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老婆解放了</w:t>
      </w:r>
    </w:p>
    <w:p>
      <w:r>
        <w:t>老婆自从２４岁到公司当我的秘书，２５岁嫁给我到现在也已经十年了，老婆的嫩穴被我调教十年</w:t>
      </w:r>
    </w:p>
    <w:p>
      <w:r>
        <w:t>也变成淫穴了。</w:t>
      </w:r>
    </w:p>
    <w:p>
      <w:r>
        <w:t>但是男人在外总是有机会碰触到一些粉味，而老婆在家里养尊处优，她只要把自己的身体保养得好，</w:t>
      </w:r>
    </w:p>
    <w:p>
      <w:r>
        <w:t>供老公随时享用就是女人最大的保障，所以老婆每天穿着无形中就会迎合老公的要求。</w:t>
      </w:r>
    </w:p>
    <w:p>
      <w:r>
        <w:t>自从上一次保险业务员到家老婆穿帮後，一直在脑海里有一个想法，老婆嫁给我後，除了我以外，</w:t>
      </w:r>
    </w:p>
    <w:p>
      <w:r>
        <w:t>没有机会碰触其他男人，而我则常常有机会交际应酬，嚐遍各国粉味，对於疼爱老婆的我来说，一直觉</w:t>
      </w:r>
    </w:p>
    <w:p>
      <w:r>
        <w:t>得对老婆不公平，人生也有一些缺憾。</w:t>
      </w:r>
    </w:p>
    <w:p>
      <w:r>
        <w:t>尤其是最近一两年对老婆的性生活比较没有那麽激烈，两人有的只是一家人的亲情，缺少年轻时的</w:t>
      </w:r>
    </w:p>
    <w:p>
      <w:r>
        <w:t>激情，虽然偶尔会有肌肤之亲，但是我都是草草收兵，感觉老婆正是狼虎之年，这样的性生活好像不能</w:t>
      </w:r>
    </w:p>
    <w:p>
      <w:r>
        <w:t>满足她，老婆也不敢提出来。</w:t>
      </w:r>
    </w:p>
    <w:p>
      <w:r>
        <w:t>穿帮事件後，我发现对老婆的激情又恢复到年轻时的活力，只是这样的活力是建立在老婆的暴露上，</w:t>
      </w:r>
    </w:p>
    <w:p>
      <w:r>
        <w:t>我感觉如果有人对老婆想入非非时，内心就会有一股力量，肉棒也会如年轻时坚挺。</w:t>
      </w:r>
    </w:p>
    <w:p>
      <w:r>
        <w:t>当我跟老婆提起时，老婆好像也会有比较激情的回应，就在一次渡假饭店游泳池里，不忘记秀出美</w:t>
      </w:r>
    </w:p>
    <w:p>
      <w:r>
        <w:t>好身材的老婆穿两节式比基尼，尤其是那胸前那两片布料几乎只把她两个肉球只遮住一半。在阳光的照</w:t>
      </w:r>
    </w:p>
    <w:p>
      <w:r>
        <w:t>耀下，雪白的乳房显的特别明亮，裤子就只能把屁股一半包住，前面阴毛事先已经在家里修好，所以前</w:t>
      </w:r>
    </w:p>
    <w:p>
      <w:r>
        <w:t>面虽然布料少，还不至於把耻毛露出来。</w:t>
      </w:r>
    </w:p>
    <w:p>
      <w:r>
        <w:t>自己老婆如此穿着，自己也赏心悦目，何况是那些看了心猿意马的男士，常常背着身旁的女半偷瞄</w:t>
      </w:r>
    </w:p>
    <w:p>
      <w:r>
        <w:t>老婆，内心就充满虚荣心及快感。</w:t>
      </w:r>
    </w:p>
    <w:p>
      <w:r>
        <w:t>老婆也能体会那些色迷迷的赞美眼光及女性忌妒又羡慕的眼神，我也会故意在众人面前从背後环抱</w:t>
      </w:r>
    </w:p>
    <w:p>
      <w:r>
        <w:t>老婆，享受男生羡慕的眼神，常常就在老婆耳边说出哪些男人在偷瞄她，哪些男生身材多健美，老婆也</w:t>
      </w:r>
    </w:p>
    <w:p>
      <w:r>
        <w:t>听得心花怒放。</w:t>
      </w:r>
    </w:p>
    <w:p>
      <w:r>
        <w:t>用完晚餐後，回到饭店，短暂的休息後全身还是酸痛，因此就叫一位按摩师父帮我轻松轻松，老婆</w:t>
      </w:r>
    </w:p>
    <w:p>
      <w:r>
        <w:t>则坐在沙发上看电视看到睡着了，我则全身只剩一条内裤趴在床上，经过师父的按摩也放松的睡着了。</w:t>
      </w:r>
    </w:p>
    <w:p>
      <w:r>
        <w:t>当四十分钟过去，我结束按摩後，起身穿衣服时，发现躺在沙发椅上的老婆睡得很熟，但是睡袍的</w:t>
      </w:r>
    </w:p>
    <w:p>
      <w:r>
        <w:t>领口却是微微开着，站在老婆身後却可以看到老婆粉嫩的乳头，这是按摩师到浴室洗手时我才发现的。</w:t>
      </w:r>
    </w:p>
    <w:p>
      <w:r>
        <w:t>我叫醒老婆，问她要不要也按一下，老婆却说：「男生力道那麽大，会不会痛？我都是给女生按的。」</w:t>
      </w:r>
    </w:p>
    <w:p>
      <w:r>
        <w:t>我告诉她不会啦！如果怕痛，按轻易点就好了。</w:t>
      </w:r>
    </w:p>
    <w:p>
      <w:r>
        <w:t>按摩师出来後我就问他有没有空，我老婆也想按一按。就这样老婆也趴在床上，按摩师就这样帮老</w:t>
      </w:r>
    </w:p>
    <w:p>
      <w:r>
        <w:t>婆从头开始一路按到肩膀时，按摩师问老婆要不要把浴袍换下来，因为浴袍太厚了，效果比较差。</w:t>
      </w:r>
    </w:p>
    <w:p>
      <w:r>
        <w:t>我看老婆犹豫不决的样子，发现老婆刚刚洗玩澡後，里面什麽都没穿，就直接把浴袍穿上去。接着</w:t>
      </w:r>
    </w:p>
    <w:p>
      <w:r>
        <w:t>我叫按摩师来，她就睡在沙发上，现在要她脱掉睡袍，不是全身光溜溜，我只好告诉按摩师老婆里面都</w:t>
      </w:r>
    </w:p>
    <w:p>
      <w:r>
        <w:t>没穿，按摩师也说：「没关系，我有些女客人还不要穿衣服按摩比较舒服，身上只盖一条浴巾，最後还</w:t>
      </w:r>
    </w:p>
    <w:p>
      <w:r>
        <w:t>全身油推，也是都没穿衣服，况且太太身材那麽好。」</w:t>
      </w:r>
    </w:p>
    <w:p>
      <w:r>
        <w:t>精按摩师一讲，我走到老婆身边解开浴袍带子，就这样老婆也把身体翻转一下，顺利把浴袍脱掉，</w:t>
      </w:r>
    </w:p>
    <w:p>
      <w:r>
        <w:t>我拿了一件浴巾盖在老婆身上，却发现老婆屁股以下全都露在外面。按摩师把浴巾往上啦盖在老婆肩膀</w:t>
      </w:r>
    </w:p>
    <w:p>
      <w:r>
        <w:t>上，就这样开始按摩肩膀，而我则在一旁慢慢欣赏老婆裸露下体在别的男人面前。</w:t>
      </w:r>
    </w:p>
    <w:p>
      <w:r>
        <w:t>随着时间消逝，一路向下按到腰部时，我发现老婆的双腿并不是紧闭，好像还微微张开，经过我的</w:t>
      </w:r>
    </w:p>
    <w:p>
      <w:r>
        <w:t>求证，发现老婆身体随着按摩师的推动左右摆动，肉穴就忽隐忽现，还泛着一些水光。</w:t>
      </w:r>
    </w:p>
    <w:p>
      <w:r>
        <w:t>我好奇地问按摩师，油推有什麽效果，按摩师说油推消除疲劳效果更加，如果女生要让肌肤更美丽，</w:t>
      </w:r>
    </w:p>
    <w:p>
      <w:r>
        <w:t>那增加一些不同的精油就会让肌肤滑嫩美白。</w:t>
      </w:r>
    </w:p>
    <w:p>
      <w:r>
        <w:t>问好价钱後我就主动帮老婆决定了，全身指压完毕後，按摩师就跟老婆说现在要油推了，所以要把</w:t>
      </w:r>
    </w:p>
    <w:p>
      <w:r>
        <w:t>浴巾拿掉，老婆点点头，双手紧贴着身边，应该是怕两力被压着的乳房露出来吧！</w:t>
      </w:r>
    </w:p>
    <w:p>
      <w:r>
        <w:t>就在按摩师做背部油推时，我发现此时的老婆第一次全身赤裸在别的男人面前，我就在旁欣赏这样</w:t>
      </w:r>
    </w:p>
    <w:p>
      <w:r>
        <w:t>的画面，还不时幻想着老婆接受两个男人同时性服务的情景，胯下的肉棒就这样翘了起来。</w:t>
      </w:r>
    </w:p>
    <w:p>
      <w:r>
        <w:t>当按摩师按到老婆臀部时，我发现老婆微微发出一些呻吟声，淫穴也因为按摩师推臀部时，明显一</w:t>
      </w:r>
    </w:p>
    <w:p>
      <w:r>
        <w:t>张一合，两片粉嫩阴唇就这样沾满了黏黏的爱液。</w:t>
      </w:r>
    </w:p>
    <w:p>
      <w:r>
        <w:t>我问按摩师：「前面要不要按呢？」按摩师说前面基本上没有肌肉，除了有推胸部丰胸效果外，一</w:t>
      </w:r>
    </w:p>
    <w:p>
      <w:r>
        <w:t>般都没有再按，况且那些只有女按摩师才会帮女客人按。</w:t>
      </w:r>
    </w:p>
    <w:p>
      <w:r>
        <w:t>我问他，难道他没有这样的服务吗？他笑一笑说：「没有啦！如果有的话，就是特别的服务。」我</w:t>
      </w:r>
    </w:p>
    <w:p>
      <w:r>
        <w:t>再问下去时，按摩师笑着说就是色情的服务。</w:t>
      </w:r>
    </w:p>
    <w:p>
      <w:r>
        <w:t>我没有再说下去，等按摩师走了後，我跟老婆已经迫不及待地相互探索彼此的性器官，老婆握着我</w:t>
      </w:r>
    </w:p>
    <w:p>
      <w:r>
        <w:t>布满青筋的肉棒，猛力搓揉，我也对准那刚刚被压着的乳房猛力的抚弄及吸吮。</w:t>
      </w:r>
    </w:p>
    <w:p>
      <w:r>
        <w:t>老婆扭动下半身迎接我的抠屄，淫水湿透我的手指头，我转身采６９相互舔弄彼此阴蒂及肉棒，老</w:t>
      </w:r>
    </w:p>
    <w:p>
      <w:r>
        <w:t>婆发出前所未有的叫床声，我也奋力地挑逗他那肉屄。就在老婆高潮的同时，我马上转身手握肉棒就往</w:t>
      </w:r>
    </w:p>
    <w:p>
      <w:r>
        <w:t>老婆鸡巴插进去，就这样一阵狂插猛插，两人已经好久没有这样的激情作爱了。</w:t>
      </w:r>
    </w:p>
    <w:p>
      <w:r>
        <w:t>经过了十余分钟激情的抽插後，老婆也翻身坐在我身上，让她的淫穴对准我的肉棒一坐吞肉棍，我</w:t>
      </w:r>
    </w:p>
    <w:p>
      <w:r>
        <w:t>的整跟肉棒就这样没入老婆的肉屄内。</w:t>
      </w:r>
    </w:p>
    <w:p>
      <w:r>
        <w:t>接下来老婆就坐在我的身上自己疯狂前後扭动，双手更没有放弃搓揉自己双乳，我也起身吸吮他坚</w:t>
      </w:r>
    </w:p>
    <w:p>
      <w:r>
        <w:t>挺的乳头，就照样夫妻同时达到高潮，我也射出浓浓的精液，老婆这时趴在我身上久久不肯下来。</w:t>
      </w:r>
    </w:p>
    <w:p>
      <w:r>
        <w:t>我告诉她：「下次找一个情趣按摩的师父帮你服务。」老婆笑的很淫荡说：「你舍得老婆被人插吗？」</w:t>
      </w:r>
    </w:p>
    <w:p>
      <w:r>
        <w:t>我很肯定的告诉她：「就怕你不敢。」</w:t>
      </w:r>
    </w:p>
    <w:p>
      <w:r>
        <w:t>经过了第一次的裸体按摩後，老婆对於我所说的承诺一直放在心上，虽然不敢主动要求，但是每每</w:t>
      </w:r>
    </w:p>
    <w:p>
      <w:r>
        <w:t>在作爱时，我一想到老婆被插肉穴的画面，就恢复到年轻时的战斗力，让老婆满足插穴的乐趣。但是我</w:t>
      </w:r>
    </w:p>
    <w:p>
      <w:r>
        <w:t>正伤脑筋要如何安排老婆的性飨宴了，既要安全又要品质，而且又要保密，毕竟这是我们夫妻的秘密。</w:t>
      </w:r>
    </w:p>
    <w:p>
      <w:r>
        <w:t>（二）老婆的性飨宴</w:t>
      </w:r>
    </w:p>
    <w:p>
      <w:r>
        <w:t>自从老婆被按摩师油推後，在性观念上变得比较开放，穿着还是这麽性感，只是以前在家里穿而已，</w:t>
      </w:r>
    </w:p>
    <w:p>
      <w:r>
        <w:t>现在外出常常也常常这麽穿。</w:t>
      </w:r>
    </w:p>
    <w:p>
      <w:r>
        <w:t>就在上个星期带着老婆来到台中渡假，当我们来到台中才下午一点，因此先到谷关风景区，那里有</w:t>
      </w:r>
    </w:p>
    <w:p>
      <w:r>
        <w:t>好几家温泉饭店，老婆忽然想泡温泉，尤其是这里露天温泉风景美丽，感觉一定很舒服。</w:t>
      </w:r>
    </w:p>
    <w:p>
      <w:r>
        <w:t>我们就找了一家有大池的露天温泉，还到贩卖部买泳衣。男生好解决，女生就比较有的挑了，老婆</w:t>
      </w:r>
    </w:p>
    <w:p>
      <w:r>
        <w:t>东挑西选，结果就选了一套她不太满意，但是还可以接受的比基尼泳装。</w:t>
      </w:r>
    </w:p>
    <w:p>
      <w:r>
        <w:t>当她换好泳装後，看她走路时胸前那两颗肉球上下晃动，我还担心她一不小心弹跳出来。在浴池里，</w:t>
      </w:r>
    </w:p>
    <w:p>
      <w:r>
        <w:t>有五、六对男女，我发现老婆穿着最火辣，同时也惹来现场男士背着女伴偷偷瞄着老婆性感的身材，这</w:t>
      </w:r>
    </w:p>
    <w:p>
      <w:r>
        <w:t>时我发现这种感觉在忌妒中带点虚荣。</w:t>
      </w:r>
    </w:p>
    <w:p>
      <w:r>
        <w:t>黄昏时来到台中市区，住进一家预定的饭店，房间摆设非常美轮美奂，尤其是三面墙都有镜子，有</w:t>
      </w:r>
    </w:p>
    <w:p>
      <w:r>
        <w:t>如置身在皇宫中。我由於开车劳累，因此先洗澡，等到换老婆洗完穿好衣服後，我才发现自己已经睡了</w:t>
      </w:r>
    </w:p>
    <w:p>
      <w:r>
        <w:t>半个多小时。</w:t>
      </w:r>
    </w:p>
    <w:p>
      <w:r>
        <w:t>当我穿好衣服准备出去吃饭时，发现老婆早已经穿着一件白色无袖Ｖ字领的连身短裙，由於是针织</w:t>
      </w:r>
    </w:p>
    <w:p>
      <w:r>
        <w:t>质料，所以非常贴身，二分之一罩杯的胸罩把老婆胸前笋尖型的乳房就露出三分之一，挤出深深的乳沟。</w:t>
      </w:r>
    </w:p>
    <w:p>
      <w:r>
        <w:t>由於质料的关系，老婆粉红色的胸罩隐约可见，当老婆走在我前面时，看着老婆屁股的曲线，我发</w:t>
      </w:r>
    </w:p>
    <w:p>
      <w:r>
        <w:t>现找不到内裤的痕迹，难道老婆会开放到连内裤都不穿？</w:t>
      </w:r>
    </w:p>
    <w:p>
      <w:r>
        <w:t>用餐时，我从化妆室回座，才发现老婆坐着时，就在屁股沟的地方彷佛有一处三角形的影子，我再</w:t>
      </w:r>
    </w:p>
    <w:p>
      <w:r>
        <w:t>低头仔细一瞧，才发现老婆穿的是丁字裤，而且也是粉红色。老婆问我在看什麽时，我就随便说以为桌</w:t>
      </w:r>
    </w:p>
    <w:p>
      <w:r>
        <w:t>子底下有零钱，把老婆唬弄过去。</w:t>
      </w:r>
    </w:p>
    <w:p>
      <w:r>
        <w:t>心里想着：老婆今天怎麽变得这麽风骚呢？</w:t>
      </w:r>
    </w:p>
    <w:p>
      <w:r>
        <w:t>用完餐才八点多，对台中又不熟，因此就走路到附近逛逛，发现一家ＰＵＢ离饭店也不远，两人不</w:t>
      </w:r>
    </w:p>
    <w:p>
      <w:r>
        <w:t>约而同走进去。原来是一家有一个大舞池的舞厅，里面人还算多，夫妻俩就坐在一处角落。第一支舞结</w:t>
      </w:r>
    </w:p>
    <w:p>
      <w:r>
        <w:t>束後，老婆发现我兴致不是很高，但是看到老婆非常兴奋的样子，我也不好意思说要离开，况且才进来</w:t>
      </w:r>
    </w:p>
    <w:p>
      <w:r>
        <w:t>没多久。</w:t>
      </w:r>
    </w:p>
    <w:p>
      <w:r>
        <w:t>当我们夫妻俩就座聊天时，老婆好几次一个人到舞池摆弄舞姿，大概是有人注意到老婆都没有人陪</w:t>
      </w:r>
    </w:p>
    <w:p>
      <w:r>
        <w:t>着跳舞，所以就有一位风度翩翩的男士走到我们桌前，问我说可不可以邀请在座小姐跳支舞呢？我也礼</w:t>
      </w:r>
    </w:p>
    <w:p>
      <w:r>
        <w:t>貌的说请便，老婆就笑容满面又带点羞涩地离开座位。</w:t>
      </w:r>
    </w:p>
    <w:p>
      <w:r>
        <w:t>当他们跳完第一支舞曲後，紧接着灯光变暗，音乐也变慢了，下来三、四对後，舞场中的每一对男</w:t>
      </w:r>
    </w:p>
    <w:p>
      <w:r>
        <w:t>女已经变得相互依偎，看着老婆跟男士两人还算有分寸地保持一些距离。</w:t>
      </w:r>
    </w:p>
    <w:p>
      <w:r>
        <w:t>一曲终了，男士护送老婆回座，我们也相互打招呼，我发现他好像一个人，就顺便问他：「一个人</w:t>
      </w:r>
    </w:p>
    <w:p>
      <w:r>
        <w:t>是吗？何不过来一起坐？」不知台中的舞厅情形怎样，在台北我们夫妻常去的舞厅，都是不认识坐在一</w:t>
      </w:r>
    </w:p>
    <w:p>
      <w:r>
        <w:t>起聊聊天就认识了。</w:t>
      </w:r>
    </w:p>
    <w:p>
      <w:r>
        <w:t>没多久男士端着他的杯子就跟我们夫妻同桌，原来他跟同事到台中出差，也是住在相同饭店。大家</w:t>
      </w:r>
    </w:p>
    <w:p>
      <w:r>
        <w:t>聊着聊着，我变得呵欠连连，看老婆仍精神饱满，我就告诉那男士，老婆就交代给他了，我先回房休息，</w:t>
      </w:r>
    </w:p>
    <w:p>
      <w:r>
        <w:t>顺便也跟老婆说：「你就留下来陪这位先生吧。」</w:t>
      </w:r>
    </w:p>
    <w:p>
      <w:r>
        <w:t>我问老婆有没有带头痛的药呢？老婆说在房间行李的小袋上，我告诉老婆，待会儿我会把门匙寄放</w:t>
      </w:r>
    </w:p>
    <w:p>
      <w:r>
        <w:t>在柜台，她进房时就不用叫我，因为头痛药有安眠效果。</w:t>
      </w:r>
    </w:p>
    <w:p>
      <w:r>
        <w:t>回到房间打开门後，我迅速把门匙拿到柜台跑回房间，谁知这时头忽然又不痛了，我躺在床上打开</w:t>
      </w:r>
    </w:p>
    <w:p>
      <w:r>
        <w:t>电视，就往付费频道一转，立刻出现火辣辣的画面，一个有姣好身材的女子被两个男士轮流插着穴。我</w:t>
      </w:r>
    </w:p>
    <w:p>
      <w:r>
        <w:t>忽然想到：老婆今晚会不会遇到如此的坏人呢？看刚刚那位一副绅士的样子，应该不会做出犯罪的事。</w:t>
      </w:r>
    </w:p>
    <w:p>
      <w:r>
        <w:t>我因为太累了，看着看着就睡着了。当我发现传来钥匙的开门声後，稍微清醒的我听到老婆和那男</w:t>
      </w:r>
    </w:p>
    <w:p>
      <w:r>
        <w:t>士在轻声说话。</w:t>
      </w:r>
    </w:p>
    <w:p>
      <w:r>
        <w:t>老婆：「我老公每次看Ａ片都会看到睡着了。」</w:t>
      </w:r>
    </w:p>
    <w:p>
      <w:r>
        <w:t>男士：「那你不是常常独守空闺？」</w:t>
      </w:r>
    </w:p>
    <w:p>
      <w:r>
        <w:t>老婆：「还好老公对我很好，可以弥补一些，否则……」下面听不到老婆说了些什麽。</w:t>
      </w:r>
    </w:p>
    <w:p>
      <w:r>
        <w:t>男士：「那我回房了。」</w:t>
      </w:r>
    </w:p>
    <w:p>
      <w:r>
        <w:t>老婆：「不陪我聊聊呀？」</w:t>
      </w:r>
    </w:p>
    <w:p>
      <w:r>
        <w:t>男士：「我打电话看看同事回房间了没。」</w:t>
      </w:r>
    </w:p>
    <w:p>
      <w:r>
        <w:t>当男士拨了电话以後，老婆把电视声音关到最小声，电话响了五、六声後才被接起来，里头传来暧</w:t>
      </w:r>
    </w:p>
    <w:p>
      <w:r>
        <w:t>昧的说：「我现在正在忙，你半个小时再回房好了。」</w:t>
      </w:r>
    </w:p>
    <w:p>
      <w:r>
        <w:t>男士：「我同事在房间里，他一定是叫了妹妹，正在做爱作的事，我回不去了。」</w:t>
      </w:r>
    </w:p>
    <w:p>
      <w:r>
        <w:t>忽然我闻道浓浓的酒味，难道老婆今天酒喝多了？我微微张开眼睛偷偷瞄了老婆一眼，发现老婆正</w:t>
      </w:r>
    </w:p>
    <w:p>
      <w:r>
        <w:t>摇摇晃晃地走到我身边企图摇醒我，我假装熟睡後，老婆起身走到男士面前，整个人就扑向男士怀里。</w:t>
      </w:r>
    </w:p>
    <w:p>
      <w:r>
        <w:t>这时男士也伸出双手紧紧抱着我老婆，两个人就站着嘴对嘴地相互拥吻，舌头伸进对方嘴里搅动，</w:t>
      </w:r>
    </w:p>
    <w:p>
      <w:r>
        <w:t>像在寻找什麽似的。男时把双手移到我老婆肩上，褪下她的衣服，露出雪白的香肩後，男士双唇移到了</w:t>
      </w:r>
    </w:p>
    <w:p>
      <w:r>
        <w:t>老婆双肩。</w:t>
      </w:r>
    </w:p>
    <w:p>
      <w:r>
        <w:t>一阵舔弄抚摸後，老婆已经瘫在沙发上，男士则蹲在旁边，一手解开老婆的胸罩扣子，一手隔着衣</w:t>
      </w:r>
    </w:p>
    <w:p>
      <w:r>
        <w:t>服就往老婆阴户搓揉；当老婆双乳弹跳出来时，男士马上用嘴封住，一只手搓揉另外一个乳房。老婆就</w:t>
      </w:r>
    </w:p>
    <w:p>
      <w:r>
        <w:t>在这样的调情下被弄得娇喘连连，但又怕发出声把我吵醒。</w:t>
      </w:r>
    </w:p>
    <w:p>
      <w:r>
        <w:t>假寐的我为了不打扰他们，等老婆享受爱抚告一段落後，我赶紧翻身面对墙壁，老婆被我这个动作</w:t>
      </w:r>
    </w:p>
    <w:p>
      <w:r>
        <w:t>打断了她的享受，起身再次摇晃我一下，确定我未醒後，便啦着男士走到近门边的椅子上。我发现老婆</w:t>
      </w:r>
    </w:p>
    <w:p>
      <w:r>
        <w:t>不在沙发上，但是却听到老婆的轻声细语。</w:t>
      </w:r>
    </w:p>
    <w:p>
      <w:r>
        <w:t>我从墙上玻璃反射梳妆台上的镜子，发现老婆坐在门边的椅子上，上衣已经自己啦下到腰际，两个</w:t>
      </w:r>
    </w:p>
    <w:p>
      <w:r>
        <w:t>乳房随着她头部前後摆动，乳波荡漾。原来男士正站在老婆面前，坚挺的肉棒就在老婆嘴里一进一出，</w:t>
      </w:r>
    </w:p>
    <w:p>
      <w:r>
        <w:t>享受着老婆的套弄。</w:t>
      </w:r>
    </w:p>
    <w:p>
      <w:r>
        <w:t>老婆自己一只手扶着阳具，一只手搓揉着自己乳房，男士也在享受之余，挑逗着老婆的另一个乳头。</w:t>
      </w:r>
    </w:p>
    <w:p>
      <w:r>
        <w:t>当老婆加速套弄後，男士双手按住老婆的头部，一阵抽搐後，老婆火速冲到浴室去，只听到老婆的漱口</w:t>
      </w:r>
    </w:p>
    <w:p>
      <w:r>
        <w:t>声。</w:t>
      </w:r>
    </w:p>
    <w:p>
      <w:r>
        <w:t>等老婆从浴室出来，男士已端坐在沙发上。这一切都被我看在眼里，我好像在偷窥一场性爱游戏，</w:t>
      </w:r>
    </w:p>
    <w:p>
      <w:r>
        <w:t>老二已经硬梆梆。我假装已经睡醒慢慢翻身，看到他们两个後，就问他们什麽时候回来，老婆才说刚刚</w:t>
      </w:r>
    </w:p>
    <w:p>
      <w:r>
        <w:t>到，看到我正在睡觉，不好意思把我叫醒。</w:t>
      </w:r>
    </w:p>
    <w:p>
      <w:r>
        <w:t>这时电视画面正好出现插穴的激烈动作，老婆发现想要关掉它，被我制止。</w:t>
      </w:r>
    </w:p>
    <w:p>
      <w:r>
        <w:t>男士也藉机说要回房，顺便告诉我说，老婆已平安送还给我，我开玩笑说：「为了奖励你，让我老</w:t>
      </w:r>
    </w:p>
    <w:p>
      <w:r>
        <w:t>婆陪你一晚吧！」</w:t>
      </w:r>
    </w:p>
    <w:p>
      <w:r>
        <w:t>老婆装怒过来打我说：「你还没睡醒是不是？」我起身下床说：「我已经睡饱了，我们再喝几杯如</w:t>
      </w:r>
    </w:p>
    <w:p>
      <w:r>
        <w:t>何？」我要老婆到外面切一些酒菜回来，顺便告诉老婆把外套穿上，免得诱惑人家犯罪。老婆白了我一</w:t>
      </w:r>
    </w:p>
    <w:p>
      <w:r>
        <w:t>眼，扭着性感的屁股出门。</w:t>
      </w:r>
    </w:p>
    <w:p>
      <w:r>
        <w:t>剩下两个男生就随便聊聊，从住哪里聊到工作、家庭、小孩等等，那男士一直夸奖老婆年轻貌美、</w:t>
      </w:r>
    </w:p>
    <w:p>
      <w:r>
        <w:t>身材性感，好羡慕我。我就半开玩笑的说：「那送给你好了。」大概是酒喝多了，男士还说朋友妻不可</w:t>
      </w:r>
    </w:p>
    <w:p>
      <w:r>
        <w:t>戏。</w:t>
      </w:r>
    </w:p>
    <w:p>
      <w:r>
        <w:t>等老婆一进门，我就问老婆：「有没有被性骚扰呀？」一脸风骚的老婆竟然说：「有喔！还被上了，</w:t>
      </w:r>
    </w:p>
    <w:p>
      <w:r>
        <w:t>爽死了。这样你高兴了吧！」两个男的哈哈大笑，还好房间隔音设备好，没有吵到别人。</w:t>
      </w:r>
    </w:p>
    <w:p>
      <w:r>
        <w:t>三人就这样一面开玩笑一直喝到酒酣脸红，慢慢的热了起来，每一个人衣服都一件件脱掉，两个男</w:t>
      </w:r>
    </w:p>
    <w:p>
      <w:r>
        <w:t>士脱到剩下内衣，老婆则只是把啦链往下啦，露出半边胸罩，说这样比较凉快。</w:t>
      </w:r>
    </w:p>
    <w:p>
      <w:r>
        <w:t>大概是酒喝多了，我一时性起就说：「台中不是有很多内衣情趣酒店吗？」</w:t>
      </w:r>
    </w:p>
    <w:p>
      <w:r>
        <w:t>老婆说：「那我又不能去。」我马上开玩笑说：「老婆你如果脱掉连身裙，一定比情趣酒店陪酒的</w:t>
      </w:r>
    </w:p>
    <w:p>
      <w:r>
        <w:t>小姐诱人。」老婆就说：「那谁要付坐台费呢？」这时已经有点醉意的男士就从口袋掏出一叠千元钞票，</w:t>
      </w:r>
    </w:p>
    <w:p>
      <w:r>
        <w:t>说：「就这些够不够？」</w:t>
      </w:r>
    </w:p>
    <w:p>
      <w:r>
        <w:t>我怎可以出卖老婆呢？但是话题聊到这边了，只好说：「今天算我的，我请客。」老婆说：「老娘</w:t>
      </w:r>
    </w:p>
    <w:p>
      <w:r>
        <w:t>还没答应呢！」</w:t>
      </w:r>
    </w:p>
    <w:p>
      <w:r>
        <w:t>我伸手要脱老婆的衣服，老婆竟然就躲开往男士身边靠过去，男士也很自然的就让老婆躺在他大腿</w:t>
      </w:r>
    </w:p>
    <w:p>
      <w:r>
        <w:t>上。老婆双腿对着我，就在我动手啦她衣服时，老婆双脚就凌空而踢，由於是白色的裙子，而且房内的</w:t>
      </w:r>
    </w:p>
    <w:p>
      <w:r>
        <w:t>光线非常明亮，所以老婆穿的丁字裤就完全露出在我眼前。</w:t>
      </w:r>
    </w:p>
    <w:p>
      <w:r>
        <w:t>我用身体分开老婆双腿，把老婆肩上的衣服褪到腰际间，我发现老婆只装作微微挣扎，还翘高屁股</w:t>
      </w:r>
    </w:p>
    <w:p>
      <w:r>
        <w:t>让我顺利脱下她的连身裙。全身只剩下胸罩及一件丁字裤的老婆，用双手护着那露出三分之一的乳房，</w:t>
      </w:r>
    </w:p>
    <w:p>
      <w:r>
        <w:t>我啦起老婆双手，让她脱离男士大腿，要她帮我们斟酒。</w:t>
      </w:r>
    </w:p>
    <w:p>
      <w:r>
        <w:t>这时站起来的老婆弯着腰斟酒时，胸前的乳房已经无法再躲藏在胸罩里，两粒乳头已经凸出，暴露</w:t>
      </w:r>
    </w:p>
    <w:p>
      <w:r>
        <w:t>在男人面前，男士看到後就把一千块塞到老婆乳沟里，顺便在老婆屁股上轻拍一下，这时老婆也表现出</w:t>
      </w:r>
    </w:p>
    <w:p>
      <w:r>
        <w:t>职业水准，没有一点反抗的意思。</w:t>
      </w:r>
    </w:p>
    <w:p>
      <w:r>
        <w:t>当老婆走到我身边时，我就一把将她啦到我身边躺在我怀里，把双乳从胸罩里掏出来，已经发情的</w:t>
      </w:r>
    </w:p>
    <w:p>
      <w:r>
        <w:t>老婆自己把胸扣解开，把雪白的乳房完全展露出来。</w:t>
      </w:r>
    </w:p>
    <w:p>
      <w:r>
        <w:t>老婆这时候媚眼如丝，双峰在我的搓揉下，勾魂的媚眼望向男士，不知是期待还是求救。老婆被我</w:t>
      </w:r>
    </w:p>
    <w:p>
      <w:r>
        <w:t>抚摸得娇喘连连，双腿一开一合对着男士，最後就自己剥开丁字裤的底部，这时候老婆的肉屄应该已经</w:t>
      </w:r>
    </w:p>
    <w:p>
      <w:r>
        <w:t>清清楚楚暴露在男士面前。</w:t>
      </w:r>
    </w:p>
    <w:p>
      <w:r>
        <w:t>老婆的淫穴红嫩有如少女，完全不像是３５岁的少妇，她把阴户对着男士，自己搔弄着滑嫩的淫穴，</w:t>
      </w:r>
    </w:p>
    <w:p>
      <w:r>
        <w:t>加上我对乳房的吸吮及搓揉，老婆发出销魂的叫床声。</w:t>
      </w:r>
    </w:p>
    <w:p>
      <w:r>
        <w:t>老婆扭动着肥臀，淫水潺潺流出，男士看得目瞪口呆，丝毫没有动作。我们相互而望，我说：「下</w:t>
      </w:r>
    </w:p>
    <w:p>
      <w:r>
        <w:t>半身交给你了。」看到老婆销魂难耐的神情，他才靠近老婆阴户，时而搓揉阴蒂，时而撩拨蚌唇，然後</w:t>
      </w:r>
    </w:p>
    <w:p>
      <w:r>
        <w:t>低下头轻吸着阴核，还不时把舌头深入肉穴内搅动。老婆臀部拼命抬高，猛顶向男士嘴边，渴望舌头更</w:t>
      </w:r>
    </w:p>
    <w:p>
      <w:r>
        <w:t>加深入；淫水也像山洪爆发一样狂泄不止，陶醉在极度亢奋的激情中，爽得几乎发狂了。</w:t>
      </w:r>
    </w:p>
    <w:p>
      <w:r>
        <w:t>老婆享受完男士销魂的舌头技巧後，已经欲仙欲死，我这时用手比了一个插穴的动作，男士马上会</w:t>
      </w:r>
    </w:p>
    <w:p>
      <w:r>
        <w:t>意，起身脱掉自己的长裤及内裤，也把老婆已经是多余的丁字裤脱下，就这样握着他已坚如铁棒的阳具，</w:t>
      </w:r>
    </w:p>
    <w:p>
      <w:r>
        <w:t>往老婆还在扭动着的肉穴插入。</w:t>
      </w:r>
    </w:p>
    <w:p>
      <w:r>
        <w:t>男士的阳具很粗壮，尤其是龟头膨胀到红卜卜的，又硬又大，虽然老婆的阴户早已充满了淫水，但</w:t>
      </w:r>
    </w:p>
    <w:p>
      <w:r>
        <w:t>当他的龟头挤开两片阴唇进入阴道时，还是发出了一下清脆的「噗嗤」声。老婆的阴道被阳具塞得满满</w:t>
      </w:r>
    </w:p>
    <w:p>
      <w:r>
        <w:t>的，不由得「啊……」爽叫出来，男士随即趴到老婆身上，把阳具在老婆的阴道里抽插起来，老婆全身</w:t>
      </w:r>
    </w:p>
    <w:p>
      <w:r>
        <w:t>也随着肉棒抽插的节奏，忘情地摆动着腰配合着。</w:t>
      </w:r>
    </w:p>
    <w:p>
      <w:r>
        <w:t>就这样一阵猛插狂抽後，看着老婆全身打颤、半闭的双眼反白、双手紧搂男士的背，紧张得连脚趾</w:t>
      </w:r>
    </w:p>
    <w:p>
      <w:r>
        <w:t>都勾弯了，下体不住地往上挺，便得知老婆已给他操到了高潮，子宫强烈收缩，销魂的快感冲击全身，</w:t>
      </w:r>
    </w:p>
    <w:p>
      <w:r>
        <w:t>一股股浓热的淫水正洒向男士的龟头。这时换着是我早已经一泄如注，但是眼前的男士却只是停顿一下</w:t>
      </w:r>
    </w:p>
    <w:p>
      <w:r>
        <w:t>抽插动作，享受老婆的肉穴含着他的肉棒一吸一放的快感。</w:t>
      </w:r>
    </w:p>
    <w:p>
      <w:r>
        <w:t>等老婆慢慢平复了摇晃的身体後，男士抽出湿答答的阳具，接着就把老婆翻转身，老婆也把跪在床</w:t>
      </w:r>
    </w:p>
    <w:p>
      <w:r>
        <w:t>上的双腿张开，期待更进一步的性爱。男士抱着老婆的屁股，将阳具狠狠地在她阴道里抽插，每次干进</w:t>
      </w:r>
    </w:p>
    <w:p>
      <w:r>
        <w:t>去都把老婆的屁股碰撞出「啪」的一声，每次都将龟头挺送到阴道尽头，抵到老婆的花心。</w:t>
      </w:r>
    </w:p>
    <w:p>
      <w:r>
        <w:t>经过再次的冲刺，老婆被操得酥麻无比，双腿发软发抖，再也支撑不住自己的身体，就这样翘起屁</w:t>
      </w:r>
    </w:p>
    <w:p>
      <w:r>
        <w:t>股趴在床上，挨受着男士那大肉棒一记记的无情进攻。热烫的淫水再次一泄如注，从两人交接部位不断</w:t>
      </w:r>
    </w:p>
    <w:p>
      <w:r>
        <w:t>地涌出来，连男士的阴毛和卵囊也被沾得湿透了。</w:t>
      </w:r>
    </w:p>
    <w:p>
      <w:r>
        <w:t>男士用尽全力快速抽送了几十下後，再也忍耐不住了，一阵颤抖後把浓浓的精液全数射入我老婆的</w:t>
      </w:r>
    </w:p>
    <w:p>
      <w:r>
        <w:t>肉穴内。看到老婆浑身酥软，摊伏在床上不停喘气，男士把阳具拔出来时，白色的精液就顺着老婆的屁</w:t>
      </w:r>
    </w:p>
    <w:p>
      <w:r>
        <w:t>股沟流下来，而老婆被插到发红的肉穴还在收缩着，全身还微微颤抖。</w:t>
      </w:r>
    </w:p>
    <w:p>
      <w:r>
        <w:t>这时男士电话响起，原来是他同事说他可以回房了，他这才穿好衣服向老婆吻别。这时候的我忽然</w:t>
      </w:r>
    </w:p>
    <w:p>
      <w:r>
        <w:t>有着一股醋意，但是老二却翘得比天高。</w:t>
      </w:r>
    </w:p>
    <w:p>
      <w:r>
        <w:t>趁着老婆还趴在床上，我拨开肉穴，很顺利地插入了。肉穴里充满精液，滑溜松弛，丝毫没有插穴</w:t>
      </w:r>
    </w:p>
    <w:p>
      <w:r>
        <w:t>的快感，但是回想起刚刚激情的画面，我也忍不住射精，两个男人的精液同时注入老婆肉屄里。</w:t>
      </w:r>
    </w:p>
    <w:p>
      <w:r>
        <w:t>「如果怀孕了，是不是要ＤＮＡ检定才能确定小孩是谁的？」我问老婆。</w:t>
      </w:r>
    </w:p>
    <w:p>
      <w:r>
        <w:t>老婆恢复一点力气後说：「我已经避孕好几年了。」</w:t>
      </w:r>
    </w:p>
    <w:p>
      <w:r>
        <w:t>两人到浴室冲洗完後，我问老婆感觉怎样？老婆担心地问我还要不要她呢？</w:t>
      </w:r>
    </w:p>
    <w:p>
      <w:r>
        <w:t>我很肯定的告诉她：「到哪里找这样美丽性感又好玩的老婆呢？唯一条件就是不能背着我偷偷跟别</w:t>
      </w:r>
    </w:p>
    <w:p>
      <w:r>
        <w:t>人上床。」</w:t>
      </w:r>
    </w:p>
    <w:p>
      <w:r>
        <w:t>看着老婆带着满足的笑容关灯躲到我怀里，我也把老婆拥入怀中，计划着明天到哪里玩。</w:t>
      </w:r>
    </w:p>
    <w:p>
      <w:r>
        <w:t>（三）老婆的艳遇</w:t>
      </w:r>
    </w:p>
    <w:p>
      <w:r>
        <w:t>老婆自从享受美好的性生活後，慢慢地变得活泼开朗，在穿着上也变得更性感，尤其是一个人出外</w:t>
      </w:r>
    </w:p>
    <w:p>
      <w:r>
        <w:t>逛街时，总是大家注目的焦点，尤其是男人那总贪婪的眼神，就可以让老婆浑身燥热，肉穴搔痒起来。</w:t>
      </w:r>
    </w:p>
    <w:p>
      <w:r>
        <w:t>但是老公不在身边，她还是不敢一个人接触陌生的人，尤其是现在男人中看不中用，曾经有一次在</w:t>
      </w:r>
    </w:p>
    <w:p>
      <w:r>
        <w:t>网路上认识了一个人，他吹嘘说自己多有经验，结果还没插入就弃械投降了，害得当时兴趣缺缺的我要</w:t>
      </w:r>
    </w:p>
    <w:p>
      <w:r>
        <w:t>找一个按摩师父来才解决了老婆的性慾.</w:t>
      </w:r>
    </w:p>
    <w:p>
      <w:r>
        <w:t>上星期一天中午，老婆开着家里那辆休旅车停在新生北路高架桥下，就走到林森北路一家地下舞厅</w:t>
      </w:r>
    </w:p>
    <w:p>
      <w:r>
        <w:t>跳舞，当她一个人坐在那边时，四周的男人无不纷纷转头偷偷瞄向老婆，比较大胆的就会过来邀请老婆</w:t>
      </w:r>
    </w:p>
    <w:p>
      <w:r>
        <w:t>跳舞。</w:t>
      </w:r>
    </w:p>
    <w:p>
      <w:r>
        <w:t>当老婆经过三、四个男生的邀约後，终於看上一位适合老婆品味的男生，他身材高佻，看起来风度</w:t>
      </w:r>
    </w:p>
    <w:p>
      <w:r>
        <w:t>翩翩，老婆好几次跟他跳三贴的舞，对方也都保持正人君子的风范。</w:t>
      </w:r>
    </w:p>
    <w:p>
      <w:r>
        <w:t>两人就这样聊到家庭生活，原来都是已婚身份，跳跳舞只是在排解平淡的婚姻生活，两人也都各自</w:t>
      </w:r>
    </w:p>
    <w:p>
      <w:r>
        <w:t>有美好的家庭，老婆也告诉对方老公知道她出来跳舞。两人就这样相谈甚欢，相约下一次的见面。</w:t>
      </w:r>
    </w:p>
    <w:p>
      <w:r>
        <w:t>当晚回家，老婆告诉我今天认识一位帅哥的情形，我从眼神看出老婆内心的淫荡。当晚床上的表现，</w:t>
      </w:r>
    </w:p>
    <w:p>
      <w:r>
        <w:t>老公的我显得非常有劲，这是老婆屡试不爽的一招，往往刺激老公干劲的就是醋意加上一份不服输的精</w:t>
      </w:r>
    </w:p>
    <w:p>
      <w:r>
        <w:t>神。</w:t>
      </w:r>
    </w:p>
    <w:p>
      <w:r>
        <w:t>昨天下午，那位先生邀约老婆去跳舞，老婆就说明天要上山泡温泉，看他要不要一起去，结果两人</w:t>
      </w:r>
    </w:p>
    <w:p>
      <w:r>
        <w:t>就约定由老婆开车，男士请客。接着老婆就把经过告诉了我，问我要不要一起去，为了避免男士退缩，</w:t>
      </w:r>
    </w:p>
    <w:p>
      <w:r>
        <w:t>我告诉老婆她一个人赴约好了，但是我会随时跟在後面，一面保护她，一面可以偷窥他们的一举一动。</w:t>
      </w:r>
    </w:p>
    <w:p>
      <w:r>
        <w:t>晚上我就把前一阵子买的无线针孔摄影机架设在休旅车子的後视镜上面，把影像机架设在我平常开</w:t>
      </w:r>
    </w:p>
    <w:p>
      <w:r>
        <w:t>的轿车上，经过测试，角度涵盖前坐中央及後座全部。</w:t>
      </w:r>
    </w:p>
    <w:p>
      <w:r>
        <w:t>我没有把装摄影机的事告诉老婆，但是我决定了他们的大概行程，免得超出我计划之外；一方面是</w:t>
      </w:r>
    </w:p>
    <w:p>
      <w:r>
        <w:t>帮老婆过滤一些人物，一方面也可以掌握状况。</w:t>
      </w:r>
    </w:p>
    <w:p>
      <w:r>
        <w:t>就在今天中午，我开着轿车跟着老婆的休旅车一路向阳明山马曹一处温泉餐厅出发，一路上男士还</w:t>
      </w:r>
    </w:p>
    <w:p>
      <w:r>
        <w:t>算保持君子风度。虽然老婆穿着短裙，但是胸前丰满的乳房却把衬衫扣子的细缝挤出一个大洞，虽然我</w:t>
      </w:r>
    </w:p>
    <w:p>
      <w:r>
        <w:t>从萤幕上看不到，但是男士跟老婆聊天时，藉机挑逗老婆，看看老婆反应，以下是他们的对话：</w:t>
      </w:r>
    </w:p>
    <w:p>
      <w:r>
        <w:t>男士：「你今天穿着好性感。」</w:t>
      </w:r>
    </w:p>
    <w:p>
      <w:r>
        <w:t>老婆：「没有啦！你不嫌弃就好了。」</w:t>
      </w:r>
    </w:p>
    <w:p>
      <w:r>
        <w:t>男士：「真的，我老婆有你的品味就好了。」</w:t>
      </w:r>
    </w:p>
    <w:p>
      <w:r>
        <w:t>老婆：「你们男人都一样，家里的都是黄脸婆，结果黄脸婆在别人怀里都变成小老婆。就像我老公，</w:t>
      </w:r>
    </w:p>
    <w:p>
      <w:r>
        <w:t>每次看到我也是一样，但是看到别的女生，眼睛马上就都亮起来了。」</w:t>
      </w:r>
    </w:p>
    <w:p>
      <w:r>
        <w:t>男士：「大概是你们结婚久了，疏忽了彼此的存在。」</w:t>
      </w:r>
    </w:p>
    <w:p>
      <w:r>
        <w:t>老婆：「可老娘身材也不输给那些年轻媚媚呀！」</w:t>
      </w:r>
    </w:p>
    <w:p>
      <w:r>
        <w:t>男士：「你身材当然是一级棒的，看，衬衫扣子也快被撑掉了。」</w:t>
      </w:r>
    </w:p>
    <w:p>
      <w:r>
        <w:t>老婆：「你当然希望它掉啦！掉了你才有眼福。」</w:t>
      </w:r>
    </w:p>
    <w:p>
      <w:r>
        <w:t>男士：「这样就已经有眼福了。」</w:t>
      </w:r>
    </w:p>
    <w:p>
      <w:r>
        <w:t>老婆低头一看，真的，从衬衫扣子缝中确实可以看到自己三分之一的乳房，顿时老婆两颊微红，啦</w:t>
      </w:r>
    </w:p>
    <w:p>
      <w:r>
        <w:t>一啦衣服，还是无法排除微露的酥胸，因为开着车，也就不管它了。</w:t>
      </w:r>
    </w:p>
    <w:p>
      <w:r>
        <w:t>当快到了後，我超车先行，到了後我坐在车子上等，等到他们先後进入了男女泡汤区後，我才尾随</w:t>
      </w:r>
    </w:p>
    <w:p>
      <w:r>
        <w:t>进入。我一面泡汤一面观察，那位男士的身体还算白净，没有时下一般人的肥肠大肚，符合老婆品味，</w:t>
      </w:r>
    </w:p>
    <w:p>
      <w:r>
        <w:t>性器官也算乾净，没有太黑显得肮脏的样子。</w:t>
      </w:r>
    </w:p>
    <w:p>
      <w:r>
        <w:t>当我们都泡完汤後，我藉机打电话给老婆报告我所看到状况，顺便告诉老婆接下来到小由坑景观区。</w:t>
      </w:r>
    </w:p>
    <w:p>
      <w:r>
        <w:t>我先开车前往，停在箭竹步道的景观台上，遥望四周都没人，从这里也可以看到停车场。没多久老</w:t>
      </w:r>
    </w:p>
    <w:p>
      <w:r>
        <w:t>婆车子已经停好，两人手牵手就往喷泉区走去，过了十分钟後，两人就往箭竹步道走来，原来手牵手已</w:t>
      </w:r>
    </w:p>
    <w:p>
      <w:r>
        <w:t>经变成男士揽着老婆的腰，有说有笑慢慢走上阶梯。两人就站在景观台上浏览远处风景，男士放在老婆</w:t>
      </w:r>
    </w:p>
    <w:p>
      <w:r>
        <w:t>腰际的手不时会滑到老婆的臀部，我躲在景观台下，透过木板的细缝一目了然。</w:t>
      </w:r>
    </w:p>
    <w:p>
      <w:r>
        <w:t>当老婆站在栏杆前遥望远处高山时，男士从背後靠着老婆，当他用双手环抱老婆时，老婆也没有排</w:t>
      </w:r>
    </w:p>
    <w:p>
      <w:r>
        <w:t>斥，还把头往後仰，就这样倘佯在男士怀里。没多久後，就看着老婆把後仰的头抬高迎接男士靠近的嘴</w:t>
      </w:r>
    </w:p>
    <w:p>
      <w:r>
        <w:t>唇。</w:t>
      </w:r>
    </w:p>
    <w:p>
      <w:r>
        <w:t>就在两人有默契的舌头相互在对方嘴里探索时，男士的手已经慢慢把老婆的衬衫钮扣解开，当男士</w:t>
      </w:r>
    </w:p>
    <w:p>
      <w:r>
        <w:t>一只手解开胸罩扣子时，另一只手也没闲着，掀起老婆裙子，隔着内裤去抚摸老婆的蜜穴。</w:t>
      </w:r>
    </w:p>
    <w:p>
      <w:r>
        <w:t>当老婆的乳房从胸罩里弹跳出来时，这时任何说话都是多余的，只见老婆闭上双眼正默默地享受偷</w:t>
      </w:r>
    </w:p>
    <w:p>
      <w:r>
        <w:t>情的乐趣，而那男士则一面舌吻，一面搓揉老婆的乳房，两片蚌唇也被挑弄着，不时传来老婆舒畅的呻</w:t>
      </w:r>
    </w:p>
    <w:p>
      <w:r>
        <w:t>吟声。</w:t>
      </w:r>
    </w:p>
    <w:p>
      <w:r>
        <w:t>过没多久男士从背後褪下了老婆内裤後，发现老婆的内裤竟然是小小一件，男士毫不迟疑地往口袋</w:t>
      </w:r>
    </w:p>
    <w:p>
      <w:r>
        <w:t>塞入。这时老婆在没有障碍物的阻隔下，尽情迎合男士挑逗，下半身也开始剧烈扭动，好像全身爬满了</w:t>
      </w:r>
    </w:p>
    <w:p>
      <w:r>
        <w:t>蚂蚁一样骚动。</w:t>
      </w:r>
    </w:p>
    <w:p>
      <w:r>
        <w:t>就在老婆转身蹲下来，掏出男士滚烫的阳具套弄时，男士用双手按住老婆头部，企图操控老婆套弄</w:t>
      </w:r>
    </w:p>
    <w:p>
      <w:r>
        <w:t>的速度。没多久，就听到男士一阵狂叫声及发出颤抖，阳具射出的浓浓精液都喷在老婆嘴里，老婆随即</w:t>
      </w:r>
    </w:p>
    <w:p>
      <w:r>
        <w:t>含着龟头吸净後把精液吐在地上，接着听到山下有人说话声音，老婆赶快帮男士收起肉棒站起来。</w:t>
      </w:r>
    </w:p>
    <w:p>
      <w:r>
        <w:t>两人各自整理好衣服後，刚好有一对情侣走上景观台，没一会儿，老婆跟男士就往停车场走去。我</w:t>
      </w:r>
    </w:p>
    <w:p>
      <w:r>
        <w:t>也趁着情侣离开时，来到车子旁边，发现老婆跟男士两人就在车上继续刚刚激情的演出，由於他们都是</w:t>
      </w:r>
    </w:p>
    <w:p>
      <w:r>
        <w:t>坐在前座，碍於角度的关系，只能大概看出正在相互拥吻，无法看到下半身的动作，还好又有车子陆陆</w:t>
      </w:r>
    </w:p>
    <w:p>
      <w:r>
        <w:t>续续停到他们旁边，这时我故意打电话给她。</w:t>
      </w:r>
    </w:p>
    <w:p>
      <w:r>
        <w:t>老婆：「喂！」</w:t>
      </w:r>
    </w:p>
    <w:p>
      <w:r>
        <w:t>老公：「老婆，你在哪？」</w:t>
      </w:r>
    </w:p>
    <w:p>
      <w:r>
        <w:t>老婆：「我正在山上。」</w:t>
      </w:r>
    </w:p>
    <w:p>
      <w:r>
        <w:t>老公：「你又跑出去风骚了？」</w:t>
      </w:r>
    </w:p>
    <w:p>
      <w:r>
        <w:t>老婆：「对呀！谁叫你工作那麽忙，又没时间陪我，我一个人好无聊，就到山上走走。」</w:t>
      </w:r>
    </w:p>
    <w:p>
      <w:r>
        <w:t>老公：「老婆，那你一个人要小心，看你每天穿着那麽性感，若在山上遇到坏人，千万不要反抗，</w:t>
      </w:r>
    </w:p>
    <w:p>
      <w:r>
        <w:t>保命最要紧。」</w:t>
      </w:r>
    </w:p>
    <w:p>
      <w:r>
        <w:t>老婆：「对啦！我现在正被人强奸啦！」</w:t>
      </w:r>
    </w:p>
    <w:p>
      <w:r>
        <w:t>此话一说，那男士马上停止了一切动作，老婆也想结束电话，就说：「回去再聊啦！电话费很贵呢！」</w:t>
      </w:r>
    </w:p>
    <w:p>
      <w:r>
        <w:t>从萤幕上我看到两人整理好衣服，旁边车子也多了好几部，老婆启动车子，应该是要找一处不受打</w:t>
      </w:r>
    </w:p>
    <w:p>
      <w:r>
        <w:t>扰的地方。</w:t>
      </w:r>
    </w:p>
    <w:p>
      <w:r>
        <w:t>我跟着老婆的休旅车来到松园对面的停车场，老婆停上面的那一层，我则停下面一层，我从萤幕上</w:t>
      </w:r>
    </w:p>
    <w:p>
      <w:r>
        <w:t>看到老婆下车後走到车旁，大概是观望周遭环境，确定我有没有跟来。</w:t>
      </w:r>
    </w:p>
    <w:p>
      <w:r>
        <w:t>当老婆回到车上後，竟然是坐到後座去，此时老婆要那位男士到後座去，说比较宽敞，男士就把椅</w:t>
      </w:r>
    </w:p>
    <w:p>
      <w:r>
        <w:t>座放平，直接爬过去。当两人都坐到後座後，老婆就把前座椅子都往前放下，再把後座椅背都放平，这</w:t>
      </w:r>
    </w:p>
    <w:p>
      <w:r>
        <w:t>样空间看起来非常宽敞，我从萤幕上也可以看到全部的画面。</w:t>
      </w:r>
    </w:p>
    <w:p>
      <w:r>
        <w:t>当老婆躺下时，双手一摊，摆明了期待男人的享用，男士这时却毫无动静地躺在老婆身边，老婆就</w:t>
      </w:r>
    </w:p>
    <w:p>
      <w:r>
        <w:t>一副想要睡觉的样子，等待进一步的情况。</w:t>
      </w:r>
    </w:p>
    <w:p>
      <w:r>
        <w:t>男士把头侧过去，看着闭上眼睛的老婆，胸前那两颗肉球随着老婆的呼吸上下起伏着。他忽然伸手</w:t>
      </w:r>
    </w:p>
    <w:p>
      <w:r>
        <w:t>摸一摸自己口袋，拿出来一看是老婆性感的小内裤，才问老婆要不要穿回内裤，老婆装着很困的样子说</w:t>
      </w:r>
    </w:p>
    <w:p>
      <w:r>
        <w:t>：「我要睡觉，不要吵我。」其实趁机把双腿张开，一只脚就放在男士身上，裙子就被分开的双腿往上</w:t>
      </w:r>
    </w:p>
    <w:p>
      <w:r>
        <w:t>掀起，几乎露出大腿根部，我从萤幕上也可以看到老婆粉嫩的肉穴已经泛起水光，洞口还一收一缩的。</w:t>
      </w:r>
    </w:p>
    <w:p>
      <w:r>
        <w:t>男士手拿着老婆的性感内裤摊开来一看，跟丁字裤没什麽两样，就在手上把玩一番。从萤光幕上可</w:t>
      </w:r>
    </w:p>
    <w:p>
      <w:r>
        <w:t>以看到男士已经被眼前引人遐思的内裤激起男性的本能，慢慢地起身来到老婆张开的大腿上，发现老婆</w:t>
      </w:r>
    </w:p>
    <w:p>
      <w:r>
        <w:t>还很配合地把大腿张得更开，裙子几乎已经掀到腰际间，露出馋涎欲滴的甜美蚌唇，男士头越靠越近，</w:t>
      </w:r>
    </w:p>
    <w:p>
      <w:r>
        <w:t>终於把手往大腿外侧慢慢抚摸到内侧根部。</w:t>
      </w:r>
    </w:p>
    <w:p>
      <w:r>
        <w:t>老婆大概也觉得已达到勾引的目的，就慢慢配合着挑逗，轻轻扭动屁股，当男士觉得光摸肉穴还不</w:t>
      </w:r>
    </w:p>
    <w:p>
      <w:r>
        <w:t>够时，就把老婆的衬衫扣子也解开了。此时老婆仰躺着，前胸已经被清除掉所有障碍，露出两个雪白的</w:t>
      </w:r>
    </w:p>
    <w:p>
      <w:r>
        <w:t>乳房及粉嫩的乳头，腰际间还挂着一件上掀的短裙，可以说是已经完全看到三点。</w:t>
      </w:r>
    </w:p>
    <w:p>
      <w:r>
        <w:t>紧闭双眼的老婆，这时微微张开双眼，迎接男士挑逗的眼神，就在两双眼睛交互着暧昧的眼神後，</w:t>
      </w:r>
    </w:p>
    <w:p>
      <w:r>
        <w:t>两人就非常有默契地展开一阵狂吻。没多久後，男士把老婆的衬衫脱下，去解开老婆的裙扣，只见老婆</w:t>
      </w:r>
    </w:p>
    <w:p>
      <w:r>
        <w:t>自动抬高屁股，让男士很顺利把她身上最後一件衣物给解除。</w:t>
      </w:r>
    </w:p>
    <w:p>
      <w:r>
        <w:t>这时全裸的老婆似乎也要求平等待遇，随即把男士的衣服也一件件扒光，两条光脱脱的肉虫就如此</w:t>
      </w:r>
    </w:p>
    <w:p>
      <w:r>
        <w:t>大胆地在车上全裸演出。还好车子有隔热设备，从外面根本看不到里面，除非是有人脸贴着车窗，要不</w:t>
      </w:r>
    </w:p>
    <w:p>
      <w:r>
        <w:t>然就只能看到车子不断摇晃，幻想着一对男女正在车上干一场轰轰烈烈的炮战。</w:t>
      </w:r>
    </w:p>
    <w:p>
      <w:r>
        <w:t>身无一物的老婆好像在寻找一处遮掩的东西，最好的方法就是全身紧贴在男士身上，两人相互抱紧</w:t>
      </w:r>
    </w:p>
    <w:p>
      <w:r>
        <w:t>对方，这时除了舌头外，交互运动的就只剩下腰际下的四只脚了。</w:t>
      </w:r>
    </w:p>
    <w:p>
      <w:r>
        <w:t>两人双腿不时纠缠在一起，挪动屁股磨擦着彼此的阴毛。随着嘴唇分开，男士从老婆颈部、肩部一</w:t>
      </w:r>
    </w:p>
    <w:p>
      <w:r>
        <w:t>路往下舔吻，老婆是全身扭动，双手不时交互搓揉自己的乳房及男士的头部。</w:t>
      </w:r>
    </w:p>
    <w:p>
      <w:r>
        <w:t>当男士舌头来到两粒坚挺的乳头时，老婆双手抱着男士头部，一副不准离开的样子，同时全身也拱</w:t>
      </w:r>
    </w:p>
    <w:p>
      <w:r>
        <w:t>起来，双脚就在空中挥舞着，肉穴也随着一放一缩、一张一合，好像期待吞入肉棒的样子，看得我血脉</w:t>
      </w:r>
    </w:p>
    <w:p>
      <w:r>
        <w:t>贲张，阳具坚挺。</w:t>
      </w:r>
    </w:p>
    <w:p>
      <w:r>
        <w:t>当男士一路舌吻到老婆大腿内侧时，老婆的喘息声已经变成哀嚎声，还不时夹带着「好痒好痒，快！</w:t>
      </w:r>
    </w:p>
    <w:p>
      <w:r>
        <w:t>快！不要停……」的呐喊声。男士的舔穴动作并没有随着老婆的叫声而停止，反而加快速度，并专注在</w:t>
      </w:r>
    </w:p>
    <w:p>
      <w:r>
        <w:t>老婆敏感的阴蒂上，老婆就在一阵求饶声，加上自己搓揉乳房後，达到了第一次高潮。</w:t>
      </w:r>
    </w:p>
    <w:p>
      <w:r>
        <w:t>瘫在椅子上的老婆没多久後又发骚了，她翻身跪着面对镜头，翘起屁股张开双腿对着男士，一手撑</w:t>
      </w:r>
    </w:p>
    <w:p>
      <w:r>
        <w:t>着座椅，一手由胯间伸到後面掰开阴唇，急叫着：「来！</w:t>
      </w:r>
    </w:p>
    <w:p>
      <w:r>
        <w:t>快来干我！」两个大乳房在镜头前不断晃呀晃。</w:t>
      </w:r>
    </w:p>
    <w:p>
      <w:r>
        <w:t>男士跪到老婆身後，挺着他巨大又坚挺的肉棒对准她已经充满淫水的肉屄，往前一靠，「噗嗤」一</w:t>
      </w:r>
    </w:p>
    <w:p>
      <w:r>
        <w:t>声便轻易插入。男士插入後却不抽动，惹得老婆撒娇说：「亲哥哥，赶快干我啦！快点干我啦！」</w:t>
      </w:r>
    </w:p>
    <w:p>
      <w:r>
        <w:t>男士听到老婆这样的哀求後，才慢慢抽送肉棒，老婆大概嫌他速度太慢，还自己往後耸动去套弄阴</w:t>
      </w:r>
    </w:p>
    <w:p>
      <w:r>
        <w:t>茎。因为摄影角度关系，只能看到男士抽出肉棒时湿答答的样子，也看不到老婆的表情，想必在快速抽</w:t>
      </w:r>
    </w:p>
    <w:p>
      <w:r>
        <w:t>插下老婆也只能紧闭双眼，尽情享受插穴的快感。</w:t>
      </w:r>
    </w:p>
    <w:p>
      <w:r>
        <w:t>直至插到老婆软趴在椅子上时，男士的肉棒才完全展露在镜头前，采高跪姿的男士阳具还上下跳动，</w:t>
      </w:r>
    </w:p>
    <w:p>
      <w:r>
        <w:t>一副意气风发、还不投降的样子。休息一阵後的老婆，我知道是她要报仇的时候了。</w:t>
      </w:r>
    </w:p>
    <w:p>
      <w:r>
        <w:t>老婆起身後，要男士躺着，男士乖乖的躺在平放着的椅子上，除了身上翘起那根肉棒最高外，四肢</w:t>
      </w:r>
    </w:p>
    <w:p>
      <w:r>
        <w:t>都放平了，老婆露出暧昧笑容就往那根肉棒上一坐，肉棒立即就被老婆红润的肉屄给吞没了。</w:t>
      </w:r>
    </w:p>
    <w:p>
      <w:r>
        <w:t>刚开始，老婆只是慢慢地前後摆动，过不到一分钟，前後摆动的速度越来越快，两个乳房也越晃越</w:t>
      </w:r>
    </w:p>
    <w:p>
      <w:r>
        <w:t>厉害，男士大概也经不起老婆的摇晃及叫床声，起身用嘴去轮流吸吮晃动的乳房，老婆抱着男士的头，</w:t>
      </w:r>
    </w:p>
    <w:p>
      <w:r>
        <w:t>拼命地摇，我在车子内都几乎可以听到从上面传来的哀叫声。</w:t>
      </w:r>
    </w:p>
    <w:p>
      <w:r>
        <w:t>当老婆停止摇晃後，全裸的老婆趴在男士身上久久没有动静。</w:t>
      </w:r>
    </w:p>
    <w:p>
      <w:r>
        <w:t>为了叫醒老婆，免得万一有人来时被看见，我赶紧打电话给老婆，我问老婆什麽时候回家，老婆有</w:t>
      </w:r>
    </w:p>
    <w:p>
      <w:r>
        <w:t>气无力地说：「我会回家煮热热等你回来。」听到老婆讲话的样子，我知道她暗示我今晚夫妻俩又可以</w:t>
      </w:r>
    </w:p>
    <w:p>
      <w:r>
        <w:t>好好大干一场，因为老公的慾火才被点燃，这也是我们夫妻最後的目的。</w:t>
      </w:r>
    </w:p>
    <w:p>
      <w:r>
        <w:t>（四）老婆的性爱之旅</w:t>
      </w:r>
    </w:p>
    <w:p>
      <w:r>
        <w:t>过几天是我们夫妻结婚十五周年纪念，为了慰劳老婆辛苦，所以我安排了一趟花莲之旅。</w:t>
      </w:r>
    </w:p>
    <w:p>
      <w:r>
        <w:t>从台北出发，沿着北宜公路一路来到宜兰平原，看着老婆躺在前座，睡得香甜的样子，我则看着老</w:t>
      </w:r>
    </w:p>
    <w:p>
      <w:r>
        <w:t>婆微露的酥胸，即已经被我掀到大腿的洋装，露出透明薄纱的小裤裤，一撮黑色耻毛清晰可见，如此才</w:t>
      </w:r>
    </w:p>
    <w:p>
      <w:r>
        <w:t>能避免打瞌睡。</w:t>
      </w:r>
    </w:p>
    <w:p>
      <w:r>
        <w:t>沿路对方驶来大客车时，不知车上的人是否看到老婆的春光，就这样一路感觉刺激兴奋到花莲。车</w:t>
      </w:r>
    </w:p>
    <w:p>
      <w:r>
        <w:t>子来到太鲁阁後，老婆才醒来，看她精神饱满，而我感觉有点疲倦。当我们住进天祥晶华饭店後，我已</w:t>
      </w:r>
    </w:p>
    <w:p>
      <w:r>
        <w:t>经在床上躺平，不醒人事。</w:t>
      </w:r>
    </w:p>
    <w:p>
      <w:r>
        <w:t>老婆看我疲惫的样子，也不吵我，就一个人外出逛逛去了。等我醒来，已经下午三点多了，原来我</w:t>
      </w:r>
    </w:p>
    <w:p>
      <w:r>
        <w:t>睡了快三小时，看见老婆不在身边，赶紧外出找寻。</w:t>
      </w:r>
    </w:p>
    <w:p>
      <w:r>
        <w:t>就在饭店咖啡厅，看见老婆正优雅坐在哪，跟一位老外在聊天。老婆看见我在找她，就招手要我一</w:t>
      </w:r>
    </w:p>
    <w:p>
      <w:r>
        <w:t>起坐下，等老婆相互介绍我们认识後，我才知道眼前这位男士叫TONY，来台湾学中文，趁着学校这几天</w:t>
      </w:r>
    </w:p>
    <w:p>
      <w:r>
        <w:t>没有课，而且非假日，就一个人到闻名遐迩的太鲁阁来玩。</w:t>
      </w:r>
    </w:p>
    <w:p>
      <w:r>
        <w:t>这时我就自告奋勇要当他的向导，当我要介绍对面是祥德寺，要走吊桥过去时，老婆就在那里笑，</w:t>
      </w:r>
    </w:p>
    <w:p>
      <w:r>
        <w:t>我就问老婆笑什麽时，老婆才说刚刚他们已经去过了。</w:t>
      </w:r>
    </w:p>
    <w:p>
      <w:r>
        <w:t>我露出好奇眼神，老婆才说出刚刚我在睡觉时，一个人无聊就到外面逛逛，来到樱花树下，蹲下捡</w:t>
      </w:r>
    </w:p>
    <w:p>
      <w:r>
        <w:t>拾掉落满地的樱花时，刚好听到照相机的声音，抬头一看，才知道有人帮她照相，那个人就是TONY.</w:t>
      </w:r>
    </w:p>
    <w:p>
      <w:r>
        <w:t>後来TONY也要老婆帮他照几张，就这样两人就聊来了，原来TONY是看到老婆检时落花的优雅的姿势，</w:t>
      </w:r>
    </w:p>
    <w:p>
      <w:r>
        <w:t>所以才会未经老婆同意就拍照，还跟我说不好意思。</w:t>
      </w:r>
    </w:p>
    <w:p>
      <w:r>
        <w:t>我也不是小气的人，况且老婆穿着如此性感貌美，当然会引起男人多看一眼。既然这附近都走过了，</w:t>
      </w:r>
    </w:p>
    <w:p>
      <w:r>
        <w:t>我只好说：那文山野溪温泉你们总该不会去过了吧！看着他们两个大眼瞪小眼，我非常有成就感说我带</w:t>
      </w:r>
    </w:p>
    <w:p>
      <w:r>
        <w:t>你们去，但是要开车去，我们赶紧回房间换衣服，十分钟後停车场见。</w:t>
      </w:r>
    </w:p>
    <w:p>
      <w:r>
        <w:t>回到房间老婆怪我为什麽没有告诉她有泡温泉，害她没带泳装。我只好说那就穿着轻便衣服直接下</w:t>
      </w:r>
    </w:p>
    <w:p>
      <w:r>
        <w:t>水，老婆听我这麽说就把身上洋装脱掉後，直接就套上运动衫及短裤，我也换上轻便衣服跟着出门。</w:t>
      </w:r>
    </w:p>
    <w:p>
      <w:r>
        <w:t>来到停车场，TONY就穿着一件背心跟紧身短裤，把她健美身材完全展露出来，我这中年身材实在是</w:t>
      </w:r>
    </w:p>
    <w:p>
      <w:r>
        <w:t>差人一截。三人上车後没几分钟就到文山温泉，义眼往山谷看，好像没什麽人，大概是星期四，没什麽</w:t>
      </w:r>
    </w:p>
    <w:p>
      <w:r>
        <w:t>游客吧！</w:t>
      </w:r>
    </w:p>
    <w:p>
      <w:r>
        <w:t>当我们沿着阶梯往下走，TONY走最前面，老婆走中间，我押後，老婆嘴巴不时发出尖叫声，因为她</w:t>
      </w:r>
    </w:p>
    <w:p>
      <w:r>
        <w:t>的高跟鞋没有换下来，好几次差点摔跤。TONY就转身身手啦着老婆的手一步一步往下走，好不容易走到</w:t>
      </w:r>
    </w:p>
    <w:p>
      <w:r>
        <w:t>溪底，终於看见野溪温泉。</w:t>
      </w:r>
    </w:p>
    <w:p>
      <w:r>
        <w:t>TONY用手试一试温度後，就往水里跳，喷起水花把站在一旁的老婆衣服给喷湿一大快，就在胸前的</w:t>
      </w:r>
    </w:p>
    <w:p>
      <w:r>
        <w:t>地方。眼看着老婆胸罩已经浮现出来，乳房形状隐约可见，老婆低头一看，赶紧下水，躲入水中，我也</w:t>
      </w:r>
    </w:p>
    <w:p>
      <w:r>
        <w:t>跟着跳下水，溅起浪花把老婆的头发也沾湿了。</w:t>
      </w:r>
    </w:p>
    <w:p>
      <w:r>
        <w:t>这回老婆有点要报复了，就朝着我泼水，我也立刻反击，结果三个人就打起水仗来，老婆已经全身</w:t>
      </w:r>
    </w:p>
    <w:p>
      <w:r>
        <w:t>湿透，加上上衣轻薄，胸罩的颜色形状清晰可见，全身衣服紧贴，把老婆完美身材完全展露出来。</w:t>
      </w:r>
    </w:p>
    <w:p>
      <w:r>
        <w:t>等到游戏过了一阵子，老婆发现後才停止，但是养眼镜头已经被两位男生看过了。蹲在水里的老婆</w:t>
      </w:r>
    </w:p>
    <w:p>
      <w:r>
        <w:t>忽然说这时候不知会不会有人来，我就消遣老婆说：你要裸泳是不是，老婆被我激到反击说你们敢我就</w:t>
      </w:r>
    </w:p>
    <w:p>
      <w:r>
        <w:t>奉陪。就把话题转到国外天体营上面，TONY说她在国外也去过天体营，老婆好奇问难道男生看到美女全</w:t>
      </w:r>
    </w:p>
    <w:p>
      <w:r>
        <w:t>裸不会有生理反应吗？TONY说如果没有邪念就不会有反应。这时老婆调皮说那你现在有没有邪念，害的</w:t>
      </w:r>
    </w:p>
    <w:p>
      <w:r>
        <w:t>TONY不知如何回答，我也不放过老婆说你不会试试看，看他有没有反应，老婆白了我一眼，红着脸颊，</w:t>
      </w:r>
    </w:p>
    <w:p>
      <w:r>
        <w:t>不在说话，忽然一阵沉默。</w:t>
      </w:r>
    </w:p>
    <w:p>
      <w:r>
        <w:t>我忽然想到有杂志报导文山温泉有人裸泳，当我提出来时，老婆没有出声，TONY没有反对，反正现</w:t>
      </w:r>
    </w:p>
    <w:p>
      <w:r>
        <w:t>在也没人，衣服也湿了，待会儿还是要脱掉拧乾，乾脆现在就脱掉如何，我就先脱了，TONY也跟着脱，</w:t>
      </w:r>
    </w:p>
    <w:p>
      <w:r>
        <w:t>就剩老婆看看我们两个男生，就转身说不能偷看喔！</w:t>
      </w:r>
    </w:p>
    <w:p>
      <w:r>
        <w:t>反正现在天色已经有点昏暗，再加上大家都躲在浑浊的温泉里，其实什麽也看不到，慢慢的老婆把</w:t>
      </w:r>
    </w:p>
    <w:p>
      <w:r>
        <w:t>身子转过来後，三个人就保持一些距离，尤其是老婆离我们两个更远。</w:t>
      </w:r>
    </w:p>
    <w:p>
      <w:r>
        <w:t>大家沉默一会儿，我走到老婆身边，问老婆要不要走时，老婆说好舒服，在泡一下子，我忽然身手</w:t>
      </w:r>
    </w:p>
    <w:p>
      <w:r>
        <w:t>在老婆腰际间骚了一下，老婆忽然就跳了起来，上半身就这样露出水面，两粒雪白的乳房虽然在昏暗的</w:t>
      </w:r>
    </w:p>
    <w:p>
      <w:r>
        <w:t>光线下，清晰可见。红着脸的老婆追着我打，根本忘记两粒上下跳动的乳房已经被看光了，等到想到时，</w:t>
      </w:r>
    </w:p>
    <w:p>
      <w:r>
        <w:t>看着TONY在笑，才说都被你看光了，还笑，老婆有点生气说要回去了啦！</w:t>
      </w:r>
    </w:p>
    <w:p>
      <w:r>
        <w:t>老婆要我们两个先穿好衣服离开她才要起来，结果我发现TONY的阳具微微翘起，还在上下跳动。等</w:t>
      </w:r>
    </w:p>
    <w:p>
      <w:r>
        <w:t>我们离开老婆视线後，没多久老婆才跟上来，大家都穿上湿的衣服，所以赶紧回饭店，以免招凉。</w:t>
      </w:r>
    </w:p>
    <w:p>
      <w:r>
        <w:t>回到房间洗完澡，来到餐厅用餐，TONY已经在吃了，三人坐一桌计画晚上有什麽节目，在深山林内</w:t>
      </w:r>
    </w:p>
    <w:p>
      <w:r>
        <w:t>也没什麽地方好去，所以就没什麽结论。</w:t>
      </w:r>
    </w:p>
    <w:p>
      <w:r>
        <w:t>结束用餐，我们夫妻回到房间後，随即换上带来的水蓝色半透明睡袍，里面半罩杯的粉红色胸罩，</w:t>
      </w:r>
    </w:p>
    <w:p>
      <w:r>
        <w:t>加上一件雷丝半透明内裤，两人就坐在沙发上看着锁码电视，培养一点气氛，还好现在才八点多，如果</w:t>
      </w:r>
    </w:p>
    <w:p>
      <w:r>
        <w:t>要睡觉，不知要睡到何时才会天亮。</w:t>
      </w:r>
    </w:p>
    <w:p>
      <w:r>
        <w:t>没多久门铃响了，我去开门，TONY手里拿着一瓶酒，还带一些东西说你们应该还没睡所以就来打扰</w:t>
      </w:r>
    </w:p>
    <w:p>
      <w:r>
        <w:t>你们了。我礼貌的欢迎他进来，才发现老婆性感的穿着，老婆也随即套上一件外套，关掉电视。三人就</w:t>
      </w:r>
    </w:p>
    <w:p>
      <w:r>
        <w:t>坐下来聊聊天喝喝酒，酒过三巡，老婆的酒後乱性就慢慢浮现，开始脱掉外套………接下来由各位来接</w:t>
      </w:r>
    </w:p>
    <w:p>
      <w:r>
        <w:t xml:space="preserve">龙。【全文完】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