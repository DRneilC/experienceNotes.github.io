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超市被辱—曾柔</w:t>
      </w:r>
    </w:p>
    <w:p>
      <w:r>
        <w:t>曾柔是位小学教师，性情温和、心地善良、体态丰腴、容貌秀美。虽然她已经27岁，是一个</w:t>
      </w:r>
    </w:p>
    <w:p>
      <w:r>
        <w:t>孩子的母亲，但却长了一张清纯无比的脸。</w:t>
      </w:r>
    </w:p>
    <w:p>
      <w:r>
        <w:t>这是一张能引诱男人犯罪的脸。</w:t>
      </w:r>
    </w:p>
    <w:p>
      <w:r>
        <w:t>星期天，曾柔领着自己4 岁的儿子逛超市。超市里人山人海，曾柔碰到不少学生和家长，寒暄问候</w:t>
      </w:r>
    </w:p>
    <w:p>
      <w:r>
        <w:t>是少不了的，让她很反感。于是领着儿子专挑人少的地方，反正也不买什么东西，只是逛逛。</w:t>
      </w:r>
    </w:p>
    <w:p>
      <w:r>
        <w:t>在超市的角落里有一块卖图书的地方，人最少，曾柔便走到这里。两排高高的书架挡住了人们的视</w:t>
      </w:r>
    </w:p>
    <w:p>
      <w:r>
        <w:t>线，曾柔觉得安静了许多。儿子自己在地上玩着游戏，曾柔则在书架上浏览。一本关于夫妻生活的书吸</w:t>
      </w:r>
    </w:p>
    <w:p>
      <w:r>
        <w:t>引了她，他们夫妻结婚七八年了，虽然感情很好，但性生活随着孩子的长大而变得平淡，新婚时的激情</w:t>
      </w:r>
    </w:p>
    <w:p>
      <w:r>
        <w:t>早已找不到了。曾柔想从书里找到答案。</w:t>
      </w:r>
    </w:p>
    <w:p>
      <w:r>
        <w:t>这是一本很开放的日本科普图书，不仅有各种性交姿势的介绍，还配有清晰的画面。曾柔感到很好</w:t>
      </w:r>
    </w:p>
    <w:p>
      <w:r>
        <w:t>奇，一页一页仔细翻看。书中介绍了200 多种性交姿势，大多数姿势，曾柔想都没想过。「原来这样也</w:t>
      </w:r>
    </w:p>
    <w:p>
      <w:r>
        <w:t>可以！」她喃喃自语，回忆起刚结婚时和丈夫的激情，感慨万千。书中的画面不仅刺激着她的视觉，也</w:t>
      </w:r>
    </w:p>
    <w:p>
      <w:r>
        <w:t>让她有了生理反应。「男人的那根东西还有这么长大的！」曾柔感慨着，「是不是只有外国人才这样呢？」</w:t>
      </w:r>
    </w:p>
    <w:p>
      <w:r>
        <w:t>她长这么大，除了老公和儿子以外，从未见过其它男人的下体，她一直以为老公是很雄伟的，但和这些</w:t>
      </w:r>
    </w:p>
    <w:p>
      <w:r>
        <w:t>图片相比，老公的东西太小儿科了。</w:t>
      </w:r>
    </w:p>
    <w:p>
      <w:r>
        <w:t>「这么粗大的东西如果插进去……」曾柔觉得脸上有些发烧，「我怎么有这么下流的想法？」</w:t>
      </w:r>
    </w:p>
    <w:p>
      <w:r>
        <w:t>她告诫着自己，但好奇心还是吸引着她继续看下去。渐渐的，曾柔感到下体有些湿润，她脸红了，</w:t>
      </w:r>
    </w:p>
    <w:p>
      <w:r>
        <w:t>四下看了看，除了儿子趴在地上欢快地玩着，没有其它人。她放心了，紧紧夹住双腿，继续翻看。</w:t>
      </w:r>
    </w:p>
    <w:p>
      <w:r>
        <w:t>她没有注意到，一双眼睛盯着她看了好久了。</w:t>
      </w:r>
    </w:p>
    <w:p>
      <w:r>
        <w:t>因为天气热，曾柔今天穿了一件短小的像睡衣一样的吊带连衣裙，丝袜也没穿，双臂和大腿都露在</w:t>
      </w:r>
    </w:p>
    <w:p>
      <w:r>
        <w:t>外面。她不仅皮肤白皙而且十分性感，吸引了好多男人的目光。其中一个30多岁的男人，一直偷偷看着</w:t>
      </w:r>
    </w:p>
    <w:p>
      <w:r>
        <w:t>她，眼光甚至想透过她的衣服。</w:t>
      </w:r>
    </w:p>
    <w:p>
      <w:r>
        <w:t>曾柔完全被这本书吸引住，书中大段的性描写让她呼吸沉重。她逐渐进入忘我的境界，似乎正在感</w:t>
      </w:r>
    </w:p>
    <w:p>
      <w:r>
        <w:t>受被男人抚摸的快乐。</w:t>
      </w:r>
    </w:p>
    <w:p>
      <w:r>
        <w:t>「哦……」曾柔惊呼了一声，天啊，她突然发现，幻想居然变为现实，一只手正在摸自己的臀部！</w:t>
      </w:r>
    </w:p>
    <w:p>
      <w:r>
        <w:t>她正要喊叫，只听身后的男人低声说，「别动！不然撕烂你衣服！」</w:t>
      </w:r>
    </w:p>
    <w:p>
      <w:r>
        <w:t>曾柔惊恐万分，「万一被撕烂衣服，超市这么多人，还有自己的学生……」她不敢想下去，也不敢</w:t>
      </w:r>
    </w:p>
    <w:p>
      <w:r>
        <w:t>发出半点声音。</w:t>
      </w:r>
    </w:p>
    <w:p>
      <w:r>
        <w:t>那男人很得意，加大了手上的力度。曾柔心里怦怦直跳，眼睛往两边看了看，没有别人，只有儿子</w:t>
      </w:r>
    </w:p>
    <w:p>
      <w:r>
        <w:t>仍在地上玩着，浑然不知发生了什么。男人得寸进尺，撩起曾柔的短裙，双手一前一后伸进她的内裤。</w:t>
      </w:r>
    </w:p>
    <w:p>
      <w:r>
        <w:t>「太太，你流了好多水。」</w:t>
      </w:r>
    </w:p>
    <w:p>
      <w:r>
        <w:t>他说。曾柔羞得无地自容，这本书让她的下体成了河，更让她难受的是，一个陌生男人的手正在非</w:t>
      </w:r>
    </w:p>
    <w:p>
      <w:r>
        <w:t>礼自己。</w:t>
      </w:r>
    </w:p>
    <w:p>
      <w:r>
        <w:t>「我该怎么办？」曾柔还没有想到主意，便听到「嗤」的一声，内裤已经被那男人撕破，紧接着下</w:t>
      </w:r>
    </w:p>
    <w:p>
      <w:r>
        <w:t>体一凉，内裤离开自己的肉体，到了那男人的手中。</w:t>
      </w:r>
    </w:p>
    <w:p>
      <w:r>
        <w:t>「啊！」曾柔一声低呼，除了丈夫还没有别的男人脱过自己的内裤。</w:t>
      </w:r>
    </w:p>
    <w:p>
      <w:r>
        <w:t>「你干什么？」她惊恐地问。</w:t>
      </w:r>
    </w:p>
    <w:p>
      <w:r>
        <w:t>那男人把她的内裤塞进口袋，说：「我留个纪念。」</w:t>
      </w:r>
    </w:p>
    <w:p>
      <w:r>
        <w:t>曾柔大脑一片空白，不知该如何是好。那男人的双手又袭上自己丰满的臀部。曾柔想躲开，男人用</w:t>
      </w:r>
    </w:p>
    <w:p>
      <w:r>
        <w:t>力抓住她，把她顶到书架上，然后，解开裤链，掏出阳具顶了上去。</w:t>
      </w:r>
    </w:p>
    <w:p>
      <w:r>
        <w:t>曾柔腰部较高，给那男人提供了很好的机会，他把粗大的阳具放到她的两片屁股之间摩擦。</w:t>
      </w:r>
    </w:p>
    <w:p>
      <w:r>
        <w:t>「他要强奸我！」曾柔想，「决不可以！」她迈开右腿想逃，那男人不失时机地将自己的一条腿插</w:t>
      </w:r>
    </w:p>
    <w:p>
      <w:r>
        <w:t>入曾柔双腿之间，双手抱住她的腰。曾柔一动也动不了，感觉一根火热的阳具已经接触到自己的蜜穴。</w:t>
      </w:r>
    </w:p>
    <w:p>
      <w:r>
        <w:t>「放开我！」曾柔怒道。</w:t>
      </w:r>
    </w:p>
    <w:p>
      <w:r>
        <w:t>「别出声，太太。」那男人说，「你不想让别人看到这样子吧？」他又威胁道。</w:t>
      </w:r>
    </w:p>
    <w:p>
      <w:r>
        <w:t>曾柔不敢再大声说话，低声道：「你下流！」</w:t>
      </w:r>
    </w:p>
    <w:p>
      <w:r>
        <w:t>「我下流？」那男人说：「太太，你自己呢？」他用阳具摩擦着曾柔的蜜穴，曾柔的蜜汁都粘到他</w:t>
      </w:r>
    </w:p>
    <w:p>
      <w:r>
        <w:t>的阳具上。</w:t>
      </w:r>
    </w:p>
    <w:p>
      <w:r>
        <w:t>曾柔还要挣扎，那男人双手向上一推，将她的短裙撩到胸部，又一用劲，将她的胸罩推倒脖子上，</w:t>
      </w:r>
    </w:p>
    <w:p>
      <w:r>
        <w:t>露出她的柔软的双乳。</w:t>
      </w:r>
    </w:p>
    <w:p>
      <w:r>
        <w:t>曾柔大惊失色，自己这个样子简直就是全裸。过度羞急，让她力气全失，只得听从摆布。</w:t>
      </w:r>
    </w:p>
    <w:p>
      <w:r>
        <w:t>那男人趁机脱掉她的胸罩，也塞入自己口袋。双手贪婪地玩弄着曾柔的乳房，下身一挺就要插入。</w:t>
      </w:r>
    </w:p>
    <w:p>
      <w:r>
        <w:t>「决不能被他插入！」曾柔想到这里，拚命扭动着屁股。</w:t>
      </w:r>
    </w:p>
    <w:p>
      <w:r>
        <w:t>「别让孩子看到！」那男人说。曾柔一愣，停止了动作。「是啊，让孩子看到就……」她痛苦地想。</w:t>
      </w:r>
    </w:p>
    <w:p>
      <w:r>
        <w:t>斜眼看了看孩子，他正无忧无虑的玩着，并不知道母亲正在遭受强奸。</w:t>
      </w:r>
    </w:p>
    <w:p>
      <w:r>
        <w:t>那男人把曾柔的衣服放了下来，盖住两人裸露的下体。曾柔心里稍稍安慰，一松懈的剎那，那男人</w:t>
      </w:r>
    </w:p>
    <w:p>
      <w:r>
        <w:t>一推她的上身，使她臀部翘起，挺起阳具插了进去。</w:t>
      </w:r>
    </w:p>
    <w:p>
      <w:r>
        <w:t>「哦……老公，对不起，我被你之外的男人插入了」，曾柔低声惊呼，感到那男人阳具比自己的老</w:t>
      </w:r>
    </w:p>
    <w:p>
      <w:r>
        <w:t>公粗大了许多，下身立即有了一丝快感。</w:t>
      </w:r>
    </w:p>
    <w:p>
      <w:r>
        <w:t>男人开始了抽插，曾柔感到从未有过的强烈的刺激。</w:t>
      </w:r>
    </w:p>
    <w:p>
      <w:r>
        <w:t>「他怎么会这样粗大，老公的阳具跟他简直没得比！」曾柔突然有了这样的想法，只能拚命咬住嘴</w:t>
      </w:r>
    </w:p>
    <w:p>
      <w:r>
        <w:t>唇，不敢发出半点声音，心中暗暗祈祷，希望他快一点结束。</w:t>
      </w:r>
    </w:p>
    <w:p>
      <w:r>
        <w:t>那男人也不敢太放肆，一边插着，一边四下看着，害怕有人来。这种在公共场合的强奸，虽然很刺</w:t>
      </w:r>
    </w:p>
    <w:p>
      <w:r>
        <w:t>激，也很舒服，但他还是不敢耽搁时间，下身一松，在曾柔的蜜穴里射出一股浓精。</w:t>
      </w:r>
    </w:p>
    <w:p>
      <w:r>
        <w:t>曾柔只觉得蜜穴里的阳具突然涨大，紧接着一阵猛烈的跳动，一股浓稠的液体有力地喷在花心上，</w:t>
      </w:r>
    </w:p>
    <w:p>
      <w:r>
        <w:t>一阵不可抗拒的快感从花心涌向全身，蜜穴里的嫩肉一阵阵收缩。曾柔竞在超市的书架上被人强奸到达</w:t>
      </w:r>
    </w:p>
    <w:p>
      <w:r>
        <w:t>高潮。</w:t>
      </w:r>
    </w:p>
    <w:p>
      <w:r>
        <w:t>那男人的阳具在曾柔的蜜穴里又抽了几下，把精液彻底射干净，才恋恋不舍地放开曾柔。</w:t>
      </w:r>
    </w:p>
    <w:p>
      <w:r>
        <w:t>「太太，你太性感了！」他赞叹着，「以后有机会我们好好干一次。」他说完就拉好拉链，走开了。</w:t>
      </w:r>
    </w:p>
    <w:p>
      <w:r>
        <w:t>曾柔不敢停留，抱起孩子向超市门口走去。这个星期天对她来说就是噩梦，她甚至没看到和自己做</w:t>
      </w:r>
    </w:p>
    <w:p>
      <w:r>
        <w:t>爱的男人是谁。更难堪的是，自己的胸罩和内裤都被那男人带走了。</w:t>
      </w:r>
    </w:p>
    <w:p>
      <w:r>
        <w:t>「必须赶快回家！」曾柔想。</w:t>
      </w:r>
    </w:p>
    <w:p>
      <w:r>
        <w:t>曾柔刚刚跨出超市的交款台，两个保安突然拦住她。「太太，请您先付款。」</w:t>
      </w:r>
    </w:p>
    <w:p>
      <w:r>
        <w:t>「付款？」曾柔怔住，这才发现报警器响着。「我没买东西。」她说。「太太，请您付款。」两个</w:t>
      </w:r>
    </w:p>
    <w:p>
      <w:r>
        <w:t>保安依然客气地说。曾柔有些生气，「你们干什么？我又没拿东西！」</w:t>
      </w:r>
    </w:p>
    <w:p>
      <w:r>
        <w:t>两个保安互相看了看，「太太，请您跟我们到保安处来一下。」</w:t>
      </w:r>
    </w:p>
    <w:p>
      <w:r>
        <w:t>曾柔很生气，但看到已经有人围观，又有些不好意思，毕竟下身还赤裸着，那男人的精液正顺着大</w:t>
      </w:r>
    </w:p>
    <w:p>
      <w:r>
        <w:t>腿流下来，没办法，只好说：「好吧，去就去。」</w:t>
      </w:r>
    </w:p>
    <w:p>
      <w:r>
        <w:t>曾柔跟着保安上了四楼的保安处，保安处只有一个男人。</w:t>
      </w:r>
    </w:p>
    <w:p>
      <w:r>
        <w:t>「李处，有位太太拿了东西不交钱，我们把她带来了。」</w:t>
      </w:r>
    </w:p>
    <w:p>
      <w:r>
        <w:t>那位李处长抬起头，看到曾柔的时候眼睛一亮，上下打量了一下，「就是这位太太？」他问。</w:t>
      </w:r>
    </w:p>
    <w:p>
      <w:r>
        <w:t>曾柔被他的目光看得脸上发烧，赶忙说：「我没拿东西。」</w:t>
      </w:r>
    </w:p>
    <w:p>
      <w:r>
        <w:t>「是吗？」李处笑了笑，指了指曾柔的孩子说：「这是什么？」</w:t>
      </w:r>
    </w:p>
    <w:p>
      <w:r>
        <w:t>曾柔低头一看，这才发现儿子手里还拿着一只计算器，自己走得匆忙没有注意，怪不得报警器响了。</w:t>
      </w:r>
    </w:p>
    <w:p>
      <w:r>
        <w:t>「这……」曾柔愧疚地说，「我没注意孩子，真对不起！这样吧，我买下来。」她随手摸了摸，突</w:t>
      </w:r>
    </w:p>
    <w:p>
      <w:r>
        <w:t>然想到自己并没有带钱，不禁僵住了。</w:t>
      </w:r>
    </w:p>
    <w:p>
      <w:r>
        <w:t>两个保安得意地看着她，那神情分明在说「早就看出你是个小偷，还装蒜。」</w:t>
      </w:r>
    </w:p>
    <w:p>
      <w:r>
        <w:t>曾柔脸红了，一时不知说什么好。</w:t>
      </w:r>
    </w:p>
    <w:p>
      <w:r>
        <w:t>「这样吧，」李处说，「我们通知您单位，让他们来领您回去。」</w:t>
      </w:r>
    </w:p>
    <w:p>
      <w:r>
        <w:t>「不不，不要这样。」曾柔急道，心想假如让学校知道了还不丢死人。</w:t>
      </w:r>
    </w:p>
    <w:p>
      <w:r>
        <w:t>「噢……」李处沉吟着，「这就不好办了。」对两个保安说，「你们先把孩子领到里屋去，我和这</w:t>
      </w:r>
    </w:p>
    <w:p>
      <w:r>
        <w:t>位太太商量个办法。」又对曾柔说：「您看呢，太太。别吓着孩子。」</w:t>
      </w:r>
    </w:p>
    <w:p>
      <w:r>
        <w:t>曾柔一听，虽不愿意，但也没办法，只好答应。</w:t>
      </w:r>
    </w:p>
    <w:p>
      <w:r>
        <w:t>两个保安带了孩子，「卡」的一声关上门出去，屋里只剩下曾柔和李处。</w:t>
      </w:r>
    </w:p>
    <w:p>
      <w:r>
        <w:t>李处坐到桌子后面的椅子上，点上一支烟，上下仔细看着曾柔。</w:t>
      </w:r>
    </w:p>
    <w:p>
      <w:r>
        <w:t>曾柔站在屋子当中，十分尴尬，不知李处看什么。又想到自己只穿着一件短裙，更不好意思，随手</w:t>
      </w:r>
    </w:p>
    <w:p>
      <w:r>
        <w:t>紧了紧裙子的下摆。「太太，」李处声音有些发颤，「我必须对您进行检查。」</w:t>
      </w:r>
    </w:p>
    <w:p>
      <w:r>
        <w:t>「检查？」曾柔生气地说，「我不答应呢。」她对李处有些反感。</w:t>
      </w:r>
    </w:p>
    <w:p>
      <w:r>
        <w:t>「您必须答应。」李处说，「否则，我只能通知您单位。」</w:t>
      </w:r>
    </w:p>
    <w:p>
      <w:r>
        <w:t>曾柔一点办法也没有，「你要怎么检查？」</w:t>
      </w:r>
    </w:p>
    <w:p>
      <w:r>
        <w:t>李处说：「我要看看您的衣服里是否还藏着其它东西。」</w:t>
      </w:r>
    </w:p>
    <w:p>
      <w:r>
        <w:t>「什么？」曾柔说，「你这是侵犯人权！」</w:t>
      </w:r>
    </w:p>
    <w:p>
      <w:r>
        <w:t>「没办法，太太。」李处不容置疑地说，「请您站到我身边来！」</w:t>
      </w:r>
    </w:p>
    <w:p>
      <w:r>
        <w:t>曾柔犹豫着，自己下身还光着呢，转念一想，他不敢在这里对自己怎样，就走到他身边。</w:t>
      </w:r>
    </w:p>
    <w:p>
      <w:r>
        <w:t>李处还是上下打量着曾柔，短裙裹不住她婀娜的身躯，她的婴儿般的娇好面容让人产生许多遐想。</w:t>
      </w:r>
    </w:p>
    <w:p>
      <w:r>
        <w:t>李处伸出手，在曾柔身体两侧摸了摸。</w:t>
      </w:r>
    </w:p>
    <w:p>
      <w:r>
        <w:t>「转过身去！」他命令道。</w:t>
      </w:r>
    </w:p>
    <w:p>
      <w:r>
        <w:t>曾柔有些不满，他分明是趁机沾自己便宜，但还是转过了身。</w:t>
      </w:r>
    </w:p>
    <w:p>
      <w:r>
        <w:t>李处的双手先是放到自己的脖子上。「这里能藏东西吗？」曾柔想。</w:t>
      </w:r>
    </w:p>
    <w:p>
      <w:r>
        <w:t>李处的双手滑到她的后背抚摸着。「他肯定发现我没戴胸罩！」曾柔想。</w:t>
      </w:r>
    </w:p>
    <w:p>
      <w:r>
        <w:t>李处的手又滑到她的柔软的腰部。曾柔感到一丝慌乱。李处的手继续下滑，摸到她的丰满的臀。「</w:t>
      </w:r>
    </w:p>
    <w:p>
      <w:r>
        <w:t>他根本不是检查！」曾柔想。</w:t>
      </w:r>
    </w:p>
    <w:p>
      <w:r>
        <w:t>李处的手没有拿开，而是继续摸索。「他发现我没穿内裤！」曾柔想到这里，动了动。</w:t>
      </w:r>
    </w:p>
    <w:p>
      <w:r>
        <w:t>「不许动！」李处命令道，双手还在摸着，而且一左一右托住她的两片屁股。</w:t>
      </w:r>
    </w:p>
    <w:p>
      <w:r>
        <w:t>曾柔浑身颤栗，打开李处的双手，转过身说，「你要干什么？」</w:t>
      </w:r>
    </w:p>
    <w:p>
      <w:r>
        <w:t>李处笑了，「检查，太太，您里面什么也没穿。」</w:t>
      </w:r>
    </w:p>
    <w:p>
      <w:r>
        <w:t>曾柔满面通红，「我要告你骚扰！」</w:t>
      </w:r>
    </w:p>
    <w:p>
      <w:r>
        <w:t>「好啊！」李处哈哈大笑，「太太，您看看这是什么？」他一点遥控器，大监视屏上出现超市的画</w:t>
      </w:r>
    </w:p>
    <w:p>
      <w:r>
        <w:t>面。李处选了一下，画面出现两个人的身影，一个男人正抱着一个女人。那女人正是曾柔。</w:t>
      </w:r>
    </w:p>
    <w:p>
      <w:r>
        <w:t>「啊！」曾柔一声惊呼，画面中的她正被那男人撩起衣服，自己几乎是全身赤裸。然后是男人插入</w:t>
      </w:r>
    </w:p>
    <w:p>
      <w:r>
        <w:t>自己的情景，自己躬着上身翘着屁股，还配合着那男人的动作。</w:t>
      </w:r>
    </w:p>
    <w:p>
      <w:r>
        <w:t>「你……」曾柔看着李处，一脸恐惧。</w:t>
      </w:r>
    </w:p>
    <w:p>
      <w:r>
        <w:t>「怎么样，太太？」李处笑嘻嘻地说，「我要告您卖淫。」</w:t>
      </w:r>
    </w:p>
    <w:p>
      <w:r>
        <w:t>「不，我不是！」曾柔痛苦地摇着头，「我被他强奸了。」</w:t>
      </w:r>
    </w:p>
    <w:p>
      <w:r>
        <w:t>李处又笑了笑，「您好像也很舒服啊，您并没有反抗。」他又调整一下画面，屏幕上出现阴茎出入</w:t>
      </w:r>
    </w:p>
    <w:p>
      <w:r>
        <w:t>阴道的情景，曾柔的阴道泛出的蜜汁清晰可见。</w:t>
      </w:r>
    </w:p>
    <w:p>
      <w:r>
        <w:t>「太太，要不要叫您老公和您单位的同事一起来开开眼界啊？」李处得意洋洋地说。「不不！」曾</w:t>
      </w:r>
    </w:p>
    <w:p>
      <w:r>
        <w:t>柔拚命摇着头，说：「我求求您，千万别告诉别人，您让我干什么都行。」</w:t>
      </w:r>
    </w:p>
    <w:p>
      <w:r>
        <w:t>「是吗？」李处说，「你应该知道男人需要什么。」说完突然抱住曾柔，揽到自己怀里。曾柔开始</w:t>
      </w:r>
    </w:p>
    <w:p>
      <w:r>
        <w:t>挣扎，但力量很小，她知道要想让这个男人放过自己是不可能的，但再次被强奸的滋味并不好受，况且</w:t>
      </w:r>
    </w:p>
    <w:p>
      <w:r>
        <w:t>如何对得起丈夫，她必须挣扎。</w:t>
      </w:r>
    </w:p>
    <w:p>
      <w:r>
        <w:t>李处抱着曾柔亲吻，双手则上下乱摸。曾柔刚才在书架前被强奸的高潮余韵还没有完全消退，这时</w:t>
      </w:r>
    </w:p>
    <w:p>
      <w:r>
        <w:t>候再次被一个男人抱住乱摸，立即乱了方寸，一股强烈的欲望猛然袭来。</w:t>
      </w:r>
    </w:p>
    <w:p>
      <w:r>
        <w:t>「脱光衣服！」李处命令。</w:t>
      </w:r>
    </w:p>
    <w:p>
      <w:r>
        <w:t>曾柔没有答应，让她在别的男人面前脱衣服真比杀了她还难。「你想不想要录像带？」李处诱导她。</w:t>
      </w:r>
    </w:p>
    <w:p>
      <w:r>
        <w:t>曾柔呆呆地站了起来，双目直视前方，眼睛里含着泪花，「好，我脱，我脱。」她抓住短裙的下摆，</w:t>
      </w:r>
    </w:p>
    <w:p>
      <w:r>
        <w:t>使劲向上一撩，立即全身赤裸地呈现在李处面前。</w:t>
      </w:r>
    </w:p>
    <w:p>
      <w:r>
        <w:t>李处眼睛里放出异样的光彩，面前的这个女人皮肤细腻、体态丰满，充满着诱惑。他甚至觉得这是</w:t>
      </w:r>
    </w:p>
    <w:p>
      <w:r>
        <w:t>上天赐给自己的女人，因为这样的女人只在他的梦里出现过。「趴到……桌子上！」李处用颤抖的声音</w:t>
      </w:r>
    </w:p>
    <w:p>
      <w:r>
        <w:t>说。曾柔没有动，她的大脑一片混乱。「趴下！」李处又说。曾柔停顿了一分钟，还是按照他的要求做</w:t>
      </w:r>
    </w:p>
    <w:p>
      <w:r>
        <w:t>了。</w:t>
      </w:r>
    </w:p>
    <w:p>
      <w:r>
        <w:t>李处站到曾柔的身后，从后面欣赏一个裸体女人格外刺激，特别是曾柔这样的女人。她的后背那么</w:t>
      </w:r>
    </w:p>
    <w:p>
      <w:r>
        <w:t>光滑，她的腰肢那么细软，她的臀部那么浑圆，她的双腿那么修长，她的蜜穴那样饱满……</w:t>
      </w:r>
    </w:p>
    <w:p>
      <w:r>
        <w:t>李处快速脱掉自己的裤子，他的阳具早已经一柱擎天，甚至分泌出不少汁液。他迫不及待地伏到曾</w:t>
      </w:r>
    </w:p>
    <w:p>
      <w:r>
        <w:t>柔的娇躯上，阳具顶到她的屁股之间，双手抚摸着她的身躯。曾柔感到李处阳具的火热，他的抚摸也让</w:t>
      </w:r>
    </w:p>
    <w:p>
      <w:r>
        <w:t>自己心跳。「不行，我要坚持住！不能再对不起老公了。」曾柔反复提醒着自己，「被强奸不要紧，这</w:t>
      </w:r>
    </w:p>
    <w:p>
      <w:r>
        <w:t>是被逼的，但不能配合这个男人，这是底线。」然而，李处的抚摸真是要命，曾柔感觉到一股热流从小</w:t>
      </w:r>
    </w:p>
    <w:p>
      <w:r>
        <w:t>腹滑向下体，李处的阳具还在阴户外摩擦着。</w:t>
      </w:r>
    </w:p>
    <w:p>
      <w:r>
        <w:t>「哦……」曾柔感觉自己就要坚持不住了，她轻轻翘起脚尖，希望离开李处的阳具，然而李处却趁</w:t>
      </w:r>
    </w:p>
    <w:p>
      <w:r>
        <w:t>机轻轻一送，将阳具插了进去。</w:t>
      </w:r>
    </w:p>
    <w:p>
      <w:r>
        <w:t>「啊……」曾柔一声惊呼，臀部一松，阴户将阳具整个吞了进去。</w:t>
      </w:r>
    </w:p>
    <w:p>
      <w:r>
        <w:t>李处开始了快乐抽插，曾柔的意识也越来越模糊，不由自主地渐渐配合李处的动作。</w:t>
      </w:r>
    </w:p>
    <w:p>
      <w:r>
        <w:t>「老公，对不起！」曾柔暗道，「我克制不住了，又被另一个男人插入了！」</w:t>
      </w:r>
    </w:p>
    <w:p>
      <w:r>
        <w:t>李处足足干了半个多小时，而曾柔这时已经伏下上身，完全沉醉于性交的享受之中。</w:t>
      </w:r>
    </w:p>
    <w:p>
      <w:r>
        <w:t>李处终于完成所有动作，在曾柔蜜穴里射精。而曾柔则全力无力在伏在桌面上，当李处的阳具抽离</w:t>
      </w:r>
    </w:p>
    <w:p>
      <w:r>
        <w:t>她的阴户时，都无力坐起，任由白色的精液从阴户中缓缓倒流出来……</w:t>
      </w:r>
    </w:p>
    <w:p>
      <w:r>
        <w:t>曾柔带着儿子离开超市时，真是欲哭无泪。她今天到超市本不是来买东西的，没想到却用子宫满了</w:t>
      </w:r>
    </w:p>
    <w:p>
      <w:r>
        <w:t>两个男人的精液回家，而且曾柔最终没有得到想要的录像带，李处执意要她明天来取。</w:t>
      </w:r>
    </w:p>
    <w:p>
      <w:r>
        <w:t xml:space="preserve">曾柔知道明天意味着什么……那是无情的奸淫。【完】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