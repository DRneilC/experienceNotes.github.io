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第一次真实体验</w:t>
      </w:r>
    </w:p>
    <w:p>
      <w:r>
        <w:t>我叫贝琳达，是个快乐的已婚白种女人，今年３４岁了。我的头发是自然的红色，皮肤是奶白色的。</w:t>
      </w:r>
    </w:p>
    <w:p>
      <w:r>
        <w:t>在生了三个孩子以後，我的身体开始有些发福了，但是还好，只是比一般的小姑娘稍微丰满一些而已。</w:t>
      </w:r>
    </w:p>
    <w:p>
      <w:r>
        <w:t>从我还是个小女孩的时候开始，我就对黑种男人充满了性幻想。尽管如此，我知道我不可能和一个</w:t>
      </w:r>
    </w:p>
    <w:p>
      <w:r>
        <w:t>黑人结婚，但是我的确非常希望知道黑人的阴茎是什麽样的。在上高中的时候，我曾经和一个黑人小伙</w:t>
      </w:r>
    </w:p>
    <w:p>
      <w:r>
        <w:t>子相处得很好，他一直在追求我，但是，我们什麽事情也没有发生。</w:t>
      </w:r>
    </w:p>
    <w:p>
      <w:r>
        <w:t>就在两个月以前，我才有了第一次真实的体验，第一次和一个黑人发生了性关系。我发现和黑人做</w:t>
      </w:r>
    </w:p>
    <w:p>
      <w:r>
        <w:t>爱比我想像的还要好，我打算继续保持这样的关系。我丈夫经常在周末出差，当他回来的时候，他总是</w:t>
      </w:r>
    </w:p>
    <w:p>
      <w:r>
        <w:t>在我下班前就上床睡觉了，所以我们很少有时间做爱。</w:t>
      </w:r>
    </w:p>
    <w:p>
      <w:r>
        <w:t>我在一家餐馆工作，上晚班。餐馆一般要到午夜１２点才关门。不久前，餐馆聘用了一位新厨师，</w:t>
      </w:r>
    </w:p>
    <w:p>
      <w:r>
        <w:t>是一个年轻的黑人，他有６英尺高，身材魁梧粗壮。从他到餐馆工作的第一天起，他就一直非常吸引我。</w:t>
      </w:r>
    </w:p>
    <w:p>
      <w:r>
        <w:t>我想办法接近他，讨好他，但是当他向我示好的时候，我又告诉他我已经结婚了，他对我来说太年轻了</w:t>
      </w:r>
    </w:p>
    <w:p>
      <w:r>
        <w:t>（他只有２０岁）。</w:t>
      </w:r>
    </w:p>
    <w:p>
      <w:r>
        <w:t>我的心里非常矛盾。首先，我已经结婚了，我实在不应该和别的男人约会；其次，他是个黑人。虽</w:t>
      </w:r>
    </w:p>
    <w:p>
      <w:r>
        <w:t>然，和黑种男人幽会一直是我的梦想，但那也只能是梦想而已。</w:t>
      </w:r>
    </w:p>
    <w:p>
      <w:r>
        <w:t>由於没有得到我的响应，他在几次邀请我的尝试失败後，有两个星期再没有来打扰我。但是过後不</w:t>
      </w:r>
    </w:p>
    <w:p>
      <w:r>
        <w:t>久，他又开始殷勤地邀请我下班後跟他一起去喝杯咖啡。</w:t>
      </w:r>
    </w:p>
    <w:p>
      <w:r>
        <w:t>我想，我不应该太没礼貌，就答应他有机会一定接受他的邀请。</w:t>
      </w:r>
    </w:p>
    <w:p>
      <w:r>
        <w:t>几天以後，我丈夫和我因为收入的问题大吵了一架，他总是嫌我挣得太少。</w:t>
      </w:r>
    </w:p>
    <w:p>
      <w:r>
        <w:t>我怒气冲冲地去上班，在工作期间心情一直不好。这时，那个黑人厨师鲁福斯再次邀请我下班後跟</w:t>
      </w:r>
    </w:p>
    <w:p>
      <w:r>
        <w:t>他出去玩，我很生气地对他吼道：「不！！」</w:t>
      </w:r>
    </w:p>
    <w:p>
      <w:r>
        <w:t>後来，我慢慢平静下来，心想，和他一起出去喝一杯散散心也好，所以，到快下班时，当鲁福斯再</w:t>
      </w:r>
    </w:p>
    <w:p>
      <w:r>
        <w:t>次邀请我时，我对他说道：「好吧，但是我们只是去喝一杯。」</w:t>
      </w:r>
    </w:p>
    <w:p>
      <w:r>
        <w:t>鲁福斯看到我答应了他，高兴得跳了起来。我不想让餐馆的同事们知道我和他一起出去的事，就告</w:t>
      </w:r>
    </w:p>
    <w:p>
      <w:r>
        <w:t>诉他约定一个见面的地方，等下班以後分头去那里见面。</w:t>
      </w:r>
    </w:p>
    <w:p>
      <w:r>
        <w:t>他建议我去他家，说他那里有些好酒，可以为我调杯口味独特的鸡尾酒。我说：「你疯了吧？你个</w:t>
      </w:r>
    </w:p>
    <w:p>
      <w:r>
        <w:t>小毛孩子，喝什麽酒啊？」他告诉我说，那是我们约会最好的地方，也是最舒服的方式。「好吧。」我</w:t>
      </w:r>
    </w:p>
    <w:p>
      <w:r>
        <w:t>勉强同意了下班以後去他家。</w:t>
      </w:r>
    </w:p>
    <w:p>
      <w:r>
        <w:t>下班後，我开车跟在他的车後面去了他的公寓，他先停好车，然後到我的车旁来接我。我感觉好紧</w:t>
      </w:r>
    </w:p>
    <w:p>
      <w:r>
        <w:t>张啊！我非常担心会有人看到我和他在一起，特别怕被人议论我和一个黑人偷情。我们一起走到他的房</w:t>
      </w:r>
    </w:p>
    <w:p>
      <w:r>
        <w:t>间前，他掏出钥匙打开了门，很绅士地伸手请我进去。</w:t>
      </w:r>
    </w:p>
    <w:p>
      <w:r>
        <w:t>他的房间收拾得很乾净，这让我感到有些惊讶。他问我想喝点什麽，他去为我配制。然後，他有问</w:t>
      </w:r>
    </w:p>
    <w:p>
      <w:r>
        <w:t>我是否在意他去洗个澡，换身衣服。我想，这是他的家，他随便好了。</w:t>
      </w:r>
    </w:p>
    <w:p>
      <w:r>
        <w:t>我坐在沙发上，喝着饮料，放松着自己辛劳了一天的疲惫身体。几分钟後，鲁福斯也来到了客厅，</w:t>
      </w:r>
    </w:p>
    <w:p>
      <w:r>
        <w:t>他穿着一件Ｔ恤和一条沙滩短裤。他给自己也配制了一杯饮料，然後打开了音响，播放着轻柔的爵士乐。</w:t>
      </w:r>
    </w:p>
    <w:p>
      <w:r>
        <w:t>我在心里对自己说，要小心点，这个家伙似乎有什麽企图。</w:t>
      </w:r>
    </w:p>
    <w:p>
      <w:r>
        <w:t>我们听着音乐，聊着天。鲁福斯坐在我的身边，一边跟我说话，一边慢慢地伸过胳膊搂住我的脖子。</w:t>
      </w:r>
    </w:p>
    <w:p>
      <w:r>
        <w:t>我对他说：「别这样，你弄得我感觉不舒服。」他很有礼貌地放开了手，我赶快挪动身子，离开他一些</w:t>
      </w:r>
    </w:p>
    <w:p>
      <w:r>
        <w:t>距离。因为一天穿着高跟鞋在餐馆里走来走去，我的脚有些疼，当我挪动身体的时候，脚疼得我忍不住</w:t>
      </w:r>
    </w:p>
    <w:p>
      <w:r>
        <w:t>呻吟了一声。</w:t>
      </w:r>
    </w:p>
    <w:p>
      <w:r>
        <w:t>听到我的呻吟，他很关心地问道：「你不舒服吗，亲爱的？」</w:t>
      </w:r>
    </w:p>
    <w:p>
      <w:r>
        <w:t>我告诉他说：「是啊，我的脚疼……」</w:t>
      </w:r>
    </w:p>
    <w:p>
      <w:r>
        <w:t>「那让我帮你做做按摩吧？」他很关心地说道。</w:t>
      </w:r>
    </w:p>
    <w:p>
      <w:r>
        <w:t>我丈夫从来没有这样关心过我，他的话让我很感动，於是，我说：「好啊，谢谢你！」</w:t>
      </w:r>
    </w:p>
    <w:p>
      <w:r>
        <w:t>鲁福斯抓着我的腿放到他的膝盖上，我尽量将另一条腿也随着抬起来，以免他看见我的裙下风光。</w:t>
      </w:r>
    </w:p>
    <w:p>
      <w:r>
        <w:t>这样，我的两脚都放在他的膝盖上了。他脱下我的鞋子，隔着尼龙袜子搓揉着我的脚。他那粗壮的黑色</w:t>
      </w:r>
    </w:p>
    <w:p>
      <w:r>
        <w:t>大手在我的脚上反覆捏掐、搓揉，让我感觉非常舒服。我喝着饮料，非常惬意地看着他在我脚上按摩，</w:t>
      </w:r>
    </w:p>
    <w:p>
      <w:r>
        <w:t>我对他说：「你肯定学过按摩！你按摩得我好舒服啊！」</w:t>
      </w:r>
    </w:p>
    <w:p>
      <w:r>
        <w:t>鲁福斯抬头看着我，笑着说：「我非常喜欢给你这样的美女做足部按摩。」</w:t>
      </w:r>
    </w:p>
    <w:p>
      <w:r>
        <w:t>听他这麽说，我的脸一下红了，我感觉自己体内的酒精开始发挥作用，我的热血直朝头上涌。鲁福</w:t>
      </w:r>
    </w:p>
    <w:p>
      <w:r>
        <w:t>斯接着说道：「你躺下吧，放松身心，好好享受吧！」</w:t>
      </w:r>
    </w:p>
    <w:p>
      <w:r>
        <w:t>我身体慢慢向下溜，在沙发上躺下了。我的头枕在沙发扶手上，看着这个年轻的黑种男人按摩我的</w:t>
      </w:r>
    </w:p>
    <w:p>
      <w:r>
        <w:t>脚。几分钟以後，我的左脚滑到沙发下面了，可是我当时并没有意识到。当我注意到他在盯着我的两腿</w:t>
      </w:r>
    </w:p>
    <w:p>
      <w:r>
        <w:t>之间看的时候，已经过去好长时间了。我赶忙收拢双腿，一边说道：「真糟糕！」说完，我突然笑了起</w:t>
      </w:r>
    </w:p>
    <w:p>
      <w:r>
        <w:t>来，因为他的动作也很快，赶快转移视线，装做他什麽也没有看见一样。</w:t>
      </w:r>
    </w:p>
    <w:p>
      <w:r>
        <w:t>可是，就在他重新扳着我的脚重新开始为我按摩的时候，我的脚无意间碰到了他的裆部，我感觉到</w:t>
      </w:r>
    </w:p>
    <w:p>
      <w:r>
        <w:t>了他那勃起的阴茎。噢，感觉好大啊！我简直不相信人会有那麽大的阴茎，也不敢确定那就是他的阴茎，</w:t>
      </w:r>
    </w:p>
    <w:p>
      <w:r>
        <w:t>於是，我将左脚的脚趾伸进他沙滩短裤的裤腿里，假装无意地快速在他的阴茎上蹭了几下，哇！那的确</w:t>
      </w:r>
    </w:p>
    <w:p>
      <w:r>
        <w:t>是他的阴茎！好硬！好大！</w:t>
      </w:r>
    </w:p>
    <w:p>
      <w:r>
        <w:t>在酒精和异性按摩的双重作用下，我的身体开始兴奋起来，阴户中也开始流水，我慢慢地将左腿重</w:t>
      </w:r>
    </w:p>
    <w:p>
      <w:r>
        <w:t>新滑下沙发，头靠在沙发扶手上向後仰去。他的大手一直在按摩着我的右腿，我心里兴奋地想着：「哦，</w:t>
      </w:r>
    </w:p>
    <w:p>
      <w:r>
        <w:t>上帝啊！我这是在做什麽啊！」</w:t>
      </w:r>
    </w:p>
    <w:p>
      <w:r>
        <w:t>我感觉他的手慢慢向上挪动，已经爬过了我的膝盖，随着他的手在我腿上移动，我的性慾在一分一</w:t>
      </w:r>
    </w:p>
    <w:p>
      <w:r>
        <w:t>秒中升腾。我低头看着鲁福斯，他那黑木炭一般的手已经消失在我的裙子里了。我将手里的杯子放到茶</w:t>
      </w:r>
    </w:p>
    <w:p>
      <w:r>
        <w:t>几上时，通过茶几上的玻璃面看着我自己的眼睛，我看到了里面的慾火。有点羞愧，我再次将头仰靠在</w:t>
      </w:r>
    </w:p>
    <w:p>
      <w:r>
        <w:t>沙发的扶手上。</w:t>
      </w:r>
    </w:p>
    <w:p>
      <w:r>
        <w:t>鲁福斯继续在我的裙子里摸索，他的手掌盖在我的阴户上，手指在我的阴蒂和阴唇上搓揉着，我感</w:t>
      </w:r>
    </w:p>
    <w:p>
      <w:r>
        <w:t>觉自己的下身越来越湿润了。他的手隔着丝袜抚摩着我阴部的每一个地方，那种感觉真是太好了！我彻</w:t>
      </w:r>
    </w:p>
    <w:p>
      <w:r>
        <w:t>底松开了大腿，给他留出更多活动的余地。</w:t>
      </w:r>
    </w:p>
    <w:p>
      <w:r>
        <w:t>突然，我觉得沙发晃动了一下，接着，他那粗壮、沉重的黑色身躯就压在了我的身上，他的嘴唇也</w:t>
      </w:r>
    </w:p>
    <w:p>
      <w:r>
        <w:t>贴在我的嘴唇上，不由分说地就将舌头顶进了我的嘴里。</w:t>
      </w:r>
    </w:p>
    <w:p>
      <w:r>
        <w:t>我坦然接受了他的热吻，我们的舌头相互缠绕在一起。</w:t>
      </w:r>
    </w:p>
    <w:p>
      <w:r>
        <w:t>「啊啊！这种感觉真是太棒了！！」我喃喃地对他说道。</w:t>
      </w:r>
    </w:p>
    <w:p>
      <w:r>
        <w:t>他再次亲吻我，带着更大的热情，他对我说：「贝琳达，我很想要你！」</w:t>
      </w:r>
    </w:p>
    <w:p>
      <w:r>
        <w:t>我的手紧紧抱着他巨大的身体，他在我的脸上、脖子上使劲地亲吻着。虽然我也很想和他做爱，但</w:t>
      </w:r>
    </w:p>
    <w:p>
      <w:r>
        <w:t>我嘴里还是这样说着：「哦，不，鲁福斯，我们不该这样啊！我是有丈夫的女人啊！」我有点临阵退缩</w:t>
      </w:r>
    </w:p>
    <w:p>
      <w:r>
        <w:t>的意思了。</w:t>
      </w:r>
    </w:p>
    <w:p>
      <w:r>
        <w:t>鲁福斯执着地继续挑逗着我，他舔弄着我的耳垂，一只手抓住我左边的乳房使劲挤压、搓揉着。哦，</w:t>
      </w:r>
    </w:p>
    <w:p>
      <w:r>
        <w:t>我好想和他做爱啊！我知道自己已经不能回头了！</w:t>
      </w:r>
    </w:p>
    <w:p>
      <w:r>
        <w:t>他继续隔着我的丝袜搓揉我的阴户，并在我耳边喃喃道：「解开你的上衣，我的宝贝，我要吃你的</w:t>
      </w:r>
    </w:p>
    <w:p>
      <w:r>
        <w:t>大奶！」</w:t>
      </w:r>
    </w:p>
    <w:p>
      <w:r>
        <w:t>我将手伸到我俩的身体中间，解开胸前的纽扣，然後让他帮我解开胸罩。我们一边舌吻着，一边忙</w:t>
      </w:r>
    </w:p>
    <w:p>
      <w:r>
        <w:t>乱地解着衣服，现在，我已经能感觉到他坚硬的阴茎紧紧地顶在我的腹部。鲁福斯解开我的乳罩後，立</w:t>
      </w:r>
    </w:p>
    <w:p>
      <w:r>
        <w:t>刻是趴在我胸前，使劲吸吮着我的乳头。</w:t>
      </w:r>
    </w:p>
    <w:p>
      <w:r>
        <w:t>「你掐我的奶，咬我的乳头啊！那样会让我好兴奋！」我对他说道，看着他的厚嘴唇包裹着我的乳</w:t>
      </w:r>
    </w:p>
    <w:p>
      <w:r>
        <w:t>头，感受着他牙齿带给我乳头的蛰刺感觉，我的身体在他的吸吮和掐咬下颤抖着。我本能地抱住他的头，</w:t>
      </w:r>
    </w:p>
    <w:p>
      <w:r>
        <w:t>使劲贴在我的乳房上，我感觉到他的一只手从腰部伸进了我的连裤丝袜，他的大手在我覆盖着阴毛的阴</w:t>
      </w:r>
    </w:p>
    <w:p>
      <w:r>
        <w:t>阜上抚摩搓揉，他的两根手指已经揉进了我的肉缝中。</w:t>
      </w:r>
    </w:p>
    <w:p>
      <w:r>
        <w:t>我大声地呻吟着，紧紧地拥抱着他，我对他说：「鲁福斯，和我做爱啊，请你和我做爱！」</w:t>
      </w:r>
    </w:p>
    <w:p>
      <w:r>
        <w:t>他从我身上爬起来，说道：「我当然要和你做爱，我的宝贝，但是我想让你先吸吮我！」</w:t>
      </w:r>
    </w:p>
    <w:p>
      <w:r>
        <w:t>我以前很少为男人口交，但他没等我表示反对，就站在我身前脱下了短裤。</w:t>
      </w:r>
    </w:p>
    <w:p>
      <w:r>
        <w:t>我有点不好意思地抬头看了看他，我的天啊！简直让我震惊，他的阴茎竟然那麽大！在他那阴毛丛</w:t>
      </w:r>
    </w:p>
    <w:p>
      <w:r>
        <w:t>生的腹部是如此雄伟的一根大黑鸡巴！！他的龟头前面向外渗着黏液！！</w:t>
      </w:r>
    </w:p>
    <w:p>
      <w:r>
        <w:t>他的阴茎直指我的嘴唇，我向他靠过去，张嘴包裹住他的黑色大肉棍，我的舌头在他的龟头上转着</w:t>
      </w:r>
    </w:p>
    <w:p>
      <w:r>
        <w:t>圈，品嚐着渗出的黏液，我感到一些犹如玉米粥样的液体沾在我的舌头上，一股强烈的男性气息冲击的</w:t>
      </w:r>
    </w:p>
    <w:p>
      <w:r>
        <w:t>我的口鼻、头脑和心灵，我颤抖着吸吮着他坚硬的阴茎。</w:t>
      </w:r>
    </w:p>
    <w:p>
      <w:r>
        <w:t>鲁福斯的手抓着我的头发，不停地叫着：「哦，啊，我的宝贝！对，对，使劲吸吮我！你真是个性</w:t>
      </w:r>
    </w:p>
    <w:p>
      <w:r>
        <w:t>感尤物！」他开始前後晃动着身体，在我的嘴里抽插着。</w:t>
      </w:r>
    </w:p>
    <w:p>
      <w:r>
        <w:t>我伸出左手，抚摩着他垂在下面的两个巨大的卵蛋，我简直不敢相信它们是那麽沉重、那麽饱满、</w:t>
      </w:r>
    </w:p>
    <w:p>
      <w:r>
        <w:t>那麽令人惊异。我持续吸吮了他大概５分钟以後以後，他对我说：「好的，我的小宝贝，你可是是个骚</w:t>
      </w:r>
    </w:p>
    <w:p>
      <w:r>
        <w:t>货！别再吸吮我了，不然我就要射出来了，我可不想这麽快就射精！」</w:t>
      </w:r>
    </w:p>
    <w:p>
      <w:r>
        <w:t>我咯咯笑着，从嘴里吐出他那坚硬的阴茎，看着他极力控制着自己的样子，笑着说：「我也不想让</w:t>
      </w:r>
    </w:p>
    <w:p>
      <w:r>
        <w:t>你这麽快就完事啊！」</w:t>
      </w:r>
    </w:p>
    <w:p>
      <w:r>
        <w:t>鲁福斯拽掉他的短裤，要我跪趴在沙发边缘，我听话地照做，将身体趴在沙发上，两条腿跪在地上，</w:t>
      </w:r>
    </w:p>
    <w:p>
      <w:r>
        <w:t>翘着屁股等着我身後的黑种男人来占领我的身体。我感觉到他把我的裙子掀起放到背上，两只大手握住</w:t>
      </w:r>
    </w:p>
    <w:p>
      <w:r>
        <w:t>我的细腰，将我的连裤袜子从腰部扯了下去。一阵清凉的风吹进我温热潮湿的阴户，他的身体随着清风</w:t>
      </w:r>
    </w:p>
    <w:p>
      <w:r>
        <w:t>贴上了我的屁股。</w:t>
      </w:r>
    </w:p>
    <w:p>
      <w:r>
        <w:t>「哦，啊，我的宝贝！你真是个风骚的老女人！！」他说着，用他那根巨大的黑巧克力棒摩擦着我</w:t>
      </w:r>
    </w:p>
    <w:p>
      <w:r>
        <w:t>的阴毛和阴唇，「妈的，你可真够湿的！」他摩擦着他的阴茎，让那根肉棍上粘满我的淫水，然後，他</w:t>
      </w:r>
    </w:p>
    <w:p>
      <w:r>
        <w:t>两手掰开我的阴唇，说道：「嘿！</w:t>
      </w:r>
    </w:p>
    <w:p>
      <w:r>
        <w:t>宝贝，我要进来了！」他那坚硬的家伙一下就插进了我的身体里面。</w:t>
      </w:r>
    </w:p>
    <w:p>
      <w:r>
        <w:t>「啊！！」他的家伙实在太大了，我感觉自己就要被撕裂了，我大声叫着：「慢点！慢点！别插得</w:t>
      </w:r>
    </w:p>
    <w:p>
      <w:r>
        <w:t>这麽狠！你太粗了，太大了！！」我不停地叫着，但他还是插进来几英寸了。我的阴道、我的屁股和我</w:t>
      </w:r>
    </w:p>
    <w:p>
      <w:r>
        <w:t>的子宫彷佛都被他的侵入撑开，肌肉和神经都感到疼痛和紧张，我的身体不停地颤抖着。</w:t>
      </w:r>
    </w:p>
    <w:p>
      <w:r>
        <w:t>「喂，你怎麽样啊，宝贝？」看到我身体一个劲儿地颤抖，他停了下来，关切地问道。</w:t>
      </w:r>
    </w:p>
    <w:p>
      <w:r>
        <w:t>「你太大了！！」我呻吟着。我告诉鲁福斯先不要动，让我适应一下，然後由我抽动我的身体。</w:t>
      </w:r>
    </w:p>
    <w:p>
      <w:r>
        <w:t>「ＯＫ！我的小宝贝，那你动吧，我的好女人！」他说着，保持身体不动。</w:t>
      </w:r>
    </w:p>
    <w:p>
      <w:r>
        <w:t>我慢慢地向着他的阴茎推动着自己的身体，再慢慢地前移身体让他的阴茎退出来一些，这样反覆了</w:t>
      </w:r>
    </w:p>
    <w:p>
      <w:r>
        <w:t>许多次，直到将自己的屁股完全顶在他的肚子上，让那根巨大的黑肉棒完全插进了我的身体里。</w:t>
      </w:r>
    </w:p>
    <w:p>
      <w:r>
        <w:t>「哦，噢，太好了，你已经把它完全吞进去了，我的宝贝！非常好！现在你可以来回抽动了！哦啊，</w:t>
      </w:r>
    </w:p>
    <w:p>
      <w:r>
        <w:t>你好紧啊！！」他说着，身体向上抬起了一些，双手抓住我的屁股，开始前後抽插起来。</w:t>
      </w:r>
    </w:p>
    <w:p>
      <w:r>
        <w:t>我的身体随着他的动作晃动着，我的嘴里呻吟着：「好啊，好啊，操我啊！</w:t>
      </w:r>
    </w:p>
    <w:p>
      <w:r>
        <w:t>对，对，哦，好舒服啊！」</w:t>
      </w:r>
    </w:p>
    <w:p>
      <w:r>
        <w:t>鲁福斯开始猛烈地抽插，一边大声叫着：「哦，啊，ＹＥＳ！噢，好舒服！</w:t>
      </w:r>
    </w:p>
    <w:p>
      <w:r>
        <w:t>操你妈的骚妞，你可真骚啊！！」他像打桩一样快速而有力地抽插着。</w:t>
      </w:r>
    </w:p>
    <w:p>
      <w:r>
        <w:t>我感觉舒服极了，身体彷佛飘上了天堂，「哦，噢，好啊，舒服啊，啊啊啊……！」我在他的奋力</w:t>
      </w:r>
    </w:p>
    <w:p>
      <w:r>
        <w:t>抽插中忘我地呼喊着，「啊，喔，你操死我了，啊，啊，我要到了啊，啊啊啊……」我呼号着，高潮的</w:t>
      </w:r>
    </w:p>
    <w:p>
      <w:r>
        <w:t>快感穿透了我的身体。</w:t>
      </w:r>
    </w:p>
    <w:p>
      <w:r>
        <w:t>「噢，噢，噢，我也快到了！」鲁福斯一边继续猛烈地抽插着，一边叫着，「哦，上帝啊！贝琳达！</w:t>
      </w:r>
    </w:p>
    <w:p>
      <w:r>
        <w:t>我也要射了啊！！」</w:t>
      </w:r>
    </w:p>
    <w:p>
      <w:r>
        <w:t>听他这麽说，我也使劲前後耸动着身体，配合着他抽插的频率，让鲁福斯一刻不停地在我身体里快</w:t>
      </w:r>
    </w:p>
    <w:p>
      <w:r>
        <w:t>速抽插着。</w:t>
      </w:r>
    </w:p>
    <w:p>
      <w:r>
        <w:t>「别射在里面，别射啊，我没有避孕措施啊！！」在他的野蛮冲击中我突然想到这个问题，我能感</w:t>
      </w:r>
    </w:p>
    <w:p>
      <w:r>
        <w:t>受到他坚硬的鸡巴在我的阴道里跳动，已经到了发射的边缘，我挣扎着身体，试图从他沉重的身体下面</w:t>
      </w:r>
    </w:p>
    <w:p>
      <w:r>
        <w:t>挣脱出来。</w:t>
      </w:r>
    </w:p>
    <w:p>
      <w:r>
        <w:t>鲁福斯紧紧地抱着我，更加凶猛地操着我，大龟头每次都顶到我的宫颈上，他的每一次顶入，都有</w:t>
      </w:r>
    </w:p>
    <w:p>
      <w:r>
        <w:t>难忍的疼痛从宫颈一直传遍我的全身，我感觉他的大鸡巴已经把我窄小的宫颈口给顶开了。</w:t>
      </w:r>
    </w:p>
    <w:p>
      <w:r>
        <w:t>「别进来啊，不，不，不啊！」感觉他的龟头已经顶进了我的宫颈口，我吓得大叫起来。泪水顺着</w:t>
      </w:r>
    </w:p>
    <w:p>
      <w:r>
        <w:t>我的脸颊流了下来，我使劲扭动着身体，试图让他的鸡巴从我的身体里出来。我听到鲁福斯喉咙里咯咯</w:t>
      </w:r>
    </w:p>
    <w:p>
      <w:r>
        <w:t>地响着，他使劲喘着粗气，我知道他马上就要到高潮了。</w:t>
      </w:r>
    </w:p>
    <w:p>
      <w:r>
        <w:t>由於被他紧紧地压在沙发上，我根本无法脱身，只好哀求他道：「请你抽出来好吗？我不想怀孕！</w:t>
      </w:r>
    </w:p>
    <w:p>
      <w:r>
        <w:t>求你了，求你了！啊啊啊！！哦，我的上帝啊！啊，啊啊啊……」</w:t>
      </w:r>
    </w:p>
    <w:p>
      <w:r>
        <w:t>鲁福斯根本不理睬我的哀求，他把我死死地按在沙发上，继续使劲地抽插，嘴里呼呼地叫着：「啊！</w:t>
      </w:r>
    </w:p>
    <w:p>
      <w:r>
        <w:t>舒服啊！好啊！哦，噢！真舒服！噢噢噢！！……」他叫着，再一次狠狠插进我的身体深处。</w:t>
      </w:r>
    </w:p>
    <w:p>
      <w:r>
        <w:t>我大声呻吟起来，我感觉他那巨大的龟头已经把我的子宫口撑裂了，他那巨大沉重的身体把我压在</w:t>
      </w:r>
    </w:p>
    <w:p>
      <w:r>
        <w:t>沙发上，让我动弹不得。</w:t>
      </w:r>
    </w:p>
    <w:p>
      <w:r>
        <w:t>「噢，我操！好舒服啊！！啊，啊……，喔，你接受我的精液吧！！」他叫着，大股的精液猛烈地</w:t>
      </w:r>
    </w:p>
    <w:p>
      <w:r>
        <w:t>射进我的子宫里。在射精的过程中，他仍然在慢慢地抽动着，我感觉他的精液不断地涌进我的身体里。</w:t>
      </w:r>
    </w:p>
    <w:p>
      <w:r>
        <w:t>「啊，啊，啊……，好舒服啊，我也到了啊！！」随着他有力的射精，我感受到了极大的刺激，我</w:t>
      </w:r>
    </w:p>
    <w:p>
      <w:r>
        <w:t>又一次到高潮了。我扭动着身体，用阴部摩擦他的小腹，收缩着阴道里的肌肉去挤压他的阴茎，希望把</w:t>
      </w:r>
    </w:p>
    <w:p>
      <w:r>
        <w:t>更多的精液从他的龟头里挤出来，让他那年轻健壮的种子穿透我的身体。</w:t>
      </w:r>
    </w:p>
    <w:p>
      <w:r>
        <w:t>鲁福斯仍然压在我的身上，他的鸡巴还在我的阴道里轻轻地跳动着。我疲惫不堪地瘫在他大汗淋漓</w:t>
      </w:r>
    </w:p>
    <w:p>
      <w:r>
        <w:t>的身体下面，倾听他的心跳，感受着高潮後的幸福感觉。</w:t>
      </w:r>
    </w:p>
    <w:p>
      <w:r>
        <w:t>最後，他的阴茎终於彻底软掉，从我的阴道里满慢滑了出来。但是他似乎仍不满足，又将软掉的阴</w:t>
      </w:r>
    </w:p>
    <w:p>
      <w:r>
        <w:t>茎硬塞进我的阴道，又慢慢抽动起来，他的阴茎在抽动中越来越硬，很快就又坚硬得像没射精时一样了。</w:t>
      </w:r>
    </w:p>
    <w:p>
      <w:r>
        <w:t>终於，他又在我身体里射了一次以後，才恋恋不舍地从我身上爬起来，站在沙发旁边看着我。我也</w:t>
      </w:r>
    </w:p>
    <w:p>
      <w:r>
        <w:t>站了起来，很生气地和他对视，因为他竟然丝毫也不为我考虑，竟然不顾我可能怀孕的情况，把那麽多</w:t>
      </w:r>
    </w:p>
    <w:p>
      <w:r>
        <w:t>精液都直接射进了我的子宫里。</w:t>
      </w:r>
    </w:p>
    <w:p>
      <w:r>
        <w:t>我穿好丝袜，对他说：「这是第一次，也是最後一次！」</w:t>
      </w:r>
    </w:p>
    <w:p>
      <w:r>
        <w:t>听我这麽说，他的表情有点伤感，但我没有理他，继续穿我的衣服。我把几块卫生巾垫在裆部，防</w:t>
      </w:r>
    </w:p>
    <w:p>
      <w:r>
        <w:t>止精液弄脏了我的内裤，但是，好像并没有多少精液流出体外，我想它们大概都留在了我的子宫里。</w:t>
      </w:r>
    </w:p>
    <w:p>
      <w:r>
        <w:t>「实在对不起，我的宝贝！我没想伤害你，但我真的实在忍不住了！」他搂着我，一边说着，一边</w:t>
      </w:r>
    </w:p>
    <w:p>
      <w:r>
        <w:t>亲吻着我。我有点犹豫地回吻着他，听他又说道：「我向你保证，下次我一定控制住自己！」</w:t>
      </w:r>
    </w:p>
    <w:p>
      <w:r>
        <w:t>我慢慢地搂住他的身体，深情地亲吻着他，说道：「嗯，其实你也不坏，只是我自己需要小心些才</w:t>
      </w:r>
    </w:p>
    <w:p>
      <w:r>
        <w:t>是！」</w:t>
      </w:r>
    </w:p>
    <w:p>
      <w:r>
        <w:t>我们相拥着坐在沙发上，两个人的嘴唇紧紧地贴在一起。我握住他的阴茎，它又硬起来了。我轻轻</w:t>
      </w:r>
    </w:p>
    <w:p>
      <w:r>
        <w:t>套动了几下，笑着对他说：「现在，让我照顾这个大宝贝吧。」说着，我跪到地板上，开始吸吮他的鸡</w:t>
      </w:r>
    </w:p>
    <w:p>
      <w:r>
        <w:t>巴。</w:t>
      </w:r>
    </w:p>
    <w:p>
      <w:r>
        <w:t>他的鸡巴上粘着我们两个人的液体，我感觉那味道非常好，非常刺激。在我为他口交的时候，他不</w:t>
      </w:r>
    </w:p>
    <w:p>
      <w:r>
        <w:t>停地搓揉着我的红发，时间不长，他就让我品嚐到了刚才他射进我子宫的液体的味道。我吞下了他的精</w:t>
      </w:r>
    </w:p>
    <w:p>
      <w:r>
        <w:t>液，心想，我终於吃到了黑人的精液，那味道真是很迷人啊！</w:t>
      </w:r>
    </w:p>
    <w:p>
      <w:r>
        <w:t>我用舌头和嘴唇帮他清理乾净他的阴茎，然後将衣服穿好。鲁福斯把我送到门口，他的阴茎在他的</w:t>
      </w:r>
    </w:p>
    <w:p>
      <w:r>
        <w:t>两腿间晃荡着。我边跟他告别，边看着他那根粗大的黑色阴茎，心里想着什麽时候可以再次享受这根让</w:t>
      </w:r>
    </w:p>
    <w:p>
      <w:r>
        <w:t>人着迷的大肉棒。</w:t>
      </w:r>
    </w:p>
    <w:p>
      <w:r>
        <w:t>跟他吻别後，我驾车回家，去见我那已经入梦的丈夫。在路上，我感觉他的精液从我的身体里流了</w:t>
      </w:r>
    </w:p>
    <w:p>
      <w:r>
        <w:t>出来，这不禁让我再次想起刚才他凶猛地奸淫我的场景，啊！那种感觉真是太美妙了，是他让我成为完</w:t>
      </w:r>
    </w:p>
    <w:p>
      <w:r>
        <w:t>全的女人，因为我从来没有在我丈夫那里得到这样的享受。</w:t>
      </w:r>
    </w:p>
    <w:p>
      <w:r>
        <w:t>从第一次我们做爱在现在，时间已经过去两个多月了。这期间，我们多次在一起做爱，每次都非常</w:t>
      </w:r>
    </w:p>
    <w:p>
      <w:r>
        <w:t>疯狂，而且从来没有避孕措施。他从来都不守信用，并没有遵守他第一次操完我後向我保证的那样控制</w:t>
      </w:r>
    </w:p>
    <w:p>
      <w:r>
        <w:t>住自己，而是仍然毫无顾忌地将精液直接射进我的子宫里。</w:t>
      </w:r>
    </w:p>
    <w:p>
      <w:r>
        <w:t>但是，我也并没有拒绝他，我想，在我的潜意识里，可能是希望怀上他的孩子的。我想，这只是个</w:t>
      </w:r>
    </w:p>
    <w:p>
      <w:r>
        <w:t xml:space="preserve">时间问题。也许，一旦我怀上一个黑孩子，我就有借口和我丈夫提出离婚了。【全文完】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