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百样人妻</w:t>
      </w:r>
    </w:p>
    <w:p>
      <w:r>
        <w:t>临一潼一个人走在大街上，回想起刚才被骗的事，还是忍不住骂了几声，受过高等教育育的自己，</w:t>
      </w:r>
    </w:p>
    <w:p>
      <w:r>
        <w:t>竟然被一个混混骗了，真惨啊，20万，够自己花一阵子了，以前在公司里谁都当自己是救命草，这下害</w:t>
      </w:r>
    </w:p>
    <w:p>
      <w:r>
        <w:t>了不少人，别人那种眼神看着自己，真不好受。真想找个地方喝酒喝到明天，也不至於这样痛苦的度过</w:t>
      </w:r>
    </w:p>
    <w:p>
      <w:r>
        <w:t>这不眠之夜。</w:t>
      </w:r>
    </w:p>
    <w:p>
      <w:r>
        <w:t>在生意上从来没有受过挫折的他，一个叫秦超的家伙，一个江湖人士，骗走了他20万。由於生意上</w:t>
      </w:r>
    </w:p>
    <w:p>
      <w:r>
        <w:t>有黑幕，报警等於把自己往牢里送，哑巴亏这个词第一次让他懂得了什麽是绝望，什麽是嘲笑。</w:t>
      </w:r>
    </w:p>
    <w:p>
      <w:r>
        <w:t>大街上的人真少。路边车子的灯光照着自己，他却傻傻的站着不动，车窗伸出个头，骂了句：「找</w:t>
      </w:r>
    </w:p>
    <w:p>
      <w:r>
        <w:t>死啊，堵住路干什麽？」他这才回过神来，走开了。以前的自己是那麽的不可一世，如果是以前霸道的</w:t>
      </w:r>
    </w:p>
    <w:p>
      <w:r>
        <w:t>自己，这个家伙现在已经坐在急救车上了。茫然的自己，没有心思再计较这个了。路边一个男子在他旁</w:t>
      </w:r>
    </w:p>
    <w:p>
      <w:r>
        <w:t>边叫了一声「老婆」，一个年轻漂亮的女孩子回过头来。他猛然想起，在这个城市里，他虽然跑了，他</w:t>
      </w:r>
    </w:p>
    <w:p>
      <w:r>
        <w:t>家还在这里，家的地址我也有，想到这里真是豁然开朗，去找他家人去。</w:t>
      </w:r>
    </w:p>
    <w:p>
      <w:r>
        <w:t>出租车开的很快，一下子到了庙水舖，在一懂豪华的商品楼下停了，18楼，电梯里他真想一下子冲</w:t>
      </w:r>
    </w:p>
    <w:p>
      <w:r>
        <w:t>进他家，滴的一声，18楼到了，现在的他不免又开始紧张了，毕竟这要帐的事不在行，这些事以前都是</w:t>
      </w:r>
    </w:p>
    <w:p>
      <w:r>
        <w:t>要别人做的，现在自己干起来不免有点不知所措，不管那麽多了，冲进去再说。按了门铃，没人开门，</w:t>
      </w:r>
    </w:p>
    <w:p>
      <w:r>
        <w:t>再按了几下，还是没人，他靠在墙上叹了口气，心想「那家伙也不可能那麽笨。家人怎麽可能留在这里，</w:t>
      </w:r>
    </w:p>
    <w:p>
      <w:r>
        <w:t>哎，还是自己做事不够仔细啊。」就在这个时候门开了，一个漂亮的小嫂子开的门，大约27岁的样子，</w:t>
      </w:r>
    </w:p>
    <w:p>
      <w:r>
        <w:t>裹着白色的头巾，好像是刚才在洗澡，身上的衣服很薄，湿了很多。染了黄色的头发漏出了几缕，跟白</w:t>
      </w:r>
    </w:p>
    <w:p>
      <w:r>
        <w:t>色的头巾颜色对比非常大，更显得她的皮肤白净，胸部不是很大，但是很挺的样子，特别是那双腿，竟</w:t>
      </w:r>
    </w:p>
    <w:p>
      <w:r>
        <w:t>然穿了黑色的丝袜，估计是刚玩了回来，准备边洗澡边脱，结果我就敲了门。这种光景竟然被我逮到了。</w:t>
      </w:r>
    </w:p>
    <w:p>
      <w:r>
        <w:t>「你找谁啊，帅哥？」他用机灵的眼光看着我。</w:t>
      </w:r>
    </w:p>
    <w:p>
      <w:r>
        <w:t>他打断了我的思绪，我楞了一下，「我找秦超有点事，他在吗？」</w:t>
      </w:r>
    </w:p>
    <w:p>
      <w:r>
        <w:t>「他不在哦，几天没回了，我也在找他个死鬼。」</w:t>
      </w:r>
    </w:p>
    <w:p>
      <w:r>
        <w:t>「你是他老婆吧？你怎麽会不知道他在哪？」我有些恼了。</w:t>
      </w:r>
    </w:p>
    <w:p>
      <w:r>
        <w:t>「我真不知道哦。我天天都出去玩一个月只能见到他几次，进来坐下吧？帅哥。」她的表情有的奇</w:t>
      </w:r>
    </w:p>
    <w:p>
      <w:r>
        <w:t>怪了。</w:t>
      </w:r>
    </w:p>
    <w:p>
      <w:r>
        <w:t>「也行，有些事我必须和你谈一下，是关於你老公的」临一潼正经的说道。</w:t>
      </w:r>
    </w:p>
    <w:p>
      <w:r>
        <w:t>「他的事有什麽好谈的哦，你有没有兴趣和我谈谈呢？呵呵」她的眼神更加迷离了。</w:t>
      </w:r>
    </w:p>
    <w:p>
      <w:r>
        <w:t>临一潼算是看明白了，这个是个实足的骚货，看来跟她谈是没什麽结果的，完全是浪费时间，他就</w:t>
      </w:r>
    </w:p>
    <w:p>
      <w:r>
        <w:t>算知道他老公在哪，他也不会说的，这次看来是白跑了，想到这里不免叹了口气。但是不能白来，自己</w:t>
      </w:r>
    </w:p>
    <w:p>
      <w:r>
        <w:t>跟自己打了一下气，他仔细看了看看这女人的腿，他的腿张的很开，完全可以看见他粉红色的内裤。真</w:t>
      </w:r>
    </w:p>
    <w:p>
      <w:r>
        <w:t>是个骚货。</w:t>
      </w:r>
    </w:p>
    <w:p>
      <w:r>
        <w:t>「我跟你谈什麽呢？谈私事？」临一潼笑者说。</w:t>
      </w:r>
    </w:p>
    <w:p>
      <w:r>
        <w:t>「谈什麽都可以，做什麽也可以。」她大笑起来。</w:t>
      </w:r>
    </w:p>
    <w:p>
      <w:r>
        <w:t>「那我不客气了，嫂子」</w:t>
      </w:r>
    </w:p>
    <w:p>
      <w:r>
        <w:t>临一潼把手直接伸进了他的超短裙，用中指拨开了她的内裤，直接伸进她的小穴里，用力的掏弄起</w:t>
      </w:r>
    </w:p>
    <w:p>
      <w:r>
        <w:t>来，这荡妇来水还真快，马上就有反映了，水流到临一潼满手都是。</w:t>
      </w:r>
    </w:p>
    <w:p>
      <w:r>
        <w:t>「不要那麽粗鲁哦，我会破的，我要你脱我衣服」她的眼睛都睁不开了。</w:t>
      </w:r>
    </w:p>
    <w:p>
      <w:r>
        <w:t>「脱什麽衣服。我干B 有时候不喜欢脱衣服」临一潼的表情有点邪恶了。</w:t>
      </w:r>
    </w:p>
    <w:p>
      <w:r>
        <w:t>「今天就要好好的教训这个骚婊子，来解解我的心头之恨」临一潼心想。</w:t>
      </w:r>
    </w:p>
    <w:p>
      <w:r>
        <w:t>那骚货被临一潼掏的受不了了，求饶道：「我来看看的你的老二，看他帅不帅啊，别只顾着搞我啊。」</w:t>
      </w:r>
    </w:p>
    <w:p>
      <w:r>
        <w:t>她拉开了临一潼的裤链，把手伸了进去，大叫了一声：「哟，这比A 片里的家伙还粗哦。拿出来我</w:t>
      </w:r>
    </w:p>
    <w:p>
      <w:r>
        <w:t>瞧瞧。」</w:t>
      </w:r>
    </w:p>
    <w:p>
      <w:r>
        <w:t>她用全力把那家伙弄了出来，简直是一跟巴西的香蕉哦，弯弯的，龟头乌红，上面全是大大小小的</w:t>
      </w:r>
    </w:p>
    <w:p>
      <w:r>
        <w:t>血管暴露，两只小手一抓还露出一个龟头多，她见了忙说：「这香蕉真是大啊，比我见过最大的还要长</w:t>
      </w:r>
    </w:p>
    <w:p>
      <w:r>
        <w:t>2 厘米，等会要用力的插我啊，我好久没有被满足过了，我那死鬼老公只能做10多分钟，比你的短七，</w:t>
      </w:r>
    </w:p>
    <w:p>
      <w:r>
        <w:t>八厘米，那真是不过瘾。」说完他就把嘴巴含着临一潼的大鸡吧，上下来回套弄起来，时不时还说句：</w:t>
      </w:r>
    </w:p>
    <w:p>
      <w:r>
        <w:t>「好硬啊。」</w:t>
      </w:r>
    </w:p>
    <w:p>
      <w:r>
        <w:t>「你还真会舔哦，等会插的你叫破玻璃」</w:t>
      </w:r>
    </w:p>
    <w:p>
      <w:r>
        <w:t>「我受不了，你插进来吧，我的淫水都流到地上了」她的样子有点哀求了。</w:t>
      </w:r>
    </w:p>
    <w:p>
      <w:r>
        <w:t>「那你求我啊，求的我爽了我就插你」临一潼用挑逗的语气说了声。</w:t>
      </w:r>
    </w:p>
    <w:p>
      <w:r>
        <w:t>「求求帅哥插我。我要」</w:t>
      </w:r>
    </w:p>
    <w:p>
      <w:r>
        <w:t>「不够爽，要淫荡点的」临一潼不满意的说道。</w:t>
      </w:r>
    </w:p>
    <w:p>
      <w:r>
        <w:t>「帅哥的鸡吧好大，我想要了，肯定插的我很爽，求你插我吧」她有点急了，只能这样试一下了。</w:t>
      </w:r>
    </w:p>
    <w:p>
      <w:r>
        <w:t>「这还差不多，那我就答应你吧，哈哈，插你咯，去爬在桌子上，把屁股翘高点，把小穴露的明显</w:t>
      </w:r>
    </w:p>
    <w:p>
      <w:r>
        <w:t>一点，如果我的鸡吧太大插不进去的话，我是懒得插的哦」</w:t>
      </w:r>
    </w:p>
    <w:p>
      <w:r>
        <w:t>临一潼的表情更加放荡了。</w:t>
      </w:r>
    </w:p>
    <w:p>
      <w:r>
        <w:t>她一边不停的点头，一边爬在桌子上照做，小B 翘的很高，很明显。</w:t>
      </w:r>
    </w:p>
    <w:p>
      <w:r>
        <w:t>临一潼看的真的激情沸腾了，黑色的丝袜更钩起了他原始的慾望，他走了过去，把裙子釽到他的腰</w:t>
      </w:r>
    </w:p>
    <w:p>
      <w:r>
        <w:t>上，连她内裤也不想脱了，直接拨开了些，迳直插了进去，只见那骚妇嘴巴张成了一个O 字，连声道：</w:t>
      </w:r>
    </w:p>
    <w:p>
      <w:r>
        <w:t>「好涨啊，好爽啊…………啊……好厉害的鸡吧啊」</w:t>
      </w:r>
    </w:p>
    <w:p>
      <w:r>
        <w:t>临一潼听了更加的来劲了：「原来这个骚货第一次被我这样的大鸡吧日，那我今天可要折磨他了。」</w:t>
      </w:r>
    </w:p>
    <w:p>
      <w:r>
        <w:t>临一潼把鸡吧先抽出来很多，再用力的往里穴面一插，不停的重复着，每次的抽插，那骚妇就爽的大叫</w:t>
      </w:r>
    </w:p>
    <w:p>
      <w:r>
        <w:t>一声。</w:t>
      </w:r>
    </w:p>
    <w:p>
      <w:r>
        <w:t>「你的老公有这样的硬度吗？」临一潼问道。</w:t>
      </w:r>
    </w:p>
    <w:p>
      <w:r>
        <w:t>「啊………没有啊…………他的鸡吧不够粗啊…………就算硬了我也没什麽感觉……啊，啊啊啊…</w:t>
      </w:r>
    </w:p>
    <w:p>
      <w:r>
        <w:t>…」她连说话都语无伦次了，眼睛一直往上翻，像是快要死了，又复活，又再死。</w:t>
      </w:r>
    </w:p>
    <w:p>
      <w:r>
        <w:t>临一潼听了更解恨了，真想把这个骚B 插死，准备再想想办法折磨一下她。</w:t>
      </w:r>
    </w:p>
    <w:p>
      <w:r>
        <w:t>「说你的老公是龟公，他的女人被别人狂插。说他是性无能，自己的女人都满足不了。快说，。说</w:t>
      </w:r>
    </w:p>
    <w:p>
      <w:r>
        <w:t>慢了我就不插了」临一潼放慢了抽查的速度，准备她如果说慢了就停下来，抽出来。</w:t>
      </w:r>
    </w:p>
    <w:p>
      <w:r>
        <w:t>「啊啊……不要停啊，求你了，我说我说啊…………恩啊啊恩啊……恩啊不要停，再快点。啊啊」</w:t>
      </w:r>
    </w:p>
    <w:p>
      <w:r>
        <w:t>她央求道。</w:t>
      </w:r>
    </w:p>
    <w:p>
      <w:r>
        <w:t>「我的老公是性无能，啊……呀………………他的鸡吧太小了，满足不了我啊。他的女人只爱别人</w:t>
      </w:r>
    </w:p>
    <w:p>
      <w:r>
        <w:t>的大鸡吧，啊………………啊啊…………」她尽全里说出了这些，快要晕了，因为她边说，临一潼一边</w:t>
      </w:r>
    </w:p>
    <w:p>
      <w:r>
        <w:t>加快插的速度。</w:t>
      </w:r>
    </w:p>
    <w:p>
      <w:r>
        <w:t>临一潼好像比较满意她的这些话，插的更快了，但是他还是觉得不满意。</w:t>
      </w:r>
    </w:p>
    <w:p>
      <w:r>
        <w:t>「你爬下，像狗一样，双手爬在地上，腿放直咯，屁股翘高，我要边插你，你边象前爬，走到你和</w:t>
      </w:r>
    </w:p>
    <w:p>
      <w:r>
        <w:t>你老公的床那去」临一潼的这招连自己都非常满意。</w:t>
      </w:r>
    </w:p>
    <w:p>
      <w:r>
        <w:t>「只要你肯干我，我什麽都愿意，啊啊……再深一点」她不停的浪叫。</w:t>
      </w:r>
    </w:p>
    <w:p>
      <w:r>
        <w:t>她爬一步，临一潼就用力的插一下，边插边走，走到了卧室，看见了他们的结婚照，突然有个很好</w:t>
      </w:r>
    </w:p>
    <w:p>
      <w:r>
        <w:t>的想法，临一潼暗暗的笑了笑。</w:t>
      </w:r>
    </w:p>
    <w:p>
      <w:r>
        <w:t>「我快要射了，就射在你们的结婚照上，你去取下来，快点」</w:t>
      </w:r>
    </w:p>
    <w:p>
      <w:r>
        <w:t>「你个坏蛋，随便你吧」说完他去取了下来。</w:t>
      </w:r>
    </w:p>
    <w:p>
      <w:r>
        <w:t>就这样临一潼又干了5 分钟，那女人的高潮又来了两次，「等会我抽出来，你帮我把精液接在照片</w:t>
      </w:r>
    </w:p>
    <w:p>
      <w:r>
        <w:t>上。」</w:t>
      </w:r>
    </w:p>
    <w:p>
      <w:r>
        <w:t>「啊啊，再用力一点，我要死了…………啊啊……啊啊，射在我里面吧，我想多爽一下啊…………」</w:t>
      </w:r>
    </w:p>
    <w:p>
      <w:r>
        <w:t>「不行，我要射在结婚照上，不按我说的做，你以後别想我再这样干你。」</w:t>
      </w:r>
    </w:p>
    <w:p>
      <w:r>
        <w:t>临一潼威胁道。</w:t>
      </w:r>
    </w:p>
    <w:p>
      <w:r>
        <w:t>「不要停啊，我照做就是了。真是爽死了。啊啊……」</w:t>
      </w:r>
    </w:p>
    <w:p>
      <w:r>
        <w:t>又插了两分钟，临一潼实在是抑制不了高潮了，那女人也爬在床上不能动了，一声接一声的惨叫，</w:t>
      </w:r>
    </w:p>
    <w:p>
      <w:r>
        <w:t>「快点起来接住」</w:t>
      </w:r>
    </w:p>
    <w:p>
      <w:r>
        <w:t>临一潼很快的抽了出来，精液已经开始射了。</w:t>
      </w:r>
    </w:p>
    <w:p>
      <w:r>
        <w:t>那女人这个时候才清醒过来，马上把她和她老公的结婚照很快的端了过来，接住正在喷射的精液，</w:t>
      </w:r>
    </w:p>
    <w:p>
      <w:r>
        <w:t>临一潼看这自己精液射在他们的结婚照上，一种成就感马上就冲上了全身。那种解恨啊，真是不知怎麽</w:t>
      </w:r>
    </w:p>
    <w:p>
      <w:r>
        <w:t>来形容。那女人却还在沉浸在大鸡吧的痛快之中。临一潼临走时，她还拉住临一潼的手说：「下次什麽</w:t>
      </w:r>
    </w:p>
    <w:p>
      <w:r>
        <w:t>时候还来啊，我真的发现我离不开你了。」</w:t>
      </w:r>
    </w:p>
    <w:p>
      <w:r>
        <w:t>临一潼头也没有回，说了句：「也许很快我们就会见面。」</w:t>
      </w:r>
    </w:p>
    <w:p>
      <w:r>
        <w:t>（完）</w:t>
      </w:r>
    </w:p>
    <w:p>
      <w:r>
        <w:t>《百样人妻》第二话上司的妻子（上）（中）（下）</w:t>
      </w:r>
    </w:p>
    <w:p>
      <w:r>
        <w:t>第二话上司的妻子（上）</w:t>
      </w:r>
    </w:p>
    <w:p>
      <w:r>
        <w:t>回到公司，上司还是免不了责难，毕竟他也为此赔了10万，不单单是钱的问题，总裁为了这事还专</w:t>
      </w:r>
    </w:p>
    <w:p>
      <w:r>
        <w:t>门找了临一潼，看在以前在公司的业绩，并没有过多的刁难，但是这个姓侯的，顶头上司应该保下属才</w:t>
      </w:r>
    </w:p>
    <w:p>
      <w:r>
        <w:t>对，他倒好，把责任推的一乾二净，这下临一潼的处境更加窘迫了。</w:t>
      </w:r>
    </w:p>
    <w:p>
      <w:r>
        <w:t>侯於昌走到临一潼面前把资料往桌子上一甩：你这个月的业绩太差了，客户都找到我头上了，说你</w:t>
      </w:r>
    </w:p>
    <w:p>
      <w:r>
        <w:t>的工作态度有问题，你说我该怎麽处理。我很尽力了，公司现在效益本来就差，这个能全怪在我的头上</w:t>
      </w:r>
    </w:p>
    <w:p>
      <w:r>
        <w:t>吗？临一潼郁闷的说道。</w:t>
      </w:r>
    </w:p>
    <w:p>
      <w:r>
        <w:t>公司为什麽效益这麽差？就是你们这些吃软饭的多了。侯於昌愤怒的说道。</w:t>
      </w:r>
    </w:p>
    <w:p>
      <w:r>
        <w:t>临一潼感觉这个家伙来者不善了，准备还击了。</w:t>
      </w:r>
    </w:p>
    <w:p>
      <w:r>
        <w:t>我们只是下属，下属是听领导的指挥的，指挥不当你还有什麽脸在这里瞎吆喝，你现在应该回你的</w:t>
      </w:r>
    </w:p>
    <w:p>
      <w:r>
        <w:t>办公室多检讨一下，我要和朋友去喝午茶了，拜拜。</w:t>
      </w:r>
    </w:p>
    <w:p>
      <w:r>
        <w:t>他向来都是这样的无理，也基本上没人能把他怎麽样，由於他的才华，曾经让公司少损失两千多万，</w:t>
      </w:r>
    </w:p>
    <w:p>
      <w:r>
        <w:t>连总经理都敬他三分。面对临一潼的这几句话他也没多大办法，他还想再找机会好好的整一下临一潼。</w:t>
      </w:r>
    </w:p>
    <w:p>
      <w:r>
        <w:t>但是这些临一潼都知道，因为这次的风波侯於昌损失最大，这个也由於他的心最黑，如果这次赚了，他</w:t>
      </w:r>
    </w:p>
    <w:p>
      <w:r>
        <w:t>也是最大的赢家。没想到竟然砸了。临一潼觉得没有什麽对不起他的。</w:t>
      </w:r>
    </w:p>
    <w:p>
      <w:r>
        <w:t>侯於昌回到家中，老婆已经做好了一顿丰盛的晚餐。说起他的这个老婆，真是让无数男人口水直流，</w:t>
      </w:r>
    </w:p>
    <w:p>
      <w:r>
        <w:t>174 公分的身高，具有Ｆ的双峰，一双穿着肉丝的双腿，躺在沙发上，雪白的肌肤，可以拧出水来，脸</w:t>
      </w:r>
    </w:p>
    <w:p>
      <w:r>
        <w:t>蛋长的有点像叶子媚，这些无一不让男人倾倒。</w:t>
      </w:r>
    </w:p>
    <w:p>
      <w:r>
        <w:t>吃过晚饭，侯於昌走到晓谣的身边：老婆，今天有没有想我啊。想啊，想死我了，我一天在家里都</w:t>
      </w:r>
    </w:p>
    <w:p>
      <w:r>
        <w:t>没有出门，闷死了晓谣娇滴滴的说道。</w:t>
      </w:r>
    </w:p>
    <w:p>
      <w:r>
        <w:t>想到什麽程度啊？有没有想到和我那个啊？哈哈侯於昌淫笑道。</w:t>
      </w:r>
    </w:p>
    <w:p>
      <w:r>
        <w:t>想了啊，你都两天没有给我了，我都受不了了晓谣有些不满了。</w:t>
      </w:r>
    </w:p>
    <w:p>
      <w:r>
        <w:t>说到这里，侯於昌闭上了眼睛，朝晓谣的脸上吻去。漫漫的往下，滑到了她的双唇，她不由的恩了</w:t>
      </w:r>
    </w:p>
    <w:p>
      <w:r>
        <w:t>一声，两天没受性爱的滋润，她就这样的迫不及待，反应这麽大，她的性慾之强也可想而知。</w:t>
      </w:r>
    </w:p>
    <w:p>
      <w:r>
        <w:t>侯於昌双手褪去她的外衣，粉红色的内衣显得格外的性感，看到这些侯於昌也有些冲动了，把手伸</w:t>
      </w:r>
    </w:p>
    <w:p>
      <w:r>
        <w:t>进了粉红色内衣，轻轻的用中指按着她的奶头，她顿时发出轻轻的而娇气的呻吟声。侯於昌很快的脱去</w:t>
      </w:r>
    </w:p>
    <w:p>
      <w:r>
        <w:t>了他的内衣和裙子，只剩下她的长筒的吊带肉丝，她很久没有穿的这麽性感了，连侯於昌都感到意外，</w:t>
      </w:r>
    </w:p>
    <w:p>
      <w:r>
        <w:t>不过这倒更让他性慾爆发。看来她今天是有准备的。</w:t>
      </w:r>
    </w:p>
    <w:p>
      <w:r>
        <w:t>侯於昌用舌头伸到了她的私处，先添湿了她那薄薄的通明内裤，再用舌头拨开了包住私处的内裤，</w:t>
      </w:r>
    </w:p>
    <w:p>
      <w:r>
        <w:t>单刀直入，伸进了她的小穴。她顿时跟触电一样：啊，老公，很舒服啊，就是那里，再进去点。侯於昌</w:t>
      </w:r>
    </w:p>
    <w:p>
      <w:r>
        <w:t>疯狂的舔着她的阴蒂，舔的淫水四溅，她疯狂的呻吟着，浪叫着：好老公，我好舒服啊……啊啊……恩</w:t>
      </w:r>
    </w:p>
    <w:p>
      <w:r>
        <w:t>啊……伊呀。此时的侯於昌的下体也开始发烧了：老婆帮我口交吧，我底下好烫，烫的我难受。她熟练</w:t>
      </w:r>
    </w:p>
    <w:p>
      <w:r>
        <w:t>的脱去了侯於昌的内裤，露出了一个青筋暴露的大鸡吧：老公，你今天好大啊，比以前更加大了哦。我</w:t>
      </w:r>
    </w:p>
    <w:p>
      <w:r>
        <w:t>的什麽今天好大啊，呵呵侯於昌嘲弄她道。</w:t>
      </w:r>
    </w:p>
    <w:p>
      <w:r>
        <w:t>就是下面这个东西嘛，还能有什麽。她掘起了嘴巴。</w:t>
      </w:r>
    </w:p>
    <w:p>
      <w:r>
        <w:t>到底是什麽嘛，那个东西叫什麽嘛我就是不说，嘿嘿。侯於昌也不急，他自然有办法让她服服帖帖</w:t>
      </w:r>
    </w:p>
    <w:p>
      <w:r>
        <w:t>的。</w:t>
      </w:r>
    </w:p>
    <w:p>
      <w:r>
        <w:t>她对这根鸡吧爱不释手，用力在龟头上唆了几下，又用手再上面套弄了几下，又继续舔，含了蛋，</w:t>
      </w:r>
    </w:p>
    <w:p>
      <w:r>
        <w:t>用手套弄。侯於昌对这几下子真是招架不住了，差点射出来。</w:t>
      </w:r>
    </w:p>
    <w:p>
      <w:r>
        <w:t>我们开始吧？再这样下去我怕是要缴枪了。侯於昌说着把她的腿往上一抬，瞄准她的小穴用力的顶</w:t>
      </w:r>
    </w:p>
    <w:p>
      <w:r>
        <w:t>了进去，开始做着活塞运动了，时快时慢，顶的晓谣一个劲的浪叫。侯於昌摸着她的丝袜，那种丝质的</w:t>
      </w:r>
    </w:p>
    <w:p>
      <w:r>
        <w:t>手感更加刺激他的性慾，修长的双腿被高高的抬起，随着活塞运动左右摇摆，此时是晓谣已经浑身瘫软</w:t>
      </w:r>
    </w:p>
    <w:p>
      <w:r>
        <w:t>了，只是迎合着侯於昌的动作。她开始叫的更大声了，也许他是故意的，故意的用大声的呻吟声来刺激</w:t>
      </w:r>
    </w:p>
    <w:p>
      <w:r>
        <w:t>侯於昌的性慾，让他更加奋力的冲刺。</w:t>
      </w:r>
    </w:p>
    <w:p>
      <w:r>
        <w:t>老公今天好强啊，我真是被你玩死了啊。晓谣用无力的语气说了句。</w:t>
      </w:r>
    </w:p>
    <w:p>
      <w:r>
        <w:t>游戏才刚刚开始呢，你就没力气了啊？那怎麽行啊？好戏还在後面呢，呵呵侯於昌把她的腿放了下</w:t>
      </w:r>
    </w:p>
    <w:p>
      <w:r>
        <w:t>来，用手拖起她的腰，把她身体翻了过来，准备来个小狗式，他很清楚只要自己一出这招，晓谣一定飞</w:t>
      </w:r>
    </w:p>
    <w:p>
      <w:r>
        <w:t>上天了。晓谣也很配合，翻过来後把屁股翘的很高，身体爬的很低，那充满肉感的屁股在侯於昌的眼前</w:t>
      </w:r>
    </w:p>
    <w:p>
      <w:r>
        <w:t>蠕动着。</w:t>
      </w:r>
    </w:p>
    <w:p>
      <w:r>
        <w:t>侯於昌拿起自己觉得骄傲的鸡吧，对准小穴以很快的速度顶了进去。</w:t>
      </w:r>
    </w:p>
    <w:p>
      <w:r>
        <w:t>噢……噢……晓谣的嘴巴顿时成了个Ｏ字型。</w:t>
      </w:r>
    </w:p>
    <w:p>
      <w:r>
        <w:t>侯於昌的鸡吧被小穴紧紧的夹住，他发现阻力好大，可能这个时候晓谣的小穴到高潮开始收缩了，</w:t>
      </w:r>
    </w:p>
    <w:p>
      <w:r>
        <w:t>这更激起了侯於昌的战斗慾望，面对着妻子即将到来的高潮，他做好了充分的准备，准备来个9 浅一深，</w:t>
      </w:r>
    </w:p>
    <w:p>
      <w:r>
        <w:t>速度不停的加快。</w:t>
      </w:r>
    </w:p>
    <w:p>
      <w:r>
        <w:t>老公你好会干穴哦，老婆被你插的好爽啊，啊……。晓谣的屁股摇的更加厉害了，手也不听使唤了，</w:t>
      </w:r>
    </w:p>
    <w:p>
      <w:r>
        <w:t>沙发的貂毛垫子已经被她的手抓的不成样子了，她的脸也贴在垫子上，嘴巴也在撕咬着貂毛。</w:t>
      </w:r>
    </w:p>
    <w:p>
      <w:r>
        <w:t>侯於昌有点累了，但是精力不减，他看着晓谣蠕动的屁股，说道：老婆你来动，我休息一下，就这</w:t>
      </w:r>
    </w:p>
    <w:p>
      <w:r>
        <w:t>个姿势不动。晓摇用力的用屁股撞击着侯於昌的阳具，每撞击一下就发出一声恩啊。此时的侯於昌被妻</w:t>
      </w:r>
    </w:p>
    <w:p>
      <w:r>
        <w:t>子的小穴套弄的也开始爽的呻吟了，他准备趁晓谣不注意来个猛攻，那肯定会有想不到的收获。他悄悄</w:t>
      </w:r>
    </w:p>
    <w:p>
      <w:r>
        <w:t>的用双手抓住晓谣的腰，随着啪啪的几声，晓谣的头开始摇摆起来了：老公好坏啊，啊，我的高潮到了，</w:t>
      </w:r>
    </w:p>
    <w:p>
      <w:r>
        <w:t>啊，不要停啊，快点，快点，用力。你高潮已经到了，我还需要好久哦，呵呵，你就慢慢的享受吧，呵</w:t>
      </w:r>
    </w:p>
    <w:p>
      <w:r>
        <w:t>呵。侯於昌此时真是游刃有余，他想了想，此时可以调戏一下娇妻了。想到这里他不由的暗笑了几声。</w:t>
      </w:r>
    </w:p>
    <w:p>
      <w:r>
        <w:t>我干的你爽不爽啊，老婆好爽啊，喔……噢……老公真厉害晓谣回过头来看了侯於昌一眼。</w:t>
      </w:r>
    </w:p>
    <w:p>
      <w:r>
        <w:t>是什麽东西干的你爽啊？侯於昌开始阴笑了。</w:t>
      </w:r>
    </w:p>
    <w:p>
      <w:r>
        <w:t>啊，，喔……是你的……是你的老二，你的大老二你不是不肯说的吗？</w:t>
      </w:r>
    </w:p>
    <w:p>
      <w:r>
        <w:t>哈哈，女人到这个时候最好玩了，哈哈。侯於昌抑制不住自己满意的表情。</w:t>
      </w:r>
    </w:p>
    <w:p>
      <w:r>
        <w:t>时间已经过去30多分钟了，晓谣的高潮已经来了两次了，而侯於昌也快压不住自己的高潮了，准备</w:t>
      </w:r>
    </w:p>
    <w:p>
      <w:r>
        <w:t>要发射了。随着侯於昌哦啊的一声，活塞运动停止了，晓谣的小腿也翘了起来，身体也僵硬了不动了。</w:t>
      </w:r>
    </w:p>
    <w:p>
      <w:r>
        <w:t>侯於昌拔出了大鸡吧，精液还在射着，射在沙发上，射在晓谣的丝袜上。</w:t>
      </w:r>
    </w:p>
    <w:p>
      <w:r>
        <w:t>晓谣转了过来抱住侯於昌，亲吻着。自己的性慾得到了满足：今天让我感觉象结婚那天一样，好爽</w:t>
      </w:r>
    </w:p>
    <w:p>
      <w:r>
        <w:t>哦，老公，我以後每天都要这样，好麽？满头大汗的侯於昌已经筋疲力尽了，无力的回答道：好啊毕竟</w:t>
      </w:r>
    </w:p>
    <w:p>
      <w:r>
        <w:t>侯於昌已经是40岁的人了，精力已经不像年轻的时候那麽旺盛了，给老婆的次数也是一个月比一个月少，</w:t>
      </w:r>
    </w:p>
    <w:p>
      <w:r>
        <w:t>今天的表现也只是储藏了两天的结果。看来娶个年轻的老婆也是要付出代价的。</w:t>
      </w:r>
    </w:p>
    <w:p>
      <w:r>
        <w:t>回想起今天在公司里的事，临一潼对自己态度，还是真生气，准备明天还去和他较量一下，毕竟他</w:t>
      </w:r>
    </w:p>
    <w:p>
      <w:r>
        <w:t>不想让这个年轻人爬在自己的头上。</w:t>
      </w:r>
    </w:p>
    <w:p>
      <w:r>
        <w:t>此时的临一潼还在和几个朋友在喝酒，他们正好聊到上司的老婆，说他老婆很漂亮。临一潼也见过</w:t>
      </w:r>
    </w:p>
    <w:p>
      <w:r>
        <w:t>这位大嫂，的确是个让人忘不了的尤物。</w:t>
      </w:r>
    </w:p>
    <w:p>
      <w:r>
        <w:t>第二话上司的妻子（中）</w:t>
      </w:r>
    </w:p>
    <w:p>
      <w:r>
        <w:t>临一潼昨晚喝的烂醉，早上上班迟到了，最倒霉的还不是这个，在公司电梯里竟然碰到了死对头侯</w:t>
      </w:r>
    </w:p>
    <w:p>
      <w:r>
        <w:t>於昌。原来他也迟到了，「这个好事情，一起迟到他就没资格找茬了。」临一潼心想。但是就他们两个</w:t>
      </w:r>
    </w:p>
    <w:p>
      <w:r>
        <w:t>在电梯里不免有些尴尬，临一潼还是准备和他寒暄两句，毕竟这样坐电梯到24楼，不说一句话，也不是</w:t>
      </w:r>
    </w:p>
    <w:p>
      <w:r>
        <w:t>个办法。</w:t>
      </w:r>
    </w:p>
    <w:p>
      <w:r>
        <w:t>侯於昌昨晚跟老婆翻云覆雨了一夜，今天早上的确是全身瘫软，早上要不是老婆叫他起床，他怕自</w:t>
      </w:r>
    </w:p>
    <w:p>
      <w:r>
        <w:t>己还不知道要睡到什麽时候。现在拖着疲倦的身体来上班却还碰到了对头。他习惯性的把手提皮包用力</w:t>
      </w:r>
    </w:p>
    <w:p>
      <w:r>
        <w:t>的往腰上压了压。</w:t>
      </w:r>
    </w:p>
    <w:p>
      <w:r>
        <w:t>侯经理，早啊，你好像精神不是很好，昨天累着了？临一潼的表情很正经，但是心里也明白，肯定</w:t>
      </w:r>
    </w:p>
    <w:p>
      <w:r>
        <w:t>是侯於昌房事过度了，所以话中有话，带着一点嘲弄的味道。</w:t>
      </w:r>
    </w:p>
    <w:p>
      <w:r>
        <w:t>早啊，恩，精神很差，昨天没有睡好，你也好像一样哦，现在还可以闻到你的一身酒气，黑眼圈也</w:t>
      </w:r>
    </w:p>
    <w:p>
      <w:r>
        <w:t>很深哦，年青人夜晚不要在外面混晚了，会影响工作的侯於昌先是一愣，他没想到临一潼竟然先找他说</w:t>
      </w:r>
    </w:p>
    <w:p>
      <w:r>
        <w:t>话，话中还带话，但是久经官场的他，一口就应对了。</w:t>
      </w:r>
    </w:p>
    <w:p>
      <w:r>
        <w:t>这个老狐狸还真难缠，说话也句句带刺，今天一定要想个办法治治他。</w:t>
      </w:r>
    </w:p>
    <w:p>
      <w:r>
        <w:t>临一潼心想。</w:t>
      </w:r>
    </w:p>
    <w:p>
      <w:r>
        <w:t>随着电梯的门开了，他们的眼神之战也结束了，各自走到自己的办公室。临一潼本不应该有自己的</w:t>
      </w:r>
    </w:p>
    <w:p>
      <w:r>
        <w:t>办公室的，但是业绩突出，是总经理王小姐专门为他配置的，由於公司暂时找不到适合他的职位，所以</w:t>
      </w:r>
    </w:p>
    <w:p>
      <w:r>
        <w:t>一直没有人事上的调动，但是下面的人都议论纷纷，临一潼可能马上要当上经理了。他的办公室是这整</w:t>
      </w:r>
    </w:p>
    <w:p>
      <w:r>
        <w:t>个客户部最好的，一整面墙的天窗玻璃，可以看到整城市的海景，美不胜收。</w:t>
      </w:r>
    </w:p>
    <w:p>
      <w:r>
        <w:t>提到办公室这个事还引起过一长风波，这个办公室原本是为候经理专门装修设计的，结果冒出个黄</w:t>
      </w:r>
    </w:p>
    <w:p>
      <w:r>
        <w:t>毛小子，让他好不痛快。</w:t>
      </w:r>
    </w:p>
    <w:p>
      <w:r>
        <w:t>临一潼正在处理东区楼盘的销售情况，接到秘书的内部来电，说侯经理有事找，让他去他的办公室。</w:t>
      </w:r>
    </w:p>
    <w:p>
      <w:r>
        <w:t>这个家伙又准备搞什麽，又找茬？反正以不变应万变，临一潼自言自语道。</w:t>
      </w:r>
    </w:p>
    <w:p>
      <w:r>
        <w:t>进了侯经理办公室，坐，侯经理指了一下板凳道。</w:t>
      </w:r>
    </w:p>
    <w:p>
      <w:r>
        <w:t>临一潼有种不好的预感出现在脑海了，他没说什麽，坐了下来。</w:t>
      </w:r>
    </w:p>
    <w:p>
      <w:r>
        <w:t>东区的楼盘出现问题了，21号楼的西侧出现一条裂缝，现在政府部门正在调查，你正好负责这个区</w:t>
      </w:r>
    </w:p>
    <w:p>
      <w:r>
        <w:t>的，你负责的整个楼盘12－25号楼全部被停止销售，我们都不想出现这个问题，责任的承担方面不由我</w:t>
      </w:r>
    </w:p>
    <w:p>
      <w:r>
        <w:t>们管，但是你们组这个月估计没工作做了，上头指示下来了，让你们全组停薪，放假一个月。你们有意</w:t>
      </w:r>
    </w:p>
    <w:p>
      <w:r>
        <w:t>见没？</w:t>
      </w:r>
    </w:p>
    <w:p>
      <w:r>
        <w:t>侯经理用他习惯用的语气说完了这段话，心里也暗暗的高兴终於可以一段时间远离这个讨厌鬼了。</w:t>
      </w:r>
    </w:p>
    <w:p>
      <w:r>
        <w:t>临一潼愣了一下，这怎麽可能，我怎麽不是第一时间知道这个消息？肯定是这老小子把上面给我消</w:t>
      </w:r>
    </w:p>
    <w:p>
      <w:r>
        <w:t>息封锁了，薪水倒无所谓，这一个月的无聊休假要让自己损失多少客户。但是事情从这个家伙嘴巴里说</w:t>
      </w:r>
    </w:p>
    <w:p>
      <w:r>
        <w:t>出来肯定不是假不了，而且肯定是他要求上级放自己假的。只能默默的接受了，暂时来说没有任何挽回</w:t>
      </w:r>
    </w:p>
    <w:p>
      <w:r>
        <w:t>的余地了。</w:t>
      </w:r>
    </w:p>
    <w:p>
      <w:r>
        <w:t>我去找下王总经理，问下他是什麽情况。说完临一潼愤怒的起身准备走，一不小心把侯经理的手提</w:t>
      </w:r>
    </w:p>
    <w:p>
      <w:r>
        <w:t>皮包碰到了地上。</w:t>
      </w:r>
    </w:p>
    <w:p>
      <w:r>
        <w:t>不好意思。临一潼表示歉意，准备帮他捡起来。</w:t>
      </w:r>
    </w:p>
    <w:p>
      <w:r>
        <w:t>皮包的东西洒出来很多，有电动剔须刀，笔记本，计算器什麽的，有个东西让临一潼着实愣了一下，</w:t>
      </w:r>
    </w:p>
    <w:p>
      <w:r>
        <w:t>一盒伟哥，您还很有情趣喔，吃这个啊。临一潼带者嘲笑的口气说道。</w:t>
      </w:r>
    </w:p>
    <w:p>
      <w:r>
        <w:t>侯经理顿时感到无地自容了，忙说：那是帮朋友带的。还好他反映速度快，至少为自己争回了一丝</w:t>
      </w:r>
    </w:p>
    <w:p>
      <w:r>
        <w:t>面子。</w:t>
      </w:r>
    </w:p>
    <w:p>
      <w:r>
        <w:t>但是临一潼很清楚，这盒明显是被开了封了，他也没空多为难侯经理了，出了门朝王总经理的办工</w:t>
      </w:r>
    </w:p>
    <w:p>
      <w:r>
        <w:t>室走去。</w:t>
      </w:r>
    </w:p>
    <w:p>
      <w:r>
        <w:t>临一潼独自一个人开车行驶在蓄马的高速公路上，想发泄自己的空虚，一个月该怎麽熬，对於属於</w:t>
      </w:r>
    </w:p>
    <w:p>
      <w:r>
        <w:t>工作狂类型的自己，放一个月的假，那简直就是进了地狱。</w:t>
      </w:r>
    </w:p>
    <w:p>
      <w:r>
        <w:t>还是去喝酒吧，找几个朋友去喝酒，说着，拿起电话。约了几个大学的同学，车子驶向了ＰＯＰ酒</w:t>
      </w:r>
    </w:p>
    <w:p>
      <w:r>
        <w:t>吧。</w:t>
      </w:r>
    </w:p>
    <w:p>
      <w:r>
        <w:t>已经是晚上10点了，开了半个多小时的车，终於到了酒吧，说到这几个家伙，都是情场浪子，只要</w:t>
      </w:r>
    </w:p>
    <w:p>
      <w:r>
        <w:t>是女人他们都上的，也算是臭味相投吧，所以临一潼和他们比较聊的来。</w:t>
      </w:r>
    </w:p>
    <w:p>
      <w:r>
        <w:t>还好预定了位置，夜晚的酒吧真是人压着人，还好这里临一潼很熟悉，很容易他找到了那几个老同</w:t>
      </w:r>
    </w:p>
    <w:p>
      <w:r>
        <w:t>学，但是有个面孔很熟悉，没错，这个女人正是侯於昌的老婆。绝对没错，上次的工作宴会上，她出尽</w:t>
      </w:r>
    </w:p>
    <w:p>
      <w:r>
        <w:t>风头，无数人向侯於昌投去羡慕的表情。</w:t>
      </w:r>
    </w:p>
    <w:p>
      <w:r>
        <w:t>临一潼走了过去，简单的跟朋友打了个招呼，微笑着坐到晓谣的对面，嫂子你好啊，你跟他们认识？</w:t>
      </w:r>
    </w:p>
    <w:p>
      <w:r>
        <w:t>此时朋友们也惊奇的看着他，邵伟头一个发问了：你们也认识啊？他是我老公的同事，我们见过面的。</w:t>
      </w:r>
    </w:p>
    <w:p>
      <w:r>
        <w:t>晓谣对着他朋友说。</w:t>
      </w:r>
    </w:p>
    <w:p>
      <w:r>
        <w:t>噢，原来是这样，晓谣可是我们高中的校花哦，当时我还追过她的，漂亮吧，呵呵。邵伟好像对此</w:t>
      </w:r>
    </w:p>
    <w:p>
      <w:r>
        <w:t>事十分的引以为骄傲，很自信的说道。</w:t>
      </w:r>
    </w:p>
    <w:p>
      <w:r>
        <w:t>你小子还有这品位，我还以为你身边的女孩子都像是侏罗纪再现呢，临一潼大笑道。</w:t>
      </w:r>
    </w:p>
    <w:p>
      <w:r>
        <w:t>说什麽呢，邵伟你别把那档子丢人的事拿出来说，你个丑男，当时蛮丢我脸哦。晓谣装做生气的样</w:t>
      </w:r>
    </w:p>
    <w:p>
      <w:r>
        <w:t>子说道。</w:t>
      </w:r>
    </w:p>
    <w:p>
      <w:r>
        <w:t>晓谣的话把大家逗的笑了大半天，这个时候临一潼也渐渐的更加认识了这位嫂子，青春靓丽，雪白</w:t>
      </w:r>
    </w:p>
    <w:p>
      <w:r>
        <w:t>的皮肤，一双修长白净的小手撑住了那张略显得稚气的脸，乌黑的中长发，整齐的披在肩膀上，一双水</w:t>
      </w:r>
    </w:p>
    <w:p>
      <w:r>
        <w:t>旺旺的大眼睛在眨眼睛的那微妙的一瞬间，透露了他的清醇，长长的睫毛，像上下两把小刷子一样，轻</w:t>
      </w:r>
    </w:p>
    <w:p>
      <w:r>
        <w:t>柔的刷着眼睛。</w:t>
      </w:r>
    </w:p>
    <w:p>
      <w:r>
        <w:t>临一潼看的发呆了，幻想起一些春宫图了──穿着一身明朝服饰的晓谣，轻轻吻着他的脸颊，抚摸</w:t>
      </w:r>
    </w:p>
    <w:p>
      <w:r>
        <w:t>着他的脖子。</w:t>
      </w:r>
    </w:p>
    <w:p>
      <w:r>
        <w:t>干什麽呢，我们都喝了两瓶了，你在那什麽呢？想逃避？林军不满了，递给他一满杯扎啤。临一潼</w:t>
      </w:r>
    </w:p>
    <w:p>
      <w:r>
        <w:t>这才反应过来，接过林军的酒，猛的喝了几大口，希望用冰啤酒能够降下心中的这团火，下体早已鼓成</w:t>
      </w:r>
    </w:p>
    <w:p>
      <w:r>
        <w:t>一个大包了，等会如果朋友要他起来跳舞那就惨了。</w:t>
      </w:r>
    </w:p>
    <w:p>
      <w:r>
        <w:t>酒过三循，大家都有些醉意了，酒意把大家的聊天兴致都提上了顶峰，聊天的内容也开始升级了。</w:t>
      </w:r>
    </w:p>
    <w:p>
      <w:r>
        <w:t>娇气的晓谣也开始渐渐的变的更加豪放了，这个也正是临一潼想看到的。</w:t>
      </w:r>
    </w:p>
    <w:p>
      <w:r>
        <w:t>邵伟，你最近没有再钓马子了？晓谣举着杯子对昏沉沉的邵伟说。</w:t>
      </w:r>
    </w:p>
    <w:p>
      <w:r>
        <w:t>他最近快要结婚了，他个小流氓现在据说改邪归正了哦。临一潼喝了口酒说道。</w:t>
      </w:r>
    </w:p>
    <w:p>
      <w:r>
        <w:t>没办法，把别人肚子搞大了，对方家人不同意堕胎，我能有什麽办法邵伟无奈了。</w:t>
      </w:r>
    </w:p>
    <w:p>
      <w:r>
        <w:t>你个家伙死性不改哦，你这麽丑也有人要啊？你的同学小临那麽帅也没听说他乱在外面玩哦晓谣嘲</w:t>
      </w:r>
    </w:p>
    <w:p>
      <w:r>
        <w:t>弄他道。</w:t>
      </w:r>
    </w:p>
    <w:p>
      <w:r>
        <w:t>就他啊，你别看他那麽斯文，他可是衣冠禽兽啊，别被他的外表蒙蔽了，好多女孩子就是这样被骗</w:t>
      </w:r>
    </w:p>
    <w:p>
      <w:r>
        <w:t>了，你别步後尘啊。哈哈邵伟以藐视的眼光看着临一潼。</w:t>
      </w:r>
    </w:p>
    <w:p>
      <w:r>
        <w:t>临一潼骂道：找死啊，好，你想死我成全你。说完冲到邵伟边上，打闹起来，邵伟开始求饶，一边</w:t>
      </w:r>
    </w:p>
    <w:p>
      <w:r>
        <w:t>躲一边笑着求饶道：大哥我错拉，我不是有意的，放过我吧！临一潼边打边说：你小子就会造谣，什麽</w:t>
      </w:r>
    </w:p>
    <w:p>
      <w:r>
        <w:t>事到你嘴边准变难听。」</w:t>
      </w:r>
    </w:p>
    <w:p>
      <w:r>
        <w:t>闹了一阵子，大家也很累了，晓谣把外套脱去了，把高跟鞋仍到了一边，盘着腿坐到沙发上，开始</w:t>
      </w:r>
    </w:p>
    <w:p>
      <w:r>
        <w:t>敬大家酒。此时大家倒是没喝酒，目光都注视到她的那装燎人的丝袜腿上了，临一潼坐在对面，正好看</w:t>
      </w:r>
    </w:p>
    <w:p>
      <w:r>
        <w:t>见她的粉红色内裤。</w:t>
      </w:r>
    </w:p>
    <w:p>
      <w:r>
        <w:t>晓谣啊。你看看，你春光露馅了，临一潼现在的眼睛在看什麽？你应该杀了那色狼邵伟又开始数落</w:t>
      </w:r>
    </w:p>
    <w:p>
      <w:r>
        <w:t>临一潼了。</w:t>
      </w:r>
    </w:p>
    <w:p>
      <w:r>
        <w:t>我又不是没穿内裤，怕什麽，又不你老婆，你管的着吗？晓谣眼睛看了看邵伟又对临一潼说：有那</w:t>
      </w:r>
    </w:p>
    <w:p>
      <w:r>
        <w:t>麽好看啊？要不要我把裙子也脱拉？她的醉意很浓，说话也不像以前了。</w:t>
      </w:r>
    </w:p>
    <w:p>
      <w:r>
        <w:t>临一潼愣住了，说倒：哪有啊？我在看你的酒杯里有个牛肉乾，我帮你拿出来。我说吧，小临是个</w:t>
      </w:r>
    </w:p>
    <w:p>
      <w:r>
        <w:t>老实人，不像你们这些禽兽，他对女人不乱来的。</w:t>
      </w:r>
    </w:p>
    <w:p>
      <w:r>
        <w:t>呵呵。晓谣刚才的试探得到了满意的效果，不禁对临一潼另眼相看。但是那朦胧的醉意大伙都看的</w:t>
      </w:r>
    </w:p>
    <w:p>
      <w:r>
        <w:t>出来。</w:t>
      </w:r>
    </w:p>
    <w:p>
      <w:r>
        <w:t>临一潼走了过去，坐到她旁边，找了根牙签，将他杯子里的牛肉乾叉了出来，小心的牙签投在了烟</w:t>
      </w:r>
    </w:p>
    <w:p>
      <w:r>
        <w:t>灰缸里，当手拿回来的时候，胳膊不小心碰到了晓谣的杯子，酒撒的到处都是，胸部，大腿。酒水把丝</w:t>
      </w:r>
    </w:p>
    <w:p>
      <w:r>
        <w:t>袜弄湿了一大片，可以清楚的看见大腿内侧的清晰的白肉。临一潼赶忙拿起桌上的纸巾，手忙脚乱的开</w:t>
      </w:r>
    </w:p>
    <w:p>
      <w:r>
        <w:t>始擦起来，由於酒意，他也没想到对面这个女人是有夫之夫，时而纸巾伸到了她的乳沟，时而伸进他的</w:t>
      </w:r>
    </w:p>
    <w:p>
      <w:r>
        <w:t>大腿。擦着擦着，手不小心滑到了他的超段裙内，本来是准备擦大腿内侧的，结果不小心……他们面面</w:t>
      </w:r>
    </w:p>
    <w:p>
      <w:r>
        <w:t>相视了5 秒钟，两人都呆了。临一潼赶忙拿开手，很快说了声：对不起。没关系。晓谣底下了头，脸红</w:t>
      </w:r>
    </w:p>
    <w:p>
      <w:r>
        <w:t>的很厉害。但是脸颊上露出了点笑意。</w:t>
      </w:r>
    </w:p>
    <w:p>
      <w:r>
        <w:t>还好其他人都没太注意，要不还不知道他们会怎麽样的瞎说。</w:t>
      </w:r>
    </w:p>
    <w:p>
      <w:r>
        <w:t>临一潼见和她的处境很尴尬，就说道：大家喝酒啊，不要凉啊，闹起来啊。</w:t>
      </w:r>
    </w:p>
    <w:p>
      <w:r>
        <w:t>他如果不是上司的老婆该多好啊，今天又可以快活一夜了，哎。那家伙运气怎麽这麽好，找到这样</w:t>
      </w:r>
    </w:p>
    <w:p>
      <w:r>
        <w:t>位佳人。</w:t>
      </w:r>
    </w:p>
    <w:p>
      <w:r>
        <w:t>＊＊＊＊＊＊＊＊＊＊＊＊</w:t>
      </w:r>
    </w:p>
    <w:p>
      <w:r>
        <w:t>自从上次的那次邂逅，临一潼对於那位可爱的小嫂子念念不忘，自己又处於漫长的休假阶段，心灵</w:t>
      </w:r>
    </w:p>
    <w:p>
      <w:r>
        <w:t>的空虚，更加使得他彻夜难眠，总想再见到这位佳人，哪怕只有一次。但是他自己也知道，这样漫无边</w:t>
      </w:r>
    </w:p>
    <w:p>
      <w:r>
        <w:t>际的等待根本就没有任何的作用，只有争取了才能有收获，才能有回报。现在的他饱受着思念的折磨，</w:t>
      </w:r>
    </w:p>
    <w:p>
      <w:r>
        <w:t>也顾不了她是人家的老婆了，何况她的老公跟自己素来不和，这更似的他的意图更加的坚决。</w:t>
      </w:r>
    </w:p>
    <w:p>
      <w:r>
        <w:t>晓谣，上次与临一潼的见面，让她也有一种莫名的感觉，是想念？是想见到他？这个也许连他自己</w:t>
      </w:r>
    </w:p>
    <w:p>
      <w:r>
        <w:t>也不知道。那位很朝气，阳光的大男孩子，25岁出头，英俊的脸膀里透露出一丝干练，傻傻的，可爱的</w:t>
      </w:r>
    </w:p>
    <w:p>
      <w:r>
        <w:t>眼神里，有时候又闪出机智的灵气，着实是个摸不透的家伙。最令她难忘的便是他他186 公分的身高，</w:t>
      </w:r>
    </w:p>
    <w:p>
      <w:r>
        <w:t>大开领的衬衣里，两块结实的胸肌令女人心旷神怡。每次想到这里，她都拚命的甩下头，想什麽呢，自</w:t>
      </w:r>
    </w:p>
    <w:p>
      <w:r>
        <w:t>己都结婚了还想男人，呸呸，发骚啊。自己笑了笑，默默的对自己说。</w:t>
      </w:r>
    </w:p>
    <w:p>
      <w:r>
        <w:t>星期1 的早上，临一潼无聊的推着小购物车，漫无目的在超级市场里转来转去，以前的这个时候是</w:t>
      </w:r>
    </w:p>
    <w:p>
      <w:r>
        <w:t>最忙的，每个星期1 都是争分夺秒，客户一个接一个，现在沦落到逛超级市场，他难免有点黯然神伤，</w:t>
      </w:r>
    </w:p>
    <w:p>
      <w:r>
        <w:t>转了2 个多小时了，小推车还是空的。终於，他发现了一种自己喜欢吃的西饼，弯腰那起那货架上的最</w:t>
      </w:r>
    </w:p>
    <w:p>
      <w:r>
        <w:t>後一包，此时货架上出现了一个空洞，对面有个女身的身影，这个女人的背影是那麽的熟悉，他吃惊了</w:t>
      </w:r>
    </w:p>
    <w:p>
      <w:r>
        <w:t>：这个不是晓谣吗？世界上真有这麽巧的事？难道我生活在小说里？</w:t>
      </w:r>
    </w:p>
    <w:p>
      <w:r>
        <w:t>想到这里，他还是不敢相信自己的眼睛，甩开手推车，飞快的跑到货架的另一端。果然是幻觉，呵</w:t>
      </w:r>
    </w:p>
    <w:p>
      <w:r>
        <w:t>呵。货架的这边空无一人，临一潼无奈的摇摇头，自言自语道。</w:t>
      </w:r>
    </w:p>
    <w:p>
      <w:r>
        <w:t>临一潼。忽然临一潼听到有人在叫自己，这个声音也是那麽的熟悉。</w:t>
      </w:r>
    </w:p>
    <w:p>
      <w:r>
        <w:t>难道真不是梦。临一潼正在不解中，转过了头。</w:t>
      </w:r>
    </w:p>
    <w:p>
      <w:r>
        <w:t>临一潼，在这里也能够碰到你耶。你不上班的哦？晓谣好像都不记得那的酒吧里的尴尬了，很开朗</w:t>
      </w:r>
    </w:p>
    <w:p>
      <w:r>
        <w:t>的跟临一潼寒暄着。</w:t>
      </w:r>
    </w:p>
    <w:p>
      <w:r>
        <w:t>ＨＩ，你好啊，原来真的是你，我啊，我放大假了，这假还不知道放到什麽时候，临一潼一脸的喜</w:t>
      </w:r>
    </w:p>
    <w:p>
      <w:r>
        <w:t>悦之情。</w:t>
      </w:r>
    </w:p>
    <w:p>
      <w:r>
        <w:t>正好，我准备去4 楼去买点衣服，那里好像新开了几个品牌的专卖，有兴趣陪我吗？晓谣好像并不</w:t>
      </w:r>
    </w:p>
    <w:p>
      <w:r>
        <w:t>太在意和男人独处，显得格外大方。</w:t>
      </w:r>
    </w:p>
    <w:p>
      <w:r>
        <w:t>她的这一席话真是把临一潼搞的太惊讶了：原来机会来的是那麽的快，是那麽的容易。没问题，我</w:t>
      </w:r>
    </w:p>
    <w:p>
      <w:r>
        <w:t>正好也想去买个钱包，那天酒吧回来的时候钱包不见了。临一潼微笑着从容的答道。</w:t>
      </w:r>
    </w:p>
    <w:p>
      <w:r>
        <w:t>这个超级市场的4 楼果然豪华，各大国际品牌的都在这里设了专卖点，看的让人眼花缭乱。女人都</w:t>
      </w:r>
    </w:p>
    <w:p>
      <w:r>
        <w:t>爱这些，晓谣也不例外，她一边走一边说：这里的摆设是越来越豪华了，有点不是很像超级市场了，你</w:t>
      </w:r>
    </w:p>
    <w:p>
      <w:r>
        <w:t>说呢？小潼。我始终觉得没什麽区别，要卖好东西，肯定需要这样的装饰，要不货的价格怎麽提的上来？</w:t>
      </w:r>
    </w:p>
    <w:p>
      <w:r>
        <w:t>临一潼以自己专业的角度来给予晓谣了答覆。</w:t>
      </w:r>
    </w:p>
    <w:p>
      <w:r>
        <w:t>晓谣好像并没有太在意临一潼的话，因为她的眼睛根本就没有离开过过道两旁的漂亮的假模特，假</w:t>
      </w:r>
    </w:p>
    <w:p>
      <w:r>
        <w:t>模特身上的衣服都是今年春夏的最新款，小潼，你觉得这件怎麽样？她指着一件紫红色的晚礼服道。</w:t>
      </w:r>
    </w:p>
    <w:p>
      <w:r>
        <w:t>这个我不清楚哦，只有你试了才知道哦，要不你去试试。临一潼还是那副微笑。显得很绅士。</w:t>
      </w:r>
    </w:p>
    <w:p>
      <w:r>
        <w:t>也对，那我去试一下。服务员，帮我拿一件适合我身段的，就这件紫红的，我在试衣间等你，谢谢。</w:t>
      </w:r>
    </w:p>
    <w:p>
      <w:r>
        <w:t>晓谣顽皮的跑到试衣间里。临一潼也跟在後面，准备等在门外，帮她解决一些不时之需。</w:t>
      </w:r>
    </w:p>
    <w:p>
      <w:r>
        <w:t>晓谣一进去就迫不及待的拖去了衣服，站在门外的临一潼只看到她的那双白净了小脚和脚踝。此时</w:t>
      </w:r>
    </w:p>
    <w:p>
      <w:r>
        <w:t>的临一潼盯着他的脚一动不动，看着她拖去外裤，内裤，那团心中的慾火比上次更加强烈了。但是无奈</w:t>
      </w:r>
    </w:p>
    <w:p>
      <w:r>
        <w:t>还是伴随着他，根本就没什麽理由向他表白，她都是有老公的人了，再表白不被他抽才怪。就在这个时</w:t>
      </w:r>
    </w:p>
    <w:p>
      <w:r>
        <w:t>候，门里传来晓谣的一声尖叫。临一潼第一反应就一掌劈开了门，小房间内的晓谣此时好像更害怕了，</w:t>
      </w:r>
    </w:p>
    <w:p>
      <w:r>
        <w:t>因为她现在只是用一件小外套遮住她那一丝不挂的身体。</w:t>
      </w:r>
    </w:p>
    <w:p>
      <w:r>
        <w:t>出了什麽事？临一潼一脸的惊慌，顾不了一切的问道。</w:t>
      </w:r>
    </w:p>
    <w:p>
      <w:r>
        <w:t>没……没什麽哦，就一只蟑螂刚才在我脚下。此时的晓谣头都不敢抬起来了，紧张的表情好像并不</w:t>
      </w:r>
    </w:p>
    <w:p>
      <w:r>
        <w:t>是蟑螂带给她的，也许是临一潼在这个时候进来。而临一潼此时好像就呆在自己的家中一样，呆呆的欣</w:t>
      </w:r>
    </w:p>
    <w:p>
      <w:r>
        <w:t>赏着眼前这副裸女图，他好像已经忘记这里是超级市场，这里是试衣间。</w:t>
      </w:r>
    </w:p>
    <w:p>
      <w:r>
        <w:t>小姐，里面出了什麽事吗？我能进去吗？门外的服务员焦急的说道。</w:t>
      </w:r>
    </w:p>
    <w:p>
      <w:r>
        <w:t>没，没事，只是有一只小虫子，我在处理在，我是他男朋友。你去忙你的吧。临一潼这个时候才回</w:t>
      </w:r>
    </w:p>
    <w:p>
      <w:r>
        <w:t>过神来，还好他的反应速度快，要不就麻烦了。</w:t>
      </w:r>
    </w:p>
    <w:p>
      <w:r>
        <w:t>啊？什麽？小潼，这……你别瞎说啊，这服务员我认识的。晓谣开始有点慌了。你还是先出去吧，</w:t>
      </w:r>
    </w:p>
    <w:p>
      <w:r>
        <w:t>我没穿衣服哦。此时的临一潼已经失去了理智了，根本就没有听到晓谣说的话。</w:t>
      </w:r>
    </w:p>
    <w:p>
      <w:r>
        <w:t>晓谣，你真美。你先出去好吗？我们这样会被别人看见的。晓谣有点着急了。</w:t>
      </w:r>
    </w:p>
    <w:p>
      <w:r>
        <w:t>慌张的表情下的晓谣，显得格外的迷人，缩在一团，靠在墙角，只要只男人就会对她产生一种占有</w:t>
      </w:r>
    </w:p>
    <w:p>
      <w:r>
        <w:t>欲，一种征服欲。临一潼对晓谣早已产生了一种暧昧之情，这种情更加促使他控制不住自己。临一潼慢</w:t>
      </w:r>
    </w:p>
    <w:p>
      <w:r>
        <w:t>慢的向她走了过去，蹲了下来，用手抚摩着她的脸，抚摩着他的黑发。精制的五官下是那细长的脖子。</w:t>
      </w:r>
    </w:p>
    <w:p>
      <w:r>
        <w:t>你在干什麽啊？不要啊，不……要啊。晓谣的担心的真的变成了真的。</w:t>
      </w:r>
    </w:p>
    <w:p>
      <w:r>
        <w:t>不要怕，晓谣，我只是喜欢你，并没别的，从那次的酒吧聚会後，我彻夜难眠，天天想的都是你，</w:t>
      </w:r>
    </w:p>
    <w:p>
      <w:r>
        <w:t>我现在顾不了那麽多了，我只想拚命的想爱，临一潼用着深情的眼神望着晓谣，说出了这段藏在心底半</w:t>
      </w:r>
    </w:p>
    <w:p>
      <w:r>
        <w:t>个多月的话。</w:t>
      </w:r>
    </w:p>
    <w:p>
      <w:r>
        <w:t>我是有老公的人了，你是知道的，我们不可能的。晓谣被刚才临一潼的眼神深深的打动了，但是出</w:t>
      </w:r>
    </w:p>
    <w:p>
      <w:r>
        <w:t>於伦理道德她不可能答应临一潼，只给予他失望的答复。她也有时候会後悔，为什麽会结婚那麽早，但</w:t>
      </w:r>
    </w:p>
    <w:p>
      <w:r>
        <w:t>是一切都迟了。</w:t>
      </w:r>
    </w:p>
    <w:p>
      <w:r>
        <w:t>临一潼没有理会她的话，手顺着她的脖子往下，她的手把衣服夹的更紧了，她却不敢叫，如果一叫，</w:t>
      </w:r>
    </w:p>
    <w:p>
      <w:r>
        <w:t>这里认识她的人肯定会把事传的沸沸扬扬，但愿他只是摸一会，摸一会就完了。这个只是晓谣一相情愿</w:t>
      </w:r>
    </w:p>
    <w:p>
      <w:r>
        <w:t>的想法，此时的临一潼根本不可能这麽容易的罢休，就连他自己也只是受到慾望的支配，忘记了自己是</w:t>
      </w:r>
    </w:p>
    <w:p>
      <w:r>
        <w:t>她老公下属，还必须跟她老公同事朝戈。临一潼的手拨开了他的遮羞衣，左手也顺势捏住了她的右手，</w:t>
      </w:r>
    </w:p>
    <w:p>
      <w:r>
        <w:t>那充满慾望的右手也停留在她的那迷人的双峰上。</w:t>
      </w:r>
    </w:p>
    <w:p>
      <w:r>
        <w:t>第二话上司的妻子（下）</w:t>
      </w:r>
    </w:p>
    <w:p>
      <w:r>
        <w:t>晓谣把头偏到了一边，不敢再看临一潼，希望自己能早点结束这场不应该有的遭遇。临一潼把身体</w:t>
      </w:r>
    </w:p>
    <w:p>
      <w:r>
        <w:t>向前挪动了一步，用自己肌肉发达的双臂抱住了她。</w:t>
      </w:r>
    </w:p>
    <w:p>
      <w:r>
        <w:t>看着我，你难道不敢看我吗？我知道你也喜欢我，为什麽要痛苦的把这段感情压抑住，为什麽要受</w:t>
      </w:r>
    </w:p>
    <w:p>
      <w:r>
        <w:t>到世俗的牵制？临一潼的话显得更加深情了，希望能融化她那颗被世俗而冷却的心。</w:t>
      </w:r>
    </w:p>
    <w:p>
      <w:r>
        <w:t>我……我不是不敢看你，我也不知道，我们到底在做什麽。晓谣的语气快要哭了。也许是害怕，也</w:t>
      </w:r>
    </w:p>
    <w:p>
      <w:r>
        <w:t>许是不知所措。</w:t>
      </w:r>
    </w:p>
    <w:p>
      <w:r>
        <w:t>临一潼听到这席话，终於明白了一点，这个女人并不讨厌自己，这个是可以确定的，但是她的害怕，</w:t>
      </w:r>
    </w:p>
    <w:p>
      <w:r>
        <w:t>她的矜持，让自己难以成功。</w:t>
      </w:r>
    </w:p>
    <w:p>
      <w:r>
        <w:t>临一潼的双唇渐渐的靠近她那发抖的身躯，轻轻的吻了吻她的脸颊，我爱你。临一潼把她那件遮羞</w:t>
      </w:r>
    </w:p>
    <w:p>
      <w:r>
        <w:t>衣夺了过来，一把仍到身後，她那美丽的裸体身躯顿时暴露在临一潼的面前。而此时的晓谣就像砧板上</w:t>
      </w:r>
    </w:p>
    <w:p>
      <w:r>
        <w:t>的肉，根本就没办法反抗，只能任由对方宰割，但是由於对他那种特别的感觉，并不觉得很委屈，只是</w:t>
      </w:r>
    </w:p>
    <w:p>
      <w:r>
        <w:t>呆呆的，身体也僵硬了。</w:t>
      </w:r>
    </w:p>
    <w:p>
      <w:r>
        <w:t>很冷吗？如果很冷就抱紧我，临一潼很认真的说道。</w:t>
      </w:r>
    </w:p>
    <w:p>
      <w:r>
        <w:t>他用力的把晓谣扶了起来，靠着墙，疯狂的吻的那的双唇，双手用温柔的力度按摩着她的双乳。终</w:t>
      </w:r>
    </w:p>
    <w:p>
      <w:r>
        <w:t>於，晓谣有反应了，轻轻的呻吟声刺激着他的男性激素。</w:t>
      </w:r>
    </w:p>
    <w:p>
      <w:r>
        <w:t>他的双手渐渐的滑到晓谣丰满的臀部，从屁股的股沟往前延伸，很快的，到了晓谣私处。多情的少</w:t>
      </w:r>
    </w:p>
    <w:p>
      <w:r>
        <w:t>妇果然不同，稍微的一调情，春水马上四溢。</w:t>
      </w:r>
    </w:p>
    <w:p>
      <w:r>
        <w:t>晓谣，你流了好多水哦，说句爱我好吗？临一潼觉得时机到了，决定来帮这少妇洗洗脑，让他沉浸</w:t>
      </w:r>
    </w:p>
    <w:p>
      <w:r>
        <w:t>在自己的爱抚中。</w:t>
      </w:r>
    </w:p>
    <w:p>
      <w:r>
        <w:t>噢……不要把手放进去，我会受不了，不要。放过我吧小潼，我们不能这样的，我对不起我老公啊，</w:t>
      </w:r>
    </w:p>
    <w:p>
      <w:r>
        <w:t>不能啊，你叫我以後怎麽见人，晓谣的语气有点哀求了。</w:t>
      </w:r>
    </w:p>
    <w:p>
      <w:r>
        <w:t>但是临一潼怎麽可能放过今天的大好机会，他不顾一切的把中指插进他的小穴，轻轻的在里面搅动。</w:t>
      </w:r>
    </w:p>
    <w:p>
      <w:r>
        <w:t>她的春水顺着临一潼的中指慢慢的往下流淌，临一潼加速了搅动，也慢慢的由搅动变成了抽动。</w:t>
      </w:r>
    </w:p>
    <w:p>
      <w:r>
        <w:t>恩……不要啊。喔……。晓谣是身体已经站不住了，臀部开始抖动了。</w:t>
      </w:r>
    </w:p>
    <w:p>
      <w:r>
        <w:t>临一潼的手加速了抽动，再一次吻住了他的双唇，准备用舌头来摧毁她最後的防线，左手也握住了</w:t>
      </w:r>
    </w:p>
    <w:p>
      <w:r>
        <w:t>她的奶子，用力的揉搓着。临一潼的下体也异常的火热，他掏出了自己的肉棒，顶住了她的小腹，轻轻</w:t>
      </w:r>
    </w:p>
    <w:p>
      <w:r>
        <w:t>的撞击着，希望能用自己雄伟的男性器官钩起她体内充满淫慾的女性荷尔蒙。</w:t>
      </w:r>
    </w:p>
    <w:p>
      <w:r>
        <w:t>好烫啊，你的什麽东西挨到我了，恩……。晓谣争脱他的双唇，用无力而微弱的声音问道。</w:t>
      </w:r>
    </w:p>
    <w:p>
      <w:r>
        <w:t>临一潼此时就像处於发情期的狮子，哪管的着她说烫，用鸡吧插入他的大腿内侧，在她的腿内做着</w:t>
      </w:r>
    </w:p>
    <w:p>
      <w:r>
        <w:t>活塞运动，一支手搂住她颤抖的腰。晓谣在这样熟练的调情策略下，显得是那麽的柔弱。双手也不听使</w:t>
      </w:r>
    </w:p>
    <w:p>
      <w:r>
        <w:t>唤的抱住临一潼的头，疯狂的吻他，疯狂的抚摩着她的头发。此时的她，下体的瘙痒已经让他彻底的站</w:t>
      </w:r>
    </w:p>
    <w:p>
      <w:r>
        <w:t>不住了，要不是临一潼粗旷的手臂，她早已瘫软在地。临一潼把她翻转过来，让她背对着自己，双手撑</w:t>
      </w:r>
    </w:p>
    <w:p>
      <w:r>
        <w:t>在墙上。临一潼双手脱起他的腰部，把他背压下，让她私处尽露在他眼前。</w:t>
      </w:r>
    </w:p>
    <w:p>
      <w:r>
        <w:t>她那乾净的下体，顿时带动了临一潼，别的女人这里杂毛丛生，而且颜色黑的发青，而这位美丽的</w:t>
      </w:r>
    </w:p>
    <w:p>
      <w:r>
        <w:t>少妇不但人长的水灵，连根多余的阴毛。临一潼把鼻子凑了上去，轻轻的一闻，一种内裤的那种香水味</w:t>
      </w:r>
    </w:p>
    <w:p>
      <w:r>
        <w:t>道和原始的体香扑面而来，虽然时而传来一种女人淫水固有的的腥味，但是这种淡淡的腥位正是男人的</w:t>
      </w:r>
    </w:p>
    <w:p>
      <w:r>
        <w:t>催情剂。他用舌头拨开了晓谣的阴唇，用征服过无数女人的那只舌头伸进了她的小穴。</w:t>
      </w:r>
    </w:p>
    <w:p>
      <w:r>
        <w:t>啊……好痒，不要啊，好痒，我受不了了，不要啊，晓谣的双腿已经弯曲，在颤抖，但是她好像不</w:t>
      </w:r>
    </w:p>
    <w:p>
      <w:r>
        <w:t>想争脱这只美妙的舌头，好舒服啊，啊，不要停啊，恩……恩……。她的内心告诉自己，她并不想再逃</w:t>
      </w:r>
    </w:p>
    <w:p>
      <w:r>
        <w:t>避，她是一个渴望性爱的女人，老公那样的两天一次根本就满足不了自己。自己那麽年轻，为什麽不趁</w:t>
      </w:r>
    </w:p>
    <w:p>
      <w:r>
        <w:t>自己年轻放纵一下呢。她的脑海充满了矛盾。</w:t>
      </w:r>
    </w:p>
    <w:p>
      <w:r>
        <w:t>临一潼搅动着自己的舌头，她的淫水已经留到了自己的下巴，左手找到了她的阴蒂，好大的一颗阴</w:t>
      </w:r>
    </w:p>
    <w:p>
      <w:r>
        <w:t>蒂啊，足有花生米那麽大，红色的颗粒随着她的情慾的增加，已经裸露在外。临一潼用拇指按住了她的</w:t>
      </w:r>
    </w:p>
    <w:p>
      <w:r>
        <w:t>大阴蒂，用力的画着圆圈。</w:t>
      </w:r>
    </w:p>
    <w:p>
      <w:r>
        <w:t>啊……啊，晓谣开始尖叫了，双腿下意识的往下蹲，想躲避他的拇指，因为这种过度的刺激她实在</w:t>
      </w:r>
    </w:p>
    <w:p>
      <w:r>
        <w:t>接受不了，坚持不住了，是老公从来未曾给过的。而临一潼知道她的意图，右手马上托住她的屁股，大</w:t>
      </w:r>
    </w:p>
    <w:p>
      <w:r>
        <w:t>拇指更加加速画圈，也按的更用力了。</w:t>
      </w:r>
    </w:p>
    <w:p>
      <w:r>
        <w:t>我受不了了，啊，你，你乾脆和我作爱吧，我难受，不要再刺激我了。我怕我大声叫把别人都叫过</w:t>
      </w:r>
    </w:p>
    <w:p>
      <w:r>
        <w:t>来了。啊……噢临一潼听到晓谣的求饶并没有当一回事，因为他的绝招并不只这麽一点，他放开了晓谣</w:t>
      </w:r>
    </w:p>
    <w:p>
      <w:r>
        <w:t>的阴蒂，用中指插进了她的小穴，插的很深，用力的抽查着。晓谣经过刚才漫长的调情也早已招架不住，</w:t>
      </w:r>
    </w:p>
    <w:p>
      <w:r>
        <w:t>现在经过这种类似作爱的方法，多少得到了弥补了一下他下体骚穴的空虚，身体的摆动也缓和了些，随</w:t>
      </w:r>
    </w:p>
    <w:p>
      <w:r>
        <w:t>之而来的事，一声接一声愉快的叫床声。</w:t>
      </w:r>
    </w:p>
    <w:p>
      <w:r>
        <w:t>噢……喔……！哦！噢！临一潼觉得时机快到了，把舌头伸到了她的屁眼处，用暖忽忽的唾液尽</w:t>
      </w:r>
    </w:p>
    <w:p>
      <w:r>
        <w:t>情的调戏着她的神经末梢处。此时的晓谣早已不能满足那一跟手指头的抽送，身体又开始摇摆了，叫声</w:t>
      </w:r>
    </w:p>
    <w:p>
      <w:r>
        <w:t>也变的没有规律了，阴道的内部就像被无数的蚂蚁在爬。她也开始不知道身处在什麽环境之下了。也忘</w:t>
      </w:r>
    </w:p>
    <w:p>
      <w:r>
        <w:t>记了是在和谁作爱。</w:t>
      </w:r>
    </w:p>
    <w:p>
      <w:r>
        <w:t>好舒服哦，老公，好舒服啊，快点插进来吧，我要你的大鸡吧插我。临一潼也很奇怪，但是想了想</w:t>
      </w:r>
    </w:p>
    <w:p>
      <w:r>
        <w:t>就明白了，她现在已经处在忘我的境界了，乾脆决定满足她的要求，他拿起自己20多厘米的鸡吧，对准</w:t>
      </w:r>
    </w:p>
    <w:p>
      <w:r>
        <w:t>晓谣那充满淫水的小穴，噗的一声，轻松的插进去了半。但是里面的就进不去了。</w:t>
      </w:r>
    </w:p>
    <w:p>
      <w:r>
        <w:t>啊，老公，好深啊，你今天干的好深啊，好爽啊，噢……噢……。临一潼差点笑了出来，这才操进</w:t>
      </w:r>
    </w:p>
    <w:p>
      <w:r>
        <w:t>去了多少了，就说很深。</w:t>
      </w:r>
    </w:p>
    <w:p>
      <w:r>
        <w:t>以前没有这麽深过吗？晓谣，我还可以插的更深一些哦，今天的鸡吧粗不粗啊？临一潼装做他老公</w:t>
      </w:r>
    </w:p>
    <w:p>
      <w:r>
        <w:t>的语气说了句。</w:t>
      </w:r>
    </w:p>
    <w:p>
      <w:r>
        <w:t>粗啊，那头好大啊，噢……好像操的我阴道的肉都翻出来了。晓谣随着他的抽动，第一次高潮即将</w:t>
      </w:r>
    </w:p>
    <w:p>
      <w:r>
        <w:t>来临。老公，你再插深一点，我好舒服啊，啊。轻一点啊。噢……临一潼将自己的鸡吧用力往前一顶，</w:t>
      </w:r>
    </w:p>
    <w:p>
      <w:r>
        <w:t>又进去了几厘米，快速的抽送着，双手握住她的细腰，配合着自己的抽送。</w:t>
      </w:r>
    </w:p>
    <w:p>
      <w:r>
        <w:t>晓谣的长发随着身体的波动，在脸颊边飘逸。</w:t>
      </w:r>
    </w:p>
    <w:p>
      <w:r>
        <w:t>今天你好厉害啊，操的我好舒服啊。喔……好深，哦。感觉涨的满满的。</w:t>
      </w:r>
    </w:p>
    <w:p>
      <w:r>
        <w:t>你和你老公做爱的时候也喜欢这样聊吗？临一潼不解的问道。</w:t>
      </w:r>
    </w:p>
    <w:p>
      <w:r>
        <w:t>晓谣这个时候才明白原来在身後的是临一潼，恍然大悟，查点晕了过去。</w:t>
      </w:r>
    </w:p>
    <w:p>
      <w:r>
        <w:t>小潼放开我，我们这样不行。快点放开我。但是她那争脱的开临一潼那有力的双臂，面对这样的变</w:t>
      </w:r>
    </w:p>
    <w:p>
      <w:r>
        <w:t>故，临一潼加快了抽送的速度，也一下比一下深了，希望能让她彻底的臣服在自己的大鸡吧中。</w:t>
      </w:r>
    </w:p>
    <w:p>
      <w:r>
        <w:t>啊，啊，啊，不要啊，够了，我们停吧。噢……。晓谣央求道。</w:t>
      </w:r>
    </w:p>
    <w:p>
      <w:r>
        <w:t>没人会知道的，我也不会说出去的，晓谣我是真心喜欢你的。临一潼很认真的说道，他的抽送速度</w:t>
      </w:r>
    </w:p>
    <w:p>
      <w:r>
        <w:t>进一步升级。晓谣我们换个姿势吧，你跨在我的身上，我站着抱着你做。晓谣已经被刚才的那一翻猛烈</w:t>
      </w:r>
    </w:p>
    <w:p>
      <w:r>
        <w:t>的抽插干的差点叫不出声音来了，身体各个关节都变的酥软，被她抱了起来，她也只能双手抱住他的脖</w:t>
      </w:r>
    </w:p>
    <w:p>
      <w:r>
        <w:t>子。</w:t>
      </w:r>
    </w:p>
    <w:p>
      <w:r>
        <w:t>临一只手抱一个脚，小心的把鸡吧插了进去，这个体位，鸡吧可以干的特别深，他怕晓谣招架不住，</w:t>
      </w:r>
    </w:p>
    <w:p>
      <w:r>
        <w:t>就先开始干的很小心。</w:t>
      </w:r>
    </w:p>
    <w:p>
      <w:r>
        <w:t>啊，啊。好疼啊，啊，轻一点，啊……晓谣从来没有被这样抱起来做过，刺激之余难免有些痛楚。</w:t>
      </w:r>
    </w:p>
    <w:p>
      <w:r>
        <w:t>好好，我轻一点，等一下就好了，等一下你就会被爽翻天的。临一潼稍微控制了一下插的深度，配</w:t>
      </w:r>
    </w:p>
    <w:p>
      <w:r>
        <w:t>合着有规律的抖动，他们俩围着小房间边走边干。晓谣紧紧的抱住临一潼的脖子，开始亲吻他的耳朵，</w:t>
      </w:r>
    </w:p>
    <w:p>
      <w:r>
        <w:t>这个让临一潼非常的意外，看来她是又到了高潮了。</w:t>
      </w:r>
    </w:p>
    <w:p>
      <w:r>
        <w:t>临一潼把她轻轻的放在地上，准备做最後的冲刺了。</w:t>
      </w:r>
    </w:p>
    <w:p>
      <w:r>
        <w:t>晓谣说句爱我好吗？我是很爱你的，相信我。临一潼深情的看着她，停止了抽送。</w:t>
      </w:r>
    </w:p>
    <w:p>
      <w:r>
        <w:t>我是有老公的人了，我们是不可能的，如果有下辈子，我会毫不犹豫的嫁给你。晓谣也看着临一潼</w:t>
      </w:r>
    </w:p>
    <w:p>
      <w:r>
        <w:t>眼睛，泪水也饱和了她的眼眶。</w:t>
      </w:r>
    </w:p>
    <w:p>
      <w:r>
        <w:t>临一潼面对他的保守，也没有任何的办法，只恨相见太晚，开始更加恨侯於昌那个老家伙。他甩了</w:t>
      </w:r>
    </w:p>
    <w:p>
      <w:r>
        <w:t>甩头，决定不再想了。猛的插起来，随着临一潼的一声男性的闷吼，他把精液射进了晓谣的体内。</w:t>
      </w:r>
    </w:p>
    <w:p>
      <w:r>
        <w:t>晓谣早已被刚才的猛烈操穴弄的欲仙欲死，双手在临一潼的背後留下了几条深深的抓痕。</w:t>
      </w:r>
    </w:p>
    <w:p>
      <w:r>
        <w:t>＊＊＊＊＊＊＊＊＊＊＊＊事後临一潼也没有再联系晓谣，他也许为此</w:t>
      </w:r>
    </w:p>
    <w:p>
      <w:r>
        <w:t xml:space="preserve">女抱憾一生，这也是他唯一的真爱。【完】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