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看女友小璇被……</w:t>
      </w:r>
    </w:p>
    <w:p>
      <w:r>
        <w:t>丽是我女友的旧同事，她们以前同在一家建设公司当会计小姐，由於当时都是同一期的新人，所以</w:t>
      </w:r>
    </w:p>
    <w:p>
      <w:r>
        <w:t>感情很好，当然後来她们都离开那家建设公司，另外谋职︰我女友考上某私人银行，阿丽则仍旧做会计，</w:t>
      </w:r>
    </w:p>
    <w:p>
      <w:r>
        <w:t>不同的是她现在已是主管了，相同的是，她们感情依旧很要好。</w:t>
      </w:r>
    </w:p>
    <w:p>
      <w:r>
        <w:t>阿丽在半年多以前结婚了，她年纪比我女友小璇大了三岁，老公就是公司的同事。</w:t>
      </w:r>
    </w:p>
    <w:p>
      <w:r>
        <w:t>事情是这样发生的︰上个月周休的前两天，他们夫妻俩邀我们一起去龙门露营，小璇欣然答应，我</w:t>
      </w:r>
    </w:p>
    <w:p>
      <w:r>
        <w:t>没有理由推辞，也就「欣然」同往。</w:t>
      </w:r>
    </w:p>
    <w:p>
      <w:r>
        <w:t>阿丽的老公是业务部经理，年纪不小，可是保养得很好，身材并没有一般中年人的啤酒肚，也平易</w:t>
      </w:r>
    </w:p>
    <w:p>
      <w:r>
        <w:t>好相处，真是不错的男人。</w:t>
      </w:r>
    </w:p>
    <w:p>
      <w:r>
        <w:t>其实小璇和阿丽都算得上是美女，小璇要比阿丽矮些，１６２ＣＭ，但身材丰满很多，前凸後翘，</w:t>
      </w:r>
    </w:p>
    <w:p>
      <w:r>
        <w:t>阿丽则是健美型，高高瘦瘦，差不多有１６８ＣＭ，但胸部比小璇小了很多，看起来是比阿丽还成熟，</w:t>
      </w:r>
    </w:p>
    <w:p>
      <w:r>
        <w:t>所以这也常常成为我们相处时互亏的话题，都说小璇是阿丽的姐姐。</w:t>
      </w:r>
    </w:p>
    <w:p>
      <w:r>
        <w:t>那天晚上我们边烤肉边聊天，吹着海风、喝着冰冰的啤酒，还有甚麽比这样更享受？</w:t>
      </w:r>
    </w:p>
    <w:p>
      <w:r>
        <w:t>小璇的酒量我是知道的，只要一瓶就搞定，而且她每次一喝酒就会特别地兴奋。今晚她竟放怀喝起</w:t>
      </w:r>
    </w:p>
    <w:p>
      <w:r>
        <w:t>酒来，还打破自己的记录，喝了整整两瓶啤酒！</w:t>
      </w:r>
    </w:p>
    <w:p>
      <w:r>
        <w:t>我们直聊到深夜（也才１１点多），都入了帐棚，四个人反正都很熟识，本来就一起睡，八人帐还</w:t>
      </w:r>
    </w:p>
    <w:p>
      <w:r>
        <w:t>显得很宽敞，问题就出在怎麽排列？两个男人也不熟，挤一起难免尴尬；两女人很熟，所以睡中间，让</w:t>
      </w:r>
    </w:p>
    <w:p>
      <w:r>
        <w:t>男人睡外围也好有个保护。</w:t>
      </w:r>
    </w:p>
    <w:p>
      <w:r>
        <w:t>她们先到帐里，说是要换掉牛仔裤，我们两个男人还没尽兴的喝着。到了半夜，酒足餐饱也累了，</w:t>
      </w:r>
    </w:p>
    <w:p>
      <w:r>
        <w:t>一起收拾好後看他在弄着休旅车後的东东，我就先到帐棚里。</w:t>
      </w:r>
    </w:p>
    <w:p>
      <w:r>
        <w:t>女人们都睡着了，尤其是小璇，睡得挺熟的，阿丽则滚到一边边去，占了她老公的位置。</w:t>
      </w:r>
    </w:p>
    <w:p>
      <w:r>
        <w:t>没两下她老公也进了帐，苦恼之际，就权宜睡在我女友小璇与阿丽中间，当然，离我女友有一个身</w:t>
      </w:r>
    </w:p>
    <w:p>
      <w:r>
        <w:t>躯的距离，我还揶揄他说左拥右抱。当时很放心，以为人多应该没有关系。</w:t>
      </w:r>
    </w:p>
    <w:p>
      <w:r>
        <w:t>朦胧中侧卧的小璇翻了个身仰卧，靠向阿丽的老公更近，我懒得睁开眼睛。</w:t>
      </w:r>
    </w:p>
    <w:p>
      <w:r>
        <w:t>可是隔没多久就被一个小小的骚动声吵起来了，枕着背包的头本不好睡，但高度够，我眯着眼看到</w:t>
      </w:r>
    </w:p>
    <w:p>
      <w:r>
        <w:t>阿丽的老公好像侧身斜坐，还偷偷摸摸的看着我。不晓得为什麽，我不想让他知道我醒过来。</w:t>
      </w:r>
    </w:p>
    <w:p>
      <w:r>
        <w:t>他彷佛确定我睡着後就不再注意我，背光的我脸部光线昏暗，刚好可以有良好的掩护，我可以看到</w:t>
      </w:r>
    </w:p>
    <w:p>
      <w:r>
        <w:t>他的举动，他不细看就看不到我的脸色一反常态。</w:t>
      </w:r>
    </w:p>
    <w:p>
      <w:r>
        <w:t>这时我看到他色馋馋的看着小璇，那种眼神让人看了就知道很饥渴。干！！！</w:t>
      </w:r>
    </w:p>
    <w:p>
      <w:r>
        <w:t>这样看我的女人，自己老婆就在旁边，而且我就在另外一旁。小璇也真是的，今晚她就换上平日在</w:t>
      </w:r>
    </w:p>
    <w:p>
      <w:r>
        <w:t>家里穿的背心裙，天气热她当然不会盖上任何东西，薄纱料子下底裤和胸罩的痕迹就清楚可见，睡癖向</w:t>
      </w:r>
    </w:p>
    <w:p>
      <w:r>
        <w:t>来不好的小璇几个翻身裙子早缩褪到腿根，那模样简直就是引诱犯罪。</w:t>
      </w:r>
    </w:p>
    <w:p>
      <w:r>
        <w:t>只见阿丽他老公左看右看，终於伸手轻轻的掀开小璇的裙子，像是试探性的作，看看小璇有没有反</w:t>
      </w:r>
    </w:p>
    <w:p>
      <w:r>
        <w:t>应？这时候的小璇被掀开裙子直到腰部，连小肚脐眼都跑出来了，我有股莫名的妒意升起，可是更加另</w:t>
      </w:r>
    </w:p>
    <w:p>
      <w:r>
        <w:t>我惊讶的却是一种从未有过的兴奋，这就是我为什麽觉得自己变态的原因。</w:t>
      </w:r>
    </w:p>
    <w:p>
      <w:r>
        <w:t>只见他掀开裙子後，小璇浅蓝色镂空的蕾丝内裤里胀鼓鼓的阴阜上一片黑影，她的阴毛相当长且浓</w:t>
      </w:r>
    </w:p>
    <w:p>
      <w:r>
        <w:t>密。他并不马上抚摸小璇的下体，欣赏一样看了半晌，然後把整个手轻轻握在小璇丰满的胸部上，隔着</w:t>
      </w:r>
    </w:p>
    <w:p>
      <w:r>
        <w:t>衣服缓缓的揉动，又小心又温柔，彷佛怕弄坏掉一样。</w:t>
      </w:r>
    </w:p>
    <w:p>
      <w:r>
        <w:t>可能在别的女生身上就不那麽明显，可是这样的爱抚对小璇而言不啻是最好的前戏，因为小璇的胸</w:t>
      </w:r>
    </w:p>
    <w:p>
      <w:r>
        <w:t>部异常敏感，她就是因这点而失身给我的。睡梦中的小璇乘着酒兴本来熟睡的，可是在男人的巧手搔弄</w:t>
      </w:r>
    </w:p>
    <w:p>
      <w:r>
        <w:t>下，她迷迷糊糊的，身体当然毫不顾虑的做出正常的反应。</w:t>
      </w:r>
    </w:p>
    <w:p>
      <w:r>
        <w:t>阿丽的老公感觉到小璇的乳尖硬挺起来，便不假思索，伸手从颈下领口长驱直入，真是一点也不客</w:t>
      </w:r>
    </w:p>
    <w:p>
      <w:r>
        <w:t>气。干！反手把衣服胸罩一并翻开，一拨开就把一边白抛抛３４Ｄ的美乳从衣服里掏出来，而小璇这小</w:t>
      </w:r>
    </w:p>
    <w:p>
      <w:r>
        <w:t>妮子还在发淫梦，奇的是我在一旁看到女友被吃豆腐却兴奋得小弟弟都涨起来了。</w:t>
      </w:r>
    </w:p>
    <w:p>
      <w:r>
        <w:t>小璇的奶头很大，乳晕倒是小小的一圈，男人趴下脸庞，轻舔小璇右边的胸部，小璇有了感觉，蹙</w:t>
      </w:r>
    </w:p>
    <w:p>
      <w:r>
        <w:t>了蹙眉，男人停下动作，怕现在就把小璇搞醒，其实睡梦中的小璇似乎心里甜甜的，她忘了是睡在外头，</w:t>
      </w:r>
    </w:p>
    <w:p>
      <w:r>
        <w:t>并不知道防备。</w:t>
      </w:r>
    </w:p>
    <w:p>
      <w:r>
        <w:t>这次阿丽的老公伸出下流的手往小璇胯下摸去…干！小璇今天竟然还是穿着条镂空的蕾丝丁字裤，</w:t>
      </w:r>
    </w:p>
    <w:p>
      <w:r>
        <w:t>这好像让阿丽老公更兴奋了。</w:t>
      </w:r>
    </w:p>
    <w:p>
      <w:r>
        <w:t>他隔着内裤抚摸小茹的私处，小璇也真是的，不管被谁摸脚就自动打开。他很有技巧的划圈，刻意</w:t>
      </w:r>
    </w:p>
    <w:p>
      <w:r>
        <w:t>壁开精神堡垒，熟练的用力扯松裤边的布料，轻微的裂帛声证明了他的罪行，现在小璇的阴部轻易的可</w:t>
      </w:r>
    </w:p>
    <w:p>
      <w:r>
        <w:t>以从侧边看到了。</w:t>
      </w:r>
    </w:p>
    <w:p>
      <w:r>
        <w:t>他毁了小璇的内裤，照我的经验小璇应该湿答答了吧？果然他手指有意无意往穴缝上轻轻划过，湿</w:t>
      </w:r>
    </w:p>
    <w:p>
      <w:r>
        <w:t>滑的淫水沾得手都湿淋淋的。我真是干他奶奶的！这麽直接，有点想制止他的动作，可是又有所顾虑，</w:t>
      </w:r>
    </w:p>
    <w:p>
      <w:r>
        <w:t>最重要的是我看得很兴奋。</w:t>
      </w:r>
    </w:p>
    <w:p>
      <w:r>
        <w:t>没想到我还在迟疑的时候，他就毫不客气的把小璇的丁字裤往下拉，离谱的是小璇还很配合的稍微</w:t>
      </w:r>
    </w:p>
    <w:p>
      <w:r>
        <w:t>抬高臀部让他脱下内裤，八成以为是我在帮她脱裤子了，平常我是不容许她穿衣服睡觉的。</w:t>
      </w:r>
    </w:p>
    <w:p>
      <w:r>
        <w:t>阿丽她老公为小璇的配合而惊讶了一下下，可是就只有一下下，他见机不可失，马上脱掉自己的裤</w:t>
      </w:r>
    </w:p>
    <w:p>
      <w:r>
        <w:t>子，拉出他的大鸡巴，干！又黑又粗，看的我都自卑起来了，此时他再把小璇的裙子掀开到她脸上盖住</w:t>
      </w:r>
    </w:p>
    <w:p>
      <w:r>
        <w:t>（好一个恶毒的计谋！），丝毫不紧张的把鸡巴先在小璇的浪穴中沾湿，然後用龟头撑开小璇的穴口，</w:t>
      </w:r>
    </w:p>
    <w:p>
      <w:r>
        <w:t>再缓缓的插入小璇那已经湿润的穴中。</w:t>
      </w:r>
    </w:p>
    <w:p>
      <w:r>
        <w:t>这一切的动作迅速而且熟练，我来不及反应发生在我眼前的景像，小弟弟涨得难过，想制止又更想</w:t>
      </w:r>
    </w:p>
    <w:p>
      <w:r>
        <w:t>看下去。</w:t>
      </w:r>
    </w:p>
    <w:p>
      <w:r>
        <w:t>半醉半睡的小璇很配合的让他奸淫着，她老公却似乎有些作贼心虚，虽然已经把小璇搞得淫慾高涨，</w:t>
      </w:r>
    </w:p>
    <w:p>
      <w:r>
        <w:t>插入小璇穴里的鸡巴，每做一次抽插就发出「啪滋！啪滋！」</w:t>
      </w:r>
    </w:p>
    <w:p>
      <w:r>
        <w:t>的声响，小璇似乎正要起飞，他就射精了，真是没用！！烂的是阿丽她老公还把精液全都射在小璇</w:t>
      </w:r>
    </w:p>
    <w:p>
      <w:r>
        <w:t>的身体里面。</w:t>
      </w:r>
    </w:p>
    <w:p>
      <w:r>
        <w:t>可是後来我才知道噩梦还没有结束。拔出後，小璇很累的不想起来，软趴趴的就张着腿睡去。我不</w:t>
      </w:r>
    </w:p>
    <w:p>
      <w:r>
        <w:t>想有所动作，因为干都被他干了，只是他干完还不满足一样，藉着小璇小穴还是非常湿滑，竟然把他的</w:t>
      </w:r>
    </w:p>
    <w:p>
      <w:r>
        <w:t>中指又塞进去，一动一动的，似乎还用留在外面的手指把小璇的阴唇撑开，这样意犹未尽的留连忘返。</w:t>
      </w:r>
    </w:p>
    <w:p>
      <w:r>
        <w:t>不过他抽插了一会儿後就渐渐不再有动作了，可是手指仍旧插在小璇的嫩穴里。</w:t>
      </w:r>
    </w:p>
    <w:p>
      <w:r>
        <w:t>他就这样用整个手掌着我女友的阴部，趁她睡觉的时候尽情享用小璇的鲜鲍。</w:t>
      </w:r>
    </w:p>
    <w:p>
      <w:r>
        <w:t>一直撑过将近一个小时，小璇不晓得为何醒过来，其实阿丽她老公的手一直没停过的刺激着小璇的</w:t>
      </w:r>
    </w:p>
    <w:p>
      <w:r>
        <w:t>穴穴，生理反应流满了许多润滑液。忽然发现自己几近裸体，而且最私密的地方有男人的手指插入，本</w:t>
      </w:r>
    </w:p>
    <w:p>
      <w:r>
        <w:t>能反应夹住大腿，却不敢去抓住男人的手推掉，她看这男人似睡非睡的，如果把他弄醒那可多丢人啊？</w:t>
      </w:r>
    </w:p>
    <w:p>
      <w:r>
        <w:t>可是就这一夹，阿丽她老公也被惊醒过来，小璇一发现这男人转醒，吓了一跳，不知该如何？羞愧</w:t>
      </w:r>
    </w:p>
    <w:p>
      <w:r>
        <w:t>得不晓得要怎麽应对。哪晓得插在嫩穴的手指就在这时候缓缓的抽插起来了，她羞得想死掉算了，紧张</w:t>
      </w:r>
    </w:p>
    <w:p>
      <w:r>
        <w:t>得紧闭双眼，无法反抗的任由男人摸索她的下体，真是有点无法无天了！</w:t>
      </w:r>
    </w:p>
    <w:p>
      <w:r>
        <w:t>一旁的小璇懊恼极了，身体四肢可以不动来装睡，可是小穴的刺激却引起身体本能反应，她渐渐有</w:t>
      </w:r>
    </w:p>
    <w:p>
      <w:r>
        <w:t>了强烈的快感。我看着别的男人玩弄我的女友，却比平时更加兴奋。</w:t>
      </w:r>
    </w:p>
    <w:p>
      <w:r>
        <w:t>那可恶的男人眼看着、耳听着，早清楚手中的女人已然醒过来，只是因羞愧而不敢张开眼睛而已。</w:t>
      </w:r>
    </w:p>
    <w:p>
      <w:r>
        <w:t>他变本加厉的乾脆把小璇脱光光，手不停的揉搓她敏感的小豆蔻，小璇终於抵挡不住地松开双腿，把自</w:t>
      </w:r>
    </w:p>
    <w:p>
      <w:r>
        <w:t>己毛茸茸的阴户敞开来。我并不怪小璇，是这男人太有经验了。</w:t>
      </w:r>
    </w:p>
    <w:p>
      <w:r>
        <w:t>小璇咬紧牙关，忍住不发出呻吟，但是每一次的抚摸都好像让她领受到无比的快感，急促的呼吸在</w:t>
      </w:r>
    </w:p>
    <w:p>
      <w:r>
        <w:t>口鼻形成「嘶嘶」的声音。这时他把小璇的双脚拉开成大字型，轻轻的噬咬她的敏感部位，啧啧有声的</w:t>
      </w:r>
    </w:p>
    <w:p>
      <w:r>
        <w:t>吃着小璇的淫穴。</w:t>
      </w:r>
    </w:p>
    <w:p>
      <w:r>
        <w:t>单纯的小璇几时有过这样的刺激？敏感的身体怎麽禁得起这样的挑逗？当时并没多少性经验的小璇</w:t>
      </w:r>
    </w:p>
    <w:p>
      <w:r>
        <w:t>捱不到几下就像痉挛一样抖动着下体，然後一阵颓然。我知道小璇极兴奋的高潮时是会将淫液喷出的，</w:t>
      </w:r>
    </w:p>
    <w:p>
      <w:r>
        <w:t>也就是一般所谓的「潮吹」。而小璇此时竟然就在那男人嘴巴里面献出她泄身的证明……</w:t>
      </w:r>
    </w:p>
    <w:p>
      <w:r>
        <w:t>男人擦擦嘴，似乎很满意自己的战果，这种性经验不多，却又淫荡的女人玩起来是最爽的，尤其小</w:t>
      </w:r>
    </w:p>
    <w:p>
      <w:r>
        <w:t>璇脸蛋、身材都算的上超一流，平常对陌生人又冷冷的，并不容易亲近。眼下只见小璇整个阴户都沾湿</w:t>
      </w:r>
    </w:p>
    <w:p>
      <w:r>
        <w:t>了，包含她刚刚的高潮过後，白白浓浓的淫液，弄得连屁股的菊花都湿糊糊一片。当然这一切都在几乎</w:t>
      </w:r>
    </w:p>
    <w:p>
      <w:r>
        <w:t>静寂的状况下发生，帐篷里四个人只剩下阿丽还睡着。</w:t>
      </w:r>
    </w:p>
    <w:p>
      <w:r>
        <w:t>小璇泄身後一阵晕死，随之而来的是更加清醒的感觉，湿热的小穴变得极度地滑不溜手。男人恣意</w:t>
      </w:r>
    </w:p>
    <w:p>
      <w:r>
        <w:t>妄为，捏住花瓣般的肉蕾轻轻搓揉，小璇犹如遭电流触击一样全身发出哆嗦，清醒的她更加不愿意面对</w:t>
      </w:r>
    </w:p>
    <w:p>
      <w:r>
        <w:t>这样的羞惭场面，深深为刚刚忘情的泄身感到羞耻，但全身却使不上力的任由阿丽她老公摆布。</w:t>
      </w:r>
    </w:p>
    <w:p>
      <w:r>
        <w:t>花样很多的男人拿起临时充当枕头用的睡袋往小璇腰股下垫住，被擎起的下体抬得高高的，同时再</w:t>
      </w:r>
    </w:p>
    <w:p>
      <w:r>
        <w:t>度拗弯小璇的双腿，天啊！！不管小璇是愿意或不愿意，她的私处已毫无保留的在阿丽老公面前完全暴</w:t>
      </w:r>
    </w:p>
    <w:p>
      <w:r>
        <w:t>露出来了。</w:t>
      </w:r>
    </w:p>
    <w:p>
      <w:r>
        <w:t>男人不晓得何时拿出备用的手电筒，哪怕只是很小的光线这时候都嫌刺眼，小璇脸红到连耳根子都</w:t>
      </w:r>
    </w:p>
    <w:p>
      <w:r>
        <w:t>红了，男人没再碰小璇，可是闭眼的小璇知道正被他视奸着自己的穴穴，这样的想像引起膣壁一阵收缩，</w:t>
      </w:r>
    </w:p>
    <w:p>
      <w:r>
        <w:t>又涌出透明的淫水来。</w:t>
      </w:r>
    </w:p>
    <w:p>
      <w:r>
        <w:t>小璇似乎在心里不断摇头，她不想承认自己是淫荡的女人，可是越是压抑就越明显，泄过一次身的</w:t>
      </w:r>
    </w:p>
    <w:p>
      <w:r>
        <w:t>小璇身体有些酸软，现在更是空荡荡完全使不上力来。男人双手游过小腹继续上移，可恶的避开重点，</w:t>
      </w:r>
    </w:p>
    <w:p>
      <w:r>
        <w:t>让小璇期待的心情焦躁起来，禁不住轻轻的颤抖。没有预警的，男人的舌尖滑过掰开的穴缝，小璇终於</w:t>
      </w:r>
    </w:p>
    <w:p>
      <w:r>
        <w:t>「啊……啊……」</w:t>
      </w:r>
    </w:p>
    <w:p>
      <w:r>
        <w:t>两声地，从灵魂深处叫出了此时自己的感觉。</w:t>
      </w:r>
    </w:p>
    <w:p>
      <w:r>
        <w:t>男人淫邪的笑了笑，装成自言自语一般，附在小璇耳际，小声的念念有词︰「小璇啊小璇，（小璇</w:t>
      </w:r>
    </w:p>
    <w:p>
      <w:r>
        <w:t>好像就差一点搭腔了呢！）我就知道你平时一副清纯可爱又高傲的模样，底下就是这样淫荡的……你知</w:t>
      </w:r>
    </w:p>
    <w:p>
      <w:r>
        <w:t>不知道可你的小穴干起来有多爽？还有啊……没想到看起来这样有气质的小璇，下面的阴毛会那麽多…</w:t>
      </w:r>
    </w:p>
    <w:p>
      <w:r>
        <w:t>…嘿嘿……嘿嘿……拍几张照片作来留念……」</w:t>
      </w:r>
    </w:p>
    <w:p>
      <w:r>
        <w:t>小璇越听越是无地自容，恨不能有个洞钻进去。更恨的是他念归念，手可是一刻也没有停下来，小</w:t>
      </w:r>
    </w:p>
    <w:p>
      <w:r>
        <w:t>璇的骚穴又是淫水泗溢……男人侮辱性的言辞，现在让她听起来似乎反而有种莫名的快感。阿丽的老公</w:t>
      </w:r>
    </w:p>
    <w:p>
      <w:r>
        <w:t>又在我女友耳边不知讲什麽，但随着他手指的抽插，小璇用嘴来呼吸的声音愈来愈急促、从她下体传来</w:t>
      </w:r>
    </w:p>
    <w:p>
      <w:r>
        <w:t>的水声也愈来愈大…</w:t>
      </w:r>
    </w:p>
    <w:p>
      <w:r>
        <w:t>可是奸淫当然并没有就此结束，男人竟然抱起小璇，大胆的把小璇翻身趴下，口里仍旧说着︰「小</w:t>
      </w:r>
    </w:p>
    <w:p>
      <w:r>
        <w:t>璇的乳头好大好可爱喔！一定是你男朋友太少吸的缘故，还保留这样粉粉的色泽……」</w:t>
      </w:r>
    </w:p>
    <w:p>
      <w:r>
        <w:t>小璇在男人淫辞羞辱及巧手挑逗的双料进攻下，又渐渐升起淫念。</w:t>
      </w:r>
    </w:p>
    <w:p>
      <w:r>
        <w:t>阿丽的老公又说︰「小璇……唔…这样弄你爽不爽？……看看你！……好淫荡喔！你怎麽那麽多水？</w:t>
      </w:r>
    </w:p>
    <w:p>
      <w:r>
        <w:t>是不是你男朋友很久没干你了啊？」</w:t>
      </w:r>
    </w:p>
    <w:p>
      <w:r>
        <w:t>这时候的小璇好像已经恨不得他赶紧插入，平日娴熟的小璇从未被这样玩弄过，即使是我在干她时，</w:t>
      </w:r>
    </w:p>
    <w:p>
      <w:r>
        <w:t>也都是规规矩矩的插。</w:t>
      </w:r>
    </w:p>
    <w:p>
      <w:r>
        <w:t>小璇此时双颊通红，杏口微张，脸向後仰起，身体弓了起来，不知不觉的自己伸出手，用手指扯住</w:t>
      </w:r>
    </w:p>
    <w:p>
      <w:r>
        <w:t>自己的大阴唇，把她的私处整个掀开，暴露得一览无遗。就好像在告知阿丽的老公，赶快来使用她的淫</w:t>
      </w:r>
    </w:p>
    <w:p>
      <w:r>
        <w:t>穴一样。</w:t>
      </w:r>
    </w:p>
    <w:p>
      <w:r>
        <w:t>这时小璇的脑子里应该就是只有一个念头：好想赶快被阿丽她老公干…我从来也没看过小璇这样，</w:t>
      </w:r>
    </w:p>
    <w:p>
      <w:r>
        <w:t>那模样简直比在卖的妓女还下贱百倍，此时的我，再也忍不住射了出来。</w:t>
      </w:r>
    </w:p>
    <w:p>
      <w:r>
        <w:t>男人呢喃的在她耳朵旁说︰「小璇！说『干我啊！』小璇……我要你说『干我』……我才要用力插</w:t>
      </w:r>
    </w:p>
    <w:p>
      <w:r>
        <w:t>你……」</w:t>
      </w:r>
    </w:p>
    <w:p>
      <w:r>
        <w:t>小璇喉头彷佛有东西哽着，发出一声谁也听不懂的声音。</w:t>
      </w:r>
    </w:p>
    <w:p>
      <w:r>
        <w:t>「你不说我就不插你喔……」男人用鼻尖来回磨擦小璇的阴核要塞。</w:t>
      </w:r>
    </w:p>
    <w:p>
      <w:r>
        <w:t>小璇被逗得快要崩溃了，小嘴巴轻轻地吐出蚊子般的声音︰「……拜托！赶快干我……赶快插我…</w:t>
      </w:r>
    </w:p>
    <w:p>
      <w:r>
        <w:t>…呜……啊……嗯……我要插入……」</w:t>
      </w:r>
    </w:p>
    <w:p>
      <w:r>
        <w:t>阿丽的老公：「要我干你哪里啊？妈的，是不会说清楚喔！」</w:t>
      </w:r>
    </w:p>
    <w:p>
      <w:r>
        <w:t>小璇脸红到耳根了，但还是缓缓地说出：「干…人家的…啊啊…穴穴……干我的……啊…啊…喔…</w:t>
      </w:r>
    </w:p>
    <w:p>
      <w:r>
        <w:t>…干我的……淫…穴…」最後两个字如蚊鸣一般。</w:t>
      </w:r>
    </w:p>
    <w:p>
      <w:r>
        <w:t>男人低声骂了句：「贱货！」</w:t>
      </w:r>
    </w:p>
    <w:p>
      <w:r>
        <w:t>然後满意地缓缓把大鸡巴送入我女友小璇的美穴之中，小璇「啊…」的一声轻呼一脸又爽又满足样，</w:t>
      </w:r>
    </w:p>
    <w:p>
      <w:r>
        <w:t>可是丑陋、却又粗大的黑棍在塞到底後就不再动作了，急得小璇又是抠又是扭的。</w:t>
      </w:r>
    </w:p>
    <w:p>
      <w:r>
        <w:t>男人又说︰「小璇，你的穴真的好紧好紧喔！……这样插你喜欢吗？……」从背後插入的鸡巴此时</w:t>
      </w:r>
    </w:p>
    <w:p>
      <w:r>
        <w:t>却动也不动。</w:t>
      </w:r>
    </w:p>
    <w:p>
      <w:r>
        <w:t>现在的小璇已经无法满足於此，慾火淫念让端庄的小璇急得将屁股顶顶撞撞的，希望藉屁股的耸挺</w:t>
      </w:r>
    </w:p>
    <w:p>
      <w:r>
        <w:t>能带动鸡巴在阴道里抽动。但阿丽的老公却用双手抓住小璇的屁股，不让穴里的鸡巴有任何动作…此时</w:t>
      </w:r>
    </w:p>
    <w:p>
      <w:r>
        <w:t>男人又说：「小璇，这样插你你喜欢吗？」</w:t>
      </w:r>
    </w:p>
    <w:p>
      <w:r>
        <w:t>小璇急的连连摇头，长长的卷发也在空中飞舞着。</w:t>
      </w:r>
    </w:p>
    <w:p>
      <w:r>
        <w:t>阿丽她老公说：「那，你要我怎麽插你呀？」</w:t>
      </w:r>
    </w:p>
    <w:p>
      <w:r>
        <w:t>小璇喘息又带着如哭如泣的声音说：「插进去…再拔出来…然後再…插进去…呜…啊啊……要一直</w:t>
      </w:r>
    </w:p>
    <w:p>
      <w:r>
        <w:t>不停的动…不停的……啊…不停的干人家啦……啊…」</w:t>
      </w:r>
    </w:p>
    <w:p>
      <w:r>
        <w:t>此时男人再次满意地开始不停地抽送…小璇那对平时饱满，甚至微微上翘的３４Ｄ乳房，此时却因</w:t>
      </w:r>
    </w:p>
    <w:p>
      <w:r>
        <w:t>为这狗爬姿势而不得不软软悬在半空，随着男人的挺进而剧烈的摇晃着。小璇歇斯底里的摇头晃臀，深</w:t>
      </w:r>
    </w:p>
    <w:p>
      <w:r>
        <w:t>沉的呻吟︰「啊……啊……啊……嗯…好…好爽……唔……啊……啊啊……」</w:t>
      </w:r>
    </w:p>
    <w:p>
      <w:r>
        <w:t>阿丽她老公这时将手伸出，用力的抓着小璇那对不停甩动的奶子，还把它们搓揉成各种不同形状。</w:t>
      </w:r>
    </w:p>
    <w:p>
      <w:r>
        <w:t>马的！我都不知道可以这样玩，这男人真的是个中高手…</w:t>
      </w:r>
    </w:p>
    <w:p>
      <w:r>
        <w:t>而他的下体也不停的撞击我女友的雪白屁股，「啪！啪！啪！」声在这深夜显得特别响亮。</w:t>
      </w:r>
    </w:p>
    <w:p>
      <w:r>
        <w:t>阿丽她老公：「小璇…哦…你的小淫穴真好干，比我老婆的好用多了，真爽！怎麽样？我跟你男朋</w:t>
      </w:r>
    </w:p>
    <w:p>
      <w:r>
        <w:t>友谁厉害啊？」</w:t>
      </w:r>
    </w:p>
    <w:p>
      <w:r>
        <w:t>小璇被干的紧皱着双眉，喘的有一句没一句的说：「你…比较厉害…啊啊………」</w:t>
      </w:r>
    </w:p>
    <w:p>
      <w:r>
        <w:t>在旁边的我听了醋劲直升，但这男人不论是鸡巴的大小和粗厚、性爱的技巧和挑逗的方法都远胜於</w:t>
      </w:r>
    </w:p>
    <w:p>
      <w:r>
        <w:t>我，无奈的我，知道小璇讲的其实都是实话。</w:t>
      </w:r>
    </w:p>
    <w:p>
      <w:r>
        <w:t>此时男人边喘气边问道：「小璇…唔唔……。你爱不爱我啊？」</w:t>
      </w:r>
    </w:p>
    <w:p>
      <w:r>
        <w:t>她马上回应：「爱…爱…哦……」</w:t>
      </w:r>
    </w:p>
    <w:p>
      <w:r>
        <w:t>男人：「爱就叫老公啊！小贱货。」</w:t>
      </w:r>
    </w:p>
    <w:p>
      <w:r>
        <w:t>小璇迟疑了一下，但在胸部与下体都被袭击的快感下，终於还是坳不过男人的要求，轻轻叫了声「</w:t>
      </w:r>
    </w:p>
    <w:p>
      <w:r>
        <w:t>老…老公…」</w:t>
      </w:r>
    </w:p>
    <w:p>
      <w:r>
        <w:t>干！他已经有阿丽这个老婆了，又叫我女朋友叫他老公，这不是犯了「重婚罪」</w:t>
      </w:r>
    </w:p>
    <w:p>
      <w:r>
        <w:t>了吗？这他妈的！</w:t>
      </w:r>
    </w:p>
    <w:p>
      <w:r>
        <w:t>但阿丽她老公可不这样想，低头对着我女友说：「小老婆，让我干死你好不好？</w:t>
      </w:r>
    </w:p>
    <w:p>
      <w:r>
        <w:t>来…自己说出来，要老公干死你，干死你这个死骚货。」</w:t>
      </w:r>
    </w:p>
    <w:p>
      <w:r>
        <w:t>我心里可想：「干！我女友可是气质美女，平常我跟她做爱，要她多说一个『干』字都不可能，又</w:t>
      </w:r>
    </w:p>
    <w:p>
      <w:r>
        <w:t>怎麽可能会随你意思讲那麽粗俗的淫话？」</w:t>
      </w:r>
    </w:p>
    <w:p>
      <w:r>
        <w:t>但我马上知道自己错了。</w:t>
      </w:r>
    </w:p>
    <w:p>
      <w:r>
        <w:t>小璇媚眼如丝回头望着他说：「老公…哦哦…干死我，干死人家……啊啊………干死人家这骚货…</w:t>
      </w:r>
    </w:p>
    <w:p>
      <w:r>
        <w:t>…小…贱货好不好？……唔啊啊…啊…啊」</w:t>
      </w:r>
    </w:p>
    <w:p>
      <w:r>
        <w:t>我简直不敢相信，这些话是从我那冰山美女的女友嘴里说出来的，这时阿丽她老公也说：「好啊！</w:t>
      </w:r>
    </w:p>
    <w:p>
      <w:r>
        <w:t>小璇啊……没想到你这麽淫、这麽贱！」</w:t>
      </w:r>
    </w:p>
    <w:p>
      <w:r>
        <w:t>别说你没想到了，连我这交往经年的男友都没想到了。</w:t>
      </w:r>
    </w:p>
    <w:p>
      <w:r>
        <w:t>阿丽她老公也不说话了，频频长驱直入、乱插乱捣，而小璇也被他干的长发散乱、扭腰摆臀、求饶</w:t>
      </w:r>
    </w:p>
    <w:p>
      <w:r>
        <w:t>声连连，「啊啊啊哈啊…啊啊…啊啊啊…啊…」</w:t>
      </w:r>
    </w:p>
    <w:p>
      <w:r>
        <w:t>就我的经验，她又攀上高峰了……</w:t>
      </w:r>
    </w:p>
    <w:p>
      <w:r>
        <w:t>男人很老炼，很懂得在这节骨眼更奋力地抽插，他把小璇翻过来躺好，将她那两条洁白细滑的玉腿</w:t>
      </w:r>
    </w:p>
    <w:p>
      <w:r>
        <w:t>扛在自己双肩上，然後再将鸡巴用力插进我女友体内，一下快过一下、一次猛过一次，小璇的浪叫声和</w:t>
      </w:r>
    </w:p>
    <w:p>
      <w:r>
        <w:t>两人交合的碰击声、阳具抽插而带出的一波波水声，我真怕会吵醒了阿丽，让她撞见她的老公正在如此</w:t>
      </w:r>
    </w:p>
    <w:p>
      <w:r>
        <w:t>的干着我的女友…</w:t>
      </w:r>
    </w:p>
    <w:p>
      <w:r>
        <w:t>弄了七、八十下，阿丽他老公突然将鸡巴拔出来起身，抓住小璇的双腿，然後反向跨在小璇身上，</w:t>
      </w:r>
    </w:p>
    <w:p>
      <w:r>
        <w:t>再往两旁打的开开像Ｖ字型，然後用力压往她的身体方向，小璇的屁股和腰部都半悬空了，然後就这样</w:t>
      </w:r>
    </w:p>
    <w:p>
      <w:r>
        <w:t>抓着小璇屁股，一边抠着她的屁眼、一边狂干着我女友的湿穴。</w:t>
      </w:r>
    </w:p>
    <w:p>
      <w:r>
        <w:t>这姿势更是让阿丽的老公那条又粗又大的黑鸡巴，完全毫无阻碍的全数没入小璇体内，而似乎也因</w:t>
      </w:r>
    </w:p>
    <w:p>
      <w:r>
        <w:t>为这姿势造成的深入与不同角度的摩擦阴道，使小璇的表情如痴如醉，而之前还略有保留的呻吟，现在</w:t>
      </w:r>
    </w:p>
    <w:p>
      <w:r>
        <w:t>也变成了因身体无法承受爽度的哀嚎。</w:t>
      </w:r>
    </w:p>
    <w:p>
      <w:r>
        <w:t>「啊…好爽……啊啊………我好爽……唔…啊啊啊啊啊………」</w:t>
      </w:r>
    </w:p>
    <w:p>
      <w:r>
        <w:t>我那冰山美女的女友，这时已经完全抛去女人的矜持，明知道自己的小穴，是被眼前这男人纯粹拿</w:t>
      </w:r>
    </w:p>
    <w:p>
      <w:r>
        <w:t>来当发泄工具使用，但那强大的快感让她无法控制的喊出自己的感觉…</w:t>
      </w:r>
    </w:p>
    <w:p>
      <w:r>
        <w:t>「干！你还真够婊的！喔……爽……」</w:t>
      </w:r>
    </w:p>
    <w:p>
      <w:r>
        <w:t>阿丽她老公说的没错……而此时我女友的嫩穴也被阿丽她老公干的一翻一合，浓白的淫液也被弄的</w:t>
      </w:r>
    </w:p>
    <w:p>
      <w:r>
        <w:t>水花四溅，有些还流过小璇那黑亮的阴毛，缓缓滑向她的肚皮……</w:t>
      </w:r>
    </w:p>
    <w:p>
      <w:r>
        <w:t>过没多久阿丽她老公「啊啊…」的叫了两声，奋力的将他那粗黑的鸡巴快速抽插小璇的嫩穴，「喔</w:t>
      </w:r>
    </w:p>
    <w:p>
      <w:r>
        <w:t>喔喔」的叫着并不停抖动，将一股又一股又浓又腥的精液全数射向小璇的子宫深处。</w:t>
      </w:r>
    </w:p>
    <w:p>
      <w:r>
        <w:t>而我女友被他这样一射也是「呀…」惨叫一声，然後随着男人一波波的射精动作，小璇也跟着连连</w:t>
      </w:r>
    </w:p>
    <w:p>
      <w:r>
        <w:t>唉叫，全身也微微颤抖…而我那气质女友此时口水竟然不受控制的从嘴角一直流下来……</w:t>
      </w:r>
    </w:p>
    <w:p>
      <w:r>
        <w:t>小璇又泄身了，这次她是完完全全的缴械了，连我都未曾带过给她的高潮境界，却被她好友的老公</w:t>
      </w:r>
    </w:p>
    <w:p>
      <w:r>
        <w:t>干的第一次到达…而我那可爱的女友被他奸的躺在我身旁连动也不能动一下，小璇两脚无力张的开开的，</w:t>
      </w:r>
    </w:p>
    <w:p>
      <w:r>
        <w:t>原本紧密的小穴也被阿丽她老公那粗黑的鸡巴，操到大小阴唇都如同花瓣往外绽放一样，完全合不起来。</w:t>
      </w:r>
    </w:p>
    <w:p>
      <w:r>
        <w:t>一股股又腥又臭又浓的白白精液，混着小璇高潮後的骚水从她的淫穴缓缓流出来……</w:t>
      </w:r>
    </w:p>
    <w:p>
      <w:r>
        <w:t>干！还真多。</w:t>
      </w:r>
    </w:p>
    <w:p>
      <w:r>
        <w:t>之後男人细心的清理局部，帮她穿上内裤、拉好内衣，不过丁字裤经过刚刚的拉扯已经松弛，只能</w:t>
      </w:r>
    </w:p>
    <w:p>
      <w:r>
        <w:t>勉强遮掩耻部……</w:t>
      </w:r>
    </w:p>
    <w:p>
      <w:r>
        <w:t>隔天我睡到很晚才醒过来，小璇若无其事的和阿丽及她老公说说笑笑，就当没发生过甚麽事一样，</w:t>
      </w:r>
    </w:p>
    <w:p>
      <w:r>
        <w:t>只是举止行动中她不再那末含蓄，尤其穿着条超短迷你裙，也完全不怕在阿丽她老公前暴光。</w:t>
      </w:r>
    </w:p>
    <w:p>
      <w:r>
        <w:t>我心中混乱已极，不了解为什麽自己会这样纵容别的男人玩弄自己女友？而且从中得到许多的快感</w:t>
      </w:r>
    </w:p>
    <w:p>
      <w:r>
        <w:t xml:space="preserve">却是平日不会有的，谁能告诉我？【完】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