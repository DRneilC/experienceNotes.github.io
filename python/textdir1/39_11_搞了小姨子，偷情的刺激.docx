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搞了小姨子，偷情的刺激</w:t>
      </w:r>
    </w:p>
    <w:p>
      <w:r>
        <w:t>看了很多大大的名贴，真是激情彭湃，于是小弟也拿点自己的亲身体验出来共享一下。</w:t>
      </w:r>
    </w:p>
    <w:p>
      <w:r>
        <w:t>在国外的留学生大部分都是4 ，5 个人合住一个house ，我也不例外，在国外的日子有时候</w:t>
      </w:r>
    </w:p>
    <w:p>
      <w:r>
        <w:t>总觉得孤单寂寞还有点空虚，找个生活的伴侣也是人之常情。我和我女朋友同居2 年，她在学校有个</w:t>
      </w:r>
    </w:p>
    <w:p>
      <w:r>
        <w:t>好朋友，平时两人以姐妹相称，青岛的，叫lulu，21岁，五官长的较小玲珑的那种，babyface. 皮肤</w:t>
      </w:r>
    </w:p>
    <w:p>
      <w:r>
        <w:t>很白，身材也正点，生活却极其放荡，一年下来男朋友可以换掉一打。另外在外面的男人都不知道有多</w:t>
      </w:r>
    </w:p>
    <w:p>
      <w:r>
        <w:t>少个了。</w:t>
      </w:r>
    </w:p>
    <w:p>
      <w:r>
        <w:t>那段时间我隔壁的房间空了出来，正好lulu也想找房子，于是就把她介绍给房东，于是她就住进了</w:t>
      </w:r>
    </w:p>
    <w:p>
      <w:r>
        <w:t>那间房，尽管平时从我女友嘴里听说了很多关于lulu的事（外面的她的那些凯子送她无数名牌的衣服，</w:t>
      </w:r>
    </w:p>
    <w:p>
      <w:r>
        <w:t>包，鞋子，甚至是信用卡……）那天她搬进来的时候还是倒吸一口凉气，LV，GUCCI ，DIOR的皮包手</w:t>
      </w:r>
    </w:p>
    <w:p>
      <w:r>
        <w:t>袋就有一大堆，每个没有5 ，600 镑根本拿不下，电脑2 部，一部sonyvaio的宽屏，一部是</w:t>
      </w:r>
    </w:p>
    <w:p>
      <w:r>
        <w:t>apple.鞋子更是夸张，大概有5 ，60双，据说因为太多拿不了还丢了很多。唉，所以说，做小姐其实</w:t>
      </w:r>
    </w:p>
    <w:p>
      <w:r>
        <w:t>是最苦最累的了，哪里有像她那样的吊凯子来的好？</w:t>
      </w:r>
    </w:p>
    <w:p>
      <w:r>
        <w:t>住进来以后，经常都有男人来找她，因为house 里还住了其他人，所以我女友提醒过她注意店影</w:t>
      </w:r>
    </w:p>
    <w:p>
      <w:r>
        <w:t>响，已经是比以前收敛了许多。后来她有了个比较固定的男友，大概持续了2 ，3 个月吧，估计对</w:t>
      </w:r>
    </w:p>
    <w:p>
      <w:r>
        <w:t>她来说已经是记录了。那人也不是一般人，出手非常阔绰，但是我一直怀疑钱来路不正，后来果然印证</w:t>
      </w:r>
    </w:p>
    <w:p>
      <w:r>
        <w:t>我的想法。</w:t>
      </w:r>
    </w:p>
    <w:p>
      <w:r>
        <w:t>后来她和那个凯子分手了，晚上没事就经常穿着睡衣来找我们聊天，睡衣里面蕾丝胸罩托着那对大</w:t>
      </w:r>
    </w:p>
    <w:p>
      <w:r>
        <w:t>奶，下面的内裤也是若隐若现，我经常是边和她聊天边盯着她的胸看，心里暗暗猜测她的胸围，估计不</w:t>
      </w:r>
    </w:p>
    <w:p>
      <w:r>
        <w:t>是E 就是F 吧。我想她也应该知道我在偷看她，但还是不在乎的和我们聊天。我女友也看到了我的</w:t>
      </w:r>
    </w:p>
    <w:p>
      <w:r>
        <w:t>眼珠乱转，知道我没想好事，等lulu一走就问我，要不要叫她一起来3p啊，每次我都十分诚恳的说，那</w:t>
      </w:r>
    </w:p>
    <w:p>
      <w:r>
        <w:t>怎么行！其实心里已经不知道3p了多少遍了，那天我们三个在房里聊天，我坐在床上，她做对面的椅子，</w:t>
      </w:r>
    </w:p>
    <w:p>
      <w:r>
        <w:t>我女友聊到一半出去冲凉，她就在屋里继续和我说话，我照旧时不时的眼睛瞟她胸部一眼，又怕被她发</w:t>
      </w:r>
    </w:p>
    <w:p>
      <w:r>
        <w:t>现。正聊到她现在的男友，突然她把腿张了开来，露出里面黑色的内裤，那是T-shaped，只有极窄的一</w:t>
      </w:r>
    </w:p>
    <w:p>
      <w:r>
        <w:t>条小布头挡住最隐秘的部位，虽然光线的原因看的不清楚但当时我的心都差点跳出来了，说实话，当时</w:t>
      </w:r>
    </w:p>
    <w:p>
      <w:r>
        <w:t>真想把那条小布头拉下来看个清楚。男人都是经不起诱惑的。她依旧在喋喋不休的说她男友给她买了什</w:t>
      </w:r>
    </w:p>
    <w:p>
      <w:r>
        <w:t>么什么，我心里想，那些都是凯子，我可不是。这时候我女友洗完推门进来，她很快就把腿合上，两人</w:t>
      </w:r>
    </w:p>
    <w:p>
      <w:r>
        <w:t>都装作什么事都没有。</w:t>
      </w:r>
    </w:p>
    <w:p>
      <w:r>
        <w:t>那时我女友在一家酒吧打工，一个礼拜有几天晚上都要出去打工，直到凌晨才回来，我呢一般就在</w:t>
      </w:r>
    </w:p>
    <w:p>
      <w:r>
        <w:t>电脑前上网打发晚上的时间。那天上网上到8 点多，正在进行激烈的思想斗争晚上吃什么好的时候，</w:t>
      </w:r>
    </w:p>
    <w:p>
      <w:r>
        <w:t>门外有人敲门，我一看，是lulu，还是穿着睡衣，不过这件睡衣却比较保守的，脖子以下的部位全被遮</w:t>
      </w:r>
    </w:p>
    <w:p>
      <w:r>
        <w:t>住了，我心里叹气，今晚是没眼福了，她凑进来问我，姐夫，晚上吃了没有，我叫了pizza 要不要吃</w:t>
      </w:r>
    </w:p>
    <w:p>
      <w:r>
        <w:t>一些？这两天吃的都是pizza ，看到pizza 就有些反胃，于是我就说，这两天吃pizza 吃的大便</w:t>
      </w:r>
    </w:p>
    <w:p>
      <w:r>
        <w:t>干燥，不吃了，我等会随便做点吃的。她呸了一声，转身回屋了。</w:t>
      </w:r>
    </w:p>
    <w:p>
      <w:r>
        <w:t>我又继续上了会网，实在是饿的不行了，下楼泡了杯面吃了，吃着吃着突然想到刚才她胸前那两点</w:t>
      </w:r>
    </w:p>
    <w:p>
      <w:r>
        <w:t>似乎特别突出，难道说里面什么都没有？难道想勾引我么，想到这里忍不住就硬了起来。吃完，还是有</w:t>
      </w:r>
    </w:p>
    <w:p>
      <w:r>
        <w:t>点饿，算了，还是去问她讨点吃的。于是我过去敲了敲门。没反映。继续。终于回了一声，谁啊？是我，</w:t>
      </w:r>
    </w:p>
    <w:p>
      <w:r>
        <w:t>我应道，我肚子饿，问你讨点吃的。她说，自己进来吧。我打开门，里面黑漆漆的，原来她已经睡了。</w:t>
      </w:r>
    </w:p>
    <w:p>
      <w:r>
        <w:t>她躺在床上说，pizza 在桌上，你自己拿吧。嗯，我正要去拿，隐约看见黑暗里她躺在床上的样子，</w:t>
      </w:r>
    </w:p>
    <w:p>
      <w:r>
        <w:t>当时色心顿起。反手把门一关，房间陷入整个黑暗中。</w:t>
      </w:r>
    </w:p>
    <w:p>
      <w:r>
        <w:t>我走进了她的床，可以看到她闭着眼睛，睫毛长长的，听到她发出的呼吸声，闻到那种勾人的女人</w:t>
      </w:r>
    </w:p>
    <w:p>
      <w:r>
        <w:t>的味道，实在是引人犯罪。我把头凑到她面前，手伸进了她的被窝。直向她的大腿根部摸去。她马上睁</w:t>
      </w:r>
    </w:p>
    <w:p>
      <w:r>
        <w:t>开眼，身子往里缩，姐夫，干吗啊！当时我心里一凉，原来她没这个意思。其实后来自己仔细一想，这</w:t>
      </w:r>
    </w:p>
    <w:p>
      <w:r>
        <w:t>种情况再骚的女人也会这么说吧。</w:t>
      </w:r>
    </w:p>
    <w:p>
      <w:r>
        <w:t>我把心一横，不管了，今晚操定你了，谁让你勾引我了。我手更加往里了，摸到了她的阴毛，除了</w:t>
      </w:r>
    </w:p>
    <w:p>
      <w:r>
        <w:t>睡衣里面什么都没穿，她还试图夹紧双腿，不让我深入。我嘴里说着，你说我想干吗呢？她说，你是我</w:t>
      </w:r>
    </w:p>
    <w:p>
      <w:r>
        <w:t>姐夫啊，又不是外面的那些男人，我这样对不起我姐。下身一直在不停的扭动。我用力把她腿掰开说，</w:t>
      </w:r>
    </w:p>
    <w:p>
      <w:r>
        <w:t>她不会知道的，手摸到了她的阴唇，那里的温度明显比别的地方要高很多，我手指顺着阴唇往上，碰到</w:t>
      </w:r>
    </w:p>
    <w:p>
      <w:r>
        <w:t>了她的阴蒂，她一阵颤抖，水就流了出来，我淫笑道，既然不想，你那里为什么流水了，她不在反抗了，</w:t>
      </w:r>
    </w:p>
    <w:p>
      <w:r>
        <w:t>说，男人一碰我就这样的，我这里很敏感的。看来已经搞定了，我三两下把衣服脱了钻进了她的被窝。</w:t>
      </w:r>
    </w:p>
    <w:p>
      <w:r>
        <w:t>在被窝里，她对我说，我姐那么漂亮，对你那么好，你还来搞我，我嘿嘿说道，她胸部比你的小好</w:t>
      </w:r>
    </w:p>
    <w:p>
      <w:r>
        <w:t>多了，我的手一直在不停的摸着她的阴蒂，她闭上眼睛，自动把腿张开，开始享受起来。摸着摸着，那</w:t>
      </w:r>
    </w:p>
    <w:p>
      <w:r>
        <w:t>里水越来越多，她也开始哼哼起来，手也伸向我的小弟弟，用手套弄起来。我想把她的睡衣脱下来，那</w:t>
      </w:r>
    </w:p>
    <w:p>
      <w:r>
        <w:t>种套头的衣服非得要本人脱才行，她格格笑着，我自己来脱，于是她坐了起来，把睡衣脱了，一对大奶</w:t>
      </w:r>
    </w:p>
    <w:p>
      <w:r>
        <w:t>挂在那里真是迷人，好大啊，我感叹道，有F 吧？她说，是G.我无语了，把头埋在她胸前，开始舔她</w:t>
      </w:r>
    </w:p>
    <w:p>
      <w:r>
        <w:t>的乳头，乳头不大，但是很挺，经过我的舔吸，更加的硬了，我手也接不停的抚摸她的阴蒂，再伸两个</w:t>
      </w:r>
    </w:p>
    <w:p>
      <w:r>
        <w:t>手指进了她的阴道开始抽插起来。接着我又把头伸到她下面给她舔，她抱着我的头，嘴里哼着，看起来</w:t>
      </w:r>
    </w:p>
    <w:p>
      <w:r>
        <w:t>应该是非常的享受。过了一会，她实在是忍不住了，对我说，快，插我。她躺下来，两腿大开，一副等</w:t>
      </w:r>
    </w:p>
    <w:p>
      <w:r>
        <w:t>君入逼的样子，我也忍不住了，挺枪就对着她的小穴直插进去，她啊了一声，我问，怎么了，痛？其实</w:t>
      </w:r>
    </w:p>
    <w:p>
      <w:r>
        <w:t>我自己也知道不是，只是随口问问，表示我听到了。她说，不是，好久没做了，好舒服。我奇怪的问，</w:t>
      </w:r>
    </w:p>
    <w:p>
      <w:r>
        <w:t>很久？多久啊？快两个礼拜了。嗯，对她来说，两个礼拜应该是很久了。她的穴不是很紧，但是也不松，</w:t>
      </w:r>
    </w:p>
    <w:p>
      <w:r>
        <w:t>正好的样子，龟头陷进那个饱含了蜜汁的软肉中，交合的声音此起彼伏，插了一阵，我让她把屁股转过</w:t>
      </w:r>
    </w:p>
    <w:p>
      <w:r>
        <w:t>来，从后面插进，两手抓着她的咪咪，看着眼前黑暗中那团白色的肉一前一后的不停的配合着我的抽插，</w:t>
      </w:r>
    </w:p>
    <w:p>
      <w:r>
        <w:t>不时的发出哼哼的淫叫声，真是有成就感。</w:t>
      </w:r>
    </w:p>
    <w:p>
      <w:r>
        <w:t>正在做着，突然来了电话，不用说，凯子打电话来了，我心里一阵得意，你花钱养的女人正被我骑</w:t>
      </w:r>
    </w:p>
    <w:p>
      <w:r>
        <w:t>着呢。我继续不停的抽插，她接了电话，喂，我今天不舒服，吃了药睡下了，晚点打来好吗？不用来了，</w:t>
      </w:r>
    </w:p>
    <w:p>
      <w:r>
        <w:t>我在睡觉呢。几句话把凯子打发了。我心里有点失望，一边做一边看她打电话压抑自己的快感不喊出来</w:t>
      </w:r>
    </w:p>
    <w:p>
      <w:r>
        <w:t>的样子其实比做还要兴奋。谁打来的？我嘴里问着，下面可不停。她咦咦呜呜的也听不清她说什么。做</w:t>
      </w:r>
    </w:p>
    <w:p>
      <w:r>
        <w:t>着，她急促的说道，摸我下面。我于是边插边摸她阴蒂，果然过了一会，她开始激动起来，阴道也开始</w:t>
      </w:r>
    </w:p>
    <w:p>
      <w:r>
        <w:t>一阵一阵的收缩，我知道她高潮到了，于是也加快了速度。突然，她说，不要射在里面。我说，放心了，</w:t>
      </w:r>
    </w:p>
    <w:p>
      <w:r>
        <w:t>我会射外面的，我和你姐做从来不戴套，也没怀过孕。（后来我和我女友终于还是走火了，有些话是不</w:t>
      </w:r>
    </w:p>
    <w:p>
      <w:r>
        <w:t>能说出来的，一说出来就不灵了，花了我600 镑，心痛的要命）说完，我拔出来对着她的背一阵狂射，</w:t>
      </w:r>
    </w:p>
    <w:p>
      <w:r>
        <w:t>全射在了她雪白的背上。</w:t>
      </w:r>
    </w:p>
    <w:p>
      <w:r>
        <w:t>做完收工，收拾完了以后，我拿两块pizza 回自己房间，等我女友回来，她也开始给她的凯子打</w:t>
      </w:r>
    </w:p>
    <w:p>
      <w:r>
        <w:t>电话。</w:t>
      </w:r>
    </w:p>
    <w:p>
      <w:r>
        <w:t>后来又抓住机会和她做了几次，当然，是趁我女友和她凯子都不在的情况下。</w:t>
      </w:r>
    </w:p>
    <w:p>
      <w:r>
        <w:t>后来她吊到一个大老板，被他包了，搬了出去，这段风流也就结束了，我女友也一直蒙在鼓里，相</w:t>
      </w:r>
    </w:p>
    <w:p>
      <w:r>
        <w:t xml:space="preserve">信她肯定是不敢和她说的。【完】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