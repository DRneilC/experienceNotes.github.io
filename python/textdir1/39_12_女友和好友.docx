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女友和好友</w:t>
      </w:r>
    </w:p>
    <w:p>
      <w:r>
        <w:t>我是一交往五年的情，我三十二，女友叫雯秀，二十六，雯秀在念大我，我那是一家子公司的工程，</w:t>
      </w:r>
    </w:p>
    <w:p>
      <w:r>
        <w:t>我在一次中，而交往到同居。女友身高１６２ｃｍ/ ４７ｋｇ，３２Ｃ/ ２４/ ３４，于瘦型美女，雪</w:t>
      </w:r>
    </w:p>
    <w:p>
      <w:r>
        <w:t>白的肌，３２Ｃ的胸部大不大，但上挺，已是于丰胸肉型，多男人看到都不津流口水，更羡慕站在她身</w:t>
      </w:r>
    </w:p>
    <w:p>
      <w:r>
        <w:t>的男友我呢。</w:t>
      </w:r>
    </w:p>
    <w:p>
      <w:r>
        <w:t>在始交往不到二月我就上了床，那我几乎天天做，只要人一碰面就免有要做。始，我及形象，都在</w:t>
      </w:r>
    </w:p>
    <w:p>
      <w:r>
        <w:t>自家的床上，但有候在郊外，或是我加班在公司，也始禁不起心的欲火，在相互吻之下，我在上、外停、</w:t>
      </w:r>
    </w:p>
    <w:p>
      <w:r>
        <w:t>公、公室、所等，都是我做的地方。就因毫忌的想做就做，我几乎所到之，都留下我的足，像是家公、</w:t>
      </w:r>
    </w:p>
    <w:p>
      <w:r>
        <w:t>海也都做，我越越喜的感，所以不的更好的地方，甚至想裸泳，光光在天与地之，享受日月精的洗。</w:t>
      </w:r>
    </w:p>
    <w:p>
      <w:r>
        <w:t>二年多前，我在新与网路上，不的收到有妻的事件，或是３Ｐ的文章，使我燃起好奇心，始在网路</w:t>
      </w:r>
    </w:p>
    <w:p>
      <w:r>
        <w:t>上找相的，或是身的好友，方面的。然我性方面很放，可以性的玩，但是到妻或３Ｐ，心是很保守的，</w:t>
      </w:r>
    </w:p>
    <w:p>
      <w:r>
        <w:t>尤其是女友，第一次跟他种事情，他完全法相信，直怎么可能，我只好相的文章相片他看，他一直得不</w:t>
      </w:r>
    </w:p>
    <w:p>
      <w:r>
        <w:t>可思，怎么有人愿意另一半和人分享。始雯秀法看完整篇文章，在我不的薰陶下，他已看完整篇文章，</w:t>
      </w:r>
    </w:p>
    <w:p>
      <w:r>
        <w:t>且跟我，他甚至我的感，想知道我不吃醋，而我燃起莫名的，得有机女友和人做的。我也不知道何自己</w:t>
      </w:r>
    </w:p>
    <w:p>
      <w:r>
        <w:t>有的感，但日子久了，我的感成，常常在和女友做，也不的要他幻想自己和人做，他也很配合的去做，</w:t>
      </w:r>
    </w:p>
    <w:p>
      <w:r>
        <w:t>他似乎慢慢的可以接受的事，我就在她耳他最想和做，他是吱吱的不上，不我很了。</w:t>
      </w:r>
    </w:p>
    <w:p>
      <w:r>
        <w:t>我有好朋友叫阿森，小我四，身材高大又斯文，在我与雯秀成女友前，我就雯秀阿森了，那阿森直</w:t>
      </w:r>
    </w:p>
    <w:p>
      <w:r>
        <w:t>夸雯秀很漂亮，不我追不追，如果不追要我他，好我先追到了手，才阿森追走。我和阿森高中就，是一</w:t>
      </w:r>
    </w:p>
    <w:p>
      <w:r>
        <w:t>有同，有福同享的好朋友，我不。不管我心情好不好，都。某一年我失，一直不振，阿森安慰我，要把</w:t>
      </w:r>
    </w:p>
    <w:p>
      <w:r>
        <w:t>女友借我玩几天，我心情好些，我只他在玩笑，他很真的服我，那我真的好感，可惜我，所以想。后他</w:t>
      </w:r>
    </w:p>
    <w:p>
      <w:r>
        <w:t>失了，我也曾安慰他，要雯秀借他几天，他也和我一，也以我在玩笑，就有成。不我真的可以感到，阿</w:t>
      </w:r>
    </w:p>
    <w:p>
      <w:r>
        <w:t>森雯秀有种不出的情愫，也因，我常在雯秀耳根阿森的好，做也他要不要和阿森３Ｐ，然她都不，不我</w:t>
      </w:r>
    </w:p>
    <w:p>
      <w:r>
        <w:t>慢慢的它作，每次都拿阿森幻想。</w:t>
      </w:r>
    </w:p>
    <w:p>
      <w:r>
        <w:t>后在一次同聚餐中，一位女同，第一次３Ｐ比第一次和男做，因３Ｐ里面一定有男友，女生怎好意</w:t>
      </w:r>
    </w:p>
    <w:p>
      <w:r>
        <w:t>思在男友面前跟人做呢？一句真的醒了我。我回家后雯秀，如果３Ｐ和男你哪一先，他想了一下：男吧。</w:t>
      </w:r>
    </w:p>
    <w:p>
      <w:r>
        <w:t>我接什么？雯秀：我比不啊。</w:t>
      </w:r>
    </w:p>
    <w:p>
      <w:r>
        <w:t>果然所有的女生都有同的心理障，我再：那我不在旁，你不害怕？</w:t>
      </w:r>
    </w:p>
    <w:p>
      <w:r>
        <w:t>雯秀：啊！但是要我在你面前和人做，我。</w:t>
      </w:r>
    </w:p>
    <w:p>
      <w:r>
        <w:t>果然，女生都很一始就３Ｐ，除非有了，否死。于是我始不的恿他要不要搞外遇，或是找一夜情。</w:t>
      </w:r>
    </w:p>
    <w:p>
      <w:r>
        <w:t>然他已不再排斥，但要找一意的象，也非容易的事。我始在交友网站找，也在妻的网站找，都一直找不</w:t>
      </w:r>
    </w:p>
    <w:p>
      <w:r>
        <w:t>到意的象，原因是我都得不，女友的件在网路上找很，网路上大多是恐或是渴男，很找到意的象。最后</w:t>
      </w:r>
    </w:p>
    <w:p>
      <w:r>
        <w:t>我在校网站上，用女友的名找到一名生，他叫，已大三了，二十二，身高１７５ＣＭ，也和我交相片，</w:t>
      </w:r>
    </w:p>
    <w:p>
      <w:r>
        <w:t>象气的，于是我女友看，女友不排斥，并不的我的料，我乾脆雯秀看我之前所聊的，再雯秀和他聊天。</w:t>
      </w:r>
    </w:p>
    <w:p>
      <w:r>
        <w:t>而在之前我和已聊到要一夜情的事了，女友不的被到敏感，而面耳斥，每每都不愿意下。一旦束网交后，</w:t>
      </w:r>
    </w:p>
    <w:p>
      <w:r>
        <w:t>我就狂的做，女友的下体早已成一遍，做更加激烈和主。束之后我都告他：你很猛喔。</w:t>
      </w:r>
    </w:p>
    <w:p>
      <w:r>
        <w:t>他傻的：有？</w:t>
      </w:r>
    </w:p>
    <w:p>
      <w:r>
        <w:t>我：有啊。你是不是幻想和做？</w:t>
      </w:r>
    </w:p>
    <w:p>
      <w:r>
        <w:t>他了，我：那你想不想真的和他一夜情。</w:t>
      </w:r>
    </w:p>
    <w:p>
      <w:r>
        <w:t>雯秀直：不要吧，我不敢，而且你不要我。</w:t>
      </w:r>
    </w:p>
    <w:p>
      <w:r>
        <w:t>我：系，我也不不要你的，竟是我要你去的。</w:t>
      </w:r>
    </w:p>
    <w:p>
      <w:r>
        <w:t>雯秀：真的系？不管我和他怎？</w:t>
      </w:r>
    </w:p>
    <w:p>
      <w:r>
        <w:t>我：。</w:t>
      </w:r>
    </w:p>
    <w:p>
      <w:r>
        <w:t>于是我抱雯秀，其心是很不舍的，但想到他有那种感，我就安慰多。</w:t>
      </w:r>
    </w:p>
    <w:p>
      <w:r>
        <w:t>隔天我要雯秀直接跟一夜情，起初她不知如何下手，不又始网交，我就他愿不愿意面，然很愿意。</w:t>
      </w:r>
    </w:p>
    <w:p>
      <w:r>
        <w:t>于是我了女友安全期的日子，再教女友所有的步，也一一同意后，就在二年前的一星期六下午。</w:t>
      </w:r>
    </w:p>
    <w:p>
      <w:r>
        <w:t>女友和在家附近的碰面，隔壁有香城店，是一不的店，里面不五星店。我跟女友，先不要知道要去</w:t>
      </w:r>
    </w:p>
    <w:p>
      <w:r>
        <w:t>的店，和他在先聊天，等自己得ＯＫ了，再跟他要去的店，才不一心只急要上你。而我了女友不，我在</w:t>
      </w:r>
    </w:p>
    <w:p>
      <w:r>
        <w:t>中午就跟她要去品看，等她束后再我。其我早就埋伏在里了，我看提早１０分到，找了一靠窗的位置，</w:t>
      </w:r>
    </w:p>
    <w:p>
      <w:r>
        <w:t>于是我找到一背女友的座位，我也始起，怕女友我。女友到了五分，我赶趴在桌上睡，雯秀和相一秒，</w:t>
      </w:r>
    </w:p>
    <w:p>
      <w:r>
        <w:t>出方，雯秀走去座下位置，上露出很心的子，像似看美貌的女生也出，他得很像到似的。</w:t>
      </w:r>
    </w:p>
    <w:p>
      <w:r>
        <w:t>似乎雯秀要喝什么，然后忡忡到下杯料后回到位置上，他始找聊天，始雯秀很，似乎很懂的排解气</w:t>
      </w:r>
    </w:p>
    <w:p>
      <w:r>
        <w:t>氛，雯秀慢慢的化解尬，最后也跟怀大笑，不再那的拘束。</w:t>
      </w:r>
    </w:p>
    <w:p>
      <w:r>
        <w:t>后拉雯秀的手，人似乎有了默契，起身要离，而我也后跟在后面，走出后，他往香城走去了店，而</w:t>
      </w:r>
    </w:p>
    <w:p>
      <w:r>
        <w:t>我只能在外面探探，然后回到家里的等待。</w:t>
      </w:r>
    </w:p>
    <w:p>
      <w:r>
        <w:t>二多小后，雯秀打我在那，我跟他在家，她快速的回家中，抱我眼流了下，我的他怎么了，他什么</w:t>
      </w:r>
    </w:p>
    <w:p>
      <w:r>
        <w:t>都不，不我什么，他都只有。等待他稍微平之后，他才我：不起，我好疚。我跟他：系，不要疚，我一</w:t>
      </w:r>
    </w:p>
    <w:p>
      <w:r>
        <w:t>你的。</w:t>
      </w:r>
    </w:p>
    <w:p>
      <w:r>
        <w:t>然后我和雯秀一起浴室澡，他不的用水洗下面，我跟他：不要一直，我不介意的，我很你的。于是</w:t>
      </w:r>
    </w:p>
    <w:p>
      <w:r>
        <w:t>我始吻她的身体，再她抱到床上，我始猛力的玩雯秀，那种一直在我体，然不知道程如何，但有种莫名</w:t>
      </w:r>
    </w:p>
    <w:p>
      <w:r>
        <w:t>的。而雯秀我也有一种法言的，她得一次和我做，和以前的完全不同的感，所以我人都很的玩弄方，都</w:t>
      </w:r>
    </w:p>
    <w:p>
      <w:r>
        <w:t>想要把最好的方，也想把方完完全全的融入自己的身体。</w:t>
      </w:r>
    </w:p>
    <w:p>
      <w:r>
        <w:t>做完之后，雯秀始出她和的。他到了店柜台，雯秀突然很害怕，想要退，但很快的拿了匙付了，就</w:t>
      </w:r>
    </w:p>
    <w:p>
      <w:r>
        <w:t>拉雯秀往梯里走，雯秀有拒的。他入房，里面除了一大床外，浴室也很大，玻璃全都是透明的，乾分离，</w:t>
      </w:r>
    </w:p>
    <w:p>
      <w:r>
        <w:t>有按摩浴缸，而床旁有一按摩椅。</w:t>
      </w:r>
    </w:p>
    <w:p>
      <w:r>
        <w:t>先浴室放水，然后雯秀浴室衣，不的看，而在外面完衣服后，就了浴室，抱雯秀始淋浴，雯秀被突</w:t>
      </w:r>
    </w:p>
    <w:p>
      <w:r>
        <w:t>如其的做也不知怎么，只好的作配合。</w:t>
      </w:r>
    </w:p>
    <w:p>
      <w:r>
        <w:t>用沐浴乳擦遍雯秀的全身，雯秀的身体，拉雯秀的手在自己的胸口上，抹沐浴乳，要雯秀也他洗身</w:t>
      </w:r>
    </w:p>
    <w:p>
      <w:r>
        <w:t>体。的手雯秀的肩膀滑落到胸部，在胸部上了好几圈，才往腹部抹去，然后再背部擦向臀部，的手掌滑</w:t>
      </w:r>
    </w:p>
    <w:p>
      <w:r>
        <w:t>雯秀的臀，不禁的了一下，往下涂抹到大腿小腿，往回擦到雯秀的私，不的用手回搓揉，雯秀心莫名的</w:t>
      </w:r>
    </w:p>
    <w:p>
      <w:r>
        <w:t>痒起。</w:t>
      </w:r>
    </w:p>
    <w:p>
      <w:r>
        <w:t>雯秀被拉手往胸口放，雯秀看到那高大气的，也于放下心防，做我一，始抹起沐浴乳。雯秀始感到</w:t>
      </w:r>
    </w:p>
    <w:p>
      <w:r>
        <w:t>身体的起伏，手滑到的小弟弟，笨手笨的，不知如何是好。</w:t>
      </w:r>
    </w:p>
    <w:p>
      <w:r>
        <w:t>完澡后，人一起入浴缸，使用按摩浴，也不的制造，一些他的前女友，以及校的事情。而雯秀也出</w:t>
      </w:r>
    </w:p>
    <w:p>
      <w:r>
        <w:t>他和我的事，但我分手了，是因的外冒吸引，才同意出。听的得意万分，始不的吹在校的流史，得雯秀</w:t>
      </w:r>
    </w:p>
    <w:p>
      <w:r>
        <w:t>放松了多。</w:t>
      </w:r>
    </w:p>
    <w:p>
      <w:r>
        <w:t>雯秀拉了，雯秀背靠在自己的胸上，手雯秀，手始在雯秀的身上摸，嘴是不的一些他的趣事。雯秀</w:t>
      </w:r>
    </w:p>
    <w:p>
      <w:r>
        <w:t>后感到的小弟弟硬了起，整根挺直在他的背后，而雯秀也被的手摸的通，全身呼吸困。突然在雯秀的脖</w:t>
      </w:r>
    </w:p>
    <w:p>
      <w:r>
        <w:t>子上吻，然后到雯秀的嘴上，雯秀第一次和陌生人吻，有，但的手不的摸胸部，自己也陷入淫意中。</w:t>
      </w:r>
    </w:p>
    <w:p>
      <w:r>
        <w:t>伸出舌在雯秀的嘴里探索，雯秀也伸出舌和打舌，人的火花，慢慢激列的燃起。</w:t>
      </w:r>
    </w:p>
    <w:p>
      <w:r>
        <w:t>人相互摸吻，一度用手指雯秀的部，雯秀的淫水狂流，而雯秀也抓的小弟弟，狂的手淫，人不知相</w:t>
      </w:r>
    </w:p>
    <w:p>
      <w:r>
        <w:t>互了多久，雯秀抱起往床上一放，柔的吸舔雯秀的每一寸肌，每舔到雯秀的乳或是部，她都有种很奇怪</w:t>
      </w:r>
    </w:p>
    <w:p>
      <w:r>
        <w:t>的感，不知道如何向我清楚。吸到雯秀的部，舌不的他的道，也不的吸舔雯秀的唇，她的淫水直流，沾</w:t>
      </w:r>
    </w:p>
    <w:p>
      <w:r>
        <w:t>了床。</w:t>
      </w:r>
    </w:p>
    <w:p>
      <w:r>
        <w:t>此雯秀：我可以去了？雯秀力的，戴上保套后，小弟弟在雯秀的穴口外磨擦了一下，的了去，雯秀</w:t>
      </w:r>
    </w:p>
    <w:p>
      <w:r>
        <w:t>感到具大的物体一寸寸的入，她不住自己的情，大喊叫了出，也整根小弟弟入到底部，然后始抽插。始</w:t>
      </w:r>
    </w:p>
    <w:p>
      <w:r>
        <w:t>由慢慢加快，雯秀也慢慢的舒麻起，全身都得不像和我做一，她得比和我做要刺激舒服，再加上一种法</w:t>
      </w:r>
    </w:p>
    <w:p>
      <w:r>
        <w:t>言喻的感。</w:t>
      </w:r>
    </w:p>
    <w:p>
      <w:r>
        <w:t>雯秀和的程和一般人一，有特的地方或姿，可能是第一次要方好映像，所以并有要求太的姿。但些</w:t>
      </w:r>
    </w:p>
    <w:p>
      <w:r>
        <w:t>平淡的姿雯秀，了多不同的感。像与我做，她感放在全身上，感触我每一作，感全身的舒服感。而和做，</w:t>
      </w:r>
    </w:p>
    <w:p>
      <w:r>
        <w:t>她都感放在部，的每一作她都确的感到，因雯秀是陌生的，所以多少有一些防心，也因感重心都在下面，</w:t>
      </w:r>
    </w:p>
    <w:p>
      <w:r>
        <w:t>雯秀特的敏感和舒服。</w:t>
      </w:r>
    </w:p>
    <w:p>
      <w:r>
        <w:t>也雯秀做出狗趴式，雯秀得很像被奸，偷偷的掉下眼，不有看。雯秀也跨坐在的上面，她得好，不</w:t>
      </w:r>
    </w:p>
    <w:p>
      <w:r>
        <w:t>敢眼神看，假舒服的眼神移。也雯秀的扳的玩，雯秀得更是，的部人抽插，部面陌生人，都她得很害羞，</w:t>
      </w:r>
    </w:p>
    <w:p>
      <w:r>
        <w:t>但的持久和道，雯秀高潮不，她自己也不知道有多少次。</w:t>
      </w:r>
    </w:p>
    <w:p>
      <w:r>
        <w:t>最后在雯秀的体射精，射在保套里，次他做了４０分。然后的抽出保套后，人稍做了休息，又一起</w:t>
      </w:r>
    </w:p>
    <w:p>
      <w:r>
        <w:t>浴室洗。在洗的程中，是不的摸雯秀的胸部和臀部，不的触碰雯秀的私，的小弟弟又慢慢的了起，雯秀</w:t>
      </w:r>
    </w:p>
    <w:p>
      <w:r>
        <w:t>也利用沐浴乳的小弟弟清洗，人一淋浴又一燃起浴火，受不了小弟弟的，雯秀身，提起小弟弟雯秀后面</w:t>
      </w:r>
    </w:p>
    <w:p>
      <w:r>
        <w:t>插去，雯秀有拒，那那充道的感又再浮，忘了并有戴保套，因我和雯秀做也未戴保套，所以雯秀也可能</w:t>
      </w:r>
    </w:p>
    <w:p>
      <w:r>
        <w:t>忘了。</w:t>
      </w:r>
    </w:p>
    <w:p>
      <w:r>
        <w:t>一次就比猛了，不像的，他每一下都深深的插入到底，使得雯秀哀叫四起。做了十分，高潮了一次</w:t>
      </w:r>
    </w:p>
    <w:p>
      <w:r>
        <w:t>之后，客房起，提醒休息快到，人才匆匆的穿好衣服后，各道再离。</w:t>
      </w:r>
    </w:p>
    <w:p>
      <w:r>
        <w:t>我听完雯秀所有的程述后，我又再度燃起欲火，又和雯秀做了一次，一次比要的激烈更久，似乎有</w:t>
      </w:r>
    </w:p>
    <w:p>
      <w:r>
        <w:t>种在宣示是我的地，也想走，更有想要雯秀知道，我是最好的。</w:t>
      </w:r>
    </w:p>
    <w:p>
      <w:r>
        <w:t>事后雯秀也一直，我是最棒的，我知道他在跟我撒，不听的也爽的。</w:t>
      </w:r>
    </w:p>
    <w:p>
      <w:r>
        <w:t>之后然也不的上，想再雯秀再前，不有我的允，雯秀是不去的，我也只允雯秀和在上网，但最后雯</w:t>
      </w:r>
    </w:p>
    <w:p>
      <w:r>
        <w:t>秀是告，她已交男朋友了，才慢慢的了。</w:t>
      </w:r>
    </w:p>
    <w:p>
      <w:r>
        <w:t>后我也不的想找机看看是否可以交女友，但果都是不合意的。</w:t>
      </w:r>
    </w:p>
    <w:p>
      <w:r>
        <w:t>不最后是到阿森的身上，因雯秀也喜阿森型的男生，其基本上女生只要不，就是可以接受。于是我</w:t>
      </w:r>
    </w:p>
    <w:p>
      <w:r>
        <w:t>和雯秀一套，起初雯秀都一直不敢，但在我不的保下，保阿森只看，不碰到她，她才答我的划。</w:t>
      </w:r>
    </w:p>
    <w:p>
      <w:r>
        <w:t>划然不一次完，不然我什么，不最后是跟划有些出入，后面再跟各位明。</w:t>
      </w:r>
    </w:p>
    <w:p>
      <w:r>
        <w:t>一年多前的一晚上，阿森我家吃火，是夏天，吃火真的死人，不雯秀穿清的肩背心，我都得很清。</w:t>
      </w:r>
    </w:p>
    <w:p>
      <w:r>
        <w:t>而阿森和我和雯秀早已是好朋友了，我家更是家常便，所以也不他别扭，大口大口吃呢，偶使雯秀拿西</w:t>
      </w:r>
    </w:p>
    <w:p>
      <w:r>
        <w:t>他，真像我家人一。</w:t>
      </w:r>
    </w:p>
    <w:p>
      <w:r>
        <w:t>在用完火之后，喝了几瓶啤酒之后，我始我的划。我提看Ａ片，阿森然不反，我有什么比好看的，</w:t>
      </w:r>
    </w:p>
    <w:p>
      <w:r>
        <w:t>我我的箱拿了出，十片的Ａ片阿森挑，因看片名也不知道容，于是我故意挑一片，有男女的，也有３Ｐ</w:t>
      </w:r>
    </w:p>
    <w:p>
      <w:r>
        <w:t>的，最后有暴的片子放。</w:t>
      </w:r>
    </w:p>
    <w:p>
      <w:r>
        <w:t>Ａ片始播放，雯秀也知道我的划，她始收拾我桌上的火西，然后在房洗碗，Ａ片的淫四起，阿森不</w:t>
      </w:r>
    </w:p>
    <w:p>
      <w:r>
        <w:t>太大，我故意：我叫的更大。看完第一段后，雯秀也洗好了碗，和我坐在同一沙上一起看，阿森三不五</w:t>
      </w:r>
    </w:p>
    <w:p>
      <w:r>
        <w:t>的往雯秀的身上瞄，看看雯秀不不好意思。</w:t>
      </w:r>
    </w:p>
    <w:p>
      <w:r>
        <w:t>此我不的邀阿森喝酒，然后又慢慢的手放在雯秀大腿摸，情高潮，我故意手伸入雯秀的背心，摸雯</w:t>
      </w:r>
    </w:p>
    <w:p>
      <w:r>
        <w:t>秀的胸部，此阿森不停的看我。我雯秀的衣扣子解，抽出雯秀的衣，手隔背心摸雯秀的胸部，雯秀激突</w:t>
      </w:r>
    </w:p>
    <w:p>
      <w:r>
        <w:t>的乳透背心，依然很明，而雯秀量不叫出，只出嗯嗯啊啊的。</w:t>
      </w:r>
    </w:p>
    <w:p>
      <w:r>
        <w:t>阿森有按耐不住的：你要做到房做吧，不要在我面前做啦，我受不了。</w:t>
      </w:r>
    </w:p>
    <w:p>
      <w:r>
        <w:t>我故意：我就是要做你看，你受不了。如果你受不了可以打手啊，我不介意。</w:t>
      </w:r>
    </w:p>
    <w:p>
      <w:r>
        <w:t>就我挑逗雯秀，我拉下雯秀的短，露出黑色蕾的，雯秀也始不好意思了，使了起，表情的有尬。而</w:t>
      </w:r>
    </w:p>
    <w:p>
      <w:r>
        <w:t>阿森的小弟弟也起篷，他也不的碰自己的小弟弟。</w:t>
      </w:r>
    </w:p>
    <w:p>
      <w:r>
        <w:t>雯秀被我下外后，她跨起坐在我身上，身背阿森，的屁股他，雯秀掉我的上衣，再我的外也掉，我</w:t>
      </w:r>
    </w:p>
    <w:p>
      <w:r>
        <w:t>只剩下一。</w:t>
      </w:r>
    </w:p>
    <w:p>
      <w:r>
        <w:t>我放出一句阿森：今天你免看一春秀，你打手用吧！</w:t>
      </w:r>
    </w:p>
    <w:p>
      <w:r>
        <w:t>雯秀在我身上不的吻，吸舔我的乳，而我雯秀的背心撩起到他的胸部上，他的二丰的乳房抖了出，</w:t>
      </w:r>
    </w:p>
    <w:p>
      <w:r>
        <w:t>二尖挺的乳硬生生的曝露在阿森的面前。雯秀眼睛又瞪我，然后快速的胸部在我的身上。而阿森万万也</w:t>
      </w:r>
    </w:p>
    <w:p>
      <w:r>
        <w:t>想到看到一幕，他不再打岔我，手不的摸自己的小弟弟。</w:t>
      </w:r>
    </w:p>
    <w:p>
      <w:r>
        <w:t>我又手伸入雯秀的摸她的屁股，不的雯秀的往下滑，露出雪白的臀和股，阿森次肯定很恨我，想到</w:t>
      </w:r>
    </w:p>
    <w:p>
      <w:r>
        <w:t>里就有莫名的。然只是看到股，不在那种忽忽的子，是最人受不了了，而且雯秀等于中部份全部裸空，</w:t>
      </w:r>
    </w:p>
    <w:p>
      <w:r>
        <w:t>致的蛇腰阿森更是目瞪口呆。</w:t>
      </w:r>
    </w:p>
    <w:p>
      <w:r>
        <w:t>我一只手握胸部，另一只手伸入，用手指部，嘴巴与雯秀交在一起。可能是阿森在旁看的原故，雯</w:t>
      </w:r>
    </w:p>
    <w:p>
      <w:r>
        <w:t>秀已淫水泛，淫水由大腿流到，蕾的了一大片。我不的我的作，然后趁机慢慢的雯秀的退大腿，雯秀整</w:t>
      </w:r>
    </w:p>
    <w:p>
      <w:r>
        <w:t>臀部和部全都曝露在阿森的面前，此的我也到雯秀呼吸急促，而阿森已手伸入抓他的小弟弟了。</w:t>
      </w:r>
    </w:p>
    <w:p>
      <w:r>
        <w:t>慢慢的我雯秀推，下自己的，要雯秀我服，雯秀一口就我的小弟弟含入嘴中，始上下套弄。阿森就</w:t>
      </w:r>
    </w:p>
    <w:p>
      <w:r>
        <w:t>像第一次看Ａ片一，大嘴看我，眼睛眨都眨。而雯秀通的子，我也始要雯秀。</w:t>
      </w:r>
    </w:p>
    <w:p>
      <w:r>
        <w:t>我阿森：精不精彩啊，手不了了吧，要不要嫂子你抓啊！</w:t>
      </w:r>
    </w:p>
    <w:p>
      <w:r>
        <w:t>雯秀看了我一眼，不嘴巴是我含。</w:t>
      </w:r>
    </w:p>
    <w:p>
      <w:r>
        <w:t>我接：你把子也了，靠一，嫂子你抓舒服。</w:t>
      </w:r>
    </w:p>
    <w:p>
      <w:r>
        <w:t>雯秀也于是好朋友，不想失面子，于是就被我拉手伸向阿森的小弟弟，阿森打手起了。我看阿森的</w:t>
      </w:r>
    </w:p>
    <w:p>
      <w:r>
        <w:t>足感，更加始玩弄雯秀的心。</w:t>
      </w:r>
    </w:p>
    <w:p>
      <w:r>
        <w:t>此的雯秀几乎全裸的我口交，曝露的奶子在阿森面前晃，阿森未么近的距离看雯秀，更不用是几近</w:t>
      </w:r>
    </w:p>
    <w:p>
      <w:r>
        <w:t>全裸的雯秀，在不阿森想要看雯秀的任何私，都是近在眼前，我看阿森的眼光，雯秀的描到臀部，似乎</w:t>
      </w:r>
    </w:p>
    <w:p>
      <w:r>
        <w:t>有种看得到，吃不到的渴望眼神，我看了久有些不忍心，于是我用眼神示意阿森摸雯秀。</w:t>
      </w:r>
    </w:p>
    <w:p>
      <w:r>
        <w:t>阿森在得到我的同意后，伸出手先摸雯秀的秀，秀摸到她的背，摸到臀部。此雯秀震了一下，眼看</w:t>
      </w:r>
    </w:p>
    <w:p>
      <w:r>
        <w:t>我，我快速上眼睛，假很享受的看。一，我看雯秀反，且呼吸彼起彼落，我才阿森一只手正摸雯秀３２</w:t>
      </w:r>
    </w:p>
    <w:p>
      <w:r>
        <w:t>Ｃ的乳房，而另一只手已在雯秀的洞口搓揉起。我看到一幕，心中不的震了一下，看女友的私竟被好友</w:t>
      </w:r>
    </w:p>
    <w:p>
      <w:r>
        <w:t>玩弄，原就是我的本意，不心中是有一些怪怪的。但是小弟弟确莫名的高，心中的慢慢然而起。</w:t>
      </w:r>
    </w:p>
    <w:p>
      <w:r>
        <w:t>忽然雯秀出了呻吟，我口交的作停，我看阿森已手指插入雯秀的洞口了，且水四起，到地板上，雯</w:t>
      </w:r>
    </w:p>
    <w:p>
      <w:r>
        <w:t>秀已始高潮了。</w:t>
      </w:r>
    </w:p>
    <w:p>
      <w:r>
        <w:t>我趁阿森的手停下后，就雯秀抱起背我，她的洞穴我的小弟弟坐了下去。此我感到雯秀的穴真的是</w:t>
      </w:r>
    </w:p>
    <w:p>
      <w:r>
        <w:t>淫水丰沛，我的小弟弟直插到底。</w:t>
      </w:r>
    </w:p>
    <w:p>
      <w:r>
        <w:t>雯秀使提臀上下我套弄，每一下都深深的差到洞底，我感到洞很，使我的小弟弟到了极。而阿森在</w:t>
      </w:r>
    </w:p>
    <w:p>
      <w:r>
        <w:t>我面前看我做，雯秀上下甩的奶子，以及洞穴插一根大肉棒，阿森看得出神，此我才提醒他一下，他才</w:t>
      </w:r>
    </w:p>
    <w:p>
      <w:r>
        <w:t>往雯秀的身上扑。他的一手各握雯秀的奶，奶子捏得形，嘴巴也不停交替的吸允乳，雯秀淫叫四起，未。</w:t>
      </w:r>
    </w:p>
    <w:p>
      <w:r>
        <w:t>阿森吻遍雯秀的全身，舌慢慢的由脖子往吻去，最后看他吻了起，四片嘴唇情的吻，像似情般的吻，都</w:t>
      </w:r>
    </w:p>
    <w:p>
      <w:r>
        <w:t>想要方吞下的感。片舌不的伸入方的嘴中，交在一起，使的口水四起，毫不下面的淫水。</w:t>
      </w:r>
    </w:p>
    <w:p>
      <w:r>
        <w:t>了五分，我布淫水的穴中抽出小弟弟，淫水淋淋的沾了１４ｃｍ的小弟弟，不停的往下流到我的蛋</w:t>
      </w:r>
    </w:p>
    <w:p>
      <w:r>
        <w:t>蛋及大腿，可想而知，雯秀可到了极，否她是不易与感情的男人吻成那。</w:t>
      </w:r>
    </w:p>
    <w:p>
      <w:r>
        <w:t>接下我雯秀趴在地上，阿森坐在沙上，要雯秀阿森口交。阿森的小弟弟已的不像，比我的小弟弟１</w:t>
      </w:r>
    </w:p>
    <w:p>
      <w:r>
        <w:t>公分，也比我多出有０。５公分，反正感其起比我大一吧。雯秀用手握阿森的小弟弟，毫不客气的他套</w:t>
      </w:r>
    </w:p>
    <w:p>
      <w:r>
        <w:t>弄了几下，然后口阿森的小弟弟含入，起先只含了，慢慢的整根入了雯秀的嘴里，雯秀由慢快速的含弄，</w:t>
      </w:r>
    </w:p>
    <w:p>
      <w:r>
        <w:t>嘴中出了口水，真的好淫喔，我看到里，小弟弟又硬的跳了几下，我走到雯秀的屁股后方，手握住雯秀</w:t>
      </w:r>
    </w:p>
    <w:p>
      <w:r>
        <w:t>的臀，移正了一下位置，小弟弟准穴口，腰挺身一挺，小弟弟整根入了雯秀的穴洞里，此雯秀叫了一后，</w:t>
      </w:r>
    </w:p>
    <w:p>
      <w:r>
        <w:t>又阿森口交。</w:t>
      </w:r>
    </w:p>
    <w:p>
      <w:r>
        <w:t>我掌抓雯秀的臀部，使力的小弟弟往前猛刺，淫穴不的涌出淫水，雯秀也不停的阿森口交，而吐出</w:t>
      </w:r>
    </w:p>
    <w:p>
      <w:r>
        <w:t>口，用舌尖阿森舔遍整根小弟弟，在他的蛋蛋吸允，使得阿森舒服的躺在沙上。雯秀偶也阿森露出淫的</w:t>
      </w:r>
    </w:p>
    <w:p>
      <w:r>
        <w:t>眼神，使得阿森的魂都快被雯秀勾走了，受不了刺激的阿森，手又猛搓雯秀的胸脯，胸脯又被捏的不成</w:t>
      </w:r>
    </w:p>
    <w:p>
      <w:r>
        <w:t>形了。</w:t>
      </w:r>
    </w:p>
    <w:p>
      <w:r>
        <w:t>又了五分，我在受不了的惑与刺激，小弟弟要械投降，我只好抽出小弟弟稍做休息，示意要阿森干</w:t>
      </w:r>
    </w:p>
    <w:p>
      <w:r>
        <w:t>雯秀。</w:t>
      </w:r>
    </w:p>
    <w:p>
      <w:r>
        <w:t>此雯秀好像力的趴在沙，胸口起伏很大的喘。我雯秀拉到沙上坐，阿森自己。</w:t>
      </w:r>
    </w:p>
    <w:p>
      <w:r>
        <w:t>阿森一站到雯秀面前，雯秀起了身阿森的小弟弟含嘴中，又始套弄。我心中想不雯秀不想阿森插，</w:t>
      </w:r>
    </w:p>
    <w:p>
      <w:r>
        <w:t>想他含到射出。果雯秀含了不到一分，吐出了阿森的小弟弟，空，自己跟阿森：快插我吧。</w:t>
      </w:r>
    </w:p>
    <w:p>
      <w:r>
        <w:t>我听的有以至信，原本含蓄的女友怎么我的好友呢。</w:t>
      </w:r>
    </w:p>
    <w:p>
      <w:r>
        <w:t>阿森也不客气的跪在地板上，雯秀的放在肩上，小弟弟雯秀的洞口，腰往前一挺，整根小弟弟就差</w:t>
      </w:r>
    </w:p>
    <w:p>
      <w:r>
        <w:t>入雯秀的穴底，雯秀大叫了一，：你的好粗喔，都插到我最里面了。</w:t>
      </w:r>
    </w:p>
    <w:p>
      <w:r>
        <w:t>阿森不客气的雯秀：那你喜？</w:t>
      </w:r>
    </w:p>
    <w:p>
      <w:r>
        <w:t>雯秀，人好像不我的存在。阿森始抽出插入，反覆活塞作，速度由慢快。雯秀也由低的呻吟，成狂</w:t>
      </w:r>
    </w:p>
    <w:p>
      <w:r>
        <w:t>的吟叫，种到底是怎的感，可能只有雯秀自己知道。</w:t>
      </w:r>
    </w:p>
    <w:p>
      <w:r>
        <w:t>此的我在旁看阿森干女友，心中有种酸酸的醋，但也有种奇怪的感，真的也不知道要怎表，你才懂。</w:t>
      </w:r>
    </w:p>
    <w:p>
      <w:r>
        <w:t>我看阿森每一下都重重的插到底，一都有怜香惜玉的感，很怕雯秀是不是受不了，但叫我要她人玩呢，</w:t>
      </w:r>
    </w:p>
    <w:p>
      <w:r>
        <w:t>不能喊停吧。而雯秀喈撕力竭的喊叫，穴洞的淫水如瀑布般的涌出，和我做都未曾有的情景。</w:t>
      </w:r>
    </w:p>
    <w:p>
      <w:r>
        <w:t>雯秀后主用手抱阿森的脖子，像似非常渴阿森她的，有一种要更多的子。阿森此停下了作，手勾住</w:t>
      </w:r>
    </w:p>
    <w:p>
      <w:r>
        <w:t>雯秀的腿，雯秀整人抱起，走干。不停下原地雯秀上，然后又重重的落下，使得阿森的小弟弟插的更深。</w:t>
      </w:r>
    </w:p>
    <w:p>
      <w:r>
        <w:t>做以前和雯秀然做，但雯秀每次都受不了后，我就再了，想不到今天阿森又以作，雯秀干到高潮，淫水</w:t>
      </w:r>
    </w:p>
    <w:p>
      <w:r>
        <w:t>不的阿森的腿上流到地面。而雯秀也像子一的狂叫，叫停了又叫，反反覆覆的姿，阿森干了快１０分，</w:t>
      </w:r>
    </w:p>
    <w:p>
      <w:r>
        <w:t>我如在看一真人的Ａ片，我到极。</w:t>
      </w:r>
    </w:p>
    <w:p>
      <w:r>
        <w:t>阿森的雯秀放下在沙上，抽出了小弟弟，忽然雯秀的洞口涌出了一堆淫水，是我以前未的，也不知</w:t>
      </w:r>
    </w:p>
    <w:p>
      <w:r>
        <w:t>道是如何到的，竟然可以雯秀的淫水如此四溢，心中不得配服阿森的害。</w:t>
      </w:r>
    </w:p>
    <w:p>
      <w:r>
        <w:t>的雯秀早已受到高潮的刺激下，一也不的躺在沙上，而阿森也快要械的段，不我看得出阿森不想么</w:t>
      </w:r>
    </w:p>
    <w:p>
      <w:r>
        <w:t>快射出，他想多玩玩雯秀，所以也坐在另一沙上。此我趁雯秀翻趴在沙上，我后面再度插入雯秀的穴，</w:t>
      </w:r>
    </w:p>
    <w:p>
      <w:r>
        <w:t>始抽干起。此雯秀的穴滑比，而且有松弛，不不影我的性欲，反而刺激了我的小弟弟，在抽插八分后，</w:t>
      </w:r>
    </w:p>
    <w:p>
      <w:r>
        <w:t>我于受不了雯秀的淫，的精液射在她的背上。</w:t>
      </w:r>
    </w:p>
    <w:p>
      <w:r>
        <w:t>阿森也在段休息的多了，就在我抽出射精后，阿森上雯秀翻正，正面上去干雯秀。阿森的小弟弟又</w:t>
      </w:r>
    </w:p>
    <w:p>
      <w:r>
        <w:t>再度插雯秀的淫穴，雯秀又再度陷入多次的高潮，不停的淫叫。而阿森也在五分后，受不了精液都射在</w:t>
      </w:r>
    </w:p>
    <w:p>
      <w:r>
        <w:t>雯秀的肚皮上了。</w:t>
      </w:r>
    </w:p>
    <w:p>
      <w:r>
        <w:t>我三人在客稍做休息，建阿森今晚在我家夜，因也太晚了，所以要阿森明天再回家。阿森同意后，</w:t>
      </w:r>
    </w:p>
    <w:p>
      <w:r>
        <w:t>我一起到浴室洗，我和阿森雯秀抹沐浴乳，雯秀我搓身体洗背，就好像一妻伺服二夫一。阿森不停的搓</w:t>
      </w:r>
    </w:p>
    <w:p>
      <w:r>
        <w:t>雯秀的胸部与淫穴，而我和雯秀不的相互吻，雯秀：如何？意？</w:t>
      </w:r>
    </w:p>
    <w:p>
      <w:r>
        <w:t>雯秀不好意思的。我趁机：那晚上再你好好享受。</w:t>
      </w:r>
    </w:p>
    <w:p>
      <w:r>
        <w:t>完了澡，我三人共一床。然免不了又一大，我和阿森又雯秀干的死去活，高潮不，淫水四溢。</w:t>
      </w:r>
    </w:p>
    <w:p>
      <w:r>
        <w:t>束第二大后，我想阿森和雯秀共度一晚，希望阿森好好把握今晚，所以我就到隔壁房睡去了。</w:t>
      </w:r>
    </w:p>
    <w:p>
      <w:r>
        <w:t>半夜不雯秀的笑，然也有淫的叫。而我也不管他如何快活，是干了几回合，就睡我的了。</w:t>
      </w:r>
    </w:p>
    <w:p>
      <w:r>
        <w:t>隔日天亮醒，已是早上九了，我到了雯秀房已不阿森人影，只剩裸身体的雯秀一人在乎乎大睡，可</w:t>
      </w:r>
    </w:p>
    <w:p>
      <w:r>
        <w:t>昨晚真的她累翻了。有；我的房到都是擦的生，以及地板到都是雯秀淫水的痕，可昨晚他激烈。</w:t>
      </w:r>
    </w:p>
    <w:p>
      <w:r>
        <w:t>我房屋里里外外稍做整理，雯秀是一好睡。我整理完后，到了浴室里洗了澡，然后光身体到雯秀身</w:t>
      </w:r>
    </w:p>
    <w:p>
      <w:r>
        <w:t>旁，雯秀才被我吵醒。</w:t>
      </w:r>
    </w:p>
    <w:p>
      <w:r>
        <w:t>雯秀看是我，我笑了一笑，我几了，我告她快十二了。</w:t>
      </w:r>
    </w:p>
    <w:p>
      <w:r>
        <w:t>她才我她八才睡。</w:t>
      </w:r>
    </w:p>
    <w:p>
      <w:r>
        <w:t>后我才知道，原他整晚都睡，一直不的做。阿森在始，都休息半小就硬了，又再玩了一次，最后快</w:t>
      </w:r>
    </w:p>
    <w:p>
      <w:r>
        <w:t>天亮都一小才硬，甚至靠雯秀不的他口交他才硬起，一直玩到天亮快八，阿森因跟女友有才回家，雯秀</w:t>
      </w:r>
    </w:p>
    <w:p>
      <w:r>
        <w:t>才睡。</w:t>
      </w:r>
    </w:p>
    <w:p>
      <w:r>
        <w:t>我想想依照的玩法，一晚上也要再玩三四次吧！我索性棉被看看雯秀的穴口，果然的不像。然有些，</w:t>
      </w:r>
    </w:p>
    <w:p>
      <w:r>
        <w:t>不雯秀真的很爽很舒服，他而言一晚等于被干了十多次。</w:t>
      </w:r>
    </w:p>
    <w:p>
      <w:r>
        <w:t>在我的小弟弟也莫名的硬了起，于是我不管雯秀那里不，又她干了起，她也似乎意未的子，享受被</w:t>
      </w:r>
    </w:p>
    <w:p>
      <w:r>
        <w:t>插的快感。</w:t>
      </w:r>
    </w:p>
    <w:p>
      <w:r>
        <w:t>在做程里，我雯秀何昨晚主要阿森干你呢？</w:t>
      </w:r>
    </w:p>
    <w:p>
      <w:r>
        <w:t>雯秀，因我答她，不阿森碰到她，果有她的同意，就阿森碰我。既然我么想要她被玩，那就玩我看。</w:t>
      </w:r>
    </w:p>
    <w:p>
      <w:r>
        <w:t>我听的笑了一：那有有后悔被阿森干啊。</w:t>
      </w:r>
    </w:p>
    <w:p>
      <w:r>
        <w:t>雯秀：原本有怕，不阿森插，我心一就什么都不怕了。而且阿森那里比你多了，你要多加油喔。</w:t>
      </w:r>
    </w:p>
    <w:p>
      <w:r>
        <w:t>听得我有不服，更加用力的插雯秀的淫穴，更不管她痛不痛了，叫她的男人比我好。不昨晚倒是收</w:t>
      </w:r>
    </w:p>
    <w:p>
      <w:r>
        <w:t>的一晚，我就此玩了。</w:t>
      </w:r>
    </w:p>
    <w:p>
      <w:r>
        <w:t>雯秀又告我，阿森在要回家前，他也要服女友跟我交。我一听到，小弟弟更加有，因阿森的女友件</w:t>
      </w:r>
    </w:p>
    <w:p>
      <w:r>
        <w:t>不雯秀，我也很想要一芳，要是真有机，我一定好好的昨晚的一切要回。</w:t>
      </w:r>
    </w:p>
    <w:p>
      <w:r>
        <w:t>于是在一天，我都在聊雯秀和阿森干到天亮的程，真的有精彩，害我那一天也又和雯秀不知玩了多</w:t>
      </w:r>
    </w:p>
    <w:p>
      <w:r>
        <w:t>少回，我看加一加，雯秀２４小可能有２０次之多。</w:t>
      </w:r>
    </w:p>
    <w:p>
      <w:r>
        <w:t>晚上和阿森通了，才知道他因昨晚操太多次又睡，中午后体力有些不支，始的拉肚子，眼睛挂黑眼</w:t>
      </w:r>
    </w:p>
    <w:p>
      <w:r>
        <w:t>圈。好他女友以他吃坏肚子，不然一定跑跟我罪。</w:t>
      </w:r>
    </w:p>
    <w:p>
      <w:r>
        <w:t>就我于了３Ｐ的，后也有跟阿森几次的，以后再找大家欣。</w:t>
      </w:r>
    </w:p>
    <w:p>
      <w:r>
        <w:t>在与阿森之后，阿森也常常想要再和雯秀做，常常故意我的意思，或是雯秀。由于我有跟雯秀，在</w:t>
      </w:r>
    </w:p>
    <w:p>
      <w:r>
        <w:t>有我的同意下，她不可以私下和阿森往，所以阿森多次都碰了子。</w:t>
      </w:r>
    </w:p>
    <w:p>
      <w:r>
        <w:t>然我也不是不机，有几次是我和雯秀在看Ａ片，或是突然的性致高，都以找阿森，而且不阿森有多</w:t>
      </w:r>
    </w:p>
    <w:p>
      <w:r>
        <w:t>忙或是多，他都下一切赶，可他雯秀有多么的喜，所以我也常常玩的性致勃勃。不自第一次阿森夜之后，</w:t>
      </w:r>
    </w:p>
    <w:p>
      <w:r>
        <w:t>后的几次都有阿森夜，每次做玩他就回家，之后就是我翻云覆雨的了，也因，每一次阿森走后，我更加</w:t>
      </w:r>
    </w:p>
    <w:p>
      <w:r>
        <w:t>的方，做的次也越越多。</w:t>
      </w:r>
    </w:p>
    <w:p>
      <w:r>
        <w:t>可是最近雯秀和我的３Ｐ也有不上的需要，然每一次都玩的很舒服很刺激，但得有以前的新感。我</w:t>
      </w:r>
    </w:p>
    <w:p>
      <w:r>
        <w:t>也知道要人玩看看，但要雯秀看喜的，恐怕也有些度，我也曾找，真的都不是很意。</w:t>
      </w:r>
    </w:p>
    <w:p>
      <w:r>
        <w:t>之后，我告阿森，阿森了解后，提要玩交伴。我一听上致就了，因一想到阿森的女友身材，就不禁</w:t>
      </w:r>
    </w:p>
    <w:p>
      <w:r>
        <w:t>的流下口水。</w:t>
      </w:r>
    </w:p>
    <w:p>
      <w:r>
        <w:t>阿森自第一次后，他了不想待好友，也始不的游女友和我交，最近她已有心了，只差一。</w:t>
      </w:r>
    </w:p>
    <w:p>
      <w:r>
        <w:t>阿森的女友叫小彤，身高１６８ｃｍ/ ４９ｋｇ，３３Ｄ/ ２４/ ３４，的身材直就和模特儿一，</w:t>
      </w:r>
    </w:p>
    <w:p>
      <w:r>
        <w:t>尤其是那Ｄ罩杯的胸脯，人很想揉捏看看。</w:t>
      </w:r>
    </w:p>
    <w:p>
      <w:r>
        <w:t>由于我事先不知道阿森是如何服小彤的，我找了一星期六一起出去玩，大家玩的熟一些。由于阿森</w:t>
      </w:r>
    </w:p>
    <w:p>
      <w:r>
        <w:t>跟雯秀早已非正常系，所以一路上打打，不的触碰雯秀的身体或是胸部，在小彤看起，也不怎么生气，</w:t>
      </w:r>
    </w:p>
    <w:p>
      <w:r>
        <w:t>可阿森是有跟小彤提到要交的事了。</w:t>
      </w:r>
    </w:p>
    <w:p>
      <w:r>
        <w:t>而我也不的小彤手，始她有一些些排斥，不晚上到了阿森家后，小彤就慢慢放下了戒心，跟我一起</w:t>
      </w:r>
    </w:p>
    <w:p>
      <w:r>
        <w:t>胡。</w:t>
      </w:r>
    </w:p>
    <w:p>
      <w:r>
        <w:t>阿森首先拉小彤往房去，小彤得精光，然后始，最后插了去。我一听到小彤的淫叫，人也精光，往</w:t>
      </w:r>
    </w:p>
    <w:p>
      <w:r>
        <w:t>阿森的房去，小彤到我有些惊，不什么。而我也拉雯秀躺在阿森的床上，也做与阿森和小彤同的事情。</w:t>
      </w:r>
    </w:p>
    <w:p>
      <w:r>
        <w:t>我四人面在床上，各自玩自己的女友，房淫四起。小彤看起有害羞，所以我和雯秀故意做出一些高</w:t>
      </w:r>
    </w:p>
    <w:p>
      <w:r>
        <w:t>度的姿，淫的子小彤看的目瞪口呆。了一，我始相互的摸方的女友，我干雯秀，手也不停的摸小彤３３</w:t>
      </w:r>
    </w:p>
    <w:p>
      <w:r>
        <w:t>Ｄ的胸。雯秀看小彤已入佳境，竟要我抽出小弟弟，好好玩弄小彤。</w:t>
      </w:r>
    </w:p>
    <w:p>
      <w:r>
        <w:t>此我始舔小彤的身体，舌一到她的乳，她都震了一下。我再的吻上她的，与小彤舌吻，她有反抗，</w:t>
      </w:r>
    </w:p>
    <w:p>
      <w:r>
        <w:t>我就更忌的始我的舌功。</w:t>
      </w:r>
    </w:p>
    <w:p>
      <w:r>
        <w:t>我的手不的揉捏小彤的乳，都成不型，嘴巴也不停的吻她的乳、耳朵、脖子，就上半身玩小彤，下</w:t>
      </w:r>
    </w:p>
    <w:p>
      <w:r>
        <w:t>半身不的受刺激而膨，干得雯秀尖叫不。而我的小弟弟也真的到不行了，直就是一根木棍，插的雯秀唉</w:t>
      </w:r>
    </w:p>
    <w:p>
      <w:r>
        <w:t>叫。</w:t>
      </w:r>
    </w:p>
    <w:p>
      <w:r>
        <w:t>就在我和阿森都受不了二女生的惑下，定交棒位。由于事前二位女生都已有吃了避孕，所以我和阿</w:t>
      </w:r>
    </w:p>
    <w:p>
      <w:r>
        <w:t>森都有戴套子，就直接往女生的淫穴插了去，也省去了的作，因二位女生已被插的欲火消，那能我慢慢</w:t>
      </w:r>
    </w:p>
    <w:p>
      <w:r>
        <w:t>的呢。</w:t>
      </w:r>
    </w:p>
    <w:p>
      <w:r>
        <w:t>我和阿森几乎是同一插入，二女生都异口同的「啊了一大，使得我和阿森都笑了出。此的小彤整人</w:t>
      </w:r>
    </w:p>
    <w:p>
      <w:r>
        <w:t>是趴在床，所以我是后面插入，姿插的又深又大力。由于被阿森插的淫穴是淫水，所以抽插特滑。</w:t>
      </w:r>
    </w:p>
    <w:p>
      <w:r>
        <w:t>小彤的穴被阿森抽插了１０分，但是依然的，使得我淫心漾，猛力的快速抽插，小彤不的尖叫起，</w:t>
      </w:r>
    </w:p>
    <w:p>
      <w:r>
        <w:t>而我的也硬的不像，就像石一，每一下都重重的插到小彤的穴心。</w:t>
      </w:r>
    </w:p>
    <w:p>
      <w:r>
        <w:t>第一次干好友的女朋友，心里真的有不出的滋味，然我想上小彤已不是一二天的事了，可是在的我</w:t>
      </w:r>
    </w:p>
    <w:p>
      <w:r>
        <w:t>好像是在做一，平常都幻想不出小彤在床的，在在我面前的小彤像似另一人，３３Ｄ的乳房都被她的往</w:t>
      </w:r>
    </w:p>
    <w:p>
      <w:r>
        <w:t>二溢出，我手伸到她的乳房，掌握她的乳，感美妙极了。</w:t>
      </w:r>
    </w:p>
    <w:p>
      <w:r>
        <w:t>而阿森正雯秀的腿放在肩上，正面式的往下抽插，看他也很力的子，雯秀也一定爽到不行了吧。之</w:t>
      </w:r>
    </w:p>
    <w:p>
      <w:r>
        <w:t>后雯秀趴在床，腿曲跪在床延，身体低平趴在床上，极具猥的姿，我看的小鹿撞，差就械了。阿森掌握</w:t>
      </w:r>
    </w:p>
    <w:p>
      <w:r>
        <w:t>住雯秀的臀，老二准雯秀的穴口后，腰力一挺，整根入穴洞中，始急促的前后抽插，雯秀被插的淫水急</w:t>
      </w:r>
    </w:p>
    <w:p>
      <w:r>
        <w:t>流，不潮催的子。</w:t>
      </w:r>
    </w:p>
    <w:p>
      <w:r>
        <w:t>我和阿森在房使了各种姿，足我手中的尤物，床上到床下，再床上到椅子上，我用了各种方式，抽</w:t>
      </w:r>
    </w:p>
    <w:p>
      <w:r>
        <w:t>干二女生，最后都射她的里面，也都爽到在床上抽蓄，久久才恢复神智。</w:t>
      </w:r>
    </w:p>
    <w:p>
      <w:r>
        <w:t>束之后，我稍微洗后，在阿森家中吃火，然后又看了Ａ片，四人又再客干了一回合，也因之前射一</w:t>
      </w:r>
    </w:p>
    <w:p>
      <w:r>
        <w:t>次，第二次做起特持久，完全有想射的感，我和阿森都一，二女生交叉干，二人都淫浪，好像再比最叫</w:t>
      </w:r>
    </w:p>
    <w:p>
      <w:r>
        <w:t>床一。一次我各干了方女生一小，才第二的精液再次射入她的淫穴深，四人又再次的在那里，也不想。</w:t>
      </w:r>
    </w:p>
    <w:p>
      <w:r>
        <w:t>了不知多久，我和雯秀才起身穿好衣服回家。回到家中洗澡，才看雯秀的下面，被阿森的大屌插到</w:t>
      </w:r>
    </w:p>
    <w:p>
      <w:r>
        <w:t>了起，看得我怪心疼的，不唇的也可的，洗完澡之后躺在床上，雯秀意未竟的，又爬到我身上做起，我</w:t>
      </w:r>
    </w:p>
    <w:p>
      <w:r>
        <w:t>已全身力了，就她玩我，晚我可真的是累了。</w:t>
      </w:r>
    </w:p>
    <w:p>
      <w:r>
        <w:t>一次之后，大一周就和阿森交女友，有候四人一起，有候只有我和小彤，或是阿森和雯秀，也有是</w:t>
      </w:r>
    </w:p>
    <w:p>
      <w:r>
        <w:t xml:space="preserve">我一人和雯秀跟小彤，反正到有空玩就玩，所以有４Ｐ、３Ｐ、交，我就成性的交完！【全文完】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