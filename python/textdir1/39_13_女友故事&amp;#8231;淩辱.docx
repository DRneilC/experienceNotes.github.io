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女友故事&amp;amp;#8231;淩辱</w:t>
      </w:r>
    </w:p>
    <w:p>
      <w:r>
        <w:t>「怎麽样？我跳得好不好看？」女友白嫩的脸上挂着汗珠，轻撅着嘴一脸询问的看着我，明亮的眼</w:t>
      </w:r>
    </w:p>
    <w:p>
      <w:r>
        <w:t>睛闪着光彩，长长的睫毛呼扇呼扇的。</w:t>
      </w:r>
    </w:p>
    <w:p>
      <w:r>
        <w:t>「不错呀，」我随口答道。女友本来是跳民族舞的，最近才自学起了芭蕾。</w:t>
      </w:r>
    </w:p>
    <w:p>
      <w:r>
        <w:t>虽然我也不是很懂，不过看起来她跳的还是似模似样的。</w:t>
      </w:r>
    </w:p>
    <w:p>
      <w:r>
        <w:t>不过说实话，她跳的时候我也没有多在意舞姿。在白色紧身裤袜的衬托下，她修长的双腿更加颀长，</w:t>
      </w:r>
    </w:p>
    <w:p>
      <w:r>
        <w:t>让人心动；而随着舞蹈，异常纤细的腰身对比出挺翘的臀部，看得我口感舌燥的；而她上身就穿了件粉</w:t>
      </w:r>
    </w:p>
    <w:p>
      <w:r>
        <w:t>色的吊带，她饱满的胸部诱人的露出了小半个，每一次俯身，满是晶莹的汗珠就在露出的雪白的乳沟间</w:t>
      </w:r>
    </w:p>
    <w:p>
      <w:r>
        <w:t>滚动；我简直觉得比艳舞还要刺激。</w:t>
      </w:r>
    </w:p>
    <w:p>
      <w:r>
        <w:t>我也不是色情狂，也看过芭蕾表演，并没有如此激动。不过，现在情况不同，女友如此近距离的舞</w:t>
      </w:r>
    </w:p>
    <w:p>
      <w:r>
        <w:t>姿，配合着她热辣的身材和单薄的衣服，怎麽可能不让人浮想联翩。</w:t>
      </w:r>
    </w:p>
    <w:p>
      <w:r>
        <w:t>我正在乱想，女友又开口了，她叉着纤细的腰，嘟着在运动後更显红润的嘴唇，「切！什麽吗！就</w:t>
      </w:r>
    </w:p>
    <w:p>
      <w:r>
        <w:t>是不错而已呀？」</w:t>
      </w:r>
    </w:p>
    <w:p>
      <w:r>
        <w:t>女友平常是个文静高雅的女孩子，不过，在我的面前就多了一分调皮和撒娇，这也让我心里常常软</w:t>
      </w:r>
    </w:p>
    <w:p>
      <w:r>
        <w:t>软的，很是受用。</w:t>
      </w:r>
    </w:p>
    <w:p>
      <w:r>
        <w:t>我从有些凉意的木地板上站了起来，整理了一下由於勃起的下身有些不舒服的裤子，「我不是说过，</w:t>
      </w:r>
    </w:p>
    <w:p>
      <w:r>
        <w:t>『不错』，就是『无论如何都不能错过，太好了』的意思麽？是不是，宝贝儿？」</w:t>
      </w:r>
    </w:p>
    <w:p>
      <w:r>
        <w:t>「哼，你每次都这麽多歪理，」女友没有多纠缠，接过了我递过去的厚毛巾，擦着额头的汗珠。</w:t>
      </w:r>
    </w:p>
    <w:p>
      <w:r>
        <w:t>我向窗外望去，可以由於是周日下午的原因，阳光明媚，绿树成荫的校园中相当冷清。心里有些窃</w:t>
      </w:r>
    </w:p>
    <w:p>
      <w:r>
        <w:t>喜，在这里留学真不错，不但环境这麽好，而又这麽清静。</w:t>
      </w:r>
    </w:p>
    <w:p>
      <w:r>
        <w:t>我来Ｕ国留学五年了，这里的西岸是个繁荣的物质天堂，城市中是一派繁荣的景象。不过，乡间的</w:t>
      </w:r>
    </w:p>
    <w:p>
      <w:r>
        <w:t>绿树成荫又成了另一番美景，就像是我们的Ｖ大学这里，在这里留学实在是一件幸事。更加幸运的是，</w:t>
      </w:r>
    </w:p>
    <w:p>
      <w:r>
        <w:t>在V 城的大学中，我结识了小慧。</w:t>
      </w:r>
    </w:p>
    <w:p>
      <w:r>
        <w:t>倪慧珍，我都叫她小慧，有时又叫她慧。外国人叫她Ｗｉｌｌａ，只是我不喜欢用。</w:t>
      </w:r>
    </w:p>
    <w:p>
      <w:r>
        <w:t>「小慧，你跳的真美，看得我都痴了…」我走过去，一把搂过女友的腰，看着她在我怀中有些撒娇</w:t>
      </w:r>
    </w:p>
    <w:p>
      <w:r>
        <w:t>地推我。这麽近的看着她娇美的脸，让我实在是把持不住，直接封上了她的嘴。</w:t>
      </w:r>
    </w:p>
    <w:p>
      <w:r>
        <w:t>「嗯！！」女友吃惊地哼着，不过在我用力的搂抱，和火热略带侵犯的狂吻下，她有些反抗而僵硬</w:t>
      </w:r>
    </w:p>
    <w:p>
      <w:r>
        <w:t>的身体马上就变软了。</w:t>
      </w:r>
    </w:p>
    <w:p>
      <w:r>
        <w:t>和她相处久了，才知道她来U 国是有些特别原因的，要不，我也一直想不明白，她这样一个美人是</w:t>
      </w:r>
    </w:p>
    <w:p>
      <w:r>
        <w:t>怎麽逃出以前国内那些「色魔」的魔掌呢？</w:t>
      </w:r>
    </w:p>
    <w:p>
      <w:r>
        <w:t>小慧长得很美，但不是东方传统型的美女。虽然是鸭蛋脸，但脸蛋的地方有些圆，有些像个小孩子，</w:t>
      </w:r>
    </w:p>
    <w:p>
      <w:r>
        <w:t>很可爱，但同时，整个脸庞轮廓相当分明，如同白人女孩一样，柔美中又有种现代美。我很喜欢这样的</w:t>
      </w:r>
    </w:p>
    <w:p>
      <w:r>
        <w:t>女孩，看起来就人忍不住抱起来亲个够。</w:t>
      </w:r>
    </w:p>
    <w:p>
      <w:r>
        <w:t>当我们的唇分开的时候，我已经把她压在了旁边地上，压腿用的垫子上面。</w:t>
      </w:r>
    </w:p>
    <w:p>
      <w:r>
        <w:t>「你好美，小慧，」我一边说着，一边把大手压上了她饱满的乳房。啊！手感太赞了。由於要跳舞，</w:t>
      </w:r>
    </w:p>
    <w:p>
      <w:r>
        <w:t>女友没有穿平时那种有硬硬支架的内衣，而仅仅是一层柔软的棉质胸衣，让人透过布料，就能直接体会</w:t>
      </w:r>
    </w:p>
    <w:p>
      <w:r>
        <w:t>到她坚韧的乳房。</w:t>
      </w:r>
    </w:p>
    <w:p>
      <w:r>
        <w:t>「不要嘛！在这里多不好，会有人来的！」女友有些紧张的抓着我的手，脸上有些害羞而生气的皱</w:t>
      </w:r>
    </w:p>
    <w:p>
      <w:r>
        <w:t>着眉。</w:t>
      </w:r>
    </w:p>
    <w:p>
      <w:r>
        <w:t>她生气的表情也这麽诱人！我感觉有些精虫上脑，怎麽可能就这样停下。我一转手直接从她领口伸</w:t>
      </w:r>
    </w:p>
    <w:p>
      <w:r>
        <w:t>了进去，握住了她丰满坚挺的乳房，感受着那细嫩无比的手感。</w:t>
      </w:r>
    </w:p>
    <w:p>
      <w:r>
        <w:t>「讨厌！」女友蹙着眉，低声叫着。</w:t>
      </w:r>
    </w:p>
    <w:p>
      <w:r>
        <w:t>我尽情的欣赏着她娇羞的表情，觉得更加兴奋了。她有四分之一的外族血统，有一些混血儿的特徵，</w:t>
      </w:r>
    </w:p>
    <w:p>
      <w:r>
        <w:t>五官和轮廓很分明，眼睛大而有神，睫毛长长翘翘的。</w:t>
      </w:r>
    </w:p>
    <w:p>
      <w:r>
        <w:t>眼窝有点儿深，不经修正的两道柳叶眉，就刚好清秀适度。不过，现在在我的魔爪下，她明亮的眼</w:t>
      </w:r>
    </w:p>
    <w:p>
      <w:r>
        <w:t>神中有了迷离的目光，我知道她的胸部最敏感，每次进攻这里都最有效。</w:t>
      </w:r>
    </w:p>
    <w:p>
      <w:r>
        <w:t>女友鼻梁直挺，但又弧度柔和，像外国的少女，在愈发急促的呼吸下，小巧的鼻翼翕动着。她红润</w:t>
      </w:r>
    </w:p>
    <w:p>
      <w:r>
        <w:t>的唇微开，露出一点洁白整齐的牙齿，略有丰满的下唇伴随着她喉咙中发出了的丝丝低靡的呻吟声，轻</w:t>
      </w:r>
    </w:p>
    <w:p>
      <w:r>
        <w:t>轻颤抖着，更是无比诱人。</w:t>
      </w:r>
    </w:p>
    <w:p>
      <w:r>
        <w:t>我第一次见到她，就舍不得移开眼睛。那时，还以为她是个ＡＢＣ，後来才听她说，她的姥姥是俄</w:t>
      </w:r>
    </w:p>
    <w:p>
      <w:r>
        <w:t>国人。</w:t>
      </w:r>
    </w:p>
    <w:p>
      <w:r>
        <w:t>不过现在，小慧已经是我的女友了，她的美不再是只能远观了，也可以随我任意亵玩了。想到这里，</w:t>
      </w:r>
    </w:p>
    <w:p>
      <w:r>
        <w:t>我感觉鸡巴更加硬得发疼了，手上的力度也加强了。</w:t>
      </w:r>
    </w:p>
    <w:p>
      <w:r>
        <w:t>「可反…不要…别在这里…」女友躺在垫子上，一边无力的推拒着我，一边担忧的扭头看着舞蹈房</w:t>
      </w:r>
    </w:p>
    <w:p>
      <w:r>
        <w:t>门口的方向，生怕有人来。</w:t>
      </w:r>
    </w:p>
    <w:p>
      <w:r>
        <w:t>「怕什麽，这个时候不要说这里，大学中都没有人的…」虽然口中这麽说，其实我也有些担心。我</w:t>
      </w:r>
    </w:p>
    <w:p>
      <w:r>
        <w:t>偷偷的看在远处门上那个小窗口，心中偷想，会不会有人在那里偷窥呢？会不会有人个年迈的老黑人清</w:t>
      </w:r>
    </w:p>
    <w:p>
      <w:r>
        <w:t>洁工一把推开那扇大门，然後把女友雪白的身体一眼全都看光呢？</w:t>
      </w:r>
    </w:p>
    <w:p>
      <w:r>
        <w:t>虽然也有些担心，不过，想到这些我心里就更加兴奋了，而且，似乎鸡巴也更加火热了。</w:t>
      </w:r>
    </w:p>
    <w:p>
      <w:r>
        <w:t>此外，舞蹈房中整个一面墙都是落地的镜子，在女友刚刚跳舞的时候，我就幻想着如果在这里干她，</w:t>
      </w:r>
    </w:p>
    <w:p>
      <w:r>
        <w:t>就可以一边欣赏她胸前令人喷血的风景，一边欣赏她平滑的背了。我怎麽可能放过这个机会呢？！</w:t>
      </w:r>
    </w:p>
    <w:p>
      <w:r>
        <w:t>「小慧，别怕，」我边说着，边猛力的推开她的粉色的吊带，连同她的内衣一起推到了她脖子下面。</w:t>
      </w:r>
    </w:p>
    <w:p>
      <w:r>
        <w:t>她雪白的身体和两个浑圆饱满的乳房就暴露在空气和我的眼神中了。</w:t>
      </w:r>
    </w:p>
    <w:p>
      <w:r>
        <w:t>虽然看过很多次了，但是我还是不仅惊叹於她的美。</w:t>
      </w:r>
    </w:p>
    <w:p>
      <w:r>
        <w:t>她的美是特别的。因为如果说美女，在Ｕ国这边到处是火辣的白人少女，或是劲爆的拉丁美人，找</w:t>
      </w:r>
    </w:p>
    <w:p>
      <w:r>
        <w:t>出些身材艳治，五官出众的女孩根本不难。不过，小慧却有两点最美的天赋，最令我着迷。</w:t>
      </w:r>
    </w:p>
    <w:p>
      <w:r>
        <w:t>首先一方面，小慧的皮肤非常的白嫩，看着她娇羞的躺在垫子上，她赤裸的上身白晃晃的都有些刺</w:t>
      </w:r>
    </w:p>
    <w:p>
      <w:r>
        <w:t>眼。</w:t>
      </w:r>
    </w:p>
    <w:p>
      <w:r>
        <w:t>她那白嫩的肌肤，像最寒冷的地方最清澈的雪花那样晶莹，像最新鲜最纯净的牛奶一样嫩，像最饱</w:t>
      </w:r>
    </w:p>
    <w:p>
      <w:r>
        <w:t>满诱人最清爽滑腻的去了皮的鸡蛋一样富有弹性。在街上，就连白俄罗斯的少女也很少有那麽纯净的白</w:t>
      </w:r>
    </w:p>
    <w:p>
      <w:r>
        <w:t>色。在我偷笑着抚摸她的同时，我一边心中充满了对她妈妈那边血统的无比感激。</w:t>
      </w:r>
    </w:p>
    <w:p>
      <w:r>
        <w:t>另外，白种人的皮肤常常比较粗糙，有雀斑，汗毛又很重；我也近距离接触过一些白人少女，每次</w:t>
      </w:r>
    </w:p>
    <w:p>
      <w:r>
        <w:t>在近处看的她们的皮肤，我的慾火都会被减少不少的。</w:t>
      </w:r>
    </w:p>
    <w:p>
      <w:r>
        <w:t>小慧的皮肤可没有这样的缺点。除了身上有数的几颗红色的痣之外，完全都是细腻而白嫩的肌肤，</w:t>
      </w:r>
    </w:p>
    <w:p>
      <w:r>
        <w:t>几乎都看不出毛孔和汗毛，可以说是集合了东西方的优点，也许这就是混血优势吧。</w:t>
      </w:r>
    </w:p>
    <w:p>
      <w:r>
        <w:t>每次蹂躏她赤裸的身体的时候，轻轻摸着她的皮肤，真的感觉是软玉温香。</w:t>
      </w:r>
    </w:p>
    <w:p>
      <w:r>
        <w:t>摸起来就像婴儿的一样细嫩，真是让人爽到了心里。她不用什麽特殊的护肤品，只是洗澡後用婴儿</w:t>
      </w:r>
    </w:p>
    <w:p>
      <w:r>
        <w:t>油护肤而已，不知道是天生的，还是爱喝牛奶，爱吃鱼的原因。</w:t>
      </w:r>
    </w:p>
    <w:p>
      <w:r>
        <w:t>「讨厌…可反…你太坏了…要是被人看到，我以後怎麽去上课…」女友双手护住胸前，企图阻止我</w:t>
      </w:r>
    </w:p>
    <w:p>
      <w:r>
        <w:t>的行动。</w:t>
      </w:r>
    </w:p>
    <w:p>
      <w:r>
        <w:t>我轻轻压上她的身体，亲着她红润的唇，「怕什麽，就算被别人看到，他们只会记得你的美，然後</w:t>
      </w:r>
    </w:p>
    <w:p>
      <w:r>
        <w:t>惊叹到把你的容貌都忘掉的…」</w:t>
      </w:r>
    </w:p>
    <w:p>
      <w:r>
        <w:t>「讨厌！你还说胡话…」有些气恼的看着我。</w:t>
      </w:r>
    </w:p>
    <w:p>
      <w:r>
        <w:t>我「嘿嘿」的笑了笑，两手同时发力，一下就把女友雪白的裤袜和T 型的内裤只拽到了她小腿上。</w:t>
      </w:r>
    </w:p>
    <w:p>
      <w:r>
        <w:t>「啊！！」女友娇声叫着，她护着胸部的手还没来得及阻止我，我就进行了下个行动。抓起她修长</w:t>
      </w:r>
    </w:p>
    <w:p>
      <w:r>
        <w:t>的脚踝，把她的双腿抬起，然後笔直的压在了她的胸前。</w:t>
      </w:r>
    </w:p>
    <w:p>
      <w:r>
        <w:t>她的膝盖压着她自己的胸部，我只要按着她的脚踝，女友就不能自由的挣扎了，而且我就开始肆意</w:t>
      </w:r>
    </w:p>
    <w:p>
      <w:r>
        <w:t>玩弄她高高抬起，夹在雪白大腿根部间的肉缝了。</w:t>
      </w:r>
    </w:p>
    <w:p>
      <w:r>
        <w:t>「你是个…大色狼…」随着我的舌头舔上她的小穴，女友的声音渐渐小了，而开始转成了不断的小</w:t>
      </w:r>
    </w:p>
    <w:p>
      <w:r>
        <w:t>声呻吟。</w:t>
      </w:r>
    </w:p>
    <w:p>
      <w:r>
        <w:t>说道另一方，小慧特别的地方，就是她的身材。</w:t>
      </w:r>
    </w:p>
    <w:p>
      <w:r>
        <w:t>她一米七二的身高，大约５５ＫＧ虽然不算骨感美女，但是我觉得正合适。</w:t>
      </w:r>
    </w:p>
    <w:p>
      <w:r>
        <w:t>她身材比例很好，三围有３５Ｄ，２４，３５。</w:t>
      </w:r>
    </w:p>
    <w:p>
      <w:r>
        <w:t>女友的身材，可能和她从小就练习舞蹈有关，即使现在她也常常去大学的体育馆练习。她的双腿很</w:t>
      </w:r>
    </w:p>
    <w:p>
      <w:r>
        <w:t>长，腰身纤细而娇小，因此臀部就更加翘挺，身材也越发凹凸有致。由於舞蹈，她脚踝很修长，我常常</w:t>
      </w:r>
    </w:p>
    <w:p>
      <w:r>
        <w:t>偷偷给她照一些裸照，然後和网上那些模特去比较，可以说，她小腿的曲线可是毫不逊色呀。</w:t>
      </w:r>
    </w:p>
    <w:p>
      <w:r>
        <w:t>她告诉我，由於後来初中发育後，身高对於舞蹈太高了，她就从专业队退了下来，要不兴许可以加</w:t>
      </w:r>
    </w:p>
    <w:p>
      <w:r>
        <w:t>入国家队呢。但是她一直都还在舞蹈社团活动。</w:t>
      </w:r>
    </w:p>
    <w:p>
      <w:r>
        <w:t>说道这些，女友的身材也不能算是多麽特别，在大学校园中，随处可见穿着仅仅遮到大腿根的迷你</w:t>
      </w:r>
    </w:p>
    <w:p>
      <w:r>
        <w:t>短裙，露出动人双腿的U 国大学女生。</w:t>
      </w:r>
    </w:p>
    <w:p>
      <w:r>
        <w:t>我说所的最特别，最吸引人的地方——是她身体出色的柔韧性！！！</w:t>
      </w:r>
    </w:p>
    <w:p>
      <w:r>
        <w:t>女孩在小的时候，柔软性都是很好的，只是长大後就慢慢失去了。而女友一直在练习舞蹈，柔韧的</w:t>
      </w:r>
    </w:p>
    <w:p>
      <w:r>
        <w:t>基本功也是从来没落下过的。</w:t>
      </w:r>
    </w:p>
    <w:p>
      <w:r>
        <w:t>此外，就算以女生而言，女友的柔软性也是格外出众的。她那双纤纤玉手，每一个青葱般的手指都</w:t>
      </w:r>
    </w:p>
    <w:p>
      <w:r>
        <w:t>能轻松的反方向弯曲，直到碰到自己的小臂外侧。看着这样的情景，常常让我有些觉得古怪。可是想到</w:t>
      </w:r>
    </w:p>
    <w:p>
      <w:r>
        <w:t>如果她的双腿也是这样的，那就不是古怪，而是太刺激了！</w:t>
      </w:r>
    </w:p>
    <w:p>
      <w:r>
        <w:t>每次看到女友穿着短小的热裤，露出雪白的长腿，在家的地板上练习分腿，我就抑制不住意淫干她</w:t>
      </w:r>
    </w:p>
    <w:p>
      <w:r>
        <w:t>的时候，在床上可以让她那雪白性感的身体，摆出各种高难的淫荡的动作。比如什麽１８０度开腿呀，</w:t>
      </w:r>
    </w:p>
    <w:p>
      <w:r>
        <w:t>等等，想到就让人流口水。</w:t>
      </w:r>
    </w:p>
    <w:p>
      <w:r>
        <w:t>只不过，由於女友的推脱，那些姿势还从没实现过呢。而现在，我和女友在大学体育馆的舞蹈房的</w:t>
      </w:r>
    </w:p>
    <w:p>
      <w:r>
        <w:t>地上，我正爱不释手的亲着她满是淫液的小穴，嘿嘿，说不定我的意淫马上就实现了呢。</w:t>
      </w:r>
    </w:p>
    <w:p>
      <w:r>
        <w:t>女友在国内的时候，在国中跳了两年，因此大学毕业後来Ｕ国时才二十岁，来到这里一年多了，在</w:t>
      </w:r>
    </w:p>
    <w:p>
      <w:r>
        <w:t>读财经系的学位。和同届的学生比，她小了不少。也许正由於她年轻，没被开发过的身体相当敏感，我</w:t>
      </w:r>
    </w:p>
    <w:p>
      <w:r>
        <w:t>才细细地亲她的小穴不久，她就已经爱液横流，呻吟着陷入了半昏迷状态。</w:t>
      </w:r>
    </w:p>
    <w:p>
      <w:r>
        <w:t>我看时机成熟，穿着粗气，立刻掏出了已经硬邦邦很久的鸡巴，顶上了女友的湿滑的穴口。</w:t>
      </w:r>
    </w:p>
    <w:p>
      <w:r>
        <w:t>「哗啦…哗啦…」</w:t>
      </w:r>
    </w:p>
    <w:p>
      <w:r>
        <w:t>干！！突然听到了门外有钥匙或是什麽东西随着人走动发出的震动声。</w:t>
      </w:r>
    </w:p>
    <w:p>
      <w:r>
        <w:t>可恶！真的有人来！万一是管理这里的教工，或是偶尔来的教师，被他们看到这样可真糟糕了！要</w:t>
      </w:r>
    </w:p>
    <w:p>
      <w:r>
        <w:t>是真是几个粗鲁的黑人，看到女友这样会不会冲过来强暴她？干！我怎麽会想到这里，我摇了摇头。</w:t>
      </w:r>
    </w:p>
    <w:p>
      <w:r>
        <w:t>我的心里突然被灌入了铅块一样，紧张的和地上半裸的女友对视着。</w:t>
      </w:r>
    </w:p>
    <w:p>
      <w:r>
        <w:t>女友也听到了声音，这时两只明亮的大眼睛满是惊慌的瞪着我，似乎在询问，怎麽办？！</w:t>
      </w:r>
    </w:p>
    <w:p>
      <w:r>
        <w:t>我没多想，立刻跳了起来，提起腰间的牛仔裤，把还在勃起状态的鸡巴塞回裤子，努力的系着裤子</w:t>
      </w:r>
    </w:p>
    <w:p>
      <w:r>
        <w:t>的扣子。心里咒骂着。干！！这条裤子怎麽不是拉链，是扣子的！</w:t>
      </w:r>
    </w:p>
    <w:p>
      <w:r>
        <w:t>女友也一样，慌忙的爬了起来，拉起了脚踝上的裤袜，拉下吊带短衣，紧张的整理着衣服上的皱褶。</w:t>
      </w:r>
    </w:p>
    <w:p>
      <w:r>
        <w:t>「…」门被推开了，我和女友将将穿好衣服，一副不自然地站在一起，偷瞄着门口。</w:t>
      </w:r>
    </w:p>
    <w:p>
      <w:r>
        <w:t>两个穿着相当休闲的白人女生拎着运动包走了进来，她俩看到我们也是稍微愣了一下。不知道是看</w:t>
      </w:r>
    </w:p>
    <w:p>
      <w:r>
        <w:t>到了我们的有些淩乱的衣服，还是吃惊这时这里还有人，然後就若无其事的走到了一角，轻松的谈着什</w:t>
      </w:r>
    </w:p>
    <w:p>
      <w:r>
        <w:t>麽，似乎要开始运动了。</w:t>
      </w:r>
    </w:p>
    <w:p>
      <w:r>
        <w:t>我和女友深深喘了口气，然後，女友满是生气的瞪了我一眼，似乎在埋怨我太疯狂了。然後，她生</w:t>
      </w:r>
    </w:p>
    <w:p>
      <w:r>
        <w:t>气的扭头离开了舞蹈房。</w:t>
      </w:r>
    </w:p>
    <w:p>
      <w:r>
        <w:t>我叹了口气，知道又要费一番口舌才能把女友再哄得开心了，不过，我的欲望又落空了，想到这里</w:t>
      </w:r>
    </w:p>
    <w:p>
      <w:r>
        <w:t>我有些恨意的看了看一边的两个女生。</w:t>
      </w:r>
    </w:p>
    <w:p>
      <w:r>
        <w:t>那两个女生正旁若无人的脱下了外裤，露出了里面白嫩的大腿，和超短的热裤，看得我本来就还硬</w:t>
      </w:r>
    </w:p>
    <w:p>
      <w:r>
        <w:t>着的鸡巴更大了几分。我扭头看着女友走远，连忙追了过去……</w:t>
      </w:r>
    </w:p>
    <w:p>
      <w:r>
        <w:t>果然，女友又生气了一两天，总是对我有些爱搭不理的。不过我也不是很在意，一方面我很宠她，</w:t>
      </w:r>
    </w:p>
    <w:p>
      <w:r>
        <w:t>一方面有她这样漂亮的女友实在是件开心的事情，偶尔她有个脾气也就算了。</w:t>
      </w:r>
    </w:p>
    <w:p>
      <w:r>
        <w:t>说起自己，我叫周可反，比小慧大个六七岁，在ＣＩＳ系虽然来Ｕ国好几年了。不过，以前一直在</w:t>
      </w:r>
    </w:p>
    <w:p>
      <w:r>
        <w:t>东岸，又飞到了西岸，来到了Ｖ大学才大约一年。我一米八三，还好也不矮，因为小慧相当的高挑，要</w:t>
      </w:r>
    </w:p>
    <w:p>
      <w:r>
        <w:t>不，和她在一起都会有压力。我长相还好，身材也还好，来到Ｖ大学的时候，恰巧小慧刚刚失恋。借这</w:t>
      </w:r>
    </w:p>
    <w:p>
      <w:r>
        <w:t>个机会，总算费了不少力气，过五关斩六将，算是追到了小慧吧。</w:t>
      </w:r>
    </w:p>
    <w:p>
      <w:r>
        <w:t>大学中大部分是Ｕ国本地的白人，而黑人和拉丁裔的不多。亚洲留学生中几乎印度人和中国人各半，</w:t>
      </w:r>
    </w:p>
    <w:p>
      <w:r>
        <w:t>不过都超不过五十人，零星有些什麽阿拉伯人和土耳其人。</w:t>
      </w:r>
    </w:p>
    <w:p>
      <w:r>
        <w:t>而且，由於Ｖ大学是理工方向的，女生相当的少。虽然说校园中的当地的白人辣妹也不少，不过，</w:t>
      </w:r>
    </w:p>
    <w:p>
      <w:r>
        <w:t>比较难以交流的原因，基本是乏人问津。因此，能有赢得小慧这样的女友真是十分幸运的了。</w:t>
      </w:r>
    </w:p>
    <w:p>
      <w:r>
        <w:t>就像前面说到的，女友来Ｕ国是有原因的。</w:t>
      </w:r>
    </w:p>
    <w:p>
      <w:r>
        <w:t>她的父母都是名牌大学的教授，而且後来都当了相当大的官员；可是，就在她大学刚毕业的时候，</w:t>
      </w:r>
    </w:p>
    <w:p>
      <w:r>
        <w:t>本是前途一片美好。结果，他父母贪污的事情被揭发了，因此二老被双双关入了监狱。本来美满的家庭</w:t>
      </w:r>
    </w:p>
    <w:p>
      <w:r>
        <w:t>就这样粉碎了。</w:t>
      </w:r>
    </w:p>
    <w:p>
      <w:r>
        <w:t>其实，从一些网上的消息中我也听过她家人的事情。据说她父母收的都是一些垄断型大公司的钱，</w:t>
      </w:r>
    </w:p>
    <w:p>
      <w:r>
        <w:t>从没有坑害过平民，数目也不多。不过也不知道是得罪「谁」，就被当作了贪污的典型。总之，有些事</w:t>
      </w:r>
    </w:p>
    <w:p>
      <w:r>
        <w:t>情，是说不清的。</w:t>
      </w:r>
    </w:p>
    <w:p>
      <w:r>
        <w:t>那时，她父母为了保护她不受到波及，就把她送出了国。本来她家里颇有些家底的，不过由於他父</w:t>
      </w:r>
    </w:p>
    <w:p>
      <w:r>
        <w:t>母为了能早些离开监狱的事情也都花的七七八八了。</w:t>
      </w:r>
    </w:p>
    <w:p>
      <w:r>
        <w:t>不过，女友很少说这些，平常也很开朗，很少能看到她愁云不展的样子。因此，和她在一起，我又</w:t>
      </w:r>
    </w:p>
    <w:p>
      <w:r>
        <w:t>欣赏她的坚强，也多了一分爱怜。因此，有时她闹个小脾气，我也都是哄着她的。</w:t>
      </w:r>
    </w:p>
    <w:p>
      <w:r>
        <w:t>令我更加喜欢的是，她人很简单善良，对人热情。表面虽然传得相当文静和淑女，但是其实她不但</w:t>
      </w:r>
    </w:p>
    <w:p>
      <w:r>
        <w:t>喜欢帮助别人，而和我在一起的时候，她又像个小孩子，总喜欢开玩笑，脑子里也总是奇思妙想。</w:t>
      </w:r>
    </w:p>
    <w:p>
      <w:r>
        <w:t>当然，这样优秀的女孩也是有缺点的。</w:t>
      </w:r>
    </w:p>
    <w:p>
      <w:r>
        <w:t>热情和开朗有时也算是她的缺点之一吧。独自一人来到这里，因为太过简单，常常令她轻易的被骗，</w:t>
      </w:r>
    </w:p>
    <w:p>
      <w:r>
        <w:t>或是看不清真相。</w:t>
      </w:r>
    </w:p>
    <w:p>
      <w:r>
        <w:t>也因此在生活中，带给她自己和我无法想像的麻烦。如果能给我第二次机会的话，我也许应该选一</w:t>
      </w:r>
    </w:p>
    <w:p>
      <w:r>
        <w:t>个更加精明的女孩。不过，也说不准，因为她是那麽美，是那麽诱人。</w:t>
      </w:r>
    </w:p>
    <w:p>
      <w:r>
        <w:t>有小慧这样的女友，再无聊的生活都有变得有意思了。这两天，虽然为了体育馆的事情她有些小脾</w:t>
      </w:r>
    </w:p>
    <w:p>
      <w:r>
        <w:t>气，晚上不让我去她家，也不让我碰她，不过我还是缠在她左右。毕竟我现在的情况比以前好了很多，</w:t>
      </w:r>
    </w:p>
    <w:p>
      <w:r>
        <w:t>我也不以为意。</w:t>
      </w:r>
    </w:p>
    <w:p>
      <w:r>
        <w:t>大约交往三个月後，大部分的时候，她都是帮我打飞机而已。不过，当女友趴在我身上，丰满的乳</w:t>
      </w:r>
    </w:p>
    <w:p>
      <w:r>
        <w:t>房压着我的小腹，我一边揉着她白嫩的翘臀，她一边用温柔的手和嘴帮我打飞机的时候，也真是相当的</w:t>
      </w:r>
    </w:p>
    <w:p>
      <w:r>
        <w:t>爽。有时，兴奋的时候，我恨不得用强把大鸡巴插入她的身体，不过，我总算没那麽禽兽，不想让她不</w:t>
      </w:r>
    </w:p>
    <w:p>
      <w:r>
        <w:t>高兴，一直都独自忍耐着。</w:t>
      </w:r>
    </w:p>
    <w:p>
      <w:r>
        <w:t>总算最近，我们终於有了进展，从我第一次占有她诱人的身体後，就更无法自拔了，哪怕她常常拒</w:t>
      </w:r>
    </w:p>
    <w:p>
      <w:r>
        <w:t>绝我提出的一些花样，但是和这麽个漂亮的女友普通的性爱，也是令人无比开心的。</w:t>
      </w:r>
    </w:p>
    <w:p>
      <w:r>
        <w:t>不过，一个女友身上的一个的秘密，还是被我知道了，从此我的世界都变了。</w:t>
      </w:r>
    </w:p>
    <w:p>
      <w:r>
        <w:t>也说不清变得好了，还是糟了……</w:t>
      </w:r>
    </w:p>
    <w:p>
      <w:r>
        <w:t>女友并不是小心眼的女孩，虽然怪我那天在舞蹈房那麽欺负她，害她差点儿暴露，不过，我哄了她</w:t>
      </w:r>
    </w:p>
    <w:p>
      <w:r>
        <w:t>不久，她就又重新回到了我的怀抱。</w:t>
      </w:r>
    </w:p>
    <w:p>
      <w:r>
        <w:t>那天中午，正是夏天最热的时候，女友下午没有课，於是就来我家避暑。虽然我的公寓也没有空调，</w:t>
      </w:r>
    </w:p>
    <w:p>
      <w:r>
        <w:t>但是在一层，墙也很厚，所以比她家凉爽很多。</w:t>
      </w:r>
    </w:p>
    <w:p>
      <w:r>
        <w:t>「可反？你在麽！？」女友刚进家门就在大厅开始大声叫我。</w:t>
      </w:r>
    </w:p>
    <w:p>
      <w:r>
        <w:t>「嗯，小慧，你来的真快呀？」我正在厨房做午饭，连忙放下了手中的菜。</w:t>
      </w:r>
    </w:p>
    <w:p>
      <w:r>
        <w:t>「大色狼，过来帮我办东西嘛…」女友叫道。不知道什麽时候起，她生我气的时候，又或是开玩笑</w:t>
      </w:r>
    </w:p>
    <w:p>
      <w:r>
        <w:t>的时候，就把大色狼当作我的名字。我有时感到冤枉，都没上过她几次，就成为色狼了。</w:t>
      </w:r>
    </w:p>
    <w:p>
      <w:r>
        <w:t>我停下手中的事情，走向门厅，「怎麽了，小红帽？」</w:t>
      </w:r>
    </w:p>
    <w:p>
      <w:r>
        <w:t>「你又不是大灰狼，你是『大色狼』…」女友整理着如瀑布般黑亮的秀发，故意拖长声，娇滴滴的</w:t>
      </w:r>
    </w:p>
    <w:p>
      <w:r>
        <w:t>说着。</w:t>
      </w:r>
    </w:p>
    <w:p>
      <w:r>
        <w:t>到了门厅，我发现地上有一大堆的书，好奇地问道，「怎麽这麽多书？打折买的？」</w:t>
      </w:r>
    </w:p>
    <w:p>
      <w:r>
        <w:t>「才不是，我们系里的老师好变态呀！都快考试了，怎麽有那麽多作业呀，我都受不了了……」</w:t>
      </w:r>
    </w:p>
    <w:p>
      <w:r>
        <w:t>女友一边擦着雪白的鼻尖上的汗，一边说道。不过她後面的话，我都没有注意在听。因为女友刚刚</w:t>
      </w:r>
    </w:p>
    <w:p>
      <w:r>
        <w:t>脱下她那件黑色的薄外衣。我已经开始大胆的看着她青色Ｔ－ｓｈｉｒｔ紧紧包裹下浑圆的乳房，和领</w:t>
      </w:r>
    </w:p>
    <w:p>
      <w:r>
        <w:t>口间露出的雪白的乳沟了。</w:t>
      </w:r>
    </w:p>
    <w:p>
      <w:r>
        <w:t>平日，女友那温柔的笑，出众的气质，以及精致略有保守的打扮，就如同一个淑女型的大家闺秀。</w:t>
      </w:r>
    </w:p>
    <w:p>
      <w:r>
        <w:t>不过，当她脱下外衣，露出有着诱人曲线的身体的时候，就剩下说不出的性感了。</w:t>
      </w:r>
    </w:p>
    <w:p>
      <w:r>
        <w:t>一米七二的身材高挑而完美，女友全身没有多余的赘肉，但是摸起来却非常柔软，嫩嫩的，肉肉的，</w:t>
      </w:r>
    </w:p>
    <w:p>
      <w:r>
        <w:t>手感非常的好。她今天穿着一条牛仔短裤，仅仅遮到腿根，算是她比较大胆的衣服了。简单的平底凉拖</w:t>
      </w:r>
    </w:p>
    <w:p>
      <w:r>
        <w:t>鞋，正好衬托出白得刺眼的双腿，修长的脚踝，和肉嘟嘟但恰到好处的细嫩的脚丫。</w:t>
      </w:r>
    </w:p>
    <w:p>
      <w:r>
        <w:t>但是，最刺激的风景，还是她弯腰时，露出的丰满的乳房间深深的乳沟。以前总是偷偷的看，现在</w:t>
      </w:r>
    </w:p>
    <w:p>
      <w:r>
        <w:t>是男朋友了，就可以大胆的看了。</w:t>
      </w:r>
    </w:p>
    <w:p>
      <w:r>
        <w:t>「大色狼，有露出本性了…别看了，快帮我搬啦，」女友看到我的眼神，装着嗔怒道。</w:t>
      </w:r>
    </w:p>
    <w:p>
      <w:r>
        <w:t>「呵呵，又变大了，」我趁机抓了她一下胸部，换来她一声「讨厌」，然後我笑着开始帮她搬书。</w:t>
      </w:r>
    </w:p>
    <w:p>
      <w:r>
        <w:t>「要不要吃午饭，我做好了，」把书放在客厅後，我擦着手，问道。</w:t>
      </w:r>
    </w:p>
    <w:p>
      <w:r>
        <w:t>「不了，好热，我先去洗澡，没胃口，你吃啦，」女友说着，把书包放到桌上，闪进了浴室。</w:t>
      </w:r>
    </w:p>
    <w:p>
      <w:r>
        <w:t>女友去洗澡，我怎麽能安心的吃午餐呢。</w:t>
      </w:r>
    </w:p>
    <w:p>
      <w:r>
        <w:t>我悄悄推开浴室门，看着透明的浴帘内正冲凉的女友。</w:t>
      </w:r>
    </w:p>
    <w:p>
      <w:r>
        <w:t>她的胸部桃子形的，乳头是粉色的，下面的肉缝也是谈谈的粉红色；而且，她来U 国也学习这边女</w:t>
      </w:r>
    </w:p>
    <w:p>
      <w:r>
        <w:t>孩的习惯，常常清理自己腋下和下体的毛发，因此全身都是雪白的。每次亲热，我都喜欢吃她的小穴，</w:t>
      </w:r>
    </w:p>
    <w:p>
      <w:r>
        <w:t>又小又粉的两片，无比的诱人。</w:t>
      </w:r>
    </w:p>
    <w:p>
      <w:r>
        <w:t>我以前也有过二三个女友的，她们虽然都很年轻，又没性经验，不过一个个乳头和小穴都是棕色的。</w:t>
      </w:r>
    </w:p>
    <w:p>
      <w:r>
        <w:t>能有遇到女友这样的尤物，我真觉得是大大的赚到了。</w:t>
      </w:r>
    </w:p>
    <w:p>
      <w:r>
        <w:t>看着水流顺着女友的雪白浑圆乳房和结实的臀部，我的鸡巴很快就硬了。</w:t>
      </w:r>
    </w:p>
    <w:p>
      <w:r>
        <w:t>我正在遐想，女友开始说了，「喂喂，你又在那里偷看，别打扰我哦…色狼，快去吃饭…」</w:t>
      </w:r>
    </w:p>
    <w:p>
      <w:r>
        <w:t>「嘿嘿，我就是大色狼，」说着，我三两下脱下了夏天本就稀少的衣服，心急地钻进了浴帘。</w:t>
      </w:r>
    </w:p>
    <w:p>
      <w:r>
        <w:t>「讨厌，又来…」</w:t>
      </w:r>
    </w:p>
    <w:p>
      <w:r>
        <w:t>女友还没说完，我就抱着她，狠狠的封上了她的嘴，同时紧抱着她，用鸡巴顶上了她的小腹，而两</w:t>
      </w:r>
    </w:p>
    <w:p>
      <w:r>
        <w:t>只手猛从她背後抓着她丰满的臀部。太爽了，我默默的想，她以前的男友这麽暴殄天物，放着这麽好的</w:t>
      </w:r>
    </w:p>
    <w:p>
      <w:r>
        <w:t>女孩不要，太奇怪了。</w:t>
      </w:r>
    </w:p>
    <w:p>
      <w:r>
        <w:t>我和女友有时会聊到以前的事情，她说在国内，大学时有一个男友，同时有很多人追她，甚至有个</w:t>
      </w:r>
    </w:p>
    <w:p>
      <w:r>
        <w:t>老师还垂涎她，猛追她很久，不过她从没动心，一直对他男友很好；不过，她的前男友後来竟然和一个</w:t>
      </w:r>
    </w:p>
    <w:p>
      <w:r>
        <w:t>被公认是荡妇的女生好了，小慧那次生气的大骂那个男的一次，就再也没理过那个男生。而正巧那时她</w:t>
      </w:r>
    </w:p>
    <w:p>
      <w:r>
        <w:t>就来了Ｕ国。</w:t>
      </w:r>
    </w:p>
    <w:p>
      <w:r>
        <w:t>在遇到我之前得一年中，女友告诉我她也有个男友，和我一样也是ＣＩＳ的，叫尚志勇，是我的学</w:t>
      </w:r>
    </w:p>
    <w:p>
      <w:r>
        <w:t>长。我就见过几次，因为我来Ｖ大学的时候，尚志勇刚刚要毕业，和他只打过几个照面。不过，我常常</w:t>
      </w:r>
    </w:p>
    <w:p>
      <w:r>
        <w:t>有些扼腕，为什麽我这麽早来Ｕ国，却如此晚才来到西岸的Ｖ，如果我是她这边第一个男友那是多开心。</w:t>
      </w:r>
    </w:p>
    <w:p>
      <w:r>
        <w:t>不过，现在也不错，我心下嘿嘿的笑着，紧搂着女友光滑的身体。浴室中，我不顾浴室中女友的挣</w:t>
      </w:r>
    </w:p>
    <w:p>
      <w:r>
        <w:t>扎，就一把抱起她来，不顾她羞怒的抗议，就走进了房间把她放在了床上。</w:t>
      </w:r>
    </w:p>
    <w:p>
      <w:r>
        <w:t>「色狼…才是中午呢，你也不拉上百叶窗，是一层呀…」女友有些害羞的看着窗外，抱紧自己的身</w:t>
      </w:r>
    </w:p>
    <w:p>
      <w:r>
        <w:t>体。</w:t>
      </w:r>
    </w:p>
    <w:p>
      <w:r>
        <w:t>「没事儿，没人的，」说实在的，我心中故意要这样的，说不出是这样比较紧张刺激，还是我有暴</w:t>
      </w:r>
    </w:p>
    <w:p>
      <w:r>
        <w:t>露女友的癖好。总之，这样让我更兴奋。</w:t>
      </w:r>
    </w:p>
    <w:p>
      <w:r>
        <w:t>我直接的亲向了她的小穴，她「嘤嗡」的叫了一声，就被我弄得说不出话来了。</w:t>
      </w:r>
    </w:p>
    <w:p>
      <w:r>
        <w:t>虽然我很爱小慧，但是每次亲热的时候，我还是都会想起她和志勇的事情。</w:t>
      </w:r>
    </w:p>
    <w:p>
      <w:r>
        <w:t>据说，尚志勇曾带小慧回过国，还去见过尚志勇的父母，都到了谈婚论嫁的地步了。不过，後来那</w:t>
      </w:r>
    </w:p>
    <w:p>
      <w:r>
        <w:t>个学长竟然追了一个大他五岁，有孩子的有夫之妇，甩了小慧，这件事情Ｖ校所有的中国学生都知道。</w:t>
      </w:r>
    </w:p>
    <w:p>
      <w:r>
        <w:t>我刚来的时候就听说了。大家都说那个尚志勇眼睛瞎了。而且，听别的同学说，後来尚志勇也没和</w:t>
      </w:r>
    </w:p>
    <w:p>
      <w:r>
        <w:t>那个女的成，毕竟那个女的已经有孩子了，让一个母亲抛弃家庭和子女，实在是很难；之後，听说尚志</w:t>
      </w:r>
    </w:p>
    <w:p>
      <w:r>
        <w:t>勇就毕业了，去了Ｐ城，也就没什麽消息了。</w:t>
      </w:r>
    </w:p>
    <w:p>
      <w:r>
        <w:t>小慧这样漂亮而出色的女孩，以前有男朋友也是正常的事情，不过令有些我介意的是，我来之前的</w:t>
      </w:r>
    </w:p>
    <w:p>
      <w:r>
        <w:t>一年里，她和尚志勇住在同一栋房子里。</w:t>
      </w:r>
    </w:p>
    <w:p>
      <w:r>
        <w:t>小慧和大部分留学生一样，在校外租房住，她住在公园边的一个两层小楼，一层是大客厅，杂物间，</w:t>
      </w:r>
    </w:p>
    <w:p>
      <w:r>
        <w:t>没有人住。</w:t>
      </w:r>
    </w:p>
    <w:p>
      <w:r>
        <w:t>二层是浴室，厨房，小客厅，和两个房间；小慧在那里住了一年，现在一个四十多岁的叫Ｊａｎ的</w:t>
      </w:r>
    </w:p>
    <w:p>
      <w:r>
        <w:t>华人独身妇女是她的室友。但一年前，尚志勇一直是她的室友。</w:t>
      </w:r>
    </w:p>
    <w:p>
      <w:r>
        <w:t>很难相信，一对相当亲密情人住了一年，什麽都没发生过，即使他们并没有同住在一个房间，但小</w:t>
      </w:r>
    </w:p>
    <w:p>
      <w:r>
        <w:t>楼中只有他们两个，同不同屋没有区别。我多次小心的询问女友，她和尚志勇的事情。不过她总是坚持</w:t>
      </w:r>
    </w:p>
    <w:p>
      <w:r>
        <w:t>说，她和尚志勇从来没发生过什麽，尚志勇对她很温柔很好，最多就是亲过她。为了这个事情，女友还</w:t>
      </w:r>
    </w:p>
    <w:p>
      <w:r>
        <w:t>生过几次气，说我太执着这个了，不相信她。</w:t>
      </w:r>
    </w:p>
    <w:p>
      <w:r>
        <w:t>一方面我是有些嫉妒，一方面混合着嫉妒，想像着女友被欺负的样子也让我兴奋。不过，女友总是</w:t>
      </w:r>
    </w:p>
    <w:p>
      <w:r>
        <w:t>不回答，我也就不多问了。</w:t>
      </w:r>
    </w:p>
    <w:p>
      <w:r>
        <w:t>可是有一次，我还是很意外。那是一个月前。一般女友帮我吃鸡巴的时候，她总是禁止我射在她的</w:t>
      </w:r>
    </w:p>
    <w:p>
      <w:r>
        <w:t>嘴里的；不过，很多时候，一边揉着她丰满的乳房，一边看着这麽美的女孩含着我的鸡巴，实在是太刺</w:t>
      </w:r>
    </w:p>
    <w:p>
      <w:r>
        <w:t>激了，就不管那麽多了，就直接喷到了她嘴里，换来的就是她撒娇一样的撅起嘴巴，半天不理我。</w:t>
      </w:r>
    </w:p>
    <w:p>
      <w:r>
        <w:t>可是，有那麽一次，我把鸡巴插得太深，喷出的浓厚的精液把女友呛到了，她咳嗽了半天，眼泪都</w:t>
      </w:r>
    </w:p>
    <w:p>
      <w:r>
        <w:t>流出来了。那次她有些生气，竟然说漏了嘴，她竟然说道，「以前，尚志勇从不弄到嘴里的」。</w:t>
      </w:r>
    </w:p>
    <w:p>
      <w:r>
        <w:t>可以说，我当时一下就有些发呆了。原来，女友以前也帮尚志勇吃过鸡巴，虽然曾经想过，我也不</w:t>
      </w:r>
    </w:p>
    <w:p>
      <w:r>
        <w:t>是她第一个男友，她也可能是有些过去的，但是听她自己这麽说出口，我还是很惊讶。</w:t>
      </w:r>
    </w:p>
    <w:p>
      <w:r>
        <w:t>当然，我心里又刺激有嫉妒，想到这样美的女友曾经帮另一个男人吃鸡巴，就感到一种火热的嫉妒，</w:t>
      </w:r>
    </w:p>
    <w:p>
      <w:r>
        <w:t>而同时想着女友被淩辱的画面又非常刺激。</w:t>
      </w:r>
    </w:p>
    <w:p>
      <w:r>
        <w:t>那时，她说出这个後，她也一下不知道该怎办，看着我有些吃惊的表情，还以为我在生气。她不断</w:t>
      </w:r>
    </w:p>
    <w:p>
      <w:r>
        <w:t>和我解释，她是怕我不高兴，才没有说的，但和尚志勇没有任何更深入的事情了。</w:t>
      </w:r>
    </w:p>
    <w:p>
      <w:r>
        <w:t>我当时不知道该相信还是不相信她，不过其实我心里并不算特别生气，反正那是以前的事情了，现</w:t>
      </w:r>
    </w:p>
    <w:p>
      <w:r>
        <w:t>在女友这个尤物已经在我身边了，想到以前的事情反而更刺激。当然，我没有把这样有些变态的想法告</w:t>
      </w:r>
    </w:p>
    <w:p>
      <w:r>
        <w:t>诉她。</w:t>
      </w:r>
    </w:p>
    <w:p>
      <w:r>
        <w:t>那次後，小慧就答应我，以後我可以随便射在她嘴里，这样也让我平衡一下。</w:t>
      </w:r>
    </w:p>
    <w:p>
      <w:r>
        <w:t>这个条件令我每次都很爽，而且，每次小慧帮我吸鸡巴的时候，我脑子中总是不由自主的出现尚志</w:t>
      </w:r>
    </w:p>
    <w:p>
      <w:r>
        <w:t>勇的鸡巴插到她小嘴里的画面，我又兴奋又嫉妒，於是我就更加猛烈的抽插她的小嘴，然後猛地射到深</w:t>
      </w:r>
    </w:p>
    <w:p>
      <w:r>
        <w:t>处。</w:t>
      </w:r>
    </w:p>
    <w:p>
      <w:r>
        <w:t>今天也一样。我已经亲遍了她的身体，吸够了她红润的乳头，并且含她的阴蒂，把她弄到了高潮；</w:t>
      </w:r>
    </w:p>
    <w:p>
      <w:r>
        <w:t>现在，是我享受的时候，我躺在床上，女友卖力的吃着我的鸡巴，同时抚摸着我的睾丸。看着我黑黑的</w:t>
      </w:r>
    </w:p>
    <w:p>
      <w:r>
        <w:t>鸡巴一下没入她红嫩的双唇。我脑中又出现了尚志勇和小慧的样子。</w:t>
      </w:r>
    </w:p>
    <w:p>
      <w:r>
        <w:t>我见过尚志勇几次，是个浙江人，虽然有些乾瘦，但是个头很高，比我还要高些，足有一米九十还</w:t>
      </w:r>
    </w:p>
    <w:p>
      <w:r>
        <w:t>要多，完全不像南方人的身材。黑色的皮肤，宽大的方脸，小眼睛，大嘴，仔细听他说话，有时还有些</w:t>
      </w:r>
    </w:p>
    <w:p>
      <w:r>
        <w:t>口吃。虽然人挺聪明，但是，一副丑态，不知道怎麽追到小慧的。可能是追女人很有一手吧，又或是有</w:t>
      </w:r>
    </w:p>
    <w:p>
      <w:r>
        <w:t>钱又体贴的原因。</w:t>
      </w:r>
    </w:p>
    <w:p>
      <w:r>
        <w:t>脑子不自然的浮现出，尚志勇丑陋的脸亲自女友的图像，又或是他的大手蹂躏着女友的乳房，即使</w:t>
      </w:r>
    </w:p>
    <w:p>
      <w:r>
        <w:t>我努力想停止幻想，但是尚志勇黑色的鸡巴插在女友嘴里的样子还是出现在脑中，而且喷出的精液挂在</w:t>
      </w:r>
    </w:p>
    <w:p>
      <w:r>
        <w:t>小慧的嘴角。</w:t>
      </w:r>
    </w:p>
    <w:p>
      <w:r>
        <w:t>本来，我还不想如此轻易就缴械，想结实的干她一次。不过，想着想着，我突然忍不住了，狂猛喷</w:t>
      </w:r>
    </w:p>
    <w:p>
      <w:r>
        <w:t>射了出来，女友感到有些突然，可以看到她有些呕吐的样子，但是她没有吐出我的鸡巴，继续帮我吸着，</w:t>
      </w:r>
    </w:p>
    <w:p>
      <w:r>
        <w:t>直到我射出最後一滴。然後，她迅速跑到洗手间，开始干呕。</w:t>
      </w:r>
    </w:p>
    <w:p>
      <w:r>
        <w:t>在鸡巴无比舒服的同时，我更加觉得爱女友了，我走到洗手间，从後面抱住她，说的，「小慧，我</w:t>
      </w:r>
    </w:p>
    <w:p>
      <w:r>
        <w:t>好爱你。」</w:t>
      </w:r>
    </w:p>
    <w:p>
      <w:r>
        <w:t>「讨厌，每次在人家嘴里发泄之後，就说好听的」女友扭着腰道。</w:t>
      </w:r>
    </w:p>
    <w:p>
      <w:r>
        <w:t>我嘿嘿一笑，又吻了她。</w:t>
      </w:r>
    </w:p>
    <w:p>
      <w:r>
        <w:t>那天下午，我和女友在一起看书，过得很开心。不过，大约下午三点的时候，我就准备去大学做一</w:t>
      </w:r>
    </w:p>
    <w:p>
      <w:r>
        <w:t>些要尽快完成的报告了。因为是周五，几个同学约着一起赶报告，这种时候可能会忙的很晚。记得上周</w:t>
      </w:r>
    </w:p>
    <w:p>
      <w:r>
        <w:t>五就忙到午夜12点，这次估计也差不多。</w:t>
      </w:r>
    </w:p>
    <w:p>
      <w:r>
        <w:t>果然在大学里，大约晚上６点的时候，就发现事情的进度不到１２点弄不完了。</w:t>
      </w:r>
    </w:p>
    <w:p>
      <w:r>
        <w:t>我就打了个电话告诉女友。</w:t>
      </w:r>
    </w:p>
    <w:p>
      <w:r>
        <w:t>「小慧？宝贝，还在我家麽？我今天又要回去晚了，你不用等我了。」</w:t>
      </w:r>
    </w:p>
    <w:p>
      <w:r>
        <w:t>「哦，可反，是你呀…我…哦…」女友在电话里有些吞吞吐吐。</w:t>
      </w:r>
    </w:p>
    <w:p>
      <w:r>
        <w:t>「嗯，你吃些中午的菜，累了也可以回你自己家，我晚上离开的时候再顺便看看你。」</w:t>
      </w:r>
    </w:p>
    <w:p>
      <w:r>
        <w:t>「哦，可反，其实我有些事情想告诉你…」女友说道。</w:t>
      </w:r>
    </w:p>
    <w:p>
      <w:r>
        <w:t>女友平常很开朗，很少吞吞吐吐的说话的，我感觉有些奇怪，「怎麽了，你说？」</w:t>
      </w:r>
    </w:p>
    <w:p>
      <w:r>
        <w:t>「你不可以生气哦？大色狼…」女友询问道。</w:t>
      </w:r>
    </w:p>
    <w:p>
      <w:r>
        <w:t>「嗯，好…」我更感觉有些不妥。</w:t>
      </w:r>
    </w:p>
    <w:p>
      <w:r>
        <w:t>「保证哦…我已经回自己家了，晚上几个同学一起来这里吃晚饭，而且…尚志勇今天可能会回V 大</w:t>
      </w:r>
    </w:p>
    <w:p>
      <w:r>
        <w:t>学，和他们一起来…」</w:t>
      </w:r>
    </w:p>
    <w:p>
      <w:r>
        <w:t>「什麽？」听到尚志勇的名字我不禁问了一句。</w:t>
      </w:r>
    </w:p>
    <w:p>
      <w:r>
        <w:t>「你不高兴麽？那我就打电话告诉同学取消…」</w:t>
      </w:r>
    </w:p>
    <w:p>
      <w:r>
        <w:t>「不，不是…」我脑中突然有些乱。</w:t>
      </w:r>
    </w:p>
    <w:p>
      <w:r>
        <w:t>我心中自然不快，虽然我喜欢幻想着淩辱女友，不过，想到小慧会和前男友见面我还是不高兴。</w:t>
      </w:r>
    </w:p>
    <w:p>
      <w:r>
        <w:t>但小慧这麽坦白，而且还有同学一起去，应该没问题吧？可是，是小慧的前男友，不会有什麽没告</w:t>
      </w:r>
    </w:p>
    <w:p>
      <w:r>
        <w:t>诉我？我还是相信她吧，而且尚志勇也去了Ｐ城，偶尔回来，他们间也不会有什麽发展的。想着，想着，</w:t>
      </w:r>
    </w:p>
    <w:p>
      <w:r>
        <w:t>心中更乱了。</w:t>
      </w:r>
    </w:p>
    <w:p>
      <w:r>
        <w:t>「那他们晚上可以来我家麽？」女友有小心的问道。</w:t>
      </w:r>
    </w:p>
    <w:p>
      <w:r>
        <w:t>「嗯，可以呀。」我故作镇定的说。</w:t>
      </w:r>
    </w:p>
    <w:p>
      <w:r>
        <w:t>「嘻嘻，多谢，大色狼，你真是心胸宽阔的大色狼…」女友笑嘻嘻的说道。</w:t>
      </w:r>
    </w:p>
    <w:p>
      <w:r>
        <w:t>「别贫嘴了，那麽就是我晚上不能看你了？」我有些希望她说，『能』，不过…</w:t>
      </w:r>
    </w:p>
    <w:p>
      <w:r>
        <w:t>「唔…你们见面多尴尬呀，明天吧，明天我去见你…」</w:t>
      </w:r>
    </w:p>
    <w:p>
      <w:r>
        <w:t xml:space="preserve">「…好吧。别睡的太晚…」我有些失落的说道。【全文完】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