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夜已深</w:t>
      </w:r>
    </w:p>
    <w:p>
      <w:r>
        <w:t>夜已深……</w:t>
      </w:r>
    </w:p>
    <w:p>
      <w:r>
        <w:t>「还是睡吧，十点了，老公，忙了一整天了，挺辛苦。嗨，别色咪咪地盯着我看，好不好，嗯！」</w:t>
      </w:r>
    </w:p>
    <w:p>
      <w:r>
        <w:t>「不好，我就喜欢这样。看你没有纹过的细眉，看你自然的唇线，还有你那可爱娇挺的鼻梁……你</w:t>
      </w:r>
    </w:p>
    <w:p>
      <w:r>
        <w:t>要是睏了就先睡吧。」</w:t>
      </w:r>
    </w:p>
    <w:p>
      <w:r>
        <w:t>「可是你这个样子，我是无法睡安稳的。我明天一早还要上……老公，你的手又来了，别乱摸乱捏，</w:t>
      </w:r>
    </w:p>
    <w:p>
      <w:r>
        <w:t>嗨，你的嘴……唔嗯……口气……味好重哦……乳头给你捏疼了……」</w:t>
      </w:r>
    </w:p>
    <w:p>
      <w:r>
        <w:t>「谁让你不戴文胸的，不戴就得给我……明天不去上班了，我们自己给自己放个假，今天晚上让我</w:t>
      </w:r>
    </w:p>
    <w:p>
      <w:r>
        <w:t>们好好的爽一爽……」</w:t>
      </w:r>
    </w:p>
    <w:p>
      <w:r>
        <w:t>「你当然可以了，我怎么能行呢！单位的那个老巫婆贼着呢……天天死盯着我们不放，再说现在到</w:t>
      </w:r>
    </w:p>
    <w:p>
      <w:r>
        <w:t>处在搞下岗，搞大伙人心慌慌的……」</w:t>
      </w:r>
    </w:p>
    <w:p>
      <w:r>
        <w:t>「怕什么，不就是那么个老巫婆吗，你老公公以前跟她可是老同志啦，『关系』好着呢，不会有事</w:t>
      </w:r>
    </w:p>
    <w:p>
      <w:r>
        <w:t>的，到时候打个招呼就行了，你还能下岗，邪乎了……」</w:t>
      </w:r>
    </w:p>
    <w:p>
      <w:r>
        <w:t>「真的么，老公，你不会在骗人吧。从结婚到现在，怎么从没听你说起过这件事啊，我不信。」</w:t>
      </w:r>
    </w:p>
    <w:p>
      <w:r>
        <w:t>「新鲜，老头子的那点『私事』总不能什么都让你给知道了，知道了那才怪了，信不信由你。」</w:t>
      </w:r>
    </w:p>
    <w:p>
      <w:r>
        <w:t>「那，老公，你想怎么进行『你的爽』……今天我可是来了月经……而且我还垫着超长夜用卫生巾</w:t>
      </w:r>
    </w:p>
    <w:p>
      <w:r>
        <w:t>呢……」</w:t>
      </w:r>
    </w:p>
    <w:p>
      <w:r>
        <w:t>「玩点新花样吧。」</w:t>
      </w:r>
    </w:p>
    <w:p>
      <w:r>
        <w:t>「新花样？学毛片么？」</w:t>
      </w:r>
    </w:p>
    <w:p>
      <w:r>
        <w:t>「学毛片？毛片是学咱们的。来，你先靠上来，让我先趴伏在你身上，香香……」</w:t>
      </w:r>
    </w:p>
    <w:p>
      <w:r>
        <w:t>「别，时间长了，我吃不消的……哎，你这么猴急，内裤早脱了……你的弟弟刚好坠落在我的肚皮</w:t>
      </w:r>
    </w:p>
    <w:p>
      <w:r>
        <w:t>上……」</w:t>
      </w:r>
    </w:p>
    <w:p>
      <w:r>
        <w:t>「我又不是实打实的趴在你身上，就这样。把舌头伸出来，快伸出来。对，就这样，我要动……我</w:t>
      </w:r>
    </w:p>
    <w:p>
      <w:r>
        <w:t>还没香呢，就缩回去了，干么！」</w:t>
      </w:r>
    </w:p>
    <w:p>
      <w:r>
        <w:t>「不是的，老公，我怕坚持不住多长时间……」</w:t>
      </w:r>
    </w:p>
    <w:p>
      <w:r>
        <w:t>「哎，简单，用牙齿咬着点就行了，像我这样……」</w:t>
      </w:r>
    </w:p>
    <w:p>
      <w:r>
        <w:t>「好吧，我试试……」</w:t>
      </w:r>
    </w:p>
    <w:p>
      <w:r>
        <w:t>「对了，就这样，眼睛里再含情脉脉点、温柔点……那我就开始亲你的『阴蒂』了……啊，『阴水</w:t>
      </w:r>
    </w:p>
    <w:p>
      <w:r>
        <w:t>』粘粘的……」</w:t>
      </w:r>
    </w:p>
    <w:p>
      <w:r>
        <w:t>「我不玩了，老公，我的舌头可不是什么『阴蒂』！你要接吻就接吻，干么要说这样颠三倒四的话</w:t>
      </w:r>
    </w:p>
    <w:p>
      <w:r>
        <w:t>呢！再说你要口交的话，你可以给我舔嘛，你又不是没舔过，我那儿干净着呢……」</w:t>
      </w:r>
    </w:p>
    <w:p>
      <w:r>
        <w:t>「说说而已么，你知不知道，你阴蒂的形状，就好象你刚才把舌头伸出来，用牙齿咬住了一样，好</w:t>
      </w:r>
    </w:p>
    <w:p>
      <w:r>
        <w:t>可爱噢，怎么你生气了。」</w:t>
      </w:r>
    </w:p>
    <w:p>
      <w:r>
        <w:t>「你再说，我不理你了。」</w:t>
      </w:r>
    </w:p>
    <w:p>
      <w:r>
        <w:t>「哟，眼泪水要下来了，好了好了，乖老婆，我不说了。对不起行了吧。」</w:t>
      </w:r>
    </w:p>
    <w:p>
      <w:r>
        <w:t>「老公，你让我起来吧，我想小便了，回来再让你继续『你的爽』……」</w:t>
      </w:r>
    </w:p>
    <w:p>
      <w:r>
        <w:t>「什么，五分钟还不到哎，你要小便，你可从来没有这样过，还有，什么叫『你的爽』，难道你今</w:t>
      </w:r>
    </w:p>
    <w:p>
      <w:r>
        <w:t>天晚上不想爽吗？」</w:t>
      </w:r>
    </w:p>
    <w:p>
      <w:r>
        <w:t>「老公，晚饭的时候，我是饭菜没吃多少，可喝了不少的汤，你是看到的。</w:t>
      </w:r>
    </w:p>
    <w:p>
      <w:r>
        <w:t>我是真的想要小便了，有点急了，快点让我去卫生间吧，不然要弄在床上了，就难收拾了……「</w:t>
      </w:r>
    </w:p>
    <w:p>
      <w:r>
        <w:t>「我不让你去，你不是用了超长夜用卫生巾了么……」</w:t>
      </w:r>
    </w:p>
    <w:p>
      <w:r>
        <w:t>「那又不是成人用尿不湿，不管用的，即使是的，一泡尿出来后，垫在屁股下也挺难受的。」</w:t>
      </w:r>
    </w:p>
    <w:p>
      <w:r>
        <w:t>「那，这样吧，还是让我把你小便，就像你小时候那样……」</w:t>
      </w:r>
    </w:p>
    <w:p>
      <w:r>
        <w:t>「别胡闹了，你拿什么接着？还是让我去卫生间吧！」</w:t>
      </w:r>
    </w:p>
    <w:p>
      <w:r>
        <w:t>「看来，你也想这样做，你的心思我还是知道的，那我们现在就这样做吧。</w:t>
      </w:r>
    </w:p>
    <w:p>
      <w:r>
        <w:t>就拿床头边的废纸篓接你的尿吧，反正废纸篓里有塑料袋，应该能盛下你的这泡尿。来，让我来把</w:t>
      </w:r>
    </w:p>
    <w:p>
      <w:r>
        <w:t>着你尿，尿准点，别弄在地板上，否则，你可得舔干净。</w:t>
      </w:r>
    </w:p>
    <w:p>
      <w:r>
        <w:t>哟，裤衩上的卫生巾这么大，还没见过呢，你不是用卫生棉的么。「</w:t>
      </w:r>
    </w:p>
    <w:p>
      <w:r>
        <w:t>「明知故问。卫生棉，卫生棉，哪次不是由你给塞的，你不塞，我是不能用的，这不是你说的么，</w:t>
      </w:r>
    </w:p>
    <w:p>
      <w:r>
        <w:t>否则………再说，我也不敢偷偷地背着你用啊，给你知道了，那还得了……吃晚饭的时候跟你讲了，睡</w:t>
      </w:r>
    </w:p>
    <w:p>
      <w:r>
        <w:t>前用水的时候喊你来，你又不来，你现在倒埋怨我了，我也不想用卫生巾，多不方便啊。不过，我就知</w:t>
      </w:r>
    </w:p>
    <w:p>
      <w:r>
        <w:t>道你今天晚上想……」</w:t>
      </w:r>
    </w:p>
    <w:p>
      <w:r>
        <w:t>「对了，就冲这，你就是我的听话的乖老婆，好老婆，尿不准没关系了……</w:t>
      </w:r>
    </w:p>
    <w:p>
      <w:r>
        <w:t>卫生巾上有点粘丝丝的东西，这是什么啊……嗯，气味还算正常……「</w:t>
      </w:r>
    </w:p>
    <w:p>
      <w:r>
        <w:t>「当然了。老公，我尿了……」</w:t>
      </w:r>
    </w:p>
    <w:p>
      <w:r>
        <w:t>「你尿的声音真好听，滴滴哒哒的…要是个金属盆就好了，声音会更好听，就好象『大珠小珠落玉</w:t>
      </w:r>
    </w:p>
    <w:p>
      <w:r>
        <w:t>盘』，挺有诗意的。老婆，怎么你还放了个屁，真扫兴，还有点臭，今天大便了么！」</w:t>
      </w:r>
    </w:p>
    <w:p>
      <w:r>
        <w:t>「没有。最近几天大便都不好，有点干……还有点硬……」</w:t>
      </w:r>
    </w:p>
    <w:p>
      <w:r>
        <w:t>「按照你刚才放的屁音和屁味，那这泡屎一定是在肛门附近了，就差那么一把劲，就可以下来，是</w:t>
      </w:r>
    </w:p>
    <w:p>
      <w:r>
        <w:t>不是，老婆。」</w:t>
      </w:r>
    </w:p>
    <w:p>
      <w:r>
        <w:t>「是了，你是怎么知道的，老公，你好象研究过这方面的问题。」</w:t>
      </w:r>
    </w:p>
    <w:p>
      <w:r>
        <w:t>「别脸红了，老婆，你现在是不是给这泡屎憋得头昏脑涨的啊！」</w:t>
      </w:r>
    </w:p>
    <w:p>
      <w:r>
        <w:t>「是的，所以今天晚上我才想早点睡觉的。」</w:t>
      </w:r>
    </w:p>
    <w:p>
      <w:r>
        <w:t>「好了，问题解决了。我放你下来，你就这样手撑着床边，跨在废纸篓上，我把『开塞露』拿来，</w:t>
      </w:r>
    </w:p>
    <w:p>
      <w:r>
        <w:t>给你润一润肛门，让你痛痛快快的解决这泡屎的问题。」</w:t>
      </w:r>
    </w:p>
    <w:p>
      <w:r>
        <w:t>「老公，别忘了把卫生纸拿来，我要擦一下下面，尿了以后总要擦一下的。</w:t>
      </w:r>
    </w:p>
    <w:p>
      <w:r>
        <w:t>还有卫生棉，卫生棉和卫生巾放在一起了。「</w:t>
      </w:r>
    </w:p>
    <w:p>
      <w:r>
        <w:t>「还是我来给你擦吧，别脸红了，这又不是第一次了。腿再张开一点，向上再挺起来一点，好，就</w:t>
      </w:r>
    </w:p>
    <w:p>
      <w:r>
        <w:t>保持这个姿势，我要把『开塞露』挤到肛门里去。老婆，你的阴户真漂亮…好了，一小瓶用完了，再来</w:t>
      </w:r>
    </w:p>
    <w:p>
      <w:r>
        <w:t>一小瓶。过十几分钟，大便一软，肛门一用劲，屎就下来了。好了，蹲在废纸篓上吧…肛门夹紧，别让</w:t>
      </w:r>
    </w:p>
    <w:p>
      <w:r>
        <w:t>『开塞露』流出来……」</w:t>
      </w:r>
    </w:p>
    <w:p>
      <w:r>
        <w:t>「老公，我问你，你这套是和谁学的，能告诉我吗！」</w:t>
      </w:r>
    </w:p>
    <w:p>
      <w:r>
        <w:t>「和谁学的无关紧要，关键是要解决问题就行。」</w:t>
      </w:r>
    </w:p>
    <w:p>
      <w:r>
        <w:t>「嗯……嗯……嗯……噢……嗯……嗯……噢……嗯……嗯……噢……出来了……」</w:t>
      </w:r>
    </w:p>
    <w:p>
      <w:r>
        <w:t>「你看，才几分钟，就下来，这么快，哎哟，拉下来的全是『羊屎豆豆』，哎呀，稀的也出来了，</w:t>
      </w:r>
    </w:p>
    <w:p>
      <w:r>
        <w:t>好了，脑袋瓜子不昏涨了吧，这下不想睡觉了吧。」</w:t>
      </w:r>
    </w:p>
    <w:p>
      <w:r>
        <w:t>「老公，你好坏啊！让我擦擦干净吧！」</w:t>
      </w:r>
    </w:p>
    <w:p>
      <w:r>
        <w:t>「还是我来擦吧！再说我还要给你塞卫生棉呢！哎呀，血来了，不要动…」</w:t>
      </w:r>
    </w:p>
    <w:p>
      <w:r>
        <w:t>「就一下子，没事了，……」</w:t>
      </w:r>
    </w:p>
    <w:p>
      <w:r>
        <w:t>「真的没事了么，不会再有血来了吧，事前一点感觉都没有吗！」</w:t>
      </w:r>
    </w:p>
    <w:p>
      <w:r>
        <w:t>「要是有感觉的话，还要卫生带、卫生巾、卫生棉做什么。给我擦擦吧！」</w:t>
      </w:r>
    </w:p>
    <w:p>
      <w:r>
        <w:t>「脸又红了。老婆，你脸红的时候，挺娇美的，再红一次给我看看。」</w:t>
      </w:r>
    </w:p>
    <w:p>
      <w:r>
        <w:t>「讨厌。」</w:t>
      </w:r>
    </w:p>
    <w:p>
      <w:r>
        <w:t>「老婆，把姿势摆好了，我来给你擦。先擦肛门，从前往后，纸上屎迹蛮多的，差点弄到手指上。</w:t>
      </w:r>
    </w:p>
    <w:p>
      <w:r>
        <w:t>擦血迹，从后往前，到阴蒂了，多来几下，闻闻，有股味道……好了，擦干净了，趴在床上吧，把屁股</w:t>
      </w:r>
    </w:p>
    <w:p>
      <w:r>
        <w:t>撅起来，马上…卫生棉…进去了…线头在外面…裤衩不穿了……「</w:t>
      </w:r>
    </w:p>
    <w:p>
      <w:r>
        <w:t>「老公，我现在状况好多，你打算怎么做……」</w:t>
      </w:r>
    </w:p>
    <w:p>
      <w:r>
        <w:t>「老婆，先让我把塑料袋处理掉……刚才你提到了卫生带，所以你先给我讲讲，你的第一次月经是</w:t>
      </w:r>
    </w:p>
    <w:p>
      <w:r>
        <w:t>怎么来的，你用过卫生带嘛，还有印象嘛！」</w:t>
      </w:r>
    </w:p>
    <w:p>
      <w:r>
        <w:t>「当然用过了，一条带子，上面夹上那种卫生纸，然后穿在身上。」</w:t>
      </w:r>
    </w:p>
    <w:p>
      <w:r>
        <w:t>「字用错了，卫生带不是『穿』，应该是『操』才对。」</w:t>
      </w:r>
    </w:p>
    <w:p>
      <w:r>
        <w:t>「老公，别咬文嚼字，不管是穿还是操，反正在我们发育的时候，卫生带我是用过的，你肯定是没</w:t>
      </w:r>
    </w:p>
    <w:p>
      <w:r>
        <w:t>用过的。至于第一次来月经，那也巧的很，刚好是初二放暑假的时候，一天早上醒来，发现下身流血，</w:t>
      </w:r>
    </w:p>
    <w:p>
      <w:r>
        <w:t>当时就吓哭了，可把妈妈爸爸吓了一大跳，还以为发生什么事情呢。等他们问明情况，爸爸说了句『女</w:t>
      </w:r>
    </w:p>
    <w:p>
      <w:r>
        <w:t>儿发育了』的话，转头就出去了，剩下来的事情，全是妈妈教我做的。」</w:t>
      </w:r>
    </w:p>
    <w:p>
      <w:r>
        <w:t>「那第一条卫生带是用妈妈的，还是妈妈给你买的新的。」</w:t>
      </w:r>
    </w:p>
    <w:p>
      <w:r>
        <w:t>「当然只能是先用妈妈的来应急了。谁也不想到会突然发生这种事情。不过妈妈的卫生带尺寸倒是</w:t>
      </w:r>
    </w:p>
    <w:p>
      <w:r>
        <w:t>大了一点，后来妈妈给我买了新的，共两条。」</w:t>
      </w:r>
    </w:p>
    <w:p>
      <w:r>
        <w:t>「当时的沾染经血的裤衩和床单是怎么处理的。」</w:t>
      </w:r>
    </w:p>
    <w:p>
      <w:r>
        <w:t>「裤衩洗干净，晒干了，继续穿了。夏天铺的是草席，把席子上血迹擦掉，放在太阳下晒晒就行了。</w:t>
      </w:r>
    </w:p>
    <w:p>
      <w:r>
        <w:t>你问这么详细干什么，要给我写少年回忆录啊！」</w:t>
      </w:r>
    </w:p>
    <w:p>
      <w:r>
        <w:t>「我哪有那个水平啊！对了，第一条卫生带后来是怎样使用的，也就是妈妈给你买的，又是什么时</w:t>
      </w:r>
    </w:p>
    <w:p>
      <w:r>
        <w:t>候不用，就是扔掉了。」</w:t>
      </w:r>
    </w:p>
    <w:p>
      <w:r>
        <w:t>「月经来的时候就—用你的话说——『操』上吧。什么时候扔掉的，对了，我上大学时候用的带子</w:t>
      </w:r>
    </w:p>
    <w:p>
      <w:r>
        <w:t>一直到现在也没有扔，还在我过去的衣物里保留着呢，上星期整理时还见着呢，当时想处理掉也没处理，</w:t>
      </w:r>
    </w:p>
    <w:p>
      <w:r>
        <w:t>那是我自己用零花钱买的！因为上大学的时候，卫生巾还没有像现在一样普及，后来有了卫生巾，就没</w:t>
      </w:r>
    </w:p>
    <w:p>
      <w:r>
        <w:t>有用了。</w:t>
      </w:r>
    </w:p>
    <w:p>
      <w:r>
        <w:t>初中、高中时候妈妈买的用过的卫生带老早就扔了。对了，我和妈妈用过的卫生带，洗了晒在外面</w:t>
      </w:r>
    </w:p>
    <w:p>
      <w:r>
        <w:t>的，还被人偷过呢，你有没有干过这种事情。你干过吧，脸红了，肯定干过。「</w:t>
      </w:r>
    </w:p>
    <w:p>
      <w:r>
        <w:t>「大学时候，你怎么会自己买卫生带呢！挺胆大的嘛！给男同学看见不害臊吗！」</w:t>
      </w:r>
    </w:p>
    <w:p>
      <w:r>
        <w:t>「老公，看不出来你的思想还挺封建的嘛！出来上大学的时候，没有带这种东西，又不能叫家里给</w:t>
      </w:r>
    </w:p>
    <w:p>
      <w:r>
        <w:t>寄，所以硬着头皮去买的。卖这个的阿姨挺好，帮我选了柔柔软软的那种，不但透气而且耐用，还告诉</w:t>
      </w:r>
    </w:p>
    <w:p>
      <w:r>
        <w:t>我选哪种卫生纸最好。」</w:t>
      </w:r>
    </w:p>
    <w:p>
      <w:r>
        <w:t>「大学时候的卫生带还在，是吧，在你的过去的衣物里呢！现在就把它找出来吧！」</w:t>
      </w:r>
    </w:p>
    <w:p>
      <w:r>
        <w:t>「老公，不要了，现在谁还用那个东西……」</w:t>
      </w:r>
    </w:p>
    <w:p>
      <w:r>
        <w:t>「老婆，好老婆，我求你现在就把它找出来，我要看看你『操』卫生带的俏模样，快去……我等你，</w:t>
      </w:r>
    </w:p>
    <w:p>
      <w:r>
        <w:t>你看我的弟弟硬起来了。」</w:t>
      </w:r>
    </w:p>
    <w:p>
      <w:r>
        <w:t>「那我去找，……找到了，老公，还挺新的呢，给你。」</w:t>
      </w:r>
    </w:p>
    <w:p>
      <w:r>
        <w:t>「是蛮新的，有股霉味，做工挺细致的，还是绢制的呢，你上大学挺有钱的啊，玩这种高档货。操</w:t>
      </w:r>
    </w:p>
    <w:p>
      <w:r>
        <w:t>上吧，给我欣赏欣赏……嗯，是不错，样式是不错，前后都不错，一点不比Ｔ字裤差，老婆，我强烈建</w:t>
      </w:r>
    </w:p>
    <w:p>
      <w:r>
        <w:t>议你，把它洗洗干净，你以后来月经，就用它吧。」</w:t>
      </w:r>
    </w:p>
    <w:p>
      <w:r>
        <w:t>「胡闹……用眼看够了吧……用手摸够了吧……弄的人家痒痒的……我把它解下来了……「</w:t>
      </w:r>
    </w:p>
    <w:p>
      <w:r>
        <w:t>「别…别忙解，我们还没有爽完么。以后来你月经的时候，就要像现在这样操上它，再给我讲过去</w:t>
      </w:r>
    </w:p>
    <w:p>
      <w:r>
        <w:t>的『卫生带故事』，好嘛。你珍藏着卫生带，就说明你有很多这方面的故事…解下来吧，你还是给我口</w:t>
      </w:r>
    </w:p>
    <w:p>
      <w:r>
        <w:t>交吧，『五姑娘』的任务结束了，我的弟弟最喜欢你的樱桃嘴了。」</w:t>
      </w:r>
    </w:p>
    <w:p>
      <w:r>
        <w:t>「好的，老公，等我干净了，你也要给我做同样的事情。你也要告诉我，你年少的时候是怎样偷女</w:t>
      </w:r>
    </w:p>
    <w:p>
      <w:r>
        <w:t>性用品的，我想对你而言那种经历一定是很精彩。同时，你也要操上这条卫生带给我看看是个啥模样。」</w:t>
      </w:r>
    </w:p>
    <w:p>
      <w:r>
        <w:t>「你怎么这么肯定我曾经干过这种事情，尽把我往坏了想。哎哟，老婆，你别用这么大劲，也别这</w:t>
      </w:r>
    </w:p>
    <w:p>
      <w:r>
        <w:t>么快，弟弟受不了，啊……啊……啊……停下来……哦…差点射……了……再来……老婆……「</w:t>
      </w:r>
    </w:p>
    <w:p>
      <w:r>
        <w:t>「老公，你的弟弟涨的好大，我的嘴巴有点吃不消了，还是改用阴道吧，再说，我的阴道也痒的着</w:t>
      </w:r>
    </w:p>
    <w:p>
      <w:r>
        <w:t>实难耐了，好象湿了，我给你套个安全套吧，这样卫生一点，你把卫生棉给拔出来吧……好，拔出来了</w:t>
      </w:r>
    </w:p>
    <w:p>
      <w:r>
        <w:t>……老公，我坐上来了……」</w:t>
      </w:r>
    </w:p>
    <w:p>
      <w:r>
        <w:t>「老婆，动作慢点，太快了，你体力不够……还有，我要你乳房……老婆，你的阴道好紧啊，夹的</w:t>
      </w:r>
    </w:p>
    <w:p>
      <w:r>
        <w:t>我好舒服……」</w:t>
      </w:r>
    </w:p>
    <w:p>
      <w:r>
        <w:t>「这还不都是得益于老公你平时给我配了洗阴道的药水嘛！」</w:t>
      </w:r>
    </w:p>
    <w:p>
      <w:r>
        <w:t>「雕虫小技，不值一提，老婆，还是换个姿势吧，你在下面，我在上面，再把我们作爱时喊的『号</w:t>
      </w:r>
    </w:p>
    <w:p>
      <w:r>
        <w:t>子』喊一喊吧，那样越干越有劲。」</w:t>
      </w:r>
    </w:p>
    <w:p>
      <w:r>
        <w:t>「老公，夜深了，这样喊叫不好吧，会影响四围邻居的。」</w:t>
      </w:r>
    </w:p>
    <w:p>
      <w:r>
        <w:t>「房子封闭的很好，平常就打扰不了四围的邻居，何况现在呢。喊小声点，来，喊。不喊是不是，</w:t>
      </w:r>
    </w:p>
    <w:p>
      <w:r>
        <w:t>你喊……」</w:t>
      </w:r>
    </w:p>
    <w:p>
      <w:r>
        <w:t>「啊…啊……你这么用劲干什么，我喊就是了！老公，达达，快来干淫妇，淫妇是达达的荡妇……</w:t>
      </w:r>
    </w:p>
    <w:p>
      <w:r>
        <w:t>啊……淫妇是达达的骚货……啊……淫妇是达达的贱人…啊……淫妇是达达的淫女……啊……淫妇是达</w:t>
      </w:r>
    </w:p>
    <w:p>
      <w:r>
        <w:t>达的肉垫……啊……淫妇是达达的花瓶……啊……淫妇不是达达的婊子……啊……淫妇不是达达的破鞋</w:t>
      </w:r>
    </w:p>
    <w:p>
      <w:r>
        <w:t>……啊……淫妇是达达的荡妇……啊……淫妇是达达的骚货……啊……淫妇是达达的贱人…啊……淫妇</w:t>
      </w:r>
    </w:p>
    <w:p>
      <w:r>
        <w:t>是达达的淫女……啊……淫妇是达达的肉垫……啊……淫妇是达达的花瓶……啊……淫妇不是达达的婊</w:t>
      </w:r>
    </w:p>
    <w:p>
      <w:r>
        <w:t>子……啊……淫妇不是达达的破鞋……啊……达……啊……啊……达……「</w:t>
      </w:r>
    </w:p>
    <w:p>
      <w:r>
        <w:t>「喊的好，为什么是达达的荡妇……啊……」</w:t>
      </w:r>
    </w:p>
    <w:p>
      <w:r>
        <w:t>「因为，达达的荡妇在作爱的时候淫水特别多，能载舟也能覆舟…啊……」</w:t>
      </w:r>
    </w:p>
    <w:p>
      <w:r>
        <w:t>「讲的好，为什么是达达的骚货……啊……」</w:t>
      </w:r>
    </w:p>
    <w:p>
      <w:r>
        <w:t>「因为，达达的骚货在发情的时候肉穴骚痒无比，除非用达达的弟弟来克制……啊……」</w:t>
      </w:r>
    </w:p>
    <w:p>
      <w:r>
        <w:t>「讲的好，为什么是达达的贱人……啊……」</w:t>
      </w:r>
    </w:p>
    <w:p>
      <w:r>
        <w:t>「因为，达达的贱人的小穴全靠达达配制药水，才能紧密如初，否则………啊……「</w:t>
      </w:r>
    </w:p>
    <w:p>
      <w:r>
        <w:t>「讲的好，为什么是达达的淫女……啊……」</w:t>
      </w:r>
    </w:p>
    <w:p>
      <w:r>
        <w:t>「因为，达达的淫女总是时时、事事、处处以淫行浪语引诱达达作爱，是达达的终身性奴……啊…</w:t>
      </w:r>
    </w:p>
    <w:p>
      <w:r>
        <w:t>…」</w:t>
      </w:r>
    </w:p>
    <w:p>
      <w:r>
        <w:t>「讲的好，为什么是达达的肉垫……啊……」</w:t>
      </w:r>
    </w:p>
    <w:p>
      <w:r>
        <w:t>「因为，达达的肉垫就是给达达压的，越压浑身上下就越舒服……啊……」</w:t>
      </w:r>
    </w:p>
    <w:p>
      <w:r>
        <w:t>「讲的好，为什么是花瓶……啊……」</w:t>
      </w:r>
    </w:p>
    <w:p>
      <w:r>
        <w:t>「因为，达达的花瓶就是给达达的弟弟插的……啊……」</w:t>
      </w:r>
    </w:p>
    <w:p>
      <w:r>
        <w:t>「讲的好，为什么不是达达的婊子……啊……」</w:t>
      </w:r>
    </w:p>
    <w:p>
      <w:r>
        <w:t>「因为，达达在外嫖娼是天经地义的事情，但是淫妇不能做婊子，淫妇只属于达达一人……啊……」</w:t>
      </w:r>
    </w:p>
    <w:p>
      <w:r>
        <w:t>「讲的好，为什么不是达达的破鞋……啊……」</w:t>
      </w:r>
    </w:p>
    <w:p>
      <w:r>
        <w:t>「因为，达达当然可以穿『破鞋』，但淫妇这双鞋是给达达穿破，不给别人穿……啊……」</w:t>
      </w:r>
    </w:p>
    <w:p>
      <w:r>
        <w:t>「讲的好，为什么喊你老公是『达达』……啊……」</w:t>
      </w:r>
    </w:p>
    <w:p>
      <w:r>
        <w:t>「因为，『达达』就是潘金莲对西门庆的爱称，淫妇就是我，『达达』就是淫妇对老公你的爱称…</w:t>
      </w:r>
    </w:p>
    <w:p>
      <w:r>
        <w:t>…啊……」</w:t>
      </w:r>
    </w:p>
    <w:p>
      <w:r>
        <w:t>「讲的好，为什么你不自比『潘金莲』……啊……」</w:t>
      </w:r>
    </w:p>
    <w:p>
      <w:r>
        <w:t>「因为，潘金莲在给西门庆上之前，已经给别的男人上过，淫妇当然不能自比……啊……」</w:t>
      </w:r>
    </w:p>
    <w:p>
      <w:r>
        <w:t>「好……好……好……爽……爽……爽……达达爽到极点，淫妇你爽不爽…啊……」</w:t>
      </w:r>
    </w:p>
    <w:p>
      <w:r>
        <w:t>「淫妇也爽啊……达达再干干淫妇的菊门吧……啊……」</w:t>
      </w:r>
    </w:p>
    <w:p>
      <w:r>
        <w:t>「达达满足你……啊……」</w:t>
      </w:r>
    </w:p>
    <w:p>
      <w:r>
        <w:t>「达达、达达…达……达………淫………妇………出………来………了……啊……」</w:t>
      </w:r>
    </w:p>
    <w:p>
      <w:r>
        <w:t>「老婆，我的…肉……我………也………要………射………了………啊……啊……」</w:t>
      </w:r>
    </w:p>
    <w:p>
      <w:r>
        <w:t>「嗯……嗯……嗯……嗯……」</w:t>
      </w:r>
    </w:p>
    <w:p>
      <w:r>
        <w:t>「哦……老婆……凌晨二点钟，睡着了么……」</w:t>
      </w:r>
    </w:p>
    <w:p>
      <w:r>
        <w:t>「睡着了……」</w:t>
      </w:r>
    </w:p>
    <w:p>
      <w:r>
        <w:t>「睡着了，还跟我说话啊……老婆，安全帽还在弟弟的头上，你什么时候来摘帽子……」</w:t>
      </w:r>
    </w:p>
    <w:p>
      <w:r>
        <w:t>「你就让弟弟戴着吧，多大事，明天早上再说，你自己也能动手弄一下。」</w:t>
      </w:r>
    </w:p>
    <w:p>
      <w:r>
        <w:t>「老婆，你有没有发现，你妈蛮有味道的……都快五十岁的人，不仔细看还看不出来，打扮的像三、</w:t>
      </w:r>
    </w:p>
    <w:p>
      <w:r>
        <w:t>四十岁人似的……」</w:t>
      </w:r>
    </w:p>
    <w:p>
      <w:r>
        <w:t>「你什么意思，什么叫『你妈蛮有味道的』，给我说清楚了……」</w:t>
      </w:r>
    </w:p>
    <w:p>
      <w:r>
        <w:t>「你别生气，行不行，我不是在说笑么。」</w:t>
      </w:r>
    </w:p>
    <w:p>
      <w:r>
        <w:t>「有你这么说笑的么。为什么不说你妈，要说我妈……」</w:t>
      </w:r>
    </w:p>
    <w:p>
      <w:r>
        <w:t>「我妈，她不是早走了嘛……何况你妈确实是挺诱人的，尤其是……每次见到我都有那么一点让我</w:t>
      </w:r>
    </w:p>
    <w:p>
      <w:r>
        <w:t>说出来害羞的东西……」</w:t>
      </w:r>
    </w:p>
    <w:p>
      <w:r>
        <w:t>「你还有害羞的东西，你到底想说明什么问题，说出来吧，别绕弯子了…」</w:t>
      </w:r>
    </w:p>
    <w:p>
      <w:r>
        <w:t>「我有点喜欢上你妈了……我想『上』她……你同意么……」</w:t>
      </w:r>
    </w:p>
    <w:p>
      <w:r>
        <w:t>「别做梦了，你这叫……那两个字我说不口……」</w:t>
      </w:r>
    </w:p>
    <w:p>
      <w:r>
        <w:t>「我不是在跟你商量么。」</w:t>
      </w:r>
    </w:p>
    <w:p>
      <w:r>
        <w:t>「这没有什么好商量的。」</w:t>
      </w:r>
    </w:p>
    <w:p>
      <w:r>
        <w:t>「你刚才不是还喊是我的性奴么，现在就这样跟我讲话，太伤我的心了…」</w:t>
      </w:r>
    </w:p>
    <w:p>
      <w:r>
        <w:t>「我说我是你的性奴，并没有说我妈是你的性奴……」</w:t>
      </w:r>
    </w:p>
    <w:p>
      <w:r>
        <w:t>「甭说了，你不是我的性奴，你妈也不是我的性奴，不过我要提醒你一句，你妈打扮的像个三、四</w:t>
      </w:r>
    </w:p>
    <w:p>
      <w:r>
        <w:t>十岁人，肯定是想再找个老头子，也就是你的后爹……」</w:t>
      </w:r>
    </w:p>
    <w:p>
      <w:r>
        <w:t>「你说我妈想找个老头子…我怎么没想到这个问题…我得好好考虑考虑……那爸爸留下的财产怎么</w:t>
      </w:r>
    </w:p>
    <w:p>
      <w:r>
        <w:t>办……你说话，你怎么像个死人，别装睡了……」</w:t>
      </w:r>
    </w:p>
    <w:p>
      <w:r>
        <w:t>「我要上你妈，你看着办吧！」</w:t>
      </w:r>
    </w:p>
    <w:p>
      <w:r>
        <w:t>「喂，…喂，醒醒，老公，你醒醒……」</w:t>
      </w:r>
    </w:p>
    <w:p>
      <w:r>
        <w:t>「哦，小憩醒来谁先知…，啊…啊…老婆，你这是干什么，怎么把我的手脚捆在床栏上…，你什么</w:t>
      </w:r>
    </w:p>
    <w:p>
      <w:r>
        <w:t>意思，快放开我，你，你…还笑……」</w:t>
      </w:r>
    </w:p>
    <w:p>
      <w:r>
        <w:t>「哼，这些天来，我一直在算计这件事，要我放你可没那么容易，谁让你喜欢吃完饭就到床上小眯</w:t>
      </w:r>
    </w:p>
    <w:p>
      <w:r>
        <w:t>一会儿呢，活该，自找的……」</w:t>
      </w:r>
    </w:p>
    <w:p>
      <w:r>
        <w:t>「到底为了什么事，不能好好说嘛，啊，…快把我放开，老婆，我要小便了…啊，快…憋不住了…</w:t>
      </w:r>
    </w:p>
    <w:p>
      <w:r>
        <w:t>…」</w:t>
      </w:r>
    </w:p>
    <w:p>
      <w:r>
        <w:t>「憋不住了，就撒吧…瞧，卫生巾都给你准备好了，多着呢，一打，不够，柜子里还有…快，撒呀，</w:t>
      </w:r>
    </w:p>
    <w:p>
      <w:r>
        <w:t>撒呀，你倒是撒呀，怎么不撒了……」</w:t>
      </w:r>
    </w:p>
    <w:p>
      <w:r>
        <w:t>「哎……你别楸我的小弟弟啊，手下留情，啊，手下留情…老婆，到底为什么，我又不是什么迈克。</w:t>
      </w:r>
    </w:p>
    <w:p>
      <w:r>
        <w:t>道格拉斯，你也不是什么莎朗。斯通，我们玩什么『本能』游戏啊，弄不好要伤人的……」</w:t>
      </w:r>
    </w:p>
    <w:p>
      <w:r>
        <w:t>「我就要玩『本能』的游戏，今晚就这么着吧，你就当是被我侍侯，享受得了，听话，啊，乖，我</w:t>
      </w:r>
    </w:p>
    <w:p>
      <w:r>
        <w:t>的好老公……」</w:t>
      </w:r>
    </w:p>
    <w:p>
      <w:r>
        <w:t>「说话就说话，干嘛用手指弹我的小弟弟，还用手抓我的子孙袋，疼不疼…哎哟…妈哎…既然要玩，</w:t>
      </w:r>
    </w:p>
    <w:p>
      <w:r>
        <w:t>就快跨上来吧，把衣服和裤子脱了，先让我含含奶奶，哇，老婆，没戴罩子，别麻姑献桃啊，逗我，引</w:t>
      </w:r>
    </w:p>
    <w:p>
      <w:r>
        <w:t>我急，快给我嘛，别，…哇，老婆，没穿裤衩，没操卫生带，是不是有点发骚啊，还是让我给你先舔舔</w:t>
      </w:r>
    </w:p>
    <w:p>
      <w:r>
        <w:t>吧，弄点矿泉水喝喝，上来啊……」</w:t>
      </w:r>
    </w:p>
    <w:p>
      <w:r>
        <w:t>「别急啊，有你慢慢享受的，老公，…我们先玩一点别的游戏吧……」</w:t>
      </w:r>
    </w:p>
    <w:p>
      <w:r>
        <w:t>「这不是在玩游戏吗，还要玩什么别的游戏嘛，…哇，老婆，你拿唇膏干什么…别，别往我嘴上抹</w:t>
      </w:r>
    </w:p>
    <w:p>
      <w:r>
        <w:t>呀…，别往我奶头上抹呀…，别往我弟弟上抹呀……啊…啊…抹这么厚…老婆，你到底要什么啊……」</w:t>
      </w:r>
    </w:p>
    <w:p>
      <w:r>
        <w:t>「哼，老公，你看这是什么，一把剪刀，专门钳夹眉毛的刀，…你上个礼拜把我妈的阴毛给剪了个</w:t>
      </w:r>
    </w:p>
    <w:p>
      <w:r>
        <w:t>『尼姑头』，这是你事后对我妈说的，你剪了就剪了，还对我妈说你已经把我的也给剪了，哼…我让你</w:t>
      </w:r>
    </w:p>
    <w:p>
      <w:r>
        <w:t>剪，今天，我先来剪你的，把你剪成个『和尚头』，再拿『吉列』一刮，精光精光的，……」</w:t>
      </w:r>
    </w:p>
    <w:p>
      <w:r>
        <w:t>「哎哟，老婆，就为这事，我不是没剪你的嘛，只不过哄哄她而已，不是为了让她乖乖的给我剪嘛，</w:t>
      </w:r>
    </w:p>
    <w:p>
      <w:r>
        <w:t>你要是真剪，我和你妈可就真成一对『青龙白虎』了，再说……」</w:t>
      </w:r>
    </w:p>
    <w:p>
      <w:r>
        <w:t>「再说什么…，你老早就有这种打算了，你还想抵赖吗…，你能剪我妈的就能说不准哪天剪我的…，</w:t>
      </w:r>
    </w:p>
    <w:p>
      <w:r>
        <w:t>我是要今天先下手为强啦，否则……」</w:t>
      </w:r>
    </w:p>
    <w:p>
      <w:r>
        <w:t>「等等，老婆…我过些天还要陪客户去洗桑拿的，总不能下身是光着的吧，啊，…你一下手，最起</w:t>
      </w:r>
    </w:p>
    <w:p>
      <w:r>
        <w:t>码要三个月才能长成现在这个样子，这三个月我还在外面怎么搞业务啊，…求你了，老婆，高抬贵手了</w:t>
      </w:r>
    </w:p>
    <w:p>
      <w:r>
        <w:t>……」</w:t>
      </w:r>
    </w:p>
    <w:p>
      <w:r>
        <w:t>「啊哈，没毛就不能搞业务了，这是什么逻辑啊，这是搞什么业务啊，是你拿毛搞业务啊，还是有</w:t>
      </w:r>
    </w:p>
    <w:p>
      <w:r>
        <w:t>人拿毛与你搞业务啊，荒谬…告诉你，长毛的这三个月，要洗就在家陪我洗，我们有很长时间没洗鸳鸯</w:t>
      </w:r>
    </w:p>
    <w:p>
      <w:r>
        <w:t>澡了…哎，老公，你怎么知道毛要长三个月，你是不是以前剪过啊，在我之前，是不是还有别的女人给</w:t>
      </w:r>
    </w:p>
    <w:p>
      <w:r>
        <w:t>你剪过啊，要不然，你怎么知道，…说实话，不说，我可要钳了……」</w:t>
      </w:r>
    </w:p>
    <w:p>
      <w:r>
        <w:t>「老婆，老婆，你快把剪刀放下，危险啊，不要开玩笑，有话好说，有话好说，…我没剪过，也没</w:t>
      </w:r>
    </w:p>
    <w:p>
      <w:r>
        <w:t>被别的女人剪过，只不过是以前听一个朋友说的『做手术前要备皮，备皮后要三个月才行』的话……」</w:t>
      </w:r>
    </w:p>
    <w:p>
      <w:r>
        <w:t>「『备皮』，什么叫『备皮』啊，我怎么从来没听人讲过……」</w:t>
      </w:r>
    </w:p>
    <w:p>
      <w:r>
        <w:t>「唉，『备皮』就是让小护士在手术前把那毛给搞掉嘛，这么大人连这都不懂，这是她们必会的，</w:t>
      </w:r>
    </w:p>
    <w:p>
      <w:r>
        <w:t>在学校里必修的嘛，……」</w:t>
      </w:r>
    </w:p>
    <w:p>
      <w:r>
        <w:t>「就你懂，…备的时候都有反应什么嘛……」</w:t>
      </w:r>
    </w:p>
    <w:p>
      <w:r>
        <w:t>「你看，我现在的反应是什么，那就是什么，有的人还『一江春水向东流』呢，这个典故听过嘛，</w:t>
      </w:r>
    </w:p>
    <w:p>
      <w:r>
        <w:t>没听过吧，非常有意思，我说给你听吧……」</w:t>
      </w:r>
    </w:p>
    <w:p>
      <w:r>
        <w:t>「恶心，真是应该给你们这号人连根都给除了…让你骚…你再骚骚看呢…」</w:t>
      </w:r>
    </w:p>
    <w:p>
      <w:r>
        <w:t>「别…别再盘了…，老婆，我不是还没『春水东流』嘛…，老婆，你真的要剪啊，…我求你啦，只</w:t>
      </w:r>
    </w:p>
    <w:p>
      <w:r>
        <w:t>要不剪，要我干什么都行，你是我『亲妈』行不行，我是你『儿子』好不好，妈，……」</w:t>
      </w:r>
    </w:p>
    <w:p>
      <w:r>
        <w:t>「不好，也不行，我还不想做妈呢…，你给我捆起来了，能干什么，只能是我干你，你是不是不服</w:t>
      </w:r>
    </w:p>
    <w:p>
      <w:r>
        <w:t>啊，不服不行，你自己说说看，有什么理由不让我剪，刚才的那个不算，类似的也不算，说…快说，否</w:t>
      </w:r>
    </w:p>
    <w:p>
      <w:r>
        <w:t>则，我就让你东流东流……」</w:t>
      </w:r>
    </w:p>
    <w:p>
      <w:r>
        <w:t>「我，…，我，…」</w:t>
      </w:r>
    </w:p>
    <w:p>
      <w:r>
        <w:t>「我，我什么，…说…快说…不说就看刀了……」</w:t>
      </w:r>
    </w:p>
    <w:p>
      <w:r>
        <w:t>「我说不出来，还真是说不出来，但是你又有什么理由要剪我的毛，不能是因为我骗剪了你妈的吧，</w:t>
      </w:r>
    </w:p>
    <w:p>
      <w:r>
        <w:t>再说你妈让我上了，也是你同意的，既然上了，上的花样多一点，满足我的好奇，你妈不也快活有余吗，</w:t>
      </w:r>
    </w:p>
    <w:p>
      <w:r>
        <w:t>…这种好事，老婆你怎么好意思干涉呢……」</w:t>
      </w:r>
    </w:p>
    <w:p>
      <w:r>
        <w:t>「呵，你到越说越有理了，啊…，那好，我就说几个出来，让你心服口服地给我剪…，瞧你这德性，</w:t>
      </w:r>
    </w:p>
    <w:p>
      <w:r>
        <w:t>自己先把挺起来的弟弟给弄软了再说……」</w:t>
      </w:r>
    </w:p>
    <w:p>
      <w:r>
        <w:t>「啊哈，啊哈，你给盘起来的，要我自己弄软，我怎么弄啊，我还给你捆着呢，这不是强人所难嘛，</w:t>
      </w:r>
    </w:p>
    <w:p>
      <w:r>
        <w:t>就这样挺着，只要不动，就不会……」</w:t>
      </w:r>
    </w:p>
    <w:p>
      <w:r>
        <w:t>「行了，老公，我问你，你剪了我妈的毛之后，你都干了什么，老老实实地讲，……」</w:t>
      </w:r>
    </w:p>
    <w:p>
      <w:r>
        <w:t>「我没干什么啊，不就是剪毛嘛，……」</w:t>
      </w:r>
    </w:p>
    <w:p>
      <w:r>
        <w:t>「『不就是剪毛嘛』，有这么简单吗，你说，你还干了什么，你说，你要不好意思说，我就替你说</w:t>
      </w:r>
    </w:p>
    <w:p>
      <w:r>
        <w:t>……」</w:t>
      </w:r>
    </w:p>
    <w:p>
      <w:r>
        <w:t>「那，老婆，你就说嘛，讲的有理，你就…，反正随你便了……」</w:t>
      </w:r>
    </w:p>
    <w:p>
      <w:r>
        <w:t>「好，给你脸，你不要脸，行，有种…一开始，我妈不同意你剪，你骗我妈说你给我剪了，剪的造</w:t>
      </w:r>
    </w:p>
    <w:p>
      <w:r>
        <w:t>型、效果好极了，还拍了照片存在电脑里，我非常满意，以后让我妈欣赏欣赏，我妈被你哄得信以为真，</w:t>
      </w:r>
    </w:p>
    <w:p>
      <w:r>
        <w:t>没想到的是你竟是给她剪了个精光，你剪完了之后，你还把毛都收集起来，说要做个毛笔作为纪念，后</w:t>
      </w:r>
    </w:p>
    <w:p>
      <w:r>
        <w:t>来你又乘我妈睡熟之后用她的唇膏，在她的阴唇和肛门上抹了厚厚的一层，你还用眉笔在她的阴唇边上</w:t>
      </w:r>
    </w:p>
    <w:p>
      <w:r>
        <w:t>画了大大的黑圈，等到我妈早上起床上完厕所，擦的时候才发现卫生纸上有红有黑，吓了一大跳，以为</w:t>
      </w:r>
    </w:p>
    <w:p>
      <w:r>
        <w:t>来什么事呢，后来一闻纸，再一问你，才知道是你干的好事，你到好，你不但不认错，不但不帮我妈清</w:t>
      </w:r>
    </w:p>
    <w:p>
      <w:r>
        <w:t>洗，还戏说我妈又一次落红片片了，居然在一大清早还要和我妈作爱，说让我妈回味处女膜被破出血的</w:t>
      </w:r>
    </w:p>
    <w:p>
      <w:r>
        <w:t>滋味，你还逼我妈说处女膜是怎么被第一个男人搞破的…，你说说看，这个理由能不能剪你的毛…，说</w:t>
      </w:r>
    </w:p>
    <w:p>
      <w:r>
        <w:t>…你还有脸笑…我让你笑……」</w:t>
      </w:r>
    </w:p>
    <w:p>
      <w:r>
        <w:t>「哦，我的亲妈，不要拿我的弟弟出气，我连笑都不能啊，哼…哈哈……哈哈…老婆，我的好老婆，</w:t>
      </w:r>
    </w:p>
    <w:p>
      <w:r>
        <w:t>我早就跟你讲过你妈的毛好多，每次给她口交，一不注意都会把毛弄到嘴里面，感觉实在是不好，你说</w:t>
      </w:r>
    </w:p>
    <w:p>
      <w:r>
        <w:t>哪个人做爱到忘我的时候还会注意不让毛进嘴啊，…其实我在第二次和你妈做爱的时候，就提出过给她</w:t>
      </w:r>
    </w:p>
    <w:p>
      <w:r>
        <w:t>剪毛的事情，她也是答应过的嘛，…你看你妈这个年龄层次的女人有几个是没有腋毛的，你妈就没有，</w:t>
      </w:r>
    </w:p>
    <w:p>
      <w:r>
        <w:t>她不是自己剪的嘛，弄的干干净净，她知道把上面的毛给弄干净，为什么就不能主动把下面的毛给搞干</w:t>
      </w:r>
    </w:p>
    <w:p>
      <w:r>
        <w:t>净呢，…我剪她的毛是件好事，不是坏事，为以后作爱大家都享乐着想嘛，…至于抹唇膏、画眉笔还不</w:t>
      </w:r>
    </w:p>
    <w:p>
      <w:r>
        <w:t>是一时好玩嘛，你妈整天抹着口红，描着眉毛的，那叫『冶容』，『冶容』就是『诲淫』，你懂吗…</w:t>
      </w:r>
    </w:p>
    <w:p>
      <w:r>
        <w:t>我一直都想给你画眉和抹口红，这可是男儿之一大乐事，可你一直不愿意，我说的是上面不是下面</w:t>
      </w:r>
    </w:p>
    <w:p>
      <w:r>
        <w:t>哦，你别误会，…你是没有看到那天早上的情形，在我向你妈提出要她重温处女膜被破的情形是，你妈</w:t>
      </w:r>
    </w:p>
    <w:p>
      <w:r>
        <w:t>是多么的…，简直是疯狂至极……</w:t>
      </w:r>
    </w:p>
    <w:p>
      <w:r>
        <w:t>「怎么疯狂至极，你在狡辩，…我让你狡……」</w:t>
      </w:r>
    </w:p>
    <w:p>
      <w:r>
        <w:t>「你听我说完好不好，你不能剥夺我的政治权利啊，还有你不能动不动就拿小弟弟撒气啊，搞不好</w:t>
      </w:r>
    </w:p>
    <w:p>
      <w:r>
        <w:t>要『春水东流』的……」</w:t>
      </w:r>
    </w:p>
    <w:p>
      <w:r>
        <w:t>「还『春水东流』啊，我有法子不让你『春水东流』……」</w:t>
      </w:r>
    </w:p>
    <w:p>
      <w:r>
        <w:t>「哎哟，这哪是你的法子啊，是你妈教你的吧，给我的弟弟套上只丝袜，再用一只丝袜系在弟弟的</w:t>
      </w:r>
    </w:p>
    <w:p>
      <w:r>
        <w:t>根上…，哎哟，你轻一点好不好，你这样一搞，弟弟又给你搞硬了，我还能软下来吗……」</w:t>
      </w:r>
    </w:p>
    <w:p>
      <w:r>
        <w:t>「只要不流就行，管你硬不硬呢…，你说，继续说…不说有你好看的……」</w:t>
      </w:r>
    </w:p>
    <w:p>
      <w:r>
        <w:t>「说到哪儿啦，对了，疯狂至极…我到现在也搞不明白我说让你妈回味处女膜被破滋味她为什么那</w:t>
      </w:r>
    </w:p>
    <w:p>
      <w:r>
        <w:t>么兴奋，当我提出这个提议的时候，她不仅没有半点责怪我的意思，相反，她还拿出唇膏和眉笔让我再</w:t>
      </w:r>
    </w:p>
    <w:p>
      <w:r>
        <w:t>给她画画，她还指点我该怎么画，怎么画才好看，让我从阴蒂画到会阴再到肛门，这么说吧，在化妆方</w:t>
      </w:r>
    </w:p>
    <w:p>
      <w:r>
        <w:t>面你妈却有过人之处，你不如你妈，等画完之后，你妈竟然双腿大开，一口一个『达达儿』的让我给她</w:t>
      </w:r>
    </w:p>
    <w:p>
      <w:r>
        <w:t>口交，这怎么口交啊，我不干，我要干肉穴，你妈不管三七二十一，上来就把我的头摁在枕头上，然后</w:t>
      </w:r>
    </w:p>
    <w:p>
      <w:r>
        <w:t>一屁股就坐在我脸上，强行的在我脸上蹭，弄的我一脸的湿漉漉的…不说了，她一边蹭一边盘弄我的弟</w:t>
      </w:r>
    </w:p>
    <w:p>
      <w:r>
        <w:t>弟，我估计她感觉差不多了，她才坐到我的弟弟上，上下来回的动，…我好象以前跟你讲过你妈那儿挺</w:t>
      </w:r>
    </w:p>
    <w:p>
      <w:r>
        <w:t>宽的，她感到上下来回套弄好象缺少点什么，她就用你刚才的法子让我弟弟的头变粗变大，后来她玩够，</w:t>
      </w:r>
    </w:p>
    <w:p>
      <w:r>
        <w:t>就让我上身冲刺，…事后，她的淫水是红的，我的弟弟上也粘上红的东西，还有我的脸上啊，…那次我</w:t>
      </w:r>
    </w:p>
    <w:p>
      <w:r>
        <w:t>真是给她搞的有点头晕转向，下次…，老婆，你说象这样的情形，…老婆，你是不是也很回味处女夜啊</w:t>
      </w:r>
    </w:p>
    <w:p>
      <w:r>
        <w:t>……」</w:t>
      </w:r>
    </w:p>
    <w:p>
      <w:r>
        <w:t>「…处女夜当然值得我回味一辈子，我的处女夜你难道就不回味嘛，你当时看到我下面的血迹，你</w:t>
      </w:r>
    </w:p>
    <w:p>
      <w:r>
        <w:t>那个兴奋劲儿，你伸出舌头就舔，舔了之后还咂嘴，你瞧你当时那副嘴脸，那个封建德行，真有点…，</w:t>
      </w:r>
    </w:p>
    <w:p>
      <w:r>
        <w:t>我当时真想踹你下床…，你在偷换概念，我不是在与你讨论处女夜，我也不想这样回味处女夜，……」</w:t>
      </w:r>
    </w:p>
    <w:p>
      <w:r>
        <w:t>「那是，那是，我当然记得那天夜里的情形了，…是的，我是舔了你的处女血，我还在嘴里回味半</w:t>
      </w:r>
    </w:p>
    <w:p>
      <w:r>
        <w:t>天来着，我是心甘情愿的，我还真想再舔一次，可惜不会再有了，要舔也只有舔别人的了，……」</w:t>
      </w:r>
    </w:p>
    <w:p>
      <w:r>
        <w:t>「什么，你还要舔别人的，你准备舔谁的啊…，还要我帮忙啊……」</w:t>
      </w:r>
    </w:p>
    <w:p>
      <w:r>
        <w:t>「哎，老婆，我是说着玩的，哪能再舔别人的，我一个Ｎ胡老头了，还会有小姑娘看上我，主动让</w:t>
      </w:r>
    </w:p>
    <w:p>
      <w:r>
        <w:t>我那个，那不是笑话嘛，…我那一次若不舔你的，只能是遗憾终身了……后来我要和你亲嘴，你嫌脏，</w:t>
      </w:r>
    </w:p>
    <w:p>
      <w:r>
        <w:t>还不肯呢………我解开你衣服的扣子，你里面的衣服穿的可真正统，正是那种正统的味道激发了我……</w:t>
      </w:r>
    </w:p>
    <w:p>
      <w:r>
        <w:t>我进入你身体的时候，你咬着牙一声未啃，眼睛里噙着泪花欲滴，我开始进出抽插的时候，你脸上有点</w:t>
      </w:r>
    </w:p>
    <w:p>
      <w:r>
        <w:t>龇牙咧嘴的表情，眉头还皱皱的，我问你『疼不疼』，你只是『哼』了一声，以后象这样的情景在你身</w:t>
      </w:r>
    </w:p>
    <w:p>
      <w:r>
        <w:t>上就见的少了，不过第一次进你肛门的时候，还是又见到过的………如果让我们重温处女夜，我一定要</w:t>
      </w:r>
    </w:p>
    <w:p>
      <w:r>
        <w:t>找到那天的感觉…，至于在你妈身上，刚开始的时候她不好意思叫床，也有过有点龇牙咧嘴的表情，后</w:t>
      </w:r>
    </w:p>
    <w:p>
      <w:r>
        <w:t>来就放开，而且是太开，总之你妈性欲很旺盛，不是能很随便的容易的敷衍了事的，所以非要来点特别</w:t>
      </w:r>
    </w:p>
    <w:p>
      <w:r>
        <w:t>的东西，才能…，老婆，你还是放开我吧，今夜让我给你舔个够……」</w:t>
      </w:r>
    </w:p>
    <w:p>
      <w:r>
        <w:t>「呵……你可真是会转题啊，还兜了这么大一个圈子，谁让你说处女夜的事了，我只是不希望你用</w:t>
      </w:r>
    </w:p>
    <w:p>
      <w:r>
        <w:t>对待我妈的法子来对待我，我可警告你，如果有一天你这样做了，我肯定要除你的根，不信，你试试看</w:t>
      </w:r>
    </w:p>
    <w:p>
      <w:r>
        <w:t>…，不过，现在还不能放你，把你放了，是你来剪我的毛，还是我剪你的毛，不放，我要剪你毛的理由</w:t>
      </w:r>
    </w:p>
    <w:p>
      <w:r>
        <w:t>还没说完呢……我妈今年四十七了，还有一年就要绝经了，她来了例假，你还找她，为了不让你白跑一</w:t>
      </w:r>
    </w:p>
    <w:p>
      <w:r>
        <w:t>趟，我妈好心好意为你品笛弄萧，做完就算了，可是你居然在她嘴里撒尿，弄的她把吃的晚饭吐了你一</w:t>
      </w:r>
    </w:p>
    <w:p>
      <w:r>
        <w:t>身，为此还病了几天，…你说，就冲你干的这事，我该不该也弄泡尿在你嘴里，或是把你的毛给剪了，</w:t>
      </w:r>
    </w:p>
    <w:p>
      <w:r>
        <w:t>以示『惩罚』呢……」</w:t>
      </w:r>
    </w:p>
    <w:p>
      <w:r>
        <w:t>「老婆，你可冤枉我了，我每次上你妈那儿，都是向你先请示后汇报的，没有你的允许，我是不敢</w:t>
      </w:r>
    </w:p>
    <w:p>
      <w:r>
        <w:t>擅自去的，…你说的那次，我可真不知道你妈那天是来了例假的，当时她对我说了，我就说『算了，还</w:t>
      </w:r>
    </w:p>
    <w:p>
      <w:r>
        <w:t>是下次吧』，她说『不行，不能让达达儿白跑一趟』，就这样她才给我那个的，…在她那个之前，她在</w:t>
      </w:r>
    </w:p>
    <w:p>
      <w:r>
        <w:t>卫生间里待了好长时间，她说她便秘，要我等等，还说冰箱里有啤酒，让我自己拿着喝，我喝了，…总</w:t>
      </w:r>
    </w:p>
    <w:p>
      <w:r>
        <w:t>之，她用那个方法把我的马搞出来之后，我以为就结束呢，但是她不满足还继续没完没了地搞个不停，</w:t>
      </w:r>
    </w:p>
    <w:p>
      <w:r>
        <w:t>…老婆，你是知道的，你在不方便的日子里，也用过其他的方式给我泄泄火，不都是这样嘛，泄完之后</w:t>
      </w:r>
    </w:p>
    <w:p>
      <w:r>
        <w:t>我总要撒泡尿嘛，我要去撒，你妈投入的太深，不肯，我一个忍不住，憋得太久了，就刺出来，你妈就</w:t>
      </w:r>
    </w:p>
    <w:p>
      <w:r>
        <w:t>被动的接受了，你妈可能是突然受到刺激，先愣了一下，然后『哇』的一下全吐了，事情就是这样啊，</w:t>
      </w:r>
    </w:p>
    <w:p>
      <w:r>
        <w:t>…不过，话说回来，老婆，你可不能因此剪我的毛，你想想看，我舔你的下身，我哪次嫌你脏的，你来</w:t>
      </w:r>
    </w:p>
    <w:p>
      <w:r>
        <w:t>月经的时候我也舔过，你有几回不也是把尿刺出来弄我一脸一头啊，再说，我不也尝过你的尿啊……」</w:t>
      </w:r>
    </w:p>
    <w:p>
      <w:r>
        <w:t>「你胡说，你尝我的尿，你舔我的月经，都是我在忙别的事情的时候，你为了要和我作爱，不管人</w:t>
      </w:r>
    </w:p>
    <w:p>
      <w:r>
        <w:t>家愿不愿意，也不管人家干不干净，强行把我的裤子扒下来裙子掀起来，就把头伸进去，上来就舔，我</w:t>
      </w:r>
    </w:p>
    <w:p>
      <w:r>
        <w:t>是被迫的，你这和我妈给你舔是两码事，你以为你当时舔的我舒服啊，我给你搞得难受死了，你舔过后</w:t>
      </w:r>
    </w:p>
    <w:p>
      <w:r>
        <w:t>就拿臭嘴来和我接吻，还把骚哄哄的大鸡巴拿出来让我舔，好象要得到一种平衡似的…，你这个臭流氓</w:t>
      </w:r>
    </w:p>
    <w:p>
      <w:r>
        <w:t>…，就冲你刚才说的尝尿舔月经，对不起你了，你就用我给你抹了厚厚口红的嘴，就现在给我舔肛门，</w:t>
      </w:r>
    </w:p>
    <w:p>
      <w:r>
        <w:t>舔阴户，反正我今晚还没用过水，舔不干净，你自己看着办吧……」</w:t>
      </w:r>
    </w:p>
    <w:p>
      <w:r>
        <w:t>「好，好，我舔，我舔还不成嘛，舔干净，彻底地给舔干净还不成嘛，老婆…，老婆，你还知道徐</w:t>
      </w:r>
    </w:p>
    <w:p>
      <w:r>
        <w:t>志摩这个人啊，他写了很多的情诗，其中我认为或者让大多数男人感悟最深的，恐怕只有那句『垂发瞬</w:t>
      </w:r>
    </w:p>
    <w:p>
      <w:r>
        <w:t>间的温柔』了，当我每次看到你在忙的时候露出了那个『瞬间』的时候，『瞬间』的内容当然不只是『</w:t>
      </w:r>
    </w:p>
    <w:p>
      <w:r>
        <w:t>秀发』了，我都有一种喷薄欲发的激情，让我不顾一切的想要你、爱你、疼你，所以才顾不了那么多，</w:t>
      </w:r>
    </w:p>
    <w:p>
      <w:r>
        <w:t>老婆，你要知道，只有在那种情况下，表露的才是真情，品尝的才是原汁原味啊，绝对不是什么简单的</w:t>
      </w:r>
    </w:p>
    <w:p>
      <w:r>
        <w:t>泄欲，你应该多方面的、多层次的理解『欲』这个字的内涵，老婆，只要你的『瞬间』还是那么美丽，</w:t>
      </w:r>
    </w:p>
    <w:p>
      <w:r>
        <w:t>那么动人，那么甜蜜，那么温柔…，反正我还是会不顾一切来干你，我要干翻你，我要干穿你，我要干</w:t>
      </w:r>
    </w:p>
    <w:p>
      <w:r>
        <w:t>死你，就像你的处女夜，你的那身正统穿着给我的刺激一样…话说回来，其实，你在我身上也有过类似</w:t>
      </w:r>
    </w:p>
    <w:p>
      <w:r>
        <w:t>的『瞬间』感觉，否则在我忙事时，你就不会对我『性骚扰』了，你不是湿吻，就是娇咬，或是胡摸乱</w:t>
      </w:r>
    </w:p>
    <w:p>
      <w:r>
        <w:t>掐，你有时候还发发嗲，要不然就一起来，凭良心讲，有时候还真受不了你……」</w:t>
      </w:r>
    </w:p>
    <w:p>
      <w:r>
        <w:t>「行了，我『性骚扰』你，那你是什么，今天甭想我放过你，放了你，太便宜你了，我问你，现在</w:t>
      </w:r>
    </w:p>
    <w:p>
      <w:r>
        <w:t>是我干你，还是你干我，你来干死我啊，……」</w:t>
      </w:r>
    </w:p>
    <w:p>
      <w:r>
        <w:t>「老婆，你别呕我好不好，当然是你干我了，我投降，投降，五体投降，我的小弟弟也投降，放了</w:t>
      </w:r>
    </w:p>
    <w:p>
      <w:r>
        <w:t>我吧……」</w:t>
      </w:r>
    </w:p>
    <w:p>
      <w:r>
        <w:t>「你弟弟投降了，你自己看，它傲的像个地保，我让它傲的像个地保，我先给你套只高跟布鞋，让</w:t>
      </w:r>
    </w:p>
    <w:p>
      <w:r>
        <w:t>你做做鞋架子，另一只鞋子，老公，你就闻闻吧，香吧，你不是从小恋鞋么…，我问你，你在和我妈玩</w:t>
      </w:r>
    </w:p>
    <w:p>
      <w:r>
        <w:t>『６９』的时候，你放个屁，居然把那个说是屎又不是屎的东西弄在她脸上是怎么回事，你说…，我真</w:t>
      </w:r>
    </w:p>
    <w:p>
      <w:r>
        <w:t>搞不懂，你怎么大的人，怎么还这么促狭，你是不是有失禁的毛病啊……」</w:t>
      </w:r>
    </w:p>
    <w:p>
      <w:r>
        <w:t>「哎呀，老婆，你的鞋子是怎么穿的啊，骚哄哄的，你搞了什么东西在里面啊，还是把它拿开吧…</w:t>
      </w:r>
    </w:p>
    <w:p>
      <w:r>
        <w:t>…」</w:t>
      </w:r>
    </w:p>
    <w:p>
      <w:r>
        <w:t>「你给我舔都不嫌脏，怎么现在这个味道就不合口了，还不同样是我下面的东西嘛，…说，接着刚</w:t>
      </w:r>
    </w:p>
    <w:p>
      <w:r>
        <w:t>才的话题说，……」</w:t>
      </w:r>
    </w:p>
    <w:p>
      <w:r>
        <w:t>「你真是冤枉好人哪，那次到你妈那边去吃螃蟹，第二天就拉肚子，不是拉了好几天嘛，你不也拉</w:t>
      </w:r>
    </w:p>
    <w:p>
      <w:r>
        <w:t>了么，我还给你洗过沾了屎的裤衩了，你忘了，这期间你妈喊我过去，为了那个产权证，我能不去吗，</w:t>
      </w:r>
    </w:p>
    <w:p>
      <w:r>
        <w:t>去了之后是怎么回事，你还没有数嘛，自然就是干那事，只不过那回是玩『６９』，还是你妈提出的呢。</w:t>
      </w:r>
    </w:p>
    <w:p>
      <w:r>
        <w:t>她让我拿个大概有八、九寸长的她买的黄瓜套上那种带刺避孕套，一边要我舔她的下身，一边要我</w:t>
      </w:r>
    </w:p>
    <w:p>
      <w:r>
        <w:t>用那个黄瓜在她的阴道里来回抽插，最后还要我拿那个黄瓜捅她的肛门，她自己却拿个麻鼓癞癞的苦黄</w:t>
      </w:r>
    </w:p>
    <w:p>
      <w:r>
        <w:t>瓜，一边插我的肛门，一边玩我的弟弟，为了能插进我的肛门，她在苦瓜上抹色拉油，是色拉油啊……</w:t>
      </w:r>
    </w:p>
    <w:p>
      <w:r>
        <w:t>老婆，你我什么时候这个样子玩过，捅我的肛门热辣辣的啊，把我给疼的冷汗直冒直冒的，你妈还</w:t>
      </w:r>
    </w:p>
    <w:p>
      <w:r>
        <w:t>不准我叫，她说叫床是女人的专利，我要是叫，她就捏我的子孙袋，我现在想起来还后怕呢。</w:t>
      </w:r>
    </w:p>
    <w:p>
      <w:r>
        <w:t>你想想，我拉肚还没好，哪经得起她的这种折磨啊，她是享受了，我的直肠可给搅得难受至极，刚</w:t>
      </w:r>
    </w:p>
    <w:p>
      <w:r>
        <w:t>好她把苦瓜一拉出来，我的肠胃一阵蠕动，就放了个屁，喷出了一通你说的那种东西，黄呖呖的，我也</w:t>
      </w:r>
    </w:p>
    <w:p>
      <w:r>
        <w:t>不知道那是什么东西，搞得她一头一脸，全亏了那玩意儿，这才结束的『６９』，我也才得以解脱出来。</w:t>
      </w:r>
    </w:p>
    <w:p>
      <w:r>
        <w:t>我来家的时候，我真不知道我是怎么来家的，我的肛门那个疼啊，肛门里还留有苦瓜的小刺…我都</w:t>
      </w:r>
    </w:p>
    <w:p>
      <w:r>
        <w:t>没敢跟你讲，好几天，大便出来的时候，哦，不能说了，再说我要哭了，你要是不相信，我们下次也来</w:t>
      </w:r>
    </w:p>
    <w:p>
      <w:r>
        <w:t>玩一回试试，还是别玩，我怕，我实在是怕…，老婆，你说我促狭，你怎么不说说你妈呢……</w:t>
      </w:r>
    </w:p>
    <w:p>
      <w:r>
        <w:t>「就算你说的是真的，你要我说我妈，我怎么说啊，我开的了口嘛，亏你想的出，你剪她的毛是不</w:t>
      </w:r>
    </w:p>
    <w:p>
      <w:r>
        <w:t>是事实啊，再说是你主动要上她的，你受她的罪，这能怪她嘛，你享受到了，你就不付出啊，你现在后</w:t>
      </w:r>
    </w:p>
    <w:p>
      <w:r>
        <w:t>悔了，我看不是吧，你真是个为君子、小人…，你再说说，你还干了哪些事，不要我一说，你就来一大</w:t>
      </w:r>
    </w:p>
    <w:p>
      <w:r>
        <w:t>套…，坦白吧，或许还能得到我的宽大处理……」</w:t>
      </w:r>
    </w:p>
    <w:p>
      <w:r>
        <w:t>「我的好老婆，妈，亲娘，你都是打哪儿知道这些事的，我真是有点云雾满头了，摸不着边啊……」</w:t>
      </w:r>
    </w:p>
    <w:p>
      <w:r>
        <w:t>「你不知道吧，我妈有记日记的习惯，你每次和她苟合之后，她都把详细过程给记录下来了，前天</w:t>
      </w:r>
    </w:p>
    <w:p>
      <w:r>
        <w:t>我到她那儿，她出来买菜没回来，桌上的日记本没收，我就看了，不看不知道，一看…，后来，我没等</w:t>
      </w:r>
    </w:p>
    <w:p>
      <w:r>
        <w:t>她回来，就走了，怕她知道我知道她的秘密，你说，你是不是有点…，找不出适合的词来说你，……」</w:t>
      </w:r>
    </w:p>
    <w:p>
      <w:r>
        <w:t>「那……老婆，我讲的和你妈记的是不是有出入呢，如果有出入的话，那她太……」</w:t>
      </w:r>
    </w:p>
    <w:p>
      <w:r>
        <w:t>「太什么…，出入当然有，还很大，是你上我妈，还是我妈上你啊，你别得了便宜还卖乖，我告诉</w:t>
      </w:r>
    </w:p>
    <w:p>
      <w:r>
        <w:t>你，你听好了，…你有没有让我妈跳『忠』字舞啊，还要一边跳，一边脱，还要摆出你想象中的淫荡造</w:t>
      </w:r>
    </w:p>
    <w:p>
      <w:r>
        <w:t>型，我妈是脱衣舞娘么，『忠』字舞不够，你还和我妈跳『老萨』，搞跳舞性交，你要接吻就接吻，亲</w:t>
      </w:r>
    </w:p>
    <w:p>
      <w:r>
        <w:t>嘴就亲嘴，你干吗好好地要往我妈嘴里吐一口浓痰，还逼她咽下去，不咽不行……</w:t>
      </w:r>
    </w:p>
    <w:p>
      <w:r>
        <w:t>还有，我妈在厨房里烧饭做菜款待你这个姑爷，你跑到厨房和我妈瞎闹，站在我妈背后和捅她，你</w:t>
      </w:r>
    </w:p>
    <w:p>
      <w:r>
        <w:t>要干就干了，干完就算了，你真有一套，你却把精液射在切好的肉丝里，说是勾芡，肉丝这样炒出来才</w:t>
      </w:r>
    </w:p>
    <w:p>
      <w:r>
        <w:t>嫩，你把我妈淫水聚到盘子里，炒韭菜的时候一起倒到锅里，美其名曰『白带炒韭菜』……</w:t>
      </w:r>
    </w:p>
    <w:p>
      <w:r>
        <w:t>还有我妈在卫生间洗澡，让你拿一下换的内衣裤，你不但不拿，让我妈自己光着身子出来，出来还</w:t>
      </w:r>
    </w:p>
    <w:p>
      <w:r>
        <w:t>不让她穿自己的东西，你把我妹妹的文胸罩杯一边戳一个洞，让我妈戴起来露出奶头给你舔，你还把我</w:t>
      </w:r>
    </w:p>
    <w:p>
      <w:r>
        <w:t>妹妹的裤衩裤裆中间剪个口子，让我妈穿上，然后再让她大开双腿让你看，最后让我妈就那个样子站阳</w:t>
      </w:r>
    </w:p>
    <w:p>
      <w:r>
        <w:t>台上，你从后面搂着她玩……</w:t>
      </w:r>
    </w:p>
    <w:p>
      <w:r>
        <w:t>哼……你这干的都是些什么事啊，是一个做女婿的人干的事情嘛……有没有这些事，你说吧，我只</w:t>
      </w:r>
    </w:p>
    <w:p>
      <w:r>
        <w:t>要你说有或没有，我不想再听你说什么解释的话，你的解释，总是你有理…，你说有没有这些事吧…，</w:t>
      </w:r>
    </w:p>
    <w:p>
      <w:r>
        <w:t>说呀，怎么哑巴了……「</w:t>
      </w:r>
    </w:p>
    <w:p>
      <w:r>
        <w:t>「有，当然有，肯定有，都是事出有因的…反正一个巴掌也拍不响么……」</w:t>
      </w:r>
    </w:p>
    <w:p>
      <w:r>
        <w:t>「啊，你还理直气壮了，你在现在这种状态，你还这样，是吧，…好，你先给我舔舔脚吧，让你爽</w:t>
      </w:r>
    </w:p>
    <w:p>
      <w:r>
        <w:t>爽，香不香……」</w:t>
      </w:r>
    </w:p>
    <w:p>
      <w:r>
        <w:t>「呜…呜…，你这哪是脚香，和你那鞋一个味儿，……」</w:t>
      </w:r>
    </w:p>
    <w:p>
      <w:r>
        <w:t>「看你这个样子，要剪你的毛，你是不会服气的了，为了让你心服口服，我先剪我自己的毛，然后</w:t>
      </w:r>
    </w:p>
    <w:p>
      <w:r>
        <w:t>再剪你的毛，公平吧，你有什么意见啊，说说看……」</w:t>
      </w:r>
    </w:p>
    <w:p>
      <w:r>
        <w:t>「什么，老婆，你要剪自己的，你还是剪我的吧，我服气还不行嘛，你的留给我来剪，好吗，求你</w:t>
      </w:r>
    </w:p>
    <w:p>
      <w:r>
        <w:t>啦…，如果不能做第一个给你亲手剪毛的人，我要遗憾一辈子的，求你啦…，你只要剪我的就行了，我</w:t>
      </w:r>
    </w:p>
    <w:p>
      <w:r>
        <w:t>心甘情愿的让你剪，你千万不要剪自己的，……」</w:t>
      </w:r>
    </w:p>
    <w:p>
      <w:r>
        <w:t>「老公，我看你还是说说你是怎样玩我妈的吧，我要看你老实不老实，说主要的，不要说废话，说</w:t>
      </w:r>
    </w:p>
    <w:p>
      <w:r>
        <w:t>的如果和我所看到的一样，我就不剪自己的，兴许还会放过你，否则，就让你遗憾，……」</w:t>
      </w:r>
    </w:p>
    <w:p>
      <w:r>
        <w:t>「老婆，你别精神折磨我，肉体上随你怎么样了都行，好吗…，你别用这样的眼神看我，你怎么不</w:t>
      </w:r>
    </w:p>
    <w:p>
      <w:r>
        <w:t>说话，…那我说了…，我还让你妈蹲在饭桌上拉屎撒尿，把屎尿弄在有剩饭的锅里……我还用你妈的布</w:t>
      </w:r>
    </w:p>
    <w:p>
      <w:r>
        <w:t>鞋底抽打你妈的下体各部位，听她不同的叫床声…我还让你妈给我舔澡…我还让你妈坐在镜子前看着她</w:t>
      </w:r>
    </w:p>
    <w:p>
      <w:r>
        <w:t>自己手淫…我还让你妈用连裤袜结成串珠插屁眼插阴道…我还让你妈说跟别的男人是怎么干的，我还…</w:t>
      </w:r>
    </w:p>
    <w:p>
      <w:r>
        <w:t>…「</w:t>
      </w:r>
    </w:p>
    <w:p>
      <w:r>
        <w:t>「够了，你能说得出口，我怎么能听得下去，简直是淫乱至极，令人…，看来不剪你的毛不足以，</w:t>
      </w:r>
    </w:p>
    <w:p>
      <w:r>
        <w:t>不足以，我找不出词来了……刚才是你说的，让我剪你的毛的，不要我剪了以后，你又后悔哦……」</w:t>
      </w:r>
    </w:p>
    <w:p>
      <w:r>
        <w:t>「老婆，我可是老老实实的都说了，你不是答应我放了我嘛，…老婆，放了我吧……」</w:t>
      </w:r>
    </w:p>
    <w:p>
      <w:r>
        <w:t>「放你，不代表不剪你的毛，你后悔了，没用了，迟了，老公，不就是三个月嘛……」</w:t>
      </w:r>
    </w:p>
    <w:p>
      <w:r>
        <w:t>「老婆，你耍我，我给你捆了手脚一点办法都没有，你剪吧，只要你不剪你自己的就行了……」</w:t>
      </w:r>
    </w:p>
    <w:p>
      <w:r>
        <w:t>「好，很好，你这才有点儿男人的味道，你说我应该怎么剪啊，是从下面开始，还是从上面开始，</w:t>
      </w:r>
    </w:p>
    <w:p>
      <w:r>
        <w:t>是一把一把剪，还是一根一根拔，……」</w:t>
      </w:r>
    </w:p>
    <w:p>
      <w:r>
        <w:t>「老婆，你要剪就剪吧，不要再猫捉老鼠了，我求你快点动手……」</w:t>
      </w:r>
    </w:p>
    <w:p>
      <w:r>
        <w:t>「老公，我还想问你最后一个问题，你的童子鸡是不是给我吃的……」</w:t>
      </w:r>
    </w:p>
    <w:p>
      <w:r>
        <w:t>「……」</w:t>
      </w:r>
    </w:p>
    <w:p>
      <w:r>
        <w:t>「为什么不说话，用沉默来抗议，来示威，是吧…不说话，就是没有把童子鸡给我吃，…啊，我怎</w:t>
      </w:r>
    </w:p>
    <w:p>
      <w:r>
        <w:t>么找了一个二手货男人啊，我拔他的老鸡毛还有什么人生意义啊，气死我了，恨死我了，我好伤心啊，</w:t>
      </w:r>
    </w:p>
    <w:p>
      <w:r>
        <w:t>我可真瞎了眼……」</w:t>
      </w:r>
    </w:p>
    <w:p>
      <w:r>
        <w:t>「疼死我了，老婆，不要再拿我的弟弟撒气，求你了，我的第一次确实没有给你，再说你从来没有</w:t>
      </w:r>
    </w:p>
    <w:p>
      <w:r>
        <w:t>问过我，你要是问我，我还能不老实告诉你………话说回来，要是没有这方面的经验，在你的处女夜，</w:t>
      </w:r>
    </w:p>
    <w:p>
      <w:r>
        <w:t>我能那样温柔地待你，让你品尝疼痛中的快乐吗，再说还能让你留下美好的回忆嘛…老婆，你又拽了，</w:t>
      </w:r>
    </w:p>
    <w:p>
      <w:r>
        <w:t>你……」</w:t>
      </w:r>
    </w:p>
    <w:p>
      <w:r>
        <w:t>「我不剪你的那个二手老毛了，还是剪我自己的算了……」</w:t>
      </w:r>
    </w:p>
    <w:p>
      <w:r>
        <w:t>「老婆，你别哭啊，老婆，住手，你住手好吧，你听我讲，你把我放开来，我自己剪自己的毛好不</w:t>
      </w:r>
    </w:p>
    <w:p>
      <w:r>
        <w:t>好，向你请罪，我以后不得到你允许，我绝不再要求剪你的毛…，老婆，别哭，别哭啊，你一哭，我心</w:t>
      </w:r>
    </w:p>
    <w:p>
      <w:r>
        <w:t>就乱……」</w:t>
      </w:r>
    </w:p>
    <w:p>
      <w:r>
        <w:t>「…那，放开你一只手，其余的你自己……」</w:t>
      </w:r>
    </w:p>
    <w:p>
      <w:r>
        <w:t>「老婆，别哭了，我和你了有关系之后，就没有和别的女人有过那些事，其实是在认识你以后，就</w:t>
      </w:r>
    </w:p>
    <w:p>
      <w:r>
        <w:t>没有了，除了你妈之外，…我承认是没把童贞给你，但我…，你还要我怎么表白，好，我剪自己的毛了，</w:t>
      </w:r>
    </w:p>
    <w:p>
      <w:r>
        <w:t>让你开心，高兴…，肛门边上的毛，我剪不着，麻烦你给剪了吧，剪完之后，我还要再用剃胡刀刮干净</w:t>
      </w:r>
    </w:p>
    <w:p>
      <w:r>
        <w:t>……」</w:t>
      </w:r>
    </w:p>
    <w:p>
      <w:r>
        <w:t>「……」</w:t>
      </w:r>
    </w:p>
    <w:p>
      <w:r>
        <w:t>「老婆，你看搞完了，你高兴了吧，满意了吧……」</w:t>
      </w:r>
    </w:p>
    <w:p>
      <w:r>
        <w:t>「不高兴，不满意，光秃秃的，像什么样，一条青龙……」</w:t>
      </w:r>
    </w:p>
    <w:p>
      <w:r>
        <w:t>「那，老婆，我的亲亲小妈，你还有什么要求，我拿眉笔画一点毛毛出来，妈，你看怎么样，这样</w:t>
      </w:r>
    </w:p>
    <w:p>
      <w:r>
        <w:t>行嘛……」</w:t>
      </w:r>
    </w:p>
    <w:p>
      <w:r>
        <w:t>「死鬼，我要给你喊老了………我的亲儿，乖……过来，还是你给老娘剪毛吧……」</w:t>
      </w:r>
    </w:p>
    <w:p>
      <w:r>
        <w:t>「…什么，你说什么……」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