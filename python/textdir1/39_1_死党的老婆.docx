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死党的老婆</w:t>
      </w:r>
    </w:p>
    <w:p>
      <w:r>
        <w:t>我有一个死党小易（隐其名）和他老婆小茹（隐其名）都是我十几年的好朋友，平时大家关系不错，</w:t>
      </w:r>
    </w:p>
    <w:p>
      <w:r>
        <w:t>我甚至还是和小茹更好些（小茹以前是校花，身高160CM ，丰满的身材），有一天？一次小茹心情不好</w:t>
      </w:r>
    </w:p>
    <w:p>
      <w:r>
        <w:t>约我去咖啡厅聊天，她在那点了啤酒喝，边喝边向我诉苦（她已经有点酒醉），她说她和小易有危机，</w:t>
      </w:r>
    </w:p>
    <w:p>
      <w:r>
        <w:t>原来是他们的性生活不协调，小茹每次都不能达到高潮，他老公常常都是10分钟内草草了事，就不管她</w:t>
      </w:r>
    </w:p>
    <w:p>
      <w:r>
        <w:t>了？我和她聊了好多也喝了很多酒，我就像个心理医生一样，听他倒垃圾！後来我们从咖啡厅出来，她</w:t>
      </w:r>
    </w:p>
    <w:p>
      <w:r>
        <w:t>却说不想回家，於是我把她带到了我家，我们在沙发上继续喝酒，继续聊性的问题，她说她喜欢阳具不</w:t>
      </w:r>
    </w:p>
    <w:p>
      <w:r>
        <w:t>停的抽插阴道，只有不停的刺激阴道里面的G 点才会来高潮，而且她的高潮要比别人来的慢，所以难有</w:t>
      </w:r>
    </w:p>
    <w:p>
      <w:r>
        <w:t>高潮，我以前一直以来对她，从没有和性联想在一起过，可能是朋友做了太久了吧，可此刻却有一股冲</w:t>
      </w:r>
    </w:p>
    <w:p>
      <w:r>
        <w:t>动直奔下体，我轻柔地抚摩她的肩膀，慢慢地划到她丰满微翘的臀部，此时的她脸潮红，双眼迷离，真</w:t>
      </w:r>
    </w:p>
    <w:p>
      <w:r>
        <w:t>是让人心动；我隔着她的内裤轻轻按柔她的阴部，用嘴吻着她的头颈边轻咬她的耳垂，慢慢的她全身开</w:t>
      </w:r>
    </w:p>
    <w:p>
      <w:r>
        <w:t>始扭动，并发出撩人的呻咛声，於是我们开始彼此脱对方的衣服，我喘着粗气两手在她全身肆意游走，</w:t>
      </w:r>
    </w:p>
    <w:p>
      <w:r>
        <w:t>她一只手抓着我的背另一只手握住我的阳具轻轻的套弄，她有浓密的阴毛，小穴已经淫水泛滥，我掰开</w:t>
      </w:r>
    </w:p>
    <w:p>
      <w:r>
        <w:t>她的两片阴唇，用嘴舔那泛滥的小穴，用拇指按柔她的阴蒂，她渐渐地疯狂了，手更快的套弄我的小弟</w:t>
      </w:r>
    </w:p>
    <w:p>
      <w:r>
        <w:t>弟（好爽），我想是时候了，刚想行动却被她翻身压在了下面，她用手扶住我的小弟弟，对准她的小穴</w:t>
      </w:r>
    </w:p>
    <w:p>
      <w:r>
        <w:t>竟一屁股坐了下去，哇，爽呆了，紧紧的，热热的，深深的，她开始有节奏的扭动屁股，我看见她闭着</w:t>
      </w:r>
    </w:p>
    <w:p>
      <w:r>
        <w:t>眼，微张着嘴，头向後仰，甩着长发，我两手玩弄着她的一对丰满34D 的乳房，下体配合着她的节奏狠</w:t>
      </w:r>
    </w:p>
    <w:p>
      <w:r>
        <w:t>狠地向上顶，真的插地很深很深，好象就要插入她的子宫里一样？在她屁股的扭动下我感到快要射了，</w:t>
      </w:r>
    </w:p>
    <w:p>
      <w:r>
        <w:t>就赶紧抱住她翻身把她压在下面，让小弟弟喘口气先，然後再次插入，她把两腿抬地好高并交叉勾住我</w:t>
      </w:r>
    </w:p>
    <w:p>
      <w:r>
        <w:t>的腰，我拼命地抽插，也许她的爱液太多了，发出的噗嗤噗嗤声特别响，她的头侧向一边，紧紧地咬着</w:t>
      </w:r>
    </w:p>
    <w:p>
      <w:r>
        <w:t>牙齿，双乳在我的抽动中上下摆？次时我好像快要射精（我怕自己射的太早），赶紧放慢节奏并分散注</w:t>
      </w:r>
    </w:p>
    <w:p>
      <w:r>
        <w:t>意力，可是，她却勾住我腰的双腿，开始上下用力，我好像在她两腿的用力下继续抽插她的小穴；我知</w:t>
      </w:r>
    </w:p>
    <w:p>
      <w:r>
        <w:t>道我完了，於是狂乱地开始抽插她的小穴，她的叫声更响了，胸脯起伏更大，双手死死的抓我的背，也</w:t>
      </w:r>
    </w:p>
    <w:p>
      <w:r>
        <w:t>许她也快来了吧，果然她的臀部猛烈地向上迎合我，我感觉到她的阴道急剧的收缩，我在她强烈的收缩</w:t>
      </w:r>
    </w:p>
    <w:p>
      <w:r>
        <w:t>下就要射了，我还是很理智的抽出小弟弟把精液一古脑都射在了她的乳房上，事後我和她都很不好意思，</w:t>
      </w:r>
    </w:p>
    <w:p>
      <w:r>
        <w:t>毕竟这麽多年的朋友了，很尴尬？不过我们还是能坦然对之，就当没发生过；说心里话，和她做爱的情</w:t>
      </w:r>
    </w:p>
    <w:p>
      <w:r>
        <w:t>景却一直让我回味无穷轻轻的套弄，她有浓密的阴毛，小穴已经淫水泛滥，我掰开她的两片阴唇，用嘴</w:t>
      </w:r>
    </w:p>
    <w:p>
      <w:r>
        <w:t>舔那泛滥的小穴，用拇指按柔她的阴蒂，她渐渐地疯狂了，手更快的套弄我的小弟弟（好爽），我想是</w:t>
      </w:r>
    </w:p>
    <w:p>
      <w:r>
        <w:t>时候了，刚想行动却被她翻身压在了下面，她用手扶住我的小弟弟，对准她的小穴竟一屁股坐了下去，</w:t>
      </w:r>
    </w:p>
    <w:p>
      <w:r>
        <w:t>哇，爽呆了，紧紧的，热热的，深深的，她开始有节奏的扭动屁股，我看见她闭着眼，微张着嘴，头向</w:t>
      </w:r>
    </w:p>
    <w:p>
      <w:r>
        <w:t>後仰，甩着长发，我两手玩弄着她的一对丰满34D的乳房，下体配合着她的节奏狠狠地向上顶，真的插</w:t>
      </w:r>
    </w:p>
    <w:p>
      <w:r>
        <w:t>地很深很深，好象就要插入她的子宫里一样?在她屁股的扭动下我感到快要射了，就赶紧抱住她翻身把</w:t>
      </w:r>
    </w:p>
    <w:p>
      <w:r>
        <w:t>她压在下面，让小弟弟喘口气先，然後再次插入，她把两腿抬地好高并交叉勾住我的腰，我拼命地抽插</w:t>
      </w:r>
    </w:p>
    <w:p>
      <w:r>
        <w:t>，也许她的爱液太多了，发出的噗嗤噗嗤声特别响，她的头侧向一边，紧紧地咬着牙齿，双乳在我的抽</w:t>
      </w:r>
    </w:p>
    <w:p>
      <w:r>
        <w:t>动中上下摆?次时我好像快要射精（我怕自己射的太早），赶紧放慢节奏并分散注意力，可是，她却勾</w:t>
      </w:r>
    </w:p>
    <w:p>
      <w:r>
        <w:t>住我腰的双腿，开始上下用力，我好像在她两腿的用力下继续抽插她的小穴；我知道我完了，於是狂乱</w:t>
      </w:r>
    </w:p>
    <w:p>
      <w:r>
        <w:t>地开始抽插她的小穴，她的叫声更响了，胸脯起伏更大，双手死死的抓我的背，也许她也快来了吧，果</w:t>
      </w:r>
    </w:p>
    <w:p>
      <w:r>
        <w:t>然她的臀部猛烈地向上迎合我，我感觉到她的阴道急剧的收缩，我在她强烈的收缩下就要射了，我还是</w:t>
      </w:r>
    </w:p>
    <w:p>
      <w:r>
        <w:t>很理智的抽出小弟弟把精液一古脑都射在了她的乳房上，事後我和她都很不好意思，毕竟这麽多年的朋</w:t>
      </w:r>
    </w:p>
    <w:p>
      <w:r>
        <w:t>友了，很尴尬?不过我们还是能坦然对之，就当没发生过；说心里话，和她做爱的情景却一直让我回味</w:t>
      </w:r>
    </w:p>
    <w:p>
      <w:r>
        <w:t xml:space="preserve">无穷。【全文完】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