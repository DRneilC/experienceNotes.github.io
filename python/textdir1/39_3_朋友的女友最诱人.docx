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朋友的女友最诱人</w:t>
      </w:r>
    </w:p>
    <w:p>
      <w:r>
        <w:t>朋友的女友外号白白，正如其意皮肤很白，虽然白白的没有很完美的修长腿型，但白嫩的腿还是让</w:t>
      </w:r>
    </w:p>
    <w:p>
      <w:r>
        <w:t>我魂牵梦靥，有时候和朋友相聚时，白白胸前的海沟让我三不五时偷喵，真是太诱人了，自然我在自慰</w:t>
      </w:r>
    </w:p>
    <w:p>
      <w:r>
        <w:t>时会把白白当幻想对象，每次换想白白时都射的特别多，後来受不了的我，开始思考如何能够跟白白来</w:t>
      </w:r>
    </w:p>
    <w:p>
      <w:r>
        <w:t>一次，发狂的我愿意付出任何代价，後来我从网路流行的外拍有了些构想，我决定买个摄影机然後请白</w:t>
      </w:r>
    </w:p>
    <w:p>
      <w:r>
        <w:t>白当模特儿，我不知道白白会不会答应，但我决定踏出第一步，因此我寄了短讯给白白，邀她当模特儿</w:t>
      </w:r>
    </w:p>
    <w:p>
      <w:r>
        <w:t>拍照并约出来详谈，隔天我就在咖啡店里等白白来，不久白白来了，由於白白刚下班所以穿着OL套装肉</w:t>
      </w:r>
    </w:p>
    <w:p>
      <w:r>
        <w:t>色的丝袜，虽然心里澎湃万千但还是镇静的谈外拍之事，白白说对自己的身材没什自信，我当然立刻跨</w:t>
      </w:r>
    </w:p>
    <w:p>
      <w:r>
        <w:t>她的身材，白白问说拍照的尺度是如何，虽然我心里很想看她脱光，但怕白白不会答应使计划失败，所</w:t>
      </w:r>
    </w:p>
    <w:p>
      <w:r>
        <w:t>以说只拍短裙短裤露露腿或低胸露一点点沟或小露背和露肩等，当然利诱是不能少的，开了价码问白白</w:t>
      </w:r>
    </w:p>
    <w:p>
      <w:r>
        <w:t>是否OK，白白很快就答应了，我们就约了个日期到时我去接她，我如数馒头似的期待日子到来，一天一</w:t>
      </w:r>
    </w:p>
    <w:p>
      <w:r>
        <w:t>天过去终於到相约之日，当然服装等都准备好了，尤其是高跟鞋，我便去接白白，白白上车後问我要去</w:t>
      </w:r>
    </w:p>
    <w:p>
      <w:r>
        <w:t>哪拍，我虽然想把白白带去汽车旅馆，但怕白白有顾忌便到公园去，到了公园将准备好的服装和丝袜让</w:t>
      </w:r>
    </w:p>
    <w:p>
      <w:r>
        <w:t>白白去厕所更换，白白换好出来穿着露肩低胸的蓝色吊带上衣，下身是淡蓝色有百褶的牛仔短裙，脚穿</w:t>
      </w:r>
    </w:p>
    <w:p>
      <w:r>
        <w:t>黄色的尖头高跟鞋，看起来真是SEX ，让我着火阿，很快的我找了个没有闲杂人等的地方开始拍摄，第</w:t>
      </w:r>
    </w:p>
    <w:p>
      <w:r>
        <w:t>一张让白白躺在椅子上挺起上身，那腿真是诱人，我的下半身自然有些反应，但还好穿的裤子得宜，不</w:t>
      </w:r>
    </w:p>
    <w:p>
      <w:r>
        <w:t>会搭起大帐篷，我继续拍着，拍了几十张後便收工，白白将衣物换下我便送白白回去，回到家後将照片</w:t>
      </w:r>
    </w:p>
    <w:p>
      <w:r>
        <w:t>传入电脑里，看着白白的各张性感照片，我拿起白白穿过的黄色高跟鞋，就高跟鞋尖挑弄着下体，幻想</w:t>
      </w:r>
    </w:p>
    <w:p>
      <w:r>
        <w:t>白白穿高跟挑逗我，不一会我硬到快把裤子顶破了，我脱下裤子内裤，用高跟鞋挑弄阴茎，我非常兴奋</w:t>
      </w:r>
    </w:p>
    <w:p>
      <w:r>
        <w:t>阿，接着我把阴茎插进鞋里，用高跟鞋套弄着，想到这里面是白白穿过，如今再弄着我的下体，真爽感</w:t>
      </w:r>
    </w:p>
    <w:p>
      <w:r>
        <w:t>比自己打抢爽一万倍，加上眼前有白白的性感照片，我真是升天了，很快的照片还没看完我就已经射在</w:t>
      </w:r>
    </w:p>
    <w:p>
      <w:r>
        <w:t>鞋里了，没一会我又兴奋了，拿起另一只继续弄着，没多久又喷发了，我将鞋子擦拭後继续弄，看完照</w:t>
      </w:r>
    </w:p>
    <w:p>
      <w:r>
        <w:t>片左右鞋子各射了两次，总共喷射了四次，这是我打手枪所没有的，看A 片打手枪顶多两次，可见我已</w:t>
      </w:r>
    </w:p>
    <w:p>
      <w:r>
        <w:t>被白白迷得神魂颠倒了，之後我不再用我的双手自慰了，白白穿过的这双鞋成了我发泄的神器。（未完</w:t>
      </w:r>
    </w:p>
    <w:p>
      <w:r>
        <w:t>待续）</w:t>
      </w:r>
    </w:p>
    <w:p>
      <w:r>
        <w:t>趁现在还有精力继续写接下来的事一星期後我再约白白拍照，一样的拍照地点是室外，这次我为白</w:t>
      </w:r>
    </w:p>
    <w:p>
      <w:r>
        <w:t>白准备的服装是紫色布料紧紧环绕胸部露出腰身及肚子，下身是短牛仔裙配白色薄丝袜，鞋子是黑色圆</w:t>
      </w:r>
    </w:p>
    <w:p>
      <w:r>
        <w:t>头一点点长度的鞋跟，再请白白换衣服前我先询问白白这样的尺度露腰是否可以，白白说OK便去换衣了，</w:t>
      </w:r>
    </w:p>
    <w:p>
      <w:r>
        <w:t>白白换好後真是太正点了，紫色布料紧紧环绕胸部可看出白白的胸部相当丰满，紫色上衣到短牛仔裙中</w:t>
      </w:r>
    </w:p>
    <w:p>
      <w:r>
        <w:t>间露出的腰身为梦幻的S 型，这样的小蛮腰是男人都想搂，下身的薄白丝袜使得皮肤已经很好的白白双</w:t>
      </w:r>
    </w:p>
    <w:p>
      <w:r>
        <w:t>腿看起来更加细嫩，在草地上白白摆着各种性感的姿势，展露双腿腰身，拍照完後白白要走出草地时，</w:t>
      </w:r>
    </w:p>
    <w:p>
      <w:r>
        <w:t>踩到一个小窟拢使重心不稳，我快速的伸手去扶，一扶刚好搂到了白白的腰，那触感真是滑嫩，瞬间我</w:t>
      </w:r>
    </w:p>
    <w:p>
      <w:r>
        <w:t>像有被很大的电流从我的手流入身体里，美好时光是短暂的，很快白白站稳後我就松手，心里虽是一万</w:t>
      </w:r>
    </w:p>
    <w:p>
      <w:r>
        <w:t>个不想放开，然後我就送白白回去，回到家後我猴急的将照片传入电脑，快速的脱下裤子，便用摸过白</w:t>
      </w:r>
    </w:p>
    <w:p>
      <w:r>
        <w:t>白S 腰的手把老二弄硬，硬起後拿起黑色高跟边套弄边看照片，一阵套弄开始感到要射了，不过我之前</w:t>
      </w:r>
    </w:p>
    <w:p>
      <w:r>
        <w:t>已有很多经验已经能控制了，不过偶而还是会不小心泄出一些，我快速的将鞋子拿开，深深的呼吸使兴</w:t>
      </w:r>
    </w:p>
    <w:p>
      <w:r>
        <w:t>奋感稍降低，喘息个十几秒後我换用白白穿的白丝袜，我将丝袜套住阴茎後用手握住自慰？，天阿这是</w:t>
      </w:r>
    </w:p>
    <w:p>
      <w:r>
        <w:t>白白那性感美腿穿过的，这感觉难以形容，千言万叙只能说爽爆了，很快就有射精的冲动了，我发疯似</w:t>
      </w:r>
    </w:p>
    <w:p>
      <w:r>
        <w:t>的握住狂弄，使下体狂泻直到一滴都出不来了才停手，这时晃过神来看到丝袜上已被我喷了一堆精液和</w:t>
      </w:r>
    </w:p>
    <w:p>
      <w:r>
        <w:t>精水，赶紧拿卫生纸擦但是已经很难恢复原状和原味了，精力大失後肚子饿了便去吃饭，吃完饭回来看</w:t>
      </w:r>
    </w:p>
    <w:p>
      <w:r>
        <w:t>到丝袜和黑色高跟，淫念又起拿起丝袜套住阴茎後，再塞入黑色高跟鞋里，这是想起那件围绕白白胸部</w:t>
      </w:r>
    </w:p>
    <w:p>
      <w:r>
        <w:t>的紫色上衣，我拿起来闻着，我一手拿着上衣闻着，一手拿着高跟弄着，又有白白的照片，视觉嗅觉触</w:t>
      </w:r>
    </w:p>
    <w:p>
      <w:r>
        <w:t>觉都被刺激着，过没多久我要射了，我赶紧放下上衣和高跟鞋努力忍着，但没有忍住一道精液从龟头流</w:t>
      </w:r>
    </w:p>
    <w:p>
      <w:r>
        <w:t>出，我赶紧用力握住想忍住，这一握丝袜跟阴茎紧紧接触，瞬间我着魔了，快速的套弄把剩下的都给射</w:t>
      </w:r>
    </w:p>
    <w:p>
      <w:r>
        <w:t>出了，过几天由於乾掉的精液使丝袜不再滑嫩了，整条丝袜都已经找不到滑嫩的地方可以物思人了，只</w:t>
      </w:r>
    </w:p>
    <w:p>
      <w:r>
        <w:t>好等下次的拍摄，暂时用高跟鞋解决我的思慕（未完待续）</w:t>
      </w:r>
    </w:p>
    <w:p>
      <w:r>
        <w:t>吃了点补品稍微恢复体力继续写终於到了再次拍摄的日子，我跟白白提出这次必须要有几张的走光</w:t>
      </w:r>
    </w:p>
    <w:p>
      <w:r>
        <w:t>照来满足网友，白白问说怎样的走光，我说就是拍的时候偶而不遮让底裤走光，白白虽有点不好意思但</w:t>
      </w:r>
    </w:p>
    <w:p>
      <w:r>
        <w:t>还是愿意配合，因此我提出要在汽车旅馆拍摄，白白没有拒绝我们便去了汽车旅馆，我拿出一件黑色连</w:t>
      </w:r>
    </w:p>
    <w:p>
      <w:r>
        <w:t>身露肩露腿的衣服，以及肉色薄丝袜，和一件紫色绑带子的内裤，让白白更换，白白进入浴室更换衣服，</w:t>
      </w:r>
    </w:p>
    <w:p>
      <w:r>
        <w:t>浴室是由拉门式的玻璃门阻隔，虽然无法看清里面，但可以看到人影的动作，我看着白白先脱掉了上衣，</w:t>
      </w:r>
    </w:p>
    <w:p>
      <w:r>
        <w:t>我忍不住掏出阴茎靠进玻璃开始自慰，心里暗喜来对旅馆了，白白的人影接着脱下裤子，最後脱下内裤，</w:t>
      </w:r>
    </w:p>
    <w:p>
      <w:r>
        <w:t>抬起右脚踩在浴缸上，此时我真想变身成为浴缸阿，然後人影将丝袜穿上，接着换抬起左脚将丝袜穿上，</w:t>
      </w:r>
    </w:p>
    <w:p>
      <w:r>
        <w:t>然後放下左脚将丝袜往上拉，最後有肩带的连身黑衣穿上，我赶紧转身将又硬又胀大到不行的阴茎塞回</w:t>
      </w:r>
    </w:p>
    <w:p>
      <w:r>
        <w:t>裤子里，才刚塞进去背後就传来拉门身，白白说他换好了，这可真是把我给吓了一大跳，然後我开始拍</w:t>
      </w:r>
    </w:p>
    <w:p>
      <w:r>
        <w:t>摄，某些角度可以看见和拍摄到白白两腿里的丝袜内的紫色内裤，我的下体自然是蠢蠢欲动，我跟白白</w:t>
      </w:r>
    </w:p>
    <w:p>
      <w:r>
        <w:t>说休息一下我去一下厕所，进到浴室里关上门，赫然看见白白原来穿的内裤吊在衣架上，这是一件蓝色</w:t>
      </w:r>
    </w:p>
    <w:p>
      <w:r>
        <w:t>有蕾丝图案的内裤，我当然不会放过但是想到玻璃是有人影的，万一被发现就糟了，急中生智背对玻璃</w:t>
      </w:r>
    </w:p>
    <w:p>
      <w:r>
        <w:t>用身体掩护取下内裤，对着包覆私处的地方闻了闻，有淡淡的尿味有淡淡的女性荷尔蒙味道，闻起来感</w:t>
      </w:r>
    </w:p>
    <w:p>
      <w:r>
        <w:t>觉很好，一点都没有臭味，然後我舔了几口，想像着自己再舔白白的下体，此时我的下体已经再严重抗</w:t>
      </w:r>
    </w:p>
    <w:p>
      <w:r>
        <w:t>议想要出来，我进入浴缸躺下利用浴缸阻挡，将裤子内裤拉下，阴茎跳了出来成90度朝天，我将白白的</w:t>
      </w:r>
    </w:p>
    <w:p>
      <w:r>
        <w:t>内裤包住阴茎龟头顶着那块重点部位，开始弄了起来，直到龟头有一点点液体出来，再弄下去恐怕不可</w:t>
      </w:r>
    </w:p>
    <w:p>
      <w:r>
        <w:t>收拾，我只好收手，那一点液体不是很多所以很难看得出来，我起身踏出浴缸用身体掩护将内裤挂回去，</w:t>
      </w:r>
    </w:p>
    <w:p>
      <w:r>
        <w:t>整理整理後便走出浴室，此时白白正躺在床上闭着眼睛，我轻声呼唤白白但没有反应，看着白白的美腿，</w:t>
      </w:r>
    </w:p>
    <w:p>
      <w:r>
        <w:t>我那原本渐消的下体又开始逐渐涨大了，此时我心里非常想要掏出来，但是又很害怕，犹豫了一阵子最</w:t>
      </w:r>
    </w:p>
    <w:p>
      <w:r>
        <w:t>後生理战胜心里，我掏了出来看着白白自慰着，看着白白的美腿我起了邪念，走到白白双脚的床沿处，</w:t>
      </w:r>
    </w:p>
    <w:p>
      <w:r>
        <w:t>我跪下後将阴茎慢慢接近白白的脚底，直到龟头轻碰到白白的脚底，瞬间真是超兴奋又超害怕这一碰会</w:t>
      </w:r>
    </w:p>
    <w:p>
      <w:r>
        <w:t>把白白弄醒，但停了几秒白白没有反应，我胆子也大了起来，抓着阴茎将龟头在白白脚底游移，直到龟</w:t>
      </w:r>
    </w:p>
    <w:p>
      <w:r>
        <w:t>头已经将白白脚底各处都接触过，然後我将阴茎上提接近180 度，慢慢将阴茎外面那一面贴上白白的脚</w:t>
      </w:r>
    </w:p>
    <w:p>
      <w:r>
        <w:t>底，然後开始磨蹭，越蹭越兴奋双手不自觉得抓住白白的脚，动作也加大速度加快，接着精液就射了出</w:t>
      </w:r>
    </w:p>
    <w:p>
      <w:r>
        <w:t>来，白白脚底的丝袜湿了一大片，射完精回过神来开始害怕，想到万一白白醒来我就糟糕了，赶紧拿卫</w:t>
      </w:r>
    </w:p>
    <w:p>
      <w:r>
        <w:t>生纸清理白白脚底，清理完後将裤子拉上穿好，然後必须等几分钟让白白脚底丝袜乾掉，数分钟後觉得</w:t>
      </w:r>
    </w:p>
    <w:p>
      <w:r>
        <w:t>应该可以了，我就开始唤醒白白，白白醒了过来还向我道歉说太累不小心睡着了，看来我对白白的脚猥</w:t>
      </w:r>
    </w:p>
    <w:p>
      <w:r>
        <w:t>亵她并不知道，我们很快的继续拍摄，拍摄时白白也没有觉得脚底有任何异常，拍摄完白白进入浴室更</w:t>
      </w:r>
    </w:p>
    <w:p>
      <w:r>
        <w:t>衣，白白更衣完也没觉得内裤有异常，我便送白白回去，回到家躺在床上想到能猥亵白白的脚，这真是</w:t>
      </w:r>
    </w:p>
    <w:p>
      <w:r>
        <w:t>完全意想不到，这远比中奖还高兴，而且现在我有白白穿过的紫色内裤和白白穿着被我猥亵的丝袜，我</w:t>
      </w:r>
    </w:p>
    <w:p>
      <w:r>
        <w:t>带着疲倦和满足就睡着了（未完待续）</w:t>
      </w:r>
    </w:p>
    <w:p>
      <w:r>
        <w:t>睡醒有了体力继续写过了一阵子紫色内裤和丝袜已经相当脏污了，当然就是要再次约白白才有新鲜</w:t>
      </w:r>
    </w:p>
    <w:p>
      <w:r>
        <w:t>的可以弄，这次我要拍内衣照，但是不知道白白是否会答应，这天我跟白白到了汽旅後，我跟白白说他</w:t>
      </w:r>
    </w:p>
    <w:p>
      <w:r>
        <w:t>的照片网路反应很好，所以想拍内衣照问白白是否OK，白白反问我，你觉得我的身材可以拍内衣照吗，</w:t>
      </w:r>
    </w:p>
    <w:p>
      <w:r>
        <w:t>我当然是狂夸她身材前凸後翘，皮肤又白，跟那些名模比绝对不输她们，白白听我这样说便答应了，我</w:t>
      </w:r>
    </w:p>
    <w:p>
      <w:r>
        <w:t>拿出一套白色胸罩和白色内裤给白白，让白白去浴室更换，这家旅馆可是我到处找了好久的，浴室的镜</w:t>
      </w:r>
    </w:p>
    <w:p>
      <w:r>
        <w:t>子相当特殊，从浴室里看是面大镜子，从外面却可以把里面看得清清楚楚，一场脱衣秀就此上演，我拿</w:t>
      </w:r>
    </w:p>
    <w:p>
      <w:r>
        <w:t>出第二套桃红色有格子图案的内衣裤并迅速把裤子拉下了，白白此时脱去上衣後开始脱胸罩只见两颗白</w:t>
      </w:r>
    </w:p>
    <w:p>
      <w:r>
        <w:t>白嫩嫩的乳房跑了出来，我不断的用阴茎前後动着顶桃红色的胸罩，由於白白相当靠近镜子，我忍不住</w:t>
      </w:r>
    </w:p>
    <w:p>
      <w:r>
        <w:t>隔着镜子亲舔着，白白接着脱下了内裤，白白的私密处就这样隔着镜子显现出来，我立刻蹲下亲舔着边</w:t>
      </w:r>
    </w:p>
    <w:p>
      <w:r>
        <w:t>用桃红色内裤包覆着阴茎自慰着，不过欢乐时光并不长，白白就开始穿起内裤和内衣，如果时间再长一</w:t>
      </w:r>
    </w:p>
    <w:p>
      <w:r>
        <w:t>些我可能就再第二套桃红色内裤上留下精液了，到时真不知怎麽办，我赶紧将裤子拉上，此时白白有走</w:t>
      </w:r>
    </w:p>
    <w:p>
      <w:r>
        <w:t>出浴室，看我手上拿着桃红色内裤问我那是要做什麽的，我赶紧解释这是待会要拍的第二套，白白不疑</w:t>
      </w:r>
    </w:p>
    <w:p>
      <w:r>
        <w:t>有它就开始拍摄，拍完第一套照片後便将第二套被我弄过的给白白换上，当然又是一场脱衣秀，自慰的</w:t>
      </w:r>
    </w:p>
    <w:p>
      <w:r>
        <w:t>同时心里想如果我射精在那上面，白白再穿上，就好像射在白白下体，想了就兴奋不已，但胆小的我只</w:t>
      </w:r>
    </w:p>
    <w:p>
      <w:r>
        <w:t>敢想不敢真的这样做，我怕被白白发现，很快的白白已换好，我们就开始拍摄，拍完回到家开始发泄，</w:t>
      </w:r>
    </w:p>
    <w:p>
      <w:r>
        <w:t>现在我有两件内裤，我将白色的内裤套在下面，桃红色的内裤就拿来闻和亲舔，这次白白的内衣照片比</w:t>
      </w:r>
    </w:p>
    <w:p>
      <w:r>
        <w:t>之前的性感太多了，我还没看完就断断续续的射了好多次，剩下的就只有下次继续了，不然再继续看就</w:t>
      </w:r>
    </w:p>
    <w:p>
      <w:r>
        <w:t>要虚脱了，随着拍摄次数增加，白白对我的信任感与日渐增，我决定对白白提出更进一步的拍摄（未完</w:t>
      </w:r>
    </w:p>
    <w:p>
      <w:r>
        <w:t>待续）</w:t>
      </w:r>
    </w:p>
    <w:p>
      <w:r>
        <w:t>终於我觉得时机成熟，便决定在此次提出，我和白白到旅馆後，我跟白白说照片获得的反应很受欢</w:t>
      </w:r>
    </w:p>
    <w:p>
      <w:r>
        <w:t>迎，但是网路上竞争激烈，须要拍一些更棒的照片，白白问说是要拍怎样的照片，我有点不太敢说，但</w:t>
      </w:r>
    </w:p>
    <w:p>
      <w:r>
        <w:t>箭已上弦不得不发，我只好说出我的构想，我跟白白说要拍美腿跟假阳具碰触的照片，我说了之後真不</w:t>
      </w:r>
    </w:p>
    <w:p>
      <w:r>
        <w:t>知道白白会怎样，没想到白白说反正是假的没什关西，随後我们拍了一系列的假阳具跟白白美腿的懈姤，</w:t>
      </w:r>
    </w:p>
    <w:p>
      <w:r>
        <w:t>这正是我的第一步没想到能成功跨出，再来就要跨主要这一大步了，到了拍摄的日子，白白主动问说之</w:t>
      </w:r>
    </w:p>
    <w:p>
      <w:r>
        <w:t>前拍得怎样，我当然说很受网友欢迎只是有缺憾，白白问什麽缺憾，我跟白白说绝大部分网友认为如果</w:t>
      </w:r>
    </w:p>
    <w:p>
      <w:r>
        <w:t>假的换成真的会更好，白白不好意思的问我的意见，我问白白愿不愿意换成真的，而且只是拍照轻轻碰</w:t>
      </w:r>
    </w:p>
    <w:p>
      <w:r>
        <w:t>触到，白白问我有请男模吗，我说没有，白白问说那哪来的真东西呢，我很不好意思的说我来当男模，</w:t>
      </w:r>
    </w:p>
    <w:p>
      <w:r>
        <w:t>说完我完全不敢看白白，白白说跟不认识的拍很尴尬，跟我拍比较好，听完我心想天阿我出运了，然後</w:t>
      </w:r>
    </w:p>
    <w:p>
      <w:r>
        <w:t>我们开始拍摄，我跟白白说等我一下我现在的状态不行，便转身搓弄下体，我刻意不努力弄，好一阵子</w:t>
      </w:r>
    </w:p>
    <w:p>
      <w:r>
        <w:t>过去，我不好意思的跟白白说，这样我还没办法到绝佳状态能不能让我做一件事，白白问是什麽事，我</w:t>
      </w:r>
    </w:p>
    <w:p>
      <w:r>
        <w:t>回答说能不能让我用下面摩擦几下白白的腿，很快就好了，白白说待会拍的时候也要碰触，现在碰几下</w:t>
      </w:r>
    </w:p>
    <w:p>
      <w:r>
        <w:t>没关西，听白白这样说我变从白白侧面接近下体接触白白的大腿开始磨蹭，我不敢蹭太久只大概蹭了10</w:t>
      </w:r>
    </w:p>
    <w:p>
      <w:r>
        <w:t>下，然後就开始拍摄，拍摄时我刻意心不在焉，让刺激感降低，过一阵子下面就开始恢复原状，这时跟</w:t>
      </w:r>
    </w:p>
    <w:p>
      <w:r>
        <w:t>白白说不好意思我恢复原状了，能不能让我摩擦几下，白白说好，我又蹭了10多下，拍摄期间我不断恢</w:t>
      </w:r>
    </w:p>
    <w:p>
      <w:r>
        <w:t>复原状，便每次询问白白能不能让我碰几下，後来白白跟我说须要碰的时候就碰吧，我就没问白白直接</w:t>
      </w:r>
    </w:p>
    <w:p>
      <w:r>
        <w:t>就磨蹭，这次我蹭了10多下但我没停止，还继续的蹭着，蹭了不知多少下一股精液直冲龟头，我在白白</w:t>
      </w:r>
    </w:p>
    <w:p>
      <w:r>
        <w:t>的大腿上射精了，我赶紧跟白白说对不起我是不小心，我一直跟白白说对不起，白白说他去浴室整理一</w:t>
      </w:r>
    </w:p>
    <w:p>
      <w:r>
        <w:t>下，白白从浴室出来後，我呆站在哪不知该怎办，白白说继续拍吧，当然过这麽久我下面当然是恢复原</w:t>
      </w:r>
    </w:p>
    <w:p>
      <w:r>
        <w:t>状了，我不好意思的跟白白说我那里现在无法拍，白白就说再继续碰吧，我就又磨蹭白白的腿，蹭了10</w:t>
      </w:r>
    </w:p>
    <w:p>
      <w:r>
        <w:t>几下又继续摄影，一阵子後又软了，我又问白白可以碰吗，白白说须要碰的时候就碰啊，我蹭着蹭着我</w:t>
      </w:r>
    </w:p>
    <w:p>
      <w:r>
        <w:t>又忍不住不想停，到快要射精时我赶紧阿的一声退後弯着腰用手握住阴茎，白白吓了一跳问我怎麽了，</w:t>
      </w:r>
    </w:p>
    <w:p>
      <w:r>
        <w:t>我缓过来後跟白白说我刚刚差点出来，白白说这麽痛苦就不要忍着，出来没有关西，我说真的可以吗，</w:t>
      </w:r>
    </w:p>
    <w:p>
      <w:r>
        <w:t>白白点点头，我们继续拍摄，我也用白白的腿射精数次，之後我和白白也持续拍摄的关西，当然拍摄之</w:t>
      </w:r>
    </w:p>
    <w:p>
      <w:r>
        <w:t>时我都能舒服的射出来，虽然我很想再进一步做爱，但是万一说出来，把我跟白白的关西搞坏，我就没</w:t>
      </w:r>
    </w:p>
    <w:p>
      <w:r>
        <w:t xml:space="preserve">有心中女神的美腿可以爽了，我决定不赌，能够和朝思暮想的女神用腿或脚发泄，我已经知足了（完）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