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红杏被迫出墙</w:t>
      </w:r>
    </w:p>
    <w:p>
      <w:r>
        <w:t>我们家和刘齐一家，一直保持着很不错的关系。由於双方的孩子都在同一间学校同一个班上，彼此</w:t>
      </w:r>
    </w:p>
    <w:p>
      <w:r>
        <w:t>串门是经常的事。加上我先生和刘齐的妻子还是大学的同届同学，更加深了互相的关系。</w:t>
      </w:r>
    </w:p>
    <w:p>
      <w:r>
        <w:t>先生由於事业上的成功，过了而立之年的他，可谓春风得意，应该说我们的家庭是幸福的。可直到</w:t>
      </w:r>
    </w:p>
    <w:p>
      <w:r>
        <w:t>我渐渐发现我们的夫妻生活越来越少，显得没以前那麽的和谐，而且我发现不知道是什麽原因，先生的</w:t>
      </w:r>
    </w:p>
    <w:p>
      <w:r>
        <w:t>後背上有手指的抓痕迹，於是平时我多留了个心眼，终於知道了是什麽原因。</w:t>
      </w:r>
    </w:p>
    <w:p>
      <w:r>
        <w:t>原来，我们两家互相走得很勤，刘齐又经常出差我们是知道的，不知道什麽时候，我先生和刘齐的</w:t>
      </w:r>
    </w:p>
    <w:p>
      <w:r>
        <w:t>妻子好上了。在我紧逼下，先生向我承认了事实。我悲痛不已，找了刘齐妻子谈过几次，但无济於事，</w:t>
      </w:r>
    </w:p>
    <w:p>
      <w:r>
        <w:t>她只是要我去找自己的先生谈，说这件事起因在於我的先生。我知道自己的先生是个有责任心的男人，</w:t>
      </w:r>
    </w:p>
    <w:p>
      <w:r>
        <w:t>他会对做过的事负起责任，果然没错，他承认是做错事的同时，不能答应我向他提出和她的断绝来往的</w:t>
      </w:r>
    </w:p>
    <w:p>
      <w:r>
        <w:t>要求，说那样很对不起她，要麽是和我解除婚姻，要麽让我承认这个事实。我简直不能相信这就是我引</w:t>
      </w:r>
    </w:p>
    <w:p>
      <w:r>
        <w:t>以为豪的丈夫。</w:t>
      </w:r>
    </w:p>
    <w:p>
      <w:r>
        <w:t>等刘齐出差回来後，我将这个事情向他和盘托出，没想到，在我没找刘齐谈之前，他的妻子已经向</w:t>
      </w:r>
    </w:p>
    <w:p>
      <w:r>
        <w:t>他说了最近发生的事。刘齐很苦恼，但他和我一样还是舍不得离婚，主要是不想伤害了孩子。可我们又</w:t>
      </w:r>
    </w:p>
    <w:p>
      <w:r>
        <w:t>不甘心眼睁睁的面对这个不能接受的事实，劝阻工作一直不停的做着，可他俩的来往照样继续。</w:t>
      </w:r>
    </w:p>
    <w:p>
      <w:r>
        <w:t>刘齐在一次苦恼中的酒後打电话给我，想约我聊聊，於是我去了他的家里，我们互相倒着苦水，但</w:t>
      </w:r>
    </w:p>
    <w:p>
      <w:r>
        <w:t>又找不出解决问题的办法，不知道为什麽，看见面前的刘齐，由於自己先生的过错，让他承受着那样大</w:t>
      </w:r>
    </w:p>
    <w:p>
      <w:r>
        <w:t>的痛苦，我好象觉得什麽地方对不起他似的。知道他那天酒又喝多了，没聊一会他就躺在了沙发上。过</w:t>
      </w:r>
    </w:p>
    <w:p>
      <w:r>
        <w:t>了一阵，他开始呕吐，等我忙前忙後的张罗着给他收拾完，准备离开时，刘齐一把拉住了我的手，闭着</w:t>
      </w:r>
    </w:p>
    <w:p>
      <w:r>
        <w:t>眼呜咽着说：「这是为什麽，怎麽到了这样的地步。」我也陪着他暗暗的流泪。他说一会吐一会，直到</w:t>
      </w:r>
    </w:p>
    <w:p>
      <w:r>
        <w:t>他稍许好了点，我想扶他回房间让他好休息，他依了我，於是我搀扶着大个的他，吃力的照顾着让他在</w:t>
      </w:r>
    </w:p>
    <w:p>
      <w:r>
        <w:t>床上躺下来。我掩好给他盖着的被子，正准备离去，手又被刘齐拉住了，那夜我没回家，合衣靠在酣睡</w:t>
      </w:r>
    </w:p>
    <w:p>
      <w:r>
        <w:t>着的刘齐边度过，没什麽事发生，整整一夜我都睁着眼睛，脑子乱得很。</w:t>
      </w:r>
    </w:p>
    <w:p>
      <w:r>
        <w:t>第二天下午我先生问我为什麽没回家，我告诉了他昨晚发生的事。他用那我从来没见过的眼光看了</w:t>
      </w:r>
    </w:p>
    <w:p>
      <w:r>
        <w:t>我好长时间才说：「你们是不是那样了，是不是要报复我们。」当时我很生气，心想，我们没什麽事，</w:t>
      </w:r>
    </w:p>
    <w:p>
      <w:r>
        <w:t>你凭什麽怀疑，而且态度还生硬，好象错的不是他们而是我和刘齐，不知道哪来的勇气，我赌气的说：</w:t>
      </w:r>
    </w:p>
    <w:p>
      <w:r>
        <w:t>「是的，难道你们可以胡来而我们就不行？」先生听完我的话，噎住了，接着他用几乎不能听见的语气</w:t>
      </w:r>
    </w:p>
    <w:p>
      <w:r>
        <w:t>说：「这也不能完全怪你，应该是刘齐出於对我的报复，毕竟是我错在前，既然我们都为了孩子不离婚，</w:t>
      </w:r>
    </w:p>
    <w:p>
      <w:r>
        <w:t>那还是请你们注意点影响面，不要给旁人笑话我们两家。」我唐突的看着他，伤心的扭头走了。</w:t>
      </w:r>
    </w:p>
    <w:p>
      <w:r>
        <w:t>过了几天，刘齐给我电话，我们在电话里聊了很长时间，也把我先生对我怎麽说的向刘齐说了，他</w:t>
      </w:r>
    </w:p>
    <w:p>
      <w:r>
        <w:t>在电话那端苦笑的说：「我真是冤枉。可你为什麽要那麽对他说没有的事。」我说：「就是因为我们没</w:t>
      </w:r>
    </w:p>
    <w:p>
      <w:r>
        <w:t>有，才故意气他的，让他以为我已经给他戴了绿帽子，体会一下你所面对的是什麽滋味。」刘齐请我向</w:t>
      </w:r>
    </w:p>
    <w:p>
      <w:r>
        <w:t>先生澄清一下事实，不要再伤害一个人。我见刘齐这样高的姿态，越发觉得对不起人家，当时真的不知</w:t>
      </w:r>
    </w:p>
    <w:p>
      <w:r>
        <w:t>道为什麽，我的话脱口而出：「刘齐，你不用这麽窝囊，既然他们可以那样，我们就为什麽不能，这样</w:t>
      </w:r>
    </w:p>
    <w:p>
      <w:r>
        <w:t>对你实在是不公平，我愿意，这不关你的事。」刘齐在电话那端沈默了好长时间才说：「也行吧，这样</w:t>
      </w:r>
    </w:p>
    <w:p>
      <w:r>
        <w:t>我们也许心里会平衡点。」我说：「那行，你今晚就来我家。」刘齐没同意这样做，提出到外面去玩玩。</w:t>
      </w:r>
    </w:p>
    <w:p>
      <w:r>
        <w:t>我们是在四天後的周末约好了在城里的旅馆相聚的。</w:t>
      </w:r>
    </w:p>
    <w:p>
      <w:r>
        <w:t>那晚的我尽情向这个被我先生伤害了的男人，倾注了女人所能给的一切温柔。我一改以往房事不主</w:t>
      </w:r>
    </w:p>
    <w:p>
      <w:r>
        <w:t>动的做法，主动对他进行遍体的温情。好象这样我就能弥补自己先生的罪过似的。刘齐真是个好人，虽</w:t>
      </w:r>
    </w:p>
    <w:p>
      <w:r>
        <w:t>然他接受了我，但心里还是过意不去，完全被动在我的温柔里，不主动尽男事。因为我以前极少在男人</w:t>
      </w:r>
    </w:p>
    <w:p>
      <w:r>
        <w:t>身上动，没一会自己的腰身没什麽力，甚至连坐也坐不住，但他的精液还没出来，我知道这样男人是难</w:t>
      </w:r>
    </w:p>
    <w:p>
      <w:r>
        <w:t>受的事，没什麽其他的方法，我那次是第一次用嘴含住了男人的阳具，用了不少的办法才使精液喷了出</w:t>
      </w:r>
    </w:p>
    <w:p>
      <w:r>
        <w:t>来，实在的说，我辛苦的要命，用纸擦去精液时，好象自己也释然了。事後我的头依偎在刘齐的胸前，</w:t>
      </w:r>
    </w:p>
    <w:p>
      <w:r>
        <w:t>搂着他说：「你也再不要有什麽顾虑了，是我主动给的，我想为他的错对你进行补偿，你在妻子身上没</w:t>
      </w:r>
    </w:p>
    <w:p>
      <w:r>
        <w:t>有要过的，我都愿意给，但我实在不能主动的来，现在我累的实在是不行，以後你主动点好吗。」刘齐</w:t>
      </w:r>
    </w:p>
    <w:p>
      <w:r>
        <w:t>没说话，我感觉他在伤感。突然他结实的手臂一把紧紧的抱住我，让我掩埋在他宽大的胸膛里说：「实</w:t>
      </w:r>
    </w:p>
    <w:p>
      <w:r>
        <w:t>在难为了你，他怎麽不知道珍惜你这样好的女人呢，真是不可思议，如果你是我的妻子，无论如何我是</w:t>
      </w:r>
    </w:p>
    <w:p>
      <w:r>
        <w:t>疼也疼不过来的。」我默默的流着眼泪，手轻轻捋着刘齐的下体，我们无言在相拥中。</w:t>
      </w:r>
    </w:p>
    <w:p>
      <w:r>
        <w:t>过了一阵子，我拨了拨刘齐的腰，示意他上来我身上，他一翻身用手撑着身体，俯身看着我说：「</w:t>
      </w:r>
    </w:p>
    <w:p>
      <w:r>
        <w:t>请你不要再以愧疚的心态和我在一起，我们建立的是我们自己的友情，好吗。」看着这个壮实的男人，</w:t>
      </w:r>
    </w:p>
    <w:p>
      <w:r>
        <w:t>我点了点头：「行，我们是在过属於我们的生活，我再不会和他们联想在一起，你好好尽男事，我只要</w:t>
      </w:r>
    </w:p>
    <w:p>
      <w:r>
        <w:t>和你在一起，就是你的女人」</w:t>
      </w:r>
    </w:p>
    <w:p>
      <w:r>
        <w:t>当他的下身重新勃起时，我感到比开始那次更显得雄壮，我扶着它对着我的阴户口，他粗大的下体</w:t>
      </w:r>
    </w:p>
    <w:p>
      <w:r>
        <w:t>顶着阴户口慢慢磨擦了会，又扭了扭腰身，我知道它要进来了，於是分开了双腿，准备迎接它的到来。</w:t>
      </w:r>
    </w:p>
    <w:p>
      <w:r>
        <w:t>他一挺腰刚插了点进来又停下了，「兰，我们尽兴吧，如果你真的不计较，我想和你多试试其他的方式，</w:t>
      </w:r>
    </w:p>
    <w:p>
      <w:r>
        <w:t>不要说我坏，好吗？」我用肯定的语气对他说：「没事，你只管尽兴，我愿意接纳你的任何方式。」等</w:t>
      </w:r>
    </w:p>
    <w:p>
      <w:r>
        <w:t>我说完这句话，他的手撑在我头两边，猛的一使劲，下身深深的挤压进来，我一阵昏眩的哼了声，他便</w:t>
      </w:r>
    </w:p>
    <w:p>
      <w:r>
        <w:t>由慢到快，由缓到急的开始向我撞击，我抱着他的腰身，随着他起伏的节奏迎合着他，渐渐的，我已经</w:t>
      </w:r>
    </w:p>
    <w:p>
      <w:r>
        <w:t>融化在他的激情对待中，浑身松散无力的被掩埋在他高大的身躯下，偶尔睁开惺忪的眼，从灯光映照在</w:t>
      </w:r>
    </w:p>
    <w:p>
      <w:r>
        <w:t>墙壁的影子中，看见他整个身子在我身上有力的起伏，我更加搂紧了他的腰，努力抬起脸，用舌尖舔他</w:t>
      </w:r>
    </w:p>
    <w:p>
      <w:r>
        <w:t>两边布满着汗水的小乳头，去咬他的耳垂，尽力用双腿勾在他的臀部上，像是要尽可能的包容着他的所</w:t>
      </w:r>
    </w:p>
    <w:p>
      <w:r>
        <w:t>有。他喘着粗气，我不停的呻吟，床在胡乱的响着，两具本来快要僵化的身躯重新又焕发着青春的活力，</w:t>
      </w:r>
    </w:p>
    <w:p>
      <w:r>
        <w:t>这种肉体的撞击，把我俩带向无与伦比的极乐世界，我俩尽力体会着对方，交媾所产生的愉悦让我死去</w:t>
      </w:r>
    </w:p>
    <w:p>
      <w:r>
        <w:t>活来，腿的酸楚使我已经不能再勾住他，双手也无力的垂在身子两边，只能软绵绵的迎接他给我注满的</w:t>
      </w:r>
    </w:p>
    <w:p>
      <w:r>
        <w:t>爱。</w:t>
      </w:r>
    </w:p>
    <w:p>
      <w:r>
        <w:t>他看我上气不接下气的样子，停止了大力的冲击，喘着气问我行不行，我这时连回答他的力也没有，</w:t>
      </w:r>
    </w:p>
    <w:p>
      <w:r>
        <w:t>象一团乱泥似的瘫软在他的身体下，他於是抽了出去，怜惜的把我抱起来横在他的肚子上，浑身给慢慢</w:t>
      </w:r>
    </w:p>
    <w:p>
      <w:r>
        <w:t>抚摸着，直到我缓过气，才对我说：「还行不？」我恬笑的点了点头。但他却没有在进来身子，只是把</w:t>
      </w:r>
    </w:p>
    <w:p>
      <w:r>
        <w:t>我放在床边，他下去站在地上，用那长满胡须的嘴唇在我身前温柔，手试着来阴户轻轻的搓揉，我又开</w:t>
      </w:r>
    </w:p>
    <w:p>
      <w:r>
        <w:t>始呻吟了，为了方便呼吸，自己把头垂到床沿下，他两只大手尽情的在我的乳房、小腹、大腿内侧挤搓，</w:t>
      </w:r>
    </w:p>
    <w:p>
      <w:r>
        <w:t>忽然，他突发奇想，一把抱起我整个身子，走到宽大的沙发边，将我赤裸裸的给横在沙发背上，我吃惊</w:t>
      </w:r>
    </w:p>
    <w:p>
      <w:r>
        <w:t>的看着他，不知道他要做什麽，接着他把我的双腿分开在沙发背的两边，让阴户直接凸现在他面前，手</w:t>
      </w:r>
    </w:p>
    <w:p>
      <w:r>
        <w:t>压着我大腿的内侧，用嘴来阴唇舔弄，我感到酥麻得不行，整个身子都开始颤抖，不由自主的大声呻吟</w:t>
      </w:r>
    </w:p>
    <w:p>
      <w:r>
        <w:t>起来，他好象不能自制，舌头径直向我阴道内伸，我按住他的头，一个劲的叫难受，刘齐那时真的象疯</w:t>
      </w:r>
    </w:p>
    <w:p>
      <w:r>
        <w:t>了似的，顾不得我乱叫，还是继续他的事，很快我感到不行，气也接不上来，他用双手按在我的乳房上，</w:t>
      </w:r>
    </w:p>
    <w:p>
      <w:r>
        <w:t>手指不停的捻着乳尖，嘴还是一个劲的在阴户里外的舔弄，我是又舒服又难受，真有想在他怀里死去的</w:t>
      </w:r>
    </w:p>
    <w:p>
      <w:r>
        <w:t>感觉，他玩弄了一阵，才把我抱下来，让我跪趴在沙发上，从身後使劲插进来後，用力的顶撞，我在他</w:t>
      </w:r>
    </w:p>
    <w:p>
      <w:r>
        <w:t>身前随着他的顶撞节奏耸动着，我早已汗水淋漓，浑身滑汲汲的像是他的玩意一样任他所为，等他喷了</w:t>
      </w:r>
    </w:p>
    <w:p>
      <w:r>
        <w:t>出来时，我已经是软骨一身瘫在沙发上，听到他轻声的呼唤了好几声，自己才渐渐回过神。</w:t>
      </w:r>
    </w:p>
    <w:p>
      <w:r>
        <w:t>我恬笑的对他说：「没想到你这麽厉害，你看我哪里还有人样了，你真是什麽都想得出来，这样弄</w:t>
      </w:r>
    </w:p>
    <w:p>
      <w:r>
        <w:t>我还是有点受不了你。」虽然他一个劲的对我赔不是，但实际的说，那样给他对待，我自己还真的是感</w:t>
      </w:r>
    </w:p>
    <w:p>
      <w:r>
        <w:t>觉不错，毕竟人也释放得很充分。</w:t>
      </w:r>
    </w:p>
    <w:p>
      <w:r>
        <w:t>在以後的日子里，我们还是继续着仅仅是性的接触，我到现在也十分的坦然，虽然先生和刘齐的妻</w:t>
      </w:r>
    </w:p>
    <w:p>
      <w:r>
        <w:t>子也知道我们真的那样了，但互相好象在回避，事实就是这样，彼此的家庭是维持住了，不明言的默认</w:t>
      </w:r>
    </w:p>
    <w:p>
      <w:r>
        <w:t>是我们还不至於起明显冲突的原因。这个世界我算是看透了，现在甚至是身体也是平衡生活的砝码，不</w:t>
      </w:r>
    </w:p>
    <w:p>
      <w:r>
        <w:t xml:space="preserve">知道我们到什麽时候再来後悔这件事，可能永远也不会。【完】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