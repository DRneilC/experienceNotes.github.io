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让女友暴露吧</w:t>
      </w:r>
    </w:p>
    <w:p>
      <w:r>
        <w:t>Hi，小弟就是之前希望交到有暴露倾向的女生做朋友的男人，之前本来一直想找时间上来打些自己</w:t>
      </w:r>
    </w:p>
    <w:p>
      <w:r>
        <w:t>的经验，和大家分享一下，但都不得其便，现在小弟的故事来罗………………</w:t>
      </w:r>
    </w:p>
    <w:p>
      <w:r>
        <w:t>小弟的女友是个喜欢穿得性感，漂亮，却没有暴露这方面性趣的人，（因为我和她谈过这方面的事）</w:t>
      </w:r>
    </w:p>
    <w:p>
      <w:r>
        <w:t>而我在大约两年前的时候，发现我有喜欢让自己女友在外暴露的倾向——因为她是个很不小心的女生，</w:t>
      </w:r>
    </w:p>
    <w:p>
      <w:r>
        <w:t>常常出去时都会忘了自己穿的很低胸，所以往往都会做一些很容易穿帮，走光的动作，之前跟她出去的</w:t>
      </w:r>
    </w:p>
    <w:p>
      <w:r>
        <w:t>时候，要常常帮她在旁边注意，实在是蛮累的，但後来有一次和朋友们出去，她又穿的很低胸，当我发</w:t>
      </w:r>
    </w:p>
    <w:p>
      <w:r>
        <w:t>现我的朋友常趁我不注意时，在偷看她弯腰时所露出来的胸部时，我突然觉得有一种莫名的兴奋，也从</w:t>
      </w:r>
    </w:p>
    <w:p>
      <w:r>
        <w:t>那个时候开始渐渐发现了自己的这种倾象，（当然，那天她有穿胸罩，但不知道是因为她的胸罩都买1/4</w:t>
      </w:r>
    </w:p>
    <w:p>
      <w:r>
        <w:t>罩杯的还是姿势的关系，大弯腰时都会差一点让人家看到乳豆）</w:t>
      </w:r>
    </w:p>
    <w:p>
      <w:r>
        <w:t>所以，我之後也就渐渐不帮她注意那麽多有关走光的事了，并且还常常看到一些蛮夸张暴露的衣服，</w:t>
      </w:r>
    </w:p>
    <w:p>
      <w:r>
        <w:t>只要她也觉得很漂亮，我就都会买给她，在特殊的日子再叫她穿着陪我出去</w:t>
      </w:r>
    </w:p>
    <w:p>
      <w:r>
        <w:t>有一次是我朋友的生日，大家一群朋友在 KTV唱歌，这天我的女友穿着一件我买给她的超低胸的嗯</w:t>
      </w:r>
    </w:p>
    <w:p>
      <w:r>
        <w:t>类似晚礼服的那种长裙，虽然有肩带，但胸部的部份真的非常的低，露出差不多 1/2的乳房，她只要稍</w:t>
      </w:r>
    </w:p>
    <w:p>
      <w:r>
        <w:t>微向前倾一点，就会连乳豆都差一点被看到那种，她那天去之前本来里面还有穿着胸罩，但因为那件衣</w:t>
      </w:r>
    </w:p>
    <w:p>
      <w:r>
        <w:t>服胸部部份真的太低，平起平坐时看到的一直都是她里面胸罩的蕾丝和肩带，我一直觉得不太雅观，在</w:t>
      </w:r>
    </w:p>
    <w:p>
      <w:r>
        <w:t>去的路上好不容易才说服她，把里面胸罩脱掉比较好看，结果就在我在开车的时候，她很有技术的不脱</w:t>
      </w:r>
    </w:p>
    <w:p>
      <w:r>
        <w:t>衣服就把里面胸罩脱掉了，（虽然她脱的很有技术，但我还是觉得很兴奋，因为随时都有被旁边车子里</w:t>
      </w:r>
    </w:p>
    <w:p>
      <w:r>
        <w:t>的人看到的可能）所以，到达 KTV时，我女友里面以经是什麽都没穿的了，（当然，有穿内裤啦！） Anyway ，</w:t>
      </w:r>
    </w:p>
    <w:p>
      <w:r>
        <w:t>起先在 KTV里，我在和朋友们聊天，敬酒时，她都还乖乖的待在旁边，偶尔唱唱自己点的歌，跟我说说</w:t>
      </w:r>
    </w:p>
    <w:p>
      <w:r>
        <w:t>话，亲亲热，後来大家气氛渐渐热起来，因为我要和寿星乾杯，所以叫她来帮寿星倒满酒时，她的不小</w:t>
      </w:r>
    </w:p>
    <w:p>
      <w:r>
        <w:t>心终於出现了。她整个人站起来，拿着酒瓶，90度的弯着腰，在帮我身边的寿星倒酒，大家应该能想像</w:t>
      </w:r>
    </w:p>
    <w:p>
      <w:r>
        <w:t>到穿着那种衣服，里面连件胸罩都没有，做这种姿势时会怎麽样吧！？</w:t>
      </w:r>
    </w:p>
    <w:p>
      <w:r>
        <w:t>她的胸领口全开，从那边看进去，整个E 罩杯的乳房完完全全的展露在我寿星朋友的眼前，连我都</w:t>
      </w:r>
    </w:p>
    <w:p>
      <w:r>
        <w:t>很清楚的看到她的整个胸部和奶头在那边微微晃动，这时我的寿星朋友已经有点呆住了，我很识时务的</w:t>
      </w:r>
    </w:p>
    <w:p>
      <w:r>
        <w:t>赶快转过头去和我另一边的朋友说话，因为我知道我那寿星朋友一边在看时，一边还偷偷的在注意我有</w:t>
      </w:r>
    </w:p>
    <w:p>
      <w:r>
        <w:t>没有发现，为了避免他尴尬，我一直都装做不知道，让他看个过瘾</w:t>
      </w:r>
    </w:p>
    <w:p>
      <w:r>
        <w:t>後来我又叫我的女友顺便把全桌人的酒都加到满，她还不知道自己已经被看光光了，仍然毫无居心</w:t>
      </w:r>
    </w:p>
    <w:p>
      <w:r>
        <w:t>的一个一个过去倒酒，丰满的胸部也就这样毫无保留的被我朋友一个一个的欣赏，我在和身边朋友聊天</w:t>
      </w:r>
    </w:p>
    <w:p>
      <w:r>
        <w:t>时其实都有在注意每个人的反应，大多数的人都是瞄一下她，再瞄一下我，有几个可能是怕我的女友发</w:t>
      </w:r>
    </w:p>
    <w:p>
      <w:r>
        <w:t>现，或是个性比较正人君子的，都只是头低低的说声谢谢，就没再看她了，好在我在朋友之间还算蛮有</w:t>
      </w:r>
    </w:p>
    <w:p>
      <w:r>
        <w:t>脾气的，没人敢给我借酒装疯</w:t>
      </w:r>
    </w:p>
    <w:p>
      <w:r>
        <w:t>不过那一次真的是蛮难忘的经验，因为那是第一次，也是唯一的一次，我女友的胸部竟然完完全全</w:t>
      </w:r>
    </w:p>
    <w:p>
      <w:r>
        <w:t>的被我的朋友看光了之後我就再也没有让我的女友在我的朋友面前那麽暴露了，因为事後想想，其实在</w:t>
      </w:r>
    </w:p>
    <w:p>
      <w:r>
        <w:t>自己认识的人面前让自己的女友暴露是件蛮危险的事，因为难保他们对她不会有非份之想，如果是在不</w:t>
      </w:r>
    </w:p>
    <w:p>
      <w:r>
        <w:t>认识的人面前，他们就算想有非份之想也难，因为他们既不认识她，身旁又有我保护着，所以</w:t>
      </w:r>
    </w:p>
    <w:p>
      <w:r>
        <w:t>不过那次唯一的经验真的很让人兴奋，常常自己一个人想起来就会忍不住对了，而且，事後我有和</w:t>
      </w:r>
    </w:p>
    <w:p>
      <w:r>
        <w:t>女友说，她整个胸部在我朋友面前完全曝光的事，她听到之後真的是羞死了，因为她那个时候可能也有</w:t>
      </w:r>
    </w:p>
    <w:p>
      <w:r>
        <w:t>一点点的醉了，再加上那种气氛，真的是完全没在注意到自己的衣着，甚至已经忘了自己没穿内衣那段</w:t>
      </w:r>
    </w:p>
    <w:p>
      <w:r>
        <w:t>时间只要说到这件事她就会又羞又急说</w:t>
      </w:r>
    </w:p>
    <w:p>
      <w:r>
        <w:t>嗯，以上就是小弟与女友的生活故事之一，如果觉得还不错的，请给小弟一点回应吧，因为小弟和</w:t>
      </w:r>
    </w:p>
    <w:p>
      <w:r>
        <w:t>女友还有发生蛮多故事的，不知道大家想不想听对了，另外，小弟的信箱仍然欢迎有相同性趣的女生来</w:t>
      </w:r>
    </w:p>
    <w:p>
      <w:r>
        <w:t>信喔，因为小弟也蛮想听听女方暴露时的感觉到底是怎麽样子的说</w:t>
      </w:r>
    </w:p>
    <w:p>
      <w:r>
        <w:t>--------------------------------------------------------------------------------</w:t>
      </w:r>
    </w:p>
    <w:p>
      <w:r>
        <w:t>2</w:t>
      </w:r>
    </w:p>
    <w:p>
      <w:r>
        <w:t>Hi，大家好，感谢上次大家对小弟的回应，让小弟更有自信地把自己的事说出来，有些人也许因为</w:t>
      </w:r>
    </w:p>
    <w:p>
      <w:r>
        <w:t>不太能认同小弟而破口大骂，但小弟在这里只能说声抱歉，也许每个人都有自己不同的性趣，小弟在这</w:t>
      </w:r>
    </w:p>
    <w:p>
      <w:r>
        <w:t>里发表文章，只希望能和有同好的人一起分享经验，甚至与同好者交个朋友，如果有看不惯小弟文章的，</w:t>
      </w:r>
    </w:p>
    <w:p>
      <w:r>
        <w:t>大可选择不要看，不是吗？</w:t>
      </w:r>
    </w:p>
    <w:p>
      <w:r>
        <w:t>另外，有一件事我想大家都误会小弟了，上次小弟所说的那一件事，是小弟唯一的一次让自己的朋</w:t>
      </w:r>
    </w:p>
    <w:p>
      <w:r>
        <w:t>友看到了小弟女友的身体，虽然心里真的是兴奋到了极点，但小弟也知道那种危险性，所以在认识的人</w:t>
      </w:r>
    </w:p>
    <w:p>
      <w:r>
        <w:t>当中，要再发生这类的事，我想是不太可能了吧！？（除非女友又不小心自己泄了春光）但至於让自己</w:t>
      </w:r>
    </w:p>
    <w:p>
      <w:r>
        <w:t>女友的身体让他人触碰，我想这一点小弟仍然做不到，因为平常她如果走光，我可以享受她被视奸的感</w:t>
      </w:r>
    </w:p>
    <w:p>
      <w:r>
        <w:t>觉，但如果让他人触摸，就要考虑到我女友感受的问题了，所以我想除非我女友有喜欢被他人触摸的倾</w:t>
      </w:r>
    </w:p>
    <w:p>
      <w:r>
        <w:t>向，不然小弟是不会让她被人家摸的，最多只是带她出去曝曝光罢了，Anyway，以下是另一则小弟和女</w:t>
      </w:r>
    </w:p>
    <w:p>
      <w:r>
        <w:t>友的荒唐经验</w:t>
      </w:r>
    </w:p>
    <w:p>
      <w:r>
        <w:t>小弟的女友是个蛮喜欢游泳的人，（其实要看她心情啦！有时为了身材，一勤奋起来，一个星期去</w:t>
      </w:r>
    </w:p>
    <w:p>
      <w:r>
        <w:t>游个三…四次，有时却又三四个礼拜不去游）</w:t>
      </w:r>
    </w:p>
    <w:p>
      <w:r>
        <w:t>这件事发生在大约半年前左右，有一次我陪女友去逛街，逛到泳衣店，她就连忙拉我到那家店的最</w:t>
      </w:r>
    </w:p>
    <w:p>
      <w:r>
        <w:t>里面的那个架子，拿了一件泳衣给我看，原来她之前就有来逛过这家店了，那时看到这件泳衣就非常喜</w:t>
      </w:r>
    </w:p>
    <w:p>
      <w:r>
        <w:t>爱，她说因为是白色，而且穿起来感觉很漂亮，我一看，那是一件细肩带，（嗯好难形容说）後面从腰</w:t>
      </w:r>
    </w:p>
    <w:p>
      <w:r>
        <w:t>部以上就全部是空的了，（就是露背啦）简单的说就是上半身等於是用两条肩带挂着一块布在前面，</w:t>
      </w:r>
    </w:p>
    <w:p>
      <w:r>
        <w:t>（但是是连身的泳衣喔！）如果不注意，胸部很容易就会从旁边跳出来了，对泳衣来说，这已经算是蛮</w:t>
      </w:r>
    </w:p>
    <w:p>
      <w:r>
        <w:t>暴露的了说，我就对她说，「这件泳衣蛮暴露的耶！我买了你敢穿去那麽多人的游泳池游泳？」</w:t>
      </w:r>
    </w:p>
    <w:p>
      <w:r>
        <w:t>她根本连想都没有想，只顾到自己如果穿上那件泳衣会有多漂亮，就说「唉呦，这件泳衣哪会暴露</w:t>
      </w:r>
    </w:p>
    <w:p>
      <w:r>
        <w:t>啊！？而且人家游泳时会特别注意的啦！」（她一直认为自己是个很小心的人）</w:t>
      </w:r>
    </w:p>
    <w:p>
      <w:r>
        <w:t>後来，她就在更衣室换了那件泳衣给我看，她试穿的是L 的，起先乍看之下还不错，还不会走光，</w:t>
      </w:r>
    </w:p>
    <w:p>
      <w:r>
        <w:t>但很明显的，胸口的部份有点松，两边更是已经露出了一部份的胸部肉，我想大家都知道，泳衣一碰到</w:t>
      </w:r>
    </w:p>
    <w:p>
      <w:r>
        <w:t>水是会往下塌的，如果像这样买了件太大的泳衣，一下了水，整个上半身一定会和没穿泳衣一样的整个</w:t>
      </w:r>
    </w:p>
    <w:p>
      <w:r>
        <w:t>被看光，而且游泳时双臂的摆动很大，女友在没动时，两边都已经露出大约十分之一的胸部肉了，一游</w:t>
      </w:r>
    </w:p>
    <w:p>
      <w:r>
        <w:t>起泳来，两颗奶子一定会跳出来的，（对了，好像一直都忘了介绍，小弟和女友现在人都在外国，外国</w:t>
      </w:r>
    </w:p>
    <w:p>
      <w:r>
        <w:t>人的L 好像真的比台湾人的L 大了一点说，不然以我女友的身材，穿什麽Size应该是不会有太大的差别</w:t>
      </w:r>
    </w:p>
    <w:p>
      <w:r>
        <w:t>才对「对了，顺带一提，我女友的上围是32E 」）经过我们一番讨论之後，都觉得如果是S 的泳衣就会</w:t>
      </w:r>
    </w:p>
    <w:p>
      <w:r>
        <w:t>刚刚好了，但这件泳衣因为是清仓大拍卖，所以只剩下三件，而三件都是L 的，如果要别的Size，还要</w:t>
      </w:r>
    </w:p>
    <w:p>
      <w:r>
        <w:t>从别的店调货，而且也不一定有，於是我就和我的女友说，我们先订货，过一段时间我再回来看，如果</w:t>
      </w:r>
    </w:p>
    <w:p>
      <w:r>
        <w:t>有小号的我再买给她，没有办法的她，最後还是只有带着依依不舍的眼光离开那家店了</w:t>
      </w:r>
    </w:p>
    <w:p>
      <w:r>
        <w:t>过了两个礼拜左右，我又回去那家店，老板和我说小号的都已经卖完了，调不到货，本来想就这样</w:t>
      </w:r>
    </w:p>
    <w:p>
      <w:r>
        <w:t>不买了，但想到女友那份求衣若渴的表情，还是把那件大号的泳衣买了下来，後来在和她见面送给她时，</w:t>
      </w:r>
    </w:p>
    <w:p>
      <w:r>
        <w:t>她当然是兴奋抱着我又亲又叫的，并且兴奋地约我当晚就和她一起去游泳</w:t>
      </w:r>
    </w:p>
    <w:p>
      <w:r>
        <w:t>晚上到了游泳池，我们在进入更衣室前分开後，我就带着既兴奋又担心的心情在男更衣室里换上泳</w:t>
      </w:r>
    </w:p>
    <w:p>
      <w:r>
        <w:t>裤，推开通往泳池的门，来到泳池旁边等着我女友从女更衣室出来。</w:t>
      </w:r>
    </w:p>
    <w:p>
      <w:r>
        <w:t>突然，我眼睛一亮，看到女友穿着全身雪白的性感泳衣走出来，可能是那个室内游泳池的灯光蛮亮</w:t>
      </w:r>
    </w:p>
    <w:p>
      <w:r>
        <w:t>的，再加上那件泳衣真的蛮漂亮的，我当时看到她的感觉嗯，真是难以形容，但再仔细看一看，咦！？</w:t>
      </w:r>
    </w:p>
    <w:p>
      <w:r>
        <w:t>奇怪！？那件泳衣好像没有上次试穿时那麽大了说後来一问，才知道她把两条肩带在脖子後面打了一个</w:t>
      </w:r>
    </w:p>
    <w:p>
      <w:r>
        <w:t>结，所以胸口部份也紧了些，旁边也不会有胸部肉露出来了，我不禁松了一口气，但内心深处却又好像</w:t>
      </w:r>
    </w:p>
    <w:p>
      <w:r>
        <w:t>有点失望</w:t>
      </w:r>
    </w:p>
    <w:p>
      <w:r>
        <w:t>Anyway，下水游了一段时间後，抬头发现女朋友在遥远的另一端上了岸，正打算好好的欣赏自己为</w:t>
      </w:r>
    </w:p>
    <w:p>
      <w:r>
        <w:t>她新买的泳衣时，天啊！？我没看错吧！？我发现我女友的泳衣好像变得有点透明，远远看过去好像她</w:t>
      </w:r>
    </w:p>
    <w:p>
      <w:r>
        <w:t>穿着比薄纱再厚一点点的衣服，朦朦胧胧的看到两点，为了证明我没看错，我赶快游到她脚边，她就站</w:t>
      </w:r>
    </w:p>
    <w:p>
      <w:r>
        <w:t>在泳池旁边和我说话，天啊！？我真的没看错，近看更明显了，她的泳衣隐隐约约的透着肉色，（其实</w:t>
      </w:r>
    </w:p>
    <w:p>
      <w:r>
        <w:t>根本不能说是隐约，蛮明显的变的透明好多好多）整个胸部的形状，颜色都看的到了，至於乳豆部份，</w:t>
      </w:r>
    </w:p>
    <w:p>
      <w:r>
        <w:t>不用我说了吧！？简直就像是整个乳房直接展现在你的面前，还好下半身没有变成透明的，但也是很明</w:t>
      </w:r>
    </w:p>
    <w:p>
      <w:r>
        <w:t>显的，整条泳衣内附的三角衬裤都显现出来了，现在我的女友你只要一直盯着她的泳衣看，你会看到一</w:t>
      </w:r>
    </w:p>
    <w:p>
      <w:r>
        <w:t>个除了一条小三角衬裤以外，什麽都没穿的女人，而且她还毫不知情的在泳池旁走来走去，简直就是为</w:t>
      </w:r>
    </w:p>
    <w:p>
      <w:r>
        <w:t>泳池里的人做免费的牛肉秀，让完全不认识她的人欣赏女人最隐私的地方之一——胸部，而且现在我才</w:t>
      </w:r>
    </w:p>
    <w:p>
      <w:r>
        <w:t>注意到，原来从刚刚她下水没多久开始，就一直都有很多人用那双贼眼盯着她的身体看了，我的天啊！？</w:t>
      </w:r>
    </w:p>
    <w:p>
      <w:r>
        <w:t>这件衣服的布料也太外国了吧！？哪有人泳衣用这种布料做的啊！？</w:t>
      </w:r>
    </w:p>
    <w:p>
      <w:r>
        <w:t>就在我正考虑该不该和我女友讲她已经走光很久了时，她说她游的有点累，想到旁边的海滩椅上面</w:t>
      </w:r>
    </w:p>
    <w:p>
      <w:r>
        <w:t>躺一下，就走过去其中一张海滩椅上面躺着闭目养神了，本来我应该过去陪着她坐在她旁边的，但我的</w:t>
      </w:r>
    </w:p>
    <w:p>
      <w:r>
        <w:t>小弟弟嗯，有点太争气了，竟然在水里也一直竖着不软下去，可能这一切对我来说都真的太刺激了，我</w:t>
      </w:r>
    </w:p>
    <w:p>
      <w:r>
        <w:t>知道我现在如果这样离开游泳池，恐怕会比我女朋友更吸引别人的目光，所以一直想等它消下去再爬出</w:t>
      </w:r>
    </w:p>
    <w:p>
      <w:r>
        <w:t>泳池，但不知道为什麽，越想就越兴奋，害我只能一直靠在泳池边，连游泳都不敢，这时我看到有两个</w:t>
      </w:r>
    </w:p>
    <w:p>
      <w:r>
        <w:t>东方男的，两个好像都三四十岁吧，他们走到我女友旁边的那张海滩椅，面对着我女友侧坐了下来，嘴</w:t>
      </w:r>
    </w:p>
    <w:p>
      <w:r>
        <w:t>巴好像是在聊天，眼睛却毫不保留的浏览着我女友的身体，我这时的心情真的复杂的难以形容，因为之</w:t>
      </w:r>
    </w:p>
    <w:p>
      <w:r>
        <w:t>前我女友的泳衣虽然变得透明，但我相信应该没有人有什麽机会这麽近的盯着她的身体看，有过这种经</w:t>
      </w:r>
    </w:p>
    <w:p>
      <w:r>
        <w:t>验的人应该知道，这种略为透明的衣服，你如果一直盯着它看，真的是里面有什麽都看光了，但如果只</w:t>
      </w:r>
    </w:p>
    <w:p>
      <w:r>
        <w:t>是眼睛撇一下，撇一下，最多也只是看到大约的形状罢了，像现在这两个男的坐得这麽近地看着我女友，</w:t>
      </w:r>
    </w:p>
    <w:p>
      <w:r>
        <w:t>简直就像我女友赤裸裸的躺在他们的面前任他们欣赏，偏偏我的女友仍不自觉的不知是睡着了，还是闭</w:t>
      </w:r>
    </w:p>
    <w:p>
      <w:r>
        <w:t>目养神，我再等了一下，等到确定小弟弟消了之後，才去把我的女友叫了起来，但是我始终都没告诉她</w:t>
      </w:r>
    </w:p>
    <w:p>
      <w:r>
        <w:t>她走光的事，以免破坏她当天游泳的心情，所以我们又回到池子里游了约十几分钟後，就到热水池去泡</w:t>
      </w:r>
    </w:p>
    <w:p>
      <w:r>
        <w:t>热水了，而这场泳池边的免费牛肉秀也就此落幕了</w:t>
      </w:r>
    </w:p>
    <w:p>
      <w:r>
        <w:t>後来在泡热水池的时候，我女友是真的穿帮了，不知道是因为我的女友没绑紧，还是那热水池里的</w:t>
      </w:r>
    </w:p>
    <w:p>
      <w:r>
        <w:t>水冲力太强，我女友用肩带打的结竟然松掉了，结果整件泳衣随着肩带滑落塌了下来，虽然泳衣一掉下</w:t>
      </w:r>
    </w:p>
    <w:p>
      <w:r>
        <w:t>来我女友马上有警觉，但一边的乳房还是蹦了出来，还好那时在热水池那边的除了一个欧吉桑和岸上的</w:t>
      </w:r>
    </w:p>
    <w:p>
      <w:r>
        <w:t>救生员之外，其它都是女生，但我的女友已经尴尬的无地自容，还好我没有和她说，她其实从一开始就</w:t>
      </w:r>
    </w:p>
    <w:p>
      <w:r>
        <w:t>走光了，不然嗯，不知道她会怎麽想！？</w:t>
      </w:r>
    </w:p>
    <w:p>
      <w:r>
        <w:t>很抱歉，小弟最後有点匆匆带过，因为小弟怕这篇文章越拖越长，本来最後发生的这件事小弟是不</w:t>
      </w:r>
    </w:p>
    <w:p>
      <w:r>
        <w:t>打算提的了，但有头须有尾，所以小弟只把所发生过的事简略的说了一说，之後的这半年，她好像就都</w:t>
      </w:r>
    </w:p>
    <w:p>
      <w:r>
        <w:t>没有再穿过那件泳衣了，而我也没有叫她穿，可能我们两个都觉得那件泳衣嗯，太外国了吧！？不过我</w:t>
      </w:r>
    </w:p>
    <w:p>
      <w:r>
        <w:t>最近又有和她说到这件泳衣的事，她也欣然答应，我想过不久我又会看见女友穿着那件泳衣去游泳池游</w:t>
      </w:r>
    </w:p>
    <w:p>
      <w:r>
        <w:t>泳了吧！？</w:t>
      </w:r>
    </w:p>
    <w:p>
      <w:r>
        <w:t>--------------------------------------------------------------------------------</w:t>
      </w:r>
    </w:p>
    <w:p>
      <w:r>
        <w:t>3</w:t>
      </w:r>
    </w:p>
    <w:p>
      <w:r>
        <w:t>感谢大家对小弟文章的支持，小弟会努力的把自己与女友所发生过的荒唐事一一的讲出来，和有相</w:t>
      </w:r>
    </w:p>
    <w:p>
      <w:r>
        <w:t>同嗜好的男女生一起分享</w:t>
      </w:r>
    </w:p>
    <w:p>
      <w:r>
        <w:t>可能是因为小弟的头脑Idea真的很多，再加上和现任女友交往了五年，小弟时常和她做思想上的沟</w:t>
      </w:r>
    </w:p>
    <w:p>
      <w:r>
        <w:t>通，所以这五年来，（尤其是发现自己嗜好的这两年）小弟和女友真的做了不少刺激又匪夷所思的事说</w:t>
      </w:r>
    </w:p>
    <w:p>
      <w:r>
        <w:t>在这里也奉劝各位有同好的朋友们，可以试着和自己的女友沟通，甚至可以用小弟的文章做引子，但千</w:t>
      </w:r>
    </w:p>
    <w:p>
      <w:r>
        <w:t>万不要强逼自己的女友，要让她慢慢的接受你的思想，了解其中的快感，但最最最重要的，就是要让你</w:t>
      </w:r>
    </w:p>
    <w:p>
      <w:r>
        <w:t>的女友很信任你，因为女生一定要在信任一个人之後，才有可能慢慢的去尝试一些比较疯狂的事，因为</w:t>
      </w:r>
    </w:p>
    <w:p>
      <w:r>
        <w:t>她会觉得有个人让她在背後靠着，就算她在疯的时候觉得很丢脸，但如果知道你在一旁比她还兴奋，还</w:t>
      </w:r>
    </w:p>
    <w:p>
      <w:r>
        <w:t>担心，她在心里上就比较可以给自己下台，会觉得她所做的这一切都只是为了你</w:t>
      </w:r>
    </w:p>
    <w:p>
      <w:r>
        <w:t>而就算沟通後，她真的无法做到你想要的，你也可以从中取得一个平衡点，例如我的女友也并没有</w:t>
      </w:r>
    </w:p>
    <w:p>
      <w:r>
        <w:t>暴露的倾向，但她却喜欢穿些性感的衣服，让自己漂亮一下，所以我会常鼓励她，并常发表一些自己的</w:t>
      </w:r>
    </w:p>
    <w:p>
      <w:r>
        <w:t>意见，例如怎麽样穿会更性感，更漂亮一点，当然，我也都会附上一些话，告诉她如果这样穿，要小心</w:t>
      </w:r>
    </w:p>
    <w:p>
      <w:r>
        <w:t>哪些地方会走光，但江山易改，本性难移，她往往还是会演出一些小插曲，让我达到最高的兴奋点</w:t>
      </w:r>
    </w:p>
    <w:p>
      <w:r>
        <w:t>因为小弟每次发表文章，一定都是挑自己记忆中比较刺激的回忆，所以小弟有点怕这个让女友暴露</w:t>
      </w:r>
    </w:p>
    <w:p>
      <w:r>
        <w:t>吧系列讲到後来会像正吃甘蔗，（对不起，小弟的成语不好，实在想不出倒吃甘蔗的反义成语，所以。）</w:t>
      </w:r>
    </w:p>
    <w:p>
      <w:r>
        <w:t>不过，小弟最近又买了不少件超级夸张的衣服给她，希望能有更加刺激的故事发生，但是因为现在是冬</w:t>
      </w:r>
    </w:p>
    <w:p>
      <w:r>
        <w:t>天，国外的冬天真的是非常非常冷说，所以我想在天气转好之前，是不会有什麽惊喜的了，如果让女友</w:t>
      </w:r>
    </w:p>
    <w:p>
      <w:r>
        <w:t>暴露吧系列到後来有几集没有之前的刺激，请各位读者多多包涵，如果有同好者有任何刺激的经验，也</w:t>
      </w:r>
    </w:p>
    <w:p>
      <w:r>
        <w:t xml:space="preserve">欢迎回应或写信给小弟，千万不要怕抢了小弟的风头，小弟常常看到大家回应给小弟的文章都会很兴奋。【全文完】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