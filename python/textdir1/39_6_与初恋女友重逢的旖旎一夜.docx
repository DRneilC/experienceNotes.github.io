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与初恋女友重逢的旖旎一夜</w:t>
      </w:r>
    </w:p>
    <w:p>
      <w:r>
        <w:t>大学毕业后，我在CD市一家小家具工厂做推销员，五年时间转眼过去，小工厂已发展到中型规模，</w:t>
      </w:r>
    </w:p>
    <w:p>
      <w:r>
        <w:t>成立为小有名气家具公司，老板也没亏待我们这些一路坚持下来的老员工，我也升任为公司营销主管，</w:t>
      </w:r>
    </w:p>
    <w:p>
      <w:r>
        <w:t>负责管理公司销售部门。</w:t>
      </w:r>
    </w:p>
    <w:p>
      <w:r>
        <w:t>这一天，我到DY市出差，与一家沙发代理商面谈合作事宜。没想到遇见了一个我终身难忘的女人，</w:t>
      </w:r>
    </w:p>
    <w:p>
      <w:r>
        <w:t>她是我大学校友，我的初恋情人蕾蕾。</w:t>
      </w:r>
    </w:p>
    <w:p>
      <w:r>
        <w:t>蕾蕾身高仅一米五五，身材一般，胸部不大但是坚挺圆滑，屁股又大又翘，只是略显臃肿。她有一</w:t>
      </w:r>
    </w:p>
    <w:p>
      <w:r>
        <w:t>张天使般的面孔，媚眼勾魂，娇艳欲滴。</w:t>
      </w:r>
    </w:p>
    <w:p>
      <w:r>
        <w:t>蕾蕾新婚燕尔，他老公在外地包工程，这几年赚了些钱，刚买了套新房装修完后准备买点家具。我</w:t>
      </w:r>
    </w:p>
    <w:p>
      <w:r>
        <w:t>借着业务之便邀请她共进晚餐，原来以为她很恨我不会同意，没想到她欣然同意。我们在皇冠灯旁找了</w:t>
      </w:r>
    </w:p>
    <w:p>
      <w:r>
        <w:t>一家中餐馆边吃边聊。</w:t>
      </w:r>
    </w:p>
    <w:p>
      <w:r>
        <w:t>原来，她是奉子结婚，现在已经怀孕五月了，她结婚后并不开心，老公仗着赚了点钱大男子主义极</w:t>
      </w:r>
    </w:p>
    <w:p>
      <w:r>
        <w:t>度膨胀，又爱出去花天酒地，对她不冷不热。而她又没有收入，在家没有一点地位。要不是看在孩子份</w:t>
      </w:r>
    </w:p>
    <w:p>
      <w:r>
        <w:t>上，两人根本不可能走在一起。</w:t>
      </w:r>
    </w:p>
    <w:p>
      <w:r>
        <w:t>吃完饭，我开车送她回去，并提出上去看看她的新家，给她提些购买家具方面的建议。蕾蕾老公现</w:t>
      </w:r>
    </w:p>
    <w:p>
      <w:r>
        <w:t>在外地包工程，到她家后我忽然有一种莫名的冲动。</w:t>
      </w:r>
    </w:p>
    <w:p>
      <w:r>
        <w:t>我一边看新房一边提出一些自己的建议，大约过了一个多小时，我们都有点累了，但是整个房间就</w:t>
      </w:r>
    </w:p>
    <w:p>
      <w:r>
        <w:t>一张床可以坐，我们也就顺势坐在了一起。顿时，我心里一股欲火被点燃了。我大胆的搂住了蕾蕾，奇</w:t>
      </w:r>
    </w:p>
    <w:p>
      <w:r>
        <w:t>怪的是她并没有挣扎，只是平淡的看着我。我搂着她，欲火不断燃烧，手也开始不自觉地在她的丰臀上</w:t>
      </w:r>
    </w:p>
    <w:p>
      <w:r>
        <w:t>游荡。</w:t>
      </w:r>
    </w:p>
    <w:p>
      <w:r>
        <w:t>她幽幽得叹了口气说：这么多年了，为什么你一直没找过我？难道你还恨我吗？</w:t>
      </w:r>
    </w:p>
    <w:p>
      <w:r>
        <w:t>我一愣，手上的动作也停下来了，我轻轻得说：对不起，这是个误会，我和我们班的小扈真的没什</w:t>
      </w:r>
    </w:p>
    <w:p>
      <w:r>
        <w:t>么，当时年轻气盛，现在想来失去了你真的好可惜。</w:t>
      </w:r>
    </w:p>
    <w:p>
      <w:r>
        <w:t>蕾蕾眼泪马上就流出来了，她边哭边说其实一直都想我，但是我们已经没法回到以前了，既然有缘</w:t>
      </w:r>
    </w:p>
    <w:p>
      <w:r>
        <w:t>无分，以后就做个普通朋友吧。其实蕾蕾和我都心知肚明，大二的时候小扈堕胎然后被学校开除，罪魁</w:t>
      </w:r>
    </w:p>
    <w:p>
      <w:r>
        <w:t>祸首就是我。我害怕学校处分死不承认，蕾蕾更因此离我而去。</w:t>
      </w:r>
    </w:p>
    <w:p>
      <w:r>
        <w:t>尴尬的气氛持续了半个小时，蕾蕾突然狠狠的吻了我一下，红着脸说：今天晚上我属于你，过了今</w:t>
      </w:r>
    </w:p>
    <w:p>
      <w:r>
        <w:t>天我们就了断情分，做个普通朋友，各自过自己的生活，好吗？</w:t>
      </w:r>
    </w:p>
    <w:p>
      <w:r>
        <w:t>没想到蕾蕾居然想要和我做最后一夜夫妻，我刚消退的欲火更猛烈地涌了出来。一把把她扑在床上</w:t>
      </w:r>
    </w:p>
    <w:p>
      <w:r>
        <w:t>狂吻了起来。我疯狂得扯下了她的衣服，亲吻她的面颊，樱唇，耳根，和尖尖的乳房。蕾蕾脸带桃花，</w:t>
      </w:r>
    </w:p>
    <w:p>
      <w:r>
        <w:t>樱唇微张，展开双臂抱着我的头，享受着我的温存。</w:t>
      </w:r>
    </w:p>
    <w:p>
      <w:r>
        <w:t>片刻我们便赤裸相见了，我看着她微鼓的小腹，突然感到一些失落。蕾蕾似乎发现了我的异状，主</w:t>
      </w:r>
    </w:p>
    <w:p>
      <w:r>
        <w:t>动握住了我的阴茎，发出了一声诱人的呻吟。我的阴茎不算很粗，但胜在够长，约有17、8 公分。蕾蕾</w:t>
      </w:r>
    </w:p>
    <w:p>
      <w:r>
        <w:t>看着这跟久违的男根，眼角更显妩媚，竟然主动给我吹起萧来。</w:t>
      </w:r>
    </w:p>
    <w:p>
      <w:r>
        <w:t>我靠在床头，看着老二在蕾蕾唇间出没，顿感舒爽无比。蕾蕾已经完全入情，用双唇紧紧包裹着我</w:t>
      </w:r>
    </w:p>
    <w:p>
      <w:r>
        <w:t>的龟头，舌头还不时得在龟头上游动。然后更是埋头将我的阴茎含进大部分，上下吞吐起来。我一边用</w:t>
      </w:r>
    </w:p>
    <w:p>
      <w:r>
        <w:t>手指挑逗着她的乳头，一边梳理着她散落的发丝，感觉全身舒爽，有用不完的力气。</w:t>
      </w:r>
    </w:p>
    <w:p>
      <w:r>
        <w:t>蕾蕾持续吞吐了许久，有些乏力。她抬头望着我，让我轻点，她怀了孩子，不能剧烈运动。我感觉</w:t>
      </w:r>
    </w:p>
    <w:p>
      <w:r>
        <w:t>有些愧疚，表示不进入她的阴道，毕竟现在是处于很危险的阶段。蕾蕾继续吹萧，有些感动，也有些异</w:t>
      </w:r>
    </w:p>
    <w:p>
      <w:r>
        <w:t>样。我也不管那么多了，抱着她的头一阵猛插，她流出的唾液弄湿了我下半身，床单也湿了一片。</w:t>
      </w:r>
    </w:p>
    <w:p>
      <w:r>
        <w:t>我插了会便停了下来，蕾蕾累得脸都有些抽筋了，期间还咳了几次，估计是我太兴奋插进了她的喉</w:t>
      </w:r>
    </w:p>
    <w:p>
      <w:r>
        <w:t>咙。但是我的阴茎仍坚挺无比，没有丝毫泄精的迹象。</w:t>
      </w:r>
    </w:p>
    <w:p>
      <w:r>
        <w:t>蕾蕾头靠着我的大腿说：你怎么还不射？我来不起了怎么办啊？</w:t>
      </w:r>
    </w:p>
    <w:p>
      <w:r>
        <w:t>我也忍得难受，提出肛交。蕾蕾居然羞涩地答应了。以前我虽然也提出过但她一直不答应，居然今</w:t>
      </w:r>
    </w:p>
    <w:p>
      <w:r>
        <w:t>天梦想成真了。</w:t>
      </w:r>
    </w:p>
    <w:p>
      <w:r>
        <w:t>其实我也是第一次尝试肛交。还好我看过很多A 片，用沐浴液当润滑剂，把蕾蕾的粉嫩的菊洞涂得</w:t>
      </w:r>
    </w:p>
    <w:p>
      <w:r>
        <w:t>满满的，还把手指伸进去涂了很多在蕾蕾的肠壁上。蕾蕾开始喊痛，慢慢得也变成舒服的呻吟了。我再</w:t>
      </w:r>
    </w:p>
    <w:p>
      <w:r>
        <w:t>也按捺不住疯狂燃烧的欲火，在龟头抹了一把沐浴液，让蕾蕾跪伏在床上，对准后庭噗嗤一声齐根没入。</w:t>
      </w:r>
    </w:p>
    <w:p>
      <w:r>
        <w:t>蕾蕾疯狂叫了几声，我以为伤到她了，动都不敢动。只听蕾蕾大声呻吟着：胀，啊，肚子好胀，胀</w:t>
      </w:r>
    </w:p>
    <w:p>
      <w:r>
        <w:t>死我了！</w:t>
      </w:r>
    </w:p>
    <w:p>
      <w:r>
        <w:t>我一手抚摸着她丰满的翘臀，一手捏着她的小娇乳，不待她适应，便开始了我的征伐大业。顿时满</w:t>
      </w:r>
    </w:p>
    <w:p>
      <w:r>
        <w:t>屋娇声啼啼，旖旎无限。我奋力冲刺，她婉转迎合。也许是感到前所未有的舒爽，她用右手压住我屁股，</w:t>
      </w:r>
    </w:p>
    <w:p>
      <w:r>
        <w:t>示意我更用力地插她的后庭，在沐浴液的润滑作用下，她竟然没有疼痛的感觉，反而是很充实，很满足。</w:t>
      </w:r>
    </w:p>
    <w:p>
      <w:r>
        <w:t>我一边卖力抽插，一边捧着蕾蕾的粉臀，看着她在我胯下承欢，一种征服感油然升起。蕾蕾的菊洞</w:t>
      </w:r>
    </w:p>
    <w:p>
      <w:r>
        <w:t>毕竟未经开发，又紧又热，我抽插只5 分钟我便有了射精的冲动。我更疯狂得用力狂顶，就像要顶穿她</w:t>
      </w:r>
    </w:p>
    <w:p>
      <w:r>
        <w:t>一般。大股浓精射向了她的肠道深处，激得她浑身颤抖，几欲升天。</w:t>
      </w:r>
    </w:p>
    <w:p>
      <w:r>
        <w:t>当夜，我抱着丰腴柔软的蕾蕾裹成一团，半软的阴茎在她的直肠里舍不得拔出。直到天明。第二天</w:t>
      </w:r>
    </w:p>
    <w:p>
      <w:r>
        <w:t>我们醒的时候蕾蕾才挣扎着让我拔了出来。</w:t>
      </w:r>
    </w:p>
    <w:p>
      <w:r>
        <w:t xml:space="preserve">后来，我再也没有和蕾蕾见面，我们虽然都说做朋友，但为了避免尴尬都有意无意地避开对方。【完】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