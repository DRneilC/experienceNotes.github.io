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我爱上了换夫</w:t>
      </w:r>
    </w:p>
    <w:p>
      <w:r>
        <w:t>那是２００４年的夏末，在老公再三要求下，我终於同意了他要求交换的请求，不为别的，只为他</w:t>
      </w:r>
    </w:p>
    <w:p>
      <w:r>
        <w:t>是我的老公，更何况我受不了他一有机会就提交换的事，事实上我心理防线早被他磨垮了。</w:t>
      </w:r>
    </w:p>
    <w:p>
      <w:r>
        <w:t>我对交换是由开始的认为不道德和道义上的讨厌，经过我老公的诱导和社会的耳渲目染，激发了内</w:t>
      </w:r>
    </w:p>
    <w:p>
      <w:r>
        <w:t>心的原始的欲望，使我对交换感到新奇和想试一试，只不过因为传统道德的约束和社会对女人的束缚的</w:t>
      </w:r>
    </w:p>
    <w:p>
      <w:r>
        <w:t>缘故，我还不敢表面上表现得热情和向往。</w:t>
      </w:r>
    </w:p>
    <w:p>
      <w:r>
        <w:t>一开始我装作不答应，後来就装作不痛快的答应了，其实在心底也是很觉得新鲜，也很想新鲜新鲜。</w:t>
      </w:r>
    </w:p>
    <w:p>
      <w:r>
        <w:t>一眨眼都四十岁的人了，眼看着一天一天变老，拼命地工作、带孩子、侍侯父母和老公，头上已经有了</w:t>
      </w:r>
    </w:p>
    <w:p>
      <w:r>
        <w:t>白发，该享受一下了，趁着年轻玩玩。</w:t>
      </w:r>
    </w:p>
    <w:p>
      <w:r>
        <w:t>对方夫妻是老公在网上找的，是我们区的。老公为了方便，约了个渡假村的宾馆见面，说是没有熟</w:t>
      </w:r>
    </w:p>
    <w:p>
      <w:r>
        <w:t>人的地方才方便。</w:t>
      </w:r>
    </w:p>
    <w:p>
      <w:r>
        <w:t>我们到渡假村的时候，对方夫妻已经开好了房间，当我跟着老公走向那宾馆房间的时候，我紧张得</w:t>
      </w:r>
    </w:p>
    <w:p>
      <w:r>
        <w:t>脚在发颤，心里很有些激动和躁动，彷佛心理上倒退到了二十年以前，心头如鹿撞。</w:t>
      </w:r>
    </w:p>
    <w:p>
      <w:r>
        <w:t>我小心翼翼地跟在老公身後，生怕叫熟人撞见，而老公却是性致很高，大大咧咧，满不在乎，一路</w:t>
      </w:r>
    </w:p>
    <w:p>
      <w:r>
        <w:t>上还逗我说：「你可以嚐嚐除我之外的另外的男人了。」</w:t>
      </w:r>
    </w:p>
    <w:p>
      <w:r>
        <w:t>我装作生气地说：「你再说我就回去了，我根本不想去的。」他又一个劲地说：「对不起！是我乐</w:t>
      </w:r>
    </w:p>
    <w:p>
      <w:r>
        <w:t>意的，我求你来的还不行吗？」</w:t>
      </w:r>
    </w:p>
    <w:p>
      <w:r>
        <w:t>想像着我们互相见面的情形，我有些兴奋、有些害羞、有些渴望，不经意间我的下面有点湿了，走</w:t>
      </w:r>
    </w:p>
    <w:p>
      <w:r>
        <w:t>路时那里有点滑的感觉。我正好前天结束的例假，昨天晚上和老公又战了一场，算是大战以前的热身，</w:t>
      </w:r>
    </w:p>
    <w:p>
      <w:r>
        <w:t>热火朝天的时候，老公说我先来头一水，免得明天叫外人占了便宜，我说他胡说，然後我使劲掐他的挺</w:t>
      </w:r>
    </w:p>
    <w:p>
      <w:r>
        <w:t>肥的臀部，他说：「姑娘们要谋杀亲夫了！」接着就使劲顶，做起了剧烈的活塞运动。</w:t>
      </w:r>
    </w:p>
    <w:p>
      <w:r>
        <w:t>当我们进入房间，我才知道对方男士是个四十多岁的男人，他上身穿黑色Ｔ恤，下面穿蓝色的长裤，</w:t>
      </w:r>
    </w:p>
    <w:p>
      <w:r>
        <w:t>长得很高很壮，戴一幅金属框的近视眼睛，大约１８２的个头，肤色有点黑，说话很温和的样子，比较</w:t>
      </w:r>
    </w:p>
    <w:p>
      <w:r>
        <w:t>斯文，我从心里还不算讨厌，甚至有点喜欢。</w:t>
      </w:r>
    </w:p>
    <w:p>
      <w:r>
        <w:t>他老婆看起来大约四十岁左右，长得很丰满，有１６３多，与我相比我只能算是太瘦了，而且我只</w:t>
      </w:r>
    </w:p>
    <w:p>
      <w:r>
        <w:t>有１６１，体重不过１０５，难怪老公总说要找些丰满胖点的女人，可能对我这苗条的女人他已经厌烦</w:t>
      </w:r>
    </w:p>
    <w:p>
      <w:r>
        <w:t>了。</w:t>
      </w:r>
    </w:p>
    <w:p>
      <w:r>
        <w:t>这是个标准房间，我与对方女士坐在唯一的一张沙发上，他们两个男人坐在我们对面的床上。我老</w:t>
      </w:r>
    </w:p>
    <w:p>
      <w:r>
        <w:t>公看来与他们已经很熟，我知道他们在网上聊了有段时间了，不过我不想详细过问罢了。</w:t>
      </w:r>
    </w:p>
    <w:p>
      <w:r>
        <w:t>对方夫妻好像很放得开，他们与我老公聊得很轻松，我只是默默的坐在沙发上。後来主要是两个男</w:t>
      </w:r>
    </w:p>
    <w:p>
      <w:r>
        <w:t>人在谈，话题主要是关於性方面的，我这才知道对方夫妻已经交换过三次了。对方男士讲着其中一次交</w:t>
      </w:r>
    </w:p>
    <w:p>
      <w:r>
        <w:t>换的经历，讲得很黄色，让我听到面红耳赤；对方女士倒很轻松，还安慰我让我放轻松点，说第一次她</w:t>
      </w:r>
    </w:p>
    <w:p>
      <w:r>
        <w:t>也这样。</w:t>
      </w:r>
    </w:p>
    <w:p>
      <w:r>
        <w:t>慢慢我知道对方男士姓洪，他老婆姓叶。他们两个男人开始将话题集中到我们身上，对方男士介绍</w:t>
      </w:r>
    </w:p>
    <w:p>
      <w:r>
        <w:t>说他老婆的特点是丰满，而且口才很好。我老公说我很保守，身体不错，对方男士盯着我说，他特别喜</w:t>
      </w:r>
    </w:p>
    <w:p>
      <w:r>
        <w:t>欢我这样苗条的，而且喜欢与第一次做的女人发生关系，说像我这样的才刺激。</w:t>
      </w:r>
    </w:p>
    <w:p>
      <w:r>
        <w:t>他们谈着谈着，已经是按捺不住了，对方男士突然提出交换开始後，我们需要无条件服从他们两个</w:t>
      </w:r>
    </w:p>
    <w:p>
      <w:r>
        <w:t>男人的要求，时间是一天一夜，我知道那要求主要对我说的。我老公拍拍我让我听话，我脑子一片空白。</w:t>
      </w:r>
    </w:p>
    <w:p>
      <w:r>
        <w:t>先是对方女士进浴室洗澡，那女士很大方，当着我们的面脱光了衣服，她乳房真的很大，而且身材</w:t>
      </w:r>
    </w:p>
    <w:p>
      <w:r>
        <w:t>很肥，屁股很性感，我老公一直看着她进入浴室。对方男士问我老公：「你觉得怎麽样？」我老公连说</w:t>
      </w:r>
    </w:p>
    <w:p>
      <w:r>
        <w:t>不错。</w:t>
      </w:r>
    </w:p>
    <w:p>
      <w:r>
        <w:t>对方男士示意我老公，我老公立即心领神会，在我面前也脱得精光，走向浴室。看来对方女的有意</w:t>
      </w:r>
    </w:p>
    <w:p>
      <w:r>
        <w:t>没锁门，不一会就听见他们两个在里面调情的声音。</w:t>
      </w:r>
    </w:p>
    <w:p>
      <w:r>
        <w:t>对方男士走到我跟前，对我说：「别紧张，你叫我洪哥好了，我会好好疼你的。」我只感觉他摸着</w:t>
      </w:r>
    </w:p>
    <w:p>
      <w:r>
        <w:t>我的头发，一只手开始摸我裸露的手臂，我紧张得全身发抖。</w:t>
      </w:r>
    </w:p>
    <w:p>
      <w:r>
        <w:t>浴室内传来对方女士的浪叫声，洪哥好像忍不住了，一只手突然放到我的乳房上，开始揉搓起来。</w:t>
      </w:r>
    </w:p>
    <w:p>
      <w:r>
        <w:t>要知道他是我除老公以外的第二个男人，我本能地抗拒，嘴里求他：「别这样，洪哥。」洪哥对我说道</w:t>
      </w:r>
    </w:p>
    <w:p>
      <w:r>
        <w:t>：「你老公已经在玩我老婆了，你看，人家已经开始享受了。我就喜欢玩你这样身材好的女人，小宝贝，</w:t>
      </w:r>
    </w:p>
    <w:p>
      <w:r>
        <w:t>快来吧，我等不急了。」说完他已经蹲下身来，一只手伸进我的裙内摸我的下身。</w:t>
      </w:r>
    </w:p>
    <w:p>
      <w:r>
        <w:t>我隐约看见洪哥的下边已经鼓了起来，把裤子撑得高高的，像个肉包一样。</w:t>
      </w:r>
    </w:p>
    <w:p>
      <w:r>
        <w:t>我紧张得全身无力，浴室内老公平时习惯的做爱声音不断传来，我不敢相信这是真的。</w:t>
      </w:r>
    </w:p>
    <w:p>
      <w:r>
        <w:t>我想反抗，可没有勇气和力气，洪哥已经拉开了我的裙子拉链，他一把抱起我，我在他怀里真的好</w:t>
      </w:r>
    </w:p>
    <w:p>
      <w:r>
        <w:t>小，他抱紧我，开始吻我，我只有接受。他的手没停，用力拉下我的裙子与内裤，我想去挡，可根本没</w:t>
      </w:r>
    </w:p>
    <w:p>
      <w:r>
        <w:t>用，在他面前我真的很弱小。</w:t>
      </w:r>
    </w:p>
    <w:p>
      <w:r>
        <w:t>他在我光光的屁股与下身不断捏弄着，我害羞地闭上眼睛。他很快又扯掉我的乳罩，脱光了我最後</w:t>
      </w:r>
    </w:p>
    <w:p>
      <w:r>
        <w:t>一件上衣。他捏着我的乳房对我说：「你奶不大不小，我很喜欢。」就开始舔我的乳头，在我下身的手</w:t>
      </w:r>
    </w:p>
    <w:p>
      <w:r>
        <w:t>一直没放松，他的一只手指已经慢慢插入我的阴道内，我感觉得到身体开始产生本能反应。</w:t>
      </w:r>
    </w:p>
    <w:p>
      <w:r>
        <w:t>这时我老公抱着洪哥的老婆走出浴室，我看见我老公的阴茎插在对方女士的下体中，对方女士双腿</w:t>
      </w:r>
    </w:p>
    <w:p>
      <w:r>
        <w:t>盘在我老公腰间，双手挂在我老公的脖子上，我老公双手抱住对方女士的腰，他们站着一边性交一边看</w:t>
      </w:r>
    </w:p>
    <w:p>
      <w:r>
        <w:t>着我们。</w:t>
      </w:r>
    </w:p>
    <w:p>
      <w:r>
        <w:t>我老公对洪哥说：「我先上了，你老婆真有味。」洪哥显然受了刺激，他狠狠捏了一下我的乳房说</w:t>
      </w:r>
    </w:p>
    <w:p>
      <w:r>
        <w:t>：「你老婆也不错呀，她下面都湿了。」</w:t>
      </w:r>
    </w:p>
    <w:p>
      <w:r>
        <w:t>我老公他们这时已经在床上大力干起来，屋内都是他们的声音。洪哥将我一把放在床的另一边，他</w:t>
      </w:r>
    </w:p>
    <w:p>
      <w:r>
        <w:t>很快脱光自己的衣服，我不敢看他，他把我两腿分开，我本能地去挡，只感觉他的阳具好粗。他很粗鲁，</w:t>
      </w:r>
    </w:p>
    <w:p>
      <w:r>
        <w:t>使劲地一下就插入我的身体，我只能尽量分开双腿来适应他那东西。</w:t>
      </w:r>
    </w:p>
    <w:p>
      <w:r>
        <w:t>完全进入後，我只觉下体涨得好厉害，只听洪哥对我老公说：「你老婆的屄好紧，真舒服。」他把</w:t>
      </w:r>
    </w:p>
    <w:p>
      <w:r>
        <w:t>我双腿举直，开始用力操我，我真的受不了，可本能的刺激却不断涌来，一会儿就不痛了，并逐渐觉得</w:t>
      </w:r>
    </w:p>
    <w:p>
      <w:r>
        <w:t>真是很舒服。</w:t>
      </w:r>
    </w:p>
    <w:p>
      <w:r>
        <w:t>那个上午，洪哥干了我好几次，我真不知道他为什麽这样厉害。其中一次，洪哥把一个大枕头垫在</w:t>
      </w:r>
    </w:p>
    <w:p>
      <w:r>
        <w:t>我的屁股底下，让我的下体高高仰起，然後趴在我身上，把阳具插进我里面，嘴亲着我的嘴，双手抱紧</w:t>
      </w:r>
    </w:p>
    <w:p>
      <w:r>
        <w:t>我的上身，然後就开始抽动了，我们的性器官互相接触、互相碰撞，肉碰在肉上，发出「啪啪」的清脆</w:t>
      </w:r>
    </w:p>
    <w:p>
      <w:r>
        <w:t>声音。</w:t>
      </w:r>
    </w:p>
    <w:p>
      <w:r>
        <w:t>我老公和对方女士在另一边，我侧着头看过去，一边看人家玩得多溜啊，咱也加把劲。接着我老公</w:t>
      </w:r>
    </w:p>
    <w:p>
      <w:r>
        <w:t>就使劲，对方女士又开始叫起来，老公操了十多分钟就在她体内射精了。一上午下来，我被洪哥干得浑</w:t>
      </w:r>
    </w:p>
    <w:p>
      <w:r>
        <w:t>身又懒又累，累得饭都没吃。</w:t>
      </w:r>
    </w:p>
    <w:p>
      <w:r>
        <w:t>中午，我在马桶上撒尿，感觉下面的肉皮和嫩肉都有点火热，尿是顺着肉流下去的，「哗啦哗啦」</w:t>
      </w:r>
    </w:p>
    <w:p>
      <w:r>
        <w:t>的响，低头一看，黑色的阴毛都给压平了，扁扁乎乎的紧贴在肉上。</w:t>
      </w:r>
    </w:p>
    <w:p>
      <w:r>
        <w:t>那个下午在我强烈要求下，他们没有交换，我还睡了一小会儿。可是那个晚上，洪哥发疯似的干我，</w:t>
      </w:r>
    </w:p>
    <w:p>
      <w:r>
        <w:t>在家里与老公做，我一般只需十几分钟就高潮了，而且再做我就吃不消，但那个晚上我只能由着他，毕</w:t>
      </w:r>
    </w:p>
    <w:p>
      <w:r>
        <w:t>竟我老公与他夫人也一直在做。</w:t>
      </w:r>
    </w:p>
    <w:p>
      <w:r>
        <w:t>有几次我被洪哥干得差点虚脱，两脚酸得厉害，乳房已经被他捏得瘀青。如果开始我是因为刺激而</w:t>
      </w:r>
    </w:p>
    <w:p>
      <w:r>
        <w:t>叫床，那後来则是受不了而大叫，该休息一会了。</w:t>
      </w:r>
    </w:p>
    <w:p>
      <w:r>
        <w:t>相处下来，我和对方女士已经比较熟悉了，她大我一岁，我叫她叶姐，她说他们家儿子在区实验中</w:t>
      </w:r>
    </w:p>
    <w:p>
      <w:r>
        <w:t>学上初二，学习很好的，数学、英语竞赛都拿过名次，老师说保送区一中大有希望。还了解到洪哥在银</w:t>
      </w:r>
    </w:p>
    <w:p>
      <w:r>
        <w:t>行做事情，还是个信贷负责人什麽的；叶姐在一间保险公司跑保险，家庭收入还比较富裕。</w:t>
      </w:r>
    </w:p>
    <w:p>
      <w:r>
        <w:t>我们俩说话的时候，就发现两个男的在床上偷偷研究着什麽，还时不时地往我们这里看看，嘴上都</w:t>
      </w:r>
    </w:p>
    <w:p>
      <w:r>
        <w:t>露出非常坏的那种笑容。</w:t>
      </w:r>
    </w:p>
    <w:p>
      <w:r>
        <w:t>一会，两个男人凑过来，说我们玩四人混战了，叶姐说：「就知道你们没什麽好心眼子！怎麽玩？</w:t>
      </w:r>
    </w:p>
    <w:p>
      <w:r>
        <w:t>你们说。」洪哥说：「就是你们俩并排跪在床上，翘起臀部，我们哥俩在後面轮流干。」</w:t>
      </w:r>
    </w:p>
    <w:p>
      <w:r>
        <w:t>我感到很难为情，我老公说：「玩吗！既然来了就痛快玩。」叶姐说：「妹妹快来吧！很好玩的，</w:t>
      </w:r>
    </w:p>
    <w:p>
      <w:r>
        <w:t>我在床舖的这边，你在那边。」</w:t>
      </w:r>
    </w:p>
    <w:p>
      <w:r>
        <w:t>说完，叶姐就光着身子在床舖的这边跪下，再伏下身子，用两个胳膊肘拄在床上支撑身体，腰遢下</w:t>
      </w:r>
    </w:p>
    <w:p>
      <w:r>
        <w:t>来，大白屁股翘得老高，还侧过头来说：「妹妹，照我这样，你在这边。」我很难为情地照样做了，也</w:t>
      </w:r>
    </w:p>
    <w:p>
      <w:r>
        <w:t>觉得很刺激，我的下面又流出一些水来。</w:t>
      </w:r>
    </w:p>
    <w:p>
      <w:r>
        <w:t>接着就开始了，洪哥说：「我们同时来吧！我们数着到三十下就对换。」我丈夫说：「老婆，别害</w:t>
      </w:r>
    </w:p>
    <w:p>
      <w:r>
        <w:t>羞，很好玩的。」开始了，我的後面是洪哥，粗大的东西顶了进来，真深呐！有点痛，不舒服。</w:t>
      </w:r>
    </w:p>
    <w:p>
      <w:r>
        <w:t>我说：「洪哥，太深了！」洪哥说：「好的。」就又缩回去很多。洪哥的两只手还胡拉和揉搓着我</w:t>
      </w:r>
    </w:p>
    <w:p>
      <w:r>
        <w:t>的两个奶子，大腿弯曲站在我的身後，一抽一送，也不很深，不快不慢，好舒服。</w:t>
      </w:r>
    </w:p>
    <w:p>
      <w:r>
        <w:t>不一会我老公说：「已经三十下了，换了。」就觉得洪哥的肉棒拔了出去，紧接着，我老公的肉棒</w:t>
      </w:r>
    </w:p>
    <w:p>
      <w:r>
        <w:t>又进来了。那个洪哥真是好玩，一边做还一边认真地数着数，并用手抚摸我的肛门，热热乎乎的，还赞</w:t>
      </w:r>
    </w:p>
    <w:p>
      <w:r>
        <w:t>说：「连肛门都这麽好，真想多舔几口。」</w:t>
      </w:r>
    </w:p>
    <w:p>
      <w:r>
        <w:t>叶姐说：「你们两个也不闲，倒折腾得慌，差不多行了。」我老公说：「嫂子，机会难得，再多玩</w:t>
      </w:r>
    </w:p>
    <w:p>
      <w:r>
        <w:t>一会吧！」最後，我老公插在叶姐里面不拔出来了。</w:t>
      </w:r>
    </w:p>
    <w:p>
      <w:r>
        <w:t>洪哥说：「到了三十下了，该换了。」我老公说：「没有到，才二十九点五五。二十九点五六，二</w:t>
      </w:r>
    </w:p>
    <w:p>
      <w:r>
        <w:t>十九点五七……出来了，出来了……」</w:t>
      </w:r>
    </w:p>
    <w:p>
      <w:r>
        <w:t>「嫂子，」我老公使劲地抱着叶姐：「舒服吗？」</w:t>
      </w:r>
    </w:p>
    <w:p>
      <w:r>
        <w:t>「舒服，舒服极了！」叶姐忘情地说：「你真行，谢谢你！」</w:t>
      </w:r>
    </w:p>
    <w:p>
      <w:r>
        <w:t>我老公说：「嫂子，你的肛门和屁股真好看，我多舔几口。」叶姐说：「舔吧！多舔几口吧，让我</w:t>
      </w:r>
    </w:p>
    <w:p>
      <w:r>
        <w:t>们互相多高兴，多留住记忆，过了今晚，我们就也许很不容易再在一起玩了。」接着就听见我丈夫「啧</w:t>
      </w:r>
    </w:p>
    <w:p>
      <w:r>
        <w:t>啧」地舔叶姐肛门和阴部的声音。</w:t>
      </w:r>
    </w:p>
    <w:p>
      <w:r>
        <w:t>还听见我丈夫说：「嫂子你太好了！洪哥你怎麽修行来的这麽好的嫂子？」</w:t>
      </w:r>
    </w:p>
    <w:p>
      <w:r>
        <w:t>洪哥也说：「我媳妇很好，可是你的媳妇更好，要不我们就永远换了，大家说好吗？」</w:t>
      </w:r>
    </w:p>
    <w:p>
      <w:r>
        <w:t>叶姐笑着说：「你们男人是吃着碗里的、看着锅里的，看着都好，可是每人只能一个。」</w:t>
      </w:r>
    </w:p>
    <w:p>
      <w:r>
        <w:t>洪哥说：「妹妹，我要射了……」洪哥说着冲刺了十几下，我就觉得里面热热乎乎，洪哥的肉棒在</w:t>
      </w:r>
    </w:p>
    <w:p>
      <w:r>
        <w:t>一面一动一动的，好舒服！</w:t>
      </w:r>
    </w:p>
    <w:p>
      <w:r>
        <w:t>一会儿，就觉得肉棒软了，我说：「洪哥先别出去，多待一会，我喜欢这种感觉。」我老公说：「</w:t>
      </w:r>
    </w:p>
    <w:p>
      <w:r>
        <w:t>媳妇你也有了进步，不再害羞了。洪哥，拜托多呆一会，让我老婆得到满足。」</w:t>
      </w:r>
    </w:p>
    <w:p>
      <w:r>
        <w:t>叶姐对我老公说：「让我给你舔一舔小弟弟吧！我给你舔乾净。」洪哥说：「妹妹，我太喜欢你了，</w:t>
      </w:r>
    </w:p>
    <w:p>
      <w:r>
        <w:t>让我给你舔舔下边吧？」我说行，於是就仰卧在床上，洪哥温柔地舔了我的阴部和肛门，洪哥的舌头很</w:t>
      </w:r>
    </w:p>
    <w:p>
      <w:r>
        <w:t>热，我感觉热乎乎的。</w:t>
      </w:r>
    </w:p>
    <w:p>
      <w:r>
        <w:t>洪哥抬起头对我说：「妹妹，我可以提一个要求吗？」我说：「你说吧！」</w:t>
      </w:r>
    </w:p>
    <w:p>
      <w:r>
        <w:t>洪哥说：「你能往我嘴里撒点尿给我喝吗？」我说：「我的尿太脏。」洪哥说：「宝贝，那我给你</w:t>
      </w:r>
    </w:p>
    <w:p>
      <w:r>
        <w:t>端一杯水去吧！妹妹，我喜欢你，喜欢你的一切，你的尿我喜欢喝。」</w:t>
      </w:r>
    </w:p>
    <w:p>
      <w:r>
        <w:t>叶姐说：「妹妹，你就尿吧！我在家里也是经常这样的。」我老公说：「老婆，你就满足洪哥吧！」</w:t>
      </w:r>
    </w:p>
    <w:p>
      <w:r>
        <w:t>於是我就蹲在床上，洪哥仰面把头伸到我的下面，嘴巴凑近我的阴部，我就「哗啦哗啦」的尿了。</w:t>
      </w:r>
    </w:p>
    <w:p>
      <w:r>
        <w:t>天快亮了，叶姐起身去洗手间，我老公跟了过去：「嫂子，我再抱抱你。我看你撒尿，我喜欢你，</w:t>
      </w:r>
    </w:p>
    <w:p>
      <w:r>
        <w:t>喜欢看你撒尿。」叶姐说：「别跟我去，我去解大手。」</w:t>
      </w:r>
    </w:p>
    <w:p>
      <w:r>
        <w:t>老公说：「解大手我也喜欢。」</w:t>
      </w:r>
    </w:p>
    <w:p>
      <w:r>
        <w:t>叶姐说：「这样吧宝贝，我解小手你看，然後解大手你就出去，行吗？」老公忙应着：「行！」</w:t>
      </w:r>
    </w:p>
    <w:p>
      <w:r>
        <w:t>叶姐和我老公进了洗手间，听见我老公说：「我再舔舔，让我再舔舔你那里和肛门。」叶姐说：「</w:t>
      </w:r>
    </w:p>
    <w:p>
      <w:r>
        <w:t>好了，宝贝，我尿完尿了，你快出去吧！很臭的，熏着你我会心疼的。」一会，老公出来了，收拾行装，</w:t>
      </w:r>
    </w:p>
    <w:p>
      <w:r>
        <w:t>天已经亮了。叶姐也出来了，准备起程了。</w:t>
      </w:r>
    </w:p>
    <w:p>
      <w:r>
        <w:t>我望了一眼洪哥，是他给我带来了很多欢乐。洪哥也在望着我，我说：「洪哥，抱抱我。等出了宾</w:t>
      </w:r>
    </w:p>
    <w:p>
      <w:r>
        <w:t>馆我们就各奔东西，谁也不认识谁了，以後再联系也不容易了。」洪哥紧紧抱着我，多麽好的男人啊！</w:t>
      </w:r>
    </w:p>
    <w:p>
      <w:r>
        <w:t>洪哥问道：「妹妹，我再看一眼你的下边行吗？」我露出下面，洪哥摸了又摸、舔了又舔，伤感地</w:t>
      </w:r>
    </w:p>
    <w:p>
      <w:r>
        <w:t>说：「妹啊！妹啊！我永远会记住你的你的。人好，什麽都好，是你丰富了我的生命。」</w:t>
      </w:r>
    </w:p>
    <w:p>
      <w:r>
        <w:t>「我老公呢？叶姐呢？」我问，洪哥说：「他们又进洗手间了。」我和洪哥进去，发现叶姐坐在马</w:t>
      </w:r>
    </w:p>
    <w:p>
      <w:r>
        <w:t>桶盖上，露出阴部，我老公正在忘情地舔……</w:t>
      </w:r>
    </w:p>
    <w:p>
      <w:r>
        <w:t>太阳已经出来了，我和老公手拉手走在回家的路上，今天还要去奶奶家接儿子，还要去自来水公司</w:t>
      </w:r>
    </w:p>
    <w:p>
      <w:r>
        <w:t>买水、换水卡，还要做很多其它事情。我问老公：「住宾馆花了多少钱？谁付的钱？」老公说：「一共</w:t>
      </w:r>
    </w:p>
    <w:p>
      <w:r>
        <w:t>四百元，ＡＡ制，我们出一半。」</w:t>
      </w:r>
    </w:p>
    <w:p>
      <w:r>
        <w:t>我问：「什麽时候给的？」老公说：「你下午睡觉的时候我给的洪哥。」</w:t>
      </w:r>
    </w:p>
    <w:p>
      <w:r>
        <w:t>老公笑着问我：「感觉怎麽样？以後还换吗？」我故意不高兴地说：「不换了！」老公逗我说：「</w:t>
      </w:r>
    </w:p>
    <w:p>
      <w:r>
        <w:t xml:space="preserve">好，那以後就永远不换了。」我笑嘻嘻的赶紧说：「听你的，你说换就换。」【完】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