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我和妻子在迪厅</w:t>
      </w:r>
    </w:p>
    <w:p>
      <w:r>
        <w:t>.</w:t>
      </w:r>
    </w:p>
    <w:p>
      <w:r>
        <w:t>我的妻子和我是同学，我们上学的时候并不认识而是在毕业后才认识的在一次聚会上，于今年的「五、一」结</w:t>
      </w:r>
    </w:p>
    <w:p>
      <w:r>
        <w:t>的婚。</w:t>
      </w:r>
    </w:p>
    <w:p>
      <w:r>
        <w:t>我就职于一政府部门27岁可以说自己的事业才刚刚开始，妻子24岁就职于一家外资公司任财务。</w:t>
      </w:r>
    </w:p>
    <w:p>
      <w:r>
        <w:t>我们俩性格都很外向，虽然工作很忙，可也和其它人一样也很贪玩。</w:t>
      </w:r>
    </w:p>
    <w:p>
      <w:r>
        <w:t>妻子个子不高，头发是中长的那种、在没事的时候妻子会去做各种保养和跳健美操，性格很开朗不管在哪一会</w:t>
      </w:r>
    </w:p>
    <w:p>
      <w:r>
        <w:t>就熟了，也因有这样的性格妻也时常受气。</w:t>
      </w:r>
    </w:p>
    <w:p>
      <w:r>
        <w:t>我们还经常一起去游泳由于经常锻炼，妻子的身材很匀称，乳房涨鼓鼓的，腰上没一点多余的缀肉，屁股很结</w:t>
      </w:r>
    </w:p>
    <w:p>
      <w:r>
        <w:t>实圆圆的向上翘起，每次和朋友们聚会，我们这一对总是核心。</w:t>
      </w:r>
    </w:p>
    <w:p>
      <w:r>
        <w:t>我也总担心有人吃妻子的豆腐。</w:t>
      </w:r>
    </w:p>
    <w:p>
      <w:r>
        <w:t>昆明的夜场很多，好玩的地方更是多如牛毛一到双休日便约上朋友去这里、那里的。</w:t>
      </w:r>
    </w:p>
    <w:p>
      <w:r>
        <w:t>（我现在讲的是我和妻子亲身经理的事，我不知道这事会给我们带来什么后果，也许很多男人都会想象自己的</w:t>
      </w:r>
    </w:p>
    <w:p>
      <w:r>
        <w:t>妻子红杏出墙或什么的，也许偷看自己妻子和别人在一起会兴奋，可我的感觉是很怪的，在妻子被侵犯时不能保护</w:t>
      </w:r>
    </w:p>
    <w:p>
      <w:r>
        <w:t>自己的妻子感觉很窝囊，但又有兴奋的一面真的很矛盾。）。</w:t>
      </w:r>
    </w:p>
    <w:p>
      <w:r>
        <w:t>7 月7 日是个星期五，快要下班时，妻子打来电话说，她的同学约我们去吃饭然后一起去蹦迪，她要先回家换</w:t>
      </w:r>
    </w:p>
    <w:p>
      <w:r>
        <w:t>衣服要我也快点，我以最快的速度处理完手上的事在6 点准时从办公室离开。</w:t>
      </w:r>
    </w:p>
    <w:p>
      <w:r>
        <w:t>到家后，妻子和她很要好的2 个死党正在客厅的沙发上坐着聊天，妻见我到了便跑过来帮我把包接了过去，我</w:t>
      </w:r>
    </w:p>
    <w:p>
      <w:r>
        <w:t>看到妻跑过来时，胸前涨鼓鼓的乳房像小兔子一样上下跳动好像里面什么也没有穿，妻的同学见状一下就笑了出来</w:t>
      </w:r>
    </w:p>
    <w:p>
      <w:r>
        <w:t>而妻的脸也一下就红了。</w:t>
      </w:r>
    </w:p>
    <w:p>
      <w:r>
        <w:t>我连忙打圆场问妻的同学什么时候来的，让你们久等，真是不好意思。</w:t>
      </w:r>
    </w:p>
    <w:p>
      <w:r>
        <w:t>那你就请客，妻的死党异口同声的说，行，我也爽快的回答。</w:t>
      </w:r>
    </w:p>
    <w:p>
      <w:r>
        <w:t>妻子今天穿了一件微黄的短袖T 洫，一条浅灰色的休闲裤和一双棕黄色的休闲便鞋，休闲裤把妻翘翘的臀部绷</w:t>
      </w:r>
    </w:p>
    <w:p>
      <w:r>
        <w:t>的紧紧的从后面看很惹火。</w:t>
      </w:r>
    </w:p>
    <w:p>
      <w:r>
        <w:t>在客气了几句话以后我就到卧室里换衣服了，几分钟后妻进来说晚上去昆都蹦迪（昆都是昆明最有名的夜场之</w:t>
      </w:r>
    </w:p>
    <w:p>
      <w:r>
        <w:t>一，来过昆明的朋友都知道）先去翠湖吃饭。</w:t>
      </w:r>
    </w:p>
    <w:p>
      <w:r>
        <w:t>我问她，你朋友都同意吗？妻说早同意了就等我了说完在我脸上亲了一口，就势，我抱住妻在妻翘翘的屁股上</w:t>
      </w:r>
    </w:p>
    <w:p>
      <w:r>
        <w:t>来回抚摩，妻娇柔的靠在我的怀里，我的也手移到妻的胸上隔着薄薄的T 洫爱抚起那涨鼓鼓的乳房来，看着妻娇红</w:t>
      </w:r>
    </w:p>
    <w:p>
      <w:r>
        <w:t>的脸靠在我肩膀上我的小弟弟立刻就像她敬礼了紧紧的顶在妻的小腹上，老婆眯着眼小声对我说，色老公，就是要</w:t>
      </w:r>
    </w:p>
    <w:p>
      <w:r>
        <w:t>色你怎么样，我回答……</w:t>
      </w:r>
    </w:p>
    <w:p>
      <w:r>
        <w:t>妻今天确实没穿内衣只是贴了2 张乳贴把粉红的乳头给贴住免得把T 洫顶出两个小角，妻的乳房是那种很圆的</w:t>
      </w:r>
    </w:p>
    <w:p>
      <w:r>
        <w:t>涨鼓鼓的乳房，红色小小的乳头更是向上翘起我的手能握住五分之三，妻在跟我后我才知道妻是处女，因此也更加</w:t>
      </w:r>
    </w:p>
    <w:p>
      <w:r>
        <w:t>的疼爱妻子了在我们做爱时我会很轻柔的插入妻子的阴道，不然妻对我14厘米的大阳具是吃不消的。</w:t>
      </w:r>
    </w:p>
    <w:p>
      <w:r>
        <w:t>就在我们沉醉在爱欲里时，客厅里妻的死党不干了，开玩笑的说你们在干什么，还不快点，要亲热你们晚上回</w:t>
      </w:r>
    </w:p>
    <w:p>
      <w:r>
        <w:t>来在弄，我们好看现场直播说完咯咯咯的笑了起来，我和妻忙走了出来，妻上去就柠了她的死党一下。</w:t>
      </w:r>
    </w:p>
    <w:p>
      <w:r>
        <w:t>你们不要乱说，我也忙申辩着，妻的死党一边笑，一边对我眨眼。</w:t>
      </w:r>
    </w:p>
    <w:p>
      <w:r>
        <w:t>妻的这两个死党是妻上学时的同班同学她们经常在一起，一个姓吴名霞，另一个是王芳时间一长我对她们也见</w:t>
      </w:r>
    </w:p>
    <w:p>
      <w:r>
        <w:t>怪不怪了，她们两和妻是同岁而且都在谈朋友其中一个听妻说今年国庆就要结婚了。</w:t>
      </w:r>
    </w:p>
    <w:p>
      <w:r>
        <w:t>在连声的催促下我们总算出了一起打张出租车直奔翠湖，车上，我问小吴和王芳你们的朋友呢？他们啊，早在</w:t>
      </w:r>
    </w:p>
    <w:p>
      <w:r>
        <w:t>翠湖等我们了，就属你俩慢了害的我们等，妻接口说，那今晚我们请你们吃饭当赔礼了，那还差不多王芳接口。</w:t>
      </w:r>
    </w:p>
    <w:p>
      <w:r>
        <w:t>废话不多说，直奔主题吧。</w:t>
      </w:r>
    </w:p>
    <w:p>
      <w:r>
        <w:t>晚上9 点我们到了昆都，迪厅门口已经很多人了，（昆明的迪厅都是晚上9 点半开始）大多和我们年纪差不多，</w:t>
      </w:r>
    </w:p>
    <w:p>
      <w:r>
        <w:t>其间也有年纪小点的少男少女和来旅游的年轻人。</w:t>
      </w:r>
    </w:p>
    <w:p>
      <w:r>
        <w:t>我拉住妻对她说，进去后不要乱跑，迪厅里很乱什么人都有你又穿的性感要小心，妻对我一笑说，有你在我不</w:t>
      </w:r>
    </w:p>
    <w:p>
      <w:r>
        <w:t>怕，我们大家一起不就行了，说实话我还是有点担心，心里同时又幻想着妻那惹火的身材在迪厅被其它人肆意的抚</w:t>
      </w:r>
    </w:p>
    <w:p>
      <w:r>
        <w:t>摩。</w:t>
      </w:r>
    </w:p>
    <w:p>
      <w:r>
        <w:t>因为在我们还没结婚时，我也常来迪厅，说白了也是醉翁之意不在酒，因为在迪厅里有很多女孩在酒精和刺耳</w:t>
      </w:r>
    </w:p>
    <w:p>
      <w:r>
        <w:t>的音乐中都被干了，这事我原来也做过，在她们的酒或饮料里下药，女骇子跳着跳着在药力、酒精和强劲的音乐的</w:t>
      </w:r>
    </w:p>
    <w:p>
      <w:r>
        <w:t>作用下会自己脱衣服，任男人的手在身上乱摸，而接下来就是在昏暗的角落里或包房里被干了，当然我不否认那的</w:t>
      </w:r>
    </w:p>
    <w:p>
      <w:r>
        <w:t>确是很刺激的。</w:t>
      </w:r>
    </w:p>
    <w:p>
      <w:r>
        <w:t>等她们清醒过来时已经不知道有多少男人在她们身上留下了精液。</w:t>
      </w:r>
    </w:p>
    <w:p>
      <w:r>
        <w:t>开场了我们进去吧，在王芳和她朋友的招呼下，我们6 人合者其它的舞者漫漫的走入迪厅门口，身旁一下就飘</w:t>
      </w:r>
    </w:p>
    <w:p>
      <w:r>
        <w:t>过来各种香水的味道自己心头突然升起一种莫名兴奋的感觉，妻的同学在我们前面距离大概有15米左右，都是和男</w:t>
      </w:r>
    </w:p>
    <w:p>
      <w:r>
        <w:t>朋友拉着手，妻也紧紧的拉着我的手而我也紧紧的拉着妻的手生怕走散了。</w:t>
      </w:r>
    </w:p>
    <w:p>
      <w:r>
        <w:t>我们后面的人来的比刚才多了很多有说有笑的在拥在我和老婆的后面推动着我们向前走，我回头看了一下，是</w:t>
      </w:r>
    </w:p>
    <w:p>
      <w:r>
        <w:t>一群大约18、9 岁的少男少女，那些女骇穿着很暴露，我甚至可以看到她们的乳沟，这时我感觉自己的jj已经有点</w:t>
      </w:r>
    </w:p>
    <w:p>
      <w:r>
        <w:t>要勃起了。</w:t>
      </w:r>
    </w:p>
    <w:p>
      <w:r>
        <w:t>就在我不注意时，我和妻子在人流的带动下被分开了，妻被人流带到了我的前面，我确被挤到了左边，我大声</w:t>
      </w:r>
    </w:p>
    <w:p>
      <w:r>
        <w:t>对妻说，在吧台等我也不知道她听见没，一下子妻子就消失在人群里了。</w:t>
      </w:r>
    </w:p>
    <w:p>
      <w:r>
        <w:t>等我进入迪厅，里面的灯光已经开始暗下来了，耳边传来dj那煽情的声音和逐渐放大的音乐声。</w:t>
      </w:r>
    </w:p>
    <w:p>
      <w:r>
        <w:t>我担心妻被人吃豆腐忙着向吧台赶过去，可妻并不在那到是听到吧台旁一女孩对一男孩说，刚才那女的长的也</w:t>
      </w:r>
    </w:p>
    <w:p>
      <w:r>
        <w:t>还算漂亮进来时我碰到了她的奶，好大啊，连胸罩也没穿，屁股又圆肯定是想被人干，说完哈哈的笑了起来，那男</w:t>
      </w:r>
    </w:p>
    <w:p>
      <w:r>
        <w:t>孩说等会去找找看。</w:t>
      </w:r>
    </w:p>
    <w:p>
      <w:r>
        <w:t>我一听更急了，又想真是奇怪怎么女人会吃女人豆腐啊，不可理解，也许是妻看上去年面相小而身材又好的缘</w:t>
      </w:r>
    </w:p>
    <w:p>
      <w:r>
        <w:t>故吧，不经意间我还有点得意的感觉。</w:t>
      </w:r>
    </w:p>
    <w:p>
      <w:r>
        <w:t>呵呵。</w:t>
      </w:r>
    </w:p>
    <w:p>
      <w:r>
        <w:t>自己在迪厅里转了几圈始终没看到妻的身影，她的死党和她们的男友我到找到了，她们4 人坐在离厕所不远的</w:t>
      </w:r>
    </w:p>
    <w:p>
      <w:r>
        <w:t>地方还给我们也留了坐，我把情况简单的说了一下，妻的死党主动提出我们分开一起找，说罢留下了小吴的男朋友</w:t>
      </w:r>
    </w:p>
    <w:p>
      <w:r>
        <w:t>看东西后我们就分头找了起来。</w:t>
      </w:r>
    </w:p>
    <w:p>
      <w:r>
        <w:t>大概20分钟后妻和小吴回来了，原来我们走散后妻随着人群来到了二楼，那是包房区在迪厅的四周，整个迪厅</w:t>
      </w:r>
    </w:p>
    <w:p>
      <w:r>
        <w:t>呈正方形分上下2 层，妻在二楼扶着围拦向下看也在找我，其间其间妻小声的对我说她的屁股被人摸了，进来时还</w:t>
      </w:r>
    </w:p>
    <w:p>
      <w:r>
        <w:t>被人摸了胸。</w:t>
      </w:r>
    </w:p>
    <w:p>
      <w:r>
        <w:t>也许男人们都有这样的罪恶感吧，看到妻委屈的样子我并没有生气，反而有一种冲动令我的jj立刻就起立了，</w:t>
      </w:r>
    </w:p>
    <w:p>
      <w:r>
        <w:t>我好好的安慰了妻子一会，就一起下到舞池里开始摇头摆臀起来，由于妻子没穿内衣她那丰满的乳房随着妻不断晃</w:t>
      </w:r>
    </w:p>
    <w:p>
      <w:r>
        <w:t>动的身体也开始跳动，没一会工夫妻已经是满脸通红细细的汗珠浮现在妻的额头，这样我们一直跳了有半小时吧，</w:t>
      </w:r>
    </w:p>
    <w:p>
      <w:r>
        <w:t>她的朋友都回去休息了我也累的满头大汗，</w:t>
      </w:r>
    </w:p>
    <w:p>
      <w:r>
        <w:t>和她说了一我也回到沙发那座下来看着舞池里的mm们用极尽夸张的动作在那上窜下跳的真是过足了眼瘾，休息</w:t>
      </w:r>
    </w:p>
    <w:p>
      <w:r>
        <w:t>了有10分钟妻的朋友又进到舞池里去了等她们下去后妻回来了，坐在我旁边大口的喘气胸脯也不住的上下起伏，我</w:t>
      </w:r>
    </w:p>
    <w:p>
      <w:r>
        <w:t>用右手搂住妻的腰，乘其它人不注意时，用左手捏住妻的乳房揉了几下立刻那满涨的感觉从我的手里清晰的传到大</w:t>
      </w:r>
    </w:p>
    <w:p>
      <w:r>
        <w:t>脑，阳具瞬间就涨大了。</w:t>
      </w:r>
    </w:p>
    <w:p>
      <w:r>
        <w:t>小陈不时的用手在妻的乳房和屁股上抚摩，并有意的带着妻子挪向里面的套间，终于她们进去了，我隔着玻璃</w:t>
      </w:r>
    </w:p>
    <w:p>
      <w:r>
        <w:t>墙，看到妻子被小陈从后面抱着，她的头靠在小陈的肩膀上，眼睛半闭很享受的样子，啊，难道老婆被人下药了？</w:t>
      </w:r>
    </w:p>
    <w:p>
      <w:r>
        <w:t>我的心狂跳不已。</w:t>
      </w:r>
    </w:p>
    <w:p>
      <w:r>
        <w:t>我看到小陈的手已经全部伸到妻的衣服里面正在揉搓妻的乳房，她的屁股也轻轻的左右摇摆着。</w:t>
      </w:r>
    </w:p>
    <w:p>
      <w:r>
        <w:t>我的阳具猛然间的涨大，小腹里就向有一团火在燃烧一样，她漫漫的把妻的T 洫拉到肩膀上妻那一对丰满圆润</w:t>
      </w:r>
    </w:p>
    <w:p>
      <w:r>
        <w:t>的乳房露了出来小小的乳头高高的翘着，看到同性这样玩弄着妻子我的手不由自主的握住了自己早以涨的发痛的阳</w:t>
      </w:r>
    </w:p>
    <w:p>
      <w:r>
        <w:t>具开始漫漫的上下套动起来，此时小陈把一只手滑向妻子休闲裤的扣子，不费什么力就解开了，把拉练向下拉开了</w:t>
      </w:r>
    </w:p>
    <w:p>
      <w:r>
        <w:t>一半手也乘机钻了进去。</w:t>
      </w:r>
    </w:p>
    <w:p>
      <w:r>
        <w:t>妻子哼了一声，可以感觉到妻子此时已经是进入状况了她的手在妻子跨间不停的来回抚摩，妻子这时也轻声的</w:t>
      </w:r>
    </w:p>
    <w:p>
      <w:r>
        <w:t>开始呻吟了，小陈在后面抱着妻子，一只手不停的揉搓妻的乳房，一只手在妻的阴部不停的爱抚着妻子的涨仆仆的</w:t>
      </w:r>
    </w:p>
    <w:p>
      <w:r>
        <w:t>阴部，老婆此时的呻吟声更大了，那两个还在跳舞的男人也漫漫的向小套间挪去，我知道一旦他们进去会是什么结</w:t>
      </w:r>
    </w:p>
    <w:p>
      <w:r>
        <w:t>果，于是我一下站了起来。</w:t>
      </w:r>
    </w:p>
    <w:p>
      <w:r>
        <w:t>我粗壮的阳具把裤子也顶起来了，沙发上座着的那3 个女孩看到我这样都吃吃的笑了起来，我一下冲进了小套</w:t>
      </w:r>
    </w:p>
    <w:p>
      <w:r>
        <w:t>间小陈看到我后用那埋愿的眼神看了我一下，就用很快的动作把妻的衣服拉下来了并把妻裤子的拉练也拉上去，我</w:t>
      </w:r>
    </w:p>
    <w:p>
      <w:r>
        <w:t>清楚的看到她手上残留着老婆的爱液，我那粗大的阳具又把自己的裤子顶的很高，想必她也看到了。</w:t>
      </w:r>
    </w:p>
    <w:p>
      <w:r>
        <w:t>然后小陈对我说你朋友有点喝多了，就扶着妻子出来座在沙发上，妻子出来时，我看到妻子脸很红，喘气声很</w:t>
      </w:r>
    </w:p>
    <w:p>
      <w:r>
        <w:t>大，眼睛半闭才知道刚才她们在妻子酒里下了K 粉，那是一种百色的粉末，女孩吃了会变的性欲高涨，男孩吃了会</w:t>
      </w:r>
    </w:p>
    <w:p>
      <w:r>
        <w:t>显得格外兴奋并产生幻景，我看到妻子出来后自己平静了一点借机上个厕所也缓解一下涨的生疼的阳具。</w:t>
      </w:r>
    </w:p>
    <w:p>
      <w:r>
        <w:t>等我出来时那两个男的就来敬酒，我想也没想就和他们连喝两杯，我看了一下手表已经快1 点了，虽说明天是</w:t>
      </w:r>
    </w:p>
    <w:p>
      <w:r>
        <w:t>双修日可我还是担心自己的小妻子在这样的环境里被干，哪怕是和她一样的女孩，我拉住妻子和着几个不怀好意的</w:t>
      </w:r>
    </w:p>
    <w:p>
      <w:r>
        <w:t>游客告辞，谁知妻子软绵绵的我根本使不上力，小陈此时看到我们要走连忙婉言的相留，说你朋友有点醉了，你们</w:t>
      </w:r>
    </w:p>
    <w:p>
      <w:r>
        <w:t>在多坐一会等她好点在走。</w:t>
      </w:r>
    </w:p>
    <w:p>
      <w:r>
        <w:t>而其它她的朋友也连忙把我和妻子隔开并开始要和我喝酒，在没办法的情况下我又喝了几杯，就在这十几分钟</w:t>
      </w:r>
    </w:p>
    <w:p>
      <w:r>
        <w:t>的时间里，我明显感觉到自己的脚开始软了下来，并有想睡觉的念头，完了，我被他们也下药了，我开始后悔为什</w:t>
      </w:r>
    </w:p>
    <w:p>
      <w:r>
        <w:t>么把自己的手机调成自动开关机了不然还可以打电话给我的朋友来救急。</w:t>
      </w:r>
    </w:p>
    <w:p>
      <w:r>
        <w:t>我在被他们拉到沙发上坐下来时，说实话我根本不想起来，有一种说不出的很舒服的感觉在自己身体深出正漫</w:t>
      </w:r>
    </w:p>
    <w:p>
      <w:r>
        <w:t>漫的象四肢延伸，就在我靠在沙发是享受那种特殊的快感时，那个16、7 岁的女孩走到包房门口把包房的插销从里</w:t>
      </w:r>
    </w:p>
    <w:p>
      <w:r>
        <w:t>面给扣上了，并拉下了小窗帘，我知道现在这个时间已经到了迪厅里最疯狂的时间段了。</w:t>
      </w:r>
    </w:p>
    <w:p>
      <w:r>
        <w:t>从音响里传出的音乐和着DJ的煽情的声音，把整个迪厅里男男女女都带入到疯狂的境界里了，这时坐在我身旁</w:t>
      </w:r>
    </w:p>
    <w:p>
      <w:r>
        <w:t>的小陈也开始接这向我妻子发动进攻，没几下妻子就被脱的剩下那条白色的丝质三角内裤了，老婆阴户长的很高，</w:t>
      </w:r>
    </w:p>
    <w:p>
      <w:r>
        <w:t>阴户上阴毛不是很多因为年纪不大我们又才结婚不久，老婆的阴部很美，还是粉红色的，</w:t>
      </w:r>
    </w:p>
    <w:p>
      <w:r>
        <w:t>小陈半卧在妻子旁，两只手不断的在在妻的乳房上揉搓并对其他人说着我听不懂的闽南话，妻的乳头在不断的</w:t>
      </w:r>
    </w:p>
    <w:p>
      <w:r>
        <w:t>进攻中又翘了起来，而自己的阴茎也在看着和妻差不多年纪的女孩在侵犯妻子身体时也涨了起来，小陈的手在漫漫</w:t>
      </w:r>
    </w:p>
    <w:p>
      <w:r>
        <w:t>的滑向妻的高耸的阴户，这时的妻子性欲已经完全启动了，在她的抚摩下，妻子的屁股也开始扭动了，那两个男的</w:t>
      </w:r>
    </w:p>
    <w:p>
      <w:r>
        <w:t>也都坐到妻的旁边不过他们没动手，只是坐着看小陈玩弄妻子那惹火的身体。</w:t>
      </w:r>
    </w:p>
    <w:p>
      <w:r>
        <w:t>她隔着妻子那薄薄的三角裤不停的用二根手指在妻的阴缝间来回摩擦，妻子大口的喘着气并发出一阵阵呻吟声，</w:t>
      </w:r>
    </w:p>
    <w:p>
      <w:r>
        <w:t>另一只手不断的用十指挑拨妻的小小的乳头，接着低下头一口就含住了老婆的小乳头，（老婆乳头是她最敏感的地</w:t>
      </w:r>
    </w:p>
    <w:p>
      <w:r>
        <w:t>方）老婆口里马上就传出那令人消魂的叫床的声音，吸了一会，小陈转过脸来对我说，你朋友的奶好大啊，涨鼓鼓，</w:t>
      </w:r>
    </w:p>
    <w:p>
      <w:r>
        <w:t>软绵绵的。</w:t>
      </w:r>
    </w:p>
    <w:p>
      <w:r>
        <w:t>我虽然可以算是同性，可我喜欢漂亮的女孩，在海南我也有固定的拌，你是同性恋，我口齿不清的问，她没回</w:t>
      </w:r>
    </w:p>
    <w:p>
      <w:r>
        <w:t>答我，而是问我干过她吗？我心里真是有苦说不出啊，谁让刚才介绍的时候我们没说真话呢，见我不说话，她说等</w:t>
      </w:r>
    </w:p>
    <w:p>
      <w:r>
        <w:t>会让我看着她干我老婆。</w:t>
      </w:r>
    </w:p>
    <w:p>
      <w:r>
        <w:t>我真是没用啊！而她的那些朋友都围过来看这香艳的景色，其中一个一把就抓住我那粗大的阳具开始上下套动，</w:t>
      </w:r>
    </w:p>
    <w:p>
      <w:r>
        <w:t>我在药力的催动下阴茎也变的更粗了，这时我看到妻子的内裤在裆部靠后的地方显现出了一快水迹印子还不断的变</w:t>
      </w:r>
    </w:p>
    <w:p>
      <w:r>
        <w:t>大，而小陈则大力的用嘴猛吸老婆的乳房，老婆的乳房在她的吸吮和手的揉搓下由白开始变的发红了。</w:t>
      </w:r>
    </w:p>
    <w:p>
      <w:r>
        <w:t>看到老婆不住的挺动屁股在发出几声尖叫后，老婆不动了紧紧的夹住腿，我知道老婆的高潮来了，随后她把妻</w:t>
      </w:r>
    </w:p>
    <w:p>
      <w:r>
        <w:t>子的三角裤褪了下来老婆那美丽少毛的阴部就全部暴露在她们的眼前了，她把老婆的腿抬高，我看到老婆大阴唇因</w:t>
      </w:r>
    </w:p>
    <w:p>
      <w:r>
        <w:t>为充血已经完全分开了，粉红色的小阴唇周围布满了蛋青一样的爱液，阴帝突了出来阴道口一张一张的，而此时小</w:t>
      </w:r>
    </w:p>
    <w:p>
      <w:r>
        <w:t>陈不慌不忙的把自己的裤子褪了下来。</w:t>
      </w:r>
    </w:p>
    <w:p>
      <w:r>
        <w:t>我看到一条黑色的内裤紧紧的包者她的屁股，她双腿间隐约夹着什么东西一样，由于我是斜靠在她们旁边的沙</w:t>
      </w:r>
    </w:p>
    <w:p>
      <w:r>
        <w:t>发上，在小陈把她的内裤脱下来的一瞬间，我清楚的看到了一根漆黑粗大而且向上弯曲的阴茎，那硕大的龟头正漫</w:t>
      </w:r>
    </w:p>
    <w:p>
      <w:r>
        <w:t>漫的在妻子的阴道口周围摩擦，啊，人妖！我大声的制止「她」</w:t>
      </w:r>
    </w:p>
    <w:p>
      <w:r>
        <w:t>的行为，可根本没人理我，到是那只握住我阳具的手，更加买力的上下套动了，妻子的小阴唇被那人妖用两根</w:t>
      </w:r>
    </w:p>
    <w:p>
      <w:r>
        <w:t>手指分的很大，那硕大的龟头上沾满了老婆的爱液，只见「她」一耸屁股，那粗大黑色的阴茎一下就整根进入了。</w:t>
      </w:r>
    </w:p>
    <w:p>
      <w:r>
        <w:t>啊！妻子叫了起来脸上露出了痛苦的表情，妻子那紧窄的圣地此时被那丑陋的令人恶心的粗大的东西上下抽插</w:t>
      </w:r>
    </w:p>
    <w:p>
      <w:r>
        <w:t>着发出欢快的扑、扑的声音，一对乳房随着身体的耸动也不停的前后摆动，啊，你朋友真不错，她的逼好紧啊，你</w:t>
      </w:r>
    </w:p>
    <w:p>
      <w:r>
        <w:t>没干她真是遗憾啊，要在海南的话，我一定要让她去坐台。</w:t>
      </w:r>
    </w:p>
    <w:p>
      <w:r>
        <w:t>「她」一边干着妻子一边和我说话，我只感觉一股股的血冲向脑门，自己新婚的妻子就在我的面前被一个人妖</w:t>
      </w:r>
    </w:p>
    <w:p>
      <w:r>
        <w:t>给干了，傍边还有人围观，啊，我痛苦的大叫，可有什么用呢，自己也给下药了，这时妻含糊不清的说，不要啊，</w:t>
      </w:r>
    </w:p>
    <w:p>
      <w:r>
        <w:t>我好痛！</w:t>
      </w:r>
    </w:p>
    <w:p>
      <w:r>
        <w:t>可「她」就像受到了什么刺激似的一下猛似一下的干着妻子，妻子柔嫩的阴户在「她」的大力抽插下显出了血</w:t>
      </w:r>
    </w:p>
    <w:p>
      <w:r>
        <w:t>痕。</w:t>
      </w:r>
    </w:p>
    <w:p>
      <w:r>
        <w:t>啊！「她」欢快的发出了低吼，一根阳具涨的粗大害怕，紧紧的抵着妻子的阴户，屁股一抖一抖喷射出那肮脏</w:t>
      </w:r>
    </w:p>
    <w:p>
      <w:r>
        <w:t>的液体！</w:t>
      </w:r>
    </w:p>
    <w:p>
      <w:r>
        <w:t>在「她」退出来后，妻子的阴户又红有肿，阴道口还不断涌出夹杂着血丝的乳白色的液体，啊我的新婚妻子就</w:t>
      </w:r>
    </w:p>
    <w:p>
      <w:r>
        <w:t>这样在迪厅的包房里当着我的面被一个人妖给强奸了。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