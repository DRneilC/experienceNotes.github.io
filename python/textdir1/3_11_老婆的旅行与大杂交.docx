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老婆的旅行与大杂交</w:t>
      </w:r>
    </w:p>
    <w:p>
      <w:r>
        <w:t>.</w:t>
      </w:r>
    </w:p>
    <w:p>
      <w:r>
        <w:t>老婆与媛媛是补习班的同学。两人志同道合一样的骚，经常搞在一起。不仅回家与我玩３Ｐ，也常到外头找男</w:t>
      </w:r>
    </w:p>
    <w:p>
      <w:r>
        <w:t>人玩。当然没男人时，两人也会同性恋起来。我干过那麽多女人，媛媛是属奇品之一。她骚劲十足，淫荡的脸蛋，</w:t>
      </w:r>
    </w:p>
    <w:p>
      <w:r>
        <w:t>魔鬼的身材。每次与她做爱我都十分尽兴。</w:t>
      </w:r>
    </w:p>
    <w:p>
      <w:r>
        <w:t>一回老婆与媛媛从国外旅游回来，当晚她们两人一起来安慰我多日没事的小弟弟。经过几回合的激烈战争後，</w:t>
      </w:r>
    </w:p>
    <w:p>
      <w:r>
        <w:t>三人都满足的躺在床上休息。</w:t>
      </w:r>
    </w:p>
    <w:p>
      <w:r>
        <w:t>我左抱老婆右拥媛媛的问：「才几日不见，你们两个更美丽了。可是洞好像变大了喔！」老婆与媛媛对视一眼，</w:t>
      </w:r>
    </w:p>
    <w:p>
      <w:r>
        <w:t>才一一道来。</w:t>
      </w:r>
    </w:p>
    <w:p>
      <w:r>
        <w:t>几天前老婆与媛媛一起到普吉岛玩。蓝色的海洋，白色的沙湾。</w:t>
      </w:r>
    </w:p>
    <w:p>
      <w:r>
        <w:t>「媛媛，看我晒得这麽黑！」小蕙拉起臀部的伸缩布料，雪白的肤色与大腿古铜色的皮肤呈现强烈的对比。小</w:t>
      </w:r>
    </w:p>
    <w:p>
      <w:r>
        <w:t>蕙穿着三点式的性感比基尼，大奶子在小胸罩的支撑下，不住的乱晃，稀薄的布料下乳头也傲人的挺起。</w:t>
      </w:r>
    </w:p>
    <w:p>
      <w:r>
        <w:t>「这样不好吧！」躲在太阳伞下的媛媛不在乎的说着。</w:t>
      </w:r>
    </w:p>
    <w:p>
      <w:r>
        <w:t>媛媛穿着性感的三点式内衣，躺在摺叠式躺椅上。因为没有把泳衣带来，只得穿着内衣上阵，幸好海滩没什麽</w:t>
      </w:r>
    </w:p>
    <w:p>
      <w:r>
        <w:t>人。</w:t>
      </w:r>
    </w:p>
    <w:p>
      <w:r>
        <w:t>只是媛媛的内衣更为暴露。粉蓝色渔网状的胸罩遮掩着不大但形状更为完美的乳房，修长的美腿在内衣的衬托</w:t>
      </w:r>
    </w:p>
    <w:p>
      <w:r>
        <w:t>下更加引人遐思。</w:t>
      </w:r>
    </w:p>
    <w:p>
      <w:r>
        <w:t>「夕阳好美！」小蕙忍不住说着︰「但总觉得有点美中不足。」「啊？」媛媛不解道。</w:t>
      </w:r>
    </w:p>
    <w:p>
      <w:r>
        <w:t>「最好能发生一段异国恋情。」小蕙说着。</w:t>
      </w:r>
    </w:p>
    <w:p>
      <w:r>
        <w:t>「你…不会是想做爱吧！」媛媛偷偷笑着。</w:t>
      </w:r>
    </w:p>
    <w:p>
      <w:r>
        <w:t>「既然来到了国外，至少找个金发碧眼的外国人享受吧！」「我也正有此意，听说黑人的粉大喔！」媛媛色咪</w:t>
      </w:r>
    </w:p>
    <w:p>
      <w:r>
        <w:t>咪的摸着自己的奶子说。</w:t>
      </w:r>
    </w:p>
    <w:p>
      <w:r>
        <w:t>「走！一起去钓恺子吧！」小蕙兴奋地说着。</w:t>
      </w:r>
    </w:p>
    <w:p>
      <w:r>
        <w:t>「去哪？」「ＰＵＢ！」「不要！每次又要我帮你提东西。」媛媛抱怨道︰「我不去！」「什麽！？」小蕙说。</w:t>
      </w:r>
    </w:p>
    <w:p>
      <w:r>
        <w:t>「看到帅哥的话，帮我带个回来吧！拜！」说完就摸上床，准备睡美容觉。</w:t>
      </w:r>
    </w:p>
    <w:p>
      <w:r>
        <w:t>「真是的…」小蕙出门时，嘀嘀咕咕的念着。</w:t>
      </w:r>
    </w:p>
    <w:p>
      <w:r>
        <w:t>二小时後…「嗯…嗯…嗯…啊…啊…噢…」好奇怪的感觉，媛媛的神秘部位隐约的快感向波浪般慢慢升高，媛</w:t>
      </w:r>
    </w:p>
    <w:p>
      <w:r>
        <w:t>媛的身体不住的随意扭动，乳头好像被人轻轻的咬着。</w:t>
      </w:r>
    </w:p>
    <w:p>
      <w:r>
        <w:t>「啊…不要…啊…有感觉了…」好像有硬硬的东西插进来了，「啊…不要啊！…嗯…」阴道因为兴奋而不住的</w:t>
      </w:r>
    </w:p>
    <w:p>
      <w:r>
        <w:t>颤抖起来，乳头也不听话的变得坚硬。</w:t>
      </w:r>
    </w:p>
    <w:p>
      <w:r>
        <w:t>媛媛心想︰又是小蕙在捣蛋，大概是找不到男人就来烦我。</w:t>
      </w:r>
    </w:p>
    <w:p>
      <w:r>
        <w:t>从小蕙的床上传来阵阵的呻吟声及节奏般的拍打声，「干什麽？好奇怪的声音？」媛媛被小蕙的做爱声吵醒。</w:t>
      </w:r>
    </w:p>
    <w:p>
      <w:r>
        <w:t>「好大啊！…嗯…嗯嗯…真硬…快、再深一点…哦…好舒服哦…唉呀…我快没…力气了…啊…」小蕙像狗一样</w:t>
      </w:r>
    </w:p>
    <w:p>
      <w:r>
        <w:t>的趴在床上，脸上尽是恍惚满足的表情，丰满的屁股不住的往上挺，一个身形健美的金发帅哥正把他粗大的阴茎插</w:t>
      </w:r>
    </w:p>
    <w:p>
      <w:r>
        <w:t>入小蕙窄小的阴道中。</w:t>
      </w:r>
    </w:p>
    <w:p>
      <w:r>
        <w:t>『那是谁在抚摸我的…』媛媛往下一看，一个黑人跪在媛媛大腿根间，正玩弄并爱抚她的阴唇。</w:t>
      </w:r>
    </w:p>
    <w:p>
      <w:r>
        <w:t>媛媛大吃一惊，用力地挣脱黑人的搂抱，并大叫着︰「我不要！…我要出去！」「嘿！嗯…嗯…既然人都来了</w:t>
      </w:r>
    </w:p>
    <w:p>
      <w:r>
        <w:t>…啊…啊…嗯…何不高兴的享受呢？」小蕙娇喘的说着。</w:t>
      </w:r>
    </w:p>
    <w:p>
      <w:r>
        <w:t>「Ｈｉ！Ｎｉｃｅｔｏｍｅｅｔｙｏｕ！」黑人笑嘻嘻打招呼。</w:t>
      </w:r>
    </w:p>
    <w:p>
      <w:r>
        <w:t>「Ｍｅ…ｔｏ。」筱岚有点不自在的回答。毕竟全身都被陌生人看过了，豁出去了吧！</w:t>
      </w:r>
    </w:p>
    <w:p>
      <w:r>
        <w:t>媛媛要黑人躺下，黑人的阳具直直的翘得好高，整只阳具黑亮亮的，血管暴张。她俏皮的吐了吐舌头，轻轻的</w:t>
      </w:r>
    </w:p>
    <w:p>
      <w:r>
        <w:t>用双手上下抚弄着。</w:t>
      </w:r>
    </w:p>
    <w:p>
      <w:r>
        <w:t>媛媛望了望小蕙，那个金发帅哥狠狠地把猛烈的把阴茎插了进去，又整只拔了出来，小蕙不断的扭动屁股，似</w:t>
      </w:r>
    </w:p>
    <w:p>
      <w:r>
        <w:t>乎想迎合阳具的节奏。</w:t>
      </w:r>
    </w:p>
    <w:p>
      <w:r>
        <w:t>不久，小蕙的身体开始痉挛，帅哥又抽插得更快，「啊…啊…Ｉａｍｃｏｍｉｎｇ…要丢了…」小蕙躺在床</w:t>
      </w:r>
    </w:p>
    <w:p>
      <w:r>
        <w:t>上不停地喘息。</w:t>
      </w:r>
    </w:p>
    <w:p>
      <w:r>
        <w:t>她的胴体因为汗水和精液而显得发亮，整个人因高潮而不停的颤抖着。金发帅哥见到小蕙不行了，便转战媛媛</w:t>
      </w:r>
    </w:p>
    <w:p>
      <w:r>
        <w:t>的已经湿搭搭的花丛。</w:t>
      </w:r>
    </w:p>
    <w:p>
      <w:r>
        <w:t>当金发帅哥把沾满小蕙淫水的阳具，在媛媛的阴唇上摩擦，「啊…好爽！…再深入一点…嗯…嗯…对对…」媛</w:t>
      </w:r>
    </w:p>
    <w:p>
      <w:r>
        <w:t>媛满足的呻吟道。</w:t>
      </w:r>
    </w:p>
    <w:p>
      <w:r>
        <w:t>黑人的阴茎很大，起码有廿五公分长，他拉起媛媛的头发，让媛媛把嘴凑近他的龟头，媛媛熟练地含住龟头，</w:t>
      </w:r>
    </w:p>
    <w:p>
      <w:r>
        <w:t>然後手握住棒身，一边吞吐，一边用手套弄，而黑人则是闭上眼睛，享受着特级的服务。</w:t>
      </w:r>
    </w:p>
    <w:p>
      <w:r>
        <w:t>媛媛不断张开嘴，把他又大又硬的阳具含进口中，用尽全力吸吮，而金发帅哥这时候把他的龟头顶在我的阴户</w:t>
      </w:r>
    </w:p>
    <w:p>
      <w:r>
        <w:t>上，让我热得要命，当他把阴茎插进媛媛的秘道时，媛媛忍不住轻轻咬了咬黑人的阴茎。</w:t>
      </w:r>
    </w:p>
    <w:p>
      <w:r>
        <w:t>「唔…………唔……………」黑人呻吟道。</w:t>
      </w:r>
    </w:p>
    <w:p>
      <w:r>
        <w:t>而小蕙呢？则是满脸潮红地看着媛媛性交！想必是还没清醒过来。</w:t>
      </w:r>
    </w:p>
    <w:p>
      <w:r>
        <w:t>媛媛熟练地含住龟头，然後手握住棒身，一边吞吐，一边用手套弄，黑人则是闭上眼睛，享受着媛媛的服务！</w:t>
      </w:r>
    </w:p>
    <w:p>
      <w:r>
        <w:t>不久，小蕙也已经忍不住地靠了过来，像只小母狗一般地在地上爬行着，身後拖着一道淫水的痕迹，来到他们</w:t>
      </w:r>
    </w:p>
    <w:p>
      <w:r>
        <w:t>的身边。这时候金发帅哥像是要炫耀般的，用力地将他那粗大的肉棒插入媛媛的小穴里面，随着肉棒的快速进出，</w:t>
      </w:r>
    </w:p>
    <w:p>
      <w:r>
        <w:t>媛媛发出了一种哀嚎似的浪叫，这时，小蕙的嘴唇凑上了媛媛的阴唇，不住的舔着媛媛的阴核。</w:t>
      </w:r>
    </w:p>
    <w:p>
      <w:r>
        <w:t>「啊…啊……啊我…要…丢…了…我…要…高…潮…了…我…真…的…要…丢…了…喔…喔喔…喔…喔喔…啊</w:t>
      </w:r>
    </w:p>
    <w:p>
      <w:r>
        <w:t>…啊啊…啊…啊啊…啊…啊…啊…喔…喔…喔…啊…啊啊…啊啊啊啊啊啊…啊…」同时，帅哥也把阴茎自媛媛的体</w:t>
      </w:r>
    </w:p>
    <w:p>
      <w:r>
        <w:t>中抽出，乳白色的精液大量的射在媛媛的阴唇上，小蕙感受到了媛媛清楚而激烈的的震动，淫水由阴道中急喷而出，</w:t>
      </w:r>
    </w:p>
    <w:p>
      <w:r>
        <w:t>搞得整个床上湿成一片。</w:t>
      </w:r>
    </w:p>
    <w:p>
      <w:r>
        <w:t>这时，黑人还感到不满足，硬是把小蕙带到阳台上，当场干了起来。</w:t>
      </w:r>
    </w:p>
    <w:p>
      <w:r>
        <w:t>「怎麽会…喔…喔…在这种地方…嗯…嗯…做爱啊…啊…多丢人…啊…可是这…种…舒服…的感…觉…好…特</w:t>
      </w:r>
    </w:p>
    <w:p>
      <w:r>
        <w:t>别…好…爽…好…舒…服…用力…对…真棒…你…你…怎…会…这…样…厉…害…呢…啊…啊…啊…啊…」楼下已</w:t>
      </w:r>
    </w:p>
    <w:p>
      <w:r>
        <w:t>经有人注意到，阳台上有个东洋妞正被黑人干着，旁边的另一个东洋妞正淫乱的舔着白人的阳具。</w:t>
      </w:r>
    </w:p>
    <w:p>
      <w:r>
        <w:t>感觉到那个黑人用手指把的阴户撑开，越干越深入，越干越用力，小蕙几乎快不能呼吸，黑人的阴茎好硬好长，</w:t>
      </w:r>
    </w:p>
    <w:p>
      <w:r>
        <w:t>每次都顶到了小蕙的花心。</w:t>
      </w:r>
    </w:p>
    <w:p>
      <w:r>
        <w:t>「啊…嗯…嗯…嗯…啊…啊嗯…我…快…嗯…要…去了…喔…喔…喔…啊…啊啊…啊…啊啊…啊…啊…啊…我</w:t>
      </w:r>
    </w:p>
    <w:p>
      <w:r>
        <w:t>…要…高…潮…了…要…丢…了…喔喔…喔喔…啊…啊…啊…啊啊…啊…啊…啊…喔…啊啊…真…啊…棒…啊…喔</w:t>
      </w:r>
    </w:p>
    <w:p>
      <w:r>
        <w:t>…喔…啊…啊啊…啊啊啊啊啊啊啊啊啊啊啊…」小蕙高潮的时候，黑人也高潮了，他把的阳具顶进小蕙的口中，小</w:t>
      </w:r>
    </w:p>
    <w:p>
      <w:r>
        <w:t>蕙贪婪的吸着黑人喷出的精液，一滴也不剩的全进了小蕙的嘴中。</w:t>
      </w:r>
    </w:p>
    <w:p>
      <w:r>
        <w:t>而帮金发帅哥口交的媛媛，也被射得满脸都是。</w:t>
      </w:r>
    </w:p>
    <w:p>
      <w:r>
        <w:t>他们四个人休息了一整天，又持续玩了两天两夜才罢休。</w:t>
      </w:r>
    </w:p>
    <w:p>
      <w:r>
        <w:t>两人回台湾之後，有一阵子，小蕙和媛媛上课时，走路都不太自然呢！</w:t>
      </w:r>
    </w:p>
    <w:p>
      <w:r>
        <w:t>故事才一讲完，我的鸡巴又硬梆梆的。老婆与媛媛阴穴也流出了淫水。三人当然又大战起来。经过了几番厮杀，</w:t>
      </w:r>
    </w:p>
    <w:p>
      <w:r>
        <w:t>老婆与媛媛越战越勇，而我已快挡不住了。还好至至回来，帮我挡下一个。经过我们叔侄的努力之下，老婆与媛媛</w:t>
      </w:r>
    </w:p>
    <w:p>
      <w:r>
        <w:t>终於高潮了。</w:t>
      </w:r>
    </w:p>
    <w:p>
      <w:r>
        <w:t>我与至至也分别将精液射进老婆与媛媛的阴穴里。我抱着媛媛而至至抱着老婆，四人就躺在床上睡着了。</w:t>
      </w:r>
    </w:p>
    <w:p>
      <w:r>
        <w:t>隔天我被电话吵醒，是姊姊打来的。说今天是假日，要全家一起到山上她的温泉饭店玩。津津跟他老公阿辉，</w:t>
      </w:r>
    </w:p>
    <w:p>
      <w:r>
        <w:t>及悠悠也会去。要我十点带小蕙及至至上山与他们会合。挂完电话回头看床上，只剩老婆一人在睡觉。而隔壁至至</w:t>
      </w:r>
    </w:p>
    <w:p>
      <w:r>
        <w:t>房间却传来阵阵的呻吟声。赶紧到隔壁房间一看，至至与媛媛以干了如火如荼了。</w:t>
      </w:r>
    </w:p>
    <w:p>
      <w:r>
        <w:t>「喔…至至…啊…啊…真是爽死我了…啊…你的东西好大好热喔…喔…喔…真没见过啊…啊…我爽毙了…喔…</w:t>
      </w:r>
    </w:p>
    <w:p>
      <w:r>
        <w:t>喔…喔…我升天了…啊啊…我来了…喔…啊啊…」至至将媛媛的双腿压向胸前，让阴户更凸出，龟头每一下都能插</w:t>
      </w:r>
    </w:p>
    <w:p>
      <w:r>
        <w:t>进她深处的花心。在连续的几次冲撞下，引得媛媛高潮连连，当时迷人的模样差点让至至泄精，至至赶紧闭气调息，</w:t>
      </w:r>
    </w:p>
    <w:p>
      <w:r>
        <w:t>转换姿势，把她翻过来躺在床上，至至由背後去插她的阴道，这样虽然插得不深，但是每一下都能刺激到阴蒂。</w:t>
      </w:r>
    </w:p>
    <w:p>
      <w:r>
        <w:t>媛媛的大腿夹住阴户，让阴道更紧缩，至至猛烈地拚命冲刺，鸡巴像要把阴道给戳破一样，终於让精门大开，</w:t>
      </w:r>
    </w:p>
    <w:p>
      <w:r>
        <w:t>把精液全射进媛媛子宫的最深处。</w:t>
      </w:r>
    </w:p>
    <w:p>
      <w:r>
        <w:t>高潮过後一切归於平静，至至心满意足的搂着媛媛休息。</w:t>
      </w:r>
    </w:p>
    <w:p>
      <w:r>
        <w:t>我忍不住了，冲回房间叫醒老婆。我们一起洗鸳鸯澡，在浴室里玩着玩着，我的鸡巴又硬起来，我又想做爱了，</w:t>
      </w:r>
    </w:p>
    <w:p>
      <w:r>
        <w:t>就回到床上去，我要小蕙不穿内衣，重新穿上上班制服後帮我吹喇叭，我就赤裸裸的站在床上，让小蕙穿着制服跪</w:t>
      </w:r>
    </w:p>
    <w:p>
      <w:r>
        <w:t>在我面前。</w:t>
      </w:r>
    </w:p>
    <w:p>
      <w:r>
        <w:t>我让她提着我的鸡巴含在嘴里，小蕙抬着脸一口将我的龟头含进去，她又吸吮又是舔，鸡巴在她的舌头拨弄下</w:t>
      </w:r>
    </w:p>
    <w:p>
      <w:r>
        <w:t>一下子就全硬了，我还指挥她如何吸我才能更舒服。</w:t>
      </w:r>
    </w:p>
    <w:p>
      <w:r>
        <w:t>「啊…对…就是这里…啊…赶快吸一吸…啊…好舒服喔…下面的卵蛋也要用舌头去舔…啊…对啊…小蕙，你进</w:t>
      </w:r>
    </w:p>
    <w:p>
      <w:r>
        <w:t>步好多了…老公会爱死你的…龟头再含进去…嗯…把它全吞了…再进去一点点…嗯…乖…老婆好乖喔…老公等一下</w:t>
      </w:r>
    </w:p>
    <w:p>
      <w:r>
        <w:t>会好好再爱一次ㄛ…喔…弄的我好舒服…啊啊…」因为刚起床，比较耐得住，小蕙穿着制服跪在我面前帮我吹喇叭，</w:t>
      </w:r>
    </w:p>
    <w:p>
      <w:r>
        <w:t>帮我舔了２０分钟，直到她喊嘴酸受不了，我才同意让她停手。我把她翻到我身上，制服还穿在身上，就钻到她的</w:t>
      </w:r>
    </w:p>
    <w:p>
      <w:r>
        <w:t>裙子里面，拨开阴户的草丛，把湿淋淋的阴户贴在我的脸上，用舌头帮她舔乾净，小蕙的阴道口又泌出好多淫水来。</w:t>
      </w:r>
    </w:p>
    <w:p>
      <w:r>
        <w:t>我们用６９女上男下的姿势帮对方口交，一直舔到小蕙拚命泄身，瘫在我身上起不来为止，我才用正常位的姿</w:t>
      </w:r>
    </w:p>
    <w:p>
      <w:r>
        <w:t>势趴在她身上大干一场，干得天摇地动，日月无光，才心满意足的泄在小蕙身上。</w:t>
      </w:r>
    </w:p>
    <w:p>
      <w:r>
        <w:t>後来至至与媛媛进来叫我们起床。四人又在床上大闹一番，我与老婆抱着亲吻。而至至在我的跨下舔我的鸡巴，</w:t>
      </w:r>
    </w:p>
    <w:p>
      <w:r>
        <w:t>媛媛则趴在老婆身後舔老婆的屁眼。哇！真爽。</w:t>
      </w:r>
    </w:p>
    <w:p>
      <w:r>
        <w:t>很想又干起来，可是想到姊姊他们在山上等我们，就赶紧起身叫大家不要玩了。</w:t>
      </w:r>
    </w:p>
    <w:p>
      <w:r>
        <w:t>简单穿件衣服，四人就上山了。</w:t>
      </w:r>
    </w:p>
    <w:p>
      <w:r>
        <w:t>当然是我开车，短短的３０分钟路程，至至用鸡巴与嘴巴分别将老婆与媛媛各搞出一次高潮来。至至自己也将</w:t>
      </w:r>
    </w:p>
    <w:p>
      <w:r>
        <w:t>精液射进老婆的穴里，躺在後座喘息着。差点无法下车，还是我扶他下来的。</w:t>
      </w:r>
    </w:p>
    <w:p>
      <w:r>
        <w:t>到了饭店，我们直接上顶楼我们的炮间。里面已经开战了，阿辉与他的岳母大人在和室里干的天昏地暗。而两</w:t>
      </w:r>
    </w:p>
    <w:p>
      <w:r>
        <w:t>各侄女却在大池里抚摸着。侄女一看到我们，就将她们的弟弟至至拉到一旁躺椅上，三个姊弟就玩起来了，可怜的</w:t>
      </w:r>
    </w:p>
    <w:p>
      <w:r>
        <w:t>至至！</w:t>
      </w:r>
    </w:p>
    <w:p>
      <w:r>
        <w:t>这时和室传出姊姊疯狂地叫床︰「哦…哦…阿辉…你好会玩哦…嗯啊…啊…哦哦…来了…喔…又来了…啊啊…</w:t>
      </w:r>
    </w:p>
    <w:p>
      <w:r>
        <w:t>干得我快死了…啊啊…喔…不行了…去了…啊啊…啊…啊啊…」阿辉鸡巴像是泡在湿滑的热水袋中，被温柔的洞壁</w:t>
      </w:r>
    </w:p>
    <w:p>
      <w:r>
        <w:t>包围着，姊姊每一次高潮引发连续性的阴道紧缩，夹得阿辉大呼过瘾。阴茎在阴道里面越浸淫越大支，龟头涨得发</w:t>
      </w:r>
    </w:p>
    <w:p>
      <w:r>
        <w:t>烫。姊姊被连续的高潮打败，全身一颤就瘫在床上，无法动弹了。阿辉把姊姊的双腿架在肩头，做最後的快速冲刺。</w:t>
      </w:r>
    </w:p>
    <w:p>
      <w:r>
        <w:t>「啊…啊啊…啊啊…啊…啊…啊…哦哦…啊啊…」阿辉已经冲刺到了最极限，大吼一声，把积蓄在体内的精液</w:t>
      </w:r>
    </w:p>
    <w:p>
      <w:r>
        <w:t>全部发射出来。高潮的愉悦，让阿辉脑筋一片空白，全身轻飘飘的，感到三魂七魄都飞离身体，全身毛细孔都纾张</w:t>
      </w:r>
    </w:p>
    <w:p>
      <w:r>
        <w:t>开来。姊姊与阿辉抬头对我们一笑，两人又紧抱着休息了。</w:t>
      </w:r>
    </w:p>
    <w:p>
      <w:r>
        <w:t>我一看这情景，才３个男人，如何应付５个性慾超强的女人啊！尤其阿辉又只能算半个。赶紧叫老婆与媛媛请</w:t>
      </w:r>
    </w:p>
    <w:p>
      <w:r>
        <w:t>救兵，媛媛当然请小郑来。而老婆不只叫阿刚来，也叫小玉及美玲来。真是苦了我啊！</w:t>
      </w:r>
    </w:p>
    <w:p>
      <w:r>
        <w:t>接着我与老婆及媛媛三人入池泡温泉，突然津津过来抱着我，不断的对我亲吻，一直要我插她。原来她还没吃</w:t>
      </w:r>
    </w:p>
    <w:p>
      <w:r>
        <w:t>饱，至至就被悠悠搞出来了，两人抱的紧紧的不理她，而她快哈死了，才来找我。津津是我的小宝贝，我怎麽可以</w:t>
      </w:r>
    </w:p>
    <w:p>
      <w:r>
        <w:t>忍心让她哈死。将她抱进和室，开始安慰她了。</w:t>
      </w:r>
    </w:p>
    <w:p>
      <w:r>
        <w:t>「哦…哦…好大哦…啊…啊…哦哦…啊啊…叔叔…你插得我快死了…啊啊…喔…啊啊…啊…啊啊…」津津配合</w:t>
      </w:r>
    </w:p>
    <w:p>
      <w:r>
        <w:t>着我进出的节奏，主动摇起屁股来迎合。</w:t>
      </w:r>
    </w:p>
    <w:p>
      <w:r>
        <w:t>津津从镜子里面看见自己被插穴的淫荡模样，忍不住高潮来临，春潮泛滥，一再地泄身，一股热流喷向阴茎龟</w:t>
      </w:r>
    </w:p>
    <w:p>
      <w:r>
        <w:t>头，按摩得我全身毛细孔全开。我忍精不发，把她推在地上，用狗干的姿势从她背後狠操，拉长冲刺的长度，每一</w:t>
      </w:r>
    </w:p>
    <w:p>
      <w:r>
        <w:t>下都刺到最底层的花心，抽出时都会将阴道内的壁肉翻出。我从镜中可以看见津津的表情，是那麽样的销魂荡漾，</w:t>
      </w:r>
    </w:p>
    <w:p>
      <w:r>
        <w:t>蹙着眉头，脸上又痛苦又是舒爽的模样，让我有征服她的满足慾望。</w:t>
      </w:r>
    </w:p>
    <w:p>
      <w:r>
        <w:t>「啊…哦…啊…啊啊…啊…哦哦…啊啊…啊啊…喔…啊啊…啊…啊啊…」我忍住不发射，因为早上才高潮一次，</w:t>
      </w:r>
    </w:p>
    <w:p>
      <w:r>
        <w:t>加上等一下还有许多女人要我来安慰，还是省一点好。我虽然忍住，但仍拼命的抽插。津津经不住连续的几次泄身，</w:t>
      </w:r>
    </w:p>
    <w:p>
      <w:r>
        <w:t>翻着白眼晕死了过去，还是我用嘴渡了几口气给她，她才悠悠的醒过来，我把她抱到阿辉身边躺正，自己也下温泉</w:t>
      </w:r>
    </w:p>
    <w:p>
      <w:r>
        <w:t>池休息了。</w:t>
      </w:r>
    </w:p>
    <w:p>
      <w:r>
        <w:t>没多久，小郑阿刚她们来了，当然小玉与美玲也跟着来。老婆拉着小郑，媛媛拉着阿刚，两对就到一旁缠绵起</w:t>
      </w:r>
    </w:p>
    <w:p>
      <w:r>
        <w:t>来。而美玲与小玉当然就找上我了，美玲最急，两三下就脱光衣服，下来与我亲热着。而小玉反而到淋浴区洗澡。</w:t>
      </w:r>
    </w:p>
    <w:p>
      <w:r>
        <w:t>其实我最喜欢干小玉的，每次只要看她那美丽的脸孔爽成淫荡样，我就好满足。但此刻一定要先将美玲解决掉</w:t>
      </w:r>
    </w:p>
    <w:p>
      <w:r>
        <w:t>才行，我只好先对美玲下重手了。</w:t>
      </w:r>
    </w:p>
    <w:p>
      <w:r>
        <w:t>我将美玲抱上池边躺着，分开她的双腿，开始舔她的阴户，我用舌头有技巧的剥开阴唇，含住两片蛤肉，美玲</w:t>
      </w:r>
    </w:p>
    <w:p>
      <w:r>
        <w:t>也热情的给予回应，张着嘴巴呻吟。</w:t>
      </w:r>
    </w:p>
    <w:p>
      <w:r>
        <w:t>「喔…喔…阿雄…啊啊…你舔得好舒服啊…啊…喔喔…我快要高潮了…啊啊…啊…我要来了…啊啊…我要来了</w:t>
      </w:r>
    </w:p>
    <w:p>
      <w:r>
        <w:t>…我来了…啊啊…啊…啊…」美玲抱着我的头，死命地把阴户往我脸上贴，淫水把我满脸都弄湿了。</w:t>
      </w:r>
    </w:p>
    <w:p>
      <w:r>
        <w:t>我马上用龟头在美玲的阴道口沾上点淫水，捉着她的双腿架在我的肩头，「唧」的一声就把鸡巴插进去一半，</w:t>
      </w:r>
    </w:p>
    <w:p>
      <w:r>
        <w:t>美玲也爽得闭起双眼享受。</w:t>
      </w:r>
    </w:p>
    <w:p>
      <w:r>
        <w:t>我先放慢速度去抽穴，每一下都要顶到最里面的子宫才抽出来，让龟头阴茎去感受阴道的滋味，享受那又热又</w:t>
      </w:r>
    </w:p>
    <w:p>
      <w:r>
        <w:t>湿滑的感觉，阴道将我的鸡巴紧紧吞没进去，在那里一吸一夹，阴道深处喷出的热流，被我的龟头肉给带出来，</w:t>
      </w:r>
    </w:p>
    <w:p>
      <w:r>
        <w:t>刮得美玲非常舒服。</w:t>
      </w:r>
    </w:p>
    <w:p>
      <w:r>
        <w:t>「喔…阿雄，你今天好奇怪ㄛ…喔…弄得我好舒服…啊啊…真是大啊…啊…我要来了…啊啊…好美啊…啊啊…」</w:t>
      </w:r>
    </w:p>
    <w:p>
      <w:r>
        <w:t>我回头看到小玉已洗好澡了，就赶紧加足马力，拼老命的插。</w:t>
      </w:r>
    </w:p>
    <w:p>
      <w:r>
        <w:t>「喔…喔…阿雄…啊啊…啊…啊…喔喔…我又快要来…啊…我要来了…啊啊…我要来了…我来了…啊啊…啊…</w:t>
      </w:r>
    </w:p>
    <w:p>
      <w:r>
        <w:t>啊…」美玲猛然的扭腰打摆，阴道里泄出一阵热精出来，我也在同时将龟头抵进花心磨擦，让美玲好好地享受高潮</w:t>
      </w:r>
    </w:p>
    <w:p>
      <w:r>
        <w:t>的余韵，我们又来个热情的深吻。</w:t>
      </w:r>
    </w:p>
    <w:p>
      <w:r>
        <w:t>之後我爬起来，走到小玉身边，狂烈地与她深吻起来，两个人的舌头纠缠在一起，互相吸吮着对方的津液。接</w:t>
      </w:r>
    </w:p>
    <w:p>
      <w:r>
        <w:t>着小玉将我推倒，把我的龟头一口吞下去，舌尖就去舔我的马眼，还用舌背去刮我的龟头肉，让我的鸡巴在瞬间又</w:t>
      </w:r>
    </w:p>
    <w:p>
      <w:r>
        <w:t>涨大不少。</w:t>
      </w:r>
    </w:p>
    <w:p>
      <w:r>
        <w:t>她津津有味地吃我的鸡巴，口水流得整支阴茎湿答答的，手还伸到我的卵蛋下面，用指甲去搔我的睾丸，爽得</w:t>
      </w:r>
    </w:p>
    <w:p>
      <w:r>
        <w:t>我「啊啊」直叫。</w:t>
      </w:r>
    </w:p>
    <w:p>
      <w:r>
        <w:t>这时她自动转过身子，大腿跨在我的头上，要我玩她的阴户。整个美丽的阴户都露在我面前，我伸着舌头去尝</w:t>
      </w:r>
    </w:p>
    <w:p>
      <w:r>
        <w:t>她阴户的味道，刚洗完澡是香的不难吃。</w:t>
      </w:r>
    </w:p>
    <w:p>
      <w:r>
        <w:t>我才吃没几口，小玉的大阴唇就自动张开，把里面饱含着淫水一层又一层的嫩肉，完全展开向我招手，黑洞里</w:t>
      </w:r>
    </w:p>
    <w:p>
      <w:r>
        <w:t>面的皱摺正淌着淫水，等待我的鸡巴光临。</w:t>
      </w:r>
    </w:p>
    <w:p>
      <w:r>
        <w:t>小玉向前爬两步，将自己的阴道口对准龟头，屁股一沉就将我的龟头吞下，收缩小腹吐着气，慢慢将全部阴茎</w:t>
      </w:r>
    </w:p>
    <w:p>
      <w:r>
        <w:t>给容纳进去，然後轻轻的扭着屁股抽动起来。</w:t>
      </w:r>
    </w:p>
    <w:p>
      <w:r>
        <w:t>「啊…真是太美了…阿雄的鸡巴真是大…喔喔…啊啊…我快不行了…喔喔…你插死我了…啊啊…会来的…啊啊</w:t>
      </w:r>
    </w:p>
    <w:p>
      <w:r>
        <w:t>…啊…」小玉软软的叫床声刹是好听，把人的魂魄都给叫到飞起来。我双手捧着她的肥臀，把它分做两边掰得开开</w:t>
      </w:r>
    </w:p>
    <w:p>
      <w:r>
        <w:t>的，让她的阴道变浅些，令我的龟头能直抵花心。</w:t>
      </w:r>
    </w:p>
    <w:p>
      <w:r>
        <w:t>果然小玉受到深度的刺激，阴道收缩喷出一股淫精来，瘫在我的脚上喘息，想要偷懒不做工，我就把她屁股翻</w:t>
      </w:r>
    </w:p>
    <w:p>
      <w:r>
        <w:t>正，单脚跪在她的肥臀後面，挺着鸡巴往前冲刺，操得她的阴道淫水直喷，发出「啵啵」巨响。</w:t>
      </w:r>
    </w:p>
    <w:p>
      <w:r>
        <w:t>「ㄠ…ㄠ…啊喔…啊…不行了…不行了…喔喔…你插死我了呀…啊啊…ㄠㄠ…啊啊…啊…」小玉似乎很容易得</w:t>
      </w:r>
    </w:p>
    <w:p>
      <w:r>
        <w:t>到高潮，我的鸡巴在她的阴道里面，不时就会有痉挛般的紧缩感，按摩得我的阴茎趐趐麻麻，精关差点守不住。我</w:t>
      </w:r>
    </w:p>
    <w:p>
      <w:r>
        <w:t>把她扶正娇躯，用正常位的姿势做最後的冲刺，我的腰部像一列火车般快速地前後摇动，直到龟头敏感爆发，精液</w:t>
      </w:r>
    </w:p>
    <w:p>
      <w:r>
        <w:t>有如子弹般冲出去，「噗！噗！噗！」的命中子宫靶心。</w:t>
      </w:r>
    </w:p>
    <w:p>
      <w:r>
        <w:t>我们紧紧搂着对方，享受着高潮的愉悦。看小玉那清纯美丽的脸孔变成一付淫荡满足的脸孔，我就忍不住拼命</w:t>
      </w:r>
    </w:p>
    <w:p>
      <w:r>
        <w:t>的亲吻着她。鸡巴也一直舍不得出来外面，就一直浸到变软後被阴道挤出来为止。</w:t>
      </w:r>
    </w:p>
    <w:p>
      <w:r>
        <w:t>老婆与媛媛那边也战的非常的激烈。老婆与媛媛分别躺在躺椅上，双脚抬头分开，让小郑与阿刚站着交换着插</w:t>
      </w:r>
    </w:p>
    <w:p>
      <w:r>
        <w:t>她们。两各男人拼命的插，两各女人也尽情的淫叫着。</w:t>
      </w:r>
    </w:p>
    <w:p>
      <w:r>
        <w:t>「啊…好哥哥…你行行好…轻点…啊…小穴都要被你…插破了…喔…不要那麽…呀…用力…嗯…」媛媛快被阿</w:t>
      </w:r>
    </w:p>
    <w:p>
      <w:r>
        <w:t>刚插翻了。</w:t>
      </w:r>
    </w:p>
    <w:p>
      <w:r>
        <w:t>「啊…好哥哥…就是那里…再用力一点…妹妹的穴…喔…被插得…呀…呀…好爽…啊…顶到了…别停啊…」老</w:t>
      </w:r>
    </w:p>
    <w:p>
      <w:r>
        <w:t>婆亦被小郑插的好爽。</w:t>
      </w:r>
    </w:p>
    <w:p>
      <w:r>
        <w:t>这时只见四条肉虫在两张躺椅上卖力的演出着４Ｐ的活春宫，两个浪女更是被干出兴致而发出此起彼落满足的</w:t>
      </w:r>
    </w:p>
    <w:p>
      <w:r>
        <w:t>浪叫声。</w:t>
      </w:r>
    </w:p>
    <w:p>
      <w:r>
        <w:t>「喔…好妹子…第一次…被男人…这样玩…的滋味…嗯…还不错…吧？」老婆对媛媛淫叫着说。</w:t>
      </w:r>
    </w:p>
    <w:p>
      <w:r>
        <w:t>「好姐姐…都是你…人家这样子…还是第一次…超不好…意思的…啊…就快到了…别停呀…」媛媛回答着。</w:t>
      </w:r>
    </w:p>
    <w:p>
      <w:r>
        <w:t>「喂！小郑呀！快…快来换…换洞插啦…你没听『吴念真』说过…嗯…一台车凸全台湾…一个洞…嗯…呒通凸</w:t>
      </w:r>
    </w:p>
    <w:p>
      <w:r>
        <w:t>全世人（一辈子）呀…」小郑在不情愿的情况下，多插了老婆两下後，两各男人像摔角比赛要换手时，还要来个Ｇ</w:t>
      </w:r>
    </w:p>
    <w:p>
      <w:r>
        <w:t>ＩＶＥＭＥＦＩＶＥ那样，两人在拍个手後，很有默契的同时交叉个步伐，各自换个对像又开始插起来。</w:t>
      </w:r>
    </w:p>
    <w:p>
      <w:r>
        <w:t>「喔！小郑…我快不行了…我要先射了…小蕙这个娘们实在太会摇了…实在冻未条…太爽了…你慢慢…玩呀…</w:t>
      </w:r>
    </w:p>
    <w:p>
      <w:r>
        <w:t>必要时…我可以帮你…推屁股…」「我也…快出来了…我实在…喔…不能再撑下去了…再玩下去，嗯…我就要送医</w:t>
      </w:r>
    </w:p>
    <w:p>
      <w:r>
        <w:t>院…去了…喔…来了…来了…啊…好爽啊…」小郑阿刚两人冲刺了近二十分钟後，便在两浪女的体内射完精後，都</w:t>
      </w:r>
    </w:p>
    <w:p>
      <w:r>
        <w:t>气喘吁吁的压在两女的身上大口喘气着。反观两女却好像停在高潮边缘就差那临门的一脚，这时的她们把压在身上</w:t>
      </w:r>
    </w:p>
    <w:p>
      <w:r>
        <w:t>的臭男人推开。两人就起身在一旁热吻着，一只手去踗对方的乳头，一只手去插对方的阴穴。</w:t>
      </w:r>
    </w:p>
    <w:p>
      <w:r>
        <w:t>「蕙姐…你好厉害…每一下…都…插…到人家的…花心…啊…求你别…别…再搞了…我已受不了了…呀…喔…</w:t>
      </w:r>
    </w:p>
    <w:p>
      <w:r>
        <w:t>又到了就是那里…不要再弄了…我真的不行了…啊…」「我的好妹子…我…也…快高潮了…你再忍耐一下…啊…我</w:t>
      </w:r>
    </w:p>
    <w:p>
      <w:r>
        <w:t>也要到了…喔…来了…来了…」这时的小蕙更是像男人快射精般的急速抽送，而且一下比一下重、一下比一下深，</w:t>
      </w:r>
    </w:p>
    <w:p>
      <w:r>
        <w:t>插得媛媛的穴肉不停地翻进翻出。过了约五秒，小蕙便停止动作，整个人压在媛媛的身上，两人则不停的喘息着。</w:t>
      </w:r>
    </w:p>
    <w:p>
      <w:r>
        <w:t>第一回合结束了，大夥休息一下，吃点东西，就又下池泡温泉了。小郑看到姊姊惊为天人，就过去帮姊姊擦背。</w:t>
      </w:r>
    </w:p>
    <w:p>
      <w:r>
        <w:t>阿刚最爱我老婆小蕙，当然她就拉老婆到一旁情话绵绵。悠悠当然又缠着她姐夫阿辉在池边挑逗着。美玲最喜欢童</w:t>
      </w:r>
    </w:p>
    <w:p>
      <w:r>
        <w:t>子鸡了，就将至至拉到身边，用她的乳房勾引至至。</w:t>
      </w:r>
    </w:p>
    <w:p>
      <w:r>
        <w:t>剩下我就惨了，小玉从刚刚高潮後，就一直窝在我怀里。而津津我的宝贝，媛媛我的最佳性爱炮友，两人在我</w:t>
      </w:r>
    </w:p>
    <w:p>
      <w:r>
        <w:t>面前用含情脉脉的眼神看我。</w:t>
      </w:r>
    </w:p>
    <w:p>
      <w:r>
        <w:t>我正在不知道如何时，临机一动，就将她们三人带进和室。一进和室小玉美丽的脸蛋，津津高挑的身材，及媛</w:t>
      </w:r>
    </w:p>
    <w:p>
      <w:r>
        <w:t>媛那我最喜欢的美穴，我真不知道要从谁先时，外面已开战了。</w:t>
      </w:r>
    </w:p>
    <w:p>
      <w:r>
        <w:t>姊姊躺在池边让小郑舔她的美穴。至至将美玲拉到洗手台边，让美玲高翘着屁股，他从後面干她。阿辉则躺在</w:t>
      </w:r>
    </w:p>
    <w:p>
      <w:r>
        <w:t>地上让悠悠在上面坐插。老婆与阿刚最激烈，老婆像无尾熊般挂在阿刚身上，阴穴让阿刚的鸡巴插着，嘴巴也与阿</w:t>
      </w:r>
    </w:p>
    <w:p>
      <w:r>
        <w:t>刚热吻着。</w:t>
      </w:r>
    </w:p>
    <w:p>
      <w:r>
        <w:t>这时我身旁的三个女人快疯了。合力将我推倒，小玉嘴巴与我亲吻，津津则舔我的乳头，媛媛更是蹲下去舔我</w:t>
      </w:r>
    </w:p>
    <w:p>
      <w:r>
        <w:t>的肉棒。就这样我全身上下都被舔到了，真是舒服。</w:t>
      </w:r>
    </w:p>
    <w:p>
      <w:r>
        <w:t>这时津津要我躺在床上面朝上，然後双膝跪在我头顶，一个屁股就坐在我脸上，自己用阴户去磨擦我的脸；媛</w:t>
      </w:r>
    </w:p>
    <w:p>
      <w:r>
        <w:t>媛就张着嘴巴把我的鸡巴整个吞下去，然後再ㄛ着嘴巴上下套动我的龟头；我伸长着舌头，努力地舔食津津的阴户，</w:t>
      </w:r>
    </w:p>
    <w:p>
      <w:r>
        <w:t>又含住阴蒂吸吮着，将流下来的淫水全部吞进去。</w:t>
      </w:r>
    </w:p>
    <w:p>
      <w:r>
        <w:t>我双手伸到津津的奶子上面大力地揉，津津开始呻吟起来︰「啊…啊…对啊…叔叔，就是那里…喔…拜托…啊</w:t>
      </w:r>
    </w:p>
    <w:p>
      <w:r>
        <w:t>…好舒服啊…啊…叔叔，再亲一下…我要来了…喔喔喔…我来了…要来了…啊啊…」很快地，津津立刻就达到高潮</w:t>
      </w:r>
    </w:p>
    <w:p>
      <w:r>
        <w:t>了，卧在床头柜上喘息。小玉见了也爬到我头上，将她的很少毛的阴穴也压在我嘴上。我将她光溜溜的阴户掰开，</w:t>
      </w:r>
    </w:p>
    <w:p>
      <w:r>
        <w:t>舌头伸进她的阴道最里面，小玉被我舔得受不了，屁股开始上下左右扭动起来，还自己猛握自己的奶子死命地搓。</w:t>
      </w:r>
    </w:p>
    <w:p>
      <w:r>
        <w:t>媛媛看见小玉的淫浪样，也伸手去握住沾满口水的鸡巴，吐一点口水在龟头上面，然後背向我蹲在我的腰旁，</w:t>
      </w:r>
    </w:p>
    <w:p>
      <w:r>
        <w:t>自己对正鸡巴套了进去，然後再上上下下套了起来。</w:t>
      </w:r>
    </w:p>
    <w:p>
      <w:r>
        <w:t>这两个女人像在比赛一样地浪叫起来，一次比一次更大声︰「啊…阿雄哥，你好会亲喔…就是那里…喔…喔…</w:t>
      </w:r>
    </w:p>
    <w:p>
      <w:r>
        <w:t>啊啊…妹妹好舒服啊…啊…阿雄…我要升天了…好美ㄛ…喔喔喔…来了…来了…啊啊…啊…」「嗯…嗯…阿雄的大</w:t>
      </w:r>
    </w:p>
    <w:p>
      <w:r>
        <w:t>鸡…巴…喔…插得好深喔…啊啊…受不了啊…啊…大鸡巴…我要来了…喔喔喔…我来了…要来了…啊啊啊啊…啊…」</w:t>
      </w:r>
    </w:p>
    <w:p>
      <w:r>
        <w:t>哪一个男人受得了这两个女人的淫声浪语？我紧紧抱住小玉的屁股，舌头深深埋进她阴道，下腰弓起，龟头奋力地</w:t>
      </w:r>
    </w:p>
    <w:p>
      <w:r>
        <w:t>往上一顶，把精液全射进媛媛的子宫里面了。</w:t>
      </w:r>
    </w:p>
    <w:p>
      <w:r>
        <w:t>媛媛还舍不得离开，非要我的鸡巴软下来滑出阴道後才肯下来，然後还转过身，张嘴将我阴茎上面的淫液通通</w:t>
      </w:r>
    </w:p>
    <w:p>
      <w:r>
        <w:t>用舌头舔乾净，发出「啧！啧！啧！」品味的声音。小玉在我的舔弄下也得到两次高潮，她高兴地俯身跟我接吻，</w:t>
      </w:r>
    </w:p>
    <w:p>
      <w:r>
        <w:t>将我嘴巴里她的淫水吸出去，然後再往下去舔我的胸膛。</w:t>
      </w:r>
    </w:p>
    <w:p>
      <w:r>
        <w:t>我抱着小玉也不知道睡了多久，突然被小玉的亲吻给吵醒。我的鸡巴也有手在抚摸着，低头一看原来是至至在</w:t>
      </w:r>
    </w:p>
    <w:p>
      <w:r>
        <w:t>干小玉，手也抚摸着我的肉棒。</w:t>
      </w:r>
    </w:p>
    <w:p>
      <w:r>
        <w:t>「喔…好玉姨…你的美穴…真是…又窄、又紧…夹得大鸡巴…嗯…真是爽快呀…喔…快摇动你的浪臀…让我们</w:t>
      </w:r>
    </w:p>
    <w:p>
      <w:r>
        <w:t>…一起…享受在大自然下的快乐…对对…就是这样…我的亲亲小贱人…我…爱死你的美穴了…啊…大鸡巴…嗯…要</w:t>
      </w:r>
    </w:p>
    <w:p>
      <w:r>
        <w:t>再插你…一百下…一千下…一万下…一直插下去…」「好至至…好老公…快用力插吧…小浪女…愿意让你…插…操</w:t>
      </w:r>
    </w:p>
    <w:p>
      <w:r>
        <w:t>我的小穴…喔…就是那里…别停…啊…」小玉这样第一次在这公开场合之下跟人做爱，心中真是刺激美妙，那种让</w:t>
      </w:r>
    </w:p>
    <w:p>
      <w:r>
        <w:t>人看的感觉又跟关在房门内做又不一样，在这心理作用的刺激下，一直不断的高潮着。</w:t>
      </w:r>
    </w:p>
    <w:p>
      <w:r>
        <w:t>看着小玉与至至在做爱，我的鸡巴也硬梆梆的，起身与小玉亲吻一番，就离开找对象去了。躺椅上姐姐躺着在</w:t>
      </w:r>
    </w:p>
    <w:p>
      <w:r>
        <w:t>休息，阴穴口被撑大，还流着不知道是谁的精液。</w:t>
      </w:r>
    </w:p>
    <w:p>
      <w:r>
        <w:t>而在一旁老婆趴着抱住小郑的腰，张口舔小郑的肉棒。小郑也伸长着手抚摸老婆的豪乳。老婆的身後是阿刚站</w:t>
      </w:r>
    </w:p>
    <w:p>
      <w:r>
        <w:t>着扶住老婆的臀部拼命的抽插。我想应该是小郑与阿刚联合将姊姊给干爽了，现在换干老婆。</w:t>
      </w:r>
    </w:p>
    <w:p>
      <w:r>
        <w:t>另一战场在池边，美玲正骑在阿辉身上拼命的摇，而悠悠则躺在阿辉胸前舔他的乳头。</w:t>
      </w:r>
    </w:p>
    <w:p>
      <w:r>
        <w:t>「阿辉！你的鸡巴好硬…喔…好烫…嗯…嗯…爽…我要出来了…喔…」「玲姐…你好淫荡喔…摇得我好爽啊…</w:t>
      </w:r>
    </w:p>
    <w:p>
      <w:r>
        <w:t>喔…喔…等我…我们一起出来…喔…」阿辉努力的往上顶，而美玲亦是拼命的摇，没几下两人同时高潮了，两人抱</w:t>
      </w:r>
    </w:p>
    <w:p>
      <w:r>
        <w:t>的紧紧的，完全不理会悠悠。害悠悠在一旁嘟着嘴巴用手插自己的阴穴。我见状马上将悠悠拉到墙边，让她靠着墙</w:t>
      </w:r>
    </w:p>
    <w:p>
      <w:r>
        <w:t>壁正面对着我。我先与她热吻一番，再将她的一只脚抬高，用力的将我的肉棒插进她的美穴里。</w:t>
      </w:r>
    </w:p>
    <w:p>
      <w:r>
        <w:t>「臭姐夫…只顾着插美玲姐…都不理人家…喔…喔…还是叔叔你好…喔…干死人了…叔叔…我好爱你喔…嗯…</w:t>
      </w:r>
    </w:p>
    <w:p>
      <w:r>
        <w:t>嗯…嗯…」悠悠可能刚刚忍太久了，我才插没几下她就差不多了。</w:t>
      </w:r>
    </w:p>
    <w:p>
      <w:r>
        <w:t>「喔…喔…喔…叔叔…我不行了…」悠悠说完整个人就瘫在墙壁上。</w:t>
      </w:r>
    </w:p>
    <w:p>
      <w:r>
        <w:t>这时阿刚与小郑也分别将精液射进老婆的嘴里与美穴里，三人躺在地上一直急喘着。和室里的小玉与至至也抱</w:t>
      </w:r>
    </w:p>
    <w:p>
      <w:r>
        <w:t>着睡着了。</w:t>
      </w:r>
    </w:p>
    <w:p>
      <w:r>
        <w:t>哇！所有人都睡了，那我的鸡巴怎麽办？就在这时候，和室里传出媛媛与津津的淫叫声，我进去一看，原来是</w:t>
      </w:r>
    </w:p>
    <w:p>
      <w:r>
        <w:t>媛媛在舔津津的阴穴，媛媛的屁股刚好向着我。我不说二话，赶紧跪在媛媛身後，用力的将鸡巴插进她那肥穴里。</w:t>
      </w:r>
    </w:p>
    <w:p>
      <w:r>
        <w:t>哇！好紧，好爽。</w:t>
      </w:r>
    </w:p>
    <w:p>
      <w:r>
        <w:t>三人成一直线拼命的玩。也不知道干了多久，变成我躺着让津津在上面插，而媛媛则坐在我脸上，让我舔她肥</w:t>
      </w:r>
    </w:p>
    <w:p>
      <w:r>
        <w:t>穴，她则在上面与津津热吻着。</w:t>
      </w:r>
    </w:p>
    <w:p>
      <w:r>
        <w:t>没多久津津高潮了，剩下我与媛媛在做最後的努力。躺着，侧卧，女上，趴着，玩变了所有的招式。这时所有</w:t>
      </w:r>
    </w:p>
    <w:p>
      <w:r>
        <w:t>的人都醒了，在我们旁边欣赏我与媛媛的性爱教学。有人在旁边看，我与媛媛更是激动，插的更猛。</w:t>
      </w:r>
    </w:p>
    <w:p>
      <w:r>
        <w:t>在我的努力之下，媛媛马上抱住我的腰，嘴巴微张，涨红了脸，我知道是时候了，於是加快速度，每一下都先</w:t>
      </w:r>
    </w:p>
    <w:p>
      <w:r>
        <w:t>抽到阴道口，再快速地刺到阴道最底层，每一次抽插，媛媛口中就会惊呼一声，到後来只有语音不全的浪叫︰「啊</w:t>
      </w:r>
    </w:p>
    <w:p>
      <w:r>
        <w:t>…啊…爽死我了…阿雄你真会干…妹妹快死了…啊…啊…我要来了…」「啊…你的东西好大喔…啊…涨死啦…鸡巴</w:t>
      </w:r>
    </w:p>
    <w:p>
      <w:r>
        <w:t>哥哥…快干死妹妹了…啊…啊…我爽了…」媛媛不停咿喔浪叫，我只觉得阴道一阵抽搐，紧紧夹住我的鸡巴，喷出</w:t>
      </w:r>
    </w:p>
    <w:p>
      <w:r>
        <w:t>一股阴精，冲向我的龟头来。我顿时觉得脑门像被电流击中一样，背脊一凉，精液全部灌到她子宫里。</w:t>
      </w:r>
    </w:p>
    <w:p>
      <w:r>
        <w:t>了事後，我趴在媛媛身上休息，享受这余韵，舍不得离开。媛媛轻抚我背脊说︰「雄哥你真棒…妹妹我从来没</w:t>
      </w:r>
    </w:p>
    <w:p>
      <w:r>
        <w:t>享受过这麽棒的做爱…」「老公不要与媛媛恩爱了，快来洗一洗，要吃饭了。」老婆的声音打断了我与媛媛的缠缅，</w:t>
      </w:r>
    </w:p>
    <w:p>
      <w:r>
        <w:t>只好将媛媛拉起来，进温泉池洗澡了。</w:t>
      </w:r>
    </w:p>
    <w:p>
      <w:r>
        <w:t>後来吃完饭，就各至回家，结束今天的疯狂游戏了。</w:t>
      </w:r>
    </w:p>
    <w:p>
      <w:r>
        <w:t>後来姊姊也跟我们一起回家，她说我今天插过所有的女人，就是没干过她。她要我晚上向媛媛刚刚那样爽就行</w:t>
      </w:r>
    </w:p>
    <w:p>
      <w:r>
        <w:t>了。哇！好辛苦啊，歹命啊！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