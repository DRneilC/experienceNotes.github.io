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风骚老婆之夜店淫乱</w:t>
      </w:r>
    </w:p>
    <w:p>
      <w:r>
        <w:t>.</w:t>
      </w:r>
    </w:p>
    <w:p>
      <w:r>
        <w:t>我经常带老婆到一些会邀请现场女观众上台跳舞的夜店玩，很喜欢在台下看那些辣妹上台跳一些挑逗的舞蹈。</w:t>
      </w:r>
    </w:p>
    <w:p>
      <w:r>
        <w:t>有些玩的比较凶的，还有主持人或舞男之类的在台上，引导或直接动手将那些女孩子的衣服脱到只剩一条小裤裤。</w:t>
      </w:r>
    </w:p>
    <w:p>
      <w:r>
        <w:t>甚至於脱的光光的，然後再做出一些极挑逗的动作。</w:t>
      </w:r>
    </w:p>
    <w:p>
      <w:r>
        <w:t>我老婆也十分喜欢看这类表演，而且一直觉得台上那些女生还真敢，不知她们怎麽办得到，其实我心里面也很</w:t>
      </w:r>
    </w:p>
    <w:p>
      <w:r>
        <w:t>希望老婆有机会能上台玩一玩，毕竟坐在台下看别的女生，和看自己老婆被淩辱是不一样的视觉刺激。但每次主持</w:t>
      </w:r>
    </w:p>
    <w:p>
      <w:r>
        <w:t>人邀请她上台玩时她又不愿意，我也一直鼓励她上台去玩一下。</w:t>
      </w:r>
    </w:p>
    <w:p>
      <w:r>
        <w:t>一天晚上我们去了一家以前没去过的店，所以也不太清楚玩的尺度有多疯。进去的时候，台上正有一个少女和</w:t>
      </w:r>
    </w:p>
    <w:p>
      <w:r>
        <w:t>舞男在跳舞。舞男身上只有一条鼓得老高的丁字裤。</w:t>
      </w:r>
    </w:p>
    <w:p>
      <w:r>
        <w:t>我们才刚坐下来，音乐刚快要结束。那少女的衣服还算完整，上身还戴着半透明的胸罩，下身露出那粉红色的</w:t>
      </w:r>
    </w:p>
    <w:p>
      <w:r>
        <w:t>小裤裤，那上衣和短裙已掉在台上的一个角落。</w:t>
      </w:r>
    </w:p>
    <w:p>
      <w:r>
        <w:t>音乐结束後，她整理了一下她的胸罩，弯腰捡起掉在台边的上衣和短裙，带着胀红的笑脸往台下走。</w:t>
      </w:r>
    </w:p>
    <w:p>
      <w:r>
        <w:t>然後灯光一暗，一盏射灯来回扫射，最後停在我老婆身上。台上主持人向她伸出手，便要邀请她上台。</w:t>
      </w:r>
    </w:p>
    <w:p>
      <w:r>
        <w:t>她胀红着脸，眼睛看着我像是在问我意见，也像向我求援。台下已经发出热烈的掌声，催促她上台。</w:t>
      </w:r>
    </w:p>
    <w:p>
      <w:r>
        <w:t>我也连哄带骗的说：「上去玩玩吧！刚才那个女的也不是十分过份，出来玩要玩得高兴才是。」她说：「稍微</w:t>
      </w:r>
    </w:p>
    <w:p>
      <w:r>
        <w:t>接触点到为止，太惹火的动作我可不愿去做。你要看顾着我哦！」我连声说：「好啦！好啦！我知道喇！我会看着</w:t>
      </w:r>
    </w:p>
    <w:p>
      <w:r>
        <w:t>你的！」老婆已到了台上。我当然会看着她喇，那麽难得的机会，我怎会轻易错过！我还恨不得手上有一台摄录机</w:t>
      </w:r>
    </w:p>
    <w:p>
      <w:r>
        <w:t>呢！</w:t>
      </w:r>
    </w:p>
    <w:p>
      <w:r>
        <w:t>我老婆一上台，强劲的音乐便响起来。一开始舞男很温柔的带她跳舞，好让我老婆能够放松心情。慢慢的舞男</w:t>
      </w:r>
    </w:p>
    <w:p>
      <w:r>
        <w:t>就将老婆的双手放在他胸前滑动。跟着他从後紧拥着她的腰，下身一挺一挺的，把他肿肿的裆裤股沟上摩擦。</w:t>
      </w:r>
    </w:p>
    <w:p>
      <w:r>
        <w:t>这时老婆整个脸都胀红了起来，但我看的出来她内心其实是挺兴奋的。我老婆今天穿的是无吊带胸罩，外罩一</w:t>
      </w:r>
    </w:p>
    <w:p>
      <w:r>
        <w:t>件在腰间打结的白色衬衫露出一截肚皮，下身是一条超短裙。看起来十分性感迷人。</w:t>
      </w:r>
    </w:p>
    <w:p>
      <w:r>
        <w:t>这时舞男看出老婆已慢慢的进入状况。在挺动的同时，那舞男的一双手已很技巧的解开她衬衫腰间的结。我老</w:t>
      </w:r>
    </w:p>
    <w:p>
      <w:r>
        <w:t>婆在一个转身的动作时，来一个金蝉退壳，那白色衬衫已拿在舞男的手上。我也没想我老婆会来这一手。不知情的</w:t>
      </w:r>
    </w:p>
    <w:p>
      <w:r>
        <w:t>还以为是预先彩排过的。</w:t>
      </w:r>
    </w:p>
    <w:p>
      <w:r>
        <w:t>这时的情景令我十分兴奋，裤裆里都肿了起来。看着老婆在公开场合，一百多双眼睛下与别的男人亲密的在跳</w:t>
      </w:r>
    </w:p>
    <w:p>
      <w:r>
        <w:t>舞。虽然只脱了上衣，和穿泳装没有多大分别，但已经让我十分的亢奋。</w:t>
      </w:r>
    </w:p>
    <w:p>
      <w:r>
        <w:t>那天老婆穿的胸罩是白色的料子，虽然不是很透明，但经过一轮热舞和股沟上的摩擦，那两颗小奶头已经非常</w:t>
      </w:r>
    </w:p>
    <w:p>
      <w:r>
        <w:t>明显的凸了起来，完全的显现在众人视线之下。我在台下也感觉得到所有观众的狂热，眼珠子好像都快要掉出来了，</w:t>
      </w:r>
    </w:p>
    <w:p>
      <w:r>
        <w:t>这让我的虚荣心不自觉的膨胀，随着若有似无的喘息声，我那美丽的老婆都不知脸颊有多红，像火烧起来一般。</w:t>
      </w:r>
    </w:p>
    <w:p>
      <w:r>
        <w:t>台上的她，上身只有一抹胸罩，胸脯压在那舞男身上，不停的摆动着她圆滚滚的屁股。舞男的双手已经摸到短</w:t>
      </w:r>
    </w:p>
    <w:p>
      <w:r>
        <w:t>裙後面拉链的位置。不用一秒钟，那短裙便落在地上，围成一圈的卷在她脚踝旁边。还好她今天穿的不是透明的或</w:t>
      </w:r>
    </w:p>
    <w:p>
      <w:r>
        <w:t>是丁字裤，只是有一点点低腰。细心的看的话可以看到一两根卷卷的毛毛从旁边露了出来。</w:t>
      </w:r>
    </w:p>
    <w:p>
      <w:r>
        <w:t>老婆整个脸都胀红了起来，但我看的出来她内心其实是兴奋的。可能她觉得之前的那个女生也是脱剩胸罩和内</w:t>
      </w:r>
    </w:p>
    <w:p>
      <w:r>
        <w:t>裤，所以她也没想什麽，提脚便踏出那地上的一圈短裙，顺脚一踢，便将那短裙踼到台边。台上的她全身上下只剩</w:t>
      </w:r>
    </w:p>
    <w:p>
      <w:r>
        <w:t>下胸罩和一条小小的低腰内裤，双脚踩着一双高跟鞋。台下观众更是不停的鼓掌她双手隔着胸罩，一手一边的在搓</w:t>
      </w:r>
    </w:p>
    <w:p>
      <w:r>
        <w:t>揉着她的胸脯。双腿胯在那舞男的一条腿上，用她的小蜜穴隔着内裤摩擦着他的大腿。有时还真的不理解女人的心</w:t>
      </w:r>
    </w:p>
    <w:p>
      <w:r>
        <w:t>理，上台前还说什麽太惹火的动作不愿意做。现在她这样子的舞姿还真可能擦出火呢！</w:t>
      </w:r>
    </w:p>
    <w:p>
      <w:r>
        <w:t>那舞男的右手围着她的後背以保持她的平衡。也看不出他手上有什麽动作，忽然间她胸罩的背扣绷了开来。事</w:t>
      </w:r>
    </w:p>
    <w:p>
      <w:r>
        <w:t>出突然，我老婆在胸脯搓揉着的双手立即紧按住她的一双乳房。眼神往我身上一瞟，像是在发出求救讯号，但难得</w:t>
      </w:r>
    </w:p>
    <w:p>
      <w:r>
        <w:t>有这样的机会，我又怎会就此轻易放过，我轻轻点了点头示意她没关系。</w:t>
      </w:r>
    </w:p>
    <w:p>
      <w:r>
        <w:t>这时音乐骤然停止，换上了一轮鼓声，有点儿像魔术表演一样。那舞男在我老婆耳边说了一些话，然後一手拉</w:t>
      </w:r>
    </w:p>
    <w:p>
      <w:r>
        <w:t>着她的胸罩，用力一扯，便将她的胸罩扯了下来。我老婆双手还是按在她的乳房上面。虽然是一点不露，但台下已</w:t>
      </w:r>
    </w:p>
    <w:p>
      <w:r>
        <w:t>响起一片热烈的掌声。</w:t>
      </w:r>
    </w:p>
    <w:p>
      <w:r>
        <w:t>事後她告诉我当时那舞男对她说保证不会在没经过她同意前让她露点，她才会让他扯掉她的胸罩。实际上她到</w:t>
      </w:r>
    </w:p>
    <w:p>
      <w:r>
        <w:t>那时为止还是没有露过一点。</w:t>
      </w:r>
    </w:p>
    <w:p>
      <w:r>
        <w:t>现场正如我之前说的，好像变成魔术表演一般。只见我老婆站在台上光着上身，手按胸脯。那舞男回身向後台</w:t>
      </w:r>
    </w:p>
    <w:p>
      <w:r>
        <w:t>招了招手，然後便看到刚才那个主持人走了出来，手里端着一个纸盒。他们站在我老婆身前，手忙脚乱的在她胸前</w:t>
      </w:r>
    </w:p>
    <w:p>
      <w:r>
        <w:t>做了一番工夫。我在台下也看不见他们在搞一些什麽。只是隐约看到他们手上拿着一小块闪闪发亮的东西在她胸前</w:t>
      </w:r>
    </w:p>
    <w:p>
      <w:r>
        <w:t>来回涂抹。我老婆也一直低着头在看。然後，又来了一轮鼓声。当他们让开位置，让大家再看到我老婆。只见她慢</w:t>
      </w:r>
    </w:p>
    <w:p>
      <w:r>
        <w:t>慢的拿开她的左手，露出她的左边乳房，却看见乳头上贴了一块闪亮的乳贴。刚好盖住她的乳头。那乳贴还带着几</w:t>
      </w:r>
    </w:p>
    <w:p>
      <w:r>
        <w:t>丝约十公分长的繐带，看起来就像艳舞女郎的舞衣一样。</w:t>
      </w:r>
    </w:p>
    <w:p>
      <w:r>
        <w:t>妈的！说什麽太过暴露的不可以。只贴一块乳贴还不算太过暴露吗？当她手一拿开，整个乳房都已经能看见哪，</w:t>
      </w:r>
    </w:p>
    <w:p>
      <w:r>
        <w:t>还差那麽一点吗！我老婆现在的左边乳房是南北半球全都露。贴不贴乳贴都是一样！看起来和脱衣舞娘一点差别都</w:t>
      </w:r>
    </w:p>
    <w:p>
      <w:r>
        <w:t>没有。</w:t>
      </w:r>
    </w:p>
    <w:p>
      <w:r>
        <w:t>跟着又是一轮鼓声，像是预告着将会有更精彩的演出。只见那主持人拉着我老婆的左手，慢慢的推进她的小裤</w:t>
      </w:r>
    </w:p>
    <w:p>
      <w:r>
        <w:t>裤里面。位置刚刚好盖在她的蜜穴上面。两只手塞在那低腰裤里头，撑得那已经小得可怜的布片离开了身体，再不</w:t>
      </w:r>
    </w:p>
    <w:p>
      <w:r>
        <w:t>能遮挡她黑黑的卷毛。但仍看不清到底是谁人的手指在挖着她的蜜穴。</w:t>
      </w:r>
    </w:p>
    <w:p>
      <w:r>
        <w:t>两只手在她的蜜穴上搓揉了好一阵，那站在一旁的舞男突然从後将她的内裤拉了下来。我老婆猛然交剪着双腿，</w:t>
      </w:r>
    </w:p>
    <w:p>
      <w:r>
        <w:t>希望能留着那被往下拉的小内裤。但右手按着乳房，左手按着蜜穴，又怎麽能抗拒那舞男的拉扯。眼看着那小内裤</w:t>
      </w:r>
    </w:p>
    <w:p>
      <w:r>
        <w:t>被拉到脚踝，已无能为力。内裤圈在脚踝连走动也有困难，只有无可奈何的提起脚，踏了出来。</w:t>
      </w:r>
    </w:p>
    <w:p>
      <w:r>
        <w:t>我老婆站在台上，侧着身，双手按着乳房和蜜穴，眼光往我这边盯着，希望我能把她救下来。我心里也很犹豫</w:t>
      </w:r>
    </w:p>
    <w:p>
      <w:r>
        <w:t>不决，一方面不想老婆被玩得太过份，另一方面却希望多看一会，只能用眼神示意要她再忍耐一下。台下却一片欢</w:t>
      </w:r>
    </w:p>
    <w:p>
      <w:r>
        <w:t>呼声和口哨声，鼓励我老婆拿开双手，来个彻底的全裸露。</w:t>
      </w:r>
    </w:p>
    <w:p>
      <w:r>
        <w:t>那舞男又在我老婆耳说：「我说过不会让你露点的，对不对！你手让开一下好让我替你遮一下。」只见那舞男</w:t>
      </w:r>
    </w:p>
    <w:p>
      <w:r>
        <w:t>跪在我老婆面前，示意她将手让开一点。我老婆半转过身，背对着台下，将按在蜜穴上的手挪动了一下。从後面看，</w:t>
      </w:r>
    </w:p>
    <w:p>
      <w:r>
        <w:t>还可以看见她几根手指头紧紧的按着。那舞男从盒子里又拿一块远看像个蝴蝶型的东西，在她前面弄了一会，然後</w:t>
      </w:r>
    </w:p>
    <w:p>
      <w:r>
        <w:t>又站起来，在她右胸又动了一番工夫。我老婆还不停的低头看她到底有没有穿帮。然後像是松了一口气的，缓缓的</w:t>
      </w:r>
    </w:p>
    <w:p>
      <w:r>
        <w:t>转过身来，拿开了双手。只见她的蜜穴上已经梆上一个蝴蝶型的震动器。右边乳房也贴了一块跟左边一样的带繐闪</w:t>
      </w:r>
    </w:p>
    <w:p>
      <w:r>
        <w:t>亮乳贴。</w:t>
      </w:r>
    </w:p>
    <w:p>
      <w:r>
        <w:t>站在台上的她，全身上下就只是两张乳贴和一个震动器。她好像已经豁了出去一样，双手也不再按着乳房或蜜</w:t>
      </w:r>
    </w:p>
    <w:p>
      <w:r>
        <w:t>穴。然後音乐又再次响起来。那舞男带着她又开始跳起舞来。这一段热舞因为少了束缚，动作比较自然了一点，所</w:t>
      </w:r>
    </w:p>
    <w:p>
      <w:r>
        <w:t>以更是来得热烈。只见我老婆双乳不停的在空气中晃动，带动着那繐带在乱舞。</w:t>
      </w:r>
    </w:p>
    <w:p>
      <w:r>
        <w:t>她的目光有时候射到我身上，但已没有刚才的那种像求援的眼光。换上是一种兴奋但复杂的眼神。</w:t>
      </w:r>
    </w:p>
    <w:p>
      <w:r>
        <w:t>这时，她又转过身，背靠着那猛男，身体上下耸动着，以後背和屁股摩擦他的前胸和那鼓胀的下体。她还拉他</w:t>
      </w:r>
    </w:p>
    <w:p>
      <w:r>
        <w:t>的双手去爱抚她的乳房。那舞男也老实不客气，从後捏着她的乳房，手一转一转的将那繐带甩得像两个风车一样，</w:t>
      </w:r>
    </w:p>
    <w:p>
      <w:r>
        <w:t>在她胸前不停打转。</w:t>
      </w:r>
    </w:p>
    <w:p>
      <w:r>
        <w:t>在这里跟各位解释一下，我老婆是大奶一族，胸罩是用D 罩杯的。要不然不管你怎麽甩也不可能甩得动那繐带。</w:t>
      </w:r>
    </w:p>
    <w:p>
      <w:r>
        <w:t>她举起双手往後抱住他的脖子，转过脸在他的耳边说了一些话。从他的眼神，可以感到他有点不相信，但带着</w:t>
      </w:r>
    </w:p>
    <w:p>
      <w:r>
        <w:t>明显的兴奋。只见我老婆转身，跪下左手拉下他的丁字裤，右手抓住他立刻跳了出来的肉棒，套弄了几下，便张口</w:t>
      </w:r>
    </w:p>
    <w:p>
      <w:r>
        <w:t>吞下了他那紫胀的龟头，头跟着前後摆动的替他口交起来。只见她一时舌头在他马眼打转，一时从龟头一直舔到下</w:t>
      </w:r>
    </w:p>
    <w:p>
      <w:r>
        <w:t>面的睾丸上。我老婆的口技算是挺不错的，有时候我会在她口舌服务时忍不住口爆。</w:t>
      </w:r>
    </w:p>
    <w:p>
      <w:r>
        <w:t>那舞男回过头向後台招了招手，一张长沙发便推到台中央。他大刺刺的坐了下来，享受着我老婆的服务，并不</w:t>
      </w:r>
    </w:p>
    <w:p>
      <w:r>
        <w:t>时拨开她的头发，让大家能清楚看见她的樱桃小咀在套弄着他的阴茎。</w:t>
      </w:r>
    </w:p>
    <w:p>
      <w:r>
        <w:t>我老婆这时是背对着台下蹲着，屁股眼自然的张开，对着台下的观众。这是她上台那麽久以来第一次露点，而</w:t>
      </w:r>
    </w:p>
    <w:p>
      <w:r>
        <w:t>且一露的便是第四点。她蜜穴上梆着的震动器，也有点盖不住她的蜜穴，隐隐约约的可看见泛着水光。说实在的，</w:t>
      </w:r>
    </w:p>
    <w:p>
      <w:r>
        <w:t>那舞男的确没有让她露过点。现在是她自己将她的屁眼展露在观众。</w:t>
      </w:r>
    </w:p>
    <w:p>
      <w:r>
        <w:t>舔了差不多有个几分钟，她站了起来，转过身，面对着所有观众。眼睛往我身上瞟了一眼，在我还没有作出反</w:t>
      </w:r>
    </w:p>
    <w:p>
      <w:r>
        <w:t>应之前，便毫不犹豫的一手解开那梆着震动器的绳子，露出那泛滥成灾的浓黑蜜穴。（我老婆的阴毛不多也不稀，</w:t>
      </w:r>
    </w:p>
    <w:p>
      <w:r>
        <w:t>但密密黑黑的，和她白晢的肌肤形成对比。）只见她一手把着那立得老高的肉棒，摆正一下位置，屁股一沈，那舞</w:t>
      </w:r>
    </w:p>
    <w:p>
      <w:r>
        <w:t>男的龟头便隐没在我老婆的蜜穴里面。再来回上下套弄几次，整支肉棒便一插到底，只剩那像个网球一般大的袋袋</w:t>
      </w:r>
    </w:p>
    <w:p>
      <w:r>
        <w:t>在外头。</w:t>
      </w:r>
    </w:p>
    <w:p>
      <w:r>
        <w:t>那舞男从後伸出双手扶着我老婆的腰部，让她一耸一耸的用蜜穴套弄他的肉棒。她仰着头，闭上双眼，双手来</w:t>
      </w:r>
    </w:p>
    <w:p>
      <w:r>
        <w:t>回在她的胸部搓揉。揉了没多久，那两个乳贴便给她揉了下来。她却想都没想随手丢了在地上。等於说，我老婆是</w:t>
      </w:r>
    </w:p>
    <w:p>
      <w:r>
        <w:t>正面三点全裸暴露在一厅观众的面前。</w:t>
      </w:r>
    </w:p>
    <w:p>
      <w:r>
        <w:t>这时我倒是有一点不是味儿的，很想把老婆从台上拉下来，可是看着台下所有观众的眼神，每个都像恨不得想</w:t>
      </w:r>
    </w:p>
    <w:p>
      <w:r>
        <w:t>吃掉我老婆一般的表情，我便又忍住了。既然要玩，便放开心情吧！</w:t>
      </w:r>
    </w:p>
    <w:p>
      <w:r>
        <w:t>我老婆摇了一会，便站了起来，那舞男的肉棒便滑了出来。我以为她终於觉得玩得过了头，想终止这荒淫的场</w:t>
      </w:r>
    </w:p>
    <w:p>
      <w:r>
        <w:t>面。那想到她转过身来，又爬到那舞男的身上，抓起他的阳具又往她蜜穴里塞。这时全场的气氛已经到了有点失控</w:t>
      </w:r>
    </w:p>
    <w:p>
      <w:r>
        <w:t>的边缘。掌声跟着我老婆摇动屁股的节拍不断响起。而且节奏在不停的加快。</w:t>
      </w:r>
    </w:p>
    <w:p>
      <w:r>
        <w:t>突然哇的一声，我老婆整个身体趴在那舞男的身上，不停的在颤抖。这情景我是太熟识啦！每次她高潮来临的</w:t>
      </w:r>
    </w:p>
    <w:p>
      <w:r>
        <w:t>时候便是这样子。这时候全场气氛已达到最亢奋的境界。在欢声雷动下，我老婆起头在舞男的耳边说了几句话，</w:t>
      </w:r>
    </w:p>
    <w:p>
      <w:r>
        <w:t>又回过头往我这边示意了一下，也不知是说了一些什麽。那舞男一脸淫笑对我瞟了一眼，然後招手叫主持人过来交</w:t>
      </w:r>
    </w:p>
    <w:p>
      <w:r>
        <w:t>代了几句话。</w:t>
      </w:r>
    </w:p>
    <w:p>
      <w:r>
        <w:t>那主持人跟着便宣布：「我们的女主角现在要邀请台下的一位现场观众加入表演！这位幸运儿就是……」跟着</w:t>
      </w:r>
    </w:p>
    <w:p>
      <w:r>
        <w:t>射灯满场乱扫，最後停在坐在我旁边桌子的一个男生。那男生站了起来抱拳打了一个四方揖，满脸笑容的便往台上</w:t>
      </w:r>
    </w:p>
    <w:p>
      <w:r>
        <w:t>走。</w:t>
      </w:r>
    </w:p>
    <w:p>
      <w:r>
        <w:t>（我後来问过我老婆，她说她本来是要叫我上台的。只是那舞男特意的叫错了坐我旁边桌子的男生。）我老婆</w:t>
      </w:r>
    </w:p>
    <w:p>
      <w:r>
        <w:t>因为刚来了高潮，全身发软，只趴在那舞男身上，一点也不知道事情有了变化。那男生也一直未发一言，所以我老</w:t>
      </w:r>
    </w:p>
    <w:p>
      <w:r>
        <w:t>婆也无从知道正要上台的并不是我。那舞男更是有意的抱着我老婆，而且还慢慢的抽动他的肉棒，让她只顾着享受</w:t>
      </w:r>
    </w:p>
    <w:p>
      <w:r>
        <w:t>高潮後的余韵，完全没意识到要转头去看看那跑上台的是不是我。</w:t>
      </w:r>
    </w:p>
    <w:p>
      <w:r>
        <w:t>那男生一步一跳的立即上了台，在不到半分钟的时间便将身上的衣服全脱光。他站到我老婆的背後，轻轻的扶</w:t>
      </w:r>
    </w:p>
    <w:p>
      <w:r>
        <w:t>着她的腰，要她转过身来。看她像要起腰准备脱开那仍然插在她蜜穴里的肉棒。但那舞男却把持着她的腰，要她</w:t>
      </w:r>
    </w:p>
    <w:p>
      <w:r>
        <w:t>以插着肉棒的姿势来转身。我老婆也没抗拒便依着照办。</w:t>
      </w:r>
    </w:p>
    <w:p>
      <w:r>
        <w:t>当她转过身来，看到面前是一个不认识的陌生人後，表现一脸错愕。想要挣紮又怎能挣得过两个男生。那刚上</w:t>
      </w:r>
    </w:p>
    <w:p>
      <w:r>
        <w:t>台的男生在台下已经看得血脉愤张，所以一上台那肉棒便已撑的直直，完全是在作战状态。</w:t>
      </w:r>
    </w:p>
    <w:p>
      <w:r>
        <w:t>我从台下看他们两个眼神交换，一个在问：「你要先退出来吗？」另一个用眼神回答：「就这样进来吧。」於</w:t>
      </w:r>
    </w:p>
    <w:p>
      <w:r>
        <w:t>是刚上台的便提枪上马，将肉棒硬塞进我老婆的蜜穴里。</w:t>
      </w:r>
    </w:p>
    <w:p>
      <w:r>
        <w:t>大家如果有看三级图片的话，也应该有看过，如果男生是从後插进女生的蜜穴的话，只要男生的肉棒不是大得</w:t>
      </w:r>
    </w:p>
    <w:p>
      <w:r>
        <w:t>撑得蜜穴满满的，在蜜穴的上方靠近阴核下端会留下一个小小的三角形空隙。第二根肉棒如果是尖长型而且硬度足</w:t>
      </w:r>
    </w:p>
    <w:p>
      <w:r>
        <w:t>够的话，是可以从这空隙硬塞进去的。我从台下是没法看得清楚，但相信当时的情况应该是八九不离十。</w:t>
      </w:r>
    </w:p>
    <w:p>
      <w:r>
        <w:t>只见我老婆一只手往身前的男生胸前推，一边屁股想要往上提。但却被身後的舞男紧紧抱着腰，怎麽也闪不开</w:t>
      </w:r>
    </w:p>
    <w:p>
      <w:r>
        <w:t>在前面要插进来的第二根肉棒。只见她仰着头，皱着眉，紧闭双眼，默默承受着蜜穴同时被两根肉棒扩张的撕裂感。</w:t>
      </w:r>
    </w:p>
    <w:p>
      <w:r>
        <w:t>时间好像过了一世纪，整个大厅也静得一点声音都没有。那男生在将肉棒全塞进去之後，也停了下来，好让我</w:t>
      </w:r>
    </w:p>
    <w:p>
      <w:r>
        <w:t>老婆缓一口气。三个人在台上都没有动静。我老婆慢慢的张开眼睛，低头看了看蜜穴上齐根插着两支肉棒，长长的</w:t>
      </w:r>
    </w:p>
    <w:p>
      <w:r>
        <w:t>呼了一口气。全场立刻响起热烈的掌声。那男生开始缓缓的抽动他的肉棒。</w:t>
      </w:r>
    </w:p>
    <w:p>
      <w:r>
        <w:t>当他肉棒往外带时，我老婆便身体放松了一下。当他要往里面推进时，我老婆便伸手撑着他的胸口，绷紧眉头，</w:t>
      </w:r>
    </w:p>
    <w:p>
      <w:r>
        <w:t>腰往上提来迎接插入的肉棒。来回抽动了一会，我老婆好像已适应了那胀满的感觉，从刚开始的不适变成了点点快</w:t>
      </w:r>
    </w:p>
    <w:p>
      <w:r>
        <w:t>感。点点快感又变成剧烈的刺激，令她不自禁的自己摇动着屁股，加快抽插的速度。</w:t>
      </w:r>
    </w:p>
    <w:p>
      <w:r>
        <w:t>在这里我又岔开一句，很多性爱高手说女性的G 点是在阴道的上方，只要能刺激到这G 点，女性会很容易达到</w:t>
      </w:r>
    </w:p>
    <w:p>
      <w:r>
        <w:t>高潮，甚至於会喷水，便是所谓「潮吹」。我老婆後来跟我说，那天两根肉棒真的是塞得她的蜜穴胀满。每一下的</w:t>
      </w:r>
    </w:p>
    <w:p>
      <w:r>
        <w:t>抽插都摩擦到她的某个部位，相信就是G 点，令她心里痒得不得了。身体便自然的跟着那抽插的节奏摆动。有点进</w:t>
      </w:r>
    </w:p>
    <w:p>
      <w:r>
        <w:t>入忘我的境界。</w:t>
      </w:r>
    </w:p>
    <w:p>
      <w:r>
        <w:t>一轮狂轰猛炸般的抽插，我老婆又再一次哇的一声喊了出来。只见她一手撑着压在下面的舞男，另一只手往身</w:t>
      </w:r>
    </w:p>
    <w:p>
      <w:r>
        <w:t>前的男生推，淫水在蜜穴与两根肉棒间的空隙激射出来。但是在抽插中的男生一点也没有要停下来的意思，双手紧</w:t>
      </w:r>
    </w:p>
    <w:p>
      <w:r>
        <w:t>抱着她的腰，屁股像鼓浪一般的不停地将肉棒往她的蜜穴捣。看起来他也是到了如箭在弦的关头。抽插一下比一下</w:t>
      </w:r>
    </w:p>
    <w:p>
      <w:r>
        <w:t>重，最後一插，我以为他连袋袋也推了进去我老婆的蜜穴里。台上终於静了下来，刚喷完淫水的蜜穴在紧密的间隙</w:t>
      </w:r>
    </w:p>
    <w:p>
      <w:r>
        <w:t>中挤出白花花的精液。</w:t>
      </w:r>
    </w:p>
    <w:p>
      <w:r>
        <w:t>这是我老婆第一次「潮吹」。自从这次之後，如果是女性在上的交合体位的话，她多数能找到她的G 点。有时</w:t>
      </w:r>
    </w:p>
    <w:p>
      <w:r>
        <w:t>候一个晚上能连续的多次喷水。</w:t>
      </w:r>
    </w:p>
    <w:p>
      <w:r>
        <w:t>射精後男生的肉棒从蜜穴滑了出来。我老婆也无力地背靠在那舞男的身上。那舞男到现在还没有泄出来，硬硬</w:t>
      </w:r>
    </w:p>
    <w:p>
      <w:r>
        <w:t>的肉棒还插在我老婆身体里面，我老婆的淫水混和着射进去的精液沿着他的肉棒流到他的袋袋上然後往地上滴了一</w:t>
      </w:r>
    </w:p>
    <w:p>
      <w:r>
        <w:t>大滩。</w:t>
      </w:r>
    </w:p>
    <w:p>
      <w:r>
        <w:t>台上从激烈归於平静，台下也是鸦雀无声。不知道从那一个角落开始响起了掌声，然後整过大厅又充满热烈的</w:t>
      </w:r>
    </w:p>
    <w:p>
      <w:r>
        <w:t>掌声。我隐约听见有人在说我老婆不是现场观众而专业舞娘。我也懒得跟他们解释。心里面虽然有点失落，不知如</w:t>
      </w:r>
    </w:p>
    <w:p>
      <w:r>
        <w:t>何面对这已发生的事实，但又一种莫名的兴奋，裤裆的肉棒仍硬不软。</w:t>
      </w:r>
    </w:p>
    <w:p>
      <w:r>
        <w:t>事情还没有完结，台上那舞男翻过身，将我老婆再一次压在他身下。提起肉棒又挤进她的蜜穴里。经过两次高</w:t>
      </w:r>
    </w:p>
    <w:p>
      <w:r>
        <w:t>潮，我老婆实在是累得不能再动。只有躺在沙发上承受再一轮的抽插。也不知过了多久，只见那舞男腰部挺直，再</w:t>
      </w:r>
    </w:p>
    <w:p>
      <w:r>
        <w:t>一次用热精灌满我老婆的蜜穴。</w:t>
      </w:r>
    </w:p>
    <w:p>
      <w:r>
        <w:t>主持人跟着从台後走了出来，看我老婆累得像动也不能动的躺着，便召了几个後台的工作人员将她连人带沙发</w:t>
      </w:r>
    </w:p>
    <w:p>
      <w:r>
        <w:t>推回後台。然後又开始召唤台下的辣妹上台。</w:t>
      </w:r>
    </w:p>
    <w:p>
      <w:r>
        <w:t>我心里惦着在後台的老婆，也没心情看什麽表演。等了几分钟还未看见我老婆出来，心里正在纳闷，便起身去</w:t>
      </w:r>
    </w:p>
    <w:p>
      <w:r>
        <w:t>後台找她。</w:t>
      </w:r>
    </w:p>
    <w:p>
      <w:r>
        <w:t>只见我老婆一丝不挂的躺着沙发上，有两个工作人员正在摸玩我老婆的大乳房，另一个人的阳具正在我老婆的</w:t>
      </w:r>
    </w:p>
    <w:p>
      <w:r>
        <w:t>阴道里抽插着。我本想上前干涉，但这时正在插着我老婆的男人已泄了，把阳具退出来，接着另一人又补上去，插</w:t>
      </w:r>
    </w:p>
    <w:p>
      <w:r>
        <w:t>入我老婆的阴道里。</w:t>
      </w:r>
    </w:p>
    <w:p>
      <w:r>
        <w:t>我老婆则闭着眼，张开腿，任由那些工作人员奸淫摸玩她。</w:t>
      </w:r>
    </w:p>
    <w:p>
      <w:r>
        <w:t>这个男人在我老婆的阴道里插得几分钟便泄了，很快另一个男人又接替他，把阳具插入我老婆的阴道里去。</w:t>
      </w:r>
    </w:p>
    <w:p>
      <w:r>
        <w:t>我看着老婆雪白的身躯给几个男人轮奸着，这倒使我看得全身沸腾，阴茎暴涨。</w:t>
      </w:r>
    </w:p>
    <w:p>
      <w:r>
        <w:t>这几个工作人员轮流狂抽我老婆，一个泄了，接着另一人又补上去，就这样在半小时内，几个工作人员轮番灌</w:t>
      </w:r>
    </w:p>
    <w:p>
      <w:r>
        <w:t>了她几次热精，使我老婆累得眼都睁不开。</w:t>
      </w:r>
    </w:p>
    <w:p>
      <w:r>
        <w:t>他们轮奸完我老婆便走开了，後台空无一人，只有我一丝不挂的老婆瘫软的躺在沙发上。</w:t>
      </w:r>
    </w:p>
    <w:p>
      <w:r>
        <w:t>我走上前看她怎麽样。</w:t>
      </w:r>
    </w:p>
    <w:p>
      <w:r>
        <w:t>她睁开眼看见是我，突然流下眼泪：「老公，我……」我对她说：「只要你开心就是了，但现在我要操你……」</w:t>
      </w:r>
    </w:p>
    <w:p>
      <w:r>
        <w:t>於是我把老婆趴在地上，将她那淫贱的小穴高高翘起，我毫不客气地抓住她的腰就把我那大宝贝插入她的阴道里面，</w:t>
      </w:r>
    </w:p>
    <w:p>
      <w:r>
        <w:t>并且用着狂野的力道以及速度抽送，这时候我感受到另外一种不同的快感。</w:t>
      </w:r>
    </w:p>
    <w:p>
      <w:r>
        <w:t>我老婆开始呻吟，开始发浪：「啊……老公…亲老公……我要你用力奸我，让我爽快！」我在她这样淫言浪语</w:t>
      </w:r>
    </w:p>
    <w:p>
      <w:r>
        <w:t>的刺激之下，变得更加地兴奋，我的肉棒在我穴里来回进出，使我老婆有更大的高潮！好不容易我终於在她阴道里</w:t>
      </w:r>
    </w:p>
    <w:p>
      <w:r>
        <w:t>射精，而这时候我俩已经全身无力地趴在沙发上休息。</w:t>
      </w:r>
    </w:p>
    <w:p>
      <w:r>
        <w:t>休息过後，我老婆想找回她的衣服，但她的衣物都不知去向。</w:t>
      </w:r>
    </w:p>
    <w:p>
      <w:r>
        <w:t>她说：「怎算好？」我说：「还怕甚麽呢，你的身体刚才不是任人看光了！」我老婆只好一丝不挂的和我从後</w:t>
      </w:r>
    </w:p>
    <w:p>
      <w:r>
        <w:t>台的一道门离去。她只用手遮掩着胸部和下阴，街上路人不多，我叫老婆大方一点，自然的走着吧。我们也迅速的</w:t>
      </w:r>
    </w:p>
    <w:p>
      <w:r>
        <w:t>跳上计程车，司机好像不相信自己的眼睛。</w:t>
      </w:r>
    </w:p>
    <w:p>
      <w:r>
        <w:t>自此之後，我老婆爱上到这些辣店玩，每次她在台上索性脱得清光，让自己一丝不挂的肉体毫无保留的暴露给</w:t>
      </w:r>
    </w:p>
    <w:p>
      <w:r>
        <w:t>陌生人看。她又把双腿张开，让每一个在场的人都可以清楚的看见她的阴户，她让自己最神秘的地方让人看尽。当</w:t>
      </w:r>
    </w:p>
    <w:p>
      <w:r>
        <w:t>在场的男人都为她而神魂颠倒，她就会很兴奋。</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