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夫妻交换真实体会</w:t>
      </w:r>
    </w:p>
    <w:p>
      <w:r>
        <w:t>.</w:t>
      </w:r>
    </w:p>
    <w:p>
      <w:r>
        <w:t>夫妻交换真实体会我和妻都是对方的初恋，也是大学同学。我们感情很好，性生活也不错。像别的家庭一样，</w:t>
      </w:r>
    </w:p>
    <w:p>
      <w:r>
        <w:t>我们也经常一起看A 片，并模仿，我也经常浏览色情网站，以增加我们的性趣。结婚十几年了，家庭生活趋于平淡，</w:t>
      </w:r>
    </w:p>
    <w:p>
      <w:r>
        <w:t>往日的爱情演化成浓浓的亲情，生活总像少了些鲜活的东西。半年前，我接触到一些交换的文章，觉得很新奇，拿</w:t>
      </w:r>
    </w:p>
    <w:p>
      <w:r>
        <w:t>给妻子看，我们揣摩交换者的心理，怎么也不能理解。随着这类文章的增多，也渐渐明白是怎么回事儿，心里开始</w:t>
      </w:r>
    </w:p>
    <w:p>
      <w:r>
        <w:t>蠢蠢欲动。因为多次讨论此类问题，试着动员妻子时没有很大阻力，她只是说做不来这种事。妻子是比较传统的女</w:t>
      </w:r>
    </w:p>
    <w:p>
      <w:r>
        <w:t>人，我想首先要让她的认识有所提升才可以接受这种特殊的性爱方式。于是改变策略，从观念上引导她。我找来各</w:t>
      </w:r>
    </w:p>
    <w:p>
      <w:r>
        <w:t>种此类文章和她讨论，交流看法，到网上看相关的图片和报道，让她接受时下新的男女性爱观点，也拉她上网聊天</w:t>
      </w:r>
    </w:p>
    <w:p>
      <w:r>
        <w:t>（这之前老婆也聊天，但不涉及性爱），与陌生人谈论性爱。我们认识了几个人，彼此谈得还算投机。慢慢地，妻</w:t>
      </w:r>
    </w:p>
    <w:p>
      <w:r>
        <w:t>子也会和网友说些相关的话题。而这段时间我们的夫妻生活也因此而活力四射，常常是一边聊天一边爱抚、一边打</w:t>
      </w:r>
    </w:p>
    <w:p>
      <w:r>
        <w:t>字一边做爱（不是网做），有时另一边的网友要等好一会儿才能看到我们打出的一句话，妻告诉他们：「我们在做</w:t>
      </w:r>
    </w:p>
    <w:p>
      <w:r>
        <w:t>爱！」，每每此时，妻子也会觉得异常刺激，兴奋得大叫。妻子的观念确实发生了变化，从最开始的鄙夷、不理解</w:t>
      </w:r>
    </w:p>
    <w:p>
      <w:r>
        <w:t>到现在的默认，其实是一个很复杂的心理过程。我做事一向很执着，这一点妻子很清楚，加上这段时间的功课，另</w:t>
      </w:r>
    </w:p>
    <w:p>
      <w:r>
        <w:t>外我想还有对交换的一种排斥加向往的双重心理，妻子同意试一试，前提是不影响家庭，不影响夫妻感情。那还用</w:t>
      </w:r>
    </w:p>
    <w:p>
      <w:r>
        <w:t>说，这么好的老婆，我怎么舍得呢！接下来的一段时间里我找遍各网站和论坛，可我们所在是一个小城市，找到志</w:t>
      </w:r>
    </w:p>
    <w:p>
      <w:r>
        <w:t>同道合的朋友谈何容易啊，同时由于这是一种不为多数人认可的非主流意识，我也非常谨慎。就在我几乎绝望的时</w:t>
      </w:r>
    </w:p>
    <w:p>
      <w:r>
        <w:t>候，在网易的同城聊天室里我看到一个名为「夫妻交友」的人，心中一阵激动，马上与对方攀谈起来。</w:t>
      </w:r>
    </w:p>
    <w:p>
      <w:r>
        <w:t>对方是个女的，在银行工作，老公是公务员，有过交换的经历，我想这样更好，至少可以给我们一些经验，而</w:t>
      </w:r>
    </w:p>
    <w:p>
      <w:r>
        <w:t>且真做起来也会放得开。就留了Q 号，几次接触下来，感觉还可以，于是决定见面。我们约好一起吃饭。见面不太</w:t>
      </w:r>
    </w:p>
    <w:p>
      <w:r>
        <w:t>自然，对方妻子还可以，虽不是我喜欢的类型，容貌和身材都说得过去；老公就不行了，虽说是公务员，但看上去</w:t>
      </w:r>
    </w:p>
    <w:p>
      <w:r>
        <w:t>像个大酒包，我首先就不喜欢，老婆也肯定不同意。这顿饭在平平淡淡中过去，老婆一句话也不说，回来后问她，</w:t>
      </w:r>
    </w:p>
    <w:p>
      <w:r>
        <w:t>与我的感觉一样，我也没说什么。晚上在聊天室见面，对方男人提出在一起试一次，我也觉得可以试，只是委屈了</w:t>
      </w:r>
    </w:p>
    <w:p>
      <w:r>
        <w:t>老婆，但当时试一试的想法很强烈，加上找到这样一对夫妻不容易，就打算同意。可是又一想，老婆一定很不情愿，</w:t>
      </w:r>
    </w:p>
    <w:p>
      <w:r>
        <w:t>感觉也不会好，这样实在太委屈她了，这样的交换有什么意义呢？难道只是为了满足我？狠了狠心，我拒绝了。生</w:t>
      </w:r>
    </w:p>
    <w:p>
      <w:r>
        <w:t>活又恢复了平静，偶尔也会看一些交换文章，对交换的目的有了新的认识，那不只是寻求刺激，也会增进夫妻感情。</w:t>
      </w:r>
    </w:p>
    <w:p>
      <w:r>
        <w:t>我自认性能力不是很强，看到文章里介绍别人动辄1 ——2 个小时，很是羡慕，自己最长不过一个半小时（一般都</w:t>
      </w:r>
    </w:p>
    <w:p>
      <w:r>
        <w:t>是半小时左右），而且妻子不是每次都有高潮，也怀疑自己的能力，妻子享受到最美妙的性爱了吗？一天，在新浪</w:t>
      </w:r>
    </w:p>
    <w:p>
      <w:r>
        <w:t>聊天室里，我遇到了一个人，也是我们最终交换的对象，我一直称他大哥。刚一接触，我们都强烈的感觉到了对方</w:t>
      </w:r>
    </w:p>
    <w:p>
      <w:r>
        <w:t>的真诚，想法也相当的一致，条件相当，素质不错，而且两个城市很近，不会留下麻烦，于是马上互留电话。几次</w:t>
      </w:r>
    </w:p>
    <w:p>
      <w:r>
        <w:t>接触下来，双方感觉都不错，只是没特别谈到交换的话题，就是当作好朋友一样相处。其实老婆对交换还是恐惧的，</w:t>
      </w:r>
    </w:p>
    <w:p>
      <w:r>
        <w:t>不是发自内心地接受，一想到要面对一个陌生的男人，而且还要脱光衣服做那种事，就觉得惧怕、尴尬和羞怯，只</w:t>
      </w:r>
    </w:p>
    <w:p>
      <w:r>
        <w:t>是为了我才同意。我想观念传统的女人迈出这一步不容易，而男人要把妻子送到另一个男人的怀里同样需要很大的</w:t>
      </w:r>
    </w:p>
    <w:p>
      <w:r>
        <w:t>勇气。说实话，无论我还是妻子想到要交换时都很紧张，毕竟没做过这种事情。以前我们多次设想过：应该怎样做？</w:t>
      </w:r>
    </w:p>
    <w:p>
      <w:r>
        <w:t>四人在一起还是分开？在家里还是开房间？做不做口交？戴不戴套等等细节。</w:t>
      </w:r>
    </w:p>
    <w:p>
      <w:r>
        <w:t>设想的结果是：在确认安全的情况下顺其自然，尽量放开，尽情享受。我想我是能接受妻子和另一个男人做爱</w:t>
      </w:r>
    </w:p>
    <w:p>
      <w:r>
        <w:t>的。我们夫妻很久没有一起出去散心了。妻去年参加了一个全国考试，一直忙于学习，3 个月后还要进行职称考试，</w:t>
      </w:r>
    </w:p>
    <w:p>
      <w:r>
        <w:t>在这短暂的空闲里，何不去大哥那里玩儿一天，也算放松一下自己。把这个想法跟大哥说了以后，他真诚的表示欢</w:t>
      </w:r>
    </w:p>
    <w:p>
      <w:r>
        <w:t>迎，我们在兴奋地等待中迎来了这一天。安排好了孩子，我们踏上了去往另一个城市的旅程，我们心情异常的好，</w:t>
      </w:r>
    </w:p>
    <w:p>
      <w:r>
        <w:t>因为我们的目的是一起散心，是去拜访朋友，没想到交换，所以我们很轻松，很久没有这样放松了。妻穿着一条普</w:t>
      </w:r>
    </w:p>
    <w:p>
      <w:r>
        <w:t>通的牛仔裤，衬托出她的活力，一件嫩绿色高领毛衫显得脸色白里透红。天气非常好，阳光下，妻浑身上下散发着</w:t>
      </w:r>
    </w:p>
    <w:p>
      <w:r>
        <w:t>光彩。在时速120 公里的高速路上，我突然搂过她吻了一下，「好好开车！」妻吓坏了，看到没什么危险后，娇嗔</w:t>
      </w:r>
    </w:p>
    <w:p>
      <w:r>
        <w:t>地打了我一下，久违的感觉洋溢周身。欢快的气氛中，我们到了目的地，大哥在高速出口迎接我们。握手的同时，</w:t>
      </w:r>
    </w:p>
    <w:p>
      <w:r>
        <w:t>在他望向老婆的目光中，我看到了一丝惊喜，大哥解释说嫂子因事不能来接我们。寒暄毕，进入市区，来到一家宾</w:t>
      </w:r>
    </w:p>
    <w:p>
      <w:r>
        <w:t>馆，看样子差不多三星，也许是四星，看得出对我们的尊重。点了菜以后，嫂子也到了。细看两人，大哥身材适中，</w:t>
      </w:r>
    </w:p>
    <w:p>
      <w:r>
        <w:t>很儒雅的样子；嫂子身材高挑，职业女性的味道。妻子能喝些啤酒，就和大哥喝啤酒，我天生酒精过敏，只能和嫂</w:t>
      </w:r>
    </w:p>
    <w:p>
      <w:r>
        <w:t>子可口可乐了。我们谈天说地，气氛好不融洽。吃过饭，说好接下来带我们看街景，他们下了楼，我留下来等去洗</w:t>
      </w:r>
    </w:p>
    <w:p>
      <w:r>
        <w:t>手间的妻。她喝得有些多，晕晕乎乎的，搂着微醺的妻子来到楼下。大哥安排暂时交换副驾驶，以便介绍街景。一</w:t>
      </w:r>
    </w:p>
    <w:p>
      <w:r>
        <w:t>路和嫂子谈着城市，后来就说起我们的经历，嫂子也说了些单位的趣事。嫂子接了个电话后，车子驶入了一个住宅</w:t>
      </w:r>
    </w:p>
    <w:p>
      <w:r>
        <w:t>小区，原来已经到了他们的家，我们被邀请来家里做客，我深深感谢这份信任。看得出大哥是很爱这个家的，每一</w:t>
      </w:r>
    </w:p>
    <w:p>
      <w:r>
        <w:t>处都花了心思装修。闲话过后，大哥开始安排孩子的去向。我很讶异，难道这就要……？接下来的进展证实了我的</w:t>
      </w:r>
    </w:p>
    <w:p>
      <w:r>
        <w:t>想法，大哥在问妻子对他的看法。妻扭扭捏捏的样子表明她很不好意思，脸都红到了耳根，头几乎挨着前胸了，一</w:t>
      </w:r>
    </w:p>
    <w:p>
      <w:r>
        <w:t>言不发；再看嫂子，也表现出主人的大度，我想：他们比我们强，比我们放得开。这个时候我不能不说话了，事已</w:t>
      </w:r>
    </w:p>
    <w:p>
      <w:r>
        <w:t>至此，只能往前走了，把我们的态度表明以后，事情就基本上定了下来。这时的我紧张得口干舌燥，也是脸红心跳，</w:t>
      </w:r>
    </w:p>
    <w:p>
      <w:r>
        <w:t>但我必须挺住，不然老婆怎么办。一口接一口的喝水，以掩饰内心的紧张。不知什么时候，嫂子已经洗了澡出来，</w:t>
      </w:r>
    </w:p>
    <w:p>
      <w:r>
        <w:t>换上了一身睡衣，问我们要不要洗一洗，还好来之前洗过了，不为别的，只是对大哥夫妻的一种尊重。把娇羞无限</w:t>
      </w:r>
    </w:p>
    <w:p>
      <w:r>
        <w:t>的妻子拉到身边，开导她，劝她尽量放松。此时真想吻吻妻子，爱抚她（当着大哥的面，就像好多文章里写的那样），</w:t>
      </w:r>
    </w:p>
    <w:p>
      <w:r>
        <w:t>可还是不好意思，就放弃了。</w:t>
      </w:r>
    </w:p>
    <w:p>
      <w:r>
        <w:t>在我的劝慰下，老婆终于很轻的点了一下头，算是同意了。我和嫂子被安排在卧室，他们在客厅或孩子的房间，</w:t>
      </w:r>
    </w:p>
    <w:p>
      <w:r>
        <w:t>那个房间进来的时候参观过，是上下层的床铺，下层不高，不适合剧烈运动，这又是大哥对我们的照顾。进卧室的</w:t>
      </w:r>
    </w:p>
    <w:p>
      <w:r>
        <w:t>时候我没忘记拿水杯，实在太紧张了，嘴里干巴巴的。坐在床上不知道怎么办才好，还是嫂子先开口，让我把衣服</w:t>
      </w:r>
    </w:p>
    <w:p>
      <w:r>
        <w:t>脱了。脱下外裤后，就不那么紧张了，反正已经这样了，就今天了！（视死如归的感觉）也不知道妻子怎么样了？</w:t>
      </w:r>
    </w:p>
    <w:p>
      <w:r>
        <w:t>管不了那么多了！待到她也一丝不挂的时候，我不能不主动了，嫂子脱衣服的时候我是一动也没敢动。搂过她，在</w:t>
      </w:r>
    </w:p>
    <w:p>
      <w:r>
        <w:t>怀里吻着，摸她的乳房，奇怪，怎么没有兴奋和刺激的感觉？心理到很平静。「嫂子喜欢什么方式啊？」「喜欢舔</w:t>
      </w:r>
    </w:p>
    <w:p>
      <w:r>
        <w:t>下面。」于是开始向下面进攻，我舔得很认真，时间也很长，嫂子也已动情，然后就是做爱。当感觉挺不住的时候，</w:t>
      </w:r>
    </w:p>
    <w:p>
      <w:r>
        <w:t>猛然想起事先嫂子提醒过我们男士：「一定要挺住。」所以只好先下来，放松放松，又舔了起来。她一直呻吟着…</w:t>
      </w:r>
    </w:p>
    <w:p>
      <w:r>
        <w:t>…这里我不想过多地描写做爱的过程，这不是我的本意，说实话也记不清细节了，毕竟过了这么长时间。我总是感</w:t>
      </w:r>
    </w:p>
    <w:p>
      <w:r>
        <w:t>觉尿意浓浓，心想放出去应该可以多坚持一会儿，就提出上厕所。事后想一想，当时我还是想知道老婆怎么样，男</w:t>
      </w:r>
    </w:p>
    <w:p>
      <w:r>
        <w:t>人固有的观念在作怪。那个房间门没关严，没什么动静（房间和卫生间挨着），可是从卫生间出来的时候，却听到</w:t>
      </w:r>
    </w:p>
    <w:p>
      <w:r>
        <w:t>老婆在大声的叫，叫声很急促。这种声音太熟悉了，是达到非常好的境界才会有的，心中一阵酸楚。嫂子也出来了，</w:t>
      </w:r>
    </w:p>
    <w:p>
      <w:r>
        <w:t>也听到了这叫声，我不敢停留，匆匆回了卧室。嫂子回来后我们继续，可我耳边一直回响着老婆的叫声，当我想进</w:t>
      </w:r>
    </w:p>
    <w:p>
      <w:r>
        <w:t>入的时候，却怎么也起不来了，她替我口交也不管事儿，这是怎么了？我怎么努力也不行，越不行越努力，越努力</w:t>
      </w:r>
    </w:p>
    <w:p>
      <w:r>
        <w:t>越不行，各种感觉涌上心头，别是从此就不行了吧？那可太不值得了。想到这里出了一身冷汗，那样的话做男人还</w:t>
      </w:r>
    </w:p>
    <w:p>
      <w:r>
        <w:t>有什么趣味！一阵敲门声传来，大哥在门外问：「可以进来吗？」大概觉得不够刺激，想来四国大战吧！可是我不</w:t>
      </w:r>
    </w:p>
    <w:p>
      <w:r>
        <w:t>行啊！又一想：也许这样我能行？大哥进来后，许久不见妻子露面，原来妻子羞于这样见我，最后还是大哥把她从</w:t>
      </w:r>
    </w:p>
    <w:p>
      <w:r>
        <w:t>门后拉了进来。我搂过妻子吻起来，她也爱抚我，可还是没有起色，又去吻嫂子的下体，状态依旧，连她的口交也</w:t>
      </w:r>
    </w:p>
    <w:p>
      <w:r>
        <w:t>不行一抬头，看见妻子正在大哥的身下娇喘呻吟，我怔怔地看着，酸酸的感觉……后来妻子说我当时的脸色很难看。</w:t>
      </w:r>
    </w:p>
    <w:p>
      <w:r>
        <w:t>嫂子指着大哥的肩头问：「这里是怎么弄的？」顺着嫂子的手指看去，大哥的肩头有一片红印，大哥搪塞道：「抓</w:t>
      </w:r>
    </w:p>
    <w:p>
      <w:r>
        <w:t>挠的。」可是我心里明白，那是妻子在高潮时留下的吻痕，她总是这样，但通常我身上只一、二点，而大哥肩头却</w:t>
      </w:r>
    </w:p>
    <w:p>
      <w:r>
        <w:t>是一片。游戏不得不中止了，大哥夫妻留我们吃饭，我怎么有心情啊，心里像打翻了五味瓶，什么滋味都有。在送</w:t>
      </w:r>
    </w:p>
    <w:p>
      <w:r>
        <w:t>我们出市区的路上，看着前面大哥的车，突然产生了一种强烈的冲动。妻看出了我的动机，制止我，可这念头抑制</w:t>
      </w:r>
    </w:p>
    <w:p>
      <w:r>
        <w:t>不住，猛踩油门，超了过去，好像要把心里所有的郁闷都聚集在脚上，踩下去就会释放掉。后来回想这一刻，的确</w:t>
      </w:r>
    </w:p>
    <w:p>
      <w:r>
        <w:t>是大大的不该，大哥没有什么错，也一直很照顾我，是我事先没做好足够的心理准备，这么做是对大哥的不尊重。</w:t>
      </w:r>
    </w:p>
    <w:p>
      <w:r>
        <w:t>万分懊悔之余，我想我失去了这个来之不易的朋友。我们的第一次，也是目前为止唯一的一次交换就这样结束了。</w:t>
      </w:r>
    </w:p>
    <w:p>
      <w:r>
        <w:t>回来后的一段时间里，心情一直不好，也想了很多，怎么会是这样的结果？谁的错呢？妻和初次见面的男人怎么会</w:t>
      </w:r>
    </w:p>
    <w:p>
      <w:r>
        <w:t>感觉那么好，她不是很害羞吗？妻说她一直很紧张，手脚冰凉，幸好大哥很体贴，动作很轻，让她渐渐放松下来，</w:t>
      </w:r>
    </w:p>
    <w:p>
      <w:r>
        <w:t>再加上酒精的作用和这种非常性爱的刺激，她感觉很好，所以当他进入抽送的时候，感到异常兴奋，叫声可能就很</w:t>
      </w:r>
    </w:p>
    <w:p>
      <w:r>
        <w:t>大、很急促，也不知不觉就吻红了他的肩，她一直处于意识模糊状态；另外他也很紧张，抽插的时间不长，后来是</w:t>
      </w:r>
    </w:p>
    <w:p>
      <w:r>
        <w:t>给他口交的时候射出来的，但没射在嘴里。</w:t>
      </w:r>
    </w:p>
    <w:p>
      <w:r>
        <w:t>那么我呢？我想首先是没做好足够的心理准备，表面上认同妻子和别人做爱，其实心里还是介意的，感觉酸酸</w:t>
      </w:r>
    </w:p>
    <w:p>
      <w:r>
        <w:t>的；其次，我的心理压力很大，担心自己不能坚持足够长的时间，担心不能满足对方；再次，我们此行的目的在于</w:t>
      </w:r>
    </w:p>
    <w:p>
      <w:r>
        <w:t>拜访朋友（虽然是交换的朋友），没想到真的交换，所以事到临头很慌乱；最后，不举是导致失败的重要原因，不</w:t>
      </w:r>
    </w:p>
    <w:p>
      <w:r>
        <w:t>举使我绝望、失落、愤懑，以至作出不理智的行为，如果我能坚挺的话，是不会弄到现在这样的。后来我知道，大</w:t>
      </w:r>
    </w:p>
    <w:p>
      <w:r>
        <w:t>哥为成全这件事花费了好多心血，他希望每个人都好，也希望这种关系能维持下去，这何尝不是我们的愿望呢！我</w:t>
      </w:r>
    </w:p>
    <w:p>
      <w:r>
        <w:t>们都把将来设计得太完美，以至不能接受这次失败。不久前，偶然的机会接触了这个网站，感觉很不错，告诉了妻</w:t>
      </w:r>
    </w:p>
    <w:p>
      <w:r>
        <w:t>子，并和她一起看每一篇文章，讨论交换者的心态，并得到了那么多朋友的经验。我现在心理上已经完全可以抛开</w:t>
      </w:r>
    </w:p>
    <w:p>
      <w:r>
        <w:t>传统的观念，接受妻子享受另一个男人的性爱，明白交换的前提是夫妻双方感情笃深，彼此充分信任；也明白交换</w:t>
      </w:r>
    </w:p>
    <w:p>
      <w:r>
        <w:t>的意义在于充分享受美妙、刺激的性爱，并为平淡的婚姻生活注入活力。这段时间我们也是性趣大增，感情越来越</w:t>
      </w:r>
    </w:p>
    <w:p>
      <w:r>
        <w:t>深，每天都作爱，达到了前所未有的信任度。无论怎样，我们经历过了，尝到了交换的酸甜苦辣，我们也渡过了交</w:t>
      </w:r>
    </w:p>
    <w:p>
      <w:r>
        <w:t>换过后的危险期，这对我们来说也是一笔财富。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