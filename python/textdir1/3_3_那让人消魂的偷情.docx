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那让人消魂的偷情</w:t>
      </w:r>
    </w:p>
    <w:p>
      <w:r>
        <w:t>.</w:t>
      </w:r>
    </w:p>
    <w:p>
      <w:r>
        <w:t>我和我同事的偷情是在很自然的情况下发生的，我一直想找个情人，可我并不想找一个没品位的女人，我的那</w:t>
      </w:r>
    </w:p>
    <w:p>
      <w:r>
        <w:t>位同事就是一个很有品位的美女，我在这里就叫她月月吧。</w:t>
      </w:r>
    </w:p>
    <w:p>
      <w:r>
        <w:t>月月是个大美女这是不争的事实，她高挑的身材，细腰，大臀，胸围38，留着长发。虽然她并不常打扮自己，</w:t>
      </w:r>
    </w:p>
    <w:p>
      <w:r>
        <w:t>可还是惹得我单位的同事们对她垂涎三尺。我单位有个行政主任千方百计想吃掉她，都没有得逞，这是月月以后告</w:t>
      </w:r>
    </w:p>
    <w:p>
      <w:r>
        <w:t>诉我的，其实他是个老头，有点秃顶，长相也太那个了，月月说她看见这个主任的头就想吐。但话又说回来，要不</w:t>
      </w:r>
    </w:p>
    <w:p>
      <w:r>
        <w:t>是那老头，我其实我也可能上不了她，这我还要感谢他。</w:t>
      </w:r>
    </w:p>
    <w:p>
      <w:r>
        <w:t>那还是前年，我们的这个主任没搞到月月，便对月月处处刁难。有一次，月月迟到了。那老头就对月月一顿丑</w:t>
      </w:r>
    </w:p>
    <w:p>
      <w:r>
        <w:t>骂。因为那时我和她是朋友，当然要安慰她了。我打电话的时候，她心里很难过。我就发挥我搞笑的特长，终于把</w:t>
      </w:r>
    </w:p>
    <w:p>
      <w:r>
        <w:t>她给逗乐了。</w:t>
      </w:r>
    </w:p>
    <w:p>
      <w:r>
        <w:t>随后的日子我们常通过电话聊天，记得那是一个夏夜，天气很热，我就去河堤上去乘凉，到河堤上没事干，我</w:t>
      </w:r>
    </w:p>
    <w:p>
      <w:r>
        <w:t>就打电话给她，她也正好没事，聊着聊着，她问我：「你在什么地方？」。我说：「我在河堤上，今晚的夜色好没</w:t>
      </w:r>
    </w:p>
    <w:p>
      <w:r>
        <w:t>啊，你不想上来欣赏欣赏吗？」她又问我：「在那个河堤上？」我说：「南大桥上面的河堤，这里好美啊！可惜，</w:t>
      </w:r>
    </w:p>
    <w:p>
      <w:r>
        <w:t>可惜，要有个美女想伴欣赏着美景多好，哎，遗憾啊！」没想到她说：「就是远了一些，要是碰到熟人多不好意思</w:t>
      </w:r>
    </w:p>
    <w:p>
      <w:r>
        <w:t>啊？」</w:t>
      </w:r>
    </w:p>
    <w:p>
      <w:r>
        <w:t>说实话，我没想到她会这样说，这意思就是她想来，又怕人看见。其实，我也只是开开玩笑。我一听，有这么</w:t>
      </w:r>
    </w:p>
    <w:p>
      <w:r>
        <w:t>好的机会，我能放过吗？</w:t>
      </w:r>
    </w:p>
    <w:p>
      <w:r>
        <w:t>于是，我连忙说：「这会儿天已经黑了，那有那么多人啊？这可美了，河水哗哗的，月亮明明的，很凉快，要</w:t>
      </w:r>
    </w:p>
    <w:p>
      <w:r>
        <w:t>是你这个美女上来，我就是人间仙境了，上来吧。」</w:t>
      </w:r>
    </w:p>
    <w:p>
      <w:r>
        <w:t>月月说：「我怕上来找不到你怎么办啊？天又黑了，我还是怕。」</w:t>
      </w:r>
    </w:p>
    <w:p>
      <w:r>
        <w:t>我说：「你打车到南大桥，我在那附近等你。上来吧。」</w:t>
      </w:r>
    </w:p>
    <w:p>
      <w:r>
        <w:t>她说：「那我上来？」</w:t>
      </w:r>
    </w:p>
    <w:p>
      <w:r>
        <w:t>我说：「上来吧，我一定会在那儿等你的。」</w:t>
      </w:r>
    </w:p>
    <w:p>
      <w:r>
        <w:t>她说：「我真的上来了啊？」于是，挂断了电话。</w:t>
      </w:r>
    </w:p>
    <w:p>
      <w:r>
        <w:t>我在南大桥等了大概有十分钟，在一辆出租车上下来了一个美女，我一看，果然是月月，她下车后东张西望的，</w:t>
      </w:r>
    </w:p>
    <w:p>
      <w:r>
        <w:t>在找我。我连忙走过去对她说：「大美女，你来了。」</w:t>
      </w:r>
    </w:p>
    <w:p>
      <w:r>
        <w:t>她赶紧拉着我的手往河堤上面走去，我知道她怕碰到熟人，因为大桥上有灯光呢。走了一段，我们开始慢慢的</w:t>
      </w:r>
    </w:p>
    <w:p>
      <w:r>
        <w:t>散步。我拉着月月的手，她的手光滑细腻，好舒服啊。</w:t>
      </w:r>
    </w:p>
    <w:p>
      <w:r>
        <w:t>我说：「你好胆大，还真出来了。你不怕有人揍你。」其实我是在没话找话，她老公在市委，一个月也就回来</w:t>
      </w:r>
    </w:p>
    <w:p>
      <w:r>
        <w:t>一两次。她倒放的很开，她说：「有什么不敢的，有你在我怕什么啊，这么美的风景，就兴你一个人看啊。」</w:t>
      </w:r>
    </w:p>
    <w:p>
      <w:r>
        <w:t>就这样，我们东一句，西一句的聊着，不知不觉来到了小河边，河边有一块大石头，那石头和人一样高，我们</w:t>
      </w:r>
    </w:p>
    <w:p>
      <w:r>
        <w:t>靠在石头上继续聊，我还拉着她的手，这是我就不老实了，我捏她的手紧一下，松一下，她感觉到了，也没什么在</w:t>
      </w:r>
    </w:p>
    <w:p>
      <w:r>
        <w:t>乎，我就更大胆了。靠近她，用另一只手摸她的胳膊，渐渐的往上，摸到肩部时，她用手抓住了我的手说：「你要</w:t>
      </w:r>
    </w:p>
    <w:p>
      <w:r>
        <w:t>死啊，不老实，早知道这样，我就不上来了。」</w:t>
      </w:r>
    </w:p>
    <w:p>
      <w:r>
        <w:t>我说：「和你这样的美女在一起，我要是老实，那我不说明我有病吗？为了证明我没病，我只有不老实了。」</w:t>
      </w:r>
    </w:p>
    <w:p>
      <w:r>
        <w:t>我挣脱手搂住了她，用手在她的背上抚摩。</w:t>
      </w:r>
    </w:p>
    <w:p>
      <w:r>
        <w:t>她轻轻挣扎着，用手在我背上轻轻打了两下，说：「你坏死了……」挣扎了一会儿便不动了，任由我抚摩。</w:t>
      </w:r>
    </w:p>
    <w:p>
      <w:r>
        <w:t>我把手从后面放到了她的胸部，她只是颤抖了一下，并没有阻止我，我开始轻轻的在她的乳房上柔捏，一下，</w:t>
      </w:r>
    </w:p>
    <w:p>
      <w:r>
        <w:t>一下，她的身体开始蠕动，呼吸也开始急了起来，我拭着去吻她，她把头转了过去，我就吻她的面颊，吻她的耳朵，</w:t>
      </w:r>
    </w:p>
    <w:p>
      <w:r>
        <w:t>她的呼吸越来越急促，开始轻轻呻吟。我捧起她的脸，吻在了她的小唇上，这次她没有动，我把舌头伸进她的嘴里，</w:t>
      </w:r>
    </w:p>
    <w:p>
      <w:r>
        <w:t>搅动了两下，她也主动起来，小舌撩拨着我的舌头，我一会吮吸，一会轻咬，月月的呻吟声越来越大。我摸乳房的</w:t>
      </w:r>
    </w:p>
    <w:p>
      <w:r>
        <w:t>手开始向下，在她的牛仔裤外摸她的两腿间，由轻变重，摸着摸着，她好象忍耐不住了，用双手紧紧的抱住了我，</w:t>
      </w:r>
    </w:p>
    <w:p>
      <w:r>
        <w:t>腰扭动了起来，我知道差不多了。我开始解她的裤子，她好象意识到了我的意思，轻轻挣扎起来，但不是很猛烈，</w:t>
      </w:r>
    </w:p>
    <w:p>
      <w:r>
        <w:t>嘴里也喃喃的说：「不行，这样不行，……」</w:t>
      </w:r>
    </w:p>
    <w:p>
      <w:r>
        <w:t>我边抚摩边对她说：「没人知道的月月，天这么黑，这里只有你和我，我是真的喜欢你，这是我们两个人的秘</w:t>
      </w:r>
    </w:p>
    <w:p>
      <w:r>
        <w:t>密，决定没有第三个人知道，你放心好了。我以后一定会好好对你。」</w:t>
      </w:r>
    </w:p>
    <w:p>
      <w:r>
        <w:t>也许是因为我的话，也许是因为她的情欲，她放弃了挣扎，我慢慢的脱下了她的裤子，我的手摸在了她的阴户</w:t>
      </w:r>
    </w:p>
    <w:p>
      <w:r>
        <w:t>上，那里已经是河水泛滥，我把中指摸进了她的阴道口，轻轻抠了起来，又伸进去一点，轻轻抽插，月月的屁股扭</w:t>
      </w:r>
    </w:p>
    <w:p>
      <w:r>
        <w:t>动的更厉害了，她已经守不了了，主动吻起我来，而且很热烈。</w:t>
      </w:r>
    </w:p>
    <w:p>
      <w:r>
        <w:t>我也等不及了，我的肉棒硬成了铁棍，我退下裤子，拿出肉棒，迫不及待的去寻找月月的蜜洞，月月也迎了上</w:t>
      </w:r>
    </w:p>
    <w:p>
      <w:r>
        <w:t>来，我的肉棒终于顶在了她那湿湿的阴道口，我没做片刻停留，屁股一顶，我的肉棒进了月月的身体，啊，好紧，</w:t>
      </w:r>
    </w:p>
    <w:p>
      <w:r>
        <w:t>好舒服啊，虽然结婚也好几年了，但这种偷情的感觉实在太美妙了。我开始慢慢的抽插起来，月月热烈的迎合着我，</w:t>
      </w:r>
    </w:p>
    <w:p>
      <w:r>
        <w:t>我动一下，她呻吟一声，那呻吟声仿佛是一支沁人心脾的乐曲，催促着你不断前进，前进……</w:t>
      </w:r>
    </w:p>
    <w:p>
      <w:r>
        <w:t>就这样，我们借靠着那快大石头，尽情的享受着性爱的甜蜜，风儿轻轻的吹着，夜空星光灿烂，身边的河水叮</w:t>
      </w:r>
    </w:p>
    <w:p>
      <w:r>
        <w:t>叮咚咚的，不时有蛐蛐的叫声。这一切都增加了我们性爱的刺激，我的速度越来越快，月月更是不停的迎送着，她</w:t>
      </w:r>
    </w:p>
    <w:p>
      <w:r>
        <w:t>的阴道内壁像小口一样，时紧时松的嘬着你的龟头，又像是一个抽水机，要吸光你身体里的每一滴血，让舒服得连</w:t>
      </w:r>
    </w:p>
    <w:p>
      <w:r>
        <w:t>头发丝也竖了起来。月月的叫声越来越大，越来越大：「啊……啊……你……你……快……好，好……」</w:t>
      </w:r>
    </w:p>
    <w:p>
      <w:r>
        <w:t>我又是一阵疯狂的抽送，月月突然死死的抱紧我，我感觉到她的阴道内一阵有节奏的痉挛，我的肉棒好象有千</w:t>
      </w:r>
    </w:p>
    <w:p>
      <w:r>
        <w:t>万只虫子在咬，我那能抵得住这种欲死欲活的刺激，龟头一松，一股股精液决堤而出，只射入月月的阴道，月月也</w:t>
      </w:r>
    </w:p>
    <w:p>
      <w:r>
        <w:t>感觉到了，她的反映也更加强烈，我们紧紧的抱在一起，很久很久……</w:t>
      </w:r>
    </w:p>
    <w:p>
      <w:r>
        <w:t>从那以后，我们两沉浸在了偷情的疯狂的快乐之中，虽然有时候我们都觉得对不起自己的家人，可我们都一不</w:t>
      </w:r>
    </w:p>
    <w:p>
      <w:r>
        <w:t>能自拔，我和月月彼此都没有提起要结束这份感情。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