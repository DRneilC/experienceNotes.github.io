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绝色美人妻</w:t>
      </w:r>
    </w:p>
    <w:p>
      <w:r>
        <w:t>.</w:t>
      </w:r>
    </w:p>
    <w:p>
      <w:r>
        <w:t>那天放学，我照往常一样踢完球搭上回家的公车，这个时段搭车的人特别多，一上车就身不由己地被人流拥入</w:t>
      </w:r>
    </w:p>
    <w:p>
      <w:r>
        <w:t>车厢。后续的人群不断挤进，当我站稳的时候发现右手边站着位打扮妖冶的少妇，她穿着粉红紧身的超短连衣裙，</w:t>
      </w:r>
    </w:p>
    <w:p>
      <w:r>
        <w:t>前面低胸的叉开得很低，前面两条布带延着乳房往上到颈后打了个漂亮的蝴蝶结，而背部露出了一大块，而更令我</w:t>
      </w:r>
    </w:p>
    <w:p>
      <w:r>
        <w:t>喷血的是，她衣服上并没有胸罩的条纹痕迹，而那两颗硕大坚挺的奶子看上去有Ｅ罩杯了吧！！我忍不住瞄向她那</w:t>
      </w:r>
    </w:p>
    <w:p>
      <w:r>
        <w:t>亮丽卷发下的俏脸……啊！这不是韵云姐吗！我差点叫了出来，然而我在心里暗自思捋着：她现在怎么会在这里？</w:t>
      </w:r>
    </w:p>
    <w:p>
      <w:r>
        <w:t>她不是跟我同个站上的车啊，她去了哪里？正当我不思其解的时候，我看见韵云姐微张着魅眼，雪白的牙齿轻咬着</w:t>
      </w:r>
    </w:p>
    <w:p>
      <w:r>
        <w:t>湿润的下嘴唇，一副痛苦的模样，我刚想开口，发现在她后面一个比她矮上半个头的民工打扮的大叔正在用他的手</w:t>
      </w:r>
    </w:p>
    <w:p>
      <w:r>
        <w:t>扣挖着韵云姐那浑圆的屁股，而她扭动着屁股往，脸上浮现着痛苦的神色，这一幕看得我血脉沸腾，球裤里的家伙</w:t>
      </w:r>
    </w:p>
    <w:p>
      <w:r>
        <w:t>不安分地翘了起来。</w:t>
      </w:r>
    </w:p>
    <w:p>
      <w:r>
        <w:t>我心想：不能便宜了那个傻蛋民工。便随着人流一挤将民工挤开了去，民工不忿地望向我，而刚接触到我愤恨</w:t>
      </w:r>
    </w:p>
    <w:p>
      <w:r>
        <w:t>的眼神便乖乖地挪开了。我渐挪站到韵云姐的背后，车内沙丁鱼似的人流拥着，将我和她紧紧地挤着贴在了一块，</w:t>
      </w:r>
    </w:p>
    <w:p>
      <w:r>
        <w:t>韵云姐象棉花一样柔软的身体立刻压在我身上，前面的人挤的已经没有一丝缝隙，后面的人还在拼命的往前拥，借</w:t>
      </w:r>
    </w:p>
    <w:p>
      <w:r>
        <w:t>着拥挤，我努力的享受着韵云姐身体的触感。韵云姐身高跟我差不多，她的臀部刚好处在我小腹的三角部位，借着</w:t>
      </w:r>
    </w:p>
    <w:p>
      <w:r>
        <w:t>车身的摇晃摆动腰部，早已硬梆梆的肉棒贴在韵云姐屁股中间的裂缝上摩擦，隔着薄薄的衣服，可以感觉到她身体</w:t>
      </w:r>
    </w:p>
    <w:p>
      <w:r>
        <w:t>热乎乎的肉感。</w:t>
      </w:r>
    </w:p>
    <w:p>
      <w:r>
        <w:t>我逐渐加大力度，双腿分开向前靠拢，夹住韵云姐的大腿，腰部也用力向前压迫丰满柔软的屁股，硬梆梆的肉</w:t>
      </w:r>
    </w:p>
    <w:p>
      <w:r>
        <w:t>棒开始挤在屁股沟里上下左右的蠕动，可以感觉到韵云姐屁股上的嫩肉被我弄的左右分开。而她竟然主动地将屁股</w:t>
      </w:r>
    </w:p>
    <w:p>
      <w:r>
        <w:t>向我的肉棒挺来，似乎对我的非礼十分享受。我逐渐放大胆量，索性松开吊环，双手从人缝里向前探，缓缓的放在</w:t>
      </w:r>
    </w:p>
    <w:p>
      <w:r>
        <w:t>腰间，借着拥挤轻轻的抱住她的腰，哇！感觉比想象中还要细！。我随即晃动腰部，下腹紧紧贴在她屁股上，我逐</w:t>
      </w:r>
    </w:p>
    <w:p>
      <w:r>
        <w:t>渐放肆起来的抚摸，可以感觉到她身体在微微的颤抖，我一步步的加大力度，伸进短裙里的双手贴在韵云姐完全裸</w:t>
      </w:r>
    </w:p>
    <w:p>
      <w:r>
        <w:t>露在Ｔ字裤外面丰满的屁股上，挑逗似的抚摸那里滑嫩的肌肤……薄薄的超短裙下，丰盈雪白的大腿和臀峰正被我</w:t>
      </w:r>
    </w:p>
    <w:p>
      <w:r>
        <w:t>的大手在恣情地猥亵。浑圆光滑的臀瓣被轻抚、被缓揉、被力捏、被向外剥开、又向内挤紧，一下下来回揉搓，韵</w:t>
      </w:r>
    </w:p>
    <w:p>
      <w:r>
        <w:t>云姐的嫩面绯红，呼吸开始急促……我探进Ｔ字内裤的边缘，抚上韵云姐光洁细嫩的小腹，探向她隐秘的草地。</w:t>
      </w:r>
    </w:p>
    <w:p>
      <w:r>
        <w:t>发现这里早已泛滥成灾，我拨开湿漉漉的内裤，摸向了韵云姐神秘的花园……突然碰到一根硬硬的东西，正在</w:t>
      </w:r>
    </w:p>
    <w:p>
      <w:r>
        <w:t>有旋律地转动着，随着它的转动在她的周围不断地流出滑不溜手的淫液，将我整个手掌都打湿了。难道是电动阳具？</w:t>
      </w:r>
    </w:p>
    <w:p>
      <w:r>
        <w:t>没想到在韵云姐平日端庄贤淑的一面下竟然还隐藏如此淫荡的一面。</w:t>
      </w:r>
    </w:p>
    <w:p>
      <w:r>
        <w:t>「韵云姐……」我吐着深深的气息在她耳边念出她的名字「喔…小健……怎么会是你…喔…嗯……」韵云姐转</w:t>
      </w:r>
    </w:p>
    <w:p>
      <w:r>
        <w:t>过半个头来幽幽地望着我「韵云姐…你的屁股好有弹性…夹得我好舒服喔……」我贴在韵云姐的耳边很小声地说到</w:t>
      </w:r>
    </w:p>
    <w:p>
      <w:r>
        <w:t>「小健…怎么是你…不…不要…嗯…喔……」韵云姐说着边小幅度地随着我按向电动棒的手不断扭着屁股「韵云姐</w:t>
      </w:r>
    </w:p>
    <w:p>
      <w:r>
        <w:t>…原来你每天都比我晚回……就是为了穿得这么火辣让男人非礼你…」我左手抓住电动棒的柄将震动调至最强顺时</w:t>
      </w:r>
    </w:p>
    <w:p>
      <w:r>
        <w:t>针最大幅度地搅弄她的蜜穴，伸出右手紧贴在她两片肥而挺翘的屁股缝之间，中指不断撮弄她早已被淫液浸湿的屁</w:t>
      </w:r>
    </w:p>
    <w:p>
      <w:r>
        <w:t>眼。</w:t>
      </w:r>
    </w:p>
    <w:p>
      <w:r>
        <w:t>「啊…不要…喔…小健……我是你姐姐呀……喔……我老公是你张叔叔啊……」韵云姐口中说着翘臀却越发紧</w:t>
      </w:r>
    </w:p>
    <w:p>
      <w:r>
        <w:t>凑地向我扣着屁眼的手挤来「不行…谁叫韵云姐那么诱人……我好喜欢你……」我淫欲高涨，索性在球裤边掏出了</w:t>
      </w:r>
    </w:p>
    <w:p>
      <w:r>
        <w:t>早已血脉贲张的老二，抵住了韵云姐的菊花蕾，那里早已被淫液滑得一塌糊涂，我腰一沉，稍一用力，挤开了洞口</w:t>
      </w:r>
    </w:p>
    <w:p>
      <w:r>
        <w:t>的嫩肉，直挺挺地插了进去。</w:t>
      </w:r>
    </w:p>
    <w:p>
      <w:r>
        <w:t>「啊……竟然当着这么多人的面插我的屁眼……」韵云姐发出细微的哼声，洁白的牙齿咬着性感的红唇，苗条</w:t>
      </w:r>
    </w:p>
    <w:p>
      <w:r>
        <w:t>玲珑的身体轻轻扭动着。我感觉到她壁内的嫩肉包围着我的老二并在不断地收缩，我开始了开始很小幅度的有节奏</w:t>
      </w:r>
    </w:p>
    <w:p>
      <w:r>
        <w:t>的抽插，并用右手的中指狠狠地抵住按摩棒往内按，食指在韵云姐那粉嫩而敏感的阴蒂上划动，一下，两下，三下</w:t>
      </w:r>
    </w:p>
    <w:p>
      <w:r>
        <w:t>……「喔……喔……嗯……」随着那小幅度的运动，那肉棒又更为深入体内，而韵云姐喉咙深处的闷绝叫声也愈叫</w:t>
      </w:r>
    </w:p>
    <w:p>
      <w:r>
        <w:t>愈压抑不住。</w:t>
      </w:r>
    </w:p>
    <w:p>
      <w:r>
        <w:t>我开始袭上她的胸乳肆虐，从那层薄薄的布料中被剥露出来的丰满娇挺的嫩乳，好像韵云姐苗条纤细的身段上</w:t>
      </w:r>
    </w:p>
    <w:p>
      <w:r>
        <w:t>翘起着两个饱满的小丘，和臀部一样地呈现完美无缺的半球形，我粗大的五指，由下往上抄起那两个肉球尽情地揉</w:t>
      </w:r>
    </w:p>
    <w:p>
      <w:r>
        <w:t>弄着。</w:t>
      </w:r>
    </w:p>
    <w:p>
      <w:r>
        <w:t>蜜穴里的电动棒搅弄着淫液来回地旋转着，我感到插在屁眼里的阴茎被电动棒旋转而顶起的臂肉不断抚弄着龟</w:t>
      </w:r>
    </w:p>
    <w:p>
      <w:r>
        <w:t>头「韵云姐…你出门小穴里…还插着电动棒…好淫荡喔…」我硕大的火棒在她的淫穴中贯穿，粗壮的蘑菇头不断刮</w:t>
      </w:r>
    </w:p>
    <w:p>
      <w:r>
        <w:t>弄着穴壁上的肉粒「不要…你不要跟张叔叔说…喔…」韵云姐扭动着身躯，充满弹性的翘臀挨着我的小腹使劲地旋</w:t>
      </w:r>
    </w:p>
    <w:p>
      <w:r>
        <w:t>转「我不会说的…但你要乖乖让我插哦…」丰满雪嫩的乳峰我的魔掌中扭曲变形，揉面球似的被揉搓的一片潮红「</w:t>
      </w:r>
    </w:p>
    <w:p>
      <w:r>
        <w:t>好…我让你插……」韵云姐的美目微张，肢体发生很大的扭动，喉咙深处还发出好像在抽泣的声音，那是因为性感</w:t>
      </w:r>
    </w:p>
    <w:p>
      <w:r>
        <w:t>带被人蹂躏激发而喷出来的缘故。</w:t>
      </w:r>
    </w:p>
    <w:p>
      <w:r>
        <w:t>「韵云姐。…你的屁眼好紧…里面好滑啊……」我运用那巧妙的手指，从下腹一直到大腿间的底部，并从下侧</w:t>
      </w:r>
    </w:p>
    <w:p>
      <w:r>
        <w:t>以中指来玩弄那个凸起的部份，再用拇指捏擦那最敏感的部位，食指将电动棒往淫穴最深处死命地塞，粗壮的肉棒</w:t>
      </w:r>
    </w:p>
    <w:p>
      <w:r>
        <w:t>一抽一插不断摩擦她屁眼里的嫩肉。</w:t>
      </w:r>
    </w:p>
    <w:p>
      <w:r>
        <w:t>「不…不要…说这么淫的话…我受不了……」韵云姐的后庭蜜洞不自主地收缩夹紧我的阳具，而前面的花芯也</w:t>
      </w:r>
    </w:p>
    <w:p>
      <w:r>
        <w:t>由于电动棒的扭动不断地从深处渗出花蜜「但是你的屁股好翘好有弹性…我好想用力插喔…」我说着边捧起她的柳</w:t>
      </w:r>
    </w:p>
    <w:p>
      <w:r>
        <w:t>腰，挺起阴茎往她屁眼深处一记强顶「啊……不行…这里好多人……」她的头靠在我的肩上，两颊绯红地在我耳边</w:t>
      </w:r>
    </w:p>
    <w:p>
      <w:r>
        <w:t>低喘「在这么多人面前插你屁眼…你好有快感吧」……我粗大的阴茎不断挤进又抽出，中指和着淫液压在她肿涨的</w:t>
      </w:r>
    </w:p>
    <w:p>
      <w:r>
        <w:t>阴核上使劲地揉搓「呜……好刺激…好粗…你的东西好粗啊…」韵云姐的屁股死命向后挤着我的阴茎，丰满的乳房</w:t>
      </w:r>
    </w:p>
    <w:p>
      <w:r>
        <w:t>对着车内的扶柱不断摩擦。</w:t>
      </w:r>
    </w:p>
    <w:p>
      <w:r>
        <w:t>「韵云姐…叫我插你……」不…不要…我…说不出口「说啊…韵云姐……」我将粗大而坚挺的肉棒猛地全根插</w:t>
      </w:r>
    </w:p>
    <w:p>
      <w:r>
        <w:t>入「啊……我说…我说…插…插我……」再火辣一点……「你饶了我吧……我…我说不出来……」不说么…韵云姐</w:t>
      </w:r>
    </w:p>
    <w:p>
      <w:r>
        <w:t>……「我灼热的龟头紧顶住柔嫩的菊花口，粗大的肉棒在韵云姐紧窄的蜜洞中威胁地缓慢摇动，猛地向外抽出。</w:t>
      </w:r>
    </w:p>
    <w:p>
      <w:r>
        <w:t>」别…啊…我说。……「」来…贴在我耳边说……「」干…干我……用力地干我……「」继续说……「」操…</w:t>
      </w:r>
    </w:p>
    <w:p>
      <w:r>
        <w:t>操我……我好喜欢小健操我……操死我……「韵云姐耳边传来我粗重的呼吸，嘴里的热气几乎直接喷进了她的耳朵。</w:t>
      </w:r>
    </w:p>
    <w:p>
      <w:r>
        <w:t>我巧妙地利用身体隔断周围人们的视线，开始吮吸诗晴的耳垂和玉颈。</w:t>
      </w:r>
    </w:p>
    <w:p>
      <w:r>
        <w:t>」我的什么在操你啊？」」你…啊……你的阴茎「」叫鸡巴！「」鸡巴…啊…鸡巴……「」我的鸡巴怎么样啊</w:t>
      </w:r>
    </w:p>
    <w:p>
      <w:r>
        <w:t>…韵云姐「」大鸡巴…你的大粗鸡巴……姐姐好喜欢你的大粗鸡巴……「」我的鸡巴……比你老公的怎么样？韵云</w:t>
      </w:r>
    </w:p>
    <w:p>
      <w:r>
        <w:t>姐……「」你……啊……你的鸡巴更大……更粗……你操得我更爽……啊……「我再也受不了这样的刺激，将灼热</w:t>
      </w:r>
    </w:p>
    <w:p>
      <w:r>
        <w:t>的岩浆恣情地喷灌进韵云姐的直肠，韵云姐身颤抖着发出了竭力掩饰的呻吟声，我明显感觉到她的屁眼也在阵阵收</w:t>
      </w:r>
    </w:p>
    <w:p>
      <w:r>
        <w:t>缩，几乎要夹断我阴茎的感觉，我把身体紧紧压在她背后，享受着这种无与伦比的快感……接着我抽出肉棒，还没</w:t>
      </w:r>
    </w:p>
    <w:p>
      <w:r>
        <w:t>有完全变软的肉棒离开她阴道的时候，我感到好像拔掉瓶塞似的，随着身体结合部位的脱离，发出轻微的」噗「的</w:t>
      </w:r>
    </w:p>
    <w:p>
      <w:r>
        <w:t>一声，屁眼又似当初般紧闭。我扶着脱力的韵云姐走下了公车……二：膨胀的铁观音自从上次的公车事件以后，我</w:t>
      </w:r>
    </w:p>
    <w:p>
      <w:r>
        <w:t>发现了韵云姐淫亵的一面，而之后的生活起了大大的改变。那次以后我更频繁地往她家跑了，而张叔叔早已习以为</w:t>
      </w:r>
    </w:p>
    <w:p>
      <w:r>
        <w:t>常，因为我的父母是对超级大忙人，所以我除了晚上回来睡觉，基本上连三餐都在他家吃。张叔叔因为生意已上了</w:t>
      </w:r>
    </w:p>
    <w:p>
      <w:r>
        <w:t>轨道，所以不用天天往公司赶。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