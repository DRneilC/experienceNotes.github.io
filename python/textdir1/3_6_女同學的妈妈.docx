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女同學的妈妈</w:t>
      </w:r>
    </w:p>
    <w:p>
      <w:r>
        <w:t>.</w:t>
      </w:r>
    </w:p>
    <w:p>
      <w:r>
        <w:t>徐子强，还是个念高中的学生，家庭富裕，读的私立学校，学费相当贵，但是他的父母有钱，也一点不在乎一</w:t>
      </w:r>
    </w:p>
    <w:p>
      <w:r>
        <w:t>学期数千元的学费，他的末狴郊迭A 还算过得去。</w:t>
      </w:r>
    </w:p>
    <w:p>
      <w:r>
        <w:t>在廿多年前，虽无色情录影带可看，但是色情小说、春宫电影及男女现场表演也不少。</w:t>
      </w:r>
    </w:p>
    <w:p>
      <w:r>
        <w:t>他的同学施国华，也是富家子弟，性趣和我相同，星期天我俩时常结伴去看小电影，看完之后使我的鸡巴是又</w:t>
      </w:r>
    </w:p>
    <w:p>
      <w:r>
        <w:t>硬又翘，真是难受死了。</w:t>
      </w:r>
    </w:p>
    <w:p>
      <w:r>
        <w:t>施国华看完之后每次都跑去妓女户去找妓女发泄他的性慾；我因怕得性病，不敢前去嫖妓，再则我的父亲很凶</w:t>
      </w:r>
    </w:p>
    <w:p>
      <w:r>
        <w:t>狠，若是被他知道我去玩妓女，不把我打个半死才怪！所以我不敢去玩，实在无法忍受了，只好用手淫来自慰，暂</w:t>
      </w:r>
    </w:p>
    <w:p>
      <w:r>
        <w:t>时解决。</w:t>
      </w:r>
    </w:p>
    <w:p>
      <w:r>
        <w:t>若是白天看到美艳性感的女人，晚上就会胡思乱想；总是想和女人来一次真枪实刀的大干一番，不管是老是少</w:t>
      </w:r>
    </w:p>
    <w:p>
      <w:r>
        <w:t>是美是丑，只要有两个奶，一个洞就行了。想不到真的如愿以偿了。星期六放学后到和施同学约好明天九点到他家</w:t>
      </w:r>
    </w:p>
    <w:p>
      <w:r>
        <w:t>去玩，再一同去玩。</w:t>
      </w:r>
    </w:p>
    <w:p>
      <w:r>
        <w:t>到了施家按了电铃，传出一声︰「是谁呀！」</w:t>
      </w:r>
    </w:p>
    <w:p>
      <w:r>
        <w:t>「是我！徐子强。」</w:t>
      </w:r>
    </w:p>
    <w:p>
      <w:r>
        <w:t>我一听到这娇滴滴的声音，以为是他的妹妹美华。</w:t>
      </w:r>
    </w:p>
    <w:p>
      <w:r>
        <w:t>「啪！」的一声，铁门的自动门所开了，我进了铁门后，顺手关好了门，走进约三、四十坪的大花园，一眼就</w:t>
      </w:r>
    </w:p>
    <w:p>
      <w:r>
        <w:t>看见施同学的单车放在那里，就知道他还在家中等我。走过花园来到客厅的大门，大门是施妈妈来开的。</w:t>
      </w:r>
    </w:p>
    <w:p>
      <w:r>
        <w:t>施妈妈穿着一件黑色半透明的睡袍，是在前胸左右交叉开的，雪白的脖子和胸肉都露在外面，睡袍的下面向两</w:t>
      </w:r>
    </w:p>
    <w:p>
      <w:r>
        <w:t>边分开，粉嫩的大腿也露在外面，雪白如雪。</w:t>
      </w:r>
    </w:p>
    <w:p>
      <w:r>
        <w:t>施妈妈被我看得莫名其妙的粉脸飞红，忙的把睡袍前面拉紧，她这一拉不要紧，顿时把两个大乳房挺的更出来，</w:t>
      </w:r>
    </w:p>
    <w:p>
      <w:r>
        <w:t>我的心当整个收紧起来了，原来施妈妈没穿奶罩，那两个大乳房紧贴在睡袍上，连那两颗奶头也都很清晰的显露出</w:t>
      </w:r>
    </w:p>
    <w:p>
      <w:r>
        <w:t>来，真是使我看得魂魄欲飘，大鸡巴是愈来愈硬挺了。</w:t>
      </w:r>
    </w:p>
    <w:p>
      <w:r>
        <w:t>施妈妈看见我胯下高挺的鸡巴，也看的她脸上一排红彩，水汪汪的媚眼满含春意。</w:t>
      </w:r>
    </w:p>
    <w:p>
      <w:r>
        <w:t>我是第一次到施同学的家里来，想不到她妈妈都快四十岁了，是那样娇艳漂亮迷人。</w:t>
      </w:r>
    </w:p>
    <w:p>
      <w:r>
        <w:t>「请问你是谁？」施妈妈娇声细语的问道。</w:t>
      </w:r>
    </w:p>
    <w:p>
      <w:r>
        <w:t>「我是施国华的同学，名叫徐子强，昨天在学校约好的，今天出去玩！您大概就是施妈妈吧？」</w:t>
      </w:r>
    </w:p>
    <w:p>
      <w:r>
        <w:t>「是的！我就是施国华的妈妈！」</w:t>
      </w:r>
    </w:p>
    <w:p>
      <w:r>
        <w:t>「施妈妈您好！国华人呢？」</w:t>
      </w:r>
    </w:p>
    <w:p>
      <w:r>
        <w:t>「谢谢，你好！国华和他爸爸昨晚有事到中部去了！」</w:t>
      </w:r>
    </w:p>
    <w:p>
      <w:r>
        <w:t>「啊！那就算了！谢谢施妈妈我回家去了。」</w:t>
      </w:r>
    </w:p>
    <w:p>
      <w:r>
        <w:t>「真对不起！你打从老远的来，坐一会再走吧！」</w:t>
      </w:r>
    </w:p>
    <w:p>
      <w:r>
        <w:t>「不好意思，打扰施妈妈！」</w:t>
      </w:r>
    </w:p>
    <w:p>
      <w:r>
        <w:t>「没关系！你是国华的好同学，也和我的孩子一样，别客气，施妈妈一人在家很无聊，国华的妹妹一大早就出</w:t>
      </w:r>
    </w:p>
    <w:p>
      <w:r>
        <w:t>去玩了，就留下来陪施妈妈聊聊天吧！」说完伸出玉手，拉着我的手走进客厅。</w:t>
      </w:r>
    </w:p>
    <w:p>
      <w:r>
        <w:t>我的手被她拉着，感觉施妈妈的玉手软绵绵、滑溜溜的好舒服，我是平生第一次被女人的手拉着，一股电流流</w:t>
      </w:r>
    </w:p>
    <w:p>
      <w:r>
        <w:t>向全身，像着魔似的跟着施妈妈来到客厅里坐下。</w:t>
      </w:r>
    </w:p>
    <w:p>
      <w:r>
        <w:t>「子强！你先坐下，我去泡杯茶来。」说完扭着肥臀而去，一扭一穠沪I 影真是好看。</w:t>
      </w:r>
    </w:p>
    <w:p>
      <w:r>
        <w:t>正在一阵胡思乱想的时候，施妈妈向我走来。在她走动的时，胸前的一对大乳房不停的颤抖着，当她把茶放下</w:t>
      </w:r>
    </w:p>
    <w:p>
      <w:r>
        <w:t>一弯腰，施妈妈的一对大乳房赤裸裸的呈现在我的眼前。</w:t>
      </w:r>
    </w:p>
    <w:p>
      <w:r>
        <w:t>因为距离太近，雪白色的乳房及红色的奶头得以清晰的看得一清二楚。使我看得全身汗毛都竖了起来，浑身发</w:t>
      </w:r>
    </w:p>
    <w:p>
      <w:r>
        <w:t>热，鸡巴也更形兴奋，真想伸手过去抚摸那两个大乳房，但是一想到她是国华的妈妈，我又不敢了。</w:t>
      </w:r>
    </w:p>
    <w:p>
      <w:r>
        <w:t>施妈妈放好茶之后，就做在我对面的沙发上，中间虽然隔着一张茶，但是对面的施妈妈的身体，我都看得很清</w:t>
      </w:r>
    </w:p>
    <w:p>
      <w:r>
        <w:t>楚。</w:t>
      </w:r>
    </w:p>
    <w:p>
      <w:r>
        <w:t>当施妈妈坐下时，睡袍的下窜雃蛣M 的就上升到膝诳H 上，而两边分开。有时双腿并齐，有时双腿分开，连那</w:t>
      </w:r>
    </w:p>
    <w:p>
      <w:r>
        <w:t>白色透明的三角裤及那阴阜上透出的黑色的一片阴毛都看到了，更使我看的兴奋不已。</w:t>
      </w:r>
    </w:p>
    <w:p>
      <w:r>
        <w:t>施妈妈刚开始还不太留意我在偷看她裙下的风光，尚在有说有笑的聊天着，后来看到我那色眯眯的眼神，不实</w:t>
      </w:r>
    </w:p>
    <w:p>
      <w:r>
        <w:t>在看她胸前大乳房，又不时的再看她的三角地带，使得施妈妈粉脸通红全身发热了起来，一副坐立不安的样子。</w:t>
      </w:r>
    </w:p>
    <w:p>
      <w:r>
        <w:t>女人就算心中想和你做爱，但她们天生就害羞，就算千肯万应也不敢有所行动，除非是女色情狂，要不然都是</w:t>
      </w:r>
    </w:p>
    <w:p>
      <w:r>
        <w:t>男性主动调情才能得到手。</w:t>
      </w:r>
    </w:p>
    <w:p>
      <w:r>
        <w:t>于是我就先拿语言去打动她，看她的反应如何，再做进一部的行动。</w:t>
      </w:r>
    </w:p>
    <w:p>
      <w:r>
        <w:t>「施妈妈！它们都不在家，您一个人不感到寂寞吗？」</w:t>
      </w:r>
    </w:p>
    <w:p>
      <w:r>
        <w:t>「就是嘛！所以要你留下来和我聊天才能解除我心中的寂寞。」</w:t>
      </w:r>
    </w:p>
    <w:p>
      <w:r>
        <w:t>「那么我陪施妈妈去看场电影，再到街上逛逛好吗？」</w:t>
      </w:r>
    </w:p>
    <w:p>
      <w:r>
        <w:t>「大热天跑出去热死人了！再说家里又没有人照顾，怕小偷来……」</w:t>
      </w:r>
    </w:p>
    <w:p>
      <w:r>
        <w:t>「那么就不出去了，我就在这陪施妈妈吧！」</w:t>
      </w:r>
    </w:p>
    <w:p>
      <w:r>
        <w:t>施太太听了，深情的看了我一眼，看得我心里扑通扑通的跳了起来。</w:t>
      </w:r>
    </w:p>
    <w:p>
      <w:r>
        <w:t>忽然听她一声长叹的道︰「唉！要是国华和美华有你一半孝顺就好了」</w:t>
      </w:r>
    </w:p>
    <w:p>
      <w:r>
        <w:t>我听到她这么一说，马上站起来走到她身边坐下，拉着她肥白玉嫩的手道︰「施妈妈！你刚不是说把我当儿子</w:t>
      </w:r>
    </w:p>
    <w:p>
      <w:r>
        <w:t>一样看待吗？我就做你的干儿子好了。」我边说边故意把头倒在她的乳沟之间。</w:t>
      </w:r>
    </w:p>
    <w:p>
      <w:r>
        <w:t>她口中说道︰「我有资格当你的干妈吗？」</w:t>
      </w:r>
    </w:p>
    <w:p>
      <w:r>
        <w:t>「您怎么没有资格呢？国华还大我三个多月，别说当干妈妈！就是亲妈妈也可以当！」我说完故意把双手搂着</w:t>
      </w:r>
    </w:p>
    <w:p>
      <w:r>
        <w:t>她的腰，用面颊在她的大乳房上拚命的揉搓起来。</w:t>
      </w:r>
    </w:p>
    <w:p>
      <w:r>
        <w:t>施妈妈被我揉搓得喘着气说道︰「好了！别再揉了，我答应你就是了，真是个磨死人的东西。」</w:t>
      </w:r>
    </w:p>
    <w:p>
      <w:r>
        <w:t>我一听大喜，再抱住她的粉颊一阵狂吻，然后再吻上她的红唇。</w:t>
      </w:r>
    </w:p>
    <w:p>
      <w:r>
        <w:t>她「哦哦」的呻吟着，将香舌伸进我的口中，我先吸吮一阵后再将舌头伸入她的口中，我觉得它比我还会吸吮。</w:t>
      </w:r>
    </w:p>
    <w:p>
      <w:r>
        <w:t>我将一手伸入她的睡袍中，摸着真真实实的大乳房。真是美极了！又滑又嫩还有弹性。两粒奶头被我捏得硬了</w:t>
      </w:r>
    </w:p>
    <w:p>
      <w:r>
        <w:t>起来。</w:t>
      </w:r>
    </w:p>
    <w:p>
      <w:r>
        <w:t>「嗯！不要这样嘛！快放手……」施妈妈把我的双手用力推开，娇喘呼呼的道︰「子强！你怎么可以这样呢！」</w:t>
      </w:r>
    </w:p>
    <w:p>
      <w:r>
        <w:t>她嘴里虽然斥责着我，可是没有生气的样子，大概是被我摸得很舒服。</w:t>
      </w:r>
    </w:p>
    <w:p>
      <w:r>
        <w:t>「干妈！你没有听人家讲；有奶就是娘这一句话，干儿子要吃干妈的奶。」</w:t>
      </w:r>
    </w:p>
    <w:p>
      <w:r>
        <w:t>施妈妈娇羞满面的说道︰「不行！」</w:t>
      </w:r>
    </w:p>
    <w:p>
      <w:r>
        <w:t>「为什么不行？」</w:t>
      </w:r>
    </w:p>
    <w:p>
      <w:r>
        <w:t>「干妈的奶只给干爸吃，还有我的儿女们在小时后吃！怎么能给你吃呢？你又不是我亲生的儿子！」</w:t>
      </w:r>
    </w:p>
    <w:p>
      <w:r>
        <w:t>「隔开您儿女不说，它们都已经长大，为什么还给干爸吃呢？」</w:t>
      </w:r>
    </w:p>
    <w:p>
      <w:r>
        <w:t>「他是干妈的丈夫，他要摸要吃当然给他嘛！」</w:t>
      </w:r>
    </w:p>
    <w:p>
      <w:r>
        <w:t>「为什么他要摸要吃呢？」</w:t>
      </w:r>
    </w:p>
    <w:p>
      <w:r>
        <w:t>「这个……小鬼！你懂得什么？」</w:t>
      </w:r>
    </w:p>
    <w:p>
      <w:r>
        <w:t>「干妈！我不是小鬼了，什么都懂，包括男女那一套！」</w:t>
      </w:r>
    </w:p>
    <w:p>
      <w:r>
        <w:t>「你呀！小小年纪就不学好，真像只色狼！」</w:t>
      </w:r>
    </w:p>
    <w:p>
      <w:r>
        <w:t>「好啊！干妈骂我是色狼，我就做只色狼，把你这只小棉羊给吃掉！」</w:t>
      </w:r>
    </w:p>
    <w:p>
      <w:r>
        <w:t>说着我一手去攻击她的大乳房，一手深入她的两腿之间三角地带，毫不客气的伸进三角裤里面，摸到了一大片</w:t>
      </w:r>
    </w:p>
    <w:p>
      <w:r>
        <w:t>阴毛。</w:t>
      </w:r>
    </w:p>
    <w:p>
      <w:r>
        <w:t>施妈妈被我突然偷袭的举动，吓得大叫︰「哎呀！你……」</w:t>
      </w:r>
    </w:p>
    <w:p>
      <w:r>
        <w:t>上身一阵闪躲，双腿夹得紧紧的；我怕被她逃掉前术伀鞳A 而更加大胆的进攻，连忙把她睡袍腰上的结解掉，</w:t>
      </w:r>
    </w:p>
    <w:p>
      <w:r>
        <w:t>然后再把睡袍左右拉开。啊！肥大丰满的一双乳房，红色的大奶头，真是迷人极了，我十万火急的抓住一个丰满的</w:t>
      </w:r>
    </w:p>
    <w:p>
      <w:r>
        <w:t>大奶又揉又捏，同时含住另一个，用舌头舐她的大奶头，不时的吸吮咬着大奶头的四周。</w:t>
      </w:r>
    </w:p>
    <w:p>
      <w:r>
        <w:t>施妈妈被我弄得有如万蚁穿心似的，又麻又痒、又酸又趐，似很难受的呻吟道︰「哦！唉……别舐了……别咬</w:t>
      </w:r>
    </w:p>
    <w:p>
      <w:r>
        <w:t>了……」</w:t>
      </w:r>
    </w:p>
    <w:p>
      <w:r>
        <w:t>紧并的双腿也慢慢的张开了，我抚摸阴毛的手很顺利的滑到她的小肥穴里去了，揉捏着她的阴核及阴唇，再把</w:t>
      </w:r>
    </w:p>
    <w:p>
      <w:r>
        <w:t>手指插到阴道里去挖，湿粘粘的淫水流满了我整只手。</w:t>
      </w:r>
    </w:p>
    <w:p>
      <w:r>
        <w:t>「哦……子强……乖儿子……别挖了……把手……快点拿出来……干妈……</w:t>
      </w:r>
    </w:p>
    <w:p>
      <w:r>
        <w:t>难受死了……听……干妈的话……把手……拿开……」施妈妈已被我上下夹攻得语不成声了。</w:t>
      </w:r>
    </w:p>
    <w:p>
      <w:r>
        <w:t>我一看时机成熟，抱起她的娇躯，直往她的卧房而入。</w:t>
      </w:r>
    </w:p>
    <w:p>
      <w:r>
        <w:t>「子强！你要干嘛？」施妈妈惊声的叫道。</w:t>
      </w:r>
    </w:p>
    <w:p>
      <w:r>
        <w:t>我也不答她的话，走到卧房把她放在床上，十万火急的脱掉她的睡袍和三角裤，将她的一双大腿拉至床沿边，</w:t>
      </w:r>
    </w:p>
    <w:p>
      <w:r>
        <w:t>再板开她的大腿，饱览一下她下面的风光。</w:t>
      </w:r>
    </w:p>
    <w:p>
      <w:r>
        <w:t>一大片乌黑亮丽的阴毛，丛生再高凸的阴阜上和阴唇的两边，大阴唇上一粒似花生大的阴核，阴道上粉红色的</w:t>
      </w:r>
    </w:p>
    <w:p>
      <w:r>
        <w:t>嫩肉，上面粘满了淫液。啊！真美！</w:t>
      </w:r>
    </w:p>
    <w:p>
      <w:r>
        <w:t>于是我学着小电影中的情形，用舌头去舐她的阴阜及阴核，并伸手去摸捏奶头，她被我又摸又舐的不时扭动着</w:t>
      </w:r>
    </w:p>
    <w:p>
      <w:r>
        <w:t>身躯，不时的将肥臀往上挺，口里咿咿呀呀的叫着︰</w:t>
      </w:r>
    </w:p>
    <w:p>
      <w:r>
        <w:t>「哎呀……小冤家……干妈的魂都……被你……弄丢了……亲儿子……求求你……别再……哎呀……咬轻点…</w:t>
      </w:r>
    </w:p>
    <w:p>
      <w:r>
        <w:t>…好痛……啊……干妈……要被你整死了……</w:t>
      </w:r>
    </w:p>
    <w:p>
      <w:r>
        <w:t>啊……我泄了……啊……」</w:t>
      </w:r>
    </w:p>
    <w:p>
      <w:r>
        <w:t>小穴里的淫水像江河一样，直往外流，娇躯一阵颤抖。我被那淫水流了一口不知是吞还是吐好。</w:t>
      </w:r>
    </w:p>
    <w:p>
      <w:r>
        <w:t>「子强！你这个小坏蛋！从哪里学来的这一套整人的本事，整得干妈难受死了！你呀！说你是个色狼一点都没</w:t>
      </w:r>
    </w:p>
    <w:p>
      <w:r>
        <w:t>错！」</w:t>
      </w:r>
    </w:p>
    <w:p>
      <w:r>
        <w:t>「哎呀！我亲爱的肉干妈！干儿子的这一套您还满意吧？」</w:t>
      </w:r>
    </w:p>
    <w:p>
      <w:r>
        <w:t>「满意你个头！干妈的贞操偷捏在你手里了，你还……」施妈妈娇羞的说不下去了，双手紧紧按住她的阴阜。</w:t>
      </w:r>
    </w:p>
    <w:p>
      <w:r>
        <w:t>「亲爱的干妈！既然你的贞操已捏在我手中，干脆就捏到底吧！让干儿子把大鸡巴插进你的小肥穴里去痛快痛</w:t>
      </w:r>
    </w:p>
    <w:p>
      <w:r>
        <w:t>快好吗？」</w:t>
      </w:r>
    </w:p>
    <w:p>
      <w:r>
        <w:t>「那怎么行呢！干妈除了你干爸之外，从来没有给别的男人弄过！」</w:t>
      </w:r>
    </w:p>
    <w:p>
      <w:r>
        <w:t>「好干妈！亲干妈！我还没有玩过女人的小穴，请您把手拿开，让我玩一下嘛！您看！我的鸡巴胀的难受死了，</w:t>
      </w:r>
    </w:p>
    <w:p>
      <w:r>
        <w:t>拜托！拜托！」说罢我急忙把全身的衣服脱光，站在她的面前，把高翘硬帐的大鸡巴给她看。</w:t>
      </w:r>
    </w:p>
    <w:p>
      <w:r>
        <w:t>施妈妈看见我赤条条一丝不挂的大鸡巴高翘硬胀的挺在她的面前，芳心扑扑的跳个不停，一双媚眼更是死死盯</w:t>
      </w:r>
    </w:p>
    <w:p>
      <w:r>
        <w:t>着不放，心里想着好大好硬的一条大鸡巴，怕不只廿多公分长，尤其那个大龟头，像小孩的拳头那么大，比起我那</w:t>
      </w:r>
    </w:p>
    <w:p>
      <w:r>
        <w:t>死鬼丈夫大了一倍，假如插在自己的小穴里，一定非常的好受，而另有一番滋味。</w:t>
      </w:r>
    </w:p>
    <w:p>
      <w:r>
        <w:t>心里是十肯万肯，但口里却说道︰「死相！丑死了！还不快点拿开，有什么好看的……」</w:t>
      </w:r>
    </w:p>
    <w:p>
      <w:r>
        <w:t>「亲干妈！丑什么！这是女人最喜欢的大宝贝，求求您！把手拿开让我玩一下嘛！我的亲干妈！肉干妈……好</w:t>
      </w:r>
    </w:p>
    <w:p>
      <w:r>
        <w:t>不好嘛……」</w:t>
      </w:r>
    </w:p>
    <w:p>
      <w:r>
        <w:t>「叫得我肉麻死了，什么女人最喜欢的大宝贝，我才不喜欢呢！」</w:t>
      </w:r>
    </w:p>
    <w:p>
      <w:r>
        <w:t>「亲肉妈！您光吃干爸的那一条，有什么意思，就好比吃菜一样也要换换口味，我保证会让您上天入地一样舒</w:t>
      </w:r>
    </w:p>
    <w:p>
      <w:r>
        <w:t>服，不信您试试看，要是您不觉得痛快舒服的话，只此一次，以后我绝不会再来缠您，好吗？好干妈！」</w:t>
      </w:r>
    </w:p>
    <w:p>
      <w:r>
        <w:t>「唉！好吧！我答应你！你呀！真是我命中的魔星，快去把房门锁好。」</w:t>
      </w:r>
    </w:p>
    <w:p>
      <w:r>
        <w:t>「谢谢干妈！」</w:t>
      </w:r>
    </w:p>
    <w:p>
      <w:r>
        <w:t>于是我锁好了门房，翻身上床，抱着施妈妈又亲又吻、又摸又捏，她被我摸吻的全身颤抖，娇喘呼呼。</w:t>
      </w:r>
    </w:p>
    <w:p>
      <w:r>
        <w:t>「好了！小魔星！别揉了，我有话对你讲！」</w:t>
      </w:r>
    </w:p>
    <w:p>
      <w:r>
        <w:t>「干妈！要讲什么！就快点讲嘛，我忍受不住了！」</w:t>
      </w:r>
    </w:p>
    <w:p>
      <w:r>
        <w:t>「忍不住也要忍！第一︰我们的关系不能让人知道，尤其是我的丈夫和儿女知道。第二︰以后不管是你需要还</w:t>
      </w:r>
    </w:p>
    <w:p>
      <w:r>
        <w:t>是我需要，也不能够在我家里玩，要用电话联络，你打电话来时，我如果不在家，你就说打错了，若我在家接电话，</w:t>
      </w:r>
    </w:p>
    <w:p>
      <w:r>
        <w:t>我会先说我是「施太太」，你才可以答话；我要是打给你，你若不再家时，我也会说打错了，你要是来接时，我会</w:t>
      </w:r>
    </w:p>
    <w:p>
      <w:r>
        <w:t>和你约时间和地点，这样比较安全。第三︰你要是真的爱我，就不能够对我始乱终弃，知道吗？你答不答应？」</w:t>
      </w:r>
    </w:p>
    <w:p>
      <w:r>
        <w:t>「我亲爱的干妈！儿子当然答应！我真的好爱您啊！不然，我可以发誓给您听……」</w:t>
      </w:r>
    </w:p>
    <w:p>
      <w:r>
        <w:t>「不必发誓！干妈相信你就是。」</w:t>
      </w:r>
    </w:p>
    <w:p>
      <w:r>
        <w:t>说完，施妈妈把她艳红的香唇吻上我的嘴唇，阻止我发誓。香舌送入我的口中，又吸又吮着我的舌尖，玉手握</w:t>
      </w:r>
    </w:p>
    <w:p>
      <w:r>
        <w:t>着我的大鸡巴不停的上下套弄着。</w:t>
      </w:r>
    </w:p>
    <w:p>
      <w:r>
        <w:t>我的双手也不空闲，一手不停的抚摸大乳房及奶头。一手不停的抚摸她那又多又长的阴毛，摸得我慾火兴奋，</w:t>
      </w:r>
    </w:p>
    <w:p>
      <w:r>
        <w:t>我轻轻的抓起一把阴毛来。</w:t>
      </w:r>
    </w:p>
    <w:p>
      <w:r>
        <w:t>「啊！乖儿子……轻点……拉轻点……干妈会痛……」</w:t>
      </w:r>
    </w:p>
    <w:p>
      <w:r>
        <w:t>「干妈！你的阴毛好厚、好多，真迷死人了……」</w:t>
      </w:r>
    </w:p>
    <w:p>
      <w:r>
        <w:t>「小魔星！别再乱摸乱揉了，干妈心理难过死了……小穴里也痒死了……快来替我止止痒吧……」</w:t>
      </w:r>
    </w:p>
    <w:p>
      <w:r>
        <w:t>施妈妈被我摸揉的全身颤抖，手也不再套弄我的大鸡巴，改用拉的。</w:t>
      </w:r>
    </w:p>
    <w:p>
      <w:r>
        <w:t>我知道她现在已经进入慾火高烧，又饥渴、又空虚的情况，需要好好的喂她一顿，才能解她的饥渴，止她的痒。</w:t>
      </w:r>
    </w:p>
    <w:p>
      <w:r>
        <w:t>「小宝贝！你真死相！干妈……都痒死了……你还慢吞吞的……逗的没完没了……再不插进来……我狠起来把</w:t>
      </w:r>
    </w:p>
    <w:p>
      <w:r>
        <w:t>你的鸡巴……扭断……」施妈妈说着，手上加了一些力。</w:t>
      </w:r>
    </w:p>
    <w:p>
      <w:r>
        <w:t>「呀！亲妈妈别用力捏……会痛……」我感到鸡巴在痛。</w:t>
      </w:r>
    </w:p>
    <w:p>
      <w:r>
        <w:t>「那就赶快压到我身上来！」</w:t>
      </w:r>
    </w:p>
    <w:p>
      <w:r>
        <w:t>「是！」我马上翻身压到施妈妈的胴体上，挺起屁股，用铁硬的鸡巴用力猛顶，顶了几下，还是不得其门而入。</w:t>
      </w:r>
    </w:p>
    <w:p>
      <w:r>
        <w:t>「慢点！傻儿子！不是那里嘛……」</w:t>
      </w:r>
    </w:p>
    <w:p>
      <w:r>
        <w:t>「那是哪里嘛？干妈！」</w:t>
      </w:r>
    </w:p>
    <w:p>
      <w:r>
        <w:t>「你真的没有玩过女人嘛？」</w:t>
      </w:r>
    </w:p>
    <w:p>
      <w:r>
        <w:t>「对呀！这是我的第一次嘛！干妈您还不相信……吗？」</w:t>
      </w:r>
    </w:p>
    <w:p>
      <w:r>
        <w:t>「干妈相信！看你刚才那样子……我又知道了……你先停下来……别再顶了……干妈……来教你吧……」</w:t>
      </w:r>
    </w:p>
    <w:p>
      <w:r>
        <w:t>我不得其门而入，只好做罢，让它来教我吧。</w:t>
      </w:r>
    </w:p>
    <w:p>
      <w:r>
        <w:t>她的慾火和理智交战着，结果还是慾火战胜了理智，使她也顾不得眼前的少年是自己儿子的同学，而且马上就</w:t>
      </w:r>
    </w:p>
    <w:p>
      <w:r>
        <w:t>要发生肉体关系。本想推他一下，但想起自己丈夫那条细短的阳具，在数十前还算过得去，但近数年来是愈来愈不</w:t>
      </w:r>
    </w:p>
    <w:p>
      <w:r>
        <w:t>带劲了，弄不到三分锺就一泄如注，有时候弄到一半就软下来了。本想到外面去找野食，一来儿女都那么大了。二</w:t>
      </w:r>
    </w:p>
    <w:p>
      <w:r>
        <w:t>来又怕找来个流氓获不良少年，搞不好弄出事来，就身败名裂了，整个家庭就会毁掉，只好打消这个念头。</w:t>
      </w:r>
    </w:p>
    <w:p>
      <w:r>
        <w:t>今早感到非常需要，正在自慰以求解脱，却想不到送上门来一只童子鸡，不吃白不吃，若飞掉岂不是可惜了，</w:t>
      </w:r>
    </w:p>
    <w:p>
      <w:r>
        <w:t>刚才自己用言语罩住了他，使他服服贴贴的唯命是从，如此清纯的小公鸡，管他是不是儿子的同学，吃了再说……</w:t>
      </w:r>
    </w:p>
    <w:p>
      <w:r>
        <w:t>「干妈！您在想什么？快来教我嘛！」</w:t>
      </w:r>
    </w:p>
    <w:p>
      <w:r>
        <w:t>「嗯！」</w:t>
      </w:r>
    </w:p>
    <w:p>
      <w:r>
        <w:t>两人都已心血沸腾，无法自拔，不得不开战了。</w:t>
      </w:r>
    </w:p>
    <w:p>
      <w:r>
        <w:t>「嗯！」</w:t>
      </w:r>
    </w:p>
    <w:p>
      <w:r>
        <w:t>两人都已心血沸腾，无法自拔，不得不开战了。</w:t>
      </w:r>
    </w:p>
    <w:p>
      <w:r>
        <w:t>施妈妈用颤抖的玉手，握住我的大鸡巴，对准她的小肥穴洞口，淫荡的对我说︰「是这里了，用力点，往前顶</w:t>
      </w:r>
    </w:p>
    <w:p>
      <w:r>
        <w:t>进去。」</w:t>
      </w:r>
    </w:p>
    <w:p>
      <w:r>
        <w:t>我知道已经对准目标了，屁股猛力的往下一顶，大鸡巴已插入了两寸多。</w:t>
      </w:r>
    </w:p>
    <w:p>
      <w:r>
        <w:t>「哎呀！好儿子……痛……好痛呀……别再动了……」这时施妈妈已痛得全身发抖，粉脸变白。</w:t>
      </w:r>
    </w:p>
    <w:p>
      <w:r>
        <w:t>我感到大鸡巴像插入一个热呼呼的紧小热水袋一样，太好受了。这是我生平第一次把大鸡巴插入女人的阴户里</w:t>
      </w:r>
    </w:p>
    <w:p>
      <w:r>
        <w:t>面，那种又暖又紧的滋味，真是说不出有多好受。</w:t>
      </w:r>
    </w:p>
    <w:p>
      <w:r>
        <w:t>我不管她是真痛还是假痛，用力再一顶，又插进去了两寸多，哇！里面更紧更暖，还滑溜溜的，更舒服、更好</w:t>
      </w:r>
    </w:p>
    <w:p>
      <w:r>
        <w:t>受。</w:t>
      </w:r>
    </w:p>
    <w:p>
      <w:r>
        <w:t>施妈妈用手顶住我两腿的胯骨，不让我再有顶下去的机会。</w:t>
      </w:r>
    </w:p>
    <w:p>
      <w:r>
        <w:t>「哎呀！要命的干儿子……别再顶了……痛死人了……你的鸡巴太大了……</w:t>
      </w:r>
    </w:p>
    <w:p>
      <w:r>
        <w:t>停一下再……先伏下来吃……吃……我的奶……让干妈的……水出来多一点……</w:t>
      </w:r>
    </w:p>
    <w:p>
      <w:r>
        <w:t>再……再弄吧……」</w:t>
      </w:r>
    </w:p>
    <w:p>
      <w:r>
        <w:t>我的大鸡巴还有两寸多未进去，虽然想把它整只弄进去，可是看她一附可怜的模样，耳听她一直叫痛声，只好</w:t>
      </w:r>
    </w:p>
    <w:p>
      <w:r>
        <w:t>停止下挺的动作，遵照她的指示，伏下身去吃她的大奶头。</w:t>
      </w:r>
    </w:p>
    <w:p>
      <w:r>
        <w:t>施妈妈嘟起小嘴，似生气的说道︰「小宝贝！你真狠心，干妈叫你不要再顶了，你还是在顶，你想要我痛死吗？</w:t>
      </w:r>
    </w:p>
    <w:p>
      <w:r>
        <w:t>小魔星！我真是前世欠你的！今生要来受你的痛苦及折磨，要命的小冤家。」</w:t>
      </w:r>
    </w:p>
    <w:p>
      <w:r>
        <w:t>「我亲爱的干妈！儿子怎么敢折磨你呢！我是第一次把鸡巴放在你的小穴里去，想不到里面又湿、又暖、又滑、</w:t>
      </w:r>
    </w:p>
    <w:p>
      <w:r>
        <w:t>又紧，包着我的鸡巴好舒服，我想整条都进去，才用力顶的嘛！没想到会把你顶的这么痛！亲干妈！对不起！请你</w:t>
      </w:r>
    </w:p>
    <w:p>
      <w:r>
        <w:t>别生气，都怪儿子太鲁莽了，我的亲干妈！」</w:t>
      </w:r>
    </w:p>
    <w:p>
      <w:r>
        <w:t>我说完之后就猛吻着她的艳唇。手在她的胴体上轻轻的抚摸着。渐渐得我感到她的阴道较松动了，淫水也多了，</w:t>
      </w:r>
    </w:p>
    <w:p>
      <w:r>
        <w:t>于是我猛力一挺，「滋！」的一声，大鸡巴已整只的直捣到她的小穴底了。</w:t>
      </w:r>
    </w:p>
    <w:p>
      <w:r>
        <w:t>「哎呀！」她痛得紧咬银牙，一声娇叫。施太太只感到一阵从来没有的舒畅和快感由阴阜里传送到全身四肢，</w:t>
      </w:r>
    </w:p>
    <w:p>
      <w:r>
        <w:t>她好像飘在云雾中一般，是痛、是麻、是趐、还是甜，五味杂呈，这种滋味真是难以形容于笔墨之中。</w:t>
      </w:r>
    </w:p>
    <w:p>
      <w:r>
        <w:t>我此时感到大鸡巴被她肥嘟嘟的小穴紧紧的包裹着，龟头顶住一粒滑嫩的物体，我想大概那就是俗称的花心。</w:t>
      </w:r>
    </w:p>
    <w:p>
      <w:r>
        <w:t>我生平第一次把大鸡巴插入女人的小穴里，那种又暖又紧的感觉，舒服得让我似上了天堂一样，真是美极了。</w:t>
      </w:r>
    </w:p>
    <w:p>
      <w:r>
        <w:t>「啊！子强……我的乖儿子……哎哦……真美死了……我的心肝宝贝……你的大鸡巴……真粗……真长……真</w:t>
      </w:r>
    </w:p>
    <w:p>
      <w:r>
        <w:t>硬……真热……哎呀……都顶到我的……子宫里面……去了……啊……」</w:t>
      </w:r>
    </w:p>
    <w:p>
      <w:r>
        <w:t>我见她娇美的粉脸淫态百出，心里产生莫大的性趣，原来女人淫荡起来时，就是这个样子，真是好看极了。于</w:t>
      </w:r>
    </w:p>
    <w:p>
      <w:r>
        <w:t>是用力猛揉撞着她那双又软、又嫩、又滑、而又有弹性的大乳房，真是过瘾极了。</w:t>
      </w:r>
    </w:p>
    <w:p>
      <w:r>
        <w:t>「小心肝！别尽揉嘛！屁股动呀……快……动呀！……干妈的小穴……痒死了……」</w:t>
      </w:r>
    </w:p>
    <w:p>
      <w:r>
        <w:t>她眯着一双春情的眼，粉脸含春，说有多娇艳、多淫荡。</w:t>
      </w:r>
    </w:p>
    <w:p>
      <w:r>
        <w:t>我看得全身冒火性慾高张，虽无性交的经验，但是看过黄色小说、小电影及真人表演，已心领意会，知道该怎</w:t>
      </w:r>
    </w:p>
    <w:p>
      <w:r>
        <w:t>么做了。</w:t>
      </w:r>
    </w:p>
    <w:p>
      <w:r>
        <w:t>因为施妈妈快四十岁的妇人，已生过一双儿女，但是小穴还很紧，自己的鸡巴又长又大，刚开始我还不敢太用</w:t>
      </w:r>
    </w:p>
    <w:p>
      <w:r>
        <w:t>力得猛抽狠插，在听到她的叫痛声，只好缓缓的抽送起来，慢慢的插下去，等她适应后再用力也不迟。</w:t>
      </w:r>
    </w:p>
    <w:p>
      <w:r>
        <w:t>「哦！我的心肝……宝贝……你真好……真怜惜我……知道干妈的穴小……</w:t>
      </w:r>
    </w:p>
    <w:p>
      <w:r>
        <w:t>怕痛……你真是我的乖儿子……妈……好爱你……就是为你死……我的心肝……</w:t>
      </w:r>
    </w:p>
    <w:p>
      <w:r>
        <w:t>小心肝……妈……好舒服……」</w:t>
      </w:r>
    </w:p>
    <w:p>
      <w:r>
        <w:t>施妈妈媚眼半开半闭，艳唇「咿咿呀呀」的浪声吟着。</w:t>
      </w:r>
    </w:p>
    <w:p>
      <w:r>
        <w:t>我抽送了数十下，她也开始扭穠恔v ，很有节奏配合我的抽送，一挺一挺的箪吽C 一阵阵的快感，就像千万条</w:t>
      </w:r>
    </w:p>
    <w:p>
      <w:r>
        <w:t>小蛇，由小穴里流向全身各处，舒服得她的小嘴急促地呻吟。</w:t>
      </w:r>
    </w:p>
    <w:p>
      <w:r>
        <w:t>我一看施妈妈淫荡得迷人心回，速度慢慢加快，用力的抽出插下，屁股跟着旋转，研磨她的花心数下，这一招</w:t>
      </w:r>
    </w:p>
    <w:p>
      <w:r>
        <w:t>奶狳炱o 施妈妈舒服得全身颤抖，淫水潺潺而出，淫声浪语的叫道︰</w:t>
      </w:r>
    </w:p>
    <w:p>
      <w:r>
        <w:t>「哎呀……亲丈夫……你碰到我的花心……趐麻死了……人家好……呀……</w:t>
      </w:r>
    </w:p>
    <w:p>
      <w:r>
        <w:t>好舒服……再用力点……我的亲弟弟……」</w:t>
      </w:r>
    </w:p>
    <w:p>
      <w:r>
        <w:t>我现在完全是站在主动的位置，可以随心所欲，一下狠抽猛插，一下又是缓抽慢插，有时是三浅一深，再改六</w:t>
      </w:r>
    </w:p>
    <w:p>
      <w:r>
        <w:t>浅一深，我愈抽愈舒服，也不再怜香惜玉了。</w:t>
      </w:r>
    </w:p>
    <w:p>
      <w:r>
        <w:t>施妈妈何曾尝过这样刚阳的少年攻击，就像狂风暴雨得似的打向她，她像似极端痛苦的样子，猛摇缮衈Y ，媚</w:t>
      </w:r>
    </w:p>
    <w:p>
      <w:r>
        <w:t>眼紧闭，香汗淋淋，淫声浪语的娇道叫着︰</w:t>
      </w:r>
    </w:p>
    <w:p>
      <w:r>
        <w:t>「哎呀！我的小心肝……你要死我了……真舒服透顶了……呀……小丈夫……我受不了……了……亲弟弟……</w:t>
      </w:r>
    </w:p>
    <w:p>
      <w:r>
        <w:t>哦哦……我的水要……被你抽干了……要命的小冤家……哦……我要死了……你……你……」</w:t>
      </w:r>
    </w:p>
    <w:p>
      <w:r>
        <w:t>她像作梦的呻吟着、叫着。小腿不停的伸缩着，肥臀拚命的往上挺、挺……</w:t>
      </w:r>
    </w:p>
    <w:p>
      <w:r>
        <w:t>我也感到舒畅无比，尤其是大鸡巴插在她的小穴里，又紧又密又温暖，龟头被她的花心一吸一吮的，阵阵快感</w:t>
      </w:r>
    </w:p>
    <w:p>
      <w:r>
        <w:t>欲仙欲死，也不禁的大叫起来︰</w:t>
      </w:r>
    </w:p>
    <w:p>
      <w:r>
        <w:t>「亲干妈……我要死你……我的亲姐姐……你的小穴……吮得我的龟头好……好舒服……好畅快呀……我的亲</w:t>
      </w:r>
    </w:p>
    <w:p>
      <w:r>
        <w:t>妈……妈……」</w:t>
      </w:r>
    </w:p>
    <w:p>
      <w:r>
        <w:t>「哎呀……亲丈夫……好美……亲儿子……你的鸡巴头怎么老是碰到人家花心嘛……哎……呀……我又要泄了</w:t>
      </w:r>
    </w:p>
    <w:p>
      <w:r>
        <w:t>……」</w:t>
      </w:r>
    </w:p>
    <w:p>
      <w:r>
        <w:t>施妈妈全身颤抖，那极端的快感，已使她魂飞神散，一股浓热的淫液，急泄而出。</w:t>
      </w:r>
    </w:p>
    <w:p>
      <w:r>
        <w:t>「啊！亲妈……你不能泄……要……等我……一齐……一齐来呀……」我亦快乐如登仙境，从大龟头上麻趐到</w:t>
      </w:r>
    </w:p>
    <w:p>
      <w:r>
        <w:t>全身，大鸡巴在膨胀，无限度的膨胀。</w:t>
      </w:r>
    </w:p>
    <w:p>
      <w:r>
        <w:t>施妈妈的小肥穴更像决堤的黄河，淫水流满了她的肥臀，和床单上一大片，就像撒下一泡尿那么多。</w:t>
      </w:r>
    </w:p>
    <w:p>
      <w:r>
        <w:t>「哎呀……我的心肝宝贝……我实在受不了啦……好人……亲弟弟……姐姐……已经泄三次啦……求你饶了…</w:t>
      </w:r>
    </w:p>
    <w:p>
      <w:r>
        <w:t>…我吧……」</w:t>
      </w:r>
    </w:p>
    <w:p>
      <w:r>
        <w:t>我此时已快达到高峰的时候，哪里还能够罢休，也不管她是如何求饶，不但不饶她，而且抽插得更猛更凶，更</w:t>
      </w:r>
    </w:p>
    <w:p>
      <w:r>
        <w:t>何况刚才被她滚烫的淫液，慰得我的龟头是说不出的舒服。</w:t>
      </w:r>
    </w:p>
    <w:p>
      <w:r>
        <w:t>「亲妈……亲姐姐……我要死你……哦……你的小穴吸得我好舒服……快挺屁股……快……我也要射了……」</w:t>
      </w:r>
    </w:p>
    <w:p>
      <w:r>
        <w:t>我气喘如牛，全身大汗，猛抽猛插，把全身的力气都用在屁股上和阳具上，真好想把她搞死才甘心一样。</w:t>
      </w:r>
    </w:p>
    <w:p>
      <w:r>
        <w:t>「小宝贝……亲弟弟……哎呀……哦……饶了我吧……我的洞要被你干穿了……你再搞下去……我真的没命了</w:t>
      </w:r>
    </w:p>
    <w:p>
      <w:r>
        <w:t>……」</w:t>
      </w:r>
    </w:p>
    <w:p>
      <w:r>
        <w:t>「亲妈……肉妈……快摇屁股……挺屁股……我快要射了……」</w:t>
      </w:r>
    </w:p>
    <w:p>
      <w:r>
        <w:t>施太太是过来人，见我愈愈狠，愈插愈快，大鸡巴在膨胀着，知道这是男人要射精的前兆，于是拚命的抬挺肥</w:t>
      </w:r>
    </w:p>
    <w:p>
      <w:r>
        <w:t>臀，来迎合我的快攻快打。</w:t>
      </w:r>
    </w:p>
    <w:p>
      <w:r>
        <w:t>「哎呀……哦……小心肝……小丈夫……我又泄了……」</w:t>
      </w:r>
    </w:p>
    <w:p>
      <w:r>
        <w:t>「等一等我……」</w:t>
      </w:r>
    </w:p>
    <w:p>
      <w:r>
        <w:t>「亲儿子……我……亲丈夫……不能等了……哦……泄死我了……」</w:t>
      </w:r>
    </w:p>
    <w:p>
      <w:r>
        <w:t>「干妈……亲妈……我……哎呀……我射了……哎……呀……」</w:t>
      </w:r>
    </w:p>
    <w:p>
      <w:r>
        <w:t>就像两颗炸弹一样，同时爆炸了，炸得两人都飘然纷飞，炸成了灰，炸成了粉。</w:t>
      </w:r>
    </w:p>
    <w:p>
      <w:r>
        <w:t>二人相拥相抱，全身还在颤抖着，猛喘大气，全身都软了，昏昏迷迷的像死过去般的躺在床上。</w:t>
      </w:r>
    </w:p>
    <w:p>
      <w:r>
        <w:t>也不知道睡了多久，施太太先醒过来。</w:t>
      </w:r>
    </w:p>
    <w:p>
      <w:r>
        <w:t>施太太发现子强压在她的身上，小穴里面还是那么充实、胀满，只是没有像刚才那样如铁棒似的，这发现使她</w:t>
      </w:r>
    </w:p>
    <w:p>
      <w:r>
        <w:t>又惊又喜，惊的是自己既和儿子的同学发生了肉体关系，喜的是子强的阳具是那么粗长壮硕，小小年纪就有那么厉</w:t>
      </w:r>
    </w:p>
    <w:p>
      <w:r>
        <w:t>害的战技和耐力，使自己领略到性的极端满足，若没有遇到他，这一生真是白白的活在世上了。</w:t>
      </w:r>
    </w:p>
    <w:p>
      <w:r>
        <w:t>想着，想着，情不自禁的一双手如蛇般的紧搂着子强，猛吻着他的嘴。</w:t>
      </w:r>
    </w:p>
    <w:p>
      <w:r>
        <w:t>我在睡梦中被她一阵热吻惊醒过来，一看施妈妈那样迷恋我的模样，也回报她一阵热吻，双手再她身上乱摸乱</w:t>
      </w:r>
    </w:p>
    <w:p>
      <w:r>
        <w:t>揉，弄得她全身扭癒A 浪声笑道︰</w:t>
      </w:r>
    </w:p>
    <w:p>
      <w:r>
        <w:t>「小心肝！别再揉了！我被你摸得全身痒死了！」</w:t>
      </w:r>
    </w:p>
    <w:p>
      <w:r>
        <w:t>「干妈！舒服吧？那你以后还要不要跟我玩呢？」</w:t>
      </w:r>
    </w:p>
    <w:p>
      <w:r>
        <w:t>「当然要啊！干妈以后真的是一天都不能少了你！小丈夫！」</w:t>
      </w:r>
    </w:p>
    <w:p>
      <w:r>
        <w:t>「亲干妈！我也一天都不能少了你！可是要上课读书，不能天天跟你亲热，我妈妈天天打牌不管我，但是爸爸</w:t>
      </w:r>
    </w:p>
    <w:p>
      <w:r>
        <w:t>又严又凶，我是很怕他的，你要想一想办法，安排我俩约会的地方，星期六或是星期天才行，再则就是不能给你丈</w:t>
      </w:r>
    </w:p>
    <w:p>
      <w:r>
        <w:t>夫及儿女知道才安全，不然的话，你我都完蛋了。」</w:t>
      </w:r>
    </w:p>
    <w:p>
      <w:r>
        <w:t>「这个我知道！小心肝！姐姐会安排的，你放心吧！等下把你家的电话抄给我。小宝贝！以后我俩在一齐玩的</w:t>
      </w:r>
    </w:p>
    <w:p>
      <w:r>
        <w:t>时候，不要叫我施妈妈或是干妈，这样会把我叫老，要叫我姐姐、或是妹妹，要叫得愈亲密愈好，知道吗？我的小</w:t>
      </w:r>
    </w:p>
    <w:p>
      <w:r>
        <w:t>亲丈夫！懂了吗？」</w:t>
      </w:r>
    </w:p>
    <w:p>
      <w:r>
        <w:t>「好嘛！我的亲姐姐！亲妹妹！亲爱的小肥穴太太！」</w:t>
      </w:r>
    </w:p>
    <w:p>
      <w:r>
        <w:t>「嗯！我的亲哥哥！大鸡巴亲丈夫！」</w:t>
      </w:r>
    </w:p>
    <w:p>
      <w:r>
        <w:t>我被她那淫荡的风骚模样引得鸡巴又兴奋的高翘起来了，挺硬的坚立在她的小穴里面，我挺动屁股又要抽送她</w:t>
      </w:r>
    </w:p>
    <w:p>
      <w:r>
        <w:t>的桃源洞时，她忙将我推下身来，抚着我的脸颊揉声的说︰</w:t>
      </w:r>
    </w:p>
    <w:p>
      <w:r>
        <w:t>「心肝宝贝！弄不得了！姐姐觉得小穴里有一点痛，可能是第一次遇到你这样厉害的大鸡巴，顶得我子宫到现</w:t>
      </w:r>
    </w:p>
    <w:p>
      <w:r>
        <w:t>在还再痛。再说时候也不早了，他们都快要回来了，等到星期六的晚上我再安排好地方，打电话通知你，你再向你</w:t>
      </w:r>
    </w:p>
    <w:p>
      <w:r>
        <w:t>父母找个理由，姐姐陪你玩通宵，到那时候你爱怎么玩，姐姐就怎么陪你玩，好吗？亲爱的小丈夫！」</w:t>
      </w:r>
    </w:p>
    <w:p>
      <w:r>
        <w:t>「好嘛！亲爱的太太！到时候不扣A 讨饶呀！」</w:t>
      </w:r>
    </w:p>
    <w:p>
      <w:r>
        <w:t>「好嘛！反正姐姐的这一条命及一切都给了你，还有什么好说的，谁叫我爱上你这个小冤家呢！你呀！真是我</w:t>
      </w:r>
    </w:p>
    <w:p>
      <w:r>
        <w:t>命中的魔星！」</w:t>
      </w:r>
    </w:p>
    <w:p>
      <w:r>
        <w:t>于是施妈妈先服侍我穿好衣服，方才穿自己的，拥抱着我走出房间，到了客厅又紧紧的抱着亲吻，抚摸我一阵。</w:t>
      </w:r>
    </w:p>
    <w:p>
      <w:r>
        <w:t>我亦吻吮着她的香舌，抚摸乳房及阴阜一阵后，才依依不舍的离开施家，暂时结束这一段奇情艳遇。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