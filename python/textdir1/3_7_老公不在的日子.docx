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老公不在的日子</w:t>
      </w:r>
    </w:p>
    <w:p>
      <w:r>
        <w:t>.</w:t>
      </w:r>
    </w:p>
    <w:p>
      <w:r>
        <w:t>老公在外地工作，每个月才回来一、二次。小孩也大了，正值狼虎之年的我，一个人在家真是寂寞，自慰还是</w:t>
      </w:r>
    </w:p>
    <w:p>
      <w:r>
        <w:t>没真实的东西好，出轨是存在脑中很久的事，想必好玩又剌激，但没试过。</w:t>
      </w:r>
    </w:p>
    <w:p>
      <w:r>
        <w:t>偶而看看言情小说，打发时间，但内容都是点到为止，无关痛痒。想看黄色小说，又怕激起欲火，一时找不到</w:t>
      </w:r>
    </w:p>
    <w:p>
      <w:r>
        <w:t>人来灭火。趁有空写点自己的故事，和各位分享一下我的性爱事件。我和老公结婚快廿多年了，在性生活上其实还</w:t>
      </w:r>
    </w:p>
    <w:p>
      <w:r>
        <w:t>好，几乎每次都有高潮，只是次数的多少而已。但总是觉得缺少些什么。其实也不能完全怪老公，我是个性欲望很</w:t>
      </w:r>
    </w:p>
    <w:p>
      <w:r>
        <w:t>强的女人，一般的性高潮根本满足不了我，我要的是剌激的高潮。但偏偏老公是那种木讷正直的男人，虽然前戏、</w:t>
      </w:r>
    </w:p>
    <w:p>
      <w:r>
        <w:t>技巧、持久都令人满意。</w:t>
      </w:r>
    </w:p>
    <w:p>
      <w:r>
        <w:t>但要像色文描述般的３Ｐ、换妻、夫妻联谊那种先进的性爱活动，是根本不可能在我们身上发生。但一成不变</w:t>
      </w:r>
    </w:p>
    <w:p>
      <w:r>
        <w:t>的性爱生活，再多也会腻啊！唉！</w:t>
      </w:r>
    </w:p>
    <w:p>
      <w:r>
        <w:t>有时在有需求的时候，我会偷偷怀念前些日子在社区大学认识的男友徐伟强了。这时我会用我珍藏备用的假阳</w:t>
      </w:r>
    </w:p>
    <w:p>
      <w:r>
        <w:t>具。幻想和伟强作爱，享受出轨的激情。祗是假阳具摸上去感觉很像真的，又粗又硬好逼真！就是冷冰冰的，一点</w:t>
      </w:r>
    </w:p>
    <w:p>
      <w:r>
        <w:t>体温都没有。</w:t>
      </w:r>
    </w:p>
    <w:p>
      <w:r>
        <w:t>但至少假阳具也有好处，就是它总是硬硬的，随时都可以插进阴道过瘾。</w:t>
      </w:r>
    </w:p>
    <w:p>
      <w:r>
        <w:t>有一晚，我又想起徐伟强，下面痒得厉害。在卧室里我把全身脱个精光，手握着假阳具，将龟头贴在阴道口上</w:t>
      </w:r>
    </w:p>
    <w:p>
      <w:r>
        <w:t>揉蹭着。</w:t>
      </w:r>
    </w:p>
    <w:p>
      <w:r>
        <w:t>我很兴奋，闭上眼睛，徐伟强的脸孔就出现了，想着是他的……渐渐地阴道里空虚极了，淫液也不自禁地流出</w:t>
      </w:r>
    </w:p>
    <w:p>
      <w:r>
        <w:t>来，实在忍不住了，一下把它插进去「哇！」</w:t>
      </w:r>
    </w:p>
    <w:p>
      <w:r>
        <w:t>好充实，接着就抽送起来。</w:t>
      </w:r>
    </w:p>
    <w:p>
      <w:r>
        <w:t>我越来越兴奋，逐渐意识模糊了，彷彿看见徐伟强就在我的身前，正赤裸着身体，挥舞他那有力的「大肉棒」</w:t>
      </w:r>
    </w:p>
    <w:p>
      <w:r>
        <w:t>在我体内奋力抽送，我也不知觉地叫床了……</w:t>
      </w:r>
    </w:p>
    <w:p>
      <w:r>
        <w:t>突然的手机铃声把我惊醒，睁眼一看天已大亮，也不知是什么时候睡过去的。</w:t>
      </w:r>
    </w:p>
    <w:p>
      <w:r>
        <w:t>听到手机声，我边接听手机边穿衣服，起身穿裤子时，见「大阳具」还在里面插着，想把它拿出来，但又感觉</w:t>
      </w:r>
    </w:p>
    <w:p>
      <w:r>
        <w:t>插着挺舒服，乾脆就留在里面，开始我一天的工作了。</w:t>
      </w:r>
    </w:p>
    <w:p>
      <w:r>
        <w:t>那东西在阴道里插了一天，我也流了一天的水儿，又到晚上睡觉时，我脱下裤子见内裤底下都被塌湿了。</w:t>
      </w:r>
    </w:p>
    <w:p>
      <w:r>
        <w:t>我想以后每天都让它呆在体内，痒了就缩缩阴道夹一夹，才好玩哟。但毕竟长久插着异物，会有卫生问题，还</w:t>
      </w:r>
    </w:p>
    <w:p>
      <w:r>
        <w:t>是把它抜起来。</w:t>
      </w:r>
    </w:p>
    <w:p>
      <w:r>
        <w:t>早上的电话是徐伟强给我的，他谈的是社区大学同学会的事。又能和他见面了，好高兴。认识他是去年的事。</w:t>
      </w:r>
    </w:p>
    <w:p>
      <w:r>
        <w:t>我们这群四十好几的熟女，美其名是进修，随便选个课就参加日语班。其实，小孩早已不在身边的我们，只是想在</w:t>
      </w:r>
    </w:p>
    <w:p>
      <w:r>
        <w:t>利用熟透的风韵，看看有没有艳遇。美霞和安娜是其中二人了。其实在一个月后在我们这一群女人，都和徐伟强都</w:t>
      </w:r>
    </w:p>
    <w:p>
      <w:r>
        <w:t>有一腿，我们一有机会就会找徐伟强来玩一玩。</w:t>
      </w:r>
    </w:p>
    <w:p>
      <w:r>
        <w:t>大部分我们都选择在白天，因为我们毕竟是有家庭的人。一些世俗的避讳。</w:t>
      </w:r>
    </w:p>
    <w:p>
      <w:r>
        <w:t>不得不小心。大家心照不宣的错开时间。祗是苦了徐伟强，轮流的我们这群如狼似虎的熟女操。</w:t>
      </w:r>
    </w:p>
    <w:p>
      <w:r>
        <w:t>我们并不是爱上徐伟强，这种年龄的女人，只想享有性爱的快乐。锺意的、没有牵挂、没后遗症，才是我们所</w:t>
      </w:r>
    </w:p>
    <w:p>
      <w:r>
        <w:t>要的。徐伟强就是这样的人选。虽然他有点好色，常跟不同的女人上床，但只要他能常常干我，一切我都不会在意。</w:t>
      </w:r>
    </w:p>
    <w:p>
      <w:r>
        <w:t>起初和徐伟强在一起时，我沈浸在出轨的性爱的剌激中。每次的高潮夹杂的背叛的心情。快感就源源不绝。几</w:t>
      </w:r>
    </w:p>
    <w:p>
      <w:r>
        <w:t>次下来，新鲜感渐渐地减少。伟强也发现了，这天他突发奇想的想来多Ｐ性爱。他把想法说了出来，美霞和安娜都</w:t>
      </w:r>
    </w:p>
    <w:p>
      <w:r>
        <w:t>赞同。我非常高兴，想必这又是一次不同的体验。</w:t>
      </w:r>
    </w:p>
    <w:p>
      <w:r>
        <w:t>一开始我让美霞和安娜先作，我在一旁看，但见他粗壮的大阳具在别的女人阴道里抽送，心里感觉酸酸的，虽</w:t>
      </w:r>
    </w:p>
    <w:p>
      <w:r>
        <w:t>说他们常做，但女人的忌妒心还是难免的。</w:t>
      </w:r>
    </w:p>
    <w:p>
      <w:r>
        <w:t>我实在佩服伟强，三个狼虎之年的女人一起玩，他的体力还是那么旺盛，好像非得把我们伺候得舒舒服服，是</w:t>
      </w:r>
    </w:p>
    <w:p>
      <w:r>
        <w:t>决不射精的。要是我老公呀，可能还没上马就受不了射啦，怪不得有那么多女人能被徐伟强吸引住。</w:t>
      </w:r>
    </w:p>
    <w:p>
      <w:r>
        <w:t>安娜高潮后，终於轮到我了。早就难以忍受，下面痒极了，裸着身凑向前，见粗硬的「大肉棒」上湿漉漉的。</w:t>
      </w:r>
    </w:p>
    <w:p>
      <w:r>
        <w:t>我不让他把粘着她们体液的阳具，插进我的阴道，就拿纸巾给它擦净，轻轻捏了捏「哇！」还是硬梆梆地！我</w:t>
      </w:r>
    </w:p>
    <w:p>
      <w:r>
        <w:t>兴奋极了，躺在床上双腿打开，让阴部向上暴露在他眼前，徐伟强真是好色，都满足她们两人了，看到我还表现出</w:t>
      </w:r>
    </w:p>
    <w:p>
      <w:r>
        <w:t>如饥似渴的色样。</w:t>
      </w:r>
    </w:p>
    <w:p>
      <w:r>
        <w:t>他用手搓着大阳具，伏下身把肉乎的龟头贴在了我的阴唇上，啊……我兴奋极了，阴道内不禁产生了空洞，好</w:t>
      </w:r>
    </w:p>
    <w:p>
      <w:r>
        <w:t>想让它充满，可能他也很兴奋吧，只让龟头在我的阴道口上磨擦了两下，就一下子插了进来，让我感到好充实，真</w:t>
      </w:r>
    </w:p>
    <w:p>
      <w:r>
        <w:t>是幸福极了。</w:t>
      </w:r>
    </w:p>
    <w:p>
      <w:r>
        <w:t>接着，他就抽送了起来，为了享受被干的快感，我习惯让阴道口朝上，大阳具垂直在里面插，射精时精液热度</w:t>
      </w:r>
    </w:p>
    <w:p>
      <w:r>
        <w:t>就能毫无遗漏地被我保留，那种温温热热的剌激才能给我最大的高潮。</w:t>
      </w:r>
    </w:p>
    <w:p>
      <w:r>
        <w:t>啊……啊……粗硬大棍子胀满了我的阴道……好舒服……我缩紧阴道口儿……使劲夹着那硬东西……每一次抽</w:t>
      </w:r>
    </w:p>
    <w:p>
      <w:r>
        <w:t>拉都会有逍魂的快感……哦……啊……伟强……好老公！插死我了，我都好不行啦……啊！我爱死你了……我爱你！</w:t>
      </w:r>
    </w:p>
    <w:p>
      <w:r>
        <w:t>啊！他的肉棍飞快地磨擦着我的阴道，搞得我直叫床！没来高潮呢，我怕他插得太快先射出来，就让他停一会儿。</w:t>
      </w:r>
    </w:p>
    <w:p>
      <w:r>
        <w:t>徐伟强把热乎乎的阳具从我身体里抽出来，见大龟头红通通的，上面好湿，看来我也流了不少水儿；我兴奋地</w:t>
      </w:r>
    </w:p>
    <w:p>
      <w:r>
        <w:t>抓着它，在阴蒂上蹭，感觉到阴茎也兴奋的一胀一胀地，过了会儿，我问他还行吗？他说可以了。</w:t>
      </w:r>
    </w:p>
    <w:p>
      <w:r>
        <w:t>又让它进来，阴茎继续上下抽拉，我也主动挺着下身配合着，渐渐地，我感觉到阴道里开始收缩了，阵阵快感</w:t>
      </w:r>
    </w:p>
    <w:p>
      <w:r>
        <w:t>从下体传遍全身，我紧紧地收着阴道口，尽情地享受着被抽拉的快感。啊啊……好老公……不行了！我快来了……</w:t>
      </w:r>
    </w:p>
    <w:p>
      <w:r>
        <w:t>我感到子宫在抽动……身上好紧！</w:t>
      </w:r>
    </w:p>
    <w:p>
      <w:r>
        <w:t>啊……啊……就在我感到飘飘欲仙的时候，它也深深地插了进来，像条大虫似的一阵颤动，热乎乎的粘液射进</w:t>
      </w:r>
    </w:p>
    <w:p>
      <w:r>
        <w:t>我体内。我……我真的爽死了。</w:t>
      </w:r>
    </w:p>
    <w:p>
      <w:r>
        <w:t>好了，就写到这儿吧。我真的写不下去子，我下面流了好多水，高潮了几次。</w:t>
      </w:r>
    </w:p>
    <w:p>
      <w:r>
        <w:t>就这样吧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