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老婆和他同事的4P</w:t>
      </w:r>
    </w:p>
    <w:p>
      <w:r>
        <w:t>有一日我老婆说要和我一起到一位同事阿明的新居探访，另外还有两位同事小源和阿杰。我常常听</w:t>
      </w:r>
    </w:p>
    <w:p>
      <w:r>
        <w:t>我老婆提他们的名字，知道他们三人和我老婆感情很好，在工作上常常互相帮忙。但就从没见过他们。</w:t>
      </w:r>
    </w:p>
    <w:p>
      <w:r>
        <w:t>那天我老婆穿着一件白色短袖的Ｖ字型胸口上衣，和一条贴身的迷你裙，胸口的Ｖ字型开得略低，再加</w:t>
      </w:r>
    </w:p>
    <w:p>
      <w:r>
        <w:t>上她又太丰满，所以有一部份的波肉挤了出来，非常性感。</w:t>
      </w:r>
    </w:p>
    <w:p>
      <w:r>
        <w:t>原来那是阿明，小源和阿杰送给她的礼物，只因他们上次激怒了我老婆。谈天时，他们三人对我老</w:t>
      </w:r>
    </w:p>
    <w:p>
      <w:r>
        <w:t>婆和我也很热情，因此我们很快便熟络了。晚饭後，阿明就提着一箱啤酒笑咪咪的走向我们，说大家一</w:t>
      </w:r>
    </w:p>
    <w:p>
      <w:r>
        <w:t>起喝酒的日子很少了，今天大家应该是「不醉无归」。</w:t>
      </w:r>
    </w:p>
    <w:p>
      <w:r>
        <w:t>就这样开始今天的啤酒大会。阿明开始帮每个人不断倒酒，一杯一杯的乾，每个人都在彼此热情的</w:t>
      </w:r>
    </w:p>
    <w:p>
      <w:r>
        <w:t>劝酒之下不停地乾杯，桌上的空酒瓶也不停的累积。我老婆本来就很少喝酒，想不到大家也拼命劝她酒，</w:t>
      </w:r>
    </w:p>
    <w:p>
      <w:r>
        <w:t>最後在盛情难却之下，她也喝了一两杯，我老婆本来就不太会喝酒，喝了一两杯之後脸色就显得更加红</w:t>
      </w:r>
    </w:p>
    <w:p>
      <w:r>
        <w:t>润起来，把头靠在我肩膀上。阿杰已经喝很多了，还走过来跟我老婆劝酒，我老婆已经不想喝了，所以</w:t>
      </w:r>
    </w:p>
    <w:p>
      <w:r>
        <w:t>就表示不喝了，但阿杰坚持要她喝，难得嘛，就多喝一点吧，我老婆就这样又被灌了几杯。而我也被灌</w:t>
      </w:r>
    </w:p>
    <w:p>
      <w:r>
        <w:t>得头很昏，算算我至少喝掉了七、八瓶的，也难怪我快不行了。</w:t>
      </w:r>
    </w:p>
    <w:p>
      <w:r>
        <w:t>阿明依旧积极劝酒，又跑过来跟我老婆说，她平常那？严肃，她今天至少要补个几成回来。我老婆</w:t>
      </w:r>
    </w:p>
    <w:p>
      <w:r>
        <w:t>也喝得昏了，大家又跟着起哄，又因有我在场，所以被阿明一激，拿起一瓶啤酒就跟阿明干瓶，干完</w:t>
      </w:r>
    </w:p>
    <w:p>
      <w:r>
        <w:t>後，她又不甘心摇摇晃晃的站起来，一一走到我朋友面前弯腰帮他们倒酒，邀他们乾杯。但她穿的Ｖ领</w:t>
      </w:r>
    </w:p>
    <w:p>
      <w:r>
        <w:t>上衣在她弯腰时，整个领口就开了，露出了她的大波，还有乳头在衣服里头晃呀晃的，我看到阿明看得</w:t>
      </w:r>
    </w:p>
    <w:p>
      <w:r>
        <w:t>目不转睛的，我很想叫我老婆回来，但我太昏了，就躺在椅子上懒得动了，想着看就看吧，又不会怎样。</w:t>
      </w:r>
    </w:p>
    <w:p>
      <w:r>
        <w:t>又灌完了好几杯後，她就真的不行了，倒在我怀里，乳房直接压到我小弟弟上面，柔软的感觉让我</w:t>
      </w:r>
    </w:p>
    <w:p>
      <w:r>
        <w:t>的小弟弟顿时就肿了起来，却被我老婆的头压着，实在很难受。这时候小源和阿明也喝得半疯了，说大</w:t>
      </w:r>
    </w:p>
    <w:p>
      <w:r>
        <w:t>家难得这？开心，叫大家不要回家喝天光，大家都兴高彩烈地答应了。接着，阿明拿出一瓶伏特加跟两</w:t>
      </w:r>
    </w:p>
    <w:p>
      <w:r>
        <w:t>瓶龙舌兰要大家玩龙舌兰碰，我们也都说好，於是大家又都喝了好几杯龙舌兰碰，连我老婆都起来喝了</w:t>
      </w:r>
    </w:p>
    <w:p>
      <w:r>
        <w:t>三杯。这时候我们全都陷入酒醉状态了，又加上客厅实在很热，阿明乾脆提议说大家打脱衣麻将，我们</w:t>
      </w:r>
    </w:p>
    <w:p>
      <w:r>
        <w:t>大家一想有赢无输嘛，就答应了。想不到打了两圈之後，我，小源和阿杰都因醉得太厉害，拼命出冲，</w:t>
      </w:r>
    </w:p>
    <w:p>
      <w:r>
        <w:t>但阿明只输了一铺，就只是脱了件上衣，而我们三个男的倒是脱得乾乾净净的剩内裤。</w:t>
      </w:r>
    </w:p>
    <w:p>
      <w:r>
        <w:t>阿明笑我们说，三个肉脚还不如我老婆上阵还比较有效，我老婆一听很不服气，大声说好，所以我</w:t>
      </w:r>
    </w:p>
    <w:p>
      <w:r>
        <w:t>老婆就代夫上阵。接下来，阿明又输了一铺，脱了裤子露出小内裤；又过了一铺，阿明自摸了，我老婆</w:t>
      </w:r>
    </w:p>
    <w:p>
      <w:r>
        <w:t>就脱了袜子；又过了一铺，想不到阿明又自摸，连一拉一脱各两件。我老婆就站起身来弯腰把她身上那</w:t>
      </w:r>
    </w:p>
    <w:p>
      <w:r>
        <w:t>件小热裤脱了下来，露出她的粉红色小内裤，原来我老婆里头穿的是Ｔ字裤，中间Ｔ字陷入深深的肉缝</w:t>
      </w:r>
    </w:p>
    <w:p>
      <w:r>
        <w:t>中，露出两片白白肥肥的大屁股，虽然我老婆把两腿夹得很紧，还是隐约可见肉缝边缘遮不住的黑黑的</w:t>
      </w:r>
    </w:p>
    <w:p>
      <w:r>
        <w:t>鬈毛跑出来。</w:t>
      </w:r>
    </w:p>
    <w:p>
      <w:r>
        <w:t>他们三个男的就盯着我老婆脱裤子，而我的小弟弟早就顶得半天高了。我老婆屈着腿大喊继续再玩，</w:t>
      </w:r>
    </w:p>
    <w:p>
      <w:r>
        <w:t>一双白皙的美腿，浓纤合度，皮肤又白里透红，晶莹剔透，看得他们三个人的内裤都鼓起来了！这时候</w:t>
      </w:r>
    </w:p>
    <w:p>
      <w:r>
        <w:t>阿明和小源说：「还要玩吗？」在酒精的催性之下，我老婆正玩得性起，更大声喊说：「我要继续玩下</w:t>
      </w:r>
    </w:p>
    <w:p>
      <w:r>
        <w:t>去，我要把你们的衣服扒光！」结果没人反对下大家继续玩下去。其实有机会看到别人老婆的裸体实在</w:t>
      </w:r>
    </w:p>
    <w:p>
      <w:r>
        <w:t>是很过难得的，而让老婆脱衣给她的同事看也不容易。所以我都支持这个决定。</w:t>
      </w:r>
    </w:p>
    <w:p>
      <w:r>
        <w:t>结果，不可思议，阿明又自摸了，连三拉三……。小源和阿杰都输得脱清光，阳具仍然勃得高高的。</w:t>
      </w:r>
    </w:p>
    <w:p>
      <w:r>
        <w:t>这时我老婆露出了犹豫的眼神，因这一脱，可就不管脱上脱下都是把很私秘的地方脱给人看了。阿明这</w:t>
      </w:r>
    </w:p>
    <w:p>
      <w:r>
        <w:t>时候看她太？尬了，就大笑说：「没关系，你不脱，就叫你老公脱好了，反正我们都是男的。」最後，</w:t>
      </w:r>
    </w:p>
    <w:p>
      <w:r>
        <w:t>我就成了代罪羔羊，脱下了最後一件内裤，？尬的是，由於看见我老婆当露出内裤，我的阳具早就翘</w:t>
      </w:r>
    </w:p>
    <w:p>
      <w:r>
        <w:t>得高高的。虽然我老婆正脸红耳赤的，但却不停的偷瞄着小源和阿杰正勃起的阳具。我，小源和阿杰三</w:t>
      </w:r>
    </w:p>
    <w:p>
      <w:r>
        <w:t>个人当中，我的阴茎最大，心里有点给它骄傲起来。另外小源的阴茎则是很粗。而阿杰的阴茎则仅次於</w:t>
      </w:r>
    </w:p>
    <w:p>
      <w:r>
        <w:t>我，但是比我粗，又很黑，阴囊也很大，很强壮似的。我老婆也不时的把眼睛往那边有意无意的瞄一下。</w:t>
      </w:r>
    </w:p>
    <w:p>
      <w:r>
        <w:t>这时我居然还看到我老婆的丁字裤，有点湿湿的感觉。</w:t>
      </w:r>
    </w:p>
    <w:p>
      <w:r>
        <w:t>在这情况下，我更觉得兴奋。阿明，小源和阿杰现在了看我老婆的裸体，自然就打得更烂了。接</w:t>
      </w:r>
    </w:p>
    <w:p>
      <w:r>
        <w:t>着我老婆又输了一铺。虽然我知道他们很想看我老婆的裸体，但阿明还是大方地说：「这样好了，你们</w:t>
      </w:r>
    </w:p>
    <w:p>
      <w:r>
        <w:t>只有出冲给我才算。好，等於你们三个打我一个，但是输了别赖皮！」我们也就答应了，结果相安无事</w:t>
      </w:r>
    </w:p>
    <w:p>
      <w:r>
        <w:t>打了一圈，阿明只剩下一件内衣，他的紧身的子弹内裤。不过他的阳具把整个内裤涨得满满的好大一团，</w:t>
      </w:r>
    </w:p>
    <w:p>
      <w:r>
        <w:t>看起来比我还大只。</w:t>
      </w:r>
    </w:p>
    <w:p>
      <w:r>
        <w:t>我老婆的眼光偷偷的瞄向阿明的内裤，阿明看到我老婆在瞄他，故意把身体侧向另一边，我就看到</w:t>
      </w:r>
    </w:p>
    <w:p>
      <w:r>
        <w:t>阿明的大屌硬是把他的小内裤顶开一条颇大的缝，由那缝中可以看到他一边的鸟蛋跟粗大的阴茎根部。</w:t>
      </w:r>
    </w:p>
    <w:p>
      <w:r>
        <w:t>我看到我老婆吞了一口口水，她心里一定在想：那阳具不知有多大呢？我老婆看着看着，也不停的</w:t>
      </w:r>
    </w:p>
    <w:p>
      <w:r>
        <w:t>更换姿势，想必是下体很痒吧？後来我们又一边喝着酒一边打牌，又打了一圈，大家都不行了，结果想</w:t>
      </w:r>
    </w:p>
    <w:p>
      <w:r>
        <w:t>不到我老婆会一时大意，又输了一铺大牌，阿明一喊：「糊了！」我老婆因已醉得半死，自己一个不高</w:t>
      </w:r>
    </w:p>
    <w:p>
      <w:r>
        <w:t>兴就把胸围脱了，两粒粉粉嫩嫩的大咪咪就这样跳出来露在人，看得他们三个男人阳具又翘得半天高。</w:t>
      </w:r>
    </w:p>
    <w:p>
      <w:r>
        <w:t>他们不停的偷瞄我老婆的波波，又大又圆又挺，乳头也是粉红色的，看得口乾舌燥。尤其我老婆醉</w:t>
      </w:r>
    </w:p>
    <w:p>
      <w:r>
        <w:t>得很严重，一边打牌一边摇晃着身体，她那两颗奶子就挂在胸前摇摇晃晃的，时而向前时而向左右两边</w:t>
      </w:r>
    </w:p>
    <w:p>
      <w:r>
        <w:t>倒。阿杰坐在我老婆的右边，我老婆一向右倒，阿杰就故意微微左倾让我老婆的波波擦过他的手臂。阿</w:t>
      </w:r>
    </w:p>
    <w:p>
      <w:r>
        <w:t>杰怕我发现，瞄了瞄了我一眼，我却只是对我笑一笑。</w:t>
      </w:r>
    </w:p>
    <w:p>
      <w:r>
        <w:t>这时阿杰甚至稍微伸出左手掌，在我老婆往右倒的时候，轻轻的托了一下我老婆波波的下半部，不</w:t>
      </w:r>
    </w:p>
    <w:p>
      <w:r>
        <w:t>知阿杰的感觉如何呢！最後，我老婆的牌更差，结果阿明又自摸了，他们三人这时就同时大喊：「脱！</w:t>
      </w:r>
    </w:p>
    <w:p>
      <w:r>
        <w:t>脱！脱！」这下子所有的男人更兴奋了，要把我老婆的内裤脱了，但是我老婆居然犹豫起来。这时候可</w:t>
      </w:r>
    </w:p>
    <w:p>
      <w:r>
        <w:t>以说很好笑，大家醉得半死，却又紧盯着我的老婆，我老婆被酒精催性的没什？不能做，就遮遮掩掩的</w:t>
      </w:r>
    </w:p>
    <w:p>
      <w:r>
        <w:t>背对我们坐在地上，弯着腰把她的小裤裤给一点一点的脱下来，一边脱还一边调整姿势，不要让私处曝</w:t>
      </w:r>
    </w:p>
    <w:p>
      <w:r>
        <w:t>光。</w:t>
      </w:r>
    </w:p>
    <w:p>
      <w:r>
        <w:t>我在一旁档着，不过因我老婆双腿夹得太紧，所以只能微微站起身来才能把内裤顺利从屁股脱下，</w:t>
      </w:r>
    </w:p>
    <w:p>
      <w:r>
        <w:t>他们就看到了我老婆露出半截的臀沟。等到内裤脱过了下臀部，我老婆赶紧坐下，但是那一瞬间他们已</w:t>
      </w:r>
    </w:p>
    <w:p>
      <w:r>
        <w:t>经看到了我老婆部份的阴毛，而内裤脱到这里，我老婆因紧张而双腿夹得太紧，以致於内裤卡在阴道</w:t>
      </w:r>
    </w:p>
    <w:p>
      <w:r>
        <w:t>口跟大腿根部脱不下来，只好卧侧身来脱，於是露出了半边的下臀部跟半边阴部，然後才能顺利的把内</w:t>
      </w:r>
    </w:p>
    <w:p>
      <w:r>
        <w:t>裤脱下。</w:t>
      </w:r>
    </w:p>
    <w:p>
      <w:r>
        <w:t>我老婆把内裤脱掉後，双腿盘紧遮住私处，却是露出了一撮黑毛。的眼睛正直盯着我老婆的裸体。</w:t>
      </w:r>
    </w:p>
    <w:p>
      <w:r>
        <w:t>是阿明，小源和阿杰都看得情欲高涨。这时候，我们都没注意到，突然电视开了，而且开到锁码台，上</w:t>
      </w:r>
    </w:p>
    <w:p>
      <w:r>
        <w:t>面正有一群人在杂交，淫叫声不断，大家都被突然的变故吓了一跳，紧盯着电视看。</w:t>
      </w:r>
    </w:p>
    <w:p>
      <w:r>
        <w:t>忽然，我发现阿杰的手已经伸进我老婆的私处去了，小源也摸着我老婆的乳头玩弄着，而阿明则拉</w:t>
      </w:r>
    </w:p>
    <w:p>
      <w:r>
        <w:t>着我老婆的手玩他的阴茎，他则搓着她对大波。本来我想生气，却被酒精弄得昏头转向，再加上看到这</w:t>
      </w:r>
    </w:p>
    <w:p>
      <w:r>
        <w:t>情景，居然有点兴奋就没有生气了。不久，我听到我老婆淫声大作，我头一看，阿明竟然把我老婆抱</w:t>
      </w:r>
    </w:p>
    <w:p>
      <w:r>
        <w:t>了起来，到腰上开始作了。</w:t>
      </w:r>
    </w:p>
    <w:p>
      <w:r>
        <w:t>小源看了一下也跪着翘起我老婆的大屁股，然後把阴茎插进了她的小穴，开始拼命的干着我老婆白</w:t>
      </w:r>
    </w:p>
    <w:p>
      <w:r>
        <w:t>白嫩嫩的大屁股。我老婆开始放声大叫，这是她最喜欢的姿势，但是没有多久，我却发现她没有发出淫</w:t>
      </w:r>
    </w:p>
    <w:p>
      <w:r>
        <w:t>叫，原来阿明正把他的大屌塞到嘴我老婆里进出。阿明只见一边扭动腰部，把阴茎进进出出我老婆的樱</w:t>
      </w:r>
    </w:p>
    <w:p>
      <w:r>
        <w:t>桃小嘴，两只手一边毫不客气的搓揉着我老婆的大波，我老婆被两支巨大阴茎前後夹击，淫水被干得吃</w:t>
      </w:r>
    </w:p>
    <w:p>
      <w:r>
        <w:t>吃的流，显然是爽到极点，嘴巴却被阿明的阴茎给塞满了，叫不出声音来，只能哼哼的乱叫。</w:t>
      </w:r>
    </w:p>
    <w:p>
      <w:r>
        <w:t>最後，小源忍不住射在我老婆的子宫里面，就躺在沙发上休息。阿明这时迫不及待的把我老婆转了</w:t>
      </w:r>
    </w:p>
    <w:p>
      <w:r>
        <w:t>个方向，让我老婆的屁股面对他，又要我老婆把双腿打开，让我老婆湿润的小穴完全的暴露在阿明的视</w:t>
      </w:r>
    </w:p>
    <w:p>
      <w:r>
        <w:t>线之下。我老婆承受着阿明的视奸，脸不禁红了，屁股却不禁摆了摆，好似要阿明快点进入。</w:t>
      </w:r>
    </w:p>
    <w:p>
      <w:r>
        <w:t>阿明开始用舌头舔我老婆的小穴，并且用手指不停揉弄阴蒂，我老婆开始更放声的淫叫。这时他们</w:t>
      </w:r>
    </w:p>
    <w:p>
      <w:r>
        <w:t>全部人都转头看阿明着玩弄我老婆。也许是因这样的刺激，我老婆叫得更大声了，阿明更是乐不可支，</w:t>
      </w:r>
    </w:p>
    <w:p>
      <w:r>
        <w:t>一挺腰就把他的大屌给插进了我老婆穴里，大力的干了起来。</w:t>
      </w:r>
    </w:p>
    <w:p>
      <w:r>
        <w:t>全场的人都没有发出一点声音地看着我老婆被干，整个客厅只有阿明的阴茎撞在我老婆小屁屁上发</w:t>
      </w:r>
    </w:p>
    <w:p>
      <w:r>
        <w:t>出的「碰碰」声，还有我老婆疯狂的淫叫声。阿明很大力的插着我老婆，我看着我老婆又大又圆的奶子</w:t>
      </w:r>
    </w:p>
    <w:p>
      <w:r>
        <w:t>被阿明干得前後摇晃，又看着阿明那根又粗又黑的大屌不停的进出我老婆肥嫩的屁股，两粒奶子都被阿</w:t>
      </w:r>
    </w:p>
    <w:p>
      <w:r>
        <w:t>明捏得变形了。</w:t>
      </w:r>
    </w:p>
    <w:p>
      <w:r>
        <w:t>我老婆的小穴不停地遭到大阴茎的攻击，脸上露出非常陶醉的表情，看着这幅景像，不知不觉我的</w:t>
      </w:r>
    </w:p>
    <w:p>
      <w:r>
        <w:t>屌又硬了。这时，阿明拉着我老婆的双手往後扯，把我老婆的上半身拉得挺直，开始更大力更快速的插</w:t>
      </w:r>
    </w:p>
    <w:p>
      <w:r>
        <w:t>着我老婆的小屁屁，阿明显然已经到了重要关头。</w:t>
      </w:r>
    </w:p>
    <w:p>
      <w:r>
        <w:t>我老婆的两个波也跟着疯狂的摇摆，口中不停的哀叫着：「啊……啊……啊！啊！啊……快一点，</w:t>
      </w:r>
    </w:p>
    <w:p>
      <w:r>
        <w:t>再快一点！快……」。</w:t>
      </w:r>
    </w:p>
    <w:p>
      <w:r>
        <w:t>过了好一会儿，在疯狂的撞击声停止後，阿明终又把精液射我老婆里面了。此时阿杰又冲了过去把</w:t>
      </w:r>
    </w:p>
    <w:p>
      <w:r>
        <w:t>我刚被阿明和小源干完的老婆压在体下，阴茎一下子就滑了进去，一手搓揉着我老婆的奶子，一手起</w:t>
      </w:r>
    </w:p>
    <w:p>
      <w:r>
        <w:t>我老婆的左腿，扛在肩上，我老婆两只手却抓着阿杰的腰部，拼命的要阿杰抽动阴茎干她。我正看得入</w:t>
      </w:r>
    </w:p>
    <w:p>
      <w:r>
        <w:t>神之际，又看到小源跪在我老婆面前把阴茎塞到她嘴里开始抽插了。</w:t>
      </w:r>
    </w:p>
    <w:p>
      <w:r>
        <w:t>我老婆一边抓着小源的阴茎他口交，一边摇动着屁股要阿杰更大力插她，我再看看阿杰，正疯狂</w:t>
      </w:r>
    </w:p>
    <w:p>
      <w:r>
        <w:t>插着我老婆的阴道，甚至连阴囊都有点塞进我老婆的穴口，想不到他会这？落力的干我的老婆。不久之</w:t>
      </w:r>
    </w:p>
    <w:p>
      <w:r>
        <w:t>後阿杰也射精了，一样是射在我老婆里面。而小源仍抱着老婆的头口交着，由於小源刚刚已经泄过，所</w:t>
      </w:r>
    </w:p>
    <w:p>
      <w:r>
        <w:t>以干得比较持久。</w:t>
      </w:r>
    </w:p>
    <w:p>
      <w:r>
        <w:t>没想阿明又再走到我老婆旁，起我老婆的一脚攀在腰部，不停的插她，干得我老婆唉唉直叫。之</w:t>
      </w:r>
    </w:p>
    <w:p>
      <w:r>
        <w:t>後我一边看着电视上的群交画面，一边看着老婆被三人狂干着，迷迷糊糊就昏醉过去……当我醒过来的</w:t>
      </w:r>
    </w:p>
    <w:p>
      <w:r>
        <w:t>时候，看见满地酒瓶跟脱落的男女衣物，我走进房间里面，发现我老婆阿明，小源和阿杰，四人全就身</w:t>
      </w:r>
    </w:p>
    <w:p>
      <w:r>
        <w:t>赤裸的坐着聊天，玩耍。我老婆和他们看到我後，若无其事的和我打了过招呼，又开始她和同事的『游</w:t>
      </w:r>
    </w:p>
    <w:p>
      <w:r>
        <w:t>戏‘。</w:t>
      </w:r>
    </w:p>
    <w:p>
      <w:r>
        <w:t>他们的手不单止不时在我老婆身上游走，应他们更要我老婆求罢出各种性感姿势来满足他们的欲望。</w:t>
      </w:r>
    </w:p>
    <w:p>
      <w:r>
        <w:t>我老婆像玩很开心似的，脸上还罢满笑容。他们三人忽然打了过眼色，分别提着阳具站在我老婆面前，</w:t>
      </w:r>
    </w:p>
    <w:p>
      <w:r>
        <w:t>我老婆立即配合地用手把阿明和小源的阳具握着套弄，而阿杰的阳具就用口含着。</w:t>
      </w:r>
    </w:p>
    <w:p>
      <w:r>
        <w:t>我老婆这时非常忙碌，一会儿用舌头替阿明舔的龟头，一会儿又用口吸着小源的阳具，又要替阿杰</w:t>
      </w:r>
    </w:p>
    <w:p>
      <w:r>
        <w:t>打手枪。阿明和小源开始用阳具向我老婆发动进攻了，很有节奏的你一下，我一下地插入我老婆的嘴里。</w:t>
      </w:r>
    </w:p>
    <w:p>
      <w:r>
        <w:t>阿杰趁机爬到我老婆身上，用手着我老婆的大腿，把阳具狠狠地插入我老婆那的阴道里，冲击我老婆</w:t>
      </w:r>
    </w:p>
    <w:p>
      <w:r>
        <w:t>的阴道。</w:t>
      </w:r>
    </w:p>
    <w:p>
      <w:r>
        <w:t>我老婆在他们连环的进攻下，随着他们的抽插发出一种有节奏的淫叫声。他们三人同时干着我的老</w:t>
      </w:r>
    </w:p>
    <w:p>
      <w:r>
        <w:t>婆，久不久又相互交换位置，尝试了後多花式，把我老婆干得死去活来。他们的阳具在我老婆不断的吹</w:t>
      </w:r>
    </w:p>
    <w:p>
      <w:r>
        <w:t>谷下，已经变得又粗又硬，随时发射。</w:t>
      </w:r>
    </w:p>
    <w:p>
      <w:r>
        <w:t>最後阿明首先射精，射出很多很浓的精液到我老婆的脸上。</w:t>
      </w:r>
    </w:p>
    <w:p>
      <w:r>
        <w:t>之後我老婆立刻再把小源的阳具含到口中，拼命地吸啜，不停抖动着。阿杰也在这时也把阳具在我</w:t>
      </w:r>
    </w:p>
    <w:p>
      <w:r>
        <w:t>老婆的阴道中抽出了，来到我老婆的面前，与小源一起精液全部射到我老婆的脸上。然後阿明，小源和</w:t>
      </w:r>
    </w:p>
    <w:p>
      <w:r>
        <w:t>阿杰三人同时用他们的阳具在我老婆脸上抹来抹去，把他射出的精液均匀地用阳具涂在我老婆的脸上。</w:t>
      </w:r>
    </w:p>
    <w:p>
      <w:r>
        <w:t>我老婆毫不犹疑就把他们三人的阳具逐一从头到脚全部舔了几次，替他们清洁得一乾二净。他们对</w:t>
      </w:r>
    </w:p>
    <w:p>
      <w:r>
        <w:t>我老婆似乎乐始不疲，只休息了一阵，又把我老婆置在中间，不断抚摸我老婆的身躯。我老婆跟小源，</w:t>
      </w:r>
    </w:p>
    <w:p>
      <w:r>
        <w:t>阿杰和阿明笑了笑，双手就握住小源和阿杰的阳具玩弄着，双脚则拨弄着阿明的阳具，阿明，小源和阿</w:t>
      </w:r>
    </w:p>
    <w:p>
      <w:r>
        <w:t>杰那有可能抵受得这样的挑逗，三人争先恐後的和我老婆性交。</w:t>
      </w:r>
    </w:p>
    <w:p>
      <w:r>
        <w:t>看到我老婆这豪放的表现，我的性欲已到了高峰，看着我老婆和她的同事的４Ｐ疯狂性交，双手握</w:t>
      </w:r>
    </w:p>
    <w:p>
      <w:r>
        <w:t>着阳具，拼命的打着手枪，精液随随射出…就累在沙发上躺着睡着了。我醒来时我老婆和他们仍然睡着，</w:t>
      </w:r>
    </w:p>
    <w:p>
      <w:r>
        <w:t>我不知道他们和我老婆性交了多少次，但看到阿明，小源和阿杰的阳具软得像海绵一样，我老婆的阴道</w:t>
      </w:r>
    </w:p>
    <w:p>
      <w:r>
        <w:t>和嘴角还有精液的遗渍，就可以想像到他们和我老婆性交了的次数。</w:t>
      </w:r>
    </w:p>
    <w:p>
      <w:r>
        <w:t>当阿明，小源，阿杰和我老婆醒来後和我打了个招呼，又集体性交了一次。之後他们三人和我老婆</w:t>
      </w:r>
    </w:p>
    <w:p>
      <w:r>
        <w:t>的感情更加好，常常玩４Ｐ性爱游戏，不过我老婆却和他们有一个奇怪的协议，就是不会单独和阿明，</w:t>
      </w:r>
    </w:p>
    <w:p>
      <w:r>
        <w:t>小源或阿杰性交，而且每一次４Ｐ游戏也要有我在场。</w:t>
      </w:r>
    </w:p>
    <w:p>
      <w:r>
        <w:t>自从上次我太太和她的同事阿明﹐小源或阿杰来了次集体性交後已经两个多月了﹐他们和我太太的</w:t>
      </w:r>
    </w:p>
    <w:p>
      <w:r>
        <w:t>感情越来越好﹐时常约我们聚会﹐其实我很喜欢看着他们和我太太造爱﹐看着他们轮流的抽插我太太的</w:t>
      </w:r>
    </w:p>
    <w:p>
      <w:r>
        <w:t>阴道﹐更喜欢他们豪不留情地把精液射到我太太的子宫内﹐然而他们每次和我太太造爱的时候也是没有</w:t>
      </w:r>
    </w:p>
    <w:p>
      <w:r>
        <w:t>避孕的﹐但这样对我的欲望带来更大的震撼和刺激。</w:t>
      </w:r>
    </w:p>
    <w:p>
      <w:r>
        <w:t>虽然阿明﹐小源和阿杰都时常和我太太造爱﹐但他们真的後喜欢我太太﹐他们的话题常常都落在我</w:t>
      </w:r>
    </w:p>
    <w:p>
      <w:r>
        <w:t>太太身上﹐如那天的衣着好看﹐身体的那一部份最性感﹐最诱惑等等。</w:t>
      </w:r>
    </w:p>
    <w:p>
      <w:r>
        <w:t>但尤於我这阵子比较忙﹐已很久没有和他们「聚会」了﹐下班回家後我老婆就对我说她今天下班时</w:t>
      </w:r>
    </w:p>
    <w:p>
      <w:r>
        <w:t>在办公室里正准备放工的时候﹐阿明﹑小源和阿杰来到我老婆的办公室﹐要求她跟他们三人做爱。我老</w:t>
      </w:r>
    </w:p>
    <w:p>
      <w:r>
        <w:t>婆说﹕「在这里﹖﹗」</w:t>
      </w:r>
    </w:p>
    <w:p>
      <w:r>
        <w:t>他们异口同声的说：「不可以吗﹖」我老婆考虑了一会﹐觉得很刺激﹐就乾脆地点点头﹐这时候她</w:t>
      </w:r>
    </w:p>
    <w:p>
      <w:r>
        <w:t>过去把办公室的门反锁起来﹐因办公室还有其他人﹐她不希望有人突然地闯进来。</w:t>
      </w:r>
    </w:p>
    <w:p>
      <w:r>
        <w:t>当她锁好门之後﹐转过身来﹐看见他们三人都已经站了起来﹐她突然有很饥渴的感觉﹐她风骚地迈</w:t>
      </w:r>
    </w:p>
    <w:p>
      <w:r>
        <w:t>步向他们走过去。当她走进三人所形成的圆圈时﹐她头挺胸地看着他们﹐用眼神询问他「你们准备怎？</w:t>
      </w:r>
    </w:p>
    <w:p>
      <w:r>
        <w:t>玩﹖」</w:t>
      </w:r>
    </w:p>
    <w:p>
      <w:r>
        <w:t>阿明先说﹕「你先跳一段艳舞﹐让我们大家看看﹐然後才开始造爱吧﹗」</w:t>
      </w:r>
    </w:p>
    <w:p>
      <w:r>
        <w:t>我老婆今天穿了一件粉红色的紧身衣﹐胸前有调拉链﹐的胸部包裹起来﹔裙子的下摆离膝也有十二</w:t>
      </w:r>
    </w:p>
    <w:p>
      <w:r>
        <w:t>公分左右﹐虽然站起来的时候不会觉得如何﹐但是坐下来的时候﹐那时整双大腿可以说是几乎都会整个</w:t>
      </w:r>
    </w:p>
    <w:p>
      <w:r>
        <w:t>裸露出来。</w:t>
      </w:r>
    </w:p>
    <w:p>
      <w:r>
        <w:t>所以今天早上有很多男同事一直盯着她的大腿。而且她裙子的两侧都还有开叉﹐所以当她走动的时</w:t>
      </w:r>
    </w:p>
    <w:p>
      <w:r>
        <w:t>候﹐大腿也是若隐若现﹗而且今天她还没有穿丝袜﹐配上一双红色的高跟鞋﹐看起来真是好看﹗</w:t>
      </w:r>
    </w:p>
    <w:p>
      <w:r>
        <w:t>当她听到他们的要求之後﹐她幻想着办公室内充满了音乐﹐双肩随着音乐耸动着﹐她原本披在肩膀</w:t>
      </w:r>
    </w:p>
    <w:p>
      <w:r>
        <w:t>上用来抵御办公室空调的披肩﹐很快地就落到地上去了。然後她慢慢地用手指沿着自己的乳房隔着衣服</w:t>
      </w:r>
    </w:p>
    <w:p>
      <w:r>
        <w:t>在画着圆圈﹐彷佛在告诉他们三人﹐她那诱人的丰满乳房的正确位置﹗</w:t>
      </w:r>
    </w:p>
    <w:p>
      <w:r>
        <w:t>而这时候她的两腿略分开﹐大腿从裙子上的开叉跑了出来﹐让人家可以看到她那曲线玲？的修长</w:t>
      </w:r>
    </w:p>
    <w:p>
      <w:r>
        <w:t>美腿﹐她的腰也开始摆动起来。</w:t>
      </w:r>
    </w:p>
    <w:p>
      <w:r>
        <w:t>这时候的她全身开始慢慢地散发出一种美丽﹑妖艳而又淫荡的味道出来﹐三个男人的眼光开始慢慢</w:t>
      </w:r>
    </w:p>
    <w:p>
      <w:r>
        <w:t>地有些许变化出来﹗</w:t>
      </w:r>
    </w:p>
    <w:p>
      <w:r>
        <w:t>接着我老婆慢慢地拉下自己胸前的拉链﹐丰满的乳房迫不及待地挣脱衣服的束缚﹐然後跑了出来﹐</w:t>
      </w:r>
    </w:p>
    <w:p>
      <w:r>
        <w:t>她两手各捧了一只乳房﹐轻轻地揉挤自己的乳头。</w:t>
      </w:r>
    </w:p>
    <w:p>
      <w:r>
        <w:t>然後用一种低沉骚浪却极有诱惑力的音调说「哪个人用力吸吸我这对乳房呢﹖」</w:t>
      </w:r>
    </w:p>
    <w:p>
      <w:r>
        <w:t>阿明头示意阿源和阿杰过去﹐阿杰先伸手过摸了几把﹐然後用口含住乳尖﹐用力地吸﹐他用力的程</w:t>
      </w:r>
    </w:p>
    <w:p>
      <w:r>
        <w:t>度让人家都可以听到从他嘴里发出的啾啾声﹗</w:t>
      </w:r>
    </w:p>
    <w:p>
      <w:r>
        <w:t>接着阿源也含住另外一个乳尖﹐然後同样地也用力吸吮﹐这时候我老婆伸手抱住两人的头部﹐头部</w:t>
      </w:r>
    </w:p>
    <w:p>
      <w:r>
        <w:t>後仰﹐享受着两个男人的滋润﹗</w:t>
      </w:r>
    </w:p>
    <w:p>
      <w:r>
        <w:t>这时候阿明也走到我老婆的身後﹐看到我老婆的臀部已经因胸部被吸吮所带来的快感而向上耸挺</w:t>
      </w:r>
    </w:p>
    <w:p>
      <w:r>
        <w:t>﹐所以他就将我老婆的裙子脱下。</w:t>
      </w:r>
    </w:p>
    <w:p>
      <w:r>
        <w:t>这时候我老婆只剩下上身的衣服和性感的内裤﹐阿明再将她的内裤脱下﹐然後蹲下身去﹐用舌头舔</w:t>
      </w:r>
    </w:p>
    <w:p>
      <w:r>
        <w:t>弄她的小穴﹐这时候我老婆正同时被三个男人奸淫着﹐而她早就已经将我给抛到九霄云外﹗试想有那个</w:t>
      </w:r>
    </w:p>
    <w:p>
      <w:r>
        <w:t>女人可以承受着三个男人所带来的快感呢﹖</w:t>
      </w:r>
    </w:p>
    <w:p>
      <w:r>
        <w:t>阿明吸得差不多之後﹐就起身掏出自己的鸡巴﹐然後直接插入我老婆的骚穴里面﹐然後就像报复似</w:t>
      </w:r>
    </w:p>
    <w:p>
      <w:r>
        <w:t>的开始抽送起来﹗而我老婆被插弄之後﹐加上胸前两个男人的含弄﹐不一会就浪了起来﹗</w:t>
      </w:r>
    </w:p>
    <w:p>
      <w:r>
        <w:t>「爽不爽…嗯…」</w:t>
      </w:r>
    </w:p>
    <w:p>
      <w:r>
        <w:t>「啊…啊……啊……啊……啊……啊……好……好……哥哥…人家…好难过…好…像…好像…要…</w:t>
      </w:r>
    </w:p>
    <w:p>
      <w:r>
        <w:t>要…啊………………」</w:t>
      </w:r>
    </w:p>
    <w:p>
      <w:r>
        <w:t>我老婆很快地就达到了第一次的高潮﹐但是他们还不打算放过她﹗</w:t>
      </w:r>
    </w:p>
    <w:p>
      <w:r>
        <w:t>阿明叫阿源过来接替自己玩弄她的小穴﹐然後自己就走过我老婆的面前﹐要老婆含住他的阴茎。这</w:t>
      </w:r>
    </w:p>
    <w:p>
      <w:r>
        <w:t>时候的我老婆已经全然地变成了追求性爱高潮的美艳妖兽。</w:t>
      </w:r>
    </w:p>
    <w:p>
      <w:r>
        <w:t>本能地张开嘴巴然後含住﹐舌头灵巧地舔弄着阿明的阴茎﹐而这时候阿杰则利用我老婆胸前那对美</w:t>
      </w:r>
    </w:p>
    <w:p>
      <w:r>
        <w:t>乳夹住自己胯下的鸡巴来给自己乳交﹗</w:t>
      </w:r>
    </w:p>
    <w:p>
      <w:r>
        <w:t>过了没有多久﹐我老婆再度地达到高潮﹗而阿源也在我老婆的穴里射出了第一次﹐所以他这时候暂</w:t>
      </w:r>
    </w:p>
    <w:p>
      <w:r>
        <w:t>时地休息﹐由阿明和阿杰继续弄我老婆﹗</w:t>
      </w:r>
    </w:p>
    <w:p>
      <w:r>
        <w:t>这时候阿明也在我老婆的口里射出﹐我老婆拼命地吞咽﹐彷佛这是人间美味﹐而下身穴里阿杰的阴</w:t>
      </w:r>
    </w:p>
    <w:p>
      <w:r>
        <w:t>茎依然快速地抽动着﹐又将她推向另一波的高潮﹗</w:t>
      </w:r>
    </w:p>
    <w:p>
      <w:r>
        <w:t>在一个周末的下午﹐我放工回到家的时候﹐看见太太全身赤裸的坐着休息﹐口角还有精液﹐以太</w:t>
      </w:r>
    </w:p>
    <w:p>
      <w:r>
        <w:t>太又豪放的刚和阿明﹑小源和阿杰群交。但太太说原来是她的表弟前两天向朋友借来了Ａ片﹐可是在家</w:t>
      </w:r>
    </w:p>
    <w:p>
      <w:r>
        <w:t>我们却没法子拿出来看﹐想在在这里看。</w:t>
      </w:r>
    </w:p>
    <w:p>
      <w:r>
        <w:t>我太太觉得没有所谓﹐於是便叫他走进客厅一起观看。影碟一播放後画面已经出现了男欢女爱的赤</w:t>
      </w:r>
    </w:p>
    <w:p>
      <w:r>
        <w:t>裸镜头﹐男女主角的性器官秋毫毕现﹐看得他们二人津津有味。随後镜头更加大胆﹐出现了好几对赤身</w:t>
      </w:r>
    </w:p>
    <w:p>
      <w:r>
        <w:t>裸体的男女﹐性器官的大特写不断出现﹐有时女士把男的阴茎含入嘴里吮吸﹐给精液喷了一嘴一脸的。</w:t>
      </w:r>
    </w:p>
    <w:p>
      <w:r>
        <w:t>有时男的阴茎塞入女的肛门里﹐拔出来时﹐像水枪似的﹐把精液射在背脊。古灵精怪的镜头层出不穷。</w:t>
      </w:r>
    </w:p>
    <w:p>
      <w:r>
        <w:t>过了大概一个小时﹐表弟忽然发觉我太太穿得很性感﹐只穿了一件小背心和一条超短热裤﹐表弟看见我</w:t>
      </w:r>
    </w:p>
    <w:p>
      <w:r>
        <w:t>太太一双雪白的美腿﹐似乎受了点引诱﹐流露出一种特别的眼神。</w:t>
      </w:r>
    </w:p>
    <w:p>
      <w:r>
        <w:t>我太太看见表弟凝望着她的大腿﹐还就摸着大腿说﹕我是不是比以前肥了﹖但表弟没有回答﹐却半</w:t>
      </w:r>
    </w:p>
    <w:p>
      <w:r>
        <w:t>玩笑的对我太太说︰「表姐你身材比那Ａ片的女主角还好﹐可否给</w:t>
      </w:r>
    </w:p>
    <w:p>
      <w:r>
        <w:t>我看看你的身体？原以我太太会对表弟的玩笑责难一番﹐想不到我太太却一口答应了﹐并立即走</w:t>
      </w:r>
    </w:p>
    <w:p>
      <w:r>
        <w:t>进了房间换衣服。出来时太太换了一件白色连身的内衣﹐那内衣胸部的位置布料很少﹐大半个乳房都露</w:t>
      </w:r>
    </w:p>
    <w:p>
      <w:r>
        <w:t>了出来。下身则穿了一条Ｔ－Ｂａｃｋ内裤﹐後面只有一条绳子﹐前面也只有一小块白色半透明三角布</w:t>
      </w:r>
    </w:p>
    <w:p>
      <w:r>
        <w:t>﹐隐约可看到阴毛﹐而後面整个屁屁都裸露着。此时表弟的裤子已经翘得不能再翘了。</w:t>
      </w:r>
    </w:p>
    <w:p>
      <w:r>
        <w:t>表弟尽力隐藏脸上的兴奋。这时我太太还将Ｔ－Ｂａｃｋ内裤的一条绳子拨开﹐露出一撮阴毛。表</w:t>
      </w:r>
    </w:p>
    <w:p>
      <w:r>
        <w:t>弟想不到我太太竟然如此开放﹐觉得又兴奋﹐又刺激﹐阳具翘得高高。表弟忍不住吞了口水说﹕「表姐</w:t>
      </w:r>
    </w:p>
    <w:p>
      <w:r>
        <w:t>﹐你好性感﹗」我太太脸上泛起一阵既骄傲又羞赧的笑容﹕「这样满足了吗﹖」表弟即回答说﹕</w:t>
      </w:r>
    </w:p>
    <w:p>
      <w:r>
        <w:t>「表姐﹐可不可以再暴露点﹖」</w:t>
      </w:r>
    </w:p>
    <w:p>
      <w:r>
        <w:t>我太太心情不禁紧张起来﹐在从小看到大的表弟面前裸体﹐但心中却有一丝丝罪恶的快感。於是我</w:t>
      </w:r>
    </w:p>
    <w:p>
      <w:r>
        <w:t>太太就把身上的内衣脱下﹐毫不吝？的把乳房展现在表弟面前﹐看得他们全身血液加速流窜。之後我太</w:t>
      </w:r>
    </w:p>
    <w:p>
      <w:r>
        <w:t>太瞄了他一眼﹐立刻弯身把内裤脱下﹐露出窈窕的下身﹐乌黑浓密的阴毛。</w:t>
      </w:r>
    </w:p>
    <w:p>
      <w:r>
        <w:t>这时表弟已经禁不起如此强烈的刺激﹐在阳具极度的充血之下勃起﹐呼吸极之急促。当看到我太太</w:t>
      </w:r>
    </w:p>
    <w:p>
      <w:r>
        <w:t>两颗浑圆的肉球从奶罩中蹦出来的那一刻﹐不禁惊叹道﹕</w:t>
      </w:r>
    </w:p>
    <w:p>
      <w:r>
        <w:t>「表姐……你的奶……我是说乳房……不不……是胸部……好美……真的好美……。」</w:t>
      </w:r>
    </w:p>
    <w:p>
      <w:r>
        <w:t>我太太见表弟看得发楞﹐不禁一阵脸红﹐就说︰你个小色鬼﹗看够未﹖这时表弟再说﹕</w:t>
      </w:r>
    </w:p>
    <w:p>
      <w:r>
        <w:t>「可否让我看看你的阴部。」</w:t>
      </w:r>
    </w:p>
    <w:p>
      <w:r>
        <w:t>我太太脸颊飞上红晕﹐但又不自觉地照着表弟的话做﹐把两腿张开﹐像怕表弟看不清楚似的﹐同时</w:t>
      </w:r>
    </w:p>
    <w:p>
      <w:r>
        <w:t>还用手撑开阴唇﹐露出阴户内红艳艳的世界。让表弟可以清楚看到里面的那块小阴唇﹐展示阴道内的秘</w:t>
      </w:r>
    </w:p>
    <w:p>
      <w:r>
        <w:t>密。</w:t>
      </w:r>
    </w:p>
    <w:p>
      <w:r>
        <w:t>这时表弟立即靠前仔细地看﹐我太太全身不停地颤抖着﹐小穴里不其然流出了一些淫水。表弟又看</w:t>
      </w:r>
    </w:p>
    <w:p>
      <w:r>
        <w:t>完又看﹐眼睛徘徊在我太太丰满的身躯上﹐一股热流忽然从丹田昇起﹐冲击着表弟的下体﹐使之迅速膨</w:t>
      </w:r>
    </w:p>
    <w:p>
      <w:r>
        <w:t>胀﹑勃起。表弟此时已无法克制心中的欲火﹐先伸手抚摸着我太太光滑的小腿。表弟则揉搓着我太太的</w:t>
      </w:r>
    </w:p>
    <w:p>
      <w:r>
        <w:t>大腿﹐然後非常慢非常慢地向上移动他的手。当表弟的手抚摸到我太太的膝盖时﹐我太太无意识地把腿</w:t>
      </w:r>
    </w:p>
    <w:p>
      <w:r>
        <w:t>稍稍地再分开了些﹐使他可以更自由地从我太太的大腿慢慢地从我太太的大腿抚摸到臀部。接着表弟更</w:t>
      </w:r>
    </w:p>
    <w:p>
      <w:r>
        <w:t>坐到我太太的身边﹐然後抓着我太太肩膀开始往下移动。在表弟抚摸我太太的时候﹐她竟发出呻吟声﹐</w:t>
      </w:r>
    </w:p>
    <w:p>
      <w:r>
        <w:t>眼睛还透露出一些的淫意。</w:t>
      </w:r>
    </w:p>
    <w:p>
      <w:r>
        <w:t>这时我太太捉着表弟的手往下抚摸﹐当摸到我太太的乳房时﹐身体忍不住颤抖了一下﹐把眼睛闭起</w:t>
      </w:r>
    </w:p>
    <w:p>
      <w:r>
        <w:t>来。这时表弟毫不客气地用口吸啜着我太太的奶头﹐手亦移到我太太的大腿之间并开始抚摸阴户和阴唇。</w:t>
      </w:r>
    </w:p>
    <w:p>
      <w:r>
        <w:t>我太太把眼睛闭起来﹐嘴微微地张开着﹐挺着胸部让表弟吸啜﹐并发出轻微的呻吟声﹐身体像水蛇般的</w:t>
      </w:r>
    </w:p>
    <w:p>
      <w:r>
        <w:t>扭着﹐腰部更是不</w:t>
      </w:r>
    </w:p>
    <w:p>
      <w:r>
        <w:t>断的上下挺动。同时我太太把表弟的裤拉下﹐露出那已经直挺挺勃起的阳具﹐估不到表弟才十六﹑</w:t>
      </w:r>
    </w:p>
    <w:p>
      <w:r>
        <w:t>七岁﹐阳具竟是加大码﹐黑乎乎又长又粗。</w:t>
      </w:r>
    </w:p>
    <w:p>
      <w:r>
        <w:t>我太太握着表弟的大肉棒不停地抚弄﹐手指并搓弄他的龟头。粉脸还淫笑娇呼着﹐似乎很兴奋。我</w:t>
      </w:r>
    </w:p>
    <w:p>
      <w:r>
        <w:t>太太接着把身子蹲低，摇摆着屁股，再给他诱惑﹐表弟哪里受得了我太太这样的挑逗﹐浑身的震抖﹐即</w:t>
      </w:r>
    </w:p>
    <w:p>
      <w:r>
        <w:t>时握起自己的阳具，就提起阳具入插我太太的淫穴里，并一手捧着我太太的腰，一手抓着我太太的乳房，</w:t>
      </w:r>
    </w:p>
    <w:p>
      <w:r>
        <w:t>大力的抽插起来。</w:t>
      </w:r>
    </w:p>
    <w:p>
      <w:r>
        <w:t>表弟这时闭着眼睛﹐呼吸急促﹐想不到从前的幻想﹐现在都是真实的。我太太的下体微微搔痒﹐淫</w:t>
      </w:r>
    </w:p>
    <w:p>
      <w:r>
        <w:t>水渗出，屁股自然地随着表弟的动作，摆动起来。表弟的大阳具依然的不停地在浪穴里摆动﹐把我太太</w:t>
      </w:r>
    </w:p>
    <w:p>
      <w:r>
        <w:t>的欲火彻底引燃﹐也忍不住呻吟地说︰</w:t>
      </w:r>
    </w:p>
    <w:p>
      <w:r>
        <w:t>「喔喔……我的…好……表弟…好……老公……嗯嗯……啊……」</w:t>
      </w:r>
    </w:p>
    <w:p>
      <w:r>
        <w:t>听到我太太这样的呻吟声，表弟哪有不拼命的理由，愈造愈起劲。我太太淫水直溢，两手更是用力</w:t>
      </w:r>
    </w:p>
    <w:p>
      <w:r>
        <w:t>抱着表屁股，使劲的往下按，身体不停的摇摆，嘴里的呻吟变的更急促，似乎再也按不住﹐大叫了几声</w:t>
      </w:r>
    </w:p>
    <w:p>
      <w:r>
        <w:t>︰</w:t>
      </w:r>
    </w:p>
    <w:p>
      <w:r>
        <w:t>「啊啊啊………喔喔喔………嗯嗯嗯………来……了……啊啊……嗯嗯……」</w:t>
      </w:r>
    </w:p>
    <w:p>
      <w:r>
        <w:t>就达到高潮﹐正喘着气，身体也成了个大字﹐抱着表弟的手缓缓松开，嘴里仍不时嗯啊的呻吟着。</w:t>
      </w:r>
    </w:p>
    <w:p>
      <w:r>
        <w:t>这时表弟蹲低身子，舔向我太太的阴唇，舔得我太太噢噢的娇喘，表弟越舔的努力，偶尔舔食淫水，让</w:t>
      </w:r>
    </w:p>
    <w:p>
      <w:r>
        <w:t>舌头沾的湿黏，再舔吮屁眼，舌头在屁洞口不停转圈，更灵活的往洞里头钻去，钻得让我太太阵阵的叫</w:t>
      </w:r>
    </w:p>
    <w:p>
      <w:r>
        <w:t>好。</w:t>
      </w:r>
    </w:p>
    <w:p>
      <w:r>
        <w:t>我太太头看看表弟就伸手握住他的阳具上下套弄几下，然後张口把他的阳具含进嘴里，只见表弟</w:t>
      </w:r>
    </w:p>
    <w:p>
      <w:r>
        <w:t>的表情充满舒适，阳具受到我太太口舌的刺激，脸上的肌肉纠结抽动﹐龟头逐渐涨大﹐就在这一？那，</w:t>
      </w:r>
    </w:p>
    <w:p>
      <w:r>
        <w:t>精液已经在口内喷发。之後阳具还依然不舍离开太太湿暖的嘴巴，让我太太不停舔吮着潺潺的龟头﹐满</w:t>
      </w:r>
    </w:p>
    <w:p>
      <w:r>
        <w:t>脸畅快。之後表弟看着我太太满脸笑意，就穿回衣服﹐说了声再见就快步的下楼，我太太送走了表弟，</w:t>
      </w:r>
    </w:p>
    <w:p>
      <w:r>
        <w:t xml:space="preserve">就坐到沙发上，心里还回味着表弟的大鸡巴。【完】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