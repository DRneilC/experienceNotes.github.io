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在家中偷情</w:t>
      </w:r>
    </w:p>
    <w:p>
      <w:r>
        <w:t>一个下午老公休息，小孩要上学，我约了他（情人）和两个女同事到我家打麻将。</w:t>
      </w:r>
    </w:p>
    <w:p>
      <w:r>
        <w:t>我问老公可不可以穿睡衣，他说可以，你又不出门，这睡衣也不短，又不透，和裙子没什麽两样。</w:t>
      </w:r>
    </w:p>
    <w:p>
      <w:r>
        <w:t>我说那好，下午我就穿这个。</w:t>
      </w:r>
    </w:p>
    <w:p>
      <w:r>
        <w:t>我给心中的他说了，其他的是约的两点钟来打牌，你要先来。</w:t>
      </w:r>
    </w:p>
    <w:p>
      <w:r>
        <w:t>他听我的话果然先到，才一点过十分就到了。</w:t>
      </w:r>
    </w:p>
    <w:p>
      <w:r>
        <w:t>「大哥，你好，你已经好久没到我这里来玩了，今天下午打牌，好好的玩玩，晚上我们在一起喝两</w:t>
      </w:r>
    </w:p>
    <w:p>
      <w:r>
        <w:t>杯。」我老公和他打招呼，嘴还很甜的。</w:t>
      </w:r>
    </w:p>
    <w:p>
      <w:r>
        <w:t>「今天你也休息吗？那就一起打打牌吧，酒我可是不能喝多，没有酒量呀。」</w:t>
      </w:r>
    </w:p>
    <w:p>
      <w:r>
        <w:t>「好的，一起打，来先抽支烟，请坐。」就把烟递了过去。</w:t>
      </w:r>
    </w:p>
    <w:p>
      <w:r>
        <w:t>他在茶几旁坐下後，我也拿了个小橙坐在他的对面︰「老公，你去给客人泡杯茶嘛，好吗？」</w:t>
      </w:r>
    </w:p>
    <w:p>
      <w:r>
        <w:t>「好的，我这就去。」老公就走进了视线看不到我们的厨房去泡茶了。</w:t>
      </w:r>
    </w:p>
    <w:p>
      <w:r>
        <w:t>在情人的眼里，我看到了他的眼光朝我的下体看了看，用嘴又示意了一下，我知道他在想什麽，又</w:t>
      </w:r>
    </w:p>
    <w:p>
      <w:r>
        <w:t>是想看看我那躲藏在内裤里害羞的小妹妹。</w:t>
      </w:r>
    </w:p>
    <w:p>
      <w:r>
        <w:t>我笑了笑送了一个秋波给他，手放进了裙子内把内裤往一边拉了拉让小屄露出来，再分开双腿让他</w:t>
      </w:r>
    </w:p>
    <w:p>
      <w:r>
        <w:t>看他最喜欢看的东西，在他的脸立刻上浮现出了福祉满意的笑容。</w:t>
      </w:r>
    </w:p>
    <w:p>
      <w:r>
        <w:t>我知道他已经看到了，当一听到老公的脚步声时，我就急忙灰复了原状，如淑女般地端坐在那儿。</w:t>
      </w:r>
    </w:p>
    <w:p>
      <w:r>
        <w:t>老公把茶泡好後也坐在了茶几边拉起了家常，我转过脸︰「老公，还有俩个同事马上就要到了，我</w:t>
      </w:r>
    </w:p>
    <w:p>
      <w:r>
        <w:t>们买不买点瓜子水果呀这些招待他们呢？」</w:t>
      </w:r>
    </w:p>
    <w:p>
      <w:r>
        <w:t>老公说︰「好啊，应该的嘛，那就再买包好点的烟。」</w:t>
      </w:r>
    </w:p>
    <w:p>
      <w:r>
        <w:t>我说︰「我去买？」</w:t>
      </w:r>
    </w:p>
    <w:p>
      <w:r>
        <w:t>老公说︰「你不要去，先赔赔客人，还是我去，走得快些，只要一会就回来了。」就起身要走。</w:t>
      </w:r>
    </w:p>
    <w:p>
      <w:r>
        <w:t>「到这里来玩还要你们破费这麽多，那怎麽好呢？那这样子，请客算我的，我这里拿些钱去买。」</w:t>
      </w:r>
    </w:p>
    <w:p>
      <w:r>
        <w:t>说着就摸身上的钱夹。</w:t>
      </w:r>
    </w:p>
    <w:p>
      <w:r>
        <w:t>「哪能要你出钱呢，别这样别这样，你坐会，我去去就来。」</w:t>
      </w:r>
    </w:p>
    <w:p>
      <w:r>
        <w:t>老公说完就出门了，并反手把门也关上了，这是我家进出都关门的一个习惯动作。</w:t>
      </w:r>
    </w:p>
    <w:p>
      <w:r>
        <w:t>我家是住五楼，老公一出门，我就走到窗边一手爬在窗台上只露一双眼睛，看老公下楼没有，终於</w:t>
      </w:r>
    </w:p>
    <w:p>
      <w:r>
        <w:t>看到了他头也不回地向街上走去，我没有回头一手放在身後向後招了招，令我心动的情郎快步地来到我</w:t>
      </w:r>
    </w:p>
    <w:p>
      <w:r>
        <w:t>的身後刚好把他的下体送到我的手中，我捏了捏他那还是软软鸡巴说︰「我老公可能起码也要十多分钟</w:t>
      </w:r>
    </w:p>
    <w:p>
      <w:r>
        <w:t>才能回来。」</w:t>
      </w:r>
    </w:p>
    <w:p>
      <w:r>
        <w:t>他马上意会到我给了他这个机会，就立刻把我的睡裙翻起来在腰间，内裤退了下来，屁股光光的有</w:t>
      </w:r>
    </w:p>
    <w:p>
      <w:r>
        <w:t>一股凉意，我要时时刻刻监视楼下老公回来没有不可能回头，就这麽翘着光光的屁股等着他的爱抚。</w:t>
      </w:r>
    </w:p>
    <w:p>
      <w:r>
        <w:t>「啊，好舒服……好痒……」我感觉到了，他用手抚摸了几下之後是在用嘴舔我的阴阜，我马上就</w:t>
      </w:r>
    </w:p>
    <w:p>
      <w:r>
        <w:t>水洼洼的了，舌头在阴蒂上扫了几次後又伸到阴道里面去了，须然不如鸡巴那麽坚硬能直达深处，但异</w:t>
      </w:r>
    </w:p>
    <w:p>
      <w:r>
        <w:t>样的快感也使我战抖不已，。</w:t>
      </w:r>
    </w:p>
    <w:p>
      <w:r>
        <w:t>「别舔了，好痒啊……快点来吧……抓紧时间……」</w:t>
      </w:r>
    </w:p>
    <w:p>
      <w:r>
        <w:t>「好的，」只听到一阵解皮带的声音过後，热热的、烫烫的一根就塞进了我的阴道里，手也在不停</w:t>
      </w:r>
    </w:p>
    <w:p>
      <w:r>
        <w:t>地揉着我的阴蒂，阵阵的快感不断地袭向我的全身……</w:t>
      </w:r>
    </w:p>
    <w:p>
      <w:r>
        <w:t>激烈的抽插使我的头在窗边犹如乌龟的头样一伸一缩的，我也随着节拍一下下地往後坐，让那一次</w:t>
      </w:r>
    </w:p>
    <w:p>
      <w:r>
        <w:t>次的抽插在更深处撞击。</w:t>
      </w:r>
    </w:p>
    <w:p>
      <w:r>
        <w:t>「啊……嗯……嗯……我要来了……」我喘着说。</w:t>
      </w:r>
    </w:p>
    <w:p>
      <w:r>
        <w:t>「我也要来了……」</w:t>
      </w:r>
    </w:p>
    <w:p>
      <w:r>
        <w:t>他加紧了抽插的速度，重重的十多下猛插後又猛然紧紧地搂着我，下体把我n 紧好有力度，像是要</w:t>
      </w:r>
    </w:p>
    <w:p>
      <w:r>
        <w:t>把整个鸡巴琲漕{ 内、琲漱艉f 似的，那肉棒在我的阴道里面跳动着，一股股热烫的精液直冲我的花心</w:t>
      </w:r>
    </w:p>
    <w:p>
      <w:r>
        <w:t>……</w:t>
      </w:r>
    </w:p>
    <w:p>
      <w:r>
        <w:t>发泄完後我叫他赶快先到厕所去擦乾净，然後我才去处理完流到大腿的我们共同的淫液。</w:t>
      </w:r>
    </w:p>
    <w:p>
      <w:r>
        <w:t>等我们的好事完了之後我又急急走到窗前，这才看到我老公已经买好的东西往回走入我的视线。</w:t>
      </w:r>
    </w:p>
    <w:p>
      <w:r>
        <w:t>在老公的眼皮下同情人作爱的确太剌激、太兴奋了，心儿还在不停地快速跳动作，脸上也还挂着兴</w:t>
      </w:r>
    </w:p>
    <w:p>
      <w:r>
        <w:t>奋的色彩。</w:t>
      </w:r>
    </w:p>
    <w:p>
      <w:r>
        <w:t>当老公开门进屋时看到的是他在专心品茶，我侧身坐着在看报纸︰「怎麽不叫大哥抽烟呢，来，大</w:t>
      </w:r>
    </w:p>
    <w:p>
      <w:r>
        <w:t>哥抽烟，她就是一点也不会招待客人，莫见怪。」</w:t>
      </w:r>
    </w:p>
    <w:p>
      <w:r>
        <w:t>「谢谢，你们一家人真是太客气了，还是随便一点好些……不然以後我们都不好意思来玩了。」</w:t>
      </w:r>
    </w:p>
    <w:p>
      <w:r>
        <w:t>「好好好，那就随便一点吧，欢迎你们以後常来玩，我们是很好客的，一说起你们要来玩，我老婆</w:t>
      </w:r>
    </w:p>
    <w:p>
      <w:r>
        <w:t>她可开心了，平常她可没有这麽高兴过。」</w:t>
      </w:r>
    </w:p>
    <w:p>
      <w:r>
        <w:t>我瞪了老公一眼︰「看你说的，我是这样吗？喝你的茶吧……」</w:t>
      </w:r>
    </w:p>
    <w:p>
      <w:r>
        <w:t xml:space="preserve">「好，不说这些，喝茶喝茶……」老公平时被我管顺了，只有顺着我说。【完】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