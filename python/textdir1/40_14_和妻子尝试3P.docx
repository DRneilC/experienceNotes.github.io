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和妻子尝试3P</w:t>
      </w:r>
    </w:p>
    <w:p>
      <w:r>
        <w:t>我和妻子结婚已经2 年，她今年24岁，我26岁。她有着一份稳定的国企工作，大学毕业后我们就结</w:t>
      </w:r>
    </w:p>
    <w:p>
      <w:r>
        <w:t>婚了。她是典型的南方女孩，身高一六五，体重九十八，身材娇好，皮肤白皙，长发拨肩，面容清丽，</w:t>
      </w:r>
    </w:p>
    <w:p>
      <w:r>
        <w:t>而且她的屁股比较大，臀形看起来十分诱人。我爱上她是一次看到妻子穿鱼尾裙，收腰宽臀，在裙子的</w:t>
      </w:r>
    </w:p>
    <w:p>
      <w:r>
        <w:t>衬托下，宽而不失挺翘的臀部令人心动不已。后来约会时，妻子穿牛仔裤，屁股裤子包得紧紧得，另一</w:t>
      </w:r>
    </w:p>
    <w:p>
      <w:r>
        <w:t>有一种性感。平时做爱基本是我主动，她属于很听话那种，对性没有太多渴望，完全是一种大家闺秀型。</w:t>
      </w:r>
    </w:p>
    <w:p>
      <w:r>
        <w:t>2005年的夏天，我发现了一个成人论坛，看了一些关于3P和夫妻交换的帖子内心很是冲动，每天晚</w:t>
      </w:r>
    </w:p>
    <w:p>
      <w:r>
        <w:t>上睡觉前都幻想着别的男人在妻子的身体上疯狂的蹂躏，插的她死去活来，然后将浓浓的精液射在她体</w:t>
      </w:r>
    </w:p>
    <w:p>
      <w:r>
        <w:t>内。我这样幻想时，往往有一种兴奋的感觉。时间长了，和妻子做爱的时候要是不想这些情节，我反而</w:t>
      </w:r>
    </w:p>
    <w:p>
      <w:r>
        <w:t>射不出来。和妻子结婚二年来，我每次跟妻子做爱时，都要积蓄二三天的能量，力求每次都能把妻子插</w:t>
      </w:r>
    </w:p>
    <w:p>
      <w:r>
        <w:t>得最深，持续最久，令她出汗淋漓，娇喘吁吁，被操得动弹不得。但我知道，凭妻子的性格，我是无法</w:t>
      </w:r>
    </w:p>
    <w:p>
      <w:r>
        <w:t>将内心的想法直接告诉她的，否则她不知道会多生气。看了很多网友介绍的经验后，我决定耐心的开导</w:t>
      </w:r>
    </w:p>
    <w:p>
      <w:r>
        <w:t>她并做充分的前期工作。3P自然是我最渴望的形式了，我觉得3P对妻子来说是最合适的。</w:t>
      </w:r>
    </w:p>
    <w:p>
      <w:r>
        <w:t>8 月的时候，e 话通很火暴，我经常光顾一个夫妻房间，也见过几对夫妻现场表演的。不过每次我</w:t>
      </w:r>
    </w:p>
    <w:p>
      <w:r>
        <w:t>都是单男，所以经常很快就被踢出去了。我觉得那几对夫妻很幸福，可以在大家面前展示他们的恩爱生</w:t>
      </w:r>
    </w:p>
    <w:p>
      <w:r>
        <w:t>活。妻子每天晚上11点左右就要睡的，我那时候白天不用上班，所以就喜欢熬夜。机会终于来了，今天</w:t>
      </w:r>
    </w:p>
    <w:p>
      <w:r>
        <w:t>晚上房间内只有4 个单男，大家都露着JJ，在手淫。我把摄象头对准了熟睡的妻子。因为是夏天，妻子</w:t>
      </w:r>
    </w:p>
    <w:p>
      <w:r>
        <w:t>只穿内裤睡觉，而且经常一翻身被子就会盖不好。可惜屋里没有什么灯光，屏幕上显示的不算太清晰，</w:t>
      </w:r>
    </w:p>
    <w:p>
      <w:r>
        <w:t>但很勾人。那几个男人看见后，都叫好，加快了他们的手淫动作。我也随大家一起打起飞机来，想象着</w:t>
      </w:r>
    </w:p>
    <w:p>
      <w:r>
        <w:t>我们5 个男人在熟睡的妻子边上对准着妻子的小洞疯狂的射……。很快，我就射了，瞬间的快乐过后马</w:t>
      </w:r>
    </w:p>
    <w:p>
      <w:r>
        <w:t>上就有点失落了，我迅速关了电脑。我想自己是不是疯了，太荒唐了。后来的几天，每次想起那天的一</w:t>
      </w:r>
    </w:p>
    <w:p>
      <w:r>
        <w:t>幕，我就既亢奋又谴责自己。</w:t>
      </w:r>
    </w:p>
    <w:p>
      <w:r>
        <w:t>9 月，我经常当着老婆面看关于3P的A 片，老婆也不感兴趣，偶然过来看一眼。有时候我把老婆拉</w:t>
      </w:r>
    </w:p>
    <w:p>
      <w:r>
        <w:t>过来和我一起看，她就会说：这些人怎么这样，太可怕了……。看片子还是有点效果的，我终于鼓起勇</w:t>
      </w:r>
    </w:p>
    <w:p>
      <w:r>
        <w:t>气，在一次做的很疯狂的时候开玩笑的问妻子：」想不想再找个JJ来一起插你啊？老婆含糊地说：「恩，</w:t>
      </w:r>
    </w:p>
    <w:p>
      <w:r>
        <w:t>不要……就要老公一个人的」。我说那老婆喜欢什么样子的JJ啊，老婆说：「喜欢又粗又短的」。我问</w:t>
      </w:r>
    </w:p>
    <w:p>
      <w:r>
        <w:t>：「那老公我的是什么样子的啊？」老婆一边呻吟一边说：「老公的是又长又细的」。我一听老婆这话</w:t>
      </w:r>
    </w:p>
    <w:p>
      <w:r>
        <w:t>先是有种酸楚感，然后又变的更亢奋了。我想老婆心里还是渴望着另一个男人的JJ，说明有戏！那一晚，</w:t>
      </w:r>
    </w:p>
    <w:p>
      <w:r>
        <w:t>我把老婆弄的四肢酸软。后来几天，我总是有意无意的在做爱时说再找个男人来插她的小洞什么的，老</w:t>
      </w:r>
    </w:p>
    <w:p>
      <w:r>
        <w:t>婆也不说什么，就是配合我的动作。</w:t>
      </w:r>
    </w:p>
    <w:p>
      <w:r>
        <w:t>10/1长假的时候，我和妻子白天都在一起，也没有出去玩。她已经能很专注的和我一起看A 片了。</w:t>
      </w:r>
    </w:p>
    <w:p>
      <w:r>
        <w:t>有天晚上，她在上网，不知看见什么，忽然问我：「什么是 3P ？」。我一听乐了，答道：「3P嘛，就</w:t>
      </w:r>
    </w:p>
    <w:p>
      <w:r>
        <w:t>是2 个男的一个女的一起做。比如我和另外一个男人一起干你！」。妻子说：「哦，你们男人真坏，什</w:t>
      </w:r>
    </w:p>
    <w:p>
      <w:r>
        <w:t>么东西都能想出来。」借这个机会，我把一个夫妻网站打开，告诉老婆这里面有很多文章描写丈夫和另</w:t>
      </w:r>
    </w:p>
    <w:p>
      <w:r>
        <w:t>外一个陌生男人一起和自己妻子做爱的。老婆随意看了几篇文章，问我：「现在是不是好多人这么做啊？」，</w:t>
      </w:r>
    </w:p>
    <w:p>
      <w:r>
        <w:t>我说：「是啊，你也想啊？」妻子娇羞的说：「不可能的。」。那天晚上，妻子似乎对网站那些自拍的</w:t>
      </w:r>
    </w:p>
    <w:p>
      <w:r>
        <w:t>图更敢兴趣，不停的看，我就凑过去，和妻子一起看。妻子说这些夫妻好大胆哦，不怕别人知道啊。我</w:t>
      </w:r>
    </w:p>
    <w:p>
      <w:r>
        <w:t>说没有关系的，他们都不露脸，谁也不知道是谁。妻子说也是啊，反正光着身子都一样。我试探着拿出</w:t>
      </w:r>
    </w:p>
    <w:p>
      <w:r>
        <w:t>照相机，说：「老婆，摆好姿势，我也给你照几张裸照。」。按照以前的经验，她无论如何都不会同意</w:t>
      </w:r>
    </w:p>
    <w:p>
      <w:r>
        <w:t>的。没有想到这次她笑着说：「不行，我都没有化装，再说这几天都胖了，过几天吧，而且你看别人的</w:t>
      </w:r>
    </w:p>
    <w:p>
      <w:r>
        <w:t>老婆都穿什么情趣内衣呢，我都没有」。我一听有戏，也不顾她反对了，拿起相机就照，老婆也没有反</w:t>
      </w:r>
    </w:p>
    <w:p>
      <w:r>
        <w:t>抗，听我的吩咐摆出各种姿势。最后再我的坚持下，她总算慢慢把衣服全脱了。照完后，我们在电脑上</w:t>
      </w:r>
    </w:p>
    <w:p>
      <w:r>
        <w:t>看她的裸照，我说老婆比网站上那些女人都漂亮，老婆似乎很开心，说要买几件漂亮的内衣再照。第二</w:t>
      </w:r>
    </w:p>
    <w:p>
      <w:r>
        <w:t>天早上，老婆警告我不许把这些照片传到网上。但我还是偷偷把照片处理后传到了一个色情论坛上。几</w:t>
      </w:r>
    </w:p>
    <w:p>
      <w:r>
        <w:t>个小时后，看见好多人的充满挑逗的回复，看的我很亢奋，其中有个人这么说的：「屁股好诱人，想插</w:t>
      </w:r>
    </w:p>
    <w:p>
      <w:r>
        <w:t>死她，射死她」。我的坚持下，她总算慢慢把衣服全脱了。照完后，我们在电脑上看她的裸照，我说老</w:t>
      </w:r>
    </w:p>
    <w:p>
      <w:r>
        <w:t>婆比网站上那些女人都漂亮，老婆似乎很开心，说要买几件漂亮的内衣再照。第二天早上，老婆警告我</w:t>
      </w:r>
    </w:p>
    <w:p>
      <w:r>
        <w:t>不许把这些照片传到网上。但我还是偷偷把照片处理后传到了一个色情论坛上。几个小时后，看见好多</w:t>
      </w:r>
    </w:p>
    <w:p>
      <w:r>
        <w:t xml:space="preserve">人的充满挑逗的回复，看的我很亢奋，其中有个人这么说的：“屁股好诱人，想插死她，射死她”。【全文完】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