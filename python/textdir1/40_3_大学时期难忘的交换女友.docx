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大学时期难忘的交换女友</w:t>
      </w:r>
    </w:p>
    <w:p>
      <w:r>
        <w:t>大学是在北部念的，因为我是南部人，所以大学四年几乎都住外面，台北的房租真是贵得离谱，不</w:t>
      </w:r>
    </w:p>
    <w:p>
      <w:r>
        <w:t>过我运气倒不错，四年抽中两次学校宿舍，毕竟北上念书家里负担不小，能住学校宿舍是再好也不过了。</w:t>
      </w:r>
    </w:p>
    <w:p>
      <w:r>
        <w:t>记得在大一的时候参加社团，认识了大学第一个女朋友——小琦，她是外文系的，跟我一样也是从</w:t>
      </w:r>
    </w:p>
    <w:p>
      <w:r>
        <w:t>南部北上来念书的。第一次认识她是在社团的迎新会上，她穿着小洋装，梳着长马尾，身高１６５，苗</w:t>
      </w:r>
    </w:p>
    <w:p>
      <w:r>
        <w:t>条的她有着３４Ｃ的胸部，在会场上相当显眼，因为她实在长得很清秀，因此据说一入学就受到了许多</w:t>
      </w:r>
    </w:p>
    <w:p>
      <w:r>
        <w:t>学长的「照顾」。</w:t>
      </w:r>
    </w:p>
    <w:p>
      <w:r>
        <w:t>自我介绍时，得知她跟我一样是从南部来的，因此茶会时间，我就找了一些话题（蛮无聊的话题）</w:t>
      </w:r>
    </w:p>
    <w:p>
      <w:r>
        <w:t>跟她攀谈，就这样认识了她。之後我们常常聊天，有时也会相约一起坐车回家，就这样，我幸运的击败</w:t>
      </w:r>
    </w:p>
    <w:p>
      <w:r>
        <w:t>其他的追求者，在一下期末时跟她开始交往，当时我们班上同样在追他的同学都说我太好命了，如果不</w:t>
      </w:r>
    </w:p>
    <w:p>
      <w:r>
        <w:t>珍惜，他们要横刀夺爱，哈哈……</w:t>
      </w:r>
    </w:p>
    <w:p>
      <w:r>
        <w:t>我们第一次发生关系是在升二年级的暑假，当时因为又抽到学校宿舍，因此提前回到学校来搬新宿</w:t>
      </w:r>
    </w:p>
    <w:p>
      <w:r>
        <w:t>舍，当时因为很少人回到学校，我们两就乾脆住在一起，於是发生了第一次（不是主题）。我发现她其</w:t>
      </w:r>
    </w:p>
    <w:p>
      <w:r>
        <w:t>实是性慾很强的女孩子，跟她清纯的外表一点都不像，而且几乎是摸到她的阴唇，立刻就湿了，非常敏</w:t>
      </w:r>
    </w:p>
    <w:p>
      <w:r>
        <w:t>感，尤其是叫床声更是令人受不了，因此我们几乎天天爱爱。</w:t>
      </w:r>
    </w:p>
    <w:p>
      <w:r>
        <w:t>新宿舍是两人住一间，大二开学时我认识了新室友阿文，阿文是物理系的学弟，今年刚入学。一开</w:t>
      </w:r>
    </w:p>
    <w:p>
      <w:r>
        <w:t>始我们还不太熟时，女友不敢跟我一起睡，很少来住，怕阿文不喜欢，常常都等阿文回家女友才来，通</w:t>
      </w:r>
    </w:p>
    <w:p>
      <w:r>
        <w:t>常都要大战数回合（憋太久了）。</w:t>
      </w:r>
    </w:p>
    <w:p>
      <w:r>
        <w:t>後来跟阿文渐渐熟了之後（因为女友都没来，就有很多机会跟阿文相处，打ＡＯＫ……），发现其</w:t>
      </w:r>
    </w:p>
    <w:p>
      <w:r>
        <w:t>实阿文很好相处，也蛮乖的。後来我问他说：「介不介意学姊偶而过来跟我睡？」阿文也说无所谓，於</w:t>
      </w:r>
    </w:p>
    <w:p>
      <w:r>
        <w:t>是小琦就比较频繁来我宿舍住，但是碍於阿文的关系，我们都等到没人时才爱爱。</w:t>
      </w:r>
    </w:p>
    <w:p>
      <w:r>
        <w:t>二下时，阿文交了女朋友，是中文系的学妹——小诗，小诗虽然没有小琦出色，但身高１６０，瘦</w:t>
      </w:r>
    </w:p>
    <w:p>
      <w:r>
        <w:t>小的身材及可爱清纯的脸蛋，一样是很讨人喜欢，好在我们阿文也不差，居然也是从众多追求者中把小</w:t>
      </w:r>
    </w:p>
    <w:p>
      <w:r>
        <w:t>诗追到手。</w:t>
      </w:r>
    </w:p>
    <w:p>
      <w:r>
        <w:t>小诗的皮肤很白，３０Ｂ的小胸部很可爱，而且喜欢打扮得自己像小公主一样，其实也蛮羡慕阿文</w:t>
      </w:r>
    </w:p>
    <w:p>
      <w:r>
        <w:t>有这样的女友。因为我都会带小琦来住，阿文後来也有样学样的把小诗带来宿舍住，於是常常小小的宿</w:t>
      </w:r>
    </w:p>
    <w:p>
      <w:r>
        <w:t>舍，居然挤了四个人，大家有时候晚上睡觉，都可以聊天说笑话到天亮，感情也很好（很难想像四个不</w:t>
      </w:r>
    </w:p>
    <w:p>
      <w:r>
        <w:t>同系的人，居然成为死党）。</w:t>
      </w:r>
    </w:p>
    <w:p>
      <w:r>
        <w:t>事实上小诗跟小琦住我们这里，常常让我们的眼睛吃冰淇淋，小琦是因为喜欢穿得比较性感，加上</w:t>
      </w:r>
    </w:p>
    <w:p>
      <w:r>
        <w:t>身材比较好，阿文常常可以一饱眼福，有时候小琦穿睡裙睡觉，夏天热，踢被子，还能露出小裤裤让阿</w:t>
      </w:r>
    </w:p>
    <w:p>
      <w:r>
        <w:t>文欣赏；或是有时候洗完澡，小琦在擦乳液时，阿文都会偷偷瞄小琦（假装很专心在玩电脑）。</w:t>
      </w:r>
    </w:p>
    <w:p>
      <w:r>
        <w:t>至於我就没那麽幸运了，小诗是乖巧型的（也就是保守），不会有太多性感装扮或举动，唯一有的</w:t>
      </w:r>
    </w:p>
    <w:p>
      <w:r>
        <w:t>也是她穿睡裙睡觉时，比较有机会看到一些不雅睡姿（露裤裤或内衣）。记得有一次我在下面书桌打完</w:t>
      </w:r>
    </w:p>
    <w:p>
      <w:r>
        <w:t>电脑（宿舍很小，因此都是那种下面书桌、上面床舖的一体成型，旁边有小楼梯可以爬上去睡觉），阿</w:t>
      </w:r>
    </w:p>
    <w:p>
      <w:r>
        <w:t>文已经先睡了，小诗也在玩电脑（那天小琦没来）。</w:t>
      </w:r>
    </w:p>
    <w:p>
      <w:r>
        <w:t>没多久，小诗揉揉眼睛，跟我说她要睡了，我不自觉的说了声：「喔！」忽然想到：小诗穿睡裙耶！</w:t>
      </w:r>
    </w:p>
    <w:p>
      <w:r>
        <w:t>於是趁小诗上楼梯时，我偷偷从下面看，居然看到小诗穿着白色学生内裤，屁股一摇一摇的上楼梯，她</w:t>
      </w:r>
    </w:p>
    <w:p>
      <w:r>
        <w:t>大概也没注意到，顿时我兴奋起来，下面也硬了，真想把她拖下来干，不过那也只是想想啦！我想最多</w:t>
      </w:r>
    </w:p>
    <w:p>
      <w:r>
        <w:t>也只能看到这样了。</w:t>
      </w:r>
    </w:p>
    <w:p>
      <w:r>
        <w:t>但是有一天，难忘的事情发生了！</w:t>
      </w:r>
    </w:p>
    <w:p>
      <w:r>
        <w:t>二下时，有一天小琦跟小诗都来我们这边住，那天晚上说起来有点热，大家好像都睡不太着，不过</w:t>
      </w:r>
    </w:p>
    <w:p>
      <w:r>
        <w:t>也没办法，隔天还要上课，於是早早熄灯，各自抱着自己的女友睡觉。</w:t>
      </w:r>
    </w:p>
    <w:p>
      <w:r>
        <w:t>我因为睡不着，开始伸手在小琦身上乱摸，小琦说：「不要乱摸啦！他们在耶！」我说：「没关系</w:t>
      </w:r>
    </w:p>
    <w:p>
      <w:r>
        <w:t>啦！小声一点就好。」</w:t>
      </w:r>
    </w:p>
    <w:p>
      <w:r>
        <w:t>摸着摸着，小琦的阴道口湿了，并开始发出一点细细的呻吟，因为有人在，小琦忍着不敢太大声。</w:t>
      </w:r>
    </w:p>
    <w:p>
      <w:r>
        <w:t>我因为也很想要，所以就脱下裤子，也脱下小琦的内裤，在被子里面我翻身趴到小琦身上。</w:t>
      </w:r>
    </w:p>
    <w:p>
      <w:r>
        <w:t>小琦小声说：「欸……不要啦！他们在耶！」虽然这样，她却把屁股慢慢往我的小弟弟顶。我小声</w:t>
      </w:r>
    </w:p>
    <w:p>
      <w:r>
        <w:t>说：「他们都睡了啦！不要太大声就好。」於是我把龟头往前一顶，小琦：「嗯……轻点……喔……」</w:t>
      </w:r>
    </w:p>
    <w:p>
      <w:r>
        <w:t>便插了进去。</w:t>
      </w:r>
    </w:p>
    <w:p>
      <w:r>
        <w:t>不知道是太久没做了，还是有人在特别刺激，小琦居然不小心「啊……」叫得太大声了，把阿文跟</w:t>
      </w:r>
    </w:p>
    <w:p>
      <w:r>
        <w:t>小诗吵了起来。</w:t>
      </w:r>
    </w:p>
    <w:p>
      <w:r>
        <w:t>我停了下来，说：「对不起，吵醒你们了。」阿文说：「学长，你们在做那个喔？」小琦羞得马上</w:t>
      </w:r>
    </w:p>
    <w:p>
      <w:r>
        <w:t>躲进被子里，小诗则瞪大眼睛在看，原来是我小鸡鸡露出来了。</w:t>
      </w:r>
    </w:p>
    <w:p>
      <w:r>
        <w:t>我赶快盖上被子，说：「嗯，你们不介意吧？」阿文说：「其实我们也睡不着，可以在旁边看学长</w:t>
      </w:r>
    </w:p>
    <w:p>
      <w:r>
        <w:t>你做吗？」阿文这家伙明明就是想看小琦的身体跟做爱的样子。</w:t>
      </w:r>
    </w:p>
    <w:p>
      <w:r>
        <w:t>我说：「你们没做过喔？」小诗这时害羞地低下头，阿文说：「对啊！因为我们不太敢。」我问：</w:t>
      </w:r>
    </w:p>
    <w:p>
      <w:r>
        <w:t>「不太敢？」阿文说：「是啊！因为小诗会怕痛。」</w:t>
      </w:r>
    </w:p>
    <w:p>
      <w:r>
        <w:t>我想了一下，忽然心血来潮，脱口说：「你们是因为没经验吧？不然……叫小琦教你，我来带小诗。」</w:t>
      </w:r>
    </w:p>
    <w:p>
      <w:r>
        <w:t>阿文看看小诗，便说：「好啊！可是学长，小诗是第一次，我们点到为止就好。」我问：「嗯，小</w:t>
      </w:r>
    </w:p>
    <w:p>
      <w:r>
        <w:t>琦可以吗？」小琦说：「嗯，好啊！」事实上小琦已经很想要了。</w:t>
      </w:r>
    </w:p>
    <w:p>
      <w:r>
        <w:t>小文过来我的床，然後小琦跟他说：「你慢慢吻我的身体，这样可以帮女生将心情放轻松。」阿文</w:t>
      </w:r>
    </w:p>
    <w:p>
      <w:r>
        <w:t>边亲吻小琦，手则让小琦带着抚摸她湿润的阴唇，小琦：「嗯……对……这样摸……喔……」小文边吸</w:t>
      </w:r>
    </w:p>
    <w:p>
      <w:r>
        <w:t>弄小琦的奶子，眼睛则朝我跟小诗这边看过来。</w:t>
      </w:r>
    </w:p>
    <w:p>
      <w:r>
        <w:t>我让小诗躺下，先舔弄小诗的耳根，接着稍微亲吻她的小嘴，双手则在她的衣服上面游走。当我摸</w:t>
      </w:r>
    </w:p>
    <w:p>
      <w:r>
        <w:t>到小诗的胸部时，她「嗯」的一声把我推开，我说：「不要害怕，女孩子的胸部很敏感，轻轻的被抚摸</w:t>
      </w:r>
    </w:p>
    <w:p>
      <w:r>
        <w:t>是很舒服的。」小诗这时才放轻松让我继续。</w:t>
      </w:r>
    </w:p>
    <w:p>
      <w:r>
        <w:t>慢慢的，我把小诗的睡衣脱下，只剩下一条可爱小内裤，小诗显得很害羞、很紧张，因此身体蛮僵</w:t>
      </w:r>
    </w:p>
    <w:p>
      <w:r>
        <w:t>硬的，我说：「你放轻松，学长会慢慢带你。」此时我看到小琦已经在握弄阿文的阴茎，阿文则是把头</w:t>
      </w:r>
    </w:p>
    <w:p>
      <w:r>
        <w:t>凑到小琦两腿间，看起来正在舔小琦的阴户。</w:t>
      </w:r>
    </w:p>
    <w:p>
      <w:r>
        <w:t>小琦：「嗯……对，对……就是这样……阴道湿润，龟头……龟头比较容易进去……喔……第一次</w:t>
      </w:r>
    </w:p>
    <w:p>
      <w:r>
        <w:t>也……也比较不会痛……啊……」</w:t>
      </w:r>
    </w:p>
    <w:p>
      <w:r>
        <w:t>接着，我看到阿文握着阴茎，把龟头直挺挺的在小琦的阴唇上来回摩擦，小琦：「喔……慢慢的把</w:t>
      </w:r>
    </w:p>
    <w:p>
      <w:r>
        <w:t>龟头放进来……嗯……」小文看看我这边，似乎是在向我请示：「可以吗？」我没说话，依然在亲吻着</w:t>
      </w:r>
    </w:p>
    <w:p>
      <w:r>
        <w:t>小诗的身体跟奶子。</w:t>
      </w:r>
    </w:p>
    <w:p>
      <w:r>
        <w:t>接着听到「啊……慢慢来……轻一点……嗯……」我望过去，只见小文的阴茎慢慢地消失在小琦的</w:t>
      </w:r>
    </w:p>
    <w:p>
      <w:r>
        <w:t>阴道口，小文的表情好像有点痛，又好像很舒服。插到底时，小琦扶住小文的腰：「慢慢的……慢慢的</w:t>
      </w:r>
    </w:p>
    <w:p>
      <w:r>
        <w:t>抽动……喔……」小文开始来回抽动，小琦的呻吟声变大了，我听在心里有点酸酸的，却又有点兴奋。</w:t>
      </w:r>
    </w:p>
    <w:p>
      <w:r>
        <w:t>可能小文是第一次，没多久就听到：「学姊，我想射了。」小琦：「喔……嗯……」没听到小琦答</w:t>
      </w:r>
    </w:p>
    <w:p>
      <w:r>
        <w:t>话，我回头一看，正看到阿文的屁股一夹，阴囊一抖一抖的把精液射进小琦的子宫里，然後整个人摊在</w:t>
      </w:r>
    </w:p>
    <w:p>
      <w:r>
        <w:t>小琦身上。</w:t>
      </w:r>
    </w:p>
    <w:p>
      <w:r>
        <w:t>小琦问：「你射了喔？」阿文有气无力的回了声「嗯」，然後摊躺在一边，小琦当然是不够啊，不</w:t>
      </w:r>
    </w:p>
    <w:p>
      <w:r>
        <w:t>过也不能怪阿文，第一次嘛！</w:t>
      </w:r>
    </w:p>
    <w:p>
      <w:r>
        <w:t>小琦坐起来，开始玩弄阿文的阴茎，我就知道他还想要，小琦边玩边看向我这，此时我已经把手申</w:t>
      </w:r>
    </w:p>
    <w:p>
      <w:r>
        <w:t>进小诗的内裤里，搓弄着小诗的阴唇，嘴巴则吻上小诗的唇，其实我想这一刻已经很久了。小诗则握紧</w:t>
      </w:r>
    </w:p>
    <w:p>
      <w:r>
        <w:t>被子，两眼紧闭，一样是很紧张。</w:t>
      </w:r>
    </w:p>
    <w:p>
      <w:r>
        <w:t>接着我脱下小诗的内裤，同时也拉小诗的小手来抚摸我的阴茎，小诗不愧是还没被开苞过，阴唇粉</w:t>
      </w:r>
    </w:p>
    <w:p>
      <w:r>
        <w:t>红，嫩嫩的好可爱，我看得很兴奋，加上小诗的手正在摸我的龟头，然後刚刚又看到阿文干小琦，还射</w:t>
      </w:r>
    </w:p>
    <w:p>
      <w:r>
        <w:t>在里面，我兴奋得差点在外面就射了，还好忍住，不过龟头应该有一点湿湿的。</w:t>
      </w:r>
    </w:p>
    <w:p>
      <w:r>
        <w:t>我说：「你的阴道口已经很湿润了，这时候阴茎进去就比较不会痛了。」小诗依然闭着眼睛，没有</w:t>
      </w:r>
    </w:p>
    <w:p>
      <w:r>
        <w:t>回什麽话。我心想，差不多可以干小诗了，但是小诗是处女，第一次应该给自己的男朋友。</w:t>
      </w:r>
    </w:p>
    <w:p>
      <w:r>
        <w:t>我回头看看阿文，阿文似乎很累，躺在床上闭着眼睛，小琦则坐在阿文的身上呻吟着，看起来应该</w:t>
      </w:r>
    </w:p>
    <w:p>
      <w:r>
        <w:t>又硬了，又干进去了。我心想：至少我漂亮的女友也让你爽了，况且你现在大概也不行了，学长帮你女</w:t>
      </w:r>
    </w:p>
    <w:p>
      <w:r>
        <w:t>友开苞好了。</w:t>
      </w:r>
    </w:p>
    <w:p>
      <w:r>
        <w:t>虽然是这样，心里还是不太敢，怕小诗不愿意或是阿文等一下不高兴，那事情就闹大了，於是我说</w:t>
      </w:r>
    </w:p>
    <w:p>
      <w:r>
        <w:t>：「小诗，你已经准备好可以进去了，虽然如此，第一次还是会有点痛，但是之後就会很舒服了。」</w:t>
      </w:r>
    </w:p>
    <w:p>
      <w:r>
        <w:t>小诗张开眼睛，看着我点点头，我说：「可是阿文好像……」小诗终於开口说：「学长，没关系，</w:t>
      </w:r>
    </w:p>
    <w:p>
      <w:r>
        <w:t>你轻一点。」我心想，这是你自己说的，於是我把龟头顶向小诗的阴道口来回摩擦，湿润我的龟头。</w:t>
      </w:r>
    </w:p>
    <w:p>
      <w:r>
        <w:t>接着我说：「小诗，来了喔！你忍一下……」接着我向前一顶（其实有点用力，因为心里有一点想</w:t>
      </w:r>
    </w:p>
    <w:p>
      <w:r>
        <w:t>报复），小诗：「啊……学长……你轻点，我好痛……」</w:t>
      </w:r>
    </w:p>
    <w:p>
      <w:r>
        <w:t>我看着小诗的眼角流下泪珠，接着慢慢抽出插到底的阴茎，看到龟头上的血丝，然後又深深的一顶，</w:t>
      </w:r>
    </w:p>
    <w:p>
      <w:r>
        <w:t>小诗：「嗯……轻点……喔……」</w:t>
      </w:r>
    </w:p>
    <w:p>
      <w:r>
        <w:t>我回头看一下阿文，挖勒，这家伙干完小琦，居然睡着了，小琦则躺在旁边看着我看小诗。我心里</w:t>
      </w:r>
    </w:p>
    <w:p>
      <w:r>
        <w:t>突然觉得，好像是我设计了这一切，让小琦被学弟干，然後自己帮小诗开苞，还是在她男朋友面前。</w:t>
      </w:r>
    </w:p>
    <w:p>
      <w:r>
        <w:t>再回头看看正在掉眼泪的小诗，觉得自己罪恶感好重，於是我心疼似的吻上小诗的唇，手轻轻摸着</w:t>
      </w:r>
    </w:p>
    <w:p>
      <w:r>
        <w:t>她的额头，说：「忍一下，很快就好了。」接着我握紧小诗的奶子，连续抽动了起来。</w:t>
      </w:r>
    </w:p>
    <w:p>
      <w:r>
        <w:t>抽送了几十下後，接着一股冲动涌上来，我说：「小诗，我要射进去了。」</w:t>
      </w:r>
    </w:p>
    <w:p>
      <w:r>
        <w:t>小诗：「喔……学长不要……嗯……」我没来得及让小诗推开，背椎一嘛，就把精液全部射进了小</w:t>
      </w:r>
    </w:p>
    <w:p>
      <w:r>
        <w:t>诗的子宫。</w:t>
      </w:r>
    </w:p>
    <w:p>
      <w:r>
        <w:t>隔天早上，大家若无其事的准备去上课，小诗临走前还回头看了我一眼，之後四人的相处又回到了</w:t>
      </w:r>
    </w:p>
    <w:p>
      <w:r>
        <w:t>从前那样，彼此依然是不会在对方面前做爱。当然，很快地大二结束了，我跟阿文都没抽到宿舍，都搬</w:t>
      </w:r>
    </w:p>
    <w:p>
      <w:r>
        <w:t>出去住了。</w:t>
      </w:r>
    </w:p>
    <w:p>
      <w:r>
        <w:t>暑假结束时，我在学校社团新生宣传时又遇到了阿文，他说他暑假时已经跟小诗分手了，原因是因</w:t>
      </w:r>
    </w:p>
    <w:p>
      <w:r>
        <w:t>为他们两个想尝试做爱，却因为彼此心里有疙瘩，还是没有成功。我问他会不会怪我跟小琦？他说：「</w:t>
      </w:r>
    </w:p>
    <w:p>
      <w:r>
        <w:t>都是大家自愿的，以後大家还是朋友吧！」</w:t>
      </w:r>
    </w:p>
    <w:p>
      <w:r>
        <w:t>话一说完，他就因为社团有人找他，去忙了。我心里则是有说不出的难过，自己是罪人吧？！之後</w:t>
      </w:r>
    </w:p>
    <w:p>
      <w:r>
        <w:t>去中文系找小诗，才知道她转学了，之後就再也没见过她了。</w:t>
      </w:r>
    </w:p>
    <w:p>
      <w:r>
        <w:t>至於我跟小琦，我们一直交往到大学毕业，後来她出国念书，我们之间就很少联络了，听说她交了</w:t>
      </w:r>
    </w:p>
    <w:p>
      <w:r>
        <w:t>新的男朋友，对她很好，我想这是对我的报应吧！</w:t>
      </w:r>
    </w:p>
    <w:p>
      <w:r>
        <w:t>至於现在呢？我有一个小我三岁的女友，是小诗那一型的，我很疼她，至今交往三年，我们还没发</w:t>
      </w:r>
    </w:p>
    <w:p>
      <w:r>
        <w:t>生过性关系呢！</w:t>
      </w:r>
    </w:p>
    <w:p>
      <w:r>
        <w:t xml:space="preserve">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