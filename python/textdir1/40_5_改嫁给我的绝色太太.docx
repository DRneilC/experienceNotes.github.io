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改嫁给我的绝色太太</w:t>
      </w:r>
    </w:p>
    <w:p>
      <w:r>
        <w:t>李明又来了，他要借十万元。我当然不肯啦！可是他又跪又拜，说是欠了贵利走投无路，一定要我</w:t>
      </w:r>
    </w:p>
    <w:p>
      <w:r>
        <w:t>借钱救命。上次也是这样，後来甚至用他太太的肉体来打动我的心。结果，我竟然和他的太太一夕风流。</w:t>
      </w:r>
    </w:p>
    <w:p>
      <w:r>
        <w:t>不过那次她根本被她老公灌醉了，醉得像死人一样。</w:t>
      </w:r>
    </w:p>
    <w:p>
      <w:r>
        <w:t>那一次是在李明家，深夜里，李明将门匙交给我。说他天光才会回家。李明走後，我上楼用锁匙开</w:t>
      </w:r>
    </w:p>
    <w:p>
      <w:r>
        <w:t>李明的门。门开了，我摸进去，关上门後，感到份外刺激！</w:t>
      </w:r>
    </w:p>
    <w:p>
      <w:r>
        <w:t>我四处看了一会，便走近睡房，即闻到强烈的酒气。房内一片漆黑，亮了灯时，只见一个女人醉躺</w:t>
      </w:r>
    </w:p>
    <w:p>
      <w:r>
        <w:t>床上，显然有七、八成醉意。这最好，既不会认得我，又会有反应！</w:t>
      </w:r>
    </w:p>
    <w:p>
      <w:r>
        <w:t>这女人一定就是李太太了，她海棠春睡、趐胸半露，真是一个天生尤物。我见了立即兴奋起来了，</w:t>
      </w:r>
    </w:p>
    <w:p>
      <w:r>
        <w:t>先自己脱光衣服，一步步迫近，将她的衣钮一粒粒解开。每解一粒，心就狂跳几下。当除下胸围时，一</w:t>
      </w:r>
    </w:p>
    <w:p>
      <w:r>
        <w:t>对丰满的乳房弹跳出来，摇动不已。我禁不住伸出两手去摸捏，见她已沉醉如泥，便大胆地又握又抓。</w:t>
      </w:r>
    </w:p>
    <w:p>
      <w:r>
        <w:t>李太太乳房弹力惊人，我两手都握得软了，她却依旧高耸。这时，我已急不及待，剥光了她衣服，</w:t>
      </w:r>
    </w:p>
    <w:p>
      <w:r>
        <w:t>压向她身上。但是，阳具刚进入迷人的洞内，一片湿热就迫得透不过气来。上半身压下那对弹性十足的</w:t>
      </w:r>
    </w:p>
    <w:p>
      <w:r>
        <w:t>乳房，就比睡在弹弓床还舒服，我已忍不住了。我吻向她的小嘴时，已忍不住向她发泄了！</w:t>
      </w:r>
    </w:p>
    <w:p>
      <w:r>
        <w:t>此刻我已无能为力，只好在李太太身旁躺下，熟睡了两小时。醒来时，看见身旁那一具完美的女体，</w:t>
      </w:r>
    </w:p>
    <w:p>
      <w:r>
        <w:t>又引起色慾的冲动，马上又翻身压在她身上。</w:t>
      </w:r>
    </w:p>
    <w:p>
      <w:r>
        <w:t>李太太的阴道里还蓄满我刚才射入的精液，我那条粗硬的阴茎轻易就滑入她那滋润的肉洞里。李太</w:t>
      </w:r>
    </w:p>
    <w:p>
      <w:r>
        <w:t>太已熟睡，一点反应也没有，这使他感到遗憾，但仍控制不了色心，两手扶着她的盘骨，作旋转式的冲</w:t>
      </w:r>
    </w:p>
    <w:p>
      <w:r>
        <w:t>刺。在旋转中，李太太一对足球般结实的乳房，也在旋转着，她那醉红的脸，诱人的小嘴，充满了诱惑。</w:t>
      </w:r>
    </w:p>
    <w:p>
      <w:r>
        <w:t>我狂吻她的嘴，嗅着她的体香和发香，压在弹力十足的大肉球上，简直神魂颠倒。</w:t>
      </w:r>
    </w:p>
    <w:p>
      <w:r>
        <w:t>吻了一会，我又全力抽插了二、三十下。速度越来越快，李太太那对豪乳，抛动也越来越大，越来</w:t>
      </w:r>
    </w:p>
    <w:p>
      <w:r>
        <w:t>越快，简直像海面中括起十号风球，一个个巨浪惊涛拍岸，使我眼花撩乱，惊心动魄！我的高潮来临了，</w:t>
      </w:r>
    </w:p>
    <w:p>
      <w:r>
        <w:t>两手出尽全身气力，死捏着两座豪乳，我觉得就快向她发泄了。那时，我两手都握得软了，弹力过人的</w:t>
      </w:r>
    </w:p>
    <w:p>
      <w:r>
        <w:t>乳房上，留下鲜红的手指印。我放了手，改用口去吸吮乳头，又忍不住大力咬下去。</w:t>
      </w:r>
    </w:p>
    <w:p>
      <w:r>
        <w:t>「呀！好痛呀！」李太太在睡梦中低叫，脸上现出痛苦的神色，将我吓了一跳，以为她会醒来。但</w:t>
      </w:r>
    </w:p>
    <w:p>
      <w:r>
        <w:t>她没有，在她痛苦的脸色上，也流露着淫荡的满足，嘴角在邪笑。我明白了，她在睡梦中仍感受到自己</w:t>
      </w:r>
    </w:p>
    <w:p>
      <w:r>
        <w:t>阴道被阳具塞满的充实和快感。这使我的兴奋到达了顶点，努力将最後的精液以给她，又狂吻李太太的</w:t>
      </w:r>
    </w:p>
    <w:p>
      <w:r>
        <w:t>淫荡的小嘴，大力拥抱她，使胸部压在她那对诱人的豪乳。</w:t>
      </w:r>
    </w:p>
    <w:p>
      <w:r>
        <w:t>当我发泄完，伏在李太太身上不动时，突然感到她粗大的喘息，使我更觉得高兴和满足，我拥抱一</w:t>
      </w:r>
    </w:p>
    <w:p>
      <w:r>
        <w:t>丝不挂的李太太，一直睡至天明。</w:t>
      </w:r>
    </w:p>
    <w:p>
      <w:r>
        <w:t>起来时，我见李太太似有醒来的迹像，急忙穿回衣服逃走。</w:t>
      </w:r>
    </w:p>
    <w:p>
      <w:r>
        <w:t>临走前，我依依不舍吻别她充满诱惑的红唇和羊脂白玉般的乳房，当吻向她的大腿时，我看着李太</w:t>
      </w:r>
    </w:p>
    <w:p>
      <w:r>
        <w:t>太一对豪乳上被捏至青蓝处处，和阴道内流出我的精液，心里感到份外满足！踏出门外时，刚好遇见李</w:t>
      </w:r>
    </w:p>
    <w:p>
      <w:r>
        <w:t>明回来，便得意地一笑，大方地给多他五万元，好他还清贵利数。</w:t>
      </w:r>
    </w:p>
    <w:p>
      <w:r>
        <w:t>这已经是几个月前的事了，然而现在想起来，我虽然尽情地玩弄过李太太一丝不挂的娇躯，而且也</w:t>
      </w:r>
    </w:p>
    <w:p>
      <w:r>
        <w:t>在她的阴道里射入精液，却她只是在不省人事的状态下任我为所欲为，所以我仍觉得有点儿美中不足，</w:t>
      </w:r>
    </w:p>
    <w:p>
      <w:r>
        <w:t>实在是意犹未尽，只是没有说出来。</w:t>
      </w:r>
    </w:p>
    <w:p>
      <w:r>
        <w:t>李明也看穿我的心事，便说道：「还是用我太大做抵押吧！」</w:t>
      </w:r>
    </w:p>
    <w:p>
      <w:r>
        <w:t>我正中下怀，却狡笑地问：「你太太抵押有甚麽用，我还有甚麽益处呢？」</w:t>
      </w:r>
    </w:p>
    <w:p>
      <w:r>
        <w:t>李明低头说道：「你想对她怎样也可以呀！」</w:t>
      </w:r>
    </w:p>
    <w:p>
      <w:r>
        <w:t>我摇了摇头说：「又像上次一样吗？我可是没有兴趣了。」</w:t>
      </w:r>
    </w:p>
    <w:p>
      <w:r>
        <w:t>李明无可奈何地说道：「你对她没兴趣，那就没有办法了！」</w:t>
      </w:r>
    </w:p>
    <w:p>
      <w:r>
        <w:t>这次倒轮到我着急了。我想了一会说：「你太太虽然动人，但如果像上次那样，等如一个死人，我</w:t>
      </w:r>
    </w:p>
    <w:p>
      <w:r>
        <w:t>要的，是一个热气迫人的活少妇！」</w:t>
      </w:r>
    </w:p>
    <w:p>
      <w:r>
        <w:t>李明抬起头来说道：「这个你倒可以放心好了，我半哄半吓，她一个女人，始终会向我屈服的。」</w:t>
      </w:r>
    </w:p>
    <w:p>
      <w:r>
        <w:t>我停了好一会儿，才说道：「好吧。不过，十万元太贵了，五万元吧。」</w:t>
      </w:r>
    </w:p>
    <w:p>
      <w:r>
        <w:t>李明着急地说：「五万元我实在不够钱还给别人的！」</w:t>
      </w:r>
    </w:p>
    <w:p>
      <w:r>
        <w:t>我淡淡地说道：「那可是你的事。而且你太太又不是处女，怎值十万元，要不是我看上她，五千元</w:t>
      </w:r>
    </w:p>
    <w:p>
      <w:r>
        <w:t>也不值。」</w:t>
      </w:r>
    </w:p>
    <w:p>
      <w:r>
        <w:t>李明又跪又拜，求我可怜可怜他。我才先给他五万，事成後再付五万。李明极为难地答应了。他说</w:t>
      </w:r>
    </w:p>
    <w:p>
      <w:r>
        <w:t>地点由我选择，时间则要由他决定。我告诉他可以在我的别墅。那是新界的一个僻静的村屋，附近十室</w:t>
      </w:r>
    </w:p>
    <w:p>
      <w:r>
        <w:t>九空，村民多已搬走。我将那里的锁匙交给李明，叫她把太太带到那里等我，於是他就回去了。</w:t>
      </w:r>
    </w:p>
    <w:p>
      <w:r>
        <w:t>第二天，李明告诉我说将会和太太那儿旅行。并说他太太已答应和我上床了。</w:t>
      </w:r>
    </w:p>
    <w:p>
      <w:r>
        <w:t>下午，我驾车到达村屋附近，见到李明。李明叫我自己上楼。我上至三楼，果然见到李太太坐在椅</w:t>
      </w:r>
    </w:p>
    <w:p>
      <w:r>
        <w:t>子上，好像等人。我上前叫了一句李太太。她回头见是我，十分奇怪，问我有没有见到李明。</w:t>
      </w:r>
    </w:p>
    <w:p>
      <w:r>
        <w:t>看着李太太一对结实如是足球的大奶，想起那天晚上操玩她的情形，我禁不住阳具也举起来了，被</w:t>
      </w:r>
    </w:p>
    <w:p>
      <w:r>
        <w:t>李太太看见，她的脸也红了。</w:t>
      </w:r>
    </w:p>
    <w:p>
      <w:r>
        <w:t>她的眼光赶紧徊避，但我已上前。她转身想走，却被我及时从後面抱住，两手用力握住一对丰满的</w:t>
      </w:r>
    </w:p>
    <w:p>
      <w:r>
        <w:t>乳房，阴茎也顶住了她的臀部。</w:t>
      </w:r>
    </w:p>
    <w:p>
      <w:r>
        <w:t>「救命呀！」李太太大叫起来。</w:t>
      </w:r>
    </w:p>
    <w:p>
      <w:r>
        <w:t>「李太太，你这个傻女人，既然答应和我上床，又何必这样挣扎呢？」我动手解了她一粒衣钮。她</w:t>
      </w:r>
    </w:p>
    <w:p>
      <w:r>
        <w:t>疯狂挣扎，然而衣钮很快被解了三粒。我的一只手，已伸入胸围内，紧握着她的豪乳。我说道：「你丈</w:t>
      </w:r>
    </w:p>
    <w:p>
      <w:r>
        <w:t>夫欠了贵利数，我给了他十万元，条件是你和我上床。</w:t>
      </w:r>
    </w:p>
    <w:p>
      <w:r>
        <w:t>若没有我，你老公已被人斩死了！上次你们被人追斩，难道你忘记了吗？」</w:t>
      </w:r>
    </w:p>
    <w:p>
      <w:r>
        <w:t>我揭起她的裙子，隔着内裤，拉开自己的裤链，拔出大肉肠，磨擦着她的肛门。而我的另一只手，</w:t>
      </w:r>
    </w:p>
    <w:p>
      <w:r>
        <w:t>正用三只手指轻揉她的乳蒂。我的嘴也很忙碌，就在她的後颈上乱吻一通。在这样危急的情形下，李太</w:t>
      </w:r>
    </w:p>
    <w:p>
      <w:r>
        <w:t>太知道呼救也没有用，便假装顺从道：「但你也不能这样急色，会吓怕我的！」</w:t>
      </w:r>
    </w:p>
    <w:p>
      <w:r>
        <w:t>我知道她逃不了，便放开她说：「好，我会很温柔对你的。」</w:t>
      </w:r>
    </w:p>
    <w:p>
      <w:r>
        <w:t>李太太急忙扣回衣钮，脸一阵红一阵白，因心中剧跳而使高耸的胸脯抖动不已，起伏不停，使人叹</w:t>
      </w:r>
    </w:p>
    <w:p>
      <w:r>
        <w:t>为观止。</w:t>
      </w:r>
    </w:p>
    <w:p>
      <w:r>
        <w:t>「李太太，可以上床了吗？」我走进她身边又问。她在慌乱中东张西望，忽然对我说道：「这样做</w:t>
      </w:r>
    </w:p>
    <w:p>
      <w:r>
        <w:t>爱只不过几分钟，那有甚麽意思呀！」</w:t>
      </w:r>
    </w:p>
    <w:p>
      <w:r>
        <w:t>我笑着问道：「你有甚麽好提议吗？」</w:t>
      </w:r>
    </w:p>
    <w:p>
      <w:r>
        <w:t>李太太回答说：「不如我们先喝酒，调情一下吧！」</w:t>
      </w:r>
    </w:p>
    <w:p>
      <w:r>
        <w:t>「真的？那太好了！」我知道这少妇在拖延时间，但我成竹在胸，觉得玩一下猫捉老鼠的游戏，更</w:t>
      </w:r>
    </w:p>
    <w:p>
      <w:r>
        <w:t>有意思。於是和和李太太在客厅的沙发上坐下来。在雪柜取出啤酒和汽水来，她立即说道：「你喝啤酒，</w:t>
      </w:r>
    </w:p>
    <w:p>
      <w:r>
        <w:t>我喝汽水。」</w:t>
      </w:r>
    </w:p>
    <w:p>
      <w:r>
        <w:t>我心中暗笑，这女人果然狡猾，想灌醉我然後逃走。她太天真了。就算我喝十罐啤酒，今天也不会</w:t>
      </w:r>
    </w:p>
    <w:p>
      <w:r>
        <w:t>醉的。然而我故意说：「那可不行，你要陪我喝酒。」</w:t>
      </w:r>
    </w:p>
    <w:p>
      <w:r>
        <w:t>李太太摇了摇头说道：「我不会喝！」</w:t>
      </w:r>
    </w:p>
    <w:p>
      <w:r>
        <w:t>我的手搭在她肩头上说：「怕甚麽呀！」喝醉了可以上床睡嘛！」</w:t>
      </w:r>
    </w:p>
    <w:p>
      <w:r>
        <w:t>当李太太进退两难之际，我取出纸牌来说：「我和你玩纸牌吧！我赢了，你一是喝一罐啤酒，一是</w:t>
      </w:r>
    </w:p>
    <w:p>
      <w:r>
        <w:t>脱去一件衣服。我输了，也喝一罐啤酒，公平吗？」</w:t>
      </w:r>
    </w:p>
    <w:p>
      <w:r>
        <w:t>事到如今，她也不得不答应了。第一局，李太太输了，她只好脱去恤衫，上身只有胸围。她那一对</w:t>
      </w:r>
    </w:p>
    <w:p>
      <w:r>
        <w:t>尖挺丰满的乳房，好像要挣脱胸围，爆裂出来。虽然我上次已经肆意摸玩过，然而目前仍使我两眼放光！</w:t>
      </w:r>
    </w:p>
    <w:p>
      <w:r>
        <w:t>她也因我色迷迷的眼光而加速心跳，胸脯起伏更大！</w:t>
      </w:r>
    </w:p>
    <w:p>
      <w:r>
        <w:t>第二局，她又输了，只好脱去了裙子。她那雪白的大腿，赤裸地暴露出来，多麽迷人！我就大饱眼</w:t>
      </w:r>
    </w:p>
    <w:p>
      <w:r>
        <w:t>福，她则心慌意乱，无计可施。</w:t>
      </w:r>
    </w:p>
    <w:p>
      <w:r>
        <w:t>第三局，她赢了。我喝下一罐啤酒，面不改容。李太太十分失望，她认为即使我连喝几罐，也不会</w:t>
      </w:r>
    </w:p>
    <w:p>
      <w:r>
        <w:t>醉的。</w:t>
      </w:r>
    </w:p>
    <w:p>
      <w:r>
        <w:t>第四局，她又输了。这一次，一是脱胸围，一是脱内裤。但她两样都不想脱。</w:t>
      </w:r>
    </w:p>
    <w:p>
      <w:r>
        <w:t>「怎麽啦！你还不脱？」她正犹疑，我想动手，她只好自己脱下胸围。一对豪乳像活鱼般跳跃出来</w:t>
      </w:r>
    </w:p>
    <w:p>
      <w:r>
        <w:t>了，在我面前抖动不已，她见我好像想吃了她，急忙两手掩胸。</w:t>
      </w:r>
    </w:p>
    <w:p>
      <w:r>
        <w:t>第五局，还是她输了！她无可奈何地望了我一眼，站起来，背向我脱下内裤，终於一丝不挂了。由</w:t>
      </w:r>
    </w:p>
    <w:p>
      <w:r>
        <w:t>於她的害怕，在她转身脱裤时，一对大白奶子如树上的水蜜桃遇上狂风一般，大力摇动着，却没有跌下。</w:t>
      </w:r>
    </w:p>
    <w:p>
      <w:r>
        <w:t>我乘机上前，两手从後面抓住她的两个羊脂白玉般的大奶子。她恐惧地挣扎说：「不要这样，放开我！」</w:t>
      </w:r>
    </w:p>
    <w:p>
      <w:r>
        <w:t>我说道：「你想反悔吗？已经调情够了吧！」</w:t>
      </w:r>
    </w:p>
    <w:p>
      <w:r>
        <w:t>李太太争紮着说：「但我也要洗澡的，是吗？」</w:t>
      </w:r>
    </w:p>
    <w:p>
      <w:r>
        <w:t>我又放了她，暂时忍住，我知道她逃不了的。李太太取回衣服，赤裸走入浴室，马上关上门，穿回</w:t>
      </w:r>
    </w:p>
    <w:p>
      <w:r>
        <w:t>衣服。她打开窗，下面虽是草地，却是三层楼高，如果她不顾一切跳下去，不死也重伤！</w:t>
      </w:r>
    </w:p>
    <w:p>
      <w:r>
        <w:t>几分钟後我拍门，她不肯开门。我说道：「你再不开门，我撞门的！」</w:t>
      </w:r>
    </w:p>
    <w:p>
      <w:r>
        <w:t>她认为我不可能撞破门进去的，并不理会。我撞了几下门，却打不开，於是放弃。</w:t>
      </w:r>
    </w:p>
    <w:p>
      <w:r>
        <w:t>忽然看见地上有甲虫走动，心生一计，走到厨房，打开碗柜，果然有不少。我用盒子捉了几只大甲</w:t>
      </w:r>
    </w:p>
    <w:p>
      <w:r>
        <w:t>虫，在浴室的门隙放入去，敲着门并大声说道：「李太太，甲虫来了！」</w:t>
      </w:r>
    </w:p>
    <w:p>
      <w:r>
        <w:t>李太太大声尖叫，开了门想逃出，却被我推回浴室内。我拥吻她，上下其手，她在慌乱地挣扎，我</w:t>
      </w:r>
    </w:p>
    <w:p>
      <w:r>
        <w:t>滑脱了手。她想冲出去，被我伸出脚，绞绊跌地上。她马上爬起来，却被我用花酒喷向面部、全身。她</w:t>
      </w:r>
    </w:p>
    <w:p>
      <w:r>
        <w:t>两手掩眼，全身湿透夺门而出逃走。我马上追下楼。</w:t>
      </w:r>
    </w:p>
    <w:p>
      <w:r>
        <w:t>我狂性大发，边走边脱去身上的衣服，赤膊追她。李太太因穿了高跟鞋，被绊倒地上，我没追上去，</w:t>
      </w:r>
    </w:p>
    <w:p>
      <w:r>
        <w:t>停下来脱去西裤，只穿着内裤再追她。李太太甩了鞋子，赤脚狂跑。</w:t>
      </w:r>
    </w:p>
    <w:p>
      <w:r>
        <w:t>但我很快追上她，一手抓向她恤衫的後衣领，在快要捉住她的时候，她自己脱了恤衫，被我抓在手</w:t>
      </w:r>
    </w:p>
    <w:p>
      <w:r>
        <w:t>中，她却脱身逃走。</w:t>
      </w:r>
    </w:p>
    <w:p>
      <w:r>
        <w:t>她走向乱草丛中，我追到扑上去，从她背上，将她的胸围大力扯脱出来。然後在她背上乱吻，两手</w:t>
      </w:r>
    </w:p>
    <w:p>
      <w:r>
        <w:t>也穿过她的腋下，大力抓捏她的乳房。李太太忍痛挣扎，向前爬。我两手抓着她的裙子，但她努力爬，</w:t>
      </w:r>
    </w:p>
    <w:p>
      <w:r>
        <w:t>又被她脱身。不过因为我的手已拉下她裙子的拉链，抓着她的裙子，结果裙子连内裤也甩脱了。她又一</w:t>
      </w:r>
    </w:p>
    <w:p>
      <w:r>
        <w:t>丝不挂了！</w:t>
      </w:r>
    </w:p>
    <w:p>
      <w:r>
        <w:t>我迂徊包抄，在另一个出口等她。索性把内裤也脱去，伏在地上不动，李太太出来了，她只顾向前</w:t>
      </w:r>
    </w:p>
    <w:p>
      <w:r>
        <w:t>跑。她那足球般圆而结实的一对大奶子，整齐而起劲地上下抛动，使我看得异常冲动，我心中狂跳。等</w:t>
      </w:r>
    </w:p>
    <w:p>
      <w:r>
        <w:t>她来到了，就两手捉住她的脚。</w:t>
      </w:r>
    </w:p>
    <w:p>
      <w:r>
        <w:t>李太太跌在地上。我马上将她扳过身来，压在她身上，分开她的脚，捉住她的手，向她强攻。但因</w:t>
      </w:r>
    </w:p>
    <w:p>
      <w:r>
        <w:t>她的疯狂挣扎而不能成功。於是我放了她的手，紧抱着她，手持阳具，对准目标进攻。她左摇右摆，两</w:t>
      </w:r>
    </w:p>
    <w:p>
      <w:r>
        <w:t>手在我背上乱打，却没有用。我趁机用口吸吮她一只大奶子，由於她的挣扎，两个大肉球在我眼前滚来</w:t>
      </w:r>
    </w:p>
    <w:p>
      <w:r>
        <w:t>滚去，使我无法吸吮到。於是我朝左边的大肉球狠咬下去，咬住了乳头。她很痛，越挣扎则越痛，只好</w:t>
      </w:r>
    </w:p>
    <w:p>
      <w:r>
        <w:t>暂时不动。</w:t>
      </w:r>
    </w:p>
    <w:p>
      <w:r>
        <w:t>我的一只手，乘机抓住右边的乳头，手指轻揉着，使她产生了酸麻感，而左胸则产生疼痛感。她的</w:t>
      </w:r>
    </w:p>
    <w:p>
      <w:r>
        <w:t>乳蒂坚挺了，人也松软下来。我的口咬为吸吮，使她身体抖动起来。我的双手抓住两个肉球，用嘴唇去</w:t>
      </w:r>
    </w:p>
    <w:p>
      <w:r>
        <w:t>吻她的脸。她左闪右避，呼吸似乎急速起来。我心里大喜，吻向她的小嘴。然而立即上了当，李太太只</w:t>
      </w:r>
    </w:p>
    <w:p>
      <w:r>
        <w:t>是诈作有了反应。这时她狠狠地咬我的嘴唇，几乎咬出血来！我大叫一声，愤怒地大力掌了她十几下。</w:t>
      </w:r>
    </w:p>
    <w:p>
      <w:r>
        <w:t>她口角流血，鼻子也流血，似乎晕倒了。我吃了一惊，急忙以手指试探，发觉仍有呼吸。手掌按下她的</w:t>
      </w:r>
    </w:p>
    <w:p>
      <w:r>
        <w:t>左胸，心脏仍有跳动，这才放心了。</w:t>
      </w:r>
    </w:p>
    <w:p>
      <w:r>
        <w:t>我十分兴奋，缓缓地分开她的腿，对准目标，将阴茎塞入她的阴道口，再大力地挺进，终於完全进</w:t>
      </w:r>
    </w:p>
    <w:p>
      <w:r>
        <w:t>入了！</w:t>
      </w:r>
    </w:p>
    <w:p>
      <w:r>
        <w:t>我吻李太太的脸，吻她的嘴，两手摸捏她的豪乳，大力抽插了十几下，却因她晕倒了，没有什麽反</w:t>
      </w:r>
    </w:p>
    <w:p>
      <w:r>
        <w:t>应，而觉得兴趣大减。於是我伏在李太太身上不再活动，等着她醒来。</w:t>
      </w:r>
    </w:p>
    <w:p>
      <w:r>
        <w:t>顺便也欣赏着她一身细腻的白肉。</w:t>
      </w:r>
    </w:p>
    <w:p>
      <w:r>
        <w:t>大约过五分钟，李太太醒来了，她立即吃力地挣扎着，我则将她的两只手反按在她头部两旁，任由</w:t>
      </w:r>
    </w:p>
    <w:p>
      <w:r>
        <w:t>她挣扎。她两只脚也乱踢，然而她不但踢不到我，反而加强了我的阳具和她阴核的磨擦。这使她的呼吸</w:t>
      </w:r>
    </w:p>
    <w:p>
      <w:r>
        <w:t>粗深起来，心跳也加速了。我轮流吸吮着她的豪乳，更使她全身酸麻发软。她的行动仍然在抗拒，然而</w:t>
      </w:r>
    </w:p>
    <w:p>
      <w:r>
        <w:t>她的下面却开始潮湿了。</w:t>
      </w:r>
    </w:p>
    <w:p>
      <w:r>
        <w:t>一会儿，我的口离开了她的乳房，全力向她挺进抽插，还加上旋转，而她也在疯狂挣扎，摇动屁股，</w:t>
      </w:r>
    </w:p>
    <w:p>
      <w:r>
        <w:t>不过她想不到这样的做法反而配合着我的抽送。</w:t>
      </w:r>
    </w:p>
    <w:p>
      <w:r>
        <w:t>我越来越兴奋，两手拥抱着李太太，在她的全身如蛇的骚动中疯狂向她抽插。一方面又将手在她的</w:t>
      </w:r>
    </w:p>
    <w:p>
      <w:r>
        <w:t>肉体上下活动。李太太使劲地推着我，然而我却把粗硬的大阳具往她的阴道里越插越深、越插越劲。</w:t>
      </w:r>
    </w:p>
    <w:p>
      <w:r>
        <w:t>李太太终於不在抵抗了，她放软了身体任我为所欲为。美丽的脸上却挂着两道委曲的泪水。然而我</w:t>
      </w:r>
    </w:p>
    <w:p>
      <w:r>
        <w:t>此刻正处於风头火势，那有怜香惜玉之心。其实我也认为如果这时停下来，反而是对她更残忍。</w:t>
      </w:r>
    </w:p>
    <w:p>
      <w:r>
        <w:t>於是我俯下身搂住李太太，让我的胸部和她温软的乳房紧贴着，同时扭腰摆臀，努力将粗硬的大阳</w:t>
      </w:r>
    </w:p>
    <w:p>
      <w:r>
        <w:t>具往她的阴道里狂抽猛插。</w:t>
      </w:r>
    </w:p>
    <w:p>
      <w:r>
        <w:t>这样子蛮干了一会儿，李太太终於被我干出高潮来，她阴道里淫液浪汁横溢，双手不自觉地把我紧</w:t>
      </w:r>
    </w:p>
    <w:p>
      <w:r>
        <w:t>紧搂抱，脸上也露出如痴如醉的表情。这是我和女人交媾时最想看到的情景。我很满意自己努力的结果，</w:t>
      </w:r>
    </w:p>
    <w:p>
      <w:r>
        <w:t>虽然不少女人心甘情地让我如此地征服，然而现在的李太太却是在极不意的情况下被我强奸了。她脸上</w:t>
      </w:r>
    </w:p>
    <w:p>
      <w:r>
        <w:t>在流着眼泪，她的阴道却在流着淫水，她在竭力抵抗下降服了，我也获得空前未有的满足感。</w:t>
      </w:r>
    </w:p>
    <w:p>
      <w:r>
        <w:t>我在特别兴奋之中发泄了，李太太也紧紧把我抱住。我在她身上压了一会儿，李太太才用力把我推</w:t>
      </w:r>
    </w:p>
    <w:p>
      <w:r>
        <w:t>下来。她拾起地上脏乱的衣物跑进屋里，她到浴室冲洗身体和那些脏了的衣服。却已经不再把浴室的门</w:t>
      </w:r>
    </w:p>
    <w:p>
      <w:r>
        <w:t>关上。</w:t>
      </w:r>
    </w:p>
    <w:p>
      <w:r>
        <w:t>我看着她洗得差不多了，就拿了一条乾净的浴巾递过去。她的衣服全湿了，只好接过浴巾蔽体，我</w:t>
      </w:r>
    </w:p>
    <w:p>
      <w:r>
        <w:t>也匆匆地冲洗着，脑子了却在想着下一个步奏怎样做。</w:t>
      </w:r>
    </w:p>
    <w:p>
      <w:r>
        <w:t>我出来後，见到李太太有点儿疲倦地依在沙发上，我也坐到她的身旁。这时我的身上一丝不挂，我</w:t>
      </w:r>
    </w:p>
    <w:p>
      <w:r>
        <w:t>知道理太太身上所披的浴巾里也是精赤溜光的。我伸手去摸她的大腿，李太太已经不再把我的手拨开，</w:t>
      </w:r>
    </w:p>
    <w:p>
      <w:r>
        <w:t>她闭着眼睛，任我的手摸到她的阴户。</w:t>
      </w:r>
    </w:p>
    <w:p>
      <w:r>
        <w:t>一会儿，李太太媚眼半闭地对我说道：「你还玩我不够吗？」</w:t>
      </w:r>
    </w:p>
    <w:p>
      <w:r>
        <w:t>我笑着说：「那当然啦！像你这样的美人儿，我会玩够吗？我们再玩一次好吗？」</w:t>
      </w:r>
    </w:p>
    <w:p>
      <w:r>
        <w:t>李太太摇了摇头说：「我刚才被你弄得累死了，你先让我歇一会儿吧！」</w:t>
      </w:r>
    </w:p>
    <w:p>
      <w:r>
        <w:t>我让李太太进我的房间上床休息，自己则穿上衣服，坐在客厅的沙发上。</w:t>
      </w:r>
    </w:p>
    <w:p>
      <w:r>
        <w:t>过了一会儿，李太太出声叫我入房。我连忙进去。只见她已经主动地脱光了自己身上的衣服，摇动</w:t>
      </w:r>
    </w:p>
    <w:p>
      <w:r>
        <w:t>一双大白奶向我招手。我在意外的惊喜中马上快速地脱去裤子，及时抱住她，一手抱她的腰，然後下滑</w:t>
      </w:r>
    </w:p>
    <w:p>
      <w:r>
        <w:t>至她的屁股，把她的娇躯向己收拢。我那冲动而坚硬的肉棍儿，急不及待插进她的下阴内。我的另一只</w:t>
      </w:r>
    </w:p>
    <w:p>
      <w:r>
        <w:t>手，忙於摸抓她的雪白大肉球，而我的口则狂吻她的樱桃小嘴。</w:t>
      </w:r>
    </w:p>
    <w:p>
      <w:r>
        <w:t>她全身如蛇般摇晃了好一会，推开我的嘴说：「这次我是心甘情的了，你可要斯文一点了，要温柔</w:t>
      </w:r>
    </w:p>
    <w:p>
      <w:r>
        <w:t>地待我才好哦！」</w:t>
      </w:r>
    </w:p>
    <w:p>
      <w:r>
        <w:t>「真的吗？」我大喜过，将她推向床，压在她身上，乱摸她的乳房。大力向她抽插了二、三十下，</w:t>
      </w:r>
    </w:p>
    <w:p>
      <w:r>
        <w:t>使她呼吸急速，面红如喝醉，全身软了，一对豪乳高耸向天，急速地起伏着。我两手压下去，感到她心</w:t>
      </w:r>
    </w:p>
    <w:p>
      <w:r>
        <w:t>中剧跳！</w:t>
      </w:r>
    </w:p>
    <w:p>
      <w:r>
        <w:t>我兴奋起来，继续努力地抽插，加上旋转。我将两手放在李太太屁股下面，使她的阴茎更紧密地接</w:t>
      </w:r>
    </w:p>
    <w:p>
      <w:r>
        <w:t>触她的阴核。</w:t>
      </w:r>
    </w:p>
    <w:p>
      <w:r>
        <w:t>在我的挺进中，李太太一对大奶子乱摇狂抛。她喘息了，呻吟了，她想说什麽，却喘息至说不下去</w:t>
      </w:r>
    </w:p>
    <w:p>
      <w:r>
        <w:t>了。她不得不张开口呼吸，她的嘴却被我封住。她疯狂摇动身体，两手紧抱我，她的一对脚正大力磨擦</w:t>
      </w:r>
    </w:p>
    <w:p>
      <w:r>
        <w:t>着床。当我放开她的口时，她淫笑了，叫床了。我看着她一对高速起伏的大豪乳，两手力握，下身力压，</w:t>
      </w:r>
    </w:p>
    <w:p>
      <w:r>
        <w:t>控制住她不能动。然後，我闭上眼，向这个终於驯服了的女人子宫内射入浓厚精液。</w:t>
      </w:r>
    </w:p>
    <w:p>
      <w:r>
        <w:t>然後，我伏在她身上不动，耳边感到她急速的喘息和热气，身体压在她柔软而结实的乳房上，阴茎</w:t>
      </w:r>
    </w:p>
    <w:p>
      <w:r>
        <w:t>仍塞在她的阴道内，感到无比刺激、舒畅。</w:t>
      </w:r>
    </w:p>
    <w:p>
      <w:r>
        <w:t>洗完澡之後，我们很快地入睡了，全身赤裸，并充满着爱。那晚之後我们又性交了好几次。</w:t>
      </w:r>
    </w:p>
    <w:p>
      <w:r>
        <w:t>我们都知道，这只是我们两之间新关系的开始。之後三个月日夜缠绵地做爱，占据着我们生活之间</w:t>
      </w:r>
    </w:p>
    <w:p>
      <w:r>
        <w:t>的一部份。</w:t>
      </w:r>
    </w:p>
    <w:p>
      <w:r>
        <w:t>之後，早上听从我指示下，李太太同李明先提出离婚，他觉得欠债累及妻子，愿意离婚赎罪。我俾</w:t>
      </w:r>
    </w:p>
    <w:p>
      <w:r>
        <w:t>50万元打发他後，发觉她已经有了二个月的身孕。於是我同她去加拿大长住，令她在新生活忘记过去。</w:t>
      </w:r>
    </w:p>
    <w:p>
      <w:r>
        <w:t>正式结婚後，俩人从此如连体婴般亲密生活！</w:t>
      </w:r>
    </w:p>
    <w:p>
      <w:r>
        <w:t>怀孕期间，坐在我腿上深吻着一个长卷发、鹅蛋脸、风华绝代、皮肤白皙的如水嫩少妇。虽然她身</w:t>
      </w:r>
    </w:p>
    <w:p>
      <w:r>
        <w:t>穿一套透明粉蓝色暗花纹的空姐制服装，腹部更隆起大大的圆肚子，但却是如此明艳亮丽！</w:t>
      </w:r>
    </w:p>
    <w:p>
      <w:r>
        <w:t>除逛街外穿保守孕妇公主装外，回家後她任我脱光衣物，温驯的有如绵羊，奉献出一身美艳赤裸充</w:t>
      </w:r>
    </w:p>
    <w:p>
      <w:r>
        <w:t xml:space="preserve">满肉香的胴体任由我玩弄，享受男女偷情的欢愉，每天愉快地走出了怀孕空虚的阴影。【完】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