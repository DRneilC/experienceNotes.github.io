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超爽的换妻经验</w:t>
      </w:r>
    </w:p>
    <w:p>
      <w:r>
        <w:t>一、开端</w:t>
      </w:r>
    </w:p>
    <w:p>
      <w:r>
        <w:t>在房间里的双人床上，VIAN和MIC 两人正相拥在一起看着电视，萤光幕上正播放着一般的八挂</w:t>
      </w:r>
    </w:p>
    <w:p>
      <w:r>
        <w:t>节目，看着看着VIAN似乎想到了什麽，回过头来看着MIC 欲言又止。</w:t>
      </w:r>
    </w:p>
    <w:p>
      <w:r>
        <w:t>「怎麽了？小傻瓜！在想什麽？」MIC 笑着问。</w:t>
      </w:r>
    </w:p>
    <w:p>
      <w:r>
        <w:t>「没什麽！只是…………」VIAN俏皮的说。</w:t>
      </w:r>
    </w:p>
    <w:p>
      <w:r>
        <w:t>「只是什麽，快说，不然………」只见VIAN整个人笑瘫在MIC 怀里，原来MIC 又使出平常惯用的</w:t>
      </w:r>
    </w:p>
    <w:p>
      <w:r>
        <w:t>技俩……哈痒！</w:t>
      </w:r>
    </w:p>
    <w:p>
      <w:r>
        <w:t>「好啦！我投降我说，别再弄了！」VIAN向MIC 求饶後，MIC 终於停止他做怪的手，同时将VIAN</w:t>
      </w:r>
    </w:p>
    <w:p>
      <w:r>
        <w:t>搂在怀内问「说吧！到底什麽事那麽神秘。」</w:t>
      </w:r>
    </w:p>
    <w:p>
      <w:r>
        <w:t>「老公！你有没有听过换妻俱乐部？」</w:t>
      </w:r>
    </w:p>
    <w:p>
      <w:r>
        <w:t>「什麽？我没有听错吧！怎麽突然问起这个？」MIC 听完差点没去撞墙，但心中却也有一种奇怪的</w:t>
      </w:r>
    </w:p>
    <w:p>
      <w:r>
        <w:t>感觉产生。</w:t>
      </w:r>
    </w:p>
    <w:p>
      <w:r>
        <w:t>「没有啦！那天我看了一个节目，刚好在讨论换妻俱乐部，里面说到在俱乐部里有分等级喔！」</w:t>
      </w:r>
    </w:p>
    <w:p>
      <w:r>
        <w:t>「分什麽等级啊？看你说的那麽兴奋，想去参加啊？」</w:t>
      </w:r>
    </w:p>
    <w:p>
      <w:r>
        <w:t>「讨厌！你到底要不要听啊？」</w:t>
      </w:r>
    </w:p>
    <w:p>
      <w:r>
        <w:t>「好！好！你继续说吧！」</w:t>
      </w:r>
    </w:p>
    <w:p>
      <w:r>
        <w:t>「它分三个等级喔！有初级、中级还有高级。所谓的初级就是在房里有两张大床，然後两对人分别</w:t>
      </w:r>
    </w:p>
    <w:p>
      <w:r>
        <w:t>在床上爱抚甚至作爱，但并不交换伴侣作爱，可是如果愿意可以交换爱抚。啊！讨厌…………让人</w:t>
      </w:r>
    </w:p>
    <w:p>
      <w:r>
        <w:t>家说完吗</w:t>
      </w:r>
    </w:p>
    <w:p>
      <w:r>
        <w:t>！」原来MIC 的手正不停的爱抚着VIAN的胸部。</w:t>
      </w:r>
    </w:p>
    <w:p>
      <w:r>
        <w:t>MIC 一手将VIAN的上衣掀了起来，另一手解开她胸前的胸罩，然後从背後搂着VIAN，两手不停</w:t>
      </w:r>
    </w:p>
    <w:p>
      <w:r>
        <w:t>的挑逗着VIAN的乳头，同时手掌也时轻时重的搓揉着乳房。</w:t>
      </w:r>
    </w:p>
    <w:p>
      <w:r>
        <w:t>「继续说啊！我的小宝贝！」MIC 在VIAN的耳边轻声的说。</w:t>
      </w:r>
    </w:p>
    <w:p>
      <w:r>
        <w:t>VIAN呻吟了一声，将头靠在MIC 的胸口，闭起了眼睛，右手伸进了自己的丁字裤内搓揉着自己的</w:t>
      </w:r>
    </w:p>
    <w:p>
      <w:r>
        <w:t>小肉穴，不一会儿的时间，穴里就已经湿透，淫水也流满自己的手指。</w:t>
      </w:r>
    </w:p>
    <w:p>
      <w:r>
        <w:t>「你看！都是你啦！弄得人家这样，不管！等一下你一定要好好满足人家！」说完左手便伸进MIC</w:t>
      </w:r>
    </w:p>
    <w:p>
      <w:r>
        <w:t>的裤子里抚弄着MIC 已逐渐勃起的肉棒。</w:t>
      </w:r>
    </w:p>
    <w:p>
      <w:r>
        <w:t>「你想怎样都行，继续说吧！」MIC 在VIAN脸颊上轻轻的一吻。</w:t>
      </w:r>
    </w:p>
    <w:p>
      <w:r>
        <w:t>VIAN两手分别不停的动着，嘴里不时发出令人兴奋的哼声「所谓的中级就是………啊！可以彼此交</w:t>
      </w:r>
    </w:p>
    <w:p>
      <w:r>
        <w:t>换</w:t>
      </w:r>
    </w:p>
    <w:p>
      <w:r>
        <w:t>伴侣，看要在同一间房内或彼此带开都可以。啊…好舒服！高级就是参加PARTY 可以玩多P 看要3P、</w:t>
      </w:r>
    </w:p>
    <w:p>
      <w:r>
        <w:t>4P都可以，老公！人家说完了，你快给人家吗！」话一说完就迫不及待的转身动手脱下MIC 的裤子，</w:t>
      </w:r>
    </w:p>
    <w:p>
      <w:r>
        <w:t>只见MIC 的肉棒已完全勃起，长18公分的肉棒，紫红色的龟头是VIAN这一年多来熟悉的，它带给她</w:t>
      </w:r>
    </w:p>
    <w:p>
      <w:r>
        <w:t>无数次的高潮以及满足。</w:t>
      </w:r>
    </w:p>
    <w:p>
      <w:r>
        <w:t>VIAN毫不考虑的就将MIC 的龟头给吞进嘴里，灵活的舌头在龟头四周不停的舔弄着，同时不停的</w:t>
      </w:r>
    </w:p>
    <w:p>
      <w:r>
        <w:t>吞吐整根肉棒。MIC 享受着VIAN给自己带来的快感，同时也伸出另一只手将一根手指插入VIAN已经</w:t>
      </w:r>
    </w:p>
    <w:p>
      <w:r>
        <w:t>泛滥的肉穴中，VIAN的嘴离开了肉棒，大声的呻吟，手不停的套弄着MIC 的火热肉棒，身体不断的</w:t>
      </w:r>
    </w:p>
    <w:p>
      <w:r>
        <w:t>随</w:t>
      </w:r>
    </w:p>
    <w:p>
      <w:r>
        <w:t>MIC 手指的插弄扭动着。</w:t>
      </w:r>
    </w:p>
    <w:p>
      <w:r>
        <w:t>「老公！人家要真的…不要手…指…啊…要…丢了…丢了！」VIAN泄了一次身，躺在床上大口的</w:t>
      </w:r>
    </w:p>
    <w:p>
      <w:r>
        <w:t>喘气，MIC 拔出插在肉穴内的手指，将VIAN修长的双腿抬放在自己肩上，扶着自己的肉棒在小穴口</w:t>
      </w:r>
    </w:p>
    <w:p>
      <w:r>
        <w:t>不</w:t>
      </w:r>
    </w:p>
    <w:p>
      <w:r>
        <w:t>停的磨擦，迟迟不肯进入。</w:t>
      </w:r>
    </w:p>
    <w:p>
      <w:r>
        <w:t>「快插进来，我要你的大鸡巴狠狠的干我，快点吗！人家好痒。」VIAN喘完气後不停的求着MIC</w:t>
      </w:r>
    </w:p>
    <w:p>
      <w:r>
        <w:t>同时不停抬着屁股，想要一根火热的肉棒。</w:t>
      </w:r>
    </w:p>
    <w:p>
      <w:r>
        <w:t>「宝贝！这麽想要，那我就给你…」你字一说完，MIC 就将肉棒狠狠的一插到底，VIAN感觉到穴</w:t>
      </w:r>
    </w:p>
    <w:p>
      <w:r>
        <w:t>里被一根火热的铁棒塞的满满的，舒服的呻吟了一声，而MIC 也缓缓的抽动起来，VIAN伴随着MIC</w:t>
      </w:r>
    </w:p>
    <w:p>
      <w:r>
        <w:t>的抽插，也主动的抬起臀部想让肉棒能插的更深。</w:t>
      </w:r>
    </w:p>
    <w:p>
      <w:r>
        <w:t>「老公！你好棒，每一次都搞的我这麽爽…啊…又顶到了…我还要…给我…再给我…不要停…」</w:t>
      </w:r>
    </w:p>
    <w:p>
      <w:r>
        <w:t>VIAN不停的嘶喊，及腰的长发如水瀑散在床上，美丽的脸孔透发着迷人的红光，MIC 知道这是VIAN</w:t>
      </w:r>
    </w:p>
    <w:p>
      <w:r>
        <w:t>高潮的前兆，更加卖力的抽动，一时间整间房内都是肉体撞击的声音。</w:t>
      </w:r>
    </w:p>
    <w:p>
      <w:r>
        <w:t>VIAN在MIC 的插弄下，不断的大声呻吟，臀部更是不停的摆动「快…快…我快丢了…再用力点…</w:t>
      </w:r>
    </w:p>
    <w:p>
      <w:r>
        <w:t>就是那里…用力干我…不要停…」两手的指甲紧抓着MIC 的手臂，两脚伸的笔直，脚趾头伴随着随</w:t>
      </w:r>
    </w:p>
    <w:p>
      <w:r>
        <w:t>之而</w:t>
      </w:r>
    </w:p>
    <w:p>
      <w:r>
        <w:t>来的高潮用力的屈着「丢了…要丢了…好爽…」</w:t>
      </w:r>
    </w:p>
    <w:p>
      <w:r>
        <w:t>MIC 将VIAN翻了个身在VIAN还未喘过气时，又将自己的肉棒插进才高潮完的肉穴，刚高潮完的</w:t>
      </w:r>
    </w:p>
    <w:p>
      <w:r>
        <w:t>肉穴正不停的收缩，MIC 在插进去的同时被收缩的肉穴夹的舒服的呻吟起来，「小宝贝！你的穴真</w:t>
      </w:r>
    </w:p>
    <w:p>
      <w:r>
        <w:t>棒，</w:t>
      </w:r>
    </w:p>
    <w:p>
      <w:r>
        <w:t>夹的我好舒服，怎样？接着来喔！」两手抓起VIAN的纤腰，又将自己的肉棒抽送起来。</w:t>
      </w:r>
    </w:p>
    <w:p>
      <w:r>
        <w:t>「你好猛…干的人家好爽…用力…再用力点…我爱你…要你干人家一辈子…别停…快干死人家了…</w:t>
      </w:r>
    </w:p>
    <w:p>
      <w:r>
        <w:t>啊…又顶到了…………」VIAN不断的呻吟，在MIC 的抽送下又泄了几次身。</w:t>
      </w:r>
    </w:p>
    <w:p>
      <w:r>
        <w:t>MIC 一边抽送着一边想着「这小妮子这麽浪，不知道在别的男人胯下会是什麽样？」随着VIAN的</w:t>
      </w:r>
    </w:p>
    <w:p>
      <w:r>
        <w:t>不断高潮，MIC 也感到自己的龟头在不停的磨擦下有一股要发射的冲动，配合着腰部快速的摆动，</w:t>
      </w:r>
    </w:p>
    <w:p>
      <w:r>
        <w:t>MIC</w:t>
      </w:r>
    </w:p>
    <w:p>
      <w:r>
        <w:t>大叫「宝贝！我要…我要…射了…我们一起来吧！」</w:t>
      </w:r>
    </w:p>
    <w:p>
      <w:r>
        <w:t>「我…也要丢了……好胀…烫的人家好舒服…老公…你真的好棒！」MIC 紧紧抱住VIAN，深深的</w:t>
      </w:r>
    </w:p>
    <w:p>
      <w:r>
        <w:t>吻着VIAN「你今天好浪，如果有机会想参加你刚说的俱乐部吗？」</w:t>
      </w:r>
    </w:p>
    <w:p>
      <w:r>
        <w:t>「你舍得我给人家抱啊？万一别人比你强我爱上他，怎麽办？你就不怕我跟别人跑了。」说完俏皮</w:t>
      </w:r>
    </w:p>
    <w:p>
      <w:r>
        <w:t>的做了个鬼脸。</w:t>
      </w:r>
    </w:p>
    <w:p>
      <w:r>
        <w:t>「就怕别人满足不了你，你又回头来找我，求我干你呢！」两人你一言我一句的聊了一会儿，VIAN</w:t>
      </w:r>
    </w:p>
    <w:p>
      <w:r>
        <w:t>就因为累了沉沉的睡着，MIC 心里却在打着另一个主意。</w:t>
      </w:r>
    </w:p>
    <w:p>
      <w:r>
        <w:t>二、点火接下来的几天，MIC 一有空就在网路上收集相关资料，同时化名去过滤一些觉得不妥的交</w:t>
      </w:r>
    </w:p>
    <w:p>
      <w:r>
        <w:t>换对象，</w:t>
      </w:r>
    </w:p>
    <w:p>
      <w:r>
        <w:t>由於是第一次，MIC 格外的小心，也决定暂时不告诉VIAN，打算等一切安排妥当再告诉自己的爱妻。</w:t>
      </w:r>
    </w:p>
    <w:p>
      <w:r>
        <w:t>MIC 不知道自己为何会这麽做，或许只是一时的好奇，有几次想就这麽放弃，但心里的慾望却让MIC</w:t>
      </w:r>
    </w:p>
    <w:p>
      <w:r>
        <w:t>一步一步的踏上换妻的路。</w:t>
      </w:r>
    </w:p>
    <w:p>
      <w:r>
        <w:t>在过滤了一大堆之後，MIC 终於找到一对和自己一样没什麽经验的情侣，对方也愿意嚐试，於是两</w:t>
      </w:r>
    </w:p>
    <w:p>
      <w:r>
        <w:t>人藉由电子邮件彼此联络了数次，同时也交换了联络方式及彼此的照片。MIC 想，接下来只剩时间</w:t>
      </w:r>
    </w:p>
    <w:p>
      <w:r>
        <w:t>的安</w:t>
      </w:r>
    </w:p>
    <w:p>
      <w:r>
        <w:t>排及说服VIAN.</w:t>
      </w:r>
    </w:p>
    <w:p>
      <w:r>
        <w:t>当天晚上，MIC 立即进行自己策划近半个月的计划。「亲爱的！下星期周休二日，我带你到垦丁度</w:t>
      </w:r>
    </w:p>
    <w:p>
      <w:r>
        <w:t>假，好吗？」</w:t>
      </w:r>
    </w:p>
    <w:p>
      <w:r>
        <w:t>「当然好，老公最棒了！我要穿的美美的去南台湾秀一下自己的身材！」</w:t>
      </w:r>
    </w:p>
    <w:p>
      <w:r>
        <w:t>「你这小骚货，还没出门就发浪啦？」</w:t>
      </w:r>
    </w:p>
    <w:p>
      <w:r>
        <w:t>「哪有，人家是开心吗！干麽这麽说人家。」</w:t>
      </w:r>
    </w:p>
    <w:p>
      <w:r>
        <w:t>「好！总之在出发前你就将要带的东西准备准备，好吗？」</w:t>
      </w:r>
    </w:p>
    <w:p>
      <w:r>
        <w:t>「那有什麽问题，你等着瞧吧！」</w:t>
      </w:r>
    </w:p>
    <w:p>
      <w:r>
        <w:t>MIC 见计划已经顺利展开，立即开始上网进行下一步，首先他向垦丁福华订了一间靠山的房间，</w:t>
      </w:r>
    </w:p>
    <w:p>
      <w:r>
        <w:t>同时用电子邮件和下星期的另一对主角联络，确认好彼此抵达的时间及见面方式後，MIC 回到房内</w:t>
      </w:r>
    </w:p>
    <w:p>
      <w:r>
        <w:t>钻</w:t>
      </w:r>
    </w:p>
    <w:p>
      <w:r>
        <w:t>进被子里和VIAN又开始今天的大战，一时间又是呻吟声大做，VIAN在一场云雨过後，再一次的在MIC</w:t>
      </w:r>
    </w:p>
    <w:p>
      <w:r>
        <w:t>怀里睡去，MIC 看着怀里的玉人轻轻亲吻她的脸颊，脸上露出一丝诡异的笑容，也伴随VIAN进入梦</w:t>
      </w:r>
    </w:p>
    <w:p>
      <w:r>
        <w:t>乡</w:t>
      </w:r>
    </w:p>
    <w:p>
      <w:r>
        <w:t>，并期待即将到来的假期。</w:t>
      </w:r>
    </w:p>
    <w:p>
      <w:r>
        <w:t>终於到了星期五的晚上，MIC 和VIAN收拾好简单的行李，MIC 见到VIAN提着另一小包行李，好</w:t>
      </w:r>
    </w:p>
    <w:p>
      <w:r>
        <w:t>奇的接过手来打算打开来看，VIAN紧张的抢了回来，做了个鬼脸「不准看！这是秘密，到目的地再</w:t>
      </w:r>
    </w:p>
    <w:p>
      <w:r>
        <w:t>告诉你。」</w:t>
      </w:r>
    </w:p>
    <w:p>
      <w:r>
        <w:t>车子顺利的上了高速公路，由於是周休所以高速公路上车流比往常还要多，原本到高雄只要五个小</w:t>
      </w:r>
    </w:p>
    <w:p>
      <w:r>
        <w:t>时的车程，如今在走走停停的情况下，到高雄已是半夜三点多，MIC 眼见时间已晚加上周休，所有</w:t>
      </w:r>
    </w:p>
    <w:p>
      <w:r>
        <w:t>旅馆</w:t>
      </w:r>
    </w:p>
    <w:p>
      <w:r>
        <w:t>几乎已经客满，便将车子停在往垦丁省道的路旁，看看身旁的VIAN早已睡熟，便轻轻的将座椅放平，</w:t>
      </w:r>
    </w:p>
    <w:p>
      <w:r>
        <w:t>让VIAN能躺的舒服些，MIC 打开天窗，让夜晚的新鲜空气流入车里，看着满天星斗，舒服的伸了个</w:t>
      </w:r>
    </w:p>
    <w:p>
      <w:r>
        <w:t>懒</w:t>
      </w:r>
    </w:p>
    <w:p>
      <w:r>
        <w:t>腰，正打算将座椅也放平好好睡一觉时，突然想起VIAN出门前不寻常的举动，好奇心大做的MIC ，</w:t>
      </w:r>
    </w:p>
    <w:p>
      <w:r>
        <w:t>轻</w:t>
      </w:r>
    </w:p>
    <w:p>
      <w:r>
        <w:t>轻的将那包神秘的行李打开，里面是MIC 从未见过的性感睡衣，以及一套比基尼泳衣，另外还有吊</w:t>
      </w:r>
    </w:p>
    <w:p>
      <w:r>
        <w:t>袜带</w:t>
      </w:r>
    </w:p>
    <w:p>
      <w:r>
        <w:t>及丝袜，最底下有一个盒子，正当MIC 想打开一窥究竟时，VIAN翻了个身，MIC 连忙将东西收好，</w:t>
      </w:r>
    </w:p>
    <w:p>
      <w:r>
        <w:t>深</w:t>
      </w:r>
    </w:p>
    <w:p>
      <w:r>
        <w:t>怕VIAN发现自己的行为。</w:t>
      </w:r>
    </w:p>
    <w:p>
      <w:r>
        <w:t>收完东西後，MIC 看着VIAN心想「这小妮子什麽时候这麽骚包？到饭店後再套套她好了。」想着</w:t>
      </w:r>
    </w:p>
    <w:p>
      <w:r>
        <w:t>想着也跟着进入了梦乡。</w:t>
      </w:r>
    </w:p>
    <w:p>
      <w:r>
        <w:t>睡梦中的MIC 突然有一种想射精的冲动，MIC 缓缓睁开眼睛，发现天已经亮了，车外偶尔会有车</w:t>
      </w:r>
    </w:p>
    <w:p>
      <w:r>
        <w:t>辆驶过，但外面的车却无法看清车内，因为MIC 贴的是深色的隔热纸，MIC 低头一看，原来并不是</w:t>
      </w:r>
    </w:p>
    <w:p>
      <w:r>
        <w:t>作</w:t>
      </w:r>
    </w:p>
    <w:p>
      <w:r>
        <w:t>梦，VIAN正一吞一吐的替MIC 口交，鼻中更不时发出满足的哼声。</w:t>
      </w:r>
    </w:p>
    <w:p>
      <w:r>
        <w:t>原来VIAN早已醒来见MIC 睡的正熟，又不忍叫他，低头一看MIC 裤裆微微隆起，调皮的她也不</w:t>
      </w:r>
    </w:p>
    <w:p>
      <w:r>
        <w:t>管是不是在路旁，解开裤子搓弄了几下就一口吞了下去。MIC 醒来见到VIAN的举动，二话不说，手</w:t>
      </w:r>
    </w:p>
    <w:p>
      <w:r>
        <w:t>便</w:t>
      </w:r>
    </w:p>
    <w:p>
      <w:r>
        <w:t>朝VIAN的穴伸去，VIAN惊呼一声立即起身朝已被自己逗弄的半天高的肉棒一屁股坐下，MIC 感到自</w:t>
      </w:r>
    </w:p>
    <w:p>
      <w:r>
        <w:t>己的肉棒被温暖的包围着，舒服的闭上了眼睛。</w:t>
      </w:r>
    </w:p>
    <w:p>
      <w:r>
        <w:t>VIAN放浪的上下扭动自己的身体，口中不停的断断续续发出哼声「老公…你…好…棒…顶的人家…</w:t>
      </w:r>
    </w:p>
    <w:p>
      <w:r>
        <w:t>好舒…服！」MIC 向窗外望去发现过往的车子越来越多，深怕自己车内的行为被发现，想早点结束</w:t>
      </w:r>
    </w:p>
    <w:p>
      <w:r>
        <w:t>这场</w:t>
      </w:r>
    </w:p>
    <w:p>
      <w:r>
        <w:t>大战，便挺起了臀部用力的顶着VIAN，VIAN被顶的接近疯狂「我快…不…行了…快…快…不要停…</w:t>
      </w:r>
    </w:p>
    <w:p>
      <w:r>
        <w:t>快</w:t>
      </w:r>
    </w:p>
    <w:p>
      <w:r>
        <w:t>干死我…我不…行…不行了…要…要丢了…啊……丢了…」就在VIAN高潮的同时MIC 也毫不保留的</w:t>
      </w:r>
    </w:p>
    <w:p>
      <w:r>
        <w:t>将VIAN的小穴射的满满的。</w:t>
      </w:r>
    </w:p>
    <w:p>
      <w:r>
        <w:t>VIAN回过神後，娇羞的亲吻了MIC ，马上起身整理了身上的汗水及精液，MIC 静静的看了一会儿</w:t>
      </w:r>
    </w:p>
    <w:p>
      <w:r>
        <w:t>也替自己整理了一下，便起身发动引擎，继续朝垦丁出发。</w:t>
      </w:r>
    </w:p>
    <w:p>
      <w:r>
        <w:t>沿途尽是蔚蓝的海，VIAN就像个小孩子，开心的不停说话「老公！你真好，带我来度假。」</w:t>
      </w:r>
    </w:p>
    <w:p>
      <w:r>
        <w:t>「小笨蛋，你早上那麽浪，都不怕被人看到吗？」</w:t>
      </w:r>
    </w:p>
    <w:p>
      <w:r>
        <w:t>「怕啊！可是好刺激喔！那是另一种不一样的感觉。」</w:t>
      </w:r>
    </w:p>
    <w:p>
      <w:r>
        <w:t>MIC 相信VIAN说的，因为那包神秘的行李，MIC 开始期待晚上的交换，他好奇在别人怀中的VIAN</w:t>
      </w:r>
    </w:p>
    <w:p>
      <w:r>
        <w:t>会是什麽模样，会像早上那个不怕别人看到的VIAN吗？</w:t>
      </w:r>
    </w:p>
    <w:p>
      <w:r>
        <w:t>经过了两个多小时的车程，终於抵达下榻的饭店……垦丁福华，MIC 办好CHICK …IN手续後，两</w:t>
      </w:r>
    </w:p>
    <w:p>
      <w:r>
        <w:t>人提着行李来到了515 号房，一进入房里，VIAN就惊呼「好大的床，而且有两张…」，将手上东西</w:t>
      </w:r>
    </w:p>
    <w:p>
      <w:r>
        <w:t>放下</w:t>
      </w:r>
    </w:p>
    <w:p>
      <w:r>
        <w:t>後，VIAN打开了阳台的落地窗，映入眼帘的是一片绿油油的小山坡，VIAN显然很满意这房间，开心</w:t>
      </w:r>
    </w:p>
    <w:p>
      <w:r>
        <w:t>的</w:t>
      </w:r>
    </w:p>
    <w:p>
      <w:r>
        <w:t>抱着MIC 送上香吻。</w:t>
      </w:r>
    </w:p>
    <w:p>
      <w:r>
        <w:t>整好行李之後，VIAN想到什麽似问MIC 「怎麽会有两张床呢？」MIC 顺口胡诌「因为饭店知道我</w:t>
      </w:r>
    </w:p>
    <w:p>
      <w:r>
        <w:t>们要大战一整晚，所以多准备一张床让我们大战完後可以睡个好觉。」</w:t>
      </w:r>
    </w:p>
    <w:p>
      <w:r>
        <w:t>VIAN笑着说「你胡说！」</w:t>
      </w:r>
    </w:p>
    <w:p>
      <w:r>
        <w:t>事实上这是MIC 计划的一部份，MIC 订的是四人房，而且挑的是山景房，同时在刚才CHICK …IN</w:t>
      </w:r>
    </w:p>
    <w:p>
      <w:r>
        <w:t>时已交待柜台人员，晚上会有另一对夫妻来拿住房钥匙，只是这一切VIAN并不知情。</w:t>
      </w:r>
    </w:p>
    <w:p>
      <w:r>
        <w:t>两人在房内聊了一会儿，VIAN想到海边及这附近逛逛，便起身到浴室去洗个澡顺便换上轻松一点</w:t>
      </w:r>
    </w:p>
    <w:p>
      <w:r>
        <w:t>的衣服。MIC 趁这时，拨了通电话给晚上的另一对主角，告知他们住几号房，几点再打开房门进来，</w:t>
      </w:r>
    </w:p>
    <w:p>
      <w:r>
        <w:t>联</w:t>
      </w:r>
    </w:p>
    <w:p>
      <w:r>
        <w:t>络妥当後，MIC 也换了一套轻便的衣服，坐在沙发上看着电视等VIAN由浴室内出来。</w:t>
      </w:r>
    </w:p>
    <w:p>
      <w:r>
        <w:t>半个小时後，VIAN终於由浴室内出来，MIC 一见眼睛一亮，同时裤子里的肉棒也蠢蠢欲动。只见</w:t>
      </w:r>
    </w:p>
    <w:p>
      <w:r>
        <w:t>VIAN穿着一件膝上30公分的迷你黑色短裙，上衣是一件无袖的白色小背心，只是简单的穿着却充分</w:t>
      </w:r>
    </w:p>
    <w:p>
      <w:r>
        <w:t>的展现出VIAN傲人的身材，原本就纤细的腿在短裙下显的更修长，白色背心下的小蛮腰更是不时若隐若</w:t>
      </w:r>
    </w:p>
    <w:p>
      <w:r>
        <w:t>现。MIC 吞了口口水，起身抱着VIAN轻轻的在耳边说「小宝贝！你真美，我一见就想搞你，不知道</w:t>
      </w:r>
    </w:p>
    <w:p>
      <w:r>
        <w:t>街</w:t>
      </w:r>
    </w:p>
    <w:p>
      <w:r>
        <w:t>上其他男人会怎麽想？你啊，迷死人了！」</w:t>
      </w:r>
    </w:p>
    <w:p>
      <w:r>
        <w:t>VIAN开心的笑着，二话不说拉着MIC 就往门外走去，两人兴高采烈的走出了饭店，来到了街上，</w:t>
      </w:r>
    </w:p>
    <w:p>
      <w:r>
        <w:t>只见到处充斥着当地的小吃及艺品店，VIAN好奇的在每家艺品店流连，不时的弯腰及蹲身，只把旁</w:t>
      </w:r>
    </w:p>
    <w:p>
      <w:r>
        <w:t>边</w:t>
      </w:r>
    </w:p>
    <w:p>
      <w:r>
        <w:t>的男游客及老板看的眼睛都快掉下来。因为每当VIAN一弯腰，短裙就更往上提，臀部相对的露出一</w:t>
      </w:r>
    </w:p>
    <w:p>
      <w:r>
        <w:t>大</w:t>
      </w:r>
    </w:p>
    <w:p>
      <w:r>
        <w:t>半，连MIC 都很好奇她裙子里穿的是什麽。</w:t>
      </w:r>
    </w:p>
    <w:p>
      <w:r>
        <w:t>走在街上，VIAN吸引了路上所有男人的目光，一开始VIAN仍有些不习惯，但几分钟後VIAN便</w:t>
      </w:r>
    </w:p>
    <w:p>
      <w:r>
        <w:t>已习惯路人在自己身上行注目礼。在街上晃了一个多小时後，两人来到了垦丁的海边，VIAN走到一</w:t>
      </w:r>
    </w:p>
    <w:p>
      <w:r>
        <w:t>处</w:t>
      </w:r>
    </w:p>
    <w:p>
      <w:r>
        <w:t>游客较少的岩石旁，便将自己的上衣及短裙给脱了下来，MIC 正要出声制止，却看到VIAN的衣服下</w:t>
      </w:r>
    </w:p>
    <w:p>
      <w:r>
        <w:t>正</w:t>
      </w:r>
    </w:p>
    <w:p>
      <w:r>
        <w:t>是昨晚在小行李所见的比基尼泳衣，一时间MIC 只瞧的目瞪口呆，一直到VIAN叫着自己才回过神来，</w:t>
      </w:r>
    </w:p>
    <w:p>
      <w:r>
        <w:t>VIAN拉着MIC 就往海中游去，两人尽情的享受南台湾的悠闲生活，而MIC 心中惊讶着自己身旁的爱</w:t>
      </w:r>
    </w:p>
    <w:p>
      <w:r>
        <w:t>妻今天竟是如此大胆且性感迷人，再想到晚上的计划，肉棒在海水中不禁胀大了起来。</w:t>
      </w:r>
    </w:p>
    <w:p>
      <w:r>
        <w:t>而VIAN因难得的一次旅行，毫无顾忌的解放自己，身上的泳衣就是最佳的证明，再见到MIC 为自</w:t>
      </w:r>
    </w:p>
    <w:p>
      <w:r>
        <w:t>己神魂颠倒的模样以及路上男人的目光，心中有了一种不一样的感受，尤其自己并不排斥，甚至有</w:t>
      </w:r>
    </w:p>
    <w:p>
      <w:r>
        <w:t>点享</w:t>
      </w:r>
    </w:p>
    <w:p>
      <w:r>
        <w:t>受。游了一会儿，两人找了块平坦的石头便坐起日光浴来，MIC 好奇的问「从没见你穿的这麽大胆，</w:t>
      </w:r>
    </w:p>
    <w:p>
      <w:r>
        <w:t>你</w:t>
      </w:r>
    </w:p>
    <w:p>
      <w:r>
        <w:t>吃错药啦？」</w:t>
      </w:r>
    </w:p>
    <w:p>
      <w:r>
        <w:t>「才没有，人家是想来到这人生地不熟的地方，就大胆一点，顺便满足一下你的眼睛。」VIAN懒</w:t>
      </w:r>
    </w:p>
    <w:p>
      <w:r>
        <w:t>洋洋的回答。</w:t>
      </w:r>
    </w:p>
    <w:p>
      <w:r>
        <w:t>「是啊！都不怕别人看光光。」MIC 故意说着。</w:t>
      </w:r>
    </w:p>
    <w:p>
      <w:r>
        <w:t>「你会这麽小气吗？人家难得穿这麽性感，干麽泼人家冷水？」</w:t>
      </w:r>
    </w:p>
    <w:p>
      <w:r>
        <w:t>「逗你的啦！不过你今天真的很美，美的我想将你就地正法。」</w:t>
      </w:r>
    </w:p>
    <w:p>
      <w:r>
        <w:t>「那…你喜欢我这样的打扮吗？」</w:t>
      </w:r>
    </w:p>
    <w:p>
      <w:r>
        <w:t>「喜欢！不过时间也不早了，我们该回饭店了。」</w:t>
      </w:r>
    </w:p>
    <w:p>
      <w:r>
        <w:t>VIAN起身穿上衣服，挽着MIC 的手两人开心的走回饭店的房间。回到房内MIC 向VIAN说已向</w:t>
      </w:r>
    </w:p>
    <w:p>
      <w:r>
        <w:t>饭店的餐厅订好位子，等他冲个澡後就可以吃饭了，说完便进浴室内冲澡去了。</w:t>
      </w:r>
    </w:p>
    <w:p>
      <w:r>
        <w:t>VIAN在等待的时候，将晚上要穿的衣服准备好，只等MIC 冲完澡後就进去更换，包含了她一直不</w:t>
      </w:r>
    </w:p>
    <w:p>
      <w:r>
        <w:t>想MIC 见到的神秘行李。</w:t>
      </w:r>
    </w:p>
    <w:p>
      <w:r>
        <w:t>三、催化剂MIC 冲完澡後，VIAN拎着行李就往浴室去，30分钟後，餐厅里起了一阵骚动。VIAN身穿</w:t>
      </w:r>
    </w:p>
    <w:p>
      <w:r>
        <w:t>一件黑</w:t>
      </w:r>
    </w:p>
    <w:p>
      <w:r>
        <w:t>色薄纱低胸露背的小礼服，裙摆在膝上25公分，腿上是网状的黑色丝袜，在餐厅灯光的照明下，隐</w:t>
      </w:r>
    </w:p>
    <w:p>
      <w:r>
        <w:t>约可</w:t>
      </w:r>
    </w:p>
    <w:p>
      <w:r>
        <w:t>见裙里的吊袜带以及T-Back，MIC 身上则是笔挺的西装，两人彷佛金童玉女一般，尤其是VIAN火辣</w:t>
      </w:r>
    </w:p>
    <w:p>
      <w:r>
        <w:t>的</w:t>
      </w:r>
    </w:p>
    <w:p>
      <w:r>
        <w:t>装扮自然掀起一股骚动。</w:t>
      </w:r>
    </w:p>
    <w:p>
      <w:r>
        <w:t>原本MIC 只打算轻松的吃顿晚饭，但当VIAN从浴室出来後，MIC 惊讶的张大了嘴巴，他被VIAN</w:t>
      </w:r>
    </w:p>
    <w:p>
      <w:r>
        <w:t>一天下来的所有举动吓傻了，他从未想过自己的女人可以如此性感迷人，彷佛是个明星一般，MIC</w:t>
      </w:r>
    </w:p>
    <w:p>
      <w:r>
        <w:t>立即</w:t>
      </w:r>
    </w:p>
    <w:p>
      <w:r>
        <w:t>换上足以匹配的服装，在见到VIAN如此性感後，MIC 更期待晚上的约会，因为VIAN给了他太多的惊</w:t>
      </w:r>
    </w:p>
    <w:p>
      <w:r>
        <w:t>喜，他决定好好的回报她。</w:t>
      </w:r>
    </w:p>
    <w:p>
      <w:r>
        <w:t>两人品嚐着烛光晚餐，并浅嚐着陈年红酒，喝了几口之後，VIAN脸上浮现两朵红晕，使原本就性</w:t>
      </w:r>
    </w:p>
    <w:p>
      <w:r>
        <w:t>感迷人的VIAN更加的动人，而VIAN的胸部也因急促的呼吸起伏更大，使原本半露的酥胸，彷佛要由</w:t>
      </w:r>
    </w:p>
    <w:p>
      <w:r>
        <w:t>衣服内弹出一样。MIC 见VIAN已逐渐不胜酒力，为免计划因此生变，便建议VIAN进洗手间洗个脸让</w:t>
      </w:r>
    </w:p>
    <w:p>
      <w:r>
        <w:t>自己舒服一点，VIAN不疑有他，起身往洗手间而去。</w:t>
      </w:r>
    </w:p>
    <w:p>
      <w:r>
        <w:t>MIC 见VIAN进了洗手间，由口袋内拿出一小瓶透明液体，滴了两滴在VIAN的水杯内，摇晃均匀</w:t>
      </w:r>
    </w:p>
    <w:p>
      <w:r>
        <w:t>後，便静待VIAN回来。VIAN回座後听MIC 建议将水杯内的水喝个精光，在用完餐後，便和MIC 一</w:t>
      </w:r>
    </w:p>
    <w:p>
      <w:r>
        <w:t>起回到房间。</w:t>
      </w:r>
    </w:p>
    <w:p>
      <w:r>
        <w:t>「老公！我今晚美吗？」</w:t>
      </w:r>
    </w:p>
    <w:p>
      <w:r>
        <w:t>「美极了，我多希望你每天都打扮成这样！」</w:t>
      </w:r>
    </w:p>
    <w:p>
      <w:r>
        <w:t>「真的吗？我还怕你不喜欢呢。好热…房内空调有开吗？」</w:t>
      </w:r>
    </w:p>
    <w:p>
      <w:r>
        <w:t>MIC 一听知道药效开始发挥效用「亲爱的！会热吗？要不要将身上的衣服换下来，会轻松一点喔！」</w:t>
      </w:r>
    </w:p>
    <w:p>
      <w:r>
        <w:t>「那你等我喔！」VIAN转身就进到浴室内。</w:t>
      </w:r>
    </w:p>
    <w:p>
      <w:r>
        <w:t>几分钟之後，MIC 见到了自己自从认识VIAN後从未见过的VIAN，VIAN换下刚在餐厅穿着的性感小礼</w:t>
      </w:r>
    </w:p>
    <w:p>
      <w:r>
        <w:t>服，取而代之的是MIC 之前所偷看到的性感睡衣。黑色的薄纱下是一丝不挂的曼妙肉体，身上除</w:t>
      </w:r>
    </w:p>
    <w:p>
      <w:r>
        <w:t>了睡衣外就只剩吊袜带及网袜，MIC 愣了几秒钟，再也按奈不住，起身朝VIAN走去，手拉着VIAN往</w:t>
      </w:r>
    </w:p>
    <w:p>
      <w:r>
        <w:t>沙发上一坐，VIAN一屁股坐在MIC 腿上，左手更不安份的抚摸着MIC 短裤内的肉棒，MIC 只感到腿</w:t>
      </w:r>
    </w:p>
    <w:p>
      <w:r>
        <w:t>上湿了一大片，细看下发现睡衣下的动人肉体，两颗小小的乳头早已坚挺，大腿内侧更因淫水直流，</w:t>
      </w:r>
    </w:p>
    <w:p>
      <w:r>
        <w:t>微</w:t>
      </w:r>
    </w:p>
    <w:p>
      <w:r>
        <w:t>微泛着亮光。</w:t>
      </w:r>
    </w:p>
    <w:p>
      <w:r>
        <w:t>MIC 的手并没有闲着，两手不停的在VIAN身上爱抚，同时享受着自己下体传来的一阵阵快感，</w:t>
      </w:r>
    </w:p>
    <w:p>
      <w:r>
        <w:t>MIC 见时间差不多了，而且心中讶异春药的效力，竟可以让平常端庄的VIAN变的如此淫荡，VIAN的</w:t>
      </w:r>
    </w:p>
    <w:p>
      <w:r>
        <w:t>喘息声不停的传入MIC 耳中，脸上更飘起两朵红晕，眼睛半合半开，嘴里断断续续的说着「我…好</w:t>
      </w:r>
    </w:p>
    <w:p>
      <w:r>
        <w:t>热…</w:t>
      </w:r>
    </w:p>
    <w:p>
      <w:r>
        <w:t>好想要…想要…」</w:t>
      </w:r>
    </w:p>
    <w:p>
      <w:r>
        <w:t>MIC 轻声问「小淫娃！想要什麽啊？」</w:t>
      </w:r>
    </w:p>
    <w:p>
      <w:r>
        <w:t>「人家要…吗！别再逗人家…快点…快点吗！」VIAN接近疯狂的说着。</w:t>
      </w:r>
    </w:p>
    <w:p>
      <w:r>
        <w:t>「那你先告诉我你的小行李内到底还装了什麽？」MIC 趁机问。</w:t>
      </w:r>
    </w:p>
    <w:p>
      <w:r>
        <w:t>「除了你今天看到的这些衣服，还有一盒我要给…你…的惊喜，你…自己…去看…快给人家…快</w:t>
      </w:r>
    </w:p>
    <w:p>
      <w:r>
        <w:t>吗！」VIAN快速的说着。</w:t>
      </w:r>
    </w:p>
    <w:p>
      <w:r>
        <w:t>MIC 抱起VIAN放在床上，任由VIAN在床上扭动，转身去拿行李看个究竟，打开盒子後，只见盒</w:t>
      </w:r>
    </w:p>
    <w:p>
      <w:r>
        <w:t>内放的是一付手铐、一颗摇控跳蛋以及六个不同造型的羊眼圈，MIC 拿起手铐将VIAN双手反铐在背</w:t>
      </w:r>
    </w:p>
    <w:p>
      <w:r>
        <w:t>後，</w:t>
      </w:r>
    </w:p>
    <w:p>
      <w:r>
        <w:t>然後拿出预先准备的黑色布条绑住VIAN双眼，口中轻声说「亲爱的，我们今天来玩点不一样的。」</w:t>
      </w:r>
    </w:p>
    <w:p>
      <w:r>
        <w:t>VIAN心想自己今天是作茧自缚，不过体内的骚痒让VIAN只想尽情的被人凌辱，嘴里不停的说「快…</w:t>
      </w:r>
    </w:p>
    <w:p>
      <w:r>
        <w:t>快…人家受不了…好想要…」</w:t>
      </w:r>
    </w:p>
    <w:p>
      <w:r>
        <w:t>MIC 伸出舌头将VIAN由颈子一路下吻，只把VIAN吻的娇喘不已，尤其在吸吮乳头时，更让VIAN</w:t>
      </w:r>
    </w:p>
    <w:p>
      <w:r>
        <w:t>一阵颤抖，口中更是不停呻吟。MIC 抬头看看时间，再回头一望，房门已悄悄的被人打开，进来的</w:t>
      </w:r>
    </w:p>
    <w:p>
      <w:r>
        <w:t>正是</w:t>
      </w:r>
    </w:p>
    <w:p>
      <w:r>
        <w:t>MIC 计划中的另一对主角，男的只比MIC 矮了几公分，一付标准上班族的模样，而他身旁的女子，</w:t>
      </w:r>
    </w:p>
    <w:p>
      <w:r>
        <w:t>虽没有VIAN高佻及年轻，但整体来说亦是另人垂涎的美人，尤其是短裙下动人的玉腿让MIC 原已勃起的</w:t>
      </w:r>
    </w:p>
    <w:p>
      <w:r>
        <w:t>肉棒挺的更直。</w:t>
      </w:r>
    </w:p>
    <w:p>
      <w:r>
        <w:t>两人将自己的行李随手放下後，迫不及待的拥吻起来，其间男人还向MIC 以眼神示意，表示VIAN</w:t>
      </w:r>
    </w:p>
    <w:p>
      <w:r>
        <w:t>真是绝色，MIC 一付理所当然的模样，继续不停的舔弄着VIAN，VIAN在MIC 的挑逗下，淫水早已流</w:t>
      </w:r>
    </w:p>
    <w:p>
      <w:r>
        <w:t>满床上，加上双手被铐住，只能不停的呻吟及扭动身躯。</w:t>
      </w:r>
    </w:p>
    <w:p>
      <w:r>
        <w:t>MIC 一边舔着VIAN，一边看着另两人的表演，只见女的衣服内就和VIAN一样一丝不挂，所不同</w:t>
      </w:r>
    </w:p>
    <w:p>
      <w:r>
        <w:t>的是VIAN腿上仍有网袜，而她却是肉穴内插着一根穿戴式的假肉棒，而且在男人的爱抚下也不断的</w:t>
      </w:r>
    </w:p>
    <w:p>
      <w:r>
        <w:t>传</w:t>
      </w:r>
    </w:p>
    <w:p>
      <w:r>
        <w:t>出诱人的娇喘。</w:t>
      </w:r>
    </w:p>
    <w:p>
      <w:r>
        <w:t>陷入半疯狂状态的VIAN让MIC 舔弄的攀上了第一次高潮，肉穴内的淫水流的MIC 整脸都是，MIC</w:t>
      </w:r>
    </w:p>
    <w:p>
      <w:r>
        <w:t>起身将脸上的淫水擦去，同时脱下身上最後一件裤子，露出早已勃起的肉棒，往另一张床走去，床</w:t>
      </w:r>
    </w:p>
    <w:p>
      <w:r>
        <w:t>上的</w:t>
      </w:r>
    </w:p>
    <w:p>
      <w:r>
        <w:t>女人再男人的不断爱抚下早已情慾高涨，再加上肉穴里的假肉棒刺激，猛然间又见到一根大肉棒朝</w:t>
      </w:r>
    </w:p>
    <w:p>
      <w:r>
        <w:t>自己</w:t>
      </w:r>
    </w:p>
    <w:p>
      <w:r>
        <w:t>迎面走来，立即将肉棒握住放进自己口中吞吐起来。</w:t>
      </w:r>
    </w:p>
    <w:p>
      <w:r>
        <w:t>MIC 享受着自己妻子以外的女人用口替自己舔弄，舒服的闭起眼睛，两手更不客气的往女人胸前的</w:t>
      </w:r>
    </w:p>
    <w:p>
      <w:r>
        <w:t>双乳抓去，两手抓弄之下发现那柔软的胸部虽没有VIAN的紧实，却比VIAN足足大了两个SIZE，名付</w:t>
      </w:r>
    </w:p>
    <w:p>
      <w:r>
        <w:t>其实让人无法一手掌握，而在女人身上的男人见自己的女人不停吞吐MIC 的肉棒，便走到MIC 身旁</w:t>
      </w:r>
    </w:p>
    <w:p>
      <w:r>
        <w:t>轻</w:t>
      </w:r>
    </w:p>
    <w:p>
      <w:r>
        <w:t>声说「如何？MIC 我老婆技巧不错吧！」</w:t>
      </w:r>
    </w:p>
    <w:p>
      <w:r>
        <w:t>MIC 举起大姆指，点头说「PETER ，JANE真不赖，原先还以为你唬弄我，不过真不错，技巧又棒，</w:t>
      </w:r>
    </w:p>
    <w:p>
      <w:r>
        <w:t>你也别客气，去满足一下我老婆吧！不过别让她发现了。」</w:t>
      </w:r>
    </w:p>
    <w:p>
      <w:r>
        <w:t>PETER 回头看看另一张床上刚享受过一次高潮的VIAN，慢慢的回过神，同时下面的肉穴还一开一</w:t>
      </w:r>
    </w:p>
    <w:p>
      <w:r>
        <w:t>合的，便脱下自己身上所有的衣物，拿起桌上的摇控跳蛋朝VIAN走去，PETER 将跳蛋沾了沾VIAN穴</w:t>
      </w:r>
    </w:p>
    <w:p>
      <w:r>
        <w:t>口的淫水噗的一声跳蛋便进入VIAN穴里，VIAN呻吟了一声又扭动起屁股，同时口中不停的叫「老公！</w:t>
      </w:r>
    </w:p>
    <w:p>
      <w:r>
        <w:t>人家快痒…死…了…好想要你的大…鸡…巴」</w:t>
      </w:r>
    </w:p>
    <w:p>
      <w:r>
        <w:t>PETER 开启了跳蛋的开辟，VIAN彷佛触电一样扭动的更厉害，小口张大的喘息着，PETER 毫不客</w:t>
      </w:r>
    </w:p>
    <w:p>
      <w:r>
        <w:t>气的坐到VIAN头上，举起自己的肉棒就往VIAN的口中塞。早已被春药迷失自己的VIAN随着自己身</w:t>
      </w:r>
    </w:p>
    <w:p>
      <w:r>
        <w:t>体最直接的反应用力吸吮着PETER 的肉棒，舌头更不停的绕着龟头打转，刺激的PETER 将手中的开</w:t>
      </w:r>
    </w:p>
    <w:p>
      <w:r>
        <w:t>辟</w:t>
      </w:r>
    </w:p>
    <w:p>
      <w:r>
        <w:t>调到最大，同时也恣意的揉弄着VIAN坚挺的胸部。</w:t>
      </w:r>
    </w:p>
    <w:p>
      <w:r>
        <w:t>VIAN在双重的刺激下，更加用力的吸吮，同时双手悄悄的解开自己双手的手铐，突然间两手便抓</w:t>
      </w:r>
    </w:p>
    <w:p>
      <w:r>
        <w:t>着PETER 的肉棒搓揉起来。在搓弄了几下之後，VIAN感觉和平常自己老公的肉棒有点不一样，可是</w:t>
      </w:r>
    </w:p>
    <w:p>
      <w:r>
        <w:t>身</w:t>
      </w:r>
    </w:p>
    <w:p>
      <w:r>
        <w:t>体内的骚痒，却完全盖过这一层疑虑，VIAN继续尽情的替PETER 口交，下半身更随着跳蛋的震动不</w:t>
      </w:r>
    </w:p>
    <w:p>
      <w:r>
        <w:t>停</w:t>
      </w:r>
    </w:p>
    <w:p>
      <w:r>
        <w:t>的扭动。</w:t>
      </w:r>
    </w:p>
    <w:p>
      <w:r>
        <w:t>MIC 看见VIAN替PETER 口交的骚样，也毫不留情的享用着JANE的小口，终於MIC 忍受不住将</w:t>
      </w:r>
    </w:p>
    <w:p>
      <w:r>
        <w:t>自己的肉棒抽离JANE的小口，朝VIAN的下半身走去。</w:t>
      </w:r>
    </w:p>
    <w:p>
      <w:r>
        <w:t>MIC 将跳蛋的电线一抽，只见整颗跳蛋湿淋淋的掉了出来，而VIAN的小嫩穴则一开一合的彷佛呼</w:t>
      </w:r>
    </w:p>
    <w:p>
      <w:r>
        <w:t>吸一般。就在跳蛋抽出的同时，VIAN吐出PETER 的肉棒，大叫了一声，PETER 不等VIAN叫完，大</w:t>
      </w:r>
    </w:p>
    <w:p>
      <w:r>
        <w:t>肉棒便再次塞入VIAN口中。MIC 拿起其中一个布满触须的羊眼圈套在自己的肉棒上，两手抓着VIAN</w:t>
      </w:r>
    </w:p>
    <w:p>
      <w:r>
        <w:t>的双脚，便将肉棒狠狠的插进VIAN早已泛滥多时的小穴内，同时慢慢的抽送起来。</w:t>
      </w:r>
    </w:p>
    <w:p>
      <w:r>
        <w:t>VIAN在被插入的同时，又享受到一次高潮，同时嘴里更是不停的吸吮PETER 的肉棒，强猛的吸力</w:t>
      </w:r>
    </w:p>
    <w:p>
      <w:r>
        <w:t>只把PETER 爽的差点就射在VIAN的口中。然而在高潮过後，VIAN开始发现不对劲，如果在自己小穴</w:t>
      </w:r>
    </w:p>
    <w:p>
      <w:r>
        <w:t>内驰骋的是自己的老公，那自己口中含的肉棒又是谁的？然而身体里的快感不断的拥出，刚才的疑</w:t>
      </w:r>
    </w:p>
    <w:p>
      <w:r>
        <w:t>惑及</w:t>
      </w:r>
    </w:p>
    <w:p>
      <w:r>
        <w:t>惊惧，逐渐的被快感所取代，VIAN决定尽情的享受眼前这一切。尤其在小穴被插入後，VIAN感到穴</w:t>
      </w:r>
    </w:p>
    <w:p>
      <w:r>
        <w:t>里</w:t>
      </w:r>
    </w:p>
    <w:p>
      <w:r>
        <w:t>的肉棒比平常更粗大，刮的比平常更过瘾，也因此快感不断的产生，VIAN只希望这一切不要停止！</w:t>
      </w:r>
    </w:p>
    <w:p>
      <w:r>
        <w:t>四、真相JANE看到另一张床上三个人搞成一团，也忍受不住将自己穴内的假肉棒抽插起来，没多久</w:t>
      </w:r>
    </w:p>
    <w:p>
      <w:r>
        <w:t>终於</w:t>
      </w:r>
    </w:p>
    <w:p>
      <w:r>
        <w:t>JANE也高潮了，JANE大喊了一声，全身瘫在床上，VIAN听到自己之外的呻吟声再也忍不住，扯下脸</w:t>
      </w:r>
    </w:p>
    <w:p>
      <w:r>
        <w:t>上的布条，张眼一看之後，VIAN无法相信自己口中含的是一个陌生男人的肉棒，VIAN用力一推，将</w:t>
      </w:r>
    </w:p>
    <w:p>
      <w:r>
        <w:t>PETER 推离自己身上，而此时的MIC 也停止下半身的动作，并向一旁的PETER 示意，PETER 正享受</w:t>
      </w:r>
    </w:p>
    <w:p>
      <w:r>
        <w:t>时忽然中断，心里蛮不是滋味，悻悻然走向JANE挺起自己的肉棒便插了进去，这一插只把JANE干弄</w:t>
      </w:r>
    </w:p>
    <w:p>
      <w:r>
        <w:t>的淫声大做，VIAN看到眼前的景象，完全无法相信自己竟然身处其中。</w:t>
      </w:r>
    </w:p>
    <w:p>
      <w:r>
        <w:t>MIC 见VIAN没有太大的反应，便继续抽送起来，VIAN在MIC 的抽送下，慢慢的也开始浪叫起来，</w:t>
      </w:r>
    </w:p>
    <w:p>
      <w:r>
        <w:t>一时间，房间里除了肉体啪啪的碰撞声，就是两个女人此起彼落的呻吟声，两个男人彷佛在互相较</w:t>
      </w:r>
    </w:p>
    <w:p>
      <w:r>
        <w:t>劲一</w:t>
      </w:r>
    </w:p>
    <w:p>
      <w:r>
        <w:t>样将自己胯下的女人插的高潮迭起，同时更换许多姿势，似乎只想在自己的女人面前证明自己才是</w:t>
      </w:r>
    </w:p>
    <w:p>
      <w:r>
        <w:t>最厉</w:t>
      </w:r>
    </w:p>
    <w:p>
      <w:r>
        <w:t>害的。</w:t>
      </w:r>
    </w:p>
    <w:p>
      <w:r>
        <w:t>终於在几十分钟的活塞运动後，PETER 搂紧JANE加快自己抽送的速度，大喊一声「我要射了！」</w:t>
      </w:r>
    </w:p>
    <w:p>
      <w:r>
        <w:t>此时的JANE双脚则不停的抖动，享受着PETER 带给自己的高潮。</w:t>
      </w:r>
    </w:p>
    <w:p>
      <w:r>
        <w:t>VIAN和MIC 在对方的刺激下，MIC 也加快自己抽送的速度，VIAN不停的大叫「老公！你…太猛…</w:t>
      </w:r>
    </w:p>
    <w:p>
      <w:r>
        <w:t>我受不了…快被插破…了…我好……爽…你…干的…我…好…爽……………」两手的手指更深陷在</w:t>
      </w:r>
    </w:p>
    <w:p>
      <w:r>
        <w:t>MIC</w:t>
      </w:r>
    </w:p>
    <w:p>
      <w:r>
        <w:t>宽厚的背肌上，MIC 在VIAN的刺激下也忍受不住，腰部用力一顶，肉棒抵着VIAN的子宫，一股滚烫</w:t>
      </w:r>
    </w:p>
    <w:p>
      <w:r>
        <w:t>的精液便射在VIAN的穴内！VIAN在MIC 发泄的同时也大喊一声达到高潮，整个人也软瘫在床上。</w:t>
      </w:r>
    </w:p>
    <w:p>
      <w:r>
        <w:t>MIC 回过神後，发现PETER 和JANE进了浴室，便坐起身来，将VIAN搂在怀里，温柔的说「宝</w:t>
      </w:r>
    </w:p>
    <w:p>
      <w:r>
        <w:t>贝！刺激吗？」VIAN二话不说，甩了MIC 一个耳光，MIC 手捧着被甩了耳光的脸颊，不知该说些什</w:t>
      </w:r>
    </w:p>
    <w:p>
      <w:r>
        <w:t>麽，</w:t>
      </w:r>
    </w:p>
    <w:p>
      <w:r>
        <w:t>不一会儿VIAN开口说「你很大方吗！将自己老婆送给别人用，都不心疼吗？」</w:t>
      </w:r>
    </w:p>
    <w:p>
      <w:r>
        <w:t>MIC 听VIAN语气并无太大责备的意思，便试探着问「人家是看你之前对换妻似乎很好奇，而且兴</w:t>
      </w:r>
    </w:p>
    <w:p>
      <w:r>
        <w:t>致勃勃，才会大胆的安排今天这一切，尤其看你刚才那麽享受，我也很开心啊！你刚才不舒服吗？」</w:t>
      </w:r>
    </w:p>
    <w:p>
      <w:r>
        <w:t>VIAN拧了MIC 一把「我看你是看到人家老婆很开心吧！都不管人家刚刚有多尴尬，真是羞死了，</w:t>
      </w:r>
    </w:p>
    <w:p>
      <w:r>
        <w:t>你有够坏的。」说完便往MIC 怀中靠去，并紧搂着MIC.</w:t>
      </w:r>
    </w:p>
    <w:p>
      <w:r>
        <w:t>就在两人甜蜜的温存时，PETER 和JANE已从浴室中走出，两人身上分别围着一条大浴巾。VIAN</w:t>
      </w:r>
    </w:p>
    <w:p>
      <w:r>
        <w:t>见到两人才想起自己身上一件衣服都没有，害羞的想拉件被子遮住自己，MIC 见状便将VIAN一把抱</w:t>
      </w:r>
    </w:p>
    <w:p>
      <w:r>
        <w:t>起，</w:t>
      </w:r>
    </w:p>
    <w:p>
      <w:r>
        <w:t>便往浴室走去。</w:t>
      </w:r>
    </w:p>
    <w:p>
      <w:r>
        <w:t>JANE见两人往浴室走去，在听见浴室中传出水声後，转头问PETER 「怎麽？没吃到，心痒痒，不</w:t>
      </w:r>
    </w:p>
    <w:p>
      <w:r>
        <w:t>甘心啊？」PETER 尴尬的笑说「她真的是个尤物，早晚要把她吃了，你看着吧！」PETER 一边说手</w:t>
      </w:r>
    </w:p>
    <w:p>
      <w:r>
        <w:t>一</w:t>
      </w:r>
    </w:p>
    <w:p>
      <w:r>
        <w:t>边不规矩的扯下JANE身上的浴巾，同时舌头已在JANE的胸前不停的舔弄，JANE体内的慾火在PETER</w:t>
      </w:r>
    </w:p>
    <w:p>
      <w:r>
        <w:t>的挑逗下再次的燃烧起来，双手也不停的在PETER 的肉棒上套弄着，突然间JANE似乎想起什麽，轻</w:t>
      </w:r>
    </w:p>
    <w:p>
      <w:r>
        <w:t>轻</w:t>
      </w:r>
    </w:p>
    <w:p>
      <w:r>
        <w:t>的推开PETER ，起身向自己的行李走去，从行李中取出几颗颜色不同的药丸，向PETER 邪恶的笑说</w:t>
      </w:r>
    </w:p>
    <w:p>
      <w:r>
        <w:t>「还</w:t>
      </w:r>
    </w:p>
    <w:p>
      <w:r>
        <w:t>记得吗？」</w:t>
      </w:r>
    </w:p>
    <w:p>
      <w:r>
        <w:t>PETER 一见JANE手上的东西，便露出会心的一笑，同时想到之前为何使用这些药丸，笑的更灿烂。</w:t>
      </w:r>
    </w:p>
    <w:p>
      <w:r>
        <w:t>原来PETER 是一个神秘组织的中坚份子，而这神秘组织的首脑便是JANE，而PETER 则是JANE</w:t>
      </w:r>
    </w:p>
    <w:p>
      <w:r>
        <w:t>众多性伴侣其中之一。JANE的组织十分庞大，她利用手下的组织进行许多非法勾当，进而获得庞大</w:t>
      </w:r>
    </w:p>
    <w:p>
      <w:r>
        <w:t>的</w:t>
      </w:r>
    </w:p>
    <w:p>
      <w:r>
        <w:t>利益。而这一次她的目标就是MIC 和VIAN，尤其在见到VIAN本人後，更坚定了她的看法，但首先她</w:t>
      </w:r>
    </w:p>
    <w:p>
      <w:r>
        <w:t>必须先满足自己手下的慾望，因此她拿出了组织中用来控制手下女性的法宝，所以当PETER 看到後，</w:t>
      </w:r>
    </w:p>
    <w:p>
      <w:r>
        <w:t>笑的自然开心，因为他知道VIAN今晚逃不出他的手掌心。</w:t>
      </w:r>
    </w:p>
    <w:p>
      <w:r>
        <w:t>JANE将其中一颗红色药丸交给PETER ，要PETER 立刻吞下，PETER 看着手中的药丸开口问「这</w:t>
      </w:r>
    </w:p>
    <w:p>
      <w:r>
        <w:t>颗我从未看过，没问题吗？」JANE将桌上的水杯递给PETER 说「不相信我吗？」PETER 立刻将药丸</w:t>
      </w:r>
    </w:p>
    <w:p>
      <w:r>
        <w:t>往口中吞下，同时将另一颗白色药丸取过来，预备进行等会儿的计划。</w:t>
      </w:r>
    </w:p>
    <w:p>
      <w:r>
        <w:t>浴室中的MIC 和VIAN浑然不知外面正有个陷阱等待两人步入，依旧甜蜜的洗着鸳鸯浴。VIAN回</w:t>
      </w:r>
    </w:p>
    <w:p>
      <w:r>
        <w:t>想着刚才那刺激的感觉，虽然心中仍有些怪怪的，但已不若一开始发现时的震惊，反而想到当初节</w:t>
      </w:r>
    </w:p>
    <w:p>
      <w:r>
        <w:t>目中当事人所提到的感觉，心里想这种感觉还蛮不错的，尤其是刚才被两个男人同时玩弄，那种刺激是</w:t>
      </w:r>
    </w:p>
    <w:p>
      <w:r>
        <w:t>以往</w:t>
      </w:r>
    </w:p>
    <w:p>
      <w:r>
        <w:t>所没有的，VIAN心中慢慢的不再排斥，甚至慢慢的期待更进一步的发展。</w:t>
      </w:r>
    </w:p>
    <w:p>
      <w:r>
        <w:t>MIC 看着浴池中VIAN诱人的身段，想到刚才床上的VIAN，心里无法相信会是同一个人，然而事</w:t>
      </w:r>
    </w:p>
    <w:p>
      <w:r>
        <w:t>实摆在眼前，MIC 不得不接受刚才所发生的一切。</w:t>
      </w:r>
    </w:p>
    <w:p>
      <w:r>
        <w:t>不久，MIC 和VIAN两人步出了浴室，两人来到床边，与PETER 及JANE互相寒暄并彼此自我介</w:t>
      </w:r>
    </w:p>
    <w:p>
      <w:r>
        <w:t>绍与对方认识，PETER 在聊了一会儿後起身到冰箱内拿了瓶啤酒，分别倒入4 个杯子，当然其中两</w:t>
      </w:r>
    </w:p>
    <w:p>
      <w:r>
        <w:t>个是</w:t>
      </w:r>
    </w:p>
    <w:p>
      <w:r>
        <w:t>加了料的，MIC 和VIAN不疑有他，便将啤酒喝个杯底朝天。</w:t>
      </w:r>
    </w:p>
    <w:p>
      <w:r>
        <w:t>几分钟後，MIC 忽然觉得很想睡觉，向VIAN身上一靠便沉沉的睡去，VIAN以为MIC 累了一天，</w:t>
      </w:r>
    </w:p>
    <w:p>
      <w:r>
        <w:t>将MIC 放回床上躺平後，便继续和JANE闲聊。一旁的PETER 见VIAN脸上泛起两朵红晕，知道药效</w:t>
      </w:r>
    </w:p>
    <w:p>
      <w:r>
        <w:t>已经发作，再加上自己的肉棒比平时勃起时更胀，便大胆的坐到VIAN身旁，JANE见状也坐到VIAN</w:t>
      </w:r>
    </w:p>
    <w:p>
      <w:r>
        <w:t>旁，在VIAN耳旁说「VIAN你的身材真好，我好羡慕，而且皮肤更是滑？，MIC 真幸福娶到你。」JANE</w:t>
      </w:r>
    </w:p>
    <w:p>
      <w:r>
        <w:t>一边说，手不停的抚摸着VIAN的大腿，VIAN觉得JANE摸的自己好舒服，整个人飘飘然，同时内心</w:t>
      </w:r>
    </w:p>
    <w:p>
      <w:r>
        <w:t>昇起想要男人的感觉，VIAN无法相信自己的身体怎会如此，但呻吟声已从口中飘出。</w:t>
      </w:r>
    </w:p>
    <w:p>
      <w:r>
        <w:t>PETER 将VIAN身上的浴巾扯掉，露出令PETER 慾火大涨的美妙肉体，PETER 毫不客气的逗弄</w:t>
      </w:r>
    </w:p>
    <w:p>
      <w:r>
        <w:t>VIAN敏感的胸部，VIAN毫不排斥的躺入PETER 的怀中，尽情的享受PETER 及JANE的爱抚，同时</w:t>
      </w:r>
    </w:p>
    <w:p>
      <w:r>
        <w:t>伸手握住PETER 浴巾下的肉棒。</w:t>
      </w:r>
    </w:p>
    <w:p>
      <w:r>
        <w:t>一握之下，呻吟了一声，VIAN只感到手中的肉棒比MIC 的还粗还大，不但长还很烫手，和之前放</w:t>
      </w:r>
    </w:p>
    <w:p>
      <w:r>
        <w:t>入自己口中PETER 的肉棒也不同，VIAN不明白为何会有如此大的差异。可是手中的肉棒却让自己完</w:t>
      </w:r>
    </w:p>
    <w:p>
      <w:r>
        <w:t>全</w:t>
      </w:r>
    </w:p>
    <w:p>
      <w:r>
        <w:t>无法抗拒，只想赶紧品嚐它的滋味。</w:t>
      </w:r>
    </w:p>
    <w:p>
      <w:r>
        <w:t>PETER 对VIAN的反应一点都不讶异，因为他早已见识过组织这种药的威力，当然也嚐过它所带来</w:t>
      </w:r>
    </w:p>
    <w:p>
      <w:r>
        <w:t>的滋味，只是他不知道红色药丸的威力如此强悍，他只觉得下半身充满力量，而且肉棒比平日更粗</w:t>
      </w:r>
    </w:p>
    <w:p>
      <w:r>
        <w:t>更大，</w:t>
      </w:r>
    </w:p>
    <w:p>
      <w:r>
        <w:t>只想赶快将VIAN给肏的死去活来。</w:t>
      </w:r>
    </w:p>
    <w:p>
      <w:r>
        <w:t>JANE见到两人的反应，心里暗自偷笑，又多了一个供自己利用的女人，而且还是个大美女。同时</w:t>
      </w:r>
    </w:p>
    <w:p>
      <w:r>
        <w:t>更肯定组织所研发的药物，尤其是用在VIAN身上的黄色药丸，和一般的春药不同，服用者不会感到</w:t>
      </w:r>
    </w:p>
    <w:p>
      <w:r>
        <w:t>浑</w:t>
      </w:r>
    </w:p>
    <w:p>
      <w:r>
        <w:t>身燥热，只会飘飘然想作爱，而且是由身体深处的强烈需求，同时体质也会伴随着陆续改变，而事</w:t>
      </w:r>
    </w:p>
    <w:p>
      <w:r>
        <w:t>後并</w:t>
      </w:r>
    </w:p>
    <w:p>
      <w:r>
        <w:t>不会有强烈的罪恶感，只会随体质改变成为一个淫荡的女人，心甘情愿的用自己的肉体替JANE赚进</w:t>
      </w:r>
    </w:p>
    <w:p>
      <w:r>
        <w:t>大</w:t>
      </w:r>
    </w:p>
    <w:p>
      <w:r>
        <w:t>把大把的钞票！</w:t>
      </w:r>
    </w:p>
    <w:p>
      <w:r>
        <w:t>VIAN躺在PETER 怀中，主动送上自己的香吻，而PETER 的手早已深入VIAN泛滥的小穴里，PETER</w:t>
      </w:r>
    </w:p>
    <w:p>
      <w:r>
        <w:t>的手指将VIAN的小穴搅和的一蹋糊涂，VIAN只觉得小穴内痒极了，不断的大声呻吟，偶尔会顾忌的</w:t>
      </w:r>
    </w:p>
    <w:p>
      <w:r>
        <w:t>看床上的MIC 一眼，但随着体内慾望的高涨，VIAN早已忘记身旁的MIC ，只想让男人狠狠的肏自己，</w:t>
      </w:r>
    </w:p>
    <w:p>
      <w:r>
        <w:t>尤其手里的肉棒更让自己心痒难熬。</w:t>
      </w:r>
    </w:p>
    <w:p>
      <w:r>
        <w:t>PETER 将VIAN抱起，放到另一张空床上，VIAN迫不及待的张开大腿，口中娇喊着「快…快…我</w:t>
      </w:r>
    </w:p>
    <w:p>
      <w:r>
        <w:t>要你的大…肉棒肏我，狠狠的肏我，我好想要，快吗！」PETER 将自己的浴巾拉掉，浴巾底下的肉</w:t>
      </w:r>
    </w:p>
    <w:p>
      <w:r>
        <w:t>棒早</w:t>
      </w:r>
    </w:p>
    <w:p>
      <w:r>
        <w:t>已因药效翘的老高，不仅粗而且硬的吓人，尤其棒身上布满一条条青筋，让VIAN看的不知待会是否</w:t>
      </w:r>
    </w:p>
    <w:p>
      <w:r>
        <w:t>承</w:t>
      </w:r>
    </w:p>
    <w:p>
      <w:r>
        <w:t>受的了。而一旁的JANE看到更讶异药效竟如此神奇，也忍不住自慰起来！</w:t>
      </w:r>
    </w:p>
    <w:p>
      <w:r>
        <w:t>PETER 挺着胯下傲人的肉棒，往VIAN身上压去，VIAN主动搂着PETER 亲吻，并催促PETER 「快…</w:t>
      </w:r>
    </w:p>
    <w:p>
      <w:r>
        <w:t>快…快肏我…我要………」PETER 扶着肉棒在VIAN的穴口磨了几下，肉棒上的高温让VIAN舒服的呻</w:t>
      </w:r>
    </w:p>
    <w:p>
      <w:r>
        <w:t>吟起来，两腿张的更开，准备迎接PETER 巨大的肉棒，穴里的淫水早已流满床舖.</w:t>
      </w:r>
    </w:p>
    <w:p>
      <w:r>
        <w:t>PETER 缓缓将肉棒插入VIAN的小穴，粗大的肉棒肏的VIAN直呼「好大…好粗…好烫…快肏死我</w:t>
      </w:r>
    </w:p>
    <w:p>
      <w:r>
        <w:t>了…」随着PETER 肉棒一寸寸的进入，VIAN疯狂的摇着头，口里不断发出无意义的呻吟，PETER 的</w:t>
      </w:r>
    </w:p>
    <w:p>
      <w:r>
        <w:t>肉棒带给VIAN一波又一波的高潮。</w:t>
      </w:r>
    </w:p>
    <w:p>
      <w:r>
        <w:t>VIAN感觉自己身体都酥了，那是和MIC 做爱所没有过的感觉，VIAN爱死现在身体里的大肉棒，</w:t>
      </w:r>
    </w:p>
    <w:p>
      <w:r>
        <w:t>不仅粗又硬而且温度高，二十多公分的长度更是每一次都顶在子宫上，那种快感加上体内发作的药</w:t>
      </w:r>
    </w:p>
    <w:p>
      <w:r>
        <w:t>效，</w:t>
      </w:r>
    </w:p>
    <w:p>
      <w:r>
        <w:t>VIAN已无法忘怀这种感觉，高潮连续不断的在VIAN的体内爆发，VIAN将PETER 抱的越来越紧，嘴里</w:t>
      </w:r>
    </w:p>
    <w:p>
      <w:r>
        <w:t>更不停叫喊「肏死我…好粗…好烫…我不行了…………又要来了……再给我……顶的我爽死了……</w:t>
      </w:r>
    </w:p>
    <w:p>
      <w:r>
        <w:t>快……用力肏我……我还要……」</w:t>
      </w:r>
    </w:p>
    <w:p>
      <w:r>
        <w:t>PETER 的肉棒因为药效变的特别敏感，在VIAN的穴肉磨擦下，PETER 也嚐到前所未有的快感，</w:t>
      </w:r>
    </w:p>
    <w:p>
      <w:r>
        <w:t>在VIAN淫荡的反应下，PETER 更加卖力的抽送。当VIAN又到一次高潮後，PETER 将VIAN翻了过</w:t>
      </w:r>
    </w:p>
    <w:p>
      <w:r>
        <w:t>来，两手拉起VIAN的臀部，下半身一顶，肉棒再次进入VIAN的小穴。</w:t>
      </w:r>
    </w:p>
    <w:p>
      <w:r>
        <w:t>VIAN在这种姿势下更加骚浪，胸前的两个乳房更随PETER 的抽送前後不停的晃动，长长的秀发如</w:t>
      </w:r>
    </w:p>
    <w:p>
      <w:r>
        <w:t>瀑布般散落，PETER 抽送的速度越来越快，VIAN感到穴里的肉棒又胀大了不少而且快速的抽送，VIAN</w:t>
      </w:r>
    </w:p>
    <w:p>
      <w:r>
        <w:t>小穴自然的越夹越紧，但持续不停的快感让VIAN陷入半疯狂的状态，只能任由PETER 快速的抽送而</w:t>
      </w:r>
    </w:p>
    <w:p>
      <w:r>
        <w:t>无法作出反应。</w:t>
      </w:r>
    </w:p>
    <w:p>
      <w:r>
        <w:t>PETER 的肉棒被VIAN的小穴包围的刺激感不断上升，终於狠狠的顶着VIAN的子宫，射出一股滚</w:t>
      </w:r>
    </w:p>
    <w:p>
      <w:r>
        <w:t>烫的精液，VIAN在PETER 射出滚烫精液的同时，大喊了一声，便趴在床上大口的喘气，VIAN嚐到有</w:t>
      </w:r>
    </w:p>
    <w:p>
      <w:r>
        <w:t>生以来无与伦比的性爱满足感，PETER 靠在VIAN耳旁轻声的说「爽吗？比起MIC 如何，想再和我做</w:t>
      </w:r>
    </w:p>
    <w:p>
      <w:r>
        <w:t>爱吗？」PETER 的手指细心的在VIAN小穴四周打转。</w:t>
      </w:r>
    </w:p>
    <w:p>
      <w:r>
        <w:t>VIAN转头朝PETER 望去，呻吟着说「你好坏！这麽欺负人，快把人家搞死了，现在还不放过人家，</w:t>
      </w:r>
    </w:p>
    <w:p>
      <w:r>
        <w:t>啊……好舒服……」</w:t>
      </w:r>
    </w:p>
    <w:p>
      <w:r>
        <w:t>「还想和我做爱吗？」PETER 趁机问。</w:t>
      </w:r>
    </w:p>
    <w:p>
      <w:r>
        <w:t>「想…我想…好舒服…想被你肏……」VIAN不停的呻吟。</w:t>
      </w:r>
    </w:p>
    <w:p>
      <w:r>
        <w:t>「真的这麽想？我和MIC 比起来，谁肏的你比较爽？」PETER 加重手上的力道，继续追问。</w:t>
      </w:r>
    </w:p>
    <w:p>
      <w:r>
        <w:t>「当然是你…又大……又粗…又长，肏的我好爽，我以後都……给你肏……啊！………我又要丢</w:t>
      </w:r>
    </w:p>
    <w:p>
      <w:r>
        <w:t>了……」VIAN在一阵抽搐後，晕了过去。PETER 得意的收自己的手，起身走向JANE，抽出JANE穴</w:t>
      </w:r>
    </w:p>
    <w:p>
      <w:r>
        <w:t>里的假肉棒，便将自己已恢复元气的肉棒狠狠插了进去。</w:t>
      </w:r>
    </w:p>
    <w:p>
      <w:r>
        <w:t>JANE激动的呻吟大叫，不一会儿已高潮，PETER 放慢抽送的速度，享受着JANE穴肉的紧实感，同时</w:t>
      </w:r>
    </w:p>
    <w:p>
      <w:r>
        <w:t>心想「今天真幸运，肏到一个这麽正的妞，而且以後还可以尽情享用，可笑的是那个笨老公还不知</w:t>
      </w:r>
    </w:p>
    <w:p>
      <w:r>
        <w:t>道自己的老婆从今以後将变成一个小淫娃……」正得意时，JANE的声音将他拉回现实「怎麽样？滋</w:t>
      </w:r>
    </w:p>
    <w:p>
      <w:r>
        <w:t>味</w:t>
      </w:r>
    </w:p>
    <w:p>
      <w:r>
        <w:t>不错吧！可别把她搞坏了，将来他们还有用处呢！快……快一点……我还要……不要停……」</w:t>
      </w:r>
    </w:p>
    <w:p>
      <w:r>
        <w:t>PETER 继续在JANE身上卖力的抽送着，旁边的MIC 和VIAN完全不知道今晚过後，两人的生活</w:t>
      </w:r>
    </w:p>
    <w:p>
      <w:r>
        <w:t>将有重大的改变。在连续肏了JANE十多分钟，PETER 再次射入JANE的穴里，两人相拥一会儿後，便</w:t>
      </w:r>
    </w:p>
    <w:p>
      <w:r>
        <w:t>往浴室走去。</w:t>
      </w:r>
    </w:p>
    <w:p>
      <w:r>
        <w:t>VIAN睁眼醒来，想起刚才的一切，转头看到另一张床上熟睡的MIC ，眼泪不受控制的流了下来，</w:t>
      </w:r>
    </w:p>
    <w:p>
      <w:r>
        <w:t>心中讶异自己怎麽会如此淫荡，在自己心爱的丈夫身旁，和别的男人做爱而且如此享受，尤其体内</w:t>
      </w:r>
    </w:p>
    <w:p>
      <w:r>
        <w:t>现在</w:t>
      </w:r>
    </w:p>
    <w:p>
      <w:r>
        <w:t>还有刚才和PETER 做爱所留下的精液，那种欲仙欲死的感觉让自己就好像染上毒瘾一样无法自拔。</w:t>
      </w:r>
    </w:p>
    <w:p>
      <w:r>
        <w:t>而</w:t>
      </w:r>
    </w:p>
    <w:p>
      <w:r>
        <w:t>让VIAN感到奇怪的是，心中似乎一点罪恶感都没有，刚才所流的眼泪也不清楚为什麽而流，想着想</w:t>
      </w:r>
    </w:p>
    <w:p>
      <w:r>
        <w:t>着</w:t>
      </w:r>
    </w:p>
    <w:p>
      <w:r>
        <w:t>沉沉的睡着了。</w:t>
      </w:r>
    </w:p>
    <w:p>
      <w:r>
        <w:t>隔天一早醒来，MIC 发现VIAN还在熟睡，而PETER 及JANE则已经离开，床上留下一张字条，</w:t>
      </w:r>
    </w:p>
    <w:p>
      <w:r>
        <w:t>内容大致就是很高兴彼此认识，希望保持联络，下一次能再约出来一起玩。</w:t>
      </w:r>
    </w:p>
    <w:p>
      <w:r>
        <w:t>MIC 看完有些失望，因为和自己所想像的换妻有一点出入，不过倒也不是完全没收获，至少知道</w:t>
      </w:r>
    </w:p>
    <w:p>
      <w:r>
        <w:t>VIAN并不排斥这种游戏，只好期待下一次。一等到VIAN醒来，两人便一起收拾行李，预备启程返回</w:t>
      </w:r>
    </w:p>
    <w:p>
      <w:r>
        <w:t>台北，VIAN对前一晚发生的事一个字都未提起，因为VIAN不想就此失去MIC.</w:t>
      </w:r>
    </w:p>
    <w:p>
      <w:r>
        <w:t>五、转变回来之後的生活，两人依旧和平时一样，并没有太大的不同，所不同的是VIAN身体的变化，</w:t>
      </w:r>
    </w:p>
    <w:p>
      <w:r>
        <w:t>VIAN</w:t>
      </w:r>
    </w:p>
    <w:p>
      <w:r>
        <w:t>的身体变的比从前更为敏感，甚至每晚都要和MIC 做爱才能入睡。MIC 并未觉得有何改变，相反的</w:t>
      </w:r>
    </w:p>
    <w:p>
      <w:r>
        <w:t>很</w:t>
      </w:r>
    </w:p>
    <w:p>
      <w:r>
        <w:t>享受这样的VIAN，两人的感情似乎更加如胶似漆。</w:t>
      </w:r>
    </w:p>
    <w:p>
      <w:r>
        <w:t>这天晚上，MIC 上电脑打开自己的信箱，其中有一封是PETER 寄来的，MIC 犹豫了一会儿，终究</w:t>
      </w:r>
    </w:p>
    <w:p>
      <w:r>
        <w:t>还是打开了信件，信里头提到一周後的周末，在阳明山上的一间小别墅，PETER 已约了另一对夫妻，</w:t>
      </w:r>
    </w:p>
    <w:p>
      <w:r>
        <w:t>希</w:t>
      </w:r>
    </w:p>
    <w:p>
      <w:r>
        <w:t>望MIC 夫妻也能一同参加这场换妻PARTY.同时在附加档上也附上另一对夫妻的照片，MIC 看完後，</w:t>
      </w:r>
    </w:p>
    <w:p>
      <w:r>
        <w:t>回想起一周前的滋味，心中不禁又有些期待，只是担心不知该如何向VIAN提起，尤其这次可能真的</w:t>
      </w:r>
    </w:p>
    <w:p>
      <w:r>
        <w:t>要</w:t>
      </w:r>
    </w:p>
    <w:p>
      <w:r>
        <w:t>看自己的爱妻让人奸淫，心中开始出现反对的想法，然而这想法毕竟抵不过慾念，MIC 动手回覆PETER</w:t>
      </w:r>
    </w:p>
    <w:p>
      <w:r>
        <w:t>当日必然准时到达。</w:t>
      </w:r>
    </w:p>
    <w:p>
      <w:r>
        <w:t>隔天晚上MIC 与VIAN用完晚餐，两人一如往常闲聊着，MIC 终於鼓起勇气提起PETER 相约的事，</w:t>
      </w:r>
    </w:p>
    <w:p>
      <w:r>
        <w:t>VIAN听完并无太大反应，只是默默走回房里，MIC 见状随後跟了进去在床前从後搂住VIAN，温柔的</w:t>
      </w:r>
    </w:p>
    <w:p>
      <w:r>
        <w:t>问「亲爱的，生气了吗？不然我们取消好了，我不想勉强你，好吗？」</w:t>
      </w:r>
    </w:p>
    <w:p>
      <w:r>
        <w:t>VIAN头枕在MIC 肩上问「你不在乎别人享用我的身体，你不怕一旦我爱上这种游戏，就不愿意待</w:t>
      </w:r>
    </w:p>
    <w:p>
      <w:r>
        <w:t>在你身边，即使变成一个人尽可夫的淫娃也没关系吗？」</w:t>
      </w:r>
    </w:p>
    <w:p>
      <w:r>
        <w:t>MIC 低头不语，似乎在思考VIAN所说的可能性，VIAN看MIC 的反应心头一愣，心想之前已背着</w:t>
      </w:r>
    </w:p>
    <w:p>
      <w:r>
        <w:t>MIC 和PETER 上了床，索性满足MIC 的愿望，转身向MIC 说「好吧！我答应你，只是你别事後怪我</w:t>
      </w:r>
    </w:p>
    <w:p>
      <w:r>
        <w:t>才</w:t>
      </w:r>
    </w:p>
    <w:p>
      <w:r>
        <w:t>好！」</w:t>
      </w:r>
    </w:p>
    <w:p>
      <w:r>
        <w:t>MIC 依然不语，直到VIAN将他拉到床上才回过神来，MIC 静静望着VIAN也不知该说什麽，但既</w:t>
      </w:r>
    </w:p>
    <w:p>
      <w:r>
        <w:t>然VIAN已答应，MIC 便比较没有顾忌的说「这一次，和上次不同，如果你真的无法接受，我就告诉</w:t>
      </w:r>
    </w:p>
    <w:p>
      <w:r>
        <w:t>PETER</w:t>
      </w:r>
    </w:p>
    <w:p>
      <w:r>
        <w:t>取消，我不想你不开心，你再想想吧！反正还有几天的时间，过两天再告诉我答案吧！」</w:t>
      </w:r>
    </w:p>
    <w:p>
      <w:r>
        <w:t>VIAN心想这几天好好想想也好，因为自己心中也有点顾忌，虽然心底深处十分期待，但毕竟得顾虑</w:t>
      </w:r>
    </w:p>
    <w:p>
      <w:r>
        <w:t>MIC 的感受，想着想着在MIC 的怀中沉沉的睡去。</w:t>
      </w:r>
    </w:p>
    <w:p>
      <w:r>
        <w:t>接下来的几天里，VIAN只要一闲下来便思考这个问题，然而只要一想到那晚的疯狂及那种快感，</w:t>
      </w:r>
    </w:p>
    <w:p>
      <w:r>
        <w:t>VIAN体内便彷佛有一团火在烧，小穴更是一下子便湿透了，VIAN心知自己越来越无法抗拒，这两天</w:t>
      </w:r>
    </w:p>
    <w:p>
      <w:r>
        <w:t>更</w:t>
      </w:r>
    </w:p>
    <w:p>
      <w:r>
        <w:t>是一湿透便忍不住跑到厕所里自慰起来，而且自慰时所幻想的一直是PETER 那晚带给自己无尽快感</w:t>
      </w:r>
    </w:p>
    <w:p>
      <w:r>
        <w:t>的</w:t>
      </w:r>
    </w:p>
    <w:p>
      <w:r>
        <w:t>大肉棒，MIC 此时在VIAN心中已无一席之地。</w:t>
      </w:r>
    </w:p>
    <w:p>
      <w:r>
        <w:t>终於在几天的思考後，VIAN再也无法抗拒体内深处的慾望，下定决心向MIC 说出自己的决定，</w:t>
      </w:r>
    </w:p>
    <w:p>
      <w:r>
        <w:t>MIC 听完并没有表示什麽，只说一切下班回家再说。</w:t>
      </w:r>
    </w:p>
    <w:p>
      <w:r>
        <w:t>当天中午，VIAN向公司请了半天假，搭车前往一家咖啡厅，咖啡厅里有个女人正在等着VIAN，</w:t>
      </w:r>
    </w:p>
    <w:p>
      <w:r>
        <w:t>VIAN来到女人对面坐下，马上开口问「JANE，你告诉我我的身体为何会这样，你当初第一次玩这种</w:t>
      </w:r>
    </w:p>
    <w:p>
      <w:r>
        <w:t>游</w:t>
      </w:r>
    </w:p>
    <w:p>
      <w:r>
        <w:t>戏时也会这样吗？」JANE看VIAN焦急的神情，知道这条鱼儿已经上勾了，只要再多调教几次必定可</w:t>
      </w:r>
    </w:p>
    <w:p>
      <w:r>
        <w:t>以为己所用。</w:t>
      </w:r>
    </w:p>
    <w:p>
      <w:r>
        <w:t>JANE凝望着VIAN吐了口气「别紧张！我当初也和你一样，既喜欢这种感觉又感到道德感作祟，</w:t>
      </w:r>
    </w:p>
    <w:p>
      <w:r>
        <w:t>後来我终於认清一个事实，从那之後，我便享受着这个游戏所带来的乐趣。」</w:t>
      </w:r>
    </w:p>
    <w:p>
      <w:r>
        <w:t>VIAN一听马上追问JANE「究竟是什麽事实？竟然能让你有这麽大的转变，快告诉我吗？」</w:t>
      </w:r>
    </w:p>
    <w:p>
      <w:r>
        <w:t>JANE不急不徐的说「这是个男女平等的社会，既然如此，为何男人可以去花天酒地，却不用受道</w:t>
      </w:r>
    </w:p>
    <w:p>
      <w:r>
        <w:t>德规范的约束，而女人和别人上床却是十恶不赦，这样公平吗？」</w:t>
      </w:r>
    </w:p>
    <w:p>
      <w:r>
        <w:t>JANE见VIAN点了点头，便继续替VIAN洗脑「也就因为想通了这个道理，所以我勇於嚐试各种</w:t>
      </w:r>
    </w:p>
    <w:p>
      <w:r>
        <w:t>性爱游戏，甚至将自己打扮的性感动人，去享受男人投注在自己身上的目光，PETER 也接受我这种</w:t>
      </w:r>
    </w:p>
    <w:p>
      <w:r>
        <w:t>想法，</w:t>
      </w:r>
    </w:p>
    <w:p>
      <w:r>
        <w:t>所以我们才能继续相处，我想你心中的症结应该也是如此吧！」</w:t>
      </w:r>
    </w:p>
    <w:p>
      <w:r>
        <w:t>VIAN迟疑了一会「真的是这样吗？我也能像你说的一样吗？」</w:t>
      </w:r>
    </w:p>
    <w:p>
      <w:r>
        <w:t>JANE起身拉起VIAN「跟我来，我证明给你看，保证让你焕然一新！」说完带着VIAN往东区的精</w:t>
      </w:r>
    </w:p>
    <w:p>
      <w:r>
        <w:t>品服饰店逛去。</w:t>
      </w:r>
    </w:p>
    <w:p>
      <w:r>
        <w:t>所有的一切都在JANE的计划中，包括今天约VIAN出来见面，都只是JANE要VIAN沉沦计划中</w:t>
      </w:r>
    </w:p>
    <w:p>
      <w:r>
        <w:t>的一部份，只是VIAN因这些天身体的变化，对任何事都失去了戒心，JANE才会进行的这麽顺利。</w:t>
      </w:r>
    </w:p>
    <w:p>
      <w:r>
        <w:t>两人逛了一个下午，当VIAN从百货公司的洗手间出来後，一身的装扮连JANE眼睛都为之一亮。</w:t>
      </w:r>
    </w:p>
    <w:p>
      <w:r>
        <w:t>VIAN在洗手间换完衣服後，在镜子前看了许久，完全无法相信自己竟然愿意穿的如此性感火辣走入</w:t>
      </w:r>
    </w:p>
    <w:p>
      <w:r>
        <w:t>人</w:t>
      </w:r>
    </w:p>
    <w:p>
      <w:r>
        <w:t>群，心想上次在垦丁已是最大的极限，但镜中的自己却散发着连自己都着迷的魅力。VIAN慢慢相信</w:t>
      </w:r>
    </w:p>
    <w:p>
      <w:r>
        <w:t>JANE</w:t>
      </w:r>
    </w:p>
    <w:p>
      <w:r>
        <w:t>所说的一切，所以勇敢的让自己做一次重大的改变，这个改变让VIAN自己觉得很满意。</w:t>
      </w:r>
    </w:p>
    <w:p>
      <w:r>
        <w:t>JANE心想自己果然没有看错，VIAN将可能是自己组织中最棒的利器。VIAN的上衣是一件紧身露</w:t>
      </w:r>
    </w:p>
    <w:p>
      <w:r>
        <w:t>背的剪裁，只靠两条带子在颈子及腰部打了个结，完全将VIAN的美背及窈窕的曲线呈现出来。而且</w:t>
      </w:r>
    </w:p>
    <w:p>
      <w:r>
        <w:t>由</w:t>
      </w:r>
    </w:p>
    <w:p>
      <w:r>
        <w:t>於整件上衣是露背的，所以跟本不能穿胸罩，胸前的V 字领让VIAN坚挺的乳房露出了大半，宛如电</w:t>
      </w:r>
    </w:p>
    <w:p>
      <w:r>
        <w:t>影</w:t>
      </w:r>
    </w:p>
    <w:p>
      <w:r>
        <w:t>明星一般的性感是VIAN能接受的主因。</w:t>
      </w:r>
    </w:p>
    <w:p>
      <w:r>
        <w:t>下半身是一件走在流行尖端的迷你裙，裙上特殊的印花加上宽松的装饰皮带，显现穿着者的品味，</w:t>
      </w:r>
    </w:p>
    <w:p>
      <w:r>
        <w:t>性感高贵却不低俗，脚上则是一双细跟系带的高跟鞋，让VIAN修长的双腿更显迷人丰彩。JANE上前</w:t>
      </w:r>
    </w:p>
    <w:p>
      <w:r>
        <w:t>替VIAN稍微上点妆，使VIAN在飘逸长发下的脸蛋更加动人。</w:t>
      </w:r>
    </w:p>
    <w:p>
      <w:r>
        <w:t>两人走在东区的大街上，吸引了街上男男女女的目光，JANE似乎早已习惯这些注目礼，而VIAN</w:t>
      </w:r>
    </w:p>
    <w:p>
      <w:r>
        <w:t>也慢慢由一开始的扭捏，逐渐展现出自己的自信，她开始享受起这种感觉，走了一段时间，VIAN发</w:t>
      </w:r>
    </w:p>
    <w:p>
      <w:r>
        <w:t>现</w:t>
      </w:r>
    </w:p>
    <w:p>
      <w:r>
        <w:t>自己裙底的内裤早已湿了一大片，尤其越是被人注视，心里的慾火便越炽烈，VIAN忽然觉得自己好</w:t>
      </w:r>
    </w:p>
    <w:p>
      <w:r>
        <w:t>想</w:t>
      </w:r>
    </w:p>
    <w:p>
      <w:r>
        <w:t>要男人，连忙向JANE编个理由，约好隔日PARTY 上见，便匆匆搭车返家，在回家的途中免不了司机</w:t>
      </w:r>
    </w:p>
    <w:p>
      <w:r>
        <w:t>也向自己行注目礼，VIAN发现自己小穴越来越湿，淫水甚至都流到车上的座椅。</w:t>
      </w:r>
    </w:p>
    <w:p>
      <w:r>
        <w:t>好不容易挨到家中，VIAN再也忍不住躺在沙发上便自慰起来，终於在高潮过後，VIAN无力的躺在</w:t>
      </w:r>
    </w:p>
    <w:p>
      <w:r>
        <w:t>沙发上喘息。但身体内的慾望却没有减缓多少，VIAN开始幻想隔天的PARTY 景象，自己一次让两三</w:t>
      </w:r>
    </w:p>
    <w:p>
      <w:r>
        <w:t>个</w:t>
      </w:r>
    </w:p>
    <w:p>
      <w:r>
        <w:t>男人玩弄，越想慾火越高涨，便再次自我安慰起来，这一次一直到数次高潮过後才停了手，在休息</w:t>
      </w:r>
    </w:p>
    <w:p>
      <w:r>
        <w:t>一会</w:t>
      </w:r>
    </w:p>
    <w:p>
      <w:r>
        <w:t>儿後，VIAN便起身准备隔日要参加PARTY 所需要的衣物，同时也等MIC 下班回家。</w:t>
      </w:r>
    </w:p>
    <w:p>
      <w:r>
        <w:t>MIC 回家後发现VIAN脸上神采飞扬，就像小孩子在期待什麽一样，MIC 知道，VIAN已经抛开心</w:t>
      </w:r>
    </w:p>
    <w:p>
      <w:r>
        <w:t>中的束缚，如此也不必再说什麽，只见VIAN开心的抱着自己问「亲爱的！听了人家的决定，到底想</w:t>
      </w:r>
    </w:p>
    <w:p>
      <w:r>
        <w:t>告</w:t>
      </w:r>
    </w:p>
    <w:p>
      <w:r>
        <w:t>诉人家什麽？」</w:t>
      </w:r>
    </w:p>
    <w:p>
      <w:r>
        <w:t>MIC 亲吻着VIAN说「没什麽，只是要你准备好，明天开心的玩。」说完将VIAN抱入房中，两人</w:t>
      </w:r>
    </w:p>
    <w:p>
      <w:r>
        <w:t>便开始翻云覆雨。</w:t>
      </w:r>
    </w:p>
    <w:p>
      <w:r>
        <w:t>在做完爱後，MIC 感到VIAN今天有些不同但又说不上来。而VIAN则仍是意犹未尽，原本想在</w:t>
      </w:r>
    </w:p>
    <w:p>
      <w:r>
        <w:t>MIC 身上寻找那晚的感觉，但始终差那麽一点，自己仍有些许空虚感，只好告诉自己，一切等明晚</w:t>
      </w:r>
    </w:p>
    <w:p>
      <w:r>
        <w:t>吧！</w:t>
      </w:r>
    </w:p>
    <w:p>
      <w:r>
        <w:t>六、PARTY 耀眼的阳光，晒在身上份外另人觉得舒坦，VIAN由MIC 车上走下来後，戴上太阳眼镜，</w:t>
      </w:r>
    </w:p>
    <w:p>
      <w:r>
        <w:t>挽着MIC</w:t>
      </w:r>
    </w:p>
    <w:p>
      <w:r>
        <w:t>的手向别墅内走去。MIC 再一次细心打量VIAN，今天的VIAN身上穿的是亮橘色低胸的紧身上衣，背</w:t>
      </w:r>
    </w:p>
    <w:p>
      <w:r>
        <w:t>後挖空了一大半，下半身则是一件短的不能再短的热裤，彻底将VIAN修长的双腿展现出来，由於上</w:t>
      </w:r>
    </w:p>
    <w:p>
      <w:r>
        <w:t>衣</w:t>
      </w:r>
    </w:p>
    <w:p>
      <w:r>
        <w:t>的关系，VIAN并没有穿任何的胸罩，在太阳下晒了几分钟，VIAN便已香汗淋漓，汗水让VIAN的上衣</w:t>
      </w:r>
    </w:p>
    <w:p>
      <w:r>
        <w:t>更加贴身，乳头更是在衣服下呼之欲出，让身旁的MIC 看的血液沸腾，裤子里的肉棒翘的老高。</w:t>
      </w:r>
    </w:p>
    <w:p>
      <w:r>
        <w:t>进到别墅内，首先进入眼中的是一座户外泳池，泳池旁PETER 和JANE早已等待着两人的到来，JANE</w:t>
      </w:r>
    </w:p>
    <w:p>
      <w:r>
        <w:t>亲切的上前拉着VIAN便往泳池边的吧台走去，MIC 见到JANE招呼都来不及打，也只能用眼睛先向</w:t>
      </w:r>
    </w:p>
    <w:p>
      <w:r>
        <w:t>JANE要点冰淇淋吃。JANE身上是一套布料十分省的比基尼泳装，将JANE丰满又结实的身材完全显现</w:t>
      </w:r>
    </w:p>
    <w:p>
      <w:r>
        <w:t>出来，尤其是丁字裤下的两片臀部更另人垂涎。</w:t>
      </w:r>
    </w:p>
    <w:p>
      <w:r>
        <w:t>看着两人走到一旁，MIC 自行走到PETER 旁，两人悠闲的闲聊起来，不一会儿，另一对夫妻也到</w:t>
      </w:r>
    </w:p>
    <w:p>
      <w:r>
        <w:t>了，大家在PETER 的介绍下彼此认识对方，男的叫BILL染了头金发，身上看不出上班族常见的啤酒</w:t>
      </w:r>
    </w:p>
    <w:p>
      <w:r>
        <w:t>肚，</w:t>
      </w:r>
    </w:p>
    <w:p>
      <w:r>
        <w:t>相反的还蛮有线条，女的叫MARY，和JANE的气质有点像，但身材及相貌和JANE则有一点差距，在</w:t>
      </w:r>
    </w:p>
    <w:p>
      <w:r>
        <w:t>MIC 心中自然比不上VIAN.</w:t>
      </w:r>
    </w:p>
    <w:p>
      <w:r>
        <w:t>事实上两人也是JANE组织的成员之一，今天奉命进行这个计划，当中最高兴除了PETER 外就是</w:t>
      </w:r>
    </w:p>
    <w:p>
      <w:r>
        <w:t>BILL了，BILL原先以为和之前一样只是为了某些目的所进行的计划，但一见到VIAN後，却大出自己</w:t>
      </w:r>
    </w:p>
    <w:p>
      <w:r>
        <w:t>意料之外，因为VIAN的美及性感，让BILL十分着迷，眼睛更自然的在VIAN身上不停的游移，彷佛</w:t>
      </w:r>
    </w:p>
    <w:p>
      <w:r>
        <w:t>要看穿VIAN衣服下的美妙肉体。</w:t>
      </w:r>
    </w:p>
    <w:p>
      <w:r>
        <w:t>六人围着吧台闲聊了一会儿，JANE提议天气这麽热，不妨下水清凉一下，这个提议立刻获得所有</w:t>
      </w:r>
    </w:p>
    <w:p>
      <w:r>
        <w:t>人的赞同，VIAN靠着JANE问「屋里哪儿可以换衣服？」</w:t>
      </w:r>
    </w:p>
    <w:p>
      <w:r>
        <w:t>这时MARY二话不说，当着所有人面前便将自己身上的紧身上衣及热裤脱个精光，一点也不在乎让</w:t>
      </w:r>
    </w:p>
    <w:p>
      <w:r>
        <w:t>身旁三个男人一饱眼福，向VIAN一笑「换什麽衣服，直接下去不就得了！」说完便跳进泳池里，溅</w:t>
      </w:r>
    </w:p>
    <w:p>
      <w:r>
        <w:t>起的水花喷在其他人身上，使人份外觉得清凉。</w:t>
      </w:r>
    </w:p>
    <w:p>
      <w:r>
        <w:t>BILL和PETER 也立即脱光身上的衣物，胯下的肉棒让旁边的VIAN看的全身都热了起来，两人随</w:t>
      </w:r>
    </w:p>
    <w:p>
      <w:r>
        <w:t>後也跳进泳池里，在泳池里便和MARY玩了起来。吧台边的JANE也脱下身上的泳衣，显露出比MARY</w:t>
      </w:r>
    </w:p>
    <w:p>
      <w:r>
        <w:t>更棒的身材。VIAN看着JANE脱下身上的泳衣，向MIC 一笑，便将身上的衣物也慢慢的脱下，露出令</w:t>
      </w:r>
    </w:p>
    <w:p>
      <w:r>
        <w:t>所有人都垂涎的好身材，MIC 心中讶异VIAN的大胆，但却也被眼前其他人的举动所感染，将身上的</w:t>
      </w:r>
    </w:p>
    <w:p>
      <w:r>
        <w:t>衣</w:t>
      </w:r>
    </w:p>
    <w:p>
      <w:r>
        <w:t>物脱下後，便和其他人一同跳进泳池内玩了起来。</w:t>
      </w:r>
    </w:p>
    <w:p>
      <w:r>
        <w:t>泳池内三对赤裸的男女尽情的戏水，完全不因赤身裸体在其他人面前感到羞愧，相反的玩的更投入。</w:t>
      </w:r>
    </w:p>
    <w:p>
      <w:r>
        <w:t>BILL在泳池内活跃的游来游去，一下子在MARY胸前摸一把，一下子又在JANE屁股抓一下，忽然VIAN</w:t>
      </w:r>
    </w:p>
    <w:p>
      <w:r>
        <w:t>感到有人在抠弄着自己的小穴，低头一看水中的正是BILL，VIAN轻哼了一声，整个人靠到了泳池边，</w:t>
      </w:r>
    </w:p>
    <w:p>
      <w:r>
        <w:t>继续不停的喘着气，BILL钻出水面，整个人往VIAN身上靠去，左手轻搂着VIAN，右手持续在VIAN</w:t>
      </w:r>
    </w:p>
    <w:p>
      <w:r>
        <w:t>穴中抠弄，嘴巴更毫不客气的贴上VIAN喘气的小嘴，VIAN在BILL的挑逗下，穴里的淫水不断的流出，</w:t>
      </w:r>
    </w:p>
    <w:p>
      <w:r>
        <w:t>身体更不自觉的一直扭动，体内隐藏的慾念又显现出来了。</w:t>
      </w:r>
    </w:p>
    <w:p>
      <w:r>
        <w:t>一旁的PETER 也游到VIAN身旁，两手轻揉着VIAN坚挺的胸部，嘴里的舌头更不时在VIAN的</w:t>
      </w:r>
    </w:p>
    <w:p>
      <w:r>
        <w:t>乳头上舔着，VIAN在两人的刺激下，两手在水中分别握住两人的肉棒套弄起来，每当BILL离开VIAN</w:t>
      </w:r>
    </w:p>
    <w:p>
      <w:r>
        <w:t>的小嘴，VIAN便发出令人兴奋的呻吟，让BILL和PETER 两人更加快手上的动作。</w:t>
      </w:r>
    </w:p>
    <w:p>
      <w:r>
        <w:t>一旁的MIC 无法相信自己所看见的，因为他从未见过VIAN如此淫荡的模样，即使上次在垦丁也没</w:t>
      </w:r>
    </w:p>
    <w:p>
      <w:r>
        <w:t>这样，MIC 心中开始担心自己或许会因此失去VIAN，然而正当MIC 震惊的同时，JANE和MARY也来</w:t>
      </w:r>
    </w:p>
    <w:p>
      <w:r>
        <w:t>到MIC 身边爱抚起MIC ，MIC 一直等到JANE在自己耳旁说话才回过神来。</w:t>
      </w:r>
    </w:p>
    <w:p>
      <w:r>
        <w:t>「VIAN正在享受呢！你看你的肉棒也这麽硬了，多做几次你就会习惯了，还是你无法接受这个游</w:t>
      </w:r>
    </w:p>
    <w:p>
      <w:r>
        <w:t>戏？」当JANE在MIC 耳边说时，MARY已潜到水中含住MIC 的肉棒吞吐起来，MIC 感到全身一阵舒</w:t>
      </w:r>
    </w:p>
    <w:p>
      <w:r>
        <w:t>坦，已无心顾及VIAN，搂着JANE便热吻起来。</w:t>
      </w:r>
    </w:p>
    <w:p>
      <w:r>
        <w:t>另一边，BILL和PETER 联手将VIAN抱出泳池，来到泳池旁的地垫上，此时VIAN正用跪姿将PETER 的</w:t>
      </w:r>
    </w:p>
    <w:p>
      <w:r>
        <w:t>肉棒不停的在口中吞吐，而背後BILL正捧起VIAN的臀部，将自己的肉棒一插到底，VIAN吐出PETER</w:t>
      </w:r>
    </w:p>
    <w:p>
      <w:r>
        <w:t>的肉棒，大喊了一声，期待了好多天，现在总算如愿了。</w:t>
      </w:r>
    </w:p>
    <w:p>
      <w:r>
        <w:t>MIC 随VIAN的叫声望去，只见BILL捧着VIAN的臀部正前後不停的肏着VIAN，而此时VIAN</w:t>
      </w:r>
    </w:p>
    <w:p>
      <w:r>
        <w:t>的口中再次被PETER 的肉棒所占据，只能断断续续发出令人销魂的哼声。在MIC 心中，原本只能在</w:t>
      </w:r>
    </w:p>
    <w:p>
      <w:r>
        <w:t>A</w:t>
      </w:r>
    </w:p>
    <w:p>
      <w:r>
        <w:t>片方能看到的3P情景，如今活生生的在自己眼前发生，而其中的女主角更是自己的爱妻，MIC 心中</w:t>
      </w:r>
    </w:p>
    <w:p>
      <w:r>
        <w:t>百</w:t>
      </w:r>
    </w:p>
    <w:p>
      <w:r>
        <w:t>味杂陈，内心深处深深後悔带着VIAN参加这个游戏。</w:t>
      </w:r>
    </w:p>
    <w:p>
      <w:r>
        <w:t>眼见VIAN被两个男人肏的死去活来，淫声浪语不时传入耳中，MIC 将JANE抱起，底下的肉棒狠</w:t>
      </w:r>
    </w:p>
    <w:p>
      <w:r>
        <w:t>狠的一插到底，毫不留情，一时间只把JANE肏的只能紧抱住MIC ，以免摔落水中。</w:t>
      </w:r>
    </w:p>
    <w:p>
      <w:r>
        <w:t>MARY眼见所有人正肏的不可开交，便离开泳池到屋内依JANE的吩咐进行准备。</w:t>
      </w:r>
    </w:p>
    <w:p>
      <w:r>
        <w:t>BILL肏的VIAN到一次高潮後，便躺了下来，让VIAN跨坐在自己身上，VIAN小心翼翼扶着BILL</w:t>
      </w:r>
    </w:p>
    <w:p>
      <w:r>
        <w:t>的肉棒往自己穴内放入，口中不时喊道「好粗……好大……我受不了……啊……」同时身体上下不</w:t>
      </w:r>
    </w:p>
    <w:p>
      <w:r>
        <w:t>停的</w:t>
      </w:r>
    </w:p>
    <w:p>
      <w:r>
        <w:t>扭动，胸前的双乳随着身体的扭动前後晃动，BILL及PETER 的手也没闲着，一人一手抓住VIAN的胸</w:t>
      </w:r>
    </w:p>
    <w:p>
      <w:r>
        <w:t>部，便用力搓弄起来。VIAN在连番的快感刺激下，双手不停套弄着PETER 的肉棒，身体更激烈的扭</w:t>
      </w:r>
    </w:p>
    <w:p>
      <w:r>
        <w:t>动，</w:t>
      </w:r>
    </w:p>
    <w:p>
      <w:r>
        <w:t>底下的BILL在VIAN强烈的扭动下，忽然双手紧抓住VIAN的腰，将肉棒不停的用力向上顶，VIAN被</w:t>
      </w:r>
    </w:p>
    <w:p>
      <w:r>
        <w:t>顶的浑身酥麻直喊「好爽……好快……我又……又要来……来了……」说完上身向後仰，两腿紧夹</w:t>
      </w:r>
    </w:p>
    <w:p>
      <w:r>
        <w:t>着BILL</w:t>
      </w:r>
    </w:p>
    <w:p>
      <w:r>
        <w:t>不停的抽搐，BILL在VIAN高潮的瞬间也被VIAN收缩的穴肉，刺激的将自己的精液，顶着VIAN的子</w:t>
      </w:r>
    </w:p>
    <w:p>
      <w:r>
        <w:t>宫狠狠的射出。</w:t>
      </w:r>
    </w:p>
    <w:p>
      <w:r>
        <w:t>VIAN在BILL射出後，无力的躺到一旁，以为可以喘一口气，谁知一旁的PETER 立刻拉起VIAN</w:t>
      </w:r>
    </w:p>
    <w:p>
      <w:r>
        <w:t>的双腿放在肩膀上，肉棒一用力便插进VIAN的穴里直接顶着子宫，VIAN被PETER 一插，刚减缓的快</w:t>
      </w:r>
    </w:p>
    <w:p>
      <w:r>
        <w:t>感，马上又连接了起来，虽然全身的力气在刚才被BILL肏时便已消耗的差不多，但PETER 的肉棒又</w:t>
      </w:r>
    </w:p>
    <w:p>
      <w:r>
        <w:t>将</w:t>
      </w:r>
    </w:p>
    <w:p>
      <w:r>
        <w:t>自己身体的慾望燃起，即使已经全身无力，仍抬起臀部迎合PETER 的抽插，两人肉体的撞击声以及</w:t>
      </w:r>
    </w:p>
    <w:p>
      <w:r>
        <w:t>VIAN</w:t>
      </w:r>
    </w:p>
    <w:p>
      <w:r>
        <w:t>销魂的呻吟，听在MIC 耳中就像针刺一般，MIC 将满腔的怨气全部发泄在JANE身上，一下下猛力的</w:t>
      </w:r>
    </w:p>
    <w:p>
      <w:r>
        <w:t>撞击让JANE攀上无数次的高潮，口中更不断无意识的呻吟「好猛……好强……快肏…死…我了……我不</w:t>
      </w:r>
    </w:p>
    <w:p>
      <w:r>
        <w:t>行了……你停一停……快……快停一停……我快被肏破………啊……不……行……」</w:t>
      </w:r>
    </w:p>
    <w:p>
      <w:r>
        <w:t>MIC 用尽全力肏着JANE，不一会儿已做最後的冲刺，胯下的JANE早已晕死过去，MIC 射出浓浓</w:t>
      </w:r>
    </w:p>
    <w:p>
      <w:r>
        <w:t>的精液後，趴在JANE身上不断的喘气。但耳里VIAN的呻吟声，却清晰的传入自己耳中，MIC 没有勇</w:t>
      </w:r>
    </w:p>
    <w:p>
      <w:r>
        <w:t>气转头去看正被PETER 肏的高潮不断的VIAN，只能在心中埋怨自己的愚昧，不但将自己的爱妻双手</w:t>
      </w:r>
    </w:p>
    <w:p>
      <w:r>
        <w:t>奉</w:t>
      </w:r>
    </w:p>
    <w:p>
      <w:r>
        <w:t>送给别的男人玩弄，而且看到VIAN享受的模样，心中越来越害怕失去VIAN.</w:t>
      </w:r>
    </w:p>
    <w:p>
      <w:r>
        <w:t>当MIC 懊悔的同时，VIAN早已舒服的浪叫不停，第一次让两个不同的男人连续在自己身上驰骋，</w:t>
      </w:r>
    </w:p>
    <w:p>
      <w:r>
        <w:t>这样的感觉比上次垦丁和PETER 第一次做爱还刺激，小穴内的淫水因上次药丸的影响，如今正不停</w:t>
      </w:r>
    </w:p>
    <w:p>
      <w:r>
        <w:t>的</w:t>
      </w:r>
    </w:p>
    <w:p>
      <w:r>
        <w:t>流出，即使已有过无数次的高潮，但身体内的慾望如同黑洞，驱使VIAN不停的扭腰浪叫，对男人的</w:t>
      </w:r>
    </w:p>
    <w:p>
      <w:r>
        <w:t>要</w:t>
      </w:r>
    </w:p>
    <w:p>
      <w:r>
        <w:t>求越来越无止境。</w:t>
      </w:r>
    </w:p>
    <w:p>
      <w:r>
        <w:t>PETER 这次并未吞食任何药物，在VIAN淫荡的刺激下，肉棒更被VIAN温暖湿润的穴肉紧紧包裹</w:t>
      </w:r>
    </w:p>
    <w:p>
      <w:r>
        <w:t>着，忍不了多久，便加快抽送的速度，VIAN在PETER 肉棒的抽送中再一次攀上高峰，而PETER 也同</w:t>
      </w:r>
    </w:p>
    <w:p>
      <w:r>
        <w:t>时射出自己滚烫的精液。VIAN全身酸软的躺着，小穴仍一开一合的，BILL和PETER 的精液则缓缓的</w:t>
      </w:r>
    </w:p>
    <w:p>
      <w:r>
        <w:t>流出。</w:t>
      </w:r>
    </w:p>
    <w:p>
      <w:r>
        <w:t>MIC 起身见到地上的VIAN，爱怜的扶起VIAN，如往常一般轻抚着VIAN的秀发。VIAN回过神後，</w:t>
      </w:r>
    </w:p>
    <w:p>
      <w:r>
        <w:t>发觉自己躺在MIC 怀中，想到方才自己淫乱的模样，心想MIC 不知有何感受。只能无力的靠在MIC</w:t>
      </w:r>
    </w:p>
    <w:p>
      <w:r>
        <w:t>身</w:t>
      </w:r>
    </w:p>
    <w:p>
      <w:r>
        <w:t>上，轻抚着MIC 的手臂，就这样两人沈默了一会儿，VIAN凝视着MIC 问「後悔了吗？是你将我带入</w:t>
      </w:r>
    </w:p>
    <w:p>
      <w:r>
        <w:t>这个游戏的，你为何不说话？」</w:t>
      </w:r>
    </w:p>
    <w:p>
      <w:r>
        <w:t>MIC 摇了摇头，紧搂着VIAN「我不知道，我好矛盾，你给我一点时间，让我想一想。」</w:t>
      </w:r>
    </w:p>
    <w:p>
      <w:r>
        <w:t>VIAN见MIC 一脸犹豫，二话不说，起身便往屋里走去，留下MIC 一个人在泳池边静静的思考。</w:t>
      </w:r>
    </w:p>
    <w:p>
      <w:r>
        <w:t>一直来到了傍晚，MARY穿着性感的黑色小礼服来到MIC 身边邀请MIC 进屋内用餐，MIC 才恍然</w:t>
      </w:r>
    </w:p>
    <w:p>
      <w:r>
        <w:t>回神和MARY一同进到屋里。一进屋里，其他人早已穿戴整齐准备享用晚餐，MIC 一见自己仍是一丝</w:t>
      </w:r>
    </w:p>
    <w:p>
      <w:r>
        <w:t>不挂，脸上不禁一红，只好随MARY到楼上房间换上一套晚宴服。</w:t>
      </w:r>
    </w:p>
    <w:p>
      <w:r>
        <w:t>而当MIC 换完衣服走出房间，只见楼下大厅大夥儿已经在用餐，MIC 望向VIAN，VIAN正和BILL</w:t>
      </w:r>
    </w:p>
    <w:p>
      <w:r>
        <w:t>及PETER 有说有笑，似乎忘了MIC.而当MIC 来到餐桌旁，JANE亲切的送上晚餐，并在MIC 耳边轻</w:t>
      </w:r>
    </w:p>
    <w:p>
      <w:r>
        <w:t>声说「你啊！坏死了把人家都肏晕过去。」说完捏了MIC 一把，便回到VIAN身边加入聊天的行列。</w:t>
      </w:r>
    </w:p>
    <w:p>
      <w:r>
        <w:t>MIC 在JANE的刺激下，索性把心一横，心想事情都已发生，就让自己继续堕落下去吧！MIC 一个</w:t>
      </w:r>
    </w:p>
    <w:p>
      <w:r>
        <w:t>人默默的用餐，用完餐後当MARY协助收拾时，MIC 伸手朝MARY臀部便摸了一把，MARY回头向</w:t>
      </w:r>
    </w:p>
    <w:p>
      <w:r>
        <w:t>MIC 一笑，便继续收拾。</w:t>
      </w:r>
    </w:p>
    <w:p>
      <w:r>
        <w:t>随後MIC 亦加入其他人聊天的行列，期间MIC 发现VIAN连看都不看自己一眼，心中一把无名火</w:t>
      </w:r>
    </w:p>
    <w:p>
      <w:r>
        <w:t>起，心想待会一定要把另两人肏的死去活来，到时看VIAN理不理自己。</w:t>
      </w:r>
    </w:p>
    <w:p>
      <w:r>
        <w:t>在用完餐後，所有人移到了二楼的视听房，房里是一个小型的舞池，墙上是一台大型的投影电视，</w:t>
      </w:r>
    </w:p>
    <w:p>
      <w:r>
        <w:t>舞池中央立了一根钢管，VIAN从未见过这种环境，兴奋的在一旁转来转去，PETER 和BILL拉着MIC</w:t>
      </w:r>
    </w:p>
    <w:p>
      <w:r>
        <w:t>便在一旁的沙发上坐了下来。</w:t>
      </w:r>
    </w:p>
    <w:p>
      <w:r>
        <w:t>JANE和MARY端了几杯饮料来到沙发旁，JANE拿起饮料的同时向PETER 及BILL使了个眼色，</w:t>
      </w:r>
    </w:p>
    <w:p>
      <w:r>
        <w:t>PETER 及BILL起身打开音响的开关，瞬间震耳欲聋的电子音乐充斥整间房间，所有人情不自禁的随</w:t>
      </w:r>
    </w:p>
    <w:p>
      <w:r>
        <w:t>音</w:t>
      </w:r>
    </w:p>
    <w:p>
      <w:r>
        <w:t>乐摆动起身子，JANE举起手上的饮料邀所有人一同举杯将手中的饮料一乾而净，在MARY的吆喝下，</w:t>
      </w:r>
    </w:p>
    <w:p>
      <w:r>
        <w:t>所有人便一起进到舞池内随音乐起舞。</w:t>
      </w:r>
    </w:p>
    <w:p>
      <w:r>
        <w:t>PETER 和BILL环绕在VIAN身旁，不时的用身上的各个部位在VIAN身上磨蹭，VIAN在下午和</w:t>
      </w:r>
    </w:p>
    <w:p>
      <w:r>
        <w:t>两人大战一场後，早已抛开心中的羞耻心，随着音乐不断的扭动自己的身体，同时也享受PETER 和</w:t>
      </w:r>
    </w:p>
    <w:p>
      <w:r>
        <w:t>BILL</w:t>
      </w:r>
    </w:p>
    <w:p>
      <w:r>
        <w:t>在自己身上磨蹭所带来的快感。</w:t>
      </w:r>
    </w:p>
    <w:p>
      <w:r>
        <w:t>MARY在进舞池後不久，便围着钢管跳起钢管舞来，从未看过钢管舞的MIC ，在一旁看的目不转睛。</w:t>
      </w:r>
    </w:p>
    <w:p>
      <w:r>
        <w:t>而JANE则在MIC 身旁跳起黏巴达，不断的用自己丰满的胸部在MIC 身上磨蹭，MIC 只感到一阵口乾</w:t>
      </w:r>
    </w:p>
    <w:p>
      <w:r>
        <w:t>舌燥，裤子里的肉棒在JANE和MARY的刺激下正慢慢的坚硬起来，MIC 只觉得这次勃起和以往都不同，</w:t>
      </w:r>
    </w:p>
    <w:p>
      <w:r>
        <w:t>似乎特别硬也特别热。</w:t>
      </w:r>
    </w:p>
    <w:p>
      <w:r>
        <w:t>JANE伸手抚弄着MIC 的肉棒，慢慢的拉开MIC 的拉链，将已完全勃起的肉棒握在手中来回的套弄，</w:t>
      </w:r>
    </w:p>
    <w:p>
      <w:r>
        <w:t>MIC 抓住JANE作怪的手，将JANE拉往一旁的沙发上，一坐下来便将JANE的头往胯下压，JANE也</w:t>
      </w:r>
    </w:p>
    <w:p>
      <w:r>
        <w:t>配合的将MIC 的肉棒放进口中，用心的用自己灵巧的舌头在MIC 火热的肉棒上一下一下的不停舔弄</w:t>
      </w:r>
    </w:p>
    <w:p>
      <w:r>
        <w:t>着，</w:t>
      </w:r>
    </w:p>
    <w:p>
      <w:r>
        <w:t>MIC 舒服的闭上眼，不一会儿，MIC 感到自己身上的衣服扣子正一颗颗的被解开，一只手温柔的在</w:t>
      </w:r>
    </w:p>
    <w:p>
      <w:r>
        <w:t>胸前</w:t>
      </w:r>
    </w:p>
    <w:p>
      <w:r>
        <w:t>来回的抚摸着，MIC 头一次被两个女人侍候着，舒服的呻吟起来，继续闭着眼睛享受着。</w:t>
      </w:r>
    </w:p>
    <w:p>
      <w:r>
        <w:t>忽然MIC 听见一阵惊呼，缓缓的张开自己的双眼，眼前除了JANE仍在自己胯下不停的吞吐外，</w:t>
      </w:r>
    </w:p>
    <w:p>
      <w:r>
        <w:t>MARY也全身一丝不挂的在自己身上用舌头舔着自己身上的每一寸肌肤，顺着惊呼声望去，只见舞池</w:t>
      </w:r>
    </w:p>
    <w:p>
      <w:r>
        <w:t>的</w:t>
      </w:r>
    </w:p>
    <w:p>
      <w:r>
        <w:t>中央，VIAN正在钢管前随着音乐扭动自己的身体，而身上的衣服也一件一件的随音乐离开VIAN的身</w:t>
      </w:r>
    </w:p>
    <w:p>
      <w:r>
        <w:t>体，此时MIC 才意会过来，VIAN正在跳着脱衣舞。看着VIAN的脱衣现场秀，再加上身上两个女人的</w:t>
      </w:r>
    </w:p>
    <w:p>
      <w:r>
        <w:t>刺激，MIC 慢慢的迷失自我，尽情的享受眼前的一切。</w:t>
      </w:r>
    </w:p>
    <w:p>
      <w:r>
        <w:t>舞池内的VIAN随着音乐扭动着自己的身体，一些只能在A 片或脱衣舞娘身上才看的见的淫荡动</w:t>
      </w:r>
    </w:p>
    <w:p>
      <w:r>
        <w:t>作，此时正由VIAN不断的表演着。一旁的PETER 和BILL不知何时也脱个精光，两人围在VIAN身旁，</w:t>
      </w:r>
    </w:p>
    <w:p>
      <w:r>
        <w:t>用自己的手不停的套弄着自己的肉棒，只见两根肉棒不停的涨大，VIAN此时早已两眼朦胧，两颊泛</w:t>
      </w:r>
    </w:p>
    <w:p>
      <w:r>
        <w:t>红，</w:t>
      </w:r>
    </w:p>
    <w:p>
      <w:r>
        <w:t>小穴里的淫水更是不受控制的涌出，而当VIAN见到两人完全勃起各自长达二十多公分的肉棒，更是</w:t>
      </w:r>
    </w:p>
    <w:p>
      <w:r>
        <w:t>不</w:t>
      </w:r>
    </w:p>
    <w:p>
      <w:r>
        <w:t>由自主的发出呻吟。VIAN感觉到自己身体越来越热，小穴内更是骚痒无比，只想塞满东西来止痒。</w:t>
      </w:r>
    </w:p>
    <w:p>
      <w:r>
        <w:t>BILL眼见VIAN已进入状况，走到一旁的墙上按下一个按钮，房间四个角落悄悄的伸出摄影镜头，</w:t>
      </w:r>
    </w:p>
    <w:p>
      <w:r>
        <w:t>场内发生的所有事都被另一间房里的录影设备完全的录下，BILL来到VIAN身後，两手轻抚着VIAN坚</w:t>
      </w:r>
    </w:p>
    <w:p>
      <w:r>
        <w:t>挺的胸部，手指更不停的逗弄着VIAN已挺起的乳头。VIAN本已全身发热，在BILL的挑逗下更是全身</w:t>
      </w:r>
    </w:p>
    <w:p>
      <w:r>
        <w:t>发软，紧靠在BILL身上，而手更往BILL涨大的肉棒摸去。</w:t>
      </w:r>
    </w:p>
    <w:p>
      <w:r>
        <w:t>VIAN一触及BILL的肉棒，便回忆起第一次被PETER 肏的印象，那粗壮且烫手的触感，一直牵动</w:t>
      </w:r>
    </w:p>
    <w:p>
      <w:r>
        <w:t>着VIAN的心。就在VIAN陶醉的时候，VIAN感到脸颊有一股热气，就像是发热的灯泡一般，VIAN睁开</w:t>
      </w:r>
    </w:p>
    <w:p>
      <w:r>
        <w:t>早已紧闭的双眼，只见PETER 的肉棒正直挺挺的在眼前举着，VIAN彷佛期待了许久，两手一握便</w:t>
      </w:r>
    </w:p>
    <w:p>
      <w:r>
        <w:t>将PETER 的肉棒往嘴里塞，舌头更是不断的舔着PETER 如鸡蛋大小的龟头，PETER 在如此的刺激下，</w:t>
      </w:r>
    </w:p>
    <w:p>
      <w:r>
        <w:t>两手抱着VIAN的头，便挺着腰将肉棒在VIAN的口中不停的抽送。</w:t>
      </w:r>
    </w:p>
    <w:p>
      <w:r>
        <w:t>VIAN在PETER 的抽送下，只能尽量张大嘴去含住PETER 二十多公分长的肉棒，然而肉棒上的温</w:t>
      </w:r>
    </w:p>
    <w:p>
      <w:r>
        <w:t>度却让VIAN难受的身体不停的挣扎，身後的BILL又岂会放过这个机会，两手拉起VIAN纤细的腰枝，</w:t>
      </w:r>
    </w:p>
    <w:p>
      <w:r>
        <w:t>将VIAN泛滥的小穴对正自己的肉棒，臀部一用力，整根二十多公分长的肉棒便往VIAN的小穴插了进</w:t>
      </w:r>
    </w:p>
    <w:p>
      <w:r>
        <w:t>去，VIAN彷佛触电一样，吐出口中PETER 的肉棒，大声的尖叫，同时下半身不停的抖动，显然已经</w:t>
      </w:r>
    </w:p>
    <w:p>
      <w:r>
        <w:t>攀</w:t>
      </w:r>
    </w:p>
    <w:p>
      <w:r>
        <w:t>上了高潮，VIAN身後的BILL料不到VIAN如此快便高潮，只感到肉棒被紧紧的缠住，便缓缓的在VIAN</w:t>
      </w:r>
    </w:p>
    <w:p>
      <w:r>
        <w:t>的小穴内抽送起来。</w:t>
      </w:r>
    </w:p>
    <w:p>
      <w:r>
        <w:t>高潮过後的VIAN，毫不客气的大声呻吟起来，口中更不停浪叫「好爽……好大的鸡巴……肏的</w:t>
      </w:r>
    </w:p>
    <w:p>
      <w:r>
        <w:t>我……好爽……我还要……」，一旁的PETER 见状，挺起自己的肉棒便往VIAN的口中塞，VIAN也大</w:t>
      </w:r>
    </w:p>
    <w:p>
      <w:r>
        <w:t>方的舔弄起来，只见舞池内三人连成一体肏的正起劲，VIAN坚挺的双乳在两人前後不停的肏弄下，</w:t>
      </w:r>
    </w:p>
    <w:p>
      <w:r>
        <w:t>性</w:t>
      </w:r>
    </w:p>
    <w:p>
      <w:r>
        <w:t>感的前後摆荡，如云般及腰的秀发，则披散在光滑的背上。在VIAN再次攀上高潮的时候，BILL抽出</w:t>
      </w:r>
    </w:p>
    <w:p>
      <w:r>
        <w:t>小</w:t>
      </w:r>
    </w:p>
    <w:p>
      <w:r>
        <w:t>穴内的肉棒，向PETER 使个眼色，PETER 和BILL合作已久，自然会意，PETER 将VIAN抱起，然後</w:t>
      </w:r>
    </w:p>
    <w:p>
      <w:r>
        <w:t>往地上坐下，同时将VIAN的小穴往自己的肉棒放下，VIAN正奇怪BILL为何离开自己的身体，此时</w:t>
      </w:r>
    </w:p>
    <w:p>
      <w:r>
        <w:t>PETER 马上将肉棒插了进来，刚中断的感觉马上回来，口中的呻吟更是放浪，现在的VIAN只想让男</w:t>
      </w:r>
    </w:p>
    <w:p>
      <w:r>
        <w:t>人</w:t>
      </w:r>
    </w:p>
    <w:p>
      <w:r>
        <w:t>肏个过瘾，因为体内的慾望一直不停的燃烧，VIAN完全不知道自己已经完完全全的陷入JANE精心布</w:t>
      </w:r>
    </w:p>
    <w:p>
      <w:r>
        <w:t>置的陷阱，只一味沉溺在原始的情慾之中。</w:t>
      </w:r>
    </w:p>
    <w:p>
      <w:r>
        <w:t>BILL起身来到JANE三人旁，悄悄的拿起预备好的针筒便往MIC 手臂扎下，MIC 此时肏MARY肏</w:t>
      </w:r>
    </w:p>
    <w:p>
      <w:r>
        <w:t>的正起劲，完全没发现，尤其刚才在JANE身上已射出了一次，如今是靠着药效才能在MARY身上驰骋，</w:t>
      </w:r>
    </w:p>
    <w:p>
      <w:r>
        <w:t>因此一点也没发觉BILL动的手脚，没多久就趴在MARY身上沉沉的睡去。</w:t>
      </w:r>
    </w:p>
    <w:p>
      <w:r>
        <w:t>另一边的PETER 及VIAN也已肏到了尾声，VIAN在两个男人轮流的肏弄下，早已陷入恍惚状态，只能</w:t>
      </w:r>
    </w:p>
    <w:p>
      <w:r>
        <w:t>凭藉着身体本能迎合肏她的男人，PETER 在一连串的狂抽猛送下，只感到VIAN的小穴越夹越紧，</w:t>
      </w:r>
    </w:p>
    <w:p>
      <w:r>
        <w:t>忍不住再加快抽送的速度，几百下之後，PETER 狂吼了一声，粗大的肉棒顶着VIAN的子宫，浓稠滚</w:t>
      </w:r>
    </w:p>
    <w:p>
      <w:r>
        <w:t>荡</w:t>
      </w:r>
    </w:p>
    <w:p>
      <w:r>
        <w:t>的精液便狂射而出，VIAN舒服的大喊之後，便像上回在垦丁一样，晕了过去。</w:t>
      </w:r>
    </w:p>
    <w:p>
      <w:r>
        <w:t>当PETER 离开VIAN身体的时候，VIAN的小穴仍旧一开一合的，而PETER 的精液则缓缓的由穴</w:t>
      </w:r>
    </w:p>
    <w:p>
      <w:r>
        <w:t>内流出，BILL此时也不管VIAN是否晕了过去，挺起肉棒便往VIAN的小穴插入，一边抽送还一边向</w:t>
      </w:r>
    </w:p>
    <w:p>
      <w:r>
        <w:t>PETER 说「这妞还真不赖，晕了过去小浪穴还会夹紧，快爽死我了……」</w:t>
      </w:r>
    </w:p>
    <w:p>
      <w:r>
        <w:t>JANE这时来到PETER 旁低声说了几句，正准备向BILL交待，只听见BILL大叫「爽死了……我</w:t>
      </w:r>
    </w:p>
    <w:p>
      <w:r>
        <w:t>要射了……」臀部抖了几下，全部射进VIAN的子宫里。</w:t>
      </w:r>
    </w:p>
    <w:p>
      <w:r>
        <w:t>看着昏迷的两人，JANE心中早已盘算好如何让VIAN完全纳入自己的掌握，而一旁的PETER 、BILL</w:t>
      </w:r>
    </w:p>
    <w:p>
      <w:r>
        <w:t>及MARY正七手八脚的将昏迷的两人移离这个充满作爱气味的房间。</w:t>
      </w:r>
    </w:p>
    <w:p>
      <w:r>
        <w:t>躺在大床上的VIAN首先清醒了过来，VIAN睁开朦胧的双眼，见到MIC 也是光着身子躺在自己身</w:t>
      </w:r>
    </w:p>
    <w:p>
      <w:r>
        <w:t>边，便缓缓坐起身来，低头一看小穴四周都是精液乾涸的痕迹，脑中想起昏睡前的景象，双颊不禁</w:t>
      </w:r>
    </w:p>
    <w:p>
      <w:r>
        <w:t>泛起</w:t>
      </w:r>
    </w:p>
    <w:p>
      <w:r>
        <w:t>一片红晕，而原本已乾了的小穴似乎又湿润了起来。VIAN讶异自己身体的变化，再看着身旁的MIC ，</w:t>
      </w:r>
    </w:p>
    <w:p>
      <w:r>
        <w:t>心中罪恶感越来越重，但身体内心的慾望却不停的啃蚀自己，VIAN旁徨了，瞬间脑中一片空白，一</w:t>
      </w:r>
    </w:p>
    <w:p>
      <w:r>
        <w:t>直</w:t>
      </w:r>
    </w:p>
    <w:p>
      <w:r>
        <w:t>到MIC 醒来轻声唤自己才回过神来。</w:t>
      </w:r>
    </w:p>
    <w:p>
      <w:r>
        <w:t>VIAN转身见到MIC 再也忍不住痛哭了起来，MIC 将VIAN拥入怀中，心中十分後悔，是自己的色</w:t>
      </w:r>
    </w:p>
    <w:p>
      <w:r>
        <w:t>心造成今天的伤害，尤其见到VIAN哭的如此伤心，更是不忍。MIC 扶起VIAN无奈的说「我们回去吧！」</w:t>
      </w:r>
    </w:p>
    <w:p>
      <w:r>
        <w:t>VIAN顺从的拾起地上的衣物穿上，稍微整理後，两人步出房间想向其他人道别，却发现整间别墅空</w:t>
      </w:r>
    </w:p>
    <w:p>
      <w:r>
        <w:t xml:space="preserve">无一人，两人便离开返回家中。【全文完】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