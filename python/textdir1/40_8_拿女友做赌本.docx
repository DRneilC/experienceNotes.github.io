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拿女友做赌本</w:t>
      </w:r>
    </w:p>
    <w:p>
      <w:r>
        <w:t>你请三个朋友在家里聚会，这些猪朋狗友平常都和你一起吃喝玩乐惯了，只需要找来啤酒小吃，就</w:t>
      </w:r>
    </w:p>
    <w:p>
      <w:r>
        <w:t>可以喝酒聊天，然後把家里任何娱乐器具都可以拿来作赌具，最简单就是麻将和扑克，当然也可以把象</w:t>
      </w:r>
    </w:p>
    <w:p>
      <w:r>
        <w:t>棋、飞行棋、斗兽棋、弹珠跳棋都拿来做赌具。至於赌本，大家赚钱都不多，别拿真钱出来赌。</w:t>
      </w:r>
    </w:p>
    <w:p>
      <w:r>
        <w:t>大家在赌博时，不妨学学赌王、赌圣、赌神那些电影的主角，口气要很大说：「我就用五千万，来</w:t>
      </w:r>
    </w:p>
    <w:p>
      <w:r>
        <w:t>看你的底牌！」或者把全都的赌本往桌上推去，说：「这次不是你死就是我活，我把全副财产都押下去！」</w:t>
      </w:r>
    </w:p>
    <w:p>
      <w:r>
        <w:t>嘿嘿，反正只是赌假钱，口气大一点没关系。</w:t>
      </w:r>
    </w:p>
    <w:p>
      <w:r>
        <w:t>你们一边赌，一边要吃东西喝酒，喝得大家五分醉意，气氛就越来越高涨，大家就越来越像赌桌上</w:t>
      </w:r>
    </w:p>
    <w:p>
      <w:r>
        <w:t>的大豪客，视钱财如粪土，每次都下赌注都说要几千万，到後来大家都会把自己所有性命财产都押下去。</w:t>
      </w:r>
    </w:p>
    <w:p>
      <w:r>
        <w:t>当你把朋友的赌本赢得一乾二净的时候，就开始拿他女友或老婆来开玩笑说：「喂，阿正，你连你</w:t>
      </w:r>
    </w:p>
    <w:p>
      <w:r>
        <w:t>的性命都输光光了，没甚麽可以赌了，这次就拿你女友来做赌注吧，如果你赢了，桌面这八千万就是你</w:t>
      </w:r>
    </w:p>
    <w:p>
      <w:r>
        <w:t>的，如果你输了，你女友就要陪我们三个睡一晚！」其他两个朋友听到你这样说，藉着几分醉意，就一</w:t>
      </w:r>
    </w:p>
    <w:p>
      <w:r>
        <w:t>起起哄，就会说：「对对对，就叫你女友陪我们睡一晚，我们会好好疼她！」</w:t>
      </w:r>
    </w:p>
    <w:p>
      <w:r>
        <w:t>你们当然是在说笑，在那个叫阿正的朋友听到自己女友被你们三个用言语侮辱，就会脸红耳赤。你</w:t>
      </w:r>
    </w:p>
    <w:p>
      <w:r>
        <w:t>看他这个样子，就要用激将法说：「你不敢赌了吗？</w:t>
      </w:r>
    </w:p>
    <w:p>
      <w:r>
        <w:t>连女友也输给我们吗？」阿正也有酒气，听你这样说，就会狠狠说：「怎麽不敢赌，不到最後也不</w:t>
      </w:r>
    </w:p>
    <w:p>
      <w:r>
        <w:t>知道谁的女友要陪男人睡呢！」</w:t>
      </w:r>
    </w:p>
    <w:p>
      <w:r>
        <w:t>通常赌桌中输家的运气都是不好，输完会再输，结果你那个叫阿正的朋友又输了，你这时可以用胜</w:t>
      </w:r>
    </w:p>
    <w:p>
      <w:r>
        <w:t>利者的身份，大模斯样地哈哈大笑说：「阿正，你又输了，对不起罗，你女友今晚要陪我们上床，让我</w:t>
      </w:r>
    </w:p>
    <w:p>
      <w:r>
        <w:t>们三个轮流疼惜疼惜！哈哈哈！」</w:t>
      </w:r>
    </w:p>
    <w:p>
      <w:r>
        <w:t>另外两个朋友也争先恐後说：「阿正，你的女友身裁很好啊，你享受这麽久，也让轮到我们三个享</w:t>
      </w:r>
    </w:p>
    <w:p>
      <w:r>
        <w:t>受，你放心，我们会很温柔，不会把她干坏掉！」</w:t>
      </w:r>
    </w:p>
    <w:p>
      <w:r>
        <w:t>你看到阿正的脸色由白变红，又由红变紫，又由紫变黑，但还要继续火上加油说：「阿正愿赌服输，</w:t>
      </w:r>
    </w:p>
    <w:p>
      <w:r>
        <w:t>大家就别客气了，大家都见过他女友了，奶子又圆又大，屁股又嫩又滑，干起来一定特别爽，不知道她</w:t>
      </w:r>
    </w:p>
    <w:p>
      <w:r>
        <w:t>叫床声音会不会销魂？」</w:t>
      </w:r>
    </w:p>
    <w:p>
      <w:r>
        <w:t>你这样黄腔淫调逗得大家哄然大笑，只有阿正脸色都黑了。</w:t>
      </w:r>
    </w:p>
    <w:p>
      <w:r>
        <w:t>当然你要知道阿正平时跟你的友情和关系，如果大家不太熟，就别玩得太过份，如果他是你平时的</w:t>
      </w:r>
    </w:p>
    <w:p>
      <w:r>
        <w:t>死党，你就尽情地用语言侮辱他最心爱的女生。你这样子，就能把他心底里那种嫉恨完全挑动起来。你</w:t>
      </w:r>
    </w:p>
    <w:p>
      <w:r>
        <w:t>还可以继续用相同的方法，对付另外两个输家，把他们惹得双眼都带着怒火。</w:t>
      </w:r>
    </w:p>
    <w:p>
      <w:r>
        <w:t>这个时候，你虽然得到幸运之神的扶持，赢得很高兴，但这并不是你的目的！你连赢了他们几关之</w:t>
      </w:r>
    </w:p>
    <w:p>
      <w:r>
        <w:t>後，就要开始故意装输。你要赢人是很难的，但要装输却很容易，只要故意出错几次牌子，走错几步棋</w:t>
      </w:r>
    </w:p>
    <w:p>
      <w:r>
        <w:t>子，很快就输得精光。</w:t>
      </w:r>
    </w:p>
    <w:p>
      <w:r>
        <w:t>你就藉着酒气开始发赌疯，叫嚷着：「他妈的！又输了！这次把他妈的全副财产都押下去，看把你</w:t>
      </w:r>
    </w:p>
    <w:p>
      <w:r>
        <w:t>们全赢过来！」结果你又故意把自己弄得人仰马翻，又输个彻底！</w:t>
      </w:r>
    </w:p>
    <w:p>
      <w:r>
        <w:t>你那三个朋友看你输了，就很高兴，尤其是阿正这个家伙，刚才被你侮辱了很久，这次就要报仇雪</w:t>
      </w:r>
    </w:p>
    <w:p>
      <w:r>
        <w:t>恨，他说：「喂，阿非你输成这样，把女友拿出来作赌注吧，才有机会翻本！」</w:t>
      </w:r>
    </w:p>
    <w:p>
      <w:r>
        <w:t>你早就在自己的钱包里收藏着女友的照片，现在拿了出来，往桌上一扔说：「好！我就拿女友来赌，</w:t>
      </w:r>
    </w:p>
    <w:p>
      <w:r>
        <w:t>这次再输给你们三个浑蛋，你们就可以带她出去玩！」</w:t>
      </w:r>
    </w:p>
    <w:p>
      <w:r>
        <w:t>气氛立即高涨起来。大家都是男生，就不必掩饰自己心底的兽慾吧！很多男生虽然外表多麽正气凌</w:t>
      </w:r>
    </w:p>
    <w:p>
      <w:r>
        <w:t>然，但心底里总会对自己朋友的女友或老婆产生非份之想！所以你那几个猪朋狗友的脑子里早就想淫弄</w:t>
      </w:r>
    </w:p>
    <w:p>
      <w:r>
        <w:t>你女友那身美妙的胴体，你还要把自己女友漂亮的照片扔在桌面，让他们能看到你女友那天真可爱的笑</w:t>
      </w:r>
    </w:p>
    <w:p>
      <w:r>
        <w:t>脸，还有婀娜多姿的身裁，他们兴奋得快要喷出鼻血来。</w:t>
      </w:r>
    </w:p>
    <w:p>
      <w:r>
        <w:t>这一次，你又再次装成是霉蛋，又是输光光，把自己女友输掉了。他们全都乐了！阿正就会大喊说</w:t>
      </w:r>
    </w:p>
    <w:p>
      <w:r>
        <w:t>：「阿非，你一语既出，驷马难追，这次你女友就要陪我们玩了。我喜欢她那两个大奶子，今晚就给我</w:t>
      </w:r>
    </w:p>
    <w:p>
      <w:r>
        <w:t>好好吸几下！」</w:t>
      </w:r>
    </w:p>
    <w:p>
      <w:r>
        <w:t>另外两个朋友也不会错过这个可以羞辱你、凌辱你女友的机会，就会说：「对啊，阿非的女友又嫩</w:t>
      </w:r>
    </w:p>
    <w:p>
      <w:r>
        <w:t>又美，我们三个就一起上，就在这张桌子上，把她干得整晚淫叫不已。」</w:t>
      </w:r>
    </w:p>
    <w:p>
      <w:r>
        <w:t>你听见他们一起凌辱你的女友，心里当然很兴奋，脑里面立即想像自己女友真的被眼前这三个猪朋</w:t>
      </w:r>
    </w:p>
    <w:p>
      <w:r>
        <w:t>狗友拉到这里，还被他们推到桌面来，一起干她！这是多麽刺激的情形！</w:t>
      </w:r>
    </w:p>
    <w:p>
      <w:r>
        <w:t>你还可以故意对他们说：「哇塞，你们对她要温柔点嘛，不要一起干她，把她干坏了怎麽办？你们</w:t>
      </w:r>
    </w:p>
    <w:p>
      <w:r>
        <w:t>要一个接一个轮流来才行！」那里有人会叫其他男生轮流来干他自己的女友？你这样说，不仅你自己兴</w:t>
      </w:r>
    </w:p>
    <w:p>
      <w:r>
        <w:t>奋得快喷鼻心，也会使你那三个猪朋狗友乐翻天！</w:t>
      </w:r>
    </w:p>
    <w:p>
      <w:r>
        <w:t>他们会说：「阿非叫我们要轮流啊！那我们就轮奸他女友吧！」另一个还会说：「不要理他，说好</w:t>
      </w:r>
    </w:p>
    <w:p>
      <w:r>
        <w:t>我们三个要一起干，一个干她鸡迈，一个干她嘴巴，一个干她大奶沟，夹着她一起干才对！」</w:t>
      </w:r>
    </w:p>
    <w:p>
      <w:r>
        <w:t>那个被你刚才侮辱的阿正更是趁机侮辱你女友：「阿非，我的鸡巴会不会太粗？这里插进你女友的</w:t>
      </w:r>
    </w:p>
    <w:p>
      <w:r>
        <w:t>鸡迈里，她那个小鸡迈会不会被我这座大炮干破？」</w:t>
      </w:r>
    </w:p>
    <w:p>
      <w:r>
        <w:t>你听到这种对白，会有甚麽感觉？你的目的就是想要凌辱女友，这些猪朋狗友就当着你面前，用淫</w:t>
      </w:r>
    </w:p>
    <w:p>
      <w:r>
        <w:t>言猥语来凌辱你女友，那种感觉真是很爽！</w:t>
      </w:r>
    </w:p>
    <w:p>
      <w:r>
        <w:t>既然这样爽，当然要想办法延续下去，所以你作为请客来家里玩乐的主人，就叫那些朋友继续喝酒，</w:t>
      </w:r>
    </w:p>
    <w:p>
      <w:r>
        <w:t>也继续赌下去，大家在这种有点醉意的情况下，也不怕有人会生气，如果真的有人生气，大家可以推说</w:t>
      </w:r>
    </w:p>
    <w:p>
      <w:r>
        <w:t>喝酒太多，不知道说话太过份，这样子，大家就更加大胆把平常不太敢说出来的淫话都说出来。</w:t>
      </w:r>
    </w:p>
    <w:p>
      <w:r>
        <w:t>你继续赌，可以赢回一点点，但大致上你仍然装输，你的赌注又再一次输掉，这一次你的赌注是：</w:t>
      </w:r>
    </w:p>
    <w:p>
      <w:r>
        <w:t>「如果输了，就把女友送给你们一个月！」</w:t>
      </w:r>
    </w:p>
    <w:p>
      <w:r>
        <w:t>结果，你的美梦又是成真，你那些猪朋狗友欣喜若狂：「哈哈，一个月！</w:t>
      </w:r>
    </w:p>
    <w:p>
      <w:r>
        <w:t>太好了，我们每天都可以轮奸她！」另一个说：「我们还可以找其他同学（或朋友）一起来干她，</w:t>
      </w:r>
    </w:p>
    <w:p>
      <w:r>
        <w:t>阿非，你说好不好，我们全班男生都来干你女友好不好？」</w:t>
      </w:r>
    </w:p>
    <w:p>
      <w:r>
        <w:t>你就要说：「你们不要这样对待我女友，这麽多男生来干她，她连吃饭都没有空，会饿死的。」你</w:t>
      </w:r>
    </w:p>
    <w:p>
      <w:r>
        <w:t>那些朋友早就想好怎麽对付你女友说：「不会的，你女友的嘴巴肚子里全都是我们射出来的浓浓精液，</w:t>
      </w:r>
    </w:p>
    <w:p>
      <w:r>
        <w:t>怎麽会肚子饿呢？」</w:t>
      </w:r>
    </w:p>
    <w:p>
      <w:r>
        <w:t>嘿嘿，快点想想吧，你女友真的跪在操场上，被全班男同学奸淫，还射得满脸满嘴都是白沫沫的精</w:t>
      </w:r>
    </w:p>
    <w:p>
      <w:r>
        <w:t>液，那是多麽淫荡的情形！如果连头发、耳朵、眼睛都披上几十个男生的精液，简直太爽了！</w:t>
      </w:r>
    </w:p>
    <w:p>
      <w:r>
        <w:t>你还要继续装在替女友辨说：「不可以这样！你们干我女友要戴套套！」</w:t>
      </w:r>
    </w:p>
    <w:p>
      <w:r>
        <w:t>这句子更能惹起你那些朋友的色慾，干你女友还戴要甚麽套套？他们兴奋说：「对啊，为甚麽忘了</w:t>
      </w:r>
    </w:p>
    <w:p>
      <w:r>
        <w:t>戴套套？如果你女友被我们干了一个月，还是没戴套套干一个月，就会把她干大肚子，不过你不要问我</w:t>
      </w:r>
    </w:p>
    <w:p>
      <w:r>
        <w:t>们是谁干的好事，太多人奸淫你女友，当然不知道谁干的！你做个便宜老爸吧！」</w:t>
      </w:r>
    </w:p>
    <w:p>
      <w:r>
        <w:t>对啊，如果女友被全班的男生轮流干一个月，一定会被干大肚子，而是谁是孩子的爸爸也不知道！</w:t>
      </w:r>
    </w:p>
    <w:p>
      <w:r>
        <w:t>想想看，自己女友怀上其他男生的杂种，那种感觉是不是很爽？</w:t>
      </w:r>
    </w:p>
    <w:p>
      <w:r>
        <w:t>赌局还可以继续下去，你还可以继续用女友来作赌注，例如：「如果这次输了，我女友就让你们卖</w:t>
      </w:r>
    </w:p>
    <w:p>
      <w:r>
        <w:t>去做妓女！」或者「如果这次再输你们，你们就去找色狼来强奸我女友！」</w:t>
      </w:r>
    </w:p>
    <w:p>
      <w:r>
        <w:t>呵呵呵，当你再次输掉，而他们在你面前讲着你女友怎麽被色狼推进後楼梯里强奸，怎麽被色狼拍</w:t>
      </w:r>
    </w:p>
    <w:p>
      <w:r>
        <w:t>下淫照一次又一次她威胁她奸淫她，怎麽被他们卖去当妓女，每天都被数十个男人玩弄，插弄她的鸡迈。</w:t>
      </w:r>
    </w:p>
    <w:p>
      <w:r>
        <w:t>他们还会计算如果你女友每天给二十个男人干，每个月就会给五百个男人干，一年就会给六千个男人干，</w:t>
      </w:r>
    </w:p>
    <w:p>
      <w:r>
        <w:t>十年就会给六万个男人干过！干他娘的，做妓女那里会有这种算法？</w:t>
      </w:r>
    </w:p>
    <w:p>
      <w:r>
        <w:t>他们还会尝试更进一步凌辱你和女友，七嘴八舌乱说出来：</w:t>
      </w:r>
    </w:p>
    <w:p>
      <w:r>
        <w:t>「到时候我们身边认识的男生都干过你女友！」</w:t>
      </w:r>
    </w:p>
    <w:p>
      <w:r>
        <w:t>「你女友变成了公共厕所，谁都可以上了！」</w:t>
      </w:r>
    </w:p>
    <w:p>
      <w:r>
        <w:t>「连你女友的爸爸也来干她！」（你那些朋友竟然说出这种话！）</w:t>
      </w:r>
    </w:p>
    <w:p>
      <w:r>
        <w:t>「对，爸爸干他女友的滋味一定很爽！阿非，你女友这麽漂亮，还是家里的小女儿，她爸爸平时一</w:t>
      </w:r>
    </w:p>
    <w:p>
      <w:r>
        <w:t>定和她搂搂抱抱，说不定在跟你交往之前已经被她爸爸干过！」（你那些朋友完全不顾礼法，连这种乱</w:t>
      </w:r>
    </w:p>
    <w:p>
      <w:r>
        <w:t>伦的话都说出来！）</w:t>
      </w:r>
    </w:p>
    <w:p>
      <w:r>
        <w:t>「阿非，你老爸平时会不会偷偷去找女人，他会不会也找上你女友干她！</w:t>
      </w:r>
    </w:p>
    <w:p>
      <w:r>
        <w:t>未来媳妇很好干！」（妈的，连你爸爸也拉进来说！）</w:t>
      </w:r>
    </w:p>
    <w:p>
      <w:r>
        <w:t>「嘿嘿，你女友的爸爸和你爸爸一个干她嘴巴，一个干她鸡迈，你女友给两个老爸在干，一定爽死！」</w:t>
      </w:r>
    </w:p>
    <w:p>
      <w:r>
        <w:t>这种对你女友淫辱的言语，你听得一定兴奋不已，脑子里不停想像着各种淫荡的幻想，自己女友怎</w:t>
      </w:r>
    </w:p>
    <w:p>
      <w:r>
        <w:t>麽能这样胡乱被朋友、同学、色狼，还被她的亲爸爸，被你的亲爸爸玩弄胴体、大干鸡迈？</w:t>
      </w:r>
    </w:p>
    <w:p>
      <w:r>
        <w:t>平时跟你称兄道弟的朋友，现在竟然在你面前，藉着几分酒意，对你女友用言语大肆凌辱，使你的</w:t>
      </w:r>
    </w:p>
    <w:p>
      <w:r>
        <w:t>脑子里面充满着女友被他们享受、被男人奸弄的情形，你可以按照你可以接受的程度，决定赌局是不是</w:t>
      </w:r>
    </w:p>
    <w:p>
      <w:r>
        <w:t>继续下去，如果已经达到你的界线，就可以假装醉倒了，这些猪朋狗友没戏可唱，就会索然无味作鸟兽</w:t>
      </w:r>
    </w:p>
    <w:p>
      <w:r>
        <w:t>散。</w:t>
      </w:r>
    </w:p>
    <w:p>
      <w:r>
        <w:t>中级班：拿家人做赌本</w:t>
      </w:r>
    </w:p>
    <w:p>
      <w:r>
        <w:t>如果你越玩越兴奋，你就可以把赌局延续下去。不过，因为你不能只是输掉女友，你预先准备好的</w:t>
      </w:r>
    </w:p>
    <w:p>
      <w:r>
        <w:t>姐姐、妹妹、还有妈妈的照片都可以拿出来，扔到桌面上当作赌本，你得到的淫言猥语就会越多！</w:t>
      </w:r>
    </w:p>
    <w:p>
      <w:r>
        <w:t>「哇塞，你妹妹真漂亮，我早就想上她了！来吧，你快输掉这局，让我们来轮奸你妹妹吧！」</w:t>
      </w:r>
    </w:p>
    <w:p>
      <w:r>
        <w:t>「是嘛，你妹妹娇小玲珑，给我们这几个粗壮的男生干起来，一定会干得她叫爹叫娘！」</w:t>
      </w:r>
    </w:p>
    <w:p>
      <w:r>
        <w:t>「哈哈，叫爹叫娘也没用，难道她要叫你爸爸来看他宝贝女儿被我们几个轮流开销淫玩吗？嘿嘿，</w:t>
      </w:r>
    </w:p>
    <w:p>
      <w:r>
        <w:t>如果你老爸看到他亲女儿被我们剥光光干鸡迈，他会有甚麽感觉？」</w:t>
      </w:r>
    </w:p>
    <w:p>
      <w:r>
        <w:t>你终於看到这些朋友兽性的真面目，原来在他们心底里，整天都在想着你最心爱、最亲近的女生，</w:t>
      </w:r>
    </w:p>
    <w:p>
      <w:r>
        <w:t>而且在他们脑里面，已经一次再一次地奸淫她们！</w:t>
      </w:r>
    </w:p>
    <w:p>
      <w:r>
        <w:t>你可以装着半醉半醒，不用回答他们这些侮辱的问题，但如果你想玩得更刺激一些，也可以顺水推</w:t>
      </w:r>
    </w:p>
    <w:p>
      <w:r>
        <w:t>舟说：「哼，你们这几个坏家伙，简直是太可恶了！</w:t>
      </w:r>
    </w:p>
    <w:p>
      <w:r>
        <w:t>如果给我爸爸看到你们跟我妹妹上床，就会把你们狠狠Ｋ一顿！」</w:t>
      </w:r>
    </w:p>
    <w:p>
      <w:r>
        <w:t>他们哈哈大笑说：「你看我们身体强壮，而且还叫几个同学来一起干你妹妹，你爸爸看到，也只能</w:t>
      </w:r>
    </w:p>
    <w:p>
      <w:r>
        <w:t>瞪着眼睛，看自己的女儿被我们干得乱叫床，奈何不了我们。」</w:t>
      </w:r>
    </w:p>
    <w:p>
      <w:r>
        <w:t>你这时就不服气地说：「我们全家出动，不信打不过你们几个！」</w:t>
      </w:r>
    </w:p>
    <w:p>
      <w:r>
        <w:t>就像你意料之内，这句话正中他们下怀，使他们更是兴奋不已，大嚷大叫说：「你全家来了更好，</w:t>
      </w:r>
    </w:p>
    <w:p>
      <w:r>
        <w:t>我们连你妈妈也抓过来一起干！嘿嘿，你老爸就要眼白白戴绿帽了，你妈妈被我们几个大男生把鸡迈皮</w:t>
      </w:r>
    </w:p>
    <w:p>
      <w:r>
        <w:t>都干破了！」</w:t>
      </w:r>
    </w:p>
    <w:p>
      <w:r>
        <w:t>干他娘的，连你最尊敬的最端庄的妈妈，也被这些你故意选来一起玩的坏朋友侮辱！你当然非常生</w:t>
      </w:r>
    </w:p>
    <w:p>
      <w:r>
        <w:t>气，但头脑却不受你控制，已经立即联想起妈妈被男人压在床上淫污的情形，说不定还会回答他们说：</w:t>
      </w:r>
    </w:p>
    <w:p>
      <w:r>
        <w:t>「你们也真过份，连我妈妈也要干，还干破她的鸡迈皮，她会被你们几个坏蛋弄得成淫妇荡娃那样，连</w:t>
      </w:r>
    </w:p>
    <w:p>
      <w:r>
        <w:t>老公儿子都不顾！」</w:t>
      </w:r>
    </w:p>
    <w:p>
      <w:r>
        <w:t>这时候大家的心思都已经不在赌桌上，而是在想方设法用言语来凌辱你的妈妈、妹妹和女友。</w:t>
      </w:r>
    </w:p>
    <w:p>
      <w:r>
        <w:t>想像一下那种情形，你家里就好像被一群凶恶的坏蛋闯进来，或者被亡命的匪徒打进来，那时真是</w:t>
      </w:r>
    </w:p>
    <w:p>
      <w:r>
        <w:t>叫天不应，叫地不闻，那些体骼强壮的男人看到你们家里的女生这麽漂亮动人，而且温柔可爱，就会忍</w:t>
      </w:r>
    </w:p>
    <w:p>
      <w:r>
        <w:t>不住色慾大涨，把她们拖进房里、拉到厅里、压在床上、按在桌上，就在你和你老爸两个男人眼前，把</w:t>
      </w:r>
    </w:p>
    <w:p>
      <w:r>
        <w:t>她们操干起来，全屋里顿时淫声四起。</w:t>
      </w:r>
    </w:p>
    <w:p>
      <w:r>
        <w:t>你妹妹被男人抱着操干，她的身体娇小，被那男人抱在半空中淫弄，後面再来一个男人，夹着她，</w:t>
      </w:r>
    </w:p>
    <w:p>
      <w:r>
        <w:t>前後一起奸淫她，两根大鸡巴互相交替着往她那小嫩穴乱插，把她的阴唇弄得挤进翻出，淫水直滴，她</w:t>
      </w:r>
    </w:p>
    <w:p>
      <w:r>
        <w:t>经验很少，所以被那两个大坏蛋干得死去活来，不停向爸爸和你求救：「爸爸，哥哥，快救我，快，人</w:t>
      </w:r>
    </w:p>
    <w:p>
      <w:r>
        <w:t>家快给他们插昏了，他们插太深，人家的小洞洞快被他们插破了……」</w:t>
      </w:r>
    </w:p>
    <w:p>
      <w:r>
        <w:t>你妈妈被拖进房里，剥得精光，被压在床上大干起来，干得她两条嫩腿在空中乱抖，几个坏蛋轮流</w:t>
      </w:r>
    </w:p>
    <w:p>
      <w:r>
        <w:t>干她的淫穴，粗壮的鸡巴在她淫穴里狠狠插进去，又使劲抽出来，把她干得两个奶子乱晃乱跳，几只怪</w:t>
      </w:r>
    </w:p>
    <w:p>
      <w:r>
        <w:t>手就抓上去，把奶子捏来弄去，搓成各种形状。</w:t>
      </w:r>
    </w:p>
    <w:p>
      <w:r>
        <w:t>你女友更是被拉在厅里，像母狗那样跪卧着，屁股後面被男生狂插鸡迈，前面嘴面也被男生喂进鸡</w:t>
      </w:r>
    </w:p>
    <w:p>
      <w:r>
        <w:t>巴。你女友已经被他们奸弄得迷迷糊糊，嘴巴自觉地把坏蛋的大龟头含着，被坏蛋整根干到底，顶着喉</w:t>
      </w:r>
    </w:p>
    <w:p>
      <w:r>
        <w:t>咙胡乱抽送，然後把精液全射在她嘴巴里，喷得满嘴满脸满头发都是。</w:t>
      </w:r>
    </w:p>
    <w:p>
      <w:r>
        <w:t>这种光景真是难得一见的奇景，单单是想像，已经使你的鸡巴粗大起来！</w:t>
      </w:r>
    </w:p>
    <w:p>
      <w:r>
        <w:t>如果再想想，家里经过这群凶恶坏蛋的洗礼之後，你全家的女生都会被干大肚子，怀上坏蛋的杂种，</w:t>
      </w:r>
    </w:p>
    <w:p>
      <w:r>
        <w:t>几个月过去，邻居、朋友、亲戚都会很奇怪，你妈妈、妹妹和女友都同时大腹便便，他们肯定也会猜到</w:t>
      </w:r>
    </w:p>
    <w:p>
      <w:r>
        <w:t>她们是被男人乱骑乱干打乱种的结果。仅是这样想就已经使人兴奋得心脏都从嘴里跳出来！</w:t>
      </w:r>
    </w:p>
    <w:p>
      <w:r>
        <w:t>你那里朋友平时脑里面就是这样侮辱你，这一晚只不过是靠酒精和赌具使他们把心底里的兽性引发</w:t>
      </w:r>
    </w:p>
    <w:p>
      <w:r>
        <w:t>出来，不停拿你家人来凌辱。你也透过这样得到前所未来的快感！</w:t>
      </w:r>
    </w:p>
    <w:p>
      <w:r>
        <w:t>到了第二天，大家酒醒之後，又一切恢复正常，把昨晚那些荒唐的淫话当作是酒醉後胡说八道的东</w:t>
      </w:r>
    </w:p>
    <w:p>
      <w:r>
        <w:t>西，把它们丢到脑後去。</w:t>
      </w:r>
    </w:p>
    <w:p>
      <w:r>
        <w:t>但真得那麽容易把这种又刺激又猥亵的淫话忘掉吗？当然不会！这些淫话已经深深刻在你那些猪朋</w:t>
      </w:r>
    </w:p>
    <w:p>
      <w:r>
        <w:t>狗友的脑子里，他们总在想着那晚所说的淫话，回到家里还会不断拿你女友和家人作为打手枪的幻想目</w:t>
      </w:r>
    </w:p>
    <w:p>
      <w:r>
        <w:t>标。当你和女友享受烛光晚餐的时候，她可能已经在其他男人的脑子里，一炮又一炮地干得慾生慾死。</w:t>
      </w:r>
    </w:p>
    <w:p>
      <w:r>
        <w:t>当你家人进入甜美梦乡的时候，她们可能也是被你的朋友、敌人、同学、同事、亲戚、邻居、上司、下</w:t>
      </w:r>
    </w:p>
    <w:p>
      <w:r>
        <w:t>属等等好色的男人幻想着，可怜兮兮地被搓完又插弄，被这些男人当成是性玩具那样亵玩，或当作是妓</w:t>
      </w:r>
    </w:p>
    <w:p>
      <w:r>
        <w:t>女那样嫖淫。</w:t>
      </w:r>
    </w:p>
    <w:p>
      <w:r>
        <w:t>快到新年佳节，可以多些和朋友聚会，让他们来你家里玩耍，让他们近距离和你女友接触，和你家</w:t>
      </w:r>
    </w:p>
    <w:p>
      <w:r>
        <w:t>人见面，这样他们的幻想就会来得更加逼真，你可以看见他们贼溜溜色迷迷的眼神，一直朝你女友两个</w:t>
      </w:r>
    </w:p>
    <w:p>
      <w:r>
        <w:t>高耸的胸脯盯着，朝你妹妹短裙下嫩滑的大腿盯着，已经知道他们脑里面想把你女友和家人都生吞活剥，</w:t>
      </w:r>
    </w:p>
    <w:p>
      <w:r>
        <w:t>好好大干一场！</w:t>
      </w:r>
    </w:p>
    <w:p>
      <w:r>
        <w:t>哈哈，圣诞和新年快到了，我们四合院的同好，过年过节的时候要不要来我家里吃喝玩乐，搓搓麻</w:t>
      </w:r>
    </w:p>
    <w:p>
      <w:r>
        <w:t>将，赌几局吧？我最希望跟最大笨象兄玩，看他那篇「拿家人来宴客」，就知道他的「赌本」可多呢，</w:t>
      </w:r>
    </w:p>
    <w:p>
      <w:r>
        <w:t>有老婆、姐姐、妹妹、弟媳、还有女儿，如果要逐个淫玩，可以玩很久喔。不过，我担心赌局会变成互</w:t>
      </w:r>
    </w:p>
    <w:p>
      <w:r>
        <w:t>相礼让的友谊赛，希望给对方赢、自己输，然後把自己最心爱的女生全都输精光，被其他男生肆意淫辱！</w:t>
      </w:r>
    </w:p>
    <w:p>
      <w:r>
        <w:t>当然罗，各位同好来玩的时候，不要把我家当成是免费妓院，起码也要带些圣诞和新年礼物来，好</w:t>
      </w:r>
    </w:p>
    <w:p>
      <w:r>
        <w:t>像Ａ片啊、淫书啊、春药啊、假阳具啊、相机啊、绳子啊、洋酒啊、威而刚啊甚麽的，来给我老婆和家</w:t>
      </w:r>
    </w:p>
    <w:p>
      <w:r>
        <w:t>人作个见面礼，一定会把她们逗得高高兴兴但又脸红耳赤，各位都是淫界高手，稍施几样花招，就会把</w:t>
      </w:r>
    </w:p>
    <w:p>
      <w:r>
        <w:t>她们玩弄得娇叫求饶，在我面前被你们这些坏家伙肆意取乐，我家这个圣诞和新年佳节就会过得很热闹。</w:t>
      </w:r>
    </w:p>
    <w:p>
      <w:r>
        <w:t xml:space="preserve">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