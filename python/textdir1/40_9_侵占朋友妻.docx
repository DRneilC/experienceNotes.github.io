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侵占朋友妻</w:t>
      </w:r>
    </w:p>
    <w:p>
      <w:r>
        <w:t>阿华娶了一个漂亮的老婆叫婷婷。她今年才二十岁，谈吐大方得体，眼睛很大，眉毛细长，唇形很</w:t>
      </w:r>
    </w:p>
    <w:p>
      <w:r>
        <w:t>美，修长的瓜子脸，苗条的身段。阿华很在乎她，总以她妻子漂亮的脸和丰满的乳房为豪。由於我和阿</w:t>
      </w:r>
    </w:p>
    <w:p>
      <w:r>
        <w:t>华一见如故是好朋友，所以我和婷婷也就熟悉起来了。</w:t>
      </w:r>
    </w:p>
    <w:p>
      <w:r>
        <w:t>有一次，公司决定让我去上海出差，婷婷说她还没有去过上海，硬要到上海玩，我瞄了一下阿华，</w:t>
      </w:r>
    </w:p>
    <w:p>
      <w:r>
        <w:t>谁知他也是一种期盼的表情在等我点头。我相信只要是正常的男人也不会拒绝带着这麽一个美人在身边。</w:t>
      </w:r>
    </w:p>
    <w:p>
      <w:r>
        <w:t>阿华把婷婷送到我的车前，再三的嘱咐我好好的照顾他老婆。到上海坐火车要六个多小时，婷婷一</w:t>
      </w:r>
    </w:p>
    <w:p>
      <w:r>
        <w:t>阵一阵芬芳迷人的体香令我有点冲动，恨不得就将她搂入怀中狂吻。可是理智告诉我她是阿华的老婆啊！</w:t>
      </w:r>
    </w:p>
    <w:p>
      <w:r>
        <w:t>忽然路上塞满了车，像是发生了车祸。当我们走到前面的时候，一个血人倒在一辆车的车轮下。眼前恐</w:t>
      </w:r>
    </w:p>
    <w:p>
      <w:r>
        <w:t>怖的镜头，吓得她扑向我，我顺势用力搂着她的腰，她没有反抗也不敢看地下吓人的景象，而是看着我。</w:t>
      </w:r>
    </w:p>
    <w:p>
      <w:r>
        <w:t>我紧紧地注视着她，看着她那撩人的模样。</w:t>
      </w:r>
    </w:p>
    <w:p>
      <w:r>
        <w:t>到了傍晚时分，我们到了公司安排好的酒店。吃晚饭时，婷婷殷勤地替我挡酒，她一直陪我把饭吃</w:t>
      </w:r>
    </w:p>
    <w:p>
      <w:r>
        <w:t>完。在酒店电梯上大家默不作声，我心里却泛起一丝丝歪念。送她到了房间门口。她笑着说道：「进来</w:t>
      </w:r>
    </w:p>
    <w:p>
      <w:r>
        <w:t>坐会吧！」我凝望着她迷人的躯体，不由自主的跟了进去，面对着婷婷，竟然不懂说话，她的微笑实在</w:t>
      </w:r>
    </w:p>
    <w:p>
      <w:r>
        <w:t>太吸引了。我的双眼一刻也没有离开她的身体，面对着她两条雪白的大腿，我已经想入非非了。我甚至</w:t>
      </w:r>
    </w:p>
    <w:p>
      <w:r>
        <w:t>幻想到她一丝不挂的样子，我最喜欢是她那无袖迷你露背装里一对呼之欲出的大乳房。歪念令我心神不</w:t>
      </w:r>
    </w:p>
    <w:p>
      <w:r>
        <w:t>宁。大方的她渐渐地使气氛轻松起来，接着就有说有笑了。</w:t>
      </w:r>
    </w:p>
    <w:p>
      <w:r>
        <w:t>「上海这地方不错，明天你准备去哪？我让司机送你，」</w:t>
      </w:r>
    </w:p>
    <w:p>
      <w:r>
        <w:t>婷婷柔情的看着我，拍拍沙发示意我坐过去。藉着酒劲，再加上有了下午的那一段经历，我的胆子</w:t>
      </w:r>
    </w:p>
    <w:p>
      <w:r>
        <w:t>就无形中大了。我冒着给她刮一巴掌的风险说道：「婷婷！你真美！我很喜欢你。」她并没有怒意，只</w:t>
      </w:r>
    </w:p>
    <w:p>
      <w:r>
        <w:t>是有点脸红垂下头。毕竟我是她老公的好朋友啊！这时候她也不知道怎麽回答我。我大着胆子扑过去搂</w:t>
      </w:r>
    </w:p>
    <w:p>
      <w:r>
        <w:t>住他，她居没有拒绝。我紧张得颤抖。酒色情慾已经掩盖了一切。我轻轻托起她的香腮，看着那微闭的</w:t>
      </w:r>
    </w:p>
    <w:p>
      <w:r>
        <w:t>嘴唇，我再也忍不住了，我把双唇覆盖在那诱人的红唇上，我吻了一下。她只是略微挣脱了两下也就闭</w:t>
      </w:r>
    </w:p>
    <w:p>
      <w:r>
        <w:t>上了她的眼睛，我激动不已先用舌头舔湿她双唇，然後舌尖轻轻的撬开它们。</w:t>
      </w:r>
    </w:p>
    <w:p>
      <w:r>
        <w:t>当我舌头伸进她嘴中时，她微微颤抖着。婷顺从地倒在我的怀里。我下面逐渐的变硬起来了。这时</w:t>
      </w:r>
    </w:p>
    <w:p>
      <w:r>
        <w:t>我的手已开始不由自主地去摸她的乳房，在完全没有遭到抗拒之下，我迅速地握紧她那对丰满的乳房，</w:t>
      </w:r>
    </w:p>
    <w:p>
      <w:r>
        <w:t>是那麽饱满和尖挺，比我想像中还要完美。我一边吻着她，一边脱掉她的衣服，她的那件露背装很容易</w:t>
      </w:r>
    </w:p>
    <w:p>
      <w:r>
        <w:t>的就被我脱了下来丢在地上，黑色蕾丝胸罩被我一扯就扯掉了，看到婷婷那粉红色的乳晕，我一口就咬</w:t>
      </w:r>
    </w:p>
    <w:p>
      <w:r>
        <w:t>住，然後用舌头在上面打转，另一只手轻揉着她胸前的那一对又白又挺的乳房。每当她轻轻晃动身子，</w:t>
      </w:r>
    </w:p>
    <w:p>
      <w:r>
        <w:t>那一对乳房便巍颤颤的舞动了起来。玉乳尖上的那颗粉红色的乳头，高突的像颗可口的草莓似的。看着</w:t>
      </w:r>
    </w:p>
    <w:p>
      <w:r>
        <w:t>她丰满的大乳房，而乳晕附近还有我吸咬过後的痕迹，我的阴茎早就硬得像钢铁水泥。</w:t>
      </w:r>
    </w:p>
    <w:p>
      <w:r>
        <w:t>我又伸手摸向婷婷的私处。婷婷轻轻一颤，整个身子软在我的怀里。我把手探入她的黑色蕾丝内裤</w:t>
      </w:r>
    </w:p>
    <w:p>
      <w:r>
        <w:t>里。我所触摸到的是一片滑滑的皮肤，那一丛修剪过的阴毛，中间露出一道迷人的肉缝，不停流出来的</w:t>
      </w:r>
    </w:p>
    <w:p>
      <w:r>
        <w:t>淫水已让内裤湿透了。我这时趁机把婷婷推倒在床上，把她的腿抬高，将她的黑色蕾丝内裤脱撕开了。</w:t>
      </w:r>
    </w:p>
    <w:p>
      <w:r>
        <w:t>她雪白丰满的臀部，整个地都裸露了出来。稍微的张开腿就可以看见那紧闭粉红色的阴唇和黑漆漆的浓</w:t>
      </w:r>
    </w:p>
    <w:p>
      <w:r>
        <w:t>密阴毛。我用力地在搓揉她的臀部，并且将手指伸到她的小穴，并且从她的密处摸起，几只手指，深深</w:t>
      </w:r>
    </w:p>
    <w:p>
      <w:r>
        <w:t>地嵌入她窄小的阴道里，把她弄得浑身乱颤。她忍不住发出呻吟，我故意继续来用手插动，让指头去摩</w:t>
      </w:r>
    </w:p>
    <w:p>
      <w:r>
        <w:t>擦她微凸的阴蒂，这时候她的呻吟声不由更加地大了！</w:t>
      </w:r>
    </w:p>
    <w:p>
      <w:r>
        <w:t>这时我理智已经完全被淹没了，根本就忘了她是阿华老婆。我把她抱起来，双双倒在床上。我早已</w:t>
      </w:r>
    </w:p>
    <w:p>
      <w:r>
        <w:t>等不及了，我迅速地脱光衣服，爬到她的身上，一边亲吻着她，一边揉捏起她坚挺的大乳房，吸吮着她</w:t>
      </w:r>
    </w:p>
    <w:p>
      <w:r>
        <w:t>粉红色的乳头，後来又把手指伸入她的阴道里，她的阴毛、阴唇、阴蒂、阴道口都叫我摸个够，把她弄</w:t>
      </w:r>
    </w:p>
    <w:p>
      <w:r>
        <w:t>得来回翻滚，淫水早已源源不断地流出。我用力向前一送，把坚硬的阳具直接插入她的阴道里，她闭上</w:t>
      </w:r>
    </w:p>
    <w:p>
      <w:r>
        <w:t>了眼睛张开嘴巴，低哼一声「哎呀！」在眉梢眼角中，我感觉她是有一份充实感，和强烈的满足感。她</w:t>
      </w:r>
    </w:p>
    <w:p>
      <w:r>
        <w:t>嘴不住发出呻吟声，以及她那阴户所发出的淫水声，交织成了一片。我闲歇性地吻着她的小嘴唇，也拚</w:t>
      </w:r>
    </w:p>
    <w:p>
      <w:r>
        <w:t>命去揉掐她的乳房，下面却不停来回抽插着，她高挺着没有生育过的阴道迎凑着我的龟头，紧包裹着我</w:t>
      </w:r>
    </w:p>
    <w:p>
      <w:r>
        <w:t>的肉棒，我感觉到她软软的淫穴在摩擦着我的龟头，我反覆地深深地插着她的淫穴。我把婷婷转了身，</w:t>
      </w:r>
    </w:p>
    <w:p>
      <w:r>
        <w:t>趴在床上背对我，挤压她的乳房在床上，我用手勉强塞进去捏着她的乳头，然後继续猛力从背後抽插着</w:t>
      </w:r>
    </w:p>
    <w:p>
      <w:r>
        <w:t>婷婷的小淫穴。我俩都同时达到高潮，我把精液射入她的阴道里。她的阴毛、阴唇、和阴道都沾满了我</w:t>
      </w:r>
    </w:p>
    <w:p>
      <w:r>
        <w:t>的精液。</w:t>
      </w:r>
    </w:p>
    <w:p>
      <w:r>
        <w:t>我累得滚了下来，深深地喘着气的望着她说：「我的玩意比阿华的强吧！」她只是羞答地说：「你</w:t>
      </w:r>
    </w:p>
    <w:p>
      <w:r>
        <w:t>可坏死了，人家说朋友妻不可欺，你可好，出来的第一天你就把我搞了，我俩可都对不起阿华呀！」我</w:t>
      </w:r>
    </w:p>
    <w:p>
      <w:r>
        <w:t>说：「管不了那些了，谁让你长得这麽好看呢？，就是阿华的老婆我也要搞，插一插你这个小淫穴……」</w:t>
      </w:r>
    </w:p>
    <w:p>
      <w:r>
        <w:t>她轻打了我一下嗔嗔地说：「嗯？你真坏？兄弟的老婆你都敢搞，把人家搞了还在找借口」我不住的点</w:t>
      </w:r>
    </w:p>
    <w:p>
      <w:r>
        <w:t>头，并淫荡的说：「婷婷！你刚才满意吗？」她小嘴一翘，淡淡一笑：「你的阳具比阿华粗大！弄得我</w:t>
      </w:r>
    </w:p>
    <w:p>
      <w:r>
        <w:t>简直快要发狂了。」「你的肉穴也比我老婆的紧，好爽呀！」稍稍的休息片刻，我再一次翻身上马，拔</w:t>
      </w:r>
    </w:p>
    <w:p>
      <w:r>
        <w:t>枪又刺，我俩又战在一起，又一次巫山云雨。在上海的三天，我天天晚上都要享受一下阿华那漂亮妻子？</w:t>
      </w:r>
    </w:p>
    <w:p>
      <w:r>
        <w:t>婷婷的躯体。</w:t>
      </w:r>
    </w:p>
    <w:p>
      <w:r>
        <w:t>在回去的路上，我开始後悔起来。婷婷毕竟是我朋友阿华的老婆，我感到有深深的内疚。到了家後，</w:t>
      </w:r>
    </w:p>
    <w:p>
      <w:r>
        <w:t>阿华已经准备了丰盛的晚餐，还叫了我老婆和儿子在等着我们。当看见阿华的那刻起，那种愧疚是无法</w:t>
      </w:r>
    </w:p>
    <w:p>
      <w:r>
        <w:t>用语言来形容的。婷婷还眉飞色舞地对阿华讲，说这次在上海我是怎麽怎麽的照顾她，弄得阿华还感谢</w:t>
      </w:r>
    </w:p>
    <w:p>
      <w:r>
        <w:t xml:space="preserve">我对他老婆的照顾。【全文完】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