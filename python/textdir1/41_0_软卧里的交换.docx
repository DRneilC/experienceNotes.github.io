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软卧里的交换</w:t>
      </w:r>
    </w:p>
    <w:p>
      <w:r>
        <w:t>我是一个东奔西跑的商人，常年在外，常年奔波于广东与东北之间！期间也接触了好多的生意夥伴</w:t>
      </w:r>
    </w:p>
    <w:p>
      <w:r>
        <w:t>和朋友！噢！忘了介绍自己的年龄！我７９年生人，现在只算是事业开始，创业的阶段！一米七的个头</w:t>
      </w:r>
    </w:p>
    <w:p>
      <w:r>
        <w:t>在北方人的眼里是个小个子！不过还好！身边的朋友没有一个说我是北方人的！都说我是南方人！不过</w:t>
      </w:r>
    </w:p>
    <w:p>
      <w:r>
        <w:t>我却不这麽认为！也许就是因为这样，同南北方的生意人坐起生意来还算得心应手！呵呵！</w:t>
      </w:r>
    </w:p>
    <w:p>
      <w:r>
        <w:t>也许是因为这些原因，我是一个相当开放的北方人！在广东我稀里糊涂的就参加了朋友的性爱俱乐</w:t>
      </w:r>
    </w:p>
    <w:p>
      <w:r>
        <w:t>部！那时我只有２３岁！从那时起，我就开始了靡乱的烂交生活。</w:t>
      </w:r>
    </w:p>
    <w:p>
      <w:r>
        <w:t>记得那时我还在上大学，也许是因为看了罗家良演的《开创世纪》的影响，我开始了我人生的创业</w:t>
      </w:r>
    </w:p>
    <w:p>
      <w:r>
        <w:t>——做贸易，只身一人来到了广州，自己学的是汽车专业，家里基本都是生意人，所以多生意来说，有</w:t>
      </w:r>
    </w:p>
    <w:p>
      <w:r>
        <w:t>句行话：不熟不做！我投身於汽车行业！与永福路的一些广东人开始了我的生意！在北方我和一位王姐</w:t>
      </w:r>
    </w:p>
    <w:p>
      <w:r>
        <w:t>合作开始了我商场的第一步。王姐这人很精明，也很漂亮（成熟的魅力），三十多岁，长得很白，和我</w:t>
      </w:r>
    </w:p>
    <w:p>
      <w:r>
        <w:t>的身高差不多，不胖不瘦标准身材，但看起来是挺丰满的！每次在办公室里看到她，我都会多看她两眼，</w:t>
      </w:r>
    </w:p>
    <w:p>
      <w:r>
        <w:t>因为她坐在那里我站着可以从高出，直接看到她胸口的乳沟，好迷人！好性感！</w:t>
      </w:r>
    </w:p>
    <w:p>
      <w:r>
        <w:t>她老公是个倒卖二手车的！平时，也不来店里。只有在王姐出门的时候，她才会过来照看一下！大</w:t>
      </w:r>
    </w:p>
    <w:p>
      <w:r>
        <w:t>家都叫他周哥。我和王姐的办公室就隔一道玻璃门，在二楼（高举架的商品房办公区隔出来的二楼做我</w:t>
      </w:r>
    </w:p>
    <w:p>
      <w:r>
        <w:t>们的办公室和仓库）只有我门几个人（财务、库管）但他们都在楼梯口，我们两个的办公室在最里面，</w:t>
      </w:r>
    </w:p>
    <w:p>
      <w:r>
        <w:t>平时是很少有人会过来。说心里话，我也很少回来办公室！没事的时候我都会在外边，我不喜欢整天坐</w:t>
      </w:r>
    </w:p>
    <w:p>
      <w:r>
        <w:t>在店里面。</w:t>
      </w:r>
    </w:p>
    <w:p>
      <w:r>
        <w:t>记得，那天我女友给我电话，说让我替她接个传真，没办法，就只好从卓展跑回了店里，一切都很</w:t>
      </w:r>
    </w:p>
    <w:p>
      <w:r>
        <w:t>正常！下面的工人，忙得不可开交！我就来到了二楼，我回到了办公室，这时传真已经发过来了。背景</w:t>
      </w:r>
    </w:p>
    <w:p>
      <w:r>
        <w:t>音乐加上嘈杂的声音，这让我很闹心！就随手把门给关上了！外面的噪音，小了好多！可这时，却传来</w:t>
      </w:r>
    </w:p>
    <w:p>
      <w:r>
        <w:t>女人的呻吟声，是那种压抑不住的声音！可以肯定是王姐的办公室传出来的，因为这边只有我们两个办</w:t>
      </w:r>
    </w:p>
    <w:p>
      <w:r>
        <w:t>公室，会议室、财务和库管办公室都在楼梯口，中间石备件库，而且都是石膏板的，不可能传出声音，</w:t>
      </w:r>
    </w:p>
    <w:p>
      <w:r>
        <w:t>再说我和王姐的办公室顶棚是有一个圆孔的，以前装空调是留下的，虽然有管子但并没有做密封，因为</w:t>
      </w:r>
    </w:p>
    <w:p>
      <w:r>
        <w:t>都是在屋子里面，所以就没有封！玻璃墙是用百叶窗档的。不过，谁又能百分百档的严实呢？</w:t>
      </w:r>
    </w:p>
    <w:p>
      <w:r>
        <w:t>在好奇心的驱使下，我爬在沙发上，顺着百叶窗的缝隙看了过去……</w:t>
      </w:r>
    </w:p>
    <w:p>
      <w:r>
        <w:t>天呀！只见王姐正趴在桌子上觉着屁股，一个膀大腰圆的男人正抱着她的屁股疯狂的来回抽动！两</w:t>
      </w:r>
    </w:p>
    <w:p>
      <w:r>
        <w:t>个人的衣服都没脱下来！只是露出了该漏的部分。天呀！</w:t>
      </w:r>
    </w:p>
    <w:p>
      <w:r>
        <w:t>直线距离就只有不过１米，啊！真有些不可思议！我不敢再看了！但又有些好奇！</w:t>
      </w:r>
    </w:p>
    <w:p>
      <w:r>
        <w:t>但还好！很快那个男人就完事了！只听见她们的对话：这麽快？</w:t>
      </w:r>
    </w:p>
    <w:p>
      <w:r>
        <w:t>是呀！昨天老婆还和我？对了，我们部马上还分车！我到时候，让他们都过来！</w:t>
      </w:r>
    </w:p>
    <w:p>
      <w:r>
        <w:t>你都说多少次了！</w:t>
      </w:r>
    </w:p>
    <w:p>
      <w:r>
        <w:t>我见没什麽新鲜的了，就赶快开溜！</w:t>
      </w:r>
    </w:p>
    <w:p>
      <w:r>
        <w:t>第二天，我和往常一样来到公司，早会，部门经理，汇报了上一个月的销售情况！散会後，王姐就</w:t>
      </w:r>
    </w:p>
    <w:p>
      <w:r>
        <w:t>把我叫进了她的办公室！</w:t>
      </w:r>
    </w:p>
    <w:p>
      <w:r>
        <w:t>「小东，进来怎麽样？累不累？」</w:t>
      </w:r>
    </w:p>
    <w:p>
      <w:r>
        <w:t>「不呀！还好！」「对了，昨天下午你回来了吧？」「恩！是呀！」</w:t>
      </w:r>
    </w:p>
    <w:p>
      <w:r>
        <w:t>「你都听见了？」「什麽？没有呀！！！」「好啦！你姐夫又不在！别人又进不了你的办公室，你</w:t>
      </w:r>
    </w:p>
    <w:p>
      <w:r>
        <w:t>还装什麽！」「王姐！」「王姐和你说，这都是为了公司！</w:t>
      </w:r>
    </w:p>
    <w:p>
      <w:r>
        <w:t>你也知道，咱们公司现在能有今天！你姐夫根本帮不上忙，你要是不在！我都不知道该怎麽好了！」</w:t>
      </w:r>
    </w:p>
    <w:p>
      <w:r>
        <w:t>「王姐别这麽说！」「我知道说这些你不信！王姐你讲……」</w:t>
      </w:r>
    </w:p>
    <w:p>
      <w:r>
        <w:t>原来，王姐开始就是个打工女和现在的老公结婚後，两个人的收入又难以贴补家用！这时，她因为</w:t>
      </w:r>
    </w:p>
    <w:p>
      <w:r>
        <w:t>工作认识了李主任，他是省委一个部委的领导，很有实权！一次酒後，在包房里他就奸污了王姐，从那</w:t>
      </w:r>
    </w:p>
    <w:p>
      <w:r>
        <w:t>以後，王姐有了第一笔启动资金和第一个客源，开起了这家汽车服务公司，转眼间一做就是七、八年，</w:t>
      </w:r>
    </w:p>
    <w:p>
      <w:r>
        <w:t>直到我的介入，公司才开始进入整个汽车领域！那个李主任也是一个不好惹的主儿，所以，她只好背着</w:t>
      </w:r>
    </w:p>
    <w:p>
      <w:r>
        <w:t>老公与她偷情，其实，周哥也知道些，但现在的生活水准和当年的比，我想谁都会装做不知（後来我知</w:t>
      </w:r>
    </w:p>
    <w:p>
      <w:r>
        <w:t>道了！周哥在外面早就有了其他女人，王姐也知道！</w:t>
      </w:r>
    </w:p>
    <w:p>
      <w:r>
        <w:t>但彼此也就心照不宣了！是一对名存实亡的夫妻）</w:t>
      </w:r>
    </w:p>
    <w:p>
      <w:r>
        <w:t>王姐哭了！很伤心！</w:t>
      </w:r>
    </w:p>
    <w:p>
      <w:r>
        <w:t>我问她：「王姐你喜欢李主任麽？」</w:t>
      </w:r>
    </w:p>
    <w:p>
      <w:r>
        <w:t>王姐无奈的笑了！很腼腆！大家都明白怎麽回事了！只是没有再去提这些话题！王姐要我晚上去她</w:t>
      </w:r>
    </w:p>
    <w:p>
      <w:r>
        <w:t>家吃饭！我又不好拒绝！就同意了！</w:t>
      </w:r>
    </w:p>
    <w:p>
      <w:r>
        <w:t>晚上我们一起来到她家！好大的房子！是错层的！「王姐，周哥不回来麽？」</w:t>
      </w:r>
    </w:p>
    <w:p>
      <w:r>
        <w:t>「他？不会的！他在我家的另一懂房子里。」「孩子呢？」「在她姥姥家，我很忙，也没有时间照</w:t>
      </w:r>
    </w:p>
    <w:p>
      <w:r>
        <w:t>顾她，就送我妈家了」「这里很乾净，不过不想个家？」「你也感觉到了？」「是呀！」</w:t>
      </w:r>
    </w:p>
    <w:p>
      <w:r>
        <w:t>「那晚，她和我谈了许多，聊了许多……讲了好多她的秘密，她有一个哥哥，大她１３岁，不是亲</w:t>
      </w:r>
    </w:p>
    <w:p>
      <w:r>
        <w:t>生的是领养的！从她被李主任奸污後他们就开始保持着情人关系！」</w:t>
      </w:r>
    </w:p>
    <w:p>
      <w:r>
        <w:t>那天，王姐非逼着我喝酒！我不胜酒力先倒了，就记得这些了！剩下的我都不知道了！反正第二天</w:t>
      </w:r>
    </w:p>
    <w:p>
      <w:r>
        <w:t>起来的时候，王姐已经离开了！</w:t>
      </w:r>
    </w:p>
    <w:p>
      <w:r>
        <w:t>以後，王姐对我似乎比以前更热情了，还不时的问我和女友关系怎麽样？说心里话好烦！</w:t>
      </w:r>
    </w:p>
    <w:p>
      <w:r>
        <w:t>时间过的很快！转眼半年多了，这天，广东的客户来到吉林。他们是一对夫妻，男的要５０多岁！</w:t>
      </w:r>
    </w:p>
    <w:p>
      <w:r>
        <w:t>妻子也不年轻，都差不多！不过保养得很有方法！呵呵！</w:t>
      </w:r>
    </w:p>
    <w:p>
      <w:r>
        <w:t>一种特殊的感觉！</w:t>
      </w:r>
    </w:p>
    <w:p>
      <w:r>
        <w:t>广东佬真的好好色！来到这里，就趴在我的耳边：问我哪里可以找到小妹妹！</w:t>
      </w:r>
    </w:p>
    <w:p>
      <w:r>
        <w:t>（呵呵！广东人不要生气呀！也许是个别人！我没有什麽见识的！）</w:t>
      </w:r>
    </w:p>
    <w:p>
      <w:r>
        <w:t>吃晚饭！我们聊的很投机！她和我说，晚上，我们出去Ｈａｐｐｙ！我也只好硬着头皮，点点头！</w:t>
      </w:r>
    </w:p>
    <w:p>
      <w:r>
        <w:t>我们吃晚饭，来到了一家连歌场！好家伙！头一回，见到这样排场的连歌场！包房居然是套房！</w:t>
      </w:r>
    </w:p>
    <w:p>
      <w:r>
        <w:t>我们唱了一会儿！陪酒小姐都来了！王姐见我有些迟疑，就伏在我的耳边轻声到：陈老板点名要的！</w:t>
      </w:r>
    </w:p>
    <w:p>
      <w:r>
        <w:t>不好托词的！噢！</w:t>
      </w:r>
    </w:p>
    <w:p>
      <w:r>
        <w:t>好开放的广东人！居然在自己老婆面前和小姐楼楼抱抱！她老婆就像没事人似的！ＰＦ！ＰＦ！</w:t>
      </w:r>
    </w:p>
    <w:p>
      <w:r>
        <w:t>不一会儿，她酒楼这两个小姐座进来里包！虽然音乐声音好大！但还依稀的能听见她们的淫叫声！</w:t>
      </w:r>
    </w:p>
    <w:p>
      <w:r>
        <w:t>这时，又过来了一个男人，很帅气！但有些娘娘腔！（像！像个鸭子）王姐热情的招呼他，看来她</w:t>
      </w:r>
    </w:p>
    <w:p>
      <w:r>
        <w:t>们很熟悉！「ＸＸ，今晚要好好招待一下陈夫人呀！」那一夜！我浑身燥热！但我们还是忍耐着，彼此</w:t>
      </w:r>
    </w:p>
    <w:p>
      <w:r>
        <w:t>虽然对视着对方，眼神中传递着性的需求，但彼此都没有勇气冲破这薄薄的一层。</w:t>
      </w:r>
    </w:p>
    <w:p>
      <w:r>
        <w:t>第二天，我们如期的谈完了合约！陈老板邀我们去他的工厂里参观！盛情难却，只好欣慰的接受！</w:t>
      </w:r>
    </w:p>
    <w:p>
      <w:r>
        <w:t>次日下午，我们踏上了广东的列车！是哈尔宾开往广州东的！我们正好是一间软卧，两个女人睡下</w:t>
      </w:r>
    </w:p>
    <w:p>
      <w:r>
        <w:t>铺我们睡上铺。但彼此似乎都没有困意，大家就聊了起来，陈老板，除了生意，三句不离性，给我们讲</w:t>
      </w:r>
    </w:p>
    <w:p>
      <w:r>
        <w:t>起她们夫妻在广东玩性交换，还拿出笔记本给我们放她们现场的录影，好家伙！大家看的都火撩撩的。</w:t>
      </w:r>
    </w:p>
    <w:p>
      <w:r>
        <w:t>这时，「王老板吕老板，咱们要不也试试？」这一句话晴天霹雳似的划破了这沉寂的车厢。面红耳</w:t>
      </w:r>
    </w:p>
    <w:p>
      <w:r>
        <w:t>赤的我们没有讲话「没关系，你们不喜欢也没有事情啦，我们自己来了！你们要是想，随时都可以！我</w:t>
      </w:r>
    </w:p>
    <w:p>
      <w:r>
        <w:t>们有三十多个小时呢！」这时，陈老板，开始挑逗，他的老婆，那个婆娘也很配合！哇！好大的奶子！</w:t>
      </w:r>
    </w:p>
    <w:p>
      <w:r>
        <w:t>虽然有些下垂，但绝对是有份量的！皮肤好白！也不知道，当时的我是麻木了，还是他们轻车熟路，两</w:t>
      </w:r>
    </w:p>
    <w:p>
      <w:r>
        <w:t>个赤裸裸的男女在我们的面前相互抚摸着挑逗着！再加上，笔记本里播放着那激情的画面，突然一只手</w:t>
      </w:r>
    </w:p>
    <w:p>
      <w:r>
        <w:t>指在我的腿上划来划去，这是一种挑逗，也是一种讯号，王姐似乎也妇欲难填了！这时，陈老板她们夫</w:t>
      </w:r>
    </w:p>
    <w:p>
      <w:r>
        <w:t>妻来到了我们的面前，陈老板伏在王姐的耳边说了几句，就搂住了王姐「不要！陈老板！不能！」王姐</w:t>
      </w:r>
    </w:p>
    <w:p>
      <w:r>
        <w:t>轻微的反抗了几下！但似乎没有力度！也是，都是过来人了！又怕什麽呢！（後来王姐和我说的！）</w:t>
      </w:r>
    </w:p>
    <w:p>
      <w:r>
        <w:t>陈太太，把我拉到对面的床上把我压倒在下铺上，很有技巧的挑逗我，每一个动作，都会令我很舒</w:t>
      </w:r>
    </w:p>
    <w:p>
      <w:r>
        <w:t>服！好厉害！她掏出我的鸡吧！「好大呀！好硬呀！」就开始用嘴吸允我的鬼头，弄的我浑身之哆嗦！</w:t>
      </w:r>
    </w:p>
    <w:p>
      <w:r>
        <w:t>好舒服！没几下，我就射精了，都射进了她得嘴里！她把我的精液都吞了！并没有停止！她还在不停的</w:t>
      </w:r>
    </w:p>
    <w:p>
      <w:r>
        <w:t>挑逗我，用舌头快速的拍打我的龟头！用牙齿轻咬我那瘫软的龟头，她的手也不停的脱我的裤子和衣服，</w:t>
      </w:r>
    </w:p>
    <w:p>
      <w:r>
        <w:t>没几下！我就光了。她趴在我两腿间用嘴卖力的吸允我的龟头和阴颈一只手在我的胸前两个头头上来回</w:t>
      </w:r>
    </w:p>
    <w:p>
      <w:r>
        <w:t>挑逗，一只手湿乎乎的扣弄我的肛门！她的手指居然插进了我的肛门里，还不时的抽动插进去的手指，</w:t>
      </w:r>
    </w:p>
    <w:p>
      <w:r>
        <w:t>我的鸡吧很快就挺了起来！我也来了兴致！我犯过身把她压在身下，开始用力的揉搓她的大乳房，好大</w:t>
      </w:r>
    </w:p>
    <w:p>
      <w:r>
        <w:t>的乳头呀！她的年龄和我母亲的仿佛但保养得不错！浓密的阴毛下面黑乎乎的！</w:t>
      </w:r>
    </w:p>
    <w:p>
      <w:r>
        <w:t>手指可以明显的感觉得到，她下面湿的很！我报复性的抠她的阴道肉她的乳房！</w:t>
      </w:r>
    </w:p>
    <w:p>
      <w:r>
        <w:t>但她似乎很开心！也很享受！和女朋友的比，真是两种感觉！大小的差距！「来呀！操我呀！让我</w:t>
      </w:r>
    </w:p>
    <w:p>
      <w:r>
        <w:t>感受你的力量！」她劈开双腿！做出了让我插入的姿势！「有套麽？」「小孩子！你妈妈我也不是一年</w:t>
      </w:r>
    </w:p>
    <w:p>
      <w:r>
        <w:t>两年玩这个了！什麽样的人都能看出来！</w:t>
      </w:r>
    </w:p>
    <w:p>
      <w:r>
        <w:t>你又不是鸭子！用不着！老娘这里乾净的很！」也是一时兴起，也管不了那麽多了！我握着鸡吧！</w:t>
      </w:r>
    </w:p>
    <w:p>
      <w:r>
        <w:t>插了进去！噢！好棒！说心里话！并没有感觉有什麽松弛！只是，感觉她的阴唇有些大！阴道口到是很</w:t>
      </w:r>
    </w:p>
    <w:p>
      <w:r>
        <w:t>容易插入，里面的感觉都一样！我疯狂的抽查着！身边的王姐！也被扒的溜光！正被压着双腿，被陈老</w:t>
      </w:r>
    </w:p>
    <w:p>
      <w:r>
        <w:t>板干着呢！「哦哦哦」不停的呻吟着！</w:t>
      </w:r>
    </w:p>
    <w:p>
      <w:r>
        <w:t>我从下铺下来！站在地上，抬起她的双腿再次插进了她的阴道，有开始了疯狂的抽插！没几下鸡吧</w:t>
      </w:r>
    </w:p>
    <w:p>
      <w:r>
        <w:t>就出来了！乱插了几下又插了进去！这回她的感觉似乎很强烈，我也感觉到了似乎比刚才要紧一些！这</w:t>
      </w:r>
    </w:p>
    <w:p>
      <w:r>
        <w:t>种感觉很舒服！我喜欢看着女人的下面干女人，当我低头看的时候，天呀！她那黑乎乎的阴道口外翻着，</w:t>
      </w:r>
    </w:p>
    <w:p>
      <w:r>
        <w:t>我的鸡巴插进了她的肛门里，「看什麽？」「我操！你屁眼这麽松」「怎麽了！这不便宜你们男人了麽！」</w:t>
      </w:r>
    </w:p>
    <w:p>
      <w:r>
        <w:t>我又是一阵疯狂的抽插！她似乎开始有些受不了了，断断续续的呻吟声！整个人似乎也不由自主了！「</w:t>
      </w:r>
    </w:p>
    <w:p>
      <w:r>
        <w:t>一个劲的不让我停下来，还直催促我快一点猛烈一点！」她被我征服了！那边的陈老板！也在王姐的身</w:t>
      </w:r>
    </w:p>
    <w:p>
      <w:r>
        <w:t>上快速的抽动了几下！就停了下来！「别！求你！别停！」可以这时！他已经射精了！这时，王姐起身</w:t>
      </w:r>
    </w:p>
    <w:p>
      <w:r>
        <w:t>看到我那挺立的鸡吧！她来到我们这边的床上！开始用嘴吸允我的鸡巴！</w:t>
      </w:r>
    </w:p>
    <w:p>
      <w:r>
        <w:t>没等她吸允几下！我就把她推倒在床上！抬起她的双腿，那白皙的双腿间一撮浓密的阴毛下，紫红</w:t>
      </w:r>
    </w:p>
    <w:p>
      <w:r>
        <w:t>色的阴唇外翻着，还有些精液溢出。我挺起大鸡吧，对准她的阴道，插了进去！啊！我又开始了开速的</w:t>
      </w:r>
    </w:p>
    <w:p>
      <w:r>
        <w:t>抽插！虽然她淫水不断！似乎要比陈太太要强一些！但这只是感觉！我没完没了的干着王姐，在一旁的</w:t>
      </w:r>
    </w:p>
    <w:p>
      <w:r>
        <w:t>陈老板，也座不住了！过来揉捏王姐的乳房，但他的下面似乎开始不勃起了，王姐用手细心的揉搓着，</w:t>
      </w:r>
    </w:p>
    <w:p>
      <w:r>
        <w:t>陈老板也似乎领悟精神似的把下身凑了过来。王姐开始，为他口交！那有些暗黑色的鸡吧，柔软的可怜！</w:t>
      </w:r>
    </w:p>
    <w:p>
      <w:r>
        <w:t>但王姐还是细心的添弄着他的龟头！很快，那短小粗扞的鸡吧又挺立了起来！他来回的在王姐得嘴里面</w:t>
      </w:r>
    </w:p>
    <w:p>
      <w:r>
        <w:t>抽动！大家都兴奋的抽动着，王姐也被我们两个人弄的似乎有些扭曲！没多久，大家都先後射精了！这</w:t>
      </w:r>
    </w:p>
    <w:p>
      <w:r>
        <w:t>回合才算结束！</w:t>
      </w:r>
    </w:p>
    <w:p>
      <w:r>
        <w:t>大家都累了！躺在铺上就都睡着了！</w:t>
      </w:r>
    </w:p>
    <w:p>
      <w:r>
        <w:t>也不知道什麽时候！似乎在睡梦中听到了呻吟声！</w:t>
      </w:r>
    </w:p>
    <w:p>
      <w:r>
        <w:t>原来，下铺的陈老板，不知道什麽时候，又和王姐搞到了一起，而且，他的老婆还拿着性玩具，在</w:t>
      </w:r>
    </w:p>
    <w:p>
      <w:r>
        <w:t>配合着她的老公，王姐此时似乎就是个性奴隶，一丝不挂的站在地上，伏在陈老板的身上，嘴里含着陈</w:t>
      </w:r>
    </w:p>
    <w:p>
      <w:r>
        <w:t>老板的鸡吧来回吸允着，陈太太正用一支两头都是龟头的假阳具在王姐的阴道里来回的抽插！不是的用</w:t>
      </w:r>
    </w:p>
    <w:p>
      <w:r>
        <w:t>嘴和舌头添弄女人最隐秘的地方，还用一个尖尖的三角托似的橡胶制品在润滑油的配合下，很有技巧的</w:t>
      </w:r>
    </w:p>
    <w:p>
      <w:r>
        <w:t>在王姐的肛门里深浅有秩的来回抽插，手法看着就很纯熟，当时我也就是猜测！毕竟大家都是第一次经</w:t>
      </w:r>
    </w:p>
    <w:p>
      <w:r>
        <w:t>历！渐渐的整个三角托都插进了王姐的肛门「小妹，你的屁眼好紧呀！这是我最难弄的一个！」陈太太</w:t>
      </w:r>
    </w:p>
    <w:p>
      <w:r>
        <w:t>讲道。王姐并没有回应，只是埋头拼命的吸允陈老板的鸡吧！陈老板的表情就可以看出他有多麽的舒服！</w:t>
      </w:r>
    </w:p>
    <w:p>
      <w:r>
        <w:t>陈太太很快又抽出了那支插在王姐肛门里的三角托，有往她的肛门里面挤了些润滑油，陈太太又拿</w:t>
      </w:r>
    </w:p>
    <w:p>
      <w:r>
        <w:t>出一串小珠能有六七个，没细查。她在上面抹了些油，就一个一个的往王姐肛门里塞，「啊！」王姐停</w:t>
      </w:r>
    </w:p>
    <w:p>
      <w:r>
        <w:t>了下来，不再挑逗陈老板了！她的手握着插在她阴道里的假阴径，整个人似乎都有些紧张！她回头看着</w:t>
      </w:r>
    </w:p>
    <w:p>
      <w:r>
        <w:t>陈太太，颤抖的说：「嫂子，您这是干什麽？」「小妹，你别管，一会儿舒服就行……」对是六个，她</w:t>
      </w:r>
    </w:p>
    <w:p>
      <w:r>
        <w:t>都塞进了王姐的肛门，在外面，就只留下了一个黑色的小绳和一个环状的拉手。</w:t>
      </w:r>
    </w:p>
    <w:p>
      <w:r>
        <w:t>陈老板起身，挺着鸡吧，来到王姐的後面，王姐还是撅着趴在下铺上，陈太太後退了一下，和王姐</w:t>
      </w:r>
    </w:p>
    <w:p>
      <w:r>
        <w:t>躺在了一起，她让王姐趴在她的身上。她开始抚摸王姐的乳房，但王姐明显的有些害怕，并没有去碰陈</w:t>
      </w:r>
    </w:p>
    <w:p>
      <w:r>
        <w:t>太太的大乳房，陈太太也不心急，只是给王姐拿了瓶饮料，很小，我头一回见到过，我猜测是饮料，陈</w:t>
      </w:r>
    </w:p>
    <w:p>
      <w:r>
        <w:t>太太也是这麽说的！但王姐喝了以後，开始还好！没多久，就开始和陈太太搂在了一起！两个人似乎像</w:t>
      </w:r>
    </w:p>
    <w:p>
      <w:r>
        <w:t>做爱的前戏一样相互亲吻，相互抚摸，天呀！这是两个女人呀！眼前的一切让我目瞪口呆，这时陈老板</w:t>
      </w:r>
    </w:p>
    <w:p>
      <w:r>
        <w:t>不知道什麽时候穿上了一件褐色的皮内裤但上面还多了一个假阴颈，好家伙，好吓人，转眼间一个男人</w:t>
      </w:r>
    </w:p>
    <w:p>
      <w:r>
        <w:t>有两个鸡吧了！但那个假的却拴在了肚皮上，不解！</w:t>
      </w:r>
    </w:p>
    <w:p>
      <w:r>
        <w:t>正当我想看个究竟的时候，两个女人搂抱在了一起王姐跨骑在陈太太的身上，而且楼的很紧很紧，</w:t>
      </w:r>
    </w:p>
    <w:p>
      <w:r>
        <w:t>陈太太的腿向外分着并向上举起托着王姐的双腿，两个女人的下身都清晰的裸露在我们面前，一个是正</w:t>
      </w:r>
    </w:p>
    <w:p>
      <w:r>
        <w:t>向的一个是反向的，此时，陈老板走了过来，先是将鸡巴插进了陈太太的阴道然後才握着假鸡巴，插进</w:t>
      </w:r>
    </w:p>
    <w:p>
      <w:r>
        <w:t>了王姐的阴道！</w:t>
      </w:r>
    </w:p>
    <w:p>
      <w:r>
        <w:t>啊！啊！啊！好家伙两个女人都出了声！但似乎车厢里的音乐盖过了这一切！我也真正的明白了陈</w:t>
      </w:r>
    </w:p>
    <w:p>
      <w:r>
        <w:t>太太的用意！真是轻车熟路呀！陈老板，前後拼命的抽插着，广东人的小个子，似乎对他并不是很有利！</w:t>
      </w:r>
    </w:p>
    <w:p>
      <w:r>
        <w:t>但低矮的床铺，恰恰弥补了这些不足！</w:t>
      </w:r>
    </w:p>
    <w:p>
      <w:r>
        <w:t>眼前的一切，让我惊呆了！也打开了眼界！当我觉得一切即将随着陈老板的射精而结束时，我大错</w:t>
      </w:r>
    </w:p>
    <w:p>
      <w:r>
        <w:t>特错！这才刚刚开始！</w:t>
      </w:r>
    </w:p>
    <w:p>
      <w:r>
        <w:t>我被陈老板叫了下来，要我一起玩，都开始了也就只有继续了！</w:t>
      </w:r>
    </w:p>
    <w:p>
      <w:r>
        <w:t>陈老板射精後，离开了两个女人！但王姐似乎还一游未尽，这时我才明白刚才那饮料也许是春药！</w:t>
      </w:r>
    </w:p>
    <w:p>
      <w:r>
        <w:t>陈老板开始拽塞到王姐肛门里的小珠「啪！」「啪！」一个一个小珠被拉了出来！王姐似乎很陶醉！但</w:t>
      </w:r>
    </w:p>
    <w:p>
      <w:r>
        <w:t>拉到第五个时，小珠上面开始有大便了！并伴着润滑油的味道，有一股说不出的味道！小珠都拉了出来！</w:t>
      </w:r>
    </w:p>
    <w:p>
      <w:r>
        <w:t>陈老板，拿出了刚才用过的双头假阳具，将两头分别插进了两个女人的阴道！我见状，也明白自己该插</w:t>
      </w:r>
    </w:p>
    <w:p>
      <w:r>
        <w:t>进哪里了，我也蛮喜欢肛交的，不过，女友怕疼从来都没有成功过！</w:t>
      </w:r>
    </w:p>
    <w:p>
      <w:r>
        <w:t>今天正好可以爽一下！我握着鸡巴缓慢的插进了王姐的肛门里，「啊！恩！」又慢慢的开始来回的</w:t>
      </w:r>
    </w:p>
    <w:p>
      <w:r>
        <w:t>抽动！整个鸡巴被完全的包裹着，每次的抽插都带来了强烈的快感，虽然很新奇，但并不会比阴道给你</w:t>
      </w:r>
    </w:p>
    <w:p>
      <w:r>
        <w:t>的快感强！各有特点吧！我随时都感觉得到王姐的肛门渐渐的放松了，而且，她的呻吟声也似乎在告诉</w:t>
      </w:r>
    </w:p>
    <w:p>
      <w:r>
        <w:t>我，她很快乐！</w:t>
      </w:r>
    </w:p>
    <w:p>
      <w:r>
        <w:t>陈太太在我们的身下，不停的扭动着！插在他们阴道中的假阴颈在陈太太的掌控着，王姐似乎开始</w:t>
      </w:r>
    </w:p>
    <w:p>
      <w:r>
        <w:t>癫狂！整个人开始不住的抽搐，张着嘴，却没有了声音，肛门的强烈收缩，也让我感到了压力！相对而</w:t>
      </w:r>
    </w:p>
    <w:p>
      <w:r>
        <w:t>言里面有些乾涩。浑身紧蹦的王姐突然放松了下来！这时，我也挺不住了！一股快感从尿道直传道我的</w:t>
      </w:r>
    </w:p>
    <w:p>
      <w:r>
        <w:t>睾丸，我的龟头。</w:t>
      </w:r>
    </w:p>
    <w:p>
      <w:r>
        <w:t>我射精了，一股股浓烈的精液，喷射在王姐的肛门里，淌进了她的直肠。随着射精我的鸡巴也渐渐</w:t>
      </w:r>
    </w:p>
    <w:p>
      <w:r>
        <w:t>的萎缩，从她的肛门里滑了出来！干了多久？坚持了多久？忘记了！但这是我有生以来最快乐的性爱，</w:t>
      </w:r>
    </w:p>
    <w:p>
      <w:r>
        <w:t>不，是性交！</w:t>
      </w:r>
    </w:p>
    <w:p>
      <w:r>
        <w:t>王姐也和陈太太分开了！两个人似乎很满足的样子！王姐姐就像一滩烂泥，她已经到了极限！而陈</w:t>
      </w:r>
    </w:p>
    <w:p>
      <w:r>
        <w:t>太太她却躺在了一边！「吕老板，让我见识见识你的厉害！」</w:t>
      </w:r>
    </w:p>
    <w:p>
      <w:r>
        <w:t>说着，她伏在我的身上开始在一次的挑逗！好厉害！真是个骚货！不！是个淫娃！</w:t>
      </w:r>
    </w:p>
    <w:p>
      <w:r>
        <w:t>她用舌头舔我的龟头，用手指托着我的睾丸，很有巧妙的揉捏！她用舌头舔我的肛门，还在我的肛</w:t>
      </w:r>
    </w:p>
    <w:p>
      <w:r>
        <w:t>门里挤了些润滑油，因为我感觉到了一股冰凉的液体流进了我的肛门，接着，她就用一个很软的东西，</w:t>
      </w:r>
    </w:p>
    <w:p>
      <w:r>
        <w:t>插我的肛门，但我稍微感觉到疼的时候，她居然可以马上得就退了回去，（好有经验的女人！）就这样！</w:t>
      </w:r>
    </w:p>
    <w:p>
      <w:r>
        <w:t>她将那东西插进了我的肛门，不知道什麽时候！我的鸡巴早已挺立了起来！她一只手借着润滑液上下的</w:t>
      </w:r>
    </w:p>
    <w:p>
      <w:r>
        <w:t>撸着我的鸡巴，另一只手在玩弄我的肛门，真不知道，是我玩她还是她玩我！有些口渴，随手拿起身边</w:t>
      </w:r>
    </w:p>
    <w:p>
      <w:r>
        <w:t>的一小瓶饮料喝了进去！这时才反应过来，这是春药！可我已经喝了！</w:t>
      </w:r>
    </w:p>
    <w:p>
      <w:r>
        <w:t>接着她居然用一支假阴茎插进了我的肛门！妈妈呀！我被操了！但那种感觉很舒服！并开始由慢到</w:t>
      </w:r>
    </w:p>
    <w:p>
      <w:r>
        <w:t>快不住的抽插着！直肠有一种被充满的感觉！（也许男人插进女人的阴道，女人的感觉和我现在的感觉</w:t>
      </w:r>
    </w:p>
    <w:p>
      <w:r>
        <w:t>应该是一样的！我猜想！）她骑在了我的身上！上下扭动着！在我的眼前，她已经不是那令人尊敬的美</w:t>
      </w:r>
    </w:p>
    <w:p>
      <w:r>
        <w:t>妇了，完完全全是一个淫荡的骚妇！</w:t>
      </w:r>
    </w:p>
    <w:p>
      <w:r>
        <w:t>陈太太拿出了一个很现代的假阳具，里面是透明的，有好多钢珠，当她打开电源时，各个部件居然</w:t>
      </w:r>
    </w:p>
    <w:p>
      <w:r>
        <w:t>都开始工作了！好现代的性玩具，现在的女人真性福！</w:t>
      </w:r>
    </w:p>
    <w:p>
      <w:r>
        <w:t>「想试试麽？」「……」没当我说话「你起来，撅着屁股！」她将那东西插进了我的肛门里！啊！</w:t>
      </w:r>
    </w:p>
    <w:p>
      <w:r>
        <w:t>好粗呀！真有些受不了了！当她打开开关时！那东西在我的直肠里不停的蠕动！还有震动！说不出的感</w:t>
      </w:r>
    </w:p>
    <w:p>
      <w:r>
        <w:t>觉！但当我有些紧张时，那东西就被我的肛门给死死的夹住了！呵呵！这时，我的鸡巴开始由一些粘液</w:t>
      </w:r>
    </w:p>
    <w:p>
      <w:r>
        <w:t>流出来！，我不知道这是什麽？算是精液呢？还是其他！陈太太，抽出了那东西，这时我才有点放松！</w:t>
      </w:r>
    </w:p>
    <w:p>
      <w:r>
        <w:t>没当我反映过尽，悠悠东西插进了我的肛门，不过这回时火热的！而且来势凶猛，不停的在我的肛门里</w:t>
      </w:r>
    </w:p>
    <w:p>
      <w:r>
        <w:t>做着抽插！我回过头来想看个究竟！天呀！陈老板！</w:t>
      </w:r>
    </w:p>
    <w:p>
      <w:r>
        <w:t>正抱着我的屁股！拼命的抽插着！这时浑身燥热，整个人似乎都要爆开了似的，那火红的鸡巴！血</w:t>
      </w:r>
    </w:p>
    <w:p>
      <w:r>
        <w:t>管清晰可见火红的龟头，大的我都有些害怕！但我真的无能为力了！从肛门了传来的快感，让我更加渴</w:t>
      </w:r>
    </w:p>
    <w:p>
      <w:r>
        <w:t>望去干女人！这时陈太太从我身下钻了进来，分开双腿，露出那黑乎乎的大逼，我似乎报复似的将那个</w:t>
      </w:r>
    </w:p>
    <w:p>
      <w:r>
        <w:t>刚刚插进我肛门的人造阴茎插进了她的肛门，操！她的肛门似乎比她的阴道还好插！我居然没有用一点</w:t>
      </w:r>
    </w:p>
    <w:p>
      <w:r>
        <w:t>油，只是阳具上残留的润滑剂就插了进去！我打开所有的开关，她的身体马上就开始抖动起来！我将整</w:t>
      </w:r>
    </w:p>
    <w:p>
      <w:r>
        <w:t>个能插入的部分都插进去了！能有二十多厘米！毫不留情！但她似乎，只是舒爽，并没有太多的不适！</w:t>
      </w:r>
    </w:p>
    <w:p>
      <w:r>
        <w:t>我接着将自己的鸡巴！插进了她的阴道！操！真不容易！後面有一个帮着使劲的，当我的鸡巴插进她的</w:t>
      </w:r>
    </w:p>
    <w:p>
      <w:r>
        <w:t>阴道时！她那愉悦的笑容，和那配合的动作，让我有些疯狂！再加上後面肛门里传来的快感！我们变态</w:t>
      </w:r>
    </w:p>
    <w:p>
      <w:r>
        <w:t>似的交合在一起！直到我再次射精！这场游戏才真的结束了！</w:t>
      </w:r>
    </w:p>
    <w:p>
      <w:r>
        <w:t>精疲力竭的我们都睡了过去。</w:t>
      </w:r>
    </w:p>
    <w:p>
      <w:r>
        <w:t xml:space="preserve">再此醒来时！我们已经来到了广州！【全文完】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