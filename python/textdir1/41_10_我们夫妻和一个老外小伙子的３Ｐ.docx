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我们夫妻和一个老外小伙子的３Ｐ</w:t>
      </w:r>
    </w:p>
    <w:p>
      <w:r>
        <w:t>２００２年９月我们夫妻在美国ＤＣ时偶尔认识了一个澳大利亚小伙子，他成了我们夫妻的好朋友，</w:t>
      </w:r>
    </w:p>
    <w:p>
      <w:r>
        <w:t>我们三人的性爱至今仍然让我兴奋。</w:t>
      </w:r>
    </w:p>
    <w:p>
      <w:r>
        <w:t>事情的源头是我公司的电脑。有一天我的电脑突然不工作了，我於是到一电脑公司求救，我被告知</w:t>
      </w:r>
    </w:p>
    <w:p>
      <w:r>
        <w:t>他们只修理ＩＢＭ微机，不修理苹果机。正当我感到无助时，有一金发碧眼的小伙子告诉我，他可以在</w:t>
      </w:r>
    </w:p>
    <w:p>
      <w:r>
        <w:t>工作时间之外试试，并告诉我，他名叫Ｂｅｎ，今年２１岁。</w:t>
      </w:r>
    </w:p>
    <w:p>
      <w:r>
        <w:t>看他的个头约１８２厘米，典型的尚未发育成成年人的身材，配上一身西装特精神，於是在大约四</w:t>
      </w:r>
    </w:p>
    <w:p>
      <w:r>
        <w:t>点钟我把他请到家里。在修理机器过程中我们聊了起来，天马行空般胡吹瞎侃，他问我结婚了没有，妻</w:t>
      </w:r>
    </w:p>
    <w:p>
      <w:r>
        <w:t>子是干什麽的？当他听说我妻子是个博士时，笑说晚上搂着这样的妻子睡觉一定很幸福。</w:t>
      </w:r>
    </w:p>
    <w:p>
      <w:r>
        <w:t>我问他是否和中国姑娘睡过，他告诉我，他原来有过一个菲律宾华人女孩；他又告诉我，华人的皮</w:t>
      </w:r>
    </w:p>
    <w:p>
      <w:r>
        <w:t>肤光滑，但有点黑。我说我妻子很白，他表示很想见见。</w:t>
      </w:r>
    </w:p>
    <w:p>
      <w:r>
        <w:t>他问我：「中国女人怎麽看西方男人？」</w:t>
      </w:r>
    </w:p>
    <w:p>
      <w:r>
        <w:t>我笑道：「鸡巴大吧！」</w:t>
      </w:r>
    </w:p>
    <w:p>
      <w:r>
        <w:t>他坏笑道：「你的鸡巴多大？」我说没量过，他说：「那我们比比吧！」</w:t>
      </w:r>
    </w:p>
    <w:p>
      <w:r>
        <w:t>我说：「比就比，先看你的！」想不到他真的掏出了鸡巴，当时吓得我只抽凉气，我从来没有见过</w:t>
      </w:r>
    </w:p>
    <w:p>
      <w:r>
        <w:t>这麽大的鸡巴！</w:t>
      </w:r>
    </w:p>
    <w:p>
      <w:r>
        <w:t>在国内，洗澡和上厕所都是不避人的，我当然知道国人的鸡巴有多大。我曾经为我的大鸡巴而自豪，</w:t>
      </w:r>
    </w:p>
    <w:p>
      <w:r>
        <w:t>但Ｂｅｎ的鸡巴远远大於我的鸡巴，大约１９厘米长、粗得有点像肉店里卖的猪蹄子。他说：「这还不</w:t>
      </w:r>
    </w:p>
    <w:p>
      <w:r>
        <w:t>是最大的时候，女人看到它时应该比你看到的大得多。」</w:t>
      </w:r>
    </w:p>
    <w:p>
      <w:r>
        <w:t>当修完了电脑，还有点网络方面的小问题没有解决，Ｂｅｎ要走，因为要赶回公司。Ｂｅｎ坚持不</w:t>
      </w:r>
    </w:p>
    <w:p>
      <w:r>
        <w:t>收费，因为是他工作外的活，与公司无关，於是我请他在周五晚来家吃晚饭，以示答谢。</w:t>
      </w:r>
    </w:p>
    <w:p>
      <w:r>
        <w:t>晚上妻子下班後，我把这个事情向她提起，也再三说Ｂｅｎ的为人非常好，是个一本正经的白领小</w:t>
      </w:r>
    </w:p>
    <w:p>
      <w:r>
        <w:t>伙子。</w:t>
      </w:r>
    </w:p>
    <w:p>
      <w:r>
        <w:t>Ｂｅｎ周末过来，妻子打开门，那个Ｂｅｎ盯着妻子看，妻子被他盯得有点不自然，他好像也发觉</w:t>
      </w:r>
    </w:p>
    <w:p>
      <w:r>
        <w:t>有点不妥了。妻子看我，我於是开始招呼着Ｂｅｎ一起入座，菜已经摆好了一桌，Ｂｅｎ给我们倒他带</w:t>
      </w:r>
    </w:p>
    <w:p>
      <w:r>
        <w:t>的红酒，桌间的气氛越来越好，大家这时已经像是老朋友一样聊开了。</w:t>
      </w:r>
    </w:p>
    <w:p>
      <w:r>
        <w:t>吃完晚饭，这时妻子提议去她办公室里看看，因为她的电脑是同样型号的，於是我们一起去了她的</w:t>
      </w:r>
    </w:p>
    <w:p>
      <w:r>
        <w:t>办公室。因为我在那里呆着无聊，就先回家去了，我告诉妻子，如果Ｂｅｎ拷贝完了就给我打电话。</w:t>
      </w:r>
    </w:p>
    <w:p>
      <w:r>
        <w:t>大概一小时後，我们一起回家并把Ｂｅｎ送回家。回家後妻子说Ｂｅｎ是个小色狼，我问怎麽了？</w:t>
      </w:r>
    </w:p>
    <w:p>
      <w:r>
        <w:t>妻子说他老往身边靠，并且不经意地碰她的手和腿。我们一起笑了笑，并没当回事，因为这样的事也是</w:t>
      </w:r>
    </w:p>
    <w:p>
      <w:r>
        <w:t>见怪不怪了，许多老外都喜欢动手动脚，只要无伤大雅也就不能太在意了，并且在妻子有时不经意的说</w:t>
      </w:r>
    </w:p>
    <w:p>
      <w:r>
        <w:t>话中透露，感觉Ｂｅｎ很好。</w:t>
      </w:r>
    </w:p>
    <w:p>
      <w:r>
        <w:t>我上了床和妻子聊起来，她倒是乾脆，说Ｂｅｎ很性感，身材不错，而且那个部位特别膨胀的，她</w:t>
      </w:r>
    </w:p>
    <w:p>
      <w:r>
        <w:t>偷偷的看上几眼，觉得比看那种脱光光的片子更刺激人、更让人遐想，总想着那里面的玩意会是什麽样</w:t>
      </w:r>
    </w:p>
    <w:p>
      <w:r>
        <w:t>的？呵呵，怎麽和我看女人带着胸罩时脑子里的想法差不多？看来，人同此心，不分男女。</w:t>
      </w:r>
    </w:p>
    <w:p>
      <w:r>
        <w:t>第二天是个星期六，妻子晚上要在办公室加班，於是Ｂｅｎ又来帮我解决最後一点问题。当处理完</w:t>
      </w:r>
    </w:p>
    <w:p>
      <w:r>
        <w:t>成後，我们俩一起回家并在厅里一边聊天，我一边给他介绍中国连续剧的内容。</w:t>
      </w:r>
    </w:p>
    <w:p>
      <w:r>
        <w:t>看他有点无聊，我就拿出我们在商店借的录像带播放，看到有露骨的黄色镜头，他的精神又上来了，</w:t>
      </w:r>
    </w:p>
    <w:p>
      <w:r>
        <w:t>他一个劲儿地问我们夫妻的性生活，当然作为交换，他也告诉了我他的性史。这个话题也让我很兴奋，</w:t>
      </w:r>
    </w:p>
    <w:p>
      <w:r>
        <w:t>因为这是我第一次近距离地了解一个外国年轻人的性生活，以前的知识都是从报纸或电视上了解的。</w:t>
      </w:r>
    </w:p>
    <w:p>
      <w:r>
        <w:t>正在我们俩都很兴奋时，妻子突然提前回来了，我们於是一起聊了起来。那个坏小子一边装出很随</w:t>
      </w:r>
    </w:p>
    <w:p>
      <w:r>
        <w:t>便的样子在调录像，其实是专门播放黄色的部份。开始我坐在他们中间，不知什麽时候我蹭到地毯上坐</w:t>
      </w:r>
    </w:p>
    <w:p>
      <w:r>
        <w:t>了，那小子在我後面故意把他的裤子支得很高，让我妻子看到。</w:t>
      </w:r>
    </w:p>
    <w:p>
      <w:r>
        <w:t>跟着录像的话题，我们就聊起了性来，妻子说，电视上的镜头只是外国的文化，与中国人的生活相</w:t>
      </w:r>
    </w:p>
    <w:p>
      <w:r>
        <w:t>差很多，Ｂｅｎ说：「你们完全可以过这样的生活呀，我可以给你们提供经验啊！」他又说了他和别人</w:t>
      </w:r>
    </w:p>
    <w:p>
      <w:r>
        <w:t>３Ｐ的事，当然我也告诉他我们夫妻的部份性史。</w:t>
      </w:r>
    </w:p>
    <w:p>
      <w:r>
        <w:t>在聊的过程中，他反覆地追问妻子那些细节，妻子笑着说他挺逗，Ｂｅｎ又不失时机的锦上添花地</w:t>
      </w:r>
    </w:p>
    <w:p>
      <w:r>
        <w:t>形容他的阴茎长得如何粗，妻子不相信的看着我，我用汉语说：「若他插你，怕你受不了的。」妻子没</w:t>
      </w:r>
    </w:p>
    <w:p>
      <w:r>
        <w:t>说话，笑笑去做事了。</w:t>
      </w:r>
    </w:p>
    <w:p>
      <w:r>
        <w:t>Ｂｅｎ尽管不懂汉语，也能看出有门儿。等Ｂｅｎ走了，我就问妻子：「想他的鸡巴？」妻子有一</w:t>
      </w:r>
    </w:p>
    <w:p>
      <w:r>
        <w:t>些不自然地说我没正经，後来自己洗漱去了。</w:t>
      </w:r>
    </w:p>
    <w:p>
      <w:r>
        <w:t>睡到床上了，刚上床，妻子就开始摸我的鸡巴，一下一下的撸着，我马上就硬了，於是我把妻子脱</w:t>
      </w:r>
    </w:p>
    <w:p>
      <w:r>
        <w:t>了个精光，开始趴在上面操她，这时候我又提起了那个话题，边操边问：「想不想让Ｂｅｎ操你啊？」</w:t>
      </w:r>
    </w:p>
    <w:p>
      <w:r>
        <w:t>「想啊！」这时候妻子不知道怎麽了，好像是很大方。</w:t>
      </w:r>
    </w:p>
    <w:p>
      <w:r>
        <w:t>我对妻子说：「Ｂｅｎ来了，你敢上？」</w:t>
      </w:r>
    </w:p>
    <w:p>
      <w:r>
        <w:t>妻子说：「有什麽不敢的，你要让我去我就上……」</w:t>
      </w:r>
    </w:p>
    <w:p>
      <w:r>
        <w:t>以後半个月妻越来越多的提到Ｂｅｎ，我明白她是同意了。</w:t>
      </w:r>
    </w:p>
    <w:p>
      <w:r>
        <w:t>大概在１０月我就告诉Ｂｅｎ，妻子同意了３Ｐ，Ｂｅｎ当时就像吃了兴奋药，高兴地一会儿蹦高，</w:t>
      </w:r>
    </w:p>
    <w:p>
      <w:r>
        <w:t>一会儿翻跟头。</w:t>
      </w:r>
    </w:p>
    <w:p>
      <w:r>
        <w:t>是个星期六下午二点多，Ｂｅｎ按时来到了我家，寒暄了片刻，Ｂｅｎ很会来事，搞得大家气氛很</w:t>
      </w:r>
    </w:p>
    <w:p>
      <w:r>
        <w:t>好。Ｂｅｎ去卫生间，妻子这时很轻的起身，没有吭声的看了我一眼就回了卧室。</w:t>
      </w:r>
    </w:p>
    <w:p>
      <w:r>
        <w:t>我进了书房没多久，门轻轻的开了，Ｂｅｎ光着脚喊：「你来吧！」我说有一些文章要打，他应着</w:t>
      </w:r>
    </w:p>
    <w:p>
      <w:r>
        <w:t>就进了卧室。过了十分钟，等我回到房间时，看到妻子穿着睡衣靠在床上，Ｂｅｎ脱光了衣服靠在我妻</w:t>
      </w:r>
    </w:p>
    <w:p>
      <w:r>
        <w:t>子胸前在讨好她，於是我也光着身子上了床。</w:t>
      </w:r>
    </w:p>
    <w:p>
      <w:r>
        <w:t>这时Ｂｅｎ大胆而轻轻地帮我妻子脱下睡衣，他的手轻轻滑过她的胸部，用手调皮地捏着她的两个</w:t>
      </w:r>
    </w:p>
    <w:p>
      <w:r>
        <w:t>乳头，妻子的乳头立刻硬了起来。Ｂｅｎ用嘴咬着乳头，把手伸到她的内裤里，我帮他把妻子的内裤脱</w:t>
      </w:r>
    </w:p>
    <w:p>
      <w:r>
        <w:t>下来，但只脱了一腿就停下了。我的调皮把他俩都逗乐了，於是大家都放松下来。</w:t>
      </w:r>
    </w:p>
    <w:p>
      <w:r>
        <w:t>Ｂｅｎ慢慢趴到妻子的阴部，用嘴啃了起来，还不时夸张地「啧啧」有声吸吮着她的淫水。我建议</w:t>
      </w:r>
    </w:p>
    <w:p>
      <w:r>
        <w:t>妻子摸摸Ｂｅｎ的鸡巴，她没有拒绝，妻子伸手一握，和我刚看到他的鸡巴时一样，吓了一大跳。</w:t>
      </w:r>
    </w:p>
    <w:p>
      <w:r>
        <w:t>Ｂｅｎ自豪地乐了，他说没有人不喜欢他的鸡巴的。他问妻子可以不可以把他的鸡巴放进她身体里</w:t>
      </w:r>
    </w:p>
    <w:p>
      <w:r>
        <w:t>去？妻子这时早已不能自制了，忙点头。</w:t>
      </w:r>
    </w:p>
    <w:p>
      <w:r>
        <w:t>Ｂｅｎ没有忘记还有一件事情要做，回到房间把他带来的保险套拿出，进了卧室将套膜撕掉，很大</w:t>
      </w:r>
    </w:p>
    <w:p>
      <w:r>
        <w:t>胆地把避孕套撑大，熟练地套上了。</w:t>
      </w:r>
    </w:p>
    <w:p>
      <w:r>
        <w:t>保险套被绷得拉紧，下端只能套在鸡巴的三分之二处，我着实惊讶於他的硕大，我平常都是用大号</w:t>
      </w:r>
    </w:p>
    <w:p>
      <w:r>
        <w:t>的避孕套，可对Ｂｅｎ来说就太小了。他又很有经验地把ＫＹ抹在套外面，他给我解释说，因为我妻子</w:t>
      </w:r>
    </w:p>
    <w:p>
      <w:r>
        <w:t>的阴道窄，他的鸡巴大，不抹润滑剂操进去会痛的。</w:t>
      </w:r>
    </w:p>
    <w:p>
      <w:r>
        <w:t>然後他把鸡巴头对准我妻子的屄慢慢插了进去，尽管他很小心，妻子还是痛得不得了，「妈妈」地</w:t>
      </w:r>
    </w:p>
    <w:p>
      <w:r>
        <w:t>直叫。看到她很痛苦，Ｂｅｎ停了一下，等她的脸色平静了，他又再慢慢插进去。</w:t>
      </w:r>
    </w:p>
    <w:p>
      <w:r>
        <w:t>最後他终於达到了目标，把整根大鸡巴都插了进去，我从下面看他们的结合部，Ｂｅｎ的鸡巴把妻</w:t>
      </w:r>
    </w:p>
    <w:p>
      <w:r>
        <w:t>子的屄撑得圆圆的，没有一点空间。妻子有些吃不消了，皱皱眉头一边哼哼着，一边用自己光溜溜的手</w:t>
      </w:r>
    </w:p>
    <w:p>
      <w:r>
        <w:t>膊推Ｂｅｎ，身子哆嗦起来。</w:t>
      </w:r>
    </w:p>
    <w:p>
      <w:r>
        <w:t>Ｂｅｎ开始操了，妻子被他操得一个劲地抖，不过随着屄里流出的淫水越来越多，他的动作也越来</w:t>
      </w:r>
    </w:p>
    <w:p>
      <w:r>
        <w:t>越快、越来越猛，不一会儿他就射了，拔出来时，避孕套前面一大截都盛满他的精液。</w:t>
      </w:r>
    </w:p>
    <w:p>
      <w:r>
        <w:t>等他从妻子的身上爬起来，我也早已胀得不行了。我轻车熟路地操着妻子，我发现我操妻子时喜欢</w:t>
      </w:r>
    </w:p>
    <w:p>
      <w:r>
        <w:t>让她的腿并在一起以增加阴道夹的力度，Ｂｅｎ却喜欢她的两腿叉开着以插得最深，我估计可能是因为</w:t>
      </w:r>
    </w:p>
    <w:p>
      <w:r>
        <w:t>Ｂｅｎ的鸡巴大，不需要我妻子夹就很舒服。我不喜欢用避孕套，最後我把精液全部射在妻子的屄里。</w:t>
      </w:r>
    </w:p>
    <w:p>
      <w:r>
        <w:t>看到我的精液从妻子屄里流出来，Ｂｅｎ的鸡巴又硬了起来，他马上再戴了一个避孕套操了起来。</w:t>
      </w:r>
    </w:p>
    <w:p>
      <w:r>
        <w:t>这一次他一点也没有怜香惜玉的样子，动作特大，完全只考虑自己的享受。在频繁的抽插之下，妻子的</w:t>
      </w:r>
    </w:p>
    <w:p>
      <w:r>
        <w:t>分泌物越来越多，床单上留下一大滩湿湿的印迹，喘着粗气，浑身汗水淋漓。</w:t>
      </w:r>
    </w:p>
    <w:p>
      <w:r>
        <w:t>渐渐地，妻子不再呻吟，也不再狂呼乱叫，整个身子突然直挺挺的，看来是被Ｂｅｎ操到高潮了。</w:t>
      </w:r>
    </w:p>
    <w:p>
      <w:r>
        <w:t>Ｂｅｎ把妻子翻过来，从後面继续操，这次持续了很长时间，把妻子操得上气不接下气，他的脸上、身</w:t>
      </w:r>
    </w:p>
    <w:p>
      <w:r>
        <w:t>上也都是汗水。</w:t>
      </w:r>
    </w:p>
    <w:p>
      <w:r>
        <w:t>妻子的阴道完全被他插得松开了，阴唇也翻开两边，Ｂｅｎ操得更顺畅了，到最後他插入的动作基</w:t>
      </w:r>
    </w:p>
    <w:p>
      <w:r>
        <w:t>本就是直进直出，他甚至可以不用看妻子的下口，就直接将完全退出到洞口的鸡巴笔直地冲进她的身体</w:t>
      </w:r>
    </w:p>
    <w:p>
      <w:r>
        <w:t>里。</w:t>
      </w:r>
    </w:p>
    <w:p>
      <w:r>
        <w:t>我平躺到床上，示意妻子给我口交，妻子一边让Ｂｅｎ操着，一边轻柔地抚摸着我的鸡巴，上面的</w:t>
      </w:r>
    </w:p>
    <w:p>
      <w:r>
        <w:t>分泌物已经乾涸，可是她擦也不擦便放进嘴里，娴熟地吸嘓起来。Ｂｅｎ又一次沉重的撞顶把妻子操得</w:t>
      </w:r>
    </w:p>
    <w:p>
      <w:r>
        <w:t>嗷嗷直叫，再也没有心思口交了，而是转过脸去，惊讶地望着Ｂｅｎ，Ｂｅｎ根本不理睬她，鸡巴专心</w:t>
      </w:r>
    </w:p>
    <w:p>
      <w:r>
        <w:t>致志地继续抽插着……</w:t>
      </w:r>
    </w:p>
    <w:p>
      <w:r>
        <w:t>这晚上Ｂｅｎ把妻子操了好几次，最後老婆光着身子给他开门送走。</w:t>
      </w:r>
    </w:p>
    <w:p>
      <w:r>
        <w:t>第一次玩过３Ｐ後，妻子的腰痛了好几天。我告诉Ｂｅｎ後，他很自豪地笑了，他说他没有想到这</w:t>
      </w:r>
    </w:p>
    <w:p>
      <w:r>
        <w:t>麽快就把我妻子搞到手，实际上他准备花一个月左右的努力。</w:t>
      </w:r>
    </w:p>
    <w:p>
      <w:r>
        <w:t>妻子的例假在下一周来了，Ｂｅｎ一个劲地打电话和发电邮要求再操妻子，我答应他，一旦妻子的</w:t>
      </w:r>
    </w:p>
    <w:p>
      <w:r>
        <w:t>例假过去，可以操屄了就立即告诉他。</w:t>
      </w:r>
    </w:p>
    <w:p>
      <w:r>
        <w:t>第三周的星期四晚上，妻子的例假结束了，她迫不及待地让我操她，她说例假刚结束後里面特痒。</w:t>
      </w:r>
    </w:p>
    <w:p>
      <w:r>
        <w:t>第二天我把这消息给Ｂｅｎ发了电邮，下午Ｂｅｎ立即打电话给妻子，叫她去他的宿舍取他给我拷贝的</w:t>
      </w:r>
    </w:p>
    <w:p>
      <w:r>
        <w:t>系统盘，我只好自己回家做饭、吃饭了。</w:t>
      </w:r>
    </w:p>
    <w:p>
      <w:r>
        <w:t>直到晚上九点多钟妻子才红火满面地回到家，我心里那个嫉妒啊，於是狠狠地操了她一回。</w:t>
      </w:r>
    </w:p>
    <w:p>
      <w:r>
        <w:t>妻子给我讲了他们的故事，可把我乐坏了。原来Ｂｅｎ已经准备要好好干一回，谁知道他有几个不</w:t>
      </w:r>
    </w:p>
    <w:p>
      <w:r>
        <w:t>长眼的狗朋狐友不管Ｂｅｎ怎麽暗示就是在他的屋里谈天说地赖着不走，直到妻子到了他们才明白怎麽</w:t>
      </w:r>
    </w:p>
    <w:p>
      <w:r>
        <w:t>回事，好不容易把他们打发走了，Ｂｅｎ赶紧用凳子顶上门，原来Ｂｅｎ的卧室没有门插活门锁。</w:t>
      </w:r>
    </w:p>
    <w:p>
      <w:r>
        <w:t>Ｂｅｎ二话不说就给妻子脱衣服，妻子问他怎麽知道月经期过了？Ｂｅｎ给我妻子看他的电脑屏幕，</w:t>
      </w:r>
    </w:p>
    <w:p>
      <w:r>
        <w:t>原来这坏小子把我的电邮做成屏幕保护程序了，当电脑处於屏幕保护状态时，我的短信就醒目地在屏幕</w:t>
      </w:r>
    </w:p>
    <w:p>
      <w:r>
        <w:t>上游动：「今天她能用了！」妻子这才知道原来我和Ｂｅｎ在底下算计她。</w:t>
      </w:r>
    </w:p>
    <w:p>
      <w:r>
        <w:t>Ｂｅｎ憋了一星期了，连续操了她两次。射精後躺了一会儿，Ｂｅｎ开始给她舔屁眼，妻子舒服得</w:t>
      </w:r>
    </w:p>
    <w:p>
      <w:r>
        <w:t>简直就要死掉啦！舔着舔着发现鸡巴又硬了，於是Ｂｅｎ又把鸡巴插进妻子的屄里。</w:t>
      </w:r>
    </w:p>
    <w:p>
      <w:r>
        <w:t>刚操了几下，他同宿舍的人回来了，要进Ｂｅｎ的房间，发现门被凳子顶住了，就使劲推，这可把</w:t>
      </w:r>
    </w:p>
    <w:p>
      <w:r>
        <w:t>我妻子和Ｂｅｎ吓坏了，Ｂｅｎ赶紧把鸡巴拔出来，跑过去扛着门不让进，那小子只挤开了一道缝，看</w:t>
      </w:r>
    </w:p>
    <w:p>
      <w:r>
        <w:t>到Ｂｅｎ的床上有个裸体女人，心里就明白了。</w:t>
      </w:r>
    </w:p>
    <w:p>
      <w:r>
        <w:t>这时Ｂｅｎ的鸡巴也吓软了，他只好陪着我妻子聊天。估计他的朋友进自己的房间了，他俩才赶紧</w:t>
      </w:r>
    </w:p>
    <w:p>
      <w:r>
        <w:t>穿好衣服，送我老婆出来。谁知一出来差点晕过去，那小子正在厅里吃东西呢！Ｂｅｎ只好给他们作了</w:t>
      </w:r>
    </w:p>
    <w:p>
      <w:r>
        <w:t>介绍。好在老外找女人很平常，大家心照不宣就是了。</w:t>
      </w:r>
    </w:p>
    <w:p>
      <w:r>
        <w:t>因为Ｂｅｎ後来操我老婆时不喜欢用避孕套，我建议他们去医院验血，当然我就不用了，因为如果</w:t>
      </w:r>
    </w:p>
    <w:p>
      <w:r>
        <w:t>我老婆没事，我也不会有事。结果出来了，证明他俩都健康，我也就放心了。</w:t>
      </w:r>
    </w:p>
    <w:p>
      <w:r>
        <w:t>到了周末，Ｂｅｎ这次就不请自来了，一方面他可以享受妻子做的饭，还省了去中餐馆的钱，另一</w:t>
      </w:r>
    </w:p>
    <w:p>
      <w:r>
        <w:t>方面也是为了解决他下身的饥渴。吃了饭我们就一起坐在沙发上看电视，我妻子去洗了澡换上浴衣，这</w:t>
      </w:r>
    </w:p>
    <w:p>
      <w:r>
        <w:t>回我不用坐在他们中间了，Ｂｅｎ大方地让妻子坐在他腿上。</w:t>
      </w:r>
    </w:p>
    <w:p>
      <w:r>
        <w:t>Ｂｅｎ一边看着电视一边和我闲聊着，他的手从我老婆的浴衣领口伸进去摸着。一会儿我发现Ｂｅ</w:t>
      </w:r>
    </w:p>
    <w:p>
      <w:r>
        <w:t>ｎ不说话了，回头一看，原来不知什麽时候他把妻子的浴衣给扒了，头正趴在妻子的奶子上吃着呢！</w:t>
      </w:r>
    </w:p>
    <w:p>
      <w:r>
        <w:t>接着他就钻到妻子的裆里啃了起来，她一声闷哼，两腿夹紧Ｂｅｎ的头。等妻子泄了，Ｂｅｎ就在</w:t>
      </w:r>
    </w:p>
    <w:p>
      <w:r>
        <w:t>沙发上把妻子的腿掰开操了起来，我赶紧告诉他，每个月只能在月经前後两周可以不用避孕套，否则他</w:t>
      </w:r>
    </w:p>
    <w:p>
      <w:r>
        <w:t>每次都在里头射精，我妻子会怀孕的。</w:t>
      </w:r>
    </w:p>
    <w:p>
      <w:r>
        <w:t>Ｂｅｎ射精後，我们关了电视去到床上，我俩又分别操了我老婆一次，一起渡过了一个愉快的夜晚。</w:t>
      </w:r>
    </w:p>
    <w:p>
      <w:r>
        <w:t>Ｂｅｎ的父亲在日本开了家电脑公司，Ｂｅｎ去日本呆了一周多，他的宿舍里也换了个女孩。Ｂｅ</w:t>
      </w:r>
    </w:p>
    <w:p>
      <w:r>
        <w:t>ｎ一回家就给我们打电话，邀请我们到他宿舍去玩。当天也是个星期五，那个女孩去和男朋友约会了，</w:t>
      </w:r>
    </w:p>
    <w:p>
      <w:r>
        <w:t>整个周末不回来。</w:t>
      </w:r>
    </w:p>
    <w:p>
      <w:r>
        <w:t>Ｂｅｎ的宿舍是一排四套住房，每套住房有两个卧室，住的全是他的狗朋狐友。因为他在电脑公司</w:t>
      </w:r>
    </w:p>
    <w:p>
      <w:r>
        <w:t>工作，上网免费，所以他的朋友们都用同一套网络线，因此他的厅里的电线杂乱无章地通着其他单元。</w:t>
      </w:r>
    </w:p>
    <w:p>
      <w:r>
        <w:t>他们之间也就没有秘密可言，因为可以互相调对方电脑上的东西，特别是黄色照片或电影。</w:t>
      </w:r>
    </w:p>
    <w:p>
      <w:r>
        <w:t>我们之间的事大概也不是秘密了，我猜想Ｂｅｎ甚至把和我妻子做爱的细节都告诉他们了。你想他</w:t>
      </w:r>
    </w:p>
    <w:p>
      <w:r>
        <w:t>把我的短信做成屏幕保护程序，别人能看不到吗？</w:t>
      </w:r>
    </w:p>
    <w:p>
      <w:r>
        <w:t>Ｂｅｎ和那小姑娘房间之间的墙上不知被哪个坏小子钉上了一个交通标志：「请保持在左边！」这</w:t>
      </w:r>
    </w:p>
    <w:p>
      <w:r>
        <w:t>是因为澳大利亚的车子都是在路左边行驶的，意思是不让Ｂｅｎ越界。</w:t>
      </w:r>
    </w:p>
    <w:p>
      <w:r>
        <w:t>我问Ｂｅｎ，为什麽他的同屋不和男朋友住在一起，这样对大家不是都不方便吗？Ｂｅｎ说这样方</w:t>
      </w:r>
    </w:p>
    <w:p>
      <w:r>
        <w:t>便他们各自找其他性夥伴。Ｂｅｎ告诉我，每当他同屋的男朋友来了，他就到我家去，同样他约了我们</w:t>
      </w:r>
    </w:p>
    <w:p>
      <w:r>
        <w:t>来，他的同屋就到男朋友那里去，这样反倒比以前和那臭小子同屋方便了。</w:t>
      </w:r>
    </w:p>
    <w:p>
      <w:r>
        <w:t>Ｂｅｎ说他在日本很惹人注意，许多日本女孩愿意找西方人。他戏说，这可能是为什麽他老爸乐不</w:t>
      </w:r>
    </w:p>
    <w:p>
      <w:r>
        <w:t>思澳的原因吧！我问他为什麽不找日本女人？他说她们都很肤浅，不像我们夫妻俩这麽有知识。</w:t>
      </w:r>
    </w:p>
    <w:p>
      <w:r>
        <w:t>正在我们聊天时，不方便的事还是来了。他的一个朋友还没等我们坐下就闯进来了，一屁股坐在沙</w:t>
      </w:r>
    </w:p>
    <w:p>
      <w:r>
        <w:t>发上和我聊起了家常。我和他各自坐在一个单人沙发上，我妻子坐在一个双人沙发上，聊到困了他就走</w:t>
      </w:r>
    </w:p>
    <w:p>
      <w:r>
        <w:t>了，Ｂｅｎ关上门後就在沙发上把我老婆的衣服扒了，两人拥抱在一起亲嘴。Ｂｅｎ实在挺不住了，只</w:t>
      </w:r>
    </w:p>
    <w:p>
      <w:r>
        <w:t>亲了一会嘴就抱起我老婆就进了卧室，我也脱光了衣服，洗了个澡进去了。</w:t>
      </w:r>
    </w:p>
    <w:p>
      <w:r>
        <w:t>Ｂｅｎ的卧室不大，除了他工作用的电脑，就是一张大的双人床，妻子正在叉开腿躺在床上，Ｂｅ</w:t>
      </w:r>
    </w:p>
    <w:p>
      <w:r>
        <w:t>ｎ趴在床边吃她的屄。Ｂｅｎ看到我来了，让我也吃一会儿，他还在一旁纠正我的动作，告诉我要伸出</w:t>
      </w:r>
    </w:p>
    <w:p>
      <w:r>
        <w:t>舌头从下往上舔，到了上面时用嘴使劲啜。</w:t>
      </w:r>
    </w:p>
    <w:p>
      <w:r>
        <w:t>不一会儿妻子就达到了高潮，我也不管Ｂｅｎ了，就着劲操上了。Ｂｅｎ爬到床上来把他的鸡巴放</w:t>
      </w:r>
    </w:p>
    <w:p>
      <w:r>
        <w:t>在妻子嘴边，然後在她嘴边轻轻的往里送，妻子慢慢的张开嘴，Ｂｅｎ小心的送进去，一点点、一点点</w:t>
      </w:r>
    </w:p>
    <w:p>
      <w:r>
        <w:t>的伸进去。可是只进到一小半，妻子的喉就开始反射性地呕，Ｂｅｎ忙抽出。</w:t>
      </w:r>
    </w:p>
    <w:p>
      <w:r>
        <w:t>等我射了精，他要我妻子撅起屁股来，他从後面操……</w:t>
      </w:r>
    </w:p>
    <w:p>
      <w:r>
        <w:t>我们几乎每周都约会一次，每次Ｂｅｎ至少要操两次，妻子都给他操到乐翻了。他几乎成了我们家</w:t>
      </w:r>
    </w:p>
    <w:p>
      <w:r>
        <w:t>的一员，我们的关系在他的朋友中间已不是什麽秘密，但我们的中国朋友不知道，他们只知道我有一个</w:t>
      </w:r>
    </w:p>
    <w:p>
      <w:r>
        <w:t>外国哥们。当然也有让别人怀疑的时候，因为我们的朋友总会碰到Ｂｅｎ的，好在有我在家，他们不会</w:t>
      </w:r>
    </w:p>
    <w:p>
      <w:r>
        <w:t>想到Ｂｅｎ是我妻子的情人。</w:t>
      </w:r>
    </w:p>
    <w:p>
      <w:r>
        <w:t>有一天晚上Ｂｅｎ突然熬不住来到我家，我正和朋友们打扑克，Ｂｅｎ坐了一会儿感觉很无聊，我</w:t>
      </w:r>
    </w:p>
    <w:p>
      <w:r>
        <w:t>假装实在不愿意离开牌桌，就让我老婆送Ｂｅｎ回家。他们到了他家时发现他的朋友们也在他屋里聚会，</w:t>
      </w:r>
    </w:p>
    <w:p>
      <w:r>
        <w:t>他们只好到公园里去。</w:t>
      </w:r>
    </w:p>
    <w:p>
      <w:r>
        <w:t>妻子说，Ｂｅｎ一直抱着她，用鸡巴顶着她的身体，妻子抱怨我从来没有这样和她谈过恋爱。可是</w:t>
      </w:r>
    </w:p>
    <w:p>
      <w:r>
        <w:t>公园里总是不能做爱，只好互相抠抠撸撸。好不容易估计我的朋友们走了，他们赶紧回到我家，在厅里</w:t>
      </w:r>
    </w:p>
    <w:p>
      <w:r>
        <w:t>来不及进房就立即干上了。</w:t>
      </w:r>
    </w:p>
    <w:p>
      <w:r>
        <w:t>这时我也起身去到客厅，妻子蹲在地上，Ｂｅｎ的裤子腰带和拉链都被拉开了，裤子在腰间敞裂开，</w:t>
      </w:r>
    </w:p>
    <w:p>
      <w:r>
        <w:t>内裤被扒在裆下，妻子正吮吸着他的鸡巴。Ｂｅｎ忙三迭四的对我点了一下头後，妻子就被扒下裤子退</w:t>
      </w:r>
    </w:p>
    <w:p>
      <w:r>
        <w:t>到脚跟，站在沙发前，Ｂｅｎ将妻子反过来，用手臂托着她的腰向後拽起，妻子前身依在沙发背上，头</w:t>
      </w:r>
    </w:p>
    <w:p>
      <w:r>
        <w:t>顶着墙，手臂也扶在沙发的背上，丰满的屁股高高的向上撅起。Ｂｅｎ没有前戏，并着腿很乾脆的插进</w:t>
      </w:r>
    </w:p>
    <w:p>
      <w:r>
        <w:t>去，只听妻子「妈呀」叫了一声，嘴就张得再也合不住了……</w:t>
      </w:r>
    </w:p>
    <w:p>
      <w:r>
        <w:t>突然外门响起，我的一个朋友突然又回来了，说是突然想起了一件事没有和我讲。妻子要躲，可是</w:t>
      </w:r>
    </w:p>
    <w:p>
      <w:r>
        <w:t>裤子褪到脚跟，走动感觉很吃力，身子也在不自主地扭曲和摆晃，Ｂｅｎ忙抱着她逃到里屋，我只好把</w:t>
      </w:r>
    </w:p>
    <w:p>
      <w:r>
        <w:t>朋友挡在门外说话。</w:t>
      </w:r>
    </w:p>
    <w:p>
      <w:r>
        <w:t>我朋友还怀疑地问我：「你家怎麽有外国人的香水味？」我说：「不是我的外国朋友来过吗？」我</w:t>
      </w:r>
    </w:p>
    <w:p>
      <w:r>
        <w:t>也不知道他看到沙发上Ｂｅｎ的衣服没有，好在中国人不像老外那样硬闯。</w:t>
      </w:r>
    </w:p>
    <w:p>
      <w:r>
        <w:t>我们的关系持续了一年多，直到妻子在ＮＹＣ找到工作才离开Ｂｅｎ。</w:t>
      </w:r>
    </w:p>
    <w:p>
      <w:r>
        <w:t>——————————————————————————————————－</w:t>
      </w:r>
    </w:p>
    <w:p>
      <w:r>
        <w:t>（２）</w:t>
      </w:r>
    </w:p>
    <w:p>
      <w:r>
        <w:t>我一直对妻子这人有信心，妻子聪明、漂亮、能力很强，社会上，工作里都是很脆利的，我和妻认</w:t>
      </w:r>
    </w:p>
    <w:p>
      <w:r>
        <w:t>识将近１０年，我在不经意间给妻子创造了３Ｐ机会，这里面固然有男人自私的一面，想寻求更多和刺</w:t>
      </w:r>
    </w:p>
    <w:p>
      <w:r>
        <w:t>激，但我相这里面更多的是男人大度的一面，让妻子得到更多的性爱享受，我们彼此都很爱对方，我一</w:t>
      </w:r>
    </w:p>
    <w:p>
      <w:r>
        <w:t>直以为妻是位感情上不可能出格的女人，因为妻子对男女关系，家庭关系独有一套，无论是多年的情人</w:t>
      </w:r>
    </w:p>
    <w:p>
      <w:r>
        <w:t>还是澳大利亚的ＢＥＮ。</w:t>
      </w:r>
    </w:p>
    <w:p>
      <w:r>
        <w:t>和ＢＥＮ这种关系维持了将近１０月，我妻子应该是不爱他，只不过想品尝一下其他男人而已，在</w:t>
      </w:r>
    </w:p>
    <w:p>
      <w:r>
        <w:t>他交往的一段时间里也多少存在了危险，毕竟关系发展到了床上，时间一长，难免会有感情的发展。我</w:t>
      </w:r>
    </w:p>
    <w:p>
      <w:r>
        <w:t>自己不担心妻子，知道她是怎麽处理俩男人的关系的，妻也不担心我因此会嫌弃她，因为第一，我自己</w:t>
      </w:r>
    </w:p>
    <w:p>
      <w:r>
        <w:t>也不老实，上过好几个结婚的女人，没有权利去要求其他人怎麽样；第二，就是想看妻在别人怀里是什</w:t>
      </w:r>
    </w:p>
    <w:p>
      <w:r>
        <w:t>麽样子；第三，他们只是肉体的关系，相反，妻和我都对对方有负疚感，自然在感情上会多投入给对方，</w:t>
      </w:r>
    </w:p>
    <w:p>
      <w:r>
        <w:t>妻子在和其他男人发生关系後，对我的态度也变得特别的温柔怜爱和顺从，即使吵架，妻子也全都让着</w:t>
      </w:r>
    </w:p>
    <w:p>
      <w:r>
        <w:t>我。从感情生活上反而更比以前成熟热烈了许多。</w:t>
      </w:r>
    </w:p>
    <w:p>
      <w:r>
        <w:t>ＢＥＮ一直对妻子毕恭毕敬。妻子这人性格又比较好，对朋友一向很友好，所以ＢＥＮ在我这里也</w:t>
      </w:r>
    </w:p>
    <w:p>
      <w:r>
        <w:t>没有过特别的不安感觉。能很放得开。妻子与他干，我多数都参加了，都是他先亲妻子的阴部，然後他</w:t>
      </w:r>
    </w:p>
    <w:p>
      <w:r>
        <w:t>抱着妻子我操进去，有些时候他是先直接操，摆弄妻子的身体熟悉而利索，还有妻子与他干时更喜欢在</w:t>
      </w:r>
    </w:p>
    <w:p>
      <w:r>
        <w:t>後进中被操，有时他自己不动，只是让妻子的腰向前後不停的动着。</w:t>
      </w:r>
    </w:p>
    <w:p>
      <w:r>
        <w:t>不过几个月後，妻子和ＢＥＮ的关系反而冷了下来，次数越来越少，那天我和妻子亲热过後，她终</w:t>
      </w:r>
    </w:p>
    <w:p>
      <w:r>
        <w:t>於说了原委——不喜欢ＢＥＮ的体味，事实上每次他操妻子以前他都是很自觉先洗身子，我妻子有时候</w:t>
      </w:r>
    </w:p>
    <w:p>
      <w:r>
        <w:t>和他同浴，最初操的时候，因为特别亢奋，妻子也被他操的很激动，嘴里只是哎哟哟哟哟！</w:t>
      </w:r>
    </w:p>
    <w:p>
      <w:r>
        <w:t>ＢＥＮ浑身汗水淋漓每操一下，後背和头上的汗水就掉落一些，我们家被子里似乎总有洗不掉的他</w:t>
      </w:r>
    </w:p>
    <w:p>
      <w:r>
        <w:t>的腋窝气味，家里处处也是ＢＥＮ汗骚臭的味道，我个人体验较强烈的是其中一次，他射完之後压着妻</w:t>
      </w:r>
    </w:p>
    <w:p>
      <w:r>
        <w:t>子，不让动，然後他握着软塌塌的鸡巴送到妻子的嘴边，妻子勉勉强强只在他的龟头吮了一下、一脸不</w:t>
      </w:r>
    </w:p>
    <w:p>
      <w:r>
        <w:t>快推开ＢＥＮ翻起身来，还有几次是她和我们到餐厅的餐桌上干，整个餐厅里都是ＢＥＮ操逼时所发出</w:t>
      </w:r>
    </w:p>
    <w:p>
      <w:r>
        <w:t>特有的味道，难怪妻子到後来每周末他走後，接着必然是收拾房间，把新的床单换上，然後换自己的衣</w:t>
      </w:r>
    </w:p>
    <w:p>
      <w:r>
        <w:t>服，从里到外，我专门问过她，她每次也说不清楚，只是感觉他随便的不拘小节，身上的味道不好闻，</w:t>
      </w:r>
    </w:p>
    <w:p>
      <w:r>
        <w:t>他在操她的时候，阴部，胳肢窝里散发的味道叫她忍受不了，後来我知道她在ＢＥＮ家呆了一个晚上，</w:t>
      </w:r>
    </w:p>
    <w:p>
      <w:r>
        <w:t>妻子是肚子里装不住事的，没瞒我…</w:t>
      </w:r>
    </w:p>
    <w:p>
      <w:r>
        <w:t>坦白了和ＢＥＮ在一起的细节，当时是？桓鲋？４下午，他打来电话让妻晚上去他家，我问妻子你</w:t>
      </w:r>
    </w:p>
    <w:p>
      <w:r>
        <w:t>不是说你们不是没感觉吗？妻子说，有的时候确实挺想他，特别是在工作或者生活中有些不顺心和波折</w:t>
      </w:r>
    </w:p>
    <w:p>
      <w:r>
        <w:t>的时候，就会想到他，实话的说当时却没有想像中的浪漫，他一开始从後面开刀，操的很厉害，恨不得</w:t>
      </w:r>
    </w:p>
    <w:p>
      <w:r>
        <w:t>一下子把她操死他才满足，射了一次後，他就不行了，妻子尚未尽兴，他双腿分开骑在妻的脖子上，妻</w:t>
      </w:r>
    </w:p>
    <w:p>
      <w:r>
        <w:t>的头正好面对他的大家夥给他口交起来，他就趴在妻子身上越过她的头顶玩电脑看色情网站上的照片，</w:t>
      </w:r>
    </w:p>
    <w:p>
      <w:r>
        <w:t>持续了很长时间，鸡巴总算勃起一点，虽已半软但仍相当巨大、他正匆忙地爬到妻身上准备操的时候，</w:t>
      </w:r>
    </w:p>
    <w:p>
      <w:r>
        <w:t>却怎麽也插不进去，有时勉勉强强插进去一小截他的龟头，刚想准备开始抽插，那个的家夥一下又滑落</w:t>
      </w:r>
    </w:p>
    <w:p>
      <w:r>
        <w:t>出来。</w:t>
      </w:r>
    </w:p>
    <w:p>
      <w:r>
        <w:t>ＢＥＮ一开始忙活得满头大汗，最後无可奈何，鸡巴半硬着射进妻子的嘴里，妻子说像是流进她的</w:t>
      </w:r>
    </w:p>
    <w:p>
      <w:r>
        <w:t>嘴去的，她说当时她不知道如何是好，那双满是汗毛的腿就离她的脸一步之遥，她屏住呼吸，舔吸着头</w:t>
      </w:r>
    </w:p>
    <w:p>
      <w:r>
        <w:t>顶上的鸡巴，ＢＥＮ腿窝里散发的味道让她作呕，感到极度的不舒服。</w:t>
      </w:r>
    </w:p>
    <w:p>
      <w:r>
        <w:t>但妻子还是老忘不了ＢＥＮ，一次在我回国半个月回来，在家里床头柜里找出一只ＢＥＮ忘下的保</w:t>
      </w:r>
    </w:p>
    <w:p>
      <w:r>
        <w:t>险套，家里处处是ＢＥＮ的味道，一次躺在床上，我问她，後来ＢＥＮ没有再找过你麽？开妓找过她一</w:t>
      </w:r>
    </w:p>
    <w:p>
      <w:r>
        <w:t>两次。我说你们不是没感觉了吗？</w:t>
      </w:r>
    </w:p>
    <w:p>
      <w:r>
        <w:t>她说，忙碌的时候确实不想他，而我不在，当ＢＥＮ给他电话或者喊她出去逛街吃饭的时候，克制</w:t>
      </w:r>
    </w:p>
    <w:p>
      <w:r>
        <w:t>不住自己某种冲动，晚上到睡觉的时候，让妻子把曾经操过她的男人名字说了一个遍，在她说到ＢＥＮ</w:t>
      </w:r>
    </w:p>
    <w:p>
      <w:r>
        <w:t>的名字时，她下面的水来的最多，我专门问过她，到底ＢＥＮ哪里叫她这样眷恋和恋恋不忘？她说也不</w:t>
      </w:r>
    </w:p>
    <w:p>
      <w:r>
        <w:t>清楚，只是感觉他为人很热情，也很能理解她，作爱技巧确实很高，她说不清为什麽总是对他念念不忘，</w:t>
      </w:r>
    </w:p>
    <w:p>
      <w:r>
        <w:t>说ＢＥＮ就是现在来干她，她可能也不会拒绝的……站着挨操那阵，下面的水顺着脚脖子淌了一地。</w:t>
      </w:r>
    </w:p>
    <w:p>
      <w:r>
        <w:t>八月，她姐姐到了ＤＣ，在我们家住了下来，其实没有什麽要紧得事情，主要是玩，住了一个月，</w:t>
      </w:r>
    </w:p>
    <w:p>
      <w:r>
        <w:t>晚上常常我睡的沙发，没地方就可以打一炮，星期六，星期天我们就和她姐姐在各大公园蹓躂，或者看</w:t>
      </w:r>
    </w:p>
    <w:p>
      <w:r>
        <w:t>电影，下午我们去各大商场转，也许对这生活不适应，我打ＢＥＮ手机，和他约好见面，那天是一个雨</w:t>
      </w:r>
    </w:p>
    <w:p>
      <w:r>
        <w:t>天，在他家喝酒，几杯酒下去，可能是他借着酒劲吧，总把话题引到了我老婆身上了。</w:t>
      </w:r>
    </w:p>
    <w:p>
      <w:r>
        <w:t>说她怎麽怎麽漂亮，气质怎麽怎麽好，渐渐的他就开始言语大开起来，在晚上十一点的时候，他已</w:t>
      </w:r>
    </w:p>
    <w:p>
      <w:r>
        <w:t>经神志不清了，突然，他说一个月没干我妻子了，想她，我说：「在我回国的日子里你们到底干过几次？」</w:t>
      </w:r>
    </w:p>
    <w:p>
      <w:r>
        <w:t>ＢＥＮ这时候才发现说漏了嘴，不得不吞吞吐吐道「好，好几次吧！」</w:t>
      </w:r>
    </w:p>
    <w:p>
      <w:r>
        <w:t>「到底多少次？」我问。</w:t>
      </w:r>
    </w:p>
    <w:p>
      <w:r>
        <w:t>「大概５次把，我也记不清楚了…」</w:t>
      </w:r>
    </w:p>
    <w:p>
      <w:r>
        <w:t>「这我倒是知道…」我随口一句。「在我们家干过！」这时ＢＥＮ说话也大胆起来：「干过１次」。</w:t>
      </w:r>
    </w:p>
    <w:p>
      <w:r>
        <w:t>我去厕所回来，他又喊我的名字，我进卧室里，他把他笔记本电脑放在的床上，急不可待的打开笔</w:t>
      </w:r>
    </w:p>
    <w:p>
      <w:r>
        <w:t>记本，先看Ｍｏｖ文件子，我定了定神，本以为是ＡＶ录像，谁知大部分都是我妻子和ＢＥＮ的照片。</w:t>
      </w:r>
    </w:p>
    <w:p>
      <w:r>
        <w:t>其中还有我妻子得几张阴部特写，拍得很清晰，连汗毛孔都拍出来了。</w:t>
      </w:r>
    </w:p>
    <w:p>
      <w:r>
        <w:t>图片大概有１０多张，有的是ＢＥＮ的鸡巴还插在妻子的逼里。我正看的不易乐乎的时候，突然发</w:t>
      </w:r>
    </w:p>
    <w:p>
      <w:r>
        <w:t>现了一个问题：好象这些图片里干妻子的男人不尽是ＢＥＮ一个人，我把一些照片仔细对照了一下，果</w:t>
      </w:r>
    </w:p>
    <w:p>
      <w:r>
        <w:t>然有的图片上的男人有胸毛，有的没有，我的几把竟然有不自觉地硬了起来。</w:t>
      </w:r>
    </w:p>
    <w:p>
      <w:r>
        <w:t>我问ＢＥＮ，没有胸毛的男人是谁，ＢＥＮ承认是是他的朋友，也是他的上司，长得不错，上月２</w:t>
      </w:r>
    </w:p>
    <w:p>
      <w:r>
        <w:t>人在他家干过１次我妻子。ＢＥＮ问「你生气了，我们都很注意戴避孕套」</w:t>
      </w:r>
    </w:p>
    <w:p>
      <w:r>
        <w:t>「哪有！」我故做大度地说：「干都干了，我生什麽气。」</w:t>
      </w:r>
    </w:p>
    <w:p>
      <w:r>
        <w:t>我暗自好笑，上过她的男人何止一、二十个，她给操过何止五十、一百次，还怕他的上司多操一次。</w:t>
      </w:r>
    </w:p>
    <w:p>
      <w:r>
        <w:t>她姐姐是周末早上的飞机，我们去送她，回家的车上，两个人谁也不说话。</w:t>
      </w:r>
    </w:p>
    <w:p>
      <w:r>
        <w:t>隔着裤子漫不经心的抚摸妻子的大腿，她一声不吭的任由抚摸。也许此时的我们都在想着各自的心</w:t>
      </w:r>
    </w:p>
    <w:p>
      <w:r>
        <w:t>思，我把话题引到了ＢＥＮ身上，妻子听了默不作声，她看着我躲闪的眼神心里也知道我的意思，妻子</w:t>
      </w:r>
    </w:p>
    <w:p>
      <w:r>
        <w:t>长长的舒了一口气，对我说：「中午请他来家吃饭吧。」</w:t>
      </w:r>
    </w:p>
    <w:p>
      <w:r>
        <w:t>我给ＢＥＮ打了个电话，回家的上路出去买菜，看到超市里那种大号香蕉，想着ＢＥＮ身上大鸡巴，</w:t>
      </w:r>
    </w:p>
    <w:p>
      <w:r>
        <w:t>我举着香蕉挑逗妻子，她一愣没说话，抬起脸，看着香蕉，我知道她肯定想起了ＢＥＮ又粗又长的家夥，</w:t>
      </w:r>
    </w:p>
    <w:p>
      <w:r>
        <w:t>我正在想着，妻红着脸说话了「你别说，还真挺像的…」</w:t>
      </w:r>
    </w:p>
    <w:p>
      <w:r>
        <w:t>不知不觉到了中午见面的时候，看出他是刻意的打扮了一下，越发的显的英俊，只是让我好笑的事，</w:t>
      </w:r>
    </w:p>
    <w:p>
      <w:r>
        <w:t>他穿了一件西装，不知道他是否是想使得自己看的成熟否些？妻子见他的时候，倒是脸立马红了。</w:t>
      </w:r>
    </w:p>
    <w:p>
      <w:r>
        <w:t>喝了几瓶酒後，他不时地给讲几个黄色笑话，妻没说话，嘴角却笑咪咪的，２点多，妻子收拾完桌</w:t>
      </w:r>
    </w:p>
    <w:p>
      <w:r>
        <w:t>子，然後去浴室洗澡，他告诉我在书房里上上网，说是和公司交代一些事情，我就在客厅看电视，妻子</w:t>
      </w:r>
    </w:p>
    <w:p>
      <w:r>
        <w:t>一会就围着一条大浴巾穿过客厅进了卧室，我去书房里，对ＢＥＮ说：你过去吧，他问我道：一起吗？</w:t>
      </w:r>
    </w:p>
    <w:p>
      <w:r>
        <w:t>我说：你先吧，我去洗个澡。他抓抓头，笑着说：那我先进去了。於是ＢＥＮ踢挞着拖鞋出了书房</w:t>
      </w:r>
    </w:p>
    <w:p>
      <w:r>
        <w:t>转到了卧室那里，卧室的把手响了一下，里面没锁，於是开了，他的拖鞋声进去了，门又重新关上，我</w:t>
      </w:r>
    </w:p>
    <w:p>
      <w:r>
        <w:t>一直就坐在机子前，打开收藏夹，看的我妻子和ＢＥＮ的照片，一边竖着耳朵听隔壁的动静。</w:t>
      </w:r>
    </w:p>
    <w:p>
      <w:r>
        <w:t>一开始没什麽声音，只是若隐若现的是两人的交谈声，老是想过去看看，过了一会，能够听得出是</w:t>
      </w:r>
    </w:p>
    <w:p>
      <w:r>
        <w:t>在吻与被吻的声音，妻子的呻吟声也渐渐的由小小的细微变的开始清晰，妻子的呻吟越来越大，解衣服</w:t>
      </w:r>
    </w:p>
    <w:p>
      <w:r>
        <w:t>的衣料摩擦的仆仆声，清晰可辨，妻子的呻吟声里突然又夹杂了一种似乎不愿意的哼哼声，但夹杂着皮</w:t>
      </w:r>
    </w:p>
    <w:p>
      <w:r>
        <w:t>肤相遇而出的插击声，可能他们也觉的声音大了，於是小了一阵，但很快的又断续的响起，妻子被他插</w:t>
      </w:r>
    </w:p>
    <w:p>
      <w:r>
        <w:t>击的哼哼的都变了调，他的气息也象小蛮牛的呼喘，卧室里两人相刺的声音越发的沉和急速，大概几分</w:t>
      </w:r>
    </w:p>
    <w:p>
      <w:r>
        <w:t>钟後，突然隔壁门开了，客厅里响着的声音，我向客厅里的看，ＢＥＮ光着身，浓密的阴毛间一根肉棍，</w:t>
      </w:r>
    </w:p>
    <w:p>
      <w:r>
        <w:t>挺立着，我这才发现他屁股上都长着很重的汗毛，象到自己家一般，把自己挂在衣架上包开了，撕开塑</w:t>
      </w:r>
    </w:p>
    <w:p>
      <w:r>
        <w:t>胶包装，掏出避孕套，接着转过脸看见我，不说话，跑进卧室，我而後也进了，ＢＥＮ赤条条地站着，</w:t>
      </w:r>
    </w:p>
    <w:p>
      <w:r>
        <w:t>看见我，先对我微笑着点点头算是打招呼，我发现他胯下的鸡巴充血涨得老大，龟头亮，青筋暴起，妻</w:t>
      </w:r>
    </w:p>
    <w:p>
      <w:r>
        <w:t>子仰面朝天叉开的两腿躺在床上玩自己的手指，胸口剧烈起伏，喘着粗气，我找个舒服的角落坐下来，</w:t>
      </w:r>
    </w:p>
    <w:p>
      <w:r>
        <w:t>背靠着书架，ＢＥＮ掏出避孕套，手指微微发颤，几乎捏不住又滑又小的套子，好不容易给自己戴上，</w:t>
      </w:r>
    </w:p>
    <w:p>
      <w:r>
        <w:t>於是又送进去，妻子便开始前後的动，妻子皱了眉头，说了一句，妻子的手顺着鸡巴的阴茎一直向下抚</w:t>
      </w:r>
    </w:p>
    <w:p>
      <w:r>
        <w:t>弄到他的睾丸，并在他的睾丸那里揉搓，ＢＥＮ跪坐在妻子屈曲的大腿中间，身子向前，趴到她的？砩？，</w:t>
      </w:r>
    </w:p>
    <w:p>
      <w:r>
        <w:t>我从侧面看去，妻子白白的乳房被ＢＥＮ前胸压住，变得扁扁的，向两旁鼓出来。</w:t>
      </w:r>
    </w:p>
    <w:p>
      <w:r>
        <w:t>我坐的地方是ＢＥＮ的後背方向，从ＢＥＮ分开的大胯中间看进去，正好看见ＢＥＮ手握住自己的</w:t>
      </w:r>
    </w:p>
    <w:p>
      <w:r>
        <w:t>鸡巴，腰猛地一沉，同时妻子「哦！」叫了一声，刚才平踩在床上的两脚，向上翘起脚尖，脚趾张开，</w:t>
      </w:r>
    </w:p>
    <w:p>
      <w:r>
        <w:t>大脚拇指高高翘着，脚跟使劲蹬住床面。</w:t>
      </w:r>
    </w:p>
    <w:p>
      <w:r>
        <w:t>ＢＥＮ开始急速地上下掀动自己的屁股，我在他背後清清楚楚地看见他的大鸡巴一出一入，渐渐地，</w:t>
      </w:r>
    </w:p>
    <w:p>
      <w:r>
        <w:t>妻子发出低低的呻吟，声音很短促，「嗯！嗯！嗯！」</w:t>
      </w:r>
    </w:p>
    <w:p>
      <w:r>
        <w:t>ＢＥＮ插送的幅度逐渐加大，我看见他的鸡巴先是前面一段皮肤颜色变深，青筋凸起的表面泛着湿</w:t>
      </w:r>
    </w:p>
    <w:p>
      <w:r>
        <w:t>润的光亮，逐渐地，随着ＢＥＮ大鸡巴表面全都蒙上了一层白亮的黏液，随着他每次从阴道深处抽出来，</w:t>
      </w:r>
    </w:p>
    <w:p>
      <w:r>
        <w:t>都有一股白浆被带出来，白浆越积越多，从鸡巴上滴下来，他把妻子翻过来，从後面插进去，「哗叽」</w:t>
      </w:r>
    </w:p>
    <w:p>
      <w:r>
        <w:t>声响得更厉害，妻子被他抽送得一句话说不出来，就是把头藏在大枕头里，嘴里倒抽着凉气，唏嘘发出</w:t>
      </w:r>
    </w:p>
    <w:p>
      <w:r>
        <w:t>断续的哼哼声。</w:t>
      </w:r>
    </w:p>
    <w:p>
      <w:r>
        <w:t>ＢＥＮ跪着一条腿，站着一条腿，斜着插妻子的穴，亮亮的液体顺着妻子的腿淌到了床单上。我脱</w:t>
      </w:r>
    </w:p>
    <w:p>
      <w:r>
        <w:t>光衣服上床，ＢＥＮ回头看了我一眼，站起身来，一面喘着粗气，一面恋恋不舍地回头看着身下女人，</w:t>
      </w:r>
    </w:p>
    <w:p>
      <w:r>
        <w:t>走到角落里坐下喝水。</w:t>
      </w:r>
    </w:p>
    <w:p>
      <w:r>
        <w:t>我把妻子身体平放在床垫子上，仰面朝天躺好，把鸡巴插进妻子开始抽插。</w:t>
      </w:r>
    </w:p>
    <w:p>
      <w:r>
        <w:t>里面被他的大鸡巴弄得有点松，但是插得很舒服，空松的感觉让我再次领略到他的大鸡巴尺寸的厉</w:t>
      </w:r>
    </w:p>
    <w:p>
      <w:r>
        <w:t>害，妻子紧闭着眼睛，并不看我，口中一面吐着粗气，一面又开始微微地呻吟。</w:t>
      </w:r>
    </w:p>
    <w:p>
      <w:r>
        <w:t>乳房很大，有些松驰，刚才仰躺着，乳房软软地堆在她胸前，我往上一趴，乳房被我压住，像稀面</w:t>
      </w:r>
    </w:p>
    <w:p>
      <w:r>
        <w:t>团向两边鼓出去。肚皮上的小肚腩肉被我插得直晃晃，她闭眼躺着，安静地让我操，我调整好呼吸，心</w:t>
      </w:r>
    </w:p>
    <w:p>
      <w:r>
        <w:t>里默念着千万不能输给ＢＥＮ，我用眼角余光瞥了一下，发现ＢＥＮ正在我刚才坐的地方，饶有兴致地</w:t>
      </w:r>
    </w:p>
    <w:p>
      <w:r>
        <w:t>探头看着我鸡巴的动作，一面用手上下套弄他的大鸡巴。</w:t>
      </w:r>
    </w:p>
    <w:p>
      <w:r>
        <w:t>我抽出鸡巴，站起身，我把鸡巴在ＢＥＮ面前晃了晃，他低头摸出一个避孕套给自己戴上，翻过妻</w:t>
      </w:r>
    </w:p>
    <w:p>
      <w:r>
        <w:t>子，妻子将头埋在枕头上成狗趴姿势，ＢＥＮ攥着自己粗实的大物，腰一耸基本是直入到底。妻子无声</w:t>
      </w:r>
    </w:p>
    <w:p>
      <w:r>
        <w:t>地张着嘴，头朝後仰着，两眼失神地望向半空，我想像着他是有备而来，他不急速，多半是浅浅地来过</w:t>
      </w:r>
    </w:p>
    <w:p>
      <w:r>
        <w:t>几次，再来一次沉重的撞顶，速度适中但是力道很足，很沉实地撞击着妻子的身体深处他一忽儿向左顶</w:t>
      </w:r>
    </w:p>
    <w:p>
      <w:r>
        <w:t>插，一忽儿再向右顶插，或者抬起腰身向下压插，姿势多样而变化多端，一刻不停地操了２０分钟，却</w:t>
      </w:r>
    </w:p>
    <w:p>
      <w:r>
        <w:t>依然没有射精的意思，她早已被折磨得有气无力脑袋向後，仰直了脖子，向上翻起白眼，满脸被涌上来</w:t>
      </w:r>
    </w:p>
    <w:p>
      <w:r>
        <w:t>的血憋得猪肝一般的紫红，嘴里含混不清地哼哼着，我拖住ＢＥＮ：别干了，她快不行了，再操就出人</w:t>
      </w:r>
    </w:p>
    <w:p>
      <w:r>
        <w:t>命了。</w:t>
      </w:r>
    </w:p>
    <w:p>
      <w:r>
        <w:t>果然，妻子整个人陷入了半痴迷的状态一动不动地狗趴着，翻着白眼大口喘息。她不要紧吧，ＢＥ</w:t>
      </w:r>
    </w:p>
    <w:p>
      <w:r>
        <w:t>Ｎ有点担心地问。我说：没事儿？过了好一会儿妻子醒转来，勉强撑起身子，闭着眼喃喃地说：哪有你</w:t>
      </w:r>
    </w:p>
    <w:p>
      <w:r>
        <w:t>们这样干的？肠子都快给你们捣烂了，我疲倦地笑了笑，ＢＥＮ走了出去，鸡巴上松松地挂着一只淡蓝</w:t>
      </w:r>
    </w:p>
    <w:p>
      <w:r>
        <w:t>色的避孕套。</w:t>
      </w:r>
    </w:p>
    <w:p>
      <w:r>
        <w:t>妻子无力闭上眼不理我们了，我坐起身走到房间外面拿起２瓶啤酒进来，交给ＢＥＮ，他喘着粗气</w:t>
      </w:r>
    </w:p>
    <w:p>
      <w:r>
        <w:t>仰脖喝了一口，在我膝头拍拍翘起大拇指，指指进入梦乡发出细微的鼾声的妻子。空气中弥漫着一股酸</w:t>
      </w:r>
    </w:p>
    <w:p>
      <w:r>
        <w:t>酸的、略带甜味的腥臭，妻子醒了，眯着眼看看我们，说渴得要死，ＢＥＮ拿过啤酒递到她的手里。</w:t>
      </w:r>
    </w:p>
    <w:p>
      <w:r>
        <w:t>妻坐起身一口干了进去，我也拿起啤酒递到她的手里她接过再次干了进去！</w:t>
      </w:r>
    </w:p>
    <w:p>
      <w:r>
        <w:t>客厅里的话突然响了，我要去接电话，打完电话妻子的叫声已经起来了，我推开门，床上ＢＥＮ宽</w:t>
      </w:r>
    </w:p>
    <w:p>
      <w:r>
        <w:t>阔的背蹲在妻子的胸口，妻子雪白的乳房被挤的向四周绽开，妻子双手紧拥抱着ＢＥＮ蹲着的大腿，嘴</w:t>
      </w:r>
    </w:p>
    <w:p>
      <w:r>
        <w:t>里的呻吟声被ＢＥＮ的屁股往前一顶而嘎然止住。ＢＥＮ的跪在妻子面前，头斜顶着墙，向下抽动着送</w:t>
      </w:r>
    </w:p>
    <w:p>
      <w:r>
        <w:t>进妻子嘴里的鸡巴。</w:t>
      </w:r>
    </w:p>
    <w:p>
      <w:r>
        <w:t>ＢＥＮ手扶着墙，屁股缓慢地压下升起，他的大鸡巴徐徐拔出又重复插入妻子的嘴里，ＢＥＮ将他</w:t>
      </w:r>
    </w:p>
    <w:p>
      <w:r>
        <w:t>的大鸡巴抽了出来，扶起我妻子又肥又白的大屁股，反过妻子的身子，将妻子曲下，分开妻子的腿，驾</w:t>
      </w:r>
    </w:p>
    <w:p>
      <w:r>
        <w:t>轻就熟地将屁股一送，ＢＥＮ便进了妻子体内。蛮鲁的冲撞使得妻子的乳房被冲击得摇碌不止。</w:t>
      </w:r>
    </w:p>
    <w:p>
      <w:r>
        <w:t>这样猛干了大概两分钟後，ＢＥＮ猛然把妻子小腿肚一左一右架在肩头上，在妻子还没完全反应过</w:t>
      </w:r>
    </w:p>
    <w:p>
      <w:r>
        <w:t>来的时候身子使劲压下，拼命冲入尽头。由於操得太猛妻子大张开嘴哀嚎一声手，推住ＢＥＮ的胸膛上</w:t>
      </w:r>
    </w:p>
    <w:p>
      <w:r>
        <w:t>半身反反复复在床上抬起又倒下，向後仰着脑袋嘴里直抽冷气。</w:t>
      </w:r>
    </w:p>
    <w:p>
      <w:r>
        <w:t>ＢＥＮ用双臂支撑住身体，两膝抵住床垫，加快了速？龋？他的大鸡巴飞快地前後伸缩，捣得涌出</w:t>
      </w:r>
    </w:p>
    <w:p>
      <w:r>
        <w:t>的白色泡沫发出「咕叽咕叽」的声响。妻子翻着白眼，手脚随着下身的收缩不住地抽搐，忽然，她长长</w:t>
      </w:r>
    </w:p>
    <w:p>
      <w:r>
        <w:t>地「呃……呃！」了一声，小腹向上一挺，嘴巴一张，一道清亮的唾液顺嘴角流下面颊，我上床，清晰</w:t>
      </w:r>
    </w:p>
    <w:p>
      <w:r>
        <w:t>地看见一大滩白色的泡沫向下淌过她屁眼，在床单上摊开一片。</w:t>
      </w:r>
    </w:p>
    <w:p>
      <w:r>
        <w:t>ＢＥＮ最後冲刺了几下即将抽出鸡巴猛地向上弹跳一下，在妻子两腿间的空档上下摇摆。我几乎可</w:t>
      </w:r>
    </w:p>
    <w:p>
      <w:r>
        <w:t>以听见第一股精液，拉出一道长长的白线击中妻右脸的声音，她没有躲闪，她瞪大了眼睛望着天花板，</w:t>
      </w:r>
    </w:p>
    <w:p>
      <w:r>
        <w:t>精浆挂在她脸颊上，慢慢向下淌。</w:t>
      </w:r>
    </w:p>
    <w:p>
      <w:r>
        <w:t>第二股精液射到她胸前，正好是两个乳房之间的低凹地带，第三股以後的精液只射到她的小腹上面，</w:t>
      </w:r>
    </w:p>
    <w:p>
      <w:r>
        <w:t>积成浅浅一滩，像果冻一样颤悠悠的，他复又插进妻子的身体，趴在妻身上喘息着亲了她一下，说了句</w:t>
      </w:r>
    </w:p>
    <w:p>
      <w:r>
        <w:t>什麽，妻点点了头两腿大大地分开，似乎无力再合拢，我只感到妻子身体被他送进的力量顶动了一下，</w:t>
      </w:r>
    </w:p>
    <w:p>
      <w:r>
        <w:t>过了好久ＢＥＮ才爬起来，这时候鸡巴早已因为疲软而退出妻子的身体。</w:t>
      </w:r>
    </w:p>
    <w:p>
      <w:r>
        <w:t>我看了妻子的下体一下，找来纸巾，把妻子的屁股抬起来，妻子就像小孩子一样，让我给她清洁</w:t>
      </w:r>
    </w:p>
    <w:p>
      <w:r>
        <w:t>下体，脸上像喝醉酒一样，两眼则半闭半合地看着我，她两腿间除了她自己兴奋时涌出的黏液外，看不</w:t>
      </w:r>
    </w:p>
    <w:p>
      <w:r>
        <w:t>出有白色的精液，在她屁股下面的，我发现了那一只淡蓝色的避孕套，不知什麽时候从她里面掉了出来，</w:t>
      </w:r>
    </w:p>
    <w:p>
      <w:r>
        <w:t>被她屁股搓成一小团，我捡起来，攥在手里。</w:t>
      </w:r>
    </w:p>
    <w:p>
      <w:r>
        <w:t>我拿出一瓶酒和三个高脚杯，又拿来一些罐头肉之类，大家边吃边喝，一面聊着天，讲着闲话。酒</w:t>
      </w:r>
    </w:p>
    <w:p>
      <w:r>
        <w:t>劲儿一上来，趁着醉意，我和ＢＥＮ又把妻子按倒轮流干了２次，我套子用完了，直接在她里面射精，</w:t>
      </w:r>
    </w:p>
    <w:p>
      <w:r>
        <w:t>喝了这麽多酒，妻子的尿意出来了，喝过啤酒的人都知道，喝完啤酒尿意特别急，她现在就处於这种情</w:t>
      </w:r>
    </w:p>
    <w:p>
      <w:r>
        <w:t>况，喝了这麽多啤酒，尿意越来越急，而ＢＥＮ还在不停地操她，妻子被尿憋的已经是气喘吁吁，说句</w:t>
      </w:r>
    </w:p>
    <w:p>
      <w:r>
        <w:t>话都困难，不管妻子说什麽，他只是嗯一声，我看出苗头，问道：「你是不是不舒服？」</w:t>
      </w:r>
    </w:p>
    <w:p>
      <w:r>
        <w:t>妻子悄悄告诉我说：「喝了好多，憋地慌。」</w:t>
      </w:r>
    </w:p>
    <w:p>
      <w:r>
        <w:t>就在这个时候，只见ＢＥＮ加快了频率，一下下地直插到底，每一次拔出来的时候都发出「波波」</w:t>
      </w:r>
    </w:p>
    <w:p>
      <w:r>
        <w:t>的声音。最後乾脆半蹲起来，就骑在妻子的屁股上，鸡巴向斜下方的角度快速抽插，又插了几十下，猛</w:t>
      </w:r>
    </w:p>
    <w:p>
      <w:r>
        <w:t>地一插到底，ＢＥＮ轻轻地拔出鸡巴，只能挤出最後几滴稀精，像清水鼻涕，他放开妻子，她光溜溜四</w:t>
      </w:r>
    </w:p>
    <w:p>
      <w:r>
        <w:t>仰八叉地躺在那，叫我抱她去尿尿，她连路都走不动了，我起身抱起她走向卫生间，卫生间门很小，我</w:t>
      </w:r>
    </w:p>
    <w:p>
      <w:r>
        <w:t>抱她没办法一起进卫生间。</w:t>
      </w:r>
    </w:p>
    <w:p>
      <w:r>
        <w:t>妻光溜溜身子紧绷了片刻之後随即松开，好象突然得到解放一样，嘴里发出舒服的哼声，随即全身</w:t>
      </w:r>
    </w:p>
    <w:p>
      <w:r>
        <w:t>抖动了一下，接着又抖了一下，同时我察觉到她的深处喷出一股激流，暖暖的，射到我身上，花花地顺</w:t>
      </w:r>
    </w:p>
    <w:p>
      <w:r>
        <w:t>着我两腿流到地板上。也许是干了太累了，实在憋不住竟然在卫生间门口尿了！</w:t>
      </w:r>
    </w:p>
    <w:p>
      <w:r>
        <w:t>我精疲力竭地把妻放回到床上，给她盖好被子，看时间，到下午４点钟，她闭着眼躺在床上，毫无</w:t>
      </w:r>
    </w:p>
    <w:p>
      <w:r>
        <w:t>反应。我回卫生间看看地上的水渍，拿来拖把马马虎虎地汲了汲……</w:t>
      </w:r>
    </w:p>
    <w:p>
      <w:r>
        <w:t>———————————————————————————————————</w:t>
      </w:r>
    </w:p>
    <w:p>
      <w:r>
        <w:t>（３）</w:t>
      </w:r>
    </w:p>
    <w:p>
      <w:r>
        <w:t>一个星期後，ＢＥＮ又给我打电话介绍了那个人叫Ｍ，晚上我对妻说了ＢＥＮ为她拍照片的事，妻</w:t>
      </w:r>
    </w:p>
    <w:p>
      <w:r>
        <w:t>一听，脸马上红了，第二天下班回家，直到吃完饭，妻也没提这事，晚上，我们洗完了澡，在床上休息，</w:t>
      </w:r>
    </w:p>
    <w:p>
      <w:r>
        <w:t>我打开电脑，坐在沙发上和妻在一起看那个Ｍ和ＢＥＮ一齐玩她的照片，妻低头玩着我睡衣的钮扣，不</w:t>
      </w:r>
    </w:p>
    <w:p>
      <w:r>
        <w:t>说话，等我问她，「你给那个Ｍ弄操了？」妻看看我，又低下头。</w:t>
      </w:r>
    </w:p>
    <w:p>
      <w:r>
        <w:t>「是不是呀？」我摇着她……妻又看看我，垂下眼帘，轻轻点点头，然後又看我。</w:t>
      </w:r>
    </w:p>
    <w:p>
      <w:r>
        <w:t>我半天没说话，只是看着她。「怎麽啦？你介意吗？」妻怯怯地问。</w:t>
      </w:r>
    </w:p>
    <w:p>
      <w:r>
        <w:t>「不，不介意，一点也不。」</w:t>
      </w:r>
    </w:p>
    <w:p>
      <w:r>
        <w:t>「才不是，你介意！」妻吻了我一下：」你吃醋了，我以後不弄了。」她靠在我胸前，轻轻抚摸着</w:t>
      </w:r>
    </w:p>
    <w:p>
      <w:r>
        <w:t>我的脸。</w:t>
      </w:r>
    </w:p>
    <w:p>
      <w:r>
        <w:t>「不，我真的不介意，只要你开心就好。」我说，其实心里早就五味杂陈，我又对妻说，想听一听</w:t>
      </w:r>
    </w:p>
    <w:p>
      <w:r>
        <w:t>她和那个Ｍ和ＢＥＮ一齐搞的事，妻一听，「是这样，你听了别生气……」妻边说边打量我，仿佛我一</w:t>
      </w:r>
    </w:p>
    <w:p>
      <w:r>
        <w:t>个脸色，就能把她到嘴边的话吓缩回去，在我的安慰我劝导下，妻慢慢如实诉说了那晚的事。</w:t>
      </w:r>
    </w:p>
    <w:p>
      <w:r>
        <w:t>７月在我回国的时候，ＢＥＮ要妻到他家玩一玩，她想起了我们和ＢＥＮ一齐搞过的３Ｐ游戏，觉</w:t>
      </w:r>
    </w:p>
    <w:p>
      <w:r>
        <w:t>得浑身发热，想让我肏，可我不在，後来的几天，整天是想着和他操，他的大鸡吧真的操得她很舒服，</w:t>
      </w:r>
    </w:p>
    <w:p>
      <w:r>
        <w:t>自己实在想，接下一个周末，ＢＥＮ打来电话说又要她来，妻同意了。晚上到他家，他们干起来，妻也</w:t>
      </w:r>
    </w:p>
    <w:p>
      <w:r>
        <w:t>乾柴烈火，十分投入，正搞得性起，差不多９点半时，Ｍ打电话来叫ＢＥＮ一齐去酒吧玩，妻只好和他</w:t>
      </w:r>
    </w:p>
    <w:p>
      <w:r>
        <w:t>们去酒吧，Ｍ３０岁，和ＢＥＮ在一家公司上班。</w:t>
      </w:r>
    </w:p>
    <w:p>
      <w:r>
        <w:t>１９０的个子，人很帅，他给妻看他们夫妇的合影的照片。他家庭观念很强，跟他妻感情也很好。</w:t>
      </w:r>
    </w:p>
    <w:p>
      <w:r>
        <w:t>在酒吧ＢＥＮ到处找他的朋友们聊天，Ｍ一直缠着妻，开善意的玩笑，他摸她後腰，她当时有点紧</w:t>
      </w:r>
    </w:p>
    <w:p>
      <w:r>
        <w:t>张，怕Ｍ觉得她很随便，想制止他，又不好意思，他看她没说Ｎｏ，又摸到了她的肩膀後背，非常体贴，</w:t>
      </w:r>
    </w:p>
    <w:p>
      <w:r>
        <w:t>也很耐心，妻当时想这次就是来玩，来放松，不管怎样，以你自己开心为宜，不经意间坐在他下面，感</w:t>
      </w:r>
    </w:p>
    <w:p>
      <w:r>
        <w:t>觉他的鸡吧特别硬。</w:t>
      </w:r>
    </w:p>
    <w:p>
      <w:r>
        <w:t>大概１１点钟左右妻实在受不了里面的吵杂，要求回家，Ｍ开车，ＢＥＮ和妻坐在後面拥吻，回到</w:t>
      </w:r>
    </w:p>
    <w:p>
      <w:r>
        <w:t>他家已经是快１２点了，ＢＥＮ的同屋周末不在，他们俩都毫无睡意，又在一起喝了不少酒，但这时候</w:t>
      </w:r>
    </w:p>
    <w:p>
      <w:r>
        <w:t>Ｍ不经意间都把话题绕到男女之事上来，他俩人就窃窃私语，妻当时有点想回家，但看他们俩都喝了不</w:t>
      </w:r>
    </w:p>
    <w:p>
      <w:r>
        <w:t>少酒，开车危险，只好呆一晚上，看了会儿电视，ＢＥＮ洗了澡，只围个浴巾出来，妻也去洗，ＢＥＮ</w:t>
      </w:r>
    </w:p>
    <w:p>
      <w:r>
        <w:t>就在妻洗脸的时候站着从後面干了起来，他动作猛，短短几分钟就完了事，也没换别的姿势，妻发现浴</w:t>
      </w:r>
    </w:p>
    <w:p>
      <w:r>
        <w:t>室门根本没关，Ｍ不知什麽时候进来了，正看他们俩，妻不好意思起来，感觉瘫软无力，脸也发烫，Ｂ</w:t>
      </w:r>
    </w:p>
    <w:p>
      <w:r>
        <w:t>ＥＮ看到Ｍ，指着他开玩笑，故意没事似地走开了。</w:t>
      </w:r>
    </w:p>
    <w:p>
      <w:r>
        <w:t>妻不让他进来，可他硬是挤进来，进来後，就掏出硬翘翘的鸡巴让妻看，妻打他，俩人搂在一起亲</w:t>
      </w:r>
    </w:p>
    <w:p>
      <w:r>
        <w:t>嘴，他把妻的头往他胯下按，妻知道他的意思但还是低头含了一会，他的那个不长高高地翘着，在酒吧</w:t>
      </w:r>
    </w:p>
    <w:p>
      <w:r>
        <w:t>她心里有点喜欢他，这时没有想拒绝他。</w:t>
      </w:r>
    </w:p>
    <w:p>
      <w:r>
        <w:t>他把她抬上洗脸台，衣服也不脱，退下裤子就直接进入……</w:t>
      </w:r>
    </w:p>
    <w:p>
      <w:r>
        <w:t>我不时哼一两声作回应，妻又滔滔不绝地说了不知多久，又不作声了。</w:t>
      </w:r>
    </w:p>
    <w:p>
      <w:r>
        <w:t>「怎麽不说了？」我问。</w:t>
      </w:r>
    </w:p>
    <w:p>
      <w:r>
        <w:t>「说完了。」</w:t>
      </w:r>
    </w:p>
    <w:p>
      <w:r>
        <w:t>「完了？不会吧？」</w:t>
      </w:r>
    </w:p>
    <w:p>
      <w:r>
        <w:t>「你还想听什麽？」妻嗔怪地看着我。</w:t>
      </w:r>
    </w:p>
    <w:p>
      <w:r>
        <w:t>「後来那相片怎麽回事？」妻把脸转到一边不说话了。</w:t>
      </w:r>
    </w:p>
    <w:p>
      <w:r>
        <w:t>我很心急，又追问，但她就是不说，」你有毛病啊！人家这样弄我，你舒服吗？」我只好作罢，忍</w:t>
      </w:r>
    </w:p>
    <w:p>
      <w:r>
        <w:t>了半天，还是禁不住问：「他们俩一齐搞了吗？」她说没有，是先後干的她，而不是同时干，当时也不</w:t>
      </w:r>
    </w:p>
    <w:p>
      <w:r>
        <w:t>知道他俩谁拍的着照片，我看到一张妻在厕所里的照片，显然是偷拍的，男人坐在浴缸边，一条腿踏在</w:t>
      </w:r>
    </w:p>
    <w:p>
      <w:r>
        <w:t>厕盆上，她跪在他两腿间，吸着他的鸡巴，我想到另一个问题，就问妻子：「他俩欺负你了吗？」</w:t>
      </w:r>
    </w:p>
    <w:p>
      <w:r>
        <w:t>妻哼了一声，用手肘顶了我的肚子一下，我轻轻叫了一声，妻扑哧一笑，气氛缓和多了，妻说他们</w:t>
      </w:r>
    </w:p>
    <w:p>
      <w:r>
        <w:t>俩还算温柔，那个Ｍ比较敏感，前戏很会做，也很耐心，为她舔屁眼！真是舒服死了！被人这样舔，妻</w:t>
      </w:r>
    </w:p>
    <w:p>
      <w:r>
        <w:t>也特别感动，换别的姿势操她前都很认真问她是否愿意。</w:t>
      </w:r>
    </w:p>
    <w:p>
      <w:r>
        <w:t>「做了些什麽特别呢？」我问。</w:t>
      </w:r>
    </w:p>
    <w:p>
      <w:r>
        <w:t>「还不就那些……」妻哼了一声。「那些呢？」「叼鸡巴呀，戳後面的」说到这，我吓了一跳，这</w:t>
      </w:r>
    </w:p>
    <w:p>
      <w:r>
        <w:t>有些出乎我的意料——原来，那个Ｍ还操了妻的屁眼，我惊讶万分：「你让……让那个Ｍ戳你後面的…</w:t>
      </w:r>
    </w:p>
    <w:p>
      <w:r>
        <w:t>…？」</w:t>
      </w:r>
    </w:p>
    <w:p>
      <w:r>
        <w:t>「嗯……」妻有点歉意：「在床上做了一次。」</w:t>
      </w:r>
    </w:p>
    <w:p>
      <w:r>
        <w:t>我曾与妻有过１次肛交，但由於我的龟头太大，那次都把妻搞得很疼，妻说，那个Ｍ想搞，妻当时</w:t>
      </w:r>
    </w:p>
    <w:p>
      <w:r>
        <w:t>一看他的那个还不太大，，犹豫一会，才硬撑着，折腾了半天，做了一次，我问她感觉如何，她不肯说，</w:t>
      </w:r>
    </w:p>
    <w:p>
      <w:r>
        <w:t>拿了条毛毯把头蒙了起来，不说话了，过了一会儿，她下了床去浴室，洗出来以後，我想问她个问题，</w:t>
      </w:r>
    </w:p>
    <w:p>
      <w:r>
        <w:t>但没说。</w:t>
      </w:r>
    </w:p>
    <w:p>
      <w:r>
        <w:t>可是妻很厉害，从我的眼神里看了出来：</w:t>
      </w:r>
    </w:p>
    <w:p>
      <w:r>
        <w:t>「你想跟我说什麽？」</w:t>
      </w:r>
    </w:p>
    <w:p>
      <w:r>
        <w:t>「没什麽。」</w:t>
      </w:r>
    </w:p>
    <w:p>
      <w:r>
        <w:t>她伏在我的胸前，静静地不说话，两颗泪珠从她脸上滑落下来，我低下头，她迎向我，「操我吧！</w:t>
      </w:r>
    </w:p>
    <w:p>
      <w:r>
        <w:t>今天晚上我都给你……，随便你怎麽玩都行……」她喃喃地说着，扭动身体背朝向我，用冰凉的屁股贴</w:t>
      </w:r>
    </w:p>
    <w:p>
      <w:r>
        <w:t>住我小腹下面，回头对我小声说：「来吧！我把後面也给你玩玩……」</w:t>
      </w:r>
    </w:p>
    <w:p>
      <w:r>
        <w:t>自己用手掰开两瓣屁股，朝後对准我直挺挺翘起的鸡巴慢慢靠过来，我对准她紧闭的肛门，在她肛</w:t>
      </w:r>
    </w:p>
    <w:p>
      <w:r>
        <w:t>门周围扫了扫，不敢使劲往她里面送。</w:t>
      </w:r>
    </w:p>
    <w:p>
      <w:r>
        <w:t>「你用点力气。」她催促我，屁股用力向我靠近，我一咬牙，向前一挺，随着她一声闷哼，龟头挤</w:t>
      </w:r>
    </w:p>
    <w:p>
      <w:r>
        <w:t>入了妻的屁眼妻咬住下唇，脑袋後仰着，脸上的表情痛苦还是迎向我。我开始从慢到快地前後摇摆下身，</w:t>
      </w:r>
    </w:p>
    <w:p>
      <w:r>
        <w:t>屁眼口狠狠地刮鸡巴头後面的肉棱子，那种难以言语形容的舒畅激得我浑身直抖，她扭过头来吻我，一</w:t>
      </w:r>
    </w:p>
    <w:p>
      <w:r>
        <w:t>面小声鼓励我。</w:t>
      </w:r>
    </w:p>
    <w:p>
      <w:r>
        <w:t>「射吧……，射在里面……」我最後一插，让鸡巴头深深埋在妻的屁眼里射了，她起身一挪一挪到</w:t>
      </w:r>
    </w:p>
    <w:p>
      <w:r>
        <w:t>了厕所间。一进厕所我便听见她一连放了几个很响的屁，随後一阵「唏哩哗啦」的声和妻的哼哼声。我</w:t>
      </w:r>
    </w:p>
    <w:p>
      <w:r>
        <w:t>低头看一看，鸡巴头上也沾了些东西，起身去洗，妻坐在马桶上，白我一眼：「舒服啦？」</w:t>
      </w:r>
    </w:p>
    <w:p>
      <w:r>
        <w:t>我笑了笑，两个人光着身子依偎着重新上床，钻进被窝，经过上半夜的一番折腾，我们仍没睡意，</w:t>
      </w:r>
    </w:p>
    <w:p>
      <w:r>
        <w:t>妻终於又说起那夜的事，ＢＥＮ在沙发上操她，可气的是，ＢＥＮ换了好几个姿势，如後入，侧位，正</w:t>
      </w:r>
    </w:p>
    <w:p>
      <w:r>
        <w:t>面，就是不射，两人都大汗淋漓。</w:t>
      </w:r>
    </w:p>
    <w:p>
      <w:r>
        <w:t>後来他看妻很累的样子，就抽出来说不做了，拿了水跟她喝，妻给他叼鸡巴，叼了一会儿，他自己</w:t>
      </w:r>
    </w:p>
    <w:p>
      <w:r>
        <w:t>用手撸射了。射的真叫一个猛，头两下直喷到她嘴边，而且连射好多股射完好半天才软下去……</w:t>
      </w:r>
    </w:p>
    <w:p>
      <w:r>
        <w:t>夜里醒了数次，就很想给你打个电话，後来我说「Ｍ那玩艺怎麽样？」</w:t>
      </w:r>
    </w:p>
    <w:p>
      <w:r>
        <w:t>「嗯……比你小…」</w:t>
      </w:r>
    </w:p>
    <w:p>
      <w:r>
        <w:t>「舒服吗？」</w:t>
      </w:r>
    </w:p>
    <w:p>
      <w:r>
        <w:t>「有一点……」</w:t>
      </w:r>
    </w:p>
    <w:p>
      <w:r>
        <w:t>「不信！」</w:t>
      </w:r>
    </w:p>
    <w:p>
      <w:r>
        <w:t>「真的，那夜没什麽……後来还行…」</w:t>
      </w:r>
    </w:p>
    <w:p>
      <w:r>
        <w:t>「你们後来还搞？！」我有点出乎意料。</w:t>
      </w:r>
    </w:p>
    <w:p>
      <w:r>
        <w:t>「嗯……」妻有点脸红：」後来Ｍ开车送我在咱家还做了一次。」</w:t>
      </w:r>
    </w:p>
    <w:p>
      <w:r>
        <w:t>「戴套了？」</w:t>
      </w:r>
    </w:p>
    <w:p>
      <w:r>
        <w:t>「没有…」</w:t>
      </w:r>
    </w:p>
    <w:p>
      <w:r>
        <w:t>「你有没有让他射在里面？」</w:t>
      </w:r>
    </w:p>
    <w:p>
      <w:r>
        <w:t>「嗯…我叫他不要的…」妻嗫嚅着：」可他不听……」</w:t>
      </w:r>
    </w:p>
    <w:p>
      <w:r>
        <w:t>「那……」我酸到极点…</w:t>
      </w:r>
    </w:p>
    <w:p>
      <w:r>
        <w:t>「不要紧，他带我去ＬｏｎｇｓＤｒｕｇｓ去买了药。」妻说着，起身去掏放在床下的背包，拿</w:t>
      </w:r>
    </w:p>
    <w:p>
      <w:r>
        <w:t>出一盒避孕丸给我看，里面空了两个洞，妻说Ｍ说这个事後避孕丸牌子的非常好，他妻子一直用这个，</w:t>
      </w:r>
    </w:p>
    <w:p>
      <w:r>
        <w:t>我看了看，拿过来放到一边，抬手把灯关了……</w:t>
      </w:r>
    </w:p>
    <w:p>
      <w:r>
        <w:t>我在一个月以後跟Ｍ开始接触，ＢＥＮ给我了他的电话和ＨｏｔＭａｉｌ位址，我也留了我的。他</w:t>
      </w:r>
    </w:p>
    <w:p>
      <w:r>
        <w:t>先给我发来ＥＭａｉｌ，然後就通了电话，反正是朋友介绍，就很直接。电话中我得知他结婚也差不多</w:t>
      </w:r>
    </w:p>
    <w:p>
      <w:r>
        <w:t>１０年了，後来我告诉他我知道妻跟他的事，他很坦率地说：「你也知道，在美国这很普遍，再说他妻</w:t>
      </w:r>
    </w:p>
    <w:p>
      <w:r>
        <w:t>子也习惯这样婚姻生活了，有机会还是要Ｄａｔｅ的，现在我们有两三个关系比较好的，」。</w:t>
      </w:r>
    </w:p>
    <w:p>
      <w:r>
        <w:t>我听了觉得此人非常诚实直率，就回答说：「我跟你情况基本差不多，」我们两个这样一谈，对方</w:t>
      </w:r>
    </w:p>
    <w:p>
      <w:r>
        <w:t>都可以明白，不用含糊其辞，也没有说得太直露，我感觉妻子应该是不爱他，只不过想品尝一下其他男</w:t>
      </w:r>
    </w:p>
    <w:p>
      <w:r>
        <w:t>人而已，在他交往的也只不过一个晚上，後来我们的ＥＭａｉｌ和电话就逐渐多了起来。</w:t>
      </w:r>
    </w:p>
    <w:p>
      <w:r>
        <w:t>１０月我对妻子说：「我们请那个Ｍ和ＢＥＮ来家里吃饭吧？」</w:t>
      </w:r>
    </w:p>
    <w:p>
      <w:r>
        <w:t>妻惊疑地看着我道：「你没搞错吧？」我知道她心里想什麽，但又不好说自己变态，我只好说：」</w:t>
      </w:r>
    </w:p>
    <w:p>
      <w:r>
        <w:t>说真的，我很想看看他长什麽样子。」</w:t>
      </w:r>
    </w:p>
    <w:p>
      <w:r>
        <w:t>妻笑道：「有什麽好看的？好奇啊？」</w:t>
      </w:r>
    </w:p>
    <w:p>
      <w:r>
        <w:t>我说：「对啊，不行吗？」妻当时没再说什麽，但第二天上班就和ＢＥＮ说了这事。</w:t>
      </w:r>
    </w:p>
    <w:p>
      <w:r>
        <w:t>一个周未的傍晚，我终於见到那个和ＢＥＮ一齐搞了我老婆的男人Ｍ，长的很帅，也很年轻，是在</w:t>
      </w:r>
    </w:p>
    <w:p>
      <w:r>
        <w:t>意料之中，但举止斯文，还有点害羞，却出乎我意料之外。我们坐下寒暄，彼此恭维，气氛很融洽，我</w:t>
      </w:r>
    </w:p>
    <w:p>
      <w:r>
        <w:t>们聊天时，妻忙里忙外，开始她还很担心地看着我和Ｍ，ＢＥＮ看起来还是那样，健谈风趣，见我没有</w:t>
      </w:r>
    </w:p>
    <w:p>
      <w:r>
        <w:t>异样，她就放心地入厨做饭了。</w:t>
      </w:r>
    </w:p>
    <w:p>
      <w:r>
        <w:t>席间，妻一度坐在ＢＥＮ身边，但我向她使眼色，她才坐回我身边。</w:t>
      </w:r>
    </w:p>
    <w:p>
      <w:r>
        <w:t>後来Ｍ一再邀请我们到他家玩，我问妻子，妻回答：「不想到他家。」神情甚是犹疑，几次欲言又</w:t>
      </w:r>
    </w:p>
    <w:p>
      <w:r>
        <w:t>止，我有点出乎意料，到第二天晚上，我临睡前又问起原委，妻才说：「我本不想告诉你的，但逼得没</w:t>
      </w:r>
    </w:p>
    <w:p>
      <w:r>
        <w:t>办法，还是说出来好，我是不会答应的…」</w:t>
      </w:r>
    </w:p>
    <w:p>
      <w:r>
        <w:t>「有话你就说嘛。」我心想，连屁眼都让人搞了，还有什麽不能答应的？</w:t>
      </w:r>
    </w:p>
    <w:p>
      <w:r>
        <w:t>「是这样，你听了别生气……」妻边说边打量我……</w:t>
      </w:r>
    </w:p>
    <w:p>
      <w:r>
        <w:t>「嗯，我什麽怪事没听过，还会生气？」我尽量平静地回答。</w:t>
      </w:r>
    </w:p>
    <w:p>
      <w:r>
        <w:t>「那好，我告诉你吧，是这样的，Ｍ他想玩夫妻交换……」</w:t>
      </w:r>
    </w:p>
    <w:p>
      <w:r>
        <w:t>妻一下把我抱得紧紧的，说：「我告诉你，我是不会答应的，你不许有别的女人…………我一定对</w:t>
      </w:r>
    </w:p>
    <w:p>
      <w:r>
        <w:t>你好……</w:t>
      </w:r>
    </w:p>
    <w:p>
      <w:r>
        <w:t>连续三天，我都看见妻子一吃完饭进房内，大约是在给Ｍ打电话，每次都讲１个小时，有时争吵起</w:t>
      </w:r>
    </w:p>
    <w:p>
      <w:r>
        <w:t>来，有时又鸦雀无声…………</w:t>
      </w:r>
    </w:p>
    <w:p>
      <w:r>
        <w:t>———————————————————————————————————</w:t>
      </w:r>
    </w:p>
    <w:p>
      <w:r>
        <w:t>（４）</w:t>
      </w:r>
    </w:p>
    <w:p>
      <w:r>
        <w:t>晚上，我和妻子在床上照常一阵亲热，亲热以後，我问妻子，现在还能回忆起当时和Ｍ操得的情景</w:t>
      </w:r>
    </w:p>
    <w:p>
      <w:r>
        <w:t>吗？妻子听了不理我。</w:t>
      </w:r>
    </w:p>
    <w:p>
      <w:r>
        <w:t>我问妻子：「如果僻开我的感受，你是否愿意再次的尝尝他的鸡吧」</w:t>
      </w:r>
    </w:p>
    <w:p>
      <w:r>
        <w:t>妻子说：「讲心里话我愿意」偶尔让他的鸡吧操也很舒服。只是Ｓｗｉｎｇ不行。</w:t>
      </w:r>
    </w:p>
    <w:p>
      <w:r>
        <w:t>我听了以後，心里感到失落，过了好久，妻子喃喃的对我说：「我是从来没有想像过Ｓｗｉｎｇ的。</w:t>
      </w:r>
    </w:p>
    <w:p>
      <w:r>
        <w:t>坦率的说，就Ｍ这个人来讲，我觉得并不属於那种坏人，而且，非常的尊重我。我其实有时也在想，象</w:t>
      </w:r>
    </w:p>
    <w:p>
      <w:r>
        <w:t>他这样家庭观念很强，跟他妻感情也很好的男人，怎麽会Ｓｗｉｎｇ？」这时我插嘴了：「你是在拿他</w:t>
      </w:r>
    </w:p>
    <w:p>
      <w:r>
        <w:t>和我比较，是吗？」</w:t>
      </w:r>
    </w:p>
    <w:p>
      <w:r>
        <w:t>当妻子觉得自己说过了，急忙想重新对我解释时，我吻住了妻子。</w:t>
      </w:r>
    </w:p>
    <w:p>
      <w:r>
        <w:t>好一会，我才对妻子说：「其实我是知道你是对我专心的，但是，人的身体，有时需要更多更强烈</w:t>
      </w:r>
    </w:p>
    <w:p>
      <w:r>
        <w:t>的刺激，性有时和感情完全是二回事，这尤其是在体会到新的刺激以後。」</w:t>
      </w:r>
    </w:p>
    <w:p>
      <w:r>
        <w:t>妻子表示赞同的点了点头。</w:t>
      </w:r>
    </w:p>
    <w:p>
      <w:r>
        <w:t>这时，我觉得自己的鸡吧又硬如钢铁了，翻身爬上了妻子的身体，妻子配合的打开二条腿，有意识</w:t>
      </w:r>
    </w:p>
    <w:p>
      <w:r>
        <w:t>的挺出她的逼，让我插入了她的逼里。</w:t>
      </w:r>
    </w:p>
    <w:p>
      <w:r>
        <w:t>我有意识的放慢节奏，边捅着妻子边对妻子说：如果你愿意，让他再好好的操操你，妻子还以为我</w:t>
      </w:r>
    </w:p>
    <w:p>
      <w:r>
        <w:t>又在通过语言来寻求刺激，附和着对我说，行啊！只要你愿意，我可以天天去玩Ｍ。让你们两操………</w:t>
      </w:r>
    </w:p>
    <w:p>
      <w:r>
        <w:t>在妻子的淫语声中，我很快控制不住自己了，一泄而下。</w:t>
      </w:r>
    </w:p>
    <w:p>
      <w:r>
        <w:t>当二个人都安静下来时，我又谈起来了刚才的Ｓｗｉｎｇ话题，妻子这时觉得我有些当真了，反问</w:t>
      </w:r>
    </w:p>
    <w:p>
      <w:r>
        <w:t>我：「你还真的想Ｓｗｉｎｇ啊？」</w:t>
      </w:r>
    </w:p>
    <w:p>
      <w:r>
        <w:t>我没吱声。好一会儿我才对妻子说，我也想玩玩他妻子，要不咱们试试，反正我二个也有了２次３</w:t>
      </w:r>
    </w:p>
    <w:p>
      <w:r>
        <w:t>Ｐ，心里提前有准备。妻子仍然没有作声，我知道她此刻非常的矛盾。</w:t>
      </w:r>
    </w:p>
    <w:p>
      <w:r>
        <w:t>就这样，一个晚上又过去了。</w:t>
      </w:r>
    </w:p>
    <w:p>
      <w:r>
        <w:t>第二天起来，双方都没谈昨晚的话题，吃过早饭就顾自己上班去了。晚上倚在床头，我看着报纸，</w:t>
      </w:r>
    </w:p>
    <w:p>
      <w:r>
        <w:t>妻子看着书。往常我们会随便瞎聊几句琐事、见闻，然而今天却都沉默无语了。我随意翻着报纸，满篇</w:t>
      </w:r>
    </w:p>
    <w:p>
      <w:r>
        <w:t>的文字我却一个字也没看进去，也不知道为什麽，只是觉得脑子里乱乱的，没有一点头绪。</w:t>
      </w:r>
    </w:p>
    <w:p>
      <w:r>
        <w:t>最终，还是我打破了沉默，我转头对妻子问道：「你觉得行吗？」妻子明白我的意思。或许她现在</w:t>
      </w:r>
    </w:p>
    <w:p>
      <w:r>
        <w:t>也和我一样，头脑纷乱「怎麽说呢？有点想，但又害怕！」</w:t>
      </w:r>
    </w:p>
    <w:p>
      <w:r>
        <w:t>「怕什麽？」我问她，妻子想了想，轻声地答道：「我也说不清楚」。</w:t>
      </w:r>
    </w:p>
    <w:p>
      <w:r>
        <w:t>沉思良久，我再次打破了沉默，「你觉得下一步咱们该怎麽做？」</w:t>
      </w:r>
    </w:p>
    <w:p>
      <w:r>
        <w:t>「你说呢？」妻子这次没有思考，直接说道。「要不咱们试试？」</w:t>
      </w:r>
    </w:p>
    <w:p>
      <w:r>
        <w:t>又一次沉默，我说道：「先试试看吧，你说呢？」</w:t>
      </w:r>
    </w:p>
    <w:p>
      <w:r>
        <w:t>「我还说不好，试试我不反对，可是我怕到时我怕你接受不了你操他妻子…」当得到妻子的首肯後，</w:t>
      </w:r>
    </w:p>
    <w:p>
      <w:r>
        <w:t>我随手把报纸扔在了床边的地上，坐了起来，问道：「你找还是我找Ｍ？」</w:t>
      </w:r>
    </w:p>
    <w:p>
      <w:r>
        <w:t>妻说：「这是你们男人的事，问我干吗！」说完，放下手中的书，转身睡了。嘿！明明是两个人的</w:t>
      </w:r>
    </w:p>
    <w:p>
      <w:r>
        <w:t>事，怎麽就成了我一个人的事了？</w:t>
      </w:r>
    </w:p>
    <w:p>
      <w:r>
        <w:t>就这样，在连续近一周的时间里，Ｍ主动给我打电话联系，希望能够进一步的发展，我们互相了解</w:t>
      </w:r>
    </w:p>
    <w:p>
      <w:r>
        <w:t>了对方的情况和想法，感到熟悉了很多，言语也放开了，甚至可以说是直截了当，我知道了他们是很有</w:t>
      </w:r>
    </w:p>
    <w:p>
      <w:r>
        <w:t>经验。</w:t>
      </w:r>
    </w:p>
    <w:p>
      <w:r>
        <w:t>星期四的中午，我接到妻子打来的电话，告诉我说是Ｍ来电话了，他一再邀请我们周末到他家吃了</w:t>
      </w:r>
    </w:p>
    <w:p>
      <w:r>
        <w:t>晚饭，妻子说她可能给我打电话确定。</w:t>
      </w:r>
    </w:p>
    <w:p>
      <w:r>
        <w:t>下班，我匆匆忙忙赶回了家，我的心里有事。胡乱的吃了晚饭，利用在厨房洗碗的机会，我迅速而</w:t>
      </w:r>
    </w:p>
    <w:p>
      <w:r>
        <w:t>又简单的把近一周Ｍ给我打电话聊的结果告诉了妻子，妻子一边洗着碗，一边听着我的述，最後没有说</w:t>
      </w:r>
    </w:p>
    <w:p>
      <w:r>
        <w:t>话，算是默认了。</w:t>
      </w:r>
    </w:p>
    <w:p>
      <w:r>
        <w:t>周末我们开车去他们家，有一个多小时的路程，他们家住一个两层楼的Ｃｏｎｄｏ，还是比较宽敞</w:t>
      </w:r>
    </w:p>
    <w:p>
      <w:r>
        <w:t>的。Ｍ妻有２５。６岁，白人，有些丰满，也许是隐藏的比较好，也许是由於个头较高的原因，显得还</w:t>
      </w:r>
    </w:p>
    <w:p>
      <w:r>
        <w:t>很匀称。我利用十分短暂的几秒钟，重点的把Ｍ妻仔细的审视了一番，感觉还是相当满意的。丰满的胸</w:t>
      </w:r>
    </w:p>
    <w:p>
      <w:r>
        <w:t>部被合体的衣物衬托得有些高耸，腹部微凸，展现出白人女性特有的风韵。露在外面的两支胳膊有些粗</w:t>
      </w:r>
    </w:p>
    <w:p>
      <w:r>
        <w:t>壮，但皮肤白皙。</w:t>
      </w:r>
    </w:p>
    <w:p>
      <w:r>
        <w:t>面部经过了修饰，淡施粉黛，我们首先对因交通堵塞而造成的迟到表示了歉意，Ｍ妻也当然表示了</w:t>
      </w:r>
    </w:p>
    <w:p>
      <w:r>
        <w:t>并不在意。寒暄之後，是短暂的沉默，可能是都比较紧张的缘故，谁都不知道说什麽好了。还是他们比</w:t>
      </w:r>
    </w:p>
    <w:p>
      <w:r>
        <w:t>较勇敢些，打破了沉默，随意说起了一些奇闻轶事，说了一会，感觉气氛缓和了许多，不知为什麽，妻</w:t>
      </w:r>
    </w:p>
    <w:p>
      <w:r>
        <w:t>子一直都沉默不语，只是静静地听我们两个男人胡侃。</w:t>
      </w:r>
    </w:p>
    <w:p>
      <w:r>
        <w:t>我发现妻子两眼盯着茶杯，感觉有些沉闷。很快，话题转向了各自生活的一些琐事上来，妻子有些</w:t>
      </w:r>
    </w:p>
    <w:p>
      <w:r>
        <w:t>活跃了，抬起了头，逐渐参与进来。</w:t>
      </w:r>
    </w:p>
    <w:p>
      <w:r>
        <w:t>Ｍ妻还肆无忌惮的看着看我，随着聊天话题的活跃，妻子也时不时的用眼光瞟向了Ｍ妻，我感觉心</w:t>
      </w:r>
    </w:p>
    <w:p>
      <w:r>
        <w:t>里有了底。随着了解的进一步加深，聊天的气氛更加的热烈，後面的聊天就发展到露骨而且直白了，嬉</w:t>
      </w:r>
    </w:p>
    <w:p>
      <w:r>
        <w:t>笑声充斥其间。我看了一眼妻子，和Ｍ交换了一下眼神，端着茶杯，坐在了Ｍ妻的身边，Ｍ也在妻子身</w:t>
      </w:r>
    </w:p>
    <w:p>
      <w:r>
        <w:t>边坐下，我感到妻子有些紧张的躲闪了一下。</w:t>
      </w:r>
    </w:p>
    <w:p>
      <w:r>
        <w:t>感觉到妻子们的紧张情绪，Ｍ妻有时故意的调换坐姿，好让身体尽可能多的暴露一些，我们似乎都</w:t>
      </w:r>
    </w:p>
    <w:p>
      <w:r>
        <w:t>觉得已经适应了状态，不再需要什麽铺垫了，毕竟我们不是来这里聊天消遣的。</w:t>
      </w:r>
    </w:p>
    <w:p>
      <w:r>
        <w:t>我环顾了一下三人，Ｍ看着我点了点头，仿佛在说，开始吧！我看见Ｍ的手放在我妻子的大腿上来</w:t>
      </w:r>
    </w:p>
    <w:p>
      <w:r>
        <w:t>回摸着，妻子扭捏着。他的手离开了我妻子的大腿。我看见妻子赶紧起身去了卫生间。房间里只剩下他</w:t>
      </w:r>
    </w:p>
    <w:p>
      <w:r>
        <w:t>们夫妻和我，一时间又陷入了沉默，谁也不知在这短暂的时间里应该说点什麽。</w:t>
      </w:r>
    </w:p>
    <w:p>
      <w:r>
        <w:t>突然，Ｍ妻出乎我意料的问道：「你对我还满意吗？」</w:t>
      </w:r>
    </w:p>
    <w:p>
      <w:r>
        <w:t>霎那间，我的脑袋嗡的大了起来，只感觉浑身血往上涌，如此直白的问话，真不知道红会如何回答。</w:t>
      </w:r>
    </w:p>
    <w:p>
      <w:r>
        <w:t>她看了我一眼，轻轻的说：「我觉得你挺好的！」她慢慢的将身体前倾，并向我的身体靠近来，Ｍ</w:t>
      </w:r>
    </w:p>
    <w:p>
      <w:r>
        <w:t>伏在她的耳边，言语了几句，她笑着打了Ｍ一下，然後Ｍ起身去卫生间。</w:t>
      </w:r>
    </w:p>
    <w:p>
      <w:r>
        <w:t>Ｍ妻熟练而又缓慢地脱衣，接着我脱衣，我的鸡吧愤怒地站立着，她没有任何言语，张口就把鸡吧</w:t>
      </w:r>
    </w:p>
    <w:p>
      <w:r>
        <w:t>全部纳入了嘴中。啊！口技绝对一流，看来是历经磨练。</w:t>
      </w:r>
    </w:p>
    <w:p>
      <w:r>
        <w:t>这时，妻子和Ｍ从浴室里走了出来，看到了我们两个的状态。Ｍ脱光了，阴毛是棕色的，他的鸡巴</w:t>
      </w:r>
    </w:p>
    <w:p>
      <w:r>
        <w:t>比我的略小，因为有包皮而显得肉乎乎的。</w:t>
      </w:r>
    </w:p>
    <w:p>
      <w:r>
        <w:t>Ｍ笑着说：「行啊！你们先开始了呀！」我看到妻子一声不吭、面带寒霜地看着我，一边用手把翻</w:t>
      </w:r>
    </w:p>
    <w:p>
      <w:r>
        <w:t>卷上去的背心重新拉下来，覆盖住裸露的乳房。然後一只手向後推Ｍ，然後恨恨地对Ｍ说：放开我。</w:t>
      </w:r>
    </w:p>
    <w:p>
      <w:r>
        <w:t>我听妻子的口气，觉得妻子好像生气了，我的鸡鸡也变小，我有点讷讷地抬起了Ｍ妻的头，打断她</w:t>
      </w:r>
    </w:p>
    <w:p>
      <w:r>
        <w:t>的运动，心里感到乱乱的，她抬起头两眼大睁，有些惊愕看着我，转过脸来，我轻声对Ｍ说：「我们两</w:t>
      </w:r>
    </w:p>
    <w:p>
      <w:r>
        <w:t>还是有点儿不习惯，先各自夫妻自己做吧！」</w:t>
      </w:r>
    </w:p>
    <w:p>
      <w:r>
        <w:t>Ｍ妻说：「四个人一起玩吧！」妻子低着头，不看我们，一个劲儿的轻轻摇头，不说话。</w:t>
      </w:r>
    </w:p>
    <w:p>
      <w:r>
        <w:t>过了好一会儿，我说：「我们两有点不好意思，还是先分开吧，反正才开始，还有时间，让我们两</w:t>
      </w:r>
    </w:p>
    <w:p>
      <w:r>
        <w:t>适应一下。」Ｍ点了点头，表示赞同。我和Ｍ迅速用眼神交换了一下，我知道，一开始不能太过。</w:t>
      </w:r>
    </w:p>
    <w:p>
      <w:r>
        <w:t>我随即拉起妻的手，一起从沙发上坐了起来，我迅速将妻的衣裤褪掉。Ｍ妻从沙发上坐起来，拉起</w:t>
      </w:r>
    </w:p>
    <w:p>
      <w:r>
        <w:t>Ｍ的手，走向卧室，妻还是板着脸，我赶紧又在妻的敏感区又挠了两下，她却一把打开了我的手，自己</w:t>
      </w:r>
    </w:p>
    <w:p>
      <w:r>
        <w:t>坐了起来，我把下身拼命往妻下身贴，膝盖挤进妻的双腿间，把妻丰腴的双腿躺两边大大撑开，左手紧</w:t>
      </w:r>
    </w:p>
    <w:p>
      <w:r>
        <w:t>紧箍住妻丰满的腰肢，右手捏住妻丰满的乳峰，将妻死死地压制在怀里。</w:t>
      </w:r>
    </w:p>
    <w:p>
      <w:r>
        <w:t>这样玩了一小会儿，我将暴着青筋的鸡巴插进了她早就湿淋淋的阴道里，妻的逼里早就十分泥泞了，</w:t>
      </w:r>
    </w:p>
    <w:p>
      <w:r>
        <w:t>而且还很热。我进去後感到一阵湿热的肉紧紧裹着我的鸡巴，这种感觉让我异常兴奋，我赶紧进进出出</w:t>
      </w:r>
    </w:p>
    <w:p>
      <w:r>
        <w:t>抽插起来，我也没用什麽技巧，只知道一下一下插到底再拔出来。</w:t>
      </w:r>
    </w:p>
    <w:p>
      <w:r>
        <w:t>而妻这时候，只是焦急地双手不停地用力捶打我的胸膛，我反而更加兴奋，而我的下身仍在有力地</w:t>
      </w:r>
    </w:p>
    <w:p>
      <w:r>
        <w:t>操着，妻打我的力度渐渐变小，眼神也迷离起来，脸上一阵坨红，鼻息骤然加重，我发现妻不知道什麽</w:t>
      </w:r>
    </w:p>
    <w:p>
      <w:r>
        <w:t>时候不再打我，而转为勾住我的脖子。</w:t>
      </w:r>
    </w:p>
    <w:p>
      <w:r>
        <w:t>大约五分钟後，我听见他们在身後小声说话，没有听见他们说什麽，然後他们一起向我们走来。Ｍ</w:t>
      </w:r>
    </w:p>
    <w:p>
      <w:r>
        <w:t>跪在妻子的身後一边抱着妻子，一边在她耳边说话，我和Ｍ迅速用眼神交换了一下，我用眼光示意我并</w:t>
      </w:r>
    </w:p>
    <w:p>
      <w:r>
        <w:t>不在意，妻子转过头一声不吭，我知道此刻我们都是箭在弦上，再想退却已经是不可能的了。</w:t>
      </w:r>
    </w:p>
    <w:p>
      <w:r>
        <w:t>什麽道德，什麽责任，什麽廉耻，什麽约束，统统忘到了脑後，Ｍ赶忙将妻子按着，迫不及待的将</w:t>
      </w:r>
    </w:p>
    <w:p>
      <w:r>
        <w:t>他的鸡巴奋力从妻子的身後插进了她的体内，妻子「嗷！」地叫一声，低下了头。</w:t>
      </w:r>
    </w:p>
    <w:p>
      <w:r>
        <w:t>我依旧躺在沙发上，Ｍ妻此时趴在了我的身上说：「你的的鸡巴挺大的，我好喜欢，」我一边不紧</w:t>
      </w:r>
    </w:p>
    <w:p>
      <w:r>
        <w:t>不慢的抚弄她的屁股，一边开始挑逗她，她低头亲了亲我的鸡巴，然後跨坐在我的上方，用手扶着我的</w:t>
      </w:r>
    </w:p>
    <w:p>
      <w:r>
        <w:t>鸡巴向下坐去，我感觉鸡巴忽的一下就被一团柔软的滑润的肉包住了，Ｍ妻的乳房很白，雪白的皮肤下</w:t>
      </w:r>
    </w:p>
    <w:p>
      <w:r>
        <w:t>映出兰色的血管，由於Ｍ妻身体的遮挡，我已经看不见Ｍ和妻子了，房间里只有两对身体的碰撞声以及</w:t>
      </w:r>
    </w:p>
    <w:p>
      <w:r>
        <w:t>大声呻吟声，再有就是我和Ｍ的粗重的喘息声。</w:t>
      </w:r>
    </w:p>
    <w:p>
      <w:r>
        <w:t>我此时，脑子一片空白，什麽也想不起来了，只感觉自己的身体随着自身本能欲望的驱使，不断地</w:t>
      </w:r>
    </w:p>
    <w:p>
      <w:r>
        <w:t>运动着。</w:t>
      </w:r>
    </w:p>
    <w:p>
      <w:r>
        <w:t>那边，听声音Ｍ没有停止的意思，依旧在奋力地抽插着，鬼知道他哪来的那麽大力气，渐渐地妻子</w:t>
      </w:r>
    </w:p>
    <w:p>
      <w:r>
        <w:t>呻吟声有些变了调。Ｍ妻嘴里呵着气，两只手用力两只手按着我的头，看得出她很兴奋，我一时性起，</w:t>
      </w:r>
    </w:p>
    <w:p>
      <w:r>
        <w:t>把她翻过来，趴在她软软的肉身子上抽插起来，她也抬起腰部配合着。</w:t>
      </w:r>
    </w:p>
    <w:p>
      <w:r>
        <w:t>弄了一阵，我有点不过瘾，就站起身来，让她跪在沙发上，撅起屁股，我从後面插入，她顺从地撅</w:t>
      </w:r>
    </w:p>
    <w:p>
      <w:r>
        <w:t>在那里，还回过手来摸我的乳头，我两手扒住她的腰部，肉肉的，又方便又舒服，极为过瘾。我的一只</w:t>
      </w:r>
    </w:p>
    <w:p>
      <w:r>
        <w:t>手还可以腾出来去摸她的乳房，由於她的丰腴，我的手抓在哪儿都能使上劲，一边操干，盯着她浑圆光</w:t>
      </w:r>
    </w:p>
    <w:p>
      <w:r>
        <w:t>滑的大屁股看，我突然有一种粉碎一切的欲望，我高高扬起右手狠狠朝她雪白的屁股打了两巴掌，两个</w:t>
      </w:r>
    </w:p>
    <w:p>
      <w:r>
        <w:t>红色的掌印慢慢显了出来，她只是压抑得「啊」了两声，并没有任何反对的表示。</w:t>
      </w:r>
    </w:p>
    <w:p>
      <w:r>
        <w:t>过了一会儿，妻子的叫声有些变了调。不知什麽时候，Ｍ出现在我的跟前，微笑着看着我们。我看</w:t>
      </w:r>
    </w:p>
    <w:p>
      <w:r>
        <w:t>了他一眼，没有理会，依旧在他妻子体内抽插着，我好像是有点故意向他展示一下。</w:t>
      </w:r>
    </w:p>
    <w:p>
      <w:r>
        <w:t>看了片刻，Ｍ对我说道：「我们换换！」我将鸡巴拔出，他妻子立刻发出了一声：「啊！」她好像</w:t>
      </w:r>
    </w:p>
    <w:p>
      <w:r>
        <w:t>有点不情愿我的退出。，我走了过去，妻子正无力地躺在另一沙发上，可想而知，刚才Ｍ把她干得够</w:t>
      </w:r>
    </w:p>
    <w:p>
      <w:r>
        <w:t>呛。</w:t>
      </w:r>
    </w:p>
    <w:p>
      <w:r>
        <w:t>这时候脸还是红红的，呼吸也不均心，把头侧过去不看我。我有点歉然，低下头把嘴轻轻贴在妻的</w:t>
      </w:r>
    </w:p>
    <w:p>
      <w:r>
        <w:t>颈上，妻子却一把推开我的脸，，我马上躺倒在沙发上，胯下的鸡巴摇摇晃晃地，我找来纸巾，把妻子</w:t>
      </w:r>
    </w:p>
    <w:p>
      <w:r>
        <w:t>的屁股抬起来掰开妻子两条大腿，小心擦拭起来，在整个擦拭的过程中，妻子只是望着天花板一声不吭。</w:t>
      </w:r>
    </w:p>
    <w:p>
      <w:r>
        <w:t>过了一会儿，我听到Ｍ和妻子激烈做爱的声音，我躺在沙发上，微睁着眼睛看着，又过了几分钟，</w:t>
      </w:r>
    </w:p>
    <w:p>
      <w:r>
        <w:t>我看见Ｍ制止了运动，冲我点了点头，我站起了身走过去，他妻子转过头看了一眼，我做了个鬼脸，我</w:t>
      </w:r>
    </w:p>
    <w:p>
      <w:r>
        <w:t>将一只腿跨过他妻子胸部的身体上，另一只腿站在地上，用手轻轻抚摸她的头发。她会意，立即抬起头，</w:t>
      </w:r>
    </w:p>
    <w:p>
      <w:r>
        <w:t>张口将我胯下的鸡巴吸起来。</w:t>
      </w:r>
    </w:p>
    <w:p>
      <w:r>
        <w:t>啊！这种感觉真他妈的舒服。Ｍ扶着自己的鸡巴用力插。他妻子一边给我口交，一边承受着他的撞</w:t>
      </w:r>
    </w:p>
    <w:p>
      <w:r>
        <w:t>击。我抬起头，向对面的妻看去，她也在紧张地看着，突然看见我在看她，马上绯红了脸颊，转过脸躺</w:t>
      </w:r>
    </w:p>
    <w:p>
      <w:r>
        <w:t>倒在沙发上。</w:t>
      </w:r>
    </w:p>
    <w:p>
      <w:r>
        <w:t>我心想：该你了！我向妻走去，妻预感到了什麽，连忙向沙发深处缩进去，像是要躲避。我笑着，</w:t>
      </w:r>
    </w:p>
    <w:p>
      <w:r>
        <w:t>俯下身，对妻说：没事，妻低着头，缩着身体，没有说话。我拉起妻，她挣紮了两下，还是顺从了。我</w:t>
      </w:r>
    </w:p>
    <w:p>
      <w:r>
        <w:t>躺在沙发上，让她骑在我的身上。</w:t>
      </w:r>
    </w:p>
    <w:p>
      <w:r>
        <w:t>我双腿用力，鸡巴向上一台，我两腿用力地支撑着，她大声地呻吟起来。</w:t>
      </w:r>
    </w:p>
    <w:p>
      <w:r>
        <w:t>这时，Ｍ看到我已经行动，马上从他妻子的身体里拔出鸡巴，快跑进房间，也不知拿了什麽东西出</w:t>
      </w:r>
    </w:p>
    <w:p>
      <w:r>
        <w:t>来。我只感觉到Ｍ好像是往上套上了套套，然後在妻的两股之间抹了点东西，揉了揉，可能是润滑剂吧？</w:t>
      </w:r>
    </w:p>
    <w:p>
      <w:r>
        <w:t>妻预感到了什麽，立刻像电击了一样，身体颤抖了一下，用力推Ｍ，我感觉到的鸡巴滑了出来，我双手</w:t>
      </w:r>
    </w:p>
    <w:p>
      <w:r>
        <w:t>紧紧箍住妻丰满的腰肢，将她死死地压制在怀里。</w:t>
      </w:r>
    </w:p>
    <w:p>
      <w:r>
        <w:t>我双腿用力，鸡巴向上一撞，整条鸡巴全部没入她体内，可惜我看不到Ｍ，他微微停了下来，手搭</w:t>
      </w:r>
    </w:p>
    <w:p>
      <w:r>
        <w:t>在妻的肩上做好了准备，用力一挺，「啊呀！」妻一声凄厉的喊叫，我知道，Ｍ已经插进了插进她屁眼。</w:t>
      </w:r>
    </w:p>
    <w:p>
      <w:r>
        <w:t>我和Ｍ都暂时停了一下，妻大喘了几口气，然後是大声的呼喊：「啊！啊！快拔出去，疼呀！」</w:t>
      </w:r>
    </w:p>
    <w:p>
      <w:r>
        <w:t>我和Ｍ没再顾及，一上一下都很奋力地抽插起来。妻的呼喊声再也没有停止。这种刺激生平还是第</w:t>
      </w:r>
    </w:p>
    <w:p>
      <w:r>
        <w:t>一次，我感到有点坚持不住了，我咬咬牙，努力转移自己的思维。我感到Ｍ开始用力，他有节奏的，一</w:t>
      </w:r>
    </w:p>
    <w:p>
      <w:r>
        <w:t>下下的顶入，十几下抽插之後，听着耳边妻的大声呼喊，我再也忍不住了，射了，Ｍ大力地抽插了几下，</w:t>
      </w:r>
    </w:p>
    <w:p>
      <w:r>
        <w:t>也抑制不住了，最後他在妻屁股上射了，最远喷到我头上的沙发上，妻脖子上也有，我们３人都仿佛是</w:t>
      </w:r>
    </w:p>
    <w:p>
      <w:r>
        <w:t>刚跑完百米比赛一般，大口的喘息着。</w:t>
      </w:r>
    </w:p>
    <w:p>
      <w:r>
        <w:t>筋疲力尽。我抱着她躺在那儿，静静地摸着她那浑圆的肩头和光滑的背，我听到她长长得舒出了一</w:t>
      </w:r>
    </w:p>
    <w:p>
      <w:r>
        <w:t>口气。爬起来，进浴室，我起身跟了出去。她前脚进门，我後脚就到了，妻看见我过来，像赶贼一样把</w:t>
      </w:r>
    </w:p>
    <w:p>
      <w:r>
        <w:t>我推出了浴室。厕所里传来哗哗的水声，我们２人仰面躺在沙发上望着天花板，我感觉肚子里空荡荡的，</w:t>
      </w:r>
    </w:p>
    <w:p>
      <w:r>
        <w:t>妻穿好衣服走出来，我去卫生间冲洗，他们２人裸着身子，闪进了也就不避讳我，我们都好好的把下面</w:t>
      </w:r>
    </w:p>
    <w:p>
      <w:r>
        <w:t>仔细冲洗，我洗完澡出来，妻坐在大房间宽大的沙发上看电视，身上穿得严丝合缝，Ｍ提议出去外面吃</w:t>
      </w:r>
    </w:p>
    <w:p>
      <w:r>
        <w:t>饭，妻说太累了坚持要回家。</w:t>
      </w:r>
    </w:p>
    <w:p>
      <w:r>
        <w:t>到回家的路上，我和妻子一句话也没说，中间我想说点什麽却又找不到该说的话。红灯的时候我看</w:t>
      </w:r>
    </w:p>
    <w:p>
      <w:r>
        <w:t>了妻子一眼，她的脸朝着窗外。路上的时候妻去买点东西，我想陪她一起被拒绝。在车上手机响了，是</w:t>
      </w:r>
    </w:p>
    <w:p>
      <w:r>
        <w:t>Ｍ，问我下周末愿不愿随他们去ＮＹ玩一趟。</w:t>
      </w:r>
    </w:p>
    <w:p>
      <w:r>
        <w:t>我说等会跟妻子商量一下就挂了。回家我问她要不要现在就做饭，她说想先躺一会。我开始准备晚</w:t>
      </w:r>
    </w:p>
    <w:p>
      <w:r>
        <w:t>饭。等我把晚饭做完，天已经黑了，我叫醒她，这顿晚饭吃得很安静，除了我一直给妻夹菜，妻只是扒</w:t>
      </w:r>
    </w:p>
    <w:p>
      <w:r>
        <w:t>饭，什麽都不说。吃完饭，我赶紧抢着把收拾碗筷。</w:t>
      </w:r>
    </w:p>
    <w:p>
      <w:r>
        <w:t>妻最後还是忍不住开口了：「不能再有下次了，我以後要规矩点，你以後不要再胡思乱想了…」</w:t>
      </w:r>
    </w:p>
    <w:p>
      <w:r>
        <w:t>我听了後，把头点得跟鸡啄米似的。妻叹了口气说：「我们说好的，今天的事不影响我们的感情。」</w:t>
      </w:r>
    </w:p>
    <w:p>
      <w:r>
        <w:t>「当然。」我说。妻亲了我一下再次把我紧紧抱住……</w:t>
      </w:r>
    </w:p>
    <w:p>
      <w:r>
        <w:t>经过这次Ｓｗｉｎｇ事情後，我们委实老实了一阵，可是Ｓｗｉｎｇ这种事情也是食髓知味，上一</w:t>
      </w:r>
    </w:p>
    <w:p>
      <w:r>
        <w:t>次Ｓｗｉｎｇ的记忆一直留在我心里，挥抹不去。</w:t>
      </w:r>
    </w:p>
    <w:p>
      <w:r>
        <w:t xml:space="preserve">——－（全文完）——－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