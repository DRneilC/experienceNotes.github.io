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我和阿蜜</w:t>
      </w:r>
    </w:p>
    <w:p>
      <w:r>
        <w:t>田蜜和丈夫同岁，今年29. 她有着白领的工作能力又有着金领的生活模式。一个有魅力的女人，她</w:t>
      </w:r>
    </w:p>
    <w:p>
      <w:r>
        <w:t>可以轻松地做好一单生意，也可以轻松的把她看中的一个男人引上她的床。男人们都叫她「花蝴蝶」，</w:t>
      </w:r>
    </w:p>
    <w:p>
      <w:r>
        <w:t>她的感觉是她征服了男人，而不是男人征服了她，因为很少有男人能征服她的肉体，就是有那可能在生</w:t>
      </w:r>
    </w:p>
    <w:p>
      <w:r>
        <w:t>意上就有输招。</w:t>
      </w:r>
    </w:p>
    <w:p>
      <w:r>
        <w:t>由於在干妈的公司里，我要在干妈面前保持良好的形象，而且我知道田蜜这种女人不是一个真心付</w:t>
      </w:r>
    </w:p>
    <w:p>
      <w:r>
        <w:t>出的女人，她所要的只是快感和高潮。所以我很少接触她。</w:t>
      </w:r>
    </w:p>
    <w:p>
      <w:r>
        <w:t>说实话，这样的女人送上门来我还是不放过的。只要不给干妈和相关人知道就行了。</w:t>
      </w:r>
    </w:p>
    <w:p>
      <w:r>
        <w:t>在几个女人身上，我已经尝过了女人的妙处，我发现我以前没有女人的时候发疯地手淫，而现下，</w:t>
      </w:r>
    </w:p>
    <w:p>
      <w:r>
        <w:t>没有女人简直就不能焕发我的精神，激发我的思路，强壮我的身体。每当我痛快淋漓地干完一次，就觉</w:t>
      </w:r>
    </w:p>
    <w:p>
      <w:r>
        <w:t>得格外有力量，做什麽事也格外顺。</w:t>
      </w:r>
    </w:p>
    <w:p>
      <w:r>
        <w:t>我觉得我的荷尔蒙分泌得太旺盛了。每当夜深人静时就想日间见到的她们，就要手淫。</w:t>
      </w:r>
    </w:p>
    <w:p>
      <w:r>
        <w:t>而那次并不是我的主动出击。而是田蜜的引诱。而我乐于上当。</w:t>
      </w:r>
    </w:p>
    <w:p>
      <w:r>
        <w:t>那天晚上我洗澡后躺在床上看球赛。已经十一点多了，有电话来，我一听是田蜜打来的。她说就在</w:t>
      </w:r>
    </w:p>
    <w:p>
      <w:r>
        <w:t>我家附近的茶庄里，要我过去。</w:t>
      </w:r>
    </w:p>
    <w:p>
      <w:r>
        <w:t>我过去时，她已在那里等我了，她问我在那里，我说准备休息了。她连道难得，连夜生活都不出来</w:t>
      </w:r>
    </w:p>
    <w:p>
      <w:r>
        <w:t>过，我解释说一是我不太习惯，二来没意思，三来没钱，虽然我的公司已赚了上百万，但我只留下十几</w:t>
      </w:r>
    </w:p>
    <w:p>
      <w:r>
        <w:t>万，全给林叔叔了。其实最主要的我爱在家看书。</w:t>
      </w:r>
    </w:p>
    <w:p>
      <w:r>
        <w:t>我们边喝边谈，一个多小时，她要我送她回家。</w:t>
      </w:r>
    </w:p>
    <w:p>
      <w:r>
        <w:t>路上，她说她婆婆和丈夫都回香港了，她闷得慌，就自己出来散一下心。</w:t>
      </w:r>
    </w:p>
    <w:p>
      <w:r>
        <w:t>她家是一套跃层公寓。到她家，她叫我在客厅等她，她自己上了楼。十多分钟过后，她下楼来，一</w:t>
      </w:r>
    </w:p>
    <w:p>
      <w:r>
        <w:t>头柔柔的长发披在肩上，身上围着浴巾，而她胸以上连同双臂都露着，浴巾的下摆只遮到膝盖上方，她</w:t>
      </w:r>
    </w:p>
    <w:p>
      <w:r>
        <w:t>一手提着浴巾生怕它掉下来。当我看见她面部时，顿时被她的妖艳所惊呆。新描的眉和眼影，鲜艳的嘴</w:t>
      </w:r>
    </w:p>
    <w:p>
      <w:r>
        <w:t>唇，发骚发浪的臀部不住扭动，她充满肉感、黄发闪着金光，胸博丰满，胯骨宽大。她的动作迟慢，踏</w:t>
      </w:r>
    </w:p>
    <w:p>
      <w:r>
        <w:t>实，像懒洋洋的一头母兽。大眼睛像做梦一般反映出深沉的天性的骚动。她性感的舌头不住伸出来卷舔</w:t>
      </w:r>
    </w:p>
    <w:p>
      <w:r>
        <w:t>着艳唇。我站起来，从花瓶里抽出一枝红玫瑰叼在嘴里，慢慢地向她走去。</w:t>
      </w:r>
    </w:p>
    <w:p>
      <w:r>
        <w:t>阿蜜摇动她的屁股，上上下下移动她的手、扭动她的身体。我站在旁边，我的下体在我的裤子里蠢</w:t>
      </w:r>
    </w:p>
    <w:p>
      <w:r>
        <w:t>动着，我的眼睛悸动闪耀着。</w:t>
      </w:r>
    </w:p>
    <w:p>
      <w:r>
        <w:t>这时阿蜜苗条的腿缓慢移动，像蛇一般转变成慢慢地跳舞。</w:t>
      </w:r>
    </w:p>
    <w:p>
      <w:r>
        <w:t>阿蜜摇动着她的臀部，她的双肩扭转，使她胸前之双乳为之颤抖不已。她移动着身体在地板上，她</w:t>
      </w:r>
    </w:p>
    <w:p>
      <w:r>
        <w:t>看着我，她眼睛闪耀着透射出兴奋的光芒。</w:t>
      </w:r>
    </w:p>
    <w:p>
      <w:r>
        <w:t>她的雪白双峰从她的松胯的浴巾隐约可见，一个轻轻的耸肩，双乳便抖动一下。</w:t>
      </w:r>
    </w:p>
    <w:p>
      <w:r>
        <w:t>阿蜜的浴巾此时几乎打开到她的腰部，使它们赤裸裸的呈现下我面前。她的臀部因扭动而造成磨擦</w:t>
      </w:r>
    </w:p>
    <w:p>
      <w:r>
        <w:t>的感觉。</w:t>
      </w:r>
    </w:p>
    <w:p>
      <w:r>
        <w:t>此时阿蜜迅速旋转她的屁股向着我，我感到一股冲动，阿蜜竭尽挑逗之能事。这是她在我面前，以</w:t>
      </w:r>
    </w:p>
    <w:p>
      <w:r>
        <w:t>如此性爱的姿势、戏弄的动作挑逗着我，就象一个经验丰富的大姐挑逗着情豆未开的小弟。</w:t>
      </w:r>
    </w:p>
    <w:p>
      <w:r>
        <w:t>她注视着我的裤子，发现我正处于兴奋的状态中，虽然我极力掩饰，知道我是准备好我的大肉棒来</w:t>
      </w:r>
    </w:p>
    <w:p>
      <w:r>
        <w:t>填满她的浪穴了。</w:t>
      </w:r>
    </w:p>
    <w:p>
      <w:r>
        <w:t>以眼睛持续地凝视着我慢慢膨胀的大肉棒，她面对我将臀部旋转。她用舌上下舔着她的嘴唇，移动</w:t>
      </w:r>
    </w:p>
    <w:p>
      <w:r>
        <w:t>双手抚摸着丰臀，她乳头此刻以兴奋的坚挺着，她卷曲她的手指，围绕在她的胸博一会儿，一个轻微挤</w:t>
      </w:r>
    </w:p>
    <w:p>
      <w:r>
        <w:t>压，她的手指造成她的乳头变成更加显着的凸起。</w:t>
      </w:r>
    </w:p>
    <w:p>
      <w:r>
        <w:t>我柔和地喘气着，凝视着阿蜜傲人的双峰。我坐在躺椅上，努力隐藏我因兴奋而勃起的大肉棒，虽</w:t>
      </w:r>
    </w:p>
    <w:p>
      <w:r>
        <w:t>然此刻已快按捺不住。阿蜜双臂夹着她的乳房，使它们看起来更为硕大，她的眼睛透射出火热的光芒，</w:t>
      </w:r>
    </w:p>
    <w:p>
      <w:r>
        <w:t>嘴唇柔和地分离喘息着，她沿着她腹部爱抚她的手，她慢慢地移动她的手指到她的浪穴，她的臀部以慢</w:t>
      </w:r>
    </w:p>
    <w:p>
      <w:r>
        <w:t>动作旋转着。</w:t>
      </w:r>
    </w:p>
    <w:p>
      <w:r>
        <w:t>「你真正地爱看我为你跳舞吗？」她以一个低微性感的声音问着。</w:t>
      </w:r>
    </w:p>
    <w:p>
      <w:r>
        <w:t>我点头并吞下口水，此刻我的眼睛跟随我阿蜜的手向下移动着。</w:t>
      </w:r>
    </w:p>
    <w:p>
      <w:r>
        <w:t>她慢慢地滑下手到她的大腿，然后沿着浪穴周遭磨擦着，一个指尖沿着她的浪穴的裂口下滑。她饥</w:t>
      </w:r>
    </w:p>
    <w:p>
      <w:r>
        <w:t>饿地凝视我的大肉棒有力的悸动着，尽管我穿着裤子，她彷佛能看见我傲人的大肉棒赤裸裸的在她眼前。</w:t>
      </w:r>
    </w:p>
    <w:p>
      <w:r>
        <w:t>她的浪穴湿热感持续增加，当她移动指尖沿着分叉处的边缘她能感觉润，爱液已泛滥到她的大腿。</w:t>
      </w:r>
    </w:p>
    <w:p>
      <w:r>
        <w:t>上帝﹗她内心叫着，并更加大她的姿态和抚弄着她的臀部。</w:t>
      </w:r>
    </w:p>
    <w:p>
      <w:r>
        <w:t>「我的天﹗」我的眼睛看阿蜜的手指滑动在她的浪穴边缘。我此刻想要抓住我的阿蜜，狠狠的把大</w:t>
      </w:r>
    </w:p>
    <w:p>
      <w:r>
        <w:t>肉棒插入伦的阴户之中……</w:t>
      </w:r>
    </w:p>
    <w:p>
      <w:r>
        <w:t>她的右手发抖着，不自禁滑倒在我的膝盖上，开始抚摸着胀痛的大肉棒。她又喘着气，发现她的浪</w:t>
      </w:r>
    </w:p>
    <w:p>
      <w:r>
        <w:t>穴已变得相当的灵敏，这感觉大异于前。</w:t>
      </w:r>
    </w:p>
    <w:p>
      <w:r>
        <w:t>她看见工的手挨近我自己膨胀的大肉棒，然后停止。她晓得我此刻与奋的感觉，因为她此刻的感觉</w:t>
      </w:r>
    </w:p>
    <w:p>
      <w:r>
        <w:t>和我一样，罔顾一切的需要大肉棒来满足她的需求。</w:t>
      </w:r>
    </w:p>
    <w:p>
      <w:r>
        <w:t>她仍然沿着她浪穴的边缘移动着她的指尖，只是动作更加的情惹火。</w:t>
      </w:r>
    </w:p>
    <w:p>
      <w:r>
        <w:t>我的手抖得几乎令我的膝盖摇动，我的手指轻抚着大肉棒。阿蜜摇动她的臀部，用一只手指进入她</w:t>
      </w:r>
    </w:p>
    <w:p>
      <w:r>
        <w:t>的分叉处。她一步一步后退着到了梯下，一手提着浴巾一手淫荡地向我勾动。我舔舔嘴唇，慢慢跟上楼</w:t>
      </w:r>
    </w:p>
    <w:p>
      <w:r>
        <w:t>去，当在楼梯中间我跟上了她，抱住她，我将玫瑰衔在嘴里递给她，她叼住，巧妙地一转身从我的怀抱</w:t>
      </w:r>
    </w:p>
    <w:p>
      <w:r>
        <w:t>里脱出，我只拉住浴巾一头，而浴巾随着她身体的转动荡开了，她只着薄纱乳罩和薄纱亵裤的身体露了</w:t>
      </w:r>
    </w:p>
    <w:p>
      <w:r>
        <w:t>出来，她性感的淫荡的身体使我进一步发狂，我冲了上去，而她一闪进入了她的房间。可正在这时我已</w:t>
      </w:r>
    </w:p>
    <w:p>
      <w:r>
        <w:t>扑到，将她扑倒在地毯上，虽然我们腿都还露在房门外，但我已是顾不上什麽了，我按住她狂吻起来，</w:t>
      </w:r>
    </w:p>
    <w:p>
      <w:r>
        <w:t>而她也热烈地回应着我，并不断地用下体来搓我发涨发硬的下体。</w:t>
      </w:r>
    </w:p>
    <w:p>
      <w:r>
        <w:t>「阿蜜，你知道吗？那天在游泳池里我就想干了你﹗」</w:t>
      </w:r>
    </w:p>
    <w:p>
      <w:r>
        <w:t>「是吗？你真坏﹗你那天这东西那么大……过后好多女人都说你呢。」</w:t>
      </w:r>
    </w:p>
    <w:p>
      <w:r>
        <w:t>「你想不想？」</w:t>
      </w:r>
    </w:p>
    <w:p>
      <w:r>
        <w:t>「我看你是中看不中用。」</w:t>
      </w:r>
    </w:p>
    <w:p>
      <w:r>
        <w:t>我露出了淫笑，「……好……看谁先软……」说着双手不停地在她的胴体上游移着。</w:t>
      </w:r>
    </w:p>
    <w:p>
      <w:r>
        <w:t>「嗯……嗯……哦……喔……嗯……好哥哥……你好行啊……」放荡的阿蜜贪婪的吸吮着我的舌头，</w:t>
      </w:r>
    </w:p>
    <w:p>
      <w:r>
        <w:t>燥热的快感弄得她乳头发胀，不住浪吟。</w:t>
      </w:r>
    </w:p>
    <w:p>
      <w:r>
        <w:t>红纱乳罩是透明的，高耸丰满像大白馒头的双峰，峰顶挺立的花蒂羞红诱人，我更加的欲火中烧。</w:t>
      </w:r>
    </w:p>
    <w:p>
      <w:r>
        <w:t>我轻轻拉开阿蜜白藕般的手臂，张嘴隔着乳罩吸吮起粉红色的乳头，另一手则揉着另一个大奶子，</w:t>
      </w:r>
    </w:p>
    <w:p>
      <w:r>
        <w:t>「亲哥哥……好哥哥……嗯……好舒服……」此时的阿蜜体内的快意像电流刺激着全身。</w:t>
      </w:r>
    </w:p>
    <w:p>
      <w:r>
        <w:t>我伸手到阿蜜的亵裤上却摸弄她的肥穴，而阿蜜也毫不遮掩的张开双腿，露出早已泛滥且肥浓娇嫩</w:t>
      </w:r>
    </w:p>
    <w:p>
      <w:r>
        <w:t>的肥穴，而且光洁无毛。我一手环抱住她，吻着她的性感的嘴，而一只手在她她肥穴上抚弄，虽隔着红</w:t>
      </w:r>
    </w:p>
    <w:p>
      <w:r>
        <w:t>纱亵裤，但薄如蝉翼的亵裤让我感觉如无它物。</w:t>
      </w:r>
    </w:p>
    <w:p>
      <w:r>
        <w:t>「嗯……嗯……哦……喔……嗯……」浪水汨汨而出，竟湿了半条小裤。</w:t>
      </w:r>
    </w:p>
    <w:p>
      <w:r>
        <w:t>我凑上嘴开始舔舐那肥美的阴唇，连续的舔弄让阿蜜浪淫连连，「啊……啊……喔……弄死人啊…</w:t>
      </w:r>
    </w:p>
    <w:p>
      <w:r>
        <w:t>…喔……舔死人了……」</w:t>
      </w:r>
    </w:p>
    <w:p>
      <w:r>
        <w:t>阿蜜的肉穴里淫水不听使唤的大量渗出，我灵活的舌头继续在阴唇上来回滑动着，还不时吸着充血</w:t>
      </w:r>
    </w:p>
    <w:p>
      <w:r>
        <w:t>发胀的阴蒂，全身发烫的阿蜜在我的舌头伸进阴道的同时，按着我的脑袋拼命压向自己的肉穴里，我用</w:t>
      </w:r>
    </w:p>
    <w:p>
      <w:r>
        <w:t>舌头在阿蜜的肉缝里搅动，她被搞得欲火已到了极点只想有根粗大的阴茎狠插自己的嫩穴。</w:t>
      </w:r>
    </w:p>
    <w:p>
      <w:r>
        <w:t>「阿蜜……姐姐……咱们到床上去。」我边撸去她的乳罩和亵裤边说。</w:t>
      </w:r>
    </w:p>
    <w:p>
      <w:r>
        <w:t>「好的……」阿蜜饥渴的看着我，我抱起她发软的娇躯向床上走去。他将她平放在床上，边脱衣服</w:t>
      </w:r>
    </w:p>
    <w:p>
      <w:r>
        <w:t>边仔细欣赏她的身体。</w:t>
      </w:r>
    </w:p>
    <w:p>
      <w:r>
        <w:t>一丝不挂的阿蜜平躺在床上，玲珑有致的身材，胸前两只丰乳随着急促的呼吸高低起伏，那白玉似</w:t>
      </w:r>
    </w:p>
    <w:p>
      <w:r>
        <w:t>的大腿修长而光滑，雪白的肌肤充满弹性与诱惑，而她那丰腴的双腿早已迫不及待地张开了，露出迷人</w:t>
      </w:r>
    </w:p>
    <w:p>
      <w:r>
        <w:t>的蜜处，湿润的肥穴显然做过美容，光洁得一点毛也没有。我看着阿蜜那被欲火燃烧的娇美的脸蛋，感</w:t>
      </w:r>
    </w:p>
    <w:p>
      <w:r>
        <w:t>觉她是那样的妩媚，俏丽与娇媚交汇成一张极性感又富诱惑的脸庞。</w:t>
      </w:r>
    </w:p>
    <w:p>
      <w:r>
        <w:t>虽然我见过不少美女和肥美的妇人，但也看得意乱情迷，「你……你……你……好美」</w:t>
      </w:r>
    </w:p>
    <w:p>
      <w:r>
        <w:t>阿蜜心里也是一阵高兴，说道︰「你也长得很帅呀﹗」</w:t>
      </w:r>
    </w:p>
    <w:p>
      <w:r>
        <w:t>她边说，边直视着我的身体，娇媚的说到︰「快开始吧﹗我真的不行了……我好想的那又长又大的</w:t>
      </w:r>
    </w:p>
    <w:p>
      <w:r>
        <w:t>东西弄进来……」</w:t>
      </w:r>
    </w:p>
    <w:p>
      <w:r>
        <w:t>阿蜜双手抚摸着我的阴茎，我玉茎早已坚挺胀大，一经她的触碰立刻抖动不已，她惊喜地握着它，</w:t>
      </w:r>
    </w:p>
    <w:p>
      <w:r>
        <w:t>慢慢地搓拉、抓揉、挑拨、捏扯，时重时轻、忽上忽下，玉茎更加的炽热，坚硬，粗长。</w:t>
      </w:r>
    </w:p>
    <w:p>
      <w:r>
        <w:t>我将她压在下面，挺起高翘的玉茎，对准了她美丽的肉穴，先对着那颗红润的阴蒂一番顶触与挑逗，</w:t>
      </w:r>
    </w:p>
    <w:p>
      <w:r>
        <w:t>随后阴茎慢慢地插进她的肉洞里。</w:t>
      </w:r>
    </w:p>
    <w:p>
      <w:r>
        <w:t>虽然阿蜜缝窄洞紧（她生女儿时是剖腹产），但水滥湿热，娇嫩充满弹性的肉穴，我硕大的阴茎顶</w:t>
      </w:r>
    </w:p>
    <w:p>
      <w:r>
        <w:t>入了一半她就有点受不了了。直挤得她张口吐气，顶得她屁股往前挺进，口里也不停地娇叫连连，流出</w:t>
      </w:r>
    </w:p>
    <w:p>
      <w:r>
        <w:t>大量的爱液。我借着爱液的润滑，并不完全顶入就抽送起来，清楚地感受到阵阵湿黏的热流，不断的刺</w:t>
      </w:r>
    </w:p>
    <w:p>
      <w:r>
        <w:t>激阴茎。</w:t>
      </w:r>
    </w:p>
    <w:p>
      <w:r>
        <w:t>我紧搂着阿蜜抽搐的玉体，在紧窄的肉穴中抽送，随着进出的次数增加，她的娇呼呻吟开始有节奏</w:t>
      </w:r>
    </w:p>
    <w:p>
      <w:r>
        <w:t>地逐渐提升了。又湿热又紧实的肉穴，和阴茎激烈的推拉与磨擦，带给两人无尽的畅快，汗流全身。</w:t>
      </w:r>
    </w:p>
    <w:p>
      <w:r>
        <w:t>我急速地以粗壮的阴茎撞击她早已水滥成灾的肉穴，「噗滋，噗滋」的交声不绝于耳，她的娇喘与</w:t>
      </w:r>
    </w:p>
    <w:p>
      <w:r>
        <w:t>浪叫也几近声嘶力竭。</w:t>
      </w:r>
    </w:p>
    <w:p>
      <w:r>
        <w:t>好……好棒……嗯……嗯……美死了……小穴好舒服……哥哥……你干得妹妹太舒服了……妹妹要</w:t>
      </w:r>
    </w:p>
    <w:p>
      <w:r>
        <w:t>……啊……哦……哦……嗯……妹妹要舒服死了……再进去……我……我要死了……嗯……要……要飞</w:t>
      </w:r>
    </w:p>
    <w:p>
      <w:r>
        <w:t>了……嗯……哼……哦……</w:t>
      </w:r>
    </w:p>
    <w:p>
      <w:r>
        <w:t>我抽送的越快，她的回应也越发放荡，我看着眼前这位饥渴淫女，也拿出他的绝活全力应战，不停</w:t>
      </w:r>
    </w:p>
    <w:p>
      <w:r>
        <w:t>的变换抽送的节奏，抽插得越来越厉害，阿蜜媚眼若开若闭，两只纤纤玉手紧紧地抓着褥单，嘴里浪叫</w:t>
      </w:r>
    </w:p>
    <w:p>
      <w:r>
        <w:t>着︰哼……啊……我……我亲……亲哥哥……啊……美……美死了……我……插得好……好舒服……呜</w:t>
      </w:r>
    </w:p>
    <w:p>
      <w:r>
        <w:t>……哼……唉呦……快……快……我……人家要不行了……啊……我要……嗯……啊﹗</w:t>
      </w:r>
    </w:p>
    <w:p>
      <w:r>
        <w:t>我每抽十多分钟就放慢速度，奸得阿蜜高潮连连，不住尖叫淫喊，整个房里都充满了淫荡的气氛，</w:t>
      </w:r>
    </w:p>
    <w:p>
      <w:r>
        <w:t>我更是顶着阿蜜从床上到地毯上，到沙发上，到走廊上，阿蜜从我身下到我身上，弄得她快活无比。</w:t>
      </w:r>
    </w:p>
    <w:p>
      <w:r>
        <w:t>你想想，一个女人的下体被一个男人这样粗大的玉棒长时间抽插，能不崩溃吗？而我想到这女人是</w:t>
      </w:r>
    </w:p>
    <w:p>
      <w:r>
        <w:t>别人的妻子，要让她知道我的比她丈夫更棒，哪管她许多？尽将一根又硬又大又长的玉棒直捅到底，一</w:t>
      </w:r>
    </w:p>
    <w:p>
      <w:r>
        <w:t>个多小时后，我感到下体奇热，更猛烈更用力抽插着，直插得阿蜜娇叫连连，突然阿蜜全身颤抖，收缩</w:t>
      </w:r>
    </w:p>
    <w:p>
      <w:r>
        <w:t>的子宫不断的吸吮着我的龟头，浓烈的阴精源源不绝地流出，淋得我有说不出的舒服，我屁股一紧，也</w:t>
      </w:r>
    </w:p>
    <w:p>
      <w:r>
        <w:t>忍不住地大股大股向阿蜜的体内源源射出精液……</w:t>
      </w:r>
    </w:p>
    <w:p>
      <w:r>
        <w:t>当我射出阳精之后，全身无力的趴在阿蜜白嫩丰满的玉体上，轻轻的吻着那香汗淋漓的胴体，阿蜜</w:t>
      </w:r>
    </w:p>
    <w:p>
      <w:r>
        <w:t>柔顺地享受着我的轻吻，心满意足的看着眼前这位英俊的师哥，低吟道︰「我死了……」</w:t>
      </w:r>
    </w:p>
    <w:p>
      <w:r>
        <w:t>热情过后，我和阿蜜躺在她与耀明的共有的那松弹柔软大床上，抱着阿蜜，轻轻抚摸着她乳房和蜜</w:t>
      </w:r>
    </w:p>
    <w:p>
      <w:r>
        <w:t>处，我俩情话缠绵地入睡……【完】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