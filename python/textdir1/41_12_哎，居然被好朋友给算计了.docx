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哎，居然被好朋友给算计了</w:t>
      </w:r>
    </w:p>
    <w:p>
      <w:r>
        <w:t>阿俊是我三年前认识的一个哥们，关系很铁。</w:t>
      </w:r>
    </w:p>
    <w:p>
      <w:r>
        <w:t>这一天，阿俊打电话约我吃晚饭，等我从公司忙完发现已经7 点了，急忙赶到餐厅，陡然眼前一亮，</w:t>
      </w:r>
    </w:p>
    <w:p>
      <w:r>
        <w:t>原来他老婆周韵云也在座。</w:t>
      </w:r>
    </w:p>
    <w:p>
      <w:r>
        <w:t>周韵云今晚穿了一袭黑色低胸晚装，是那种前面开叉很低、两条布带延着胸部往上到颈後打了个漂</w:t>
      </w:r>
    </w:p>
    <w:p>
      <w:r>
        <w:t>亮蝴蝶结的正式宴装，背部裸露出一大块，十分性感。</w:t>
      </w:r>
    </w:p>
    <w:p>
      <w:r>
        <w:t>我从她身後走过，进入席位，眼睛发现她後背和衣服上并没有胸罩勒住的条纹痕迹，等我在她夫妻</w:t>
      </w:r>
    </w:p>
    <w:p>
      <w:r>
        <w:t>二人对面坐下，才发现要迷死人的正是她的胸部，两只高傲、挺拔的丰乳是往上傲立着而不是下垂的那</w:t>
      </w:r>
    </w:p>
    <w:p>
      <w:r>
        <w:t>种，乳沟约隐约现，如此丰满身段令我看了不能自恃。</w:t>
      </w:r>
    </w:p>
    <w:p>
      <w:r>
        <w:t>我私下偷偷地叫管她周大波。因为她有着魔鬼身材，1 米61的身高，胸围居然有89cm，穿的胸罩更</w:t>
      </w:r>
    </w:p>
    <w:p>
      <w:r>
        <w:t>是达到了F 杯，当然，这都是听阿俊酒後对我吹嘘的。</w:t>
      </w:r>
    </w:p>
    <w:p>
      <w:r>
        <w:t>我常常听得如痴如醉，还拿她当做夜间幻想对象。</w:t>
      </w:r>
    </w:p>
    <w:p>
      <w:r>
        <w:t>「阿俊，怎麽你叫我来做电灯泡呀。」我微笑地说。</w:t>
      </w:r>
    </w:p>
    <w:p>
      <w:r>
        <w:t>「哦，今晚我公司有点事要处理，没时间陪韵云，所以特地要你帮我做护花使者。」</w:t>
      </w:r>
    </w:p>
    <w:p>
      <w:r>
        <w:t>「什麽？你不是说笑吧？我怎麽好陪呀？」</w:t>
      </w:r>
    </w:p>
    <w:p>
      <w:r>
        <w:t>「难道你连这个忙也不帮？也就是负责陪她吃饭，然後送她回家，知道吗？」</w:t>
      </w:r>
    </w:p>
    <w:p>
      <w:r>
        <w:t>「我」</w:t>
      </w:r>
    </w:p>
    <w:p>
      <w:r>
        <w:t>「不要婆婆妈妈了，韵云就交给你了。」阿俊说完，吃了几口饭菜就离开了。</w:t>
      </w:r>
    </w:p>
    <w:p>
      <w:r>
        <w:t>阿俊一走，面对这个朝思暮想的女神我竟然不会说话了，紧张的情绪令我心神不宁，说话也不清楚，</w:t>
      </w:r>
    </w:p>
    <w:p>
      <w:r>
        <w:t>秀色可餐的周韵云实在太迷人了，她的红唇，还有那圆领的晚礼服里一对呼之欲出的丰满乳房。</w:t>
      </w:r>
    </w:p>
    <w:p>
      <w:r>
        <w:t>房间内的空气有些紧张，这时周韵云的一支筷子莫名其妙的掉在地上，我低身去捡，从桌布下面看</w:t>
      </w:r>
    </w:p>
    <w:p>
      <w:r>
        <w:t>见了一双修长迷人的女人大腿，黑色网状的丝裤袜紧紧地裹住玉腿，大腿跟处是迷人的黑色短裙。</w:t>
      </w:r>
    </w:p>
    <w:p>
      <w:r>
        <w:t>这时周韵云的右腿轻抬，搭在左腿上，我顺着大腿向上一看，是一件白色的三角裤，两根黑色的丝</w:t>
      </w:r>
    </w:p>
    <w:p>
      <w:r>
        <w:t>带从三角裤边缘一路往下扣住网状丝袜。</w:t>
      </w:r>
    </w:p>
    <w:p>
      <w:r>
        <w:t>我忍不住咽了下口水，怕她发觉，赶紧吸了一口气，坐起来将筷子交给了周韵云，周韵云的眼神充</w:t>
      </w:r>
    </w:p>
    <w:p>
      <w:r>
        <w:t>满诱惑的看着我，令我心动。</w:t>
      </w:r>
    </w:p>
    <w:p>
      <w:r>
        <w:t>吃饭期间，她还不经意地将胸前挤压出更深的立体分明的乳沟，饱满的奶子让人忍不住想捏上一把。</w:t>
      </w:r>
    </w:p>
    <w:p>
      <w:r>
        <w:t>渐渐地气氛轻松起来，等紧张情绪一消除，就有说有笑了。</w:t>
      </w:r>
    </w:p>
    <w:p>
      <w:r>
        <w:t>说实话，席间我的双眼一刻也没有离开过她的身体，面对穿着惊艳的周韵云，我早已经想入非非了，</w:t>
      </w:r>
    </w:p>
    <w:p>
      <w:r>
        <w:t>甚至幻想到她一丝不挂的样子。</w:t>
      </w:r>
    </w:p>
    <w:p>
      <w:r>
        <w:t>吃过晚饭，截了一部的士，我就送韵云回家，她坐得离我很近，若无其事的望向车外。</w:t>
      </w:r>
    </w:p>
    <w:p>
      <w:r>
        <w:t>我则闻到一阵芬芳的体香，令人迷醉，有点冲动，恨不得环腰一抱，将她搂入怀中狂吻。</w:t>
      </w:r>
    </w:p>
    <w:p>
      <w:r>
        <w:t>在我思绪混乱之际，她忽然回过头来望着我说：「阿强，你和阿俊是很要好的朋友吧。」</w:t>
      </w:r>
    </w:p>
    <w:p>
      <w:r>
        <w:t>「哎，是，是的。」她的脸贴得很近，我反而有点不自然。</w:t>
      </w:r>
    </w:p>
    <w:p>
      <w:r>
        <w:t>「听说，你们一向是有福同享的吗」</w:t>
      </w:r>
    </w:p>
    <w:p>
      <w:r>
        <w:t>「哦，可以这样说」</w:t>
      </w:r>
    </w:p>
    <w:p>
      <w:r>
        <w:t>「那麽，连老婆也是？」</w:t>
      </w:r>
    </w:p>
    <w:p>
      <w:r>
        <w:t>她的问题令我语塞，也不知如何回答，然而很快的，她就笑着说道：「我是说笑的，你不要介意呀。」</w:t>
      </w:r>
    </w:p>
    <w:p>
      <w:r>
        <w:t>的士到了她家门前，我送她上楼，在电梯上大家默不作声，我不知道她在想什麽，自己心里却泛起</w:t>
      </w:r>
    </w:p>
    <w:p>
      <w:r>
        <w:t>一丝丝歪念。</w:t>
      </w:r>
    </w:p>
    <w:p>
      <w:r>
        <w:t>到了她家门前。</w:t>
      </w:r>
    </w:p>
    <w:p>
      <w:r>
        <w:t>韵云笑着说道：「进来坐吧。」</w:t>
      </w:r>
    </w:p>
    <w:p>
      <w:r>
        <w:t>我说：「不方便吧？」</w:t>
      </w:r>
    </w:p>
    <w:p>
      <w:r>
        <w:t>「没关系，家里没人，现在也才9 点不到，喝杯咖啡才走嘛。」</w:t>
      </w:r>
    </w:p>
    <w:p>
      <w:r>
        <w:t>我不由自主的跟了进去，韵云随手关上大门，低身在玄关处弯腰穿鞋。</w:t>
      </w:r>
    </w:p>
    <w:p>
      <w:r>
        <w:t>我看见她後背大片白皙裸露的肌肤，极为柔嫩，不由得心神荡漾。</w:t>
      </w:r>
    </w:p>
    <w:p>
      <w:r>
        <w:t>眼神往下欣赏她迷人的臀部，发现她弯腰换鞋时显得臀部特别肥大，而且还微向上翘起，清晰可见</w:t>
      </w:r>
    </w:p>
    <w:p>
      <w:r>
        <w:t>内裤边缘在紧身礼服套裙上印出迷人的痕迹。</w:t>
      </w:r>
    </w:p>
    <w:p>
      <w:r>
        <w:t>她换罢鞋子，就招呼我在客厅里的沙发上坐着，自己款款走向厨房为我张罗咖啡。</w:t>
      </w:r>
    </w:p>
    <w:p>
      <w:r>
        <w:t>我看着她的背影，见她走路时扭动着腰枝，性感极了。</w:t>
      </w:r>
    </w:p>
    <w:p>
      <w:r>
        <w:t>当韵云拿着咖啡走回客厅时，她胸前那对丰满高挺的乳房，随着她莲步轻移间，不停地在低胸晚装</w:t>
      </w:r>
    </w:p>
    <w:p>
      <w:r>
        <w:t>里抖动着，看得我是眼花了乱，心跳急促。</w:t>
      </w:r>
    </w:p>
    <w:p>
      <w:r>
        <w:t>她走到我的前面，弯腰俯身把咖啡杯放下。</w:t>
      </w:r>
    </w:p>
    <w:p>
      <w:r>
        <w:t>啊……！我当时看到她的半个乳房几乎跳了出来，而且乳沟更是看得一清二楚，我发觉她的乳房不</w:t>
      </w:r>
    </w:p>
    <w:p>
      <w:r>
        <w:t>单止大，而且看上去很滑溜、富有弹性，当时我几乎忍不住想伸出禄山之爪。</w:t>
      </w:r>
    </w:p>
    <w:p>
      <w:r>
        <w:t>韵云陪我说了一会儿话，便道：「阿强！你坐在这儿喝咖啡，我去换下衣服，再来陪你聊天。」</w:t>
      </w:r>
    </w:p>
    <w:p>
      <w:r>
        <w:t>我回答她道：「好啊！您去换吧！我自己在这坐着就好。」</w:t>
      </w:r>
    </w:p>
    <w:p>
      <w:r>
        <w:t>韵云起身走到里房去换衣服，我在沙发上往後一仰，看见她房门并没有关紧，还留下一些缝隙，心</w:t>
      </w:r>
    </w:p>
    <w:p>
      <w:r>
        <w:t>想：「何不去偷看她换衣服？那定是一幕难得一见的美妙镜头呀！」</w:t>
      </w:r>
    </w:p>
    <w:p>
      <w:r>
        <w:t>待我三步并作两步，偷偷地潜到韵云的卧室门外，把眼睛凑上门缝往里面偷看时，发现韵云刚好把</w:t>
      </w:r>
    </w:p>
    <w:p>
      <w:r>
        <w:t>黑色晚装脱完，全身上下只剩下黑色奶罩和一条月白色的小三角裤。</w:t>
      </w:r>
    </w:p>
    <w:p>
      <w:r>
        <w:t>韵云此时背对着我，我只觉她背影肌肤雪白，玉臀後翘，丰满异常。</w:t>
      </w:r>
    </w:p>
    <w:p>
      <w:r>
        <w:t>好一个性感迷人的胴体，尚未全脱光就这麽有看头了，那她若是全都脱掉了，岂不便宜死我了？</w:t>
      </w:r>
    </w:p>
    <w:p>
      <w:r>
        <w:t>我忍不住把门向前推了一下，这下子一指宽门缝就变成三指宽门口了。</w:t>
      </w:r>
    </w:p>
    <w:p>
      <w:r>
        <w:t>我打量着内房，忽地瞥见韵云正面墙壁上挂着一面正对着房门的落地镜，恰巧把她前身的美妙风光</w:t>
      </w:r>
    </w:p>
    <w:p>
      <w:r>
        <w:t>毫不保留地反映到我的眼前，加上卧室里的灯光全部大开，异常明亮，使我可以从镜子里清晰地看到周</w:t>
      </w:r>
    </w:p>
    <w:p>
      <w:r>
        <w:t>韵云白皙皙的肉感娇躯。两粒肥涨的大乳房，被略嫌窄小的黑色奶罩包裹着，难怪刚才吃饭时我怎麽也</w:t>
      </w:r>
    </w:p>
    <w:p>
      <w:r>
        <w:t>看不出她奶罩的边缘，还以为她贴了乳贴呢，下腹部阴阜上的黑色阴毛，透过月白色的小三角裤，隐约</w:t>
      </w:r>
    </w:p>
    <w:p>
      <w:r>
        <w:t>可以见到一片漆黑的阴影。</w:t>
      </w:r>
    </w:p>
    <w:p>
      <w:r>
        <w:t>我不由地被眼前的这一幕诱人的春光给震慑住了，不由屏气凝神地专心注视着，呆呆地期盼着韵云</w:t>
      </w:r>
    </w:p>
    <w:p>
      <w:r>
        <w:t>继续进行後续动作。</w:t>
      </w:r>
    </w:p>
    <w:p>
      <w:r>
        <w:t>她到底是继续脱下去还是换上别的性感衣服呢？</w:t>
      </w:r>
    </w:p>
    <w:p>
      <w:r>
        <w:t>就在此时，韵云继续伸手到背後解开奶罩的钩子，紧接着弯下腰把她身上最薄的一件遮蔽物——－</w:t>
      </w:r>
    </w:p>
    <w:p>
      <w:r>
        <w:t>三角裤也脱掉了。</w:t>
      </w:r>
    </w:p>
    <w:p>
      <w:r>
        <w:t>然後她站起身来，面对着镜子左右端详着。</w:t>
      </w:r>
    </w:p>
    <w:p>
      <w:r>
        <w:t>「哇塞！」站在落地镜前的韵云已是身无寸缕，赤裸裸地被我看个正着了。</w:t>
      </w:r>
    </w:p>
    <w:p>
      <w:r>
        <w:t>两个丰满肥挺的乳房在无限美好的酥胸上颤巍巍地抖动着，雪白的乳峰上，顶着两粒艳红色的奶头，</w:t>
      </w:r>
    </w:p>
    <w:p>
      <w:r>
        <w:t>小腹下方一大片乌黑亮丽的阴毛，虽然距离稍远而使我看得不是很清楚，但远远望过去黑压压的一大片，</w:t>
      </w:r>
    </w:p>
    <w:p>
      <w:r>
        <w:t>也真够性感迷人了。</w:t>
      </w:r>
    </w:p>
    <w:p>
      <w:r>
        <w:t>第一次见到幻想对象的裸体，我在门外只觉得口干舌燥，下身硬挺高翘！</w:t>
      </w:r>
    </w:p>
    <w:p>
      <w:r>
        <w:t>这时，韵云从衣橱里拿出了一件白色丝绸半袖衫和一套新的天蓝色的胸罩和三角裤，姿态优美地穿</w:t>
      </w:r>
    </w:p>
    <w:p>
      <w:r>
        <w:t>了起来，我知道她马上要出来了，赶紧坐回客厅沙发上，看了下钟表，指针显示着9 点正，我赶紧猛吸</w:t>
      </w:r>
    </w:p>
    <w:p>
      <w:r>
        <w:t>一口咖啡，表示我一直乖乖地坐在这里。</w:t>
      </w:r>
    </w:p>
    <w:p>
      <w:r>
        <w:t>「你的地方很幽雅。」我的说话很没新意，她微笑看着我，我却有点儿不知所措。她那件白色丝绸</w:t>
      </w:r>
    </w:p>
    <w:p>
      <w:r>
        <w:t>半袖衫，很透，很薄，甚至连里面蓝色的乳罩都能看得很清楚。</w:t>
      </w:r>
    </w:p>
    <w:p>
      <w:r>
        <w:t>她柔情的看着我，拍拍沙发示意我坐过去，说：「听阿俊说你很喜欢我？」</w:t>
      </w:r>
    </w:p>
    <w:p>
      <w:r>
        <w:t>我一时无语，她接着说：「刚才你是不是偷看我换衣服？」</w:t>
      </w:r>
    </w:p>
    <w:p>
      <w:r>
        <w:t>我刚想矢口否认，她又接着说：「我把房间灯光都打开了，光线那麽亮，我一下子就从落地镜里看</w:t>
      </w:r>
    </w:p>
    <w:p>
      <w:r>
        <w:t>到你了。」</w:t>
      </w:r>
    </w:p>
    <w:p>
      <w:r>
        <w:t>我心中暗暗叫苦：「完了。刚才我还在想，在家换衣服为什麽开那麽多灯！」</w:t>
      </w:r>
    </w:p>
    <w:p>
      <w:r>
        <w:t>她又接着说：「其实我是故意把门留条缝的，就是想知道你会不会偷看我？</w:t>
      </w:r>
    </w:p>
    <w:p>
      <w:r>
        <w:t>你一偷看我，就证明俊彦没说错，你是很喜欢我。」</w:t>
      </w:r>
    </w:p>
    <w:p>
      <w:r>
        <w:t>既然她话都说到这个份了，我也就大着胆子坐到她旁边，扑过去搂住他，她居然一点也不反抗，轻</w:t>
      </w:r>
    </w:p>
    <w:p>
      <w:r>
        <w:t>松就范了。</w:t>
      </w:r>
    </w:p>
    <w:p>
      <w:r>
        <w:t>但我还是紧张得有些发抖，因为她毕竟是阿俊的老婆。</w:t>
      </w:r>
    </w:p>
    <w:p>
      <w:r>
        <w:t>但是，瞬间，情欲战胜了一切。</w:t>
      </w:r>
    </w:p>
    <w:p>
      <w:r>
        <w:t>我托起她的香腮，看着她对我深情款款，便决定吻她。</w:t>
      </w:r>
    </w:p>
    <w:p>
      <w:r>
        <w:t>她没有抗拒，反而有点配合。</w:t>
      </w:r>
    </w:p>
    <w:p>
      <w:r>
        <w:t>我接着就去摸她的酥胸，在完全没有遭到抗拒的情况下，我迅速地摸到她那对丰满的乳房。乳房在</w:t>
      </w:r>
    </w:p>
    <w:p>
      <w:r>
        <w:t>薄纱之下是那麽的饱满和尖挺，比我想像中还要完美。</w:t>
      </w:r>
    </w:p>
    <w:p>
      <w:r>
        <w:t>於是我伸手去解她衬衣的扣子，她的衬衣刚刚好可以裹住她的那对大奶子。</w:t>
      </w:r>
    </w:p>
    <w:p>
      <w:r>
        <w:t>当我一解开她胸前最高点的那颗扣，她的乳房就像弹簧一样从衬衣里蹦了出来，要不是有胸罩包着，</w:t>
      </w:r>
    </w:p>
    <w:p>
      <w:r>
        <w:t>恐怕要弹到我的脸上了。</w:t>
      </w:r>
    </w:p>
    <w:p>
      <w:r>
        <w:t>我看见衬衣里面那件天蓝色的吊带胸罩挣露出来，胸罩的花色很漂亮，样式也很性感——只见大大</w:t>
      </w:r>
    </w:p>
    <w:p>
      <w:r>
        <w:t>的罩杯上面全是镂空的蕾丝花边，虽大且暴露，却也只能包住一半的乳房，乳沟两侧大片白色的乳肉裸</w:t>
      </w:r>
    </w:p>
    <w:p>
      <w:r>
        <w:t>露在罩杯外面，两只白嫩嫩的大奶子呼之欲出，连乳晕都清楚可见，却刚好不露出乳头，十分的诱人。</w:t>
      </w:r>
    </w:p>
    <w:p>
      <w:r>
        <w:t>如此硕奶在罩杯的托持下，丝毫不往下掉，反而朝前也就是我面前坚挺突出，我双手托了托她的两</w:t>
      </w:r>
    </w:p>
    <w:p>
      <w:r>
        <w:t>只罩杯，感觉沉甸甸的很有份量，果然是89CM的F 杯巨乳。硕大丰满的乳房随着她的呼吸，一起一浮的</w:t>
      </w:r>
    </w:p>
    <w:p>
      <w:r>
        <w:t>很诱人。</w:t>
      </w:r>
    </w:p>
    <w:p>
      <w:r>
        <w:t>我忍不住把手从罩杯里伸进去，周韵云便象当真一样将手按住我的手，一起感受那对份量。</w:t>
      </w:r>
    </w:p>
    <w:p>
      <w:r>
        <w:t>我脱掉她的乳罩，用舌头舔着她的乳房，用另一只手轻抚她的另一只乳房，她的乳房给我的手感是</w:t>
      </w:r>
    </w:p>
    <w:p>
      <w:r>
        <w:t>非常的坚硬，手按进她的乳房的肉时，马上反弹出来，我从来没有摸过她这般美丽而坚韧的乳房。</w:t>
      </w:r>
    </w:p>
    <w:p>
      <w:r>
        <w:t>我得寸进尺，又伸手摸向她的私处。</w:t>
      </w:r>
    </w:p>
    <w:p>
      <w:r>
        <w:t>韵云轻轻一颤，整个身子软在我的怀里。</w:t>
      </w:r>
    </w:p>
    <w:p>
      <w:r>
        <w:t>我知道此刻她已经动情了，於是把手从她裙内探入她的内裤里。</w:t>
      </w:r>
    </w:p>
    <w:p>
      <w:r>
        <w:t>韵云闭上眼睛任我所为。</w:t>
      </w:r>
    </w:p>
    <w:p>
      <w:r>
        <w:t>见此，我就撩起她的裙子，撩到她的腰际，两只健美的大腿包裹在那条窄窄的天蓝色蕾丝内裤里，</w:t>
      </w:r>
    </w:p>
    <w:p>
      <w:r>
        <w:t>加上她肥大的屁股，那种感觉真是一幅令人血脉贲张的画面。</w:t>
      </w:r>
    </w:p>
    <w:p>
      <w:r>
        <w:t>我发现有很多根黑毛从她内裤边缘跑出，便好奇地抓住三角裤头的像筋带，轻轻向下退。</w:t>
      </w:r>
    </w:p>
    <w:p>
      <w:r>
        <w:t>韵云顺从地把臀部抬起来，三角裤顺利地褪出。</w:t>
      </w:r>
    </w:p>
    <w:p>
      <w:r>
        <w:t>我把她两腿一分开，只见她三角地带黑油油的一片，肥厚的大阴唇，红豆般大的阴蒂不停的跳跃。</w:t>
      </w:r>
    </w:p>
    <w:p>
      <w:r>
        <w:t>一时间，我就像是在海洋中嗅觉出血腥味的鲨鱼群，毫不留情地游向她的身体，翻身跨在她的胴体</w:t>
      </w:r>
    </w:p>
    <w:p>
      <w:r>
        <w:t>上！迅速从裤子里掏出自己的阴茎，放到滑腻腻的隧道口，往前一挺，才插入一小半，我就听到她倒吸</w:t>
      </w:r>
    </w:p>
    <w:p>
      <w:r>
        <w:t>一口凉气的声音和痛苦的呻吟。</w:t>
      </w:r>
    </w:p>
    <w:p>
      <w:r>
        <w:t>我也不稍做停留，便长驱直入，一下子深抵花心。</w:t>
      </w:r>
    </w:p>
    <w:p>
      <w:r>
        <w:t>韵云大概从没被插得这麽深过，一口大气差点喘不过来，待得阴茎缓缓抽出时，才「啊……嗯」一</w:t>
      </w:r>
    </w:p>
    <w:p>
      <w:r>
        <w:t>声，浪叫开来。</w:t>
      </w:r>
    </w:p>
    <w:p>
      <w:r>
        <w:t>这时我的理智已经完全被洪水般的狂情淹没了，在我的持续撞击下，周韵云两只肥白的乳房一前一</w:t>
      </w:r>
    </w:p>
    <w:p>
      <w:r>
        <w:t>後地摇摆着，晃动时显得柔软而有弹性，即使处在仰卧体姿，那对圆鼓鼓的乳房还是高高耸起，就象两</w:t>
      </w:r>
    </w:p>
    <w:p>
      <w:r>
        <w:t>大团球形的乳白色果冻，中央点缀着两颗熟透的大红樱桃。</w:t>
      </w:r>
    </w:p>
    <w:p>
      <w:r>
        <w:t>我弯腰伸过手去，一手一个揉捏着乳房，捏上去感觉就像两团柔软的面团，柔软的脂肪在我五指中</w:t>
      </w:r>
    </w:p>
    <w:p>
      <w:r>
        <w:t>滑动，美妙的快感阵阵透入了她的心坎。</w:t>
      </w:r>
    </w:p>
    <w:p>
      <w:r>
        <w:t>我蹲在沙发旁，直起腰来低头看着我的阴茎在她的体内一进一出。</w:t>
      </w:r>
    </w:p>
    <w:p>
      <w:r>
        <w:t>只见她的阴道口正紧紧咬着我的阴茎，小阴唇四周泛着白沫状的淫水，随着阴茎的进出，淫水更是</w:t>
      </w:r>
    </w:p>
    <w:p>
      <w:r>
        <w:t>一阵阵地从阴道口涌出。渐渐地，阴道里发出「咕唧、咕唧」淫靡的响声。</w:t>
      </w:r>
    </w:p>
    <w:p>
      <w:r>
        <w:t>伴随着这种响声，我闻到了一股淡淡的腥臊味。</w:t>
      </w:r>
    </w:p>
    <w:p>
      <w:r>
        <w:t>如此三分钟，我再次加强了几分冲劲，就在要彻底征服她时，大门突然打开，阿俊突然回来了，我</w:t>
      </w:r>
    </w:p>
    <w:p>
      <w:r>
        <w:t>当堂如堕深渊，思续混乱。</w:t>
      </w:r>
    </w:p>
    <w:p>
      <w:r>
        <w:t>但是，阿俊却神态自若的走过来。</w:t>
      </w:r>
    </w:p>
    <w:p>
      <w:r>
        <w:t>「阿强，你很喜欢我的老婆吧。」</w:t>
      </w:r>
    </w:p>
    <w:p>
      <w:r>
        <w:t>这时我已经慌忙把抓韵云双脚的手放开，直接站立起来。</w:t>
      </w:r>
    </w:p>
    <w:p>
      <w:r>
        <w:t>我和韵云都很狼狈，我差点想跪地求饶，但阿俊却毫不动怒，反而笑着拍拍我的肩膊说道：「我们</w:t>
      </w:r>
    </w:p>
    <w:p>
      <w:r>
        <w:t>是好朋友的，我们一向是有祸同当，有福同享，你认为是不是呢？」</w:t>
      </w:r>
    </w:p>
    <w:p>
      <w:r>
        <w:t>「阿俊，你的意思是」</w:t>
      </w:r>
    </w:p>
    <w:p>
      <w:r>
        <w:t>「老实说，我也很喜欢你老婆。阿强，我早看出你喜欢韵云，并且也有意让你得到了她的肉体，是</w:t>
      </w:r>
    </w:p>
    <w:p>
      <w:r>
        <w:t>我回来得太早，打断了你们的好事。」我很吃惊，原来阿俊早有预谋的。</w:t>
      </w:r>
    </w:p>
    <w:p>
      <w:r>
        <w:t>「我们交换伴侣，大家都开心一下，你认为如何呢？」</w:t>
      </w:r>
    </w:p>
    <w:p>
      <w:r>
        <w:t>「但是韵云她同意吗？」</w:t>
      </w:r>
    </w:p>
    <w:p>
      <w:r>
        <w:t>「我们早已经说好了，你们刚才不是也做了吗？现在需要你劝服你老婆了。」</w:t>
      </w:r>
    </w:p>
    <w:p>
      <w:r>
        <w:t>其实，这个时候，也不容许我有异议，自己理亏在先，唯有默默应承。</w:t>
      </w:r>
    </w:p>
    <w:p>
      <w:r>
        <w:t>阿俊笑着说道：「那我们就一言为定了，现在你们不必顾虑了，继续尽兴吧。」说完就离开了。</w:t>
      </w:r>
    </w:p>
    <w:p>
      <w:r>
        <w:t xml:space="preserve">哎，居然被好朋友涮了！【完】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