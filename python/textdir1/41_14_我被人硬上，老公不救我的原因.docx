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我被人硬上，老公不救我的原因</w:t>
      </w:r>
    </w:p>
    <w:p>
      <w:r>
        <w:t>嫁给老公也已经迈入第六年了，我们有一个小孩，由於我们夫妻都是上班族，平常放在婆婆家，假</w:t>
      </w:r>
    </w:p>
    <w:p>
      <w:r>
        <w:t>日我们才把儿子接回来，有一天礼拜五晚上，老公跟我说今晚要一起跟他去应酬，原来今天是要去陈董</w:t>
      </w:r>
    </w:p>
    <w:p>
      <w:r>
        <w:t>家。</w:t>
      </w:r>
    </w:p>
    <w:p>
      <w:r>
        <w:t>陈董是老公的老板，但平常基本上不管事情，但有绝对的权力，每个员工想往</w:t>
      </w:r>
    </w:p>
    <w:p>
      <w:r>
        <w:t>上陞迁，都一定要跟陈董有点交情才行，老公难得有这个机会去老板家，高兴的不得了，且听说今</w:t>
      </w:r>
    </w:p>
    <w:p>
      <w:r>
        <w:t>晚只有老公跟另一位主管，这更是难得可以跟老板搏感情的机会，</w:t>
      </w:r>
    </w:p>
    <w:p>
      <w:r>
        <w:t>只是陈董今年过６０岁，家人全都在加拿大，只有他在台湾工作，且最重要的是陈董是出名的色鬼，</w:t>
      </w:r>
    </w:p>
    <w:p>
      <w:r>
        <w:t>去他家带不带礼物没差，但绝对是要找几个美女去才行，本小姐</w:t>
      </w:r>
    </w:p>
    <w:p>
      <w:r>
        <w:t>身材一直都维持还不错，老公说带我去绝对没错，总不能叫他自己找其他女生一起</w:t>
      </w:r>
    </w:p>
    <w:p>
      <w:r>
        <w:t>去，且他也准备好，介绍一位熟女给老板了，我只要负责当花瓶，为了老公的前途</w:t>
      </w:r>
    </w:p>
    <w:p>
      <w:r>
        <w:t>，这种应酬聚会，也参加多了，打扮了一下，就跟老公一同出发。</w:t>
      </w:r>
    </w:p>
    <w:p>
      <w:r>
        <w:t>一到才知道，另一位主管带了自己的情妇，也带了一位熟女给陈董，陈董家在郊区的别墅，说大不</w:t>
      </w:r>
    </w:p>
    <w:p>
      <w:r>
        <w:t>大，说小不小，我们在一楼吃饭，在用餐时，我才知道原来老</w:t>
      </w:r>
    </w:p>
    <w:p>
      <w:r>
        <w:t>板这次聚会的用意是，要在老公与另一个同事之间，选出一位未来的经理，吃完饭之後。就到二楼</w:t>
      </w:r>
    </w:p>
    <w:p>
      <w:r>
        <w:t>唱歌的地方，陈董左搂右抱，两位都是熟女，有身材有脸蛋，但陈</w:t>
      </w:r>
    </w:p>
    <w:p>
      <w:r>
        <w:t>董的目标好像却是放在我身上，一直不断地看着我，还拚命敬我酒，老公虽然有再</w:t>
      </w:r>
    </w:p>
    <w:p>
      <w:r>
        <w:t>帮我档，但总不能那麽不给面子，还是喝了好几杯下去，自己本身酒力就不太好，这麽一喝，不久</w:t>
      </w:r>
    </w:p>
    <w:p>
      <w:r>
        <w:t>就头晕晕的，老公跟陈董打声了招呼，就扶我到三楼的房间休息。</w:t>
      </w:r>
    </w:p>
    <w:p>
      <w:r>
        <w:t>这是谁的房间我也不知道，反正陈董都一个人住，老公帮我安顿好，自己又再</w:t>
      </w:r>
    </w:p>
    <w:p>
      <w:r>
        <w:t>回到歌唱的地方，而我则是休息，不知过了多久，感觉有人一直在摸我，把我摸的</w:t>
      </w:r>
    </w:p>
    <w:p>
      <w:r>
        <w:t>好痒，一心觉得老公八成回到房间了，但头还是有点昏沉，且还有点痛。</w:t>
      </w:r>
    </w:p>
    <w:p>
      <w:r>
        <w:t>我：「老公，不要闹了啦！我还想休息」</w:t>
      </w:r>
    </w:p>
    <w:p>
      <w:r>
        <w:t>我根本懒的睁开眼睛，只是随手把触碰我的手推开，并转过身，这时我感觉自</w:t>
      </w:r>
    </w:p>
    <w:p>
      <w:r>
        <w:t>己的衬衫钮扣根本已经全开了，我很累的继续睡，但这双手似乎再解开我的裙子。</w:t>
      </w:r>
    </w:p>
    <w:p>
      <w:r>
        <w:t>我：「老公，你到底想做什麽啦！」</w:t>
      </w:r>
    </w:p>
    <w:p>
      <w:r>
        <w:t>这双手把我裙子脱下，接着又把我内裤脱下，嘴巴还跑过来吸我乳头</w:t>
      </w:r>
    </w:p>
    <w:p>
      <w:r>
        <w:t>我：「老公，不要啦！这是别人家里耶！」</w:t>
      </w:r>
    </w:p>
    <w:p>
      <w:r>
        <w:t>我：「讨厌啦！你好坏，怎麽吸的那麽大力」</w:t>
      </w:r>
    </w:p>
    <w:p>
      <w:r>
        <w:t>我身体一直扭曲，虽然很想睡觉，但这样一稿，哪能继续睡下去，我原本按耐</w:t>
      </w:r>
    </w:p>
    <w:p>
      <w:r>
        <w:t>不住，想睁开眼睛阻止老公，但我居然被人戴上眼罩。</w:t>
      </w:r>
    </w:p>
    <w:p>
      <w:r>
        <w:t>我：「讨厌啦！老公，你那麽想要唷！」</w:t>
      </w:r>
    </w:p>
    <w:p>
      <w:r>
        <w:t>没听到老公回答，原本想脱下眼罩，谁知突然被鸡巴插入，我顿时停下原本要做的动作。</w:t>
      </w:r>
    </w:p>
    <w:p>
      <w:r>
        <w:t>我：「嗯……嗯……。嗯……。」</w:t>
      </w:r>
    </w:p>
    <w:p>
      <w:r>
        <w:t>我：「老公，大力点，不要那麽慢，人家要啦！」</w:t>
      </w:r>
    </w:p>
    <w:p>
      <w:r>
        <w:t>被插的速度似乎有加快，但还是跟以往老公干我的速度有落差。</w:t>
      </w:r>
    </w:p>
    <w:p>
      <w:r>
        <w:t>我：「嗯……。嗯……老公大力点，鸡巴还不够深，嗯………嗯……」</w:t>
      </w:r>
    </w:p>
    <w:p>
      <w:r>
        <w:t>鸡巴似乎有深入一点</w:t>
      </w:r>
    </w:p>
    <w:p>
      <w:r>
        <w:t>我：「喔……喔……对……就这样……。在用力……我还要……喔……喔………」</w:t>
      </w:r>
    </w:p>
    <w:p>
      <w:r>
        <w:t>後来我被拉起，自已开始摆动上下身体，乳头似乎又被人再度吸舔。</w:t>
      </w:r>
    </w:p>
    <w:p>
      <w:r>
        <w:t>我：「喔……喔……喔……」</w:t>
      </w:r>
    </w:p>
    <w:p>
      <w:r>
        <w:t>我坐在这个男子身上，似乎感觉不是老公，这个男子的肉比较多，且我触摸他</w:t>
      </w:r>
    </w:p>
    <w:p>
      <w:r>
        <w:t>身体，感觉似乎有差，我迅速拿起自己眼罩，果真不是老公，而是陈董，我惊吓到</w:t>
      </w:r>
    </w:p>
    <w:p>
      <w:r>
        <w:t>，想赶紧离开，谁知陈董把我压到床上，右手堵住我嘴巴。</w:t>
      </w:r>
    </w:p>
    <w:p>
      <w:r>
        <w:t>陈董：「不要乱叫，你可不想让你老公被遣散对吧！」</w:t>
      </w:r>
    </w:p>
    <w:p>
      <w:r>
        <w:t>陈董：「现在景气那麽差，要在找工作应该很难唷！」</w:t>
      </w:r>
    </w:p>
    <w:p>
      <w:r>
        <w:t>陈董：「反正都已经让我上了，且你也被我上的很爽，就让我射出来」</w:t>
      </w:r>
    </w:p>
    <w:p>
      <w:r>
        <w:t>陈董：「不用怕，我不会跟人家说的」</w:t>
      </w:r>
    </w:p>
    <w:p>
      <w:r>
        <w:t>我一直摇头，但陈董也根本不理会我，鸡巴持续继续插着我，原本自己享受着</w:t>
      </w:r>
    </w:p>
    <w:p>
      <w:r>
        <w:t>做爱的气氛，顿时感觉变成像是被人强暴，我用微弱的力气挣扎，但也没多少效用。</w:t>
      </w:r>
    </w:p>
    <w:p>
      <w:r>
        <w:t>陈董：「你这个人妻，下面还真的不输给年轻女生唷！」</w:t>
      </w:r>
    </w:p>
    <w:p>
      <w:r>
        <w:t>陈董用他那不大的鸡巴，慢僈插着，最後，陈董还是射到我体内，陈董才翻转到床上，我赶紧</w:t>
      </w:r>
    </w:p>
    <w:p>
      <w:r>
        <w:t>起来穿衣服。</w:t>
      </w:r>
    </w:p>
    <w:p>
      <w:r>
        <w:t>陈董：「我看你那麽漂亮，要不要考虑做我的情妇呀！」</w:t>
      </w:r>
    </w:p>
    <w:p>
      <w:r>
        <w:t>陈董躺在床上说风凉话，我留着眼泪，赶紧穿好衣服，跑了出去。</w:t>
      </w:r>
    </w:p>
    <w:p>
      <w:r>
        <w:t>我：「老公！老公！」</w:t>
      </w:r>
    </w:p>
    <w:p>
      <w:r>
        <w:t>我大声呼叫着老公名字，只见老公从一间厕所，穿着四角裤跑出来，厕所里还</w:t>
      </w:r>
    </w:p>
    <w:p>
      <w:r>
        <w:t>有另一名熟女，上半身裸空，内裤也脱在马桶旁边。</w:t>
      </w:r>
    </w:p>
    <w:p>
      <w:r>
        <w:t>老公：「怎麽了？怎麽了？老婆」</w:t>
      </w:r>
    </w:p>
    <w:p>
      <w:r>
        <w:t>我：「你跟那麽女生在厕所做什麽？」</w:t>
      </w:r>
    </w:p>
    <w:p>
      <w:r>
        <w:t>老公：「没事啦！我在帮她检查有没有乳癌，你怎麽哭了」</w:t>
      </w:r>
    </w:p>
    <w:p>
      <w:r>
        <w:t>我：「你的老板刚刚垫污我了」</w:t>
      </w:r>
    </w:p>
    <w:p>
      <w:r>
        <w:t>老公牵着我的手，走回刚刚那个房间，刚好陈董要走出来。</w:t>
      </w:r>
    </w:p>
    <w:p>
      <w:r>
        <w:t>陈董：「阿财，我刚刚决定本公司的经理给你当」</w:t>
      </w:r>
    </w:p>
    <w:p>
      <w:r>
        <w:t>老公：「真的吗？谢谢老板，谢谢老板！」</w:t>
      </w:r>
    </w:p>
    <w:p>
      <w:r>
        <w:t>原本气冲冲的老公，顿时变的好开心，还转而安慰我，要我牺牲一下，忘记不</w:t>
      </w:r>
    </w:p>
    <w:p>
      <w:r>
        <w:t>愉快的事情，气氛不要搞遭之类的话，说他老板势力很大，我们闹不过他，我只觉</w:t>
      </w:r>
    </w:p>
    <w:p>
      <w:r>
        <w:t>得自己怎麽嫁给一个傻老公，自己老婆被人上了，还那麽不再乎，倒是我，还想跟他算，他帮人家</w:t>
      </w:r>
    </w:p>
    <w:p>
      <w:r>
        <w:t xml:space="preserve">检查乳癌的那件事情，真是会唬扯。【完】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