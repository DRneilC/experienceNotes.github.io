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绝对真实的第一次换妻经历</w:t>
      </w:r>
    </w:p>
    <w:p>
      <w:r>
        <w:t>我跟我老婆结婚六年了，我老婆是个标准的江南美女，长得很娇小，皮肤很白，乳房不大但很坚挺，</w:t>
      </w:r>
    </w:p>
    <w:p>
      <w:r>
        <w:t>就算是生过了孩子，两个乳头也还是如少女一样的粉红并细小；小穴很小，是色虎网友所说的「极品穴」，</w:t>
      </w:r>
    </w:p>
    <w:p>
      <w:r>
        <w:t>户门重叠型，鸡巴一插进去就好像被锁住一样，没有点定力很容易射的。</w:t>
      </w:r>
    </w:p>
    <w:p>
      <w:r>
        <w:t>我是她唯一的男人，她在性生活中一直是中国传统式的正统，就连叫床也只有在高潮时才吭几声，</w:t>
      </w:r>
    </w:p>
    <w:p>
      <w:r>
        <w:t>更别说让她口交、肛交了，就是帮她口交，她也不愿意。</w:t>
      </w:r>
    </w:p>
    <w:p>
      <w:r>
        <w:t>我一直想改变她，而且想让她同意我换妻的想法，於是先让她看色虎的换妻文章。开始她不肯看，</w:t>
      </w:r>
    </w:p>
    <w:p>
      <w:r>
        <w:t>其实是难为情，於是我在她看的时候慢慢揉搓她的乳头，并不时抚摸她的阴部，她在文章与我的双重逃</w:t>
      </w:r>
    </w:p>
    <w:p>
      <w:r>
        <w:t>逗下，仅第一次就要求我马上去干她，於是我采取女上男下式，用我的大鸡巴插入她的小穴中，同时让</w:t>
      </w:r>
    </w:p>
    <w:p>
      <w:r>
        <w:t>她在上位可以继续看文章。</w:t>
      </w:r>
    </w:p>
    <w:p>
      <w:r>
        <w:t>我只觉得她越往下看，下面的淫水就流得越多，自己也自觉地扭动白白的屁股，用她紧紧的小穴绕</w:t>
      </w:r>
    </w:p>
    <w:p>
      <w:r>
        <w:t>着我的鸡巴打转，同时发出从未有过的叫床声：「啊……哦……哦……老公，我好舒服……我要你，我</w:t>
      </w:r>
    </w:p>
    <w:p>
      <w:r>
        <w:t>要你！」</w:t>
      </w:r>
    </w:p>
    <w:p>
      <w:r>
        <w:t>我知道她开始被文章的情节所深深打动了，她多年固有的陈旧性观念也土崩瓦解了，於是我边干她</w:t>
      </w:r>
    </w:p>
    <w:p>
      <w:r>
        <w:t>边问：「老婆，我们找别的夫妻做交换如何呀？那样你不是会更爽吗？」已经被我干得高潮迭起的老婆</w:t>
      </w:r>
    </w:p>
    <w:p>
      <w:r>
        <w:t>边浪叫边说好。</w:t>
      </w:r>
    </w:p>
    <w:p>
      <w:r>
        <w:t>我想时机到了，只要她答应了，以後就好办了。要知道我除了与其他女人做一夜情，就是想换妻，</w:t>
      </w:r>
    </w:p>
    <w:p>
      <w:r>
        <w:t>只因为她不同意，所以一直不能如愿。</w:t>
      </w:r>
    </w:p>
    <w:p>
      <w:r>
        <w:t>我怕夜长梦多她会後悔，其实我也知道她从我身上一下来就後悔了，不过她答应过我的事总会满足</w:t>
      </w:r>
    </w:p>
    <w:p>
      <w:r>
        <w:t>我的，於是我马上开始行动。刚好我们想上大连旅游，我一直想干个北方女人，因为北方女人人高奶大，</w:t>
      </w:r>
    </w:p>
    <w:p>
      <w:r>
        <w:t>干惯了江南的女人，多是小家碧玉，早想换口味了，而且藉旅游的时机老婆也会更容易接受别的男人。</w:t>
      </w:r>
    </w:p>
    <w:p>
      <w:r>
        <w:t>很快我联系好了一个大连的网友，他们夫妻早就喜欢玩夫妻４Ｐ了，听说我们愿意上大连，他们都</w:t>
      </w:r>
    </w:p>
    <w:p>
      <w:r>
        <w:t>很兴奋，特别是那男网友，他早想干南方的女人了，更何况他看了我老婆的照片，更是性致勃勃了。</w:t>
      </w:r>
    </w:p>
    <w:p>
      <w:r>
        <w:t>因为对方是大连一所私企的老总，所以他们还承诺我们所有在大连的费用他们包了。我老婆当然心</w:t>
      </w:r>
    </w:p>
    <w:p>
      <w:r>
        <w:t>动，不过对交换还是不太愿意，不过因为向往旅游，所以也不推辞。</w:t>
      </w:r>
    </w:p>
    <w:p>
      <w:r>
        <w:t>我们到大连已经是晚上了，一出机场对方夫妻已经开着私家车来接我们。对方男网友近四十岁，长</w:t>
      </w:r>
    </w:p>
    <w:p>
      <w:r>
        <w:t>得１？８５米，真是人高马大，当时我就想，他的鸡巴不会插不进我老婆的穴中吧？想到这些，我的鸡</w:t>
      </w:r>
    </w:p>
    <w:p>
      <w:r>
        <w:t>巴都硬了。</w:t>
      </w:r>
    </w:p>
    <w:p>
      <w:r>
        <w:t>而他老婆看上去只有三十多，是个典型的北方少妇，吸引我的是她那对涨鼓鼓的奶子，像对大皮球，</w:t>
      </w:r>
    </w:p>
    <w:p>
      <w:r>
        <w:t>虽然有１？６５米的个头，看上去却很苗条似的，我想等一下干的时候肯定很爽。</w:t>
      </w:r>
    </w:p>
    <w:p>
      <w:r>
        <w:t>对方夫妻当然也是盯着我们看，我１？７５的个头，长得不丑呀！所以我想那女的应该满意的。而</w:t>
      </w:r>
    </w:p>
    <w:p>
      <w:r>
        <w:t>我老婆更是没得说，那男的就好像要马上干她一样，眼里喷火，把我老婆看得低下了头。好在大连的美</w:t>
      </w:r>
    </w:p>
    <w:p>
      <w:r>
        <w:t>丽夜景吸引了我老婆，於是大家上车直往宾馆。</w:t>
      </w:r>
    </w:p>
    <w:p>
      <w:r>
        <w:t>我们在宾馆吃了晚饭，虽然丰盛，但却都没有吃出味来，我老婆一直紧贴着我，我知道她很紧张，</w:t>
      </w:r>
    </w:p>
    <w:p>
      <w:r>
        <w:t>不过我却好兴奋。</w:t>
      </w:r>
    </w:p>
    <w:p>
      <w:r>
        <w:t>好不容易回到房间，我知道４Ｐ开始了，我也很紧张，对方夫妻却很轻松，看来经常做。我为了避</w:t>
      </w:r>
    </w:p>
    <w:p>
      <w:r>
        <w:t>免老婆不好意思，提出我们夫妻称呼对方男的叫张哥，女的叫英姐，我老婆红着脸答应了。</w:t>
      </w:r>
    </w:p>
    <w:p>
      <w:r>
        <w:t>这时英姐走过来，拉着我说：「走，我们上隔壁房间去。」我答应了，并拍拍老婆的肩，说道：「</w:t>
      </w:r>
    </w:p>
    <w:p>
      <w:r>
        <w:t>老婆，不要紧张。」我老婆红着脸不吭声。此时张哥一把搂住我老婆，说道：「不要紧张，我会疼你的</w:t>
      </w:r>
    </w:p>
    <w:p>
      <w:r>
        <w:t>呀！」说完大笑起来，我知道他等不及了。</w:t>
      </w:r>
    </w:p>
    <w:p>
      <w:r>
        <w:t>我和英姐刚进到里面房间门口，就听到我老婆叫起来：「不要！不要……」</w:t>
      </w:r>
    </w:p>
    <w:p>
      <w:r>
        <w:t>我知道张哥已经开始了。英姐依在我怀里，轻声说：「让他们去吧，我们来。」</w:t>
      </w:r>
    </w:p>
    <w:p>
      <w:r>
        <w:t>此时的我已经慾火中烧，鸡巴挺得好像要顶破裤子，双手按住英姐的奶子便揉起来。那对奶子好大，</w:t>
      </w:r>
    </w:p>
    <w:p>
      <w:r>
        <w:t>是我见过最大的，一只手只能盖住一半，乳头也是硬硬的，像两颗樱桃。英姐也配合地一手握住我的大</w:t>
      </w:r>
    </w:p>
    <w:p>
      <w:r>
        <w:t>鸡巴，另一只手开始脱我和她的衣服，很快我们俩都是光溜溜的了。</w:t>
      </w:r>
    </w:p>
    <w:p>
      <w:r>
        <w:t>这时我听到我老婆在外面房间大叫道：「张哥，求你！」我探出头一看，只见张哥已经把我老婆按</w:t>
      </w:r>
    </w:p>
    <w:p>
      <w:r>
        <w:t>在了沙发上，我老婆的两手被他一手抓着控制住，她身上的衣服已被张哥脱得差不多了，一看就是强行</w:t>
      </w:r>
    </w:p>
    <w:p>
      <w:r>
        <w:t>拉下来的，上身只有一半奶罩还挂在我老婆的奶子上，下身的内裤已经拉到了我老婆的脚跟处。而张哥</w:t>
      </w:r>
    </w:p>
    <w:p>
      <w:r>
        <w:t>不顾我老婆的哀求，用嘴狠狠地含着老婆的一个乳头，一只手在她的小穴中抚摸着。</w:t>
      </w:r>
    </w:p>
    <w:p>
      <w:r>
        <w:t>我觉得一阵难受，可一想凡事总要有个过程，就让老婆逐渐去适应吧！而此时只觉得鸡巴被什麽给</w:t>
      </w:r>
    </w:p>
    <w:p>
      <w:r>
        <w:t>含住了，有说不出的舒服，原来英姐已经用她的小嘴在套弄着我的鸡巴，并用她小巧的舌头从下至上地</w:t>
      </w:r>
    </w:p>
    <w:p>
      <w:r>
        <w:t>挑弄我的龟头，让我全身发麻。</w:t>
      </w:r>
    </w:p>
    <w:p>
      <w:r>
        <w:t>而此时我老婆已经放弃了反抗，只见张哥正在给我老婆做口交了，我知道那是我老婆最容易发情的</w:t>
      </w:r>
    </w:p>
    <w:p>
      <w:r>
        <w:t>地方，小穴一被舔就会浪起来，更别说遇到张哥这要命的老手了。</w:t>
      </w:r>
    </w:p>
    <w:p>
      <w:r>
        <w:t>只见张哥用手把我老婆的双腿扳得快成一字了，露出她的下身，我老婆暗红色的阴唇与屁眼都展现</w:t>
      </w:r>
    </w:p>
    <w:p>
      <w:r>
        <w:t>在他面前。他伸出长舌，在我老婆的屁眼周围挑弄，并时而舔一下老婆的阴唇，此时的老婆已经是两颊</w:t>
      </w:r>
    </w:p>
    <w:p>
      <w:r>
        <w:t>绯红、娇声连连了。</w:t>
      </w:r>
    </w:p>
    <w:p>
      <w:r>
        <w:t>而这时我在英姐的口交下再也捺不住了，把她推倒在床上，用我早已硬得发紫的鸡巴狠狠插入她的</w:t>
      </w:r>
    </w:p>
    <w:p>
      <w:r>
        <w:t>小穴中，我已顾不得给她做口交了。只觉得英姐的下身虽然没有老婆那麽紧凑，但淫水却是特别多，插</w:t>
      </w:r>
    </w:p>
    <w:p>
      <w:r>
        <w:t>起来特别顺畅，还「咕咕」作声，让人觉得很带劲。</w:t>
      </w:r>
    </w:p>
    <w:p>
      <w:r>
        <w:t>英姐在我的大力抽送下，大声叫起来：「啊……啊……」一会只觉得她下身好像有一股热流冲在我</w:t>
      </w:r>
    </w:p>
    <w:p>
      <w:r>
        <w:t>的阴毛上，只看见英姐两手紧握住床单，双目紧闭、脸色涨红，我知道她已经高潮了。</w:t>
      </w:r>
    </w:p>
    <w:p>
      <w:r>
        <w:t>此时的我还惦记着老婆，我趁英姐还没缓过劲来，挺着鸡巴走到房门口，只见张哥还在玩着我老婆</w:t>
      </w:r>
    </w:p>
    <w:p>
      <w:r>
        <w:t>的两只奶，或许他还没见过这麽漂亮的奶吧！他时而用力揉着我老婆的两个乳房，两只乳房在他的手下</w:t>
      </w:r>
    </w:p>
    <w:p>
      <w:r>
        <w:t>好像是个白面团；时而用手指拉捏老婆的粉红色小乳头，让我老婆不时尖叫起来。而他又粗又长的鸡巴</w:t>
      </w:r>
    </w:p>
    <w:p>
      <w:r>
        <w:t>则顶在我老婆的小穴外面，挑弄着我老婆的阴唇，每挑弄一次，我老婆就浪叫一声。我想张哥真是有本</w:t>
      </w:r>
    </w:p>
    <w:p>
      <w:r>
        <w:t>事，把我特传统的女人都拨弄得骄喘连连了。</w:t>
      </w:r>
    </w:p>
    <w:p>
      <w:r>
        <w:t>这时我觉得一对大大软软的东西贴在背上，原来英姐从後环抱住我，用毛茸茸的阴毛磨擦着我的屁</w:t>
      </w:r>
    </w:p>
    <w:p>
      <w:r>
        <w:t>股，她小声对我说：「我老公要上马了。」再看我老婆，下身的大小阴唇已经因为兴奋而外翻了，淫水</w:t>
      </w:r>
    </w:p>
    <w:p>
      <w:r>
        <w:t>也浸满了她的股间，亮亮的。</w:t>
      </w:r>
    </w:p>
    <w:p>
      <w:r>
        <w:t>只见张哥挺起他足有２０公分长的大鸡巴对着我老婆的小穴，屁股一压，龟头已经插入了小穴中，</w:t>
      </w:r>
    </w:p>
    <w:p>
      <w:r>
        <w:t>我老婆立即开始大叫起来：「张哥……啊……慢点……慢点……啊……」我知道老婆的小穴要经受考验</w:t>
      </w:r>
    </w:p>
    <w:p>
      <w:r>
        <w:t>了。看着别的男人干我老婆，心里真是又发酸又兴奋。</w:t>
      </w:r>
    </w:p>
    <w:p>
      <w:r>
        <w:t>而此时英姐在我面前蹲下来，又开始舔弄我的两个卵子了，让我更兴奋，一边挺着鸡巴让英姐为我</w:t>
      </w:r>
    </w:p>
    <w:p>
      <w:r>
        <w:t>口交，一边继续看她老公怎样干我老婆。</w:t>
      </w:r>
    </w:p>
    <w:p>
      <w:r>
        <w:t>只见张哥对我老婆说：「妈的，你的小穴真紧，夹得我好爽，我今天要干死你！」虽然我老婆两脚</w:t>
      </w:r>
    </w:p>
    <w:p>
      <w:r>
        <w:t>已经分开到最大，但张哥仍然用了近两分钟的时间才把他的大鸡巴整根没入我老婆的穴中，当张哥开始</w:t>
      </w:r>
    </w:p>
    <w:p>
      <w:r>
        <w:t>抽动时，我老婆更是叫得连声音都变了调：「啊……哦……啊……啊……」</w:t>
      </w:r>
    </w:p>
    <w:p>
      <w:r>
        <w:t>此刻张哥已全力在我老婆的小穴中狂干起来，每当他把鸡巴往外拉，我老婆的阴唇也跟着翻了出来，</w:t>
      </w:r>
    </w:p>
    <w:p>
      <w:r>
        <w:t>带出很多淫水，一会就听见我老婆狂叫起来：「啊……不行了……啊！！！！」我知道她已经高潮了。</w:t>
      </w:r>
    </w:p>
    <w:p>
      <w:r>
        <w:t>可此时张哥就像一台开足了马力的机器，把我老婆的屄干得里外乱翻，他边做着活塞运动，还边问</w:t>
      </w:r>
    </w:p>
    <w:p>
      <w:r>
        <w:t>我老婆：「骚屄，操得你爽吗？」只听到我老婆红着脸回答：「张哥，你好厉害！啊……」</w:t>
      </w:r>
    </w:p>
    <w:p>
      <w:r>
        <w:t>看到这里，我再也控制不住，此时的鸡巴已经被英姐舔得好像更粗了，我让英姐伏在床沿上，用鸡</w:t>
      </w:r>
    </w:p>
    <w:p>
      <w:r>
        <w:t>巴沾着她的淫水，对准她的屁眼插了进去。英姐没想到我会插她屁眼，想摆脱时已太晚了，我的龟头已</w:t>
      </w:r>
    </w:p>
    <w:p>
      <w:r>
        <w:t>经进入她小小的菊花门中，剩下只有英姐叫痛的声音，在她紧窄的屁眼中我好像又找到了干处女的感觉。</w:t>
      </w:r>
    </w:p>
    <w:p>
      <w:r>
        <w:t>那一个晚上，我们一直干到半夜，我们都高潮了很多次，当然我老婆的屁眼最後也让张哥给干了，</w:t>
      </w:r>
    </w:p>
    <w:p>
      <w:r>
        <w:t>并为张哥做了口交，吃了他的精液。</w:t>
      </w:r>
    </w:p>
    <w:p>
      <w:r>
        <w:t>在大连一个多星期，我们白天在张哥和英姐的引领下浏览大连的美景，晚上则疯狂地做爱，那种日</w:t>
      </w:r>
    </w:p>
    <w:p>
      <w:r>
        <w:t>子真是很值得回味。而我老婆经过这次换妻，已经对性有了更好的认识，我们的感情也更好了。</w:t>
      </w:r>
    </w:p>
    <w:p>
      <w:r>
        <w:t>＝＝＝＝＝＝＝＝＝＝＝＝＝＝＝＝＝＝＝＝＝＝＝＝＝＝＝＝＝＝＝＝＝＝＝这是我的第一篇文</w:t>
      </w:r>
    </w:p>
    <w:p>
      <w:r>
        <w:t>章，以後我还会陆续把我的性经历写出来。我也真心希望广大女性网友共同探讨性经历，也可以共同进</w:t>
      </w:r>
    </w:p>
    <w:p>
      <w:r>
        <w:t>行性体验，我特别希望与无锡、常州等地的女性网友聊聊，我的ＱＱ为：149585797.</w:t>
      </w:r>
    </w:p>
    <w:p>
      <w:r>
        <w:t>（二）</w:t>
      </w:r>
    </w:p>
    <w:p>
      <w:r>
        <w:t>＊＊＊＊＊＊＊＊＊＊＊＊＊＊＊＊＊＊＊＊＊＊＊＊＊＊＊＊＊＊＊＊＊＊＊自从第一篇《绝对</w:t>
      </w:r>
    </w:p>
    <w:p>
      <w:r>
        <w:t>真实的第一次换妻经历》发表後，得到广大网友的支持，促使我继续将自己真实的经历写下去。但在文</w:t>
      </w:r>
    </w:p>
    <w:p>
      <w:r>
        <w:t>章发表的同时，邮箱也受到些无聊人士的骚扰，现将邮箱地址更改如下：[email protected]</w:t>
      </w:r>
    </w:p>
    <w:p>
      <w:r>
        <w:t>，真诚</w:t>
      </w:r>
    </w:p>
    <w:p>
      <w:r>
        <w:t>希望无锡、常州等地向往性快乐的女性网友与我聊系，与我共同探讨与实践性爱的真谛。</w:t>
      </w:r>
    </w:p>
    <w:p>
      <w:r>
        <w:t>＊＊＊＊＊＊＊＊＊＊＊＊＊＊＊＊＊＊＊＊＊＊＊＊＊＊＊＊＊＊＊＊＊＊＊</w:t>
      </w:r>
    </w:p>
    <w:p>
      <w:r>
        <w:t>我老婆自从经历过第一次换妻後，对性观念有了更新的认识，对我在外面干别的女人也欣然同意了。</w:t>
      </w:r>
    </w:p>
    <w:p>
      <w:r>
        <w:t>但可能上次被张哥干得太爽，也或许我每次都能使她高潮多次，所以她对换妻再也不太感兴趣了，更何</w:t>
      </w:r>
    </w:p>
    <w:p>
      <w:r>
        <w:t>况她毕竟是个传统的女人。直到发生了一件事：</w:t>
      </w:r>
    </w:p>
    <w:p>
      <w:r>
        <w:t>我与老婆是做贸易的，虽然做得很不错，但往往受制於人。那次也不例外，一笔大单卡在一个集团</w:t>
      </w:r>
    </w:p>
    <w:p>
      <w:r>
        <w:t>老总的手里，而那姓李的老总特别喜欢换妻，虽然他已经年近五十，但却人高马大，而他老婆却只有１？</w:t>
      </w:r>
    </w:p>
    <w:p>
      <w:r>
        <w:t>５６多一点，而且难看，所以在圈内很少有人同意与他做交换的。</w:t>
      </w:r>
    </w:p>
    <w:p>
      <w:r>
        <w:t>这次当我们谈生意接近尾声时，他突然提出要换妻，其实我也知道他想干我老婆很久了，苦於没有</w:t>
      </w:r>
    </w:p>
    <w:p>
      <w:r>
        <w:t>机会而已。没想到老婆因为有了第一次交换，竟还是同意了，既然老婆同意，我也没话说。</w:t>
      </w:r>
    </w:p>
    <w:p>
      <w:r>
        <w:t>我与老婆在一个下午去到李总的别墅时，他已经急不可耐了。我们先是在他一楼的客厅喝茶，他老</w:t>
      </w:r>
    </w:p>
    <w:p>
      <w:r>
        <w:t>婆倒是忙里忙外，从外表看，他老婆虽然长得不好看，但一对奶子却是很大，从她套的一件薄薄的衣衫</w:t>
      </w:r>
    </w:p>
    <w:p>
      <w:r>
        <w:t>外能看到她两粒浑圆的乳头；虽然她长得不高，但屁股却很性感，走路时一扭一扭的，看着看着，我的</w:t>
      </w:r>
    </w:p>
    <w:p>
      <w:r>
        <w:t>鸡巴竟硬了起来。</w:t>
      </w:r>
    </w:p>
    <w:p>
      <w:r>
        <w:t>此时李总也狠狠地盯住我老婆。今天我老婆穿着一袭低胸的吊带裙，长发披肩，露出她那白得发慌</w:t>
      </w:r>
    </w:p>
    <w:p>
      <w:r>
        <w:t>的双腿。我知道现在的她又不安了，紧紧挨住我，我能感觉到她身体在发抖；而李总却一直盯着她，好</w:t>
      </w:r>
    </w:p>
    <w:p>
      <w:r>
        <w:t>像一头狼样要把她吃了，让她更加紧张。</w:t>
      </w:r>
    </w:p>
    <w:p>
      <w:r>
        <w:t>这时李总对他老婆说：「你带张总上楼看看我们的收藏吧！」我知道这是李总在暗示我们去干了。</w:t>
      </w:r>
    </w:p>
    <w:p>
      <w:r>
        <w:t>他老婆很听话地带着我去到了楼上的房间。一进房间，他老婆轻声对我说：「我今天不方便，你能</w:t>
      </w:r>
    </w:p>
    <w:p>
      <w:r>
        <w:t>放过我吗？」我一听，想：「李总这个王八蛋，明知她老婆不能干，还约今天？」刚想到这，只听到楼</w:t>
      </w:r>
    </w:p>
    <w:p>
      <w:r>
        <w:t>下传来我老婆的惨叫声，我们从楼上共享空间向下一看，只见李总已经把我老婆搂在怀里，一手在我老</w:t>
      </w:r>
    </w:p>
    <w:p>
      <w:r>
        <w:t>婆的奶子上乱摸，一手已经伸在我老婆的小穴中间了。</w:t>
      </w:r>
    </w:p>
    <w:p>
      <w:r>
        <w:t>这时我老婆顺手打了他一耳光，没想到李总不但不恼，反而一用力把我老婆推倒在沙发上，边脱衣</w:t>
      </w:r>
    </w:p>
    <w:p>
      <w:r>
        <w:t>服边说：「妈的，老子想干你很久了，没想到你还这麽有个性！不错，我最喜欢有脾气的女人。」话刚</w:t>
      </w:r>
    </w:p>
    <w:p>
      <w:r>
        <w:t>说完，就见他已经全身赤裸，一支又粗又长的大鸡巴对着我老婆猛跳，好像在示威。</w:t>
      </w:r>
    </w:p>
    <w:p>
      <w:r>
        <w:t>我老婆显然不能马上适应他，见他扑上来便用双手打着他的背，但那哪能敌得过李总，李总三下五</w:t>
      </w:r>
    </w:p>
    <w:p>
      <w:r>
        <w:t>除二已经把我老婆的吊带裙扯了下来，露出我老婆的奶罩与蕾丝内裤。我老婆哀求的模样更刺激了李总</w:t>
      </w:r>
    </w:p>
    <w:p>
      <w:r>
        <w:t>的性慾，他又一把拉下了我老婆这两件唯一挡体的小玩意，这下我老婆一对坚挺的奶子和黑黑的倒三角</w:t>
      </w:r>
    </w:p>
    <w:p>
      <w:r>
        <w:t>便完全呈现在李总的面前。</w:t>
      </w:r>
    </w:p>
    <w:p>
      <w:r>
        <w:t>此时我老婆还在做无效的抵抗，李总一下坐在我老婆的身上，用两只粗糙的大手分别握住我老婆的</w:t>
      </w:r>
    </w:p>
    <w:p>
      <w:r>
        <w:t>两个奶子用力揉搓，然後又把我老婆的两个乳房夹住他的鸡巴，他那巨大的暗红色龟头已经抵在我老婆</w:t>
      </w:r>
    </w:p>
    <w:p>
      <w:r>
        <w:t>的嘴边。</w:t>
      </w:r>
    </w:p>
    <w:p>
      <w:r>
        <w:t>只听见李总对我老婆叫道：「骚屄，用你的嘴含住，让我爽一下。」我老婆哪能同意，只看见李总</w:t>
      </w:r>
    </w:p>
    <w:p>
      <w:r>
        <w:t>双手一用力，顿时我老婆的奶子被他握得变了形，两粒原本粉红的乳头也慢慢充血变成了暗红色。</w:t>
      </w:r>
    </w:p>
    <w:p>
      <w:r>
        <w:t>李总淫笑着用两个手指不断挑弄着我老婆那两颗樱桃，我老婆又痛又痒，终於忍不住张开了嘴，李</w:t>
      </w:r>
    </w:p>
    <w:p>
      <w:r>
        <w:t>总趁机把他那个大龟头捅进了我老婆的嘴中……</w:t>
      </w:r>
    </w:p>
    <w:p>
      <w:r>
        <w:t>（三）</w:t>
      </w:r>
    </w:p>
    <w:p>
      <w:r>
        <w:t>此时我老婆已经全身赤裸，一双奶子在李总的大手狠狠揉搓下越发坚挺了，两个粉红色的乳头更是</w:t>
      </w:r>
    </w:p>
    <w:p>
      <w:r>
        <w:t>突兀在奶尖上，白白的双腿逐渐不自觉地摩擦起来，两腿间的顶端也泛起了一片水光，我知道老婆已经</w:t>
      </w:r>
    </w:p>
    <w:p>
      <w:r>
        <w:t>开始发情了。</w:t>
      </w:r>
    </w:p>
    <w:p>
      <w:r>
        <w:t>只见李总突然双手抱住我老婆的屁股，把她抱离了沙发，向洗手间的门口走来，我想避开已经来不</w:t>
      </w:r>
    </w:p>
    <w:p>
      <w:r>
        <w:t>及了。我老婆看见我站在门口，而她自己的一双大腿又被李总以这般难堪的姿势抱着张得开开的，泛满</w:t>
      </w:r>
    </w:p>
    <w:p>
      <w:r>
        <w:t>淫水的小屄毫无遮掩地向着我，羞得把脸藏在李总的胸前。</w:t>
      </w:r>
    </w:p>
    <w:p>
      <w:r>
        <w:t>只听李总对我哈哈笑道：「没想到你老婆也是个骚货，我一挑她就上劲了，那麽今天我就不客气了，</w:t>
      </w:r>
    </w:p>
    <w:p>
      <w:r>
        <w:t>替老弟你好好干干她。」说完一边吻着我老婆，一边向右侧的客房走了进去。</w:t>
      </w:r>
    </w:p>
    <w:p>
      <w:r>
        <w:t>李总把我老婆仰躺放在床上，只见我老婆本能地收紧双腿，长发盖在她的脸上，双乳随着急促地呼</w:t>
      </w:r>
    </w:p>
    <w:p>
      <w:r>
        <w:t>吸上下波动着。李总见罢，那鸡巴更是直直地挺在胯下。</w:t>
      </w:r>
    </w:p>
    <w:p>
      <w:r>
        <w:t>他一巴掌打在我老婆的屁股上，说道：「骚美人，把双腿曲起来，然後一字型分开！」我老婆开始</w:t>
      </w:r>
    </w:p>
    <w:p>
      <w:r>
        <w:t>没动，李总又一巴掌打在她的另一半屁股上，说道：「骚屄，还装什麽正经，快点！」</w:t>
      </w:r>
    </w:p>
    <w:p>
      <w:r>
        <w:t>只见我老婆慢慢曲起双腿，然後打开了她那雪白的大腿内侧，直到双腿不能再扩展为止。我老婆暗</w:t>
      </w:r>
    </w:p>
    <w:p>
      <w:r>
        <w:t>红色的阴唇完全暴露在李总的鸡巴下，只见我那经常操的小穴还是紧紧闭合着，乌黑的阴毛呈倒三角形</w:t>
      </w:r>
    </w:p>
    <w:p>
      <w:r>
        <w:t>覆盖在私处，如菊花蕾般美丽的小屁眼也让人一览无遗。</w:t>
      </w:r>
    </w:p>
    <w:p>
      <w:r>
        <w:t>我此时方知李总的厉害，他是要我老婆从心理上和生理上都完全被他征服。</w:t>
      </w:r>
    </w:p>
    <w:p>
      <w:r>
        <w:t>此时的李总双眼如喷火似的，用他那黑粗的手指抚摸着我老婆的阴毛、阴唇及屁眼，只见我老婆的</w:t>
      </w:r>
    </w:p>
    <w:p>
      <w:r>
        <w:t>身体随着他的动作竟颤抖起来。</w:t>
      </w:r>
    </w:p>
    <w:p>
      <w:r>
        <w:t>李总突然揪了一下阴唇边的阴毛，我老婆痛得「啊……」地叫了出来。还没等我老婆缓过神，李总</w:t>
      </w:r>
    </w:p>
    <w:p>
      <w:r>
        <w:t>又猛地伸出他的长舌挑弄着我老婆的屁眼，然後慢慢地向上用舌尖轻拨她的大阴唇，只见我老婆难受得</w:t>
      </w:r>
    </w:p>
    <w:p>
      <w:r>
        <w:t>娇喘连连，穴缝也慢慢扩张开来，阴道口开始流出了丝丝淫水。</w:t>
      </w:r>
    </w:p>
    <w:p>
      <w:r>
        <w:t>此时李总的双手不断抚摸着我老婆的乳房及全身，舌头慢慢伸入穴缝中，不断在其中打转、摩擦，</w:t>
      </w:r>
    </w:p>
    <w:p>
      <w:r>
        <w:t>我老婆双手紧握住床单，屁股跟着李总的舌头扭动起来，穴中的淫水汩汩地涌出，口中忍不住大叫起来</w:t>
      </w:r>
    </w:p>
    <w:p>
      <w:r>
        <w:t>：「啊！李总，别别，快快……」</w:t>
      </w:r>
    </w:p>
    <w:p>
      <w:r>
        <w:t>只见李总用手指拨开我老婆的小阴唇，露出她那神秘的阴蒂，然後用舌头继续挑弄，我老婆终於挺</w:t>
      </w:r>
    </w:p>
    <w:p>
      <w:r>
        <w:t>不住，竟叫道：「李总，求你插进来……求你，快！」</w:t>
      </w:r>
    </w:p>
    <w:p>
      <w:r>
        <w:t>此时李总一看时机已到，大笑着对我老婆说道：「看你平时的正经样，今天还不是一样在我身下求</w:t>
      </w:r>
    </w:p>
    <w:p>
      <w:r>
        <w:t>饶！好吧，让我狠狠干死你。」说完，挺起他那大鸡巴，对准我老婆早已是湿透的小穴直捅进去，随着</w:t>
      </w:r>
    </w:p>
    <w:p>
      <w:r>
        <w:t>我老婆的一声大叫：「啊！！」李总的鸡巴已经全根没入。</w:t>
      </w:r>
    </w:p>
    <w:p>
      <w:r>
        <w:t>李总大幅度做着抽送运动，边干边说道：「妈的，你小穴真紧，还会咬人，老子干了很多女人，你</w:t>
      </w:r>
    </w:p>
    <w:p>
      <w:r>
        <w:t>的穴是最舒服的，今天一定要让你爽个够！」我老婆此时哪里还顾得回应他，只有大声叫床的份。</w:t>
      </w:r>
    </w:p>
    <w:p>
      <w:r>
        <w:t>我看得鸡巴直挺，只觉身边一动，一看李总的老婆不知什麽已经来了。只见她看得脸蛋绯红，我随</w:t>
      </w:r>
    </w:p>
    <w:p>
      <w:r>
        <w:t>手把她搂在怀里，轻轻对她说：「你别叫，你老公干我老婆，你得为你老公着想，不然我可以告他强奸。」</w:t>
      </w:r>
    </w:p>
    <w:p>
      <w:r>
        <w:t>也不知是被我吓住还是本身她已经看得性起，李总的老婆竟一点没有反抗，听任我剥光了她的睡衣</w:t>
      </w:r>
    </w:p>
    <w:p>
      <w:r>
        <w:t>裤，我伸手在她小穴上一摸，原来她不单没有来月经，而且早已经淫水泛滥。眼见李总已经把我老婆操</w:t>
      </w:r>
    </w:p>
    <w:p>
      <w:r>
        <w:t>得高潮迭起，我再也等不及了，要他老婆趴在地上，屁股朝天，挺起我那硬了很久的鸡巴便狠狠插了进</w:t>
      </w:r>
    </w:p>
    <w:p>
      <w:r>
        <w:t>去。</w:t>
      </w:r>
    </w:p>
    <w:p>
      <w:r>
        <w:t>没想到李总老婆的小穴也不逊於我老婆，很紧、很会咬人，刚才还骗我说不方便，想不让我操，这</w:t>
      </w:r>
    </w:p>
    <w:p>
      <w:r>
        <w:t>下我报复性地抱着她屁股大干特干，干得我全身舒服，随着我的大力抽送，他老婆穴中还会发出「咕叽、</w:t>
      </w:r>
    </w:p>
    <w:p>
      <w:r>
        <w:t>咕叽」的声音。</w:t>
      </w:r>
    </w:p>
    <w:p>
      <w:r>
        <w:t>最让人兴奋的是两个女人此起彼伏的叫床声，让我和李总干得越发带劲，好像比赛一样，结果把两</w:t>
      </w:r>
    </w:p>
    <w:p>
      <w:r>
        <w:t>个女人都操到累趴了下来，两个小穴被干得又红又肿。那边李总在我老婆屄里射了精，我这边当然也不</w:t>
      </w:r>
    </w:p>
    <w:p>
      <w:r>
        <w:t>吃亏，同样把精液全都射进他老婆的穴里，两人拔出鸡巴後，一股股白色的精液随着她们的淫水不停地</w:t>
      </w:r>
    </w:p>
    <w:p>
      <w:r>
        <w:t>流出。</w:t>
      </w:r>
    </w:p>
    <w:p>
      <w:r>
        <w:t>就这样，那天我们从床上干到地上，再从地上干到床。我们的鸡巴硬了软，软了硬，两个女人被我</w:t>
      </w:r>
    </w:p>
    <w:p>
      <w:r>
        <w:t>们干到纷纷求饶。最後我们四人一起躺在一张大床上，一觉睡到天黑。</w:t>
      </w:r>
    </w:p>
    <w:p>
      <w:r>
        <w:t>这次交换是三次中我老婆最兴奋、最投入的一次，主要原因李总是个操穴能手，而且他比较掌握女</w:t>
      </w:r>
    </w:p>
    <w:p>
      <w:r>
        <w:t>人的心理，所以把我老婆操得高潮不断、口服心服。</w:t>
      </w:r>
    </w:p>
    <w:p>
      <w:r>
        <w:t>＝＝＝＝＝＝＝＝＝＝＝＝＝＝＝＝＝＝＝＝＝＝＝＝＝＝＝＝＝＝＝＝＝＝＝我希望沪宁线上的</w:t>
      </w:r>
    </w:p>
    <w:p>
      <w:r>
        <w:t>女性网友，需要找我做爱的与我联系，如果有缘，我们将会很快乐的。</w:t>
      </w:r>
    </w:p>
    <w:p>
      <w:r>
        <w:t>（四）</w:t>
      </w:r>
    </w:p>
    <w:p>
      <w:r>
        <w:t>前天与我们夫妻交换的姚姓夫妻，应该说在众多来信者中是条件很普通的一对，但他们的真诚确实</w:t>
      </w:r>
    </w:p>
    <w:p>
      <w:r>
        <w:t>是最让我们感动的，也可以说是他们的真诚与执着最终促使我们与他们见面并交换。</w:t>
      </w:r>
    </w:p>
    <w:p>
      <w:r>
        <w:t>怎样区别对待众多的来信网友，是我们夫妻很感神伤的问题，因为毕竟有太多的不良网友存在。还</w:t>
      </w:r>
    </w:p>
    <w:p>
      <w:r>
        <w:t>是我老婆想出了一个好办法：就是来信的网友如果真诚想交换，就请他们先发送夫妻俩的各两张以上的</w:t>
      </w:r>
    </w:p>
    <w:p>
      <w:r>
        <w:t>生活组照，当然不算艺术照。应该说这办法还是有效的，太多不真诚的网友在此办法下现了原形，知趣</w:t>
      </w:r>
    </w:p>
    <w:p>
      <w:r>
        <w:t>地退却了，而此对姚姓夫妻却是在不多真诚网友者中最执着的一对。</w:t>
      </w:r>
    </w:p>
    <w:p>
      <w:r>
        <w:t>他们的第一封来信就直接介始了自己的情况：姚姓男士３８岁，１？７４，大学程度，在一国营企</w:t>
      </w:r>
    </w:p>
    <w:p>
      <w:r>
        <w:t>业上班；他妻子姓李，１？５９，３１岁，大专毕业，小学教师。他们所在的城市与我们相隔百多公里</w:t>
      </w:r>
    </w:p>
    <w:p>
      <w:r>
        <w:t>之遥，我们照例要求他们发照片过来，而且是生活的组照。</w:t>
      </w:r>
    </w:p>
    <w:p>
      <w:r>
        <w:t>姚姓男士告诉我们，他们没有扫描仪，问我们可不可以提供地址，我们考虑了下，觉得他们还是真</w:t>
      </w:r>
    </w:p>
    <w:p>
      <w:r>
        <w:t>诚的，还是给了他们。没想到过了三天，就收到他们的照片，照片中罗列了他们夫妻从恋爱至今的共十</w:t>
      </w:r>
    </w:p>
    <w:p>
      <w:r>
        <w:t>张照片，其中还有一张妻子的怀孕照片与他们结婚证的复印件，令我们夫妻俩真的很感动。</w:t>
      </w:r>
    </w:p>
    <w:p>
      <w:r>
        <w:t>从照片上看得出姚姓男士长得很普通，他老婆小李现在已经发胖了，但他们的诚意使外表变得并不</w:t>
      </w:r>
    </w:p>
    <w:p>
      <w:r>
        <w:t>重要了。由於这阶段我忙於生意，与他们通信联系都是由我老婆代劳的，从我老婆口中得知，他们夫妻</w:t>
      </w:r>
    </w:p>
    <w:p>
      <w:r>
        <w:t>没有交换过，而且小李只有她老公一个性伴侣。</w:t>
      </w:r>
    </w:p>
    <w:p>
      <w:r>
        <w:t>他们的夫妻生活现在一直不尽如意，原因是姚姓男士有早泄的毛病，每次插入最长不超过五分钟。</w:t>
      </w:r>
    </w:p>
    <w:p>
      <w:r>
        <w:t>小李还告诉我老婆，他们在看了我们的文章後，竟成功地做了一次爱，她也有了久违的性高潮，於是他</w:t>
      </w:r>
    </w:p>
    <w:p>
      <w:r>
        <w:t>们经过激烈的观念沟通，最终决定与我们联系，并希望我们能同意见面并交换。</w:t>
      </w:r>
    </w:p>
    <w:p>
      <w:r>
        <w:t>小李在後来与我老婆的交谈中，透露出她渴望性高潮的强烈愿望。当然她老公自然也想操一下我漂</w:t>
      </w:r>
    </w:p>
    <w:p>
      <w:r>
        <w:t>亮的老婆，希望在性能力上有所突破。虽然他们无论是外表还是经济条件我们都不太满意，但他们真诚</w:t>
      </w:r>
    </w:p>
    <w:p>
      <w:r>
        <w:t>却深深打动了我老婆，特别是小李与我老婆在网上互发邮件，竟谈得相当投契，所以当他们得知我们因</w:t>
      </w:r>
    </w:p>
    <w:p>
      <w:r>
        <w:t>为一业务需经过他们邻近的城市时，就提出要彼此见面的请求，我老婆竟痛快地答应了。</w:t>
      </w:r>
    </w:p>
    <w:p>
      <w:r>
        <w:t>老婆同意了，我也无话可说。说心里话，人与人之间沟通比什麽都重要，而其中人性的真诚是第一</w:t>
      </w:r>
    </w:p>
    <w:p>
      <w:r>
        <w:t>位的。有许多网友条件不错，可惜他们虚假的东西太多，结果只能是大家终身无缘了。</w:t>
      </w:r>
    </w:p>
    <w:p>
      <w:r>
        <w:t>当我们办完业务，驱车进入我们彼此约定的城市时，已经华灯初上，而他们也早已等候在那儿了。</w:t>
      </w:r>
    </w:p>
    <w:p>
      <w:r>
        <w:t>本来下了高速公路，以为能够很快到达，而且还打了他们的手机，告诉他们再等半小时就可以见面，没</w:t>
      </w:r>
    </w:p>
    <w:p>
      <w:r>
        <w:t>想到，却在下高速公路後二公里处堵车了，一堵就是一小时，当我们到达约定的地点时，他们夫妻已经</w:t>
      </w:r>
    </w:p>
    <w:p>
      <w:r>
        <w:t>等了近两个小时。</w:t>
      </w:r>
    </w:p>
    <w:p>
      <w:r>
        <w:t>现在的天气正是寒冬，当我们车停在他们身边时，只见他们虽然都穿着厚厚冬装，却是冻得瑟瑟发</w:t>
      </w:r>
    </w:p>
    <w:p>
      <w:r>
        <w:t>抖。而此时的我们却一身轻装，毕竟车内有浓浓的暖气，我老婆还特意穿了一身羊毛套装，里面与我一</w:t>
      </w:r>
    </w:p>
    <w:p>
      <w:r>
        <w:t>样，只有一件羊毛内衣，比起他们夫妻，我们真的好惭愧。</w:t>
      </w:r>
    </w:p>
    <w:p>
      <w:r>
        <w:t>当他们坐进我们车後座时，我们连忙向他们夫妻道歉，然而他们却大度地说不要紧。我老婆本来由</w:t>
      </w:r>
    </w:p>
    <w:p>
      <w:r>
        <w:t>於堵车已经精神很差了，见到他们的执着，思维也开始活跃起来。</w:t>
      </w:r>
    </w:p>
    <w:p>
      <w:r>
        <w:t>当姚性夫妻坐进我们车内後，由於天色已暗，我并不能从车的後视镜中很清楚地看清他们长的样子，</w:t>
      </w:r>
    </w:p>
    <w:p>
      <w:r>
        <w:t>只感觉他们穿得很多。姚性男士并不太爱说话，倒是他老婆比较外向，与我老婆一进车就聊得很投契，</w:t>
      </w:r>
    </w:p>
    <w:p>
      <w:r>
        <w:t>毕竟她们在网上已相当投缘了。</w:t>
      </w:r>
    </w:p>
    <w:p>
      <w:r>
        <w:t>我老婆提议先解决温饱问题，我知道大家都很饿了，就把车开进了我们预先就订好的一家五星级酒</w:t>
      </w:r>
    </w:p>
    <w:p>
      <w:r>
        <w:t>店，在此酒店的二楼就是餐厅，我们在徵得他们夫妻同意後，就下车直接上二楼落座了。餐厅内人不是</w:t>
      </w:r>
    </w:p>
    <w:p>
      <w:r>
        <w:t>很多，可能是非假日的缘故吧！菜是我老婆点的，外加了两瓶红葡萄酒，虽然他们夫妻一再说不会喝酒。</w:t>
      </w:r>
    </w:p>
    <w:p>
      <w:r>
        <w:t>由於餐厅内空调开得不冷，我们夫妻都脱了薄外套，我只穿一件Ｔ恤，我老婆当然是她那件淡红色</w:t>
      </w:r>
    </w:p>
    <w:p>
      <w:r>
        <w:t>的套裙，衬着她绯红的脸颊及性感的身体，更是引得旁人驻目。</w:t>
      </w:r>
    </w:p>
    <w:p>
      <w:r>
        <w:t>他们夫妻也脱了外套，这时我才注意起他们来，男人的长相跟照片差不离，只是精神许多，他言谈</w:t>
      </w:r>
    </w:p>
    <w:p>
      <w:r>
        <w:t>不多，是个内向的人，就是看我老婆也是偷偷地瞄一下，其实我知道他早就被我老婆吸引住了。</w:t>
      </w:r>
    </w:p>
    <w:p>
      <w:r>
        <w:t>而他老婆小李倒是很开朗，长得虽然没有我老婆漂亮，却是个很有味道的女人，虽然有点胖，但她</w:t>
      </w:r>
    </w:p>
    <w:p>
      <w:r>
        <w:t>的一对奶子相当大，如果不是穿着冬装，我想会把衣服顶得扣子都掉下来；而且她皮肤也很白，一白遮</w:t>
      </w:r>
    </w:p>
    <w:p>
      <w:r>
        <w:t>千丑，再说女人奶大了，也足以勾起男人的性慾.</w:t>
      </w:r>
    </w:p>
    <w:p>
      <w:r>
        <w:t>小李看到我盯着她，脸马上红了起来，跟我老婆说话也有点不自在。我老婆看到了，打了我一下，</w:t>
      </w:r>
    </w:p>
    <w:p>
      <w:r>
        <w:t>说：「你不要老盯着人家看呀，弄得别人多不好意思。」</w:t>
      </w:r>
    </w:p>
    <w:p>
      <w:r>
        <w:t>我也哈哈一笑，举杯敬酒，大家气氛更活跃了。</w:t>
      </w:r>
    </w:p>
    <w:p>
      <w:r>
        <w:t>在席间，谈话的中心主要是在两个女人间展开的，我们男人只是附和。她们真是无所不谈，谈工作、</w:t>
      </w:r>
    </w:p>
    <w:p>
      <w:r>
        <w:t>谈小孩、谈人际关系，从谈话中得知他们夫妻在工作上都不是很如意，虽然姚姓男士是学电机的，但在</w:t>
      </w:r>
    </w:p>
    <w:p>
      <w:r>
        <w:t>国营企业却是无用武之地，所以他们想自己出来搞单干，但谈何容易。</w:t>
      </w:r>
    </w:p>
    <w:p>
      <w:r>
        <w:t>我们夫妻很理解他们现在的处境，就如同我们曾经经历过挫折一样。我老婆鼓励他们勇敢点，还让</w:t>
      </w:r>
    </w:p>
    <w:p>
      <w:r>
        <w:t>他们如果有什麽困难可以向我们提出来，让他们很感动。</w:t>
      </w:r>
    </w:p>
    <w:p>
      <w:r>
        <w:t>确实，我老婆是个很正统并善解人意的女人，她与我一样，喜欢与真诚的人交谈，当然更憎恨虚情</w:t>
      </w:r>
    </w:p>
    <w:p>
      <w:r>
        <w:t>假意的人，因为生意上的尔虞我诈是无奈的，如果生活没有真情存在的话，赚再多的钱都是一场空。</w:t>
      </w:r>
    </w:p>
    <w:p>
      <w:r>
        <w:t>饭吃罢，大家已经很放开了，姚姓男士的话也多了起来，看我老婆也大胆了许多。而我看他老婆时，</w:t>
      </w:r>
    </w:p>
    <w:p>
      <w:r>
        <w:t>小李总是会意地一笑。我知道我老婆虽然对姚姓男士的外表并不满意，但由於大家谈得很开心，而且他</w:t>
      </w:r>
    </w:p>
    <w:p>
      <w:r>
        <w:t>们确实有诚意，我老婆也不计较这些了。</w:t>
      </w:r>
    </w:p>
    <w:p>
      <w:r>
        <w:t>我老婆提出到对面街上的百货公司去逛逛，我知道我老婆每到一处都喜欢购物，这也是女人的通病，</w:t>
      </w:r>
    </w:p>
    <w:p>
      <w:r>
        <w:t>而我是不愿意陪她上街的，於是她主动要求姚姓男士单独陪她去，其实我知道她是想通过这种方式慢慢</w:t>
      </w:r>
    </w:p>
    <w:p>
      <w:r>
        <w:t>去接受对方。</w:t>
      </w:r>
    </w:p>
    <w:p>
      <w:r>
        <w:t>姚姓男士当然求之不得，可还是盯着他老婆希望她能同意，小李也爽快地答应了。我上总台开好房</w:t>
      </w:r>
    </w:p>
    <w:p>
      <w:r>
        <w:t>间，然後把其中一条钥匙给了我老婆，看着姚姓男士紧跟着我老婆往外走时，觉得他们真的不相配，只</w:t>
      </w:r>
    </w:p>
    <w:p>
      <w:r>
        <w:t>不过这感觉稍纵即逝了。我的注意力已经集中在他老婆的身上，想到马上就可以操这样大奶的女人，鸡</w:t>
      </w:r>
    </w:p>
    <w:p>
      <w:r>
        <w:t>巴立即就硬了起来。</w:t>
      </w:r>
    </w:p>
    <w:p>
      <w:r>
        <w:t>他老婆看着我老婆与她老公直到消失，才若有所失地转过头来，我知道她的心理与我老婆第一次交</w:t>
      </w:r>
    </w:p>
    <w:p>
      <w:r>
        <w:t>换是一样的，矛盾与期待。我走过去，帮她把外套穿上，对她说：「我们先进房间吧？」她轻轻点了下</w:t>
      </w:r>
    </w:p>
    <w:p>
      <w:r>
        <w:t>头，我一手搂住她丰满的屁股，她本能地一闪，我搂得更紧，她慢慢也接受了。</w:t>
      </w:r>
    </w:p>
    <w:p>
      <w:r>
        <w:t>在进电梯的时候，她一直看着地板，我趁她不注意，在她脸上吻了一下，她脸霎时又红了，不过我</w:t>
      </w:r>
    </w:p>
    <w:p>
      <w:r>
        <w:t>看得出她在期待。</w:t>
      </w:r>
    </w:p>
    <w:p>
      <w:r>
        <w:t>当我打开客房门时，内部的装潢让小李很吃惊，她说她从没来没住过这种高档的酒店。屋内的空调</w:t>
      </w:r>
    </w:p>
    <w:p>
      <w:r>
        <w:t>还不是很冻，就是不穿衣服也不会冷，我们身上马上出了汗，我脱了外衣，只剩下一身白色的内衣裤，</w:t>
      </w:r>
    </w:p>
    <w:p>
      <w:r>
        <w:t>小李一直看着我，不知所措。</w:t>
      </w:r>
    </w:p>
    <w:p>
      <w:r>
        <w:t>我走到她身边，轻轻对她说：「别紧张，我会疼你的，咱们慢慢来。」她点了下头。我帮她脱下了</w:t>
      </w:r>
    </w:p>
    <w:p>
      <w:r>
        <w:t>外套，她穿了两件羊毛衫，我对她说：「脱了吧，房间太热。」其实她不知是紧张还是真的热，身上已</w:t>
      </w:r>
    </w:p>
    <w:p>
      <w:r>
        <w:t>经冒热气了。</w:t>
      </w:r>
    </w:p>
    <w:p>
      <w:r>
        <w:t>她对我说：「你转过去，我自己脱。」我说好，藉机上个厕所。</w:t>
      </w:r>
    </w:p>
    <w:p>
      <w:r>
        <w:t>当我从浴室出来时，她已经跟我一样，脱得只剩下粉红色的内衣裤了，最注目的当然还是她那对大</w:t>
      </w:r>
    </w:p>
    <w:p>
      <w:r>
        <w:t>奶，挺在胸前，就像一对大蓝球。她腰也有点粗，屁股很丰满，真的是个胖女人。</w:t>
      </w:r>
    </w:p>
    <w:p>
      <w:r>
        <w:t>我将浴缸的水放好，对她说：「先洗个澡吧，放松一下。」然後将浴袍递给了她，她很听话，待我</w:t>
      </w:r>
    </w:p>
    <w:p>
      <w:r>
        <w:t>出去後就脱掉内衣裤浸进浴缸里洗起来。在她洗澡时，我几次想冲进去立即就在浴室里操她，但都忍住</w:t>
      </w:r>
    </w:p>
    <w:p>
      <w:r>
        <w:t>了，我知道她是个渴望性的女人，暴力对她反而不好。</w:t>
      </w:r>
    </w:p>
    <w:p>
      <w:r>
        <w:t>一会她穿着浴袍擦着头发出来了，对我说：「你也洗一下吧！」我很快在浴室里冲了一下，只用毛</w:t>
      </w:r>
    </w:p>
    <w:p>
      <w:r>
        <w:t>巾围着高翘的鸡巴就走了出去。</w:t>
      </w:r>
    </w:p>
    <w:p>
      <w:r>
        <w:t>此时小李已经躺在双人床上，身体盖着一条大毛巾，电视也没开，头侧在一边，好像睡着了。其实</w:t>
      </w:r>
    </w:p>
    <w:p>
      <w:r>
        <w:t>我知道她是在等着我去操她，她饥渴的小穴已经等了很多年了。</w:t>
      </w:r>
    </w:p>
    <w:p>
      <w:r>
        <w:t>我先将房门关好，我知道我老婆他们可能随时会回来。我将房内的灯调柔和了，然後拉下身上的毛</w:t>
      </w:r>
    </w:p>
    <w:p>
      <w:r>
        <w:t>巾，赤裸地慢慢躺在小李身边。我轻轻拉掉她的毛巾，她没有反抗，双眼紧闭着，我又拉开了她裕袍的</w:t>
      </w:r>
    </w:p>
    <w:p>
      <w:r>
        <w:t>带子，她也没有反抗，露出她只穿三点的身体。</w:t>
      </w:r>
    </w:p>
    <w:p>
      <w:r>
        <w:t>她的大奶被最大号的胸罩包住一小半，堆在胸前就像两座小山，那胸罩是最普通的款式，内裤则是</w:t>
      </w:r>
    </w:p>
    <w:p>
      <w:r>
        <w:t>粉红色蕾丝边的，只包着她半个屁股而已。她雪白的肚子倒是没有太多的赘肉，还算平坦，不过有一条</w:t>
      </w:r>
    </w:p>
    <w:p>
      <w:r>
        <w:t>疤痕，延伸到她的内裤里，一看就知是剖腹产子的结果。</w:t>
      </w:r>
    </w:p>
    <w:p>
      <w:r>
        <w:t>我轻轻吻上小李的嘴唇，一只手伸进她的奶罩中开始抚摸她的大奶，用我硬梆梆的鸡巴紧贴在她的</w:t>
      </w:r>
    </w:p>
    <w:p>
      <w:r>
        <w:t>屁股上，一只脚压在她的两腿间的小穴上，并不停用腿面摩擦她的小穴。</w:t>
      </w:r>
    </w:p>
    <w:p>
      <w:r>
        <w:t>她没想到我会上、中下三处同步上，全身抖得厉害，嘴里轻轻的说：「别，我怕。」一只手试图推</w:t>
      </w:r>
    </w:p>
    <w:p>
      <w:r>
        <w:t>开我揉她奶子的手，我附在她耳边轻声说：「别怕，我会让你享受性高潮的，你不是需要吗？你不是没</w:t>
      </w:r>
    </w:p>
    <w:p>
      <w:r>
        <w:t>有享受过吗？我今天就让你见识一下真正的男人。」</w:t>
      </w:r>
    </w:p>
    <w:p>
      <w:r>
        <w:t>说完，我又把舌头伸入她的嘴中搅弄她的舌头，两只手指已经捏住她一颗如枣子般的大奶头，时而</w:t>
      </w:r>
    </w:p>
    <w:p>
      <w:r>
        <w:t>拉起、时而压下，不时还用力揉搓她的那只硕大的奶子。</w:t>
      </w:r>
    </w:p>
    <w:p>
      <w:r>
        <w:t>说真的，她的奶真的太大，我的手只能盖住三分之一，用力揉时就像在弄一团棉花，但很有弹性。</w:t>
      </w:r>
    </w:p>
    <w:p>
      <w:r>
        <w:t>我的腿仍然不断摩擦她的小穴，不一会只觉小李的小穴越来越热，我已经觉察到她的小穴中有淫水</w:t>
      </w:r>
    </w:p>
    <w:p>
      <w:r>
        <w:t>流出来了。她的乳头也胀得更加粗圆了，硬得好像一碰就要折断似的，她的舌头已经很兴奋地与我搅拌</w:t>
      </w:r>
    </w:p>
    <w:p>
      <w:r>
        <w:t>在一起。</w:t>
      </w:r>
    </w:p>
    <w:p>
      <w:r>
        <w:t>我看时机已到，一把扯下了她的胸罩，用脚趾拉下她的内裤。她两只没有束缚的大奶耸在我的身下，</w:t>
      </w:r>
    </w:p>
    <w:p>
      <w:r>
        <w:t>乳晕很大，暗褐色的，乳头是暗红色的，由於兴奋的原因，雪白的奶子上布满了青色的血管。</w:t>
      </w:r>
    </w:p>
    <w:p>
      <w:r>
        <w:t>我俯下上身，一口咬住她的乳头，狠狠用舌头舔了起来，一只手已经移到她的小穴上。她的小穴阴</w:t>
      </w:r>
    </w:p>
    <w:p>
      <w:r>
        <w:t>毛不是很多，但是阴唇很大，手指拨开她的阴唇进入小穴中，就像进入一堆肉丛中一样。</w:t>
      </w:r>
    </w:p>
    <w:p>
      <w:r>
        <w:t>我用一只手指挑弄她的阴唇与阴蒂，另一只手指直接插进她已经淫水泛滥的小洞上挑拨，不一会，</w:t>
      </w:r>
    </w:p>
    <w:p>
      <w:r>
        <w:t>小李已经开始呻呤起来。我问她：「你做过口交吗？」她说：「以前做过一次，後来觉得不舒服就一直</w:t>
      </w:r>
    </w:p>
    <w:p>
      <w:r>
        <w:t>没做过。」我说：「那你现在来帮我做！」</w:t>
      </w:r>
    </w:p>
    <w:p>
      <w:r>
        <w:t>我是用命令式的口气对她说的，她竟没有迟疑，我们换了个位置，她俯在我的两腿间，一口就咬住</w:t>
      </w:r>
    </w:p>
    <w:p>
      <w:r>
        <w:t>了我的鸡巴。</w:t>
      </w:r>
    </w:p>
    <w:p>
      <w:r>
        <w:t>看得出她确实没有经验，开始还弄得我很不爽，我对她说：「现在我开始叫你骚货，你喜欢吗？」</w:t>
      </w:r>
    </w:p>
    <w:p>
      <w:r>
        <w:t>她没有回答，只是更用力地用舌头舔我的鸡巴。我又对她说：「骚货，口交不会呀？用舌头从上到下舔，</w:t>
      </w:r>
    </w:p>
    <w:p>
      <w:r>
        <w:t>尤其是龟头上多舔。」小李很听话地照我的指示舔弄起来。</w:t>
      </w:r>
    </w:p>
    <w:p>
      <w:r>
        <w:t>我看着她的一对大奶晃荡在她身下，鸡巴更硬了，我用脚趾在她的小穴上轻抠，她的小穴早已经淫</w:t>
      </w:r>
    </w:p>
    <w:p>
      <w:r>
        <w:t>水洋溢了。我享受了近十分钟的服务，就问她：「骚货，想不想我操你呀？」她用力点点头。我又对她</w:t>
      </w:r>
    </w:p>
    <w:p>
      <w:r>
        <w:t>说：「既然现在你想我操你，怎麽连姿势都不摆？」</w:t>
      </w:r>
    </w:p>
    <w:p>
      <w:r>
        <w:t>小李赶忙顺从地重新平躺下来，两腿翘起张开，露出她那一对肥厚的阴唇和已经微微开启的小穴。</w:t>
      </w:r>
    </w:p>
    <w:p>
      <w:r>
        <w:t>我本想再用舌头舔一下她的小穴，可看见她这副骚样，已经忍不住了，挺起鸡巴就对准她的小穴狠狠捅</w:t>
      </w:r>
    </w:p>
    <w:p>
      <w:r>
        <w:t>了进去。</w:t>
      </w:r>
    </w:p>
    <w:p>
      <w:r>
        <w:t>她的小穴应该说不是太紧，可能与人胖了有关系，但胖有胖的好处，在她身上操就像趴在一张弹簧</w:t>
      </w:r>
    </w:p>
    <w:p>
      <w:r>
        <w:t>床上一样，很舒服、很受用，每次撞击的反弹力都让鸡巴插入得更深，小李被我操得大声叫了起来：「</w:t>
      </w:r>
    </w:p>
    <w:p>
      <w:r>
        <w:t>哦……哦……」</w:t>
      </w:r>
    </w:p>
    <w:p>
      <w:r>
        <w:t>我边操边问她：「我比你老公强多了吧？」她拼命点头，对我说：「你好厉害，我从没有今天这麽</w:t>
      </w:r>
    </w:p>
    <w:p>
      <w:r>
        <w:t>舒服的感觉。」说完又大叫起来。我没想到她会这麽骚，干劲更足了，房间内可以听到我鸡巴插入她小</w:t>
      </w:r>
    </w:p>
    <w:p>
      <w:r>
        <w:t>穴的「噗噗」声音。</w:t>
      </w:r>
    </w:p>
    <w:p>
      <w:r>
        <w:t>没一会儿，小李突然用两腿夹住我的腰，屁股抬高，两手紧拉床单，两眼紧闭，口中大叫道：「快！</w:t>
      </w:r>
    </w:p>
    <w:p>
      <w:r>
        <w:t>快！」我知道她要泄了，鸡巴更是加大抽插速度，只觉她小穴内一股淫水涌出，整个人抽搐了几下，然</w:t>
      </w:r>
    </w:p>
    <w:p>
      <w:r>
        <w:t>後就放松下来，头无力地转向一边，一对大奶在急促地起伏着。我经不住她高潮中的骚样，用力最後一</w:t>
      </w:r>
    </w:p>
    <w:p>
      <w:r>
        <w:t>挺，也射在了她的小穴中。</w:t>
      </w:r>
    </w:p>
    <w:p>
      <w:r>
        <w:t>这时听到房间外面的开门声，还有男女的说笑声，我知道我老婆和小李的老公回来了，他们好像相</w:t>
      </w:r>
    </w:p>
    <w:p>
      <w:r>
        <w:t>处得很开心。小李试图用毛巾盖住自己裸露的身体，可我不答应，说：「就是要让他们看看。」</w:t>
      </w:r>
    </w:p>
    <w:p>
      <w:r>
        <w:t>小李害羞地依偎在我身上，把头藏在我两腿间，我说：「咬住我的鸡巴。」</w:t>
      </w:r>
    </w:p>
    <w:p>
      <w:r>
        <w:t>小李看了看我，我脸一板，说：「骚货，不听话了？」她见我生气了，马上用嘴含住我还沾有精液、</w:t>
      </w:r>
    </w:p>
    <w:p>
      <w:r>
        <w:t>淫水的鸡巴，这个角度刚好对着门口。</w:t>
      </w:r>
    </w:p>
    <w:p>
      <w:r>
        <w:t>门被我老婆打开了，接着是姚姓男士跟着进门，我老婆看见我们的样子，笑着说：「已经开始了呀！</w:t>
      </w:r>
    </w:p>
    <w:p>
      <w:r>
        <w:t>小李，我老公是不是很厉害呀？」小李的头被我按住，无法说话，只能继续为我做口交。</w:t>
      </w:r>
    </w:p>
    <w:p>
      <w:r>
        <w:t>她老公看到自己老婆的样子，表情有点不自然的退了回去，看见她老公的样子，我倒有些自豪的心</w:t>
      </w:r>
    </w:p>
    <w:p>
      <w:r>
        <w:t>态，鸡巴不禁又挺了起来。</w:t>
      </w:r>
    </w:p>
    <w:p>
      <w:r>
        <w:t>小李惊讶地抬了头看了看我，说：「你那东西又硬了。」我说：「硬了就可以在你老公面前操你这</w:t>
      </w:r>
    </w:p>
    <w:p>
      <w:r>
        <w:t>个骚货呀！」於是我让小李起来坐在我身上，让她自己将我挺立着的鸡巴套进她的小穴里，对她说：「</w:t>
      </w:r>
    </w:p>
    <w:p>
      <w:r>
        <w:t>骚货，自己试着享受吧！」</w:t>
      </w:r>
    </w:p>
    <w:p>
      <w:r>
        <w:t>说完，我屏住气把鸡巴深深挺入到她阴道尽头，用龟头顶住她的子宫口，两手则把弄着荡漾在我面</w:t>
      </w:r>
    </w:p>
    <w:p>
      <w:r>
        <w:t>前的两只大奶，时而还捏下她的乳头。小李开始自觉地在我身上慢慢扭动起她的大屁股来，嘴里又开始</w:t>
      </w:r>
    </w:p>
    <w:p>
      <w:r>
        <w:t>发出阵阵淫叫声。</w:t>
      </w:r>
    </w:p>
    <w:p>
      <w:r>
        <w:t>当然，她的淫叫对外面我老婆还有她老公也是挺刺激的。其实我在操小李的时候，注意力已经转移</w:t>
      </w:r>
    </w:p>
    <w:p>
      <w:r>
        <w:t>到我老婆与小李老公那边了，只是小李的骚劲又上来了，在我身上不断地扭动着她的大屁股，让我的鸡</w:t>
      </w:r>
    </w:p>
    <w:p>
      <w:r>
        <w:t>巴在她的小穴中打转，嘴里还不断「嗯嗯」地叫着，已经完全被我征服了。</w:t>
      </w:r>
    </w:p>
    <w:p>
      <w:r>
        <w:t>我在小李的屁股上拍了一下，对正在发浪的小骚货说：「咱们停一下，到门口看看你老公跟我老婆</w:t>
      </w:r>
    </w:p>
    <w:p>
      <w:r>
        <w:t>怎麽样了，好吗？」小李恋恋不舍地从我身上站了起来，把我长长的鸡巴从她的小穴中拔出，嘴上还说</w:t>
      </w:r>
    </w:p>
    <w:p>
      <w:r>
        <w:t>道：「我老公可没你厉害。」</w:t>
      </w:r>
    </w:p>
    <w:p>
      <w:r>
        <w:t>我搂住小李住门口走去，对她说：「你要不要看看你老公？」她想了一下，说：「还是不看好，看</w:t>
      </w:r>
    </w:p>
    <w:p>
      <w:r>
        <w:t>了心里难受。」我指着我的大鸡巴说：「那你蹲下来慰劳一下它吧！」小李顺从地蹲下为我专心做起口</w:t>
      </w:r>
    </w:p>
    <w:p>
      <w:r>
        <w:t>交来。</w:t>
      </w:r>
    </w:p>
    <w:p>
      <w:r>
        <w:t>看来她进步得很快，口交水平比刚才有了很大的提高，使一阵阵的快感袭满了我全身。我悄悄打开</w:t>
      </w:r>
    </w:p>
    <w:p>
      <w:r>
        <w:t>门，从门缝往外看，只见我老婆与小李她老公都已经洗完了澡，我老婆穿了一件丝质睡袍，当然是从家</w:t>
      </w:r>
    </w:p>
    <w:p>
      <w:r>
        <w:t>里带来的，从敞开的睡袍领口可以隐约看到我老婆那对尖挺的乳峰，下面两条白嫩的大腿完全敞开在睡</w:t>
      </w:r>
    </w:p>
    <w:p>
      <w:r>
        <w:t>袍外面，我不知道她是否穿了内衣裤。而小李的老公则与我刚才一样，只围了一条毛巾在下身，不过鸡</w:t>
      </w:r>
    </w:p>
    <w:p>
      <w:r>
        <w:t>巴好像还没有硬起来。</w:t>
      </w:r>
    </w:p>
    <w:p>
      <w:r>
        <w:t>我老婆斜靠在床背上，手里拿着电视遥控器在翻看着电视，小李她老公站在床边，好像有点手足无</w:t>
      </w:r>
    </w:p>
    <w:p>
      <w:r>
        <w:t>措。我老婆看了一下姚，微微一笑问他：「我漂亮吗？」</w:t>
      </w:r>
    </w:p>
    <w:p>
      <w:r>
        <w:t>姚连忙说：「漂亮，是我遇到过最漂亮的女人。」</w:t>
      </w:r>
    </w:p>
    <w:p>
      <w:r>
        <w:t>我老婆朗朗一笑：「你呀，连夸女人都不会，不过我有点喜欢你的老实。想不想与我做爱？」姚一</w:t>
      </w:r>
    </w:p>
    <w:p>
      <w:r>
        <w:t>听，脸顿时精神起来，连说：「我能与你这样漂亮的女人做爱，真不枉此生了。」</w:t>
      </w:r>
    </w:p>
    <w:p>
      <w:r>
        <w:t>我老婆把电视一关，头转向里床，把她那性感的屁股对着姚，姚马上拉下他胯间的毛巾。他的鸡巴</w:t>
      </w:r>
    </w:p>
    <w:p>
      <w:r>
        <w:t>应该还算可以，阴毛也很浓，只不过鸡巴总是硬不起来。</w:t>
      </w:r>
    </w:p>
    <w:p>
      <w:r>
        <w:t>我对小李说：「快起来看吧，你老公要操我老婆了。」小李只顾着舔我的鸡巴，说：「我不管，我</w:t>
      </w:r>
    </w:p>
    <w:p>
      <w:r>
        <w:t>只要你。」我想女人一旦被人操上瘾，真是没得治了。</w:t>
      </w:r>
    </w:p>
    <w:p>
      <w:r>
        <w:t>姚握住我老婆的两只小脚，嘴凑上去，用他的舌头从我老婆的脚趾开始舔起来，我老婆痒得笑到顺</w:t>
      </w:r>
    </w:p>
    <w:p>
      <w:r>
        <w:t>不过气来。姚慢慢把他的舌头向上移，从我老婆的小腿开始向上舔去我老婆的大腿内侧，我老婆慢慢配</w:t>
      </w:r>
    </w:p>
    <w:p>
      <w:r>
        <w:t>合地张开了双腿，原来我老婆竟然没有穿内裤，看来她还是有点喜欢姚了，他们出去购物时相信聊得很</w:t>
      </w:r>
    </w:p>
    <w:p>
      <w:r>
        <w:t>开心。</w:t>
      </w:r>
    </w:p>
    <w:p>
      <w:r>
        <w:t>我心想，这家伙还真是看不出来，表面木讷，其实也是个揣摩女人心理的高手。姚一看我老婆下面</w:t>
      </w:r>
    </w:p>
    <w:p>
      <w:r>
        <w:t>的嫩穴，鸡巴马上就竖了起来。他小心地用手指在我老婆的阴毛、阴唇上抚摸着，并赞道：「你的下身</w:t>
      </w:r>
    </w:p>
    <w:p>
      <w:r>
        <w:t>真美。」我老婆娇声问道：「比你老婆怎样？」姚边摸边说：「无法与你的比较。」我看了看正专心为</w:t>
      </w:r>
    </w:p>
    <w:p>
      <w:r>
        <w:t>我舔鸡巴的小李，她好像没听到似的。</w:t>
      </w:r>
    </w:p>
    <w:p>
      <w:r>
        <w:t>再看姚，他用手向两边拨开我老婆暗红的阴唇，露出我老婆红色的阴蒂与紧闭的穴缝，他伸出舌头</w:t>
      </w:r>
    </w:p>
    <w:p>
      <w:r>
        <w:t>开始从上到下、从下到上地舔弄起来，两手在我老婆的屁股上抚摸着。我老婆马上有了反应，两手紧抓</w:t>
      </w:r>
    </w:p>
    <w:p>
      <w:r>
        <w:t>住姚的头发，嘴里呻吟起来。</w:t>
      </w:r>
    </w:p>
    <w:p>
      <w:r>
        <w:t>姚手向上伸，脱下了我老婆的睡袍，我老婆那两只坚挺的奶顿时露了出来。</w:t>
      </w:r>
    </w:p>
    <w:p>
      <w:r>
        <w:t>姚一看，竟从我老婆的小穴上抬起头来，嘴角还沾着我老婆的淫水，说：「你的奶子好美，好美！」</w:t>
      </w:r>
    </w:p>
    <w:p>
      <w:r>
        <w:t>我老婆见他停了，连说：「你别停呀！」姚忙把嘴凑上我老婆的两只奶子，小心冀冀地这只乳头舔</w:t>
      </w:r>
    </w:p>
    <w:p>
      <w:r>
        <w:t>一下、那只乳头舔一下，弄得我老婆难受到身体直晃。</w:t>
      </w:r>
    </w:p>
    <w:p>
      <w:r>
        <w:t>姚两手各抓住一只奶子用力揉搓着，时而用舌头舔弄已经涨得发硬的乳头，我知道他被我老婆漂亮</w:t>
      </w:r>
    </w:p>
    <w:p>
      <w:r>
        <w:t>的奶子给迷住了。想想也是，小李的奶子太大，已经没有了美感，我老婆的奶子虽然不算太大，但很挺，</w:t>
      </w:r>
    </w:p>
    <w:p>
      <w:r>
        <w:t>乳头的颜色也好看。各有各的千秋，男人玩惯了当然会厌的。</w:t>
      </w:r>
    </w:p>
    <w:p>
      <w:r>
        <w:t>此时我老婆已经开始发浪了，姚好像不知道似的，先与我老婆吻了一会，舌头又从上到下吻了下去，</w:t>
      </w:r>
    </w:p>
    <w:p>
      <w:r>
        <w:t>最後竟在我老婆的屁眼处不断挑拨，逗得我老婆屁股都抬了起来。再看姚的阳具，龟头已经胀成黑紫色</w:t>
      </w:r>
    </w:p>
    <w:p>
      <w:r>
        <w:t>的了。</w:t>
      </w:r>
    </w:p>
    <w:p>
      <w:r>
        <w:t>我老婆对姚说：「来吧，快！」姚想了一会儿，抬起他的鸡巴对准我老婆的小穴小心地插了进去。</w:t>
      </w:r>
    </w:p>
    <w:p>
      <w:r>
        <w:t>可鸡巴刚插入了一小截，突然又拉了出来，对我老婆说：「不行，你下面的洞好紧，我受不了，我一插</w:t>
      </w:r>
    </w:p>
    <w:p>
      <w:r>
        <w:t>就想射。」</w:t>
      </w:r>
    </w:p>
    <w:p>
      <w:r>
        <w:t>我老婆难受得在床上直扭屁股，说：「那怎麽办？我好难受，我要呀！」这时小李不知何时已经依</w:t>
      </w:r>
    </w:p>
    <w:p>
      <w:r>
        <w:t>在我身边，她的一对大奶夹着我的身体，很舒服。她轻声在我耳边说：「我老公就是早泄，在家也一样。」</w:t>
      </w:r>
    </w:p>
    <w:p>
      <w:r>
        <w:t>此时我老婆焦急地对姚叫道：「你快插呀！」姚无奈，把鸡巴又再次插入，鸡巴刚进去一半，只看</w:t>
      </w:r>
    </w:p>
    <w:p>
      <w:r>
        <w:t>见姚身体一软，急忙把鸡巴拔了出来，精液直射在我老婆的大腿上。</w:t>
      </w:r>
    </w:p>
    <w:p>
      <w:r>
        <w:t>我知道姚是不行了，於是打开房门，抱着小李往我老婆走去。我老婆一看到我，如获至宝地嚷道：</w:t>
      </w:r>
    </w:p>
    <w:p>
      <w:r>
        <w:t>「老公，你快来呀！」此时姚一脸无奈地坐在床边，我对他说：「你去洗澡吧！」其实想让他有个台阶</w:t>
      </w:r>
    </w:p>
    <w:p>
      <w:r>
        <w:t>下，毕竟对男人不是光彩的事。</w:t>
      </w:r>
    </w:p>
    <w:p>
      <w:r>
        <w:t>姚知趣地走向浴室，小李看看她老公，想说什麽，但没有说出口。我对小李说：「骚货，你也躺下，</w:t>
      </w:r>
    </w:p>
    <w:p>
      <w:r>
        <w:t>让我来操你们两个骚穴。」小李依言躺在我老婆身边，把两腿分开。</w:t>
      </w:r>
    </w:p>
    <w:p>
      <w:r>
        <w:t>两个穴一比较，还真是不同。小李的穴肥而且毛少，我老婆的穴小巧而且阴毛很浓、很顺；小李的</w:t>
      </w:r>
    </w:p>
    <w:p>
      <w:r>
        <w:t>奶子很大，压在身体上，我老婆的奶子只有她一半大，但却挺得很高；小李全身多肉，我老婆很有曲线，</w:t>
      </w:r>
    </w:p>
    <w:p>
      <w:r>
        <w:t>真是一胖一瘦相得益彰，看得我鸡巴又硬了一圈。</w:t>
      </w:r>
    </w:p>
    <w:p>
      <w:r>
        <w:t>我挺起鸡巴插进我老婆的小穴中，我老婆的穴此时已经淫水直流，我一插进去，我老婆就叫了起来。</w:t>
      </w:r>
    </w:p>
    <w:p>
      <w:r>
        <w:t>我边插边摸小李的小穴，不时用手去挑拨她的穴肉，小李看到我老婆的骚样，也开始骚浪起来，於是我</w:t>
      </w:r>
    </w:p>
    <w:p>
      <w:r>
        <w:t>轮着在两个小穴中狂插。由於刚才已经射过一次了，所以这次耐久力特别好，直到把两个骚货干得都泄</w:t>
      </w:r>
    </w:p>
    <w:p>
      <w:r>
        <w:t>了，我竟还没有射精。</w:t>
      </w:r>
    </w:p>
    <w:p>
      <w:r>
        <w:t>我老婆泄了以後，很自觉地退了出去，到浴室里去安慰姚，於是我将小李反转身，费了很大的劲才</w:t>
      </w:r>
    </w:p>
    <w:p>
      <w:r>
        <w:t>插进她的屁眼里。因为小李是第一次肛交，所以她一直叫痛，不过她完全臣服在我身下了，直到我将整</w:t>
      </w:r>
    </w:p>
    <w:p>
      <w:r>
        <w:t>根鸡巴插入她的屁眼中，她已经难受得全身是汗。</w:t>
      </w:r>
    </w:p>
    <w:p>
      <w:r>
        <w:t>那一晚，姚与我老婆没有再做爱，他只是一直抚摸我老婆的身体，在里屋的床上静静地躺着。而外</w:t>
      </w:r>
    </w:p>
    <w:p>
      <w:r>
        <w:t>面，我与小李分别在半夜与早晨又再干了两次，小李的叫床声很大，我想她老公在里屋听见了也不会安</w:t>
      </w:r>
    </w:p>
    <w:p>
      <w:r>
        <w:t>睡吧！</w:t>
      </w:r>
    </w:p>
    <w:p>
      <w:r>
        <w:t>由於时间上的原因，我与老婆只能与他们夫妻告别。走时，小李还哭了，姚也是很不舍，我们安慰</w:t>
      </w:r>
    </w:p>
    <w:p>
      <w:r>
        <w:t xml:space="preserve">他们说：「有机会会再见的。」确实，他们夫妻真的是对好人，所以我想我们会长久保持联系的。【完】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