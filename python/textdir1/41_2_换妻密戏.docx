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换妻密戏</w:t>
      </w:r>
    </w:p>
    <w:p>
      <w:r>
        <w:t>第一章缘由</w:t>
      </w:r>
    </w:p>
    <w:p>
      <w:r>
        <w:t>我与ＰＥＴＥＲ是在商场上认识的朋友，那时候我还在一家工厂跑业务，ＰＥＴＥＲ是我的客户之</w:t>
      </w:r>
    </w:p>
    <w:p>
      <w:r>
        <w:t>一，为了拿他们公司的订单，我常常跟ＰＥＴＥＲ应酬，几乎每星期总会在酒店里泡那麽个几晚。</w:t>
      </w:r>
    </w:p>
    <w:p>
      <w:r>
        <w:t>可惜好景不常，台湾的工厂开始一窝蜂地往大陆跑，我们工厂也不免俗的转向大陆发展，新婚才两</w:t>
      </w:r>
    </w:p>
    <w:p>
      <w:r>
        <w:t>年的小娟舍不得我两地奔波，硬是要我离职留在台湾找机会。</w:t>
      </w:r>
    </w:p>
    <w:p>
      <w:r>
        <w:t>这个时候，ＰＥＴＥＲ适时地对我伸出援手，引荐我到他们公司上班，从此之後，ＰＥＴＥＲ就像</w:t>
      </w:r>
    </w:p>
    <w:p>
      <w:r>
        <w:t>兄长－般的对我照顾有加。</w:t>
      </w:r>
    </w:p>
    <w:p>
      <w:r>
        <w:t>三个月前，出乎意料之外地，公司宣布我升任课长的职务，依我进入这家公司的年资而言，其实是</w:t>
      </w:r>
    </w:p>
    <w:p>
      <w:r>
        <w:t>还轮不到我头上，我心知肚明，这应该又是ＰＥＴＥＲ运作的结果吧？</w:t>
      </w:r>
    </w:p>
    <w:p>
      <w:r>
        <w:t>那天晚上下班时，ＰＥＴＥＲ显得比我还要高兴的样子：「走吧，ＪＡＭ，咱们好久没有一起出去</w:t>
      </w:r>
    </w:p>
    <w:p>
      <w:r>
        <w:t>鬼混了，今天庆祝你升官，喝个小酒不会挨老婆骂吧？」</w:t>
      </w:r>
    </w:p>
    <w:p>
      <w:r>
        <w:t>这哪有可能拒绝？我打电话告诉小娟会晚些回家，跟着ＰＥＴＥＲ到中山区的一家酒店。</w:t>
      </w:r>
    </w:p>
    <w:p>
      <w:r>
        <w:t>真的是很久没出来鬼混了，现在的酒店小姐一个比一个年轻，又辣又敢，我们两个都快被那些小姐</w:t>
      </w:r>
    </w:p>
    <w:p>
      <w:r>
        <w:t>称呼作阿伯了。</w:t>
      </w:r>
    </w:p>
    <w:p>
      <w:r>
        <w:t>幽暗的包厢里，年轻的美媚身着薄纱，在你身上又磨又蹭的，一对嫩乳随着音乐摇摇晃晃，搞得我</w:t>
      </w:r>
    </w:p>
    <w:p>
      <w:r>
        <w:t>都有些心猿意马了。</w:t>
      </w:r>
    </w:p>
    <w:p>
      <w:r>
        <w:t>酒过三巡，我看ＰＥＴＥＲ已经有些醉意，而且时候也不早了，便提议该打道回府啦。ＰＥＴＥＲ</w:t>
      </w:r>
    </w:p>
    <w:p>
      <w:r>
        <w:t>这小子一喝醉全变了样，一会吵着要带小姐出场，一会又跟我抢着买单，看不出来平常一副斯文样。</w:t>
      </w:r>
    </w:p>
    <w:p>
      <w:r>
        <w:t>出了酒店ＰＥＴＥＲ仗着酒意还想开车，这会我可放心不下，乾脆我将自己的车子留在停车场，开</w:t>
      </w:r>
    </w:p>
    <w:p>
      <w:r>
        <w:t>着ＰＥＴＥＲ的车子送他回家。</w:t>
      </w:r>
    </w:p>
    <w:p>
      <w:r>
        <w:t>到了ＰＥＴＥＲ的家门，ＰＥＴＥＲ醉眼蒙胧的猛按门铃，出来应门的是一位三十年纪上下的少妇，</w:t>
      </w:r>
    </w:p>
    <w:p>
      <w:r>
        <w:t>穿着睡袍，脸上还有些淡妆，看样子尚未就寝，还在等ＰＥＴＥＲ回家吧？</w:t>
      </w:r>
    </w:p>
    <w:p>
      <w:r>
        <w:t>她就是ＰＥＴＥＲ的老婆——阿莉，我有些歉疚的掺扶着ＰＥＴＥＲ进门。</w:t>
      </w:r>
    </w:p>
    <w:p>
      <w:r>
        <w:t>「大嫂，对不起，今天ＰＥＴＥＲ是为了庆祝我升职」</w:t>
      </w:r>
    </w:p>
    <w:p>
      <w:r>
        <w:t>阿莉只是微微一笑，帮着我将ＰＥＴＥＲ扶到沙发上休息。</w:t>
      </w:r>
    </w:p>
    <w:p>
      <w:r>
        <w:t>说实话，阿莉不但是个贴心的妻子，也称得上是个美人胚子。之前ＰＥＴＥＲ就曾带着阿莉参加公</w:t>
      </w:r>
    </w:p>
    <w:p>
      <w:r>
        <w:t>司的酒会，当时还真是艳光四射呢，一些公司的年轻未婚男子就争相与阿莉敬酒聊天。</w:t>
      </w:r>
    </w:p>
    <w:p>
      <w:r>
        <w:t>阿莉弯着腰将ＰＥＴＥＲ扶到椅子上，我眼角瞄到她的衣襟有些走光，一对豪乳几乎露出一大半，</w:t>
      </w:r>
    </w:p>
    <w:p>
      <w:r>
        <w:t>大概是酒精的作崇吧？我竟然有了生理反应。</w:t>
      </w:r>
    </w:p>
    <w:p>
      <w:r>
        <w:t>「老婆，去把酒柜的威士忌拿出来，我跟ＪＡＭ要再好好的喝几杯。」</w:t>
      </w:r>
    </w:p>
    <w:p>
      <w:r>
        <w:t>「不、不要了，这麽晚了，不应该再打扰你们两位！」我起身作势要走。</w:t>
      </w:r>
    </w:p>
    <w:p>
      <w:r>
        <w:t>阿莉反而拉着我坐下：「难得ＰＥＴＥＲ今天这麽高兴，ＪＡＭ你就留下来再坐一会嘛！」</w:t>
      </w:r>
    </w:p>
    <w:p>
      <w:r>
        <w:t>我正犹豫不决之时，阿莉早巳拿出酒杯，倒了一杯酒给我。</w:t>
      </w:r>
    </w:p>
    <w:p>
      <w:r>
        <w:t>「听说ＪＡＭ今天升职喔，来……恭喜你。」</w:t>
      </w:r>
    </w:p>
    <w:p>
      <w:r>
        <w:t>我哪敢怠慢，双手接过杯子：「谢谢大嫂。」</w:t>
      </w:r>
    </w:p>
    <w:p>
      <w:r>
        <w:t>「不用那麽客气啦，叫我阿莉就可以。」阿莉甜甜的笑着，也替自己倒了杯酒，坐到ＰＥＴＥＲ身</w:t>
      </w:r>
    </w:p>
    <w:p>
      <w:r>
        <w:t>边。</w:t>
      </w:r>
    </w:p>
    <w:p>
      <w:r>
        <w:t>ＰＥＴＥＲ毫不忌讳我坐在一旁，右手环住阿莉脖子，手掌顺势伸进阿莉睡袍里，从动作看得出来</w:t>
      </w:r>
    </w:p>
    <w:p>
      <w:r>
        <w:t>ＰＥＴＥＲ正在我面前抚摸他老婆的胸部。</w:t>
      </w:r>
    </w:p>
    <w:p>
      <w:r>
        <w:t>本来嘛，人家夫妻亲热天经地义，可我这外人坐在这里就不是味道了，坐也不是，走也不是，只能</w:t>
      </w:r>
    </w:p>
    <w:p>
      <w:r>
        <w:t>装作没看到，但也早就面红耳赤了。</w:t>
      </w:r>
    </w:p>
    <w:p>
      <w:r>
        <w:t>阿莉注意到我的窘状，轻轻捏了ＰＥＴＥＲ一把：「死鬼，你们方才到有粉味的酒店是不是？」</w:t>
      </w:r>
    </w:p>
    <w:p>
      <w:r>
        <w:t>「ＪＡＭ，看你一副老实模样，说实话，你们两个刚刚到哪鬼混？」</w:t>
      </w:r>
    </w:p>
    <w:p>
      <w:r>
        <w:t>「我我们只是纯喝酒」我可不敢多言呢！</w:t>
      </w:r>
    </w:p>
    <w:p>
      <w:r>
        <w:t>ＰＥＴＥＲ却变本加利的把手伸进阿莉的下摆：「就算是粉味也没我老婆香啊，ＪＡＭ，你说是不</w:t>
      </w:r>
    </w:p>
    <w:p>
      <w:r>
        <w:t>是？」</w:t>
      </w:r>
    </w:p>
    <w:p>
      <w:r>
        <w:t>阿莉捶了ＰＥＴＥＲ一拳，起身走向厕所，在灯光的反射下，似乎可以看到阿莉睡袍内若隐若现的</w:t>
      </w:r>
    </w:p>
    <w:p>
      <w:r>
        <w:t>胴体</w:t>
      </w:r>
    </w:p>
    <w:p>
      <w:r>
        <w:t>ＰＥＴＥＲ趁着阿莉不在，细声地说：「怎麽样？我老婆正点吧？我跟你说喔她床上功夫才真的赞</w:t>
      </w:r>
    </w:p>
    <w:p>
      <w:r>
        <w:t>呢！」</w:t>
      </w:r>
    </w:p>
    <w:p>
      <w:r>
        <w:t>「这个老大，您喝醉了怎这样说大嫂。」我有些不好意思的回答。</w:t>
      </w:r>
    </w:p>
    <w:p>
      <w:r>
        <w:t>「干嘛？谁在说我坏话？」阿莉笑吟吟的走回来。</w:t>
      </w:r>
    </w:p>
    <w:p>
      <w:r>
        <w:t>「哈哈老婆，ＪＡＭ直夸你漂亮呢！」</w:t>
      </w:r>
    </w:p>
    <w:p>
      <w:r>
        <w:t>我好像被识破一般，顿时满面通红。</w:t>
      </w:r>
    </w:p>
    <w:p>
      <w:r>
        <w:t>「真的吗？谢谢你啊……ＪＡＭ。」</w:t>
      </w:r>
    </w:p>
    <w:p>
      <w:r>
        <w:t>「咦？ＪＡＭ你怎麽满头大汗？老婆，你带ＪＡＭ到里面冲个澡吧！」</w:t>
      </w:r>
    </w:p>
    <w:p>
      <w:r>
        <w:t>「不不用了，我回家再冲就好了」</w:t>
      </w:r>
    </w:p>
    <w:p>
      <w:r>
        <w:t>「傻瓜，你想ＰＥＴＥＲ会让你这麽早回家吗？来……我带你去。」</w:t>
      </w:r>
    </w:p>
    <w:p>
      <w:r>
        <w:t>阿莉挽着我，带我到一间像是客房的房间。</w:t>
      </w:r>
    </w:p>
    <w:p>
      <w:r>
        <w:t>「喏，你先到浴室，我帮你准备浴巾。」</w:t>
      </w:r>
    </w:p>
    <w:p>
      <w:r>
        <w:t>我有点手足无措，不知该如何是好，气氛似乎显得有些诡谲。</w:t>
      </w:r>
    </w:p>
    <w:p>
      <w:r>
        <w:t>「怎啦？怎光楞在那？难不成还要嫂子帮你脱衣服？」</w:t>
      </w:r>
    </w:p>
    <w:p>
      <w:r>
        <w:t>「不！不！我自己来就可以了。」</w:t>
      </w:r>
    </w:p>
    <w:p>
      <w:r>
        <w:t>进到浴室之後，打开莲蓬头，呼……喝完酒後冲个热水澡的确很舒服突然，身後的浴室门被打开。</w:t>
      </w:r>
    </w:p>
    <w:p>
      <w:r>
        <w:t>「你的浴巾我就放这儿。」</w:t>
      </w:r>
    </w:p>
    <w:p>
      <w:r>
        <w:t>「好的，谢谢你啊大嫂。」我正忙着冲头，所以头也没回的回答，瞬时才想起：那我岂不是被大嫂</w:t>
      </w:r>
    </w:p>
    <w:p>
      <w:r>
        <w:t>看光了？</w:t>
      </w:r>
    </w:p>
    <w:p>
      <w:r>
        <w:t>正想遮掩之时，突然有一双玉手突然将我环住，一团柔软的肉球紧紧贴住我背部。我猛地回头，阿</w:t>
      </w:r>
    </w:p>
    <w:p>
      <w:r>
        <w:t>莉赤裸裸的站在我身後，正对我娇笑着。</w:t>
      </w:r>
    </w:p>
    <w:p>
      <w:r>
        <w:t>「大大嫂你你喝醉了？ＰＥＴＥＲ就在外面呢，你怎麽」</w:t>
      </w:r>
    </w:p>
    <w:p>
      <w:r>
        <w:t>「傻瓜，你跟ＰＥＴＥＲ认识多久了？难道不知道他喜欢玩这种游戏吗？」</w:t>
      </w:r>
    </w:p>
    <w:p>
      <w:r>
        <w:t>「什麽游戏？」</w:t>
      </w:r>
    </w:p>
    <w:p>
      <w:r>
        <w:t>「咦……我以为你早就知道了。」阿莉一边说着，小手渐渐移到我的胯下。</w:t>
      </w:r>
    </w:p>
    <w:p>
      <w:r>
        <w:t>我可不敢放肆：「大嫂，我真的不知道你在说什麽游戏」</w:t>
      </w:r>
    </w:p>
    <w:p>
      <w:r>
        <w:t>「死ＰＥＴＥＲ！」阿莉脸色一红，啐了声，靠近我耳朵细声说：「嗯ＰＥＴＥＲ喜欢找人回家一</w:t>
      </w:r>
    </w:p>
    <w:p>
      <w:r>
        <w:t>起一起玩啊！」</w:t>
      </w:r>
    </w:p>
    <w:p>
      <w:r>
        <w:t>我有点不敢相信我所听到的话，原来原来ＰＥＴＥＲ会玩这种东西？这麽漂亮的老婆，他怎舍得？</w:t>
      </w:r>
    </w:p>
    <w:p>
      <w:r>
        <w:t>阿莉老实不客气地用手搓弄我的阳具，受到如此猛烈的剌激，我的阳具早已昂首怒目的竖立着。</w:t>
      </w:r>
    </w:p>
    <w:p>
      <w:r>
        <w:t>「大嫂我我」</w:t>
      </w:r>
    </w:p>
    <w:p>
      <w:r>
        <w:t>「叫我阿莉就好了，大嫂大嫂的，听起来好奇怪呢！」</w:t>
      </w:r>
    </w:p>
    <w:p>
      <w:r>
        <w:t>阿莉熟捻地在自己胸部涂满沐浴乳，然後沿着我的胸膛开始向下磨搓，一对３４Ｄ的大奶，渐渐搓</w:t>
      </w:r>
    </w:p>
    <w:p>
      <w:r>
        <w:t>到我的阳具跟睾丸。我真的忍不住如此妖艳的挑逗，仗着一点酒意，也开始对阿莉毛手毛脚，任意地抚</w:t>
      </w:r>
    </w:p>
    <w:p>
      <w:r>
        <w:t>摸。</w:t>
      </w:r>
    </w:p>
    <w:p>
      <w:r>
        <w:t>阿莉用莲蓬头冲冼我身上的泡沬，尤其是胯下，不停用手搓弄我早已硬得像根铁棍似的肉棒，我的</w:t>
      </w:r>
    </w:p>
    <w:p>
      <w:r>
        <w:t>手也忍不住在那对豪乳上左搓右揉。</w:t>
      </w:r>
    </w:p>
    <w:p>
      <w:r>
        <w:t>阿莉媚眼如丝，顺势蹲下身子，就在浴室里，张开小嘴轻轻一含，我只感觉到肉棍被一张湿热的小</w:t>
      </w:r>
    </w:p>
    <w:p>
      <w:r>
        <w:t>嘴包住，龟头轻易地就抵进阿莉喉咙深处。</w:t>
      </w:r>
    </w:p>
    <w:p>
      <w:r>
        <w:t>呼太舒服了阿莉不断用舌尖持续缠绕我的龟头，双手还不停推动我的屁股，让我在她嘴里作出抽送</w:t>
      </w:r>
    </w:p>
    <w:p>
      <w:r>
        <w:t>的动作。</w:t>
      </w:r>
    </w:p>
    <w:p>
      <w:r>
        <w:t>我老婆虽然也会替我口交，但是这种强烈的刺激我还是第一次嚐到，让我不禁呻吟出声音：「哦喔</w:t>
      </w:r>
    </w:p>
    <w:p>
      <w:r>
        <w:t>阿莉」</w:t>
      </w:r>
    </w:p>
    <w:p>
      <w:r>
        <w:t>终於阿莉张嘴吐出我的肉棒：「好硬喔我们到房间去吧！」</w:t>
      </w:r>
    </w:p>
    <w:p>
      <w:r>
        <w:t>到了床上，阿莉淫荡的双腿大张，我伸手爱抚阿莉的肉穴，一边贪婪地吸吮着她那对豪乳，这时候</w:t>
      </w:r>
    </w:p>
    <w:p>
      <w:r>
        <w:t>早己将什麽礼义廉耻丢之一边，满脑子只有眼前这副丰腴的女体。</w:t>
      </w:r>
    </w:p>
    <w:p>
      <w:r>
        <w:t>阿莉算是丰满型的女人，１米６的身高，一对３４Ｄ巨乳，未经生育的平坦小腹，更奇特的是只有</w:t>
      </w:r>
    </w:p>
    <w:p>
      <w:r>
        <w:t>一点点稀疏的阴毛。</w:t>
      </w:r>
    </w:p>
    <w:p>
      <w:r>
        <w:t>我不停揉弄着阿莉的阴蒂，阿莉将臀部高高抬起。</w:t>
      </w:r>
    </w:p>
    <w:p>
      <w:r>
        <w:t>「喔上来上来干我」</w:t>
      </w:r>
    </w:p>
    <w:p>
      <w:r>
        <w:t>我翻身骑到阿莉身上，狠狠将肉棒插进她的蜜穴。</w:t>
      </w:r>
    </w:p>
    <w:p>
      <w:r>
        <w:t>「啊好好爽深一点都塞进来」</w:t>
      </w:r>
    </w:p>
    <w:p>
      <w:r>
        <w:t>阿莉的淫声浪语，让我都忘了她老公就在外面的事实，只是一味猛力冲刺。</w:t>
      </w:r>
    </w:p>
    <w:p>
      <w:r>
        <w:t>「喔舒服好人再用力啊」</w:t>
      </w:r>
    </w:p>
    <w:p>
      <w:r>
        <w:t>阿莉突然间双腿紧紧夹住我，身子一侧，整个人翻一圈，变成女上男下的姿势，先是曲腿用蹲姿，</w:t>
      </w:r>
    </w:p>
    <w:p>
      <w:r>
        <w:t>上下套弄我的阳具，最後索性一坐到底，肉穴将整支阳具吞没，肥臀前後摇摆，又夹又吸的，我爽得几</w:t>
      </w:r>
    </w:p>
    <w:p>
      <w:r>
        <w:t>乎都快升天啦！</w:t>
      </w:r>
    </w:p>
    <w:p>
      <w:r>
        <w:t>我搂着阿莉的腰使劲向上顶，阿莉胸前一对豪乳胡乱地摇晃着，我注意到阿莉的大腿内侧有一个小</w:t>
      </w:r>
    </w:p>
    <w:p>
      <w:r>
        <w:t>小的刺青，真想不到如此美丽的女人竟是如此骚浪的一个尤物。</w:t>
      </w:r>
    </w:p>
    <w:p>
      <w:r>
        <w:t>身後的房门突然被打间，我吓了一大跳，原来正是ＰＥＴＥＲ走了进来。</w:t>
      </w:r>
    </w:p>
    <w:p>
      <w:r>
        <w:t>ＰＥＴＥＲ早已换了睡袍，脸上满是诡异的笑容，一屁股就坐在床边，伸手抚摸阿莉的肥臀。顿时</w:t>
      </w:r>
    </w:p>
    <w:p>
      <w:r>
        <w:t>我整个人清醒过来，挣扎了一下想要起身，阿莉原本骑在我上面，此时反而更将整个上身压住我，屁股</w:t>
      </w:r>
    </w:p>
    <w:p>
      <w:r>
        <w:t>却毫不放松的继续上下套弄。</w:t>
      </w:r>
    </w:p>
    <w:p>
      <w:r>
        <w:t>ＰＥＴＥＲ似乎很欣赏他老婆的淫态：「怎样？骚货知道你哈ＪＡＭ很久啦过瘾吧？」</w:t>
      </w:r>
    </w:p>
    <w:p>
      <w:r>
        <w:t>阿莉娇羞地捶了ＰＥＴＥＲ一拳：「嗯坏蛋坏老公」</w:t>
      </w:r>
    </w:p>
    <w:p>
      <w:r>
        <w:t>ＰＥＴＥＲ笑嘻嘻的脱下睡袍，站到床上，阿莉侧过脸，刚好张嘴含住ＰＥＴＥＲ早巳勃起的阳具。</w:t>
      </w:r>
    </w:p>
    <w:p>
      <w:r>
        <w:t>「ＪＡＭ，我老婆早就注意你很久了，一直吵着要我带你回家呢！」</w:t>
      </w:r>
    </w:p>
    <w:p>
      <w:r>
        <w:t>「啊乱讲是你是你啊啊」</w:t>
      </w:r>
    </w:p>
    <w:p>
      <w:r>
        <w:t>看着他们夫妻俩一搭一唱的，我真不知该如何回答是好。</w:t>
      </w:r>
    </w:p>
    <w:p>
      <w:r>
        <w:t>阿莉吐出阳具，用手握住ＰＥＴＥＲ的肉棍：「啊老公进来快点人家还要」</w:t>
      </w:r>
    </w:p>
    <w:p>
      <w:r>
        <w:t>「呵呵你又想玩双截棍啦？」</w:t>
      </w:r>
    </w:p>
    <w:p>
      <w:r>
        <w:t>说罢，ＰＥＴＥＲ绕到阿莉身後，将龟头抵住阿莉的屁眼，缓缓送了进去。</w:t>
      </w:r>
    </w:p>
    <w:p>
      <w:r>
        <w:t>「啊啊进去了啊」</w:t>
      </w:r>
    </w:p>
    <w:p>
      <w:r>
        <w:t>阿莉全身似乎开始抽慉，嘴巴张得大大的，直翻白眼，我感觉到一支坚硬的肉棒，隔层薄薄的肉壁，</w:t>
      </w:r>
    </w:p>
    <w:p>
      <w:r>
        <w:t>在另一边快速磨擦抽送。</w:t>
      </w:r>
    </w:p>
    <w:p>
      <w:r>
        <w:t>「快快啊老公用力」</w:t>
      </w:r>
    </w:p>
    <w:p>
      <w:r>
        <w:t>阿莉嫩穴受到屁眼里肉棍的压迫，阴道紧紧吸吮着我的阳具，两个男人前後将她夹在中间，阿莉的</w:t>
      </w:r>
    </w:p>
    <w:p>
      <w:r>
        <w:t>屁股很有节奏地会自动前後迎合，我甚至不需出力抽送。</w:t>
      </w:r>
    </w:p>
    <w:p>
      <w:r>
        <w:t>「啊快快要到了要到了」阿莉扭腰摆臀，无意识地呻吟着。</w:t>
      </w:r>
    </w:p>
    <w:p>
      <w:r>
        <w:t>阴道壁彷佛花蕊的蕊心一般，浪肉紧紧包夹住我的龟头，阵阵强烈的快感侵蚀我全身，一个冷颤，</w:t>
      </w:r>
    </w:p>
    <w:p>
      <w:r>
        <w:t>我终於忍不住在阿莉的骚穴里射出热腾腾的精液。</w:t>
      </w:r>
    </w:p>
    <w:p>
      <w:r>
        <w:t>「喔喔升天啦好爽好烫啊」</w:t>
      </w:r>
    </w:p>
    <w:p>
      <w:r>
        <w:t>经过激烈的床戏，我也累得全身无力，顾不得身上狼籍，翻了身子就昏昏睡去。迷糊之中，似乎还</w:t>
      </w:r>
    </w:p>
    <w:p>
      <w:r>
        <w:t>见到阿莉高耸着屁股让ＰＥＴＥＲ持续在她肛门抽送</w:t>
      </w:r>
    </w:p>
    <w:p>
      <w:r>
        <w:t>幸好隔天是周六不用上班，一大早ＰＥＴＥＲ就开车送我回家，一路上我也不知该跟ＰＥＴＥＲ说</w:t>
      </w:r>
    </w:p>
    <w:p>
      <w:r>
        <w:t>些什麽，回想起昨夜的荒唐，如梦似幻的不知是真是假。</w:t>
      </w:r>
    </w:p>
    <w:p>
      <w:r>
        <w:t>ＰＥＴＥＲ倒是满面春风神采奕奕的，在车上不断安慰我：「ＪＡＭ，要不要我编个理由跟你老婆</w:t>
      </w:r>
    </w:p>
    <w:p>
      <w:r>
        <w:t>解释你一夜未归的原因？」</w:t>
      </w:r>
    </w:p>
    <w:p>
      <w:r>
        <w:t>「不不用了我就说是在你家喝醉嘛！」</w:t>
      </w:r>
    </w:p>
    <w:p>
      <w:r>
        <w:t>「ＪＡＭ，我们也不是外人了，你已经知道，我老婆喜欢玩这种双马同槽的游戏，她欣赏你人老实，</w:t>
      </w:r>
    </w:p>
    <w:p>
      <w:r>
        <w:t>口风又紧，所以下次有机会欢迎你常到我们家来玩。」</w:t>
      </w:r>
    </w:p>
    <w:p>
      <w:r>
        <w:t>原来是这麽一回事，以前常在色情小说中看过这种文章，想不到今日真的让我亲身经历了。</w:t>
      </w:r>
    </w:p>
    <w:p>
      <w:r>
        <w:t>回到家後，小娟当然是不给我好脸色看但是一听到我是在ＰＥＴＴＥＲ家中喝醉，况且知道我升职</w:t>
      </w:r>
    </w:p>
    <w:p>
      <w:r>
        <w:t>之後薪水更是增加不少，没一会儿小娟也就释怀了。</w:t>
      </w:r>
    </w:p>
    <w:p>
      <w:r>
        <w:t>从此之後，每个星期我总是多了那麽一两天要加班或是应酬，小娟总以为我是升上课长之後变得更</w:t>
      </w:r>
    </w:p>
    <w:p>
      <w:r>
        <w:t xml:space="preserve">加繁忙，她哪知道我是跑到ＰＥＴＥＲ的家里跟他一同亵玩他的老婆哩！【完】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