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荡岳母的群交</w:t>
      </w:r>
    </w:p>
    <w:p>
      <w:r>
        <w:t>今晚，岳母打了通电话给老婆－「玲秀」诉苦，岳母说岳父公司的生意不太理想，这半年来岳父经</w:t>
      </w:r>
    </w:p>
    <w:p>
      <w:r>
        <w:t>常外出喝酒应酬到三更半夜，每晚都是喝得酩酊大醉才回来，岳母劝过岳父身体健康要紧，无奈何岳父</w:t>
      </w:r>
    </w:p>
    <w:p>
      <w:r>
        <w:t>就是听不进去。不过，照岳母说跟岳父一起喝酒的那些猪朋狗友都不是什麽好东西，他们没帮岳父什麽</w:t>
      </w:r>
    </w:p>
    <w:p>
      <w:r>
        <w:t>忙反而经常找岳父付帐饮酒作乐。</w:t>
      </w:r>
    </w:p>
    <w:p>
      <w:r>
        <w:t>岳母有点不高兴岳父去喝酒还喝得这麽烂醉，因为岳父喝醉後简直变了另一个人，酒醉时会凶巴巴</w:t>
      </w:r>
    </w:p>
    <w:p>
      <w:r>
        <w:t>的没有理性，有时後往往对岳母拳脚相向。</w:t>
      </w:r>
    </w:p>
    <w:p>
      <w:r>
        <w:t>岳母－媚娟、今年四十八岁、身高１６７公分、体重５６公斤、三围３５Ｄ、２７、３６，岳母长</w:t>
      </w:r>
    </w:p>
    <w:p>
      <w:r>
        <w:t>了一张温婉动人的古典的鹅蛋形脸蛋有少许的雀斑，弯弯的柳眉深邃的大眼睛带点忧郁之色，笔挺的小</w:t>
      </w:r>
    </w:p>
    <w:p>
      <w:r>
        <w:t>瑶鼻嘴巴较大而嘴唇微厚且性感，嘴边有颗绿豆大的美人痣，笑起来却有种很媚的感觉，高耸饱满的双</w:t>
      </w:r>
    </w:p>
    <w:p>
      <w:r>
        <w:t>峰走路配合翘挺的圆臀，修长圆润的玉腿走在路上经常让交通事故频繁在她身边发生。</w:t>
      </w:r>
    </w:p>
    <w:p>
      <w:r>
        <w:t>由於已快近零晨十二点，岳父外出喝酒晚归不在，所以家里只有岳母一个人，玲秀安慰岳母别伤心</w:t>
      </w:r>
    </w:p>
    <w:p>
      <w:r>
        <w:t>要岳母锁好门窗上床睡觉，过几天会找时间回家与岳父谈谈，岳母皮肤白皙样貌出众又保养得宜，所以</w:t>
      </w:r>
    </w:p>
    <w:p>
      <w:r>
        <w:t>看起来还像是三十几岁的少妇，岳父家那边位於郊区，晚上治安不是很好，家里只剩下岳母一个人，玲</w:t>
      </w:r>
    </w:p>
    <w:p>
      <w:r>
        <w:t>秀当然提醒岳母小心，玲秀才不想岳父在外面喝酒应酬醉薰薰时，家里头被为非作歹的抢匪闯进去那就</w:t>
      </w:r>
    </w:p>
    <w:p>
      <w:r>
        <w:t>遭殃了。</w:t>
      </w:r>
    </w:p>
    <w:p>
      <w:r>
        <w:t>跟玲秀通完电话岳母来到卧室披上睡袍准备就寝，正当岳母哀怨叹气时，客厅传来门铃『叮叮……</w:t>
      </w:r>
    </w:p>
    <w:p>
      <w:r>
        <w:t>叮叮……』门铃声，想也知道准是岳父归来，岳母便匆忙的来到客厅打开大门。</w:t>
      </w:r>
    </w:p>
    <w:p>
      <w:r>
        <w:t>『呃……』岳父打个酒呃一阵浓重的酒臭味迎面而来，岳母掺扶着岳父坐在客厅沙发上，看着坐在</w:t>
      </w:r>
    </w:p>
    <w:p>
      <w:r>
        <w:t>沙发上打盹的岳父，岳母也懒得问岳父，岳母心里突然有些感触随後便扶着岳父来到卧室睡觉。</w:t>
      </w:r>
    </w:p>
    <w:p>
      <w:r>
        <w:t>岳母脱了睡袍解开带子看着梳妆台镜子中的自己，今晚原本想和岳父做爱，洗完澡後特地穿上这套</w:t>
      </w:r>
    </w:p>
    <w:p>
      <w:r>
        <w:t>粉红色的浪漫情趣睡衣，这是一件粉红色的透明网纱半露的情趣花园露乳超短裙睡衣，短裙用花朵来衬</w:t>
      </w:r>
    </w:p>
    <w:p>
      <w:r>
        <w:t>托女性部位的突出更显性感，透明网纱面料吊颈式设计，短裙文胸部分完全露乳设计，十字形交叉的弹</w:t>
      </w:r>
    </w:p>
    <w:p>
      <w:r>
        <w:t>力带子，乳峰部分镶嵌盛开的花朵别有趣味，裙身前部两开活晕扣设计穿脱极为方便，同质料的内裤Ｔ</w:t>
      </w:r>
    </w:p>
    <w:p>
      <w:r>
        <w:t>形款，腰围双弹力带设计并有一朵小花装饰，两边只用一条小绳子系着，虽一目了然却又朦朦胧胧，三</w:t>
      </w:r>
    </w:p>
    <w:p>
      <w:r>
        <w:t>角部位芳草萋萋的地带在透明的薄纱後显得神秘，阴毛下面虽然被颜色稍微深一些的薄纱给遮住了，但</w:t>
      </w:r>
    </w:p>
    <w:p>
      <w:r>
        <w:t>仍然可以隐约看到那道诱人犯罪的缝隙，整套睡衣穿在岳母身上真是太性感诱人了，岳母双颊火红地背</w:t>
      </w:r>
    </w:p>
    <w:p>
      <w:r>
        <w:t>对着床上的岳父。</w:t>
      </w:r>
    </w:p>
    <w:p>
      <w:r>
        <w:t>忽然原本酒醉卧床的岳父偷偷来到背後，一把把岳母往床上拉了过去『啊……』岳母无预警的惊叫</w:t>
      </w:r>
    </w:p>
    <w:p>
      <w:r>
        <w:t>一声，可能太用力岳母整个人就跌在床上，不等岳母有所反应，岳父的手立刻往胸脯揉搓，岳母想要挣</w:t>
      </w:r>
    </w:p>
    <w:p>
      <w:r>
        <w:t>脱但岳父一面挑逗岳母把衬衫的钮扣解开，另一方面不给岳母机会喘息张开嘴就在岳母嘴巴强吻。</w:t>
      </w:r>
    </w:p>
    <w:p>
      <w:r>
        <w:t>好不容易岳母挣开嘴巴喘着气说：『老公……不要嘛……不可以……』岳母越挣扎岳父越是感到兴</w:t>
      </w:r>
    </w:p>
    <w:p>
      <w:r>
        <w:t>奋。</w:t>
      </w:r>
    </w:p>
    <w:p>
      <w:r>
        <w:t>岳母粉脸红红娇吟起：『老公……不行啦……怎麽这样……要赖……』岳母没能从岳父怀抱里挣开，</w:t>
      </w:r>
    </w:p>
    <w:p>
      <w:r>
        <w:t>反而在挣脱过程中无意使头发散开放了下来，岳父心底的欲望更加炽热把睡衣钮扣解开将奶子握在手里</w:t>
      </w:r>
    </w:p>
    <w:p>
      <w:r>
        <w:t>上下左右揉搓着，本来浅色的乳头被禄山之爪逗弄得渐渐发红，岳父面露淫笑，老虽老遇到这事动作可</w:t>
      </w:r>
    </w:p>
    <w:p>
      <w:r>
        <w:t>俐落的很，前胸贴向岳母的後背，两手环胸抓着无法一手掌握的大奶，岳父将窗帘拉开，半推半押的将</w:t>
      </w:r>
    </w:p>
    <w:p>
      <w:r>
        <w:t>岳母推向的阳台，落地窗映照出两只手正卖力地捏揉着一对大奶。</w:t>
      </w:r>
    </w:p>
    <w:p>
      <w:r>
        <w:t>主卧室房间外面是街道约１５米，隔着这条街便是另一栋房子，高度跟岳父家同等高，由於两栋相</w:t>
      </w:r>
    </w:p>
    <w:p>
      <w:r>
        <w:t>隔甚近，因此只要站在窗前几乎可以窥视到对面的房间里，岳父曾经看到对面有一户开着灯就干起来，</w:t>
      </w:r>
    </w:p>
    <w:p>
      <w:r>
        <w:t>卧室的窗户很大一片，一般晚上都会将窗帘拉上。</w:t>
      </w:r>
    </w:p>
    <w:p>
      <w:r>
        <w:t>岳父忽地停了下来，双手放开了岳母的玉乳转而一手搂住岳母的腰，一手抱住岳母的丰臀，尽力保</w:t>
      </w:r>
    </w:p>
    <w:p>
      <w:r>
        <w:t>持下体的姿势，使阴茎牢牢地深插在岳母湿热的阴道里不至於滑出，而後岳父直起身子一使劲，站了起</w:t>
      </w:r>
    </w:p>
    <w:p>
      <w:r>
        <w:t>来将岳母抱在怀里。</w:t>
      </w:r>
    </w:p>
    <w:p>
      <w:r>
        <w:t>『老公！你干什麽？』岳母吓了一跳，对於岳父这突如其来的大胆举动有些不知所措。</w:t>
      </w:r>
    </w:p>
    <w:p>
      <w:r>
        <w:t>岳母粉脸红红娇吟起：『老公……不行啦……怎麽这样……要赖……』岳母没能从岳父怀抱里挣开，</w:t>
      </w:r>
    </w:p>
    <w:p>
      <w:r>
        <w:t>反而在挣脱过程中无意使头发散开放了下来，岳父心底的欲望更加炽热把睡衣钮扣解开将奶子握在手里</w:t>
      </w:r>
    </w:p>
    <w:p>
      <w:r>
        <w:t>上下左右揉搓着，本来浅色的乳头被禄山之爪逗弄得渐渐发红，岳父面露淫笑，老虽老遇到这事动作可</w:t>
      </w:r>
    </w:p>
    <w:p>
      <w:r>
        <w:t>俐落的很，前胸贴向岳母的後背，两手环胸抓着无法一手掌握的大奶，岳父将窗帘拉开，半推半押的将</w:t>
      </w:r>
    </w:p>
    <w:p>
      <w:r>
        <w:t>岳母推向窗前，从落地窗映照出两只手，正卖力地捏揉着一对大奶。</w:t>
      </w:r>
    </w:p>
    <w:p>
      <w:r>
        <w:t>当岳父把岳母再度拉往窗边时，也把岳母干到唉唉叫，突然一个狠下心来『刷……』的将窗子窗帘</w:t>
      </w:r>
    </w:p>
    <w:p>
      <w:r>
        <w:t>给拉开。</w:t>
      </w:r>
    </w:p>
    <w:p>
      <w:r>
        <w:t>『老公……啊……啊……你……干嘛……把窗帘……打开……』岳母霎时好像突然回了魂想要躲下</w:t>
      </w:r>
    </w:p>
    <w:p>
      <w:r>
        <w:t>来。</w:t>
      </w:r>
    </w:p>
    <w:p>
      <w:r>
        <w:t>『老公……快关起来……会被……啊……会被……看到啦……啊……』於是岳父又再一下下插的更</w:t>
      </w:r>
    </w:p>
    <w:p>
      <w:r>
        <w:t>深，岳母果然立刻又恢复淫贱的模样。</w:t>
      </w:r>
    </w:p>
    <w:p>
      <w:r>
        <w:t>『不要啊……快放下我……会被人看见的……那窗帘没拉……啊……』</w:t>
      </w:r>
    </w:p>
    <w:p>
      <w:r>
        <w:t>『现在又没人，没事的！』岳父似乎被岳母的惊慌逗得兴起了，岳父感觉到岳母的双腿正紧紧地夹</w:t>
      </w:r>
    </w:p>
    <w:p>
      <w:r>
        <w:t>着他的腰，蜜穴骤然紧缩上身也紧紧地贴着他，一对丰满的乳房挤得他心花怒放。</w:t>
      </w:r>
    </w:p>
    <w:p>
      <w:r>
        <w:t>『老公……不可以……这样……』岳母斥责起岳父回头瞪了一眼，但不知道为什麽总觉得浑身热的</w:t>
      </w:r>
    </w:p>
    <w:p>
      <w:r>
        <w:t>难耐不自觉的轻咬起下唇，屁股竟自然随着岳父的硬物轻轻的左右摆动起来，岳父像是豁出去了，腾出</w:t>
      </w:r>
    </w:p>
    <w:p>
      <w:r>
        <w:t>右手便伸进岳母的内裤，手指往浪穴里钻开始大肆的搅和起来，这一搅好比火上加油把岳母的慾火彻底</w:t>
      </w:r>
    </w:p>
    <w:p>
      <w:r>
        <w:t>引燃。</w:t>
      </w:r>
    </w:p>
    <w:p>
      <w:r>
        <w:t>『嗯嗯……老……公……噢噢……嗯……』岳母越叫的卖力，岳父越做的努力，凹凸有致的身子越</w:t>
      </w:r>
    </w:p>
    <w:p>
      <w:r>
        <w:t>来越低，手肘和膝盖已经贴在榻榻米屁股却是抬得高翘，眼睛看着落地窗映出的影像又望着对面住家，</w:t>
      </w:r>
    </w:p>
    <w:p>
      <w:r>
        <w:t>窗户间彷佛所有人正瞧着自己，身体更觉发烫提起手掌撑起身体，一个标准的狗趴式，整个身体开始前</w:t>
      </w:r>
    </w:p>
    <w:p>
      <w:r>
        <w:t>後前後的摆动一头秀发随臀摆舞，舌头不停舔着上下樱唇，只觉身体快要到了极限，彷佛多年没尝到性</w:t>
      </w:r>
    </w:p>
    <w:p>
      <w:r>
        <w:t>爱的滋味，岳母脑子里开始闪过许多念头，只觉得爱上岳父这种舔法。</w:t>
      </w:r>
    </w:p>
    <w:p>
      <w:r>
        <w:t>『啊啊……好……老……公……嗯嗯……』岳母爱上这般的玩法嘴里直喊老公，念头一转，难到自</w:t>
      </w:r>
    </w:p>
    <w:p>
      <w:r>
        <w:t>己就是喜欢别人这样玩我，岳母愈想愈觉得慾火焚身，就像身处在热烘烘大熔炉，只想快点让身体冷却</w:t>
      </w:r>
    </w:p>
    <w:p>
      <w:r>
        <w:t>下来。</w:t>
      </w:r>
    </w:p>
    <w:p>
      <w:r>
        <w:t>『噢噢……啊啊……啊……』岳母娇喘连连嘴巴更大声的呻吟，岳父的舌头不断深入岳母的屁洞，</w:t>
      </w:r>
    </w:p>
    <w:p>
      <w:r>
        <w:t>手指在浪穴搅得淫水流离失所舌窜手肏，指挥着岳母肥美屁股摇摆的节奏。</w:t>
      </w:r>
    </w:p>
    <w:p>
      <w:r>
        <w:t>『嗯……好好……嗯嗯……快啊……啊……』岳父听着岳母美妙的迎春旋律，精神为之振奋，偶尔</w:t>
      </w:r>
    </w:p>
    <w:p>
      <w:r>
        <w:t>捉弄岳母稍稍放慢了舌头和手指的力道，岳母的屁股便不停顶来，哪能不为岳母鞠躬尽瘁，那舌头手指</w:t>
      </w:r>
    </w:p>
    <w:p>
      <w:r>
        <w:t>更宛如上了战场勇往直前身先士卒，舌头和屁洞传来嘶嘶的乐曲，手指和浪穴奏起噗滋的乐章，伴随岳</w:t>
      </w:r>
    </w:p>
    <w:p>
      <w:r>
        <w:t>母嗯啊的乐声共谱天籁之音。</w:t>
      </w:r>
    </w:p>
    <w:p>
      <w:r>
        <w:t>『噢……老……公嗯……好……棒啊……嗯嗯……』岳父埋首在岳母的屁洞勤做苦力，搞得岳母闭</w:t>
      </w:r>
    </w:p>
    <w:p>
      <w:r>
        <w:t>上眼尽情享受，岳父一边手指抽插的速度忽快忽慢，那一边左手引导着岳母，开始变换起姿势，浪穴和</w:t>
      </w:r>
    </w:p>
    <w:p>
      <w:r>
        <w:t>屁洞连续不断的快感，岳母也只能被牵着走，从跪趴变成平躺两腿弯曲，膝盖被压到榻榻米上浪穴屁洞</w:t>
      </w:r>
    </w:p>
    <w:p>
      <w:r>
        <w:t>来个大翻身，两孔私密处门户大开清楚呈现一览无遗，岳父停下动作，这一停可让岳母大为不悦，岳母</w:t>
      </w:r>
    </w:p>
    <w:p>
      <w:r>
        <w:t>只觉得身体热的难受，慾火烧的愈来愈旺，赶紧张大眼睛瞧，眼前自己的浪穴和屁洞就近在咫尺，黑丛</w:t>
      </w:r>
    </w:p>
    <w:p>
      <w:r>
        <w:t>丛的阴毛被淫水沾的湿亮，更糗的是岳父瞪大眼睛直盯着满脸淫秽之笑。</w:t>
      </w:r>
    </w:p>
    <w:p>
      <w:r>
        <w:t>岳母只觉得羞死恨不得找个洞躲进去，但全身像是被蚂蚁咬得其痒无比，眼下如此身体再不退烧，</w:t>
      </w:r>
    </w:p>
    <w:p>
      <w:r>
        <w:t>就算没有烧坏恐怕也会自个闷坏，只好赶紧开口嘟嚷起来。</w:t>
      </w:r>
    </w:p>
    <w:p>
      <w:r>
        <w:t>『嗯嗯……不……要……看……老公……别……停……嗯嗯……』岳父一听岳母嗲声嗲气撒起娇，</w:t>
      </w:r>
    </w:p>
    <w:p>
      <w:r>
        <w:t>又听岳母喊起老公，二话不说成了苦行憎，舌头手指更是穷尽毕生的所学，注入生平所有功力，慢慢将</w:t>
      </w:r>
    </w:p>
    <w:p>
      <w:r>
        <w:t>岳母推向身体愉悦的最高峰。</w:t>
      </w:r>
    </w:p>
    <w:p>
      <w:r>
        <w:t>『啊啊……啊啊……啊……嗯……』</w:t>
      </w:r>
    </w:p>
    <w:p>
      <w:r>
        <w:t>『好……啊……人家……噢噢……啊啊……』随着岳母亢奋的叫声，岳父已经弃洞投穴，双手掰开</w:t>
      </w:r>
    </w:p>
    <w:p>
      <w:r>
        <w:t>两片湿润透红的阴唇，舌头像发了疯一般，在岳母浪穴里到处的乱窜，吹皱起一池春水，舔的岳母淫水</w:t>
      </w:r>
    </w:p>
    <w:p>
      <w:r>
        <w:t>直溢，两手更是用力抱着岳父的一颗头，使劲儿的往下按，身体不停的摇摆，嘴里的呻吟变的更急促，</w:t>
      </w:r>
    </w:p>
    <w:p>
      <w:r>
        <w:t>似乎到了决胜的最後一关。</w:t>
      </w:r>
    </w:p>
    <w:p>
      <w:r>
        <w:t>『啊啊啊……喔喔喔……嗯嗯嗯……』</w:t>
      </w:r>
    </w:p>
    <w:p>
      <w:r>
        <w:t>『来……了……啊啊……嗯嗯……』岳母大口的喘气，身体也成了个大字形，抱着头的手缓缓松开，</w:t>
      </w:r>
    </w:p>
    <w:p>
      <w:r>
        <w:t>往上移到自己胸前的奶子，爱怜的轻揉起来，嘴里仍不时嗯啊的呻吟着。</w:t>
      </w:r>
    </w:p>
    <w:p>
      <w:r>
        <w:t>岳父逞口舌之快，让岳母达到了高点，舌头竟不舍离开湿暖的浪穴，不停舔吮潺潺蜜汁，那玉浆让</w:t>
      </w:r>
    </w:p>
    <w:p>
      <w:r>
        <w:t>岳父愈舔愈觉是甘之如饴，一时倒也忘了，内裤里还有根要解决的家伙，这一忘就是好几分钟，却让岳</w:t>
      </w:r>
    </w:p>
    <w:p>
      <w:r>
        <w:t>母持续乐在高点，一把慾火又要偷偷的燃起，心里想喊停身体却不从，没一会儿屁股又开始轻轻的摆舞。</w:t>
      </w:r>
    </w:p>
    <w:p>
      <w:r>
        <w:t>岳母有点惊慌地急促地说：『老公……不能在这……对面邻居会看见……不要这样……』岳父把岳</w:t>
      </w:r>
    </w:p>
    <w:p>
      <w:r>
        <w:t>母按着正面对着落地窗，从透明玻璃由外向外看，清楚的看见马路及对面邻居的房间，相对地对面邻居</w:t>
      </w:r>
    </w:p>
    <w:p>
      <w:r>
        <w:t>也一样可以清楚看见卧室的一切经过情形，岳父今晚是故意趁机想凌辱岳母让岳母暴露春光，假装不理</w:t>
      </w:r>
    </w:p>
    <w:p>
      <w:r>
        <w:t>会岳母反而把整件睡衣扯开来让岳母暴露给他人视奸。</w:t>
      </w:r>
    </w:p>
    <w:p>
      <w:r>
        <w:t>岳母见岳父性慾大炽，看来已经不能阻止便求饶说：『老公……求求你把灯关掉……』岳母的求饶</w:t>
      </w:r>
    </w:p>
    <w:p>
      <w:r>
        <w:t>却使岳父异常兴奋，虽然岳父已经把屋里的灯光关掉，但窗外的夜色和路灯灯光还是能照进来，只要对</w:t>
      </w:r>
    </w:p>
    <w:p>
      <w:r>
        <w:t>面楼房有邻居偷窥，仍可以清楚看到两个赤裸裸的淫虫缠绵。</w:t>
      </w:r>
    </w:p>
    <w:p>
      <w:r>
        <w:t>岳父的手掌抚摸岳母的乳房，岳母暴露春光被玩弄，早已羞得『噗通……噗通……』心跳急促，岳</w:t>
      </w:r>
    </w:p>
    <w:p>
      <w:r>
        <w:t>父知道岳母动情了，岳父的手指很纯熟地往三角内裤中间摸去，用手指头把内裤往左边一拨，手指就滑</w:t>
      </w:r>
    </w:p>
    <w:p>
      <w:r>
        <w:t>进早已润湿得小穴肉缝里。</w:t>
      </w:r>
    </w:p>
    <w:p>
      <w:r>
        <w:t>岳母娇喘着说：『啊……坏蛋老公……明知人家最怕……还这样弄人家……啊……』岳母想夹紧两</w:t>
      </w:r>
    </w:p>
    <w:p>
      <w:r>
        <w:t>腿，但岳父的手掌早已攻占胯下重要地区，岳母被岳父玩弄得全身无力发软，此时岳母浑身发颤那还顾</w:t>
      </w:r>
    </w:p>
    <w:p>
      <w:r>
        <w:t>得什麽反抗，身子软软地让岳父半推半搂地把岳母推向阳台的落地窗前，岳母两个奶子就扁扁地给压在</w:t>
      </w:r>
    </w:p>
    <w:p>
      <w:r>
        <w:t>玻璃上。</w:t>
      </w:r>
    </w:p>
    <w:p>
      <w:r>
        <w:t>『喔……嗯嗯……不……可以……噢……』无奈岳母身体传来的渴望，欲拒还迎的心态自己都觉得</w:t>
      </w:r>
    </w:p>
    <w:p>
      <w:r>
        <w:t>羞愧，看着窗外的百家灯火，心头一震心想这被人看见还得了，突然想像起被偷窥的刺激身体颤抖了几</w:t>
      </w:r>
    </w:p>
    <w:p>
      <w:r>
        <w:t>下，又想全身都已经被看光和摸光了，何况浪穴里手指不停的抠弄，比起自己ＤＩＹ还来得舒服也没法</w:t>
      </w:r>
    </w:p>
    <w:p>
      <w:r>
        <w:t>再想下去了。</w:t>
      </w:r>
    </w:p>
    <w:p>
      <w:r>
        <w:t>『噢……嗯嗯……』岳母嘴里的呻吟声一阵一阵，两手贴向落地窗，身子开始微微的倾斜屁股缓缓</w:t>
      </w:r>
    </w:p>
    <w:p>
      <w:r>
        <w:t>翘起，随着浪穴手指的节奏轻轻的摆动。</w:t>
      </w:r>
    </w:p>
    <w:p>
      <w:r>
        <w:t>看着岳母终於放弃矜持岳父喜笑颜开，左手弃守岳母的大奶沿着身体曲线下滑，手指勾住丁字内裤</w:t>
      </w:r>
    </w:p>
    <w:p>
      <w:r>
        <w:t>顺势拉下，岳母肥美的屁股又映眼帘，岳父蹲低身子将岳母的双脚扳的更开，舌头一吐舔起屁眼花蕾舔</w:t>
      </w:r>
    </w:p>
    <w:p>
      <w:r>
        <w:t>得岳母『噢……噢……』娇喘，再加上手指在浪穴的抽插岳母屁股摇摆的更厉害。</w:t>
      </w:r>
    </w:p>
    <w:p>
      <w:r>
        <w:t>『啊……插到里面了……啊……老公……受不了了……』岳母拚命大叫。</w:t>
      </w:r>
    </w:p>
    <w:p>
      <w:r>
        <w:t>『妈的……叫那麽大声……不怕会吵醒邻居……啊……』岳父稍微放慢了速度。</w:t>
      </w:r>
    </w:p>
    <w:p>
      <w:r>
        <w:t>『啊……啊……那怎麽办……啊……』岳母有点顾忌马上降些音量，不过岳父可没打算停下，反而</w:t>
      </w:r>
    </w:p>
    <w:p>
      <w:r>
        <w:t>插的更深。</w:t>
      </w:r>
    </w:p>
    <w:p>
      <w:r>
        <w:t>『不如……老公停……下来好了……』岳父故意这麽说，然後渐渐慢下来。</w:t>
      </w:r>
    </w:p>
    <w:p>
      <w:r>
        <w:t>『不要……不要……停啦……』岳母紧紧用玉腿将岳父夹住，深怕岳父抽离。</w:t>
      </w:r>
    </w:p>
    <w:p>
      <w:r>
        <w:t>『贱货……你叫……那麽大声……邻居听见……出来看见……也到没关系吗？』岳父又一下一下的</w:t>
      </w:r>
    </w:p>
    <w:p>
      <w:r>
        <w:t>重重插深。</w:t>
      </w:r>
    </w:p>
    <w:p>
      <w:r>
        <w:t>『啊……没关系……不要停下来……让邻居看见好了……啊……』看来岳母也挺ＥＮＪＯＹ的。</w:t>
      </w:r>
    </w:p>
    <w:p>
      <w:r>
        <w:t>『干……贱货……你喜欢让邻居……听见……看见吗？』岳父开始施行岳母的凌辱计划。</w:t>
      </w:r>
    </w:p>
    <w:p>
      <w:r>
        <w:t>『喜欢……啊……喜欢……贱货老婆喜欢……让邻居看见……老公在干老婆……啊……听见……贱</w:t>
      </w:r>
    </w:p>
    <w:p>
      <w:r>
        <w:t>货的叫春声……』想不到岳母竟然淫荡起来，岳父当然不会放过这样的机会。</w:t>
      </w:r>
    </w:p>
    <w:p>
      <w:r>
        <w:t>『原来……你这贱货……喜欢被别人看……这样是不是……感觉很爽呀……贱货……想不想……更</w:t>
      </w:r>
    </w:p>
    <w:p>
      <w:r>
        <w:t>爽呀……』岳父再一次刺探岳母的暴露心态。</w:t>
      </w:r>
    </w:p>
    <w:p>
      <w:r>
        <w:t>『想……想……贱货想……更爽……啊……老公……干大力点……啊……啊……嗯……好……爽…</w:t>
      </w:r>
    </w:p>
    <w:p>
      <w:r>
        <w:t>…』岳母此时可说是有问必答。</w:t>
      </w:r>
    </w:p>
    <w:p>
      <w:r>
        <w:t>当时已经半夜一点多，对面的邻居大多早已熄灯，只剩下一二户透着灯光，虽然他们并不太可能听</w:t>
      </w:r>
    </w:p>
    <w:p>
      <w:r>
        <w:t>见，不过对於首次让岳母暴露的岳父来说，已是够刺激的了。</w:t>
      </w:r>
    </w:p>
    <w:p>
      <w:r>
        <w:t>『嘿……爽不爽……让对面的邻居……看老公干……你这个贱货……』於是岳父提气将岳母的脚抬</w:t>
      </w:r>
    </w:p>
    <w:p>
      <w:r>
        <w:t>高挂在肩膀，将交合的地方悬空，用膝盖一步一步移到窗户边，由於这姿势移动时，会自然的让懒鸟随</w:t>
      </w:r>
    </w:p>
    <w:p>
      <w:r>
        <w:t>着步伐一下一下插的更深，让岳母又唉豪到不行。</w:t>
      </w:r>
    </w:p>
    <w:p>
      <w:r>
        <w:t>岳父故意把结合的地方抬高至窗台上，一边讲着：『干……这样对面……才能看得……更清楚……</w:t>
      </w:r>
    </w:p>
    <w:p>
      <w:r>
        <w:t>爽不爽……给对面的邻居……看个够……』</w:t>
      </w:r>
    </w:p>
    <w:p>
      <w:r>
        <w:t>『啊……爽……好爽……啊……好……好……看个够……』岳母的淫穴开始紧缩。</w:t>
      </w:r>
    </w:p>
    <w:p>
      <w:r>
        <w:t>『既然你这贱货这麽贱，乾脆直接到阳台干个够好了！』岳母顺从地紧贴着岳父，岳父用手套住岳</w:t>
      </w:r>
    </w:p>
    <w:p>
      <w:r>
        <w:t>母的脖子保持平衡，双手托住岳母屁股转身向阳台走去，这种边走边干姿势走路可苦了岳父，一颠一颠</w:t>
      </w:r>
    </w:p>
    <w:p>
      <w:r>
        <w:t>的大懒鸟顶得岳母阴户欲水横流，岳母刚从欲仙欲死的感觉中稍微清醒过来，才发觉人已经到了阳台上。</w:t>
      </w:r>
    </w:p>
    <w:p>
      <w:r>
        <w:t>『讨厌……啊……老公……你把人家抱到阳台……嗯……喔……万一邻居出来……来不及躲开……</w:t>
      </w:r>
    </w:p>
    <w:p>
      <w:r>
        <w:t>怎麽办……老公……快回房间去……』岳母真的急了。</w:t>
      </w:r>
    </w:p>
    <w:p>
      <w:r>
        <w:t>『放心吧！现在都半夜一点多，对面左右邻居们早就睡熟啦！』岳父大胆得已经刹不住车，托住岳</w:t>
      </w:r>
    </w:p>
    <w:p>
      <w:r>
        <w:t>母的香臀使劲抖动着，看着岳母晃动的双乳和惊慌的眼神，岳父快不能自已了。</w:t>
      </w:r>
    </w:p>
    <w:p>
      <w:r>
        <w:t>『啊……又顶到了……啊……不……不要……不要在这……』岳母像是在哀求一样，岳父根本不理</w:t>
      </w:r>
    </w:p>
    <w:p>
      <w:r>
        <w:t>会岳母的哀求，还是抱着岳母猛力地抽插蜜穴，想不到岳母怕被别人看到一紧张小穴缩得更紧了，一股</w:t>
      </w:r>
    </w:p>
    <w:p>
      <w:r>
        <w:t>淫水顺着肉棒涔涔地流下来，弄湿了阳台。</w:t>
      </w:r>
    </w:p>
    <w:p>
      <w:r>
        <w:t>干了一会儿，岳父双手实在是太酸了，於是把岳母放了下来，接着把岳母转过身去让岳母高翘起屁</w:t>
      </w:r>
    </w:p>
    <w:p>
      <w:r>
        <w:t>股，从後面打上『骑马射箭』这一招。</w:t>
      </w:r>
    </w:p>
    <w:p>
      <w:r>
        <w:t>『讨厌……啊……老公……人家……快爽死了……不要在这啦……嗯嗯……啊……』此时阳台外尽</w:t>
      </w:r>
    </w:p>
    <w:p>
      <w:r>
        <w:t>是岳母的淫叫声和撞击美臀的肉声，岳父兴奋得好像巴不得有人听见似的。</w:t>
      </w:r>
    </w:p>
    <w:p>
      <w:r>
        <w:t>『老公……人家……快高……高潮了……啊……』在这种紧张又刺激的气氛下，岳母很快地渐渐高</w:t>
      </w:r>
    </w:p>
    <w:p>
      <w:r>
        <w:t>潮了。</w:t>
      </w:r>
    </w:p>
    <w:p>
      <w:r>
        <w:t>『高潮！不会吧！老公才刚热身完而已！』岳父显然还不肯罢休。</w:t>
      </w:r>
    </w:p>
    <w:p>
      <w:r>
        <w:t>『老公……嗯嗯……好舒服……啊……但在这里不……不好……』岳母眯起眼睛显然也被弄得有些</w:t>
      </w:r>
    </w:p>
    <w:p>
      <w:r>
        <w:t>语无伦次和无所顾忌了，岳母不断发出低沉的呻吟声，虽然这些岳父都听惯了但仍抗拒不了这样的诱惑，</w:t>
      </w:r>
    </w:p>
    <w:p>
      <w:r>
        <w:t>重提火枪岳父又对准了岳母玉门，不觉间已经加快自己粗腰的劲度，把自己引以为豪的巨大肉棒插入阴</w:t>
      </w:r>
    </w:p>
    <w:p>
      <w:r>
        <w:t>道直顶子宫。</w:t>
      </w:r>
    </w:p>
    <w:p>
      <w:r>
        <w:t>『啊啊……我……我快……我快要爽死了……』被压在身下的岳母发出着呻吟声，岳父一边用手搓</w:t>
      </w:r>
    </w:p>
    <w:p>
      <w:r>
        <w:t>弄岳母的乳房，一边使劲地抽插着岳母。</w:t>
      </w:r>
    </w:p>
    <w:p>
      <w:r>
        <w:t>『啪叽……啪叽……啪滋……噗滋』岳父懒鸟在阴道里抽动时，发出美妙的声音。</w:t>
      </w:r>
    </w:p>
    <w:p>
      <w:r>
        <w:t>『贱货……老婆……你发骚的贱样……不输Ａ片女主角……淫荡的贱声……甚至比女主角……还要</w:t>
      </w:r>
    </w:p>
    <w:p>
      <w:r>
        <w:t>贱……』岳父双手按着岳母柔软的丰乳，大拇指捏弄着嫩红乳头把岳母弄得气喘吁吁。</w:t>
      </w:r>
    </w:p>
    <w:p>
      <w:r>
        <w:t>岳母的双颊飞红喘着气说：『老婆……当然要比……Ａ……Ａ片女主角……还淫荡……还贱……这</w:t>
      </w:r>
    </w:p>
    <w:p>
      <w:r>
        <w:t>样人家才能满足老公……胃口……对不对……老公……』岳母紧紧地咬着牙雪白的屁股前後地挺动着，</w:t>
      </w:r>
    </w:p>
    <w:p>
      <w:r>
        <w:t>使岳父的肉棒在穴内进进出出得更快了，发出一阵阵淫浪的肉声。</w:t>
      </w:r>
    </w:p>
    <w:p>
      <w:r>
        <w:t>『白天在别人面前……老婆是一位有气质的贵夫人……晚上在老公面前……老婆可是一个十足的淫</w:t>
      </w:r>
    </w:p>
    <w:p>
      <w:r>
        <w:t>妇……你不喜欢吗……现在老婆就是老公淫荡的浪妇……老婆的浪穴渴望老公大阴茎的抽插……老公使</w:t>
      </w:r>
    </w:p>
    <w:p>
      <w:r>
        <w:t>劲的操……干我吧……』</w:t>
      </w:r>
    </w:p>
    <w:p>
      <w:r>
        <w:t>『那老婆想不想……给对面的邻居看……看老婆被老公干的骚样……』岳父用言语调戏岳母，手指</w:t>
      </w:r>
    </w:p>
    <w:p>
      <w:r>
        <w:t>依然轻搅浪穴，嘴巴猛亲着岳母两边的股肉，偶尔往岳母的浪穴舔食淫水，让舌头沾的湿黏再舔吮屁眼，</w:t>
      </w:r>
    </w:p>
    <w:p>
      <w:r>
        <w:t>舌头在屁洞口不停转圈，有时更灵活的往洞里头钻去，钻得让岳母阵阵的叫好。</w:t>
      </w:r>
    </w:p>
    <w:p>
      <w:r>
        <w:t>『想……啊……老婆……想……啊……老婆……好爽……』岳母看来已经陷入极度淫慾了。</w:t>
      </w:r>
    </w:p>
    <w:p>
      <w:r>
        <w:t>『嘿……喜欢让别人看你……被干是吗……让别人看……是不是很爽呀……』岳父渐渐享受凌辱岳</w:t>
      </w:r>
    </w:p>
    <w:p>
      <w:r>
        <w:t>母的快感了。</w:t>
      </w:r>
    </w:p>
    <w:p>
      <w:r>
        <w:t>『喜欢……啊……老婆喜欢……让人看见……老婆喜欢让人干……啊……顶到了……啦……』岳母</w:t>
      </w:r>
    </w:p>
    <w:p>
      <w:r>
        <w:t>开始自己摇着臀部发浪了。</w:t>
      </w:r>
    </w:p>
    <w:p>
      <w:r>
        <w:t>此时，岳父突然心生一计，假装对面有人偷窥，探探岳母的反应：『咦……对面好像有个男人走出</w:t>
      </w:r>
    </w:p>
    <w:p>
      <w:r>
        <w:t>来……要不要……让对面的男人……看你被干的骚样……』岳父趁机加快了活塞运动的速度。</w:t>
      </w:r>
    </w:p>
    <w:p>
      <w:r>
        <w:t>『啊……啊……在哪里……』岳母虽被岳父干的迷迷糊糊，岳父讲的话竟也还听的清楚，并转头向</w:t>
      </w:r>
    </w:p>
    <w:p>
      <w:r>
        <w:t>外找寻对面男人。</w:t>
      </w:r>
    </w:p>
    <w:p>
      <w:r>
        <w:t>『在对面左边第５间阳台上呀！』岳父说着不等岳母有所反应，一下子便是猛攻目的就是让岳母爽</w:t>
      </w:r>
    </w:p>
    <w:p>
      <w:r>
        <w:t>的叫出声音来，於是股足了气拼老命似的连续猛抽横插的快速干着岳母，岳父一股脑拚命似的猛插岳母</w:t>
      </w:r>
    </w:p>
    <w:p>
      <w:r>
        <w:t>鸡迈深处。</w:t>
      </w:r>
    </w:p>
    <w:p>
      <w:r>
        <w:t>『啊……喔……爽死了……真会干……』岳母一时间没准备的被猛猛干着，不由得出声唉叫，半夜</w:t>
      </w:r>
    </w:p>
    <w:p>
      <w:r>
        <w:t>四下无人，寂静无声的阳台上，岳母的淫荡叫声半夜中显得特别清楚，站在阳台上的岳父和岳母，无疑</w:t>
      </w:r>
    </w:p>
    <w:p>
      <w:r>
        <w:t>是感官及感受双重刺激。</w:t>
      </w:r>
    </w:p>
    <w:p>
      <w:r>
        <w:t>『嘿……看到没……那个男的躲在窗廉後……看你被我干的骚样……爽不爽呀……』</w:t>
      </w:r>
    </w:p>
    <w:p>
      <w:r>
        <w:t>『啊……真的吗……啊……老公……说实在的……老婆感觉……好爽……好爽呀……』岳母搜寻窥</w:t>
      </w:r>
    </w:p>
    <w:p>
      <w:r>
        <w:t>视者的方向毫无保留的表示，看来岳母被凌辱的『潜力』到此已完全的开发出来，岳父听岳母这样说心</w:t>
      </w:r>
    </w:p>
    <w:p>
      <w:r>
        <w:t>中感到这种刺激是他从来所没有的快感。</w:t>
      </w:r>
    </w:p>
    <w:p>
      <w:r>
        <w:t>『爽吧……被男人看见被干……你……是不是很爽……喜不喜欢……让别人看……那要不要更爽…</w:t>
      </w:r>
    </w:p>
    <w:p>
      <w:r>
        <w:t>…』</w:t>
      </w:r>
    </w:p>
    <w:p>
      <w:r>
        <w:t>『嗯……喜欢……喜欢……嗯……好爽……嗯……要……要……』看来岳母快高潮了。</w:t>
      </w:r>
    </w:p>
    <w:p>
      <w:r>
        <w:t>『那快一点呀……快把奶子露出来……然後自己搓一搓……给对面男人看呀……』岳父加快了活塞</w:t>
      </w:r>
    </w:p>
    <w:p>
      <w:r>
        <w:t>运动的频率。</w:t>
      </w:r>
    </w:p>
    <w:p>
      <w:r>
        <w:t>『嗯……好……』只见岳母露出那两颗Ｄ罩杯的奶子用手边搓揉着，好像真的在引诱对面的男人似</w:t>
      </w:r>
    </w:p>
    <w:p>
      <w:r>
        <w:t>的，同时下面也开始收缩了。</w:t>
      </w:r>
    </w:p>
    <w:p>
      <w:r>
        <w:t>『有没有……看到……那个男人……一直在看ㄟ……看你被……老公干的……吱吱叫……这样是不</w:t>
      </w:r>
    </w:p>
    <w:p>
      <w:r>
        <w:t>是……比较爽呀……』</w:t>
      </w:r>
    </w:p>
    <w:p>
      <w:r>
        <w:t>『有……有……啊……他……一直在看……啊……怎办……啊……嗯……好爽……喔……』岳母自</w:t>
      </w:r>
    </w:p>
    <w:p>
      <w:r>
        <w:t>己像ＡＶ里面的痴女一样，双手搓揉自己的大奶。</w:t>
      </w:r>
    </w:p>
    <w:p>
      <w:r>
        <w:t>『你是不是……喜欢……让人看见……被人干的样子……啊……啦……嘿……一边让人干……一边</w:t>
      </w:r>
    </w:p>
    <w:p>
      <w:r>
        <w:t>被『糗』……是不是比较爽……』於是岳父将手从岳母腰臀处伸去玩那两颗肉球，实在是一种享受，岳</w:t>
      </w:r>
    </w:p>
    <w:p>
      <w:r>
        <w:t>父想对面男人一定也爽到不行，因为无论是谁只要看见岳母淫慾的表情及岳母高亢淫荡的叫声，任何人</w:t>
      </w:r>
    </w:p>
    <w:p>
      <w:r>
        <w:t>都会忍不住的打手枪。</w:t>
      </w:r>
    </w:p>
    <w:p>
      <w:r>
        <w:t>『嗯……对……呀……喜欢一边被老公干……一边『糗』老婆奶子……啊……』</w:t>
      </w:r>
    </w:p>
    <w:p>
      <w:r>
        <w:t>『老婆……挺高腰……老公要……用力干了……』岳父用力拚命似的加快速度。</w:t>
      </w:r>
    </w:p>
    <w:p>
      <w:r>
        <w:t>『干……老婆……不然叫对面……男人……来帮忙搓你奶子吧……』</w:t>
      </w:r>
    </w:p>
    <w:p>
      <w:r>
        <w:t>『啊……不……不要啦……怎麽可以……让别人……摸我奶子……』</w:t>
      </w:r>
    </w:p>
    <w:p>
      <w:r>
        <w:t>『怎麽不可以……让别人摸奶……一定会更爽不是吗……你这欠干的婊子……不是要更爽吗……婊</w:t>
      </w:r>
    </w:p>
    <w:p>
      <w:r>
        <w:t>子……要不要……让别人摸你的奶……』</w:t>
      </w:r>
    </w:p>
    <w:p>
      <w:r>
        <w:t>岳母受到言语的刺激：『嗯嗯……啊……快……老公……用大肉棒……再用力的干……把人家淫穴</w:t>
      </w:r>
    </w:p>
    <w:p>
      <w:r>
        <w:t>搞烂……』受到淫慾饥渴话语的刺激，岳父更加用力抽插肉棒，岳母的蜜穴受到肉棒更强烈的刺激，淫</w:t>
      </w:r>
    </w:p>
    <w:p>
      <w:r>
        <w:t>水沿着大腿内侧不断的流出，汗水自岳母白嫩的肉体流下至地上，室内除了肉体淫靡的撞击声外就是肉</w:t>
      </w:r>
    </w:p>
    <w:p>
      <w:r>
        <w:t>棒在蜜穴抽动及岳母高亢淫荡的叫声。</w:t>
      </w:r>
    </w:p>
    <w:p>
      <w:r>
        <w:t>『把胸部挺高……对面男人才会想……摸骚货奶子呀……』</w:t>
      </w:r>
    </w:p>
    <w:p>
      <w:r>
        <w:t>『啊……好……好……』说完岳母真的双手将胸部扥挤出来，好像在挤奶一样，想到对面那男人把</w:t>
      </w:r>
    </w:p>
    <w:p>
      <w:r>
        <w:t>屌掏出来打手枪了，岳母露出更淫荡的表情。</w:t>
      </w:r>
    </w:p>
    <w:p>
      <w:r>
        <w:t>於是岳父加快了抽插的频率：『快……叫他来摸你奶子……快点……』</w:t>
      </w:r>
    </w:p>
    <w:p>
      <w:r>
        <w:t>『啊……啊……人家还要男人……嗯……来……来摸人家的奶子……』岳母媚眼迷蒙快高潮了。</w:t>
      </w:r>
    </w:p>
    <w:p>
      <w:r>
        <w:t>『有没有很爽啊……一边被干……一边被男人摸胸部……』岳母一边搓起自己奶头，看那激凸的模</w:t>
      </w:r>
    </w:p>
    <w:p>
      <w:r>
        <w:t>样，好像真的有另一个男人在搓揉。</w:t>
      </w:r>
    </w:p>
    <w:p>
      <w:r>
        <w:t>『啊……好……啊……好舒服啊……老公……他在舔人家奶头……啊……在咬奶头了……啊……以</w:t>
      </w:r>
    </w:p>
    <w:p>
      <w:r>
        <w:t>後要叫他……常常摸人家奶子……舔骚货奶头……』岳母已经在溃堤边缘了，连话都说不清楚。</w:t>
      </w:r>
    </w:p>
    <w:p>
      <w:r>
        <w:t>『大声点叫……要他来摸你奶子……大声点叫……要他也来干你……刺不刺激……再说一次……』</w:t>
      </w:r>
    </w:p>
    <w:p>
      <w:r>
        <w:t>岳父完全的豁出去了。</w:t>
      </w:r>
    </w:p>
    <w:p>
      <w:r>
        <w:t>『啊……下次……再来……搓骚货的奶子……舔骚货奶头……顺便……来干骚货鸡迈……啊……不</w:t>
      </w:r>
    </w:p>
    <w:p>
      <w:r>
        <w:t>行了……啊……』岳母竟然真的加上那句顺便来干自己。</w:t>
      </w:r>
    </w:p>
    <w:p>
      <w:r>
        <w:t>岳父嘿嘿淫笑两声说：『贱女人！有没有想过让别的男人，用大懒鸟插进嫩穴干你呢？』岳父说着</w:t>
      </w:r>
    </w:p>
    <w:p>
      <w:r>
        <w:t>就把龟头放在穴口磨擦着，此时岳母全身发颤，穴口留出许多淫水将嫩穴湿润的更加滑润。</w:t>
      </w:r>
    </w:p>
    <w:p>
      <w:r>
        <w:t>岳母吞吞吐吐的告诉岳父一件亢奋的事：『嗯！老公！老婆告诉你一件事，但你要先答应无论什麽</w:t>
      </w:r>
    </w:p>
    <w:p>
      <w:r>
        <w:t>事，都不生气才行！好不好？』</w:t>
      </w:r>
    </w:p>
    <w:p>
      <w:r>
        <w:t>岳父随口回答说：『嗯！好！老公答应你无论什麽事，我都不生气。』</w:t>
      </w:r>
    </w:p>
    <w:p>
      <w:r>
        <w:t>岳母轻声腼腆的道︰『就是人家曾经被……住在我们社区里头那个流氓助仔，非礼过。』</w:t>
      </w:r>
    </w:p>
    <w:p>
      <w:r>
        <w:t>岳父差点跳起来说：『什麽？被……那个流氓助仔，非礼过。』</w:t>
      </w:r>
    </w:p>
    <w:p>
      <w:r>
        <w:t>岳母轻声道︰『嗯！那个流氓助仔，平常看见人家老是一双眼睛色咪咪地注意人家胸部，还讲一些</w:t>
      </w:r>
    </w:p>
    <w:p>
      <w:r>
        <w:t>不三不四的话来调戏人家。』</w:t>
      </w:r>
    </w:p>
    <w:p>
      <w:r>
        <w:t>岳父假装生气说：『他都说些什麽不三不四的话来调戏你？』</w:t>
      </w:r>
    </w:p>
    <w:p>
      <w:r>
        <w:t>岳母继续说那个无赖所讲的：『他都说人家奶子真大，奶子大奶水一定多，问人家三围多少，说要</w:t>
      </w:r>
    </w:p>
    <w:p>
      <w:r>
        <w:t>买新的奶罩送我？』</w:t>
      </w:r>
    </w:p>
    <w:p>
      <w:r>
        <w:t>岳母透出娇柔的鼻息说：『他还说想要把头伏在人家胸脯，用嘴巴在人家奶头上吮吸奶子，还想用</w:t>
      </w:r>
    </w:p>
    <w:p>
      <w:r>
        <w:t>……牙齿来咬人家的奶头，要弄得人家爽得叫起来，说老公不在家，要代替老公来喂饱人家的小鸡鸡…</w:t>
      </w:r>
    </w:p>
    <w:p>
      <w:r>
        <w:t>…小鸡迈！』</w:t>
      </w:r>
    </w:p>
    <w:p>
      <w:r>
        <w:t>岳父小声跟岳母说：『哈……哈……其实说起来，这也不能全怪助仔，谁叫老婆你长的这麽漂亮美</w:t>
      </w:r>
    </w:p>
    <w:p>
      <w:r>
        <w:t>丽、身材丰满且一副淫荡的诱惑，任何男人只要看了你後，自然兴奋的懒鸟胀大呢？』</w:t>
      </w:r>
    </w:p>
    <w:p>
      <w:r>
        <w:t>『老公！你好坏……这麽说人家……』岳母知道是岳父要逗弄、羞辱她，也知道岳父听到那种羞辱</w:t>
      </w:r>
    </w:p>
    <w:p>
      <w:r>
        <w:t>的话就会兴奋，於是就配合的慢慢说出岳父不知道的事来：『那个助仔不但调戏老婆，还……趁机非礼</w:t>
      </w:r>
    </w:p>
    <w:p>
      <w:r>
        <w:t>人家呢？』</w:t>
      </w:r>
    </w:p>
    <w:p>
      <w:r>
        <w:t>岳父说：『是吗？助仔怎麽个非礼你呢？』岳母毫不知情的一步步走向自己老公所设下的调教陷阱，</w:t>
      </w:r>
    </w:p>
    <w:p>
      <w:r>
        <w:t>因为要一个已经彻底燃烧情慾的成熟女人压抑肉体的淫慾的确很难。</w:t>
      </w:r>
    </w:p>
    <w:p>
      <w:r>
        <w:t>此时的岳母胯下的淫汁早已沾满大腿，那股肉屄内的强烈骚痒感，让岳母急欲需索着懒鸟，岳母需</w:t>
      </w:r>
    </w:p>
    <w:p>
      <w:r>
        <w:t>要一根既粗又硬的男人肉棒来满足，而岳父的那根大肉棒硬挺挺的在眼前，种种的诱惑下岳母终於在自</w:t>
      </w:r>
    </w:p>
    <w:p>
      <w:r>
        <w:t>己老公的面前再次说出违反道德的淫荡话语。</w:t>
      </w:r>
    </w:p>
    <w:p>
      <w:r>
        <w:t>『老公……你动一动……啊……不要停嘛……干老婆的小鸡迈……干破小鸡迈……』岳母开始有点</w:t>
      </w:r>
    </w:p>
    <w:p>
      <w:r>
        <w:t>抱怨屁股顶着懒鸟旋转扭动着，看这贱货的样子，今晚岳父不把她干个够的话，她准去偷客兄含懒鸟的。</w:t>
      </w:r>
    </w:p>
    <w:p>
      <w:r>
        <w:t>岳父淫笑着附在岳母耳边说：『想要老公继续动可以，但是你得把事情完完全全说给老公听，不然，</w:t>
      </w:r>
    </w:p>
    <w:p>
      <w:r>
        <w:t>老公可不想再干了！嘿……嘿……』</w:t>
      </w:r>
    </w:p>
    <w:p>
      <w:r>
        <w:t>岳母媚眼含春地说：『嗯！好嘛！好嘛！老婆说就是？』</w:t>
      </w:r>
    </w:p>
    <w:p>
      <w:r>
        <w:t>岳母微笑着说：『前几个月你不是出差到内地办事一个月吗？有一天人家外出购物，走到半途，转</w:t>
      </w:r>
    </w:p>
    <w:p>
      <w:r>
        <w:t>眼间头上整片天空已经又浓又沉的黑压压，几阵猛风刮过之後，滂沱大雨就不容分说地『沙啦……沙啦</w:t>
      </w:r>
    </w:p>
    <w:p>
      <w:r>
        <w:t>……』下起来！』</w:t>
      </w:r>
    </w:p>
    <w:p>
      <w:r>
        <w:t>岳母说：『人家一下子根本找不到可避雨的地方，我冒着密集的雨滴快跑，转过一个转角处时，前</w:t>
      </w:r>
    </w:p>
    <w:p>
      <w:r>
        <w:t>头不远有栋老国宅，骑楼下正好有宽阔的地方可以避雨。』</w:t>
      </w:r>
    </w:p>
    <w:p>
      <w:r>
        <w:t>岳母说：『好不容易跑到那骑楼下，人家身上衣服都湿淋淋到滴水了，我这身白色衣服一沾水就等</w:t>
      </w:r>
    </w:p>
    <w:p>
      <w:r>
        <w:t>於是透明的，待会给别人看到可就太尴尬了！天空暗得发黑，看来雨还要下很久人家看四下无人便拧扭</w:t>
      </w:r>
    </w:p>
    <w:p>
      <w:r>
        <w:t>着湿透的衣服。』</w:t>
      </w:r>
    </w:p>
    <w:p>
      <w:r>
        <w:t>岳母看看岳父後说：『当人家正扭着湿衣服的时候，助仔不知从哪里跑出来，就从後面突然抱着人</w:t>
      </w:r>
    </w:p>
    <w:p>
      <w:r>
        <w:t>家，还在人家胸部上乱摸。』岳母带着一些哀怨的声音说。</w:t>
      </w:r>
    </w:p>
    <w:p>
      <w:r>
        <w:t>岳父感到呼吸都有点困难说：『什麽……那个助仔在你胸脯上乱摸？』</w:t>
      </w:r>
    </w:p>
    <w:p>
      <w:r>
        <w:t>『嗯……他还把老婆的上衣扯开，然後伸进人家的奶罩里又摸又捏。』岳母讲的时候也有点吃力，</w:t>
      </w:r>
    </w:p>
    <w:p>
      <w:r>
        <w:t>看来岳母也开始有些兴奋。</w:t>
      </w:r>
    </w:p>
    <w:p>
      <w:r>
        <w:t>『哎呀……那你有没有挣扎啊？』岳父心里就想岳母被凌辱，但嘴巴里却好像在关心地问岳母有没</w:t>
      </w:r>
    </w:p>
    <w:p>
      <w:r>
        <w:t>有挣扎。</w:t>
      </w:r>
    </w:p>
    <w:p>
      <w:r>
        <w:t>『助仔就把老婆的外衣和奶罩都脱了下来，把老婆两个奶子摸来摸去还笑老婆的奶子很大。』岳父</w:t>
      </w:r>
    </w:p>
    <w:p>
      <w:r>
        <w:t>听到这里，懒鸟胀得差一点冲出来。</w:t>
      </w:r>
    </w:p>
    <w:p>
      <w:r>
        <w:t>岳父呼吸急促起来说：『剥光？那你的奶子和鸡迈都给他看得一清二楚了？』</w:t>
      </w:r>
    </w:p>
    <w:p>
      <w:r>
        <w:t>岳母呻吟声说：『哼嗯……他不止是看……还又摸又捏……弄得老婆淫水直流……然後把懒鸟塞在</w:t>
      </w:r>
    </w:p>
    <w:p>
      <w:r>
        <w:t>老婆嘴里……害老婆连叫也叫不出来……玩了好一阵子……才懒鸟就塞进老婆小穴里……』</w:t>
      </w:r>
    </w:p>
    <w:p>
      <w:r>
        <w:t>『老婆上半身都被脱光光子自然被看光光，助仔还说我的奶子比那些日本ＡＶ女优大。』岳母说话</w:t>
      </w:r>
    </w:p>
    <w:p>
      <w:r>
        <w:t>时开始透出娇柔的鼻息。</w:t>
      </w:r>
    </w:p>
    <w:p>
      <w:r>
        <w:t>『他还说这麽大的奶子，奶水一定很多，所以要吸老婆的奶子，就把头伏在老婆的胸脯上，嘴巴就</w:t>
      </w:r>
    </w:p>
    <w:p>
      <w:r>
        <w:t>在老婆的奶头上吮吸起来，还用……牙齿来咬奶头弄得老婆爽得叫起来。』岳母有点不好意思说出这些</w:t>
      </w:r>
    </w:p>
    <w:p>
      <w:r>
        <w:t>淫言猥语。</w:t>
      </w:r>
    </w:p>
    <w:p>
      <w:r>
        <w:t>『哦……哦……不要咬……人家奶子……啊……啊噢……』想不到岳母发出诱人的呻吟声。</w:t>
      </w:r>
    </w:p>
    <w:p>
      <w:r>
        <w:t>『嘿……嘿……想不到你平时这麽高贵被坏蛋玩弄的时候，还会叫床呢！』岳父故意这样说，兴奋</w:t>
      </w:r>
    </w:p>
    <w:p>
      <w:r>
        <w:t>得懒鸟不停跳动着。</w:t>
      </w:r>
    </w:p>
    <w:p>
      <w:r>
        <w:t>『哼！谁叫你去了那麽久还不回来？老婆很久没被老公弄过，突然被坏蛋玩弄自然被玩得叫……叫</w:t>
      </w:r>
    </w:p>
    <w:p>
      <w:r>
        <w:t>床。』岳母还振振有词地说。</w:t>
      </w:r>
    </w:p>
    <w:p>
      <w:r>
        <w:t>『老婆！你真是一个小淫娃，老公才一个多月不在家，你就开始想男人了，如果以後老公出外公干</w:t>
      </w:r>
    </w:p>
    <w:p>
      <w:r>
        <w:t>一年，你岂不是给老公我戴顶绿帽了！』岳父嘻笑着对岳母说。</w:t>
      </w:r>
    </w:p>
    <w:p>
      <w:r>
        <w:t>『人家不是……不要这样说人家……人家不讲了！』岳母有点生气地说。</w:t>
      </w:r>
    </w:p>
    <w:p>
      <w:r>
        <w:t>『好老婆！好宝贝！老公刚说错了，是坏蛋助仔强迫把你弄出叫床声，你不是自愿的。』岳父对岳</w:t>
      </w:r>
    </w:p>
    <w:p>
      <w:r>
        <w:t>母哈腰又点头，生怕岳母不再继续讲被非礼的过程了。</w:t>
      </w:r>
    </w:p>
    <w:p>
      <w:r>
        <w:t>岳母才转怒为喜继续讲道：『就是嘛……你们男人的力气这麽大，人家一个弱小的女人怎麽可以反</w:t>
      </w:r>
    </w:p>
    <w:p>
      <w:r>
        <w:t>抗，而且他还把人家的奶头又咬又吸弄得人家全身无力，就趁机把人的裙子和内裤都脱掉，还用手指来</w:t>
      </w:r>
    </w:p>
    <w:p>
      <w:r>
        <w:t>挖人家……人家的小鸡鸡……』</w:t>
      </w:r>
    </w:p>
    <w:p>
      <w:r>
        <w:t>『不是小鸡鸡……是小鸡迈……』岳父纠正岳母。</w:t>
      </w:r>
    </w:p>
    <w:p>
      <w:r>
        <w:t>『手指把人家的小鸡……小鸡迈那个洞洞挖开……人家的小鸡迈被他挖弄……弄得里面那些淫汁都</w:t>
      </w:r>
    </w:p>
    <w:p>
      <w:r>
        <w:t>被弄出来……』岳母开始不能畅顺说出整句话。</w:t>
      </w:r>
    </w:p>
    <w:p>
      <w:r>
        <w:t>岳父假装吃惊地说：『老婆！你被助仔这样干……爽吗？』</w:t>
      </w:r>
    </w:p>
    <w:p>
      <w:r>
        <w:t>『那个助仔真坏，你也不是他的老婆，竟然挖你的鸡迈。』岳父不禁说不出话来。</w:t>
      </w:r>
    </w:p>
    <w:p>
      <w:r>
        <w:t>『就是嘛！人家是你的老婆，但这个坏蛋助仔就是这样来玩弄人家，还说不是自己的老婆玩起来就</w:t>
      </w:r>
    </w:p>
    <w:p>
      <w:r>
        <w:t>更爽。』</w:t>
      </w:r>
    </w:p>
    <w:p>
      <w:r>
        <w:t>『人家正在茫然时，助仔把裤子往下一拉，另一只手已把一根棕黄色、长得又弯又粗、龟头肥肿的</w:t>
      </w:r>
    </w:p>
    <w:p>
      <w:r>
        <w:t>紫黑色大懒鸟掏了出来。』</w:t>
      </w:r>
    </w:p>
    <w:p>
      <w:r>
        <w:t>『哇塞！助仔的那根烂鸟很大吗？』</w:t>
      </w:r>
    </w:p>
    <w:p>
      <w:r>
        <w:t>『嗯！助仔那根紫黑色大懒鸟又涨又肥，也可说是一截丑陋突兀的怪蛇，又丑怪、又吓人的，难看</w:t>
      </w:r>
    </w:p>
    <w:p>
      <w:r>
        <w:t>死了，但那根大懒鸟比老公你的还要粗、还要大、还要长。』岳母一边想着助仔那根大懒鸟的形状。</w:t>
      </w:r>
    </w:p>
    <w:p>
      <w:r>
        <w:t>老婆娇喘着说：『助仔趁人家一时没力时，把人家放倒在楼梯地板，把人家的双腿拉起来放在他肩</w:t>
      </w:r>
    </w:p>
    <w:p>
      <w:r>
        <w:t>上，就像你平时喜欢的那种姿势，把两腿往前压，那助仔的那根大懒……大懒鸟就搁在人家的小鸡……</w:t>
      </w:r>
    </w:p>
    <w:p>
      <w:r>
        <w:t>小鸡迈上……』</w:t>
      </w:r>
    </w:p>
    <w:p>
      <w:r>
        <w:t>所以岳母说的话已有些发抖：『但是人家小鸡……迈已经被他弄开……助仔突然把大烂鸟……插进</w:t>
      </w:r>
    </w:p>
    <w:p>
      <w:r>
        <w:t>人家的小鸡迈里……啊……啊……』</w:t>
      </w:r>
    </w:p>
    <w:p>
      <w:r>
        <w:t>岳母发出柔叫的声音：『啊……大烂鸟插得太深了……差一点把人家……小鸡迈插破了……人家不</w:t>
      </w:r>
    </w:p>
    <w:p>
      <w:r>
        <w:t>行了……』</w:t>
      </w:r>
    </w:p>
    <w:p>
      <w:r>
        <w:t>岳母说：『嗯……好爽……助仔把人家两腿放在肩上……然後就这样把大懒鸟……插进人家小鸡迈</w:t>
      </w:r>
    </w:p>
    <w:p>
      <w:r>
        <w:t>里……差一点把人家的小鸡迈……都干烂了……啊啊啊……人家被他干个不停……啊啊……不要停……</w:t>
      </w:r>
    </w:p>
    <w:p>
      <w:r>
        <w:t>干破我小穴……他还说……还说……』岳母娇喘不停，没法子说下去。</w:t>
      </w:r>
    </w:p>
    <w:p>
      <w:r>
        <w:t>『他还说什麽？』</w:t>
      </w:r>
    </w:p>
    <w:p>
      <w:r>
        <w:t>岳母继续娇喘着说：『啊……他还说……要把我的肚子搞大……让你戴绿帽……还说我是免费妓女</w:t>
      </w:r>
    </w:p>
    <w:p>
      <w:r>
        <w:t>……啊啊……还要叫其他邻居都来干我……所以把我拖出去後楼梯……再找来几个男人一起干我……啊</w:t>
      </w:r>
    </w:p>
    <w:p>
      <w:r>
        <w:t>啊……我不行了……他们把精液都射在我小穴里……啊……子宫里……弄大我的肚子……说要我生出杂</w:t>
      </w:r>
    </w:p>
    <w:p>
      <w:r>
        <w:t>种来……啊……老公……我被其他男人干大肚子……你还要不要我……』</w:t>
      </w:r>
    </w:p>
    <w:p>
      <w:r>
        <w:t>『啊……啊……』岳父听到这里已经说不出话来。</w:t>
      </w:r>
    </w:p>
    <w:p>
      <w:r>
        <w:t>『老公……快来救老婆……老婆被助仔在楼梯间里强奸……』</w:t>
      </w:r>
    </w:p>
    <w:p>
      <w:r>
        <w:t>岳母继续呻吟着说：『大懒鸟……把人家弄死了……不行了……快救老婆……老婆小鸡迈快撑破了</w:t>
      </w:r>
    </w:p>
    <w:p>
      <w:r>
        <w:t>……』</w:t>
      </w:r>
    </w:p>
    <w:p>
      <w:r>
        <w:t>『老婆没穿衣服……助仔会跟坏蛋一起……轮奸老婆……老婆会受不了……啊……老公如果不救老</w:t>
      </w:r>
    </w:p>
    <w:p>
      <w:r>
        <w:t>婆……助仔就会……在老婆鸡迈射精……』岳母发出娇喘的喘息声。</w:t>
      </w:r>
    </w:p>
    <w:p>
      <w:r>
        <w:t>『啊……不行了……助仔射进来了……老婆小鸡……小鸡迈里面都被……精液灌满了……啊……』</w:t>
      </w:r>
    </w:p>
    <w:p>
      <w:r>
        <w:t>岳母这时娇叫了起来但声音不太大。</w:t>
      </w:r>
    </w:p>
    <w:p>
      <w:r>
        <w:t>好一阵子停顿岳母才说：『老公！怎样？有没有很爽的感觉？』</w:t>
      </w:r>
    </w:p>
    <w:p>
      <w:r>
        <w:t>『有啊！』岳父说。</w:t>
      </w:r>
    </w:p>
    <w:p>
      <w:r>
        <w:t>岳母有点羞涩地说：『人家刚才好像叫太大声了，如果给邻居听到岂不羞死人啦！』</w:t>
      </w:r>
    </w:p>
    <w:p>
      <w:r>
        <w:t>『咦……那你真的被助仔强奸了吗？』</w:t>
      </w:r>
    </w:p>
    <w:p>
      <w:r>
        <w:t>岳母温柔地说：『当然不是，老婆刚刚只是配合老公故意编个故事，不过人家真的很害怕那个流氓</w:t>
      </w:r>
    </w:p>
    <w:p>
      <w:r>
        <w:t>助仔，因为那个流氓助仔平常一副小要吃掉人家的样子，如果哪天助仔趁老公不在家，真的闯进家里强</w:t>
      </w:r>
    </w:p>
    <w:p>
      <w:r>
        <w:t>奸老婆，老公会不会不要老婆了。』岳母一边呻吟一边随着抚摸扭动，刚才还那麽端庄现在却摇晃着屁</w:t>
      </w:r>
    </w:p>
    <w:p>
      <w:r>
        <w:t>股迎合，岳母的淫言荡语虽然是无意编造说出，但岳母却没说错，那个助仔是社区的住户，平常在社区</w:t>
      </w:r>
    </w:p>
    <w:p>
      <w:r>
        <w:t>附近无所事事闲逛，遇见岳母眼睛老是色迷迷的看着岳母胸部并趁机对岳母言语及手脚上不规矩，要是</w:t>
      </w:r>
    </w:p>
    <w:p>
      <w:r>
        <w:t>今晚情形如果给助仔看见的话，保证那天只剩岳母一个人家里时，助仔肯定会闯进家中把岳母剥个精光</w:t>
      </w:r>
    </w:p>
    <w:p>
      <w:r>
        <w:t>奸淫。</w:t>
      </w:r>
    </w:p>
    <w:p>
      <w:r>
        <w:t>此时，话说如此，岳父脑海里头尽是想像岳母被助仔强奸凌辱的情形，整个人心情反而更兴奋更高</w:t>
      </w:r>
    </w:p>
    <w:p>
      <w:r>
        <w:t>亢，对着岳母说：『嘿……嘿……不如现在就找……助仔……来看你现在的骚样……还有欠干的鸡迈…</w:t>
      </w:r>
    </w:p>
    <w:p>
      <w:r>
        <w:t>…相信他一定很乐意的……』岳父一边用淫话刺激岳母，一边扶着圆翘的屁股将两腿抬起来，整根懒鸟</w:t>
      </w:r>
    </w:p>
    <w:p>
      <w:r>
        <w:t>用力干进岳母体内，把岳母鲜嫩的阴唇细肉勾出带入，岳母身材苗条修长纤腰娇细给岳父这样弄得一副</w:t>
      </w:r>
    </w:p>
    <w:p>
      <w:r>
        <w:t>可怜兮兮的样子，却增强了岳父对岳母的占有慾和征服感，於是就更加强劲地把懒鸟插进嫩穴里。</w:t>
      </w:r>
    </w:p>
    <w:p>
      <w:r>
        <w:t>『啊……老公……你好坏呀……要人家被助仔干……弄得人家淫声淫气……人家不要嘛……啊……</w:t>
      </w:r>
    </w:p>
    <w:p>
      <w:r>
        <w:t>快用力干……啊……插破了……把人家干死了……老公……再深一点……啊……</w:t>
      </w:r>
    </w:p>
    <w:p>
      <w:r>
        <w:t>『老婆……你真淫荡……这样干你还不够爽……还要干深一点？』岳父听到岳母这种叫床的淫语更</w:t>
      </w:r>
    </w:p>
    <w:p>
      <w:r>
        <w:t>加兴奋，知道岳母现在已经接近高潮，可以用任何语言来凌辱岳母，於是就说：『看来老公我一个人不</w:t>
      </w:r>
    </w:p>
    <w:p>
      <w:r>
        <w:t>能满足你，不如再叫助仔一起来干你好吗？』</w:t>
      </w:r>
    </w:p>
    <w:p>
      <w:r>
        <w:t>『不要……啊……人家会害羞……啊……老公……怎麽可以叫……助仔来干老婆……人家不要……</w:t>
      </w:r>
    </w:p>
    <w:p>
      <w:r>
        <w:t>人家受不了……』岳母说出的淫话越来越浪，岳母现在脑里已经忘了一切道德被岳父引诱到淫荡的世界</w:t>
      </w:r>
    </w:p>
    <w:p>
      <w:r>
        <w:t>：『老公……你太坏了……想叫助仔一起来轮奸人家……』</w:t>
      </w:r>
    </w:p>
    <w:p>
      <w:r>
        <w:t>『对……你这麽漂亮……说不定……助仔早就想干你的水鸡迈……把我干得爽歪歪……把淫种都射</w:t>
      </w:r>
    </w:p>
    <w:p>
      <w:r>
        <w:t>在子宫……把肚子都搞大……好不好？』岳父这样说来羞辱岳母，还要最後问岳母好不好，一边和做爱</w:t>
      </w:r>
    </w:p>
    <w:p>
      <w:r>
        <w:t>一边享受着言语的刺激。</w:t>
      </w:r>
    </w:p>
    <w:p>
      <w:r>
        <w:t>『啊……你们两人一起玩……快把老婆干死了……奸死老婆吧……啊……不要拔出来……继续干老</w:t>
      </w:r>
    </w:p>
    <w:p>
      <w:r>
        <w:t>婆……要肏就把老婆肏翻天……』</w:t>
      </w:r>
    </w:p>
    <w:p>
      <w:r>
        <w:t>『干！这麽干你还不够爽吗？真是天生的小淫妇，要不要把你卖到妓院，让你天天被男人干？』岳</w:t>
      </w:r>
    </w:p>
    <w:p>
      <w:r>
        <w:t>父一面勾起岳母的左腿，一面在她小穴里抽插，不要看这中年汉四十多岁又有点秃头，可那又粗又大的</w:t>
      </w:r>
    </w:p>
    <w:p>
      <w:r>
        <w:t>懒鸟仍是坚挺非常，只见他用双手剥开岳母两片阴唇，肉洞中的鲜肉随着肉棒的抽插被翻来覆去，把女</w:t>
      </w:r>
    </w:p>
    <w:p>
      <w:r>
        <w:t>孩弄得像只发情的母狗全身发颤，卧在木制的地板上任其鱼肉。</w:t>
      </w:r>
    </w:p>
    <w:p>
      <w:r>
        <w:t>『人家……才不要到妓院去……够厉害就在这里把人家奸死……用力点……要干到最里面人家才爽</w:t>
      </w:r>
    </w:p>
    <w:p>
      <w:r>
        <w:t>的噢……』</w:t>
      </w:r>
    </w:p>
    <w:p>
      <w:r>
        <w:t>『他妈的……我就干死你这个贱货……』岳父在激将法下更卖力的把懒鸟轰进小穴去，不顾一切的</w:t>
      </w:r>
    </w:p>
    <w:p>
      <w:r>
        <w:t>挥动着硬肉棍小鸡迈里横冲直撞，每一下都把岳母干得死去活来。</w:t>
      </w:r>
    </w:p>
    <w:p>
      <w:r>
        <w:t>『好……好哇……这样干好爽……要死了……人家要被奸死了……』岳母喘着娇气屁股强烈地扭动</w:t>
      </w:r>
    </w:p>
    <w:p>
      <w:r>
        <w:t>着，大量淫水被粗壮的大懒鸟挤得直喷出来，沾得满地湿透。</w:t>
      </w:r>
    </w:p>
    <w:p>
      <w:r>
        <w:t>『嗄嗄……怎麽样……够爽了没有……小淫娃……』岳父抹一抹额上的汗水喘嘘嘘地说。</w:t>
      </w:r>
    </w:p>
    <w:p>
      <w:r>
        <w:t>『爽……爽唷……继续动嘛……人家还没够……来……从後面干……这样烂鸟可以插深一点……』</w:t>
      </w:r>
    </w:p>
    <w:p>
      <w:r>
        <w:t>岳母主动翻转身子以趴伏的姿势跪在地上，期待再次的插入。</w:t>
      </w:r>
    </w:p>
    <w:p>
      <w:r>
        <w:t>『臭婊子！叫老公找助仔来轮奸你这婊子！』岳父的身体跟随後退只抵着阴道口而不插入，决心要</w:t>
      </w:r>
    </w:p>
    <w:p>
      <w:r>
        <w:t>作贱岳母这女人。</w:t>
      </w:r>
    </w:p>
    <w:p>
      <w:r>
        <w:t>『你好坏哟……不干人家又弄人家……这样子人家会很想要的唷……好吧……老公……好老公……</w:t>
      </w:r>
    </w:p>
    <w:p>
      <w:r>
        <w:t>你行行好……求你插我……求你插婊子……我是妓女……婊子……插我……老公插我……快找助仔来轮</w:t>
      </w:r>
    </w:p>
    <w:p>
      <w:r>
        <w:t>奸我……来干我……』岳母自尊道德也早就彻底消失了。</w:t>
      </w:r>
    </w:p>
    <w:p>
      <w:r>
        <w:t>『骚货……想不想给……助仔强奸你？』岳父问岳母想不想被流氓强奸，岳母心里竟然幻想自己正</w:t>
      </w:r>
    </w:p>
    <w:p>
      <w:r>
        <w:t>被助仔奸污，助仔把自己按趴在桌上，把自己的两条光滑修长的大腿抱起来，粗壮的懒鸟往小穴里直捅</w:t>
      </w:r>
    </w:p>
    <w:p>
      <w:r>
        <w:t>插到嫩穴最深处，自己被干得『啊……啊……啊……』说不出话来。</w:t>
      </w:r>
    </w:p>
    <w:p>
      <w:r>
        <w:t>岳父对岳母淫笑着说：『嘿……嘿……说不定助仔……把你当妓女……强奸……』岳父随即要岳母</w:t>
      </w:r>
    </w:p>
    <w:p>
      <w:r>
        <w:t>像母狗一样的趴着，一边就来到岳母屁股用力把懒鸟插入小穴里。</w:t>
      </w:r>
    </w:p>
    <w:p>
      <w:r>
        <w:t>岳母闭起眼睛享受着岳父大懒鸟的抽插，岳父狠抽猛插每一下都把懒鸟插到岳母的子宫口，大懒鸟</w:t>
      </w:r>
    </w:p>
    <w:p>
      <w:r>
        <w:t>一下又一下地捅进小穴深处，发出『噗滋……噗滋』地淫靡声音。</w:t>
      </w:r>
    </w:p>
    <w:p>
      <w:r>
        <w:t>没想到岳母竟娇吟起来：『助哥……不要……不要干人家……啊……人家不是妓女……』</w:t>
      </w:r>
    </w:p>
    <w:p>
      <w:r>
        <w:t>岳父嘿嘿淫笑说：『对……她不是妓女……是一只发情的母狗……一只……欠干的母狗……欠人强</w:t>
      </w:r>
    </w:p>
    <w:p>
      <w:r>
        <w:t>奸……的母狗……』</w:t>
      </w:r>
    </w:p>
    <w:p>
      <w:r>
        <w:t>『啊……真爽……助哥……快……强奸我……啊……真爽……干我……我是只欠干的母狗……』岳</w:t>
      </w:r>
    </w:p>
    <w:p>
      <w:r>
        <w:t>母被岳父玩得淫荡呻吟，粗硬的懒鸟在嫩穴里搅动起来弄得岳母啧啧有声。</w:t>
      </w:r>
    </w:p>
    <w:p>
      <w:r>
        <w:t>『啊……助哥……把人家鸡迈……给插破……啊……助哥……好爽……今晚……人家鸡迈……给助</w:t>
      </w:r>
    </w:p>
    <w:p>
      <w:r>
        <w:t>哥干到天亮……好不好……啊……』干得岳母发出迷糊却动人的淫言浪语。</w:t>
      </w:r>
    </w:p>
    <w:p>
      <w:r>
        <w:t>『哈哈……欠干的母狗……嘴里不要……心里还不是……希望被强奸……让流氓……带朋友轮奸你</w:t>
      </w:r>
    </w:p>
    <w:p>
      <w:r>
        <w:t>……』岳母被干得淫荡地叫了起来，当岳父说到「轮奸」两个字，岳母的小穴里竟然有一阵阵强烈的抽</w:t>
      </w:r>
    </w:p>
    <w:p>
      <w:r>
        <w:t>搐，把岳父懒鸟吸吮的很舒畅全身都充满着快感。</w:t>
      </w:r>
    </w:p>
    <w:p>
      <w:r>
        <w:t>『哦嗯……啊噢……助仔……阿文……人家……不行了……插得好舒服……啊啊……爽死了……啊</w:t>
      </w:r>
    </w:p>
    <w:p>
      <w:r>
        <w:t>……』岳母享受做爱的快感更加兴奋。</w:t>
      </w:r>
    </w:p>
    <w:p>
      <w:r>
        <w:t>『喔……好爽啊……老公……骚穴被助仔……阿文……插得爽死……啊……大懒鸟哥哥……啊……</w:t>
      </w:r>
    </w:p>
    <w:p>
      <w:r>
        <w:t>顶到子官了……喔……爽死了……啊……让助仔和阿文插的爽死……啊……喔……不行了……嗯……我</w:t>
      </w:r>
    </w:p>
    <w:p>
      <w:r>
        <w:t>好爽……啊……要……要泄了……啊……要泄了……啊……要泄了……啊……』岳母满脸涨红殷红的嘴</w:t>
      </w:r>
    </w:p>
    <w:p>
      <w:r>
        <w:t>唇咬着，头上散落的发丝坐在我的大腿上猛扭着屁股，高高的抛送着，使得岳母淫水潺潺的嫩穴更形突</w:t>
      </w:r>
    </w:p>
    <w:p>
      <w:r>
        <w:t>出，小穴里的淫水就像泉水般的直涌出，浸淋着岳父的大懒鸟，也从岳母阴唇旁顺着屁股沟滴湿了床单。</w:t>
      </w:r>
    </w:p>
    <w:p>
      <w:r>
        <w:t>岳母把岳父紧紧抱着手指狠命地捏着岳父的背肌，岳父知道岳母高潮快来了就加快速度像发动机那</w:t>
      </w:r>
    </w:p>
    <w:p>
      <w:r>
        <w:t>般狠狠地肏着岳母，果然不出岳父所料，岳母『啊……啊……啊……』叫了起来，浪水滋滋滋涌出来两</w:t>
      </w:r>
    </w:p>
    <w:p>
      <w:r>
        <w:t>腿在空气中乱晃。</w:t>
      </w:r>
    </w:p>
    <w:p>
      <w:r>
        <w:t>『啊……啊……好助哥……我来了……高潮了……好爽……好棒……啊……啊……受不了……太棒</w:t>
      </w:r>
    </w:p>
    <w:p>
      <w:r>
        <w:t>了……』岳母全身都浪起来，一头长发像波浪般的甩动，丰满的乳房挣脱开岳父的双手上下跳动。</w:t>
      </w:r>
    </w:p>
    <w:p>
      <w:r>
        <w:t>岳父挺动腰部让肉棒在岳母穴内跳动着，继续不断的刺激岳母，岳父把岳母的大腿向两旁分开猛力</w:t>
      </w:r>
    </w:p>
    <w:p>
      <w:r>
        <w:t>的抽动，肉棒吞吐的快感让岳母连续不断的高潮，岳母两手撑持着阳台的围栏紧闭双眼，岳父的肉棒在</w:t>
      </w:r>
    </w:p>
    <w:p>
      <w:r>
        <w:t>岳母的穴内来回抽插，带着岳母红嫩的阴肉翻进翻出，弄得岳母不停的扭动身体不断的发出淫浪的呻吟，</w:t>
      </w:r>
    </w:p>
    <w:p>
      <w:r>
        <w:t>汗水混合着淫水由岳母的腿间流到阳台地上。</w:t>
      </w:r>
    </w:p>
    <w:p>
      <w:r>
        <w:t>岳母白嫩的圆臀不停的扭摆向後挺起把小穴迎合着岳父那根大懒鸟的抽插，岳母被干得淫声浪语，</w:t>
      </w:r>
    </w:p>
    <w:p>
      <w:r>
        <w:t>淫汁直喷小嫩穴里不停收缩，把岳父懒鸟挤得又酸又麻，岳父知道岳母高潮又要来了，岳父自己也忍不</w:t>
      </w:r>
    </w:p>
    <w:p>
      <w:r>
        <w:t>住吼叫把懒鸟深深的刺入岳母的体内，精液就射向岳母的子宫射得岳母全身乱抖，岳父就在大玻璃窗边</w:t>
      </w:r>
    </w:p>
    <w:p>
      <w:r>
        <w:t>软坐了下去看着远处高高矗立台北１０１新地标，长长地舒了一口气享受着剧烈做爱後的宁静和谐，高</w:t>
      </w:r>
    </w:p>
    <w:p>
      <w:r>
        <w:t>潮後总是特别疲倦的，不久後岳父岳母就进入梦中了！</w:t>
      </w:r>
    </w:p>
    <w:p>
      <w:r>
        <w:t>此时，在对面楼房的某处黑暗角落里，有一双贼眼色咪咪的偷窥着岳父岳母今晚的精彩表演。</w:t>
      </w:r>
    </w:p>
    <w:p>
      <w:r>
        <w:t>第二天醒来时，岳父已不在岳母身旁，凌乱的床单表示岳母昨晚疯狂举动，因为是在家刚起床，岳</w:t>
      </w:r>
    </w:p>
    <w:p>
      <w:r>
        <w:t>母随便换上另一套睡衣，这是一件浪漫花园露乳超短裙，超短裙用花朵来衬托女性部位的突出，更显出</w:t>
      </w:r>
    </w:p>
    <w:p>
      <w:r>
        <w:t>岳母丰满的性感身材，肌肤雪白细嫩，凹凸玲的珑身材，被紧紧包裹在紧身超短裙内，透明网纱面料吊</w:t>
      </w:r>
    </w:p>
    <w:p>
      <w:r>
        <w:t>颈式设计，短裙文胸部分完全露乳设计，十字形交叉的弹力带子，露出大半个嫩胸，浑圆而饱满的乳房</w:t>
      </w:r>
    </w:p>
    <w:p>
      <w:r>
        <w:t>挤出一道乳沟，纤纤柳腰，乳峰部分镶嵌盛开的花朵别有趣味，短裙下一双迷人，匀称而又修长的玉腿，</w:t>
      </w:r>
    </w:p>
    <w:p>
      <w:r>
        <w:t>裙身前部两开活晕扣设计，穿脱极为方便，由於裙子太短，大腿根都依晰可见，脚上穿着一双漂亮的白</w:t>
      </w:r>
    </w:p>
    <w:p>
      <w:r>
        <w:t>色透明拖鞋，整齐白嫩的小脚丫儿十分的漂亮，洁白圆润的粉臂，成熟，艳丽，充满着女人风韵的妩媚，</w:t>
      </w:r>
    </w:p>
    <w:p>
      <w:r>
        <w:t>同样质料的小内裤Ｔ形款，腰围双弹力带设计并有一朵小花装饰，性感诱人。</w:t>
      </w:r>
    </w:p>
    <w:p>
      <w:r>
        <w:t>当岳母离开卧房来到客厅时，映入眼里的画面让岳母不由得停住了脚步，原来客厅沙发坐着三个人</w:t>
      </w:r>
    </w:p>
    <w:p>
      <w:r>
        <w:t>在喝酒，分别是岳父、助仔和阿文，此时只穿着性感睡衣的岳母红着脸向助仔和阿文打了声招呼，助仔</w:t>
      </w:r>
    </w:p>
    <w:p>
      <w:r>
        <w:t>和阿文一见穿着如此性感诱人的人妻少妇，二个人眼睛全都盯直看傻了，连客气话都忘了回应。</w:t>
      </w:r>
    </w:p>
    <w:p>
      <w:r>
        <w:t>岳母说︰『老公！人家不知家里有客人，所以就随便穿了件衣服，我先回房换件衣服。』</w:t>
      </w:r>
    </w:p>
    <w:p>
      <w:r>
        <w:t>岳父急着阻止说︰『老婆！换什麽衣服呢？助仔和阿文都是邻居又不是不认识，说来也不算是外人，</w:t>
      </w:r>
    </w:p>
    <w:p>
      <w:r>
        <w:t>再说你穿这件衣服挺合身蛮好看的，穿这样就行了，不用再回房换了。』</w:t>
      </w:r>
    </w:p>
    <w:p>
      <w:r>
        <w:t>助仔和阿文俩人随即搭话说︰『对呀！嫂子！大家都认识可千万别见外才是！请坐！』</w:t>
      </w:r>
    </w:p>
    <w:p>
      <w:r>
        <w:t>岳父见状连忙说︰『老婆！你傻站在那边做什麽，快坐下来陪我们一同喝杯酒吧！』岳父趁机招呼</w:t>
      </w:r>
    </w:p>
    <w:p>
      <w:r>
        <w:t>着岳母坐在助仔及阿文之中陪同喝酒，岳母迷人性感雪白的大腿，完全暴露在二个人的眼下，披肩的秀</w:t>
      </w:r>
    </w:p>
    <w:p>
      <w:r>
        <w:t>发发出一股让人忘我的香味，脸上微微泛着红晕。</w:t>
      </w:r>
    </w:p>
    <w:p>
      <w:r>
        <w:t>於是岳父则同助仔和阿文敬了岳母三杯酒，岳母万万没想到酒杯里头早就被助仔偷偷放了一颗上个</w:t>
      </w:r>
    </w:p>
    <w:p>
      <w:r>
        <w:t>月从美国旅游所带回来的女用春药『虎妹』由於『虎妹』无色无味、不易觉查，助仔和阿文俩笑呵呵的</w:t>
      </w:r>
    </w:p>
    <w:p>
      <w:r>
        <w:t>陪着岳父及岳母边聊天喝酒，很快的一瓶酒马上就喝完，助仔和阿文俩偷偷给岳父打了暗号，於是岳父</w:t>
      </w:r>
    </w:p>
    <w:p>
      <w:r>
        <w:t>只好无奈的起身说道：『助仔！阿文！刚刚公司来电有紧急的事情要我回去处理一下！老婆！你就继续</w:t>
      </w:r>
    </w:p>
    <w:p>
      <w:r>
        <w:t>陪助仔和阿文兄弟俩聊天喝酒。』岳母听完话後整个人差点发疯，她不敢相信自己的耳朵，此时丈夫竟</w:t>
      </w:r>
    </w:p>
    <w:p>
      <w:r>
        <w:t>然要抛下她一个人，让她去面对这俩个另有居心的无赖流氓。</w:t>
      </w:r>
    </w:p>
    <w:p>
      <w:r>
        <w:t>岳母连忙慌张说︰『老公！这……我……自己一个人……怎麽办……？』不等岳母说完岳父随即便</w:t>
      </w:r>
    </w:p>
    <w:p>
      <w:r>
        <w:t>提着公事包匆匆出门了。</w:t>
      </w:r>
    </w:p>
    <w:p>
      <w:r>
        <w:t>助仔和阿文俩人欢头笑脸的说︰『致永兄！您慢走！我兄弟俩会好好陪嫂子喝酒聊天联络一下邻居</w:t>
      </w:r>
    </w:p>
    <w:p>
      <w:r>
        <w:t>的感情的。』看着丈夫头也不回的走出大门，岳母脑海中一片空白还搞不清楚状况。</w:t>
      </w:r>
    </w:p>
    <w:p>
      <w:r>
        <w:t>原来，当早上岳母还沉睡在春花美梦时，岳父一早就被助仔和阿文兄弟俩的拜访门铃给吵醒了，打</w:t>
      </w:r>
    </w:p>
    <w:p>
      <w:r>
        <w:t>开大门还没开口说话，便看见阿文手上拿着一台ＤＶ，小萤幕正播放着同时传出声音，岳父从声音即听</w:t>
      </w:r>
    </w:p>
    <w:p>
      <w:r>
        <w:t>出岳母的叫声，岳父立即明白ＤＶ播放的内容了。</w:t>
      </w:r>
    </w:p>
    <w:p>
      <w:r>
        <w:t>原来，昨晚岳父岳母俩人精彩的露天演出，全被助仔和阿文俩用ＤＶ拍成影片存档，助仔和阿文兄</w:t>
      </w:r>
    </w:p>
    <w:p>
      <w:r>
        <w:t>弟俩拿出录下的影片威胁岳父，让他们兄弟俩也能陪陪岳母尽「性」一番，否则就将影片放到网路公开</w:t>
      </w:r>
    </w:p>
    <w:p>
      <w:r>
        <w:t>播放，同时拿到岳父公司给员工轮流观看。</w:t>
      </w:r>
    </w:p>
    <w:p>
      <w:r>
        <w:t>其实岳父早就有心促成此事，但碍於面子只好假装无奈的同意助仔和阿文兄弟俩的要求，并答应等</w:t>
      </w:r>
    </w:p>
    <w:p>
      <w:r>
        <w:t>岳母睡醒後安排他们兄弟俩与岳母进行３Ｐ，但事情真的有这麽简单吗？</w:t>
      </w:r>
    </w:p>
    <w:p>
      <w:r>
        <w:t>早在一个月之前，岳父为了防止窃贼闯空门，在家里的多处地方偷偷装设了多台隐藏式摄影机，没</w:t>
      </w:r>
    </w:p>
    <w:p>
      <w:r>
        <w:t>想到竟成了自己变态嗜好的工具。</w:t>
      </w:r>
    </w:p>
    <w:p>
      <w:r>
        <w:t>岳父一走，助仔和阿文便左右各一边往岳母身旁靠近将岳母挟在中间起身不得，於是两人便开始脱</w:t>
      </w:r>
    </w:p>
    <w:p>
      <w:r>
        <w:t>下外衣，得意地向羞红粉颊的岳母展示他们壮硕的体格。</w:t>
      </w:r>
    </w:p>
    <w:p>
      <w:r>
        <w:t>助仔皮肤晒得又粗又黑，上半身体格成倒三角形地健壮如牛；阿文则显露出环绕着上半身、深蓝色</w:t>
      </w:r>
    </w:p>
    <w:p>
      <w:r>
        <w:t>的龙凤刺青，让岳母看得心底乱撞而粉颊更显晕红，同时两人分别用言语挑逗岳母。</w:t>
      </w:r>
    </w:p>
    <w:p>
      <w:r>
        <w:t>助仔：『媚娟！你看我体格壮得像头牛吧？房间内再粗重的工作，我都会作哦！』</w:t>
      </w:r>
    </w:p>
    <w:p>
      <w:r>
        <w:t>阿文：『媚娟！你看我身上这对龙凤刺得好不好看？要是你喜欢的话可以和我来个龙凤配。』</w:t>
      </w:r>
    </w:p>
    <w:p>
      <w:r>
        <w:t>岳母对於两人的荤色言词忍不住嗔道：『房间内就算有再粗重的工作，我也不会麻烦你，还有有谁</w:t>
      </w:r>
    </w:p>
    <w:p>
      <w:r>
        <w:t>会笨到的和你这流氓龙凤配呢？』</w:t>
      </w:r>
    </w:p>
    <w:p>
      <w:r>
        <w:t>助仔：『哦！是吗？真的不用麻烦我吗？昨晚看致永兄在阳台上一副很吃力苦干的模样，好像有点</w:t>
      </w:r>
    </w:p>
    <w:p>
      <w:r>
        <w:t>力不从心的样子？你确定真的不需要我帮忙吗？』</w:t>
      </w:r>
    </w:p>
    <w:p>
      <w:r>
        <w:t>阿文：『对嘛！昨晚阳台上那个骚货一副贱声荡叫一脸淫浪的样子，嘴里还喊着要人操穴强奸，看</w:t>
      </w:r>
    </w:p>
    <w:p>
      <w:r>
        <w:t>来很欠干的样子，你确定不需要我帮忙满足一下需求吗？』此时，助仔和阿文两人边说边脱，全身上下</w:t>
      </w:r>
    </w:p>
    <w:p>
      <w:r>
        <w:t>只剩下一件子弹型内裤，由於让助仔和阿文捉住把柄岳母不敢出声反驳，只有低着头不敢看他们俩个，</w:t>
      </w:r>
    </w:p>
    <w:p>
      <w:r>
        <w:t>但双眼的余光仍瞧见俩人的重要部位，从膨胀撑起内裤形状的大小来看，岳母心想俩人胯下尺寸必然可</w:t>
      </w:r>
    </w:p>
    <w:p>
      <w:r>
        <w:t>观，岳母下意识身体敏感反应，浪水已渐渐湿润内裤底部，人不由自主的双腿摩蹭阴唇。</w:t>
      </w:r>
    </w:p>
    <w:p>
      <w:r>
        <w:t>阿文趁着岳母迷惘之时，右手则伸入胸罩内用手指拨弄乳头，岳母只有用手臂仅挟轻微拒绝抵抗阿</w:t>
      </w:r>
    </w:p>
    <w:p>
      <w:r>
        <w:t>文的挑逗︰『媚娟！你老公不在家，家里只有我们兄弟，不如让我们兄弟替你老公好好疼惜你一下。</w:t>
      </w:r>
    </w:p>
    <w:p>
      <w:r>
        <w:t>』</w:t>
      </w:r>
    </w:p>
    <w:p>
      <w:r>
        <w:t>岳母本来害羞不肯，但在春药的催化下，自己婀娜的娇躯正给二个猛男视奸着，春情似已勃发，慢</w:t>
      </w:r>
    </w:p>
    <w:p>
      <w:r>
        <w:t>慢地在猛男面前扭腰摆臀宛如思春，有时爱抚酥胸，挤出诱人的乳沟，玉手爱抚着大腿沟和三角裤，好</w:t>
      </w:r>
    </w:p>
    <w:p>
      <w:r>
        <w:t>像水鸡欠干的寂寞少妇，令二人看得目不转睛猪哥口水直流。</w:t>
      </w:r>
    </w:p>
    <w:p>
      <w:r>
        <w:t>阿文：『媚娟！你身材真好，看到你懒教就硬起来了。』</w:t>
      </w:r>
    </w:p>
    <w:p>
      <w:r>
        <w:t>助仔：『真是欠人干的荡妇，一次就讨二个客兄，等一下一定把你奸得爽死。』</w:t>
      </w:r>
    </w:p>
    <w:p>
      <w:r>
        <w:t>阿文：『快来坐在我大腿上，欠干的婊子！』岳母也害羞地跨坐在阿文粗黑的大腿上，让敏感的私</w:t>
      </w:r>
    </w:p>
    <w:p>
      <w:r>
        <w:t>处隔着小内裤磨擦阿文的大腿，不时发出鸡迈被搓爽的呻吟。</w:t>
      </w:r>
    </w:p>
    <w:p>
      <w:r>
        <w:t>阿文：『这样磨你的水鸡爽不爽？小骚货！你的奶子真大，今天我要搓爽你的奶子，干破你的小水</w:t>
      </w:r>
    </w:p>
    <w:p>
      <w:r>
        <w:t>鸡。』阿文看着岳母坚挺的乳峰，忍不住一手一个用力捏住把玩，摸着柔嫩滑溜的玉乳。看着岳母呻吟</w:t>
      </w:r>
    </w:p>
    <w:p>
      <w:r>
        <w:t>欠干的骚样，助仔露出征服者的淫笑，看到岳母的骚样早已鸡巴怒胀：『快一点！小骚货！让我爽一爽。</w:t>
      </w:r>
    </w:p>
    <w:p>
      <w:r>
        <w:t>』</w:t>
      </w:r>
    </w:p>
    <w:p>
      <w:r>
        <w:t>岳母也害羞地脸红的说：『助哥！人家的乳沟痒痒的，可不可以帮人家舔一舔……』助仔见岳母如</w:t>
      </w:r>
    </w:p>
    <w:p>
      <w:r>
        <w:t>此风骚，也忍不住用手捏住一对玉乳，舌头在乳沟舔弄，然後双手用力搓揉岳母的嫩乳，再用口含住她</w:t>
      </w:r>
    </w:p>
    <w:p>
      <w:r>
        <w:t>粉红的乳头吸吮，还发出『啧啧』的吸乳声。</w:t>
      </w:r>
    </w:p>
    <w:p>
      <w:r>
        <w:t>岳母：『助哥！你的手好坏，摸得人家咪咪好用力，你的嘴好色，吸得人家乳房好用力，快被你吸</w:t>
      </w:r>
    </w:p>
    <w:p>
      <w:r>
        <w:t>出奶汁了……』接着岳母也在阿文头上摆动丰臀，让穿着小三裤的私处在他面前摇摆诱惑。</w:t>
      </w:r>
    </w:p>
    <w:p>
      <w:r>
        <w:t>阿文看着岳母粉红的小内裤在眼前晃动还露出几根藏不住的阴毛，忍不住用舌头舔了舔嘴唇，下体</w:t>
      </w:r>
    </w:p>
    <w:p>
      <w:r>
        <w:t>的阳具已被岳母诱惑得暴胀不已，忍不住双手抱住她的臀肉，用舌头吸舔着岳母半湿的三角裤，岳母细</w:t>
      </w:r>
    </w:p>
    <w:p>
      <w:r>
        <w:t>嫩的阴阜被他粗粗的胡渣磨得又痒、又爽，淫汁正给他吸舔着。</w:t>
      </w:r>
    </w:p>
    <w:p>
      <w:r>
        <w:t>岳母：『阿文哥！你的胡子好粗磨得人家妹妹好痒好痒，你吸得妹妹又流汤了，哥哥……你好坏！</w:t>
      </w:r>
    </w:p>
    <w:p>
      <w:r>
        <w:t>』</w:t>
      </w:r>
    </w:p>
    <w:p>
      <w:r>
        <w:t>阿文：『这样吸你的水鸡爽不爽？你的屁股真大摸起来真爽！』阿文一边吸吮着岳母泛滥的三角洲，</w:t>
      </w:r>
    </w:p>
    <w:p>
      <w:r>
        <w:t>一边用手揉捏她性感的臀肉，时而用力拍打臀部，发出『啪啪』的声响，令岳母有被淫虐的快感。</w:t>
      </w:r>
    </w:p>
    <w:p>
      <w:r>
        <w:t>岳母：『讨厌！你的手打得屁屁好用力，害人家好羞……人家的水鸡汤又给你吸出来了……啊……</w:t>
      </w:r>
    </w:p>
    <w:p>
      <w:r>
        <w:t>』阿文已好几天没强奸妇女，看到岳母发情的骚样，下体也渐勃胀，看到眼前这思春的少妇，大鸡巴岂</w:t>
      </w:r>
    </w:p>
    <w:p>
      <w:r>
        <w:t>肯放过岳母欠干的鸡迈，他已脱掉内裤了。</w:t>
      </w:r>
    </w:p>
    <w:p>
      <w:r>
        <w:t>阿文：『助仔！你爽够了没？我的烂鸟已经硬梆梆了，想要马上干破这个查某的鸡迈了。』此时岳</w:t>
      </w:r>
    </w:p>
    <w:p>
      <w:r>
        <w:t>母也看着眼前这个征服女人的高手——阿文，想到平时被他强奸的妇女样子，今天竟然自己要享受被强</w:t>
      </w:r>
    </w:p>
    <w:p>
      <w:r>
        <w:t>奸的滋味，不禁脸红心跳不已。</w:t>
      </w:r>
    </w:p>
    <w:p>
      <w:r>
        <w:t>阿文迫不及待地伸手想解开岳母睡衣︰『不行啦……不要……不要这样啦……』岳母害羞地用手抓</w:t>
      </w:r>
    </w:p>
    <w:p>
      <w:r>
        <w:t>住身上性感的睡衣，不让阿文得逞。</w:t>
      </w:r>
    </w:p>
    <w:p>
      <w:r>
        <w:t>助仔：『媚娟！别遮嘛！谁让你穿的这麽性感睡衣，让哥哥我看的懒鸟都快硬了！』</w:t>
      </w:r>
    </w:p>
    <w:p>
      <w:r>
        <w:t>阿文偷偷走到岳母身後左手一栏便搂住岳母细腰，将胯下接触岳母的臀部摩擦，右手架开岳母遮住</w:t>
      </w:r>
    </w:p>
    <w:p>
      <w:r>
        <w:t>的双手，让助仔瞪大眼睛直瞧着岳母玲珑白皙的身材，全身雪白细致婀娜苗条的肌肤，给助仔这色狼视</w:t>
      </w:r>
    </w:p>
    <w:p>
      <w:r>
        <w:t>奸，那件的半透明丝质内裤似乎隐藏不了内裤内浓密的阴毛，而春光外泄。</w:t>
      </w:r>
    </w:p>
    <w:p>
      <w:r>
        <w:t>助仔：『媚娟！你这件内裤真是性感好看，可以看见里面一撮黑黑的鸡迈毛，你穿这麽性感的三角</w:t>
      </w:r>
    </w:p>
    <w:p>
      <w:r>
        <w:t>裤是要勾引客兄的，对不对啊？』岳母下体私处的鸡迈毛给助仔瞧着而害羞不语，私处下意识挣扎反抗</w:t>
      </w:r>
    </w:p>
    <w:p>
      <w:r>
        <w:t>反而让臀部无意地磨蹭阿文勃起的懒鸟，岳母想不到自己挣扎的扭动，反而让自己的肉体与阿文更亲密</w:t>
      </w:r>
    </w:p>
    <w:p>
      <w:r>
        <w:t>地接触。</w:t>
      </w:r>
    </w:p>
    <w:p>
      <w:r>
        <w:t>『乱说……人家才没有勾引……是特地想穿给老公看的……想不到被你们两个便宜了……羞死人了</w:t>
      </w:r>
    </w:p>
    <w:p>
      <w:r>
        <w:t>……』岳母羞道。</w:t>
      </w:r>
    </w:p>
    <w:p>
      <w:r>
        <w:t>阿文：『媚娟！你屁股真会扭，扭得哥哥懒鸟好爽，哦……真爽……！』阿文食髓知味把手揽紧岳</w:t>
      </w:r>
    </w:p>
    <w:p>
      <w:r>
        <w:t>母的腰间扭动美臀，画圆圈地磨蹭着自己勃胀不已的懒鸟。</w:t>
      </w:r>
    </w:p>
    <w:p>
      <w:r>
        <w:t>岳母的臀部被搂紧，阿文高高凸起的懒鸟不停旋转地磨弄丰臀，岳母害羞不已地求饶：『不要……</w:t>
      </w:r>
    </w:p>
    <w:p>
      <w:r>
        <w:t>不要这样啦……啊……别再磨了……别再画圈圈了。』於是，阿文搂着让岳母转身过来面对面，岳母双</w:t>
      </w:r>
    </w:p>
    <w:p>
      <w:r>
        <w:t>手按在阿文厚实胸肌，看着眼前一身刺青和结实健壮的体格，岳母一时害羞却忘记将双腿夹紧。</w:t>
      </w:r>
    </w:p>
    <w:p>
      <w:r>
        <w:t>此时阿文已起身抱住岳母的娇躯，全身搂住岳母柔嫩细白的肌肤，令他舒爽不已，想不到今天强奸</w:t>
      </w:r>
    </w:p>
    <w:p>
      <w:r>
        <w:t>到一个性感的少妇，懒教也昂然挺力。</w:t>
      </w:r>
    </w:p>
    <w:p>
      <w:r>
        <w:t>阿文：『小骚货！被强暴犯抱得爽不爽？我们来跳一段黏巴达，让我这支女人的英雄——大鸡巴，</w:t>
      </w:r>
    </w:p>
    <w:p>
      <w:r>
        <w:t>好好磨爽你欠人干的鸡迈！等一下再奸得你爽死！』说着阿文已搂住岳母雪白的娇躯，双手抱紧岳母的</w:t>
      </w:r>
    </w:p>
    <w:p>
      <w:r>
        <w:t>臀部，让自己高凸的阳具隔着三角裤磨弄她淫痒的私处，两条黑白肉虫相搂，形成视觉强烈对比！</w:t>
      </w:r>
    </w:p>
    <w:p>
      <w:r>
        <w:t>岳母：『啊……你抱得人家下面好用力……你的坏东西又撞到人家小鸡了……小穴又被磨出汁了…</w:t>
      </w:r>
    </w:p>
    <w:p>
      <w:r>
        <w:t>…讨厌……文哥……那麽会挑逗女人……坏死了……』岳母被强奸犯搂住，小水鸡正被他的大鸡巴四处</w:t>
      </w:r>
    </w:p>
    <w:p>
      <w:r>
        <w:t>磨蹭，想到自己被强奸犯抱住，又羞又爽内心深处想被男人强奸的情慾正在萌芽，只好羞得双手紧紧搂</w:t>
      </w:r>
    </w:p>
    <w:p>
      <w:r>
        <w:t>住他粗壮的背部，一对嫩乳按摩着阿文刺青的胸膛，小鸟依人般把头靠在他肩膀。</w:t>
      </w:r>
    </w:p>
    <w:p>
      <w:r>
        <w:t>阿文：『小骚货！想不想被色狼强奸？被我奸过每个都会背着老公再找我偷情，还有人老公精虫少</w:t>
      </w:r>
    </w:p>
    <w:p>
      <w:r>
        <w:t>要我干得她怀孕，你老公若不能生，我可以帮他干得你大肚子。哈……』</w:t>
      </w:r>
    </w:p>
    <w:p>
      <w:r>
        <w:t>岳母听到阿文说要干得她怀孕不禁害羞脸红：『你好坏！强奸人家还要干得人家大肚子，被强奸犯</w:t>
      </w:r>
    </w:p>
    <w:p>
      <w:r>
        <w:t>干得怀孕！羞死了！人家才不要……』岳母嘴上虽说不要，双手却搂得阿文更紧，胸前的玉乳也更紧密</w:t>
      </w:r>
    </w:p>
    <w:p>
      <w:r>
        <w:t>地伏贴磨蹭他的胸膛，臀部也欲拒还迎地摇摆，让私处的阴部磨爽阿文的大鸡巴。</w:t>
      </w:r>
    </w:p>
    <w:p>
      <w:r>
        <w:t>阿文：『别害羞了！小骚货！被我这强奸女人的高手干过鸡迈後，你会更喜欢让色狼强奸的，我再</w:t>
      </w:r>
    </w:p>
    <w:p>
      <w:r>
        <w:t>介绍其他强暴犯去你家强奸你，好不好？保证你被色狼强奸得大肚子，生下一个强暴犯的野种，哈……</w:t>
      </w:r>
    </w:p>
    <w:p>
      <w:r>
        <w:t>』岳母虽内心深处想被男人强奸，但碍於礼教不敢表露，今天被阿文一说顿时小鹿乱撞，还说要找色狼</w:t>
      </w:r>
    </w:p>
    <w:p>
      <w:r>
        <w:t>去家里强奸得她大肚子，令她又羞又暗爽。</w:t>
      </w:r>
    </w:p>
    <w:p>
      <w:r>
        <w:t>岳母：『你的东西好粗磨得小穴好痒，人家才不喜欢被色狼强奸呢！被男人强奸得怀孕羞死人了！</w:t>
      </w:r>
    </w:p>
    <w:p>
      <w:r>
        <w:t>人家才不要……』岳母娇嗔着也撒娇地在阿文胸前轻拍着，内心有无限的春思。</w:t>
      </w:r>
    </w:p>
    <w:p>
      <w:r>
        <w:t>看着阿文紧紧搂住岳母的玉体，两人的性器隔着三角裤亲密接触，阿文也担心让助仔抢头彩，下体</w:t>
      </w:r>
    </w:p>
    <w:p>
      <w:r>
        <w:t>的鸡巴也怒胀不已，急着要先插入岳母的鸡迈。</w:t>
      </w:r>
    </w:p>
    <w:p>
      <w:r>
        <w:t>阿文：『小美人！让我来打头阵，先把你小鸡撑开一点，等一下助仔的大鸡巴干起来较顺畅，今晚</w:t>
      </w:r>
    </w:p>
    <w:p>
      <w:r>
        <w:t>我们要轮奸你通宵，好不好？』</w:t>
      </w:r>
    </w:p>
    <w:p>
      <w:r>
        <w:t>岳母：『讨厌！人家怎麽受得了你们的轮奸……』</w:t>
      </w:r>
    </w:p>
    <w:p>
      <w:r>
        <w:t>阿文：『别羞了！反正你老公懒教短、体力差，不如让我们粗勇的流氓帮你老公尽一下房事义务，</w:t>
      </w:r>
    </w:p>
    <w:p>
      <w:r>
        <w:t>只要你寂寞空虚时，就来找我们讨客兄，顺便帮你老公干得你大肚子。哈……』</w:t>
      </w:r>
    </w:p>
    <w:p>
      <w:r>
        <w:t>岳母羞着说：『不行啦！人家不能对不起老公……』</w:t>
      </w:r>
    </w:p>
    <w:p>
      <w:r>
        <w:t>阿文：『媚娟！把哥哥搂紧点，千万别害羞。』岳母被一个流氓紧紧搂住，胸部密实地贴着健硕的</w:t>
      </w:r>
    </w:p>
    <w:p>
      <w:r>
        <w:t>胸膛，下体私密处也被勃起高凸的懒鸟时重时轻的磨擦着，加上阿文技巧的毛手不时爱抚岳母胸部，渐</w:t>
      </w:r>
    </w:p>
    <w:p>
      <w:r>
        <w:t>渐地岳母被猥亵摸弄得闭目沉吟。</w:t>
      </w:r>
    </w:p>
    <w:p>
      <w:r>
        <w:t>『媚娟！阿文哥这样搂抱你，舒不舒服？』阿文在岳母耳畔说。</w:t>
      </w:r>
    </w:p>
    <w:p>
      <w:r>
        <w:t>『讨厌！你的手乱摸人家乳头，全身给你紧紧抱住还用下面的坏东西磨人家的小……穴穴……好不</w:t>
      </w:r>
    </w:p>
    <w:p>
      <w:r>
        <w:t>难过哦……！』岳母不禁低头细声说着。</w:t>
      </w:r>
    </w:p>
    <w:p>
      <w:r>
        <w:t>『媚娟！你的身材前凸後翘搂起来真爽，下面的懒鸟被鸡迈磨得已经硬梆梆了。』岳母不敢抬头看</w:t>
      </w:r>
    </w:p>
    <w:p>
      <w:r>
        <w:t>阿文，双腿被阿文用腿架开，阿文的懒鸟已露出内裤，龟头正好顶住双腿夹缝处。</w:t>
      </w:r>
    </w:p>
    <w:p>
      <w:r>
        <w:t>阿文拉下岳母内裤退在大腿上，用手搓着勃胀的懒鸟说：『媚娟！先让歌哥的懒鸟把鸡迈磨爽，这</w:t>
      </w:r>
    </w:p>
    <w:p>
      <w:r>
        <w:t>样鸡迈才能流出汁，才能让懒鸟干得又深又重。』</w:t>
      </w:r>
    </w:p>
    <w:p>
      <w:r>
        <w:t>岳母只好害羞着说：『你下面的坏东西看起来，好像好大、好粗、又好长的样子，好吓人哦！』</w:t>
      </w:r>
    </w:p>
    <w:p>
      <w:r>
        <w:t>阿文的懒鸟隔着内裤来回磨弄肉穴说：『你下面的鸡迈是不是被懒鸟磨得爽歪歪，如果你把大腿勾</w:t>
      </w:r>
    </w:p>
    <w:p>
      <w:r>
        <w:t>住哥哥臀部，鸡迈就会觉得更爽更会流水。』</w:t>
      </w:r>
    </w:p>
    <w:p>
      <w:r>
        <w:t>『宝贝！用大腿勾住哥哥的屁股。』阿文命岳母把大腿紧紧勾住他的腰，只见鸡迈紧紧压住勃胀的</w:t>
      </w:r>
    </w:p>
    <w:p>
      <w:r>
        <w:t>懒鸟，阴唇口被龟头撑开，阿文马上加快来回磨搓，渐渐发出阴毛磨擦的『嗤嗤……』声。</w:t>
      </w:r>
    </w:p>
    <w:p>
      <w:r>
        <w:t>『宝贝！勾紧一点这样懒鸟才能把鸡迈磨得快流汁。』说着阿文整个人压在岳母的身体上并叫岳母</w:t>
      </w:r>
    </w:p>
    <w:p>
      <w:r>
        <w:t>双手搂住他粗壮的背部。</w:t>
      </w:r>
    </w:p>
    <w:p>
      <w:r>
        <w:t>岳母的娇躯和男人粗壮的肉体紧密接触，加上下体的私密带被勃起的懒鸟压得紧密，鸡迈穴内的爱</w:t>
      </w:r>
    </w:p>
    <w:p>
      <w:r>
        <w:t>液如脱缰之马汨汨奔流而出，岳母双手已成搂住阿文的颈部，阿文流出口水的嘴巴更凑近亲吻岳母双唇，</w:t>
      </w:r>
    </w:p>
    <w:p>
      <w:r>
        <w:t>正好给阿文的嘴巴整个盖住，阿文的舌头不断拨动岳母舌尖，随着阿文舌头挑弄，岳母的舌尖也不听话</w:t>
      </w:r>
    </w:p>
    <w:p>
      <w:r>
        <w:t>似地渐渐和阿文勾搭起来，挣扎本属无益只好被动地配合。</w:t>
      </w:r>
    </w:p>
    <w:p>
      <w:r>
        <w:t>两人的舌吻了五分钟，岳母更显娇羞晕红，阿文见岳母已不再抵抗也腾出手来慢慢爱抚丰满的酥胸</w:t>
      </w:r>
    </w:p>
    <w:p>
      <w:r>
        <w:t>︰『对嘛！乖乖听话！我是本社的大流氓，我想干的女人有谁逃得出手掌心，不如乖乖的让哥哥好好疼</w:t>
      </w:r>
    </w:p>
    <w:p>
      <w:r>
        <w:t>惜。』阿文恩威并施地说。</w:t>
      </w:r>
    </w:p>
    <w:p>
      <w:r>
        <w:t>阿文看着岳母露出坚挺圆润的双乳，不禁舔湿嘴唇咽了口水道：『哈……你的奶子还真大，让哥哥</w:t>
      </w:r>
    </w:p>
    <w:p>
      <w:r>
        <w:t>我好好摸一摸。』阿文的毛手抓住岳母双乳开始轻重有序地爱抚，有时技巧地搓揉，有时性虐地挤弄，</w:t>
      </w:r>
    </w:p>
    <w:p>
      <w:r>
        <w:t>弄得岳母春心荡漾不好意思叫春，只好嗯嗯啊啊闷声低吟，臀部却不自主地扭动双腿也颤抖着配合着。</w:t>
      </w:r>
    </w:p>
    <w:p>
      <w:r>
        <w:t>阿文看着岳母勃起的粉红色乳头垂涎着道：『媚娟小骚货！哥哥我要吸吸你的奶头！』</w:t>
      </w:r>
    </w:p>
    <w:p>
      <w:r>
        <w:t>阿文张开嘴巴含住乳晕鼓动双颊吸吮岳母的乳房，先用舌头舔弄岳母勃起的乳头及整个乳晕，嘴巴</w:t>
      </w:r>
    </w:p>
    <w:p>
      <w:r>
        <w:t>用力吸吮不时发出啧啧的吸吮声，连双颊都吸得深凹下陷，吸得岳母舒服的忍不住用手轻搂阿文的头。</w:t>
      </w:r>
    </w:p>
    <w:p>
      <w:r>
        <w:t>『啊……真是羞死人了……你这大流氓吸人家的奶……吸得真用力……真舒服呀……』阿文的毛手</w:t>
      </w:r>
    </w:p>
    <w:p>
      <w:r>
        <w:t>渐渐伸向性感的内裤私密处。</w:t>
      </w:r>
    </w:p>
    <w:p>
      <w:r>
        <w:t>阿文已用手指在岳母的内裤上四处抚弄撩拨，弄得岳母双腿夹紧地抖动，穴心有些痒痒的，不好明</w:t>
      </w:r>
    </w:p>
    <w:p>
      <w:r>
        <w:t>着说只好低声求饶：『你好坏！坏流氓！手摸得人家下面好痒，别再摸了人家的那里会痒。』</w:t>
      </w:r>
    </w:p>
    <w:p>
      <w:r>
        <w:t>『这样搓鸡迈痒不痒呀？等鸡迈的淫水多点哥哥再用大支懒鸟干进去好帮你止痒。』</w:t>
      </w:r>
    </w:p>
    <w:p>
      <w:r>
        <w:t>岳母听着阿文调情的淫词嗔道：『讨厌！你又乱说人家不讲了。』阿文见岳母的内裤已渐湿润便伸</w:t>
      </w:r>
    </w:p>
    <w:p>
      <w:r>
        <w:t>手进入三角裤内，先摸到一撮浓密咸湿的阴毛：『你的鸡迈毛还真长，鸡迈也渐渐出汁了。』阿文的手</w:t>
      </w:r>
    </w:p>
    <w:p>
      <w:r>
        <w:t>指找到岳母的阴道口，便慢慢深入狭窄的阴道内戳弄，也戳得岳母淫液逐渐泛滥。</w:t>
      </w:r>
    </w:p>
    <w:p>
      <w:r>
        <w:t>『啊……文哥……你的手指真坏……挖得人家好痒……啊……别摸人家那里……啊……好痒……』</w:t>
      </w:r>
    </w:p>
    <w:p>
      <w:r>
        <w:t>『哈哈哈……女人的阴蒂只要被我揉过，包准鸡迈淫痒流汁又欠干。』阿文用大拇指揉捏阴蒂令岳</w:t>
      </w:r>
    </w:p>
    <w:p>
      <w:r>
        <w:t>母鸡迈内的淫痒更加剧，穴内淫水也不停汨汨渗出好像已作好润滑，准备迎接阿文胯下那根巨大的入幕</w:t>
      </w:r>
    </w:p>
    <w:p>
      <w:r>
        <w:t>之宾。</w:t>
      </w:r>
    </w:p>
    <w:p>
      <w:r>
        <w:t>『文哥……求求你……不要再摸了……人家受不了……』岳母求饶着。</w:t>
      </w:r>
    </w:p>
    <w:p>
      <w:r>
        <w:t>『骚货！鸡迈已痒得欠干正开始流出淫水，快用手帮我把懒鸟搓硬，这样我才能帮你欠干的鸡迈止</w:t>
      </w:r>
    </w:p>
    <w:p>
      <w:r>
        <w:t>痒解渴呀。』说着阿文牵着岳母的手去抚弄跨下懒鸟。</w:t>
      </w:r>
    </w:p>
    <w:p>
      <w:r>
        <w:t>岳母手指轻拂粗大的懒鸟羞着说：『阿文哥！你的东西好大好吓人呀……。』</w:t>
      </w:r>
    </w:p>
    <w:p>
      <w:r>
        <w:t>『什麽我的东西是懒鸟……再说一遍。』阿文纠正岳母命令再说一次。</w:t>
      </w:r>
    </w:p>
    <w:p>
      <w:r>
        <w:t>岳母羞着说：『文哥！你的懒……鸟……好大……好可怕呀……。』随着阿文的爱抚阴沟肉壁岳母</w:t>
      </w:r>
    </w:p>
    <w:p>
      <w:r>
        <w:t>渐渐抛开矜持，春药药力散发下体泛着春水似有要求交合之意，不知耻的手也渐大胆加快地抚弄阿文懒</w:t>
      </w:r>
    </w:p>
    <w:p>
      <w:r>
        <w:t>鸟，好像希望懒鸟能变得更粗更硬。</w:t>
      </w:r>
    </w:p>
    <w:p>
      <w:r>
        <w:t>『怎样！文哥这根懒鸟够长够粗吧！是不是比你老公还要长？』</w:t>
      </w:r>
    </w:p>
    <w:p>
      <w:r>
        <w:t>『讨厌！人家不知道啦……！』岳母偷瞄一眼嗔道。</w:t>
      </w:r>
    </w:p>
    <w:p>
      <w:r>
        <w:t>『隔着内裤挖不到你的鸡迈底。』阿文接着把岳母的胸罩与亵裤一起剥下，令岳母全身光溜溜玉体</w:t>
      </w:r>
    </w:p>
    <w:p>
      <w:r>
        <w:t>横陈在他眼前，岳母只好害羞地用手遮住下体，阿文露出巨大的懒鸟向岳母炫耀说着：『骚货！文哥这</w:t>
      </w:r>
    </w:p>
    <w:p>
      <w:r>
        <w:t>根懒鸟你满不满意啊？以後如果你老公干得你不够爽，可以随时来找文哥我相干，文哥保证一定干得你</w:t>
      </w:r>
    </w:p>
    <w:p>
      <w:r>
        <w:t>鸡迈又深又爽的。』接着两人已成六九姿势。</w:t>
      </w:r>
    </w:p>
    <w:p>
      <w:r>
        <w:t>岳母起初碍於矜持不敢含住懒鸟，但由於阿文用力地吸、含、吹、舔、抠弄阴蒂肉壁，令岳母鸡迈</w:t>
      </w:r>
    </w:p>
    <w:p>
      <w:r>
        <w:t>舒服得想被懒鸟插入，於是慢慢抛开矜持张开嘴唇含住阿文的龟头并吸吮着。</w:t>
      </w:r>
    </w:p>
    <w:p>
      <w:r>
        <w:t>『哦……好爽……真会吹喇叭……不输那些妓女……哦……再含我的大懒葩……。』阿文命令着，</w:t>
      </w:r>
    </w:p>
    <w:p>
      <w:r>
        <w:t>岳母听命地含住阿文两个大睾丸到嘴里含舔着。</w:t>
      </w:r>
    </w:p>
    <w:p>
      <w:r>
        <w:t>『好爽……你这欠干的鸡迈……鸡迈汤真好喝。』阿文的懒鸟受到鼓舞变得更坚挺怒胀，由於手指</w:t>
      </w:r>
    </w:p>
    <w:p>
      <w:r>
        <w:t>挖弄阴道深处加上阴蒂在揉捏下，岳母的鸡迈早已淫痒难耐爱液延绵大量渗出，大都给阿文当宝似地吞</w:t>
      </w:r>
    </w:p>
    <w:p>
      <w:r>
        <w:t>入肚中。</w:t>
      </w:r>
    </w:p>
    <w:p>
      <w:r>
        <w:t>岳母：『啊……阿文哥……你吸得太爽了……人家又流汤了……好痒……别吸了……』</w:t>
      </w:r>
    </w:p>
    <w:p>
      <w:r>
        <w:t>『鸡迈里面会痒吧！想不想被懒鸟插进止痒啊？想的话就快说……鸡迈欠干……鸡迈欠文哥干……</w:t>
      </w:r>
    </w:p>
    <w:p>
      <w:r>
        <w:t>我再好好帮你止痒。』阿文要胁岳母说出淫词以助兴。</w:t>
      </w:r>
    </w:p>
    <w:p>
      <w:r>
        <w:t>『啊……人家要嘛……人家要你的懒……鸟……来止痒……别再吸了……』想到自己此刻正光溜溜</w:t>
      </w:r>
    </w:p>
    <w:p>
      <w:r>
        <w:t>躺在流氓怀里，还主动要求与流氓交配不禁令岳母羞惭晕红着。</w:t>
      </w:r>
    </w:p>
    <w:p>
      <w:r>
        <w:t>『啊……别吸了……人家受不了……我说……我说……人家的鸡迈欠流氓……干……人家的鸡迈…</w:t>
      </w:r>
    </w:p>
    <w:p>
      <w:r>
        <w:t>…欠文哥……干……』说完岳母的脸已羞得无地自容，想不到会在这个地痞流氓面前说自己欠干。</w:t>
      </w:r>
    </w:p>
    <w:p>
      <w:r>
        <w:t>阿文听了岳母的叫春也忍不住色慾诱惑，想来与岳母办正经事了，阿文把岳母的身体放平仰躺分开</w:t>
      </w:r>
    </w:p>
    <w:p>
      <w:r>
        <w:t>岳母的粉腿，露出那早已淫汁泛滥的阴道口，拨开两片粉红的阴唇用龟头在阴蒂豆子上来回戳弄磨挤，</w:t>
      </w:r>
    </w:p>
    <w:p>
      <w:r>
        <w:t>弄得岳母再度求饶着：『啊……阿文哥……别再磨人家的豆豆了……人家好痒……人家要嘛……』</w:t>
      </w:r>
    </w:p>
    <w:p>
      <w:r>
        <w:t>阿文淫笑：『磨你的豆子……鸡迈才会流出浆啊……哈……把你阴蒂戳爽……鸡迈才会更痒更欠干</w:t>
      </w:r>
    </w:p>
    <w:p>
      <w:r>
        <w:t>……快说你的鸡迈欠干……欠懒鸟操……说你想被我干……要我乾爽你……哈……』</w:t>
      </w:r>
    </w:p>
    <w:p>
      <w:r>
        <w:t>岳母：『啊……别再弄了……人家快受不了……人家快痒死了……好嘛……我说我说……人家的鸡</w:t>
      </w:r>
    </w:p>
    <w:p>
      <w:r>
        <w:t>迈欠干……欠懒鸟……操……人家想被阿文哥干……干得……爽死……』岳母又说了更淫秽之词助长阿</w:t>
      </w:r>
    </w:p>
    <w:p>
      <w:r>
        <w:t>文的性慾气焰，说完阿文便把龟头顶在阴道口准备止痒。</w:t>
      </w:r>
    </w:p>
    <w:p>
      <w:r>
        <w:t>『哈……干死你……贱货……』阿文屁股向下用力一沉，懒鸟『滋……』一声塞入鸡迈，岳母大叫</w:t>
      </w:r>
    </w:p>
    <w:p>
      <w:r>
        <w:t>：『啊……好大……好粗……快撑破……』</w:t>
      </w:r>
    </w:p>
    <w:p>
      <w:r>
        <w:t>『贱货！身材这麽好，应该让哥哥的大懒鸟好好来安慰安慰你。』说完阿文懒鸟更加用力深深插入</w:t>
      </w:r>
    </w:p>
    <w:p>
      <w:r>
        <w:t>岳母的阴道深处。</w:t>
      </w:r>
    </w:p>
    <w:p>
      <w:r>
        <w:t>『啊……这下好用力……啊……这下插到人家鸡迈底了……这下插到人家心口了……』经过阿文了</w:t>
      </w:r>
    </w:p>
    <w:p>
      <w:r>
        <w:t>几十下的抽插，岳母鸡迈被乾爽时，只见岳母脸上泛着晕红，不禁发出大声的叫春，一旁虎视耽耽的助</w:t>
      </w:r>
    </w:p>
    <w:p>
      <w:r>
        <w:t>仔也两眼直盯着岳母丰满乳房的乳沟直瞧着，差点没流下色猪的口水。</w:t>
      </w:r>
    </w:p>
    <w:p>
      <w:r>
        <w:t>『助仔……这骚货开始爽了……把你那只放进她嘴里给她吸……对啦……喔……这块粿好吃……里</w:t>
      </w:r>
    </w:p>
    <w:p>
      <w:r>
        <w:t>面很紧……插进去包的紧紧的……。』</w:t>
      </w:r>
    </w:p>
    <w:p>
      <w:r>
        <w:t>『喔……助仔啊……你看这骚货鸡迈毛……真好看喔……今天够好运玩到……鸡迈真水……喔……</w:t>
      </w:r>
    </w:p>
    <w:p>
      <w:r>
        <w:t>喔……真紧……真软……爽！』</w:t>
      </w:r>
    </w:p>
    <w:p>
      <w:r>
        <w:t>『阿文……这骚货正爽着……叫春了……再插快一点让她更爽一点……让她叫再大声一点。』</w:t>
      </w:r>
    </w:p>
    <w:p>
      <w:r>
        <w:t>『这……我会……不用……你教……呜……爽……喔……喔……喔……这块……粿……赞！』屋内</w:t>
      </w:r>
    </w:p>
    <w:p>
      <w:r>
        <w:t>传来趴趴趴肉与肉的急促撞击声。</w:t>
      </w:r>
    </w:p>
    <w:p>
      <w:r>
        <w:t>『嗯……嗯……嗯……轻……嗯……啊……啊……啊……喔……呜……快……啊……啊……啊……</w:t>
      </w:r>
    </w:p>
    <w:p>
      <w:r>
        <w:t>啊……啊……啊……』岳母的淫叫声越来越大声，叫声从低吟转而几乎是尖叫，隔壁邻居说不定也听的</w:t>
      </w:r>
    </w:p>
    <w:p>
      <w:r>
        <w:t>见岳母的叫声。</w:t>
      </w:r>
    </w:p>
    <w:p>
      <w:r>
        <w:t>『骚货！爽吗？』</w:t>
      </w:r>
    </w:p>
    <w:p>
      <w:r>
        <w:t>『嗯……爽……』</w:t>
      </w:r>
    </w:p>
    <w:p>
      <w:r>
        <w:t>『爽就叫大声点啊……我哪听的爽就会更用力干你……让你爽的死死昏昏去……喔……快……快说</w:t>
      </w:r>
    </w:p>
    <w:p>
      <w:r>
        <w:t>……爽麽……喔……你的鸡迈很紧……干起来很爽……喔……』阿文淫秽的声音夹杂肉体互相撞击的啪</w:t>
      </w:r>
    </w:p>
    <w:p>
      <w:r>
        <w:t>啪声。</w:t>
      </w:r>
    </w:p>
    <w:p>
      <w:r>
        <w:t>『啊……啊……快……好舒服……文哥……你的……好大……啊……啊……到底了……啊……啊…</w:t>
      </w:r>
    </w:p>
    <w:p>
      <w:r>
        <w:t>…呜……呜……文哥……呜……太进来了……我没法呼吸了……呜……呜……』岳母配合阿文淫叫着。</w:t>
      </w:r>
    </w:p>
    <w:p>
      <w:r>
        <w:t>『骚货！你说阿文的懒叫大支，那我的呢？』助仔把老二顶进岳母的嘴里，不服气的问岳母。</w:t>
      </w:r>
    </w:p>
    <w:p>
      <w:r>
        <w:t>『呜……呜……呜……喔……助哥你的……也很……大……我……嘴塞不……下……呜……』岳母</w:t>
      </w:r>
    </w:p>
    <w:p>
      <w:r>
        <w:t>还真是狗腿。</w:t>
      </w:r>
    </w:p>
    <w:p>
      <w:r>
        <w:t>『换一个姿势保证乎你爽……嘿咻……骚货……你手抱我脖子……对……就是这样……好……来了</w:t>
      </w:r>
    </w:p>
    <w:p>
      <w:r>
        <w:t>……呼……呼……呼……爽吗……』趴趴趴趴屋内撞击声变得更大声。</w:t>
      </w:r>
    </w:p>
    <w:p>
      <w:r>
        <w:t>『啊……啊……啊……助哥……啊……啊……啊……啊……好……好……舒服……啊……啊……啊</w:t>
      </w:r>
    </w:p>
    <w:p>
      <w:r>
        <w:t>……』岳母淫叫声也跟着趴趴肉声变得更大声，岳母的叫声在客厅内游动一样，一会儿左一会儿右像在</w:t>
      </w:r>
    </w:p>
    <w:p>
      <w:r>
        <w:t>客厅内绕圈圈一样。</w:t>
      </w:r>
    </w:p>
    <w:p>
      <w:r>
        <w:t>『贱货！鸡迈被我干爽时就叫春，让哥哥知道你被奸得多爽，你的鸡迈又紧又有弹性，真是专门来</w:t>
      </w:r>
    </w:p>
    <w:p>
      <w:r>
        <w:t>让客兄操的，夹得我龟头好紧好爽！干死你！』</w:t>
      </w:r>
    </w:p>
    <w:p>
      <w:r>
        <w:t>『啊……文哥……这下插得太深了……大龟头好粗……鸡迈快被它干破了……。』岳母是一个很端</w:t>
      </w:r>
    </w:p>
    <w:p>
      <w:r>
        <w:t>装的妇女平常光听到人说三字经就脸红，何况是最淫的粗话。</w:t>
      </w:r>
    </w:p>
    <w:p>
      <w:r>
        <w:t>『贱货！用脚勾紧我的屁股懒鸟才能干得鸡迈分不开。』</w:t>
      </w:r>
    </w:p>
    <w:p>
      <w:r>
        <w:t>『讨厌！人家的脚高高勾住你的屁股，姿势很难看……』</w:t>
      </w:r>
    </w:p>
    <w:p>
      <w:r>
        <w:t>『姿势歹不要紧，爽就好啦！』</w:t>
      </w:r>
    </w:p>
    <w:p>
      <w:r>
        <w:t>『文哥！这样人家全身都被你抱着干，双脚又勾在你下面真是羞死人！』</w:t>
      </w:r>
    </w:p>
    <w:p>
      <w:r>
        <w:t>『贱女人！文哥的懒鸟有没有比你老公粗？鸡迈的痒处有没有被文哥的懒鸟乾爽？』</w:t>
      </w:r>
    </w:p>
    <w:p>
      <w:r>
        <w:t>『讨厌！你的东西比人家老公还坏一万倍，你的懒鸟好大人家看到裤裤就湿了……羞死人了……』</w:t>
      </w:r>
    </w:p>
    <w:p>
      <w:r>
        <w:t>『我的懒鸟专门诱拐寂寞难耐的良家妇女，鸡迈被老公干得不爽来找我，让我用大懒鸟乾爽你！』</w:t>
      </w:r>
    </w:p>
    <w:p>
      <w:r>
        <w:t>『讨厌！你又笑人家和你偷情，如果让老公看到我和你干得分不开，人家双腿又紧紧勾住你下体准</w:t>
      </w:r>
    </w:p>
    <w:p>
      <w:r>
        <w:t>会气死。』岳母的双手紧紧搂住阿文，一双玉腿高高勾住阿文下体，阿文则雄壮威武的淫笑，岳母的粉</w:t>
      </w:r>
    </w:p>
    <w:p>
      <w:r>
        <w:t>嫩肉穴被阿文的大懒鸟塞得密不可分，几乎快把鸡迈撑破。</w:t>
      </w:r>
    </w:p>
    <w:p>
      <w:r>
        <w:t>接着阿文把岳母抱起来两人面对面抱着相干，岳母的双腿紧紧勾住阿文让懒鸟紧紧顶住肉穴抽插。</w:t>
      </w:r>
    </w:p>
    <w:p>
      <w:r>
        <w:t>『讨厌！这样和你抱着相干好难为情哦！你的手抱得人家屁屁好紧……！』</w:t>
      </w:r>
    </w:p>
    <w:p>
      <w:r>
        <w:t>『贱女人！这招是偷情妇女最喜欢让牛郎干的姿势，你的鸡迈正在吃我的大热狗还边吃边流口水呢！</w:t>
      </w:r>
    </w:p>
    <w:p>
      <w:r>
        <w:t>哈……今天让你鸡迈吃个粗饱，明天才不会去讨客兄。』阿文两手抱着岳母又白又嫩的两瓣屁股让鸡迈</w:t>
      </w:r>
    </w:p>
    <w:p>
      <w:r>
        <w:t>来回吞吐懒鸟，岳母看了一眼下面就靠在阿文胸膛紧紧搂住阿文，给阿文抱着乾爽鸡迈，胸前两个乳房</w:t>
      </w:r>
    </w:p>
    <w:p>
      <w:r>
        <w:t>也被干得摇来摇去，阿文嘴巴凑上吸岳母奶子上下齐攻，干得岳母全身趐爽一直叫阿文哥哥。</w:t>
      </w:r>
    </w:p>
    <w:p>
      <w:r>
        <w:t>『啊……好哥哥……你床上功夫真好……抱着人家……虽然难看……却很刺激……你的坏嘴巴……</w:t>
      </w:r>
    </w:p>
    <w:p>
      <w:r>
        <w:t>除了说些难听的话……还这麽用力吸人家奶奶……坏哥哥……你全身坏透了……人家全身上下都让你欺</w:t>
      </w:r>
    </w:p>
    <w:p>
      <w:r>
        <w:t>负了……冤家……真是上辈子欠你的……这辈子让你好欺负……』阿文双手紧紧搂住岳母雪白娇躯干，</w:t>
      </w:r>
    </w:p>
    <w:p>
      <w:r>
        <w:t>岳母则小鸟依人靠在阿文胸前娇喘连连。</w:t>
      </w:r>
    </w:p>
    <w:p>
      <w:r>
        <w:t>『哈……贱女人……我们抱着相干……你屁股又白又嫩……鸡迈夹得懒鸟好爽……真是专门用来夹</w:t>
      </w:r>
    </w:p>
    <w:p>
      <w:r>
        <w:t>爽男人懒鸟的骚穴……不做妓女夹爽天下男人懒鸟……太可惜了。』</w:t>
      </w:r>
    </w:p>
    <w:p>
      <w:r>
        <w:t>『讨厌……你这坏色狼……把人家干得又羞又爽……好丢人……人家鸡迈才不要像……妓女般给人</w:t>
      </w:r>
    </w:p>
    <w:p>
      <w:r>
        <w:t>插……人家鸡迈只想被……你的懒鸟插……羞死人了……不说了……』想不到端庄的岳母说鸡迈只想被</w:t>
      </w:r>
    </w:p>
    <w:p>
      <w:r>
        <w:t>阿文的大懒鸟插。</w:t>
      </w:r>
    </w:p>
    <w:p>
      <w:r>
        <w:t>『啊……阿文哥……你的懒鸟……又粗又长……干到人家痒处……干得好深……好重……大龟头撞</w:t>
      </w:r>
    </w:p>
    <w:p>
      <w:r>
        <w:t>得人家……穴心好麻……啊……干破人家小穴穴了……』娇弱的岳母让阿文奸淫求饶着。</w:t>
      </w:r>
    </w:p>
    <w:p>
      <w:r>
        <w:t>『骚货……呼……呼……咱来……外口走走呼……呼……』阿文抱着岳母两人一丝不挂的走出大门，</w:t>
      </w:r>
    </w:p>
    <w:p>
      <w:r>
        <w:t>岳母两手环抱着阿文的脖子，阿文则将双手穿过岳母两脚的膝盖弯再绕抱住岳母的腰，这时岳母的两腿</w:t>
      </w:r>
    </w:p>
    <w:p>
      <w:r>
        <w:t>高举弯曲屁股下沉鸡迈前凸从侧面看，像凌空蹲着一样身体正面紧贴着阿文，两腿分开阴部向前凸起正</w:t>
      </w:r>
    </w:p>
    <w:p>
      <w:r>
        <w:t>好和阿文的大老二紧紧连靠在一起，阿文每走一步两人阴部就相互重重的撞击一次，所以阿文的老二每</w:t>
      </w:r>
    </w:p>
    <w:p>
      <w:r>
        <w:t>次都能深深的顶进岳母的花心，也难怪岳母会爽到失控般大声淫叫。</w:t>
      </w:r>
    </w:p>
    <w:p>
      <w:r>
        <w:t>这时大门前庭的这一幕令人喷鼻血的画面，清清楚楚的呈现在大门口，岳母出声抗议着：『文哥…</w:t>
      </w:r>
    </w:p>
    <w:p>
      <w:r>
        <w:t>…在外面……万一邻居出门……会被人看到……不要啦……啊……啊……』岳母涨红了脸。</w:t>
      </w:r>
    </w:p>
    <w:p>
      <w:r>
        <w:t>阿文淫笑着说：『贱女人！文哥干得你爽不爽？』</w:t>
      </w:r>
    </w:p>
    <w:p>
      <w:r>
        <w:t>岳母气急娇喘着：『文哥……你干得最爽……快高潮了……不要停……要肏就把我肏翻天……』接</w:t>
      </w:r>
    </w:p>
    <w:p>
      <w:r>
        <w:t>着就一阵子『啪……啪……啪……』肉和肉拍打的淫声，岳母又被干得胡言乱语。</w:t>
      </w:r>
    </w:p>
    <w:p>
      <w:r>
        <w:t>『文哥……轻……轻……一点……嗯……啊……啊……啊……喔……喔……快……快……我……不</w:t>
      </w:r>
    </w:p>
    <w:p>
      <w:r>
        <w:t>……行……了……喔……喔……』岳母求饶的喊叫。</w:t>
      </w:r>
    </w:p>
    <w:p>
      <w:r>
        <w:t>『怎麽会……喔……喔……在这种地方……嗯……嗯……做爱啊……啊……多丢人……啊……可是</w:t>
      </w:r>
    </w:p>
    <w:p>
      <w:r>
        <w:t>这……种……舒服……的感……觉……好……特别……真棒……啊……啊……』大门口前充满淫秽的画</w:t>
      </w:r>
    </w:p>
    <w:p>
      <w:r>
        <w:t>面，看来阿文已经彻底的征服岳母了。</w:t>
      </w:r>
    </w:p>
    <w:p>
      <w:r>
        <w:t>『不行了……我真的不行了……文哥……你好强喔……我真的很舒服……喔……喔……喔……喔…</w:t>
      </w:r>
    </w:p>
    <w:p>
      <w:r>
        <w:t>…喔……啊……』说完一阵急促的肉体撞击声『啪……啪……啪……』就在门口传来。</w:t>
      </w:r>
    </w:p>
    <w:p>
      <w:r>
        <w:t>『啊……啊……啊……啊……啊……啊……啊……啊……啊……啊……啊……啊……啊……啊……</w:t>
      </w:r>
    </w:p>
    <w:p>
      <w:r>
        <w:t>啊……』岳母的叫声搭配着啪啪啪肉体的撞击声。</w:t>
      </w:r>
    </w:p>
    <w:p>
      <w:r>
        <w:t>岳母已经被阿文干上了高潮淫叫着：『啊……哎呀……太强了……插得太深……快把鸡迈插破……</w:t>
      </w:r>
    </w:p>
    <w:p>
      <w:r>
        <w:t>懒鸟把子宫都快弄破……』岳母淫叫得特别放荡说出话来。</w:t>
      </w:r>
    </w:p>
    <w:p>
      <w:r>
        <w:t>『啊……我今天真给老公干死……干破鸡迈……啊……老公大力干我……啊……』岳母可能是流了</w:t>
      </w:r>
    </w:p>
    <w:p>
      <w:r>
        <w:t>太多浪水，所以阿文干她的时候会发出「唧唧唧」的声音，岳母呻吟不断，阿文也兴奋得抽插不停。</w:t>
      </w:r>
    </w:p>
    <w:p>
      <w:r>
        <w:t>阿文嘿咻嘿咻急喘着：『嘿……嘿……我就是要顶开你子宫射精……就替我生一个……我就把全部</w:t>
      </w:r>
    </w:p>
    <w:p>
      <w:r>
        <w:t>ㄒㄠ（指精液）都射进……子宫里……干大你的肚子……』岳母被阿文羞辱。</w:t>
      </w:r>
    </w:p>
    <w:p>
      <w:r>
        <w:t>岳母被带上高潮顾不得什麽矜持，一边呻吟着一边说：『不要……不要把我肚子干大……给你弄大</w:t>
      </w:r>
    </w:p>
    <w:p>
      <w:r>
        <w:t>肚子……怎麽向老公交代……』话没说完就听到『滋滋……唧唧』的声音！</w:t>
      </w:r>
    </w:p>
    <w:p>
      <w:r>
        <w:t>岳母叫了起来：『老公……好烫……好烫喔……老公……干得我好爽……真的会把肚子……弄大…</w:t>
      </w:r>
    </w:p>
    <w:p>
      <w:r>
        <w:t>…』</w:t>
      </w:r>
    </w:p>
    <w:p>
      <w:r>
        <w:t>阿文射精後已略显疲态：『助仔！我就干到这边先休息一下，待会再战。』说着便抽出懒鸟向客厅</w:t>
      </w:r>
    </w:p>
    <w:p>
      <w:r>
        <w:t>沙发处走去准备休息。</w:t>
      </w:r>
    </w:p>
    <w:p>
      <w:r>
        <w:t>助仔见机不可失，便藉着阿文需要休息自愿充当打手：『现在换我来抱抱这骚货，顺便尝尝良家妇</w:t>
      </w:r>
    </w:p>
    <w:p>
      <w:r>
        <w:t>女的滋味。』说着助仔慢慢走向岳母，助仔的身材黝黑肌肉结实活像健美选手，略呈倒三角形的体格，</w:t>
      </w:r>
    </w:p>
    <w:p>
      <w:r>
        <w:t>害岳母看得心底小鹿乱撞的不敢直视助仔。</w:t>
      </w:r>
    </w:p>
    <w:p>
      <w:r>
        <w:t>『助仔……你别再过来了……快走开嘛……你要干什麽……？』岳母以为曲已终人将散，助仔却认</w:t>
      </w:r>
    </w:p>
    <w:p>
      <w:r>
        <w:t>为好戏正要上场。</w:t>
      </w:r>
    </w:p>
    <w:p>
      <w:r>
        <w:t>『骚货……我想干什麽……我想干你……好不好……哈……让阿文休息一下……现在让我来满足你</w:t>
      </w:r>
    </w:p>
    <w:p>
      <w:r>
        <w:t>……好不好……保证会比你老公的懒鸟还粗还长。哈……！』说着助仔已用力掀开岳母露出一身雪白细</w:t>
      </w:r>
    </w:p>
    <w:p>
      <w:r>
        <w:t>致的娇躯，岳母欲挣脱助仔的魔掌，无奈一下子就被助仔强行从後面抱住。</w:t>
      </w:r>
    </w:p>
    <w:p>
      <w:r>
        <w:t>『平常我去开房间，那些妓女被我干了一个多小时，每个爽得下次都让我干免费的。』岳母肉体被</w:t>
      </w:r>
    </w:p>
    <w:p>
      <w:r>
        <w:t>助仔从後面紧紧搂住，臀部正对着助仔凸起胀大的懒鸟，顶得岳母也些难为情，连上身赤裸的酥胸也被</w:t>
      </w:r>
    </w:p>
    <w:p>
      <w:r>
        <w:t>助仔用手抱住。</w:t>
      </w:r>
    </w:p>
    <w:p>
      <w:r>
        <w:t>『骚货！别假仙了，哥哥我会好好满足你，保证你会喜欢和我这个新客兄上床。』说着助仔已把岳</w:t>
      </w:r>
    </w:p>
    <w:p>
      <w:r>
        <w:t>母变换正面姿势，双手紧紧搂住岳母的下体美臀，岳母面对着健壮的助仔也娇羞不已低着头，双手仍试</w:t>
      </w:r>
    </w:p>
    <w:p>
      <w:r>
        <w:t>图拨开助仔强而有力的臂膀，口中仍不断求救：『不要啦……助仔……放开人家嘛……不行啦……』</w:t>
      </w:r>
    </w:p>
    <w:p>
      <w:r>
        <w:t>『来……骚货！让哥哥我亲一个。』岳母樱唇张开出声想拒绝，正好被助仔的嘴巴整个盖住再也不</w:t>
      </w:r>
    </w:p>
    <w:p>
      <w:r>
        <w:t>能发出声音，只有两人嘴对嘴吸吮接吻的『啧啧』声。</w:t>
      </w:r>
    </w:p>
    <w:p>
      <w:r>
        <w:t>起初岳母的嘴巴紧紧闭着，但随着助仔温柔地爱抚岳母光滑如脂的背部与丰美的臀部，不禁令岳母</w:t>
      </w:r>
    </w:p>
    <w:p>
      <w:r>
        <w:t>舒坦地扭动丰硕挺耸的乳峰，随着扭动柳腰不小心撞击着助仔结实的胸膛，连紧紧夹住的私处，有意无</w:t>
      </w:r>
    </w:p>
    <w:p>
      <w:r>
        <w:t>意地磨蹭渐渐勃胀的肉棒，加上助仔孔武有力的手臂，随着岳母的挣扎用力搂得岳母更紧，也让两人的</w:t>
      </w:r>
    </w:p>
    <w:p>
      <w:r>
        <w:t>肉体由点线而面地渐渐紧密接触磨蹭着，岳母抗拒的手也慢慢放松地搭在助仔宽厚的肩膀，胸前的丰乳</w:t>
      </w:r>
    </w:p>
    <w:p>
      <w:r>
        <w:t>也乖乖地贴在助仔的胸膛撩弄，下体的私处正被助仔的大懒鸟来回磨擦，顾不得女人的矜持舌头偷偷地</w:t>
      </w:r>
    </w:p>
    <w:p>
      <w:r>
        <w:t>伸出接受助仔舌头的勾引。</w:t>
      </w:r>
    </w:p>
    <w:p>
      <w:r>
        <w:t>助仔搂着岳母亲吻一会後，只见岳母粉颊通红含羞带怯地接受挑逗，就像发情期的动物接受异性的</w:t>
      </w:r>
    </w:p>
    <w:p>
      <w:r>
        <w:t>求欢，助仔见猎心喜把岳母抱起走回床上，岳母也为自己本来抗拒又转为屈服配合的举动，羞愧得不敢</w:t>
      </w:r>
    </w:p>
    <w:p>
      <w:r>
        <w:t>看。</w:t>
      </w:r>
    </w:p>
    <w:p>
      <w:r>
        <w:t>『宝贝！别害羞！女人的身体就是要让男人玩的，更何况我会搞得你比妓女还爽。』</w:t>
      </w:r>
    </w:p>
    <w:p>
      <w:r>
        <w:t>岳母嗔道：『讨厌！人家才不是妓女呢！』</w:t>
      </w:r>
    </w:p>
    <w:p>
      <w:r>
        <w:t>助仔：『我最喜欢干你这种寂寞怀春的少妇，所谓『三十如狼』鸡迈很会流汤，作爱的姿势送往迎</w:t>
      </w:r>
    </w:p>
    <w:p>
      <w:r>
        <w:t>凑，干起来特别刺激。』助仔藉着聊天调情来缓和岳母紧张着思绪，撩起岳母寂寞少妇的春潮。</w:t>
      </w:r>
    </w:p>
    <w:p>
      <w:r>
        <w:t>岳母：『想不到你好的不学，净学些坏念头。』</w:t>
      </w:r>
    </w:p>
    <w:p>
      <w:r>
        <w:t>助仔：『宝贝！你的皮肤又白又美丰胸肥臀兼细腰，可惜你老公气弱体衰，真是白白浪费你这麽性</w:t>
      </w:r>
    </w:p>
    <w:p>
      <w:r>
        <w:t>感的身材。』</w:t>
      </w:r>
    </w:p>
    <w:p>
      <w:r>
        <w:t>岳母：『你少贫嘴了，人家老公只是体力较差较少和人家作那种事。』</w:t>
      </w:r>
    </w:p>
    <w:p>
      <w:r>
        <w:t>助仔：『那你喜不喜欢被我这强壮的色狼欺负呢？』</w:t>
      </w:r>
    </w:p>
    <w:p>
      <w:r>
        <w:t>岳母羞着说：『讨厌……人家不知道啦！』说着岳母也羞红了脸靠在助仔的胸前，助仔见岳母的春</w:t>
      </w:r>
    </w:p>
    <w:p>
      <w:r>
        <w:t>潮涌动便紧搂住到口的肥羊，两人又热吻了起来，岳母被助仔压在身下双手轻轻搂着助仔的脖子，樱唇</w:t>
      </w:r>
    </w:p>
    <w:p>
      <w:r>
        <w:t>和助仔的嘴正火热地亲吻着。</w:t>
      </w:r>
    </w:p>
    <w:p>
      <w:r>
        <w:t>两人缠绵接吻一会，助仔也把舌头舔弄岳母的耳垂、粉颊、香颈，然後来到岳母高高挺耸的乳峰。</w:t>
      </w:r>
    </w:p>
    <w:p>
      <w:r>
        <w:t>『好美好白的乳房，现在我要吸个痛快。』助仔的舌头先舔弄岳母敏感的乳头，令岳母似乎又痒又</w:t>
      </w:r>
    </w:p>
    <w:p>
      <w:r>
        <w:t>舒服，原本躲藏的乳头也慢慢挺立起来，好似需要男人的吸吮而勃起。</w:t>
      </w:r>
    </w:p>
    <w:p>
      <w:r>
        <w:t>助仔的嘴巴忍不住大口含住岳母整个乳房，开始啧啧地吸吮助仔的乳汁，左乳吸完换右乳，再把岳</w:t>
      </w:r>
    </w:p>
    <w:p>
      <w:r>
        <w:t>母两个挺耸的乳峰抓起靠拢，挤出个明显的乳沟。</w:t>
      </w:r>
    </w:p>
    <w:p>
      <w:r>
        <w:t>『啊……助仔……你吸得人家奶子好用力……啊……乳头被你吸得好痒好酥哦……』</w:t>
      </w:r>
    </w:p>
    <w:p>
      <w:r>
        <w:t>『叫声助哥比较亲热，宝贝！助哥今天要当你的情夫了，喜不喜欢啊？』</w:t>
      </w:r>
    </w:p>
    <w:p>
      <w:r>
        <w:t>『好嘛……助哥……』说完岳母对这位比岳母小六岁的壮男还叫助仔哥哥，不免害羞起来。</w:t>
      </w:r>
    </w:p>
    <w:p>
      <w:r>
        <w:t>吸完了岳母的丰乳後，助仔继续往岳母下体舔去，故意略过岳母性感的三角裤，直往岳母大腿舔着</w:t>
      </w:r>
    </w:p>
    <w:p>
      <w:r>
        <w:t>每寸细白柔嫩的肌肤，最後也抬起岳母修长的小腿，再把岳母每个脚指头吸舔一遍，让岳母感受到助仔</w:t>
      </w:r>
    </w:p>
    <w:p>
      <w:r>
        <w:t>体贴细腻的一面。</w:t>
      </w:r>
    </w:p>
    <w:p>
      <w:r>
        <w:t>『啊……你好变态哦……连人家的脚趾头都要舔……人家全身上下都给你亲到了……讨厌……』嘴</w:t>
      </w:r>
    </w:p>
    <w:p>
      <w:r>
        <w:t>上虽说讨厌，岳母脸上似有说不出的欢喜呢！</w:t>
      </w:r>
    </w:p>
    <w:p>
      <w:r>
        <w:t>舔遍了岳母身上每寸肌肤後，只剩最後茂密的三角洲，助仔当然不会放过，分开双腿用舌头开始吸</w:t>
      </w:r>
    </w:p>
    <w:p>
      <w:r>
        <w:t>舔岳母的阴道口，一会舔着岳母两片大阴唇吸吮，一会把舌头伸入岳母阴穴内搅弄，也令岳母的爱液恰</w:t>
      </w:r>
    </w:p>
    <w:p>
      <w:r>
        <w:t>似江水绵延不绝地直流，双腿也似欠干地抖动着。</w:t>
      </w:r>
    </w:p>
    <w:p>
      <w:r>
        <w:t>『啊……你的舌头好坏哦……舔得人家小穴……又痒又难受……啊……别再吸了……人家的鸡迈妹</w:t>
      </w:r>
    </w:p>
    <w:p>
      <w:r>
        <w:t>妹又给你吸出汁了……』接着助仔已拨开岳母的两片大阴唇，露出上方那个突起的豆豆，开始舌头搅动</w:t>
      </w:r>
    </w:p>
    <w:p>
      <w:r>
        <w:t>地吸舔着，也令岳母再也忍受不了肉穴内的淫痒。</w:t>
      </w:r>
    </w:p>
    <w:p>
      <w:r>
        <w:t>『啊……你又在舔人家那里……人家的豆豆会受不了……啊……小穴穴好痒……不行……助哥……</w:t>
      </w:r>
    </w:p>
    <w:p>
      <w:r>
        <w:t>别舔了……人家会受不了。』</w:t>
      </w:r>
    </w:p>
    <w:p>
      <w:r>
        <w:t>助仔：『受不了就把哥哥的老二吸硬，等一下才能干进去帮你鸡迈止痒。』岳母鸡迈内淫痒顾不得</w:t>
      </w:r>
    </w:p>
    <w:p>
      <w:r>
        <w:t>羞耻於是主动脱下助仔的内裤，岳母万万没想到助仔跨下的懒鸟竟然有二十多公分长一寸半宽，不但龟</w:t>
      </w:r>
    </w:p>
    <w:p>
      <w:r>
        <w:t>头像小孩的拳头一样青筋暴露，胯下两个大睾丸看起来比一般人还要大一倍，看个岳母真是又喜又忧的。</w:t>
      </w:r>
    </w:p>
    <w:p>
      <w:r>
        <w:t>『欠干的婊子！快帮我吹喇叭。』说着助仔已用手抱住岳母的头，让岳母的嘴巴含住肉棒，开始津</w:t>
      </w:r>
    </w:p>
    <w:p>
      <w:r>
        <w:t>津有味地吸吮起来。</w:t>
      </w:r>
    </w:p>
    <w:p>
      <w:r>
        <w:t>岳母吸得粉颊凹陷，大龟头让岳母的舌头舔得粗胀充血，手也不自主地爱抚助仔的大腿内侧，再温</w:t>
      </w:r>
    </w:p>
    <w:p>
      <w:r>
        <w:t>柔地抚弄助仔两个巨大的睾丸。</w:t>
      </w:r>
    </w:p>
    <w:p>
      <w:r>
        <w:t>『啊……好爽……你吹喇叭的技术比妓女还会吸……对……把懒葩摸爽……等一下才能射精进你鸡</w:t>
      </w:r>
    </w:p>
    <w:p>
      <w:r>
        <w:t>迈……啊……好爽……顺便含含我懒弗吧。』岳母也听话地用口含住了助仔两个大睾丸温柔地吸吮着，</w:t>
      </w:r>
    </w:p>
    <w:p>
      <w:r>
        <w:t>助仔的性慾高涨看着岳母像狗一样趴着吸舔懒鸟，两个乳房垂着霎是好看，便一手一个抓住把玩。</w:t>
      </w:r>
    </w:p>
    <w:p>
      <w:r>
        <w:t>『婊子！吸得我的老二真爽，你不做妓女来吸爽男人懒鸟真是可惜，没关系！改天我再当三七仔牵</w:t>
      </w:r>
    </w:p>
    <w:p>
      <w:r>
        <w:t>几只猪哥来让你接客。哈……！』经过岳母的吸舔下，助仔的肉棒已坚硬挺拔怒胀充血，阴囊也充实饱</w:t>
      </w:r>
    </w:p>
    <w:p>
      <w:r>
        <w:t>满蓄精待射。</w:t>
      </w:r>
    </w:p>
    <w:p>
      <w:r>
        <w:t>岳母听助仔赞美口技好不当妓女太可惜，才放开口中的懒鸟说道：『助哥！你好坏……把人家比成</w:t>
      </w:r>
    </w:p>
    <w:p>
      <w:r>
        <w:t>妓女……还要人家接客……』岳母娇羞说着。</w:t>
      </w:r>
    </w:p>
    <w:p>
      <w:r>
        <w:t>『婊子！你的奶子真丰满，我的懒鸟想和你乳交。』</w:t>
      </w:r>
    </w:p>
    <w:p>
      <w:r>
        <w:t>『讨厌！羞死人了……那有弟弟要玩乳房的！』</w:t>
      </w:r>
    </w:p>
    <w:p>
      <w:r>
        <w:t>『这叫打奶炮，你老公没和你打过奶炮吗？』接着助仔让岳母平躺，命岳母用两手捧起乳房，中间</w:t>
      </w:r>
    </w:p>
    <w:p>
      <w:r>
        <w:t>挤出个明显的乳沟，方便助仔的懒鸟进进出出干岳母奶子。</w:t>
      </w:r>
    </w:p>
    <w:p>
      <w:r>
        <w:t>岳母害羞地把头转到一旁不敢看着助仔，两手紧紧将乳房向中间靠拢露出个乳沟来，助仔挺起大肉</w:t>
      </w:r>
    </w:p>
    <w:p>
      <w:r>
        <w:t>棒顶住乳沟洞，然後来回抽送乳峰之间的乳沟：『哦……真爽……你的奶子干起来真爽……美人……奶</w:t>
      </w:r>
    </w:p>
    <w:p>
      <w:r>
        <w:t>子被我的老二干得爽不爽？』</w:t>
      </w:r>
    </w:p>
    <w:p>
      <w:r>
        <w:t>『讨厌！人家还是第一次捧起乳房让男人这样弄……真是羞死人……你怎麽学会这麽让女人难为情</w:t>
      </w:r>
    </w:p>
    <w:p>
      <w:r>
        <w:t>的招式？』</w:t>
      </w:r>
    </w:p>
    <w:p>
      <w:r>
        <w:t>『有些是看Ａ片学的，有些是强暴犯、牛郎教我的，改天我再介绍个强暴犯来强奸你，包你爽死！</w:t>
      </w:r>
    </w:p>
    <w:p>
      <w:r>
        <w:t>』</w:t>
      </w:r>
    </w:p>
    <w:p>
      <w:r>
        <w:t>『你好坏哦……强暴犯好变态……人家会怕……』乳交了一会助仔的阴茎被岳母柔嫩的乳房夹住，</w:t>
      </w:r>
    </w:p>
    <w:p>
      <w:r>
        <w:t>温暖舒畅的更形坚挺，已性致勃勃地想要与岳母交合，便侧身躺在岳母身旁，毛手再次伸向岳母湿润的</w:t>
      </w:r>
    </w:p>
    <w:p>
      <w:r>
        <w:t>阴部，开始让阴道作最後的润滑，手指头再次伸入岳母夹紧的阴道内扣弄，不时抽出岳母发情的淫汁。</w:t>
      </w:r>
    </w:p>
    <w:p>
      <w:r>
        <w:t>『啊……别再挖进去了……人家好痒……啊啊……鸡迈妹妹又在流汤了……啊……你的手指好厉害</w:t>
      </w:r>
    </w:p>
    <w:p>
      <w:r>
        <w:t>……人家会受不了……』接着，助仔的大拇指也对岳母敏感的阴蒂作最後的调情与挑逗，也令岳母娇喘</w:t>
      </w:r>
    </w:p>
    <w:p>
      <w:r>
        <w:t>嘘墟，呻吟不已，两腿也放荡地抖动着，连岳母的玉手也忍不住找救兵，开始搓弄助仔硬挺的肉鞭，好</w:t>
      </w:r>
    </w:p>
    <w:p>
      <w:r>
        <w:t>像希望它赶快插入骚穴止痒地愈搓愈快。</w:t>
      </w:r>
    </w:p>
    <w:p>
      <w:r>
        <w:t>『怎麽样……鸡迈痒不痒？小荡妇！』</w:t>
      </w:r>
    </w:p>
    <w:p>
      <w:r>
        <w:t>『啊……别再搓人家流汤的小鸡了……别再磨人家的豆豆了……人家好痒……快帮人家止痒……』</w:t>
      </w:r>
    </w:p>
    <w:p>
      <w:r>
        <w:t>助仔看着岳母欠干的骚样，便起身来到岳母的两腿中间，用大龟头顶在岳母的阴蒂来回挑逗岳母发情的</w:t>
      </w:r>
    </w:p>
    <w:p>
      <w:r>
        <w:t>春潮。</w:t>
      </w:r>
    </w:p>
    <w:p>
      <w:r>
        <w:t>『小宝贝……你要什麽……快说……』</w:t>
      </w:r>
    </w:p>
    <w:p>
      <w:r>
        <w:t>『讨厌……里面好痒……要棒棒……插进来止痒嘛……』岳母经助仔取笑似乎有了偷情的快感，才</w:t>
      </w:r>
    </w:p>
    <w:p>
      <w:r>
        <w:t>媚眼一抛看着眼前这位比老公年轻许多的猛男，助仔怒胀的懒鸟已准备长驱直入，和岳母湿淋淋的鸡迈</w:t>
      </w:r>
    </w:p>
    <w:p>
      <w:r>
        <w:t>洞紧密交合。</w:t>
      </w:r>
    </w:p>
    <w:p>
      <w:r>
        <w:t>『宝贝！帮我把懒鸟顶在你欠干的洞口吧！』岳母似饥渴又羞怯的引导着懒鸟顶在湿润的肉洞口，</w:t>
      </w:r>
    </w:p>
    <w:p>
      <w:r>
        <w:t>助仔将大懒鸟『滋……』一声，插入垂涎已久的鸡迈内。</w:t>
      </w:r>
    </w:p>
    <w:p>
      <w:r>
        <w:t>『哦……好紧……你的鸡迈夹得真紧，真是我干过最紧的鸡迈。』</w:t>
      </w:r>
    </w:p>
    <w:p>
      <w:r>
        <w:t>『啊……你的东西好粗……快把人家的鸡迈撑破了……』</w:t>
      </w:r>
    </w:p>
    <w:p>
      <w:r>
        <w:t>『才进去一半而已，你的鸡迈很有弹性，我的烂鸟不只粗还很长呢？干死你！』说着助仔已把整根</w:t>
      </w:r>
    </w:p>
    <w:p>
      <w:r>
        <w:t>懒鸟深深插入岳母夹紧的密穴内，也插得令岳母大叫：『啊……太长了……鸡迈……好深……好爽啊…</w:t>
      </w:r>
    </w:p>
    <w:p>
      <w:r>
        <w:t>…』此时助仔挺起大懒鸟九浅一深地抽送着岳母的小嫩穴，每当助仔整根懒鸟深深插入时，便狠狠戳开</w:t>
      </w:r>
    </w:p>
    <w:p>
      <w:r>
        <w:t>岳母紧密的阴道肉沟，再整根抽出也刮出岳母阴道内发情的淫水。</w:t>
      </w:r>
    </w:p>
    <w:p>
      <w:r>
        <w:t>助仔更卖力地加紧抽送的速度，令岳母胸前的一对乳峰也前後地晃荡着，忍不住两手抓住肆意揉捏</w:t>
      </w:r>
    </w:p>
    <w:p>
      <w:r>
        <w:t>把玩着。</w:t>
      </w:r>
    </w:p>
    <w:p>
      <w:r>
        <w:t>『啊……你的东西比人家老公的还粗还长……真是专门诱拐良家妇女的坏东西……啊……鸡迈被你</w:t>
      </w:r>
    </w:p>
    <w:p>
      <w:r>
        <w:t>坏棒棒撑破……你的手真不规矩……一边干人家……一边还玩人家的奶子……坏坏的哥哥……』接着助</w:t>
      </w:r>
    </w:p>
    <w:p>
      <w:r>
        <w:t>仔已整个人压在岳母身上，以便亲吻岳母的芳唇，胸前的玉乳正磨着助仔结实的胸膛，两人从上到下的</w:t>
      </w:r>
    </w:p>
    <w:p>
      <w:r>
        <w:t>肉体紧密交合着，为了要干岳母肉穴更深，也命岳母把双腿抬高，再紧紧勾住助仔的臀部，看着岳母两</w:t>
      </w:r>
    </w:p>
    <w:p>
      <w:r>
        <w:t>腿紧紧勾住助仔下体，姿势实在不甚雅观。</w:t>
      </w:r>
    </w:p>
    <w:p>
      <w:r>
        <w:t>『助哥！人家的腿勾得你这麽紧，好难为情哦！』</w:t>
      </w:r>
    </w:p>
    <w:p>
      <w:r>
        <w:t>『宝贝！姿势歹没关系，只要我们搂着相乾爽快就好，你的手再搂我紧一点，搂着相乾爽不爽？』</w:t>
      </w:r>
    </w:p>
    <w:p>
      <w:r>
        <w:t>岳母也把双手紧紧搂住助仔的背部，两人紧紧地搂住相干，肉体紧密的结合着。</w:t>
      </w:r>
    </w:p>
    <w:p>
      <w:r>
        <w:t>岳母在助仔耳畔悄声说：『助哥！这样和你搂着相干虽然有点难为情，但是真的……好舒服……好</w:t>
      </w:r>
    </w:p>
    <w:p>
      <w:r>
        <w:t>爽呀！』两人的阴毛紧密地磨擦着，两个大懒弗不时撞击着肥美的阴阜。</w:t>
      </w:r>
    </w:p>
    <w:p>
      <w:r>
        <w:t>岳母说：『助哥！你的懒弗真大，撞得人家下面好用力呦。』</w:t>
      </w:r>
    </w:p>
    <w:p>
      <w:r>
        <w:t>助仔：『这是我的大懒葩，等一下才能射出满满的精虫进入你子宫里，如果刚好是你的排卵期保证</w:t>
      </w:r>
    </w:p>
    <w:p>
      <w:r>
        <w:t>能干得你受精怀孕。』说着岳母只好双手搂着助仔的脖子，低下头去看自己的小穴被大懒鸟来回迎凑，</w:t>
      </w:r>
    </w:p>
    <w:p>
      <w:r>
        <w:t>一出一入的画面煞是淫荡，不禁羞红了脸。</w:t>
      </w:r>
    </w:p>
    <w:p>
      <w:r>
        <w:t>『宝贝！你的鸡迈正在吃我的大香肠，好不好看？快来看你的鸡迈吃我的大香肠。』岳母的肉穴正</w:t>
      </w:r>
    </w:p>
    <w:p>
      <w:r>
        <w:t>因臀部给助仔紧紧搂住，来回套入助仔的大肉棒，再加上岳母娇羞的模样，似乎被助仔干得又羞又爽。</w:t>
      </w:r>
    </w:p>
    <w:p>
      <w:r>
        <w:t>随着助仔抽动懒鸟来回插弄小穴，胯下两个大睾丸也跟随着前後晃动，有意无意地撞击阴阜，令岳</w:t>
      </w:r>
    </w:p>
    <w:p>
      <w:r>
        <w:t>母有些骚痒难耐。</w:t>
      </w:r>
    </w:p>
    <w:p>
      <w:r>
        <w:t>『宝贝！我的两个大懒葩，撞得你鸡迈爽不爽？』</w:t>
      </w:r>
    </w:p>
    <w:p>
      <w:r>
        <w:t>『讨厌！你的两个球球……撞得人家下面好酥好麻……啊……这下干得太深了……好哥哥……好厉</w:t>
      </w:r>
    </w:p>
    <w:p>
      <w:r>
        <w:t>害好勇猛……啊……大龟头又撞到人家子宫了……』助仔为了让大龟头能彻底乾透岳母鸡迈内每个痒处，</w:t>
      </w:r>
    </w:p>
    <w:p>
      <w:r>
        <w:t>有时也会旋转着摆动臀部，让助仔有棱有角的大龟头，就像一根大螺丝旋转着钻入岳母狭窄的螺丝洞，</w:t>
      </w:r>
    </w:p>
    <w:p>
      <w:r>
        <w:t>只是岳母的小洞会被助仔的大螺丝不断钻出春情荡漾的淫水来。</w:t>
      </w:r>
    </w:p>
    <w:p>
      <w:r>
        <w:t>『哦……你的鸡迈真紧……夹得我的懒鸟好爽……干给你死……干破你的鸡迈！』</w:t>
      </w:r>
    </w:p>
    <w:p>
      <w:r>
        <w:t>『啊……你的懒鸟好粗好长……快把人家的小鸡撑破了……助哥……慢慢来……人家怕痛……别插</w:t>
      </w:r>
    </w:p>
    <w:p>
      <w:r>
        <w:t>得太深……小鸡会受不了……』</w:t>
      </w:r>
    </w:p>
    <w:p>
      <w:r>
        <w:t>『别怕！哥哥会把小鸡撑开好好干爽你欠人干的鸡迈。』猛然助仔抖然将岳母的玉腿扛在肩上，懒</w:t>
      </w:r>
    </w:p>
    <w:p>
      <w:r>
        <w:t>鸟暂时退出小穴，岳母正值高潮突然间失去了止痒停骚的烫热大懒鸟，那种难熬滋味说有多难熬就有多</w:t>
      </w:r>
    </w:p>
    <w:p>
      <w:r>
        <w:t>难熬，不禁蛇腰狂扭屁股连摇，顾不得矜持伸手就抓向助仔的懒鸟往自己的小穴里头塞，脸色已经红的</w:t>
      </w:r>
    </w:p>
    <w:p>
      <w:r>
        <w:t>好像苹果。</w:t>
      </w:r>
    </w:p>
    <w:p>
      <w:r>
        <w:t>助仔微微一笑知道岳母已进入情况不害羞了，当下也不在客气，人如百战沙场的长征勇士，猛如狮</w:t>
      </w:r>
    </w:p>
    <w:p>
      <w:r>
        <w:t>虎地向岳母做一连串毫无保留的连环进击，懒鸟抽插如风『噗滋……噗滋……』的水声不绝，偶尔还来</w:t>
      </w:r>
    </w:p>
    <w:p>
      <w:r>
        <w:t>个回马枪，龟头在岳母热烫的紧密小穴内轻旋厮磨，藉龟头肉棱轻刮岳母的阴道壁，弄得岳母全身发痒</w:t>
      </w:r>
    </w:p>
    <w:p>
      <w:r>
        <w:t>小穴肌肉紧缩，如此一来阴穴的磨擦力大擦，助仔每次懒鸟干入都感到被岳母的小穴紧紧包围困住，又</w:t>
      </w:r>
    </w:p>
    <w:p>
      <w:r>
        <w:t>热又烫柔嫩弹力兼具，忍不住露出了陶醉的神色。</w:t>
      </w:r>
    </w:p>
    <w:p>
      <w:r>
        <w:t>岳母则越叫越凶，喘息着呓语道：『哥……哥……我……我……快……我……里面……就……就是</w:t>
      </w:r>
    </w:p>
    <w:p>
      <w:r>
        <w:t>这……这样……』</w:t>
      </w:r>
    </w:p>
    <w:p>
      <w:r>
        <w:t>陡然浪声倏高，只听岳母喘着道：『啊啊……哥……啊啊啊……哥……你……你好……会干……干</w:t>
      </w:r>
    </w:p>
    <w:p>
      <w:r>
        <w:t>……我……我……我……快……快……上天……。』</w:t>
      </w:r>
    </w:p>
    <w:p>
      <w:r>
        <w:t>助仔一边挺动着屁股让懒鸟尽情地深入岳母的小穴中，一边也喘息道：『贱货……你……以……以</w:t>
      </w:r>
    </w:p>
    <w:p>
      <w:r>
        <w:t>後你……你还愿不愿意给我干？』</w:t>
      </w:r>
    </w:p>
    <w:p>
      <w:r>
        <w:t>岳母胸口起伏快喘道：『妹……妹已……已经被你干了……以後你……你要怎……怎麽干……就…</w:t>
      </w:r>
    </w:p>
    <w:p>
      <w:r>
        <w:t>…就怎麽……干……其实……妹妹……很……很……愿意被你强奸的……早……看出你想强暴我……强</w:t>
      </w:r>
    </w:p>
    <w:p>
      <w:r>
        <w:t>奸我……我一点……不……啊……後悔。』话犹未完一波又一波的快感欲浪如怒潮卷来，岳母再也撑不</w:t>
      </w:r>
    </w:p>
    <w:p>
      <w:r>
        <w:t>住尖叫一声，四肢锁紧助仔身躯，阴道内阵阵剧烈痉挛，助仔知道岳母又到高潮了，忙用大懒鸟顶住花</w:t>
      </w:r>
    </w:p>
    <w:p>
      <w:r>
        <w:t>心，突然一道热滚烫辣的阴精由岳母子宫深处猛喷而出，助仔『唔……』的一声龟头受此冲激，淫液一</w:t>
      </w:r>
    </w:p>
    <w:p>
      <w:r>
        <w:t>烫全身骨头彷佛酥了，精关震动急忙深吸一口气，硬生生的将阳精逼了回去。</w:t>
      </w:r>
    </w:p>
    <w:p>
      <w:r>
        <w:t>『干你娘的……好险……差点被你逼的射精！』助仔哈哈说道。</w:t>
      </w:r>
    </w:p>
    <w:p>
      <w:r>
        <w:t>听了助仔这话岳母真是又羞又急，羞的是自己被助仔强奸还露出这样的骚态，急的是自己被干的连</w:t>
      </w:r>
    </w:p>
    <w:p>
      <w:r>
        <w:t>连丢精早已满足而助仔还没射精，小穴已经被插的红肿不能再承受大懒鸟的摧残怎麽办呢？</w:t>
      </w:r>
    </w:p>
    <w:p>
      <w:r>
        <w:t>助仔心想应该趁热打铁，两只大手一下抓住美女的白嫩小腿，向上一推向左右一分，顿时强行分成</w:t>
      </w:r>
    </w:p>
    <w:p>
      <w:r>
        <w:t>１２０度，美妙的阴户一下就暴露在色狼面前，看着被自己插的红通通的美丽阴户和早被美女淫水打湿</w:t>
      </w:r>
    </w:p>
    <w:p>
      <w:r>
        <w:t>的浓密乌黑的阴毛，助仔大叫一声大懒鸟一下就插了进去，大懒鸟直抵岳母子宫。</w:t>
      </w:r>
    </w:p>
    <w:p>
      <w:r>
        <w:t>这次助仔采用『快马射箭』式，大懒鸟以闪电般的速度进进出出『扑哧……扑哧……』一时间插穴</w:t>
      </w:r>
    </w:p>
    <w:p>
      <w:r>
        <w:t>声大起，大龟头不断顶触花心而又大又黑的睾丸囊却在『啪……啪……』的拍击白嫩的丰臀。</w:t>
      </w:r>
    </w:p>
    <w:p>
      <w:r>
        <w:t>一会儿大懒鸟绞着岳母粉红的阴道嫩肉插入很深很深，一会儿又将阴道嫩肉翻出密洞很长很长，岳</w:t>
      </w:r>
    </w:p>
    <w:p>
      <w:r>
        <w:t>母哪里见过这种阵仗，原来有点涨痛的阴户又被干的瘙痒难耐，淫水连连把床单都淋的湿了一大遍，丰</w:t>
      </w:r>
    </w:p>
    <w:p>
      <w:r>
        <w:t>臀竟然疯狂的向上挺迎接大懒鸟的撞击。</w:t>
      </w:r>
    </w:p>
    <w:p>
      <w:r>
        <w:t>助仔臀部加劲懒鸟充血後更呈火热，双目欲焰大炽抽插速度加快，懒鸟力抵花心嫩肉，岳母的圆臀</w:t>
      </w:r>
    </w:p>
    <w:p>
      <w:r>
        <w:t>与助仔的阴部因抽插而不时碰撞，发出啪啪的肉击之声，其间还挟有噗滋噗滋的水声，这样一直插了两</w:t>
      </w:r>
    </w:p>
    <w:p>
      <w:r>
        <w:t>三百下把岳母干的淫言浪语不断。</w:t>
      </w:r>
    </w:p>
    <w:p>
      <w:r>
        <w:t>岳母涨红着脸娇羞道：『助哥……你……我都被你给……你怎麽还不满足？』</w:t>
      </w:r>
    </w:p>
    <w:p>
      <w:r>
        <w:t>『老子奸淫无数，自然功夫到家……怎麽样？服了吧？』助仔狂笑。</w:t>
      </w:r>
    </w:p>
    <w:p>
      <w:r>
        <w:t>助仔懒鸟不停挺动的更厉害，干得岳母雪肌泛出鲜艳的红光淫水直流，口中不停叫道：『哥……亲</w:t>
      </w:r>
    </w:p>
    <w:p>
      <w:r>
        <w:t>哥哥……你干……干得我太爽了……今後妹儿都是你的……我……我好美……好……啊……啊……不行</w:t>
      </w:r>
    </w:p>
    <w:p>
      <w:r>
        <w:t>……啊……我……我要泄了……我……我又快不行……行……了。』</w:t>
      </w:r>
    </w:p>
    <w:p>
      <w:r>
        <w:t>助仔听得岳母浪叫慾火更是高涨，索性将岳母两腿扛在肩上，紫红发烫的大懒鸟不停在岳母那已经</w:t>
      </w:r>
    </w:p>
    <w:p>
      <w:r>
        <w:t>湿透了的玉门蜜穴抽插旋动，时而九浅一深时而七浅三深把岳母干得淫言浪语不断央求道：『哥……哥</w:t>
      </w:r>
    </w:p>
    <w:p>
      <w:r>
        <w:t>……你好会……干啊……我……我好美……好像要飞……飞上天了……啊……啊……美……美死我……</w:t>
      </w:r>
    </w:p>
    <w:p>
      <w:r>
        <w:t>我了……骨……骨头都酥……酥了……不……不……不行了……我……我快不……不行了……我……我</w:t>
      </w:r>
    </w:p>
    <w:p>
      <w:r>
        <w:t>快……快丢……丢了……快快拔出来啊……妹儿服了……啊妹儿认输好哥哥……饶了亲妹吧啊！』</w:t>
      </w:r>
    </w:p>
    <w:p>
      <w:r>
        <w:t>助仔的懒鸟猛然在岳母的肉穴中紧绞连旋，龟头贴住穴中嫩肉又吸又咬，岳母哪里见过如此绝技『</w:t>
      </w:r>
    </w:p>
    <w:p>
      <w:r>
        <w:t>啊……』的一声长声，粉腿向空中乱登昏了过去，阴精自玉穴奔流而出冲激在色狼又热又硬的龟头上，</w:t>
      </w:r>
    </w:p>
    <w:p>
      <w:r>
        <w:t>弄得助仔也是快感连连微闭双眼，懒鸟仍然塞在岳母穴中享受那将龟头浸泡在阴精穴心中的温柔。</w:t>
      </w:r>
    </w:p>
    <w:p>
      <w:r>
        <w:t>过了好一会岳母才醒了过来，感觉助仔的大懒鸟仍然插在自己的阴道里，而且似乎越来越大越来越</w:t>
      </w:r>
    </w:p>
    <w:p>
      <w:r>
        <w:t>粗，不禁又羞又怕只好软语道：『好哥哥……妹儿服了你呢？可我实在不能再来了，求求你拔出来吧！</w:t>
      </w:r>
    </w:p>
    <w:p>
      <w:r>
        <w:t>』</w:t>
      </w:r>
    </w:p>
    <w:p>
      <w:r>
        <w:t>『你都爽疯了，可是老子还没射精，你说不让我射怎麽行？』助仔淫笑道。</w:t>
      </w:r>
    </w:p>
    <w:p>
      <w:r>
        <w:t>岳母一咬牙涨红这脸低声说到：『我……我……给你吹吹喇叭……好吗？』助仔心想这到不错，强</w:t>
      </w:r>
    </w:p>
    <w:p>
      <w:r>
        <w:t>奸美女还能让她吹喇叭，正好能让美女休息一下以便再战。</w:t>
      </w:r>
    </w:p>
    <w:p>
      <w:r>
        <w:t>於是突然将她拉起来让岳母趴在床上跪在他面前，而自己站着将懒鸟送到岳母面前，岳母了解助仔</w:t>
      </w:r>
    </w:p>
    <w:p>
      <w:r>
        <w:t>的意思，主动用手握住助仔的懒鸟张开小嘴含住了它，但是助仔的懒鸟实在太粗大了，岳母只能勉强将</w:t>
      </w:r>
    </w:p>
    <w:p>
      <w:r>
        <w:t>龟头的部份含住前後套弄，但是这样却让助仔的懒鸟恨的痒痒的，於是他用手抓住岳母的头发，腰部一</w:t>
      </w:r>
    </w:p>
    <w:p>
      <w:r>
        <w:t>挺硬生生将巨大的肉棒塞入岳母的小嘴里，开始作活塞式的抽送。</w:t>
      </w:r>
    </w:p>
    <w:p>
      <w:r>
        <w:t>『呜……呜……嗯……』岳母被助仔这样强力的抽送下，简直无法呼吸，但是助仔的肉棒送得越深</w:t>
      </w:r>
    </w:p>
    <w:p>
      <w:r>
        <w:t>她却越有快感，为了让色狼早点射精岳母右手不断套动大懒鸟根部，左手不断抚摩男人的睾丸，而肉洞</w:t>
      </w:r>
    </w:p>
    <w:p>
      <w:r>
        <w:t>的蜜汁也开始狂烂了，助仔抽送到两百余下的时候才拔出肉棒，岳母因喉咙受刺激而开始咳嗽，而助仔</w:t>
      </w:r>
    </w:p>
    <w:p>
      <w:r>
        <w:t>见状不忍心才改让岳母改用舌头来舔弄肉棒，肉棒上面布满了岳母的唾液，看起来更为凶悍。</w:t>
      </w:r>
    </w:p>
    <w:p>
      <w:r>
        <w:t>助仔此时却用右手从美女背後绕过臀部抓摸阴户抠阴核，左手不断抚摩丰满无比的奶子，岳母的身</w:t>
      </w:r>
    </w:p>
    <w:p>
      <w:r>
        <w:t>体掩饰不了遭受强烈爱抚和双管齐下所产生的快感，她不自在的上下地摆动身体r ，小嘴亦忍不住地发</w:t>
      </w:r>
    </w:p>
    <w:p>
      <w:r>
        <w:t>出了声音：『嗯……啊……啊。』</w:t>
      </w:r>
    </w:p>
    <w:p>
      <w:r>
        <w:t>助仔知道岳母又已经开始兴奋了，便推倒美女在床开始朝她下体展开猛攻，岳母下体的毛非常的浓</w:t>
      </w:r>
    </w:p>
    <w:p>
      <w:r>
        <w:t>密卷曲，从耻丘、阴唇一直延伸到肛门都布满了耻毛，所以助仔必须用手指拨开她浓密的毛才能看到密</w:t>
      </w:r>
    </w:p>
    <w:p>
      <w:r>
        <w:t>洞，他将整个脸埋进岳母双腿的中心，伸出舌尖对她的肉洞深处作前後挑弄。</w:t>
      </w:r>
    </w:p>
    <w:p>
      <w:r>
        <w:t>岳母的肉洞遭受助仔强烈刺激下也有了较激烈的反应：『不要……不……啊……好……好……好舒</w:t>
      </w:r>
    </w:p>
    <w:p>
      <w:r>
        <w:t>服……』忍不住地用双手压住助仔的头希望助仔的舌尖能更深入肉洞的深处，而助仔当然是义不容辞地</w:t>
      </w:r>
    </w:p>
    <w:p>
      <w:r>
        <w:t>更加卖力刺激岳母的小穴，当岳母正沉醉於肉洞深处的愉悦的时候，慾望都将要沸腾的时候，岳母反而</w:t>
      </w:r>
    </w:p>
    <w:p>
      <w:r>
        <w:t>主动躺下自己分开双腿，因为小穴已经痒好久了渴望助仔来灌溉小穴帮她止痒。</w:t>
      </w:r>
    </w:p>
    <w:p>
      <w:r>
        <w:t>岳母对助仔说：『快……快插进来……』助仔十分得意地来到跨下握住肉棒对准小穴洞口，用龟头</w:t>
      </w:r>
    </w:p>
    <w:p>
      <w:r>
        <w:t>在洞口上下刮弄。</w:t>
      </w:r>
    </w:p>
    <w:p>
      <w:r>
        <w:t>岳母见助仔迟迟不插进来着急地：『讨厌！快一点嘛！』助仔这才挺直身躯将大肉棒对正徐徐的插</w:t>
      </w:r>
    </w:p>
    <w:p>
      <w:r>
        <w:t>入岳母的穴内，一阵窄实的压迫感令助仔无比的舒适，如此慢进慢退的岳母感到助仔和自己的阴毛已紧</w:t>
      </w:r>
    </w:p>
    <w:p>
      <w:r>
        <w:t>紧贴合着，整个阴道都被懒鸟填满产生十分充实的感觉，助仔的懒鸟到达了阴道的尽头，小弟弟整条的</w:t>
      </w:r>
    </w:p>
    <w:p>
      <w:r>
        <w:t>被滚熨的阴道紧紧包裹着，那种奇妙的感觉实在难以言传，不禁停了下来细细品嚐。</w:t>
      </w:r>
    </w:p>
    <w:p>
      <w:r>
        <w:t>岳母的表情由眉头深锁改而露出微笑：『啊……啊……嗯……』助仔将身体压下龟头直达花心，岳</w:t>
      </w:r>
    </w:p>
    <w:p>
      <w:r>
        <w:t>母的小穴是十分紧的，助仔的肉棒在岳母小穴的吞食之下感到麻痹。</w:t>
      </w:r>
    </w:p>
    <w:p>
      <w:r>
        <w:t>『快……快用力……』岳母的肉洞感到前所未有的充实感，她用双手托住助仔的屁股，拚命地往自</w:t>
      </w:r>
    </w:p>
    <w:p>
      <w:r>
        <w:t>己的下体施压，而她自己也尽量将臀部向上顶，希望下身的抽送能够加剧！</w:t>
      </w:r>
    </w:p>
    <w:p>
      <w:r>
        <w:t>『啪……啪……啪……』助仔的抽送加上岳母爆发出的淫水声充满整个屋子。</w:t>
      </w:r>
    </w:p>
    <w:p>
      <w:r>
        <w:t>『哦……呜……呜……啊……用力……再……再用力……』岳母肉洞过於舒服忍不住地大叫：『啊</w:t>
      </w:r>
    </w:p>
    <w:p>
      <w:r>
        <w:t>……不行了……不行了』</w:t>
      </w:r>
    </w:p>
    <w:p>
      <w:r>
        <w:t>助仔大约抽送了三百余下，两人都已经是汗水淋离，助仔抽出大肉棒自己躺在床上，肉棒依然是挺</w:t>
      </w:r>
    </w:p>
    <w:p>
      <w:r>
        <w:t>立不摇的，只是表面布满着岳母的淫水。</w:t>
      </w:r>
    </w:p>
    <w:p>
      <w:r>
        <w:t>色狼翻身躺在床上，一尺来长的大懒鸟高高挺立直对天花板，用手一指大懒鸟：『自己坐上来吧！</w:t>
      </w:r>
    </w:p>
    <w:p>
      <w:r>
        <w:t>』</w:t>
      </w:r>
    </w:p>
    <w:p>
      <w:r>
        <w:t>岳母羞的满脸通红，索性一咬嘴唇：『坐就坐！』岳母羞红着脸跨身而上慢慢的蹲下看着阴户和懒</w:t>
      </w:r>
    </w:p>
    <w:p>
      <w:r>
        <w:t>鸟慢慢接近，终於接触到了龟头已陷入阴唇之间顶着阴道口，这时有些微痛了。</w:t>
      </w:r>
    </w:p>
    <w:p>
      <w:r>
        <w:t>岳母不敢再蹲下去停了下来，助仔正在舒服间，忽然发觉岳母停了下来便柔声问道：『怎麽样？』</w:t>
      </w:r>
    </w:p>
    <w:p>
      <w:r>
        <w:t>『人家痛呀！』岳母娇憨的嗔道。</w:t>
      </w:r>
    </w:p>
    <w:p>
      <w:r>
        <w:t>『不用怕……不痛的……来吧！』但是多番催促岳母仍是不敢再往下落，终於鼓起勇气但怎麽也套</w:t>
      </w:r>
    </w:p>
    <w:p>
      <w:r>
        <w:t>不进去，懒鸟太大了。</w:t>
      </w:r>
    </w:p>
    <w:p>
      <w:r>
        <w:t>助仔心急起来说道：『让老公我帮帮你吧！』</w:t>
      </w:r>
    </w:p>
    <w:p>
      <w:r>
        <w:t>岳母正想说不要，已感到身下助仔的阴茎直往上挺，臂部又被他抓住欲避无从，龟头迅即突入阴道，</w:t>
      </w:r>
    </w:p>
    <w:p>
      <w:r>
        <w:t>一痛之下双腿乏力全身便往下住落，全条五寸多长的懒鸟马上如过关斩将般，完全插入了岳母的阴道，</w:t>
      </w:r>
    </w:p>
    <w:p>
      <w:r>
        <w:t>岳母感到下身像被插了一刀似的痛得眼泪直标，张大了口却发不出声来，按在助仔胸口上的小手不停在</w:t>
      </w:r>
    </w:p>
    <w:p>
      <w:r>
        <w:t>颤抖。</w:t>
      </w:r>
    </w:p>
    <w:p>
      <w:r>
        <w:t>助仔更加不敢妄动，事实上，懒鸟被肉洞紧紧包围着的感觉实在很舒服，岳母阴道内的微微颤动，</w:t>
      </w:r>
    </w:p>
    <w:p>
      <w:r>
        <w:t>像数十只小手一齐在抚弄着一样，比较自己打飞机的感觉优胜得多，而岳母的一双晶莹玉乳就挂在眼前，</w:t>
      </w:r>
    </w:p>
    <w:p>
      <w:r>
        <w:t>不禁伸手上去一手一个的揉搓着。</w:t>
      </w:r>
    </w:p>
    <w:p>
      <w:r>
        <w:t>过了好一会岳母才透过气来，她白了助仔一眼嗔道：『弄死人家了！谁要你帮！』懒鸟已插进来了，</w:t>
      </w:r>
    </w:p>
    <w:p>
      <w:r>
        <w:t>岳母双腿用力双手撑着助仔的肚子慢慢的蹲起来，阴茎逐寸抽离又是一阵刺痛，助仔强行将岳母拉了下</w:t>
      </w:r>
    </w:p>
    <w:p>
      <w:r>
        <w:t>来，让岳母的肉洞直接对准肉棒坐上去『嗯！』下体又是一阵迫实感，岳母皱着眉头叫了一声，助仔双</w:t>
      </w:r>
    </w:p>
    <w:p>
      <w:r>
        <w:t>手紧抓住岳母的双乳让岳母自己上下摆动屁股，大肉棒不须动就已经抵达岳母的花心了。</w:t>
      </w:r>
    </w:p>
    <w:p>
      <w:r>
        <w:t>『噗滋……噗滋……噗滋……』岳母再度释放大量淫水使得交合处发出剧烈的声音！</w:t>
      </w:r>
    </w:p>
    <w:p>
      <w:r>
        <w:t>岳母上下摇摆着头忍不住地大叫：『哦……喔……嗯……啊！』阴道疯狂的套动懒鸟，岳母正沉醉</w:t>
      </w:r>
    </w:p>
    <w:p>
      <w:r>
        <w:t>在天雷地火之间，助仔决定要彻底地占有岳母，他用双手紧握着岳母的腰肢然後主动将臀部向上挺，原</w:t>
      </w:r>
    </w:p>
    <w:p>
      <w:r>
        <w:t>本已娇喘不已的岳母又再度沸腾：『啊……好……好……好舒服……』助仔卖命地挺动肉棒，每一摆动</w:t>
      </w:r>
    </w:p>
    <w:p>
      <w:r>
        <w:t>都深深刺入岳母的花心深处，双乳随着剧烈的起伏而上下摆动十分地诱人，助仔起身将岳母的双腿抬起</w:t>
      </w:r>
    </w:p>
    <w:p>
      <w:r>
        <w:t>来扛在肩上，巨大身躯向下压让岳母的密洞彻底呈现，他对准两片粉红色的肉片中心开始大起大落地抽</w:t>
      </w:r>
    </w:p>
    <w:p>
      <w:r>
        <w:t>送。</w:t>
      </w:r>
    </w:p>
    <w:p>
      <w:r>
        <w:t>『喔……嗯……太……太舒服了……啊！』岳母迷人的脸庞兴奋地左右摇摆，助仔见状更是卖命地</w:t>
      </w:r>
    </w:p>
    <w:p>
      <w:r>
        <w:t>抽送，两人身上的汗水相互交溶，淫水、汗水布满了整个床单。</w:t>
      </w:r>
    </w:p>
    <w:p>
      <w:r>
        <w:t>『呜……助哥哥……哥哥……用力顶再用力……啊……不行了……』岳母兴奋地叫着助仔为哥哥，</w:t>
      </w:r>
    </w:p>
    <w:p>
      <w:r>
        <w:t>助仔则放慢上顶的速度，改用旋转腰部的方式在肉洞里划圆圈搅弄，如此刺激岳母兴奋地抬起头像似情</w:t>
      </w:r>
    </w:p>
    <w:p>
      <w:r>
        <w:t>慾无从发泄一般。</w:t>
      </w:r>
    </w:p>
    <w:p>
      <w:r>
        <w:t>经过一翻搅弄後，助仔恢复大起大落抽送，而抽送的速度更快力道更重，岳母此时已经极尽疯狂：</w:t>
      </w:r>
    </w:p>
    <w:p>
      <w:r>
        <w:t>『啊……啊……啊……啊……啊……不行了……要出来了！』岳母渐渐掌握到当中秘诀上下套弄得更加</w:t>
      </w:r>
    </w:p>
    <w:p>
      <w:r>
        <w:t>畅顺，助仔躺在床上不知多舒服，眼前岳母的美乳不停的上下飞舞刹是好看。</w:t>
      </w:r>
    </w:p>
    <w:p>
      <w:r>
        <w:t>助仔抽插岳母足足有一、二百下之多，而且一次比一次快，一次比一次猛烈，有时助仔在送进岳母</w:t>
      </w:r>
    </w:p>
    <w:p>
      <w:r>
        <w:t>身体深处前会技巧地扭动屁股，让龟头在敏感的洞口充份转动，再突然用力顶入，有时则是顶入後再扭</w:t>
      </w:r>
    </w:p>
    <w:p>
      <w:r>
        <w:t>转使龟头充份磨揉花心。</w:t>
      </w:r>
    </w:p>
    <w:p>
      <w:r>
        <w:t>岳母上下套弄了一会，发觉某几个位置特别畅快，於是左左右右的摇着玉臀很快就香汗淋漓，双手</w:t>
      </w:r>
    </w:p>
    <w:p>
      <w:r>
        <w:t>抚摸着自己的乳房口中发出『荷荷』的娇喘声，突然全身一震头直往後仰，长长的秀发垂到助仔大腿上，</w:t>
      </w:r>
    </w:p>
    <w:p>
      <w:r>
        <w:t>又尝到了一次性高潮。</w:t>
      </w:r>
    </w:p>
    <w:p>
      <w:r>
        <w:t>岳母扑倒在助仔胸膛上喘息着，助仔知道岳母已无力再驰骋便翻转身让岳母扒在床上，握着岳母的</w:t>
      </w:r>
    </w:p>
    <w:p>
      <w:r>
        <w:t>细腰从後将懒鸟插入岳母的阴道，决心从背後射精，岳母已无力招架只能任其抽插。</w:t>
      </w:r>
    </w:p>
    <w:p>
      <w:r>
        <w:t>助仔只觉龟头撞在阴道尽头，他双手後移把两边臀肉尽量分开想再深入一些，又插了一两百下岳母</w:t>
      </w:r>
    </w:p>
    <w:p>
      <w:r>
        <w:t>开始发出一阵阵哀嚎，助仔知道她的高潮又快来了於是便加快抽插的速度，只觉岳母无力扭动阴道剧烈</w:t>
      </w:r>
    </w:p>
    <w:p>
      <w:r>
        <w:t>的颤抖，大量的淫水又泄出来了。</w:t>
      </w:r>
    </w:p>
    <w:p>
      <w:r>
        <w:t>一瞬间岳母解放了，一股浊白的液体冲击着助仔的肉棒，而助仔也深知自己的能耐已经快到了极限，</w:t>
      </w:r>
    </w:p>
    <w:p>
      <w:r>
        <w:t>於是疯狂抽送四十余下以後，助仔大吼一声龟头像被吸住一样再也忍耐不住，大龟头抵住花心精液大量</w:t>
      </w:r>
    </w:p>
    <w:p>
      <w:r>
        <w:t>的喷射出来，一直喷了十多廿秒。</w:t>
      </w:r>
    </w:p>
    <w:p>
      <w:r>
        <w:t>岳母喘着气承受着大量火热的精液，助仔此时迅速地抽出肉棒将一股滚烫黏浊的精液射在岳母白皙</w:t>
      </w:r>
    </w:p>
    <w:p>
      <w:r>
        <w:t>的脸庞，许多精液直接地流入岳母的嘴里，而岳母也不排斥地吞了精液，因为岳母终於明白这就是她想</w:t>
      </w:r>
    </w:p>
    <w:p>
      <w:r>
        <w:t>要的性爱，这是岳父所无法带给她的狂野式性爱，直到助仔阴茎停止抽搐，吐出了最後一滴精液两人才</w:t>
      </w:r>
    </w:p>
    <w:p>
      <w:r>
        <w:t>颓然倒下。</w:t>
      </w:r>
    </w:p>
    <w:p>
      <w:r>
        <w:t>『啊啊……啊啊……噢……天啊……爽死我了……啊啊……』岳母的口一得空就拚命地淫叫不断，</w:t>
      </w:r>
    </w:p>
    <w:p>
      <w:r>
        <w:t>这边岳母慢慢地走进了幸福的天堂，脸上满是陶醉的表情，淫水、口水也跟着流了出来，全身汗如雨下</w:t>
      </w:r>
    </w:p>
    <w:p>
      <w:r>
        <w:t>不停地在颤抖着，岳母唯一能做的事就是分泌自己身体里所有的口水、淫水和阴精，并且收缩所有被占</w:t>
      </w:r>
    </w:p>
    <w:p>
      <w:r>
        <w:t>据的洞穴，紧紧地夹着的龟头。</w:t>
      </w:r>
    </w:p>
    <w:p>
      <w:r>
        <w:t>『嗯……嗯……喔……好美啊……啊……助哥……快……再插进来……喔……不行了……啊……又</w:t>
      </w:r>
    </w:p>
    <w:p>
      <w:r>
        <w:t>想要大懒鸟了……快啊……』听到岳母的话後助仔站了起来，一手按着岳母的膝盖往後压，让岳母大大</w:t>
      </w:r>
    </w:p>
    <w:p>
      <w:r>
        <w:t>的张开双脚，然後握住助仔那根早已膨胀得厉害的大懒鸟，在岳母的嫩穴口磨来磨去，直逗得岳母激动</w:t>
      </w:r>
    </w:p>
    <w:p>
      <w:r>
        <w:t>的全身抖着，嫩穴本能的向上顶挺，於是助仔将大懒鸟插进紧窄、狭小又温暖的嫩穴开始深入浅出的抽</w:t>
      </w:r>
    </w:p>
    <w:p>
      <w:r>
        <w:t>插起来。</w:t>
      </w:r>
    </w:p>
    <w:p>
      <w:r>
        <w:t>『嗯……好美喔……啊……好舒服啊……嗯……大懒鸟哥哥……好啊……又插进骚穴里……啊……</w:t>
      </w:r>
    </w:p>
    <w:p>
      <w:r>
        <w:t>』过了不久，岳母在懒鸟的抽插下又激起了慾火，岳母伸出手来紧紧的抱着助仔的腰部，同时开始摆臀</w:t>
      </w:r>
    </w:p>
    <w:p>
      <w:r>
        <w:t>摇腰的配合着助仔的动作，一顶一顶的抛动了起来。</w:t>
      </w:r>
    </w:p>
    <w:p>
      <w:r>
        <w:t>『嗯……老公这招……喔……干的嫩穴舒服吗……啊……老公的懒鸟干得爽不爽……喔……』</w:t>
      </w:r>
    </w:p>
    <w:p>
      <w:r>
        <w:t>『嗯……喔……好爽……啊……助哥的大懒鸟干的老婆……好爽……喔……大懒鸟哥哥……插的…</w:t>
      </w:r>
    </w:p>
    <w:p>
      <w:r>
        <w:t>…好美……嗯……好丈夫……喔……骚穴美死了……喔……好啊……大懒鸟哥哥……用力插……啊……</w:t>
      </w:r>
    </w:p>
    <w:p>
      <w:r>
        <w:t>』看起来秀气文静、温柔娴淑的岳母，不一会就淫浪撩人，而助仔也不知不觉的长驱直入的强抽猛插着</w:t>
      </w:r>
    </w:p>
    <w:p>
      <w:r>
        <w:t>岳母的嫩穴。</w:t>
      </w:r>
    </w:p>
    <w:p>
      <w:r>
        <w:t>『啊……好丈夫……喔……可真会干……喔……骚穴好爽喔……快……再快一点……啊……用力啊</w:t>
      </w:r>
    </w:p>
    <w:p>
      <w:r>
        <w:t>……嗯……用力干骚穴……啊……好棒喔……助哥的大懒鸟……好粗……嗯……好长……啊……顶得好</w:t>
      </w:r>
    </w:p>
    <w:p>
      <w:r>
        <w:t>爽啊……』不知不觉岳母的双腿分得更开，迷人的嫩穴也因此挺的更向前，只听得一阵阵『啪、啪』的</w:t>
      </w:r>
    </w:p>
    <w:p>
      <w:r>
        <w:t>肉与肉相击的声音，那是助仔将大懒鸟插入岳母的嫩穴时，所发出的撞击着声音，而助仔如狂风暴雨般</w:t>
      </w:r>
    </w:p>
    <w:p>
      <w:r>
        <w:t>的抽插动作，更使的整张化妆台都在摇动着。</w:t>
      </w:r>
    </w:p>
    <w:p>
      <w:r>
        <w:t>『啊……对……大懒鸟老公……就是这样……喔……你插得好深喔……啊……人家好爽啊……啊…</w:t>
      </w:r>
    </w:p>
    <w:p>
      <w:r>
        <w:t>…快……再用力干……喔……大懒鸟干的好爽……啊……爽死……喔……对……用力插……喔……用力</w:t>
      </w:r>
    </w:p>
    <w:p>
      <w:r>
        <w:t>的干……』岳母的嫩穴一夹一放的套弄着助仔的大懒鸟，里头的热度，随着助仔大懒鸟和岳母嫩穴的磨</w:t>
      </w:r>
    </w:p>
    <w:p>
      <w:r>
        <w:t>擦，也越来越热了，岳母的淫水流了又流，助仔的大懒鸟也被岳母阵阵的淫水浇的舒服透了，但女人性</w:t>
      </w:r>
    </w:p>
    <w:p>
      <w:r>
        <w:t>爱的本能，驱驶着岳母更抬臀挺胸，好让助仔的大懒鸟干得更深。</w:t>
      </w:r>
    </w:p>
    <w:p>
      <w:r>
        <w:t>『嗯……对……就是这样……喔……用力……再深点……啊……好丈夫……啊……大懒鸟插得骚真</w:t>
      </w:r>
    </w:p>
    <w:p>
      <w:r>
        <w:t>爽……喔……你干得太好了……啊……太爽了……大懒鸟丈夫……啊……插进花心了……快……啊……</w:t>
      </w:r>
    </w:p>
    <w:p>
      <w:r>
        <w:t>你用力干……啊……对……爽死了……啊……』助仔的大懒鸟在岳母的嫩穴里一进一出的带出了不少的</w:t>
      </w:r>
    </w:p>
    <w:p>
      <w:r>
        <w:t>淫水，而淫水渍渍被助仔大懒鸟的抽送所发出的助仔们母子性爱的交响曲和岳母骚浪的淫叫声，在房间</w:t>
      </w:r>
    </w:p>
    <w:p>
      <w:r>
        <w:t>里诱人的演奏着。</w:t>
      </w:r>
    </w:p>
    <w:p>
      <w:r>
        <w:t>『喔……大懒鸟老公……才能干得老婆这麽爽……啊……喔……你是老婆的亲丈夫……啊……亲爱</w:t>
      </w:r>
    </w:p>
    <w:p>
      <w:r>
        <w:t>的哥哥……喔……你又顶到老婆子宫了……啊……亲哥哥……快……喔……快插……老婆忍不住了……</w:t>
      </w:r>
    </w:p>
    <w:p>
      <w:r>
        <w:t>啊……要……要泄了……』助仔听到岳母又要泄了时，助仔连忙抱着岳母转身放到床上，然後双托着岳</w:t>
      </w:r>
    </w:p>
    <w:p>
      <w:r>
        <w:t>母的屁股悬空抱起，让岳母只有头和颈子顶在床上，接着助仔的屁股用力挺着，把助仔的大懒鸟深深的</w:t>
      </w:r>
    </w:p>
    <w:p>
      <w:r>
        <w:t>干入岳母的嫩穴里磨着、转着。</w:t>
      </w:r>
    </w:p>
    <w:p>
      <w:r>
        <w:t>『喔……喔……大懒鸟丈夫……啊……啊……老婆爽死了……啊……顶到花心了……喔……好酸啊</w:t>
      </w:r>
    </w:p>
    <w:p>
      <w:r>
        <w:t>……嗯……要爽死了……啊……好哥哥……用力……再用力插……啊……老婆要泄给你了……啊……快</w:t>
      </w:r>
    </w:p>
    <w:p>
      <w:r>
        <w:t>……用力啊……』助仔发狠的狂插，使岳母得秀发零乱，面颊滴汗左右的扭摆着，岳母双手抓紧床单，</w:t>
      </w:r>
    </w:p>
    <w:p>
      <w:r>
        <w:t>像要撕裂它一样，这般的骚媚浪态，令助仔更加的兴奋，也更加的用力的插着。</w:t>
      </w:r>
    </w:p>
    <w:p>
      <w:r>
        <w:t>『啊……大懒鸟干的老婆爽死了……啊……不行了……啊……老婆又泄……泄给大懒鸟了……啊…</w:t>
      </w:r>
    </w:p>
    <w:p>
      <w:r>
        <w:t>…』岳母的叫床浪声尖锐的高响着，岳母全身发癫似地的痉挛着，子宫里强烈的收缩，滚烫的淫水一波</w:t>
      </w:r>
    </w:p>
    <w:p>
      <w:r>
        <w:t>又一波的朝助仔的龟头喷洒着，助仔再用力的猛插几下後，就紧紧的抵住岳母的子宫口，享受岳母子宫</w:t>
      </w:r>
    </w:p>
    <w:p>
      <w:r>
        <w:t>狂吸着龟头的乐趣。</w:t>
      </w:r>
    </w:p>
    <w:p>
      <w:r>
        <w:t>助仔趴在岳母软绵绵的娇躯上，头埋在岳母丰满的双乳里，那两颗富有弹性的乳房左右夹着助仔，</w:t>
      </w:r>
    </w:p>
    <w:p>
      <w:r>
        <w:t>和助仔的脸轻轻的磨搓着。</w:t>
      </w:r>
    </w:p>
    <w:p>
      <w:r>
        <w:t>助仔捏揉享受着岳母的柔嫩乳房一会後，助仔就让岳母侧身躺在床上，接着助仔也侧身躺在岳母后</w:t>
      </w:r>
    </w:p>
    <w:p>
      <w:r>
        <w:t>面，助仔一手伸过去捏着岳母的乳房，一手则抬起岳母的脚，然後挺着屁股将助仔的大懒鸟给插进岳母</w:t>
      </w:r>
    </w:p>
    <w:p>
      <w:r>
        <w:t>那灼热、滑嫩的肉穴里。</w:t>
      </w:r>
    </w:p>
    <w:p>
      <w:r>
        <w:t>渐渐的岳母又开始了迷人的浪喘娇吟声：『嗯……好老公……喔……你真厉害……啊……干那麽久</w:t>
      </w:r>
    </w:p>
    <w:p>
      <w:r>
        <w:t>还没射……啊……老婆真的会被你干死……啊……插吧……用力的插老婆的骚穴……啊……老婆会用…</w:t>
      </w:r>
    </w:p>
    <w:p>
      <w:r>
        <w:t>…老婆的小浪穴夹着老公的大懒鸟……喔……让老公的大懒鸟爽死的……啊……』这种背後侧交的姿势</w:t>
      </w:r>
    </w:p>
    <w:p>
      <w:r>
        <w:t>是助仔从书上得知的，虽然大懒鸟不能插的很深入，但手却可以柔捏着乳房，而且也可以撩拨着阴蒂，</w:t>
      </w:r>
    </w:p>
    <w:p>
      <w:r>
        <w:t>而大懒鸟在插进抽出时，更可让岳母的两瓣阴唇紧紧的夹着大懒鸟紧紧的磨擦，所以也可以让岳母感到</w:t>
      </w:r>
    </w:p>
    <w:p>
      <w:r>
        <w:t>更舒服。</w:t>
      </w:r>
    </w:p>
    <w:p>
      <w:r>
        <w:t>『喔……好老公啊……你插得老婆好爽……啊……快一点……嗯……重一点……啊……你干死老婆</w:t>
      </w:r>
    </w:p>
    <w:p>
      <w:r>
        <w:t>好了……喔……老婆太满足了……啊……大懒鸟……老婆爱你……啊……老婆爱死你的大懒鸟了……啊</w:t>
      </w:r>
    </w:p>
    <w:p>
      <w:r>
        <w:t>……大懒鸟干的老婆好爽啊……喔……』助仔一边捏着岳母的乳头，一边挺腰，让助仔的大懒鸟在岳母</w:t>
      </w:r>
    </w:p>
    <w:p>
      <w:r>
        <w:t>湿滑的嫩穴里抽插着，而岳母则不停的将岳母的臀部往助仔身上压，好让助仔的大懒鸟更更深的插入岳</w:t>
      </w:r>
    </w:p>
    <w:p>
      <w:r>
        <w:t>母骚痒的肉穴里。</w:t>
      </w:r>
    </w:p>
    <w:p>
      <w:r>
        <w:t>『啊……好爽喔……插死小浪穴了……嗯……亲老公……老婆的小浪穴被……你的大懒鸟干的好爽</w:t>
      </w:r>
    </w:p>
    <w:p>
      <w:r>
        <w:t>啊……喔……爽死老婆……啊……用骚穴夹着亲老公的大懒鸟真的好爽啊……喔……用力插啊……老婆</w:t>
      </w:r>
    </w:p>
    <w:p>
      <w:r>
        <w:t>的大懒鸟丈夫……快……喔……老婆的小浪穴美死了……啊……』助仔的大懒鸟不停的左抽右插，旋转</w:t>
      </w:r>
    </w:p>
    <w:p>
      <w:r>
        <w:t>干弄着岳母的嫩穴，助仔的手也伸过岳母的胯下，手指在岳母阴蒂上不停的揉磨捏扣着，而岳母则不断</w:t>
      </w:r>
    </w:p>
    <w:p>
      <w:r>
        <w:t>的扭动着岳母雪白的屁股，对着助仔的大懒鸟压下来，好让岳母的小嫩穴和助仔的大懒鸟更紧密的配合</w:t>
      </w:r>
    </w:p>
    <w:p>
      <w:r>
        <w:t>着。</w:t>
      </w:r>
    </w:p>
    <w:p>
      <w:r>
        <w:t>『喔……喔……人家爽死了……啊……大懒鸟……干得老婆真爽……啊……爽死人了……啊……亲</w:t>
      </w:r>
    </w:p>
    <w:p>
      <w:r>
        <w:t>丈夫……喔……小浪穴老婆要……要泄了……啊……快……顶快点……啊……老婆要泄……泄了……喔</w:t>
      </w:r>
    </w:p>
    <w:p>
      <w:r>
        <w:t>……』这时助仔感到助仔的大懒鸟被岳母那一层温暖的嫩肉裹住，好紧好窄，再加上岳母那淫荡无比的</w:t>
      </w:r>
    </w:p>
    <w:p>
      <w:r>
        <w:t>浪叫声，助仔相信不论是哪个男人听到了，都会忍不住的用着大懒鸟猛干岳母，所以助仔也由慢变快，</w:t>
      </w:r>
    </w:p>
    <w:p>
      <w:r>
        <w:t>由轻渐重，越来越快也越来越重。</w:t>
      </w:r>
    </w:p>
    <w:p>
      <w:r>
        <w:t>『啊……亲哥哥……快……喔……快插老婆的小浪穴……喔……快……老婆又……又要泄了……啊</w:t>
      </w:r>
    </w:p>
    <w:p>
      <w:r>
        <w:t>……大懒鸟哥哥干的老婆爽死了……喔……泄……泄死老婆了……啊……』不一会，岳母紧窄的骚穴里</w:t>
      </w:r>
    </w:p>
    <w:p>
      <w:r>
        <w:t>嫩烫的肉壁一阵收缩，又一阵张开，子宫口的花心不断的对着助仔的大龟头吸吮着，让助仔感到无上的</w:t>
      </w:r>
    </w:p>
    <w:p>
      <w:r>
        <w:t>快感，於是助仔钻过岳母的脚，让岳母弯起膝盖，双脚撑在床上的正常体位，助仔激烈的干了起来，猛</w:t>
      </w:r>
    </w:p>
    <w:p>
      <w:r>
        <w:t>烈的起伏，疯狂的将助仔的懒鸟插进岳母的嫩穴里，而每当助仔的懒鸟插进岳母润滑的嫩穴里时，岳母</w:t>
      </w:r>
    </w:p>
    <w:p>
      <w:r>
        <w:t>就会跟着挺起屁股，好让助仔们母子的结合更为紧密。</w:t>
      </w:r>
    </w:p>
    <w:p>
      <w:r>
        <w:t>『啊……对……大懒鸟老公……喔……就这样……啊……老婆的大懒鸟老公……啊……你插死小浪</w:t>
      </w:r>
    </w:p>
    <w:p>
      <w:r>
        <w:t>穴老婆了……啊……好大力喔……又插进老婆的穴心了……啊……老婆……爽死了啦……啊……大懒鸟</w:t>
      </w:r>
    </w:p>
    <w:p>
      <w:r>
        <w:t>亲丈夫……快……喔……快狠插小浪穴……快……』弹簧床由於助仔们母子激烈的性交，而发出嘎吱嘎</w:t>
      </w:r>
    </w:p>
    <w:p>
      <w:r>
        <w:t>吱的震动声，而最美妙的声音无疑是助仔的大懒鸟和岳母的小嫩穴相撞时的『拍、拍』声和淫水抽动的</w:t>
      </w:r>
    </w:p>
    <w:p>
      <w:r>
        <w:t>『滋、滋』声，让整个房间回响着。</w:t>
      </w:r>
    </w:p>
    <w:p>
      <w:r>
        <w:t>『喔……嗯……大懒鸟老公干的老婆你爽吧……啊……老婆小嫩穴又骚……又紧……干得爽死了…</w:t>
      </w:r>
    </w:p>
    <w:p>
      <w:r>
        <w:t>…以後老公要天天干老婆的小嫩穴……嗯……天天用大懒鸟帮老婆的小嫩穴止痒……啊……』</w:t>
      </w:r>
    </w:p>
    <w:p>
      <w:r>
        <w:t>『喔……好老公……嗯……老婆的小浪穴被你插得爽死了……啊……大懒鸟又顶子宫了……啊……</w:t>
      </w:r>
    </w:p>
    <w:p>
      <w:r>
        <w:t>老婆以後要老公的大懒鸟……天天来插老婆的小浪穴……啊……天天帮老婆止骚穴的痒……喔……又插</w:t>
      </w:r>
    </w:p>
    <w:p>
      <w:r>
        <w:t>进小穴心了……好大力喔……啊……大懒鸟哥哥……快……再用力插……嗯……对……就这样……干死</w:t>
      </w:r>
    </w:p>
    <w:p>
      <w:r>
        <w:t>老婆的小浪穴吧……啊……』助仔俩热情似火，狂烈的摇着、扭着、摆着，助仔的大懒鸟在岳母的嫩穴</w:t>
      </w:r>
    </w:p>
    <w:p>
      <w:r>
        <w:t>里抽插的速度快了起来，岳母也随着助仔一下下的重插，扭摇着细腰和丰臀迎合着、追求着性的舒畅、</w:t>
      </w:r>
    </w:p>
    <w:p>
      <w:r>
        <w:t>性的发泄和性慾的满足。</w:t>
      </w:r>
    </w:p>
    <w:p>
      <w:r>
        <w:t>『喔……大懒鸟哥哥……啊……小浪穴又泄了一次了……啊……亲丈夫……啊……快……再干用力</w:t>
      </w:r>
    </w:p>
    <w:p>
      <w:r>
        <w:t>点……喔……再插重一些……啊……快用力插啊……喔……爱死你的大懒鸟了……啊……浪穴已经泄了</w:t>
      </w:r>
    </w:p>
    <w:p>
      <w:r>
        <w:t>五次……嗯……大懒鸟哥哥都还没泄……啊……真的爽死老婆了……』岳母已快到疯狂的境界，麻痒的</w:t>
      </w:r>
    </w:p>
    <w:p>
      <w:r>
        <w:t>岳母骚态百出，舒服的岳母更摆腰扭臀淫水狂流，助仔继续狂插猛干着，越战越猛，越插越重，次次都</w:t>
      </w:r>
    </w:p>
    <w:p>
      <w:r>
        <w:t>直抵岳母的穴心深处，，干的岳母嫩穴里的花心，一张一合的夹着助仔的龟头吸吮。</w:t>
      </w:r>
    </w:p>
    <w:p>
      <w:r>
        <w:t>『啊……亲老公的大懒鸟……喔……才能干得老婆这麽爽……啊……爽死老婆了…………喔……老</w:t>
      </w:r>
    </w:p>
    <w:p>
      <w:r>
        <w:t>婆的亲丈夫……啊……老婆又不行了……喔……真的爽死小浪穴了……啊……大懒鸟哥哥……喔……老</w:t>
      </w:r>
    </w:p>
    <w:p>
      <w:r>
        <w:t>婆又要泄一次了……啊……用力插吧……把老婆插死算了……喔……快插深点……啊……又……又泄了</w:t>
      </w:r>
    </w:p>
    <w:p>
      <w:r>
        <w:t>……啊……啊……』</w:t>
      </w:r>
    </w:p>
    <w:p>
      <w:r>
        <w:t>助仔的猛插狂干，让岳母泄了一次又一次，子宫也不停的收缩颤抖着，而此时助仔也感受到大懒鸟</w:t>
      </w:r>
    </w:p>
    <w:p>
      <w:r>
        <w:t>传来的酥麻快感，於是助仔又拚命的猛抽狠插，并叫着：『岳母……快扭屁股……啊……你的亲老公要</w:t>
      </w:r>
    </w:p>
    <w:p>
      <w:r>
        <w:t>……要射……射了……喔……』岳母听到助仔的话後，连忙的拚命扭动臀部，而助仔也感觉助仔的龟头</w:t>
      </w:r>
    </w:p>
    <w:p>
      <w:r>
        <w:t>越来越热，阴囊开始剧烈的收缩，助仔明白助仔的高潮快到了，这时助仔又感到岳母的嫩穴里忽然一热，</w:t>
      </w:r>
    </w:p>
    <w:p>
      <w:r>
        <w:t>一股炽热的淫水洒向助仔的龟头，子宫口更一张一合的夹吸舐吮着助仔的龟头，爽得助仔一阵麻痒的将</w:t>
      </w:r>
    </w:p>
    <w:p>
      <w:r>
        <w:t>助仔炽热的精液喷向岳母子宫内的深处，而岳母被助仔这股火热的精液烫得娇躯又抖，身子猛然的往上</w:t>
      </w:r>
    </w:p>
    <w:p>
      <w:r>
        <w:t>一抬，完全承受了助仔的重量。</w:t>
      </w:r>
    </w:p>
    <w:p>
      <w:r>
        <w:t>『啊……好烫……好热啊……大懒鸟哥哥……嗯……老婆又泄了……喔……真的爽死小浪穴了……</w:t>
      </w:r>
    </w:p>
    <w:p>
      <w:r>
        <w:t>嗯……老婆爱死你的大懒鸟了……真得爽死了老婆了……』仿佛置身於只有助仔和岳母的小伊甸园里，</w:t>
      </w:r>
    </w:p>
    <w:p>
      <w:r>
        <w:t>助仔满足的享受着大懒鸟插在岳母肥美多汁的嫩穴里，助仔想岳母也享受着骚穴里大懒鸟给插满的快感</w:t>
      </w:r>
    </w:p>
    <w:p>
      <w:r>
        <w:t>吧！</w:t>
      </w:r>
    </w:p>
    <w:p>
      <w:r>
        <w:t>等岳母渐渐平息不再抖动的时候，助仔才在岳母耳边说：『老婆！你的小嫩穴爽吗？大懒鸟老公有</w:t>
      </w:r>
    </w:p>
    <w:p>
      <w:r>
        <w:t>没有让又骚又淫的你爽死呢？』</w:t>
      </w:r>
    </w:p>
    <w:p>
      <w:r>
        <w:t>『嗯！大懒鸟老公干的老婆爽死了，你看老婆的骚穴不是还紧夹着老公的大懒鸟吗？』岳母说完後，</w:t>
      </w:r>
    </w:p>
    <w:p>
      <w:r>
        <w:t>搂着助仔的脖子献上红唇让助仔吸吻，岳母也害羞地用双腿紧紧夹住助仔的下体，中间那个饱受蹂躏的</w:t>
      </w:r>
    </w:p>
    <w:p>
      <w:r>
        <w:t>鸡迈还紧紧包住助仔粗黑的懒鸟，仍有少许的精液与淫水从岳母夹紧的肉缝渗出……。</w:t>
      </w:r>
    </w:p>
    <w:p>
      <w:r>
        <w:t>助仔也气喘嘘嘘地伏在岳母身上：『老公要顶住老婆的鸡迈一整天，今天一定要把老婆奸得生出杂</w:t>
      </w:r>
    </w:p>
    <w:p>
      <w:r>
        <w:t>种。哈……小荡妇！双腿快夹紧老公的屁股，这样老公的懒鸟才爽，精液才不会溢出来。哈……！』两</w:t>
      </w:r>
    </w:p>
    <w:p>
      <w:r>
        <w:t xml:space="preserve">人亲密交合的性器，还汨汨渗出精液与淫水。【完】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