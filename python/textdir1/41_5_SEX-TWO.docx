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SEX-TWO</w:t>
      </w:r>
    </w:p>
    <w:p>
      <w:r>
        <w:t>假期了，本以为老公会回来的，谁知回来的只是电话，他在干什麽呢？鬼知道。我怎麽也不信他这</w:t>
      </w:r>
    </w:p>
    <w:p>
      <w:r>
        <w:t>麽忙！姗姗放下笔记本，无聊地站起来。</w:t>
      </w:r>
    </w:p>
    <w:p>
      <w:r>
        <w:t>和丈夫结婚三年了，头一年还好，小夫妻恩恩爱爱的倒也其乐无穷；谁想到第二年，丈夫就贪了个</w:t>
      </w:r>
    </w:p>
    <w:p>
      <w:r>
        <w:t>倒霉的工作去了香港。开始姗姗还沉浸在别人羡慕的眼光中，可是不久她就彻底体会出独守空闺的滋味</w:t>
      </w:r>
    </w:p>
    <w:p>
      <w:r>
        <w:t>了。</w:t>
      </w:r>
    </w:p>
    <w:p>
      <w:r>
        <w:t>姗姗是幼稚圆的老师，一张漂亮的娃娃脸，一副魔鬼的身材。上学时就是男人追逐的目标，鬼使神</w:t>
      </w:r>
    </w:p>
    <w:p>
      <w:r>
        <w:t>差的遇到了当记者的老公，结婚、工作，每件事都顺心如意，直到现在。</w:t>
      </w:r>
    </w:p>
    <w:p>
      <w:r>
        <w:t>「嘟……」电话响了，姗拿起电话，话筒里传来了死党妞妞的声音：「喂，自己吗？」</w:t>
      </w:r>
    </w:p>
    <w:p>
      <w:r>
        <w:t>「还能有谁。」</w:t>
      </w:r>
    </w:p>
    <w:p>
      <w:r>
        <w:t>「你呀，出去玩玩吧！」</w:t>
      </w:r>
    </w:p>
    <w:p>
      <w:r>
        <w:t>「去哪？」</w:t>
      </w:r>
    </w:p>
    <w:p>
      <w:r>
        <w:t>「迪厅怎麽样。」</w:t>
      </w:r>
    </w:p>
    <w:p>
      <w:r>
        <w:t>「我不会呀，算了吧！」</w:t>
      </w:r>
    </w:p>
    <w:p>
      <w:r>
        <w:t>「别扫兴嘛，先来我这吧。我知道有家不错的，包你开心。」</w:t>
      </w:r>
    </w:p>
    <w:p>
      <w:r>
        <w:t>「那好吧。」</w:t>
      </w:r>
    </w:p>
    <w:p>
      <w:r>
        <w:t>姗换了件连衣裙直奔妞妞的公寓。</w:t>
      </w:r>
    </w:p>
    <w:p>
      <w:r>
        <w:t>妞妞在一家外企里做公关，收入不菲，人也漂亮，和姗是从小玩到大的好朋友。但性格却正好相反</w:t>
      </w:r>
    </w:p>
    <w:p>
      <w:r>
        <w:t>：妞妞热情外向，姗姗则是内向温柔的那种，天知道他们怎麽会做了那麽多年的朋友。老公就是妞妞给</w:t>
      </w:r>
    </w:p>
    <w:p>
      <w:r>
        <w:t>介绍的，只是姗的老公对妞妞却没什麽好感。</w:t>
      </w:r>
    </w:p>
    <w:p>
      <w:r>
        <w:t>妞妞的公寓就在姗家的隔壁楼，姗按了妞妞的对讲器，妞妞问也不问就开了门。姗姗上了电梯，妞</w:t>
      </w:r>
    </w:p>
    <w:p>
      <w:r>
        <w:t>妞家在顶层，下了电梯姗来到妞妞的门前，门是开着的，姗姗推门进了去。</w:t>
      </w:r>
    </w:p>
    <w:p>
      <w:r>
        <w:t>浴室里传来了哗哗的水声：「等我一下，我马上好。」</w:t>
      </w:r>
    </w:p>
    <w:p>
      <w:r>
        <w:t>姗关上门，在客厅的沙发上坐了下来，随手拿起一本画报，谁知映入眼帘的都是些赤裸交缠在一起</w:t>
      </w:r>
    </w:p>
    <w:p>
      <w:r>
        <w:t>的男女。姗的脸一下红了起来，她慌忙把画报放下，窘迫的冲浴室喊道：「还要多长时间？」</w:t>
      </w:r>
    </w:p>
    <w:p>
      <w:r>
        <w:t>「快了、快了……」</w:t>
      </w:r>
    </w:p>
    <w:p>
      <w:r>
        <w:t>姗无聊的环顾着四周，最後还是把眼光放在了茶几上的画报上，心说：「看看吧，有什麽呢！」於</w:t>
      </w:r>
    </w:p>
    <w:p>
      <w:r>
        <w:t>是她拿起画报翻看了起来。</w:t>
      </w:r>
    </w:p>
    <w:p>
      <w:r>
        <w:t>姗姗拿的是一本最新出版的《SEX-TWO 》杂志，杂志的内容是姗姗做梦也不会想到的，上面几乎全</w:t>
      </w:r>
    </w:p>
    <w:p>
      <w:r>
        <w:t>是群交的图片，姗姗仔细的阅读了起来。</w:t>
      </w:r>
    </w:p>
    <w:p>
      <w:r>
        <w:t>「《SEX-TWO 》是一个全新的组织，组织的宗旨是让每一个成员充分的认识自己，认识自己的慾望，</w:t>
      </w:r>
    </w:p>
    <w:p>
      <w:r>
        <w:t>享受自己的青春。会员必须是３５岁以下的年轻人，入会要在网上申请，并经历一系列的考验。」在後</w:t>
      </w:r>
    </w:p>
    <w:p>
      <w:r>
        <w:t>面则是组织举行活动的照片，人的面部都是模糊的，清晰的是一个个性器官的特写。</w:t>
      </w:r>
    </w:p>
    <w:p>
      <w:r>
        <w:t>姗的心越跳越猛，她没有想到天底下会有这样的组织存在、也没有想到性爱还可以是这样的：画面</w:t>
      </w:r>
    </w:p>
    <w:p>
      <w:r>
        <w:t>上有两个男人和一个女人的、两个女人和一个男人的，甚至还有一个女人和三个男人的，女人的阴户和</w:t>
      </w:r>
    </w:p>
    <w:p>
      <w:r>
        <w:t>菊门里竟然都各插着一根粗壮的阴茎，同时嘴里还含着一根。</w:t>
      </w:r>
    </w:p>
    <w:p>
      <w:r>
        <w:t>「怎麽样，精彩吧？」</w:t>
      </w:r>
    </w:p>
    <w:p>
      <w:r>
        <w:t>姗一惊连忙抬起头，妞妞正笑吟吟的望着她。</w:t>
      </w:r>
    </w:p>
    <w:p>
      <w:r>
        <w:t>姗连忙扔下书道：「什麽乱七八糟的东西。」</w:t>
      </w:r>
    </w:p>
    <w:p>
      <w:r>
        <w:t>「那还看得那麽投入？」</w:t>
      </w:r>
    </w:p>
    <w:p>
      <w:r>
        <w:t>「你再说！」姗红着脸去搔妞妞，妞妞连忙讨饶着跑了开。</w:t>
      </w:r>
    </w:p>
    <w:p>
      <w:r>
        <w:t>「别闹了。诶，你就穿这个去呀？」</w:t>
      </w:r>
    </w:p>
    <w:p>
      <w:r>
        <w:t>「怎麽了？」</w:t>
      </w:r>
    </w:p>
    <w:p>
      <w:r>
        <w:t>「又不是去上班。过来，我给你找一件。」妞妞不由分说的把姗姗拖到了卧室，然後拿出了黑白两</w:t>
      </w:r>
    </w:p>
    <w:p>
      <w:r>
        <w:t>条皮质短裙和两件紧身露腰的吊带衣。</w:t>
      </w:r>
    </w:p>
    <w:p>
      <w:r>
        <w:t>「你要我穿这个？」</w:t>
      </w:r>
    </w:p>
    <w:p>
      <w:r>
        <w:t>「怎麽？」</w:t>
      </w:r>
    </w:p>
    <w:p>
      <w:r>
        <w:t>姗夸张的瞪着眼：「饶了我吧。」</w:t>
      </w:r>
    </w:p>
    <w:p>
      <w:r>
        <w:t>妞妞捏起小拳头：「你穿不穿？」</w:t>
      </w:r>
    </w:p>
    <w:p>
      <w:r>
        <w:t>「不穿。」</w:t>
      </w:r>
    </w:p>
    <w:p>
      <w:r>
        <w:t>话音未落，妞妞已经搔了过来，姗被妞妞搔得上气不接下气的连忙讨饶。姗姗无奈地换上了妞妞的</w:t>
      </w:r>
    </w:p>
    <w:p>
      <w:r>
        <w:t>白色衣服，照了一下镜子，天呀！文气的姗姗一下子不见了。正吃惊着，妞妞也换了身一模一样的黑衣。</w:t>
      </w:r>
    </w:p>
    <w:p>
      <w:r>
        <w:t>「妞妞，是不是太暴露了？」</w:t>
      </w:r>
    </w:p>
    <w:p>
      <w:r>
        <w:t>确实，短裙刚刚盖住大腿根，把臀部包得紧紧的，如果不小心的话，内裤都会露出来的。小可爱也</w:t>
      </w:r>
    </w:p>
    <w:p>
      <w:r>
        <w:t>是紧紧的露了一大节粉腰在外面，胸衣的吊带不协调的露在外面。</w:t>
      </w:r>
    </w:p>
    <w:p>
      <w:r>
        <w:t>「没有啊！挺好的。喂，你简直是……把你的胸衣脱下来。」妞妞皱着眉头道。</w:t>
      </w:r>
    </w:p>
    <w:p>
      <w:r>
        <w:t>「那怎麽行！」</w:t>
      </w:r>
    </w:p>
    <w:p>
      <w:r>
        <w:t>妞妞作势道：「你脱不脱？」</w:t>
      </w:r>
    </w:p>
    <w:p>
      <w:r>
        <w:t>「不行啊，衣服是白的，会露的。」</w:t>
      </w:r>
    </w:p>
    <w:p>
      <w:r>
        <w:t>「怕什麽，天这麽黑，而且这种衣服本来就不能穿胸衣。」</w:t>
      </w:r>
    </w:p>
    <w:p>
      <w:r>
        <w:t>姗看看妞妞果然是没穿，只好把胸衣脱了下来。两人唧唧喳喳的出了门。</w:t>
      </w:r>
    </w:p>
    <w:p>
      <w:r>
        <w:t>两人来到了一家叫做《GOGO》的迪厅，大概因为是假期，人很多。两人找了张台子坐了下来，要了</w:t>
      </w:r>
    </w:p>
    <w:p>
      <w:r>
        <w:t>瓶红酒。酒还没到就有两个男人走过来请他们跳舞，两人很健谈，四个人很快就熟了起来。</w:t>
      </w:r>
    </w:p>
    <w:p>
      <w:r>
        <w:t>原来两个人都是广告公司的，一个是老板叫米高、一个是总监叫SAMEN.米高是很帅的那种，黑黑的</w:t>
      </w:r>
    </w:p>
    <w:p>
      <w:r>
        <w:t>蛮有男人味；SAMEN 也不错，只是给人的感觉邪邪的，而且老想占人便宜。跳舞时，SAMEN 总是时不时</w:t>
      </w:r>
    </w:p>
    <w:p>
      <w:r>
        <w:t>的去碰触姗没穿胸衣的美乳。</w:t>
      </w:r>
    </w:p>
    <w:p>
      <w:r>
        <w:t>几个人跳累了，米高说他们包了个房间，就邀姗姗和妞妞一同过去坐，没等姗姗反应过来，妞妞已</w:t>
      </w:r>
    </w:p>
    <w:p>
      <w:r>
        <w:t>经答应了。</w:t>
      </w:r>
    </w:p>
    <w:p>
      <w:r>
        <w:t>妞妞捅了下姗：「米高不错喔！」</w:t>
      </w:r>
    </w:p>
    <w:p>
      <w:r>
        <w:t>「说什麽呢，我结过婚的。」</w:t>
      </w:r>
    </w:p>
    <w:p>
      <w:r>
        <w:t>「我又没有让你嫁给他。知道一夜情吗？这个对象不错哟！」</w:t>
      </w:r>
    </w:p>
    <w:p>
      <w:r>
        <w:t>「胡说什麽呢？」</w:t>
      </w:r>
    </w:p>
    <w:p>
      <w:r>
        <w:t>「傻瓜，你自己看吧！」</w:t>
      </w:r>
    </w:p>
    <w:p>
      <w:r>
        <w:t>接下来很自然的就配成了对：米高和姗、SAMEN 和妞妞。四个人聊得很开心，喝了不少的酒。跳慢</w:t>
      </w:r>
    </w:p>
    <w:p>
      <w:r>
        <w:t>舞时，米高把姗拉了起来，大概是因为喝了不少酒的缘故吧，姗也用手臂环着米高的脖子，将脸贴在他</w:t>
      </w:r>
    </w:p>
    <w:p>
      <w:r>
        <w:t>的胸上。舞曲很轻柔，米高的手随着乐曲轻抚着姗的臀部，一种抑郁已久的慾望在姗的体内升腾了起来。</w:t>
      </w:r>
    </w:p>
    <w:p>
      <w:r>
        <w:t>「米高，带我走。」姗姗真不敢相信这是自己说出的话。米高拥着她离开了GOGO.</w:t>
      </w:r>
    </w:p>
    <w:p>
      <w:r>
        <w:t>第二章迷乱</w:t>
      </w:r>
    </w:p>
    <w:p>
      <w:r>
        <w:t>我已经记不得是怎麽样来到米高寓所的了，一切都像是梦境一般，一个美妙的慾梦。米高的阴茎还</w:t>
      </w:r>
    </w:p>
    <w:p>
      <w:r>
        <w:t>在我的体内颤动着，我长长的舒了口气，这才仔细的端详起压在自己身上的这个男人，米高确实很帅，</w:t>
      </w:r>
    </w:p>
    <w:p>
      <w:r>
        <w:t>可是不知怎麽的，我却想起了自己斯文的老公。</w:t>
      </w:r>
    </w:p>
    <w:p>
      <w:r>
        <w:t>这时米高抬眼望向我，我们对视了一下，我惊慌的把头侧向了一边。</w:t>
      </w:r>
    </w:p>
    <w:p>
      <w:r>
        <w:t>「你真漂亮。」米高笑眯眯的道，我红着脸不知道该怎麽回答。米高又道：「准确的说，应该是性</w:t>
      </w:r>
    </w:p>
    <w:p>
      <w:r>
        <w:t>感。」说着米高的手又捉住了我仍旧硬挺的乳尖。</w:t>
      </w:r>
    </w:p>
    <w:p>
      <w:r>
        <w:t>米高技巧的捏弄着，我的身体又不自觉的颤动了起来。米高的唇含住我的耳垂，我的哼声响了起来，</w:t>
      </w:r>
    </w:p>
    <w:p>
      <w:r>
        <w:t>我感到自己体内原本正慢慢消退的慾火又被点燃了。米高的阴茎正在我的体内规则的颤动着，我的呼吸</w:t>
      </w:r>
    </w:p>
    <w:p>
      <w:r>
        <w:t>急促了起来。</w:t>
      </w:r>
    </w:p>
    <w:p>
      <w:r>
        <w:t>米高伏在我的耳边问：「想吗？」我点点头，米高将阴茎紧紧的抵在我的穴内，用力的研磨着，从</w:t>
      </w:r>
    </w:p>
    <w:p>
      <w:r>
        <w:t>未有过的快感使我「啊」的一声叫了出来。</w:t>
      </w:r>
    </w:p>
    <w:p>
      <w:r>
        <w:t>米高看差不多了，就卖力的抽插了起来。他的速度越来越快，我只觉得自己的小腹像有一团火在烧，</w:t>
      </w:r>
    </w:p>
    <w:p>
      <w:r>
        <w:t>不禁「啊……啊……啊……」的叫了起来，开始努力地配合他的动作。</w:t>
      </w:r>
    </w:p>
    <w:p>
      <w:r>
        <w:t>米高用双手把我的两腿高高的架起来，使劲的将他的阳具插入我的阴户，一种从未有过的饱满将我</w:t>
      </w:r>
    </w:p>
    <w:p>
      <w:r>
        <w:t>推上了高潮的边缘。「好涨啊！啊……啊……啊……」我努力地支起身子，看到了米高粗大的阴茎快速</w:t>
      </w:r>
    </w:p>
    <w:p>
      <w:r>
        <w:t>地在我的阴户里出出入入，米高奋力的抽插着。</w:t>
      </w:r>
    </w:p>
    <w:p>
      <w:r>
        <w:t>「你看，我说他们在这吧！嗨！夥计，你可真行啊！」</w:t>
      </w:r>
    </w:p>
    <w:p>
      <w:r>
        <w:t>我睁开眼一看，SAMEN 和妞妞不知何时已经站在了床前，米高冲两人笑了笑，继续抽插着。我想起</w:t>
      </w:r>
    </w:p>
    <w:p>
      <w:r>
        <w:t>身，却被SAMEN 按在了床上，米高也加快了动作，一波强似一波的快感使我近乎疯狂，这时我已经不顾</w:t>
      </w:r>
    </w:p>
    <w:p>
      <w:r>
        <w:t>一切了。</w:t>
      </w:r>
    </w:p>
    <w:p>
      <w:r>
        <w:t>SAMEN 伏下头，将我的乳头含在嘴里吸吮着，我做梦也没有想到自己会这样，可是这感觉真是太棒</w:t>
      </w:r>
    </w:p>
    <w:p>
      <w:r>
        <w:t>了，我的叫声变成了一种呜咽：「啊……啊啊……米高……啊……啊……快……快点……快啊……」</w:t>
      </w:r>
    </w:p>
    <w:p>
      <w:r>
        <w:t>SAMEN 用两手抓着我的乳房，和我亲吻着，他把不知什麽东西用舌尖顶入我的口中，我们的舌头纠</w:t>
      </w:r>
    </w:p>
    <w:p>
      <w:r>
        <w:t>缠在了一起。这时的我真的好需要有人吻我，我已经不在乎他是谁了。</w:t>
      </w:r>
    </w:p>
    <w:p>
      <w:r>
        <w:t>米高的阳具好涨啊！在一轮快速的抽插後，他在我的阴道内射出了滚烫的精液。我只感到阴户不由</w:t>
      </w:r>
    </w:p>
    <w:p>
      <w:r>
        <w:t>自主的发出阵阵痉挛，拼命的弓起腰肢，想让他的阴茎插得更深一些。米高并没有离开我，我还可以感</w:t>
      </w:r>
    </w:p>
    <w:p>
      <w:r>
        <w:t>到他慢慢变小的阳具偶尔的颤动。</w:t>
      </w:r>
    </w:p>
    <w:p>
      <w:r>
        <w:t>侧过头，发现妞妞已经被SAMEN 放在沙发上干了起来。别看SAMEN 文质彬彬的，可是阴茎却是出奇</w:t>
      </w:r>
    </w:p>
    <w:p>
      <w:r>
        <w:t>的大，我知道正常的男人一般都是４…５寸（我的老公就是这样的尺寸，米高的稍大一些也不过就是七</w:t>
      </w:r>
    </w:p>
    <w:p>
      <w:r>
        <w:t>寸），可是SAMEN 的少说也有９寸，所以没几下，妞妞就「啊……啊……啊……」的大叫了起来。</w:t>
      </w:r>
    </w:p>
    <w:p>
      <w:r>
        <w:t>这时米高对我道：「BABY，洗完澡我们再来观战好吗？」我的脸一下红了起来。</w:t>
      </w:r>
    </w:p>
    <w:p>
      <w:r>
        <w:t>米高从我身上爬起来，拉着我走到了浴室。米高的浴室很大很舒服，还有冲浪设备，所以我们洗了</w:t>
      </w:r>
    </w:p>
    <w:p>
      <w:r>
        <w:t>很久。洗着洗着，我突然又好想要，这时米高刚好淋浴去了，我就努力的克制着自己。可是我一闭上眼，</w:t>
      </w:r>
    </w:p>
    <w:p>
      <w:r>
        <w:t>脑海里就浮现出各式各样的性爱场面。我的阴户麻痒难当，就站起来去找米高，米高正在冲凉，我在他</w:t>
      </w:r>
    </w:p>
    <w:p>
      <w:r>
        <w:t>的背後抱住他，用手把玩着他的阴茎。</w:t>
      </w:r>
    </w:p>
    <w:p>
      <w:r>
        <w:t>米高转过身，吻了吻我：「BABY，等等好吗？我累了。」</w:t>
      </w:r>
    </w:p>
    <w:p>
      <w:r>
        <w:t>「不行啊，我好难过。」我随即蹲下身，张口含住了他的阴茎。</w:t>
      </w:r>
    </w:p>
    <w:p>
      <w:r>
        <w:t>这时SAMEN 和妞妞走进了浴室，SAMEN 把手放在我的乳房上把玩着，湿漉漉的阴茎在我的臀部轻磨</w:t>
      </w:r>
    </w:p>
    <w:p>
      <w:r>
        <w:t>着，我的下体湿了起来。</w:t>
      </w:r>
    </w:p>
    <w:p>
      <w:r>
        <w:t>「你真色哟！」妞妞边说边拿起SAMEN 微软的阴茎在我的阴户上研磨着，我不禁呻吟了起来。SAMEN</w:t>
      </w:r>
    </w:p>
    <w:p>
      <w:r>
        <w:t>的阴茎很快又涨大了，模糊中听到SAMEN 对米高说：「这药真厉害。」我已经顾不了他们说什麽了，抓</w:t>
      </w:r>
    </w:p>
    <w:p>
      <w:r>
        <w:t>住SAMEN 的大阳具便塞入了自己的阴户，异常的涨满使我一下子就达到了高潮。</w:t>
      </w:r>
    </w:p>
    <w:p>
      <w:r>
        <w:t>我和SAMEN 玩了一会，米高就让SAMEN 躺下，让我骑在他的身上，然後米高从後面抱住了我，我还</w:t>
      </w:r>
    </w:p>
    <w:p>
      <w:r>
        <w:t>没有明白是怎麽回事，米高的阴茎已经插入了我的菊门，大概是因为药物的关系吧，我没有怎麽觉得疼</w:t>
      </w:r>
    </w:p>
    <w:p>
      <w:r>
        <w:t>痛。两人很快有了默契，两支阴茎一齐在我前後两个洞穴抽送起来，无数的高潮随着他们的抽动，把我</w:t>
      </w:r>
    </w:p>
    <w:p>
      <w:r>
        <w:t>推向了一个又一个的颠峰。</w:t>
      </w:r>
    </w:p>
    <w:p>
      <w:r>
        <w:t>我大声的嚎叫着：「不要停啊……快……快……快……啊……啊……啊……好舒服啊……使劲……</w:t>
      </w:r>
    </w:p>
    <w:p>
      <w:r>
        <w:t xml:space="preserve">啊……我要死了……啊……啊啊……啊……干死我吧……啊……」在无数的高潮中，我昏死了过去。【完】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