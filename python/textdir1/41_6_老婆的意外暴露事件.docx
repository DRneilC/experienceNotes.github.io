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老婆的意外暴露事件</w:t>
      </w:r>
    </w:p>
    <w:p>
      <w:r>
        <w:t>唉，最近公司业务繁忙，天天加班，今天也不例外，我下了捷运，看了看手表，指针指在１０：３</w:t>
      </w:r>
    </w:p>
    <w:p>
      <w:r>
        <w:t>０，最近公司夭寿忙，每天都要加班到很晚，回到家都已经十点多了，我出了捷运愣在当场，下雨了，</w:t>
      </w:r>
    </w:p>
    <w:p>
      <w:r>
        <w:t>雨还不小，我又没带伞。</w:t>
      </w:r>
    </w:p>
    <w:p>
      <w:r>
        <w:t>奇怪了！刚才还是明月当空，怎麽这会突然「哗啦哗啦」的下着大雨，只好打电话回家。</w:t>
      </w:r>
    </w:p>
    <w:p>
      <w:r>
        <w:t>电话那头传来了老婆的声音：「喂……哪位呀？」</w:t>
      </w:r>
    </w:p>
    <w:p>
      <w:r>
        <w:t>「老婆，是我啦，下雨天我没带伞，你来捷运站接我好吗？」我对老婆说。</w:t>
      </w:r>
    </w:p>
    <w:p>
      <w:r>
        <w:t>「好啊，老公，我这就去。」</w:t>
      </w:r>
    </w:p>
    <w:p>
      <w:r>
        <w:t>我家并不是在捷运站附近，从捷运到我家里至少还要走二十分钟，我一边抽着菸，一边等老婆来接</w:t>
      </w:r>
    </w:p>
    <w:p>
      <w:r>
        <w:t>我。</w:t>
      </w:r>
    </w:p>
    <w:p>
      <w:r>
        <w:t>下雨天，令人有湿冷的感觉。捷运站人来人往，还有许多人也在等雨小要离开或等车吧。</w:t>
      </w:r>
    </w:p>
    <w:p>
      <w:r>
        <w:t>我远远看着，在不远的路上，有个人拿着雨伞快步走来，我定神一看，太好了！老婆终於来了。</w:t>
      </w:r>
    </w:p>
    <w:p>
      <w:r>
        <w:t>我向她挥手，「老婆！我在这里！」</w:t>
      </w:r>
    </w:p>
    <w:p>
      <w:r>
        <w:t>老婆此时穿着一套连身套头休闲家居服，长度大约到膝盖，前面有个米老鼠图案，穿着高跟鞋向我</w:t>
      </w:r>
    </w:p>
    <w:p>
      <w:r>
        <w:t>走来。</w:t>
      </w:r>
    </w:p>
    <w:p>
      <w:r>
        <w:t>「老公！我来了。」她也给我一个微笑挥挥手。</w:t>
      </w:r>
    </w:p>
    <w:p>
      <w:r>
        <w:t>老婆走到我面前约三步之处，我正准备去迎接她，谁知地上下了雨後够滑溜的，且地上有个洞，老</w:t>
      </w:r>
    </w:p>
    <w:p>
      <w:r>
        <w:t>婆没注意一脚踩到了洞，高跟鞋在那地上站不稳，就地一滑，竟然摔倒在地上，而且是两腿大张把家居</w:t>
      </w:r>
    </w:p>
    <w:p>
      <w:r>
        <w:t>休闲服撑开的那种。</w:t>
      </w:r>
    </w:p>
    <w:p>
      <w:r>
        <w:t>我往前跑去顾不得雨势，要去扶起老婆，突然，我发现，这一跌，老婆的连身家居休闲服往上Ｔ恤</w:t>
      </w:r>
    </w:p>
    <w:p>
      <w:r>
        <w:t>的下摆上滑到腰际，老婆居然没穿内裤，露出茂密的阴毛与耻丘——这时全都曝光了！</w:t>
      </w:r>
    </w:p>
    <w:p>
      <w:r>
        <w:t>我一时呆在当场。我的老婆平常是很保守的，在家里要她脱光光不穿衣服做家事或煮饭，她都一直</w:t>
      </w:r>
    </w:p>
    <w:p>
      <w:r>
        <w:t>抗拒、不愿意，觉得可能被看到，没想到今天居然没穿内裤就跑出来接我。</w:t>
      </w:r>
    </w:p>
    <w:p>
      <w:r>
        <w:t>「老婆，你……你怎麽……还好吧？有没有扭到？」我吃惊地问道。</w:t>
      </w:r>
    </w:p>
    <w:p>
      <w:r>
        <w:t>老婆面部表情扭曲，两脚弓起，手扶着他的右脚拼命揉着，两脚仍呈Ｍ字大开着，不知道春光被多</w:t>
      </w:r>
    </w:p>
    <w:p>
      <w:r>
        <w:t>少人看到了，「好痛啊，老公，我大概扭到了？」老婆哀号着。</w:t>
      </w:r>
    </w:p>
    <w:p>
      <w:r>
        <w:t>此时旁边有个男学生，看到我老婆跌倒，也跑来帮我扶老婆。两人合力扶起了我老婆，他大概也发</w:t>
      </w:r>
    </w:p>
    <w:p>
      <w:r>
        <w:t>觉我老婆的裙下春光，眼睛贼勾勾的一直盯着我老婆看。</w:t>
      </w:r>
    </w:p>
    <w:p>
      <w:r>
        <w:t>我把老婆扛在肩上背回家，老婆两手搭在我肩上，因为背的关系，Ｔ恤下摆往上，她的浑圆的屁股</w:t>
      </w:r>
    </w:p>
    <w:p>
      <w:r>
        <w:t>想必露在外面。因为我的手是扶着他的屁股背她，我的手可以感觉她的屁股大大露在空气中，老婆的胸</w:t>
      </w:r>
    </w:p>
    <w:p>
      <w:r>
        <w:t>部顶在我的背部，我可以感觉胸前的两点顶到背部之触感，明显没有胸罩的阻隔。</w:t>
      </w:r>
    </w:p>
    <w:p>
      <w:r>
        <w:t>（难道老婆连胸罩也没带？）我纳闷着。</w:t>
      </w:r>
    </w:p>
    <w:p>
      <w:r>
        <w:t>一路上，不知道多少人看到我老婆那没穿内裤的屁股春光外泄，可能还有人仔细看会看到阴部那若</w:t>
      </w:r>
    </w:p>
    <w:p>
      <w:r>
        <w:t>隐若现的黑毛。但顾不了那麽多了，先把老婆背回家吧在问吧，只是便宜了路上的人。一路上，我只感</w:t>
      </w:r>
    </w:p>
    <w:p>
      <w:r>
        <w:t>觉许多人窃窃私语。</w:t>
      </w:r>
    </w:p>
    <w:p>
      <w:r>
        <w:t>回到了家，把老婆放在沙发上，我帮她把高跟鞋脱下，我问道：「你怎麽会不穿内裤就跑出来？你</w:t>
      </w:r>
    </w:p>
    <w:p>
      <w:r>
        <w:t>平常很保守的啊，现在被其他人看光光啦！」我怒气未消的问着。</w:t>
      </w:r>
    </w:p>
    <w:p>
      <w:r>
        <w:t>「我……我……人家刚刚洗完澡嘛，想说不穿让身体乾一下，你就打电话来了。」老婆羞红着脸。</w:t>
      </w:r>
    </w:p>
    <w:p>
      <w:r>
        <w:t>我将老婆的高跟鞋脱掉後，开始拿来冰箱的冰块帮她冰敷她的右脚，她的右脚关节红肿，碰到就发</w:t>
      </w:r>
    </w:p>
    <w:p>
      <w:r>
        <w:t>出哀嚎声：「好痛啊！」</w:t>
      </w:r>
    </w:p>
    <w:p>
      <w:r>
        <w:t>在冰敷的过程中，老婆的阴阜大大暴露在我眼前，我突然发现，她的阴阜有一些闪亮的液体。</w:t>
      </w:r>
    </w:p>
    <w:p>
      <w:r>
        <w:t>「你是故意想要暴露的是吗？老婆。」我恶狠狠的瞪着老婆。</w:t>
      </w:r>
    </w:p>
    <w:p>
      <w:r>
        <w:t>「老公，我没有啊，是意外曝光的啊。」老婆一脸无辜的看着我。</w:t>
      </w:r>
    </w:p>
    <w:p>
      <w:r>
        <w:t>我伸手往老婆的阴阜一摸，湿淋淋的淫水弄湿的我的手指，「还说没有，你看这是什麽？」我把沾</w:t>
      </w:r>
    </w:p>
    <w:p>
      <w:r>
        <w:t>满淫水的手指凑到老婆眼前，「你看看，你这个贱女人，被其他人看到你的阴阜居然会湿成这样，你真</w:t>
      </w:r>
    </w:p>
    <w:p>
      <w:r>
        <w:t>是个淫妇！」我又把手指伸入老婆阴部抽弄着。</w:t>
      </w:r>
    </w:p>
    <w:p>
      <w:r>
        <w:t>「我……我不是淫妇，我不想让别人看到我的阴阜的。」老婆结结巴巴辩解着。</w:t>
      </w:r>
    </w:p>
    <w:p>
      <w:r>
        <w:t>「真的不想让别人看到吗？可是一听到我这样说，你的肉壁就将我的手指夹得好紧啊！口中所说的</w:t>
      </w:r>
    </w:p>
    <w:p>
      <w:r>
        <w:t>和身体的反应不一样喔！似乎很渴望让别人看到你的耻态呢！」我又瞪着老婆。</w:t>
      </w:r>
    </w:p>
    <w:p>
      <w:r>
        <w:t>「我……我真的不是淫妇，我不想让人看到啊，老公你知道啊，这只是个意外啊。」老婆嗫嚅着，</w:t>
      </w:r>
    </w:p>
    <w:p>
      <w:r>
        <w:t>用惊惶之极的语调说着。</w:t>
      </w:r>
    </w:p>
    <w:p>
      <w:r>
        <w:t>「还说不是！你的身体居然会有反应，你的身体是诚实的，你一定是想被别的男人看才不穿内衣裤</w:t>
      </w:r>
    </w:p>
    <w:p>
      <w:r>
        <w:t>出门的，真下贱！我居然不知道你喜欢暴露，这麽淫荡，看我怎麽处罚你！」我一巴掌打在老婆脸上。</w:t>
      </w:r>
    </w:p>
    <w:p>
      <w:r>
        <w:t>「呜呜……」老婆哭了出来，结婚五年我从来没有打过她。</w:t>
      </w:r>
    </w:p>
    <w:p>
      <w:r>
        <w:t>我把她的Ｔ恤脱下，老婆那一丝不挂的洁白身体暴露在我的眼前，「你喜欢被其他人看，我就不给</w:t>
      </w:r>
    </w:p>
    <w:p>
      <w:r>
        <w:t>你穿，贱人！」我骂着。同时，我抽出了西装裤的皮带，毫不留情的就往老婆身上抽去，一时之间，老</w:t>
      </w:r>
    </w:p>
    <w:p>
      <w:r>
        <w:t>婆的尖叫声皮带抽打声回荡在整个客厅中。</w:t>
      </w:r>
    </w:p>
    <w:p>
      <w:r>
        <w:t>「对……对不起……老公……请原谅我吧……啊啊啊……好痛……啊……啊啊…………」老婆不断</w:t>
      </w:r>
    </w:p>
    <w:p>
      <w:r>
        <w:t>的闪躲，但是皮带仍无情的抽在她身上，我在抽了数十下後老婆的身上满满的都是红红的鞭痕，有一些</w:t>
      </w:r>
    </w:p>
    <w:p>
      <w:r>
        <w:t>还渗出血丝。</w:t>
      </w:r>
    </w:p>
    <w:p>
      <w:r>
        <w:t>「贱人，给其他男人看你会有感觉，湿成这样，你欠打！」我放下皮带瞪着老婆说着。</w:t>
      </w:r>
    </w:p>
    <w:p>
      <w:r>
        <w:t>「老公……原谅我……」老婆哭的一把鼻涕一把眼泪。</w:t>
      </w:r>
    </w:p>
    <w:p>
      <w:r>
        <w:t>「给我跪下，贱人！」我吼着。</w:t>
      </w:r>
    </w:p>
    <w:p>
      <w:r>
        <w:t>老婆只好乖乖跪在我面前。我开始拿出一条白色棉绳，开始綑绑老婆。被绑的老婆一脸苍白，乱叫</w:t>
      </w:r>
    </w:p>
    <w:p>
      <w:r>
        <w:t>着：「为什麽要绑我啊，老公？」</w:t>
      </w:r>
    </w:p>
    <w:p>
      <w:r>
        <w:t>不论她怎麽抵抗都没用，那冷冷的绳子好像蛇一样缠在她的身体上，让老婆感到绝望。</w:t>
      </w:r>
    </w:p>
    <w:p>
      <w:r>
        <w:t>我将绳子绕到老婆乳房上下绑了一圈。绳子绑得很紧，老婆喘息着。她美丽的乳房在绳子的缠绕下，</w:t>
      </w:r>
    </w:p>
    <w:p>
      <w:r>
        <w:t>显得更加突出迷人，两个大奶被绑的喘不过气，雪白肌肤上稍稍泛红。</w:t>
      </w:r>
    </w:p>
    <w:p>
      <w:r>
        <w:t>不久，老婆就被我绑成两手跟大腿绑在一起，变成跪趴的姿势在我面前，她的脸上都是泪水，披头</w:t>
      </w:r>
    </w:p>
    <w:p>
      <w:r>
        <w:t>散发，已经不复原来美艳的样子。</w:t>
      </w:r>
    </w:p>
    <w:p>
      <w:r>
        <w:t>我用手摸摸老婆的绳子，绑得还蛮紧的，「我先去洗澡，你就乖乖维持这个姿势在这边忏悔，小贱</w:t>
      </w:r>
    </w:p>
    <w:p>
      <w:r>
        <w:t>人！」说罢，我也不理他，进浴室洗澡，只留下老婆在客厅呜咽着。</w:t>
      </w:r>
    </w:p>
    <w:p>
      <w:r>
        <w:t>洗完了澡，我没穿衣服，走到老婆面前，抬起她满是泪痕的小脸，向她说，「今天要好好惩罚你，</w:t>
      </w:r>
    </w:p>
    <w:p>
      <w:r>
        <w:t>你以前都不肯帮我吸，今天要罚你帮我吸。」我把阳具凑到老婆嘴边。</w:t>
      </w:r>
    </w:p>
    <w:p>
      <w:r>
        <w:t>「不要，好脏啊！」老婆嘴巴说着，头拼命的摇。</w:t>
      </w:r>
    </w:p>
    <w:p>
      <w:r>
        <w:t>我一把抓起她的头发，又打了他一个耳光，说：「今天不帮我吸我就不把你解开。」</w:t>
      </w:r>
    </w:p>
    <w:p>
      <w:r>
        <w:t>老婆只好顺从的把我的阳具含进嘴里开始吸吮起来。</w:t>
      </w:r>
    </w:p>
    <w:p>
      <w:r>
        <w:t>在日光灯照明下，一具赤裸而性感的女性肉体正跪伏在我两脚之间，阳具在她小嘴吞吐着。在享受</w:t>
      </w:r>
    </w:p>
    <w:p>
      <w:r>
        <w:t>着老婆口交的快感当中，我也不禁发出呻吟。</w:t>
      </w:r>
    </w:p>
    <w:p>
      <w:r>
        <w:t>不一会，我的阳具便在剧烈的抖动中向老婆的口中射出了无数的精液，我发出了叹息的声音，男性</w:t>
      </w:r>
    </w:p>
    <w:p>
      <w:r>
        <w:t>腥臭的精液往腿间的老婆口里猛灌。</w:t>
      </w:r>
    </w:p>
    <w:p>
      <w:r>
        <w:t>「咳咳……」老婆被火热的精液给呛到了，白色的精华洒落在老婆张开的嘴里，也有一些射到了她</w:t>
      </w:r>
    </w:p>
    <w:p>
      <w:r>
        <w:t>的脸颊、额头和耳朵上，精液顺着她的嘴角缓脸流出。</w:t>
      </w:r>
    </w:p>
    <w:p>
      <w:r>
        <w:t>「给我吞下去，一滴都不准流出来！」我命令道。於是老婆一边用双唇温柔地包裹着肉棒，一边「</w:t>
      </w:r>
    </w:p>
    <w:p>
      <w:r>
        <w:t>咕嘟咕嘟」地把精液喝了下去。</w:t>
      </w:r>
    </w:p>
    <w:p>
      <w:r>
        <w:t>我从老婆嘴里抽出阳具说道：「我去睡觉啦，你就给我维持这个姿势在客厅睡吧，贱人！」</w:t>
      </w:r>
    </w:p>
    <w:p>
      <w:r>
        <w:t>但是，还没有这麽简单放过她，我跑去房里，拿出一个电动按摩棒，插入老婆的阴阜把震动调到最</w:t>
      </w:r>
    </w:p>
    <w:p>
      <w:r>
        <w:t>大。</w:t>
      </w:r>
    </w:p>
    <w:p>
      <w:r>
        <w:t>「啊啊啊啊啊啊啊………………」老婆开始呻吟。</w:t>
      </w:r>
    </w:p>
    <w:p>
      <w:r>
        <w:t>「你就这样插着电动按摩棒睡吧，这是给你的惩罚，小贱人。」电动按摩棒的「嗡嗡声」跟老婆的</w:t>
      </w:r>
    </w:p>
    <w:p>
      <w:r>
        <w:t>呻吟声此起彼落，我就直接进房去睡了。</w:t>
      </w:r>
    </w:p>
    <w:p>
      <w:r>
        <w:t>（以後我要好好调教你，彻底开发你淫荡的本性，让你在众人面前暴露！）</w:t>
      </w:r>
    </w:p>
    <w:p>
      <w:r>
        <w:t>我在床上一边想着，一边沉沉的睡去。没想到，老婆的意外暴露，让我发现她淫荡的本性，看来以</w:t>
      </w:r>
    </w:p>
    <w:p>
      <w:r>
        <w:t>後我会有一个性奴隶啦。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