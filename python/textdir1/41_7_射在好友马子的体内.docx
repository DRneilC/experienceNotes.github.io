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射在好友马子的体内</w:t>
      </w:r>
    </w:p>
    <w:p>
      <w:r>
        <w:t>一个人刚到国外，总是想家，想女朋友，一想以前在家里，差不多每天都可以做爱，还有好几个女</w:t>
      </w:r>
    </w:p>
    <w:p>
      <w:r>
        <w:t>朋友，多好呀，可在这儿，却谁也不认识，真是没劲。於是一心想着以後和朋友搬到一起住，最少也能</w:t>
      </w:r>
    </w:p>
    <w:p>
      <w:r>
        <w:t>一起打打麻将什麽的呀。</w:t>
      </w:r>
    </w:p>
    <w:p>
      <w:r>
        <w:t>时间转眼过了一个月，在语言学校也认识了不少朋友。几个要好的朋友也都在HOMESTAY住的没意思，</w:t>
      </w:r>
    </w:p>
    <w:p>
      <w:r>
        <w:t>於是就一起找了个房子，决定搬出来，住在一起。</w:t>
      </w:r>
    </w:p>
    <w:p>
      <w:r>
        <w:t>一起住在除了我，还有一个东京的男孩儿和一个新加坡男孩还有这新加坡男孩儿的女朋友。这个女</w:t>
      </w:r>
    </w:p>
    <w:p>
      <w:r>
        <w:t>孩儿也就是我故事中的女主角了。</w:t>
      </w:r>
    </w:p>
    <w:p>
      <w:r>
        <w:t>这个女孩叫小娟儿以前在台湾是上体校的，所以身材很是不错，由其是她的屁股，圆圆的，让人看</w:t>
      </w:r>
    </w:p>
    <w:p>
      <w:r>
        <w:t>了就想上去摸两下儿。人模样长得也挺不错的，胸部长的不大不小，看上去挺有弹性的，走起路来一颤</w:t>
      </w:r>
    </w:p>
    <w:p>
      <w:r>
        <w:t>一颤的。让人呼吸紧张那一种。</w:t>
      </w:r>
    </w:p>
    <w:p>
      <w:r>
        <w:t>本来朋友的女朋友不太可能发生什麽的，可是事情有时候就是在不知不觉中就会发生转变。</w:t>
      </w:r>
    </w:p>
    <w:p>
      <w:r>
        <w:t>有一天晚上，我正和那个东京男孩在家里玩游戏机，突然有电话打来，一听，原来是那个新加坡男</w:t>
      </w:r>
    </w:p>
    <w:p>
      <w:r>
        <w:t>孩，他和小娟出去玩，可是回来时发现车子没电了，打不着了，所以叫我们去帮他们。我们给另一个朋</w:t>
      </w:r>
    </w:p>
    <w:p>
      <w:r>
        <w:t>友打了电话，叫他开车过去，我们就先打车过去了。到了那儿，天已经黑了，因为开车来的那个朋友不</w:t>
      </w:r>
    </w:p>
    <w:p>
      <w:r>
        <w:t>太认识路，所以那个东京的男孩和小娟的男朋友就到离车大约几百米的地方去等了，因为天气冷，我又</w:t>
      </w:r>
    </w:p>
    <w:p>
      <w:r>
        <w:t>穿的少，所以就和小娟留在了车里面。</w:t>
      </w:r>
    </w:p>
    <w:p>
      <w:r>
        <w:t>那天晚上是阴天，车又没电，开不了灯也听不了音乐。所以我和小娟就把车上的坐位放平，躺在车</w:t>
      </w:r>
    </w:p>
    <w:p>
      <w:r>
        <w:t>里聊天。大约过了二十多分钟，他们还没有回来。等得有些急了，先抽根烟吧。可一摸兜里，哎！出来</w:t>
      </w:r>
    </w:p>
    <w:p>
      <w:r>
        <w:t>是太急了，好像没有带来。就问小娟，他们的烟在哪，她说在她那边的车门里，让我自己拿。於是我就</w:t>
      </w:r>
    </w:p>
    <w:p>
      <w:r>
        <w:t>伸手去找，可却没找到。我从坐位上起来，把整个身子伸过去摸。因为小娟那过也是半躺着的，所以在</w:t>
      </w:r>
    </w:p>
    <w:p>
      <w:r>
        <w:t>我长烟的时候，手肘碰到了她的私处几下。碰到第一下时，我感觉到她轻轻的颤了一下，所以，我又故</w:t>
      </w:r>
    </w:p>
    <w:p>
      <w:r>
        <w:t>意碰了一下，而且这次稍稍用了一点儿力。只听从小娟口中发出一声很可爱的声音。这时我抬头想看她</w:t>
      </w:r>
    </w:p>
    <w:p>
      <w:r>
        <w:t>是什麽表情，可她一看到我，就把眼睛闭上了。</w:t>
      </w:r>
    </w:p>
    <w:p>
      <w:r>
        <w:t>这是什麽意思呀？哎，管她呢。反正她也没说什麽，於是乎，我就起身来，而且坐到了车的後座儿</w:t>
      </w:r>
    </w:p>
    <w:p>
      <w:r>
        <w:t>上，正在小娟後面。看她还闭着眼睛，我问她，你是不是困了呀？她点点头。我说可别冻着呀，就把旁</w:t>
      </w:r>
    </w:p>
    <w:p>
      <w:r>
        <w:t>边一件衣服拿过来给她盖在了身上。衣服盖在小娟身上了，而我的手也留在了那件衣服里面。我从後面</w:t>
      </w:r>
    </w:p>
    <w:p>
      <w:r>
        <w:t>正好抱着她的肚子。用手摸着，她的肚子没有什麽赘肉，挺平坦的。在她肚子上摸了几下，看她还没有</w:t>
      </w:r>
    </w:p>
    <w:p>
      <w:r>
        <w:t>什麽反应，於是我的手就开始往上移动了。啊，摸到她的胸罩了，这时我明显的感觉到我的裤子里面的</w:t>
      </w:r>
    </w:p>
    <w:p>
      <w:r>
        <w:t>东西开始发胀。我的手已经握住她的整对儿乳房了，用手轻轻用力——一捏，好有弹性哟。这麽好的乳</w:t>
      </w:r>
    </w:p>
    <w:p>
      <w:r>
        <w:t>房，小娟又不反抗，可得多摸几下。这麽想着，手就在乳房上揉捏了起来，随着我的手在动，小娟又开</w:t>
      </w:r>
    </w:p>
    <w:p>
      <w:r>
        <w:t>始不断的发出呻吟声，听得我都想现在就上她了。我就问好，小娟，是不是想要了呀？她看了我一眼，</w:t>
      </w:r>
    </w:p>
    <w:p>
      <w:r>
        <w:t>笑着骂了我一句。哈，我就趁机在她的小嘴上亲了一下，同时又使劲捏了她乳房几下，她也又发出了那</w:t>
      </w:r>
    </w:p>
    <w:p>
      <w:r>
        <w:t>让我听着就兴奋的声音。这时抬头看好像有车过来了，所以我也就停下来了，点上了烟，下车。啊，是</w:t>
      </w:r>
    </w:p>
    <w:p>
      <w:r>
        <w:t>他们回来了。於是一起把车给打着了，上车回家了！</w:t>
      </w:r>
    </w:p>
    <w:p>
      <w:r>
        <w:t>自从那回以後，每天现见面，感觉总是怪怪的。因为没有什麽单独在一起的时间，所以也没有发生</w:t>
      </w:r>
    </w:p>
    <w:p>
      <w:r>
        <w:t>什麽。当然，只要有机会，我也会从小娟身上占些便宜的，看见她自己在下面做饭时，就过去站在後面，</w:t>
      </w:r>
    </w:p>
    <w:p>
      <w:r>
        <w:t>用手摸摸她可爱的屁股什麽的。</w:t>
      </w:r>
    </w:p>
    <w:p>
      <w:r>
        <w:t>直到有一天……那天一早，小娟的男朋友就来敲我的门，找我借了些钱说是有事儿出去，还要我晚</w:t>
      </w:r>
    </w:p>
    <w:p>
      <w:r>
        <w:t>上8 点去一个朋友家接他回来。他到了上午10点多，我想去洗澡，咦，浴室怎麽坏了，於是，我就敲小</w:t>
      </w:r>
    </w:p>
    <w:p>
      <w:r>
        <w:t>娟屋的门。她穿着件大睡衣就来开门了，好像还没起的样子。我说，我要在她们屋的浴室洗澡，她说没</w:t>
      </w:r>
    </w:p>
    <w:p>
      <w:r>
        <w:t>问题，然後就又坐在了床上。一进浴室，就看到了墙上挂着一条小内裤，哈哈，这一定是小娟的了。用</w:t>
      </w:r>
    </w:p>
    <w:p>
      <w:r>
        <w:t>手摸了摸，是白色的丁字裤，前面有篓空的那种，还挺性感的哟。看着看着，下面的小弟弟又挺了起来。</w:t>
      </w:r>
    </w:p>
    <w:p>
      <w:r>
        <w:t>好了，洗澡。洗着澡，又想起了小娟的样子，想到那天晚上，就忍不住的兴奋。</w:t>
      </w:r>
    </w:p>
    <w:p>
      <w:r>
        <w:t>一会儿，澡洗完了，这是我傻眼了，没有拿毛巾进来。这可怎麽办。没办法，只能叫小娟去帮我拿</w:t>
      </w:r>
    </w:p>
    <w:p>
      <w:r>
        <w:t>了。没半分钟，门开了一个小缝，毛巾从那儿递了进来。擦完身子，把浴巾围在身上，就出去了。出去</w:t>
      </w:r>
    </w:p>
    <w:p>
      <w:r>
        <w:t>後，见到小娟正在看电视，於是就坐在了她床了，也看了起来。看了一小会儿，也没人说话。大概她也</w:t>
      </w:r>
    </w:p>
    <w:p>
      <w:r>
        <w:t>像我一样，又想起了那天晚上吧。看她也不说话，也不动一下，我就朝她那儿坐了坐，坐在她旁边，和</w:t>
      </w:r>
    </w:p>
    <w:p>
      <w:r>
        <w:t>她聊起天来。聊着聊着，我就由坐变成了半躺，躺在了她旁边。用手摸起她来了。摸着摸着，我就去亲</w:t>
      </w:r>
    </w:p>
    <w:p>
      <w:r>
        <w:t>她的小嘴儿了，然後就顺势钻到了她的被窝里面。躺在被窝里，我就伸手去摸她的大腿。啊，腿也好光</w:t>
      </w:r>
    </w:p>
    <w:p>
      <w:r>
        <w:t>滑哟。顺着腿再向上摸，啊，她没有穿内裤。於是几下就把她的睡衣给脱了，她也没有反抗。然後，我</w:t>
      </w:r>
    </w:p>
    <w:p>
      <w:r>
        <w:t>们就抱在一起，亲了起来。</w:t>
      </w:r>
    </w:p>
    <w:p>
      <w:r>
        <w:t>一边亲着她，一边用手搓着她的乳房，她也用手攥住了我的小弟弟，还不时用手心从头上滑过，弄</w:t>
      </w:r>
    </w:p>
    <w:p>
      <w:r>
        <w:t>得我一下下的酥麻。亲了一阵，我开始用舌头舔她的乳头，同时用手去挖她的小穴。啊，原来她的小穴</w:t>
      </w:r>
    </w:p>
    <w:p>
      <w:r>
        <w:t>已经湿透了呀。看来差不多了，於是我就一翻身，压在了她身上，龟头正好顶在她的小穴上，用力一挺，</w:t>
      </w:r>
    </w:p>
    <w:p>
      <w:r>
        <w:t>已经插进去了一半儿。再一用力，哈，我的小弟弟已经完全在她的身体里面了。？搡繶隍熙措D 把我的</w:t>
      </w:r>
    </w:p>
    <w:p>
      <w:r>
        <w:t>阳具夹得滴水不漏，阳具就像浸淫在一缸大暖水内似的，舒服异常，不期然发出一声爽快的呻吟。小娟</w:t>
      </w:r>
    </w:p>
    <w:p>
      <w:r>
        <w:t>也叫出美妙的浪叫。</w:t>
      </w:r>
    </w:p>
    <w:p>
      <w:r>
        <w:t>比那晚在车里的声音让人陶醉多了。我眼看小娟这般浪态，而且自己也酥痒难受，便将阳具徐徐顺</w:t>
      </w:r>
    </w:p>
    <w:p>
      <w:r>
        <w:t>着淫水的润滑送进阴户里抽送起来。时浅时深，时快时慢，弄得小娟，拼命的搂着我浪叫不已：啊呀…</w:t>
      </w:r>
    </w:p>
    <w:p>
      <w:r>
        <w:t>…CHRIS ……美死了……再往里插点！啊…对对！快点快点！…再往里顶点吧！我的阳具，在小娟紧窄</w:t>
      </w:r>
    </w:p>
    <w:p>
      <w:r>
        <w:t>的肉洞里磨进磨出，小娟的叫声回响在整个屋中。</w:t>
      </w:r>
    </w:p>
    <w:p>
      <w:r>
        <w:t>这时，我拔出我的阳具，把小娟翻了过来，让她趴在床上，我从後面插进了她的肉洞里。一下一下</w:t>
      </w:r>
    </w:p>
    <w:p>
      <w:r>
        <w:t>的抽送起来。我越来越兴奋，抽插的动作也越来越大，只插得小娟的浪穴淫水四溢，飞溅出的淫水把我</w:t>
      </w:r>
    </w:p>
    <w:p>
      <w:r>
        <w:t>的小腹染得一塌糊涂，连我的阴毛全都湿透了，全软软的贴在我的小腹上，当我插入时小腹猛烈的撞击</w:t>
      </w:r>
    </w:p>
    <w:p>
      <w:r>
        <w:t>着小娟雪白肥大的屁股，发出「啪………啪…………」的声音。小娟的小屁股也随着撞击象波浪般的抖</w:t>
      </w:r>
    </w:p>
    <w:p>
      <w:r>
        <w:t>动。我阴茎抽出时带出小娟两片红嫩的小阴唇，插入时它们又随着我的鸡巴进入小娟的嫩穴。小娟也耸</w:t>
      </w:r>
    </w:p>
    <w:p>
      <w:r>
        <w:t>动着她的小屁股配合着我的抽插。</w:t>
      </w:r>
    </w:p>
    <w:p>
      <w:r>
        <w:t>她的淫水是如此之多，当我的鸡巴猛力插入时，总会挤出一股股的淫水，抽出时龟头楞又会带出大</w:t>
      </w:r>
    </w:p>
    <w:p>
      <w:r>
        <w:t>量的淫水，她的淫水把我们的结合部位湿得滑腻腻的，以至於我和小娟的翘臀分开时，能明显感觉到淫</w:t>
      </w:r>
    </w:p>
    <w:p>
      <w:r>
        <w:t>水的粘性。小娟不能控制的「伊……伊……呀……呀……」的叫个不停，并用她的小穴使劲的夹着我的</w:t>
      </w:r>
    </w:p>
    <w:p>
      <w:r>
        <w:t>鸡巴，现在我不管从视觉还是感觉上都达到最高的享受，嘴里也不禁发出「啊……啊……」的叫声。我</w:t>
      </w:r>
    </w:p>
    <w:p>
      <w:r>
        <w:t>伏在小娟赤裸的背上，用舌头添着她雪白的後背，并用手使劲搓揉着小娟的两个乳房和乳头。我下面的</w:t>
      </w:r>
    </w:p>
    <w:p>
      <w:r>
        <w:t>鸡巴却一刻都没停止的在她的小穴中进进出出，直到此刻我还有点不相信，哪个让我魂引梦牵的小娟，</w:t>
      </w:r>
    </w:p>
    <w:p>
      <w:r>
        <w:t>就在我枪下婉转求欢。</w:t>
      </w:r>
    </w:p>
    <w:p>
      <w:r>
        <w:t>我卖力的* 着小娟的小穴，小娟也努力的配合着我。兴奋的感觉越来越强烈，我的龟头正正发麻，</w:t>
      </w:r>
    </w:p>
    <w:p>
      <w:r>
        <w:t>我知道要射精了。我深吸了一口气，紧缩肛门，努力控制住我射精的欲望。就这样，我又抽插了大约有</w:t>
      </w:r>
    </w:p>
    <w:p>
      <w:r>
        <w:t>个七，八十下，忽然感到小娟的阴道壁在微微的抖动，我加快了我插穴的强度和深度，果然，小娟在一</w:t>
      </w:r>
    </w:p>
    <w:p>
      <w:r>
        <w:t>阵剧烈的抖动後，她达到了高潮。当小娟滚烫的阴精淋在我龟头上时，我再也忍不住了。我叫到：「娟</w:t>
      </w:r>
    </w:p>
    <w:p>
      <w:r>
        <w:t>儿……我……我也要射精了。」小娟听了一惊，忙撑起身子说：「快……快拔出来，不要射在里面。」</w:t>
      </w:r>
    </w:p>
    <w:p>
      <w:r>
        <w:t>看着小娟这样着急，我不想她一定是不在安但我还是死命地一阵抽搐，精液射进了小娟的子宫里，还有</w:t>
      </w:r>
    </w:p>
    <w:p>
      <w:r>
        <w:t>一些从她的流了出来，实在是太爽了，於是又在床上抱着她躺了一会儿，然後，我们就出去吃了中饭。</w:t>
      </w:r>
    </w:p>
    <w:p>
      <w:r>
        <w:t>回来後，嘿嘿，当然又是一战了。</w:t>
      </w:r>
    </w:p>
    <w:p>
      <w:r>
        <w:t>自从那一回，只要家里只有我们两个，我就有了做爱的对象。还有的时候，只有一小会工夫，她就</w:t>
      </w:r>
    </w:p>
    <w:p>
      <w:r>
        <w:t xml:space="preserve">来到我屋给我吹上一阵，也能舒服舒服呀！就这样我们一直住了半年，然後大家就不在一起住了。【完】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