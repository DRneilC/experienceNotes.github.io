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邻家娇妻文秋</w:t>
      </w:r>
    </w:p>
    <w:p>
      <w:r>
        <w:t>文秋是一名医院护士，丈夫是一名普通工人，结婚后两人住在文秋单位分的一间六楼一室一厅的小</w:t>
      </w:r>
    </w:p>
    <w:p>
      <w:r>
        <w:t>房里，生活虽不富裕，但感情融洽，文秋始终觉得十分幸福，每天早起晚睡，把屋子打扫得干干净净。</w:t>
      </w:r>
    </w:p>
    <w:p>
      <w:r>
        <w:t>这一天，是文秋休班，丈夫一早去了工厂，她躺在床上琢磨着该打扫一下卫生，就翻身起来，说干</w:t>
      </w:r>
    </w:p>
    <w:p>
      <w:r>
        <w:t>就干，忙活起来。</w:t>
      </w:r>
    </w:p>
    <w:p>
      <w:r>
        <w:t>文秋打扫完屋里，打算擦擦门，就端了盆水开门出来，一不小心将门锁上。这下文秋犯了愁，钥匙</w:t>
      </w:r>
    </w:p>
    <w:p>
      <w:r>
        <w:t>忘在屋里了，更难堪的是，由于天气热，文秋只穿了件连体的睡衣，连内衣内裤也没穿。「这可怎么办</w:t>
      </w:r>
    </w:p>
    <w:p>
      <w:r>
        <w:t>呢？」文秋想，总不能一整天都呆在外面吧。「给老公打个电话吧。」文秋想。但自己穿的这样子，怎</w:t>
      </w:r>
    </w:p>
    <w:p>
      <w:r>
        <w:t>么下楼呢？</w:t>
      </w:r>
    </w:p>
    <w:p>
      <w:r>
        <w:t>文秋往对门看了看，对门住着一对中年夫妻，不知女主人在不在家。</w:t>
      </w:r>
    </w:p>
    <w:p>
      <w:r>
        <w:t>文秋鼓起勇气，按响了门铃。</w:t>
      </w:r>
    </w:p>
    <w:p>
      <w:r>
        <w:t>门开了，是男主人，一位多岁的高大男子。</w:t>
      </w:r>
    </w:p>
    <w:p>
      <w:r>
        <w:t>文秋脸一红，毕竟下身还光着，只得硬着头皮说：「对不起，我是对门的，钥匙忘在屋子里了，能</w:t>
      </w:r>
    </w:p>
    <w:p>
      <w:r>
        <w:t>在您这儿打个电话吗？」</w:t>
      </w:r>
    </w:p>
    <w:p>
      <w:r>
        <w:t>那男的十分客气，连忙请文秋进屋。</w:t>
      </w:r>
    </w:p>
    <w:p>
      <w:r>
        <w:t>邻居家是三居室，比较气派。电话在卧室里，男主人把文秋领到电话旁，随即退了出去。</w:t>
      </w:r>
    </w:p>
    <w:p>
      <w:r>
        <w:t>「嘟……」单位电话占线，文秋一阵烦躁，只得扣下，丈夫没有手机，只能等着。</w:t>
      </w:r>
    </w:p>
    <w:p>
      <w:r>
        <w:t>男主人端来一杯咖啡，文秋连忙道谢，问道：「您贵姓，太太不在吗？」</w:t>
      </w:r>
    </w:p>
    <w:p>
      <w:r>
        <w:t>「叫我苏利吧，我太太在外地工作。」</w:t>
      </w:r>
    </w:p>
    <w:p>
      <w:r>
        <w:t>「噢。」文秋想，「怪不得没见过他太太。」喝了一口咖啡，继续拨号。</w:t>
      </w:r>
    </w:p>
    <w:p>
      <w:r>
        <w:t>苏利退了出去，但并未走远，文秋玲珑的背影吸引了他的眼睛。他细细欣赏着，这个女人真是天生</w:t>
      </w:r>
    </w:p>
    <w:p>
      <w:r>
        <w:t>尤物，身材那么美妙。他有了一股冲动，太太在外地大半年，自己已经好久没尝到女人的滋味了。电扇</w:t>
      </w:r>
    </w:p>
    <w:p>
      <w:r>
        <w:t>的风吹过，文秋睡衣掀起一角，露出白嫩细腻的大腿和小半个屁股。</w:t>
      </w:r>
    </w:p>
    <w:p>
      <w:r>
        <w:t>「哦！」苏利看清了，「原来她没穿内裤。」夏天，女人在家不穿内裤也不奇怪，但这样子来到邻</w:t>
      </w:r>
    </w:p>
    <w:p>
      <w:r>
        <w:t>居家就危险了。苏利想着办法，「怎么才能把她抱上床呢？」</w:t>
      </w:r>
    </w:p>
    <w:p>
      <w:r>
        <w:t>依然占线，文秋只得放下电话，对苏利说，「总占线，算了。」</w:t>
      </w:r>
    </w:p>
    <w:p>
      <w:r>
        <w:t>苏利说：「要不，等会儿再打，坐会儿吧。」</w:t>
      </w:r>
    </w:p>
    <w:p>
      <w:r>
        <w:t>文秋想，只得如此，就随苏利来到客厅，面对面坐下。文秋紧紧并着双腿，唯恐被对方发现自己裸</w:t>
      </w:r>
    </w:p>
    <w:p>
      <w:r>
        <w:t>露的下体。苏利似乎并未觉察，两人一句一句地说着闲话。</w:t>
      </w:r>
    </w:p>
    <w:p>
      <w:r>
        <w:t>文秋这才知道，原来苏利是位有名的化妆师，曾为多部电视剧的女主角化过妆，自己看电视的时候</w:t>
      </w:r>
    </w:p>
    <w:p>
      <w:r>
        <w:t>还曾赞叹过化妆师的水平，没想到是自己的邻居。</w:t>
      </w:r>
    </w:p>
    <w:p>
      <w:r>
        <w:t>苏利拿来一些剧照，站在文秋的身后讲解，这部戏是什么时候拍的，这个女主角是怎么化的……文</w:t>
      </w:r>
    </w:p>
    <w:p>
      <w:r>
        <w:t>秋听得津津有味，忘记自己只穿着睡衣。苏利则透过文秋的领口看到两个又白又大的奶子。</w:t>
      </w:r>
    </w:p>
    <w:p>
      <w:r>
        <w:t>「原来胸罩也没穿。」苏利想，「奶子这么大，性欲肯定也很强。」</w:t>
      </w:r>
    </w:p>
    <w:p>
      <w:r>
        <w:t>看完剧照，苏利坐回原处，讲解着化妆的技巧。文秋听得更加入迷。</w:t>
      </w:r>
    </w:p>
    <w:p>
      <w:r>
        <w:t>苏利说：「其实，您的脸型化化妆比那些女人好看。」</w:t>
      </w:r>
    </w:p>
    <w:p>
      <w:r>
        <w:t>文秋心中欢喜，嘴上却说，「怎么会，不可能的。」</w:t>
      </w:r>
    </w:p>
    <w:p>
      <w:r>
        <w:t>「真的！」苏利认真地说，「不信就试试。」</w:t>
      </w:r>
    </w:p>
    <w:p>
      <w:r>
        <w:t>文秋心中一动，她真想试一试。只是让陌生男人给自己化妆，还有些不好意思。</w:t>
      </w:r>
    </w:p>
    <w:p>
      <w:r>
        <w:t>文秋犹豫着，苏利已经拿过化妆箱，「您要是不化妆，简直是我们化妆界的损失。到这儿来。」</w:t>
      </w:r>
    </w:p>
    <w:p>
      <w:r>
        <w:t>文秋被赞美，心里高兴，不知不觉地随着他来到化妆间，把打电话的事忘得一干二净。</w:t>
      </w:r>
    </w:p>
    <w:p>
      <w:r>
        <w:t>苏利的化妆间占了整个屋子，摆满了化妆品。文秋惊奇地看着这一切。</w:t>
      </w:r>
    </w:p>
    <w:p>
      <w:r>
        <w:t>苏利让文秋坐到化妆椅子上，这种椅子比较高，很像过去理发店用的椅子。椅子对面是落地的大镜</w:t>
      </w:r>
    </w:p>
    <w:p>
      <w:r>
        <w:t>子。文秋坐下后就发现，镜子直接照到自己的大腿根部。她猛然想起自己还裸露着下身，想回去，又不</w:t>
      </w:r>
    </w:p>
    <w:p>
      <w:r>
        <w:t>知该说什么，只得紧紧并住大腿，双手又紧了紧衣领。</w:t>
      </w:r>
    </w:p>
    <w:p>
      <w:r>
        <w:t>苏利一边和文秋聊天，一边给文秋编头发。苏利见多识广，谈吐幽默，让文秋很开心，完全忘记戒</w:t>
      </w:r>
    </w:p>
    <w:p>
      <w:r>
        <w:t>备。头发编好后，果然非常漂亮。文秋陶醉在自己的美丽中，心想，等丈夫回来一定让他大吃一惊。</w:t>
      </w:r>
    </w:p>
    <w:p>
      <w:r>
        <w:t>苏利要给文秋做面膜，让她闭上了眼睛。他又把椅子后仰，让文秋面向天花板。这样文秋就看不到</w:t>
      </w:r>
    </w:p>
    <w:p>
      <w:r>
        <w:t>镜子里的情形了，而苏利的眼睛却立即向镜子望去。镜子里的文秋，睡衣下摆缩到膝盖以上，露出丰满</w:t>
      </w:r>
    </w:p>
    <w:p>
      <w:r>
        <w:t>的大腿。苏利甚至可以模模糊糊地看到她的阴毛。</w:t>
      </w:r>
    </w:p>
    <w:p>
      <w:r>
        <w:t>「头向后仰……再仰……」苏利引导着文秋。文秋的头部向后，臀部却要逐渐向前，镜子里的阴部</w:t>
      </w:r>
    </w:p>
    <w:p>
      <w:r>
        <w:t>更清晰了。</w:t>
      </w:r>
    </w:p>
    <w:p>
      <w:r>
        <w:t>苏利还不满足，他借机会将文秋的睡衣又向上搓了搓，这次不必看镜子，文秋的阴部已经完全暴露</w:t>
      </w:r>
    </w:p>
    <w:p>
      <w:r>
        <w:t>出来。苏利的下体已经一柱擎天。</w:t>
      </w:r>
    </w:p>
    <w:p>
      <w:r>
        <w:t>面膜做完后，文秋睁开眼就看到镜子里自己裸露的身体，大惊，立即明白苏利不怀好意，自己的身</w:t>
      </w:r>
    </w:p>
    <w:p>
      <w:r>
        <w:t>体已经被他看了个够。</w:t>
      </w:r>
    </w:p>
    <w:p>
      <w:r>
        <w:t>文秋想站起来。</w:t>
      </w:r>
    </w:p>
    <w:p>
      <w:r>
        <w:t>苏利突然按动电钮，椅子扶手立即窜出两个钩子，死死扣住文秋的双手手腕，「想走，没那么容易。」</w:t>
      </w:r>
    </w:p>
    <w:p>
      <w:r>
        <w:t>「你干什么？！」文秋大惊。</w:t>
      </w:r>
    </w:p>
    <w:p>
      <w:r>
        <w:t>「干什么？嘻嘻……」苏利露出一脸奸笑，「好好享受享受。」</w:t>
      </w:r>
    </w:p>
    <w:p>
      <w:r>
        <w:t>文秋吓得花容失色，「快放开我！」使劲挣扎，却一点办法也没有。</w:t>
      </w:r>
    </w:p>
    <w:p>
      <w:r>
        <w:t>苏利转到文秋面前，笑嘻嘻地对文秋说，「看你往哪儿跑。」</w:t>
      </w:r>
    </w:p>
    <w:p>
      <w:r>
        <w:t>文秋知道挣扎是没有用了，只得苦苦哀求，「大哥，你放了我吧，我老公一会儿就回来了。」</w:t>
      </w:r>
    </w:p>
    <w:p>
      <w:r>
        <w:t>「是吗？他下班还早呢！」苏利笑着说，「好好伺候我，我舒服了就放你走。」说完，双手摸上文</w:t>
      </w:r>
    </w:p>
    <w:p>
      <w:r>
        <w:t>秋的大腿，并把睡衣向上撩着。</w:t>
      </w:r>
    </w:p>
    <w:p>
      <w:r>
        <w:t>文秋连连喊叫，双腿胡乱踢着。苏利双腿夹住她的大腿，随手拿过一把剪刀。</w:t>
      </w:r>
    </w:p>
    <w:p>
      <w:r>
        <w:t>文秋惊到：「你干什么？别剪我衣服。」</w:t>
      </w:r>
    </w:p>
    <w:p>
      <w:r>
        <w:t>苏利不听，几下将她的睡衣剪开，脱掉，露出迷人的肉体。</w:t>
      </w:r>
    </w:p>
    <w:p>
      <w:r>
        <w:t>苏利咽了咽口水，赞美道：「真是漂亮啊！」</w:t>
      </w:r>
    </w:p>
    <w:p>
      <w:r>
        <w:t>文秋满面羞红，连声喊叫。自己的身体还没有别的男人看过，只属于丈夫。</w:t>
      </w:r>
    </w:p>
    <w:p>
      <w:r>
        <w:t>苏利开始抚摸。</w:t>
      </w:r>
    </w:p>
    <w:p>
      <w:r>
        <w:t>文秋叫道：「快放开我啊，我要告你干！」</w:t>
      </w:r>
    </w:p>
    <w:p>
      <w:r>
        <w:t>「嘿嘿！」苏利冷笑着，「你去告吧！你自己光着身子来到我的家，我还说是你勾引我呐！」</w:t>
      </w:r>
    </w:p>
    <w:p>
      <w:r>
        <w:t>「你……」文秋气得无话可说。</w:t>
      </w:r>
    </w:p>
    <w:p>
      <w:r>
        <w:t>苏利继续恐吓，「告我？不仅警察不信，你老公也不会相信。」</w:t>
      </w:r>
    </w:p>
    <w:p>
      <w:r>
        <w:t>文秋心中一惊，不错，自己这样子来到他家，真是跳到黄河也洗不清。丈夫平时就心眼小，如果知</w:t>
      </w:r>
    </w:p>
    <w:p>
      <w:r>
        <w:t>道……文秋不敢再想下去。</w:t>
      </w:r>
    </w:p>
    <w:p>
      <w:r>
        <w:t>苏利迅速脱光了衣服，阳具已经高高耸立。他坐在文秋的大腿上，左手摸着她的右乳，嘴巴亲吻着</w:t>
      </w:r>
    </w:p>
    <w:p>
      <w:r>
        <w:t>她的左乳。</w:t>
      </w:r>
    </w:p>
    <w:p>
      <w:r>
        <w:t>文秋奋力挣扎，但渐渐感到意乱情迷，下体控制不住开始湿润……苏利仍在疯狂地允吸着她的乳房，</w:t>
      </w:r>
    </w:p>
    <w:p>
      <w:r>
        <w:t>双手也上下抚摸。文秋的挣扎越来越无力，口中开始发出低低的呻吟。</w:t>
      </w:r>
    </w:p>
    <w:p>
      <w:r>
        <w:t>苏利见时机已到，把文秋的臀部向外拉了拉，抬起她的双腿，看看她的阴户，笑到，「都湿了，还</w:t>
      </w:r>
    </w:p>
    <w:p>
      <w:r>
        <w:t>假正经。」阳具「扑……」的一声插了进去。</w:t>
      </w:r>
    </w:p>
    <w:p>
      <w:r>
        <w:t>「啊……」文秋惨叫着，知道自己正被干。</w:t>
      </w:r>
    </w:p>
    <w:p>
      <w:r>
        <w:t>苏利大口大口喘着粗气，毕竟已经半年多没有尝到这种滋味了，何况文秋又是那么楚楚动人。他使</w:t>
      </w:r>
    </w:p>
    <w:p>
      <w:r>
        <w:t>劲抽送着，大鸡巴进出阴道十几下就控制不住了，一泄如注。</w:t>
      </w:r>
    </w:p>
    <w:p>
      <w:r>
        <w:t>苏利伏在文秋身上，文秋知道他已经在自己的阴道里射精，感到屈辱万分，同时又有一丝庆幸，他</w:t>
      </w:r>
    </w:p>
    <w:p>
      <w:r>
        <w:t>射精了，自己不必受更多的凌辱。</w:t>
      </w:r>
    </w:p>
    <w:p>
      <w:r>
        <w:t>「你……」文秋低声道，「可以放我走吗？」文秋担心自己被他长期囚禁，只希望逃出去，然后再</w:t>
      </w:r>
    </w:p>
    <w:p>
      <w:r>
        <w:t>报仇。</w:t>
      </w:r>
    </w:p>
    <w:p>
      <w:r>
        <w:t>苏利也不是傻瓜，不玩够文秋，他是不会放人的。</w:t>
      </w:r>
    </w:p>
    <w:p>
      <w:r>
        <w:t>「求求你，放过我。」文秋哀求着，「我已经被你……你放过我吧。」</w:t>
      </w:r>
    </w:p>
    <w:p>
      <w:r>
        <w:t>苏利倒在沙发里，不再理会文秋的哀求，静静地欣赏着她的美妙肉体。</w:t>
      </w:r>
    </w:p>
    <w:p>
      <w:r>
        <w:t>文秋无地自容，只有默默等待。</w:t>
      </w:r>
    </w:p>
    <w:p>
      <w:r>
        <w:t>过了一会儿，苏利站了起来，文秋知道自己又将被奸淫，心中盘算着如何骗过他好脱身。</w:t>
      </w:r>
    </w:p>
    <w:p>
      <w:r>
        <w:t>苏利又来到文秋面前，上下抚摸。这次文秋不再挣扎，她知道这些都没用。</w:t>
      </w:r>
    </w:p>
    <w:p>
      <w:r>
        <w:t>苏利说：「你让我舒服了，我就放你走。」</w:t>
      </w:r>
    </w:p>
    <w:p>
      <w:r>
        <w:t>「你……」文秋说，「你……要怎样？」</w:t>
      </w:r>
    </w:p>
    <w:p>
      <w:r>
        <w:t>「跟我到床上去吧？」苏利无耻地说。</w:t>
      </w:r>
    </w:p>
    <w:p>
      <w:r>
        <w:t>文秋心想，不如先让他放开自己，就说：「好，你放开我……我……我就答应你。」</w:t>
      </w:r>
    </w:p>
    <w:p>
      <w:r>
        <w:t>「答应什么？」苏利笑嘻嘻的问。</w:t>
      </w:r>
    </w:p>
    <w:p>
      <w:r>
        <w:t>文秋说：「你……你想怎样就怎样。」</w:t>
      </w:r>
    </w:p>
    <w:p>
      <w:r>
        <w:t>「你说清楚，我就放你。」苏利如同抓住老鼠的猫，极尽戏弄。</w:t>
      </w:r>
    </w:p>
    <w:p>
      <w:r>
        <w:t>文秋没办法，只得说：「你放开我……我就让你舒服。」</w:t>
      </w:r>
    </w:p>
    <w:p>
      <w:r>
        <w:t>「怎么让我舒服？」苏利说。</w:t>
      </w:r>
    </w:p>
    <w:p>
      <w:r>
        <w:t>「我……」文秋实在难以启齿，但转念一想，必须让他放松戒备，否则自己难以脱身，就低头说：</w:t>
      </w:r>
    </w:p>
    <w:p>
      <w:r>
        <w:t>「我们……到床上去……」声音比蚊子还低。</w:t>
      </w:r>
    </w:p>
    <w:p>
      <w:r>
        <w:t>「噢！」苏利说，「这可是你求我到床上去的。我可没强迫你。」</w:t>
      </w:r>
    </w:p>
    <w:p>
      <w:r>
        <w:t>文秋低声道：「是……是我……求你。」</w:t>
      </w:r>
    </w:p>
    <w:p>
      <w:r>
        <w:t>「到床上去干什么？」苏利说。</w:t>
      </w:r>
    </w:p>
    <w:p>
      <w:r>
        <w:t>「去……」文秋断断续续地说，「去……做……做爱。」</w:t>
      </w:r>
    </w:p>
    <w:p>
      <w:r>
        <w:t>「你愿意和我做爱？」</w:t>
      </w:r>
    </w:p>
    <w:p>
      <w:r>
        <w:t>「是……我……愿意。」</w:t>
      </w:r>
    </w:p>
    <w:p>
      <w:r>
        <w:t>「愿意让我操你？」</w:t>
      </w:r>
    </w:p>
    <w:p>
      <w:r>
        <w:t>「是……我……愿意。」</w:t>
      </w:r>
    </w:p>
    <w:p>
      <w:r>
        <w:t>「愿意干什么？说清楚！」</w:t>
      </w:r>
    </w:p>
    <w:p>
      <w:r>
        <w:t>文秋无法，只得忍辱说道：「我……我愿意让你……操我。」</w:t>
      </w:r>
    </w:p>
    <w:p>
      <w:r>
        <w:t>「你愿意怎么操？是从前面，还是后面？」</w:t>
      </w:r>
    </w:p>
    <w:p>
      <w:r>
        <w:t>文秋想，从前面他可能会不放开我，就说，「我愿意从后面。」</w:t>
      </w:r>
    </w:p>
    <w:p>
      <w:r>
        <w:t>「哈！」苏利笑道，「怎么女人都喜欢这样！为什么从后面？」</w:t>
      </w:r>
    </w:p>
    <w:p>
      <w:r>
        <w:t>「因为……从后面舒服。」为让他尽快放开自己，文秋又补充道，「后面……插的深。」</w:t>
      </w:r>
    </w:p>
    <w:p>
      <w:r>
        <w:t>「你让我用什么插你？」</w:t>
      </w:r>
    </w:p>
    <w:p>
      <w:r>
        <w:t>文秋看到那把剪刀，心想他一放开自己，自己就抓起剪刀护身，就说：「用你的……那个……插我。」</w:t>
      </w:r>
    </w:p>
    <w:p>
      <w:r>
        <w:t>苏利的阳具慢慢竖了起来，他用手端着，说：「是这个吧？」</w:t>
      </w:r>
    </w:p>
    <w:p>
      <w:r>
        <w:t>文秋看了一眼，立即转过头，说：「是。」</w:t>
      </w:r>
    </w:p>
    <w:p>
      <w:r>
        <w:t>「你亲亲它，好不好？」苏利问。</w:t>
      </w:r>
    </w:p>
    <w:p>
      <w:r>
        <w:t>文秋一阵恶心，心想，他敢伸过来，我就一口给他咬断。</w:t>
      </w:r>
    </w:p>
    <w:p>
      <w:r>
        <w:t>苏利很狡猾，说：「你不要想着跟我咬断，你的手还绑着，你逃不掉。」</w:t>
      </w:r>
    </w:p>
    <w:p>
      <w:r>
        <w:t>文秋心中一惊，「是啊，怎么脱身呢？」</w:t>
      </w:r>
    </w:p>
    <w:p>
      <w:r>
        <w:t>苏利的大肉棒伸到她的嘴边，「吸啊！」</w:t>
      </w:r>
    </w:p>
    <w:p>
      <w:r>
        <w:t>文秋犹豫着，还是张开小嘴轻轻亲着。</w:t>
      </w:r>
    </w:p>
    <w:p>
      <w:r>
        <w:t>「啊……」苏利发出愉快地呻吟，「张大嘴！吞进去！」</w:t>
      </w:r>
    </w:p>
    <w:p>
      <w:r>
        <w:t>文秋感到一阵屈辱，尽管丈夫有过要求，但自己从未给丈夫做过这些，没想到要给一条色狼吸阳具。</w:t>
      </w:r>
    </w:p>
    <w:p>
      <w:r>
        <w:t>不满足他，他不会放了自己，怎么办？文秋终于决定，忍辱讨好他，张开了嘴。</w:t>
      </w:r>
    </w:p>
    <w:p>
      <w:r>
        <w:t>苏利几乎坐在文秋胸部上，大肉棒伸进她的嘴里。</w:t>
      </w:r>
    </w:p>
    <w:p>
      <w:r>
        <w:t>文秋闭上眼睛吞吐着……吸了一会儿，苏利满足了，翻身下来。</w:t>
      </w:r>
    </w:p>
    <w:p>
      <w:r>
        <w:t>文秋说：「到床上去吧！我……我受不了了。」</w:t>
      </w:r>
    </w:p>
    <w:p>
      <w:r>
        <w:t>苏利笑了，摸了摸她的阴户，果然湿湿的，说：「你想要我？」</w:t>
      </w:r>
    </w:p>
    <w:p>
      <w:r>
        <w:t>「是……」文秋装出欲火难熬的样子，「快插我吧！」</w:t>
      </w:r>
    </w:p>
    <w:p>
      <w:r>
        <w:t>「走，到床上去！」苏利连人带椅子抱了起来。</w:t>
      </w:r>
    </w:p>
    <w:p>
      <w:r>
        <w:t>文秋「啊」的一声惊叫，她本来以为苏利会解开自己手腕上的锁链，没想到他没上当，力气那么大，</w:t>
      </w:r>
    </w:p>
    <w:p>
      <w:r>
        <w:t>连声叫道：「快放开我啊！你干什么！」</w:t>
      </w:r>
    </w:p>
    <w:p>
      <w:r>
        <w:t>苏利轻轻放下椅子，笑道：「别急，美人！我这就放开你。」</w:t>
      </w:r>
    </w:p>
    <w:p>
      <w:r>
        <w:t>来到床前，苏利果然放开文秋，文秋立即就想逃。</w:t>
      </w:r>
    </w:p>
    <w:p>
      <w:r>
        <w:t>「等等。」苏利说，「你就这样光着身子出去？」</w:t>
      </w:r>
    </w:p>
    <w:p>
      <w:r>
        <w:t>文秋怔住了，是啊，就这样出去，怎么见人。刹那间，苏利已经抓住文秋，抱起来扔到床上，翻过</w:t>
      </w:r>
    </w:p>
    <w:p>
      <w:r>
        <w:t>她的身子，从床头又牵过两条锁链，将她双手扣住。</w:t>
      </w:r>
    </w:p>
    <w:p>
      <w:r>
        <w:t>文秋连挣扎的机会也没有，就乖乖地趴在床上。</w:t>
      </w:r>
    </w:p>
    <w:p>
      <w:r>
        <w:t>「我们已经到床上了，从后面干吧？」苏利笑嘻嘻地说。</w:t>
      </w:r>
    </w:p>
    <w:p>
      <w:r>
        <w:t>文秋又惊又怕，自己费劲脑汁想出的办法居然一点用也没有，还是被轻易地捉住，心中泄气，说：</w:t>
      </w:r>
    </w:p>
    <w:p>
      <w:r>
        <w:t>「你要怎样？」</w:t>
      </w:r>
    </w:p>
    <w:p>
      <w:r>
        <w:t>苏利说：「满足你呀！你不是受不了了嘛。」</w:t>
      </w:r>
    </w:p>
    <w:p>
      <w:r>
        <w:t>文秋羞愧无言，知道自己难逃再次被奸的命运，不禁流下眼泪。</w:t>
      </w:r>
    </w:p>
    <w:p>
      <w:r>
        <w:t>苏利说：「不许哭！不然我永远锁着你。反正没人知道。」</w:t>
      </w:r>
    </w:p>
    <w:p>
      <w:r>
        <w:t>文秋心中一凉，这才是最可怕的。「他会不会杀了我？」文秋想，「只能见机行事了。」</w:t>
      </w:r>
    </w:p>
    <w:p>
      <w:r>
        <w:t>苏利摸索着文秋丰满的臀部。文秋浑身颤抖，怯怯地说：「大哥，你放了我吧！我……我已经被你</w:t>
      </w:r>
    </w:p>
    <w:p>
      <w:r>
        <w:t>……有过一次了……」</w:t>
      </w:r>
    </w:p>
    <w:p>
      <w:r>
        <w:t>「那不更好！」苏利说：「轻车熟路了！」命令道：「把屁股翘起来！」</w:t>
      </w:r>
    </w:p>
    <w:p>
      <w:r>
        <w:t>文秋想，「不答应他恐怕他不会善罢甘休，反正已经有过一次了……」</w:t>
      </w:r>
    </w:p>
    <w:p>
      <w:r>
        <w:t>文秋微微翘起了浑圆的臀部。</w:t>
      </w:r>
    </w:p>
    <w:p>
      <w:r>
        <w:t>「翘高点！」苏利说。</w:t>
      </w:r>
    </w:p>
    <w:p>
      <w:r>
        <w:t>文秋只得跪在床上。</w:t>
      </w:r>
    </w:p>
    <w:p>
      <w:r>
        <w:t>苏利翻身上床，跪在文秋身后，双手抚摸着她的屁股，顺着股沟摸到她的阴户，轻轻拨弄着阴核。</w:t>
      </w:r>
    </w:p>
    <w:p>
      <w:r>
        <w:t>文秋平时就怕被丈夫摸这里，一摸就流水，片刻功夫，阴户已经湿漉漉的了。</w:t>
      </w:r>
    </w:p>
    <w:p>
      <w:r>
        <w:t>「好快啊！」苏利赞叹着，挺起阳具插了进去。</w:t>
      </w:r>
    </w:p>
    <w:p>
      <w:r>
        <w:t>文秋「啊」的一声尖叫，为自己所受的侮辱，也为阴户被塞满。</w:t>
      </w:r>
    </w:p>
    <w:p>
      <w:r>
        <w:t>这次苏利有了准备，肉棒直插花蕊，发出「扑扑」的撞击声。</w:t>
      </w:r>
    </w:p>
    <w:p>
      <w:r>
        <w:t>文秋逐渐感到快乐，虽然知道这不是丈夫，但下体的快感还是让她忍不住呻吟。</w:t>
      </w:r>
    </w:p>
    <w:p>
      <w:r>
        <w:t>「啊……啊……噢……唔……」</w:t>
      </w:r>
    </w:p>
    <w:p>
      <w:r>
        <w:t>文秋的叫声鼓舞着苏利，下体用力猛插，反正不是自己的老婆。</w:t>
      </w:r>
    </w:p>
    <w:p>
      <w:r>
        <w:t>「啊……啊……」文秋叫道：「轻一点……啊……我……我不行了……你太用力了……」</w:t>
      </w:r>
    </w:p>
    <w:p>
      <w:r>
        <w:t>苏利放慢节奏，问道：「舒服吧？」</w:t>
      </w:r>
    </w:p>
    <w:p>
      <w:r>
        <w:t>文秋只得满足他，「嗯……」</w:t>
      </w:r>
    </w:p>
    <w:p>
      <w:r>
        <w:t>「说话！舒服吧？」</w:t>
      </w:r>
    </w:p>
    <w:p>
      <w:r>
        <w:t>「舒……舒服……」</w:t>
      </w:r>
    </w:p>
    <w:p>
      <w:r>
        <w:t>「我插得好不好？」</w:t>
      </w:r>
    </w:p>
    <w:p>
      <w:r>
        <w:t>「好……啊……」</w:t>
      </w:r>
    </w:p>
    <w:p>
      <w:r>
        <w:t>「喜不喜欢我的大鸡巴？」</w:t>
      </w:r>
    </w:p>
    <w:p>
      <w:r>
        <w:t>文秋想，不如彻底满足他，好让他放了自己，就说：「你……你的鸡巴好大……插得我……好舒服</w:t>
      </w:r>
    </w:p>
    <w:p>
      <w:r>
        <w:t>……我……我好喜欢……」</w:t>
      </w:r>
    </w:p>
    <w:p>
      <w:r>
        <w:t>「愿不愿意我天天插你？」</w:t>
      </w:r>
    </w:p>
    <w:p>
      <w:r>
        <w:t>「愿意……你插我……啊……」</w:t>
      </w:r>
    </w:p>
    <w:p>
      <w:r>
        <w:t>苏利笑嘻嘻地说：「你比我老婆强多了，我真没操过这么舒服的小屄。」</w:t>
      </w:r>
    </w:p>
    <w:p>
      <w:r>
        <w:t>文秋心中暗骂他无耻，嘴上却说：「我也是……你的……好大啊……」</w:t>
      </w:r>
    </w:p>
    <w:p>
      <w:r>
        <w:t>「我的什么大？」</w:t>
      </w:r>
    </w:p>
    <w:p>
      <w:r>
        <w:t>「是……是你的鸡巴好大……啊……」</w:t>
      </w:r>
    </w:p>
    <w:p>
      <w:r>
        <w:t>「我的鸡巴还会自己动呢！」苏利停止动作，他的阳具果然自己在文秋的阴道里抖动。</w:t>
      </w:r>
    </w:p>
    <w:p>
      <w:r>
        <w:t>文秋浑身颤抖，下体畅快的感觉是从未有过的。</w:t>
      </w:r>
    </w:p>
    <w:p>
      <w:r>
        <w:t>「啊……你插死我了……呜……」</w:t>
      </w:r>
    </w:p>
    <w:p>
      <w:r>
        <w:t>苏利也达到高潮，「啊……」又一次射精。</w:t>
      </w:r>
    </w:p>
    <w:p>
      <w:r>
        <w:t>两人同时瘫倒在床上，苏利的鸡巴还在文秋的阴道里泡着，他不想拿出来，实在太舒服了。</w:t>
      </w:r>
    </w:p>
    <w:p>
      <w:r>
        <w:t>泡了一会儿，苏利放开了文秋。文秋浑身酥软，根本没有了逃走的力气。</w:t>
      </w:r>
    </w:p>
    <w:p>
      <w:r>
        <w:t>「以后，你就是我的泡友了！」苏利笑嘻嘻地说。</w:t>
      </w:r>
    </w:p>
    <w:p>
      <w:r>
        <w:t>文秋无言以对，心中充满恐惧和仇恨。</w:t>
      </w:r>
    </w:p>
    <w:p>
      <w:r>
        <w:t>苏利抱起文秋向浴室走去，文秋没有反抗，她知道这是没用的。</w:t>
      </w:r>
    </w:p>
    <w:p>
      <w:r>
        <w:t>两人在浴缸泡了两个小时，文秋受尽侮辱。眼看中午渐进，苏利说：「我放你回去，明天一早来陪</w:t>
      </w:r>
    </w:p>
    <w:p>
      <w:r>
        <w:t>我！」</w:t>
      </w:r>
    </w:p>
    <w:p>
      <w:r>
        <w:t>文秋只得答应，心里只想早早离开。</w:t>
      </w:r>
    </w:p>
    <w:p>
      <w:r>
        <w:t>苏利领着文秋向阳台走去。</w:t>
      </w:r>
    </w:p>
    <w:p>
      <w:r>
        <w:t>「你干什么？」文秋惊道，自己还光着身子呢。</w:t>
      </w:r>
    </w:p>
    <w:p>
      <w:r>
        <w:t>「从阳台爬过去拿钥匙啊。」苏利说，「你光着身子等你丈夫回来吗？」</w:t>
      </w:r>
    </w:p>
    <w:p>
      <w:r>
        <w:t>文秋一想也是，自己这样子怎么见人。</w:t>
      </w:r>
    </w:p>
    <w:p>
      <w:r>
        <w:t>苏利穿了件衣服，打开阳台的窗户，慢慢爬出去，嘴里唠叨着「到你床上玩玩去！」</w:t>
      </w:r>
    </w:p>
    <w:p>
      <w:r>
        <w:t>文秋心里一惊，一腔仇恨突然涌起，她冲过去，一把向苏利推去……【完】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