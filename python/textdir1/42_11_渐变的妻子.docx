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渐变的妻子</w:t>
      </w:r>
    </w:p>
    <w:p>
      <w:r>
        <w:t>生活中，有想铭刻于心的瞬间，也有希望和需要抹掉忘却的过去，然而，那一天发生的，过程、情</w:t>
      </w:r>
    </w:p>
    <w:p>
      <w:r>
        <w:t>景历历在目，挥之不去，清晰的定格在我的眼前，过去就是过去了，发生的就是发生了，无法回到从前。</w:t>
      </w:r>
    </w:p>
    <w:p>
      <w:r>
        <w:t>妻眉目清秀是秀气气质型美女，身材修长，内向文静典雅（我会发照片验证），的的确确无可挑剔，</w:t>
      </w:r>
    </w:p>
    <w:p>
      <w:r>
        <w:t>但就是性事上常令我扫兴沮丧，她毫旡兴趣，每次都是我单打独斗自得其乐，妻过于保守，姿势只能一</w:t>
      </w:r>
    </w:p>
    <w:p>
      <w:r>
        <w:t>种，她说别的姿势非人类所为，告诫我莫痴心妄想否则自绝后路，也算，但决并非我随时想要妻就肯给</w:t>
      </w:r>
    </w:p>
    <w:p>
      <w:r>
        <w:t>的。</w:t>
      </w:r>
    </w:p>
    <w:p>
      <w:r>
        <w:t>妻为何对性事如此冷淡？可能一是破她处女身时十分困难，俩人都没有经验，我清楚的记的，一天</w:t>
      </w:r>
    </w:p>
    <w:p>
      <w:r>
        <w:t>在我们接吻和撫弄把玩她乳房时，我说一起上床躺一会儿好吗？她立刻回答好呀，来到床边，我又说衣</w:t>
      </w:r>
    </w:p>
    <w:p>
      <w:r>
        <w:t>服脱掉吧？她开心的自己脱掉了，只剩下胸晕和内裤，一番接吻后，我说很想看看她下面，她没有表示，</w:t>
      </w:r>
    </w:p>
    <w:p>
      <w:r>
        <w:t>我就大胆用脚除掉了她内裤，到此一步，是男人绝不会止步的，我说想进去，她问怎么进，我说小弟弟</w:t>
      </w:r>
    </w:p>
    <w:p>
      <w:r>
        <w:t>放进里面去，我便动作起来，头一次不懂又心急躁，五、六次还不成功，她巳疼的脸色煞装白，直出泠</w:t>
      </w:r>
    </w:p>
    <w:p>
      <w:r>
        <w:t>汗，肌肉也紧张起来，更增加了难度，这之后十多天她每次都痛到身体颤抖，这可能使她对性事有恐惧。</w:t>
      </w:r>
    </w:p>
    <w:p>
      <w:r>
        <w:t>第二个原因是我少年时期就开始手淫，后果是后来一位女友下的结论：一度没一度，就是我没长度、没</w:t>
      </w:r>
    </w:p>
    <w:p>
      <w:r>
        <w:t>粗度、没硬度、没力度，四无产品。怎么样调起妻的性趣？令人苦恼万分！无意中我探知妻的一个小秘</w:t>
      </w:r>
    </w:p>
    <w:p>
      <w:r>
        <w:t>密，她喜欢有一口整齐洁白牙齿的男人。我的一个朋友就有一口让人羡煞的白牙，他和老婆喜欢换偶游</w:t>
      </w:r>
    </w:p>
    <w:p>
      <w:r>
        <w:t>戏，常诱惑我，我知道他对妻早已垂涎八尺，一次酒后吐真言，得我妻一日死无憾，人蛮不错，海归，</w:t>
      </w:r>
    </w:p>
    <w:p>
      <w:r>
        <w:t>外资银行主管，我之所以动心使用他，是他的老婆，丰满大胸肥臀，好笑，一笑浑身肉颤，是我渴望品</w:t>
      </w:r>
    </w:p>
    <w:p>
      <w:r>
        <w:t>尝的另一风味。那一晚他拉我酒吧喝酒，酒至半酣，我向他大道性事苦恼，三四天了我想单打独斗妻以</w:t>
      </w:r>
    </w:p>
    <w:p>
      <w:r>
        <w:t>身体不适都拒绝了，无奈我请她帮我打飞机，我拿妻温温细腻的小手握住小弟弟，示范性的运动几下，</w:t>
      </w:r>
    </w:p>
    <w:p>
      <w:r>
        <w:t>我便腾出手撫摸妻身体，以增进快感，尽早结束无奈枯燥乏味的游戏，但我手离开妻也离开了手，几次</w:t>
      </w:r>
    </w:p>
    <w:p>
      <w:r>
        <w:t>反复，又无奈，站到妻床前自己糟蹋自己，仅央告妻睁开眼睛看着，会射的快一些，妻言好恶心以被蒙</w:t>
      </w:r>
    </w:p>
    <w:p>
      <w:r>
        <w:t>头…我一番涕泪交加哭诉，他半抱半拖带我回到他的家，推我进卧室，对他老婆说：开导开导他…虽然</w:t>
      </w:r>
    </w:p>
    <w:p>
      <w:r>
        <w:t>没有醉，但一晚上的情况记忆不是很清晰，可记的在他老婆引导下，我疯狂，口、后、上、下各位都尝</w:t>
      </w:r>
    </w:p>
    <w:p>
      <w:r>
        <w:t>试了，可谓恣意妄为，射了五次，最后一次是早晨八点多钟，他老婆睡着我拖她到床边，我立在地上…</w:t>
      </w:r>
    </w:p>
    <w:p>
      <w:r>
        <w:t>他老婆丰满，身体各部位宽松，怎样动作都轻松，我妻小而紧实，嗬荷…都好，都好，都好。他老婆极</w:t>
      </w:r>
    </w:p>
    <w:p>
      <w:r>
        <w:t>其温顺善解人意怎样使这次交友圆满，皆大欢喜，改变妻对性事的冷淡，让我们夫妻过上正常夫妻的生</w:t>
      </w:r>
    </w:p>
    <w:p>
      <w:r>
        <w:t>活，我们事前考虑很细，他们夫妻二人似乎胸有成竹，认为我不懂女人，认为妻子是外冷内热，是我没</w:t>
      </w:r>
    </w:p>
    <w:p>
      <w:r>
        <w:t>有重视前戏所导致。我最喜欢用手掌捂住妻下体，妻那里绵软温热又湿润，虽湿润但手掌又什么液体也</w:t>
      </w:r>
    </w:p>
    <w:p>
      <w:r>
        <w:t>感觉不到，所以每次不用前戏，大拇指与食指分开两片簿唇，用我肉棒头在洞口上下左右探一探，就可</w:t>
      </w:r>
    </w:p>
    <w:p>
      <w:r>
        <w:t>以轻松插到底，阴道很紧，是十分滑润。前戏是很简单。我强调两点：一妻子只要明确反对立刻中止。</w:t>
      </w:r>
    </w:p>
    <w:p>
      <w:r>
        <w:t>二不能离开我的视线。在安全套上我妥协了，我都没有见过，白色的液体从妻粉嫩的小洞口滴落。</w:t>
      </w:r>
    </w:p>
    <w:p>
      <w:r>
        <w:t>在妻安全期内的一个星期六的下午，我同妻在逛商店时「巧遇」朋友夫妻，在他们极其热情邀请下，</w:t>
      </w:r>
    </w:p>
    <w:p>
      <w:r>
        <w:t>我和妻去作客，吃饭喝的红酒，在朋友妻红酒养颜美容劝诱下，妻喝了酒，脸色红润晶莹，眼神迷离，</w:t>
      </w:r>
    </w:p>
    <w:p>
      <w:r>
        <w:t>朋友诙谐幽默的黄色段子使她十分开心，看的出妻对朋友有了好感。房间的灯光调暗了，放了音乐，朋</w:t>
      </w:r>
    </w:p>
    <w:p>
      <w:r>
        <w:t>友妻邀请我跳舞，紧紧搂抱我的腰，脸贴紧我的脸，俩人上半身随节拍缓缓晃动起来，眼睛余光瞄到妻</w:t>
      </w:r>
    </w:p>
    <w:p>
      <w:r>
        <w:t>只是惊愕扬了下眉毛。朋友口贴近妻的耳朵一直在讲着什么，身体和妻的距离也渐贴近，他吻妻子了，</w:t>
      </w:r>
    </w:p>
    <w:p>
      <w:r>
        <w:t>妻惊了下，头向后仰躲闪，他又吻了一下，稍倾又吻了一下，定定看了妻子几秒就腾出左手托住妻后脑，</w:t>
      </w:r>
    </w:p>
    <w:p>
      <w:r>
        <w:t>再次吻上去，妻挣扎两下便任由他所为了，我这边两人已在舞动中脱光了下身，由于我一直在紧张地注</w:t>
      </w:r>
    </w:p>
    <w:p>
      <w:r>
        <w:t>意妻子，下身反应不强烈，朋友妻跪倒下将我的肉棒呑进口中，朋友故意让妻子看到我这边情景，他似</w:t>
      </w:r>
    </w:p>
    <w:p>
      <w:r>
        <w:t>乎按捺不住了，将妻子上半身按倒床上，几秒钟时间己脱去妻上衣胸罩，含住乳头，事后他告诉我，他</w:t>
      </w:r>
    </w:p>
    <w:p>
      <w:r>
        <w:t>坚硬的肉棒隔着他和妻两条裤子一刻也沒放松用力支持在妻下体洞口位置，妻就无力抬功腿，我巳深深</w:t>
      </w:r>
    </w:p>
    <w:p>
      <w:r>
        <w:t>自后面插入朋友妻身体，用力撞击她肥臀，朋友巳剥掉了妻的裤子和小内裤，妻子白嫩洁净的肉体在昏</w:t>
      </w:r>
    </w:p>
    <w:p>
      <w:r>
        <w:t>暗房间分外耀眼醒目，他分开妻修长的双腿，我看见妻两腿间朋友那根跃跃欲试黑亮亮又长又粗的肉棒，</w:t>
      </w:r>
    </w:p>
    <w:p>
      <w:r>
        <w:t>我仅来的及嘱咐了句：轻点…听的清清楚楚「卟」一声巳狠狠刺入我妻身体，妻「啊呀」一声，他时而</w:t>
      </w:r>
    </w:p>
    <w:p>
      <w:r>
        <w:t>伏在妻身上高高拱起屁股在狠狠向下一压，时而站立起欣赏着向妻的身体内一插一抽，他那伞形肉棒头</w:t>
      </w:r>
    </w:p>
    <w:p>
      <w:r>
        <w:t>在妻洞口一进一出，又时而将妻子双腿并拢举起来又压向妻的上半身，他也从后面刺入了，这场面对我</w:t>
      </w:r>
    </w:p>
    <w:p>
      <w:r>
        <w:t>刺激太强烈了，基本上在他刺入我妻子体内那一瞬间我射了。</w:t>
      </w:r>
    </w:p>
    <w:p>
      <w:r>
        <w:t>妻子象是从水中出来，头发也蓬乱开来，她自始至终紧抿嘴唇，紧闭着眼，我心疼的捧着妻子的脸，</w:t>
      </w:r>
    </w:p>
    <w:p>
      <w:r>
        <w:t>也感受到朋友撞击妻子身体的力度，我知道朋友为今天休养了十多天，我告诉妻子：不舒服说出来我会</w:t>
      </w:r>
    </w:p>
    <w:p>
      <w:r>
        <w:t>让朋友停下来，朋友猛的加大了力度和速度，我知道他在最后一博，要向我妻子体内喷射了，妻子突然</w:t>
      </w:r>
    </w:p>
    <w:p>
      <w:r>
        <w:t>抱住我头，说了声：老公我爱你！便紧紧吻住我…妻子仍然瘫软在床上，大大叉开着腿，白色的液体缓</w:t>
      </w:r>
    </w:p>
    <w:p>
      <w:r>
        <w:t>缓从妻肉体最深处，从粉红的小洞口涌岀，又沿着小峡谷流下…按事先约定，让妻子好适应，在妻子睁</w:t>
      </w:r>
    </w:p>
    <w:p>
      <w:r>
        <w:t>开眼前，朋友妻子又将我的肉棒呑进口中，象在给妻子示范，妻子静静好奇的看着朋友妻子兴奋地呑进</w:t>
      </w:r>
    </w:p>
    <w:p>
      <w:r>
        <w:t>吐出，朋友冲了澡也出来了，跪在妻头前，将下体软软的肉棒放在妻嘴唇中，妻迟疑了一下，张开了口，</w:t>
      </w:r>
    </w:p>
    <w:p>
      <w:r>
        <w:t>朋友妻口活很好，我肉棒又起来了，便缓缓插入我妻子体内，妻体内还残留有朋友的精液十分滑润，别</w:t>
      </w:r>
    </w:p>
    <w:p>
      <w:r>
        <w:t>有一番滋味，我在妻体内一插一抽，朋友肉棒在妻小口中一进一出，朋友妻含着我妻的乳头一吸一吐，</w:t>
      </w:r>
    </w:p>
    <w:p>
      <w:r>
        <w:t>妻子怎不腾云驾雾。朋友肉棒又昂扬起来，妻子呼吸急促，脸颊潮紅，我让开位子，朋友又刺入妻子体</w:t>
      </w:r>
    </w:p>
    <w:p>
      <w:r>
        <w:t>内…一晚上三人都围在我妻子身旁，就凌晨睡了一个多小时，朋友的肉棒也睡在妻子体内沒有出来，之</w:t>
      </w:r>
    </w:p>
    <w:p>
      <w:r>
        <w:t>后三四天，妻子腿都发软，告诉我真没有想到性事快乐如此无以言喻。我真没有想到性事快乐如此无以</w:t>
      </w:r>
    </w:p>
    <w:p>
      <w:r>
        <w:t xml:space="preserve">言喻。【完】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