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健身女郎雅卿</w:t>
      </w:r>
    </w:p>
    <w:p>
      <w:r>
        <w:t>吴彬家吴彬懒洋洋地看着电视，妻子李雅卿正在浴室洗着澡。</w:t>
      </w:r>
    </w:p>
    <w:p>
      <w:r>
        <w:t>吴彬是一所小学的体育老师，平时只看体育节目，无聊的电视剧让吴彬感到厌恶，他「啪」的一声</w:t>
      </w:r>
    </w:p>
    <w:p>
      <w:r>
        <w:t>关掉电视，起身向浴室走去。</w:t>
      </w:r>
    </w:p>
    <w:p>
      <w:r>
        <w:t>吴彬轻轻推开浴室的门，立即看到雅卿玲珑的背影。雅卿天生一副好身材，肌肤雪白细腻，特别是</w:t>
      </w:r>
    </w:p>
    <w:p>
      <w:r>
        <w:t>臀部浑圆柔嫩，结婚前，曾让吴彬痴迷。但结婚三年来，两人一直没有孩子，吴彬对雅卿的感情也越来</w:t>
      </w:r>
    </w:p>
    <w:p>
      <w:r>
        <w:t>越淡，已经很久没看妻子洗澡了。</w:t>
      </w:r>
    </w:p>
    <w:p>
      <w:r>
        <w:t>「啊！」雅卿发现了吴彬，目光中既有惊讶、羞涩又有几分喜悦。「你干什么美文社-meiwenshe.？」</w:t>
      </w:r>
    </w:p>
    <w:p>
      <w:r>
        <w:t>她娇嗔道。她对丈夫的感情始终未变，尽管有时觉得生活中少了点乐趣，但在她心中，丈夫是最好的。</w:t>
      </w:r>
    </w:p>
    <w:p>
      <w:r>
        <w:t>她一直渴望以前的激情能够重来。</w:t>
      </w:r>
    </w:p>
    <w:p>
      <w:r>
        <w:t>「你又偷看！」雅卿说，「又不是……没见过。」</w:t>
      </w:r>
    </w:p>
    <w:p>
      <w:r>
        <w:t>「偷看才有意思！」吴彬笑嘻嘻地说，随即脱着衣服。</w:t>
      </w:r>
    </w:p>
    <w:p>
      <w:r>
        <w:t>雅卿转过身子，尽管结婚很久了，夫妻间也曾赤裸裸相对，但她依然保持着女人天生的羞涩，虽然</w:t>
      </w:r>
    </w:p>
    <w:p>
      <w:r>
        <w:t>有时有些渴望。</w:t>
      </w:r>
    </w:p>
    <w:p>
      <w:r>
        <w:t>吴彬赤裸着抱住雅卿。「啊……」雅卿发出轻轻的叫声，丈夫好久没有这样了。</w:t>
      </w:r>
    </w:p>
    <w:p>
      <w:r>
        <w:t>吴彬的动作总是很轻柔的，这是他的天性。</w:t>
      </w:r>
    </w:p>
    <w:p>
      <w:r>
        <w:t>「用力！」雅卿悄悄地说，她也不知为什么总希望丈夫粗暴一点。</w:t>
      </w:r>
    </w:p>
    <w:p>
      <w:r>
        <w:t>吴彬没有改变，他一直按照自己的方式做爱……「我是不是胖了？」雅卿对着镜子扭动着腰肢。</w:t>
      </w:r>
    </w:p>
    <w:p>
      <w:r>
        <w:t>「嗯……」吴彬胡乱答应着，完事后他就倒在沙发里，悠闲地吸着烟。</w:t>
      </w:r>
    </w:p>
    <w:p>
      <w:r>
        <w:t>「我问你呢？」雅卿走过来，「你回答我！」</w:t>
      </w:r>
    </w:p>
    <w:p>
      <w:r>
        <w:t>「胖了好啊！」吴彬随口说，「显得性感。」他始终不明白妻子为什么怕发胖。</w:t>
      </w:r>
    </w:p>
    <w:p>
      <w:r>
        <w:t>雅卿又跑到镜子前，「真的胖了吗？」她自言自语地说，「看来要锻炼了！」</w:t>
      </w:r>
    </w:p>
    <w:p>
      <w:r>
        <w:t>雅卿偷偷报名参加了健身班，每周一、三、五晚上去锻炼。她没有告诉吴彬，希望几个月后给他一</w:t>
      </w:r>
    </w:p>
    <w:p>
      <w:r>
        <w:t>个惊喜，就慌称回娘家给小侄子补习功课。吴彬因为由此多了三个可以和朋友喝酒的晚上，并没有多问。</w:t>
      </w:r>
    </w:p>
    <w:p>
      <w:r>
        <w:t>体育教研室吴彬最近常和学校一个叫孙君的体育老师在一起。孙君以前是市体院体操教练，身强体</w:t>
      </w:r>
    </w:p>
    <w:p>
      <w:r>
        <w:t>壮，虎背熊腰，不知为什么几个月前突然被分配到吴彬的学校。吴彬和他同在一个办公室，又都是年轻</w:t>
      </w:r>
    </w:p>
    <w:p>
      <w:r>
        <w:t>人，平时常在一起搓麻、喝酒、聊天，十分投机。</w:t>
      </w:r>
    </w:p>
    <w:p>
      <w:r>
        <w:t>这天中午，吴彬和孙君一起吃午饭，由于下午没课，两人喝了点酒。</w:t>
      </w:r>
    </w:p>
    <w:p>
      <w:r>
        <w:t>「你知道我为什么调到这儿来吗？」孙君有些酒意了。</w:t>
      </w:r>
    </w:p>
    <w:p>
      <w:r>
        <w:t>「我哪儿知道！」吴彬淡淡地说，他一向不关心别人的事。</w:t>
      </w:r>
    </w:p>
    <w:p>
      <w:r>
        <w:t>「嘻嘻……」孙君笑了，「我把一个女队员……嘻嘻……」</w:t>
      </w:r>
    </w:p>
    <w:p>
      <w:r>
        <w:t>吴彬明白了，笑着说：「你本事挺大啊，那女孩子多大了？」</w:t>
      </w:r>
    </w:p>
    <w:p>
      <w:r>
        <w:t>「十八……才十八。」孙君说，「真嫩啊！」</w:t>
      </w:r>
    </w:p>
    <w:p>
      <w:r>
        <w:t>「你老婆知道了？」吴彬问。</w:t>
      </w:r>
    </w:p>
    <w:p>
      <w:r>
        <w:t>「没……哪能让她知道。」孙君说，「不过，被人发现了，就……」</w:t>
      </w:r>
    </w:p>
    <w:p>
      <w:r>
        <w:t>「就把你调到这儿来了。」吴彬接着道，「看来，我们学校的女教师要倒霉了。」</w:t>
      </w:r>
    </w:p>
    <w:p>
      <w:r>
        <w:t>「嘿……」孙君不屑地说，「都是孩儿他妈了，谁稀罕！」</w:t>
      </w:r>
    </w:p>
    <w:p>
      <w:r>
        <w:t>吴彬也笑了，「成熟女人那才有味道。」</w:t>
      </w:r>
    </w:p>
    <w:p>
      <w:r>
        <w:t>孙君一脸坏笑，「咱俩真是同一个脾气，我也喜欢成熟的。不过，首先要漂亮。我们学校……都太</w:t>
      </w:r>
    </w:p>
    <w:p>
      <w:r>
        <w:t>丑。」</w:t>
      </w:r>
    </w:p>
    <w:p>
      <w:r>
        <w:t>「是啊！」吴彬脑海中闪过几位女老师的影子，只有英语组的刘玲玲有点姿色。</w:t>
      </w:r>
    </w:p>
    <w:p>
      <w:r>
        <w:t>孙君又说：「不过，最近我发现一个少妇，又美丽又性感。」</w:t>
      </w:r>
    </w:p>
    <w:p>
      <w:r>
        <w:t>「哦！」吴彬奇怪地问，「是谁啊？我怎么没注意。」</w:t>
      </w:r>
    </w:p>
    <w:p>
      <w:r>
        <w:t>「你当然不知道了，不是我们学校的。」孙君说，「是我在健身班发现的，还是我初中时候的同学</w:t>
      </w:r>
    </w:p>
    <w:p>
      <w:r>
        <w:t>呐。」</w:t>
      </w:r>
    </w:p>
    <w:p>
      <w:r>
        <w:t>吴彬明白了，孙君课余时间在一家健身俱乐部当教练，看来有了艳遇。吴彬说：「搞到手了？」</w:t>
      </w:r>
    </w:p>
    <w:p>
      <w:r>
        <w:t>「还没有。」孙君说，「不容易啊，丫的，让人心里痒痒。」</w:t>
      </w:r>
    </w:p>
    <w:p>
      <w:r>
        <w:t>「是裤裆里痒痒吧？」吴彬哈哈大笑。</w:t>
      </w:r>
    </w:p>
    <w:p>
      <w:r>
        <w:t>「那有什么办法？」孙君说，「刚和她说过几句话，人家有老公了。」</w:t>
      </w:r>
    </w:p>
    <w:p>
      <w:r>
        <w:t>「想办法呀！」吴彬说，「先创造单独在一起的机会，比如单独训练。」</w:t>
      </w:r>
    </w:p>
    <w:p>
      <w:r>
        <w:t>孙君恍然大悟。</w:t>
      </w:r>
    </w:p>
    <w:p>
      <w:r>
        <w:t>健身俱乐部雅卿努力地跳着，汗水湿透了紧身衣。</w:t>
      </w:r>
    </w:p>
    <w:p>
      <w:r>
        <w:t>「停！休息一下。」教练孙君叫道。</w:t>
      </w:r>
    </w:p>
    <w:p>
      <w:r>
        <w:t>队员们停下来，雅卿用手摸着脸上的汗珠。</w:t>
      </w:r>
    </w:p>
    <w:p>
      <w:r>
        <w:t>「用这个吧！」孙君递过一条白毛巾。</w:t>
      </w:r>
    </w:p>
    <w:p>
      <w:r>
        <w:t>「谢谢。」雅卿礼貌地摇摇头拒绝。孙君潇洒健壮，中学时就是班上的美男子，让雅卿很有好感。</w:t>
      </w:r>
    </w:p>
    <w:p>
      <w:r>
        <w:t>「你练得很辛苦啊！」孙君说。</w:t>
      </w:r>
    </w:p>
    <w:p>
      <w:r>
        <w:t>「嗯。」雅卿脸一红，不知该如何回答，她很少和异性说话，即便是老同学。</w:t>
      </w:r>
    </w:p>
    <w:p>
      <w:r>
        <w:t>「不过……」孙君预言又止。</w:t>
      </w:r>
    </w:p>
    <w:p>
      <w:r>
        <w:t>「什么？」雅卿抬起头问。</w:t>
      </w:r>
    </w:p>
    <w:p>
      <w:r>
        <w:t>孙君说：「你的动作不标准，这样下去，腿会变粗。」</w:t>
      </w:r>
    </w:p>
    <w:p>
      <w:r>
        <w:t>「啊！」雅卿十分吃惊，自己练了一周，没想到会这样。她急切的问：「那怎么办？」</w:t>
      </w:r>
    </w:p>
    <w:p>
      <w:r>
        <w:t>「没关系！」孙君望着她无邪的双眼，说，「下课后，你晚走一会儿，我告诉你怎么办。」</w:t>
      </w:r>
    </w:p>
    <w:p>
      <w:r>
        <w:t>「太谢谢你了。」雅卿感激地说。</w:t>
      </w:r>
    </w:p>
    <w:p>
      <w:r>
        <w:t>「别客气，老同学嘛，理应帮帮忙。」孙君说。</w:t>
      </w:r>
    </w:p>
    <w:p>
      <w:r>
        <w:t>体育教研室「我看到她的奶子了！」孙君兴奋地说。</w:t>
      </w:r>
    </w:p>
    <w:p>
      <w:r>
        <w:t>「大不大？」吴彬问。</w:t>
      </w:r>
    </w:p>
    <w:p>
      <w:r>
        <w:t>「哇！简直是女人中的极品！」孙君说，「按照你说的，下课后，我留下她单独训练。她的训练服</w:t>
      </w:r>
    </w:p>
    <w:p>
      <w:r>
        <w:t>像游泳衣那样的，又窄又小，领口开的很大。我让她压腿，站在她身后，她每次弯腰我都看到她白白嫩</w:t>
      </w:r>
    </w:p>
    <w:p>
      <w:r>
        <w:t>嫩的大奶子，一晃一晃的。唉，要能摸摸就好了。」</w:t>
      </w:r>
    </w:p>
    <w:p>
      <w:r>
        <w:t>「别着急，」吴彬说，「对结过婚的女人要有耐性。先让她觉得你没有恶意，然后对她说你是如何</w:t>
      </w:r>
    </w:p>
    <w:p>
      <w:r>
        <w:t>喜欢她，如何爱她。」</w:t>
      </w:r>
    </w:p>
    <w:p>
      <w:r>
        <w:t>健身俱乐部雅卿在孙君指导下单独训练，其他队员羡慕地看了一会儿，三三两两地离开了。</w:t>
      </w:r>
    </w:p>
    <w:p>
      <w:r>
        <w:t>「要挺胸！」孙君说，双手按住雅卿的腰腹，「收腹！对，再收！」</w:t>
      </w:r>
    </w:p>
    <w:p>
      <w:r>
        <w:t>雅卿一条腿搭在横竿上，做着弯腰的动作。教练站在自己身后，双手按着自己的腰，他的嘴里数着</w:t>
      </w:r>
    </w:p>
    <w:p>
      <w:r>
        <w:t>「一、二、三」，呼出的气息吹到雅卿耳后，让她有种异样的感觉——臀部有些痒。</w:t>
      </w:r>
    </w:p>
    <w:p>
      <w:r>
        <w:t>「休息一会儿行吗？」雅卿说。</w:t>
      </w:r>
    </w:p>
    <w:p>
      <w:r>
        <w:t>「好吧！」孙君向椅子走去。雅卿跟在他身后，轻轻挠了挠双臀。</w:t>
      </w:r>
    </w:p>
    <w:p>
      <w:r>
        <w:t>两人坐下后，开始聊天。雅卿和孙君单独相处已经有一段时间了，成了朋友。</w:t>
      </w:r>
    </w:p>
    <w:p>
      <w:r>
        <w:t>孙君上下打量着雅卿，「你的身材越来越好看了！」</w:t>
      </w:r>
    </w:p>
    <w:p>
      <w:r>
        <w:t>「是吗？」雅卿有些欣喜，「谢谢你帮忙。」</w:t>
      </w:r>
    </w:p>
    <w:p>
      <w:r>
        <w:t>「不要谢我。」孙君说，「你的身材本来就好看。其实，健美操只对身材好的女人有帮助，使她们</w:t>
      </w:r>
    </w:p>
    <w:p>
      <w:r>
        <w:t>越练越好，对另外那些女人，没用。」</w:t>
      </w:r>
    </w:p>
    <w:p>
      <w:r>
        <w:t>「嗯。」雅卿觉得有道理。</w:t>
      </w:r>
    </w:p>
    <w:p>
      <w:r>
        <w:t>「你……」孙君盯着雅卿的眼睛说，「你真好看。」</w:t>
      </w:r>
    </w:p>
    <w:p>
      <w:r>
        <w:t>「嗯。」雅卿觉得有道理。</w:t>
      </w:r>
    </w:p>
    <w:p>
      <w:r>
        <w:t>「你……」孙君盯着雅卿的眼睛说，「你真好看。」</w:t>
      </w:r>
    </w:p>
    <w:p>
      <w:r>
        <w:t>雅卿有些欢喜，又感到他的目光有些异样。</w:t>
      </w:r>
    </w:p>
    <w:p>
      <w:r>
        <w:t>「我……」孙君说，「我……其实……一直很喜欢你，上学的时候就喜欢。」</w:t>
      </w:r>
    </w:p>
    <w:p>
      <w:r>
        <w:t>「啊！」雅卿轻轻惊呼了一声，这是她没想到的，她感到一丝慌乱。</w:t>
      </w:r>
    </w:p>
    <w:p>
      <w:r>
        <w:t>「我……一直忘不了你，从来没有这么爱过一个人。」</w:t>
      </w:r>
    </w:p>
    <w:p>
      <w:r>
        <w:t>雅卿不知所措。</w:t>
      </w:r>
    </w:p>
    <w:p>
      <w:r>
        <w:t>「我做梦都是你的影子。」孙君说，轻轻抓起雅卿的手。</w:t>
      </w:r>
    </w:p>
    <w:p>
      <w:r>
        <w:t>雅卿打了个冷战，甩开他的手，「你太过分了！我……我要走了。」她匆匆跑开了。</w:t>
      </w:r>
    </w:p>
    <w:p>
      <w:r>
        <w:t>孙君望着她的身影冷笑。</w:t>
      </w:r>
    </w:p>
    <w:p>
      <w:r>
        <w:t>吴彬家雅卿躺在吴彬身边。</w:t>
      </w:r>
    </w:p>
    <w:p>
      <w:r>
        <w:t>「我是不是比以前好看了？」雅卿问。</w:t>
      </w:r>
    </w:p>
    <w:p>
      <w:r>
        <w:t>「睡觉吧！」吴彬烦躁地说。</w:t>
      </w:r>
    </w:p>
    <w:p>
      <w:r>
        <w:t>「我就问你这一句话，你回答我。」雅卿继续进逼。</w:t>
      </w:r>
    </w:p>
    <w:p>
      <w:r>
        <w:t>「不知道！」吴彬蒙住头。</w:t>
      </w:r>
    </w:p>
    <w:p>
      <w:r>
        <w:t>雅卿望着天花板，耳边响起吴彬的鼾声。</w:t>
      </w:r>
    </w:p>
    <w:p>
      <w:r>
        <w:t>「就知道睡！」雅卿幽怨地说。</w:t>
      </w:r>
    </w:p>
    <w:p>
      <w:r>
        <w:t>体育教研室「她不答应，怎么办？」孙君说。</w:t>
      </w:r>
    </w:p>
    <w:p>
      <w:r>
        <w:t>「慢慢来，」吴彬说，「结婚的女人总有些家庭观念的。」</w:t>
      </w:r>
    </w:p>
    <w:p>
      <w:r>
        <w:t>「下一步……」孙君问。</w:t>
      </w:r>
    </w:p>
    <w:p>
      <w:r>
        <w:t>「以退为进，欲擒故纵。」吴彬神秘地说，「祝你成功！」</w:t>
      </w:r>
    </w:p>
    <w:p>
      <w:r>
        <w:t>健身俱乐部「下课！」孙君一声令下，学员们纷纷收拾东西回家，只有雅卿没有动。连续三天课，</w:t>
      </w:r>
    </w:p>
    <w:p>
      <w:r>
        <w:t>孙君没有留下自己单独训练，也未和自己说一句话，甚至没看自己一眼。</w:t>
      </w:r>
    </w:p>
    <w:p>
      <w:r>
        <w:t>「他是不是生气了？」雅卿想，「那天，我是不是过分了？他毕竟是老同学，只不过说喜欢我而已。」</w:t>
      </w:r>
    </w:p>
    <w:p>
      <w:r>
        <w:t>她决定向孙君道歉。</w:t>
      </w:r>
    </w:p>
    <w:p>
      <w:r>
        <w:t>学员们都走光了。</w:t>
      </w:r>
    </w:p>
    <w:p>
      <w:r>
        <w:t>「你还不走？」孙君走到雅卿身边问。</w:t>
      </w:r>
    </w:p>
    <w:p>
      <w:r>
        <w:t>「我……」雅卿说，「那天……」</w:t>
      </w:r>
    </w:p>
    <w:p>
      <w:r>
        <w:t>「没关系。」孙君洒脱地说，「我有些自作多情了。不该对你说那些话，让你不高兴了。对不起。」</w:t>
      </w:r>
    </w:p>
    <w:p>
      <w:r>
        <w:t>雅卿没想到他先道歉，不知该说什么了。</w:t>
      </w:r>
    </w:p>
    <w:p>
      <w:r>
        <w:t>「唉。」孙君低下头，小声说，「谁让我们相见太晚呢！这也是命运的安排。」</w:t>
      </w:r>
    </w:p>
    <w:p>
      <w:r>
        <w:t>雅卿突然感到一丝委屈，泪水不由自主地流了下来。</w:t>
      </w:r>
    </w:p>
    <w:p>
      <w:r>
        <w:t>「你哭了。」孙君温柔地说，「别哭，你一哭我也伤心。」</w:t>
      </w:r>
    </w:p>
    <w:p>
      <w:r>
        <w:t>雅卿愈发抽泣起来。</w:t>
      </w:r>
    </w:p>
    <w:p>
      <w:r>
        <w:t>孙君轻轻扳过雅卿的双肩，为她摸着泪水。</w:t>
      </w:r>
    </w:p>
    <w:p>
      <w:r>
        <w:t>雅卿「哇」的一声扑到孙君的怀里……体育教研室「差一点，就差一点成功了。」孙君遗憾地说。</w:t>
      </w:r>
    </w:p>
    <w:p>
      <w:r>
        <w:t>「你说她扑到你的怀里了？」吴彬问。</w:t>
      </w:r>
    </w:p>
    <w:p>
      <w:r>
        <w:t>「没错！」孙君说，「我看她老公对她不好，这个女人平时享受不到温存。」</w:t>
      </w:r>
    </w:p>
    <w:p>
      <w:r>
        <w:t>「你没趁机占点儿便宜。」吴彬笑嘻嘻地问。</w:t>
      </w:r>
    </w:p>
    <w:p>
      <w:r>
        <w:t>「那当然！」孙君说，「我抱着她，轻轻拍着她的肩，双手慢慢向下滑去。她的训练服很短的，露</w:t>
      </w:r>
    </w:p>
    <w:p>
      <w:r>
        <w:t>着屁股蛋的那种。我毫不客气地把双手附上去，她的两片屁股又滑又嫩，让人销魂。」</w:t>
      </w:r>
    </w:p>
    <w:p>
      <w:r>
        <w:t>「她没反抗？」吴彬的下体也竖了起来，想象着一个娇美的女人的臀部。</w:t>
      </w:r>
    </w:p>
    <w:p>
      <w:r>
        <w:t>孙君说：「她抬起头，我立即吻上她的双唇。她想挣扎，我死死抱住她。舌尖撬开她的牙齿，一阵</w:t>
      </w:r>
    </w:p>
    <w:p>
      <w:r>
        <w:t>猛吸。她开始喘息，闭上了眼睛，慢慢享受，舌头也开始搅动。我始终偷偷观察着她，见她进入状态，</w:t>
      </w:r>
    </w:p>
    <w:p>
      <w:r>
        <w:t>我的双手就伸进她的衣服，柔捏着她的臀部。她又有些挣扎，嘴里发出『呜呜‘的声音，我不让她说话，</w:t>
      </w:r>
    </w:p>
    <w:p>
      <w:r>
        <w:t>堵住她的嘴，右手摸到她衣服后背的拉链，一下就拉了下来……」</w:t>
      </w:r>
    </w:p>
    <w:p>
      <w:r>
        <w:t>吴彬的阳具甚至分泌出汁液，他急切地问：「后来呢？」</w:t>
      </w:r>
    </w:p>
    <w:p>
      <w:r>
        <w:t>「唉！」孙君叹了口气，「谁知道她死命挣脱，头也不回地跑了。」</w:t>
      </w:r>
    </w:p>
    <w:p>
      <w:r>
        <w:t>吴彬也感到一点遗憾。</w:t>
      </w:r>
    </w:p>
    <w:p>
      <w:r>
        <w:t>「下一步怎么办？」孙君说。</w:t>
      </w:r>
    </w:p>
    <w:p>
      <w:r>
        <w:t>吴彬想了想，「明天上课，如果她不来，你以后也没机会了；如果她还来，说明她对你有意思，放</w:t>
      </w:r>
    </w:p>
    <w:p>
      <w:r>
        <w:t>心大胆，来个霸王硬上弓。女人，有过一次就能永远征服。」</w:t>
      </w:r>
    </w:p>
    <w:p>
      <w:r>
        <w:t>「好来！」孙君叫道，「事成之后我一定好好谢谢你。」</w:t>
      </w:r>
    </w:p>
    <w:p>
      <w:r>
        <w:t>吴彬笑了，「怎么谢我？总不能让我也分享你的女人吧？」</w:t>
      </w:r>
    </w:p>
    <w:p>
      <w:r>
        <w:t>「有什么不可以呢！」孙君大方地说，「又不是老婆。」</w:t>
      </w:r>
    </w:p>
    <w:p>
      <w:r>
        <w:t>吴彬家天已经很晚了，雅卿还没回来。</w:t>
      </w:r>
    </w:p>
    <w:p>
      <w:r>
        <w:t>「是不是住在娘家了？」吴彬想，正要打个电话。雅卿开了门。</w:t>
      </w:r>
    </w:p>
    <w:p>
      <w:r>
        <w:t>「你回来了。」吴彬懒洋洋地问。</w:t>
      </w:r>
    </w:p>
    <w:p>
      <w:r>
        <w:t>「嗯。」雅卿情绪不高，低着头向卧室走去。</w:t>
      </w:r>
    </w:p>
    <w:p>
      <w:r>
        <w:t>吴彬觉得她有些异样，跟了进来，发现妻子头发有些乱，就问：「怎么了？不舒服吗？」</w:t>
      </w:r>
    </w:p>
    <w:p>
      <w:r>
        <w:t>「呜……」雅卿支吾着，「我……我有些头昏……可能是今天太累呢……」</w:t>
      </w:r>
    </w:p>
    <w:p>
      <w:r>
        <w:t>「噢。」吴彬说，「早睡觉吧。」</w:t>
      </w:r>
    </w:p>
    <w:p>
      <w:r>
        <w:t>两人躺在床上，吴彬脑海里都是孙君的影子，「不知这小子得手没有？」</w:t>
      </w:r>
    </w:p>
    <w:p>
      <w:r>
        <w:t>雅卿突然抱住他，「你还爱我吗，亲爱的？」</w:t>
      </w:r>
    </w:p>
    <w:p>
      <w:r>
        <w:t>「嗯。」吴彬胡乱答应着……，心想：「明天一定问问孙君，这小子真有艳福……」</w:t>
      </w:r>
    </w:p>
    <w:p>
      <w:r>
        <w:t>体育教研室「哥们儿成功了！」孙君兴奋地说。</w:t>
      </w:r>
    </w:p>
    <w:p>
      <w:r>
        <w:t>吴彬有些羡慕，「说说看。」</w:t>
      </w:r>
    </w:p>
    <w:p>
      <w:r>
        <w:t>孙君说：「昨天晚上她又来了，我记着你说的话，下课后把她留下来。她开始有些犹豫，我说送她</w:t>
      </w:r>
    </w:p>
    <w:p>
      <w:r>
        <w:t>一盘健美录像带。等学员都走了，我把她带到休息室，关上门。这个傻女人还以为真有录像带，说录像</w:t>
      </w:r>
    </w:p>
    <w:p>
      <w:r>
        <w:t>带呢？我说在这里，然后指了指写字台。她向写字台走去，她还穿着训练服，露着雪白的大腿和屁股。</w:t>
      </w:r>
    </w:p>
    <w:p>
      <w:r>
        <w:t>我再也控制不住，扑上去抱住她。她死命挣扎，大声喊叫。我用嘴堵住她的嘴，亲吻着她。一会儿功夫，</w:t>
      </w:r>
    </w:p>
    <w:p>
      <w:r>
        <w:t>她就娇喘连连了。」</w:t>
      </w:r>
    </w:p>
    <w:p>
      <w:r>
        <w:t>吴彬的阳具直了起来，他悄悄把手伸进裤裆。</w:t>
      </w:r>
    </w:p>
    <w:p>
      <w:r>
        <w:t>孙君继续说：「我一面吻她一面乱摸奶子，她的喘息声越来越大，胸部不停起伏。我拉开她衣服的</w:t>
      </w:r>
    </w:p>
    <w:p>
      <w:r>
        <w:t>拉链，迅速给她脱下来。我不给她犹豫的机会，就把她按倒在写字台上。我一摸她的阴户，嘿嘿，早就</w:t>
      </w:r>
    </w:p>
    <w:p>
      <w:r>
        <w:t>湿乎乎地了，我立即脱光自己的衣服，从后面插进去。她嘴里说着不要不要，阴道却不听话，紧紧吸着</w:t>
      </w:r>
    </w:p>
    <w:p>
      <w:r>
        <w:t>我的鸡巴。舒服啊……」</w:t>
      </w:r>
    </w:p>
    <w:p>
      <w:r>
        <w:t>吴彬的眼睛里也闪着淫光。</w:t>
      </w:r>
    </w:p>
    <w:p>
      <w:r>
        <w:t>孙君又说：「她的阴道很紧，处女一样，真的，我从未玩过这么好的女人。我插了她两百多下，她</w:t>
      </w:r>
    </w:p>
    <w:p>
      <w:r>
        <w:t>已经被彻底征服，发出诱人的呻吟和喊叫。看来她老公平时满足不了她。最后，我在她的阴道里射了精</w:t>
      </w:r>
    </w:p>
    <w:p>
      <w:r>
        <w:t>……」</w:t>
      </w:r>
    </w:p>
    <w:p>
      <w:r>
        <w:t>吴彬也在裤子里射了精，「后……后来呢？」</w:t>
      </w:r>
    </w:p>
    <w:p>
      <w:r>
        <w:t>「她趴在我肩头哭了，那会儿，我真有些喜欢她了。」</w:t>
      </w:r>
    </w:p>
    <w:p>
      <w:r>
        <w:t>「你不会被她迷住吧？」吴彬打趣道。</w:t>
      </w:r>
    </w:p>
    <w:p>
      <w:r>
        <w:t>「嗯。」孙君说，「我见的女人多了，她是最好的一个，又美丽又善良。但也不至于真爱上她。只</w:t>
      </w:r>
    </w:p>
    <w:p>
      <w:r>
        <w:t>是……怎么能长期占有她呢？」</w:t>
      </w:r>
    </w:p>
    <w:p>
      <w:r>
        <w:t>吴彬思考着。</w:t>
      </w:r>
    </w:p>
    <w:p>
      <w:r>
        <w:t>「我真有些离不开她了呢！」孙君唠叨着。</w:t>
      </w:r>
    </w:p>
    <w:p>
      <w:r>
        <w:t>「有了！」吴彬灵机一动，「照片！」</w:t>
      </w:r>
    </w:p>
    <w:p>
      <w:r>
        <w:t>「你是说……」孙君道，「偷拍。」</w:t>
      </w:r>
    </w:p>
    <w:p>
      <w:r>
        <w:t>「不错！」吴彬说，「然后要挟她，她不就是你长期的玩物了吗？」</w:t>
      </w:r>
    </w:p>
    <w:p>
      <w:r>
        <w:t>「妙！」孙君兴奋地说。</w:t>
      </w:r>
    </w:p>
    <w:p>
      <w:r>
        <w:t>吴彬家「你还爱我吗？」雅卿伏在丈夫胸前问。</w:t>
      </w:r>
    </w:p>
    <w:p>
      <w:r>
        <w:t>「当然。」吴彬随意地回答着。</w:t>
      </w:r>
    </w:p>
    <w:p>
      <w:r>
        <w:t>「我真的很爱你。」雅卿又说。</w:t>
      </w:r>
    </w:p>
    <w:p>
      <w:r>
        <w:t>「我也是。」吴彬被感动了，轻轻搂着妻子，「我们永远不分开。」</w:t>
      </w:r>
    </w:p>
    <w:p>
      <w:r>
        <w:t>「真的？」雅卿眼睛里闪着泪光。</w:t>
      </w:r>
    </w:p>
    <w:p>
      <w:r>
        <w:t>吴彬脱着妻子的衣服，雅卿有些轻微的拒绝，但还是配合了他的动作。</w:t>
      </w:r>
    </w:p>
    <w:p>
      <w:r>
        <w:t>吴彬在雅卿身上忙活了几下就气喘吁吁地射了精。</w:t>
      </w:r>
    </w:p>
    <w:p>
      <w:r>
        <w:t>「嗯……」雅卿发出轻轻的叫喊。</w:t>
      </w:r>
    </w:p>
    <w:p>
      <w:r>
        <w:t>健身俱乐部吴彬藏在休息室里屋，他手里握着相机，口水都快流出来。心想，等一会儿将观看一场</w:t>
      </w:r>
    </w:p>
    <w:p>
      <w:r>
        <w:t>活春宫，照片一定多留几张，自己或许也可以趁机占点便宜呢。</w:t>
      </w:r>
    </w:p>
    <w:p>
      <w:r>
        <w:t>九点多了，吴彬听到脚步声。</w:t>
      </w:r>
    </w:p>
    <w:p>
      <w:r>
        <w:t>「我只和你说几句话，决不再侵犯你。」孙君的声音，「真的！相信我。」看来，那个女人后悔了，</w:t>
      </w:r>
    </w:p>
    <w:p>
      <w:r>
        <w:t>不大想来。</w:t>
      </w:r>
    </w:p>
    <w:p>
      <w:r>
        <w:t>九点多了，吴彬听到脚步声。</w:t>
      </w:r>
    </w:p>
    <w:p>
      <w:r>
        <w:t>「我只和你说几句话，决不再侵犯你。」孙君的声音，「真的！相信我。」看来，那个女人后悔了，</w:t>
      </w:r>
    </w:p>
    <w:p>
      <w:r>
        <w:t>不大想来。</w:t>
      </w:r>
    </w:p>
    <w:p>
      <w:r>
        <w:t>门打开了，进来两个人，紧接着是关门的声音。</w:t>
      </w:r>
    </w:p>
    <w:p>
      <w:r>
        <w:t>「我不能对不起我丈夫。」一个女人的声音。</w:t>
      </w:r>
    </w:p>
    <w:p>
      <w:r>
        <w:t>吴彬一听之下，如同五雷轰顶，这不是自己的妻子雅卿吗？</w:t>
      </w:r>
    </w:p>
    <w:p>
      <w:r>
        <w:t>只听雅卿继续说：「我们就此分手吧，免得将来铸成大错。这种……偷偷摸摸地……我害怕。」</w:t>
      </w:r>
    </w:p>
    <w:p>
      <w:r>
        <w:t>「别怕！」孙君说，「宝贝，有我在。」</w:t>
      </w:r>
    </w:p>
    <w:p>
      <w:r>
        <w:t>「你别碰我！」雅卿的声音。</w:t>
      </w:r>
    </w:p>
    <w:p>
      <w:r>
        <w:t>吴彬呆住了，「这不是做梦吧？」对自己忠贞不二的妻子竟然……而自己还帮助别的男人玩了自己</w:t>
      </w:r>
    </w:p>
    <w:p>
      <w:r>
        <w:t>的老婆。吴彬不知该如何是好。</w:t>
      </w:r>
    </w:p>
    <w:p>
      <w:r>
        <w:t>孙君搂过雅卿，「亲热亲热！想死我了。」</w:t>
      </w:r>
    </w:p>
    <w:p>
      <w:r>
        <w:t>「不……不要……我……总有犯罪的感觉。」雅卿挣扎着。</w:t>
      </w:r>
    </w:p>
    <w:p>
      <w:r>
        <w:t>「来吧！最后一次。」</w:t>
      </w:r>
    </w:p>
    <w:p>
      <w:r>
        <w:t>「不……放开我……求你了……」</w:t>
      </w:r>
    </w:p>
    <w:p>
      <w:r>
        <w:t>「你答应我最后一次，我就放了你。」</w:t>
      </w:r>
    </w:p>
    <w:p>
      <w:r>
        <w:t>「你……你……」</w:t>
      </w:r>
    </w:p>
    <w:p>
      <w:r>
        <w:t>「最后一次，我真的好想你。」</w:t>
      </w:r>
    </w:p>
    <w:p>
      <w:r>
        <w:t>「啊……你别把我衣服撕了……呜……别脱我的衣服……」</w:t>
      </w:r>
    </w:p>
    <w:p>
      <w:r>
        <w:t>「快快，我等不及了。噢……都脱光！」</w:t>
      </w:r>
    </w:p>
    <w:p>
      <w:r>
        <w:t>「啊……拿开你的手……你这么卑鄙。」</w:t>
      </w:r>
    </w:p>
    <w:p>
      <w:r>
        <w:t>两人厮打着。吴彬心跳加速，双手颤抖，「是不是阻止她们？」他心中一团乱麻。「可是……太丢</w:t>
      </w:r>
    </w:p>
    <w:p>
      <w:r>
        <w:t>人了……怎么向雅卿解释……」</w:t>
      </w:r>
    </w:p>
    <w:p>
      <w:r>
        <w:t>「唉……别把我的衣服乱扔。」雅卿的声音。看来衣服已经被脱光了。</w:t>
      </w:r>
    </w:p>
    <w:p>
      <w:r>
        <w:t>「咦？你的毛毛这么短啊？」</w:t>
      </w:r>
    </w:p>
    <w:p>
      <w:r>
        <w:t>「讨厌……不要……让我出去！」</w:t>
      </w:r>
    </w:p>
    <w:p>
      <w:r>
        <w:t>「嘻嘻……你光着身子出去吧！」</w:t>
      </w:r>
    </w:p>
    <w:p>
      <w:r>
        <w:t>「你……你……」雅卿气得说不出话来。</w:t>
      </w:r>
    </w:p>
    <w:p>
      <w:r>
        <w:t>「答应我，最后一次。」</w:t>
      </w:r>
    </w:p>
    <w:p>
      <w:r>
        <w:t>「不……啊……噢……」</w:t>
      </w:r>
    </w:p>
    <w:p>
      <w:r>
        <w:t>「别乱动！」孙君威胁着，「否则，我告诉你老公，说你勾引我！」</w:t>
      </w:r>
    </w:p>
    <w:p>
      <w:r>
        <w:t>「啊！你……千万不要……求求你……不要告诉别人……」</w:t>
      </w:r>
    </w:p>
    <w:p>
      <w:r>
        <w:t>「你听话不听？」</w:t>
      </w:r>
    </w:p>
    <w:p>
      <w:r>
        <w:t>「我……我听话……求求你……不要告诉别人……」雅卿哀求着。</w:t>
      </w:r>
    </w:p>
    <w:p>
      <w:r>
        <w:t>吴彬痛苦地抱住头，「我该怎么办？我该怎么办？我该怎么办？」</w:t>
      </w:r>
    </w:p>
    <w:p>
      <w:r>
        <w:t>只听孙君又说：「你看，你都湿了，还说不要！趴下！你趴下。」</w:t>
      </w:r>
    </w:p>
    <w:p>
      <w:r>
        <w:t>「呜……」</w:t>
      </w:r>
    </w:p>
    <w:p>
      <w:r>
        <w:t>「对，屁股翘一翘，再高点。」</w:t>
      </w:r>
    </w:p>
    <w:p>
      <w:r>
        <w:t>吴彬偷偷探出头，妻子雅卿雪白的屁股正好对着自己。她无力地趴在桌子上，屁股高高翘起，等待</w:t>
      </w:r>
    </w:p>
    <w:p>
      <w:r>
        <w:t>着另一个男人的奸淫。</w:t>
      </w:r>
    </w:p>
    <w:p>
      <w:r>
        <w:t>孙君挺着粗大阳具插了进去。</w:t>
      </w:r>
    </w:p>
    <w:p>
      <w:r>
        <w:t>「啊……」雅卿叫着。</w:t>
      </w:r>
    </w:p>
    <w:p>
      <w:r>
        <w:t>「舒服吧？」孙君问，快速地抽插着。</w:t>
      </w:r>
    </w:p>
    <w:p>
      <w:r>
        <w:t>「啊……」</w:t>
      </w:r>
    </w:p>
    <w:p>
      <w:r>
        <w:t>「比你老公怎么样？」</w:t>
      </w:r>
    </w:p>
    <w:p>
      <w:r>
        <w:t>「呜……别提他……」</w:t>
      </w:r>
    </w:p>
    <w:p>
      <w:r>
        <w:t>「说！」</w:t>
      </w:r>
    </w:p>
    <w:p>
      <w:r>
        <w:t>「呜……」</w:t>
      </w:r>
    </w:p>
    <w:p>
      <w:r>
        <w:t>「你敢不说！」孙君威胁，「明天我就告诉你老公！」</w:t>
      </w:r>
    </w:p>
    <w:p>
      <w:r>
        <w:t>「不……不要……我说……我说……很……舒服……」</w:t>
      </w:r>
    </w:p>
    <w:p>
      <w:r>
        <w:t>孙君心想吴彬在偷拍，有意在吴彬面前卖弄，九浅一深大干起来，整个休息室里都是「滋滋」地插</w:t>
      </w:r>
    </w:p>
    <w:p>
      <w:r>
        <w:t>穴声。</w:t>
      </w:r>
    </w:p>
    <w:p>
      <w:r>
        <w:t>吴彬跪倒地上，甚至没有站起来的力气。「我该怎么办？我该怎么办？」</w:t>
      </w:r>
    </w:p>
    <w:p>
      <w:r>
        <w:t>只听孙君又问：「比你老公插得舒服吧？」</w:t>
      </w:r>
    </w:p>
    <w:p>
      <w:r>
        <w:t>雅卿逐渐进入状态，「嗯……舒服……」</w:t>
      </w:r>
    </w:p>
    <w:p>
      <w:r>
        <w:t>「嘿嘿，女人都是贱货。」</w:t>
      </w:r>
    </w:p>
    <w:p>
      <w:r>
        <w:t>「嗯……」</w:t>
      </w:r>
    </w:p>
    <w:p>
      <w:r>
        <w:t>「你是不是特别愿意让我操你？」</w:t>
      </w:r>
    </w:p>
    <w:p>
      <w:r>
        <w:t>「我……」雅卿犹豫着。</w:t>
      </w:r>
    </w:p>
    <w:p>
      <w:r>
        <w:t>「说——是！否则……」</w:t>
      </w:r>
    </w:p>
    <w:p>
      <w:r>
        <w:t>「我说……我说……是，我愿意让你……」</w:t>
      </w:r>
    </w:p>
    <w:p>
      <w:r>
        <w:t>「干什么？」</w:t>
      </w:r>
    </w:p>
    <w:p>
      <w:r>
        <w:t>「操……我……」</w:t>
      </w:r>
    </w:p>
    <w:p>
      <w:r>
        <w:t>「哈哈……」孙君大笑，「我让你干什么都行？」</w:t>
      </w:r>
    </w:p>
    <w:p>
      <w:r>
        <w:t>「是……什么都行。」</w:t>
      </w:r>
    </w:p>
    <w:p>
      <w:r>
        <w:t>两人翻身的声音。</w:t>
      </w:r>
    </w:p>
    <w:p>
      <w:r>
        <w:t>「给我吸！」孙君命令道。</w:t>
      </w:r>
    </w:p>
    <w:p>
      <w:r>
        <w:t>「我……我不会！」</w:t>
      </w:r>
    </w:p>
    <w:p>
      <w:r>
        <w:t>「快吸！吸完放你走！这是最后一次。」</w:t>
      </w:r>
    </w:p>
    <w:p>
      <w:r>
        <w:t>「真的？」</w:t>
      </w:r>
    </w:p>
    <w:p>
      <w:r>
        <w:t>「真的！快！」</w:t>
      </w:r>
    </w:p>
    <w:p>
      <w:r>
        <w:t>「我吸……我吸……」</w:t>
      </w:r>
    </w:p>
    <w:p>
      <w:r>
        <w:t>允吸声传来。</w:t>
      </w:r>
    </w:p>
    <w:p>
      <w:r>
        <w:t>吴彬浑身已经酥软，这种打击实在太大了，妻子居然替别人吸阳具。</w:t>
      </w:r>
    </w:p>
    <w:p>
      <w:r>
        <w:t>「坐到我身上来！把我弄舒服就放你走。」孙君命令着。</w:t>
      </w:r>
    </w:p>
    <w:p>
      <w:r>
        <w:t>「是！」雅卿很听话。</w:t>
      </w:r>
    </w:p>
    <w:p>
      <w:r>
        <w:t>两人换了一种姿势，雅卿背身坐到孙君腿上，主动摸索着将阳具塞进自己的阴道。雅卿上下套动着，</w:t>
      </w:r>
    </w:p>
    <w:p>
      <w:r>
        <w:t>极力满足着他。孙君柔捏着她的双乳。他有意将身子向里屋转了转，好让吴彬拍清楚。他有些奇怪，里</w:t>
      </w:r>
    </w:p>
    <w:p>
      <w:r>
        <w:t>屋一点动静也没有，「难道吴彬没来？」孙君下班前给了吴彬钥匙，约好在这里。</w:t>
      </w:r>
    </w:p>
    <w:p>
      <w:r>
        <w:t>孙君顾不了许多，又让雅卿跪在地上，他要好好玩玩这个女人。</w:t>
      </w:r>
    </w:p>
    <w:p>
      <w:r>
        <w:t>「我插进去了？」</w:t>
      </w:r>
    </w:p>
    <w:p>
      <w:r>
        <w:t>「嗯……插吧！」</w:t>
      </w:r>
    </w:p>
    <w:p>
      <w:r>
        <w:t>「插那个眼儿？」</w:t>
      </w:r>
    </w:p>
    <w:p>
      <w:r>
        <w:t>「不……那里不行！我会疼的。」</w:t>
      </w:r>
    </w:p>
    <w:p>
      <w:r>
        <w:t>「你说插那个啊？要不我乱插了！」</w:t>
      </w:r>
    </w:p>
    <w:p>
      <w:r>
        <w:t>「不……插……插小穴……我的小穴……」</w:t>
      </w:r>
    </w:p>
    <w:p>
      <w:r>
        <w:t>「是长毛毛的那个？」</w:t>
      </w:r>
    </w:p>
    <w:p>
      <w:r>
        <w:t>「嗯……是长毛毛的那个……啊……轻点……你的那个太大了，我受不了。」</w:t>
      </w:r>
    </w:p>
    <w:p>
      <w:r>
        <w:t>「我的鸡巴太大了吧？」</w:t>
      </w:r>
    </w:p>
    <w:p>
      <w:r>
        <w:t>「嗯……」</w:t>
      </w:r>
    </w:p>
    <w:p>
      <w:r>
        <w:t>「比你老公的大？」</w:t>
      </w:r>
    </w:p>
    <w:p>
      <w:r>
        <w:t>「嗯……比他大。」</w:t>
      </w:r>
    </w:p>
    <w:p>
      <w:r>
        <w:t>「他是谁？说他的名字，说我的鸡巴比他大！」</w:t>
      </w:r>
    </w:p>
    <w:p>
      <w:r>
        <w:t>「噢……」</w:t>
      </w:r>
    </w:p>
    <w:p>
      <w:r>
        <w:t>「快说！」</w:t>
      </w:r>
    </w:p>
    <w:p>
      <w:r>
        <w:t>「你的……比吴彬大！」</w:t>
      </w:r>
    </w:p>
    <w:p>
      <w:r>
        <w:t>「嗯……你说什么？！」</w:t>
      </w:r>
    </w:p>
    <w:p>
      <w:r>
        <w:t>「你的鸡巴比吴彬大。」</w:t>
      </w:r>
    </w:p>
    <w:p>
      <w:r>
        <w:t>「啊！」孙君惊呆了……吴彬做梦也想不到自己的老婆会说出这样淫荡的话，不禁勃然大怒，拉开</w:t>
      </w:r>
    </w:p>
    <w:p>
      <w:r>
        <w:t>里屋的门，冲了出来，却看见老婆浑身发软地躺在地上，双腿仍然大大地张开着，孙君刚射进去的精液</w:t>
      </w:r>
    </w:p>
    <w:p>
      <w:r>
        <w:t>从阴道口慢慢地往外流……吴彬感到无地自容。雅卿看到老公冲了出发，大吃一惊，「怎么老公会在这</w:t>
      </w:r>
    </w:p>
    <w:p>
      <w:r>
        <w:t xml:space="preserve">里，那刚才……岂不是全都被他看见了……」心中一急，晕了过去……【完】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