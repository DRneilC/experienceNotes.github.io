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为了房子妻子被插</w:t>
      </w:r>
    </w:p>
    <w:p>
      <w:r>
        <w:t>我今天要讲述的是，发生在我和妻子身上的一件真人真事。</w:t>
      </w:r>
    </w:p>
    <w:p>
      <w:r>
        <w:t>在还是在几年以前，我和妻子所在的公司里准备最後一次房改分房。我虽然都已经是高级知识分子</w:t>
      </w:r>
    </w:p>
    <w:p>
      <w:r>
        <w:t>了，但是在我们单位里，象我这样条件的人多的是。要一些年龄比我大许多的人，至今仍然居住在不到</w:t>
      </w:r>
    </w:p>
    <w:p>
      <w:r>
        <w:t>30平方米的房子里。</w:t>
      </w:r>
    </w:p>
    <w:p>
      <w:r>
        <w:t>所以，这次房改房分配，显得竞争尤为激烈。</w:t>
      </w:r>
    </w:p>
    <w:p>
      <w:r>
        <w:t>不过，我心里很清楚，按照正常的分配，我们是根本不可能分到新房子的，更不要说120 平方米以</w:t>
      </w:r>
    </w:p>
    <w:p>
      <w:r>
        <w:t>上了。</w:t>
      </w:r>
    </w:p>
    <w:p>
      <w:r>
        <w:t>有一天，晚上，妻子和我说，让我去和单位的领导说说，送些礼。但是我心里是十分清楚的，现在</w:t>
      </w:r>
    </w:p>
    <w:p>
      <w:r>
        <w:t>送礼，已经显得太晚了。别人该做工作都已经早就做了。对于妻子的话，我显得有些无能为力。</w:t>
      </w:r>
    </w:p>
    <w:p>
      <w:r>
        <w:t>就这样过了二天以後，妻子问我找过领导没有？我没吱声。妻子火了，骂我是个中看不中用的东西。</w:t>
      </w:r>
    </w:p>
    <w:p>
      <w:r>
        <w:t>後来，睡觉时，妻子说，她想自己去找领导谈谈。可妻子又担心会出什麽问题。我妻子哪年只有32岁，</w:t>
      </w:r>
    </w:p>
    <w:p>
      <w:r>
        <w:t>在单位是最漂亮的，高高的个子，白白的皮肤，人虽然说不上长的漂亮，但充满了女人的气味。</w:t>
      </w:r>
    </w:p>
    <w:p>
      <w:r>
        <w:t>我当时想，妻子找领导也不一定能够成，因为现在都已经基本上内定了，再找也没什麽作用了。</w:t>
      </w:r>
    </w:p>
    <w:p>
      <w:r>
        <w:t>于是，这一晚就这样过去了。</w:t>
      </w:r>
    </w:p>
    <w:p>
      <w:r>
        <w:t>第二天，晚上妻子下班回家以後，我看见妻子好象显得有些个兴奋。一见到我，脸就红红的，我当</w:t>
      </w:r>
    </w:p>
    <w:p>
      <w:r>
        <w:t>时也没想到别处去，以为她身体不舒服了。还关切的问她是不是生病了。可妻子说︰生我个头！</w:t>
      </w:r>
    </w:p>
    <w:p>
      <w:r>
        <w:t>晚上睡觉，躺在床上时，妻子靠着我，说︰今天她去找过领导了。我当时还不以为然，心里想，找</w:t>
      </w:r>
    </w:p>
    <w:p>
      <w:r>
        <w:t>了也是白找，我们单位那麽多的知识分子，摆的过来吗？</w:t>
      </w:r>
    </w:p>
    <w:p>
      <w:r>
        <w:t>可妻子慢慢的又说，领导对她非常的客气，还说，没分配以前，大家在理论上还是都有希望分到120</w:t>
      </w:r>
    </w:p>
    <w:p>
      <w:r>
        <w:t>平方米的新房子的。</w:t>
      </w:r>
    </w:p>
    <w:p>
      <w:r>
        <w:t>我这一听，就觉得还是有希望的。我让妻子再去做做领导的工作，该送什麽咱们就送，没什麽比市</w:t>
      </w:r>
    </w:p>
    <w:p>
      <w:r>
        <w:t>中心的房子更为重要了。</w:t>
      </w:r>
    </w:p>
    <w:p>
      <w:r>
        <w:t>可妻子没吱声。</w:t>
      </w:r>
    </w:p>
    <w:p>
      <w:r>
        <w:t>我心里瞬间觉得有些不太对，是不是——- ？</w:t>
      </w:r>
    </w:p>
    <w:p>
      <w:r>
        <w:t>正当我迷惑之时，妻子在我怀里又说了︰领导其实好色。</w:t>
      </w:r>
    </w:p>
    <w:p>
      <w:r>
        <w:t>我听了以後，心里一下子沉重起来。忙问︰今天他没对你怎麽样吧？</w:t>
      </w:r>
    </w:p>
    <w:p>
      <w:r>
        <w:t>妻子仍然的不作声。这一下更证实了我的怀疑。</w:t>
      </w:r>
    </w:p>
    <w:p>
      <w:r>
        <w:t>我猛然的直起身子，打开灯光，看着妻子说︰你告诉我，今天他没对你怎麽样？</w:t>
      </w:r>
    </w:p>
    <w:p>
      <w:r>
        <w:t>妻子望着我气势凶凶的样子，眼楮有些湿润了。</w:t>
      </w:r>
    </w:p>
    <w:p>
      <w:r>
        <w:t>完了！我心里想，一定妻子被他非礼过了。</w:t>
      </w:r>
    </w:p>
    <w:p>
      <w:r>
        <w:t>过了好一会，我才镇静的对妻子说︰你能告诉我今天所发生的一切吗？我不会责怪你的。</w:t>
      </w:r>
    </w:p>
    <w:p>
      <w:r>
        <w:t>妻子抬头看了看我，半天，她才说︰我告诉你以後，你真的不能生气，我这一切都是为了咱们的房</w:t>
      </w:r>
    </w:p>
    <w:p>
      <w:r>
        <w:t>子。</w:t>
      </w:r>
    </w:p>
    <w:p>
      <w:r>
        <w:t>我望着妻子充满泪光的眼楮，点了点头。</w:t>
      </w:r>
    </w:p>
    <w:p>
      <w:r>
        <w:t>于是，妻子重新又靠在我身上，慢慢的讲起了今天中午发生的事情。</w:t>
      </w:r>
    </w:p>
    <w:p>
      <w:r>
        <w:t>今天中午，我去了领导的办公室想找他谈谈房子的事，一进去，办公室没人，我正想转身走时，从</w:t>
      </w:r>
    </w:p>
    <w:p>
      <w:r>
        <w:t>办公室里面领导休息的房间里传出了他的声音，问是谁在外面？</w:t>
      </w:r>
    </w:p>
    <w:p>
      <w:r>
        <w:t>我说是我，于是他就让我进去。我进去时，他正在里面的桌子上看电脑。他问我是什麽事？我说是</w:t>
      </w:r>
    </w:p>
    <w:p>
      <w:r>
        <w:t>关于房子的事。他又说房子的事基本方案已经定了，象我们这样年轻的，基本上不分配新的房子，但是</w:t>
      </w:r>
    </w:p>
    <w:p>
      <w:r>
        <w:t>可以考虑面积不到的旧房子。</w:t>
      </w:r>
    </w:p>
    <w:p>
      <w:r>
        <w:t>我问他是不是可以帮我们的忙。这时，他抬起头来看了我半天，弄的我都难为情了。过了一会，他</w:t>
      </w:r>
    </w:p>
    <w:p>
      <w:r>
        <w:t>没说，就出去了，事後，我才知道他去关门去了。</w:t>
      </w:r>
    </w:p>
    <w:p>
      <w:r>
        <w:t>听到这时，我的心里有些紧张了。忙问妻子後面发生的事。妻子看了我一眼继续说道︰等他再进来</w:t>
      </w:r>
    </w:p>
    <w:p>
      <w:r>
        <w:t>时，他就按着我的肩膀说︰办法不是没有，没定下来的事总还是有希望的。由于是夏天，我就穿了一点</w:t>
      </w:r>
    </w:p>
    <w:p>
      <w:r>
        <w:t>点的衣服，所以我一紧张就站了起来。这时，领导不慌不忙的坐在桌子边的床上，对我说︰需要房子的</w:t>
      </w:r>
    </w:p>
    <w:p>
      <w:r>
        <w:t>人很多，而且年龄都比你们大，尽管你老公已经有了高级职称，但是总分一定没别人高的。所以，这次</w:t>
      </w:r>
    </w:p>
    <w:p>
      <w:r>
        <w:t>市中心的大面积住房，看起来希望不是很大。</w:t>
      </w:r>
    </w:p>
    <w:p>
      <w:r>
        <w:t>我被领导这麽一说，心里就凉了一大块，也许是我快要哭出来了，这时领导伸出手拉着我坐在了他</w:t>
      </w:r>
    </w:p>
    <w:p>
      <w:r>
        <w:t>的身边。我听了以後，显得有些紧张，妻子望了望我继续说道︰我被动他拉过去以後，一下子就哭了出</w:t>
      </w:r>
    </w:p>
    <w:p>
      <w:r>
        <w:t>来。于是他安慰我说︰不要着急，不要着急，他再想想办法。</w:t>
      </w:r>
    </w:p>
    <w:p>
      <w:r>
        <w:t>我听了以後，感到还有希望，就抓住他的手说︰你一定要帮帮我们的忙，这是最後一次呀！</w:t>
      </w:r>
    </w:p>
    <w:p>
      <w:r>
        <w:t>突然，我就觉得，我一下子被他抱住了，嘴直往我脸上贴。我赶紧说︰不要这样，不要这样。可、</w:t>
      </w:r>
    </w:p>
    <w:p>
      <w:r>
        <w:t>可我仍然没有挡住他的手，他一下子就摸住了我的乳房，并且手直接摸到了我里面，我一下子紧张起来。</w:t>
      </w:r>
    </w:p>
    <w:p>
      <w:r>
        <w:t>可他却说，没关系的，外面的房间已经关好了。</w:t>
      </w:r>
    </w:p>
    <w:p>
      <w:r>
        <w:t>後来？妻子接着说︰後来，就这样一会儿功夫他就把我身上摸了个边，而、而且还把他的手插入到</w:t>
      </w:r>
    </w:p>
    <w:p>
      <w:r>
        <w:t>我下面了。妻子害羞的低下了脑袋。</w:t>
      </w:r>
    </w:p>
    <w:p>
      <w:r>
        <w:t>这时的我，已经愤怒的想马上去杀了他。妻子看着我这样的神态说︰就这最後一次分好房子了，我</w:t>
      </w:r>
    </w:p>
    <w:p>
      <w:r>
        <w:t>已经做出了牺牲，如果你不愿意我这样的话，你愿意做什麽我就不管了。</w:t>
      </w:r>
    </w:p>
    <w:p>
      <w:r>
        <w:t>听了妻子的话以後，尽管我仍然的愤怒，但是却冷静了许多。继续问妻子︰就这样了？</w:t>
      </w:r>
    </w:p>
    <w:p>
      <w:r>
        <w:t>妻子看了看我说︰他没完全解开我的衣服，我知道他想干什麽，但是，我不习惯这样去做事情，可</w:t>
      </w:r>
    </w:p>
    <w:p>
      <w:r>
        <w:t>他一直不肯放过我，最後，他把他自己的东西都拿出来了。</w:t>
      </w:r>
    </w:p>
    <w:p>
      <w:r>
        <w:t>妻子又望了我一眼说下去︰他说第一次不勉强我，但是必须让他舒服。于是在他的手引导下，我捏</w:t>
      </w:r>
    </w:p>
    <w:p>
      <w:r>
        <w:t>住了他的东西。妻子犹豫了一下又说道︰後、後来他把东西放在我的嘴里，射出来以後，才放过我的。</w:t>
      </w:r>
    </w:p>
    <w:p>
      <w:r>
        <w:t>我问道︰他射到你嘴里了吗？</w:t>
      </w:r>
    </w:p>
    <w:p>
      <w:r>
        <w:t>妻子难为情的点了点头。</w:t>
      </w:r>
    </w:p>
    <w:p>
      <w:r>
        <w:t>就这样了？我继续问道。</w:t>
      </w:r>
    </w:p>
    <w:p>
      <w:r>
        <w:t>妻子说︰我走的时候，他说如果真想得到房子，就必须有有所付出。我知道他的付出是指的什麽。</w:t>
      </w:r>
    </w:p>
    <w:p>
      <w:r>
        <w:t>当天晚上，我没再责怪妻子，因为这些都是因为做丈夫的无能才让妻子做出那麽大的牺牲。晚上，</w:t>
      </w:r>
    </w:p>
    <w:p>
      <w:r>
        <w:t>我只是和妻子好好的做了一回，妻子也出现了平时少有的高潮，好象连续几次。</w:t>
      </w:r>
    </w:p>
    <w:p>
      <w:r>
        <w:t>第二天清醒後，我没再提昨晚上的事，因为我知道，理智告诉我，再提我也解决不了任何的问题。</w:t>
      </w:r>
    </w:p>
    <w:p>
      <w:r>
        <w:t>就这样，我为了尊重妻子，在半个月内就没再和妻子讨论房子的事了。我担心妻子会敏感的。直到</w:t>
      </w:r>
    </w:p>
    <w:p>
      <w:r>
        <w:t>得到消息，说是二天以内就要决定房子的分配了。</w:t>
      </w:r>
    </w:p>
    <w:p>
      <w:r>
        <w:t>这天中午，刚吃完饭，妻子就到了我办公室，说是领导让她去一趟。我心里明明知道是怎麽回事，</w:t>
      </w:r>
    </w:p>
    <w:p>
      <w:r>
        <w:t>但是我仍然装的很镇静对妻子说︰去就去呀，也许是好事。妻子迷惑的看看我，我知道她在犹豫，可我</w:t>
      </w:r>
    </w:p>
    <w:p>
      <w:r>
        <w:t>心里想，反正都已经被领导摸过了，还有什麽大不了的。我让妻子去。</w:t>
      </w:r>
    </w:p>
    <w:p>
      <w:r>
        <w:t>就在妻子转身的瞬间，我爱抚着妻子肩膀说︰我不会因此而责怪你的。</w:t>
      </w:r>
    </w:p>
    <w:p>
      <w:r>
        <w:t>妻子低下头就管自己走了出去。</w:t>
      </w:r>
    </w:p>
    <w:p>
      <w:r>
        <w:t>望着妻子走出时的背影，我心里突然略过一阵疼痛。</w:t>
      </w:r>
    </w:p>
    <w:p>
      <w:r>
        <w:t>就这样，整整一个下午，都没见妻子给我打电话。我打妻子的手机，她也关了。</w:t>
      </w:r>
    </w:p>
    <w:p>
      <w:r>
        <w:t>到了晚上，快１０点时，才听到妻子开门的声音。她妈妈一定看她疲倦的神情，以为她工作累了，</w:t>
      </w:r>
    </w:p>
    <w:p>
      <w:r>
        <w:t>让她吃点东西。可妻子没理她母亲，直接回到了我们的房间里。</w:t>
      </w:r>
    </w:p>
    <w:p>
      <w:r>
        <w:t>我望着妻子，整个好象变了一个人似的。</w:t>
      </w:r>
    </w:p>
    <w:p>
      <w:r>
        <w:t>妻子换好衣服後，对我说了句︰房子已经拿到了，後天拿钥匙是单位最好的一套房子之一。说完，</w:t>
      </w:r>
    </w:p>
    <w:p>
      <w:r>
        <w:t>任我怎麽说，她也不理我，自顾自睡觉了。</w:t>
      </w:r>
    </w:p>
    <w:p>
      <w:r>
        <w:t>就这样，我一直趟在妻子的身边，其实心里很清楚，我们得到什麽又失去了什麽，自己怎麽睡也睡</w:t>
      </w:r>
    </w:p>
    <w:p>
      <w:r>
        <w:t>不着。一直到半夜。我看着妻子翻来覆去的身体，知道她也没睡着。</w:t>
      </w:r>
    </w:p>
    <w:p>
      <w:r>
        <w:t>就这样一直到了後半夜，妻子猛然问我︰你想问什麽就问吧！</w:t>
      </w:r>
    </w:p>
    <w:p>
      <w:r>
        <w:t>我沉默了好多会才轻轻的问了句︰下午你去哪了？</w:t>
      </w:r>
    </w:p>
    <w:p>
      <w:r>
        <w:t>妻子也沉默了好久才说︰我下午和他出去了，晚上和他一起吃的饭。</w:t>
      </w:r>
    </w:p>
    <w:p>
      <w:r>
        <w:t>在哪？我接着问。</w:t>
      </w:r>
    </w:p>
    <w:p>
      <w:r>
        <w:t>在宾馆里。妻子平静的回答道。</w:t>
      </w:r>
    </w:p>
    <w:p>
      <w:r>
        <w:t>我知道，我再问下去，可能更加伤害妻子了。可没想到，妻子突然打开电灯对我说，你难道不再想</w:t>
      </w:r>
    </w:p>
    <w:p>
      <w:r>
        <w:t>了解的更多些吗？</w:t>
      </w:r>
    </w:p>
    <w:p>
      <w:r>
        <w:t>我这时已经非常的激动，抱住妻子流下了眼泪。在激动的过程中，二个人都哭了，当我打开妻子睡</w:t>
      </w:r>
    </w:p>
    <w:p>
      <w:r>
        <w:t>衣时，猛然的看见妻子的乳头周围有明显的痕迹。再仔细一看，身上到处都有许多同样的痕迹。这时，</w:t>
      </w:r>
    </w:p>
    <w:p>
      <w:r>
        <w:t>我已经知道在这个不长的下午，在妻子身上都发生了些什麽。</w:t>
      </w:r>
    </w:p>
    <w:p>
      <w:r>
        <w:t>後来，等我们在激动中做完爱以後，妻子才喃喃的告诉我下午至晚上所发生的一切。</w:t>
      </w:r>
    </w:p>
    <w:p>
      <w:r>
        <w:t>原来，下午妻子去了他的办公室以後，他就借口说是有事让妻子陪他去市里，去了以後，才知道，</w:t>
      </w:r>
    </w:p>
    <w:p>
      <w:r>
        <w:t>妻子和他直接就去宾馆。到了宾馆开好房间，在刚开始时，妻子明明知道他想干什麽，但又说不出口。</w:t>
      </w:r>
    </w:p>
    <w:p>
      <w:r>
        <w:t>当二个人在房间里时，他先让妻子脱光所有的衣服，说是哪天没看清楚，并答应妻子只是看看而已。可</w:t>
      </w:r>
    </w:p>
    <w:p>
      <w:r>
        <w:t>当妻子脱完以後，他就让我妻子去陪他洗澡，刚开始，妻子不同意，妻子说就象上次用嘴巴为他服务。</w:t>
      </w:r>
    </w:p>
    <w:p>
      <w:r>
        <w:t>他说哪有那麽轻松的，于是他就拿间子威胁妻子，妻子没办法，只好和他一起去了浴室。在浴室里，妻</w:t>
      </w:r>
    </w:p>
    <w:p>
      <w:r>
        <w:t>子说她哪是为领导洗，整个都是领导在为妻子洗。身上的许多痕迹就是在浴室里被他咬出来的。</w:t>
      </w:r>
    </w:p>
    <w:p>
      <w:r>
        <w:t>出来以後，接着就在床上插入了妻子的身体里面，妻子说他一次可做了好长的时间都没放，妻子都</w:t>
      </w:r>
    </w:p>
    <w:p>
      <w:r>
        <w:t>感到下体都有些麻木了。以至，他是什麽时候放进去的都不知道了。因为，下面已经没了感觉。</w:t>
      </w:r>
    </w:p>
    <w:p>
      <w:r>
        <w:t>然後，二个就这样睡着了。</w:t>
      </w:r>
    </w:p>
    <w:p>
      <w:r>
        <w:t>等到再醒过来时，天都已经黑了。于是二个人在床上又做了一次，妻子说她这次比较配合他，并不</w:t>
      </w:r>
    </w:p>
    <w:p>
      <w:r>
        <w:t>断的用手刺激着他的东西，没多会，他就放了。</w:t>
      </w:r>
    </w:p>
    <w:p>
      <w:r>
        <w:t>起床以後，二个人在餐厅吃了些东西，就二个人，没几个菜就吃了三千多。吃完饭以後，妻子提出</w:t>
      </w:r>
    </w:p>
    <w:p>
      <w:r>
        <w:t>想洗个澡，妻子说到这事时，还一直後悔。就因为洗澡，又被他操了一次，而且里面都弄破了。妻子说</w:t>
      </w:r>
    </w:p>
    <w:p>
      <w:r>
        <w:t>可能是被他手弄破的。因为，第三次在浴室里洗澡时，他已经硬不起来了，就用手使劲的弄妻子的下面。</w:t>
      </w:r>
    </w:p>
    <w:p>
      <w:r>
        <w:t>妻子说她被弄的难受死了，为了让他快点再泄一次，就用嘴巴帮他把下面的东东含硬了，并且在他插入</w:t>
      </w:r>
    </w:p>
    <w:p>
      <w:r>
        <w:t>以後，也用手夹住他留出外面的东西，以增加他的快感。好在他马上就有了反应，就象畜生一样又射了</w:t>
      </w:r>
    </w:p>
    <w:p>
      <w:r>
        <w:t>一次。妻子说他第三次射时，说是射精，其实也就流出了点东西，也许一个下午都打完了。妻子还说他</w:t>
      </w:r>
    </w:p>
    <w:p>
      <w:r>
        <w:t>的东西其实非常的小和短，根本没伸到里面去。</w:t>
      </w:r>
    </w:p>
    <w:p>
      <w:r>
        <w:t>就这样，他再送妻子回家时，已经十点多了，在分手时，他说以後再也不会骚扰妻子了，还说非常</w:t>
      </w:r>
    </w:p>
    <w:p>
      <w:r>
        <w:t>的对不起她。妻子给我看了他的条子，是分房的，妻子怕他赖皮，故意让他写下的。</w:t>
      </w:r>
    </w:p>
    <w:p>
      <w:r>
        <w:t xml:space="preserve">我望着自己心爱的妻子，心疼的无言 .【完】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