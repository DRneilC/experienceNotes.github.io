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开放的老婆盼人入</w:t>
      </w:r>
    </w:p>
    <w:p>
      <w:r>
        <w:t>最近，我跟大学的同学老张联系上了，大家相约在他的豪宅里见面，他一再要求我把老婆带上，老</w:t>
      </w:r>
    </w:p>
    <w:p>
      <w:r>
        <w:t>张开玩笑说一直听大家说我老婆很漂亮，今天一定要见一下。我老婆特意挑了一件黑色的吊带裙（是下</w:t>
      </w:r>
    </w:p>
    <w:p>
      <w:r>
        <w:t>面很短的那种）穿上肉色的丝袜和黑色的超短裙右脚踝上还带上白金脚链（很细的就和手链一样），系</w:t>
      </w:r>
    </w:p>
    <w:p>
      <w:r>
        <w:t>带高跟跟我一块高高兴兴地出发了。</w:t>
      </w:r>
    </w:p>
    <w:p>
      <w:r>
        <w:t>我老婆叫丽丽，长得很美，挺拔的乳房就像两个颤颤巍巍的牛奶果冻，纤细而有力的腰肢盈盈扭动，</w:t>
      </w:r>
    </w:p>
    <w:p>
      <w:r>
        <w:t>平坦的小腹上没有一丝赘肉，丰满圆润的臀部，女人最有魅力的地方在老婆身上组合得如此完美！</w:t>
      </w:r>
    </w:p>
    <w:p>
      <w:r>
        <w:t>这都得益於她长期的锻炼，当然啦，不光是床上运动呢！</w:t>
      </w:r>
    </w:p>
    <w:p>
      <w:r>
        <w:t>老婆有着结实的肌肉和紧绷的皮肤，一双东方人不常见的长腿，阴部的位置由此而显得很高，完全</w:t>
      </w:r>
    </w:p>
    <w:p>
      <w:r>
        <w:t>符合美术模特的要求。</w:t>
      </w:r>
    </w:p>
    <w:p>
      <w:r>
        <w:t>她白嫩的肌肤几乎毫无瑕疵，乌黑的长发沾了水，发出油亮的反光，这黑白强烈反差、肉感十足的</w:t>
      </w:r>
    </w:p>
    <w:p>
      <w:r>
        <w:t>女体就是我老婆，我每天的枕边人。</w:t>
      </w:r>
    </w:p>
    <w:p>
      <w:r>
        <w:t>我老婆每次一出门就吸引了很多人的目光，这不光是因为她的美貌，还因为丽丽那胸部开口极低的</w:t>
      </w:r>
    </w:p>
    <w:p>
      <w:r>
        <w:t>吊带裙可以露出她那白嫩的肉肉的乳房。</w:t>
      </w:r>
    </w:p>
    <w:p>
      <w:r>
        <w:t>我们在家门口上了车，由於是车线的中途，人很多，上车时，已经与别人「亲密接触」了。我们只</w:t>
      </w:r>
    </w:p>
    <w:p>
      <w:r>
        <w:t>好站在车门口。</w:t>
      </w:r>
    </w:p>
    <w:p>
      <w:r>
        <w:t>到了下一站，又有几个人上来，我和老婆只好向里挤了一挤，从门口的台阶处上来，而後上来的几</w:t>
      </w:r>
    </w:p>
    <w:p>
      <w:r>
        <w:t>个人就有两个站在台阶下。</w:t>
      </w:r>
    </w:p>
    <w:p>
      <w:r>
        <w:t>最初我没觉得有什麽不对，忽然无意间我看到在台阶下站着的一个十七八岁的男孩目光直直的。</w:t>
      </w:r>
    </w:p>
    <w:p>
      <w:r>
        <w:t>我顺着他的目光寻去，竟发现他看的是我老婆的大腿！</w:t>
      </w:r>
    </w:p>
    <w:p>
      <w:r>
        <w:t>由於拥挤，老婆的短裙又撩起了一段，本来就露出很多的大腿都快要露屁股了。</w:t>
      </w:r>
    </w:p>
    <w:p>
      <w:r>
        <w:t>况且那男孩位置很低，头顶正与老婆的胸部平齐，岂不是看得更真切？而我老婆正背对着车门，根</w:t>
      </w:r>
    </w:p>
    <w:p>
      <w:r>
        <w:t>本不知道後面正有一双充满慾望的眼睛在盯着她那光洁白嫩的大腿。我感觉到我的下面开始慢慢地充血</w:t>
      </w:r>
    </w:p>
    <w:p>
      <w:r>
        <w:t>了。</w:t>
      </w:r>
    </w:p>
    <w:p>
      <w:r>
        <w:t>到了下一站，有几个人下去，又有几个人上来，我见那男孩也迈上车门口的台阶，装作无意地向我</w:t>
      </w:r>
    </w:p>
    <w:p>
      <w:r>
        <w:t>老婆後面靠过来。</w:t>
      </w:r>
    </w:p>
    <w:p>
      <w:r>
        <w:t>我知道他的意图，但我没有任何表示，我甚至期待能发生点什麽。</w:t>
      </w:r>
    </w:p>
    <w:p>
      <w:r>
        <w:t>果然，那男孩在我老婆的後面站住了。我正好侧面对着他，能清楚地看到他的脸，可看不到他垂在</w:t>
      </w:r>
    </w:p>
    <w:p>
      <w:r>
        <w:t>下面的手。</w:t>
      </w:r>
    </w:p>
    <w:p>
      <w:r>
        <w:t>他装出一副漫不经心的样子把身体紧紧贴在我老婆的身後，不一会儿，我看见我老婆开始不安起来，</w:t>
      </w:r>
    </w:p>
    <w:p>
      <w:r>
        <w:t>身体微微扭动，我知道那男孩已经开始行动了。老婆似乎不想让别人知道她正受到侵扰，只皱着眉，脸</w:t>
      </w:r>
    </w:p>
    <w:p>
      <w:r>
        <w:t>却渐渐红起来。</w:t>
      </w:r>
    </w:p>
    <w:p>
      <w:r>
        <w:t>我装作不经意地把身体向後挪了挪，那一瞬间我看到男孩的双手在我老婆的臀部上抚摸着。</w:t>
      </w:r>
    </w:p>
    <w:p>
      <w:r>
        <w:t>我老婆的臀部很翘，肉也很有弹性，那男孩想是爽歪了吧。过了一会儿，我发现我老婆的脸越来越</w:t>
      </w:r>
    </w:p>
    <w:p>
      <w:r>
        <w:t>红了，眼神也有些朦胧起来，我又按老办法看了一眼下面，那男孩的右手竟伸入了老婆的裙内，在她的</w:t>
      </w:r>
    </w:p>
    <w:p>
      <w:r>
        <w:t>大腿根处摩擦。</w:t>
      </w:r>
    </w:p>
    <w:p>
      <w:r>
        <w:t>老婆把双腿夹得紧紧的，似乎不想让那男孩摸，又像夹住他的手不放，再看老婆的脸，已有些陶醉</w:t>
      </w:r>
    </w:p>
    <w:p>
      <w:r>
        <w:t>的样子了。</w:t>
      </w:r>
    </w:p>
    <w:p>
      <w:r>
        <w:t>我觉得很刺激，想不到老婆在自己面前被一个男孩摸，我会感觉兴奋。</w:t>
      </w:r>
    </w:p>
    <w:p>
      <w:r>
        <w:t>我隐隐觉得好像应该有所行动，但这种刺激却让我什麽也做不出来，只在旁边默默地看着。慢慢地</w:t>
      </w:r>
    </w:p>
    <w:p>
      <w:r>
        <w:t>老婆感觉有些不对了，想是那男孩的手伸进了老婆的内裤里边，她轻轻地惊叫一声，向我看来。神差鬼</w:t>
      </w:r>
    </w:p>
    <w:p>
      <w:r>
        <w:t>使般，我把右手食指放在嘴边，「嘘……」了一声。</w:t>
      </w:r>
    </w:p>
    <w:p>
      <w:r>
        <w:t>老婆更是张大了嘴，原来她看到我的左手向上抓着扶杆，而右手也不在下面，刚才她以为是我在摸</w:t>
      </w:r>
    </w:p>
    <w:p>
      <w:r>
        <w:t>她，可现在发现竟不是，而我还示意她不要声张……老婆很聪明，立刻明白了是怎麽回事，脸更红了，</w:t>
      </w:r>
    </w:p>
    <w:p>
      <w:r>
        <w:t>竟一动也不敢动，呆呆地看着车外。</w:t>
      </w:r>
    </w:p>
    <w:p>
      <w:r>
        <w:t>那男孩根本没注意到我和老婆瞬间的交流，还在那里独自享受着。想是发现我老婆没有任何反抗，</w:t>
      </w:r>
    </w:p>
    <w:p>
      <w:r>
        <w:t>胆子越发大起来。</w:t>
      </w:r>
    </w:p>
    <w:p>
      <w:r>
        <w:t>无意间我又看到他把自己的前拉链拉开了，飞快地掏出肉棒，我只在瞬间就发现那肉棒已经很粗了，</w:t>
      </w:r>
    </w:p>
    <w:p>
      <w:r>
        <w:t>青筋绽起，很是雄壮。</w:t>
      </w:r>
    </w:p>
    <w:p>
      <w:r>
        <w:t>我没有担心什麽，因为在这样的环境下，他是不可能插进我老婆的洞里的。</w:t>
      </w:r>
    </w:p>
    <w:p>
      <w:r>
        <w:t>他把身体再次向前靠了靠，我猜想那肉棒一定顶入了我老婆的腿根间。</w:t>
      </w:r>
    </w:p>
    <w:p>
      <w:r>
        <w:t>而此时我的老婆紧闭双眼，一副很享受的样子。我想他是明白我的心意的，此时的我们好像真的心</w:t>
      </w:r>
    </w:p>
    <w:p>
      <w:r>
        <w:t>有灵犀。</w:t>
      </w:r>
    </w:p>
    <w:p>
      <w:r>
        <w:t>她面色潮红，不停地轻喘，突然，她从下面紧紧抓住我的手，握得紧紧的，而那男孩也开始颤抖，</w:t>
      </w:r>
    </w:p>
    <w:p>
      <w:r>
        <w:t>发出几声闷哼，随後便委顿下来。我知道他和我老婆同时到达了高潮。</w:t>
      </w:r>
    </w:p>
    <w:p>
      <w:r>
        <w:t>到站了。我和我老婆下了车，我从後看见她的腿间有白色粘液流下来，她赶紧站住，小声对我说：</w:t>
      </w:r>
    </w:p>
    <w:p>
      <w:r>
        <w:t>「挡着我点儿，别让人看见。」</w:t>
      </w:r>
    </w:p>
    <w:p>
      <w:r>
        <w:t>我站到了她身後，回头向车里看去，见那男孩正向我们望来，车又开了，载着那张稚嫩而写满惊讶</w:t>
      </w:r>
    </w:p>
    <w:p>
      <w:r>
        <w:t>的脸远去，我还给了他一个足以让他莫名其妙的微笑。</w:t>
      </w:r>
    </w:p>
    <w:p>
      <w:r>
        <w:t>到达老张家後，才发现他家真的很大，约１５０平米，装修豪华精致，他的老婆吴姗美艳如花，有</w:t>
      </w:r>
    </w:p>
    <w:p>
      <w:r>
        <w:t>点像一电视主持人，属於那种典型的丰满的美女，肉肉的感觉让人一见就想操，而那双拖鞋里裸露出的</w:t>
      </w:r>
    </w:p>
    <w:p>
      <w:r>
        <w:t>圆润的小脚和我老婆的小脚一样美，一样让人浮想联翩，要是被这样一双脚夹出水来，那该多美啊。</w:t>
      </w:r>
    </w:p>
    <w:p>
      <w:r>
        <w:t>酒菜很快摆满了一桌，我们面对面坐下。</w:t>
      </w:r>
    </w:p>
    <w:p>
      <w:r>
        <w:t>十年了，我们一边感叹一边喝酒。藉着酒劲，我想像着吴姗肉肉的乳房和白花花的屁股，鸡巴都有</w:t>
      </w:r>
    </w:p>
    <w:p>
      <w:r>
        <w:t>点硬了，我好像搓揉几下，可又不敢，一种焦灼的感觉弥漫了心间，我使劲盯了吴姗几下彷佛要在视线</w:t>
      </w:r>
    </w:p>
    <w:p>
      <w:r>
        <w:t>里奸污这姗姗美女，忽然我感觉到一只脚跷到了我的裤裆上轻轻地按着，我侧眼一看，天哪，原来是姗</w:t>
      </w:r>
    </w:p>
    <w:p>
      <w:r>
        <w:t>姗的小脚！</w:t>
      </w:r>
    </w:p>
    <w:p>
      <w:r>
        <w:t>我一下兴奋起来，看着吴姗，她笑眯眯地望着我，给酒杯都倒满酒说我们四个一块喝一杯。</w:t>
      </w:r>
    </w:p>
    <w:p>
      <w:r>
        <w:t>我装做糊涂一口灌下，我不知道接下来会发生什麽，但我只要现在的快乐！老婆的脸老红红的，老</w:t>
      </w:r>
    </w:p>
    <w:p>
      <w:r>
        <w:t>张也明显喝高了，他们已经开始糊涂了，而吴姗的两只小脚不知什麽时候已经夹住了我的肉棒一边一个</w:t>
      </w:r>
    </w:p>
    <w:p>
      <w:r>
        <w:t>在来回搓揉着！</w:t>
      </w:r>
    </w:p>
    <w:p>
      <w:r>
        <w:t>我又倒了一杯给每个人喝下去後，丽丽和老张已经趴在桌上了，吴姗更加大胆索性用脚掏出我的肉</w:t>
      </w:r>
    </w:p>
    <w:p>
      <w:r>
        <w:t>棒开始玩弄起来！</w:t>
      </w:r>
    </w:p>
    <w:p>
      <w:r>
        <w:t>我实在受不了了，抱起吴姗向卧室走去。吴姗的双腿跪伏於床上。高高的耸起了雪白浑圆的大屁股。</w:t>
      </w:r>
    </w:p>
    <w:p>
      <w:r>
        <w:t>我则以一副征服都在姿态在後边肏着。而吴姗呢则如同一只贱母狗一样的跪趴在床上将自己那充满淫慾</w:t>
      </w:r>
    </w:p>
    <w:p>
      <w:r>
        <w:t>的大屁股向後不停的顶着。</w:t>
      </w:r>
    </w:p>
    <w:p>
      <w:r>
        <w:t>吴姗那雪白丰满且富有弹性的大乳房自然而美丽的下垂着随着老张在吴姗屁股後边每一下肏动而有</w:t>
      </w:r>
    </w:p>
    <w:p>
      <w:r>
        <w:t>节奏的秋千似的荡来荡去，吴姗也有节奏的向後耸着屁股，有节奏的甩动着头上的长发。</w:t>
      </w:r>
    </w:p>
    <w:p>
      <w:r>
        <w:t>我一手抓住吴姗的髋骨，一手抓住吴姗的长发，两个人的屁股和鸡巴有节奏的你来我往的操来操去</w:t>
      </w:r>
    </w:p>
    <w:p>
      <w:r>
        <w:t>的。</w:t>
      </w:r>
    </w:p>
    <w:p>
      <w:r>
        <w:t>吴姗被我操得昏沉睡去，嘴里还含着我的肉棒。</w:t>
      </w:r>
    </w:p>
    <w:p>
      <w:r>
        <w:t>我一手捏着吴姗的乳房，一手捏着那香嫩的小脚，看着吴姗美丽的小Ｂ里还流淌着我射出的精液，</w:t>
      </w:r>
    </w:p>
    <w:p>
      <w:r>
        <w:t>心情像花一样开放。</w:t>
      </w:r>
    </w:p>
    <w:p>
      <w:r>
        <w:t>就在这天堂般的美景里，传来一阵声音使我隐隐感到不大对头，我打开门发现老张和丽丽已经不在</w:t>
      </w:r>
    </w:p>
    <w:p>
      <w:r>
        <w:t>了，我的头一下子大了起来，忙顺着房间找过去。</w:t>
      </w:r>
    </w:p>
    <w:p>
      <w:r>
        <w:t>有一个门虚掩着，我抬头望去，首先映入我眼帘的是丽丽可爱雪白修长的大腿，裙子已经给老张拉</w:t>
      </w:r>
    </w:p>
    <w:p>
      <w:r>
        <w:t>到小腰上，小内裤可以遮住的地方不多，整个下身都裸露出来，上身的外衣也已经给解开了，老张从她</w:t>
      </w:r>
    </w:p>
    <w:p>
      <w:r>
        <w:t>背心小内衣里面把乳罩扯了出来，扔到地上，丽丽还迷迷糊糊的，身体有微动，但却不知道发生甚事情。</w:t>
      </w:r>
    </w:p>
    <w:p>
      <w:r>
        <w:t>老张双手伸进她背心小内衣里，摸丽丽两个大奶子，嘴里还说：「干你妈的，这麽大的奶子。爽！」</w:t>
      </w:r>
    </w:p>
    <w:p>
      <w:r>
        <w:t>我老婆不知道谁在摸她，只有作出自然反应，轻轻扭着身体，胸部还稍稍挺起来，让乳房显得更大，</w:t>
      </w:r>
    </w:p>
    <w:p>
      <w:r>
        <w:t>干！真是便宜了人家都不知道呢！</w:t>
      </w:r>
    </w:p>
    <w:p>
      <w:r>
        <w:t>老张把丽丽的小背心拉扯上去，两个大乳房就抖露了出来，我看到老张把她两个奶子弄圆搓扁那般</w:t>
      </w:r>
    </w:p>
    <w:p>
      <w:r>
        <w:t>地捏弄着，干，这麽卖力！</w:t>
      </w:r>
    </w:p>
    <w:p>
      <w:r>
        <w:t>他也和我一样，在丽丽的奶头上捏弄着，丽丽哼了起来，接着就「哦……嗯……」地呻吟起来。</w:t>
      </w:r>
    </w:p>
    <w:p>
      <w:r>
        <w:t>坏！丽丽最敏感就是奶头被捏，果然我看到她小内裤中间已经开始湿润起来，老张其中一只手摸去</w:t>
      </w:r>
    </w:p>
    <w:p>
      <w:r>
        <w:t>她的大腿，从大腿往上摸，摸在她小内裤上，中指朝她内裤中间凹进去的地方按了下去，丽丽「啊……」</w:t>
      </w:r>
    </w:p>
    <w:p>
      <w:r>
        <w:t>轻轻叫一声，身体扭动幅度渐渐变大，老张的中指往丽丽的胯间小缝挤进去。他妈的，挖丽丽的小穴，</w:t>
      </w:r>
    </w:p>
    <w:p>
      <w:r>
        <w:t>还连内裤都挤了进去！</w:t>
      </w:r>
    </w:p>
    <w:p>
      <w:r>
        <w:t>我刚想吱声忽然看到录像里播放着我和吴姗做爱的镜头，我不说话了，看着老张用两个手指轻轻的</w:t>
      </w:r>
    </w:p>
    <w:p>
      <w:r>
        <w:t>将我老婆的大阴唇翻开。伸出长长的舌头沿我老婆屁眼处的会阴向上一个长长的吸舔动作。将我老婆的</w:t>
      </w:r>
    </w:p>
    <w:p>
      <w:r>
        <w:t>花蜜也是这世间最有效的壮阳液一饮而尽。</w:t>
      </w:r>
    </w:p>
    <w:p>
      <w:r>
        <w:t>我老婆的又腿微微颤动了一下紧闭双眼的脸上掠过一丝舒爽的感觉。微张着嘴继续呻吟，还用香舌</w:t>
      </w:r>
    </w:p>
    <w:p>
      <w:r>
        <w:t>舔着嘴唇，一副淫荡十足的模样，看得我简直要受不了了。</w:t>
      </w:r>
    </w:p>
    <w:p>
      <w:r>
        <w:t>老张把丽丽的内裤拉下来时，她悠悠转醒，老张把自己的身子压上她，她还以为是我，还主动抱着</w:t>
      </w:r>
    </w:p>
    <w:p>
      <w:r>
        <w:t>他背部，其实她已经两三星期没得到我的滋润，现在给挑起了慾火，也很想要了吧？</w:t>
      </w:r>
    </w:p>
    <w:p>
      <w:r>
        <w:t>老张对着她的嘴吻下去，丽丽张开嘴迎合他，只见他把舌头伸入她的嘴里搅动着，不一会就把丽丽</w:t>
      </w:r>
    </w:p>
    <w:p>
      <w:r>
        <w:t>的嘴巴弄得一片狼藉。</w:t>
      </w:r>
    </w:p>
    <w:p>
      <w:r>
        <w:t>丽丽本能地就与老张醉吻起来，老张立即伸手摸到她两条被分开的大腿之间，手指挖进她的小穴，</w:t>
      </w:r>
    </w:p>
    <w:p>
      <w:r>
        <w:t>她「呵……」一声，全身软了下来，任由他用手指抽插她的小穴。我老婆的大阴唇很快便由粉变红由红</w:t>
      </w:r>
    </w:p>
    <w:p>
      <w:r>
        <w:t>变成深红色了。涓涓细流源源不断。</w:t>
      </w:r>
    </w:p>
    <w:p>
      <w:r>
        <w:t>於看时却是从小逼里流出来的淫水了。原来密合的小阴唇已经被老张给舔开了。微微张开的小阴唇</w:t>
      </w:r>
    </w:p>
    <w:p>
      <w:r>
        <w:t>像是一个小小的花心。而那深红的大阴唇在外而衬托着。特别的抚媚娇人。花心深处我老婆的阴道也若</w:t>
      </w:r>
    </w:p>
    <w:p>
      <w:r>
        <w:t>隐若现。那神密的淫洞很是诱人。</w:t>
      </w:r>
    </w:p>
    <w:p>
      <w:r>
        <w:t>老张的「手技」不错，很高频率地在丽丽的小穴抽插，连续一分钟，丽丽小穴淫水汪汪地被挤出来，</w:t>
      </w:r>
    </w:p>
    <w:p>
      <w:r>
        <w:t>老张还继续抽插，弄得她「呵呵……哦哦……」呻吟连连，小嘴巴一张一合着，很是性感，小穴的淫水</w:t>
      </w:r>
    </w:p>
    <w:p>
      <w:r>
        <w:t>更是直喷出来，沾湿了他的手和自己的大腿内侧。</w:t>
      </w:r>
    </w:p>
    <w:p>
      <w:r>
        <w:t>老张趁她这时不知反抗，脱下自己的裤子，掏出他的大阳具，哇塞！龟头很大，肉棍上还盘着青筋，</w:t>
      </w:r>
    </w:p>
    <w:p>
      <w:r>
        <w:t>真是利害的武器，无怪乎他老婆会那迁就他，无怪乎他两夫妇可以每晚大战一场。</w:t>
      </w:r>
    </w:p>
    <w:p>
      <w:r>
        <w:t>我看他露出武器，心想：紧要关头来到了！但他却强抓着丽丽的手去握他的鸡巴，还要不停搓着，</w:t>
      </w:r>
    </w:p>
    <w:p>
      <w:r>
        <w:t>干他妈的，还要替他手淫！</w:t>
      </w:r>
    </w:p>
    <w:p>
      <w:r>
        <w:t>丽丽被他的手指干得有气没力，幼嫩的手任由他摆布，自己只能张着嘴巴发出「呵呵呵……」的呻</w:t>
      </w:r>
    </w:p>
    <w:p>
      <w:r>
        <w:t>吟声。</w:t>
      </w:r>
    </w:p>
    <w:p>
      <w:r>
        <w:t>老张见丽丽鲜嫩可爱的嘴唇正一张一合着，他兴致一起，把大烂鸟靠在丽丽的嘴唇边，丽丽还以为</w:t>
      </w:r>
    </w:p>
    <w:p>
      <w:r>
        <w:t>是我的舌头呢，连忙张开嘴巴，一口就把他的龟头含住了，老张「噢……」一声打了个冷颤，爽坏了…</w:t>
      </w:r>
    </w:p>
    <w:p>
      <w:r>
        <w:t>…老张那只挖丽丽的手，本来只有中指在挖，现在连食指也一起插进去，撑开丽丽紧紧的小穴，然後又</w:t>
      </w:r>
    </w:p>
    <w:p>
      <w:r>
        <w:t>以高频率狂抽插，丽丽给他这样一刺激，不禁更大声「啊……啊……」呻吟起来，嘴巴大开，他那大肉</w:t>
      </w:r>
    </w:p>
    <w:p>
      <w:r>
        <w:t>棒立即连根挤进她嘴里，她的呻吟声就变成「唔……唔……」声。</w:t>
      </w:r>
    </w:p>
    <w:p>
      <w:r>
        <w:t>我看见丽丽被男人凌辱着，心狂跳着，兴奋不已地闭上眼睛，想休息一下，但仍可听见里面发出「</w:t>
      </w:r>
    </w:p>
    <w:p>
      <w:r>
        <w:t>唔唔……」、「啧啧……」很淫荡的声音，接着就听到丽丽「啊……」叫了起来，我赶紧睁眼一开。</w:t>
      </w:r>
    </w:p>
    <w:p>
      <w:r>
        <w:t>干他娘的！丽丽两条修长玉腿给老张强曲起来，膝盖贴在大奶子上，整个人像个肉球那样，他的粗</w:t>
      </w:r>
    </w:p>
    <w:p>
      <w:r>
        <w:t>腰已经压在她的胯间，那根粗壮毛茸茸的肉棒已经塞进丽丽的细嫩小穴里，还不断向里面挤着，直至全</w:t>
      </w:r>
    </w:p>
    <w:p>
      <w:r>
        <w:t>根没入为止，然後就开始抽送起来。</w:t>
      </w:r>
    </w:p>
    <w:p>
      <w:r>
        <w:t>房里传来鲜肉摩擦的「啧啧啧……」声，当他的肉棒挤进丽丽的体内时，又发出「扑嗤……扑嗤…</w:t>
      </w:r>
    </w:p>
    <w:p>
      <w:r>
        <w:t>…」的声音。</w:t>
      </w:r>
    </w:p>
    <w:p>
      <w:r>
        <w:t>丽丽竟然给他干了！</w:t>
      </w:r>
    </w:p>
    <w:p>
      <w:r>
        <w:t>老张一边干着丽丽，边用手搓着她的一对大乳房，只见丽丽的下体已是欲液横流，搞得浑室充满着</w:t>
      </w:r>
    </w:p>
    <w:p>
      <w:r>
        <w:t>淫荡的气味和肉香。老张把丽丽压在床上狂干着，抽动着他的大肉棒，把丽丽的大阴唇小阴唇都干得反</w:t>
      </w:r>
    </w:p>
    <w:p>
      <w:r>
        <w:t>了出来又挤了进去。丽丽闭着眼睛，脸红红的，我知道她还没醉醒，还以为在和老公我做爱呢。</w:t>
      </w:r>
    </w:p>
    <w:p>
      <w:r>
        <w:t>老张一边干着她的小穴，一边摸捏她两个酥软却很有弹性的大奶子，摸捏一下又放开，两个奶子就</w:t>
      </w:r>
    </w:p>
    <w:p>
      <w:r>
        <w:t>摇摇晃晃，老张边干边说：「这小子真福气，看他老婆的大奶子又大又有弹性，小穴又窄又暖，真好干，</w:t>
      </w:r>
    </w:p>
    <w:p>
      <w:r>
        <w:t>我很久没干过这爽的。」</w:t>
      </w:r>
    </w:p>
    <w:p>
      <w:r>
        <w:t>我又兴奋又生气，干！我老婆这样给他干，我还算有福气？！</w:t>
      </w:r>
    </w:p>
    <w:p>
      <w:r>
        <w:t>不过我又看得很爽，看自己心爱的丽丽这样被人脱得精光按在床上肆意蹂，真是兴奋得鼻血都喷了</w:t>
      </w:r>
    </w:p>
    <w:p>
      <w:r>
        <w:t>出来。</w:t>
      </w:r>
    </w:p>
    <w:p>
      <w:r>
        <w:t>丽丽给他干得小蛮腰扭来扭去，还发出诱人的呻吟声，「这小子平时一定没有喂饱她，看她这麽饥</w:t>
      </w:r>
    </w:p>
    <w:p>
      <w:r>
        <w:t>饿，还叫床叫个不停，我帮他喂饱她吧！」听得我脸红耳赤。</w:t>
      </w:r>
    </w:p>
    <w:p>
      <w:r>
        <w:t>他把大肉棒退出，把丽丽身体反过来，让她像只发春的母狗那样反卧在床上，老张就抱着她的圆大</w:t>
      </w:r>
    </w:p>
    <w:p>
      <w:r>
        <w:t>的屁股，操起大肉棒又朝她的小穴干了进去。这样的姿势肉棒可以插得很深，我想他粗长的大鸡巴一定</w:t>
      </w:r>
    </w:p>
    <w:p>
      <w:r>
        <w:t>能顶到丽丽的子宫口。</w:t>
      </w:r>
    </w:p>
    <w:p>
      <w:r>
        <w:t>丽丽被他插得全身一颤一颤，又是「啊……啊……」呻吟着，浪声不绝，老张也肆意对她凌辱，反</w:t>
      </w:r>
    </w:p>
    <w:p>
      <w:r>
        <w:t>正是人家的老婆，所以每次都会把鸡巴完全抽出来，再大力直插到底，我真担心丽丽的小穴和里面的器</w:t>
      </w:r>
    </w:p>
    <w:p>
      <w:r>
        <w:t>官会不会给他插破？</w:t>
      </w:r>
    </w:p>
    <w:p>
      <w:r>
        <w:t>丽丽这个反卧的姿势在老张的冲刺下，两个乳房随着被干的动作而不断抖动着，她全身无力卧在床</w:t>
      </w:r>
    </w:p>
    <w:p>
      <w:r>
        <w:t>上，只是屁股高高翘起给老张干着，所以两个大奶子就在床上磨着，老张还不时伸手去摸捏着，还故意</w:t>
      </w:r>
    </w:p>
    <w:p>
      <w:r>
        <w:t>对着我把她的大奶子摇来晃去。</w:t>
      </w:r>
    </w:p>
    <w:p>
      <w:r>
        <w:t>我也很兴奋，跟他那样用手把我女友的大奶子摇来晃去，原来大奶子可以这样好玩的，我之前还没</w:t>
      </w:r>
    </w:p>
    <w:p>
      <w:r>
        <w:t>这放肆玩弄自己的老婆，今晚竟然看人家玩她。</w:t>
      </w:r>
    </w:p>
    <w:p>
      <w:r>
        <w:t>老张已经喘着粗气，抽插越来越快，但仍然像刚才那样，把大肉棒抽出来再奋力一刺到底。</w:t>
      </w:r>
    </w:p>
    <w:p>
      <w:r>
        <w:t>突然丽丽「啊……」娇叫一声，我一看，原来老张在抽出插进的时候，竟然对不准位置，插进丽丽</w:t>
      </w:r>
    </w:p>
    <w:p>
      <w:r>
        <w:t>的菊门里。刚才在干小穴时，丽丽的淫水已经连肛门也浸润，所以他的大龟头才能硬撑进丽丽的菊门里，</w:t>
      </w:r>
    </w:p>
    <w:p>
      <w:r>
        <w:t>菊门被他撑开，周围的嫩肉隆起来。只见我老婆的屁眼紧紧的收缩着，粉红粉红的。一圈放射状的细纹</w:t>
      </w:r>
    </w:p>
    <w:p>
      <w:r>
        <w:t>沿屁眼的中心向外辐射着。好像秋日的菊花述说自己的情怀。</w:t>
      </w:r>
    </w:p>
    <w:p>
      <w:r>
        <w:t>我看得心狂跳，我从来没碰过丽丽的菊门，现在竟然被老张开发了，我从来没见过肛交，现在丽丽</w:t>
      </w:r>
    </w:p>
    <w:p>
      <w:r>
        <w:t>竟然被人家施鸡奸刑。</w:t>
      </w:r>
    </w:p>
    <w:p>
      <w:r>
        <w:t>老张於是把丽丽的屁股一抱，大肉棒硬挤进她的肛门里，丽丽不断惨叫，连眼泪都挤了出来。</w:t>
      </w:r>
    </w:p>
    <w:p>
      <w:r>
        <w:t>老张疯狂地对着丽丽的小穴抽插二、三十下，丽丽被干上了高潮，「啊……啊……啊……」的叫着，</w:t>
      </w:r>
    </w:p>
    <w:p>
      <w:r>
        <w:t>淫水直喷，竟然想转过身来要和老张接吻，而老张也胀红了脸，他已经忍不住「噗嗤……」射出精液来，</w:t>
      </w:r>
    </w:p>
    <w:p>
      <w:r>
        <w:t>灌在丽丽的小穴里。</w:t>
      </w:r>
    </w:p>
    <w:p>
      <w:r>
        <w:t>第二天一早，丽丽先醒了，笑着对我说：「你昨晚好猛呀，人家都醉成那样了，还不放过人家，真</w:t>
      </w:r>
    </w:p>
    <w:p>
      <w:r>
        <w:t>坏！」说着幸福地亲了亲我的软软的阴茎。</w:t>
      </w:r>
    </w:p>
    <w:p>
      <w:r>
        <w:t>「都是他在使坏。」我一听她居然浑然不知呀，看来给老张干得够爽，要不，一起来也不会这麽满</w:t>
      </w:r>
    </w:p>
    <w:p>
      <w:r>
        <w:t>脸春情，真後悔自己的贪杯，以使奸人有机可乘，但又感到特别的兴奋，我老婆终於被别人玩过了从这</w:t>
      </w:r>
    </w:p>
    <w:p>
      <w:r>
        <w:t>以後我老婆疯狂地爱上了这种真正的做爱，我们经常邀请朋友来玩我老婆。</w:t>
      </w:r>
    </w:p>
    <w:p>
      <w:r>
        <w:t>你喜欢干我淫荡的老婆吗？想到老婆的肉体让别的男人分享，另一根神勇的肉棒将在她的桃花源里</w:t>
      </w:r>
    </w:p>
    <w:p>
      <w:r>
        <w:t>勤奋地耕耘，想起老婆被别人操屄的情景，她越淫荡、操越多的男人，我就越兴奋，我们的性爱简直到</w:t>
      </w:r>
    </w:p>
    <w:p>
      <w:r>
        <w:t>达了颠峰的完美境界。</w:t>
      </w:r>
    </w:p>
    <w:p>
      <w:r>
        <w:t>我觉得老婆越来越性感，骚骚的很够味，这真是最高度的享受，我这绿帽子戴得真是有价值和过瘾。</w:t>
      </w:r>
    </w:p>
    <w:p>
      <w:r>
        <w:t>老实说，我觉得老婆被人操，比自己操女人还要过瘾多了！</w:t>
      </w:r>
    </w:p>
    <w:p>
      <w:r>
        <w:t>躺在床上互相拥抱调情到老婆淫荡起来时或是在做爱的过程中你去逼问她，那时最淫秽最下流的话，</w:t>
      </w:r>
    </w:p>
    <w:p>
      <w:r>
        <w:t>她也会从实招来：从拥抱、接吻、抚摸、脱光衣裤、舔她阴蒂阴唇以及她是怎样为人家口交，怎样配合</w:t>
      </w:r>
    </w:p>
    <w:p>
      <w:r>
        <w:t>人家的戳弄，戳了几次一次有多久，别人会讲些什麽淫言秽语和被他射精在体内冲昏的感觉等。听老婆</w:t>
      </w:r>
    </w:p>
    <w:p>
      <w:r>
        <w:t>淫荡的叙述她被搞的情形，乃人生一大享受。</w:t>
      </w:r>
    </w:p>
    <w:p>
      <w:r>
        <w:t>事实上我们夫老婆感情现在越来越好，我老婆更加爱我，我也更爱她、疼她、惜她和纵她；我简直</w:t>
      </w:r>
    </w:p>
    <w:p>
      <w:r>
        <w:t>爱死她啦！</w:t>
      </w:r>
    </w:p>
    <w:p>
      <w:r>
        <w:t>你喜欢我老婆这骚娘们吗？你喜欢玩我老婆吗？我告诉你，结过婚的女人玩起来才带劲呢，那种开</w:t>
      </w:r>
    </w:p>
    <w:p>
      <w:r>
        <w:t>放的程度，那种乳房肉肉的感觉，那种会夹鸟的阴户和紧紧的屁眼，那种吃精的欢喜样子，只有我老婆</w:t>
      </w:r>
    </w:p>
    <w:p>
      <w:r>
        <w:t>能带给你。</w:t>
      </w:r>
    </w:p>
    <w:p>
      <w:r>
        <w:t>喜欢就快联系，只要你写如何玩弄我老婆的话，就有我老婆的裸照等你拿，写得越多得到越多；你</w:t>
      </w:r>
    </w:p>
    <w:p>
      <w:r>
        <w:t>要想玩我老婆，先报名吧，免费的。我还会寄我老婆的阴毛给你舔和手淫用。朋友，我老婆正脱光了亮</w:t>
      </w:r>
    </w:p>
    <w:p>
      <w:r>
        <w:t xml:space="preserve">出她的粉红的骚Ｂ等你干呢，来吧！【完】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