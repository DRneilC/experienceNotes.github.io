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我要好好的插你</w:t>
      </w:r>
    </w:p>
    <w:p>
      <w:r>
        <w:t>五一金周，我和老婆一起去朋友家。F 和H 都是我大同，大家都比便，可以不，但于性的事情，我</w:t>
      </w:r>
    </w:p>
    <w:p>
      <w:r>
        <w:t>一般都只是蜻蜓水，一笑了之，不行深入的交流，偶玩笑。也是大家几月不了，到了他馨的家，老婆和</w:t>
      </w:r>
    </w:p>
    <w:p>
      <w:r>
        <w:t>H 了的抱，我和F 看她笑：「怎么么啊，好象是几年不的姐妹。」我和F 握手四人走到了客。</w:t>
      </w:r>
    </w:p>
    <w:p>
      <w:r>
        <w:t>我大已5 年了，一直有与他的系，遇到特殊的日子要聚在一起，聊聊工作和生活，回大的美好光，</w:t>
      </w:r>
    </w:p>
    <w:p>
      <w:r>
        <w:t>然后一起吃麻或者玩扑克牌。是感太短，一住就是三天……</w:t>
      </w:r>
    </w:p>
    <w:p>
      <w:r>
        <w:t>五一、二天我玩的很，晚上KTV 到深夜回到他馨的家，然后分房各睡各的。由于很久有么痛快的玩</w:t>
      </w:r>
    </w:p>
    <w:p>
      <w:r>
        <w:t>高，老婆似乎致依然很大，哼她最拿手的《情人》，洗刷好光了衣服，挑逗我的情欲……我欲火中，老</w:t>
      </w:r>
    </w:p>
    <w:p>
      <w:r>
        <w:t>婆的下面已泛……我用了很久有用的69式，手扒熟悉不的地方，看女人的神秘地，舌深深的探入，她一</w:t>
      </w:r>
    </w:p>
    <w:p>
      <w:r>
        <w:t>上一下的口舌，我激烈的水乳交融，不由出男女的……在她的烈活塞下，感硬如，有了充分的准，我翻</w:t>
      </w:r>
    </w:p>
    <w:p>
      <w:r>
        <w:t>身深深的入老婆的身体，老婆似乎感到了光的烈，把光的不再那么刺眼，看的略亮光硬物一一出，出的</w:t>
      </w:r>
    </w:p>
    <w:p>
      <w:r>
        <w:t>潮水和她的呻吟……正在老婆欲不能，忽然听隔壁房的，我停止住了，老婆也的听……夜深人，有我的</w:t>
      </w:r>
    </w:p>
    <w:p>
      <w:r>
        <w:t>水之，他的音有些清晰，似乎就在身，只隔了一道壁而已……我不知什么原因，不已，老婆似乎也有了</w:t>
      </w:r>
    </w:p>
    <w:p>
      <w:r>
        <w:t>异的化……更粗，更硬，更有力的插弄，更，更滑更狂的迎合……我上眼睛，想象隔壁的情景，仿佛身</w:t>
      </w:r>
    </w:p>
    <w:p>
      <w:r>
        <w:t>下的女人不是老婆而是H ，心地插弄的次，我也出了微弱的酣淋漓的音。趴在老婆的身上，稍事休息。</w:t>
      </w:r>
    </w:p>
    <w:p>
      <w:r>
        <w:t>我老婆：「舒服？」「真好，听他性感的音，好刺激。」我：「你把我作F 吧，那你更的。」老婆，似</w:t>
      </w:r>
    </w:p>
    <w:p>
      <w:r>
        <w:t>乎被我中了什么，嗔道：「你怎么知道？你把我作H 了吧」我挺起身，感受到了她身体里面的泛，似乎</w:t>
      </w:r>
    </w:p>
    <w:p>
      <w:r>
        <w:t>比往常流了更多，我拿出了准好的巾，在了她的下面，「老婆，你也叫的音大，他也听听我的激情吧，」</w:t>
      </w:r>
    </w:p>
    <w:p>
      <w:r>
        <w:t>我玩笑似的的逗老婆，「那要看你的本事了。」她就示意我快作。手揉搓乳房，把她的腿放在腰，几乎</w:t>
      </w:r>
    </w:p>
    <w:p>
      <w:r>
        <w:t>到了90度的深入……她狂的叫……我想隔壁一定听到了，因隔壁停止了……我加快抽，如得水，滑滑的，</w:t>
      </w:r>
    </w:p>
    <w:p>
      <w:r>
        <w:t>在注隔壁音的同在抽插的次，真希望永的停留……215 下的候，我射了，一如注……</w:t>
      </w:r>
    </w:p>
    <w:p>
      <w:r>
        <w:t>又是光的一天，清晨，我首先起床洗刷，看到H 衣冠不整走出室，我不由想起了昨晚狂享的她，上</w:t>
      </w:r>
    </w:p>
    <w:p>
      <w:r>
        <w:t>有。H 也看到了我的反，走到我的室跟老婆又嬉笑起。我走他的室，看F 躺在床上，我偷偷他：「昨晚</w:t>
      </w:r>
    </w:p>
    <w:p>
      <w:r>
        <w:t>你真害，我都听到了，嘿嘿……」F 也笑道：「你不是一啊，H 昨天晚上可是听到你的音才……」，感</w:t>
      </w:r>
    </w:p>
    <w:p>
      <w:r>
        <w:t>身下又有些化……「昨天晚上我老婆想和你性感，你知道？她是把我想象成你才叫的那么浪的，然我把</w:t>
      </w:r>
    </w:p>
    <w:p>
      <w:r>
        <w:t>她想象成了你老婆。」F 似乎有些，真的太巧了，你的都是真的？我都是互相想象彼此啊…………</w:t>
      </w:r>
    </w:p>
    <w:p>
      <w:r>
        <w:t>也是有了短的交流，中午吃，我聊的很多（然已了昨天晚上性感的情景），H 很性感，因大里就玩</w:t>
      </w:r>
    </w:p>
    <w:p>
      <w:r>
        <w:t>笑，她也半玩笑半真的：「那今天晚上……」老婆倒一下子了，我和F 互一下，我把到了H 身上，的秀，</w:t>
      </w:r>
    </w:p>
    <w:p>
      <w:r>
        <w:t>跟老婆相仿的身材，不胖不瘦，一想我就不由的心激不已，但因在店吃，只能如生什么事情一，老婆菜</w:t>
      </w:r>
    </w:p>
    <w:p>
      <w:r>
        <w:t>……</w:t>
      </w:r>
    </w:p>
    <w:p>
      <w:r>
        <w:t>的好慢，我回到家，看，聊天，南西北的，其我都在期待夜晚的到……打剩余的，我打了扑克牌，</w:t>
      </w:r>
    </w:p>
    <w:p>
      <w:r>
        <w:t>打漫的下午快去。F 我昨天晚上你是体位，我69式前，之后就是老，老婆感我在上面最爽。「你呢？」</w:t>
      </w:r>
    </w:p>
    <w:p>
      <w:r>
        <w:t>我道，「H 在上面的？」H 打了我一下，「告你的啊，昨天晚上我是听了你的音我是故意叫的那么大你</w:t>
      </w:r>
    </w:p>
    <w:p>
      <w:r>
        <w:t>听的，其做！」「我才不相信，做你的室里怎么有那么多生啊，呵呵，我都看到了」我坏笑道。老婆和</w:t>
      </w:r>
    </w:p>
    <w:p>
      <w:r>
        <w:t>F 似乎也附和笑……「我吃晚？」F ，「然吃了。」「有水果和干？」「我不想到外面吃了。」老婆，</w:t>
      </w:r>
    </w:p>
    <w:p>
      <w:r>
        <w:t>正和我意，在家里吃造气氛也好，互相更多的了解一下。</w:t>
      </w:r>
    </w:p>
    <w:p>
      <w:r>
        <w:t>我四人在很放松的气氛下每人吃了水果和干，一直不停的看聊天。我都在期待夜色的降，期待彼此</w:t>
      </w:r>
    </w:p>
    <w:p>
      <w:r>
        <w:t>的身体，不知道什么候老婆和F 坐到了一起，我和H 坐到了一起……快到10了，有人提出交的事情，似</w:t>
      </w:r>
    </w:p>
    <w:p>
      <w:r>
        <w:t>乎又很口重提。我偷看了一眼H ，一只手在她腰了一下，感是由她的好，H 意的口了「看了一天了，我</w:t>
      </w:r>
    </w:p>
    <w:p>
      <w:r>
        <w:t>是不是都在等什么啊，呵呵，都10多了，等了，我早洗刷睡吧。」老婆也：「恩，早睡的好，明天要回</w:t>
      </w:r>
    </w:p>
    <w:p>
      <w:r>
        <w:t>家呢。」其我知道她的意思，早始，留更多的彼此欣享受于陌生身体的光。</w:t>
      </w:r>
    </w:p>
    <w:p>
      <w:r>
        <w:t>F 先洗了，穿短，光膀子，看起比我的多，跟大差不多，之后我和老婆，女人都上了睡衣，我和F</w:t>
      </w:r>
    </w:p>
    <w:p>
      <w:r>
        <w:t>都穿短。H 走生后我三人的空气似乎又有些凝固，于是，我先提：「你去睡吧，好好伺候F 哦，我了一</w:t>
      </w:r>
    </w:p>
    <w:p>
      <w:r>
        <w:t>下老婆。」我也走近了另一室，了。我躺在床上等待H 的到，也听隔壁的音……</w:t>
      </w:r>
    </w:p>
    <w:p>
      <w:r>
        <w:t>隔壁有任何，只有生的水流，我想象老婆和F 赤身裸体的躺在一起的子，似乎有些醋意，念又想象</w:t>
      </w:r>
    </w:p>
    <w:p>
      <w:r>
        <w:t>H 和我性感的子，想象陌生的H 的身体，不由的起了化，上。我听H 穿拖鞋朝房走，心激的七上八下的。</w:t>
      </w:r>
    </w:p>
    <w:p>
      <w:r>
        <w:t>我坐起，看洗刷后的H ，我于理解了人什么都女人洗澡后最漂亮。H 洗了，水滴滴答，H 看已支起小篷</w:t>
      </w:r>
    </w:p>
    <w:p>
      <w:r>
        <w:t>的我，上，擦秀上的水，我：「H ，把你的睡衣了吧，那你更漂亮的，我好好看看羡已久的身材吧。」</w:t>
      </w:r>
    </w:p>
    <w:p>
      <w:r>
        <w:t>我上前手，H 似乎有些激，你洗了15分，好象我又等了一天哦。真是害苦我了，F 和我老婆肯定已干上</w:t>
      </w:r>
    </w:p>
    <w:p>
      <w:r>
        <w:t>了，H 笑道：「你急什么，今天晚上一晚上我都是你的。」她不再擦拭上的水滴，而是用手摸了摸我已</w:t>
      </w:r>
    </w:p>
    <w:p>
      <w:r>
        <w:t>挺的地方。「怎么么猴急啊？大的候你和F 系就最好，他那候就你的家伙也不小，真想不到。」被她摸</w:t>
      </w:r>
    </w:p>
    <w:p>
      <w:r>
        <w:t>弄的异常膨，我把她抱在怀里，一起躺下。把打的微暗，我仔躺在身的H ，乳房比我老婆要小而致，皮</w:t>
      </w:r>
    </w:p>
    <w:p>
      <w:r>
        <w:t>滑，是我的女人中最人心疼的型，修的眉毛，性感的嘴唇，俊俏的蛋，我真正明白了什么叫「人的老婆</w:t>
      </w:r>
    </w:p>
    <w:p>
      <w:r>
        <w:t>永都是最好的」。「你看什么啊，都都七八年的老同了，看？是是在和你老婆比呢？」「的，你真美，</w:t>
      </w:r>
    </w:p>
    <w:p>
      <w:r>
        <w:t>真想到你不穿衣服比你的候要迷人」我的手不老的在她的乳房上揉搓，在乳四周划圈儿，乳已高高挺起。</w:t>
      </w:r>
    </w:p>
    <w:p>
      <w:r>
        <w:t>我想充分她的情欲，她充分感受人的激情。「，昨天晚上你在上面的？一定搞的很刺激吧，听你的叫床，</w:t>
      </w:r>
    </w:p>
    <w:p>
      <w:r>
        <w:t>我想死你了，真的，我昨天晚上就想和你干，昨天晚上我就已意淫你了。今天我要好好的一下昨晚上的</w:t>
      </w:r>
    </w:p>
    <w:p>
      <w:r>
        <w:t>失」，，我另一只手在慢慢伸向她的大腿，好嫩的肉……毛比我老婆稍微少些。「昨天晚上我听到你老</w:t>
      </w:r>
    </w:p>
    <w:p>
      <w:r>
        <w:t>婆的叫床才要的，我是第一次听女人的浪叫，感好刺激，你老婆昨天一定有高潮了，那么，我就想叫你</w:t>
      </w:r>
    </w:p>
    <w:p>
      <w:r>
        <w:t>听听，你也想我，其我也是被F 作你在我的身体下面的。」「想要了？怎么下面已了？」「大坏蛋，你</w:t>
      </w:r>
    </w:p>
    <w:p>
      <w:r>
        <w:t>不想要？看看你的西，硬死了，比F 的硬，比他的大，我也想你昨天晚上采用的69式，我很久用了，你</w:t>
      </w:r>
    </w:p>
    <w:p>
      <w:r>
        <w:t>我吧」。H 到我身上俯下身，嘴巴正我挺的J 巴，把她的神秘地也展示在我的面前……我情的取方，陌</w:t>
      </w:r>
    </w:p>
    <w:p>
      <w:r>
        <w:t>生而熟悉的地，陌生而熟悉的呻吟，我深深的探入，吮吸，似乎等待千浪的到，下面被她吸弄的有些麻</w:t>
      </w:r>
    </w:p>
    <w:p>
      <w:r>
        <w:t>木，想停又不想停的感，酥酥的，而游蛇般游走，而蛟般深入出……我把稍微打亮，我想在仔端中享受</w:t>
      </w:r>
    </w:p>
    <w:p>
      <w:r>
        <w:t>一刻……我都出人振的音，我一只手弄片肉牙，伴她的上下作，也有奏的攻……液体晶，似乎不于老婆</w:t>
      </w:r>
    </w:p>
    <w:p>
      <w:r>
        <w:t>的神秘地，一的，一的滑，更多的夜……我由一只手指成只手指，由慢到快，由入深，H 的叫床也由低</w:t>
      </w:r>
    </w:p>
    <w:p>
      <w:r>
        <w:t>到高，由到急，我情享受奇妙的世最美的音，心想我于真正的体到了H ，我蒙昧已久的女人。</w:t>
      </w:r>
    </w:p>
    <w:p>
      <w:r>
        <w:t>也是太在乎H 高潮的感，我疾雨的攻她的身体，我想用手和嘴她第一次高潮，再用我的J 巴她梅二</w:t>
      </w:r>
    </w:p>
    <w:p>
      <w:r>
        <w:t>度。也是我太快太用了，她基本上停止了嘴舌的，用手的握住我已有些麻木的硬物，不拽我的蛋蛋，我</w:t>
      </w:r>
    </w:p>
    <w:p>
      <w:r>
        <w:t>知道她是了防止我太而提前射精。手指晶的液体不停出，我知道她快了，明感到了里面的收……</w:t>
      </w:r>
    </w:p>
    <w:p>
      <w:r>
        <w:t>「啊……啊……我受不了了……慢……停……停……啊……停」在她近乎央求中，我停止了手中的</w:t>
      </w:r>
    </w:p>
    <w:p>
      <w:r>
        <w:t>作。她迷离的眼睛投向我的怀抱，有些，感受情放后的余……「，你看你的水，我把已擦的巾她看」「</w:t>
      </w:r>
    </w:p>
    <w:p>
      <w:r>
        <w:t>你老婆的不多？我叫的有她的好听？我有什么不同？」「你真的很像，我都喜，你叫的更浪，更人我心</w:t>
      </w:r>
    </w:p>
    <w:p>
      <w:r>
        <w:t>醉神迷，你比我老婆瘦，但你的B 比我老婆的，感里面有更多的水，等我要好好的插你，你有第二次高</w:t>
      </w:r>
    </w:p>
    <w:p>
      <w:r>
        <w:t>潮，好？」「你真坏，我大四年，我以前想到有今天，真想到，有么美妙，是你我平淡的日子了今天的</w:t>
      </w:r>
    </w:p>
    <w:p>
      <w:r>
        <w:t>高潮，以后多好？我真的好喜」「我高潮呢，你弄了一半就停止了，等我射到你里面海是戴套啊」「不</w:t>
      </w:r>
    </w:p>
    <w:p>
      <w:r>
        <w:t>用戴的，我里面放了」……J 巴依然傲然挺立，似乎在向她示威，「H ，，我要真正的有你，我今天晚</w:t>
      </w:r>
    </w:p>
    <w:p>
      <w:r>
        <w:t>上要好好的你体我久的激情，我要我昨天晚上的失……」我含笑把H 到了身下，不停的吻她潮的和躁的</w:t>
      </w:r>
    </w:p>
    <w:p>
      <w:r>
        <w:t>乳，滑嫩的乳房我的只手不停的使揉搓，似乎要揉入她的肉体，J 巴在她的腿不停的摩擦，感受毛的刺</w:t>
      </w:r>
    </w:p>
    <w:p>
      <w:r>
        <w:t>激和肥嫩的肉感……</w:t>
      </w:r>
    </w:p>
    <w:p>
      <w:r>
        <w:t>「你看什么呢？」我看H 享受的看我道，「我在看你的子，我想看你射精的子，看看你是不是和他</w:t>
      </w:r>
    </w:p>
    <w:p>
      <w:r>
        <w:t>一，你想不想看看他在隔壁什么子啊，我好想」「你不我都忘了他在隔壁呢」由于太投入，我差忘了他</w:t>
      </w:r>
    </w:p>
    <w:p>
      <w:r>
        <w:t>的存在也忽略了隔壁的，「管他去，想怎么干就怎么干吧，我先玩我的，等我好好干完我再去看再去听</w:t>
      </w:r>
    </w:p>
    <w:p>
      <w:r>
        <w:t>也不啊」，我就探入她的身体，她感受到意的抬起腿在我的腰上「你怎么也喜啊，昨天晚上我就是干我</w:t>
      </w:r>
    </w:p>
    <w:p>
      <w:r>
        <w:t>老婆的」「恩，插的很深，我喜深的感」「啊……」她出微弱的音，自找家入了她的身体，好滑好好，</w:t>
      </w:r>
    </w:p>
    <w:p>
      <w:r>
        <w:t>我只起身体，抬起屁股，一下深深的根插入，「啊……好……好充」看子她有些享受，我看她迷离的眼</w:t>
      </w:r>
    </w:p>
    <w:p>
      <w:r>
        <w:t>神知道她始享受我的硬度和力度，我一深入出，一突然，一上下插，一左右，她高高的抬屁股，一一的</w:t>
      </w:r>
    </w:p>
    <w:p>
      <w:r>
        <w:t>迎合……我心里默抽插的次……</w:t>
      </w:r>
    </w:p>
    <w:p>
      <w:r>
        <w:t>也是昨晚射，插到一百下的候感J 巴有些麻木，似乎在做机械，有些累，我趴在H 身上，「的，你</w:t>
      </w:r>
    </w:p>
    <w:p>
      <w:r>
        <w:t>吧」我把她翻到身上，J 巴一直有离她的蜜穴……她一上一下的舞身体，一圈似的的晃屁股，弄的硬物</w:t>
      </w:r>
    </w:p>
    <w:p>
      <w:r>
        <w:t>在洞折枝似的，在乎在左右又抽插，看上下跳的乳房，的秀，心深似火在燃……</w:t>
      </w:r>
    </w:p>
    <w:p>
      <w:r>
        <w:t>一欣她的作和她的美，一力的向上，我的合流出的水也暇及，已分不清是她的是我的，大到了200</w:t>
      </w:r>
    </w:p>
    <w:p>
      <w:r>
        <w:t>下左右，感身体深有股暖流要向外涌出，我突然翻身，「啊……的……」我力的使抽差，「啊……啊…</w:t>
      </w:r>
    </w:p>
    <w:p>
      <w:r>
        <w:t>…好用力……」我似乎集中了全身的力量于一，向她出了最后的刺，最在我酣淋漓的交中我到了她的身</w:t>
      </w:r>
    </w:p>
    <w:p>
      <w:r>
        <w:t>上，感有些累……久久有拔出，感她的有奏的……</w:t>
      </w:r>
    </w:p>
    <w:p>
      <w:r>
        <w:t>我始到束也不知持了多少，我始都有听到隔壁的音。休息片刻，我起身擦洗，床上流了一我和H 的</w:t>
      </w:r>
    </w:p>
    <w:p>
      <w:r>
        <w:t>混合物……</w:t>
      </w:r>
    </w:p>
    <w:p>
      <w:r>
        <w:t>我洗手出，H 悄悄走他的主，耳听里面的音，秘的朝我笑，示意我也去听，近一听，他也已束，在</w:t>
      </w:r>
    </w:p>
    <w:p>
      <w:r>
        <w:t>聊天呢！「他的然比你的粗，但你的，你插的我真是太舒服了」听到老婆和F 在拿我比……「他不叫床</w:t>
      </w:r>
    </w:p>
    <w:p>
      <w:r>
        <w:t>了，回去了」我拉H 走……然后如人般相而眠，我睡的很香，好象是多年的夫妻……</w:t>
      </w:r>
    </w:p>
    <w:p>
      <w:r>
        <w:t>第二天醒，已是11多，我起床告……</w:t>
      </w:r>
    </w:p>
    <w:p>
      <w:r>
        <w:t>三月去了，但那晚的情景常在浮在我的眼前，常与老婆交流的情景，我很恩，彼此也都很享受，感</w:t>
      </w:r>
    </w:p>
    <w:p>
      <w:r>
        <w:t xml:space="preserve">我的感情也越越深厚了，有什么后症。我相，也我体人魂的激情。【全文完】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