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教师间的换妻游戏</w:t>
      </w:r>
    </w:p>
    <w:p>
      <w:r>
        <w:t>我和我老婆分别在不同的学校教书，她教的是语文，我是数学。</w:t>
      </w:r>
    </w:p>
    <w:p>
      <w:r>
        <w:t>我老婆叫雪峰，长得很漂亮，而且喜欢时髦性感的打扮，尖挺的奶子、修长的双腿，是任何一个男</w:t>
      </w:r>
    </w:p>
    <w:p>
      <w:r>
        <w:t>人看到她都会梦想要狠狠干的那种，我想她上课时，下面一定有不少的学生想干她。大大的眼睛、高挺</w:t>
      </w:r>
    </w:p>
    <w:p>
      <w:r>
        <w:t>的鼻子，尤其是她的身材更惹火，３４C 、２４、３６，要不信你自己看看！</w:t>
      </w:r>
    </w:p>
    <w:p>
      <w:r>
        <w:t>我们结婚近三年来几乎天天做爱，每天都有不同的花样，有时在家里，有时在路边的树林里，甚至</w:t>
      </w:r>
    </w:p>
    <w:p>
      <w:r>
        <w:t>还在郑州１０１路公车上做过一次。可是我们最喜欢的却是彼此叫着别人的名字幻想和不同人做爱，或</w:t>
      </w:r>
    </w:p>
    <w:p>
      <w:r>
        <w:t>是想像和一群人玩交换性伴侣的游戏。我干着别的女人，而她则和其他男人上床，每次都可以让雪峰高</w:t>
      </w:r>
    </w:p>
    <w:p>
      <w:r>
        <w:t>潮好几次。</w:t>
      </w:r>
    </w:p>
    <w:p>
      <w:r>
        <w:t>虽然这样一定很爽，可是若发生，我不知道彼此是否能忍受别的男人骑在我老婆的身上，所以还只</w:t>
      </w:r>
    </w:p>
    <w:p>
      <w:r>
        <w:t>是停留在幻想的阶段而已。但这个幻想却在前天晚上实现了，而且还是由我老婆开始的。</w:t>
      </w:r>
    </w:p>
    <w:p>
      <w:r>
        <w:t>前天晚上是住在隔壁的钱亮生日（她和她老公小朱都是我们同事），国庆长假大家都没有出去玩，</w:t>
      </w:r>
    </w:p>
    <w:p>
      <w:r>
        <w:t>当然是去给她祝贺了。雪峰打扮得十分性感准备赴约，低胸的紧身套装衬托出迷人的曲线，白色网状的</w:t>
      </w:r>
    </w:p>
    <w:p>
      <w:r>
        <w:t>吊带丝袜配上高跟鞋更诱人遐想。</w:t>
      </w:r>
    </w:p>
    <w:p>
      <w:r>
        <w:t>我半开玩笑的对她说：「你想『干』什麽？想让小朱慾火焚身啊？他可是哈你很久了。」</w:t>
      </w:r>
    </w:p>
    <w:p>
      <w:r>
        <w:t>老婆白了我一眼：「你说呢？」</w:t>
      </w:r>
    </w:p>
    <w:p>
      <w:r>
        <w:t>到了钱亮家，她老公小朱也刚回来，看他一对色迷迷的眼睛紧盯雪峰的奶子不放，真不是滋味。原</w:t>
      </w:r>
    </w:p>
    <w:p>
      <w:r>
        <w:t>本就很漂亮的钱亮经过刻意打扮，那天更是迷人，我们在客厅里尽情狂欢，每个人喝得有点醉了。</w:t>
      </w:r>
    </w:p>
    <w:p>
      <w:r>
        <w:t>在葡萄酒的刺激下，四个人都显得很豪放，彼此搂搂抱抱、互相亲吻，对方的伴侣却毫不在意。晚</w:t>
      </w:r>
    </w:p>
    <w:p>
      <w:r>
        <w:t>上１２点一到，我们要钱亮切蛋糕并站在桌子上许愿，钱亮那晚穿着超短的迷你裙，整个雪白的大腿露</w:t>
      </w:r>
    </w:p>
    <w:p>
      <w:r>
        <w:t>出绝大部份，再加上站在桌子上，裙底下的丁字三角裤三人可一览无遗，我和小朱的眼睛都快掉出来了。</w:t>
      </w:r>
    </w:p>
    <w:p>
      <w:r>
        <w:t>雪峰突然说：「钱亮，你穿得这麽性感，是不是要引诱我老公犯罪？」此时我只能看着钱亮傻笑，</w:t>
      </w:r>
    </w:p>
    <w:p>
      <w:r>
        <w:t>不料钱亮却接着回答：「少来了！峰，你不也是一样，小朱整晚都盯着你的胸部在看。」这下换小朱傻</w:t>
      </w:r>
    </w:p>
    <w:p>
      <w:r>
        <w:t>笑了。</w:t>
      </w:r>
    </w:p>
    <w:p>
      <w:r>
        <w:t>有了这个开端，接下来话题都围绕在性的方面。两个美女在音乐酒精的作祟下，渐渐地开放起来。</w:t>
      </w:r>
    </w:p>
    <w:p>
      <w:r>
        <w:t>钱亮说：「我们来跳舞。」说着说着就拉起她老公小朱跳起舞来。</w:t>
      </w:r>
    </w:p>
    <w:p>
      <w:r>
        <w:t>我和雪峰则坐在沙发上，在暗暗的灯光下我看见小朱从背後搂住钱亮，双手紧紧地握住他老婆的奶</w:t>
      </w:r>
    </w:p>
    <w:p>
      <w:r>
        <w:t>子；而钱亮则不时摇摆臀部磨擦小朱的下体，动作越来越大胆，她甚至手向後拉开小朱裤子的拉链，伸</w:t>
      </w:r>
    </w:p>
    <w:p>
      <w:r>
        <w:t>手在里面摸索。</w:t>
      </w:r>
    </w:p>
    <w:p>
      <w:r>
        <w:t>那种淫靡的动作非常刺激，令我和雪峰看得慾火高涨，忍不住地我也抚摸起雪峰的奶子和淫水泛滥</w:t>
      </w:r>
    </w:p>
    <w:p>
      <w:r>
        <w:t>成灾的小穴，雪峰也隔着裤子轻轻抓着我的大鸡巴来回搓揉，呼吸越来越急促的说：「等一下回家好好</w:t>
      </w:r>
    </w:p>
    <w:p>
      <w:r>
        <w:t>干我。」</w:t>
      </w:r>
    </w:p>
    <w:p>
      <w:r>
        <w:t>正当我们陶醉在淫慾的欢愉中时，钱亮突然过来拉起我跳舞，我看看雪峰，从她的眼神我知道她默</w:t>
      </w:r>
    </w:p>
    <w:p>
      <w:r>
        <w:t>许了。</w:t>
      </w:r>
    </w:p>
    <w:p>
      <w:r>
        <w:t>一样是慢舞，我搂着钱亮，而她却紧紧地靠着我，弄得我那根巨大的肉棍不知该摆哪里，只得走一</w:t>
      </w:r>
    </w:p>
    <w:p>
      <w:r>
        <w:t>步算一步。但几分钟过後，钱亮却有意无意地用下体去磨擦它，我更难过了。</w:t>
      </w:r>
    </w:p>
    <w:p>
      <w:r>
        <w:t>钱亮突然说：「你的鸡巴好大喔！」这麽淫荡的话她也说得出来，全然没有了平日里严肃的老师形</w:t>
      </w:r>
    </w:p>
    <w:p>
      <w:r>
        <w:t>象。</w:t>
      </w:r>
    </w:p>
    <w:p>
      <w:r>
        <w:t>我正不知该如何回答，钱亮接着说：「放心啦，雪峰没空管你啦！」我回头一看，原来老婆正和小</w:t>
      </w:r>
    </w:p>
    <w:p>
      <w:r>
        <w:t>朱在拥抱热吻，她的一只手正在拉小朱的拉链准备探索。</w:t>
      </w:r>
    </w:p>
    <w:p>
      <w:r>
        <w:t>而小朱的手也没闲着，雪峰身上的衣服几乎被他褪下，一个奶子完全露出，二十六岁的成熟肉体正</w:t>
      </w:r>
    </w:p>
    <w:p>
      <w:r>
        <w:t>散发出慾火。小朱的手就在上面游走却渐渐地往下移动，老婆张开双腿好让小朱的手能充份爱抚她的小</w:t>
      </w:r>
    </w:p>
    <w:p>
      <w:r>
        <w:t>骚穴，并不时发出呻吟：「嗯……嗯……」</w:t>
      </w:r>
    </w:p>
    <w:p>
      <w:r>
        <w:t>我被这一幕吓呆了，虽然我知道雪峰很哈他，因为她常常幻想跟小朱做爱，可是没想到即将发生在</w:t>
      </w:r>
    </w:p>
    <w:p>
      <w:r>
        <w:t>我面前。於是我突发其想，为什麽不把这些活春宫永远地留下呢？於是我叫钱亮去拿数码相机，开始他</w:t>
      </w:r>
    </w:p>
    <w:p>
      <w:r>
        <w:t>们还有些迷惑，後来就都明白了。</w:t>
      </w:r>
    </w:p>
    <w:p>
      <w:r>
        <w:t>而此时雪峰已经将小朱的鸡巴拉出来了，硬梆梆的肉棒整根露出外面，然後她从龟头到阴囊不停地</w:t>
      </w:r>
    </w:p>
    <w:p>
      <w:r>
        <w:t>上下抚摸，但还是不断地在拥吻着小朱。</w:t>
      </w:r>
    </w:p>
    <w:p>
      <w:r>
        <w:t>小朱的阴茎几乎和我的一样长，有１８公分，但是细一点，龟头却很大。</w:t>
      </w:r>
    </w:p>
    <w:p>
      <w:r>
        <w:t>「看吧，小朱马上会要你老婆帮他吹喇叭。」钱亮说。</w:t>
      </w:r>
    </w:p>
    <w:p>
      <w:r>
        <w:t>我愣住了，在想老婆是不是会这样做？但是小朱抓着她的头轻轻压下去，雪峰顺势蹲下身，雪白的</w:t>
      </w:r>
    </w:p>
    <w:p>
      <w:r>
        <w:t>大腿更增加丰满性感。她微微张开了嘴慢慢把龟头含了进去，沿着背後的肉缝轻轻上下舔拭，一吞一吐</w:t>
      </w:r>
    </w:p>
    <w:p>
      <w:r>
        <w:t>配合舌头的动作，口红此时已经沾到小朱的肉棒上，发出湿淋淋的光泽。妈的！让小朱爽翻了！</w:t>
      </w:r>
    </w:p>
    <w:p>
      <w:r>
        <w:t>雪峰不断地用嘴和手指爱抚着小朱的阳具，同时扭动身体以除去衣服，这情景就像Ａ片中所演的一</w:t>
      </w:r>
    </w:p>
    <w:p>
      <w:r>
        <w:t>样，只是主角换成了我老婆。</w:t>
      </w:r>
    </w:p>
    <w:p>
      <w:r>
        <w:t>此刻雪峰已完全赤裸倒坐在小朱身上，两腿间小朱正努力在舔她的骚穴，雪峰则揉搓着自己的大奶</w:t>
      </w:r>
    </w:p>
    <w:p>
      <w:r>
        <w:t>子，并用另一只手不停地在帮小朱打手枪。</w:t>
      </w:r>
    </w:p>
    <w:p>
      <w:r>
        <w:t>随着舌头速度的增快，雪峰的浪声也随之升高：「嗯……好舒服喔……就是那里……快一点……啊</w:t>
      </w:r>
    </w:p>
    <w:p>
      <w:r>
        <w:t>……啊……大鸡巴……喔……好美……小朱……你的舌头快舔死……我了……」</w:t>
      </w:r>
    </w:p>
    <w:p>
      <w:r>
        <w:t>看情形我知道老婆快丢出来了，她不停地旋转着臀部，一边趴下快速地吸吮小朱的大肉棍，很显然</w:t>
      </w:r>
    </w:p>
    <w:p>
      <w:r>
        <w:t>她也要小朱射精，而且要他射在嘴里。</w:t>
      </w:r>
    </w:p>
    <w:p>
      <w:r>
        <w:t>「小朱……我……我要……出来了……亲哥哥……你舔得……我美死了……啊……啊……小浪穴…</w:t>
      </w:r>
    </w:p>
    <w:p>
      <w:r>
        <w:t>…不行了……」雪峰竖起膝头，双腿紧紧夹着小朱的头，脚尖拼命用力，丰满的大腿不停颤抖——她达</w:t>
      </w:r>
    </w:p>
    <w:p>
      <w:r>
        <w:t>到高潮了。</w:t>
      </w:r>
    </w:p>
    <w:p>
      <w:r>
        <w:t>而此时小朱屁股也开始猛烈地上下戳动，即将射精了，「喔……我……要射了……」小朱喊道，雪</w:t>
      </w:r>
    </w:p>
    <w:p>
      <w:r>
        <w:t>峰连忙张大了嘴巴，小朱浑身一阵抖动，射精了，白浊色的液体一滴不漏全部射进了雪峰的嘴里。</w:t>
      </w:r>
    </w:p>
    <w:p>
      <w:r>
        <w:t>我看着刚刚才做过口交的老婆，充满淫靡的红润脸上还留有淫荡的神情，粉红色的口红溢出嘴唇，</w:t>
      </w:r>
    </w:p>
    <w:p>
      <w:r>
        <w:t>更显得淫荡。她显然还陶醉在刚刚的高潮中，意犹未尽地猛舔小朱湿淋淋的肉棍，阴茎上还留有着一丝</w:t>
      </w:r>
    </w:p>
    <w:p>
      <w:r>
        <w:t>丝白色液体，才刚泄精的阴茎又开始慢慢勃起。</w:t>
      </w:r>
    </w:p>
    <w:p>
      <w:r>
        <w:t>我感到迷惘了，这刚干完的浪货是我老婆吗？迷惑的同时，我的中指已经从钱亮内裤的边上探进了</w:t>
      </w:r>
    </w:p>
    <w:p>
      <w:r>
        <w:t>她已经往外流淫水的小穴中。而此时，我两腿中间的宝贝也越来越硬了，钱亮从我裤腰伸手进去抓住，</w:t>
      </w:r>
    </w:p>
    <w:p>
      <w:r>
        <w:t>轻轻握着套弄了两下。</w:t>
      </w:r>
    </w:p>
    <w:p>
      <w:r>
        <w:t>此时钱亮不再说什麽，闭起眼睛，呼吸逐渐急促，柔软而丰满的乳房在我的爱抚下逐渐结实。她的</w:t>
      </w:r>
    </w:p>
    <w:p>
      <w:r>
        <w:t>奶子比雪峰的更大，她在我的爱抚下扭动着的身躯，回应着我的抚摸。</w:t>
      </w:r>
    </w:p>
    <w:p>
      <w:r>
        <w:t>我把钱亮的衣服脱去，将她压在刚刚吃完蛋糕的桌子上，在小朱和我老婆的目光下将手指伸进她的</w:t>
      </w:r>
    </w:p>
    <w:p>
      <w:r>
        <w:t>内裤中，整个手掌压住绒毛触感的柔软体，用食指和无名指分开细长的裂缝，中指贴在湿热的地方上下</w:t>
      </w:r>
    </w:p>
    <w:p>
      <w:r>
        <w:t>滑动地抚摸着，「啊……啊……」</w:t>
      </w:r>
    </w:p>
    <w:p>
      <w:r>
        <w:t>钱亮轻轻地发出声音，娇媚动人。</w:t>
      </w:r>
    </w:p>
    <w:p>
      <w:r>
        <w:t>我的手更加深入，捏住她略微凸起的小核。这时钱亮开始给我逗得性起，用手抱着我的头来和我接</w:t>
      </w:r>
    </w:p>
    <w:p>
      <w:r>
        <w:t>吻，她的舌头比我的手指更饥渴，激烈地找寻我的舌头。</w:t>
      </w:r>
    </w:p>
    <w:p>
      <w:r>
        <w:t>我把钱亮的内裤扯下，粗大的腰把她双腿压开，她的双腿顺势把我的身体卷住，嫩臀激烈地摆荡着。</w:t>
      </w:r>
    </w:p>
    <w:p>
      <w:r>
        <w:t>我的双手回到她的乳房上，大拇指急速地来回触摸她的乳头，很快她的乳头便逐渐坚硬挺起。</w:t>
      </w:r>
    </w:p>
    <w:p>
      <w:r>
        <w:t>「啊……天哪……好舒服……啊……」钱亮开始发出诱人的呻吟声。我当然知道她很舒服，因为她</w:t>
      </w:r>
    </w:p>
    <w:p>
      <w:r>
        <w:t>的私处蜜汁已流得沾满了大腿两侧，而我的肉棒也在这湿润中变得更加膨胀。</w:t>
      </w:r>
    </w:p>
    <w:p>
      <w:r>
        <w:t>我用龟头在她的穴中慢慢地回转着，然後腰身一挺，将整根阴茎送进她的体内。「啊……老公……</w:t>
      </w:r>
    </w:p>
    <w:p>
      <w:r>
        <w:t>看到了吗？你看到了吗？小朱，有人在操我！」钱亮呼叫着，她双脚用力地夹住了我，那神秘地带也贴</w:t>
      </w:r>
    </w:p>
    <w:p>
      <w:r>
        <w:t>紧了我。</w:t>
      </w:r>
    </w:p>
    <w:p>
      <w:r>
        <w:t>我开始连续抽送，虽然被夹紧，但已经被爱液润滑的小穴毫无困难地任由我进出，每一次我都将肉</w:t>
      </w:r>
    </w:p>
    <w:p>
      <w:r>
        <w:t>棒插至最深处，好像是她将它吸进去一样。</w:t>
      </w:r>
    </w:p>
    <w:p>
      <w:r>
        <w:t>钱亮微张着小嘴巴，随着我的冲刺「嗯……啊……噢……呵……」地发出有节奏的娇喘声，双腿随</w:t>
      </w:r>
    </w:p>
    <w:p>
      <w:r>
        <w:t>着抽送仍然紧紧夹着我的腰。我的肉棒在她小穴里不断地上下磨动着，把她小阴唇都弄得反了出来又再</w:t>
      </w:r>
    </w:p>
    <w:p>
      <w:r>
        <w:t>弄进去，她美得全身都颤动着，小穴里不断冒出淫液。</w:t>
      </w:r>
    </w:p>
    <w:p>
      <w:r>
        <w:t>这时我又想起小朱在我老婆嘴里的阴茎，心里更兴奋了，不断地揉搓着钱亮那对柔软而有弹性的奶</w:t>
      </w:r>
    </w:p>
    <w:p>
      <w:r>
        <w:t>子，心里想：『钱亮和我这样可爱的雪峰赤条条地暴露给其他男人看，是何等的淫荡。』想完就觉得全</w:t>
      </w:r>
    </w:p>
    <w:p>
      <w:r>
        <w:t>身快要爆炸一样。</w:t>
      </w:r>
    </w:p>
    <w:p>
      <w:r>
        <w:t>「钱亮，我今天要在你老公面前奸淫你！」我发出的句子刺激着在场的每一个人。我这时开始粗暴</w:t>
      </w:r>
    </w:p>
    <w:p>
      <w:r>
        <w:t>地压向钱亮，不再抱着她的身子，反而只拉着她的腿弯，站立着将肉棒不停地捅入她的小穴。</w:t>
      </w:r>
    </w:p>
    <w:p>
      <w:r>
        <w:t>「天哪！你现在……就在奸淫我……在我生日的时候强奸我……」钱亮呼叫着，但每一下抽插都会</w:t>
      </w:r>
    </w:p>
    <w:p>
      <w:r>
        <w:t>顺从我，而且也享受着我的冲刺。</w:t>
      </w:r>
    </w:p>
    <w:p>
      <w:r>
        <w:t>我把她抱到客厅的窗台上，窗台是小了一点，但钱亮也是属娇小型的，所以没有多大问题。我让她</w:t>
      </w:r>
    </w:p>
    <w:p>
      <w:r>
        <w:t>跪在窗台上，把肉棒从後面插进她的小穴，站着继续抽插着，双手则从她腋下伸到前面去摸弄她的乳房。</w:t>
      </w:r>
    </w:p>
    <w:p>
      <w:r>
        <w:t>窗子前边就是操场，要是白天的话会有很多学生在那，如果这时是白天，不知有多少学生看到他们</w:t>
      </w:r>
    </w:p>
    <w:p>
      <w:r>
        <w:t>的四个老师在这里疯狂地做爱！</w:t>
      </w:r>
    </w:p>
    <w:p>
      <w:r>
        <w:t>想到这里，我兴奋极了，把钱亮弄很更淫荡的样子，她不断地「喔喔……啊啊……嗯嗯……」张着</w:t>
      </w:r>
    </w:p>
    <w:p>
      <w:r>
        <w:t>小嘴呻吟。我全身都颤动着，连续抽插了十几分钟，然後把肉棒抽出来，又把她抱回到床上。</w:t>
      </w:r>
    </w:p>
    <w:p>
      <w:r>
        <w:t>这次由她在上边，我躺着，而她老公和我老婆就在一边忙着拍照。为了报复刚才她老公操我老婆的</w:t>
      </w:r>
    </w:p>
    <w:p>
      <w:r>
        <w:t>仇，我狠狠地抓着她的两个肉球，把她操得舒服到一个劲地叫，还喊着：「老公……好舒服呀……他操</w:t>
      </w:r>
    </w:p>
    <w:p>
      <w:r>
        <w:t>得我好爽……使劲操……使劲操我这个贱货……啊……啊……」</w:t>
      </w:r>
    </w:p>
    <w:p>
      <w:r>
        <w:t>钱亮一边叫，一边慢慢地转身，让我的鸡巴在她骚穴里来个１８０度的大转圈。转过来後，她的动</w:t>
      </w:r>
    </w:p>
    <w:p>
      <w:r>
        <w:t>作更猛烈了，终於我坚持不住了，将精液射在她嫩白的屁股上，然後钱亮和我拥抱着相拥坐在地上喘息，</w:t>
      </w:r>
    </w:p>
    <w:p>
      <w:r>
        <w:t>看着小朱的大肉棒在我老婆的吮吸下又硬了起来。</w:t>
      </w:r>
    </w:p>
    <w:p>
      <w:r>
        <w:t>小朱一把将雪峰抱住，嘴巴立刻吻上了她半张的唇。当小朱的舌头伸进她嘴里开始吸吮的时候，老</w:t>
      </w:r>
    </w:p>
    <w:p>
      <w:r>
        <w:t>婆假装用力挣扎着想摆脱他的拥抱，被吻住的嘴却依然发出「唔……唔……」含混不清的声音。</w:t>
      </w:r>
    </w:p>
    <w:p>
      <w:r>
        <w:t>小朱紧紧抱着梦想已久的丰满身躯，使劲摸揉着那充满弹性的温暖肉体，让他的脑子忘记了身边的</w:t>
      </w:r>
    </w:p>
    <w:p>
      <w:r>
        <w:t>一切。他嘴里含着雪峰两片柔软湿润的嘴唇，舌头舔着她光滑坚硬的牙齿和滚烫跳动的舌头，吸吮着她</w:t>
      </w:r>
    </w:p>
    <w:p>
      <w:r>
        <w:t>的唾液，口中感到无比的甜美。</w:t>
      </w:r>
    </w:p>
    <w:p>
      <w:r>
        <w:t>一对丰满的玉乳裸露在了小朱的面前，他用手抚摸、揉捏着，乳头由於自然的生理反应勃起了，立</w:t>
      </w:r>
    </w:p>
    <w:p>
      <w:r>
        <w:t>刻变大变硬，接着他便张嘴亲吻吮吸起来。由於下体的蜜穴被小朱用手隔着内裤抚摸着，雪峰的反抗立</w:t>
      </w:r>
    </w:p>
    <w:p>
      <w:r>
        <w:t>刻减弱下来，情慾被挑拨了起来，主动地抱住小朱宽阔的後背，轻轻喘息起来。</w:t>
      </w:r>
    </w:p>
    <w:p>
      <w:r>
        <w:t>「看，你都湿透了。」小朱说着，我老婆的内裤被他从丰满的臀部上剥下，褪到了大腿上，丝丝阴</w:t>
      </w:r>
    </w:p>
    <w:p>
      <w:r>
        <w:t>毛下的花瓣已经分泌出大量淫水。</w:t>
      </w:r>
    </w:p>
    <w:p>
      <w:r>
        <w:t>「讨厌！」老婆羞红的脸扭向一边，她已经控制不住自己的情慾了，瘫软地倒在铺盖上，任凭小朱</w:t>
      </w:r>
    </w:p>
    <w:p>
      <w:r>
        <w:t>把她剥得赤条条的一丝不挂。</w:t>
      </w:r>
    </w:p>
    <w:p>
      <w:r>
        <w:t>「来吧！宝贝。」小朱紧紧地抱着雪峰的娇躯，硬梆梆的阳具奋力往前插，顶在了她的阴道口，腰</w:t>
      </w:r>
    </w:p>
    <w:p>
      <w:r>
        <w:t>一挺，随即老练地插了进去。老婆轻轻哼了一声，一种陌生的充实感从底下升起，她身体一软，呻吟着</w:t>
      </w:r>
    </w:p>
    <w:p>
      <w:r>
        <w:t>：「喔！好舒服……」</w:t>
      </w:r>
    </w:p>
    <w:p>
      <w:r>
        <w:t>火热的阳具深入了她的体内，不停地抽动，每一下都那麽有力，「你看我不会比你老公差吧？」小</w:t>
      </w:r>
    </w:p>
    <w:p>
      <w:r>
        <w:t>朱说着将她推着弯下上身趴在桌子上，让她的屁股向後翘起，又快又猛地从後面抽插着。</w:t>
      </w:r>
    </w:p>
    <w:p>
      <w:r>
        <w:t>这已经不是雪峰第一次被男人从後面干了，但一种陌生的刺激感还是从心中升起，只觉阳具的每一</w:t>
      </w:r>
    </w:p>
    <w:p>
      <w:r>
        <w:t>次插入都插到了老公从没达到过的深度，时不时碰到里面敏感的软肉，每一次碰触都会激起一股强烈的</w:t>
      </w:r>
    </w:p>
    <w:p>
      <w:r>
        <w:t>快感，於是忍不住前後摇着屁股，寻找着他的抽插节奏，往来迎送起来。红晕再度涌上我老婆脸庞，在</w:t>
      </w:r>
    </w:p>
    <w:p>
      <w:r>
        <w:t>这最直接的刺激下，她心里的性慾又一次被小朱撩拨起来。</w:t>
      </w:r>
    </w:p>
    <w:p>
      <w:r>
        <w:t>由於昨晚跟我干了两次，现在又被小朱的肉棒一次次抽插，老婆的阴道口已经有些红肿，黑黑的阴</w:t>
      </w:r>
    </w:p>
    <w:p>
      <w:r>
        <w:t>毛上糊满了黏液；她的阴唇由於充血，红艳艳的，像鲜花一样绽开，花心所在的地方是阴道口，里面的</w:t>
      </w:r>
    </w:p>
    <w:p>
      <w:r>
        <w:t>淫水还在向外涌。</w:t>
      </w:r>
    </w:p>
    <w:p>
      <w:r>
        <w:t>老婆只觉得小朱那根坚硬的肉棒像一根火柱，在阴道里熊熊地燃烧着，烧得她娇喘不已、春潮四起，</w:t>
      </w:r>
    </w:p>
    <w:p>
      <w:r>
        <w:t>她不停地抽搐着呻吟：「哦……好爽啊……好舒服……小朱，你真能干……老公，我要被小朱操死了…</w:t>
      </w:r>
    </w:p>
    <w:p>
      <w:r>
        <w:t>…哦……哦……」老婆一边享受着小朱的大肉棒，一边朝我和钱亮这边浪叫着。</w:t>
      </w:r>
    </w:p>
    <w:p>
      <w:r>
        <w:t>小朱一只手扶着雪峰的纤腰，一只手揉搓着她丰满高耸的大奶子，老婆的两只大奶在小朱的手里都</w:t>
      </w:r>
    </w:p>
    <w:p>
      <w:r>
        <w:t>变了形；白皙的身体随着小朱的冲击而颤动着，两手紧紧抓着桌沿，皱着眉头，神情看不出是快乐还是</w:t>
      </w:r>
    </w:p>
    <w:p>
      <w:r>
        <w:t>痛苦，坚挺光滑的乳房剧烈地前後颠簸。</w:t>
      </w:r>
    </w:p>
    <w:p>
      <w:r>
        <w:t>小朱迷醉在我老婆湿热狭窄的腔道里，坚硬的阴茎一次比一次更深地刺入她的身体。可能是男人的</w:t>
      </w:r>
    </w:p>
    <w:p>
      <w:r>
        <w:t>天性吧，小朱每一次做爱都有种强烈的征服慾和破坏慾，想要让我老婆在他的攻击下彻底崩溃。只见小</w:t>
      </w:r>
    </w:p>
    <w:p>
      <w:r>
        <w:t>朱抱着雪峰的香肩，阴茎更加猛烈地深入她的身体，两人小腹撞击发出的声音盖住了她的呻吟和小朱的</w:t>
      </w:r>
    </w:p>
    <w:p>
      <w:r>
        <w:t>喘息。</w:t>
      </w:r>
    </w:p>
    <w:p>
      <w:r>
        <w:t>小朱阴茎一阵阵地痉挛，「快了……我快要到了……」他狂烈地喘息着。老婆突然睁开双眼，双腿</w:t>
      </w:r>
    </w:p>
    <w:p>
      <w:r>
        <w:t>扭动，急促的说：「我要！我要！我要你射在里面……」</w:t>
      </w:r>
    </w:p>
    <w:p>
      <w:r>
        <w:t>她的浪叫加剧了小朱的快感，他的呼吸变得又粗重又短促，阴茎进出的速度也骤然加快，老婆明白</w:t>
      </w:r>
    </w:p>
    <w:p>
      <w:r>
        <w:t>男小朱的高潮已经到来，她也猛烈地向後挺着肥白的臀部配合小朱的抽送。</w:t>
      </w:r>
    </w:p>
    <w:p>
      <w:r>
        <w:t>忽然，小朱重重压在我老婆身上，浑身绷紧，喉咙里发出了一声低吼。雪峰感到阴道里的阴茎深深</w:t>
      </w:r>
    </w:p>
    <w:p>
      <w:r>
        <w:t>抵在自己的子宫口，正一跳一跳地喷射出炽热的黏液——小朱把精液射进了她的身体。老婆皱着眉头、</w:t>
      </w:r>
    </w:p>
    <w:p>
      <w:r>
        <w:t>闭着眼，嘴巴半张着，他每喷射一下，她就发出一声呻吟。</w:t>
      </w:r>
    </w:p>
    <w:p>
      <w:r>
        <w:t>小朱看到我老婆接纳自己精液的媚态，兴奋地连喷了十来下才舒服地停止，无力地趴在雪峰的身体</w:t>
      </w:r>
    </w:p>
    <w:p>
      <w:r>
        <w:t>上喘着粗气，手还不安份地揉弄着她的乳房。</w:t>
      </w:r>
    </w:p>
    <w:p>
      <w:r>
        <w:t>老婆调匀了呼吸之後，推了推身上的小朱，小朱才恋恋不舍地抬起身来，把已经软化的阴茎抽出我</w:t>
      </w:r>
    </w:p>
    <w:p>
      <w:r>
        <w:t>老婆的阴道，而手指却还在贪婪地搓捏着她的乳头：「小嫩（我老婆的小名，他怎麽连这个都知道了），</w:t>
      </w:r>
    </w:p>
    <w:p>
      <w:r>
        <w:t>你真棒！我都快爽死了。」激情过後的乳房余韵未消，还在颤抖着，微微泛红。</w:t>
      </w:r>
    </w:p>
    <w:p>
      <w:r>
        <w:t>老婆蹲下身来，媚眼如丝地看着小朱，手却握住他的肉棒又放进自己嘴里，忘情地吮吸着。很快，</w:t>
      </w:r>
    </w:p>
    <w:p>
      <w:r>
        <w:t>小朱又一柱擎天了，老婆站起身来，两手趴在墙上，将丰满的臀部高高翘起，这个姿势极其淫荡而诱人。</w:t>
      </w:r>
    </w:p>
    <w:p>
      <w:r>
        <w:t>果然，小朱忍不住了，走到老婆身後，老婆双目紧闭，一只手揉搓着胸前高高挺立的双乳和乳房上</w:t>
      </w:r>
    </w:p>
    <w:p>
      <w:r>
        <w:t>紫红色勃起发硬如红枣般大的乳头，另一只手则探入自己两腿之中，在丰盛的阴毛下，肥厚的花瓣被手</w:t>
      </w:r>
    </w:p>
    <w:p>
      <w:r>
        <w:t>指揉搓搅动着，大量白色的精液在阴道口泛着泡沫，肥厚的大屁股高高撅起。</w:t>
      </w:r>
    </w:p>
    <w:p>
      <w:r>
        <w:t>小朱看着雪峰翘起的雪白臀部，两腿之间浓密的阴毛依稀可见，肥厚的阴唇在毛发的掩盖下若隐若</w:t>
      </w:r>
    </w:p>
    <w:p>
      <w:r>
        <w:t>现。她的媚态使小朱的慾望更加升腾起来，阴茎暴起，如蛙怒跳，看到丰满的人妻将玉体裸呈在自己面</w:t>
      </w:r>
    </w:p>
    <w:p>
      <w:r>
        <w:t>前任凭自己玩弄，小朱脑子里一片空白，双手忙乱地摸索着她的臀部。</w:t>
      </w:r>
    </w:p>
    <w:p>
      <w:r>
        <w:t>老婆温顺地趴着，丰满的屁股毫无防备地呈现给身後的男人，有一声没一声地轻哼。小朱握着自己</w:t>
      </w:r>
    </w:p>
    <w:p>
      <w:r>
        <w:t>已经硬挺得不行的阴茎就向我老婆的阴道插去，老婆扭动身躯，两只大奶子左右晃动，迎候着他的肉棒</w:t>
      </w:r>
    </w:p>
    <w:p>
      <w:r>
        <w:t>大驾光临。</w:t>
      </w:r>
    </w:p>
    <w:p>
      <w:r>
        <w:t>看着他们两人忘情的演出，钱亮这时也乖巧地将我的肉棒含在嘴里，温柔地舔着，我抓着她飘逸的</w:t>
      </w:r>
    </w:p>
    <w:p>
      <w:r>
        <w:t>长发，将粗大的肉棒在她嘴里进进出出。在快要射精的时候，我抽出大鸡巴，钱亮则顺从得和我老婆一</w:t>
      </w:r>
    </w:p>
    <w:p>
      <w:r>
        <w:t>样，趴在墙上，她的臀部不如雪峰浑圆挺翘，但奶子更大更挺，腿也更加修长。</w:t>
      </w:r>
    </w:p>
    <w:p>
      <w:r>
        <w:t>我双手握住钱亮的豪乳，大鸡巴对准她的小骚穴一捅，全根进入，钱亮从喉咙里发出一声愉快的呻</w:t>
      </w:r>
    </w:p>
    <w:p>
      <w:r>
        <w:t>吟：「哦……好舒服！」我开始加快节奏，猛烈地操着这个美人妻。</w:t>
      </w:r>
    </w:p>
    <w:p>
      <w:r>
        <w:t>而旁边的老婆在小朱肉棒的进攻下，拼命地扭动着腰肢，身体的其它部位尤其是一对丰满的乳房乱</w:t>
      </w:r>
    </w:p>
    <w:p>
      <w:r>
        <w:t>晃着。小朱操了一会又把我老婆的身子转过来，将她抱在自己身上，托着雪峰丰满的臀部，把肉棒对准</w:t>
      </w:r>
    </w:p>
    <w:p>
      <w:r>
        <w:t>她裸露无遗的花瓣，慢慢地又再插了进去。</w:t>
      </w:r>
    </w:p>
    <w:p>
      <w:r>
        <w:t>「哦……好粗喔……舒服……啊……啊……啊……」、「哇……好爽啊！」</w:t>
      </w:r>
    </w:p>
    <w:p>
      <w:r>
        <w:t>全根尽没的那一刹，两人都情不自禁地叫了起来。</w:t>
      </w:r>
    </w:p>
    <w:p>
      <w:r>
        <w:t>小朱开始抽插起来，粗大的肉棒再次快速地在雪峰那湿润的阴道里进进出出着，并发出「噗嗤、噗</w:t>
      </w:r>
    </w:p>
    <w:p>
      <w:r>
        <w:t>嗤」的不堪入耳声音，这使得老婆更加感到刺激，生理上的需求使她彻底地成为一个十足的淫妇了。</w:t>
      </w:r>
    </w:p>
    <w:p>
      <w:r>
        <w:t>随着抽插的逐渐加速和加剧，她嘴里发出了呻吟：「啊……啊……哦……你这……这个……啊……</w:t>
      </w:r>
    </w:p>
    <w:p>
      <w:r>
        <w:t>啊……」</w:t>
      </w:r>
    </w:p>
    <w:p>
      <w:r>
        <w:t>「好……好……你的小穴紧紧地吸住了我的大家伙……唔……我……我快忍不住啦……」小朱不断</w:t>
      </w:r>
    </w:p>
    <w:p>
      <w:r>
        <w:t>地朝我老婆的小穴挺去，同时也说出了自己的感受。</w:t>
      </w:r>
    </w:p>
    <w:p>
      <w:r>
        <w:t>每当小朱更用力地往上挺时，老婆的臀部也就顺着来势下沉，并更疯狂地扭动着，因为老婆能感觉</w:t>
      </w:r>
    </w:p>
    <w:p>
      <w:r>
        <w:t>出小朱粗大的家伙已经顶到了自己身体最深处的地方。</w:t>
      </w:r>
    </w:p>
    <w:p>
      <w:r>
        <w:t>「唔……小嫩……我快要射精了……」小朱似乎达到了射精的边缘而喘息着对雪峰说。雪峰顿时感</w:t>
      </w:r>
    </w:p>
    <w:p>
      <w:r>
        <w:t>到体内的鸡巴变得更加粗大了，阴道和子宫壁忍不住开始收缩，分泌出更多黏液。她的身体在期待着，</w:t>
      </w:r>
    </w:p>
    <w:p>
      <w:r>
        <w:t>也更加用力地夹紧小朱的大家伙，同时双手紧紧搂住小朱脖子，更疯狂地扭动着自己的臀部。</w:t>
      </w:r>
    </w:p>
    <w:p>
      <w:r>
        <w:t>「唔……小嫩……我要射精了……」小朱叫着。「啊……不行了……我快要丢了……啊……」老婆</w:t>
      </w:r>
    </w:p>
    <w:p>
      <w:r>
        <w:t>鬓发蓬松，也在销魂地呓语。</w:t>
      </w:r>
    </w:p>
    <w:p>
      <w:r>
        <w:t>高潮中的老婆，胴体浑身颤动着，她的双手更是在小朱背上胡乱地抓捏着。</w:t>
      </w:r>
    </w:p>
    <w:p>
      <w:r>
        <w:t>小朱感觉到雪峰的阴道中一阵收缩，热热的阴精喷洒到他的龟头上，黏滑的淫液正从子宫中一股股</w:t>
      </w:r>
    </w:p>
    <w:p>
      <w:r>
        <w:t>地流出。</w:t>
      </w:r>
    </w:p>
    <w:p>
      <w:r>
        <w:t>而捧着雪峰屁股抬降着的小朱，也感到雪峰两条腿像蛇一样地紧缠着自己的雄腰，将灼热的花心紧</w:t>
      </w:r>
    </w:p>
    <w:p>
      <w:r>
        <w:t>顶在正燃烧着的火棒上，小朱不由丹田一酸，舒畅地射出了，汨汨的精液强劲地冲向我老婆的阴道深处</w:t>
      </w:r>
    </w:p>
    <w:p>
      <w:r>
        <w:t>……</w:t>
      </w:r>
    </w:p>
    <w:p>
      <w:r>
        <w:t>与此同时，我也一下比一下更猛烈地操着小朱的老婆，钱亮秀发乱舞，丰臀拼命向後挺耸着。最後，</w:t>
      </w:r>
    </w:p>
    <w:p>
      <w:r>
        <w:t>我在快喷射的一刹那将大鸡巴从她的骚穴中抽出，钱亮赶忙转过身来张开小嘴，将我喷涌而出的浓浓精</w:t>
      </w:r>
    </w:p>
    <w:p>
      <w:r>
        <w:t xml:space="preserve">液全数吞了下去。【完】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