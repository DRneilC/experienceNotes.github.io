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老婆被别人上心理兴奋又刺激</w:t>
      </w:r>
    </w:p>
    <w:p>
      <w:r>
        <w:t>夫妻性事（1 ）</w:t>
      </w:r>
    </w:p>
    <w:p>
      <w:r>
        <w:t>和老婆结婚6 年多了，刚认识时我们都还在念大学，大概交往3 个月左右在我们暑假出游的机会我</w:t>
      </w:r>
    </w:p>
    <w:p>
      <w:r>
        <w:t>们就有了亲密关系！到现在性生活也超过12年，人家说7 年之痒我想我们早就过了！期间为了增加夫妻</w:t>
      </w:r>
    </w:p>
    <w:p>
      <w:r>
        <w:t>的兴趣，我们也试了非常多的花招，举凡你想的到的各种体位，情趣用品，药剂，肛交，SM，露天，公</w:t>
      </w:r>
    </w:p>
    <w:p>
      <w:r>
        <w:t>厕，楼梯间，车床…。我们都嚐试过，也让我们得到不少性生活的乐趣！</w:t>
      </w:r>
    </w:p>
    <w:p>
      <w:r>
        <w:t>但做久了，还是会失去新鲜感，毕竟在一起已经10多年了！於是我们又有了新的嚐试，当初提出来</w:t>
      </w:r>
    </w:p>
    <w:p>
      <w:r>
        <w:t>的是老婆大人，对於她勇於面对自己的情慾，我也感到佩服！在此分享给各位，我们的真实故事：</w:t>
      </w:r>
    </w:p>
    <w:p>
      <w:r>
        <w:t>天气很好的星期天早上，趁着小孩还没起床，我和老婆在床上做起爱来！和平常一样的流程，接吻，</w:t>
      </w:r>
    </w:p>
    <w:p>
      <w:r>
        <w:t>爱抚，亲吻她34d 的双乳，很快的乳头便硬了起来！老婆正值狼虎之年，对性爱又狂又荡，反应也很激</w:t>
      </w:r>
    </w:p>
    <w:p>
      <w:r>
        <w:t>烈！老婆的手也不安份的搓揉着我的肉棒，说它小嘛，也还有15cm长4cm 宽，总算是标准的了！（不过</w:t>
      </w:r>
    </w:p>
    <w:p>
      <w:r>
        <w:t>後来才知道真有人是天赋异禀的大家伙）虽然生过2 个小孩，因为没有喂母乳的关系，老婆的乳形还是</w:t>
      </w:r>
    </w:p>
    <w:p>
      <w:r>
        <w:t>满美的，稍有点下垂，但仍不失为上品！</w:t>
      </w:r>
    </w:p>
    <w:p>
      <w:r>
        <w:t>老婆的小穴已经迫不及待的湿了一片，说实在话，虽然生过孩子有些小小的松弛，但老婆穴内丰厚</w:t>
      </w:r>
    </w:p>
    <w:p>
      <w:r>
        <w:t>的肉壁，插入後仍旧令人感到吸吮的快感！我缓慢地将头往小穴移动，一方面也将肉棒移向老婆的小嘴！</w:t>
      </w:r>
    </w:p>
    <w:p>
      <w:r>
        <w:t>老婆的嘴功是很棒的，吸的时後很带劲，舔的时候很柔软，这样的功夫可是很」吸」引人的！当然我也</w:t>
      </w:r>
    </w:p>
    <w:p>
      <w:r>
        <w:t>不能示弱，对老婆的小穴发动」舌」攻，由於老婆最敏感的部位就在阴核，所以只要稍一舔就能激起很</w:t>
      </w:r>
    </w:p>
    <w:p>
      <w:r>
        <w:t>大的快感！只是口中还含着我的肉棒，只能含糊的发出」呜…。呜………」的声音，虽说听了10多年，</w:t>
      </w:r>
    </w:p>
    <w:p>
      <w:r>
        <w:t>但还是很令人亢奋！</w:t>
      </w:r>
    </w:p>
    <w:p>
      <w:r>
        <w:t>肉棒在老婆的口中是不能待太久的，它需要到小穴里温存才行！我一个翻身，抱着老婆丰满的身躯，</w:t>
      </w:r>
    </w:p>
    <w:p>
      <w:r>
        <w:t>肉棒则直逼小穴而去，毫无阻碍地长驱而入！」啊。！」一声，简短却很有力！老婆的双手也紧紧抱住</w:t>
      </w:r>
    </w:p>
    <w:p>
      <w:r>
        <w:t>我，两只脚盘缠在我的腰际，这一刻总会停个2 ，3 秒钟，让我们都真实的感受那差入的一瞬快感！我</w:t>
      </w:r>
    </w:p>
    <w:p>
      <w:r>
        <w:t>开始有节奏的抽插，双手移动到老婆双乳上揉着，配合抽插的节奏，一紧一松地爱抚着双乳！」嗯…嗯</w:t>
      </w:r>
    </w:p>
    <w:p>
      <w:r>
        <w:t>…嗯…。啊！」」嗯…嗯…嗯…啊！」最後的一刺总给老婆的淫声提高1.2 度音阶！</w:t>
      </w:r>
    </w:p>
    <w:p>
      <w:r>
        <w:t>老婆的小穴贪婪地吸吮着肉棒，四溅的淫水也欢愉地」啪！啪！」做响！正常体位总是我们的开始，</w:t>
      </w:r>
    </w:p>
    <w:p>
      <w:r>
        <w:t>接着就会换上各种姿势，狗干式，龙转凤，十字交叉，坐式，站立式…不一而足！串场的背景音乐总是</w:t>
      </w:r>
    </w:p>
    <w:p>
      <w:r>
        <w:t>老婆」嗯…。啊！…。呜！………哦！………」的各种美声！最後，老婆总爱躺在床尾，腰际殿着枕头，</w:t>
      </w:r>
    </w:p>
    <w:p>
      <w:r>
        <w:t>而我站在地板，肩上扛着她的双腿，用立姿插她！这样的姿势插入最深，我也可以捏着老婆的双乳（她</w:t>
      </w:r>
    </w:p>
    <w:p>
      <w:r>
        <w:t>第二敏感处）爱抚。随着抽插的频率加快，老婆的淫声也愈渐急促而高昂！老婆红晕的双颊，微张的小</w:t>
      </w:r>
    </w:p>
    <w:p>
      <w:r>
        <w:t>嘴，」嗯嗯嗯…。」连续不断的呻吟，音调逐渐昇高，最後冲刺用尽我的力量将肉棒最深的插入！」啊</w:t>
      </w:r>
    </w:p>
    <w:p>
      <w:r>
        <w:t>……。！」老婆近似哭泣的叫声，终於我趴到老婆的胸前，紧抱着喘息不止的老婆，狠狠的射在老婆穴</w:t>
      </w:r>
    </w:p>
    <w:p>
      <w:r>
        <w:t>内的深处！</w:t>
      </w:r>
    </w:p>
    <w:p>
      <w:r>
        <w:t>和往常一样，我们相拥在床上休息了好一阵子，通常插入的过程大概会有40分到1 小时左右，但老</w:t>
      </w:r>
    </w:p>
    <w:p>
      <w:r>
        <w:t>婆不太容易高潮，就印象里在交媾的过程中达到只有几次而已。我的手开始往小穴摸去，我知道老婆还</w:t>
      </w:r>
    </w:p>
    <w:p>
      <w:r>
        <w:t>想要！我用食指和中指插入小穴中，末端的指截稍往上抠，左右移动压迫着穴内的G 点，拇指轻轻按着</w:t>
      </w:r>
    </w:p>
    <w:p>
      <w:r>
        <w:t>阴核，也开始左右摩擦！」嗯………嗯………嗯…。」很快的老婆闷哼了起来！当老婆开始扭动身体，</w:t>
      </w:r>
    </w:p>
    <w:p>
      <w:r>
        <w:t>腰部不时的挺起放下，我知道老婆也快到了！我再度埋首於老婆双乳之间，舔着，咬着，含着乳头，另</w:t>
      </w:r>
    </w:p>
    <w:p>
      <w:r>
        <w:t>一手绕过老婆的颈後，拉着老婆的手，当手心传来紧握，我知道老婆快到了！我也很有默契的加快我手</w:t>
      </w:r>
    </w:p>
    <w:p>
      <w:r>
        <w:t>指的动作，加重我嘴巴的力道！」哦哦哦哦……。」随着一声急过一声的呻吟，拱起的腰背，挺直的双</w:t>
      </w:r>
    </w:p>
    <w:p>
      <w:r>
        <w:t>腿，」呀………！」穴内一阵阵的收缩，淫水狂奔，老婆也高潮了！</w:t>
      </w:r>
    </w:p>
    <w:p>
      <w:r>
        <w:t>结束了一翻云雨，我们习惯冲洗一翻，再回到床上休息聊天，只要小孩没醒，我们总可以无所不谈！</w:t>
      </w:r>
    </w:p>
    <w:p>
      <w:r>
        <w:t>但今天老婆的话题却着实让我吓了一跳，对一般人来说都认为应该发生在男方身上的事，却在老婆的身</w:t>
      </w:r>
    </w:p>
    <w:p>
      <w:r>
        <w:t>上发生了，应该说还没发生，而老婆想让它发生—肉体外遇！这样的事的确难以想像，但也让我们的性</w:t>
      </w:r>
    </w:p>
    <w:p>
      <w:r>
        <w:t>生活有了更进一步的提昇与高潮！（未完待续）</w:t>
      </w:r>
    </w:p>
    <w:p>
      <w:r>
        <w:t>後记：容我在文後说些琐事，这里说的及将要说的都是我们夫妻的真实经验，接着将发生网爱，电</w:t>
      </w:r>
    </w:p>
    <w:p>
      <w:r>
        <w:t>爱，3p，多p ，换伴…。等等很多比较不一样的性经验，时下也许有些人不能相信这些事实，但网路的</w:t>
      </w:r>
    </w:p>
    <w:p>
      <w:r>
        <w:t>方便确实给了我们很大的助力！我们夫妻常上新浪聊天室，当然老婆的受邀率高很多，这显示出男人在</w:t>
      </w:r>
    </w:p>
    <w:p>
      <w:r>
        <w:t>这方面表现的比较缺一点！但实际接触过程中也有很多女性跟着老公出来寻求刺激，我想现实中女性在</w:t>
      </w:r>
    </w:p>
    <w:p>
      <w:r>
        <w:t>这方面也有很大的需求吧！也许在日渐开放的社会观念下，我们的故事就不足为奇了！</w:t>
      </w:r>
    </w:p>
    <w:p>
      <w:r>
        <w:t>91.05.03</w:t>
      </w:r>
    </w:p>
    <w:p>
      <w:r>
        <w:t>夫妻性事（2 ）</w:t>
      </w:r>
    </w:p>
    <w:p>
      <w:r>
        <w:t>刚开始我们之间的话题还是不出小孩，工作，生活琐事，老婆话题一转，问到：」老公，你觉不觉</w:t>
      </w:r>
    </w:p>
    <w:p>
      <w:r>
        <w:t>得我们现在做爱好像有点公式化了？」因为我们彼此对性爱都采很开放的态度，有任何感觉都直接了当</w:t>
      </w:r>
    </w:p>
    <w:p>
      <w:r>
        <w:t>的说，所以老婆有此一问我也不觉得有什奇怪的！我答到：」是有一些，你又想到什麽新招了啊？」顺</w:t>
      </w:r>
    </w:p>
    <w:p>
      <w:r>
        <w:t>势又在老婆的丰乳上捏了一把！」哦！……哪有啦！」老婆扭了扭，终於讲到了正题。」如果有人要约</w:t>
      </w:r>
    </w:p>
    <w:p>
      <w:r>
        <w:t>我出去，你会不会生气啊？」我问」谁啊？是哪一个色狼？」老婆嗤嗤笑了两声」哪是色狼，是公司的</w:t>
      </w:r>
    </w:p>
    <w:p>
      <w:r>
        <w:t>客户，来公司洽公几次，对我满有好感的，就一直约我啊？」这我倒是不难理解，老婆今年才32岁，155cm，</w:t>
      </w:r>
    </w:p>
    <w:p>
      <w:r>
        <w:t>48kg，清秀的瓜子脸，很多人都以为她还是小姑娘，谁晓得她已经是两个孩子的妈！我故意糗她」想干</w:t>
      </w:r>
    </w:p>
    <w:p>
      <w:r>
        <w:t>嘛？约你想干嘛啊？……」我又捏了一把。」哎呀！没有啦！他只是说要请我吃饭啊！」老婆娇嗔的回</w:t>
      </w:r>
    </w:p>
    <w:p>
      <w:r>
        <w:t>答，身体还是忍不住扭动！我说」少来！男人约女人哪有只吃饭的，没有什麽目的才怪！说！是不是已</w:t>
      </w:r>
    </w:p>
    <w:p>
      <w:r>
        <w:t>经上啦？」我故意逗着她，身体也压到她身上。」才没有咧！」老婆边说边露出淫荡的笑容」不过如果</w:t>
      </w:r>
    </w:p>
    <w:p>
      <w:r>
        <w:t>真的上床你会怎样？」我也没太多想，我以为老婆是问着玩的就回说」也可啊！如果他敢的话！」老婆</w:t>
      </w:r>
    </w:p>
    <w:p>
      <w:r>
        <w:t>眼睛一亮，用惊喜的语调」真的？真的这麽开放？」我察觉老婆的神情确实有点认真，急忙问」真的约</w:t>
      </w:r>
    </w:p>
    <w:p>
      <w:r>
        <w:t>你上床啊？真的这麽大胆？」老婆看我也没多大激烈的反感，按耐不住心中深藏的慾望，终於说出实话！</w:t>
      </w:r>
    </w:p>
    <w:p>
      <w:r>
        <w:t>「其实也不是公司的客户啦，是聊天室的网友，」老婆这才开始认真起来」我们已经聊了好一阵子</w:t>
      </w:r>
    </w:p>
    <w:p>
      <w:r>
        <w:t>了，是在成人聊天室碰到的，所以话题都不出性啊！限制级的范围！他是竹科的人，言谈之间算满有格</w:t>
      </w:r>
    </w:p>
    <w:p>
      <w:r>
        <w:t>调的！」老婆娓娓道出她的慾念」其实一开始也没有想什麽，可是聊着聊着就开始有一些幻想！我也不</w:t>
      </w:r>
    </w:p>
    <w:p>
      <w:r>
        <w:t>知道！有一个陌生人和自己这样露骨的聊到性，刺激是满大的！我们之间也许是失去新鲜感了吧！我不</w:t>
      </w:r>
    </w:p>
    <w:p>
      <w:r>
        <w:t>是说你不好还是怎样，但是现在做爱都比较没感觉了！你不觉得吗？」我听到这大概就知道老婆要说什</w:t>
      </w:r>
    </w:p>
    <w:p>
      <w:r>
        <w:t>麽了，从认识开始我们的性事就很放得开，性慾强度倒也不相上下，所以做爱总是淋漓尽致，花招百出！</w:t>
      </w:r>
    </w:p>
    <w:p>
      <w:r>
        <w:t>但最近说真的我也和老婆一样感到疲乏，老婆说的出轨我也不是没想过，只是那都仅止於幻想，要真来</w:t>
      </w:r>
    </w:p>
    <w:p>
      <w:r>
        <w:t>还没那个胆！没想到老婆倒是挺敢的！我说」哦………！想外遇哦！还来向老公报告咧！」我躺回床上，</w:t>
      </w:r>
    </w:p>
    <w:p>
      <w:r>
        <w:t>倒是老婆自己骑到我身上来又接着说」你不想吗？你也想吧！现在我们亲吻，爱抚，做爱…虽然还是会</w:t>
      </w:r>
    </w:p>
    <w:p>
      <w:r>
        <w:t>兴奋，但总好像太公式化了！太习惯了！有另外一个人的感觉很不一样，光幻想就很刺激了！所以我想</w:t>
      </w:r>
    </w:p>
    <w:p>
      <w:r>
        <w:t>和他见见面，看感觉怎样再说！以後你也可以找你喜欢的啊！」最後一句话真是正中我的要害，我想全</w:t>
      </w:r>
    </w:p>
    <w:p>
      <w:r>
        <w:t>天下的男人大部份都会和我一样，对老婆容许自己外遇感到非常恩赐！但条件是也容许老婆找男人！</w:t>
      </w:r>
    </w:p>
    <w:p>
      <w:r>
        <w:t>我想了想，其实老婆说的我也都懂，现在和老婆做爱前戏都要比较久一点才能勃起，亢奋的程度也</w:t>
      </w:r>
    </w:p>
    <w:p>
      <w:r>
        <w:t>真的不如从前，而且也很久没有一夜多次了！我想和老婆裸身相拥可能都还没能让肉棒硬挺，如果和某</w:t>
      </w:r>
    </w:p>
    <w:p>
      <w:r>
        <w:t>个陌生的女子在一起，我想牵牵小手，轻吻朱唇可能都会让肉棒精神抖擞吧！（後来证明确是如此）再</w:t>
      </w:r>
    </w:p>
    <w:p>
      <w:r>
        <w:t>说大家也很公平，各自可以有各自的活动，只要安全上没有顾虑，我想是可以接受的！况且，就如老婆</w:t>
      </w:r>
    </w:p>
    <w:p>
      <w:r>
        <w:t>最後感慨说的」我现在都30多了，趁还有点姿色，能玩就玩，不然过几年人老珠黄，可就没人理了！」</w:t>
      </w:r>
    </w:p>
    <w:p>
      <w:r>
        <w:t>基於疼爱老婆的立场，和自己以後的」福利」着想，我们约法三章，开始不一样的性经验！（未完待续）</w:t>
      </w:r>
    </w:p>
    <w:p>
      <w:r>
        <w:t>後记：这段写的都是内心戏，没太多缠绵的情节，还请各位看官见谅！但这却是很重要的一部份，</w:t>
      </w:r>
    </w:p>
    <w:p>
      <w:r>
        <w:t>也是我们把彼此对性的幻想打开，取得彼此默契的关键！也从此令我们的性生活进入更刺激的层次！</w:t>
      </w:r>
    </w:p>
    <w:p>
      <w:r>
        <w:t>91.05.03</w:t>
      </w:r>
    </w:p>
    <w:p>
      <w:r>
        <w:t>夫妻性事（3 ）</w:t>
      </w:r>
    </w:p>
    <w:p>
      <w:r>
        <w:t>协议完成，老婆兴高采烈地上网聊天，迫不急待的将此好消息告诉她中意的这个网友—竹科（我们</w:t>
      </w:r>
    </w:p>
    <w:p>
      <w:r>
        <w:t>会给彼此的网友一个代号，方便我们聊天时提到，这是第一个）！我们约法三章是这样：1.男方一定要</w:t>
      </w:r>
    </w:p>
    <w:p>
      <w:r>
        <w:t>戴套，包括我及老婆的网友，一方面是安全卫生，另一方面也是给彼此留下最後一点专属的感觉！因为</w:t>
      </w:r>
    </w:p>
    <w:p>
      <w:r>
        <w:t>我们平常就是戴套避孕的，老婆本身是会受孕的，这点老婆倒是很认真在执行，不过日後却还是碰到了</w:t>
      </w:r>
    </w:p>
    <w:p>
      <w:r>
        <w:t>一个硬是不戴的，故事容後再提！而我是已经结紮，对女方来说是没什要紧，但我还是习惯戴套做爱，</w:t>
      </w:r>
    </w:p>
    <w:p>
      <w:r>
        <w:t>虽然会少了很多口交的快感，安全还是要顾到！我这厢当然也碰到不戴的情形，是高中女生，处女，所</w:t>
      </w:r>
    </w:p>
    <w:p>
      <w:r>
        <w:t>以安全上没有问题！虽然有这样的意外演出，我们还是对彼此坦白，也化解不必要的误会，并让我们更</w:t>
      </w:r>
    </w:p>
    <w:p>
      <w:r>
        <w:t>信任彼此！2.任一方出去，回家後一定要和对方做爱，以慰藉另一方守候之苦！一方面也可以分享」外</w:t>
      </w:r>
    </w:p>
    <w:p>
      <w:r>
        <w:t>食」的经过！这对我们来说是很有趣的过程！</w:t>
      </w:r>
    </w:p>
    <w:p>
      <w:r>
        <w:t>这一周是很漫长的，从星期天早上开始，我们只要有空就一起上网聊天，我还没那麽快找到对象，</w:t>
      </w:r>
    </w:p>
    <w:p>
      <w:r>
        <w:t>老婆则和竹科约好周五下了班要出游，我则抄下竹科的车号，手机，还有一些个人资料，第一次嘛，别</w:t>
      </w:r>
    </w:p>
    <w:p>
      <w:r>
        <w:t>说老婆紧张，我也很担心会出问题！</w:t>
      </w:r>
    </w:p>
    <w:p>
      <w:r>
        <w:t>周三，老婆上线後照例是一堆人悄进来，竹科也在其中，打了声招呼後竹科马上表明说他人因公来</w:t>
      </w:r>
    </w:p>
    <w:p>
      <w:r>
        <w:t>到台北，想先和老婆约见个面！这倒也是，不然第一次见面就上床，就算已经是聊了很久的网友，还是</w:t>
      </w:r>
    </w:p>
    <w:p>
      <w:r>
        <w:t>很怪吧！老婆心理上也会觉得自己太淫荡了点！不过我想这竹科的用意应该是先来查探一下，以免见到</w:t>
      </w:r>
    </w:p>
    <w:p>
      <w:r>
        <w:t>恐龙一族，老婆当然也有相同的想法！於是他们约了凌晨2 ：00在家附近的麦当劳门口见，老婆认车号，</w:t>
      </w:r>
    </w:p>
    <w:p>
      <w:r>
        <w:t>竹科认人，三更半夜大概只有老婆会在那等人吧！</w:t>
      </w:r>
    </w:p>
    <w:p>
      <w:r>
        <w:t>老婆出去了大概20分钟，我在聊天室有一搭没一搭的聊着，开门声响起，老婆回来了，我也不免激</w:t>
      </w:r>
    </w:p>
    <w:p>
      <w:r>
        <w:t>动的问」怎麽样？还好吗？」老婆喜孜孜的说」还好，跟想像的有点不太一样，但还可以接受啦！」我</w:t>
      </w:r>
    </w:p>
    <w:p>
      <w:r>
        <w:t>坐在书房的椅子上，老婆靠过来，一屁股坐到我的大腿上」他一看到我就笑个不停，直说我比想像中漂</w:t>
      </w:r>
    </w:p>
    <w:p>
      <w:r>
        <w:t>亮！他也坦白说他都硬起来了！」我一边抚摸着老婆的乳房，一边问」哦！很开心哦！你有没有反应啊？</w:t>
      </w:r>
    </w:p>
    <w:p>
      <w:r>
        <w:t>我要检查一下！」我说着一手也伸到老婆小裤裤里，果然，小穴已经湿了！老婆」嗯！」了一声继续说」</w:t>
      </w:r>
    </w:p>
    <w:p>
      <w:r>
        <w:t>他说要亲我，我们就在车上拥吻起来，他手也很不安份往我胸部一直摸，我当然有感觉啊！」说着我更</w:t>
      </w:r>
    </w:p>
    <w:p>
      <w:r>
        <w:t>是不客气地用力揉着双乳，也顺便撩起老婆连身的洋装，小衣衣也掉了一半，我忍不住往乳头亲了下去！」</w:t>
      </w:r>
    </w:p>
    <w:p>
      <w:r>
        <w:t>啊！……我也有摸到他的肉棒哦！啊！…。隔着裤子！啊！…。」我暂时停了停口问说」感觉怎样？有</w:t>
      </w:r>
    </w:p>
    <w:p>
      <w:r>
        <w:t>比较大吗？」男人在尺寸上还是挺介意的！老婆低头深深的吻了我一下」好像差不多耶！我也不太知道，</w:t>
      </w:r>
    </w:p>
    <w:p>
      <w:r>
        <w:t>我摸了一下就收手了，也没和他抱太久，就回来啦！可是真的很兴奋耶！」我知道‘老婆这时肯定慾火</w:t>
      </w:r>
    </w:p>
    <w:p>
      <w:r>
        <w:t>中烧，我光用听的就已经是一柱擎天了，何况是她亲身经历！</w:t>
      </w:r>
    </w:p>
    <w:p>
      <w:r>
        <w:t>我起身脱去了衣裤，让老婆坐在椅子上，两脚跨在椅子扶手，脱去她的小裤裤，一脸埋进胯下，边</w:t>
      </w:r>
    </w:p>
    <w:p>
      <w:r>
        <w:t>舔着已经垂涎欲滴的小穴，一面问」真的很多水耶！那周五是上定了哦？」老婆双手绕过椅背，拱着身</w:t>
      </w:r>
    </w:p>
    <w:p>
      <w:r>
        <w:t>吃力的回说」应………嗯…。该…。吧！…嗯…。」我想也是，都直攻肉棒而去了，大概免不了会上床</w:t>
      </w:r>
    </w:p>
    <w:p>
      <w:r>
        <w:t>了！」那我今天要先把你插爆！让你小穴更松………」说着我便站起身来，肉棒早已蓄势待发，今天也</w:t>
      </w:r>
    </w:p>
    <w:p>
      <w:r>
        <w:t>不需太多前戏，我们都很亢奋了！我欺身向前，两手握着扶手，肉棒朝穴口磨蹭了两下，老婆的手赶紧</w:t>
      </w:r>
    </w:p>
    <w:p>
      <w:r>
        <w:t>过来扶正方向，让肉棒顺势而入！」啊……。」长哼一声，老婆双手环抱着我的背，身体似乎半刻不能</w:t>
      </w:r>
    </w:p>
    <w:p>
      <w:r>
        <w:t>等待地扭动拱起，我开始很慢的抽出，插入，」准备好，要来喽！」老婆」嗯…嗯…。」两声，我出其</w:t>
      </w:r>
    </w:p>
    <w:p>
      <w:r>
        <w:t>不意的全力挺入，」呀！……」我们都没再多话，只剩插入的撞击声，每一个顿点都和着老婆」啊！…</w:t>
      </w:r>
    </w:p>
    <w:p>
      <w:r>
        <w:t>啊！…啊！…」的音符！老婆闭着双眼，似乎在幻想着竹科在插她，脸颊通红，双手还不时揉着自己的</w:t>
      </w:r>
    </w:p>
    <w:p>
      <w:r>
        <w:t>乳房和乳头，半张的嘴只能呻吟喘息！我盯着媚态诱人的老婆，一下又一下深而有力的插着，几乎想把</w:t>
      </w:r>
    </w:p>
    <w:p>
      <w:r>
        <w:t>她插坏似蹂躏老婆的小穴！</w:t>
      </w:r>
    </w:p>
    <w:p>
      <w:r>
        <w:t>我的呼吸越来越急促，抽插的节奏加快，」啊！……啊！……啊！……啊！……啊！……」老婆的</w:t>
      </w:r>
    </w:p>
    <w:p>
      <w:r>
        <w:t>叫声也跟着连续而高张！我忽地将老婆抱起，双手钳住她的双腿，老婆也环抱着我的後颈，用力地和我</w:t>
      </w:r>
    </w:p>
    <w:p>
      <w:r>
        <w:t>紧贴着！此时只有肉棒在老婆的小穴中快速的冲刺着，黑暗的书房里两个人几乎是静止的！老婆在我耳</w:t>
      </w:r>
    </w:p>
    <w:p>
      <w:r>
        <w:t>边很痛苦的呻吟，浑浊的声音另我也听不出她要说些什麽！我抬起老婆，重重的放下，配合肉棒最後豁</w:t>
      </w:r>
    </w:p>
    <w:p>
      <w:r>
        <w:t>尽力量的插入！」啊！啊！啊！啊！………。咿！……」终於一切都静止了！肉棒在射精後不住地抖动</w:t>
      </w:r>
    </w:p>
    <w:p>
      <w:r>
        <w:t>着，穴内的肉壁也一阵阵的吸着肉棒！很难得我们又一起高潮了！（未完待续）</w:t>
      </w:r>
    </w:p>
    <w:p>
      <w:r>
        <w:t>後记：我想外遇的威力在还没实质发生就展现出来了！老婆经过陌生男人挑逗之後，兴奋度提高了</w:t>
      </w:r>
    </w:p>
    <w:p>
      <w:r>
        <w:t>很多！虽说只出去见个面花了20多分钟，我想效果已经比我们做1 小时前戏还好了！老婆没有很仔细的</w:t>
      </w:r>
    </w:p>
    <w:p>
      <w:r>
        <w:t>把车内的情形告诉我，所以无法为各位看官逼真的描述，若老婆愿意的话我会请她来写的！</w:t>
      </w:r>
    </w:p>
    <w:p>
      <w:r>
        <w:t>91.05.04</w:t>
      </w:r>
    </w:p>
    <w:p>
      <w:r>
        <w:t>夫妻性事（4 ）</w:t>
      </w:r>
    </w:p>
    <w:p>
      <w:r>
        <w:t>周五，令人期待的日子终於来临！老婆特别挑了一套黑色丝质的连身洋装，里面则搭配了黑色小衣</w:t>
      </w:r>
    </w:p>
    <w:p>
      <w:r>
        <w:t>衣，小裤裤。上了一点淡妆，老婆显得格外娇艳！送老婆出门上班前，我把预先准备好的套套交给老婆</w:t>
      </w:r>
    </w:p>
    <w:p>
      <w:r>
        <w:t>收好，提醒她」要好好用，有3 个哦！」老婆害羞地笑说」哪用那麽多个啊！」在嘻闹声中我们各自上</w:t>
      </w:r>
    </w:p>
    <w:p>
      <w:r>
        <w:t>班去了！</w:t>
      </w:r>
    </w:p>
    <w:p>
      <w:r>
        <w:t>白天等待依旧漫长，我相信老婆整天大概也都无心上班吧！我们又通了好几次电话，对於今晚的出</w:t>
      </w:r>
    </w:p>
    <w:p>
      <w:r>
        <w:t>游老婆有点紧张和不安，虽然已经见过竹科的面，也有了初步的亲密接触，但要真的上床做爱总还是有</w:t>
      </w:r>
    </w:p>
    <w:p>
      <w:r>
        <w:t>些异样的感觉！我嘴上鼓励着老婆放心去玩，心里也挺矛盾复杂的，幻想着老婆和别的男人缠绵的镜头</w:t>
      </w:r>
    </w:p>
    <w:p>
      <w:r>
        <w:t>是很兴奋；可又想到老婆美丽的身躯，淫荡的叫床声有别人分享，总还是醋意横生！不过将心比心，老</w:t>
      </w:r>
    </w:p>
    <w:p>
      <w:r>
        <w:t>婆想要性慾的满足我也能理解，基於疼爱她的立场，还是让她去追寻吧！接下来我以第三人的角度把老</w:t>
      </w:r>
    </w:p>
    <w:p>
      <w:r>
        <w:t>婆口述的过程发表，其中多少有些润饰，但离实况应该也相去不远了！</w:t>
      </w:r>
    </w:p>
    <w:p>
      <w:r>
        <w:t>夜，总算是来临了！上了一天魂不守舍的班，老婆此刻确整个清醒了起来！骑车回到麦当劳，6 ：</w:t>
      </w:r>
    </w:p>
    <w:p>
      <w:r>
        <w:t>30，竹科的车老早就等在那！老婆匆匆停好机车，一溜烟进了车，像怕被人家看到似的紧张！一上车，</w:t>
      </w:r>
    </w:p>
    <w:p>
      <w:r>
        <w:t>招呼都没来得及打，竹科老实不客气一把抱过老婆，嘴凑上来就是一吻，舌头强行进入老婆的口中，老</w:t>
      </w:r>
    </w:p>
    <w:p>
      <w:r>
        <w:t>婆也呼应地吸吮着！我说过老婆嘴巴功夫很好，这一接吻就让竹科的裤裆隆起，迟迟不能消退！隔了几</w:t>
      </w:r>
    </w:p>
    <w:p>
      <w:r>
        <w:t>秒，老婆推开竹科，嘟着小嘴说」怎麽这麽猴急！我都还没喘口气呢！」竹科嘴甜得很」谁叫你那麽迷</w:t>
      </w:r>
    </w:p>
    <w:p>
      <w:r>
        <w:t>人，我忍不住嘛！」老婆开心地催他上路，以免熟人撞见，车就往北投而去了！我想途中聊天，吃饭，</w:t>
      </w:r>
    </w:p>
    <w:p>
      <w:r>
        <w:t>压马路的剧情我就不再赘述，当然言谈之间充满了」性」趣是可想而知的！也分享全天下的男人，油腔</w:t>
      </w:r>
    </w:p>
    <w:p>
      <w:r>
        <w:t>滑调故然不是很好，但嘴甜话」咸」是很必要的哦！</w:t>
      </w:r>
    </w:p>
    <w:p>
      <w:r>
        <w:t>北投的温泉旅馆是他们今晚要过夜的地方，浪漫又有情调！老婆和竹科进了房间的浴室，老婆叫竹</w:t>
      </w:r>
    </w:p>
    <w:p>
      <w:r>
        <w:t>科面壁别看她，老婆自己脱了衣物进了温泉池，背对竹科告诉他她好了，然後静静地等着竹科入池来！</w:t>
      </w:r>
    </w:p>
    <w:p>
      <w:r>
        <w:t>这时除了潺潺温泉水声，就只有老婆和竹科深沉的呼吸了！老婆感觉到竹科来到她的背後，双脚跨在老</w:t>
      </w:r>
    </w:p>
    <w:p>
      <w:r>
        <w:t>婆的两侧，两只手从水中扶着她的腰，老婆也轻轻地躺向竹科的胸口！竹科比我高壮，18几的身高，70</w:t>
      </w:r>
    </w:p>
    <w:p>
      <w:r>
        <w:t>几的体重，完全可以征服老婆的身材比例！那双陌生的手慢慢游移到胸口，掌握到双乳的刹那，老婆着</w:t>
      </w:r>
    </w:p>
    <w:p>
      <w:r>
        <w:t>实深吸了一口气，不知道是温泉太热还是刺激太大，一股快感冲上头顶！」啊…。啊…。啊…。」随着</w:t>
      </w:r>
    </w:p>
    <w:p>
      <w:r>
        <w:t>那双手的揉捏，老婆忍不住呻吟起来！完全不同於我的触感，不同的爱抚方式，让老婆有莫名异常的兴</w:t>
      </w:r>
    </w:p>
    <w:p>
      <w:r>
        <w:t>奋！</w:t>
      </w:r>
    </w:p>
    <w:p>
      <w:r>
        <w:t>老婆把手反勾住竹科的颈後，让出更多的空间让他的双手发挥！竹科双手紧贴着老婆不易掌握的双</w:t>
      </w:r>
    </w:p>
    <w:p>
      <w:r>
        <w:t>乳，有规律地往两边画圆，姆指与食指捏着乳头，时而捏紧，时而搓揉，配合手臂夹向老婆身躯，从未</w:t>
      </w:r>
    </w:p>
    <w:p>
      <w:r>
        <w:t>享受过的爱抚方式，」啊！……啊！……啊！……嗯！…啊！……啊！……啊！……嗯！…」老婆只有</w:t>
      </w:r>
    </w:p>
    <w:p>
      <w:r>
        <w:t>随着快感的节奏不停地淫叫！老婆抬起头，竹科有默契地低下头和老婆热吻，双舌在嘴里纠缠不休，」</w:t>
      </w:r>
    </w:p>
    <w:p>
      <w:r>
        <w:t>呜！嗯！……呜！呜！…」老婆已经几乎发不出声音，强烈的快感却让喉头不自觉得闷哼！</w:t>
      </w:r>
    </w:p>
    <w:p>
      <w:r>
        <w:t>竹科的右手忽然滑向老婆的小穴，左手横过老婆的胸前握住右乳房，手臂继续搓揉着左乳！小穴受</w:t>
      </w:r>
    </w:p>
    <w:p>
      <w:r>
        <w:t>到奇袭，老婆虽是一惊，却更是亢奋！除了我以外，老婆的小穴第一次赤裸裸地被男人碰触到，刺激之</w:t>
      </w:r>
    </w:p>
    <w:p>
      <w:r>
        <w:t>大可想而知！穴内立刻湿热起来，要不是泡在温泉里，可能要溅湿被单了！竹科的手指压着小穴绕着圈，</w:t>
      </w:r>
    </w:p>
    <w:p>
      <w:r>
        <w:t>食指和中指会不经意的深入穴内，让老婆不自觉挺起屁股相迎！相吻的唇终於分开，竹科顺势将老婆向</w:t>
      </w:r>
    </w:p>
    <w:p>
      <w:r>
        <w:t>後放在他的左臂上，让老婆横躺在他面前。右手的两指忽然快速抽插起来，」啊……。！」老婆接近嘶</w:t>
      </w:r>
    </w:p>
    <w:p>
      <w:r>
        <w:t>吼，似要把刚才压抑的快感一呼而出！老婆不自觉地拱起腰，乳房挺出水面，竹科低头就是强吻乳头！」</w:t>
      </w:r>
    </w:p>
    <w:p>
      <w:r>
        <w:t>哦！…。哦！………哦！…。哦！」老婆的叫声更形放荡！挺起的乳房也舍不得放下！</w:t>
      </w:r>
    </w:p>
    <w:p>
      <w:r>
        <w:t>小穴和双乳同时传来强烈的快感，老婆狂乱的呼喊着！」啊！…。哦！呀！…。啊！啊！啊！…」</w:t>
      </w:r>
    </w:p>
    <w:p>
      <w:r>
        <w:t>老婆感觉到竹科的肉棒已经硬挺地在身边抖动，老婆左手扶着竹科的胸膛，右手不甘示弱地握住肉棒，</w:t>
      </w:r>
    </w:p>
    <w:p>
      <w:r>
        <w:t>上下使劲地搓动！竹科似乎受到很大刺激，往老婆乳头用力一咬，」嗯！」一声继续加快手指抽插的动</w:t>
      </w:r>
    </w:p>
    <w:p>
      <w:r>
        <w:t>作，却抬起头紧闭双眼，似在享受着老婆帮他手淫的快感！」啊！啊！啊！……」竹科的动作越快，老</w:t>
      </w:r>
    </w:p>
    <w:p>
      <w:r>
        <w:t>婆的叫声也越急促！手上握着肉棒也越用力，搓动越快！两只手指显然不能满足老婆高张的淫慾，老婆</w:t>
      </w:r>
    </w:p>
    <w:p>
      <w:r>
        <w:t>忍不住开口问」嗯！…要…。啊！进来吗？…。啊！…。」竹科闭着眼，头抬得更高，勉强挤出两个字」</w:t>
      </w:r>
    </w:p>
    <w:p>
      <w:r>
        <w:t>继续！」老婆当然懂他的意思，手中紧握着肉棒，加快搓动的速度，不一会就听到竹科」嗯！」一声，</w:t>
      </w:r>
    </w:p>
    <w:p>
      <w:r>
        <w:t>肉棒急射出积存的精液，抖动不停！老婆知道要避开以免怀孕，立刻起身等竹科清理完再入池！（未完</w:t>
      </w:r>
    </w:p>
    <w:p>
      <w:r>
        <w:t>待续）</w:t>
      </w:r>
    </w:p>
    <w:p>
      <w:r>
        <w:t>後记：这段写得有点长，先就此打住，以免看官太累！老婆第一次帮别的男人手淫就很顺利快速的</w:t>
      </w:r>
    </w:p>
    <w:p>
      <w:r>
        <w:t>让竹科缴械，老婆可能会有些失望，我倒是挺乐的！男人嘛，就是在意尺寸和持久喽！不过这一夜还没</w:t>
      </w:r>
    </w:p>
    <w:p>
      <w:r>
        <w:t>结束，请期待下一集！</w:t>
      </w:r>
    </w:p>
    <w:p>
      <w:r>
        <w:t>另外，在昨天的联合晚报3 版登了2 则新闻，一是老公需要太多，老婆受不了，体贴的老公还就医</w:t>
      </w:r>
    </w:p>
    <w:p>
      <w:r>
        <w:t>想减低自己的性慾，甚至不惜」自宫」；另一则是外国夫妻，妻子性慾超强，不但天天要而且历时动辄</w:t>
      </w:r>
    </w:p>
    <w:p>
      <w:r>
        <w:t>数小时，老公只得上电视求饶！我想婚姻总是两人相爱才结合，但性事却不是那麽容易契合，就算新婚</w:t>
      </w:r>
    </w:p>
    <w:p>
      <w:r>
        <w:t>时可以相忍为」伊」，但日子久了总会出问题！如果这两对夫妻能换换伴，也许又添两对佳偶也说不定！</w:t>
      </w:r>
    </w:p>
    <w:p>
      <w:r>
        <w:t>91.05.08</w:t>
      </w:r>
    </w:p>
    <w:p>
      <w:r>
        <w:t>夫妻性事（5 ）</w:t>
      </w:r>
    </w:p>
    <w:p>
      <w:r>
        <w:t>竹科很不好意思的冲洗完身体，将池内精液清除完毕後，再请老婆入池来！老婆经过一段冷场，性</w:t>
      </w:r>
    </w:p>
    <w:p>
      <w:r>
        <w:t>慾稍被浇熄了一点，抱怨道」怎麽这麽快！」竹科再度将老婆环抱在胸前，两手抚摸着乳房，」不好意</w:t>
      </w:r>
    </w:p>
    <w:p>
      <w:r>
        <w:t>思！可能是今天兴奋太久了，一被刺激就忍不住射了！」竹科一边解释一边爱抚，让老婆的性感逐渐加</w:t>
      </w:r>
    </w:p>
    <w:p>
      <w:r>
        <w:t>温起来！老婆这时也不再客气，仰起头和竹科再度热吻，用舌尖的卷动代替言语，告诉竹科她此时强烈</w:t>
      </w:r>
    </w:p>
    <w:p>
      <w:r>
        <w:t>的需求！</w:t>
      </w:r>
    </w:p>
    <w:p>
      <w:r>
        <w:t>老婆大胆地伸手引领竹科的右手往小穴而去，老婆屈起双脚，让小穴微张外露，以感受更全面的爱</w:t>
      </w:r>
    </w:p>
    <w:p>
      <w:r>
        <w:t>抚！老婆示意竹科用手指有规律地左右搓揉着她最敏感的阴蒂，」嗯！…嗯！…嗯！…」老婆舒坦地呻</w:t>
      </w:r>
    </w:p>
    <w:p>
      <w:r>
        <w:t>吟着，嘴边却仍舍不得放开竹科，交缠着喘息和湿润地吻着，甚至是咬着！其实老婆也捱了一天期待和</w:t>
      </w:r>
    </w:p>
    <w:p>
      <w:r>
        <w:t>兴奋的心情，小穴不知道湿了几次，不过老婆的高潮总是得来不易，竹科怀着早早缴械的愧疚心理，卖</w:t>
      </w:r>
    </w:p>
    <w:p>
      <w:r>
        <w:t>力地在老婆的乳房和阴蒂爱抚着！」哦！啊！…。啊！…。啊！…。」随着一阵阵快感袭来，老婆终於</w:t>
      </w:r>
    </w:p>
    <w:p>
      <w:r>
        <w:t>也快将忍不住，低下头，紧闭上双眼，享受着最後这一刻的来临！</w:t>
      </w:r>
    </w:p>
    <w:p>
      <w:r>
        <w:t>竹科右手指压着阴蒂快速而有力地游移，每一次向穴内的压迫，总使老婆」啊！…。」蹬脚高呼！</w:t>
      </w:r>
    </w:p>
    <w:p>
      <w:r>
        <w:t>左手轮流捏着双乳乳头，手臂摩擦着乳房，一次次的抱紧也让老婆为之窒息！」啊！…啊！…啊！……</w:t>
      </w:r>
    </w:p>
    <w:p>
      <w:r>
        <w:t>…啊！………」快感从穴内直冲老婆已经接近昏厥的脑海，」嗯！……咿！…」老婆手紧抓着池边，两</w:t>
      </w:r>
    </w:p>
    <w:p>
      <w:r>
        <w:t>脚伸直，张开到池里可以张开的范围，咬着牙，全身僵直地浸淫在第一个陌生男子带给她的高潮！」哦！</w:t>
      </w:r>
    </w:p>
    <w:p>
      <w:r>
        <w:t>…啊！…。好了！好了！」老婆拉开竹科的双手，环抱回自己的胸前，放松了身体，躺在竹科身上稍事</w:t>
      </w:r>
    </w:p>
    <w:p>
      <w:r>
        <w:t>休息！结束了相互的手淫！</w:t>
      </w:r>
    </w:p>
    <w:p>
      <w:r>
        <w:t>照顾完小孩上床睡觉，我看着电视却无心於节目，想着老婆此时可能已经在和别人上床做爱，心里</w:t>
      </w:r>
    </w:p>
    <w:p>
      <w:r>
        <w:t>真是叫五味杂陈！肉棒倒是单纯多了，一个晚上精神得很！虽然租了A 片来看，也自行解决了一次，但</w:t>
      </w:r>
    </w:p>
    <w:p>
      <w:r>
        <w:t>想到老婆激情的画面，它仍旧屹立不摇！可见这外遇的刺激比上威而刚效果可好上许多！</w:t>
      </w:r>
    </w:p>
    <w:p>
      <w:r>
        <w:t>这一夜本想应是难以成眠了！不料到半夜2 点左右，一阵熟悉的摩托车停靠声，老婆竟然回来了！</w:t>
      </w:r>
    </w:p>
    <w:p>
      <w:r>
        <w:t>我欣喜若狂开门迎接老婆，一进门老婆鞋都还没脱，我就在阳台将她紧紧地抱住！」在等我啊？」老婆</w:t>
      </w:r>
    </w:p>
    <w:p>
      <w:r>
        <w:t>得意的问。」睡不着啊！」我没有多说什麽，热情的吻着老婆，半拉半抱将她带进房里，恶狼扑羊地将</w:t>
      </w:r>
    </w:p>
    <w:p>
      <w:r>
        <w:t>她压在床上！老婆满身酒气，脸颊通红，似乎还很沉醉在今天出游的快乐中！</w:t>
      </w:r>
    </w:p>
    <w:p>
      <w:r>
        <w:t>我急着问」怎麽样？和别人做爱的感觉怎麽样？」老婆摇头晃脑的说」没有真的做，只有一起洗温</w:t>
      </w:r>
    </w:p>
    <w:p>
      <w:r>
        <w:t>泉，互相弄出来而已！」我一听心里有点失望又有点开心，肉棒顿时充血挺起，一整晚的闷气总算不用</w:t>
      </w:r>
    </w:p>
    <w:p>
      <w:r>
        <w:t>等到明天再发泄了！（未完待续）</w:t>
      </w:r>
    </w:p>
    <w:p>
      <w:r>
        <w:t>後记：出文的速度有点慢，还请各位看官见谅！老婆第一次出游，虽没有实质的做爱，但也已是和</w:t>
      </w:r>
    </w:p>
    <w:p>
      <w:r>
        <w:t>另一个男人裸裎相见，有了亲密的接触，享受到了很久没有嚐过的性爱快感！我虽然没有亲临现场，但</w:t>
      </w:r>
    </w:p>
    <w:p>
      <w:r>
        <w:t>经由老婆的转述和自己的幻想也提高了不少跟老婆做爱的」性」致！</w:t>
      </w:r>
    </w:p>
    <w:p>
      <w:r>
        <w:t>91.05.10</w:t>
      </w:r>
    </w:p>
    <w:p>
      <w:r>
        <w:t>夫妻性事（6 ）</w:t>
      </w:r>
    </w:p>
    <w:p>
      <w:r>
        <w:t>在此要提一下竹科的小小背景，他是科技人，工作忙，他老婆是老师，有轻微的忧郁症，家庭生活</w:t>
      </w:r>
    </w:p>
    <w:p>
      <w:r>
        <w:t>并不是顶协调，此番出来偷腥他老婆并不知道，可能是已经射过一次，也可能是对她老婆的愧疚，在我</w:t>
      </w:r>
    </w:p>
    <w:p>
      <w:r>
        <w:t>老婆和竹科各自为对方手淫达到高潮後，竹科想就此打住，别再有更进一步的动作！老婆当然也不好再</w:t>
      </w:r>
    </w:p>
    <w:p>
      <w:r>
        <w:t>多要求，虽然心中仍有那麽一丝渴望，但总得保持一下少妇的矜持！</w:t>
      </w:r>
    </w:p>
    <w:p>
      <w:r>
        <w:t>於是竹科带着老婆来到天母pub 小酌，我不用想也知道老婆肯定吸引了很多男人的眼光，尤其在她</w:t>
      </w:r>
    </w:p>
    <w:p>
      <w:r>
        <w:t>喝了酒之後！席间竹科还刻意离开让老婆独自座在吧台，果不其然有很多男人过来搭讪想付酒钱，让老</w:t>
      </w:r>
    </w:p>
    <w:p>
      <w:r>
        <w:t>婆是心神荡漾，爽上天去了！听说还有一个老外说着一口洋国语要约老婆共渡浪漫夜，老婆差点把持不</w:t>
      </w:r>
    </w:p>
    <w:p>
      <w:r>
        <w:t>住，还好竹科及时将老婆带走，送回家来！</w:t>
      </w:r>
    </w:p>
    <w:p>
      <w:r>
        <w:t>老婆滔滔不绝，得意洋洋地说着今晚的出游多令人陶醉，听得我原本就精神奕奕的肉棒更是血脉喷</w:t>
      </w:r>
    </w:p>
    <w:p>
      <w:r>
        <w:t>张！我从裙底一掀直接将整件连身洋装脱去，黑色的小衣衣只包住老婆一半的丰乳，黑色的小裤裤底下</w:t>
      </w:r>
    </w:p>
    <w:p>
      <w:r>
        <w:t>看不出小穴是否浸湿，但随着呼吸起伏的小腹底部，仍散发出诱人的姿态！老婆醺醉的媚态实在令人难</w:t>
      </w:r>
    </w:p>
    <w:p>
      <w:r>
        <w:t>耐！我随即脱去老婆身上仅存的衣裤，也让自己裸身解放，扑到赤裸的老婆身上，紧紧将她抱住！很久</w:t>
      </w:r>
    </w:p>
    <w:p>
      <w:r>
        <w:t>没有这样强烈的悸动，这样想和老婆做爱！</w:t>
      </w:r>
    </w:p>
    <w:p>
      <w:r>
        <w:t>「哦！…」老婆被抱个满怀，露出满足的哼声！我吻着老婆，双手伏在胸前这双丰乳上，双脚撑开</w:t>
      </w:r>
    </w:p>
    <w:p>
      <w:r>
        <w:t>老婆小穴，硬挺挺的肉棒直搓着淫水泛滥的穴口，」啊！啊！…。啊！啊！…。」老婆手软脚软似乎只</w:t>
      </w:r>
    </w:p>
    <w:p>
      <w:r>
        <w:t>能任由我摆布，微闭的双眼和微张的小口却又似很期待被插入的满足！」啊！…………。」肉棒一挺而</w:t>
      </w:r>
    </w:p>
    <w:p>
      <w:r>
        <w:t>入，老婆无力的双手也猛地抓住床单，」啊！……嗯！……啊！……嗯！……」随着肉棒一进一出的节</w:t>
      </w:r>
    </w:p>
    <w:p>
      <w:r>
        <w:t>奏，老婆的小嘴也开开合合，在沉静的夜里呻吟着！</w:t>
      </w:r>
    </w:p>
    <w:p>
      <w:r>
        <w:t>我起身将老婆拉到床边，将她翻过身来，老婆的双脚无力地垂向地上，圆润的屁股拱在床角，小穴</w:t>
      </w:r>
    </w:p>
    <w:p>
      <w:r>
        <w:t>翻露在床外，我蹲下身体凑过脸用舌背在阴唇阴蒂上滑了两圈！」嗯！……嗯！……」埋头在被子里的</w:t>
      </w:r>
    </w:p>
    <w:p>
      <w:r>
        <w:t>老婆声音被掩盖了不少！想到这私密的禁地今晚有人用双手侵略过，我不禁加重了力道，吸着………舔</w:t>
      </w:r>
    </w:p>
    <w:p>
      <w:r>
        <w:t>着………咬着………！」嗯！嗯！嗯！……。」老婆放声在被子里呼喊，屁股随着左右摇晃着！</w:t>
      </w:r>
    </w:p>
    <w:p>
      <w:r>
        <w:t>我半蹲起来，右手扶着沾满淫水的肉棒，再度缓缓地驶入小穴中！我趴在老婆的背上，两手伸向双</w:t>
      </w:r>
    </w:p>
    <w:p>
      <w:r>
        <w:t>乳握着，我在老婆的耳後轻轻的问道」今晚愉快吗？」老婆侧过脸来只点了点头，喘着大气还在感受刚</w:t>
      </w:r>
    </w:p>
    <w:p>
      <w:r>
        <w:t>才舔穴的快感和现在插入的刺激！我双手一阵紧握，肉棒开始猛力的抽插！」啊！…。哦！啊！……喔！</w:t>
      </w:r>
    </w:p>
    <w:p>
      <w:r>
        <w:t>啊！………呀！…。」老婆狂乱地叫着，肉棒一次次深深重重的插入，都似乎要穿透老婆的娇躯！</w:t>
      </w:r>
    </w:p>
    <w:p>
      <w:r>
        <w:t>猛烈的插入却没有让我很快的射精，重击中也不知道老婆是否高潮过，只是肉棒不断地进出於老婆</w:t>
      </w:r>
    </w:p>
    <w:p>
      <w:r>
        <w:t>的小穴，双手捏又搓的玩弄着双乳！」喔！…喔！…啊！…啊！…」老婆的淫浪也不曾断绝！在最後的</w:t>
      </w:r>
    </w:p>
    <w:p>
      <w:r>
        <w:t>关头，我仍奋力的冲撞着，手指抓着双乳似乎有点陷入，」呀！……。」老婆兴奋到极点的痛快嘶喊！</w:t>
      </w:r>
    </w:p>
    <w:p>
      <w:r>
        <w:t>我射了！射在已为外人造访的穴内深处！（未完待续）</w:t>
      </w:r>
    </w:p>
    <w:p>
      <w:r>
        <w:t>後记：老婆出次外出的一夜就在我们沉睡中结束！我记得做完我瞄了时间大概是四点，也就是说我</w:t>
      </w:r>
    </w:p>
    <w:p>
      <w:r>
        <w:t xml:space="preserve">们做了近2 个小时，而且後半段保持着同一个姿势！已经很久没这麽操了！【完】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