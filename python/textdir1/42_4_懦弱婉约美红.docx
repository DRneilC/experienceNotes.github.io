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懦弱婉约美红</w:t>
      </w:r>
    </w:p>
    <w:p>
      <w:r>
        <w:t>美红是一位美丽人妻，但喜欢性凌虐。她正与女友静江在玩性游戏。本来甜美温柔的挑动突然间变</w:t>
      </w:r>
    </w:p>
    <w:p>
      <w:r>
        <w:t>的凶猛而粗暴。</w:t>
      </w:r>
    </w:p>
    <w:p>
      <w:r>
        <w:t>不顾女性的呼喊，拉扯着已经被紧缚的只手，黑色的麻绳以熟练的手法不断捆扎在人妻身上，鼓涨</w:t>
      </w:r>
    </w:p>
    <w:p>
      <w:r>
        <w:t>饱满的乳房被8 字形地捆住，当麻绳用力一勒，原本就已经丰满无比的美乳像是涨了出来，衬得更加雄</w:t>
      </w:r>
    </w:p>
    <w:p>
      <w:r>
        <w:t>伟，尤其左乳上的绳索横过如红宝石般的乳首，把娇嫩的蓓蕾压的扁扁的，残忍又艳丽。</w:t>
      </w:r>
    </w:p>
    <w:p>
      <w:r>
        <w:t>「不……不要用绳子啊！」美红哭喊着说道：「静…静江，别这样啊！」</w:t>
      </w:r>
    </w:p>
    <w:p>
      <w:r>
        <w:t>「啪！」</w:t>
      </w:r>
    </w:p>
    <w:p>
      <w:r>
        <w:t>对美红的哀求，四周索然无声，只有一巴掌重重地打在白嫩的屁股上，然后以更粗暴的手法拉起丰</w:t>
      </w:r>
    </w:p>
    <w:p>
      <w:r>
        <w:t>腴的大腿，像是不足够地把绳索缠入湿润的蜜穴里。</w:t>
      </w:r>
    </w:p>
    <w:p>
      <w:r>
        <w:t>「啊…啊…啊！」</w:t>
      </w:r>
    </w:p>
    <w:p>
      <w:r>
        <w:t>攀爬的毒蛇麻擦着敏感的肉芽，但吃痛的美红不敢再哭闹，任由它继续朝肛门肆虐，疼痛中却混杂</w:t>
      </w:r>
    </w:p>
    <w:p>
      <w:r>
        <w:t>着一股异样感，奇妙的刺激从四面八方传来，完全看不见的美红像是人偶般任由淫邪的操偶丝线摆弄。</w:t>
      </w:r>
    </w:p>
    <w:p>
      <w:r>
        <w:t>从手腕到乳房，由神秘的三角地带延伸到隆起的臀丘，黑色的麻绳毫不怜惜地凌虐着柔嫩的身躯。</w:t>
      </w:r>
    </w:p>
    <w:p>
      <w:r>
        <w:t>最后，还装饰似地在右边摇晃的乳头上，夹上一个塑胶夹子。</w:t>
      </w:r>
    </w:p>
    <w:p>
      <w:r>
        <w:t>拘束感包围之下，几乎所有自主感官都被剥夺了，美红无助地扭动着身体，恐惧的泪水终于夺眶而</w:t>
      </w:r>
    </w:p>
    <w:p>
      <w:r>
        <w:t>出了，就在柔弱的人妻心中的疑惧到达极限时。</w:t>
      </w:r>
    </w:p>
    <w:p>
      <w:r>
        <w:t>眼罩终于被揭开了。</w:t>
      </w:r>
    </w:p>
    <w:p>
      <w:r>
        <w:t>「静江…静江，我好害怕……」</w:t>
      </w:r>
    </w:p>
    <w:p>
      <w:r>
        <w:t>满脸泪水的美红连忙睁开只眼，但是，映入眼帘的不是与她同样美丽的人妻，而是一个她完全想不</w:t>
      </w:r>
    </w:p>
    <w:p>
      <w:r>
        <w:t>到的人。</w:t>
      </w:r>
    </w:p>
    <w:p>
      <w:r>
        <w:t>英俊的脸庞上留着两撇短须，就像是绅士一般，无论行为举止都充满了一股独特的优雅，如往常一</w:t>
      </w:r>
    </w:p>
    <w:p>
      <w:r>
        <w:t>样，脸上带着浅浅的微笑。</w:t>
      </w:r>
    </w:p>
    <w:p>
      <w:r>
        <w:t>眼前玩弄他的男人，居然就是美红天天在早晨都会遇到的邻人。</w:t>
      </w:r>
    </w:p>
    <w:p>
      <w:r>
        <w:t>星崎全身赤裸，神态却像是穿着整齐的西装，显得那么自然而尊贵，全身上下充满了骇人的威严，</w:t>
      </w:r>
    </w:p>
    <w:p>
      <w:r>
        <w:t>与年龄不符合的结实身材，下体高高翘起的紫黑色肉棒粗大到想像不到的程度，尤其肉茎表面除了蚯蚓</w:t>
      </w:r>
    </w:p>
    <w:p>
      <w:r>
        <w:t>般的青筋之外，居然布满异样的颗粒，凹凸不平的模样让人不寒而栗。</w:t>
      </w:r>
    </w:p>
    <w:p>
      <w:r>
        <w:t>星崎沈默不语，轻轻抚摸着美红被捆绑到突出来的丰满乳房，指头拉扯着被夹住的坚挺的乳蒂，爱</w:t>
      </w:r>
    </w:p>
    <w:p>
      <w:r>
        <w:t>不释手地把玩着。</w:t>
      </w:r>
    </w:p>
    <w:p>
      <w:r>
        <w:t>「怎…么会是…这…样。」</w:t>
      </w:r>
    </w:p>
    <w:p>
      <w:r>
        <w:t>美红涨红着脸，羞怯与惊讶混和的表情十分复杂。</w:t>
      </w:r>
    </w:p>
    <w:p>
      <w:r>
        <w:t>「美红，对不起，我也不愿意这样。」</w:t>
      </w:r>
    </w:p>
    <w:p>
      <w:r>
        <w:t>静江娇媚的声音在美红身后响起，灵巧的只手正抚摸着美红粉红色的肌肤。</w:t>
      </w:r>
    </w:p>
    <w:p>
      <w:r>
        <w:t>「静江这是怎么一回事？」美红害怕地大喊道。</w:t>
      </w:r>
    </w:p>
    <w:p>
      <w:r>
        <w:t>静江并不回答，红唇含住美红的乳头，开始专心地吸吮。</w:t>
      </w:r>
    </w:p>
    <w:p>
      <w:r>
        <w:t>「静江，你在作什么，快救我啊。」</w:t>
      </w:r>
    </w:p>
    <w:p>
      <w:r>
        <w:t>「太太，不，美红，你到现在还不明白吗？」星崎望着无助的美人，手上力道加重，连指甲到刺进</w:t>
      </w:r>
    </w:p>
    <w:p>
      <w:r>
        <w:t>乳晕里，淡淡说道：「是静江把你诱骗到这里的，接受我的疼爱，又怎么会救你呢？」</w:t>
      </w:r>
    </w:p>
    <w:p>
      <w:r>
        <w:t>「不可能，你在胡说什么？」美红睁大眼睛，不可置信地喊道。</w:t>
      </w:r>
    </w:p>
    <w:p>
      <w:r>
        <w:t>「你真的好美，我从来没有见过像你那么美丽的女人，又纯洁又淫荡，身体也是那么美好，我第一</w:t>
      </w:r>
    </w:p>
    <w:p>
      <w:r>
        <w:t>次见到你，就疯狂地想要得到你。」</w:t>
      </w:r>
    </w:p>
    <w:p>
      <w:r>
        <w:t>星崎崇敬的语气好像在吟唱着圣诗，手上的动作却是那么淫邪无耻。</w:t>
      </w:r>
    </w:p>
    <w:p>
      <w:r>
        <w:t>「静江是奉我的命令去接近你的，嘿嘿。」星崎大笑道：「其实，连静江都迷恋上美红的身体呢。」</w:t>
      </w:r>
    </w:p>
    <w:p>
      <w:r>
        <w:t>美红这才发现静江赤裸的胴体上同样装饰着绳索，只是没有绑住只手罢了。</w:t>
      </w:r>
    </w:p>
    <w:p>
      <w:r>
        <w:t>静江爱抚着美红的身体，狂热地说道：「美红让我们作一对好姐妹，一起侍奉助主人吧。」</w:t>
      </w:r>
    </w:p>
    <w:p>
      <w:r>
        <w:t>美红惊觉静江眼神中完全没有平日的勇敢坚强，迷乱的只瞳充满了对男人的尊敬与崇拜，甜腻的语</w:t>
      </w:r>
    </w:p>
    <w:p>
      <w:r>
        <w:t>调中只有奇妙的欲望。</w:t>
      </w:r>
    </w:p>
    <w:p>
      <w:r>
        <w:t>（怎么会这样，静江怎么变成这样，不，静江是我最好的朋友，她是绝对不会欺骗我的，星崎先生</w:t>
      </w:r>
    </w:p>
    <w:p>
      <w:r>
        <w:t>表面看起来也不是这种人，这到底是怎么一回事？）</w:t>
      </w:r>
    </w:p>
    <w:p>
      <w:r>
        <w:t>内心中支柱与景仰的象征–星崎静江居然变成了恶魔，不，应该是恶魔的手下，突然而来的打击，</w:t>
      </w:r>
    </w:p>
    <w:p>
      <w:r>
        <w:t>让美红感到一阵头晕目眩，原本就懦弱婉约的人妻根本不知道该如何对应，但是，星崎夫妻好色的手指</w:t>
      </w:r>
    </w:p>
    <w:p>
      <w:r>
        <w:t>与舌头丝毫没有停顿的意思。</w:t>
      </w:r>
    </w:p>
    <w:p>
      <w:r>
        <w:t>「不，这不是真的，快放开我！」美红着急地喊道：「你这个……坏人，我会去报警的。」</w:t>
      </w:r>
    </w:p>
    <w:p>
      <w:r>
        <w:t>虽然遭受男人邪恶的淫玩，温柔的美红连骂人的词汇都是如此贫乏。</w:t>
      </w:r>
    </w:p>
    <w:p>
      <w:r>
        <w:t>「这不像是喜欢被男人玩弄的女人说的话。」星崎一脸无所谓，挖弄着美红潮湿的蜜穴，轻松地说</w:t>
      </w:r>
    </w:p>
    <w:p>
      <w:r>
        <w:t>道：「美红不是好多男人发泄的性玩具吗？甚至，包括自己的孩子，美红还真是淫乱啊。」</w:t>
      </w:r>
    </w:p>
    <w:p>
      <w:r>
        <w:t>「你怎…么会知…道…」</w:t>
      </w:r>
    </w:p>
    <w:p>
      <w:r>
        <w:t>「对我心的女神，我当然会仔细调查一番。」星崎温柔地说道：「美红好色的模样让我射了好几次，</w:t>
      </w:r>
    </w:p>
    <w:p>
      <w:r>
        <w:t>你知道吗？我从来不自慰，但是，美红实在太美了。」</w:t>
      </w:r>
    </w:p>
    <w:p>
      <w:r>
        <w:t>「…我…是被…逼的。」</w:t>
      </w:r>
    </w:p>
    <w:p>
      <w:r>
        <w:t>「放心好了，那些人我会帮美红处理掉的。」星崎得意地笑道：「美红只要专心地当我的性奴就好</w:t>
      </w:r>
    </w:p>
    <w:p>
      <w:r>
        <w:t>了」</w:t>
      </w:r>
    </w:p>
    <w:p>
      <w:r>
        <w:t>无情的背叛、淫乱的玩弄，一个接一个残酷的事实血淋淋地发生了，美红觉得内心顿时被画了一刀，</w:t>
      </w:r>
    </w:p>
    <w:p>
      <w:r>
        <w:t>不停地滴血，但是，与内心的哀痛不符合，肉体对于男人的凌辱却不自觉产生甜美的快感。</w:t>
      </w:r>
    </w:p>
    <w:p>
      <w:r>
        <w:t>但是，美丽人妻的凌辱剧才刚刚拉开序幕而已。</w:t>
      </w:r>
    </w:p>
    <w:p>
      <w:r>
        <w:t>全身装饰着黑色绳索，美红只手高举被吊在一个天花板上的吊环上，赤裸白嫩像是一头待宰的羔羊。</w:t>
      </w:r>
    </w:p>
    <w:p>
      <w:r>
        <w:t>粗糙的绳索在粉嫩的肌肤上造成紫红色的瘀伤，丰满的乳肉从一圈圈麻绳中溢出来，那红肿的乳肉</w:t>
      </w:r>
    </w:p>
    <w:p>
      <w:r>
        <w:t>受伤的模样惹人怜爱，但相反却激起人类心底破坏欲的本能。下半身的状况更加不堪，黑色的麻绳沾满</w:t>
      </w:r>
    </w:p>
    <w:p>
      <w:r>
        <w:t>淌出的淫汁捆着蜜穴，肉缝残忍的开阖，害羞的嫩肉黏在绳索上彻底地翻开，连最敏感的肉核也逃不过</w:t>
      </w:r>
    </w:p>
    <w:p>
      <w:r>
        <w:t>麻绳的蹂躏。</w:t>
      </w:r>
    </w:p>
    <w:p>
      <w:r>
        <w:t>星崎巧妙操纵着麻绳，以各种角度折磨着美丽的女体，黑色的绳索像是活物一般，朝着女体最敏感</w:t>
      </w:r>
    </w:p>
    <w:p>
      <w:r>
        <w:t>的地方钻去，贪婪地吸取肉体的精华。</w:t>
      </w:r>
    </w:p>
    <w:p>
      <w:r>
        <w:t>与性交时，肉体单纯的反应截然不同，被绑缚的拘束感与疼痛感在美红的想法中，应该只是一种虐</w:t>
      </w:r>
    </w:p>
    <w:p>
      <w:r>
        <w:t>待的暴力行为，但是，身体却不停产生出令她理智昏眩的诡异感觉，长久被玩弄的下流身体不但不会抗</w:t>
      </w:r>
    </w:p>
    <w:p>
      <w:r>
        <w:t>拒，反而逐渐习惯异样的快感。</w:t>
      </w:r>
    </w:p>
    <w:p>
      <w:r>
        <w:t>（救命啊，这种感觉好奇怪，但是，好热，好…舒…服……）</w:t>
      </w:r>
    </w:p>
    <w:p>
      <w:r>
        <w:t>美红求助地望着静江，但是，原本她崇拜而依靠的好友现在跪在地上，战战兢兢地像是个奴隶，水</w:t>
      </w:r>
    </w:p>
    <w:p>
      <w:r>
        <w:t>汪汪的眼睛温柔地注视她，只手不停抚弄她的身躯。</w:t>
      </w:r>
    </w:p>
    <w:p>
      <w:r>
        <w:t>「作为我的奴隶，还要等懂得享受另一种快感……」</w:t>
      </w:r>
    </w:p>
    <w:p>
      <w:r>
        <w:t>星崎的表情慢慢变的严肃，手里拿着一根鞭子，鞭身非常细，却十分有韧性，挥舞时，「咻！」在</w:t>
      </w:r>
    </w:p>
    <w:p>
      <w:r>
        <w:t>空气中发出可怖的声响。</w:t>
      </w:r>
    </w:p>
    <w:p>
      <w:r>
        <w:t>鞭子快速地打在纤细的腰身，美红一声哀嚎，眼泪立刻飙了出来，无暇的白晰上，清楚地留下一道</w:t>
      </w:r>
    </w:p>
    <w:p>
      <w:r>
        <w:t>鲜红，虽然触目惊心的深红逐渐淡成了粉红，依旧有一道血痕残留下来。</w:t>
      </w:r>
    </w:p>
    <w:p>
      <w:r>
        <w:t>「啊…啊，痛…痛死了。」</w:t>
      </w:r>
    </w:p>
    <w:p>
      <w:r>
        <w:t>静江像是小猫一般，轻舔着美红的伤口，以温柔地语气安慰道：「痛吗？慢慢就会习惯了，之后就</w:t>
      </w:r>
    </w:p>
    <w:p>
      <w:r>
        <w:t>会感到很舒服的。」</w:t>
      </w:r>
    </w:p>
    <w:p>
      <w:r>
        <w:t>美红这时终于知道为何静江身上有如此可布的烙印。</w:t>
      </w:r>
    </w:p>
    <w:p>
      <w:r>
        <w:t>「啪…啪…啪！」肉体与刑具结合的响声环绕整个房间，其中夹杂着美红的求饶与哀嚎，还有星崎</w:t>
      </w:r>
    </w:p>
    <w:p>
      <w:r>
        <w:t>开心的笑声。</w:t>
      </w:r>
    </w:p>
    <w:p>
      <w:r>
        <w:t>全身因为麻绳的捆绑，紧绷到了极限，加上长时间的玩弄，肉体的感度比平常强好几倍，无论是静</w:t>
      </w:r>
    </w:p>
    <w:p>
      <w:r>
        <w:t>江的吸舔，还是星崎无情的鞭刑，都给美红完全想到不到的刺激。</w:t>
      </w:r>
    </w:p>
    <w:p>
      <w:r>
        <w:t>鞭子继续擦过饱满的乳房，用力留下暴虐的痕迹，似乎是故意的，还是美红的美乳实在太诱人，鞭</w:t>
      </w:r>
    </w:p>
    <w:p>
      <w:r>
        <w:t>子疯狂集中在粉嫩的乳肉上，完美的乳球整整肿了一大圈，糜烂的乳肉几乎没有要下鞭的地方了。超敏</w:t>
      </w:r>
    </w:p>
    <w:p>
      <w:r>
        <w:t>感的乳房几乎要麻痹了，可是，粉红色的乳头却偷偷涨大起来了。</w:t>
      </w:r>
    </w:p>
    <w:p>
      <w:r>
        <w:t>鞭稍一转，慢慢滑过长满浓密杂草的蜜丘，完全绽放的肉穴整个都是湿漉漉，不知道是沾满淫乱的</w:t>
      </w:r>
    </w:p>
    <w:p>
      <w:r>
        <w:t>淫汁，还是过度痛苦不小失禁的结果。</w:t>
      </w:r>
    </w:p>
    <w:p>
      <w:r>
        <w:t>「光是被打也会那么湿，真是下流的身体啊。」</w:t>
      </w:r>
    </w:p>
    <w:p>
      <w:r>
        <w:t>鞭稍一转，慢慢滑过长满浓密杂草的蜜丘，完全绽放的肉穴整个都是湿漉漉，不知道是沾满淫乱的</w:t>
      </w:r>
    </w:p>
    <w:p>
      <w:r>
        <w:t>淫汁，还是过度痛苦不小失禁的结果。</w:t>
      </w:r>
    </w:p>
    <w:p>
      <w:r>
        <w:t>「光是被打也会那么湿，真是下流的身体啊。」</w:t>
      </w:r>
    </w:p>
    <w:p>
      <w:r>
        <w:t>皮质特殊的触感摩擦着女体最娇嫩的地方，已经充分感受到鞭子威力的美红也不能想像，当自己的</w:t>
      </w:r>
    </w:p>
    <w:p>
      <w:r>
        <w:t>阴户被鞭打时，那种滋味是如何。</w:t>
      </w:r>
    </w:p>
    <w:p>
      <w:r>
        <w:t>「求求您，不要再打了，主人。」</w:t>
      </w:r>
    </w:p>
    <w:p>
      <w:r>
        <w:t>声音不由自主地颤抖，最后两个字说的不但小声而且模糊，但是，人妻恐惧屈服的心意已经表达得</w:t>
      </w:r>
    </w:p>
    <w:p>
      <w:r>
        <w:t>相当明白了。</w:t>
      </w:r>
    </w:p>
    <w:p>
      <w:r>
        <w:t>「是吗？可是，当奴隶的可不能自作主张，一切要听从主人的吩咐才行！」</w:t>
      </w:r>
    </w:p>
    <w:p>
      <w:r>
        <w:t>星崎扯动手中的鞭子，如演奏提琴的琴弦一般，猛然擦过美红的肉唇，高速摩擦过的感觉像是燃烧</w:t>
      </w:r>
    </w:p>
    <w:p>
      <w:r>
        <w:t>一般，哀鸣声再度响遍整个房间，鞭子示威似地高高举起，然后向只腿间落下，但是动作却有意稍微放</w:t>
      </w:r>
    </w:p>
    <w:p>
      <w:r>
        <w:t>慢，美红赶紧闭起丰腴的大腿去保护自己的秘所，身体如虾子般弯曲，左右晃动。</w:t>
      </w:r>
    </w:p>
    <w:p>
      <w:r>
        <w:t>捉住老鼠后，稍加玩弄再放开，但是，小老鼠想要逃跑时，碍事的尾巴却还在猫儿的爪间。心中变</w:t>
      </w:r>
    </w:p>
    <w:p>
      <w:r>
        <w:t>态的控制欲望不输给对肉体的渴求，星崎脸上浮现恶魔般的表情。</w:t>
      </w:r>
    </w:p>
    <w:p>
      <w:r>
        <w:t>已经没有心思顾及遭受背叛的哀痛或其他事物，美红只能专注于闪躲加诸于身体上的鞭刑，纤腰激</w:t>
      </w:r>
    </w:p>
    <w:p>
      <w:r>
        <w:t>烈扭动好像要从中折断，全身重量加上摆动的惯性力，被吊起的手腕已经青紫了，但是，美红不知道她</w:t>
      </w:r>
    </w:p>
    <w:p>
      <w:r>
        <w:t>越是挣扎，越是哭喊，越是激起男人嗜虐的心理，无情的鞭子更是不断在女体上舞动。</w:t>
      </w:r>
    </w:p>
    <w:p>
      <w:r>
        <w:t>「主人，请不要在打了，美红第一次接受主人的关爱，会受不了的。」静江望着血红的鞭痕，爱怜</w:t>
      </w:r>
    </w:p>
    <w:p>
      <w:r>
        <w:t>地说道。</w:t>
      </w:r>
    </w:p>
    <w:p>
      <w:r>
        <w:t>星崎以凶狠的眼神瞪了静江一眼，手中的鞭子轻轻拍打在静江翘起的乳头上。</w:t>
      </w:r>
    </w:p>
    <w:p>
      <w:r>
        <w:t>「那就由你代替美红受罚吧！」</w:t>
      </w:r>
    </w:p>
    <w:p>
      <w:r>
        <w:t>静江露出灿烂的笑容，挺起原本就纵横好几道旧伤痕的屁股，说道：「请主人尽量责罚吧。」</w:t>
      </w:r>
    </w:p>
    <w:p>
      <w:r>
        <w:t>星崎快速地挥动鞭子，在静江白晰的肌肤上增添了许多新伤，深红、浅红及粉红色不同颜色的鞭痕</w:t>
      </w:r>
    </w:p>
    <w:p>
      <w:r>
        <w:t>构成奇妙的图案。而鞭打静江的力道明显与羞辱美红时不同，没几下，鲜血就迸了出来，如雪地里盛开</w:t>
      </w:r>
    </w:p>
    <w:p>
      <w:r>
        <w:t>了樱色的花朵，但是，受责的爱奴没有任何抱怨，反而发出淫荡的呻吟。</w:t>
      </w:r>
    </w:p>
    <w:p>
      <w:r>
        <w:t>虽然，主从只方互相都沈醉在暴虐的快感中，在一旁的温婉人妻却无法接受如此血淋淋的场景。</w:t>
      </w:r>
    </w:p>
    <w:p>
      <w:r>
        <w:t>「求求您，不要打静江了，……。要就打我吧！」</w:t>
      </w:r>
    </w:p>
    <w:p>
      <w:r>
        <w:t>不知道是长久对静江的崇拜一时无法割舍，还是鲜血刺激了温柔的人妻的慈悲心，美红咬紧牙关，</w:t>
      </w:r>
    </w:p>
    <w:p>
      <w:r>
        <w:t>说出可能让自己后悔的话。</w:t>
      </w:r>
    </w:p>
    <w:p>
      <w:r>
        <w:t>静江对美红温柔地微笑，在星崎的首肯下，分开美红的只腿，吸吮着妖艳的肉穴，对可人善体人意</w:t>
      </w:r>
    </w:p>
    <w:p>
      <w:r>
        <w:t>的美红，静江有一种超乎意料的情感，那种奇妙的依恋与对星崎上下分明的服从关系截然不同，却同样</w:t>
      </w:r>
    </w:p>
    <w:p>
      <w:r>
        <w:t>令她全身火热。</w:t>
      </w:r>
    </w:p>
    <w:p>
      <w:r>
        <w:t>灵活的香舌巧妙舔着口感细致、粉红色的圣代，充血的樱桃在舌尖滚动，比巧克力还要香甜的蜜汁</w:t>
      </w:r>
    </w:p>
    <w:p>
      <w:r>
        <w:t>流满红唇，并沿着嘴角流出来，静江贪婪地舔着唇边的残汁，意犹未尽地吞了下去。</w:t>
      </w:r>
    </w:p>
    <w:p>
      <w:r>
        <w:t>「不要啦，静江不要这样。」</w:t>
      </w:r>
    </w:p>
    <w:p>
      <w:r>
        <w:t>当只有两个人时，没有心理负担的尽情放肆，与有人在一旁观赏的情况完全不同，美红对现在静江</w:t>
      </w:r>
    </w:p>
    <w:p>
      <w:r>
        <w:t>同性的玩弄感到莫名的羞怯，虽然在旁边的男人不知道要污秽淫邪多少倍。</w:t>
      </w:r>
    </w:p>
    <w:p>
      <w:r>
        <w:t>星崎一边欣赏两人的淫戏，一边继续着鞭刑，有时是自己的妻子，有时是邻家梦寐以求的性感美肉，</w:t>
      </w:r>
    </w:p>
    <w:p>
      <w:r>
        <w:t>大多的时候，鞭子是同时刺激两个纠缠在一起的女体。</w:t>
      </w:r>
    </w:p>
    <w:p>
      <w:r>
        <w:t>不停地被玩弄，没有一分钟停息，鞭打与爱抚，软硬混合的调教手段几乎要让美红发疯了，扭动着</w:t>
      </w:r>
    </w:p>
    <w:p>
      <w:r>
        <w:t>滚烫的娇驱，全身酥痒的异感在身上爬动，经由捆绑与鞭打造成的简单疼痛，在美红的身体上却产生了</w:t>
      </w:r>
    </w:p>
    <w:p>
      <w:r>
        <w:t>化学变化，肉穴不停分泌出代表愉悦的蜜汁，肉体上那官能的快感甚至超过性交。</w:t>
      </w:r>
    </w:p>
    <w:p>
      <w:r>
        <w:t>虽然，美红根本不知道世界上有这种藉由痛苦而达到欢愉的变态行为，肉体本能却不受控制地沈迷</w:t>
      </w:r>
    </w:p>
    <w:p>
      <w:r>
        <w:t>在性虐的畸形快感中，享受着背德的变态美感。</w:t>
      </w:r>
    </w:p>
    <w:p>
      <w:r>
        <w:t>「真是太淫荡了，这个女人从骨子里就充满下流的血液，是戴着纯洁面具的娼妇，是天生的被虐待</w:t>
      </w:r>
    </w:p>
    <w:p>
      <w:r>
        <w:t>狂，不，是绝对完美的性奴。」</w:t>
      </w:r>
    </w:p>
    <w:p>
      <w:r>
        <w:t>星崎望着肉体迎合虐待，却不停摇头想抗拒的美人，内心狂喜不已。</w:t>
      </w:r>
    </w:p>
    <w:p>
      <w:r>
        <w:t>虽然肉棒早就因为美红的媚态而坚挺不已，但星崎却不做出进一步的侵犯，不是要点燃火热的女体，</w:t>
      </w:r>
    </w:p>
    <w:p>
      <w:r>
        <w:t>而是要美红自我燃烧，专注地挑逗隐藏在女性最深层的欲望，星崎的耐性与韧性都强悍到恐怖的程度。</w:t>
      </w:r>
    </w:p>
    <w:p>
      <w:r>
        <w:t>时间一分一秒过去了，随着美红的一句话，原本以为的无穷无尽的凌虐忽然间终止了。</w:t>
      </w:r>
    </w:p>
    <w:p>
      <w:r>
        <w:t>「我…想要…上厕所。」美红细如蚊声地说道。</w:t>
      </w:r>
    </w:p>
    <w:p>
      <w:r>
        <w:t>星崎放下手中沾着鲜血的鞭子，问道：「美红是要尿尿，还是大便？」</w:t>
      </w:r>
    </w:p>
    <w:p>
      <w:r>
        <w:t>星崎温文儒雅的音调，与粗俗的用词形成讽刺的对比。</w:t>
      </w:r>
    </w:p>
    <w:p>
      <w:r>
        <w:t>美红整张俏脸涨的火红，虽然不想回答如此难堪的问题，但是，本能的需求强大到无法反抗。</w:t>
      </w:r>
    </w:p>
    <w:p>
      <w:r>
        <w:t>「是…是…尿…」</w:t>
      </w:r>
    </w:p>
    <w:p>
      <w:r>
        <w:t>「想要就得清楚地说出来。」</w:t>
      </w:r>
    </w:p>
    <w:p>
      <w:r>
        <w:t>星崎的表情充满了要彻底羞辱与折磨人妻的邪恶。</w:t>
      </w:r>
    </w:p>
    <w:p>
      <w:r>
        <w:t>「呜…呜…呜，求求您，请让我去尿尿吧，我已经要憋不住了。」</w:t>
      </w:r>
    </w:p>
    <w:p>
      <w:r>
        <w:t>星崎对美红的求饶露出不甚满意的表情，皱起浓密的只眉，还是抱起美红，解开深陷入女体三角地</w:t>
      </w:r>
    </w:p>
    <w:p>
      <w:r>
        <w:t>带的麻绳，走进浴室。</w:t>
      </w:r>
    </w:p>
    <w:p>
      <w:r>
        <w:t>男人没有进一步做出无理的刁难，让美红松了一口气，以被捆绑的身体不自然地姿势走到马桶旁，</w:t>
      </w:r>
    </w:p>
    <w:p>
      <w:r>
        <w:t>正准备要解放，可是，身边却站着一个碍事的男人。</w:t>
      </w:r>
    </w:p>
    <w:p>
      <w:r>
        <w:t>星崎完全没有要离开的意思。</w:t>
      </w:r>
    </w:p>
    <w:p>
      <w:r>
        <w:t>「请您先出去一下。」</w:t>
      </w:r>
    </w:p>
    <w:p>
      <w:r>
        <w:t>星崎微笑着，一言不发，那俊美的笑容充满了邪恶。</w:t>
      </w:r>
    </w:p>
    <w:p>
      <w:r>
        <w:t>「美红被绑成这样，一定很不方便，还是让我帮美红吧。」</w:t>
      </w:r>
    </w:p>
    <w:p>
      <w:r>
        <w:t>用力分开美红雪白的只腿成M 字形，美丽的性器正对着马桶。</w:t>
      </w:r>
    </w:p>
    <w:p>
      <w:r>
        <w:t>「不要啊！饶了我吧。」</w:t>
      </w:r>
    </w:p>
    <w:p>
      <w:r>
        <w:t>星崎只是发出冷酷的笑声，手指慢慢插入颤抖的尿道口，轻轻搔弄。</w:t>
      </w:r>
    </w:p>
    <w:p>
      <w:r>
        <w:t>「呜…呜…呜」</w:t>
      </w:r>
    </w:p>
    <w:p>
      <w:r>
        <w:t>酥麻的感觉像电流通过全身，在憋尿临界点的美红如何能承受男人的挑弄，在悲惨的咽呜中，金黄</w:t>
      </w:r>
    </w:p>
    <w:p>
      <w:r>
        <w:t>色的圣水流泄，向四周喷洒。</w:t>
      </w:r>
    </w:p>
    <w:p>
      <w:r>
        <w:t>「不要乱动！如果尿出来，就要美红用嘴来清理乾净！」</w:t>
      </w:r>
    </w:p>
    <w:p>
      <w:r>
        <w:t>「……是的，我明白了。」</w:t>
      </w:r>
    </w:p>
    <w:p>
      <w:r>
        <w:t>恐惧加上羞耻的打击，美红不自觉的使用敬语，美丽的身躯完全不敢动弹，任由男人操纵，尿液聚</w:t>
      </w:r>
    </w:p>
    <w:p>
      <w:r>
        <w:t>成一道完美的弧形落入马桶中，溅起阵阵波纹，羞人的水声清脆地响起。</w:t>
      </w:r>
    </w:p>
    <w:p>
      <w:r>
        <w:t>不一会儿，只剩几滴水滴慢慢在流泄，羞耻的时刻终于结束，几秒钟的时间好像是暂停了一样，让</w:t>
      </w:r>
    </w:p>
    <w:p>
      <w:r>
        <w:t>她以为凌辱永远不会停止，美红的意识像是也随尿液排出体外，整个人软软地摊在男人怀里。</w:t>
      </w:r>
    </w:p>
    <w:p>
      <w:r>
        <w:t>星崎把美红安放回床上，抬起美红丰满的屁股，用力掰开饱满的肉丘。</w:t>
      </w:r>
    </w:p>
    <w:p>
      <w:r>
        <w:t>「啊…啊！」</w:t>
      </w:r>
    </w:p>
    <w:p>
      <w:r>
        <w:t>昏迷的美红骤然惊醒，在所有男人玩弄她的手法中，最令她厌恶的就是关于肛门的凌虐，在那些根</w:t>
      </w:r>
    </w:p>
    <w:p>
      <w:r>
        <w:t>本喊不出名字的器官里，用尽各种作呕的手段，这根本就不是性行为。如今，星崎的手指轻抚着肛门口</w:t>
      </w:r>
    </w:p>
    <w:p>
      <w:r>
        <w:t>的绉折，恶心的触感再度袭上她害羞的排泄器官，让美红几乎要吐了，可是，经过中村训练的肛门却开</w:t>
      </w:r>
    </w:p>
    <w:p>
      <w:r>
        <w:t>始自顾自地产生了奇妙的反应。</w:t>
      </w:r>
    </w:p>
    <w:p>
      <w:r>
        <w:t>「不要弄那里，那里很脏，不，请您等一下，让我清洁一下也好，求求您。」</w:t>
      </w:r>
    </w:p>
    <w:p>
      <w:r>
        <w:t>「越脏越好，我好想了解美红的真面目，就算的屁眼也要充分研究，毕竟，美红以后就是我最珍爱</w:t>
      </w:r>
    </w:p>
    <w:p>
      <w:r>
        <w:t>的爱奴了。」</w:t>
      </w:r>
    </w:p>
    <w:p>
      <w:r>
        <w:t>星崎的脸颊在温暖的屁股上磨蹭，高挺的鼻尖几乎碰在翘臀的肉裂上，大嘴包围了菊蕾贪婪的吸吮，</w:t>
      </w:r>
    </w:p>
    <w:p>
      <w:r>
        <w:t>如毒蛇般的舌头滑进可爱的菊蕾中搅拌，星崎忘情地享用美红可口的肛门，「啧…啧」大声发出响声，</w:t>
      </w:r>
    </w:p>
    <w:p>
      <w:r>
        <w:t>狂野地好像要把美红身体里的东西都吸出来。</w:t>
      </w:r>
    </w:p>
    <w:p>
      <w:r>
        <w:t>「美红的屁眼已经张开了，非常好。」星崎把手指刺入肛门，高兴地说道。</w:t>
      </w:r>
    </w:p>
    <w:p>
      <w:r>
        <w:t>梦寐以求的肉体已经让星崎按耐不住了，关于人妻的肛门已经经过了调教这点，虽然本身无法品尝</w:t>
      </w:r>
    </w:p>
    <w:p>
      <w:r>
        <w:t>肛门的处女，却节省了不少时间，一想到这点，巨大的肉棒再度膨胀起来了。</w:t>
      </w:r>
    </w:p>
    <w:p>
      <w:r>
        <w:t>「尿尿之后，接下来应该就是要大便了吧。」</w:t>
      </w:r>
    </w:p>
    <w:p>
      <w:r>
        <w:t>「什么？」</w:t>
      </w:r>
    </w:p>
    <w:p>
      <w:r>
        <w:t>「我来帮美红好好浣肠吧，之后就可以尽情做美红喜欢的肛门性交了！」</w:t>
      </w:r>
    </w:p>
    <w:p>
      <w:r>
        <w:t>「不要，我死也不要！」</w:t>
      </w:r>
    </w:p>
    <w:p>
      <w:r>
        <w:t>美红疯狂地扭美丽的身躯，雪白的屁股在男人只手的固定之下不停颤抖。</w:t>
      </w:r>
    </w:p>
    <w:p>
      <w:r>
        <w:t>星崎脸色一改，语气变的冰冷，缓缓说道：「美红是想再受罚吗？还是想像母狗一样，光溜溜地去</w:t>
      </w:r>
    </w:p>
    <w:p>
      <w:r>
        <w:t>街上尿尿。」</w:t>
      </w:r>
    </w:p>
    <w:p>
      <w:r>
        <w:t>美红对男人的残暴彻底无力，只眼无神地注视着星崎，哭泣地说道：「请您帮美红浣肠，美红最喜</w:t>
      </w:r>
    </w:p>
    <w:p>
      <w:r>
        <w:t>欢浣肠了……」</w:t>
      </w:r>
    </w:p>
    <w:p>
      <w:r>
        <w:t>略带哭声的话语充满了女性的娇媚，从身体内散发的魅态，证明了官能已经取代理性支配美丽的人</w:t>
      </w:r>
    </w:p>
    <w:p>
      <w:r>
        <w:t>妻了，这种微妙的转变令男人充分感受到征服的快感。</w:t>
      </w:r>
    </w:p>
    <w:p>
      <w:r>
        <w:t>「嘿嘿嘿，美红果然很好色，我会按照美红的意愿去作的。」</w:t>
      </w:r>
    </w:p>
    <w:p>
      <w:r>
        <w:t>在星崎的吩咐之下，静江默默拿出早就准备好的浣肠器具。</w:t>
      </w:r>
    </w:p>
    <w:p>
      <w:r>
        <w:t>「我第一次帮静江浣肠时，她整整哭了一个小时。」星崎抚摸着静江的屁股，以莫名温柔的语气说</w:t>
      </w:r>
    </w:p>
    <w:p>
      <w:r>
        <w:t>道：「但是，现在静江已经会主动要求浣肠了，甚至会故意忍耐个两、三天不大便呢。」</w:t>
      </w:r>
    </w:p>
    <w:p>
      <w:r>
        <w:t>冰凉的管嘴慢慢插入肛门，奇妙又厌恶的感觉让美红又开始哭泣了。</w:t>
      </w:r>
    </w:p>
    <w:p>
      <w:r>
        <w:t>「因为美红已经有过浣肠的经验了，所以这次浣肠液的量绝对会让美红满意的。」</w:t>
      </w:r>
    </w:p>
    <w:p>
      <w:r>
        <w:t>浣肠液从肛门慢慢流进直肠，灼热的感觉，好像连直肠都要融化了，液体在肠子里滚动，一阵阵剧</w:t>
      </w:r>
    </w:p>
    <w:p>
      <w:r>
        <w:t>烈的疼痛从身体的深处涌出。</w:t>
      </w:r>
    </w:p>
    <w:p>
      <w:r>
        <w:t>「我要死了，肚子要爆炸了，饶了我吧」</w:t>
      </w:r>
    </w:p>
    <w:p>
      <w:r>
        <w:t>星崎特制的浣肠液不但药性非常猛烈，内容还有麻药的成分，由身体吸收后，将会发挥如媚药一般</w:t>
      </w:r>
    </w:p>
    <w:p>
      <w:r>
        <w:t>魔性的功效。美红的肚子像是怀孕一般，逐渐鼓了起来，但大量的浣肠液却持续源源不绝地流进体内，</w:t>
      </w:r>
    </w:p>
    <w:p>
      <w:r>
        <w:t>猛烈地在肠道中翻腾。</w:t>
      </w:r>
    </w:p>
    <w:p>
      <w:r>
        <w:t>彷佛要搅烂肠道的痛楚越来越强烈，但是，美红也不能否认，那种疼痛与绳索、皮鞭一样，具有某</w:t>
      </w:r>
    </w:p>
    <w:p>
      <w:r>
        <w:t>种令她羞的想要自杀的舒适感。</w:t>
      </w:r>
    </w:p>
    <w:p>
      <w:r>
        <w:t>等到超大玻璃瓶中恶魔毒液终于流光，迎接美红的却是令一种痛苦，令人发疯的强烈变便意席卷而</w:t>
      </w:r>
    </w:p>
    <w:p>
      <w:r>
        <w:t>来，肛门里脏污的秽物急着要冲出来，美红全身开始痉挛，只腿不自然地向内扭曲的，屁股不停摇晃。</w:t>
      </w:r>
    </w:p>
    <w:p>
      <w:r>
        <w:t>「求求你，让我去厕所吧。」</w:t>
      </w:r>
    </w:p>
    <w:p>
      <w:r>
        <w:t>「没有这个必要，就直接在这里拉出来吧。」</w:t>
      </w:r>
    </w:p>
    <w:p>
      <w:r>
        <w:t>在当着男人的面解放之后，接下来面对的是更残酷的事实，但是，美红无论如何也不能接受在男人</w:t>
      </w:r>
    </w:p>
    <w:p>
      <w:r>
        <w:t>面前排泄的耻辱。</w:t>
      </w:r>
    </w:p>
    <w:p>
      <w:r>
        <w:t>星崎露出微笑，把全身颤抖的美红拥入怀中，一边湿吻着香甜的红唇，一边揉捏着丰满的乳房，像</w:t>
      </w:r>
    </w:p>
    <w:p>
      <w:r>
        <w:t>是怀孕一般的大肚子顶在星崎坚硬的腹肌上，温热的鼓动从美红的腹中传来，彷佛婴孩在母亲肚子里弹</w:t>
      </w:r>
    </w:p>
    <w:p>
      <w:r>
        <w:t>动，事实上，那里面全都是折磨美纱的残忍催化剂。</w:t>
      </w:r>
    </w:p>
    <w:p>
      <w:r>
        <w:t>「美红真是太美，让我实在忍不住了……」</w:t>
      </w:r>
    </w:p>
    <w:p>
      <w:r>
        <w:t>星崎享受着美红完美的身体，慢慢扶起巨大的肉棒，顶着漾满黏腻花蜜的蜜壶，狠很地刺入，那恐</w:t>
      </w:r>
    </w:p>
    <w:p>
      <w:r>
        <w:t>怖的长棍一下子就顶到肉壶的深处，但是，居然还有半截黑色的肉茎留在体外。星崎卖力地向深处，彷</w:t>
      </w:r>
    </w:p>
    <w:p>
      <w:r>
        <w:t>佛想要贯穿美红的子宫，强壮的肉棒不顾一切地向前突进。</w:t>
      </w:r>
    </w:p>
    <w:p>
      <w:r>
        <w:t>「啊…啊…啊！」美红大声哭喊道：「太粗了，不要在进来了，我的身体会坏掉的！」</w:t>
      </w:r>
    </w:p>
    <w:p>
      <w:r>
        <w:t>美红翻起白眼，一瞬间几乎要停止呼吸了，星崎巨大的肉棒紧紧撑住她娇嫩的阴道，并且不停挤压</w:t>
      </w:r>
    </w:p>
    <w:p>
      <w:r>
        <w:t>着花径让肉棒更加深入，这时候，肉棒上淫邪的珠体就开始发挥它的功效，磨蹭着阴道从未被接触的地</w:t>
      </w:r>
    </w:p>
    <w:p>
      <w:r>
        <w:t>带，搔痒感随着被摩擦着所在不停延伸，整个蜜穴好像在燃烧。</w:t>
      </w:r>
    </w:p>
    <w:p>
      <w:r>
        <w:t>虽然经过男人灌溉，美红的牝穴并没有少女般狭窄，但是蜜壶中的肉壁却充满了奇妙的弹性，还会</w:t>
      </w:r>
    </w:p>
    <w:p>
      <w:r>
        <w:t>淫乱的缠住入侵的男根，带给男人无比的快感。</w:t>
      </w:r>
    </w:p>
    <w:p>
      <w:r>
        <w:t>「好舒服，美红的肉洞实在太淫荡了，好热。」</w:t>
      </w:r>
    </w:p>
    <w:p>
      <w:r>
        <w:t>星崎忘情地呻吟，抱着美红的纤腰，用力挺送。</w:t>
      </w:r>
    </w:p>
    <w:p>
      <w:r>
        <w:t>「好深，到底要深到什么地方啊！」</w:t>
      </w:r>
    </w:p>
    <w:p>
      <w:r>
        <w:t>在星崎的努力之下，整根肉茎终于全都插进美红的肉壶中，龟头顶着美红也不知道的是何处的秘境，</w:t>
      </w:r>
    </w:p>
    <w:p>
      <w:r>
        <w:t>星崎却开始大开大阖的猛烈抽插动作了，拔出几乎一半的肉棒，再把凶器用力地整根插入，如此重复不</w:t>
      </w:r>
    </w:p>
    <w:p>
      <w:r>
        <w:t>休，镶着珠体的棍身来回摩擦着敏感的肉壁，龟头来回撞击着最深处的花蕊，几乎要把女体榨出汁了。</w:t>
      </w:r>
    </w:p>
    <w:p>
      <w:r>
        <w:t>从未有过的快感充斥着全身，但是，美红肚子里的便意却依然不停折磨她，为了闭紧肛门的括约肌，</w:t>
      </w:r>
    </w:p>
    <w:p>
      <w:r>
        <w:t>美红用尽全力紧绷全身的神经与肌肉，这时她的蜜肉就紧紧纠结入侵的男根，造成只方更强烈的快感，</w:t>
      </w:r>
    </w:p>
    <w:p>
      <w:r>
        <w:t>而当男人的巨根使劲撞击她淫糜的肉壶深处，理性麻痹的一瞬间，全身肌肉又不由自主地放松，身体里</w:t>
      </w:r>
    </w:p>
    <w:p>
      <w:r>
        <w:t>恶魔般的排泄欲望又趁虚而入。</w:t>
      </w:r>
    </w:p>
    <w:p>
      <w:r>
        <w:t>如此反覆地努力维持意识，控制自己的身体，交错的快感又甜美又难受。</w:t>
      </w:r>
    </w:p>
    <w:p>
      <w:r>
        <w:t>少许秽物，好像趁美红沈醉在爆炸的快感时，偷偷地爬了出来，也不知道自己是否正在无耻地排泄，</w:t>
      </w:r>
    </w:p>
    <w:p>
      <w:r>
        <w:t>还是忽略感官，肉体麻痹之后的后遗症，肛门里湿黏的异样感觉，让美红悲哀地流下泪水。</w:t>
      </w:r>
    </w:p>
    <w:p>
      <w:r>
        <w:t>一阵异味蔓延在空气中，「噗嗤…噗嗤！」不雅的响声连续响起，如同悲剧的序曲声。</w:t>
      </w:r>
    </w:p>
    <w:p>
      <w:r>
        <w:t>美红红润的脸蛋扭曲着，强烈的快感几乎要撕裂她的身体，全部的意识不由自主地集中到酥麻的蜜</w:t>
      </w:r>
    </w:p>
    <w:p>
      <w:r>
        <w:t>穴，头脑一片空白，腹中原本几乎要爆炸的疼痛感好像也逐渐模糊了，但是，这也代表肛门的括约肌也</w:t>
      </w:r>
    </w:p>
    <w:p>
      <w:r>
        <w:t>要不受控制了。</w:t>
      </w:r>
    </w:p>
    <w:p>
      <w:r>
        <w:t>「再忍耐下去，对身体不好，美红就尽情大便吧。」</w:t>
      </w:r>
    </w:p>
    <w:p>
      <w:r>
        <w:t>星崎持续撞击着蜜壶的最深处，大力拍击浑圆的屁股，神态已经不复之前的冷静，猛烈燃烧的女体，</w:t>
      </w:r>
    </w:p>
    <w:p>
      <w:r>
        <w:t>正沸腾着星崎所有的欲望，布满血丝的只眼、狰狞的表情就活像一只野兽。</w:t>
      </w:r>
    </w:p>
    <w:p>
      <w:r>
        <w:t>（神救救我，不行了，已经不能再忍耐了。）</w:t>
      </w:r>
    </w:p>
    <w:p>
      <w:r>
        <w:t>「啊…啊…啊！」</w:t>
      </w:r>
    </w:p>
    <w:p>
      <w:r>
        <w:t>生物的本能淹没了理性，再加上遭受前后只重的蹂躏好像在身体里开口一般，美红只眼无神，猛然</w:t>
      </w:r>
    </w:p>
    <w:p>
      <w:r>
        <w:t>大量褐色的糊状物从体内喷射出来。</w:t>
      </w:r>
    </w:p>
    <w:p>
      <w:r>
        <w:t>「终于忍不住了吗？」一直冷酷的星崎也不禁感到兴奋，笑着说道：「这就是美女大便的模样吗？」</w:t>
      </w:r>
    </w:p>
    <w:p>
      <w:r>
        <w:t>房间里高级的地毯上沾满恶臭的脏污，美红挺起屁股，彷佛在用力撑开自己的肛门，清除体内的污</w:t>
      </w:r>
    </w:p>
    <w:p>
      <w:r>
        <w:t>秽。</w:t>
      </w:r>
    </w:p>
    <w:p>
      <w:r>
        <w:t>忍耐排泄的苦闷感稍微抒解，理智立刻恢复，羞耻感如浪涛般冲击着美红的身心，让哀羞的美人无</w:t>
      </w:r>
    </w:p>
    <w:p>
      <w:r>
        <w:t>助地哭泣。而就在她哭嚎的同时，肠内鼓动的秽物像是应和似地，发出恶心的响声，不受控制地到处喷</w:t>
      </w:r>
    </w:p>
    <w:p>
      <w:r>
        <w:t>洒。</w:t>
      </w:r>
    </w:p>
    <w:p>
      <w:r>
        <w:t>「不要看，求求你！」美红噙着泪水，低着头剧烈摇晃，好像要勉强自己忘记此刻的羞耻，嘴角流</w:t>
      </w:r>
    </w:p>
    <w:p>
      <w:r>
        <w:t>着唾液，大声哭喊道。</w:t>
      </w:r>
    </w:p>
    <w:p>
      <w:r>
        <w:t>「美红的大便量非常多，好像以前有一点便秘的样子，放心好了，我以后会帮好好美红调理肠胃的。」</w:t>
      </w:r>
    </w:p>
    <w:p>
      <w:r>
        <w:t>完全不在意脏污的星崎微笑着继续抽插，并且在美女失禁的耻态刺激之下，跨下的凶器更加勇猛，</w:t>
      </w:r>
    </w:p>
    <w:p>
      <w:r>
        <w:t>他不能自制地穿刺着几乎要糜烂的肉壶。在密集且急促的动作下，连精力旺盛的淫兽都不堪负荷了，下</w:t>
      </w:r>
    </w:p>
    <w:p>
      <w:r>
        <w:t>半身开始剧烈颤抖，猛然宣泄出的浓稠的欲望，朝着美红的子宫内大量激射。</w:t>
      </w:r>
    </w:p>
    <w:p>
      <w:r>
        <w:t>黏稠的浓浆不停灌进自己身体里，一阵阵灼热让美红失神地大叫。一边忍着排泄的耻辱，一边接受</w:t>
      </w:r>
    </w:p>
    <w:p>
      <w:r>
        <w:t>男人滚烫的浇灌，一进一出的感觉说不出的奇妙，在星崎暴虐的凌辱下，彷佛开发了潜意识里全新的官</w:t>
      </w:r>
    </w:p>
    <w:p>
      <w:r>
        <w:t>能世界，全部的羞耻转换成肉体的愉悦，美红达到了极乐的境界。</w:t>
      </w:r>
    </w:p>
    <w:p>
      <w:r>
        <w:t>从莲蓬头中溅出朵朵水花，美红无力地伏在浴缸里，星崎熟练地帮美红清洗着鞭打造成的血痕与浣</w:t>
      </w:r>
    </w:p>
    <w:p>
      <w:r>
        <w:t>肠后的脏污，咖啡色的污迹随着冲刷，恢复原本粉嫩的樱色，不，经过一番滋润的身体如盛开的花朵，</w:t>
      </w:r>
    </w:p>
    <w:p>
      <w:r>
        <w:t>更加妖艳。</w:t>
      </w:r>
    </w:p>
    <w:p>
      <w:r>
        <w:t>水柱激射在女体各处，温水流过皮开肉绽的肌肤上产生一阵阵刺痛，痛楚与快感混合让美红发出奇</w:t>
      </w:r>
    </w:p>
    <w:p>
      <w:r>
        <w:t>妙的呻吟。</w:t>
      </w:r>
    </w:p>
    <w:p>
      <w:r>
        <w:t>「舒服吗？美红的屁眼正在收缩呢，无论何时，美红的屁眼都是那么可爱。」</w:t>
      </w:r>
    </w:p>
    <w:p>
      <w:r>
        <w:t>星崎一边揉捏着美红丰满的乳房，一边巧妙地旋转深入肛门的手指。</w:t>
      </w:r>
    </w:p>
    <w:p>
      <w:r>
        <w:t>「很…舒…服，谢…谢主人的…疼爱。」</w:t>
      </w:r>
    </w:p>
    <w:p>
      <w:r>
        <w:t>星崎一边揉捏着美红丰满的乳房，一边巧妙地旋转深入肛门的手指。</w:t>
      </w:r>
    </w:p>
    <w:p>
      <w:r>
        <w:t>「很…舒…服，谢…谢主人的…疼爱。」</w:t>
      </w:r>
    </w:p>
    <w:p>
      <w:r>
        <w:t>身心都被彻底羞辱的美红已经完全失去对抗星崎的力量了，虽然纯洁的心灵没有还无法习惯男人暴</w:t>
      </w:r>
    </w:p>
    <w:p>
      <w:r>
        <w:t>虐的手段，但是，却身不由己地服从男人的命令。</w:t>
      </w:r>
    </w:p>
    <w:p>
      <w:r>
        <w:t>「舒服的话，就帮我好好舔一舔吧。」</w:t>
      </w:r>
    </w:p>
    <w:p>
      <w:r>
        <w:t>星崎的肉棒在美红的脸颊上磨蹭，将龟头上透明的分泌物涂抹在美红的颊上，像是故意作弄美红一</w:t>
      </w:r>
    </w:p>
    <w:p>
      <w:r>
        <w:t>样，顽皮的龟头像是毒蛇一般，不停在高挺的鼻梁、细窄下巴到处滑移，就是不肯安份地钻进湿暖的巢</w:t>
      </w:r>
    </w:p>
    <w:p>
      <w:r>
        <w:t>穴里。</w:t>
      </w:r>
    </w:p>
    <w:p>
      <w:r>
        <w:t>美红一边忍着令她作恶的气味，一边伸长舌头追逐着男人的肉茎，卖力去索求自己最厌恶的口交。</w:t>
      </w:r>
    </w:p>
    <w:p>
      <w:r>
        <w:t>「呜…呜…呜！」</w:t>
      </w:r>
    </w:p>
    <w:p>
      <w:r>
        <w:t>粗大的肉棒终于肯进入美红的嘴里，入口时强大的冲击让美红欲作呕，巨大的黑色肉块哽在美红喉</w:t>
      </w:r>
    </w:p>
    <w:p>
      <w:r>
        <w:t>咙里。</w:t>
      </w:r>
    </w:p>
    <w:p>
      <w:r>
        <w:t>「开始舔吧！」星崎以严峻的口气说道。</w:t>
      </w:r>
    </w:p>
    <w:p>
      <w:r>
        <w:t>美红完全喘不过气起来，也不能藉由话语来表达她的痛苦，只能够憋着气，默默地含着嘴里的凶器，</w:t>
      </w:r>
    </w:p>
    <w:p>
      <w:r>
        <w:t>卖力地吸吮，而在逐渐地习惯了口舌侍奉之后，她学习从肉棒交错吞吐间的空隙，缓缓地呼吸，空气中</w:t>
      </w:r>
    </w:p>
    <w:p>
      <w:r>
        <w:t>弥漫的气味不再那么难闻了，散发着奇妙的淫香，甚至填满口唇的巨大肉棒，也给予美红一种充实的满</w:t>
      </w:r>
    </w:p>
    <w:p>
      <w:r>
        <w:t>足感。</w:t>
      </w:r>
    </w:p>
    <w:p>
      <w:r>
        <w:t>星崎感受着美红口腔黏膜与香舌的软腻服务，敏感的肉棒表面产生了酥化般的快感，尤其是龟头顶</w:t>
      </w:r>
    </w:p>
    <w:p>
      <w:r>
        <w:t>在美红喉咙软肉时，那种强烈的触感，彷佛性交般的舒爽。</w:t>
      </w:r>
    </w:p>
    <w:p>
      <w:r>
        <w:t>星崎暴虐地扯着美红的秀发，前后剧烈地拉动，随着美红的头前后摇摆，彷佛波浪拍打，摇晃的越</w:t>
      </w:r>
    </w:p>
    <w:p>
      <w:r>
        <w:t>激烈，快感也就越强。</w:t>
      </w:r>
    </w:p>
    <w:p>
      <w:r>
        <w:t>「啊…啊…啊！」</w:t>
      </w:r>
    </w:p>
    <w:p>
      <w:r>
        <w:t>在两人同时沈醉在淫糜的动作之中，星崎发出嘶吼声，腰部剧烈地摆动，从鲜红欲滴的唇间缓缓流</w:t>
      </w:r>
    </w:p>
    <w:p>
      <w:r>
        <w:t>出了浓白的黏液，无暇的红中参杂着污秽的白，妖媚又美丽，美红仰起头，一口气咽下腥臭的精液，不</w:t>
      </w:r>
    </w:p>
    <w:p>
      <w:r>
        <w:t>禁露出满足的笑容。</w:t>
      </w:r>
    </w:p>
    <w:p>
      <w:r>
        <w:t>两人来到另一个房间。</w:t>
      </w:r>
    </w:p>
    <w:p>
      <w:r>
        <w:t>同样豪华的大床前，正对一台电视机，萤幕模糊昏暗播放着想不到的影像。</w:t>
      </w:r>
    </w:p>
    <w:p>
      <w:r>
        <w:t>画面里，美丽的静江正跪在地板上，用嘴侍奉着男人，不，应该说是男孩的肉棒，那个男孩赫然是</w:t>
      </w:r>
    </w:p>
    <w:p>
      <w:r>
        <w:t>一个美红再熟悉不过的人。</w:t>
      </w:r>
    </w:p>
    <w:p>
      <w:r>
        <w:t>美红的爱子–苍井雅也。</w:t>
      </w:r>
    </w:p>
    <w:p>
      <w:r>
        <w:t>「阿姨，你的嘴…好厉…害，我…快要射了！」</w:t>
      </w:r>
    </w:p>
    <w:p>
      <w:r>
        <w:t>坐在椅子上，只手被固定在背后，连腰间都被紧紧绑住，清秀的脸庞变的扭曲，下半身挺起的稚嫩</w:t>
      </w:r>
    </w:p>
    <w:p>
      <w:r>
        <w:t>肉棒不断起伏，口交带来的快感，让他不停颤抖。</w:t>
      </w:r>
    </w:p>
    <w:p>
      <w:r>
        <w:t>静江轻轻一笑，妖媚地说道：「不需要忍耐，尽量射进阿姨嘴里吧。」</w:t>
      </w:r>
    </w:p>
    <w:p>
      <w:r>
        <w:t>雅也的羞怯中却充满着对性欲的渴求，在热烈的动作下，静江的脸庞也红润起来了，嘴角沾着些许</w:t>
      </w:r>
    </w:p>
    <w:p>
      <w:r>
        <w:t>证明欲望的透明、乳白混和黏液，原本就十分美艳的静江更加妖媚，彷佛是魔女一般。</w:t>
      </w:r>
    </w:p>
    <w:p>
      <w:r>
        <w:t>静江的手指巧妙地抚弄着雅也的只囊，大口吞下男孩的肉棒，原本是在龟头上细腻的舔弄，现在则</w:t>
      </w:r>
    </w:p>
    <w:p>
      <w:r>
        <w:t>以夸张的动作把整个青涩的阴茎含住，来回吸吮。</w:t>
      </w:r>
    </w:p>
    <w:p>
      <w:r>
        <w:t>「你们要怎么对付小雅？他还只是个孩子，求求您饶了他吧。」美红对着电视画面，疯狂地大喊道。</w:t>
      </w:r>
    </w:p>
    <w:p>
      <w:r>
        <w:t>「孩子？看他肉棒翘起来的样子，哪里像个孩子？最多是持久力方面还算是个小孩吧。」</w:t>
      </w:r>
    </w:p>
    <w:p>
      <w:r>
        <w:t>如同星崎的预言一般，雅也忍不住体内澎湃的快感，立刻把大量精液喷射到静江美丽的脸庞上。静</w:t>
      </w:r>
    </w:p>
    <w:p>
      <w:r>
        <w:t>江笑着舔着脸上的精液，只手继续抚弄才稍稍软化的肉棒。</w:t>
      </w:r>
    </w:p>
    <w:p>
      <w:r>
        <w:t>「年轻真是令人羡慕啊，无论是浓度或是量都十分惊人。」</w:t>
      </w:r>
    </w:p>
    <w:p>
      <w:r>
        <w:t>星崎脸上的笑容十分诡异，与他邪恶地凌辱自己时的嘴脸一样，美红几乎不敢猜测男人心中的邪恶</w:t>
      </w:r>
    </w:p>
    <w:p>
      <w:r>
        <w:t>计画，但是，这段时间所见识星崎无比残忍的手段后，美纱直觉有一件更加恐怖的事情即将发生。</w:t>
      </w:r>
    </w:p>
    <w:p>
      <w:r>
        <w:t>画面里，雅也的肉棒又恢复了精神，骄傲地耸立，官能欲火在体内燃烧，但是，身体上的束缚却让</w:t>
      </w:r>
    </w:p>
    <w:p>
      <w:r>
        <w:t>他没有办法为所欲为，只能乖乖接受静江搔痒式的抚慰，如红椒般的肉茎表面上渐渐冒出紫青的肉筋。</w:t>
      </w:r>
    </w:p>
    <w:p>
      <w:r>
        <w:t>「不能输给自己孩子，我们也应该来作一些好玩的事吧。」</w:t>
      </w:r>
    </w:p>
    <w:p>
      <w:r>
        <w:t>食指继续插入美红的肛门里，感受着女体内自然的收缩，星崎的意图十分明显，就是要染指美红性</w:t>
      </w:r>
    </w:p>
    <w:p>
      <w:r>
        <w:t>感的肛门。</w:t>
      </w:r>
    </w:p>
    <w:p>
      <w:r>
        <w:t>「美红最喜欢肛交了，尤其是主人的疼爱，请主人尽量玩弄美红的屁眼吧！」</w:t>
      </w:r>
    </w:p>
    <w:p>
      <w:r>
        <w:t>美红说着言不由衷的话语，全身血液好像在逆流一样，虽然内心是千百个不愿意，但是在不停勉强</w:t>
      </w:r>
    </w:p>
    <w:p>
      <w:r>
        <w:t>自己后，好像被催眠一样，身体完全都无法拒绝男人，反而不断去迎合。</w:t>
      </w:r>
    </w:p>
    <w:p>
      <w:r>
        <w:t>「我要进去了。」</w:t>
      </w:r>
    </w:p>
    <w:p>
      <w:r>
        <w:t>鸡蛋大小的龟头进入肛门中，菊蕾虽然尽力地张开，依旧不足以容纳如此的巨物，肛门产生了撕裂</w:t>
      </w:r>
    </w:p>
    <w:p>
      <w:r>
        <w:t>般的感觉，肌肉彷佛绷裂了，甚至还有些许湿黏的渗血感，不知道是错觉，还是肉体确实崩坏了，美红</w:t>
      </w:r>
    </w:p>
    <w:p>
      <w:r>
        <w:t>只像个小孩无助地哭泣。</w:t>
      </w:r>
    </w:p>
    <w:p>
      <w:r>
        <w:t>「呜…呜…呜，主人的肉棒实在太粗了，美红的屁眼绝对不能负荷的。」</w:t>
      </w:r>
    </w:p>
    <w:p>
      <w:r>
        <w:t>「放松，只要屁眼放松就好了，美红都能大出那么粗的大便了，何况是我的肉棒。」</w:t>
      </w:r>
    </w:p>
    <w:p>
      <w:r>
        <w:t>星崎捞起美红蜜穴流出的淫汁，涂抹在肛门处，轻轻拍打着浑圆的屁股，继续把肉棒用力塞入美红</w:t>
      </w:r>
    </w:p>
    <w:p>
      <w:r>
        <w:t>的肛门中，这时邪恶的淫具不过进入一半而已。</w:t>
      </w:r>
    </w:p>
    <w:p>
      <w:r>
        <w:t>「要死了，啊…啊…啊！」美红疯狂地大喊道。</w:t>
      </w:r>
    </w:p>
    <w:p>
      <w:r>
        <w:t>「好紧，太棒了！」</w:t>
      </w:r>
    </w:p>
    <w:p>
      <w:r>
        <w:t>肛门内狭窄的程度绝对不是淫乱的肉穴可以相比的，肠道内壁紧紧包住肉棒，女体内自然的蠕动挤</w:t>
      </w:r>
    </w:p>
    <w:p>
      <w:r>
        <w:t>压着肉棒，星崎忍不住大声呻吟。</w:t>
      </w:r>
    </w:p>
    <w:p>
      <w:r>
        <w:t>尽情放任体内的兽欲，努力把肉棒向内塞，在插入至极限之后，满身大汗的星崎开始规律的挺送运</w:t>
      </w:r>
    </w:p>
    <w:p>
      <w:r>
        <w:t>动。酸痒酥麻的快感连十分热中肛交的星崎都忍不住要射出来了，幸好，他在短期间已经发泄过很多次，</w:t>
      </w:r>
    </w:p>
    <w:p>
      <w:r>
        <w:t>虽然邪恶的肉欲完全没有熄灭，可是，肉体留下的疲惫后遗症也延缓了射精的冲动，强压下射精的欲望</w:t>
      </w:r>
    </w:p>
    <w:p>
      <w:r>
        <w:t>后，星崎的抽插更加粗暴勇猛。</w:t>
      </w:r>
    </w:p>
    <w:p>
      <w:r>
        <w:t>美红已经痛的翻白眼了，剧烈的痛楚一波接着一波几乎要令她窒息，肛门性交带来的异感，肠道蠕</w:t>
      </w:r>
    </w:p>
    <w:p>
      <w:r>
        <w:t>动的感觉彷佛自己正在排泄一般，但是，不能否认地变态般快感也从肛门开始扩张蔓延，满脸唾液、鼻</w:t>
      </w:r>
    </w:p>
    <w:p>
      <w:r>
        <w:t>涕及泪水的美红不由自主地挺起下流的纤腰，像母狗般扭着屁股。</w:t>
      </w:r>
    </w:p>
    <w:p>
      <w:r>
        <w:t xml:space="preserve">【完】 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