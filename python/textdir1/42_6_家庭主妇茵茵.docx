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家庭主妇茵茵</w:t>
      </w:r>
    </w:p>
    <w:p>
      <w:r>
        <w:t>「文华！赶快起床，快迟到了。」茵茵站在房门口，手上还拿着锅铲，探头高声的叫醒老公。</w:t>
      </w:r>
    </w:p>
    <w:p>
      <w:r>
        <w:t>「嗯！」文华在床上挣扎一下，双眼眯蒙的爬起来，茵茵见到文华爬起来便回到厨房，继续做早餐。</w:t>
      </w:r>
    </w:p>
    <w:p>
      <w:r>
        <w:t>「好香哦！」文华洗好脸走进厨房，从背后正在煎蛋的抱住老婆。</w:t>
      </w:r>
    </w:p>
    <w:p>
      <w:r>
        <w:t>「还不赶快去穿衣服！」茵茵转头亲文华的脸颊一下，催促的说。</w:t>
      </w:r>
    </w:p>
    <w:p>
      <w:r>
        <w:t>「好嗯我是说你很香。」</w:t>
      </w:r>
    </w:p>
    <w:p>
      <w:r>
        <w:t>文华亲着老婆雪白的玉颈，一手已经伸入老婆晨楼里面，抚摸着老婆光滑的肌肤，另一手则握住茵</w:t>
      </w:r>
    </w:p>
    <w:p>
      <w:r>
        <w:t>茵玲珑的乳房，晨楼下的老婆是一丝不挂。</w:t>
      </w:r>
    </w:p>
    <w:p>
      <w:r>
        <w:t>「别啦！你会迟到。」茵茵扭动一下身体，没有拒绝老公的爱抚，一方面把煎好的蛋放在盘子上。</w:t>
      </w:r>
    </w:p>
    <w:p>
      <w:r>
        <w:t>「昨晚舒不舒服啊？」文华挑逗的问老婆。</w:t>
      </w:r>
    </w:p>
    <w:p>
      <w:r>
        <w:t>「不来了！你又戏弄我。」茵茵满脸通红，挣脱文华的怀抱，虽然结婚三年了，茵茵仍然怀有少女</w:t>
      </w:r>
    </w:p>
    <w:p>
      <w:r>
        <w:t>的娇羞。</w:t>
      </w:r>
    </w:p>
    <w:p>
      <w:r>
        <w:t>「嗯！你不是今天要出门吗？」文华坐下来边吃早餐边问。</w:t>
      </w:r>
    </w:p>
    <w:p>
      <w:r>
        <w:t>「不了！本来想和林玲去逛百货公司，不过她临时有事，就不去了。」茵茵端杯咖啡给老公。</w:t>
      </w:r>
    </w:p>
    <w:p>
      <w:r>
        <w:t>「那今天我早点回来好了！」文华边看报纸边说。</w:t>
      </w:r>
    </w:p>
    <w:p>
      <w:r>
        <w:t>文华是一家着名电脑杂志的编辑，上下班倒是满准时的。</w:t>
      </w:r>
    </w:p>
    <w:p>
      <w:r>
        <w:t>「那晚上我煮火锅，好不好？」茵茵高兴的问，反正天气也慢慢转凉了，吃火锅正好。</w:t>
      </w:r>
    </w:p>
    <w:p>
      <w:r>
        <w:t>「好啊！要不要叫阿国他们一起来吃？」文华想到又是老友又是好同事的阿国。</w:t>
      </w:r>
    </w:p>
    <w:p>
      <w:r>
        <w:t>「好啊！不过你得先确定他们来不来，我好准备东西。」茵茵和文华一样都很好客。</w:t>
      </w:r>
    </w:p>
    <w:p>
      <w:r>
        <w:t>「吃饱了！我得赶快准备出门。」文华吃完早餐擦擦嘴便赶着去穿衣服。</w:t>
      </w:r>
    </w:p>
    <w:p>
      <w:r>
        <w:t>茵茵将餐具洗乾净，顺便整理一下厨房，耳里传来老公出门前的招呼声，回应了一下，便走到客厅，</w:t>
      </w:r>
    </w:p>
    <w:p>
      <w:r>
        <w:t>茵茵弯腰捡起客厅地上的毯子，顺便把掉落在沙发背上的胸罩捡起来。想到昨晚和老公在客厅的缠绵，</w:t>
      </w:r>
    </w:p>
    <w:p>
      <w:r>
        <w:t>茵茵觉得自己真是非常幸福，婚前只知道老公长的英俊潇洒，没想到老公的床上功夫不但非常好，又懂</w:t>
      </w:r>
    </w:p>
    <w:p>
      <w:r>
        <w:t>得情趣，自结婚以来两人几乎是天天做爱。</w:t>
      </w:r>
    </w:p>
    <w:p>
      <w:r>
        <w:t>茵茵整理好客厅后，便到房间穿上韵律服，纯白的韵律服穿在身材健美的茵茵身上，将茵茵完美的</w:t>
      </w:r>
    </w:p>
    <w:p>
      <w:r>
        <w:t>身材展露无遗。茵茵打开音响跳起有氧舞蹈，这是茵茵每日的功课，这也是茵茵的身材能够维持苗条的</w:t>
      </w:r>
    </w:p>
    <w:p>
      <w:r>
        <w:t>主要原因，加上婚后得到老公每日的滋润，使茵茵全身散发出一股迷人的妩媚。</w:t>
      </w:r>
    </w:p>
    <w:p>
      <w:r>
        <w:t>中午茵茵到超市买火锅料，文华打电话回来说公司一大票人要来，要茵茵多准备一些材料。大包小</w:t>
      </w:r>
    </w:p>
    <w:p>
      <w:r>
        <w:t>包的茵茵将东西带回家已经是满头大汗了，穿着小洋装的茵茵正想先换下衣服，然后再到厨房准备火锅</w:t>
      </w:r>
    </w:p>
    <w:p>
      <w:r>
        <w:t>料，这时门铃响起，茵茵赶快跑去开门。</w:t>
      </w:r>
    </w:p>
    <w:p>
      <w:r>
        <w:t>「太太！你好！我们是瓦斯公司的员工，来做检查。」</w:t>
      </w:r>
    </w:p>
    <w:p>
      <w:r>
        <w:t>一个身材瘦瘦的年轻人咧着大嘴站在门口，旁边站着一个看起来像助手的矮个子。</w:t>
      </w:r>
    </w:p>
    <w:p>
      <w:r>
        <w:t>「嗯！什么检查？我没有叫你们公司来检查啊？」茵茵怀疑的问。</w:t>
      </w:r>
    </w:p>
    <w:p>
      <w:r>
        <w:t>「太太！这是我们的证件，是公司规定的例行性检查，防止瓦斯漏气的，很重要的。」穿着蓝色工</w:t>
      </w:r>
    </w:p>
    <w:p>
      <w:r>
        <w:t>作服的年轻人解释着。</w:t>
      </w:r>
    </w:p>
    <w:p>
      <w:r>
        <w:t>「好吧！要多久啊？」茵茵看两人一副老实样，便侧身让他们进来，顺手便把门关上。</w:t>
      </w:r>
    </w:p>
    <w:p>
      <w:r>
        <w:t>「很快就好！太太厨房在哪里？」</w:t>
      </w:r>
    </w:p>
    <w:p>
      <w:r>
        <w:t>两人脱下鞋子进门后便问，茵茵看到两人都没有穿袜子，乌黑的脚ㄚ让茵茵觉得非常心，便没有拿</w:t>
      </w:r>
    </w:p>
    <w:p>
      <w:r>
        <w:t>拖鞋给他们。</w:t>
      </w:r>
    </w:p>
    <w:p>
      <w:r>
        <w:t>「在后面！我带你们去！」</w:t>
      </w:r>
    </w:p>
    <w:p>
      <w:r>
        <w:t>茵茵便走在前面带路，两个人跟在茵茵后面，看着茵茵苗条的身材，鹅黄色洋装下的浑圆玉腿，令</w:t>
      </w:r>
    </w:p>
    <w:p>
      <w:r>
        <w:t>两人不由得咽了下口水，两人一边跟着茵茵，一边东张西望，好像在确定屋子里面有没有其他人。</w:t>
      </w:r>
    </w:p>
    <w:p>
      <w:r>
        <w:t>「在这里喽！要怎么检查？」茵茵站在厨房一旁，好奇的问两人。</w:t>
      </w:r>
    </w:p>
    <w:p>
      <w:r>
        <w:t>「先检查看看有没有漏气？」两人打开工具箱，便开始检查起来。</w:t>
      </w:r>
    </w:p>
    <w:p>
      <w:r>
        <w:t>「太太！你这个瓦斯接头很危险，就快坏掉了，很容易就会漏气！」高个子年轻人指着瓦斯炉后面</w:t>
      </w:r>
    </w:p>
    <w:p>
      <w:r>
        <w:t>的接头，示意要茵茵过去看。</w:t>
      </w:r>
    </w:p>
    <w:p>
      <w:r>
        <w:t>「在哪里？」茵茵靠过去看着年轻人手握的接头。</w:t>
      </w:r>
    </w:p>
    <w:p>
      <w:r>
        <w:t>「哪！你看！都硬化了，很容易便碎掉。」</w:t>
      </w:r>
    </w:p>
    <w:p>
      <w:r>
        <w:t>年轻人一边拉扯着瓦斯管，一边目光却飘向低身看瓦斯管的茵茵胸部，从垂下的短洋装的领口，茵</w:t>
      </w:r>
    </w:p>
    <w:p>
      <w:r>
        <w:t>茵的粉红色胸罩隐约可见。</w:t>
      </w:r>
    </w:p>
    <w:p>
      <w:r>
        <w:t>「还好吧？」茵茵看不出所以然，怀疑的问。</w:t>
      </w:r>
    </w:p>
    <w:p>
      <w:r>
        <w:t>「太太不骗你！这样真的很危险，一定要先预防。」这时助手拿了一个器材给年轻人，年轻人很快</w:t>
      </w:r>
    </w:p>
    <w:p>
      <w:r>
        <w:t>便把器材装上去。</w:t>
      </w:r>
    </w:p>
    <w:p>
      <w:r>
        <w:t>「太太！我们帮你装好瓦斯防爆器，有了这个保证绝对安全！」年轻人装好后信心满满的对着茵茵</w:t>
      </w:r>
    </w:p>
    <w:p>
      <w:r>
        <w:t>说。</w:t>
      </w:r>
    </w:p>
    <w:p>
      <w:r>
        <w:t>「哦！」茵茵不知该说些什么。</w:t>
      </w:r>
    </w:p>
    <w:p>
      <w:r>
        <w:t>「太太！这样已经好了，公司要收3000元。」年轻人边收工具边向茵茵收钱。</w:t>
      </w:r>
    </w:p>
    <w:p>
      <w:r>
        <w:t>「什么！这样就要收钱，不是免费检查吗？」茵茵有点生气，有种上当的感觉。</w:t>
      </w:r>
    </w:p>
    <w:p>
      <w:r>
        <w:t>「对啊！检查是免费，不过器材要收钱。」年轻人一副得理不饶人的样子。</w:t>
      </w:r>
    </w:p>
    <w:p>
      <w:r>
        <w:t>「那我不要装了！你们把它拆掉！」茵茵怒火上升，对两人讲话也开始不客气。</w:t>
      </w:r>
    </w:p>
    <w:p>
      <w:r>
        <w:t>「好啊！不过拆下来要收2000元的施工费，你要不要拆？」年轻人一副要定钱的神情。</w:t>
      </w:r>
    </w:p>
    <w:p>
      <w:r>
        <w:t>「你们这简直是敲诈，休想我会付钱，我要叫警察！」茵茵气得满脸通红，想搬出警察吓两人。</w:t>
      </w:r>
    </w:p>
    <w:p>
      <w:r>
        <w:t>「太太！这样不好吧！」矮个子助手走到厨房门口，不怀好意的挡住出口，满脸狞笑得说。</w:t>
      </w:r>
    </w:p>
    <w:p>
      <w:r>
        <w:t>「对啊！太太你这样讲就太不够意思了！只是几千元就叫警察，警察才不会来耶！」高个子年轻人</w:t>
      </w:r>
    </w:p>
    <w:p>
      <w:r>
        <w:t>走到茵茵面前，恐吓的说。</w:t>
      </w:r>
    </w:p>
    <w:p>
      <w:r>
        <w:t>「你们……你们想做什么？我先生很快就回来了！」茵茵被两人一吓，开始觉得有点害怕，想</w:t>
      </w:r>
    </w:p>
    <w:p>
      <w:r>
        <w:t>这样子说吓一吓他们两人。「好啊！就等你老公回来评评理，不过我们要先收收利息。」高个子年</w:t>
      </w:r>
    </w:p>
    <w:p>
      <w:r>
        <w:t>轻人逼近茵茵。「你！你想做什么？你不要乱来啊！」茵茵本能的后退，退到流理台旁。「太</w:t>
      </w:r>
    </w:p>
    <w:p>
      <w:r>
        <w:t>太！太太这么漂亮，收收利息而已。」年轻人不放过茵茵继续逼近，矮个子也靠过来。「别！别这</w:t>
      </w:r>
    </w:p>
    <w:p>
      <w:r>
        <w:t>样！再过来我就要叫救命！」茵茵顺手拿起流理台上的水果刀，指着两人，颤抖的说。「你叫啊！</w:t>
      </w:r>
    </w:p>
    <w:p>
      <w:r>
        <w:t>看看会不会有人来救你？」高个子年轻人看茵茵手拿水果刀便顺手拿起厨房一张椅子。「别过来！</w:t>
      </w:r>
    </w:p>
    <w:p>
      <w:r>
        <w:t>我真的会刺下去！」茵茵抓住水果刀的手不住的颤抖着。「碰！」高个子年轻人将椅子摔往茵茵旁</w:t>
      </w:r>
    </w:p>
    <w:p>
      <w:r>
        <w:t>边的流理台，发出巨大的声响，茵茵本能的闭起眼睛，身体往后缩，而矮个子正好趁此机会冲过去抓住</w:t>
      </w:r>
    </w:p>
    <w:p>
      <w:r>
        <w:t>茵茵持刀的手。「啊！」矮个子的手用力一抓，茵茵手腕一痛，水果刀掉落在地。「不要啊！</w:t>
      </w:r>
    </w:p>
    <w:p>
      <w:r>
        <w:t>救命啊！」茵茵想往外跑，但被矮个子由后拦腰抱住，高个子年轻人这时也冲上来抓起茵茵的脚，</w:t>
      </w:r>
    </w:p>
    <w:p>
      <w:r>
        <w:t>两人合力将茵茵放到厨房餐桌上。「不要啊！你们不要这样！我付钱！我付！」茵茵想到接下来的</w:t>
      </w:r>
    </w:p>
    <w:p>
      <w:r>
        <w:t>后果，语气颤抖的哀求。「太太！钱是一定要付，不过这就算是我们额外的服务。」高个子年轻人</w:t>
      </w:r>
    </w:p>
    <w:p>
      <w:r>
        <w:t>狞笑着说，同时将茵茵两腿分开，站在茵茵两腿之间。「不要！不要啊！求求你们不要这样！」矮</w:t>
      </w:r>
    </w:p>
    <w:p>
      <w:r>
        <w:t>个子用力将茵茵两手压在桌上，茵茵被两人抓住动弹不得，只能苦苦哀求。「谁叫你裙子穿这么短</w:t>
      </w:r>
    </w:p>
    <w:p>
      <w:r>
        <w:t>来诱惑我们！」高个子年轻人将手伸进茵茵短裙里面，摸索一下，抓到茵茵穿的透明弹性裤袜的边缘，</w:t>
      </w:r>
    </w:p>
    <w:p>
      <w:r>
        <w:t>慢慢的将裤袜往下拉。「不要！不要啊！」一双粗大的手接触到自己皮肤，茵茵感到一阵鸡皮</w:t>
      </w:r>
    </w:p>
    <w:p>
      <w:r>
        <w:t>疙瘩，但是只能扭动身体挣扎，但茵茵扭动的姿态更刺激了两人的欲望。「把她绑起来！」茵茵的</w:t>
      </w:r>
    </w:p>
    <w:p>
      <w:r>
        <w:t>裤袜被脱下来丢给矮个子。「你们怎么可以这样！我老公就要回来了！」茵茵趁着矮个子想绑</w:t>
      </w:r>
    </w:p>
    <w:p>
      <w:r>
        <w:t>她的手时，一只手挣脱，撑起上身想要爬起来，但矮个子很快便把茵茵的一只手用丝袜绑在桌脚。</w:t>
      </w:r>
    </w:p>
    <w:p>
      <w:r>
        <w:t>「你放开我！放开我！」茵茵用仅剩的手猛捶矮个子，但矮个子似乎不痛不痒，轻松的便再抓住茵</w:t>
      </w:r>
    </w:p>
    <w:p>
      <w:r>
        <w:t>茵的手，而这时高个子的手右伸进裙子内，这次想脱下茵茵的内裤。「不要！救命啊！」茵茵</w:t>
      </w:r>
    </w:p>
    <w:p>
      <w:r>
        <w:t>意识到自己内裤快被脱下来，两腿不住的猛踢，高个子挨了几下，内裤才拉下臀部便被踢开。「臭</w:t>
      </w:r>
    </w:p>
    <w:p>
      <w:r>
        <w:t>婊子！敢踢我！看我怎么修理你！」高个子回头便拿起厨房的抹布，开始将茵茵的小腿沿着桌脚绑</w:t>
      </w:r>
    </w:p>
    <w:p>
      <w:r>
        <w:t>起来，餐桌不是很大，这样一来，茵茵的臀部便贴着餐桌边缘，矮个子这时候也将茵茵的令一手绑起来。</w:t>
      </w:r>
    </w:p>
    <w:p>
      <w:r>
        <w:t>「你们这两个禽兽！救命啊！救命啊！」茵茵呈大字型被两人绑在餐桌上，绝望的茵茵破口大</w:t>
      </w:r>
    </w:p>
    <w:p>
      <w:r>
        <w:t>骂两人，同时也希望邻居能够听到自己呼救。「嗯！可惜了这件骚内裤，还半透明的。」高个</w:t>
      </w:r>
    </w:p>
    <w:p>
      <w:r>
        <w:t>子年轻人捡起刚刚茵茵拿的水果刀，顺着茵茵大腿伸进内裤里，再沿着边缘割断内裤，然后扯下内裤，</w:t>
      </w:r>
    </w:p>
    <w:p>
      <w:r>
        <w:t>拿到眼前玩赏一会，然后都给矮个子。「把她嘴堵起来！」矮个子听到命令后，将内裤拿到鼻</w:t>
      </w:r>
    </w:p>
    <w:p>
      <w:r>
        <w:t>子猛吸几口后，便用内裤塞住茵茵的嘴。「呜……呜……」茵茵嘴巴被堵，只能发出呜呜声，她看</w:t>
      </w:r>
    </w:p>
    <w:p>
      <w:r>
        <w:t>到高个子年轻人正在脱裤子，茵茵心想完蛋了，怎么办才好？「臭婊子！刚刚敢踢我！换我来插你！」</w:t>
      </w:r>
    </w:p>
    <w:p>
      <w:r>
        <w:t>「呜……呜……」茵茵嘴巴被堵，只能发出呜呜声，她看到高个子年轻人正在脱裤子，茵茵心想完</w:t>
      </w:r>
    </w:p>
    <w:p>
      <w:r>
        <w:t>蛋了，怎么办才好？「臭婊子！刚刚敢踢我！换我来插你！」高个子年轻人脱下裤子露出细长的阴</w:t>
      </w:r>
    </w:p>
    <w:p>
      <w:r>
        <w:t>茎，龟头已经涨红，同时一手便握住茵茵的阴阜揉搓。两行眼泪从茵茵的眼角顺着脸颊流下，从小</w:t>
      </w:r>
    </w:p>
    <w:p>
      <w:r>
        <w:t>到大只有让老公接触过的女人隐私，现在却让一个陌生人蹂躏，茵茵好像火山爆发一样的猛烈挣扎，但</w:t>
      </w:r>
    </w:p>
    <w:p>
      <w:r>
        <w:t>是四肢都被绑得很结实，一点也没有用。茵茵感到一个火热的头接触到自己阴唇，茵茵全力的想挣</w:t>
      </w:r>
    </w:p>
    <w:p>
      <w:r>
        <w:t>脱，做最后的挣扎，但是火热的龟头一点也不肯放松，用力一顶便直捣花心，茵茵知道自己终于逃不过</w:t>
      </w:r>
    </w:p>
    <w:p>
      <w:r>
        <w:t>被奸污，刚才还努力想抵抗的力气也消失无踪，躺在餐桌上任人蹂躏。「好大的胸部！真够大，这</w:t>
      </w:r>
    </w:p>
    <w:p>
      <w:r>
        <w:t>乳头也很黑！」矮个子也没闲着，将茵茵洋装顺着肩膀褪到腰部，茵茵穿的红色胸罩是前开扣的，</w:t>
      </w:r>
    </w:p>
    <w:p>
      <w:r>
        <w:t>轻松的被矮个子打开，雪白的乳房被矮个子黝黑的手玩弄，茵茵只觉得感觉已经脱离身体，泪水不停的</w:t>
      </w:r>
    </w:p>
    <w:p>
      <w:r>
        <w:t>流下。不到一分钟，高个子年轻人全身抖擞一下，茵茵感到一股热流射在自己体内，茵茵知道痛苦</w:t>
      </w:r>
    </w:p>
    <w:p>
      <w:r>
        <w:t>过去了，这时茵茵只希望到此就好，希望这两个禽兽赶快离开。「照相机拿来！把她的淫荡样好好</w:t>
      </w:r>
    </w:p>
    <w:p>
      <w:r>
        <w:t>拍一拍。」高个子年轻人将阴茎抽离茵茵，命令的说。「可是！我还没有爽到！」矮个子不甘心的</w:t>
      </w:r>
    </w:p>
    <w:p>
      <w:r>
        <w:t>说。「少罗唆！待会儿有你爽的！」高个子用茵茵的裙角擦拭着自己松软下来的阴茎。「来！</w:t>
      </w:r>
    </w:p>
    <w:p>
      <w:r>
        <w:t>多拍几张！」茵茵知道发生什么事，不住的扭动身体，矮个子拍的更高兴了。「太太！我告诉</w:t>
      </w:r>
    </w:p>
    <w:p>
      <w:r>
        <w:t>你！我的兄弟还没有爽到，待会儿把你放开，你要好好服侍我兄弟，你不希望这些照片贴在你们这边大</w:t>
      </w:r>
    </w:p>
    <w:p>
      <w:r>
        <w:t>街小巷吧！」茵茵听到这些话，一阵冰冷的感觉从头而下，这两个禽兽还不放过人，居然还这样威</w:t>
      </w:r>
    </w:p>
    <w:p>
      <w:r>
        <w:t>胁，但是茵茵想到这些照片不能被人看到，今天的事如果被老公知道，茵茵不感想像那后果，更何况被</w:t>
      </w:r>
    </w:p>
    <w:p>
      <w:r>
        <w:t>贴在大街小巷，那还不如去死算了。「你听见没有！待会放开你，如果你不合作的话……！你应该</w:t>
      </w:r>
    </w:p>
    <w:p>
      <w:r>
        <w:t>知道后果。」高个子年轻人并没有把裤子穿上，光着下身走到茵茵旁边，抓住茵茵的脸颊凶狠的说。</w:t>
      </w:r>
    </w:p>
    <w:p>
      <w:r>
        <w:t>茵茵只有点点头，她不能让这件事被人知道，自己被人干，这会毁了目前幸福的生活，她不能失去</w:t>
      </w:r>
    </w:p>
    <w:p>
      <w:r>
        <w:t>文华，无论如何她一定要拿回照片，高个子见茵茵点头，便大笑的帮茵茵解开身体。「嘿嘿嘿！太</w:t>
      </w:r>
    </w:p>
    <w:p>
      <w:r>
        <w:t>太！我们到卧室去好不好啊？来！先过来帮我脱下衣服。」高个子年轻人淫笑着命令茵茵，茵茵这</w:t>
      </w:r>
    </w:p>
    <w:p>
      <w:r>
        <w:t>时坐起身，将洋装拉起遮住裸露的胸部，听到高个子的话，便低着头爬离餐桌。「快啊！还不动手！」</w:t>
      </w:r>
    </w:p>
    <w:p>
      <w:r>
        <w:t>茵茵走到高个子年轻人面前，在怒吼下，两手发抖的将工作服的扣子一个个解开，脱下工作服，茵</w:t>
      </w:r>
    </w:p>
    <w:p>
      <w:r>
        <w:t>茵看到一个全裸的男子站在自己面前，这是第一次亲眼看到丈夫以外的男人身体。这时茵茵在情势</w:t>
      </w:r>
    </w:p>
    <w:p>
      <w:r>
        <w:t>的压迫下，只好强迫自己去应付目前的情况，不由得稍稍放开紧绷的神经。茵茵心想，这个男人差自己</w:t>
      </w:r>
    </w:p>
    <w:p>
      <w:r>
        <w:t>老公太多了，阴茎至少小自己老公一半以上，又细，刚刚进入自己体内一点感觉也没有，茵茵心想就当</w:t>
      </w:r>
    </w:p>
    <w:p>
      <w:r>
        <w:t>做被蚊子叮，被奸污的愤怒让茵茵产生报复的想法，不由得轻视面前这个男人。「我也要！」矮个</w:t>
      </w:r>
    </w:p>
    <w:p>
      <w:r>
        <w:t>子看事情演变成这样，兴奋的手舞足蹈起来。「到卧室再说！」高个子年轻人一把搂住茵茵的腰，</w:t>
      </w:r>
    </w:p>
    <w:p>
      <w:r>
        <w:t>往卧室走去，一边还抓住茵茵的臀部，矮个子好留着口水跟在后面。「到床上去，我叫她服侍你。」</w:t>
      </w:r>
    </w:p>
    <w:p>
      <w:r>
        <w:t>高个子年轻人命令矮个子上床。「等！等一下」茵茵眼看矮个子全身脏兮兮的要往床上跳，连忙阻</w:t>
      </w:r>
    </w:p>
    <w:p>
      <w:r>
        <w:t>止。「做什么？」高个子年轻人不满的问，矮个子也顿住，回头看茵茵。「你……你太脏了！</w:t>
      </w:r>
    </w:p>
    <w:p>
      <w:r>
        <w:t>会弄脏床单。」茵茵一手仍拉着洋装遮住胸部，低头害羞的说。矮个子听茵茵这么说，似乎有点不</w:t>
      </w:r>
    </w:p>
    <w:p>
      <w:r>
        <w:t>知所措。「哈哈哈！那小美人！我们先洗澡好不好？」高个子年轻人大笑着说。「嗯！」茵茵</w:t>
      </w:r>
    </w:p>
    <w:p>
      <w:r>
        <w:t>这时打定主意，要赶快让两个凶神恶煞离开，就得让他们先满意才行，也只好低低的点头。「还不</w:t>
      </w:r>
    </w:p>
    <w:p>
      <w:r>
        <w:t>赶快！」高个子年轻人搂着茵茵进入浴室，回头叫矮个子，矮个子一听七手八脚的开始脱下身上衣服。</w:t>
      </w:r>
    </w:p>
    <w:p>
      <w:r>
        <w:t>「嗯！不错的浴室！你要穿衣服洗吗？哈哈哈……」高个子年轻人看到茵茵家的浴室，有个大</w:t>
      </w:r>
    </w:p>
    <w:p>
      <w:r>
        <w:t>浴缸外还有隔一间淋浴室，比一般公寓大一倍，「啊！别这样……」高个子年轻人打开莲蓬头，</w:t>
      </w:r>
    </w:p>
    <w:p>
      <w:r>
        <w:t>便将水往茵茵身上喷，茵茵用手挡着喷来的水，很快的整件洋装都湿透了，薄薄的鹅黄色洋装紧贴着茵</w:t>
      </w:r>
    </w:p>
    <w:p>
      <w:r>
        <w:t>茵的身体，傲人的乳房随着身体颤动，下身黑黑的一片阴影，年轻人一辈子都没见过这么好的身材，阴</w:t>
      </w:r>
    </w:p>
    <w:p>
      <w:r>
        <w:t>茎又硬起来了。「我！我来了！」矮个子脱光衣服跟进来，看到茵茵几近全裸的身材，两眼发愣。</w:t>
      </w:r>
    </w:p>
    <w:p>
      <w:r>
        <w:t>「来！用嘴帮我兄弟服务一下！」高个子年轻人命令茵茵吸吮他的阴茎。「嗯！」茵茵只好跪</w:t>
      </w:r>
    </w:p>
    <w:p>
      <w:r>
        <w:t>下握住细细的阴茎正准备吸吮时，甩甩头将长发偏往一侧时，看到矮个子两腿间的庞然巨物，瞬间便呆</w:t>
      </w:r>
    </w:p>
    <w:p>
      <w:r>
        <w:t>住了。好大的阴茎！和矮个子的身材简直不成比例，又粗又大的阴茎上挂着几乎半个拳头大的血红色龟</w:t>
      </w:r>
    </w:p>
    <w:p>
      <w:r>
        <w:t>头。「你干什么！」茵茵不禁把握住高个子阴茎的手放下，转身握住矮个子的大阴茎，茵茵心</w:t>
      </w:r>
    </w:p>
    <w:p>
      <w:r>
        <w:t>想∶这比老公还大上一号，不……是大二号，带着报复的心态，茵茵故意不理高个子，转身握住矮个子</w:t>
      </w:r>
    </w:p>
    <w:p>
      <w:r>
        <w:t>的大阴茎便舔起来。「你！」高个子自尊心受到打击，气的说不出话来，看到茵茵自动的吸吮矮个</w:t>
      </w:r>
    </w:p>
    <w:p>
      <w:r>
        <w:t>子的大阴茎，本来坚挺的老二马上软下来。「喔！喔！」矮个子在茵茵的服务下舒服的呻吟，茵茵</w:t>
      </w:r>
    </w:p>
    <w:p>
      <w:r>
        <w:t>将整个龟头含在嘴里，用力的吸，一手还将吞不下的大阴茎上下搓揉，茵茵心想就这样让矮个子射出来，</w:t>
      </w:r>
    </w:p>
    <w:p>
      <w:r>
        <w:t>便可逃过一劫。「你给我过来！」高个子恼羞成怒，一把便将茵茵的头抓过来，塞在自己的阴茎前，</w:t>
      </w:r>
    </w:p>
    <w:p>
      <w:r>
        <w:t>强迫茵茵吸。「啊！啊！」茵茵感到一支巨大无比火枪抵住自己阴部，被水沾湿的阴阜很勉强的接</w:t>
      </w:r>
    </w:p>
    <w:p>
      <w:r>
        <w:t>受火枪的冲刺，一股撕裂的快感从下身传来，茵茵感到自己身体不但在接受这个外来的庞然巨物，还自</w:t>
      </w:r>
    </w:p>
    <w:p>
      <w:r>
        <w:t>动的迎合这个异物所带来的摩擦。「喔……」茵茵觉得自己的阴道不断的在收缩，似乎想消化掉这</w:t>
      </w:r>
    </w:p>
    <w:p>
      <w:r>
        <w:t>只比老公还粗大的阴茎，那拳头大的龟头不断的在冲击自己的子宫壁，强烈的快感从子宫深处一阵阵的</w:t>
      </w:r>
    </w:p>
    <w:p>
      <w:r>
        <w:t>袭击全身，茵茵不由自主的呻吟。「喔……」强烈快感的侵袭让茵茵忘记高个子要她吸老二，反而</w:t>
      </w:r>
    </w:p>
    <w:p>
      <w:r>
        <w:t>因为快感而推开高个子，茵茵觉得自己阴道内部不断的泄出一股股热流，既使和老公也没有这样的快感，</w:t>
      </w:r>
    </w:p>
    <w:p>
      <w:r>
        <w:t>一次次的高潮让茵茵几乎昏厥。「再来就不行了！」茵茵受不了高潮一波波的来袭，想要躲开矮个</w:t>
      </w:r>
    </w:p>
    <w:p>
      <w:r>
        <w:t>子的冲刺，矮个子哪肯放过茵茵，抓住茵茵的大腿，抽插了至少十分钟后，一股热流激射茵茵子宫。茵</w:t>
      </w:r>
    </w:p>
    <w:p>
      <w:r>
        <w:t>茵觉得脑部一阵阵痉挛，整个子宫和阴道好像紧缩起来，全身发软躺在浴室地板上。「妈的！臭婊</w:t>
      </w:r>
    </w:p>
    <w:p>
      <w:r>
        <w:t>子！还有我耶！」高个子想挽回面子，拉起茵茵的头要茵茵含着已经软绵绵的阴茎。茵茵这时还沈</w:t>
      </w:r>
    </w:p>
    <w:p>
      <w:r>
        <w:t>浸在刚刚的快感中，厌恶的将软绵绵的阴茎含住，故意用牙齿在龟头上摩擦，逗弄了好一会，加上高个</w:t>
      </w:r>
    </w:p>
    <w:p>
      <w:r>
        <w:t>子年轻人自卑心作祟，始终硬不起来，茵茵再含了一会儿，然后抬头故意用无辜的眼神看着高个子年轻</w:t>
      </w:r>
    </w:p>
    <w:p>
      <w:r>
        <w:t>人。「算了！算了！」刚刚我已经爽过了，就放过你吧！「高个子只好帮自己找台阶下，两个人丢</w:t>
      </w:r>
    </w:p>
    <w:p>
      <w:r>
        <w:t>下茵茵便离开浴室。茵茵将身上洋装脱下，用热水将自己冲乾净，想起刚刚那高个子年轻人因为无</w:t>
      </w:r>
    </w:p>
    <w:p>
      <w:r>
        <w:t>能而羞辱的样子，稍减自己今天被干的痛苦，过去就算了，赶快把这件事忘记，茵茵这样告诉自己，但</w:t>
      </w:r>
    </w:p>
    <w:p>
      <w:r>
        <w:t>想到矮个子带给自己的快感，全身不禁又热起来。围着浴巾，拖着被疲惫的身体离开浴室，两人的</w:t>
      </w:r>
    </w:p>
    <w:p>
      <w:r>
        <w:t>衣服已经不见，进入客厅，看到皮包被丢在地上，茵茵捡起来一看，还有五千多块都不见了，茵茵突然</w:t>
      </w:r>
    </w:p>
    <w:p>
      <w:r>
        <w:t>想到底片还没跟他们要回来，一种不祥的感觉涌上心头……茵茵刚刚从床上爬起，看看床上的钟，已经</w:t>
      </w:r>
    </w:p>
    <w:p>
      <w:r>
        <w:t>12∶00了，想到昨晚火锅吃到三更半夜，家里还一团乱，这时门铃响起，茵茵心中一震，走到门口，将</w:t>
      </w:r>
    </w:p>
    <w:p>
      <w:r>
        <w:t>安全拉炼扣上后开门。「太太！你好！例行性检查。」昨天的矮个子一个人站在门外。关上门，</w:t>
      </w:r>
    </w:p>
    <w:p>
      <w:r>
        <w:t>茵茵深呼吸一口气，解开安全锁，再将门打开。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