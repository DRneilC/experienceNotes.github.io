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朋友妻照样骑</w:t>
      </w:r>
    </w:p>
    <w:p>
      <w:r>
        <w:t>我是个很正常的上班族，这是我大学毕业後，换了第三份工作了，为了向钱看，换工作变的很平常，</w:t>
      </w:r>
    </w:p>
    <w:p>
      <w:r>
        <w:t>在第一份工作时，认识了阿伟，阿伟後来因为经济不景气，自己出来开日式烧酒店，且也主动联络我，</w:t>
      </w:r>
    </w:p>
    <w:p>
      <w:r>
        <w:t>希望我能多去光顾，有一天我真的跑去，阿伟的店开了一年，可能是受到最近经济不好，店里冷冷清清</w:t>
      </w:r>
    </w:p>
    <w:p>
      <w:r>
        <w:t>的。</w:t>
      </w:r>
    </w:p>
    <w:p>
      <w:r>
        <w:t>阿伟是跟他老婆小芳，一起在经营店里，小孩们并没有跟他们住。小芳以前就是我跟阿伟的同事，</w:t>
      </w:r>
    </w:p>
    <w:p>
      <w:r>
        <w:t>当初是我先喜欢上小芳，但我先离职到更好的公司去，且离开原本住的区域，小芳不甘寂寞，忍受不住</w:t>
      </w:r>
    </w:p>
    <w:p>
      <w:r>
        <w:t>远距离爱情，最後移情别恋，选择跟阿伟在一起，且後来阿伟跟小芳结婚时，我还有参加，由於我跟小</w:t>
      </w:r>
    </w:p>
    <w:p>
      <w:r>
        <w:t>芳有短暂交往过，所以跟她并没有很陌生，只是阿伟不知道我跟小芳有过一段情！</w:t>
      </w:r>
    </w:p>
    <w:p>
      <w:r>
        <w:t>由於店里没什麽人，阿伟就坐在我旁边，难得看到我这个老同事，阿伟喝着酒，一直陪我聊天，那</w:t>
      </w:r>
    </w:p>
    <w:p>
      <w:r>
        <w:t>天聊到好晚，小芳试着要叫阿伟不要喝了，说明天还要继续工作，但阿伟似乎想把他经营餐厅的辛酸历</w:t>
      </w:r>
    </w:p>
    <w:p>
      <w:r>
        <w:t>程，一次都想全部讲给我听，阿伟很用力地把小芳推开，并很凶叫小芳不要管，我劝了阿伟要对老婆好</w:t>
      </w:r>
    </w:p>
    <w:p>
      <w:r>
        <w:t>一点，小芳是个很好的女生，阿伟则是继续跟我诉苦，且还抱怨到小芳对他管的太紧，总总各方面，他</w:t>
      </w:r>
    </w:p>
    <w:p>
      <w:r>
        <w:t>都在抱怨。</w:t>
      </w:r>
    </w:p>
    <w:p>
      <w:r>
        <w:t>这一天阿伟喝的好醉，由於阿伟家离他店里，有一段距离，小芳又不会开车，只好我开车送他们两</w:t>
      </w:r>
    </w:p>
    <w:p>
      <w:r>
        <w:t>人回家，且我扛着阿伟到家中，小芳泡了一杯茶，我跟小芳坐在客厅中，含蓄了几句，小芳说她压力也</w:t>
      </w:r>
    </w:p>
    <w:p>
      <w:r>
        <w:t>好大，她也好难过，嫁给阿伟，他好後悔，但都已经有小孩了，家庭都已经产生了，他无法像交男友一</w:t>
      </w:r>
    </w:p>
    <w:p>
      <w:r>
        <w:t>样，说分手就分手，他不知道怎麽跟阿伟走下去，小芳都在抱怨他的婚姻，说她好後悔，当初自己怎麽</w:t>
      </w:r>
    </w:p>
    <w:p>
      <w:r>
        <w:t>那麽傻，怎麽一时忍不住寂寞，嫁错了老公，假如当初是嫁给我，那该有多好，因为我现在收入不错，</w:t>
      </w:r>
    </w:p>
    <w:p>
      <w:r>
        <w:t>也还没结婚。</w:t>
      </w:r>
    </w:p>
    <w:p>
      <w:r>
        <w:t>但我也只好劝劝他，当初自己选择的阿伟，就要面对下去，自己的抉择，自己就要承担，逃避问题</w:t>
      </w:r>
    </w:p>
    <w:p>
      <w:r>
        <w:t>不是办法的，但这时小芳抱紧着我，深情看着我，然後开始跟我蛇吻，我亲了一下子，但脑筋清醒告诉</w:t>
      </w:r>
    </w:p>
    <w:p>
      <w:r>
        <w:t>我，继续下去，我就变成介入人家家庭了，我制止小芳的行为，赶紧离开他们家中。</w:t>
      </w:r>
    </w:p>
    <w:p>
      <w:r>
        <w:t>但谁不想上小芳，我跟小芳还有一点点的感情在，且小芳虽然是个30几岁的中年妇女，但她身材保</w:t>
      </w:r>
    </w:p>
    <w:p>
      <w:r>
        <w:t>持的还不错，胸部应该35D 跑不掉，脸蛋虽有点皱纹，但摆明就是一位熟女，只是当时我挺冷静而已。</w:t>
      </w:r>
    </w:p>
    <w:p>
      <w:r>
        <w:t>之後很久一阵子没去阿伟的店。</w:t>
      </w:r>
    </w:p>
    <w:p>
      <w:r>
        <w:t>直到有一天，早上10点多的时候，刚好没事经过阿伟的店门口，想说可能他们刚开店，进去打声招</w:t>
      </w:r>
    </w:p>
    <w:p>
      <w:r>
        <w:t>呼好了，我开启店门。</w:t>
      </w:r>
    </w:p>
    <w:p>
      <w:r>
        <w:t>小芳：「对不起，今天不营业唷！」小芳转过身，看见是我</w:t>
      </w:r>
    </w:p>
    <w:p>
      <w:r>
        <w:t>小芳：「原来是阿浩唷！（小弟的名字）」</w:t>
      </w:r>
    </w:p>
    <w:p>
      <w:r>
        <w:t>我：「不营业，为什麽门还开着？」</w:t>
      </w:r>
    </w:p>
    <w:p>
      <w:r>
        <w:t>小芳：「啊！我刚刚开门忘记关了，」小芳跑过来，把门反锁，把暂停营业的告示牌挂出去。</w:t>
      </w:r>
    </w:p>
    <w:p>
      <w:r>
        <w:t>我：「今天为什麽不营业呢？」小芳指了某个角落</w:t>
      </w:r>
    </w:p>
    <w:p>
      <w:r>
        <w:t>小芳：「阿伟早上就开始喝酒，已经喝到烂醉，现在倒在桌上不成人形，怎麽叫他都没反应」</w:t>
      </w:r>
    </w:p>
    <w:p>
      <w:r>
        <w:t>我：「那小芳，店里有需要我帮忙的吗？刚好我今天没太多事情」</w:t>
      </w:r>
    </w:p>
    <w:p>
      <w:r>
        <w:t>小芳：「不用啦！你坐在那，我泡杯茶给你喝」</w:t>
      </w:r>
    </w:p>
    <w:p>
      <w:r>
        <w:t>看着小芳忙碌的样子，突然觉得小芳好可怜，是个需要被保护的女生，怎麽确嫁给阿伟这种人，真</w:t>
      </w:r>
    </w:p>
    <w:p>
      <w:r>
        <w:t>的感觉她嫁错人，命运超坎坷的，小芳把茶杯放在我桌上时，我手不禁地，抓起小芳的手，我站起来，</w:t>
      </w:r>
    </w:p>
    <w:p>
      <w:r>
        <w:t>默默看着小芳，只觉得小芳怎麽那麽可怜，假如她是嫁给我，那她就不用那麽辛苦了。</w:t>
      </w:r>
    </w:p>
    <w:p>
      <w:r>
        <w:t>我看着小芳，小芳看着我，我们不禁亲了起来，小芳喵了自己老公一下，只见老公一动也不动着趴</w:t>
      </w:r>
    </w:p>
    <w:p>
      <w:r>
        <w:t>在桌上，就大胆的开始跟我热吻了起来，当我停止亲吻时，小芳低着头害羞，且继续偷喵着她老公，我</w:t>
      </w:r>
    </w:p>
    <w:p>
      <w:r>
        <w:t>深深给小芳热情拥抱，小芳也是紧紧抱着我，这种感觉像是，我们深深後悔，没有在一起，现在不能在</w:t>
      </w:r>
    </w:p>
    <w:p>
      <w:r>
        <w:t>分开的感觉。</w:t>
      </w:r>
    </w:p>
    <w:p>
      <w:r>
        <w:t>小芳对我笑了一笑，那种感觉，像是她解脱了一样，感觉有人可以拯救他生活，我再度热吻着她，</w:t>
      </w:r>
    </w:p>
    <w:p>
      <w:r>
        <w:t>手开始不断地在她背後及屁股移动，小芳也是紧紧抱着我，深怕我离开她，由於那天小芳是穿着短裙，</w:t>
      </w:r>
    </w:p>
    <w:p>
      <w:r>
        <w:t>我很快拉起裙摆，用力握着小芳白嫩嫩的屁股，由於那时我没女友，有段时间，没摸到女生的皮肤，我</w:t>
      </w:r>
    </w:p>
    <w:p>
      <w:r>
        <w:t>特别的兴奋。</w:t>
      </w:r>
    </w:p>
    <w:p>
      <w:r>
        <w:t>我左手开始伸进小芳的股沟，小芳那天上衣，穿的很宽松，我把右肩的衣服一拉，整个胸部就出现</w:t>
      </w:r>
    </w:p>
    <w:p>
      <w:r>
        <w:t>在我面前，我迅速亲舔着小芳的大胸部，看着小芳的脸，小芳想叫又不敢叫的表情，但似乎她很享受我</w:t>
      </w:r>
    </w:p>
    <w:p>
      <w:r>
        <w:t>舔他胸部的感觉，小芳再度跟我热吻着，我跟小芳这时都看着阿伟，停了下来，这时我右手开始，狂抠</w:t>
      </w:r>
    </w:p>
    <w:p>
      <w:r>
        <w:t>小芳的小穴，小芳好想叫，但一直在忍，最後忍不住，赶快找我舌吻，说是舌吻，还不如说她想把叫的</w:t>
      </w:r>
    </w:p>
    <w:p>
      <w:r>
        <w:t>声音，往我嘴巴送，降低音量，只有发出呜呜呜的低沉声音。</w:t>
      </w:r>
    </w:p>
    <w:p>
      <w:r>
        <w:t>这时我把自己的拉链解开，露出自己的大鸡巴，小芳右手握住我的鸡巴，左手勾住我的肩膀，不断</w:t>
      </w:r>
    </w:p>
    <w:p>
      <w:r>
        <w:t>地发出气声，我双手不断握住小芳的臀部，嘴巴亲吻着小芳的脖子，小芳握着我鸡巴，越握越大力，我</w:t>
      </w:r>
    </w:p>
    <w:p>
      <w:r>
        <w:t>知道她越来越兴奋了，且还一直主动找我舌吻，看的出来她很想发出呻吟，这时我停了下来，小芳看着</w:t>
      </w:r>
    </w:p>
    <w:p>
      <w:r>
        <w:t>我，似乎她知道是该吸我大鸡巴的时刻了，他蹲了下来，努力吸着我的鸡巴，我享受了几分钟，把小芳</w:t>
      </w:r>
    </w:p>
    <w:p>
      <w:r>
        <w:t>拉起来，脱了她内裤，把她抱到桌子上。</w:t>
      </w:r>
    </w:p>
    <w:p>
      <w:r>
        <w:t>她看了一下她老公，用深深看着我，我知道她在讨干，我把自己鸡巴慢慢地插入她小穴，只见小芳</w:t>
      </w:r>
    </w:p>
    <w:p>
      <w:r>
        <w:t>很想叫，一直在忍着却很享受的表情，他咬着自己的手指，忍住叫声，受不了又跑来与我舌吻，我双手</w:t>
      </w:r>
    </w:p>
    <w:p>
      <w:r>
        <w:t>抓着她的腿，快速插着，热吻时，很明显听到小芳嗯嗯的叫声，就知道她非常想叫。这时她双脚夹住我</w:t>
      </w:r>
    </w:p>
    <w:p>
      <w:r>
        <w:t>身体，双手抱住我，似乎不愿意让我鸡巴离开她，我没办法用力插她，只好继续热吻着。</w:t>
      </w:r>
    </w:p>
    <w:p>
      <w:r>
        <w:t>我双手这时把小芳衣服往上来，胸罩轻轻拨开，双手捏了一下她胸部，就扶着她的腰，继续干着小</w:t>
      </w:r>
    </w:p>
    <w:p>
      <w:r>
        <w:t>芳，眼睛还喵了一下阿伟，阿伟还是趴着没动静，我更是干的更大力，小芳一直发出气声，忍不住时，</w:t>
      </w:r>
    </w:p>
    <w:p>
      <w:r>
        <w:t>就把我头往下压，跟她热吻着，她才能很爽的叫出来，就这样我一直干着小芳，当我想减速时，就跟小</w:t>
      </w:r>
    </w:p>
    <w:p>
      <w:r>
        <w:t>芳热吻着。</w:t>
      </w:r>
    </w:p>
    <w:p>
      <w:r>
        <w:t>这时我把小芳带到楼梯附近，阿伟店里有二楼，一楼到二楼的有个转角处，我把小芳带到那，小芳</w:t>
      </w:r>
    </w:p>
    <w:p>
      <w:r>
        <w:t>靠在墙壁，双手撑在楼梯扶手把，我把小芳双脚抬高，这种姿势，之前我还没做过，干起来更是爽，我</w:t>
      </w:r>
    </w:p>
    <w:p>
      <w:r>
        <w:t>知道小芳手会酸，所以干了一下子，就把她放下来，把她身子转个身，小芳知道我要从後面插入，顺势</w:t>
      </w:r>
    </w:p>
    <w:p>
      <w:r>
        <w:t>把右脚抬起来，我右手扶着小芳的右脚，小芳的小穴看的好明显，我很快插进去，我右手抓着小芳的奶</w:t>
      </w:r>
    </w:p>
    <w:p>
      <w:r>
        <w:t>子，小芳右手撑在扶手上，右脚踏在另一边的墙壁上，一直发出微微的嗯嗯声音，我知道小芳这个姿势，</w:t>
      </w:r>
    </w:p>
    <w:p>
      <w:r>
        <w:t>无法与我热吻，应该会更难过，小芳不断抓起衣服咬着，但又很爽想叫，衣服无法一直咬着，小芳左手</w:t>
      </w:r>
    </w:p>
    <w:p>
      <w:r>
        <w:t>把我头，往她那面压，我顺势继续跟她热吻着，我想继续干她，也就没亲多久，这时我才发现，小芳的</w:t>
      </w:r>
    </w:p>
    <w:p>
      <w:r>
        <w:t>脸，被我干时，正好朝向着自己老公看，就等於她是看着自己老公，在被我干，这种感觉超兴奋的。</w:t>
      </w:r>
    </w:p>
    <w:p>
      <w:r>
        <w:t>後来我把小芳转身，一边热吻着，一边我把小芳往二楼带，二楼是隔间的合室房，我开启了一间的</w:t>
      </w:r>
    </w:p>
    <w:p>
      <w:r>
        <w:t>门，我跟小芳对望着，我把小芳的胸罩这时解开了，看着两颗大奶子，我很兴奋地亲下去，小芳受不了</w:t>
      </w:r>
    </w:p>
    <w:p>
      <w:r>
        <w:t>的一直摸我鸡巴，最後忍不住，把我的裤子给解开脱下，小芳再次看着我的大鸡巴，看着我的那种眼神，</w:t>
      </w:r>
    </w:p>
    <w:p>
      <w:r>
        <w:t>就好像是再跟我说，好後悔当初没有选这只鸡巴，小芳努力地吸允着，我的衬衫还没脱掉，一直碰到小</w:t>
      </w:r>
    </w:p>
    <w:p>
      <w:r>
        <w:t>芳的脸，小芳双手往上升，好像是叫衬衫不要妨碍她吸大鸡巴。</w:t>
      </w:r>
    </w:p>
    <w:p>
      <w:r>
        <w:t>我把小芳往後推，小芳自动躺着合室房里的茶几上，双较张开开地，她的小穴已经湿到跨下了，但</w:t>
      </w:r>
    </w:p>
    <w:p>
      <w:r>
        <w:t>我还是蹲了下来，朝她的小穴给舔下去，小芳这时不在是发出气声。</w:t>
      </w:r>
    </w:p>
    <w:p>
      <w:r>
        <w:t>小芳：「嗯！嗯！嗯！好舒服」</w:t>
      </w:r>
    </w:p>
    <w:p>
      <w:r>
        <w:t>小芳：「阿浩，不要停，我好久没这种感觉了」</w:t>
      </w:r>
    </w:p>
    <w:p>
      <w:r>
        <w:t>我也趴在茶几上，双手抱住小芳的头，热烈跟她热吻，我们两人的嘴巴附近，全都是口水，就可知</w:t>
      </w:r>
    </w:p>
    <w:p>
      <w:r>
        <w:t>道，当时我们是多麽的激烈，舌头都已经舔到外面来了。这时我起身，把小芳的右脚抬了起来，继续干</w:t>
      </w:r>
    </w:p>
    <w:p>
      <w:r>
        <w:t>小芳，小芳右手抓着她右脚，左手抓着茶几边缘</w:t>
      </w:r>
    </w:p>
    <w:p>
      <w:r>
        <w:t>小芳：「嗯！嗯！好爽」</w:t>
      </w:r>
    </w:p>
    <w:p>
      <w:r>
        <w:t>小芳并没有说太多话，只是继续呻吟着，我身体这时往前倾，看着小芳的头，看着她被我干，小芳</w:t>
      </w:r>
    </w:p>
    <w:p>
      <w:r>
        <w:t>双手放在我肩上</w:t>
      </w:r>
    </w:p>
    <w:p>
      <w:r>
        <w:t>小芳：「阿浩，继续干我，我要跟阿浩永远在一起，啊！啊！」</w:t>
      </w:r>
    </w:p>
    <w:p>
      <w:r>
        <w:t>我有时插着快有时慢，但我休息久一点，小芳就会用双手，用力抓着我的背，呻吟几下，我就知道</w:t>
      </w:r>
    </w:p>
    <w:p>
      <w:r>
        <w:t>她在讨干了，叫我不要停下来，我看着小芳的脸，心想着当初你干麻那麽傻，嫁给我，不就不用那麽辛</w:t>
      </w:r>
    </w:p>
    <w:p>
      <w:r>
        <w:t>苦了吗？我可怜爱惜着小芳，继续给她热吻下去。</w:t>
      </w:r>
    </w:p>
    <w:p>
      <w:r>
        <w:t>这时我把小芳抱了起来，让小芳坐在我身上，我跟着小芳继续热吻，小芳臀部不断地上下动，且还</w:t>
      </w:r>
    </w:p>
    <w:p>
      <w:r>
        <w:t>会左右摇摆，真是像极了性饥渴的熟女，而我双手撑在背後的茶几上，小芳不断要摆我压下去，最後我</w:t>
      </w:r>
    </w:p>
    <w:p>
      <w:r>
        <w:t>躺在茶几上，小芳躺在我身上，臀部继续动着，我热吻着小芳，当小芳很爽时，就离开我嘴巴，发出几</w:t>
      </w:r>
    </w:p>
    <w:p>
      <w:r>
        <w:t>声呻吟。</w:t>
      </w:r>
    </w:p>
    <w:p>
      <w:r>
        <w:t>小芳後来坐了起来，我知道小芳动着很累，我双手扶着小芳的腿，臀部自己摆动着干小芳，小芳很</w:t>
      </w:r>
    </w:p>
    <w:p>
      <w:r>
        <w:t>爽着把自己衣服往上来，她似乎要我看着她的大胸部干她，衣服又掉下来时，她还会连同衣服，自己一</w:t>
      </w:r>
    </w:p>
    <w:p>
      <w:r>
        <w:t>直戳揉着胸部，让我觉得，小芳已经爽到抓着自己胸部在呻淫。我臀部停下来，小芳似乎想犒赏我一下，</w:t>
      </w:r>
    </w:p>
    <w:p>
      <w:r>
        <w:t>自己伸出舌头，要给我一个热吻，我当然抱住她，屁股继续动。</w:t>
      </w:r>
    </w:p>
    <w:p>
      <w:r>
        <w:t>这时我也坐了起来，小芳把自己往後倾，双手撑在自己背後的茶几上，臀部继续摇，我把小芳衣服</w:t>
      </w:r>
    </w:p>
    <w:p>
      <w:r>
        <w:t>往上拉，让两个大奶子呈现出来，看着小芳很爽地叫着，两个大奶子在晃动，当小芳停下来，我就兴奋</w:t>
      </w:r>
    </w:p>
    <w:p>
      <w:r>
        <w:t>着继续回插，就是想让那两个大奶子不能停</w:t>
      </w:r>
    </w:p>
    <w:p>
      <w:r>
        <w:t>小芳：「嗯！嗯！亲我，亲我」</w:t>
      </w:r>
    </w:p>
    <w:p>
      <w:r>
        <w:t>我把小芳再度抱起来，这时我们不是只有舌吻，两个舌头已经在外互舔了，没有亲的动作，只有两</w:t>
      </w:r>
    </w:p>
    <w:p>
      <w:r>
        <w:t>个舌头互舔的动作，後来我把小芳压在茶几上</w:t>
      </w:r>
    </w:p>
    <w:p>
      <w:r>
        <w:t>小芳：「阿浩你比阿伟好太多了」</w:t>
      </w:r>
    </w:p>
    <w:p>
      <w:r>
        <w:t>小芳：「人家高潮好多次了，我还要，嗯！嗯！」</w:t>
      </w:r>
    </w:p>
    <w:p>
      <w:r>
        <w:t>小芳双手在我背部猛抓着，我知道她在讨干，我双手撑起来，继续干着她</w:t>
      </w:r>
    </w:p>
    <w:p>
      <w:r>
        <w:t>小芳：「嗯！嗯！好爽，好爽，嗯！嗯！」</w:t>
      </w:r>
    </w:p>
    <w:p>
      <w:r>
        <w:t>我停下来时，就抓着小芳的胸部捏呀捏，然後再继续插她，我还会故意把口水滴到小芳的口中，小</w:t>
      </w:r>
    </w:p>
    <w:p>
      <w:r>
        <w:t>芳则是用很享受的表情，吃下我的口水，那麽乖的女生，让我更想干她</w:t>
      </w:r>
    </w:p>
    <w:p>
      <w:r>
        <w:t>小芳：「嗯！嗯！人家好爽，受不了，嗯！嗯！」</w:t>
      </w:r>
    </w:p>
    <w:p>
      <w:r>
        <w:t>我：「我要射出来了，要要……。」</w:t>
      </w:r>
    </w:p>
    <w:p>
      <w:r>
        <w:t>小芳突然用力夹紧我的屁股，不准我拔出来似的，最後我当然射在她里面，身体还抽动了好几下，</w:t>
      </w:r>
    </w:p>
    <w:p>
      <w:r>
        <w:t>摆残余的精液都射进去。</w:t>
      </w:r>
    </w:p>
    <w:p>
      <w:r>
        <w:t>就这样小芳开始跟我又联络上了，我们有时去汽车旅馆，有时她到我家做爱，每当她做爱完，躺在</w:t>
      </w:r>
    </w:p>
    <w:p>
      <w:r>
        <w:t>床上时，总是会跟我讲，她好想离婚，问我可不可以再娶她，她愿意帮我多生几个小孩，但我始终没有</w:t>
      </w:r>
    </w:p>
    <w:p>
      <w:r>
        <w:t>答覆，毕竟你都已经结婚，还有小孩子了，假如是当初认识时，像小芳那麽好的女生，交往个两三年，</w:t>
      </w:r>
    </w:p>
    <w:p>
      <w:r>
        <w:t>我一定二话不说，马上就娶她，但现在已经跟以前不同了，嫁错人，才回头找我，到现在我跟小芳还是</w:t>
      </w:r>
    </w:p>
    <w:p>
      <w:r>
        <w:t xml:space="preserve">没有啥结果。【完】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