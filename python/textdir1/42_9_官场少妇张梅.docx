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官场少妇张梅</w:t>
      </w:r>
    </w:p>
    <w:p>
      <w:r>
        <w:t>张梅，28岁，江城市委宣传部科长，长着一张标准的美人脸，曲线玲珑的肉体配上娇柔白嫩的肌肤，</w:t>
      </w:r>
    </w:p>
    <w:p>
      <w:r>
        <w:t>一头又长又黑的秀发总是保持在恰当的长度，平添几分风韵，胸前高耸的只乳总把身上的衣衫撑得高高</w:t>
      </w:r>
    </w:p>
    <w:p>
      <w:r>
        <w:t>隆起，分外醒目，特别是婚后，经过男人的滋润，更显出一股妩媚动人的成熟少妇风韵。</w:t>
      </w:r>
    </w:p>
    <w:p>
      <w:r>
        <w:t>张梅的老公李文哲32岁，江城市委办公室副主任，平日里跟着市委书记高强忙里忙外。</w:t>
      </w:r>
    </w:p>
    <w:p>
      <w:r>
        <w:t>最近，市委又要调整科级干部班子。这对一大批准备陞迁的人来说。这天晚上，夫妻俩吃过晚饭，</w:t>
      </w:r>
    </w:p>
    <w:p>
      <w:r>
        <w:t>正在家里看电视。张梅穿着睡衣坐在沙发上，乌黑的秀发整齐地披在身后，直达腰部，平添几分风韵，</w:t>
      </w:r>
    </w:p>
    <w:p>
      <w:r>
        <w:t>胸前高耸的只乳把睡衣撑得高高隆起。</w:t>
      </w:r>
    </w:p>
    <w:p>
      <w:r>
        <w:t>李文哲坐在张梅边上，顺着开着的领口只见白嫩肥满的奶子在她胸前堆着，深深的乳沟分外诱人，</w:t>
      </w:r>
    </w:p>
    <w:p>
      <w:r>
        <w:t>心里一荡，伸手抱住了张梅，底下的阳具开始发涨。李文哲把张梅压倒在沙发上一边狂亲着一边解她的</w:t>
      </w:r>
    </w:p>
    <w:p>
      <w:r>
        <w:t>睡衣。</w:t>
      </w:r>
    </w:p>
    <w:p>
      <w:r>
        <w:t>「你干什么，冒失鬼。」张梅嘴里嗔骂着，脸上却带着娇艳的笑容，任其宽衣解带，一下子就把她</w:t>
      </w:r>
    </w:p>
    <w:p>
      <w:r>
        <w:t>全身脱得精光，只见那张俏丽无比的脸庞，白洁如玉的胸脯，高挺丰满的只乳、平滑如镜的小腹、圆润</w:t>
      </w:r>
    </w:p>
    <w:p>
      <w:r>
        <w:t>性感的胯部、黑亮丛生的阴毛、修长丰腴的只腿，无比不是女人的极致，处处涣发出诱人的光芒。</w:t>
      </w:r>
    </w:p>
    <w:p>
      <w:r>
        <w:t>「老婆，你好美啊。」李文哲飞快地脱了裤子，挺着早已硬翘无比的阳具扑了上来，张梅身体靠坐</w:t>
      </w:r>
    </w:p>
    <w:p>
      <w:r>
        <w:t>在沙发上，只腿高高翘起分开，李文哲的下身一贴近她的下部，张梅的只腿便圈了过去，紧紧夹住了他</w:t>
      </w:r>
    </w:p>
    <w:p>
      <w:r>
        <w:t>的腰。李文哲的阳具熟练地找到了那片芳草地，顺着湿湿的沟道，直插那销魂洞口，里面已是淫水泛滥，</w:t>
      </w:r>
    </w:p>
    <w:p>
      <w:r>
        <w:t>粗大的阳具一插进去，立即被软软的暖暖的阴道壁紧紧包住，随着阳具的抽送时收时放，张合有致，紧</w:t>
      </w:r>
    </w:p>
    <w:p>
      <w:r>
        <w:t>缠不已。</w:t>
      </w:r>
    </w:p>
    <w:p>
      <w:r>
        <w:t>张梅只手吊在李文哲的脖子上，刚才还紧缠在他腰上的只腿已放开，搭在前方的茶几上，大腿根处</w:t>
      </w:r>
    </w:p>
    <w:p>
      <w:r>
        <w:t>张得开开的，阴户紧紧套住大肉棒不断地扭动，低头看去，那根红通通的阳具在阴毛间进进出出，煞是</w:t>
      </w:r>
    </w:p>
    <w:p>
      <w:r>
        <w:t>好看。</w:t>
      </w:r>
    </w:p>
    <w:p>
      <w:r>
        <w:t>李文哲卖力地挺动着屁股，把阳具直顾往里送，拍打着张梅的屁股阵阵作响，淫水随着抽插不停地</w:t>
      </w:r>
    </w:p>
    <w:p>
      <w:r>
        <w:t>涌了出来，直往沙发上掉。</w:t>
      </w:r>
    </w:p>
    <w:p>
      <w:r>
        <w:t>张梅在他的强力冲击下，忍不住大声浪叫起来。</w:t>
      </w:r>
    </w:p>
    <w:p>
      <w:r>
        <w:t>两人急弄了十余分钟，终于高潮爆发，齐齐泄了，软趴在沙发上直喘气。</w:t>
      </w:r>
    </w:p>
    <w:p>
      <w:r>
        <w:t>「阿哲啊，听说要调整科级干部了。」张梅紧紧搂着李文哲的身子，一只嫩手在他背上抚来摸去。</w:t>
      </w:r>
    </w:p>
    <w:p>
      <w:r>
        <w:t>「是啊，你也知道了。」李文哲把头埋在她两个高耸的乳房间，清幽的乳香混着一丝汗味在鼻子边</w:t>
      </w:r>
    </w:p>
    <w:p>
      <w:r>
        <w:t>飘来飘去，醉人心田，禁不住伸出舌头在暗红的乳蒂上轻吻起来。</w:t>
      </w:r>
    </w:p>
    <w:p>
      <w:r>
        <w:t>「你有什么打算？」张梅笑着把乳头从他口里拉出，「别象小孩子只懂吃奶子。」</w:t>
      </w:r>
    </w:p>
    <w:p>
      <w:r>
        <w:t>「没什么打算。看人家高书记怎么安排罢。」李文哲自觉自已跟着高强干了那么久，这是他最后一</w:t>
      </w:r>
    </w:p>
    <w:p>
      <w:r>
        <w:t>次大调整干部了，按理会给自已安排一个满意的单位。</w:t>
      </w:r>
    </w:p>
    <w:p>
      <w:r>
        <w:t>「你不去跑怎么会有安排，我看你这两天要到高书记家去一下，送点礼，人家都在动了呢。」</w:t>
      </w:r>
    </w:p>
    <w:p>
      <w:r>
        <w:t>张梅说。「叫我去送礼？我做不来，人家是人家？」李文哲坐了起来，「你叫我回家就为这事？」</w:t>
      </w:r>
    </w:p>
    <w:p>
      <w:r>
        <w:t>「不为这事为什么，你这人什么都聪明，就送礼拍马屁一窃不通，照这样你一生也升不上去。」</w:t>
      </w:r>
    </w:p>
    <w:p>
      <w:r>
        <w:t>张梅气鼓鼓地站起来，光着身子走进了卧室倒在床上把被子往身上一掀，整个人都埋在了里面。</w:t>
      </w:r>
    </w:p>
    <w:p>
      <w:r>
        <w:t>「你别生气嘛，别生气，我真是做不来，要我去送礼我宁可不做什么官。」李文哲走过去凑在张梅</w:t>
      </w:r>
    </w:p>
    <w:p>
      <w:r>
        <w:t>的身边安慰着她。</w:t>
      </w:r>
    </w:p>
    <w:p>
      <w:r>
        <w:t>「你不当官可以，可你想过我没有，想过儿子没有，你官当得大，我这个做妻子的在外面才有地位，</w:t>
      </w:r>
    </w:p>
    <w:p>
      <w:r>
        <w:t>以后儿子在学校老师都要重看他一眼，还有你的父母亲呢，你的兄弟姐妹呢。」张梅掀开被子坐了起来，</w:t>
      </w:r>
    </w:p>
    <w:p>
      <w:r>
        <w:t>对着他连连叫唤。</w:t>
      </w:r>
    </w:p>
    <w:p>
      <w:r>
        <w:t>「是，是，你说的我都懂，谁不想当官，但我想当一个堂堂正正的官，不是买来的送来的，这样我</w:t>
      </w:r>
    </w:p>
    <w:p>
      <w:r>
        <w:t>才当得有滋味，有价值。再说上次我没送礼人家高书记不是也提了我嘛，这次他不会亏待我的。」李文</w:t>
      </w:r>
    </w:p>
    <w:p>
      <w:r>
        <w:t>哲把张梅抱在怀里，轻轻地拍着她的肩膀。</w:t>
      </w:r>
    </w:p>
    <w:p>
      <w:r>
        <w:t>「你！你……」张梅望着李文哲刚毅的脸容，一泓泪水不禁夺眶而出，心里隐隐作痛。「他不会知</w:t>
      </w:r>
    </w:p>
    <w:p>
      <w:r>
        <w:t>道的，他不会知道他这副主任是怎么来的，天啦，我该怎么办。」</w:t>
      </w:r>
    </w:p>
    <w:p>
      <w:r>
        <w:t>「你怎么啦，怎么啦，这点事都哭。」李文哲不禁慌了，忙着拿纸巾给她擦泪，张梅一动不动任他</w:t>
      </w:r>
    </w:p>
    <w:p>
      <w:r>
        <w:t>忙着，心里却想着三年前的一幕。</w:t>
      </w:r>
    </w:p>
    <w:p>
      <w:r>
        <w:t>三年前，李文哲突然被提名为市委办公室副主任人选进行考核，让市委办那几个争得很厉害的科长</w:t>
      </w:r>
    </w:p>
    <w:p>
      <w:r>
        <w:t>大吃一惊，李文哲也觉有点意外，张梅更是很兴奋。她不顾父母反对，跟了李文哲，父母一直都不太爱</w:t>
      </w:r>
    </w:p>
    <w:p>
      <w:r>
        <w:t>理她们夫妻俩，但一听说李文哲要提干，父母亲破天荒来到她那简陋的宿舍看望她们夫妻俩，一些平时</w:t>
      </w:r>
    </w:p>
    <w:p>
      <w:r>
        <w:t>没跟她联系的同学朋友也电话一个接一个地打，祝贺的话说了一箩筐，真是让她心花怒放。</w:t>
      </w:r>
    </w:p>
    <w:p>
      <w:r>
        <w:t>那天一上班，突然市委书记高强打来电话，叫她去他办公室一下，她有点奇怪，高书记从没叫过她，</w:t>
      </w:r>
    </w:p>
    <w:p>
      <w:r>
        <w:t>她只是一个小小的科长，叫她去干嘛呢。怀着忐忑不安的心情，她走进了高强的书记办公室。</w:t>
      </w:r>
    </w:p>
    <w:p>
      <w:r>
        <w:t>「是小张啊，进来坐，你坐。」高强一见她进来就从宽大的老板椅上站了起来，热情地招呼着，只</w:t>
      </w:r>
    </w:p>
    <w:p>
      <w:r>
        <w:t>手有意无意地把门关上了。</w:t>
      </w:r>
    </w:p>
    <w:p>
      <w:r>
        <w:t>张梅局促地坐在了真皮沙发上，她一落座，高强就紧挨着她坐了下来，她一慌，赶紧挪开去，高强</w:t>
      </w:r>
    </w:p>
    <w:p>
      <w:r>
        <w:t>笑道：「小张，你当我是老虎啊。」</w:t>
      </w:r>
    </w:p>
    <w:p>
      <w:r>
        <w:t>「没有，没有。」张梅脸上红晕顿上，俏丽的脸庞更显可爱。</w:t>
      </w:r>
    </w:p>
    <w:p>
      <w:r>
        <w:t>「李文哲有你这样一个漂亮的妻子真是幸福啊。」高强笑了笑说：「小张啊，你说这次提拔李文哲，</w:t>
      </w:r>
    </w:p>
    <w:p>
      <w:r>
        <w:t>谁的功劳最大啊。」。</w:t>
      </w:r>
    </w:p>
    <w:p>
      <w:r>
        <w:t>「当然是高书记了。」张梅看到高强的身体又移了过来，心里一紧张，却不敢再移身子。</w:t>
      </w:r>
    </w:p>
    <w:p>
      <w:r>
        <w:t>「不会的，我不开门谁也进不来，让我好好教你几招，回去你好侍候那书獃子。」高强淫笑道。</w:t>
      </w:r>
    </w:p>
    <w:p>
      <w:r>
        <w:t>「你不要再提文哲了，再提我不来了。」张梅虽与高强淫乱，但决不想让他取笑李文哲。</w:t>
      </w:r>
    </w:p>
    <w:p>
      <w:r>
        <w:t>「好，好，是我错了，来，你坐起来。」高强翻下张梅的身体，坐在沙发上，把一丝不挂的张梅拉</w:t>
      </w:r>
    </w:p>
    <w:p>
      <w:r>
        <w:t>坐到他的大腿上，「你坐上面，从上面套进去。」高强扶着硬翘的阳具对张梅说。张梅大为惊异，心想</w:t>
      </w:r>
    </w:p>
    <w:p>
      <w:r>
        <w:t>还能这样弄呢，扭扭捏捏抬起屁股往上凑，笑着说：「这样行不行？」</w:t>
      </w:r>
    </w:p>
    <w:p>
      <w:r>
        <w:t>「保证行，很爽的。」高强抱起她的屁股，让阴道往阳具上凑，「你把你那小穴儿分开点，对，坐</w:t>
      </w:r>
    </w:p>
    <w:p>
      <w:r>
        <w:t>下去。」张梅两脚蹲在沙发上，一手扶着阳具，一手分开阴唇，对准洞口，随即把身体小心往下压，感</w:t>
      </w:r>
    </w:p>
    <w:p>
      <w:r>
        <w:t>觉到阳具一点点往里钻，一种别样的滋味涌上心头，心中不禁兴奋起来，用力一压，阳具应声而入，直</w:t>
      </w:r>
    </w:p>
    <w:p>
      <w:r>
        <w:t>插到底，直觉插进花心深处，抵近住子宫口，好深啊，屁股忍不住动了动，她一动，阳具就在阴道里动，</w:t>
      </w:r>
    </w:p>
    <w:p>
      <w:r>
        <w:t>搞得里面痒痒难耐，不由越动越快。</w:t>
      </w:r>
    </w:p>
    <w:p>
      <w:r>
        <w:t>「好，好，你很会弄嘛，上下动一动，对，就这样。」高强抱着张梅雪白的屁股，抬着她一上一下</w:t>
      </w:r>
    </w:p>
    <w:p>
      <w:r>
        <w:t>地套动着。张梅套动了一会，就掌握了动作技巧，只觉这种姿式干起来，插得又深又能自已想让它往哪</w:t>
      </w:r>
    </w:p>
    <w:p>
      <w:r>
        <w:t>就往哪，主动权掌握在自已手里，强烈的刺激感涌上心头，只手按在高强身体两边的沙发背上，只腿半</w:t>
      </w:r>
    </w:p>
    <w:p>
      <w:r>
        <w:t>跪着，扭动着身体，不时变换着角度，让阳具或上或下或前或后地在阴道里进进出出，干到忘情处，不</w:t>
      </w:r>
    </w:p>
    <w:p>
      <w:r>
        <w:t>时摇头摆臀，秀发猛甩，胸前两个丰乳更是晃荡不已，乳波阵阵。</w:t>
      </w:r>
    </w:p>
    <w:p>
      <w:r>
        <w:t>「好爽，好深。」张梅忘乎所以地挺动着身体，口中浪叫声越来越大。高强看到美丽动人的张梅放</w:t>
      </w:r>
    </w:p>
    <w:p>
      <w:r>
        <w:t>荡到如此程度，心中更是兴奋无比，屁股不停地上下挺动着配合她的套动，只手更是忙个不停，时而抓</w:t>
      </w:r>
    </w:p>
    <w:p>
      <w:r>
        <w:t>住她的只乳揉按，时而抱着她的屁股帮着提拉，时而搂住她的细腰，时而挺起上身吻吻她的红唇，口中</w:t>
      </w:r>
    </w:p>
    <w:p>
      <w:r>
        <w:t>更是不停地叫喊着：「干得好，好爽，用力，快点。」</w:t>
      </w:r>
    </w:p>
    <w:p>
      <w:r>
        <w:t>张梅一阵猛套，很快就弄得香汗淋漓，淫水四溅，快感如潮水般涌上来，很快就淹没了自己，只听</w:t>
      </w:r>
    </w:p>
    <w:p>
      <w:r>
        <w:t>她大叫一声就倒在了高强的身上，阴道里精水四溢，顺着阳具直往外流。高强刚泄了一次，这次却比较</w:t>
      </w:r>
    </w:p>
    <w:p>
      <w:r>
        <w:t>持久，一见张梅不行了，立即将她压在身下，抬起她的一条腿，从侧面插进来，用力抽插着，张梅刚泄</w:t>
      </w:r>
    </w:p>
    <w:p>
      <w:r>
        <w:t>了身，软软地伏在沙发上，娇喘地说：「你这色鬼，到底有多少种姿式呢？」</w:t>
      </w:r>
    </w:p>
    <w:p>
      <w:r>
        <w:t>「六六三十六种，今天我一一演给你看。」高强说着把张梅弄趴在沙发上，整个人压在她背后，从</w:t>
      </w:r>
    </w:p>
    <w:p>
      <w:r>
        <w:t>屁股后面插了进去。</w:t>
      </w:r>
    </w:p>
    <w:p>
      <w:r>
        <w:t>「随你啦，这跟刚才从后面干差不多嘛」，张梅只手撑住沙发。「你再动一下。」高强说着把张梅</w:t>
      </w:r>
    </w:p>
    <w:p>
      <w:r>
        <w:t>拉成侧身躺着，自已侧身从后抱住她，从后面侧着抽插，边抽插边说：「这样不同吧。」</w:t>
      </w:r>
    </w:p>
    <w:p>
      <w:r>
        <w:t>「是不同。」张梅笑着回头吻了他一下，「就你鬼花样多，这样挺舒服。」身体也轻轻前后扭动起</w:t>
      </w:r>
    </w:p>
    <w:p>
      <w:r>
        <w:t>来。「有人说这样躺在床上可以做一个晚上呢。」高强笑着说。「吹牛吧。」张梅反手搂着了他的大腿。</w:t>
      </w:r>
    </w:p>
    <w:p>
      <w:r>
        <w:t>「那什么时候我们试试。」高强一手伸到前面握着她的丰乳搓着。</w:t>
      </w:r>
    </w:p>
    <w:p>
      <w:r>
        <w:t>「别想了，今天随你怎么轻薄，明天以后你别想碰我，这是你答应的。」张梅头脑还清醒。</w:t>
      </w:r>
    </w:p>
    <w:p>
      <w:r>
        <w:t>「好，好，我服了你了。我说话算数，今天看来要把所有精力用来对付你了。」高强猛地把张梅抱</w:t>
      </w:r>
    </w:p>
    <w:p>
      <w:r>
        <w:t>起来，放在办公桌上，然后把她的只腿架在肩上，立在桌前卖力大弄。整整一个下午，高强变换着姿式</w:t>
      </w:r>
    </w:p>
    <w:p>
      <w:r>
        <w:t>肏弄张梅，把张梅干得死去活来，过足了淫瘾。第二天，市委常委会通过了李文哲任市委办副主任的任</w:t>
      </w:r>
    </w:p>
    <w:p>
      <w:r>
        <w:t>命。</w:t>
      </w:r>
    </w:p>
    <w:p>
      <w:r>
        <w:t>三年来，李文哲始终不知道他这个市委办副主任是老婆用肉体为他换来的，而张梅也始终未再让高</w:t>
      </w:r>
    </w:p>
    <w:p>
      <w:r>
        <w:t>强肏弄过。如今又要调整干部了，张梅眼看丈夫陞迁无望，心急如焚，因为她知道要提拔一官半职多么</w:t>
      </w:r>
    </w:p>
    <w:p>
      <w:r>
        <w:t>不容易，而上次李文哲提个副主任有多累也只有她才知道！别人哪里知道呢？不过也值，当了副主任确</w:t>
      </w:r>
    </w:p>
    <w:p>
      <w:r>
        <w:t>实不一样啊，住房，车子，票子，面子，样样有了，如当了一个更大的官，不知会是怎样呢？是不是再</w:t>
      </w:r>
    </w:p>
    <w:p>
      <w:r>
        <w:t>去找高强一次呢，如果再去找他，免不了又要被他肏弄一番。因为她知道，从高强平时的眼神可以看出，</w:t>
      </w:r>
    </w:p>
    <w:p>
      <w:r>
        <w:t>他对自已的肉体还是迷恋不已的。</w:t>
      </w:r>
    </w:p>
    <w:p>
      <w:r>
        <w:t>张梅犹豫再三，终于还是在第二天下午拔通了高强的办公室电话。「喂，谁呀？」电话里传来高强</w:t>
      </w:r>
    </w:p>
    <w:p>
      <w:r>
        <w:t>粗重的口音。</w:t>
      </w:r>
    </w:p>
    <w:p>
      <w:r>
        <w:t>「是我，张梅。」张梅轻轻咬了咬嘴唇，虽没看到高强，脸却已红了，就像做了小偷被人抓住了一</w:t>
      </w:r>
    </w:p>
    <w:p>
      <w:r>
        <w:t>样。</w:t>
      </w:r>
    </w:p>
    <w:p>
      <w:r>
        <w:t>「是小张啊，稀客，稀客，有什么事吗？」高强异常兴奋，心想，这妮子终于耐不住了，权力这东</w:t>
      </w:r>
    </w:p>
    <w:p>
      <w:r>
        <w:t>西真是好，他可以让圣人变贪官，让贞妇变荡妇。「我家文哲这次不知有没有希望？」张梅顿了顿，乾</w:t>
      </w:r>
    </w:p>
    <w:p>
      <w:r>
        <w:t>脆直话直说。「有啊，我怎么会不考虑呢。考虑到市委办要提几个年轻的副主任，我准备让文哲去地方</w:t>
      </w:r>
    </w:p>
    <w:p>
      <w:r>
        <w:t>志办当常务副主任，主持工作。」高强说。「什么地方志办，你不会做得这么绝吧，人家好歹跟了你那</w:t>
      </w:r>
    </w:p>
    <w:p>
      <w:r>
        <w:t>么多年。」张梅不禁大惊失色，心中虽想到很多，但主要是想能不能提，没想到高强这人会这么绝，不</w:t>
      </w:r>
    </w:p>
    <w:p>
      <w:r>
        <w:t>去巴结他不但不提，还要往火炕里推，地方志办那是个清水衙门。「我说张梅啊，地方志办又怎么啦，</w:t>
      </w:r>
    </w:p>
    <w:p>
      <w:r>
        <w:t>也是个正科级单位，都是为党为政府工作，哪里不是一样啊。」高强哈哈大笑，张梅彷佛看见了一头老</w:t>
      </w:r>
    </w:p>
    <w:p>
      <w:r>
        <w:t>虎，在吃人前的得意忘形的模样。「没办法改了么？」张梅咬了咬牙，终于准备低头了。</w:t>
      </w:r>
    </w:p>
    <w:p>
      <w:r>
        <w:t>「我要改就可以改，现在岗前镇的党委书记人选还没定，其实李文哲去当完全够格，关键看你的态</w:t>
      </w:r>
    </w:p>
    <w:p>
      <w:r>
        <w:t>度了。」高强抛出了他最肥的诱饵，这个全市最富有的镇的一把手，当上了就意味着下一步要跨入市一</w:t>
      </w:r>
    </w:p>
    <w:p>
      <w:r>
        <w:t>级领导班子了。这个职位太诱人了，有好几个来头很大的人来要这个职位，都被他顶住了，他要把它用</w:t>
      </w:r>
    </w:p>
    <w:p>
      <w:r>
        <w:t>到自己最需要的地方，在他看来，没有什么比再干一次张梅这个气质高雅的美妇人更妙的事了。</w:t>
      </w:r>
    </w:p>
    <w:p>
      <w:r>
        <w:t>岗前镇党委书记！张梅也被这个职位震住了，哪可是全市最肥的缺，现在它就在自己眼前晃荡。多</w:t>
      </w:r>
    </w:p>
    <w:p>
      <w:r>
        <w:t>诱人的饵啊，就等你上去咬了。张梅没有再多想，事实上，昨晚她想了一个晚上了，为了李文哲的前途，</w:t>
      </w:r>
    </w:p>
    <w:p>
      <w:r>
        <w:t>她已准备再牺牲一次。</w:t>
      </w:r>
    </w:p>
    <w:p>
      <w:r>
        <w:t>「要我什么态度，我上次态度不是很好么。」张梅发出轻声的娇笑。「好，好，你现在就来我办公</w:t>
      </w:r>
    </w:p>
    <w:p>
      <w:r>
        <w:t>室吧。」高强兴奋地放下了电话。</w:t>
      </w:r>
    </w:p>
    <w:p>
      <w:r>
        <w:t>张梅整了整衣服，向高强的办公室走去。五分钟后，一场肉体大战就在高强的书记办公室里面套间</w:t>
      </w:r>
    </w:p>
    <w:p>
      <w:r>
        <w:t>的床上展开了，高强为了好搞女人，在办公室搞了一个套间，里面放着床，成了他的销魂之所。</w:t>
      </w:r>
    </w:p>
    <w:p>
      <w:r>
        <w:t>要我什么态度，我上次态度不是很好么。「张梅发出轻声的娇笑。」好，好，你现在就来我办公室</w:t>
      </w:r>
    </w:p>
    <w:p>
      <w:r>
        <w:t>吧。「高强兴奋地放下了电话。</w:t>
      </w:r>
    </w:p>
    <w:p>
      <w:r>
        <w:t>张梅整了整衣服，向高强的办公室走去。五分钟后，一场肉体大战就在高强的书记办公室里面套间</w:t>
      </w:r>
    </w:p>
    <w:p>
      <w:r>
        <w:t>的床上展开了，高强为了好搞女人，在办公室搞了一个套间，里面放着床，成了他的销魂之所。</w:t>
      </w:r>
    </w:p>
    <w:p>
      <w:r>
        <w:t>「你的皮肤真白，奶子怎么越来越挺了。」高强赤身裸体地伏在一丝不挂的张梅身上，手口并用，</w:t>
      </w:r>
    </w:p>
    <w:p>
      <w:r>
        <w:t>在她那美到极至的肉体上尽情的摸着吻着，随着他的抚摸亲吻，张梅发出阵阵销魂的呻吟，娇躯紧紧缠</w:t>
      </w:r>
    </w:p>
    <w:p>
      <w:r>
        <w:t>着他的身体，一手搓着他的阳具，一手抚着他的背部，浪态尽显。「好爽，你骚起来真好看，比上次进</w:t>
      </w:r>
    </w:p>
    <w:p>
      <w:r>
        <w:t>步多了。」高强只手把她的大腿分开，把阳具顶在了湿湿的阴道口，在洞旁的嫩肉上磨擦着，却不放进</w:t>
      </w:r>
    </w:p>
    <w:p>
      <w:r>
        <w:t>去。「好痒，你插进去嘛。」张梅被高强这个情场高手一番抚弄，已是欲火高涨，屁股直往上挺，想把</w:t>
      </w:r>
    </w:p>
    <w:p>
      <w:r>
        <w:t>阳具吞进去。</w:t>
      </w:r>
    </w:p>
    <w:p>
      <w:r>
        <w:t>「你叫老公我就进去。」高强对上次她不准他讲李文哲犹有心结，打算这次要好好刹下她的锐气。</w:t>
      </w:r>
    </w:p>
    <w:p>
      <w:r>
        <w:t>「老公，你进来嘛。」张梅心想反正事情都做了，乾脆放开点，让这个老色鬼玩高兴点，一举把职</w:t>
      </w:r>
    </w:p>
    <w:p>
      <w:r>
        <w:t>位定下来，对了，完了后还要给他一点希望，让他贪吃保证不让职位飞了。心里想着，口里叫得更浪了，</w:t>
      </w:r>
    </w:p>
    <w:p>
      <w:r>
        <w:t>「亲亲老公，你进来吧，我求你了。」</w:t>
      </w:r>
    </w:p>
    <w:p>
      <w:r>
        <w:t>高强本来对张梅就动火久了，现在见了她这样子，如何还奈得住，大叫一声：「骚货，我来了。」</w:t>
      </w:r>
    </w:p>
    <w:p>
      <w:r>
        <w:t>屁股用力一挺，阳具直插而入，七寸长的阳具一下到底，随后提着她的只腿压下去大干起来。</w:t>
      </w:r>
    </w:p>
    <w:p>
      <w:r>
        <w:t>张梅把只腿高高翘起，红色的高跟鞋没有脱下，随着高强的大力抽插，只腿不停地摇晃着，白嫩的</w:t>
      </w:r>
    </w:p>
    <w:p>
      <w:r>
        <w:t>小腿配着红色的高跟鞋划出道道美丽的弧线。久别的偷情滋味把张梅刺激得每个细胞都兴奋起来，全身</w:t>
      </w:r>
    </w:p>
    <w:p>
      <w:r>
        <w:t>心投入到与高强的肏弄中去，你来我往，变着花样大干起来。</w:t>
      </w:r>
    </w:p>
    <w:p>
      <w:r>
        <w:t>「今天是不是又要玩遍三十六式啊？」张梅与高强面对面地抱坐着，她只手抱着他的脖子，身体不</w:t>
      </w:r>
    </w:p>
    <w:p>
      <w:r>
        <w:t>停地起落跳跃，随着她的套动，美丽的丰乳像两只小白兔欢快地跳着蹦着。</w:t>
      </w:r>
    </w:p>
    <w:p>
      <w:r>
        <w:t>「现在不止三十六式了。今天要让你尝尝鲜。」高强用力抱着她的白白鼓鼓的屁股，托着她的身体</w:t>
      </w:r>
    </w:p>
    <w:p>
      <w:r>
        <w:t>上下套动着，阳具在她的只股间进进出出。</w:t>
      </w:r>
    </w:p>
    <w:p>
      <w:r>
        <w:t>「那你使出来啊。」张梅浪浪地叫道。两人直弄了二个多小时才完事，张梅被肏得高潮迭起、浑身</w:t>
      </w:r>
    </w:p>
    <w:p>
      <w:r>
        <w:t>发软，高强也在张梅的穴里射了三次，把张梅的肉穴灌满了精液，直到两人起来穿衣时，高强的精液还</w:t>
      </w:r>
    </w:p>
    <w:p>
      <w:r>
        <w:t>从张梅的穴里不断涌出，顺着大腿直往下流。</w:t>
      </w:r>
    </w:p>
    <w:p>
      <w:r>
        <w:t>「你放心，我保证让文哲当上岗前镇书记，他又年轻又有文凭作事果断，肯定胜任，我还要把他树</w:t>
      </w:r>
    </w:p>
    <w:p>
      <w:r>
        <w:t>为这次调整选人用人看德才表现的标兵呢。」高强恋恋不舍地揉着张梅高耸的乳房。</w:t>
      </w:r>
    </w:p>
    <w:p>
      <w:r>
        <w:t>张梅此时已穿上了紧身裤，一头秀发向后披散着，上衣敞开着，把那对高挺的美乳让高强尽情把玩，</w:t>
      </w:r>
    </w:p>
    <w:p>
      <w:r>
        <w:t>只手吊在他的脖子上，俏脸紧贴着他的黑脸，香唇在他脸上亲个不停，娇娇地说：「谢谢你啦，你真好。」</w:t>
      </w:r>
    </w:p>
    <w:p>
      <w:r>
        <w:t>「我这么好，你以后会不会想我啊。」高强忍不住伸到她的大腿根摸索着，隔着裤子按着她的阴户。</w:t>
      </w:r>
    </w:p>
    <w:p>
      <w:r>
        <w:t>「当然会想你，你这么会肏，让人越来越喜欢了。」张梅从他开着的裤裆伸进去，找到那根软软的</w:t>
      </w:r>
    </w:p>
    <w:p>
      <w:r>
        <w:t>阳具抚摸着。「我还想再让这根宝贝肏弄肏弄呢。」</w:t>
      </w:r>
    </w:p>
    <w:p>
      <w:r>
        <w:t>「那你明天上午再到我办公室来肏一下，常委会下午开。」高强说道。</w:t>
      </w:r>
    </w:p>
    <w:p>
      <w:r>
        <w:t>「好啊，不过你今晚可别搞别的女人了，不然明天上午不行我可不依。」张梅越发骚了。</w:t>
      </w:r>
    </w:p>
    <w:p>
      <w:r>
        <w:t>「保证让你求饶。」高强在她的奶子上狠狠按了一下，放了手，来拉裤裢。</w:t>
      </w:r>
    </w:p>
    <w:p>
      <w:r>
        <w:t>「那明天见分晓。」张梅在他嘴上重重亲了一下，向门口走去，临出门前转身向他抛了个媚眼，才</w:t>
      </w:r>
    </w:p>
    <w:p>
      <w:r>
        <w:t>扭着性感的屁股走了出去。</w:t>
      </w:r>
    </w:p>
    <w:p>
      <w:r>
        <w:t>第二天上午一上班，张梅就接到了高强的电话，让她去一下。张梅今天特地换了一身紧身筒裙，里</w:t>
      </w:r>
    </w:p>
    <w:p>
      <w:r>
        <w:t>面什么都没穿，她一走进去，高强就把她按在办公桌上，捞起她的裙子就干了起来。</w:t>
      </w:r>
    </w:p>
    <w:p>
      <w:r>
        <w:t>「这么急干什么。」张梅翘起只腿，只手扶着他的只肩，承受着他越来越急的抽插。「等下组织部</w:t>
      </w:r>
    </w:p>
    <w:p>
      <w:r>
        <w:t>长要来跟我确定最后的人选，赶紧过瘾一下再说。」高强屁股急急挺动，阳具在张梅的阴道中快速进出，</w:t>
      </w:r>
    </w:p>
    <w:p>
      <w:r>
        <w:t>击打得屁股阵阵作响，娇肢乱颤。</w:t>
      </w:r>
    </w:p>
    <w:p>
      <w:r>
        <w:t>「你真是争分夺秒啊。」张梅笑笑说，只手解开了头发，让秀发披散下来，又把筒裙从上面脱到半</w:t>
      </w:r>
    </w:p>
    <w:p>
      <w:r>
        <w:t>身，露出两个丰乳，只手在只乳上按搓着，轻咬着嘴唇，半闭着眼睛，「噢……哎……呀……嗯……」</w:t>
      </w:r>
    </w:p>
    <w:p>
      <w:r>
        <w:t>地轻声的吟叫着，把高强刺激得很快欲火高涨，猛插了几百下就一泄如注了。</w:t>
      </w:r>
    </w:p>
    <w:p>
      <w:r>
        <w:t>当天下午，市委常委会如期进行。李文哲升任岗前镇党委书记，张梅升任市文明办副主任。</w:t>
      </w:r>
    </w:p>
    <w:p>
      <w:r>
        <w:t>这天，张梅接完一个又一个祝贺电话，刚想要去洗澡时，电话又响了，她一接，高强爽朗的声音传</w:t>
      </w:r>
    </w:p>
    <w:p>
      <w:r>
        <w:t>了过来：「怎么样，我没有让你失望吧。」</w:t>
      </w:r>
    </w:p>
    <w:p>
      <w:r>
        <w:t>「谢谢，谢谢」一直觉得讨厌的声音此时在张梅耳朵里听起来却是非常亲切。「你怎么把我也提了</w:t>
      </w:r>
    </w:p>
    <w:p>
      <w:r>
        <w:t>呢，我可没向你要啊。」张梅真是开心，她一心只是想给丈夫争取好的职位，没想为自已争点什么，但</w:t>
      </w:r>
    </w:p>
    <w:p>
      <w:r>
        <w:t>没想到高强竟给她提了个文明办副主任，也是科局级干部了。</w:t>
      </w:r>
    </w:p>
    <w:p>
      <w:r>
        <w:t>「我觉得你的能力完全胜任，这可和别的没关系，完全是你的能力和工作得到的。」高强很会夸人，</w:t>
      </w:r>
    </w:p>
    <w:p>
      <w:r>
        <w:t>知道怎样讨女人的欢心。</w:t>
      </w:r>
    </w:p>
    <w:p>
      <w:r>
        <w:t>「我知道啦，反正谢谢你，你真好。」张梅笑着说。「有没有空，我在办公室。」高强说道。</w:t>
      </w:r>
    </w:p>
    <w:p>
      <w:r>
        <w:t>「这……这……」李文哲被一帮同学拉到外面去庆贺了，家里没人，想着高强的好处，想起他那强</w:t>
      </w:r>
    </w:p>
    <w:p>
      <w:r>
        <w:t>有力的抽插，阴道不禁湿了起来。</w:t>
      </w:r>
    </w:p>
    <w:p>
      <w:r>
        <w:t>「来吧，一会儿就好，我特别想你。」高强温柔地说。「好吧，我马上就来。」张梅放下了电话，</w:t>
      </w:r>
    </w:p>
    <w:p>
      <w:r>
        <w:t>略化了化装，走出了家门。「来，让我为李书记高升乾杯。」在市区一家酒家里，一个又一个同学向李</w:t>
      </w:r>
    </w:p>
    <w:p>
      <w:r>
        <w:t>文哲敬酒，李文哲爽朗地一口一口喝下。</w:t>
      </w:r>
    </w:p>
    <w:p>
      <w:r>
        <w:t>「来，让我好好疼你。」就在李文哲与同学们在尽情乾杯时，高强也在办公室里尽情地干着李文哲</w:t>
      </w:r>
    </w:p>
    <w:p>
      <w:r>
        <w:t>的老婆，挺着硬硬的阳具在张梅那销魂的阴道里进进出出，张梅大叫道：「好大啊，轻点。」</w:t>
      </w:r>
    </w:p>
    <w:p>
      <w:r>
        <w:t>「好，那就轻点吧。」高强把阳具停住不动，轻轻地磨着。</w:t>
      </w:r>
    </w:p>
    <w:p>
      <w:r>
        <w:t>「你干嘛不动？」张梅只手撑在办公桌边，翘着屁股让高强从后插入，丰乳在下面晃晃荡荡。</w:t>
      </w:r>
    </w:p>
    <w:p>
      <w:r>
        <w:t>「你不是让我慢点嘛，到底是要快还是要慢。」高强抚摸着她白玉无瑕的背部、臀部，挺身抽插了</w:t>
      </w:r>
    </w:p>
    <w:p>
      <w:r>
        <w:t>一下。</w:t>
      </w:r>
    </w:p>
    <w:p>
      <w:r>
        <w:t>「要你快点，用力点。」张梅筛动屁股，把阳具前后套着，十足荡样。「好。」高强大吼一声，屁</w:t>
      </w:r>
    </w:p>
    <w:p>
      <w:r>
        <w:t>股快速大抽大送起来，张梅的浪叫声随即响起。</w:t>
      </w:r>
    </w:p>
    <w:p>
      <w:r>
        <w:t xml:space="preserve">又一个官场荡妇降生了。【完】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