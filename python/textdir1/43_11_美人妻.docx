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美人妻</w:t>
      </w:r>
    </w:p>
    <w:p>
      <w:r>
        <w:t>我今年已28了，在一所郊高中任教，因系我未婚，父母我的婚事愁，半年前在市了一套80平米的房</w:t>
      </w:r>
    </w:p>
    <w:p>
      <w:r>
        <w:t>子我一人住（不想做房奴就女！），我只是周末才回去一次。巧的是我下大套住一夫妻，女的是我高中</w:t>
      </w:r>
    </w:p>
    <w:p>
      <w:r>
        <w:t>同孟湘，年的班花，八九年不，已是人妻的她体妖，成熟媚，第一次在小到她，惊得我不出，特是我她</w:t>
      </w:r>
    </w:p>
    <w:p>
      <w:r>
        <w:t>身走，偶得的一抹幽香，如同一系与我的心房，令我魂。</w:t>
      </w:r>
    </w:p>
    <w:p>
      <w:r>
        <w:t>交中，我了解到她的老公是她的大同，作推，常三星期不在家，三年前的婚，了房了，都打在她的</w:t>
      </w:r>
    </w:p>
    <w:p>
      <w:r>
        <w:t>名下，我她老公可真她，她是笑笑。我也次他的老公，只是打招呼而已。我他什么好感，常想：价那么</w:t>
      </w:r>
    </w:p>
    <w:p>
      <w:r>
        <w:t>高都是你和良生得，了那么多整天在外跑，漂亮老婆也不守，有啊……再想想，有真TM好！可能是中人</w:t>
      </w:r>
    </w:p>
    <w:p>
      <w:r>
        <w:t>固有的仇富心理吧。或是冥冥之中自有天意，孟湘的老公果然有了。</w:t>
      </w:r>
    </w:p>
    <w:p>
      <w:r>
        <w:t>四月三十下午，因五一放假我回到了小，在下遇了孟湘，她正在上搬西。我打趣道：「位好了就是</w:t>
      </w:r>
    </w:p>
    <w:p>
      <w:r>
        <w:t>不一啊，要不要忙？」</w:t>
      </w:r>
    </w:p>
    <w:p>
      <w:r>
        <w:t>「好啊，我正犯愁呢，你回的正好。箱水果忙抬上吧。」她捋捋眉梢旁的，笑道。</w:t>
      </w:r>
    </w:p>
    <w:p>
      <w:r>
        <w:t>「怎么不你老公，不在家？好一子了。」</w:t>
      </w:r>
    </w:p>
    <w:p>
      <w:r>
        <w:t>她豫了一下：「他……他忙，不回了。」</w:t>
      </w:r>
    </w:p>
    <w:p>
      <w:r>
        <w:t>我听不，知趣的了其它的。她在三住，不算高，可是西不少，又跑了趟才完，我已出汗了。作回她</w:t>
      </w:r>
    </w:p>
    <w:p>
      <w:r>
        <w:t>我屋里坐，然是居和同我她家，欣然同意了。了，她下外套，腰去皮鞋拖鞋，我她衣口看到了她白的乳</w:t>
      </w:r>
    </w:p>
    <w:p>
      <w:r>
        <w:t>和粉色胸罩，真是一幅旖旎美景，特是她的短裙勾勒出的臀部，我的下半身血突然增高。</w:t>
      </w:r>
    </w:p>
    <w:p>
      <w:r>
        <w:t>她直起身我回神，不知是才腰的原因，是她看到我的眼睛不圈的故——我想是后者多些，她微瞅了</w:t>
      </w:r>
    </w:p>
    <w:p>
      <w:r>
        <w:t>我一眼：「便坐吧，我你洗苹果。」</w:t>
      </w:r>
    </w:p>
    <w:p>
      <w:r>
        <w:t>「喔。」我尬的回答，坐到客的沙上，不由自主的看她背面优美的。</w:t>
      </w:r>
    </w:p>
    <w:p>
      <w:r>
        <w:t>她拿水果，坐在我旁的沙上，我才注意到她黑色包裹的秀美小腿和足，是的网一的，她的膝小，得</w:t>
      </w:r>
    </w:p>
    <w:p>
      <w:r>
        <w:t>小腿肚又高又，腿脖又了下，她的不大，估有我的手，好想捏一下。她一削苹果一和我家常，我什么不</w:t>
      </w:r>
    </w:p>
    <w:p>
      <w:r>
        <w:t>婚，有女朋友，我也有一句每一句的，侃是她我呆子机，我她是有意不提他老公。</w:t>
      </w:r>
    </w:p>
    <w:p>
      <w:r>
        <w:t>了再次出尬局面，我想看看她的房修，在主室我床上有一子但是挂相片，只留下了相框的痕，房好</w:t>
      </w:r>
    </w:p>
    <w:p>
      <w:r>
        <w:t>像人住的感。另一房好像是孟湘的房，房的壁上有一她的全身照，我足的看，指照片：「房子因有了她</w:t>
      </w:r>
    </w:p>
    <w:p>
      <w:r>
        <w:t>是修最好的了。真漂亮，怎么你穿身衣服？」</w:t>
      </w:r>
    </w:p>
    <w:p>
      <w:r>
        <w:t>「年前照的，人和衣服都了。」她黯然道。</w:t>
      </w:r>
    </w:p>
    <w:p>
      <w:r>
        <w:t>我看她：「丹『每一女人最美的只有月‘，可我看你的美不是月，而是年，十年，而且美下去。」</w:t>
      </w:r>
    </w:p>
    <w:p>
      <w:r>
        <w:t>她咯咯的笑：「你很哄女孩心，多少女孩子了？」</w:t>
      </w:r>
    </w:p>
    <w:p>
      <w:r>
        <w:t>「我的都是事，我很木的，在情上不表，不然早就不是身了，我只心里，也必要掩。」我真的。</w:t>
      </w:r>
    </w:p>
    <w:p>
      <w:r>
        <w:t>她看我，我的的了，我在自己，才的不像是平常的我的。她似乎在确定什么：「你十年前就暗我？」</w:t>
      </w:r>
    </w:p>
    <w:p>
      <w:r>
        <w:t>「我……是，啊不是，那……」我冒汗，又回到了笨嘴拙舌的自己。</w:t>
      </w:r>
    </w:p>
    <w:p>
      <w:r>
        <w:t>「呵呵……」她花枝招展的笑道：「我相信你的，你很木，不哄女孩子。吃苹果吧，人得不是？回</w:t>
      </w:r>
    </w:p>
    <w:p>
      <w:r>
        <w:t>客吧。」她起面部的笑容，的。</w:t>
      </w:r>
    </w:p>
    <w:p>
      <w:r>
        <w:t>我听出她里有，但又不便多：「我先洗洗手。」洗手我有一件男士用品。</w:t>
      </w:r>
    </w:p>
    <w:p>
      <w:r>
        <w:t>洗手出，她看看我的手，：「怎么不擦手？」</w:t>
      </w:r>
    </w:p>
    <w:p>
      <w:r>
        <w:t>「哦，只有一毛巾，是你用的，我一就好。」</w:t>
      </w:r>
    </w:p>
    <w:p>
      <w:r>
        <w:t>「系，用吧，最好把你的也洗洗。」</w:t>
      </w:r>
    </w:p>
    <w:p>
      <w:r>
        <w:t>洗手里，我趁机深深地嗅毛巾上孟湘特有的体香，种味道使我身体的每一胞都得敏，我已能听到自</w:t>
      </w:r>
    </w:p>
    <w:p>
      <w:r>
        <w:t>己重重的心跳，是一种我有的感，是原始的欲望？</w:t>
      </w:r>
    </w:p>
    <w:p>
      <w:r>
        <w:t>再次回到沙上，看孟湘我的苹果：「再削一吧，我一客人自己吃，不太好，也我你服一次。」，我</w:t>
      </w:r>
    </w:p>
    <w:p>
      <w:r>
        <w:t>她手中接水果刀。</w:t>
      </w:r>
    </w:p>
    <w:p>
      <w:r>
        <w:t>「不必了，我吃不完一的。」她怀深意的看我。</w:t>
      </w:r>
    </w:p>
    <w:p>
      <w:r>
        <w:t>接苹果，我把它切成半，了去，笑：「分好了。」</w:t>
      </w:r>
    </w:p>
    <w:p>
      <w:r>
        <w:t>看半苹果，她突然水汪汪，水眶而出。化我不知所措：「你怎么了？你不高，我不分了好？」分苹</w:t>
      </w:r>
    </w:p>
    <w:p>
      <w:r>
        <w:t>果能女人哭成，我于相信女人是水做的了。</w:t>
      </w:r>
    </w:p>
    <w:p>
      <w:r>
        <w:t>「分」苹果？我海中一而，似乎是因——我探她：「你是不是和他……」</w:t>
      </w:r>
    </w:p>
    <w:p>
      <w:r>
        <w:t>她抬起的眼睛：「你看出了，我要……离婚了。件事我有告任何人。」</w:t>
      </w:r>
    </w:p>
    <w:p>
      <w:r>
        <w:t>「什么？」我作急切，心中喜：「什么？」</w:t>
      </w:r>
    </w:p>
    <w:p>
      <w:r>
        <w:t>「他的工作，你知道的，了生意，客需要那种服他就提供，有他也与，有天晚上就被警察抓了。我</w:t>
      </w:r>
    </w:p>
    <w:p>
      <w:r>
        <w:t>束了，他已不在里了。」她的水如了的珍珠，落。</w:t>
      </w:r>
    </w:p>
    <w:p>
      <w:r>
        <w:t>我想起已月有到那混蛋了，一月前孟湘有周情很低落。我趁机手捧她的，擦去她的水，她：「既然，</w:t>
      </w:r>
    </w:p>
    <w:p>
      <w:r>
        <w:t>他就不值得你再，更不值得你去心，与其不下不如重新找。看你心我心里也很。」</w:t>
      </w:r>
    </w:p>
    <w:p>
      <w:r>
        <w:t>猛然，孟湘扑入我的怀里烈抽泣起。我她，用手地拍打她的肩背，她的秀，嗅她的香，感她在我怀</w:t>
      </w:r>
    </w:p>
    <w:p>
      <w:r>
        <w:t>里呼吸的气，奇怪的是我的心是如此的平，我希望种感永持下去。几分后，她的呼吸得平，就要束了，</w:t>
      </w:r>
    </w:p>
    <w:p>
      <w:r>
        <w:t>我的情得起，不由自主的收了臂。</w:t>
      </w:r>
    </w:p>
    <w:p>
      <w:r>
        <w:t>「听到了？」她抬起我。</w:t>
      </w:r>
    </w:p>
    <w:p>
      <w:r>
        <w:t>「什么？心跳？」她的我似乎抓住了什么。</w:t>
      </w:r>
    </w:p>
    <w:p>
      <w:r>
        <w:t>「嗯，越越快了。」然不出我所料。</w:t>
      </w:r>
    </w:p>
    <w:p>
      <w:r>
        <w:t>「那是因我怕失去你。」我俯下身，向她的唇吻去，有拒。</w:t>
      </w:r>
    </w:p>
    <w:p>
      <w:r>
        <w:t>唇，我感到她滑落到唇角的，用舌尖舔，与她的舌尖触碰，一股流使我感到抖，「我要你快。」我</w:t>
      </w:r>
    </w:p>
    <w:p>
      <w:r>
        <w:t>的，的她。</w:t>
      </w:r>
    </w:p>
    <w:p>
      <w:r>
        <w:t>一切得是那么的自然，她一向我索吻一把我推靠在沙的扶手，跨坐在我腰，我的手在她腰上臀上隔</w:t>
      </w:r>
    </w:p>
    <w:p>
      <w:r>
        <w:t>衣服重地揉捏，感到微痛的她，蛾眉蹙，出了咿呀之。我把手相互深入方衣衫摸索，她的腰肢不，似乎</w:t>
      </w:r>
    </w:p>
    <w:p>
      <w:r>
        <w:t>在求更大的刺激，光滑的肌在我的手中溜，我的鼻尖出汗，呼吸得沉重。</w:t>
      </w:r>
    </w:p>
    <w:p>
      <w:r>
        <w:t>我拉扯彼此的衣衫，分不清身上的衣服是被掉的，我只知道她的胸罩被我拽了扣。在的我和她都只</w:t>
      </w:r>
    </w:p>
    <w:p>
      <w:r>
        <w:t>剩，而她已被我在沙前的玻璃茶几上，我抬起身子，看她感如同一美人，她成海浪上的泡沫？她碎掉？</w:t>
      </w:r>
    </w:p>
    <w:p>
      <w:r>
        <w:t>我誓：我不生。似乎感受到我的心，她的眼神更加切。</w:t>
      </w:r>
    </w:p>
    <w:p>
      <w:r>
        <w:t>只剩下最后一道防了，怎么，突然我想起了一部影（者I ）中的台，就么。我下腰用嘴咬和她胸罩</w:t>
      </w:r>
    </w:p>
    <w:p>
      <w:r>
        <w:t>同色的，慢慢的向下滑去，一股混合了薰衣草、汗水、檀香或是麝香的味道通我的嗅胞直大皮，令我几</w:t>
      </w:r>
    </w:p>
    <w:p>
      <w:r>
        <w:t>乎不能自己。我的鼻息她的肚，小腹，柔，感到微的她口鼻之出魂的呢喃。她微抬臀部，配合我的行，</w:t>
      </w:r>
    </w:p>
    <w:p>
      <w:r>
        <w:t>的也泛出了露珠。我忍欲火，直到褪下她的，在她的面前，把放在鼻尖，深深地嗅她的气息，再次吻向</w:t>
      </w:r>
    </w:p>
    <w:p>
      <w:r>
        <w:t>她……感受她的急迫，我于合一体了。</w:t>
      </w:r>
    </w:p>
    <w:p>
      <w:r>
        <w:t>心茶几承受不了人的体重，我膝跪在几旁，手扶她的腰胯，整角度出。她的秀散在桌面上，微眼，</w:t>
      </w:r>
    </w:p>
    <w:p>
      <w:r>
        <w:t>面色微，羞不堪，胸腹呼吸起伏，右手扣茶几，左手抓住我的右臂，微微弓腰，和我的奏体，如同一朵</w:t>
      </w:r>
    </w:p>
    <w:p>
      <w:r>
        <w:t>盛的水仙御。我的左手而在她的酥胸上揉捏，而在她的腹股上滑，而在她的芳草挑逗。</w:t>
      </w:r>
    </w:p>
    <w:p>
      <w:r>
        <w:t>「啊……不……我到床上吧……啊……」毫反抗余地的她喘道。</w:t>
      </w:r>
    </w:p>
    <w:p>
      <w:r>
        <w:t>种体位太消耗体力，我低首她的手臂攀上我的脖，趁托起她的，我并有如他所愿，而是向后坐入沙。</w:t>
      </w:r>
    </w:p>
    <w:p>
      <w:r>
        <w:t>面而的我唇舌相互，直到法呼吸才分唇，她似乎去了才的羞更加主，腰肢，一玉峰幻化出奇异的波浪。</w:t>
      </w:r>
    </w:p>
    <w:p>
      <w:r>
        <w:t>我右手托握她的乳房，拇指和食指捻乳，口含另一，用舌和上排牙添刮磨，左手在她的臀肉上用力捏。</w:t>
      </w:r>
    </w:p>
    <w:p>
      <w:r>
        <w:t>四重刺激下的她，咬下唇，臻首后仰，身体泛起，十指抓我的背部肌，感受一波高一波的刺激，鼻腔中</w:t>
      </w:r>
    </w:p>
    <w:p>
      <w:r>
        <w:t>抑「嗯，呢」之音……于持不了多久的她，手扶我的肩膀，檀口，一悠，「啊……」的一，抖身体到了</w:t>
      </w:r>
    </w:p>
    <w:p>
      <w:r>
        <w:t>高潮。而我感到她的指甲深深地嵌入我的肌肉，不禁「呃……」的一和她。</w:t>
      </w:r>
    </w:p>
    <w:p>
      <w:r>
        <w:t>云雨初歇，意更。</w:t>
      </w:r>
    </w:p>
    <w:p>
      <w:r>
        <w:t>摸趴伏在我胸膛上她的，我知道目要。徐的，急的拍在不的摩擦和撞中我彼此配合，茶几到沙，再</w:t>
      </w:r>
    </w:p>
    <w:p>
      <w:r>
        <w:t>到床上，梳台，我不知疲倦的把她抱抱去，也不知哪的力气。汗水相互交融，背后的抓痕被汗水浸得痛，</w:t>
      </w:r>
    </w:p>
    <w:p>
      <w:r>
        <w:t>使我不得不移注意力，更加迅猛，而得到的是更甜蜜的痛。汗水也使得体更加滑溜，身体的感官更加的</w:t>
      </w:r>
    </w:p>
    <w:p>
      <w:r>
        <w:t>敏，即使用手滑乳房和肋，也能使她出魂的呻吟。</w:t>
      </w:r>
    </w:p>
    <w:p>
      <w:r>
        <w:t>半小后，我在一急速的中把精射入孟湘体，已几度高潮的她只有喘。我躺在她身一手她漉漉的秀和</w:t>
      </w:r>
    </w:p>
    <w:p>
      <w:r>
        <w:t>后背，一手捻她的乳，整呼吸。</w:t>
      </w:r>
    </w:p>
    <w:p>
      <w:r>
        <w:t>她突然再次抽泣起：「抱我。」</w:t>
      </w:r>
    </w:p>
    <w:p>
      <w:r>
        <w:t>的把她入怀中，看她我心中的意陡然增，一句「我你！」出，孟湘眨眼睛看我：「你几天洗澡了？」</w:t>
      </w:r>
    </w:p>
    <w:p>
      <w:r>
        <w:t>「天。」我如回答，不知所以。</w:t>
      </w:r>
    </w:p>
    <w:p>
      <w:r>
        <w:t>「死了，下次要洗澡。不你种味道我喜。」她的小舌在我胸膛添了一下，狡黠的一笑。</w:t>
      </w:r>
    </w:p>
    <w:p>
      <w:r>
        <w:t>我心中一，得更了，注她嘴角挂笑沉沉睡去。</w:t>
      </w:r>
    </w:p>
    <w:p>
      <w:r>
        <w:t xml:space="preserve">我又何不是呢！【完】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