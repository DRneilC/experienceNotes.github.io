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女友</w:t>
      </w:r>
    </w:p>
    <w:p>
      <w:r>
        <w:t>今天我要说一个真实的故事，其实我对那篇凌虐女友印象很深，只是没想到会发生在自己身上，话</w:t>
      </w:r>
    </w:p>
    <w:p>
      <w:r>
        <w:t>说有一天无聊就邀了3 个朋友小陈、小林和阿明到家里打麻将，在之前我就知道他们3 人对我老婆印象</w:t>
      </w:r>
    </w:p>
    <w:p>
      <w:r>
        <w:t>就很好除了好相处外应该是迷上我老婆的身体，我老婆叫小真虽然谈不上是天仙美女但也长的不错，皮</w:t>
      </w:r>
    </w:p>
    <w:p>
      <w:r>
        <w:t>肤细白162 公分48公斤3 围更是前秃后俏34、24、32，而我也因老婆的身材姣好经常夜夜春宵大干一场</w:t>
      </w:r>
    </w:p>
    <w:p>
      <w:r>
        <w:t>而上班迟到拎…拎…拎…6 点多电话筒传来我的声音，我告诉老婆等一下会有同事要到家里打牌要他们</w:t>
      </w:r>
    </w:p>
    <w:p>
      <w:r>
        <w:t>先等等我去买吃的东西马上回去，你先招待他们，老婆也很爽快的答应了，叮当…叮当…门铃响了这时</w:t>
      </w:r>
    </w:p>
    <w:p>
      <w:r>
        <w:t>我同事们共乘一部车一起到ㄌ，小真去应门；一打开他们都傻了，因为小真今天怕失了我的面子刻意穿</w:t>
      </w:r>
    </w:p>
    <w:p>
      <w:r>
        <w:t>的很漂亮应该说是很火辣吧，一件紧身低胸4 角领的上衣几乎3/2 的胸部都露出来ㄌ因紧身而压出了一</w:t>
      </w:r>
    </w:p>
    <w:p>
      <w:r>
        <w:t>条乳沟，下半身则穿了一件短窄裙更让他们血脉喷张，顿时说不出话来，小小真你好美，这突如其来的</w:t>
      </w:r>
    </w:p>
    <w:p>
      <w:r>
        <w:t>夸奖让我老婆高兴的也忘了请他们进来了，喔你们好…请进吧，小真说：你们先等我老公回来我去倒茶</w:t>
      </w:r>
    </w:p>
    <w:p>
      <w:r>
        <w:t>给你们喝。</w:t>
      </w:r>
    </w:p>
    <w:p>
      <w:r>
        <w:t>在小真倒茶的同时他们3 人很有默契的共同想着如何能够上我老婆，想着、想着小真倒茶来ㄌ，请</w:t>
      </w:r>
    </w:p>
    <w:p>
      <w:r>
        <w:t>用茶；「小真说」，小真弯腰时差点3 个没一起喷鼻血，两颗肉球就在眼前就差乳头没看见而已，然而</w:t>
      </w:r>
    </w:p>
    <w:p>
      <w:r>
        <w:t>因弯腰而把裙子撩起很明显的红色内裤也被看见了，他们看的很爽而我老婆一点都没发觉，这时候我也</w:t>
      </w:r>
    </w:p>
    <w:p>
      <w:r>
        <w:t>回来了，见到了我老婆的穿着和我同事们眼神也知道发生什麽事，但我还是觉得很兴奋，因为证明我老</w:t>
      </w:r>
    </w:p>
    <w:p>
      <w:r>
        <w:t>婆是迷人的。开始了方城之战，玩了两圈输了几千块就换小真来代打，其实小真不是很会打牌但心想反</w:t>
      </w:r>
    </w:p>
    <w:p>
      <w:r>
        <w:t>正也输了就换人试试看，不一定用色诱会赢也说不定（真邪恶），而我也发现，自从换了小真之后他们</w:t>
      </w:r>
    </w:p>
    <w:p>
      <w:r>
        <w:t>真的不专心了自己牌不看都一直盯着我老婆的胸部看，而且更夸张的是还故意掉牌看我老婆的内裤，但</w:t>
      </w:r>
    </w:p>
    <w:p>
      <w:r>
        <w:t>也因为他们的分心让老婆狠狠縡了他们，我当然就赢了不少钱，牌局结束后小陈与阿明先回去了，剩我</w:t>
      </w:r>
    </w:p>
    <w:p>
      <w:r>
        <w:t>和小林回到了客厅喝啤酒。</w:t>
      </w:r>
    </w:p>
    <w:p>
      <w:r>
        <w:t>小林心有不甘的说：不公平打牌请打手，而我老婆也不甘势弱的说：输给女孩子是你牌艺不精，就</w:t>
      </w:r>
    </w:p>
    <w:p>
      <w:r>
        <w:t>在开玩笑的同时小林建议不如我们来喊酒拳输的一次喝3 杯，没想到小真也半开玩笑的说：好阿！谁先</w:t>
      </w:r>
    </w:p>
    <w:p>
      <w:r>
        <w:t>醉还不知道呢，就在你来我往的喊拳声中大家都喝了不少酒而经过酒精的催化大家也渐渐大胆起来，黄</w:t>
      </w:r>
    </w:p>
    <w:p>
      <w:r>
        <w:t>色玩笑跟动作也越来越大，而小真没发觉其实她已经醉了，因为我发现她已经走光ㄌ而不自知，裙子因</w:t>
      </w:r>
    </w:p>
    <w:p>
      <w:r>
        <w:t>喊拳而往上撩起，一看都会看到她那红色的内裤与旁边稀疏的阴毛，而且因为喊拳难免会碰触到身体，</w:t>
      </w:r>
    </w:p>
    <w:p>
      <w:r>
        <w:t>小林都会有意无意的去吃吃小真的豆腐，这时我发觉啤酒快没了，我去买你们先喝我马上回来，其实我</w:t>
      </w:r>
    </w:p>
    <w:p>
      <w:r>
        <w:t>知道小林很喜欢我老婆但是我怕我一出去不就便宜了他，但是又想到如果能让别人上我老婆那种滋味一</w:t>
      </w:r>
    </w:p>
    <w:p>
      <w:r>
        <w:t>定很刺激，最起码我老婆在我的视线范围内，也没多想就出去了。</w:t>
      </w:r>
    </w:p>
    <w:p>
      <w:r>
        <w:t>走着走着我发现忘了带钱就回家要拿钱，还没进门心想奇怪怎麽没有声音就悄悄的开门，在门缝中</w:t>
      </w:r>
    </w:p>
    <w:p>
      <w:r>
        <w:t>我看到了小林坐到了我老婆的身边小真她已经醉倒了在沙发上，小林一边用右手在胸部来回的抚摸有时</w:t>
      </w:r>
    </w:p>
    <w:p>
      <w:r>
        <w:t>还会伸进胸罩去轻佻乳头，「」而一边用左手在小真的大腿内侧磨挣着，而且动作越来越大胆几乎摸进</w:t>
      </w:r>
    </w:p>
    <w:p>
      <w:r>
        <w:t>了阴户，小林的手指插入了我老婆的阴户不停的转动着，他发觉小真的阴互很紧很有弹性，渐渐的一支</w:t>
      </w:r>
    </w:p>
    <w:p>
      <w:r>
        <w:t>两支已经有3 支手指在我老婆体内了。</w:t>
      </w:r>
    </w:p>
    <w:p>
      <w:r>
        <w:t>小真发现小林在侵犯她，而小真受不了，实在太舒服了也自己配合了起来而叫出声音，腰部也不自</w:t>
      </w:r>
    </w:p>
    <w:p>
      <w:r>
        <w:t>觉的摆动，小真醉的已经无力抵抗，只有嘴巴嚷嚷着：不要˙˙不˙喔˙不行这样˙嗯˙˙嗯˙喔˙˙</w:t>
      </w:r>
    </w:p>
    <w:p>
      <w:r>
        <w:t>嗯˙˙˙我老公˙˙会生气˙嗯˙˙阿˙˙˙嗯˙˙˙阿˙真的˙˙˙真˙嗯˙˙˙真的要去了快停˙</w:t>
      </w:r>
    </w:p>
    <w:p>
      <w:r>
        <w:t>˙不要˙˙˙不˙嗯˙嗯˙好舒服˙˙阿阿˙快泄了˙…一会我老婆就泄了，小真是一个很敏感的女人</w:t>
      </w:r>
    </w:p>
    <w:p>
      <w:r>
        <w:t>稍微一刺激她就会有做爱的慾望，这时我看到这里怒火中烧真想冲进去，但是我忍住了，我发现我是爱</w:t>
      </w:r>
    </w:p>
    <w:p>
      <w:r>
        <w:t>看我老婆与我之外的男人做爱的，那种又爱又恨的心态使我在往后的日子更多采多滋（这时小真的淫水</w:t>
      </w:r>
    </w:p>
    <w:p>
      <w:r>
        <w:t>不断涌出那种透明又黏稠的液体，粉红色的阴户让小林也被这番情景着迷等不及要赶快插入，他想不快</w:t>
      </w:r>
    </w:p>
    <w:p>
      <w:r>
        <w:t>的话等会他老公回来就没得玩了，说时迟那时快林把小真的上衣拉起见到那丰满的胸部也顾不得脱胸罩</w:t>
      </w:r>
    </w:p>
    <w:p>
      <w:r>
        <w:t>就往下撩起裙子，很快的把内裤脱掉。</w:t>
      </w:r>
    </w:p>
    <w:p>
      <w:r>
        <w:t>小真虽然是结过婚的女人但是阴户很美小林就拨起阴毛玩弄着小真因舒服也叫出了声音˙˙嗯˙嗯</w:t>
      </w:r>
    </w:p>
    <w:p>
      <w:r>
        <w:t>˙喔˙˙˙嗯……老公我要…嗯˙˙小林知道机会来了，小真以为是我而大胆的求爱，小林更是放胆去</w:t>
      </w:r>
    </w:p>
    <w:p>
      <w:r>
        <w:t>做了，一下子小林把他的裤子脱下掏出他的阳具，虽然不是很长但是很大，而且是属於香菇型的，（听</w:t>
      </w:r>
    </w:p>
    <w:p>
      <w:r>
        <w:t>说香菇型的龟头容易使女人高潮）。</w:t>
      </w:r>
    </w:p>
    <w:p>
      <w:r>
        <w:t>小林右手托着阳具左手拨开小真的大阴唇就应声的插入了小真的阴户小真叫了一声：…阿…，接着</w:t>
      </w:r>
    </w:p>
    <w:p>
      <w:r>
        <w:t>小林作活塞动作男上女下的姿势把我老婆弄得欲仙欲死，噗滋、噗滋的声音，小真再也忍不住了渐渐失</w:t>
      </w:r>
    </w:p>
    <w:p>
      <w:r>
        <w:t>去了理性，可能真的是香菇型的关系，我老婆直说真的好舒服，快˙˙好˙˙嗯˙嗯˙嗯˙˙不要停˙</w:t>
      </w:r>
    </w:p>
    <w:p>
      <w:r>
        <w:t>阿˙˙还˙还要˙˙喔喔˙嗯˙˙喔˙不˙喔˙不行这样˙嗯˙˙嗯˙喔˙˙嗯˙˙˙我˙˙会˙嗯˙</w:t>
      </w:r>
    </w:p>
    <w:p>
      <w:r>
        <w:t>˙阿˙˙˙嗯˙˙˙阿˙真的˙˙˙真˙嗯˙˙˙真的要去了快停˙˙不要˙˙˙不˙嗯˙嗯˙好舒服</w:t>
      </w:r>
    </w:p>
    <w:p>
      <w:r>
        <w:t>˙˙阿阿˙快泄了˙在快一点˙˙对就是那里˙˙阿阿˙˙阿˙喔˙嗯喔˙不行阿…………小林加快了</w:t>
      </w:r>
    </w:p>
    <w:p>
      <w:r>
        <w:t>速度他告诉小真说到：小真你好美，我好舒服；我要射了小真，快到了˙阿阿˙˙喔不行了…，小真说</w:t>
      </w:r>
    </w:p>
    <w:p>
      <w:r>
        <w:t>：不行…嗯˙˙射在里面˙˙阿˙嗯˙˙千万不行˙喔˙˙嗯出来了…射了……小真觉得一股很热的精</w:t>
      </w:r>
    </w:p>
    <w:p>
      <w:r>
        <w:t>液射入了她的体内。</w:t>
      </w:r>
    </w:p>
    <w:p>
      <w:r>
        <w:t>在小林射精的同时小真也泄了小林趴在我老婆的身上两人相互亲吻着舌头伸进我老婆的嘴里交缠着，</w:t>
      </w:r>
    </w:p>
    <w:p>
      <w:r>
        <w:t>小林说：这是我们的秘密千万不能说喔小真也刚好要说这句话，两人像是做了坏事般而笑了出来，小林</w:t>
      </w:r>
    </w:p>
    <w:p>
      <w:r>
        <w:t>起身把那尚未萎缩的阳具放到我老婆的嘴里要小真帮他舔乾净小真也不管阴户流出了小林的精液，细心</w:t>
      </w:r>
    </w:p>
    <w:p>
      <w:r>
        <w:t>的伸出舌头时而转圈时而轻含完全舔的一干二静，这时小林才穿衣要我老婆跟我说；他醉了先走了……</w:t>
      </w:r>
    </w:p>
    <w:p>
      <w:r>
        <w:t>………………记得上一篇小林与我老婆的秘密奸情吧！在小林回去后我问了小真；小林人呢？我老婆回</w:t>
      </w:r>
    </w:p>
    <w:p>
      <w:r>
        <w:t>说：喔、他˙˙他先走了，哇勒…说话支支唔唔！还好我有发现不然可就当了龟公了，不过倒也了解我</w:t>
      </w:r>
    </w:p>
    <w:p>
      <w:r>
        <w:t>老婆原本也是喜欢偷情的，那不如就…嘻…嘻…嘻…。</w:t>
      </w:r>
    </w:p>
    <w:p>
      <w:r>
        <w:t>今天下班后回到家听小真说：他们公司最近有几个在谈，这几天可能要加班会晚一点回来（我老婆</w:t>
      </w:r>
    </w:p>
    <w:p>
      <w:r>
        <w:t>他的工作是广告），而我也不疑有他，但是接连几天下来小真越来越晚回来了，我开始觉的怪怪的便开</w:t>
      </w:r>
    </w:p>
    <w:p>
      <w:r>
        <w:t>始暗中注意她。</w:t>
      </w:r>
    </w:p>
    <w:p>
      <w:r>
        <w:t>几天后小真打电话给我说到；今天还要加班，我便决定今天一定要查个究竟，就到她的公司等她；</w:t>
      </w:r>
    </w:p>
    <w:p>
      <w:r>
        <w:t>过不了一会我老婆出来了，她坐上了一部车，我心想；奇怪那不是他的主管小高的车子吗？之前有听小</w:t>
      </w:r>
    </w:p>
    <w:p>
      <w:r>
        <w:t>真说过小高想追我老婆，还说；如果能跟我老婆共度一晚就要升小真当主任，所以我就更怀疑了，他们</w:t>
      </w:r>
    </w:p>
    <w:p>
      <w:r>
        <w:t>要去哪里呢？该不会是要一起去谈吧！但是我还是不放心决定要尾随他们。</w:t>
      </w:r>
    </w:p>
    <w:p>
      <w:r>
        <w:t>我跟到了一家设备不是很好的汽车旅馆前，哇靠…旅馆耶，加班加到旅馆太扯了吧，随后他们的车</w:t>
      </w:r>
    </w:p>
    <w:p>
      <w:r>
        <w:t>进去了，我也想看个究竟也到了旅馆的入口，小姐；我朋友刚进去，他忘了帮我开房间他隔壁还有房间</w:t>
      </w:r>
    </w:p>
    <w:p>
      <w:r>
        <w:t>吗？那小姐不疑有他便回我话：有左边有一间空房，你要住宿还是休息？还住宿勒…那不就搞到天亮啦！</w:t>
      </w:r>
    </w:p>
    <w:p>
      <w:r>
        <w:t>我休息就好了3 小时500 元，唉…当还要花钱。</w:t>
      </w:r>
    </w:p>
    <w:p>
      <w:r>
        <w:t>到了房间我就把耳朵贴在墙壁上偷听他们的谈话（果然是烂旅馆连隔音也烂他们的谈话我听的一清</w:t>
      </w:r>
    </w:p>
    <w:p>
      <w:r>
        <w:t>二楚），这时小高说了；小真ㄚ我看你还是乖乖听话，你这个几个月业绩不好公司打算要换掉你，你也</w:t>
      </w:r>
    </w:p>
    <w:p>
      <w:r>
        <w:t>知道最近工作不好找，如果能配合我的话或许我可以帮你，甚至升你作主任，小真想说：如果工作没了、</w:t>
      </w:r>
    </w:p>
    <w:p>
      <w:r>
        <w:t>家庭开销又那麽重，算了…但是要怎麽配合呢？很简单只要能够跟我作爱我一定帮你「小高说」，小真</w:t>
      </w:r>
    </w:p>
    <w:p>
      <w:r>
        <w:t>还来不及回话小高就一个箭步把嘴凑上去了瞬间安静了数十秒，我知道他们应该在亲嘴，那时就差没打</w:t>
      </w:r>
    </w:p>
    <w:p>
      <w:r>
        <w:t>破墙冲过去海扁小高一顿，但是说的也对；假如老婆工作没了我们的家也维持不下去，况且我发现我的</w:t>
      </w:r>
    </w:p>
    <w:p>
      <w:r>
        <w:t>老二我有了反应，我是默许他们做的。</w:t>
      </w:r>
    </w:p>
    <w:p>
      <w:r>
        <w:t>想到这里我就听到嗯˙˙嗯˙˙嗯˙˙的呻吟声，小高缓缓的拉起小真的衣服，很快的两人已经都</w:t>
      </w:r>
    </w:p>
    <w:p>
      <w:r>
        <w:t>一丝不挂的躺在床上，他仔细的端倪着小真的身体；真是尤物。他知道他得逞了，在两嘴舌头交媾嘴角</w:t>
      </w:r>
    </w:p>
    <w:p>
      <w:r>
        <w:t>流下了些许的唾液，不˙嗯˙˙嗯˙喔˙˙嗯˙˙˙嗯˙˙阿˙˙嗯˙˙˙阿˙真的˙˙˙真˙嗯˙˙</w:t>
      </w:r>
    </w:p>
    <w:p>
      <w:r>
        <w:t>不要˙˙嗯˙嗯˙好舒服˙˙小高在小真的乳头亲吻着时而亲咬时而吸吮，而双手也没得闲在小穴里玩</w:t>
      </w:r>
    </w:p>
    <w:p>
      <w:r>
        <w:t>弄，弄得小真死去活来，好舒服，快˙˙好˙˙嗯˙嗯˙嗯˙˙不要停˙阿˙˙还˙还要˙˙喔喔˙嗯</w:t>
      </w:r>
    </w:p>
    <w:p>
      <w:r>
        <w:t>˙˙喔˙不˙喔˙不行了˙这样˙嗯˙˙嗯˙喔˙˙嗯˙˙˙我˙˙会˙嗯˙˙阿˙˙˙嗯˙˙˙阿˙</w:t>
      </w:r>
    </w:p>
    <w:p>
      <w:r>
        <w:t>真的˙˙˙真˙嗯˙˙˙真的要去了快停˙˙不要˙˙˙不˙嗯˙嗯˙好舒服˙˙阿阿˙快泄了˙在快</w:t>
      </w:r>
    </w:p>
    <w:p>
      <w:r>
        <w:t>一点˙˙对就是那里˙˙阿阿˙˙小真泄了。</w:t>
      </w:r>
    </w:p>
    <w:p>
      <w:r>
        <w:t>而我被这浪声弄得我难受死了，差点打了个洞在墙壁上，这时小高像是受了鼓舞般、趁势把阳具用</w:t>
      </w:r>
    </w:p>
    <w:p>
      <w:r>
        <w:t>手握住了尾端起身就往小真的嘴巴送去，小真被这突如其来的举动显得有些排斥，小高也看出来了转身</w:t>
      </w:r>
    </w:p>
    <w:p>
      <w:r>
        <w:t>就趴在小真的阴户上用嘴舔上小穴，而可以更清楚也更方便的功陷小穴，他拨弄着如豆豆般的阴核伸长</w:t>
      </w:r>
    </w:p>
    <w:p>
      <w:r>
        <w:t>舌头上下拍打，手指插入阴户刺激着点，这个69姿势迫使我老婆无处可躲，又受了小穴的刺激淫水不断</w:t>
      </w:r>
    </w:p>
    <w:p>
      <w:r>
        <w:t>的流出，小真握着阳具吸吮着˙嗯˙˙嗯˙喔˙˙嗯˙˙˙嗯˙˙阿˙˙嗯˙˙˙阿˙真的˙˙˙真˙</w:t>
      </w:r>
    </w:p>
    <w:p>
      <w:r>
        <w:t>嗯还要˙˙喔喔˙嗯˙˙喔˙不˙喔˙小真吹萧的功夫真的不错，还会玩弄你的阴茎末端及吸吮卵蛋，</w:t>
      </w:r>
    </w:p>
    <w:p>
      <w:r>
        <w:t>相信没几个人能撑的了多久，小高也不例外，过了一会只听到小高说不行了，尚等不及小真拿出就阴茎</w:t>
      </w:r>
    </w:p>
    <w:p>
      <w:r>
        <w:t>涨大…滋…滋…滋…的射出精液在我老婆的口中，而小真也受不了同时间也泄了，而我呢？还好用手握</w:t>
      </w:r>
    </w:p>
    <w:p>
      <w:r>
        <w:t>住兼提肛……没事。</w:t>
      </w:r>
    </w:p>
    <w:p>
      <w:r>
        <w:t>现在的床单是湿淋淋的，我想应该也够了再下去可能换我过去玩3 了，我便拿起电话拨我老婆的号</w:t>
      </w:r>
    </w:p>
    <w:p>
      <w:r>
        <w:t>码，听到…喔！老公阿、我在加班、喔！喔！我知道好马上回去，小高说：你要回去ㄚ，对ㄚ！我老公</w:t>
      </w:r>
    </w:p>
    <w:p>
      <w:r>
        <w:t>说晚上有事要早点回去，对了我们的约定可不要忘记，不然可有失你的信用了，虽然小高有百般的不愿</w:t>
      </w:r>
    </w:p>
    <w:p>
      <w:r>
        <w:t>还是把我老婆送回家，谁知道他又计划了什麽诡计呢？</w:t>
      </w:r>
    </w:p>
    <w:p>
      <w:r>
        <w:t>今天一位久未蒙面的朋友打电话给我，他是一位职业军人名叫小正，他约我晚上出来吃饭，好大家</w:t>
      </w:r>
    </w:p>
    <w:p>
      <w:r>
        <w:t>聚聚我们到了一家气氛不错的餐馆，！小正好久不见；最近不错喔！听说升上了上尉耶，怎麽今天有空</w:t>
      </w:r>
    </w:p>
    <w:p>
      <w:r>
        <w:t>约我出来ㄚ，还好啦老兵了嘛！只是今天约你出来有事情要拜托你，因为我长年在军中也没时间交女朋</w:t>
      </w:r>
    </w:p>
    <w:p>
      <w:r>
        <w:t>友，都快得了精虫肥大症，精虫都快变青蛙了，哪像你娶了一个那麽漂亮的老婆，要麻烦你或嫂子帮我</w:t>
      </w:r>
    </w:p>
    <w:p>
      <w:r>
        <w:t>物色女朋友像你老婆那样；顺便帮我介绍。</w:t>
      </w:r>
    </w:p>
    <w:p>
      <w:r>
        <w:t>我说：那如果我老婆让你上你敢吗？小正愣住了！</w:t>
      </w:r>
    </w:p>
    <w:p>
      <w:r>
        <w:t>跟你开玩笑啦！呵…呵…呵…这个小事一桩，只是这顿饭就先你请了喔！</w:t>
      </w:r>
    </w:p>
    <w:p>
      <w:r>
        <w:t>小正说：如果你允许的话我敢上她喔！</w:t>
      </w:r>
    </w:p>
    <w:p>
      <w:r>
        <w:t>换我愣住了，过了一会…两人笑成一团。</w:t>
      </w:r>
    </w:p>
    <w:p>
      <w:r>
        <w:t>回家后我跟小真聊到小正的事，小真也很爽快的答应要介绍她的朋友名叫小钰，她可是一个性观念</w:t>
      </w:r>
    </w:p>
    <w:p>
      <w:r>
        <w:t>很开放的女孩子，我问到：有多开放？难到可以一夜情吗？我还说到：其实小正说她想跟你做爱不知道</w:t>
      </w:r>
    </w:p>
    <w:p>
      <w:r>
        <w:t>你答不答应？</w:t>
      </w:r>
    </w:p>
    <w:p>
      <w:r>
        <w:t>老婆给瞪了我一眼说到：你说好不好呢？你希望我给别人上吗？</w:t>
      </w:r>
    </w:p>
    <w:p>
      <w:r>
        <w:t>我心想；妈勒哥锉冰！都抓到你两次了还死不认帐，我如果说出来保证吓死你；我说：其实交换性</w:t>
      </w:r>
    </w:p>
    <w:p>
      <w:r>
        <w:t>伴侣也没什麽不好，我是很开放的，别忘了我们结婚前所发生的事（结婚前所发生的事以后再叙），只</w:t>
      </w:r>
    </w:p>
    <w:p>
      <w:r>
        <w:t>是要记住一定要戴保险套可别染病回来就是了。……心里正恨着……我老婆像是被说中般迟迟不敢回话。</w:t>
      </w:r>
    </w:p>
    <w:p>
      <w:r>
        <w:t>我心中暗爽，赶紧打破冷场说到：好啦赶快安排吧！</w:t>
      </w:r>
    </w:p>
    <w:p>
      <w:r>
        <w:t>过了几天我老婆约了小钰而我约了小正晚间20：00大家各自一起出来见面，为了不至於场面太尴尬，</w:t>
      </w:r>
    </w:p>
    <w:p>
      <w:r>
        <w:t>我们约在一家蛮有名的舞厅，………………………………………………灯光暗好办事嘛……………。</w:t>
      </w:r>
    </w:p>
    <w:p>
      <w:r>
        <w:t>我告诉我老婆要盛装打扮喔！小真穿着一件肚兜式而背部只有一条细线绑着的衣服，小真胸部大又挺；</w:t>
      </w:r>
    </w:p>
    <w:p>
      <w:r>
        <w:t>因为没穿胸罩所以很容易就能看穿整个胸部，她又披着一件很透明的薄纱外套，下身则是穿一件黑色的</w:t>
      </w:r>
    </w:p>
    <w:p>
      <w:r>
        <w:t>紧身短裙，整个身体躯线真是棒的没话说，讲到这里我想着；今晚有好戏看了。</w:t>
      </w:r>
    </w:p>
    <w:p>
      <w:r>
        <w:t>大家在门口见面时，小钰是个蛮外向的女孩子，她的穿着也让我眼睛为之一亮，我心想她也还真敢</w:t>
      </w:r>
    </w:p>
    <w:p>
      <w:r>
        <w:t>穿ㄚ，她穿着一件连半截式只包住胸部的小可爱下身则是穿低腰的喇叭裤。小钰虽然人不高160 公分，</w:t>
      </w:r>
    </w:p>
    <w:p>
      <w:r>
        <w:t>叁围也不是很突出、但是她的比例真的很好，又配上她得体的打扮，让我跟小正都傻眼了。</w:t>
      </w:r>
    </w:p>
    <w:p>
      <w:r>
        <w:t>喔！忘了跟你们介绍他叫小正、她叫小钰、「小真说到」。大家寒暄之后我们就进场了。</w:t>
      </w:r>
    </w:p>
    <w:p>
      <w:r>
        <w:t>进去后我们点了啤酒助兴，选择2 楼偏角落的位子，那天是平常日，我们又早去，所以整个二楼只</w:t>
      </w:r>
    </w:p>
    <w:p>
      <w:r>
        <w:t>有我们；这样一来没人打扰、二来如果去跳舞东西比较不会不见。</w:t>
      </w:r>
    </w:p>
    <w:p>
      <w:r>
        <w:t>经过酒精的催化，大家都放的比较开，不一会我们大家都渐渐熟识了，小正跟小钰彼此也都有好感。</w:t>
      </w:r>
    </w:p>
    <w:p>
      <w:r>
        <w:t>我建议老婆把外套脱掉，反正只有我们四个怕什麽。</w:t>
      </w:r>
    </w:p>
    <w:p>
      <w:r>
        <w:t>小真坳不住我才把外套脱掉，小正跟小钰看到后都异口同声的喊：…哇…辣喔！我老婆也回说：小</w:t>
      </w:r>
    </w:p>
    <w:p>
      <w:r>
        <w:t>钰也很辣喔！</w:t>
      </w:r>
    </w:p>
    <w:p>
      <w:r>
        <w:t>我们坐在一个大字型的沙发椅子，前面正好对着下面的舞池，在我们聊天的同时小正都盯着我老婆</w:t>
      </w:r>
    </w:p>
    <w:p>
      <w:r>
        <w:t>胸部看，（其实我知道那天小正说要上我老婆是说真的）还不时喵侧边看，我才发现原本已经没穿胸罩</w:t>
      </w:r>
    </w:p>
    <w:p>
      <w:r>
        <w:t>的乳房，竟然已经掉一半在外面了，小真藏不住的胸部真的便宜了小正。</w:t>
      </w:r>
    </w:p>
    <w:p>
      <w:r>
        <w:t>大家越来越打的火热，（我见机会来了就制造机会给你，我顺便也可以吃吃小钰的豆腐）就提议不</w:t>
      </w:r>
    </w:p>
    <w:p>
      <w:r>
        <w:t>如我们下去跳舞吧！</w:t>
      </w:r>
    </w:p>
    <w:p>
      <w:r>
        <w:t>小钰是舞林高手一下就说好ㄚ！小正说：可是我不会，还是你们去跳，我说：我老婆也不会，不然</w:t>
      </w:r>
    </w:p>
    <w:p>
      <w:r>
        <w:t>你们两个做伴我跟小钰去跳舞一会就上来，（其实这是我计划中的事），我就携着小钰下去跳舞了。</w:t>
      </w:r>
    </w:p>
    <w:p>
      <w:r>
        <w:t>5 小钰一到舞池，她跳着最新的舞步摆臀扭腰、胸部上下晃动、搔首弄姿的舞步实在性感极了，我跳到</w:t>
      </w:r>
    </w:p>
    <w:p>
      <w:r>
        <w:t>她的后面，抚摸她的身体，好几次我都有意无意的摸小钰的胸部和屁股，真的好有弹性，只见她不知是</w:t>
      </w:r>
    </w:p>
    <w:p>
      <w:r>
        <w:t>否故意，背对着我、贴着我的身体、时而摆臀扭腰蹲下去时而站起来，磨挣着我的阳具，一会又转身两</w:t>
      </w:r>
    </w:p>
    <w:p>
      <w:r>
        <w:t>手扶着我的腰，又时而摆臀扭腰蹲下去时而站起来，说真的差点老二就被她搞大了。</w:t>
      </w:r>
    </w:p>
    <w:p>
      <w:r>
        <w:t>我抬头看我老婆，因为角度的关系又加上灯光很暗，只见小正跟我老婆聊的很开心又频频向我老婆</w:t>
      </w:r>
    </w:p>
    <w:p>
      <w:r>
        <w:t>敬酒，看样子我老婆应该也蛮喜欢小正的。</w:t>
      </w:r>
    </w:p>
    <w:p>
      <w:r>
        <w:t>过了一会有人跟小钰打招呼，原来是小钰的朋友恰巧遇到，小钰跟我说她要过去一下；叫我先跳，</w:t>
      </w:r>
    </w:p>
    <w:p>
      <w:r>
        <w:t>我心想正好！我可以上去看他们在搞什麽鬼，我答应了小钰就往楼上走了。</w:t>
      </w:r>
    </w:p>
    <w:p>
      <w:r>
        <w:t>我悄悄的躲在他们右后方的位子，他们就算回头也看不到我，咿…怎麽两个人都没动静ㄚ，我看到</w:t>
      </w:r>
    </w:p>
    <w:p>
      <w:r>
        <w:t>我老婆头靠在小正的肩膀上，而小正左手也搭着我老婆的肩，难到小真醉了，我正要起身去关心我老婆，</w:t>
      </w:r>
    </w:p>
    <w:p>
      <w:r>
        <w:t>忽然小正有动作了，他右手往左下搭，又弯腰往下拉，很明显的应该是把内裤往下脱吧！又看到我老婆</w:t>
      </w:r>
    </w:p>
    <w:p>
      <w:r>
        <w:t>的头左右的小摆动，我知道小真正在享受着小正用手指插弄的快感，穴里应该很湿了吧！小正看到小真</w:t>
      </w:r>
    </w:p>
    <w:p>
      <w:r>
        <w:t>舒服的样子更加的不客气，左手伸进肚兜里玩弄着乳房与转动着乳头，原本小真就没穿内衣，更让小正</w:t>
      </w:r>
    </w:p>
    <w:p>
      <w:r>
        <w:t>赚到了，我生气归生气，也是我故意安排的不过真的很刺激。</w:t>
      </w:r>
    </w:p>
    <w:p>
      <w:r>
        <w:t>他挑逗着小真，我虽然看不到我老婆的表情和声音，但是我知道小真她真的很舒服，她是一个经不</w:t>
      </w:r>
    </w:p>
    <w:p>
      <w:r>
        <w:t>起挑逗的女人，小正两手正都忙着，但嘴巴可闲着，就把头嘟过去小真的耳朵也不知道说些什麽？</w:t>
      </w:r>
    </w:p>
    <w:p>
      <w:r>
        <w:t>小真就转头两人就吻起来了，吻的很深很甜，小正离开了小真的嘴亲她的脸颊、脖子、慢慢的吻到</w:t>
      </w:r>
    </w:p>
    <w:p>
      <w:r>
        <w:t>了肩膀，小正坐直了，只见小真弯下身子埋头不见了，想也知道一定是帮小正吹萧，小正陶醉着头往后</w:t>
      </w:r>
    </w:p>
    <w:p>
      <w:r>
        <w:t>仰躺在沙发上，记得我说过；小真玩弄阳具的功夫何其了得，不用两下子，看到小正一下低头、一下往</w:t>
      </w:r>
    </w:p>
    <w:p>
      <w:r>
        <w:t>后，小正应该是射精了，不过射在哪里呢？一会小真才缓缓起来。</w:t>
      </w:r>
    </w:p>
    <w:p>
      <w:r>
        <w:t>……靠……射在嘴里ㄚ，心里正想着就听到有人广播我的名字，原来小钰找不到我用广播的，我跟</w:t>
      </w:r>
    </w:p>
    <w:p>
      <w:r>
        <w:t>小钰碰面后一起上楼他们已经当做没事发生般的聊天，小钰直呼跳的好累，我则在想老婆的嘴巴里一定</w:t>
      </w:r>
    </w:p>
    <w:p>
      <w:r>
        <w:t>都是小正精液的味道，不然为什麽一直喝水！小正像是心虚般的提议说：我们也不会跳舞，不如一起去</w:t>
      </w:r>
    </w:p>
    <w:p>
      <w:r>
        <w:t>看你们觉得怎样，…去你的…你又想玩什麽把戏ㄚ「我心想」。小钰说：你们去看吧！我有朋友在这里，</w:t>
      </w:r>
    </w:p>
    <w:p>
      <w:r>
        <w:t>小真也说：好吧！反正时间还早，那我们自己去看了。</w:t>
      </w:r>
    </w:p>
    <w:p>
      <w:r>
        <w:t>我们到了位於市区一家地下室的，之前有听说过那里有请辣妹陪看，也有援交，但是一直无法求证，</w:t>
      </w:r>
    </w:p>
    <w:p>
      <w:r>
        <w:t>也许是运气好，一会你们就知道了。</w:t>
      </w:r>
    </w:p>
    <w:p>
      <w:r>
        <w:t>很快的我们挑好片子是一部限制级的电影由阿汤哥与阿尼姐演的大开界，整部片子就是以很煽情的</w:t>
      </w:r>
    </w:p>
    <w:p>
      <w:r>
        <w:t>方式表现，我把电灯关掉。</w:t>
      </w:r>
    </w:p>
    <w:p>
      <w:r>
        <w:t>我老婆就坐在我们的中间，只是小正不太敢靠太近，我搂着小真像是跟小正示威，我看到养眼处忍</w:t>
      </w:r>
    </w:p>
    <w:p>
      <w:r>
        <w:t>不住抚摸起小真的大腿，我看到小正用眼角余光在偷看着我们，我越想越兴奋，乾脆拨开内裤直接摸到</w:t>
      </w:r>
    </w:p>
    <w:p>
      <w:r>
        <w:t>小穴，一碰到内裤就觉得好湿，一定他们刚才偷情的节作，我拨弄着阴户一直摩擦小穴，我老婆头转过</w:t>
      </w:r>
    </w:p>
    <w:p>
      <w:r>
        <w:t>来很舒服的直嚷嚷说：不要、她会受不了。但我偏要，小真因为刚刚小正的刺激又加上我的调情，叫出</w:t>
      </w:r>
    </w:p>
    <w:p>
      <w:r>
        <w:t>了淫荡的声音…、嗯、嗯…嗯…嗯、ㄚ、喔…嗯、…小真不敢太大声怕小正听见，但我知道小正心理明</w:t>
      </w:r>
    </w:p>
    <w:p>
      <w:r>
        <w:t>白的很，其实我是在挑逗小正。小真因为舒服也忘了旁边有人，就用手隔着裤子摸我的老二，我被老婆</w:t>
      </w:r>
    </w:p>
    <w:p>
      <w:r>
        <w:t>这麽一摸阳具有了反应也更加深入的往小穴进攻，嗯˙˙嗯˙喔˙˙嗯˙˙˙嗯˙˙阿˙˙嗯˙˙˙阿</w:t>
      </w:r>
    </w:p>
    <w:p>
      <w:r>
        <w:t>˙真的˙˙˙真˙的˙˙˙嗯˙嗯˙好舒服˙˙.</w:t>
      </w:r>
    </w:p>
    <w:p>
      <w:r>
        <w:t>我老婆正要高潮，忽然、电视…撕…撕…撕…撕，哇勒…片子坏了，我起身耐住慾火，打服务电话</w:t>
      </w:r>
    </w:p>
    <w:p>
      <w:r>
        <w:t>到柜台，柜台查了一会回话说：片子坏了麻烦你们重选一片；真是气到没命，滴咕了几句我才出门要他</w:t>
      </w:r>
    </w:p>
    <w:p>
      <w:r>
        <w:t>们等会我去选片，才刚走没几步，就听到隔两间的包厢没影片声却有…噫…噫…ㄚ…ㄚ…的叫床声，我</w:t>
      </w:r>
    </w:p>
    <w:p>
      <w:r>
        <w:t>探头往小玻璃窗看，原来是两个人的做爱声，也不敢多看就往柜台去，可是隔了几间又是一样的情形，</w:t>
      </w:r>
    </w:p>
    <w:p>
      <w:r>
        <w:t>我决定要问个清楚，到了柜台一问之下，原来真的有援交与陪看，而且还是学生居多，只是碍於我们有</w:t>
      </w:r>
    </w:p>
    <w:p>
      <w:r>
        <w:t>带女伴不敢跟我们说，我笑了笑；也挑不到好片子，想说算了不看了等时间到就回家吧！</w:t>
      </w:r>
    </w:p>
    <w:p>
      <w:r>
        <w:t>回到我们的包厢，还没进门就听到噫…噫…ㄚ…ㄚ…的叫床声，心想我走错了吧，抬头看号码；对</w:t>
      </w:r>
    </w:p>
    <w:p>
      <w:r>
        <w:t>ㄚ！我们是这间没错ㄚ，再仔细一看，哇勒…小正趁人之危，他现在正用手抚摸着小真的下体，只见小</w:t>
      </w:r>
    </w:p>
    <w:p>
      <w:r>
        <w:t>真默许般得抬臀，让小正把内裤退出她淫湿的小穴，很快的两人像是要完成刚刚舞厅没完成的事，小正</w:t>
      </w:r>
    </w:p>
    <w:p>
      <w:r>
        <w:t>说到：小真我好喜欢你。我老婆回说：不行这样、我老公快回来了！不行、不行、我老婆一边呻吟着，</w:t>
      </w:r>
    </w:p>
    <w:p>
      <w:r>
        <w:t>一边又配合着，小正脱去外套与肚兜，两颗丰满白晰的乳房已经一览无遗，任由小正吸吮玩弄，这时小</w:t>
      </w:r>
    </w:p>
    <w:p>
      <w:r>
        <w:t>真已经全裸趴在地上屁股翘高任由小正从后面插入，小正的阳具真的比我大好多，但是好像有点怪怪的</w:t>
      </w:r>
    </w:p>
    <w:p>
      <w:r>
        <w:t>；有点往上翘像是香蕉的形状。</w:t>
      </w:r>
    </w:p>
    <w:p>
      <w:r>
        <w:t>小正俯身双手抓着小真的乳房，重覆着活塞运动，这一入一出已经让小真欲罢不能，˙嗯˙˙阿˙</w:t>
      </w:r>
    </w:p>
    <w:p>
      <w:r>
        <w:t>真的˙˙˙真˙嗯还要˙˙喔喔˙嗯˙˙喔˙不˙喔˙嗯˙˙不要˙˙嗯˙嗯˙好舒服˙˙好舒服，快</w:t>
      </w:r>
    </w:p>
    <w:p>
      <w:r>
        <w:t>˙˙不要停˙还˙还要˙˙喔喔˙嗯˙˙喔˙不˙喔˙不行了˙这样˙嗯˙˙嗯˙喔˙˙嗯˙˙˙真˙</w:t>
      </w:r>
    </w:p>
    <w:p>
      <w:r>
        <w:t>嗯˙˙˙真的要去了快停˙˙不要˙˙˙不˙嗯˙嗯˙好舒服˙˙阿阿˙快泄了˙在快一点˙˙对就是</w:t>
      </w:r>
    </w:p>
    <w:p>
      <w:r>
        <w:t>那里˙…我要射了小真…，阿…阿…阿…不行射里面，小真把屁股向前顷要脱离小正的阳具，小正太舒</w:t>
      </w:r>
    </w:p>
    <w:p>
      <w:r>
        <w:t>服也顾不得了，就双手按在屁股上把我老婆的屁股往后挪，这样就插入更深了，嗯˙˙嗯˙喔˙˙嗯˙</w:t>
      </w:r>
    </w:p>
    <w:p>
      <w:r>
        <w:t>˙˙嗯˙˙阿˙˙嗯˙˙˙阿˙真的˙˙˙真˙的˙˙˙嗯˙嗯˙好舒服˙˙这次真的不行了！喔˙小</w:t>
      </w:r>
    </w:p>
    <w:p>
      <w:r>
        <w:t>正快˙˙快给我˙˙喔˙嗯˙阿˙˙小正阳具涨大，喔˙我要射了，小正的精液可真多，持续颤抖了好</w:t>
      </w:r>
    </w:p>
    <w:p>
      <w:r>
        <w:t>久才停止；小正速度也未免太快了！应该是怕被我发现吧！小真的腰迎合着阳具˙˙喔˙喔˙喔˙嗯˙</w:t>
      </w:r>
    </w:p>
    <w:p>
      <w:r>
        <w:t>我也泄了，小真瘫软着趴下。我假装在外面唱歌。为了是要他们知道我要进来了，他们冲忙的着装还真</w:t>
      </w:r>
    </w:p>
    <w:p>
      <w:r>
        <w:t>是笑死我了。（亏我还笑的出来）我进去后也没拆穿他们，反而我还装傻的问我老婆说：我记得我好像</w:t>
      </w:r>
    </w:p>
    <w:p>
      <w:r>
        <w:t>没脱你的上衣，怎麽你的上衣后面的细肩带松掉了，我老婆支支唔唔的狡辩说：喔！那是刚刚转身不小</w:t>
      </w:r>
    </w:p>
    <w:p>
      <w:r>
        <w:t>心掉的吧！你骗谁ㄚ，也未免太不小心到被小正上吧！而小正他更扯，他竟然装睡，那也就算了，拉链</w:t>
      </w:r>
    </w:p>
    <w:p>
      <w:r>
        <w:t>也没拉，阳具还鼓鼓的，我当时真的很气，但是看到自己老婆被别的男人上真的也很爽。</w:t>
      </w:r>
    </w:p>
    <w:p>
      <w:r>
        <w:t>【二】</w:t>
      </w:r>
    </w:p>
    <w:p>
      <w:r>
        <w:t>我说过要叙述结婚前的事，其实是跟整个系列的故事是有渊源的，（是我自己自做孽不可活…活该）。</w:t>
      </w:r>
    </w:p>
    <w:p>
      <w:r>
        <w:t>也就是说；我为什麽要故意让她跟别的男人做爱，而不制止她；与其说是我故意，不如说我老婆也喜欢</w:t>
      </w:r>
    </w:p>
    <w:p>
      <w:r>
        <w:t>吧！只是她也没说，而我也不会去揭穿她。</w:t>
      </w:r>
    </w:p>
    <w:p>
      <w:r>
        <w:t>事情开始要追溯到结婚前，我们在交往大概2 年的时候，那时我跟小真是一对热恋中的情侣，彼此</w:t>
      </w:r>
    </w:p>
    <w:p>
      <w:r>
        <w:t>都有一片属於自己的蔚蓝天空，我们两个虽然未论及婚嫁，但是我们都为未来的日子努力计划着，可是</w:t>
      </w:r>
    </w:p>
    <w:p>
      <w:r>
        <w:t>好景不常，在我们都忙於努力赚钱的时候，渐渐我不自觉的疏远了小真，小真常说我变了或是说我不关</w:t>
      </w:r>
    </w:p>
    <w:p>
      <w:r>
        <w:t>心她，可是我不觉得，我每天都忙的很晚，而小真是正常上下班的公司，好几次她约我出去，但我总是</w:t>
      </w:r>
    </w:p>
    <w:p>
      <w:r>
        <w:t>以工作为由回决了她，这样大概持续了几个月，有一天小真告诉我有人要追求她，还要约她出去，我反</w:t>
      </w:r>
    </w:p>
    <w:p>
      <w:r>
        <w:t>而很冷静的回她话说：好ㄚ！没关系ㄚ。惨了！不说还好，一说更增加小真对我的失望，以为我真的不</w:t>
      </w:r>
    </w:p>
    <w:p>
      <w:r>
        <w:t>爱她了。后来一直到有一天，我提早下班，我想；以前都冷落了小真，今天要给她一个惊喜（反而是她</w:t>
      </w:r>
    </w:p>
    <w:p>
      <w:r>
        <w:t>给我惊喜），晚上我买好了礼物打电话给她，铃…铃…铃…喂！小真ㄚ，是我，晚上出来吃个饭好吗？</w:t>
      </w:r>
    </w:p>
    <w:p>
      <w:r>
        <w:t>我…我…喔˙我˙嗯˙今天晚上有一点事耶，要跟朋友出去「小真说」，朋友！是谁ㄚ「我说到」，小</w:t>
      </w:r>
    </w:p>
    <w:p>
      <w:r>
        <w:t>真说：就˙˙就是朋友啦。我也没问是男的或女的，喔！那我明天再打给你好了。挂完电话后，没想没</w:t>
      </w:r>
    </w:p>
    <w:p>
      <w:r>
        <w:t>事，越想越不对劲，奇怪刚刚小真的口气好像怪怪的，好像很喘；又好像很舒服；难道……想到这里我</w:t>
      </w:r>
    </w:p>
    <w:p>
      <w:r>
        <w:t>已经不敢再往下想下去了，乾脆我去查个水落石出，（我希望事情不是像憨人所想得那样）说罢就驱车</w:t>
      </w:r>
    </w:p>
    <w:p>
      <w:r>
        <w:t>直奔她家外面等她。</w:t>
      </w:r>
    </w:p>
    <w:p>
      <w:r>
        <w:t>大概是晚上11点多吧，有辆车子与我差身而过开到小真家门口，我一看车上的人许久没有下车还在</w:t>
      </w:r>
    </w:p>
    <w:p>
      <w:r>
        <w:t>车上亲亲我我，也不知道在干什麽，一会有人下车了，哇勒（我差点吐血）…不会吧！真的是小真，那</w:t>
      </w:r>
    </w:p>
    <w:p>
      <w:r>
        <w:t>麽小真不就跟那个人在车上玩亲亲ㄚ，（那时好想开车撞他）道别后小真才进家门，而送她回家的人也</w:t>
      </w:r>
    </w:p>
    <w:p>
      <w:r>
        <w:t>离开了，我为了要达成使命不得不跟监到底，一路跟到一间房子，应该是他的住所吧我想，记好地址后</w:t>
      </w:r>
    </w:p>
    <w:p>
      <w:r>
        <w:t>我回头往小真家去，我进到小真家，向她妈妈问安后说到：我来拿东西给小真一会就走，接着就上到2</w:t>
      </w:r>
    </w:p>
    <w:p>
      <w:r>
        <w:t>楼小真的房间外，还没敲门就听到小真讲电话的声音：阿志，我的手表好像在你家，我刚刚在你家的时</w:t>
      </w:r>
    </w:p>
    <w:p>
      <w:r>
        <w:t>候忘了拿，你等会去帮我找找看，我明天晚上过去拿，（…手表？…干嘛要把手表拿下来难道？那安勒，</w:t>
      </w:r>
    </w:p>
    <w:p>
      <w:r>
        <w:t>挖ㄟ细挖，快要气到没命），我等小真讲玩后，我敲了门就进去了，小真像是做贼似的，衣服也还没换，</w:t>
      </w:r>
    </w:p>
    <w:p>
      <w:r>
        <w:t>她穿的很漂亮，小真很敢穿，总是喜欢低胸的衣服与短裙，她看到我好像很吃惊（我是要让她吃惊没错</w:t>
      </w:r>
    </w:p>
    <w:p>
      <w:r>
        <w:t>但不是这种吃惊法），你…你怎麽来了也不跟我说ㄚ，小真说。我说：我买了礼物要送你，我把礼物给</w:t>
      </w:r>
    </w:p>
    <w:p>
      <w:r>
        <w:t>小真后，还等不及她拆开就一手往后抱住了她，不要这样、不要啦、我顾不得她，在她耳后亲吻，不过</w:t>
      </w:r>
    </w:p>
    <w:p>
      <w:r>
        <w:t>我其实是要证明小真到底有没有跟别人做爱，在我还没亲吻小真前，我在她颈部与胸部闻别人的口水味，</w:t>
      </w:r>
    </w:p>
    <w:p>
      <w:r>
        <w:t>我右手则在小真的身体游离轻抚着，我抚摸着她的胸部慢慢的挑逗她，我知道她经不起挑逗，一会就屈</w:t>
      </w:r>
    </w:p>
    <w:p>
      <w:r>
        <w:t>服了，我解开了她的胸罩缓缓的脱掉她的上衣，小真背对着我，享受着两手搓揉乳房与乳头的快感，嗯</w:t>
      </w:r>
    </w:p>
    <w:p>
      <w:r>
        <w:t>˙˙嗯˙˙嗯˙嗯˙好舒服˙˙，我手越摸越下面，我伸进裙子里面摸着大腿内侧，我的手更往小穴探</w:t>
      </w:r>
    </w:p>
    <w:p>
      <w:r>
        <w:t>索，毫无阻碍的摸到了阴户，更舒服了˙嗯˙˙嗯˙喔˙˙嗯˙˙˙嗯˙˙阿˙˙嗯˙˙真˙嗯还要˙</w:t>
      </w:r>
    </w:p>
    <w:p>
      <w:r>
        <w:t>˙喔喔˙嗯˙˙˙喔˙，咿…怎麽黏黏的，好像不是小真的淫水，……靠……内裤呢？原来我发现小真</w:t>
      </w:r>
    </w:p>
    <w:p>
      <w:r>
        <w:t>没穿内裤，该不会是忘了穿回来吧！</w:t>
      </w:r>
    </w:p>
    <w:p>
      <w:r>
        <w:t>我刚要发问，小真已经叫的呼天喊地了，不过我真的做不下去（气都气爽了），我只要想到阿志上</w:t>
      </w:r>
    </w:p>
    <w:p>
      <w:r>
        <w:t>我女友，还射精在我女朋友的体内，阳具12点也变6 点半；我草草了事，也没问她，反正明天小真会去</w:t>
      </w:r>
    </w:p>
    <w:p>
      <w:r>
        <w:t>那个男人家，我应该要买个监听器，就匆匆离开等明天看看。</w:t>
      </w:r>
    </w:p>
    <w:p>
      <w:r>
        <w:t>今天我特地跑到通讯行买了一个监听器，大概有50公尺远的距离，还花了我5000千多块，打算要监</w:t>
      </w:r>
    </w:p>
    <w:p>
      <w:r>
        <w:t>听她们到底在搞什麽鬼！我到了小真的公司，趁她不注意的时候把监听放到她的袋子里，我想大功告成，</w:t>
      </w:r>
    </w:p>
    <w:p>
      <w:r>
        <w:t>等会你们就完了。</w:t>
      </w:r>
    </w:p>
    <w:p>
      <w:r>
        <w:t>到了小真下班时，我一路跟踪她，果然到了阿志的家，我打开监听器听了她们的对话。嗨…小真你</w:t>
      </w:r>
    </w:p>
    <w:p>
      <w:r>
        <w:t>来啦，我有找到你的手表喔，你手表很漂亮耶，男朋友送的吗？阿志说。哎…别说了他总是忙着他的事</w:t>
      </w:r>
    </w:p>
    <w:p>
      <w:r>
        <w:t>业，也不关心我，我也是人，也需要别人的关心与呵护，哪怕是一句简单体贴的话也会让我很窝心，可</w:t>
      </w:r>
    </w:p>
    <w:p>
      <w:r>
        <w:t>是他很吝啬他的关心，说到这里小真已经哭了，她不是因为伤心而哭，而是对我期望过大而失望更大才</w:t>
      </w:r>
    </w:p>
    <w:p>
      <w:r>
        <w:t>哭的，我很清楚她是爱我的，（听到这里我心里想我真的忽略小真了），才刚对小真有信心就听到阿志</w:t>
      </w:r>
    </w:p>
    <w:p>
      <w:r>
        <w:t>对小真安慰着说：别哭了、哭红了眼就不漂亮了，你是最美的也是最好的女人，来别伤心了喔，说毕两</w:t>
      </w:r>
    </w:p>
    <w:p>
      <w:r>
        <w:t>人就没声音了，过了一会才有听到断断续续的声音…嗯˙滋˙滋˙，好像是接吻的声音，我不确定，又</w:t>
      </w:r>
    </w:p>
    <w:p>
      <w:r>
        <w:t>过了好久又听到阿志说话了，˙滋˙˙滋˙˙滋˙˙，小真你的胸部真美，（哇勒…真的干起来啦）你</w:t>
      </w:r>
    </w:p>
    <w:p>
      <w:r>
        <w:t>不要一直看人家啦，「小真说」。不要亲那里，˙不行˙˙我会受不了˙想也知道是亲小真的阴户，</w:t>
      </w:r>
    </w:p>
    <w:p>
      <w:r>
        <w:t>（靠…那是我的停车场你也给她用下去），喔˙˙嗯˙嗯˙真的不要˙不行了˙快上˙快上来˙别˙别</w:t>
      </w:r>
    </w:p>
    <w:p>
      <w:r>
        <w:t>亲了˙上去干嘛呀！阿志说。快上来˙我˙˙我要˙小真贪婪的跟阿志要他的阳具赶快插入。阿志也故</w:t>
      </w:r>
    </w:p>
    <w:p>
      <w:r>
        <w:t>意吊小真的胃口说：小真你舒服吗？我有比你男朋友强吗？（真是贱男人，上了我女友还问那麽蠢的问</w:t>
      </w:r>
    </w:p>
    <w:p>
      <w:r>
        <w:t>题）小真没回答。阿志见小真没回答，就像是生气般的把阳具很快速的插入，而且插的很深，怎麽样我</w:t>
      </w:r>
    </w:p>
    <w:p>
      <w:r>
        <w:t>有比他的大吗？（妈勒哥…你话还真多）只听见小真叫出声音来，好深、好舒服，小真欲罢不能，˙嗯</w:t>
      </w:r>
    </w:p>
    <w:p>
      <w:r>
        <w:t>˙˙阿˙真的˙˙˙真˙嗯还要˙˙喔喔˙嗯˙˙喔˙不˙喔˙嗯˙˙不要˙˙嗯˙嗯˙好舒服˙˙好</w:t>
      </w:r>
    </w:p>
    <w:p>
      <w:r>
        <w:t>舒服，快˙˙不要停˙还˙还要˙（我就像在听0204一样只能乾瞪眼）。再来的过程我也不清楚，只</w:t>
      </w:r>
    </w:p>
    <w:p>
      <w:r>
        <w:t>知道小真像是的啦啦队（叫全场的），直到最后阿志说：我˙˙我要射了小真说：快拿出来、不要射在</w:t>
      </w:r>
    </w:p>
    <w:p>
      <w:r>
        <w:t>里面，千万不要，˙喔喔˙嗯˙˙喔˙不˙喔˙不行了˙这样˙嗯˙˙嗯˙喔˙˙嗯˙˙˙真˙嗯真的</w:t>
      </w:r>
    </w:p>
    <w:p>
      <w:r>
        <w:t>要去了˙˙嗯˙嗯˙好舒服˙˙阿阿˙快泄了˙在快一点˙˙对就是那里˙…我要射了小真…，阿…阿</w:t>
      </w:r>
    </w:p>
    <w:p>
      <w:r>
        <w:t>…阿…不行射里面，嗯˙˙嗯˙喔˙˙嗯˙˙˙嗯˙˙阿˙˙嗯˙˙阿˙真的˙˙˙真˙的˙˙˙嗯˙</w:t>
      </w:r>
    </w:p>
    <w:p>
      <w:r>
        <w:t>嗯˙好舒服˙˙这次真的不行了…现在又多了一个啦啦队员（阿志）阿˙˙阿˙˙阿˙˙喔˙˙喔˙˙</w:t>
      </w:r>
    </w:p>
    <w:p>
      <w:r>
        <w:t>两人都泄了。男朋友强吗？（真是贱男人，上了我女友还问那麽蠢的问题）小真没回答。阿志见小真没</w:t>
      </w:r>
    </w:p>
    <w:p>
      <w:r>
        <w:t>回答，就像是生气般的把阳具很快速的插入，而且插的很深，怎麽样我有比他的大吗？（妈勒哥~你话还</w:t>
      </w:r>
    </w:p>
    <w:p>
      <w:r>
        <w:t>真多）只听见小真叫出声音来，好深、好舒服，小真欲罢不能，˙嗯˙˙阿˙真的˙˙˙真˙嗯还要˙</w:t>
      </w:r>
    </w:p>
    <w:p>
      <w:r>
        <w:t>˙喔喔˙嗯˙˙喔˙不˙喔˙嗯˙˙不要˙˙嗯˙嗯˙好舒服˙˙好舒服，快˙˙不要停˙还˙还要˙</w:t>
      </w:r>
    </w:p>
    <w:p>
      <w:r>
        <w:t>（我就像在听0204一样只能乾瞪眼）。再来的过程我也不清楚，只知道小真像是的啦啦队（叫全场的</w:t>
      </w:r>
    </w:p>
    <w:p>
      <w:r>
        <w:t>），直到最后阿志说：我˙˙我要射了小真说：快拿出来、不要射在里面，千万不要，˙喔喔˙嗯˙˙</w:t>
      </w:r>
    </w:p>
    <w:p>
      <w:r>
        <w:t>喔˙不˙喔˙不行了˙这样˙嗯˙˙嗯˙喔˙˙嗯˙˙˙真˙嗯真的要去了˙˙嗯˙嗯˙好舒服˙˙阿</w:t>
      </w:r>
    </w:p>
    <w:p>
      <w:r>
        <w:t>阿˙快泄了˙在快一点˙˙对就是那里˙~我要射了小真~，阿~阿~阿~不行射里面，嗯˙˙嗯˙喔˙˙嗯</w:t>
      </w:r>
    </w:p>
    <w:p>
      <w:r>
        <w:t>˙˙˙嗯˙˙阿˙˙嗯˙˙阿˙真的˙˙˙真˙的˙˙˙嗯˙嗯˙好舒服˙˙这次真的不行了~现在又多</w:t>
      </w:r>
    </w:p>
    <w:p>
      <w:r>
        <w:t xml:space="preserve">了一个啦啦队员（阿志）阿˙˙阿˙˙阿˙˙喔˙˙喔˙˙两人都泄了。【完】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