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屈辱新娘白妞</w:t>
      </w:r>
    </w:p>
    <w:p>
      <w:r>
        <w:t>白妞，人如其名，皮肤白皙，天生丽质，在驼洼村与众不同白妞结婚的时候并不快乐，她喜欢的是</w:t>
      </w:r>
    </w:p>
    <w:p>
      <w:r>
        <w:t>青梅竹马的水生，却因为水生家穷而被父母逼着嫁给富户李金虎。白妞感到对不起水生，就把自己的「</w:t>
      </w:r>
    </w:p>
    <w:p>
      <w:r>
        <w:t>第一次」偷偷给了水生。</w:t>
      </w:r>
    </w:p>
    <w:p>
      <w:r>
        <w:t>李家是全村第一大富户，李老忠有两个儿子——金虎和银虎。金虎自幼体弱多病，银虎天生虎背熊</w:t>
      </w:r>
    </w:p>
    <w:p>
      <w:r>
        <w:t>腰。李老忠心疼大儿子，就把如花似玉的白妞许配给了他。银虎对此一直愤愤不平。</w:t>
      </w:r>
    </w:p>
    <w:p>
      <w:r>
        <w:t>结婚那天，李家张灯结彩，道喜的人络绎不绝，大家都想一睹新娘子的芳容，还有人嚷着要闹洞房。</w:t>
      </w:r>
    </w:p>
    <w:p>
      <w:r>
        <w:t>驼洼村闹洞房的习俗由来已久，而且花样百出，据说上月结婚的二丫，裤子都被人脱掉了。白妞有些害</w:t>
      </w:r>
    </w:p>
    <w:p>
      <w:r>
        <w:t>怕，躲在屋里不敢出来。</w:t>
      </w:r>
    </w:p>
    <w:p>
      <w:r>
        <w:t>驼洼村的男人们可不想放过这个机会，吃饱喝足之后，他们想和新娘子乐呵乐呵。于是由全村最大</w:t>
      </w:r>
    </w:p>
    <w:p>
      <w:r>
        <w:t>胆的福哥、麻小皮、溜溜蛋为首，五六个小伙子涌进洞房。金虎的堂叔「大刀把」怕出事，赶忙拉上金</w:t>
      </w:r>
    </w:p>
    <w:p>
      <w:r>
        <w:t>虎也跑过来。</w:t>
      </w:r>
    </w:p>
    <w:p>
      <w:r>
        <w:t>福哥首先开口：「诸位乡亲，今天是金虎兄弟大喜的日子。我这个做哥哥的有句话要说。」「说吧！」</w:t>
      </w:r>
    </w:p>
    <w:p>
      <w:r>
        <w:t>麻小皮说：「金虎大哥一定会洗耳什么来着？对，洗耳恭听。」「是不是，金虎大哥？」溜溜蛋问。「</w:t>
      </w:r>
    </w:p>
    <w:p>
      <w:r>
        <w:t>嘿嘿，嘿嘿。」金虎只知道傻笑。「既然金虎兄弟没意见，那我就说了。」福哥清了清嗓子，「俗话说，</w:t>
      </w:r>
    </w:p>
    <w:p>
      <w:r>
        <w:t>『不怕白骨精，就怕白虎星‘，这男人要是娶了白虎星就倒一辈子霉。我们要为金虎兄弟负责，是不是</w:t>
      </w:r>
    </w:p>
    <w:p>
      <w:r>
        <w:t>检查检查弟妹是不是白虎星啊？」</w:t>
      </w:r>
    </w:p>
    <w:p>
      <w:r>
        <w:t>驼洼村的人管没阴毛的女人叫「白虎星」，相传白虎星克夫。众人一听检查检查，那岂不是要让新</w:t>
      </w:r>
    </w:p>
    <w:p>
      <w:r>
        <w:t>娘子当众脱了裤子？于是都来了兴趣，「检查检查，一定要检查！」白妞一听，立即明白了福哥的用心，</w:t>
      </w:r>
    </w:p>
    <w:p>
      <w:r>
        <w:t>吓得心里怦怦直跳，忙说：「俺不是！俺不是！」「是不是，不能你一说了事啊！」麻小皮说。他一直</w:t>
      </w:r>
    </w:p>
    <w:p>
      <w:r>
        <w:t>对白妞的美貌垂涎三尺，曾经有一次偷看白妞洗澡，差点被白妞爹打断腿。「中啊！」溜溜蛋说：「金</w:t>
      </w:r>
    </w:p>
    <w:p>
      <w:r>
        <w:t>虎大哥，你见过没？」他几天前曾经趁白妞不注意捏过她的屁股一把，那种感觉让他两天睡不着觉。「</w:t>
      </w:r>
    </w:p>
    <w:p>
      <w:r>
        <w:t>俺……俺……」金虎不知如何回答。白妞直着急，「傻瓜，说知道啊。」她想。金虎却说：「俺咋知道</w:t>
      </w:r>
    </w:p>
    <w:p>
      <w:r>
        <w:t>哩！」「想不想知道？」福哥问。「想哩！」金虎不好意思地低下头，他说的是实话。他虽然傻，却也</w:t>
      </w:r>
    </w:p>
    <w:p>
      <w:r>
        <w:t>知道白妞俊，早就想看看她的白屁股了。「好啊！」福哥心里暗笑，嘴上却说：「让俺告诉你好不好？」</w:t>
      </w:r>
    </w:p>
    <w:p>
      <w:r>
        <w:t>「好！」金虎说。他胸无城府，还以为福哥是好人呢。「那我们就检查了？」福哥大声说，偷偷看了看</w:t>
      </w:r>
    </w:p>
    <w:p>
      <w:r>
        <w:t>堂叔大刀把。大刀把年轻时是全村一霸，现在上了年纪，但仍让人害怕。福哥见他没反对就更放心了，</w:t>
      </w:r>
    </w:p>
    <w:p>
      <w:r>
        <w:t>招呼麻小皮和溜溜蛋，「一起帮忙啊！」</w:t>
      </w:r>
    </w:p>
    <w:p>
      <w:r>
        <w:t>白妞还没来得及阻止，麻小皮和溜溜蛋已经一左一右抓住自己的胳膊。「你们干什么？」白妞惊恐</w:t>
      </w:r>
    </w:p>
    <w:p>
      <w:r>
        <w:t>地说。「检查呀！嘻嘻！金虎兄弟都同意了。」福哥笑嘻嘻地走到白妞跟前，伸手就解她的裤带。</w:t>
      </w:r>
    </w:p>
    <w:p>
      <w:r>
        <w:t>「不要啊！」白妞叫着，「金虎，让他们住手啊！」金虎傻乎乎的站着，不知该如何是好。白妞心</w:t>
      </w:r>
    </w:p>
    <w:p>
      <w:r>
        <w:t>里暗骂他愚蠢，一边挣扎想跑，一边双脚乱踢。麻小皮和溜溜蛋使劲拽住白妞的双臂，将她拖到床边。</w:t>
      </w:r>
    </w:p>
    <w:p>
      <w:r>
        <w:t>福哥跟过来，叉开双腿夹住白妞的双腿，腾出双手就解开白妞的裤子，白妞连声惨叫，但裤子还是呼的</w:t>
      </w:r>
    </w:p>
    <w:p>
      <w:r>
        <w:t>一下被褪了下来。白妞白生生的大腿和粉红色内裤露了出来，内裤较薄，已经可以看到浓郁的黑漆漆的</w:t>
      </w:r>
    </w:p>
    <w:p>
      <w:r>
        <w:t>阴毛。</w:t>
      </w:r>
    </w:p>
    <w:p>
      <w:r>
        <w:t>白妞羞得满面通红，但毫无办法，只得说：「行了吧？我不是白虎星，快放开我！」福哥一时不知</w:t>
      </w:r>
    </w:p>
    <w:p>
      <w:r>
        <w:t>该怎么办，又不愿放走嘴边的肥肉。麻小皮咽了咽口水，突然说：「听说前村马家娶媳妇的时候，新娘</w:t>
      </w:r>
    </w:p>
    <w:p>
      <w:r>
        <w:t>子在裤裆里塞了猪毛，把亲戚都糊弄了过去。」</w:t>
      </w:r>
    </w:p>
    <w:p>
      <w:r>
        <w:t>福哥眼一亮，心想还是这小子脑瓜转得快，就说：「是啊是啊，我想起来了。」白妞大惊，开始新</w:t>
      </w:r>
    </w:p>
    <w:p>
      <w:r>
        <w:t>一轮挣扎。麻小皮和溜溜蛋双手并用，死死抓住她，还趁机摸了摸她的柔软的胸部。「这个……」福哥</w:t>
      </w:r>
    </w:p>
    <w:p>
      <w:r>
        <w:t>做出为难的样子，「看来俺还要费费心哩。」说完将两根手指从白妞内裤边缘塞了进去，摸索了一会儿，</w:t>
      </w:r>
    </w:p>
    <w:p>
      <w:r>
        <w:t>揪出几根阴毛，「看看，是不是真的？」</w:t>
      </w:r>
    </w:p>
    <w:p>
      <w:r>
        <w:t>白妞因为挣扎，肚脐也露了出来。大伙立即围了上去，贪婪的眼睛浏览着新娘子美妙的躯体。「不</w:t>
      </w:r>
    </w:p>
    <w:p>
      <w:r>
        <w:t>像……」「假的吧……」「再弄出几根来……」大伙你一言我一语议论着。白妞大叫：「放开我！」又</w:t>
      </w:r>
    </w:p>
    <w:p>
      <w:r>
        <w:t>对大刀把说：「大叔，救救我！」大刀把沉吟着，没有说话，似乎对白妞的白肚皮更有兴趣，两眼直勾</w:t>
      </w:r>
    </w:p>
    <w:p>
      <w:r>
        <w:t>勾地盯着。福哥受了鼓舞，干脆将整个手掌伸了进去，他摸索着，嘴里发出「咦」的一声，「不对不对！」</w:t>
      </w:r>
    </w:p>
    <w:p>
      <w:r>
        <w:t>他装模做样，趁机抚摸白妞私处，甚至将一根手指塞进白妞的阴户里搅了搅。</w:t>
      </w:r>
    </w:p>
    <w:p>
      <w:r>
        <w:t>「你干什么？」白妞惊恐地说，「你耍流氓！」福哥不理她，叫道，「有古怪！」忽然一只手托住</w:t>
      </w:r>
    </w:p>
    <w:p>
      <w:r>
        <w:t>白妞的臀部，一只手竟然用力将白妞的内裤脱了下来，白妞黑丛丛的阴毛露了出来。屋里安静下来，只</w:t>
      </w:r>
    </w:p>
    <w:p>
      <w:r>
        <w:t>听见男人们的喘息声。白妞恨不得找个地缝钻进去，她感到男人们的眼睛侵犯着自己，她听到所有男人</w:t>
      </w:r>
    </w:p>
    <w:p>
      <w:r>
        <w:t>的急促的呼吸声，甚至有金虎和大刀把的。她感到麻小皮和溜溜蛋的双手越来越不规矩，甚至趁乱伸进</w:t>
      </w:r>
    </w:p>
    <w:p>
      <w:r>
        <w:t>自己的衣服抚摸着乳房；她感到福哥的手还托在自己的臀部下面，而且来回滑动、抚摸……白妞的呼吸</w:t>
      </w:r>
    </w:p>
    <w:p>
      <w:r>
        <w:t>开始沉重，她是有过性经验的女人，经不起男人的乱摸。她已经感到阴户正在湿润，并且有了想要尿尿</w:t>
      </w:r>
    </w:p>
    <w:p>
      <w:r>
        <w:t>的感觉。</w:t>
      </w:r>
    </w:p>
    <w:p>
      <w:r>
        <w:t>「你们快放开我！」白妞吼道，「我……我要上茅厕。」她想借此机会溜出去。「上茅厕？」</w:t>
      </w:r>
    </w:p>
    <w:p>
      <w:r>
        <w:t>福哥眼睛一亮，正在考虑下一步怎么办。「怦」的一声，洞房的门被踢开。众人回头一看，是银虎，</w:t>
      </w:r>
    </w:p>
    <w:p>
      <w:r>
        <w:t>手里还握着一把尖刀。银虎一进门就看到白妞裸露的下体，他立即热血上涌，吼道：「滚！都给我滚！」</w:t>
      </w:r>
    </w:p>
    <w:p>
      <w:r>
        <w:t>众人对银虎一向忌惮，连忙灰溜溜地逃出去，只剩下金虎。「你也滚！」银虎对哥哥说，「你真没用！」</w:t>
      </w:r>
    </w:p>
    <w:p>
      <w:r>
        <w:t>金虎想反驳几句，但看到银虎的刀，有些害怕，还是出去了。白妞赶忙穿好衣服，对银虎投去感激的一</w:t>
      </w:r>
    </w:p>
    <w:p>
      <w:r>
        <w:t>瞥。</w:t>
      </w:r>
    </w:p>
    <w:p>
      <w:r>
        <w:t>「你……歇着吧。」银虎说完，扭头出去，并随手掩上门。「哦……」白妞坐在床前，按着自己的</w:t>
      </w:r>
    </w:p>
    <w:p>
      <w:r>
        <w:t>前胸。这里被人捏得生疼。「多亏了他。」白妞想，要不是银虎，自己很难收场。白妞迷迷糊糊的睡着</w:t>
      </w:r>
    </w:p>
    <w:p>
      <w:r>
        <w:t>了，一连串的又惊又吓让她疲惫不堪。白妞醒来的时候，发觉自己的眼睛被蒙上，嘴被塞住，双手反绑</w:t>
      </w:r>
    </w:p>
    <w:p>
      <w:r>
        <w:t>到身后。白妞心里害怕，不知会发生什么，她还感到自己已经全身赤裸。「是谁？谁脱了我的衣服？」</w:t>
      </w:r>
    </w:p>
    <w:p>
      <w:r>
        <w:t>白妞还没有弄明白，一个男人已经压了上来，他也光着身子。</w:t>
      </w:r>
    </w:p>
    <w:p>
      <w:r>
        <w:t>「谁？不要啊！」白妞想喊，却发不出声音。那人的动作很温柔，轻轻的抚摸着白妞的娇躯。他很</w:t>
      </w:r>
    </w:p>
    <w:p>
      <w:r>
        <w:t>会摸，专挑女人敏感的地方。白妞不是处女，一会儿工夫便娇喘连连，下体开始湿润。那人二话不说，</w:t>
      </w:r>
    </w:p>
    <w:p>
      <w:r>
        <w:t>挺起阳具便插了进去。他的阳具十分粗大，并不是白妞熟悉的水生，更不会是金虎。</w:t>
      </w:r>
    </w:p>
    <w:p>
      <w:r>
        <w:t>「这是谁？福哥？麻小皮？溜溜蛋？」白妞思索着。她也很奇怪，自己居然不再害怕了，「反正金</w:t>
      </w:r>
    </w:p>
    <w:p>
      <w:r>
        <w:t>虎不是个男人，是个混蛋。」她对金虎刚才的傻像感到恶心，自己被别的男人干并没觉得对不起金虎。</w:t>
      </w:r>
    </w:p>
    <w:p>
      <w:r>
        <w:t>想到这里，白妞感觉下体十分舒服，她开始伴随着节奏呻吟。</w:t>
      </w:r>
    </w:p>
    <w:p>
      <w:r>
        <w:t>那人把白妞弄得很舒服，两人几乎同时达到高潮。那人下床以后，立即穿好衣服，然后松开白妞的</w:t>
      </w:r>
    </w:p>
    <w:p>
      <w:r>
        <w:t>双手，开门溜了出去。白妞拉下蒙着眼睛的黑布，洞房里只有她一个人。「那人走了。」白妞想，自己</w:t>
      </w:r>
    </w:p>
    <w:p>
      <w:r>
        <w:t>的新婚之夜是如此荒唐，被几个男人脱了裤子，还被不知是谁干的。</w:t>
      </w:r>
    </w:p>
    <w:p>
      <w:r>
        <w:t>白妞开始了新的生活，金虎果然是个白痴，根本没有碰过她。「这就是我的婚姻？」白妞痛苦地想。</w:t>
      </w:r>
    </w:p>
    <w:p>
      <w:r>
        <w:t>金虎连庄稼活也不会干，耕地的事落在白妞和银虎身上。这天，白妞和银虎一大早就起来耕地了，白妞</w:t>
      </w:r>
    </w:p>
    <w:p>
      <w:r>
        <w:t>在前，银虎在后。烈日炎炎似火烧，干了两个时辰，两人便大汗淋漓了。白妞上身穿的是件白色宽松衬</w:t>
      </w:r>
    </w:p>
    <w:p>
      <w:r>
        <w:t>衫，下身穿一件白色淡蓝花绸裤。由于出汗太多，衣服紧贴在身上，显出婀娜的身躯。银虎在她身后，</w:t>
      </w:r>
    </w:p>
    <w:p>
      <w:r>
        <w:t>每当白妞弯腰时，便会看到臀部优美的曲线。一起耕地以来，，他有了和嫂子朝夕相处的机会，占有白</w:t>
      </w:r>
    </w:p>
    <w:p>
      <w:r>
        <w:t>妞的欲望也越来越强烈。尤其是每天耕地时，他在白妞身后可以尽情欣赏她的身躯。</w:t>
      </w:r>
    </w:p>
    <w:p>
      <w:r>
        <w:t>「歇歇吧？」白妞说。「歇歇吧。」银虎说。两人找了一棵大树，并肩坐在树荫里说话。「你咋不</w:t>
      </w:r>
    </w:p>
    <w:p>
      <w:r>
        <w:t>说个媳妇？」白妞问，她一直对银虎有好感，她觉得银虎应该找个好媳妇。「俺不要。」银虎说。「为</w:t>
      </w:r>
    </w:p>
    <w:p>
      <w:r>
        <w:t>什么不要？」白妞很奇怪，她对这个小叔子一点也不了解。「俺……」银虎不说，他眼里只有白妞。白</w:t>
      </w:r>
    </w:p>
    <w:p>
      <w:r>
        <w:t>妞的衬衫里什么也没穿，农村的女子本就没有那么多讲究。风吹过，银虎看到了小半个乳房。白妞的乳</w:t>
      </w:r>
    </w:p>
    <w:p>
      <w:r>
        <w:t>房在结婚后变得丰满起来，更加白皙诱人。</w:t>
      </w:r>
    </w:p>
    <w:p>
      <w:r>
        <w:t>「你看啥？」白妞说。「树上有鸟。」银虎指了指白妞身后。白妞有了尿意，说：「我到树后去一</w:t>
      </w:r>
    </w:p>
    <w:p>
      <w:r>
        <w:t>下，你看着点人。」说完就走了过去。白妞躲在大树后很响得撒尿，银虎按耐不住，偷偷爬过去，他立</w:t>
      </w:r>
    </w:p>
    <w:p>
      <w:r>
        <w:t>即见到了女人，真正的女人——白嫩的大腿，乌黑的阴毛，细腻的屁股……银虎扑了过去。白妞大吃一</w:t>
      </w:r>
    </w:p>
    <w:p>
      <w:r>
        <w:t>惊，她的裤子还在似提非提之间，这给银虎提供了很大方便。他向老鹰抓小鸡一样把白妞拎了起来，白</w:t>
      </w:r>
    </w:p>
    <w:p>
      <w:r>
        <w:t>妞提到一半的裤子立即滑落下去，露出两条白生生的大腿。</w:t>
      </w:r>
    </w:p>
    <w:p>
      <w:r>
        <w:t>「你要干什么？」白妞惊恐万分地说，「我是你嫂子呢！你不是人，你这畜生。」</w:t>
      </w:r>
    </w:p>
    <w:p>
      <w:r>
        <w:t>银虎不管那些，他眼里只有女人，一个让他热血沸腾的女人。他抱起白妞往树林里钻，白妞的裤子</w:t>
      </w:r>
    </w:p>
    <w:p>
      <w:r>
        <w:t>在挣扎中不知掉在了哪里。</w:t>
      </w:r>
    </w:p>
    <w:p>
      <w:r>
        <w:t>银虎把白妞扔在一堆稻草上，白妞的衬衣也挣开了，露出白嫩的胸脯，而裤衩还在大腿上挂着，样</w:t>
      </w:r>
    </w:p>
    <w:p>
      <w:r>
        <w:t>子显得很淫荡。</w:t>
      </w:r>
    </w:p>
    <w:p>
      <w:r>
        <w:t>银虎扑了上去，白妞的挣扎变得很无用，瞬间便变得赤条条的。</w:t>
      </w:r>
    </w:p>
    <w:p>
      <w:r>
        <w:t>银虎不管那些，他眼里只有女人，一个让他热血沸腾的女人。他抱起白妞往树林里钻，白妞的裤子</w:t>
      </w:r>
    </w:p>
    <w:p>
      <w:r>
        <w:t>在挣扎中不知掉在了哪里。</w:t>
      </w:r>
    </w:p>
    <w:p>
      <w:r>
        <w:t>银虎把白妞扔在一堆稻草上，白妞的衬衣也挣开了，露出白嫩的胸脯，而裤衩还在大腿上挂着，样</w:t>
      </w:r>
    </w:p>
    <w:p>
      <w:r>
        <w:t>子显得很淫荡。</w:t>
      </w:r>
    </w:p>
    <w:p>
      <w:r>
        <w:t>银虎扑了上去，白妞的挣扎变得很无用，瞬间便变得赤条条的。</w:t>
      </w:r>
    </w:p>
    <w:p>
      <w:r>
        <w:t>「求求你，不要这样。」白妞的骂声也变成了哀求，「我是你嫂子呢，我是你哥哥的女人呢。」</w:t>
      </w:r>
    </w:p>
    <w:p>
      <w:r>
        <w:t>提起金虎，银虎忌意又生，「他凭什么，他根本不是个男人，他怎么配得上你！」</w:t>
      </w:r>
    </w:p>
    <w:p>
      <w:r>
        <w:t>银虎不再啰嗦，抱住白妞狂吻，双手也上下摸索。</w:t>
      </w:r>
    </w:p>
    <w:p>
      <w:r>
        <w:t>白妞的挣扎越来越无力，一种无法遏制的麻痒感觉却远远的到来。</w:t>
      </w:r>
    </w:p>
    <w:p>
      <w:r>
        <w:t>「不不……求求你……不要……不要这样……」她的哀求反而激励了银虎，他迅速脱光自己，分开</w:t>
      </w:r>
    </w:p>
    <w:p>
      <w:r>
        <w:t>嫂子的双腿，骑了上去。在他眼里，白妞是块田，他要举起自己的锄头耕耘。他有的是力气——使不完</w:t>
      </w:r>
    </w:p>
    <w:p>
      <w:r>
        <w:t>的力气。</w:t>
      </w:r>
    </w:p>
    <w:p>
      <w:r>
        <w:t>白妞的感觉越来越模糊，她觉得好像回到了新婚之夜，又好像见到了水生。当她想到水生的时候，</w:t>
      </w:r>
    </w:p>
    <w:p>
      <w:r>
        <w:t>他紧紧抱住了银虎。「啊……啊……」白妞好像到了天堂，这种感觉多么熟悉，多么渴望。</w:t>
      </w:r>
    </w:p>
    <w:p>
      <w:r>
        <w:t>「噢……原来是他，没错，就是他。」白妞突然明白，新婚之夜偷偷睡过自己的男人是谁了，居然</w:t>
      </w:r>
    </w:p>
    <w:p>
      <w:r>
        <w:t>是丈夫的弟弟，自己的小叔子，这个说话就脸红的银虎。</w:t>
      </w:r>
    </w:p>
    <w:p>
      <w:r>
        <w:t>银虎眼里只有白妞，他要把这个女人征服，事实上，他已经征服过一次。不过，这次大大的不同。</w:t>
      </w:r>
    </w:p>
    <w:p>
      <w:r>
        <w:t>他感觉到白妞也需要自己，这种感觉让他兴奋……银虎站起来的时候，白妞已经一塌糊涂，「你干了我。」</w:t>
      </w:r>
    </w:p>
    <w:p>
      <w:r>
        <w:t>她说，「你让我没脸见人。」驼洼村的人都看不起失节的女人。「我该怎么办？」白妞什么也不知道，</w:t>
      </w:r>
    </w:p>
    <w:p>
      <w:r>
        <w:t>稀里糊涂地和银虎作了一回。</w:t>
      </w:r>
    </w:p>
    <w:p>
      <w:r>
        <w:t>银虎穿起了衣服。男人做完了就该穿起衣服，他一直这样认为，女人才婆婆妈妈的。</w:t>
      </w:r>
    </w:p>
    <w:p>
      <w:r>
        <w:t>银虎走了，白妞骂了一会儿，觉得该穿上衣服。她只找到了内裤和上衣，「这样子怎么回家呢？」</w:t>
      </w:r>
    </w:p>
    <w:p>
      <w:r>
        <w:t>她想。</w:t>
      </w:r>
    </w:p>
    <w:p>
      <w:r>
        <w:t>白妞四处找自己的裤子，却看到一双色咪咪的眼睛，是大刀把的眼睛。</w:t>
      </w:r>
    </w:p>
    <w:p>
      <w:r>
        <w:t>白妞只穿着衬衣和内裤，衬衣很长，刚刚盖住她的臀部，好像下身根本没穿什么。大刀把的眼睛正</w:t>
      </w:r>
    </w:p>
    <w:p>
      <w:r>
        <w:t>往衬衣下面看。</w:t>
      </w:r>
    </w:p>
    <w:p>
      <w:r>
        <w:t>「你干什么？」白妞又羞又怕，紧了紧衬衣地下摆，但两条白嫩的大腿还是毫无遮拦地暴露在外面。</w:t>
      </w:r>
    </w:p>
    <w:p>
      <w:r>
        <w:t>「干什么！」大刀把说，「大侄女，我看到一出戏，嘻嘻。」自从那天看到白妞的裸体，大刀把没</w:t>
      </w:r>
    </w:p>
    <w:p>
      <w:r>
        <w:t>一天不想白妞。</w:t>
      </w:r>
    </w:p>
    <w:p>
      <w:r>
        <w:t>「你别胡说！」白妞更害怕了。</w:t>
      </w:r>
    </w:p>
    <w:p>
      <w:r>
        <w:t>「胡说？」大刀把突然把手中的东西亮出来，正是白妞的长裤，「大侄女，你看这是什么？」</w:t>
      </w:r>
    </w:p>
    <w:p>
      <w:r>
        <w:t>「啊……你拿我的裤子干什么？」</w:t>
      </w:r>
    </w:p>
    <w:p>
      <w:r>
        <w:t>「这是你的吗？」大刀把故意奇怪地说，「大侄女丢了裤子吗？这是我在那边大树下捡的。」</w:t>
      </w:r>
    </w:p>
    <w:p>
      <w:r>
        <w:t>「这……这就是我的。」白妞满脸通红。</w:t>
      </w:r>
    </w:p>
    <w:p>
      <w:r>
        <w:t>「那我就不明白了，大侄女大白天脱了裤子干什么呢？」</w:t>
      </w:r>
    </w:p>
    <w:p>
      <w:r>
        <w:t>白妞不知道该说什么，「求求你……大叔……把裤子还给我。」她担心刚才发生的一切都被大刀把</w:t>
      </w:r>
    </w:p>
    <w:p>
      <w:r>
        <w:t>看在眼里了，如果是那样，他不会放过自己的。</w:t>
      </w:r>
    </w:p>
    <w:p>
      <w:r>
        <w:t>果然，大刀把说，「你告诉我，谁给你脱下来的，我就还给你。」</w:t>
      </w:r>
    </w:p>
    <w:p>
      <w:r>
        <w:t>「是……」白妞脸更红了，「是我自己解手的时候脱的。」</w:t>
      </w:r>
    </w:p>
    <w:p>
      <w:r>
        <w:t>「哦，」大刀把眼睛里放出光彩，「原来大侄女小解要把裤子全脱下来，这倒是从没见过。」</w:t>
      </w:r>
    </w:p>
    <w:p>
      <w:r>
        <w:t>「我就这样！你快还给我，不然，我喊人了。」白妞说。</w:t>
      </w:r>
    </w:p>
    <w:p>
      <w:r>
        <w:t>「好啊，」大刀把笑嘻嘻地说，「把全村人都喊来才好呢，我就说个叔叔操嫂子的故事。」</w:t>
      </w:r>
    </w:p>
    <w:p>
      <w:r>
        <w:t>「别……大叔，」白妞心中暗暗叫苦，「大叔，我们没有……没有，我……真的是解手的时候……」</w:t>
      </w:r>
    </w:p>
    <w:p>
      <w:r>
        <w:t>大刀把说：「真的吗？大侄女，你表演给大叔看看，我就还你。」</w:t>
      </w:r>
    </w:p>
    <w:p>
      <w:r>
        <w:t>「你……」白妞心如乱麻。</w:t>
      </w:r>
    </w:p>
    <w:p>
      <w:r>
        <w:t>「怎么样，大侄女？」大刀把进一步引诱她，「给大叔看看，我就还你裤子。你放心，你是晚辈，</w:t>
      </w:r>
    </w:p>
    <w:p>
      <w:r>
        <w:t>大叔不会欺负你的。」</w:t>
      </w:r>
    </w:p>
    <w:p>
      <w:r>
        <w:t>白妞想，看来不让他占点便宜，他不会罢休。唉，真是羞死人。</w:t>
      </w:r>
    </w:p>
    <w:p>
      <w:r>
        <w:t>「你不脱，我就喊人了。」大刀把又威胁说。</w:t>
      </w:r>
    </w:p>
    <w:p>
      <w:r>
        <w:t>「好！」白妞想，与其在全村人面前丢人，不如在他一个人面前丢。「你不要欺负我啊。」</w:t>
      </w:r>
    </w:p>
    <w:p>
      <w:r>
        <w:t>「放心吧。」大刀把见她上当，心里一阵奇痒。</w:t>
      </w:r>
    </w:p>
    <w:p>
      <w:r>
        <w:t>白妞走到大树下，背过身，闭上眼睛，一狠心脱下内裤蹲了下去。</w:t>
      </w:r>
    </w:p>
    <w:p>
      <w:r>
        <w:t>大刀把跟了过来，蹲在白妞身后，白花花的屁股立即映入眼帘。</w:t>
      </w:r>
    </w:p>
    <w:p>
      <w:r>
        <w:t>「尿啊，尿啊。嘻嘻」</w:t>
      </w:r>
    </w:p>
    <w:p>
      <w:r>
        <w:t>白妞无地自容，身后蹲着个大男人，哪里尿得出来。</w:t>
      </w:r>
    </w:p>
    <w:p>
      <w:r>
        <w:t>大刀把悄悄脱了自己的裤子，大鸡巴像铁棍一样挺立着。「快尿啊！」他一边说一边慢慢向白妞靠</w:t>
      </w:r>
    </w:p>
    <w:p>
      <w:r>
        <w:t>近。</w:t>
      </w:r>
    </w:p>
    <w:p>
      <w:r>
        <w:t>白妞不敢回头，也不敢说话，只希望快快尿出来。就在这时，她感觉到两片屁股中间贴过来一根热</w:t>
      </w:r>
    </w:p>
    <w:p>
      <w:r>
        <w:t>乎乎的东西，立即警觉，「啊——」的一声想站起来。</w:t>
      </w:r>
    </w:p>
    <w:p>
      <w:r>
        <w:t>大刀把不会放过这次机会，双手并用把她扑到。白妞爬起来，又被扑到。</w:t>
      </w:r>
    </w:p>
    <w:p>
      <w:r>
        <w:t>「大叔，你要干什么？求求你，放过我吧。」</w:t>
      </w:r>
    </w:p>
    <w:p>
      <w:r>
        <w:t>「放过你？」大刀把心想，「你真蠢啊，这时候让我放过你。」他双手并用，上下抚摸着诱人的躯</w:t>
      </w:r>
    </w:p>
    <w:p>
      <w:r>
        <w:t>体。他一直对白妞垂涎三尺，不会浪费这次机会的。</w:t>
      </w:r>
    </w:p>
    <w:p>
      <w:r>
        <w:t>「别叫，我检查一下。」大刀把在白妞地阴部摸了一下，沾了一手粘乎乎的精液，这是银虎留下的。</w:t>
      </w:r>
    </w:p>
    <w:p>
      <w:r>
        <w:t>「这是什么？你还不承认。」大刀把得意地说。</w:t>
      </w:r>
    </w:p>
    <w:p>
      <w:r>
        <w:t>「这……」白妞满脸通红。</w:t>
      </w:r>
    </w:p>
    <w:p>
      <w:r>
        <w:t>大刀把按住白妞挺起阳具就要来个后挺开花。</w:t>
      </w:r>
    </w:p>
    <w:p>
      <w:r>
        <w:t>白妞大惊：「你不能插我哪里，大叔。」</w:t>
      </w:r>
    </w:p>
    <w:p>
      <w:r>
        <w:t>大刀把不由分说，「扑」地一声插了进去，「啊……」他舒服地叫了一声。大刀把的老婆相貌丑陋，</w:t>
      </w:r>
    </w:p>
    <w:p>
      <w:r>
        <w:t>阴户松弛，他一辈子也没玩过白妞这样的美娇娘，心里无比激动，随即一泄如注，爬在白妞身上大口大</w:t>
      </w:r>
    </w:p>
    <w:p>
      <w:r>
        <w:t>口地喘气，心中无比懊恼。</w:t>
      </w:r>
    </w:p>
    <w:p>
      <w:r>
        <w:t>大刀把爬起来，揪着软下去的阳具骂道：「他奶奶地，不争气，不争气！」</w:t>
      </w:r>
    </w:p>
    <w:p>
      <w:r>
        <w:t>白妞爬在地上，偷偷看了一眼大刀把，心中一阵恶心，赶忙站起来穿好衣服，拔腿就跑。</w:t>
      </w:r>
    </w:p>
    <w:p>
      <w:r>
        <w:t>「别跑！」大刀把喊道，「明天这时候我在这里等你，嘿嘿。」</w:t>
      </w:r>
    </w:p>
    <w:p>
      <w:r>
        <w:t xml:space="preserve">白妞拚命奔跑，她希望忘掉这场噩梦，但明天等待她的又会是什么呢。【完】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