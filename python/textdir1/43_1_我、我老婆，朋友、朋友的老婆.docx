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我、我老婆，朋友、朋友的老婆</w:t>
      </w:r>
    </w:p>
    <w:p>
      <w:r>
        <w:t>看了网上许多讲述夫妻之间的故事，我一直有这样的冲动，想把自己的事也说出来。迟疑、犹豫了</w:t>
      </w:r>
    </w:p>
    <w:p>
      <w:r>
        <w:t>许久，今天，我终於鼓足勇气，说出自己的家庭经历。</w:t>
      </w:r>
    </w:p>
    <w:p>
      <w:r>
        <w:t>我家在上海浦东，我和我妻子都是大学的同学，今年３５岁，毕业以後就留在了上海。我妻子是在</w:t>
      </w:r>
    </w:p>
    <w:p>
      <w:r>
        <w:t>一家大公司里做财务主管的，她身高１６５厘米，生孩子并没有影响她的自然身材，和结婚前相比，只</w:t>
      </w:r>
    </w:p>
    <w:p>
      <w:r>
        <w:t>是稍微胖了些，４９公斤。妻子长得绝对算不上漂亮，但却非常端正，脸不大，皮肤和大多数中国人一</w:t>
      </w:r>
    </w:p>
    <w:p>
      <w:r>
        <w:t>样。</w:t>
      </w:r>
    </w:p>
    <w:p>
      <w:r>
        <w:t>婚後的生活，应该是非常平淡的。在大学里，妻子曾经有许多追求者，主要是她的舞蹈跳得非常不</w:t>
      </w:r>
    </w:p>
    <w:p>
      <w:r>
        <w:t>错。结婚以後的那些日子里，妻子好像没再和曾经追求过她的人有什麽更多的来往。</w:t>
      </w:r>
    </w:p>
    <w:p>
      <w:r>
        <w:t>以前，妻子的性欲是非常旺盛的，但自有了孩子以後，每回做爱，她好像总是显得十分被动，只是</w:t>
      </w:r>
    </w:p>
    <w:p>
      <w:r>
        <w:t>在经期的前两天才主动有这方面的需求。我以为，也许大多数的家庭都是像我们这样普通的过着。</w:t>
      </w:r>
    </w:p>
    <w:p>
      <w:r>
        <w:t>但是，大概是在二年前夏天的一个晚上，都已经是１０：５０了，妻子还没回家，我忍不住打了一</w:t>
      </w:r>
    </w:p>
    <w:p>
      <w:r>
        <w:t>个电话。妻子过了好长的时间才接通，我在电话里问了许多，妻子说有人醉了，忙完後马上回家。</w:t>
      </w:r>
    </w:p>
    <w:p>
      <w:r>
        <w:t>快１２点时，妻子应酬完回家以後，我发觉妻子显得异常兴奋，脸红红的。</w:t>
      </w:r>
    </w:p>
    <w:p>
      <w:r>
        <w:t>这时，我已经躺在床上了，看着妻子兴奋的眼神，我不由的问了一下：「今天怎麽了？吃错药了？」</w:t>
      </w:r>
    </w:p>
    <w:p>
      <w:r>
        <w:t>妻子只是笑笑，没理我。</w:t>
      </w:r>
    </w:p>
    <w:p>
      <w:r>
        <w:t>等她洗完澡了以後，再度回到房间里时，只是简单的对我说了句：「别神经病，我不是和原来一样</w:t>
      </w:r>
    </w:p>
    <w:p>
      <w:r>
        <w:t>嘛！」</w:t>
      </w:r>
    </w:p>
    <w:p>
      <w:r>
        <w:t>妻子躺在我身边，我自然的搂抱过去时，好像觉得今天妻子并没有拒绝我的意思。</w:t>
      </w:r>
    </w:p>
    <w:p>
      <w:r>
        <w:t>「轻点，别急！」妻子说道。但我明显可以感到妻子的下面已经湿润了，可在平时，我得化许多时</w:t>
      </w:r>
    </w:p>
    <w:p>
      <w:r>
        <w:t>间才能达到这样的效果。</w:t>
      </w:r>
    </w:p>
    <w:p>
      <w:r>
        <w:t>「今天是怎麽了？」我插入妻子以後，轻轻的问道。妻子一声不吭，只是把腿张得更开了些。</w:t>
      </w:r>
    </w:p>
    <w:p>
      <w:r>
        <w:t>没多会，妻子的脸色发白，便有了高潮。</w:t>
      </w:r>
    </w:p>
    <w:p>
      <w:r>
        <w:t>在中间休息的时候，我问妻子：「今天你一定有事，是不是遇到过去的追求者了？」</w:t>
      </w:r>
    </w:p>
    <w:p>
      <w:r>
        <w:t>「没的事！」妻子坚定的说道。</w:t>
      </w:r>
    </w:p>
    <w:p>
      <w:r>
        <w:t>「那为什麽今天你显得那麽的兴奋？」我又问道，妻子仍然不吭。</w:t>
      </w:r>
    </w:p>
    <w:p>
      <w:r>
        <w:t>又过了会，妻子在我身上轻轻的说：「你真想知道？」</w:t>
      </w:r>
    </w:p>
    <w:p>
      <w:r>
        <w:t>「是啊！」我回答道。</w:t>
      </w:r>
    </w:p>
    <w:p>
      <w:r>
        <w:t>「我告诉你，但你不能生气的。」妻子说道。</w:t>
      </w:r>
    </w:p>
    <w:p>
      <w:r>
        <w:t>其实，妻子一说，我心里就已经紧张了，担心晚上在妻子身上发生了什麽事情。可尽管如此，我仍</w:t>
      </w:r>
    </w:p>
    <w:p>
      <w:r>
        <w:t>然装作漫不经心的答道：「我们都老夫老妻了，还有什麽不能够说的？」</w:t>
      </w:r>
    </w:p>
    <w:p>
      <w:r>
        <w:t>妻子犹豫了会儿，看看了我，很轻声的说道：「今天晚上，单位的老总喝多了，因为签下了一笔很</w:t>
      </w:r>
    </w:p>
    <w:p>
      <w:r>
        <w:t>大的合同。」</w:t>
      </w:r>
    </w:p>
    <w:p>
      <w:r>
        <w:t>「说呀！」我催道。</w:t>
      </w:r>
    </w:p>
    <w:p>
      <w:r>
        <w:t>「开始，喝好以後，老总请对方去唱歌，你知道，这种场合我一般都是不去的，要不是文件是我准</w:t>
      </w:r>
    </w:p>
    <w:p>
      <w:r>
        <w:t>备的，今天我也不会去参加。」</w:t>
      </w:r>
    </w:p>
    <w:p>
      <w:r>
        <w:t>妻子又看了我一眼，继续说道：「可你不知道，一去到ＫＴＶ以後，原来就只我一个女的，他们有</w:t>
      </w:r>
    </w:p>
    <w:p>
      <w:r>
        <w:t>五个男人。後来，老总让他们去叫几个小姐来陪陪，一共叫了四个小姐进来。客人看见小姐来了以後，</w:t>
      </w:r>
    </w:p>
    <w:p>
      <w:r>
        <w:t>开始倒还正规，但後来都不管我的存在，在摸小姐了。</w:t>
      </w:r>
    </w:p>
    <w:p>
      <w:r>
        <w:t>我不习惯这样，便和老总打了个招呼，想先走，但老总不同意，说是让他们在包厢里玩，我们去跳</w:t>
      </w:r>
    </w:p>
    <w:p>
      <w:r>
        <w:t>舞去。就这样我又由不得自己，所以陪老总去跳舞了。我们老总你是知道的，今年只有四十岁，他跳舞</w:t>
      </w:r>
    </w:p>
    <w:p>
      <w:r>
        <w:t>跳得非常不错，我却这些年没跳，都有些生疏了。」</w:t>
      </w:r>
    </w:p>
    <w:p>
      <w:r>
        <w:t>我听到这，问了问：「在跳舞时，你们老总有没有过份的动作？」</w:t>
      </w:r>
    </w:p>
    <w:p>
      <w:r>
        <w:t>「没不正常的呀！跳舞肯定比平时接触要紧密许多，况且在夏天大家穿的都不多。」妻子继续说道。</w:t>
      </w:r>
    </w:p>
    <w:p>
      <w:r>
        <w:t>「但、但是……」妻子又犹豫了。</w:t>
      </w:r>
    </w:p>
    <w:p>
      <w:r>
        <w:t>「说嘛，我想知道晚上发生的所有细节，我不会生气的。」</w:t>
      </w:r>
    </w:p>
    <w:p>
      <w:r>
        <w:t>妻子好像是狠了狠心，说了下去：「他在跳慢舞时，摸我的背了，因为里面的灯光好像全灭了，大</w:t>
      </w:r>
    </w:p>
    <w:p>
      <w:r>
        <w:t>家都贴得紧紧的，我可以常常感到他下面的东西有意无意的贴在我身上。」</w:t>
      </w:r>
    </w:p>
    <w:p>
      <w:r>
        <w:t>「就这些？」我有些心不甘情不愿的问道。我又问道：「他下面的东西贴在你身体的哪里了？」</w:t>
      </w:r>
    </w:p>
    <w:p>
      <w:r>
        <w:t>妻子轻轻把手捏了我的东西一下，说道：「就贴在你插入的地方。他还摸了我的其它地方，我想推</w:t>
      </w:r>
    </w:p>
    <w:p>
      <w:r>
        <w:t>都推不开。」</w:t>
      </w:r>
    </w:p>
    <w:p>
      <w:r>
        <w:t>「什麽地方？你一口气说完嘛！」</w:t>
      </w:r>
    </w:p>
    <w:p>
      <w:r>
        <w:t>这时，我感觉到自己下面又硬了起来，把妻子往後拖了拖，把早已又硬起来的东西插入妻子的身体</w:t>
      </w:r>
    </w:p>
    <w:p>
      <w:r>
        <w:t>里面去了。</w:t>
      </w:r>
    </w:p>
    <w:p>
      <w:r>
        <w:t>「快讲啊！」我有些不耐烦的说道。</w:t>
      </w:r>
    </w:p>
    <w:p>
      <w:r>
        <w:t>这时，妻子扑到我身上，在我的耳朵边轻轻的说了起来。</w:t>
      </w:r>
    </w:p>
    <w:p>
      <w:r>
        <w:t>「跳慢舞的时候，本来我们仍然是保持距离的，可不小心被别人一碰，我和他就自然的贴在一起了。</w:t>
      </w:r>
    </w:p>
    <w:p>
      <w:r>
        <w:t>初时，他的两只手只是搂抱着我的腰，可後来一只手开始抚摸我的後背，他抚摸我背後的那只手，在碰</w:t>
      </w:r>
    </w:p>
    <w:p>
      <w:r>
        <w:t>到我胸罩背後的带子时，总是会摸好长的时间。开始我并不在意，因为在那种场合，大家都是这样的。</w:t>
      </w:r>
    </w:p>
    <w:p>
      <w:r>
        <w:t>可後来，他的另外一只手也不老实了……」</w:t>
      </w:r>
    </w:p>
    <w:p>
      <w:r>
        <w:t>「怎麽不老实？」我插了句，这时我发现自己的阳物在妻子的里面有些硬得发痛了，止不住用力的</w:t>
      </w:r>
    </w:p>
    <w:p>
      <w:r>
        <w:t>抽插了起来。</w:t>
      </w:r>
    </w:p>
    <w:p>
      <w:r>
        <w:t>妻子在我的抽插中，又呻吟起来，但仍断断续续的说道：「他後面的那只手搂着我，用前面的手开</w:t>
      </w:r>
    </w:p>
    <w:p>
      <w:r>
        <w:t>始隔着衣服捏我的乳房，我告诉他不要这样，他根本不理会，继续进行他的动作，并且还亲了我的脸。</w:t>
      </w:r>
    </w:p>
    <w:p>
      <w:r>
        <w:t>你知道跳慢舞的音乐是一首接着一首的，没个完。後来，我随着他移到最里面的角落里去了，尽管里面</w:t>
      </w:r>
    </w:p>
    <w:p>
      <w:r>
        <w:t>也已经有许多人，但是一点点灯光都没有了。」</w:t>
      </w:r>
    </w:p>
    <w:p>
      <w:r>
        <w:t>妻子顿了顿，又说下去：「移到里面以後，他开始用後面的手伸进了我的上衣里，我都不知道他怎</w:t>
      </w:r>
    </w:p>
    <w:p>
      <w:r>
        <w:t>麽把我胸罩从後面解开了，然後用手在里面来回的摸。并且……并且还从我的裙子上面摸下去，插入我</w:t>
      </w:r>
    </w:p>
    <w:p>
      <w:r>
        <w:t>的内裤抚摸我的臀部。後来被我硬拉出来以後，他又开始直接摸我的前胸。」</w:t>
      </w:r>
    </w:p>
    <w:p>
      <w:r>
        <w:t>「前胸都被他摸过了？」我心酸的问了句。</w:t>
      </w:r>
    </w:p>
    <w:p>
      <w:r>
        <w:t>「嗯，他力气太大了，我实在没有办法，我又不好和他翻脸。」</w:t>
      </w:r>
    </w:p>
    <w:p>
      <w:r>
        <w:t>「那麽你下面他有没有摸过？」我问道。</w:t>
      </w:r>
    </w:p>
    <w:p>
      <w:r>
        <w:t>「他想摸的，但我说：『你再这样我就走了。』所以，他没继续下去。後来只是一直在捏我的两只</w:t>
      </w:r>
    </w:p>
    <w:p>
      <w:r>
        <w:t>乳房，弄得我都难受死了！」</w:t>
      </w:r>
    </w:p>
    <w:p>
      <w:r>
        <w:t>「等慢舞结束时，我一看表，都已经十点半了，我说我要回去了。老总说，他送我回去，但先去把</w:t>
      </w:r>
    </w:p>
    <w:p>
      <w:r>
        <w:t>包厢里的小费结一下，其它费用因为跟这熟悉，打个招呼明天再结，於是，我就在他的汽车上等他。过</w:t>
      </w:r>
    </w:p>
    <w:p>
      <w:r>
        <w:t>了会，他安排好後就出来了。」</w:t>
      </w:r>
    </w:p>
    <w:p>
      <w:r>
        <w:t>「出来以後，你们就直接回来了吗？」我酸溜溜的问道。</w:t>
      </w:r>
    </w:p>
    <w:p>
      <w:r>
        <w:t>「本来是回来了，可是在车上你却打电话过来，他就沿路边的树林里停了下来。你在电话里话又那</w:t>
      </w:r>
    </w:p>
    <w:p>
      <w:r>
        <w:t>麽多，开始，他只是看着我说话，可後来，他又开始摸我了……」</w:t>
      </w:r>
    </w:p>
    <w:p>
      <w:r>
        <w:t>「摸你哪儿了？」我急切的问道。</w:t>
      </w:r>
    </w:p>
    <w:p>
      <w:r>
        <w:t>「还能摸哪？他直接摸刚才没摸到地方去了，可我正在和你通电话，又不能够发出太大的声音让你</w:t>
      </w:r>
    </w:p>
    <w:p>
      <w:r>
        <w:t>听见，另一只手还得对付他。等你挂上电话时，他的两只手已把我的腿硬硬的分开了，并且……还伸进</w:t>
      </w:r>
    </w:p>
    <w:p>
      <w:r>
        <w:t>一个手指头在里面。」</w:t>
      </w:r>
    </w:p>
    <w:p>
      <w:r>
        <w:t>这时，我已经被妻子上面的描述刺激得万分兴奋了，更加着急的想知道下面发生的事情。</w:t>
      </w:r>
    </w:p>
    <w:p>
      <w:r>
        <w:t>「後来怎麽样了？」我问道。</w:t>
      </w:r>
    </w:p>
    <w:p>
      <w:r>
        <w:t>「挂上电话以後，我用力把他的手拿出来，并告诉他，我想下车自己打车回去。可他说，他并没有</w:t>
      </w:r>
    </w:p>
    <w:p>
      <w:r>
        <w:t>什麽恶意，由於一直喜欢我，也许是今天酒喝多了，控制不住自己的情绪。可没想到，他却边说边把我</w:t>
      </w:r>
    </w:p>
    <w:p>
      <w:r>
        <w:t>的手移到他那去。</w:t>
      </w:r>
    </w:p>
    <w:p>
      <w:r>
        <w:t>我吓了一跳，不知道他什麽时候已把他自己的东西拿出来了，但由於我的手被他紧紧的捏着，根本</w:t>
      </w:r>
    </w:p>
    <w:p>
      <w:r>
        <w:t>拿不回来。他把我的手按在他上面时，对我说，他一定尊重我的，但希望我能够用手帮他射出来，他说</w:t>
      </w:r>
    </w:p>
    <w:p>
      <w:r>
        <w:t>他难过。我当时想，我自己都已经被他摸过了，如果他放出来我就可以马上回家了，所以……所以我当</w:t>
      </w:r>
    </w:p>
    <w:p>
      <w:r>
        <w:t>时也顺着他的手去套弄他的那个了。</w:t>
      </w:r>
    </w:p>
    <w:p>
      <w:r>
        <w:t>也不知是怎麽回事，我套了半天他都没放出来，後来我干脆两只手一起帮他弄。这时，他说下面可</w:t>
      </w:r>
    </w:p>
    <w:p>
      <w:r>
        <w:t>能给我弄破了，我正想叫他把灯打开让我看一下时，他就全部射了出来，弄得我的衣服和他的衣服上都</w:t>
      </w:r>
    </w:p>
    <w:p>
      <w:r>
        <w:t>是那些东西。後来，他就送我回家了。下车时，他想亲我，我没同意。」</w:t>
      </w:r>
    </w:p>
    <w:p>
      <w:r>
        <w:t>怪不得，刚才妻子进来时，我就发现她衣服前面有些湿濡的痕迹。</w:t>
      </w:r>
    </w:p>
    <w:p>
      <w:r>
        <w:t>这时，我自己好像并没有一丝想要责怪妻子的意思，反而感到了从来没有过的刺激，一想到自己妻</w:t>
      </w:r>
    </w:p>
    <w:p>
      <w:r>
        <w:t>子的乳房与私处刚才被一个陌生的男人玩弄过，心里就产生出莫名其妙的兴奋。</w:t>
      </w:r>
    </w:p>
    <w:p>
      <w:r>
        <w:t>在接着和妻子做爱时，我脑子里全部都是关於妻子描述时的那些片断，尽管瞬间产生些酸楚的感觉，</w:t>
      </w:r>
    </w:p>
    <w:p>
      <w:r>
        <w:t>但是，刺激和兴奋却占了上风。</w:t>
      </w:r>
    </w:p>
    <w:p>
      <w:r>
        <w:t>在又做完一次以後，我不由得又问妻子：「你在套弄他的那个时，有什麽感觉？」</w:t>
      </w:r>
    </w:p>
    <w:p>
      <w:r>
        <w:t>妻子害羞的不肯说，但在我再三的追问下，终於还是断断续续的说了出来：「他的那个东西，因为</w:t>
      </w:r>
    </w:p>
    <w:p>
      <w:r>
        <w:t>黑，我看不见，摸上手的感觉一开始时觉得好大，但是由於他放不出来，我摸过了他的全部以後觉得好</w:t>
      </w:r>
    </w:p>
    <w:p>
      <w:r>
        <w:t>像又并不大，和他的人不相称，那麽大的个子，那东西应该更大一些的。」</w:t>
      </w:r>
    </w:p>
    <w:p>
      <w:r>
        <w:t>妻子又继续说道：「但他的东西的确比你的要大。」妻子说完时，摸了摸我的东西，又说道：「应</w:t>
      </w:r>
    </w:p>
    <w:p>
      <w:r>
        <w:t>该比你长一些，那个头也好像比你的大，但总体没你硬起来那麽粗。而且，他硬起的时候，我感到仍然</w:t>
      </w:r>
    </w:p>
    <w:p>
      <w:r>
        <w:t>是软软的，真不知道他在家是怎麽过夫妻生活的。」</w:t>
      </w:r>
    </w:p>
    <w:p>
      <w:r>
        <w:t>第二天早上我起来时，看了看仍然没醒的赤裸裸妻子，一想到昨天晚上妻子被别人摸过的那种感觉，</w:t>
      </w:r>
    </w:p>
    <w:p>
      <w:r>
        <w:t>心里的确非常不好受，但一想到这些，自己的阳物马上又硬了起来。不自觉的，我重新又躺下，小心翼</w:t>
      </w:r>
    </w:p>
    <w:p>
      <w:r>
        <w:t>翼的分开妻子双腿，很轻松的又插入了。其实，我在做这些时，妻子已经醒了，只是没睁开眼睛。</w:t>
      </w:r>
    </w:p>
    <w:p>
      <w:r>
        <w:t>早上，大家起床以後，妻子问我：「以後他再骚扰我怎麽办？」当时，我好像脑子里一片空白。</w:t>
      </w:r>
    </w:p>
    <w:p>
      <w:r>
        <w:t>我妻子现在一个月的收入有一万多元，不可能因为这件事而放弃了工作。更何况，妻子的这种不小</w:t>
      </w:r>
    </w:p>
    <w:p>
      <w:r>
        <w:t>心的外遇，尽管不是我所希望发生的，但是一旦发生了，我除了酸楚以外，倒确实感到有些莫名其妙的</w:t>
      </w:r>
    </w:p>
    <w:p>
      <w:r>
        <w:t>兴奋。和妻子做爱，已经好多年没这种刺激而不断想要的感觉了。</w:t>
      </w:r>
    </w:p>
    <w:p>
      <w:r>
        <w:t>我没多说，只是让她尽可能的去回避单独和他在一起。</w:t>
      </w:r>
    </w:p>
    <w:p>
      <w:r>
        <w:t>又过了几天，在这几天里，我几乎是天天在和妻子做爱，而且妻子的情欲一下子也变得旺盛起来，</w:t>
      </w:r>
    </w:p>
    <w:p>
      <w:r>
        <w:t>我们都发现了因此而带来的变化。</w:t>
      </w:r>
    </w:p>
    <w:p>
      <w:r>
        <w:t>在一次激情以後的探讨中，妻子问我，如果她真的和其它男人有了更为直接的关系，我会不会离婚？</w:t>
      </w:r>
    </w:p>
    <w:p>
      <w:r>
        <w:t>「当然不会。」我马上告诉妻子，但是我希望以後她真的发生了这些事情，不要有太多情感的投入，</w:t>
      </w:r>
    </w:p>
    <w:p>
      <w:r>
        <w:t>因为孩子都已经这麽大了。其实这对我来说并没有什麽太大的损失，只是有时想起来，心里总是会有些</w:t>
      </w:r>
    </w:p>
    <w:p>
      <w:r>
        <w:t>不舒服而已。更何况自己在外面也有情人，可自从发生了这事以後，自己对情人倒没了感觉，注意力重</w:t>
      </w:r>
    </w:p>
    <w:p>
      <w:r>
        <w:t>新又集中到自己的妻子身上。</w:t>
      </w:r>
    </w:p>
    <w:p>
      <w:r>
        <w:t>於是，我便问妻子，是不是单位里的老总又骚扰她了？妻子笑着说：「没有啊！」而且现在老总总</w:t>
      </w:r>
    </w:p>
    <w:p>
      <w:r>
        <w:t>是在躲她，她自己通过这事好像看透了平时了不起的老总了，对他真的没感觉。</w:t>
      </w:r>
    </w:p>
    <w:p>
      <w:r>
        <w:t>就这样，又平淡的过去了大半年，但这大半年中，妻子的性欲得到了彻底的改变。我们在做爱时，</w:t>
      </w:r>
    </w:p>
    <w:p>
      <w:r>
        <w:t>也常常谈起曾经发生在妻子身上的事。</w:t>
      </w:r>
    </w:p>
    <w:p>
      <w:r>
        <w:t>我们原来在大学里有对後来成为的夫妻的朋友，和我们家庭一直非常要好，而且那男同学在我结婚</w:t>
      </w:r>
    </w:p>
    <w:p>
      <w:r>
        <w:t>以後告诉我，他曾经暗恋过我现在的妻子。他个子长得比我高５公分，有１８０公分，而且身体看上去</w:t>
      </w:r>
    </w:p>
    <w:p>
      <w:r>
        <w:t>非常强壮，毕业那麽多年了，我们都已经有了发福的感觉，而他根本没有，身体上仍然是一块块肌肉，</w:t>
      </w:r>
    </w:p>
    <w:p>
      <w:r>
        <w:t>每回一块去游泳时，我好几次都看到妻子羡慕地注视他身上的肌肉。</w:t>
      </w:r>
    </w:p>
    <w:p>
      <w:r>
        <w:t>而他妻子原来是我们隔壁班的，是乐队的队长，个子和我妻子差不多，应该比我妻子再高一些，只</w:t>
      </w:r>
    </w:p>
    <w:p>
      <w:r>
        <w:t>是看起来比我妻子要丰满，而且，我觉得比我妻子更有女人味。平时，我们两家常常带着孩子去旅游，</w:t>
      </w:r>
    </w:p>
    <w:p>
      <w:r>
        <w:t>有时，其它的同学也会参加进来。</w:t>
      </w:r>
    </w:p>
    <w:p>
      <w:r>
        <w:t>记得是那年的国庆节，我们约好两家开车去黄山玩几天。由於孩子被妻子的妈妈带回广东老家去了，</w:t>
      </w:r>
    </w:p>
    <w:p>
      <w:r>
        <w:t>所以，同学想到他们的孩子没伴，也就没带去。</w:t>
      </w:r>
    </w:p>
    <w:p>
      <w:r>
        <w:t>去的路上，大家开玩笑说，他妻子坐前面，他开车老是想睡觉，还是让我妻子坐在他身边好。由於</w:t>
      </w:r>
    </w:p>
    <w:p>
      <w:r>
        <w:t>都是老朋友，大家笑嘻嘻的就这样上了路。我们开的是我公司里的别克商务车，里面非常宽敞，跑长途</w:t>
      </w:r>
    </w:p>
    <w:p>
      <w:r>
        <w:t>是非常舒服的。</w:t>
      </w:r>
    </w:p>
    <w:p>
      <w:r>
        <w:t>就这样，我妻子坐在他的身边，他的妻子则和我一起坐在後面。</w:t>
      </w:r>
    </w:p>
    <w:p>
      <w:r>
        <w:t>开始大家在车上有说有笑的，渐渐的，他妻子说想睡觉了。这时我还开玩笑的说：「是不是昨天晚</w:t>
      </w:r>
    </w:p>
    <w:p>
      <w:r>
        <w:t>上把旅途中的计划提前完成了？」我妻子还说我老是这样没正经的。</w:t>
      </w:r>
    </w:p>
    <w:p>
      <w:r>
        <w:t>由於他妻子睡着以後，老是把头靠在我的肩膀上，每当这时，我还忘不了开玩笑向同学声明，是他</w:t>
      </w:r>
    </w:p>
    <w:p>
      <w:r>
        <w:t>妻子主动靠上来的，同学总是嬉皮笑脸的响应我，在後面要照顾好他的妻子，不许欺负她。因为大家平</w:t>
      </w:r>
    </w:p>
    <w:p>
      <w:r>
        <w:t>时都是这样说来说去的，也没觉什麽。</w:t>
      </w:r>
    </w:p>
    <w:p>
      <w:r>
        <w:t>渐渐的到了晚上，外面的天已经黑了下来，我妻子仍然在和他有说有笑的，而我却有些想睡了。等</w:t>
      </w:r>
    </w:p>
    <w:p>
      <w:r>
        <w:t>我小睡了一会再醒来时，听到妻子在对他说：「这两个人都睡着了，看上去倒是他们才像一对夫妻呀！」</w:t>
      </w:r>
    </w:p>
    <w:p>
      <w:r>
        <w:t>我眯着眼看了会，我同学仍然在聚精会神地开着车，说了句：「晚上到我们想睡时，他们可清醒了。」</w:t>
      </w:r>
    </w:p>
    <w:p>
      <w:r>
        <w:t>忽然，我感到同学的妻子有些发冷的感觉，於是我说：「把空调打开，你老婆这样睡会冷病的。」</w:t>
      </w:r>
    </w:p>
    <w:p>
      <w:r>
        <w:t>可没想到同学却说：「原来你没睡着啊，１０月份开空调，你以为我们都是神经病啊！」说着，把</w:t>
      </w:r>
    </w:p>
    <w:p>
      <w:r>
        <w:t>他的外套从前面扔了过来。</w:t>
      </w:r>
    </w:p>
    <w:p>
      <w:r>
        <w:t>於是，我小心翼翼的把外套披在同学妻子的身上。但没多会，我便发现同学妻子的一只手放在我的</w:t>
      </w:r>
    </w:p>
    <w:p>
      <w:r>
        <w:t>那个上面，搞得我坐在後面好不自然，於是，我就用手轻轻的垫在他妻子手下，保护我的东西。握着同</w:t>
      </w:r>
    </w:p>
    <w:p>
      <w:r>
        <w:t>学妻子冰凉的手，心中竟突然产生了些非份之想，很快，自己的身体又产生了感觉，硬硬的。</w:t>
      </w:r>
    </w:p>
    <w:p>
      <w:r>
        <w:t>我到现在仍然说不清楚，有好几次同学的妻子靠在我身上时，是不是故意捏我的手，反正自己有这</w:t>
      </w:r>
    </w:p>
    <w:p>
      <w:r>
        <w:t>样的感觉。</w:t>
      </w:r>
    </w:p>
    <w:p>
      <w:r>
        <w:t>好不容易到了黄山市，我们在饭店附近找了家店子吃饭，一路坐车的确大家都辛苦了，喝着酒吃着</w:t>
      </w:r>
    </w:p>
    <w:p>
      <w:r>
        <w:t>菜，确实是一种最好的放松。由於大家都非常熟悉，所以晚上吃饭时都喝了不少酒。吃完饭以後，大家</w:t>
      </w:r>
    </w:p>
    <w:p>
      <w:r>
        <w:t>就回自己的房间里准备休息，这时已经是晚上快十点了。</w:t>
      </w:r>
    </w:p>
    <w:p>
      <w:r>
        <w:t>在自己的房间里，妻子洗完澡後穿着家里带去的睡衣对我说：「今天你们俩在後面没干坏事？」我</w:t>
      </w:r>
    </w:p>
    <w:p>
      <w:r>
        <w:t>说：「没有啊！」</w:t>
      </w:r>
    </w:p>
    <w:p>
      <w:r>
        <w:t>妻子笑嘻嘻的说：「你的这个同学，开车的时候，有好几次把手放在我的大腿上。我以为他是无意</w:t>
      </w:r>
    </w:p>
    <w:p>
      <w:r>
        <w:t>的，可是後来我觉得他是故意这样的。你们男人真没个好东西！」</w:t>
      </w:r>
    </w:p>
    <w:p>
      <w:r>
        <w:t>我听了以後一惊：「真的？！」</w:t>
      </w:r>
    </w:p>
    <w:p>
      <w:r>
        <w:t>妻子说：「真的呀！」</w:t>
      </w:r>
    </w:p>
    <w:p>
      <w:r>
        <w:t>由於我已经有了上一回的经验，心里的承受能力好多了。</w:t>
      </w:r>
    </w:p>
    <w:p>
      <w:r>
        <w:t>妻子又接着说：「他只是放在上面，没有什麽动作的。」</w:t>
      </w:r>
    </w:p>
    <w:p>
      <w:r>
        <w:t>我随口反问道：「难道你还希望他进一步？」妻子笑着打了我一下。</w:t>
      </w:r>
    </w:p>
    <w:p>
      <w:r>
        <w:t>这时，我听到房间的电话响了起来。一接，是隔壁的同学打来的，说是如果我们不想睡的话，反正</w:t>
      </w:r>
    </w:p>
    <w:p>
      <w:r>
        <w:t>刚才的白酒也没喝完，自己又带了不少东西，一起再聊多会。</w:t>
      </w:r>
    </w:p>
    <w:p>
      <w:r>
        <w:t>我征求了下妻子的意见，妻子说：「行啊。」</w:t>
      </w:r>
    </w:p>
    <w:p>
      <w:r>
        <w:t>妻子问我要不要换衣服，她胸罩都没穿。我说：「随便！」</w:t>
      </w:r>
    </w:p>
    <w:p>
      <w:r>
        <w:t>於是，我们马上就去了他们的房间。</w:t>
      </w:r>
    </w:p>
    <w:p>
      <w:r>
        <w:t>也许，他们没想到我们那麽快就过去了，招呼都没打。我同学打开门时身上只穿了条三角内裤，一</w:t>
      </w:r>
    </w:p>
    <w:p>
      <w:r>
        <w:t>看见我妻子，马上说：「等一下！」</w:t>
      </w:r>
    </w:p>
    <w:p>
      <w:r>
        <w:t>我笑嘻嘻的说：「都是熟人了，一块游泳都游过，这有什麽的。」但我不知道他妻子这时还在浴室</w:t>
      </w:r>
    </w:p>
    <w:p>
      <w:r>
        <w:t>里洗澡，进去说话时，很自然的把手搭在卫生间的门上。</w:t>
      </w:r>
    </w:p>
    <w:p>
      <w:r>
        <w:t>结果，门打开了，而他妻子光着身子正在准备穿衣服。一抬头看见我眼睛，顿时大家都显得很尬。</w:t>
      </w:r>
    </w:p>
    <w:p>
      <w:r>
        <w:t>这时，我妻子走到我面前挡住了我的视线，说道：「还看，看你个头啊！」</w:t>
      </w:r>
    </w:p>
    <w:p>
      <w:r>
        <w:t>就这样，我非常狼狈的走了进去。</w:t>
      </w:r>
    </w:p>
    <w:p>
      <w:r>
        <w:t>同学由於在里面，并不知道我们在外头到底发生了些什麽，他只是穿了条沙滩裤，仍然光着背。</w:t>
      </w:r>
    </w:p>
    <w:p>
      <w:r>
        <w:t>我没有解释什麽，於是就帮助同学把酒和其它东西准备好，一会儿，他妻子和我妻子红着个脸就出</w:t>
      </w:r>
    </w:p>
    <w:p>
      <w:r>
        <w:t>来了，但都仍然穿着睡服。</w:t>
      </w:r>
    </w:p>
    <w:p>
      <w:r>
        <w:t>由於房间没凳子，同学就把一块准备上山休息用的塑料布拿出来，我们都坐在塑料布上，围拢着开</w:t>
      </w:r>
    </w:p>
    <w:p>
      <w:r>
        <w:t>始喝了起来。两位妻子刚才已经喝了不少，在开始时说不喝，但是我在和同学划拳时，她们又都担心自</w:t>
      </w:r>
    </w:p>
    <w:p>
      <w:r>
        <w:t>己的丈夫喝多了，所以最後大家都喝了起来。</w:t>
      </w:r>
    </w:p>
    <w:p>
      <w:r>
        <w:t>由於大家都是席地而坐，作为男人倒没什麽，而女人穿着睡服，经常的在曝光。在开始，她们两个</w:t>
      </w:r>
    </w:p>
    <w:p>
      <w:r>
        <w:t>女人还在意自己的衣服，不时的拉拉，可到了後来，大家之间的气氛又重新活跃起来时，也就不再讲究</w:t>
      </w:r>
    </w:p>
    <w:p>
      <w:r>
        <w:t>了，同学妻子的内裤常常暴露在我眼前，而睡衣里和我妻子一样，没戴胸罩。当然，我妻子又在不断的</w:t>
      </w:r>
    </w:p>
    <w:p>
      <w:r>
        <w:t>曝光，我好几次看到同学的眼睛透过我妻子衣服的空隙在窥看她的乳房。</w:t>
      </w:r>
    </w:p>
    <w:p>
      <w:r>
        <w:t>我想，看就看嘛，女人不就是这麽点玩意。况且，你老婆刚才已经让我彻底览过了，只是由於雾气</w:t>
      </w:r>
    </w:p>
    <w:p>
      <w:r>
        <w:t>太大，没仔细看清楚。</w:t>
      </w:r>
    </w:p>
    <w:p>
      <w:r>
        <w:t>地下坐的时间长了，有点累，同学的妻子说，想让同学帮她捏捏背。这时我妻子说了句：「捏背我</w:t>
      </w:r>
    </w:p>
    <w:p>
      <w:r>
        <w:t>老公最在行了，你让他帮你就得了。」同学笑着说：「可以啊！」</w:t>
      </w:r>
    </w:p>
    <w:p>
      <w:r>
        <w:t>於是，我也不客气地移了过去，当着同学的面给他妻子捏起了背来。</w:t>
      </w:r>
    </w:p>
    <w:p>
      <w:r>
        <w:t>这时，我同学好像是觉得吃亏了，说要我妻子也帮他捏捏背，开了一天的汽车，也挺酸的。</w:t>
      </w:r>
    </w:p>
    <w:p>
      <w:r>
        <w:t>同学的妻子笑着对她老公说：「你可要付小费的哦！」</w:t>
      </w:r>
    </w:p>
    <w:p>
      <w:r>
        <w:t>我妻子大方的对同学说：「去，躺在床上，我好好的给你捏。」</w:t>
      </w:r>
    </w:p>
    <w:p>
      <w:r>
        <w:t>应该说，到这时大家都还是没有其它什麽别的念头，因为一切都非常自然，而且也觉得蛮刺激的。</w:t>
      </w:r>
    </w:p>
    <w:p>
      <w:r>
        <w:t>於是，我同学和他妻子就分别躺到两张床上去了。</w:t>
      </w:r>
    </w:p>
    <w:p>
      <w:r>
        <w:t>我保证，这时在给同学妻子捏背的时候，是非常认真的。</w:t>
      </w:r>
    </w:p>
    <w:p>
      <w:r>
        <w:t>大家就这样边说话边捏了会儿，过了一会，同学说：「让我翻个身，你把我胳膊也捏一下。」</w:t>
      </w:r>
    </w:p>
    <w:p>
      <w:r>
        <w:t>就在我妻子给他按摩胳臂的时候，同学居然说了句引起质变的话。同学说：「我看到你老婆的乳房</w:t>
      </w:r>
    </w:p>
    <w:p>
      <w:r>
        <w:t>了，挺漂亮的……」</w:t>
      </w:r>
    </w:p>
    <w:p>
      <w:r>
        <w:t>我妻子没等他说完就打了他一下。由於妻子在用力按摩的过程中，衣服都松了，所以同学轻而易举</w:t>
      </w:r>
    </w:p>
    <w:p>
      <w:r>
        <w:t>就看到了我妻子的整个乳房，妻子也随即紧了紧自己的衣服。</w:t>
      </w:r>
    </w:p>
    <w:p>
      <w:r>
        <w:t>我笑笑的回了句：「你可不要过份哦！你老婆也在我手里。」</w:t>
      </w:r>
    </w:p>
    <w:p>
      <w:r>
        <w:t>这时，同学的妻子说：「你捏了那麽长时间，也累了，干脆我也给你按摩一下。」</w:t>
      </w:r>
    </w:p>
    <w:p>
      <w:r>
        <w:t>他妻子的话，正是我求之不得的。可同学却说了句酸溜溜的话：「你不可以看我老婆的东西哦！」</w:t>
      </w:r>
    </w:p>
    <w:p>
      <w:r>
        <w:t>我躺下去以後，同学的妻子便很认真的替我按摩起来，而且我刚才在给她捏背时，睡衣带子都解松</w:t>
      </w:r>
    </w:p>
    <w:p>
      <w:r>
        <w:t>了，她却根本也没想重新系紧一下。</w:t>
      </w:r>
    </w:p>
    <w:p>
      <w:r>
        <w:t>由於他妻子是背着同学给我按摩胳臂的，同学看不清他妻子的前面，我就这样躺着，尽管嘴巴仍然</w:t>
      </w:r>
    </w:p>
    <w:p>
      <w:r>
        <w:t>不着边际的说着话，可眼睛却早已盯着他妻子的胸脯了。</w:t>
      </w:r>
    </w:p>
    <w:p>
      <w:r>
        <w:t>她的睡服前面松松垮垮的，两只乳房随着她的动作时隐时现，诱惑极了。其实她也早知道自己的乳</w:t>
      </w:r>
    </w:p>
    <w:p>
      <w:r>
        <w:t>房已经暴露在我的眼前，只是装作没在意罢了，好像是在报复他老公似的。</w:t>
      </w:r>
    </w:p>
    <w:p>
      <w:r>
        <w:t>我不知道同学这时有什麽反应，但他妻子一定看见我的阳物在下面已经顶了起来。就在他妻子想换</w:t>
      </w:r>
    </w:p>
    <w:p>
      <w:r>
        <w:t>只手时，我悄悄的捏住了她一只乳房，可嘴巴上仍然说：「我吃亏了，你老婆的东西我怎麽也看不见！」</w:t>
      </w:r>
    </w:p>
    <w:p>
      <w:r>
        <w:t>这时同学还开心的笑了起来，只不过，我感到被他妻子狠狠的扭了一下。</w:t>
      </w:r>
    </w:p>
    <w:p>
      <w:r>
        <w:t>「哎哟！」</w:t>
      </w:r>
    </w:p>
    <w:p>
      <w:r>
        <w:t>我听到老婆叫了声，想抬头看看怎麽回事，但马上被同学的妻子制止住了。</w:t>
      </w:r>
    </w:p>
    <w:p>
      <w:r>
        <w:t>我问：「老婆，你怎麽了？」</w:t>
      </w:r>
    </w:p>
    <w:p>
      <w:r>
        <w:t>老婆没回答，而倒是同学在嘻笑我：「我不小心碰到你老婆的奶子了。」</w:t>
      </w:r>
    </w:p>
    <w:p>
      <w:r>
        <w:t>这时，我看到他老婆非常的不高兴，对我说：「不管他们了，走，我们到隔壁房间去。」说完，把</w:t>
      </w:r>
    </w:p>
    <w:p>
      <w:r>
        <w:t>我拉起来，很快的整理了下衣服，就拖着我出门了。</w:t>
      </w:r>
    </w:p>
    <w:p>
      <w:r>
        <w:t>我老婆喊她了一声，他妻子也不理。只听同学说：「别理她！」就这样，我和他妻子去了我的房间。</w:t>
      </w:r>
    </w:p>
    <w:p>
      <w:r>
        <w:t>其实，这时我已经非常激动了，一进去，我就把门关上，很自然的搂着他妻子的腰。</w:t>
      </w:r>
    </w:p>
    <w:p>
      <w:r>
        <w:t>开始时，他妻子好像没什麽反应，我从後面把手伸进她的衣服里捏着她的乳房，就这样站在床前，</w:t>
      </w:r>
    </w:p>
    <w:p>
      <w:r>
        <w:t>灯也没开，我又渐渐的把手通过她的睡衣往下伸了进去。</w:t>
      </w:r>
    </w:p>
    <w:p>
      <w:r>
        <w:t>手在穿过她内裤时，她好像有些紧张，但是随即又放松身体，舍弃了一切抵抗。就这样，我搂着她，</w:t>
      </w:r>
    </w:p>
    <w:p>
      <w:r>
        <w:t>轻轻从她一只脚上脱下她的内裤，但是，我想通过另外一只脚将内裤褪掉时，她却没同意。</w:t>
      </w:r>
    </w:p>
    <w:p>
      <w:r>
        <w:t>等我把她放倒在床上时，嘴已经在轻吻她的乳房了，她除了发出一些呻吟声外，一切由我。等我把</w:t>
      </w:r>
    </w:p>
    <w:p>
      <w:r>
        <w:t>她两条腿打开时，她非常自然的配合着我，随即，我便插了进去。</w:t>
      </w:r>
    </w:p>
    <w:p>
      <w:r>
        <w:t>感觉，好像比我老婆的要松许多，但是，高度兴奋的情绪，使我并没在意这些细节。</w:t>
      </w:r>
    </w:p>
    <w:p>
      <w:r>
        <w:t>好像，她来得比我要快，一会儿，她的手就紧紧的抓住我的肩膀，说：「我要！快……」</w:t>
      </w:r>
    </w:p>
    <w:p>
      <w:r>
        <w:t>我在她身上继续抽插了会，轻轻的问她：「可以放进去吗？」她没说话，只是用力的点了点头。</w:t>
      </w:r>
    </w:p>
    <w:p>
      <w:r>
        <w:t>从她进来，到我在她身体内射出，其实整个过程没超过十分。</w:t>
      </w:r>
    </w:p>
    <w:p>
      <w:r>
        <w:t>我射完以後，她就推开我，到卫生间去搞卫生了。一会儿，连招呼也没打，就回了去她自己的房间。</w:t>
      </w:r>
    </w:p>
    <w:p>
      <w:r>
        <w:t>马上，我妻子就回来了。一进门，就问我：「怎麽了？」</w:t>
      </w:r>
    </w:p>
    <w:p>
      <w:r>
        <w:t>我说：「我怎麽知道？」</w:t>
      </w:r>
    </w:p>
    <w:p>
      <w:r>
        <w:t>妻子马上把手伸进我的裤子里，一摸：「你和她做了？」</w:t>
      </w:r>
    </w:p>
    <w:p>
      <w:r>
        <w:t>我不知道到底应该怎麽回答她。正犹豫着，妻子说了句：「以後大家都不可以再这样了，这次我们</w:t>
      </w:r>
    </w:p>
    <w:p>
      <w:r>
        <w:t>算扯平了。」</w:t>
      </w:r>
    </w:p>
    <w:p>
      <w:r>
        <w:t>我正为妻子的话感到奇怪时，门又响了，打开门一看，是同学。</w:t>
      </w:r>
    </w:p>
    <w:p>
      <w:r>
        <w:t>他问道：「刚才怎麽了？」</w:t>
      </w:r>
    </w:p>
    <w:p>
      <w:r>
        <w:t>妻子马上回答：「没怎麽呀！」同时又瞪了我一眼。</w:t>
      </w:r>
    </w:p>
    <w:p>
      <w:r>
        <w:t>「没什麽啊！」我随口说了句。</w:t>
      </w:r>
    </w:p>
    <w:p>
      <w:r>
        <w:t>「哦！没怎麽就好，没怎麽就好。你们休息吧！」就这样，同学就走了。</w:t>
      </w:r>
    </w:p>
    <w:p>
      <w:r>
        <w:t>後来，他们那个房间很安静，我和老婆两个人倒是没完没了。</w:t>
      </w:r>
    </w:p>
    <w:p>
      <w:r>
        <w:t>同学走了以後，老婆躺在我身边问我：「真有你的，怎麽快就把别人的老婆给枪毙了！」</w:t>
      </w:r>
    </w:p>
    <w:p>
      <w:r>
        <w:t>我说：「难道你们没做？」</w:t>
      </w:r>
    </w:p>
    <w:p>
      <w:r>
        <w:t>妻子把我的手放在她下面，说道：「我和他做了，现在下面会那麽干？」</w:t>
      </w:r>
    </w:p>
    <w:p>
      <w:r>
        <w:t>「那麽你们在干什麽啊？」我奇怪的问道。</w:t>
      </w:r>
    </w:p>
    <w:p>
      <w:r>
        <w:t>「她一拉你出去，他马上就紧张起来了，不断的问我，你们俩出去干什麽？</w:t>
      </w:r>
    </w:p>
    <w:p>
      <w:r>
        <w:t>我说：『没事的啦，可能今天玩笑开得有些过份了。』这样他就放松了一些，想继续摸我，我也没</w:t>
      </w:r>
    </w:p>
    <w:p>
      <w:r>
        <w:t>心情了，没去理他，只管自己整理好衣服，想想你们现在到底在干什麽？後来，她就回来了，一个人去</w:t>
      </w:r>
    </w:p>
    <w:p>
      <w:r>
        <w:t>卫生间把门倒锁上。我一看这样，也放心不下你，所以就赶紧过来了。」</w:t>
      </w:r>
    </w:p>
    <w:p>
      <w:r>
        <w:t>这时，尽管都是同学，我心中竟然会产生一种喜悦之情。我问老婆：「我们在一个房间的时候，你</w:t>
      </w:r>
    </w:p>
    <w:p>
      <w:r>
        <w:t>都和他到底在干了些什麽？听你们俩在嘻嘻哈哈的，我心里怪不舒服。」</w:t>
      </w:r>
    </w:p>
    <w:p>
      <w:r>
        <w:t>「你还怪不舒服？把别人的老婆都搞了，还不舒服？」老婆酸溜溜的说着。</w:t>
      </w:r>
    </w:p>
    <w:p>
      <w:r>
        <w:t>「我以为你们也在搞。」但这句话我没敢说。</w:t>
      </w:r>
    </w:p>
    <w:p>
      <w:r>
        <w:t>老婆又问我：「你真的是插进去了？」</w:t>
      </w:r>
    </w:p>
    <w:p>
      <w:r>
        <w:t>我说：「是的。」</w:t>
      </w:r>
    </w:p>
    <w:p>
      <w:r>
        <w:t>「那有没有放在她里面？」</w:t>
      </w:r>
    </w:p>
    <w:p>
      <w:r>
        <w:t>我说：「当然了。」</w:t>
      </w:r>
    </w:p>
    <w:p>
      <w:r>
        <w:t>「你呀！我都不知道说你什麽好了！不过都怪我开始玩笑开得太过份，以後我不允许你再碰她了。」</w:t>
      </w:r>
    </w:p>
    <w:p>
      <w:r>
        <w:t>我说：「好的！并且一定！」这时，我玩了同学的老婆，而同学却没插入我的老婆，其实心里除了</w:t>
      </w:r>
    </w:p>
    <w:p>
      <w:r>
        <w:t>有些占便宜之感外，还倒真有些为老朋友感到委屈。</w:t>
      </w:r>
    </w:p>
    <w:p>
      <w:r>
        <w:t>後来，我和妻子又做了一回，做的时候，妻子问了我好多和她做的感觉。完事後妻子责怪我：「和</w:t>
      </w:r>
    </w:p>
    <w:p>
      <w:r>
        <w:t>她做过以後，洗都不洗又插入到人家这里来。」</w:t>
      </w:r>
    </w:p>
    <w:p>
      <w:r>
        <w:t>我问妻子：「你刚才在给他按摩时，是不是老老实实的？」</w:t>
      </w:r>
    </w:p>
    <w:p>
      <w:r>
        <w:t>妻子说：「我开始本来是老实的，但後来他毛手毛脚的捏我这、摸我那，我看他东西硬起来了，一</w:t>
      </w:r>
    </w:p>
    <w:p>
      <w:r>
        <w:t>激就背着你们把手伸进他裤子里去了。平时我看他挺健壮的，但是那东西也不怎麽地，没我想象中那麽</w:t>
      </w:r>
    </w:p>
    <w:p>
      <w:r>
        <w:t>大，硬倒是挺硬的。我套了一会，你们还没走，他就在裤子里射出来了。」</w:t>
      </w:r>
    </w:p>
    <w:p>
      <w:r>
        <w:t>妻子後来又说了句：「没出息！」</w:t>
      </w:r>
    </w:p>
    <w:p>
      <w:r>
        <w:t>第二天，大家再见面时，我妻子见到同学还挺大方的，倒是同学显得有些害羞。同学的妻子见到我，</w:t>
      </w:r>
    </w:p>
    <w:p>
      <w:r>
        <w:t>装作好像什麽事情都没发生过一样，但我可以看见她的脸上总是有些红晕。</w:t>
      </w:r>
    </w:p>
    <w:p>
      <w:r>
        <w:t>中间有个偶然我和她相处的机会，她问我：「你老婆知道吗？」</w:t>
      </w:r>
    </w:p>
    <w:p>
      <w:r>
        <w:t>我当然很快的说道：「不知道。」</w:t>
      </w:r>
    </w:p>
    <w:p>
      <w:r>
        <w:t>她告诉我：「我老公也不知道，以为就在你们房间里坐了会。」</w:t>
      </w:r>
    </w:p>
    <w:p>
      <w:r>
        <w:t>我问她：「难道你们晚上没做吗？」</w:t>
      </w:r>
    </w:p>
    <w:p>
      <w:r>
        <w:t>「能再和他做吗？一做他不就全知道了？但是，你老婆把我老公的东西弄出来了，你老婆和你说了</w:t>
      </w:r>
    </w:p>
    <w:p>
      <w:r>
        <w:t>吗？」</w:t>
      </w:r>
    </w:p>
    <w:p>
      <w:r>
        <w:t>我说：「没有。」</w:t>
      </w:r>
    </w:p>
    <w:p>
      <w:r>
        <w:t>她笑嘻嘻的骂我：「你这个乌龟！」</w:t>
      </w:r>
    </w:p>
    <w:p>
      <w:r>
        <w:t>再後来，大家又恢复到以前的那种自然，我相信我妻子再也没有和其它男人发生过这些昧的事情。</w:t>
      </w:r>
    </w:p>
    <w:p>
      <w:r>
        <w:t>倒是，我和同学的妻子经过这事以後，仍偷偷摸摸的接触了好几回。</w:t>
      </w:r>
    </w:p>
    <w:p>
      <w:r>
        <w:t>我妻子後来也知道，只是告诫我，不要再这样下去了，但是每回和她有过接触後，回家必须老实坦</w:t>
      </w:r>
    </w:p>
    <w:p>
      <w:r>
        <w:t>白。</w:t>
      </w:r>
    </w:p>
    <w:p>
      <w:r>
        <w:t xml:space="preserve">呵呵，我故事的第一阶段，终於讲完了。【完】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