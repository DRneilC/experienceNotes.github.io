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朋友换妻的失败经历</w:t>
      </w:r>
    </w:p>
    <w:p>
      <w:r>
        <w:t>我们开车到那里已经是晚上了，对方夫妻已经在私家车等我们了。</w:t>
      </w:r>
    </w:p>
    <w:p>
      <w:r>
        <w:t>对方男友三十五岁，又一米八十，真是人高马大的东北人，想到他的鸡鸡将会插我家小晶的穴中，</w:t>
      </w:r>
    </w:p>
    <w:p>
      <w:r>
        <w:t>妈的我竟有兴奋了。</w:t>
      </w:r>
    </w:p>
    <w:p>
      <w:r>
        <w:t>而女方芊南看上去只有三十岁，是个典型的北方少妇，眼睛不很大，面目也较清秀，感觉皮肤很好。</w:t>
      </w:r>
    </w:p>
    <w:p>
      <w:r>
        <w:t>吸引我的是那对鼓鼓的奶子和滚圆的屁股，有一米六五的个头，看上去挺匀称很肉感的，长发，略有些</w:t>
      </w:r>
    </w:p>
    <w:p>
      <w:r>
        <w:t>小眼袋。绝对是个荡妇！我想等一下干的时候得狠一些她才会觉得爽，一定解馋。我暗自咽了口水。</w:t>
      </w:r>
    </w:p>
    <w:p>
      <w:r>
        <w:t>对方夫妻当然也是盯着我们看，尽管我一米七十的个子，但我想那女的是满意的，换换口味嘛……</w:t>
      </w:r>
    </w:p>
    <w:p>
      <w:r>
        <w:t>而小晶在一边低头紧拉着我。那男的就好像要马上干她一样，眼里喷火，把小晶看得恨不得吞了。好在</w:t>
      </w:r>
    </w:p>
    <w:p>
      <w:r>
        <w:t>夜色隐藏一部分的尴尬。</w:t>
      </w:r>
    </w:p>
    <w:p>
      <w:r>
        <w:t>大家上车无语，直往他们家里去了。</w:t>
      </w:r>
    </w:p>
    <w:p>
      <w:r>
        <w:t>晚饭在那里吃了，但都没有吃出味来。我家小晶一直看着我，我知道她很紧张，我也是勉强安慰她。</w:t>
      </w:r>
    </w:p>
    <w:p>
      <w:r>
        <w:t>好不容易饭局结束，在一些轻松的音乐环绕下，我知道４Ｐ要始了。</w:t>
      </w:r>
    </w:p>
    <w:p>
      <w:r>
        <w:t>对方夫妻很轻松，看来是老手。为了避免小晶不好意思，我提出称呼对方男的叫大伟，女的叫芊芊。</w:t>
      </w:r>
    </w:p>
    <w:p>
      <w:r>
        <w:t>小晶晶红着脸答应了。</w:t>
      </w:r>
    </w:p>
    <w:p>
      <w:r>
        <w:t>芊芊走来，拉着我：「走，我们上隔壁房里去聊吧。」</w:t>
      </w:r>
    </w:p>
    <w:p>
      <w:r>
        <w:t>我随口答应了。拍拍周晶的肩，硬撑着道：「晶晶，不要紧张，过来就是要开心的嘛。」</w:t>
      </w:r>
    </w:p>
    <w:p>
      <w:r>
        <w:t>小晶红着脸不吭声。此时大伟一把搂住我老婆，道：「不要紧张呀，我会疼你的呀。」说完大笑起</w:t>
      </w:r>
    </w:p>
    <w:p>
      <w:r>
        <w:t>来，我知道他已经等不及了。</w:t>
      </w:r>
    </w:p>
    <w:p>
      <w:r>
        <w:t>我和芊芊刚走到门口，就听到小晶叫起来：「不要，不行！你放手。」我知道大伟开始了。</w:t>
      </w:r>
    </w:p>
    <w:p>
      <w:r>
        <w:t>芊芊依在我怀里，低声骚笑地说：「让他们闹吧，我们来我们的。」此刻我已经慾火中烧，下面挺</w:t>
      </w:r>
    </w:p>
    <w:p>
      <w:r>
        <w:t>得好像要破了裤子，手按住芊芊的奶子揉起来，那奶子中等大小，比较坚挺，一手勉强握住，奶头也是</w:t>
      </w:r>
    </w:p>
    <w:p>
      <w:r>
        <w:t>硬硬的，像两樱桃，就是颜色有些深，品相比我家小晶差不少。</w:t>
      </w:r>
    </w:p>
    <w:p>
      <w:r>
        <w:t>芊芊也配合地拉开我的拉链，一手隔着内裤握住我的鸡鸡套弄（其实我的勃起後不是很大，也就十</w:t>
      </w:r>
    </w:p>
    <w:p>
      <w:r>
        <w:t>三、四厘米的样子）。我的另一只手开始脱她的衣服，她很配合毫不忸怩，很快我就扯下了她最後的豹</w:t>
      </w:r>
    </w:p>
    <w:p>
      <w:r>
        <w:t>纹的丁字裤。</w:t>
      </w:r>
    </w:p>
    <w:p>
      <w:r>
        <w:t>这时我听到小晶在外面房急叫道：「伟哥，别这样……」我探出头一看，这时我看见小晶坐在沙发</w:t>
      </w:r>
    </w:p>
    <w:p>
      <w:r>
        <w:t>上，阿伟的阴茎顶在她的嘴唇边，小晶尽力地摇着头躲避着，其实连我她都不肯给口交的，所以这时她</w:t>
      </w:r>
    </w:p>
    <w:p>
      <w:r>
        <w:t>惊慌失措，死不肯接受。</w:t>
      </w:r>
    </w:p>
    <w:p>
      <w:r>
        <w:t>阿伟有些恼意，两只手捧住我妻子涨红的脸，阴茎猛地一挑，噗的一下插到了小晶的嘴里。突然被</w:t>
      </w:r>
    </w:p>
    <w:p>
      <w:r>
        <w:t>龟头顶进去，小晶乾呕了一声，尽量不想让阴茎进去得太深，两只手无助地抵抗着。阿伟早就无法按捺</w:t>
      </w:r>
    </w:p>
    <w:p>
      <w:r>
        <w:t>了，粗大阴茎迫不及待地推进（他的鸡鸡比我的大不少，而且头比较大，向上昂着，包皮很黑，但是没</w:t>
      </w:r>
    </w:p>
    <w:p>
      <w:r>
        <w:t>有阴毛，可能是剃掉了）小晶难受地用手胡乱推着，脸成了酱紫色，脖子的血管涨得清晰。</w:t>
      </w:r>
    </w:p>
    <w:p>
      <w:r>
        <w:t>这时阿伟粗鲁地低吼一声把小晶拽到地毯上，让她跪在面前口交，她哪里肯受，瘫软在地上单手撑</w:t>
      </w:r>
    </w:p>
    <w:p>
      <w:r>
        <w:t>地。阿伟只好开叉了腿平衡高度。小晶无奈地含着阿伟的阴茎，任他舒服地呻吟着缓慢地抽插。我突然</w:t>
      </w:r>
    </w:p>
    <w:p>
      <w:r>
        <w:t>一阵难受，小晶跟着我从来没舍得这样调教过。</w:t>
      </w:r>
    </w:p>
    <w:p>
      <w:r>
        <w:t>突然阿伟动作在加快，一边喘着粗气一边说：「你把我吸得要射了。浪包，看我一会儿怎麽爱你！！」</w:t>
      </w:r>
    </w:p>
    <w:p>
      <w:r>
        <w:t>我看见他的屁股抖了几下，小晶挣扎着想吐出他的鸡鸡，但明显晚了……委屈幽怨的眼里充满了泪</w:t>
      </w:r>
    </w:p>
    <w:p>
      <w:r>
        <w:t>水，「呜呜」地跑去了厕所。我想要说什麽，被芊芊一把拉住，扭过去脸，不敢看了。</w:t>
      </w:r>
    </w:p>
    <w:p>
      <w:r>
        <w:t>我的心里一阵难受，有一种後悔的感觉。靠！自己女人的嘴象阴道一样被阿伟射了！</w:t>
      </w:r>
    </w:p>
    <w:p>
      <w:r>
        <w:t>芊芊见我的鸡鸡有些软了，就嗲嗲地嗔道：「他就那样，粗鲁得很……」接着把我拉到床沿，几把</w:t>
      </w:r>
    </w:p>
    <w:p>
      <w:r>
        <w:t>就扒下了我的裤子，抱住我馋猫一样的吻起来。说真的，她的吻也很暴力，感觉舌头像疯了一样很有力。</w:t>
      </w:r>
    </w:p>
    <w:p>
      <w:r>
        <w:t>正爽着，她突然下蹲一下子含住了我的鸡鸡，热！她的嘴很热，舌尖力道很大，缠绕我的龟头，真</w:t>
      </w:r>
    </w:p>
    <w:p>
      <w:r>
        <w:t>是难以言表的快感。我腿软了一下，多亏扶住了床边。她笑着并没有停下来……有几下一直插到了她的</w:t>
      </w:r>
    </w:p>
    <w:p>
      <w:r>
        <w:t>喉咙，整个鸡鸡都插在嘴里了。片刻下体已经坚硬如铁。</w:t>
      </w:r>
    </w:p>
    <w:p>
      <w:r>
        <w:t>她识趣地抚摸着我的蛋蛋。我便迫不及待地让她跪在地毯上，取小狗招式。</w:t>
      </w:r>
    </w:p>
    <w:p>
      <w:r>
        <w:t>她嗔道：「猴急呀你……」我对准她的臀部，麻利地戴上套子，使阳物很舒服地以这个後背的角度</w:t>
      </w:r>
    </w:p>
    <w:p>
      <w:r>
        <w:t>插入，撞击她赤裸的臀部上，下身用力一挺，龟头撑开她两片微闭的阴唇，阴茎深深戳入她陌生的阴道</w:t>
      </w:r>
    </w:p>
    <w:p>
      <w:r>
        <w:t>里。</w:t>
      </w:r>
    </w:p>
    <w:p>
      <w:r>
        <w:t>芊芊娇躯干猛地一颤，阴道一阵收缩，禁不住口中发出一声一串串「啊啊」</w:t>
      </w:r>
    </w:p>
    <w:p>
      <w:r>
        <w:t>的浪叫。我粗暴地顶入疯狂地抽插，坚硬的阴茎磨擦着她的肉壁，来忘记自己的女人。她频频回首</w:t>
      </w:r>
    </w:p>
    <w:p>
      <w:r>
        <w:t>让我看到随着活塞运动而兴奋抽搐的脸。为了减轻压力，她努力分开大腿，尽量迎合着我的抽插。穴里</w:t>
      </w:r>
    </w:p>
    <w:p>
      <w:r>
        <w:t>「批批」发出屁的声音，我赶忙撤出小弟，让她排气，趁机观察她的阴户。</w:t>
      </w:r>
    </w:p>
    <w:p>
      <w:r>
        <w:t>她是那种小阴唇的，毛被她剃得精光，只有小小的黑边，里面被我搞得发红的肉肉清晰可见。她的</w:t>
      </w:r>
    </w:p>
    <w:p>
      <w:r>
        <w:t>屁股挺圆的，颜色稍暗，但是皮肤光滑，手感很好。</w:t>
      </w:r>
    </w:p>
    <w:p>
      <w:r>
        <w:t>我越发兴奋了，因为我还没搞过没有毛的，小晶她只肯剃部分！我抓住她的乳房再次从後面插入，</w:t>
      </w:r>
    </w:p>
    <w:p>
      <w:r>
        <w:t>淫声再起……这次我射得很快，也很爽，可是芊芊还没有高潮，起身拔去套子，竟又含了起来，我一时</w:t>
      </w:r>
    </w:p>
    <w:p>
      <w:r>
        <w:t>没准备吓了一跳，想说还没擦呢，但是一阵快感传来就闭了嘴……</w:t>
      </w:r>
    </w:p>
    <w:p>
      <w:r>
        <w:t>对了，隔壁没有声音？！我赶忙爬起来说：「看看他们去。」不顾芊芊的拉扯走了出去。</w:t>
      </w:r>
    </w:p>
    <w:p>
      <w:r>
        <w:t>客厅里，大伟正趴在小晶身上动着，可小晶扭着脸一点声音也不发出来。我赶忙走近，见沙发上的</w:t>
      </w:r>
    </w:p>
    <w:p>
      <w:r>
        <w:t>她流着泪水。</w:t>
      </w:r>
    </w:p>
    <w:p>
      <w:r>
        <w:t>「晶晶，你哭啦……」</w:t>
      </w:r>
    </w:p>
    <w:p>
      <w:r>
        <w:t>这吓了大伟一跳，尴尬地抬头看我笑笑。</w:t>
      </w:r>
    </w:p>
    <w:p>
      <w:r>
        <w:t>我拉起小晶，「不喜欢就算了，咱们不做了……」小晶用毛巾被盖住了脸不说话。</w:t>
      </w:r>
    </w:p>
    <w:p>
      <w:r>
        <w:t>大伟要说什麽，芊芊走过来说：「要不你们一起和我来吧？」</w:t>
      </w:r>
    </w:p>
    <w:p>
      <w:r>
        <w:t>「好吧，只好这样了。」大伟说罢竟然拉起芊芊趴在地毯上搞了起来！这下我和小晶成了观众！</w:t>
      </w:r>
    </w:p>
    <w:p>
      <w:r>
        <w:t>大伟的鸡鸡确实不小，估算有十五、六的样子，说不小是因为那龟头很大，显得阴茎根部细了些。</w:t>
      </w:r>
    </w:p>
    <w:p>
      <w:r>
        <w:t>没有套子搞起来看得很清晰，芊芊应声叫起来。我看着很兴奋……小晶一把抱住我孩子样的哭。我</w:t>
      </w:r>
    </w:p>
    <w:p>
      <w:r>
        <w:t>抚摸着她瘦瘦的背。</w:t>
      </w:r>
    </w:p>
    <w:p>
      <w:r>
        <w:t>真是闹呀，芊芊在骚叫……小晶在痛哭……</w:t>
      </w:r>
    </w:p>
    <w:p>
      <w:r>
        <w:t>大伟舒服地享受着芊芊阴道肉壁带给他的快感，芊芊的手指紧紧把住大伟的背部，双眉紧紧地皱在</w:t>
      </w:r>
    </w:p>
    <w:p>
      <w:r>
        <w:t>一起，细密的汗珠出现在光滑通红的脸颊。她性感的唇微张，随着抽送口中发出诱人的喊叫声。我又兴</w:t>
      </w:r>
    </w:p>
    <w:p>
      <w:r>
        <w:t>奋得不得了。</w:t>
      </w:r>
    </w:p>
    <w:p>
      <w:r>
        <w:t>大伟猛烈地抽插了一阵，在芊芊阴道的阵阵收缩下，猛地拔出阴茎，大吼一声射在了芊芊的肚皮上。</w:t>
      </w:r>
    </w:p>
    <w:p>
      <w:r>
        <w:t>芊芊显然没有高潮，拿纸巾时怨恨地捶打了大伟几拳，大伟顺势对我一摆手：「你上呀？！」我一愣，</w:t>
      </w:r>
    </w:p>
    <w:p>
      <w:r>
        <w:t>这有些尴尬吧？可想着却丢下小晶扑了上去。这次没戴套子，一棍到底。芊芊毫无尴尬迎合起来。</w:t>
      </w:r>
    </w:p>
    <w:p>
      <w:r>
        <w:t>传教士的姿势其实不是我的最爱，但是在这个气氛下，我觉得很愉快。芊芊的叫声真是销魂，我投</w:t>
      </w:r>
    </w:p>
    <w:p>
      <w:r>
        <w:t>入得很。因为是第二次所以做得很久，大概有二十分钟。</w:t>
      </w:r>
    </w:p>
    <w:p>
      <w:r>
        <w:t>芊芊高潮很夸张，嘴里乱喊一通，好像还带出一句脏话，是北方方言，我没听太懂。</w:t>
      </w:r>
    </w:p>
    <w:p>
      <w:r>
        <w:t>接着我翻她过来做狗仔式，她双臂摊在地毯上，叫得嘤嘤可人，阴道里面流出了很多白色的液体，</w:t>
      </w:r>
    </w:p>
    <w:p>
      <w:r>
        <w:t>我都不忍看我的鸡鸡了，难看死了。</w:t>
      </w:r>
    </w:p>
    <w:p>
      <w:r>
        <w:t>当我结束时，她已经被我的精液覆盖了。我突然变得惭愧了，因为我在发现小晶和大伟坐在沙发上</w:t>
      </w:r>
    </w:p>
    <w:p>
      <w:r>
        <w:t>正欣赏自己。此时小晶哭肿的眼睛呆呆地发怔。我丢下正在用纸巾擦拭脖颈的芊芊。</w:t>
      </w:r>
    </w:p>
    <w:p>
      <w:r>
        <w:t>大伟火辣辣的目光盯着小晶的胸脯。我家小晶的乳房不很大但是很粉，属於上品，乳头细小可人！</w:t>
      </w:r>
    </w:p>
    <w:p>
      <w:r>
        <w:t>这本是她引以为豪的，可现在她竟木讷地被人看着！</w:t>
      </w:r>
    </w:p>
    <w:p>
      <w:r>
        <w:t>好在阿伟没有再动作，我现在想起来还觉得阿伟是个拿得起放得下的男人，见小晶真的抗拒，就放</w:t>
      </w:r>
    </w:p>
    <w:p>
      <w:r>
        <w:t>手了。</w:t>
      </w:r>
    </w:p>
    <w:p>
      <w:r>
        <w:t>回去的时候我很歉意地道了谦。大伟说：「第一次嘛，难免尴尬，小弟别说了，下次见。」</w:t>
      </w:r>
    </w:p>
    <w:p>
      <w:r>
        <w:t xml:space="preserve">我拉着小晶开车回家。一路无语……【完】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