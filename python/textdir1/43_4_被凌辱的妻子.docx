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被凌辱的妻子</w:t>
      </w:r>
    </w:p>
    <w:p>
      <w:r>
        <w:t>我是一个公司的小小职员，今年33岁，妻子叫小艳，今年30岁，妻和我在同一个公司上班，她虽然</w:t>
      </w:r>
    </w:p>
    <w:p>
      <w:r>
        <w:t>今年已经30岁了，但由於她平时保养得好，看起最多也只有23-4岁，高高的身材，三围不大，但乳房和</w:t>
      </w:r>
    </w:p>
    <w:p>
      <w:r>
        <w:t>PP却是非常挺拔的。我以前是自己做生意的，後来由於种种原因无法做下去了，</w:t>
      </w:r>
    </w:p>
    <w:p>
      <w:r>
        <w:t>就托了个熟人在当地最大的公司做了个一般的职员，工资虽然不是很高，但一个月也还过得去，但</w:t>
      </w:r>
    </w:p>
    <w:p>
      <w:r>
        <w:t>自从我上班後我的噩梦也就开始了……</w:t>
      </w:r>
    </w:p>
    <w:p>
      <w:r>
        <w:t>前面说了我以前是做生意的，自己想什麽时间开门就开门，想什麽时间关门就关门，开先两天上班</w:t>
      </w:r>
    </w:p>
    <w:p>
      <w:r>
        <w:t>到还准时，但过了不久就没注意了，公司</w:t>
      </w:r>
    </w:p>
    <w:p>
      <w:r>
        <w:t>规定是8 ：30上班，有一天由於闹钟坏了，我睡到9 ：30才起来，後来慌慌张张的去上班，但我们</w:t>
      </w:r>
    </w:p>
    <w:p>
      <w:r>
        <w:t>部门的主管已经知道了，我去的时候他有事</w:t>
      </w:r>
    </w:p>
    <w:p>
      <w:r>
        <w:t>出去了，留下话叫我下班到他办公室去一下，接着其他的同事就告诉我可能是准备开除我了，因为</w:t>
      </w:r>
    </w:p>
    <w:p>
      <w:r>
        <w:t>以前几个人就和我一样的情况，结果都是</w:t>
      </w:r>
    </w:p>
    <w:p>
      <w:r>
        <w:t>开除了事。一上午我都是在恍恍惚惚中度过的，不知道开除後我还能找到什麽像样的工作。直到中</w:t>
      </w:r>
    </w:p>
    <w:p>
      <w:r>
        <w:t>午下班也没见主管回来，我想那我就等上班</w:t>
      </w:r>
    </w:p>
    <w:p>
      <w:r>
        <w:t>的时候再去好了，过後就回家吃饭，在吃饭的时候有同事打电话给我，说看见主管回公司去了，我</w:t>
      </w:r>
    </w:p>
    <w:p>
      <w:r>
        <w:t>一想不如我现在就去，一是公司现在正好没</w:t>
      </w:r>
    </w:p>
    <w:p>
      <w:r>
        <w:t>什麽人，二是送点礼给他，可能我的事情还有转机，接着我马上就在外面的超市买了两瓶好酒和两</w:t>
      </w:r>
    </w:p>
    <w:p>
      <w:r>
        <w:t>条好烟，坐车就往公司去了，到了公司一看</w:t>
      </w:r>
    </w:p>
    <w:p>
      <w:r>
        <w:t>果然是没有什麽人了，提着礼物我就上楼了，到我主管的办公室外面我刚刚准备敲门，就听见一个</w:t>
      </w:r>
    </w:p>
    <w:p>
      <w:r>
        <w:t>女人的声音在里面说「谢经理你就原谅他这</w:t>
      </w:r>
    </w:p>
    <w:p>
      <w:r>
        <w:t>一次好不好，我保证他不会再有下次了。我仔细一听这不是我妻子的声音吗？难道她已经知道了在</w:t>
      </w:r>
    </w:p>
    <w:p>
      <w:r>
        <w:t>我为说情？呵呵！我心里还在高兴，我想她</w:t>
      </w:r>
    </w:p>
    <w:p>
      <w:r>
        <w:t>上班比我早，虽然不是同一个部门，但都是在同一个公司的，应该熟人和熟人之间好说话。接着就</w:t>
      </w:r>
    </w:p>
    <w:p>
      <w:r>
        <w:t>听见我们经理在说，不是原谅不原谅的问题，</w:t>
      </w:r>
    </w:p>
    <w:p>
      <w:r>
        <w:t>而是公司的规定一直如此，我也不可能为了这件事而冒着犯这麽大的险吧？我在外面听见这些话心</w:t>
      </w:r>
    </w:p>
    <w:p>
      <w:r>
        <w:t>也开始往下沉了，後来我想老这样在外面偷</w:t>
      </w:r>
    </w:p>
    <w:p>
      <w:r>
        <w:t>听，如果有其他的同事看见我手上提着的礼物就不好了，正好我知道经理办公室隔壁就是一间员工</w:t>
      </w:r>
    </w:p>
    <w:p>
      <w:r>
        <w:t>的休息室，平时用来员工午休的，而且最主</w:t>
      </w:r>
    </w:p>
    <w:p>
      <w:r>
        <w:t>要的是墙上的通风孔可以看见经理的办公室，於是我就用身份证打开休息室，进去後放下礼物就悄</w:t>
      </w:r>
    </w:p>
    <w:p>
      <w:r>
        <w:t>悄的搬了根凳子站在上面往那边看，只见今</w:t>
      </w:r>
    </w:p>
    <w:p>
      <w:r>
        <w:t>天妻子穿的是我给她买的黑色的超短裙，正站在经理的对面，经理则座在对面手里拿着杯子悠闲的</w:t>
      </w:r>
    </w:p>
    <w:p>
      <w:r>
        <w:t>喝着茶，接着妻子又说：「谢经理我知道</w:t>
      </w:r>
    </w:p>
    <w:p>
      <w:r>
        <w:t>他这次是过份了点，但趁现在老总还不知道，你就原谅他这次吧！刚好经理手里的茶水这时喝完了，</w:t>
      </w:r>
    </w:p>
    <w:p>
      <w:r>
        <w:t>准起身倒开水，妻马上就把茶杯接过来，</w:t>
      </w:r>
    </w:p>
    <w:p>
      <w:r>
        <w:t>说我近点还是我去倒好了，烧开水的热水器放在地上的，只见妻低下身倒开水，这时我一看要命了，</w:t>
      </w:r>
    </w:p>
    <w:p>
      <w:r>
        <w:t>只见妻穿的超短裙几乎已经全部退上去了，</w:t>
      </w:r>
    </w:p>
    <w:p>
      <w:r>
        <w:t>里面穿的黑色的真丝内裤清晰的展现在我们的面前，她穿的又是那种超小的真丝内裤，雪白的屁股</w:t>
      </w:r>
    </w:p>
    <w:p>
      <w:r>
        <w:t>就只有中间有根带子和一块小小的布包裹着，</w:t>
      </w:r>
    </w:p>
    <w:p>
      <w:r>
        <w:t>由於是蹦着的，两片阴唇紧蹦蹦的体现在内裤中间，这时我看见经理也已经注意到了，并且已经起</w:t>
      </w:r>
    </w:p>
    <w:p>
      <w:r>
        <w:t>身站到我妻子的後面了，由於热水器放出的</w:t>
      </w:r>
    </w:p>
    <w:p>
      <w:r>
        <w:t>的水非常的小，而且经理的茶杯又是大号的，所以妻子正在专心的倒开水，不知道灾难正在一步步</w:t>
      </w:r>
    </w:p>
    <w:p>
      <w:r>
        <w:t>逼近，只见这时经理跪下身去用他的鼻子深</w:t>
      </w:r>
    </w:p>
    <w:p>
      <w:r>
        <w:t>深的对着我妻子的内裤中间闻了闻，我这时第一时间就准备马上喊干什麽，但转过来一想我这一喊</w:t>
      </w:r>
    </w:p>
    <w:p>
      <w:r>
        <w:t>我也会有事了，我没员工休息室的钥匙，那</w:t>
      </w:r>
    </w:p>
    <w:p>
      <w:r>
        <w:t>到时他们会不会冤枉我偷东西，而且我内心深处也有一种变态的声音再喊不要出声，看下去。於是</w:t>
      </w:r>
    </w:p>
    <w:p>
      <w:r>
        <w:t>我就没喊，接着往下面看。</w:t>
      </w:r>
    </w:p>
    <w:p>
      <w:r>
        <w:t>这时我见经理已经闻过了，然後马上就用他的双手拉着我妻子的内裤往下面一拉，妻子对这突然的</w:t>
      </w:r>
    </w:p>
    <w:p>
      <w:r>
        <w:t>一来还没反映过来，就看见经理用他那可恶</w:t>
      </w:r>
    </w:p>
    <w:p>
      <w:r>
        <w:t>手摸向妻的两片肥厚阴唇了，这时只见妻子叫到你在干什麽，小心我喊救命。可能是经理也害怕了</w:t>
      </w:r>
    </w:p>
    <w:p>
      <w:r>
        <w:t>的原因，马上就用右手在我妻子的脖子上狠</w:t>
      </w:r>
    </w:p>
    <w:p>
      <w:r>
        <w:t>狠的敲打了一下，接着就看见妻子软软的倒下去了，然後就看见经理把妻子抱起放在办公桌，低头</w:t>
      </w:r>
    </w:p>
    <w:p>
      <w:r>
        <w:t>在抽屉里面拿出强力透明胶，往妻子的双手</w:t>
      </w:r>
    </w:p>
    <w:p>
      <w:r>
        <w:t>和嘴巴狠狠的缠绕了几圈，接着只见经理双眼满布血丝，像一头饥饿的野兽，贪婪的望着猎物。妻</w:t>
      </w:r>
    </w:p>
    <w:p>
      <w:r>
        <w:t>子的脸侧放着，细嫩的脖子曲成一道优美的</w:t>
      </w:r>
    </w:p>
    <w:p>
      <w:r>
        <w:t>曲线。他抚摩着妻子的秀发，在她的玉颈上深深的吻了一口。然後他握住妻子的左手，将洁白得不</w:t>
      </w:r>
    </w:p>
    <w:p>
      <w:r>
        <w:t>带一丝瑕疵的秀美手掌贴在脸上亲吻。妻子</w:t>
      </w:r>
    </w:p>
    <w:p>
      <w:r>
        <w:t>的外套是那种没有纽扣的前开的白色长袖通花线衣，他抓着她的後领口往下扯，外套被扯到背部，</w:t>
      </w:r>
    </w:p>
    <w:p>
      <w:r>
        <w:t>妻子的香肩露了出来。他再将她的左手从袖</w:t>
      </w:r>
    </w:p>
    <w:p>
      <w:r>
        <w:t>筒中抽出，接着是右手，於是白线衣就到了他手中。经理又把手伸向超短裙的拉练，随着「哧——」</w:t>
      </w:r>
    </w:p>
    <w:p>
      <w:r>
        <w:t>的声音，拉练就从後面拉开了，接着超短</w:t>
      </w:r>
    </w:p>
    <w:p>
      <w:r>
        <w:t>裙就滑到了地上，妻子背部晶莹洁白的肌肤露出了一大片。经理将手放到她光洁动人的背上，仔细</w:t>
      </w:r>
    </w:p>
    <w:p>
      <w:r>
        <w:t>的感受着这「只应天上有」的雪肤，於是妻</w:t>
      </w:r>
    </w:p>
    <w:p>
      <w:r>
        <w:t>子的上身只剩下一件无肩带式的白色文胸。接着见他深呼吸了一下，弯下腰，左手伸到妻子光洁的</w:t>
      </w:r>
    </w:p>
    <w:p>
      <w:r>
        <w:t>背後，熟练的解开了文胸的搭钩，右手缓缓</w:t>
      </w:r>
    </w:p>
    <w:p>
      <w:r>
        <w:t>在她胸前一抹，文胸就到了他的手中。妻子那动人的乳房也就微微带着一丝颤抖，彻底地裸露在他</w:t>
      </w:r>
    </w:p>
    <w:p>
      <w:r>
        <w:t>的视线之下：白皙如玉的肤色，圆锥状耸立</w:t>
      </w:r>
    </w:p>
    <w:p>
      <w:r>
        <w:t>的双峰，圆滑柔美的线条，两粒鲜嫩诱人的小樱桃，呈现出成熟少妇的风韵，跟着他伸手拈起妻子</w:t>
      </w:r>
    </w:p>
    <w:p>
      <w:r>
        <w:t>三角裤的上缘，用力往下一拉，三角裤便被</w:t>
      </w:r>
    </w:p>
    <w:p>
      <w:r>
        <w:t>褪到了膝上，隆起的阴阜和黑亮的阴毛，这女性最隐秘、最宝贵的部位，也完全暴露出来。经理将</w:t>
      </w:r>
    </w:p>
    <w:p>
      <w:r>
        <w:t>她的裤衩徐徐褪出，完成了淫虐的第一步：</w:t>
      </w:r>
    </w:p>
    <w:p>
      <w:r>
        <w:t>妻子的衣物顷刻之间被剥得乾乾净净，莹白玉体上已没有寸丝半缕，清清白白的娇躯裸裎在淫魔的</w:t>
      </w:r>
    </w:p>
    <w:p>
      <w:r>
        <w:t>眼前，洁白光滑的胴体上不带任何的瑕疵，</w:t>
      </w:r>
    </w:p>
    <w:p>
      <w:r>
        <w:t>如同粉雕玉凿一般。妻子这时像是一位沉睡中的女神。这无瑕的胴体，本应是在自己家中的卧室里，</w:t>
      </w:r>
    </w:p>
    <w:p>
      <w:r>
        <w:t>享受着我的细心呵护。然而现在她却玉体</w:t>
      </w:r>
    </w:p>
    <w:p>
      <w:r>
        <w:t>横陈在一张陌生的办公桌上，如云秀发，胜雪皓肤，柔嫩得像鸽子一样的乳房，从未被外人探视的</w:t>
      </w:r>
    </w:p>
    <w:p>
      <w:r>
        <w:t>神秘下体，晶莹修长的大腿，没有一丝遮掩</w:t>
      </w:r>
    </w:p>
    <w:p>
      <w:r>
        <w:t>，彻底地裸露在一个被认为是「朋友」的男人面前。她光滑的肌肤、柔软的胸膛还有神秘的下体，</w:t>
      </w:r>
    </w:p>
    <w:p>
      <w:r>
        <w:t>眼看就要被玷污，她却没有反抗，只因她已</w:t>
      </w:r>
    </w:p>
    <w:p>
      <w:r>
        <w:t>无法阻止桌边的男人将要对眼前赤裸胴体的奸淫。在品嚐妻之前，他好像还有其它工作要完成一样，</w:t>
      </w:r>
    </w:p>
    <w:p>
      <w:r>
        <w:t>只见经理在办公室里这个抽屉找找，那个</w:t>
      </w:r>
    </w:p>
    <w:p>
      <w:r>
        <w:t>抽屉找找，最後竟然找出一部相机，然後他把相机的镜头对准了妻子洁白无瑕的裸体，他还把妻子</w:t>
      </w:r>
    </w:p>
    <w:p>
      <w:r>
        <w:t>的身体摆成各种淫亵的姿势，然後一一把它</w:t>
      </w:r>
    </w:p>
    <w:p>
      <w:r>
        <w:t>们照下来。「有了这批裸照，她以後都是我胯下的奴隶！」他自言自语的说到。不一会儿，整整两</w:t>
      </w:r>
    </w:p>
    <w:p>
      <w:r>
        <w:t>筒胶卷已照完了。经理放下相机，他拿起一</w:t>
      </w:r>
    </w:p>
    <w:p>
      <w:r>
        <w:t>个遥控器对着天花板按了一下，一盏小红灯亮了，这竟然是一部隐藏的摄像机，难道他要把奸淫的</w:t>
      </w:r>
    </w:p>
    <w:p>
      <w:r>
        <w:t>过程录下来？他有这种习惯，不知道还有多</w:t>
      </w:r>
    </w:p>
    <w:p>
      <w:r>
        <w:t>少女人被这色狼侮辱过，我心里恨恨的说到，这时我也知道再做什麽也没有用了，反正妻子已经被</w:t>
      </w:r>
    </w:p>
    <w:p>
      <w:r>
        <w:t>他侮辱了，不如继续看下去，正好也满足我</w:t>
      </w:r>
    </w:p>
    <w:p>
      <w:r>
        <w:t>内心另一种变态的心理，接着只见经理做完这一切，他用飞快的速度脱光了自己的衣服，挥舞着胯</w:t>
      </w:r>
    </w:p>
    <w:p>
      <w:r>
        <w:t>下巨棒，一步步走向不省人事的妻子那冰雪</w:t>
      </w:r>
    </w:p>
    <w:p>
      <w:r>
        <w:t>一般的胴体……</w:t>
      </w:r>
    </w:p>
    <w:p>
      <w:r>
        <w:t>第二节：淫魔的摧残</w:t>
      </w:r>
    </w:p>
    <w:p>
      <w:r>
        <w:t>比起妻子晶莹洁白的胴体，经理的皮肤黝黑粗糙，尤其是粗大通红的阴茎，高昂着像一条毒蛇，比</w:t>
      </w:r>
    </w:p>
    <w:p>
      <w:r>
        <w:t>起妻子的纤纤玉手，经理的双手显得粗大多</w:t>
      </w:r>
    </w:p>
    <w:p>
      <w:r>
        <w:t>毛。他就用这双大手，剥光褪净了妻子身上所有的衣物、首饰，让她的玉体完全赤裸、彻底袒露。</w:t>
      </w:r>
    </w:p>
    <w:p>
      <w:r>
        <w:t>这双手现在拨开了妻子前额的一缕秀发，用</w:t>
      </w:r>
    </w:p>
    <w:p>
      <w:r>
        <w:t>指尖触摸她光洁的额头，指尖顺着瓜子脸的两侧滑到下颌，然後是细致精美的脖子，接着是骨肉有</w:t>
      </w:r>
    </w:p>
    <w:p>
      <w:r>
        <w:t>致的香肩，每到一处，他都仔细的品味着指</w:t>
      </w:r>
    </w:p>
    <w:p>
      <w:r>
        <w:t>下的肌肤，直到手指滑到妻子高耸的胸膛上。妻的乳房是少女一般圆锥型的，依然挺拔，丝毫没有</w:t>
      </w:r>
    </w:p>
    <w:p>
      <w:r>
        <w:t>下坠，美妙的圆弧一直延续到腋前，像两座</w:t>
      </w:r>
    </w:p>
    <w:p>
      <w:r>
        <w:t>雪玉的山峰，山的顶峰是一圈淡红的乳晕，中间是尖尖的红点点，细细的乳头仍像少女一般柔软，</w:t>
      </w:r>
    </w:p>
    <w:p>
      <w:r>
        <w:t>洁白细腻的肌肤滑如凝脂，给他一种温润的</w:t>
      </w:r>
    </w:p>
    <w:p>
      <w:r>
        <w:t>感觉，在经理手指的轻触下，柔滑的肌肤随着指尖微微的起伏着。他把整个手掌贴在乳峰上，又将</w:t>
      </w:r>
    </w:p>
    <w:p>
      <w:r>
        <w:t>双乳握在手中。这高耸的双乳弹力十足，而</w:t>
      </w:r>
    </w:p>
    <w:p>
      <w:r>
        <w:t>且和少女乳鸽般的胸膛不同的是，妻的双乳还非常的柔软，没有一点生涩的感觉，用手掌在乳房表</w:t>
      </w:r>
    </w:p>
    <w:p>
      <w:r>
        <w:t>面轻扫，还能看到双乳在细细的颤抖，显出</w:t>
      </w:r>
    </w:p>
    <w:p>
      <w:r>
        <w:t>一种成熟少妇的妩媚和艳丽来。经理把妻子的双臂摆成高举的姿势，这样整个胸部的抡廓显得更为</w:t>
      </w:r>
    </w:p>
    <w:p>
      <w:r>
        <w:t>清晰。他把手指伸到她的双腋下乱摸，因为</w:t>
      </w:r>
    </w:p>
    <w:p>
      <w:r>
        <w:t>是夏天的关系，妻子把腋毛剃得乾乾净净，瓷白的皮肤相当光滑，双臂的内侧更是娇嫩异常。他一</w:t>
      </w:r>
    </w:p>
    <w:p>
      <w:r>
        <w:t>遍又一遍地抚摩着妻子洁白细腻的双乳，久</w:t>
      </w:r>
    </w:p>
    <w:p>
      <w:r>
        <w:t>久不愿放手。温润的感觉令他的性慾之火熊熊燃烧，眼看巨棒快要饿坏了，他才又在妻子乳房上轻</w:t>
      </w:r>
    </w:p>
    <w:p>
      <w:r>
        <w:t>轻的揉搓了一会儿，拨动了几下两个乳头，</w:t>
      </w:r>
    </w:p>
    <w:p>
      <w:r>
        <w:t>才依依不舍的继续往下……</w:t>
      </w:r>
    </w:p>
    <w:p>
      <w:r>
        <w:t>可能是因为乳房和阴道同时受袭，令妻子的身体渐渐有了反应：长长的睫毛开始抖动，一层红晕悄</w:t>
      </w:r>
    </w:p>
    <w:p>
      <w:r>
        <w:t>悄爬上了她的俏脸，大阴唇在经理手指的亵</w:t>
      </w:r>
    </w:p>
    <w:p>
      <w:r>
        <w:t>玩下越来越红，阴道内也开始有透明的爱液溢出。经理似乎觉察到妻子身体的变化，左手移到她温</w:t>
      </w:r>
    </w:p>
    <w:p>
      <w:r>
        <w:t>软洁白的胸膛。挺拔的雪峰在他的手下被捏</w:t>
      </w:r>
    </w:p>
    <w:p>
      <w:r>
        <w:t>、揉、搓、抓、握，光滑的皮肤渐渐战栗，莹白的肤色在他不住的玩弄下渐渐变成粉红。经理开始</w:t>
      </w:r>
    </w:p>
    <w:p>
      <w:r>
        <w:t>亲吻妻子的乳头，楚楚可怜的红樱桃在舌头</w:t>
      </w:r>
    </w:p>
    <w:p>
      <w:r>
        <w:t>的不停舔吸下慢慢的变得艳红硬实起来。右手在下阴的狎玩也渐渐升级，他的食指开始在阴道里抽</w:t>
      </w:r>
    </w:p>
    <w:p>
      <w:r>
        <w:t>送，还不时抬举阴道壁，妻子的下阴受到突</w:t>
      </w:r>
    </w:p>
    <w:p>
      <w:r>
        <w:t>如其来的袭击，分泌出越来越多的爱液。妻的头向後仰起，乌黑的长发垂下散落在她莹白裸裎的胴</w:t>
      </w:r>
    </w:p>
    <w:p>
      <w:r>
        <w:t>体，下身无力的斜斜达在桌边，形成一条弯</w:t>
      </w:r>
    </w:p>
    <w:p>
      <w:r>
        <w:t>弯的曲线，雪玉般的身体散发着一种淡淡的清香。经理将头埋在她的双乳中吮吻舔吸，左手托着她</w:t>
      </w:r>
    </w:p>
    <w:p>
      <w:r>
        <w:t>光洁的背部，右手则不停的尽情抚摩着她的</w:t>
      </w:r>
    </w:p>
    <w:p>
      <w:r>
        <w:t>高耸的乳房、平坦的小腹、莹白的大腿和柔软的臀部，不时将手伸到她两腿中间，狎玩微隆的阴阜</w:t>
      </w:r>
    </w:p>
    <w:p>
      <w:r>
        <w:t>和细嫩的玉门。这时他的阴茎早已高昂着头，触</w:t>
      </w:r>
    </w:p>
    <w:p>
      <w:r>
        <w:t>摸着杏仁豆腐一般柔软细嫩，又如剥壳鸡蛋一样光滑洁白的肌肤。妻子的裸体被紧紧的抱着，随着</w:t>
      </w:r>
    </w:p>
    <w:p>
      <w:r>
        <w:t>经理的动作起伏，长发紊乱的披在背部，像</w:t>
      </w:r>
    </w:p>
    <w:p>
      <w:r>
        <w:t>是分割着她的身体。在经理长时间的抚摩，特别是玉乳和下阴被不断的刺激下，她的清纯的胴体益</w:t>
      </w:r>
    </w:p>
    <w:p>
      <w:r>
        <w:t>发的妩媚，益发的明艳动人。经理含着妻的</w:t>
      </w:r>
    </w:p>
    <w:p>
      <w:r>
        <w:t>乳尖吮吸着，一双眼睛色眼迷离的扫视着赤裸的女体，眼看妻身体的反应越来越明显，不由得心花</w:t>
      </w:r>
    </w:p>
    <w:p>
      <w:r>
        <w:t>怒放。他的右手发现妻的下体已充分湿润，</w:t>
      </w:r>
    </w:p>
    <w:p>
      <w:r>
        <w:t>连阴毛也湿漉漉了，就知道她冰清玉洁的身子已变得敏感，「前戏」已充分，可以开始「进入」她</w:t>
      </w:r>
    </w:p>
    <w:p>
      <w:r>
        <w:t>的身体继续探索了。经理让她的身子平卧在</w:t>
      </w:r>
    </w:p>
    <w:p>
      <w:r>
        <w:t>自己身前，将她的双手举高过头，两条玉腿曲起，然後把她的两膝尽量的向两侧拉开，压低，贴近</w:t>
      </w:r>
    </w:p>
    <w:p>
      <w:r>
        <w:t>水平，使雪白的大腿最大限度的被分开。妻</w:t>
      </w:r>
    </w:p>
    <w:p>
      <w:r>
        <w:t>的小腹由於这个缘故变的明显的向上隆起，而整个会阴部则清晰的显露。这个姿势的全裸女体，像</w:t>
      </w:r>
    </w:p>
    <w:p>
      <w:r>
        <w:t>是表达一种求欢的请求，而不是抗拒被强暴</w:t>
      </w:r>
    </w:p>
    <w:p>
      <w:r>
        <w:t>的努力了。经理可能体会过很多交媾的方式，而且肯定绝大多数都是强暴奸淫，他可能觉得还是最</w:t>
      </w:r>
    </w:p>
    <w:p>
      <w:r>
        <w:t>普通的姿势最容易达到高潮。当然要用最直</w:t>
      </w:r>
    </w:p>
    <w:p>
      <w:r>
        <w:t>接的方式。他半跪在床边，捉住妻纤巧修长的十指握紧他通红粗大，青筋暴现的肉棒不停摩擦，冰</w:t>
      </w:r>
    </w:p>
    <w:p>
      <w:r>
        <w:t>凉的玉手不带一丝浊气，令他狂暴的肉棒不</w:t>
      </w:r>
    </w:p>
    <w:p>
      <w:r>
        <w:t>由的顶礼膜拜。然後肉棒触摸妻的秀发，发丝刺激龟头的麻痒感觉象过电一般。火热的肉棒划过白</w:t>
      </w:r>
    </w:p>
    <w:p>
      <w:r>
        <w:t>净的脸蛋，直接顶在妻薄薄的红唇上，经理</w:t>
      </w:r>
    </w:p>
    <w:p>
      <w:r>
        <w:t>的肉棒溜过玉颈，停留在妻的胸前，肉棒轮流向柔软洁白的双峰刺去，就像凶恶的屠刀挥向待宰的</w:t>
      </w:r>
    </w:p>
    <w:p>
      <w:r>
        <w:t>羔羊。肉棒继续往下，越过雪白的平原，穿</w:t>
      </w:r>
    </w:p>
    <w:p>
      <w:r>
        <w:t>过乌黑的森林，跨过粉红的峡谷，没有停留，直到清亮的大腿根部，肉棒在这画了一个圈，停下来，</w:t>
      </w:r>
    </w:p>
    <w:p>
      <w:r>
        <w:t>一顿一顿的对准了妻鲜嫩的玉门。经理直</w:t>
      </w:r>
    </w:p>
    <w:p>
      <w:r>
        <w:t>起身子，将双手扶住妻的柳腰，双脚固定好妻的玉腿，将肉棒最後一次调整好方向，然後慢慢往前</w:t>
      </w:r>
    </w:p>
    <w:p>
      <w:r>
        <w:t>顶。龟头接触大阴唇的一刹那，经理又停了</w:t>
      </w:r>
    </w:p>
    <w:p>
      <w:r>
        <w:t>下来。通红的龟头正好顶着那条缝隙中间的花心，肉棒在一顿一顿的，龟头轻轻的扣击玉门。经理</w:t>
      </w:r>
    </w:p>
    <w:p>
      <w:r>
        <w:t>极缓慢的让肉棒掀开了妻的大阴唇，然後肉</w:t>
      </w:r>
    </w:p>
    <w:p>
      <w:r>
        <w:t>棒就如脱缰的野马，朝着妻的秘穴直冲，进入的瞬间，经理好像无限爽意的哦了一声……</w:t>
      </w:r>
    </w:p>
    <w:p>
      <w:r>
        <w:t>这时妻子好像已经慢慢的在苏醒过来了，她很想睁开双眼，但却没有一丝气力。下身的撕裂疼痛感</w:t>
      </w:r>
    </w:p>
    <w:p>
      <w:r>
        <w:t>觉越来越清晰。她的呼吸急促，嘴里模糊的</w:t>
      </w:r>
    </w:p>
    <w:p>
      <w:r>
        <w:t>叫着救命，头痛苦的在左右摇摆着，由於手和嘴都被捆绑着，只能用无力的双手胡乱推着，呼救的</w:t>
      </w:r>
    </w:p>
    <w:p>
      <w:r>
        <w:t>声音变成低弱痛苦的呻吟：一颗晶莹的泪珠</w:t>
      </w:r>
    </w:p>
    <w:p>
      <w:r>
        <w:t>流过光滑的面颊，落到桌面上，接着又是一颗。这时只见经理他更卖力的将肉棒抽送起来，不时还</w:t>
      </w:r>
    </w:p>
    <w:p>
      <w:r>
        <w:t>用龟头在妻肉穴的壁上用力研磨，肉棒也越</w:t>
      </w:r>
    </w:p>
    <w:p>
      <w:r>
        <w:t>插越深。果然在越来越猛烈的抽插下，妻的秘穴渐渐的张开，无力阻挡肉棒不断的冲击。经理索性</w:t>
      </w:r>
    </w:p>
    <w:p>
      <w:r>
        <w:t>将妻的两条玉腿高高举起，放到自己的肩膀</w:t>
      </w:r>
    </w:p>
    <w:p>
      <w:r>
        <w:t>上扛着，用满是胡渣的脸摩擦着大腿内侧最细嫩洁白的部分，双手捉住她的大腿根部往後压，丑陋</w:t>
      </w:r>
    </w:p>
    <w:p>
      <w:r>
        <w:t>的肉棒再用力的往前顶，「噗嗤」一声，巨</w:t>
      </w:r>
    </w:p>
    <w:p>
      <w:r>
        <w:t>大而长的肉棒大部没入妻的身体内，这时只见大棒往回退出少许，双手一用力，身体向前猛的一倾，</w:t>
      </w:r>
    </w:p>
    <w:p>
      <w:r>
        <w:t>下腹撞击在妻的耻部，紧贴着妻圆隆的阴</w:t>
      </w:r>
    </w:p>
    <w:p>
      <w:r>
        <w:t>阜上，这只能是我个人享用的山丘终於被无情攻占，丑陋巨棒直插到底，完全插入妻的体内直至根</w:t>
      </w:r>
    </w:p>
    <w:p>
      <w:r>
        <w:t>部，两人的阴毛相互缠杂在一块，经理粗硬</w:t>
      </w:r>
    </w:p>
    <w:p>
      <w:r>
        <w:t>浓密阴毛、腹毛刺在妻的胴体上。妻的秘穴终於被打通了！经理应该完全清晰的感觉到龟头撞在妻</w:t>
      </w:r>
    </w:p>
    <w:p>
      <w:r>
        <w:t>柔软温暖的子宫颈口上。妻下意识发出了「</w:t>
      </w:r>
    </w:p>
    <w:p>
      <w:r>
        <w:t>啊」的一声，充满了痛苦。经理开始强力的抽送起来，胯下毒蛇凶狠的一次又一次在妻的秘穴里翻</w:t>
      </w:r>
    </w:p>
    <w:p>
      <w:r>
        <w:t>腾、戳刺，巨大的冲击力将妻的裸体直撞得</w:t>
      </w:r>
    </w:p>
    <w:p>
      <w:r>
        <w:t>上下移动，下腹部一次又一次撞击妻的小腹，耻骨相碰，阴毛互相摩擦，发出沙沙的的声音。每次</w:t>
      </w:r>
    </w:p>
    <w:p>
      <w:r>
        <w:t>肉棒回退，由於动作的猛烈，妻的阴道内膜</w:t>
      </w:r>
    </w:p>
    <w:p>
      <w:r>
        <w:t>有少许被带出，令他看到了红色的花蕾。肉棒上沾满了妻的蜜液，每当抽插的过程中，就发出「噗</w:t>
      </w:r>
    </w:p>
    <w:p>
      <w:r>
        <w:t>嗤、噗嗤」淫糜的声音。经理的奸淫还在继</w:t>
      </w:r>
    </w:p>
    <w:p>
      <w:r>
        <w:t>续，他把妻摆成各种体位，尽情的蹂躏着，莹白的裸体在夏日的空气下抽泣……抽插持续了整整一</w:t>
      </w:r>
    </w:p>
    <w:p>
      <w:r>
        <w:t>个小时，经理好像终於忍不住了，一股灼热</w:t>
      </w:r>
    </w:p>
    <w:p>
      <w:r>
        <w:t>的液体高速从龟头射出，一滴不漏的全部喷洒在妻的子宫内。然後他拔出软下去的肉棒，得意的狂</w:t>
      </w:r>
    </w:p>
    <w:p>
      <w:r>
        <w:t>笑，「现在，你完完全全属於我了，哈哈哈</w:t>
      </w:r>
    </w:p>
    <w:p>
      <w:r>
        <w:t>哈……」浊白的精液顺着宫颈口，流过阴道，一直流到妻雪白的大腿两侧，形成污秽的斑块。经理</w:t>
      </w:r>
    </w:p>
    <w:p>
      <w:r>
        <w:t>的大手在妻的下身使劲擦了几下，涂在了妻</w:t>
      </w:r>
    </w:p>
    <w:p>
      <w:r>
        <w:t xml:space="preserve">的脸上和嘴唇上，然後疲倦地座在他的椅子上……【完】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