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我是不是生病了看到老婆被人插居然很有快感</w:t>
      </w:r>
    </w:p>
    <w:p>
      <w:r>
        <w:t>我跟老婆结婚一年多了，但我们并没有小孩，原因很简单，就是我们做爱次数少了，结婚前，只要</w:t>
      </w:r>
    </w:p>
    <w:p>
      <w:r>
        <w:t>出去约会，通常都会去汽车旅馆或家中，要干一次才行。但结婚後，偶尔到假日才会有一次。</w:t>
      </w:r>
    </w:p>
    <w:p>
      <w:r>
        <w:t>我的工作是面对美国客户，因此上班时间是从晚上9 点到早上5 点，我通常吃完晚餐就出门了，早</w:t>
      </w:r>
    </w:p>
    <w:p>
      <w:r>
        <w:t>上回到家吃个早餐，就倒头睡觉，睡到下午才起床，造成我是日夜颠倒，而老婆是朝九晚五的上班族，</w:t>
      </w:r>
    </w:p>
    <w:p>
      <w:r>
        <w:t>早成我们平常相聚的时间，并不多。</w:t>
      </w:r>
    </w:p>
    <w:p>
      <w:r>
        <w:t>但我家庭环境算是很富裕的，爸爸也是公司股东之一，但我为了不当米虫，还是努力工作，可是我</w:t>
      </w:r>
    </w:p>
    <w:p>
      <w:r>
        <w:t>礼拜五晚上，通常都不会上班，原因就是我老婆小惠是个很外向的人，老婆是个ABC ，英文讲得比中文</w:t>
      </w:r>
    </w:p>
    <w:p>
      <w:r>
        <w:t>好，且个性又外向，从年轻时，就很喜欢开PARTY ，也常常有很酒的习惯，庆祝任何事情，都是以喝酒</w:t>
      </w:r>
    </w:p>
    <w:p>
      <w:r>
        <w:t>狂欢方式来庆祝，且她爱到处结交各种朋友，她的朋友真的是，数也数不完，很多人我到现在还搞不清</w:t>
      </w:r>
    </w:p>
    <w:p>
      <w:r>
        <w:t>楚谁是谁，见到面都只是礼貌性打声招呼，而老婆跟好友打招呼方式，都是亲脸颊，从我认识她就是这</w:t>
      </w:r>
    </w:p>
    <w:p>
      <w:r>
        <w:t>样，西方礼仪就是这样，跟她朋友再一起，我也是这种方式打招呼。</w:t>
      </w:r>
    </w:p>
    <w:p>
      <w:r>
        <w:t>而老婆结婚後，她个性一就仍是一样，我当然也没说甚麽，因为这就是她的个性，她的生活方式，</w:t>
      </w:r>
    </w:p>
    <w:p>
      <w:r>
        <w:t>我必须去接受她，况且我属於怕老婆型的男生，大致上我不会去干涉她的生活圈，而礼拜五晚上，通常</w:t>
      </w:r>
    </w:p>
    <w:p>
      <w:r>
        <w:t>老婆都会去别人家玩，我通常也都是会跟，而礼拜六则是人家到我们家来玩，要不然就是去PUB 狂欢，</w:t>
      </w:r>
    </w:p>
    <w:p>
      <w:r>
        <w:t>礼拜日才是我能休息的日子，这种生活，我哪能有多少时间，可以跟她一起做爱。</w:t>
      </w:r>
    </w:p>
    <w:p>
      <w:r>
        <w:t>而就在某个礼拜五晚上，我们到老婆的朋友阿伟家狂欢，阿伟家真的挺像是别墅，有自己的花园及</w:t>
      </w:r>
    </w:p>
    <w:p>
      <w:r>
        <w:t>游泳池，真的超适合办PARTY ，我也来过几次了，所以并不太陌生，只是这一天到的人，似乎比之前来</w:t>
      </w:r>
    </w:p>
    <w:p>
      <w:r>
        <w:t>的少，约才10几个人，那麽大的房子，才10几个人，你会觉得好像没甚麽人，之前都一次有3 、40个人</w:t>
      </w:r>
    </w:p>
    <w:p>
      <w:r>
        <w:t>说。</w:t>
      </w:r>
    </w:p>
    <w:p>
      <w:r>
        <w:t>不过我也没有太多讶异，本来就会人多人少，我跟阿伟几个男生在客厅喝酒聊天，女生们我则是不</w:t>
      </w:r>
    </w:p>
    <w:p>
      <w:r>
        <w:t>知他们跑去哪了，有时能看到他们出现，有时就没注意，反正这种聚会，我已经是家常便饭了，由於我</w:t>
      </w:r>
    </w:p>
    <w:p>
      <w:r>
        <w:t>们一定都会喝大量的酒，所以大部分人都会很晚回家，或者是根本就是睡在人家家里，想12点前走的人，</w:t>
      </w:r>
    </w:p>
    <w:p>
      <w:r>
        <w:t>都会坐计程车，不怕死被临检的人，就开车回家。</w:t>
      </w:r>
    </w:p>
    <w:p>
      <w:r>
        <w:t>而我算是怕死的人吧！我不敢冒险开车，且老婆是标准的玩咖，通常都要玩到最後，且她可能是从</w:t>
      </w:r>
    </w:p>
    <w:p>
      <w:r>
        <w:t>小就爱喝，酒量是特别的好，很少看到她醉过，反而是我比较不能喝，但自己会尽量控制自己，喝到头</w:t>
      </w:r>
    </w:p>
    <w:p>
      <w:r>
        <w:t>昏了，就不再喝，开始灌水，有时喝过头了，就到厕所吐，吐完脑筋又会清醒些，我还没喝到自己挂掉</w:t>
      </w:r>
    </w:p>
    <w:p>
      <w:r>
        <w:t>过，只是酒喝越多，越容易想睡觉，这到是真的。</w:t>
      </w:r>
    </w:p>
    <w:p>
      <w:r>
        <w:t>而这一天，喝到半夜，我眼睛茫茫地，倒在沙发上，不知是昏了多久，被热了起来，不知是冷气温</w:t>
      </w:r>
    </w:p>
    <w:p>
      <w:r>
        <w:t>度开太高，还是自己喝到发热，就觉得自己不想在室内，於时我往外走，我头有点昏，但不至於不能走</w:t>
      </w:r>
    </w:p>
    <w:p>
      <w:r>
        <w:t>路，我看有人躺在沙发上睡觉，有人趴在桌子上，似乎大家都已经玩累了，在各自地方睡着了吧！我不</w:t>
      </w:r>
    </w:p>
    <w:p>
      <w:r>
        <w:t>知要走去哪，只是在室外，到处晃呀晃，晃到房子的背後，越走越暗，但发现阿伟家後面居然还有间小</w:t>
      </w:r>
    </w:p>
    <w:p>
      <w:r>
        <w:t>间仓库，之前好像都没注意到，因为不曾走到房子後面来，且仓库里居然有小灯亮着，门居然还没有完</w:t>
      </w:r>
    </w:p>
    <w:p>
      <w:r>
        <w:t>全阖上。</w:t>
      </w:r>
    </w:p>
    <w:p>
      <w:r>
        <w:t>我悄悄地走到门口，从门细缝看到，肥王正插着小萍，小萍有气无力地躺在地上，任肥王宰割，我</w:t>
      </w:r>
    </w:p>
    <w:p>
      <w:r>
        <w:t>心想这算不算是迷奸呀！因为小萍一看就知道是喝太多，喝到有点不省人事，衣服都被脱光光，肥王又</w:t>
      </w:r>
    </w:p>
    <w:p>
      <w:r>
        <w:t>亲又舔，表情很享受着。但偷窥感觉挺好地，这时我才发现肥王後面不远处，好像还有一对情侣在那做</w:t>
      </w:r>
    </w:p>
    <w:p>
      <w:r>
        <w:t>爱，我心想你们集体做爱，也不找我，想必可能是我带老婆来的缘故吧！</w:t>
      </w:r>
    </w:p>
    <w:p>
      <w:r>
        <w:t>我在悄悄地，走到侧面玻璃附近，找寻那对在屋子後面的情侣，终於被我看到了，可是令我震惊的</w:t>
      </w:r>
    </w:p>
    <w:p>
      <w:r>
        <w:t>是，居然是老婆跟阿伟，老婆不像小萍一样有气无力地，而是坐在阿伟身上，身体不断地上下摇动，嘴</w:t>
      </w:r>
    </w:p>
    <w:p>
      <w:r>
        <w:t>巴还不断地呻吟，阿伟不时地吸着老婆D 罩杯的奶子，老婆不断地激烈摇动的身体，由於老婆是ABC ，</w:t>
      </w:r>
    </w:p>
    <w:p>
      <w:r>
        <w:t>做爱方式很像是老外，自己很主动且很激烈，我靠在墙壁，脑筋一片空白，这种情形太突然了，在我意</w:t>
      </w:r>
    </w:p>
    <w:p>
      <w:r>
        <w:t>料之外，我不知要如何反应，可是我的鸡巴也勃起，这到是真的，且内心有莫名其妙的快感，那种理性</w:t>
      </w:r>
    </w:p>
    <w:p>
      <w:r>
        <w:t>与身理上的挣扎，真的很难去形容。</w:t>
      </w:r>
    </w:p>
    <w:p>
      <w:r>
        <w:t>於是我又再度去偷窥，这时肥王也加入战局，把自己老二喂给老婆吃，我心想可能是小萍被干时没</w:t>
      </w:r>
    </w:p>
    <w:p>
      <w:r>
        <w:t>太多反应，肥王不喜欢吧！老婆快速地一直帮肥王打手枪，果真肥王很快就出来了，而阿伟则把老婆躺</w:t>
      </w:r>
    </w:p>
    <w:p>
      <w:r>
        <w:t>在地上，也迅速狂插了几下，把自己精液射在老婆肚子上，看完我坐在地上，这时不知怎麽办？</w:t>
      </w:r>
    </w:p>
    <w:p>
      <w:r>
        <w:t>隔天早上载老婆回家，一路上我内心不知为什麽，是很平静的，没有太多气愤及任何情绪，是还没</w:t>
      </w:r>
    </w:p>
    <w:p>
      <w:r>
        <w:t>反应过来，还是怎麽样了，我能跟老婆讲话，但也聊不起来了，但看完老婆被人干，自己也莫名有种也</w:t>
      </w:r>
    </w:p>
    <w:p>
      <w:r>
        <w:t>想干老婆的念头，回到家我当然也把老婆干一顿。</w:t>
      </w:r>
    </w:p>
    <w:p>
      <w:r>
        <w:t>当天晚上，老婆说她约了朋友，要去PUB 狂欢，这也很稀松平常的事情，我也跟着去了，这次来的</w:t>
      </w:r>
    </w:p>
    <w:p>
      <w:r>
        <w:t>朋友还真是多，坐了三张沙发桌，一张其麻都有10个人以上，有些人认识，有些人不认识，男生多於女</w:t>
      </w:r>
    </w:p>
    <w:p>
      <w:r>
        <w:t>生，大家喝酒聊天，高兴时，有许多人就跑去跳舞，跳舞时难免会肢体碰触，我也会跳，所以我大概都</w:t>
      </w:r>
    </w:p>
    <w:p>
      <w:r>
        <w:t>知道，老婆要跟别人一起跳时，我也不会去多说甚麽。</w:t>
      </w:r>
    </w:p>
    <w:p>
      <w:r>
        <w:t>就这样大家喝酒聊天，不在坐位上时，就是跑去跳舞了，我也没太留意老婆是不是坐在我旁边，因</w:t>
      </w:r>
    </w:p>
    <w:p>
      <w:r>
        <w:t>为有三桌人马，老婆可能到处爬爬走，就在这时，可能我酒喝太多了，肚子突然好痛，这间PUB 男厕只</w:t>
      </w:r>
    </w:p>
    <w:p>
      <w:r>
        <w:t>有两个马桶，一间有人，我当然是到没人的罗！</w:t>
      </w:r>
    </w:p>
    <w:p>
      <w:r>
        <w:t>啪啦……。………啪啦………………啪啦………………</w:t>
      </w:r>
    </w:p>
    <w:p>
      <w:r>
        <w:t>一边听着外面的音乐，同时肚子一直泄，很快地泄完了，我擦擦屁股，冲个水，当穿上裤子，突然</w:t>
      </w:r>
    </w:p>
    <w:p>
      <w:r>
        <w:t>觉得隔壁间，似乎好像听到两个呼吸急促的声音，由於音乐实在太吵了，我根本无法确定，於是我低下</w:t>
      </w:r>
    </w:p>
    <w:p>
      <w:r>
        <w:t>头，往隔壁底下看，果真是四脚兽，两个人坐在马桶上，我偷窥慾这时又产生了，我把马桶盖亲亲放下，</w:t>
      </w:r>
    </w:p>
    <w:p>
      <w:r>
        <w:t>偷偷站在马桶上，由於我身高有184 ，我呈现半蹲方式，偷偷看隔壁，女生果真坐在男生身上，男生是</w:t>
      </w:r>
    </w:p>
    <w:p>
      <w:r>
        <w:t>个老外，而女生虽然没看到脸，但我很确定那一定是老婆，那个身材，那个大胸部，那个发型，跟被脱</w:t>
      </w:r>
    </w:p>
    <w:p>
      <w:r>
        <w:t>在地上的内裤及胸罩，在加上发出那个狂野的淫叫声，虽然被音乐盖住不少，但还是可以听见微弱的声</w:t>
      </w:r>
    </w:p>
    <w:p>
      <w:r>
        <w:t>音。</w:t>
      </w:r>
    </w:p>
    <w:p>
      <w:r>
        <w:t>老婆双手搭着老外肩上，老外则是双手扶着老婆的腰，老婆自己主动地上下摇摆，我看见老婆被人</w:t>
      </w:r>
    </w:p>
    <w:p>
      <w:r>
        <w:t>插，感觉就是有一种快感，自己很想一直看，这时我看到那间的门缝下，出现一个手机，似乎在录影，</w:t>
      </w:r>
    </w:p>
    <w:p>
      <w:r>
        <w:t>代表有人在外头，哇！我心想他从底下往上拍，那这样不就是会录到我了吗？这样我哪能继续偷窥，且</w:t>
      </w:r>
    </w:p>
    <w:p>
      <w:r>
        <w:t>假如被人偷拍，被人放到网路上，那老婆不是就不用做人了吗？我赶紧丢了一块钱硬币，到隔壁间门缝</w:t>
      </w:r>
    </w:p>
    <w:p>
      <w:r>
        <w:t>附近，自己开了门走出去，外面果真有个年轻男子，他瞪了我一下，我也没理他，我到外面酒吧附近，</w:t>
      </w:r>
    </w:p>
    <w:p>
      <w:r>
        <w:t>坐在那观察男厕，果真过了一分钟，老婆跟一个老外从男厕走出来。</w:t>
      </w:r>
    </w:p>
    <w:p>
      <w:r>
        <w:t>後来回家，我又特别兴奋，干了老婆一顿，但干完之後，自己心想我是不是生病了，看到老婆被人</w:t>
      </w:r>
    </w:p>
    <w:p>
      <w:r>
        <w:t>插，居然没太多气愤，反而是有种快感，想要再看更多，且看完会特别想干老婆，自己内心很矛盾。</w:t>
      </w:r>
    </w:p>
    <w:p>
      <w:r>
        <w:t>就在隔一个礼拜，换成我家开PARTY ，我家在公寓里面，虽然没有阿伟家来的大，但也不算小，是</w:t>
      </w:r>
    </w:p>
    <w:p>
      <w:r>
        <w:t>两户打成一户，加一加也有快一百坪，来个2 、30个人，不成问题，这一天跟以往一样，大家喝酒聊天，</w:t>
      </w:r>
    </w:p>
    <w:p>
      <w:r>
        <w:t>有些人早走，有些人在我家过夜，但经过之前经验，我内心告诉我，老婆今晚一定会与某人发生关系，</w:t>
      </w:r>
    </w:p>
    <w:p>
      <w:r>
        <w:t>所以我故意喝不多，且酒里面加的冰块量，是平常的两倍。</w:t>
      </w:r>
    </w:p>
    <w:p>
      <w:r>
        <w:t>喝到了一点多，家里约剩7 、8 个人，心想这些人大概是今天不会回家的人吧！有些人睡到客房，</w:t>
      </w:r>
    </w:p>
    <w:p>
      <w:r>
        <w:t>大家其实也对我家不陌生了，知到哪几间房间可以休息，而客厅只剩我跟阿狗，我躺在沙发上休息，阿</w:t>
      </w:r>
    </w:p>
    <w:p>
      <w:r>
        <w:t>狗还故意把我扶起来，灌我两杯酒，我心想一定有鬼，自己开始装醉，没把酒喝完，且有些酒从嘴角流</w:t>
      </w:r>
    </w:p>
    <w:p>
      <w:r>
        <w:t>出，被他灌完两杯，我在度倒在沙发上，但我眼睛变成眯眯眼，想看到底是甚麽回事。</w:t>
      </w:r>
    </w:p>
    <w:p>
      <w:r>
        <w:t>这时我看见老婆从房间走出来，看了一下客厅，走进客厅旁的厕所，阿狗也跟着走了进去，果真跟</w:t>
      </w:r>
    </w:p>
    <w:p>
      <w:r>
        <w:t>自己心想的一样，我拿了一把椅子，站在厕所旁边的气窗，又开始想要偷窥，我看见里面，老婆与阿狗</w:t>
      </w:r>
    </w:p>
    <w:p>
      <w:r>
        <w:t>抱再一起热烈亲吻着，阿狗把老婆的短裤给脱下，自己也脱下自己的裤子及内裤，把老婆双手扶在洗手</w:t>
      </w:r>
    </w:p>
    <w:p>
      <w:r>
        <w:t>台上，阿狗把老婆内裤脱到膝盖附近，右手一直搓揉着老婆的阴蒂。</w:t>
      </w:r>
    </w:p>
    <w:p>
      <w:r>
        <w:t>老婆：「干嘛那麽猴急麻」</w:t>
      </w:r>
    </w:p>
    <w:p>
      <w:r>
        <w:t>老婆：「等等可以回房呀！」</w:t>
      </w:r>
    </w:p>
    <w:p>
      <w:r>
        <w:t>阿狗：「人家想死你了麻！」</w:t>
      </w:r>
    </w:p>
    <w:p>
      <w:r>
        <w:t>老婆：「人家老公就在外头，你不怕唷！」</w:t>
      </w:r>
    </w:p>
    <w:p>
      <w:r>
        <w:t>阿狗：「他已经醉了，我刚刚还硬灌他两杯」</w:t>
      </w:r>
    </w:p>
    <w:p>
      <w:r>
        <w:t>老婆：「你怎麽那麽坏，嗯…………嗯………嗯………」</w:t>
      </w:r>
    </w:p>
    <w:p>
      <w:r>
        <w:t>阿狗开始从後面插着老婆，老婆亲亲地呻吟，可能怕我在外面听到吧！阿狗一边插，右手还伸到老</w:t>
      </w:r>
    </w:p>
    <w:p>
      <w:r>
        <w:t>婆衣服里，摸着老婆的大奶子，这时我感觉裤脚有人在拉我，我回头一看原来是小英唷！</w:t>
      </w:r>
    </w:p>
    <w:p>
      <w:r>
        <w:t>小英：「你在这做甚麽呀！」</w:t>
      </w:r>
    </w:p>
    <w:p>
      <w:r>
        <w:t>我：「我想要上厕所，可是敲门都没人反映，想说是不是有人醉到在里面了」</w:t>
      </w:r>
    </w:p>
    <w:p>
      <w:r>
        <w:t>小英：「那你看了那麽久，有看到什麽吗？」原来小英注意我很久了唷！</w:t>
      </w:r>
    </w:p>
    <w:p>
      <w:r>
        <w:t>我：「好像有看到我老婆在里面说」</w:t>
      </w:r>
    </w:p>
    <w:p>
      <w:r>
        <w:t>小英：「真的吗？」</w:t>
      </w:r>
    </w:p>
    <w:p>
      <w:r>
        <w:t>小英：「小惠，小惠，你是不是在里面，」小英敲敲门</w:t>
      </w:r>
    </w:p>
    <w:p>
      <w:r>
        <w:t>过了几秒钟，老婆开启了门</w:t>
      </w:r>
    </w:p>
    <w:p>
      <w:r>
        <w:t>小英：「小惠你醉倒在里面了唷！」</w:t>
      </w:r>
    </w:p>
    <w:p>
      <w:r>
        <w:t>小惠：「对呀！是阿狗近来把我弄醒的」</w:t>
      </w:r>
    </w:p>
    <w:p>
      <w:r>
        <w:t>我心想老婆反应还真快，要不然从後面走出来的阿狗，还真不知怎麽解释，两个人同时在厕所。老</w:t>
      </w:r>
    </w:p>
    <w:p>
      <w:r>
        <w:t>婆看了我一下走回房间，而阿狗似乎有点不好意思看到我，自己往厨房方向走去，而我跟着老婆後面，</w:t>
      </w:r>
    </w:p>
    <w:p>
      <w:r>
        <w:t>回到房间把门锁起来，大干了老婆一场。</w:t>
      </w:r>
    </w:p>
    <w:p>
      <w:r>
        <w:t>可是我现在不断地问自己，我是不是生病了，怎麽都是看完老婆被人干後，性慾就会特别的强，我</w:t>
      </w:r>
    </w:p>
    <w:p>
      <w:r>
        <w:t>内心不是想着老婆给我戴绿帽，而是想着我好像生病了，居然看到自己老婆被人插，会又特别的快感，</w:t>
      </w:r>
    </w:p>
    <w:p>
      <w:r>
        <w:t xml:space="preserve">可能我要先去看心理医生，再来解决老婆外遇的问题吧！【完】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