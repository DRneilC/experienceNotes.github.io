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朋友妻子被发现出轨後的故事</w:t>
      </w:r>
    </w:p>
    <w:p>
      <w:r>
        <w:t>我的一个从小玩到大的朋友，就叫他震吧！他是一个商人，长期在外面跑。</w:t>
      </w:r>
    </w:p>
    <w:p>
      <w:r>
        <w:t>他老婆怡是震以前的大学同学，毕业後在一家大型国企工作，现在大小是个干部。他们毕业以後不</w:t>
      </w:r>
    </w:p>
    <w:p>
      <w:r>
        <w:t>久就结了婚，有一个很可爱的女儿。震的事业很成功，家庭也很好，怡很漂亮，即使现在３５岁了，还</w:t>
      </w:r>
    </w:p>
    <w:p>
      <w:r>
        <w:t>是很美丽。震的女儿聪明伶俐，学习一直很好。震和他的家庭一直是我们羡慕的对象。</w:t>
      </w:r>
    </w:p>
    <w:p>
      <w:r>
        <w:t>半年前的一段时间，震突然很颓废，总是喊我去喝酒，喝酒期间却总是不怎麽说话，每次就是要我</w:t>
      </w:r>
    </w:p>
    <w:p>
      <w:r>
        <w:t>陪着他喝酒，直到他快要醉了为止（震是个很自律的人，他每次喝到快要醉的时候就不喝了）。我问过</w:t>
      </w:r>
    </w:p>
    <w:p>
      <w:r>
        <w:t>他好几次是为什麽，他总是不肯回答。後来我渐渐发现不对的地方了。因为我每次送快要醉的震回家，</w:t>
      </w:r>
    </w:p>
    <w:p>
      <w:r>
        <w:t>他妻子怡都是帮着我把震扶到他家的客房去。</w:t>
      </w:r>
    </w:p>
    <w:p>
      <w:r>
        <w:t>怡在我的映像里面一直很贤惠，似乎不是因为丈夫喝醉就不让丈夫进卧室的人，而且以前有过２、</w:t>
      </w:r>
    </w:p>
    <w:p>
      <w:r>
        <w:t>３次震真正喝醉之後，我送他回家都是一直送到卧室里面的。</w:t>
      </w:r>
    </w:p>
    <w:p>
      <w:r>
        <w:t>看来是他们夫妻关系出现了问题。</w:t>
      </w:r>
    </w:p>
    <w:p>
      <w:r>
        <w:t>这段颓废的日子震大概过了将近一个月，後来就突然恢复了正常。我估计问题解决了，问震，他还</w:t>
      </w:r>
    </w:p>
    <w:p>
      <w:r>
        <w:t>是不肯说什麽。後来又一次我存心把震彻底地灌醉了，再加上震自己觉得在处理这件事情上处理的不错，</w:t>
      </w:r>
    </w:p>
    <w:p>
      <w:r>
        <w:t>有点小得意，却一直没有办法对别人说。好在酒醉以後，在我存心套话之下，他才把事情的始末告诉我。</w:t>
      </w:r>
    </w:p>
    <w:p>
      <w:r>
        <w:t>原来，半年前，在震结婚纪念日之前１周，震刚好出差去深圳谈生意，开始准备去１个月的样子。</w:t>
      </w:r>
    </w:p>
    <w:p>
      <w:r>
        <w:t>但是由於那次遇到贵人相助，十分顺利，只用了不到１周，就把生意谈妥了。</w:t>
      </w:r>
    </w:p>
    <w:p>
      <w:r>
        <w:t>震十分高兴，就准备赶在结婚纪念日当天悄悄回家，给妻子一个惊喜。结果却在那天晚上一直到深</w:t>
      </w:r>
    </w:p>
    <w:p>
      <w:r>
        <w:t>夜１１点才等到妻子回家，本来震以为老婆在加班，就没有说什麽怪话，还拉着他老婆怡一起享用了震</w:t>
      </w:r>
    </w:p>
    <w:p>
      <w:r>
        <w:t>准备的烛光晚餐。但是饭後，震要和妻子亲热的时候，却发现妻子的阴毛已经在最近全部被剃光了，现</w:t>
      </w:r>
    </w:p>
    <w:p>
      <w:r>
        <w:t>在才刚刚张出一点毛头出来。显然，这不可能是他妻子自己剃的，於是震就要怡解释。</w:t>
      </w:r>
    </w:p>
    <w:p>
      <w:r>
        <w:t>结果怡却一下子跪在震面前，坦白她近半年来和她们单位一个年轻同事一直有偷情的关系。震听了</w:t>
      </w:r>
    </w:p>
    <w:p>
      <w:r>
        <w:t>暴跳如雷。因为震在床上的战斗力很强悍，一般都是他妻子怡受不了。震认为不可思议，怡已经被自己</w:t>
      </w:r>
    </w:p>
    <w:p>
      <w:r>
        <w:t>喂的饱饱的，怎麽还会外去偷食呢？结果更是出乎震的预料，怡偷情的对象居然在床上的本事还不如震，</w:t>
      </w:r>
    </w:p>
    <w:p>
      <w:r>
        <w:t>但是那小子却会玩性虐待，而怡尽管出身在一个不错的家庭，自小就收到很好的教育，但内里却有被虐</w:t>
      </w:r>
    </w:p>
    <w:p>
      <w:r>
        <w:t>待和暴露狂的潜质。</w:t>
      </w:r>
    </w:p>
    <w:p>
      <w:r>
        <w:t>怡的这个癖好被那小子所掌握，已经被那小子调教的成为那小子的性奴了。震简直不敢相信自己那</w:t>
      </w:r>
    </w:p>
    <w:p>
      <w:r>
        <w:t>高雅端庄、贤惠知性的老婆居然会背着他被别人玩弄成性奴。</w:t>
      </w:r>
    </w:p>
    <w:p>
      <w:r>
        <w:t>结果後来他发现他老婆怡还真没有说瞎话。</w:t>
      </w:r>
    </w:p>
    <w:p>
      <w:r>
        <w:t>原来，那小子是前年大学毕业到震妻子怡单位工作的，说起来还是震和怡的师弟，怡那时候已经是</w:t>
      </w:r>
    </w:p>
    <w:p>
      <w:r>
        <w:t>部门主任了，那小子得知怡和他是一个学校毕业的後，从此就一直叫怡师姐。</w:t>
      </w:r>
    </w:p>
    <w:p>
      <w:r>
        <w:t>刚开始怡和他之间也只是纯粹的同事关系，顶多看在校友的份上对他照顾一点，可在一年前怡因为</w:t>
      </w:r>
    </w:p>
    <w:p>
      <w:r>
        <w:t>自己工作上的失误，给单位造成了一定损失，虽然数目不是太大，但会影响怡的前程。那小子刚好被抽</w:t>
      </w:r>
    </w:p>
    <w:p>
      <w:r>
        <w:t>调了参加对那次亏损的调查组，而且他发现了怡工作失误的直接证据，但他没有上报，而是把证据销毁，</w:t>
      </w:r>
    </w:p>
    <w:p>
      <w:r>
        <w:t>帮怡掩饰了过去。</w:t>
      </w:r>
    </w:p>
    <w:p>
      <w:r>
        <w:t>怡因此总觉得欠了他一个人情，对他就更加照顾了，两人的关系也由此亲近了起来。</w:t>
      </w:r>
    </w:p>
    <w:p>
      <w:r>
        <w:t>怡告诉震，她开始只是把那小子当亲弟弟看待，因为那时震常常去南方，她一个人待在家里无聊，</w:t>
      </w:r>
    </w:p>
    <w:p>
      <w:r>
        <w:t>那小子就常常邀请她参加他们的聚会，怡和那些刚毕业的年青人在一起，因为她的美丽成熟一直被那些</w:t>
      </w:r>
    </w:p>
    <w:p>
      <w:r>
        <w:t>小青年当成憧憬的对象，怡感觉自己好像也青春了许多。</w:t>
      </w:r>
    </w:p>
    <w:p>
      <w:r>
        <w:t>後来有一次，那小子在一次聚会後送怡回家的时候抱着怡说喜欢她，她才意识到问题的严重性。怡</w:t>
      </w:r>
    </w:p>
    <w:p>
      <w:r>
        <w:t>因此疏远了他一段时间，但那小子却不管不顾地继续不断进攻。加上那段时间震常常出差到南方，怡有</w:t>
      </w:r>
    </w:p>
    <w:p>
      <w:r>
        <w:t>些寂寞，又觉得欠了他一份情，在一次单位工作宴请之後，有点喝多了的怡就被送她回家的那小子拉到</w:t>
      </w:r>
    </w:p>
    <w:p>
      <w:r>
        <w:t>那小子的住处，怡在半醉半醒之间半推半就地就和那小子发生了性关系。</w:t>
      </w:r>
    </w:p>
    <w:p>
      <w:r>
        <w:t>怡说本来只是想当做还他人情的，再说可以满足一下自己的身体和心理，就和他发生过几次正常地</w:t>
      </w:r>
    </w:p>
    <w:p>
      <w:r>
        <w:t>两性关系，然後就想和他了断，但那小子不但很会嘴甜会哄女人开心，在床上也十分温柔，而且还很注</w:t>
      </w:r>
    </w:p>
    <w:p>
      <w:r>
        <w:t>意女人地感受，会发掘女人的性感，给女人极大的满足。</w:t>
      </w:r>
    </w:p>
    <w:p>
      <w:r>
        <w:t>在怡提出和他分手後，他说能够理解怡的心情，毕竟怡并不想破坏自己的家庭。但是那小子要求和</w:t>
      </w:r>
    </w:p>
    <w:p>
      <w:r>
        <w:t>怡单独出去旅游一天，再痛痛快快地做一次，让他们的关系结束在优美的风景里面，让他留下一个一辈</w:t>
      </w:r>
    </w:p>
    <w:p>
      <w:r>
        <w:t>子难以忘记的美好回忆。</w:t>
      </w:r>
    </w:p>
    <w:p>
      <w:r>
        <w:t>怡看那小子一脸痴迷自己、很纯情的样子，很是有点得意。一时心软就答应了那小子。结果怡就借</w:t>
      </w:r>
    </w:p>
    <w:p>
      <w:r>
        <w:t>口开会和那小子出去到临近省分的一个着名旅游点去了一天，根本不知道那小子早就发现了怡内在的闷</w:t>
      </w:r>
    </w:p>
    <w:p>
      <w:r>
        <w:t>骚的被虐待的潜质，蓄谋已久地要把怡调教成他的性奴。</w:t>
      </w:r>
    </w:p>
    <w:p>
      <w:r>
        <w:t>就在那天，在那小子的一力营造之下，怡一直陶醉在那即将别离的有一点点伤感的情绪里面，就放</w:t>
      </w:r>
    </w:p>
    <w:p>
      <w:r>
        <w:t>纵了一回自己，任由那小子玩弄。结果，那小子借助药物的帮助，彻彻底底地打碎了怡所有矜持的面具，</w:t>
      </w:r>
    </w:p>
    <w:p>
      <w:r>
        <w:t>把他带着的一大包性虐待的玩具都用到了怡的身上，通过强烈性虐待性质的蹂躏、玩弄和调教，让怡完</w:t>
      </w:r>
    </w:p>
    <w:p>
      <w:r>
        <w:t>全地被奔放的性慾望所控制。</w:t>
      </w:r>
    </w:p>
    <w:p>
      <w:r>
        <w:t>於是在他们回到本地後，怡没有回家，而是跟着那小子到了那小子的住处。接下来一天，怡打电话</w:t>
      </w:r>
    </w:p>
    <w:p>
      <w:r>
        <w:t>骗家里说会议延长一天，让她父母继续照看孩子一天，实际上怡却是光着身子被那小子整整调教、玩弄</w:t>
      </w:r>
    </w:p>
    <w:p>
      <w:r>
        <w:t>了一整天，怡和那小子一起看着那小子收藏的各种性虐待的黄片，把里面性虐待的招数几乎都学着做了</w:t>
      </w:r>
    </w:p>
    <w:p>
      <w:r>
        <w:t>一遍，怡还几乎把那小子住处里面所有的性虐待用具都使用了一遍，什麽灌肠、滴蜡、捆绑、绑吊等等</w:t>
      </w:r>
    </w:p>
    <w:p>
      <w:r>
        <w:t>几乎全部玩遍了。</w:t>
      </w:r>
    </w:p>
    <w:p>
      <w:r>
        <w:t>怡在那种疯狂的玩弄下很快就堕落了。晚上怡还被那小子带到单位去，在怡自己的办公室里面调教、</w:t>
      </w:r>
    </w:p>
    <w:p>
      <w:r>
        <w:t>淫玩了一晚上，在他们日常工作的地方，怡被无数次地玩弄到高潮，那小子还拍下了怡无数一丝不挂、</w:t>
      </w:r>
    </w:p>
    <w:p>
      <w:r>
        <w:t>作出恬不知耻姿势和性交、性虐待的照片和录像。</w:t>
      </w:r>
    </w:p>
    <w:p>
      <w:r>
        <w:t>随着怡的情慾全被他控制，那小子逐步开始系统地调教怡。怡割舍不了情慾的满足，同时在不断地</w:t>
      </w:r>
    </w:p>
    <w:p>
      <w:r>
        <w:t>调教过程中，怡淫贱的样子也不知道被那小子拍了多少照片和录像，怡也有点不敢提出分手，结果怡就</w:t>
      </w:r>
    </w:p>
    <w:p>
      <w:r>
        <w:t>此陷了进去，随着那小子调教逐步深入，最後怡完全沦为了那小子的性奴。</w:t>
      </w:r>
    </w:p>
    <w:p>
      <w:r>
        <w:t>怡陶醉在做那小子性奴之中，为了讨好他，还花大价钱对自己身体进行保养，怡的奶头、小屄颜色</w:t>
      </w:r>
    </w:p>
    <w:p>
      <w:r>
        <w:t>变回红嫩，每天坚持锻炼体型全部是为了讨好那小子。但是怡每次在回到家里，看到孩子和震之後，又</w:t>
      </w:r>
    </w:p>
    <w:p>
      <w:r>
        <w:t>觉得自己实在是荒淫无耻。好在那小子并没有太过分，除了肆意玩弄怡，并没有想破坏怡的家庭，没有</w:t>
      </w:r>
    </w:p>
    <w:p>
      <w:r>
        <w:t>触及怡的底线。因此，怡也就渐渐适应了家里的主妇、那小子的性奴的双重角色，而且还乐此不疲。只</w:t>
      </w:r>
    </w:p>
    <w:p>
      <w:r>
        <w:t>是，面对震的宠溺，她每天都是在自责中生活。</w:t>
      </w:r>
    </w:p>
    <w:p>
      <w:r>
        <w:t>这次暴露奸情，是因为在震出差後，怡在陪那小子的时候，无意中说震要１个月才回来，那小子就</w:t>
      </w:r>
    </w:p>
    <w:p>
      <w:r>
        <w:t>乘机提出来要和怡玩剃毛游戏，怡认为震要１个月之後才回来，就算给那小子剃了毛也来得及在震回来</w:t>
      </w:r>
    </w:p>
    <w:p>
      <w:r>
        <w:t>之前长出来，最多就是阴毛短一点，没有什麽大碍，可以很容易解释。所以就由着那小子为她剃毛，两</w:t>
      </w:r>
    </w:p>
    <w:p>
      <w:r>
        <w:t>人还狠狠的玩了一次。</w:t>
      </w:r>
    </w:p>
    <w:p>
      <w:r>
        <w:t>结果，震仅仅７天就回来了，还事先没有通知怡。怡那天晚回来，就是借口加班，和那小子在办公</w:t>
      </w:r>
    </w:p>
    <w:p>
      <w:r>
        <w:t>室里面又玩过一次禁忌游戏了。结果，奸情暴露了。</w:t>
      </w:r>
    </w:p>
    <w:p>
      <w:r>
        <w:t>怡跪在震面前，哭着求震原谅。震不知道该怎麽对待怡。但却知道，首先不能再让那小子手里存有</w:t>
      </w:r>
    </w:p>
    <w:p>
      <w:r>
        <w:t>怡淫贱样子和性交的图片和录像了。於是震找了一些人把那小子绑架了拷问，没想到那小子根本就没有</w:t>
      </w:r>
    </w:p>
    <w:p>
      <w:r>
        <w:t>骨头，三下五去二就什麽都交待了，还带着震找的人把全部照片、视频和电脑存档的档案全部交了出来。</w:t>
      </w:r>
    </w:p>
    <w:p>
      <w:r>
        <w:t>然後，那小子在被震另外找的３个人轮流鸡奸并留下影像资料後，第二天就辞职跑路了。</w:t>
      </w:r>
    </w:p>
    <w:p>
      <w:r>
        <w:t>那小子跑了，震清点拿回来的那些图片、影像，发现不仅有怡的，还有怡单位另外２个比较漂亮的</w:t>
      </w:r>
    </w:p>
    <w:p>
      <w:r>
        <w:t>女人的。</w:t>
      </w:r>
    </w:p>
    <w:p>
      <w:r>
        <w:t>看来那小子的性奴还不只怡一个。那段时间，每次看到那些图片、影像，震就痛恨怡不知自重，想</w:t>
      </w:r>
    </w:p>
    <w:p>
      <w:r>
        <w:t>把怡赶走。但是面对不知情的女儿和怡的父母、震的父母震又无法开口说出离婚的理由。所以那一段时</w:t>
      </w:r>
    </w:p>
    <w:p>
      <w:r>
        <w:t>间震十分颓废，总是来找我喝酒。</w:t>
      </w:r>
    </w:p>
    <w:p>
      <w:r>
        <w:t>怡一直惴惴不安地等待震决定如何对待她。她自己知道自己这次犯了大错。所以她一直继续做好家</w:t>
      </w:r>
    </w:p>
    <w:p>
      <w:r>
        <w:t>里的主妇，但是震已经住到客房里面去，和她分居了。怡前思後想，决定再做出一点努力，看是不是能</w:t>
      </w:r>
    </w:p>
    <w:p>
      <w:r>
        <w:t>挽回和震的婚姻。</w:t>
      </w:r>
    </w:p>
    <w:p>
      <w:r>
        <w:t>於是在一次震快要喝醉回家後，怡来到震住的客房，用她做那小子性奴的一套方式来对待震。震本</w:t>
      </w:r>
    </w:p>
    <w:p>
      <w:r>
        <w:t>来就在性上需求较强，发现妻子奸情後已经１个多月没有和妻子性生活了，只是不时看着妻子被调教的</w:t>
      </w:r>
    </w:p>
    <w:p>
      <w:r>
        <w:t>视频生气。那天晚上，震本身就喝了不少酒，昏头昏脑地看到怡作出性奴的举动，一时兴起，就按照对</w:t>
      </w:r>
    </w:p>
    <w:p>
      <w:r>
        <w:t>待性奴的方式狠狠的蹂躏了怡整整一夜。</w:t>
      </w:r>
    </w:p>
    <w:p>
      <w:r>
        <w:t>结果，震居然得到了前所未有的享受——毕竟把一个多搞两次就受不了的温文尔雅的知性妻子当成</w:t>
      </w:r>
    </w:p>
    <w:p>
      <w:r>
        <w:t>性奴来玩弄，还是很刺激的。震居然暗自喜欢上了这种关系。</w:t>
      </w:r>
    </w:p>
    <w:p>
      <w:r>
        <w:t>於是，在怡的婉转承欢之下，加上怡本来确实很贤惠，震也感觉家里还是离不了怡，震就没有和怡</w:t>
      </w:r>
    </w:p>
    <w:p>
      <w:r>
        <w:t>离婚。但是从此怡就挂着震妻子的头衔成了震的性奴。怡小心翼翼、千依百顺地服侍震，让震後来也渐</w:t>
      </w:r>
    </w:p>
    <w:p>
      <w:r>
        <w:t>渐从心里原谅了怡。震也逐渐重新振作了起来。</w:t>
      </w:r>
    </w:p>
    <w:p>
      <w:r>
        <w:t>震得意地告诉我，怡现在对他依恋的不得了，而且百依百顺，完全满足震的各种需求。震说他现在</w:t>
      </w:r>
    </w:p>
    <w:p>
      <w:r>
        <w:t>最喜欢做的就是一面看着电脑里面怡被那小子调教的视频，一面自己亲身调教怡。震感觉好像娶了两个</w:t>
      </w:r>
    </w:p>
    <w:p>
      <w:r>
        <w:t>老婆，一个是贤惠的知性贤妻，一个是淫荡下贱的性奴。</w:t>
      </w:r>
    </w:p>
    <w:p>
      <w:r>
        <w:t>震说他现在感觉怡的那个奸夫就像他特意聘请来的调教师一样，帮助他把怡调教成性奴就「功成身</w:t>
      </w:r>
    </w:p>
    <w:p>
      <w:r>
        <w:t xml:space="preserve">退」了，只是给他的夫妻生活带来新的内容，他觉得自己的家庭反而比以前更加美满了。【完】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