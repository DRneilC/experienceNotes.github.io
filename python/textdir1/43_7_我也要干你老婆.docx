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我也要干你老婆</w:t>
      </w:r>
    </w:p>
    <w:p>
      <w:r>
        <w:t>在我老婆升课长後的第一个月，决定要把屋子多余的房间出租，但老婆不答允，最後决定只把客房</w:t>
      </w:r>
    </w:p>
    <w:p>
      <w:r>
        <w:t>租出去。</w:t>
      </w:r>
    </w:p>
    <w:p>
      <w:r>
        <w:t>由於开价不高，才两天就顺利租给一个作水电的小陈。</w:t>
      </w:r>
    </w:p>
    <w:p>
      <w:r>
        <w:t>就这样平静地过去了两个月，有一天，小陈忽然给我一封红色炸弹……</w:t>
      </w:r>
    </w:p>
    <w:p>
      <w:r>
        <w:t>他要结婚了，婚礼办在他景美的老家，我根本不可能去吃喜酒的，他就这样带着我的红包与祝福消</w:t>
      </w:r>
    </w:p>
    <w:p>
      <w:r>
        <w:t>失三天，回来时就多了一个女人真琇. 我只能说是一朵鲜花插在牛粪上，他老婆超有气质的，在某通讯</w:t>
      </w:r>
    </w:p>
    <w:p>
      <w:r>
        <w:t>商的柜台上班，这让我很有非份之想，她娇滴滴的对我说：我和我老婆真是郎才女貌。这一点倒也是真</w:t>
      </w:r>
    </w:p>
    <w:p>
      <w:r>
        <w:t>的，老婆的姿色也是可圈可点的。至於「郎才」的部份现在可要修正一下下罗，因为本公子正在失业中，</w:t>
      </w:r>
    </w:p>
    <w:p>
      <w:r>
        <w:t>有种闷在心中的鸟气没地方发泄。加上老婆最近也不体谅我，总觉得我高不成低不就，因此不肯理我，</w:t>
      </w:r>
    </w:p>
    <w:p>
      <w:r>
        <w:t>尤其在床上，让我有点内分泌失调，这让我不由得觊觎真琇的美色。</w:t>
      </w:r>
    </w:p>
    <w:p>
      <w:r>
        <w:t>但是要怎麽做呢？</w:t>
      </w:r>
    </w:p>
    <w:p>
      <w:r>
        <w:t>在屋檐下多了个女人後，本来想要多收房租的，但是疼老婆的小陈天天送娇滴滴的妻子上班。好巧</w:t>
      </w:r>
    </w:p>
    <w:p>
      <w:r>
        <w:t>不巧，老婆的公司也在附近，於是有便车可搭，还能上、下班接送呢！我也就不再多收钱。就这样在我</w:t>
      </w:r>
    </w:p>
    <w:p>
      <w:r>
        <w:t>看得到、吃不到的情况下过去一个多月，夜里常在客厅孤守电视的我，算得出来小陈平均每个礼拜要干</w:t>
      </w:r>
    </w:p>
    <w:p>
      <w:r>
        <w:t>真琇三次以上。</w:t>
      </w:r>
    </w:p>
    <w:p>
      <w:r>
        <w:t>他们总在晚上十点多就熄灯，十二点多开始玩，只要是要办事的那天晚上必定早睡，我想真琇一定</w:t>
      </w:r>
    </w:p>
    <w:p>
      <w:r>
        <w:t>担心老公白天工作的精神，真是体贴！我总是守在客厅等着他们干完，真琇总会在这时候出房间去上厕</w:t>
      </w:r>
    </w:p>
    <w:p>
      <w:r>
        <w:t>所，当然还有洗局部罗！妙的是她通常都只套着睡袍就出房间，手上会握着小内裤，我总能在她胸前找</w:t>
      </w:r>
    </w:p>
    <w:p>
      <w:r>
        <w:t>到巍峨乱颤的乳椒与小腹下一抹黑影。初时她有点羞，但久了也就习以为常，我心中暗想：有一天一定</w:t>
      </w:r>
    </w:p>
    <w:p>
      <w:r>
        <w:t>要插一插你的嫩穴！</w:t>
      </w:r>
    </w:p>
    <w:p>
      <w:r>
        <w:t>说起结婚三年已经三十岁的老婆，其实已经步入「狼虎之年」，当上客服主管的她，又更加跋扈些，</w:t>
      </w:r>
    </w:p>
    <w:p>
      <w:r>
        <w:t>有种美傲的感觉。她醒着的时候总不愿就范让我干，总得在她睡着後，我偷偷地侵袭她，才让她忍无可</w:t>
      </w:r>
    </w:p>
    <w:p>
      <w:r>
        <w:t>忍的想要。</w:t>
      </w:r>
    </w:p>
    <w:p>
      <w:r>
        <w:t>对於这个「会赚钱」又漂亮的老婆，小陈可羡慕得很，但小陈对她一向都客客气气的。老婆其实也</w:t>
      </w:r>
    </w:p>
    <w:p>
      <w:r>
        <w:t>知道我都会在她睡着後偷袭她，她总装睡让我侵犯，假装说她很无辜，其实…嘿…女人喔！</w:t>
      </w:r>
    </w:p>
    <w:p>
      <w:r>
        <w:t>就像今晚，虽说工作很累，要先睡，留我在客厅看电视，但是我从她穿那套性感的四角内裤就知道，</w:t>
      </w:r>
    </w:p>
    <w:p>
      <w:r>
        <w:t>这女人想要！刚好，这几天真琇那个来了，我无聊的乱切频道，因为今晚他们是不可能那个的，我在等</w:t>
      </w:r>
    </w:p>
    <w:p>
      <w:r>
        <w:t>老婆熟睡……不晓得啥时候我睡着了。</w:t>
      </w:r>
    </w:p>
    <w:p>
      <w:r>
        <w:t>隐隐约约我不晓得被啥惊醒，我站起身深深的伸个懒腰，准备进去「用餐」了，赤足走在地毯上当</w:t>
      </w:r>
    </w:p>
    <w:p>
      <w:r>
        <w:t>然无声无息，我没有马上关掉电视，想先确定一下老婆是否熟睡了？免得败兴。由於怕进门时开房门会</w:t>
      </w:r>
    </w:p>
    <w:p>
      <w:r>
        <w:t>吵醒她，所以我并没有关房门，只虚掩着，我懒洋洋的走到房门前，忽然一个人影让我大吃一惊！我没</w:t>
      </w:r>
    </w:p>
    <w:p>
      <w:r>
        <w:t>关床头灯，偌大的黑影投射在门边的墙上，我揉揉眼睛瞪大看，竟是小陈这小子！</w:t>
      </w:r>
    </w:p>
    <w:p>
      <w:r>
        <w:t>今晚不冷，老婆只用薄被盖住肚子，粉蓝色的四角内裤轻薄松软，虽说远不如三角裤露出得多，但</w:t>
      </w:r>
    </w:p>
    <w:p>
      <w:r>
        <w:t>是这样子宽宽松松的感觉性感许多。我一看到小陈的身影，马上往门边一闪，深怕被他发现，干！这小</w:t>
      </w:r>
    </w:p>
    <w:p>
      <w:r>
        <w:t>子，我还没吃到你老婆，你却跑进我房间了！我缓缓的低下身体，再度悄悄的探头看他在干什麽？</w:t>
      </w:r>
    </w:p>
    <w:p>
      <w:r>
        <w:t>只见他小心的用手指捏住老婆内裤的裤脚，缓缓的往上掀起，老婆白嫩嫩的大腿马上暴露出来，我</w:t>
      </w:r>
    </w:p>
    <w:p>
      <w:r>
        <w:t>知道只要再往上一点点，就连老婆最神秘的地方都会被他看到了。怎知就这时候，老婆忽然抓抓大腿，</w:t>
      </w:r>
    </w:p>
    <w:p>
      <w:r>
        <w:t>然後转身侧卧，小陈吓得一溜烟躲进床边的浴室里。其实老婆根本没醒，只是换个睡姿而已，但是小陈</w:t>
      </w:r>
    </w:p>
    <w:p>
      <w:r>
        <w:t>躲了好久才从浴室探出头来。</w:t>
      </w:r>
    </w:p>
    <w:p>
      <w:r>
        <w:t>换过睡姿的老婆正好把她的大屁股对着小陈，这种四角内裤性感的地方在这时全都展露出来，该死</w:t>
      </w:r>
    </w:p>
    <w:p>
      <w:r>
        <w:t>的只是身边的男人不是我！就在这时候我却发现一件事，我的老二因为眼前老婆半裸露的身体曝光在小</w:t>
      </w:r>
    </w:p>
    <w:p>
      <w:r>
        <w:t>陈面前而涨大到不成样子。小陈出了浴室，并没有往床边靠，反而向着房门走，我忙乱地往沙发上跳过</w:t>
      </w:r>
    </w:p>
    <w:p>
      <w:r>
        <w:t>去，刚刚落定到我躺卧的位置，小陈已经走出房间。我心中暗笑他有色无胆，他到客厅看看我，又跑到</w:t>
      </w:r>
    </w:p>
    <w:p>
      <w:r>
        <w:t>他房间去。</w:t>
      </w:r>
    </w:p>
    <w:p>
      <w:r>
        <w:t>我正想好吧！该我去尽义务了，没想到又听到小陈推门而出的声音，我赶紧一躺，他竟然又往我们</w:t>
      </w:r>
    </w:p>
    <w:p>
      <w:r>
        <w:t>房间里走去。</w:t>
      </w:r>
    </w:p>
    <w:p>
      <w:r>
        <w:t>我当时紧张到不行，隔了一下下，再度起身往房间靠近，先是看到老婆的脚踝。当我缓缓探出头来</w:t>
      </w:r>
    </w:p>
    <w:p>
      <w:r>
        <w:t>时，小陈的背影刚好遮住老婆大腿以上的位置，逼得我不得不冒险把房门再推开一点点，而映入眼帘的</w:t>
      </w:r>
    </w:p>
    <w:p>
      <w:r>
        <w:t>是老婆肥硕白嫩的臀部全都裸露出来，松软的内裤被小陈打从裤管往上掀开直到腰际。</w:t>
      </w:r>
    </w:p>
    <w:p>
      <w:r>
        <w:t>老婆浑然不知已经被偷袭，而小陈正捏着老婆的细肩带内睡衣往上掀，角度的关系我看不到他的手</w:t>
      </w:r>
    </w:p>
    <w:p>
      <w:r>
        <w:t>在老婆胸前的动作，但是从活动的幅度看来，他正捧着老婆的酥胸抚摸着。敏感而需要的老婆似乎有感</w:t>
      </w:r>
    </w:p>
    <w:p>
      <w:r>
        <w:t>觉了，只是依她的习惯她总会按兵不动装睡觉。小陈很有耐心的摸了好久，他这麽温柔的抚摸，老婆一</w:t>
      </w:r>
    </w:p>
    <w:p>
      <w:r>
        <w:t>定等得痒死了，当然老婆身体的反应小陈几乎马上就察觉到老婆已经醒过来的事实。只是他现在是骑虎</w:t>
      </w:r>
    </w:p>
    <w:p>
      <w:r>
        <w:t>难下，因为背对着他的老婆应该还没发现摸她的不是老公，要是他现在马上溜走，那摆明了会出包的。</w:t>
      </w:r>
    </w:p>
    <w:p>
      <w:r>
        <w:t>从动作看得出来他不再那麽偷偷摸摸，甚至於还看得出来他捏着老婆应该已经硬挺的乳荳戏耍着！</w:t>
      </w:r>
    </w:p>
    <w:p>
      <w:r>
        <w:t>我想小陈一定考虑着要不要进一步行动？</w:t>
      </w:r>
    </w:p>
    <w:p>
      <w:r>
        <w:t>但是在他过久的考虑下，老婆的下体却已经开始不安地耸动着，他有趣地看着眼前发浪却装矜持的</w:t>
      </w:r>
    </w:p>
    <w:p>
      <w:r>
        <w:t>房东太太，他的神情就好像在说：干！看你平常也是挺高傲的，没想到也是淫妇一个！有了这种邪念的</w:t>
      </w:r>
    </w:p>
    <w:p>
      <w:r>
        <w:t>小陈，看着老婆裸裎的嫩臀骚淫淫的前後扭送着，怎还按捺得住？他伸出微颤的手掌从老婆粉嫩的两腿</w:t>
      </w:r>
    </w:p>
    <w:p>
      <w:r>
        <w:t>内侧往上摸，摸得很慢很慢，一度还停在腿根处不动，惹得老婆翘起屁股去迎合，要是老婆晓得在别得</w:t>
      </w:r>
    </w:p>
    <w:p>
      <w:r>
        <w:t>男人面前做出这种羞脸的动作，那她一定羞到要挖一个洞躲起来。</w:t>
      </w:r>
    </w:p>
    <w:p>
      <w:r>
        <w:t>小陈就这样顺着大腿往那该死的地方摸进裤裆里去，他把手贴在老婆那毛茸茸的穴肉上动也不动的</w:t>
      </w:r>
    </w:p>
    <w:p>
      <w:r>
        <w:t>享受着。当他抽出手掌时，得意极了，他把手掌上沾染的润滑液凑近鼻头闻了闻，他一手还摸着老婆的</w:t>
      </w:r>
    </w:p>
    <w:p>
      <w:r>
        <w:t>奶子哩！经过刚刚的侵犯，老婆宽松的内裤已经松开，肥臀像个熟透的蜜桃，果核处是黑绒绒的柔毛，</w:t>
      </w:r>
    </w:p>
    <w:p>
      <w:r>
        <w:t>而熟稔欲滴的是美少妇被调戏後分泌出来的淫汁。老婆的穴穴似乎痒到不行了，她的身体蜷成一团，当</w:t>
      </w:r>
    </w:p>
    <w:p>
      <w:r>
        <w:t>然这姿态会把涨鼓鼓的唇瓣给逼开，我从这麽远的距离都可已看到她外翻的小阴唇。小陈看到这情况，</w:t>
      </w:r>
    </w:p>
    <w:p>
      <w:r>
        <w:t>腾出一手扯落自己的裤子，他全身都是毛，在不经意的晃动时我瞥见他的肉棒。乖乖不得了，怒不可遏</w:t>
      </w:r>
    </w:p>
    <w:p>
      <w:r>
        <w:t>的肉棒竟然大我许多，尤其那龟头就像颗鸡蛋般，整根黑黝黝的。</w:t>
      </w:r>
    </w:p>
    <w:p>
      <w:r>
        <w:t>这时小陈早晓得老婆已经醒过来，只是闭着眼睛享受身体的快感，於是他伸手往她的纤腰一扶，顺</w:t>
      </w:r>
    </w:p>
    <w:p>
      <w:r>
        <w:t>着弯曲的身体，老婆淫荡地翘起屁股等着被肏. 她侧着脸埋在枕头里，身上的睡衣也滑落到颈下，两颗</w:t>
      </w:r>
    </w:p>
    <w:p>
      <w:r>
        <w:t>白抛抛的奶子就倒挂着裸露出来。小陈很清楚的知道夹着腿的老婆是吃不进他的大香肠的，於是把她的</w:t>
      </w:r>
    </w:p>
    <w:p>
      <w:r>
        <w:t>两腿一分，同时用力扯开内裤，发骚的老婆甚至自己用手去掰开屁股。</w:t>
      </w:r>
    </w:p>
    <w:p>
      <w:r>
        <w:t>小陈擎起肉棒，在老婆的会阴处沾湿沾滑，这动作却让老婆亢奋的像母狗般往後顶。小陈本来应该</w:t>
      </w:r>
    </w:p>
    <w:p>
      <w:r>
        <w:t>想慢慢来的，没想到老婆这麽主动，也是忍不住往前挺进。这突如其来的充实感让老婆爽到头皮发麻，</w:t>
      </w:r>
    </w:p>
    <w:p>
      <w:r>
        <w:t>她不安的再张开点双腿，小陈不断地推进，同时两手各抓住一只乳房捏得都变型了。老婆终於发现不对</w:t>
      </w:r>
    </w:p>
    <w:p>
      <w:r>
        <w:t>劲，惊慌地转头去看，而塞满淫穴的肉棍让她两腿酸软的瘫开着，体位的关系，让她没地方躲，本能地</w:t>
      </w:r>
    </w:p>
    <w:p>
      <w:r>
        <w:t>想顶开压在身後的男人，却把私处迎着那恶棍顶了下去。</w:t>
      </w:r>
    </w:p>
    <w:p>
      <w:r>
        <w:t>这狠狠的一顶让老婆下体有种撕裂的感觉，不同的是虽然惊恐，但是又充实又刺激的快感却让她打</w:t>
      </w:r>
    </w:p>
    <w:p>
      <w:r>
        <w:t>了个冷颤，她的阴道无力地收缩着。小陈开始缓缓地拔起戳进老婆下体的肉棒，小阴唇充血成暗红色，</w:t>
      </w:r>
    </w:p>
    <w:p>
      <w:r>
        <w:t>紧紧的裹住肉棒翻出嫩肉。硕大的肉棒抽出时必定也有相同的效果，那种让老婆堪受不住而翘高下体想</w:t>
      </w:r>
    </w:p>
    <w:p>
      <w:r>
        <w:t>减缓拔出的刺激，老婆忍不住「啊呀」一长声呻吟起来。</w:t>
      </w:r>
    </w:p>
    <w:p>
      <w:r>
        <w:t>小陈得意地再往下压迫，老婆的腿真的全软掉的张开成Ｍ字型，不同的是她是趴着，在第二回的抽</w:t>
      </w:r>
    </w:p>
    <w:p>
      <w:r>
        <w:t>插时，老婆发出只有在高潮时才会有的哼声。这时一股温热的液体会从老婆的穴穴喷出来，我从网路上</w:t>
      </w:r>
    </w:p>
    <w:p>
      <w:r>
        <w:t>得以了解，这似乎叫做潮吹？和老婆结婚三年多以来，这种情况只有过三、四次而已，而每次一到这情</w:t>
      </w:r>
    </w:p>
    <w:p>
      <w:r>
        <w:t>况，老婆总会有点恍惚。</w:t>
      </w:r>
    </w:p>
    <w:p>
      <w:r>
        <w:t>她这样子的高潮让小陈很意外，神色上却如获至宝，趁着老婆恍惚失神的同时，开始毫无怜惜地抽</w:t>
      </w:r>
    </w:p>
    <w:p>
      <w:r>
        <w:t>插起来。我在门外看得有点不是味道，从没让老婆这样被干着，我开始担心会被干坏身体。他足足抽插</w:t>
      </w:r>
    </w:p>
    <w:p>
      <w:r>
        <w:t>了五十七下後，才拔出肉棍，整支湿淋淋的，然後把老婆身体翻正，闭着眼的老婆呆滞的张着樱唇，嘴</w:t>
      </w:r>
    </w:p>
    <w:p>
      <w:r>
        <w:t>角还挂着一抹口水。</w:t>
      </w:r>
    </w:p>
    <w:p>
      <w:r>
        <w:t>小陈顺手把老婆的内裤脱掉，老婆的阴毛很浓密，这时却全都被淫水给沾湿，黏糊糊一片狼藉。老</w:t>
      </w:r>
    </w:p>
    <w:p>
      <w:r>
        <w:t>婆完全没尊严地摊开双腿，当小陈再度把大鸡巴往她穴口挺进时，她伸出无力的双手推拒着。只是这动</w:t>
      </w:r>
    </w:p>
    <w:p>
      <w:r>
        <w:t>作於事无补，小陈开始三浅一深的抽插着，老婆的身体又有了反应，小陈看出又勾起老婆的情慾时，故</w:t>
      </w:r>
    </w:p>
    <w:p>
      <w:r>
        <w:t>意深深一插後停止不动，惹得老婆两腿主动勾住他的腰身，</w:t>
      </w:r>
    </w:p>
    <w:p>
      <w:r>
        <w:t>当小陈又操了百来下後，老婆再度泄身，这回她连叫的力气也没有了，爽到四肢百骸全都投降，任</w:t>
      </w:r>
    </w:p>
    <w:p>
      <w:r>
        <w:t>由小陈为所欲为的在自己最宝贵的私处乱捣乱插。终於小陈的节奏变缓，在几个挺身後，没在穴口的肉</w:t>
      </w:r>
    </w:p>
    <w:p>
      <w:r>
        <w:t>棍抖着抖着，敢情喷出许多的浓精来。</w:t>
      </w:r>
    </w:p>
    <w:p>
      <w:r>
        <w:t>半晌，小陈把半软的阴茎还是留在老婆体内，小声的在老婆耳边夸说：大嫂的身体真棒，和你做爱</w:t>
      </w:r>
    </w:p>
    <w:p>
      <w:r>
        <w:t>真是幸福。</w:t>
      </w:r>
    </w:p>
    <w:p>
      <w:r>
        <w:t>然後拔出肉棒离开老婆的身体，飞快地穿上运动裤，马上往外跑。我就在门口挡住他，他吓得嘴巴</w:t>
      </w:r>
    </w:p>
    <w:p>
      <w:r>
        <w:t>合不拢，看看我又不安的回头看看我那被干到几乎虚脱的老婆，我只说：我也要干你老婆…快回去吧！</w:t>
      </w:r>
    </w:p>
    <w:p>
      <w:r>
        <w:t>他垂头丧气地走回房间去，我进去房间检视沉睡的老婆。合不拢的腿根处那红肿的阴唇与骚穴还湿</w:t>
      </w:r>
    </w:p>
    <w:p>
      <w:r>
        <w:t>淋淋的，穴口松弛地张开着，我抽了几张面纸把她阴部擦拭乾净，熄了灯睡觉。一连两天，老婆走路都</w:t>
      </w:r>
    </w:p>
    <w:p>
      <w:r>
        <w:t xml:space="preserve">有点怪怪的，这件事她没说，我也没说，生活似乎回到平常一样。【完】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