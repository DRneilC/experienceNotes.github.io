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我与小苗姐的同学</w:t>
      </w:r>
    </w:p>
    <w:p>
      <w:r>
        <w:t>大家还记的我吗？我就是小强（宋小强），自从我和小苗姐发生了性爱后，我们发觉彼此相见恨晚，</w:t>
      </w:r>
    </w:p>
    <w:p>
      <w:r>
        <w:t>谁也离不开谁了，我们瞒着表哥又发生了几次关系，直到这时我才发现，我的性欲是那么的旺盛，那么</w:t>
      </w:r>
    </w:p>
    <w:p>
      <w:r>
        <w:t>的持久，每次苗姐都达到几次高潮我才射精，苗姐还教会了我给女孩口交，我的长舌头每次添的苗姐高</w:t>
      </w:r>
    </w:p>
    <w:p>
      <w:r>
        <w:t>潮迭起，狂泄不停，弄的她每次都要几乎虚脱，一次苗姐瘫软在我怀里对我说：好弟弟，姐姐这辈子真</w:t>
      </w:r>
    </w:p>
    <w:p>
      <w:r>
        <w:t>的离不开你了，但你性欲太强了，我一人恐怕满足不了你，我又不希望你去找别的女孩，但我又看不住</w:t>
      </w:r>
    </w:p>
    <w:p>
      <w:r>
        <w:t>你，我想了个好办法，哦……</w:t>
      </w:r>
    </w:p>
    <w:p>
      <w:r>
        <w:t>是什么好办法？是这样的：我们班有个女孩和我一样是学钢琴的，比我小一岁，她是我的好朋友，</w:t>
      </w:r>
    </w:p>
    <w:p>
      <w:r>
        <w:t>又和我在一个宿舍，她叫孟玲玲，我已经把我们的事都告诉她了，我想她介绍给你，我们姐妹俩儿服侍</w:t>
      </w:r>
    </w:p>
    <w:p>
      <w:r>
        <w:t>你一个人，我不介意和她共享你的爱…你看？不……不……好姐姐，你别试探我了，我对你是真心的，</w:t>
      </w:r>
    </w:p>
    <w:p>
      <w:r>
        <w:t>我只爱你一个人……好弟弟有你这话姐就心满意足了，说着，苗姐用她那雪白丰满的肉体紧紧抱着我，</w:t>
      </w:r>
    </w:p>
    <w:p>
      <w:r>
        <w:t>她用媚媚的眼睛看着我，伸出滑嫩的香舌添着我的嘴唇，我也伸出舌头迎合着她……</w:t>
      </w:r>
    </w:p>
    <w:p>
      <w:r>
        <w:t>吻了一会儿，她对我说：弟弟，刚才姐姐说的是真心话。姐……你又说！不，好弟弟，相信我，啊</w:t>
      </w:r>
    </w:p>
    <w:p>
      <w:r>
        <w:t>——你说的是真的，我见她很严肃的样子……的弟弟你要是想和姐姐长相思守，你就同意了好吗？见她</w:t>
      </w:r>
    </w:p>
    <w:p>
      <w:r>
        <w:t>有些不高兴……好……好……姐姐，我听你的，这才是好弟弟呐……</w:t>
      </w:r>
    </w:p>
    <w:p>
      <w:r>
        <w:t>那么姐姐，那个孟玲玲是个什么样的人呢？哦……她呀！长相很文静，但身材绝对一流，你见到她</w:t>
      </w:r>
    </w:p>
    <w:p>
      <w:r>
        <w:t>就知道了，她的性欲很大，但她到现在还是处女，那她怎样结决呢？哦……我们大都手淫，玲玲几乎每</w:t>
      </w:r>
    </w:p>
    <w:p>
      <w:r>
        <w:t>晚都自慰，而且叫的特别风骚，全不顾我们宿舍的其他女孩，弄的我们都狂燥不安，跟着她一起手淫…</w:t>
      </w:r>
    </w:p>
    <w:p>
      <w:r>
        <w:t>…</w:t>
      </w:r>
    </w:p>
    <w:p>
      <w:r>
        <w:t>真的，我张大嘴楞楞的听姐姐讲，脑海中出现了一个女孩自慰的情景，我从没见过女孩手淫，那画</w:t>
      </w:r>
    </w:p>
    <w:p>
      <w:r>
        <w:t>面一定很刺激，不知不觉我的阴茎又翘了起来，坏弟弟，你是不是想玲玲了，哦……没……没……还骗</w:t>
      </w:r>
    </w:p>
    <w:p>
      <w:r>
        <w:t>人，你的阴茎都硬了，我支支—呜呜呜- 我要帮你吸出来……苗姐坏坏的用她那纤细的嫩手一把攥住我</w:t>
      </w:r>
    </w:p>
    <w:p>
      <w:r>
        <w:t>的阴茎，张开性感的小嘴含着我那紫红色又粗又壮的大龟头，我的大龟头塞得她的双唇和小嘴儿里涨得</w:t>
      </w:r>
    </w:p>
    <w:p>
      <w:r>
        <w:t>满满的，不时又用她的香舌舔着我的大龟头和马眼，又不停地用樱唇吸吮和牙齿轻咬着我龟头的沟，爽</w:t>
      </w:r>
    </w:p>
    <w:p>
      <w:r>
        <w:t>得我叫道：啊……姐姐……好……舒服呀……再含……深一点……把整支……大鸡巴……都……含进…</w:t>
      </w:r>
    </w:p>
    <w:p>
      <w:r>
        <w:t>…你的……小嘴儿……里……快……用力……含吮……啊……喔……你的……小嘴真……真紧……又…</w:t>
      </w:r>
    </w:p>
    <w:p>
      <w:r>
        <w:t>…好热……喔……喔……对……对……好棒……好姐姐……你含得……我……好……舒服哟……喔。</w:t>
      </w:r>
    </w:p>
    <w:p>
      <w:r>
        <w:t>苗姐边帮我口交边抬起她那潮红的粉面，张大眼睛看着我满足的表情，嘴上也加快了速度吸吮着、</w:t>
      </w:r>
    </w:p>
    <w:p>
      <w:r>
        <w:t>吸着、套着，又用舌尖在龟头四周舔着，她一会儿把阴茎整个吞进嘴里，一会儿又把它吐出来，她吐出</w:t>
      </w:r>
    </w:p>
    <w:p>
      <w:r>
        <w:t>大量唾液顺着阴茎流到阴囊上，苗姐又赶快用舌头在阴囊上截住唾液，用舌尖添弄两个睾丸，轮流将两</w:t>
      </w:r>
    </w:p>
    <w:p>
      <w:r>
        <w:t>个蛋蛋含进湿热的口中，我忍住不让自己射出来，想多享受一会儿，苗姐看出我的用意，使出浑身解数，</w:t>
      </w:r>
    </w:p>
    <w:p>
      <w:r>
        <w:t>可我还是忍住不射，好弟弟姐姐的嘴都麻了，你就射了吧啊！</w:t>
      </w:r>
    </w:p>
    <w:p>
      <w:r>
        <w:t>看她可怜的样子我真的不忍心，我不在忍了，好姐姐快了，你在添添，她听话的点点头，又抓起阴</w:t>
      </w:r>
    </w:p>
    <w:p>
      <w:r>
        <w:t>茎含在自己樱桃似地小嘴之中，她看看，翻翻，添添，再看看，她看到龟头沿上涨凸凸的，像一条粗大</w:t>
      </w:r>
    </w:p>
    <w:p>
      <w:r>
        <w:t>的蚯蚓，盘卧在龟头的未端，她看到涨凸青筋，盘居在肉径上，硬邦邦的肉刺有规则地向龟头倾斜。她</w:t>
      </w:r>
    </w:p>
    <w:p>
      <w:r>
        <w:t>拼命的吸呀，吮呀，哦……哦……啊……啊……啊……</w:t>
      </w:r>
    </w:p>
    <w:p>
      <w:r>
        <w:t>我不行了，苗姐这次没有吐出我的阴茎，还拼命的吞吐着，啊——我一声长叫脊柱一麻，浓稠的精</w:t>
      </w:r>
    </w:p>
    <w:p>
      <w:r>
        <w:t>液有力的喷射到姐姐的嘴里，呛的她直咳涩，还有一些从嘴角溢出来，苗姐用舌头把嘴角的精液添进嘴</w:t>
      </w:r>
    </w:p>
    <w:p>
      <w:r>
        <w:t>里，连同口中的全部咽了下去，好像还很香似的……这是一个周末的晚上，我在房间温习功课，小强，</w:t>
      </w:r>
    </w:p>
    <w:p>
      <w:r>
        <w:t>啊……妈妈推门走了进来，您有事？哦……明天我要去外地采访，周一才能回来，要你表哥来陪你两天？</w:t>
      </w:r>
    </w:p>
    <w:p>
      <w:r>
        <w:t>妈……不用，我自己能行，在说不就两天吗！那就你自己照顾自己吧！妈妈说着向客厅走去……</w:t>
      </w:r>
    </w:p>
    <w:p>
      <w:r>
        <w:t>我心想：可不能叫我表哥来，我又有机会和小苗姐做爱了，太好了，心想着她白皙娇嫩的身体，想</w:t>
      </w:r>
    </w:p>
    <w:p>
      <w:r>
        <w:t>着她妩媚，淫荡的表情和令人心醉的呻吟……我的阴茎不觉硬了起来，我轻轻地拍拍它，小宝贝别着急，</w:t>
      </w:r>
    </w:p>
    <w:p>
      <w:r>
        <w:t>明天你就可以大展神威了……</w:t>
      </w:r>
    </w:p>
    <w:p>
      <w:r>
        <w:t>我看了看表快十点了，苗姐应该回宿舍了，先给她打个电话，喂……你好！苗姐在吗？哦。……在，</w:t>
      </w:r>
    </w:p>
    <w:p>
      <w:r>
        <w:t>你等等？喂……话筒里传出熟悉的声音，姐我是小强，哦……明天我家没人，你过来，姐我想你了，哦</w:t>
      </w:r>
    </w:p>
    <w:p>
      <w:r>
        <w:t>——你想我哪了？我想操你，我的鸡巴都硬了，你真讨厌，苗姐的声音有些颤抖，你别说了，好弟弟姐</w:t>
      </w:r>
    </w:p>
    <w:p>
      <w:r>
        <w:t>姐受不了啦，你早点睡。养好精神，明天</w:t>
      </w:r>
    </w:p>
    <w:p>
      <w:r>
        <w:t>我一早就过去，好……我等你，再见……再见……再美美的一觉直到天亮，我起床一看７：？分了，</w:t>
      </w:r>
    </w:p>
    <w:p>
      <w:r>
        <w:t>我来到客厅，妈……妈。</w:t>
      </w:r>
    </w:p>
    <w:p>
      <w:r>
        <w:t>……没人回答，妈已经走了，我脱下内裤先洗个澡，姐姐喜欢我干干净净的，我边刷牙边洗澡，刚</w:t>
      </w:r>
    </w:p>
    <w:p>
      <w:r>
        <w:t>洗完身体还没擦干，我听到了门铃声，我知道是苗姐来了，所以没穿衣服就去开门，门开后吓了我一跳，</w:t>
      </w:r>
    </w:p>
    <w:p>
      <w:r>
        <w:t>原来门外站着是两个人，苗姐一看我没穿衣服也吓了一跳，小强你快回去把衣服穿上，我赶快跑回屋里</w:t>
      </w:r>
    </w:p>
    <w:p>
      <w:r>
        <w:t>……等我穿上衣服出来后，苗姐和另一个女孩都坐在了沙发上，来……小强，我给你介绍一下，她就是</w:t>
      </w:r>
    </w:p>
    <w:p>
      <w:r>
        <w:t>玲玲，我和你提过的，哦……我仔细打量着对面的女孩，比苗姐高一点，还真是一位漂亮的姑娘，大眼</w:t>
      </w:r>
    </w:p>
    <w:p>
      <w:r>
        <w:t>睛，瓜子儿脸，弯弯的细眉，性感的小嘴，披肩的长发像锦缎一样又黑又亮，雪白的脖颈戴一条铂金项</w:t>
      </w:r>
    </w:p>
    <w:p>
      <w:r>
        <w:t>链，身穿一条白底小花儿的连衣裙，显得苗条大方，她有一双白嫩修长的美腿，脚穿一双白色皮凉鞋，</w:t>
      </w:r>
    </w:p>
    <w:p>
      <w:r>
        <w:t>没穿袜子，露出一对小巧玲珑，洁白细嫩的小脚丫儿。</w:t>
      </w:r>
    </w:p>
    <w:p>
      <w:r>
        <w:t>喂……喂……小强别看了，哦……我从玲玲的身上收回了视线，见苗姐有些吃醋的表情，小强……</w:t>
      </w:r>
    </w:p>
    <w:p>
      <w:r>
        <w:t>呆会儿有的是时间看，我把她带来就是和你……你们聊聊我先出去买菜，边说边站起来，拍了拍我的肩</w:t>
      </w:r>
    </w:p>
    <w:p>
      <w:r>
        <w:t>膀，我明白的跟了出去，小强，你对玲玲好点，这次一定要把她搞舒服了，她的性欲很大，记住了吗？</w:t>
      </w:r>
    </w:p>
    <w:p>
      <w:r>
        <w:t>哦……姐……我……行了别装的不好意思了我１１点回来……苗姐走了，我回到了屋里，见玲玲还羞答</w:t>
      </w:r>
    </w:p>
    <w:p>
      <w:r>
        <w:t>答的坐在那里，玲姐你喜欢玩电脑吗？啊——哦……我喜欢，到我房间来，我拉着她柔软的玉手，来到</w:t>
      </w:r>
    </w:p>
    <w:p>
      <w:r>
        <w:t>我的卧室，她坐在电脑前熟练的打开它，哦……你真在行呀！那当然谛她调皮的看了我一眼，屋内的气</w:t>
      </w:r>
    </w:p>
    <w:p>
      <w:r>
        <w:t>氛顿时热闹了起来，我们一边上网一边聊天，很快就熟了起来，好像是老朋友一样，哎……你进过色情</w:t>
      </w:r>
    </w:p>
    <w:p>
      <w:r>
        <w:t>网站吗？</w:t>
      </w:r>
    </w:p>
    <w:p>
      <w:r>
        <w:t>我对玲玲说：哦……进过你呢？我也进过，咱们看看好吗？好吧……见她用纤细的手指快速的敲着</w:t>
      </w:r>
    </w:p>
    <w:p>
      <w:r>
        <w:t>键盘，很快进入一个叫亚情的网站，那一篇篇好看的文章，一张张美色的图片，看的我们呼吸急促，欲</w:t>
      </w:r>
    </w:p>
    <w:p>
      <w:r>
        <w:t>火渐渐升高，我的脸贴上玲玲发烫的粉面，轻添着她的耳垂，啊……啊……哦……</w:t>
      </w:r>
    </w:p>
    <w:p>
      <w:r>
        <w:t>玲姐轻声叫着，双臂也搂住我的脖子，我闻到她身上的清香和头发的香味儿，我醉了……不……我</w:t>
      </w:r>
    </w:p>
    <w:p>
      <w:r>
        <w:t>要好好的服侍她……我抱起她轻轻的放到了床上，玲玲娇羞地微闭双眼，轻启樱唇面对我，她的红唇晶</w:t>
      </w:r>
    </w:p>
    <w:p>
      <w:r>
        <w:t>莹透亮，吐气如兰。等待着我的下一步，我伸嘴轻轻地吻向她的小嘴，玲姐嘤的一声，她也伸出滑嫩的</w:t>
      </w:r>
    </w:p>
    <w:p>
      <w:r>
        <w:t>香舌迎合着我，并用双手捧着我的脸，我感到她的嘴温温湿湿的有一种很香的味道，过一会儿她双手环</w:t>
      </w:r>
    </w:p>
    <w:p>
      <w:r>
        <w:t>住我的头颈紧紧抱住我，我们的唇热烈的接吻，互相吸吮着对方的舌头，互相吸嗜着对方的唾液，我可</w:t>
      </w:r>
    </w:p>
    <w:p>
      <w:r>
        <w:t>以听到一阵一阵低沉喘息声从玲姐口中传过来，她也开始伸出香舌舔我的嘴唇，并且深深的吸住我的嘴，</w:t>
      </w:r>
    </w:p>
    <w:p>
      <w:r>
        <w:t>发出啧啧的声音。</w:t>
      </w:r>
    </w:p>
    <w:p>
      <w:r>
        <w:t>我陶醉着，紧紧搂着玲姐的脖子，这时她睁开美丽的媚眼凝视着我，我的身子压在了玲姐的身上，</w:t>
      </w:r>
    </w:p>
    <w:p>
      <w:r>
        <w:t>她的双峰顶着我的胸部，感觉真是好。我双臂紧紧抱着她。我们继续接着吻，两人舌头搅在一起互相舔</w:t>
      </w:r>
    </w:p>
    <w:p>
      <w:r>
        <w:t>着，弄的嘴角都是口水，玲姐不断哼哼着娇柔无力的身子扭动着，双手紧紧抓着我的肩膀，而我的双手</w:t>
      </w:r>
    </w:p>
    <w:p>
      <w:r>
        <w:t>也禁不住去抚摸她丰满的乳房，在我的抚弄下身下的玲姐扭动的更厉害了。</w:t>
      </w:r>
    </w:p>
    <w:p>
      <w:r>
        <w:t>我撩起她的裙子，她则顺从的配合着我脱下它，玲姐内穿白色的乳罩和内裤，小小的乳罩包不住遥</w:t>
      </w:r>
    </w:p>
    <w:p>
      <w:r>
        <w:t>遥愈坠的乳房，那深深的乳沟看的我直咽口水，内裤紧紧贴在平坦腹部和隆起的阴部，那凹凸的轮廓是</w:t>
      </w:r>
    </w:p>
    <w:p>
      <w:r>
        <w:t>曲线玲珑，好性感哦！我不由得又吞了一下口水，同时也产生了强烈的欲望，别光看呀！小傻瓜，我急</w:t>
      </w:r>
    </w:p>
    <w:p>
      <w:r>
        <w:t>忙解下乳罩，让那对儿坚挺白嫩的乳峰弹跳出来，然后拉起自己的Ｔ恤衫，将热气腾腾的胸膛贴了上去。</w:t>
      </w:r>
    </w:p>
    <w:p>
      <w:r>
        <w:t>啊……玲姐拉长了声音，身子紧紧缠在了我身上，牙咬在我的肩膀上不松口。嗯……我边叫边将双</w:t>
      </w:r>
    </w:p>
    <w:p>
      <w:r>
        <w:t>手往下移，抚住玲姐高高翘起的屁股，向我身上拉。裤子里勃起的阴茎顶在她柔软的腹部，……啊……</w:t>
      </w:r>
    </w:p>
    <w:p>
      <w:r>
        <w:t>啊……玲姐喷着热气在我耳边呻吟着，全身颤抖着紧紧贴在我身上，下意识地前后左右晃动着双乳，在</w:t>
      </w:r>
    </w:p>
    <w:p>
      <w:r>
        <w:t>我胸脯上摩擦不止。我的阴茎胀得越来越难过，我把目光移到玲姐的下身。</w:t>
      </w:r>
    </w:p>
    <w:p>
      <w:r>
        <w:t>我伸嘴亲了亲玲姐的大腿根，她的大腿光洁如滑，还有一股迷人的香气，我又舔了舔她的膝盖，她</w:t>
      </w:r>
    </w:p>
    <w:p>
      <w:r>
        <w:t>的膝盖很骨感，我感觉很好，用舌头添到她的脚裸处，我这样一路亲吻着她的美腿，我阴茎兴奋得颤动</w:t>
      </w:r>
    </w:p>
    <w:p>
      <w:r>
        <w:t>着。她那玉足很白很干净脚趾很长但大小看上去刚好，中趾比其他脚趾长些，我忍不住将她美丽的小脚</w:t>
      </w:r>
    </w:p>
    <w:p>
      <w:r>
        <w:t>丫儿捧到嘴边，将她的大拇趾含进嘴里舔着，玲姐啊……的高声叫着似乎很喜欢我亲她的脚，脚趾在我</w:t>
      </w:r>
    </w:p>
    <w:p>
      <w:r>
        <w:t>口中转动着，她张开两条白得耀眼的大腿，双手用力地摸着她自己的双乳。</w:t>
      </w:r>
    </w:p>
    <w:p>
      <w:r>
        <w:t>我突然想起玲姐喜欢手淫，我忙抬起头恳求的对她说：姐——你手淫给我看好吗？你真的想看，是</w:t>
      </w:r>
    </w:p>
    <w:p>
      <w:r>
        <w:t>啊！那好吧！她脱下小内裤，羞答答的靠在床头，半躺在床上。我趴在她两腿中间，看着她纤细白嫩的</w:t>
      </w:r>
    </w:p>
    <w:p>
      <w:r>
        <w:t>小手伸进黑黑的草丛里，先是上下抚弄粉红的肉缝，然后按住早已挺突出来了阴蒂，轻轻揉磨，很快就</w:t>
      </w:r>
    </w:p>
    <w:p>
      <w:r>
        <w:t>全身扭动兴奋起来，不停地嗯……嗯……地呻吟着……我看着激动，边看边脱衣服，玲姐醉眼如丝地看</w:t>
      </w:r>
    </w:p>
    <w:p>
      <w:r>
        <w:t>着我脱光了衣服，当她看到我粗大的阴茎是惊呆了，啊……你的这么大，我从没看过男人的……</w:t>
      </w:r>
    </w:p>
    <w:p>
      <w:r>
        <w:t>好弟弟让姐看看，她用手纂住阴茎，这时它已经比刚才更红更大了，龟头部分有粘水流出，我翻身</w:t>
      </w:r>
    </w:p>
    <w:p>
      <w:r>
        <w:t>仰在床上，她却倒骑马般地骑在我的小腹部，伸手握住我的阴茎。双手不停揉着，她将鼻子凑近我龟头，</w:t>
      </w:r>
    </w:p>
    <w:p>
      <w:r>
        <w:t>用鼻头磨擦龟头，伸手一握，然后顺势把包皮往下拉，此时龟头完全暴露在她面前……</w:t>
      </w:r>
    </w:p>
    <w:p>
      <w:r>
        <w:t>她仔细的观察我的龟头，我龟头上小小的尿道口就像金鱼的嘴，一开一合，她忍不住将舌头往尿道</w:t>
      </w:r>
    </w:p>
    <w:p>
      <w:r>
        <w:t>口舔了舔，我顿时一阵酸麻，双手紧紧抓住她的双乳。我双手继续扶着她那肥臀，她伏下上身看着我的</w:t>
      </w:r>
    </w:p>
    <w:p>
      <w:r>
        <w:t>阴茎，双手摸了摸我的龟头。我说：姐——你躺下让我来，玲姐四脚朝天躺在床上，满头长发铺在我洁</w:t>
      </w:r>
    </w:p>
    <w:p>
      <w:r>
        <w:t>白的床单儿上，眼睛色迷迷的盯着我挺起的鸡巴，鼓涨的两个乳峰上两颗红嫩的乳头早已挺起，像两个</w:t>
      </w:r>
    </w:p>
    <w:p>
      <w:r>
        <w:t>大葡萄粒儿，正随着急促的喘息而上下起伏。鸱她的小腹光滑平坦，小腰纤细，莹莹可握，再往下，一</w:t>
      </w:r>
    </w:p>
    <w:p>
      <w:r>
        <w:t>片浓黑的阴毛向两腿间的三角地带延伸，暗红色的两片大阴唇一开一合，小肉缝上挂着点点淫液。</w:t>
      </w:r>
    </w:p>
    <w:p>
      <w:r>
        <w:t>我低下头把脸凑向玲姐的阴部，她则分开雪白的大腿，只见在一片乌黑的阴毛中间有一条像发面一</w:t>
      </w:r>
    </w:p>
    <w:p>
      <w:r>
        <w:t>般的鼓鼓肉缝，一颗鲜红的水蜜桃站立着，两片肥美的阴唇不停的在张合，阴唇四周长满了乌黑的阴毛，</w:t>
      </w:r>
    </w:p>
    <w:p>
      <w:r>
        <w:t>闪闪发光，排放出的淫水已经充满了屁股沟，连肛门也浸湿了。</w:t>
      </w:r>
    </w:p>
    <w:p>
      <w:r>
        <w:t>我用双手的食指拉开两片粉色的阴唇，看到了肉缝里面，肉缝里面早已湿透，肉洞口周边粘着许多</w:t>
      </w:r>
    </w:p>
    <w:p>
      <w:r>
        <w:t>发白的粘液，稍上方，很清楚的看到粉红色小小的尿道口，往上是一粒已经肿大的阴蒂。玲姐在我目光</w:t>
      </w:r>
    </w:p>
    <w:p>
      <w:r>
        <w:t>的注视下更加兴奋了，脸颊绯红，嘴里轻声淫叫道∶好弟弟别……别看了，那……那里还……还没让…</w:t>
      </w:r>
    </w:p>
    <w:p>
      <w:r>
        <w:t>…别人看过呢！我先用嘴含住她那已经肿大成紫红色的阴蒂，每舔一下，玲姐的全身就颤抖一次，同时</w:t>
      </w:r>
    </w:p>
    <w:p>
      <w:r>
        <w:t>嘴里也发出啊……啊……的呻吟……</w:t>
      </w:r>
    </w:p>
    <w:p>
      <w:r>
        <w:t>我的舌头继续向下，当轻轻滑过小小的尿道口时，感觉到玲姐的小肉洞里涌出了一股粘液。我又把</w:t>
      </w:r>
    </w:p>
    <w:p>
      <w:r>
        <w:t>舌头按在了玲姐的小肉洞上，细细的品尝着肉洞中粘液的味道，舌头也在肉中慢慢地转动去磨擦肉洞中</w:t>
      </w:r>
    </w:p>
    <w:p>
      <w:r>
        <w:t>的粘膜，并在里面翻来搅去。玲姐只觉得整个人轻飘飘的、头昏昏的，拼命挺起肥臀，把小浪穴凑近我</w:t>
      </w:r>
    </w:p>
    <w:p>
      <w:r>
        <w:t>的嘴，好让他的舌头更深入穴内。玲姐从未有过这样说不出的快感，弟弟——比我自己用手舒服太多了，</w:t>
      </w:r>
    </w:p>
    <w:p>
      <w:r>
        <w:t>她不住娇喘和呻吟∶啊啊……噢……痒……痒死了……好弟弟……啊……你……你把姐姐的小穴……舔</w:t>
      </w:r>
    </w:p>
    <w:p>
      <w:r>
        <w:t>得……美极了……嗯……玲姐拼命地挺起白嫩的圆臀，用两片阴唇和小肉洞上上下下地在我的嘴上磨蹭</w:t>
      </w:r>
    </w:p>
    <w:p>
      <w:r>
        <w:t>着，不断地溢出的淫液很快使我的嘴巴和鼻尖变湿淋淋了。好弟弟……姐姐不行了，你太会添了，啊…</w:t>
      </w:r>
    </w:p>
    <w:p>
      <w:r>
        <w:t>…啊……啊……啊……啊……哦……哦……哦……哦……一定是小苗那死丫头教你的啊啊啊啊——一股</w:t>
      </w:r>
    </w:p>
    <w:p>
      <w:r>
        <w:t>股湿热的粘液涌了出来，我知道玲姐已到高潮……没等她休息，我扶着那硕大的阴茎，扒开湿淋淋的小</w:t>
      </w:r>
    </w:p>
    <w:p>
      <w:r>
        <w:t>穴一点点吞进去，当完全吞到底时，玲姐不由满足的娇吟一声，抬头看着我们的脚接处，脸儿不觉绯红</w:t>
      </w:r>
    </w:p>
    <w:p>
      <w:r>
        <w:t>起来。我抱着她的大屁股，腰部向上一挺一挺的开始干了起来。</w:t>
      </w:r>
    </w:p>
    <w:p>
      <w:r>
        <w:t>她看到我的阴茎在自己的小穴中一进一出，插得她的阴唇来回地翻动，阴茎上全是亮晶晶的淫液。</w:t>
      </w:r>
    </w:p>
    <w:p>
      <w:r>
        <w:t>啊……啊……啊……我麻……痒……哦……哦……啊啊……恩……恩……恩……啊……玲姐也不顾那么</w:t>
      </w:r>
    </w:p>
    <w:p>
      <w:r>
        <w:t>多了，开始放浪地叫起来：哦……要死了……好舒服……啊……你的东西好大……干得人家好舒服……</w:t>
      </w:r>
    </w:p>
    <w:p>
      <w:r>
        <w:t>嗯……要早知道大鸡巴操这么舒服，我才不手淫呢！</w:t>
      </w:r>
    </w:p>
    <w:p>
      <w:r>
        <w:t>干了二十几分钟，我有点累，渐渐的放慢了抽插的速度。其实不一定非要快速的抽插，才有快感，</w:t>
      </w:r>
    </w:p>
    <w:p>
      <w:r>
        <w:t>慢慢的也不错的。我一下一下的慢慢抽插，每一次都是尽根没入，拔出来的时候露出龟头，我每一下都</w:t>
      </w:r>
    </w:p>
    <w:p>
      <w:r>
        <w:t>撞击到她的阴蒂，仅仅三、四十下之后，她忽然发出愉悦的呻吟，身体随之僵硬，两腿僵直，紧紧的夹</w:t>
      </w:r>
    </w:p>
    <w:p>
      <w:r>
        <w:t>住我的身体，臀部不自主向上顶，十指用力的抓住我的背，将我的身体紧紧的压在她的乳房上。我感觉</w:t>
      </w:r>
    </w:p>
    <w:p>
      <w:r>
        <w:t>到她的阴道在收缩，一下一下的，紧紧的吸住我的阴茎，伴随而来的有一股股的阴精，从阴道的内部喷</w:t>
      </w:r>
    </w:p>
    <w:p>
      <w:r>
        <w:t>涌出来。她又一次高潮了。</w:t>
      </w:r>
    </w:p>
    <w:p>
      <w:r>
        <w:t>可我还是硬硬的，躺在那里，好弟弟，太棒了。玲姐抱住我的头，在我的脸颊上亲了一下，让我来</w:t>
      </w:r>
    </w:p>
    <w:p>
      <w:r>
        <w:t>伺候你吧。玲姐翻身将我骑在身下，用手扶正我的阴茎，一屁股坐了下来，温热、湿滑的阴道上下套弄</w:t>
      </w:r>
    </w:p>
    <w:p>
      <w:r>
        <w:t>着我的阴茎，比刚才我主动的时候还要舒服。她的双手撑在我的耳边，一对丰乳就在我脸的上方，在我</w:t>
      </w:r>
    </w:p>
    <w:p>
      <w:r>
        <w:t>的眼前摇来摇去，我可以随意的抚摸她的乳房，或者稍稍抬起头部，让她的乳房打在我的脸上。</w:t>
      </w:r>
    </w:p>
    <w:p>
      <w:r>
        <w:t>啊！好啊！舒服啊！玲姐不停的扭动屁股。啊……好大……啊啊……啊……啊……舒服……啊……</w:t>
      </w:r>
    </w:p>
    <w:p>
      <w:r>
        <w:t>大鸡巴。弟弟啊……不要……不要停……啊……好爽……啊……好。……好会…干……啊……太……太</w:t>
      </w:r>
    </w:p>
    <w:p>
      <w:r>
        <w:t>爽……啊……啊……</w:t>
      </w:r>
    </w:p>
    <w:p>
      <w:r>
        <w:t>玲姐淫水横流，满口淫声秽语，根本忘记了我们才刚刚认识，她满脸通红长发向两边甩动着，好弟</w:t>
      </w:r>
    </w:p>
    <w:p>
      <w:r>
        <w:t>弟我又来了，我来了姐姐好美……我的动作更激烈了！玲姐看到我的阴茎因为沾上她的淫水在闪闪发光，</w:t>
      </w:r>
    </w:p>
    <w:p>
      <w:r>
        <w:t>粗硬的大阴茎在自己肉洞里进出的景像清楚可见，她阴道淫液浪汁横溢，还流过肛门，滴到我的肚子上，</w:t>
      </w:r>
    </w:p>
    <w:p>
      <w:r>
        <w:t>要射了！我也大吼一声，下半身拼命向身上上的女孩顶过去，啊——我终于喷射出来……她不禁低头望</w:t>
      </w:r>
    </w:p>
    <w:p>
      <w:r>
        <w:t>向自己的下体，高潮后的阴部已经有点儿红肿，粉红色的肉缝正溢出我的精液！溢我们二个人的身体重</w:t>
      </w:r>
    </w:p>
    <w:p>
      <w:r>
        <w:t>叠在一起，彼此都汗水淋漓的急促的呼吸着…</w:t>
      </w:r>
    </w:p>
    <w:p>
      <w:r>
        <w:t xml:space="preserve">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