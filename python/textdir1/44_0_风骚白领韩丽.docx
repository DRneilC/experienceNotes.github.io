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风骚白领韩丽</w:t>
      </w:r>
    </w:p>
    <w:p>
      <w:r>
        <w:t>下班以后，韩丽被年轻的科长留了下来。</w:t>
      </w:r>
    </w:p>
    <w:p>
      <w:r>
        <w:t>「这个月的业绩不太好呀？」年轻的科长一脸严肃的对韩丽说。</w:t>
      </w:r>
    </w:p>
    <w:p>
      <w:r>
        <w:t>韩丽低下头。</w:t>
      </w:r>
    </w:p>
    <w:p>
      <w:r>
        <w:t>「是不是你觉得这份工作不适合你了？」科长问。</w:t>
      </w:r>
    </w:p>
    <w:p>
      <w:r>
        <w:t>「哦！不，不是，请您再给我一次机会吧。」韩丽哀求的说。</w:t>
      </w:r>
    </w:p>
    <w:p>
      <w:r>
        <w:t>科长调整了一下身体，对韩丽说：「本来呢，你是下岗的，年纪又大了，而且还没什么学历。你这</w:t>
      </w:r>
    </w:p>
    <w:p>
      <w:r>
        <w:t>样的现在外面一抓一大把，公司为了做点善事才破格录用了你，可你呢？从来不珍惜机会，一个月才做</w:t>
      </w:r>
    </w:p>
    <w:p>
      <w:r>
        <w:t>了几千块的保单！如果公司的所有员工都像你一样，那大家都只能去喝西北风了！……」科长不停地数</w:t>
      </w:r>
    </w:p>
    <w:p>
      <w:r>
        <w:t>落着韩丽，韩丽觉得无地自容了。</w:t>
      </w:r>
    </w:p>
    <w:p>
      <w:r>
        <w:t>韩丽低着头小声地说：「科长，我，我已经很努力了，我很珍惜这个工作，请您无论如何也再给我</w:t>
      </w:r>
    </w:p>
    <w:p>
      <w:r>
        <w:t>一次机会，求求您了。我家里还有病人，孩子还要上学……」</w:t>
      </w:r>
    </w:p>
    <w:p>
      <w:r>
        <w:t>科长不耐烦地打断韩丽的话：「好了！不要再说这些了！谁家不是上有老下有小的！你以为就你困</w:t>
      </w:r>
    </w:p>
    <w:p>
      <w:r>
        <w:t>难呀！」</w:t>
      </w:r>
    </w:p>
    <w:p>
      <w:r>
        <w:t>韩丽不说话了……外面的天已经黑了下来，整个大厦里静悄悄的，只有这个房间还亮着灯。</w:t>
      </w:r>
    </w:p>
    <w:p>
      <w:r>
        <w:t>科长不停地说话，韩丽已经站了一个多小时了，腿都有点酸了。</w:t>
      </w:r>
    </w:p>
    <w:p>
      <w:r>
        <w:t>科长突然对韩丽说：「你要想保住这个饭碗其实也不难，只要……」</w:t>
      </w:r>
    </w:p>
    <w:p>
      <w:r>
        <w:t>韩丽急忙说：「科长，您说，您说，只要能让我继续干下去，我什么都答应！」</w:t>
      </w:r>
    </w:p>
    <w:p>
      <w:r>
        <w:t>科长的脸上露出一丝不易察觉地笑容。</w:t>
      </w:r>
    </w:p>
    <w:p>
      <w:r>
        <w:t>沉默了一会，科长说：「其实也没什么，就看你自己的了。」</w:t>
      </w:r>
    </w:p>
    <w:p>
      <w:r>
        <w:t>说完，科长用手摸了摸韩丽套着黑色连身丝袜的大腿。</w:t>
      </w:r>
    </w:p>
    <w:p>
      <w:r>
        <w:t>「哦！难道……他……」韩丽好像触电一样，心中想着。</w:t>
      </w:r>
    </w:p>
    <w:p>
      <w:r>
        <w:t>科长见韩丽没反抗，十分高兴，索性把椅子往前拉了拉，靠近韩丽的身体，他的两只手不停地在韩</w:t>
      </w:r>
    </w:p>
    <w:p>
      <w:r>
        <w:t>丽的光滑大腿上来回抚摩着。</w:t>
      </w:r>
    </w:p>
    <w:p>
      <w:r>
        <w:t>虽然已经年近40，可是曾经练芭蕾舞出身的韩丽仍旧保持着良好的状态，大腿还是很丰满，臀部也</w:t>
      </w:r>
    </w:p>
    <w:p>
      <w:r>
        <w:t>还很翘，乳房还是高耸，小腹也没什么赘肉。虽然年龄上有点大，但成熟女人的魅力却在无意间表露无</w:t>
      </w:r>
    </w:p>
    <w:p>
      <w:r>
        <w:t>疑，能吸引年轻男人的目光也就不足为奇了。</w:t>
      </w:r>
    </w:p>
    <w:p>
      <w:r>
        <w:t>科长抚摩的韩丽的大腿，逐渐向职业裙里面滑去。</w:t>
      </w:r>
    </w:p>
    <w:p>
      <w:r>
        <w:t>此时，韩丽心里激烈地斗争着：答应他？韩丽觉得对不起她的丈夫，她的家庭。不答应他？在这个</w:t>
      </w:r>
    </w:p>
    <w:p>
      <w:r>
        <w:t>竞争白热化的社会里哪还能找到一份这样又体面赚钱又多的工作？韩丽想到了孩子，她的女儿，她六一</w:t>
      </w:r>
    </w:p>
    <w:p>
      <w:r>
        <w:t>儿童节还想买件新衣服，还有她的生日礼物……韩丽太需要钱了！至少要活着，就必须要有钱。</w:t>
      </w:r>
    </w:p>
    <w:p>
      <w:r>
        <w:t>韩丽在瞬间做出了一个决定。</w:t>
      </w:r>
    </w:p>
    <w:p>
      <w:r>
        <w:t>韩丽低下头，尽量放松自己，让自己的长发遮挡住一半的脸庞，把眼光放得柔和起来，尽量展现成</w:t>
      </w:r>
    </w:p>
    <w:p>
      <w:r>
        <w:t>熟女人的韵味。</w:t>
      </w:r>
    </w:p>
    <w:p>
      <w:r>
        <w:t>年轻的科长抬头看着韩丽，深深地被韩丽的眼神所吸引，两只手更加不老实地伸进韩丽的裙子里揉</w:t>
      </w:r>
    </w:p>
    <w:p>
      <w:r>
        <w:t>弄起来。</w:t>
      </w:r>
    </w:p>
    <w:p>
      <w:r>
        <w:t>厚实肥硕的屁股被科长的大手使劲地捏着，虽然裹着一层连裤丝袜，可却更增加了光滑感。前面，</w:t>
      </w:r>
    </w:p>
    <w:p>
      <w:r>
        <w:t>科长的两根手指已经顶在韩丽的G 点上轻轻地按摩着，虽然有内裤和丝袜的保护，可韩丽仍旧感觉到小</w:t>
      </w:r>
    </w:p>
    <w:p>
      <w:r>
        <w:t>腹升起一股热流，女人最敏感的G 点一旦被掌握，那也就只有乖乖地投降了。</w:t>
      </w:r>
    </w:p>
    <w:p>
      <w:r>
        <w:t>科长把韩丽的职业裙「解除」了，韩丽就这么穿着黑色的连身裤袜和红色的内裤站在一个年轻男人</w:t>
      </w:r>
    </w:p>
    <w:p>
      <w:r>
        <w:t>的面前。科长的眼睛里冒着亮光，韩丽可以清楚地看到在他的裆部已经支起了一个小「帐篷」。韩丽当</w:t>
      </w:r>
    </w:p>
    <w:p>
      <w:r>
        <w:t>然知道接下来会发生什么，但女人逆来顺受的天性却告诉她不要反抗，因为，她需要这份工作。</w:t>
      </w:r>
    </w:p>
    <w:p>
      <w:r>
        <w:t>接下来，科长将韩丽浑身的衣物全部剥去，韩丽就像一只待宰的白羊一样站在他的面前。科长站起</w:t>
      </w:r>
    </w:p>
    <w:p>
      <w:r>
        <w:t>来，把韩丽按得跪在了地上，他对韩丽说：「来，把我的裤子脱了。」</w:t>
      </w:r>
    </w:p>
    <w:p>
      <w:r>
        <w:t>韩丽犹豫了一下，还是把他的皮带解开，然后脱掉了他的裤子。他白色的内裤已经明显地隆起，还</w:t>
      </w:r>
    </w:p>
    <w:p>
      <w:r>
        <w:t>没接触到，韩丽甚至就能感觉出他鸡巴的硬度和热度。</w:t>
      </w:r>
    </w:p>
    <w:p>
      <w:r>
        <w:t>「肯定是一根火热的大肉棒！」韩丽心中忽然产生了这种淫荡的想法。</w:t>
      </w:r>
    </w:p>
    <w:p>
      <w:r>
        <w:t>当韩丽脱去他的内裤的一刹那，果然，一根面目狰狞的粗大阳具跳了出来！</w:t>
      </w:r>
    </w:p>
    <w:p>
      <w:r>
        <w:t>在没有任何外力的干预下，完全硬起的粗大鸡巴竟然还一挺一挺的，红色肿胀的龟头中部不停地流</w:t>
      </w:r>
    </w:p>
    <w:p>
      <w:r>
        <w:t>出透明的粘液，就在韩丽的面前向她示威着。两个满是黑毛的椭圆形蛋子一缩一缩的。</w:t>
      </w:r>
    </w:p>
    <w:p>
      <w:r>
        <w:t>韩丽还是第一次这么近距离观察男人的阳物，它让韩丽感到头晕目眩全身酸软下来。韩丽几乎是坐</w:t>
      </w:r>
    </w:p>
    <w:p>
      <w:r>
        <w:t>在了地上。</w:t>
      </w:r>
    </w:p>
    <w:p>
      <w:r>
        <w:t>科长往前靠了靠，对韩丽说：「来，把嘴张开。」</w:t>
      </w:r>
    </w:p>
    <w:p>
      <w:r>
        <w:t>韩丽微启樱口，刚要说话，他却迫不及待地一挺下身，粗大的龟头蛮横地插进韩丽的小嘴里。</w:t>
      </w:r>
    </w:p>
    <w:p>
      <w:r>
        <w:t>「唔！……」韩丽一阵哆嗦，火热的肉棒让她感觉到科长的脉动，当韩丽的舌尖第一次接触到那淫</w:t>
      </w:r>
    </w:p>
    <w:p>
      <w:r>
        <w:t>液横流的粗大龟头时，科长也不禁颤抖了一下，他舒服地喘了一口气说：「哦！舒服！暖和……」</w:t>
      </w:r>
    </w:p>
    <w:p>
      <w:r>
        <w:t>在他的指挥下，韩丽很快便学会了舔、含鸡巴的本领，她把小嘴拢起来形成一个小肉洞，前前后后</w:t>
      </w:r>
    </w:p>
    <w:p>
      <w:r>
        <w:t>地使劲唆了着他的鸡巴。「吱，吱，吱」。在韩丽的努力和科长的配合下，他们慢慢进入了正轨，开始</w:t>
      </w:r>
    </w:p>
    <w:p>
      <w:r>
        <w:t>享受最原始的快乐。</w:t>
      </w:r>
    </w:p>
    <w:p>
      <w:r>
        <w:t>科长时而让韩丽快速地前后晃动，时而按住她的头，用粗大的鸡巴在她的嘴里抽插。一会的工夫他</w:t>
      </w:r>
    </w:p>
    <w:p>
      <w:r>
        <w:t>的鸡巴上便粘满了韩丽的唾液，显得润滑无比晶莹剔透。</w:t>
      </w:r>
    </w:p>
    <w:p>
      <w:r>
        <w:t>科长把鸡巴抽出来，对韩丽说：「来，舔舔蛋子」</w:t>
      </w:r>
    </w:p>
    <w:p>
      <w:r>
        <w:t>说完，他把两个满是黑毛的蛋子凑到韩丽的面前。韩丽张开小嘴，含住他的一个蛋子用舌头舔着，</w:t>
      </w:r>
    </w:p>
    <w:p>
      <w:r>
        <w:t>科长舒服地享受着。</w:t>
      </w:r>
    </w:p>
    <w:p>
      <w:r>
        <w:t>用嘴玩了一会儿，科长把韩丽从地上拉起来，顺势将韩丽按在了他的办公桌上。可以想象，当一个</w:t>
      </w:r>
    </w:p>
    <w:p>
      <w:r>
        <w:t>光着屁股的女人用这个姿势出现在男人的面前时，恐怕没有一个男人不心动的。光滑白皙的屁股高高地</w:t>
      </w:r>
    </w:p>
    <w:p>
      <w:r>
        <w:t>翘着，红色的神秘肉缝已经完全敞开，晶莹的女性分泌物已经为下一步的工作做好了准备。</w:t>
      </w:r>
    </w:p>
    <w:p>
      <w:r>
        <w:t>科长调整好姿势，用两只大手拽着韩丽的双肩，粗大的龟头顶入她的缝隙，「扑哧！」「啊！」他</w:t>
      </w:r>
    </w:p>
    <w:p>
      <w:r>
        <w:t>们两个同时发出了呼喊。</w:t>
      </w:r>
    </w:p>
    <w:p>
      <w:r>
        <w:t>「扑哧，扑哧，扑哧，扑哧，扑哧……」科长开始动了起来。</w:t>
      </w:r>
    </w:p>
    <w:p>
      <w:r>
        <w:t>「啊！哦！哦！哦！……」伴随着粗大的龟头抽插阴道，韩丽也开始发出了最原始的呼喊。</w:t>
      </w:r>
    </w:p>
    <w:p>
      <w:r>
        <w:t>科长在抽插之余还不忘玩弄一下她那饱满的乳房，两只大手从韩丽肩膀滑到乳房，狠狠地捏弄着，</w:t>
      </w:r>
    </w:p>
    <w:p>
      <w:r>
        <w:t>大力地操弄使得整个房间都好像晃动起来，办公桌上的文件纷纷掉落在地上。</w:t>
      </w:r>
    </w:p>
    <w:p>
      <w:r>
        <w:t>玩了一会，科长把韩丽重新放在地上，大大地分开了她的双腿，韩丽黑色稠密的阴毛上粘满了两个</w:t>
      </w:r>
    </w:p>
    <w:p>
      <w:r>
        <w:t>人的爱液，科长用最传统的姿势操着韩丽。</w:t>
      </w:r>
    </w:p>
    <w:p>
      <w:r>
        <w:t>「哦！……哦！……啊！……咦！……哎！」韩丽满口胡乱地叫喊着。</w:t>
      </w:r>
    </w:p>
    <w:p>
      <w:r>
        <w:t>科长喘着粗气对韩丽说：「宝贝！……姐姐！……亲人！」</w:t>
      </w:r>
    </w:p>
    <w:p>
      <w:r>
        <w:t>说完，他把嘴帖过来吻着韩丽，两条柔软的舌头缠绵交织在一起，贪婪地吸食着相互的唾液。科长</w:t>
      </w:r>
    </w:p>
    <w:p>
      <w:r>
        <w:t>的动作越来越快，「哦！」随着他的一声叫嚷，科长用最快地速度把鸡巴抽出来，一长身，跨在了韩丽</w:t>
      </w:r>
    </w:p>
    <w:p>
      <w:r>
        <w:t>的脸上，粗大的鸡巴头就在她的脸上晃动，韩丽还要犹豫，科长早已经把鸡巴插进她的小嘴里了，「吱！」</w:t>
      </w:r>
    </w:p>
    <w:p>
      <w:r>
        <w:t>一股股浓浓的精液终于喷射出来！</w:t>
      </w:r>
    </w:p>
    <w:p>
      <w:r>
        <w:t>房间里是一种多么淫荡的情景呀！一个年轻的男人四肢大大分开趴在地上，在他的跨下一个年近40</w:t>
      </w:r>
    </w:p>
    <w:p>
      <w:r>
        <w:t>的女人正含着他的鸡巴，伴随着科长抽搐性地抽动，将他的男人精华一次次地注射进韩丽的嘴里、韩丽</w:t>
      </w:r>
    </w:p>
    <w:p>
      <w:r>
        <w:t>的肚里。</w:t>
      </w:r>
    </w:p>
    <w:p>
      <w:r>
        <w:t>射过精的鸡巴在韩丽的小嘴里还不见软，科长喘着粗气对韩丽说：「等……等会……再稍微等会…</w:t>
      </w:r>
    </w:p>
    <w:p>
      <w:r>
        <w:t>…」</w:t>
      </w:r>
    </w:p>
    <w:p>
      <w:r>
        <w:t>韩丽一动不动地含着他的鸡巴，舌尖在他的龟头缝隙上轻柔地滑动着、安抚着，希望这样能带给他</w:t>
      </w:r>
    </w:p>
    <w:p>
      <w:r>
        <w:t>安慰，让它尽快地软下来。</w:t>
      </w:r>
    </w:p>
    <w:p>
      <w:r>
        <w:t>突然，科长一阵颤抖，大嚷着：「唉呦！出来了！出来了！」</w:t>
      </w:r>
    </w:p>
    <w:p>
      <w:r>
        <w:t>韩丽刚想吐出来，可是科长却死命地按住韩丽的头，激动地对她说：「给你升职！给你加薪！……</w:t>
      </w:r>
    </w:p>
    <w:p>
      <w:r>
        <w:t>啊！……只要你等等……啊！」</w:t>
      </w:r>
    </w:p>
    <w:p>
      <w:r>
        <w:t>韩丽痛苦地挣扎，拼命地反抗，可这一切都无济于事，科长还是干了他想干的事！……科长穿好衣</w:t>
      </w:r>
    </w:p>
    <w:p>
      <w:r>
        <w:t>服，坐在椅子上点起一根烟舒服地抽着，他看着仍旧躺在地上的韩丽，韩丽的小嘴里还往外流出尿液和</w:t>
      </w:r>
    </w:p>
    <w:p>
      <w:r>
        <w:t>精液，脸上还有眼泪。</w:t>
      </w:r>
    </w:p>
    <w:p>
      <w:r>
        <w:t>科长说：「哭什么？我也是一时没忍住。你放心，明天就给你转正，你的薪水加到2000，另外，对</w:t>
      </w:r>
    </w:p>
    <w:p>
      <w:r>
        <w:t>于你现在的职位嘛……这样吧，以后你就是营业一部的部门组长，怎么样？」</w:t>
      </w:r>
    </w:p>
    <w:p>
      <w:r>
        <w:t>韩丽慢慢地从地上起来，呕吐了一阵，擦干眼泪，穿好衣服。对科长说：「我需要你马上实现你的</w:t>
      </w:r>
    </w:p>
    <w:p>
      <w:r>
        <w:t>许诺！明天！就明天！一天之内，转正、加薪、升职！一次性办好！马上！」「好！好！好！我答应你，</w:t>
      </w:r>
    </w:p>
    <w:p>
      <w:r>
        <w:t>答应你！明天，明天一定给你办。」年轻的科长口气放软。</w:t>
      </w:r>
    </w:p>
    <w:p>
      <w:r>
        <w:t>一年以后，韩丽已经牢牢地坐稳科长这个位置，原来的科长已经提升为部门总经理，当然，他们之</w:t>
      </w:r>
    </w:p>
    <w:p>
      <w:r>
        <w:t>间的那种另类的关系仍然保持着。</w:t>
      </w:r>
    </w:p>
    <w:p>
      <w:r>
        <w:t xml:space="preserve">下班以后，韩丽打扮好自己，来到部门经理办公室，像往常一样进行着自己的另一份工作。【完】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