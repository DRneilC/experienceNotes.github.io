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疯狂的若萍</w:t>
      </w:r>
    </w:p>
    <w:p>
      <w:r>
        <w:t>座落郊区的豪宅。</w:t>
      </w:r>
    </w:p>
    <w:p>
      <w:r>
        <w:t>周末的夜晚却显得十分特别，偌大的四层楼没有任何仆从，稀疏的人影尽是成双成对，空气中弥漫</w:t>
      </w:r>
    </w:p>
    <w:p>
      <w:r>
        <w:t>着特殊的气氛。</w:t>
      </w:r>
    </w:p>
    <w:p>
      <w:r>
        <w:t>淫靡的气氛。</w:t>
      </w:r>
    </w:p>
    <w:p>
      <w:r>
        <w:t>一位美人身穿白色的连身洋装，正在较冷清的二楼偏厅当中，慵懒地倚在舒适的双人沙发上。</w:t>
      </w:r>
    </w:p>
    <w:p>
      <w:r>
        <w:t>俏丽的短发乌黑柔亮，发尾俏皮地上卷，增添几分俏丽，鲜奶油般白皙甜腻的肌肤，甚至有点病态</w:t>
      </w:r>
    </w:p>
    <w:p>
      <w:r>
        <w:t>美，糕点般松化美味的面颊上，小巧精致的五官却有一双水汪汪的大眼睛，搭上红润的樱桃小嘴，让人</w:t>
      </w:r>
    </w:p>
    <w:p>
      <w:r>
        <w:t>忍不住想尝一口。</w:t>
      </w:r>
    </w:p>
    <w:p>
      <w:r>
        <w:t>华美的小礼服展现出光洁的藕臂，薄薄的披肩完全只有装饰的作用，那刀削般的香肩直到光亮的裸</w:t>
      </w:r>
    </w:p>
    <w:p>
      <w:r>
        <w:t>背之间，全都一览无遗，浅浅的V 字领微露酥胸，精巧的项链正好卡在双峰当中。丝质的长裙半拖地，</w:t>
      </w:r>
    </w:p>
    <w:p>
      <w:r>
        <w:t>连高跟凉鞋露出的脚趾头都那么可爱，鲜葱般的玉指中央套着一只戒指，耀眼的钻石闪闪发光。</w:t>
      </w:r>
    </w:p>
    <w:p>
      <w:r>
        <w:t>她的名字是：若萍。</w:t>
      </w:r>
    </w:p>
    <w:p>
      <w:r>
        <w:t>男子缓缓走近若萍身边，递给她一杯香槟。</w:t>
      </w:r>
    </w:p>
    <w:p>
      <w:r>
        <w:t>浏海染了几撇棕色，嘴角残留着豪迈的短须，年近四十岁，像貌英挺，体格也相当健壮，与美丽的</w:t>
      </w:r>
    </w:p>
    <w:p>
      <w:r>
        <w:t>若萍站在一起，显得十分搭配。</w:t>
      </w:r>
    </w:p>
    <w:p>
      <w:r>
        <w:t>由楼上看下去，一楼大厅的景象十分热烈，各类醇酒、烟雾、迷幻药物等助兴的物品因应俱全。</w:t>
      </w:r>
    </w:p>
    <w:p>
      <w:r>
        <w:t>当然，最主要的就是丰盛无比的性宴……几乎每对男女都沉醉在狂野的气氛中，甚至恣意地群交、</w:t>
      </w:r>
    </w:p>
    <w:p>
      <w:r>
        <w:t>乱交，或者在宽敞的欧式庭院中露天野合。</w:t>
      </w:r>
    </w:p>
    <w:p>
      <w:r>
        <w:t>「男人都这么……变态吗？」若萍轻声问道。</w:t>
      </w:r>
    </w:p>
    <w:p>
      <w:r>
        <w:t>男子微笑着啜饮了香槟，眺望着在小厅另一隅纠缠成一团的男女，淡淡地说道：「或许吧……半裸</w:t>
      </w:r>
    </w:p>
    <w:p>
      <w:r>
        <w:t>的女人极为美丽，与羞怯柔媚的若萍不同，那冶艳的风情好像会扎人，如一根针，一望就立刻刺在心头</w:t>
      </w:r>
    </w:p>
    <w:p>
      <w:r>
        <w:t>上。蜷曲的长发随意舞动，宛如黑色的波浪，小麦色的肌肤麦芽糖似的甜腻，彷佛会黏在掌心，全身上</w:t>
      </w:r>
    </w:p>
    <w:p>
      <w:r>
        <w:t>下玲珑的曲线完美的无懈可击。</w:t>
      </w:r>
    </w:p>
    <w:p>
      <w:r>
        <w:t>「把自己的老婆让别人……真的那么有趣吗？」洁白皓齿咬着丰润的下唇，若萍恨恨地问道。</w:t>
      </w:r>
    </w:p>
    <w:p>
      <w:r>
        <w:t>「问题的答案似乎很明显。」</w:t>
      </w:r>
    </w:p>
    <w:p>
      <w:r>
        <w:t>「唉……男人都是变态！」若萍低头叹道：「害人家慢慢也变的……」</w:t>
      </w:r>
    </w:p>
    <w:p>
      <w:r>
        <w:t>腼腆的苦笑带着些许无奈，玩笑的语气中不乏真实的感慨。</w:t>
      </w:r>
    </w:p>
    <w:p>
      <w:r>
        <w:t>的确，外表像若萍这般温柔贤淑的良家妇女，与今晚的场合极不合衬，让人完全联想不到淫乱的游</w:t>
      </w:r>
    </w:p>
    <w:p>
      <w:r>
        <w:t>戏……然而，美丽人妻不经意的自白，让男子轻轻地发笑了。</w:t>
      </w:r>
    </w:p>
    <w:p>
      <w:r>
        <w:t>大厅的另一侧。蜜色的丰臀正高高翘起，彷佛在吸引雄性的目光，超越言语的沟通「啪！」男人的</w:t>
      </w:r>
    </w:p>
    <w:p>
      <w:r>
        <w:t>大手立刻狠狠赏了肥美的肉丘一掌，留下通红的掌印，美人也配合地发出满足的呻吟。</w:t>
      </w:r>
    </w:p>
    <w:p>
      <w:r>
        <w:t>「我老婆是个天生的淫妇，普通的性爱根本无法满足她的性慾. 」望着妖魅的景色，喝乾杯中的佳</w:t>
      </w:r>
    </w:p>
    <w:p>
      <w:r>
        <w:t>酿，男子轻松说道：「这种游戏其实是我们维持婚姻的重要因素吧。」</w:t>
      </w:r>
    </w:p>
    <w:p>
      <w:r>
        <w:t>若萍瞪了男子一眼，沉默不语，有力的手臂却突然挽住她的纤腰，男子在线条优美的长颈上轻轻一</w:t>
      </w:r>
    </w:p>
    <w:p>
      <w:r>
        <w:t>吻。</w:t>
      </w:r>
    </w:p>
    <w:p>
      <w:r>
        <w:t>「我们说的太多了，不该再浪费时间……」</w:t>
      </w:r>
    </w:p>
    <w:p>
      <w:r>
        <w:t>雄性滚烫的体温中蕴含着旺盛的慾火，连喷在脖子上的鼻息都如此炙人，嗅着混合酒精的浓烈体味，</w:t>
      </w:r>
    </w:p>
    <w:p>
      <w:r>
        <w:t>短胡扎着她水嫩的肌肤，若萍不禁微微颤抖。隔着单薄贴身的衣衫，男子巧妙地爱抚着娇乳，衣料光滑</w:t>
      </w:r>
    </w:p>
    <w:p>
      <w:r>
        <w:t>的手感与女体截然不同，揉合了乳房的软嫩却别有另一番滋味。点点唾液的沾湿，若萍胸前的半透明中</w:t>
      </w:r>
    </w:p>
    <w:p>
      <w:r>
        <w:t>隐约透露出魅惑的粉红色。</w:t>
      </w:r>
    </w:p>
    <w:p>
      <w:r>
        <w:t>礼服内并没有其他的遮掩。</w:t>
      </w:r>
    </w:p>
    <w:p>
      <w:r>
        <w:t>轻托起成熟的果实，挺茁的酥胸虽然不见特别丰满，浑圆饱实的形状极为诱人，尤其集中坚挺的乳</w:t>
      </w:r>
    </w:p>
    <w:p>
      <w:r>
        <w:t>峰堆出一道沟痕，深深埋住男子的手指。</w:t>
      </w:r>
    </w:p>
    <w:p>
      <w:r>
        <w:t>男子亲吻着白嫩的乳球，贪婪地在乳尖上打转，在唇齿交错下，耀眼的白皙染上一层粉红。乳肉顽</w:t>
      </w:r>
    </w:p>
    <w:p>
      <w:r>
        <w:t>皮地在指间跳动，并从掌缝中满溢出来，敏感傲人的乳蒂在男人的挑弄下，很快地充血肿胀起来，有如</w:t>
      </w:r>
    </w:p>
    <w:p>
      <w:r>
        <w:t>耀眼的红宝石。</w:t>
      </w:r>
    </w:p>
    <w:p>
      <w:r>
        <w:t>「喔。」</w:t>
      </w:r>
    </w:p>
    <w:p>
      <w:r>
        <w:t>若萍恼人的鼻音短促而可爱。</w:t>
      </w:r>
    </w:p>
    <w:p>
      <w:r>
        <w:t>在男子的任意施为之下，若萍的脑海一片空白，但逐渐朦胧的视线仍可以望见隔壁的男女，粗鲁又</w:t>
      </w:r>
    </w:p>
    <w:p>
      <w:r>
        <w:t>放荡的动作彷佛彼此在搏斗，连结合的淫靡部位都清晰可见，熟悉的雄性肉条急促地在湿黏的谷地进出。</w:t>
      </w:r>
    </w:p>
    <w:p>
      <w:r>
        <w:t>强烈的刺激分别在内外激荡着，充斥心头的是莫名的忌妒与羞耻，奇异的情绪不停发酵。</w:t>
      </w:r>
    </w:p>
    <w:p>
      <w:r>
        <w:t>美丽的蜜穴已经完全湿透了……「嘶…嘶！」高贵的长裙被撕开了一片，比纯白裙角更白腻的部分</w:t>
      </w:r>
    </w:p>
    <w:p>
      <w:r>
        <w:t>暴露在男人的视线之下，此时无人在意那价格的昂贵与限量的稀有性，若萍有如受惊的小白兔瑟缩在男</w:t>
      </w:r>
    </w:p>
    <w:p>
      <w:r>
        <w:t>子怀里，男子的神情也异样地激动。</w:t>
      </w:r>
    </w:p>
    <w:p>
      <w:r>
        <w:t>「在这种气氛下，会感到特别兴奋吧？」男子挖弄着温暖的秘丘，黑色的杂草缠绕着手指，不断渗</w:t>
      </w:r>
    </w:p>
    <w:p>
      <w:r>
        <w:t>出的汁液带着淫乱的香气。身为一个讲究效率与成果的土木工程师，若萍的丈夫总是忽略无意的前戏，</w:t>
      </w:r>
    </w:p>
    <w:p>
      <w:r>
        <w:t>但是，眼前的男子如同经验老道的猎人，针对着完美的目标，惬意地欣赏猎物挣扎的惨状。</w:t>
      </w:r>
    </w:p>
    <w:p>
      <w:r>
        <w:t>「喔喔喔，好痒……人家受不了…啊啊啊！」</w:t>
      </w:r>
    </w:p>
    <w:p>
      <w:r>
        <w:t>女性私密的淫态在小厅中尽情展露，引起邻人的注意，四对目光的交替说不出的淫秽，不，在半开</w:t>
      </w:r>
    </w:p>
    <w:p>
      <w:r>
        <w:t>放的空间里，周遭还有更多觊觎若萍性感身躯的眼光在一旁窥视。</w:t>
      </w:r>
    </w:p>
    <w:p>
      <w:r>
        <w:t>身为人妻的羞耻已经升到最高了。</w:t>
      </w:r>
    </w:p>
    <w:p>
      <w:r>
        <w:t>套好胶膜的肉棒朝着绽放的肉穴前进，一下子就顶到女体的最深处，又硬又热的肉棒让若萍再也按</w:t>
      </w:r>
    </w:p>
    <w:p>
      <w:r>
        <w:t>耐不住情慾. 原本以为肉棒会长驱直入，贯穿她的身体，出乎意料地，粗壮的东西却骤然停止。</w:t>
      </w:r>
    </w:p>
    <w:p>
      <w:r>
        <w:t>「我想感受一下小穴温暖的感觉……」男子舐着若萍的耳垂，轻声说道。</w:t>
      </w:r>
    </w:p>
    <w:p>
      <w:r>
        <w:t>与平日粗鲁直接的硬插完全不相同，勾动女体的肉棒深浅交错，在湿热的肉壶中缓缓进出，目的不</w:t>
      </w:r>
    </w:p>
    <w:p>
      <w:r>
        <w:t>在于满足自己的淫慾，更要挑拨若萍的隐藏的本性，轻挑慢捻的动作不能满足女性的官能，奇妙的搔痒</w:t>
      </w:r>
    </w:p>
    <w:p>
      <w:r>
        <w:t>从深处蔓延开来。</w:t>
      </w:r>
    </w:p>
    <w:p>
      <w:r>
        <w:t>「不行了……喔喔…不行了…」婉转的娇啼回荡在四周，腻人的呼喊可比得上AV女优的完美演技，</w:t>
      </w:r>
    </w:p>
    <w:p>
      <w:r>
        <w:t>呻吟有着少女般的羞涩，哼声彷佛忍受着极大的痛楚，却又充满着牝性的欢愉。如果这是若萍发自本能</w:t>
      </w:r>
    </w:p>
    <w:p>
      <w:r>
        <w:t>的反应，那她绝对是可以满足任何男人征服感的恩物。</w:t>
      </w:r>
    </w:p>
    <w:p>
      <w:r>
        <w:t>固执的深耕在紧密的花径间来回刮弄，不断翻动几乎融化的蜜肉，若萍撑起几乎折断的细腰，疯狂</w:t>
      </w:r>
    </w:p>
    <w:p>
      <w:r>
        <w:t>的迎合着激烈的抽插，任狂潮迭起拍打着她娇贵的身躯。</w:t>
      </w:r>
    </w:p>
    <w:p>
      <w:r>
        <w:t>一阵火热的冲击席卷而来，男子的身躯开始狂乱地搐慉，感受到男人最后的灌溉，若萍在剧烈的快</w:t>
      </w:r>
    </w:p>
    <w:p>
      <w:r>
        <w:t>感下晕眩……在深夜中急驰的黑色轿车，朝着市区前进。</w:t>
      </w:r>
    </w:p>
    <w:p>
      <w:r>
        <w:t>丈夫的表情尽是满足后的畅快，一手温柔地挽着若萍，满脸笑意。</w:t>
      </w:r>
    </w:p>
    <w:p>
      <w:r>
        <w:t>「今天晚上，你好淫荡喔。」</w:t>
      </w:r>
    </w:p>
    <w:p>
      <w:r>
        <w:t>「讨厌！不准说！」</w:t>
      </w:r>
    </w:p>
    <w:p>
      <w:r>
        <w:t>「哈哈哈。」丈夫得意地笑着，在若萍耳畔小声说道：「我们回去再做一次好吗？」</w:t>
      </w:r>
    </w:p>
    <w:p>
      <w:r>
        <w:t>若萍含羞地点头，晕红的脸庞满是兴奋……褪去性感撩人的礼服，揭开化装舞会的假面，若萍不再</w:t>
      </w:r>
    </w:p>
    <w:p>
      <w:r>
        <w:t>是若萍，而是一个贤慧温柔的家庭主妇。</w:t>
      </w:r>
    </w:p>
    <w:p>
      <w:r>
        <w:t>……若苹。</w:t>
      </w:r>
    </w:p>
    <w:p>
      <w:r>
        <w:t>几乎完美无缺的丈夫，富裕而美满的两人世界，若苹拥有令人钦羡的幸福人生，平稳而单纯的生活</w:t>
      </w:r>
    </w:p>
    <w:p>
      <w:r>
        <w:t>复一日，直到半年前的一个晚夜：射精后的丈夫没有丝毫愉悦，脸上表情平乏、单调的让人心痛，从丈</w:t>
      </w:r>
    </w:p>
    <w:p>
      <w:r>
        <w:t>夫口中说出跟无法想像的意外发言……无法想像自己的丈夫居然会提出如此无耻的要求，贤淑的妻子根</w:t>
      </w:r>
    </w:p>
    <w:p>
      <w:r>
        <w:t>本不知如何面对，在丈夫的诱骗威迫之下，若苹万不得已踏入包裹着毒液的糖心陷阱……最初的经验还</w:t>
      </w:r>
    </w:p>
    <w:p>
      <w:r>
        <w:t>因为若苹失控的哭号，因而不欢而散，两、三次之后，牝性的本能逐渐觉醒，若苹从变态的刺激中享受</w:t>
      </w:r>
    </w:p>
    <w:p>
      <w:r>
        <w:t>到与众不同的官能甘美，在雄性淫邪的窥视之下，隐藏于官能中的欲望狂涌而出，越是羞耻越是强烈，</w:t>
      </w:r>
    </w:p>
    <w:p>
      <w:r>
        <w:t>甜美而扭曲的滋味彷佛快感中毒一般。</w:t>
      </w:r>
    </w:p>
    <w:p>
      <w:r>
        <w:t>当然，理智上若苹还是积极排斥的态度，忽略肉体激烈的反应，自欺欺人地把所有责任都推给好色</w:t>
      </w:r>
    </w:p>
    <w:p>
      <w:r>
        <w:t>的丈夫，事实上，少许的忌妒催化之下，让两人的感情更为融洽，如此一来，若苹也比较够接受夫妻间</w:t>
      </w:r>
    </w:p>
    <w:p>
      <w:r>
        <w:t>奇妙的性游戏。然而，淫乱不但没有改变若苹的气质，官能的调和反而让她更加美丽，或许在纾解了牝</w:t>
      </w:r>
    </w:p>
    <w:p>
      <w:r>
        <w:t>性浓烈的情之后，若苹更能维持文雅婉约的丰姿，天真纯洁地像个孩子。</w:t>
      </w:r>
    </w:p>
    <w:p>
      <w:r>
        <w:t>过了几周。</w:t>
      </w:r>
    </w:p>
    <w:p>
      <w:r>
        <w:t>闷热又烦躁的午后。</w:t>
      </w:r>
    </w:p>
    <w:p>
      <w:r>
        <w:t>让位给臃种的孕妇之后，独自随着车厢的节奏摇晃，经过悠闲又轻松的午茶时间，脑中还在回味与</w:t>
      </w:r>
    </w:p>
    <w:p>
      <w:r>
        <w:t>友人交谈的点点滴滴，若苹的心情显得十分愉快。</w:t>
      </w:r>
    </w:p>
    <w:p>
      <w:r>
        <w:t>突然间，她感觉到身后有一股异样笼罩。</w:t>
      </w:r>
    </w:p>
    <w:p>
      <w:r>
        <w:t>捷运车厢非常拥挤，正是色狼下手最好的机会………若苹差点唤出声来了。</w:t>
      </w:r>
    </w:p>
    <w:p>
      <w:r>
        <w:t>手掌的动作非常粗暴，揉面似地按捏着人妻成熟的俏臀，五指深陷柔软的小山丘中，感受着惊人的</w:t>
      </w:r>
    </w:p>
    <w:p>
      <w:r>
        <w:t>弹力与热度。碎花裙内浮现淫秽的形状，男子开始努力磨蹭着丰满的肉缝，较为细长的中指伺机穿刺圆</w:t>
      </w:r>
    </w:p>
    <w:p>
      <w:r>
        <w:t>臀的防护。</w:t>
      </w:r>
    </w:p>
    <w:p>
      <w:r>
        <w:t>苦苦忍耐着，若苹不知道如何反抗，更害怕旁人发现自己的窘境，只能暗暗期待男子得逞兽慾后，</w:t>
      </w:r>
    </w:p>
    <w:p>
      <w:r>
        <w:t>能够仁慈地饶恕她，只可惜，美人的耻态点燃了雄性的火，不光是无耻的怪手，连鼓涨的性器也在她身</w:t>
      </w:r>
    </w:p>
    <w:p>
      <w:r>
        <w:t>后饱满的溪谷上顶着。</w:t>
      </w:r>
    </w:p>
    <w:p>
      <w:r>
        <w:t>「美丽的太太，你的屁股好软，好有弹性……」</w:t>
      </w:r>
    </w:p>
    <w:p>
      <w:r>
        <w:t>男子的脸很熟悉，尤其那低沉又浑厚的嗓音，只是英伟之中添了几分猥亵的意味，声调说不出的下</w:t>
      </w:r>
    </w:p>
    <w:p>
      <w:r>
        <w:t>流。</w:t>
      </w:r>
    </w:p>
    <w:p>
      <w:r>
        <w:t>「你不是……啊！」</w:t>
      </w:r>
    </w:p>
    <w:p>
      <w:r>
        <w:t>就在这个时刻，好色的魔掌顺势伸入裙中了。耐心地抚摸着丰腴的大腿，挑逗着女性最原始的本能，</w:t>
      </w:r>
    </w:p>
    <w:p>
      <w:r>
        <w:t>在女体最火热的一瞬间，男子拉下了轻薄的内裤。直接触摸光滑无瑕的臀肌，有如高级丝绸，用力分开</w:t>
      </w:r>
    </w:p>
    <w:p>
      <w:r>
        <w:t>饱满的臀办，蒸腾的热气混和着水汽，彷佛要融化作恶的手指。</w:t>
      </w:r>
    </w:p>
    <w:p>
      <w:r>
        <w:t>「喔……喔……」</w:t>
      </w:r>
    </w:p>
    <w:p>
      <w:r>
        <w:t>眼眶含着晶莹的泪珠，若苹偷望着男子俊美的脸孔，晃动着火热的屁股，企图甩开作恶的手指，可</w:t>
      </w:r>
    </w:p>
    <w:p>
      <w:r>
        <w:t>是，恼人的扭腰没有闪躲掉男人的亵渎，反而使可恨的魔掌陷得更深。</w:t>
      </w:r>
    </w:p>
    <w:p>
      <w:r>
        <w:t>「我们不是已经狠狠干过了吗？那时你也觉得很爽吧？」</w:t>
      </w:r>
    </w:p>
    <w:p>
      <w:r>
        <w:t>「不，那不一样，我们只是在玩游戏而已，现在你不可以……」</w:t>
      </w:r>
    </w:p>
    <w:p>
      <w:r>
        <w:t>若苹的话语被侵犯臀沟的手指硬生生打断了，灵活的指尖在敏感又怕羞的菊蕾上活动，粗硬的指节</w:t>
      </w:r>
    </w:p>
    <w:p>
      <w:r>
        <w:t>已经钻入肛门内，朝神秘的幽境探入。</w:t>
      </w:r>
    </w:p>
    <w:p>
      <w:r>
        <w:t>「那就再让我玩一次吧，淫荡的太太。」</w:t>
      </w:r>
    </w:p>
    <w:p>
      <w:r>
        <w:t>在众人的包围之下，气氛显得更加淫猥，被认识的男子玩弄不知道心里比较能够调适，还是会更加</w:t>
      </w:r>
    </w:p>
    <w:p>
      <w:r>
        <w:t>羞耻，若苹全身乏力，软软地倚在强壮的胸膛，另一只大手握住她整颗柔嫩的玉乳，半拉开胸罩，挤奶</w:t>
      </w:r>
    </w:p>
    <w:p>
      <w:r>
        <w:t>似地大力揉捏，在拥挤的车箱内，上下前后同时遭受蹂躏。</w:t>
      </w:r>
    </w:p>
    <w:p>
      <w:r>
        <w:t>在某站，被挟持着，身不由己地随着汹涌的人潮一起下车……捷运车站，厕所。</w:t>
      </w:r>
    </w:p>
    <w:p>
      <w:r>
        <w:t>无视惊讶的表情，男子拉着若苹进入狭窄的私密空间里。</w:t>
      </w:r>
    </w:p>
    <w:p>
      <w:r>
        <w:t>着急地解开若苹的衬衫，露出左右摇晃的美乳，水蓝色的内裤被收到男子口袋中，若苹张开的修长</w:t>
      </w:r>
    </w:p>
    <w:p>
      <w:r>
        <w:t>双腿呈现V 字型，诱人的花园像是展示品般任人观赏。</w:t>
      </w:r>
    </w:p>
    <w:p>
      <w:r>
        <w:t>「喀嚓…喀嚓」朝着湿濡的蜜穴与肛门不停按下相机快门，每一次闪光灯都像在若苹的心头烙下羞</w:t>
      </w:r>
    </w:p>
    <w:p>
      <w:r>
        <w:t>耻的印记，「求求你，饶了人家吧。」</w:t>
      </w:r>
    </w:p>
    <w:p>
      <w:r>
        <w:t>「罗唆，那天不是很浪吗？这里只有我们两人，不需要再装正经了。」</w:t>
      </w:r>
    </w:p>
    <w:p>
      <w:r>
        <w:t>「不，您误会了，人家不是那种女人。」</w:t>
      </w:r>
    </w:p>
    <w:p>
      <w:r>
        <w:t>轻戳了一下几乎要滴血的肉核，指头上沾满透明的淫蜜，从指尖流到若苹颊上，男子淫笑道：「那</w:t>
      </w:r>
    </w:p>
    <w:p>
      <w:r>
        <w:t>你是哪种女人呢？」</w:t>
      </w:r>
    </w:p>
    <w:p>
      <w:r>
        <w:t>「不……不……」若苹疯狂地摇头，重复说道。</w:t>
      </w:r>
    </w:p>
    <w:p>
      <w:r>
        <w:t>「上面的嘴里说不要，下面的嘴都已经流口水了，这种痴汉的游戏很刺激吧，好湿，好黏喔……」</w:t>
      </w:r>
    </w:p>
    <w:p>
      <w:r>
        <w:t>男子不耐烦地扯着若苹的秀发，粗大的肉棒硬塞入樱桃小嘴里，一直顶到咽喉处。</w:t>
      </w:r>
    </w:p>
    <w:p>
      <w:r>
        <w:t>「含着肉棒的样子太美了，笑一个吧。」</w:t>
      </w:r>
    </w:p>
    <w:p>
      <w:r>
        <w:t>正对着高雅纯洁的面孔，清晰地拍下人妻舔着肉棒的耻辱特写，男子的肉袋还不停碰着她的脸颊。</w:t>
      </w:r>
    </w:p>
    <w:p>
      <w:r>
        <w:t>浸在湿热小嘴里，享受人妻温软的口舌侍奉，任高贵的香舌舔弄肉冠上的隙缝，那征服的刺激感几乎超</w:t>
      </w:r>
    </w:p>
    <w:p>
      <w:r>
        <w:t>越了实质的快感。</w:t>
      </w:r>
    </w:p>
    <w:p>
      <w:r>
        <w:t>屈服在男子的暴虐之下，若苹不知道该庆幸没有在车厢上被奸淫，还是该对自己的处境感到悲哀。</w:t>
      </w:r>
    </w:p>
    <w:p>
      <w:r>
        <w:t>可能是马桶冰凉的异感，或是男子的指头粗鲁地划过尿道口，偏偏在这种可悲的情况下，她居然产生莫</w:t>
      </w:r>
    </w:p>
    <w:p>
      <w:r>
        <w:t>名的尿意……男子灵敏地发觉到她努力夹紧双腿，强忍又急迫的可爱模样。</w:t>
      </w:r>
    </w:p>
    <w:p>
      <w:r>
        <w:t>「嘿嘿嘿，既然在厕所里，就尽量尿吧。」</w:t>
      </w:r>
    </w:p>
    <w:p>
      <w:r>
        <w:t>朝着此时最脆弱的一点，毫不留情地揉弄。</w:t>
      </w:r>
    </w:p>
    <w:p>
      <w:r>
        <w:t>浑圆高耸的屁股高高挺起，金黄的泉水洒成彩虹般画出圆弧，身体自然而然不断颤抖，若苹双颊火</w:t>
      </w:r>
    </w:p>
    <w:p>
      <w:r>
        <w:t>红，理智正一点点随之流逝……斜倚着墙，右脚高高架在男子的肩上，高举过头，单脚站立的若苹斜受</w:t>
      </w:r>
    </w:p>
    <w:p>
      <w:r>
        <w:t>着男子的压迫，体操般高难度的动作，连身子相当柔软的她也感到吃力。</w:t>
      </w:r>
    </w:p>
    <w:p>
      <w:r>
        <w:t>男子揽着若苹的细腰，捏着丰满的乳房，龟头在湿淋淋的肉唇上摩蹭，潺潺流出的淫汁已经在地面</w:t>
      </w:r>
    </w:p>
    <w:p>
      <w:r>
        <w:t>上形成一滩小水洼了。</w:t>
      </w:r>
    </w:p>
    <w:p>
      <w:r>
        <w:t>「拜托，您怎么欺负人家都没关系，可是绝对不可以……」</w:t>
      </w:r>
    </w:p>
    <w:p>
      <w:r>
        <w:t>「不可以怎样？」猛然之间，坚硬的肉棒滑入若苹体内，男子以无比淫邪的口吻嘲讽说道。</w:t>
      </w:r>
    </w:p>
    <w:p>
      <w:r>
        <w:t>「喔……喔……喔……」</w:t>
      </w:r>
    </w:p>
    <w:p>
      <w:r>
        <w:t>男子强壮的身躯不断撞击若苹的身子，隔间外传来吵杂的人声，若苹咬紧双唇，忍耐着不出声，强</w:t>
      </w:r>
    </w:p>
    <w:p>
      <w:r>
        <w:t>烈的快感不能从口中宣泄，迂回盘绕在体内，残忍地折磨着美丽的人妻。</w:t>
      </w:r>
    </w:p>
    <w:p>
      <w:r>
        <w:t>「明明很喜欢被干，还装什么纯洁，大声叫出来吧！」</w:t>
      </w:r>
    </w:p>
    <w:p>
      <w:r>
        <w:t>频率密集地攻击着糜烂的花房，有如规律的节拍器，男子后腰好像有马达在驱动，快速抽插着娇嫩</w:t>
      </w:r>
    </w:p>
    <w:p>
      <w:r>
        <w:t>的肉穴，肉棒似乎一直插在肉穴里，又好像始终在体外徘徊。</w:t>
      </w:r>
    </w:p>
    <w:p>
      <w:r>
        <w:t>充血的肉瓣被插到岔开，粗大肉棒来回之间，连深处的嫩肉都翻了出来，一整片红噗噗淫靡的可怜</w:t>
      </w:r>
    </w:p>
    <w:p>
      <w:r>
        <w:t>模样，肉棒压迫之下，「咕噗…咕噗」发出淫靡的声响，肉壶溢出大量男女淫乱的分泌物。</w:t>
      </w:r>
    </w:p>
    <w:p>
      <w:r>
        <w:t>肉棒再度插入小嘴里，放肆地发射脏污的种子，若苹不停咳嗽，腥臭的味道几乎要令窒息，白色的</w:t>
      </w:r>
    </w:p>
    <w:p>
      <w:r>
        <w:t>秽物不但吞进肚子里，还如唇膏、蜜粉一般被大量涂抹在无瑕的玉容上。</w:t>
      </w:r>
    </w:p>
    <w:p>
      <w:r>
        <w:t>拔出来在脸颊上拍打的淫棍居然还有些许硬度，又不安分地在若苹的肉穴上磨蹭，然后慢慢地再度</w:t>
      </w:r>
    </w:p>
    <w:p>
      <w:r>
        <w:t>刺入……傍晚时分。</w:t>
      </w:r>
    </w:p>
    <w:p>
      <w:r>
        <w:t>门铃声响起，正在厨房里被料理忙昏头的若苹，急忙地放下菜刀，关上炉火，冲向玄关。</w:t>
      </w:r>
    </w:p>
    <w:p>
      <w:r>
        <w:t>门外的男子长的高大结实，身穿灰色的工作服，与想像中的丈夫完全不同。</w:t>
      </w:r>
    </w:p>
    <w:p>
      <w:r>
        <w:t>若苹还在迟疑，一瞬间，男子已经闯了进来……压低帽沿的男子默不作声，慢慢脱下长裤，爬满蚯</w:t>
      </w:r>
    </w:p>
    <w:p>
      <w:r>
        <w:t>蚓般的青筋，紫黑色的巨大肉棒骄傲的仰起。</w:t>
      </w:r>
    </w:p>
    <w:p>
      <w:r>
        <w:t>虽然没有看到正脸，可是，若苹已经认出眼前的巨物……「我无法忘记你的身体，实在是太美了！」</w:t>
      </w:r>
    </w:p>
    <w:p>
      <w:r>
        <w:t>「你快点走，我丈夫很快就回来了。」</w:t>
      </w:r>
    </w:p>
    <w:p>
      <w:r>
        <w:t>若苹的声音充满哭音，眼眶微红，泪水已经要飙出来了。</w:t>
      </w:r>
    </w:p>
    <w:p>
      <w:r>
        <w:t>恐吓当然没有任何作用。</w:t>
      </w:r>
    </w:p>
    <w:p>
      <w:r>
        <w:t>嫩绿色的围裙之外，除去若苹全身的衣物，露出她羔羊般白嫩的胴体，男子好整以暇地抚摸着娇贵</w:t>
      </w:r>
    </w:p>
    <w:p>
      <w:r>
        <w:t>的女体，一面从怀里掏出预备好的一捆麻绳，熟练地开始装饰艺术品般的女体。</w:t>
      </w:r>
    </w:p>
    <w:p>
      <w:r>
        <w:t>粗糙的麻绳擦过若苹娇嫩的身子，可布的黑色荆棘攀爬在嫩到几乎滴汁的肌肤上，丰挺的双乳上缠</w:t>
      </w:r>
    </w:p>
    <w:p>
      <w:r>
        <w:t>绕着8 字型，双手在背后重重捆住，腰身高高抬起，重心不稳的美臀左右摇晃，纯洁美丽的脸庞贴在油</w:t>
      </w:r>
    </w:p>
    <w:p>
      <w:r>
        <w:t>腻的地板上，裸身围裙包裹着黑色的绳结，华丽中带着堕落的凄美。</w:t>
      </w:r>
    </w:p>
    <w:p>
      <w:r>
        <w:t>「被绑的很爽吧？」</w:t>
      </w:r>
    </w:p>
    <w:p>
      <w:r>
        <w:t>男子巧妙地操纵着淫邪的绳索，另一段麻绳横过若苹的下体，绑入神秘的三角地带，宛如麻绳组成</w:t>
      </w:r>
    </w:p>
    <w:p>
      <w:r>
        <w:t>的丁字裤，绳结狠很陷入多汁的肉洞，从中分开浑圆的肉臀，同时摩擦着两个肉洞。</w:t>
      </w:r>
    </w:p>
    <w:p>
      <w:r>
        <w:t>「呜呜呜！」</w:t>
      </w:r>
    </w:p>
    <w:p>
      <w:r>
        <w:t>敏感的雪白胴体宛如白蛇般不停扭动，若苹露出痛苦的表情。</w:t>
      </w:r>
    </w:p>
    <w:p>
      <w:r>
        <w:t>「这就是今天的晚餐吗？」男子问道：「在品尝你的身体之前，我先试试你的手艺吧。」</w:t>
      </w:r>
    </w:p>
    <w:p>
      <w:r>
        <w:t>掀开锅盖，男子舀了一杓锅里烫人的浓汤，送入口中。</w:t>
      </w:r>
    </w:p>
    <w:p>
      <w:r>
        <w:t>「很好吃，让你也尝一尝吧。」</w:t>
      </w:r>
    </w:p>
    <w:p>
      <w:r>
        <w:t>热汤滴在粉嫩的乳峰上，冒起阵阵白烟，若苹发出一声凄凉的惨叫。</w:t>
      </w:r>
    </w:p>
    <w:p>
      <w:r>
        <w:t>男子笑着舔去在乳房上流动的汤汁，吸吮着红肿的乳肉，被烫红的乳轮鼓了起来，看起来更加妖艳。</w:t>
      </w:r>
    </w:p>
    <w:p>
      <w:r>
        <w:t>继续掀开围裙的下摆，目标就是粉红色的秘裂……「也用下面的小嘴尝尝吧。」</w:t>
      </w:r>
    </w:p>
    <w:p>
      <w:r>
        <w:t>「不可以，那很烫啊！」若苹啜泣道：「饶了我吧。」</w:t>
      </w:r>
    </w:p>
    <w:p>
      <w:r>
        <w:t>似乎以让女人哭泣为乐，男子的笑声听起来极度残忍。</w:t>
      </w:r>
    </w:p>
    <w:p>
      <w:r>
        <w:t>「啊！」</w:t>
      </w:r>
    </w:p>
    <w:p>
      <w:r>
        <w:t>叫声再度响起。</w:t>
      </w:r>
    </w:p>
    <w:p>
      <w:r>
        <w:t>可是，汤汁并没有烫熟美丽的蚌肉，只是浇在白嫩的大腿上而已。</w:t>
      </w:r>
    </w:p>
    <w:p>
      <w:r>
        <w:t>「嘿嘿，别怕，我只是开开玩笑罢了。」</w:t>
      </w:r>
    </w:p>
    <w:p>
      <w:r>
        <w:t>男子掰开肉瓣，小心地倒入褐色的酱汁，用细长的食指均匀地搅拌，大嘴接着湿嫩的肉穴，混合着</w:t>
      </w:r>
    </w:p>
    <w:p>
      <w:r>
        <w:t>香甜的花蜜，坚硬的利齿噬着鲜美的嫩肉，大口大口吸入嘴里肉体与心灵不断的打击，几乎会让任何女</w:t>
      </w:r>
    </w:p>
    <w:p>
      <w:r>
        <w:t>人崩溃，但是，真正的游戏才刚刚开始呢……离开香气四溢的厨房，两人朝主卧室走去。</w:t>
      </w:r>
    </w:p>
    <w:p>
      <w:r>
        <w:t>一进房门，巨幅的婚礼照片挂在床头，身穿白纱的若苹笑得灿烂，和现在满脸泪水的模样形成强烈</w:t>
      </w:r>
    </w:p>
    <w:p>
      <w:r>
        <w:t>的对比。</w:t>
      </w:r>
    </w:p>
    <w:p>
      <w:r>
        <w:t>「不要，求求你不要在这里做……」</w:t>
      </w:r>
    </w:p>
    <w:p>
      <w:r>
        <w:t>「嘿嘿，你明明最喜欢这种淫乱的游戏吧，湿的好厉害啊。」</w:t>
      </w:r>
    </w:p>
    <w:p>
      <w:r>
        <w:t>男子捞起黏稠的淫蜜，均匀地涂抹在可爱的菊蕾上，受到刺激的菊门规律地收缩，一根指头粗的淫</w:t>
      </w:r>
    </w:p>
    <w:p>
      <w:r>
        <w:t>具慢慢插进若苹的肛门中。</w:t>
      </w:r>
    </w:p>
    <w:p>
      <w:r>
        <w:t>橡胶阳具在比阴道更加狭窄的密径中刮磨，直肠传来电击般的感觉，肉体产生撕裂般的疼痛，脑中</w:t>
      </w:r>
    </w:p>
    <w:p>
      <w:r>
        <w:t>却是一片麻痹，在痛苦的刑责下，若苹努力放松自己的菊蕾，可是邪恶甘美的畅启动肉体本能的防御机</w:t>
      </w:r>
    </w:p>
    <w:p>
      <w:r>
        <w:t>制，肛门剧烈的收缩带来更强的官能快感。</w:t>
      </w:r>
    </w:p>
    <w:p>
      <w:r>
        <w:t>混合着排泄与性交的欢愉，彷佛魔鬼的耳语，明明是低贱而无耻的淫乱行为，深限快感的漩涡中已</w:t>
      </w:r>
    </w:p>
    <w:p>
      <w:r>
        <w:t>经无法自拔了。</w:t>
      </w:r>
    </w:p>
    <w:p>
      <w:r>
        <w:t>「人家的屁股好热……里面快要化掉了……」</w:t>
      </w:r>
    </w:p>
    <w:p>
      <w:r>
        <w:t>若苹脸上流满唾液、泪水，还有气味浓厚的分泌液，恍惚的表情再没有人妻的矜持，梦呓般重复着</w:t>
      </w:r>
    </w:p>
    <w:p>
      <w:r>
        <w:t>意味不明的呻吟。</w:t>
      </w:r>
    </w:p>
    <w:p>
      <w:r>
        <w:t>从提包中拿出来的是另一支比常人尺寸还要恐怖的电动阳具，分成前后两截的棍身，前端如陀螺般</w:t>
      </w:r>
    </w:p>
    <w:p>
      <w:r>
        <w:t>转动，后端则是呈S 型扭动，这样的淫具进入女体中，滋味可想而知。而阳具另一根分支正抵在若苹最</w:t>
      </w:r>
    </w:p>
    <w:p>
      <w:r>
        <w:t>羞人的肉蒂上，狂插的同时，配合地一起刺激着敏感的女体，男人的口舌、双手也一并玩弄着前后丰满</w:t>
      </w:r>
    </w:p>
    <w:p>
      <w:r>
        <w:t>的肉团。</w:t>
      </w:r>
    </w:p>
    <w:p>
      <w:r>
        <w:t>隆臀举起，若苹以母狗性交的下贱姿势，承受电动阳具的侮辱，在床头柜上面摆着与丈夫出游的合</w:t>
      </w:r>
    </w:p>
    <w:p>
      <w:r>
        <w:t>照，近在眼前的画面在若苹的视线中却逐渐模糊。</w:t>
      </w:r>
    </w:p>
    <w:p>
      <w:r>
        <w:t>「我丈夫真的快要回来了。」仅存的理智即将淹没在身体的快感中，若苹以虚弱的口气，讨饶道：</w:t>
      </w:r>
    </w:p>
    <w:p>
      <w:r>
        <w:t>「请饶了我，明……明天人家任你玩弄，好吗？」</w:t>
      </w:r>
    </w:p>
    <w:p>
      <w:r>
        <w:t>「不行！」男子得意笑道：「就让他看看你淫乱的模样吧，嘿嘿嘿，说不定他还会非常兴奋，求我</w:t>
      </w:r>
    </w:p>
    <w:p>
      <w:r>
        <w:t>天天来干你！」</w:t>
      </w:r>
    </w:p>
    <w:p>
      <w:r>
        <w:t>下流的纤腰扭到几乎断裂，屁股前后挺送，淫乱地吞下粗大的淫具，美丽的人妻狂野地嘶吼，快感</w:t>
      </w:r>
    </w:p>
    <w:p>
      <w:r>
        <w:t>几乎要爆炸了。</w:t>
      </w:r>
    </w:p>
    <w:p>
      <w:r>
        <w:t>「你也忘不了这根大肉棒吧？」男子挺起早已勃起到不行的强健凶器，淫笑道：「比你的老公更有</w:t>
      </w:r>
    </w:p>
    <w:p>
      <w:r>
        <w:t>力吧。」</w:t>
      </w:r>
    </w:p>
    <w:p>
      <w:r>
        <w:t>精疲力竭的若苹说不出话，只是无力地摇头。</w:t>
      </w:r>
    </w:p>
    <w:p>
      <w:r>
        <w:t>拔出的淫具与红肿的蜜穴牵出浓稠的银丝，取代冰冷的电动阳具，冒着热气的肉棒凶猛地入侵。</w:t>
      </w:r>
    </w:p>
    <w:p>
      <w:r>
        <w:t>隔着一层肉壁，两端坚硬的淫物无情地交错奸淫，两者聚合的快感不是相加或相成那么简单，平方</w:t>
      </w:r>
    </w:p>
    <w:p>
      <w:r>
        <w:t>等级的快感迅速淹没了一切。全身的毛细孔纾张，沾满汗水的若苹好像被大雨淋湿了一般，湿濡的肌肤</w:t>
      </w:r>
    </w:p>
    <w:p>
      <w:r>
        <w:t>闪烁着奇妙的光泽，下半身的淫蜜喷泉大量涌出，所有的知觉只剩下官能反应而已，除了剧烈的甘美外，</w:t>
      </w:r>
    </w:p>
    <w:p>
      <w:r>
        <w:t>全都是一团空白……「那里要坏掉了，不行了，人家要死了！！」</w:t>
      </w:r>
    </w:p>
    <w:p>
      <w:r>
        <w:t>「咬的好紧，太舒服了！」</w:t>
      </w:r>
    </w:p>
    <w:p>
      <w:r>
        <w:t>已经微露疲态的男子在异常变态的气氛下，异常激动的下半身彷佛不都会足，粗大的肉棒前后交替</w:t>
      </w:r>
    </w:p>
    <w:p>
      <w:r>
        <w:t>地变换抽插，充满皱折的珍贵肉壶，狭窄紧缩的菊洞，构造不同的蜜洞，却带来同样酥爽的快感，终于，</w:t>
      </w:r>
    </w:p>
    <w:p>
      <w:r>
        <w:t>在男子最后奋力的一击后，雄性浓热的精液朝人妻的子宫猛灌，若苹彷佛承受不了如此大量的泄洪，美</w:t>
      </w:r>
    </w:p>
    <w:p>
      <w:r>
        <w:t>丽的身子被强劲的冲力射的不停痉挛。</w:t>
      </w:r>
    </w:p>
    <w:p>
      <w:r>
        <w:t>白色的污浊从壶口倒溢出来，在清净的大床上留下一片狰狞……狂泄之后。</w:t>
      </w:r>
    </w:p>
    <w:p>
      <w:r>
        <w:t>男子颓然倒在若苹的娇躯上。</w:t>
      </w:r>
    </w:p>
    <w:p>
      <w:r>
        <w:t>「你怎么射进来了！」若苹勉强翻过虚弱的身子，对男子娇嗔道：「今天可是危险期呢！」</w:t>
      </w:r>
    </w:p>
    <w:p>
      <w:r>
        <w:t>男子抱着若苹依然滚烫的娇躯，苦笑道：「对不起，我真的是忍不住，你今天太实在淫荡了……」</w:t>
      </w:r>
    </w:p>
    <w:p>
      <w:r>
        <w:t>「……胡说八道。」</w:t>
      </w:r>
    </w:p>
    <w:p>
      <w:r>
        <w:t>若苹鼓起频果般的双颊，嘟起小嘴，一副气呼呼的可爱模样。</w:t>
      </w:r>
    </w:p>
    <w:p>
      <w:r>
        <w:t>「喔，对了，这个星期六晚上，Peter 又约我们去他家里玩……」男子柔声问道：「你觉得怎么样？」</w:t>
      </w:r>
    </w:p>
    <w:p>
      <w:r>
        <w:t>「还能怎样，你这个专门欺负老婆的变态狂！」</w:t>
      </w:r>
    </w:p>
    <w:p>
      <w:r>
        <w:t>「是吗？刚刚不知道是谁，爽到都哭出来了……」</w:t>
      </w:r>
    </w:p>
    <w:p>
      <w:r>
        <w:t>「还不是你害的！」若苹偷偷擦拭眼角的泪痕，笑骂道。</w:t>
      </w:r>
    </w:p>
    <w:p>
      <w:r>
        <w:t>若苹把羽毛枕头甩向丈夫脸上，两人在豪华的大床上翻滚扭打着，渐渐地彼此赤裸的身子慢慢又黏</w:t>
      </w:r>
    </w:p>
    <w:p>
      <w:r>
        <w:t xml:space="preserve">成一团……【完】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