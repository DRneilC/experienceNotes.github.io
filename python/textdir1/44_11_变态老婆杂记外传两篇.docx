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变态老婆杂记外传两篇</w:t>
      </w:r>
    </w:p>
    <w:p>
      <w:r>
        <w:t>【鯉魚篇】</w:t>
      </w:r>
    </w:p>
    <w:p>
      <w:r>
        <w:t>５月１６日</w:t>
      </w:r>
    </w:p>
    <w:p>
      <w:r>
        <w:t>今天是我老婆玉影的生日，她早早的就打来电话让我早点回家一起庆祝。我心想著，不知道今天又</w:t>
      </w:r>
    </w:p>
    <w:p>
      <w:r>
        <w:t>有什麽节目等著我？</w:t>
      </w:r>
    </w:p>
    <w:p>
      <w:r>
        <w:t>我怀著激动的心情打开家门，就听到激烈的接吻声音。难道玉影又把野男人带回家了？我循著声音</w:t>
      </w:r>
    </w:p>
    <w:p>
      <w:r>
        <w:t>蹑手蹑脚地走到厨房，见到震惊的一幕：玉影正抱著一条活蹦乱跳的大鲤鱼，一人一鱼嘴对嘴的接吻著。</w:t>
      </w:r>
    </w:p>
    <w:p>
      <w:r>
        <w:t>这是我老婆吗？太淫贱，太变态了！玉影性感的红唇包裹著鱼唇，像抱著情人一样，摆著头、缩著</w:t>
      </w:r>
    </w:p>
    <w:p>
      <w:r>
        <w:t>腮帮子，双眼谜离，一副非常享受的样子，和我接吻都没有这样投入过。玉影一直吻到喘不过气来，才</w:t>
      </w:r>
    </w:p>
    <w:p>
      <w:r>
        <w:t>离开鱼唇拉出一条淫丝，不知是她的唾液还是鱼的涎液。</w:t>
      </w:r>
    </w:p>
    <w:p>
      <w:r>
        <w:t>玉影这时见到我回来了，装出害怕的样子，怯怯的说：「老公，对不起，让你看到我在和大鲤鱼偷</w:t>
      </w:r>
    </w:p>
    <w:p>
      <w:r>
        <w:t>情。」说完看见我不知什麽时候鼓起的裤裆，又淫荡地娇笑著说：「这是我新认识的鱼老公，卖鱼的说</w:t>
      </w:r>
    </w:p>
    <w:p>
      <w:r>
        <w:t>它是一条野生的雄鲤鱼哦！本来打算做红烧鲤鱼给老公吃，好好补补，但见到鲤鱼老公翘都都的嘴，就</w:t>
      </w:r>
    </w:p>
    <w:p>
      <w:r>
        <w:t>忍不住，红杏出牆了，嗯……真可爱。」接著伸出湿滑的香舌，当著我的面又和她的鱼老公接起吻来。</w:t>
      </w:r>
    </w:p>
    <w:p>
      <w:r>
        <w:t>这条鲤鱼大概被我老婆强吻了好长时间，已经奄奄一息了，于是我建议说：「老婆，你的鱼老公快</w:t>
      </w:r>
    </w:p>
    <w:p>
      <w:r>
        <w:t>死了，应该让它回到水裡. 」</w:t>
      </w:r>
    </w:p>
    <w:p>
      <w:r>
        <w:t>玉影妩媚地看了我一眼，说：「没关系，死了就做菜给你吃。」接著又亲了几下，不过最后她还是</w:t>
      </w:r>
    </w:p>
    <w:p>
      <w:r>
        <w:t>把鱼放回水盆裡. 玉影见到它在水裡又活蹦乱跳的，就放心地开始做饭。</w:t>
      </w:r>
    </w:p>
    <w:p>
      <w:r>
        <w:t>饭桌上少了一条红烧鲤鱼，菜还是很丰盛，有鸡有鸭。玉影捨不得她的鱼老公给我吃，就这样养在</w:t>
      </w:r>
    </w:p>
    <w:p>
      <w:r>
        <w:t>浴缸裡，晚上洗澡的时候和她的鱼老公来一番鸳鸯嬉水，还叮嘱我说：「我要和鱼老公洗澡了，人老公</w:t>
      </w:r>
    </w:p>
    <w:p>
      <w:r>
        <w:t>不淮偷看哦！」</w:t>
      </w:r>
    </w:p>
    <w:p>
      <w:r>
        <w:t>听著浴室裡玉影欢快的笑声和嬉水声，我特别难受，忍不住偷偷的打开门缝偷看。只见玉影把大鲤</w:t>
      </w:r>
    </w:p>
    <w:p>
      <w:r>
        <w:t>鱼抱在胸口，用丰满的双乳摩擦鱼身，并时不时的啜吻鱼唇。一会儿又坐起来，把小巧的乳头送进鱼嘴</w:t>
      </w:r>
    </w:p>
    <w:p>
      <w:r>
        <w:t>裡，一边用力把鱼头戳向丰满的乳房，一边淫荡地呻吟：「哦……鱼老公……鱼哥哥……快吸……玉影</w:t>
      </w:r>
    </w:p>
    <w:p>
      <w:r>
        <w:t>的小乳头是给你生的……哦……要被你吸出奶水来了……好舒服……」</w:t>
      </w:r>
    </w:p>
    <w:p>
      <w:r>
        <w:t>不知鲤鱼是不是听得懂玉影的话，一直配合地摇摆著尾鳍，鱼嘴一张一张的吸著我老婆的乳头。</w:t>
      </w:r>
    </w:p>
    <w:p>
      <w:r>
        <w:t>吸了很长一段时间才结束喂奶，玉影的两粒乳头被鱼嘴吸得鲜豔欲滴。接著把鱼头送到双腿间，把</w:t>
      </w:r>
    </w:p>
    <w:p>
      <w:r>
        <w:t>勃起的小豆豆送进鱼嘴。混合著水声，玉影淫荡的呻吟不断传来：「啊……要高潮了……快……亲老公</w:t>
      </w:r>
    </w:p>
    <w:p>
      <w:r>
        <w:t>加油……吃掉玉影淫荡的阴蒂……哦……快丢了……」</w:t>
      </w:r>
    </w:p>
    <w:p>
      <w:r>
        <w:t>玉影双腿夹著鱼头，不停地晃动著腰身，不一会儿玉影就被鱼吸得达到了高潮，阴道裡排出白色淫</w:t>
      </w:r>
    </w:p>
    <w:p>
      <w:r>
        <w:t>液。这时鲤鱼可能被玉影淫液的刺激，尾部也排出了白白的液体，荡开在水裡和玉影的淫液混合在一起。</w:t>
      </w:r>
    </w:p>
    <w:p>
      <w:r>
        <w:t>「是精液！」我忍不住脱口而出。</w:t>
      </w:r>
    </w:p>
    <w:p>
      <w:r>
        <w:t>听到了我说的话声，玉影这才发现了我在偷看，「啊！老公偷看我和鱼哥哥偷情，真不要脸！我要</w:t>
      </w:r>
    </w:p>
    <w:p>
      <w:r>
        <w:t>怀上亲亲鱼老公的野种，给你戴上绿帽，气死你！」然后把鲤鱼的排精孔按在自己的阴道口上：「鱼老</w:t>
      </w:r>
    </w:p>
    <w:p>
      <w:r>
        <w:t>公……快点多射点进来，直接射到卵巢裡，让你的人类老婆所有的卵子都受精，然后怀上你的孩子，我</w:t>
      </w:r>
    </w:p>
    <w:p>
      <w:r>
        <w:t>要为你生上千万条小鱼。」说完红唇又对著鱼嘴吻了下去，还故意吻得「滋滋」有声。</w:t>
      </w:r>
    </w:p>
    <w:p>
      <w:r>
        <w:t>见到如此淫荡的情景，我好像见到无数鱼精子通过老婆的阴道游进子宫，争先恐后地和老婆排出的</w:t>
      </w:r>
    </w:p>
    <w:p>
      <w:r>
        <w:t>卵子结合在一起，在子宫裡发育，然后生出一群小鱼。</w:t>
      </w:r>
    </w:p>
    <w:p>
      <w:r>
        <w:t>「不行！」我大叫起来，拉开门跑进去，在玉影还在被我喊声吓住的时候，一把从老婆手裡夺过鲤</w:t>
      </w:r>
    </w:p>
    <w:p>
      <w:r>
        <w:t>鱼用力摔在地上。这时玉影才回过神来，伸手点了下我额头，娇笑说：「可爱老公，连条鱼的醋都吃啊？</w:t>
      </w:r>
    </w:p>
    <w:p>
      <w:r>
        <w:t>我又不会真的怀孕。」</w:t>
      </w:r>
    </w:p>
    <w:p>
      <w:r>
        <w:t>我也楞了一下，对啊！只是一条鱼而已，不会使老婆受精。我楞楞的说道：「老婆，刚才我……我</w:t>
      </w:r>
    </w:p>
    <w:p>
      <w:r>
        <w:t>还以为你真的会生一群小鱼、所以……所以才阻止这条鱼给你受精。对不起啊！老婆。」</w:t>
      </w:r>
    </w:p>
    <w:p>
      <w:r>
        <w:t>玉影板起脸来气愤的说：「好好的一条鱼被你摔死了，怎麽办？」</w:t>
      </w:r>
    </w:p>
    <w:p>
      <w:r>
        <w:t>我「嘿嘿」的过去抱著她傻笑说：「只是条鱼，等下老婆烧糖醋鲤鱼给我这个爱吃醋的老公吃。」</w:t>
      </w:r>
    </w:p>
    <w:p>
      <w:r>
        <w:t>玉影听我这样说，白了我一眼，故意说：「虽然它只是一条鱼，但和你老婆也有过一场鱼水之欢，</w:t>
      </w:r>
    </w:p>
    <w:p>
      <w:r>
        <w:t>怎麽能杀掉给老公吃呢？说起来一夜夫妻百日恩，好歹我和它也有夫妻之实，说出去，老公吃一条鱼的</w:t>
      </w:r>
    </w:p>
    <w:p>
      <w:r>
        <w:t>醋就杀死它，以后我还怎麽和其他野男人偷情？哼！」</w:t>
      </w:r>
    </w:p>
    <w:p>
      <w:r>
        <w:t>我配合著说道：「是，是，老婆大人，我错了，都是我不对，不该杀死你的鱼老公，下次不会这样</w:t>
      </w:r>
    </w:p>
    <w:p>
      <w:r>
        <w:t>了，什麽都依你。明天正好是星期天，我帮你再买一条来补偿。」</w:t>
      </w:r>
    </w:p>
    <w:p>
      <w:r>
        <w:t>玉影这才玉容解冻，在我的脸上亲了一口，笑盈盈地说：「这才是我的好老公。去，把我的鱼老公</w:t>
      </w:r>
    </w:p>
    <w:p>
      <w:r>
        <w:t>抱过来给我。」</w:t>
      </w:r>
    </w:p>
    <w:p>
      <w:r>
        <w:t>我赶紧把死鱼抱过来给玉影，老婆伸手接过死鱼，微笑地说：「出去吧！我清理下，明天给你烧糖</w:t>
      </w:r>
    </w:p>
    <w:p>
      <w:r>
        <w:t>醋鲤鱼。」说完还没等我走，就忍不住亲亲死鱼老公，然后又张开嘴对著还流著精液的死鱼屁眼，把精</w:t>
      </w:r>
    </w:p>
    <w:p>
      <w:r>
        <w:t>液一滴也不浪费的吸进嘴裡.</w:t>
      </w:r>
    </w:p>
    <w:p>
      <w:r>
        <w:t>不一会儿，带著一身鱼腥味的老婆就爬上了床：「老公，今天是我生日，本来打算要你好好爱我，</w:t>
      </w:r>
    </w:p>
    <w:p>
      <w:r>
        <w:t>但今天鱼老公被你杀死了，所以我不能和我鱼老公的仇人做爱，我要为它守孝三天，但你又是我的正牌</w:t>
      </w:r>
    </w:p>
    <w:p>
      <w:r>
        <w:t>老公，所以除了做爱其它都可以。</w:t>
      </w:r>
    </w:p>
    <w:p>
      <w:r>
        <w:t>来，吻我这张还带著死鱼老公精液的贱嘴，嗯……嗯……」没等她说完，我就迫不及待地吻了上去。</w:t>
      </w:r>
    </w:p>
    <w:p>
      <w:r>
        <w:t>晚上，我挺著鸡巴吃尽了玉影带著公鲤鱼精液的唾液，子宫裡喷出的淫液也没放过，我要把其它雄</w:t>
      </w:r>
    </w:p>
    <w:p>
      <w:r>
        <w:t>性流在老婆体内的的精液都清除掉。</w:t>
      </w:r>
    </w:p>
    <w:p>
      <w:r>
        <w:t>【牛蛙篇】</w:t>
      </w:r>
    </w:p>
    <w:p>
      <w:r>
        <w:t>５月１７日</w:t>
      </w:r>
    </w:p>
    <w:p>
      <w:r>
        <w:t>第二天，我吃了一顿糖醋鲤鱼，不知道是不是心理原因，觉得非常美味。吃完饭我们就去了菜市场，</w:t>
      </w:r>
    </w:p>
    <w:p>
      <w:r>
        <w:t>因为昨天我答应再买一条大鲤鱼给玉影做姦夫。</w:t>
      </w:r>
    </w:p>
    <w:p>
      <w:r>
        <w:t>玉影打扮和以往常一样，非常性感时尚，一件白色连身超短裙，黑丝网袜，再加上超细高跟白皮靴，</w:t>
      </w:r>
    </w:p>
    <w:p>
      <w:r>
        <w:t>走起路来屁股一扭一扭的，几乎要看到底裤。见到别的男人不停地回头望我性感时尚的老婆，我又自豪</w:t>
      </w:r>
    </w:p>
    <w:p>
      <w:r>
        <w:t>又吃味，我在想，要是他们见到我老婆变态淫荡的一面会怎麽想？</w:t>
      </w:r>
    </w:p>
    <w:p>
      <w:r>
        <w:t>在拥挤的市场，我们直接就去了水产品区，玉影急著选条好点的鱼老公，竟然没去搭理路上几个想</w:t>
      </w:r>
    </w:p>
    <w:p>
      <w:r>
        <w:t>吃她豆腐的臭男人。我们挑了好久，才选了一条她满意的十斤重大鲤鱼，我对著老婆耳朵轻声调笑说：</w:t>
      </w:r>
    </w:p>
    <w:p>
      <w:r>
        <w:t>「怎麽样，这条不错吧？老板说是条公鱼哦！昨天还在盆裡排精子呢！还满意吧？呵呵！」</w:t>
      </w:r>
    </w:p>
    <w:p>
      <w:r>
        <w:t>「死相！一条鱼而已，我还不够，还要其它的。」接著她点了一盆黑黑的牛蛙。哇……淫荡老婆竟</w:t>
      </w:r>
    </w:p>
    <w:p>
      <w:r>
        <w:t>然还要和牛蛙做爱！我脑海裡顿时出现了一幅非常变态的景像：老婆把牛蛙的大舌头吸进嘴裡和牛蛙激</w:t>
      </w:r>
    </w:p>
    <w:p>
      <w:r>
        <w:t>烈地舌吻，然后把比手掌还大的牛蛙整隻塞进淫穴、子宫，还有屁股裡面。</w:t>
      </w:r>
    </w:p>
    <w:p>
      <w:r>
        <w:t>玉影见我发呆，使劲地掐了下我的腰肉，把我从幻想裡惊醒：「在发什麽呆呢？快去给我挑牛蛙，</w:t>
      </w:r>
    </w:p>
    <w:p>
      <w:r>
        <w:t>别忘了要大的。对了，母的不要。」</w:t>
      </w:r>
    </w:p>
    <w:p>
      <w:r>
        <w:t>老板见我们挑了一条大鲤鱼，又要买牛蛙，高兴坏了：「哈哈！您这位漂亮的妻子真有眼光，这盆</w:t>
      </w:r>
    </w:p>
    <w:p>
      <w:r>
        <w:t>牛蛙基本是放养，直接吃昆虫，很少吃饲料的，非常有营养。」</w:t>
      </w:r>
    </w:p>
    <w:p>
      <w:r>
        <w:t>听完我乐了，轻声对玉影说：「哈哈！要是他知道，你是买牛蛙做老公，不晓得他会什麽表情？」</w:t>
      </w:r>
    </w:p>
    <w:p>
      <w:r>
        <w:t>玉影白了我一眼，微笑著说：「那我就告诉他。我也想看他吃惊的模样，我还想让他也当我老公，</w:t>
      </w:r>
    </w:p>
    <w:p>
      <w:r>
        <w:t>和他的牛蛙一起来操我。」</w:t>
      </w:r>
    </w:p>
    <w:p>
      <w:r>
        <w:t>最后我们带著五隻雄牛蛙，在老板吃惊的眼光中离开了这家店。</w:t>
      </w:r>
    </w:p>
    <w:p>
      <w:r>
        <w:t>路上玉影一边走一边说：「回想起刚才老板的样子，嘴巴张得像能吃下个大鸭蛋的样子，我就觉得</w:t>
      </w:r>
    </w:p>
    <w:p>
      <w:r>
        <w:t>好笑，哈哈哈！」</w:t>
      </w:r>
    </w:p>
    <w:p>
      <w:r>
        <w:t>我连忙附和：「是啊！哈哈哈……对了，你是怎麽对他说的？」</w:t>
      </w:r>
    </w:p>
    <w:p>
      <w:r>
        <w:t>玉影用刚才对看鱼老板一样妩媚的眼神看著我：「我对他说：『我老公是来买鲤鱼、牛蛙回去给我，</w:t>
      </w:r>
    </w:p>
    <w:p>
      <w:r>
        <w:t>也就是他老婆交配下种的，所以都要公的。』你老婆淫荡吧？我现在就忍不住了。」说完甩著齐腰的长</w:t>
      </w:r>
    </w:p>
    <w:p>
      <w:r>
        <w:t>髮披散在身后，拎著牛蛙走进洗手间。</w:t>
      </w:r>
    </w:p>
    <w:p>
      <w:r>
        <w:t>当玉影出来的时候，她手上的牛蛙已经没了。见到我疑惑的目光，玉影「赤赤」的笑著，把我的手</w:t>
      </w:r>
    </w:p>
    <w:p>
      <w:r>
        <w:t>按到她乳房上说：「我把它们一隻隻的接过吻，然后放进内衣裡面了，两隻在我乳罩裡正含著我的乳头，</w:t>
      </w:r>
    </w:p>
    <w:p>
      <w:r>
        <w:t>还有三隻都在我内裤裡，一隻吃著我的小豆豆，一隻添著我的淫穴。还有一隻，你猜猜看在干什麽？」</w:t>
      </w:r>
    </w:p>
    <w:p>
      <w:r>
        <w:t>说完把我的手带到她丰满的臀部。</w:t>
      </w:r>
    </w:p>
    <w:p>
      <w:r>
        <w:t>「它……它在舔屁眼，在舔我老婆淫荡的屁眼。」我楞楞的说。</w:t>
      </w:r>
    </w:p>
    <w:p>
      <w:r>
        <w:t>回家时玉影找了辆人最多的公车，她已经被五隻牛蛙舔得心痒难挠了。一上车，玉影就往男人多的</w:t>
      </w:r>
    </w:p>
    <w:p>
      <w:r>
        <w:t>地方挤。车上的男人都被我老婆吸引了，都想挨著她站，我也马上跟上去。</w:t>
      </w:r>
    </w:p>
    <w:p>
      <w:r>
        <w:t>当车开动的时候，玉影已经夹在几个男人中间了。我背向她站著，通过玻璃的反射，我看到她身后</w:t>
      </w:r>
    </w:p>
    <w:p>
      <w:r>
        <w:t>是一个猥琐的眼镜男，一看就知道经常在车上吃美女豆腐的人，就是他最早发现玉影上车的，这时候见</w:t>
      </w:r>
    </w:p>
    <w:p>
      <w:r>
        <w:t>到玉影主动站到他前面，还不是送肉给狼吃！</w:t>
      </w:r>
    </w:p>
    <w:p>
      <w:r>
        <w:t>「有人摸你老婆的屁股。」玉影偷偷的在我耳边说。眼镜男从后面贴著她，手摸上了玉影包裹著网</w:t>
      </w:r>
    </w:p>
    <w:p>
      <w:r>
        <w:t>袜的大腿。他见玉影没有反对，就更加大胆了，双手摸向玉影的屁股，用鸡巴隔著裤子摩擦她臀部。</w:t>
      </w:r>
    </w:p>
    <w:p>
      <w:r>
        <w:t>「哦……好舒服，他摸我屁股的时候好大力啊……啊……他把鸡巴也贴上来了，老公，我好爽！啊</w:t>
      </w:r>
    </w:p>
    <w:p>
      <w:r>
        <w:t>……他的手快摸到我舔著我屁眼的牛蛙老公了。」</w:t>
      </w:r>
    </w:p>
    <w:p>
      <w:r>
        <w:t>当他快要摸到屁股沟的时候，我老婆为了不让他发现内裤裡的牛蛙，轻轻的抵抗了下，我也回头看</w:t>
      </w:r>
    </w:p>
    <w:p>
      <w:r>
        <w:t>了看，吓得眼镜男一下缩回了手。</w:t>
      </w:r>
    </w:p>
    <w:p>
      <w:r>
        <w:t>玉影见他这麽胆小，主动摸上了他的鸡巴，捏了几下，对我说：「老公，他好胆小，不过我发现他</w:t>
      </w:r>
    </w:p>
    <w:p>
      <w:r>
        <w:t>鸡巴还蛮大的。」然后熟练地找到拉鍊，拿出他那根臭烘烘的鸡巴，同时翻上短裙，裹著裤袜的丰臀往</w:t>
      </w:r>
    </w:p>
    <w:p>
      <w:r>
        <w:t>后翘起，微微分开双腿夹住鸡巴。</w:t>
      </w:r>
    </w:p>
    <w:p>
      <w:r>
        <w:t>眼镜男这时爽快得快要呻吟出来了，整个身体贴上玉影的后背，双手抓著她的细腰，不停地摆动屁</w:t>
      </w:r>
    </w:p>
    <w:p>
      <w:r>
        <w:t>股，把鸡巴在我老婆双腿裆部摩擦。看著他爽得快要射精的样，不知道当他发现自己的鸡巴戳在牛蛙背</w:t>
      </w:r>
    </w:p>
    <w:p>
      <w:r>
        <w:t>上射精时候，会有什麽样的表情？</w:t>
      </w:r>
    </w:p>
    <w:p>
      <w:r>
        <w:t>玉影的阴部虽然没有直接被大鸡巴摩擦，但五隻牛蛙带来的异样感觉，显然使她更加兴奋，特别是</w:t>
      </w:r>
    </w:p>
    <w:p>
      <w:r>
        <w:t>裤裆裡的三隻牛蛙随著鸡巴的抽插在蠕动，直接摩擦著她的阴部和屁眼。</w:t>
      </w:r>
    </w:p>
    <w:p>
      <w:r>
        <w:t>眼镜男越插越兴奋，双手握著因为装了两隻牛蛙而变得更大的豪乳，快速度地撞击玉影的翘臀。通</w:t>
      </w:r>
    </w:p>
    <w:p>
      <w:r>
        <w:t>过玉影撑在我背部的手臂传来的力度和断断续续的呻吟，能感觉到眼镜男抽插的速度之快、用力之大，</w:t>
      </w:r>
    </w:p>
    <w:p>
      <w:r>
        <w:t>就像上了马达的打桩机一样。</w:t>
      </w:r>
    </w:p>
    <w:p>
      <w:r>
        <w:t>他的动作早就惊动了边上男人，几隻大手摸上了我老婆，玉影也夹紧双腿扭动著身体配合著他们的</w:t>
      </w:r>
    </w:p>
    <w:p>
      <w:r>
        <w:t>抽插和抚摸。</w:t>
      </w:r>
    </w:p>
    <w:p>
      <w:r>
        <w:t>后面的眼镜在狠狠地大力插了几下后，把一泡浓浓的精液射在玉影的裤袜裆部，满意地让出位置给</w:t>
      </w:r>
    </w:p>
    <w:p>
      <w:r>
        <w:t>其他的男人。玉影的屁股配合著一双大手稍稍的摆了下方向，就有一根新的鸡巴插进她裆部。</w:t>
      </w:r>
    </w:p>
    <w:p>
      <w:r>
        <w:t>玉影把头搁在我肩上，传来一阵阵激烈的晃动，在我耳边轻声的呻吟著说：「哦……老公，又有一</w:t>
      </w:r>
    </w:p>
    <w:p>
      <w:r>
        <w:t>根火热的大鸡巴插进来了，啊……他插破了我的裤袜……嗯……好舒服，我真想他能直接插破底裤，和</w:t>
      </w:r>
    </w:p>
    <w:p>
      <w:r>
        <w:t>牛蛙老公进到我淫荡的小穴裡. 」</w:t>
      </w:r>
    </w:p>
    <w:p>
      <w:r>
        <w:t>我想回头看看这个男人的模样，玉影却把我的头摆回去，说：「老公，别看他们，小心他们被你吓</w:t>
      </w:r>
    </w:p>
    <w:p>
      <w:r>
        <w:t>住。哦……好舒服……我快丢了……呜……」</w:t>
      </w:r>
    </w:p>
    <w:p>
      <w:r>
        <w:t>玉影搁在我肩上的头已经转到后面，和那个男人热情地接起吻来。从玻璃上的影子上看出，这个男</w:t>
      </w:r>
    </w:p>
    <w:p>
      <w:r>
        <w:t>人是个四、五十岁的中年农民，他一边和我老婆接吻，一边抽插，一隻手从老婆领口伸进去握住乳房。</w:t>
      </w:r>
    </w:p>
    <w:p>
      <w:r>
        <w:t>他楞了一下，抽出手来，手裡抓著一隻牛蛙。</w:t>
      </w:r>
    </w:p>
    <w:p>
      <w:r>
        <w:t>玉影「赤」的笑一声，对他轻声说了几句话，这个中年农民释然的在玉影耳边说了几句，把另一隻</w:t>
      </w:r>
    </w:p>
    <w:p>
      <w:r>
        <w:t>牛蛙也拿了出来，交给她。</w:t>
      </w:r>
    </w:p>
    <w:p>
      <w:r>
        <w:t>玉影把头搁在肩上对我说：「老公，他知道我和你是一起的，他让你帮我照看一下牛蛙老公，还让</w:t>
      </w:r>
    </w:p>
    <w:p>
      <w:r>
        <w:t>我告诉你，他会好好地插插我下面两个淫穴，让你不用担心。哦……他已经把你送给我的蕾丝内裤挖破</w:t>
      </w:r>
    </w:p>
    <w:p>
      <w:r>
        <w:t>了，啊……他的鸡巴要直接插进来了……舔我屁眼的牛蛙老公也被他的火烫鸡巴顶开了……哦……」</w:t>
      </w:r>
    </w:p>
    <w:p>
      <w:r>
        <w:t>明显地，我感到一阵大力传来，老婆又轻叫著说：「他插进我的后洞了……好烫、好粗啊……老公</w:t>
      </w:r>
    </w:p>
    <w:p>
      <w:r>
        <w:t>……比你的粗多了……哦……哦……哦……」</w:t>
      </w:r>
    </w:p>
    <w:p>
      <w:r>
        <w:t>还没等玉影说完，一阵阵规律的衝撞波动就传过来，同时还有中年农民粗重的喘息声音。玉影把两</w:t>
      </w:r>
    </w:p>
    <w:p>
      <w:r>
        <w:t>隻牛蛙放到我手裡，就开始扶著我的肩，踮起了脚，配合著后面挺动臀部。</w:t>
      </w:r>
    </w:p>
    <w:p>
      <w:r>
        <w:t>玉影在中年农民真刀真枪的操干下呻吟越来越大，最后乾脆直接喊了出来：「顶死了我……大鸡巴</w:t>
      </w:r>
    </w:p>
    <w:p>
      <w:r>
        <w:t>哥哥……好……对……顶我屁股洞……啊……好……再快点，求你……啊……再快点……」</w:t>
      </w:r>
    </w:p>
    <w:p>
      <w:r>
        <w:t>随著肉棒越来越快的挺动，玉影已经趴在我身上了，随著激烈的撞击，就好像我也在被别人干著屁</w:t>
      </w:r>
    </w:p>
    <w:p>
      <w:r>
        <w:t>眼。而且随著玉影的呻吟，几乎边上所有男人都发现了，更多的手伸了过来，摸在她的乳房上、腿上…</w:t>
      </w:r>
    </w:p>
    <w:p>
      <w:r>
        <w:t>…</w:t>
      </w:r>
    </w:p>
    <w:p>
      <w:r>
        <w:t>两隻手，三隻手，然后是七隻、十隻……玉影也不知道自己身上到底有几隻手的时候，体内的鸡巴</w:t>
      </w:r>
    </w:p>
    <w:p>
      <w:r>
        <w:t>开始射精了，但是它完全没有抽出的意思，全部射进了玉影的直肠，然后才变软，被玉影像拉大便一样</w:t>
      </w:r>
    </w:p>
    <w:p>
      <w:r>
        <w:t>拉出屁眼。</w:t>
      </w:r>
    </w:p>
    <w:p>
      <w:r>
        <w:t>玉影只觉得自己的屁股被转了转，就又有一支鸡巴插了进去。那人边插边往后退，没多久玉影就被</w:t>
      </w:r>
    </w:p>
    <w:p>
      <w:r>
        <w:t>拉进了人群中，十几个人挡在我的面前围著她。玉影此时已被放躺在了地上，裙子早被剥掉，性感的网</w:t>
      </w:r>
    </w:p>
    <w:p>
      <w:r>
        <w:t>袜和薄薄的内裤也被撕烂，但还顽强的挂在脚跟上，裆部的三隻牛蛙也被几十隻脚踩得稀烂。</w:t>
      </w:r>
    </w:p>
    <w:p>
      <w:r>
        <w:t>从人缝中可看到，一个彪悍的中年男人正跪在玉影的胯前抽插著她的小穴，其他人围成一圈，用鸡</w:t>
      </w:r>
    </w:p>
    <w:p>
      <w:r>
        <w:t>巴在我老婆身上磨擦。几乎全车的人都知道了，男的全都想过来分一杯羹，连有女伴的也蠢蠢欲动。</w:t>
      </w:r>
    </w:p>
    <w:p>
      <w:r>
        <w:t>「顶死了我……大鸡巴老公……好……顶我子宫……啊……好……再深点，求求你……啊……插烂</w:t>
      </w:r>
    </w:p>
    <w:p>
      <w:r>
        <w:t>我这个贱货……」</w:t>
      </w:r>
    </w:p>
    <w:p>
      <w:r>
        <w:t>眼镜男已射过一次了，这会儿又再度勃起，想起自己还没在我老婆体内发射过，觉得吃亏，于是挤</w:t>
      </w:r>
    </w:p>
    <w:p>
      <w:r>
        <w:t>进到了玉影的头边，蹲下说：「张嘴，淫妇。」</w:t>
      </w:r>
    </w:p>
    <w:p>
      <w:r>
        <w:t>「干嘛？啊……顶死我了……这……不是刚才戴眼镜的吗？啊……唔……」</w:t>
      </w:r>
    </w:p>
    <w:p>
      <w:r>
        <w:t>眼镜男看准时机，趁我老婆张嘴说话时把大鸡巴插了进去。</w:t>
      </w:r>
    </w:p>
    <w:p>
      <w:r>
        <w:t>看到这个美丽性感的姑娘如此淫荡，还会给男人含鸡巴，又有两个男人马上射了，这次乾脆全射到</w:t>
      </w:r>
    </w:p>
    <w:p>
      <w:r>
        <w:t>了玉影的脸上。眼镜男为躲他们的精液，忙把鸡巴抽了出来，刚一抽出，玉影便又叫了起来：「好热…</w:t>
      </w:r>
    </w:p>
    <w:p>
      <w:r>
        <w:t>…你们的精液好热……啊……你也射了……射死我了……子宫要被烫坏了……啊……」</w:t>
      </w:r>
    </w:p>
    <w:p>
      <w:r>
        <w:t>眼镜男见玉影的下身又有空了，赶忙一把将玉影面向外的抱拉了起来，让玉影自己握著拉环，双手</w:t>
      </w:r>
    </w:p>
    <w:p>
      <w:r>
        <w:t>抬著玉影的双腿，就这麽站著从后面把鸡巴插入了玉影的小穴，这样也让别人更清楚地看到他的鸡巴是</w:t>
      </w:r>
    </w:p>
    <w:p>
      <w:r>
        <w:t>如何进出我老婆那淫穴的。</w:t>
      </w:r>
    </w:p>
    <w:p>
      <w:r>
        <w:t>这时一个大鬍子中年人握著勃起的鸡巴来到玉影面前：「兄弟，咱们一起干她。」</w:t>
      </w:r>
    </w:p>
    <w:p>
      <w:r>
        <w:t>「没问题，老哥。」眼镜男边干边答道。</w:t>
      </w:r>
    </w:p>
    <w:p>
      <w:r>
        <w:t>玉影还不知道他们要干什麽，等发现大鬍子中年人的肉棒正紧贴著眼镜男的鸡巴也要插入自己小穴</w:t>
      </w:r>
    </w:p>
    <w:p>
      <w:r>
        <w:t>时，这才慌了：「不要呀！我的小穴装不下两支肉棒……痛……胀死我了……快抽走一支啊……我要被</w:t>
      </w:r>
    </w:p>
    <w:p>
      <w:r>
        <w:t>胀死了……啊……」</w:t>
      </w:r>
    </w:p>
    <w:p>
      <w:r>
        <w:t>两支肉棒终于一起没入了玉影的小穴中，然后两人开始了同步的抽插。玉影也渐渐适应了，因为浪</w:t>
      </w:r>
    </w:p>
    <w:p>
      <w:r>
        <w:t>叫声又传了出来：「好……好……我……以前没试过……同时被两支大鸡巴操……再来几支……啊……</w:t>
      </w:r>
    </w:p>
    <w:p>
      <w:r>
        <w:t>一起插破我的小穴……」</w:t>
      </w:r>
    </w:p>
    <w:p>
      <w:r>
        <w:t>「哈哈！原来这浪货以前也经常被几个男的轮，难怪这麽骚。我干死你！小淫妇……」</w:t>
      </w:r>
    </w:p>
    <w:p>
      <w:r>
        <w:t>「我们也来！」一对二十几岁的年轻人托起玉影的脚也挂在拉环上，同时从两边的空隙插进她的小</w:t>
      </w:r>
    </w:p>
    <w:p>
      <w:r>
        <w:t>穴。</w:t>
      </w:r>
    </w:p>
    <w:p>
      <w:r>
        <w:t>「干死我吧……插死我吧……我是骚货……啊……四支鸡巴一起顶中我的花心了……」</w:t>
      </w:r>
    </w:p>
    <w:p>
      <w:r>
        <w:t>在玉影淫叫的刺激下，阴道内先前的两支肉棒终于一起冲著花心开火了。</w:t>
      </w:r>
    </w:p>
    <w:p>
      <w:r>
        <w:t>「射……你们射了……我感觉到了……好多……小穴满了……怎麽还有……小穴已经装满你们的精</w:t>
      </w:r>
    </w:p>
    <w:p>
      <w:r>
        <w:t>液了……啊……太多了……不要了……啊……哦……我也要丢……丢了……啊……我丢了……」</w:t>
      </w:r>
    </w:p>
    <w:p>
      <w:r>
        <w:t>两人刚把鸡巴抽出来，退出人群外，马上就又衝上来三个男人，不到一秒钟时间，玉影的阴道又被</w:t>
      </w:r>
    </w:p>
    <w:p>
      <w:r>
        <w:t>钻进一支鸡巴，屁股洞也同时钻进两支，而且这回阴道有三支，屁眼裡两支，五支鸡巴一起在两个洞裡</w:t>
      </w:r>
    </w:p>
    <w:p>
      <w:r>
        <w:t>进进出出。</w:t>
      </w:r>
    </w:p>
    <w:p>
      <w:r>
        <w:t>「干死我……插爆我……我是荡妇……啊……插进我所有的洞……哦……又射了……好烫啊……」</w:t>
      </w:r>
    </w:p>
    <w:p>
      <w:r>
        <w:t>几个人射完精刚把鸡巴抽出来，玉影的阴道内跟著就涌出了大量的精液和淫水。他们刚将玉影重新</w:t>
      </w:r>
    </w:p>
    <w:p>
      <w:r>
        <w:t>放到地上，马上就又再衝上来五、六个人，没等玉影两个淫穴闭合，她的前后洞还有嘴巴就重新被攻佔</w:t>
      </w:r>
    </w:p>
    <w:p>
      <w:r>
        <w:t>了，而且这回三个洞都是同时插著两支鸡巴。</w:t>
      </w:r>
    </w:p>
    <w:p>
      <w:r>
        <w:t>嘴裡含著两支鸡巴，玉影的舌头无法动弹，两人只好扶著玉影的头一前一后地抽插起来。阴道内的</w:t>
      </w:r>
    </w:p>
    <w:p>
      <w:r>
        <w:t>两根自不必说，玉影的左右双手也主动各握一根阴茎，来来回回地帮人手淫著。左右胸前也各跪一人，</w:t>
      </w:r>
    </w:p>
    <w:p>
      <w:r>
        <w:t>两人正用龟头一下一下地杵著玉影丰满的毫乳，一时间我老婆身上能被利用的资源都被用上了……</w:t>
      </w:r>
    </w:p>
    <w:p>
      <w:r>
        <w:t>公车上的人流不停地轮换著，女的都但心被殃及池鱼，早就急急的下车；站牌裡男的见了都挤上来，</w:t>
      </w:r>
    </w:p>
    <w:p>
      <w:r>
        <w:t>加入进轮姦行列；司机趁机加收车费，兜进自己口袋。</w:t>
      </w:r>
    </w:p>
    <w:p>
      <w:r>
        <w:t>直到终点站，这场淫宴才接近尾声，嘴裡的两根鸡巴来不及抽出就直接射进了我老婆的嘴裡，玉影</w:t>
      </w:r>
    </w:p>
    <w:p>
      <w:r>
        <w:t>在猝不及防下只好又全都咽了下去。然后是胸前的两人把精液射了玉影满脸，最后是阴道中的两支一起</w:t>
      </w:r>
    </w:p>
    <w:p>
      <w:r>
        <w:t>退了出来，当然玉影的子宫和屁眼裡此时已经被精液灌得更满了。</w:t>
      </w:r>
    </w:p>
    <w:p>
      <w:r>
        <w:t>左右手的两根阴茎看来也坚持不了多久，正当它们不断发胀，玉影也以为它们要射了时，它们却一</w:t>
      </w:r>
    </w:p>
    <w:p>
      <w:r>
        <w:t>起脱离了她的手掌，像商量好了一样，一上一下，几乎同时两支鸡巴分别插入了玉影的屁眼和嘴裡，司</w:t>
      </w:r>
    </w:p>
    <w:p>
      <w:r>
        <w:t>机也走了过来插进玉影的阴道，刚一插入便开始疯狂地射精。</w:t>
      </w:r>
    </w:p>
    <w:p>
      <w:r>
        <w:t>玉影被两个洞裡的鸡巴射得又一次登上了高潮，却苦于满嘴精液，叫不出声音。鸡巴刚一脱离玉影</w:t>
      </w:r>
    </w:p>
    <w:p>
      <w:r>
        <w:t>的小口，她就「咕噜」一声把精液吞了个乾淨，然后「啊啊」的叫了两声，终于体力不支，失去了知觉。</w:t>
      </w:r>
    </w:p>
    <w:p>
      <w:r>
        <w:t>这群人对著这个性感的胴体却全都是有心无力了，最后他们把玉影身上一泡泡浓浓的精液刮进她三</w:t>
      </w:r>
    </w:p>
    <w:p>
      <w:r>
        <w:t>个淫洞裡，然后在中年农民和眼镜男的解说下，找来被踩得稀巴烂的三隻牛蛙老公分别塞进玉影的三个</w:t>
      </w:r>
    </w:p>
    <w:p>
      <w:r>
        <w:t>淫洞，把精液堵在她体内。</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