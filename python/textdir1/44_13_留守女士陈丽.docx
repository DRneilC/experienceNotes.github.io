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留守女士陈丽</w:t>
      </w:r>
    </w:p>
    <w:p>
      <w:r>
        <w:t>陈丽看着桌面上的统计表，心中想的却是今晚的晚饭吃什么，如何打发饭后的时间。独身的日子真</w:t>
      </w:r>
    </w:p>
    <w:p>
      <w:r>
        <w:t>的不好过呀，她深深体会到丈夫不在身边的孤寂难熬的艰辛生活。陈丽今年28岁，是个成熟美丽的风韵</w:t>
      </w:r>
    </w:p>
    <w:p>
      <w:r>
        <w:t>少妇，她在局里是出了名的美人，结婚仅一年的时间，丈夫就出国了，计划在一年内把她也办出去，可</w:t>
      </w:r>
    </w:p>
    <w:p>
      <w:r>
        <w:t>是现在快两年了，她依然独自留在这里。（）</w:t>
      </w:r>
    </w:p>
    <w:p>
      <w:r>
        <w:t>「陈丽！」喊声打破了她的思虑，她抬起头。</w:t>
      </w:r>
    </w:p>
    <w:p>
      <w:r>
        <w:t>「局长让你把报表送过去。」</w:t>
      </w:r>
    </w:p>
    <w:p>
      <w:r>
        <w:t>「我马上就去。」陈丽答应着，整理好桌上的报表，奔局长办公室走去。</w:t>
      </w:r>
    </w:p>
    <w:p>
      <w:r>
        <w:t>看着五十多岁，身体肥胖的局长，陈丽从心理感到无比的厌恶。这个局长以好色闻名，经常以上司</w:t>
      </w:r>
    </w:p>
    <w:p>
      <w:r>
        <w:t>和长辈的身份在一些年轻的女职员身上占便宜，局里的女同事都很烦他，小心躲避着他。</w:t>
      </w:r>
    </w:p>
    <w:p>
      <w:r>
        <w:t>「你再仔细审核一下，看有没有遗漏的地方。」局长吩咐着，陈丽坐在沙发上重新整理着报表。趁</w:t>
      </w:r>
    </w:p>
    <w:p>
      <w:r>
        <w:t>她不注意，局长站起来，悄悄走到门口，把门锁上。陈丽惊觉时，局长已经挨着她坐下。</w:t>
      </w:r>
    </w:p>
    <w:p>
      <w:r>
        <w:t>「小丽呀，一个人很苦吧！有什么困难就向组织提吗，我们会帮你解决问题的。」局长的手自然的</w:t>
      </w:r>
    </w:p>
    <w:p>
      <w:r>
        <w:t>抚在陈丽的背上，陈丽缩了缩身子，躲避着局长炽热的目光，勉强笑着回答：「谢谢局长，我很好，没</w:t>
      </w:r>
    </w:p>
    <w:p>
      <w:r>
        <w:t>有什么困难。」</w:t>
      </w:r>
    </w:p>
    <w:p>
      <w:r>
        <w:t>「一个漂亮的单身女人，没有人照顾怎么行呢。」</w:t>
      </w:r>
    </w:p>
    <w:p>
      <w:r>
        <w:t>局长亲切的把另一只手放在陈丽的大腿上抚摩着。陈丽实在忍无可忍，她站起身想摆脱局长的纠缠。</w:t>
      </w:r>
    </w:p>
    <w:p>
      <w:r>
        <w:t>局长突然用力把她摁倒在沙发上，然后油腻腻的嘴压在陈丽的红唇上，大手掀起筒裙，直接伸到陈丽两</w:t>
      </w:r>
    </w:p>
    <w:p>
      <w:r>
        <w:t>腿之间，隔着丝袜和内裤，使劲的揉搓着。陈丽浑身颤抖着，感觉到局长呼出的热气喷在脸上令人作呕。</w:t>
      </w:r>
    </w:p>
    <w:p>
      <w:r>
        <w:t>她惊恐的尖叫，但是局长的手搂住她的脖子，使劲的亲吻她，她只能发出「唔……唔」的闷声。</w:t>
      </w:r>
    </w:p>
    <w:p>
      <w:r>
        <w:t>陈丽拼命的推拒局长的身体，然而局长就象一座山一样巍然不动，压的她几乎喘不过气来。局长加</w:t>
      </w:r>
    </w:p>
    <w:p>
      <w:r>
        <w:t>大了下身揉搓的力度，陈丽感到难受极了，她全力挣扎着，眼泪从眼眶中流了出来。渐渐的，陈丽感到</w:t>
      </w:r>
    </w:p>
    <w:p>
      <w:r>
        <w:t>自己的力气越来越小，抵抗力越来越弱，她的体力已经消耗怠尽了。局长的手使劲往下脱着丝袜，陈丽</w:t>
      </w:r>
    </w:p>
    <w:p>
      <w:r>
        <w:t>心中一阵恐惧。</w:t>
      </w:r>
    </w:p>
    <w:p>
      <w:r>
        <w:t>「这样下去恐怕难逃被奸的命运，怎么办？救救我！」陈丽心中焦急万分。这时，突然有人敲办公</w:t>
      </w:r>
    </w:p>
    <w:p>
      <w:r>
        <w:t>室的门，局长一楞，停止了动作；陈丽乘机推开局长，站起身跑到门口，打开房门冲了出去。敲门的白</w:t>
      </w:r>
    </w:p>
    <w:p>
      <w:r>
        <w:t>主任看着衣衫不整的陈丽奔远的背影，楞在那里……「怎么啦？发生什么事？」看着陈丽红着眼圈，她</w:t>
      </w:r>
    </w:p>
    <w:p>
      <w:r>
        <w:t>的同事兼密友黄月悄悄的问道。陈丽摇了摇头，黄月好象悟到了什么。</w:t>
      </w:r>
    </w:p>
    <w:p>
      <w:r>
        <w:t>「哎！漂亮的女人真是麻烦呀！让这色狼得手了？」</w:t>
      </w:r>
    </w:p>
    <w:p>
      <w:r>
        <w:t>「去你的！你还有心思开玩笑！」陈丽气恼的推了黄月一把，黄月咯咯笑着，陈丽的心情稍好了一</w:t>
      </w:r>
    </w:p>
    <w:p>
      <w:r>
        <w:t>点，她悠悠的长叹了一口气。</w:t>
      </w:r>
    </w:p>
    <w:p>
      <w:r>
        <w:t>几天后，关于陈丽的流言在局里散播开来，说她难耐独身的寂寞，在办公室如何引诱局长，如何风</w:t>
      </w:r>
    </w:p>
    <w:p>
      <w:r>
        <w:t>流放荡，如何……带有细节性的蜚语终于传到陈丽的耳里，她感到非常的气愤，想找局长去理论。</w:t>
      </w:r>
    </w:p>
    <w:p>
      <w:r>
        <w:t>「算了！女人碰到这种事很难说清的，何况你是个独身的漂亮女人。现实就是这样，没办法，你还</w:t>
      </w:r>
    </w:p>
    <w:p>
      <w:r>
        <w:t>是忍了吧！」黄月劝阻着。陈丽皱着眉头，「可是这种情况，让我如何呆下去呢？」</w:t>
      </w:r>
    </w:p>
    <w:p>
      <w:r>
        <w:t>「要不你请几天假吧！在家呆上一段时间，放松放松，等心情好点再来！」陈丽想了一会，点了点</w:t>
      </w:r>
    </w:p>
    <w:p>
      <w:r>
        <w:t>头。</w:t>
      </w:r>
    </w:p>
    <w:p>
      <w:r>
        <w:t>晚饭后，陈丽洗完澡，穿着睡袍坐在沙发上看电视。电话响了，她伸手拿起电话，是丈夫的国际长</w:t>
      </w:r>
    </w:p>
    <w:p>
      <w:r>
        <w:t>途。</w:t>
      </w:r>
    </w:p>
    <w:p>
      <w:r>
        <w:t>「老婆！还没睡呀，是不是想我的棒棒填你呀？」</w:t>
      </w:r>
    </w:p>
    <w:p>
      <w:r>
        <w:t>「坏蛋！还说风凉话，一个人跑去享福，扔下我不管，没良心的！」</w:t>
      </w:r>
    </w:p>
    <w:p>
      <w:r>
        <w:t>「呵呵！别着急，现在基本办的差不多了，再有一个月就可以接你过来了。老婆！真想你呀，你一</w:t>
      </w:r>
    </w:p>
    <w:p>
      <w:r>
        <w:t>定要守住阵地，不要让敌人偷袭了，等你过来后，让我好好的干干你！」</w:t>
      </w:r>
    </w:p>
    <w:p>
      <w:r>
        <w:t>「嘻嘻！你也是，不要让别的女人占了我的床呦！」陈丽轻笑着。</w:t>
      </w:r>
    </w:p>
    <w:p>
      <w:r>
        <w:t>「好吧！让我们共同坚守阵地，等你来了再共同战斗。呵呵，早点睡吧！宝贝，亲亲你，好好保重</w:t>
      </w:r>
    </w:p>
    <w:p>
      <w:r>
        <w:t>自己，我挂了。」</w:t>
      </w:r>
    </w:p>
    <w:p>
      <w:r>
        <w:t>「你也是呀！byebye」</w:t>
      </w:r>
    </w:p>
    <w:p>
      <w:r>
        <w:t>挂上电话，陈丽感到身体里一阵骚动，毕竟是结了婚的女人，生理上的需求是不可避免的。门铃突</w:t>
      </w:r>
    </w:p>
    <w:p>
      <w:r>
        <w:t>然响了起来，陈丽捂了捂发红的脸，起身开了门。是白主任，陈丽把他让进屋。</w:t>
      </w:r>
    </w:p>
    <w:p>
      <w:r>
        <w:t>「小丽，这几天在家还好吗？」</w:t>
      </w:r>
    </w:p>
    <w:p>
      <w:r>
        <w:t>「还好，谢谢！」陈丽笑着。</w:t>
      </w:r>
    </w:p>
    <w:p>
      <w:r>
        <w:t>「你手上的工作交代一下，我好安排其他人接手。」</w:t>
      </w:r>
    </w:p>
    <w:p>
      <w:r>
        <w:t>「哦！」陈丽答应着，他们谈了一会工作的事，然后开始闲聊起来。白主任讲自己如何理解陈丽生</w:t>
      </w:r>
    </w:p>
    <w:p>
      <w:r>
        <w:t>活的坚辛，处境的困难，同情她的遭遇，更为她的风言风语打抱不平，一味的说着体贴的话。陈丽听了</w:t>
      </w:r>
    </w:p>
    <w:p>
      <w:r>
        <w:t>很感动，但是白主任说的没完没了，她感觉很困了，希望白主任早点走。</w:t>
      </w:r>
    </w:p>
    <w:p>
      <w:r>
        <w:t>白主任也觉察到了，他起身告辞，陈丽客气的送他。到门口处，白主任突然回身抱住陈丽，嘴唇压</w:t>
      </w:r>
    </w:p>
    <w:p>
      <w:r>
        <w:t>住她的，疯狂的亲吻起来，陈丽一下子懵了，转瞬间，她被按倒在地板上，睡袍的领口被扯开，丰满雪</w:t>
      </w:r>
    </w:p>
    <w:p>
      <w:r>
        <w:t>白的乳房暴露在空气中。白主任的大手抓住娇嫩的双乳，使劲揉搓起来。陈丽感到脑中一片茫然，身体</w:t>
      </w:r>
    </w:p>
    <w:p>
      <w:r>
        <w:t>里的那股骚动又被撩拨起来，她的脸色晕红，呼吸渐渐急促起来。</w:t>
      </w:r>
    </w:p>
    <w:p>
      <w:r>
        <w:t>白主任恣意的亲吻着陈丽雪白的胸脯，双手上下游动着。陈丽忍不住发出一声娇吟，「好久没有尝</w:t>
      </w:r>
    </w:p>
    <w:p>
      <w:r>
        <w:t>到这种滋味了！让人渴望的激情！」陈丽喘息着。突然，下身传来一阵疼痛，原来白主任把两根手指伸</w:t>
      </w:r>
    </w:p>
    <w:p>
      <w:r>
        <w:t>了进去，来回抽插着。疼痛让陈丽发热的头脑清醒过来，「天呀！我在干什么？」她猛的推开白主任，</w:t>
      </w:r>
    </w:p>
    <w:p>
      <w:r>
        <w:t>站起身发疯一样把白主任推出房门，把门锁好后，陈丽扑到床上，失声痛哭起来。</w:t>
      </w:r>
    </w:p>
    <w:p>
      <w:r>
        <w:t>二十几天后的一个晚上，城市中的喧嚣渐渐宁静下来，街上的行人已经很少了。陈丽坐在一间幽雅</w:t>
      </w:r>
    </w:p>
    <w:p>
      <w:r>
        <w:t>的酒吧里，慢慢的品着红酒，激动的心情到现在还无法平静下来。今天签证终于到手了，她很快就要到</w:t>
      </w:r>
    </w:p>
    <w:p>
      <w:r>
        <w:t>大洋彼岸和丈夫团聚了。她体会着即将离开这个城市的心情，竟有一丝牵挂的留念，毕竟是在这生活了</w:t>
      </w:r>
    </w:p>
    <w:p>
      <w:r>
        <w:t>二十几年呀。</w:t>
      </w:r>
    </w:p>
    <w:p>
      <w:r>
        <w:t>「一个人吗？可以聊聊吗？」声音打破了陈丽的思绪，她抬头，一个三十多岁的成熟男人很礼貌的</w:t>
      </w:r>
    </w:p>
    <w:p>
      <w:r>
        <w:t>看着她。</w:t>
      </w:r>
    </w:p>
    <w:p>
      <w:r>
        <w:t>「好呀！请坐。」陈丽今天的心情很高兴，平时，她是不会和一个陌生男人搭讪的。</w:t>
      </w:r>
    </w:p>
    <w:p>
      <w:r>
        <w:t>「谢谢！」男人坐了下来，他们开始攀谈起来。男人很健谈，他们谈了很多有共同兴趣的话题，渐</w:t>
      </w:r>
    </w:p>
    <w:p>
      <w:r>
        <w:t>渐的聊到婚姻方面，男人的情绪淡了下来。他说很后悔结婚，他的妻子是个活泼开朗的人，有很多爱好，</w:t>
      </w:r>
    </w:p>
    <w:p>
      <w:r>
        <w:t>交际活动频繁，他很不喜欢，但又无力阻止，他们的感情越来越疏远了，婚姻已经出现了危机，他为此</w:t>
      </w:r>
    </w:p>
    <w:p>
      <w:r>
        <w:t>感到很痛苦，对婚姻不再抱任何希望。陈丽很同情他，也述说了自己的婚姻，与丈夫两地遥望的相思之</w:t>
      </w:r>
    </w:p>
    <w:p>
      <w:r>
        <w:t>苦。</w:t>
      </w:r>
    </w:p>
    <w:p>
      <w:r>
        <w:t>他们谈的很畅快，直到十二点了，男人站起身礼貌的要送陈丽回家。他们漫步在街上，又聊了很多</w:t>
      </w:r>
    </w:p>
    <w:p>
      <w:r>
        <w:t>关于婚姻、家庭、爱情方面的话题。到了陈丽家的门口，两个人默默的站了一会，男人深邃的目光注视</w:t>
      </w:r>
    </w:p>
    <w:p>
      <w:r>
        <w:t>着陈丽，陈丽感到心速加快，心砰砰的跳着。</w:t>
      </w:r>
    </w:p>
    <w:p>
      <w:r>
        <w:t>「我走了，你进去吧！和你聊的很愉快，谢谢你陪我度过一个难忘的夜晚。再见！」男人微笑着，</w:t>
      </w:r>
    </w:p>
    <w:p>
      <w:r>
        <w:t>转身慢步离去。望着男人的背影，陈丽心绪紊乱，有一种莫名的失落感。她稳定了一下情绪，终于下定</w:t>
      </w:r>
    </w:p>
    <w:p>
      <w:r>
        <w:t>了决心。</w:t>
      </w:r>
    </w:p>
    <w:p>
      <w:r>
        <w:t>「唉！你……等等」男人迅速的回过身，飞快的奔到陈丽面前，一把将陈丽拥在怀里……「啊……</w:t>
      </w:r>
    </w:p>
    <w:p>
      <w:r>
        <w:t>恩……」床上，陈丽尽情的发泄着压抑已久的激情，男人的头正压在她的下身狂吻着。陈丽双手抓住男</w:t>
      </w:r>
    </w:p>
    <w:p>
      <w:r>
        <w:t>人的头发，使劲的向下按着，浑身痉挛般的轻扭着，体内熊熊的火焰让她全身发烫，浑身肌肤变的赤红，</w:t>
      </w:r>
    </w:p>
    <w:p>
      <w:r>
        <w:t>她感觉自己就要被欲望的烈焰所吞噬。</w:t>
      </w:r>
    </w:p>
    <w:p>
      <w:r>
        <w:t>男人感受到陈丽的激情，压抑不住满腔的欲火，猛的抬起身，双手举起陈丽修长、细嫩的大腿，挺</w:t>
      </w:r>
    </w:p>
    <w:p>
      <w:r>
        <w:t>起男人的象征，对准陈丽的生命之源，猛的冲刺上去。「噢……」陈丽发出激情的长吟，空虚了两年的</w:t>
      </w:r>
    </w:p>
    <w:p>
      <w:r>
        <w:t>身体一下子变的充实了。感觉到男人的坚挺在自己体内的炙热，陈丽觉得自己正被它一点点的融化，浑</w:t>
      </w:r>
    </w:p>
    <w:p>
      <w:r>
        <w:t>身的气力消失的无影无踪。男人开始了冲锋，火热的东西在陈丽体内快速进出着。陈丽下身被摩擦的滚</w:t>
      </w:r>
    </w:p>
    <w:p>
      <w:r>
        <w:t>烫，感觉自己分泌的液体越来越多，男人进出越来越容易，速度也越来越快。陈丽下体传来一阵阵难言</w:t>
      </w:r>
    </w:p>
    <w:p>
      <w:r>
        <w:t>的快感，由点及面，向全身扩散开去，她的大脑也越来越模糊了。</w:t>
      </w:r>
    </w:p>
    <w:p>
      <w:r>
        <w:t>男人的技巧和持久力都很强，他不停的变换着姿势，有些陈丽和丈夫用过，有些是陈丽从没见识过</w:t>
      </w:r>
    </w:p>
    <w:p>
      <w:r>
        <w:t>的，这新奇的刺激极大的满足了陈丽压抑已久的欲望，她畅快的呻吟着，尽力配合着男人的动作，完全</w:t>
      </w:r>
    </w:p>
    <w:p>
      <w:r>
        <w:t>放纵自己的身体，投入到和丈夫从来没有过的激情之中。</w:t>
      </w:r>
    </w:p>
    <w:p>
      <w:r>
        <w:t>男人被陈丽的表现刺激的异常兴奋，他使出浑身解数，在陈丽鲜美的肉体上尽情驰骋，把陈丽带上</w:t>
      </w:r>
    </w:p>
    <w:p>
      <w:r>
        <w:t>一波又一波的高潮。男人的汗不停的滴在陈丽娇嫩的身体上，两人浑身都被汗水浸透了。激烈的身体撞</w:t>
      </w:r>
    </w:p>
    <w:p>
      <w:r>
        <w:t>击声使房间里充满了情欲的气氛，陈丽的大腿和床单上到处都是她的分泌物，她的心随着强烈的生理刺</w:t>
      </w:r>
    </w:p>
    <w:p>
      <w:r>
        <w:t>激越飘越高，感觉象飞翔在无际的天空里一样。</w:t>
      </w:r>
    </w:p>
    <w:p>
      <w:r>
        <w:t>终于，男人嘶吼着在陈丽体内深处释放了自己的精华，疲惫的趴在陈丽身上喘息着。陈丽闭着眼，</w:t>
      </w:r>
    </w:p>
    <w:p>
      <w:r>
        <w:t>默默的享受着高潮余韵的感觉，过了片刻，她翻身转到男人的身上，温柔的亲吻着男人的嘴唇、脸颊和</w:t>
      </w:r>
    </w:p>
    <w:p>
      <w:r>
        <w:t>宽厚的胸膛。渐渐的，男人感觉到自己正在恢复雄风，他知道陈丽想要的，紧紧抱住陈丽的娇躯，又发</w:t>
      </w:r>
    </w:p>
    <w:p>
      <w:r>
        <w:t>起新的一轮冲锋……清晨，陈丽躺在床上看着地上急速穿戴的男人，他们心里都清楚，一段生命中难忘</w:t>
      </w:r>
    </w:p>
    <w:p>
      <w:r>
        <w:t>的激情遭遇就此结束了，他们又恢复到自己的生活轨迹当中，再也没有任何关系。男人走后，陈丽走进</w:t>
      </w:r>
    </w:p>
    <w:p>
      <w:r>
        <w:t>浴室洗掉身上男人的气味和痕迹，头脑变的异常的清晰。在即将出国和丈夫团聚的时候，她第一次与丈</w:t>
      </w:r>
    </w:p>
    <w:p>
      <w:r>
        <w:t>夫以外的男人发生了关系……出国的前一天，黄月在家里设宴为陈丽送行。席间，两人喝了不少酒，又</w:t>
      </w:r>
    </w:p>
    <w:p>
      <w:r>
        <w:t>说又笑，又哭又闹，黄月的老公劝阻无效，只好自动离席，任她们两个尽兴而为。晚上，黄月留陈丽在</w:t>
      </w:r>
    </w:p>
    <w:p>
      <w:r>
        <w:t>家里过夜，两人在床上说不尽的悄悄话。</w:t>
      </w:r>
    </w:p>
    <w:p>
      <w:r>
        <w:t>「阿丽呀，这两年没有男人的滋味好受吗？」</w:t>
      </w:r>
    </w:p>
    <w:p>
      <w:r>
        <w:t>「我可不象你，离开男人就活不了！」陈丽轻笑着。</w:t>
      </w:r>
    </w:p>
    <w:p>
      <w:r>
        <w:t>「那你是不是靠手淫解决呀？」</w:t>
      </w:r>
    </w:p>
    <w:p>
      <w:r>
        <w:t>「我才没你那么骚！呵呵……唉！咬咬牙就过来了呗！」</w:t>
      </w:r>
    </w:p>
    <w:p>
      <w:r>
        <w:t>「那你没想过找个男人去去火吗？」</w:t>
      </w:r>
    </w:p>
    <w:p>
      <w:r>
        <w:t>「说什么呀？你！」陈丽脸红着说。</w:t>
      </w:r>
    </w:p>
    <w:p>
      <w:r>
        <w:t>「呵呵！怕什么？只和一个男人作过爱，你不觉得遗憾吗？」</w:t>
      </w:r>
    </w:p>
    <w:p>
      <w:r>
        <w:t>「闭上你的乌鸦嘴，越说越不象话！」陈丽心中感到很羞愧。</w:t>
      </w:r>
    </w:p>
    <w:p>
      <w:r>
        <w:t>「哎！那么痴情干什么！你老公在外面的花花世界说不定怎样风流快活呢，你还为他守贞操？」陈</w:t>
      </w:r>
    </w:p>
    <w:p>
      <w:r>
        <w:t>丽默然，心中也有些忧虑。</w:t>
      </w:r>
    </w:p>
    <w:p>
      <w:r>
        <w:t>「你眼看就要走了，不如我给你找个男人快活一下吧！」陈丽吓了一跳，「好呀！你找吧！我等着！」</w:t>
      </w:r>
    </w:p>
    <w:p>
      <w:r>
        <w:t>陈丽笑着，掩饰着心中的不安。</w:t>
      </w:r>
    </w:p>
    <w:p>
      <w:r>
        <w:t>「我老公怎么样？让他给你去去火。」黄月坐了起来。</w:t>
      </w:r>
    </w:p>
    <w:p>
      <w:r>
        <w:t>「你说真的？」陈丽吃惊道，「你好大方，把自己老公让给别人。」</w:t>
      </w:r>
    </w:p>
    <w:p>
      <w:r>
        <w:t>「你不是要走了吗，恐怕再也不会回来了，否则我才没那么大方。嘻嘻，其实我老公一直把你当成</w:t>
      </w:r>
    </w:p>
    <w:p>
      <w:r>
        <w:t>梦中情人呢！」</w:t>
      </w:r>
    </w:p>
    <w:p>
      <w:r>
        <w:t>「净胡说！」陈丽羞涩道。</w:t>
      </w:r>
    </w:p>
    <w:p>
      <w:r>
        <w:t>「是真的，他跟我说过，哪个男人要是上了你，少活两年都值呀！呵呵，他还在和我作爱的时候叫</w:t>
      </w:r>
    </w:p>
    <w:p>
      <w:r>
        <w:t>过你的名字呢！」陈丽用被蒙住头，假装不听她的话。</w:t>
      </w:r>
    </w:p>
    <w:p>
      <w:r>
        <w:t>「陈丽，其实我是想圆了我老公的梦，顺便也帮你解决饥渴，这不是两全其美吗？」陈丽忍不住「</w:t>
      </w:r>
    </w:p>
    <w:p>
      <w:r>
        <w:t>噗嗤」笑出声来，她觉得黄月真是幼稚的可爱。</w:t>
      </w:r>
    </w:p>
    <w:p>
      <w:r>
        <w:t>「你同意了！我去找我老公。」</w:t>
      </w:r>
    </w:p>
    <w:p>
      <w:r>
        <w:t>「哎！……别……」陈丽急忙阻止，但是黄月已经飞快的跑出屋去了。</w:t>
      </w:r>
    </w:p>
    <w:p>
      <w:r>
        <w:t>「天呀！她真的要干傻事！怎么办呀？要羞死人了！」陈丽心中焦急，不一会，她听到有动静朝这</w:t>
      </w:r>
    </w:p>
    <w:p>
      <w:r>
        <w:t>屋而来。她急忙重新掩住头，避免尴尬的场面。</w:t>
      </w:r>
    </w:p>
    <w:p>
      <w:r>
        <w:t>有人悄悄进来，摸到床边，钻进被窝。从呼吸上陈丽可以断定是黄月的老公阿德，很快她就从自己</w:t>
      </w:r>
    </w:p>
    <w:p>
      <w:r>
        <w:t>臀部接触到的东西证明了自己的判断。「天啊！真是羞耻！怎么会发生这种事？」陈丽心中嘀咕着。阿</w:t>
      </w:r>
    </w:p>
    <w:p>
      <w:r>
        <w:t>德的手从后面环抱住陈丽的腰部，轻轻抚摩着陈丽的身体。陈丽不由得深吸了一口气，「顺其自然吧！</w:t>
      </w:r>
    </w:p>
    <w:p>
      <w:r>
        <w:t>反正明天就要远赴他乡，再也不回来了。」她放松身体，准备在出国前最后享受一下。</w:t>
      </w:r>
    </w:p>
    <w:p>
      <w:r>
        <w:t>陈丽身上的遮饰很快被清除干净，赤裸裸的躺在那里，阿德贪婪的抚摩陈丽柔滑的肌肤，呼吸急促</w:t>
      </w:r>
    </w:p>
    <w:p>
      <w:r>
        <w:t>起来。陈丽从臀沟触到的坚硬感觉到阿德的冲动，「好大！」陈丽感觉从未接触过如此巨大的东西，她</w:t>
      </w:r>
    </w:p>
    <w:p>
      <w:r>
        <w:t>的心理也感觉到火热，全身发起烫来。阿德用腿轻轻架起陈丽的一条粉腿，陈丽马上感觉到粗硬的东西</w:t>
      </w:r>
    </w:p>
    <w:p>
      <w:r>
        <w:t>抵上自己的入口，渐渐的往里推进。陈丽皱着眉，感觉自己的身体被一点一点的撑开，一点一点的充实，</w:t>
      </w:r>
    </w:p>
    <w:p>
      <w:r>
        <w:t>好涨！阿德的东西真的好大，由于没有足够的湿润，感觉不太好受，她不由轻哼一声。</w:t>
      </w:r>
    </w:p>
    <w:p>
      <w:r>
        <w:t>阿德一只手攀上陈丽的乳房，一只手扶助陈丽的腰跨，用力前挺着，终于男根全部没入陈丽体内，</w:t>
      </w:r>
    </w:p>
    <w:p>
      <w:r>
        <w:t>两人同时舒了一口气。陈丽感到从未有过的涨满感觉充实着自己，下身一阵火辣辣的疼痛。阿德开始慢</w:t>
      </w:r>
    </w:p>
    <w:p>
      <w:r>
        <w:t>慢抽动，「哦……」陈丽难受的皱起眉，阿德感觉陈丽紧紧包裹着自己敏感部位，从未有过的舒爽冲击</w:t>
      </w:r>
    </w:p>
    <w:p>
      <w:r>
        <w:t>着他，好紧呀！他忍不住情欲的冲动，顾不上陈丽的感受，双手抱住陈丽，臀部用力开始快速冲刺起来。</w:t>
      </w:r>
    </w:p>
    <w:p>
      <w:r>
        <w:t>「啊……啊……」陈丽受不了他的攻击，大声呻吟起来，手向后推拒着阿德的身体。阿德此时已经</w:t>
      </w:r>
    </w:p>
    <w:p>
      <w:r>
        <w:t>陷入到肉欲的狂潮，身体象动力十足的机器一样，拼命的撞击陈丽娇嫩的身躯，陈丽被撞的身躯乱颤，</w:t>
      </w:r>
    </w:p>
    <w:p>
      <w:r>
        <w:t>下身阵阵酥麻，渐渐接不上气来，她感觉浑身酸软，巨大的冲击一刻不停的袭在身上，「停……不要…</w:t>
      </w:r>
    </w:p>
    <w:p>
      <w:r>
        <w:t>…」她低声的呻吟，渐渐下体麻木，眼前发黑，终于忍受不住，昏了过去……她醒来的时候，双腿被大</w:t>
      </w:r>
    </w:p>
    <w:p>
      <w:r>
        <w:t>大分开，阿德压在她的身上，依然气力十足的驰骋着。陈丽咬牙忍受着阿德的冲击，不一会，长吟一声，</w:t>
      </w:r>
    </w:p>
    <w:p>
      <w:r>
        <w:t>身体内分泌出大量物体，瘫软在床上。「你……你快射了吧！我……我很难受！」陈丽哀求着。阿德听</w:t>
      </w:r>
    </w:p>
    <w:p>
      <w:r>
        <w:t>了又奋力的冲刺几下后，拔出了他的骄傲，陈丽不由得舒了一口气，突然，嘴被巨大的涨开、塞满，一</w:t>
      </w:r>
    </w:p>
    <w:p>
      <w:r>
        <w:t>股难闻的气味刺激着她的口鼻。阿德挺动臀部抽插着，陈丽还是第一次为男人口交，感觉好恶心，但她</w:t>
      </w:r>
    </w:p>
    <w:p>
      <w:r>
        <w:t>知道如果不让阿德射出来，自己还有难受的在后面，她强忍呕吐的感觉，用力吸吮着男人的伟岸，牙齿</w:t>
      </w:r>
    </w:p>
    <w:p>
      <w:r>
        <w:t>轻咬着男人的端部。几分钟后，阿德的欲望终于在陈丽口中爆发，陈丽疲倦的躺在床上，心中祈祷，终</w:t>
      </w:r>
    </w:p>
    <w:p>
      <w:r>
        <w:t>于结束了……坐在飞机上，陈丽依然感觉到浑身酸痛。想起昨晚的情形，简直就是一场干。「黄月怎么</w:t>
      </w:r>
    </w:p>
    <w:p>
      <w:r>
        <w:t>有个种马般的老公？也只有她才享受得了吧！」陈丽望向窗外。今天早晨，她把一封控告局长和白主任</w:t>
      </w:r>
    </w:p>
    <w:p>
      <w:r>
        <w:t>对女职员进行性骚扰的检举信投到纪检部门的信箱里。飞机开始起飞了，陈丽仿佛已经看到了丈夫亲切</w:t>
      </w:r>
    </w:p>
    <w:p>
      <w:r>
        <w:t xml:space="preserve">的面容，望着越来越远的地面，陈丽心中默默向以前的日子说———再见！……【完】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