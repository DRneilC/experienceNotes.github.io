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公司文秘小萍</w:t>
      </w:r>
    </w:p>
    <w:p>
      <w:r>
        <w:t>大嫂喋喋不休的在和小萍大吐家庭苦水。两个小孩，一个又哭又闹，另一个则把家里闹翻天了，耳</w:t>
      </w:r>
    </w:p>
    <w:p>
      <w:r>
        <w:t>中还听到大哥怒斥小孩的骂声。才两三个小时，家里就快变成菜市场了。</w:t>
      </w:r>
    </w:p>
    <w:p>
      <w:r>
        <w:t>小萍有点受不了，这时阿华换好衣服出来，看到阿华期盼的眼神，小萍只好回到房间。如果自己不</w:t>
      </w:r>
    </w:p>
    <w:p>
      <w:r>
        <w:t>去，阿华一定会很失望的，但是去，又会觉得很危险，阿华在应该安全多了吧？小萍想到大嫂喋喋不休</w:t>
      </w:r>
    </w:p>
    <w:p>
      <w:r>
        <w:t>的样子，以及大哥全家的情景，小萍决定和阿华出门。</w:t>
      </w:r>
    </w:p>
    <w:p>
      <w:r>
        <w:t>小萍看着镜子里的自己，第一次穿上这套黑色内衣，是在高雄时老板阿蓝送的，蕾丝的大花边紧贴</w:t>
      </w:r>
    </w:p>
    <w:p>
      <w:r>
        <w:t>着乳房，带来好像情人的手在抚摸的快感。</w:t>
      </w:r>
    </w:p>
    <w:p>
      <w:r>
        <w:t>黑色蕾丝编织的内裤让阴阜若隐若现。小萍一咬牙，便从垃圾桶捡起昨天收到的礼物─黑色高弹性</w:t>
      </w:r>
    </w:p>
    <w:p>
      <w:r>
        <w:t>丝袜，穿在腿上就好像多一层皮肤似的，紧绷的收缩让小萍略微饱满的臀部更为坚挺。</w:t>
      </w:r>
    </w:p>
    <w:p>
      <w:r>
        <w:t>穿上了老板阿蓝送的白色VERSE 套装，勉强扣上背后的扣子。穿上别致的两片裙，小萍心想∶一般</w:t>
      </w:r>
    </w:p>
    <w:p>
      <w:r>
        <w:t>这种裙子里面一层应该是短裤，这套却是迷你裙，老板阿蓝也真会挑。套上西装外套，看到背心以下裸</w:t>
      </w:r>
    </w:p>
    <w:p>
      <w:r>
        <w:t>露出中空的腰部，小萍随手便将外套下面两个扣子扣起遮住。看着镜子里的自己，可以出发了。</w:t>
      </w:r>
    </w:p>
    <w:p>
      <w:r>
        <w:t>阿华带着小萍进入别墅，心想∶老婆真给自己面子，结婚以来第一次看她打扮的这么漂亮，自己差</w:t>
      </w:r>
    </w:p>
    <w:p>
      <w:r>
        <w:t>一点认不出来，带这么漂亮的老婆出门真有面子。</w:t>
      </w:r>
    </w:p>
    <w:p>
      <w:r>
        <w:t>一进入别墅，小萍心跳的非常厉害，进入客厅，看到老板阿蓝坐在牌桌上，小萍觉得老板阿蓝今天</w:t>
      </w:r>
    </w:p>
    <w:p>
      <w:r>
        <w:t>穿的非常有气质，白色长袖中山装和西裤，想到他知道自己喜欢白色。</w:t>
      </w:r>
    </w:p>
    <w:p>
      <w:r>
        <w:t>再和老板阿蓝眼神相对，小萍的脸已经比苹果还红，她觉得老板阿蓝那是一种非常满意的眼神，还</w:t>
      </w:r>
    </w:p>
    <w:p>
      <w:r>
        <w:t>好阿华还以为是自己看到这么多人害羞而脸红。</w:t>
      </w:r>
    </w:p>
    <w:p>
      <w:r>
        <w:t>他们正在打牌，其他人在看电视。阿华一到，老板阿蓝便要阿华来帮他打牌。阿华战战兢兢的坐下，</w:t>
      </w:r>
    </w:p>
    <w:p>
      <w:r>
        <w:t>小萍慌忙的拉张椅子坐在阿华旁边。老板阿蓝让座后便上楼去了。</w:t>
      </w:r>
    </w:p>
    <w:p>
      <w:r>
        <w:t>阿华看到菱菱坐在对家，眼神正打量着小萍。慌忙洗牌开始。</w:t>
      </w:r>
    </w:p>
    <w:p>
      <w:r>
        <w:t>一会儿之后，菊西便提议要上楼看电影，原来她有带LD来，楼上有200 寸大萤幕，看起来比较过瘾。</w:t>
      </w:r>
    </w:p>
    <w:p>
      <w:r>
        <w:t>丁丁马上说好，丹娜和白诗便一起上楼去了。若西过来叫小萍一起去，小萍推说不想看，仍坐在阿华旁</w:t>
      </w:r>
    </w:p>
    <w:p>
      <w:r>
        <w:t>边。若西只好自己跟上去。</w:t>
      </w:r>
    </w:p>
    <w:p>
      <w:r>
        <w:t>阿华的手气不错，第一把便自摸。陈经理和爱地亏了阿华几句便付钱了。菱菱付钱给阿华时，指尖</w:t>
      </w:r>
    </w:p>
    <w:p>
      <w:r>
        <w:t>碰触到阿华，好像电了一下，便赶快缩回去。阿华假装不知道，同时怕小萍看出来，一直鼓励小萍上楼</w:t>
      </w:r>
    </w:p>
    <w:p>
      <w:r>
        <w:t>看影片。小萍执意不肯。</w:t>
      </w:r>
    </w:p>
    <w:p>
      <w:r>
        <w:t>丹娜下楼来叫小萍。小萍知道自己欠丹娜的人情，她实在无法拒绝，阿华又极力鼓吹，小萍只有依</w:t>
      </w:r>
    </w:p>
    <w:p>
      <w:r>
        <w:t>依不舍的起身上楼。丹娜站在楼梯上等她，小萍走上楼梯，看到丹娜围住下半身的浴巾掉下来，露出黑</w:t>
      </w:r>
    </w:p>
    <w:p>
      <w:r>
        <w:t>色性感内裤。小萍哀怨的回头看阿华一眼，希望阿华能留下自己。但阿华以为小萍害怕，以眼神鼓励小</w:t>
      </w:r>
    </w:p>
    <w:p>
      <w:r>
        <w:t>萍上楼。</w:t>
      </w:r>
    </w:p>
    <w:p>
      <w:r>
        <w:t>小萍每走一阶楼梯，两腿的酸麻感越强，走上二楼，小萍感觉全身已经酸软。看到小萍上楼，丹娜</w:t>
      </w:r>
    </w:p>
    <w:p>
      <w:r>
        <w:t>便转身牵着小萍。小萍看到丹娜裸露出来的臀部和裂缝中隐约可见的内裤黑绳，看着自己越来越接近房</w:t>
      </w:r>
    </w:p>
    <w:p>
      <w:r>
        <w:t>门，心中不禁害怕，在门后会发生什么事情呢？</w:t>
      </w:r>
    </w:p>
    <w:p>
      <w:r>
        <w:t>进到房间里，只有投影机放映影片时所发出的亮光，三边透明的玻璃围幕也都拉上窗帘。小萍一时</w:t>
      </w:r>
    </w:p>
    <w:p>
      <w:r>
        <w:t>还无法适应房内的黑暗，隐约看到大家好像都坐在床上。丹娜拉着小萍的手，带着小萍在床上找位子坐。</w:t>
      </w:r>
    </w:p>
    <w:p>
      <w:r>
        <w:t>小萍开始适应房内的灯光时，她注意到丹娜靠在床头，而菊西则半偎依着丹娜，而若西和白诗则分</w:t>
      </w:r>
    </w:p>
    <w:p>
      <w:r>
        <w:t>坐在另一头床头和床尾，丁丁则靠在白诗旁靠床中间。</w:t>
      </w:r>
    </w:p>
    <w:p>
      <w:r>
        <w:t>小萍注意到大家的衣服都还算完整，心中稍微松一口气。这时丹娜表示冷气有点冷，和小萍借外套</w:t>
      </w:r>
    </w:p>
    <w:p>
      <w:r>
        <w:t>穿。小萍便脱下西装外套给丹娜。</w:t>
      </w:r>
    </w:p>
    <w:p>
      <w:r>
        <w:t>小萍正准备将心思放到电影上时，朦胧中有个人上床坐到小萍和丁丁中间。小萍紧张的差点停止呼</w:t>
      </w:r>
    </w:p>
    <w:p>
      <w:r>
        <w:t>吸。是老板阿蓝，他上身赤裸，而下半身则围条浴巾。小萍像美人鱼的坐姿瞬间便僵硬得无法动谈。</w:t>
      </w:r>
    </w:p>
    <w:p>
      <w:r>
        <w:t>阿华突然觉得心神不宁，不自觉的朝楼梯望去，有种不安心的感觉涌上心头，阿华发现自己的精神</w:t>
      </w:r>
    </w:p>
    <w:p>
      <w:r>
        <w:t>不是很能够集中。</w:t>
      </w:r>
    </w:p>
    <w:p>
      <w:r>
        <w:t>老板阿蓝将手放在小萍中空的腰上，轻轻的抚摸。小萍觉得有只粗的手搂住自己的腰，小萍的全身</w:t>
      </w:r>
    </w:p>
    <w:p>
      <w:r>
        <w:t>发烫，感觉自己好像在火炉当中，全身的皮肤都已经绷紧。小萍没有拒绝。</w:t>
      </w:r>
    </w:p>
    <w:p>
      <w:r>
        <w:t>阿华没有办法集中精神打牌，已经放枪给菱菱，阿华不断的朝楼梯上看，一个念头一闪而逝，那个</w:t>
      </w:r>
    </w:p>
    <w:p>
      <w:r>
        <w:t>好色的老板也在楼上。</w:t>
      </w:r>
    </w:p>
    <w:p>
      <w:r>
        <w:t>老板阿蓝的手开始在小萍大腿上来回移动。隔着丝袜，小萍仍可清楚的感受老板阿蓝的手摩擦自己</w:t>
      </w:r>
    </w:p>
    <w:p>
      <w:r>
        <w:t>大腿所带来的酸麻感，每当老板阿蓝的手接近大腿内侧敏感地带，小萍本能的将大腿夹紧，但仍然阻挡</w:t>
      </w:r>
    </w:p>
    <w:p>
      <w:r>
        <w:t>不住两腿中间女人最私密的地带传来的阵阵刺激。</w:t>
      </w:r>
    </w:p>
    <w:p>
      <w:r>
        <w:t>小萍感觉到老板阿蓝开始解开自己背心后的扣子，由下而上。每解开一颗，小萍便颤抖一下。小萍</w:t>
      </w:r>
    </w:p>
    <w:p>
      <w:r>
        <w:t>感到有种湿润的感觉从脖子慢慢的在自己裸露出来的肩膀上移动，是老板阿蓝正在轻吻自己。小萍发现</w:t>
      </w:r>
    </w:p>
    <w:p>
      <w:r>
        <w:t>自己的身体正配合着老板阿蓝的轻吻。</w:t>
      </w:r>
    </w:p>
    <w:p>
      <w:r>
        <w:t>菱菱看着阿华神不守舍的样子，心中产生一股强烈的嫉妒，羡慕被对面这个男人深爱的女人。从小</w:t>
      </w:r>
    </w:p>
    <w:p>
      <w:r>
        <w:t>到大，只有别人羡慕她，从来没有像现在这样。</w:t>
      </w:r>
    </w:p>
    <w:p>
      <w:r>
        <w:t>小萍告诉自己∶只可以让老板阿蓝抚摸，绝不能让老板阿蓝更进一步，最多也要剩下内衣在身上。</w:t>
      </w:r>
    </w:p>
    <w:p>
      <w:r>
        <w:t>想到阿华随时可能上来，刺激的快感更强了。</w:t>
      </w:r>
    </w:p>
    <w:p>
      <w:r>
        <w:t>老板阿蓝在小萍的耳朵旁轻吹，细声的赞美小萍，小萍全身都趐了。老板阿蓝将小萍搂在双腿之间，</w:t>
      </w:r>
    </w:p>
    <w:p>
      <w:r>
        <w:t>老板阿蓝卷曲的胸毛和小萍光滑的背一接触，小萍皮肤的触感马上传到子宫深处，小萍两只大腿不自觉</w:t>
      </w:r>
    </w:p>
    <w:p>
      <w:r>
        <w:t>得开始摩擦，想要消解子宫深处的呼唤。</w:t>
      </w:r>
    </w:p>
    <w:p>
      <w:r>
        <w:t>菱菱突然放下牌不打了，带着无限爱意深深看着阿华一眼，然后自言自语的说∶「应该还来得及。」</w:t>
      </w:r>
    </w:p>
    <w:p>
      <w:r>
        <w:t>便拉着爱地出门。爱地不知所措只好跟出去。阿华则愣在那里。</w:t>
      </w:r>
    </w:p>
    <w:p>
      <w:r>
        <w:t>老板阿蓝将小萍放躺在床上，自己侧躺在小萍身边，用手撑起半身，欣赏着小萍美丽的胸部，黑色</w:t>
      </w:r>
    </w:p>
    <w:p>
      <w:r>
        <w:t>胸罩勾勒出来的曲线刺激着老板阿蓝的小腹，老板阿蓝发现∶才刚开始，自己就已经非常坚挺了。小萍</w:t>
      </w:r>
    </w:p>
    <w:p>
      <w:r>
        <w:t>害羞的闭上眼，感觉到裙子已离开身体，心想∶绝对只能玩到爱抚就好，老公在楼下，不可以做出对不</w:t>
      </w:r>
    </w:p>
    <w:p>
      <w:r>
        <w:t>起他的事。但是小萍不知道，每次自己这么想，内心深处偷情的刺激更加催化体内的快感，近在矩尺的</w:t>
      </w:r>
    </w:p>
    <w:p>
      <w:r>
        <w:t>老公反而成为小萍更开放自己的因由，只是小萍不知道而已。</w:t>
      </w:r>
    </w:p>
    <w:p>
      <w:r>
        <w:t>老板阿蓝看着丝袜隔着的肉体，龟头尖端已渗出几滴白色液体。好美的尤物，给阿华太可惜了，经</w:t>
      </w:r>
    </w:p>
    <w:p>
      <w:r>
        <w:t>过这么多天的开发，今天终于可以验收了。从第一眼见到小萍，就知道她是一个未经琢磨的璞玉，第一</w:t>
      </w:r>
    </w:p>
    <w:p>
      <w:r>
        <w:t>次到家里来，自己从暗房内隔着魔术玻璃看着更衣室里的小萍更衣，他就知道∶小萍是千载难逢的。那</w:t>
      </w:r>
    </w:p>
    <w:p>
      <w:r>
        <w:t>也是他首次忍不住把若西叫进暗房，衣服没脱便进入若西体内。他告诉自己∶一定要得到小萍，而且要</w:t>
      </w:r>
    </w:p>
    <w:p>
      <w:r>
        <w:t>把小萍便成自己一个人的。</w:t>
      </w:r>
    </w:p>
    <w:p>
      <w:r>
        <w:t>陈经理拍拍阿华的肩，要阿华和他到泳池旁，他有话要和阿华说。阿华看到陈经理的神情，觉的会</w:t>
      </w:r>
    </w:p>
    <w:p>
      <w:r>
        <w:t>有可怕的事情发生。</w:t>
      </w:r>
    </w:p>
    <w:p>
      <w:r>
        <w:t>小萍感觉到自己的丝袜被脱下来，小萍心想∶这是极限了，不能在玩下去。小萍感觉到老板阿蓝的</w:t>
      </w:r>
    </w:p>
    <w:p>
      <w:r>
        <w:t>手指正延着乳罩边缘慢慢划着。手指在乳房上的刺激，小萍不自主的扭动身体，想缓和愈来愈强的快感。</w:t>
      </w:r>
    </w:p>
    <w:p>
      <w:r>
        <w:t>小萍不知道自己全身都已变成性感带。微泛潮红的皮肤衬托着黑色丝质内衣，更显小萍的妩媚。</w:t>
      </w:r>
    </w:p>
    <w:p>
      <w:r>
        <w:t>阿华简直不敢相信自己耳朵，原来老板居然想要自己老婆。一股愤怒直冲到顶，不行！他怎么可以</w:t>
      </w:r>
    </w:p>
    <w:p>
      <w:r>
        <w:t>让老板得逞，他要保护老婆，他不要戴绿帽子。阿华转身想冲上去救小萍，但是被陈经理拉住。</w:t>
      </w:r>
    </w:p>
    <w:p>
      <w:r>
        <w:t>小萍知道老板阿蓝正在亲吻自己额头，老板阿蓝湿润的双唇温柔的轻吻自己眼睛，沿着自己鼻梁下</w:t>
      </w:r>
    </w:p>
    <w:p>
      <w:r>
        <w:t>移。小萍心中生出警觉，害怕老板阿蓝会强吻自己。将头转边时，老板阿蓝很快把目标对准小萍的耳朵</w:t>
      </w:r>
    </w:p>
    <w:p>
      <w:r>
        <w:t>吸允耳根。小萍全身酸软，一种从未有的酸麻痒，老板阿蓝居然将舌头伸进自己耳朵内。小萍想要挣扎，</w:t>
      </w:r>
    </w:p>
    <w:p>
      <w:r>
        <w:t>但是太舒服了，让小萍身体的扭动更厉害，小萍心想∶到此就好，不能再玩下去了，再下去就真的出事</w:t>
      </w:r>
    </w:p>
    <w:p>
      <w:r>
        <w:t>了。</w:t>
      </w:r>
    </w:p>
    <w:p>
      <w:r>
        <w:t>陈经理要阿华不能轻举妄动，老板是个不简单的人，万一出什么事就完了，而且得罪老板，在这一</w:t>
      </w:r>
    </w:p>
    <w:p>
      <w:r>
        <w:t>行就不用混了，甚至被栽赃嫁祸都有可能，并且用自己当例子，若西被老板玩那么多年了。要阿华学自</w:t>
      </w:r>
    </w:p>
    <w:p>
      <w:r>
        <w:t>己忍辱负重，不然一切都玩完了。</w:t>
      </w:r>
    </w:p>
    <w:p>
      <w:r>
        <w:t>小萍感觉到老板阿蓝的舌伸进自己嘴里，就在小萍因为难忍的舒服将头往后仰的时候，自己的樱唇</w:t>
      </w:r>
    </w:p>
    <w:p>
      <w:r>
        <w:t>马上就被老板阿蓝的唇压住。轻轻的挣扎一下，小萍全身就已经融化了，小萍的舌头和老板阿蓝的交织</w:t>
      </w:r>
    </w:p>
    <w:p>
      <w:r>
        <w:t>在一起难分难舍，小萍第一次和阿华以外的男人接吻，天啊！这个男人的接吻技巧怎么这么高超。小萍</w:t>
      </w:r>
    </w:p>
    <w:p>
      <w:r>
        <w:t>发现自己的舌头被老板阿蓝吸允到他嘴里，自己的舌头居然在老板阿蓝的嘴里搅动，小萍不由自主的搂</w:t>
      </w:r>
    </w:p>
    <w:p>
      <w:r>
        <w:t>住老板阿蓝的脖子，两人忘我的拥吻。</w:t>
      </w:r>
    </w:p>
    <w:p>
      <w:r>
        <w:t>阿华大骂陈经理不是男人，自己的老婆被欺负还当缩头乌龟，靠老婆去巴结老板。阿华甩开陈经理</w:t>
      </w:r>
    </w:p>
    <w:p>
      <w:r>
        <w:t>往屋内走回去。陈经理不甘示弱的回顶阿华∶有胆阿华就去。要阿华问自己是凭什么当上经理，还不是</w:t>
      </w:r>
    </w:p>
    <w:p>
      <w:r>
        <w:t>靠老婆漂亮。阿华气极，跑回来打陈经理一拳，大叫∶自己绝不是那种男人。便冲回屋里。</w:t>
      </w:r>
    </w:p>
    <w:p>
      <w:r>
        <w:t>一阵热吻之后，小萍发现胸罩已经被脱掉，老板阿蓝的唇开始在自己乳房移动，自己一个乳房正被</w:t>
      </w:r>
    </w:p>
    <w:p>
      <w:r>
        <w:t>老板阿蓝搓揉，粉红色的乳头被夹在老板阿蓝的指头间。小萍知道自己的乳头早已经变硬，还隐约带点</w:t>
      </w:r>
    </w:p>
    <w:p>
      <w:r>
        <w:t>疼痛，小萍需要老板阿蓝的抚弄来解除这样的感觉。但是老板阿蓝的抚弄是消除胸部肿胀的感觉，却唤</w:t>
      </w:r>
    </w:p>
    <w:p>
      <w:r>
        <w:t>起子宫的颤抖，这种颤抖延着阴道直麻到阴唇。小萍的最后良知告诉自己∶到这里就好，不能再下去。</w:t>
      </w:r>
    </w:p>
    <w:p>
      <w:r>
        <w:t>开始发出声声不要。</w:t>
      </w:r>
    </w:p>
    <w:p>
      <w:r>
        <w:t>老板阿蓝的攻势更凌厉了，小萍身上仅剩的一件内裤也被脱下来。小萍害噪的想，那件已经全湿的</w:t>
      </w:r>
    </w:p>
    <w:p>
      <w:r>
        <w:t>内裤被老板阿蓝拿在手上，那他不就知道自己的感觉。另一方面，一股力量震憾着小萍心房，心想∶之</w:t>
      </w:r>
    </w:p>
    <w:p>
      <w:r>
        <w:t>前虽然爱玩，但也没有全裸，自己居然在老公的老板面前全裸，而且任凭他爱抚，甚至还跟他接吻。小</w:t>
      </w:r>
    </w:p>
    <w:p>
      <w:r>
        <w:t>萍仅存的良知终被唤起，开始用尽全身了力量挣扎。</w:t>
      </w:r>
    </w:p>
    <w:p>
      <w:r>
        <w:t>小萍的挣扎马上就被瓦解了，当小萍感觉到老板阿蓝吸允着自己阴唇时，两腿弓起的姿势反而使老</w:t>
      </w:r>
    </w:p>
    <w:p>
      <w:r>
        <w:t>板阿蓝的舌头更加深入小萍阴阜。刹那间，小萍感觉一股高潮由体内拥出，蜜汁沿着大腿内侧潺潺流下，</w:t>
      </w:r>
    </w:p>
    <w:p>
      <w:r>
        <w:t>全身强烈的颤抖，快感从子宫深处漫延全身。小萍终于知道什么是高潮了，虽然和丈夫作爱很舒服，但</w:t>
      </w:r>
    </w:p>
    <w:p>
      <w:r>
        <w:t>以往在还没到这个境界时，老公便已经泄了。</w:t>
      </w:r>
    </w:p>
    <w:p>
      <w:r>
        <w:t>小萍虽然已经泄了，但老板阿蓝的攻势仍然不断，高潮的感觉不断持续，小萍的呻吟声变大了。老</w:t>
      </w:r>
    </w:p>
    <w:p>
      <w:r>
        <w:t>板阿蓝从小萍下腹爬起，抱住小萍热吻着。小萍感觉到老板阿蓝的坚挺和自己的私处接触，小萍心中最</w:t>
      </w:r>
    </w:p>
    <w:p>
      <w:r>
        <w:t>后对自己的呐喊∶绝不能被插入，做出背叛老公的事。</w:t>
      </w:r>
    </w:p>
    <w:p>
      <w:r>
        <w:t>阿华怒气冲冲的冲上二楼，一到二楼走廊时，陈经理的话在脑中回响，阿华不自主的将脚步放慢。</w:t>
      </w:r>
    </w:p>
    <w:p>
      <w:r>
        <w:t>老板是阿华心目中的偶像，自己有能力和老板对抗吗？万一是陈经理想陷害自己乱讲的呢？万一老板找</w:t>
      </w:r>
    </w:p>
    <w:p>
      <w:r>
        <w:t>那些兄弟来砍自己怎么办？阿华走到房门口，只听到电影播放的声音，隐约可听见女人的呻吟声。阿华</w:t>
      </w:r>
    </w:p>
    <w:p>
      <w:r>
        <w:t>不敢确定是不是小萍，小萍一向很含蓄的。阿华举起手放在门上，但始终没有推门进去。</w:t>
      </w:r>
    </w:p>
    <w:p>
      <w:r>
        <w:t>小萍用手遮住私处想阻挡老板阿蓝的插入，小萍一边遮挡一边心中想着∶老公来救我。但老板阿蓝</w:t>
      </w:r>
    </w:p>
    <w:p>
      <w:r>
        <w:t>雄壮的阴茎碰触着小萍的手背。和老板阿蓝的热吻，让小萍的抵抗愈来愈弱，一次不小心的阻挡，反而</w:t>
      </w:r>
    </w:p>
    <w:p>
      <w:r>
        <w:t>让小萍手握住老板阿蓝的阴茎。一手握住雄厚结实的感觉，小萍的防线彻底被瓦解，小萍感觉到老板阿</w:t>
      </w:r>
    </w:p>
    <w:p>
      <w:r>
        <w:t>蓝的龟头已接触到自己阴唇，脑中闪出一幕阿华的脸孔。小萍不愿引导老板阿蓝，放开老板阿蓝的阴茎，</w:t>
      </w:r>
    </w:p>
    <w:p>
      <w:r>
        <w:t>两手搂着老板阿蓝的脖子。</w:t>
      </w:r>
    </w:p>
    <w:p>
      <w:r>
        <w:t>阿华推着门的手慢慢的放下，他不敢想像门后的景像，他告诉自己∶要相信小萍。他也试着告诉自</w:t>
      </w:r>
    </w:p>
    <w:p>
      <w:r>
        <w:t>己∶老板不是这样的人。转过身走在走廊上，阿华突然想起小萍本不愿来。阿华想到小萍为什么不愿来，</w:t>
      </w:r>
    </w:p>
    <w:p>
      <w:r>
        <w:t>两行热泪从脸上流下。</w:t>
      </w:r>
    </w:p>
    <w:p>
      <w:r>
        <w:t>小萍感觉到老板阿蓝的龟头分开自己的阴唇，自己的阴道也热切的迎接老板阿蓝的龟头，流满阴阜</w:t>
      </w:r>
    </w:p>
    <w:p>
      <w:r>
        <w:t>的爱液和老板阿蓝龟头流出来的淫水混合，让老板阿蓝的龟头顺利进入，但从未接纳如此巨大阴茎的阴</w:t>
      </w:r>
    </w:p>
    <w:p>
      <w:r>
        <w:t>道仍然拒绝让老板阿蓝深入。刺入的快感让小萍弓起背，好让老板阿蓝的阴茎能更深入。小萍发出一声</w:t>
      </w:r>
    </w:p>
    <w:p>
      <w:r>
        <w:t>诱人的呻吟，老板阿蓝整根尽入，龟头正好顶到花心，火热塞满的快感让小萍泄了，又一次的高潮让小</w:t>
      </w:r>
    </w:p>
    <w:p>
      <w:r>
        <w:t>萍忘记老公在楼下，也忘了面前这个人是老公的老板。</w:t>
      </w:r>
    </w:p>
    <w:p>
      <w:r>
        <w:t>老板阿蓝只觉得小萍真是人间极品，紧紧包住自己阴茎的阴道彷佛会吞吐似的，子宫壁的振动摩擦</w:t>
      </w:r>
    </w:p>
    <w:p>
      <w:r>
        <w:t>着深入敌阵核心的龟头。老板阿蓝插入后便不敢动了，因为他担心一动便要弃甲投降了。</w:t>
      </w:r>
    </w:p>
    <w:p>
      <w:r>
        <w:t>小萍全身扭动着，在老板阿蓝开始冲刺后，小萍忘我的呻吟娇喘，每一声都让老板阿蓝的龟头酸麻。</w:t>
      </w:r>
    </w:p>
    <w:p>
      <w:r>
        <w:t>老板阿蓝不敢停顿，也不敢改变姿势，深怕一改变就泄了。啊！这种感觉已经好久没有过了，只有在二</w:t>
      </w:r>
    </w:p>
    <w:p>
      <w:r>
        <w:t>十几年前的那天，他为了报复小时候父亲的毒打，回家在父亲面前干母亲的那一次，也就是那一次有了</w:t>
      </w:r>
    </w:p>
    <w:p>
      <w:r>
        <w:t>菱菱。</w:t>
      </w:r>
    </w:p>
    <w:p>
      <w:r>
        <w:t>小萍进入忘我的境界，子宫传来的快感直达脑部，极度的兴奋让小萍紧抓着老板阿蓝，在老板阿蓝</w:t>
      </w:r>
    </w:p>
    <w:p>
      <w:r>
        <w:t>的背上抓下无数道的血痕。小萍一手抓着老板阿蓝的胸毛，一手搂着老板阿蓝的脖子，极度的兴奋让小</w:t>
      </w:r>
    </w:p>
    <w:p>
      <w:r>
        <w:t>萍几乎昏厥，小萍感受到一股强而有力的热流直冲进子宫深处，小萍也达到了最高快感，两人同时极度</w:t>
      </w:r>
    </w:p>
    <w:p>
      <w:r>
        <w:t>颤抖几下，便拥抱着昏厥在床上。</w:t>
      </w:r>
    </w:p>
    <w:p>
      <w:r>
        <w:t>美妙人妇系列十九美妙人妻美纱身为人妻的美纱，褪去了少女的青涩，全身充满着成熟女性才能散</w:t>
      </w:r>
    </w:p>
    <w:p>
      <w:r>
        <w:t>发的风韵，尤其美纱还是千金小姐，从小接受良好的教养，加上少女时期受到音乐与舞蹈的薰陶，高贵</w:t>
      </w:r>
    </w:p>
    <w:p>
      <w:r>
        <w:t>的气质中蕴含着知性美。</w:t>
      </w:r>
    </w:p>
    <w:p>
      <w:r>
        <w:t>但是，讽刺地，跟优雅的气质相反，美纱拥有极性感妖魅的肉体。舞蹈锻炼的纤腰不堪一握，好像</w:t>
      </w:r>
    </w:p>
    <w:p>
      <w:r>
        <w:t>随时会折断一般，从腰部延伸，上下却是夸张的丰满。</w:t>
      </w:r>
    </w:p>
    <w:p>
      <w:r>
        <w:t>雪白的乳房浑圆而饱满，在学生时期，美纱甚至对自己的丰胸感到自卑。当然，现在美丽的人妻引</w:t>
      </w:r>
    </w:p>
    <w:p>
      <w:r>
        <w:t>以自豪，深刻起伏的乳峰在美纱特意的保养之下，保持着坚挺，丝毫没有下垂，极少经过丈夫搓揉的乳</w:t>
      </w:r>
    </w:p>
    <w:p>
      <w:r>
        <w:t>头，甚至还是粉红色的。</w:t>
      </w:r>
    </w:p>
    <w:p>
      <w:r>
        <w:t>身后的肉丘则是不可思议的丰满，所以当娇小的美纱买衣服时，合身的尺码下，美臀总是被无情地</w:t>
      </w:r>
    </w:p>
    <w:p>
      <w:r>
        <w:t>压迫着。但那绝对不是臃肿或肥胖，而是，跳动音符般的曲线与丰富色彩般的饱满组合而成的艺术品。</w:t>
      </w:r>
    </w:p>
    <w:p>
      <w:r>
        <w:t>美纱身材娇小，比例却十分完美，修长的只腿使她显得更加高眺，虽然美纱常认为舞蹈导致她的美</w:t>
      </w:r>
    </w:p>
    <w:p>
      <w:r>
        <w:t>腿上有结实的肌肉，显得有点粗壮。</w:t>
      </w:r>
    </w:p>
    <w:p>
      <w:r>
        <w:t>因为个性的关系，美纱保守的穿着，像是守财奴吝啬地隐藏自己的性感，别说是暴露的服饰，甚至</w:t>
      </w:r>
    </w:p>
    <w:p>
      <w:r>
        <w:t>羞于稍微展露性感。</w:t>
      </w:r>
    </w:p>
    <w:p>
      <w:r>
        <w:t>不同于斑斓俗艳花朵引人采拮，如此慧质兰心的美人，令人不忍也不敢触碰，深怕伤害那无暇的纤</w:t>
      </w:r>
    </w:p>
    <w:p>
      <w:r>
        <w:t>细，有如纯洁的百合一般。如今正在盛开的百合却没有任何阳光的滋养与露水的灌溉，独自在阴暗角落</w:t>
      </w:r>
    </w:p>
    <w:p>
      <w:r>
        <w:t>等待枯萎的娇花惹人怜惜。</w:t>
      </w:r>
    </w:p>
    <w:p>
      <w:r>
        <w:t>做着家庭主妇的例行工作，美纱把清洗乾净的衣服抱起，来到院子里。慢慢把洁白的衣物挂在晒衣</w:t>
      </w:r>
    </w:p>
    <w:p>
      <w:r>
        <w:t>架上，空气中充满洗衣精的香味，暖暖地阳光照着，让人也懒了起来。</w:t>
      </w:r>
    </w:p>
    <w:p>
      <w:r>
        <w:t>走过药局，眼前一片人潮拥挤，家庭主妇争先恐后地排在商店前面，主妇精力十足的喧闹声好像连</w:t>
      </w:r>
    </w:p>
    <w:p>
      <w:r>
        <w:t>隔壁街都听得到。</w:t>
      </w:r>
    </w:p>
    <w:p>
      <w:r>
        <w:t>「中村蔬菜店」，蓝色布帘的招牌随风飞扬，在众多女声中夹杂着男音，低沈沙哑的音调格外突出，</w:t>
      </w:r>
    </w:p>
    <w:p>
      <w:r>
        <w:t>听到了这个声音，美纱的脚步忽然变的些许迟缓，皱起如弯月的秀眉。</w:t>
      </w:r>
    </w:p>
    <w:p>
      <w:r>
        <w:t>似乎在犹豫什么，美纱彷佛有少许不安。</w:t>
      </w:r>
    </w:p>
    <w:p>
      <w:r>
        <w:t>最后，终于做了决定，咬紧下唇，美纱慢慢走进店里面……。</w:t>
      </w:r>
    </w:p>
    <w:p>
      <w:r>
        <w:t>中村蔬菜店。</w:t>
      </w:r>
    </w:p>
    <w:p>
      <w:r>
        <w:t>老板中村年近50岁了，光亮的秃头，圆脸上长满丑恶的肉瘤，配合蒜头般的塌鼻子及满嘴灰白的短</w:t>
      </w:r>
    </w:p>
    <w:p>
      <w:r>
        <w:t>须，长相只能用「丑陋」形容。衣袖拉到肩膀，露出结实的手臂，因为长期从事需要劳力的工作，虽然</w:t>
      </w:r>
    </w:p>
    <w:p>
      <w:r>
        <w:t>有一点年纪了，精神却非常好，身体也很强壮。</w:t>
      </w:r>
    </w:p>
    <w:p>
      <w:r>
        <w:t>虽然，中村其貌不扬，却非常了解主妇购物的需求与贪小便宜的心理，偶尔几句违心之论的赞美加</w:t>
      </w:r>
    </w:p>
    <w:p>
      <w:r>
        <w:t>上无关痛痒的特价，使得中村蔬菜店的生意十分好，甚至，还有外送宅配的服务。</w:t>
      </w:r>
    </w:p>
    <w:p>
      <w:r>
        <w:t>忙碌的中村一见到美纱，就像是闻到肉味的恶犬，马上搁下原本身旁的中年主妇，跑到美丽的美纱</w:t>
      </w:r>
    </w:p>
    <w:p>
      <w:r>
        <w:t>身边。</w:t>
      </w:r>
    </w:p>
    <w:p>
      <w:r>
        <w:t>「夫人，需要什么？我来帮你吧。」</w:t>
      </w:r>
    </w:p>
    <w:p>
      <w:r>
        <w:t>「不用了，我自己挑就好了。」</w:t>
      </w:r>
    </w:p>
    <w:p>
      <w:r>
        <w:t>美纱用悦耳的声音回决了，故意不看身旁的男人，继续挑选着蔬菜。</w:t>
      </w:r>
    </w:p>
    <w:p>
      <w:r>
        <w:t>中村似乎习惯了美纱的冷淡，独自站在一旁，但是，在沈默底下，好色的眼光可没有休息，从丰满</w:t>
      </w:r>
    </w:p>
    <w:p>
      <w:r>
        <w:t>的胸部开始，慢慢向下，贪婪地盯着白色的长裙，好像要设法看透裙底风光，淫秽的眼神上下不停巡视</w:t>
      </w:r>
    </w:p>
    <w:p>
      <w:r>
        <w:t>着美纱的身体。</w:t>
      </w:r>
    </w:p>
    <w:p>
      <w:r>
        <w:t>「先生长期在国外，夫人一定感到十分寂寞吧？」中村无视美纱冷漠的态度，继续说道：「这些小</w:t>
      </w:r>
    </w:p>
    <w:p>
      <w:r>
        <w:t>黄瓜，小店就免费提供吧，这是只有夫人这种美人才有的优惠，嘿嘿嘿。」</w:t>
      </w:r>
    </w:p>
    <w:p>
      <w:r>
        <w:t>「…我…不懂…您在说什么？」</w:t>
      </w:r>
    </w:p>
    <w:p>
      <w:r>
        <w:t>虽然店里挤满了顾客，美纱却觉得孤立无援，喏大的空间里彷佛只有自己一人，被蛇缠绕上的猎物，</w:t>
      </w:r>
    </w:p>
    <w:p>
      <w:r>
        <w:t>混身发抖，不能克制地大声尖叫，刹那间，众人的目光全都集中过来了，不知道哪生来的力量，用力挣</w:t>
      </w:r>
    </w:p>
    <w:p>
      <w:r>
        <w:t>脱了中村的魔掌，慌忙地逃离蔬菜店了。</w:t>
      </w:r>
    </w:p>
    <w:p>
      <w:r>
        <w:t>摊在沙发上的美纱，勉强打起精神才发觉，居然连皮包都掉了……慢慢走向商店街，美纱的心情像</w:t>
      </w:r>
    </w:p>
    <w:p>
      <w:r>
        <w:t>是渐渐灰暗的天空，脚步沈重，一路上暗自埋怨自己的软弱。</w:t>
      </w:r>
    </w:p>
    <w:p>
      <w:r>
        <w:t>各种纷乱的想法在脑中推挤，在犹豫挣扎中，「中村蔬菜店」的招牌已经映入眼帘了……。</w:t>
      </w:r>
    </w:p>
    <w:p>
      <w:r>
        <w:t>「夫人早上走的太匆忙了，连皮包也忘了。」</w:t>
      </w:r>
    </w:p>
    <w:p>
      <w:r>
        <w:t>中村蛮不在乎的神情，绝口不提上午无耻的恶行，彷佛没有发生过任何事。</w:t>
      </w:r>
    </w:p>
    <w:p>
      <w:r>
        <w:t>美纱沈默不语。</w:t>
      </w:r>
    </w:p>
    <w:p>
      <w:r>
        <w:t>「请进来吧，皮包我放在房间里面。」</w:t>
      </w:r>
    </w:p>
    <w:p>
      <w:r>
        <w:t>美纱虽然还有些许迟疑，依旧跟着中村慢慢走进店面后的住家。</w:t>
      </w:r>
    </w:p>
    <w:p>
      <w:r>
        <w:t>跟拥挤的店面不同，房间相当宽敞，但是杂乱的摆设加上深厚的灰垢，肮脏的程度如同中村本人一</w:t>
      </w:r>
    </w:p>
    <w:p>
      <w:r>
        <w:t>样。</w:t>
      </w:r>
    </w:p>
    <w:p>
      <w:r>
        <w:t>浅褐色的皮包就挂在墙壁上，美纱走了过去，打算拿起皮包，中村却用肥壮的身躯挡住她，好色的</w:t>
      </w:r>
    </w:p>
    <w:p>
      <w:r>
        <w:t>眼光在女体上打转。</w:t>
      </w:r>
    </w:p>
    <w:p>
      <w:r>
        <w:t>「我帮夫人保管皮包，夫人总要给我一点奖赏吧？」</w:t>
      </w:r>
    </w:p>
    <w:p>
      <w:r>
        <w:t>中村的厚颜无耻，令人不敢置信，在怒气发作下，美纱有立刻离开的冲动。</w:t>
      </w:r>
    </w:p>
    <w:p>
      <w:r>
        <w:t>「让我亲一个吧？一次就好了。」</w:t>
      </w:r>
    </w:p>
    <w:p>
      <w:r>
        <w:t>「啪！」清脆地打了中村一个巴掌，美纱不能够再忍受中村的无耻，反射性地向中村挥掌。</w:t>
      </w:r>
    </w:p>
    <w:p>
      <w:r>
        <w:t>美纱惊讶地望着自己的右手，一瞬间，已经开始后悔自己无礼行为了。距离上次伤人不知道已经多</w:t>
      </w:r>
    </w:p>
    <w:p>
      <w:r>
        <w:t>久了，记得依稀是少女时期，跟邻居的友人吵架，而且在出手打人后，美纱的母亲马上狠很地教训了她</w:t>
      </w:r>
    </w:p>
    <w:p>
      <w:r>
        <w:t>粗野的举动。</w:t>
      </w:r>
    </w:p>
    <w:p>
      <w:r>
        <w:t>「对不起，我不是故意的。」</w:t>
      </w:r>
    </w:p>
    <w:p>
      <w:r>
        <w:t>虽然女性柔弱的腕力根本没有造成任何伤害，美纱依旧低头鞠躬，慌张地向中村道歉。</w:t>
      </w:r>
    </w:p>
    <w:p>
      <w:r>
        <w:t>「没关系，就用夫人的吻来补偿吧。」</w:t>
      </w:r>
    </w:p>
    <w:p>
      <w:r>
        <w:t>中村顺势抱住美纱柔软的娇躯，大嘴覆盖上鲜嫩的红唇。</w:t>
      </w:r>
    </w:p>
    <w:p>
      <w:r>
        <w:t>突如其来的变化，加上心中的愧疚，美纱还来不及拒绝，整个人就立刻陷入中村的怀里了。</w:t>
      </w:r>
    </w:p>
    <w:p>
      <w:r>
        <w:t>与其说是吻，倒不如说是舔或吸，中村凶猛地用唇齿侵犯美纱的小嘴，灵活的舌头钻进紧闭的樱唇</w:t>
      </w:r>
    </w:p>
    <w:p>
      <w:r>
        <w:t>之间，刮着口腔内壁，贪婪地吃着美纱甜美的香津。</w:t>
      </w:r>
    </w:p>
    <w:p>
      <w:r>
        <w:t>中村嘴里的臭味迎面而来，美纱贞洁的口唇正接受男人的污辱，中村牙齿、舌头沾满的污黄黏垢全</w:t>
      </w:r>
    </w:p>
    <w:p>
      <w:r>
        <w:t>都推进美纱嘴里，在粗鲁的亲吻下，强迫她咽下去。</w:t>
      </w:r>
    </w:p>
    <w:p>
      <w:r>
        <w:t>被肮脏的野兽玷污，美纱感觉时间好像静止一般，酷刑似乎永无休止，泪水已经滚出眼眶了。</w:t>
      </w:r>
    </w:p>
    <w:p>
      <w:r>
        <w:t>「夫人的吻真是太好了，美人连口水都好吃！」</w:t>
      </w:r>
    </w:p>
    <w:p>
      <w:r>
        <w:t>中村几乎亲吻到自己都不能呼吸了，大嘴才舍得离开美纱的唇，没有任何迟疑，怪手马上解开纯白</w:t>
      </w:r>
    </w:p>
    <w:p>
      <w:r>
        <w:t>的衬衫。</w:t>
      </w:r>
    </w:p>
    <w:p>
      <w:r>
        <w:t>「你做什么？」美纱叫道：「不是说好……只是接吻的吗？」</w:t>
      </w:r>
    </w:p>
    <w:p>
      <w:r>
        <w:t>「嘿嘿嘿，夫人打的实在太痛了，要加上摸夫人的奶子来补偿。」</w:t>
      </w:r>
    </w:p>
    <w:p>
      <w:r>
        <w:t>宝蓝色的半罩杯下，一片耀眼的洁白，让中村眼睛几乎都睁不开。指头轻轻抚摸着柔软的乳沟，过</w:t>
      </w:r>
    </w:p>
    <w:p>
      <w:r>
        <w:t>人的弹性在指尖跃动，他熟练地解开胸罩。</w:t>
      </w:r>
    </w:p>
    <w:p>
      <w:r>
        <w:t>「不要啊！」</w:t>
      </w:r>
    </w:p>
    <w:p>
      <w:r>
        <w:t>美纱强忍着丰乳上传来的阵阵酸麻，推挤着中村的只臂，做出最后的反抗。</w:t>
      </w:r>
    </w:p>
    <w:p>
      <w:r>
        <w:t>浑圆的乳房迫不及待地从胸口弹了出来，饱满的乳球不受地心引力似的耸立，尖端粉红色的蓓蕾骄</w:t>
      </w:r>
    </w:p>
    <w:p>
      <w:r>
        <w:t>傲地绽放，空气中，顿时，充满腻人的奶香。</w:t>
      </w:r>
    </w:p>
    <w:p>
      <w:r>
        <w:t>「好美丽的奶子！」</w:t>
      </w:r>
    </w:p>
    <w:p>
      <w:r>
        <w:t>埋藏在心底的欲望爆发，一发不可收拾，中村大把握住整只乳房，狠狠地揉捏，无暇的圆变换成各</w:t>
      </w:r>
    </w:p>
    <w:p>
      <w:r>
        <w:t>种形状，在凶狠地挤压下好像要被榨出汁来了。</w:t>
      </w:r>
    </w:p>
    <w:p>
      <w:r>
        <w:t>一边是暴虐的蹂躏，另一边却是巧妙的玩弄。</w:t>
      </w:r>
    </w:p>
    <w:p>
      <w:r>
        <w:t>手指轻轻拨弄另一只美乳，挑弄着小巧可爱的乳头，绕着乳晕搓揉，奇妙的弹性令中村头昏眼花。</w:t>
      </w:r>
    </w:p>
    <w:p>
      <w:r>
        <w:t>敏感的只乳同时遭受男人的玩弄，美纱心中虽然万分不愿意，却不由自主地开始产生奇妙的感觉，</w:t>
      </w:r>
    </w:p>
    <w:p>
      <w:r>
        <w:t>尤其，中村跟丈夫简单的抚摸不同，粗鲁与温柔两种截然不同的手法混和，刺激的程度不是单纯的一加</w:t>
      </w:r>
    </w:p>
    <w:p>
      <w:r>
        <w:t>一，无视主人的哀羞，可爱的乳尖已经挺了起来，原本柔软的樱桃变的坚硬。</w:t>
      </w:r>
    </w:p>
    <w:p>
      <w:r>
        <w:t>原本就因为不如男性力量，只有象征意义的抵抗，在身体奇妙的发酵之下，感到一阵酸软，更加不</w:t>
      </w:r>
    </w:p>
    <w:p>
      <w:r>
        <w:t>堪。</w:t>
      </w:r>
    </w:p>
    <w:p>
      <w:r>
        <w:t>「嘿嘿，很舒服吧？夫人的奶头已经翘起来了。」</w:t>
      </w:r>
    </w:p>
    <w:p>
      <w:r>
        <w:t>「没有！」</w:t>
      </w:r>
    </w:p>
    <w:p>
      <w:r>
        <w:t>「夫人的身体是很诚实的，没有见过这样好色的奶子。」</w:t>
      </w:r>
    </w:p>
    <w:p>
      <w:r>
        <w:t>中村两根指头夹住硬的跟石粒一样的乳尖，巧妙地旋转。</w:t>
      </w:r>
    </w:p>
    <w:p>
      <w:r>
        <w:t>（自己的身体是怎么回事？居然，产生舒服的幻觉，被这种野兽欺负，应该很难过的……。）</w:t>
      </w:r>
    </w:p>
    <w:p>
      <w:r>
        <w:t>违背自己的意志，害羞的乳头正迎合中村的手指卖力地挺立，纯洁的肉体开始发情，强烈的羞耻感</w:t>
      </w:r>
    </w:p>
    <w:p>
      <w:r>
        <w:t>让美纱想死，中村看出美纱眼神中的迷惑，整个脸埋入深沟，贪婪地吸舔。令人窒息的丰满加上高贵人</w:t>
      </w:r>
    </w:p>
    <w:p>
      <w:r>
        <w:t>妻的体香，驱使中村不顾一切地噬咬着乳肉，弹性与柔软度都到达顶点的美乳左右摇晃，中村的嘴像是</w:t>
      </w:r>
    </w:p>
    <w:p>
      <w:r>
        <w:t>黏在乳房一样。</w:t>
      </w:r>
    </w:p>
    <w:p>
      <w:r>
        <w:t>「呀…呀！」中村像是发情的野兽，发出嘶吼声，快速地脱下被撑的紧绷的短裤，露出蓄势待发的</w:t>
      </w:r>
    </w:p>
    <w:p>
      <w:r>
        <w:t>肉茎，用力把美纱推倒在塌塌米上。</w:t>
      </w:r>
    </w:p>
    <w:p>
      <w:r>
        <w:t>虽然想要撇过脸，不去看中村淫邪的东西，但是，美纱的眼光才一接触，就本能地死盯着中村的肉</w:t>
      </w:r>
    </w:p>
    <w:p>
      <w:r>
        <w:t>棒了。紫红色的棒身想像不到的粗大，连长度也是十分骇人，自己丈夫的阳具和中村相比，就像是小孩</w:t>
      </w:r>
    </w:p>
    <w:p>
      <w:r>
        <w:t>子的玩具。原本以为男人的肉棒都差不多，想不到居然有如此明显的差异。</w:t>
      </w:r>
    </w:p>
    <w:p>
      <w:r>
        <w:t>（怎么会那么粗？连长度也是，实在太恐怖了……。）</w:t>
      </w:r>
    </w:p>
    <w:p>
      <w:r>
        <w:t>中村坐在美纱肚子上，丑恶的肉棒慢慢滑入美纱完美只乳自然形成的深沟中，滚烫的棒身前后不停</w:t>
      </w:r>
    </w:p>
    <w:p>
      <w:r>
        <w:t>磨蹭，享受着乳肉的淫糜服务，恶臭的龟头距离美纱的脸只有几公分。</w:t>
      </w:r>
    </w:p>
    <w:p>
      <w:r>
        <w:t>「好软，好有弹性。」中村忘情地呻吟道：「夫人常常帮老公乳交吧？只有被经常玩弄，才会有那</w:t>
      </w:r>
    </w:p>
    <w:p>
      <w:r>
        <w:t>么棒的奶子！」</w:t>
      </w:r>
    </w:p>
    <w:p>
      <w:r>
        <w:t>「没有的事，我没有做过这种下流的事。」</w:t>
      </w:r>
    </w:p>
    <w:p>
      <w:r>
        <w:t>中村淫秽的话语，不输给实质的玩弄，诚实的美纱红着脸认真地否认。</w:t>
      </w:r>
    </w:p>
    <w:p>
      <w:r>
        <w:t>中村望着美纱，继续下半身的挺送，在快感的冲击下，「噗滋…噗滋」腥臭的男汁大量喷洒出来，</w:t>
      </w:r>
    </w:p>
    <w:p>
      <w:r>
        <w:t>彩虹般的弧形溅在美纱脸上，红唇脸颊全都布满耻辱的白色污迹。</w:t>
      </w:r>
    </w:p>
    <w:p>
      <w:r>
        <w:t>中村大笑着把肉冠上最后几滴黏液，擦在美纱的红唇上。</w:t>
      </w:r>
    </w:p>
    <w:p>
      <w:r>
        <w:t>看着女神在自己的精液里沐浴，中村兴奋地发抖，荒淫的凌辱剧随着男人第一次射出，仅仅拉开序</w:t>
      </w:r>
    </w:p>
    <w:p>
      <w:r>
        <w:t>幕。</w:t>
      </w:r>
    </w:p>
    <w:p>
      <w:r>
        <w:t>「夫人当我的情妇吧，我会让夫人很爽的。」中村认真说道：「这附近很多主妇都是我的女人，但</w:t>
      </w:r>
    </w:p>
    <w:p>
      <w:r>
        <w:t>是没有一位像夫人那么美的。」</w:t>
      </w:r>
    </w:p>
    <w:p>
      <w:r>
        <w:t>中村把美纱放平，抓住白晰的只腿，用力分成V 字形。</w:t>
      </w:r>
    </w:p>
    <w:p>
      <w:r>
        <w:t>「不要啊。」美纱从中村颜射的震撼中惊醒，大声喊道。</w:t>
      </w:r>
    </w:p>
    <w:p>
      <w:r>
        <w:t>中村拉起白色的长裙，白色内裤掩盖着梦想中的神秘花园，诱人的隆起下，丝质布料已经湿了，在</w:t>
      </w:r>
    </w:p>
    <w:p>
      <w:r>
        <w:t>潮湿的半透明圆形里，黑色的阴影特别明显，三角的边缘，几根杂草顽皮地冒出头来。</w:t>
      </w:r>
    </w:p>
    <w:p>
      <w:r>
        <w:t>「嘿嘿嘿，夫人湿了。」</w:t>
      </w:r>
    </w:p>
    <w:p>
      <w:r>
        <w:t>中村沙哑的声音说不出的淫秽。</w:t>
      </w:r>
    </w:p>
    <w:p>
      <w:r>
        <w:t>「没有……，不准说这种话……。」</w:t>
      </w:r>
    </w:p>
    <w:p>
      <w:r>
        <w:t>纯洁的人妻现在已经完全混乱了，看样子是无法抗拒男人的侵犯，不，虽然还没有被插入，被男人</w:t>
      </w:r>
    </w:p>
    <w:p>
      <w:r>
        <w:t>玩弄宝贵的身体，对美纱来说，跟失贞相同。虽然是被野兽强迫的，但是，不能原谅的是自己淫乱的身</w:t>
      </w:r>
    </w:p>
    <w:p>
      <w:r>
        <w:t>体居然产生反应。</w:t>
      </w:r>
    </w:p>
    <w:p>
      <w:r>
        <w:t>（我是淫妇吗？为什么会感觉舒服，不，我怎么那么下贱？）</w:t>
      </w:r>
    </w:p>
    <w:p>
      <w:r>
        <w:t>手指隔着薄布，摩擦搓揉着肉穴，潮湿的水渍越来越大，几乎整件内裤都湿透了，美丽的花唇紧贴</w:t>
      </w:r>
    </w:p>
    <w:p>
      <w:r>
        <w:t>着，好色的形状完全展露在中村眼前。</w:t>
      </w:r>
    </w:p>
    <w:p>
      <w:r>
        <w:t>中村喉头发出模糊不清地声响，只眼布满血丝，嘴角淌着唾液，把美纱的内裤褪到膝盖处。跟纯洁</w:t>
      </w:r>
    </w:p>
    <w:p>
      <w:r>
        <w:t>的脸孔不相衬，浓密的杂草在湿润的溪谷中茂盛地生长，完全不像是生过小孩，可爱的粉红色，鲜美娇</w:t>
      </w:r>
    </w:p>
    <w:p>
      <w:r>
        <w:t>嫩的阴唇害羞地闭着，美丽的蜜穴整个暴露在眼前。</w:t>
      </w:r>
    </w:p>
    <w:p>
      <w:r>
        <w:t>中村忘情地舔着秘唇，吸着甜美的花蜜，在舌头巧妙地攻击下，嫩肉不停痉挛，淫汁像是喷泉一样，</w:t>
      </w:r>
    </w:p>
    <w:p>
      <w:r>
        <w:t>顺着中村嘴角向下流。中村的舌头朝着隐藏在深处的敏感花蕊用力探去。</w:t>
      </w:r>
    </w:p>
    <w:p>
      <w:r>
        <w:t>「好甜啊，真是太好吃了。」</w:t>
      </w:r>
    </w:p>
    <w:p>
      <w:r>
        <w:t>「啊…啊…啊！」美纱无意识地喊道。</w:t>
      </w:r>
    </w:p>
    <w:p>
      <w:r>
        <w:t>（好热，好痒，老公救我！）</w:t>
      </w:r>
    </w:p>
    <w:p>
      <w:r>
        <w:t>美纱摇晃着纤腰，大声娇喘，电击般刺激从肉核开始扩散，直到全身，慢慢遗忘了羞耻感，头脑里</w:t>
      </w:r>
    </w:p>
    <w:p>
      <w:r>
        <w:t>昏昏沈沈的，什么都分不清了。</w:t>
      </w:r>
    </w:p>
    <w:p>
      <w:r>
        <w:t>「从后面干高雅的夫人应该是最好不过的。」</w:t>
      </w:r>
    </w:p>
    <w:p>
      <w:r>
        <w:t>女体被面朝下反了过来，中村扶起美纱丰满的屁股，轻轻地搓揉着，手指陷入柔软的肉丘里，强烈</w:t>
      </w:r>
    </w:p>
    <w:p>
      <w:r>
        <w:t>的反弹力几乎要震开手指。用力分开紧合的屁股，蜜穴与肛门并列，浓稠的蜜汁泛滥，大腿内都是一片</w:t>
      </w:r>
    </w:p>
    <w:p>
      <w:r>
        <w:t>湿漉漉的，指头沾着香甜的淫汁，涂抹在粉红色淫肉上，湿黏淫糜的状态是梦中才有的美景。</w:t>
      </w:r>
    </w:p>
    <w:p>
      <w:r>
        <w:t>「夫人现在是母狗了！」中村挺起丑恶的肉棒，大笑道：「让我来干下贱的母狗吧！」</w:t>
      </w:r>
    </w:p>
    <w:p>
      <w:r>
        <w:t>（要进去了吗？这种大小与长度……。）</w:t>
      </w:r>
    </w:p>
    <w:p>
      <w:r>
        <w:t>未知的恐惧让美纱开始发抖，不敢再继续想了。</w:t>
      </w:r>
    </w:p>
    <w:p>
      <w:r>
        <w:t>龟头分泌着透明的黏液，柱身爬满青筋，可怖的凶器缓缓逼近。触着肥美的花唇，轻轻摩擦着，男</w:t>
      </w:r>
    </w:p>
    <w:p>
      <w:r>
        <w:t>根的热度超过手指、舌头，那种成熟人妻久违的滚烫，让美纱不由自主地颤抖，泪花流满脸庞。</w:t>
      </w:r>
    </w:p>
    <w:p>
      <w:r>
        <w:t>「不要啊，求求你，快……拔出去。」</w:t>
      </w:r>
    </w:p>
    <w:p>
      <w:r>
        <w:t>「什么？要我插进去，夫人还真是淫荡，不过夫人的要求不好意思拒绝。」</w:t>
      </w:r>
    </w:p>
    <w:p>
      <w:r>
        <w:t>中村大笑着，推挤着封闭的蜜穴，把肉棒用力顶了进去。</w:t>
      </w:r>
    </w:p>
    <w:p>
      <w:r>
        <w:t>（老公，原谅我，我是被逼的……。）</w:t>
      </w:r>
    </w:p>
    <w:p>
      <w:r>
        <w:t>「啊…啊，太棒了，夫人的阴户好像少女一样紧。」</w:t>
      </w:r>
    </w:p>
    <w:p>
      <w:r>
        <w:t>跟想像中的滋味完全不同，中村的肉棒挤开狭窄的花径，彷佛要被撑开了，粗大的棍身紧紧箍住，</w:t>
      </w:r>
    </w:p>
    <w:p>
      <w:r>
        <w:t>不断摩擦着肉壁上的嫩肉，产生一股酸麻的刺激感。跟想像中的滋味完全不同，中村的肉棒挤开狭窄的</w:t>
      </w:r>
    </w:p>
    <w:p>
      <w:r>
        <w:t>花径，彷佛要被撑开了，粗大的棍身紧紧箍住，不断摩擦着肉壁上的嫩肉，产生一股酸麻的刺激感。</w:t>
      </w:r>
    </w:p>
    <w:p>
      <w:r>
        <w:t>丈夫的肉棒感觉只像是手指，以前的做爱根本像是游戏一样。</w:t>
      </w:r>
    </w:p>
    <w:p>
      <w:r>
        <w:t>「好粗，好硬，我的身体快要坏了。」美纱哀嚎道：「不要，饶了我。」</w:t>
      </w:r>
    </w:p>
    <w:p>
      <w:r>
        <w:t>抽插带来的搔痒感，开始支配美纱的理智，让她忍不住开始扭动纤腰，这时，肉棍慢慢插到蜜穴的</w:t>
      </w:r>
    </w:p>
    <w:p>
      <w:r>
        <w:t>最深处，肉冠猛烈地撞击敏感的花心，激起一波一波高潮，可恨的肉棒顶着从未被男人到达的深处，那</w:t>
      </w:r>
    </w:p>
    <w:p>
      <w:r>
        <w:t>种刺激是以前做爱的数百倍，美纱不能自制地大声呻吟。</w:t>
      </w:r>
    </w:p>
    <w:p>
      <w:r>
        <w:t>「夫人很舒服吧？很久没有被干了，应该会很爽吧。」</w:t>
      </w:r>
    </w:p>
    <w:p>
      <w:r>
        <w:t>肥胖的肚子顶着美纱的屁股，不停撞击，经过一轮的挺动，中村的抽插居然还能持续加速，激烈地</w:t>
      </w:r>
    </w:p>
    <w:p>
      <w:r>
        <w:t>动作，好像要把整个人都塞进美纱的蜜壶里。</w:t>
      </w:r>
    </w:p>
    <w:p>
      <w:r>
        <w:t>（怎么可能，又更深了……。）</w:t>
      </w:r>
    </w:p>
    <w:p>
      <w:r>
        <w:t>不知不觉美纱配合中村的肉棒，努力扭动屁股，让肉棒插的更深，蜜穴中蠕动的嫩肉紧紧缠绕住肉</w:t>
      </w:r>
    </w:p>
    <w:p>
      <w:r>
        <w:t>茎。迎面而来如潮水般的快感淹没一切。脑海里，中村丑恶的脸、挚爱的丈夫都逐渐模糊，脑中一片空</w:t>
      </w:r>
    </w:p>
    <w:p>
      <w:r>
        <w:t>白，燃烧的快感几乎要让美纱发疯了。</w:t>
      </w:r>
    </w:p>
    <w:p>
      <w:r>
        <w:t>「啊…啊…啊，好棒，深一点，再深一点……。」美纱像是梦呓般喊道。</w:t>
      </w:r>
    </w:p>
    <w:p>
      <w:r>
        <w:t>「碰…碰」男女肉体的碰撞声与女性甜美的哼声回荡在房间里，美纱身上布满晶莹的汗珠，雪白的</w:t>
      </w:r>
    </w:p>
    <w:p>
      <w:r>
        <w:t>身体染成性感的樱色，原本盘起来的长发，像是黑色瀑布般飞散，整个人无力地依靠中村身上，不停淫</w:t>
      </w:r>
    </w:p>
    <w:p>
      <w:r>
        <w:t>叫。</w:t>
      </w:r>
    </w:p>
    <w:p>
      <w:r>
        <w:t>「啊…啊…啊，我要死了！」</w:t>
      </w:r>
    </w:p>
    <w:p>
      <w:r>
        <w:t>中村的肉茎使劲顶着酥烂的花心，朝蜜壶深处激射欲望的种子，滚烫的浓精不停浇灌，女体随之不</w:t>
      </w:r>
    </w:p>
    <w:p>
      <w:r>
        <w:t>断起伏。</w:t>
      </w:r>
    </w:p>
    <w:p>
      <w:r>
        <w:t>一瞬间，充实的快感消失，淫邪的蹂躏终于结束，红肿糜烂的蜜穴还留着一丝搔痒，美纱心中竟然</w:t>
      </w:r>
    </w:p>
    <w:p>
      <w:r>
        <w:t>浮现莫名其妙地空虚。</w:t>
      </w:r>
    </w:p>
    <w:p>
      <w:r>
        <w:t>无力地趴在地上，连动都动不了，忽然间，一股奇妙的感觉再度袭击她美妙的身体，位置不是丰挺</w:t>
      </w:r>
    </w:p>
    <w:p>
      <w:r>
        <w:t>的只乳，也不是成熟的蜜壶，而是……。</w:t>
      </w:r>
    </w:p>
    <w:p>
      <w:r>
        <w:t>充满弹性的臀肉被掰开，害羞的肛门接触到陌生的空气，奇妙的冰凉，让美纱开始不停颤抖，当男</w:t>
      </w:r>
    </w:p>
    <w:p>
      <w:r>
        <w:t>人粗糙的手指轻触的一瞬间，受到刺激的菊蕾立刻剧烈地收缩。</w:t>
      </w:r>
    </w:p>
    <w:p>
      <w:r>
        <w:t>美纱扭动着屁股，企图甩掉中村的手指。</w:t>
      </w:r>
    </w:p>
    <w:p>
      <w:r>
        <w:t>「那里不是阴…户，是……肛……门，你弄错了！」美纱疯狂地大叫道。</w:t>
      </w:r>
    </w:p>
    <w:p>
      <w:r>
        <w:t>中村玩弄的不是性器官，而是污秽的排泄器官，在美纱单纯的想法中，那已经不光是干了，根本就</w:t>
      </w:r>
    </w:p>
    <w:p>
      <w:r>
        <w:t>是变态。</w:t>
      </w:r>
    </w:p>
    <w:p>
      <w:r>
        <w:t>「夫人的肛门也很漂亮，不亏是美女，什么地方都很美。」</w:t>
      </w:r>
    </w:p>
    <w:p>
      <w:r>
        <w:t>「那里很脏，求求你，不要再摸了。」</w:t>
      </w:r>
    </w:p>
    <w:p>
      <w:r>
        <w:t>美纱的哀嚎刺激男人的淫欲，柔软湿滑的舌头及灵活的手指轮流攻击着人妻的秘处，为了适应异物</w:t>
      </w:r>
    </w:p>
    <w:p>
      <w:r>
        <w:t>的入侵，肛门努力地扩张，但是，好像实在不堪邪恶的玩弄，又哀羞地紧缩，一张一合的媚态，既残忍</w:t>
      </w:r>
    </w:p>
    <w:p>
      <w:r>
        <w:t>又妖魅。</w:t>
      </w:r>
    </w:p>
    <w:p>
      <w:r>
        <w:t>内心燃烧的欲望完全没有因为下半身的发泄而浇熄，反而更加旺盛，连续发射的肉棒虽然软绵绵地</w:t>
      </w:r>
    </w:p>
    <w:p>
      <w:r>
        <w:t>低头，中村手里却拿起新鲜的小黄瓜，目标是隐在人妻恼人只丘中的秘洞。</w:t>
      </w:r>
    </w:p>
    <w:p>
      <w:r>
        <w:t>小黄瓜两端骄傲的翘起，通体呈现着新鲜的翠绿色。慢慢进入美纱的体内，表面细细的颗粒，比男</w:t>
      </w:r>
    </w:p>
    <w:p>
      <w:r>
        <w:t>人的手指更固执地摩擦着嫩肉，中村一边淫笑，一边转动小黄瓜。</w:t>
      </w:r>
    </w:p>
    <w:p>
      <w:r>
        <w:t>「呜…呜…呜。」</w:t>
      </w:r>
    </w:p>
    <w:p>
      <w:r>
        <w:t>「这是本店的招牌商品，夫人试过之后，一定会爱上它的。」</w:t>
      </w:r>
    </w:p>
    <w:p>
      <w:r>
        <w:t>作为排泄用的秘洞遭人玩弄后，却意外地产生化学作用，一股奇妙的快感正在发酵，甜美的搔痒感</w:t>
      </w:r>
    </w:p>
    <w:p>
      <w:r>
        <w:t>让美纱错乱。不知不觉中，哭喊变成呻吟，逃避性的闪躲变成淫荡的扭动，沾满汗珠的雪白屁股追逐着，</w:t>
      </w:r>
    </w:p>
    <w:p>
      <w:r>
        <w:t>因为淫露而反射出奇妙光泽的绿色淫具。</w:t>
      </w:r>
    </w:p>
    <w:p>
      <w:r>
        <w:t>「老板！老板！有人在吗？」</w:t>
      </w:r>
    </w:p>
    <w:p>
      <w:r>
        <w:t>主妇的声音响起，惊醒了沈溺在甜美的快感中的美纱，理智与羞耻心又重新驱除官能上罪恶的快感。</w:t>
      </w:r>
    </w:p>
    <w:p>
      <w:r>
        <w:t>「…有…有人…来了。」美纱忍着体内阵阵酸麻，着急地说道。</w:t>
      </w:r>
    </w:p>
    <w:p>
      <w:r>
        <w:t>「管他的！不理她的话，他自己就会走了。」</w:t>
      </w:r>
    </w:p>
    <w:p>
      <w:r>
        <w:t>中村露出狰狞的面孔，正享受着梦想中的美妙人妻，根本无视于其他事。</w:t>
      </w:r>
    </w:p>
    <w:p>
      <w:r>
        <w:t>「万一她走进来了……。」</w:t>
      </w:r>
    </w:p>
    <w:p>
      <w:r>
        <w:t>「嘿嘿嘿，那就让她欣赏一下夫人的痴态吧。」中村一边继续前后扯动小黄瓜，一边调笑道：「夫</w:t>
      </w:r>
    </w:p>
    <w:p>
      <w:r>
        <w:t>人美丽的身体在任何人面前都不会失礼的。」</w:t>
      </w:r>
    </w:p>
    <w:p>
      <w:r>
        <w:t>「不要，求求你，去前面招呼吧。」</w:t>
      </w:r>
    </w:p>
    <w:p>
      <w:r>
        <w:t>「嗯…嗯……也不是不可以啦。」中村缓缓说道：「如果你发誓作我的情妇，我就可以考虑一下。」</w:t>
      </w:r>
    </w:p>
    <w:p>
      <w:r>
        <w:t>对于中村的要求，高雅的美纱根本无法接受，光是这次的侵犯，就已经让她羞耻地快要死了，更何</w:t>
      </w:r>
    </w:p>
    <w:p>
      <w:r>
        <w:t>况是答应作淫兽的情妇。</w:t>
      </w:r>
    </w:p>
    <w:p>
      <w:r>
        <w:t>「这种事，我做不到的。」美纱哭着说道。</w:t>
      </w:r>
    </w:p>
    <w:p>
      <w:r>
        <w:t>这时候，店面前再度响起呼声。</w:t>
      </w:r>
    </w:p>
    <w:p>
      <w:r>
        <w:t>「喂…喂，有人在吗？我需要一些小黄瓜，快点，我炉子上的汤在滚呢！」</w:t>
      </w:r>
    </w:p>
    <w:p>
      <w:r>
        <w:t>标准高八度的大嗓门，一听就知道是住在附近的田中太太。</w:t>
      </w:r>
    </w:p>
    <w:p>
      <w:r>
        <w:t>社区里最爱谈论是非八卦的长舌妇人，无论是邻家的垃圾没有分类，还是某户的丈夫有了不伦关系，</w:t>
      </w:r>
    </w:p>
    <w:p>
      <w:r>
        <w:t>都逃不过她毒辣的长舌。</w:t>
      </w:r>
    </w:p>
    <w:p>
      <w:r>
        <w:t>中村注视着神情犹豫不决的美纱，露出淫邪的笑容。</w:t>
      </w:r>
    </w:p>
    <w:p>
      <w:r>
        <w:t>「田中太太，我有点事，请你自己到后面来吧。」中村大叫道。</w:t>
      </w:r>
    </w:p>
    <w:p>
      <w:r>
        <w:t>（被男人干的事，如果被别人知道……。）</w:t>
      </w:r>
    </w:p>
    <w:p>
      <w:r>
        <w:t>中村无情的话语像是炸弹在美纱心中引爆，美纱吓得四肢发软。</w:t>
      </w:r>
    </w:p>
    <w:p>
      <w:r>
        <w:t>「千万不要，我答应就是了，请快点放了我！」</w:t>
      </w:r>
    </w:p>
    <w:p>
      <w:r>
        <w:t>「哈哈，那就这样决定了。」</w:t>
      </w:r>
    </w:p>
    <w:p>
      <w:r>
        <w:t>中村把小黄瓜剩下的半截用力塞入肛门中。从旁看过去，整只小黄瓜几乎完全插入了，看着美纱摇</w:t>
      </w:r>
    </w:p>
    <w:p>
      <w:r>
        <w:t>着屁股大叫，才依依不舍地起身。</w:t>
      </w:r>
    </w:p>
    <w:p>
      <w:r>
        <w:t>「田中太太，我来了，请等一等。」中村整理着短裤，大声喊道。</w:t>
      </w:r>
    </w:p>
    <w:p>
      <w:r>
        <w:t>中村裸着上身，慢慢离开。</w:t>
      </w:r>
    </w:p>
    <w:p>
      <w:r>
        <w:t>全身无力地倒在地上，蜜穴倒流出浓白色的黏液，菊洞填满了淫具，那是不能抹灭，象征耻辱的印</w:t>
      </w:r>
    </w:p>
    <w:p>
      <w:r>
        <w:t>记。</w:t>
      </w:r>
    </w:p>
    <w:p>
      <w:r>
        <w:t>望着中村逐渐远离的身影，美纱再也不能忍耐地昏了过去。【完】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