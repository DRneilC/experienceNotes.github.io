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网聚变群交</w:t>
      </w:r>
    </w:p>
    <w:p>
      <w:r>
        <w:t>我和男友沉迷网路游戏裡不可自拔，我可不像有些女生爱限制自己男友网路上的自由，我是完全让</w:t>
      </w:r>
    </w:p>
    <w:p>
      <w:r>
        <w:t>他在网游裡交网友、把网妹，甚至交网婆。当然我也不惶多让，我也有众多追求者，我的网公和公会的</w:t>
      </w:r>
    </w:p>
    <w:p>
      <w:r>
        <w:t>众多男生总是对我说着许多甜言蜜语，搞的我天天心花怒放，男友龙也放任我跟其他男人调情。</w:t>
      </w:r>
    </w:p>
    <w:p>
      <w:r>
        <w:t>今天，我－水姬和男友－龙汮皓所创立的公会「幻想国度」公告举办网聚，男友想到终于可以跟他</w:t>
      </w:r>
    </w:p>
    <w:p>
      <w:r>
        <w:t>追个半死，还不太理他的女网友－络莃娜见面，他的心情就跟他昨晚的老二一样雀跃，昨晚在他床上翻</w:t>
      </w:r>
    </w:p>
    <w:p>
      <w:r>
        <w:t>云覆雨、疯狂抽插时，他竟然跟我说他非常、非常想要上络莃娜，搞网聚是最好的让他消火的方式，他</w:t>
      </w:r>
    </w:p>
    <w:p>
      <w:r>
        <w:t>一边用力插我，一边想像着络莃娜美丽的侗体，一般女生应该这样就翻脸了吧？！但我可不会，因为我</w:t>
      </w:r>
    </w:p>
    <w:p>
      <w:r>
        <w:t>的脑子也正在想着我那英俊的网公－杰历斯坦，不知道他干起女人的力道是不是和龙的一样呢……呵呵！</w:t>
      </w:r>
    </w:p>
    <w:p>
      <w:r>
        <w:t>想着想着淫水又不断的渗出来，小穴已经被龙疯插到有够红肿，非常黏湿。</w:t>
      </w:r>
    </w:p>
    <w:p>
      <w:r>
        <w:t>『唔……好舒服呀……啊……』才一下子我的感觉又来了，又高潮了，这晚第１０次高潮……讨厌！</w:t>
      </w:r>
    </w:p>
    <w:p>
      <w:r>
        <w:t>龙真的太会干了，每次都搞到我欲仙欲死，要把他送给络莃娜还真有点捨不得呢！呵呵！</w:t>
      </w:r>
    </w:p>
    <w:p>
      <w:r>
        <w:t>『网聚啊？好呀！我赞成！』首先发难的是最爱巴结我的路葛，『水姬美眉，我最想看你！』『我</w:t>
      </w:r>
    </w:p>
    <w:p>
      <w:r>
        <w:t>也是，水姬也是我最想看的人。』晨星附和着。</w:t>
      </w:r>
    </w:p>
    <w:p>
      <w:r>
        <w:t>『水姬是公会指定的大美人，谁不想见啊』『是呀！可是谁有杰历斯坦的福分呀！可以当她的老公，</w:t>
      </w:r>
    </w:p>
    <w:p>
      <w:r>
        <w:t>福利一定都是他的囉！』呵呵，看来我在公会真的很受男生欢迎，恭维的声浪不断，我就越开心。</w:t>
      </w:r>
    </w:p>
    <w:p>
      <w:r>
        <w:t>『水老婆，终于可以跟你见面了，我迫不及待了！』杰历斯坦密我。</w:t>
      </w:r>
    </w:p>
    <w:p>
      <w:r>
        <w:t>『嗯……讨厌！人家也想要见见老公你呢！』『哈哈，美丽的老婆，那麽明天的网聚你要好好让我</w:t>
      </w:r>
    </w:p>
    <w:p>
      <w:r>
        <w:t>抱抱你喔！』</w:t>
      </w:r>
    </w:p>
    <w:p>
      <w:r>
        <w:t>隔天一早，龙拉着我快步的走进他订好的饭店套房。饭店裡佈满的鲜花及啤酒、水果。</w:t>
      </w:r>
    </w:p>
    <w:p>
      <w:r>
        <w:t>『哇！搞轰趴喔？』我拉着飘到天花板的气球线。</w:t>
      </w:r>
    </w:p>
    <w:p>
      <w:r>
        <w:t>『是呀！』龙趁只有我和他在的时候，从我背后抱住我，『等等有你享受了！</w:t>
      </w:r>
    </w:p>
    <w:p>
      <w:r>
        <w:t>这麽多男人哈你哈的要死！我看阿杰想上你想死了吧！』『你吃醋呀？』我笑着看他『吃醋？才怪！</w:t>
      </w:r>
    </w:p>
    <w:p>
      <w:r>
        <w:t>等会儿我也有我的目标要「好好处理」！』『知道啦，你的好娜娜嘛！别搞出真的感情喔！我可是你正</w:t>
      </w:r>
    </w:p>
    <w:p>
      <w:r>
        <w:t>牌女友耶！』『是是是，老婆大人说的是，你也知道我只是跟那些哈你的男人一样哈她嘛！不会放感情</w:t>
      </w:r>
    </w:p>
    <w:p>
      <w:r>
        <w:t>的啦！』说着，龙不安分的手往水姬宏伟的３６Ｄ，丰满的胸部摸去，『喂！老婆你今天穿的很辣喔！</w:t>
      </w:r>
    </w:p>
    <w:p>
      <w:r>
        <w:t>想让公会的男人全精尽人亡呀？』『首发 gi55.』</w:t>
      </w:r>
    </w:p>
    <w:p>
      <w:r>
        <w:t>呵呵！我身上只穿一件白色中空露出细腰的小可爱，３６Ｄ的乳沟深深的吸引着每一个经过我身边</w:t>
      </w:r>
    </w:p>
    <w:p>
      <w:r>
        <w:t>的男人的目光，腿上也只有一件短到腿根部的黑色迷你裙，龙用力的抚弄着我圆润又丰满的胸部，另外</w:t>
      </w:r>
    </w:p>
    <w:p>
      <w:r>
        <w:t>一隻手探入迷你裙的裡面，隔个黑色蕾丝小内裤，抚弄着我已经湿润的小肉穴！</w:t>
      </w:r>
    </w:p>
    <w:p>
      <w:r>
        <w:t>『这麽快就湿啦……小贱货……』他舔着我的耳朵，手指插入又湿又滑的肉穴来回抽送……</w:t>
      </w:r>
    </w:p>
    <w:p>
      <w:r>
        <w:t>『唔……』我无法忍耐的放出淫浪的呻吟。『老公……不行了啦……』我拱着腰，狂扭着娇体，迎</w:t>
      </w:r>
    </w:p>
    <w:p>
      <w:r>
        <w:t>向龙只用手指就将我送往高潮的境界…………</w:t>
      </w:r>
    </w:p>
    <w:p>
      <w:r>
        <w:t>龙粗鲁的将我推倒在床上，三两下就拨光自己身上的衣裤，然后扑到床上已经春情勃发的我身上，</w:t>
      </w:r>
    </w:p>
    <w:p>
      <w:r>
        <w:t>他粗鲁的拉开我的双腿，拨开我的小内裤，让他１８吋长怒气勃勃的大肉棒长驱直入，狠狠插入我又湿</w:t>
      </w:r>
    </w:p>
    <w:p>
      <w:r>
        <w:t>又滑又热的淫穴裡狂抽勐插……</w:t>
      </w:r>
    </w:p>
    <w:p>
      <w:r>
        <w:t>『啊……嗯……』我被疯狂的龙不断撞击，只能配合他的疯插努力迎合，小穴的酥麻很快就让我洩</w:t>
      </w:r>
    </w:p>
    <w:p>
      <w:r>
        <w:t>了一次，『嗯……唔……老公……老公……啊……老公好会干喔……好舒服喔……干死我了啦……啊…</w:t>
      </w:r>
    </w:p>
    <w:p>
      <w:r>
        <w:t>………』我不断的浪叫，在网聚时间到达之前，我和龙汮皓在床上疯狂的发洩，当众网友进入房间时，</w:t>
      </w:r>
    </w:p>
    <w:p>
      <w:r>
        <w:t>正好是我们穿戴好衣服的时候，床上大战后的狼籍早就被我们收拾乾乾淨淨.</w:t>
      </w:r>
    </w:p>
    <w:p>
      <w:r>
        <w:t>『哇……你是水姬喔……真的很正耶……』『靠！水姬你还真漂亮，身材真好……』杰历斯坦火速</w:t>
      </w:r>
    </w:p>
    <w:p>
      <w:r>
        <w:t>冲到我身边，看我的眼神简直可以喷火，在场的每个男人简直是一起在视姦我，每个人的老二的涨的无</w:t>
      </w:r>
    </w:p>
    <w:p>
      <w:r>
        <w:t>法隐藏，我刚被龙狠插过的浪样，加升了这场网聚的温度，龙看到现场这５个男人对自己的女友飢渴的</w:t>
      </w:r>
    </w:p>
    <w:p>
      <w:r>
        <w:t>模样，他可是相当有成就感。</w:t>
      </w:r>
    </w:p>
    <w:p>
      <w:r>
        <w:t>我用馀光看见最后进门的女孩，是个看起来非常有气质又美丽的女生，穿着白色细肩带洋装，根据</w:t>
      </w:r>
    </w:p>
    <w:p>
      <w:r>
        <w:t>我的目测胸部应该也有Ｄ罩杯以上，水蛇腰加上走路微纽的臀部，她笑容可掬、巧笑倩兮的走到龙的身</w:t>
      </w:r>
    </w:p>
    <w:p>
      <w:r>
        <w:t>边。</w:t>
      </w:r>
    </w:p>
    <w:p>
      <w:r>
        <w:t>『嗨！』『呃……你是？』龙目瞪口呆的看着这个跟水姬气质完全不同的大美女。</w:t>
      </w:r>
    </w:p>
    <w:p>
      <w:r>
        <w:t>呆龙，我都看的出来这个美女就是他的网婆娜了，他居然看不出来。</w:t>
      </w:r>
    </w:p>
    <w:p>
      <w:r>
        <w:t>『我是络莃娜呀……』她羞着脸低头附在龙的耳边小小声说龙惊喜的眼神，我可是看的一清二楚，</w:t>
      </w:r>
    </w:p>
    <w:p>
      <w:r>
        <w:t>完了！这傢伙的心肯定被勾走了。</w:t>
      </w:r>
    </w:p>
    <w:p>
      <w:r>
        <w:t>『哇……络莃娜美呆了……』『我们公会应该要改名叫美女团啦……』『错了！是巨乳团……』一</w:t>
      </w:r>
    </w:p>
    <w:p>
      <w:r>
        <w:t>群人乱哈拉的，龙跟我使了眼色，便牵着娜的手往他准备好的另外一间房间准备大战，而我呢！只要一</w:t>
      </w:r>
    </w:p>
    <w:p>
      <w:r>
        <w:t>个眼神，一个动作，『想上我吗？</w:t>
      </w:r>
    </w:p>
    <w:p>
      <w:r>
        <w:t>』这些色狼们随即就扑了上来。</w:t>
      </w:r>
    </w:p>
    <w:p>
      <w:r>
        <w:t>房间裡，大床上，气喘嘘嘘的我要应付五个大男人还真是累人呀！我的左右乳各被一个男人，揉着、</w:t>
      </w:r>
    </w:p>
    <w:p>
      <w:r>
        <w:t>吃着我的奶，嘴裡是网公阿杰的巨屌在吞吐，小穴被晨星的手指抽插着，路葛在舔我的小荳.</w:t>
      </w:r>
    </w:p>
    <w:p>
      <w:r>
        <w:t>『嗯……唔……啊……』隔壁房传来激烈的淫叫声，想必我那色欲薰心的男友已经搞定他的网婆了，</w:t>
      </w:r>
    </w:p>
    <w:p>
      <w:r>
        <w:t>哇……叫的比我平常被龙干的时候还要激烈呢！臭龙，真有你的，那我怎麽可以客气咧，我努力吃着嘴</w:t>
      </w:r>
    </w:p>
    <w:p>
      <w:r>
        <w:t>裡的肉棒，身体扭着迎合小穴的手指，『嗯……唔……』这种让人疯狂淫乱的呻吟声当然也不可少……</w:t>
      </w:r>
    </w:p>
    <w:p>
      <w:r>
        <w:t>『水姬……超有水的……好湿喔……我忍不住了……』晨星起身掏出他剑拔奴张的肉棒勐力插入我</w:t>
      </w:r>
    </w:p>
    <w:p>
      <w:r>
        <w:t>的小穴……</w:t>
      </w:r>
    </w:p>
    <w:p>
      <w:r>
        <w:t>『啊……』晨星的腰力挺勐的，插的我好舒服，每一次都顶到底，我也回送他疯狂的浪叫……</w:t>
      </w:r>
    </w:p>
    <w:p>
      <w:r>
        <w:t>『啊……嗯……唔……晨星哥哥好会干喔……嗯……好舒服……唔…………好棒……干死我的……</w:t>
      </w:r>
    </w:p>
    <w:p>
      <w:r>
        <w:t>唔……』</w:t>
      </w:r>
    </w:p>
    <w:p>
      <w:r>
        <w:t>其他男人见我已经发骚，他们更是卖力的揉弄我，我嘴裡阿杰的肉棒膨胀的更利害，进出的更激烈，</w:t>
      </w:r>
    </w:p>
    <w:p>
      <w:r>
        <w:t>男人们的呻吟声喘气声也不断增加，房间的热度不断升高，晨星刚洩完，路葛便马上插了进来，路葛的</w:t>
      </w:r>
    </w:p>
    <w:p>
      <w:r>
        <w:t>肉棒没有龙的大，他看我刚被晨星搞到高潮，便放慢速度慢慢干我，才激情过又接受这种力道，像蚂蚁</w:t>
      </w:r>
    </w:p>
    <w:p>
      <w:r>
        <w:t>啃蚀一般，简直痒死我了，没多久，我就受不了的直跟他要，『路……别折磨我了啦……』『求我呀！</w:t>
      </w:r>
    </w:p>
    <w:p>
      <w:r>
        <w:t>』路葛眯眼淫笑。</w:t>
      </w:r>
    </w:p>
    <w:p>
      <w:r>
        <w:t>『嗯……唔……路葛隔……求求你……唔……』『求我什麽呀？水姬妹妹！</w:t>
      </w:r>
    </w:p>
    <w:p>
      <w:r>
        <w:t>』路葛让他的肉棒在小穴裡摩蹭绕圈，折磨着春情大发的我，水穴不断冒出淫水。</w:t>
      </w:r>
    </w:p>
    <w:p>
      <w:r>
        <w:t>『唔……好……好舒服……唔……』『水姬妹妹，快点求我呀……』『路葛隔……拜託你……唔…</w:t>
      </w:r>
    </w:p>
    <w:p>
      <w:r>
        <w:t>…求你……求求你……干我……啊……好痒啦……人家要……』路葛简直爽歪了，他挺起腰杆，勐力往</w:t>
      </w:r>
    </w:p>
    <w:p>
      <w:r>
        <w:t>我的水穴直冲，冲撞的肉干声啪搭啪搭大响，我胸前的那颗大胸部被他干的勐烈前后直晃，我嘴裡的大</w:t>
      </w:r>
    </w:p>
    <w:p>
      <w:r>
        <w:t>屌又重新到我的小嘴裡抽送，把我的淫叫声抹去，耳边传来的全是隔壁房让人脸红心跳、激动万分的淫</w:t>
      </w:r>
    </w:p>
    <w:p>
      <w:r>
        <w:t>叫声。『首发 gi55.』</w:t>
      </w:r>
    </w:p>
    <w:p>
      <w:r>
        <w:t>『嘿嘿！龙老大一定很猛，居然干的娜娜唉唉叫，叫成这样……』阿杰听着隔壁床的淫叫，手又勐</w:t>
      </w:r>
    </w:p>
    <w:p>
      <w:r>
        <w:t>力搓着才刚洩完又高胀的肉棒。</w:t>
      </w:r>
    </w:p>
    <w:p>
      <w:r>
        <w:t>五个男人轮姦我一轮就已经花六个多小时才轮完，当最后一个老麦在我身上喷出精液之后，我还以</w:t>
      </w:r>
    </w:p>
    <w:p>
      <w:r>
        <w:t>为我可以休息了，全身到处都是黏呼呼的汗水和精液，谁知道阿杰又拉开我的双腿，将肉棒再次插进我</w:t>
      </w:r>
    </w:p>
    <w:p>
      <w:r>
        <w:t>红肿到不行的肉穴，晨星又把他的肉棒放到我的嘴裡，一张大床的床单全被五个男人搞到溼透透，而我</w:t>
      </w:r>
    </w:p>
    <w:p>
      <w:r>
        <w:t>的肉穴也不断被他们插了又插，我全身无力反抗，因为已经被他们干到虚脱，高潮到底来了几次也已经</w:t>
      </w:r>
    </w:p>
    <w:p>
      <w:r>
        <w:t>数不清楚，甚至有二次被搞到潮吹，老实说，被一群男人干虽然很累，但是感觉真的前所未有的爽快…</w:t>
      </w:r>
    </w:p>
    <w:p>
      <w:r>
        <w:t>…我已经管不了阿龙会不会爱上娜娜了，因为我已经爱上这种被众人轮姦的感觉咧。</w:t>
      </w:r>
    </w:p>
    <w:p>
      <w:r>
        <w:t>现在晨星抱着我在他的怀裡，坐在他身上，小穴插着他的肉棒，他努力的顶我，我又再一次被他搞</w:t>
      </w:r>
    </w:p>
    <w:p>
      <w:r>
        <w:t>到高潮，他也射在我的穴裡，才刚射完，我又马上被路葛拉去，跪在床头，以母狗被干的姿势让路葛从</w:t>
      </w:r>
    </w:p>
    <w:p>
      <w:r>
        <w:t>我的后面插入，我不断享受着男人对我的宠爱，今天的网聚最少被干了十几次，啊……我真的爱死这种</w:t>
      </w:r>
    </w:p>
    <w:p>
      <w:r>
        <w:t>感觉了，像女王一样被男人们捧在手上伺候，肉棒不断的在我的淫穴裡进出，让我高潮不断ｈｉｇｈ翻</w:t>
      </w:r>
    </w:p>
    <w:p>
      <w:r>
        <w:t>天，那天的网聚一直玩到三天后才退房。</w:t>
      </w:r>
    </w:p>
    <w:p>
      <w:r>
        <w:t>而龙果真爱上他的网婆络莃娜，他说那晚上了络莃娜的感觉，简直就像吃到大麻、安非他命一样的</w:t>
      </w:r>
    </w:p>
    <w:p>
      <w:r>
        <w:t>让人上瘾，就像我被群干的感觉一样，无法自拔！</w:t>
      </w:r>
    </w:p>
    <w:p>
      <w:r>
        <w:t>现在我的性生活依旧精采，没了龙，换来其他更爱伺候我的男人，有时候３Ｐ，有时候玩５Ｐ，简</w:t>
      </w:r>
    </w:p>
    <w:p>
      <w:r>
        <w:t xml:space="preserve">直玩疯了……可以网聚真好！呵呵！【完】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