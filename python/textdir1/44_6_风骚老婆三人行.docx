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风骚老婆三人行</w:t>
      </w:r>
    </w:p>
    <w:p>
      <w:r>
        <w:t>从来没有在网上发表过什么，今天忽然有了兴致，想尝试一下，写的不好，希望诸位同好多提宝贵</w:t>
      </w:r>
    </w:p>
    <w:p>
      <w:r>
        <w:t>意见。我和老婆是一对性福夫妻，也许我的先天禀赋比较好吧，结婚都七八年了，我依然是那么强，几</w:t>
      </w:r>
    </w:p>
    <w:p>
      <w:r>
        <w:t>乎天天都要做爱，做爱成为了我们夫妻每天必不可少的一项工作，最近想想，原因可能就是我的老婆即</w:t>
      </w:r>
    </w:p>
    <w:p>
      <w:r>
        <w:t>风骚又美丽吧，我总是有操不够的感觉，在我感觉累的时候，经常和她开玩笑说，还是俗语说的好啊丑</w:t>
      </w:r>
    </w:p>
    <w:p>
      <w:r>
        <w:t>妻近地家中宝啊，常常惹来的是她的撒娇和不依。</w:t>
      </w:r>
    </w:p>
    <w:p>
      <w:r>
        <w:t>废话不说了，接下来我想要讲的故事是三年前的事了，是我和老婆的第一次3P经历，在那之前和老</w:t>
      </w:r>
    </w:p>
    <w:p>
      <w:r>
        <w:t>婆做爱时经常问她，老婆你喜欢被两个人一起操你吗，她总是更加兴奋的挺动着下身，边颤抖着回答说</w:t>
      </w:r>
    </w:p>
    <w:p>
      <w:r>
        <w:t>喜欢，每当这个时候我会更加的卖力的抽插她的美洞，发骚的她也总是满口胡说八道的回应我说老公我</w:t>
      </w:r>
    </w:p>
    <w:p>
      <w:r>
        <w:t>想让你俩一个给我舔逼一个操我那得舒服死我了。</w:t>
      </w:r>
    </w:p>
    <w:p>
      <w:r>
        <w:t>我也总是回答她说那我俩就操你一宿，把你的逼操肿它，老婆发情的说，老公我现在就想了，我想</w:t>
      </w:r>
    </w:p>
    <w:p>
      <w:r>
        <w:t>让你俩把我的逼操肿操死我，啊啊啊……快点快使劲操我，伸手一把揪住我的头发使劲的拉扯着，下身</w:t>
      </w:r>
    </w:p>
    <w:p>
      <w:r>
        <w:t>像一条离开了水的鱼极力的挺动着，迎合着我的17寸长的大鸡吧发出噗哧噗哧的淫靡的响声，每当这时</w:t>
      </w:r>
    </w:p>
    <w:p>
      <w:r>
        <w:t>我的兴奋也升腾到了极点鸡巴一下一下的像要操死她似的使劲的捣着她的美穴，她也像疯了似的连哭带</w:t>
      </w:r>
    </w:p>
    <w:p>
      <w:r>
        <w:t>嚎的有时弄的我真不敢太用劲害怕会把她操坏了，有时她疯狂的时候会揪着我的头发嘴里骂着，操你妈</w:t>
      </w:r>
    </w:p>
    <w:p>
      <w:r>
        <w:t>你快使劲操我啊，快把我的逼操烂。</w:t>
      </w:r>
    </w:p>
    <w:p>
      <w:r>
        <w:t>我也总是想尽一切办法去满足她的欲望。哈哈和老婆做爱真是酣畅淋漓啊，一个字爽其实很早就有</w:t>
      </w:r>
    </w:p>
    <w:p>
      <w:r>
        <w:t>了想给老婆再找一个男人，我俩一起操她去满足她那过于旺盛的性欲。但是一直也没有合适的机会和一</w:t>
      </w:r>
    </w:p>
    <w:p>
      <w:r>
        <w:t>个合适的人，另外那时心里也不无顾虑，总是担心会失去什么，后来终于有一天做了个决定，我有一个</w:t>
      </w:r>
    </w:p>
    <w:p>
      <w:r>
        <w:t>非常要好的朋友老婆也认识的经常来我们家，人长得一般，我曾征求过老婆的意见，问她对他怎么看，</w:t>
      </w:r>
    </w:p>
    <w:p>
      <w:r>
        <w:t>老婆说对他说不上喜欢也说不上不喜欢只是觉得她的人挺好的。</w:t>
      </w:r>
    </w:p>
    <w:p>
      <w:r>
        <w:t>有一天机会终于来了，我们下午约好晚上来我家喝酒，当时我就盘算今天一点要成就好事，所以事</w:t>
      </w:r>
    </w:p>
    <w:p>
      <w:r>
        <w:t>先先做了一下铺垫在他来之前我要求和老婆做爱，老婆拒绝说一会他就来了这么短时间做什么做啊，我</w:t>
      </w:r>
    </w:p>
    <w:p>
      <w:r>
        <w:t>就开玩笑说来了我俩就一起操你，你不是一直想吗，老婆说你可别瞎搞啊，那多不好啊，如果不行那我</w:t>
      </w:r>
    </w:p>
    <w:p>
      <w:r>
        <w:t>成什么了，我说你就放心吧开我的吧，你就等着两个鸡巴操你吧，老婆没有在继续说什么。</w:t>
      </w:r>
    </w:p>
    <w:p>
      <w:r>
        <w:t>我扒下了老婆的裤子，把嘴凑到了她的逼上舔吻着，看来我刚才说的时候她也动情了，下面出了好</w:t>
      </w:r>
    </w:p>
    <w:p>
      <w:r>
        <w:t>多的淫水，我舔着阴道口上的淫水挑逗着她说，这么现在就想他的大鸡吧了，你个骚货，她没有说话只</w:t>
      </w:r>
    </w:p>
    <w:p>
      <w:r>
        <w:t>是撒娇的打了我一下，我慢慢的舔着她的阴蒂，又用一根手指插进阴道里抠弄着，吃了大约二十分钟左</w:t>
      </w:r>
    </w:p>
    <w:p>
      <w:r>
        <w:t>右吧，就在她要来高潮的时候，突然传来了敲门声，我俩急忙起来并整理好了一切，，老婆脸上带着红</w:t>
      </w:r>
    </w:p>
    <w:p>
      <w:r>
        <w:t>晕低着头不敢正面的对着我的朋友，说你俩聊我去做饭，借机就溜了，朋友好像是看出了什么似的，笑</w:t>
      </w:r>
    </w:p>
    <w:p>
      <w:r>
        <w:t>了笑，席间我们没有什么特别的我只是尽量的多劝朋友喝酒，老婆我也让她陪着我们喝，到后来我们基</w:t>
      </w:r>
    </w:p>
    <w:p>
      <w:r>
        <w:t>本都有了七八分醉了，喝完后朋友起来说要走，我急忙说今天别走了这么晚了在我这睡吧，他看了看我</w:t>
      </w:r>
    </w:p>
    <w:p>
      <w:r>
        <w:t>家的大床，说不和你俩挤了。</w:t>
      </w:r>
    </w:p>
    <w:p>
      <w:r>
        <w:t>我说挤什么啊。在一个床聊聊天多好，他半推半就的答应了，躺下后我故意讲了几个黄段子，这时</w:t>
      </w:r>
    </w:p>
    <w:p>
      <w:r>
        <w:t>我感觉老婆的情绪明显的起了变化，柔嫩的小手偷偷的伸进了我的内裤里温柔的抚摸着我的鸡巴。这时</w:t>
      </w:r>
    </w:p>
    <w:p>
      <w:r>
        <w:t>刺激的我的小弟弟几乎要爆炸了，这时我的朋友好像感觉到了什么，不说话了不一会还传出了轻微的呼</w:t>
      </w:r>
    </w:p>
    <w:p>
      <w:r>
        <w:t>噜声，老婆这时摸的更大胆了。</w:t>
      </w:r>
    </w:p>
    <w:p>
      <w:r>
        <w:t>上下使劲的套弄着，我轻轻的爬到了老婆的脚下这时几乎变成了老婆和我的朋友挨着了，心里那种</w:t>
      </w:r>
    </w:p>
    <w:p>
      <w:r>
        <w:t>莫名的刺激让我兴奋不已，我轻轻的含住了老婆的脚趾，老婆的身体猛的一激灵，我顺着老婆的美腿一</w:t>
      </w:r>
    </w:p>
    <w:p>
      <w:r>
        <w:t>直向上舔着，老婆的身体一拱一拱的像个虾米似的，我一口叼住了老婆的阴蒂，老婆啊的一声喊出了声</w:t>
      </w:r>
    </w:p>
    <w:p>
      <w:r>
        <w:t>音，吓得我和老婆立时停止了动作，朋友还继续着他的鼾声，很明显他在装睡，我又趴回了老婆的胯间</w:t>
      </w:r>
    </w:p>
    <w:p>
      <w:r>
        <w:t>继续吸舔着老婆的阴蒂，老婆似乎已放开了一切，像只发情的猫一样轻轻的呻吟着。</w:t>
      </w:r>
    </w:p>
    <w:p>
      <w:r>
        <w:t>我一边舔着老婆的逼一边伸出了左手抓住了老婆的小手轻轻的伸向了朋友的鸡巴处。老婆轻轻的抽</w:t>
      </w:r>
    </w:p>
    <w:p>
      <w:r>
        <w:t>回了手不肯摸，我拽了几次都没有成功，我就更加使劲的吸舔着她的逼尖，直到舔的她发情的扭动着身</w:t>
      </w:r>
    </w:p>
    <w:p>
      <w:r>
        <w:t>体，我又拽住了她的手重新摸向了朋友的鸡巴，这回很顺利她没有再拒绝，老婆轻轻的把小手伸进了朋</w:t>
      </w:r>
    </w:p>
    <w:p>
      <w:r>
        <w:t>友的内裤里，突然朋友动了一下明显呼吸变的粗重了……</w:t>
      </w:r>
    </w:p>
    <w:p>
      <w:r>
        <w:t>老婆抽了一下手犹豫了一下又继续伸了进去，我更加卖力的舔着老婆的逼尖，同时伸手去摸摸老婆</w:t>
      </w:r>
    </w:p>
    <w:p>
      <w:r>
        <w:t>的手看看摸到没有，朋友的鸡巴已经像个铁棒一样握在老婆的手里，老婆轻轻的套弄着，但朋友却像木</w:t>
      </w:r>
    </w:p>
    <w:p>
      <w:r>
        <w:t>头似的一动也不敢动，我又抓起了他的手放在了老婆的阴部，老婆摸鸡巴的手更剧烈的上下套弄着，朋</w:t>
      </w:r>
    </w:p>
    <w:p>
      <w:r>
        <w:t>友手放在了我老婆的阴部停了一会，也开始轻轻的动了起来，老婆刺激的大口大口的喘着气。</w:t>
      </w:r>
    </w:p>
    <w:p>
      <w:r>
        <w:t xml:space="preserve">像只受伤的动物一样的呻吟着。我则大口大口的喝着老婆流淌出来的大量淫水。【完】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