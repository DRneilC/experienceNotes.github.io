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冒险警花花凤</w:t>
      </w:r>
    </w:p>
    <w:p>
      <w:r>
        <w:t>刑警队会议室。</w:t>
      </w:r>
    </w:p>
    <w:p>
      <w:r>
        <w:t>「最近市里发生了多起干案。」刑警队长赵林说，「我们认为是同一伙人干的，但他们始终逍遥法</w:t>
      </w:r>
    </w:p>
    <w:p>
      <w:r>
        <w:t>外。这是刑警队的耻辱。」</w:t>
      </w:r>
    </w:p>
    <w:p>
      <w:r>
        <w:t>队员顾旗说：「这帮家伙专门袭击已婚女性，喜欢当着丈夫的面干妻子，手段残忍。我们必须尽快</w:t>
      </w:r>
    </w:p>
    <w:p>
      <w:r>
        <w:t>破案。只是他们行踪不定，很难侦破。」</w:t>
      </w:r>
    </w:p>
    <w:p>
      <w:r>
        <w:t>队员李新说，「我觉得可以采取诱敌上钩的做法，只是比较危险。」</w:t>
      </w:r>
    </w:p>
    <w:p>
      <w:r>
        <w:t>「我认为可以。」刑警队唯一的女性、被誉为「刑警之花」的25岁的花凤说，「我愿意冒险。」</w:t>
      </w:r>
    </w:p>
    <w:p>
      <w:r>
        <w:t>「不行！」赵林说，「太危险了！况且，你新婚不久，一旦出现意外，我无法向于毅交待。」于毅</w:t>
      </w:r>
    </w:p>
    <w:p>
      <w:r>
        <w:t>是花凤的丈夫，是警局的法医，两人上月才结婚，花凤刚刚休完婚假上班。</w:t>
      </w:r>
    </w:p>
    <w:p>
      <w:r>
        <w:t>大家你一言我一语议论起来，都认为犯罪分子手段残忍，不能让花凤冒险。花凤站了起来，「大家</w:t>
      </w:r>
    </w:p>
    <w:p>
      <w:r>
        <w:t>都别争了！我已经拿定主意。如果我们不尽快破案，还会有更多的姐妹受害。只要我们计划好，应该不</w:t>
      </w:r>
    </w:p>
    <w:p>
      <w:r>
        <w:t>会出事。」</w:t>
      </w:r>
    </w:p>
    <w:p>
      <w:r>
        <w:t>经过一番讨论，赵林终于决定按花凤的意见办。又经过一番计划，决定让花凤和李新装扮成夫妻。</w:t>
      </w:r>
    </w:p>
    <w:p>
      <w:r>
        <w:t>李新身强体壮，相貌英俊，是刑警队最年轻、武功最好的一个。</w:t>
      </w:r>
    </w:p>
    <w:p>
      <w:r>
        <w:t>方案研究好，大家觉得有把握，纷纷开起玩笑。</w:t>
      </w:r>
    </w:p>
    <w:p>
      <w:r>
        <w:t>「李新，这次让你占便宜了，要装得和真的一样啊！」</w:t>
      </w:r>
    </w:p>
    <w:p>
      <w:r>
        <w:t>「花凤，别让我们的帅小伙拐跑啊。」</w:t>
      </w:r>
    </w:p>
    <w:p>
      <w:r>
        <w:t>「还别说，他们还真般配。」</w:t>
      </w:r>
    </w:p>
    <w:p>
      <w:r>
        <w:t>「小心于毅吃醋啊。」</w:t>
      </w:r>
    </w:p>
    <w:p>
      <w:r>
        <w:t>花凤笑打众人，李新则感到一丝甜蜜。他一直喜欢花凤，喜欢她的率直、果断、善良，像男人一样</w:t>
      </w:r>
    </w:p>
    <w:p>
      <w:r>
        <w:t>讲义气，当然，也喜欢她的美貌，但李新一直埋藏在心里。两天后的晚上，李新和花凤像恋人一样出现</w:t>
      </w:r>
    </w:p>
    <w:p>
      <w:r>
        <w:t>在郊外的小溪边。这是犯罪分子经常出没的地方。赵林带领一批队员埋伏在附近。</w:t>
      </w:r>
    </w:p>
    <w:p>
      <w:r>
        <w:t>花凤挎着李新的骼膊，「听说你新认识一个女友？」</w:t>
      </w:r>
    </w:p>
    <w:p>
      <w:r>
        <w:t>「瞎说！别听他们造谣。」李新否认着。</w:t>
      </w:r>
    </w:p>
    <w:p>
      <w:r>
        <w:t>「要不要凤姐姐给你介绍一个？」花凤笑道。她比李新大二岁，常以大姐姐自居。</w:t>
      </w:r>
    </w:p>
    <w:p>
      <w:r>
        <w:t>李新没有说话，他陶醉在花凤的体温中，「要是能一直这样多好。」他想。</w:t>
      </w:r>
    </w:p>
    <w:p>
      <w:r>
        <w:t>「看那边！」花凤突然说。李新顺着花凤的手指望去，发现两个人影匆匆钻进树林。</w:t>
      </w:r>
    </w:p>
    <w:p>
      <w:r>
        <w:t>花凤和李新跟了上去。</w:t>
      </w:r>
    </w:p>
    <w:p>
      <w:r>
        <w:t>树林中黑漆漆的，李新抢到花凤前面，两人一前一后向树林深处走去。没走多远，就听到笑声夹杂</w:t>
      </w:r>
    </w:p>
    <w:p>
      <w:r>
        <w:t>着喘息声。</w:t>
      </w:r>
    </w:p>
    <w:p>
      <w:r>
        <w:t>「你插深一点嘛！」一个女人说。「你翘高点，我才能插进去。」一个男人的声音。</w:t>
      </w:r>
    </w:p>
    <w:p>
      <w:r>
        <w:t>花凤的脸立即红了，她明白这两个人在干什么。果然，李新拨开树枝，花凤就看到两个赤条条的人</w:t>
      </w:r>
    </w:p>
    <w:p>
      <w:r>
        <w:t>影，女的跪在地上，男的正在她身后插着。</w:t>
      </w:r>
    </w:p>
    <w:p>
      <w:r>
        <w:t>「我比你老公怎么样？」男的问。</w:t>
      </w:r>
    </w:p>
    <w:p>
      <w:r>
        <w:t>「讨厌！你又问这个。」女的娇嗔道，「你比他强多了，要不我能半夜跑到这儿来让你肏吗？」</w:t>
      </w:r>
    </w:p>
    <w:p>
      <w:r>
        <w:t>「原来他们在这儿偷情。」花凤心想，感到一阵心烦意乱，正要叫李新离开，突然闻到一股香味，</w:t>
      </w:r>
    </w:p>
    <w:p>
      <w:r>
        <w:t>立即晕了过去……花凤醒来的时候，发现手脚被四根绳子呈大字型绑着，吊在半空。她心里一惊，忙低</w:t>
      </w:r>
    </w:p>
    <w:p>
      <w:r>
        <w:t>头一看，自己还穿着衣服，心中稍微安慰。四下打量，发觉被关在一座密室中。</w:t>
      </w:r>
    </w:p>
    <w:p>
      <w:r>
        <w:t>「看来刚才中了迷香。」花凤想，否则，以自己和李新的功夫不会轻易被捉住。「不知道李新怎样</w:t>
      </w:r>
    </w:p>
    <w:p>
      <w:r>
        <w:t>了。」</w:t>
      </w:r>
    </w:p>
    <w:p>
      <w:r>
        <w:t>「哈哈！」几个男人的笑声传来，接着，门开了，走进高高矮矮四个男人。</w:t>
      </w:r>
    </w:p>
    <w:p>
      <w:r>
        <w:t>花凤心中一凉，预感到不妙。</w:t>
      </w:r>
    </w:p>
    <w:p>
      <w:r>
        <w:t>一个高个马脸男人，看来是个头头，一屁股坐在花凤身前的沙发上，另外三个人站在他身后。</w:t>
      </w:r>
    </w:p>
    <w:p>
      <w:r>
        <w:t>马脸看着花凤，笑嘻嘻地说：「刑警一枝花，好名字，好名字，果然名不虚传。」他上上下下打量</w:t>
      </w:r>
    </w:p>
    <w:p>
      <w:r>
        <w:t>着花凤。花凤今天为执行特殊任务，下身穿了件牛仔短裤，露着两条白生生的大腿，十分性感。</w:t>
      </w:r>
    </w:p>
    <w:p>
      <w:r>
        <w:t>花凤心中纳闷，他怎么知道我的身份？转念一想，自己的口袋里有警官证，莫非让他们看到了？</w:t>
      </w:r>
    </w:p>
    <w:p>
      <w:r>
        <w:t>「小武，你见过这么漂亮的女人吗？」马脸问。</w:t>
      </w:r>
    </w:p>
    <w:p>
      <w:r>
        <w:t>体格健壮的小武说：「漂亮女人见过不少，漂亮警花头一次见。」</w:t>
      </w:r>
    </w:p>
    <w:p>
      <w:r>
        <w:t>「你呢，肥猪。」马脸向一个胖子说。肥猪流着口水，「不知道脱光以后是不是漂亮？」</w:t>
      </w:r>
    </w:p>
    <w:p>
      <w:r>
        <w:t>「肯定没得说。」一个小个说，「不信就试试。」</w:t>
      </w:r>
    </w:p>
    <w:p>
      <w:r>
        <w:t>花凤有些后悔，这次冒险值不值得呢？</w:t>
      </w:r>
    </w:p>
    <w:p>
      <w:r>
        <w:t>「脱，脱。」马脸说，「欣赏欣赏。」</w:t>
      </w:r>
    </w:p>
    <w:p>
      <w:r>
        <w:t>肥猪立即迫不及待地走到花凤身后，只手摸上花凤的臀部。</w:t>
      </w:r>
    </w:p>
    <w:p>
      <w:r>
        <w:t>花凤浑身颤抖，除了丈夫以外，没有别的男人摸过自己。</w:t>
      </w:r>
    </w:p>
    <w:p>
      <w:r>
        <w:t>「你们快放开我！」花凤吼道。</w:t>
      </w:r>
    </w:p>
    <w:p>
      <w:r>
        <w:t>「脾气不小啊。」小武说，「等会儿脱光你的衣服，看你还神气不？」</w:t>
      </w:r>
    </w:p>
    <w:p>
      <w:r>
        <w:t>肥猪开始解花凤的上衣，花凤挣扎着，但手脚绑着，一点作用也没有。肥猪几下就解开她的上衣，</w:t>
      </w:r>
    </w:p>
    <w:p>
      <w:r>
        <w:t>露出胸罩。</w:t>
      </w:r>
    </w:p>
    <w:p>
      <w:r>
        <w:t>小个掏出一把剪刀，三下五除二剪掉花凤的上衣，扔到地上。花凤雪白的肌肤露了出来，胸部因激</w:t>
      </w:r>
    </w:p>
    <w:p>
      <w:r>
        <w:t>动而上下起伏着。她知道叫喊是没有用的，乾脆默不作声。</w:t>
      </w:r>
    </w:p>
    <w:p>
      <w:r>
        <w:t>肥猪麻利的解开胸罩的搭扣，花凤丰满的只乳滚了出来。肥猪把胸罩放在嘴边闻了闻，胸罩上还有</w:t>
      </w:r>
    </w:p>
    <w:p>
      <w:r>
        <w:t>花凤的体香。「好香啊！」他感叹着。</w:t>
      </w:r>
    </w:p>
    <w:p>
      <w:r>
        <w:t>花凤的上身已经全裸，心中又羞又急，这只属于丈夫的美妙肉体正被别的男人贪婪地欣赏。肥猪开</w:t>
      </w:r>
    </w:p>
    <w:p>
      <w:r>
        <w:t>始解花凤的裤带。</w:t>
      </w:r>
    </w:p>
    <w:p>
      <w:r>
        <w:t>「不要，不要啊。」花凤虽然知道没用，但还是情不自禁地喊道，「放开我！放开我！」</w:t>
      </w:r>
    </w:p>
    <w:p>
      <w:r>
        <w:t>肥猪抽出了她的裤带，随手扔在地上。小个又拿着剪刀走上来，揪起裤脚就剪开，只手用力一撕，</w:t>
      </w:r>
    </w:p>
    <w:p>
      <w:r>
        <w:t>「哧」的一声，牛仔短裤分成两半。</w:t>
      </w:r>
    </w:p>
    <w:p>
      <w:r>
        <w:t>花凤身上只剩下一条白色内裤。</w:t>
      </w:r>
    </w:p>
    <w:p>
      <w:r>
        <w:t>「我不会放过你们！」花凤发恨。</w:t>
      </w:r>
    </w:p>
    <w:p>
      <w:r>
        <w:t>「好啊！」马脸没想到花凤这么坚强，「我非叫你服软不可！」他站起来，走到花凤身前，伸出右</w:t>
      </w:r>
    </w:p>
    <w:p>
      <w:r>
        <w:t>手，捏住花凤的乳头，笑嘻嘻地说：「服不服？」</w:t>
      </w:r>
    </w:p>
    <w:p>
      <w:r>
        <w:t>花凤「呸」地啐了他一口。</w:t>
      </w:r>
    </w:p>
    <w:p>
      <w:r>
        <w:t>马脸大怒，「扒光她！让她狂！」</w:t>
      </w:r>
    </w:p>
    <w:p>
      <w:r>
        <w:t>小武上来「哧哧」两下，将花凤的内裤撕烂，露出女人最神秘的地方和黑漆漆的阴毛。</w:t>
      </w:r>
    </w:p>
    <w:p>
      <w:r>
        <w:t>花凤已经全身赤裸。</w:t>
      </w:r>
    </w:p>
    <w:p>
      <w:r>
        <w:t>小武上来「哧哧」两下，将花凤的内裤撕烂，露出女人最神秘的地方和黑漆漆的阴毛。</w:t>
      </w:r>
    </w:p>
    <w:p>
      <w:r>
        <w:t>花凤已经全身赤裸。</w:t>
      </w:r>
    </w:p>
    <w:p>
      <w:r>
        <w:t>「给她上上刑！」马脸吼道。</w:t>
      </w:r>
    </w:p>
    <w:p>
      <w:r>
        <w:t>小武和肥猪一左一右按动电钮，拽起绑着花凤只腿的绳子，花凤的两腿被极度拉开，几乎成为一条</w:t>
      </w:r>
    </w:p>
    <w:p>
      <w:r>
        <w:t>直线。</w:t>
      </w:r>
    </w:p>
    <w:p>
      <w:r>
        <w:t>马脸走过来，伸手摸着花凤光滑的小腹，又向下摸到阴毛和阴户，笑道：「你想塞个什么进去？」</w:t>
      </w:r>
    </w:p>
    <w:p>
      <w:r>
        <w:t>花凤痛苦得浑身颤抖，依然一言不发。「好，有骨气，我不信治不了你。」马脸说，「把那小子带</w:t>
      </w:r>
    </w:p>
    <w:p>
      <w:r>
        <w:t>来，让他也看看。」</w:t>
      </w:r>
    </w:p>
    <w:p>
      <w:r>
        <w:t>花凤心里一惊「难道李新也……」</w:t>
      </w:r>
    </w:p>
    <w:p>
      <w:r>
        <w:t>小武和肥猪放开绳子出去，花凤的只腿又恢复大字型。</w:t>
      </w:r>
    </w:p>
    <w:p>
      <w:r>
        <w:t>一会儿，李新被架进来。他被反绑着，也光着身子没穿衣服，头上还有血迹。花凤满面通红，被朝</w:t>
      </w:r>
    </w:p>
    <w:p>
      <w:r>
        <w:t>夕相处的同事看到自己的裸体，毕竟难为情，何况，李新也全身赤裸。</w:t>
      </w:r>
    </w:p>
    <w:p>
      <w:r>
        <w:t>李新看到花凤的样子，十分激动，开始奋力挣扎。马脸、小个、小武和肥猪合力治住他，将他和花</w:t>
      </w:r>
    </w:p>
    <w:p>
      <w:r>
        <w:t>凤一样吊绑起来。</w:t>
      </w:r>
    </w:p>
    <w:p>
      <w:r>
        <w:t>李新和花凤面对面吊绑着，如此裸体相对，让他们非常尴尬。</w:t>
      </w:r>
    </w:p>
    <w:p>
      <w:r>
        <w:t>马脸说：「怎么样？你们夫妻又见面了。」</w:t>
      </w:r>
    </w:p>
    <w:p>
      <w:r>
        <w:t>花凤想，「原来他们把我们当成了夫妻。看来他们就是那伙犯罪分子，据说他们喜欢当着丈夫的面</w:t>
      </w:r>
    </w:p>
    <w:p>
      <w:r>
        <w:t>羞辱妻子。」花凤心中叫苦，假如自己被凌辱的样子让李新看到眼里，今后怎么做人？</w:t>
      </w:r>
    </w:p>
    <w:p>
      <w:r>
        <w:t>她抬起头说，「我们不是夫妻，你弄错了。」</w:t>
      </w:r>
    </w:p>
    <w:p>
      <w:r>
        <w:t>「噢？」马脸略感诧异，随即明白是怎么回事，哈哈大笑，「那太好了！我们捉到那么多对真夫妻，</w:t>
      </w:r>
    </w:p>
    <w:p>
      <w:r>
        <w:t>早玩腻了，今天捉到两对假的，有趣！有趣！」回头另外三人说，「看来我们要想点新花样了，走，把</w:t>
      </w:r>
    </w:p>
    <w:p>
      <w:r>
        <w:t>那两个也弄进来。」</w:t>
      </w:r>
    </w:p>
    <w:p>
      <w:r>
        <w:t>四人一起出去了。</w:t>
      </w:r>
    </w:p>
    <w:p>
      <w:r>
        <w:t>屋里只剩下李新和花凤。花凤抬起头，发现李新也在看自己，眼睛里充满愧疚。</w:t>
      </w:r>
    </w:p>
    <w:p>
      <w:r>
        <w:t>「我真没用！」李新说。花凤摇摇头，她不怪李新，反而觉得正是自己的一时冲动，不仅害了自己</w:t>
      </w:r>
    </w:p>
    <w:p>
      <w:r>
        <w:t>还连累了李新，就说：「是我害了你呢。」</w:t>
      </w:r>
    </w:p>
    <w:p>
      <w:r>
        <w:t>「不！」李新说，「要不是我只顾看那对奸夫淫妇也不会着了道。」</w:t>
      </w:r>
    </w:p>
    <w:p>
      <w:r>
        <w:t>花凤脸一红，李新没有结婚，被那对男女吸引情有可原，自己呢？当时也忘记警惕。花凤偷偷看了</w:t>
      </w:r>
    </w:p>
    <w:p>
      <w:r>
        <w:t>看李新，李新虎背熊腰，十分强壮，特别是……当花凤看到李新的阳具时，被他的长大所震惊，赶忙转</w:t>
      </w:r>
    </w:p>
    <w:p>
      <w:r>
        <w:t>移了视线。</w:t>
      </w:r>
    </w:p>
    <w:p>
      <w:r>
        <w:t>李新也在悄悄打量花凤，花凤的裸体是自己一直向往的，她的皮肤那么白皙，她的胸部那么丰满，</w:t>
      </w:r>
    </w:p>
    <w:p>
      <w:r>
        <w:t>她的腰肢那么纤细，她的只腿那么修长，要是能……「带进来！」一声呼喝，打断了李新的思维。那一</w:t>
      </w:r>
    </w:p>
    <w:p>
      <w:r>
        <w:t>对情人被带进来，他们也是全身赤裸，年龄在30上下，男的文质彬彬，女的身材丰腴，相当性感。他们</w:t>
      </w:r>
    </w:p>
    <w:p>
      <w:r>
        <w:t>的只手都被捆绑着，显然受了惊吓，不停地乞求。</w:t>
      </w:r>
    </w:p>
    <w:p>
      <w:r>
        <w:t>马脸走道李新面前，指着花凤道：「怎么样，小伙子，你的女同事性感吧？」</w:t>
      </w:r>
    </w:p>
    <w:p>
      <w:r>
        <w:t>李新不理他。</w:t>
      </w:r>
    </w:p>
    <w:p>
      <w:r>
        <w:t>马脸继续说：「你小子平时一定经常幻想干干这个警花吧？为她打过飞机没有？」</w:t>
      </w:r>
    </w:p>
    <w:p>
      <w:r>
        <w:t>李新心中一惊，他的确常常幻想和花凤做爱，为她打过不少飞机。「我给你个机会，怎么样？」马</w:t>
      </w:r>
    </w:p>
    <w:p>
      <w:r>
        <w:t>脸说，「你当着我们的面玩了她，我们就不碰她。」</w:t>
      </w:r>
    </w:p>
    <w:p>
      <w:r>
        <w:t>李新抬起头，「当真？」</w:t>
      </w:r>
    </w:p>
    <w:p>
      <w:r>
        <w:t>花凤急道，「李新，别信他的！他……他故意羞辱我们取乐。」</w:t>
      </w:r>
    </w:p>
    <w:p>
      <w:r>
        <w:t>马脸哈哈大笑，「女警花了不得，好，我看你能坚持多久。」他一招手，「让他俩亲近亲近！」</w:t>
      </w:r>
    </w:p>
    <w:p>
      <w:r>
        <w:t>肥猪按动电钮，李新和花凤面对面贴在一起。小武用一条宽带子将两人的腰缚在一起。</w:t>
      </w:r>
    </w:p>
    <w:p>
      <w:r>
        <w:t>李新和花凤都能感觉到对方的体温。特别是李新，当花凤的柔软胸脯贴到自己身上时，他的心中涌</w:t>
      </w:r>
    </w:p>
    <w:p>
      <w:r>
        <w:t>现一股暖流，底下的阳具很快涨了起来。</w:t>
      </w:r>
    </w:p>
    <w:p>
      <w:r>
        <w:t>花凤更加难受，由于她叉开大腿，吊得较高，李新的阳具正好顶在她的阴户上。她感觉到李新的阳</w:t>
      </w:r>
    </w:p>
    <w:p>
      <w:r>
        <w:t>具正在一点一点翘起，顶着阴户的力量越来越大，显然，李新的生理反应越来越强了。</w:t>
      </w:r>
    </w:p>
    <w:p>
      <w:r>
        <w:t>花凤腹部用力一收，臀部向上抬起，阳具顶着阴户的力量稍稍轻了些。花凤已经没有办法了，用求</w:t>
      </w:r>
    </w:p>
    <w:p>
      <w:r>
        <w:t>助的目光看着李新。李新脸一红，他的确控制不住自己的阳具上翘，只得臀部用力向下一沉，使阳具和</w:t>
      </w:r>
    </w:p>
    <w:p>
      <w:r>
        <w:t>阴户又分开一点，但仍然若即若离地接触着。</w:t>
      </w:r>
    </w:p>
    <w:p>
      <w:r>
        <w:t>马脸看了他们一眼，心道，「看你们能坚持多久？」转身对那对情人说，「你们叫什么名字，认识</w:t>
      </w:r>
    </w:p>
    <w:p>
      <w:r>
        <w:t>多久了？」</w:t>
      </w:r>
    </w:p>
    <w:p>
      <w:r>
        <w:t>男的说：「我叫徐速，她叫王丽，认识半年了。」</w:t>
      </w:r>
    </w:p>
    <w:p>
      <w:r>
        <w:t>王丽怯怯地说：「求求你，别伤害我。」声音清脆，十分好听。</w:t>
      </w:r>
    </w:p>
    <w:p>
      <w:r>
        <w:t>马脸摸着王丽的脸说：「你只要听话，我就不杀你。」</w:t>
      </w:r>
    </w:p>
    <w:p>
      <w:r>
        <w:t>王丽使劲点点头。马脸又说：「第一次是谁主动的？」</w:t>
      </w:r>
    </w:p>
    <w:p>
      <w:r>
        <w:t>王丽看了徐速一眼，说：「是他。」</w:t>
      </w:r>
    </w:p>
    <w:p>
      <w:r>
        <w:t>马脸又说：「说详细点！说得好，我就放了你们。」</w:t>
      </w:r>
    </w:p>
    <w:p>
      <w:r>
        <w:t>王丽眼睛里露出希望，「我说，我说。我们本是邻居，那次，我老公出差，他趁我家里没人，偷偷</w:t>
      </w:r>
    </w:p>
    <w:p>
      <w:r>
        <w:t>潜了进来，在我到卧室换衣服时，又偷偷跟了进来……」</w:t>
      </w:r>
    </w:p>
    <w:p>
      <w:r>
        <w:t>马脸笑道：「是你勾引他吧？」</w:t>
      </w:r>
    </w:p>
    <w:p>
      <w:r>
        <w:t>王丽说：「不不，不是。第一次……是他强迫我的。」</w:t>
      </w:r>
    </w:p>
    <w:p>
      <w:r>
        <w:t>「详细点。」马脸说。「我……我……」王丽低下头，满面通红。这种事怎么好意思对人讲呢。</w:t>
      </w:r>
    </w:p>
    <w:p>
      <w:r>
        <w:t>马脸一笑，「这样吧，你们表演表演吧！」</w:t>
      </w:r>
    </w:p>
    <w:p>
      <w:r>
        <w:t>「好，好，太好了！」另外三人来了兴趣。</w:t>
      </w:r>
    </w:p>
    <w:p>
      <w:r>
        <w:t>王丽和徐速面带难色。</w:t>
      </w:r>
    </w:p>
    <w:p>
      <w:r>
        <w:t>马脸说：「怎么，不听话？」对徐速说，「你要不干她，那我们四个人就一起干死她。」</w:t>
      </w:r>
    </w:p>
    <w:p>
      <w:r>
        <w:t>王丽害怕了，「不要，不要……我们……我们……表演。」</w:t>
      </w:r>
    </w:p>
    <w:p>
      <w:r>
        <w:t>马脸解开他们的绳子，他知道这两个手无缚鸡之力的人逃不了。</w:t>
      </w:r>
    </w:p>
    <w:p>
      <w:r>
        <w:t>王丽和徐速互相看了一眼，都知道今天是在劫难逃了，就互相搂抱着开始抚摸亲吻，一会儿工夫，</w:t>
      </w:r>
    </w:p>
    <w:p>
      <w:r>
        <w:t>王丽就进入状态，口中发出低低的呻吟。徐速把她撂倒在地，骑了上去……花凤很快也有了反应，王丽</w:t>
      </w:r>
    </w:p>
    <w:p>
      <w:r>
        <w:t>的呻吟让她难受。她感到李新的阳具又翘了起来，顶在自己的阴唇上，随着绳子的晃动摩擦着。她甚至</w:t>
      </w:r>
    </w:p>
    <w:p>
      <w:r>
        <w:t>感觉到龟头已经分泌出汁液。</w:t>
      </w:r>
    </w:p>
    <w:p>
      <w:r>
        <w:t>王丽和徐速完全进入状态，特别是王丽，快乐的呻吟声越来越大。</w:t>
      </w:r>
    </w:p>
    <w:p>
      <w:r>
        <w:t>花凤感觉自己的阴户也开始分泌汁液，虽然竭力控制着，但李新的龟头却在一点一点分开自己的阴</w:t>
      </w:r>
    </w:p>
    <w:p>
      <w:r>
        <w:t>唇，就要往里插入。</w:t>
      </w:r>
    </w:p>
    <w:p>
      <w:r>
        <w:t>「不，不行。」花凤悄悄说。四个犯罪分子精力集中到另一边，没注意他们。</w:t>
      </w:r>
    </w:p>
    <w:p>
      <w:r>
        <w:t>花凤又说：「你别放进去。我不能对不起我丈夫。」</w:t>
      </w:r>
    </w:p>
    <w:p>
      <w:r>
        <w:t>李新努力克制着，轻声说，「我……快坚持不住了。」</w:t>
      </w:r>
    </w:p>
    <w:p>
      <w:r>
        <w:t>花凤喘着气，只颊绯红，胸部不停起伏。</w:t>
      </w:r>
    </w:p>
    <w:p>
      <w:r>
        <w:t>李新低头看到花凤白皙丰满起伏的胸部，阳具又翘了翘，龟头钻进了花凤的阴道口。</w:t>
      </w:r>
    </w:p>
    <w:p>
      <w:r>
        <w:t>花凤想要挣扎，已经无力，只得说，「别……不行的……不可以。」</w:t>
      </w:r>
    </w:p>
    <w:p>
      <w:r>
        <w:t>李新把阳具向外抽了抽，离开花凤的阴道一点。花凤心中无比感激，她知道对一个未婚男人来说，</w:t>
      </w:r>
    </w:p>
    <w:p>
      <w:r>
        <w:t>这一步多么不易。</w:t>
      </w:r>
    </w:p>
    <w:p>
      <w:r>
        <w:t>王丽的呼叫声更大了，李新也开始喘息。</w:t>
      </w:r>
    </w:p>
    <w:p>
      <w:r>
        <w:t>花凤心中暗暗叫苦，知道李新就要不行了，顾不得害羞，一咬牙，在他耳边说：「你……想办法射</w:t>
      </w:r>
    </w:p>
    <w:p>
      <w:r>
        <w:t>出来，射出来就不难受了。」说完扭过头，不敢再看李新。</w:t>
      </w:r>
    </w:p>
    <w:p>
      <w:r>
        <w:t>李新闭上眼，下身用力，却怎么也射不出。「不行……我射不出来。」</w:t>
      </w:r>
    </w:p>
    <w:p>
      <w:r>
        <w:t>花凤回过头，发现李新满脸汗水，涨得通红，知道他已经尽了最大努力，心中不忍，就用最低的声</w:t>
      </w:r>
    </w:p>
    <w:p>
      <w:r>
        <w:t>音说：「你……你可以这样……在外面……摩擦……就能射出来。」声音比蚊子还细。她腰部用力，又</w:t>
      </w:r>
    </w:p>
    <w:p>
      <w:r>
        <w:t>抬了抬臀部。</w:t>
      </w:r>
    </w:p>
    <w:p>
      <w:r>
        <w:t>李新听清楚了，喘了一会儿气，屁股用力开始前后移动，阳具混合着花凤的蜜汁，果然感觉到快感。</w:t>
      </w:r>
    </w:p>
    <w:p>
      <w:r>
        <w:t>「呜……」花凤却更加难受，这种方式本来就是牺牲自己挽救李新的办法。花凤本来以为自己可以</w:t>
      </w:r>
    </w:p>
    <w:p>
      <w:r>
        <w:t>克制，但没想到这么难熬。在李新的摩擦下，花凤感到阵阵快感从阴唇处袭来，随即意识开始模糊，阴</w:t>
      </w:r>
    </w:p>
    <w:p>
      <w:r>
        <w:t>户大量分泌汁液，顺着李新的龟头流到肉棒上，又顺着肉棒流到他的睾丸上……「啊……」花凤终于挺</w:t>
      </w:r>
    </w:p>
    <w:p>
      <w:r>
        <w:t>不住了，腹部一松，阴唇将李新的龟头吞进去一节。</w:t>
      </w:r>
    </w:p>
    <w:p>
      <w:r>
        <w:t>「老公，我被插入了，对不起，对不起。」花凤暗道。</w:t>
      </w:r>
    </w:p>
    <w:p>
      <w:r>
        <w:t>李新仍在抽送着，龟头进出阴道的感觉十分舒服。</w:t>
      </w:r>
    </w:p>
    <w:p>
      <w:r>
        <w:t>花凤感到臀部一点一点下沉，阴道也一节一节吞着肉棒。「竟然有那么长！」花凤感受到李新肉棒</w:t>
      </w:r>
    </w:p>
    <w:p>
      <w:r>
        <w:t>的长大。「还没有到底呢。」花凤想，全身一松，将整条肉棒吞了进去。花凤立即感到不同于丈夫的快</w:t>
      </w:r>
    </w:p>
    <w:p>
      <w:r>
        <w:t>乐感觉，丈夫的阴茎还不如李新的一半长，也比李新细了许多。</w:t>
      </w:r>
    </w:p>
    <w:p>
      <w:r>
        <w:t>花凤感到李新粗大的龟头终于顶到了丈夫从未到达的地方，顿时全身酥软，她的臀部开始一上一下</w:t>
      </w:r>
    </w:p>
    <w:p>
      <w:r>
        <w:t>配合着李新的抽插。渐渐的两人都进入忘我的境界，开始低低的呻吟，最后都闭上眼睛尽情享受人间的</w:t>
      </w:r>
    </w:p>
    <w:p>
      <w:r>
        <w:t>快乐。</w:t>
      </w:r>
    </w:p>
    <w:p>
      <w:r>
        <w:t>李新终于在花凤的阴道里完成了射精。花凤屄里的嫩肉被精液一喷，顿时浑身发抖，蜜穴深处传来</w:t>
      </w:r>
    </w:p>
    <w:p>
      <w:r>
        <w:t>阵阵，阴道开始强有力地收缩，花心紧紧咬住李新的肉棒……花凤尖叫一声达到了高潮。</w:t>
      </w:r>
    </w:p>
    <w:p>
      <w:r>
        <w:t>当他们睁开只眼的时候，发现四个流氓正目不转睛地看着他们，立即满面羞愧，才想起这是在淫窝</w:t>
      </w:r>
    </w:p>
    <w:p>
      <w:r>
        <w:t>里，他们还没有脱离危险。「精彩，精彩！」马脸拍手大笑，「女警花不仅业务精通，肏屄也很精通嘛！</w:t>
      </w:r>
    </w:p>
    <w:p>
      <w:r>
        <w:t>吊着也能干，没见过。」</w:t>
      </w:r>
    </w:p>
    <w:p>
      <w:r>
        <w:t>花凤和李新惭愧得无地自容。</w:t>
      </w:r>
    </w:p>
    <w:p>
      <w:r>
        <w:t>肥猪走到花凤身后，在她屁股下面摸了一把，沾了一手精液。「他妈的，这么好的骚屄，让这小子</w:t>
      </w:r>
    </w:p>
    <w:p>
      <w:r>
        <w:t>先用了。」随手把精液抹在花凤的雪白屁股上。</w:t>
      </w:r>
    </w:p>
    <w:p>
      <w:r>
        <w:t>「别碰她！」李新吼道。</w:t>
      </w:r>
    </w:p>
    <w:p>
      <w:r>
        <w:t>「吆喝，老子偏要碰她。」马脸说，「把他们分开！」</w:t>
      </w:r>
    </w:p>
    <w:p>
      <w:r>
        <w:t>小武解开绑在他们腰上的绳子，小个按动按钮，将花凤和李新分开。「花凤！」李新叫道，他知道</w:t>
      </w:r>
    </w:p>
    <w:p>
      <w:r>
        <w:t>花凤将要被凌辱。在有过刚才的关系后，李新已把花凤当成自己的妻子。</w:t>
      </w:r>
    </w:p>
    <w:p>
      <w:r>
        <w:t>李新大吼大叫，马脸抄起地上花凤的内裤，塞进他嘴里。他就是要选在他们发生关系后，再让李新</w:t>
      </w:r>
    </w:p>
    <w:p>
      <w:r>
        <w:t>看着自己的情人被当面凌辱，自己却无能为力，这样才更刺激。</w:t>
      </w:r>
    </w:p>
    <w:p>
      <w:r>
        <w:t>四个人围在花凤身边，伸手乱摸。李新的眼睛里喷出火来，但花凤始终面带微笑望着李新，她早已</w:t>
      </w:r>
    </w:p>
    <w:p>
      <w:r>
        <w:t>把凌辱置之度外，经过刚才的交合，她的眼里只有李新。</w:t>
      </w:r>
    </w:p>
    <w:p>
      <w:r>
        <w:t>花凤的只腿又被拉成一条直线，她的阴户滴出李新的精液。四个流氓都脱光了衣服，马脸摸了摸花</w:t>
      </w:r>
    </w:p>
    <w:p>
      <w:r>
        <w:t>凤的阴道，高潮已过，已经有些乾涩。</w:t>
      </w:r>
    </w:p>
    <w:p>
      <w:r>
        <w:t>「他妈的，便宜了这小子，头一炮让他打了。」马脸忿忿地说。又叫徐速，「过来，给她舔舔。」</w:t>
      </w:r>
    </w:p>
    <w:p>
      <w:r>
        <w:t>徐速战战兢兢得过来，「我……我……」</w:t>
      </w:r>
    </w:p>
    <w:p>
      <w:r>
        <w:t>「快舔，不然宰了你！」</w:t>
      </w:r>
    </w:p>
    <w:p>
      <w:r>
        <w:t>徐速跪在地上，只手抓住花凤的大腿，抬起头，嘴巴吻上她的阴户。花凤立即感到无比舒服，虽然</w:t>
      </w:r>
    </w:p>
    <w:p>
      <w:r>
        <w:t>极力忍住，但脸上的笑容已经僵住。</w:t>
      </w:r>
    </w:p>
    <w:p>
      <w:r>
        <w:t>马脸又把王丽拎过来，让她跪倒在李新身前，替他允吸阳具。王丽不敢违抗，张开小嘴，含住李新</w:t>
      </w:r>
    </w:p>
    <w:p>
      <w:r>
        <w:t>的肉棒。李新的阳具在射精后已经松软，经王丽一吸，又竖了起来。</w:t>
      </w:r>
    </w:p>
    <w:p>
      <w:r>
        <w:t>李新和花凤尽力控制着，但高潮还是来临了，他们同时分泌出蜜汁，呼吸又开始急促，不时发出「</w:t>
      </w:r>
    </w:p>
    <w:p>
      <w:r>
        <w:t>啊」的一声低吟。</w:t>
      </w:r>
    </w:p>
    <w:p>
      <w:r>
        <w:t>马脸对王丽说：「去，伺候一下这位警官。」说着便松开吊着李新的绳子，把李新放到了地上。</w:t>
      </w:r>
    </w:p>
    <w:p>
      <w:r>
        <w:t>王丽知道是什么意思，但让陌生人插入自己总有些不好意思。</w:t>
      </w:r>
    </w:p>
    <w:p>
      <w:r>
        <w:t>马脸又说：「你想伺候一下这位警官呢，还是伺候我们四个？」</w:t>
      </w:r>
    </w:p>
    <w:p>
      <w:r>
        <w:t>王丽不再犹豫，她怕被干。她满脸泪水伏在李新耳边说：「你是好人，我伺候你。」说完，分开只</w:t>
      </w:r>
    </w:p>
    <w:p>
      <w:r>
        <w:t>腿将他的阳具套了进去，嘴里不断重复着「你是好人，我伺候你。」</w:t>
      </w:r>
    </w:p>
    <w:p>
      <w:r>
        <w:t>另一边，花凤被徐速吸得意乱情迷，这是她第一次尝到这种滋味。徐速也知道自己的情人正和李新</w:t>
      </w:r>
    </w:p>
    <w:p>
      <w:r>
        <w:t>交合，心中凄苦，却没有办法，只得把全部力量都用到花凤身上。</w:t>
      </w:r>
    </w:p>
    <w:p>
      <w:r>
        <w:t>马脸拍拍徐速的肩，让他停下，说：「你的马子被别人玩了，你想不想玩他的马子？」</w:t>
      </w:r>
    </w:p>
    <w:p>
      <w:r>
        <w:t>徐速看了看花凤，点了点头。马脸把绳子放下来，使花凤跪到地上。然后对徐速说，「上！」</w:t>
      </w:r>
    </w:p>
    <w:p>
      <w:r>
        <w:t>徐速不敢怠慢，转到花凤身后，挺起阳具插进了花凤的阴户。</w:t>
      </w:r>
    </w:p>
    <w:p>
      <w:r>
        <w:t>花凤心中叫苦，刚才和李新交合，虽有一半无奈但也有一半愿意，现在被这个陌生男人插入，无异</w:t>
      </w:r>
    </w:p>
    <w:p>
      <w:r>
        <w:t>于干。她抬起头看看李新，李新也正看着她，四目相交都是一个想法：希望藉此机会拖延时间，一方面</w:t>
      </w:r>
    </w:p>
    <w:p>
      <w:r>
        <w:t>避免花凤被干，另一方面寻找机会脱身。两人彼此会意，使了个眼色，同时发出销魂的呻吟。</w:t>
      </w:r>
    </w:p>
    <w:p>
      <w:r>
        <w:t>四个流氓快乐地欣赏着，马脸突然挺着阳具走到花凤面前，「给我吸！」</w:t>
      </w:r>
    </w:p>
    <w:p>
      <w:r>
        <w:t>花凤真想一口给他咬下来，但她看到不远处有把大剪刀，「要能拿到就好了。」想到这里，花凤一</w:t>
      </w:r>
    </w:p>
    <w:p>
      <w:r>
        <w:t>闭眼含住马脸的大肉棒吸了起来。</w:t>
      </w:r>
    </w:p>
    <w:p>
      <w:r>
        <w:t>那边，李新已经在王丽的阴道里射精，王丽正坐在地上喘息。这时，小武和小个走过来，拎起王丽，</w:t>
      </w:r>
    </w:p>
    <w:p>
      <w:r>
        <w:t>开始凌辱。王丽哇哇大哭，「你们说过要放过我的……」</w:t>
      </w:r>
    </w:p>
    <w:p>
      <w:r>
        <w:t>「那是老大说的，我可没说。」小个笑道。</w:t>
      </w:r>
    </w:p>
    <w:p>
      <w:r>
        <w:t>肥猪终于也忍不住了，一脚向徐速踹去，想要踹开徐速，自己去肏花凤。徐速这时已经在花凤的阴</w:t>
      </w:r>
    </w:p>
    <w:p>
      <w:r>
        <w:t>道里射精，见肥猪一脚踹来，急忙把肉棒抽离花凤的阴道，躲到一边。</w:t>
      </w:r>
    </w:p>
    <w:p>
      <w:r>
        <w:t>肥猪见徐速在花凤体内射精，骂道：「妈的，让你小子占便宜了」，接着便挺着肉棒也插进花凤阴</w:t>
      </w:r>
    </w:p>
    <w:p>
      <w:r>
        <w:t>户。</w:t>
      </w:r>
    </w:p>
    <w:p>
      <w:r>
        <w:t>花凤心中一凉，终于还是没有躲过，现在已经是第三个男人插入了自己。</w:t>
      </w:r>
    </w:p>
    <w:p>
      <w:r>
        <w:t>过了一会儿，花凤便感到一股热流冲入阴道深处，肥猪射精了。花凤暗暗叫苦：「这已经是第三个</w:t>
      </w:r>
    </w:p>
    <w:p>
      <w:r>
        <w:t>男人在自己体内射精了，我回去要怎么见老公。」</w:t>
      </w:r>
    </w:p>
    <w:p>
      <w:r>
        <w:t>这时，马脸从花凤口中抽出阳具，对肥猪说：「换换！」</w:t>
      </w:r>
    </w:p>
    <w:p>
      <w:r>
        <w:t>肥猪不敢违抗，转身走到花凤面前。他的身体丑陋，阳具沾满淫液，花凤一阵恶心，就在这时，马</w:t>
      </w:r>
    </w:p>
    <w:p>
      <w:r>
        <w:t>脸的阳具插进了花凤体内。</w:t>
      </w:r>
    </w:p>
    <w:p>
      <w:r>
        <w:t>「这是第四个。」花凤痛苦地想。她不愿为肥猪口交，作出要用手摸摸肉棒的姿势，肥猪十分惊喜，</w:t>
      </w:r>
    </w:p>
    <w:p>
      <w:r>
        <w:t>拿过剪刀剪开花凤一只手腕的绳子，随手把剪刀丢在地上。</w:t>
      </w:r>
    </w:p>
    <w:p>
      <w:r>
        <w:t>花凤立即用手撸动他的阳具，肥猪躺在地上发出呻吟……剪刀就在徐速身边，李新向他使了个眼色，</w:t>
      </w:r>
    </w:p>
    <w:p>
      <w:r>
        <w:t>徐速悄悄把剪刀摸到手中，向李新慢慢爬去。他也知道，要想活命必须依靠李新。</w:t>
      </w:r>
    </w:p>
    <w:p>
      <w:r>
        <w:t>这一切都被花凤看在眼里，心中一阵欢喜。为吸引流氓的注意力，她装出很快乐的样子，嘴里发出</w:t>
      </w:r>
    </w:p>
    <w:p>
      <w:r>
        <w:t>诱人的叫喊：「插我！噢……插我……使劲插……用力……啊……」花凤新婚不久，对老公都未说过这</w:t>
      </w:r>
    </w:p>
    <w:p>
      <w:r>
        <w:t>种话，心里感到一阵难过。马脸受到鼓舞，贿吙粗獍暨M 出花凤的阴道，一边问：「舒服吧？服了吧？」</w:t>
      </w:r>
    </w:p>
    <w:p>
      <w:r>
        <w:t>花凤的阴户传来阵阵快感，心中暗叫：「不能……不能……我一定要坚持住……绝不能被他……干</w:t>
      </w:r>
    </w:p>
    <w:p>
      <w:r>
        <w:t>到高潮……绝对不能……」，口中却叫道：「舒服死了……用力……插死我吧……我服了……饶了我，</w:t>
      </w:r>
    </w:p>
    <w:p>
      <w:r>
        <w:t>我不行了。」</w:t>
      </w:r>
    </w:p>
    <w:p>
      <w:r>
        <w:t>马脸又说：「我的鸡巴大不大？比你老公插得舒服吧？」</w:t>
      </w:r>
    </w:p>
    <w:p>
      <w:r>
        <w:t>花凤看到徐速已经爬到李新身边，知道这是关键时刻，大叫道：「你的鸡巴太大了，啊……你才是</w:t>
      </w:r>
    </w:p>
    <w:p>
      <w:r>
        <w:t>我老公，呜……天天插我吧……」</w:t>
      </w:r>
    </w:p>
    <w:p>
      <w:r>
        <w:t>马脸又说：「顶到花心了吗？」</w:t>
      </w:r>
    </w:p>
    <w:p>
      <w:r>
        <w:t>花凤无奈，只得叫道：「你插到花心了，使劲肏我吧。」</w:t>
      </w:r>
    </w:p>
    <w:p>
      <w:r>
        <w:t>马脸问：「用什么肏你啊？」</w:t>
      </w:r>
    </w:p>
    <w:p>
      <w:r>
        <w:t>「用……」花凤心中恶心，但不得不说，「用你的大肉棒……肏……肏我！哦……我求饶了！」</w:t>
      </w:r>
    </w:p>
    <w:p>
      <w:r>
        <w:t>徐速已经剪着李新脚上的绳子。他力气小，加上心虚，手直哆嗦。</w:t>
      </w:r>
    </w:p>
    <w:p>
      <w:r>
        <w:t>马脸完全被花凤吸引，又说：「肏你哪里？说，快回答！」</w:t>
      </w:r>
    </w:p>
    <w:p>
      <w:r>
        <w:t>花凤从未说过那个字，犹豫着。</w:t>
      </w:r>
    </w:p>
    <w:p>
      <w:r>
        <w:t>马脸得意地说：「你不说，我就拔出来了！」</w:t>
      </w:r>
    </w:p>
    <w:p>
      <w:r>
        <w:t>花凤既怕他真的拔出来，看到徐速就遭了，又真有点舍不得肉棒抽插所带来的快感，只得低声说：</w:t>
      </w:r>
    </w:p>
    <w:p>
      <w:r>
        <w:t>「是……是我的小……小穴……」她还是没有说出那个字。</w:t>
      </w:r>
    </w:p>
    <w:p>
      <w:r>
        <w:t>「大声点！」马脸并不满足，「小穴又叫什么？」</w:t>
      </w:r>
    </w:p>
    <w:p>
      <w:r>
        <w:t>「又叫……小洞洞。」</w:t>
      </w:r>
    </w:p>
    <w:p>
      <w:r>
        <w:t>「还叫什么？」马脸不依。</w:t>
      </w:r>
    </w:p>
    <w:p>
      <w:r>
        <w:t>花凤只得叫道：「是……我的小穴，小穴。」</w:t>
      </w:r>
    </w:p>
    <w:p>
      <w:r>
        <w:t>「我的肉棒叫什么？」马脸又问。</w:t>
      </w:r>
    </w:p>
    <w:p>
      <w:r>
        <w:t>「叫……叫……」花凤更加难以启齿。「叫什么？」</w:t>
      </w:r>
    </w:p>
    <w:p>
      <w:r>
        <w:t>花凤说：「叫……大屌。」</w:t>
      </w:r>
    </w:p>
    <w:p>
      <w:r>
        <w:t>「你喜不喜欢大屌？」</w:t>
      </w:r>
    </w:p>
    <w:p>
      <w:r>
        <w:t>「喜欢。」</w:t>
      </w:r>
    </w:p>
    <w:p>
      <w:r>
        <w:t>「喜欢用上面的嘴吃，还是下面的小穴肏？」</w:t>
      </w:r>
    </w:p>
    <w:p>
      <w:r>
        <w:t>「我……我喜欢吃……也喜欢挨肏」</w:t>
      </w:r>
    </w:p>
    <w:p>
      <w:r>
        <w:t>「喜欢哥哥的大屌肏什么？」马脸问。</w:t>
      </w:r>
    </w:p>
    <w:p>
      <w:r>
        <w:t>「喜欢哥哥的……大屌……肏妹妹的……小穴。」花凤说。她心想，今天真是受尽凌辱。</w:t>
      </w:r>
    </w:p>
    <w:p>
      <w:r>
        <w:t>马脸还不满足，他要极度羞辱花凤，「你的小穴多少人肏过？」</w:t>
      </w:r>
    </w:p>
    <w:p>
      <w:r>
        <w:t>花凤只得满足他：「好多人，大哥哥你肏得最好。」</w:t>
      </w:r>
    </w:p>
    <w:p>
      <w:r>
        <w:t>「哥哥要射了……喜欢哥哥的精液吗……要不要哥哥把精液……射到你的小穴里……」</w:t>
      </w:r>
    </w:p>
    <w:p>
      <w:r>
        <w:t>「喜欢……我喜欢……哥哥的精液……哥哥快射吧……射到妹妹的……小穴里……射……快射……</w:t>
      </w:r>
    </w:p>
    <w:p>
      <w:r>
        <w:t>射死我……」花凤做梦也想不到自己会说出这种在丈夫面前也说不出口的话。</w:t>
      </w:r>
    </w:p>
    <w:p>
      <w:r>
        <w:t>马脸受到花凤话语的刺激，很快便把龟头插入花凤的花心深处，一股浓精狂喷而出。</w:t>
      </w:r>
    </w:p>
    <w:p>
      <w:r>
        <w:t>花凤被这股浓精一冲，「啊」的一声大叫，终于在马脸的干下，又一次达到性的高潮。</w:t>
      </w:r>
    </w:p>
    <w:p>
      <w:r>
        <w:t>肥猪这时也被花凤的叫声吸引，问：「胖哥哥的大鸡巴怎么样？」</w:t>
      </w:r>
    </w:p>
    <w:p>
      <w:r>
        <w:t>花凤没办法，只得应付：「刚才也插得妹妹的小……小穴……插得妹妹的小穴……好舒服……噢…</w:t>
      </w:r>
    </w:p>
    <w:p>
      <w:r>
        <w:t>…」</w:t>
      </w:r>
    </w:p>
    <w:p>
      <w:r>
        <w:t>「愿不愿意哥哥插你？」肥猪又问。</w:t>
      </w:r>
    </w:p>
    <w:p>
      <w:r>
        <w:t>花凤暗骂他下流，嘴上只得说：「愿意，当然愿意。」</w:t>
      </w:r>
    </w:p>
    <w:p>
      <w:r>
        <w:t>这时，徐速已经剪开脚上的绳子，正在慢慢站起剪李新手上的绳子，只听那边小个和小武说，「大</w:t>
      </w:r>
    </w:p>
    <w:p>
      <w:r>
        <w:t>哥，让我们也玩玩吧，这警花叫得人心里痒痒的！」</w:t>
      </w:r>
    </w:p>
    <w:p>
      <w:r>
        <w:t>花凤叫苦不迭。只听马脸说，「好，让弟兄们都尝尝警花的滋味。」随后，马脸和肥猪转向王丽继</w:t>
      </w:r>
    </w:p>
    <w:p>
      <w:r>
        <w:t>续奸淫，王丽已经半昏迷。</w:t>
      </w:r>
    </w:p>
    <w:p>
      <w:r>
        <w:t>小武和小个争先恐后地抱住花凤的屁股，大鸡巴轮流在花凤的阴道里抽插，直至先后将精液射入花</w:t>
      </w:r>
    </w:p>
    <w:p>
      <w:r>
        <w:t>凤的身体深处。</w:t>
      </w:r>
    </w:p>
    <w:p>
      <w:r>
        <w:t>就在小武和小个肏完花凤之时，李新的绳子已经剪开，他一声怒吼，冲小武的脑袋就是一拳。这一</w:t>
      </w:r>
    </w:p>
    <w:p>
      <w:r>
        <w:t>拳用尽了全身力气，小武一声未吭倒了下去。李新又一脚踢到小个的脑袋，小个立即丧命。</w:t>
      </w:r>
    </w:p>
    <w:p>
      <w:r>
        <w:t>马脸和肥猪见李新凶猛，吓得拔腿就跑。李新顾不得追赶，忙解开花凤的绳子。花凤扑到李新怀里，</w:t>
      </w:r>
    </w:p>
    <w:p>
      <w:r>
        <w:t>「哇」地一声哭了出来，刚才的坚强和理智都抛到九霄云外去了。</w:t>
      </w:r>
    </w:p>
    <w:p>
      <w:r>
        <w:t>这时，屋外枪声响起，刑警队找到这里。他们抓住马脸，击毙了肥猪。当队员们冲进屋子，全都愣</w:t>
      </w:r>
    </w:p>
    <w:p>
      <w:r>
        <w:t>住，只见李新和花凤全身赤裸，正抱在一起。花凤下体血迹斑斑。大家都明白发生了什么，默默退出去，</w:t>
      </w:r>
    </w:p>
    <w:p>
      <w:r>
        <w:t>向花凤敬礼……一月后，花凤和老公离了婚。</w:t>
      </w:r>
    </w:p>
    <w:p>
      <w:r>
        <w:t xml:space="preserve">花凤和李新没有参加刑警队举行的立功人员授奖大会，他们远离了这个城市，开始新的生活。【完】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