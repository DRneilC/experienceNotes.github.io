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出差上了别人的女友</w:t>
      </w:r>
    </w:p>
    <w:p>
      <w:r>
        <w:t>去年四月的一天，突然被通知要去某北方某省会城市出差两个星期，其实是我自己内心是有点不太</w:t>
      </w:r>
    </w:p>
    <w:p>
      <w:r>
        <w:t>情愿的，两个星期，去一个没有姘头的城市，对于小狼这种抵触娱乐场所公主小姐的人是很痛苦的。出</w:t>
      </w:r>
    </w:p>
    <w:p>
      <w:r>
        <w:t>发之前，叫出来本地一个在电视台工作的人妻（为什么这么喜欢别人的东西，我对自己这种心理也经常</w:t>
      </w:r>
    </w:p>
    <w:p>
      <w:r>
        <w:t>反思，也许是我记忆深刻的那段感情造就的吧），好好打了几炮，跟她道了别，就坐上了开往北方某省</w:t>
      </w:r>
    </w:p>
    <w:p>
      <w:r>
        <w:t>会城市的飞机。</w:t>
      </w:r>
    </w:p>
    <w:p>
      <w:r>
        <w:t>生活总是会给你很多意料之外的惊喜（当然惊吓也是有的）。因为当地接机的是男性，所以电话里</w:t>
      </w:r>
    </w:p>
    <w:p>
      <w:r>
        <w:t>充满雄性的声音已经让我没了幻想。经过两个小时无趣的飞行，坐上了接机的商务车，跟来接机的男人</w:t>
      </w:r>
    </w:p>
    <w:p>
      <w:r>
        <w:t>有一句没一句的聊着聊着就到了他们公司。简单的统一了下后面的日程安排，随之而来的当然是习以为</w:t>
      </w:r>
    </w:p>
    <w:p>
      <w:r>
        <w:t>常的饭局。</w:t>
      </w:r>
    </w:p>
    <w:p>
      <w:r>
        <w:t>没想到惊喜就在默默的等待着我。</w:t>
      </w:r>
    </w:p>
    <w:p>
      <w:r>
        <w:t>饭局加上我一共五个人，除了接机人，副总，还有一个姐姐跟一个女助理，女助理长得算还可以，</w:t>
      </w:r>
    </w:p>
    <w:p>
      <w:r>
        <w:t>但是个子特别高，有１７８ＣＭ，人白白的，重点是胸好像很有料（后面就简称大奶妹好了），但是当</w:t>
      </w:r>
    </w:p>
    <w:p>
      <w:r>
        <w:t>时她穿的衣服比较职业，看不太出来。饭局就像其他无数个饭局一样无聊，只是中间谈到男女朋友的话</w:t>
      </w:r>
    </w:p>
    <w:p>
      <w:r>
        <w:t>题，那个姐姐无意中提起大奶妹有男朋友，当时我眼睛扫了一下，突然发现大奶子表情有点尴尬的样子，</w:t>
      </w:r>
    </w:p>
    <w:p>
      <w:r>
        <w:t>也看了我一眼，然后就低下头吃菜了。这个小细节是很重要的，小狼做事一向都注重细节，我当时就觉</w:t>
      </w:r>
    </w:p>
    <w:p>
      <w:r>
        <w:t>得她这个尴尬的表情有点埋怨大姐多嘴的意味，难道是对我有点意思？但是也还拿不准，来日方长，但</w:t>
      </w:r>
    </w:p>
    <w:p>
      <w:r>
        <w:t>是就觉得有戏。然后我也就装作没听到，当她是单身一样进行接触吧。酒足饭饱之后，我找了个机会跟</w:t>
      </w:r>
    </w:p>
    <w:p>
      <w:r>
        <w:t>大奶妹交换了联系方式，然后就回酒店休息了。</w:t>
      </w:r>
    </w:p>
    <w:p>
      <w:r>
        <w:t>出差的头几天一般都比较忙，但是午休或者下班之后，我跟大奶妹经常发发短信聊聊天，言语之间</w:t>
      </w:r>
    </w:p>
    <w:p>
      <w:r>
        <w:t>感觉她对我好像有点意思，但有些细节让我的确感觉到她是有男朋友的。总总表情言语之间流露出来的</w:t>
      </w:r>
    </w:p>
    <w:p>
      <w:r>
        <w:t>东西，到底是工作关系的友好，还是有戏，还真难说，不知道为什么，一般看上小狼的女人都很内向，</w:t>
      </w:r>
    </w:p>
    <w:p>
      <w:r>
        <w:t>很含蓄，有一次居然是在见过我一面之后，两个月没联系过，却突然给我表白，弄得我莫名其妙了很久，</w:t>
      </w:r>
    </w:p>
    <w:p>
      <w:r>
        <w:t>也很感慨为什么没有碰到过直接来和我发生关系的狂野妹妹。不过对付大奶子的女人，一定不能让她们</w:t>
      </w:r>
    </w:p>
    <w:p>
      <w:r>
        <w:t>感觉到你的野兽的气息（当然不包括淫娃荡妇之辈）。</w:t>
      </w:r>
    </w:p>
    <w:p>
      <w:r>
        <w:t>为什么具体我后面再说好了。</w:t>
      </w:r>
    </w:p>
    <w:p>
      <w:r>
        <w:t>忙起来时间真是飞逝，不知不觉就到了周末了，工作先放一边，可以搞搞儿女私情了，于是我周五</w:t>
      </w:r>
    </w:p>
    <w:p>
      <w:r>
        <w:t>以人生地不熟为借口，随意地约大奶子周末吃个晚饭，她直接回了个电话约了时间地点见面。在酒店床</w:t>
      </w:r>
    </w:p>
    <w:p>
      <w:r>
        <w:t>上听着她有点淘气的声音，真想知道抓着她奶子干她的时候，声音会不会更好听点。</w:t>
      </w:r>
    </w:p>
    <w:p>
      <w:r>
        <w:t>好好休息了一晚，养精蓄锐，第二天晚上７点我到了约定的地方等她，她本地人居然迟到半个小时。</w:t>
      </w:r>
    </w:p>
    <w:p>
      <w:r>
        <w:t>我当时心里有些不爽，不过等看到她出现在人群的时候，我心里的怨气立刻消了，因为一看就发现她很</w:t>
      </w:r>
    </w:p>
    <w:p>
      <w:r>
        <w:t>认真的打扮了下，穿了一套还比较精致的休闲礼服配上条短裙下面黑色丝袜包着的细长白皙美腿，踩着</w:t>
      </w:r>
    </w:p>
    <w:p>
      <w:r>
        <w:t>一双有点典雅略显性感的高跟鞋，对这种为你打扮的女人，就算多等几个小时又有何妨？</w:t>
      </w:r>
    </w:p>
    <w:p>
      <w:r>
        <w:t>于是我们并肩在渐渐笼罩下来的夜色里，走进了当地一家还不错的西餐厅，慢慢点菜慢慢聊着，了</w:t>
      </w:r>
    </w:p>
    <w:p>
      <w:r>
        <w:t>解到她现在住一套一室一厅的公寓，我突然想到会不会是跟男朋友同居呢？但是既然她不主动提及有男</w:t>
      </w:r>
    </w:p>
    <w:p>
      <w:r>
        <w:t>友，我又何必在意。到了九点多的样子，喝了点红酒的她脸上有了一些醉意，于是我借口送她回家（我</w:t>
      </w:r>
    </w:p>
    <w:p>
      <w:r>
        <w:t>不喜欢第一次约会就直接暗示上酒店，感觉容易破坏一种潜在的气氛，让女人感到你对她的态度有些轻</w:t>
      </w:r>
    </w:p>
    <w:p>
      <w:r>
        <w:t>薄），她点点头同意了，在出租车上她有人给她打电话，第一个她没有接，第二次打来她接了，没有什</w:t>
      </w:r>
    </w:p>
    <w:p>
      <w:r>
        <w:t>么表情的说了几句话，大概是说刚吃完饭准备回家之类的，然后就挂了，后来又发了下短信。我觉得应</w:t>
      </w:r>
    </w:p>
    <w:p>
      <w:r>
        <w:t>该是她的男朋友吧，后来她也说是的，不过这都是后话了。</w:t>
      </w:r>
    </w:p>
    <w:p>
      <w:r>
        <w:t>去到她家里，她把电脑开了让我先坐会，然后去了洗手间，我观察了下她的屋子，有点叛逆有点个</w:t>
      </w:r>
    </w:p>
    <w:p>
      <w:r>
        <w:t>性的感觉，毕竟也是刚毕业不久吧，聊了聊生活上的琐事，看了下ＰＰＳ上非诚勿扰最新一集，我看了</w:t>
      </w:r>
    </w:p>
    <w:p>
      <w:r>
        <w:t>眼时间，已经１０点半了，是时候做个决定了，看了眼在旁边的她，红红的脸颊，上身是一件白色休闲</w:t>
      </w:r>
    </w:p>
    <w:p>
      <w:r>
        <w:t>衬衣背后有一个黑色的蝴蝶结，神色的短裙跟格外诱人的丝袜，胸口随着呼吸在很诱人地跟我打招呼，</w:t>
      </w:r>
    </w:p>
    <w:p>
      <w:r>
        <w:t>我有点冲动了，于是决定不等第二次约会，我轻轻的跟她说不早了，你要不要早点休息？她听了等了一</w:t>
      </w:r>
    </w:p>
    <w:p>
      <w:r>
        <w:t>会也说好，那我送你下去吧。</w:t>
      </w:r>
    </w:p>
    <w:p>
      <w:r>
        <w:t>于是我们披上外套起身向外走去，打开房门，她回身轻轻的关上了屋子的灯，我闻到她身上散发出</w:t>
      </w:r>
    </w:p>
    <w:p>
      <w:r>
        <w:t>来的混杂着少许酒气的迷人的香水味，就着这一瞬间的昏暗，我慢慢的靠近她很温柔地搂住她的腰，直</w:t>
      </w:r>
    </w:p>
    <w:p>
      <w:r>
        <w:t>接吻了她的小嘴，她有点意外，下意识的用手推了推我，但是很轻很轻，就好象是在默许我的无礼，于</w:t>
      </w:r>
    </w:p>
    <w:p>
      <w:r>
        <w:t>是我左手扶着她的腰轻轻的抚摸着，右手顺着她的秀发摸到了她的耳垂，一边温柔的吻着她，一边轻轻</w:t>
      </w:r>
    </w:p>
    <w:p>
      <w:r>
        <w:t>的抚摸着她有点发烫的耳朵，不一会她就有点站不住了，腿如果发软的话，小穴也一定很有感觉吧，于</w:t>
      </w:r>
    </w:p>
    <w:p>
      <w:r>
        <w:t>是我把她顶在门上感受着她衬衣里那对呼之欲出的大奶子给我的压迫，在黑暗里，女人好像更容易放下</w:t>
      </w:r>
    </w:p>
    <w:p>
      <w:r>
        <w:t>防备，我没有急着去把玩她的奶子，而是用右手划过她的腰间直接伸进她性感的短裙里，用力的握住她</w:t>
      </w:r>
    </w:p>
    <w:p>
      <w:r>
        <w:t>的大腿内侧感受了下带有她体温的黑色丝袜，她小小的颤抖了下，我知道她当时一定很渴望我能揉揉她</w:t>
      </w:r>
    </w:p>
    <w:p>
      <w:r>
        <w:t>发胀的阴唇吧，但是我绕到后面用力的捏了捏她的屁股，很有弹性，她小声的呻吟了一下，用她自己可</w:t>
      </w:r>
    </w:p>
    <w:p>
      <w:r>
        <w:t>能都听不到的声音对我说了点什么。</w:t>
      </w:r>
    </w:p>
    <w:p>
      <w:r>
        <w:t>我把她抱到卧室，扔到床上，脱掉了我的外裤，她好像说了句不能这样之类的话，但是我也不想跟</w:t>
      </w:r>
    </w:p>
    <w:p>
      <w:r>
        <w:t>她废话，于是我打开她的两条腿，压到了她身上隔着内裤用我的已经硬到不行的肉棒用力顶了顶她的阴</w:t>
      </w:r>
    </w:p>
    <w:p>
      <w:r>
        <w:t>部，她轻轻的咬了下嘴唇，闭嘴了，于是我又亲了下她的嘴唇跟脖子，一边把她的丝袜卷了下来，我还</w:t>
      </w:r>
    </w:p>
    <w:p>
      <w:r>
        <w:t>不想脱掉她的衣服，干一个刚认识的女人，我喜欢看着她穿着衣服，我一边用手来回抚摸着她的大腿还</w:t>
      </w:r>
    </w:p>
    <w:p>
      <w:r>
        <w:t>有小蛮腰，一边把鼻子探到她的阴部，她穿的内裤是有夹层的，但是外面还是已经有点湿了，她有点不</w:t>
      </w:r>
    </w:p>
    <w:p>
      <w:r>
        <w:t>好意思，用手来做了下象征性的抵抗，我用鼻子在她阴唇的位置来回摩擦了下，然后把她的内裤也脱掉</w:t>
      </w:r>
    </w:p>
    <w:p>
      <w:r>
        <w:t>了，她的阴毛很稀疏，阴唇小小的有点发胀的样子，湿湿的，我偷偷的闻了闻，几乎没有味道，看来她</w:t>
      </w:r>
    </w:p>
    <w:p>
      <w:r>
        <w:t>不乱交。</w:t>
      </w:r>
    </w:p>
    <w:p>
      <w:r>
        <w:t>于是我比较放心的用嘴亲了亲她的阴唇，然后给她做了个很久很认真的口交，每当我用力把她的大</w:t>
      </w:r>
    </w:p>
    <w:p>
      <w:r>
        <w:t>阴唇含在嘴里吮吸的时候，她大腿都会很明显的忍不住颤抖下，她的阴蒂并不特别敏感，看来她没有很</w:t>
      </w:r>
    </w:p>
    <w:p>
      <w:r>
        <w:t>经常的对外阴部来手淫，这让我比较高兴，因为这代表她阴道可能会比较敏感，也许问我可以让她牢牢</w:t>
      </w:r>
    </w:p>
    <w:p>
      <w:r>
        <w:t>的记住我，于是我不再把硬得发胀的肉棒继续顶在她左腿上，用沾着她淫水的嘴巴跟她来了个舌吻，感</w:t>
      </w:r>
    </w:p>
    <w:p>
      <w:r>
        <w:t>觉她现在心理应该很放的开了，毕竟让一个还比较陌生的男人用她自己的爱液来调戏她，也可以让她放</w:t>
      </w:r>
    </w:p>
    <w:p>
      <w:r>
        <w:t>下自尊了吧，于是我直接把裙子托起来到她的腰上开始操她。我的ＪＢ大概１６厘米多一点，宽度也还</w:t>
      </w:r>
    </w:p>
    <w:p>
      <w:r>
        <w:t>不错，一开始感觉她阴道里面很紧有些阻力，她应该有一个星期没做过了，难道是月经刚结束？</w:t>
      </w:r>
    </w:p>
    <w:p>
      <w:r>
        <w:t>这种干别人女朋友的事情，当然不用怜香惜玉，于是我扶着她的腿一下一下把ＪＢ往她阴道里干，</w:t>
      </w:r>
    </w:p>
    <w:p>
      <w:r>
        <w:t>抽插了几次就可以全插进去了，第一下顶到她宫颈的时候，她很明显的哆嗦了一下，奶子大的女的一般</w:t>
      </w:r>
    </w:p>
    <w:p>
      <w:r>
        <w:t>都喜欢阴道被狠狠的操，因为天生奶子比较大的话，早开始就容易显得与众不同，容易产生很多对性相</w:t>
      </w:r>
    </w:p>
    <w:p>
      <w:r>
        <w:t>关的抵触心理，对于明显被她们奶子吸引的男人会特别抵触，找的男朋友一般不是老手，面对一个奶子</w:t>
      </w:r>
    </w:p>
    <w:p>
      <w:r>
        <w:t>又大，长得又白，身材又苗条的女人，没有经验的男人哪能坚持多久，看着身下那对大奶子晃来晃去估</w:t>
      </w:r>
    </w:p>
    <w:p>
      <w:r>
        <w:t>计没一会就缴枪了。所以如果你能有幸成为第一个操爽大奶妹的男人，她会很长久的跟着你，因为她很</w:t>
      </w:r>
    </w:p>
    <w:p>
      <w:r>
        <w:t>难找到一个让她能充分发泄内心深处埋藏了很久的性欲的人。</w:t>
      </w:r>
    </w:p>
    <w:p>
      <w:r>
        <w:t>先很深的慢慢插了几下她的阴道，感觉她有点兴奋，小声的呻吟了一下，把一只手搭在胸前，我想</w:t>
      </w:r>
    </w:p>
    <w:p>
      <w:r>
        <w:t>她肯定很想我好好的玩她的奶子吧，但是又还不好意思自己玩玩，于是我好好干她几下之后，就把ＪＢ</w:t>
      </w:r>
    </w:p>
    <w:p>
      <w:r>
        <w:t>拔出来，让她阴道的感觉有更强烈的对比，让她仔细分辨了下阴道被ＪＢ干跟渴望被干的感觉之后，我</w:t>
      </w:r>
    </w:p>
    <w:p>
      <w:r>
        <w:t>开始慢慢享受她湿润温暖的小穴，随心所欲的干着她，看着她的表情跟肢体语言，九浅一深，八浅两深，</w:t>
      </w:r>
    </w:p>
    <w:p>
      <w:r>
        <w:t>干了一会，偶尔隔着衣服捏下她的奶子，她好像觉得不过隐，自己也把手放在奶子上偷偷的摸阿捏的，</w:t>
      </w:r>
    </w:p>
    <w:p>
      <w:r>
        <w:t>于是我把她衬衣打开，奶罩也解了掀起来，她奶子是货真价实的ＤＣＵＰ，又白又大，可惜奶头很小，</w:t>
      </w:r>
    </w:p>
    <w:p>
      <w:r>
        <w:t>乳晕也很小，还有点奶头内陷的感觉，我个人喜欢人妻那种大奶头跟大一点的乳晕，看起来放荡点，不</w:t>
      </w:r>
    </w:p>
    <w:p>
      <w:r>
        <w:t>过这种白嫩的又比较有弹性，想怎么捏就怎么捏，想压扁就压扁，她奶子好像很敏感，也许她自慰都喜</w:t>
      </w:r>
    </w:p>
    <w:p>
      <w:r>
        <w:t>欢自己玩奶子吧，我也就跟她一起玩她的奶子。</w:t>
      </w:r>
    </w:p>
    <w:p>
      <w:r>
        <w:t>感觉她水越来越多，干起来有ＰＩＡＰＩＡ的声音了，小穴很紧，干起来很刺激，感觉在突破她的</w:t>
      </w:r>
    </w:p>
    <w:p>
      <w:r>
        <w:t>防线，有一下动作太大，肉棒滑出来了，看着她迷离的眼神，享受的表情，我扶着她的大腿上对她说，</w:t>
      </w:r>
    </w:p>
    <w:p>
      <w:r>
        <w:t>帮我扶进去，她看了下我，好像很不好意思，没什么反应，我把她右手拉过来放在我ＪＢ上，然后她自</w:t>
      </w:r>
    </w:p>
    <w:p>
      <w:r>
        <w:t>觉的握着我的ＪＢ往她阴道里塞了进去，我喜欢这种慢慢让女人感受自己淫荡一面的感觉，于是我不再</w:t>
      </w:r>
    </w:p>
    <w:p>
      <w:r>
        <w:t>扶着她的腿，而是两只手一手抓住她一个奶子，用她奶子来做着力点，更卖力的操着她的阴道，表示对</w:t>
      </w:r>
    </w:p>
    <w:p>
      <w:r>
        <w:t>她的奖励，她奶子被我很用力的捏着，让两个奶头看起来像被我挤得很突出一样，活塞运动连接我跟她</w:t>
      </w:r>
    </w:p>
    <w:p>
      <w:r>
        <w:t>的就是她的奶子跟阴道，她好像特别有感觉，叫声都大了起来，两只手不住地来回玩弄自己的被挤出来</w:t>
      </w:r>
    </w:p>
    <w:p>
      <w:r>
        <w:t>的乳峰，于是问我弯下腰去含住她一个奶头，用力的吸起来，她玩那只奶子的手很动情的抚摸着我的脸，</w:t>
      </w:r>
    </w:p>
    <w:p>
      <w:r>
        <w:t>一边随着我的抽插不住地呻吟着。</w:t>
      </w:r>
    </w:p>
    <w:p>
      <w:r>
        <w:t>有时候我抓着她细白的手臂，有时候扶着她的腰，有时候让她趴在床上，有时候用手握住她的脖子</w:t>
      </w:r>
    </w:p>
    <w:p>
      <w:r>
        <w:t>慢慢掐紧，就像在硬上她一样，她只是一边呻吟，一边很乖的配合，没有什么语言的交流，反正我也不</w:t>
      </w:r>
    </w:p>
    <w:p>
      <w:r>
        <w:t>喜欢废话，她也不可能问我爱不爱她。不知道过了多久，她小声的对我说……有点痛。于是我停了下来，</w:t>
      </w:r>
    </w:p>
    <w:p>
      <w:r>
        <w:t>看了下床单，有几块湿湿的地方，肉棒上都是她的淫水，我看着她小声的在呼吸，突然有点坏的想法，</w:t>
      </w:r>
    </w:p>
    <w:p>
      <w:r>
        <w:t>于是沾满她淫水的肉棒放在她脸旁边，她想躲开，但是被我一只手扶着她的脸，用ＪＢ在她脸上打了几</w:t>
      </w:r>
    </w:p>
    <w:p>
      <w:r>
        <w:t>下，然后顶在她嘴唇上，她反抗了一会，看我没有退却的意思，也就张开了嘴，于是我把肉棒插到她嘴</w:t>
      </w:r>
    </w:p>
    <w:p>
      <w:r>
        <w:t>里，让她好好舔干净，她好像不怎么会口活，于是我也没了兴趣，加上停下来之后觉得很累，也失去了</w:t>
      </w:r>
    </w:p>
    <w:p>
      <w:r>
        <w:t>性趣，肉棒也慢慢软了。于是我把被子拉起来给我俩盖上，垫上枕头，躺在了她旁边，她很久都没有说</w:t>
      </w:r>
    </w:p>
    <w:p>
      <w:r>
        <w:t>话，我也不抽烟，所以也没有事后烟的场景。就这样静静的躺在一起，听着对方的呼吸。我不知道她在</w:t>
      </w:r>
    </w:p>
    <w:p>
      <w:r>
        <w:t>想些什么，我只知道自己有点迷茫的感觉，我并不爱她，我为什么要跟她做爱，也许只是人的本能的贪</w:t>
      </w:r>
    </w:p>
    <w:p>
      <w:r>
        <w:t>欲，让我只想占有她，因为对我来说，打飞机比做爱有更多的性快感，可能是因为我有很多年的自慰经</w:t>
      </w:r>
    </w:p>
    <w:p>
      <w:r>
        <w:t>历，有时候干的久了自己也累了，就没有像射的感觉了。</w:t>
      </w:r>
    </w:p>
    <w:p>
      <w:r>
        <w:t>过了很久之后，她终于说话了，居然是很俗套的一句对白「我想咬你一口」，我晕，这不是金庸爷</w:t>
      </w:r>
    </w:p>
    <w:p>
      <w:r>
        <w:t>爷写的泡良小说倚天屠龙记里出现多次的套路吗。我只好硬接下来问到，「为什么？」她说「怕你把我</w:t>
      </w:r>
    </w:p>
    <w:p>
      <w:r>
        <w:t>给忘了，让你记住我……」我心想，妹，姐，大妈，你能不能有点创意，但是表面上我只是笑了下，然</w:t>
      </w:r>
    </w:p>
    <w:p>
      <w:r>
        <w:t>后把她抱紧了点。后来又讨论了下我能力有点假，是不是开了外挂磕了药之类的，我也懒得跟她废话，</w:t>
      </w:r>
    </w:p>
    <w:p>
      <w:r>
        <w:t>就随便答应着一边仔细研究了下她奶子，大是挺大也白不怎么想下垂，但是总觉得ＣＣＵＰ竹笋型的做</w:t>
      </w:r>
    </w:p>
    <w:p>
      <w:r>
        <w:t>起来更诱人，互动更强。</w:t>
      </w:r>
    </w:p>
    <w:p>
      <w:r>
        <w:t>起来弄了点喝的吃的，看了下时间大概１２点左右了，她去客厅拿手机，然后打了个电话，好像说</w:t>
      </w:r>
    </w:p>
    <w:p>
      <w:r>
        <w:t>之前手机充电没听到什么的，我想应该是她男朋友吧，突然想到他男朋友肯定喜欢吸她奶子，觉得很好</w:t>
      </w:r>
    </w:p>
    <w:p>
      <w:r>
        <w:t>笑。然后又去床上躺着，她好像准备跟我提她男朋友了，有点不开心，果然过了一会她说刚才是她男朋</w:t>
      </w:r>
    </w:p>
    <w:p>
      <w:r>
        <w:t>友打给她的，我故作惊讶状，然后尴尬状，然后她说自己跟男朋友感情有点问题了，之类的，讲了下她</w:t>
      </w:r>
    </w:p>
    <w:p>
      <w:r>
        <w:t>们两个的感情经历，我做了一个很好的听众，然后开导了一下她。她说她男朋友好像觉得有点问题，刚</w:t>
      </w:r>
    </w:p>
    <w:p>
      <w:r>
        <w:t>才本来准备过来，后来她说她不舒服要睡觉了，就算了，我菊花略紧，然后她说她想分手很久了，但是</w:t>
      </w:r>
    </w:p>
    <w:p>
      <w:r>
        <w:t>最近男朋友比较失落，不忍心刺激他，ＢＡＬＡＢＡＬＡ后来慢慢跟她聊了会天，觉得她心很善，同时</w:t>
      </w:r>
    </w:p>
    <w:p>
      <w:r>
        <w:t xml:space="preserve">我又有点罪恶感……【完】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