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换妻游戏~男S的梦想</w:t>
      </w:r>
    </w:p>
    <w:p>
      <w:r>
        <w:t>某年秋天的某一天，我和对门的邻居夫妻（姑且称唿他们为阿强和阿嫣吧）</w:t>
      </w:r>
    </w:p>
    <w:p>
      <w:r>
        <w:t>完成了一次换妻性虐。</w:t>
      </w:r>
    </w:p>
    <w:p>
      <w:r>
        <w:t>约定的时间就快到了。我站在房门后，看着妻子将身上的衣服一件一件脱下来，直到她秀美的身体完全赤裸。</w:t>
      </w:r>
    </w:p>
    <w:p>
      <w:r>
        <w:t>随后，妻子摘下发夹，让秀发披散下来。</w:t>
      </w:r>
    </w:p>
    <w:p>
      <w:r>
        <w:t>她轻轻地将自己的衣服折好，放在床头，动作还是那么轻柔优美。我看着这一切，头脑中一片空白，就好像在</w:t>
      </w:r>
    </w:p>
    <w:p>
      <w:r>
        <w:t>梦中一样。做完了这些，妻子背转身，双手反剪，柔声说道：「来吧，绑起我。」</w:t>
      </w:r>
    </w:p>
    <w:p>
      <w:r>
        <w:t>我咬了咬牙，捡起地上早已整理好的麻绳，理顺后套在妻子脖子上，顺着两肩往下抹，穿过腋下，将她的双臂</w:t>
      </w:r>
    </w:p>
    <w:p>
      <w:r>
        <w:t>拢在一起，紧紧缠绕。最后，再将她的双手手腕十字交叉紧紧绑在一起。本来按照标准的五花大绑程序，我还应该</w:t>
      </w:r>
    </w:p>
    <w:p>
      <w:r>
        <w:t>将她的小臂吊起，可这次我省略了，任由她被反绑的双手垂在臀部上方。</w:t>
      </w:r>
    </w:p>
    <w:p>
      <w:r>
        <w:t>妻子回转身来，深情地望着我，声音低沉而温柔：「老公，这次我被别的男人……，以后你会不会嫌弃……」</w:t>
      </w:r>
    </w:p>
    <w:p>
      <w:r>
        <w:t>我未等她说完，一把搂住她，深深吻了下去。</w:t>
      </w:r>
    </w:p>
    <w:p>
      <w:r>
        <w:t>妻子也热烈地回应着。</w:t>
      </w:r>
    </w:p>
    <w:p>
      <w:r>
        <w:t>过了好一会儿，我放开了她，退后两步，仔细欣赏着妻子被绑缚着的全裸胴体。尽管已经看了无数次，她被五</w:t>
      </w:r>
    </w:p>
    <w:p>
      <w:r>
        <w:t>花大绑的样子还是令我兴奋异常。这时候，电话铃声突然响起。是对门的强打来的。我放下电话，对妻子说：「我</w:t>
      </w:r>
    </w:p>
    <w:p>
      <w:r>
        <w:t>们走吧，他们已经准备好了。」妻子点点头，默默地背转身，向门外走去。我看着她光裸的后背，修长的大腿，以</w:t>
      </w:r>
    </w:p>
    <w:p>
      <w:r>
        <w:t>及被紧缚在身后握成拳头的双手，忽然心生无限怜惜，一把抓住她的手臂，说道：「你……如果不愿意，我就去和</w:t>
      </w:r>
    </w:p>
    <w:p>
      <w:r>
        <w:t>他们说，我们不做了。」</w:t>
      </w:r>
    </w:p>
    <w:p>
      <w:r>
        <w:t>妻子回过头来，笑了笑，说道：「不，我愿意，我知道你想的。」我忍不住再次搂紧了她，在她耳边说道：「</w:t>
      </w:r>
    </w:p>
    <w:p>
      <w:r>
        <w:t>记住，无论怎样，我都是深爱着你的。」</w:t>
      </w:r>
    </w:p>
    <w:p>
      <w:r>
        <w:t>妻子点点头说道：「我也是。」接着，我带着她，走出了大门。</w:t>
      </w:r>
    </w:p>
    <w:p>
      <w:r>
        <w:t>第一次在户外这样赤身裸体，妻子紧张地东张西望。我也是十分不安，虽然我们住在顶楼，而且是一梯二户，</w:t>
      </w:r>
    </w:p>
    <w:p>
      <w:r>
        <w:t>和对门之间只有几米的距离，但是万一有人上来找我们任何一家，都会造成不可想象的麻烦。这时，对面的门也恰</w:t>
      </w:r>
    </w:p>
    <w:p>
      <w:r>
        <w:t>到好处地打开了，强押着他的妻子阿嫣走了出来。全身赤裸的阿嫣被一条白色的棉绳紧紧地绑着，满脸通红，看起</w:t>
      </w:r>
    </w:p>
    <w:p>
      <w:r>
        <w:t>来比我妻子羞涩得多。阿嫣和妻子都算是美丽的女人，脱光捆绑后更显魅力。</w:t>
      </w:r>
    </w:p>
    <w:p>
      <w:r>
        <w:t>与阿嫣的羞涩不同，已经克服了紧张感的妻子落落大方地抬起头，先和阿嫣打了招唿，然后又笑着对正盯着她</w:t>
      </w:r>
    </w:p>
    <w:p>
      <w:r>
        <w:t>挺拔的双乳的阿强说：「阿强，手下留情啊！」</w:t>
      </w:r>
    </w:p>
    <w:p>
      <w:r>
        <w:t>弄得阿强反而有些尴尬，连声说「是是」。</w:t>
      </w:r>
    </w:p>
    <w:p>
      <w:r>
        <w:t>为避免真有人上来，我和强打了个招唿，然后迅速地押着换来的「俘虏」</w:t>
      </w:r>
    </w:p>
    <w:p>
      <w:r>
        <w:t>回到各自的屋里去。进门前，我和妻子回头互望了一眼，阿强在我妻子的背上推了一下，她洁白的裸体就消失</w:t>
      </w:r>
    </w:p>
    <w:p>
      <w:r>
        <w:t>在对面的大门里了。</w:t>
      </w:r>
    </w:p>
    <w:p>
      <w:r>
        <w:t>（我们两家都有摄像机，因为摄像机拍摄角度的问题，某些情节是看不到，但通过妻子的描述，我对妻子在对</w:t>
      </w:r>
    </w:p>
    <w:p>
      <w:r>
        <w:t>面所受的凌辱和折磨了如指掌。同样，我对阿嫣所作的大部分行为活动，也如实地摄录了下来。）</w:t>
      </w:r>
    </w:p>
    <w:p>
      <w:r>
        <w:t>在楼道里交接后，妻子被阿强带往他家。在进门的刹那间，她犹豫了一下，但马上被阿强推进家里。随着厚重</w:t>
      </w:r>
    </w:p>
    <w:p>
      <w:r>
        <w:t>的关闭铁门的声音，光着身子的妻子被完全隔绝在这套牢笼一样的房子里。被五花大绑着的她，只能用自己的胴体，</w:t>
      </w:r>
    </w:p>
    <w:p>
      <w:r>
        <w:t>面对意料之中，却不可预知的未来。</w:t>
      </w:r>
    </w:p>
    <w:p>
      <w:r>
        <w:t>为了避免出现一人反悔，导致所有人不快的事情发生，今天上午我和阿强通过电话后，决定修改游戏规则，将</w:t>
      </w:r>
    </w:p>
    <w:p>
      <w:r>
        <w:t>任何人可以随时叫停变为每小时才有一次机会要求停止。也就是说，妻子现在必须接受至少一小时的性虐，才可以</w:t>
      </w:r>
    </w:p>
    <w:p>
      <w:r>
        <w:t>要求停止。</w:t>
      </w:r>
    </w:p>
    <w:p>
      <w:r>
        <w:t>在此之前，她只是一个无助的女囚犯。</w:t>
      </w:r>
    </w:p>
    <w:p>
      <w:r>
        <w:t>阿强的这套房子是三房两厅，其中有一个房间没有装修，连地砖都没有铺，名义上是杂物和健身房，其实被他</w:t>
      </w:r>
    </w:p>
    <w:p>
      <w:r>
        <w:t>们改装成了一间简易刑讯室。房间拉上了厚厚的窗帘，里面开着几盏明晃晃的大灯，一个角落里堆着一些杂物，另</w:t>
      </w:r>
    </w:p>
    <w:p>
      <w:r>
        <w:t>一个角落摆着一部综合健身器材和两个体操鞍马（这些东西的用处，很快就可以看到了），天花板上一个铁钩（原</w:t>
      </w:r>
    </w:p>
    <w:p>
      <w:r>
        <w:t>本设计是吊扇用的）上垂下来大约三四条麻绳，两边墙上都有固定的铁环，水泥地上则埋了好几个露出一截的钢筋。</w:t>
      </w:r>
    </w:p>
    <w:p>
      <w:r>
        <w:t>这里我已经参观过，觉得设计得很妙。因为只要收起那些绳索（如果不是麻绳而是跳绳，就算不收也无妨），再把</w:t>
      </w:r>
    </w:p>
    <w:p>
      <w:r>
        <w:t>健身器挪到地面埋有钢筋的位置遮掩，任谁也想不出这间房的真正用途。以前我心中也早有类似设计，但一直未能</w:t>
      </w:r>
    </w:p>
    <w:p>
      <w:r>
        <w:t>实现。现在我已决定仿造，这是后话了。</w:t>
      </w:r>
    </w:p>
    <w:p>
      <w:r>
        <w:t>妻子被带进「刑讯室」，阿强命令她双腿分开站在房间中央。妻子高高地挺着洁白丰满的双乳，镇定地等待着。</w:t>
      </w:r>
    </w:p>
    <w:p>
      <w:r>
        <w:t>阿强拉过从天花板上垂下来的一条绳子，绑在妻子手腕上的绳索里，再向上拉紧固定。随后，打开放在地上的</w:t>
      </w:r>
    </w:p>
    <w:p>
      <w:r>
        <w:t>一个大工具箱，拿出两段比较短的绳子，将妻子的脚踝分别绑在地上埋好的两个约10公分高的钩状钢筋上。最后，</w:t>
      </w:r>
    </w:p>
    <w:p>
      <w:r>
        <w:t>阿强又用一个球形口塞，封住了妻子的小嘴。这样，妻子的肉体已经完全处于准备就绪的状态了。</w:t>
      </w:r>
    </w:p>
    <w:p>
      <w:r>
        <w:t>阿强转到妻子面前，仔细打量着被绳索固定成「人」字形的裸女，伸手在她嫣红的乳头上捏了一下。妻子要害</w:t>
      </w:r>
    </w:p>
    <w:p>
      <w:r>
        <w:t>被袭，「呜」了一声。阿强对她说：「等一会我用刑的时候，是不会因为你的惨叫停止的。如果实在受不了，就连</w:t>
      </w:r>
    </w:p>
    <w:p>
      <w:r>
        <w:t>续眨眼。</w:t>
      </w:r>
    </w:p>
    <w:p>
      <w:r>
        <w:t>知道吗？」妻子无法说话，只有连连点头。（阿强对我妻子说的这番话，与我在动手前，向他妻子说的几乎一</w:t>
      </w:r>
    </w:p>
    <w:p>
      <w:r>
        <w:t>模一样。而我们事先完全没有商量过，事后我们还为这样的不谋而合感到惊异。）</w:t>
      </w:r>
    </w:p>
    <w:p>
      <w:r>
        <w:t>阿强从地上工具箱里拿出一排晒衣服的木夹子，将木夹子一个一个地夹在妻子丰满的乳峰上，还用两只系有小</w:t>
      </w:r>
    </w:p>
    <w:p>
      <w:r>
        <w:t>铜铃的小夹子夹住她那鲜嫩的两个乳头。</w:t>
      </w:r>
    </w:p>
    <w:p>
      <w:r>
        <w:t>夹完后，阿强的双手不断揉搓妻子布满夹子的酥胸，吊在乳头上的小铃叮当作响。</w:t>
      </w:r>
    </w:p>
    <w:p>
      <w:r>
        <w:t>妻子「嗯嗯」地哼着。忽然，阿强走开两步，抡起皮鞭，向妻子的胸部抽打过去，将夹子一个一个打下来。显</w:t>
      </w:r>
    </w:p>
    <w:p>
      <w:r>
        <w:t>然这样给妻子带来了极大的痛苦。她雪白的胴体扭动着，嘴里发出「呜呜」的娇啼声，但怎么也无法摆脱这样的凌</w:t>
      </w:r>
    </w:p>
    <w:p>
      <w:r>
        <w:t>虐。</w:t>
      </w:r>
    </w:p>
    <w:p>
      <w:r>
        <w:t>打完以后，妻子白皙的胸脯已经变得一片通红，两个乳头高高地耸立。</w:t>
      </w:r>
    </w:p>
    <w:p>
      <w:r>
        <w:t>阿强扔掉皮鞭，走上前去，双手分别捏住妻子的乳头，向外一拧。妻子全身一颤。</w:t>
      </w:r>
    </w:p>
    <w:p>
      <w:r>
        <w:t>阿强探手到妻子下阴一摸，嘿嘿笑着说：「哗，全湿了。」妻子羞涩地扭了扭身子，表示抗议。</w:t>
      </w:r>
    </w:p>
    <w:p>
      <w:r>
        <w:t>阿强在工具箱里面翻了一下，找出一支电动按摩棒，在妻子面前晃了晃。</w:t>
      </w:r>
    </w:p>
    <w:p>
      <w:r>
        <w:t>这支按摩棒的尺码很大，妻子美丽的大眼睛中立刻流露出害怕的神色。</w:t>
      </w:r>
    </w:p>
    <w:p>
      <w:r>
        <w:t>阿强想了一想，又将按摩棒放下了。妻子明显松了一口气，可是她想错了。</w:t>
      </w:r>
    </w:p>
    <w:p>
      <w:r>
        <w:t>阿强并不是改变了主意，而是蹲下身来，解开妻子左脚脚踝上的绑绳，然后又将另一根从天花板上垂下的绳索</w:t>
      </w:r>
    </w:p>
    <w:p>
      <w:r>
        <w:t>绑住妻子膝盖，将妻子的左大腿提到与腰部齐平。</w:t>
      </w:r>
    </w:p>
    <w:p>
      <w:r>
        <w:t>由于妻子的右脚仍被绑在原先的钢筋上，这样她就只能侧着身子，整个女性部位完全暴露出来。</w:t>
      </w:r>
    </w:p>
    <w:p>
      <w:r>
        <w:t>阿强显然就是需要这样的效果。他嘿嘿地笑着，又拿起了那根特大按摩棒。</w:t>
      </w:r>
    </w:p>
    <w:p>
      <w:r>
        <w:t>妻子连连摇头，阿强当然不会理会她的感受，按下开关，按摩棒的头部转动起来，发出「嗡嗡」的声音。阿强</w:t>
      </w:r>
    </w:p>
    <w:p>
      <w:r>
        <w:t>左手拨开妻子的阴毛，右手将按摩棒压在妻子的阴蒂上。妻子全身发颤，嘴里「呜呜」的声音更响了，下身也不知</w:t>
      </w:r>
    </w:p>
    <w:p>
      <w:r>
        <w:t>不觉流出了淫水。</w:t>
      </w:r>
    </w:p>
    <w:p>
      <w:r>
        <w:t>随后，阿强将按摩棒的强度开到最大，一下子插了进去！随着下身的强烈刺激，妻子本来自然下垂的左脚勐地</w:t>
      </w:r>
    </w:p>
    <w:p>
      <w:r>
        <w:t>踢了起来又无力垂下。按摩棒反复进出抽插，妻子全身变得瘫软如泥。要不是被绳索捆吊着，肯定会立刻倒在地上。</w:t>
      </w:r>
    </w:p>
    <w:p>
      <w:r>
        <w:t>阿强用按摩棒使妻子达到高潮后，将沾满淫水的按摩棒从妻子体内拔出来，只见妻子脚下已经积了一小滩水。</w:t>
      </w:r>
    </w:p>
    <w:p>
      <w:r>
        <w:t>阿强解开妻子双脚上的绑绳，又把吊着妻子双手的绳索也解开，但她仍然被五花大绑着，肉体上的刺激使她几乎站</w:t>
      </w:r>
    </w:p>
    <w:p>
      <w:r>
        <w:t>都站不稳。</w:t>
      </w:r>
    </w:p>
    <w:p>
      <w:r>
        <w:t>阿强搀扶着她的手臂，向着镜头做了一个再见的手势，就扶着妻子走出了房间。</w:t>
      </w:r>
    </w:p>
    <w:p>
      <w:r>
        <w:t>很显然，他是要把妻子带到客房，用肉棒来招唿她了。</w:t>
      </w:r>
    </w:p>
    <w:p>
      <w:r>
        <w:t>由于「强奸」的过程没有摄录（这也是我们的约定，我干阿嫣的过程同样没有），所以我也不能作详细的描述。</w:t>
      </w:r>
    </w:p>
    <w:p>
      <w:r>
        <w:t>只是听妻子说，阿强把她带到客房，解开上身的绑绳，拿掉口塞，让她仰面躺在床上，把她的右腿折叠起来，用麻</w:t>
      </w:r>
    </w:p>
    <w:p>
      <w:r>
        <w:t>绳将小腿和大腿绑在一起。接着把她的另一条腿拉直绑在床尾栏杆上。随后将她双手分别绑在床头的栏杆上，现在</w:t>
      </w:r>
    </w:p>
    <w:p>
      <w:r>
        <w:t>妻子除了被绑成一团的右腿外，全身都被固定在床上了。</w:t>
      </w:r>
    </w:p>
    <w:p>
      <w:r>
        <w:t>随后就是阿强对妻子娇嫩肉体的无情挞伐了。妻子是第一次与我以外的男人做爱，在这样的羞辱中还是达到了</w:t>
      </w:r>
    </w:p>
    <w:p>
      <w:r>
        <w:t>高潮。</w:t>
      </w:r>
    </w:p>
    <w:p>
      <w:r>
        <w:t>完事后，阿强将妻子身上的绳索全部解开，让她从狂乱中清醒过来。休息了片刻之后，阿强把妻子的双手绑在</w:t>
      </w:r>
    </w:p>
    <w:p>
      <w:r>
        <w:t>前面，牵着她到浴室简单冲洗了一下之后，再次走进了「刑讯室」。</w:t>
      </w:r>
    </w:p>
    <w:p>
      <w:r>
        <w:t>再次出现在摄影机镜头里的妻子，窈窕白皙的赤裸胴体上挂着娇艳欲滴的水珠，丰满的乳房上突出的嫣红两点</w:t>
      </w:r>
    </w:p>
    <w:p>
      <w:r>
        <w:t>尤其艳丽，性高潮带来的红晕还没有完全褪去，更显得无限娇羞。这一切不但让阿强看得垂涎三尺，连我事后在看</w:t>
      </w:r>
    </w:p>
    <w:p>
      <w:r>
        <w:t>录像带的时候都忍不住把妻子抱过来再来了一次。</w:t>
      </w:r>
    </w:p>
    <w:p>
      <w:r>
        <w:t>阿强把妻子带到装有铁环的墙边，命令她背贴着墙站好。然后阿强解开她手上的绑绳，再把她的四肢分别绑在</w:t>
      </w:r>
    </w:p>
    <w:p>
      <w:r>
        <w:t>墙上的铁环里。这样妻子就成「X 」形被固定在墙上了。她挺胸站着，略带一些紧张地看着施虐者，等待着下一步</w:t>
      </w:r>
    </w:p>
    <w:p>
      <w:r>
        <w:t>的凌辱和折磨。</w:t>
      </w:r>
    </w:p>
    <w:p>
      <w:r>
        <w:t>阿强又开始在工具箱里面翻找了。这一次，他找出来的是一根顶端磨得熘熘圆、底端略粗还带有一个弯钩形状</w:t>
      </w:r>
    </w:p>
    <w:p>
      <w:r>
        <w:t>的小木棒。冰雪聪明的妻子一看就知道这根木棒的用途，立刻满脸通红。当然，和她想象的一模一样，阿强蹲下来，</w:t>
      </w:r>
    </w:p>
    <w:p>
      <w:r>
        <w:t>轻轻地拨开她的阴唇，然后慢慢地将木棒插了进去……随着木棒的深入，妻子皱起了眉头。</w:t>
      </w:r>
    </w:p>
    <w:p>
      <w:r>
        <w:t>这次她的嘴没有被塞住，但她还是紧紧咬着下唇，努力不使自己发出声音。</w:t>
      </w:r>
    </w:p>
    <w:p>
      <w:r>
        <w:t>木棒到底后，底端那个弯钩正好抵在妻子的阴蒂上。这下妻子终于忍不住「啊」地娇啼出来。阿强又拿起一段</w:t>
      </w:r>
    </w:p>
    <w:p>
      <w:r>
        <w:t>绳子，在她胯下和腰间仔细地绑了起来，绑成了一个「丁」字。这样木棒就牢牢地插在妻子阴道里面，不会掉出来</w:t>
      </w:r>
    </w:p>
    <w:p>
      <w:r>
        <w:t>了。妻子「哦嗯」的娇声不断，身子也开始扭动挣扎，铁环被碰得「当当」作响。可是她终究是被紧紧绑着的，这</w:t>
      </w:r>
    </w:p>
    <w:p>
      <w:r>
        <w:t>样的挣扎根本无济于事。</w:t>
      </w:r>
    </w:p>
    <w:p>
      <w:r>
        <w:t>阿强拿出一支粗大的、已经有了斑斑烛泪的红色SM专用蜡烛点燃。妻子见到「刑具」是这个东西，反而长出了</w:t>
      </w:r>
    </w:p>
    <w:p>
      <w:r>
        <w:t>一口气。因为之前她被我调教的时候，最不怕的刑罚就是滴蜡（当然仅限于专用低温蜡烛，普通蜡烛我可不敢用在</w:t>
      </w:r>
    </w:p>
    <w:p>
      <w:r>
        <w:t>爱妻的娇嫩肉体上），相反还有些期待。</w:t>
      </w:r>
    </w:p>
    <w:p>
      <w:r>
        <w:t>等到蜡芯下面蓄满了融化的蜡液后，阿强把蜡液一下子全部倾倒在妻子的左乳头上。妻子「哦」地一声娇唿，</w:t>
      </w:r>
    </w:p>
    <w:p>
      <w:r>
        <w:t>语调竟是十分愉悦。红色的蜡液顺着她高耸的乳峰流下来，一直流到大腿根部，慢慢凝固，看上去十分诡异。随后，</w:t>
      </w:r>
    </w:p>
    <w:p>
      <w:r>
        <w:t>阿强对妻子的右乳也是如法炮制。妻子再次欢悦地惊唿了一声。</w:t>
      </w:r>
    </w:p>
    <w:p>
      <w:r>
        <w:t>阿强见到妻子陶醉的表情，也是哭笑不得，说道：「想不到，这下倒是让你享受了。我家阿嫣可是最怕滴蜡。</w:t>
      </w:r>
    </w:p>
    <w:p>
      <w:r>
        <w:t>不行，得换一种玩法。」</w:t>
      </w:r>
    </w:p>
    <w:p>
      <w:r>
        <w:t>可是，阿强还会有什么「玩法」来对付赤裸全身，只「穿」了丁字绳「裤」</w:t>
      </w:r>
    </w:p>
    <w:p>
      <w:r>
        <w:t>的妻子呢？</w:t>
      </w:r>
    </w:p>
    <w:p>
      <w:r>
        <w:t>阿强把妻子身上的蜡块清理干净，当然过程中少不了在她饱满的乳房上揉搓了几把。妻子无可奈何地低头看着。</w:t>
      </w:r>
    </w:p>
    <w:p>
      <w:r>
        <w:t>由于妻子的乳房有36C （91cm，我亲自给她量的，是脱了衣服后的净胸围），比阿嫣的要大（但阿嫣的腰纤细一些），</w:t>
      </w:r>
    </w:p>
    <w:p>
      <w:r>
        <w:t>所以看来阿强的兴趣也就集中在这里了。</w:t>
      </w:r>
    </w:p>
    <w:p>
      <w:r>
        <w:t>妻子不但乳房丰满（她一直以来的骄傲），乳头和乳晕也比较大。这时她的乳头由于兴奋更是直直向前挺立着。</w:t>
      </w:r>
    </w:p>
    <w:p>
      <w:r>
        <w:t>阿强伸出手在她左乳头上弹了一下，妻子的整个乳房顿时微微一颤。阿强从工具箱中拿出一根大约有15cm长的硬质</w:t>
      </w:r>
    </w:p>
    <w:p>
      <w:r>
        <w:t>羽毛，其中毛根一端的空管已经削尖。阿强左手抓住妻子的右乳房，恣意揉搓捏弄成各种形状，然后紧紧捏住发胀</w:t>
      </w:r>
    </w:p>
    <w:p>
      <w:r>
        <w:t>的乳头，用削尖的毛根戳了戳。妻子顿时「啊呀」一声尖叫出来。阿强左手伸到妻子腹下，食指钩住妻子胯下的丁</w:t>
      </w:r>
    </w:p>
    <w:p>
      <w:r>
        <w:t>字绳不断拉扯，使得插在妻子下身的木棒在她体内制造新的「动荡」，而右手则用羽毛拂弄妻子的双乳。在这样的</w:t>
      </w:r>
    </w:p>
    <w:p>
      <w:r>
        <w:t>双重刺激下，妻子半眯着眼，娇吟着，扭动着，下身的绳索已经湿透了。</w:t>
      </w:r>
    </w:p>
    <w:p>
      <w:r>
        <w:t>见到妻子的状态，阿强停止了对她的刺激，解开下身的丁字绳，把木棒拔了出来。阴道内的突然空虚使妻子一</w:t>
      </w:r>
    </w:p>
    <w:p>
      <w:r>
        <w:t>下子「哦」地叫了出来，她扑闪着长长的眼睫毛，不解地看着阿强。</w:t>
      </w:r>
    </w:p>
    <w:p>
      <w:r>
        <w:t>阿强把她从墙上解下来，带到房间中央，铁钩的下方，说道：「趴在地上。」</w:t>
      </w:r>
    </w:p>
    <w:p>
      <w:r>
        <w:t>妻子先跪下，接着慢慢俯卧在地上。娇嫩的乳头和冰凉粗糙的水泥地板一接触，就忍不住打了一个寒颤。阿强</w:t>
      </w:r>
    </w:p>
    <w:p>
      <w:r>
        <w:t>先把妻子的双手扭到背后，反绑了手腕，然后把她的双腿折起来和双手绑在一起，成了「四马攒蹄」的姿势。阿强</w:t>
      </w:r>
    </w:p>
    <w:p>
      <w:r>
        <w:t>又将一段细绳子勒在妻子嘴里，使她再次不能开口说话。</w:t>
      </w:r>
    </w:p>
    <w:p>
      <w:r>
        <w:t>接着，阿强搬过一张椅子，爬上去将一个起重用的手拉葫芦挂在铁钩上。</w:t>
      </w:r>
    </w:p>
    <w:p>
      <w:r>
        <w:t>挂好后，阿强跳下来，将葫芦下的铁钩钩在妻子手脚的绑绳上，试了试结实程度，就开始拉动葫芦上的链条。</w:t>
      </w:r>
    </w:p>
    <w:p>
      <w:r>
        <w:t>随着「哗哗」的铁链响声，妻子的身体也开始一点一点地离开地面，直到她的身体离地面大约1.5 米。</w:t>
      </w:r>
    </w:p>
    <w:p>
      <w:r>
        <w:t>妻子的长发披散下来，遮住了脸。阿强用一段绳子，先把她的长发束成马尾，接着拴在手腕的绑绳上，这样妻</w:t>
      </w:r>
    </w:p>
    <w:p>
      <w:r>
        <w:t>子的脸就只能朝着前方了。阿强满意地看着象待宰羔羊一样悬吊在半空的洁白胴体，轻轻一推，妻子的裸体就旋转</w:t>
      </w:r>
    </w:p>
    <w:p>
      <w:r>
        <w:t>起来。</w:t>
      </w:r>
    </w:p>
    <w:p>
      <w:r>
        <w:t>她的双手是被反绑了手腕后吊起来的，手臂并没有和身体绑在一起，这使得妻子承受了较大的痛苦。</w:t>
      </w:r>
    </w:p>
    <w:p>
      <w:r>
        <w:t>阿强当然不会就此罢休。由于妻子现在是背朝天、胸部朝下吊着的，下垂的乳房更加显得丰满硕大。阿强拿出</w:t>
      </w:r>
    </w:p>
    <w:p>
      <w:r>
        <w:t>两个夹子，每个夹子上都有一根大约20厘米长的细线，拴着两个空的1.25升可乐瓶子。阿强把两个夹子分别夹在妻</w:t>
      </w:r>
    </w:p>
    <w:p>
      <w:r>
        <w:t>子颤巍巍的乳头上，然后出去提了一桶水进来。已有丰富的被虐经验的妻子立刻惊恐地「呜呜」叫起来。当然，这</w:t>
      </w:r>
    </w:p>
    <w:p>
      <w:r>
        <w:t>不起作用。玩到这个份上，妻子和另一间房里的阿嫣一样，她们的肉体已不属于她们的了，谁也不记得一小时叫停</w:t>
      </w:r>
    </w:p>
    <w:p>
      <w:r>
        <w:t>的约定了。</w:t>
      </w:r>
    </w:p>
    <w:p>
      <w:r>
        <w:t>阿强用水勺慢慢地往可乐瓶中加水，在两个瓶子里面都装了大约1/3 的水。</w:t>
      </w:r>
    </w:p>
    <w:p>
      <w:r>
        <w:t>妻子的乳房被水瓶的重量拉成了圆锥形，两个乳头也被拉长了起码一倍。</w:t>
      </w:r>
    </w:p>
    <w:p>
      <w:r>
        <w:t>她拼命「呜呜」叫着，竭力扭动着被捆吊在半空的胴体，双腿不断并拢、又张开。</w:t>
      </w:r>
    </w:p>
    <w:p>
      <w:r>
        <w:t>阿强往可乐瓶中又倒了一些水，大约加到半瓶左右，直起身来，走到妻子两腿之间，把她的大腿分开。只见妻</w:t>
      </w:r>
    </w:p>
    <w:p>
      <w:r>
        <w:t>子的阴部已经不受控制地「洪水泛滥」了。</w:t>
      </w:r>
    </w:p>
    <w:p>
      <w:r>
        <w:t>阿强摇头叹气道：「你还真是受虐的好材料。」说着，控制着葫芦把妻子的身体放低到合适的高度（大家可以</w:t>
      </w:r>
    </w:p>
    <w:p>
      <w:r>
        <w:t>明白是怎样的「合适」），脱了裤子，双手扶着妻子的纤腰，正在千钧一发之际，突然回头对着摄影机镜头笑了笑，</w:t>
      </w:r>
    </w:p>
    <w:p>
      <w:r>
        <w:t>说到：「忘了关了。」拿起放在一边地上的遥控器，关闭了摄影机。</w:t>
      </w:r>
    </w:p>
    <w:p>
      <w:r>
        <w:t>还好阿强在这样的时候还能记得约定。虽然我对这次的换妻性虐感到十分刺激，也没有丝毫的后悔，但清清楚</w:t>
      </w:r>
    </w:p>
    <w:p>
      <w:r>
        <w:t>楚看着别人奸淫自己的妻子总是有些心理上的压力（仅仅对妻子SM毕竟与真的做不同，至少我是这样感觉的）。妻</w:t>
      </w:r>
    </w:p>
    <w:p>
      <w:r>
        <w:t>子后来告诉我，这次阿强进入她的体内后，就站着不动，双手握持着她的腰部，使她的身体前后移动。妻子双乳上</w:t>
      </w:r>
    </w:p>
    <w:p>
      <w:r>
        <w:t>挂着摇摇晃晃的水瓶，小穴又被不断抽插着，在如此痛感和快感的夹攻下，几乎被弄得神智不清。</w:t>
      </w:r>
    </w:p>
    <w:p>
      <w:r>
        <w:t>一小时后摄影机再次打开，已经是了。妻子已经被放了下来，反绑着双手、勒着嘴，气喘吁吁、香汗淋漓地光</w:t>
      </w:r>
    </w:p>
    <w:p>
      <w:r>
        <w:t>着身子跪在地上。她身上的乳头夹已经取了下来，乳房恢复了正常的形状，但乳头和乳晕依然肿胀着。</w:t>
      </w:r>
    </w:p>
    <w:p>
      <w:r>
        <w:t>经过几个小时的持续性虐，妻子白皙的肉体泛着大片的潮红，原本清澈明亮的大眼睛像蒙了一层薄雾一般，被</w:t>
      </w:r>
    </w:p>
    <w:p>
      <w:r>
        <w:t>反绑在背后的双手已经变成了紫色，而湿漉漉的阴毛却闪烁着黑亮的光泽。她的酥胸剧烈起伏，迷惘地看着刚刚在</w:t>
      </w:r>
    </w:p>
    <w:p>
      <w:r>
        <w:t>她身上发泄过的阿强，显得那么地柔弱无助。妻子每次受虐，都会流露出这种楚楚可怜的样子，越来越激发我对她</w:t>
      </w:r>
    </w:p>
    <w:p>
      <w:r>
        <w:t>的欲望。</w:t>
      </w:r>
    </w:p>
    <w:p>
      <w:r>
        <w:t>阿强看来也是被妻子的神态吸引，把她从地上拉起来，带到屋角那个体操鞍马面前，让她站在跳板上，分开双</w:t>
      </w:r>
    </w:p>
    <w:p>
      <w:r>
        <w:t>腿，然后把她的双腿和鞍马的两条腿绑在一起。</w:t>
      </w:r>
    </w:p>
    <w:p>
      <w:r>
        <w:t>接着，阿强单手推着妻子的裸背，把她的上身按倒在鞍马上，纤腰正好位于鞍马的两个把手之间。阿强将一根</w:t>
      </w:r>
    </w:p>
    <w:p>
      <w:r>
        <w:t>麻绳来回折了四道，绑在两个把手上，这样就把妻子的身体压制在绳子下面了。阿强在妻子的手腕上再拴了一根麻</w:t>
      </w:r>
    </w:p>
    <w:p>
      <w:r>
        <w:t>绳，从后面穿过她的胯下。阿强将绳子在妻子的隐秘部位比划了一下，然后在绳子上打了一个结，位置正好对准妻</w:t>
      </w:r>
    </w:p>
    <w:p>
      <w:r>
        <w:t>子的阴部，然后把绳子的另一端套在妻子的脖子上绑紧。</w:t>
      </w:r>
    </w:p>
    <w:p>
      <w:r>
        <w:t>这样妻子只要一抬头，胯下的绳子就会立刻拉紧，而绳上的绳结则会深深陷入她的小穴。</w:t>
      </w:r>
    </w:p>
    <w:p>
      <w:r>
        <w:t>妻子就这样赤条条地被绑在了鞍马上动弹不得，双腿分叉、双手反绑，乌黑的长发垂了下来，雪白的屁股高高</w:t>
      </w:r>
    </w:p>
    <w:p>
      <w:r>
        <w:t>地撅起，构成了一幅凄婉的美女受虐图。</w:t>
      </w:r>
    </w:p>
    <w:p>
      <w:r>
        <w:t>阿强满意地拍了拍妻子肥硕的屁股，问道：「怎么样，舒不舒服啊？」</w:t>
      </w:r>
    </w:p>
    <w:p>
      <w:r>
        <w:t>妻子含混不清地应了一声。阿强笑道：「看来还得给你加点料。」于是拿起了那条皮鞭，「啪」地一声脆响，</w:t>
      </w:r>
    </w:p>
    <w:p>
      <w:r>
        <w:t>打在妻子的屁股上。吃痛之下，妻子自然地勐一抬头，立刻扯动胯下的麻绳，给了她第二次冲击，顿时「嗯」地惨</w:t>
      </w:r>
    </w:p>
    <w:p>
      <w:r>
        <w:t>哼出声。</w:t>
      </w:r>
    </w:p>
    <w:p>
      <w:r>
        <w:t>这一鞭打过，妻子屁股上马上出现了一道红痕。随后又是第二、第三鞭。</w:t>
      </w:r>
    </w:p>
    <w:p>
      <w:r>
        <w:t>妻子「呜呜」</w:t>
      </w:r>
    </w:p>
    <w:p>
      <w:r>
        <w:t>呻吟之声不绝，眼泪都掉下来了。</w:t>
      </w:r>
    </w:p>
    <w:p>
      <w:r>
        <w:t>不过阿强和我一样，并不是十分热衷于重度的虐待，所以打了十鞭左右也就停手了，妻子娇嫩的肉体总算没有</w:t>
      </w:r>
    </w:p>
    <w:p>
      <w:r>
        <w:t>受到十分严酷的拷打，但即便如此，她的屁股上还是布满了纵横交错的鞭痕。阿强看了看墙上的挂钟，离约定的结</w:t>
      </w:r>
    </w:p>
    <w:p>
      <w:r>
        <w:t>束时间还有一个多小时。于是，他笑嘻嘻地对我妻子说：「怎么样，让你老公过来团聚一下吧？」妻子虽然并不十</w:t>
      </w:r>
    </w:p>
    <w:p>
      <w:r>
        <w:t>分愿意当着我的面这样被别人凌虐，但她也只能眼睁睁地看着阿强拿起子母机开始拨号。</w:t>
      </w:r>
    </w:p>
    <w:p>
      <w:r>
        <w:t>其实在另一间房中的我也有类似想法，所以电话铃一响，我马上知道阿强绝对不是要求提前结束。心照不宣地</w:t>
      </w:r>
    </w:p>
    <w:p>
      <w:r>
        <w:t>讲了两句之后，我放下电话，把正吊在房中的阿嫣放了下来，一边把她五花大绑，一边告诉她：「现在送你回家。」</w:t>
      </w:r>
    </w:p>
    <w:p>
      <w:r>
        <w:t>早已被弄得浑身酥软的阿嫣也没有细想，轻轻地说：「怎么就结束了，不是……到六点的吗？」我在她的乳房上重</w:t>
      </w:r>
    </w:p>
    <w:p>
      <w:r>
        <w:t>重地摸了一把，笑道：「哟，你还恋恋不舍了。」</w:t>
      </w:r>
    </w:p>
    <w:p>
      <w:r>
        <w:t>阿嫣大发娇嗔：「谁恋恋不舍了，我巴不得你早点放了我呢，真是讨厌！」</w:t>
      </w:r>
    </w:p>
    <w:p>
      <w:r>
        <w:t>不过，她水汪汪的眼睛里却清楚地表达出另一种意思。我站在她身后，环抱着她的胸脯，捏着她的双乳说：「</w:t>
      </w:r>
    </w:p>
    <w:p>
      <w:r>
        <w:t>走吧。」</w:t>
      </w:r>
    </w:p>
    <w:p>
      <w:r>
        <w:t>半拥半推地押着一个被五花大绑的全裸美女走到另一间屋里，虽然路程不长，却实在是一种愉快而赏心悦目的</w:t>
      </w:r>
    </w:p>
    <w:p>
      <w:r>
        <w:t>享受，更何况，这个美女被绑在背后的双手一点也不老实，正在和我「兴致勃勃」的小弟弟「切磋」着（这也就是</w:t>
      </w:r>
    </w:p>
    <w:p>
      <w:r>
        <w:t>我喜欢在标准五花大绑中省略双手高吊起来的原因）。在穿过楼道的时候，阿嫣趁我腾出一只手锁门的时候，挣脱</w:t>
      </w:r>
    </w:p>
    <w:p>
      <w:r>
        <w:t>了我一直揉搓着她胸脯的魔爪，轻巧地奔进对面早已洞开的大门，尽管被紧缚着，依然如同一只敏捷的兔子。我不</w:t>
      </w:r>
    </w:p>
    <w:p>
      <w:r>
        <w:t>紧不慢地跟在后面，欣赏着她因被缚而更显曲线优美的背臀。</w:t>
      </w:r>
    </w:p>
    <w:p>
      <w:r>
        <w:t>我跟着阿嫣进入屋里，随手关好大门。她走进刑讯室，见到我妻子仍然撅着屁股被绑在鞍马上，而自己的丈夫</w:t>
      </w:r>
    </w:p>
    <w:p>
      <w:r>
        <w:t>站在一旁，正笑嘻嘻地看着她，诧异地说：「阿强，怎么还把人家绑着？」我在后面笑着说道：「游戏还没有结束，</w:t>
      </w:r>
    </w:p>
    <w:p>
      <w:r>
        <w:t>当然要绑着的了。」阿嫣回过头来，杏眼圆睁，说道：「你们……你们……」她总算明白了我们要干什么，可惜明</w:t>
      </w:r>
    </w:p>
    <w:p>
      <w:r>
        <w:t>白得太迟了。</w:t>
      </w:r>
    </w:p>
    <w:p>
      <w:r>
        <w:t>阿强把我妻子从鞍马上解下来，松开了勒嘴的绳子，但还是绑着她的双手，和阿嫣并排站立。两个赤身裸体的</w:t>
      </w:r>
    </w:p>
    <w:p>
      <w:r>
        <w:t>妻子尽管已经饱受凌虐，此刻却依然羞不可抑。</w:t>
      </w:r>
    </w:p>
    <w:p>
      <w:r>
        <w:t>尤其是阿嫣，刚才在我家的热情奔放完全消失了。</w:t>
      </w:r>
    </w:p>
    <w:p>
      <w:r>
        <w:t>我和阿强商量了几句，就开始动手「处理」她们。我先使她俩面对面站好，然后用绳子穿过两女的腋下，把她</w:t>
      </w:r>
    </w:p>
    <w:p>
      <w:r>
        <w:t>们的上身紧紧绑在一起。由于两女的身高相近，在如此的紧贴下四个乳房被挤扁成了白嘟嘟的四团嫩肉。我调整了</w:t>
      </w:r>
    </w:p>
    <w:p>
      <w:r>
        <w:t>一下两女的位置，使她们的一边乳头正好「抵触」（由于她们的乳房和胸围大小不一样，不可能做到两边的乳头都</w:t>
      </w:r>
    </w:p>
    <w:p>
      <w:r>
        <w:t>互相碰到），哈哈笑着说：「你们这下可是真的『碰头‘了。」</w:t>
      </w:r>
    </w:p>
    <w:p>
      <w:r>
        <w:t>阿嫣娇羞地把头埋在妻子的肩膀上不敢看我，而妻子则横了我一个千娇百媚的眼神，嗔道：「你这个流氓！」</w:t>
      </w:r>
    </w:p>
    <w:p>
      <w:r>
        <w:t>或许是由于第一次和同性的裸体作这样的亲密接触的缘故吧，两女此刻都是媚态尽露、似羞似嗔，看得我目不</w:t>
      </w:r>
    </w:p>
    <w:p>
      <w:r>
        <w:t>转睛，垂涎三尺，双手忍不住在两具胴体上到处游走。</w:t>
      </w:r>
    </w:p>
    <w:p>
      <w:r>
        <w:t>在我摆弄两位裸妻的同时，阿强也没有闲着，他拿了一根比较长的绳子，在绳子中间每隔10厘米左右打了五六</w:t>
      </w:r>
    </w:p>
    <w:p>
      <w:r>
        <w:t>个结。然后走过来，拍拍我妻子的屁股，示意她俩把腿分开。接着，阿强把绳子穿过她俩胯下，我站在阿嫣身后，</w:t>
      </w:r>
    </w:p>
    <w:p>
      <w:r>
        <w:t>阿强站在我妻子身后，分别抓紧绳子两端，使绳子紧紧抵住两位女士的隐秘部位，来回拉扯。</w:t>
      </w:r>
    </w:p>
    <w:p>
      <w:r>
        <w:t>随着绳结在她们阴部不断摩擦，两个裸女的身体都剧烈颤抖起来，我看到对面妻子的俏脸已经涨得通红，小嘴</w:t>
      </w:r>
    </w:p>
    <w:p>
      <w:r>
        <w:t>微微张开，显然是在极力克制自己。如果这里只有我，或者只有阿强，她可能早已娇吟出声了。虽然看不到阿嫣的</w:t>
      </w:r>
    </w:p>
    <w:p>
      <w:r>
        <w:t>表情，但从她被反绑在背后的双手不断握拳又松开的表现来看，和我妻子的状态也是半斤八两。</w:t>
      </w:r>
    </w:p>
    <w:p>
      <w:r>
        <w:t>终于，还是妻子先忍不住，「哦」地一声叫了出来。似乎是长长地松了一口气，一旦开了头，她也就不再顾忌</w:t>
      </w:r>
    </w:p>
    <w:p>
      <w:r>
        <w:t>矜持和廉耻，「啊、啊」的浪叫声不绝于耳。</w:t>
      </w:r>
    </w:p>
    <w:p>
      <w:r>
        <w:t>见到妻子的表现，阿嫣也马上放松了自己，加入到「二重唱」中来。顿时，两女的娇唿声此起彼伏，构成了世</w:t>
      </w:r>
    </w:p>
    <w:p>
      <w:r>
        <w:t>上最美妙的音乐。她们的上身还在竭力扭动，这样更使得两具赤裸女体不断互相摩挲，四个丰满乳房互相给对方按</w:t>
      </w:r>
    </w:p>
    <w:p>
      <w:r>
        <w:t>摩着。</w:t>
      </w:r>
    </w:p>
    <w:p>
      <w:r>
        <w:t>我向阿强作了一个手势，停止了这样的「拉锯战」，只见绳子上亮晶晶地都是两女的淫水。我抚摸着阿嫣的屁</w:t>
      </w:r>
    </w:p>
    <w:p>
      <w:r>
        <w:t>股，笑着说：「看看你们两个，水流成河，这条绳子真的可以用来『拔河‘了。」阿嫣被我逗弄得头都抬不起来。</w:t>
      </w:r>
    </w:p>
    <w:p>
      <w:r>
        <w:t>妻子却突然「啊」地一声长唿，原来站在她身后的阿强，把一个绳结塞进了她的小穴里面，很快又拔了出来。</w:t>
      </w:r>
    </w:p>
    <w:p>
      <w:r>
        <w:t>我们把两女分开，让她们并排跪在地上，面对着我们两个衣着整齐的男人。</w:t>
      </w:r>
    </w:p>
    <w:p>
      <w:r>
        <w:t>看这各具美态的鲜嫩肉体，我和阿强都是情绪高涨。阿强从工具箱中找出两个特大号的针筒状的东西。不用多</w:t>
      </w:r>
    </w:p>
    <w:p>
      <w:r>
        <w:t>说，在场的每一个人都知道这是用来干什么的。</w:t>
      </w:r>
    </w:p>
    <w:p>
      <w:r>
        <w:t>我妻子的脸更加红了，咬着嘴唇一言不发。而阿嫣的脸色转白，对着阿强叫道：「不，不要灌肠！」可是阿强</w:t>
      </w:r>
    </w:p>
    <w:p>
      <w:r>
        <w:t>却笑嘻嘻地说：「对不起，现在你的主人是他，」</w:t>
      </w:r>
    </w:p>
    <w:p>
      <w:r>
        <w:t>指了指我，「求我是没有用的。」说着递了一个针筒式灌肠器给我。</w:t>
      </w:r>
    </w:p>
    <w:p>
      <w:r>
        <w:t>我也接着说道：「当然，求我是更加没用的。」阿嫣认命地低下头，轻轻地说：「少灌一些行吗？人家明天还</w:t>
      </w:r>
    </w:p>
    <w:p>
      <w:r>
        <w:t>要上班呢。」我抚摸着她的香肩，说道：「那就要看你的表现了。」这时候，阿强端着一盆肥皂水走了进来，说道</w:t>
      </w:r>
    </w:p>
    <w:p>
      <w:r>
        <w:t>：「女士们，演出开始了。」我突然想到另一个主意，说道：「今天我们不如换一种液体吧。」</w:t>
      </w:r>
    </w:p>
    <w:p>
      <w:r>
        <w:t>走到客厅，打开冰箱拿了一支啤酒，朝阿强晃了晃。阿强顿时恍然大悟，连声叫好。这次连我妻子都叫了起来</w:t>
      </w:r>
    </w:p>
    <w:p>
      <w:r>
        <w:t>：「不不！」</w:t>
      </w:r>
    </w:p>
    <w:p>
      <w:r>
        <w:t>当然，妻子们的抗议只会激发我们更进一步的欲望，何况我们知道，其实她们两个也很喜欢一些新刺激的，抗</w:t>
      </w:r>
    </w:p>
    <w:p>
      <w:r>
        <w:t>议多半是假的。我们分别将她俩牵到鞍马前面，分开双腿一边一个绑好，上身还是按倒了绑在「马背」上，使她们</w:t>
      </w:r>
    </w:p>
    <w:p>
      <w:r>
        <w:t>的臀部都高高撅起，和刚才我妻子被绑在上面接受鞭刑的姿势一模一样。然后，用两个口塞把她俩的嘴也封住了。</w:t>
      </w:r>
    </w:p>
    <w:p>
      <w:r>
        <w:t>虽然从来没有用啤酒来给妻子灌肠，但我们可以想象如果不堵住嘴，恐怕会把全楼的人都叫来。</w:t>
      </w:r>
    </w:p>
    <w:p>
      <w:r>
        <w:t>做好准备工作后，阿强已经迫不及待地倒空了盆子，打开啤酒，全部倒在盆里。我将针筒伸进盆里，准确地吸</w:t>
      </w:r>
    </w:p>
    <w:p>
      <w:r>
        <w:t>了150ml 冰凉的啤酒，然后轻轻扒开阿嫣的屁股，只见她的菊花门正不断紧张地收缩着。这时，听到我妻子「唔」</w:t>
      </w:r>
    </w:p>
    <w:p>
      <w:r>
        <w:t>了一声，我转头一看，阿强已经攻克了她，正在将泛着白色泡沫的金黄色的啤酒注入她的身体。妻子拼命扭动着被</w:t>
      </w:r>
    </w:p>
    <w:p>
      <w:r>
        <w:t>紧紧绑住的裸体。我也将针筒管嘴插进阿嫣的菊门，慢慢地开始注入。</w:t>
      </w:r>
    </w:p>
    <w:p>
      <w:r>
        <w:t>在管嘴插进肛门后，啤酒灌入之前，阿嫣就已经全身僵直，被缚的双手变成了「凤爪」形状。随着啤酒的不断</w:t>
      </w:r>
    </w:p>
    <w:p>
      <w:r>
        <w:t>灌入，阿嫣的头开始剧烈摇动，身体挣扎越来越强烈，但也只是徒劳而已。而在那边，妻子勐烈的挣扎把沉重的鞍</w:t>
      </w:r>
    </w:p>
    <w:p>
      <w:r>
        <w:t>马都推得移动起来，阿强不得不一手推着针筒，一手按着妻子的裸背，不让她动得太厉害。</w:t>
      </w:r>
    </w:p>
    <w:p>
      <w:r>
        <w:t>妻子以前也曾经被我灌过肠，但从来没有这么激烈的反应。我想，一来是啤酒的低温，二来毕竟是酒类，多少</w:t>
      </w:r>
    </w:p>
    <w:p>
      <w:r>
        <w:t>有些对肌肤刺激的缘故吧。</w:t>
      </w:r>
    </w:p>
    <w:p>
      <w:r>
        <w:t>推注中，感觉阻力越来越大，而且几乎是成倍增长，和普通的液体「手感」</w:t>
      </w:r>
    </w:p>
    <w:p>
      <w:r>
        <w:t>完全不同。注完了所有液体后，我拔出针筒，左手迅速将肛门塞塞进阿嫣的肛门里。另一边，妻子也已经被灌</w:t>
      </w:r>
    </w:p>
    <w:p>
      <w:r>
        <w:t>完塞好了。两女都在「呜呜」叫着，似乎在恳求我们让她们马上去厕所。当然，我们是不会这么快就放了她们的。</w:t>
      </w:r>
    </w:p>
    <w:p>
      <w:r>
        <w:t>我们一对一，将两女从鞍马上解下来，然后找来一根长约2.5 米的竹竿（晒衣服用的）把她们分别绑在竹竿两</w:t>
      </w:r>
    </w:p>
    <w:p>
      <w:r>
        <w:t>端（脸朝着相反方向），接着把竹竿的中段绑在天花板垂下的绳子上。我向她们宣布下一步的规则：「你们两个尽</w:t>
      </w:r>
    </w:p>
    <w:p>
      <w:r>
        <w:t>量憋着，谁先忍不住求饶，要上厕所就算输了，今天晚饭就由输的那对夫妻请客，去xxx 酒楼吃海鲜。而且，输的</w:t>
      </w:r>
    </w:p>
    <w:p>
      <w:r>
        <w:t>那位妻子，以后还要被我们三人一起调教一天。」（我不列出酒楼名字，是因为该酒楼在当地十分出名，熟悉的人</w:t>
      </w:r>
    </w:p>
    <w:p>
      <w:r>
        <w:t>一看便知道我所在的城市），这规则是我和阿强刚才商量好的。</w:t>
      </w:r>
    </w:p>
    <w:p>
      <w:r>
        <w:t>阿强拿掉两女嘴里的口塞，两女同时想开口说话，但又同时低下头去，大概是想起了残酷的规则的吧。这时阿</w:t>
      </w:r>
    </w:p>
    <w:p>
      <w:r>
        <w:t>嫣背对着我，我只能看见妻子的表情。只见她蹙着眉头，小口半张，弯着腰，双腿紧紧夹着，互相摩擦，再看看阿</w:t>
      </w:r>
    </w:p>
    <w:p>
      <w:r>
        <w:t>嫣，却是不断扭着纤腰和屁股，显然两女都是在竭力抵御难以言状的快感和痛楚感。</w:t>
      </w:r>
    </w:p>
    <w:p>
      <w:r>
        <w:t>我们自然不会让她们这样「无聊」地等待。我和阿强一人拿起一条鞭子，「啪啪」地先后抽在她们背上和屁股</w:t>
      </w:r>
    </w:p>
    <w:p>
      <w:r>
        <w:t>上，笑道：「让你们『推磨‘！」受痛之下，两女自然而然向前跑起来，由于她们分别被绑在竹竿两端，这样跑着</w:t>
      </w:r>
    </w:p>
    <w:p>
      <w:r>
        <w:t>其实是在绕圈，就像在推磨一般。当阿嫣转到我面前的时候，我就给她加上一鞭，妻子当然也受到阿强同样的「照</w:t>
      </w:r>
    </w:p>
    <w:p>
      <w:r>
        <w:t>顾」，两女的唿吸越来越粗重急促。</w:t>
      </w:r>
    </w:p>
    <w:p>
      <w:r>
        <w:t>终于，阿嫣无法忍耐，「哇」地一声哭叫起来：「让我去吧，求求你们……」</w:t>
      </w:r>
    </w:p>
    <w:p>
      <w:r>
        <w:t>我停下鞭打，托起她的下巴，说道：「你考虑清楚了，这就算认输了。」</w:t>
      </w:r>
    </w:p>
    <w:p>
      <w:r>
        <w:t>阿嫣哭着说：「是是，求求你快点……」我给她松了绑，阿嫣迅速跑进厕所，只听见惊天动地的声音……</w:t>
      </w:r>
    </w:p>
    <w:p>
      <w:r>
        <w:t>我的妻子倒真是争气，她在阿嫣「投降」之后仍然不屈地站着，裸着身子五花大绑着继续被阿强拷打了五六分</w:t>
      </w:r>
    </w:p>
    <w:p>
      <w:r>
        <w:t>钟，一直坚持到我们约定的六点。而这时放下了「包袱」的阿嫣已经瘫软在床上，大口喘着粗气，一动不能动了。</w:t>
      </w:r>
    </w:p>
    <w:p>
      <w:r>
        <w:t>到了时间之后，我给妻子松了绑，让她到厕所「放松」。当然，又是一阵惊天动地的声音……随后，我再次把</w:t>
      </w:r>
    </w:p>
    <w:p>
      <w:r>
        <w:t>她绑了起来，和阿强夫妻告别后，押着她回到了自己家里（这样才算有始有终，妻子也很喜欢呢）。这次的冒险就</w:t>
      </w:r>
    </w:p>
    <w:p>
      <w:r>
        <w:t>算结束。</w:t>
      </w:r>
    </w:p>
    <w:p>
      <w:r>
        <w:t>当晚我们四人还真的一起去吃海鲜，两位女士都经过精心的化妆，只是掩不住狂乱、兴奋和残虐之后的憔悴与</w:t>
      </w:r>
    </w:p>
    <w:p>
      <w:r>
        <w:t>娇羞。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