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中年夫妻纪事之酒驾的後果</w:t>
      </w:r>
    </w:p>
    <w:p>
      <w:r>
        <w:t>我和老婆都年近三十的人了，老婆的公司每年都会请家属吃饭，就是大吃大喝一顿各自回家的那种，</w:t>
      </w:r>
    </w:p>
    <w:p>
      <w:r>
        <w:t>今年老婆升职了，老婆的同事和家属们一直在劝酒，老婆不会喝，喝了三杯後，我全挡了，好汉架不住</w:t>
      </w:r>
    </w:p>
    <w:p>
      <w:r>
        <w:t>人多，被放翻了。</w:t>
      </w:r>
    </w:p>
    <w:p>
      <w:r>
        <w:t>饭局结束後，十一点多了，迷迷糊糊的被人七手八脚地架上了车，路上吹了会风，人就在半梦半醒</w:t>
      </w:r>
    </w:p>
    <w:p>
      <w:r>
        <w:t>间。快到家的时候，车下立交并线进辅道的时候，一辆凯迪拉克窜了出来，老婆喝了点酒，反应有点慢，</w:t>
      </w:r>
    </w:p>
    <w:p>
      <w:r>
        <w:t>辅道很少有车走，也没注意，一下慌乱的继续右转，凯迪拉克急刹车停住了，还是蹭了下我们车的後尾</w:t>
      </w:r>
    </w:p>
    <w:p>
      <w:r>
        <w:t>箱，我们的车也在离凯迪拉克十几米的地方停住了。</w:t>
      </w:r>
    </w:p>
    <w:p>
      <w:r>
        <w:t>我靠在车窗上迷糊的问：「怎麽了？」老婆惊魂未定，说好像撞车了。这时後面车的司机和朋友两</w:t>
      </w:r>
    </w:p>
    <w:p>
      <w:r>
        <w:t>人来敲车窗，示意老婆下车，老婆觉得那两人还算比较斯文，也不怎麽害怕了，说：「我去看看，你喝</w:t>
      </w:r>
    </w:p>
    <w:p>
      <w:r>
        <w:t>多了，别下车了。」我点点头，老婆下车了，那两人见我没下车，就知道我喝酒了。</w:t>
      </w:r>
    </w:p>
    <w:p>
      <w:r>
        <w:t>我透过後视镜，看到那两人和老婆走到车後看了下我们车的後尾箱，然後又到凯迪拉克前看了看，</w:t>
      </w:r>
    </w:p>
    <w:p>
      <w:r>
        <w:t>那两人夹着老婆就站在凯迪拉克的车灯前争论了起来。</w:t>
      </w:r>
    </w:p>
    <w:p>
      <w:r>
        <w:t>过了会，老婆有点讨好的样子和那两人说着，司机的手慢慢搭在了老婆的腰上抚摸了起来，老婆一</w:t>
      </w:r>
    </w:p>
    <w:p>
      <w:r>
        <w:t>阵忸怩，但也没太大的挣扎。司机的朋友见了，更直接把手放在老婆的臀部上揉捏了起来。老婆挣扎了</w:t>
      </w:r>
    </w:p>
    <w:p>
      <w:r>
        <w:t>起来，转身往我们车的方向跑，但刚跨一步，司机便从後面拦腰抱住老婆，在老婆耳边说着什麽，老婆</w:t>
      </w:r>
    </w:p>
    <w:p>
      <w:r>
        <w:t>的挣扎渐渐轻缓了下来，司机的手移到老婆的胸部揉搓了起来。</w:t>
      </w:r>
    </w:p>
    <w:p>
      <w:r>
        <w:t>突然老婆一阵摇头，但司机没松手，下身还对着老婆的臀部一顶一顶的。司机的朋友走到老婆前面，</w:t>
      </w:r>
    </w:p>
    <w:p>
      <w:r>
        <w:t>双手撩起老婆的裙子，黑色的小丁露了出来，接着双手穿过老婆的大腿，司机也向上一提，老婆尖叫了</w:t>
      </w:r>
    </w:p>
    <w:p>
      <w:r>
        <w:t>一声，被抬起，腰悬在空中，不停地扭动。</w:t>
      </w:r>
    </w:p>
    <w:p>
      <w:r>
        <w:t>司机和朋友将老婆仰面放在凯迪拉克的引擎盖上，司机将老婆的双手按在头顶上方，朋友一手按着</w:t>
      </w:r>
    </w:p>
    <w:p>
      <w:r>
        <w:t>老婆的肚子，用身体顶开老婆的双腿，一手掏出鸡巴，把老婆的小丁拉开，腰一顶，开始抽插起来。</w:t>
      </w:r>
    </w:p>
    <w:p>
      <w:r>
        <w:t>老婆开始大声尖叫，司机一手按住老婆的手，一手捂住老婆的嘴，俯身在老婆耳边说了几句，老婆</w:t>
      </w:r>
    </w:p>
    <w:p>
      <w:r>
        <w:t>慢慢地停止了挣扎。司机放开了老婆，掏出鸡巴，把老婆的头拉到一边，老婆身体被摆成弧形，司机将</w:t>
      </w:r>
    </w:p>
    <w:p>
      <w:r>
        <w:t>鸡巴往老婆嘴里塞，但老婆紧咬住牙关，司机急了，一手在老婆的胸上一掐，老婆痛得张开了小嘴，司</w:t>
      </w:r>
    </w:p>
    <w:p>
      <w:r>
        <w:t>机顺势塞进了老婆嘴里，一手摸着老婆的胸开始抽动起来。</w:t>
      </w:r>
    </w:p>
    <w:p>
      <w:r>
        <w:t>司机的朋友一手也伸进了老婆的上衣，向上一掀，老婆的黑色胸罩暴露了出来，司机将胸罩向下一</w:t>
      </w:r>
    </w:p>
    <w:p>
      <w:r>
        <w:t>拉，樱红的乳头挺立了出来，司机和朋友一左一右地把老婆的胸揉出各种形状……老婆穿着黑丝的双腿</w:t>
      </w:r>
    </w:p>
    <w:p>
      <w:r>
        <w:t>在车灯前成Ｍ型，随着两个男人的抽插摇动着，雪白的乳房被两只黑手肆意揉捏着，我不禁兴奋了起来。</w:t>
      </w:r>
    </w:p>
    <w:p>
      <w:r>
        <w:t>过了会，司机突然猛烈地抽动起来，接着把鸡巴深深的捅进老婆嘴里一阵颤动，然後拔出鸡巴，老</w:t>
      </w:r>
    </w:p>
    <w:p>
      <w:r>
        <w:t>婆咳了几下，张嘴要吐出精液，司机一下捂住老婆的嘴，强迫老婆吞了下去。司机的朋友也被刺激到了，</w:t>
      </w:r>
    </w:p>
    <w:p>
      <w:r>
        <w:t>也猛烈地抽插起来，接着也猛地一挺，将精液深深的射进了老婆的屄里，停了会，也拔了出来。</w:t>
      </w:r>
    </w:p>
    <w:p>
      <w:r>
        <w:t>老婆无力地躺着，那两人并排的站在老婆旁边，抽起了事後烟，手还在老婆的胸上游走。老婆缓了</w:t>
      </w:r>
    </w:p>
    <w:p>
      <w:r>
        <w:t>会，要起身整理衣服，那两人按着老婆不让老婆整理。我也怕那两人太纠缠，就打开车门，装作醒来，</w:t>
      </w:r>
    </w:p>
    <w:p>
      <w:r>
        <w:t>喊了声老婆。那两人听到我的喊声一愣，老婆飞快的起身，跳下车头，双手把上衣拉了下来，但裙子像</w:t>
      </w:r>
    </w:p>
    <w:p>
      <w:r>
        <w:t>游泳圈样挂在腰间，光着屁股向我跑来，嘴里还喊着：「不用下车啦！我已处理好了，马上走……」</w:t>
      </w:r>
    </w:p>
    <w:p>
      <w:r>
        <w:t>我听了，心想应该是干好了吧？也就关上了车门。老婆走到车门边才发现裙子的不妥，但窄身裙很</w:t>
      </w:r>
    </w:p>
    <w:p>
      <w:r>
        <w:t>紧，很难拉下来，拉下一点刚好盖住内裤，老婆怕我看到就开车门上车了。後面的凯迪拉克呼啸着扬长</w:t>
      </w:r>
    </w:p>
    <w:p>
      <w:r>
        <w:t>而去……</w:t>
      </w:r>
    </w:p>
    <w:p>
      <w:r>
        <w:t>老婆点火开车，身上的衣服皱褶着，碍於我在旁边也不敢整理。上衣变成了露脐装，胸口的扣子弹</w:t>
      </w:r>
    </w:p>
    <w:p>
      <w:r>
        <w:t>开了一颗，胸罩没有复位，乳头还能看见。下身的短裙变成了超短裙，老婆不是很舒服，就大腿微张着，</w:t>
      </w:r>
    </w:p>
    <w:p>
      <w:r>
        <w:t>踩油门和刹车时还能看见小丁仍歪在一边，勒住了有些红肿的阴唇，屄上还有不知是精液还是淫水的水</w:t>
      </w:r>
    </w:p>
    <w:p>
      <w:r>
        <w:t>迹，在昏暗的灯光下闪着微弱而淫靡的光……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