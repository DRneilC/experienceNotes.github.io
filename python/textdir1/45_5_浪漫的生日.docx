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浪漫的生日</w:t>
      </w:r>
    </w:p>
    <w:p>
      <w:r>
        <w:t>小慧生日，是我婚後她第一次生日。</w:t>
      </w:r>
    </w:p>
    <w:p>
      <w:r>
        <w:t>我站在她公司下，拿一束花等她下班。她喜百合，我那束花里面有很目的白百合花，我站在那里，</w:t>
      </w:r>
    </w:p>
    <w:p>
      <w:r>
        <w:t>西挺地等她。那些往往的年青人都投以慕的眼光，到底束漂亮的花是要送的呢？</w:t>
      </w:r>
    </w:p>
    <w:p>
      <w:r>
        <w:t>梯一，小慧和她的同事走出。「哇！好漂亮的花！」出惊异之的不是小慧，而是她身一女同事。小</w:t>
      </w:r>
    </w:p>
    <w:p>
      <w:r>
        <w:t>慧只是微微笑，到我身，拉我的手，然後和她的同事再，匆匆把我拉出。</w:t>
      </w:r>
    </w:p>
    <w:p>
      <w:r>
        <w:t>「老公，你呀，夸行不行？我公司里面有很多人了三十婚的。」小慧我，但我可以看出她心里是很</w:t>
      </w:r>
    </w:p>
    <w:p>
      <w:r>
        <w:t>甜很甜，她不意露出甜蜜的笑容已可以看出。</w:t>
      </w:r>
    </w:p>
    <w:p>
      <w:r>
        <w:t>「然是我的生日，但其我便祝一下就行了，不要那隆重吧。」她挽我的手，不手地摸那束花。</w:t>
      </w:r>
    </w:p>
    <w:p>
      <w:r>
        <w:t>哎，女人真是口不心！她口然叫我隆重，但她自已穿得很漂亮，最流行名牌（叫ＰＯＬＯ吧）色格</w:t>
      </w:r>
    </w:p>
    <w:p>
      <w:r>
        <w:t>子衫和深棕色束腰裙，她的腰小，上下挺丰的，穿起种衣服更托出她人的身裁。</w:t>
      </w:r>
    </w:p>
    <w:p>
      <w:r>
        <w:t>百合花，只是第一惊喜而已。很快她又得到第二惊喜。</w:t>
      </w:r>
    </w:p>
    <w:p>
      <w:r>
        <w:t>我到海五星酒店里吃光自助晚餐，是昂了一，但是食物很美味，特殊有小慧喜吃的日本司和生。而</w:t>
      </w:r>
    </w:p>
    <w:p>
      <w:r>
        <w:t>且我大殷勤，她拿食物，她只需要像淑女一般，地坐在那海景的位子上，欣那黑漆漆里的海浪和沿岸房</w:t>
      </w:r>
    </w:p>
    <w:p>
      <w:r>
        <w:t>出光的夜色。</w:t>
      </w:r>
    </w:p>
    <w:p>
      <w:r>
        <w:t>我「大五回合」，已吃了，我坐在位子上，互相看方的。小慧那水的眼睛，像魔一般，把我的魂魄</w:t>
      </w:r>
    </w:p>
    <w:p>
      <w:r>
        <w:t>都勾了去。我几年前就是她种美貌和那眼睛吸引住，不追求下，才得到她的芳心。</w:t>
      </w:r>
    </w:p>
    <w:p>
      <w:r>
        <w:t>我伸手去解她衫口的，使她的胸口更敞，可以看乳。</w:t>
      </w:r>
    </w:p>
    <w:p>
      <w:r>
        <w:t>「老公，你干甚？里是公地方，你庄重一好不好？」小慧推我的手。</w:t>
      </w:r>
    </w:p>
    <w:p>
      <w:r>
        <w:t>我公文袋里拿出一首盒，打拿出一白金，底部有一石。</w:t>
      </w:r>
    </w:p>
    <w:p>
      <w:r>
        <w:t>「好老婆，送你的，生日物。」我地她。</w:t>
      </w:r>
    </w:p>
    <w:p>
      <w:r>
        <w:t>小慧嘴，看得眼睛都亮了。良久才「老公，你真好。」完就我的脖子，吻我的嘴。</w:t>
      </w:r>
    </w:p>
    <w:p>
      <w:r>
        <w:t>我故意把她推，「小慧，里是公地方，你庄重一好不好？」</w:t>
      </w:r>
    </w:p>
    <w:p>
      <w:r>
        <w:t>小慧瞪大的眼睛，嗔地用踢了我一下。</w:t>
      </w:r>
    </w:p>
    <w:p>
      <w:r>
        <w:t>我走去，把戴在她的粉上，那石落在她胸口雪白的肌上，和她那件色格子衫特相。我低在她脖子上</w:t>
      </w:r>
    </w:p>
    <w:p>
      <w:r>
        <w:t>吻了一下，婪地感受她散出的那香水的幽香晚上十一多了，我和小慧拖住，漫步地走回家。我故意不乘</w:t>
      </w:r>
    </w:p>
    <w:p>
      <w:r>
        <w:t>搭子，因今天晚上我都很高。她一手抱那束花，另一手挽我的手，愉快地走。我很少，婚後我有甚都在</w:t>
      </w:r>
    </w:p>
    <w:p>
      <w:r>
        <w:t>床完了，在胜有，享受宁浪漫的一刻。</w:t>
      </w:r>
    </w:p>
    <w:p>
      <w:r>
        <w:t>但很快就那浪漫了，我的膀胱始和我作，越大越了。</w:t>
      </w:r>
    </w:p>
    <w:p>
      <w:r>
        <w:t>「小慧，我」我柔地她。</w:t>
      </w:r>
    </w:p>
    <w:p>
      <w:r>
        <w:t>小慧，掠一下她那的秀，也柔地回我「老公，你在想甚？要吻我？」</w:t>
      </w:r>
    </w:p>
    <w:p>
      <w:r>
        <w:t>我拉她的手向前急步走，「不是啦，我要拉尿，等一下再浪漫」</w:t>
      </w:r>
    </w:p>
    <w:p>
      <w:r>
        <w:t>公，平我是不去的，的。但次法，一定要去一下。幸好我走一分，拐，已到了公。女在底，男在二，</w:t>
      </w:r>
    </w:p>
    <w:p>
      <w:r>
        <w:t>我三步并作步走，赶快走上去。</w:t>
      </w:r>
    </w:p>
    <w:p>
      <w:r>
        <w:t>「老公，你等我，我要跟你去」小慧叫住我「我在外面很害怕。」</w:t>
      </w:r>
    </w:p>
    <w:p>
      <w:r>
        <w:t>的确怪可怕的，街上只有寥寥人。我只好她跟上二，「你站在里，我去看看有有人。</w:t>
      </w:r>
    </w:p>
    <w:p>
      <w:r>
        <w:t>我走男，果然，男公真是极了，尤其是地面，有黑黑的水、臭臭的尿、破破的碎、黏黏的痰、有一</w:t>
      </w:r>
    </w:p>
    <w:p>
      <w:r>
        <w:t>些，哎，相信是屎吧。</w:t>
      </w:r>
    </w:p>
    <w:p>
      <w:r>
        <w:t>我大喊「有有人啊？」有回，我有心，於是逐格去打，真的人，然後才走出口小慧「男和你女不同，</w:t>
      </w:r>
    </w:p>
    <w:p>
      <w:r>
        <w:t>很的，你不怕？」</w:t>
      </w:r>
    </w:p>
    <w:p>
      <w:r>
        <w:t>小慧「不怕，你臭男人我都嫁你，怕甚男？且我也想看看你男到底是什的。」完就推我，，「你自</w:t>
      </w:r>
    </w:p>
    <w:p>
      <w:r>
        <w:t>己自己吧，不去小便。」</w:t>
      </w:r>
    </w:p>
    <w:p>
      <w:r>
        <w:t>我真得很急，空和她胡扯，跑到尿槽旁，把尿射向尿槽壁，因力太大，有些「尿珠」（不是水珠）</w:t>
      </w:r>
    </w:p>
    <w:p>
      <w:r>
        <w:t>反跳到地上。</w:t>
      </w:r>
    </w:p>
    <w:p>
      <w:r>
        <w:t>「啊舒服」我快地射尿。</w:t>
      </w:r>
    </w:p>
    <w:p>
      <w:r>
        <w:t>小慧四看看那，太稀奇了，到底是男，她。</w:t>
      </w:r>
    </w:p>
    <w:p>
      <w:r>
        <w:t>尿在太多了，我拉了差不多分，有「尿」出。我想跟小慧，一回，了我一跳，我的妻已在我的身後，</w:t>
      </w:r>
    </w:p>
    <w:p>
      <w:r>
        <w:t>出玉手。</w:t>
      </w:r>
    </w:p>
    <w:p>
      <w:r>
        <w:t>「那束花呢？」我第一句竟然是那束花。小慧作，只是指一指洗水，那束花乖乖地躺在那里。小慧</w:t>
      </w:r>
    </w:p>
    <w:p>
      <w:r>
        <w:t>柔的小手已碰到我的具，我的身子一抖，心里泛起异的感，本微（和Microsoft ）的具勃了起，成了硬</w:t>
      </w:r>
    </w:p>
    <w:p>
      <w:r>
        <w:t>挺挺的肉棒，也包皮里了出。</w:t>
      </w:r>
    </w:p>
    <w:p>
      <w:r>
        <w:t>我半玩笑地小慧「你看我的巴，想要含？」完之後，我心里一激，肉棒又大一些。</w:t>
      </w:r>
    </w:p>
    <w:p>
      <w:r>
        <w:t>「好啊！」我美的太太竟然微笑，真的在我面前跪下去，跪在的地板上，小嘴巴，用她玉手把我的</w:t>
      </w:r>
    </w:p>
    <w:p>
      <w:r>
        <w:t>棒拿，上面有几滴尿液。但她已起眼睛，柔的唇吻了上去，然後小嘴，含了去。</w:t>
      </w:r>
    </w:p>
    <w:p>
      <w:r>
        <w:t>我的心砰砰地跳，肉棒在她那美又暖的小嘴里，果然很舒服。她的舌也懂得不卷弄我的肉棒。</w:t>
      </w:r>
    </w:p>
    <w:p>
      <w:r>
        <w:t>我看她，情景然极不。小慧身穿高美的束，像女奴那般跪在男人排泄的地方，更使我有一种莫名的</w:t>
      </w:r>
    </w:p>
    <w:p>
      <w:r>
        <w:t>优越感。我已不想她的衣服不弄，反而有一种破坏的快感。</w:t>
      </w:r>
    </w:p>
    <w:p>
      <w:r>
        <w:t>我的肉棒我的欲望，暴到极，我忍住抱抱她的，手指插在她柔的秀里面，把肉棒量入她的嘴里。</w:t>
      </w:r>
    </w:p>
    <w:p>
      <w:r>
        <w:t>「唔唔唔」我的肉棒向她的深喉的候，她出人的哼。</w:t>
      </w:r>
    </w:p>
    <w:p>
      <w:r>
        <w:t>我把她拉起，我知道我的肉棒要在她的小穴里面才能情快。</w:t>
      </w:r>
    </w:p>
    <w:p>
      <w:r>
        <w:t>「哎，我的好小慧，我忍不住了。」我把她抱，解她衫胸口的扣，她，「小慧，我在忍不住了，我</w:t>
      </w:r>
    </w:p>
    <w:p>
      <w:r>
        <w:t>想干你呀」完把她拉向格。</w:t>
      </w:r>
    </w:p>
    <w:p>
      <w:r>
        <w:t>「不要去。」小慧「那里面又黑又臭又我不想」</w:t>
      </w:r>
    </w:p>
    <w:p>
      <w:r>
        <w:t>我她不愿意，又想到她今天生日，不想破坏她的情，只好冷下。</w:t>
      </w:r>
    </w:p>
    <w:p>
      <w:r>
        <w:t>另浪漫（下）公里的狂野但小慧抱我，把我的手又拉回她的衫里面，摸她的肌，「老公我就在里我</w:t>
      </w:r>
    </w:p>
    <w:p>
      <w:r>
        <w:t>喜里」</w:t>
      </w:r>
    </w:p>
    <w:p>
      <w:r>
        <w:t>我於是在男的「大堂」里摸，抱。我伸手到她的背後，把她的乳罩解了下，扔到地上，立即沾上那</w:t>
      </w:r>
    </w:p>
    <w:p>
      <w:r>
        <w:t>痰。她的大白雪雪柔的奶子抖乳房露了出。</w:t>
      </w:r>
    </w:p>
    <w:p>
      <w:r>
        <w:t>我的手指在她奶子和奶上捏弄。「啊啊」小慧呻吟起，她很敏感，「老公你今天我祝生日我好高」</w:t>
      </w:r>
    </w:p>
    <w:p>
      <w:r>
        <w:t>我下身子去吻她的奶子，舌在她奶上弄，牙咬她的奶。「啊老公你真卑鄙咬人家的奶子」小慧起眼</w:t>
      </w:r>
    </w:p>
    <w:p>
      <w:r>
        <w:t>睛，身体向後，挺奶子我啜咬。</w:t>
      </w:r>
    </w:p>
    <w:p>
      <w:r>
        <w:t>我把她衫去，她上身全暴露了，只剩下胸口那仍色的石，托她那被我咬得的奶，非常性感。</w:t>
      </w:r>
    </w:p>
    <w:p>
      <w:r>
        <w:t>她的腰向後，我已法兼去扶她，只好她身体往下沉，她躺倒在地上，而我在她的身上。</w:t>
      </w:r>
    </w:p>
    <w:p>
      <w:r>
        <w:t>看自己漂亮的老婆倒在又又臭的男地上，她的秀黏上的痰，雪白的背部浸在其他男人的尿水里，我</w:t>
      </w:r>
    </w:p>
    <w:p>
      <w:r>
        <w:t>的肉棒几乎不受控制去向她，才察她的裙有下。</w:t>
      </w:r>
    </w:p>
    <w:p>
      <w:r>
        <w:t>束腰的裙很下的，我只好裙底下掀起，把她的裙拉到她的腰上。深棕色的裙慢慢掀起，而雪白修的</w:t>
      </w:r>
    </w:p>
    <w:p>
      <w:r>
        <w:t>秀腿慢慢露了出，在很人的，然後那秀腿浸入地上得要命的尿水中，更使我形成那种小孩式破坏心理的</w:t>
      </w:r>
    </w:p>
    <w:p>
      <w:r>
        <w:t>快感。</w:t>
      </w:r>
    </w:p>
    <w:p>
      <w:r>
        <w:t>她有穿，只有一薄薄的，前面可以看里面黑茸茸的芳草，腿之已透了，可以看她片唇形成的隙。而</w:t>
      </w:r>
    </w:p>
    <w:p>
      <w:r>
        <w:t>她臀部也已浸在地上的尿液污水之中，透了她的。</w:t>
      </w:r>
    </w:p>
    <w:p>
      <w:r>
        <w:t>我看得欲火急升，下子已把她的已了下去。可能用力太猛，果那不堪一，我撕破了。芳草露了出，</w:t>
      </w:r>
    </w:p>
    <w:p>
      <w:r>
        <w:t>我的手急不可待地她的芳草之，找水流汩汩的桃源洞。</w:t>
      </w:r>
    </w:p>
    <w:p>
      <w:r>
        <w:t>我的中指沉小慧那暖的小穴里，再慢慢插了去，然後食指也了去，在那窄的空里面挖。</w:t>
      </w:r>
    </w:p>
    <w:p>
      <w:r>
        <w:t>「嗯老公快再用手指」小慧手住我的脖子，我整身体在她的身上，她主地把腿分，迎接我那巨型硬</w:t>
      </w:r>
    </w:p>
    <w:p>
      <w:r>
        <w:t>的肉棒。肉棒在她的腿之摩擦，也摩擦她的唇，她的不出的淫液滋。</w:t>
      </w:r>
    </w:p>
    <w:p>
      <w:r>
        <w:t>「小慧我了」我的手勾起她的腿，粗腰向她的下体，肉棒向她的小蜜洞。窄的洞口稍和一下我的刺，</w:t>
      </w:r>
    </w:p>
    <w:p>
      <w:r>
        <w:t>但我再起力，猛然全根大巴插她那淫水四溢肉穴里。</w:t>
      </w:r>
    </w:p>
    <w:p>
      <w:r>
        <w:t>「啊啊」小慧叫了起，把我的身体得的「小慧你爽不爽在男地上干你爽不爽？」我明知故，其想叫</w:t>
      </w:r>
    </w:p>
    <w:p>
      <w:r>
        <w:t>她出人的淫。</w:t>
      </w:r>
    </w:p>
    <w:p>
      <w:r>
        <w:t>「爽人家很爽」小慧我不地在我耳出浪，「里男很有男人味使我很想男人干老公用力用力我生日今</w:t>
      </w:r>
    </w:p>
    <w:p>
      <w:r>
        <w:t>天生日很想被人干」</w:t>
      </w:r>
    </w:p>
    <w:p>
      <w:r>
        <w:t>平端庄可的妻，每次造都好像成另一人，也是我深深她迷住的地方。但在公里的确是第一次，那种</w:t>
      </w:r>
    </w:p>
    <w:p>
      <w:r>
        <w:t>怕人撞的心情，加上里那种肮的地方，把自己的老婆光，放在地方干的情形，在令人亢不已。</w:t>
      </w:r>
    </w:p>
    <w:p>
      <w:r>
        <w:t>我再次使地抽插，有像地打那，一下一下把大巴打她的小穴里，每次插去，都把她溢的淫汁了出。</w:t>
      </w:r>
    </w:p>
    <w:p>
      <w:r>
        <w:t>「好老公我的小穴快你干破了」小慧哀叫了起，但我想她并有痛苦，只是更引起我的快感。「啊老</w:t>
      </w:r>
    </w:p>
    <w:p>
      <w:r>
        <w:t>公你的巴插得太深了好爽啊你的手快把人家的奶子捏破了啊」</w:t>
      </w:r>
    </w:p>
    <w:p>
      <w:r>
        <w:t>我她的淫逗得更了，伏在她耳「小慧你喜在公里干你知道你在躺在男人的痰精液尿液里？」</w:t>
      </w:r>
    </w:p>
    <w:p>
      <w:r>
        <w:t>「老公我喜我很喜你很害我很爽快插我插死我吧」小慧呻吟像波浪一般，我的刺而高低起伏。</w:t>
      </w:r>
    </w:p>
    <w:p>
      <w:r>
        <w:t>「小淫妹你知道里是男你在全身都我光如果有其他男人突然的你他看全相了」我小慧，眼睛看向男</w:t>
      </w:r>
    </w:p>
    <w:p>
      <w:r>
        <w:t>口，想像如果一男人真的，我老婆就全身光溜溜地任他看了。想起又很刺激的。</w:t>
      </w:r>
    </w:p>
    <w:p>
      <w:r>
        <w:t>「嗯哼管他吧干我吧」快感已使我廿二生日的妻理智不清了，「有人他看吧」</w:t>
      </w:r>
    </w:p>
    <w:p>
      <w:r>
        <w:t>「我怕他色起歹心我好老婆都想干」在公里，种事情真有可能生，我想起更激了。</w:t>
      </w:r>
    </w:p>
    <w:p>
      <w:r>
        <w:t>「一起吧我真喜男人味干我一起奸我」小慧竟然出种淫的，我有怒，反而更，一想像另一男人加入</w:t>
      </w:r>
    </w:p>
    <w:p>
      <w:r>
        <w:t>我，把他的肉棒插小慧的小嘴里。</w:t>
      </w:r>
    </w:p>
    <w:p>
      <w:r>
        <w:t>了使我的想像更形像，我的手指伸到小慧的小嘴，「小慧你小淫妹另一男人叫你含他的巴」完中指</w:t>
      </w:r>
    </w:p>
    <w:p>
      <w:r>
        <w:t>插她的嘴里，她用嘴唇和舌在舔弄，真得像在另一人口交。</w:t>
      </w:r>
    </w:p>
    <w:p>
      <w:r>
        <w:t>我把小慧的身体反，使她伏在男的地上，她胸脯大的奶子浸污水里面，那黏糊糊的痰黏住了她的奶，</w:t>
      </w:r>
    </w:p>
    <w:p>
      <w:r>
        <w:t>肚子也在充男人尿液的地板上磨。</w:t>
      </w:r>
    </w:p>
    <w:p>
      <w:r>
        <w:t>我她背後她，她的股把肉棒捅她的小穴里。</w:t>
      </w:r>
    </w:p>
    <w:p>
      <w:r>
        <w:t>「啊啊老公我不行了我要了快干我快用力干我」小慧浪叫。我真的加把，把肉棒深深地插她的小穴</w:t>
      </w:r>
    </w:p>
    <w:p>
      <w:r>
        <w:t>里，直到她的子口。</w:t>
      </w:r>
    </w:p>
    <w:p>
      <w:r>
        <w:t>我把她的了下去，她的也在地板上，浸在尿水里，她可的小嘴也吻上了地面那不知名黏物。</w:t>
      </w:r>
    </w:p>
    <w:p>
      <w:r>
        <w:t>小慧叫了起「老公快干我你看我其他男人的精液也吃了你再不干我我就找其他人一起干破我的小穴」</w:t>
      </w:r>
    </w:p>
    <w:p>
      <w:r>
        <w:t>我她淫搞得全身都麻，她自已也自己的弄得高潮，小穴里的淫液一不可收拾，我也忍不住，再次抽</w:t>
      </w:r>
    </w:p>
    <w:p>
      <w:r>
        <w:t>插几下，激情淹了全身，的精液射了小慧的体，「啊啊真快爽啊」我都忘了到底是出舒的，或是我人同</w:t>
      </w:r>
    </w:p>
    <w:p>
      <w:r>
        <w:t>出的。</w:t>
      </w:r>
    </w:p>
    <w:p>
      <w:r>
        <w:t>我很累地躺在公的地板上，突然男口有音，我一，但已不及了，一三十有醉意的男人推，到我躺在</w:t>
      </w:r>
    </w:p>
    <w:p>
      <w:r>
        <w:t>地上，得忙出去。</w:t>
      </w:r>
    </w:p>
    <w:p>
      <w:r>
        <w:t>我和小慧相而笑。但我清醒的候，我真得想相而哭。</w:t>
      </w:r>
    </w:p>
    <w:p>
      <w:r>
        <w:t>「我的ＰＯＬＯ名牌衫，你看，哎呀，有件裙，很的，都了。你臭男人的所真」小慧嘟起小嘴，心</w:t>
      </w:r>
    </w:p>
    <w:p>
      <w:r>
        <w:t>不高。</w:t>
      </w:r>
    </w:p>
    <w:p>
      <w:r>
        <w:t>「哎，你看我的西，比你的衣服，要做的」我也腹牢。</w:t>
      </w:r>
    </w:p>
    <w:p>
      <w:r>
        <w:t>我男出的候，人都像掉屎坑一，衣服都的，全身都是臭味，尿味，小慧乳罩、都不能穿了，胸口被</w:t>
      </w:r>
    </w:p>
    <w:p>
      <w:r>
        <w:t>我扯掉，在只能遮遮掩掩，不然胸前那雪白的奶子便抖露出。</w:t>
      </w:r>
    </w:p>
    <w:p>
      <w:r>
        <w:t>只有小慧手上抱的那束百合花是那美人。</w:t>
      </w:r>
    </w:p>
    <w:p>
      <w:r>
        <w:t>小慧我的手「不高，我今晚真是很浪漫，我生日得真特。」</w:t>
      </w:r>
    </w:p>
    <w:p>
      <w:r>
        <w:t xml:space="preserve">我向她，然後我拉手，向家走回去，浪漫下去。【全文完】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