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老婆是怎样变成妓女的</w:t>
      </w:r>
    </w:p>
    <w:p>
      <w:r>
        <w:t>那是在一个阴云密布的夏天，我下班比较早，正在家里看电视，做好的饭菜就搁在桌子上，等我的</w:t>
      </w:r>
    </w:p>
    <w:p>
      <w:r>
        <w:t>爱人回来一起吃。可是左等不回，右等不回，我心里可就着急了，以前还没有试过这麽晚她不回来。</w:t>
      </w:r>
    </w:p>
    <w:p>
      <w:r>
        <w:t>我一看表已经８点了，我们的小区是新建的，搬进来的住户没有多少，就是因为它太偏僻，这里的</w:t>
      </w:r>
    </w:p>
    <w:p>
      <w:r>
        <w:t>治安状况也不太好。我想不会出事吧？赶紧穿上衣服下楼去接我的爱人。</w:t>
      </w:r>
    </w:p>
    <w:p>
      <w:r>
        <w:t>走在路上我还想：可千万别出事。正想着，我忽然听见在我前面１８号还没建好的楼里传出了女人</w:t>
      </w:r>
    </w:p>
    <w:p>
      <w:r>
        <w:t>的哭声和男人的吆喝声，这是谁呀？我怀着好奇心向那幢楼走去。</w:t>
      </w:r>
    </w:p>
    <w:p>
      <w:r>
        <w:t>离得越近，哭声就越大，这三更半夜的听起来好吓人。我走到窗户底下把头伸高往里看，屋里没灯，</w:t>
      </w:r>
    </w:p>
    <w:p>
      <w:r>
        <w:t>隐约之间我看见屋里好像有五个人，其中有一位女士光着身子跪在地上，後背和臀部正冲着我，一个男</w:t>
      </w:r>
    </w:p>
    <w:p>
      <w:r>
        <w:t>人正在干她，那个男人嘴里还说着什麽「那个女的不说话就是哭」，边上还围着三个男人。</w:t>
      </w:r>
    </w:p>
    <w:p>
      <w:r>
        <w:t>我一想，坏了！碰见强奸犯了，这可怎麽办？我天生胆小，心想还是多一事不如少一事吧，脚上摸</w:t>
      </w:r>
    </w:p>
    <w:p>
      <w:r>
        <w:t>油赶快溜，边走我还边想：这又不知道是谁家的女人遭殃了。</w:t>
      </w:r>
    </w:p>
    <w:p>
      <w:r>
        <w:t>回到家里我蒙上被，只求老婆快点回来别出事就好。大约凌晨一点多时，家里的门被打开了，我一</w:t>
      </w:r>
    </w:p>
    <w:p>
      <w:r>
        <w:t>翻身下了地来到门口，眼前的情景把我惊呆了：我老婆满脸灰尘，头发散乱，衣服被扯成条状，下身只</w:t>
      </w:r>
    </w:p>
    <w:p>
      <w:r>
        <w:t>剩下裤衩，像拧成根绳似的卡在臀部沟里。我的脑袋「嗡」的一下差点摔倒，我老婆一瘸一拐上来把我</w:t>
      </w:r>
    </w:p>
    <w:p>
      <w:r>
        <w:t>扶住，我看到她的眼睛已经哭得发红，脸上布满了因为哭形成的泪痕。</w:t>
      </w:r>
    </w:p>
    <w:p>
      <w:r>
        <w:t>进了屋我俩什麽也没说，静静的坐着也不知过了多长时间，我开口问她出了什麽事，她不说，只是</w:t>
      </w:r>
    </w:p>
    <w:p>
      <w:r>
        <w:t>向浴室走去。来到浴室她脱下衣服，这时我才看清楚她的身体满是伤痕，她的嘴唇破了，两只奶子上布</w:t>
      </w:r>
    </w:p>
    <w:p>
      <w:r>
        <w:t>满了牙齿印和爪印，大腿上也是，阴毛不知什麽时候也没了。</w:t>
      </w:r>
    </w:p>
    <w:p>
      <w:r>
        <w:t>我走过去抚摸着她的伤口，其实我已经暗暗感觉到发生什麽事情了。她拿起淋浴头使劲地冲洗着下</w:t>
      </w:r>
    </w:p>
    <w:p>
      <w:r>
        <w:t>身，我赶紧让她坐到座便上，轻轻的分开她的两条腿，她的阴唇已经肿了，阴道里不时还流出精液，我</w:t>
      </w:r>
    </w:p>
    <w:p>
      <w:r>
        <w:t>一个劲地劝导她、安慰她，这时她才说出了今晚的遭遇……</w:t>
      </w:r>
    </w:p>
    <w:p>
      <w:r>
        <w:t>她说今天是我的生日，下班以後她就去了商店买了很多东西准备为我庆祝，回来时天已经黑了，因</w:t>
      </w:r>
    </w:p>
    <w:p>
      <w:r>
        <w:t>为我家里离商店远，她是坐公共气车回来的。在车上她遇到这四个男人，开始她没在意，但後来我老婆</w:t>
      </w:r>
    </w:p>
    <w:p>
      <w:r>
        <w:t>发现这几个人对着她指指点点，其中有一个还摸她的大腿，她一个劲的躲避。</w:t>
      </w:r>
    </w:p>
    <w:p>
      <w:r>
        <w:t>「我到站下车以後，我发现他们也跟下车，我就加快脚步，可是刚走到咱们家不远处新盖的楼旁他</w:t>
      </w:r>
    </w:p>
    <w:p>
      <w:r>
        <w:t>们就追上我了，其中一个拿着刀架在我脖子上，没等我反应过来，几个人抱起我向那幢还没盖好的楼奔</w:t>
      </w:r>
    </w:p>
    <w:p>
      <w:r>
        <w:t>去。</w:t>
      </w:r>
    </w:p>
    <w:p>
      <w:r>
        <w:t>我当时被吓坏了，当他们在我身上抠摸的时候我才开始挣扎。这时一个年岁较大的人，可能是他们</w:t>
      </w:r>
    </w:p>
    <w:p>
      <w:r>
        <w:t>的老大走到我的面前，屋里没有灯，在月光下我只看清他长有一脸胡须。他什麽也没说，举手就打我、</w:t>
      </w:r>
    </w:p>
    <w:p>
      <w:r>
        <w:t>踹我，直打得我满地求饶为止。</w:t>
      </w:r>
    </w:p>
    <w:p>
      <w:r>
        <w:t>他冲我说：『你知道该怎麽做吧？』我知道他们要我做什麽，我也被他打怕了，我的反抗已经没有</w:t>
      </w:r>
    </w:p>
    <w:p>
      <w:r>
        <w:t>什麽实质性意义了，只能造成我更大的伤害和痛苦，於是我慢慢的把衣服脱了。</w:t>
      </w:r>
    </w:p>
    <w:p>
      <w:r>
        <w:t>这时那个满脸胡子的男人用手指了指他的下身，我明白他的用意，我把他裤子的拉链拉开，右手拿</w:t>
      </w:r>
    </w:p>
    <w:p>
      <w:r>
        <w:t>出他的鸡巴，刚想往下送，他却说：『这多不卫生，给老子舔乾净，不然……』其他几个男人哈哈大笑，</w:t>
      </w:r>
    </w:p>
    <w:p>
      <w:r>
        <w:t>眼睛就始终盯着我的下身看。</w:t>
      </w:r>
    </w:p>
    <w:p>
      <w:r>
        <w:t>没有办法，我把它放到嘴里给他吮吸。他的鸡巴可真大，把我的嘴都给塞满了，每次都顶到我的喉</w:t>
      </w:r>
    </w:p>
    <w:p>
      <w:r>
        <w:t>头；他的下身腥臭腥臭的，好像几个月没洗似的，我强忍着泪水，就这样直吸到他兴奋为止。</w:t>
      </w:r>
    </w:p>
    <w:p>
      <w:r>
        <w:t>他命令我躺下，然後就开始操我，他也没什麽技巧，只是一下一下的狠操。他的鸡巴很粗大，把我</w:t>
      </w:r>
    </w:p>
    <w:p>
      <w:r>
        <w:t>的阴道涨得满满的，操入时大龟头都会顶在我的子宫上；拔出时，大鸡巴就会带出小阴唇随着他的操进</w:t>
      </w:r>
    </w:p>
    <w:p>
      <w:r>
        <w:t>操出而一张一合。我当时根本就没有感觉，只求他快点完事。</w:t>
      </w:r>
    </w:p>
    <w:p>
      <w:r>
        <w:t>没过多久我感觉他要射了，心想可算完了。可是他在要射时却拔出阴茎，喝令我张开嘴含住，并要</w:t>
      </w:r>
    </w:p>
    <w:p>
      <w:r>
        <w:t>我把射出的精液吞下，说这样可以开胃，我别无选择，只有照办。</w:t>
      </w:r>
    </w:p>
    <w:p>
      <w:r>
        <w:t>当这个满脸胡子的大男人走开时，其他几个人就一拥而上，根本不顾我的感受，又掐、又抠、又揪、</w:t>
      </w:r>
    </w:p>
    <w:p>
      <w:r>
        <w:t>又咬，後来他们划拳论先後，一个一个轮流趴到我身上干，就这样，我被他们反反覆覆折磨着。</w:t>
      </w:r>
    </w:p>
    <w:p>
      <w:r>
        <w:t>其中一个，个子也就一米六左右，他是最後一个上来的，他先是想干，但一看我的下身满是精液，</w:t>
      </w:r>
    </w:p>
    <w:p>
      <w:r>
        <w:t>就冲我吼道：『给我洗乾净！』我用乞求的目光对他说：『这里哪有水呀？』</w:t>
      </w:r>
    </w:p>
    <w:p>
      <w:r>
        <w:t>不知什麽时候他从身後拿出一瓶啤酒，玻璃瓶那种，冲我说：『两手抱住大腿，把臀部垫高。』我</w:t>
      </w:r>
    </w:p>
    <w:p>
      <w:r>
        <w:t>只好照办，躺在地上，阴户冲着天花板。说着，他就把刚好的啤酒瓶插进我的阴道里，开始我只觉得凉</w:t>
      </w:r>
    </w:p>
    <w:p>
      <w:r>
        <w:t>凉的，後来就有点受不了了，直到他满意才让我蹲起来，把酒再倒回啤酒瓶里。</w:t>
      </w:r>
    </w:p>
    <w:p>
      <w:r>
        <w:t>然後他拿起酒瓶往我身上浇，说是给我消消毒，那几个男人在旁边看着。他先是让我把臀部翘起来，</w:t>
      </w:r>
    </w:p>
    <w:p>
      <w:r>
        <w:t>然後冲着我的肛门就往里捅，可是因为我的肛门实在太紧了，他试了几次都没有成功，最後还是插进我</w:t>
      </w:r>
    </w:p>
    <w:p>
      <w:r>
        <w:t>的阴道去。</w:t>
      </w:r>
    </w:p>
    <w:p>
      <w:r>
        <w:t>他边操边问我：『怎麽样，我比你老公如何？』我开始并没有答理他，但後来他看我不理他，他就</w:t>
      </w:r>
    </w:p>
    <w:p>
      <w:r>
        <w:t>使劲掐我的乳房，没有办法我就赞扬他，给他听女人兴奋时的叫声，他这才满意，直到他自己精疲力尽</w:t>
      </w:r>
    </w:p>
    <w:p>
      <w:r>
        <w:t>为止。</w:t>
      </w:r>
    </w:p>
    <w:p>
      <w:r>
        <w:t>那时候我已经动弹不了了，可是他们这些人还没有就此罢休，那个满脸胡子的人不知什麽时候拿来</w:t>
      </w:r>
    </w:p>
    <w:p>
      <w:r>
        <w:t>了一台照相机，笑着对我说：『留个纪念吧！』说着就给我拍起了裸照。我抓起衣服想遮挡，但随後就</w:t>
      </w:r>
    </w:p>
    <w:p>
      <w:r>
        <w:t>给他们撕烂了，就这样我身体每个部位都被照了进去。</w:t>
      </w:r>
    </w:p>
    <w:p>
      <w:r>
        <w:t>这还不算，他们说我阴毛太多影响拍摄效果，要给我剃毛，但一时又找不到剃须刀，所以他们几个</w:t>
      </w:r>
    </w:p>
    <w:p>
      <w:r>
        <w:t>人就按住我的手脚，把我呈大字型按倒，用打火机把我的阴毛燎得精光。</w:t>
      </w:r>
    </w:p>
    <w:p>
      <w:r>
        <w:t>我身上的钱、身份证、工作证被他们都拿走了。他们还说以後找我联系，不然……」</w:t>
      </w:r>
    </w:p>
    <w:p>
      <w:r>
        <w:t>我听到这里才明白，刚才我看见的就是我的老婆被强奸。我真没用！我恨死我自己了，但又有什麽</w:t>
      </w:r>
    </w:p>
    <w:p>
      <w:r>
        <w:t>办法呢？我静静的帮我老婆冲洗着身体，不知什麽时候太阳已从东方升起，我想了再三还是不报案了，</w:t>
      </w:r>
    </w:p>
    <w:p>
      <w:r>
        <w:t>这样对我和她都有好处，至少不会被人指指点点，就让他成为一场梦吧！可是我最担心的事就是我老婆</w:t>
      </w:r>
    </w:p>
    <w:p>
      <w:r>
        <w:t>的裸照，他们会不会去散播或者以此勒索？</w:t>
      </w:r>
    </w:p>
    <w:p>
      <w:r>
        <w:t>这样提心吊胆的日子没过多久，有一天我和老婆正在看电视，突然电话铃声响起，我老婆接的电话，</w:t>
      </w:r>
    </w:p>
    <w:p>
      <w:r>
        <w:t>当她接完电话时，从她的表情里我知道他们已经找上门来了。我走到我老婆的身边，轻轻的抚摸着她的</w:t>
      </w:r>
    </w:p>
    <w:p>
      <w:r>
        <w:t>头发，这时候我老婆「哇」的一下扑到我的怀里，她说是那帮坏人要她明天去取照片，还要她先洗乾净</w:t>
      </w:r>
    </w:p>
    <w:p>
      <w:r>
        <w:t>身体，穿上性感的内衣裤找他们。</w:t>
      </w:r>
    </w:p>
    <w:p>
      <w:r>
        <w:t>听完这话，我已经知道他们要在我老婆身上做什麽了，我苦笑着安慰她说：「想开点吧，只要过了</w:t>
      </w:r>
    </w:p>
    <w:p>
      <w:r>
        <w:t>明天，新的生活就会开始了。只要拿到照片，你我就不用怕他们了，更不会被他们威胁了。」</w:t>
      </w:r>
    </w:p>
    <w:p>
      <w:r>
        <w:t>在我的劝说和安慰下，老婆的心情似乎安定了些，她继续说：「他们让我明晚去ｘｘｘ酒店。」我</w:t>
      </w:r>
    </w:p>
    <w:p>
      <w:r>
        <w:t>想：这可是我们市里最大的酒店，那些流氓还挺有钱呢！</w:t>
      </w:r>
    </w:p>
    <w:p>
      <w:r>
        <w:t>这一夜我们就再也没说什麽，静静的躺在床上，我知道我们俩谁也没睡觉，只是静静的躺着思绪万</w:t>
      </w:r>
    </w:p>
    <w:p>
      <w:r>
        <w:t>千。</w:t>
      </w:r>
    </w:p>
    <w:p>
      <w:r>
        <w:t>当早上第一缕阳光照进我们的屋里，我把老婆叫起，她头一句话就说：「咱们还是搬到外地去吧，</w:t>
      </w:r>
    </w:p>
    <w:p>
      <w:r>
        <w:t>这样他就找不到我们了，或者我们去告他们。」</w:t>
      </w:r>
    </w:p>
    <w:p>
      <w:r>
        <w:t>「难道我不想吗？」我说：「咱们的家在这，父母也在这，难道你就不回来吗？告他，他们可都是</w:t>
      </w:r>
    </w:p>
    <w:p>
      <w:r>
        <w:t>流氓亡命徒哇！」听了我这话，老婆又开始大哭起来。</w:t>
      </w:r>
    </w:p>
    <w:p>
      <w:r>
        <w:t>快到中午时，她擦乾眼泪，步伐艰难地走向浴室，望着她，我有一种说不出来的难受。不一会，浴</w:t>
      </w:r>
    </w:p>
    <w:p>
      <w:r>
        <w:t>室里传出流水声，我走进去帮她搓洗着全身，我望着她尖挺的乳房、浓密的阴毛、修长的大腿，我哭了，</w:t>
      </w:r>
    </w:p>
    <w:p>
      <w:r>
        <w:t>这是一个无能男人的悲剧。</w:t>
      </w:r>
    </w:p>
    <w:p>
      <w:r>
        <w:t>洗着洗着，老婆突然说：「我想……我想……让……你插……我的屁眼。」</w:t>
      </w:r>
    </w:p>
    <w:p>
      <w:r>
        <w:t>「为什麽？」我吃惊的问。</w:t>
      </w:r>
    </w:p>
    <w:p>
      <w:r>
        <w:t>「因为我猜，这一次他们肯定会……所以我想让你来第一次，就像是新婚一样。」</w:t>
      </w:r>
    </w:p>
    <w:p>
      <w:r>
        <w:t>我没说什麽，老婆就跪下来，脱下我的裤子把阴茎含到嘴里。结婚这几年来她还是头一次这麽卖力，</w:t>
      </w:r>
    </w:p>
    <w:p>
      <w:r>
        <w:t>我不仅慾火中烧，还把她被操的怨气统统发泄出来，我老婆只是默默忍受着，她知道我心中有怨气。</w:t>
      </w:r>
    </w:p>
    <w:p>
      <w:r>
        <w:t>可当我插她的屁眼时却遇到了问题，太紧了，插不进去，我老婆到厨房拿来色拉油，抹到我的阴茎</w:t>
      </w:r>
    </w:p>
    <w:p>
      <w:r>
        <w:t>上，不知怎的，今天我的阴茎特别粗、特别长，我自己都感觉纳闷。然後我老婆翘起臀部，一手撑地，</w:t>
      </w:r>
    </w:p>
    <w:p>
      <w:r>
        <w:t>一手拿着我的阴茎往屁眼里送，只听「兹」的一声就进去了。</w:t>
      </w:r>
    </w:p>
    <w:p>
      <w:r>
        <w:t>哇！这可是另一片天地，感觉好极了，我的肉棒不停地在她肛门里抽插着，我无法形容我所得到的</w:t>
      </w:r>
    </w:p>
    <w:p>
      <w:r>
        <w:t>快乐，因为实在是太舒服了，整个身体都好像要飘起来，令我欲仙欲死。</w:t>
      </w:r>
    </w:p>
    <w:p>
      <w:r>
        <w:t>「请插快点好吗？」我老婆说：「我需要高潮，再快点……再快点……给我最ｈｉｇｈ的感觉。」</w:t>
      </w:r>
    </w:p>
    <w:p>
      <w:r>
        <w:t>「知道了！」我使出浑身解数，尽最大的努力。她的肛门紧紧地包裹着我的肉棒，随着「噗兹、噗</w:t>
      </w:r>
    </w:p>
    <w:p>
      <w:r>
        <w:t>兹」声，我的肉棒飞快地在她的肛门里面进出，她也彷佛达到了前所未有的境界。</w:t>
      </w:r>
    </w:p>
    <w:p>
      <w:r>
        <w:t>「啊……啊……啊……啊……啊……啊……啊……啊……啊……啊！啊！！啊！！！啊！！！！啊！！！！！</w:t>
      </w:r>
    </w:p>
    <w:p>
      <w:r>
        <w:t>啊！！！！！！快……啊……快……啊……」</w:t>
      </w:r>
    </w:p>
    <w:p>
      <w:r>
        <w:t>我知道她就要达到了高潮，随着她的痉挛，我知道她的高潮已经来临，而阴道随着我快速的磨擦，</w:t>
      </w:r>
    </w:p>
    <w:p>
      <w:r>
        <w:t>我也达到了高潮，一股浑浊的带着腥臭的精液对着她的肛门直接射了进去，她的直肠里面迅速充满了精</w:t>
      </w:r>
    </w:p>
    <w:p>
      <w:r>
        <w:t>液。我从她肛门里抽出肉棒，她扭过头来，含住我还没缩小的阴茎再吮吸……</w:t>
      </w:r>
    </w:p>
    <w:p>
      <w:r>
        <w:t>随着狂风暴雨的过去，我们俩都恢复了理智，不愿想的事情又回到心头。我一边揉着老婆的乳房，</w:t>
      </w:r>
    </w:p>
    <w:p>
      <w:r>
        <w:t>一边问她：「你能像伺候我一样伺候那些流氓吗？」</w:t>
      </w:r>
    </w:p>
    <w:p>
      <w:r>
        <w:t>「能！」她坚定的说：「我可以照他们的吩咐去做，因为这是拿回裸照的唯一选择。我还有别的选</w:t>
      </w:r>
    </w:p>
    <w:p>
      <w:r>
        <w:t>择吗？就是他们让我跳裸体舞，我也会照办的。」</w:t>
      </w:r>
    </w:p>
    <w:p>
      <w:r>
        <w:t>时间可过得真快，一晃眼就要到他们预定的时间了，我老婆来到化妆台前描唇施粉，然後就换上一</w:t>
      </w:r>
    </w:p>
    <w:p>
      <w:r>
        <w:t>身黑色的性感内衣，穿上吊带袜。所有一切准备好以後，老婆冲我说：「还有话说吗？不然我就得走了。」</w:t>
      </w:r>
    </w:p>
    <w:p>
      <w:r>
        <w:t>望着老婆，我忽然想起了什麽，就对她说：「你等一下。」我快速从衣柜里拿出我去年买的ｓｏｎ</w:t>
      </w:r>
    </w:p>
    <w:p>
      <w:r>
        <w:t>ｙ摄像机，这是一台性能先进、带声控的摄像机，买回来我只用过一次。我拿起我老婆的皮包，在包里</w:t>
      </w:r>
    </w:p>
    <w:p>
      <w:r>
        <w:t>用剪子开了一个口，这样可以把针孔摄像头露在外边。</w:t>
      </w:r>
    </w:p>
    <w:p>
      <w:r>
        <w:t>「这是干什麽？」老婆不解的问。</w:t>
      </w:r>
    </w:p>
    <w:p>
      <w:r>
        <w:t>「这样我们以後就有证据啦！还有……」</w:t>
      </w:r>
    </w:p>
    <w:p>
      <w:r>
        <w:t>「哦，我明白了。好吧，我现在就带着它去了，在家好好等我。」说着，老婆推开门，慢慢的消失</w:t>
      </w:r>
    </w:p>
    <w:p>
      <w:r>
        <w:t>在黑夜里。望着她的身影，我只想乞求他们能对她温柔一些，恶梦尽早过去。</w:t>
      </w:r>
    </w:p>
    <w:p>
      <w:r>
        <w:t>这一夜，我一直是在半梦半醒之间，一会梦见我的老婆被他们性虐待，一会又梦见他们让我老婆当</w:t>
      </w:r>
    </w:p>
    <w:p>
      <w:r>
        <w:t>妓女去卖淫，就这样糊里糊涂到了天明。</w:t>
      </w:r>
    </w:p>
    <w:p>
      <w:r>
        <w:t>大概９点钟时，我家的门打开了，老婆背着挎包走了进来，看得出她一宿没睡。我忙走过去问她：</w:t>
      </w:r>
    </w:p>
    <w:p>
      <w:r>
        <w:t>「怎麽样了？」</w:t>
      </w:r>
    </w:p>
    <w:p>
      <w:r>
        <w:t>「照片我已经全拿回来了。」我松了一口气，「可是，底片他们不给我。」老婆如实说。</w:t>
      </w:r>
    </w:p>
    <w:p>
      <w:r>
        <w:t>「什麽？」我惊呆了：「他们怎麽会这样不守信用！」</w:t>
      </w:r>
    </w:p>
    <w:p>
      <w:r>
        <w:t>「他们说给回底片也可以，但让我们拿十万元钱来赎。」</w:t>
      </w:r>
    </w:p>
    <w:p>
      <w:r>
        <w:t>天哪！我哪里有这麽多钱呐！</w:t>
      </w:r>
    </w:p>
    <w:p>
      <w:r>
        <w:t>老婆这时又扑到床上大哭起来，嘴里还断断续续的说：「要不……要不然，他们让我接客来还钱。」</w:t>
      </w:r>
    </w:p>
    <w:p>
      <w:r>
        <w:t>我一听就傻了眼，一下坐到沙发上说不出来话。「不行，我们去告他！」我说。老婆听了这话，从</w:t>
      </w:r>
    </w:p>
    <w:p>
      <w:r>
        <w:t>床上下来扑通就跪了下去，抱着我的腿大声说：「咱们惹不起呀，他们……他们手里都有枪啊！」</w:t>
      </w:r>
    </w:p>
    <w:p>
      <w:r>
        <w:t>一听这话我又泄气了，这摆明就是黑社会嘛！老婆啊老婆，你为什麽长得那样标致呐，身材似模特，</w:t>
      </w:r>
    </w:p>
    <w:p>
      <w:r>
        <w:t>长相像陈红，以前我以这为荣，现在看起来就像老人说的「红颜祸水」。天哪！为什麽跟我开这样的玩</w:t>
      </w:r>
    </w:p>
    <w:p>
      <w:r>
        <w:t>笑？</w:t>
      </w:r>
    </w:p>
    <w:p>
      <w:r>
        <w:t>「老婆，咱们惹不起，还躲不起吗？咱跑吧！」</w:t>
      </w:r>
    </w:p>
    <w:p>
      <w:r>
        <w:t>「不行，他们说如果咱们跑了，他就要杀咱们全家。我不能连累他们老人家呀！」</w:t>
      </w:r>
    </w:p>
    <w:p>
      <w:r>
        <w:t>听到这里，我还有什麽说的，命啊，都是命啊！我慢慢的静了静神，忽然想起了那台摄像机，我从</w:t>
      </w:r>
    </w:p>
    <w:p>
      <w:r>
        <w:t>包里拿出来，打开液晶屏想看，我老婆走前上来不好意思的说：「你不能怪我吧？要不你就别看了。」</w:t>
      </w:r>
    </w:p>
    <w:p>
      <w:r>
        <w:t>说着就要抢摄像机。</w:t>
      </w:r>
    </w:p>
    <w:p>
      <w:r>
        <w:t>我说：「不会的，既然事情已发展到这地步，还有什麽呢！」</w:t>
      </w:r>
    </w:p>
    <w:p>
      <w:r>
        <w:t>画面刚开始时，我老婆走出家门来到车站，这时一个身材魁梧、戴着墨镜的男人向我老婆走来，打</w:t>
      </w:r>
    </w:p>
    <w:p>
      <w:r>
        <w:t>过招呼以後，他把我老婆带到一辆宝马车上，他俩坐到後边，前边还有一位男士，当然是司机。</w:t>
      </w:r>
    </w:p>
    <w:p>
      <w:r>
        <w:t>车开了一会，就见那个男人把手伸向我老婆的乳房，隔着衣服就揉捏起来，而另一只手则伸向我老</w:t>
      </w:r>
    </w:p>
    <w:p>
      <w:r>
        <w:t>婆的下身。过了一会，他掏出了鸡巴，另一只手抓着我老婆的头往下按，我看见她的嘴已经挨上了，只</w:t>
      </w:r>
    </w:p>
    <w:p>
      <w:r>
        <w:t>见我老婆紧闭双目，把鸡巴含到嘴里，就这样上下动着。</w:t>
      </w:r>
    </w:p>
    <w:p>
      <w:r>
        <w:t>不一会，就看见那个男人按我老婆脑袋的手速度越来越快，他的身体随着一阵颤抖停止了动作。过</w:t>
      </w:r>
    </w:p>
    <w:p>
      <w:r>
        <w:t>了一会，他抓起我老婆的头，这时我才看见老婆满嘴都是精液，她想往外吐，那个男人对她说了些什麽，</w:t>
      </w:r>
    </w:p>
    <w:p>
      <w:r>
        <w:t>就见我老婆脸一仰，精液全让她咽了进去。那个男人这时大笑起来，不时还摸摸我老婆的脸蛋，看得出</w:t>
      </w:r>
    </w:p>
    <w:p>
      <w:r>
        <w:t>他对我老婆的服务很满意。</w:t>
      </w:r>
    </w:p>
    <w:p>
      <w:r>
        <w:t>车子继续前行，可不知怎的车子并没有去酒店，而是向郊外的方向开去。在一幢别墅停下後，那个</w:t>
      </w:r>
    </w:p>
    <w:p>
      <w:r>
        <w:t>男人领着我老婆下了车，看得出我老婆也感觉很意外。</w:t>
      </w:r>
    </w:p>
    <w:p>
      <w:r>
        <w:t>当走进屋里，哇赛，真是够气派！屋里坐着两个人，一个看起来约３０岁左右，满脸胡须，我一下</w:t>
      </w:r>
    </w:p>
    <w:p>
      <w:r>
        <w:t>想起我老婆跟我说的那天带头强奸她的人；而另一个人，大概有６０至７０岁左右，满头白发，看得出</w:t>
      </w:r>
    </w:p>
    <w:p>
      <w:r>
        <w:t>他的身体气色还比较好。</w:t>
      </w:r>
    </w:p>
    <w:p>
      <w:r>
        <w:t>那个满脸胡须的男人把我老婆介绍给那个老的，看得出那个老的对我老婆很满意。一会那个老头冲</w:t>
      </w:r>
    </w:p>
    <w:p>
      <w:r>
        <w:t>那个满脸胡子大男人说了什麽，起身就走了，而那个大胡子随後就带我老婆向地下室走去。</w:t>
      </w:r>
    </w:p>
    <w:p>
      <w:r>
        <w:t>来到地下室，那个大胡子叫我老婆把衣服脱了，我老婆把包放到地下室门口的桌子上，从这个角度</w:t>
      </w:r>
    </w:p>
    <w:p>
      <w:r>
        <w:t>屋里一切尽收眼底，当看到墙上、地下摆放的东西时把我吓了一跳，满屋子全是性虐待用品。</w:t>
      </w:r>
    </w:p>
    <w:p>
      <w:r>
        <w:t>当我老婆脱光衣服时，那个大胡子就在我老婆脖子上戴上了拴狗套，然後命令我老婆趴下，我老婆</w:t>
      </w:r>
    </w:p>
    <w:p>
      <w:r>
        <w:t>的身体不时的哆嗦，看得出她有些害怕，也许可能还有点冷。</w:t>
      </w:r>
    </w:p>
    <w:p>
      <w:r>
        <w:t>正在这时那个老头出现了，他什麽也没穿，身体纤瘦，可他下边却有一根巨大的大鸡巴，同他的外</w:t>
      </w:r>
    </w:p>
    <w:p>
      <w:r>
        <w:t>形一点也不相称。他接过挂在我老婆脖子上的链子，顺手在墙上拿下一根皮鞭，然後就像拽着狗似的让</w:t>
      </w:r>
    </w:p>
    <w:p>
      <w:r>
        <w:t>我老婆往前爬，我老婆稍微犹豫一下，他的鞭子就下来了，正好打在我老婆细嫩的後背上，当时就起了</w:t>
      </w:r>
    </w:p>
    <w:p>
      <w:r>
        <w:t>一条棱子。</w:t>
      </w:r>
    </w:p>
    <w:p>
      <w:r>
        <w:t>我老婆快速向前爬去，而那个大胡子就往边上一站，就这样鞭打边爬。过了一会，他把我老婆牵到</w:t>
      </w:r>
    </w:p>
    <w:p>
      <w:r>
        <w:t>了一张妇产床前，他要我老婆躺上去，把她两条腿像大字型的绑在左右床架上，然後就让我老婆给他们</w:t>
      </w:r>
    </w:p>
    <w:p>
      <w:r>
        <w:t>手淫，没有办法，我老婆只有照他话去做，而他俩搬来凳子倒上酒，就坐到对面看着我老婆手淫。</w:t>
      </w:r>
    </w:p>
    <w:p>
      <w:r>
        <w:t>过了一会，我老婆满脸涨红，看得出已经兴奋，因为她的阴道开始分泌液体了，那个老头还拿鞭子</w:t>
      </w:r>
    </w:p>
    <w:p>
      <w:r>
        <w:t>头不时往她阴道里插两下，这更激发起我老婆的呻吟声。</w:t>
      </w:r>
    </w:p>
    <w:p>
      <w:r>
        <w:t>就在这时，那个老的站起身问我老婆：「想要吗？」</w:t>
      </w:r>
    </w:p>
    <w:p>
      <w:r>
        <w:t>「要……要……我要……求求你们快来吧……」现在看得出我老婆已经神智不清了。</w:t>
      </w:r>
    </w:p>
    <w:p>
      <w:r>
        <w:t>那老头一拍巴掌，从门外走进一个人，後边跟着一条德国牧羊犬，那条狗进屋以後就直奔我老婆，</w:t>
      </w:r>
    </w:p>
    <w:p>
      <w:r>
        <w:t>当我老婆见到狗时，兴奋劲全被吓没了，就听我老婆说：「不要……求求你们……不要啊……我会好好</w:t>
      </w:r>
    </w:p>
    <w:p>
      <w:r>
        <w:t>伺候你们的，请把狗牵走吧！」</w:t>
      </w:r>
    </w:p>
    <w:p>
      <w:r>
        <w:t>「那怎麽能行？」老头说：「今天你就和它表演给我看，不然……」正在此时，狗已经开始用舌头</w:t>
      </w:r>
    </w:p>
    <w:p>
      <w:r>
        <w:t>舔着我老婆阴道分泌出来的液体了。</w:t>
      </w:r>
    </w:p>
    <w:p>
      <w:r>
        <w:t>然後他们把床降低，我这时才看清，原来妇产床可以升降的。牵着狗的男人用手把狗的鸡巴送进我</w:t>
      </w:r>
    </w:p>
    <w:p>
      <w:r>
        <w:t>老婆的阴道里，说来也怪，狗自己就动弹起来了。没用多长时间狗就射精了，可是射了後狗鸡巴反而胀</w:t>
      </w:r>
    </w:p>
    <w:p>
      <w:r>
        <w:t>得更大，塞在我老婆的阴道里拔不出来，下体就这麽连着，等了二十多分钟後才和我老婆脱离，还带出</w:t>
      </w:r>
    </w:p>
    <w:p>
      <w:r>
        <w:t>一大洼狗精液，弄得我老婆的下体一塌糊涂。</w:t>
      </w:r>
    </w:p>
    <w:p>
      <w:r>
        <w:t>看着我老婆的阴唇上满是狗精液，他们都哈哈大笑，那个大胡子还用手抓了一把放到我老婆的嘴边</w:t>
      </w:r>
    </w:p>
    <w:p>
      <w:r>
        <w:t>让她吃下，我老婆直摇头不吃，牵狗的男人就按住我老婆的头硬让她吃了进去。谈笑间那个老头还把尿</w:t>
      </w:r>
    </w:p>
    <w:p>
      <w:r>
        <w:t>撒到我老婆的嘴里，并命令她必须喝完不准吐，而那个大胡子这时也把尿尿到我老婆的阴道里，他还命</w:t>
      </w:r>
    </w:p>
    <w:p>
      <w:r>
        <w:t>令我老婆双手扒开阴唇露出阴道，好让他往里尿。</w:t>
      </w:r>
    </w:p>
    <w:p>
      <w:r>
        <w:t>看到这里我真是气疯了，他们拿我的老婆也太不当人了！此时我老婆低着头对我说：「这才刚刚开</w:t>
      </w:r>
    </w:p>
    <w:p>
      <w:r>
        <w:t>始呢，残忍的还在後边。」听了她的话，我继续往下看。</w:t>
      </w:r>
    </w:p>
    <w:p>
      <w:r>
        <w:t>那两个男人把我老婆从床上放下来，像牵着一条狗似的把我老婆牵到水池旁边，拿起水管向我老婆</w:t>
      </w:r>
    </w:p>
    <w:p>
      <w:r>
        <w:t>的下身冲去，嘴里还在说：「我给你乾净乾净。」我老婆受不了水压，一个劲的躲避，无论怎样水还是</w:t>
      </w:r>
    </w:p>
    <w:p>
      <w:r>
        <w:t>源源不断的冲到她娇嫩的身体上，顺着我老婆全身往下淌。</w:t>
      </w:r>
    </w:p>
    <w:p>
      <w:r>
        <w:t>这还不够，他们还命令我老婆仰面躺到地上，把腿分开到最大露出阴户，然後他们拿着水管往里面</w:t>
      </w:r>
    </w:p>
    <w:p>
      <w:r>
        <w:t>灌水，我老婆不想再伸开腿，可是那两个年轻的男人分别扯住我老婆的一条腿往两边分，那个年老的这</w:t>
      </w:r>
    </w:p>
    <w:p>
      <w:r>
        <w:t>时就把喷水管一下插进我老婆的阴道里，不一会我老婆的肚子就鼓了起来。</w:t>
      </w:r>
    </w:p>
    <w:p>
      <w:r>
        <w:t>她拼命在求他们饶了她，换来的只是更猛烈的动作，看着我老婆的声音越来越小，他们这才住了手，</w:t>
      </w:r>
    </w:p>
    <w:p>
      <w:r>
        <w:t>停止了灌水。我老婆仰面朝天像个大字型的躺在地上，水慢慢地从她的阴道里流了出来，这个时候我老</w:t>
      </w:r>
    </w:p>
    <w:p>
      <w:r>
        <w:t>婆好像已经晕过去了，静静的躺着。</w:t>
      </w:r>
    </w:p>
    <w:p>
      <w:r>
        <w:t>那个老头来到我老婆的旁边蹲下身子，抚摸着我老婆鼓起来的肚子和阴部，然後就见他用两只手掌</w:t>
      </w:r>
    </w:p>
    <w:p>
      <w:r>
        <w:t>使劲地按我老婆的肚皮，每按一下，我老婆的阴道就会喷出水来，按的劲越大，水喷得就越远，就好像</w:t>
      </w:r>
    </w:p>
    <w:p>
      <w:r>
        <w:t>在玩唧水枪似的，逗得大胡子嘎嘎直笑。</w:t>
      </w:r>
    </w:p>
    <w:p>
      <w:r>
        <w:t>随着肚子的缩小，我老婆也慢慢的苏醒过来，那老头看到我老婆醒了，一挥手把那两个人叫了过来，</w:t>
      </w:r>
    </w:p>
    <w:p>
      <w:r>
        <w:t>抱住我老婆把她扶上了一匹特制的木马上。这匹木马做得挺像，马背鞍上有一个漏洞，马的四肢是用輍</w:t>
      </w:r>
    </w:p>
    <w:p>
      <w:r>
        <w:t>辘代替的，他们在洞里插上一根黄瓜，当然是那种顶花带刺的，然後他们就把我老婆抬起，阴道对准按</w:t>
      </w:r>
    </w:p>
    <w:p>
      <w:r>
        <w:t>坐上去，「哎呀」一声惨叫，黄瓜已深深地插入我老婆的阴道。</w:t>
      </w:r>
    </w:p>
    <w:p>
      <w:r>
        <w:t>然後他们用绳子将我老婆的身子固定，那个老头就拉着缰绳在前边走，輍辘每转一圈，我就看到我</w:t>
      </w:r>
    </w:p>
    <w:p>
      <w:r>
        <w:t>老婆被黄瓜深深的捅进阴道，随之我老婆就惨叫一声，没走几步，黄瓜上已经血迹斑斑了。</w:t>
      </w:r>
    </w:p>
    <w:p>
      <w:r>
        <w:t>就这样大概转了几圈以後，老头停了下来，那两个人把我老婆抱下了马，放到了刚才他躺过的那张</w:t>
      </w:r>
    </w:p>
    <w:p>
      <w:r>
        <w:t>产床上，他们把我老婆的腿分开，阴道里、阴唇上到处是血。</w:t>
      </w:r>
    </w:p>
    <w:p>
      <w:r>
        <w:t>这时候那个老头不知从哪里拿来了一盒冰块，只见他用左手分开我老婆的两片阴唇，右手抓起一些</w:t>
      </w:r>
    </w:p>
    <w:p>
      <w:r>
        <w:t>冰块就往我老婆阴道里送，我老婆被他的举动吓呆了，拼命扭动双腿不想让他往里放，可是一个弱小的</w:t>
      </w:r>
    </w:p>
    <w:p>
      <w:r>
        <w:t>女子又怎能摆脱？随着我老婆凄惨的叫声，冰块源源不断放了进去，直到那个老头把手里的最後一块放</w:t>
      </w:r>
    </w:p>
    <w:p>
      <w:r>
        <w:t>进去为止。</w:t>
      </w:r>
    </w:p>
    <w:p>
      <w:r>
        <w:t>随後他们把我老婆的双腿合上，用黄胶带把我老婆的手、腿缠上，这才放开我老婆。我老婆阴道连</w:t>
      </w:r>
    </w:p>
    <w:p>
      <w:r>
        <w:t>痛带凉，在地上直蹦，她是多麽想把冰块从自己的阴道里抖出来呀，可是她无能为力，直到她摔倒在地</w:t>
      </w:r>
    </w:p>
    <w:p>
      <w:r>
        <w:t>上再也站不起来为止。</w:t>
      </w:r>
    </w:p>
    <w:p>
      <w:r>
        <w:t>那个老头看了看表，又冲那个大胡子耳语一番，随後屋子里发出了淫贱的笑声，我猜想他们一定在</w:t>
      </w:r>
    </w:p>
    <w:p>
      <w:r>
        <w:t>谈论我老婆的忍耐力呢！</w:t>
      </w:r>
    </w:p>
    <w:p>
      <w:r>
        <w:t>随後那个大胡子向我老婆走来，见我老婆已经没有力气再动了，身体只是一个劲的颤抖，那个大胡</w:t>
      </w:r>
    </w:p>
    <w:p>
      <w:r>
        <w:t>子冲我老婆说：「我们老大很满意，上半场就玩到这里，你先休息一会。」</w:t>
      </w:r>
    </w:p>
    <w:p>
      <w:r>
        <w:t>「你现在是不是很冷啊？」大胡子问我老婆，我老婆微微的点点头。他从怀里拿出了一把刀割开绑</w:t>
      </w:r>
    </w:p>
    <w:p>
      <w:r>
        <w:t>着我老婆的胶带，当我老婆不由自主分开腿的时候，冰水夹带着血从我老婆的阴道里流了出来，这时那</w:t>
      </w:r>
    </w:p>
    <w:p>
      <w:r>
        <w:t>个大胡子忽然把嘴里抽的那根烟插到我老婆的阴道里，我老婆阴道里顿时升起了股烟柱，我老婆只是静</w:t>
      </w:r>
    </w:p>
    <w:p>
      <w:r>
        <w:t>静的躺在地上，眼泪不住的从眼里流出。</w:t>
      </w:r>
    </w:p>
    <w:p>
      <w:r>
        <w:t>那个大胡子这时冲那个年轻点的手下说：「你帮他暖暖身体和下边。」</w:t>
      </w:r>
    </w:p>
    <w:p>
      <w:r>
        <w:t>「我该怎样做？」手下问。</w:t>
      </w:r>
    </w:p>
    <w:p>
      <w:r>
        <w:t>「还用我教你吗？是男人都会做，明白吗？」</w:t>
      </w:r>
    </w:p>
    <w:p>
      <w:r>
        <w:t>这时就看见那个男人脱光身上所有的衣服来到我老婆跟前，他把烟头拔出来扔到了一边，然後跪在</w:t>
      </w:r>
    </w:p>
    <w:p>
      <w:r>
        <w:t>地上，用龟头顶住我老婆的阴道口，将我老婆两条修长的腿架在他肩膀上。这时就听见我老婆对他说：</w:t>
      </w:r>
    </w:p>
    <w:p>
      <w:r>
        <w:t>「大哥，请你轻点好吗？」那个男人没有回答，只是一个劲用阴茎磨擦我老婆的阴唇，然後就见他一挺</w:t>
      </w:r>
    </w:p>
    <w:p>
      <w:r>
        <w:t>身，我老婆「啊」的一声，我知道他已插进去了。</w:t>
      </w:r>
    </w:p>
    <w:p>
      <w:r>
        <w:t>这个男人急速地前後摆动臀部，一次又一次的深入撞击着我老婆的子宫，换来的是老婆的凄惨叫声。</w:t>
      </w:r>
    </w:p>
    <w:p>
      <w:r>
        <w:t>我揉了揉眼睛不想再看下去了，听着我老婆的惨叫我心如刀绞，我下意识地回头看看老婆，这才发现她</w:t>
      </w:r>
    </w:p>
    <w:p>
      <w:r>
        <w:t>已经睡着了，我抚摸着她伤痕累累的大腿，忽然想起了什麽，我撩开她的裙子扒下她的裤衩，映入眼帘</w:t>
      </w:r>
    </w:p>
    <w:p>
      <w:r>
        <w:t>的情景把我惊呆了！我老婆大阴唇上青一块紫一块的，好像被电击过，小阴唇上有新长出来的血痂，一</w:t>
      </w:r>
    </w:p>
    <w:p>
      <w:r>
        <w:t>看就知是弄破的，这是怎样造成的呢？</w:t>
      </w:r>
    </w:p>
    <w:p>
      <w:r>
        <w:t>这时摄像机里传出了只有男人射精时才发出的声音，我赶忙举起摄像机继续看，那个男人已射了精，</w:t>
      </w:r>
    </w:p>
    <w:p>
      <w:r>
        <w:t>正趴在我老婆身上，他的手还不住地揉捏着我老婆尖挺的乳房，随着他起身拔出阴茎，我老婆的阴道口</w:t>
      </w:r>
    </w:p>
    <w:p>
      <w:r>
        <w:t>慢慢地流出黏稠的精液。</w:t>
      </w:r>
    </w:p>
    <w:p>
      <w:r>
        <w:t>「小姐现在还冷不？」大胡子问我老婆，然後他冲那个老头说了些什麽，并一个劲指指自己腕上的</w:t>
      </w:r>
    </w:p>
    <w:p>
      <w:r>
        <w:t>手表，我也顺势看了一下摄像机的时间：３点钟了。那个老头点点头，大胡子这时叫那个年轻的手下把</w:t>
      </w:r>
    </w:p>
    <w:p>
      <w:r>
        <w:t>我老婆领到二搂睡房去，我老婆什麽也没穿就被他连拖带拽上了楼，老婆在上楼时还没忘把包带上。</w:t>
      </w:r>
    </w:p>
    <w:p>
      <w:r>
        <w:t>他们来到二楼，那个男人把我老婆推倒在一张大床上就走了，好一会我老婆才爬起来，她冲着皮包</w:t>
      </w:r>
    </w:p>
    <w:p>
      <w:r>
        <w:t>里的摄像机说：「老公，我……想……回……家……」上楼的脚步声把我老婆给打断了，随後我老婆把</w:t>
      </w:r>
    </w:p>
    <w:p>
      <w:r>
        <w:t>包放到花盆的窗台上，然後赶快爬床上。</w:t>
      </w:r>
    </w:p>
    <w:p>
      <w:r>
        <w:t>门一开，那个老头子自己走了进来，笑嘻嘻的对我老婆说：「好好伺候我，满意之後就让你回去，</w:t>
      </w:r>
    </w:p>
    <w:p>
      <w:r>
        <w:t>不然……」说着就拿起了他那根大鸡巴在我老婆的脸上蹭来蹭去，不时还拿鸡巴敲打着我老婆的嘴唇。</w:t>
      </w:r>
    </w:p>
    <w:p>
      <w:r>
        <w:t>看得出我老婆已经明白了，她伸出一只手接过老头的鸡巴，放到口里使劲地吮吸着，我知道老婆的</w:t>
      </w:r>
    </w:p>
    <w:p>
      <w:r>
        <w:t>用意，她是想让他早点完事好回家，可那个老头却并不着急，躺到床上慢慢的享受着。过了一会，他让</w:t>
      </w:r>
    </w:p>
    <w:p>
      <w:r>
        <w:t>我老婆跨到他身上，把他那个大鸡巴对准我老婆的阴道口，然後双手抱住我老婆的臀部使劲向下一按，</w:t>
      </w:r>
    </w:p>
    <w:p>
      <w:r>
        <w:t>只听「呲」的一声，大鸡巴就被我老婆的阴道完全包了进去。</w:t>
      </w:r>
    </w:p>
    <w:p>
      <w:r>
        <w:t>我老婆现在的表情不太好，看得出来她还是很痛苦，阴道里的疼痛还没太减轻，但是我老婆还是咬</w:t>
      </w:r>
    </w:p>
    <w:p>
      <w:r>
        <w:t>着牙上下套弄着，汗水不住地从我老婆的身上流淌下来。那个老头也没闲着，他两只手一会抓抓我老婆</w:t>
      </w:r>
    </w:p>
    <w:p>
      <w:r>
        <w:t>的乳房，一会摸摸我老婆的肛门，嘴还不停地吸啜我老婆的乳头，时不时还想亲吻我老婆的嘴唇，可是</w:t>
      </w:r>
    </w:p>
    <w:p>
      <w:r>
        <w:t>我老婆总是把嘴避开他不让他亲上。</w:t>
      </w:r>
    </w:p>
    <w:p>
      <w:r>
        <w:t>老头忽然不高兴了，一巴掌把我老婆打到床下，我猜可能是没让他亲嘴的缘故，就见老头揪着我老</w:t>
      </w:r>
    </w:p>
    <w:p>
      <w:r>
        <w:t>婆的长发大骂：「你当你是谁呀！敢惹老子？」巴掌像雨点般的落在我老婆脸上，打得我老婆嘴角不时</w:t>
      </w:r>
    </w:p>
    <w:p>
      <w:r>
        <w:t>淌出血来。</w:t>
      </w:r>
    </w:p>
    <w:p>
      <w:r>
        <w:t>这时他还觉得不解恨，从床下拿出来一根电棍，把我老婆按到床上，举起电棍就往阴唇上触，这时</w:t>
      </w:r>
    </w:p>
    <w:p>
      <w:r>
        <w:t>我才明白我老婆阴唇上的伤哪来的。屏幕里只看到我老婆一个劲的在认错，不时发出一声声的惨叫。</w:t>
      </w:r>
    </w:p>
    <w:p>
      <w:r>
        <w:t>那个老头打累了，也看我老婆服软了，就把电棍一扔，从床头柜里拿出一包药，先在自己嘴里放一</w:t>
      </w:r>
    </w:p>
    <w:p>
      <w:r>
        <w:t>颗，再拿出另一颗给我老婆让她服下，我老婆怕再挨打，马上把药吞到肚里，然後老老实实的像个大字</w:t>
      </w:r>
    </w:p>
    <w:p>
      <w:r>
        <w:t>型躺在床上等老头来操。</w:t>
      </w:r>
    </w:p>
    <w:p>
      <w:r>
        <w:t>可是那老头并没着急，他坐到沙发上点了一根烟慢慢的吸了起来，不时还看看躺在床上我老婆的反</w:t>
      </w:r>
    </w:p>
    <w:p>
      <w:r>
        <w:t>应。过了一会，我老婆不知怎的，两条分开的大腿紧闭起来，不时还扭动着身躯，两个乳房也涨大了许</w:t>
      </w:r>
    </w:p>
    <w:p>
      <w:r>
        <w:t>多，乳头也站立起来，不时还用手摸自己的阴蒂，嘴里发出了呻吟声，我这才知道他给我老婆吃的是春</w:t>
      </w:r>
    </w:p>
    <w:p>
      <w:r>
        <w:t>药。</w:t>
      </w:r>
    </w:p>
    <w:p>
      <w:r>
        <w:t>慢慢地随着药性的发作，我老婆已经实在受不了了，爬下床跪在那个老头面前求他操她，老头把手</w:t>
      </w:r>
    </w:p>
    <w:p>
      <w:r>
        <w:t>伸向我老婆的阴道摸了一把，全是淫水，我老婆这时已经到了忘我的境界，只要男人肯操她，做什麽都</w:t>
      </w:r>
    </w:p>
    <w:p>
      <w:r>
        <w:t>可以。</w:t>
      </w:r>
    </w:p>
    <w:p>
      <w:r>
        <w:t>那个老头看到差不多了，就叫我老婆跪到床上，这次他没有操阴道，而是握着鸡巴操进我老婆的肛</w:t>
      </w:r>
    </w:p>
    <w:p>
      <w:r>
        <w:t>门，还没等老头动弹，我老婆就开始自己猛动起来，嘴里还不时发出淫声浪语。</w:t>
      </w:r>
    </w:p>
    <w:p>
      <w:r>
        <w:t>「快……使劲啊……使劲操我……啊……啊……啊……」</w:t>
      </w:r>
    </w:p>
    <w:p>
      <w:r>
        <w:t>「你是谁呀？」老头边操边问。</w:t>
      </w:r>
    </w:p>
    <w:p>
      <w:r>
        <w:t>「我、我是……我是婊子……我是妓女……我是你的性奴隶……我是……」</w:t>
      </w:r>
    </w:p>
    <w:p>
      <w:r>
        <w:t>往下的话我真不忍心再听了，看着老婆这样作贱自己，我自己真不知道啥滋味，都是春药惹的祸。</w:t>
      </w:r>
    </w:p>
    <w:p>
      <w:r>
        <w:t>我关上了摄像机，往下的事情不看我也猜出了八、九分。望着老婆，我心里有一种异样的想法，我想强</w:t>
      </w:r>
    </w:p>
    <w:p>
      <w:r>
        <w:t>奸她，不知道我是否开始有点变态了？</w:t>
      </w:r>
    </w:p>
    <w:p>
      <w:r>
        <w:t>我脱下裤子在她身上发泄着，老婆还是静静的睡着，也许我能借到钱，但我又拿什麽去还他们呢？</w:t>
      </w:r>
    </w:p>
    <w:p>
      <w:r>
        <w:t>看来只有让老婆去当妓女了，这样才能免遭杀身之祸……只可惜我如花似玉的老婆了。</w:t>
      </w:r>
    </w:p>
    <w:p>
      <w:r>
        <w:t>没过几天，我家的电话就又响起来了，老婆接完电话就对我说：「他们说，明天……带我去……接</w:t>
      </w:r>
    </w:p>
    <w:p>
      <w:r>
        <w:t>客……」我无言以对，还能说什麽呢？！</w:t>
      </w:r>
    </w:p>
    <w:p>
      <w:r>
        <w:t>第二天一早，汽车的喇叭声就把我吵醒，望着她出门的背影，我轻声对老婆说：「老婆，别忘了给</w:t>
      </w:r>
    </w:p>
    <w:p>
      <w:r>
        <w:t xml:space="preserve">那些该死的男人戴安全套。」老婆只是深呼了一口气，苦笑着点点头……【完】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