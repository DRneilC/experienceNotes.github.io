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新娘与压床的小伙子睡一个被窝</w:t>
      </w:r>
    </w:p>
    <w:p>
      <w:r>
        <w:t>喜宴终于告一段落，夜已深了。</w:t>
      </w:r>
    </w:p>
    <w:p>
      <w:r>
        <w:t>我正想着美事儿，婆婆从后面叫住：「今儿晚上有压床的吗？瞧这大喜日子连一个打诨的小子也没</w:t>
      </w:r>
    </w:p>
    <w:p>
      <w:r>
        <w:t>来，压床的也不来一个。你哥你弟结婚时闹洞房的小子们撞破头，压床压了三个晚上，每晚上都有三四</w:t>
      </w:r>
    </w:p>
    <w:p>
      <w:r>
        <w:t>个，现在可好……」</w:t>
      </w:r>
    </w:p>
    <w:p>
      <w:r>
        <w:t>「什么压床？」</w:t>
      </w:r>
    </w:p>
    <w:p>
      <w:r>
        <w:t>老公赶紧拉我：「压床就是找几个小伙子和新娘睡……」</w:t>
      </w:r>
    </w:p>
    <w:p>
      <w:r>
        <w:t>「什么？！你……」</w:t>
      </w:r>
    </w:p>
    <w:p>
      <w:r>
        <w:t>「别紧张，我也睡在床上。只是……什么也……干不成……」</w:t>
      </w:r>
    </w:p>
    <w:p>
      <w:r>
        <w:t>「那些小子会不会……」</w:t>
      </w:r>
    </w:p>
    <w:p>
      <w:r>
        <w:t>「敢吗？半真半假开几句玩笑，然后叠两个被窝，井水不犯河水。」</w:t>
      </w:r>
    </w:p>
    <w:p>
      <w:r>
        <w:t>「咱俩睡一个被窝？」</w:t>
      </w:r>
    </w:p>
    <w:p>
      <w:r>
        <w:t>「不，我自己一个，你们一个。」</w:t>
      </w:r>
    </w:p>
    <w:p>
      <w:r>
        <w:t>我吓得扭头往厕所跑，没想到我这么一个白领淑女到这份儿上还要受臭风俗的捉弄！</w:t>
      </w:r>
    </w:p>
    <w:p>
      <w:r>
        <w:t>老公哀求我说：「给婆婆点儿面子。」</w:t>
      </w:r>
    </w:p>
    <w:p>
      <w:r>
        <w:t>还偷偷跟我说：「自打我们同居以来，天天不都是新婚洞房吗？所以也就别计较这一晚了。」</w:t>
      </w:r>
    </w:p>
    <w:p>
      <w:r>
        <w:t>无奈我只能勉强同意。</w:t>
      </w:r>
    </w:p>
    <w:p>
      <w:r>
        <w:t>老公的两个本家充当了不合时宜的角色。</w:t>
      </w:r>
    </w:p>
    <w:p>
      <w:r>
        <w:t>但人家那神气分明是看老公的面子才来压床的，老公哈着腰得讨人家好，得感谢人家和他的新娘子</w:t>
      </w:r>
    </w:p>
    <w:p>
      <w:r>
        <w:t>钻一个被窝！</w:t>
      </w:r>
    </w:p>
    <w:p>
      <w:r>
        <w:t>当晚，新娘和两个小伙子睡一个被窝，结果真睡出了风流事。</w:t>
      </w:r>
    </w:p>
    <w:p>
      <w:r>
        <w:t>一个压床的小伙子见新娘颇有姿色，新娘成熟的女性身体散发着强烈的吸引力，不由得心动，于是</w:t>
      </w:r>
    </w:p>
    <w:p>
      <w:r>
        <w:t>就开始打上了新娘的主意。</w:t>
      </w:r>
    </w:p>
    <w:p>
      <w:r>
        <w:t>半夜，他悄悄拿出准备好的迷香给新郎闻过，让新郎熟睡的死猪一样。</w:t>
      </w:r>
    </w:p>
    <w:p>
      <w:r>
        <w:t>又拿出从一包特效的催情迷香给新娘闻过，又等了一小会儿，就看到新娘粉面微红，呼吸有些急促，</w:t>
      </w:r>
    </w:p>
    <w:p>
      <w:r>
        <w:t>他知道春药起了效果，于是他就慢慢解开新娘衬衣纽扣。</w:t>
      </w:r>
    </w:p>
    <w:p>
      <w:r>
        <w:t>新娘浑圆丰满的乳房就很快都暴露在他眼前，真是酥胸如脂，玉乳高挺，用手轻轻揉弄丰满高挺的</w:t>
      </w:r>
    </w:p>
    <w:p>
      <w:r>
        <w:t>奶子，只觉肌肤腻滑如酥，见新娘没有翻脸，对自己的爱抚似乎欲拒还迎，小伙子便知有机可乘，就迅</w:t>
      </w:r>
    </w:p>
    <w:p>
      <w:r>
        <w:t>速除去了新娘的衣裤，全裸的胴体就这样呈现在虎视眈眈的色狼的面前了。</w:t>
      </w:r>
    </w:p>
    <w:p>
      <w:r>
        <w:t>他从乳房向下一路抚摸过去，新娘被他摸的遍体酥麻，也动了春心，于是就任他摩弄，全然不拒。</w:t>
      </w:r>
    </w:p>
    <w:p>
      <w:r>
        <w:t>他抚摸着新娘下面诱人的三角地带，还用手指慢慢搓捏她的阴蒂，新娘不知不觉地的享受着小伙子</w:t>
      </w:r>
    </w:p>
    <w:p>
      <w:r>
        <w:t>给她下体和乳房带来的种种刺激，紧闭著双眼，脸涨得通红，双唇一张一翕，胸口快速的起伏着，修长</w:t>
      </w:r>
    </w:p>
    <w:p>
      <w:r>
        <w:t>雪白的玉腿紧张地绷直，新娘只觉得体内象火烧一般，完全迷失在莫名的情欲之中。</w:t>
      </w:r>
    </w:p>
    <w:p>
      <w:r>
        <w:t>小伙子觉得是时候了，机不可失，一翻身把娇滴滴的新娘压在了身下，分开新娘的双腿对准阴道口，</w:t>
      </w:r>
    </w:p>
    <w:p>
      <w:r>
        <w:t>一挺鸡巴，「滋」的一声全根没入直捣到底。</w:t>
      </w:r>
    </w:p>
    <w:p>
      <w:r>
        <w:t>即便恣意风流，铁棍般坚硬的肉棒在紧凑的阴道中紧密的摩擦，令双方都觉得异常的肉感和说不出</w:t>
      </w:r>
    </w:p>
    <w:p>
      <w:r>
        <w:t>的舒服，一时间，被窝里春光无限，两个人全身都蒙在了被子里，就象真正的新婚夫妻一样如胶似漆缠</w:t>
      </w:r>
    </w:p>
    <w:p>
      <w:r>
        <w:t>绕在一起甜蜜的交合，无比的恩爱。</w:t>
      </w:r>
    </w:p>
    <w:p>
      <w:r>
        <w:t>小伙子做梦都想不到，自己竟然能在别人洞房之夜和新娘发生关系，因此倍加勇猛，次次直捣黄龙。</w:t>
      </w:r>
    </w:p>
    <w:p>
      <w:r>
        <w:t>身下的新娘脑海也已经麻痹，火热的性交带给她如同海浪般连绵不绝的高潮，一波未平，一波又起，</w:t>
      </w:r>
    </w:p>
    <w:p>
      <w:r>
        <w:t>新娘已经沉迷其中，只知柔情似水的和男人缠在一起，任其肆无忌惮的予取予夺，那一刻感觉似乎什么</w:t>
      </w:r>
    </w:p>
    <w:p>
      <w:r>
        <w:t>都不重要了，只希望时间永远不要在流逝，永远停留在这美妙的时刻。</w:t>
      </w:r>
    </w:p>
    <w:p>
      <w:r>
        <w:t>又过了不知道多少时间，渐渐的两人共同迎来了情欲的颠峰，不断的摩擦只为这一瞬间销魂的爆发，</w:t>
      </w:r>
    </w:p>
    <w:p>
      <w:r>
        <w:t>小伙子抱紧娇身，压得紧密，又猛抽狠插了数下，最后粗大的肉棍整根插进阴道深处，龟头直抵子宫口，</w:t>
      </w:r>
    </w:p>
    <w:p>
      <w:r>
        <w:t xml:space="preserve">随后便在新娘体内猛烈地喷发了，浑身的肌肉抽搐着把精液灌入新娘子宫深处。【完】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