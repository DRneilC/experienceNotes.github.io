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暴操对门的人妻</w:t>
      </w:r>
    </w:p>
    <w:p>
      <w:r>
        <w:t>我住的是老小区，7 层楼的，一层两户。去年我家对面搬来了一对夫妻，好像有30多了，男的长得</w:t>
      </w:r>
    </w:p>
    <w:p>
      <w:r>
        <w:t>很壮，女的长得很妖媚，后来我慢慢知道她叫阿紫。他们搬来后，我的生活有了很大的变化。由于我回</w:t>
      </w:r>
    </w:p>
    <w:p>
      <w:r>
        <w:t>来得晚，有时半夜在开门的时候，能隐约听见对面传来一阵阵呻吟声。几乎每晚都能听见，以至于我开</w:t>
      </w:r>
    </w:p>
    <w:p>
      <w:r>
        <w:t>门的时候，鸡巴都是硬硬的。</w:t>
      </w:r>
    </w:p>
    <w:p>
      <w:r>
        <w:t>我于是开始注意起阿紫来，想看看到底是什么样的女人，能每晚发出阵阵诱人的呻吟。我开始留意</w:t>
      </w:r>
    </w:p>
    <w:p>
      <w:r>
        <w:t>其对门的动静，只要对门一有响动，我就站在猫眼后面向外看。</w:t>
      </w:r>
    </w:p>
    <w:p>
      <w:r>
        <w:t>啊，没想到阿紫是一个如此诱人的尤物，1.65左右的个子，齐肩的长发，鼓鼓的乳房，腰很细，但</w:t>
      </w:r>
    </w:p>
    <w:p>
      <w:r>
        <w:t>屁股很大，看起来就像是葫芦，身材非常标准霸道。</w:t>
      </w:r>
    </w:p>
    <w:p>
      <w:r>
        <w:t>每次我在猫眼后面向外看，阿紫都是穿着蕾丝的睡衣，在门口送她老公。有几次我视乎能看见阿紫</w:t>
      </w:r>
    </w:p>
    <w:p>
      <w:r>
        <w:t>的睡衣里面什么都没有穿，紫色的睡衣胸前顶着两颗圆圆的突起，凸起下面还有一圈深色的阴影，睡衣</w:t>
      </w:r>
    </w:p>
    <w:p>
      <w:r>
        <w:t>下摆也能看见一块三角形的阴影。</w:t>
      </w:r>
    </w:p>
    <w:p>
      <w:r>
        <w:t>自从我发现，阿紫每次送老公都会穿睡衣后，我就每天准时在猫眼后偷看，边偷看边撸动着鸡巴。</w:t>
      </w:r>
    </w:p>
    <w:p>
      <w:r>
        <w:t>就这样过了2 个月，在这2 个月里，我几乎已经可以背下阿紫身上的每一处（我能看见的，能透过睡衣</w:t>
      </w:r>
    </w:p>
    <w:p>
      <w:r>
        <w:t>看见的）。</w:t>
      </w:r>
    </w:p>
    <w:p>
      <w:r>
        <w:t>我在周日也会遇见阿紫夫妇，也会打声招呼。阿紫平时的穿着基本上都是套装，好像是个公务员。</w:t>
      </w:r>
    </w:p>
    <w:p>
      <w:r>
        <w:t>我看着平常的阿紫，怎么也联想不到，这个女人就是晚上发出阵阵呻吟，让我魂不守舍的那个。我看着</w:t>
      </w:r>
    </w:p>
    <w:p>
      <w:r>
        <w:t>阿紫说说笑笑，也只能在家里幻想，只能在猫眼后面看着穿着睡衣的她，使劲地打着飞机。</w:t>
      </w:r>
    </w:p>
    <w:p>
      <w:r>
        <w:t>最近这几天我回家的时候，竟然没有听见阿紫的呻吟声，而且早上也没有看见阿紫送她老公，我在</w:t>
      </w:r>
    </w:p>
    <w:p>
      <w:r>
        <w:t>猫眼后很是纳闷。同时这个月，该我家收水费了（老小区是每户轮流收的），我准备晚上借着收水费的</w:t>
      </w:r>
    </w:p>
    <w:p>
      <w:r>
        <w:t>幌子，一探究竟（很邪恶的想法，呵呵）。</w:t>
      </w:r>
    </w:p>
    <w:p>
      <w:r>
        <w:t>我晚上敲响了对面的房门。</w:t>
      </w:r>
    </w:p>
    <w:p>
      <w:r>
        <w:t>「哪位呀？」里面传来阿紫的声音。</w:t>
      </w:r>
    </w:p>
    <w:p>
      <w:r>
        <w:t>「收水费的」我回答道。</w:t>
      </w:r>
    </w:p>
    <w:p>
      <w:r>
        <w:t>「等一下，马上。」过了一会，里面的门开了。</w:t>
      </w:r>
    </w:p>
    <w:p>
      <w:r>
        <w:t>我知道一般的住户不愿外人进房，我只能隔着防盗门说：「你报报读数」</w:t>
      </w:r>
    </w:p>
    <w:p>
      <w:r>
        <w:t>「哎呀，我不会看呀」</w:t>
      </w:r>
    </w:p>
    <w:p>
      <w:r>
        <w:t>「那叫你老公看吧」</w:t>
      </w:r>
    </w:p>
    <w:p>
      <w:r>
        <w:t>「我老公不在家，要不你进来看吧」（老公不在家？那我不是可以乘机……）我的心中充满了邪恶</w:t>
      </w:r>
    </w:p>
    <w:p>
      <w:r>
        <w:t>的想法。</w:t>
      </w:r>
    </w:p>
    <w:p>
      <w:r>
        <w:t>阿紫顺后打开了防盗门。</w:t>
      </w:r>
    </w:p>
    <w:p>
      <w:r>
        <w:t>我拉看打开的房门。</w:t>
      </w:r>
    </w:p>
    <w:p>
      <w:r>
        <w:t>啊，阿紫穿的正是那件我在猫眼后常看到那件紫色蕾丝睡衣，不过今天是穿了内衣的，能看见里面</w:t>
      </w:r>
    </w:p>
    <w:p>
      <w:r>
        <w:t>是黑色的内衣。</w:t>
      </w:r>
    </w:p>
    <w:p>
      <w:r>
        <w:t>我觉得我注视的太久了，马上回过神，说「那我就进来了」我走进房间，来到厕所。</w:t>
      </w:r>
    </w:p>
    <w:p>
      <w:r>
        <w:t>「你家的水表看不清呀，你能给我找个电筒吗？」</w:t>
      </w:r>
    </w:p>
    <w:p>
      <w:r>
        <w:t>「好，你等等」</w:t>
      </w:r>
    </w:p>
    <w:p>
      <w:r>
        <w:t>我在厕所等了一会，见没人，就来到了客厅。</w:t>
      </w:r>
    </w:p>
    <w:p>
      <w:r>
        <w:t>阿紫正俯下身，趴在电视机座下找着电筒。由于睡衣较短，她这一趴，下摆向上扯动，把内裤都露</w:t>
      </w:r>
    </w:p>
    <w:p>
      <w:r>
        <w:t>了出来。阿紫的内裤是比较性感的黑色蕾丝内裤，可能因为家里没人穿得比较顺兴，很是清凉，但是我</w:t>
      </w:r>
    </w:p>
    <w:p>
      <w:r>
        <w:t>却看得热血沸腾，我严重怀疑阿紫是个闷骚的女人。</w:t>
      </w:r>
    </w:p>
    <w:p>
      <w:r>
        <w:t>我看着面前白晃晃的大腿，不停摆动的穿着黑色蕾丝内裤的屁股。内裤边缘视乎还有些黑黑的毛发</w:t>
      </w:r>
    </w:p>
    <w:p>
      <w:r>
        <w:t>探出头来，内裤的裆部还有水迹，像是小便留下的。我看着这水迹，真想抱着阿紫的屁股一阵狂舔。</w:t>
      </w:r>
    </w:p>
    <w:p>
      <w:r>
        <w:t>看着这个诱人的屁股在我面前一晃一晃的，像是在召唤我「快来操我吧」。我的鸡巴硬了，真想上</w:t>
      </w:r>
    </w:p>
    <w:p>
      <w:r>
        <w:t>前，拨开她的内裤，操进去。鸡巴已经把外裤顶起了一个小帐篷。</w:t>
      </w:r>
    </w:p>
    <w:p>
      <w:r>
        <w:t>「啊，终于找到了」阿紫一手拿着电筒，一手扶着电视座站了起来，丝毫没有注意到我挺立的鸡巴。</w:t>
      </w:r>
    </w:p>
    <w:p>
      <w:r>
        <w:t>我急忙弯下身，遮盖自己的帐篷，顺手接过了电筒。</w:t>
      </w:r>
    </w:p>
    <w:p>
      <w:r>
        <w:t>我快步来到厕所，长舒了一口气，冷静了一下，开始继续查水表。</w:t>
      </w:r>
    </w:p>
    <w:p>
      <w:r>
        <w:t>「1125」我伸出头，「你也来看一下吧」</w:t>
      </w:r>
    </w:p>
    <w:p>
      <w:r>
        <w:t>阿紫紧挨着我，进了厕所，看起表来。</w:t>
      </w:r>
    </w:p>
    <w:p>
      <w:r>
        <w:t>我闻着旁边阿紫散发出来的诱人的气味，突然看见厕所的扶手上有几件换下来的蕾丝内裤和连裤袜。</w:t>
      </w:r>
    </w:p>
    <w:p>
      <w:r>
        <w:t>闻着阿紫身体的气味，看着换下来的的内裤，幻想着这是不是她操完屄后，擦了淫水，丢在那里的。我</w:t>
      </w:r>
    </w:p>
    <w:p>
      <w:r>
        <w:t>的鸡巴更硬了，几乎鸡巴都要充血爆炸了。我极力的克制着自己。</w:t>
      </w:r>
    </w:p>
    <w:p>
      <w:r>
        <w:t>「啊，真是1125」阿紫一回头，身体一扭，屁股刚好划过我的鸡巴。</w:t>
      </w:r>
    </w:p>
    <w:p>
      <w:r>
        <w:t>我再也忍不住了，一口吻住了阿紫，身体向前靠，把她紧紧地压在墙壁上。双手也按住她的手，压</w:t>
      </w:r>
    </w:p>
    <w:p>
      <w:r>
        <w:t>在墙壁上。</w:t>
      </w:r>
    </w:p>
    <w:p>
      <w:r>
        <w:t>阿紫被我的突然袭击搞蒙了，一下不知所措，认由我在她的嘴里搅动。</w:t>
      </w:r>
    </w:p>
    <w:p>
      <w:r>
        <w:t>过了一会，阿紫回过神来，开始不断地扭动身体想摆脱我，可惜我的力量大她还是被我压得死死，</w:t>
      </w:r>
    </w:p>
    <w:p>
      <w:r>
        <w:t>但她这一扭动，我的鸡巴受的刺激更强了，硬硬鸡巴直直的顶在她的股沟处，把她的人都几乎架在鸡巴</w:t>
      </w:r>
    </w:p>
    <w:p>
      <w:r>
        <w:t>上了。她屁股的扭动就像是在主动地磨蹭我的鸡巴，我都能感到，鸡巴上面开始越来越热了。</w:t>
      </w:r>
    </w:p>
    <w:p>
      <w:r>
        <w:t>阿紫的头也在不停地摆动，想摆脱我的嘴，并且不断发出「唔唔」的声音，还试图用牙咬我的舌头，</w:t>
      </w:r>
    </w:p>
    <w:p>
      <w:r>
        <w:t>我一看还真有点危险，于是顺手抓起了扶手旁的内裤。</w:t>
      </w:r>
    </w:p>
    <w:p>
      <w:r>
        <w:t>我的嘴刚一离开，阿紫就大叫「救……命」命字还没有喊出就被我用内裤给堵上了。被堵住嘴的阿</w:t>
      </w:r>
    </w:p>
    <w:p>
      <w:r>
        <w:t>紫还在不断的发出「呜呜」的声音。</w:t>
      </w:r>
    </w:p>
    <w:p>
      <w:r>
        <w:t>「阿紫，我从第一天看见你，就想操你了」我红着眼睛在她耳边说道，并开始舔弄她的耳朵和后颈。</w:t>
      </w:r>
    </w:p>
    <w:p>
      <w:r>
        <w:t>似呼这就是阿紫的敏感带，我一舔，她就浑身软了下来，嘴里的「呜呜」也变得小起来。</w:t>
      </w:r>
    </w:p>
    <w:p>
      <w:r>
        <w:t>我继续压着阿紫，把她的双手反背都背后，好让我用一只手控制。另一只则开始抚摸她的身体。</w:t>
      </w:r>
    </w:p>
    <w:p>
      <w:r>
        <w:t>我的头靠在阿紫的耳边，「你知道吗？我每天晚上都是听着你的呻吟入睡的，每天你老公出门我都</w:t>
      </w:r>
    </w:p>
    <w:p>
      <w:r>
        <w:t>在门后看着你打飞机，今天我终于能操你了，我一定要操死你」</w:t>
      </w:r>
    </w:p>
    <w:p>
      <w:r>
        <w:t>我撩起她的睡衣，顺着屁股沟，摸进小屄。肥厚的屄肉紧紧的夹住我的手指，阴道里面充满着潮湿</w:t>
      </w:r>
    </w:p>
    <w:p>
      <w:r>
        <w:t>的液体。我伸着食指不断地在屄里扣弄，每次扣弄都可以感觉到有液体被从屄里带出来，而且越扣越多，</w:t>
      </w:r>
    </w:p>
    <w:p>
      <w:r>
        <w:t>渐渐的也开始有「滋滋」水声。我嫌一只手指不过瘾，又把中指也插了进去，这下，阿紫的身体扭动得</w:t>
      </w:r>
    </w:p>
    <w:p>
      <w:r>
        <w:t>更厉害了。</w:t>
      </w:r>
    </w:p>
    <w:p>
      <w:r>
        <w:t>我的手指在阿紫的阴道里，不断地扣弄，还时不时的撑开手指，扩张阴道。屄里的水像被扭开的水</w:t>
      </w:r>
    </w:p>
    <w:p>
      <w:r>
        <w:t>龙头，一个劲的流水，很快内裤裆部就被打湿了。我伸进屄里的手指有时也会扣住屄肉，用力向上提，</w:t>
      </w:r>
    </w:p>
    <w:p>
      <w:r>
        <w:t>让她的身体上下磨蹭厕所的墙壁。由于墙壁的磨蹭，她的吊带睡衣也掉落到胸口，一大片白白的胸肉露</w:t>
      </w:r>
    </w:p>
    <w:p>
      <w:r>
        <w:t>了出来。也能看见深色的的乳晕和探出已经挺立的乳头。</w:t>
      </w:r>
    </w:p>
    <w:p>
      <w:r>
        <w:t>「阿紫，你湿了呀，水真多呀，是不是最近老公没有操你丫」我调笑着说。说的时候，还用力的扣</w:t>
      </w:r>
    </w:p>
    <w:p>
      <w:r>
        <w:t>弄了几下。</w:t>
      </w:r>
    </w:p>
    <w:p>
      <w:r>
        <w:t>阿紫听后，耳根明显的红了起来，身体扭动得更厉害了，急于要想摆脱我的玩弄。</w:t>
      </w:r>
    </w:p>
    <w:p>
      <w:r>
        <w:t>我倒是不急，慢慢的抽出手指，向前摸着，很快就摸到一片茂密的黑森林里。哇，好多毛呀，好软</w:t>
      </w:r>
    </w:p>
    <w:p>
      <w:r>
        <w:t>呀，我开始玩弄起阴毛来。</w:t>
      </w:r>
    </w:p>
    <w:p>
      <w:r>
        <w:t>阿紫感觉我在玩她阴毛，更加感到羞耻，刚是激烈的反抗着，我看着不断放抗的阿紫，决定给她个</w:t>
      </w:r>
    </w:p>
    <w:p>
      <w:r>
        <w:t>教训。</w:t>
      </w:r>
    </w:p>
    <w:p>
      <w:r>
        <w:t>「贱货，毛真多，怪不得每台晚上都要挨操！」我扯下几根阴毛骂道。</w:t>
      </w:r>
    </w:p>
    <w:p>
      <w:r>
        <w:t>阿紫被我扯了阴毛，身体不断的颤抖，头也不停的乱摆，视乎真的很痛。</w:t>
      </w:r>
    </w:p>
    <w:p>
      <w:r>
        <w:t>我的手在阿紫的小屄抚摸着，从屄沟往前就摸到了阿紫硬硬的小豆豆。我的手把屄肉夹起，好让小</w:t>
      </w:r>
    </w:p>
    <w:p>
      <w:r>
        <w:t>豆豆更明显的暴露出来，食指也在小豆豆上不停的揉着。</w:t>
      </w:r>
    </w:p>
    <w:p>
      <w:r>
        <w:t>阿紫被我搞的不断地发出「呜呜」声，屁股也在不停地扭动，想摆脱我的魔手。</w:t>
      </w:r>
    </w:p>
    <w:p>
      <w:r>
        <w:t>我在揉搓阿紫小豆豆的时候，能感觉到手掌上面的屄沟越来越热，不断地有湿热的水汽喷出，我的</w:t>
      </w:r>
    </w:p>
    <w:p>
      <w:r>
        <w:t>手掌都已经湿湿的了。</w:t>
      </w:r>
    </w:p>
    <w:p>
      <w:r>
        <w:t>我想到了一个能让阿紫疯掉的方法。</w:t>
      </w:r>
    </w:p>
    <w:p>
      <w:r>
        <w:t>我放开阿紫的屄肉，食指继续的按揉着阴蒂，这时的阴蒂已经挺起来，非常容易摸到。</w:t>
      </w:r>
    </w:p>
    <w:p>
      <w:r>
        <w:t>我知道机会来了，于是改用食指和中指揉搓阴蒂，这样的感觉让阿紫十分舒服，屁股也顺着我的揉</w:t>
      </w:r>
    </w:p>
    <w:p>
      <w:r>
        <w:t>搓慢慢的摆动起来，口中也开始发出模糊不清的呻吟声，一路晶莹的唾液顺着嘴角流了出来，滴落在胸</w:t>
      </w:r>
    </w:p>
    <w:p>
      <w:r>
        <w:t>口上，双眼也开始迷蒙了，背部的皮肤也开始慢慢变红了。</w:t>
      </w:r>
    </w:p>
    <w:p>
      <w:r>
        <w:t>我看着阿紫的身体反应，知道该下手了。</w:t>
      </w:r>
    </w:p>
    <w:p>
      <w:r>
        <w:t>我夹着阿紫的阴蒂，用力的一撮，只听见阿紫抬着头，嘴里发出「唔」的声音，身体不断的抖动，</w:t>
      </w:r>
    </w:p>
    <w:p>
      <w:r>
        <w:t>双脚用力的垫起来。屁股也在我一撮的时候，用力夹紧，一股水柱喷射在了我的手臂上，我知道阿紫高</w:t>
      </w:r>
    </w:p>
    <w:p>
      <w:r>
        <w:t>潮了。</w:t>
      </w:r>
    </w:p>
    <w:p>
      <w:r>
        <w:t>高潮后的阿紫无力的贴在墙上，整个身体的重量几乎压在我的手臂上。我的手勾着阿紫的阴部，淫</w:t>
      </w:r>
    </w:p>
    <w:p>
      <w:r>
        <w:t xml:space="preserve">水已经把我的手和她的内裤完全打湿了，还有些顺着大腿流了下来。【完】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