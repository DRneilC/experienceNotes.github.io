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换妻—无奈的选择</w:t>
      </w:r>
    </w:p>
    <w:p>
      <w:r>
        <w:t>经常看到网上有介绍换妻游戏的文章，当时看了只是刺激，从来也没想到要参加。在我的观念中，</w:t>
      </w:r>
    </w:p>
    <w:p>
      <w:r>
        <w:t>妻子只能自己独占，怎么能让其他男人碰呢。即使是互相交换，貌似不吃亏，别人玩了我老婆，我也玩</w:t>
      </w:r>
    </w:p>
    <w:p>
      <w:r>
        <w:t>了别人的老婆，但是我感觉，即使我玩了十个别人的老婆，只要有一个人玩了我老婆，我还是觉得吃亏，</w:t>
      </w:r>
    </w:p>
    <w:p>
      <w:r>
        <w:t>受不了。</w:t>
      </w:r>
    </w:p>
    <w:p>
      <w:r>
        <w:t>这不是什么可以计算等值的买卖。我确信，玩过这种游戏的，男人在自己女人心目中会产生永恒的</w:t>
      </w:r>
    </w:p>
    <w:p>
      <w:r>
        <w:t>阴影和鄙视。性是一种精神境界的东西，打个比方，女人被男人干了一次，男人若是认为女人又没有少</w:t>
      </w:r>
    </w:p>
    <w:p>
      <w:r>
        <w:t>一块肉，又没有失去血，为什么女人吃亏了呢？因为人非草木，就是这个道理。所以，我一直认为这种</w:t>
      </w:r>
    </w:p>
    <w:p>
      <w:r>
        <w:t>换妻游戏是另一个世界里的事情，首先从我这里就过不去。当然，我不否认，当想象自己的妻子被别的</w:t>
      </w:r>
    </w:p>
    <w:p>
      <w:r>
        <w:t>男人玩弄时而有一种莫名其妙兴奋的罪恶心理，或者当想象着自己正在玩弄别人的老婆时，有一种比玩</w:t>
      </w:r>
    </w:p>
    <w:p>
      <w:r>
        <w:t>普通女人更刺激的犯罪心理，这也许是男人正常的心理现象，虽然很多男人会不承认。但想象和现实毕</w:t>
      </w:r>
    </w:p>
    <w:p>
      <w:r>
        <w:t>竟是有差距的，据说心理学研究表明，很多女人在想象遭受强奸时会很兴奋，但强奸真正发生时，她们</w:t>
      </w:r>
    </w:p>
    <w:p>
      <w:r>
        <w:t>都被恐惧和厌恶的感觉所占有，只想拒绝，根本就没有了兴奋。这是一样的道理。</w:t>
      </w:r>
    </w:p>
    <w:p>
      <w:r>
        <w:t>可是我却经历了换妻游戏，是什么促使我参与了这样一场自己本来认为不可能的游戏呢？这是有我</w:t>
      </w:r>
    </w:p>
    <w:p>
      <w:r>
        <w:t>发现妻子的奸情引起的，也可以说是个无奈的选择。</w:t>
      </w:r>
    </w:p>
    <w:p>
      <w:r>
        <w:t>我与妻子结婚十年，妻子３３岁，属于长身瘦弱型。双方过性生活已经接近麻痹，对于对方的性趣</w:t>
      </w:r>
    </w:p>
    <w:p>
      <w:r>
        <w:t>癖好兴奋点以及高潮的状态已经了解得象自己的左右手，经常是为了满足妻子的欲望才做爱的，而且做</w:t>
      </w:r>
    </w:p>
    <w:p>
      <w:r>
        <w:t>爱时经常需要看Ａ片来寻求刺激。</w:t>
      </w:r>
    </w:p>
    <w:p>
      <w:r>
        <w:t>妻子是个性欲很强的女人，但是表面上却是个很腼腆的女人。我就在想，肯定这世上还有很多女人</w:t>
      </w:r>
    </w:p>
    <w:p>
      <w:r>
        <w:t>象我妻子一样，表面上沉默冷傲，实质上很闷骚。但是由于对于自己过度自信，一直以为妻子就是个老</w:t>
      </w:r>
    </w:p>
    <w:p>
      <w:r>
        <w:t>实巴交的女人，不会有什么婚外情一夜情之类的事情发生在她身上，因为的确，她在外面和生人说话都</w:t>
      </w:r>
    </w:p>
    <w:p>
      <w:r>
        <w:t>不知所措。</w:t>
      </w:r>
    </w:p>
    <w:p>
      <w:r>
        <w:t>有一次我出差一个月，期间给妻子打电话的次数也很少，前面我说过，我太自信了，觉得老夫老妻</w:t>
      </w:r>
    </w:p>
    <w:p>
      <w:r>
        <w:t>的没必要天天恩呀爱的，而且我还比较满足她的性生活，所以，一直也没这个担心。</w:t>
      </w:r>
    </w:p>
    <w:p>
      <w:r>
        <w:t>出差时，说实在的，这个世界上有不少诱惑，酒店虽然只有三星级，但是没少受到按摩电话的骚扰。</w:t>
      </w:r>
    </w:p>
    <w:p>
      <w:r>
        <w:t>我很清楚她们要干什么，有时候，出于一种好奇或者是寻找刺激的心理，让她们上来看看，但是谈两句，</w:t>
      </w:r>
    </w:p>
    <w:p>
      <w:r>
        <w:t>基本上都让她们走人。我不敢在酒店做，一个是总怕门外闯进人来，或者是遭到仙人跳陷阱，另外，我</w:t>
      </w:r>
    </w:p>
    <w:p>
      <w:r>
        <w:t>的身份证还在前台登记了，没那个胆量。再有，上来的小姐的长相还没好到让我有勇气冒险干一场。有</w:t>
      </w:r>
    </w:p>
    <w:p>
      <w:r>
        <w:t>一天晚上，我突然觉得挺兴奋，感觉下面的神经痒痒的，就是很想搂着一个女人的感觉，应该解决一次</w:t>
      </w:r>
    </w:p>
    <w:p>
      <w:r>
        <w:t>了。我曾在网上看到说这个城市有那种黑灯舞厅（因为保密的关系，本文一律不想涉及姓名和地址），</w:t>
      </w:r>
    </w:p>
    <w:p>
      <w:r>
        <w:t>那里的女人与酒店的小姐不同，大多是熟女，而且还有已婚的，找个别人的老婆玩玩，一直是我心底里</w:t>
      </w:r>
    </w:p>
    <w:p>
      <w:r>
        <w:t>的一个小梦想。事后我知道，这种事情当场没意思，过后却还想试，这不，我的脚就不由自主地步入了</w:t>
      </w:r>
    </w:p>
    <w:p>
      <w:r>
        <w:t>那家舞厅。</w:t>
      </w:r>
    </w:p>
    <w:p>
      <w:r>
        <w:t>一进去什么也看不见，一团漆黑，后来适应了才发现，没那么暗，还是能看清人的。经过了一个多</w:t>
      </w:r>
    </w:p>
    <w:p>
      <w:r>
        <w:t>小时的试探，几个舞曲下来，就和几个伴舞的口中了解到了底细。于是胆子就大，心理也有点儿麻木了。</w:t>
      </w:r>
    </w:p>
    <w:p>
      <w:r>
        <w:t>带着无所谓的心情，跳舞的时候就随便问一个舞女的情况，她已婚，正在闹离婚，长相白净丰腴，虽然</w:t>
      </w:r>
    </w:p>
    <w:p>
      <w:r>
        <w:t>年龄不小了，但是还是有几分姿色，我问：做不做？我知道这里有些女人是可以做的。她直接回答了价</w:t>
      </w:r>
    </w:p>
    <w:p>
      <w:r>
        <w:t>格，说边上有包厢。我问：都做什么？回答：随你。我说：想做什么都行？回答：嗯。我就索性把话敞</w:t>
      </w:r>
    </w:p>
    <w:p>
      <w:r>
        <w:t>开了说，而且没想到她会答应，想象中她可能只会笑骂我变态而已，事后我也佩服当时我的脸皮怎么那</w:t>
      </w:r>
    </w:p>
    <w:p>
      <w:r>
        <w:t>么厚。我的要求是，她用口，然后，我射到她嘴里，她要喝下去。很少有女人会同意这种要求，可是这</w:t>
      </w:r>
    </w:p>
    <w:p>
      <w:r>
        <w:t>个女人居然很爽快地点头答应了。我都不相信，又确认了一下，看她不像是开玩笑。她后来说，因为看</w:t>
      </w:r>
    </w:p>
    <w:p>
      <w:r>
        <w:t>我与其他人不同，气质挺高雅的，所以才答应的，那是她第一次干这种事。于是，在包间中，这样的一</w:t>
      </w:r>
    </w:p>
    <w:p>
      <w:r>
        <w:t>幕上演了，别人的老婆用嘴吸着我的下面，我一股一股的精液就射进了她的口中，本来还担心她不适应</w:t>
      </w:r>
    </w:p>
    <w:p>
      <w:r>
        <w:t>会喷出来，结果很平静，她照单全收了。我特意拿出手机来借着光亮看了看，她确实满嘴的白乎乎的精</w:t>
      </w:r>
    </w:p>
    <w:p>
      <w:r>
        <w:t>液，我说：咽下去。她照做了，之后我再查看，确实被她吞了个干干净净。我心里很兴奋，我的精液现</w:t>
      </w:r>
    </w:p>
    <w:p>
      <w:r>
        <w:t>在被别人的老婆吃到肚子里，心里有一种满足感。</w:t>
      </w:r>
    </w:p>
    <w:p>
      <w:r>
        <w:t>但是事情往往这样，当你玩着别人的老婆时，也许你的老婆正被别人玩，你还不知道而已。</w:t>
      </w:r>
    </w:p>
    <w:p>
      <w:r>
        <w:t>当我出差结束，回到家一个星期左右的样子，一次偶然地又进入老婆的ＱＱ查看，看到了令我非常</w:t>
      </w:r>
    </w:p>
    <w:p>
      <w:r>
        <w:t>吃惊的事实。在我出差那阵子，我老婆有了婚外情，而且不只是一夜情，是几夜情，那个男人是外地的，</w:t>
      </w:r>
    </w:p>
    <w:p>
      <w:r>
        <w:t>我不认识。</w:t>
      </w:r>
    </w:p>
    <w:p>
      <w:r>
        <w:t>我早就知道老婆的ＱＱ密码。老婆对电脑不在行，也不知道ＱＱ记录需要经常清理干净。我虽然对</w:t>
      </w:r>
    </w:p>
    <w:p>
      <w:r>
        <w:t>电脑也不怎么懂，但是有一次好奇，按照网上的介绍，破译了老婆ＱＱ的密码，因为我们用同一台电脑，</w:t>
      </w:r>
    </w:p>
    <w:p>
      <w:r>
        <w:t>所以破译密码比较容易。曾经偷看过几次，除了她和几个女性朋友的无聊聊天以外，也没什么意思，后</w:t>
      </w:r>
    </w:p>
    <w:p>
      <w:r>
        <w:t>来就很少上去看。这次无聊中看了下，才发现一个惊天的大秘密，老婆居然在短短的几个星期之内就和</w:t>
      </w:r>
    </w:p>
    <w:p>
      <w:r>
        <w:t>一个网友乱搞了，那个网友从不远的另一个城市特意赶过来，在我不在家的时候，就在这里的一个酒店，</w:t>
      </w:r>
    </w:p>
    <w:p>
      <w:r>
        <w:t>上了我老婆。看聊天记录，有四五次的样子。当我要回来时，那个男的还想保持长期关系，随时想过来</w:t>
      </w:r>
    </w:p>
    <w:p>
      <w:r>
        <w:t>玩，但是老婆不同意。看到他们在ＱＱ里恩恩爱爱地说着隐私的话，我突然有种羞辱感，血冲上脑的感</w:t>
      </w:r>
    </w:p>
    <w:p>
      <w:r>
        <w:t>觉，同时伴有很强烈的刺激感。如果不是真的发生了，怎么地也不会想到，知道老婆奸情的一刹那会是</w:t>
      </w:r>
    </w:p>
    <w:p>
      <w:r>
        <w:t>这样的一种刺激的感觉。鬼使神差地我就奔厨房去了，她正在做饭。我拉住她就往卧室拖，上衣都没拖，</w:t>
      </w:r>
    </w:p>
    <w:p>
      <w:r>
        <w:t>直接扒光她的裤子，让她撅在那里，我没有提那个事情，心里在想着，就是这个屁股，这个下身，我的</w:t>
      </w:r>
    </w:p>
    <w:p>
      <w:r>
        <w:t>老婆的下身，已经被另一个男人给看了，给玩了。我的阴茎非常兴奋昂扬，平时从来没有那么多的水流</w:t>
      </w:r>
    </w:p>
    <w:p>
      <w:r>
        <w:t>出来，滴滴答答的很多，我一下子就插进去了，狠狠地，插的很深，老婆叫了一声，好像很兴奋，不同</w:t>
      </w:r>
    </w:p>
    <w:p>
      <w:r>
        <w:t>以往的是，我这次没抽动几下就射了，全射到里面了。顿时感到浑身的气血象铅一样沉下去，快速地沉</w:t>
      </w:r>
    </w:p>
    <w:p>
      <w:r>
        <w:t>下去，心里极度的满足感，把我的快乐抛向天空。之后，我什么也没说就回到了客厅。她肯定有点莫名</w:t>
      </w:r>
    </w:p>
    <w:p>
      <w:r>
        <w:t>其妙，因为往常，我没这么快的，也会比较照顾她的。她出来只说了一句：你今天这是怎么了。就又做</w:t>
      </w:r>
    </w:p>
    <w:p>
      <w:r>
        <w:t>饭去了。我很想质问她，但是我怕她觉得我这种行为很不可理喻，是啊，知道老婆跟别的男人上床怎么</w:t>
      </w:r>
    </w:p>
    <w:p>
      <w:r>
        <w:t>这么兴奋？所以，我忍着，晚饭味同嚼蜡，吃过饭大约一个小时，我终于憋不住了，装作好像刚刚发现</w:t>
      </w:r>
    </w:p>
    <w:p>
      <w:r>
        <w:t>的样子，突然气呼呼出现在她面前，直接告诉她，我发现了她ＱＱ的聊天记录，威胁她不要隐瞒。于是，</w:t>
      </w:r>
    </w:p>
    <w:p>
      <w:r>
        <w:t>在我的脑中嗡嗡的状态下，她交代了所有事实。在我离开后，她作为女人，也有那个要求，就到一个聊</w:t>
      </w:r>
    </w:p>
    <w:p>
      <w:r>
        <w:t>天室结识了一个很有礼节的男人，最后通过ＱＱ交往，老婆起初担心安全问题，没有告诉对方电话号码。</w:t>
      </w:r>
    </w:p>
    <w:p>
      <w:r>
        <w:t>不到几天，那个男人来到了这个城市，先是约好地点请她吃饭，在酒宴包厢里，那个男的就搂了她。本</w:t>
      </w:r>
    </w:p>
    <w:p>
      <w:r>
        <w:t>来她半推半就，但是那个男的手迅速摸到她的乳房，她也就半推半就了，在兴奋中，两个人到酒店开了</w:t>
      </w:r>
    </w:p>
    <w:p>
      <w:r>
        <w:t>房。我真的不能接受，为此大发雷霆。她不是沉默，就是道歉，甚至下跪，让我不要抛弃她。我真的不</w:t>
      </w:r>
    </w:p>
    <w:p>
      <w:r>
        <w:t>理解，娶老婆难道要娶一个性冷淡的，是不是就不会给男人戴绿帽子了？如果娶一个床上甚欢的，一下</w:t>
      </w:r>
    </w:p>
    <w:p>
      <w:r>
        <w:t>照顾不到就出问题？我深爱我老婆，要说是与她离婚，需要惊人的勇气才行。之后几天，虽然这种羞辱</w:t>
      </w:r>
    </w:p>
    <w:p>
      <w:r>
        <w:t>的感觉没有刚知道的时候强烈，也曾考虑忍下来，但是那种屈辱挥之不去。尽管有时候在妻子百般温情</w:t>
      </w:r>
    </w:p>
    <w:p>
      <w:r>
        <w:t>下，不断道歉中有所释放，但是一旦一个人静下来，或者看到连续剧中的相关情节，那种羞辱就很强烈。</w:t>
      </w:r>
    </w:p>
    <w:p>
      <w:r>
        <w:t>尽管我想给老婆一辈子的归属，但是终究自己的心不答应，潜意识放不下。离婚的念头越来越强烈。</w:t>
      </w:r>
    </w:p>
    <w:p>
      <w:r>
        <w:t>那段日子里，上班也不想上，见到老婆就想操，一个是解恨，再一个就是，不可否认的，好像重新</w:t>
      </w:r>
    </w:p>
    <w:p>
      <w:r>
        <w:t>审视自己老婆的肉体，想到另一个男人性致勃勃的样子，就感到她还是挺性感的，于是身体里就有一种</w:t>
      </w:r>
    </w:p>
    <w:p>
      <w:r>
        <w:t>莫名的兴奋和冲动，想干她，甚至一边干她，一边想象着那个男人在干她的时候，看到的也是这个屁股，</w:t>
      </w:r>
    </w:p>
    <w:p>
      <w:r>
        <w:t>这个阴唇，这对白白的奶子，他一定很幸福。在我的老婆被人仔细观赏品玩的时候，那个时候的我在干</w:t>
      </w:r>
    </w:p>
    <w:p>
      <w:r>
        <w:t>什么呢？</w:t>
      </w:r>
    </w:p>
    <w:p>
      <w:r>
        <w:t>无论如何，无论有什么刺激的感觉，新鲜的感觉，都压抑不了离婚的念头。</w:t>
      </w:r>
    </w:p>
    <w:p>
      <w:r>
        <w:t>半年后，这个念头终于变成一种决定。就在这时，我也在聊天室认识一个要求换妻的，对方两口子</w:t>
      </w:r>
    </w:p>
    <w:p>
      <w:r>
        <w:t>和我们的年龄差不多，３０出头的样子，两口子都是搞工科的，一开始没有看到照片。我说我们从来没</w:t>
      </w:r>
    </w:p>
    <w:p>
      <w:r>
        <w:t>有参与过此事，他们说参与过一两次，并且要我们的照片。我担心安全，坚决不答应，双方都不愿意先</w:t>
      </w:r>
    </w:p>
    <w:p>
      <w:r>
        <w:t>传照片。他们也理解。估计当时他老婆不在旁边。我们留了ＱＱ号就下了。我之所以能和他们聊，是因</w:t>
      </w:r>
    </w:p>
    <w:p>
      <w:r>
        <w:t>为我已经打算离婚了，反正也要离婚了，何不尝试一次换妻？当然，心里虽然曾经这么想过，但是从来</w:t>
      </w:r>
    </w:p>
    <w:p>
      <w:r>
        <w:t>没有认真过。这次和对方一谈，比较合拍。</w:t>
      </w:r>
    </w:p>
    <w:p>
      <w:r>
        <w:t>两天后，有一次登录ＱＱ，发现了对方的留言，约我找个时间再继续聊。当天晚上，我们就又在Ｑ</w:t>
      </w:r>
    </w:p>
    <w:p>
      <w:r>
        <w:t>Ｑ上见面了，我感觉对方还是挺积极和真诚的。我心里很清楚，一旦真正地换妻了，那么不离婚也不行</w:t>
      </w:r>
    </w:p>
    <w:p>
      <w:r>
        <w:t>了。这次我们依然不知道对方的长相，只是通过描述，知道对方都是比较文静的。男的身高１７２，女</w:t>
      </w:r>
    </w:p>
    <w:p>
      <w:r>
        <w:t>的１６２。</w:t>
      </w:r>
    </w:p>
    <w:p>
      <w:r>
        <w:t>过几天就是五一了，他们约请我们去他们的城市玩，我答应了。我知道，网络上答应的事情，还是</w:t>
      </w:r>
    </w:p>
    <w:p>
      <w:r>
        <w:t>可以反悔的。我说我得做一做老婆的工作。</w:t>
      </w:r>
    </w:p>
    <w:p>
      <w:r>
        <w:t>下了ＱＱ，我就又进入了老婆的身体，经过这些日子的套话和追问，终于套出了老婆搞婚外情时候</w:t>
      </w:r>
    </w:p>
    <w:p>
      <w:r>
        <w:t>一些很有限的做爱细节，我听到后心里感到很刺激，她说对方喜欢坐在沙发上抽着烟，看着她撅在对面</w:t>
      </w:r>
    </w:p>
    <w:p>
      <w:r>
        <w:t>的床边上，屁股翘的高高的，脸扭过来和他聊天。之后就要她跪在膝前用嘴含他阴茎，还喜欢互相舔肛</w:t>
      </w:r>
    </w:p>
    <w:p>
      <w:r>
        <w:t>门。我追问对方有没有戴套，答案居然是没有，我很懊恼。我问：你不怕怀孕？她说，对方喜欢射她嘴</w:t>
      </w:r>
    </w:p>
    <w:p>
      <w:r>
        <w:t>里。我说？你吞下了？她说她坚决不同意，都是吐掉了。我一想到我老婆的用来吃饭的嘴去给那个男人</w:t>
      </w:r>
    </w:p>
    <w:p>
      <w:r>
        <w:t>享受性服务，去接那个男人在我老婆身上幸福完射出的体液，去舔他大便的地方，我的幸福就莫名其妙</w:t>
      </w:r>
    </w:p>
    <w:p>
      <w:r>
        <w:t>地上冲到头顶，心脏狂跳，很快就会高潮。这种伴随着羞辱的高潮，没有逃脱她的眼睛。我不得不承认，</w:t>
      </w:r>
    </w:p>
    <w:p>
      <w:r>
        <w:t>想到那个事情，我是挺兴奋。我也借机会试探她，我说：自从你有了那事以后，我一直感到很屈辱，要</w:t>
      </w:r>
    </w:p>
    <w:p>
      <w:r>
        <w:t>么你让我也玩玩别人的老婆行不行？一开始她总是逃避话题，后来问的多了，她就说：你玩了别人的老</w:t>
      </w:r>
    </w:p>
    <w:p>
      <w:r>
        <w:t>婆，就能原谅我吗？我说是。她说也没有别人的老婆愿意给我玩啊。我就提出换妻游戏的话题。她不同</w:t>
      </w:r>
    </w:p>
    <w:p>
      <w:r>
        <w:t>意，我说反正我也受不了了，要不就离婚。她说，那和谁？我说：反正不能和那个男人，看到他，我就</w:t>
      </w:r>
    </w:p>
    <w:p>
      <w:r>
        <w:t>想揍他。我会联系一对儿夫妻的。这事就这么硬被我定下来了。</w:t>
      </w:r>
    </w:p>
    <w:p>
      <w:r>
        <w:t>在极度矛盾和犹豫的心理下，我们两对夫妻还是于五一节见面了。那个城市有个着名的山，我们约</w:t>
      </w:r>
    </w:p>
    <w:p>
      <w:r>
        <w:t>好要去游玩的。他们家楼下有个网吧，我们约好在那里见面的。一个穿黑衬衫灰裤子的男人早就等在网</w:t>
      </w:r>
    </w:p>
    <w:p>
      <w:r>
        <w:t>吧门口，见我们过去，就主动过来打招呼。简单又很不好意思地寒暄了几句，迷迷糊糊地就来到了他家。</w:t>
      </w:r>
    </w:p>
    <w:p>
      <w:r>
        <w:t>一开门的时候，女主人就迎出来了，很白净，长发，这就是第一印象。我知道她也会观察我，没敢多看。</w:t>
      </w:r>
    </w:p>
    <w:p>
      <w:r>
        <w:t>后来知道她戴的是隐形眼镜，平时常常戴着无框眼镜的，很普通的知识女性的样子，这一摘下眼镜，还</w:t>
      </w:r>
    </w:p>
    <w:p>
      <w:r>
        <w:t>挺有魅力的。喝茶的时候，双方的话不多。</w:t>
      </w:r>
    </w:p>
    <w:p>
      <w:r>
        <w:t>我很清楚地记得，当时，我在想，这个人的白白净净的老婆就要被我操了。</w:t>
      </w:r>
    </w:p>
    <w:p>
      <w:r>
        <w:t>但是双方好像都很平静，没有想象中的兴奋，气氛也不活跃。柜子上放着他们两口子的合影。我多</w:t>
      </w:r>
    </w:p>
    <w:p>
      <w:r>
        <w:t>了一个心眼。我听说有人玩换妻游戏，只是拿着自己的情人出来，甚至找个小姐顶替。我提出能不能看</w:t>
      </w:r>
    </w:p>
    <w:p>
      <w:r>
        <w:t>看他们的生活照，男的二话没说，到里间取来了相册。女人年龄小的时候与现在是有些变化，但很明显</w:t>
      </w:r>
    </w:p>
    <w:p>
      <w:r>
        <w:t>是同一个人，还有两个人婚礼上的合影。我们按约定也互相看了结婚证。后来女主人起身，说准备上菜，</w:t>
      </w:r>
    </w:p>
    <w:p>
      <w:r>
        <w:t>大家边吃边聊。有些是买好的熟食，有些是两口子的手艺，味道好像不会错，虽然不记得了，因为当时</w:t>
      </w:r>
    </w:p>
    <w:p>
      <w:r>
        <w:t>心思也不在菜上，也不知道在哪里？曾经不只一次打过退堂鼓，但是话到嘴边都忍住了，想着要离婚的</w:t>
      </w:r>
    </w:p>
    <w:p>
      <w:r>
        <w:t>事情，一咬牙就坚持坐了下来。</w:t>
      </w:r>
    </w:p>
    <w:p>
      <w:r>
        <w:t>席间谈的没有一丝隐晦的事情，都是一些社会新闻，连续剧什么的。两个女人最后还换坐到了一起，</w:t>
      </w:r>
    </w:p>
    <w:p>
      <w:r>
        <w:t>互相看着首饰，谈的挺投机。大家都喝了点酒，有意无意的，知道酒精能使人放松。当两个女人收拾碗</w:t>
      </w:r>
    </w:p>
    <w:p>
      <w:r>
        <w:t>盘时，我和那个男的坐到旁边的沙发上抽烟，对方问看点什么光盘？我说随便，他说他有Ａ片，我很豪</w:t>
      </w:r>
    </w:p>
    <w:p>
      <w:r>
        <w:t>放地借着酒兴说：放。没播放多久，两个女人从厨房回来捡碗碟，女主人故意不大惊小怪地说一句：哟，</w:t>
      </w:r>
    </w:p>
    <w:p>
      <w:r>
        <w:t>看上啦？不愧是搞过换妻游戏的，就是比我老婆大方。我老婆狠狠地冲我撇了一下嘴。两个女人就又到</w:t>
      </w:r>
    </w:p>
    <w:p>
      <w:r>
        <w:t>厨房收拾去了。两个男人一边漫不经心地观看着Ａ片，一边胡乱谈着，没话找话。这时，想着即将发生</w:t>
      </w:r>
    </w:p>
    <w:p>
      <w:r>
        <w:t>的事情，我开始感到有点心跳。但是如果越是显得害羞，就越害羞。干脆装大方，于是我问：一会儿怎</w:t>
      </w:r>
    </w:p>
    <w:p>
      <w:r>
        <w:t>么玩？他说他有两个房间，可以分开做。我说怎么的都行，其实我心里更喜欢一起做。我是这样想的，</w:t>
      </w:r>
    </w:p>
    <w:p>
      <w:r>
        <w:t>总感觉对方领着老婆进了一个自己看不到的房间会很挂念，很不放心，还有就是能当场看着应该更刺激。</w:t>
      </w:r>
    </w:p>
    <w:p>
      <w:r>
        <w:t>那个男人说，在一起就怕我老婆不同意，她老婆没问题，我说：一会儿我和她说说。当两个女人收拾好</w:t>
      </w:r>
    </w:p>
    <w:p>
      <w:r>
        <w:t>来坐的时候，那个男的说：我们换个位置吧？我真想抽他一个大耳光，但是那只是一闪念。我点头表示</w:t>
      </w:r>
    </w:p>
    <w:p>
      <w:r>
        <w:t>同意。他女人就坐过来了，我老婆也只好坐过去。两个男人都顺势把手搭在女人的肩上。令人意想不到</w:t>
      </w:r>
    </w:p>
    <w:p>
      <w:r>
        <w:t>的是，手虽然搭到了对方女人的肩上，但是却很沉寂，突然都不说话了，大家都好像在盯着电视看。里</w:t>
      </w:r>
    </w:p>
    <w:p>
      <w:r>
        <w:t>面的演员在投入地表演着，正演到男优在为女优口交。是个外国片，女人的阴部毫无掩饰地呈现在我们</w:t>
      </w:r>
    </w:p>
    <w:p>
      <w:r>
        <w:t>这两对男女面前。我在揣测她们是什么想法？好像过了很久，我首先打破平静，侧过头去亲了那个男的</w:t>
      </w:r>
    </w:p>
    <w:p>
      <w:r>
        <w:t>老婆一下，脸蛋肯定打扮过什么化妆品了，挺香的，一种女性的气息。对方男的见我有了行动，另一只</w:t>
      </w:r>
    </w:p>
    <w:p>
      <w:r>
        <w:t>手也开始搂我老婆。女主人回身顺手把吊灯开关给关了，屋里顿时暗了下来，只有一盏壁灯和电视发出</w:t>
      </w:r>
    </w:p>
    <w:p>
      <w:r>
        <w:t>来的昏暗光线。</w:t>
      </w:r>
    </w:p>
    <w:p>
      <w:r>
        <w:t>老婆好像在拒绝那个男人。我装作没看到，不知道是为了鼓励老婆还是鼓励那个男人，我再一次去</w:t>
      </w:r>
    </w:p>
    <w:p>
      <w:r>
        <w:t>亲他的老婆，这一次比较投入，手都放在她胸上了。没想到对方的老婆说话了：我们就在这里吗？大家</w:t>
      </w:r>
    </w:p>
    <w:p>
      <w:r>
        <w:t>互相望望，我说嗯。那个男的就问我老婆：在这里行不？我老婆低头摇着，表示不同意。那个男的就看</w:t>
      </w:r>
    </w:p>
    <w:p>
      <w:r>
        <w:t>我，我递他一个眼色，那意思，别管那套了，继续吧。然后就又开始亲他老婆。那个男的就开始搂着我</w:t>
      </w:r>
    </w:p>
    <w:p>
      <w:r>
        <w:t>老婆亲，老婆也不吭声，低着头。我看到那个男的手伸到了老婆的白色黑条纹衬衫下面，隔着胸罩开始</w:t>
      </w:r>
    </w:p>
    <w:p>
      <w:r>
        <w:t>摸。我心想，你动作倒是挺快啊。心理面很醋，知道老婆完了，给别人了。我的手也不甘落后地摸到他</w:t>
      </w:r>
    </w:p>
    <w:p>
      <w:r>
        <w:t>老婆胸罩下面，胸罩的钢丝很硬，摸不到乳房，于是我急着把手伸到后面去解胸罩扣子，不是很熟练，</w:t>
      </w:r>
    </w:p>
    <w:p>
      <w:r>
        <w:t>她挺着上身配合我，等着我给她解开。我好像生怕对方抢了先似的，一定要先摸到对方女人的奶子。就</w:t>
      </w:r>
    </w:p>
    <w:p>
      <w:r>
        <w:t>在当时我还在想，现在退，还来得及。但是一种冲动，浑浑噩噩地，我的手就搭在了女主人的乳房上。</w:t>
      </w:r>
    </w:p>
    <w:p>
      <w:r>
        <w:t>第一个感觉就是一个硬硬的乳头，好刺激。用余光看了一下旁边，这个房子的男主人好像对接吻挺感兴</w:t>
      </w:r>
    </w:p>
    <w:p>
      <w:r>
        <w:t>趣，一个劲在那里吻我老婆的嘴，老婆紧闭着眼睛躺在沙发靠背上。我怎么也没想到自己这么开放，现</w:t>
      </w:r>
    </w:p>
    <w:p>
      <w:r>
        <w:t>在公然地四个人在做这种事情，而且当着自己老婆的面，看着另一个男人在玩我老婆。可是事已至此，</w:t>
      </w:r>
    </w:p>
    <w:p>
      <w:r>
        <w:t>你还能说什么，只有硬着头皮往前走，好在手里还有一个迷人的女人，她迷人的身体，像是在雾里向你</w:t>
      </w:r>
    </w:p>
    <w:p>
      <w:r>
        <w:t>招着手，招着手。</w:t>
      </w:r>
    </w:p>
    <w:p>
      <w:r>
        <w:t>我没注意到那个男的什么时候将手伸到我老婆的胸罩里面的，当时的很多细节我已经记不清了。印</w:t>
      </w:r>
    </w:p>
    <w:p>
      <w:r>
        <w:t>象比较深的是Ａ片里女人兴奋的叫声一直在持续着。但是我注意到他在我老婆双腿间隔着裤子摸了半晌，</w:t>
      </w:r>
    </w:p>
    <w:p>
      <w:r>
        <w:t>就开始解她的裤带，嘴还在吻着我老婆，右手却已经下手了，夏天的衣服很少，裤带很快就解开了，他</w:t>
      </w:r>
    </w:p>
    <w:p>
      <w:r>
        <w:t>的手就顺势往里溜，摸到时，老婆的身子条件反射式地向后一仰。我心里想着：完了，终于摸到了，我</w:t>
      </w:r>
    </w:p>
    <w:p>
      <w:r>
        <w:t>老婆的阴部已经被人摸到了。这时，我注意到，他老婆也在看。于是我开始解她裤子，将黑色外裤抛到</w:t>
      </w:r>
    </w:p>
    <w:p>
      <w:r>
        <w:t>旁边，当我开始褪她的内裤时，我发觉她男人正在朝这边看着，我心想：正好，就让你看着我扒你老婆</w:t>
      </w:r>
    </w:p>
    <w:p>
      <w:r>
        <w:t>裤子。那个男的的右手一边在我老婆阴部摩挲，一边朝这边看。我觉得他可能和我一样的心理吧。我开</w:t>
      </w:r>
    </w:p>
    <w:p>
      <w:r>
        <w:t>始专心脱他老婆裤子，女人的髋部以及大腿配着花纹三角裤衩，视觉冲击是很强烈的，我能感到我下面</w:t>
      </w:r>
    </w:p>
    <w:p>
      <w:r>
        <w:t>流水了。我要一点点褪下，不，我要她换个姿势，背转过去，屁股翘高，他女人真的很善解人意，很听</w:t>
      </w:r>
    </w:p>
    <w:p>
      <w:r>
        <w:t>话，很配合，我就喜欢做爱时听话的女人。女人做爱时如果太有主见，别别扭扭的，让她做什么她不做，</w:t>
      </w:r>
    </w:p>
    <w:p>
      <w:r>
        <w:t>那就扫兴了。就是这种能够随时满足男人想象和要求的姿势的女人才过瘾。很快，白白的屁股，还有裤</w:t>
      </w:r>
    </w:p>
    <w:p>
      <w:r>
        <w:t>衩的一道沟就呈现在我面前。我开始褪她的内裤，一点点的，先露肛门，再露阴唇，直到整个阴部都呈</w:t>
      </w:r>
    </w:p>
    <w:p>
      <w:r>
        <w:t>现在眼前。我看着，用手摸索着。扭脸看看我老婆，还是手捂着眼睛。对方的男人好像很喜欢动嘴，开</w:t>
      </w:r>
    </w:p>
    <w:p>
      <w:r>
        <w:t>始用嘴舔我老婆下面。我问了他一句：怎么样，她湿没湿？正在专心致致的他没听清，问我：什么？</w:t>
      </w:r>
    </w:p>
    <w:p>
      <w:r>
        <w:t>我说她潮没潮？我这么问的目的一个是想让我老婆别总是闭着眼睛，再一个是看看她有没有兴奋。</w:t>
      </w:r>
    </w:p>
    <w:p>
      <w:r>
        <w:t>因为我知道她很多水的。如果若是湿了，就是表面上装的挺像，其实还是骚的。对方男人答：潮了。靠，</w:t>
      </w:r>
    </w:p>
    <w:p>
      <w:r>
        <w:t>我也不知道是不是真的，于是接着摸他女人。奶子好软啊。我喜欢白净的女人，这个女人虽然没有我老</w:t>
      </w:r>
    </w:p>
    <w:p>
      <w:r>
        <w:t>婆皮肤光洁，但是很白，而且也开始闭着眼睛享受。我在她耳边问她：怎么做，要不要戴套？我希望她</w:t>
      </w:r>
    </w:p>
    <w:p>
      <w:r>
        <w:t>回答要，因为这样证明他们比较卫生。她点点头，起来从沙发旁边的抽屉里取出安全套，也递给她男人</w:t>
      </w:r>
    </w:p>
    <w:p>
      <w:r>
        <w:t>几个，原来他们早就准备好了。这时候，我老婆已经睁开眼睛，看着对方男人在撕着安全套的包装。我</w:t>
      </w:r>
    </w:p>
    <w:p>
      <w:r>
        <w:t>立即扭转视线，免得老婆对视我时她会不好意思。那个女的顺势抽出了一个套子，说：我给你戴。我稍</w:t>
      </w:r>
    </w:p>
    <w:p>
      <w:r>
        <w:t>微转过身去，干脆将裤子全脱了。说实在的，我不喜欢女人给我戴套子的感觉，她的指甲好长，有时会</w:t>
      </w:r>
    </w:p>
    <w:p>
      <w:r>
        <w:t>刺痛我。因为紧张，没有太硬。我看到那个男的自己戴上了。</w:t>
      </w:r>
    </w:p>
    <w:p>
      <w:r>
        <w:t>我突然说了一句话，没经过大脑：我们进屋做吧。于是两个男人分别抱着怀里的女人进了卧室。主</w:t>
      </w:r>
    </w:p>
    <w:p>
      <w:r>
        <w:t>卧室一张大床上铺着干净的床单。两对赤条条的身体就躺在了床的两边。男人们在上面试着往身下的女</w:t>
      </w:r>
    </w:p>
    <w:p>
      <w:r>
        <w:t>人洞里进。我突然想到，什么叫洞房呢？</w:t>
      </w:r>
    </w:p>
    <w:p>
      <w:r>
        <w:t>古人真是太有才了，就是有个洞的房间。我瞥了一眼身边的男人，心里想着，我要操你老婆了。一</w:t>
      </w:r>
    </w:p>
    <w:p>
      <w:r>
        <w:t>种报复的心理促使着我很快就进入了他老婆已经很潮湿的体内。</w:t>
      </w:r>
    </w:p>
    <w:p>
      <w:r>
        <w:t>那个男人也拱啊拱地进去了开始蠕动。我心里一阵泛酸。心里骂着：操你老婆。</w:t>
      </w:r>
    </w:p>
    <w:p>
      <w:r>
        <w:t>身子在加劲，她女人闭着眼睛在下面呻吟。很快，我们都射了，没有感觉到太幸福，倒是有点紧张，</w:t>
      </w:r>
    </w:p>
    <w:p>
      <w:r>
        <w:t>平时射的没这么快的。我记得是那个男人先射的，就趴在我老婆身上，我最后就像是完成任务似的，射</w:t>
      </w:r>
    </w:p>
    <w:p>
      <w:r>
        <w:t>了。射了之后，马上清醒了不少，感到很害羞，怎么会做出这种事，我马上提出要去洗澡，我给我老婆</w:t>
      </w:r>
    </w:p>
    <w:p>
      <w:r>
        <w:t>洗，他们很客气的说：你们是客人，你们先洗吧。到了洗手间，老婆还是低着头搂着我的腰，低低地说</w:t>
      </w:r>
    </w:p>
    <w:p>
      <w:r>
        <w:t>：我们回家吧。我突然感到挺对不起她，这不是把她糟蹋了吗，霍霍了吗？但是又一想，要么你也已经</w:t>
      </w:r>
    </w:p>
    <w:p>
      <w:r>
        <w:t>是被别人玩了，反正也要离婚了，还装什么像，我这不也是你害的？她当然不知道我心理早就打算离婚</w:t>
      </w:r>
    </w:p>
    <w:p>
      <w:r>
        <w:t>了。她现在只知道一味地迁就我。我又恨，有涌起了一种刺激的感觉，想着她的身体刚被人操了，我又</w:t>
      </w:r>
    </w:p>
    <w:p>
      <w:r>
        <w:t>硬了起来，我令她背转过去，手扶着浴盆边，我要从后面进去，我和她也不用戴套了，就插进去了，一</w:t>
      </w:r>
    </w:p>
    <w:p>
      <w:r>
        <w:t>边插入，一边想着，这个洞刚刚被另一个男人享用过，他插的时候就是这种感觉吧？我问她：你刚才兴</w:t>
      </w:r>
    </w:p>
    <w:p>
      <w:r>
        <w:t>奋没？她不回答。就在这时，那两口子推开门缝在那里笑：在这里做呀，要么出来做吧，我也和老婆做。</w:t>
      </w:r>
    </w:p>
    <w:p>
      <w:r>
        <w:t>我心想，反正也被你们看到了，就说：你们要做就也进来。他们两个就进来了，我挺不好意思，但是只</w:t>
      </w:r>
    </w:p>
    <w:p>
      <w:r>
        <w:t>能继续慢慢插着。那个男的居然蹲在那里看我操我老婆的特写。这种两口子的私房事现在被第三方这样</w:t>
      </w:r>
    </w:p>
    <w:p>
      <w:r>
        <w:t>看着，我也觉得挺刺激。那个男的试探着问，大家一起玩吧，我从前面进去好吗？我知道他说的意思是</w:t>
      </w:r>
    </w:p>
    <w:p>
      <w:r>
        <w:t>想让我老婆用口，我说行。那个男的就跨到浴缸里，阴茎就送到我老婆的脸前面，我老婆闭着嘴，我拍</w:t>
      </w:r>
    </w:p>
    <w:p>
      <w:r>
        <w:t>了她屁股一下，说，听话。那个男的就顺利地将阴茎插到我老婆嘴里。我看到老婆当我的面含另一个男</w:t>
      </w:r>
    </w:p>
    <w:p>
      <w:r>
        <w:t>人的阴茎，就更想操她。那个男的前后动着，看到我刚才打老婆屁股，可能他也有那个瘾，也伸过手来</w:t>
      </w:r>
    </w:p>
    <w:p>
      <w:r>
        <w:t>打我老婆屁股。我看到我老婆被别的男人惩罚着打屁股，心里象倒了五味瓶，但是换妻游戏既然是个游</w:t>
      </w:r>
    </w:p>
    <w:p>
      <w:r>
        <w:t>戏，就不能这也不让，那也不许的，我就没吱声。对方男人看到了我的默许，就更加起劲。</w:t>
      </w:r>
    </w:p>
    <w:p>
      <w:r>
        <w:t>我说：我也想打你老婆屁股。我扭头对一旁观战的他老婆说：你也撅过去吧，让我打两下。她依然</w:t>
      </w:r>
    </w:p>
    <w:p>
      <w:r>
        <w:t>很听话，手扶着洗手盆，尽量翘高皮肤。我啪啪地打着她屁股。</w:t>
      </w:r>
    </w:p>
    <w:p>
      <w:r>
        <w:t>就这样，我干着我老婆的阴道，他干着我老婆的嘴，我打他老婆屁股，他打我老婆屁股。这种姿势</w:t>
      </w:r>
    </w:p>
    <w:p>
      <w:r>
        <w:t>是来之前没有计划过的。当时虽然没有觉得太刺激，但是后来想想还是挺刺激的。我老婆也不知道是被</w:t>
      </w:r>
    </w:p>
    <w:p>
      <w:r>
        <w:t>我操的，还是被那个男人操的，这时候在下面直哼哼。突然，那个男人兴奋地对我说：我射她嘴里，好</w:t>
      </w:r>
    </w:p>
    <w:p>
      <w:r>
        <w:t>吗？我心里想，我老婆的嘴已经被另一个男人射过了。就点了点头。我老婆听到了，就在下面不同意似</w:t>
      </w:r>
    </w:p>
    <w:p>
      <w:r>
        <w:t>的发出一个长音，我也没搭理她，她也没躲开。两个人就继续抽插着。</w:t>
      </w:r>
    </w:p>
    <w:p>
      <w:r>
        <w:t>没多久，那个男的腰一挺，射了，我老婆呛得直咳嗽，将精液吐出来。我看到这一幕，很快也要射</w:t>
      </w:r>
    </w:p>
    <w:p>
      <w:r>
        <w:t>了，我搂过他老婆，他老婆也很会意，知道我要射她嘴里，就转了过来，跪在我身下，我要把阴茎换到</w:t>
      </w:r>
    </w:p>
    <w:p>
      <w:r>
        <w:t>她嘴里，她要求我先洗一洗，于是拿过淋浴喷头，先把凉水放了放，很快温水出来了，她就给我洗了洗。</w:t>
      </w:r>
    </w:p>
    <w:p>
      <w:r>
        <w:t>之后就跪在那里给我吹箫。因为已经做过一次的关系，这一次比较慢。有些有早泄毛病的人就喜欢用第</w:t>
      </w:r>
    </w:p>
    <w:p>
      <w:r>
        <w:t>二次的方法来延长时间。我老婆在洗手盆那里漱口。那个男的就坐在浴缸边上一边休息一边看。当我看</w:t>
      </w:r>
    </w:p>
    <w:p>
      <w:r>
        <w:t>到马桶时，突然有一种刺激的念头，我在想，我就把他老婆的嘴当作马桶，她老婆的嘴现在就是我的马</w:t>
      </w:r>
    </w:p>
    <w:p>
      <w:r>
        <w:t>桶，这样高潮很快就来了，那个男人很清楚地看到了我的阴茎在他老婆嘴里达到了高潮。她老婆也含着</w:t>
      </w:r>
    </w:p>
    <w:p>
      <w:r>
        <w:t>精液到洗手盆那里吐。射了以后就没有了兴致，我也很奇怪，以前别的男人和我老婆多说几句话，我都</w:t>
      </w:r>
    </w:p>
    <w:p>
      <w:r>
        <w:t>受不了，不愿意，现在当面看着别的男人在我老婆嘴里射精，也许是因为要离婚了的缘故吧。</w:t>
      </w:r>
    </w:p>
    <w:p>
      <w:r>
        <w:t>这样玩了两次以后，我感觉很累。不知不觉已经夜里两点了。第二天还得登山呢。大家可能都感到</w:t>
      </w:r>
    </w:p>
    <w:p>
      <w:r>
        <w:t>乏了，很快地洗过澡，分开房间睡了。我老婆说她想回去。</w:t>
      </w:r>
    </w:p>
    <w:p>
      <w:r>
        <w:t>我也想回去了，不想玩了，感到很荒唐。但是五一车票不好买，他们提前给我们买的回程票还没到</w:t>
      </w:r>
    </w:p>
    <w:p>
      <w:r>
        <w:t>时候呢。同时我也感到，在这次的游戏里，两个老婆肯定没感到多少性福，因为第一次太快乐，第二次</w:t>
      </w:r>
    </w:p>
    <w:p>
      <w:r>
        <w:t>又是用的嘴。但是很明显，两家的老婆都是夫唱妇随型的，都很老实听话。这样胡乱想着就睡着了。</w:t>
      </w:r>
    </w:p>
    <w:p>
      <w:r>
        <w:t>第二天醒的时候，也许是被外屋的动静弄醒的，那两口子已经起来了，在外面收拾屋子，我躺了一</w:t>
      </w:r>
    </w:p>
    <w:p>
      <w:r>
        <w:t>会儿，回想昨天晚上的一幕幕，身边老婆也醒了，什么也没说，就是用手指在我胸前胡乱划着，想着心</w:t>
      </w:r>
    </w:p>
    <w:p>
      <w:r>
        <w:t>事。我说：起来吧。两个人穿好衣服就起来了。临出去时，我站在那里把老婆搂住，问她：昨晚上你有</w:t>
      </w:r>
    </w:p>
    <w:p>
      <w:r>
        <w:t>兴奋吗？说真话。也不知道她是迎合我还是真的，她的回答居然是：有点儿。其实我也很清楚，她是个</w:t>
      </w:r>
    </w:p>
    <w:p>
      <w:r>
        <w:t>性欲很强的女人。</w:t>
      </w:r>
    </w:p>
    <w:p>
      <w:r>
        <w:t>白天大家沿着盘山道向山上走走停停，大家商量好，还是换着来，那个男人和我老婆在前面不远走</w:t>
      </w:r>
    </w:p>
    <w:p>
      <w:r>
        <w:t>着，我和他老婆在后面跟着。一路上没有什么特别的，只是有一幕印象比较深，在上台阶的时候，那个</w:t>
      </w:r>
    </w:p>
    <w:p>
      <w:r>
        <w:t>男人居然把手放到我老婆的屁股上，他妈的，当着我的面猥亵我老婆。又一想，操都操过了，摸就摸吧。</w:t>
      </w:r>
    </w:p>
    <w:p>
      <w:r>
        <w:t>后来老婆很快地把他的手打开了。</w:t>
      </w:r>
    </w:p>
    <w:p>
      <w:r>
        <w:t>白天就这样慢慢地平静地游玩过去了。有时候我和老婆在一起，有时候和他老婆在一起，大家心照</w:t>
      </w:r>
    </w:p>
    <w:p>
      <w:r>
        <w:t>不宣，那个男人也一定和我一个想法，对方老婆的阴部是什么样子都看过了。那根痒痒的阴茎也在对方</w:t>
      </w:r>
    </w:p>
    <w:p>
      <w:r>
        <w:t>的老婆体内享受过了。对方老婆那正在吃午餐喝饮料的嘴，也被自己的阴茎操过了。我想，这就是换妻</w:t>
      </w:r>
    </w:p>
    <w:p>
      <w:r>
        <w:t>真正的刺激所在吧。老婆显得轻松了很多，放开了一些。</w:t>
      </w:r>
    </w:p>
    <w:p>
      <w:r>
        <w:t>到了晚上，晚餐是在外面餐厅吃的，ＡＡ制，是一家四星酒店顶层的旋转餐厅。渐渐黯淡下来的夜</w:t>
      </w:r>
    </w:p>
    <w:p>
      <w:r>
        <w:t>幕很美。我盯着他老婆的胸，突然又有了好好再摸一摸的冲动。</w:t>
      </w:r>
    </w:p>
    <w:p>
      <w:r>
        <w:t>吃了饭回到他家，这个梦想就实现了。这次大家很快地进入状态。我把在餐厅里令我眼馋的胸好好</w:t>
      </w:r>
    </w:p>
    <w:p>
      <w:r>
        <w:t>地品玩了一次。他老婆的胸比我老婆的大，大约能有Ｃ号左右，乳头也大，看着就很刺激。还是那个男</w:t>
      </w:r>
    </w:p>
    <w:p>
      <w:r>
        <w:t>人有换妻经验，他提出一个建议，让两个老婆在沙发上裸体叉开腿选美，看看两人的下面有什么区别。</w:t>
      </w:r>
    </w:p>
    <w:p>
      <w:r>
        <w:t>我们就搬个凳子坐在对面，抽着烟观赏。她老婆阴毛比我老婆多，我老婆的小阴唇比他老婆的大，两个</w:t>
      </w:r>
    </w:p>
    <w:p>
      <w:r>
        <w:t>逼的外观还真有点差别。这时候那个男的手机响了。他到旁边接电话。</w:t>
      </w:r>
    </w:p>
    <w:p>
      <w:r>
        <w:t>我就站起来吩咐两个女人，让她们摆好一个姿势，我老婆躺在沙发上，他老婆倒着骑在上面，我戴</w:t>
      </w:r>
    </w:p>
    <w:p>
      <w:r>
        <w:t>上套，从他老婆后位进去，这样，我让我老婆在下面看特写镜头，看我怎么和另一个女人做爱，心里想</w:t>
      </w:r>
    </w:p>
    <w:p>
      <w:r>
        <w:t>着惩罚她，谁让她给我戴绿帽子。</w:t>
      </w:r>
    </w:p>
    <w:p>
      <w:r>
        <w:t>现在我让她看我偷情，还用偷情吗，直接当着她的面做。那个男的很快打发了来电，就过来也脱了</w:t>
      </w:r>
    </w:p>
    <w:p>
      <w:r>
        <w:t>裤衩，插入他老婆嘴里。就这样，我插着他老婆，她老婆的嘴呜呜地叫着，嘴里还堵着他的阴茎。后来</w:t>
      </w:r>
    </w:p>
    <w:p>
      <w:r>
        <w:t>他戴了套子，把阴茎插进了我老婆的阴道。</w:t>
      </w:r>
    </w:p>
    <w:p>
      <w:r>
        <w:t>他老婆也看着她男人和另一个女人做爱的特写。这时候，我又开始打他老婆的白屁股。他打不到我</w:t>
      </w:r>
    </w:p>
    <w:p>
      <w:r>
        <w:t>老婆的屁股，就伸手打他自己老婆的左屁股蛋，我打他老婆右屁股蛋。插着插着，我忽然突发奇想，因</w:t>
      </w:r>
    </w:p>
    <w:p>
      <w:r>
        <w:t>为大家也比较熟了，我也不用征询的语气了，直接用命令的语气对他老婆说，你起来跪我前面，我要射</w:t>
      </w:r>
    </w:p>
    <w:p>
      <w:r>
        <w:t>你脸上。那个女人扬起头看了看她老公，她老公点点头，她就转过来跪在我身下，我摘下安全套，一只</w:t>
      </w:r>
    </w:p>
    <w:p>
      <w:r>
        <w:t>手手淫，另一只手去摸她的美胸。这胸部可比我老婆的爽多了。我让她用一只手揉我的阴囊。中途我故</w:t>
      </w:r>
    </w:p>
    <w:p>
      <w:r>
        <w:t>意转过身去，命令她：舔屁股，她也乖乖地照做，舔我的屁股蛋。我要当着那个男人的面，让他老婆舔</w:t>
      </w:r>
    </w:p>
    <w:p>
      <w:r>
        <w:t>我屁股。用手就是快，一会儿就射了，射了他老婆一脸。有的精液滴到她奶子上，我就顺手抹到了她的</w:t>
      </w:r>
    </w:p>
    <w:p>
      <w:r>
        <w:t>乳头上。</w:t>
      </w:r>
    </w:p>
    <w:p>
      <w:r>
        <w:t>她男人也毫不客气，在我老婆阴道里抽插了一会，在临射前，拔出阴茎，摘下套子，把精液射到了</w:t>
      </w:r>
    </w:p>
    <w:p>
      <w:r>
        <w:t>我乳房上。我和那个男人分别用卫生纸给自己的老婆清理着精液。最后大家一起洗的澡。</w:t>
      </w:r>
    </w:p>
    <w:p>
      <w:r>
        <w:t>因为第二天的火车比较早，大家就睡的没那么晚了。第二天一早，我们就匆匆地离开了那座城市，</w:t>
      </w:r>
    </w:p>
    <w:p>
      <w:r>
        <w:t>并已经相约，之后再也不互相打扰了。</w:t>
      </w:r>
    </w:p>
    <w:p>
      <w:r>
        <w:t>又过了几个月，我坚决地和老婆离婚了。我认为，换妻游戏中的老婆就是牺牲品，她们无论如何努</w:t>
      </w:r>
    </w:p>
    <w:p>
      <w:r>
        <w:t>力去讨老公的欢心，都于事无补。当老公满足了他们畸形的心态之后，剩下的只有离婚的选择。换妻游</w:t>
      </w:r>
    </w:p>
    <w:p>
      <w:r>
        <w:t xml:space="preserve">戏中的很多老公，也一定是这种无奈的选择。【完】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