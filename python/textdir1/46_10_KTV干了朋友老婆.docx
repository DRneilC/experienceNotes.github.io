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KTV干了朋友老婆</w:t>
      </w:r>
    </w:p>
    <w:p>
      <w:r>
        <w:t>我开车载着金敏赴电影院，她坐在前座右手边，开着冷气的车内充满了金敏身上散发出来的高级香</w:t>
      </w:r>
    </w:p>
    <w:p>
      <w:r>
        <w:t>水味，如果她不是同学的妻子，只怕我又要胡思乱想了，可是在密闭的空间里，坐着的金敏暗红色的短</w:t>
      </w:r>
    </w:p>
    <w:p>
      <w:r>
        <w:t>裙又升高了一些，我只要眼珠子一转就能看到她露出裙外雪白光滑的大腿及圆润的膝下修长柔美的小腿，</w:t>
      </w:r>
    </w:p>
    <w:p>
      <w:r>
        <w:t>在透明丝袜下是如此诱人遐思，唉！她为什麽是朋友的妻子呢？</w:t>
      </w:r>
    </w:p>
    <w:p>
      <w:r>
        <w:t>车子到戏院门口时，才知道那部片子已经下片了，金敏也有点失望，我突然灵机一动。</w:t>
      </w:r>
    </w:p>
    <w:p>
      <w:r>
        <w:t>下了片的电影在ＭＴＶ里一定看得到，我们去ＭＴＶ看好不好？」她想了一下，大概见我很君子，</w:t>
      </w:r>
    </w:p>
    <w:p>
      <w:r>
        <w:t>微微点头：「嗯！也只好这样了！」我带着金敏到忠孝东路上一家挺有名的ＭＴＶ店，那家店的房间很</w:t>
      </w:r>
    </w:p>
    <w:p>
      <w:r>
        <w:t>大，座椅是大型沙发，等服务员送上果汁关上门离去之後，室内只有一盏昏黄的小灯，倒也挺有情调，</w:t>
      </w:r>
    </w:p>
    <w:p>
      <w:r>
        <w:t>我发现金敏的眼神中有着一丝不安，因为大型沙发如果坐下两个人，一定是肩靠肩腿贴腿的。</w:t>
      </w:r>
    </w:p>
    <w:p>
      <w:r>
        <w:t>萤幕上的光使室内有了些微光源，她似乎才松了口气，可是等我坐入沙发，我右侧的臀部碰触到她</w:t>
      </w:r>
    </w:p>
    <w:p>
      <w:r>
        <w:t>丰美又有弹性的左臀时，她又开始紧张了，悄悄的将臀部往右移了一点，我装做不知，专心的看着大萤</w:t>
      </w:r>
    </w:p>
    <w:p>
      <w:r>
        <w:t>幕上拨放的片子。</w:t>
      </w:r>
    </w:p>
    <w:p>
      <w:r>
        <w:t>那是一部缠绵悱恻的爱情片，其中自然有不少男女主角在床上缠绵镜头，每当出现这种镜头时，我</w:t>
      </w:r>
    </w:p>
    <w:p>
      <w:r>
        <w:t>就微侧头偷瞟金敏的反应，在光影中的金敏侧面线条很美，并不输聂灵雨，尤其那对高耸挺立的双峰，</w:t>
      </w:r>
    </w:p>
    <w:p>
      <w:r>
        <w:t>只怕比聂灵雨还大些，可能才新婚，比聂灵雨更多了一分女人味。</w:t>
      </w:r>
    </w:p>
    <w:p>
      <w:r>
        <w:t>只见她盯着萤幕上的男女主角一丝不挂的在床上翻云覆雨，晶莹剔透的眼中蒙上一层雾气，这是女</w:t>
      </w:r>
    </w:p>
    <w:p>
      <w:r>
        <w:t>人动情的徵兆。我将果汁递给她，她不经意的接过，一不小心，果汁洒到她的大腿上。</w:t>
      </w:r>
    </w:p>
    <w:p>
      <w:r>
        <w:t>她惊叫：「哎呀…」我忙接过果汁放下：「对不起！有没有弄湿？的衣服…」我伸手去擦她淋在大</w:t>
      </w:r>
    </w:p>
    <w:p>
      <w:r>
        <w:t>腿上的果汁，触摸到她大腿柔滑的肌肤，她混身一震，立刻将大腿并拢，没想到反而把我的手夹在她胯</w:t>
      </w:r>
    </w:p>
    <w:p>
      <w:r>
        <w:t>下了，她大腿内侧肌肤的温热传到我的手上，我胯下忍耐已久的大阳具立即坚挺起立。</w:t>
      </w:r>
    </w:p>
    <w:p>
      <w:r>
        <w:t>她又赶紧松开夹住我手掌的大腿，没怪我吃了她的豆腐，反而向我说对不起：「对不起！我……我</w:t>
      </w:r>
    </w:p>
    <w:p>
      <w:r>
        <w:t>……」我什麽她说不出来了，暗影中我看得到她的脸羞红了，紧张的喘着气，她口中温热的气息喷到我</w:t>
      </w:r>
    </w:p>
    <w:p>
      <w:r>
        <w:t>脸上，我的裤裆内的阳具呼之欲出。</w:t>
      </w:r>
    </w:p>
    <w:p>
      <w:r>
        <w:t>可能因？萤幕上激情缠绵的画面激起了她的生理反应，刚才又被我的手摸到大腿内侧的胯下，她担</w:t>
      </w:r>
    </w:p>
    <w:p>
      <w:r>
        <w:t>心出事。</w:t>
      </w:r>
    </w:p>
    <w:p>
      <w:r>
        <w:t>她站起身：「对不起！我到洗手间……」她话没说完，可能由於紧张，高跟鞋一歪，身子一个踉跄，</w:t>
      </w:r>
    </w:p>
    <w:p>
      <w:r>
        <w:t>跌坐到我身上，也是巧合，她那丰美臀部的股沟刚好贴坐在我坚挺的大阳具上，柔软富弹性的股沟与我</w:t>
      </w:r>
    </w:p>
    <w:p>
      <w:r>
        <w:t>的粗壮的阳具紧密的贴合，使我内心一阵悸动，挺立的阳具差点发射。</w:t>
      </w:r>
    </w:p>
    <w:p>
      <w:r>
        <w:t>她也感觉到顶在她股沟坚挺的阳具，脸上一阵羞红，欲挣扎起身，扭动的美臀磨擦着我的大龟头，</w:t>
      </w:r>
    </w:p>
    <w:p>
      <w:r>
        <w:t>却使我更加亢奋，我忍不住在她起身时伸手抚弄她的大腿，她紧张惊慌之下小腿又一软，再度坐到我身</w:t>
      </w:r>
    </w:p>
    <w:p>
      <w:r>
        <w:t>上来，说时迟那时快，这都是一瞬间发生的事。</w:t>
      </w:r>
    </w:p>
    <w:p>
      <w:r>
        <w:t>她背向靠坐在我身上，又向我道歉：「哎呀…对不起！」我的情慾这时一发不可收拾，忘了她是我</w:t>
      </w:r>
    </w:p>
    <w:p>
      <w:r>
        <w:t>同学的妻子，当她挣扎欲起身时，忍不住右手抱着她的大腿，左手隔着外衣握住她挺立秀美的双峰，我</w:t>
      </w:r>
    </w:p>
    <w:p>
      <w:r>
        <w:t>不理她的惊叫，揉动着她一手很难掌握的３４Ｄ或Ｅ乳房。</w:t>
      </w:r>
    </w:p>
    <w:p>
      <w:r>
        <w:t>她紧张惶急：「哦！别这样，我已经结婚了……」我不理会她，伸手探入她衣内拨开胸罩，一把握</w:t>
      </w:r>
    </w:p>
    <w:p>
      <w:r>
        <w:t>住她的白腻乳房，触手一团温热，她的乳尖已经硬了。</w:t>
      </w:r>
    </w:p>
    <w:p>
      <w:r>
        <w:t>她叫着：「你手拿出来，不要这样……哎呀！」她的美乳被我捏了一把，我这样上下其手，将她逗</w:t>
      </w:r>
    </w:p>
    <w:p>
      <w:r>
        <w:t>得手忙脚乱，同时也激起了她的原始情慾，因为我伸在她胯间的手已经被她渗出内裤的淫液蜜汁弄得湿</w:t>
      </w:r>
    </w:p>
    <w:p>
      <w:r>
        <w:t>淋淋了。同时挺在她股沟中的粗壮阳具也不停的向上挺动，顶得她全身发软。</w:t>
      </w:r>
    </w:p>
    <w:p>
      <w:r>
        <w:t>金敏开合着大腿哀求我不要再继续：「我已经结婚了，不可以……不可以这样……哎！」我的中指</w:t>
      </w:r>
    </w:p>
    <w:p>
      <w:r>
        <w:t>插入了她的嫩穴，感觉到阴道壁上有一层层的嫩肉蠕动收缩，紧紧夹着我的中指，我用中指不停的在她</w:t>
      </w:r>
    </w:p>
    <w:p>
      <w:r>
        <w:t>嫩穴中快速的抽插，指尖撞击在她子宫深处的阴核上，花蕊突然之开放，一股股的淫液不停的流了出来。</w:t>
      </w:r>
    </w:p>
    <w:p>
      <w:r>
        <w:t>我趁机将她身子扳转过来，下面我的中指还不停的抽插着她的美穴，上面将嘴印上了她的柔唇，舌</w:t>
      </w:r>
    </w:p>
    <w:p>
      <w:r>
        <w:t>尖伸入她口中翻绞着，啜饮着她口中的香津，残存的一丝理智，使她并未配合我的亲吻，只是闭上眼睛，</w:t>
      </w:r>
    </w:p>
    <w:p>
      <w:r>
        <w:t>任我吸吮着她柔软的舌头。我扶着她的身子缓缓躺到地毯上，她立即挣扎想起身。</w:t>
      </w:r>
    </w:p>
    <w:p>
      <w:r>
        <w:t>她急喘着：「不可以这样，让我起来…我是你同学的妻子，你不能这样对我……」我安慰她：「你</w:t>
      </w:r>
    </w:p>
    <w:p>
      <w:r>
        <w:t>放心！我知道你是我朋友的妻子，我不敢强迫你的，最大的尺度就像现在这样，因为我太久没有接触过</w:t>
      </w:r>
    </w:p>
    <w:p>
      <w:r>
        <w:t>女人了，能让我这样抚摸我就很满足了……」我这是睁着眼说瞎话，今天早上在公车上才对聂灵两激情</w:t>
      </w:r>
    </w:p>
    <w:p>
      <w:r>
        <w:t>发射，但我会这样对金敏说也是有原因的，因为听说她出身思想保守的传统大家族，是处女嫁给万里之</w:t>
      </w:r>
    </w:p>
    <w:p>
      <w:r>
        <w:t>後才开苞的，才结婚两个月时间，想必经验不多，对男女情慾好像也不是特别了解，所以就信了我的话，</w:t>
      </w:r>
    </w:p>
    <w:p>
      <w:r>
        <w:t>反正已经被吻过爱抚过，只要我不再进一步侵犯她，她也就无奈的不再挣扎，任我恣意而为。</w:t>
      </w:r>
    </w:p>
    <w:p>
      <w:r>
        <w:t>她有点放心：「这是你说的喔！你要是食言，我就……我就……」我就怎麽样她也说不出个所以然，</w:t>
      </w:r>
    </w:p>
    <w:p>
      <w:r>
        <w:t>总之只要她信了我，就不怕她不就范了。</w:t>
      </w:r>
    </w:p>
    <w:p>
      <w:r>
        <w:t>由於金敏始终是闭着眼无奈的任我亲吻爱抚，所以并不知道我的下身已经赤裸了，我悄悄趴伏下将</w:t>
      </w:r>
    </w:p>
    <w:p>
      <w:r>
        <w:t>粗胀的大阳具贴到我揉动她阴核肉芽的中指边，将已经坚硬的大龟头替换了中指，用龟头的马眼顶着她</w:t>
      </w:r>
    </w:p>
    <w:p>
      <w:r>
        <w:t>红嫩的肉芽揉磨着，金敏突然抓住我的手臂咬着牙根唔唔叫着，全身像抽筋般抖动，刹时阴道内涌出浓</w:t>
      </w:r>
    </w:p>
    <w:p>
      <w:r>
        <w:t>稠乳白色的阴精，她出了第一次高潮。</w:t>
      </w:r>
    </w:p>
    <w:p>
      <w:r>
        <w:t>高潮过後的金敏软软的躺在地毯上，我趁着她闭目享受高潮余韵之时，用我的大龟头拨开她的花瓣，</w:t>
      </w:r>
    </w:p>
    <w:p>
      <w:r>
        <w:t>藉着湿滑的淫液将整根粗壮的阳具挺入她被淫液弄得又湿又滑腻的阴道中。</w:t>
      </w:r>
    </w:p>
    <w:p>
      <w:r>
        <w:t>她惊惶挣扎叫着：「不要！好痛！你快拔出来……你说过不进去的……」我紧抱住她，用舌头堵住</w:t>
      </w:r>
    </w:p>
    <w:p>
      <w:r>
        <w:t>她张口大叫的嘴，手抱住的臀部，大力的挺动阳具在她嫩穴中抽插着，她哀叫着挣扎，踢动着美腿。</w:t>
      </w:r>
    </w:p>
    <w:p>
      <w:r>
        <w:t>她流下「你放开我！放开我…不要这样……」我不理会她的推拒，只是用大龟头猛烈的撞击她的子</w:t>
      </w:r>
    </w:p>
    <w:p>
      <w:r>
        <w:t>宫深处的蕊心，顺势将她的丝袜及内裤褪下脚踝，两手撑开她雪白修长的美腿架在肩上，这样可以清楚</w:t>
      </w:r>
    </w:p>
    <w:p>
      <w:r>
        <w:t>的看着我下体粗壮的阳具进出她的美穴，带出阵阵的淫液，使我亢奋至极。</w:t>
      </w:r>
    </w:p>
    <w:p>
      <w:r>
        <w:t>躺在地毯上的金敏这时只是睁着双眼看着我，雪白呈葫芦型线条的身躯一动也不动，我下身插的好</w:t>
      </w:r>
    </w:p>
    <w:p>
      <w:r>
        <w:t>像是一个不会反应的充气娃娃。</w:t>
      </w:r>
    </w:p>
    <w:p>
      <w:r>
        <w:t>金敏的大眼还是看着我不语，突然轻皱眉头：「痛！……」我立即趴在她身上停止了抽插：「对不</w:t>
      </w:r>
    </w:p>
    <w:p>
      <w:r>
        <w:t>起！我不动好了……」说着我轻轻伏在金敏身上，阳具则全部插在她阴道中不敢再动。</w:t>
      </w:r>
    </w:p>
    <w:p>
      <w:r>
        <w:t>金敏皱眉轻哼：「不要动，你的太大，好痛！」我立刻停止抽出阳具：「是是是…对不起！太大太</w:t>
      </w:r>
    </w:p>
    <w:p>
      <w:r>
        <w:t>大…我不动！」金敏看着我：「你认为你现在把它拔出来，就能弥补你犯的错吗？」「我知道弥补不了！」</w:t>
      </w:r>
    </w:p>
    <w:p>
      <w:r>
        <w:t>我说话时，又感觉到金敏的极品美穴在吸吮我的阳具，在这种无限畅美的肉体夹磨纠缠中要让我不动，</w:t>
      </w:r>
    </w:p>
    <w:p>
      <w:r>
        <w:t>实在难上加难。</w:t>
      </w:r>
    </w:p>
    <w:p>
      <w:r>
        <w:t>金敏晶亮的眼睛又看着我不说话。</w:t>
      </w:r>
    </w:p>
    <w:p>
      <w:r>
        <w:t>我被看的很无趣，做势抽出阳具：「？好像真的很痛，我还是把它拔出来好了！」我的阳具正要离</w:t>
      </w:r>
    </w:p>
    <w:p>
      <w:r>
        <w:t>开金敏的美穴时，她反而用两手抱住我的臀部，我的阳具又被她压了下去，与她的美穴密合在一起。</w:t>
      </w:r>
    </w:p>
    <w:p>
      <w:r>
        <w:t>金敏：「玩都被你玩了，你拔出来就没事了！」我一时不知如何回答：「……」金敏闭上眼，抱住</w:t>
      </w:r>
    </w:p>
    <w:p>
      <w:r>
        <w:t>我臀部的手开始向下轻压，下身又缓缓挺动起阴户夹磨我的粗壮的阳具，女人真是矛盾的动物。</w:t>
      </w:r>
    </w:p>
    <w:p>
      <w:r>
        <w:t>金敏闭上眼享受生殖器结合的快感，我也闭上眼感受她极品美穴的夹磨，我们就这样默不出声静静</w:t>
      </w:r>
    </w:p>
    <w:p>
      <w:r>
        <w:t>的迎合着对方。</w:t>
      </w:r>
    </w:p>
    <w:p>
      <w:r>
        <w:t>我的大阳具用力的冲刺金敏的美穴几下之後，想拔出来发射。</w:t>
      </w:r>
    </w:p>
    <w:p>
      <w:r>
        <w:t>我喘着气说：「我射在你体外……」当我做势要将阳具拔出金敏体外之时，金敏却将两条美腿死命</w:t>
      </w:r>
    </w:p>
    <w:p>
      <w:r>
        <w:t>的缠紧我的腰部，两手伸到後面用力压住我的臀部，同时阴户用力向上挺，子宫颈猛力收缩，像钳子一</w:t>
      </w:r>
    </w:p>
    <w:p>
      <w:r>
        <w:t>样扣紧我龟头肉冠的颈沟。</w:t>
      </w:r>
    </w:p>
    <w:p>
      <w:r>
        <w:t>在龟头持续的麻痒中，用力一挺，龟头马眼已经紧顶在金敏的阴核花心上，马眼与她阴核上的小口</w:t>
      </w:r>
    </w:p>
    <w:p>
      <w:r>
        <w:t xml:space="preserve">密实的吸在一起，我热烫的乳白色浓精喷出，全部注入了她的花心。【完】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