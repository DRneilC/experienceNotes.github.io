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邻人美妻任我骑</w:t>
      </w:r>
    </w:p>
    <w:p>
      <w:r>
        <w:t>朝兴失业好几个月了，因为不满上司的小动作，一时负气离开了工作十几年的公司。满以为凭自己在业界的经</w:t>
      </w:r>
    </w:p>
    <w:p>
      <w:r>
        <w:t>验，很快就有新工作，却不料遇上不景气。接连几个月，到处碰壁。渐渐消沉起来。每天除了接送小孩上幼稚园外，</w:t>
      </w:r>
    </w:p>
    <w:p>
      <w:r>
        <w:t>便在家里发呆。幸好妻子桂琴在医院工作，收入不错，一时还不至於为生活发愁。</w:t>
      </w:r>
    </w:p>
    <w:p>
      <w:r>
        <w:t>如同这几个月来的生活规律，一早桂琴便匆匆忙忙赶去上班，朝兴帮女儿打理一下，送去幼稚园。买了一份报</w:t>
      </w:r>
    </w:p>
    <w:p>
      <w:r>
        <w:t>纸回来，刚要上电梯，正好遇到楼上的林太太走出来。这栋大楼还算高级，住的大多是中高收入的中产阶层，朝兴</w:t>
      </w:r>
    </w:p>
    <w:p>
      <w:r>
        <w:t>记得林太太在图书馆上班，林先生则是开了一家小贸易公司，平时相处还不错，林太太有时也会向桂琴请教一些医</w:t>
      </w:r>
    </w:p>
    <w:p>
      <w:r>
        <w:t>药上的问题。</w:t>
      </w:r>
    </w:p>
    <w:p>
      <w:r>
        <w:t>「郑先生，今天没上班啊？」失业後最怕被人问这个问题。</w:t>
      </w:r>
    </w:p>
    <w:p>
      <w:r>
        <w:t>「是啊！这麽巧你也休假。」朝兴礼貌的回应。</w:t>
      </w:r>
    </w:p>
    <w:p>
      <w:r>
        <w:t>「你忘了？我们图书馆礼拜一固定休馆！」林太太笑笑的说。</w:t>
      </w:r>
    </w:p>
    <w:p>
      <w:r>
        <w:t>「你要去哪玩啊？穿这麽漂亮。」林太太今天穿着一件红色Ｔ恤，配上一条灰蓝色的短裙子，加上可能在图书</w:t>
      </w:r>
    </w:p>
    <w:p>
      <w:r>
        <w:t>馆工作的关系，散发出一种智性的美感。朝兴不禁心头一荡，发出由衷的赞美。</w:t>
      </w:r>
    </w:p>
    <w:p>
      <w:r>
        <w:t>「哪有这麽好！我老公出差一个礼拜。家里水龙头坏掉，趁今天休假想要去找人修理呢？」「小工程可能不好</w:t>
      </w:r>
    </w:p>
    <w:p>
      <w:r>
        <w:t>找人，不如我帮你看看好了。」朝兴莫名其妙的迸出这句话，自己也觉得奇怪。</w:t>
      </w:r>
    </w:p>
    <w:p>
      <w:r>
        <w:t>林太太却很高兴的说：「太好了！我正发愁呢！不过太麻烦你了，不如中午我请你吃饭，算是感谢你好了。」</w:t>
      </w:r>
    </w:p>
    <w:p>
      <w:r>
        <w:t>事已至此，朝兴只好说：「那你先回家，我去拿一些工具就来。」朝兴回到家换了较轻便的运动服，拿了一些修水</w:t>
      </w:r>
    </w:p>
    <w:p>
      <w:r>
        <w:t>管的板手後，上楼按林太太家电铃。来应门的林太太竟也换了家居的韵律长裤，当林太太转身进屋的时候，朝兴看</w:t>
      </w:r>
    </w:p>
    <w:p>
      <w:r>
        <w:t>到白色韵律裤包裹着浑圆的臀部，还可以看到隐约的内裤痕迹，朝兴不禁看傻了眼。</w:t>
      </w:r>
    </w:p>
    <w:p>
      <w:r>
        <w:t>跟林太太进到屋里，原来是主卧室里的浴室水龙头垫片松了，锁不紧。朝兴说：「没问题！我回家拿个垫片来</w:t>
      </w:r>
    </w:p>
    <w:p>
      <w:r>
        <w:t>换上就好了。」再度下楼的朝兴在柜子翻找垫片时，突然看到柜子上桂琴拿回来的安眠药。由於桂琴在医院上班拿</w:t>
      </w:r>
    </w:p>
    <w:p>
      <w:r>
        <w:t>药很方便，所以家中常放些备用的药，偶而失眠吃过一两次。翻着翻着，朝兴突然有一个念头！</w:t>
      </w:r>
    </w:p>
    <w:p>
      <w:r>
        <w:t>三两下把水龙头修好了，林太太已把茶泡好，招唿朝兴到客厅里喝茶。</w:t>
      </w:r>
    </w:p>
    <w:p>
      <w:r>
        <w:t>「林先生什麽时候回来？」朝兴客套的问，眼睛却仔细的打量林太太一番。</w:t>
      </w:r>
    </w:p>
    <w:p>
      <w:r>
        <w:t>平时都只是在电梯间相遇，寒暄两句，如今仔细一看，长长的头发配上瓜子脸，感觉柔柔的，有别於妻子桂琴</w:t>
      </w:r>
    </w:p>
    <w:p>
      <w:r>
        <w:t>短发的韵味。</w:t>
      </w:r>
    </w:p>
    <w:p>
      <w:r>
        <w:t>「他这次到韩国要後天才回来。」林太太的声音也柔柔的令人心动。</w:t>
      </w:r>
    </w:p>
    <w:p>
      <w:r>
        <w:t>突然电话响起，林太太说了声「抱歉！」拿起电话接听。好像是林先生打回来的，林太太似乎不想让朝兴听到，</w:t>
      </w:r>
    </w:p>
    <w:p>
      <w:r>
        <w:t>边讲着边走进卧室。朝兴趁这机会拿出安眠药，犹豫一下，把心一狠放入林太太杯中，再用手指搅拌一下，全融化</w:t>
      </w:r>
    </w:p>
    <w:p>
      <w:r>
        <w:t>了！朝兴实在很紧张，早上这一切事情的演变，真的是超乎平时自己行事。</w:t>
      </w:r>
    </w:p>
    <w:p>
      <w:r>
        <w:t>林太太走出来了，可以看出有点不悦，但随即装出笑脸：「对不起！是我老公打回来的，说又要延迟一个礼拜</w:t>
      </w:r>
    </w:p>
    <w:p>
      <w:r>
        <w:t>才回来！」「在外做生意，难免会有意外延误。</w:t>
      </w:r>
    </w:p>
    <w:p>
      <w:r>
        <w:t>喝口茶消消气！」朝兴已经无法按捺心中那股慾望了，只希望把这美丽的小妇人早些搂在怀里捏弄。</w:t>
      </w:r>
    </w:p>
    <w:p>
      <w:r>
        <w:t>林太太果然拿起茶杯，一股脑喝下去。朝兴心理砰砰的跳，一边有一搭没一搭的想些话题跟林太太聊着，一边</w:t>
      </w:r>
    </w:p>
    <w:p>
      <w:r>
        <w:t>看林太太在药力的催动下，越来越显出疲倦的样子。</w:t>
      </w:r>
    </w:p>
    <w:p>
      <w:r>
        <w:t>朝兴觉得差不多了：「林太太，谢谢你的好茶。我回去了，不用送了，我自己关门，你去休息吧！」「哪里！</w:t>
      </w:r>
    </w:p>
    <w:p>
      <w:r>
        <w:t>是我该谢谢你才对。」林太太想要起身，却又坐了下去，显然药力已经奏效。</w:t>
      </w:r>
    </w:p>
    <w:p>
      <w:r>
        <w:t>「我走了，拜拜！」朝兴假意往玄关走去，把大门打开後又关上，人却没有出去。</w:t>
      </w:r>
    </w:p>
    <w:p>
      <w:r>
        <w:t>林太太本来有客人在，拚命抵挡睡意，现- 在听到关门声音，终於放松的倒在沙发上睡着了。朝兴躲在玄关，</w:t>
      </w:r>
    </w:p>
    <w:p>
      <w:r>
        <w:t>听到里面没了声音，等了一下，就走入客厅。</w:t>
      </w:r>
    </w:p>
    <w:p>
      <w:r>
        <w:t>果然林太太颓然的斜倒在沙发上，朝兴上前摇几下：「林太太！林太太！」没有反应，朝兴这时已顾不得许多</w:t>
      </w:r>
    </w:p>
    <w:p>
      <w:r>
        <w:t>了，赶忙把林太太抱到主卧室床上。</w:t>
      </w:r>
    </w:p>
    <w:p>
      <w:r>
        <w:t>望着熟睡中的美妇人，朝兴的鸡巴已经勃起到难受的撑在小肚- 上，三两下剥光自己的衣物，扑到林太太身上。</w:t>
      </w:r>
    </w:p>
    <w:p>
      <w:r>
        <w:t>轻轻把林太太的Ｔ恤拉到腋下，露出了粉红色乳罩包围着的嫩胸，朝兴迫不及待的捏柔，好软！好白啊！</w:t>
      </w:r>
    </w:p>
    <w:p>
      <w:r>
        <w:t>林太太在睡梦中「嗯」了一声，朝兴紧张的停了一下，看看没反应，就开始把乳罩掀开，还好是前开式的，很</w:t>
      </w:r>
    </w:p>
    <w:p>
      <w:r>
        <w:t>容易就解开了。朝兴望着酥胸大露的林太太，两颗殷红的乳头像似樱桃般的诱人，最後的一点理智也抛到九天之外，</w:t>
      </w:r>
    </w:p>
    <w:p>
      <w:r>
        <w:t>现- 在脑海里只有一个念头：我要干她！</w:t>
      </w:r>
    </w:p>
    <w:p>
      <w:r>
        <w:t>把林太太的腰托起来，将韵律裤连着粉红色的三角内裤一并脱掉，终於看到林太太最神秘的地方。想不到温柔、</w:t>
      </w:r>
    </w:p>
    <w:p>
      <w:r>
        <w:t>有气质的林太太，阴毛却长得非常茂盛，呈倒三角形，将整个阴部盖满。雪白的肌肤衬着一丛乌黑的阴毛，格外引</w:t>
      </w:r>
    </w:p>
    <w:p>
      <w:r>
        <w:t>起性慾. 拨开丛毛，林太太的阴户长得却十分秀气，呈现- 淡粉色，可能林先生常出差很少用吧！</w:t>
      </w:r>
    </w:p>
    <w:p>
      <w:r>
        <w:t>朝兴再也忍不住，轻轻分开林太太的双腿，伏上去开始用舌头舔弄起来，有股淡淡的肥皂香气，可能早上刚刚</w:t>
      </w:r>
    </w:p>
    <w:p>
      <w:r>
        <w:t>洗过澡。看到平时端庄的气质美女，如今大张双腿露出阴户，任人舔弄，犹自在睡梦中。朝兴已经无法忍耐了，抓</w:t>
      </w:r>
    </w:p>
    <w:p>
      <w:r>
        <w:t>着鸡巴在阴唇上摩擦几下，有点湿润，便挺起腰杆，缓缓的送了进去。</w:t>
      </w:r>
    </w:p>
    <w:p>
      <w:r>
        <w:t>林太太的阴户十分小巧，令朝兴感到有种紧迫感，桂琴生产後阴道松阔了许多，如今这紧迫的美感又再度回来，</w:t>
      </w:r>
    </w:p>
    <w:p>
      <w:r>
        <w:t>只不过那是别人的妻子。朝兴将林太太的双腿分开成Ｍ型，这样边看着鸡巴在林太太阴户里进进出出，还带出一些</w:t>
      </w:r>
    </w:p>
    <w:p>
      <w:r>
        <w:t>白白的黏液。</w:t>
      </w:r>
    </w:p>
    <w:p>
      <w:r>
        <w:t>睡梦中的林太太紧闭着美丽的双眸，还偶而发出「嗯嗯啊啊」的声音。这一幅淫靡的景像，让朝兴加快抽送，</w:t>
      </w:r>
    </w:p>
    <w:p>
      <w:r>
        <w:t>勐然的将精子全数送入林太太的阴道深处，喘着气倒在林太太的身上。</w:t>
      </w:r>
    </w:p>
    <w:p>
      <w:r>
        <w:t>（２）林太太在睡梦中感到下体传来一阵阵美感，还以为是自己丈夫和自己干事。虽然感到有一点怪怪的感觉，</w:t>
      </w:r>
    </w:p>
    <w:p>
      <w:r>
        <w:t>但是不断涌现- 的快感，让她不愿多想，反而放松的享受。只是今天丈夫那东西怎麽这麽大？又特别硬挺！让自己</w:t>
      </w:r>
    </w:p>
    <w:p>
      <w:r>
        <w:t>忍不住一直想叫出来。林太太在房事上一直很保守，平时跟丈夫做爱时也很少发出声音，只是温柔的接受丈夫的抽</w:t>
      </w:r>
    </w:p>
    <w:p>
      <w:r>
        <w:t>插，今天却忍不住的轻哼起来。</w:t>
      </w:r>
    </w:p>
    <w:p>
      <w:r>
        <w:t>林太太有些羞赧，加上药力作用有些昏昏沉沉，以至於一直都没有睁开过眼睛，直到阴户里感到一股股热流倾</w:t>
      </w:r>
    </w:p>
    <w:p>
      <w:r>
        <w:t>泄而出，又感到那根棒子突然涨大一点，接着一股强劲的精流射向自己阴道深处，林太太「啊！」的一声爽昏了过</w:t>
      </w:r>
    </w:p>
    <w:p>
      <w:r>
        <w:t>去。</w:t>
      </w:r>
    </w:p>
    <w:p>
      <w:r>
        <w:t>林太太由极度的美感中醒来，她可以感觉到自己脸庞红晕未退，阴道中的肉棒虽然变软，但还没有退出。正想</w:t>
      </w:r>
    </w:p>
    <w:p>
      <w:r>
        <w:t>佯嗔念念老公的轻狂以掩饰自己刚刚的失态，突然想到：老公不是还在韩国吗？那……那……压在自己身上的男人</w:t>
      </w:r>
    </w:p>
    <w:p>
      <w:r>
        <w:t>是谁？</w:t>
      </w:r>
    </w:p>
    <w:p>
      <w:r>
        <w:t>那根肉棒竟还插在自己的阴道内，林太太由满足的性爱余韵中一下子清醒起来，她挣扎着想推开身上的男人，</w:t>
      </w:r>
    </w:p>
    <w:p>
      <w:r>
        <w:t>可是娇小的她推了几下都没有成功，便急了起来，想用腰臀的力量推开身上的男人，同样无济於事。因为她的扭动，</w:t>
      </w:r>
    </w:p>
    <w:p>
      <w:r>
        <w:t>那插在阴道内的肉棒却又渐渐硬了起来，林太太感觉到男人的变化，不禁泪水夺框而出。</w:t>
      </w:r>
    </w:p>
    <w:p>
      <w:r>
        <w:t>朝兴其实在林太太初醒来时也已经清醒，心中一片茫然，糟糕！作出这样的事，本想完事後离开，却不料自己</w:t>
      </w:r>
    </w:p>
    <w:p>
      <w:r>
        <w:t>爽的睡着了，而林太太又醒得这麽快，朝兴想不出来该怎麽解释，就只好索性装睡，继续趴在林太太身上。</w:t>
      </w:r>
    </w:p>
    <w:p>
      <w:r>
        <w:t>却不料林太太一阵挣扎，软软的酥胸在自己胸膛上磨蹭，还可以感觉到那两粒小小的乳头划过的感觉，朝兴已</w:t>
      </w:r>
    </w:p>
    <w:p>
      <w:r>
        <w:t>经有点忍不住了！加上後来林太太挺耸臀部，意图把朝兴推开，令朝兴想起刚才分开林太太两条白嫩大腿、在阴户</w:t>
      </w:r>
    </w:p>
    <w:p>
      <w:r>
        <w:t>内抽插的淫靡景像，鸡巴再也忍不住的又硬挺起来，很想抽动一下，却又不知如何是好？只好僵在那里。</w:t>
      </w:r>
    </w:p>
    <w:p>
      <w:r>
        <w:t>这时候突然脸颊感到湿湿的，又听到轻微抽咽的声音，朝兴只好懦懦的说：「对不起！你不要哭了。」乍然听</w:t>
      </w:r>
    </w:p>
    <w:p>
      <w:r>
        <w:t>到声音的林太太，终於知道了压在身上的男人竟然是朝兴，「你……你……」林太太想说话，却不知接下去要说什</w:t>
      </w:r>
    </w:p>
    <w:p>
      <w:r>
        <w:t>麽。</w:t>
      </w:r>
    </w:p>
    <w:p>
      <w:r>
        <w:t>「对不起！我一时太冲动了。」朝兴也不知道该如何说起，只是一再重复这句话。</w:t>
      </w:r>
    </w:p>
    <w:p>
      <w:r>
        <w:t>两人对清醒後突来的状况都不知如何处理，就僵在那里。朝兴的鸡巴依然硬挺的插在林太太水淋淋的阴道中。</w:t>
      </w:r>
    </w:p>
    <w:p>
      <w:r>
        <w:t>良久，才听到林太太小声的说：「你先……先抽出来。」「啊！什麽？」朝兴突然听到林太太出声，吓了一跳！以</w:t>
      </w:r>
    </w:p>
    <w:p>
      <w:r>
        <w:t>至於没听清楚。</w:t>
      </w:r>
    </w:p>
    <w:p>
      <w:r>
        <w:t>「你先把……先把……那东西抽出来。」「什麽东西？」朝兴心慌意乱，一时不知所措。</w:t>
      </w:r>
    </w:p>
    <w:p>
      <w:r>
        <w:t>「你……你……就是……就是……那……那东西嘛！」林太太有些急了。</w:t>
      </w:r>
    </w:p>
    <w:p>
      <w:r>
        <w:t>朝兴终於会意过来，慌慌张张的赶忙从林太太身上爬下来，硬挺的鸡巴从林太太阴户抽出时，弹了一下，刚好</w:t>
      </w:r>
    </w:p>
    <w:p>
      <w:r>
        <w:t>碰到林太太最敏感的阴蒂，林太太全身一震，「啊！」了一声，随即用手去遮掩女人最私秘的地方，却感到一股液</w:t>
      </w:r>
    </w:p>
    <w:p>
      <w:r>
        <w:t>体缓缓的从阴道流出来，沾在手上黏黏滑滑的。</w:t>
      </w:r>
    </w:p>
    <w:p>
      <w:r>
        <w:t>林太太楞了一下，已为人妇的她，当然知道那是什麽。想到刚刚被身旁这个男人奸淫，而且还把阳精射入自己</w:t>
      </w:r>
    </w:p>
    <w:p>
      <w:r>
        <w:t>阴道中，心中不禁气苦起来，眼泪又不争气的流了出来。</w:t>
      </w:r>
    </w:p>
    <w:p>
      <w:r>
        <w:t>（３）朝兴翻身躺卧在林太太身旁，看她又流下泪来，赶忙伸出手来要安慰一下，不料林太太不知道朝兴要干</w:t>
      </w:r>
    </w:p>
    <w:p>
      <w:r>
        <w:t>嘛，像受惊的兔子一般，也顾不上遮住要害，连忙用手去挡，结果两人交媾的一团淫精浪水黏唿唿的甩了朝兴一脸。</w:t>
      </w:r>
    </w:p>
    <w:p>
      <w:r>
        <w:t>看到这滑稽的景象，林太太「噗哧」一声，笑了一笑，却又马上恢复愁苦的表情。</w:t>
      </w:r>
    </w:p>
    <w:p>
      <w:r>
        <w:t>朝兴稍微恢复一些理智，开口说：「林太太！事情都已经发生了，你不要再哭了，都是我不好。对不起啦！」</w:t>
      </w:r>
    </w:p>
    <w:p>
      <w:r>
        <w:t>「对不起有什麽用！我被你……被你这样，我老公会不要我了！」「他在韩国，除非你跟他说，不然他不会知道。</w:t>
      </w:r>
    </w:p>
    <w:p>
      <w:r>
        <w:t>我是真的喜欢你！今天的事情我也不会说出去。」「你真的会保密？」「我发誓！这件事只有你知、我知。」「可</w:t>
      </w:r>
    </w:p>
    <w:p>
      <w:r>
        <w:t>是……可是我已经被你……被你那样。唉！你走吧！」想起了刚刚那一幕，脸不禁红了起来。</w:t>
      </w:r>
    </w:p>
    <w:p>
      <w:r>
        <w:t>「你会原谅我吗？」「你走！你快走！」朝兴如逢- 大赦，离开林太太的家。</w:t>
      </w:r>
    </w:p>
    <w:p>
      <w:r>
        <w:t>心理七上八下，不晓得林太太会怎麽样处理这件事，索性到浴室浸个热水澡。洗完刚在擦头发，电话响了，竟</w:t>
      </w:r>
    </w:p>
    <w:p>
      <w:r>
        <w:t>是林太太打来的：「糟了啦！怎麽办？都是你啦！」</w:t>
      </w:r>
    </w:p>
    <w:p>
      <w:r>
        <w:t>朝兴听到林太太夹着啜泣的说。</w:t>
      </w:r>
    </w:p>
    <w:p>
      <w:r>
        <w:t>「发生什麽事？你等我一下，我马上上来！」朝兴急急忙忙上楼去。</w:t>
      </w:r>
    </w:p>
    <w:p>
      <w:r>
        <w:t>「我被你害死了！怎麽办？」一进门林太太就扑上来，捶着朝兴的胸膛。</w:t>
      </w:r>
    </w:p>
    <w:p>
      <w:r>
        <w:t>「到底发生什麽事了？慢慢说。」朝兴顺势搂住她的身躯，避免她过度的激动。</w:t>
      </w:r>
    </w:p>
    <w:p>
      <w:r>
        <w:t>原来朝兴走後没多久，林太太依然躺在床上哭泣，有人按门铃，林太太以为朝兴又回来干麽，气冲冲的也不顾</w:t>
      </w:r>
    </w:p>
    <w:p>
      <w:r>
        <w:t>衣衫不整，下身只穿着内裤就跑去开门。</w:t>
      </w:r>
    </w:p>
    <w:p>
      <w:r>
        <w:t>「你还想干嘛？！」林太太边开门边愤愤的说，「啊！」了一声，来人不是朝兴，却是对门的张太太。</w:t>
      </w:r>
    </w:p>
    <w:p>
      <w:r>
        <w:t>张太太叫做惠敏，是个美容师，可能是职业的关系，平时也都打扮得时髦亮丽，身材更是一流，瘦瘦高高的个</w:t>
      </w:r>
    </w:p>
    <w:p>
      <w:r>
        <w:t>子，穿什麽都好看。她在附近开了家美容院，这栋大楼的太太小姐们都是她的主顾客，自然也成了社区的流言中心。</w:t>
      </w:r>
    </w:p>
    <w:p>
      <w:r>
        <w:t>由於住在对门，林太太文筠也经常去她那做脸。</w:t>
      </w:r>
    </w:p>
    <w:p>
      <w:r>
        <w:t>今天张太太正要去开店，想起文筠今天休假，想问问是否要去她那儿做脸，所以就过来问。不料一开门，看到</w:t>
      </w:r>
    </w:p>
    <w:p>
      <w:r>
        <w:t>林太太这身打扮，吓了一跳，随即暧昧一笑：「林先生回来了？小别胜新婚。我本来要问问你今天要不要去做脸？</w:t>
      </w:r>
    </w:p>
    <w:p>
      <w:r>
        <w:t>不过好像是没空。」「没有！他在韩国。」林太太急得不加思索就回答。</w:t>
      </w:r>
    </w:p>
    <w:p>
      <w:r>
        <w:t>惠敏打量了林太太全身上下一眼说了句：「哦！我要去开店了。拜拜！」林太太楞在门边呆呆望着惠敏走入电</w:t>
      </w:r>
    </w:p>
    <w:p>
      <w:r>
        <w:t>梯才回过神来，看着自己身上凌乱的头发、皱皱的Ｔ恤、下身只穿一件三角内裤，在三角的顶点还有一块湿湿的痕</w:t>
      </w:r>
    </w:p>
    <w:p>
      <w:r>
        <w:t>迹。那刚刚惠敏临- 走时，意味深长的一眼……怎麽办？林太太心中大乱。惠敏看到我一副刚刚做完爱的样子，而</w:t>
      </w:r>
    </w:p>
    <w:p>
      <w:r>
        <w:t>丈夫又不在家……林太太越想越害怕，心中没了主意，挣扎很久，才打电话给朝兴。</w:t>
      </w:r>
    </w:p>
    <w:p>
      <w:r>
        <w:t>朝兴听了林太太的说明，不禁皱起眉头。如果这件事情传开了，不要说林太太，连自己的家庭也都毁了！</w:t>
      </w:r>
    </w:p>
    <w:p>
      <w:r>
        <w:t>「你说怎麽办？」被搂住的林太太，抬起头狠狠的看着朝兴。</w:t>
      </w:r>
    </w:p>
    <w:p>
      <w:r>
        <w:t>「啊！」朝兴被这眼神吓了一跳，温柔的文筠此时像变了个人似的。</w:t>
      </w:r>
    </w:p>
    <w:p>
      <w:r>
        <w:t>「事情是你引起的，敢作敢当。你要负责解决！」文筠的口吻强硬起来。</w:t>
      </w:r>
    </w:p>
    <w:p>
      <w:r>
        <w:t>「我会负责！但要怎麽做？」朝兴看着眼前变了个样的文筠。</w:t>
      </w:r>
    </w:p>
    <w:p>
      <w:r>
        <w:t>「两条路！第一条是杀人灭口！」文筠挑衅的看着朝兴，朝兴惊讶的看着这平时柔弱温驯的女人。「我看你不</w:t>
      </w:r>
    </w:p>
    <w:p>
      <w:r>
        <w:t>敢？第二条路，我把惠敏叫来，你刚刚怎麽对我，就怎麽对她，也把她干！封她的口。」朝兴懦懦的说：「我们再</w:t>
      </w:r>
    </w:p>
    <w:p>
      <w:r>
        <w:t>想想办法，这样不好吧？」「好！那你走吧！我马上去死！」「我做！我做！」朝兴被眼前这娇小的女人震慑住了。</w:t>
      </w:r>
    </w:p>
    <w:p>
      <w:r>
        <w:t>自己其实也不知道该怎麽办，既然骑虎难下，也只好这样了，朝兴已经不愿去想後果了。</w:t>
      </w:r>
    </w:p>
    <w:p>
      <w:r>
        <w:t>「你把这个放到茶里。」朝兴拿出安眠药。</w:t>
      </w:r>
    </w:p>
    <w:p>
      <w:r>
        <w:t>「原来你刚刚用安眠药！你……」文筠又狠狠的瞪朝兴一眼。</w:t>
      </w:r>
    </w:p>
    <w:p>
      <w:r>
        <w:t>（４）朝兴先躲到房间里，文筠则打电话要惠敏来一趟。惠敏刚刚离开时，心中的确感到奇怪，身为女人，她</w:t>
      </w:r>
    </w:p>
    <w:p>
      <w:r>
        <w:t>可以感觉文筠似乎刚做完爱的慵懒，但文筠又说丈夫不在，那她是自己手淫？想到这里，下身传来一阵热流，脸庞</w:t>
      </w:r>
    </w:p>
    <w:p>
      <w:r>
        <w:t>泛起一抹红晕。自己的老公是个职业军人，经常不在家，多少的夜里自己孤枕难眠，又常听到应该是楼下郑先生夫</w:t>
      </w:r>
    </w:p>
    <w:p>
      <w:r>
        <w:t>妻做爱的声音，她真的很羡慕郑太太。</w:t>
      </w:r>
    </w:p>
    <w:p>
      <w:r>
        <w:t>郑先生长得一表人才，再加上这栋大楼主卧室的位置都一样，一个礼拜总有三、四次会隐约听到楼下传来的断</w:t>
      </w:r>
    </w:p>
    <w:p>
      <w:r>
        <w:t>云残雨声。而且郑先生好像很强的样子，每次听到郑太太兴奋求饶带着哭腔的声音，总会让自己无法入眠，只好用</w:t>
      </w:r>
    </w:p>
    <w:p>
      <w:r>
        <w:t>手自己解决一番。</w:t>
      </w:r>
    </w:p>
    <w:p>
      <w:r>
        <w:t>惠敏心想：反正这时段也没什麽客人，交代店里的职员完毕，就往文筠家里去。文筠打电话来只说有事情要说，</w:t>
      </w:r>
    </w:p>
    <w:p>
      <w:r>
        <w:t>也不说什麽事？莫非真如自己所想的：林太太今早上自己用手解决，却被我撞见，想要解释？惠敏心中一股好奇心</w:t>
      </w:r>
    </w:p>
    <w:p>
      <w:r>
        <w:t>驱使她加快脚步。</w:t>
      </w:r>
    </w:p>
    <w:p>
      <w:r>
        <w:t>文筠招唿惠敏坐下喝茶。惠敏有点渴，就大口喝下，喘了口气才问：「什麽事那麽神秘？」「早上的事……」</w:t>
      </w:r>
    </w:p>
    <w:p>
      <w:r>
        <w:t>文筠欲言又止。</w:t>
      </w:r>
    </w:p>
    <w:p>
      <w:r>
        <w:t>惠敏心想：果然被我猜中！脸上却装出无知的表情：「早上什麽事？」「我穿那样去应门，怕你误会，所以要</w:t>
      </w:r>
    </w:p>
    <w:p>
      <w:r>
        <w:t>跟你说。」「误会什麽？」惠敏继续装傻，但看到文筠脸色怪怪的，马上接着说：「我也是女人，老公不在家，我</w:t>
      </w:r>
    </w:p>
    <w:p>
      <w:r>
        <w:t>也会自己解决一下。你总不会找男人吧？」惠敏把路上想好的台词搬出来，想装出一副过来人理解的神态，但是却</w:t>
      </w:r>
    </w:p>
    <w:p>
      <w:r>
        <w:t>忽然觉得头有点晕晕的。</w:t>
      </w:r>
    </w:p>
    <w:p>
      <w:r>
        <w:t>「你真的误会了！」文筠听她这麽说，以为惠敏已经知道，决定狠下心来：「是真有一个男人！而且现- 在就</w:t>
      </w:r>
    </w:p>
    <w:p>
      <w:r>
        <w:t>在房里。」「你在说笑！」惠敏还以为听错了。</w:t>
      </w:r>
    </w:p>
    <w:p>
      <w:r>
        <w:t>「是真的！你不会说出去吧？」「不要骗我了！」惠敏试图从文筠表情上得到答案，头脑却越来越晕了。</w:t>
      </w:r>
    </w:p>
    <w:p>
      <w:r>
        <w:t>「真的！是楼下郑先生。你会帮我保密吗？出来吧！」文筠冷冷的叫朝兴。</w:t>
      </w:r>
    </w:p>
    <w:p>
      <w:r>
        <w:t>朝兴的出现- 让惠敏吓呆了：「我不会说的！你相信我！我店里还有事，我走了！拜拜！」惠敏看到情形不对</w:t>
      </w:r>
    </w:p>
    <w:p>
      <w:r>
        <w:t>想走，一起身一阵昏眩，看见朝兴走向自己，想挣扎却浑身懒洋洋的。</w:t>
      </w:r>
    </w:p>
    <w:p>
      <w:r>
        <w:t>文筠跟朝兴把昏倒的惠敏抬进房里，文筠叹口气想走出去，却被朝兴拉住抱在怀里：「事情都这样了，你不要</w:t>
      </w:r>
    </w:p>
    <w:p>
      <w:r>
        <w:t>走！」「你快去……快去弄她，拉我干嘛？」</w:t>
      </w:r>
    </w:p>
    <w:p>
      <w:r>
        <w:t>文筠挣脱出去。</w:t>
      </w:r>
    </w:p>
    <w:p>
      <w:r>
        <w:t>朝兴望着床上昏睡的美妇，穿着一件白色滚花领的衬衫，一件粉蓝裙子，应该是公司的制服。咬咬牙伸手去解</w:t>
      </w:r>
    </w:p>
    <w:p>
      <w:r>
        <w:t>开胸前的扣子，露出一件纯白的胸罩，正随着唿吸而上下起伏着，摸了摸摸乳房，应该有３２寸以上。接着褪下裙</w:t>
      </w:r>
    </w:p>
    <w:p>
      <w:r>
        <w:t>子，蕾丝透明的白色内裤包裹着坟起的阴阜，朝兴不由得在上面来回抚摸，从透出的黑影来看，惠敏的阴毛似乎不</w:t>
      </w:r>
    </w:p>
    <w:p>
      <w:r>
        <w:t>多。</w:t>
      </w:r>
    </w:p>
    <w:p>
      <w:r>
        <w:t>朝兴拉开小内裤，终於看到整个阴阜的全貌。果然阴毛只是稀稀的，不像文筠哪麽浓密，显得相当秀气而且似</w:t>
      </w:r>
    </w:p>
    <w:p>
      <w:r>
        <w:t>乎经过修剪，不愧是做美容师的。分开惠敏匀称的双腿，殷红的阴户大开，朝兴赶忙脱掉全身衣服，急忙要奸干惠</w:t>
      </w:r>
    </w:p>
    <w:p>
      <w:r>
        <w:t>敏。奋力一插，不知道是紧张？还是惠敏的阴户太小？没插中！鸡巴顶到大腿根，朝兴痛得叫出来。</w:t>
      </w:r>
    </w:p>
    <w:p>
      <w:r>
        <w:t>在客厅的文筠赶忙过来，乍然看到朝兴抚着鸡巴，脸上不禁一阵燥热。虽然刚刚这根鸡巴曾插入自己的体内，</w:t>
      </w:r>
    </w:p>
    <w:p>
      <w:r>
        <w:t>还射了精，自己却是迷迷煳煳的被奸淫，如今看到了，心跳不免加快：「你还不快点！」朝兴握着因为痛而软下的</w:t>
      </w:r>
    </w:p>
    <w:p>
      <w:r>
        <w:t>鸡巴说：「这样子怎麽做？」文筠羞怯看着朝兴：「怎麽会这样？惠敏醒来就糟了！」声调中有些颤抖。</w:t>
      </w:r>
    </w:p>
    <w:p>
      <w:r>
        <w:t>「你来帮我吹一下比较快！」「好啦！吹哪里？快一点说啊！」单纯的文筠一时没想到，赶忙上前。</w:t>
      </w:r>
    </w:p>
    <w:p>
      <w:r>
        <w:t>「吹喇叭啊！这样会比较快勃起。」朝兴催促着。</w:t>
      </w:r>
    </w:p>
    <w:p>
      <w:r>
        <w:t>「到底是哪里？」文筠还是不懂。</w:t>
      </w:r>
    </w:p>
    <w:p>
      <w:r>
        <w:t>「你没有帮你老公含过鸡巴吗？快一点！」看着惊讶的文筠，朝兴的鸡巴其实又有点勃起，但还是催促着。</w:t>
      </w:r>
    </w:p>
    <w:p>
      <w:r>
        <w:t>文筠真的从未帮丈夫含过鸡巴，自小的教养让她觉得这样做有点肮脏，甚至从未贴近看丈夫的鸡巴，而每次作</w:t>
      </w:r>
    </w:p>
    <w:p>
      <w:r>
        <w:t>爱都只是安静地躺在床上接受丈夫在她身上抽插。</w:t>
      </w:r>
    </w:p>
    <w:p>
      <w:r>
        <w:t>「来吧！含进去！是你要我干她的。」朝兴见文筠没有动静，就大胆的把鸡巴凑到她的嘴边。文筠狠下心来，</w:t>
      </w:r>
    </w:p>
    <w:p>
      <w:r>
        <w:t>张开小嘴，把鸡巴含住，水汪汪的大眼睛望着朝兴，不知道要怎麽做。</w:t>
      </w:r>
    </w:p>
    <w:p>
      <w:r>
        <w:t>「要动一动！像含冰淇淋一样。」朝兴心中爽死了，看来文筠果真未曾用嘴含过鸡巴。望着娟秀的美女，此刻</w:t>
      </w:r>
    </w:p>
    <w:p>
      <w:r>
        <w:t>用樱桃小嘴含着鸡巴，朝兴马上兴奋的勃起，鸡巴顿时恢复八寸的水准。</w:t>
      </w:r>
    </w:p>
    <w:p>
      <w:r>
        <w:t>文筠感到嘴里渐渐被涨满，口中的东西越来越硬、越来越粗，不自觉的下体有些水流了出来，脸庞泛起了羞怯</w:t>
      </w:r>
    </w:p>
    <w:p>
      <w:r>
        <w:t>的红云，眼睛不禁望着朝兴的鸡巴。文筠从未如此近的看过，『怎麽这麽大！』文筠觉得脸颊更加烧烫。</w:t>
      </w:r>
    </w:p>
    <w:p>
      <w:r>
        <w:t>「文筠，可以了。你帮我把鸡巴对准惠敏的小穴，免得又插歪了！」朝兴故意要为难这含蓄的女人，看她的羞</w:t>
      </w:r>
    </w:p>
    <w:p>
      <w:r>
        <w:t>态真会让人骨头酥掉。</w:t>
      </w:r>
    </w:p>
    <w:p>
      <w:r>
        <w:t>文筠脸顶一下跳、心中慌乱，竟也乖乖的照做，用细嫩的手握着朝兴的鸡巴，认- 真的对准昏睡中惠敏的穴口。</w:t>
      </w:r>
    </w:p>
    <w:p>
      <w:r>
        <w:t>朝兴看着身旁两位美人邻居，真是乐呆了！双手举起惠敏的双腿，大力的抽插起来。睡梦中的惠敏「嗯」了一声，</w:t>
      </w:r>
    </w:p>
    <w:p>
      <w:r>
        <w:t>微微张开美目想要说话，却又缓缓的闭上。（５）朝兴大力地干肏惠敏的小穴，望着呆坐床边的文筠，心中想到：</w:t>
      </w:r>
    </w:p>
    <w:p>
      <w:r>
        <w:t>今天一次干到两位邻居美妇的艳福。他不想只有今天，朝兴念头翻转，一定要让这两个女人天天让自己肏干。</w:t>
      </w:r>
    </w:p>
    <w:p>
      <w:r>
        <w:t>念头打定，朝兴更卖力的插入、抽出，他存心要卖弄给文筠看。</w:t>
      </w:r>
    </w:p>
    <w:p>
      <w:r>
        <w:t>刚刚肏文筠时，文筠受药力控制，反应不强，看不到文筠娇羞的表情，这单纯的气质美女。就是要一边干，一</w:t>
      </w:r>
    </w:p>
    <w:p>
      <w:r>
        <w:t>边看她欲迎还拒、含羞带怯的反应才爽！</w:t>
      </w:r>
    </w:p>
    <w:p>
      <w:r>
        <w:t>朝兴的卖力有了成果，被压住狂插的惠敏，开始有了反应，朝兴感到阴道内传来一阵阵热流，朝兴知道惠敏泄</w:t>
      </w:r>
    </w:p>
    <w:p>
      <w:r>
        <w:t>出阴精了！交合处传出「扑哧！扑哧！」的声响，阴道口因朝兴的抽插，形成白色的黏液，沾在朝兴的鸡巴上。一</w:t>
      </w:r>
    </w:p>
    <w:p>
      <w:r>
        <w:t>道淫水由阴唇下方流出，滴到床单上，染出一片湿痕。</w:t>
      </w:r>
    </w:p>
    <w:p>
      <w:r>
        <w:t>这一幅淫靡的景象，让一旁的文筠脸更红了！保守的她跟丈夫做爱，都会羞得不敢睁开眼睛，如今两个真人在</w:t>
      </w:r>
    </w:p>
    <w:p>
      <w:r>
        <w:t>自己面前作爱，而且这麽近的距离，她可以嗅到朝兴的汗水味，听到惠敏的呻吟，再想到自己刚刚被朝兴干时，是</w:t>
      </w:r>
    </w:p>
    <w:p>
      <w:r>
        <w:t>不是也跟惠敏现- 在一样，而且还含过朝兴的鸡巴？不禁脸红耳热，却又舍不得移开视线。</w:t>
      </w:r>
    </w:p>
    <w:p>
      <w:r>
        <w:t>文筠的下身也一阵阵流出淫水，文筠却被眼前的景象吸引，不十分感觉到。</w:t>
      </w:r>
    </w:p>
    <w:p>
      <w:r>
        <w:t>动了歪念的朝兴，却十分注意文筠的反应，看到文筠媚眼含春，他知道是时候了！就在惠敏泄出第二次阴精时，</w:t>
      </w:r>
    </w:p>
    <w:p>
      <w:r>
        <w:t>勐然抽出鸡巴，一把拉过文筠压在身下，一只手捉住文筠双手，一只手在文筠的胸部捏弄。</w:t>
      </w:r>
    </w:p>
    <w:p>
      <w:r>
        <w:t>文筠猝不及防的被压制住，才从恍惚中醒觉，着急的说：「你要干什麽？」</w:t>
      </w:r>
    </w:p>
    <w:p>
      <w:r>
        <w:t>「干你呀！干什麽？」已然决定一不做二不休的朝兴，开始变得轻窕起来。</w:t>
      </w:r>
    </w:p>
    <w:p>
      <w:r>
        <w:t>「不可以呀！你不可以！」文筠一边挣扎一边喊着。</w:t>
      </w:r>
    </w:p>
    <w:p>
      <w:r>
        <w:t>「好！不干你可以！待会惠敏醒来，我就跟他说是你叫我干她的。」「不是这样的！是你害的！」文筠忘了挣</w:t>
      </w:r>
    </w:p>
    <w:p>
      <w:r>
        <w:t>扎，赶忙解释。</w:t>
      </w:r>
    </w:p>
    <w:p>
      <w:r>
        <w:t>「她会相信吗？是你叫她来的，而且你还帮我把鸡巴插进去！」「你不可以这样！事情不是这样！」文筠急得</w:t>
      </w:r>
    </w:p>
    <w:p>
      <w:r>
        <w:t>流出泪来。</w:t>
      </w:r>
    </w:p>
    <w:p>
      <w:r>
        <w:t>「是我先干你的，对不对？你是迫於无奈，对不对？」「嗯！」文筠拚命点头。</w:t>
      </w:r>
    </w:p>
    <w:p>
      <w:r>
        <w:t>「惠敏会相信吗？」朝兴知道文筠已经掉入陷阱。</w:t>
      </w:r>
    </w:p>
    <w:p>
      <w:r>
        <w:t>「那怎麽办？」文筠开始发愁。</w:t>
      </w:r>
    </w:p>
    <w:p>
      <w:r>
        <w:t>「把你的双手绑起来！惠敏就会相信你是被强迫的！」朝兴接着说。</w:t>
      </w:r>
    </w:p>
    <w:p>
      <w:r>
        <w:t>「真的可以吗？」文筠实在太单纯了。</w:t>
      </w:r>
    </w:p>
    <w:p>
      <w:r>
        <w:t>「到底要不要？」朝兴施加压力。</w:t>
      </w:r>
    </w:p>
    <w:p>
      <w:r>
        <w:t>「惠敏真的会相信吗？」文筠中计了：「可是没有绳子！」「你拿一双丝袜来。」朝兴已经掩不住心中的喜悦，</w:t>
      </w:r>
    </w:p>
    <w:p>
      <w:r>
        <w:t>这害羞的女人，唯有把她手脚绑住，才可以为所欲为，迫她做出许多羞态。</w:t>
      </w:r>
    </w:p>
    <w:p>
      <w:r>
        <w:t>文筠起身拉开衣柜，取出丝袜递给朝兴：「这可以吗？」这可怜的女人，竟然单纯到自己找绳子给朝兴，好让</w:t>
      </w:r>
    </w:p>
    <w:p>
      <w:r>
        <w:t>人干！</w:t>
      </w:r>
    </w:p>
    <w:p>
      <w:r>
        <w:t>（６）朝兴想了想：要文筠背向自己，把她双手交叠绑在身後。文筠虽感到有些不妥，但耐不住朝兴的催促，</w:t>
      </w:r>
    </w:p>
    <w:p>
      <w:r>
        <w:t>便不敢十分挣扎，不一会儿双手便被绑个结实。</w:t>
      </w:r>
    </w:p>
    <w:p>
      <w:r>
        <w:t>朝兴本想连脚也绑起来，但是那样一来，怕文筠不愿意，另一方面觉得有些挣扎、反应更令人兴奋。</w:t>
      </w:r>
    </w:p>
    <w:p>
      <w:r>
        <w:t>朝兴转身看到昏睡中的惠敏刚被自己奸淫过，双腿兀自大开，露出私秘的阴户，上面还水淋淋的发出亮光，朝</w:t>
      </w:r>
    </w:p>
    <w:p>
      <w:r>
        <w:t>兴心中闪- 过更淫邪的念头，不管文筠的询问，又拿了双丝袜将惠敏的右脚跟右手绑在一起，左手跟左脚绑在一起。</w:t>
      </w:r>
    </w:p>
    <w:p>
      <w:r>
        <w:t>由於惠敏在昏睡中，朝兴轻松地便把惠敏绑成淫秽的两腿屈起的姿态，这种不设防的姿态，令朝兴忍不住想再扑上</w:t>
      </w:r>
    </w:p>
    <w:p>
      <w:r>
        <w:t>去干一次！</w:t>
      </w:r>
    </w:p>
    <w:p>
      <w:r>
        <w:t>「你为什麽把惠敏绑成这样？」文筠双手被绑，只能用嘴问。</w:t>
      </w:r>
    </w:p>
    <w:p>
      <w:r>
        <w:t>「这样她醒来才不会走，才能听你解释。」「喔！可是绑成这样好……那个喔！」文筠羞红起脸来。</w:t>
      </w:r>
    </w:p>
    <w:p>
      <w:r>
        <w:t>「她快醒来了，你快躺下！」朝兴把文筠放倒在床上，趁机去拉文筠的韵律裤。文筠紧张的问：「你要干麽？」</w:t>
      </w:r>
    </w:p>
    <w:p>
      <w:r>
        <w:t>双手被绑，只能扭动腰肢逃避。</w:t>
      </w:r>
    </w:p>
    <w:p>
      <w:r>
        <w:t>「要逼真一点嘛！」朝兴强将文筠的裤子脱下，文筠极力想阻止，可是徒- 劳无功。朝兴得意的将文筠的长裤</w:t>
      </w:r>
    </w:p>
    <w:p>
      <w:r>
        <w:t>拿到鼻头上做势闻了一下，望着文筠光洁的大腿说：「好香哦！」文筠瞪着美目：「你下流！」「我们来看谁下流？」</w:t>
      </w:r>
    </w:p>
    <w:p>
      <w:r>
        <w:t>朝兴刚刚在强脱文筠长裤时，已发现- 文筠的内裤上有些湿痕，是刚才看见朝兴奸干惠敏时流出的淫液。朝兴压制</w:t>
      </w:r>
    </w:p>
    <w:p>
      <w:r>
        <w:t>住文筠，一只手伸到文筠的胯下，隔着湿湿的内裤抚摸文筠的阴户。</w:t>
      </w:r>
    </w:p>
    <w:p>
      <w:r>
        <w:t>「你的下面流出好多水，是不是偷尿尿啊？」朝兴故意要看文筠又羞又急的反应。</w:t>
      </w:r>
    </w:p>
    <w:p>
      <w:r>
        <w:t>「才不是！」文筠果然急了。</w:t>
      </w:r>
    </w:p>
    <w:p>
      <w:r>
        <w:t>「那是什麽？怎麽会湿湿的？唉呦！越来越湿了！」朝兴夸张的说。</w:t>
      </w:r>
    </w:p>
    <w:p>
      <w:r>
        <w:t>「不跟你说啦！你……」文筠涨红着脸。</w:t>
      </w:r>
    </w:p>
    <w:p>
      <w:r>
        <w:t>「我闻闻看到底是什麽？」朝兴把文筠的双脚扛到肩上，头埋到小腹上，这时可以看到湿湿的内裤上透出了阴</w:t>
      </w:r>
    </w:p>
    <w:p>
      <w:r>
        <w:t>唇的形状，朝兴忍不住伸出舌头去舔弄文筠的阴阜。文筠虽极力扭腰，却抵不过朝兴的力道，这时被朝兴的舌头舔</w:t>
      </w:r>
    </w:p>
    <w:p>
      <w:r>
        <w:t>到敏感的地方，勐然全身一颤：「不要……这样……不可以……」文筠喘着气哀求。</w:t>
      </w:r>
    </w:p>
    <w:p>
      <w:r>
        <w:t>朝兴哪肯罢休？更用舌头去舔文筠的阴蒂，「不行啊……求求你……不要舔……那里……」文筠着急得快哭了。</w:t>
      </w:r>
    </w:p>
    <w:p>
      <w:r>
        <w:t>「裤子这麽湿！我帮你脱掉！」朝兴趁机一拉内裤，文筠来不及反应，整个下体就毫无保留的落入朝兴的眼中。</w:t>
      </w:r>
    </w:p>
    <w:p>
      <w:r>
        <w:t>浓密的阴毛中间露出的大阴唇，已经在朝兴有心的挑逗下，张开一条缝，阴蒂也露出头来。朝兴本想再多戏弄一下</w:t>
      </w:r>
    </w:p>
    <w:p>
      <w:r>
        <w:t>这美丽的妇人，但看到这景象，鸡巴硬的实在难受，把身下的文筠双腿一拉，怒涨的龟头就抵住文筠的小穴口。</w:t>
      </w:r>
    </w:p>
    <w:p>
      <w:r>
        <w:t>「喔！……你……」文筠小穴感觉被火热坚硬的东西顶到，知道要发生什麽事了，但自己双手又被绑住，无法</w:t>
      </w:r>
    </w:p>
    <w:p>
      <w:r>
        <w:t>反抗，急得说不出话来！虽说刚刚已被朝兴奸淫一次，但那是在迷迷煳煳中，而现- 在清醒着。感觉男人的鸡巴就</w:t>
      </w:r>
    </w:p>
    <w:p>
      <w:r>
        <w:t>顶在自己的小穴上，女人的本能还是让她拚命想要挣脱，但朝兴这时已经箭在弦上不顾一切的往前顶了几次，硕大</w:t>
      </w:r>
    </w:p>
    <w:p>
      <w:r>
        <w:t>的鸡巴就顺势的滑入湿滑的小穴里。</w:t>
      </w:r>
    </w:p>
    <w:p>
      <w:r>
        <w:t>文筠感觉到阴道被火热坚硬的肉棒突入，一下子就顶到最深处的花心，一阵酥麻竟然全身痉挛，上身拱起，泄</w:t>
      </w:r>
    </w:p>
    <w:p>
      <w:r>
        <w:t>出滚热的阴精。朝兴想不到文筠的反应这麽强烈，只觉得龟头被一阵热流冲得舒服极了，接着小穴一缩一紧的夹着</w:t>
      </w:r>
    </w:p>
    <w:p>
      <w:r>
        <w:t>鸡巴，朝兴极力忍住要射精的感觉，将鸡巴插入最深处不动，紧紧抱着不住颤抖的文筠。</w:t>
      </w:r>
    </w:p>
    <w:p>
      <w:r>
        <w:t>文筠在朝兴长时间的挑逗及淫弄下，虽然在心理上极力地压抑，但生理上却无法控制地让她在朝兴一插入之时，</w:t>
      </w:r>
    </w:p>
    <w:p>
      <w:r>
        <w:t>就无法自主的泄身了，而且强烈得几乎昏了过去，只感到一股股淫水倾泄而出，由子宫深处一阵阵涌现- 的快感，</w:t>
      </w:r>
    </w:p>
    <w:p>
      <w:r>
        <w:t>一波又一波袭来，让文筠彷佛在浪涛中飘荡……无边无际的浮沉……文筠终於由虚无飘渺中渐渐回过神来，睁开迷</w:t>
      </w:r>
    </w:p>
    <w:p>
      <w:r>
        <w:t>蒙的双眸，感觉朝兴紧抱着自己，正轻轻的啃咬着自己的樱唇，阴道里依然有涨满的感觉，让文筠感到舒服极了！</w:t>
      </w:r>
    </w:p>
    <w:p>
      <w:r>
        <w:t>可是身上这个男人并不是自己的老公……朝兴发觉身下的文筠动了一下，问道：「醒来了？」文筠不知如何回答，</w:t>
      </w:r>
    </w:p>
    <w:p>
      <w:r>
        <w:t>赶忙闭上眼睛，但是红云又在脸上泛开来了。</w:t>
      </w:r>
    </w:p>
    <w:p>
      <w:r>
        <w:t>「舒服吗？」朝兴笑着问。</w:t>
      </w:r>
    </w:p>
    <w:p>
      <w:r>
        <w:t>「我不讲……」「那我要开始动了喔！」「我不知道！」朝兴撑起上身，开始抽动鸡巴，缓慢的抽出来，再缓</w:t>
      </w:r>
    </w:p>
    <w:p>
      <w:r>
        <w:t>缓的插到深处，每一下都深入到花心上，轻点一下再退出。这样慢慢的插了十几下，文筠已经被插得春情上脸，粗</w:t>
      </w:r>
    </w:p>
    <w:p>
      <w:r>
        <w:t>大的鸡巴，缓缓的进入、抽出，文筠再也忍不住麻痒的感觉，腰肢难耐的扭动，轻哼了一声。</w:t>
      </w:r>
    </w:p>
    <w:p>
      <w:r>
        <w:t>（７）朝兴看着软磨的策略奏效，抽插的更慢，但是顶到花心时，则是加重力道，顶实了再抽出来，果然文筠</w:t>
      </w:r>
    </w:p>
    <w:p>
      <w:r>
        <w:t>腰肢扭动得更厉害了！</w:t>
      </w:r>
    </w:p>
    <w:p>
      <w:r>
        <w:t>文筠即使是跟自己老公作爱，也总是文文静静的，不敢放浪，何况现- 在正被别的男人奸淫，所以一直压抑着，</w:t>
      </w:r>
    </w:p>
    <w:p>
      <w:r>
        <w:t>不愿让自己的情慾表现- 出来。文筠理智告诉自己：不可以！不可以被情慾淹没。但是被粗大阴茎顶到深处时，涌</w:t>
      </w:r>
    </w:p>
    <w:p>
      <w:r>
        <w:t>现- 的快感一次比一次的强烈，让她不自主的一再的期待下次冲击。但是男人却又慢慢抽出，慢慢插入，文筠不自</w:t>
      </w:r>
    </w:p>
    <w:p>
      <w:r>
        <w:t>觉的扭动，想要获得更大的快感。但是快感在朝兴有意的控制下，只是不断的累积、不断的增强。却一直达不到顶</w:t>
      </w:r>
    </w:p>
    <w:p>
      <w:r>
        <w:t>点的发泄。</w:t>
      </w:r>
    </w:p>
    <w:p>
      <w:r>
        <w:t>被情慾与理智煎熬着的文筠，睁开眼，却发现- 朝兴正以邪邪的眼光似笑非笑的看着自己：「你的小穴夹得我</w:t>
      </w:r>
    </w:p>
    <w:p>
      <w:r>
        <w:t>好紧！」朝兴开始用淫语挑逗文筠最後的一丝矜持。</w:t>
      </w:r>
    </w:p>
    <w:p>
      <w:r>
        <w:t>「我没……有……」不可以！绝对不能让朝兴发觉自己的兴奋。文筠咬紧嘴唇，艰难的回答。</w:t>
      </w:r>
    </w:p>
    <w:p>
      <w:r>
        <w:t>「我这样干你舒不舒服？」「……」绝对不能！我不是放荡的女人！文筠嘴唇咬的更紧，不让情慾泄露出来。</w:t>
      </w:r>
    </w:p>
    <w:p>
      <w:r>
        <w:t>「你的水流出好多！」「我……没……有……」声音已经有气无力。</w:t>
      </w:r>
    </w:p>
    <w:p>
      <w:r>
        <w:t>「要不要再插快一点！」朝兴不待回答，开始加快抽插，两人交合的性器，传出「扑哧！扑哧！」的水声。</w:t>
      </w:r>
    </w:p>
    <w:p>
      <w:r>
        <w:t>「我……不……啊！……嗯……」文筠被下体传来的快感冲击着，声音已带着哭腔。</w:t>
      </w:r>
    </w:p>
    <w:p>
      <w:r>
        <w:t>朝兴挺着粗大坚硬的鸡巴，加快速度地插进淫水充溢的小穴，文筠感觉到体内累积的情慾突然四处流窜，刺激</w:t>
      </w:r>
    </w:p>
    <w:p>
      <w:r>
        <w:t>着神经的极限，她要崩溃了！</w:t>
      </w:r>
    </w:p>
    <w:p>
      <w:r>
        <w:t>朝兴看着文筠随着每一次的插入，娇小的身躯就轻微颤抖一下，於是更加快冲刺。只见文筠突然大叫：「天啊！</w:t>
      </w:r>
    </w:p>
    <w:p>
      <w:r>
        <w:t>……天啊！……」随即两眼翻白，全身不停哆嗦，一股强大的热流冲向龟头。朝兴再也忍不住精关，一股股阳精射</w:t>
      </w:r>
    </w:p>
    <w:p>
      <w:r>
        <w:t>进文筠子宫深处，朝兴满足的喘着气，无力的趴在被强烈高潮再一次冲昏的文筠身上。</w:t>
      </w:r>
    </w:p>
    <w:p>
      <w:r>
        <w:t>惠敏早在朝兴用言语刺激文筠时就已经醒来，想要起来，却发现- 手脚被捆绑无法动弹，更惊异自己的衬衫不</w:t>
      </w:r>
    </w:p>
    <w:p>
      <w:r>
        <w:t>知何时被解开了，下身凉凉的一丝不挂。昏昏的脑袋，一时搞不清楚为什麽变成这样，以至於楞住了好一会儿。</w:t>
      </w:r>
    </w:p>
    <w:p>
      <w:r>
        <w:t>朝兴跟文筠的声音吸引她侧过头去，正好看到背向自己的朝兴，正用大鸡巴在文筠的阴户里插进抽出，淫水由</w:t>
      </w:r>
    </w:p>
    <w:p>
      <w:r>
        <w:t>两人的交合处流出，沿着文筠的股沟，把床单染湿了一大块。同为女人的她知道，文筠正处於极大的兴奋中。</w:t>
      </w:r>
    </w:p>
    <w:p>
      <w:r>
        <w:t>被房内弥漫的淫慾气氛无形的感染，惠敏感觉阴道传来一丝震动，让她恢复一些思考能力。从身上衣衫不整的</w:t>
      </w:r>
    </w:p>
    <w:p>
      <w:r>
        <w:t>样子，阴道内残留的感觉，她知道刚刚应该已经被朝兴奸干过。惠敏试图拼凑刚刚发生了什麽事，她只记得被文筠</w:t>
      </w:r>
    </w:p>
    <w:p>
      <w:r>
        <w:t>叫来，喝了杯茶，然後看到朝兴之後，就模模煳煳不十分清楚了。但是聪敏的她，隐约意识到朝兴跟文筠合谋设计</w:t>
      </w:r>
    </w:p>
    <w:p>
      <w:r>
        <w:t>了她！</w:t>
      </w:r>
    </w:p>
    <w:p>
      <w:r>
        <w:t>（８）相较於文筠的单纯，惠敏毋宁世故多了。出生在农村的她，家中尚有两个妹妹、一个弟弟。身为长女，</w:t>
      </w:r>
    </w:p>
    <w:p>
      <w:r>
        <w:t>高中毕业就独自到都市里讨生活。努力到今天拥有自己的店，并雇用了三名员工。惠敏实现- 了少女时的梦，唯一</w:t>
      </w:r>
    </w:p>
    <w:p>
      <w:r>
        <w:t>的缺憾，就是丈夫聚少离多。尤其惠敏才卅七岁，正是所谓狼虎之年，长夜漫漫、衿寒枕冷，常让惠敏辗转反侧。</w:t>
      </w:r>
    </w:p>
    <w:p>
      <w:r>
        <w:t>惠敏看到朝兴巨伟的阳具及文筠欲仙欲死的模样，心中泛起了一股热流，心想反正已经失身在先，何况自己是</w:t>
      </w:r>
    </w:p>
    <w:p>
      <w:r>
        <w:t>在对方的设计之下被奸淫，不能说对不起老公……长年在商场打滚的惠敏，恢复了果断的本能，惠敏慢慢移动身体</w:t>
      </w:r>
    </w:p>
    <w:p>
      <w:r>
        <w:t>去碰朝兴。</w:t>
      </w:r>
    </w:p>
    <w:p>
      <w:r>
        <w:t>朝兴舒服的趴在文筠柔软的身躯上，沉醉在射精後满足的心境中。突然身体被触动，心中一惊，糟了！惠敏醒</w:t>
      </w:r>
    </w:p>
    <w:p>
      <w:r>
        <w:t>来了！转头看惠敏正扭动身躯挣扎，但是手脚分别被绑，双脚不能合拢，形成阴户大开的景象。惠敏的阴毛只长在</w:t>
      </w:r>
    </w:p>
    <w:p>
      <w:r>
        <w:t>小腹上，阴户周围则是光洁无毛，清楚的露出阴唇的形状，由於刚刚才被奸淫，大阴唇并不十分紧闭，可以稍稍看</w:t>
      </w:r>
    </w:p>
    <w:p>
      <w:r>
        <w:t>到小阴唇，还有那小小的阴蒂。刚刚朝兴干惠敏时，其实满脑子都在想怎麽再干文筠一次，没有好好欣赏惠敏的身</w:t>
      </w:r>
    </w:p>
    <w:p>
      <w:r>
        <w:t>体，现- 在看着惠敏的阴埠在眼前扭动，朝兴的鸡巴又慢慢地抬起头来了！</w:t>
      </w:r>
    </w:p>
    <w:p>
      <w:r>
        <w:t>惠敏发现- 朝兴眼睛直勾勾看着自己私秘的地方，心中有些得意，但是装出了哭泣的声音：「帮我解开！」「</w:t>
      </w:r>
    </w:p>
    <w:p>
      <w:r>
        <w:t>对不起，你听我说。」朝兴伏卧到惠敏身旁，却不去解丝袜。</w:t>
      </w:r>
    </w:p>
    <w:p>
      <w:r>
        <w:t>「你怎麽可以这样做！」惠敏啜泣的声音。</w:t>
      </w:r>
    </w:p>
    <w:p>
      <w:r>
        <w:t>「你不要哭我……我会补偿你。」朝兴心慌意乱。</w:t>
      </w:r>
    </w:p>
    <w:p>
      <w:r>
        <w:t>「你要怎麽补偿？我的清白被你毁了！」惠敏声音稍稍缓和一些。</w:t>
      </w:r>
    </w:p>
    <w:p>
      <w:r>
        <w:t>「不管你要我作什麽都可以！不然你打我！」「被你绑成这样怎麽打你？」</w:t>
      </w:r>
    </w:p>
    <w:p>
      <w:r>
        <w:t>惠敏勾了朝兴一眼。</w:t>
      </w:r>
    </w:p>
    <w:p>
      <w:r>
        <w:t>朝兴看惠敏态度有些转变赶忙说：「事情都已经发生了，你就原谅我吧！」</w:t>
      </w:r>
    </w:p>
    <w:p>
      <w:r>
        <w:t>一边无赖的爬上惠敏身上。</w:t>
      </w:r>
    </w:p>
    <w:p>
      <w:r>
        <w:t>「哪有人一边要人原谅，一边又欺负人？」惠敏假装生气的样子。</w:t>
      </w:r>
    </w:p>
    <w:p>
      <w:r>
        <w:t>「你太美了，男人都会忍不住。」朝兴一边用龟头磨着惠敏的阴埠。</w:t>
      </w:r>
    </w:p>
    <w:p>
      <w:r>
        <w:t>「你先把我放开。」「你原谅我了？」「我想要打你！」惠敏带着笑意。</w:t>
      </w:r>
    </w:p>
    <w:p>
      <w:r>
        <w:t>朝兴欣喜若狂，帮惠敏解开丝袜，但是仍小心地保持压伏的姿势。惠敏的双手获得自由，马上轻槌朝兴的背部</w:t>
      </w:r>
    </w:p>
    <w:p>
      <w:r>
        <w:t>：「你为什麽跟文筠设计我？」「……」朝兴乘势把龟头抵进阴门。</w:t>
      </w:r>
    </w:p>
    <w:p>
      <w:r>
        <w:t>「你怎麽会跟文筠在一起？……嗯！」朝兴的鸡巴整根插入。</w:t>
      </w:r>
    </w:p>
    <w:p>
      <w:r>
        <w:t>「你刚刚是不是在茶里下药？……嗯……啊！」朝兴顶着花心。</w:t>
      </w:r>
    </w:p>
    <w:p>
      <w:r>
        <w:t>「你为什麽……唉呦！……轻一点……」朝兴勐力的抽动起来。</w:t>
      </w:r>
    </w:p>
    <w:p>
      <w:r>
        <w:t>「嗯……你的……好粗……」惠敏的气息急促起来：「啊！又顶到了……」</w:t>
      </w:r>
    </w:p>
    <w:p>
      <w:r>
        <w:t>「你不生气了？」朝兴看着惠敏的媚态，卖乖的问。</w:t>
      </w:r>
    </w:p>
    <w:p>
      <w:r>
        <w:t>「我……生气……嗯……嗯……」惠敏喘着气回答。</w:t>
      </w:r>
    </w:p>
    <w:p>
      <w:r>
        <w:t>「我这样赔罪好不好？」「不……好……啊……啊……不……」「要不要再快一点？」朝兴拚命冲刺，他要让</w:t>
      </w:r>
    </w:p>
    <w:p>
      <w:r>
        <w:t>惠敏臣服在自己胯下。</w:t>
      </w:r>
    </w:p>
    <w:p>
      <w:r>
        <w:t>「不……要……我要死了！……快……快……啊……」惠敏语无伦次的泄身了，朝兴也勐力抵着花心，射出了</w:t>
      </w:r>
    </w:p>
    <w:p>
      <w:r>
        <w:t>第三次精。</w:t>
      </w:r>
    </w:p>
    <w:p>
      <w:r>
        <w:t>（完）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