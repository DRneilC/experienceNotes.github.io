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淫荡少妇白洁之交通肇事</w:t>
      </w:r>
    </w:p>
    <w:p>
      <w:r>
        <w:t>今天上午没课，白洁坐在自己的办公桌前，一边玩儿着铅笔，一边浏览着报纸上的新闻。这时，包</w:t>
      </w:r>
    </w:p>
    <w:p>
      <w:r>
        <w:t>里的手机响了，一看来电显示，是老公王申的号码。「喂，什么事儿？什么……在哪儿呀？」白洁刚才</w:t>
      </w:r>
    </w:p>
    <w:p>
      <w:r>
        <w:t>还春意盎然的俏脸立刻没有了血色。「好，嗯，我马上过去。」白洁匆忙地向教导主任请了假，拎起小</w:t>
      </w:r>
    </w:p>
    <w:p>
      <w:r>
        <w:t>包。「怎么了？白洁老师，有事儿吗？」李明老师关切地问道。「是王申，开车出了点儿事儿，我去看</w:t>
      </w:r>
    </w:p>
    <w:p>
      <w:r>
        <w:t>看」白洁也不愿多说，急匆匆地出去了。今天天气不错，九月的天气秋高气爽。白洁穿着一件白色浅花</w:t>
      </w:r>
    </w:p>
    <w:p>
      <w:r>
        <w:t>衬衣，下身穿一条低腰牛仔裤。虽然遇到了烦事儿，心情不好，但是，走在街上，高雅的气质还是自然</w:t>
      </w:r>
    </w:p>
    <w:p>
      <w:r>
        <w:t>流露。饱满的前胸，圆润的屁股，每走一步都能颤动出一种美的韵律。她招手拦住一辆出租车，「去交</w:t>
      </w:r>
    </w:p>
    <w:p>
      <w:r>
        <w:t>警队。」原来，王申在电话中说，他开着老七的捷达车，在街上撞了一个电三轮，现在被交警扣押了，</w:t>
      </w:r>
    </w:p>
    <w:p>
      <w:r>
        <w:t>叫白洁过去办理相关手续。白洁一听头就大了，王申什么时候学的开车呀？谁办过这种手续呀，也不知</w:t>
      </w:r>
    </w:p>
    <w:p>
      <w:r>
        <w:t>道伤到人没有？胡思乱想中，出租车停在了交警队的大门前，白洁付了车钱，来到了交警队的大院里。</w:t>
      </w:r>
    </w:p>
    <w:p>
      <w:r>
        <w:t>大院的西半部分停着好多的破汽车，都是被撞坏的，简直像废品收购站。东部的北面是一个三层的小楼，</w:t>
      </w:r>
    </w:p>
    <w:p>
      <w:r>
        <w:t>南面靠近大门处是一排平房。表情严肃的警察和满脸沮丧的司机们出出进进各个部门。白洁挨个看着门</w:t>
      </w:r>
    </w:p>
    <w:p>
      <w:r>
        <w:t>上的牌子，找到平房中的一间事故组，敲门进去。屋里几个警察正在办公，「请问你找谁？」一个戴着</w:t>
      </w:r>
    </w:p>
    <w:p>
      <w:r>
        <w:t>眼镜的年轻交警问道。</w:t>
      </w:r>
    </w:p>
    <w:p>
      <w:r>
        <w:t>「刚才在小北街撞三轮的，王申，他在哪儿？我是他爱人。」</w:t>
      </w:r>
    </w:p>
    <w:p>
      <w:r>
        <w:t>「哦，那个王申呀？他就在隔壁。你拿着几张表格，一会把它填好。」年轻警察递给她七八张表格。</w:t>
      </w:r>
    </w:p>
    <w:p>
      <w:r>
        <w:t>「嗯，好，谢谢。」白洁在诚恐中也不失礼貌。白洁来到隔壁，只见王申正坐在墙角的椅子上抽烟。「</w:t>
      </w:r>
    </w:p>
    <w:p>
      <w:r>
        <w:t>到底怎么回事儿？伤着没有呀？」白洁几步上前，拉着王申的胳膊，一边观察一边问，俏目中满是关切</w:t>
      </w:r>
    </w:p>
    <w:p>
      <w:r>
        <w:t>之情。「嗨，今天真是倒霉。」王申懊恼地说：「老七出差去了，临走时把他的捷达车放在了咱们楼下。</w:t>
      </w:r>
    </w:p>
    <w:p>
      <w:r>
        <w:t>平时我和老七开车出去玩儿，高兴了也学着开了开车，感觉挺好的。这次正好也过过车瘾，谁知道刚走</w:t>
      </w:r>
    </w:p>
    <w:p>
      <w:r>
        <w:t>到小北门一拐弯，突然从胡同里出来了一个骑自行车的小孩子，我赶紧打方向盘躲他呀，谁知，就把另</w:t>
      </w:r>
    </w:p>
    <w:p>
      <w:r>
        <w:t>一边的电三轮给撞了。」人呢？把人撞伤了没有呀？」慌乱中白洁的头脑还是理智的。」人好像没事儿，</w:t>
      </w:r>
    </w:p>
    <w:p>
      <w:r>
        <w:t>那个三轮是在哪儿停着的。只是把三轮撞烂了，老七的车大灯、保险杠也都撞坏了。「」只要人没有伤</w:t>
      </w:r>
    </w:p>
    <w:p>
      <w:r>
        <w:t>着就好，大不了咱们赔钱了事。「白洁长出一口气。可是，我没有驾照呀，他们说要拘留我。」王申可</w:t>
      </w:r>
    </w:p>
    <w:p>
      <w:r>
        <w:t>怜巴巴地望着白洁。？」啊？这么严重呀？那可怎么办？」白洁也没有主意了。「你先把这几张表格填</w:t>
      </w:r>
    </w:p>
    <w:p>
      <w:r>
        <w:t>好，回去想想办法，最好不要让我们学校知道。」到这时王申还顾及到脸面，真是的。「也只好这样了，</w:t>
      </w:r>
    </w:p>
    <w:p>
      <w:r>
        <w:t>我先回去，找找门路，中午我给你送饭来。」白洁手拿表格，低头来到大门外。这时，一辆黑色轿车停</w:t>
      </w:r>
    </w:p>
    <w:p>
      <w:r>
        <w:t>在了大门口，从车上下来了一位高大的警官，和司机一摆手，车就一溜烟的开走了。「白老师，怎么是</w:t>
      </w:r>
    </w:p>
    <w:p>
      <w:r>
        <w:t>你呀？」高大的警官看到低头走着的白洁，满脸的惊喜。「你是…？」白洁抬头看着这位警官，似曾相</w:t>
      </w:r>
    </w:p>
    <w:p>
      <w:r>
        <w:t>识。「我是祁健呀。我们应该很熟悉呀！」祁健看着这位曾在自己身下销魂过美女教师，裤裆里的东西</w:t>
      </w:r>
    </w:p>
    <w:p>
      <w:r>
        <w:t>蠢蠢欲动，眼中流露出猥亵的目光。「是你，我……」白洁也认出了他，俏脸立刻变得通红。那天的淫</w:t>
      </w:r>
    </w:p>
    <w:p>
      <w:r>
        <w:t>乱舞会上，就是他把自己干的欲仙欲死，他的家伙儿，是白洁所经历过的男人中个头最大的。「来，到</w:t>
      </w:r>
    </w:p>
    <w:p>
      <w:r>
        <w:t>我办公室来。」祁健来到了白洁跟前，用手轻轻地碰了白洁一下。</w:t>
      </w:r>
    </w:p>
    <w:p>
      <w:r>
        <w:t>白洁表现的很顺从，她想起来了，这个祁健就是交警队的，此时很需要他的帮助呀，在他强烈的阳</w:t>
      </w:r>
    </w:p>
    <w:p>
      <w:r>
        <w:t>刚气质面前，她自己有种说不出的被征服欲望。两人来到北面三楼的办公室，祁健随手把门一带，自动</w:t>
      </w:r>
    </w:p>
    <w:p>
      <w:r>
        <w:t>门锁很好用，轻轻的就锁上了。祁健拉着白洁的手，「来，请坐。」两人一起坐在了沙发上，但是，拉</w:t>
      </w:r>
    </w:p>
    <w:p>
      <w:r>
        <w:t>着的手却没有松开。「怎么了？白老师，有事儿吗？」</w:t>
      </w:r>
    </w:p>
    <w:p>
      <w:r>
        <w:t>白洁任由祁健握着自己的小手，抬眼可怜巴巴地说：「我老公出车祸了，正在你们这儿关着呢。」</w:t>
      </w:r>
    </w:p>
    <w:p>
      <w:r>
        <w:t>「哦，怎么会这样？你说仔细点。」白洁就把王申说的经过，又说了一遍。祁健往白洁身边凑了凑，「</w:t>
      </w:r>
    </w:p>
    <w:p>
      <w:r>
        <w:t>白老师，你不要着急，这事儿我能帮你。」说着就把白洁的娇躯拦在了怀里。「如果把你急坏了，我会</w:t>
      </w:r>
    </w:p>
    <w:p>
      <w:r>
        <w:t>心痛的呀。」白洁象征性地推了推祁健厚实的胸膛，「可是，现在怎么办呀？」V 祁健在白洁的俏脸上</w:t>
      </w:r>
    </w:p>
    <w:p>
      <w:r>
        <w:t>亲了一下，「好，咱们马上就办。」说着他坐到了办公桌后面的椅子上，随手拨了一个电话。「喂，小</w:t>
      </w:r>
    </w:p>
    <w:p>
      <w:r>
        <w:t>李吗？今天小北门撞三轮的事儿清楚了吗？怎么处理呀？嗯…嗯…是这样，那个王申的爱人是我的表妹，</w:t>
      </w:r>
    </w:p>
    <w:p>
      <w:r>
        <w:t>对，你们看着处理好了。嗯，就这样吧。」「OK，一切搞定。」祁健又回到白洁的身边，再重新把白洁</w:t>
      </w:r>
    </w:p>
    <w:p>
      <w:r>
        <w:t>搂在了怀里，「白老师，还不谢谢我？</w:t>
      </w:r>
    </w:p>
    <w:p>
      <w:r>
        <w:t>白洁有些茫然地看着祁健，举了举手中的表格，」什么搞定呀？这个还没有填好呢。「祁健」哈哈</w:t>
      </w:r>
    </w:p>
    <w:p>
      <w:r>
        <w:t>「一笑，接过表格顺手放在了办公桌上。」这一切你都不用管了，你哥哥给你办还不行吗？下午就可以</w:t>
      </w:r>
    </w:p>
    <w:p>
      <w:r>
        <w:t>让你的老公回家，怎么样？」一边说着，一只大手就急匆匆地攀上了白洁挺拔的乳峰。白洁还是不敢相</w:t>
      </w:r>
    </w:p>
    <w:p>
      <w:r>
        <w:t>信，刚才还愁得不知如何是好，好像遇到了这辈子最犯愁的事儿，可转眼之间就没事儿了，这怎能让人</w:t>
      </w:r>
    </w:p>
    <w:p>
      <w:r>
        <w:t>相信呢。」那撞坏的车、三轮怎么办？」白洁还是想到了一些细节。祁健又是呵呵一笑，双手一用力，</w:t>
      </w:r>
    </w:p>
    <w:p>
      <w:r>
        <w:t>就把白洁抱到了自己的大腿上，使白洁肉乎乎的大屁股坐在了自己硬鼓囔囔的胯间，好像哪里不用东西</w:t>
      </w:r>
    </w:p>
    <w:p>
      <w:r>
        <w:t>压着就会顶破裤子一般。白洁只是象征性地扭了扭，其实她也知道，这事儿已经妥了。祁健用脸蹭着白</w:t>
      </w:r>
    </w:p>
    <w:p>
      <w:r>
        <w:t>洁的嫩脸，双手各自握着一只乳房，在白洁的耳边说道：」还不相信你哥哥吗？我的白老师，我已经安</w:t>
      </w:r>
    </w:p>
    <w:p>
      <w:r>
        <w:t>排好了，你老公开的车有保险，我们已经通知了保险公司，一切费用都是保险公司承担的。「白洁听了</w:t>
      </w:r>
    </w:p>
    <w:p>
      <w:r>
        <w:t>激动地扭过身子，双手搂着祁健的脖子，」真的呀？这可太感谢你了。「说着伸嘴亲了祁健一下。祁健</w:t>
      </w:r>
    </w:p>
    <w:p>
      <w:r>
        <w:t>用手捧着白洁的俏脸，」这就算谢了吗？白洁小嘴一撅，屁股一扭，「那你还想怎么样？要不我和我老</w:t>
      </w:r>
    </w:p>
    <w:p>
      <w:r>
        <w:t>公请你大挫一顿吧。」祁健看了一下手表，上午十点一刻，又把白洁往怀里搂了搂。「白老师，像你老</w:t>
      </w:r>
    </w:p>
    <w:p>
      <w:r>
        <w:t>公出的这件事，其他的都好说，只是有一样：无照驾驶。就这条比他撞三轮本身要严重得多，我看这样</w:t>
      </w:r>
    </w:p>
    <w:p>
      <w:r>
        <w:t>吧，我和你回你家，找两张你老公近期的照片交给我，我回来后给他补个驾照，这样就稳妥了，你说好</w:t>
      </w:r>
    </w:p>
    <w:p>
      <w:r>
        <w:t>吗？」白洁明白祁健想干什么，所有的事情都解决了，心情不错。于是，她咬着下嘴唇点了一下头，娇</w:t>
      </w:r>
    </w:p>
    <w:p>
      <w:r>
        <w:t>嗔地说道：「照你说的做好了，我们走吧。」两人站了起来，各自整理了一下衣服，一前一后出了办公</w:t>
      </w:r>
    </w:p>
    <w:p>
      <w:r>
        <w:t>楼。来到院子里，白洁对祁健说「我想给我老公说一声。」祁健微笑着点点头，「去吧，我开车在大门</w:t>
      </w:r>
    </w:p>
    <w:p>
      <w:r>
        <w:t>外等你。白洁又来到王申待着屋子里，王申一见白洁就愣住了，」你怎么这么快就回来了，那表格都填</w:t>
      </w:r>
    </w:p>
    <w:p>
      <w:r>
        <w:t>好了吗？有门路没有呀？」白洁压抑着内心的喜悦，故意绷着脸说：」表格还没有填，不过门路倒是还</w:t>
      </w:r>
    </w:p>
    <w:p>
      <w:r>
        <w:t>有一个，我一打听呀，我有一个远房的表兄就在这个交通局里，只是现在他不在，我打电话给他了，他</w:t>
      </w:r>
    </w:p>
    <w:p>
      <w:r>
        <w:t>说这事儿他还能办，也许下午就能让你回家。「真的吗？哈哈，那可太好了，只要不拘留我，我们陪个</w:t>
      </w:r>
    </w:p>
    <w:p>
      <w:r>
        <w:t>钱都行。白洁」哼「了一声，」你不要高兴的太早了，我表兄说，你无照驾驶，罪过很大。到底你能不</w:t>
      </w:r>
    </w:p>
    <w:p>
      <w:r>
        <w:t>能出去，要等下午表兄回来再说。「王申一听白洁有一个在交通局的关系，把心早就放下了，具体到什</w:t>
      </w:r>
    </w:p>
    <w:p>
      <w:r>
        <w:t>么时候出去，他到不怎么在乎，大不了多请几天假有了。于是，王申说，」那你快点再联系他呀。「</w:t>
      </w:r>
    </w:p>
    <w:p>
      <w:r>
        <w:t>白洁说：」这样吧，我回去马上给他联系，看看能不能让他早些回来。哦，对了，中午我要是来不</w:t>
      </w:r>
    </w:p>
    <w:p>
      <w:r>
        <w:t>了，我让别人给你捎点吃的吧。「王申的心情也舒服了，也就不再愁眉苦脸了。」行呀，吃点什么都行，</w:t>
      </w:r>
    </w:p>
    <w:p>
      <w:r>
        <w:t>你还是抓紧时间办正事儿吧。「他做梦都想不到，白洁确实要办」正事儿「。祁健没有开警车，怕给白</w:t>
      </w:r>
    </w:p>
    <w:p>
      <w:r>
        <w:t>洁带来不便。白洁出来后，坐到了后排，她不是怕祁健骚扰她，而是她不想让人看到她。祁健开车很快，</w:t>
      </w:r>
    </w:p>
    <w:p>
      <w:r>
        <w:t>不一会儿就来到了白洁家的楼下。停好车，白洁在前，祁健紧跟在后面，由于还不到中午时间，楼道里</w:t>
      </w:r>
    </w:p>
    <w:p>
      <w:r>
        <w:t>静悄悄的也没有行人。看着白洁上楼时扭动的大屁股，祁健浑身燥热，紧走几步，大手捂在了白洁的屁</w:t>
      </w:r>
    </w:p>
    <w:p>
      <w:r>
        <w:t>股上，中指很准确地按在了屁股沟里。白洁吓了一跳，急忙窜开，狠狠地白了祁健一眼，压低声音说道</w:t>
      </w:r>
    </w:p>
    <w:p>
      <w:r>
        <w:t>：」找死呀！「紧走几步，来到自家门前，开始掏钥匙开门。祁健也来到她的身后，用胯下硬物顶着白</w:t>
      </w:r>
    </w:p>
    <w:p>
      <w:r>
        <w:t>洁的屁股，鼻孔里闻着她头发里的的幽香，嘴里嘟囔着：」快点儿吧，我的白老师，你再不快些，我就</w:t>
      </w:r>
    </w:p>
    <w:p>
      <w:r>
        <w:t>把你就地正法了。来到屋里，门一关上，祁健就把白洁抱了起来，「白老师，我的小宝贝儿，你想死我</w:t>
      </w:r>
    </w:p>
    <w:p>
      <w:r>
        <w:t>了。」张着大嘴就在白洁的脸上亲着，鼻子、脸蛋、耳朵、眼睛都亲了一遍，亲的白洁「咯咯」直笑：</w:t>
      </w:r>
    </w:p>
    <w:p>
      <w:r>
        <w:t>「你先放我下来，亲的人家满脸都是你的口水，你讨厌呀！」祁健不说话，一张嘴，又把白洁红嘟嘟的</w:t>
      </w:r>
    </w:p>
    <w:p>
      <w:r>
        <w:t>双唇含住了，一条大舌头不容分说就闯进了白洁的小嘴里，与白洁的香舌纠缠到了一块。白洁也不扭动</w:t>
      </w:r>
    </w:p>
    <w:p>
      <w:r>
        <w:t>了，很投入地与祁健吻在了一起。这一吻，便吻了个天昏地暗，吻得白洁口水直流，不过一点儿也没有</w:t>
      </w:r>
    </w:p>
    <w:p>
      <w:r>
        <w:t>浪费，都被祁健吸到嘴里吃了，真是琼浆玉液呀。直到两人都吻累了，白洁才挣脱开祁健的拥抱，「好</w:t>
      </w:r>
    </w:p>
    <w:p>
      <w:r>
        <w:t>了，我要找王申的照片了，找到后你拿回去，顺便给我家王申稍点儿吃的。」白洁并没转身，一边向着</w:t>
      </w:r>
    </w:p>
    <w:p>
      <w:r>
        <w:t>卧室方向后退，一边冲祁健调皮地眨着眼睛。！祁健已冲动的气喘吁吁了，「离中午时间还早呢，我们</w:t>
      </w:r>
    </w:p>
    <w:p>
      <w:r>
        <w:t>先办点正事儿吧。」白洁眯着媚眼，挺了一挺高耸的胸脯，嗲声嗲气地说：「正事儿不是已经搞定了吗？</w:t>
      </w:r>
    </w:p>
    <w:p>
      <w:r>
        <w:t>还办什么正事儿呀？啊…？我的祁哥哥。」这一下可把祁健诱惑的控制不住了，他一下子把白洁扑倒在</w:t>
      </w:r>
    </w:p>
    <w:p>
      <w:r>
        <w:t>席梦思床上，把头扎在白洁怀里，使劲摩擦着她的胸脯，呢喃道：「我的小宝贝儿，你不知道吗？我想</w:t>
      </w:r>
    </w:p>
    <w:p>
      <w:r>
        <w:t>操你呀。自从上次我们聚会后，我每时每刻都在想你，你的乳房又大又香，你的屁股又圆又白，你的小</w:t>
      </w:r>
    </w:p>
    <w:p>
      <w:r>
        <w:t>逼又热又紧，还有你的俏模样，已经铭刻在我心里了。」白洁听着他的表白，虽然粗俗，却表达的真切，</w:t>
      </w:r>
    </w:p>
    <w:p>
      <w:r>
        <w:t>因此也很感动，温柔地抱住了他的头。祁健的左手握着一只乳房，右手伸到了白洁的双腿间，在那鼓鼓</w:t>
      </w:r>
    </w:p>
    <w:p>
      <w:r>
        <w:t>的阴丘上按压着，由于隔着牛仔裤，只能感觉到那里的温热，但依然让两人感到了强烈的刺激。尤其是</w:t>
      </w:r>
    </w:p>
    <w:p>
      <w:r>
        <w:t>白洁，双腿扭动、夹紧，鼻中直喘粗气。</w:t>
      </w:r>
    </w:p>
    <w:p>
      <w:r>
        <w:t>简单爱抚就使白洁性欲高涨了。虽然职业和性格造就，白洁仍然保持着强烈的羞耻感和虚荣心，但</w:t>
      </w:r>
    </w:p>
    <w:p>
      <w:r>
        <w:t>是经过八九个男人的性爱洗礼，现在的白洁早已是真正的淫荡少妇了。不管在什么地方，任何事情在白</w:t>
      </w:r>
    </w:p>
    <w:p>
      <w:r>
        <w:t>洁的头脑中都能引起性的幻想，走在大街上，喜欢用余光偷看男人的胯下。在乘公交的时候，不管男人</w:t>
      </w:r>
    </w:p>
    <w:p>
      <w:r>
        <w:t>有意或无意，只要和她有身体接触，其下身都会湿润。这种强烈的身体反应时常困惑着她，她有时觉得</w:t>
      </w:r>
    </w:p>
    <w:p>
      <w:r>
        <w:t>自己非常下贱、可耻。也因此在平时的公共场合，又表现出优雅、高贵、矜持。这也就是人们常说的「</w:t>
      </w:r>
    </w:p>
    <w:p>
      <w:r>
        <w:t>闷骚型」少妇。今天在自己家的卧室里，和自己有过鱼水之欢的祁健这样抚摸调情，你想，白洁她能不</w:t>
      </w:r>
    </w:p>
    <w:p>
      <w:r>
        <w:t>春情荡漾吗？</w:t>
      </w:r>
    </w:p>
    <w:p>
      <w:r>
        <w:t>「噢…祁健，不要…不要再摸了，窗帘还没拉上呢。」祁健抬头看了一眼窗外，「没事儿，你的窗</w:t>
      </w:r>
    </w:p>
    <w:p>
      <w:r>
        <w:t>外空旷，对面没有其他建筑，不会有人看到的。白洁一想也是，不过，大白天的在家和男人偷情，她还</w:t>
      </w:r>
    </w:p>
    <w:p>
      <w:r>
        <w:t>是有点儿不好意思。她抬头亲了祁健一下，」祁健，快中午了，我还要给老公送饭呢，我们下午在做好</w:t>
      </w:r>
    </w:p>
    <w:p>
      <w:r>
        <w:t>吗？」激情中的白洁还是想到了老公。祁健一边抚摸着白洁柔软的身体，一边说道：」要不这样吧，我</w:t>
      </w:r>
    </w:p>
    <w:p>
      <w:r>
        <w:t>打个电话，让小李给他打饭，你就不要去了，我们下午一起接他出来，你看怎么样？」</w:t>
      </w:r>
    </w:p>
    <w:p>
      <w:r>
        <w:t>」不太好吧？我怎么向我老公说呢？」其实白洁心里已经同意了，嘴上还在犹豫着。」你就说正在</w:t>
      </w:r>
    </w:p>
    <w:p>
      <w:r>
        <w:t>联系熟人呢，这个时候他不会多心的。「祁健说着，拨通了一个电话，」喂，小李，中午你给那个王申</w:t>
      </w:r>
    </w:p>
    <w:p>
      <w:r>
        <w:t>买一份工作餐，就说是他老婆交代的，嗯，就这样。祁健放下手机，开始很温柔地给白洁脱衣服，「宝</w:t>
      </w:r>
    </w:p>
    <w:p>
      <w:r>
        <w:t>贝儿，你快让哥哥想死了，今天多好的机会呀，让我好好地爱爱你吧。」上衣的扣子解开了，露出了里</w:t>
      </w:r>
    </w:p>
    <w:p>
      <w:r>
        <w:t>面浅粉色的乳罩和光滑的肚皮。白洁虽然心里特想，但还是放不开。她用手推拒着「别脱衣服了吧，我</w:t>
      </w:r>
    </w:p>
    <w:p>
      <w:r>
        <w:t>们简单地做一下算了，大白天脱光了多不好意思呀。」不，我要爱你的全部。「祁健脱着白洁的衣服，</w:t>
      </w:r>
    </w:p>
    <w:p>
      <w:r>
        <w:t>自己的衣服很利索地就脱光了，一条硬邦邦的大鸡巴直直愣愣的特显眼。白洁在扭捏中碰到了祁健的下</w:t>
      </w:r>
    </w:p>
    <w:p>
      <w:r>
        <w:t>体，立即惊呆了，」啊？这么大呀？祁健让白洁柔嫩的小手握在自己的大鸡巴上，张嘴把白洁小巧的乳</w:t>
      </w:r>
    </w:p>
    <w:p>
      <w:r>
        <w:t>头含在了嘴里，他用手抓着另一个，尽情地抓弄着，划着圈，还在小樱桃上捏弄着。白洁的奶子是很敏</w:t>
      </w:r>
    </w:p>
    <w:p>
      <w:r>
        <w:t>感的，又吸又摸的感觉跟刚才不同，她的小乳头很快就硬了。</w:t>
      </w:r>
    </w:p>
    <w:p>
      <w:r>
        <w:t>祁健还没有玩够，又将奶头含在嘴里，轮流吮吸着，比淘气的孩子还过分。白洁嘴里迷乱说道：「</w:t>
      </w:r>
    </w:p>
    <w:p>
      <w:r>
        <w:t>祁健…祁哥别再玩了，别再欺侮我了。我…痒死了，我快要被你给折磨疯了。」一边叫着，一边四肢乱</w:t>
      </w:r>
    </w:p>
    <w:p>
      <w:r>
        <w:t>扭着。祁健吐出一个奶头，只见那奶头沾着口水，已经硬了，就笑道：「这不是折磨，这是享受呀。白</w:t>
      </w:r>
    </w:p>
    <w:p>
      <w:r>
        <w:t>老师，我一定会叫你快乐得象神仙，这辈子都离不开我，日日夜夜想着我，时时刻刻念着我。」说着话，</w:t>
      </w:r>
    </w:p>
    <w:p>
      <w:r>
        <w:t>又将另一个奶头含进嘴里。大手则在那只奶子上把玩着。如此玩弄，使白洁激动极了，她感觉自己下边</w:t>
      </w:r>
    </w:p>
    <w:p>
      <w:r>
        <w:t>的水越流越多。当祁健的手又伸到她的胯下时，发现裤衩的那一处已经湿了。祁健大乐，说道：「我的</w:t>
      </w:r>
    </w:p>
    <w:p>
      <w:r>
        <w:t>白老师，你已经浪起来了，水还蛮多的。」说着，手在她的胯下摸索着，抠弄着，刺激着她的焦点部位。</w:t>
      </w:r>
    </w:p>
    <w:p>
      <w:r>
        <w:t>白洁哦哦地叫着，娇喘不已，说道：「我痒死了，我要疯了，祁哥，你快点停手呀，我要不行了。」</w:t>
      </w:r>
    </w:p>
    <w:p>
      <w:r>
        <w:t>祁健一边玩弄着她的下边，一边欣赏着她的表情。她的脸上有喜悦，有兴奋，也羞怯，也有慌乱。但祁</w:t>
      </w:r>
    </w:p>
    <w:p>
      <w:r>
        <w:t>健知道她一定是快乐的，因此，就说道：「白老师，一会儿，你一定会求我操你的，你信不信。」说着</w:t>
      </w:r>
    </w:p>
    <w:p>
      <w:r>
        <w:t>话，那手指活动得更频繁了，随着手指工作的展开，她的浪水也越流越多，慢慢变成一条小溪。那裤衩</w:t>
      </w:r>
    </w:p>
    <w:p>
      <w:r>
        <w:t>遇水处都已经湿透了。当此情况下，祁健两手一伸，把裤扣揭开，将牛仔裤连同裤衩一起给褪了下来。</w:t>
      </w:r>
    </w:p>
    <w:p>
      <w:r>
        <w:t>此时的白洁已经一丝不挂了，光滑的小腹下是肉呼呼凸丘，白白净净的只有一小丛绒毛，祁健激动得眼</w:t>
      </w:r>
    </w:p>
    <w:p>
      <w:r>
        <w:t>珠子都要冒出来了。白洁惊叫一声，将腿并得紧紧的，伸手捂住自己的下边，保护着自己最宝贵的部位，</w:t>
      </w:r>
    </w:p>
    <w:p>
      <w:r>
        <w:t>不让祁健看。</w:t>
      </w:r>
    </w:p>
    <w:p>
      <w:r>
        <w:t>祁健并不着急，津津有味地看着，虽说是第二次和白洁亲热，但是第一次在聚会的时候很匆忙，并</w:t>
      </w:r>
    </w:p>
    <w:p>
      <w:r>
        <w:t>没有好好的欣赏。于是说道：「宝贝儿呀，不要怕，也不要害羞呀，让我好好看看你。上次只顾得操你</w:t>
      </w:r>
    </w:p>
    <w:p>
      <w:r>
        <w:t>了，没有好好地欣赏你。你的脸蛋漂亮，小逼也应该很漂亮的吧。」说着话，就去分白洁的大腿。白洁</w:t>
      </w:r>
    </w:p>
    <w:p>
      <w:r>
        <w:t>叫道：「不要…不要看。」但她的抵抗是无力的，微弱的。祁健还是不费劲儿地打开了她的双腿。当他</w:t>
      </w:r>
    </w:p>
    <w:p>
      <w:r>
        <w:t>的目光看到那里时，都忘记了眨眼，那是他见过的最美的风景。</w:t>
      </w:r>
    </w:p>
    <w:p>
      <w:r>
        <w:t>只见那几十根绒毛卷曲而精致，一根根发亮，全部长在凸起处。下面则是一个白馒头，一条细缝微</w:t>
      </w:r>
    </w:p>
    <w:p>
      <w:r>
        <w:t>微裂开，缝隙中是粉色的，嫩嫩的。下边的小口正流着口水呢，将屁眼都弄湿了。那屁眼了也同样娇小，</w:t>
      </w:r>
    </w:p>
    <w:p>
      <w:r>
        <w:t>细嫩，令人惊艳的一圈皱肉。即使将嘴凑上去吮吸，也不会令人反感。</w:t>
      </w:r>
    </w:p>
    <w:p>
      <w:r>
        <w:t>祁健看得有些发呆，不由得跪在白洁的身边，从她的小脚、大腿、小腹，到胸部，然后再将目光移</w:t>
      </w:r>
    </w:p>
    <w:p>
      <w:r>
        <w:t>到她的俏脸上。他心里暗暗赞叹，这淫荡少妇的长得真美。白洁不但长相好看，而且眉目含春，有一种</w:t>
      </w:r>
    </w:p>
    <w:p>
      <w:r>
        <w:t>内在的骚劲，真让人受不了。</w:t>
      </w:r>
    </w:p>
    <w:p>
      <w:r>
        <w:t>白洁羞得捂起脸来，她知道祁健在干什么。她最隐密的地方已经被人看到了，她羞得说不出话来，</w:t>
      </w:r>
    </w:p>
    <w:p>
      <w:r>
        <w:t>想并拢两腿也做不到。</w:t>
      </w:r>
    </w:p>
    <w:p>
      <w:r>
        <w:t>祁健称赞道：「白老师，你这嫩屄长得跟脸蛋一样好看，我爱死你了。」说着话，他将白洁的玉腿</w:t>
      </w:r>
    </w:p>
    <w:p>
      <w:r>
        <w:t>分得大开，然后兴高彩烈地俯下身，把嘴凑了上去。他要把全部的热情都倾注在这闷骚少妇的下身。</w:t>
      </w:r>
    </w:p>
    <w:p>
      <w:r>
        <w:t>他用手指拨弄着小豆豆，那是很娇嫩的一个点。他伸长舌头，在她的花瓣上津津有味地舔着，不放</w:t>
      </w:r>
    </w:p>
    <w:p>
      <w:r>
        <w:t>过任何一个角落，偶尔还用嘴唇夹一下。那新鲜的感觉，以及白洁的下体略带骚味的气息使他发狂。他</w:t>
      </w:r>
    </w:p>
    <w:p>
      <w:r>
        <w:t>象吃面条一样，大口吸着，亲着，品着，轻咬着，象是发了疯。他有时还把舌头伸进去顶、搅，这一系</w:t>
      </w:r>
    </w:p>
    <w:p>
      <w:r>
        <w:t>列的动作使白洁同样难受。她受到的刺激之大是可想而知的。她双手使劲抓着床单，纤腰使劲扭着，红</w:t>
      </w:r>
    </w:p>
    <w:p>
      <w:r>
        <w:t>唇张开，啊啊地叫着：「祁大哥，那里脏，不要再舔了，再舔下去，我都喘不过气来了。」她的声音里</w:t>
      </w:r>
    </w:p>
    <w:p>
      <w:r>
        <w:t>透着兴奋和不安。祁健自然不会放弃，他抬起湿淋淋的大嘴，说道：「白老师呀，既然是玩嘛，那就要</w:t>
      </w:r>
    </w:p>
    <w:p>
      <w:r>
        <w:t>玩个痛快。你这嫩屄一点儿都不脏，这是我吃到的最好的大餐呐。」说着话，又低下头，继续猥亵着白</w:t>
      </w:r>
    </w:p>
    <w:p>
      <w:r>
        <w:t>洁的胯下。白洁颤抖着，浪水流了个一塌糊涂。她和高义玩儿的时候，高义很少舔她的阴部。她经过的</w:t>
      </w:r>
    </w:p>
    <w:p>
      <w:r>
        <w:t>男人里只有她的公公舔过她，其实她也很喜欢男人舔她的下面，只是作为一个教师，在和男人做的时候，</w:t>
      </w:r>
    </w:p>
    <w:p>
      <w:r>
        <w:t>怎么好意思说呀。祁健把她玩得全身发软，那滋味儿真是又痒又舒服，她感觉自己全身的毛孔都打开了。</w:t>
      </w:r>
    </w:p>
    <w:p>
      <w:r>
        <w:t>玩到后来，白洁叫声都有点沙哑了。祁健自己也受不了，又在她的菊花上亲了几口，亲得菊花直收缩。</w:t>
      </w:r>
    </w:p>
    <w:p>
      <w:r>
        <w:t>然后他直起身，两眼发红地瞅着白洁，说道：「白老师呀，来，让我操你吧，我已经想了好久了。」白</w:t>
      </w:r>
    </w:p>
    <w:p>
      <w:r>
        <w:t>洁合着美目，右手攥着祁健的大鸡巴，嗲嗲说道：「祁哥，快点儿吧。我要……你玩儿的我都受不了了，</w:t>
      </w:r>
    </w:p>
    <w:p>
      <w:r>
        <w:t>快…</w:t>
      </w:r>
    </w:p>
    <w:p>
      <w:r>
        <w:t>祁健呵呵一笑，挺着个大鸡巴就趴了上去。当他压在白洁的身上后，那硬得跟大棒槌似的阴茎就顶</w:t>
      </w:r>
    </w:p>
    <w:p>
      <w:r>
        <w:t>在了白洁的胯间。白洁睁开美目，哼道：」祁哥，这是你的东西吗？怎么这么硬呀</w:t>
      </w:r>
    </w:p>
    <w:p>
      <w:r>
        <w:t>祁健亲吻着她的粉脸，说道：「白老师呀，如果不硬怎么给你插进去呀。」说着话，手持肉棒，顶</w:t>
      </w:r>
    </w:p>
    <w:p>
      <w:r>
        <w:t>在了白洁的阴门上。白洁柔声说：「祁哥，你要轻轻的，你的鸡巴太大了，一下插进去很疼的。」她的</w:t>
      </w:r>
    </w:p>
    <w:p>
      <w:r>
        <w:t>眼里含着春情，当说到「鸡巴」两字时，脸蛋绯红，一看就知道动情了。</w:t>
      </w:r>
    </w:p>
    <w:p>
      <w:r>
        <w:t>祁健说道：「我的白老师，你就好好地享受挨操的滋味儿吧，我会让你欲仙欲死的。」说着话，鸡</w:t>
      </w:r>
    </w:p>
    <w:p>
      <w:r>
        <w:t>巴在那屄口滑动一会儿，等沾满了粘液之后，往里一挺，「咕唧」一声，二十公分长的大鸡巴就进去了</w:t>
      </w:r>
    </w:p>
    <w:p>
      <w:r>
        <w:t>一半，白洁的绣眉一皱，还没有哼出声来，祁健一使劲，就全部插进去了。祁健今年三十岁了，身高很</w:t>
      </w:r>
    </w:p>
    <w:p>
      <w:r>
        <w:t>高，体格强壮。平时在家和老婆做爱，总是把老婆干的死去活来。然而，家花不如野花香，由于身体强</w:t>
      </w:r>
    </w:p>
    <w:p>
      <w:r>
        <w:t>壮，性欲旺盛，几年来在外面也没少尝鲜。但自从在那次淫乱的聚会上，操过了白洁之后，脑子里就总</w:t>
      </w:r>
    </w:p>
    <w:p>
      <w:r>
        <w:t>是索绕着白洁的影子。那风骚的少妇，不但模样端庄秀丽，骨子里还透着淫荡，那热乎乎、紧凑凑的嫩</w:t>
      </w:r>
    </w:p>
    <w:p>
      <w:r>
        <w:t>屄，插进去夹得鸡巴发麻；那鼓囊囊的奶子、肉鼓鼓的屁股，搂在怀里那叫一个爽。祁健平时一想起操</w:t>
      </w:r>
    </w:p>
    <w:p>
      <w:r>
        <w:t>白洁就格外兴奋、格外冲动。现在自己粗大的鸡巴就插在白洁的嫩逼里，能不叫他激情万丈吗？</w:t>
      </w:r>
    </w:p>
    <w:p>
      <w:r>
        <w:t>同样，白洁也很亢奋。她本是一个自尊自爱，又很娴静保守之人，可是在被高义弄过并成为他的情</w:t>
      </w:r>
    </w:p>
    <w:p>
      <w:r>
        <w:t>人之后，特别是又经过后来一系列的男人的操弄，她现在已变成一个热情如火的荡妇了。每当男人的阴</w:t>
      </w:r>
    </w:p>
    <w:p>
      <w:r>
        <w:t>茎插进自己的阴道，平时的顾忌与矜持就通通抛到了九霄云外，这时候的她，最需要的就是性爱。祁健</w:t>
      </w:r>
    </w:p>
    <w:p>
      <w:r>
        <w:t>趴在她的身上耸动着屁股，使大鸡巴快速进出着，每次进去都顶到最深处，长着胸毛的胸肌紧压着白洁</w:t>
      </w:r>
    </w:p>
    <w:p>
      <w:r>
        <w:t>的嫩乳，不断地按压、摩擦使乳头顽强地挺立着。白洁感到很爽，那种涨满、撞击所产生的快感是语言</w:t>
      </w:r>
    </w:p>
    <w:p>
      <w:r>
        <w:t>无法描绘的。她一边呻吟浪叫着，一边扭动着腰肢，两条玉腿不时屈伸踢动着，两只手在祁健的背上、</w:t>
      </w:r>
    </w:p>
    <w:p>
      <w:r>
        <w:t>屁股上乱摸，显示出极享受的状态。`</w:t>
      </w:r>
    </w:p>
    <w:p>
      <w:r>
        <w:t>祁健见自己干的白洁这么激动，俏脸红得像晚霞，美目半眯着发出喜悦之光，自己的心里别提有多</w:t>
      </w:r>
    </w:p>
    <w:p>
      <w:r>
        <w:t>高兴了。一个男人能操得女人快乐销魂是值得骄傲的、自豪的，更何况是心慕已久的白洁老师呢？祁健</w:t>
      </w:r>
    </w:p>
    <w:p>
      <w:r>
        <w:t>喘息着，在白洁的耳边问道：「白老师，你感觉怎么样？是不是特爽、特舒坦？」白洁的红唇张合着，</w:t>
      </w:r>
    </w:p>
    <w:p>
      <w:r>
        <w:t>呻吟般地说：「求你不要在这时候叫我老师……我…我感觉自己就要融化了，就要飞到天上去了。祁</w:t>
      </w:r>
    </w:p>
    <w:p>
      <w:r>
        <w:t>健听了直笑，说道：」那叫你什么？叫老婆？叫宝贝儿？」白洁哼哼唧唧地说：」你…你随便，快快动</w:t>
      </w:r>
    </w:p>
    <w:p>
      <w:r>
        <w:t>呀！「祁健直起腰来，双手抱着白洁的两个腿弯，把大鸡巴都抽了出来，只留下个大龟头还卡在阴唇里，」</w:t>
      </w:r>
    </w:p>
    <w:p>
      <w:r>
        <w:t>好吧，我叫你老婆，你叫我老公吧，怎么样？」白洁挺了挺屁股，想追随大龟头让其插入，」不好，我</w:t>
      </w:r>
    </w:p>
    <w:p>
      <w:r>
        <w:t>又不是你的老婆。「祁健的胯部一躲，只让龟头在逼口处研磨，」你不是我的老婆，怎么让我操你的嫩</w:t>
      </w:r>
    </w:p>
    <w:p>
      <w:r>
        <w:t>逼呢？说呀。「白洁急的屁股直扭」不要闹了，快插进来呀！「媚眼发红，好像要哭了白洁今年二十多</w:t>
      </w:r>
    </w:p>
    <w:p>
      <w:r>
        <w:t>岁了，祁健看着比自己小五六岁的美女少妇在自己的胯下婉转哀求，心中得到了极大满足。腰部慢慢使</w:t>
      </w:r>
    </w:p>
    <w:p>
      <w:r>
        <w:t>劲，眼看着自己粗大的鸡巴被白洁的阴唇吞没，白洁也舒服地闭上了眼睛。</w:t>
      </w:r>
    </w:p>
    <w:p>
      <w:r>
        <w:t>祁健匀速地抽插着，白洁那对丰乳在祁健的动作下摇摇晃晃，犹如波涛起伏。她的洁白、圆润、细</w:t>
      </w:r>
    </w:p>
    <w:p>
      <w:r>
        <w:t>嫩、滑腻、挺拔，教人百看不厌。还有那两粒樱桃和樱桃立足的浅红乳晕，都使这奶子更多了几分诱人</w:t>
      </w:r>
    </w:p>
    <w:p>
      <w:r>
        <w:t>与可爱。祁健看得眼馋，便伸手去抓。那奶子真好，若不认真去抓都无法抓实，滑溜得像抹了油一样，</w:t>
      </w:r>
    </w:p>
    <w:p>
      <w:r>
        <w:t>那种触碰的手感之好，使人惊喜交加。当你抓实了，又像摸到两团棉花一样，但又有温度、有硬度，弹</w:t>
      </w:r>
    </w:p>
    <w:p>
      <w:r>
        <w:t>性好极了。祁健像玩玩具似的贪婪地玩着，他时而触碰，时而抓实，时而将她按扁，时而将它拉起，对</w:t>
      </w:r>
    </w:p>
    <w:p>
      <w:r>
        <w:t>两粒奶头更是不遗馀力地挑逗，使奶头涨得老大，不但用手，而且还把大嘴凑上来吸允着大奶子，而底</w:t>
      </w:r>
    </w:p>
    <w:p>
      <w:r>
        <w:t>下的大鸡巴则噗哧噗哧操个不停。</w:t>
      </w:r>
    </w:p>
    <w:p>
      <w:r>
        <w:t>这双重的攻击使白洁欲死欲仙，她娇喘吁吁，彷佛随时都会飘到天上去。她哼叫道：」亲爱的……</w:t>
      </w:r>
    </w:p>
    <w:p>
      <w:r>
        <w:t>祁哥……你要把……我……害死了……白洁要上天……天了……「</w:t>
      </w:r>
    </w:p>
    <w:p>
      <w:r>
        <w:t>祁健吐出一粒奶头说道：」叫好听的，叫声老公，我陪你上天。「说着，又把另一粒奶头吃到嘴里，</w:t>
      </w:r>
    </w:p>
    <w:p>
      <w:r>
        <w:t>伸手玩另一只奶子。下面的插弄的虽说不那么快，但是绝对有力量、够激情。</w:t>
      </w:r>
    </w:p>
    <w:p>
      <w:r>
        <w:t>白洁呻吟道：」祁哥，好老公……别玩……别玩奶子了……我要痒得死掉了……「</w:t>
      </w:r>
    </w:p>
    <w:p>
      <w:r>
        <w:t>祁健哈哈一笑：」这才是我的好老婆，看我怎么操死你吧。「放开奶子，双手撑在她的身体两侧，</w:t>
      </w:r>
    </w:p>
    <w:p>
      <w:r>
        <w:t>加快速度，呼呼地干了起来。那两个刚被玩过的大奶子欢快地舞动着，幻化出更迷人的光影，使祁健大</w:t>
      </w:r>
    </w:p>
    <w:p>
      <w:r>
        <w:t>感过瘾。底下的大鸡巴则更为凶猛，铿锵有力地干白洁的小嫩屄，白洁的爱液也不知流了多少干到一</w:t>
      </w:r>
    </w:p>
    <w:p>
      <w:r>
        <w:t>定程度时，白洁更激动了。她四肢缠住祁健，使劲挺着下身，脸上流露出强烈的需要和亢奋，那种美由</w:t>
      </w:r>
    </w:p>
    <w:p>
      <w:r>
        <w:t>高雅矜持变为艳丽放纵，但仍有她固有的气质，因此，在祁健心中她还是与众不同的。</w:t>
      </w:r>
    </w:p>
    <w:p>
      <w:r>
        <w:t>祁健太快乐了，那根大鸡巴插在小嫩逼里享受着少妇的暖紧，他觉得全身无一处不爽，每根神经都</w:t>
      </w:r>
    </w:p>
    <w:p>
      <w:r>
        <w:t>在欢叫。白洁也到了高潮，嘴里的呻吟声逐渐高亢。祁健两眼发光，威风凛凛地操干着，像是要把白洁</w:t>
      </w:r>
    </w:p>
    <w:p>
      <w:r>
        <w:t>操死似的。又干了几百下，白洁就坚持不住了，大呼道：」老公，我要不、不行了我要……死……死了</w:t>
      </w:r>
    </w:p>
    <w:p>
      <w:r>
        <w:t>……快点：…快点啊……「</w:t>
      </w:r>
    </w:p>
    <w:p>
      <w:r>
        <w:t>祁健也知道她高潮了，便将速度提到最快，就像汽车换档一样，又抽插了十几下，祁健便感觉一股</w:t>
      </w:r>
    </w:p>
    <w:p>
      <w:r>
        <w:t>暖流浇到龟头上，使他脊梁骨一个激灵，把大鸡巴死死地顶在白洁的逼心上，大量的精液全部射进了白</w:t>
      </w:r>
    </w:p>
    <w:p>
      <w:r>
        <w:t>洁迷人的小屄里。）</w:t>
      </w:r>
    </w:p>
    <w:p>
      <w:r>
        <w:t>之后，他趴在白洁的身上不动了，像一条乾涸的鱼。白洁紧紧抱住他，好像怕他会突然消失似的，</w:t>
      </w:r>
    </w:p>
    <w:p>
      <w:r>
        <w:t>这个时候，她感觉时间都凝固了。两人很久都没有说话，听着彼此的呼吸声渐渐变小、变轻，然后都听</w:t>
      </w:r>
    </w:p>
    <w:p>
      <w:r>
        <w:t>到了对方的心跳声。</w:t>
      </w:r>
    </w:p>
    <w:p>
      <w:r>
        <w:t>这一番激情，折腾了将近一个小时，两人起来一看表，快下午一点了。白洁温柔地说：」饿了吧，</w:t>
      </w:r>
    </w:p>
    <w:p>
      <w:r>
        <w:t>我给你做点吃的去吧？」</w:t>
      </w:r>
    </w:p>
    <w:p>
      <w:r>
        <w:t>祁健又把白洁楼到了怀里，恋恋不舍地说：」白老师，只要搂着你，不吃不喝不睡觉，死了我都愿</w:t>
      </w:r>
    </w:p>
    <w:p>
      <w:r>
        <w:t>意。「白洁听了这话也很感动，轻轻地吻了祁健一下：」不要说傻话了，祁哥，快穿上衣服，我给你做</w:t>
      </w:r>
    </w:p>
    <w:p>
      <w:r>
        <w:t>点吃的，你下午还要上班呢。「两人简单地吃了点东西，收拾完了，也快两点了。到了车上，磨磨蹭蹭，</w:t>
      </w:r>
    </w:p>
    <w:p>
      <w:r>
        <w:t>又打情骂俏。到了交警队，白洁又恢复了以往矜持的摸样，领着祁健和王申见了面。」王申，这就是我</w:t>
      </w:r>
    </w:p>
    <w:p>
      <w:r>
        <w:t>表兄祁健，是这儿交警队的大队长。要不是出了这个事儿，我们还不认识呢。「王申连忙上前握住祁健</w:t>
      </w:r>
    </w:p>
    <w:p>
      <w:r>
        <w:t>的大手，一个劲地说谢谢……祁健呵呵直笑，对王申说：」妹夫呀，要谢你也要谢我表妹呢，她为你的</w:t>
      </w:r>
    </w:p>
    <w:p>
      <w:r>
        <w:t>事儿，忙活了一中午，饭都没有吃好。「一番话说的白洁俏脸通红，在背后直捅祁健的后腰。 Z王申也</w:t>
      </w:r>
    </w:p>
    <w:p>
      <w:r>
        <w:t>是嘿嘿一笑：」晚上我做东，去豪华大酒楼吃饭，以表达我对表兄的感激之情。「</w:t>
      </w:r>
    </w:p>
    <w:p>
      <w:r>
        <w:t>朝中有人好办事，在祁健的帮助下，很多事情变得十分简单。不到4 下午点，所有的手续就都办完</w:t>
      </w:r>
    </w:p>
    <w:p>
      <w:r>
        <w:t>了。白洁和王申先回家，订好了下午6 点在豪华大酒店碰面。回到家里，王申免不了发一通感慨，什么</w:t>
      </w:r>
    </w:p>
    <w:p>
      <w:r>
        <w:t>三轮车乱停乱放呀，小孩子骑车不懂规矩呀，最后又说道祁健：」看人家祁大哥，办事就是利索，这就</w:t>
      </w:r>
    </w:p>
    <w:p>
      <w:r>
        <w:t>是权力的作用。「白洁的心情不错，也没有和他争辩，只是劝他以后注意一点，伤到人就不好了。白洁</w:t>
      </w:r>
    </w:p>
    <w:p>
      <w:r>
        <w:t>洗了个澡，下身换了一件短裙，长长的秀发在脑后挽了一个发髻。让人看着清新、靓丽。差二十分钟六</w:t>
      </w:r>
    </w:p>
    <w:p>
      <w:r>
        <w:t>点，白洁两口子就来到了豪华，他们订了一个五人间，坐在里面等祁健。不一会儿，祁健就到了，高大</w:t>
      </w:r>
    </w:p>
    <w:p>
      <w:r>
        <w:t>的祁健穿着一身休闲便装，谈笑中显得很随便。祁健主座，白洁在左，王申在右。三人点了五个菜，要</w:t>
      </w:r>
    </w:p>
    <w:p>
      <w:r>
        <w:t>了一瓶泸州十年，白洁则要了一瓶红酒。三人唠着闲话，推杯换盏。本来王申不能喝酒，但是今天大难</w:t>
      </w:r>
    </w:p>
    <w:p>
      <w:r>
        <w:t>不死，心里高兴，非要陪着祁健喝几杯。可是两杯酒下肚，话就多了，舌头也大了。」祁大哥，我我敬</w:t>
      </w:r>
    </w:p>
    <w:p>
      <w:r>
        <w:t>您一杯，今天要不是您帮忙，晚上就要在拘留所过夜了。「」不要客气，我的好妹夫，有我妹妹在，我</w:t>
      </w:r>
    </w:p>
    <w:p>
      <w:r>
        <w:t>能让你吃亏吗？再说了，你在拘留所过夜，我妹妹怎么办呀？」祁健看到王申有点儿高了，也就没有什</w:t>
      </w:r>
    </w:p>
    <w:p>
      <w:r>
        <w:t>么顾忌了，说话间和白洁眉来眼去。」以后你要常来我家，我让你妹子多炒几个好菜，好好的伺候伺候</w:t>
      </w:r>
    </w:p>
    <w:p>
      <w:r>
        <w:t>你。「第三杯酒喝了，王申的眼睛都快睁不开了。祁健一看有机可乘，大手就伸到了白洁的大腿上，轻</w:t>
      </w:r>
    </w:p>
    <w:p>
      <w:r>
        <w:t>轻地抚摸着。」那是自然，我会经常去的，我到底要看看，我妹子的技术有多高呀，呵呵。「说着还用</w:t>
      </w:r>
    </w:p>
    <w:p>
      <w:r>
        <w:t>手在白洁的裆部按了按。为酒劲还是被祁健摸的，表面上装作不知，桌下用手轻轻一拍祁健的手，」技</w:t>
      </w:r>
    </w:p>
    <w:p>
      <w:r>
        <w:t>术虽不是很好，但一样会让你吃饱的。「说着还用那迷人的媚眼飞了祁健一下。祁健简直受不了了，他</w:t>
      </w:r>
    </w:p>
    <w:p>
      <w:r>
        <w:t>站了起来，把自己和王申的酒杯倒满：」来，王申，今天咱们初次见面，干一杯加深一下感情。妹子，</w:t>
      </w:r>
    </w:p>
    <w:p>
      <w:r>
        <w:t>你也表示表示，陪陪哥哥，来，干！「白洁先站了起来：」谢谢祁哥！「王申也歪歪斜斜地站了起来，</w:t>
      </w:r>
    </w:p>
    <w:p>
      <w:r>
        <w:t>眼镜后瞪着一双已经无神的眼睛，和祁健碰一下杯，说道：」祁大哥，我不胜酒力，快不行了，让白洁</w:t>
      </w:r>
    </w:p>
    <w:p>
      <w:r>
        <w:t>陪着你吧，不过，这杯酒还是要喝的。「说着一扬脖，杯中酒全干了。刚一坐下，王申就趴在了桌子上，</w:t>
      </w:r>
    </w:p>
    <w:p>
      <w:r>
        <w:t>说什么也抬不起头来了。白洁看了王申一眼，责怪道：」又不能喝，还逞能，祁哥又不是外人。祁健心</w:t>
      </w:r>
    </w:p>
    <w:p>
      <w:r>
        <w:t>中暗自得意，道：「看来妹夫真的不能喝了，妹子，妹夫说让你陪我，我们俩再弄一下吧。」话语中带</w:t>
      </w:r>
    </w:p>
    <w:p>
      <w:r>
        <w:t>出了挑逗的味道。7</w:t>
      </w:r>
    </w:p>
    <w:p>
      <w:r>
        <w:t>灯光下白洁的脸更红了，酒后的美少妇真是风情万种。她娇嗔地白了祁健一眼：「还是回家吧，我</w:t>
      </w:r>
    </w:p>
    <w:p>
      <w:r>
        <w:t>可陪不了你！你还吃点儿主食吗？」祁健虽然是欲火中烧，胯下的老二硬的难受，但是现在也没办法。</w:t>
      </w:r>
    </w:p>
    <w:p>
      <w:r>
        <w:t>一会儿再相机行事吧。于是，他站了起来，故意把鼓囔囔的下部向白洁一挺：「我也不吃了，你看都涨</w:t>
      </w:r>
    </w:p>
    <w:p>
      <w:r>
        <w:t>得难受了，还是回家吧。」白洁冲着他那儿只看了一眼，就把头扭过了一边，低声说：「那我们走吧。」</w:t>
      </w:r>
    </w:p>
    <w:p>
      <w:r>
        <w:t>和祁健一起把王申搀扶起来。在这过程中，祁健的大手没少在白洁的身体上擦油，惹来几缕羞恼的白眼。</w:t>
      </w:r>
    </w:p>
    <w:p>
      <w:r>
        <w:t>白洁买过单，祁健扶着王申来到门外，招手叫了一辆出租。白洁故意地说道：「祁哥，你也忙了一天了，</w:t>
      </w:r>
    </w:p>
    <w:p>
      <w:r>
        <w:t>回家吧，不要送我们了。</w:t>
      </w:r>
    </w:p>
    <w:p>
      <w:r>
        <w:t>有租车司机在一旁，祁健很正经：」还是让我送送你们吧，妹夫喝成这样，你们小女人搬不动他。</w:t>
      </w:r>
    </w:p>
    <w:p>
      <w:r>
        <w:t>「此时王申已经口吐白沫，站立不稳了。白洁一看也是，就没有说什么。来到白洁家的楼下，白洁在前</w:t>
      </w:r>
    </w:p>
    <w:p>
      <w:r>
        <w:t>面先去开门，祁健半搀半抱着王申上了三楼。进了门，把王申扶到床上，白洁给他脱了外衣、鞋袜，又</w:t>
      </w:r>
    </w:p>
    <w:p>
      <w:r>
        <w:t>拿了一条湿毛巾弯着腰给王申擦了擦嘴。」王申，喝水吗？」白洁还是很心疼人的。迷糊中的王申喃喃</w:t>
      </w:r>
    </w:p>
    <w:p>
      <w:r>
        <w:t>道：」我不…喝，白洁，你要把祁大哥…陪好……「话没说完，头就一歪，睡过去了。身后的祁健用硬</w:t>
      </w:r>
    </w:p>
    <w:p>
      <w:r>
        <w:t>鼓的下身紧顶着白洁肥厚的屁股，手摸着白洁的纤腰。」放心吧，妹夫，白洁妹子会把我陪好的。「后</w:t>
      </w:r>
    </w:p>
    <w:p>
      <w:r>
        <w:t>面的一句说的声音很小，只是为了让白洁听道。安顿好王申，白洁推着祁健来到客厅。」祁哥，你先坐，</w:t>
      </w:r>
    </w:p>
    <w:p>
      <w:r>
        <w:t>我给你倒水去。祁健坐到了沙发上，顺手也把白洁拉到了怀里，一手搂着她的细腰，一手捧过她的粉脸，</w:t>
      </w:r>
    </w:p>
    <w:p>
      <w:r>
        <w:t>在那红嘟嘟的小嘴上亲了一下：「不要倒水了，这里不是有吗？」说完就亟不可待地把舌头伸进了白洁</w:t>
      </w:r>
    </w:p>
    <w:p>
      <w:r>
        <w:t>的嘴里，尽情地舔吸着白洁的香舌。还真是的，白洁的小舌头够湿润，源源不断的口水香甜味美。早在</w:t>
      </w:r>
    </w:p>
    <w:p>
      <w:r>
        <w:t>吃饭的时候，白洁就被祁健挑逗的春情勃发了，薄薄的小内裤早就让祁健扣摸的湿淋淋的。现在自己的</w:t>
      </w:r>
    </w:p>
    <w:p>
      <w:r>
        <w:t>大屁股就坐在祁健坚硬的大腿上，乳房被他的大手揉搓着，嫩舌被他吸允着，加上少量红酒的刺激，白</w:t>
      </w:r>
    </w:p>
    <w:p>
      <w:r>
        <w:t>洁几乎就骚浪的失控了。_ 现在的白洁已不是一年前的白洁了。就在自己的家里，也是有老公在场的情</w:t>
      </w:r>
    </w:p>
    <w:p>
      <w:r>
        <w:t>况下，赵校长干过自己，东子也干过自己。虽说是老公喝多了，不省人事，就和现在一样。因此，白洁</w:t>
      </w:r>
    </w:p>
    <w:p>
      <w:r>
        <w:t>今天表现的很从容，一点儿也没有怕老公看到的那种恐慌感。倒是祁健，在人家家里，当着老公的面，</w:t>
      </w:r>
    </w:p>
    <w:p>
      <w:r>
        <w:t>搂抱着人家的老婆调情，从心理上多少有些障碍。白洁也看出了祁健的心理，一边脱着自己的上衣，一</w:t>
      </w:r>
    </w:p>
    <w:p>
      <w:r>
        <w:t>边说：「没事儿，他喝多了，今天晚上不会醒过来的。」祁健见白洁这样热情，心想自己一个老爷们怕</w:t>
      </w:r>
    </w:p>
    <w:p>
      <w:r>
        <w:t>什么，总不能辜负了美人的心意呀！于是，祁健帮着白洁脱掉上衣，解开乳罩。鲜桃一样的乳房刚一露</w:t>
      </w:r>
    </w:p>
    <w:p>
      <w:r>
        <w:t>面，就被祁健含到了嘴里。两只乳房轮流吸允，只恨少生了一张嘴。在祁健连吸带舔的拨弄下，两个小</w:t>
      </w:r>
    </w:p>
    <w:p>
      <w:r>
        <w:t>乳头很快就挺立了起来，就像小草莓一样。白洁的皮肤非常细嫩光滑，摸在手里就像缎子一样，爱不释</w:t>
      </w:r>
    </w:p>
    <w:p>
      <w:r>
        <w:t>手。吃了一会儿奶子，祁健让白洁离开自己的，脱掉自己的上衣，露出了长满胸毛的身体。白洁则蹲下</w:t>
      </w:r>
    </w:p>
    <w:p>
      <w:r>
        <w:t>帮着祁健脱裤子，连同内裤一起退下。粗长的大阴茎立即弹跳出来，晃晃悠悠，张牙舞爪，就像一个小</w:t>
      </w:r>
    </w:p>
    <w:p>
      <w:r>
        <w:t>生命。白洁看在眼里，爱在心头。不由得跪在祁健的胯间，用小手轻轻握住硕大的阴茎，上下撸动。没</w:t>
      </w:r>
    </w:p>
    <w:p>
      <w:r>
        <w:t>几下，马眼里就渗出了一大颗晶莹的液珠。白洁伸出舌头，用舌尖很虔诚地舔掉液珠，弩起红唇，吸住</w:t>
      </w:r>
    </w:p>
    <w:p>
      <w:r>
        <w:t>了大龟头。看着这个骚情少妇，光着上身，挺着两只白生生的奶子，跪在自己的胯下玩弄自己的大鸡巴，</w:t>
      </w:r>
    </w:p>
    <w:p>
      <w:r>
        <w:t>祁健的心里很是满足。特别白洁红嘟嘟的双唇裹住自己的龟头吸吮时，简直就爽到了天。祁健的屁股向</w:t>
      </w:r>
    </w:p>
    <w:p>
      <w:r>
        <w:t>下滑了一点，伸开毛茸茸的双腿，把白洁肉乎乎、滑溜溜的上身夹住。白洁正吃得过瘾，被祁健的大腿</w:t>
      </w:r>
    </w:p>
    <w:p>
      <w:r>
        <w:t>一夹，不知道怎么回事，抬起了一双迷茫且又春意荡漾的大眼。祁健抓住白洁的双手，轻轻向怀里一带，</w:t>
      </w:r>
    </w:p>
    <w:p>
      <w:r>
        <w:t>白洁温顺地伏在了祁健的胯间。嫩脸贴在了祁健的小肚子上，丰满的双乳则夹住了他直立的阴茎。祁健</w:t>
      </w:r>
    </w:p>
    <w:p>
      <w:r>
        <w:t>挺动了一下大鸡巴，白洁立即会意，双手握住自己的双乳，先用小乳头拨弄大龟头，然后就用两只乳房</w:t>
      </w:r>
    </w:p>
    <w:p>
      <w:r>
        <w:t>夹住了大阴茎，上下套弄。每当大龟头从乳沟中探出时，白洁就伸出舌尖舔一下。两人很默契，都能从</w:t>
      </w:r>
    </w:p>
    <w:p>
      <w:r>
        <w:t>对方的眼睛中看出陶醉。旖旎的风光持续了半个多小时，用的都是肢体语言，没有说一句话。得到暗示，</w:t>
      </w:r>
    </w:p>
    <w:p>
      <w:r>
        <w:t>白洁站了起来，背对着祁健，把裙子卷到了腰间，脱下了早已湿透了的小内裤。弯腰时，闪着水光的鲍</w:t>
      </w:r>
    </w:p>
    <w:p>
      <w:r>
        <w:t>鱼不时从两瓣丰满的屁股中间露出，馋的祁健如同老猫遇到了咸鱼。伸手就把这对肥屁股揽到了自己的</w:t>
      </w:r>
    </w:p>
    <w:p>
      <w:r>
        <w:t>嘴边，伸出长舌，在屁股沟中舔祗，寻找着自己心中的美味。</w:t>
      </w:r>
    </w:p>
    <w:p>
      <w:r>
        <w:t>白洁很体贴，知道祁健的舌头要找什么。重新慢慢地弯下了腰，双手拄地，把一个肥美无毛的嫩鲍</w:t>
      </w:r>
    </w:p>
    <w:p>
      <w:r>
        <w:t>鱼贡献到了祁健的嘴边。祁健好不开心，又吃又添，嘘嘘有声，连屁眼也不放过，还不时地在白洁的屁</w:t>
      </w:r>
    </w:p>
    <w:p>
      <w:r>
        <w:t>股蛋子上轻咬一口。白洁撅着个大屁股，本来姿势就很累，又被祁健舔得浑身发软，直喘粗气，强坚持</w:t>
      </w:r>
    </w:p>
    <w:p>
      <w:r>
        <w:t>着没有呻吟出来。从双腿间轻声地向祁健哀求道：「祁哥…不要再舔了，我里面痒死了…快给我插进来</w:t>
      </w:r>
    </w:p>
    <w:p>
      <w:r>
        <w:t>吧。」祁健抬起头，脸上都是水泽：「好吧，妹子，来，骑上来。」祁健半躺，屁股坐在沙发沿上，硬</w:t>
      </w:r>
    </w:p>
    <w:p>
      <w:r>
        <w:t>邦邦的大鸡巴和肚皮形成了一个锐角。白洁撅着屁股向后退，想坐在阴茎上。祁健却把她的身体转了过</w:t>
      </w:r>
    </w:p>
    <w:p>
      <w:r>
        <w:t>来，使之与自己面对面，让白洁双手搂着自己的脖子，自己扶着白洁的纤腰。白洁的两条腿分跨祁健左</w:t>
      </w:r>
    </w:p>
    <w:p>
      <w:r>
        <w:t>右放在了沙发上，然后屁股慢慢移动。手扶阴茎，当大龟头对准了自己的阴道口时，轻轻地向下一坐，</w:t>
      </w:r>
    </w:p>
    <w:p>
      <w:r>
        <w:t>「噗」的一声，硕大的阴茎全部插了进来。</w:t>
      </w:r>
    </w:p>
    <w:p>
      <w:r>
        <w:t>哦……「白洁舒服的长出了一口气，把一个娇小的身子完全贴在了祁健宽厚多毛的胸脯上。祁健一</w:t>
      </w:r>
    </w:p>
    <w:p>
      <w:r>
        <w:t>手搂着白洁的细腰，一手托着她的屁股，两条腿一张一合。两腿合拢时，腿骨把白洁的屁股顶起，使自</w:t>
      </w:r>
    </w:p>
    <w:p>
      <w:r>
        <w:t>己的阴茎从白洁的阴道中抽出；两腿张开，白洁的屁股自然回落，阴茎又全部没入其中。而且，白洁柔</w:t>
      </w:r>
    </w:p>
    <w:p>
      <w:r>
        <w:t>软的乳房在自己的前胸轻轻摩擦，真是回味无穷，妙不可言。祁健低下头，用脸蹭着白洁的秀发，鼻中</w:t>
      </w:r>
    </w:p>
    <w:p>
      <w:r>
        <w:t>闻着白洁肉体的幽香，在白洁耳边轻轻说道：」妹子，舒服吗？」白洁全身心地感受着这美妙的时刻，</w:t>
      </w:r>
    </w:p>
    <w:p>
      <w:r>
        <w:t>也轻轻地答道：」舒服。「」妹子，哥哥的大鸡巴插在你的嫩屄里，感觉又热又紧，你的小逼里面就好</w:t>
      </w:r>
    </w:p>
    <w:p>
      <w:r>
        <w:t>像有一张嘴一样，嘬得我的鸡巴只想射。妹子，你的小逼怎么这么紧呀？」哥哥呀，是你的鸡巴太大了</w:t>
      </w:r>
    </w:p>
    <w:p>
      <w:r>
        <w:t>呀，所以才感觉紧的。」「妹子，喜欢哥哥的大鸡巴吗？」「喜欢！」喜欢让哥哥的大鸡巴操你的小逼</w:t>
      </w:r>
    </w:p>
    <w:p>
      <w:r>
        <w:t>吗？嗯，我喜欢！喜欢让哥哥用大鸡巴操我！「白洁身为教师，平时文明惯了，每当做爱时一说粗话，</w:t>
      </w:r>
    </w:p>
    <w:p>
      <w:r>
        <w:t>阴道内的肌肉都会下意识的收缩，这对于插在里面的阴茎来说，那种感觉是绝对美妙。祁健并不着急，</w:t>
      </w:r>
    </w:p>
    <w:p>
      <w:r>
        <w:t>搂着白洁肉呼呼的身子，不紧不慢地抽插着。又说道：」以后想哥哥的大鸡巴了，就给我打电话，好吗？」」</w:t>
      </w:r>
    </w:p>
    <w:p>
      <w:r>
        <w:t>嗯，以后只要哥哥想操妹妹了，妹子的身体随时都为你准备着。「白洁也动情地说道。妹子，我太爱你</w:t>
      </w:r>
    </w:p>
    <w:p>
      <w:r>
        <w:t>了。来，让哥哥嘬嘬你的香舌头。」两人下面动着，两条舌头又搅在了一起。突然祁健想起了一件事情，</w:t>
      </w:r>
    </w:p>
    <w:p>
      <w:r>
        <w:t>性交姿势不变就站了起来，腰上挂着白洁的身子，向卧室走去。他想看看王申是不是还睡着，若是王申</w:t>
      </w:r>
    </w:p>
    <w:p>
      <w:r>
        <w:t>突然醒来，看到自己搂着白洁操屄，那可不太好。来到卧室的门口，隔着门玻璃向里一看，只见王申大</w:t>
      </w:r>
    </w:p>
    <w:p>
      <w:r>
        <w:t>字仰卧，鼾声正响。祁健放心了，「啪」在白洁脸上亲了一口，鸡巴向上一顶，说了句「大功告成。」</w:t>
      </w:r>
    </w:p>
    <w:p>
      <w:r>
        <w:t>就挂着白洁伏在了沙发上，把白洁的双腿扛在了肩上，双手搂住白洁的大腿，大力抽插起来。高速的抽</w:t>
      </w:r>
    </w:p>
    <w:p>
      <w:r>
        <w:t>插快感来的特别强烈，白洁把一缕头发咬在嘴里，即使这样仍从鼻孔中发出了诱人的哼声。眼中盯着少</w:t>
      </w:r>
    </w:p>
    <w:p>
      <w:r>
        <w:t>妇高潮时的媚态，耳中听着少妇「嗯……嗯…」的呻吟，再加上下面抽插时发出的「咕唧…咕唧…」声，</w:t>
      </w:r>
    </w:p>
    <w:p>
      <w:r>
        <w:t>祁健的阴茎暴涨，快感一浪接一浪地传遍全身。祁健越插越快，身下的白洁再也坚持不住了，带着哭腔</w:t>
      </w:r>
    </w:p>
    <w:p>
      <w:r>
        <w:t>说道：「哥…哥，我…快死了……受不了了……啊……饶了我吧…哦………」随着白洁的一声长吟，祁</w:t>
      </w:r>
    </w:p>
    <w:p>
      <w:r>
        <w:t>健感觉到一股热流冲在了自己的龟头上，知道白洁达到最高潮了。受其影响，祁健最后冲刺了几下，把</w:t>
      </w:r>
    </w:p>
    <w:p>
      <w:r>
        <w:t>大鸡巴深深地插在白洁的阴道内，畅快淋漓的射了。和中午一样，两人都没有动。细细地感受着对方性</w:t>
      </w:r>
    </w:p>
    <w:p>
      <w:r>
        <w:t>器在余韵中的脉动。</w:t>
      </w:r>
    </w:p>
    <w:p>
      <w:r>
        <w:t>最后，白洁的阴道一次大力的收缩，「啵」的一声，连同大量的精液淫水，把祁健软绵绵的阴茎挤</w:t>
      </w:r>
    </w:p>
    <w:p>
      <w:r>
        <w:t>了出来。两人穿好衣服，一看表，已经十点多了。祁健拥抱着白洁，说道：「妹子，我回去了，你也早</w:t>
      </w:r>
    </w:p>
    <w:p>
      <w:r>
        <w:t>点休息吧，刚才累坏你了。」白洁温柔地点了点头，「嗯，你也累了，快点回去吧，我爱你！」说着又</w:t>
      </w:r>
    </w:p>
    <w:p>
      <w:r>
        <w:t>在祁健的唇上吻了一下。白洁把祁健送到门口，没有下楼，两人恋恋不舍招手告别白洁简单地的洗漱了</w:t>
      </w:r>
    </w:p>
    <w:p>
      <w:r>
        <w:t>一下，就上床了躺下了。看着身边酣睡的老公，白洁心中产生了少许的内疚。不过也习以为常了，白洁</w:t>
      </w:r>
    </w:p>
    <w:p>
      <w:r>
        <w:t xml:space="preserve">翻了个身，背对着王申，在性爱高潮的余韵中睡着了。【完】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