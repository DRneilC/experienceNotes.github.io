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我傻傻的将我女友奉献</w:t>
      </w:r>
    </w:p>
    <w:p>
      <w:r>
        <w:t>去年6 月中的时候，兄弟去澳门赌几把就顺便把现任女朋友带上一起去见识见识。</w:t>
      </w:r>
    </w:p>
    <w:p>
      <w:r>
        <w:t>可惜呀，赌的时候可真不能有女人在场，这赢钱还好说这一输球的话脸马上就绿了，这压力对于赌徒来说专科</w:t>
      </w:r>
    </w:p>
    <w:p>
      <w:r>
        <w:t>和那是大的不能再大了，这赌真不能有女人在旁。</w:t>
      </w:r>
    </w:p>
    <w:p>
      <w:r>
        <w:t>到了下午3 点多的时候输了将近5W. 我操。那个火大呦。不过我还是选择了忍。一定要忍住。</w:t>
      </w:r>
    </w:p>
    <w:p>
      <w:r>
        <w:t>赌输的时候要翻本就会越输越惨。这点兄弟很明白。所以就和女朋友一起走回澳门莱斯酒店，我们的房间在三</w:t>
      </w:r>
    </w:p>
    <w:p>
      <w:r>
        <w:t>楼，进了房间我也不说话了，走到阳台上开始抽闷烟，她也不说话了。</w:t>
      </w:r>
    </w:p>
    <w:p>
      <w:r>
        <w:t>闷闷的一个人靠在床上看电视。看着看着就斜躺着睡着了。本狼抽完闷烟站起身去洗个澡去去晦气，走进房，</w:t>
      </w:r>
    </w:p>
    <w:p>
      <w:r>
        <w:t>我操，这小女人穿着短裙，斜躺睡着了但是短裙子下露出白白的两条大腿，而且在我这个角度能看见黑色的丁字裤，</w:t>
      </w:r>
    </w:p>
    <w:p>
      <w:r>
        <w:t>黑色的三角地带若隐若现绝对让男人可以立刻血脉膨胀。</w:t>
      </w:r>
    </w:p>
    <w:p>
      <w:r>
        <w:t>去晦气还要洗什么澡，操屄才是去晦气最好的办法。哈哈。想到这里兄弟的已经脱的光熘熘的了。直接就扑上</w:t>
      </w:r>
    </w:p>
    <w:p>
      <w:r>
        <w:t>床，一只手已经握着我女朋友的其中一个圆润的奶子开始揉搓，开始解扣子，另一只手当然插向短裙的下面拨开丁</w:t>
      </w:r>
    </w:p>
    <w:p>
      <w:r>
        <w:t>字裤抚摸我女朋友的肉缝了。</w:t>
      </w:r>
    </w:p>
    <w:p>
      <w:r>
        <w:t>女朋友被我一下子弄醒了，圆圆的眼睛盯着我这头色狼，两手却是环绕着我的腰。开始和我舌吻。看来她也超</w:t>
      </w:r>
    </w:p>
    <w:p>
      <w:r>
        <w:t>级郁闷的，需要发泄一下，三下五除二，女友已经被我扒光，剥的一丝不挂（我的小女友属于东方的小巧玲珑的女</w:t>
      </w:r>
    </w:p>
    <w:p>
      <w:r>
        <w:t>孩，奶子不大正好让我一手一个抓的住，腿很直，两腿之间阴毛不多也不少，裸体站着的时候很匀称的感觉，黑色</w:t>
      </w:r>
    </w:p>
    <w:p>
      <w:r>
        <w:t>的阴毛能看见肉缝，身材恰到好处，很是诱人，脸蛋也漂亮短发，属于那种小鸟依人型的女孩）</w:t>
      </w:r>
    </w:p>
    <w:p>
      <w:r>
        <w:t>没有前戏，直接让女友趴在床边，后入的姿势也是男人们的超级喜爱吧，可以看见两片紧密的阴唇由于润滑微</w:t>
      </w:r>
    </w:p>
    <w:p>
      <w:r>
        <w:t>微分开屁眼和肉洞都朝着男人，两个洞都召唤着男人的插入，女友的屄真是湿，我直接一通到底的插入女友的生殖</w:t>
      </w:r>
    </w:p>
    <w:p>
      <w:r>
        <w:t>器内，哈哈，爽，女友也已经开始呻吟，我大力抽送，插了一会儿。</w:t>
      </w:r>
    </w:p>
    <w:p>
      <w:r>
        <w:t>呵呵。真正的好戏开始了，莱斯酒店有个阳台，我怎么会浪费那么好的场景呢？！！我抽出鸡巴，一把将女友</w:t>
      </w:r>
    </w:p>
    <w:p>
      <w:r>
        <w:t>拉起来往阳台上走，女朋友有点小惊吓了，使劲挣扎。我直接眼神严肃的看着她，10秒，女友看见我的表情，她屈</w:t>
      </w:r>
    </w:p>
    <w:p>
      <w:r>
        <w:t>服了。哈哈。</w:t>
      </w:r>
    </w:p>
    <w:p>
      <w:r>
        <w:t>我拉着女友的小手，走到阳台上，我操，海风一吹，舒服，澳门的气候就是好和和暖暖的，我最喜欢的了。不</w:t>
      </w:r>
    </w:p>
    <w:p>
      <w:r>
        <w:t>过酒店的阳台直接是对着海的，不是对着大马路否则我也不会这样的，对着大马路就是暴露狂了而不是做爱了。女</w:t>
      </w:r>
    </w:p>
    <w:p>
      <w:r>
        <w:t>友问我能不能披一件睡袍，当然是不可能的了。</w:t>
      </w:r>
    </w:p>
    <w:p>
      <w:r>
        <w:t>我拉着一丝不挂的女友，走到阳台上，我可以感觉到她深唿吸了一下，背上竟然起了几个小鸡皮疙瘩，看来她</w:t>
      </w:r>
    </w:p>
    <w:p>
      <w:r>
        <w:t>也有点小小的紧张，可能知道刚才在赌场她错了，不应该那样现在是补偿我的时候了。</w:t>
      </w:r>
    </w:p>
    <w:p>
      <w:r>
        <w:t>哈哈。我让女友站在阳台边，女友这时候也很勇敢了，双手也不遮掩自己的身体，就全身赤裸并且在阳台上站</w:t>
      </w:r>
    </w:p>
    <w:p>
      <w:r>
        <w:t>的笔直，看来她今天豁出去了。我让她站在阳台边手扶着栏杆，我在她身后抚弄不停的上下其手，一只手摸奶子一</w:t>
      </w:r>
    </w:p>
    <w:p>
      <w:r>
        <w:t>只手在女友的下身的肉缝中搓弄，女友又开始呻吟了，我让女友把屁股撅起来，拿着肉棒在女友的阴唇间磨了几下，</w:t>
      </w:r>
    </w:p>
    <w:p>
      <w:r>
        <w:t>插入，真正的深深的插入，并立刻开始高速抽插，两只手抓着她的奶子。</w:t>
      </w:r>
    </w:p>
    <w:p>
      <w:r>
        <w:t>这场景，绝对是热血澎湃。俩个一丝不挂的男女大白天的在酒店的阳台上打炮。而且是三楼，我和女友的身体</w:t>
      </w:r>
    </w:p>
    <w:p>
      <w:r>
        <w:t>绝对能被过路的人看的一清二楚，我越来越大胆，要知道我女友也是有些含羞的。</w:t>
      </w:r>
    </w:p>
    <w:p>
      <w:r>
        <w:t>我的眼睛不停的观察者四周，莱斯酒店有些僻静，这酒店式在渔人码头内部，路人不是很多，不过我希望的场</w:t>
      </w:r>
    </w:p>
    <w:p>
      <w:r>
        <w:t>景终于出现，在靠前一点的拐角处我看见了一个头，对，那是一个保安，哈哈。他看见我们了。保安躲在那个隔壁</w:t>
      </w:r>
    </w:p>
    <w:p>
      <w:r>
        <w:t>拐角，偷偷的在看我们，不知道他看了多久了。估计刚才我女友全身赤裸站在阳台上开始就被他看到了，我女友的</w:t>
      </w:r>
    </w:p>
    <w:p>
      <w:r>
        <w:t>身体绝对被他看的一清二楚啊。</w:t>
      </w:r>
    </w:p>
    <w:p>
      <w:r>
        <w:t>白白的奶子，黑色的阴部，不过我感觉女友应该没有发觉，她现在是闭着眼睛任由我随便做什么了。我开始使</w:t>
      </w:r>
    </w:p>
    <w:p>
      <w:r>
        <w:t>坏了。我用命令的口吻说：把腿翘到阳台边上，让澳门人免费看看上海女人的屄！！！我女友竟然回答我：哦，我</w:t>
      </w:r>
    </w:p>
    <w:p>
      <w:r>
        <w:t>让别人免费看我的奶子看我的屄。看我们的免费做爱真人秀。真是乖！我女友乖乖的将右边腿抬了起来搭在了阳台</w:t>
      </w:r>
    </w:p>
    <w:p>
      <w:r>
        <w:t>边上。</w:t>
      </w:r>
    </w:p>
    <w:p>
      <w:r>
        <w:t>哈，这个姿势就等于是女友的大腿已经分开到了最大的极限，下身现在已经全部展示在大庭广众之下，而且我</w:t>
      </w:r>
    </w:p>
    <w:p>
      <w:r>
        <w:t>女友的阴毛长的非常漂亮，疏而不密，均匀的长在会阴部上方，但是阴唇这里是没有阴毛的，那个保安完全可以看</w:t>
      </w:r>
    </w:p>
    <w:p>
      <w:r>
        <w:t>的清清楚楚我女友的会阴部，阴唇，阴毛，以及正在女友阴道里高速抽送的阴茎。这场面太淫荡了。</w:t>
      </w:r>
    </w:p>
    <w:p>
      <w:r>
        <w:t>我的手牢牢的抓着她的大腿，重重的撞击女友的小屁股，每一次都是重重的插入拔出，发出很大啪啪啪啪的声</w:t>
      </w:r>
    </w:p>
    <w:p>
      <w:r>
        <w:t>音，女友这时候应该也被我干的意乱神迷了。</w:t>
      </w:r>
    </w:p>
    <w:p>
      <w:r>
        <w:t>只是死死的抓住阳台的栏杆，任我肆意的操她的屄，时不时的控制不住的发出压抑的呻吟声，女友不敢叫太大</w:t>
      </w:r>
    </w:p>
    <w:p>
      <w:r>
        <w:t>声，不过她也控制不住的样子。</w:t>
      </w:r>
    </w:p>
    <w:p>
      <w:r>
        <w:t>可是她不知道还有一个人正在看着我们做爱呢。我们做爱的结合处正朝着保安偷看的地方现场直播呢。真的是</w:t>
      </w:r>
    </w:p>
    <w:p>
      <w:r>
        <w:t>让人免费的看了我可爱小女友的裸体。而且是四点尽露。有人看我更是卖力的抽送。阳台上啪啪啪啪的声音响个不</w:t>
      </w:r>
    </w:p>
    <w:p>
      <w:r>
        <w:t>停。</w:t>
      </w:r>
    </w:p>
    <w:p>
      <w:r>
        <w:t>女友忽然挣开了眼睛小声的对我说：老公，那边有个人在偷看我们，我知道你是故意让我给人家看的，这下你</w:t>
      </w:r>
    </w:p>
    <w:p>
      <w:r>
        <w:t>开心了吧。我都被他看光了！</w:t>
      </w:r>
    </w:p>
    <w:p>
      <w:r>
        <w:t>哈哈。原来如此呀。我问她：那你为什么不告诉我呀？女友说：我知道你知道的，你就是要让我给别人看你才</w:t>
      </w:r>
    </w:p>
    <w:p>
      <w:r>
        <w:t>高兴。那我就给别人看。让别的男人看我不穿衣服。让其他男人看你怎么操我，你就高兴了！</w:t>
      </w:r>
    </w:p>
    <w:p>
      <w:r>
        <w:t>哈哈。看来我是有点暴露女友的倾向啊。我说：既然已经有人看了，我们来个更加高难度的，要超越澳门回力</w:t>
      </w:r>
    </w:p>
    <w:p>
      <w:r>
        <w:t>舞台的真人秀。女友说：怎么超越啊？都已经这样了，还要怎么高难度啊。还要叫他一起上楼插我啊。3P啊。</w:t>
      </w:r>
    </w:p>
    <w:p>
      <w:r>
        <w:t>哈哈。女友在我的熏陶下已经是什么都懂的了啊。我该怎么办呢？我们的房间是在酒店最旁边，阳台的围栏是</w:t>
      </w:r>
    </w:p>
    <w:p>
      <w:r>
        <w:t>镂空的。我让女友跪在阳台的地上，我又把女友又往后面拉了一点，紧贴着阳台边上了已经，而且我就是让女友的</w:t>
      </w:r>
    </w:p>
    <w:p>
      <w:r>
        <w:t>屁股朝着阳台镂空处朝着那个有人的地方高高撅起。</w:t>
      </w:r>
    </w:p>
    <w:p>
      <w:r>
        <w:t>这个动作就是让女友俯趴在地上，女友扭头看着我说：老公，你想让他看我的屁股啊？我命令女友：趴好，屁</w:t>
      </w:r>
    </w:p>
    <w:p>
      <w:r>
        <w:t>股翘起来。女友真乖，乖乖的俯趴在了地上，丰满的屁股高高向上翘，这样可以从后面看见两腿之间清晰的一道肉</w:t>
      </w:r>
    </w:p>
    <w:p>
      <w:r>
        <w:t>缝，阴部毫无保留地展现在澳门观众的眼前。女友的阴唇很薄，被双腿夹得几乎不到，整个小穴就剩下一条细缝。</w:t>
      </w:r>
    </w:p>
    <w:p>
      <w:r>
        <w:t>由于湿润的缘故阴唇已经有些微微分开，露出阴唇里面的一点嫩红。我一个大马字横跨在女友的屁股上方。肉</w:t>
      </w:r>
    </w:p>
    <w:p>
      <w:r>
        <w:t>棒抵在女友的肉缝之间来回的摩擦。</w:t>
      </w:r>
    </w:p>
    <w:p>
      <w:r>
        <w:t>女友忍不住的啊啊啊：老公你在干什么呀？！真要性交表演啊！哈哈，当然当然。我就是要表演。不过我摩擦</w:t>
      </w:r>
    </w:p>
    <w:p>
      <w:r>
        <w:t>了肉缝一会。我并不要操屄，我是要肛交。我扶住肉棒，抵在了女友的屁眼上。女友看来真的是放任我了。</w:t>
      </w:r>
    </w:p>
    <w:p>
      <w:r>
        <w:t>她知道我要干什么完全不反抗，只是配合我。我慢慢的将鸡巴一寸一寸慢慢的顶入女友的屁眼，屁眼的紧窄和</w:t>
      </w:r>
    </w:p>
    <w:p>
      <w:r>
        <w:t>阴道的感觉是不一样的。屁眼的软肉紧紧包裹着肉棒的感觉让我舒服到了极点。而且还有个人在偷看。额，我终于</w:t>
      </w:r>
    </w:p>
    <w:p>
      <w:r>
        <w:t>插到了底。</w:t>
      </w:r>
    </w:p>
    <w:p>
      <w:r>
        <w:t>女友也开始呻吟：老公，好粗，好粗。我不管了，我现在只想插到女友屁眼的最深处。我扶住女友的屁股，开</w:t>
      </w:r>
    </w:p>
    <w:p>
      <w:r>
        <w:t>始直上直下大力的操我女友的屁眼，肛交可是我的最爱啊，顶到底抽出来再大力的插入屁眼。快感太强烈，阳台上</w:t>
      </w:r>
    </w:p>
    <w:p>
      <w:r>
        <w:t>现在只有啪啪啪啪啪的抽送声和女友的呻吟声。</w:t>
      </w:r>
    </w:p>
    <w:p>
      <w:r>
        <w:t>太爽了。我在猜测那个偷看的保安该怎么办打飞机吗还是立刻去找个女人也开始操吗？！这马步姿势好累，我</w:t>
      </w:r>
    </w:p>
    <w:p>
      <w:r>
        <w:t>实在是有点累了。需要休息休息，我站起身来，把女友也拉起来正面朝向那个男人双腿分开一点站着，我则站在女</w:t>
      </w:r>
    </w:p>
    <w:p>
      <w:r>
        <w:t>友的后面，鸡巴又插进女友的屁眼里，不过我不动作了。</w:t>
      </w:r>
    </w:p>
    <w:p>
      <w:r>
        <w:t>我一只手抓着女友的两只奶子揉搓，另一只手绕到女友的身前抚弄揉搓她的肉缝，女友娇喘连连：老公，你干</w:t>
      </w:r>
    </w:p>
    <w:p>
      <w:r>
        <w:t>嘛呀，你要弄死我呀！这个时候那个保安已经知道他被发现了。</w:t>
      </w:r>
    </w:p>
    <w:p>
      <w:r>
        <w:t>他也不再躲闪，就在拐角的地方站了出来，点了根烟，眯着两眼看我们表演。</w:t>
      </w:r>
    </w:p>
    <w:p>
      <w:r>
        <w:t>他也知道我们是故意给他看的。我这个时候邪恶的念头来了达到了顶峰，我问女友：宝贝，想不想3P. 想不想</w:t>
      </w:r>
    </w:p>
    <w:p>
      <w:r>
        <w:t>有个陌生男人和老公一起操你啊？女友把头扭了点过来，双眼直直的看着我：你舍得吗？你舍得让我给陌生男人操</w:t>
      </w:r>
    </w:p>
    <w:p>
      <w:r>
        <w:t>吗？你想带绿帽子吗？</w:t>
      </w:r>
    </w:p>
    <w:p>
      <w:r>
        <w:t>我抽动了一下阴茎又顶到女友肛门最深处。女友啊的呻吟了一声。就是这一声呻吟，让我决定了。我说：我想</w:t>
      </w:r>
    </w:p>
    <w:p>
      <w:r>
        <w:t>看其他男人在我面前操你的屄，这样不算带绿帽子的，我们试试嘛！女友张大了嘴：啊？你真的要啊。我坚定的说</w:t>
      </w:r>
    </w:p>
    <w:p>
      <w:r>
        <w:t>：宝贝，我们试试嘛，澳门又没有人认识我们的。</w:t>
      </w:r>
    </w:p>
    <w:p>
      <w:r>
        <w:t>女友不说话了，把头扭了过去，双手抓住栏杆，我双手这时都伸到女友的阴部了不停的挖弄，两只手一共四只</w:t>
      </w:r>
    </w:p>
    <w:p>
      <w:r>
        <w:t>手指分别扒开女友的阴唇并且都插在女友的阴道里挖弄。女友被我挖的浑身颤抖再加上屁眼里我的大肉棒顶在最深</w:t>
      </w:r>
    </w:p>
    <w:p>
      <w:r>
        <w:t>处，我感觉到女友已经不能控制自己了。</w:t>
      </w:r>
    </w:p>
    <w:p>
      <w:r>
        <w:t>我舔着住女友的耳垂，不停的说教：澳门又没人认识我们嘛。我们就放纵一下啊！女友听完这句话，停顿了几</w:t>
      </w:r>
    </w:p>
    <w:p>
      <w:r>
        <w:t>十秒好像是下定了决心了，扭过头看着我的眼睛认真的说：只要你愿意，我就给其他男人操。只要你舍得，我就做。</w:t>
      </w:r>
    </w:p>
    <w:p>
      <w:r>
        <w:t>我这时候绝对是精虫上脑了：真的啊！那我叫啦，可不许反悔哦。我立刻向那个保安招招手，那个保安仿佛就</w:t>
      </w:r>
    </w:p>
    <w:p>
      <w:r>
        <w:t>期待着这一刻似的。指了指自己，我点了点头。</w:t>
      </w:r>
    </w:p>
    <w:p>
      <w:r>
        <w:t>然后我做手势把房间号报给了他看。</w:t>
      </w:r>
    </w:p>
    <w:p>
      <w:r>
        <w:t>女友一下子也楞住了，扭过头看了一下我，眼神有些惊讶，充满了疑惑和不确定还有些迷茫，她转过身径直走</w:t>
      </w:r>
    </w:p>
    <w:p>
      <w:r>
        <w:t>回房间里。那个保安也转身走了，我知道他向我们房间来了。</w:t>
      </w:r>
    </w:p>
    <w:p>
      <w:r>
        <w:t>我也走回房间，女友看着我，眼睛空洞洞的，她大概这时头脑一片空白还以为我和她只是开个玩笑想不到我却</w:t>
      </w:r>
    </w:p>
    <w:p>
      <w:r>
        <w:t>付诸实施了，女友咬着下唇站在床旁没有说话只是看着我。我也很尴尬这一瞬间。才一小会儿，门铃响了1 声，我</w:t>
      </w:r>
    </w:p>
    <w:p>
      <w:r>
        <w:t>看了看女友，我看见她眼神里有些犹豫，身体也往后缩了缩，我也犹豫了，想着要不要开门，门铃很急促的又响了</w:t>
      </w:r>
    </w:p>
    <w:p>
      <w:r>
        <w:t>4 ，5 下。</w:t>
      </w:r>
    </w:p>
    <w:p>
      <w:r>
        <w:t>我真有些犹豫了，我知道我一开门，不知道场面是什么样子的。我在犹豫，门铃又急促的响了好多下，我又看</w:t>
      </w:r>
    </w:p>
    <w:p>
      <w:r>
        <w:t>了一下女友，女友的头低下去了，没有看我。</w:t>
      </w:r>
    </w:p>
    <w:p>
      <w:r>
        <w:t>我这时候不再犹豫，走过去打开了门。</w:t>
      </w:r>
    </w:p>
    <w:p>
      <w:r>
        <w:t>门口就站着那个保安。他笑嘻嘻的看着我，然后指了指自己，这个保安40多岁的样子，身高1.75左右，身材很</w:t>
      </w:r>
    </w:p>
    <w:p>
      <w:r>
        <w:t>壮硕。肤色黝黑，头有些微秃，典型的一个澳门男人。他走进了房间，并顺便把门带上。他拍了拍我的肩，然后指</w:t>
      </w:r>
    </w:p>
    <w:p>
      <w:r>
        <w:t>了指我的女友，我没有反应我现在也有些手足无措，不知道该干什么，这家伙一定是个色棍，他感觉到这房间的气</w:t>
      </w:r>
    </w:p>
    <w:p>
      <w:r>
        <w:t>氛有些闷看的出我们两个人还不是很愿意还在犹豫，可是他有能力控制这个场面，他知道怎么对付我们两只菜鸟。</w:t>
      </w:r>
    </w:p>
    <w:p>
      <w:r>
        <w:t>这个澳门男人以超级快的速度把自己脱光，当他把自己内裤脱掉的时候，一根又黑又粗壮的鸡巴弹了出来，翘</w:t>
      </w:r>
    </w:p>
    <w:p>
      <w:r>
        <w:t>的老高，这根鸡巴比我稍微短些不过却是绝对的比我粗啊。我看的有点愣了。他直接就走向我的女友，我这个时候</w:t>
      </w:r>
    </w:p>
    <w:p>
      <w:r>
        <w:t>才看到我的女友眼里有一丝迷离，望望我再望望这个已经脱光的陌生男人，又往后缩了一缩，澳门男人对付我和女</w:t>
      </w:r>
    </w:p>
    <w:p>
      <w:r>
        <w:t>友这两个嫩头绝对有没问题啊。</w:t>
      </w:r>
    </w:p>
    <w:p>
      <w:r>
        <w:t>他直接走到女友身边，一把把我那赤身裸体的女友搂了过来，一只手已经抓上了女友的小奶子，使劲的揉搓起</w:t>
      </w:r>
    </w:p>
    <w:p>
      <w:r>
        <w:t>来，另一只手已经伸到女友的下身并将手指在我女友的肉缝中搓弄起来。女友身体在颤抖，在男友面前被一个陌生</w:t>
      </w:r>
    </w:p>
    <w:p>
      <w:r>
        <w:t>的男人这样抚弄，女友忍不住得发出了呻吟，澳门男人一张嘴已经开始吮吸女友的一个乳头了，发出嘬嘬的响声，</w:t>
      </w:r>
    </w:p>
    <w:p>
      <w:r>
        <w:t>一边吸一边用嘴拉，一只手其中的两根手指已经插入女友的阴道在不停的抽动。</w:t>
      </w:r>
    </w:p>
    <w:p>
      <w:r>
        <w:t>哇。真是个老手，我女友这么水嫩的女人怎么经得起他这么弄啊。澳门男人已经当我不存在了。他示意女友到</w:t>
      </w:r>
    </w:p>
    <w:p>
      <w:r>
        <w:t>床上去，女友看了看我，我没有反应，女友也没有动，澳门男人看到这情形，已经感觉到其实我女友还是有些犹豫</w:t>
      </w:r>
    </w:p>
    <w:p>
      <w:r>
        <w:t>的，如果他再不采取坚决的行动，今天这艳遇可能就泡汤。</w:t>
      </w:r>
    </w:p>
    <w:p>
      <w:r>
        <w:t>他反客为主，澳门人直接把我女友横着抱起，我女友啊的叫了一声，澳门男人将女友轻轻的放到床上，再把我</w:t>
      </w:r>
    </w:p>
    <w:p>
      <w:r>
        <w:t>女友的双腿用手分开，我女友看上去有点紧张了，两只手紧紧的抓住床单，眼睛不停的看着我，不知所措的样子，</w:t>
      </w:r>
    </w:p>
    <w:p>
      <w:r>
        <w:t>我却什么行动也没有，说实话，我那时也头脑一片空白，毕竟这事没经历过。</w:t>
      </w:r>
    </w:p>
    <w:p>
      <w:r>
        <w:t>澳门男人绝对抓住机会，就趁我的们犹豫的时候，他已经爬到了我女友的身上了。而且直接就是将他的大嘴亲</w:t>
      </w:r>
    </w:p>
    <w:p>
      <w:r>
        <w:t>住了我女友的小嘴，我女友又是一愣，嘴还没有合拢这个澳门男人的嘴直接亲上女友的小嘴了，女友的小舌头瞬间</w:t>
      </w:r>
    </w:p>
    <w:p>
      <w:r>
        <w:t>被他吸住这澳门男人立刻开始吮吸，同时澳门人已经用手扶住自己的鸡巴对准了我女友的肉洞，我看的好清晰，这</w:t>
      </w:r>
    </w:p>
    <w:p>
      <w:r>
        <w:t>个男人用两根手指分开我女友的阴唇，将龟头顶在了女友的阴道口，屁股开始往前顶，等我回过神来，澳门男人已</w:t>
      </w:r>
    </w:p>
    <w:p>
      <w:r>
        <w:t>经将他那根粗壮的阴茎半根都顶进了女友的阴道里了。</w:t>
      </w:r>
    </w:p>
    <w:p>
      <w:r>
        <w:t>我傻了，就这短短几分钟里女友就被人操了，想不到看自己女友被其他男人操的感觉还蛮难过的，这怪谁都是</w:t>
      </w:r>
    </w:p>
    <w:p>
      <w:r>
        <w:t>自找的，我看到女友嘴大张着，两只手死死的抓住旁边的床单。</w:t>
      </w:r>
    </w:p>
    <w:p>
      <w:r>
        <w:t>这个家伙看来太粗了，我看见女友的眼角有眼泪流了下来，我好心疼的，我直接走到床边拉住女友的一只手，</w:t>
      </w:r>
    </w:p>
    <w:p>
      <w:r>
        <w:t>女友这时候才扭头看了我，眼泪充满了迷茫疑惑和哀怨，澳门男人这时候却是忙个不停，他的鸡巴插进了一半，看</w:t>
      </w:r>
    </w:p>
    <w:p>
      <w:r>
        <w:t>样子我女友的下面好紧，他还不能一下子插到底，他的屁股来回的耸动，我就看着这个陌生男人的鸡巴一点一点的</w:t>
      </w:r>
    </w:p>
    <w:p>
      <w:r>
        <w:t>挤进我女友的阴道里，终于他全部插进去了。</w:t>
      </w:r>
    </w:p>
    <w:p>
      <w:r>
        <w:t>澳门人稍微停下望着我说：你女仔的下面好紧，好紧，夹的我好爽！我操，这货得了便宜还不忘讥笑我。这个</w:t>
      </w:r>
    </w:p>
    <w:p>
      <w:r>
        <w:t>壮硕的男人开始他的操屄动作了。</w:t>
      </w:r>
    </w:p>
    <w:p>
      <w:r>
        <w:t>他完全当我不存在似的，嘴用力的亲我女友的小嘴，两只手抓住我女友的两只小奶子肆意的揉扁搓圆，并且不</w:t>
      </w:r>
    </w:p>
    <w:p>
      <w:r>
        <w:t>停的用手指夹住提拉我女友的乳头，屁股一下一下狠狠的撞击我女友的下身，粗壮的阴茎肆意的在我女友的阴道中</w:t>
      </w:r>
    </w:p>
    <w:p>
      <w:r>
        <w:t>插进抽出，整个身体在我女友一丝不挂的光滑的身上蠕动。</w:t>
      </w:r>
    </w:p>
    <w:p>
      <w:r>
        <w:t>我的女友这时候把眼睛也闭上了，她知道已经没有办法了，为了满足她男人的欲望，女友已经全部奉献出了她</w:t>
      </w:r>
    </w:p>
    <w:p>
      <w:r>
        <w:t>的全部，现在已经没法停下来。澳门男人闷声的一边吮吸我女友的小舌头，屁股不停的动作着，可能澳门人的鸡巴</w:t>
      </w:r>
    </w:p>
    <w:p>
      <w:r>
        <w:t>太粗了而且动作也很勐烈我女友自己把腿又分开了些，好能承受澳门男人的撞击。</w:t>
      </w:r>
    </w:p>
    <w:p>
      <w:r>
        <w:t>我更加清晰的看到这个陌生男人是怎么进出我女友的肉洞的，我女友的两片阴唇紧紧包裹着澳门男人的鸡巴，</w:t>
      </w:r>
    </w:p>
    <w:p>
      <w:r>
        <w:t>随着澳门男人粗壮鸡巴的抽插翻进翻出的。我看了好心疼。</w:t>
      </w:r>
    </w:p>
    <w:p>
      <w:r>
        <w:t>那个男人完全不顾我女友的感受每次都是把鸡巴全部抽出来再深深的顶到底。</w:t>
      </w:r>
    </w:p>
    <w:p>
      <w:r>
        <w:t>看的出这个澳门男人现在是多享受，肆意凌辱别人女人的感觉看来一定很好，而且还是自己送上门的，澳门男</w:t>
      </w:r>
    </w:p>
    <w:p>
      <w:r>
        <w:t>人每顶到女友最深处的女友就会不由自主的发出一声呻吟。</w:t>
      </w:r>
    </w:p>
    <w:p>
      <w:r>
        <w:t>澳门人这个时候舒服的直哼哼，房间里这个时候啪啪啪肚皮相击的声音响个不停，可惜不是我发出的，而是另</w:t>
      </w:r>
    </w:p>
    <w:p>
      <w:r>
        <w:t>外一个陌生男人重重撞击我女友阴部发出的声音。我真没什么感觉了，有些心酸，这算什么事额。</w:t>
      </w:r>
    </w:p>
    <w:p>
      <w:r>
        <w:t>叫了一个人来操自己女友，想想就酸，我只希望快点结束。可是那个澳门人体力一定很好，一点都没有要射的</w:t>
      </w:r>
    </w:p>
    <w:p>
      <w:r>
        <w:t>迹象。</w:t>
      </w:r>
    </w:p>
    <w:p>
      <w:r>
        <w:t>澳门人停下了，抽出阴茎，女友睁开眼看着这个男人，他示意女友翻过身，他要从后面操，我操他奶奶的，还</w:t>
      </w:r>
    </w:p>
    <w:p>
      <w:r>
        <w:t>换花样，可是想不到女友明白了他的意思，女友看了我一下，就低下头并乖乖的摆好了狗爬的姿势屁股高高的撅起</w:t>
      </w:r>
    </w:p>
    <w:p>
      <w:r>
        <w:t>来。</w:t>
      </w:r>
    </w:p>
    <w:p>
      <w:r>
        <w:t>这个姿势是刚才在阳台上用的，这样我女友的屁眼和阴部完全的呈现在这个澳门男人的眼前了，等待着插入。</w:t>
      </w:r>
    </w:p>
    <w:p>
      <w:r>
        <w:t>澳门男人很满意我女友的乖巧，他一只手扶住我女友的屁股，对准了阴道一捅到底，还发出呵的很爽的声音。</w:t>
      </w:r>
    </w:p>
    <w:p>
      <w:r>
        <w:t>女友不禁啊的一下，这家伙的鸡巴实在是太粗了。接下来就是迅勐的抽送，女友的嘴张的大大的，看的出澳门</w:t>
      </w:r>
    </w:p>
    <w:p>
      <w:r>
        <w:t>男人的勇勐她有些受不了。澳门男人可不管这些，继续用力的抽插，啪啪啪啪撞击女友屁股的声音响个不停。他还</w:t>
      </w:r>
    </w:p>
    <w:p>
      <w:r>
        <w:t>不忘记用两只手指挖弄我女友的屁眼，另一只手直接就抓住我女友的奶子拉扯奶头。</w:t>
      </w:r>
    </w:p>
    <w:p>
      <w:r>
        <w:t>我操，我越看越心疼了。刚才的精虫上脑的感觉现在变成了懊悔。他完全是当成嫖妓啊。可是妓女也不会让他</w:t>
      </w:r>
    </w:p>
    <w:p>
      <w:r>
        <w:t>这么干，还不带套。我站在床边。鸡巴倒是挺的高高的。澳门男人看着我，指指女友的嘴，我知道了。</w:t>
      </w:r>
    </w:p>
    <w:p>
      <w:r>
        <w:t>我总的做点什么，我爬上床将坚硬的鸡巴塞到我女友的嘴里把嘴当做阴道开始抽送，女友这下子可忙了，后面</w:t>
      </w:r>
    </w:p>
    <w:p>
      <w:r>
        <w:t>有个男人勐烈的操她的屄前面她的男友在操她的嘴，她现在只能是任由我们两个男人乱搞她了。</w:t>
      </w:r>
    </w:p>
    <w:p>
      <w:r>
        <w:t>这个样子我还是有点爽的，澳门男人是完全被我女友的屁股迷住了。他眼睛死死的盯着我女友的屁股，我女友</w:t>
      </w:r>
    </w:p>
    <w:p>
      <w:r>
        <w:t>的屁股很白的，他看着自己的鸡巴插进这么白嫩的屁股绝对是强烈的视觉冲击。而且澳门人现在是两根手指在挖弄</w:t>
      </w:r>
    </w:p>
    <w:p>
      <w:r>
        <w:t>女友的屁眼了。</w:t>
      </w:r>
    </w:p>
    <w:p>
      <w:r>
        <w:t>突然，澳门人停了下来。他跨成一个大马步跨在我女友的屁股上，哇，这家伙要操我女友的屁眼，我又有点傻</w:t>
      </w:r>
    </w:p>
    <w:p>
      <w:r>
        <w:t>了，他的鸡巴压低，对准了女友的屁眼，慢慢的顶入，我低头看这女友，女友这时候正含着我的鸡巴，眼里充满了</w:t>
      </w:r>
    </w:p>
    <w:p>
      <w:r>
        <w:t>泪水，我操，我心又是一阵的酸，这叫什么事情。女友竟然没有反抗澳门人试图操她的屁眼。</w:t>
      </w:r>
    </w:p>
    <w:p>
      <w:r>
        <w:t>澳门男人粗壮的鸡巴慢慢的挤入女友的屁眼，女友吐出我的鸡巴，深深的吸了口气。刚才由于我操过屁眼了，</w:t>
      </w:r>
    </w:p>
    <w:p>
      <w:r>
        <w:t>所以澳门人进入的很顺利。他也不说话，似笑非笑的看着我，然后双手扶住我女友的屁股，又开始了勐烈到抽送，</w:t>
      </w:r>
    </w:p>
    <w:p>
      <w:r>
        <w:t>扑哧扑哧的声音传到了我的耳朵里。</w:t>
      </w:r>
    </w:p>
    <w:p>
      <w:r>
        <w:t>每一下都是全根插入，像打桩机一样的，女友无力了头靠在了床单上，屁股还是撅得高高的，任由那个陌生男</w:t>
      </w:r>
    </w:p>
    <w:p>
      <w:r>
        <w:t>人肆意干她的屁眼。一下又一下。随着鸡巴的散入抽出屁眼发出哔唧哔唧的声音。不过马步是很累的一个姿势。</w:t>
      </w:r>
    </w:p>
    <w:p>
      <w:r>
        <w:t>澳门男人估计腿酸了，将鸡巴抽了出来。女友一下子全部趴在床上，无力的喘息着。我很心疼的抚摸着女友的</w:t>
      </w:r>
    </w:p>
    <w:p>
      <w:r>
        <w:t>头发。澳门人把女友反过来，他示意女友把两腿分开，我的乖女友就真的自己把大腿分开的大大的。两手一摊，摆</w:t>
      </w:r>
    </w:p>
    <w:p>
      <w:r>
        <w:t>成了大字型，澳门男人很满意女友的乖巧表现，摸了一下女友的阴部，将手指插入阴道抽送了几下。</w:t>
      </w:r>
    </w:p>
    <w:p>
      <w:r>
        <w:t>然后又趴上女友的身体，鸡巴随即插入阴道开始快速抽送，他把上身撑起来，看着我女友的脸，女友这个时候</w:t>
      </w:r>
    </w:p>
    <w:p>
      <w:r>
        <w:t>眼眶里还有些湿润的。澳门男人看见了他才不管，仍然只顾他自己爽啊，屁股在我女友的两腿之间快速动作着，一</w:t>
      </w:r>
    </w:p>
    <w:p>
      <w:r>
        <w:t>下一下的重重撞击女友的阴部，没有怜香惜玉的感觉，纯粹是操屄发泄。</w:t>
      </w:r>
    </w:p>
    <w:p>
      <w:r>
        <w:t>房间里啪啪啪啪啪的声音不绝于耳，这个时候澳门男人开始发出喘息了，我想他快射了，果然他的动作越来越</w:t>
      </w:r>
    </w:p>
    <w:p>
      <w:r>
        <w:t>勐，一下一下勐烈的重重的撞击女友的下身，女友这时候忽然睁开了眼睛把头往上抬，这时候女友做了一个我也意</w:t>
      </w:r>
    </w:p>
    <w:p>
      <w:r>
        <w:t>想不到的动作，女友的两只小手竟然伸到自己的屄那里，把自己的阴唇扒的开开的。</w:t>
      </w:r>
    </w:p>
    <w:p>
      <w:r>
        <w:t>澳门男人乐了这时候发话：你的女仔好乖撒，都知道怎么能博的男人的欢心啊。你好有福哦！我操他娘的，让</w:t>
      </w:r>
    </w:p>
    <w:p>
      <w:r>
        <w:t>你免费干我女友，又损我，我操。</w:t>
      </w:r>
    </w:p>
    <w:p>
      <w:r>
        <w:t>女友把自己的阴唇扒的开开的，眼睛一眨不眨的盯着她自己的下身，盯着性交的结合处，她在看陌生男人粗壮</w:t>
      </w:r>
    </w:p>
    <w:p>
      <w:r>
        <w:t>黑黑的鸡巴是怎么进出她的屄的。女友的下身随着澳门男人鸡巴的抽插发出唧唧唧唧的声音，女友屄的看样子湿了，</w:t>
      </w:r>
    </w:p>
    <w:p>
      <w:r>
        <w:t>女友的脸竟然红了可能是高潮的缘故，但为什么女友不发声音呢！</w:t>
      </w:r>
    </w:p>
    <w:p>
      <w:r>
        <w:t>澳门男人发出额额额的声音了，他要射了，可是女友怎么没反应哪，女友还在看，丝毫没有要让澳门人射在体</w:t>
      </w:r>
    </w:p>
    <w:p>
      <w:r>
        <w:t>外的意思。插进抽出一下又一下，啪啪啪啪，澳门人绝对是久经沙场的老鸟额，他已经明白我女友的意思了。</w:t>
      </w:r>
    </w:p>
    <w:p>
      <w:r>
        <w:t>突然在我还没有反应过来的时候，澳门男人一声闷哼，长长的一声额。他射了他射在我女友的身体里了。澳门</w:t>
      </w:r>
    </w:p>
    <w:p>
      <w:r>
        <w:t>男人的屁股死死的抵在我女友的下身上，黑粗壮硕的鸡巴全部插在女友的屄里，一阵一阵的颤抖，女友真让他在体</w:t>
      </w:r>
    </w:p>
    <w:p>
      <w:r>
        <w:t>内射精了。</w:t>
      </w:r>
    </w:p>
    <w:p>
      <w:r>
        <w:t>要知道今天还不是安全期啊。</w:t>
      </w:r>
    </w:p>
    <w:p>
      <w:r>
        <w:t>我愣住了，女友这时候全身都软了下来，她无力的躺在床上看着我说：老公，你不是说了，要做就要做全套吗。</w:t>
      </w:r>
    </w:p>
    <w:p>
      <w:r>
        <w:t>我就做全套。既然让他操了当然要让他射在里面。不然怎么叫全套。</w:t>
      </w:r>
    </w:p>
    <w:p>
      <w:r>
        <w:t>澳门男人笑着看着我的女友对我说：你女仔乖，你调教的好，小伙子。你有福额！我操他娘的。我完全傻了有</w:t>
      </w:r>
    </w:p>
    <w:p>
      <w:r>
        <w:t>点。想不到今天亏大了。女友屁眼和屄都让人操了还竟然内射，这叫我怎么办啊。我酸了，我完全的酸了。</w:t>
      </w:r>
    </w:p>
    <w:p>
      <w:r>
        <w:t>这个时候澳门男人还做了一个我们都意想不到的动作。这家伙绝对是得寸进尺的，他把鸡巴从我女友的屄里抽</w:t>
      </w:r>
    </w:p>
    <w:p>
      <w:r>
        <w:t>了出来，让我女友嘴张开，要知道上面还有他的精液和女友的体液啊，谁知到我女友竟然真把嘴张开把澳门男人的</w:t>
      </w:r>
    </w:p>
    <w:p>
      <w:r>
        <w:t>软软的鸡巴吞了进去，我还看见女友的舌头在舔那根沾满精液和体液的鸡巴。</w:t>
      </w:r>
    </w:p>
    <w:p>
      <w:r>
        <w:t>澳门男人舒服死了，他把鸡巴深深地顶入女友的嘴，还命令道：舔干净！女友非常听话的舔他的鸡巴，想不到</w:t>
      </w:r>
    </w:p>
    <w:p>
      <w:r>
        <w:t>的事情又来了。这澳门男人看样子好久没有做了吧。鸡巴在我女友的舔弄下又开始勃起来啦，澳门男人迅速抽出鸡</w:t>
      </w:r>
    </w:p>
    <w:p>
      <w:r>
        <w:t>巴，自己撸了几下，然后示意让我女友翻过身去。</w:t>
      </w:r>
    </w:p>
    <w:p>
      <w:r>
        <w:t>他想干嘛？！我女友也不明白他的意思。澳门人就用手把女友反过来，让女友的背面朝着他，然后他拿了个枕</w:t>
      </w:r>
    </w:p>
    <w:p>
      <w:r>
        <w:t>头垫在我女友的屁股下面，我操。他还要操女友的屁眼。</w:t>
      </w:r>
    </w:p>
    <w:p>
      <w:r>
        <w:t>果然，他用手把女友的大腿分开了一点，然后直接又插进到女友的屁眼里面了。我操，我真是服了他了，这叫</w:t>
      </w:r>
    </w:p>
    <w:p>
      <w:r>
        <w:t>我还怎么活啊。女友也没想到澳门男人这么的勐。插入屁眼的时候发出了啊的一声叫喊。</w:t>
      </w:r>
    </w:p>
    <w:p>
      <w:r>
        <w:t>没用的，高速的抽送立刻开始，女友的屁股被澳门男人撞击的又是啪啪作响。</w:t>
      </w:r>
    </w:p>
    <w:p>
      <w:r>
        <w:t>扑唧扑唧的声音又开始传了出来，女友抬起头对我说：老公，他是不是几年没有碰过女人啦。</w:t>
      </w:r>
    </w:p>
    <w:p>
      <w:r>
        <w:t>澳门男人回答：你这么靓，要是给我一个晚上，我还不干你七八次的拉。</w:t>
      </w:r>
    </w:p>
    <w:p>
      <w:r>
        <w:t>我靠。这家伙还真是今天捡到便宜了，我什么话都不说拉。呆呆的坐在床旁，看一个连名字都不知道的陌生男</w:t>
      </w:r>
    </w:p>
    <w:p>
      <w:r>
        <w:t>人又操我女友屄又操女友屁眼，这滋味实在是不好过。凌辱女友这事情以后不干了。还好这次的这家伙坚持没多久，</w:t>
      </w:r>
    </w:p>
    <w:p>
      <w:r>
        <w:t>很快的，一声闷哼，长长的一声额，他又在我女友的屁眼里射精了。</w:t>
      </w:r>
    </w:p>
    <w:p>
      <w:r>
        <w:t>这下他完全软了，没有了力气，全身趴在我女友的身上，两只手还不忘记去捏我女友的奶子。一边捏一边说：</w:t>
      </w:r>
    </w:p>
    <w:p>
      <w:r>
        <w:t>你的女仔真舒服，我好久没有操到这么舒服的女人了。你有女仔又福气额</w:t>
      </w:r>
    </w:p>
    <w:p>
      <w:r>
        <w:t>。我你娘的。女友被人操还被人涮，我操。他爬下床，坐在沙发上，点了一根烟。看着我们。他还想干什么，</w:t>
      </w:r>
    </w:p>
    <w:p>
      <w:r>
        <w:t>如果他还要干我女友我一定是不愿意的了。到此为止。</w:t>
      </w:r>
    </w:p>
    <w:p>
      <w:r>
        <w:t>想不到澳门保安说：该你了啦，你还没有完嘛。我靠，这家伙还想看我们表演，我不想干了。可是我又不甘心，</w:t>
      </w:r>
    </w:p>
    <w:p>
      <w:r>
        <w:t>女友躺着看着我，对我伸出了双手：老公，来操我把，都这样了，你还有什么不好意思的。</w:t>
      </w:r>
    </w:p>
    <w:p>
      <w:r>
        <w:t>来吧，你来操吧。我日，我只能爬到女友的身上了，要知道现在女友的阴道里还有那个男人的精液额。我试着</w:t>
      </w:r>
    </w:p>
    <w:p>
      <w:r>
        <w:t>插进了女友的阴道，我没有很勐烈的操女友的屄，我好心疼的，我温柔的在我女友身上抽送。</w:t>
      </w:r>
    </w:p>
    <w:p>
      <w:r>
        <w:t>女友阴道里有其他男人的精液，抽送的时候发出唧唧唧的声音，慢慢的，我快感来了，女友的阴道很滑有点松，</w:t>
      </w:r>
    </w:p>
    <w:p>
      <w:r>
        <w:t>不像以前那么紧，不过好温暖的。我怎么会舍得让别人来操我女友呢，我好不理解自己，看来精虫上脑的事情以后</w:t>
      </w:r>
    </w:p>
    <w:p>
      <w:r>
        <w:t>还是不做的好。</w:t>
      </w:r>
    </w:p>
    <w:p>
      <w:r>
        <w:t>我也开始忍不住大力的撞击女友的阴部了，一下又一下，女友在我身下浅浅的呻吟着，我看着女友的乳房，还</w:t>
      </w:r>
    </w:p>
    <w:p>
      <w:r>
        <w:t>有些许的红印，是让那个男人抓的痕迹，诶，我一下一下的撞击着，额，我也射了。我也射在女友的体内了。</w:t>
      </w:r>
    </w:p>
    <w:p>
      <w:r>
        <w:t>我抽出阴茎，女友很懂事的也将我的鸡巴含住，用舌头帮我舔干净。澳门男人在旁边鼓掌了：小子，你有福气</w:t>
      </w:r>
    </w:p>
    <w:p>
      <w:r>
        <w:t>额，这么好的女仔，以后来澳门记得找我啦！</w:t>
      </w:r>
    </w:p>
    <w:p>
      <w:r>
        <w:t>女友推开我站起身，大腿内侧有精液顺着流了下来，女友捂住下身走向浴室去洗澡了。</w:t>
      </w:r>
    </w:p>
    <w:p>
      <w:r>
        <w:t>我看着女友，想不到那个澳门男人忽的站起来，呵呵，我也冲个凉。我靠。</w:t>
      </w:r>
    </w:p>
    <w:p>
      <w:r>
        <w:t>还要搞个鸳鸯浴。他大踏步的走进了浴室。只听见我女友啊的一声，你怎么也进来啦！澳门男人回答：洗个澡</w:t>
      </w:r>
    </w:p>
    <w:p>
      <w:r>
        <w:t>又个完美的结束啦。</w:t>
      </w:r>
    </w:p>
    <w:p>
      <w:r>
        <w:t>我操，我走到门口，就看见女友站在浴室中间，澳门男人对着我的女友上下其手，嘴里叼着女友的奶子，一只</w:t>
      </w:r>
    </w:p>
    <w:p>
      <w:r>
        <w:t>手的手指又开始在我女友的阴道中抽送了。这那是洗澡分明是揩油哪。我女友怎么不拒绝呢？</w:t>
      </w:r>
    </w:p>
    <w:p>
      <w:r>
        <w:t>女友看着我：老公，你开心了吗？这样你开心吗？我苦涩的尴尬的笑笑：差不多了，你可以走了吧。澳门男人</w:t>
      </w:r>
    </w:p>
    <w:p>
      <w:r>
        <w:t>回答：好好好，你女仔实在太靓，我老二又大了。再等我片刻。</w:t>
      </w:r>
    </w:p>
    <w:p>
      <w:r>
        <w:t>说到这里，他让我女友双手扶住浴缸边，背朝向他，让女友的屁股又撅了起来，然后扶住又勃起的粗壮鸡巴，</w:t>
      </w:r>
    </w:p>
    <w:p>
      <w:r>
        <w:t>再一次的插入了女友的阴道，这一次他没有高速抽送，只是一下一下慢慢的抽送，然后手当然也不放过我女友的奶</w:t>
      </w:r>
    </w:p>
    <w:p>
      <w:r>
        <w:t>子。</w:t>
      </w:r>
    </w:p>
    <w:p>
      <w:r>
        <w:t>我看了看时间，这家伙将近搞了我女友2 个多小时了。2 个多小时3 次。这家伙是个超人吧。我回过头，只看</w:t>
      </w:r>
    </w:p>
    <w:p>
      <w:r>
        <w:t>见澳门男人把鸡巴从屄里抽了出来。又插到了女友的屁眼了开始抽送。</w:t>
      </w:r>
    </w:p>
    <w:p>
      <w:r>
        <w:t>他一下屁眼一下阴道，完全把我女友当玩具啊，想不到的是我女友出奇的乖，把屁股撅的老高而且脚尖踮起来</w:t>
      </w:r>
    </w:p>
    <w:p>
      <w:r>
        <w:t>方便这个男人的进出她的两个洞。还说：大叔，我叫你大叔吧。你想操我哪里我就让你操。好吗？！</w:t>
      </w:r>
    </w:p>
    <w:p>
      <w:r>
        <w:t>我靠，这算什么话啊。我不存在吗。可是我不能发飙。这人是我叫来的。我只能在旁边看。澳门男人现在是不</w:t>
      </w:r>
    </w:p>
    <w:p>
      <w:r>
        <w:t>亦乐于啊。女友的两个洞随便他操：女仔，以后你要爽就叫我啦。我靠，这个绿帽子戴的。</w:t>
      </w:r>
    </w:p>
    <w:p>
      <w:r>
        <w:t>你们在澳门住几晚哪？澳门人问，女友回答：就明天一晚了啦、啊啊啊，大叔轻点。澳门男人这时候已经选定</w:t>
      </w:r>
    </w:p>
    <w:p>
      <w:r>
        <w:t>了女友的屄作为目标，又开始疯狂抽送了，浴室里又是啪啪啪的声音，我只能在旁边摇头了。又是一声闷哼，澳门</w:t>
      </w:r>
    </w:p>
    <w:p>
      <w:r>
        <w:t>人又在我女友的阴道里射精了。诶。我真想找墙撞了。</w:t>
      </w:r>
    </w:p>
    <w:p>
      <w:r>
        <w:t>澳门男人终于走了。临走的时候还撂下一句话，明晚等我啦。我操他的老娘。</w:t>
      </w:r>
    </w:p>
    <w:p>
      <w:r>
        <w:t>还想来哪！</w:t>
      </w:r>
    </w:p>
    <w:p>
      <w:r>
        <w:t>等这一切都平静下来后，女友问我：老公，看老婆被别的男人操是什么感觉？</w:t>
      </w:r>
    </w:p>
    <w:p>
      <w:r>
        <w:t>开心吗？我苦涩的摇摇头。</w:t>
      </w:r>
    </w:p>
    <w:p>
      <w:r>
        <w:t>女友朝我呵呵的笑了：知道这滋味不好受吧，看见我在其他男人的身体下被人插，你喜欢吗？</w:t>
      </w:r>
    </w:p>
    <w:p>
      <w:r>
        <w:t>诶，我还能说什么了，我已经看不懂现在这个情况了。女友到底是报复我还是真心甘情愿的被那个男人操呢！</w:t>
      </w:r>
    </w:p>
    <w:p>
      <w:r>
        <w:t>明晚那个保安还是要来的，我要不要让他进来呢？我苦笑了。【完】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