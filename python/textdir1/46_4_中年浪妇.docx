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中年浪妇</w:t>
      </w:r>
    </w:p>
    <w:p>
      <w:r>
        <w:t>第一回</w:t>
      </w:r>
    </w:p>
    <w:p>
      <w:r>
        <w:t>９８年，俺从东北到上海跑生意，俺爷们去年开金矿时让火药炸死了，俺带个妞妞觉得没了生路，</w:t>
      </w:r>
    </w:p>
    <w:p>
      <w:r>
        <w:t>后来和村子里的嘎子一商量他说：「跟俺走吧，咱俩倒服装，去上海。」俺今年３５了，已经不怕出头，</w:t>
      </w:r>
    </w:p>
    <w:p>
      <w:r>
        <w:t>也就和嘎子干起来了，一两年下来，自己有了几个固定的客户，也有了点钱，俺就自己干了。</w:t>
      </w:r>
    </w:p>
    <w:p>
      <w:r>
        <w:t>人到了这个年龄，对那个的要也越来越强，俺偷偷的买了个自慰器，没事的时候自己玩。后来跑生</w:t>
      </w:r>
    </w:p>
    <w:p>
      <w:r>
        <w:t>意的过程中，认识了小张，小张今年才２２，对中年女人特感兴趣，一看见俺，鸡巴就挺起来，俺们经</w:t>
      </w:r>
    </w:p>
    <w:p>
      <w:r>
        <w:t>常在一起操玩，俺长的还算可以，身子也干净，所以两个人玩的时候连避孕套都不用。</w:t>
      </w:r>
    </w:p>
    <w:p>
      <w:r>
        <w:t>那天俺从东北回来，小张到车站接俺，一看见俺下车，连忙跑过来和俺打招呼，他帮俺拿东西。从</w:t>
      </w:r>
    </w:p>
    <w:p>
      <w:r>
        <w:t>车站出来打了个出租，到俺家去，俺在上海租了套房子，俺不在的时候，小张就搬来住，在车上这小子</w:t>
      </w:r>
    </w:p>
    <w:p>
      <w:r>
        <w:t>就不老实，一开始摸俺大腿，然后就摸到裆里，弄得俺痒痒的，可俺又不敢大声的说，只把他的手弄开</w:t>
      </w:r>
    </w:p>
    <w:p>
      <w:r>
        <w:t>了。</w:t>
      </w:r>
    </w:p>
    <w:p>
      <w:r>
        <w:t>到了家，一进门，小张就从后面抱着俺，声都颤了，说：「好姐姐，你可回来了，想死我了。」说</w:t>
      </w:r>
    </w:p>
    <w:p>
      <w:r>
        <w:t>完就拿鸡巴从后面顶俺。俺打了他一下，说：「你想俺？想和俺操吧？」</w:t>
      </w:r>
    </w:p>
    <w:p>
      <w:r>
        <w:t>小张淫笑的说：「好姐姐，就让我操操吧，你这几天没在，我都快憋死了！」说完，就扒俺的裤子。</w:t>
      </w:r>
    </w:p>
    <w:p>
      <w:r>
        <w:t>俺一边挣扎，一边说：「小弟弟，姐姐刚回来，你到是让姐姐喝点水，歇歇脚，姐姐让你玩个够。」</w:t>
      </w:r>
    </w:p>
    <w:p>
      <w:r>
        <w:t>小张一边脱裤子，一边说：「先崩一锅再说！」说完，把大鸡巴掏出来，一手按着俺的后背让俺趴</w:t>
      </w:r>
    </w:p>
    <w:p>
      <w:r>
        <w:t>床上，一手把俺的裤子扒了下来。</w:t>
      </w:r>
    </w:p>
    <w:p>
      <w:r>
        <w:t>３０多岁女人的屁股格外的肥，又白又嫩，小张急的把手扬起来，冲着俺的屁股就『啪！‘啪！『</w:t>
      </w:r>
    </w:p>
    <w:p>
      <w:r>
        <w:t>的几下，抽得俺的屁股蛋直颤，俺顿时一激动，里的水马上就冒出来了，嘴里还浪浪的哼哼着：「小老</w:t>
      </w:r>
    </w:p>
    <w:p>
      <w:r>
        <w:t>弟，姐姐让你操！姐姐让你操！」</w:t>
      </w:r>
    </w:p>
    <w:p>
      <w:r>
        <w:t>小张一听，更来劲了，下手更狠，‘啪！『’啪！『的一阵脆响，然后从后面把鸡巴一挺，‘滋！</w:t>
      </w:r>
    </w:p>
    <w:p>
      <w:r>
        <w:t>『的一声就进去了。</w:t>
      </w:r>
    </w:p>
    <w:p>
      <w:r>
        <w:t>小张的鸡巴是特大号的，又粗又长，鸡巴头和小孩的拳头差不多，两个大鸡巴蛋在下面当啷着，一</w:t>
      </w:r>
    </w:p>
    <w:p>
      <w:r>
        <w:t>操就拍在俺的大腿上，特来劲！小张这么一杵，正杵到俺的心上，俺‘唉呦『一声，叫：「小老弟，你</w:t>
      </w:r>
    </w:p>
    <w:p>
      <w:r>
        <w:t>慢点呀，等俺的里流水你再操呀。」</w:t>
      </w:r>
    </w:p>
    <w:p>
      <w:r>
        <w:t>小张可不听这个，拿大鸡巴就来了几下狠的，直入直出，俺里的淫水就流得更多了，里一滑溜，鸡</w:t>
      </w:r>
    </w:p>
    <w:p>
      <w:r>
        <w:t>巴进出就更带劲了，滑不流丢的，操起来还带着声儿呢，‘扑哧！『、’扑哧！『的，俺一阵的发骚，</w:t>
      </w:r>
    </w:p>
    <w:p>
      <w:r>
        <w:t>浪淫淫的说：「小弟弟，你操姐姐的浪！操姐姐的浪！操的姐姐嗷嗷的叫！你快操俺！俺浪死了！俺就</w:t>
      </w:r>
    </w:p>
    <w:p>
      <w:r>
        <w:t>欠操！操到俺心儿里去了！你操俺，俺给你报数！１，２，３，４，……３５，３６，……」</w:t>
      </w:r>
    </w:p>
    <w:p>
      <w:r>
        <w:t>俺就这么和弟弟玩，这是他教俺的，他说：「我操你一下，你就叫数，最后我射精的时候告诉我，</w:t>
      </w:r>
    </w:p>
    <w:p>
      <w:r>
        <w:t>一共操了你多少下？」俺喜欢这么来，挨操还要报数，多爽！</w:t>
      </w:r>
    </w:p>
    <w:p>
      <w:r>
        <w:t>俺一边报数，一边把橡胶自慰器拿出来，然后递给小张，小张先让俺用嘴把自慰器舔湿了，然后‘</w:t>
      </w:r>
    </w:p>
    <w:p>
      <w:r>
        <w:t>扑滋！『的一声插进俺的屁眼里，下面用鸡巴操俺，上面用自慰器操俺屁眼，操的俺别提多爽了！俺更</w:t>
      </w:r>
    </w:p>
    <w:p>
      <w:r>
        <w:t>来劲的报数。</w:t>
      </w:r>
    </w:p>
    <w:p>
      <w:r>
        <w:t>两个人操了半个多小时，小张要换个姿势，他往床上一躺，大鸡巴挺挺着，然后让俺背对着他，蹲</w:t>
      </w:r>
    </w:p>
    <w:p>
      <w:r>
        <w:t>下用套他的鸡巴，可俺屁眼里还插着根胶皮棍呢，小张就让俺自己用手拿着胶皮棍捅俺自己的屁眼！他</w:t>
      </w:r>
    </w:p>
    <w:p>
      <w:r>
        <w:t>正好从后面看。俺羞羞答答的一边喊着数，一边操着，一边还用胶皮棍给自己通屁眼，俺心说：城市的</w:t>
      </w:r>
    </w:p>
    <w:p>
      <w:r>
        <w:t>老爷们怎么那么会玩呢？</w:t>
      </w:r>
    </w:p>
    <w:p>
      <w:r>
        <w:t>一会，小张就来劲了，翻身坐起来，抽了俺两下屁股蛋说：「趴那。」</w:t>
      </w:r>
    </w:p>
    <w:p>
      <w:r>
        <w:t>俺忙趴在床上把肥肥的屁股稍微撅起来，小张把俺屁眼里的橡胶棍拔出来，然后用手扒开屁眼冲着</w:t>
      </w:r>
    </w:p>
    <w:p>
      <w:r>
        <w:t>屁眼吐了口唾沫，然后把硬硬的大鸡巴顶着屁眼慢慢往里挤，鸡巴头太大了，怎么也弄不进去，急的小</w:t>
      </w:r>
    </w:p>
    <w:p>
      <w:r>
        <w:t>张直抽俺的屁股蛋，俺浪叫着说：「小老弟，别着急呀，咱有的是时间，慢慢玩呀，你抽俺也没用呀，</w:t>
      </w:r>
    </w:p>
    <w:p>
      <w:r>
        <w:t>俺的屁眼太小，虽然不好进，可进去了就紧了……」</w:t>
      </w:r>
    </w:p>
    <w:p>
      <w:r>
        <w:t>俺还没说完，小张猛的一用力，‘扑『的一声，楞是把鸡巴头操进去了，俺觉得屁眼好像让人堵住</w:t>
      </w:r>
    </w:p>
    <w:p>
      <w:r>
        <w:t>了，闷闷的，小张把鸡巴又往里操操，一直插到鸡巴根，俺觉得好像插到俺肚子里了，俺又说：「小老</w:t>
      </w:r>
    </w:p>
    <w:p>
      <w:r>
        <w:t>弟，又走大姐姐的后门了，别着急，慢慢玩，姐姐浪着呢。」</w:t>
      </w:r>
    </w:p>
    <w:p>
      <w:r>
        <w:t>小张是年轻人，听不得这个，在俺后面跟狗上槽子似的快速的操着，俺浪浪的哼哼着，小张让俺给</w:t>
      </w:r>
    </w:p>
    <w:p>
      <w:r>
        <w:t>他讲个黄故事，俺想了想说：「俺从东北来的时候，在火车上就想你了，俺想和你操，俺买了两根大火</w:t>
      </w:r>
    </w:p>
    <w:p>
      <w:r>
        <w:t>腿，然后躺在铺上，一根插在俺的里，一根插在俺屁眼里，就这么自己搞，后来俺浪的直哼哼，俺下铺</w:t>
      </w:r>
    </w:p>
    <w:p>
      <w:r>
        <w:t>有个小老头，还以为俺病了，过来问俺：」妞，你病了？‘俺冲着他一笑说：「大爷，俺没病，俺正给</w:t>
      </w:r>
    </w:p>
    <w:p>
      <w:r>
        <w:t>自己通下水呢。『小老头一听俺说的话，鸡巴竟然挺起来了……」</w:t>
      </w:r>
    </w:p>
    <w:p>
      <w:r>
        <w:t>小张听到这里，再也忍不住了，把大鸡巴从俺的屁眼里拔出来，对俺说：「躺床上，张大嘴，我喂</w:t>
      </w:r>
    </w:p>
    <w:p>
      <w:r>
        <w:t>你奶！」</w:t>
      </w:r>
    </w:p>
    <w:p>
      <w:r>
        <w:t>俺不敢不听，忙的翻身躺下，把嘴张大，小张顺势骑在俺胸口上双手狠狠的抓住俺的奶子，俺清清</w:t>
      </w:r>
    </w:p>
    <w:p>
      <w:r>
        <w:t>楚楚的看见大鸡巴在俺面前直晃，鸡巴头上已经流出了白花花的鸡巴液（精液），鸡巴头和鸡巴茎上还</w:t>
      </w:r>
    </w:p>
    <w:p>
      <w:r>
        <w:t>沾着俺屁眼里的东西。</w:t>
      </w:r>
    </w:p>
    <w:p>
      <w:r>
        <w:t>小张一边有节奏的挤着俺的大奶子，一边把鸡巴举到俺的脸上，问俺：「想喝奶吗？」</w:t>
      </w:r>
    </w:p>
    <w:p>
      <w:r>
        <w:t>俺说：「俺想喝。」</w:t>
      </w:r>
    </w:p>
    <w:p>
      <w:r>
        <w:t>小张憋的脸红脖子粗的又问俺：「我操你操的舒服吗？」</w:t>
      </w:r>
    </w:p>
    <w:p>
      <w:r>
        <w:t>俺说：「舒服死了，尤其是俺的小屁眼，让老爷们的鸡巴通通，真爽！」</w:t>
      </w:r>
    </w:p>
    <w:p>
      <w:r>
        <w:t>小张终于忍不住了，大鸡巴一阵猛挺，「滋！」的一声从龟头兹（ｃｉ）出一股浓浓的鸡巴液，兹</w:t>
      </w:r>
    </w:p>
    <w:p>
      <w:r>
        <w:t>得多老高，可没落在俺的嘴里，却落在俺的脸上，俺撒娇的哼哼着，紧接着小张又兹出一股鸡巴液，这</w:t>
      </w:r>
    </w:p>
    <w:p>
      <w:r>
        <w:t>次正好掉进俺嘴里，这就算喂了俺一口奶。</w:t>
      </w:r>
    </w:p>
    <w:p>
      <w:r>
        <w:t>小张浑身哆嗦着，两支手使劲的攥着俺的大奶子，一下下的兹出鸡巴液让俺喝了好几口奶。最后俺</w:t>
      </w:r>
    </w:p>
    <w:p>
      <w:r>
        <w:t>看着小张的鸡巴缩成了个小团。小张才疲惫的翻身躺在炕上。</w:t>
      </w:r>
    </w:p>
    <w:p>
      <w:r>
        <w:t>俺下地打来热水把小张的鸡巴清理好，怕他着了凉，俺又给他盖好被子，然后俺把从东北带来的货</w:t>
      </w:r>
    </w:p>
    <w:p>
      <w:r>
        <w:t>收拾了一下出门了。</w:t>
      </w:r>
    </w:p>
    <w:p>
      <w:r>
        <w:t>第二回</w:t>
      </w:r>
    </w:p>
    <w:p>
      <w:r>
        <w:t>俺到了宁海路，把货上完，又收了钱，回家的时候买了些好吃的，给小张补补，回家一看，小张正</w:t>
      </w:r>
    </w:p>
    <w:p>
      <w:r>
        <w:t>睡得香，俺也没敢叫醒他，下厨给他做饭去了。</w:t>
      </w:r>
    </w:p>
    <w:p>
      <w:r>
        <w:t>晚上小张才醒，吃过饭，俺们又看了会电视早早的睡下。</w:t>
      </w:r>
    </w:p>
    <w:p>
      <w:r>
        <w:t>转天俺起来的时候小张已经出去了，俺也忙活着出门挣钱。一连好几天小张都没来，俺想他，可又</w:t>
      </w:r>
    </w:p>
    <w:p>
      <w:r>
        <w:t>觉得无所谓，挣钱要紧。</w:t>
      </w:r>
    </w:p>
    <w:p>
      <w:r>
        <w:t>快阳历的时候一天晚上小张来了，弄得浑身脏脏的，一进门就掖给俺一大叠钞票，对俺说：「这是</w:t>
      </w:r>
    </w:p>
    <w:p>
      <w:r>
        <w:t>给你们娘俩的，你拿着吧。」</w:t>
      </w:r>
    </w:p>
    <w:p>
      <w:r>
        <w:t>俺看了看票子又看看他，心里一热乎，眼泪儿差点没出来。俺忙着给他弄水洗澡、做饭。吃完了饭，</w:t>
      </w:r>
    </w:p>
    <w:p>
      <w:r>
        <w:t>俺主动脱得光溜溜的钻进被窝，小张也脱光了，钻到俺怀里吃俺的奶头，弄的俺痒痒的，俺说：「小丈</w:t>
      </w:r>
    </w:p>
    <w:p>
      <w:r>
        <w:t>夫，你干嘛自己出去挣钱呢，咱俩好好干，也能挣不少呀？你干什么活也不跟俺说，也不让俺问，你到</w:t>
      </w:r>
    </w:p>
    <w:p>
      <w:r>
        <w:t>是跟俺说说呀？」</w:t>
      </w:r>
    </w:p>
    <w:p>
      <w:r>
        <w:t>小张听完把脸一拉说：「我跟你说过了，我的事情你别问！也不许你问！你没记性呀！」俺听完觉</w:t>
      </w:r>
    </w:p>
    <w:p>
      <w:r>
        <w:t>得委屈，可又不敢多说，小张一会把鸡巴弄起来和俺操弄了俺一会就草草睡了。</w:t>
      </w:r>
    </w:p>
    <w:p>
      <w:r>
        <w:t>转天晚上，小张老晚才回来，一身的酒味儿，还来一个女，是个上海本地的小姐，长的挺水灵，身</w:t>
      </w:r>
    </w:p>
    <w:p>
      <w:r>
        <w:t>条也不错。俺不知道怎么回事，就问：「小老弟，她是谁？」</w:t>
      </w:r>
    </w:p>
    <w:p>
      <w:r>
        <w:t>小张笑着对俺说：「这是我叫的小姐，今晚咱仨一块玩玩。」</w:t>
      </w:r>
    </w:p>
    <w:p>
      <w:r>
        <w:t>俺一听就生气了，叫：「你还是人吗！操俺一个还不够，还叫了小的来！她跟俺女差不多！你让俺</w:t>
      </w:r>
    </w:p>
    <w:p>
      <w:r>
        <w:t>怎么来！」</w:t>
      </w:r>
    </w:p>
    <w:p>
      <w:r>
        <w:t>小张也不生气，笑着对俺说：「大姐姐，你别生气呀，她怎么能和你比，她不过是个鸡（上海妓女），</w:t>
      </w:r>
    </w:p>
    <w:p>
      <w:r>
        <w:t>你是正经的女人，可我不就想玩个新鲜吗？你要是不答应也行，我走！」</w:t>
      </w:r>
    </w:p>
    <w:p>
      <w:r>
        <w:t>说完小张就往外走，俺赶忙拉住他说：「小丈夫，你别生气，俺知道你看不起俺是个乡下的，可你</w:t>
      </w:r>
    </w:p>
    <w:p>
      <w:r>
        <w:t>这些年来照顾俺，又给俺好多钱，俺早把你当成俺的亲人，你别生气，你想怎么来都行，俺都答应你。」</w:t>
      </w:r>
    </w:p>
    <w:p>
      <w:r>
        <w:t>小张听完才乐了。</w:t>
      </w:r>
    </w:p>
    <w:p>
      <w:r>
        <w:t>小张让俺和那个小姐都脱的光溜溜的，然后从书包里拿出两包袜子让俺们穿上，俺一穿，竟然像条</w:t>
      </w:r>
    </w:p>
    <w:p>
      <w:r>
        <w:t>裤子一样还带裤衩的（连裤袜），不过穿上了挺紧紧的，俺看着那个小姐穿上，俺问：「女，你多大了？」</w:t>
      </w:r>
    </w:p>
    <w:p>
      <w:r>
        <w:t>那个小姐冲俺一笑：「２０了。」俺叹口气心说：咋城市人那么怪呢？年轻轻的女就干这个。</w:t>
      </w:r>
    </w:p>
    <w:p>
      <w:r>
        <w:t>那个小姐好像看出俺心里想的，笑着对俺说：「干这个来钱，我还不算最红的，我陪一次就１５０</w:t>
      </w:r>
    </w:p>
    <w:p>
      <w:r>
        <w:t>０。」俺一听心说：妈呀，一次１５００，顶俺半个月挣的了！</w:t>
      </w:r>
    </w:p>
    <w:p>
      <w:r>
        <w:t>小张让俺坐在炕头上双手向后支着，把大腿大大的分开，然后让那个小姐跪在地上舔俺，一开始俺</w:t>
      </w:r>
    </w:p>
    <w:p>
      <w:r>
        <w:t>还不好意思，可那个小姐舔的真好，隔着袜子舔俺还能把俺弄的来劲，俺闭着眼小声的哼哼着，一会俺</w:t>
      </w:r>
    </w:p>
    <w:p>
      <w:r>
        <w:t>里就流出了液。</w:t>
      </w:r>
    </w:p>
    <w:p>
      <w:r>
        <w:t>小姐在下面忙活着，一见俺的液越流越多，娇声的冲小张说：「先生真是好福气，这个水真多，您</w:t>
      </w:r>
    </w:p>
    <w:p>
      <w:r>
        <w:t>每天干这样的多爽呀。」</w:t>
      </w:r>
    </w:p>
    <w:p>
      <w:r>
        <w:t>小张在旁边正套弄着鸡巴，一听就笑了，说：「这可是个宝贝，这叫‘水蜜桃『！」</w:t>
      </w:r>
    </w:p>
    <w:p>
      <w:r>
        <w:t>俺听着她们聊淫话，心里一阵激动，里的水冒的更多了，把袜子弄的湿了一大块。小张一见俺舒服</w:t>
      </w:r>
    </w:p>
    <w:p>
      <w:r>
        <w:t>的浪哼哼，也来了劲，大鸡巴马上就硬了，上炕站在俺身边一边用手弄鸡巴，一边看俺浪。</w:t>
      </w:r>
    </w:p>
    <w:p>
      <w:r>
        <w:t>小姐在底下用嘴唑（ｚｕｏ）俺，一唑一兜水，小张看着，鸡巴更硬了，跨到俺的面前说：「把嘴</w:t>
      </w:r>
    </w:p>
    <w:p>
      <w:r>
        <w:t>张开。」俺忙的张大嘴，小张把鸡巴弄了几下，立时挤出了一股淫液，黏糊糊的，直接挤到俺嘴里让俺</w:t>
      </w:r>
    </w:p>
    <w:p>
      <w:r>
        <w:t>吃了，这也是小张教俺的，这叫吃‘蛋清『。</w:t>
      </w:r>
    </w:p>
    <w:p>
      <w:r>
        <w:t>小张让俺吃了蛋清，然后把大鸡巴头塞进俺嘴里，让俺象吃奶一样给他唆（ｓｕｏ）了鸡巴头，俺</w:t>
      </w:r>
    </w:p>
    <w:p>
      <w:r>
        <w:t>还故意的发出‘滋！『’滋！『的声音。就这样，一个小姐在下面舔俺，小张在上面让俺吃鸡巴。</w:t>
      </w:r>
    </w:p>
    <w:p>
      <w:r>
        <w:t>玩了一会，小张扭头对地下的小姐说：「你过来看看。」</w:t>
      </w:r>
    </w:p>
    <w:p>
      <w:r>
        <w:t>小姐听话的站起来，坐在旁边看着俺们，俺的脸又红了，小张把鸡巴往俺嘴里插了插，然后又抽出</w:t>
      </w:r>
    </w:p>
    <w:p>
      <w:r>
        <w:t>来，然后再插，这次插的深了，直捅到俺的嗓子眼，好在俺经常和小张这么玩，已经习惯了。</w:t>
      </w:r>
    </w:p>
    <w:p>
      <w:r>
        <w:t>小姐在旁边仔细的看着俺们玩，笑着说：「先生的鸡巴够粗够长，一会让我也试试？」</w:t>
      </w:r>
    </w:p>
    <w:p>
      <w:r>
        <w:t>小张笑着说：「一会有你忙的。」</w:t>
      </w:r>
    </w:p>
    <w:p>
      <w:r>
        <w:t>小姐说：「我给大姐舔舔胳胳（ｇｅ，南方人管奶子叫：胳胳）？」小张点点头，小姐把俺的两个</w:t>
      </w:r>
    </w:p>
    <w:p>
      <w:r>
        <w:t>大奶子捧在手心里说：「这胳胳真够大的。」说完，低下头唑（ｚｕｏ）俺的乳头，唑完左边的又唑右</w:t>
      </w:r>
    </w:p>
    <w:p>
      <w:r>
        <w:t>边的，还发出声音。</w:t>
      </w:r>
    </w:p>
    <w:p>
      <w:r>
        <w:t>上边的小张对俺说：「大姐姐，你动动。」俺用嘴紧紧的包着大鸡巴然后前后晃着头。</w:t>
      </w:r>
    </w:p>
    <w:p>
      <w:r>
        <w:t>一会，小姐对小张说：「先生，这胳胳还有奶！」</w:t>
      </w:r>
    </w:p>
    <w:p>
      <w:r>
        <w:t>小张笑着说：「你可以吃两口，可别吃多了，大姐姐还回家喂她妞妞呢。」</w:t>
      </w:r>
    </w:p>
    <w:p>
      <w:r>
        <w:t>俺把鸡巴吐出来笑着对小姐说：「女，你别听她的，俺的奶多着呢，你想吃就多吃几口。」小姐忙</w:t>
      </w:r>
    </w:p>
    <w:p>
      <w:r>
        <w:t>着吸俺，连说话的时间都没有。小张催着俺，俺重新把大鸡巴含在嘴里唆了着。</w:t>
      </w:r>
    </w:p>
    <w:p>
      <w:r>
        <w:t>第三回</w:t>
      </w:r>
    </w:p>
    <w:p>
      <w:r>
        <w:t>小张低头看着俺的浪样，心里一激动鸡巴头里冒出一丝鸡巴液，差点没喷出来，小张忙的让俺停下，</w:t>
      </w:r>
    </w:p>
    <w:p>
      <w:r>
        <w:t>然后对小姐说：「你过来趴那！」</w:t>
      </w:r>
    </w:p>
    <w:p>
      <w:r>
        <w:t>小姐忙把俺的乳头吐出来，顺着炕头趴下，一个白白的肥屁股高高的挺着，小张先把小姐的袜子扒</w:t>
      </w:r>
    </w:p>
    <w:p>
      <w:r>
        <w:t>开，然后用手抽了两下屁股蛋，抽的小姐直哼哼，然后小张把鸡巴插了进去操了起来。</w:t>
      </w:r>
    </w:p>
    <w:p>
      <w:r>
        <w:t>俺仔细的看看小姐的，毛稀稀疏疏的，不过和俺一样也是个‘水蜜桃『鸡巴一操就冒了很多水，小</w:t>
      </w:r>
    </w:p>
    <w:p>
      <w:r>
        <w:t>张带劲的操着，俺看着他们两个玩，心里痒痒的，小张命令俺说：「你把你那个橡胶棍拿出来，让小姐</w:t>
      </w:r>
    </w:p>
    <w:p>
      <w:r>
        <w:t>给你通屁眼。」俺不敢多说别的，忙从枕头底下拿出橡胶棍，然后自己先舔了舔，交给小姐。</w:t>
      </w:r>
    </w:p>
    <w:p>
      <w:r>
        <w:t>小姐一边动着，一边对俺说：「大姐，你放心，我以前经常搞这个，不会弄疼你，保证让你舒服。」</w:t>
      </w:r>
    </w:p>
    <w:p>
      <w:r>
        <w:t>俺说：「俺放心。」</w:t>
      </w:r>
    </w:p>
    <w:p>
      <w:r>
        <w:t>俺把袜子褪到大腿，然后跪在床上，把一个肥肥白白的大屁股微微的向后翘着，两支手轻轻扒开两</w:t>
      </w:r>
    </w:p>
    <w:p>
      <w:r>
        <w:t>片屁股露出小屁眼。</w:t>
      </w:r>
    </w:p>
    <w:p>
      <w:r>
        <w:t>小姐先把橡胶棍含在嘴里，然后用根手指头在俺屁眼上按了按，‘扑！『的一声插了进来，俺顿时</w:t>
      </w:r>
    </w:p>
    <w:p>
      <w:r>
        <w:t>浑身一哆嗦，小姐又轻轻的把手晃了晃，插的更深了。小张在后面狠狠的操，两支手从前面绕过来抓着</w:t>
      </w:r>
    </w:p>
    <w:p>
      <w:r>
        <w:t>小姐的奶子，爽的直哼哼。小姐也一边哼哼着，一边抠俺屁眼。</w:t>
      </w:r>
    </w:p>
    <w:p>
      <w:r>
        <w:t>一会，小姐把手指头抽出来，拿起橡胶棍一下子杵进俺的屁眼里，俺嗷的叫了一声，小姐没停下，</w:t>
      </w:r>
    </w:p>
    <w:p>
      <w:r>
        <w:t>马上又抽了出来，然后又插又抽，一连几下，弄的俺连喊都喊不出来了，小张看见俺这样，把大鸡巴在</w:t>
      </w:r>
    </w:p>
    <w:p>
      <w:r>
        <w:t>小姐的里插了插弄的滑溜溜的，然后插进小姐的屁眼里，小姐也跟着浪叫起来，满屋子都是俺们的淫声</w:t>
      </w:r>
    </w:p>
    <w:p>
      <w:r>
        <w:t>：「啊！啊！俺的小屁眼开花了！俺的小屁眼开花了！」</w:t>
      </w:r>
    </w:p>
    <w:p>
      <w:r>
        <w:t>「啊！啊！先生您的鸡巴太大了，慢点呀，我的小屁眼也开花了！哎呦！哎呦！」</w:t>
      </w:r>
    </w:p>
    <w:p>
      <w:r>
        <w:t>「小……小姐，俺……俺浪死了，你……你再杵俺！」</w:t>
      </w:r>
    </w:p>
    <w:p>
      <w:r>
        <w:t>「大姐，你里的水流的真多，哎呦！先生你快点操呀，我的屁眼好浪！」</w:t>
      </w:r>
    </w:p>
    <w:p>
      <w:r>
        <w:t>「俺就说，城市的老爷们就是会玩，一根鸡巴，让两个屁眼开花…哦！哦！哦！」</w:t>
      </w:r>
    </w:p>
    <w:p>
      <w:r>
        <w:t>「大……大姐，你……你屁眼……好浪哦！……还吸我的橡胶棍呢……」</w:t>
      </w:r>
    </w:p>
    <w:p>
      <w:r>
        <w:t>小张听到俺和那个小姐淫叫，更来劲的操小姐的屁眼，小姐屁眼挨操，更来劲的用橡胶棍捅俺，俺</w:t>
      </w:r>
    </w:p>
    <w:p>
      <w:r>
        <w:t>就更来劲的浪叫，小张浑身一哆嗦，突然喊：「你们都下来！快点！」小姐和俺都从炕头下来跪在小张</w:t>
      </w:r>
    </w:p>
    <w:p>
      <w:r>
        <w:t>的面前，小张眼睛都红了，一根大鸡巴憋的直挺，眼看就要喷了！小张左手抓着俺的头发，右手抓着小</w:t>
      </w:r>
    </w:p>
    <w:p>
      <w:r>
        <w:t>姐的头发，对着小姐说：「把嘴张开！」小姐急忙说：「先生，让我先给您擦擦！先……」话还没说完，</w:t>
      </w:r>
    </w:p>
    <w:p>
      <w:r>
        <w:t>小张就把刚从屁眼里拔出来的大鸡巴狠狠的插进小姐的嘴里！！一直插到嗓子眼，小姐顿时没了声息，</w:t>
      </w:r>
    </w:p>
    <w:p>
      <w:r>
        <w:t>直翻白眼。小张可不管这个，屁股前后使劲的抽插，把小姐弄的快要死。俺在旁边看着，心里直打颤，</w:t>
      </w:r>
    </w:p>
    <w:p>
      <w:r>
        <w:t>心说：小丈夫疯了。小张操了一会，一揪俺头发对俺说：「你也张开嘴！」俺把嘴张的大大的刚想说话，</w:t>
      </w:r>
    </w:p>
    <w:p>
      <w:r>
        <w:t>小张一扭身，大鸡巴直接插了进来，然后按住俺的头用鸡巴操，俺就觉得大鸡巴头已经插进俺的嗓子眼</w:t>
      </w:r>
    </w:p>
    <w:p>
      <w:r>
        <w:t>了，顶的俺连气都喘不过来。小张就这么一会左边操操，一会右边操操，把俺们两个娘们都快玩死了！</w:t>
      </w:r>
    </w:p>
    <w:p>
      <w:r>
        <w:t>最后小张在俺嘴里兹出了鸡巴液，又骚又浓的，小张兹了几下又换到小姐嘴里兹，让俺们都喝了他的奶。</w:t>
      </w:r>
    </w:p>
    <w:p>
      <w:r>
        <w:t>小张喷完了，鸡巴头变的小了，小张把鸡巴头放到俺嘴里，让俺含着，俺温暖的小嘴含着鸡巴头，</w:t>
      </w:r>
    </w:p>
    <w:p>
      <w:r>
        <w:t>一会的工夫小张的鸡巴又大了，小张放开小姐，把俺拉到炕头上坐下，把袜子褪下来，然后把住俺的两</w:t>
      </w:r>
    </w:p>
    <w:p>
      <w:r>
        <w:t>条腿，大鸡巴‘扑哧『一声进了俺的里边，俺的水早就流出来了，小张的鸡巴在俺里滑不溜丢的，操起</w:t>
      </w:r>
    </w:p>
    <w:p>
      <w:r>
        <w:t>来可得劲了！底下的两个大鸡巴蛋拍在俺的屁眼上，弄的俺痒痒的。</w:t>
      </w:r>
    </w:p>
    <w:p>
      <w:r>
        <w:t>小张操着，回头冲地下的小姐说：「你舔舔我的屁股。」小姐忙的挺起身，把脸埋在小张的屁股里，</w:t>
      </w:r>
    </w:p>
    <w:p>
      <w:r>
        <w:t>俺心说：小丈夫真会玩。</w:t>
      </w:r>
    </w:p>
    <w:p>
      <w:r>
        <w:t>小张让俺张大嘴，俺张开嘴等了一会，不知道小张想干什么，小张突然把一口唾沫吐到俺嘴里，告</w:t>
      </w:r>
    </w:p>
    <w:p>
      <w:r>
        <w:t>诉俺：「咽了！」俺听话的咽了。</w:t>
      </w:r>
    </w:p>
    <w:p>
      <w:r>
        <w:t>小张因为刚刚喷了一次，所以这次玩的特别长，操了一会，小张让俺换了个姿势，俺趴在炕头，屁</w:t>
      </w:r>
    </w:p>
    <w:p>
      <w:r>
        <w:t>股高高的撅着，小张从后面来，让小姐和俺一样也趴下，小张一边操俺，一边用手抽小姐的屁股，抽的</w:t>
      </w:r>
    </w:p>
    <w:p>
      <w:r>
        <w:t>小姐直叫唤。</w:t>
      </w:r>
    </w:p>
    <w:p>
      <w:r>
        <w:t>俺把头伸过去和小姐亲嘴，两个娘们互相唆了舌头，弄的滋滋响，小张看的乐了。俺对小张说：「</w:t>
      </w:r>
    </w:p>
    <w:p>
      <w:r>
        <w:t>小丈夫，俺出个主意，你让俺趴在小姐姐的身上，俺们把屁眼和都露出来，你随便玩。」</w:t>
      </w:r>
    </w:p>
    <w:p>
      <w:r>
        <w:t>小张乐得不得了，小姐躺在炕上，把腿分开，俺趴在她身上也把屁股撅着，小张在后面玩，两个屁</w:t>
      </w:r>
    </w:p>
    <w:p>
      <w:r>
        <w:t>眼两个任凭小张操，俺在上边和小姐亲嘴，小姐用手揉俺的奶子，三个人玩的挺来劲的。小张趴在俺们</w:t>
      </w:r>
    </w:p>
    <w:p>
      <w:r>
        <w:t>身上，把一根大大的鸡巴乱杵，一会杵在俺屁眼里，一会杵在小姐的屄里，弄的俺们一会这个叫一声，</w:t>
      </w:r>
    </w:p>
    <w:p>
      <w:r>
        <w:t>一会那个喊一声。</w:t>
      </w:r>
    </w:p>
    <w:p>
      <w:r>
        <w:t>俺和小姐玩命的亲嘴，两个娘们浪浪的哼哼着，小张的大鸡巴狠狠的插进俺的屁眼里，还觉得不够</w:t>
      </w:r>
    </w:p>
    <w:p>
      <w:r>
        <w:t>深，又使劲的往里挤了挤，俺觉得大鸡巴已经插到俺的肚脐眼了，哼哼说：「小……小丈夫……小祖宗，</w:t>
      </w:r>
    </w:p>
    <w:p>
      <w:r>
        <w:t>俺……俺服了，你饶了俺的屁眼吧……哦！哦！哦！」</w:t>
      </w:r>
    </w:p>
    <w:p>
      <w:r>
        <w:t>小张又使劲的操了俺几下，弄的俺直叫唤，才把大鸡巴从俺屁眼里拔出来，又插到小姐的里，弄的</w:t>
      </w:r>
    </w:p>
    <w:p>
      <w:r>
        <w:t>小姐也浪浪的，小姐说：「先生，操我呀，使劲操呀！我浪呀！操我这个浪呀！操呀！」</w:t>
      </w:r>
    </w:p>
    <w:p>
      <w:r>
        <w:t>小张听到俺们的淫声，像发疯似的乱操，俺们趴在他的身下不停的浪着，一会，小张就来劲了，突</w:t>
      </w:r>
    </w:p>
    <w:p>
      <w:r>
        <w:t>然把鸡巴从俺里拔出来，站到俺们的旁边跪下，一根大鸡巴挺挺着，小张让俺们并排躺下，张大嘴，然</w:t>
      </w:r>
    </w:p>
    <w:p>
      <w:r>
        <w:t>后把鸡巴液一股股的喷出来，不是喷到俺们的嘴里就是喷到俺们的脸上，足足喷了两分钟！小张的鸡巴</w:t>
      </w:r>
    </w:p>
    <w:p>
      <w:r>
        <w:t>缩小以后‘哎呦！『的长出了一口气，躺在了炕上。</w:t>
      </w:r>
    </w:p>
    <w:p>
      <w:r>
        <w:t>第四回</w:t>
      </w:r>
    </w:p>
    <w:p>
      <w:r>
        <w:t>俺们看到小张这么疲惫，下地给他打来水，帮他洗了洗，俺对小姐说：「女，太晚了，你也别回去</w:t>
      </w:r>
    </w:p>
    <w:p>
      <w:r>
        <w:t>了，就在这里和俺们凑合一宿吧。」</w:t>
      </w:r>
    </w:p>
    <w:p>
      <w:r>
        <w:t>小姐点点头，俺们三个把大被子一蒙，都呼呼的睡觉了。转天，俺们起来后，小张把１５００元给</w:t>
      </w:r>
    </w:p>
    <w:p>
      <w:r>
        <w:t>小姐结帐了，然后把她打发走，小姐临走时候对俺说：「大姐，我以后要是没地方去了，就到你这来，</w:t>
      </w:r>
    </w:p>
    <w:p>
      <w:r>
        <w:t>可以吗？」</w:t>
      </w:r>
    </w:p>
    <w:p>
      <w:r>
        <w:t>俺忙点点头说：「可以，女，你别客气。」</w:t>
      </w:r>
    </w:p>
    <w:p>
      <w:r>
        <w:t>小姐走后，小张对俺说：「你别对她这么好，她是个鸡。」</w:t>
      </w:r>
    </w:p>
    <w:p>
      <w:r>
        <w:t>俺说：「鸡怎么了？！‘鸡『就不是人呀！」小张一听就笑了。</w:t>
      </w:r>
    </w:p>
    <w:p>
      <w:r>
        <w:t>晚上，小张没来，俺知道他又挣钱去了，也没多等，就睡了。</w:t>
      </w:r>
    </w:p>
    <w:p>
      <w:r>
        <w:t>俺从东北带来的服装销路好的很，没几天就卖完了，俺收了钱，回东北看看妞妞，顺便催货。晚上</w:t>
      </w:r>
    </w:p>
    <w:p>
      <w:r>
        <w:t>俺收拾好了，正看电视，上次那个小姐来了，俺可怜她，忙把她让进来，小姐扭扭捏捏的，俺说：「女，</w:t>
      </w:r>
    </w:p>
    <w:p>
      <w:r>
        <w:t>你怎么啦？」</w:t>
      </w:r>
    </w:p>
    <w:p>
      <w:r>
        <w:t>小姐脸一红，对俺说：「大姐，自从上次咱们和张先生玩过以后，我挺想你的。」</w:t>
      </w:r>
    </w:p>
    <w:p>
      <w:r>
        <w:t>俺笑着说：「俺也想你啊，你年龄和俺女差不多，年纪轻轻的就出来做这个，不容易呀。」</w:t>
      </w:r>
    </w:p>
    <w:p>
      <w:r>
        <w:t>小姐冲俺笑了笑，抬头看俺，俺一看她的眼神就明白是怎么一回事情了。原来，在俺老家东北的山</w:t>
      </w:r>
    </w:p>
    <w:p>
      <w:r>
        <w:t>沟沟里，村儿里的娘们比爷们多，有的娘们找不着对象，两个老娘们在一起搞搞也是常有的事情，穷呀！</w:t>
      </w:r>
    </w:p>
    <w:p>
      <w:r>
        <w:t>连进城的钱都凑不出来，何况找爷们！</w:t>
      </w:r>
    </w:p>
    <w:p>
      <w:r>
        <w:t>俺年轻的时候也和村里的妞妞二红来过几次，虽然都没‘把『，可是拿个箩卜也能凑合，没办法呀。</w:t>
      </w:r>
    </w:p>
    <w:p>
      <w:r>
        <w:t>俺记得当时二红想和俺睡觉那会，眼神也是这样的。所以俺一下就明白了。俺笑了笑，说：「女，你要</w:t>
      </w:r>
    </w:p>
    <w:p>
      <w:r>
        <w:t>是不嫌俺老，今儿晚上你就别走了，你和俺睡。」小姐一听，脸更红了，可是却开心的笑了。</w:t>
      </w:r>
    </w:p>
    <w:p>
      <w:r>
        <w:t>俺收拾了收拾，把门锁好，窗帘拉上，被窝铺好，让她先洗了洗，俺也洗了洗，然后脱的光溜溜的</w:t>
      </w:r>
    </w:p>
    <w:p>
      <w:r>
        <w:t>钻进被窝，小姐也把衣服脱光了钻进俺怀里，俺轻声说：「女，吸吸俺奶头。」小姐也没说话，把俺的</w:t>
      </w:r>
    </w:p>
    <w:p>
      <w:r>
        <w:t>奶头叼在嘴里唆了的阵阵有声！</w:t>
      </w:r>
    </w:p>
    <w:p>
      <w:r>
        <w:t>俺一手搂着她，一手摸着她的，毛稀稀疏疏的，俺一摸她，马上就流出了淫液，俺轻笑着说：「女，</w:t>
      </w:r>
    </w:p>
    <w:p>
      <w:r>
        <w:t>你的可真是个‘水蜜桃『呀。」</w:t>
      </w:r>
    </w:p>
    <w:p>
      <w:r>
        <w:t>小姐轻轻用手打了俺一下，俺把她的小手放到俺的上，小姐的小手又温又暖的，弄的俺飘飘的，一</w:t>
      </w:r>
    </w:p>
    <w:p>
      <w:r>
        <w:t>会俺就流出了浪液，小姐把沾着浪液的小手放进嘴里唆了，俺看着好感动，心说：这个女不嫌俺脏，俺</w:t>
      </w:r>
    </w:p>
    <w:p>
      <w:r>
        <w:t>一定好好伺候她。</w:t>
      </w:r>
    </w:p>
    <w:p>
      <w:r>
        <w:t>俺想到这，对小姐说：「女，你趴在炕上，把屁股撅着，俺给你舔舔屁眼。」</w:t>
      </w:r>
    </w:p>
    <w:p>
      <w:r>
        <w:t>小姐忙说：「大姐，那多脏呀，别。」</w:t>
      </w:r>
    </w:p>
    <w:p>
      <w:r>
        <w:t>俺说：「女，俺都不怕，你怕什么。来。」</w:t>
      </w:r>
    </w:p>
    <w:p>
      <w:r>
        <w:t>俺让小姐趴炕上，把她的屁股分开，看到一个粉红色的小屁眼，还一张一合的，俺跪在她后面，低</w:t>
      </w:r>
    </w:p>
    <w:p>
      <w:r>
        <w:t>下头，把舌头伸出来冲着小屁眼一点，小屁眼马上就缩了一下，俺觉得好玩，把脸贴在屁股上，嘴对着</w:t>
      </w:r>
    </w:p>
    <w:p>
      <w:r>
        <w:t>屁眼狠狠的吸，狠狠的舔，弄的小姐浪浪的，扭着大屁股，浪哼说：「大……大姐，真……爽！爽…爽</w:t>
      </w:r>
    </w:p>
    <w:p>
      <w:r>
        <w:t>死了！！」</w:t>
      </w:r>
    </w:p>
    <w:p>
      <w:r>
        <w:t>俺一会舔屁眼，一会舔，弄的小姐来了劲，一翻身把俺压在炕头，她骑在俺脸上，一个大屁股不停</w:t>
      </w:r>
    </w:p>
    <w:p>
      <w:r>
        <w:t>的动，弄的俺嘴都忙活不过来了。小姐说：「大……大姐，咱玩个花活好吗？」</w:t>
      </w:r>
    </w:p>
    <w:p>
      <w:r>
        <w:t>俺在下面哼了哼，小姐把俺的橡胶棍拿出来，一头让俺用嘴叼住了，一头冲着房顶，然后小姐象拉</w:t>
      </w:r>
    </w:p>
    <w:p>
      <w:r>
        <w:t>屎似的蹲下，将另一头正好插进自己的屁眼里，然后双手抓着俺的大腿，把一个大屁股上上下下的动起</w:t>
      </w:r>
    </w:p>
    <w:p>
      <w:r>
        <w:t>来。俺心说：这个小姐姐可真会玩呀！</w:t>
      </w:r>
    </w:p>
    <w:p>
      <w:r>
        <w:t>俺在下面用嘴叼着橡胶棍，看着小姐的大屁股一会上，一会下，粉红色的小屁眼紧紧的套着橡胶棍，</w:t>
      </w:r>
    </w:p>
    <w:p>
      <w:r>
        <w:t>从小姐的里流出的淫水黏糊糊的顺着橡胶棍流到俺嘴里。小姐也没闲着，一边动，一边用手抠俺的，然</w:t>
      </w:r>
    </w:p>
    <w:p>
      <w:r>
        <w:t>后把俺的淫水唆了，俺让她这么一弄，也来劲的哼哼着。俺们玩了一会，小姐浪出来阴精，喷的俺胸口</w:t>
      </w:r>
    </w:p>
    <w:p>
      <w:r>
        <w:t>都是，小姐翻身躺在炕上，对俺说：「大姐，过来，我给你舔屁眼。」</w:t>
      </w:r>
    </w:p>
    <w:p>
      <w:r>
        <w:t>俺说：「女，你行吗？」</w:t>
      </w:r>
    </w:p>
    <w:p>
      <w:r>
        <w:t>小姐说：「你就来吧。」</w:t>
      </w:r>
    </w:p>
    <w:p>
      <w:r>
        <w:t>俺高兴的趴在炕上，把一个肥美的大屁股高高的往后撅着，小姐跪在俺身后，把俺的屁股蛋分开，</w:t>
      </w:r>
    </w:p>
    <w:p>
      <w:r>
        <w:t>露出俺的小屁眼，小姐伸出软软的小舌头在俺屁眼上舔了一下，挺舒服，然后把小舌头使劲往俺屁眼里</w:t>
      </w:r>
    </w:p>
    <w:p>
      <w:r>
        <w:t>挤，弄的俺痒痒的。</w:t>
      </w:r>
    </w:p>
    <w:p>
      <w:r>
        <w:t>小姐舔着俺屁眼，下面用手弄俺，俺舒服死了，浪浪的叫：「…女，你……可真会玩俺，俺……受</w:t>
      </w:r>
    </w:p>
    <w:p>
      <w:r>
        <w:t>不了了……哦！啊！哦！啊！……」俺一叫，小姐更来劲了，把几个手指头伸进俺里，抠出老多的淫水，</w:t>
      </w:r>
    </w:p>
    <w:p>
      <w:r>
        <w:t>俺把大屁股摇晃着，撒娇似的。</w:t>
      </w:r>
    </w:p>
    <w:p>
      <w:r>
        <w:t>小姐把小嘴贴在俺屁股蛋上，唑（ｚｕｏ）的阵阵有声，然后对准俺的屁眼唑了上去，又唑又啃。</w:t>
      </w:r>
    </w:p>
    <w:p>
      <w:r>
        <w:t>玩了一会，小姐又把橡胶棍拿起来，对准俺的屁眼插了进去，她也不跟俺商量商量，１尺多长的橡胶棍</w:t>
      </w:r>
    </w:p>
    <w:p>
      <w:r>
        <w:t>整个插进俺屁眼里，俺叫都叫不出来了。</w:t>
      </w:r>
    </w:p>
    <w:p>
      <w:r>
        <w:t>小姐用手攥紧橡胶棍，从俺的屁眼里拔出来，然后插进去，弄的俺都快浪死了。俺说：「哎呦！哎</w:t>
      </w:r>
    </w:p>
    <w:p>
      <w:r>
        <w:t>呦！女，你顶死俺了！哎呦！俺伏了！俺浪死了！」俺下面的浪里流出来的淫水和尿尿一样的。</w:t>
      </w:r>
    </w:p>
    <w:p>
      <w:r>
        <w:t>小姐一边用橡胶棍操俺屁眼，一边用小手抠弄俺的浪，俺更来劲的浪了，浪浪的把一个白白的大屁</w:t>
      </w:r>
    </w:p>
    <w:p>
      <w:r>
        <w:t>股往高处顶，小姐也来了劲，使劲的用橡胶棍操俺。小姐把橡胶棍拔出来，冲着俺屁眼吐了一口唾沫，</w:t>
      </w:r>
    </w:p>
    <w:p>
      <w:r>
        <w:t>然后又将橡胶棍插了进来，这样玩起来就有声了，‘扑哧！『’扑哧！『的，真好玩，俺觉得屁眼里滑</w:t>
      </w:r>
    </w:p>
    <w:p>
      <w:r>
        <w:t>溜溜的，橡胶棍插进插出，舒服的不得了，俺真好喜欢呀。</w:t>
      </w:r>
    </w:p>
    <w:p>
      <w:r>
        <w:t>俺甩了几句浪话：「小姐姐，你操俺呀，俺的屁眼讨厌，让你用橡胶棍通通就好了，多好玩呀，一</w:t>
      </w:r>
    </w:p>
    <w:p>
      <w:r>
        <w:t>个中年的大老娘们让个小女弄的浪浪的，多来劲呀。」</w:t>
      </w:r>
    </w:p>
    <w:p>
      <w:r>
        <w:t>小姐听完俺的浪话，又使劲弄了俺几下，嘴里还说：「臭屁眼！浪屁眼！插死你！插死你！」</w:t>
      </w:r>
    </w:p>
    <w:p>
      <w:r>
        <w:t>俺又说：「小姐姐，俺给你当女好不好，你让俺干啥就干啥，你让俺唑你屁眼，俺绝不唑你的！」</w:t>
      </w:r>
    </w:p>
    <w:p>
      <w:r>
        <w:t>小姐笑着说：「哪敢呀！」</w:t>
      </w:r>
    </w:p>
    <w:p>
      <w:r>
        <w:t>俺们玩了一会，小姐把橡胶棍拔出来，然后趴在炕头，扒开屁眼，让俺给她弄弄，俺高兴的骑在小</w:t>
      </w:r>
    </w:p>
    <w:p>
      <w:r>
        <w:t>姐的身上给她通屁眼！</w:t>
      </w:r>
    </w:p>
    <w:p>
      <w:r>
        <w:t>俺们两个娘们就这么你弄弄我，我弄弄你的，玩了好一会，然后，俺让小姐躺在炕上，俺趴在她身</w:t>
      </w:r>
    </w:p>
    <w:p>
      <w:r>
        <w:t>上给她磨，俺们的都已经滑溜溜的了，磨起来特别过瘾，‘滋溜『’滋溜『的，真好弄。</w:t>
      </w:r>
    </w:p>
    <w:p>
      <w:r>
        <w:t>最后，小姐要跟俺玩个花式，小姐舔俺的，俺舔小姐的，听说这就叫６９式，真让俺大开眼界。</w:t>
      </w:r>
    </w:p>
    <w:p>
      <w:r>
        <w:t>第五回</w:t>
      </w:r>
    </w:p>
    <w:p>
      <w:r>
        <w:t>俺和小姐玩了一夜，疲惫的睡觉了，第二天醒来已经是早晨８点，小姐和俺告别后就走了，俺要赶</w:t>
      </w:r>
    </w:p>
    <w:p>
      <w:r>
        <w:t>上午１０点的火车，所以也收拾了一下。</w:t>
      </w:r>
    </w:p>
    <w:p>
      <w:r>
        <w:t>上了火车，人可真多，俺因为昨天屁眼用的太厉害，所以走起路来一扭一扭的，样子怪怪的，有个</w:t>
      </w:r>
    </w:p>
    <w:p>
      <w:r>
        <w:t>小老头在俺后面，趁着挤火车的时候用手摸俺的屁股，俺的屁股确实够个儿，又大又软，俺也没说什么，</w:t>
      </w:r>
    </w:p>
    <w:p>
      <w:r>
        <w:t>老头却来劲了，俺觉得硬硬的东西顶俺屁股，顺手一摸，竟然是鸡巴！俺心里好笑，心说：活了这么大</w:t>
      </w:r>
    </w:p>
    <w:p>
      <w:r>
        <w:t>岁数，真不嫌丢人。</w:t>
      </w:r>
    </w:p>
    <w:p>
      <w:r>
        <w:t>俺上了车，找到卧铺，那个老头也跟着进来，竟然和俺住上下铺，俺笑着和他打招呼，可他只盯着</w:t>
      </w:r>
    </w:p>
    <w:p>
      <w:r>
        <w:t>俺的大奶子看，俺也不说什么，躺下睡觉了，车子出了山海关已经是深夜，俺隐隐约约觉得有人摸俺，</w:t>
      </w:r>
    </w:p>
    <w:p>
      <w:r>
        <w:t>俺就知道是那个老小子，俺一下子抓住他的手，他急的往回缩，俺小声说：「你想干嘛？」</w:t>
      </w:r>
    </w:p>
    <w:p>
      <w:r>
        <w:t>老头说：「女，你，你饶了大爷吧，大爷一时糊涂，你千万，千万别喊！」</w:t>
      </w:r>
    </w:p>
    <w:p>
      <w:r>
        <w:t>俺心里笑着，可嘴上说：「老小子，你是不是想操俺？」</w:t>
      </w:r>
    </w:p>
    <w:p>
      <w:r>
        <w:t>老头手上出汗，嘴都磕巴了，说：「……女，你……你要是能和我老汉崩上一锅，你……你让我死</w:t>
      </w:r>
    </w:p>
    <w:p>
      <w:r>
        <w:t>都行！」</w:t>
      </w:r>
    </w:p>
    <w:p>
      <w:r>
        <w:t>俺说：「那到不必，给俩吧？」</w:t>
      </w:r>
    </w:p>
    <w:p>
      <w:r>
        <w:t>老头忙说：「没，没问题！你开个¤。」</w:t>
      </w:r>
    </w:p>
    <w:p>
      <w:r>
        <w:t>俺心说：老小子，活了那么大岁数还没活够，挨死的！</w:t>
      </w:r>
    </w:p>
    <w:p>
      <w:r>
        <w:t>俺说：「少了５００我就喊人！」</w:t>
      </w:r>
    </w:p>
    <w:p>
      <w:r>
        <w:t>老头连想都没想，忙说：「给！我给！」说完，从口袋里哆嗦着拿出一个用手绢包着的包，从里面</w:t>
      </w:r>
    </w:p>
    <w:p>
      <w:r>
        <w:t>拿出五张崭新的票子。</w:t>
      </w:r>
    </w:p>
    <w:p>
      <w:r>
        <w:t>俺一把抢过来，小声对他说：「你找个地方。」</w:t>
      </w:r>
    </w:p>
    <w:p>
      <w:r>
        <w:t>老头拉着俺满火车的找地方，可火车里都是人呀，哪有地方，最后俺们回来了，老头趁着黑摸摸俺</w:t>
      </w:r>
    </w:p>
    <w:p>
      <w:r>
        <w:t>的大奶子，又把手伸到俺的裤兜里掏俺，俺也没说话，５００块都给俺了。</w:t>
      </w:r>
    </w:p>
    <w:p>
      <w:r>
        <w:t>老头小声问俺：「女，你在哪下？」</w:t>
      </w:r>
    </w:p>
    <w:p>
      <w:r>
        <w:t>俺说：「渖阳。」</w:t>
      </w:r>
    </w:p>
    <w:p>
      <w:r>
        <w:t>老头说：「我到不了渖阳。」</w:t>
      </w:r>
    </w:p>
    <w:p>
      <w:r>
        <w:t>俺说：「那怎么办？」</w:t>
      </w:r>
    </w:p>
    <w:p>
      <w:r>
        <w:t>老头说：「在抚庆有一站，可能能停个２０来分钟的，咱找个地方？」</w:t>
      </w:r>
    </w:p>
    <w:p>
      <w:r>
        <w:t>俺说：「听你的，就是别让俺耽误了车才好。」</w:t>
      </w:r>
    </w:p>
    <w:p>
      <w:r>
        <w:t>火车到了抚庆果然停了，老头忙拉着俺下车，俺和老头找了个货车的后面，俺把裤子脱了，露出白</w:t>
      </w:r>
    </w:p>
    <w:p>
      <w:r>
        <w:t>白的大屁股，在黑夜里显得格外的白，然后俺扶着车厢，对老头说：「来吧。」</w:t>
      </w:r>
    </w:p>
    <w:p>
      <w:r>
        <w:t>老头颤颤哆哆的摸着俺的大屁股，把裤子脱了，露出根老鸡巴，老头说：「女，我，我紧张，鸡巴</w:t>
      </w:r>
    </w:p>
    <w:p>
      <w:r>
        <w:t>挺不起来。」</w:t>
      </w:r>
    </w:p>
    <w:p>
      <w:r>
        <w:t>俺回身拿住老头的鸡巴，捏捏弄弄的，对老头说：「大爷，你别着急，咱们还有时间，慢慢的来。</w:t>
      </w:r>
    </w:p>
    <w:p>
      <w:r>
        <w:t>你摸摸俺的！」说完，俺把老头的手放在俺身上。</w:t>
      </w:r>
    </w:p>
    <w:p>
      <w:r>
        <w:t>老头一边搓着一边看着俺的俊样，渐渐的，鸡巴挺硬了，俺又使劲的撸了两下鸡巴，看看鸡巴头已</w:t>
      </w:r>
    </w:p>
    <w:p>
      <w:r>
        <w:t>经冒黏液了，俺往鸡巴头上啐了口唾沫，然后把鸡巴插进里，两手搂着老头的脖子，嘴里还说：「大爷，</w:t>
      </w:r>
    </w:p>
    <w:p>
      <w:r>
        <w:t>你的鸡巴真的很粗！真硬！操死俺了！」</w:t>
      </w:r>
    </w:p>
    <w:p>
      <w:r>
        <w:t>老头一边上上下下的动着，一边说：「…女，你的……里头真滑溜，真……真暖和！舒……舒服死</w:t>
      </w:r>
    </w:p>
    <w:p>
      <w:r>
        <w:t>了！……哎呦！……哎呦！」</w:t>
      </w:r>
    </w:p>
    <w:p>
      <w:r>
        <w:t>操了一会，俺把身子转过去，用手撑着车厢，老头把俺屁股拍了拍，又把鸡巴插了进来，俺们操操</w:t>
      </w:r>
    </w:p>
    <w:p>
      <w:r>
        <w:t>的真来劲，一根老鸡巴进进出出的，带出了不少浪液，还带着响呢，「扑哧！」「扑哧！」</w:t>
      </w:r>
    </w:p>
    <w:p>
      <w:r>
        <w:t>老头一边操俺，一边说：「……女，玩玩后门，让我玩玩后门吧。」</w:t>
      </w:r>
    </w:p>
    <w:p>
      <w:r>
        <w:t>俺一边喘气，一边说：「操……操吧。」</w:t>
      </w:r>
    </w:p>
    <w:p>
      <w:r>
        <w:t>老头把鸡巴抽出来，先在俺的小屁眼上磨了磨，然后趁着滑溜「扑呲！」的一下操了进来，老头一</w:t>
      </w:r>
    </w:p>
    <w:p>
      <w:r>
        <w:t>顶，俺一叫，一顶，一叫，最后楞楞让老头把整根鸡巴操进屁眼里！</w:t>
      </w:r>
    </w:p>
    <w:p>
      <w:r>
        <w:t>老头用手扶着俺的肩膀，下面狠狠的操俺，弄的俺浪浪的，一根鸡巴在俺的小屁眼里撒欢的操，老</w:t>
      </w:r>
    </w:p>
    <w:p>
      <w:r>
        <w:t>头用手拿着俺的大奶子，一挤一挤的，弄的俺更来劲。俺隐隐约约听见火车的叫声，对老头说：「大…</w:t>
      </w:r>
    </w:p>
    <w:p>
      <w:r>
        <w:t>大爷！火……火车要开了，快……快点！」</w:t>
      </w:r>
    </w:p>
    <w:p>
      <w:r>
        <w:t>老头也不说话，玩命的操俺屁眼，突然，老头狠狠的操了几下然后使劲把鸡巴往俺屁眼里一插，插</w:t>
      </w:r>
    </w:p>
    <w:p>
      <w:r>
        <w:t>了个根对根，俺觉得屁眼里的鸡巴突然大了好几倍，一汩汩热液兹了进来！烫的俺直叫唤！</w:t>
      </w:r>
    </w:p>
    <w:p>
      <w:r>
        <w:t>俺觉得老头的鸡巴液好像兹进俺肚子里了，劲儿真大，老头喷了一会，等鸡巴变小了，让俺一使劲</w:t>
      </w:r>
    </w:p>
    <w:p>
      <w:r>
        <w:t>从屁眼里给挤了出来，鸡巴上面还滑溜溜的，俺也不知道是什么。老头的鸡巴一出来，里面的鸡巴液就</w:t>
      </w:r>
    </w:p>
    <w:p>
      <w:r>
        <w:t>往外流，俺怕弄一裤子，就掏出手纸团了个小团把屁眼暂时堵上，上火车再说吧。</w:t>
      </w:r>
    </w:p>
    <w:p>
      <w:r>
        <w:t>俺弄好了，提好裤子，回头一看，只见老头靠着车厢不停的用手撸弄鸡巴，还没完呐！俺心说：老</w:t>
      </w:r>
    </w:p>
    <w:p>
      <w:r>
        <w:t>小子，这么大岁数了，也不知道害臊！</w:t>
      </w:r>
    </w:p>
    <w:p>
      <w:r>
        <w:t>俺对老头说：「大爷，俺到后面尿泡尿去，你等等我。」</w:t>
      </w:r>
    </w:p>
    <w:p>
      <w:r>
        <w:t>老头没说话，点点头。</w:t>
      </w:r>
    </w:p>
    <w:p>
      <w:r>
        <w:t>俺饶过货车，顺着铁轨跑到车站，只见火车已经开始启动了，俺忙的上了火车，列车员冲俺嚷：「</w:t>
      </w:r>
    </w:p>
    <w:p>
      <w:r>
        <w:t>你再不回来就开车了！」</w:t>
      </w:r>
    </w:p>
    <w:p>
      <w:r>
        <w:t>俺忙笑着说：「大哥，对不起，俺下次注意。」</w:t>
      </w:r>
    </w:p>
    <w:p>
      <w:r>
        <w:t>列车员又问俺：「后面还有人吗？」</w:t>
      </w:r>
    </w:p>
    <w:p>
      <w:r>
        <w:t>俺说：「没了！没了！」</w:t>
      </w:r>
    </w:p>
    <w:p>
      <w:r>
        <w:t>俺心说：那个老不害臊的，俺才不管他呢。</w:t>
      </w:r>
    </w:p>
    <w:p>
      <w:r>
        <w:t>火车出了站以后，俺从窗户里往回瞅，看见那个老头提着裤子正往这边跑，一边跑还一边喊：「等</w:t>
      </w:r>
    </w:p>
    <w:p>
      <w:r>
        <w:t>等我老汉！等等我老汉！」</w:t>
      </w:r>
    </w:p>
    <w:p>
      <w:r>
        <w:t>可是火车已经开了，哪能停呢！俺心说：活该！</w:t>
      </w:r>
    </w:p>
    <w:p>
      <w:r>
        <w:t>俺回到卧铺上睡了一会，突然想起老头还有个包在下铺，俺忙把那个包拿上来，打开一看，里面都</w:t>
      </w:r>
    </w:p>
    <w:p>
      <w:r>
        <w:t>是些旧衣裳，还有个小包，打开一看竟然是钱！！俺数了数，竟然有１０００多块！俺乐的一宿都没睡</w:t>
      </w:r>
    </w:p>
    <w:p>
      <w:r>
        <w:t>觉。到了东北老家，俺回到那个小山沟沟里，见到俺婆婆和俺妞妞，给了婆婆７００块，婆婆活了一辈</w:t>
      </w:r>
    </w:p>
    <w:p>
      <w:r>
        <w:t>子也没看见那么多钱，直夸俺。</w:t>
      </w:r>
    </w:p>
    <w:p>
      <w:r>
        <w:t>俺的妞妞还要上学，俺让她好好上学，以后到城里去，俺给了她３００块，让她买文具。</w:t>
      </w:r>
    </w:p>
    <w:p>
      <w:r>
        <w:t>俺回到村子里呆了一个多月，小张从上海给俺发来电报，让俺回去，俺到了渖阳边上的服装厂提了</w:t>
      </w:r>
    </w:p>
    <w:p>
      <w:r>
        <w:t>几包衣服，告别了妞妞就回来了，到了上海，还是小张接俺，回家后第一件事情就是操，俺也想他，两</w:t>
      </w:r>
    </w:p>
    <w:p>
      <w:r>
        <w:t>个人操了一下午，爽死了。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