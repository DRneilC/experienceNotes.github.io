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玉蝴蝶</w:t>
      </w:r>
    </w:p>
    <w:p>
      <w:r>
        <w:t>我和丽相识在那一年的九月的最后一天，之所以记得那么清楚，因为那天正好是我的生日。那天和</w:t>
      </w:r>
    </w:p>
    <w:p>
      <w:r>
        <w:t>往常一样，我在ＱＱ上搜索上海３５岁到４０岁的女性。这时她的名字进入了我的眼帘，吸引我的是她</w:t>
      </w:r>
    </w:p>
    <w:p>
      <w:r>
        <w:t>ＱＱ签名里的一段文字，这是对人生对朋友的一些感悟，从字里行间看出，她是一个孤独的人，渴望朋</w:t>
      </w:r>
    </w:p>
    <w:p>
      <w:r>
        <w:t>友。而且她的ＱＱ名和我以前读书的时候一个心仪女孩的英文名一样。（那个女孩是我死党喜欢的目标，</w:t>
      </w:r>
    </w:p>
    <w:p>
      <w:r>
        <w:t>我死党是个大流氓，班里的男生都对他有些惧怕，特别是我的同桌，他以前对那个女孩有些不三不四，</w:t>
      </w:r>
    </w:p>
    <w:p>
      <w:r>
        <w:t>被我死党找人来修理了一顿。但万万没想到的是，我同桌被修理过后反而和那个女孩关系增进了不少，</w:t>
      </w:r>
    </w:p>
    <w:p>
      <w:r>
        <w:t>这令我怎么也想不通，难道说，女孩子都喜欢同情弱者。）</w:t>
      </w:r>
    </w:p>
    <w:p>
      <w:r>
        <w:t>我加了丽，当时她正好在线，一次通过。令我没想到的是，还没等我打招呼，她就发来了一连串的</w:t>
      </w:r>
    </w:p>
    <w:p>
      <w:r>
        <w:t>话，看来是个性子比较急的人。我也没多想，很随意的回复了过去。大概是我的回复不合她的心意，她</w:t>
      </w:r>
    </w:p>
    <w:p>
      <w:r>
        <w:t>竟然对我不理不睬，我发了好几个「在吗」过去，都没有回音。过了一会儿，她的头像暗了下去，难道</w:t>
      </w:r>
    </w:p>
    <w:p>
      <w:r>
        <w:t>下了或者是隐身，我搜索了一下，明明还在的，看来是她把我拉黑了。（在以后和她的聊天过程中，我</w:t>
      </w:r>
    </w:p>
    <w:p>
      <w:r>
        <w:t>被她拉黑不下十余次）</w:t>
      </w:r>
    </w:p>
    <w:p>
      <w:r>
        <w:t>还没开始聊就被拉黑，对我这个泡良道路颇有建树的小狼来说，自尊心受到了很大的伤害，当时我</w:t>
      </w:r>
    </w:p>
    <w:p>
      <w:r>
        <w:t>想都没想，用我另外一个ＱＱ加了她。还是一次通过，同样又是一连串的发问，这次我回答的比较认真，</w:t>
      </w:r>
    </w:p>
    <w:p>
      <w:r>
        <w:t>充分发挥了我幽默和机智，引得她一阵发笑，总算保住了在她ＱＱ好友里的一席之地。</w:t>
      </w:r>
    </w:p>
    <w:p>
      <w:r>
        <w:t>接下去的几天，我们基本每天都聊天，而我也渐渐了解到她的一些情况，她的家庭，她的婚姻。丽</w:t>
      </w:r>
    </w:p>
    <w:p>
      <w:r>
        <w:t>经历过两次婚姻，两次都失败的婚姻。第一次嫁给了当地一个有权有势的人物，后来那男人包了二奶，</w:t>
      </w:r>
    </w:p>
    <w:p>
      <w:r>
        <w:t>二奶挺着大肚子杀到家来，心高气傲的她当场就和那男的离了婚。丽第二次嫁给了她的一位同学，那个</w:t>
      </w:r>
    </w:p>
    <w:p>
      <w:r>
        <w:t>男的追了她好几年了。或许是因为第一次婚姻造成的阴影，丽这次就选择了这么一个很普通的对象。没</w:t>
      </w:r>
    </w:p>
    <w:p>
      <w:r>
        <w:t>想到，这次还是选择错了，那个男的比第一个还不如。自己没工作，完全靠丽养活，或许他觉得丽在电</w:t>
      </w:r>
    </w:p>
    <w:p>
      <w:r>
        <w:t>视台工作，收入比较高，自己没必要去工作吧！可以说，丽的第二任丈夫，男人的劣根性在他身上尽数</w:t>
      </w:r>
    </w:p>
    <w:p>
      <w:r>
        <w:t>可见。结婚后那个男的很快就变了，往日的殷勤体贴没有了，除了要钱，要她的身体，剩下的大概只有</w:t>
      </w:r>
    </w:p>
    <w:p>
      <w:r>
        <w:t>漠不关心。那个男的用丽的积蓄开了一家公司，赔了都算丽的，赚了钱就自己花，在外面花天酒地，喝</w:t>
      </w:r>
    </w:p>
    <w:p>
      <w:r>
        <w:t>醉了就回家打她。虽然丽说这些的时候很平淡，了了几句，但我能深切感受到当时她心里的伤痛。在对</w:t>
      </w:r>
    </w:p>
    <w:p>
      <w:r>
        <w:t>第二任丈夫彻底死心后，丽辞去了电视台的工作，一个人到上海打拼。</w:t>
      </w:r>
    </w:p>
    <w:p>
      <w:r>
        <w:t>我记得日本作家渡边淳一曾经在他的小说《色之酷》的扉页上写过这样一段话：美丽的女人可以依</w:t>
      </w:r>
    </w:p>
    <w:p>
      <w:r>
        <w:t>凭男人，聪明的女人可以自食其力，而美丽又聪明的女人往往是不幸的。我觉得这段话来映射丽再也合</w:t>
      </w:r>
    </w:p>
    <w:p>
      <w:r>
        <w:t>适不过了。</w:t>
      </w:r>
    </w:p>
    <w:p>
      <w:r>
        <w:t>随着交谈的渐渐深入，我开始对丽的性格也有所了解。她属于典型的北方女人，性格豪爽，说话直</w:t>
      </w:r>
    </w:p>
    <w:p>
      <w:r>
        <w:t>接，但是脾气比较火爆，一言不和就拉黑。我相信在我之前，想泡她的人肯定大有人在，但都壮志未酬，</w:t>
      </w:r>
    </w:p>
    <w:p>
      <w:r>
        <w:t>估计都是被她的脾气吓倒了。说实话，她的脾气真的蛮大的，大概美丽的女人都是这样的，更何况是她</w:t>
      </w:r>
    </w:p>
    <w:p>
      <w:r>
        <w:t>这个美女中的美女。</w:t>
      </w:r>
    </w:p>
    <w:p>
      <w:r>
        <w:t>我之所以能够存活下来，并且最终达成目标，完全是依靠我的毅力和耐性，还有委屈求全。那时，</w:t>
      </w:r>
    </w:p>
    <w:p>
      <w:r>
        <w:t>我就把自己当一条狗，围着她追，每天短信轰炸，嘘寒问暖，让她充分感受到在我的面前作为一个女人</w:t>
      </w:r>
    </w:p>
    <w:p>
      <w:r>
        <w:t>的优越感。她对我的好感也与日俱增。说真的，我对她确实很尽心。</w:t>
      </w:r>
    </w:p>
    <w:p>
      <w:r>
        <w:t>她说她喜欢看电影，特别是恐怖电影，我就开始不停地下载电影，什么ＢＴ，什么ｅＭｕｌｅ，那</w:t>
      </w:r>
    </w:p>
    <w:p>
      <w:r>
        <w:t>时我的电脑彻夜不关，硬盘里塞满了恐怖片。</w:t>
      </w:r>
    </w:p>
    <w:p>
      <w:r>
        <w:t>我下载完电影后，第一时间用ＱＱ传给丽，不过她对片子的要求蛮高的，有时候我花了好几个小时</w:t>
      </w:r>
    </w:p>
    <w:p>
      <w:r>
        <w:t>下载的一部片子，她看了几秒钟，一句话不好看就删除了。我不仅没生气（其实也没理由生气，反正我</w:t>
      </w:r>
    </w:p>
    <w:p>
      <w:r>
        <w:t>也不会看那些片子）反而宽慰她，保证下次要找最恐怖的片子给她看。总之，我前前后后传给她的恐怖</w:t>
      </w:r>
    </w:p>
    <w:p>
      <w:r>
        <w:t>片不下四，五百部，就算网上资源再怎么丰富，也禁不起这样的折腾。（主要是片子的种子难找，我不</w:t>
      </w:r>
    </w:p>
    <w:p>
      <w:r>
        <w:t>太喜欢用电驴下载，上面的电影格式太大了，一部电影都是一Ｇ多。）既然恐怖片没得看了，那就看点</w:t>
      </w:r>
    </w:p>
    <w:p>
      <w:r>
        <w:t>别的电影吧。一开始是警匪片，然后是爱情片，我差不多用了一个多月的时间，终于把电影的类型过度</w:t>
      </w:r>
    </w:p>
    <w:p>
      <w:r>
        <w:t>到Ａ片上。Ａ片是我以前还没做狼的时候最喜欢的三大娱乐项目，第二是看黄书，第三是写黄书。我喜</w:t>
      </w:r>
    </w:p>
    <w:p>
      <w:r>
        <w:t>欢日韩风格的Ａ片，最喜欢公车（地铁）痴汉系列，因为Ａ片，使我对小日本产生了仅有的一丝好感。</w:t>
      </w:r>
    </w:p>
    <w:p>
      <w:r>
        <w:t>没想到的是，丽也喜欢看Ａ片，大美女有这样的嗜好，的确让我有点吃惊，不过想想也很正常，她孤身</w:t>
      </w:r>
    </w:p>
    <w:p>
      <w:r>
        <w:t>一人在上海，没有性生活的抚慰，也只能靠这个排遣欲望了。不过丽对Ａ片的喜好和我大相径庭，她喜</w:t>
      </w:r>
    </w:p>
    <w:p>
      <w:r>
        <w:t>欢生猛狂野的欧美片，可惜我的电脑里没有一部是欧美的，还好我是九九的会员，要搞到片子还是很容</w:t>
      </w:r>
    </w:p>
    <w:p>
      <w:r>
        <w:t>易的。</w:t>
      </w:r>
    </w:p>
    <w:p>
      <w:r>
        <w:t>在我源源不断的Ａ片攻势下，丽终于为我卸下了矜持的面具，开始和我有说有笑，我有时发个吻，</w:t>
      </w:r>
    </w:p>
    <w:p>
      <w:r>
        <w:t>发个拥抱，她也不怎么排斥，因为我比她小了好几岁，她习惯叫我小孩，我则称呼她为美人。</w:t>
      </w:r>
    </w:p>
    <w:p>
      <w:r>
        <w:t>大概聊了两个多月，十二月的某个周末，她突然打电话给我，这是我们交换手机后她第一次打电话</w:t>
      </w:r>
    </w:p>
    <w:p>
      <w:r>
        <w:t>给我，而我一次也没有，她曾告戒我平时不要打电话给她，我也一直恪守这个约定，平时只发消息。</w:t>
      </w:r>
    </w:p>
    <w:p>
      <w:r>
        <w:t>丽打电话给我约我晚上吃饭，她的声音很好听，很纯正的普通话，（废话，不看看她以前是做什么</w:t>
      </w:r>
    </w:p>
    <w:p>
      <w:r>
        <w:t>的），其实那天晚上我和死党有约，本想推辞。没想到她一句，你今天不出来，以后就没机会见我了。</w:t>
      </w:r>
    </w:p>
    <w:p>
      <w:r>
        <w:t>说着就把电话挂了。我思虑再三，还是觉得美女重要，没办法，只好打电话给死党，告诉他晚上有事情，</w:t>
      </w:r>
    </w:p>
    <w:p>
      <w:r>
        <w:t>不出来了，被他臭骂一顿。</w:t>
      </w:r>
    </w:p>
    <w:p>
      <w:r>
        <w:t>我和丽相约在徐家汇的港汇，在赴约的路上，我的心情是异常激动和不安的。激动是因为和我见面</w:t>
      </w:r>
    </w:p>
    <w:p>
      <w:r>
        <w:t>的是一个美女，不，确切地说是个大大的美女，这和以往去见的那些平庸货色（以丽的标准来衡量，那</w:t>
      </w:r>
    </w:p>
    <w:p>
      <w:r>
        <w:t>些女人的确很一般）不可同日而语，不安是因为怕她对我不满意，我没有给丽看过我的照片。虽然我对</w:t>
      </w:r>
    </w:p>
    <w:p>
      <w:r>
        <w:t>自己的容貌尚算有点自信（至今没有见光死的记录），但是比起丽的光彩照人，我的确是蛮平凡的。</w:t>
      </w:r>
    </w:p>
    <w:p>
      <w:r>
        <w:t>由于塞车，我比预定的时间迟到了一点，赶到港汇的时候，就见一个高挑女子站在那里，直直的长</w:t>
      </w:r>
    </w:p>
    <w:p>
      <w:r>
        <w:t>发，一件比较紧身的毛衣，下面是条粉色的牛仔裤（那时天气还不算冷），比较休闲的打扮。当她回过</w:t>
      </w:r>
    </w:p>
    <w:p>
      <w:r>
        <w:t>头的时候，我顿时看到一张绝美的脸孔，大大的眼睛，挺鼻薄唇，虽然没有上海电视台那些年轻主持人</w:t>
      </w:r>
    </w:p>
    <w:p>
      <w:r>
        <w:t>青春靓丽，但有一种成熟的韵味。她看见我向走来，并向她点点头，知道是我。她也迎了上来，还没等</w:t>
      </w:r>
    </w:p>
    <w:p>
      <w:r>
        <w:t>我打招呼，开口就一句「你怎么穿这么难看的衣服」，顿时说的我哑口无言。那天我穿了一件土黄色的</w:t>
      </w:r>
    </w:p>
    <w:p>
      <w:r>
        <w:t>上衣，确实样子比较老气，对于衣着，丽是非常讲究的，她最大的嗜好就是购物。她家里的衣服堆积如</w:t>
      </w:r>
    </w:p>
    <w:p>
      <w:r>
        <w:t>山，都是名牌。她曾对我说，她可以两个月每天穿衣服从外衣到内衣不重复的，这话我绝对相信。</w:t>
      </w:r>
    </w:p>
    <w:p>
      <w:r>
        <w:t>简单聊了几句，我们就并肩走进港汇吃饭。丽带我去了一家她曾经去过的餐馆，总之一个字贵。看</w:t>
      </w:r>
    </w:p>
    <w:p>
      <w:r>
        <w:t>着菜谱，我都不敢点菜，一直在担心自己钱包里的钱是否够付帐。虽说是丽请我吃饭，但我怎么好意思</w:t>
      </w:r>
    </w:p>
    <w:p>
      <w:r>
        <w:t>让美女付钱呢？</w:t>
      </w:r>
    </w:p>
    <w:p>
      <w:r>
        <w:t>后来还是丽点了四个菜，并要了一瓶啤酒，边吃边聊。由于网络上已经聊得很熟悉，所以我们之间</w:t>
      </w:r>
    </w:p>
    <w:p>
      <w:r>
        <w:t>交谈没有什么陌生感，你来我往，谈得颇为融洽，席间，丽接了几个电话，其中一个是她采访过公司老</w:t>
      </w:r>
    </w:p>
    <w:p>
      <w:r>
        <w:t>总的秘书打来的，说他老板请丽吃饭，但被丽礼貌地拒绝了。后来丽告诉我，这个秘书找了她好几次，</w:t>
      </w:r>
    </w:p>
    <w:p>
      <w:r>
        <w:t>但都被回绝了。我当然知道那个老板的用意，心想现在当秘书的也不容易，连给老板拉皮条的事情也要</w:t>
      </w:r>
    </w:p>
    <w:p>
      <w:r>
        <w:t>做。</w:t>
      </w:r>
    </w:p>
    <w:p>
      <w:r>
        <w:t>说着说着，我们聊到了婚姻问题，或许是因为受过两次创伤，丽对现在的婚姻很悲观，说夫妻之间</w:t>
      </w:r>
    </w:p>
    <w:p>
      <w:r>
        <w:t>缺乏忠诚，都是同床异梦。我并没有反驳，而是告诉她一个故事，关于我爷爷奶奶真实的故事。我爷爷</w:t>
      </w:r>
    </w:p>
    <w:p>
      <w:r>
        <w:t>奶奶相孺以沫数十年，我奶奶去世后，我爷爷是最平静的那个人，看不出有什么悲伤。但是仅仅过了几</w:t>
      </w:r>
    </w:p>
    <w:p>
      <w:r>
        <w:t>天，我爷爷就跳河自杀了。听了这个故事，丽颇为动容。我告诉她，我要么不结婚，要是结婚，我一定</w:t>
      </w:r>
    </w:p>
    <w:p>
      <w:r>
        <w:t>会对我的妻子保持绝对的忠诚。（关于这点我相信我能作到，但是首先要结了婚再说，我可是一个单身</w:t>
      </w:r>
    </w:p>
    <w:p>
      <w:r>
        <w:t>主义者）后来丽告诉我，就是因为这段话，她开始爱上我。</w:t>
      </w:r>
    </w:p>
    <w:p>
      <w:r>
        <w:t>这顿饭吃得很愉快，彼此之间感觉都很不错，临结束的时候，我去了一趟洗手间（绝对不是故意的，</w:t>
      </w:r>
    </w:p>
    <w:p>
      <w:r>
        <w:t>确实是啤酒喝多了）回来后，丽已经把单买了，连让我客气一下的机会都没有。丽的薪水比我可高多了，</w:t>
      </w:r>
    </w:p>
    <w:p>
      <w:r>
        <w:t>大概一万多不到两万，因此我也没有坚持抢着付帐。</w:t>
      </w:r>
    </w:p>
    <w:p>
      <w:r>
        <w:t>吃好饭，我们走出港汇，我帮丽叫了车送她回家。她有点诧异，但还是顺从地上了车。那天我并不</w:t>
      </w:r>
    </w:p>
    <w:p>
      <w:r>
        <w:t>是不想上她，只是没有把握，而且我要的不仅仅是一晌贪欢，难得遇到这么漂亮的良家，当然要有长期</w:t>
      </w:r>
    </w:p>
    <w:p>
      <w:r>
        <w:t>的打算。</w:t>
      </w:r>
    </w:p>
    <w:p>
      <w:r>
        <w:t>此后两个星期，我并没有约丽见面，只是在网上和她聊聊，发些片子给她，我倒不是吊她胃口，而</w:t>
      </w:r>
    </w:p>
    <w:p>
      <w:r>
        <w:t>是计划在年末最后一天和她见面，共度新年。我把我的想法告诉了她，她也欣然同意。</w:t>
      </w:r>
    </w:p>
    <w:p>
      <w:r>
        <w:t>但是到了１２月３０日那天，我的计划出了点意外。在这里我要说明一下，一个女人打乱了我的计</w:t>
      </w:r>
    </w:p>
    <w:p>
      <w:r>
        <w:t>划。她是我的直属上司，同时也是我的性伴侣。怎么说呢，我并不喜欢办公室恋情，大家知根知底，缺</w:t>
      </w:r>
    </w:p>
    <w:p>
      <w:r>
        <w:t>少神秘感。但是为了能在职场生存下去，我只有选择妥协。不过我的上司对我确实不错，平时照顾有加，</w:t>
      </w:r>
    </w:p>
    <w:p>
      <w:r>
        <w:t>而且人也长得不错，全公司里她的容貌绝对能排在前三位，就是对我管得紧一点，防止我偷吃。那天正</w:t>
      </w:r>
    </w:p>
    <w:p>
      <w:r>
        <w:t>好是我和她约会的日子。我们在宾馆里亲热的时候，期间我听见我的手机震动了好几次（我耳朵比较好，</w:t>
      </w:r>
    </w:p>
    <w:p>
      <w:r>
        <w:t>但我上司没有听见），趁我上司上洗手间，我偷看手机，是丽打来的，有好几次，还发了几条消息。问</w:t>
      </w:r>
    </w:p>
    <w:p>
      <w:r>
        <w:t>我为什么不接电话，最后一条说我生气了，明天不见面了。当时我心一凉，就想给她打电话，但是女上</w:t>
      </w:r>
    </w:p>
    <w:p>
      <w:r>
        <w:t>司在身边，我又能说些什么呢？上司我是万万不敢得罪的，于是我快速地回了一条消息给她，告诉她我</w:t>
      </w:r>
    </w:p>
    <w:p>
      <w:r>
        <w:t>在公安局，现在说话不方便，回去再向你解释，随后关机。这真是语不惊人死不休，我相信丽收到我的</w:t>
      </w:r>
    </w:p>
    <w:p>
      <w:r>
        <w:t>信息肯定会吓一跳。当时我真是被逼急了，急中生智，想到的办法。这叫转移视线，故意制造让自己身</w:t>
      </w:r>
    </w:p>
    <w:p>
      <w:r>
        <w:t>处险境，把她对我的愤怒转嫁到对我的关心。</w:t>
      </w:r>
    </w:p>
    <w:p>
      <w:r>
        <w:t>后来的事实证明，我这步兵行险着算是走对了。和女上司分手后，我马上开机，打电话过去。丽劈</w:t>
      </w:r>
    </w:p>
    <w:p>
      <w:r>
        <w:t>头就是一句，怎么回事情。我把早已编好的一堆谎言向她娓娓道来。由于时间比较久了，我忘记当时是</w:t>
      </w:r>
    </w:p>
    <w:p>
      <w:r>
        <w:t>怎么说的。大致是我的死党犯了点事情，把人打伤了，被老派抓进去了，由我出面找对方谈赔偿，把这</w:t>
      </w:r>
    </w:p>
    <w:p>
      <w:r>
        <w:t>件事情摆平。（对不起，兄弟，虽然我知道你不做流氓很多年了，但为了小弟下半身的幸福，就只能委</w:t>
      </w:r>
    </w:p>
    <w:p>
      <w:r>
        <w:t>屈你再进一次了。我死党因为当年找人修理我同桌，曾经进去过一次。）这个谎言虽然不是天衣无缝，</w:t>
      </w:r>
    </w:p>
    <w:p>
      <w:r>
        <w:t>但是大体还是面面俱到的，至少丽相信了。在叙述的过程中，我刻意淡化事情的细节，而是夸大自己所</w:t>
      </w:r>
    </w:p>
    <w:p>
      <w:r>
        <w:t>面临的困难，对方是如何的蛮横无理，如何的难缠。总之，就是把自己描绘成一个有情有义，受了很多</w:t>
      </w:r>
    </w:p>
    <w:p>
      <w:r>
        <w:t>委屈的好男人。最后丽说，在你眼里，你的死党比我还重要，我看我们还是再见吧！我听出，她说话的</w:t>
      </w:r>
    </w:p>
    <w:p>
      <w:r>
        <w:t>口气不是在生气，分明是在吃醋。我顿时心定了下来，知道这关终于让我蒙混过去。我说，不是这样的，</w:t>
      </w:r>
    </w:p>
    <w:p>
      <w:r>
        <w:t>在我心里你是最重要的，如果你遇到什么事情，我就是拼了命也要维护你的周全。我说这话的口气是异</w:t>
      </w:r>
    </w:p>
    <w:p>
      <w:r>
        <w:t>常的坚定，连我自己的听了都觉得是真的，不过事实确实是这样的，丽那时在我心里的位置确实比任何</w:t>
      </w:r>
    </w:p>
    <w:p>
      <w:r>
        <w:t>人都重要，否则我就不会费劲心思变谎话骗她了，要知道，对一个你喜欢的人说谎，心里并不好受，而</w:t>
      </w:r>
    </w:p>
    <w:p>
      <w:r>
        <w:t>且编谎话是很伤脑的，估计这堆谎话下来，至少损失了一百多亿脑细胞。</w:t>
      </w:r>
    </w:p>
    <w:p>
      <w:r>
        <w:t>第二天晚上，我们如约见面，由于第一次见面被批评着装太差，这次我刻意穿了一件西装，打了领</w:t>
      </w:r>
    </w:p>
    <w:p>
      <w:r>
        <w:t>带。然后打车去见丽。丽早已经在一家宾馆开好了房间等我（在徐家汇附近的ＭＯＴＥＬ）。说实话，</w:t>
      </w:r>
    </w:p>
    <w:p>
      <w:r>
        <w:t>和丽去宾馆开房，大多都是她付钱，我好象只付过一次。虽然我并不习惯花女人的钱，但是丽这样的主</w:t>
      </w:r>
    </w:p>
    <w:p>
      <w:r>
        <w:t>动还是让我好感大增，比起以前交往的良家，出精又出钱，丽实在太难得了，更何况又是这么一个大美</w:t>
      </w:r>
    </w:p>
    <w:p>
      <w:r>
        <w:t>女。</w:t>
      </w:r>
    </w:p>
    <w:p>
      <w:r>
        <w:t>一进宾馆房间，丽就把要送我的新年礼物拿出来，一副羊皮手套，这副手套一直陪着我到现在，每</w:t>
      </w:r>
    </w:p>
    <w:p>
      <w:r>
        <w:t>年冬天我都会戴着它。还有一根ＰＯＲＴＳ的领带，打了三折也要两百多。真是惭愧，我竟然没有准备</w:t>
      </w:r>
    </w:p>
    <w:p>
      <w:r>
        <w:t>新年礼物给丽，不是没准备，而是压根没有想到。看来只有等晚上床上好好表现了。</w:t>
      </w:r>
    </w:p>
    <w:p>
      <w:r>
        <w:t>在房间里待了一会，我们就出去吃饭。由于第二天是元旦，所以大街上人很多，我双手插在裤袋里，</w:t>
      </w:r>
    </w:p>
    <w:p>
      <w:r>
        <w:t>丽则挽着我手臂，倚靠着我。生平逛街第一次有着一种荣耀感，这份虚荣来自我身边的大美人。以前很</w:t>
      </w:r>
    </w:p>
    <w:p>
      <w:r>
        <w:t>讨厌我的那些同学，有了漂亮的女朋友就经常带出来炫耀，其实我和他们没什么两样。现在有了漂亮的</w:t>
      </w:r>
    </w:p>
    <w:p>
      <w:r>
        <w:t>女伴，真想一个电话把他们都叫出来，好好扎扎台型。</w:t>
      </w:r>
    </w:p>
    <w:p>
      <w:r>
        <w:t>晃了一圈，总算找到一家人还不算太多的饭店，由于刚开张，吃一百送五十，因为新年了，我和丽</w:t>
      </w:r>
    </w:p>
    <w:p>
      <w:r>
        <w:t>决定大快朵颐一顿，于是叫了一大桌子菜，都是丽点的，我则只叫了一盆腰花，昨天刚和女上司做过，</w:t>
      </w:r>
    </w:p>
    <w:p>
      <w:r>
        <w:t>今天要补一下，绝对不能让丽失望，否则后果很严重。</w:t>
      </w:r>
    </w:p>
    <w:p>
      <w:r>
        <w:t>虽然叫了很多菜，但这顿饭吃得很安心。这次我是作了很充分的准备，钱包里有一千多块，还带了</w:t>
      </w:r>
    </w:p>
    <w:p>
      <w:r>
        <w:t>一张卡，付帐肯定没问题。这就叫袋中有粮心里不慌。我和丽边吃边谈，谈得都是她过去的事情，比如</w:t>
      </w:r>
    </w:p>
    <w:p>
      <w:r>
        <w:t>读书的时候，有许多人给她递纸条，但是被父亲管得很严，不许她谈恋爱等等。我也说了点我的过去的</w:t>
      </w:r>
    </w:p>
    <w:p>
      <w:r>
        <w:t>事情，我的初恋，第一次送花给女孩，在寒风中站了一个多小时，女孩却没来，还是许多倒霉事情。最</w:t>
      </w:r>
    </w:p>
    <w:p>
      <w:r>
        <w:t>后我淡淡说了句「往事不堪回首，不提了」。这时我发觉丽看我的眼神变了，流露出一丝怜爱。</w:t>
      </w:r>
    </w:p>
    <w:p>
      <w:r>
        <w:t>吃好饭，我想付帐，却被丽把帐单抢了过去，说下次我付。这句话我喜欢听，这表明，她想和我长</w:t>
      </w:r>
    </w:p>
    <w:p>
      <w:r>
        <w:t>期发展。</w:t>
      </w:r>
    </w:p>
    <w:p>
      <w:r>
        <w:t>走出饭店，由于刚才喝了不少酒，感觉头有点晕，于是也不想逛了，直接回宾馆。由于酒精的作用，</w:t>
      </w:r>
    </w:p>
    <w:p>
      <w:r>
        <w:t>丽显得兴致很高。进了房间后，她就把下午逛街时买的衣服拿出来试穿给我看。她很自然的脱下外衣，</w:t>
      </w:r>
    </w:p>
    <w:p>
      <w:r>
        <w:t>只穿着内衣内裤。我顿时眼前一亮，真是太性感了。下面竟然是一件丁字裤，一块狭小的三角布片挡在</w:t>
      </w:r>
    </w:p>
    <w:p>
      <w:r>
        <w:t>阴部前面，布片的边缘则露出丰盛的阴毛。后面则几乎什么都没有，从股缝处延伸出一条细带，然后股</w:t>
      </w:r>
    </w:p>
    <w:p>
      <w:r>
        <w:t>缝顶端分叉，与前面两边带子分别在腰间打了个节。这种款式的内裤我以前只有在Ａ片中看到，实在是</w:t>
      </w:r>
    </w:p>
    <w:p>
      <w:r>
        <w:t>太性感了。后来丽告诉我她很喜欢穿丁字裤，即便是冬天也照穿不误。我曾看见过丽有次穿着长裙，拉</w:t>
      </w:r>
    </w:p>
    <w:p>
      <w:r>
        <w:t>起群摆，里面什么都没有，露出一个大白屁股，再仔细一看，原来穿着丁字裤。</w:t>
      </w:r>
    </w:p>
    <w:p>
      <w:r>
        <w:t>总的来说，丽的身材绝对是一级棒的，除了胸部小些，大概只比Ａ罩杯大些，我曾经取笑过她的胸</w:t>
      </w:r>
    </w:p>
    <w:p>
      <w:r>
        <w:t>部，气得她差点和我分手。</w:t>
      </w:r>
    </w:p>
    <w:p>
      <w:r>
        <w:t>接下来的十几分钟，丽开始着她的时装表演，说实话，她天生就是个衣裳架子，穿什么都好看，我</w:t>
      </w:r>
    </w:p>
    <w:p>
      <w:r>
        <w:t>看一件赞一件。其实我哪有心思看她的衣服，心里想的是今天晚上最重要节目。好不容易等丽把所有的</w:t>
      </w:r>
    </w:p>
    <w:p>
      <w:r>
        <w:t>衣服试穿完，她进洗手间洗澡。我则脱了外衣等她，这时我的手机响了，一看竟然是我的女上司。趁丽</w:t>
      </w:r>
    </w:p>
    <w:p>
      <w:r>
        <w:t>在洗手间里听不到，我连忙接了，女上司问我在哪里，我说在朋友家喝酒。女上司并没有怀疑，而是嘱</w:t>
      </w:r>
    </w:p>
    <w:p>
      <w:r>
        <w:t>咐我少喝点，我随便应付了几句就挂了。</w:t>
      </w:r>
    </w:p>
    <w:p>
      <w:r>
        <w:t>正好这时丽出来了，我再次震惊，因为丽身上一次不挂，全身赤裸地走了出来。丽表情很坦然，没</w:t>
      </w:r>
    </w:p>
    <w:p>
      <w:r>
        <w:t>有过多的羞涩。想想这也很正常，来开房就是预先知道必然有这种场景，又何必扭捏呢？</w:t>
      </w:r>
    </w:p>
    <w:p>
      <w:r>
        <w:t>这时我再忍耐就绝对不是个男人了，我一把把丽按到床上，开始和她接吻，双手不停地在她身上乱</w:t>
      </w:r>
    </w:p>
    <w:p>
      <w:r>
        <w:t>摸，皮肤真是滑呀，还有虽小但盈盈一握的可爱乳房，乳头很小，只是乳晕深了些，腋下很光洁，没有</w:t>
      </w:r>
    </w:p>
    <w:p>
      <w:r>
        <w:t>腋毛。我开始亲吻她的全身，一直到她的阴部。丽的阴部大概是我遇到过的女人中最干净的，真是一点</w:t>
      </w:r>
    </w:p>
    <w:p>
      <w:r>
        <w:t>味道也没有。以前遇到过的女人，就算再怎么洗，总是有股骚味，难怪我死党说过，男人比女人干净多</w:t>
      </w:r>
    </w:p>
    <w:p>
      <w:r>
        <w:t>了，想想也是，要不，为什么那么多女人喜欢带护垫，还是为了遮掩她下身的味道，但有哪个男人带这</w:t>
      </w:r>
    </w:p>
    <w:p>
      <w:r>
        <w:t>种玩样。</w:t>
      </w:r>
    </w:p>
    <w:p>
      <w:r>
        <w:t>我开始给丽口交，这是我这辈子第一次主动给女人口交，真是一点味道也没有，连分泌出来的**都</w:t>
      </w:r>
    </w:p>
    <w:p>
      <w:r>
        <w:t>是淡淡的。我开始大力给她舔，舔的丽的阴部全都是我的口水，连阴毛也湿了。丽的阴毛有点长，口交</w:t>
      </w:r>
    </w:p>
    <w:p>
      <w:r>
        <w:t>的时候，老是刺激着我的鼻孔，我曾提议让她把阴毛刮了，但被她严词拒绝。</w:t>
      </w:r>
    </w:p>
    <w:p>
      <w:r>
        <w:t>舔了十来分钟，丽的热情被我完全调动起来，嘴里发出断断续续的呻吟。她也没有要求我洗澡，而</w:t>
      </w:r>
    </w:p>
    <w:p>
      <w:r>
        <w:t>是让我快点脱衣服上来。</w:t>
      </w:r>
    </w:p>
    <w:p>
      <w:r>
        <w:t>我以最快的速度脱光衣服，这时有出现了点小意外，当丽看到我的内裤竟然说道：「你怎么穿这么</w:t>
      </w:r>
    </w:p>
    <w:p>
      <w:r>
        <w:t>难看的裤衩？」一时之间，我无地自荣。</w:t>
      </w:r>
    </w:p>
    <w:p>
      <w:r>
        <w:t>我穿的内裤是那种地摊上几十元就能买一打的平角裤，当然不能和丽身上穿的，５，６百的高级货</w:t>
      </w:r>
    </w:p>
    <w:p>
      <w:r>
        <w:t>相比。后来丽又说了一句，「下次我陪你去买内裤。」我原以为她只是随口一说，没想到后来她真的陪</w:t>
      </w:r>
    </w:p>
    <w:p>
      <w:r>
        <w:t>我去买内裤了。</w:t>
      </w:r>
    </w:p>
    <w:p>
      <w:r>
        <w:t>到这个时候，我也没说什么，干正事要紧。我爬上了床，压到了丽的身上，分开她修长的双腿，握</w:t>
      </w:r>
    </w:p>
    <w:p>
      <w:r>
        <w:t>住早已勃起的老二，朝着丽的肉门插了进去，顿时感觉一种温热紧凑的感觉包裹着自己，舒服得我抖了</w:t>
      </w:r>
    </w:p>
    <w:p>
      <w:r>
        <w:t>一下。</w:t>
      </w:r>
    </w:p>
    <w:p>
      <w:r>
        <w:t>而丽也叫了一声，紧紧搂住我的脖子。叫声中蕴涵的痛楚，我知道我的老二很大，而丽很就没有作</w:t>
      </w:r>
    </w:p>
    <w:p>
      <w:r>
        <w:t>爱的，阴道又恢复到以前处女时的紧密，我这一插下去，不痛才怪呢？不过还好，我先前的口交，已让</w:t>
      </w:r>
    </w:p>
    <w:p>
      <w:r>
        <w:t>丽有了感觉，阴道里已分泌出**，所以虽然紧，但抽插起来并不困难。</w:t>
      </w:r>
    </w:p>
    <w:p>
      <w:r>
        <w:t>我先小幅度的抽动，慢慢等她适应了我的硕大后，我开始加快速度，丽的呻吟也渐渐响起来，从女</w:t>
      </w:r>
    </w:p>
    <w:p>
      <w:r>
        <w:t>主播嘴里发出的呻吟可不是一般的好听，太爽了，我越听越有劲，我就象一台永动机，大力地抽查，也</w:t>
      </w:r>
    </w:p>
    <w:p>
      <w:r>
        <w:t>不玩什么九浅一深的小把戏，都是全出全进，妈的，这个时候就算有十级地震也不能阻止我干身下这个</w:t>
      </w:r>
    </w:p>
    <w:p>
      <w:r>
        <w:t>大美女。（１２号的大地震，兄弟我正好在睡觉，一点感觉都没有，如果身处震区，估计就挂了，这或</w:t>
      </w:r>
    </w:p>
    <w:p>
      <w:r>
        <w:t>许就叫死得瞑目。兄弟目前只捐了５０，惭愧。）</w:t>
      </w:r>
    </w:p>
    <w:p>
      <w:r>
        <w:t>这时的丽完全陷入了疯狂中，一边吟叫着，一边使劲地捏我的脖子，抓我的背，还好她的指甲不长，</w:t>
      </w:r>
    </w:p>
    <w:p>
      <w:r>
        <w:t>否则我背上估计一层皮就没了。忽然，丽让把我把她的腿放下，然后紧紧并拢，后来她说，这样能达到</w:t>
      </w:r>
    </w:p>
    <w:p>
      <w:r>
        <w:t>最高潮。她这样是爽了，但我的节奏全被打乱了，我最烦做爱的时候被打扰，这下一点感觉都没有了，</w:t>
      </w:r>
    </w:p>
    <w:p>
      <w:r>
        <w:t>又插了几十下，就草草结束。我也没有射精，昨天和女上司做爱的时候，射了不少，睾丸来不及制造。</w:t>
      </w:r>
    </w:p>
    <w:p>
      <w:r>
        <w:t>我把老二拔了出来，然后躺到丽的身边。丽还处在高潮的余韵中，全身微微颤动。过了一会，我感</w:t>
      </w:r>
    </w:p>
    <w:p>
      <w:r>
        <w:t>觉她的手在动，仔细一看，她竟然在手淫。这是她的习惯，每次做爱后，都会手淫，让高潮持续的久一</w:t>
      </w:r>
    </w:p>
    <w:p>
      <w:r>
        <w:t>点。真是个奇怪的女人。不过随着做爱的次数越来越多，我也渐渐习惯了，并真正认识她的妙处，真是</w:t>
      </w:r>
    </w:p>
    <w:p>
      <w:r>
        <w:t>一个床上的尤物，尤其是丽的口交，绝对的深吼，很到位，而且是女主播主动帮你口交，那是怎么样的</w:t>
      </w:r>
    </w:p>
    <w:p>
      <w:r>
        <w:t>感觉。想想就性奋不已。</w:t>
      </w:r>
    </w:p>
    <w:p>
      <w:r>
        <w:t>这次以后，丽立刻变得比我还主动，经常发消息，打电话。平时到没有关系，但是双休日也是我的</w:t>
      </w:r>
    </w:p>
    <w:p>
      <w:r>
        <w:t>性福日，既要和上司却开房，又要和丽上床，本来一人一天，互不相干，我就累一点也没关系，只要大</w:t>
      </w:r>
    </w:p>
    <w:p>
      <w:r>
        <w:t>家开心就好。但他妈的，两个人都不消停，我和一个约会，偏偏一个就会打电话来问我在做什么，我又</w:t>
      </w:r>
    </w:p>
    <w:p>
      <w:r>
        <w:t>不敢当面接，一个我不敢得罪，一个我不愿意得罪，最后只有和她们做完爱后，躲在被窝里偷偷发短消</w:t>
      </w:r>
    </w:p>
    <w:p>
      <w:r>
        <w:t>息。为了骗她们，我真是绞尽脑汁，那段时间真可以算是爽并痛苦着。</w:t>
      </w:r>
    </w:p>
    <w:p>
      <w:r>
        <w:t>还好，到了一月底，因为春节快到了，丽要回老家过年，总算让我轻松了一下。回去之前，我们又</w:t>
      </w:r>
    </w:p>
    <w:p>
      <w:r>
        <w:t>约了一次，她带我去徐家汇的太平洋，买了四条内裤，都是六七十的，在男式内裤里，应该算高级的吧！</w:t>
      </w:r>
    </w:p>
    <w:p>
      <w:r>
        <w:t>丽自己买衣服，喜欢买漂亮买贵的，给我买东西，就喜欢买贵的，以为贵的就好。她不知道，我穿那种</w:t>
      </w:r>
    </w:p>
    <w:p>
      <w:r>
        <w:t>紧身的三角裤有多难受，下面的小弟被包裹得紧紧，短时间开可以忍受，长期这样，我大概要练缩阳入</w:t>
      </w:r>
    </w:p>
    <w:p>
      <w:r>
        <w:t>体才可以应付了。不过为了向丽表示我是多么的在意她，此后每次约会，我都会穿她给我买的内裤，不</w:t>
      </w:r>
    </w:p>
    <w:p>
      <w:r>
        <w:t>过平时我还是穿我的平角裤舒服。</w:t>
      </w:r>
    </w:p>
    <w:p>
      <w:r>
        <w:t>丽回老家差不多一个多月，我轻松多了，「感谢」中国移动漫游费很贵，她不常打电话来（她用的</w:t>
      </w:r>
    </w:p>
    <w:p>
      <w:r>
        <w:t>是上海的号码，那里没得买充值卡），最多发发消息，被我轻松应付。</w:t>
      </w:r>
    </w:p>
    <w:p>
      <w:r>
        <w:t>但是到了三月中旬，丽回来后，我又回复到以前那种胆战心惊的状态中，生怕露馅，有时女人多并</w:t>
      </w:r>
    </w:p>
    <w:p>
      <w:r>
        <w:t>不一定是件好事，虽然她们都很不错，其中一个还是绝色美女，每个周末我真是疲于应付，女上司还好</w:t>
      </w:r>
    </w:p>
    <w:p>
      <w:r>
        <w:t>对付些，毕竟每天都见面，有时下班了还可以去开房，不一定要每个周末见面。但是丽就不同了，如果</w:t>
      </w:r>
    </w:p>
    <w:p>
      <w:r>
        <w:t>你在她面前露出一点点破绽，她定会穷追不舍。</w:t>
      </w:r>
    </w:p>
    <w:p>
      <w:r>
        <w:t>我和丽发生第一次危机是因为她要看我的ＱＱ。当我听到这个要求，我真的有点呆了，我的ＱＱ就</w:t>
      </w:r>
    </w:p>
    <w:p>
      <w:r>
        <w:t>和我的手机一样，属于特级机密内容，如果一曝光，后果不堪设想。（我有５个ＱＱ，每个ＱＱ上好几</w:t>
      </w:r>
    </w:p>
    <w:p>
      <w:r>
        <w:t>百女人，我的手机里藏有不少我和别的女人的性爱照片和视频）。</w:t>
      </w:r>
    </w:p>
    <w:p>
      <w:r>
        <w:t>我说你这是什么意思，难道不相信我。她说不是，只是想看。我知道丽的性格，她想要做一件事情，</w:t>
      </w:r>
    </w:p>
    <w:p>
      <w:r>
        <w:t>就会一定做下去，一点商量的余地都没有。这时我脑海里翻过许多念头，给她看吧！她看见我ＱＱ上面</w:t>
      </w:r>
    </w:p>
    <w:p>
      <w:r>
        <w:t>那么多女人肯定要分手，不给她看，她就会怀疑，估计也要分手，反正是死，不如搏一下。我说既然你</w:t>
      </w:r>
    </w:p>
    <w:p>
      <w:r>
        <w:t>想看我的，那么也把你的ＱＱ给我看。我知道她不肯，女人就是这样，不可理逾，所谓己所不欲，勿施</w:t>
      </w:r>
    </w:p>
    <w:p>
      <w:r>
        <w:t>于人。果然她拒绝了，我就趁这个机会，开始和她扯皮，一边，我在ＱＱ上开始删人。还好那天网速不</w:t>
      </w:r>
    </w:p>
    <w:p>
      <w:r>
        <w:t>算慢，兄弟我又眼明手快，不到十分钟搞定，当然我不会把上面的人都删除，否则就太假了，上面还留</w:t>
      </w:r>
    </w:p>
    <w:p>
      <w:r>
        <w:t>了几个人，三男二女，三个男的其实是我另外几个号码，两个女的是我以前的同学，不过好久没联系了。</w:t>
      </w:r>
    </w:p>
    <w:p>
      <w:r>
        <w:t>这时丽的耐性也差不多了，她说你到底给不给我看，不给咱们就拜拜。我说既然你要看，我就给你</w:t>
      </w:r>
    </w:p>
    <w:p>
      <w:r>
        <w:t>看吧！这个世界上，你是我唯一不敢也不愿意拒绝的人。说着就把ＱＱ密码发了过去。或许丽已经感觉</w:t>
      </w:r>
    </w:p>
    <w:p>
      <w:r>
        <w:t>到那时我在拖延时间，不过她也没明说，总之这场危机就这么过去了。</w:t>
      </w:r>
    </w:p>
    <w:p>
      <w:r>
        <w:t>我和丽的第二次危机发生在四月，那天正好是星期六，晚上我和她去开房，大战一场。第二天早上，</w:t>
      </w:r>
    </w:p>
    <w:p>
      <w:r>
        <w:t>大概七八点的时候，我听见我的手机响了，我忙爬起来，把放在上衣口袋里的手机拿出来一看，原来是</w:t>
      </w:r>
    </w:p>
    <w:p>
      <w:r>
        <w:t>我的女上司打来的，我连忙按掉。这时，丽也醒了，问道谁打来的。她那时迷迷糊糊的，只是随口一问，</w:t>
      </w:r>
    </w:p>
    <w:p>
      <w:r>
        <w:t>并没有怀疑什么，我说是我妈打来的。她恩了一声，也没再说什么。我随后把手机关了。</w:t>
      </w:r>
    </w:p>
    <w:p>
      <w:r>
        <w:t>整个上午，我和丽都在床上亲热，到了中午快要退房，丽去上了次厕所，我忽然脑筋搭错了，想给</w:t>
      </w:r>
    </w:p>
    <w:p>
      <w:r>
        <w:t>女上司发个消息。本人生平很少做傻事，但这件绝对是最愚蠢的。我开机，开始写短信，这时丽出来了，</w:t>
      </w:r>
    </w:p>
    <w:p>
      <w:r>
        <w:t>一看到我在摆弄手机，就问我在给谁发消息。我随口说了声朋友。她说给我看看。那一瞬间，我真是心</w:t>
      </w:r>
    </w:p>
    <w:p>
      <w:r>
        <w:t>脏病被她吓出来，要是让丽看到我给女上司写的短信，估计当场要气绝，总之内容相当淫秽。</w:t>
      </w:r>
    </w:p>
    <w:p>
      <w:r>
        <w:t>我连忙把手机关机，说有什么好看的。丽说我想看，态度相当坚决。我摇头道，手机属于个人隐私，</w:t>
      </w:r>
    </w:p>
    <w:p>
      <w:r>
        <w:t>请你尊重我的隐私。丽见我不肯，说道你是真的不肯给我看，是不是。我点点头道是的。</w:t>
      </w:r>
    </w:p>
    <w:p>
      <w:r>
        <w:t>「好，那咱俩拜拜。」说着丽夺门而出。</w:t>
      </w:r>
    </w:p>
    <w:p>
      <w:r>
        <w:t>此后的两个星期，我发消息她不回，我打电话她不接，不管我怎么哀求她，丽就是不理睬我。想想</w:t>
      </w:r>
    </w:p>
    <w:p>
      <w:r>
        <w:t>也是，对丽来说，她最恨男人不忠了她以前的遭遇对她伤害太深，好不容易遇到一个自己喜欢的，偏偏</w:t>
      </w:r>
    </w:p>
    <w:p>
      <w:r>
        <w:t>也这么花心，她当然会生气。到了这个时候，我只有死不承认自己另外有人，我说是有一个女的，和我</w:t>
      </w:r>
    </w:p>
    <w:p>
      <w:r>
        <w:t>是一个单位的，对我有好感，但是人家是有家庭，我怎么可能去做第三者，破坏人家的家庭呢！</w:t>
      </w:r>
    </w:p>
    <w:p>
      <w:r>
        <w:t>俗话说，谎言重复了一千遍就变成真理了，在我孜孜不倦的努力下，好说歹说，丽的气总算消了些，</w:t>
      </w:r>
    </w:p>
    <w:p>
      <w:r>
        <w:t>不过还是不肯和我见面，也不回短信，不接电话，只和我在网上聊。</w:t>
      </w:r>
    </w:p>
    <w:p>
      <w:r>
        <w:t>也许是天无绝人之路吧，这个时候正好丽遇到了一件工作上的事情，需要人帮忙，我当然自告奋勇</w:t>
      </w:r>
    </w:p>
    <w:p>
      <w:r>
        <w:t>了，花了很大的精力总算帮她搞定了。为此丽也终于原谅了我，答应和我周末见面，没想到这却是最后</w:t>
      </w:r>
    </w:p>
    <w:p>
      <w:r>
        <w:t>一次见面。</w:t>
      </w:r>
    </w:p>
    <w:p>
      <w:r>
        <w:t>具体的细节不多说了，总之是让丽找了个机会看到了我的手机里面的内容，看完之后，她呆住了，</w:t>
      </w:r>
    </w:p>
    <w:p>
      <w:r>
        <w:t>然后轻轻说了一句——我们完了。</w:t>
      </w:r>
    </w:p>
    <w:p>
      <w:r>
        <w:t>和丽交往了七个月，终于在她心灰意冷下分了手。其中还有很多细节我没有写出来，如果都把它写</w:t>
      </w:r>
    </w:p>
    <w:p>
      <w:r>
        <w:t>出来，估计起码要两三万字。</w:t>
      </w:r>
    </w:p>
    <w:p>
      <w:r>
        <w:t>对她我是满心的愧疚，她真诚待我，用心对我，可我却骗她，伤害她，实在是不应该。后来她告诉</w:t>
      </w:r>
    </w:p>
    <w:p>
      <w:r>
        <w:t>我，她那次回家过年是和那个男人办离婚，想和我永远在一起的。每当想起这段话，我都心痛不已。</w:t>
      </w:r>
    </w:p>
    <w:p>
      <w:r>
        <w:t>怎么说呢！丽是我真心爱过的女人，我也想过和她在一起，但是只怪我们缘深份浅，造化弄人，我</w:t>
      </w:r>
    </w:p>
    <w:p>
      <w:r>
        <w:t>最先认识的不是她。</w:t>
      </w:r>
    </w:p>
    <w:p>
      <w:r>
        <w:t>泡良花费：我基本没花多少钱，只请她吃过两次饭，开过一次房，其他都是她花的，几千总有的。</w:t>
      </w:r>
    </w:p>
    <w:p>
      <w:r>
        <w:t>泡良心得：绝对的极品良家，人漂亮，身材好，床上的尤物，又不需要花你的钱，这样的良家，大</w:t>
      </w:r>
    </w:p>
    <w:p>
      <w:r>
        <w:t>概是我们作狼梦寐以求的目标吧。</w:t>
      </w:r>
    </w:p>
    <w:p>
      <w:r>
        <w:t>ＰＳ和丽的交往改变了我对良家的态度，从她之后，我开始走精品路线，不漂亮的绝对不泡，可惜</w:t>
      </w:r>
    </w:p>
    <w:p>
      <w:r>
        <w:t>很少有人能超过她的。</w:t>
      </w:r>
    </w:p>
    <w:p>
      <w:r>
        <w:t>认识她，是我这辈子最大的运气，失去她，是我这辈子最大的遗憾。【完】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