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妙龄女孩的暴露</w:t>
      </w:r>
    </w:p>
    <w:p>
      <w:r>
        <w:t>暴露、露出是美感的另一种表现，当女性适当地隐约露出身体美的地方，男人的眼睛总是会多看一</w:t>
      </w:r>
    </w:p>
    <w:p>
      <w:r>
        <w:t>下，因此有人提倡女人身体的暴露，是有他们另一种看法的，但毕竟是人人的观点不同。</w:t>
      </w:r>
    </w:p>
    <w:p>
      <w:r>
        <w:t>这些暴露琐事把更完满的性生活幻想给实现，也增添女人的生活中一部份乐趣，使她们生活得更有</w:t>
      </w:r>
    </w:p>
    <w:p>
      <w:r>
        <w:t>趣、更满足，也让女人满足予被男人窥视的乐趣，建立起本身自信心。暴露是一种随性的观念问题，要</w:t>
      </w:r>
    </w:p>
    <w:p>
      <w:r>
        <w:t>不要暴露女人美丽的身材，在於女人自已的意念决定之间，吾等男人也无从强迫，只有在自然无心的窥</w:t>
      </w:r>
    </w:p>
    <w:p>
      <w:r>
        <w:t>视下，才是享受真正的乐趣。</w:t>
      </w:r>
    </w:p>
    <w:p>
      <w:r>
        <w:t>在南部的乡下，每次办庙会晚上总是会请来电子花车妙龄女孩跳着艳舞共襄盛举，妙龄女孩在台上</w:t>
      </w:r>
    </w:p>
    <w:p>
      <w:r>
        <w:t>随着音乐跳着艳舞，台下观众不分男女老少都聚集在一起欣赏这般的赏心悦目画面。婆娑妙姿在灯光的</w:t>
      </w:r>
    </w:p>
    <w:p>
      <w:r>
        <w:t>照射下、音乐的伴奏下、主持人的介绍下、舞者的摆臀扭腰下，序列登场。</w:t>
      </w:r>
    </w:p>
    <w:p>
      <w:r>
        <w:t>随着妙龄女孩在台上舞动、随着音乐唱着歌跳着舞，台下的观众聚精会神、目不转睛的注视着在台</w:t>
      </w:r>
    </w:p>
    <w:p>
      <w:r>
        <w:t>上的妙龄女孩举动。观众随着音乐，看到女孩跳着艳舞，暴露的露出大腿，隔着亮丽的薄纱透明衣裳，</w:t>
      </w:r>
    </w:p>
    <w:p>
      <w:r>
        <w:t>亮片胸罩式的内衣、隐约可见的乳沟，交织成轻松娱乐的画面。</w:t>
      </w:r>
    </w:p>
    <w:p>
      <w:r>
        <w:t>偶而歌舞女孩接受主持人的访问对白，对白的话题则是略带黄色性笑话，显现主持人与歌舞女孩的</w:t>
      </w:r>
    </w:p>
    <w:p>
      <w:r>
        <w:t>妙语如珠部份，台下观众也聚精会神，目不转睛的注视着在台上的主持人和妙龄女孩的对白，时而露出</w:t>
      </w:r>
    </w:p>
    <w:p>
      <w:r>
        <w:t>微笑，时而大笑。</w:t>
      </w:r>
    </w:p>
    <w:p>
      <w:r>
        <w:t>访问完后接着便又开始第二段的表演，妙龄女孩也越穿越少，脱下了薄纱透明外衣，只剩下三点式</w:t>
      </w:r>
    </w:p>
    <w:p>
      <w:r>
        <w:t>衣物的重点遮蔽。台上的妙龄女孩又歌又舞、摆臀扭腰，台下的观众则猛盯着暴露的露出部份窥视着，</w:t>
      </w:r>
    </w:p>
    <w:p>
      <w:r>
        <w:t>似乎像是在寻找什么似的，眼睛一阵全身扫瞄。</w:t>
      </w:r>
    </w:p>
    <w:p>
      <w:r>
        <w:t>观众则不分男女老少都专心地欣赏这般的香艳画面︰有的人看得口张开大大</w:t>
      </w:r>
    </w:p>
    <w:p>
      <w:r>
        <w:t>的，一副专心的模样；有的人则双手抱胸站在一旁冷漠的观看。在台上的妙龄女孩舞动暴露的肉体，</w:t>
      </w:r>
    </w:p>
    <w:p>
      <w:r>
        <w:t>妙龄女孩暴露的露出雪白修长大腿，亮片胸罩式的内衣，隐约可见的乳沟，那两粒在胸前的大肉球宛若</w:t>
      </w:r>
    </w:p>
    <w:p>
      <w:r>
        <w:t>似乎快爆了出来，在舞动摇晃中，摇摇欲坠的摇摆着。</w:t>
      </w:r>
    </w:p>
    <w:p>
      <w:r>
        <w:t>台下的观众则一直猛盯着台上的妙龄女孩暴露的遮盖部份窥视着，似乎像是希望台上的妙龄女孩舞</w:t>
      </w:r>
    </w:p>
    <w:p>
      <w:r>
        <w:t>动时的穿帮，也盼着有更养眼的精采画面，也找机会瞄一下台上的妙龄女孩下面穿亮片式的内裤，期望</w:t>
      </w:r>
    </w:p>
    <w:p>
      <w:r>
        <w:t>能瞄到什么似的，望着台上女孩下体，希望能瞄到走光露出阴毛。台下的观众则眼睛一直注目歌舞女孩</w:t>
      </w:r>
    </w:p>
    <w:p>
      <w:r>
        <w:t>全身，由上而下来回看着。</w:t>
      </w:r>
    </w:p>
    <w:p>
      <w:r>
        <w:t>随着表演已进入到高潮时间，这时好戏开始要上场了，只见主持人的介绍之下，一场真正的重头戏</w:t>
      </w:r>
    </w:p>
    <w:p>
      <w:r>
        <w:t>开始了起来。只见台上的妙龄女孩又歌又舞，摆弄扭腰，身上包着披风，全身裹紧，踏着舞步，随着音</w:t>
      </w:r>
    </w:p>
    <w:p>
      <w:r>
        <w:t>乐，摆动肢体美姿，很自然悠扬的舞动摇摆着，她自然而有自信的迷人笑容，轻盈的舞步，完全溶入舞</w:t>
      </w:r>
    </w:p>
    <w:p>
      <w:r>
        <w:t>台的舞动演出。</w:t>
      </w:r>
    </w:p>
    <w:p>
      <w:r>
        <w:t>台下的观众则一阵喧哗围拢了过来，人也似乎多了，站在一旁的观众也靠近了舞台前方，众人眼睛</w:t>
      </w:r>
    </w:p>
    <w:p>
      <w:r>
        <w:t>一直猛盯着台上的妙龄女孩即将暴露的身体，也期待美丽的身体露出，一饱眼 .妙龄女孩在遮住身体的</w:t>
      </w:r>
    </w:p>
    <w:p>
      <w:r>
        <w:t>披风下，似乎像是希望台下的观众能尽情期待，也吊足了台下观众的胃口。这时妙龄女孩舞动时的穿帮</w:t>
      </w:r>
    </w:p>
    <w:p>
      <w:r>
        <w:t>有更养眼的精采画面出现了，她用手把披风拉至两旁，露出她白晰晰的身体，她有一副好身材，在灯光</w:t>
      </w:r>
    </w:p>
    <w:p>
      <w:r>
        <w:t>的探照下，更显现她皮肤的雪白细緻；胸部的那两颗大乳房更是富有弹性，乳房坚挺突出，那乳房的两</w:t>
      </w:r>
    </w:p>
    <w:p>
      <w:r>
        <w:t>小粒奶头是粉红色的，真是迷人可爱；她的身体曲线很美，腰部细緻，小肚平坦而且无疤痕，下体阴毛</w:t>
      </w:r>
    </w:p>
    <w:p>
      <w:r>
        <w:t>稀疏遮拦住阴部，一双修长的腿搭配在身上。</w:t>
      </w:r>
    </w:p>
    <w:p>
      <w:r>
        <w:t>简直不敢相信眼前这妙龄女孩的特美，所有在场的男人都屏息静观着，台下的观众则猛盯着这妙龄</w:t>
      </w:r>
    </w:p>
    <w:p>
      <w:r>
        <w:t>女孩暴露的胴体露出全身部份，一齐窥视着这妙龄女孩的身材。台上的妙龄女孩依然舞动暴露的肉体，</w:t>
      </w:r>
    </w:p>
    <w:p>
      <w:r>
        <w:t>时而转身，绕转着身体在舞台而舞蹈，每个角落都顾虑到了，只要有观众立的地方，她必然会凑到眼前，</w:t>
      </w:r>
    </w:p>
    <w:p>
      <w:r>
        <w:t>让人清楚地观赏她裸露的身体，她也似乎不在意让人多看一眼。</w:t>
      </w:r>
    </w:p>
    <w:p>
      <w:r>
        <w:t>也许是她也因暴露着身体让人看得连自己都兴奋了起来，落落大方的把身上的披风给脱下了，此时</w:t>
      </w:r>
    </w:p>
    <w:p>
      <w:r>
        <w:t>的她一丝不挂，全身光溜溜的於台上舞蹈着，她随着音乐摆动肢体美姿，很自然悠扬的舞动摇摆，露着</w:t>
      </w:r>
    </w:p>
    <w:p>
      <w:r>
        <w:t>她白晰晰的身体供人欣赏着，她尽情的骚首弄姿，把台下的观众带入另一高潮。</w:t>
      </w:r>
    </w:p>
    <w:p>
      <w:r>
        <w:t>台下观众的情绪也越来亢奋了起来，我想这时的在场男人一定都在幻想着和这位美女做爱吧！那些</w:t>
      </w:r>
    </w:p>
    <w:p>
      <w:r>
        <w:t>男人下面裤子里头的那根吊一定都硬了。</w:t>
      </w:r>
    </w:p>
    <w:p>
      <w:r>
        <w:t>随着第一位的妙龄女孩表演完结，接着又上来了第二位女孩舞蹈着。她的身材曲线也很美，一上台</w:t>
      </w:r>
    </w:p>
    <w:p>
      <w:r>
        <w:t>便也脱光衣服露出全身，似乎在和第一位妙龄女孩互别瞄头，争取台下观众的注意。</w:t>
      </w:r>
    </w:p>
    <w:p>
      <w:r>
        <w:t>她的胸部乳房很饱满，乳房上的两粒小奶头是坚挺突出的略带褐色，她比第一位女孩的皮肤稍微黑</w:t>
      </w:r>
    </w:p>
    <w:p>
      <w:r>
        <w:t>一点，带有黑甜味的美丽；她的身体曲线很美，腰部蛮细的，小肚腹平而坦，下体阴毛较多，但也遮拦</w:t>
      </w:r>
    </w:p>
    <w:p>
      <w:r>
        <w:t>住了阴部；她的一双腿修长的搭配在身上更显高挑，身体的曲线比例非常好。</w:t>
      </w:r>
    </w:p>
    <w:p>
      <w:r>
        <w:t>她让人清楚地观赏她裸露的身体，她尽情的骚淫弄姿，令在场男人一直盯着猛看，她的全身光溜溜</w:t>
      </w:r>
    </w:p>
    <w:p>
      <w:r>
        <w:t>的於台上舞蹈着，确实也引人入胜，想入非非。她裸露的身体一丝不挂地舞弄着，摆动肢体美姿，淫荡</w:t>
      </w:r>
    </w:p>
    <w:p>
      <w:r>
        <w:t>的脸上表情，淫荡的微笑，确实引人暇想也引人瞩目。</w:t>
      </w:r>
    </w:p>
    <w:p>
      <w:r>
        <w:t>台下的观众则热血沸腾，猛盯着这妙龄女孩，台上的妙龄女孩依然舞动暴露着身体供人欣赏着，尽</w:t>
      </w:r>
    </w:p>
    <w:p>
      <w:r>
        <w:t>情的淫骚弄姿，真是妙不可言。</w:t>
      </w:r>
    </w:p>
    <w:p>
      <w:r>
        <w:t>接着第二位表演完毕，又上来了第三位、第四位及第五位女孩舞蹈着。她们也是一上台便也脱光衣</w:t>
      </w:r>
    </w:p>
    <w:p>
      <w:r>
        <w:t>服露出全身，随着音乐，尽情的摇摆，似乎她们都在争奇斗艳着，为争取到观众青睐而大车拼的卖力演</w:t>
      </w:r>
    </w:p>
    <w:p>
      <w:r>
        <w:t>出。</w:t>
      </w:r>
    </w:p>
    <w:p>
      <w:r>
        <w:t>据瞭解，每个表演脱衣秀的妙龄女孩都有幕后的老闆或经纪人，每当有电子花车业者在庙会演出，</w:t>
      </w:r>
    </w:p>
    <w:p>
      <w:r>
        <w:t>有需要表演脱衣特别秀时，即会找上这些表演脱衣秀的妙龄女孩幕后老闆或经纪人。当然，不够卖力或</w:t>
      </w:r>
    </w:p>
    <w:p>
      <w:r>
        <w:t>条件差的女孩，就不会再受邀请，这样幕后老闆或经纪人当然就少赚了钱，所以都会叮咛表演脱衣秀的</w:t>
      </w:r>
    </w:p>
    <w:p>
      <w:r>
        <w:t>妙龄女孩尽情放得开。</w:t>
      </w:r>
    </w:p>
    <w:p>
      <w:r>
        <w:t>随着音乐尾声，表演脱衣秀的妙龄女孩再一次全部上台，随着音乐跳着全裸艳舞谢幕；台下观众也</w:t>
      </w:r>
    </w:p>
    <w:p>
      <w:r>
        <w:t>把握住最后的饱览机会，一直猛盯猛看，狠狠的猛窥，似乎怕看不到什么似的。</w:t>
      </w:r>
    </w:p>
    <w:p>
      <w:r>
        <w:t>而在音乐结束后，主持人的一声谢谢，站出来和台下观众挥手道别，台下观众才意兴阑珊、依依不</w:t>
      </w:r>
    </w:p>
    <w:p>
      <w:r>
        <w:t>舍的逐渐离开了。人也越来越少了，人潮逐渐离去了……</w:t>
      </w:r>
    </w:p>
    <w:p>
      <w:r>
        <w:t>暴露、露出是美感的另一种表现，当女性适当地隐约露出身体美的地方，男人的眼睛总是会多看一</w:t>
      </w:r>
    </w:p>
    <w:p>
      <w:r>
        <w:t>下，因此有人提倡女人身体的暴露，是有他们另一种看法的，但毕竟是人人的观点不同。</w:t>
      </w:r>
    </w:p>
    <w:p>
      <w:r>
        <w:t>这些暴露琐事把更完满的性生活幻想给实现，也增添女人的生活中一部份乐趣，使她们生活得更有</w:t>
      </w:r>
    </w:p>
    <w:p>
      <w:r>
        <w:t>趣、更满足，也让女人满足予被男人窥视的乐趣，建立起本身自信心。暴露是一种随性的观念问题，要</w:t>
      </w:r>
    </w:p>
    <w:p>
      <w:r>
        <w:t>不要暴露女人美丽的身材，在於女人自已的意念决定之间，吾等男人也无从强迫，只有在自然无心的窥</w:t>
      </w:r>
    </w:p>
    <w:p>
      <w:r>
        <w:t>视下，才是享受真正的乐趣。</w:t>
      </w:r>
    </w:p>
    <w:p>
      <w:r>
        <w:t>在南部的乡下，每次办庙会晚上总是会请来电子花车妙龄女孩跳着艳舞共襄盛举，妙龄女孩在台上</w:t>
      </w:r>
    </w:p>
    <w:p>
      <w:r>
        <w:t>随着音乐跳着艳舞，台下观众不分男女老少都聚集在一起欣赏这般的赏心悦目画面。婆娑妙姿在灯光的</w:t>
      </w:r>
    </w:p>
    <w:p>
      <w:r>
        <w:t>照射下、音乐的伴奏下、主持人的介绍下、舞者的摆臀扭腰下，序列登场。</w:t>
      </w:r>
    </w:p>
    <w:p>
      <w:r>
        <w:t>随着妙龄女孩在台上舞动、随着音乐唱着歌跳着舞，台下的观众聚精会神、目不转睛的注视着在台</w:t>
      </w:r>
    </w:p>
    <w:p>
      <w:r>
        <w:t>上的妙龄女孩举动。观众随着音乐，看到女孩跳着艳舞，暴露的露出大腿，隔着亮丽的薄纱透明衣裳，</w:t>
      </w:r>
    </w:p>
    <w:p>
      <w:r>
        <w:t>亮片胸罩式的内衣、隐约可见的乳沟，交织成轻松娱乐的画面。</w:t>
      </w:r>
    </w:p>
    <w:p>
      <w:r>
        <w:t>偶而歌舞女孩接受主持人的访问对白，对白的话题则是略带黄色性笑话，显现主持人与歌舞女孩的</w:t>
      </w:r>
    </w:p>
    <w:p>
      <w:r>
        <w:t>妙语如珠部份，台下观众也聚精会神，目不转睛的注视着在台上的主持人和妙龄女孩的对白，时而露出</w:t>
      </w:r>
    </w:p>
    <w:p>
      <w:r>
        <w:t>微笑，时而大笑。</w:t>
      </w:r>
    </w:p>
    <w:p>
      <w:r>
        <w:t>访问完后接着便又开始第二段的表演，妙龄女孩也越穿越少，脱下了薄纱透明外衣，只剩下三点式</w:t>
      </w:r>
    </w:p>
    <w:p>
      <w:r>
        <w:t>衣物的重点遮蔽。台上的妙龄女孩又歌又舞、摆臀扭腰，台下的观众则猛盯着暴露的露出部份窥视着，</w:t>
      </w:r>
    </w:p>
    <w:p>
      <w:r>
        <w:t>似乎像是在寻找什么似的，眼睛一阵全身扫瞄。</w:t>
      </w:r>
    </w:p>
    <w:p>
      <w:r>
        <w:t>观众则不分男女老少都专心地欣赏这般的香艳画面︰有的人看得口张开大大</w:t>
      </w:r>
    </w:p>
    <w:p>
      <w:r>
        <w:t>的，一副专心的模样；有的人则双手抱胸站在一旁冷漠的观看。在台上的妙龄女孩舞动暴露的肉体，</w:t>
      </w:r>
    </w:p>
    <w:p>
      <w:r>
        <w:t>妙龄女孩暴露的露出雪白修长大腿，亮片胸罩式的内衣，隐约可见的乳沟，那两粒在胸前的大肉球宛若</w:t>
      </w:r>
    </w:p>
    <w:p>
      <w:r>
        <w:t>似乎快爆了出来，在舞动摇晃中，摇摇欲坠的摇摆着。</w:t>
      </w:r>
    </w:p>
    <w:p>
      <w:r>
        <w:t>台下的观众则一直猛盯着台上的妙龄女孩暴露的遮盖部份窥视着，似乎像是希望台上的妙龄女孩舞</w:t>
      </w:r>
    </w:p>
    <w:p>
      <w:r>
        <w:t>动时的穿帮，也盼着有更养眼的精采画面，也找机会瞄一下台上的妙龄女孩下面穿亮片式的内裤，期望</w:t>
      </w:r>
    </w:p>
    <w:p>
      <w:r>
        <w:t>能瞄到什么似的，望着台上女孩下体，希望能瞄到走光露出阴毛。台下的观众则眼睛一直注目歌舞女孩</w:t>
      </w:r>
    </w:p>
    <w:p>
      <w:r>
        <w:t>全身，由上而下来回看着。</w:t>
      </w:r>
    </w:p>
    <w:p>
      <w:r>
        <w:t>随着表演已进入到高潮时间，这时好戏开始要上场了，只见主持人的介绍之下，一场真正的重头戏</w:t>
      </w:r>
    </w:p>
    <w:p>
      <w:r>
        <w:t>开始了起来。只见台上的妙龄女孩又歌又舞，摆弄扭腰，身上包着披风，全身裹紧，踏着舞步，随着音</w:t>
      </w:r>
    </w:p>
    <w:p>
      <w:r>
        <w:t>乐，摆动肢体美姿，很自然悠扬的舞动摇摆着，她自然而有自信的迷人笑容，轻盈的舞步，完全溶入舞</w:t>
      </w:r>
    </w:p>
    <w:p>
      <w:r>
        <w:t>台的舞动演出。</w:t>
      </w:r>
    </w:p>
    <w:p>
      <w:r>
        <w:t>台下的观众则一阵喧哗围拢了过来，人也似乎多了，站在一旁的观众也靠近了舞台前方，众人眼睛</w:t>
      </w:r>
    </w:p>
    <w:p>
      <w:r>
        <w:t>一直猛盯着台上的妙龄女孩即将暴露的身体，也期待美丽的身体露出，一饱眼 .妙龄女孩在遮住身体的</w:t>
      </w:r>
    </w:p>
    <w:p>
      <w:r>
        <w:t>披风下，似乎像是希望台下的观众能尽情期待，也吊足了台下观众的胃口。这时妙龄女孩舞动时的穿帮</w:t>
      </w:r>
    </w:p>
    <w:p>
      <w:r>
        <w:t>有更养眼的精采画面出现了，她用手把披风拉至两旁，露出她白晰晰的身体，她有一副好身材，在灯光</w:t>
      </w:r>
    </w:p>
    <w:p>
      <w:r>
        <w:t>的探照下，更显现她皮肤的雪白细緻；胸部的那两颗大乳房更是富有弹性，乳房坚挺突出，那乳房的两</w:t>
      </w:r>
    </w:p>
    <w:p>
      <w:r>
        <w:t>小粒奶头是粉红色的，真是迷人可爱；她的身体曲线很美，腰部细緻，小肚平坦而且无疤痕，下体阴毛</w:t>
      </w:r>
    </w:p>
    <w:p>
      <w:r>
        <w:t>稀疏遮拦住阴部，一双修长的腿搭配在身上。</w:t>
      </w:r>
    </w:p>
    <w:p>
      <w:r>
        <w:t>简直不敢相信眼前这妙龄女孩的特美，所有在场的男人都屏息静观着，台下的观众则猛盯着这妙龄</w:t>
      </w:r>
    </w:p>
    <w:p>
      <w:r>
        <w:t>女孩暴露的胴体露出全身部份，一齐窥视着这妙龄女孩的身材。台上的妙龄女孩依然舞动暴露的肉体，</w:t>
      </w:r>
    </w:p>
    <w:p>
      <w:r>
        <w:t>时而转身，绕转着身体在舞台而舞蹈，每个角落都顾虑到了，只要有观众立的地方，她必然会凑到眼前，</w:t>
      </w:r>
    </w:p>
    <w:p>
      <w:r>
        <w:t>让人清楚地观赏她裸露的身体，她也似乎不在意让人多看一眼。</w:t>
      </w:r>
    </w:p>
    <w:p>
      <w:r>
        <w:t>也许是她也因暴露着身体让人看得连自己都兴奋了起来，落落大方的把身上的披风给脱下了，此时</w:t>
      </w:r>
    </w:p>
    <w:p>
      <w:r>
        <w:t>的她一丝不挂，全身光溜溜的於台上舞蹈着，她随着音乐摆动肢体美姿，很自然悠扬的舞动摇摆，露着</w:t>
      </w:r>
    </w:p>
    <w:p>
      <w:r>
        <w:t>她白晰晰的身体供人欣赏着，她尽情的骚首弄姿，把台下的观众带入另一高潮。</w:t>
      </w:r>
    </w:p>
    <w:p>
      <w:r>
        <w:t>台下观众的情绪也越来亢奋了起来，我想这时的在场男人一定都在幻想着和这位美女做爱吧！那些</w:t>
      </w:r>
    </w:p>
    <w:p>
      <w:r>
        <w:t>男人下面裤子里头的那根吊一定都硬了。</w:t>
      </w:r>
    </w:p>
    <w:p>
      <w:r>
        <w:t>随着第一位的妙龄女孩表演完结，接着又上来了第二位女孩舞蹈着。她的身材曲线也很美，一上台</w:t>
      </w:r>
    </w:p>
    <w:p>
      <w:r>
        <w:t>便也脱光衣服露出全身，似乎在和第一位妙龄女孩互别瞄头，争取台下观众的注意。</w:t>
      </w:r>
    </w:p>
    <w:p>
      <w:r>
        <w:t>她的胸部乳房很饱满，乳房上的两粒小奶头是坚挺突出的略带褐色，她比第一位女孩的皮肤稍微黑</w:t>
      </w:r>
    </w:p>
    <w:p>
      <w:r>
        <w:t>一点，带有黑甜味的美丽；她的身体曲线很美，腰部蛮细的，小肚腹平而坦，下体阴毛较多，但也遮拦</w:t>
      </w:r>
    </w:p>
    <w:p>
      <w:r>
        <w:t>住了阴部；她的一双腿修长的搭配在身上更显高挑，身体的曲线比例非常好。</w:t>
      </w:r>
    </w:p>
    <w:p>
      <w:r>
        <w:t>她让人清楚地观赏她裸露的身体，她尽情的骚淫弄姿，令在场男人一直盯着猛看，她的全身光溜溜</w:t>
      </w:r>
    </w:p>
    <w:p>
      <w:r>
        <w:t>的於台上舞蹈着，确实也引人入胜，想入非非。她裸露的身体一丝不挂地舞弄着，摆动肢体美姿，淫荡</w:t>
      </w:r>
    </w:p>
    <w:p>
      <w:r>
        <w:t>的脸上表情，淫荡的微笑，确实引人暇想也引人瞩目。</w:t>
      </w:r>
    </w:p>
    <w:p>
      <w:r>
        <w:t>台下的观众则热血沸腾，猛盯着这妙龄女孩，台上的妙龄女孩依然舞动暴露着身体供人欣赏着，尽</w:t>
      </w:r>
    </w:p>
    <w:p>
      <w:r>
        <w:t>情的淫骚弄姿，真是妙不可言。</w:t>
      </w:r>
    </w:p>
    <w:p>
      <w:r>
        <w:t>接着第二位表演完毕，又上来了第三位、第四位及第五位女孩舞蹈着。她们也是一上台便也脱光衣</w:t>
      </w:r>
    </w:p>
    <w:p>
      <w:r>
        <w:t>服露出全身，随着音乐，尽情的摇摆，似乎她们都在争奇斗艳着，为争取到观众青睐而大车拼的卖力演</w:t>
      </w:r>
    </w:p>
    <w:p>
      <w:r>
        <w:t>出。</w:t>
      </w:r>
    </w:p>
    <w:p>
      <w:r>
        <w:t>据瞭解，每个表演脱衣秀的妙龄女孩都有幕后的老闆或经纪人，每当有电子花车业者在庙会演出，</w:t>
      </w:r>
    </w:p>
    <w:p>
      <w:r>
        <w:t>有需要表演脱衣特别秀时，即会找上这些表演脱衣秀的妙龄女孩幕后老闆或经纪人。当然，不够卖力或</w:t>
      </w:r>
    </w:p>
    <w:p>
      <w:r>
        <w:t>条件差的女孩，就不会再受邀请，这样幕后老闆或经纪人当然就少赚了钱，所以都会叮咛表演脱衣秀的</w:t>
      </w:r>
    </w:p>
    <w:p>
      <w:r>
        <w:t>妙龄女孩尽情放得开。</w:t>
      </w:r>
    </w:p>
    <w:p>
      <w:r>
        <w:t>随着音乐尾声，表演脱衣秀的妙龄女孩再一次全部上台，随着音乐跳着全裸艳舞谢幕；台下观众也</w:t>
      </w:r>
    </w:p>
    <w:p>
      <w:r>
        <w:t>把握住最后的饱览机会，一直猛盯猛看，狠狠的猛窥，似乎怕看不到什么似的。</w:t>
      </w:r>
    </w:p>
    <w:p>
      <w:r>
        <w:t>而在音乐结束后，主持人的一声谢谢，站出来和台下观众挥手道别，台下观众才意兴阑珊、依依不</w:t>
      </w:r>
    </w:p>
    <w:p>
      <w:r>
        <w:t>舍的逐渐离开了。人也越来越少了，人潮逐渐离去了……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