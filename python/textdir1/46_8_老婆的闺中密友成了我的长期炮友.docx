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老婆的闺中密友成了我的长期炮友</w:t>
      </w:r>
    </w:p>
    <w:p>
      <w:r>
        <w:t>玲是老婆的闺中密友，她们是大学同学。玲和我老婆既是好友，和我又是炮友，我和他老公峰也是</w:t>
      </w:r>
    </w:p>
    <w:p>
      <w:r>
        <w:t>好友，总之我们两家之间的关系很不平常，两家之间经常有走动，不管是到彼此家里串门，还是聚餐，</w:t>
      </w:r>
    </w:p>
    <w:p>
      <w:r>
        <w:t>还是在上岛喝茶斗地主。</w:t>
      </w:r>
    </w:p>
    <w:p>
      <w:r>
        <w:t>我们之间的关系说不清，道不明。其他的不说了，就说说我跟玲的事情吧，各位狼兄要有足够的耐</w:t>
      </w:r>
    </w:p>
    <w:p>
      <w:r>
        <w:t>心，别嫌小狼嗦。</w:t>
      </w:r>
    </w:p>
    <w:p>
      <w:r>
        <w:t>一、相识篇</w:t>
      </w:r>
    </w:p>
    <w:p>
      <w:r>
        <w:t>孩子没娘，说来话长。说起我跟玲要从97年说起了，那年我刚刚上大二，和我现在的太太已经确定</w:t>
      </w:r>
    </w:p>
    <w:p>
      <w:r>
        <w:t>了关系，说白了就是小弟我已经得手了。慢慢的跟她同寝室的女孩也熟识了，玲住在老婆的上铺，第一</w:t>
      </w:r>
    </w:p>
    <w:p>
      <w:r>
        <w:t>次见到她的时候是在我老婆学校的餐厅我惊呆了，标准的江浙风情，小巧玲珑，身材很好，该鼓的地方</w:t>
      </w:r>
    </w:p>
    <w:p>
      <w:r>
        <w:t>全鼓了，（具体的我会在后边详细阐述）皮肤白净，黑清纯，很可爱，给人的感觉很干净，让人一看就</w:t>
      </w:r>
    </w:p>
    <w:p>
      <w:r>
        <w:t>耳目一新。一顿午饭，让我们认识了，也是这顿午饭让我们延续了我下边要说得这10年所发生的一切。</w:t>
      </w:r>
    </w:p>
    <w:p>
      <w:r>
        <w:t>二、熟悉篇</w:t>
      </w:r>
    </w:p>
    <w:p>
      <w:r>
        <w:t>第一次的见面让我心头一颤，从小接触的女孩都是北方的孩子，当她出现的时候，我才理解了书上</w:t>
      </w:r>
    </w:p>
    <w:p>
      <w:r>
        <w:t>说的江南美女的概念。由于跟女生宿舍门口看门的大妈混熟了，我可以经常出入于女生宿舍，因为小弟</w:t>
      </w:r>
    </w:p>
    <w:p>
      <w:r>
        <w:t>是个细心的男人，每天要给老婆大人打午饭的，呵呵。这样我跟玲见面接触的机会也多了起来，老婆并</w:t>
      </w:r>
    </w:p>
    <w:p>
      <w:r>
        <w:t>没有发现我对玲的好感和爱慕，我也并没有太过火的表现出我的龌龊想法，但说实话，当时真地想把玲</w:t>
      </w:r>
    </w:p>
    <w:p>
      <w:r>
        <w:t>纳为吾妾。基础多了，我们之间也就有了一些沟通和交流，慢慢的对玲也有了了解。经常和她们宿舍的</w:t>
      </w:r>
    </w:p>
    <w:p>
      <w:r>
        <w:t>女生出去联欢、k 歌、聚餐我跟玲也成了朋友。我知道了他是杭州人，家境并不是很好，父母都是做小</w:t>
      </w:r>
    </w:p>
    <w:p>
      <w:r>
        <w:t>生意的，下边还有一个弟弟等等。偶尔也会从老婆那里得到一些关于玲的信息。因为我跟太太的家境相</w:t>
      </w:r>
    </w:p>
    <w:p>
      <w:r>
        <w:t>对于玲还算不错，而老婆又是个热心肠的人，所以我们经常会间接的给予玲一些帮助，而老婆并不知道，</w:t>
      </w:r>
    </w:p>
    <w:p>
      <w:r>
        <w:t>威胁也同时向她走来。</w:t>
      </w:r>
    </w:p>
    <w:p>
      <w:r>
        <w:t>三、感情增温篇</w:t>
      </w:r>
    </w:p>
    <w:p>
      <w:r>
        <w:t>就这样我和玲认识了已经两年多了，转眼到了99年的冬天，那年的冬天很冷，我们快要放寒假了，</w:t>
      </w:r>
    </w:p>
    <w:p>
      <w:r>
        <w:t>我还记得那个寒假大家谈论比较多的是来年开学我们就毕业实习了，马上就要面临毕业，很多人把这年</w:t>
      </w:r>
    </w:p>
    <w:p>
      <w:r>
        <w:t>叫为分手年，校园里到处都是情侣们在哭诉，我和老婆倒是没有收到这件事情的影响，因为我们都已经</w:t>
      </w:r>
    </w:p>
    <w:p>
      <w:r>
        <w:t>决定留京，而且我当时的工作已经落实得差不多了，而老婆家也为她找到了一份很稳定的工作。当时整</w:t>
      </w:r>
    </w:p>
    <w:p>
      <w:r>
        <w:t>个校园都沉浸在这种分手所带来的痛苦里。就在这个时候，玲遇到了问题，她父亲得了绝症，要马上回</w:t>
      </w:r>
    </w:p>
    <w:p>
      <w:r>
        <w:t>去，就在这之前，玲还对我们说，准备春节不回去了，因为经济的问题，也想提前找一份工作来实习，</w:t>
      </w:r>
    </w:p>
    <w:p>
      <w:r>
        <w:t>能增长经验，也能增加一些收入减少父母的压力。但是噩耗传来，玲没有什么朋友，也没有男朋友，她</w:t>
      </w:r>
    </w:p>
    <w:p>
      <w:r>
        <w:t>唯一能倾诉的朋友就是我跟老婆。老婆让我为玲去买好火车票，当天晚上的，我记得那天很冷，而且下</w:t>
      </w:r>
    </w:p>
    <w:p>
      <w:r>
        <w:t>了一场大雪，老婆为玲请了假，由于她有课，送玲去火车站的任务就交给了我，说实话，认识了玲两年</w:t>
      </w:r>
    </w:p>
    <w:p>
      <w:r>
        <w:t>多，这是我们第一次单独相处，此时此刻，我心里一点杂念也没有，有的只有伤心，我替玲伤心，我记</w:t>
      </w:r>
    </w:p>
    <w:p>
      <w:r>
        <w:t>得很清楚从学校座375 路去西直门，在从西直门坐地铁到北京站。玲一路上一句话也不说，一直到了北</w:t>
      </w:r>
    </w:p>
    <w:p>
      <w:r>
        <w:t>京站，从地铁口出来，她对我说「本来想留在北京的，但现在看可能要有变化了，她祝福我跟老婆幸福」</w:t>
      </w:r>
    </w:p>
    <w:p>
      <w:r>
        <w:t>同时他也提出了让我心里很温暖的一个请求，她让我抱紧她，她要在我怀里感受温暖，她在我的怀里静</w:t>
      </w:r>
    </w:p>
    <w:p>
      <w:r>
        <w:t>静的呆了足足有5 分钟，我知道这个时候他需要温暖，需要有人关爱，在此声明一点，小狼当时心里没</w:t>
      </w:r>
    </w:p>
    <w:p>
      <w:r>
        <w:t>有任何杂念，虽然我能感觉到她并不是很丰满的胸在我紧紧的拥抱下的轮廓，但我此时能做的只是安慰</w:t>
      </w:r>
    </w:p>
    <w:p>
      <w:r>
        <w:t>和安慰。</w:t>
      </w:r>
    </w:p>
    <w:p>
      <w:r>
        <w:t>送走了玲，我的心理很冷，很空落，不知道此时我该做什么，什么也不想说，我站在雪地里。</w:t>
      </w:r>
    </w:p>
    <w:p>
      <w:r>
        <w:t>四、我们彼此都结婚了？</w:t>
      </w:r>
    </w:p>
    <w:p>
      <w:r>
        <w:t>毕业一年后我和老婆大人结婚了，已经很久没有见面的玲给我们打电话，告诉我们她要来参加我们</w:t>
      </w:r>
    </w:p>
    <w:p>
      <w:r>
        <w:t>的婚礼并且以后要回北京来发展。我和太太都很高兴。</w:t>
      </w:r>
    </w:p>
    <w:p>
      <w:r>
        <w:t>玲回来了，并且很快和大学时代追求她多年的峰结婚了。后来才知道，回到杭州没多久，父亲就去</w:t>
      </w:r>
    </w:p>
    <w:p>
      <w:r>
        <w:t>世了，她为了不让母亲伤心，就陪母亲在家呆了一年多，但迫于经济的压力，毕竟家里的主要经济来源</w:t>
      </w:r>
    </w:p>
    <w:p>
      <w:r>
        <w:t>已经没有了，而弟弟又要上学需要钱，妈妈身体也不是很好。她没有办法，选择了回到北京，毕竟这里</w:t>
      </w:r>
    </w:p>
    <w:p>
      <w:r>
        <w:t>有他熟悉的朋友，有她更多的事业发展的机会。回来后她先找到一家我们所学专业的工作，虽然工作很</w:t>
      </w:r>
    </w:p>
    <w:p>
      <w:r>
        <w:t>辛苦，但收入不菲，毕竟我们这个专业在当时很抢手。</w:t>
      </w:r>
    </w:p>
    <w:p>
      <w:r>
        <w:t>而且当年追逐他多年的峰也成了她的老公，我跟他老公也认识，他大我一届，他父亲是我们这个行</w:t>
      </w:r>
    </w:p>
    <w:p>
      <w:r>
        <w:t>业的主管单位的领导，我知道，她之所以选择他也是因为事业的原因，不然当年他们就会走到一起了，</w:t>
      </w:r>
    </w:p>
    <w:p>
      <w:r>
        <w:t>而不是现在。</w:t>
      </w:r>
    </w:p>
    <w:p>
      <w:r>
        <w:t>五、老婆的闺中密友成了我的炮友</w:t>
      </w:r>
    </w:p>
    <w:p>
      <w:r>
        <w:t>上面已经提到了，我们两家由于同学校友的关系，两家之间的来往很密切，而到了现在我们彼此的</w:t>
      </w:r>
    </w:p>
    <w:p>
      <w:r>
        <w:t>生活和事业也都稳定了，可能古人说得对，「饱暖思淫欲」我对玲的渴望更加强烈了，甚至有时候跟老</w:t>
      </w:r>
    </w:p>
    <w:p>
      <w:r>
        <w:t>婆做爱的时候满脑子都是玲的身影，我们已经都是30多岁的人了，当年的乡村小妹，经过这么多年的沉</w:t>
      </w:r>
    </w:p>
    <w:p>
      <w:r>
        <w:t>淀，和经济基础的加强更有女人的味道了，韵味十足，我敢保证，现在她走在马路上回头率肯定在70%</w:t>
      </w:r>
    </w:p>
    <w:p>
      <w:r>
        <w:t>以上。她是那种很耐看的女人，越看越有味道。上天总是会满足一些运气好的人的愿望，你想什么他就</w:t>
      </w:r>
    </w:p>
    <w:p>
      <w:r>
        <w:t>来什么，机会出现了看你能否把握了。</w:t>
      </w:r>
    </w:p>
    <w:p>
      <w:r>
        <w:t>虽然我对玲充满了幻想，但我不知道玲是怎么想的，虽然她要求我拥抱她，但那毕竟是特殊时期，</w:t>
      </w:r>
    </w:p>
    <w:p>
      <w:r>
        <w:t>所以我不敢妄加行动，一旦出现问题，就会伤害4 个人，而且会伤害到两个家庭。</w:t>
      </w:r>
    </w:p>
    <w:p>
      <w:r>
        <w:t>03年的夏天，太太因为工作的原因出差了，有一天我中午培客户吃饭喝多了酒我都不知道怎么回到</w:t>
      </w:r>
    </w:p>
    <w:p>
      <w:r>
        <w:t>家里的，迷迷糊糊的我听到有铃在响，当时我不知道自己是在什么地方，仔细一看原来已经在家里了，</w:t>
      </w:r>
    </w:p>
    <w:p>
      <w:r>
        <w:t>我晃晃悠悠的打开门，一看是玲来了，原来在外地出差的老婆接到了同事的电话说我喝多了，吐的很厉</w:t>
      </w:r>
    </w:p>
    <w:p>
      <w:r>
        <w:t>害，她不放心，让玲到家里来看看我。开门后，我打了个招呼便晃晃悠悠的回到了床上，我已经有些清</w:t>
      </w:r>
    </w:p>
    <w:p>
      <w:r>
        <w:t>醒了，玲进门后便开始打扫卫生，我吐了满地都是，而后又为我熬了醒酒汤，我躺在床上心里七上八下，</w:t>
      </w:r>
    </w:p>
    <w:p>
      <w:r>
        <w:t>我很矛盾，我知道机会来了，但我也有很多的顾虑，我想了很多，我在做着激烈的思想斗争，最后我果</w:t>
      </w:r>
    </w:p>
    <w:p>
      <w:r>
        <w:t>断决定，大丈夫敢想敢干，大不了我把这一切归结到我喝醉了吗，酒后失德。</w:t>
      </w:r>
    </w:p>
    <w:p>
      <w:r>
        <w:t>就在我思想上强烈斗争的时候，玲端着醒酒汤来到了床前，我还继续装醉，玲一勺一勺地喂我，我</w:t>
      </w:r>
    </w:p>
    <w:p>
      <w:r>
        <w:t>也在一点一点地为自己壮胆。我把手放到了玲的腿上，她并没有什么反应，我胆子大了，我向里伸，她</w:t>
      </w:r>
    </w:p>
    <w:p>
      <w:r>
        <w:t>穿了一条A 字裙，我一下子伸到了裙子边缘，她用手挡开了我的手，我什么也不说，她也不说，只是行</w:t>
      </w:r>
    </w:p>
    <w:p>
      <w:r>
        <w:t>动上再进行着反抗，看他并没有什么过激的反应我的胆子更大了，我干脆一跃而起，一把抱住了她，她</w:t>
      </w:r>
    </w:p>
    <w:p>
      <w:r>
        <w:t>反抗，但毕竟是女人，而且我有这么坚决，我使劲的抱着她，像当年一样，唯一不同的是，当年拥抱过</w:t>
      </w:r>
    </w:p>
    <w:p>
      <w:r>
        <w:t>后她离我而去，而今天他要成为我的档下鬼了。慢慢的，她已经不再反抗，我抱着她，激烈的吻着她的</w:t>
      </w:r>
    </w:p>
    <w:p>
      <w:r>
        <w:t>香唇，我的舌头恨不得伸进了她的喉咙。她尽量毕着嘴，不让我的舌头进入，无奈俺的舌头经过这些年</w:t>
      </w:r>
    </w:p>
    <w:p>
      <w:r>
        <w:t>的训练犹如一把利剑，怎能是她所能挡住，慢慢的她开始迎合我。我将她慢慢的抱到了床上，我们激烈</w:t>
      </w:r>
    </w:p>
    <w:p>
      <w:r>
        <w:t>的吻着对方，恨不得吃掉对方，我慢慢的退去她的上衣和裙子，事情过去这么多年了，而且当时只是靠</w:t>
      </w:r>
    </w:p>
    <w:p>
      <w:r>
        <w:t>我的胸脯感到玲乳房的轮廓，今天我总算见到了，当时以为南方女孩不是很丰满，但我现在才知道，那</w:t>
      </w:r>
    </w:p>
    <w:p>
      <w:r>
        <w:t>不是地域造成的，而是当时我和她都穿这棉袄，各位仁兄想想，隔着两层棉袄，我还能感觉到她的轮廓，</w:t>
      </w:r>
    </w:p>
    <w:p>
      <w:r>
        <w:t>那要是去除一切阻挡后，会是什么样子啊？嗬嗬，对了，太好了，不管是形状，颜色，手感，口感都是</w:t>
      </w:r>
    </w:p>
    <w:p>
      <w:r>
        <w:t>那么的优秀，我太幸福了，我用力的允吸着这天造的工艺品，江浙人的皮肤小弟我也总算领教了，这得</w:t>
      </w:r>
    </w:p>
    <w:p>
      <w:r>
        <w:t>细腻白皙。太好了，太完美了。我仔细欣赏着她的每一寸肌肤，每一处天造地设的美景，我等不及了，</w:t>
      </w:r>
    </w:p>
    <w:p>
      <w:r>
        <w:t>我挺强进入，各种姿势，各种方位角度，这里我就不详细描写了，每个人都相同，又不同。我们共同进</w:t>
      </w:r>
    </w:p>
    <w:p>
      <w:r>
        <w:t>入了高潮，我射入她体内，过后她打扫好战场，还是一句话都没有，离开了。从开始进门到离开，她没</w:t>
      </w:r>
    </w:p>
    <w:p>
      <w:r>
        <w:t>有说一句话，甚至是在床上连「嗯」都没发出过一次，我只是从他全身的抽楚感觉到她高潮了。</w:t>
      </w:r>
    </w:p>
    <w:p>
      <w:r>
        <w:t>不知道为什么，只是看着她眼角带着泪水离开了……</w:t>
      </w:r>
    </w:p>
    <w:p>
      <w:r>
        <w:t>六、我们延续着这样的美妙</w:t>
      </w:r>
    </w:p>
    <w:p>
      <w:r>
        <w:t>过了一周老婆回来了，这中间我也没有跟玲有过任何联系，为了感谢玲照顾我，为了显摆刚刚从外</w:t>
      </w:r>
    </w:p>
    <w:p>
      <w:r>
        <w:t>地所带回来的新款衣物和化妆品，老婆迫不及待的和玲取得了联系，约好晚上玲和峰一块到我们家晚餐。</w:t>
      </w:r>
    </w:p>
    <w:p>
      <w:r>
        <w:t>他们两口子如约而至，我开门第一眼见到了玲，我都没有敢直视玲的眼睛，反而玲倒是和什么都没有发</w:t>
      </w:r>
    </w:p>
    <w:p>
      <w:r>
        <w:t>生过一样，和老婆有说有笑，并且还在说着我那天的落魄样子，弄得我浑身不自在，总之，这件事情就</w:t>
      </w:r>
    </w:p>
    <w:p>
      <w:r>
        <w:t>好像我在做梦，而玲也仅仅是在蒙中出现过。</w:t>
      </w:r>
    </w:p>
    <w:p>
      <w:r>
        <w:t>第二天中午我处理完手头的工作，给玲了一个短信，如果方便，2 点公司附近的上岛见。我们的公</w:t>
      </w:r>
    </w:p>
    <w:p>
      <w:r>
        <w:t>司离得很近，我说的那个上岛，也是我们4 个人经常斗地主的一个场所。5 分钟后，收到回复，好的。</w:t>
      </w:r>
    </w:p>
    <w:p>
      <w:r>
        <w:t>我到了那个地方，玲已经到了，点了她喜欢的卡布吉诺，坐在那里看着一本杂志，远远的看到了她，向</w:t>
      </w:r>
    </w:p>
    <w:p>
      <w:r>
        <w:t>她的座位走去。上岛的私密性很好，这也是我选择这个地方的原因。我很直接，开门见山得问她那天的</w:t>
      </w:r>
    </w:p>
    <w:p>
      <w:r>
        <w:t>事情，她只是说我喝醉了，她不怪我，但从中我能感觉到一些什么。</w:t>
      </w:r>
    </w:p>
    <w:p>
      <w:r>
        <w:t>我告诉他，我很久以前，大学时代就对她的好感，对她的幻想，但是随着时间的原因，和目前两家</w:t>
      </w:r>
    </w:p>
    <w:p>
      <w:r>
        <w:t>的关系，我一直在控制哦我的幻想，和感情，但是那天我实在控制不住了，所以就……没想到她说，其</w:t>
      </w:r>
    </w:p>
    <w:p>
      <w:r>
        <w:t>实从哪个寒冷冬天的火车站的拥抱开始，她对我也充满了爱慕和感激，毕竟在那个时候，我是唯一帮助</w:t>
      </w:r>
    </w:p>
    <w:p>
      <w:r>
        <w:t>她的人啊。那个时候很容易在女人心理产生英雄的。但是迫于她和我老婆的关系，所以这么多年她也一</w:t>
      </w:r>
    </w:p>
    <w:p>
      <w:r>
        <w:t>直在控制自己，当年心理矛盾的来参加我们的婚礼，有矛盾的选择了峰，我才知道，这一切都和我有关</w:t>
      </w:r>
    </w:p>
    <w:p>
      <w:r>
        <w:t>阿。</w:t>
      </w:r>
    </w:p>
    <w:p>
      <w:r>
        <w:t>她说，这几年跟峰从来没有那天我给她的那种感觉，仿佛又让她回到了那个寒冷的冬天，那天她恨</w:t>
      </w:r>
    </w:p>
    <w:p>
      <w:r>
        <w:t>不得跟我说，能陪我会杭州吗？但是她知道我不属于她，要是别人也许他会付出努力来争取，但是她的</w:t>
      </w:r>
    </w:p>
    <w:p>
      <w:r>
        <w:t>对手是她最好的朋友，是给过他很多帮助和支持的好友，她不能那么做，那天之所以含泪离开也是因为</w:t>
      </w:r>
    </w:p>
    <w:p>
      <w:r>
        <w:t>这个原因。</w:t>
      </w:r>
    </w:p>
    <w:p>
      <w:r>
        <w:t>我恍然大悟原来这么多年，原来我和她，原来……有这么多原来，看来老天不光给人机会，同时也</w:t>
      </w:r>
    </w:p>
    <w:p>
      <w:r>
        <w:t>在作弄人啊，我拉着她的手离开了上岛，来到了附近的一个宾馆，当然还是一番翻云覆雨，我感受着她</w:t>
      </w:r>
    </w:p>
    <w:p>
      <w:r>
        <w:t>身体的体香，感受着她的体温，感受着她的每一次抽搐……</w:t>
      </w:r>
    </w:p>
    <w:p>
      <w:r>
        <w:t>一直到现在，我们一直保持着这样的关系，我们很少涉及感情话题，我们有的只是偶尔的相逢，我</w:t>
      </w:r>
    </w:p>
    <w:p>
      <w:r>
        <w:t>们两个家庭还是这样保持着关系，我们能很坦然地面对我们的家人，她真正的成了我的「餐后酒」而且</w:t>
      </w:r>
    </w:p>
    <w:p>
      <w:r>
        <w:t>彼此约定，就这样下去，直到我们坐不动了（我们在一起从来不带套子，我不喜欢，她也不喜欢，她说</w:t>
      </w:r>
    </w:p>
    <w:p>
      <w:r>
        <w:t xml:space="preserve">那样弹药就浪费了，弹药要打到需要的地方。【完】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