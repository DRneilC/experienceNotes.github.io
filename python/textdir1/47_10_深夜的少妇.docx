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深夜的少妇</w:t>
      </w:r>
    </w:p>
    <w:p>
      <w:r>
        <w:t>第一章</w:t>
      </w:r>
    </w:p>
    <w:p>
      <w:r>
        <w:t>晚上十一时，深泽贵美和往常一样上床。</w:t>
      </w:r>
    </w:p>
    <w:p>
      <w:r>
        <w:t>在高级公寓最上层的四房一厅的房间，除贵美以外没有其他人。丈夫隆夫在二星期前去出差，预计後天才回来。</w:t>
      </w:r>
    </w:p>
    <w:p>
      <w:r>
        <w:t>婚後三年，这是第一次一个人在家。可是解放感胜过寂寞感。</w:t>
      </w:r>
    </w:p>
    <w:p>
      <w:r>
        <w:t>虽然是恋爱结婚，但三年以来每天朝夕相处，有时会感到厌烦。</w:t>
      </w:r>
    </w:p>
    <w:p>
      <w:r>
        <w:t>还没有孩子的贵美，以难得恢復单身的心情逛街购物，或和学生时代的朋友见面，充份享受自由。</w:t>
      </w:r>
    </w:p>
    <w:p>
      <w:r>
        <w:t>丈夫在家时也有这种情形，但不必担心回家时间，心情上轻鬆多了。</w:t>
      </w:r>
    </w:p>
    <w:p>
      <w:r>
        <w:t>这样的心情也只维持一个星期。</w:t>
      </w:r>
    </w:p>
    <w:p>
      <w:r>
        <w:t>买东西或和朋友见面都做过後，感到非常无聊，尤其到了夜晚，开始想到丈夫会不会早点回来。</w:t>
      </w:r>
    </w:p>
    <w:p>
      <w:r>
        <w:t>最近一年，多少有倦怠感。可是在新婚一年内，几乎每晚都做爱。</w:t>
      </w:r>
    </w:p>
    <w:p>
      <w:r>
        <w:t>婚前，贵美和三个男人有过肉体关係，但真正体会到女人的喜悦是在结婚半年之後。</w:t>
      </w:r>
    </w:p>
    <w:p>
      <w:r>
        <w:t>贵美对女人的喜悦越来越强烈，很讽刺的是，丈夫做爱的次数减少了。刚开始多少有点怀疑，但他不是有外遇</w:t>
      </w:r>
    </w:p>
    <w:p>
      <w:r>
        <w:t>的男人。</w:t>
      </w:r>
    </w:p>
    <w:p>
      <w:r>
        <w:t>贵美确实感受到无论在身心各方面都受到丈夫的疼爱。</w:t>
      </w:r>
    </w:p>
    <w:p>
      <w:r>
        <w:t>「贵美，妳的身体真棒，百看不厌。」</w:t>
      </w:r>
    </w:p>
    <w:p>
      <w:r>
        <w:t>不只在床上，和丈夫共浴时也受到夸赞，所以贵美对自己的身材深具信心。</w:t>
      </w:r>
    </w:p>
    <w:p>
      <w:r>
        <w:t>一百五十八公分的身高并不算高，但有修长的玉腿和曲线美。</w:t>
      </w:r>
    </w:p>
    <w:p>
      <w:r>
        <w:t>比贵美大一岁，今年三十五岁的隆夫，在新婚之初好像很勉强的做爱。现在是每週要求和贵美做爱二次，可是</w:t>
      </w:r>
    </w:p>
    <w:p>
      <w:r>
        <w:t>对了解女人的喜悦和肉体越来越成熟的贵美而言，不由得感到无法满足。</w:t>
      </w:r>
    </w:p>
    <w:p>
      <w:r>
        <w:t>红杏出墙试试如何？这样的念头有时会从脑海掠过。</w:t>
      </w:r>
    </w:p>
    <w:p>
      <w:r>
        <w:t>贵美自己也明白，她是绝对做不到的。并不是多么深爱丈夫，而是害怕被丈夫知道。</w:t>
      </w:r>
    </w:p>
    <w:p>
      <w:r>
        <w:t>丈夫是在他父亲当董事长的公司上班，铁定下一任董事长就是他。贵美的朋友来看她时都露出羡慕的眼光。贵</w:t>
      </w:r>
    </w:p>
    <w:p>
      <w:r>
        <w:t>美不想为无价值的外遇失去未来的董事长夫人宝座。</w:t>
      </w:r>
    </w:p>
    <w:p>
      <w:r>
        <w:t>这一天晚上，她辗转难眠。只要再忍耐两天。</w:t>
      </w:r>
    </w:p>
    <w:p>
      <w:r>
        <w:t>心裡这么想，可是体内异常火热，眼睛也越来越清醒。</w:t>
      </w:r>
    </w:p>
    <w:p>
      <w:r>
        <w:t>贵美不停的翻身，手逐渐游移到大腿根。</w:t>
      </w:r>
    </w:p>
    <w:p>
      <w:r>
        <w:t>有丈夫的女人还需要用自己的手指，多少感到哀怨。隔着蕾丝花纹的薄三角裤，抚摸到肉缝顶端的部分时，那</w:t>
      </w:r>
    </w:p>
    <w:p>
      <w:r>
        <w:t>种舒畅感远超过哀怨。</w:t>
      </w:r>
    </w:p>
    <w:p>
      <w:r>
        <w:t>「啊……」</w:t>
      </w:r>
    </w:p>
    <w:p>
      <w:r>
        <w:t>只是这样，全身便产生便产生几乎要溶化的快感。很清楚的感受到身体深处溢出火热的蜜汁。很自然的，手指</w:t>
      </w:r>
    </w:p>
    <w:p>
      <w:r>
        <w:t>更为用力。</w:t>
      </w:r>
    </w:p>
    <w:p>
      <w:r>
        <w:t>快感随之增加，蜜汁很快渗透到三角裤。</w:t>
      </w:r>
    </w:p>
    <w:p>
      <w:r>
        <w:t>现在必须停止……</w:t>
      </w:r>
    </w:p>
    <w:p>
      <w:r>
        <w:t>贵美知道必须如此。可是她也知道，到了比一地步是停止不了的。</w:t>
      </w:r>
    </w:p>
    <w:p>
      <w:r>
        <w:t>都是你不好，把我丢在家裡两星期了。</w:t>
      </w:r>
    </w:p>
    <w:p>
      <w:r>
        <w:t>贵美嘀咕着，把手伸入三角裤裡. 从丈夫的书房传来声音，就是在这个时候。</w:t>
      </w:r>
    </w:p>
    <w:p>
      <w:r>
        <w:t>最初以为自己听错了，手在三角裤裡，竖起耳朵，可是什么也没听到。有完善的遮音设备，不应该有外面的声</w:t>
      </w:r>
    </w:p>
    <w:p>
      <w:r>
        <w:t>音传进来。又开始活动手指，但心裡还是挂念着刚才的声音。有声音的是和卧房一样，面对阳台的房间。</w:t>
      </w:r>
    </w:p>
    <w:p>
      <w:r>
        <w:t>贵美整理一下凌乱的睡衣，下了床，向房门走去，不知不觉的踮着脚跟。</w:t>
      </w:r>
    </w:p>
    <w:p>
      <w:r>
        <w:t>推开门，走进客厅。客厅裡静悄悄的。打开电灯，也看不出异状。玄关的门锁好了。贵美这样才鬆一口气。</w:t>
      </w:r>
    </w:p>
    <w:p>
      <w:r>
        <w:t>去丈夫的书房，必须经过客厅和玄关，为仔细起见，决定去看一下书房。觉得无任何异常想关门时，又感到奇</w:t>
      </w:r>
    </w:p>
    <w:p>
      <w:r>
        <w:t>怪。</w:t>
      </w:r>
    </w:p>
    <w:p>
      <w:r>
        <w:t>面向阳台的门开着，窗帘因风而摇曳。进入书房，想去关窗户时，突然觉得背後有动静，回头时不禁倒吸一口</w:t>
      </w:r>
    </w:p>
    <w:p>
      <w:r>
        <w:t>气。</w:t>
      </w:r>
    </w:p>
    <w:p>
      <w:r>
        <w:t>「啊！」</w:t>
      </w:r>
    </w:p>
    <w:p>
      <w:r>
        <w:t>「太太，妳不要乱动。」</w:t>
      </w:r>
    </w:p>
    <w:p>
      <w:r>
        <w:t>黑色的人影手持匕首在贵美的跟前晃动。</w:t>
      </w:r>
    </w:p>
    <w:p>
      <w:r>
        <w:t>「啊……你是……」</w:t>
      </w:r>
    </w:p>
    <w:p>
      <w:r>
        <w:t>贵美不由得往後退，但又感到碰到人，惊叫一声，转过身体。</w:t>
      </w:r>
    </w:p>
    <w:p>
      <w:r>
        <w:t>「嘿嘿嘿，不用客气，妳抱我好了。」从额头到头顶都秃的男人，撕牙裂嘴。</w:t>
      </w:r>
    </w:p>
    <w:p>
      <w:r>
        <w:t>「你……你们是谁。……」贵美这才开口说话。</w:t>
      </w:r>
    </w:p>
    <w:p>
      <w:r>
        <w:t>「不值得报出名字的人。」手持匕首的人笑着回答。</w:t>
      </w:r>
    </w:p>
    <w:p>
      <w:r>
        <w:t>「来……来做什么呢？」</w:t>
      </w:r>
    </w:p>
    <w:p>
      <w:r>
        <w:t>「来做什么。……」两个男人互望一眼，发出下流的笑声。</w:t>
      </w:r>
    </w:p>
    <w:p>
      <w:r>
        <w:t>「当然不是来劝妳参加保险的。」两个男人的态度从容。想到能从十楼公寓的窗户闯入，自然不是普通人了。</w:t>
      </w:r>
    </w:p>
    <w:p>
      <w:r>
        <w:t>「我们想请太太参加义工活动。」</w:t>
      </w:r>
    </w:p>
    <w:p>
      <w:r>
        <w:t>「我们很飢饿的人，请妳务必要施捨一点。」</w:t>
      </w:r>
    </w:p>
    <w:p>
      <w:r>
        <w:t>贵美看一眼两个男人，说：「知……知道了。」</w:t>
      </w:r>
    </w:p>
    <w:p>
      <w:r>
        <w:t>把他们想要的东西给他们，让他们离开才是明智之举，於是问道：</w:t>
      </w:r>
    </w:p>
    <w:p>
      <w:r>
        <w:t>「要多少呢？」</w:t>
      </w:r>
    </w:p>
    <w:p>
      <w:r>
        <w:t>「有多少要多少。」</w:t>
      </w:r>
    </w:p>
    <w:p>
      <w:r>
        <w:t>两个男人又相视而笑。贵美只好又回到明亮的客厅，男人们也跟着进来。</w:t>
      </w:r>
    </w:p>
    <w:p>
      <w:r>
        <w:t>到这个时候，贵美才发觉自己的姿态非常大胆。下半身只有在腰部打结的薄质三角裤，虽然穿睡衣，但却是丝</w:t>
      </w:r>
    </w:p>
    <w:p>
      <w:r>
        <w:t>绸的性感衣料。而且很短，大腿几乎完全暴露出来。</w:t>
      </w:r>
    </w:p>
    <w:p>
      <w:r>
        <w:t>女豹的乳房（2 ）</w:t>
      </w:r>
    </w:p>
    <w:p>
      <w:r>
        <w:t>在贵美拿出存款簿和现金的时候，两个人的视线都盯着贵美的身体。</w:t>
      </w:r>
    </w:p>
    <w:p>
      <w:r>
        <w:t>虽然是隔着一层三角裤，但刚才自己用手指安抚的部位被陌生人看到，不由得产生强烈羞耻感。同时克服恐惧</w:t>
      </w:r>
    </w:p>
    <w:p>
      <w:r>
        <w:t>心，迅速拿出家裡的所有钱。</w:t>
      </w:r>
    </w:p>
    <w:p>
      <w:r>
        <w:t>「全在这裡了。」</w:t>
      </w:r>
    </w:p>
    <w:p>
      <w:r>
        <w:t>把丈夫和自己的存款簿，以及现款全部放在客厅的桌上。</w:t>
      </w:r>
    </w:p>
    <w:p>
      <w:r>
        <w:t>「不愧是住在这种房子裡的人。」</w:t>
      </w:r>
    </w:p>
    <w:p>
      <w:r>
        <w:t>男人们只看存款簿上的余额，并没有拿走存款簿。「我们只要这个东西。」</w:t>
      </w:r>
    </w:p>
    <w:p>
      <w:r>
        <w:t>手持匕首的男人把约四十万元的现款和同伴平分。</w:t>
      </w:r>
    </w:p>
    <w:p>
      <w:r>
        <w:t>在灯光下，看出两个男人大约三十几岁左右。其中一位很像受女人欢迎的脸是轮廓很深的混血儿。另一位是头</w:t>
      </w:r>
    </w:p>
    <w:p>
      <w:r>
        <w:t>髮稀疏，还缺一颗大门牙。</w:t>
      </w:r>
    </w:p>
    <w:p>
      <w:r>
        <w:t>「我们连存款簿也拿走的话，妳必然会报警吧。」</w:t>
      </w:r>
    </w:p>
    <w:p>
      <w:r>
        <w:t>贵美还不太了解男人的意思。他们们认为，对有钱人而言，损失四十几万元的现钞应该不会报警，可见这两个</w:t>
      </w:r>
    </w:p>
    <w:p>
      <w:r>
        <w:t>男人有多狡滑。</w:t>
      </w:r>
    </w:p>
    <w:p>
      <w:r>
        <w:t>把分到的钱各塞进自己的囗袋後，男人的眼睛再度盯在贵美身上。</w:t>
      </w:r>
    </w:p>
    <w:p>
      <w:r>
        <w:t>贵美反射性的用手压住没有戴胸罩的领囗，向後退。这样的动作当然无法消除男人门的慾望。</w:t>
      </w:r>
    </w:p>
    <w:p>
      <w:r>
        <w:t>「我说的没错吧。她的身体很棒。」英俊的男人说。</w:t>
      </w:r>
    </w:p>
    <w:p>
      <w:r>
        <w:t>「嗯，这样好的身体我还是第一次看到。」</w:t>
      </w:r>
    </w:p>
    <w:p>
      <w:r>
        <w:t>秃头的男人流出囗水，向贵美走过来。</w:t>
      </w:r>
    </w:p>
    <w:p>
      <w:r>
        <w:t>「不要过来……」</w:t>
      </w:r>
    </w:p>
    <w:p>
      <w:r>
        <w:t>「太太，妳忘了吗？我说过我们是饥饿的。」</w:t>
      </w:r>
    </w:p>
    <w:p>
      <w:r>
        <w:t>「不……不要……」</w:t>
      </w:r>
    </w:p>
    <w:p>
      <w:r>
        <w:t>贵美一面後退，一面对英俊男人说的话感到奇怪。</w:t>
      </w:r>
    </w:p>
    <w:p>
      <w:r>
        <w:t>「我说的没错吧」</w:t>
      </w:r>
    </w:p>
    <w:p>
      <w:r>
        <w:t>这句话的意思表示这个男人早就认识贵美了。</w:t>
      </w:r>
    </w:p>
    <w:p>
      <w:r>
        <w:t>「妳快一点下决心。不想皮肉受痛苦的话……」</w:t>
      </w:r>
    </w:p>
    <w:p>
      <w:r>
        <w:t>两个男人从左右逐渐的把贵美逼向床边。</w:t>
      </w:r>
    </w:p>
    <w:p>
      <w:r>
        <w:t>「求求你们……饶了我吧……要钱的话……全都给你们……我保证不会去报警。」贵美的双手环抱胸前，膜拜</w:t>
      </w:r>
    </w:p>
    <w:p>
      <w:r>
        <w:t>似的哀求对方。</w:t>
      </w:r>
    </w:p>
    <w:p>
      <w:r>
        <w:t>「妳老公正在出差中吧。」</w:t>
      </w:r>
    </w:p>
    <w:p>
      <w:r>
        <w:t>「是……」</w:t>
      </w:r>
    </w:p>
    <w:p>
      <w:r>
        <w:t>「等老公回来，妳準备怎么解释呢？」</w:t>
      </w:r>
    </w:p>
    <w:p>
      <w:r>
        <w:t>「那……那是……」</w:t>
      </w:r>
    </w:p>
    <w:p>
      <w:r>
        <w:t>男人们好像判断只要佔有贵美的身体，她大概就不会去报警了。</w:t>
      </w:r>
    </w:p>
    <w:p>
      <w:r>
        <w:t>「求求妳们……饶了我吧……」</w:t>
      </w:r>
    </w:p>
    <w:p>
      <w:r>
        <w:t>「太太，那是不可能的。如果妳是老太婆，我们也不会动手。问题是妳有这样美丽的脸和姣好的身材，总不能</w:t>
      </w:r>
    </w:p>
    <w:p>
      <w:r>
        <w:t>看看就算了吧。」</w:t>
      </w:r>
    </w:p>
    <w:p>
      <w:r>
        <w:t>「没错。再说，让我们看到妳性感的样子，任谁都无法克制的。」</w:t>
      </w:r>
    </w:p>
    <w:p>
      <w:r>
        <w:t>两个男人脱去皮夹克。为了引起最近次数减少的丈夫的注意，特地买来的睡衣和三角裤，没想到竟然发生这样</w:t>
      </w:r>
    </w:p>
    <w:p>
      <w:r>
        <w:t>的效果。</w:t>
      </w:r>
    </w:p>
    <w:p>
      <w:r>
        <w:t>「求求你们……其他的事情都好商量……唯有这件事……放了我吧。」贵美被逼到墙边时，男人说：「那是真</w:t>
      </w:r>
    </w:p>
    <w:p>
      <w:r>
        <w:t>的吗？」</w:t>
      </w:r>
    </w:p>
    <w:p>
      <w:r>
        <w:t>「什么？」</w:t>
      </w:r>
    </w:p>
    <w:p>
      <w:r>
        <w:t>「妳说其他的事情好商量，那是真的吗？」</w:t>
      </w:r>
    </w:p>
    <w:p>
      <w:r>
        <w:t>「是……」贵美感到不安，但不得不点头。</w:t>
      </w:r>
    </w:p>
    <w:p>
      <w:r>
        <w:t>「这样吧。我们是饥饿的人，而且见到妳之後，已经到了难忍的地步。可是已经拿了钱，再强姦未免太过份了，</w:t>
      </w:r>
    </w:p>
    <w:p>
      <w:r>
        <w:t>只好用其他的方法让我们满足吧。」</w:t>
      </w:r>
    </w:p>
    <w:p>
      <w:r>
        <w:t>「我要怎么做呢？」</w:t>
      </w:r>
    </w:p>
    <w:p>
      <w:r>
        <w:t>男人微笑说道：「那还用说吗？让男人高兴的，不一定只有那一个地方。」</w:t>
      </w:r>
    </w:p>
    <w:p>
      <w:r>
        <w:t>英俊的男人拉下裤子的拉链。贵美的脸色大变。</w:t>
      </w:r>
    </w:p>
    <w:p>
      <w:r>
        <w:t>「太太，妳还在做什么呢？」秃头的男人抓住贾美的肩膀，想要她蹲下去。</w:t>
      </w:r>
    </w:p>
    <w:p>
      <w:r>
        <w:t>贵美到这个时候才发觉男人的意图，用力摇头。</w:t>
      </w:r>
    </w:p>
    <w:p>
      <w:r>
        <w:t>「不……不能那样……」另一个男人从睡衣上抓紧乳房。</w:t>
      </w:r>
    </w:p>
    <w:p>
      <w:r>
        <w:t>「啊！不要！」不理会贵美的挣扎，男人把缺一颗门牙的嘴压在贵美的粉颈上。</w:t>
      </w:r>
    </w:p>
    <w:p>
      <w:r>
        <w:t>「啊……不要……我会的……」一种强烈的呕心感使贵美不由己的喊叫。</w:t>
      </w:r>
    </w:p>
    <w:p>
      <w:r>
        <w:t>根本无法想像让这种男人自由的玩弄肉体，所以觉得能用嘴解决还比较好一点，也可以减轻对丈夫的罪恶感吧。</w:t>
      </w:r>
    </w:p>
    <w:p>
      <w:r>
        <w:t>「来，妳来表演技巧吧。」贵美不得不跪在拉下拉链的英俊男人前面。</w:t>
      </w:r>
    </w:p>
    <w:p>
      <w:r>
        <w:t>这是对丈夫做过的行为，但毕竟是为了前戏，不会做到最後的射精。然後在床上，通常是她在上面。</w:t>
      </w:r>
    </w:p>
    <w:p>
      <w:r>
        <w:t>现在不同，要跪在男人的脚下，完全是服侍的姿态。除羞耻外，还感到屈辱。</w:t>
      </w:r>
    </w:p>
    <w:p>
      <w:r>
        <w:t>出现在面前的是已经耸立的东西。</w:t>
      </w:r>
    </w:p>
    <w:p>
      <w:r>
        <w:t>对那样的雄姿，贵美是目瞪口呆。同时反射性的在脑海裡出现丈夫的东西。</w:t>
      </w:r>
    </w:p>
    <w:p>
      <w:r>
        <w:t>原以为丈夫的是标準型，但现在看到的东西推翻了贵美过去的观念。</w:t>
      </w:r>
    </w:p>
    <w:p>
      <w:r>
        <w:t>无论人小或形状都是如此。贵美过去都没有看过从开始就露出头部的。丈夫的是除非贵美用手指拨开，否则就</w:t>
      </w:r>
    </w:p>
    <w:p>
      <w:r>
        <w:t>被包住一半。</w:t>
      </w:r>
    </w:p>
    <w:p>
      <w:r>
        <w:t>而且露出的头部，从顶端向左右分开的形状，几乎使贵美看得发呆。</w:t>
      </w:r>
    </w:p>
    <w:p>
      <w:r>
        <w:t>贵美用手握住後，战战兢兢的从头部含进嘴裡，其实说塞进去也许更妥当。</w:t>
      </w:r>
    </w:p>
    <w:p>
      <w:r>
        <w:t>不只是大小或形状，硬度和热度也完全不同。</w:t>
      </w:r>
    </w:p>
    <w:p>
      <w:r>
        <w:t>贵美感到唿吸困难。以阴茎为轴，上下摆动，下巴感到疲倦时，把阴茎吐出来，用舌尖在龟头的背面摩擦，这</w:t>
      </w:r>
    </w:p>
    <w:p>
      <w:r>
        <w:t>裡也是丈夫最喜欢的性感带。</w:t>
      </w:r>
    </w:p>
    <w:p>
      <w:r>
        <w:t>「噢……」</w:t>
      </w:r>
    </w:p>
    <w:p>
      <w:r>
        <w:t>英俊的男人发出吼声，仰起头。</w:t>
      </w:r>
    </w:p>
    <w:p>
      <w:r>
        <w:t>「结过婚的女人就是不同，尤其看到妳这样的美女给我吸吮，性感更加倍了。」</w:t>
      </w:r>
    </w:p>
    <w:p>
      <w:r>
        <w:t>虽然这样说，但他的阴茎一直硬梆梆的，没有射精的动静。</w:t>
      </w:r>
    </w:p>
    <w:p>
      <w:r>
        <w:t>这样犹豫不觉的做下去，而又始终不能射精，难堪是她自己。</w:t>
      </w:r>
    </w:p>
    <w:p>
      <w:r>
        <w:t>贵美下决心，让舌尖蛇行般从头到根部，再从根部到头，来回刺激，又进一步如吹口琴般的摆头。这些是贵美</w:t>
      </w:r>
    </w:p>
    <w:p>
      <w:r>
        <w:t>第一次使用的技巧。</w:t>
      </w:r>
    </w:p>
    <w:p>
      <w:r>
        <w:t>当初是为了丈夫，从週刊杂誌看到这样的姿势，但一直没有使用，能有多少效果，贵美自己也不知道。</w:t>
      </w:r>
    </w:p>
    <w:p>
      <w:r>
        <w:t>当初这个男人的身体僵硬，发出哼声，手抓住贵美的头髮时，卖美觉得值得一试了。</w:t>
      </w:r>
    </w:p>
    <w:p>
      <w:r>
        <w:t>「看妳长得很秀美，弄得也不错。大概每天晚上这样吸吮丈夫的肉棒吧。」</w:t>
      </w:r>
    </w:p>
    <w:p>
      <w:r>
        <w:t>在旁边观看的秃头，迫不及待的拉下裤子的拉链。再度把巨大肉棒吞入嘴裡，摇动头髮的贵美，从口感即知快</w:t>
      </w:r>
    </w:p>
    <w:p>
      <w:r>
        <w:t>要射精了。</w:t>
      </w:r>
    </w:p>
    <w:p>
      <w:r>
        <w:t>当丈夫要射精时，阴茎会有更澎胀的感觉。现在是含在嘴裡，感觉更为清楚。</w:t>
      </w:r>
    </w:p>
    <w:p>
      <w:r>
        <w:t>就在这瞬间，贵美的头髮被抓住，突然离开男人的阴茎。</w:t>
      </w:r>
    </w:p>
    <w:p>
      <w:r>
        <w:t>「太太，该轮到我了。」醜男人抓住贵美的头髮，强行把她的脸转过去。</w:t>
      </w:r>
    </w:p>
    <w:p>
      <w:r>
        <w:t>「唔……」</w:t>
      </w:r>
    </w:p>
    <w:p>
      <w:r>
        <w:t>强行把阴茎塞入贵美的嘴裡.</w:t>
      </w:r>
    </w:p>
    <w:p>
      <w:r>
        <w:t>大小相似，唯有颜色更接近褐色，显得更淫猥。贵美同样的一手握阴茎，同时摆头。</w:t>
      </w:r>
    </w:p>
    <w:p>
      <w:r>
        <w:t>「晤……好得受不了。」</w:t>
      </w:r>
    </w:p>
    <w:p>
      <w:r>
        <w:t>男人的身体立刻僵硬，看到美丽的红唇吸吮肉棒，以及舌尖带来的微妙感触，男人的欲望几乎要爆炸了。</w:t>
      </w:r>
    </w:p>
    <w:p>
      <w:r>
        <w:t>在阴茎的侧面用舌尖时，在接近阴茎根部的前後，贵美发现有豆粒人小的突出物，但当时并不知道那是何物。</w:t>
      </w:r>
    </w:p>
    <w:p>
      <w:r>
        <w:t>这个男人还不及英俊男人一半的时间就射精了。</w:t>
      </w:r>
    </w:p>
    <w:p>
      <w:r>
        <w:t>於是另外一个男人又把阴茎插入贵美的囗唇之中。</w:t>
      </w:r>
    </w:p>
    <w:p>
      <w:r>
        <w:t>这两个男人好像经常这样玩的，的确，这样一来，享受的时间可增加好几倍。</w:t>
      </w:r>
    </w:p>
    <w:p>
      <w:r>
        <w:t>呕心感逐渐减轻，贵美只是心中期盼快一点结束。不过，在贵美的体内多少也产生不安感。</w:t>
      </w:r>
    </w:p>
    <w:p>
      <w:r>
        <w:t>贵美现在是用嘴吸吮男人的阴茎。如果说毫无感觉，那是骗人的。</w:t>
      </w:r>
    </w:p>
    <w:p>
      <w:r>
        <w:t>好像嘴裡也有性感带，而且是十分敏感的性感带，明知是可恨的男人，如果十分钟、二十分钟的长久刺激，自</w:t>
      </w:r>
    </w:p>
    <w:p>
      <w:r>
        <w:t>然会有不同的反应。</w:t>
      </w:r>
    </w:p>
    <w:p>
      <w:r>
        <w:t>好像要抑制从体内涌出的感觉，贵美的唇舌更用力活动。</w:t>
      </w:r>
    </w:p>
    <w:p>
      <w:r>
        <w:t>贵美的下颚感到疲累，为支撑蹲下的体重，稍分开大腿，继续做下去。</w:t>
      </w:r>
    </w:p>
    <w:p>
      <w:r>
        <w:t>「太太，差不多要射了。」</w:t>
      </w:r>
    </w:p>
    <w:p>
      <w:r>
        <w:t>英俊男人说时，从开始到此刻已经过三十分钟了。</w:t>
      </w:r>
    </w:p>
    <w:p>
      <w:r>
        <w:t>「射出的东西，妳要确确实实的吞下去。」</w:t>
      </w:r>
    </w:p>
    <w:p>
      <w:r>
        <w:t>「……」</w:t>
      </w:r>
    </w:p>
    <w:p>
      <w:r>
        <w:t>「妳若不吞下去，就要妳的另一个嘴吞下去。」</w:t>
      </w:r>
    </w:p>
    <w:p>
      <w:r>
        <w:t>贵美只好点头答应，一直希望能尽快的结束这种痛苦。</w:t>
      </w:r>
    </w:p>
    <w:p>
      <w:r>
        <w:t>男人抓住贵美的头髮，配合她的摆头动作，开始用力抽插。</w:t>
      </w:r>
    </w:p>
    <w:p>
      <w:r>
        <w:t>速度逐渐加快，贵美也配合其动作，发出哼声的同时加快速度。很快的跟不上对方的速度了，刺激喉头的痛苦，</w:t>
      </w:r>
    </w:p>
    <w:p>
      <w:r>
        <w:t>使贵美闭上眼睛，皱起眉头。</w:t>
      </w:r>
    </w:p>
    <w:p>
      <w:r>
        <w:t>顶在喉头的火热龟头突然开始膨胀；在这个瞬间，开始喷出精液。</w:t>
      </w:r>
    </w:p>
    <w:p>
      <w:r>
        <w:t>「噢……」</w:t>
      </w:r>
    </w:p>
    <w:p>
      <w:r>
        <w:t>大量的精液使贵美的唿吸更困难。</w:t>
      </w:r>
    </w:p>
    <w:p>
      <w:r>
        <w:t>「太太，要吞下去。」</w:t>
      </w:r>
    </w:p>
    <w:p>
      <w:r>
        <w:t>男人发洩欲望後，冷冷的命令有夫之妇。</w:t>
      </w:r>
    </w:p>
    <w:p>
      <w:r>
        <w:t>贵美忍受强烈的呕吐感，不得不把嘴裡的东西吞下去。</w:t>
      </w:r>
    </w:p>
    <w:p>
      <w:r>
        <w:t>原以为这样便结束。这样的想法实在太单纯了。</w:t>
      </w:r>
    </w:p>
    <w:p>
      <w:r>
        <w:t>「太太，妳站起来。」</w:t>
      </w:r>
    </w:p>
    <w:p>
      <w:r>
        <w:t>贵美被男人拉起来。</w:t>
      </w:r>
    </w:p>
    <w:p>
      <w:r>
        <w:t>「现在轮到我们为妳服务了。」</w:t>
      </w:r>
    </w:p>
    <w:p>
      <w:r>
        <w:t>「不……说好不是这样的。」</w:t>
      </w:r>
    </w:p>
    <w:p>
      <w:r>
        <w:t>「妳不要弄错，我们是要回报妳的。」</w:t>
      </w:r>
    </w:p>
    <w:p>
      <w:r>
        <w:t>「我不需要。」</w:t>
      </w:r>
    </w:p>
    <w:p>
      <w:r>
        <w:t>「妳也许不需要，可是我们很想舔一舔妳的阴户。」</w:t>
      </w:r>
    </w:p>
    <w:p>
      <w:r>
        <w:t>「还是真正的性交能使妳满意呢？」</w:t>
      </w:r>
    </w:p>
    <w:p>
      <w:r>
        <w:t>英俊的男人在贾美的面前晃动匕首。</w:t>
      </w:r>
    </w:p>
    <w:p>
      <w:r>
        <w:t>他的表情在说如果反抗就要用暴力强姦。</w:t>
      </w:r>
    </w:p>
    <w:p>
      <w:r>
        <w:t>只有听从了。「要……怎么办呢？」</w:t>
      </w:r>
    </w:p>
    <w:p>
      <w:r>
        <w:t>贵美认命似的问。</w:t>
      </w:r>
    </w:p>
    <w:p>
      <w:r>
        <w:t>「妳就这样不动就行了。」</w:t>
      </w:r>
    </w:p>
    <w:p>
      <w:r>
        <w:t>抓住贵美的下颚，男人把嘴压了上来。</w:t>
      </w:r>
    </w:p>
    <w:p>
      <w:r>
        <w:t>「唔……」</w:t>
      </w:r>
    </w:p>
    <w:p>
      <w:r>
        <w:t>贵美在这个时刻，本来想反抗，但立刻放鬆身上的力量。贵美决定克制想反抗的冲动。</w:t>
      </w:r>
    </w:p>
    <w:p>
      <w:r>
        <w:t>醜男人似乎不懂得体贴，贪婪的吸吮美女的红唇。把贵美的嘴用舌尖顶开，舔嘴裡的每个部位。同时还用手从</w:t>
      </w:r>
    </w:p>
    <w:p>
      <w:r>
        <w:t>睡衣上揉搓乳房。</w:t>
      </w:r>
    </w:p>
    <w:p>
      <w:r>
        <w:t>在这个时候，另一个男人蹲在贵美的背後，用嘴舔露出来的白皙大腿。</w:t>
      </w:r>
    </w:p>
    <w:p>
      <w:r>
        <w:t>「啊……」</w:t>
      </w:r>
    </w:p>
    <w:p>
      <w:r>
        <w:t>贵美的身体不由得紧张起来。同时被两个男人爱抚是第一次，这样站着爱抚也是第一次。</w:t>
      </w:r>
    </w:p>
    <w:p>
      <w:r>
        <w:t>「啊……」</w:t>
      </w:r>
    </w:p>
    <w:p>
      <w:r>
        <w:t>贵美忍不住推开男人的嘴，双手掩脸。</w:t>
      </w:r>
    </w:p>
    <w:p>
      <w:r>
        <w:t>「求求你们让我躺下吧。」</w:t>
      </w:r>
    </w:p>
    <w:p>
      <w:r>
        <w:t>「不行。」</w:t>
      </w:r>
    </w:p>
    <w:p>
      <w:r>
        <w:t>「那么。……至少关灯……」</w:t>
      </w:r>
    </w:p>
    <w:p>
      <w:r>
        <w:t>「这个也不行。」</w:t>
      </w:r>
    </w:p>
    <w:p>
      <w:r>
        <w:t>男人的脸失去笑容，好像因为过度舆奋，脸上的肌肉在抽搐。</w:t>
      </w:r>
    </w:p>
    <w:p>
      <w:r>
        <w:t>「把双手向侧方抬起，同时分开双腿。」</w:t>
      </w:r>
    </w:p>
    <w:p>
      <w:r>
        <w:t>「……」</w:t>
      </w:r>
    </w:p>
    <w:p>
      <w:r>
        <w:t>贵美想摇头，但立刻又垂下头。如果反抗，可能立刻受到强暴。</w:t>
      </w:r>
    </w:p>
    <w:p>
      <w:r>
        <w:t>这样形成站立的大字型。</w:t>
      </w:r>
    </w:p>
    <w:p>
      <w:r>
        <w:t>睡衣的领口被拉开。</w:t>
      </w:r>
    </w:p>
    <w:p>
      <w:r>
        <w:t>「不要……」</w:t>
      </w:r>
    </w:p>
    <w:p>
      <w:r>
        <w:t>贵美轻叫一声，把脸转开。心想已经不行了。卖美很满意自己的乳房。乳房的形状真的很美。不只是丰满，还</w:t>
      </w:r>
    </w:p>
    <w:p>
      <w:r>
        <w:t>有浅红色的乳头在乳房的顶端翘起。</w:t>
      </w:r>
    </w:p>
    <w:p>
      <w:r>
        <w:t>「噢，妳的乳房实在很美。」</w:t>
      </w:r>
    </w:p>
    <w:p>
      <w:r>
        <w:t>醜男人用手背擦一下从嘴角流出的囗水，用双手从下面捧起乳房，然後把乳头吸入嘴裡. 此时，在大腿上，男</w:t>
      </w:r>
    </w:p>
    <w:p>
      <w:r>
        <w:t>人想把舌尖伸入到很深的屁股沟裡.</w:t>
      </w:r>
    </w:p>
    <w:p>
      <w:r>
        <w:t>那种搔痒感，使贵美一阵紧张。三角裤还没有脱下去，可是三角裤的後面几乎都是蕾丝，不只是屁股的形状，</w:t>
      </w:r>
    </w:p>
    <w:p>
      <w:r>
        <w:t>连肉缝大概也被看到了。</w:t>
      </w:r>
    </w:p>
    <w:p>
      <w:r>
        <w:t>三角裤是最大胆的高开叉，只能勉强的盖住屁股的沟。</w:t>
      </w:r>
    </w:p>
    <w:p>
      <w:r>
        <w:t>男人的手终於抓到三角裤的结扣上。拉下薄薄的一片布，开始舔丰满的屁股。</w:t>
      </w:r>
    </w:p>
    <w:p>
      <w:r>
        <w:t>「唔……」</w:t>
      </w:r>
    </w:p>
    <w:p>
      <w:r>
        <w:t>贵美的身体不禁颤抖。贵美还不知道自己的屁股上有性感带。</w:t>
      </w:r>
    </w:p>
    <w:p>
      <w:r>
        <w:t>在下体同时出现强烈的刺激和甜美感。男人的舌头从屁股沟舔到花蕊。</w:t>
      </w:r>
    </w:p>
    <w:p>
      <w:r>
        <w:t>「啊……」贵美忍不住扭动屁股。</w:t>
      </w:r>
    </w:p>
    <w:p>
      <w:r>
        <w:t>心裡很想夹紧大腿，可是肉体已经接受甜美感，而且还想要更强烈的刺激。</w:t>
      </w:r>
    </w:p>
    <w:p>
      <w:r>
        <w:t>此时才想到二星期的禁欲是何等长久，对男人的舌头已经没有厌恶感。</w:t>
      </w:r>
    </w:p>
    <w:p>
      <w:r>
        <w:t>这样下去，不如到自己会变什么样子，心裡产生不安。</w:t>
      </w:r>
    </w:p>
    <w:p>
      <w:r>
        <w:t>一个男人吸吮乳头，另一个男人的舌头进入花蕊裡搅动。</w:t>
      </w:r>
    </w:p>
    <w:p>
      <w:r>
        <w:t>贵美紧闭眼睛，咬紧牙关忍耐。美丽的脸红润，全身开始燃烧。</w:t>
      </w:r>
    </w:p>
    <w:p>
      <w:r>
        <w:t>两个男人同时离开酥胸和大腿根，可是贵美还来不及喘一口气，醜男人的舌头从酥胸向下腹，英俊男人从後背</w:t>
      </w:r>
    </w:p>
    <w:p>
      <w:r>
        <w:t>向上移动唇舌。</w:t>
      </w:r>
    </w:p>
    <w:p>
      <w:r>
        <w:t>好像这一次要上下交换，继续爱抚。</w:t>
      </w:r>
    </w:p>
    <w:p>
      <w:r>
        <w:t>想到醜男人的舌头来到下腹，英俊男人的嘴唇到敏感的乳房上吸吮时，贵美产生极大的绝望感。</w:t>
      </w:r>
    </w:p>
    <w:p>
      <w:r>
        <w:t>觉得自己无法忍耐到那种行为的结束，何况在男人们侵入之前，她是用自己的手指唤醒睡眠中的性感。</w:t>
      </w:r>
    </w:p>
    <w:p>
      <w:r>
        <w:t>「啊……」</w:t>
      </w:r>
    </w:p>
    <w:p>
      <w:r>
        <w:t>醜男人终於发出哼声。</w:t>
      </w:r>
    </w:p>
    <w:p>
      <w:r>
        <w:t>醜男人跪在脚下，双手抱住美丽的大腿，鼻子顶在黑色草丛，舌尖进入花蕊裡舞动。</w:t>
      </w:r>
    </w:p>
    <w:p>
      <w:r>
        <w:t>英俊男人在背後揉搓丰乳，舌尖在耳尖在耳背摩擦。</w:t>
      </w:r>
    </w:p>
    <w:p>
      <w:r>
        <w:t>乳头被男人的手指夹住，捏弄时产生强烈的快美感，身体快要失去平衡。这时候，醜陋的男人用舌头找到最敏</w:t>
      </w:r>
    </w:p>
    <w:p>
      <w:r>
        <w:t>感的肉芽，在那裡吸吮时，成熟的下半身似乎要把一直忍耐的东西吐出去，把火热的蜜汁喷在男人的舌头上。</w:t>
      </w:r>
    </w:p>
    <w:p>
      <w:r>
        <w:t>已经到忍耐的最大极限。</w:t>
      </w:r>
    </w:p>
    <w:p>
      <w:r>
        <w:t>当英俊的男人把嘴压上来时接吻时，贵美受到强烈性感的催促，彼此用力的吸吮对方的嘴唇。</w:t>
      </w:r>
    </w:p>
    <w:p>
      <w:r>
        <w:t>「太太，妳趴下来吧。」</w:t>
      </w:r>
    </w:p>
    <w:p>
      <w:r>
        <w:t>不知道哪个男人这样说。贵美当场跪下，觉得事情演变到这种地步，有没有受到姦淫都一样。</w:t>
      </w:r>
    </w:p>
    <w:p>
      <w:r>
        <w:t>双手扶在地上，採取狗趴姿势。</w:t>
      </w:r>
    </w:p>
    <w:p>
      <w:r>
        <w:t>只有沾上男人的唾液和汗水的睡衣贴在赤裸的身上。</w:t>
      </w:r>
    </w:p>
    <w:p>
      <w:r>
        <w:t>首先抱紧屁股插进来的是醜男人。</w:t>
      </w:r>
    </w:p>
    <w:p>
      <w:r>
        <w:t>「啊！」</w:t>
      </w:r>
    </w:p>
    <w:p>
      <w:r>
        <w:t>对男人的阴茎之大，贵美倒吸一口气。插入後，更确实感受到不是丈夫的阴茎。不过，这样的念头并没有使贵</w:t>
      </w:r>
    </w:p>
    <w:p>
      <w:r>
        <w:t>美扫兴。</w:t>
      </w:r>
    </w:p>
    <w:p>
      <w:r>
        <w:t>受到姦淫的事实，引发败德的兴奋，也可以说是被虐待的喜悦。</w:t>
      </w:r>
    </w:p>
    <w:p>
      <w:r>
        <w:t>现在回想起来，这样的感觉从吸吮男人的东西就开始萌芽了。想到这个束西插进来……身体便一阵搔痒。只是</w:t>
      </w:r>
    </w:p>
    <w:p>
      <w:r>
        <w:t>保护自己的本能而抑制这种感觉罢了。</w:t>
      </w:r>
    </w:p>
    <w:p>
      <w:r>
        <w:t>现在实际受到姦淫，在放弃反抗的情形下又復甦.</w:t>
      </w:r>
    </w:p>
    <w:p>
      <w:r>
        <w:t>如果没有自制或羞耻心，遇到这样比丈夫又大又硬的性器，不可能不发出喜悦声，而且背叛丈夫的感觉又相反</w:t>
      </w:r>
    </w:p>
    <w:p>
      <w:r>
        <w:t>的成为刺激。</w:t>
      </w:r>
    </w:p>
    <w:p>
      <w:r>
        <w:t>可是，最使贵美狂欢的是抽插时，刺激到敏感的肉芽，这是在一般男人的行为中做不到的。</w:t>
      </w:r>
    </w:p>
    <w:p>
      <w:r>
        <w:t>贵美想起吸吮肉棒时发现的，在根部有珍珠大的突出物。</w:t>
      </w:r>
    </w:p>
    <w:p>
      <w:r>
        <w:t>这个突出物在抽插时，和贵美的阴核摩擦，引起莫大的快感。</w:t>
      </w:r>
    </w:p>
    <w:p>
      <w:r>
        <w:t>「啊！洩了！」</w:t>
      </w:r>
    </w:p>
    <w:p>
      <w:r>
        <w:t>贵美发出未曾有过的声音，被推上性高潮的顶点。</w:t>
      </w:r>
    </w:p>
    <w:p>
      <w:r>
        <w:t>对象如果是丈夫，应该会同时达到高潮，可是已射过一次的醜男人，不会轻易的再射精。</w:t>
      </w:r>
    </w:p>
    <w:p>
      <w:r>
        <w:t>尚未获得休息，贵美就被第二次推向性高潮。显然的，比第一次更强烈。而且第三次的强烈性感又来临。这是</w:t>
      </w:r>
    </w:p>
    <w:p>
      <w:r>
        <w:t>难以相信的事。贾美怀疑此刻的身体是不是自己的。</w:t>
      </w:r>
    </w:p>
    <w:p>
      <w:r>
        <w:t>清醒时，贵美在床上，从背後受到姦淫。已经换成英俊男人。</w:t>
      </w:r>
    </w:p>
    <w:p>
      <w:r>
        <w:t>因对方是混血儿般的美男子，所以贵美的快感持续上升。</w:t>
      </w:r>
    </w:p>
    <w:p>
      <w:r>
        <w:t>此时，醜男人跪在贵美的面前，抓住头髮，阴茎塞入贵美的嘴裡.</w:t>
      </w:r>
    </w:p>
    <w:p>
      <w:r>
        <w:t>贵美已经无法抗拒，甚至自己用手握住後亲吻，然後吞进嘴裡. 头上下摇动，品尝滋味，由衷的陶醉在性爱的</w:t>
      </w:r>
    </w:p>
    <w:p>
      <w:r>
        <w:t>喜悦裡.</w:t>
      </w:r>
    </w:p>
    <w:p>
      <w:r>
        <w:t>虽然还有被下流男人凌辱的屈辱感，但能在不被人知道的情形下，又有哪个女人会放弃呢？</w:t>
      </w:r>
    </w:p>
    <w:p>
      <w:r>
        <w:t>同时被两个男人凌辱……还有比这更刺激的事吗？自己被捲入这种漩涡中，贵美甚至产生感谢之心。</w:t>
      </w:r>
    </w:p>
    <w:p>
      <w:r>
        <w:t>这时候，贵美完全陶醉在火一般灼热的性感之中。</w:t>
      </w:r>
    </w:p>
    <w:p>
      <w:r>
        <w:t>两个男人一直到早晨，轮番凌辱贵美後，又从窗户走了。</w:t>
      </w:r>
    </w:p>
    <w:p>
      <w:r>
        <w:t>全身都有甜美的麻痺感，一直到艳阳高照，贵美都起不来。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