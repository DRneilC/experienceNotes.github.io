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办公室里与人妻的交欢</w:t>
      </w:r>
    </w:p>
    <w:p>
      <w:r>
        <w:t>我今年３５岁，五年前开始自己做公司，尽管艰辛困苦，但看到宽敞明亮的办公室坐落在武汉的商</w:t>
      </w:r>
    </w:p>
    <w:p>
      <w:r>
        <w:t>业区，底下几百名员工，我嘴角微微一笑。这两年，公司发展进入正轨以后，我又延续了大学时候的身</w:t>
      </w:r>
    </w:p>
    <w:p>
      <w:r>
        <w:t>体锻炼，１米８的健硕身材，刚毅的笑脸常常让下面年轻的女员工脸红。常言道饱暖思淫欲，陪客户的</w:t>
      </w:r>
    </w:p>
    <w:p>
      <w:r>
        <w:t>时候我也偶尔放松一下，但公司文员李月的笑脸最近却经常浮上我的心头。</w:t>
      </w:r>
    </w:p>
    <w:p>
      <w:r>
        <w:t>那还是去年的事了，有一天我在公司看到一个美女身材特别好。她穿着一身套装，身材不高，大概</w:t>
      </w:r>
    </w:p>
    <w:p>
      <w:r>
        <w:t>１米６左右，但腿很修长，脚上穿了一双白色的高跟系带凉鞋，是那种有两个细带横过脚背的那种很性</w:t>
      </w:r>
    </w:p>
    <w:p>
      <w:r>
        <w:t>感的凉鞋，脚趾纤细白嫩。她就坐在我办公室的侧面，齐肩的碎发，甜甜的笑容，是她给我的第一印象。</w:t>
      </w:r>
    </w:p>
    <w:p>
      <w:r>
        <w:t>我以为是哪个客户呢，问了人力资源部才知道，原来是公司新招的办公室文员，叫李月。</w:t>
      </w:r>
    </w:p>
    <w:p>
      <w:r>
        <w:t>今年２６岁，已经结婚，老公叫张天，在一家外企做金融财务工作。</w:t>
      </w:r>
    </w:p>
    <w:p>
      <w:r>
        <w:t>我平常的工作很繁忙，也很琐碎，在李月来之前我的秘书总是把我的事情搞得一团糟，但秘书是一</w:t>
      </w:r>
    </w:p>
    <w:p>
      <w:r>
        <w:t>个老朋友介绍过来的，也不好炒掉。有几次秘书不在，我就交代了李月办了几件事情，谁知道居然办的</w:t>
      </w:r>
    </w:p>
    <w:p>
      <w:r>
        <w:t>井井有条。在这之后我就找了个理由把原来的秘书调到后勤管采购去了，也算是个肥差，对老朋友有了</w:t>
      </w:r>
    </w:p>
    <w:p>
      <w:r>
        <w:t>一个交代。</w:t>
      </w:r>
    </w:p>
    <w:p>
      <w:r>
        <w:t>慢慢的我就开始把文件工作和客户约访的事情都交给了李月来做，期间由于她工作出色，还给她提</w:t>
      </w:r>
    </w:p>
    <w:p>
      <w:r>
        <w:t>了两级工资，她成了不是秘书但胜似秘书的办公室文员。</w:t>
      </w:r>
    </w:p>
    <w:p>
      <w:r>
        <w:t>李月家境较好，每天的打扮非常自然得体，待人谦和，很快成了公司的一朵花。虽然李月很漂亮妩</w:t>
      </w:r>
    </w:p>
    <w:p>
      <w:r>
        <w:t>媚，但我和她之间却一直是工作关系，从来没有过非分之想，直到有一天……我记得有一天，她上穿一</w:t>
      </w:r>
    </w:p>
    <w:p>
      <w:r>
        <w:t>件白色的半透明衬衫，隐隐映出一对丰满玉乳，下着一条黑色的迷你超短裙，短裙下是一双修长而又白</w:t>
      </w:r>
    </w:p>
    <w:p>
      <w:r>
        <w:t>晰的玉腿，那玉腿光滑柔嫩，裹着薄如蝉翼的水晶透明肉色长筒丝袜，脚下穿的是一双淡蓝色系带凉鞋，</w:t>
      </w:r>
    </w:p>
    <w:p>
      <w:r>
        <w:t>多诱人的一双腿呀！它们如此完美地展现在我的眼前，而且在超短裙下大腿似露非露的，让人不禁想入</w:t>
      </w:r>
    </w:p>
    <w:p>
      <w:r>
        <w:t>非非。</w:t>
      </w:r>
    </w:p>
    <w:p>
      <w:r>
        <w:t>我这个时候多希望地下铺的不是地毯，而是光滑的大理石，这样我就能从大理石的反光中可以见到</w:t>
      </w:r>
    </w:p>
    <w:p>
      <w:r>
        <w:t>她的诱人大腿根部，知道她穿什么颜色的内裤了。更加要命的是，在她那本来就可以让人心动神移的玉</w:t>
      </w:r>
    </w:p>
    <w:p>
      <w:r>
        <w:t>腿上裹着的那层薄如蝉翼的水晶透明肉色长筒丝袜，那丝袜是如此之薄，薄得可以很清楚地看见她那大</w:t>
      </w:r>
    </w:p>
    <w:p>
      <w:r>
        <w:t>腿上条条细细的血管，那双裹着水晶透明肉色长筒丝袜的玉腿在灯光的照射之下，显得晶莹剔透。</w:t>
      </w:r>
    </w:p>
    <w:p>
      <w:r>
        <w:t>因她的超短裙侧面有个开叉口，可以看到薄如蝉翼的水晶透明肉色长筒丝袜包裹着她的整个玉腿，</w:t>
      </w:r>
    </w:p>
    <w:p>
      <w:r>
        <w:t>直至她的大腿根部，那个开叉口随着她的走动一张一合的，可以看见带蕾丝细边花纹的袜口紧紧裹着她</w:t>
      </w:r>
    </w:p>
    <w:p>
      <w:r>
        <w:t>那柔嫩的大腿，在蕾丝细边花纹的袜口交接处的肌肤被薄如蝉翼的水晶透明肉色长筒丝袜束缚地略微凹</w:t>
      </w:r>
    </w:p>
    <w:p>
      <w:r>
        <w:t>陷进去，哦！</w:t>
      </w:r>
    </w:p>
    <w:p>
      <w:r>
        <w:t>原来她穿的是两截式的长丝袜，可以清楚地看到她大腿根部雪白滑腻的肌肤。</w:t>
      </w:r>
    </w:p>
    <w:p>
      <w:r>
        <w:t>再往下看，她的双脚穿的是一双淡蓝色的系带凉鞋，鞋跟又高又细，鞋面是几条柔软的细条，绑在</w:t>
      </w:r>
    </w:p>
    <w:p>
      <w:r>
        <w:t>那双脚上，显的脚柔润、修长，她的十个脚趾的趾甲都修的很整齐，从鞋尖露出来，白白的脚趾上涂了</w:t>
      </w:r>
    </w:p>
    <w:p>
      <w:r>
        <w:t>粉红色的指甲油，闪闪发亮，像十片小小的花瓣，显得非常的性感。她的脚被又细又嫩，隐隐映出几条</w:t>
      </w:r>
    </w:p>
    <w:p>
      <w:r>
        <w:t>青筋，脚后跟是那的红润干净，真想伸手去抚摸几下。</w:t>
      </w:r>
    </w:p>
    <w:p>
      <w:r>
        <w:t>到了中午，同事们都在午休，对面的李月也爬在桌上，昏昏欲睡，我一人独自在上网看帖子，最近</w:t>
      </w:r>
    </w:p>
    <w:p>
      <w:r>
        <w:t>喜欢上蝴蝶网看一些淫友的经验交流。我手里拿着铅笔把玩，一不小心，掉到了地上，我俯身去拣。哇！</w:t>
      </w:r>
    </w:p>
    <w:p>
      <w:r>
        <w:t>无意中我看到了对面李月的美脚从那双淡蓝色系带凉鞋中取了出来，左脚踩在右脚上。高度透明的薄薄</w:t>
      </w:r>
    </w:p>
    <w:p>
      <w:r>
        <w:t>的水晶透明肉色长筒丝袜使她脚心的皮肤显得特别白皙细嫩，透过水晶透明肉色长筒丝袜依稀可以看到</w:t>
      </w:r>
    </w:p>
    <w:p>
      <w:r>
        <w:t>皮肤下面那几根纤细的静脉，光滑的脚踝洁白无暇，脚趾很匀称，让人恨不得马上伸手狠狠挠一把。</w:t>
      </w:r>
    </w:p>
    <w:p>
      <w:r>
        <w:t>我顺着她光洁的小腿看上去，纤细的小腿匀称结实，透过水晶透明肉色长筒丝袜发出诱人的光泽。</w:t>
      </w:r>
    </w:p>
    <w:p>
      <w:r>
        <w:t>再向上看她的大腿，浑圆饱满，柔嫩修长，这时她的大腿微微分开了，天啊！我居然看到了她穿着一条</w:t>
      </w:r>
    </w:p>
    <w:p>
      <w:r>
        <w:t>白色蕾丝半透明的三角内裤，内裤中央黑乎乎的一片，白色蕾丝半透明的三角内裤下边穿着透明的肉色</w:t>
      </w:r>
    </w:p>
    <w:p>
      <w:r>
        <w:t>水晶长筒丝袜，长筒丝袜带蕾丝细边花纹的袜口卷起，露出了大腿根部白晰的皮肤。</w:t>
      </w:r>
    </w:p>
    <w:p>
      <w:r>
        <w:t>我的心狂跳不已，大鸡巴居然一下子就硬了起来，把西裤顶的老高。想象着我粗大黝黑的鸡巴顶住</w:t>
      </w:r>
    </w:p>
    <w:p>
      <w:r>
        <w:t>那神秘的黑森林，丝袜在我鸡巴上轻轻滑动的情形，我更加兴奋了。</w:t>
      </w:r>
    </w:p>
    <w:p>
      <w:r>
        <w:t>整个下午我都没有心情办公，脑海里一直涌现着李月那白色的长筒袜，半透明的蕾丝三角内裤，还</w:t>
      </w:r>
    </w:p>
    <w:p>
      <w:r>
        <w:t>有那内裤中间黑乎乎的神秘小森林。这么一朵清纯的小花朵居然穿着那么性感，是欲求不满，还是披着</w:t>
      </w:r>
    </w:p>
    <w:p>
      <w:r>
        <w:t>清纯外装的熟女呢？我突然有想把这夺小花摘下来，搂在自己怀里好好的蹂躏和羞辱的冲动。</w:t>
      </w:r>
    </w:p>
    <w:p>
      <w:r>
        <w:t>下班之前我装作接了个电话然后把李月叫进来说有一份紧急的文件需要赶出来，要她留下来一起加</w:t>
      </w:r>
    </w:p>
    <w:p>
      <w:r>
        <w:t>班。李月知道我们最近在准备一个大的投标项目，业务部门都连续加班了好多天了。她说好的没问题，</w:t>
      </w:r>
    </w:p>
    <w:p>
      <w:r>
        <w:t>我给我老公打个电话说加班，要晚点回去。事后我才知道，今天是李月老公张天的生日，李月穿那么性</w:t>
      </w:r>
    </w:p>
    <w:p>
      <w:r>
        <w:t>感，是想晚上回去给老公一个「惊喜」。</w:t>
      </w:r>
    </w:p>
    <w:p>
      <w:r>
        <w:t>夜幕逐渐降临，武汉湿闷的天气看起来阴阴沉沉的，有下雨的征兆。我抬头看了看，发现李月还在</w:t>
      </w:r>
    </w:p>
    <w:p>
      <w:r>
        <w:t>聚精会神的起草文件，白皙的脸庞上由于过于专注反而呈现一点晕红，大大的眼睛水汪汪的，不经修饰</w:t>
      </w:r>
    </w:p>
    <w:p>
      <w:r>
        <w:t>的柳叶眉和长长的睫毛时不时的眨一下。或许是坐久了的缘故，李月侧着身子伸了个懒腰，把一对本来</w:t>
      </w:r>
    </w:p>
    <w:p>
      <w:r>
        <w:t>就丰硕的乳房显得更加耸立。</w:t>
      </w:r>
    </w:p>
    <w:p>
      <w:r>
        <w:t>这时电话响了，李月站着接听电话，侧面形成的曲线让我更加兴奋。白色的丝袜让修长的美腿上显</w:t>
      </w:r>
    </w:p>
    <w:p>
      <w:r>
        <w:t>得更加秀丽，到了臀部却是一个完美的弧线，短裙包括的小屁股滚圆滚圆的。隔着曲线十足的丝袜，能</w:t>
      </w:r>
    </w:p>
    <w:p>
      <w:r>
        <w:t>清晰的看到李月那迷人的内裤痕迹，让我更加的难以煎熬。我的鸡巴已经涨的疼痛无比，我解开西裤拉</w:t>
      </w:r>
    </w:p>
    <w:p>
      <w:r>
        <w:t>链，胀得巨大发紫的鸡巴迫不及待的弹了出来，看着李月的迷人臀部，开始开始撸自己的鸡巴。</w:t>
      </w:r>
    </w:p>
    <w:p>
      <w:r>
        <w:t>恍惚中我看到了李月那迷人的身体，我抚摸着她雪白的翘的高高的臀部，缓缓的插进了她诱人的身</w:t>
      </w:r>
    </w:p>
    <w:p>
      <w:r>
        <w:t>体……奋力的抽插着……，还掰开李月的小屁股，看到那诱人的小屁眼。</w:t>
      </w:r>
    </w:p>
    <w:p>
      <w:r>
        <w:t>李月打完电话，突然觉得办公室好安静，就过来问我，健哥，有什么事情吗？</w:t>
      </w:r>
    </w:p>
    <w:p>
      <w:r>
        <w:t>（我的名字中有个健，我又很健硕，年龄也不大，所以公司员工一般喜欢叫我健哥。李月来了一个</w:t>
      </w:r>
    </w:p>
    <w:p>
      <w:r>
        <w:t>月以后也开始慢慢的喊我健哥了）我的手在下面捏着涨痛的鸡巴，看着办公桌前小嘴微张的李月，心理</w:t>
      </w:r>
    </w:p>
    <w:p>
      <w:r>
        <w:t>想着，李月，把小嘴张开，健哥要插你的小嘴，要射在你嘴里。</w:t>
      </w:r>
    </w:p>
    <w:p>
      <w:r>
        <w:t>啊……，李月又问了一次，我才回过神来，说没什么事，你去楼上把一份文件取下来。李月走了以</w:t>
      </w:r>
    </w:p>
    <w:p>
      <w:r>
        <w:t>后，我的鸡巴还是硬的厉害，心想怎么办啊，突然注意到李月桌子上她刚倒的一杯凉开水还没来得及喝。</w:t>
      </w:r>
    </w:p>
    <w:p>
      <w:r>
        <w:t>我瞅了瞅四下没人，就一只手继续套弄着鸡巴往李月办公桌走去。</w:t>
      </w:r>
    </w:p>
    <w:p>
      <w:r>
        <w:t>到了以后，看到桌子上李月迷人的照片我再也忍不住了，噗，噗，噗，噗的，连续四股浓稠的精液</w:t>
      </w:r>
    </w:p>
    <w:p>
      <w:r>
        <w:t>都射进李月的喝水杯子里了，连杯子边缘，桌子上都喷射了一些。我用手指蘸了一些桌子上的精液涂抹</w:t>
      </w:r>
    </w:p>
    <w:p>
      <w:r>
        <w:t>在李月照片上的小嘴里，嘴里说，嘿嘿，李月，我都射你嘴里了。接着就把混合了精液的水杯晃了几下，</w:t>
      </w:r>
    </w:p>
    <w:p>
      <w:r>
        <w:t>又把杯子边缘和桌子上的精液擦干净，就赶紧到办公室的洗手间去清洗了。</w:t>
      </w:r>
    </w:p>
    <w:p>
      <w:r>
        <w:t>从洗手间出来以后看到李月正端起杯子喝水，还皱了皱眉头，大概是感觉这水的味道怎么有点怪呢，</w:t>
      </w:r>
    </w:p>
    <w:p>
      <w:r>
        <w:t>但还是一口气喝下去了一大半。看到这一幕，想到李月现在小嘴里肯定都是我的精液，等于变相在给我</w:t>
      </w:r>
    </w:p>
    <w:p>
      <w:r>
        <w:t>口爆，我本来软掉了的鸡巴又硬了起来。</w:t>
      </w:r>
    </w:p>
    <w:p>
      <w:r>
        <w:t>咔嚓，一声巨响，把我和李月都吓了一跳，转眼望去，窗外的天际成了一条银线，晚春的暴雨是如</w:t>
      </w:r>
    </w:p>
    <w:p>
      <w:r>
        <w:t>此密接的落了下来。李月转身拿起电话，我听到李月那小嘴里发出迷人的声音：老公，下雨了，一会我</w:t>
      </w:r>
    </w:p>
    <w:p>
      <w:r>
        <w:t>加完班你过来接我吧。「大概几点？」，快完成了，差不多一小时候，你９点到吧，到了后打我电话。</w:t>
      </w:r>
    </w:p>
    <w:p>
      <w:r>
        <w:t>打完电话的李月还用小舌头舔了一下嘴唇，把残留在嘴角的一点白色的东西舔掉了。「奇怪，这是</w:t>
      </w:r>
    </w:p>
    <w:p>
      <w:r>
        <w:t>什么啊？」李月用手指在舌头上把白色的东西弄了下来看了看，沉思了一下又吃掉了。我受不了了，看</w:t>
      </w:r>
    </w:p>
    <w:p>
      <w:r>
        <w:t>着李月那粉红的灵活小舌头的动作就像是舔我的鸡巴，给我口交一样。射过一次的鸡巴就更硬挺了，龟</w:t>
      </w:r>
    </w:p>
    <w:p>
      <w:r>
        <w:t>头剑拔弩张的，鸡巴贴着西裤的边缘呈顶天姿势。</w:t>
      </w:r>
    </w:p>
    <w:p>
      <w:r>
        <w:t>还有一个小时，我决定要在这一个小时内玩一下这看着清纯其实熟女的办公室文员。我把李月喊到</w:t>
      </w:r>
    </w:p>
    <w:p>
      <w:r>
        <w:t>了办公室，让她在我椅子边和我讨论问题。李月进来以后半弯着身子和我讨论事情，白色的丝袜紧贴着</w:t>
      </w:r>
    </w:p>
    <w:p>
      <w:r>
        <w:t>椅子扶手，滚圆的小屁股在后面翘着，触手可及。</w:t>
      </w:r>
    </w:p>
    <w:p>
      <w:r>
        <w:t>咔嚓，又是一声巨响，我把鸡巴匆忙塞到内裤里，起身去拉窗帘。经过李月的屁股时，西裤里面的</w:t>
      </w:r>
    </w:p>
    <w:p>
      <w:r>
        <w:t>一团突起在李月屁股上滑过。「恩……」，李月的身子僵硬了一下，小屁股蹦的更圆了。我拉好了窗帘，</w:t>
      </w:r>
    </w:p>
    <w:p>
      <w:r>
        <w:t>看到李月没什么反应，就在后面欣赏那浑圆的小屁股和白色的丝袜。她的玉脚在淡蓝色系带凉鞋的映衬</w:t>
      </w:r>
    </w:p>
    <w:p>
      <w:r>
        <w:t>下显得很纤细，脚趾很圆润，大拇指的指甲有些长，似乎要顶破丝袜似的。看的我鸡巴更硬了，我迅速</w:t>
      </w:r>
    </w:p>
    <w:p>
      <w:r>
        <w:t>的把鸡巴掏了出来，抽出西裤里面的衬衫把鸡巴盖住，从李月后面经过坐回座位时，我又故意用硬挺的</w:t>
      </w:r>
    </w:p>
    <w:p>
      <w:r>
        <w:t>鸡巴在李月的大腿根部滑过。「恩……」这次效果更明显，薄薄的丝袜把鸡巴的硬度和热度传递的更明</w:t>
      </w:r>
    </w:p>
    <w:p>
      <w:r>
        <w:t>显。李月明显的绷紧了大腿，小屁股更加往后耸立。我坐回座位后，把椅子往前挪了挪，把硬挺的鸡巴</w:t>
      </w:r>
    </w:p>
    <w:p>
      <w:r>
        <w:t>藏在办公桌下面。</w:t>
      </w:r>
    </w:p>
    <w:p>
      <w:r>
        <w:t>我看到两次挑逗李月之后，她都没有反对，也没有故意让开，还继续弯着身子和我讨论事情，只是</w:t>
      </w:r>
    </w:p>
    <w:p>
      <w:r>
        <w:t>脸上却呈现出了一抹晕红，说话的声音也有点颤抖，动作更加僵硬，一动也不敢动。我就觉得今天晚上</w:t>
      </w:r>
    </w:p>
    <w:p>
      <w:r>
        <w:t>有戏，可能真的能玩一玩这个丰腴的人妻。</w:t>
      </w:r>
    </w:p>
    <w:p>
      <w:r>
        <w:t>讨论完以后李月回到座位上，我用余光瞥到她在那里坐立不安，手里举着杯子，眼神有点迷离也不</w:t>
      </w:r>
    </w:p>
    <w:p>
      <w:r>
        <w:t>知道在想什么。过了一会她的小手哆嗦着去摸被我大鸡巴接触过的屁股和大腿的地方，却又有点不敢，</w:t>
      </w:r>
    </w:p>
    <w:p>
      <w:r>
        <w:t>几次之后终于小手停留在被我大鸡巴触摸过的大腿根部，然后滑动几下又轻轻按了几下，屁股就一阵收</w:t>
      </w:r>
    </w:p>
    <w:p>
      <w:r>
        <w:t>紧，压的椅子发出声响。</w:t>
      </w:r>
    </w:p>
    <w:p>
      <w:r>
        <w:t>李月惊慌的朝我这里望了一眼，发现我低着头没有注意她，就松了一口气。</w:t>
      </w:r>
    </w:p>
    <w:p>
      <w:r>
        <w:t>镇定口气对我说，健哥，我去一下洗手间，一会回来。我嗯了一声，抬头看到李月正匆忙的向洗手</w:t>
      </w:r>
    </w:p>
    <w:p>
      <w:r>
        <w:t>间跑去，跑的时候两腿夹紧，很不自然，却带动了小屁股扭的更厉害了。我灵机一动，也赶紧跑了出去，</w:t>
      </w:r>
    </w:p>
    <w:p>
      <w:r>
        <w:t>到了女洗手间就听到咣当一下关门的声音，肯定是李月进去厕间。我脱下皮鞋，蹑手蹑脚的走到李月进</w:t>
      </w:r>
    </w:p>
    <w:p>
      <w:r>
        <w:t>的厕间那里附近。我的声音很轻，李月估计这会正心慌慌，也没有听到。</w:t>
      </w:r>
    </w:p>
    <w:p>
      <w:r>
        <w:t>突然我听到李月说：要死了，今天怎么了，这么敏感，被健哥碰了两下就浑身酸麻的厉害，脚也动</w:t>
      </w:r>
    </w:p>
    <w:p>
      <w:r>
        <w:t>不了，下体更感觉到湿润，有一股液体流出来。之后就听到拉扯卫生纸和悉悉索索的声音。</w:t>
      </w:r>
    </w:p>
    <w:p>
      <w:r>
        <w:t>啊……一声低呼，却是李月在擦自己下体的时候碰到了敏感部位忍不住叫了出来。紧接着又听到了</w:t>
      </w:r>
    </w:p>
    <w:p>
      <w:r>
        <w:t>几声细微的呻吟声和一声「碰」的响声，却是李月的小阴蒂被自己刺激到以后身子发软，站立不稳，一</w:t>
      </w:r>
    </w:p>
    <w:p>
      <w:r>
        <w:t>只手扶上墙壁的声音。</w:t>
      </w:r>
    </w:p>
    <w:p>
      <w:r>
        <w:t>「不能这样，老公一会过来接我，今天是老公的生日，我要和老公活动，给老公一个惊喜的」。我</w:t>
      </w:r>
    </w:p>
    <w:p>
      <w:r>
        <w:t>听到李月低声的呢喃声。「不过，健哥的那个真的是好硬，好热啊，碰到我屁股的时候还不觉得，但隔</w:t>
      </w:r>
    </w:p>
    <w:p>
      <w:r>
        <w:t>着丝袜碰到我大腿根的时候我被大鸡巴的硬度和热度烫的下面马上流出了一股热流。」健哥不愧是有个</w:t>
      </w:r>
    </w:p>
    <w:p>
      <w:r>
        <w:t>健字，身体健硕，想不到连那里都是那样的「健」。</w:t>
      </w:r>
    </w:p>
    <w:p>
      <w:r>
        <w:t>「不行了，不能再胡思乱想了，健哥可能是无意的，再说我的身体只属于我老公的，不能让别人侵</w:t>
      </w:r>
    </w:p>
    <w:p>
      <w:r>
        <w:t>犯。」李月低声说了几句就准备起身，却忍不住又刺激了几下自己的小阴蒂。「哦……」，好舒服啊。</w:t>
      </w:r>
    </w:p>
    <w:p>
      <w:r>
        <w:t>真想知道健哥粗壮硬挺的那里顶住我的小蜜穴是什么滋味。但健哥那里好像好粗大啊，我的小蜜穴那么</w:t>
      </w:r>
    </w:p>
    <w:p>
      <w:r>
        <w:t>小，那么紧，能进去吗？健哥的手指也很粗大的，要不要让健哥的手指插一下我的小蜜穴呢？</w:t>
      </w:r>
    </w:p>
    <w:p>
      <w:r>
        <w:t>想到这里，李月感觉到淫水更多了，都流到小屁眼了，痒痒的，好奇怪的感觉。李月用手指插了一</w:t>
      </w:r>
    </w:p>
    <w:p>
      <w:r>
        <w:t>屁眼。好奇怪的感觉啊，老公说过好像屁眼也可以插的。</w:t>
      </w:r>
    </w:p>
    <w:p>
      <w:r>
        <w:t>但想到健哥硕大的鸡巴就好担心，如果是健哥的手指插自己的屁眼的话应该不会痛吧。李月一边想</w:t>
      </w:r>
    </w:p>
    <w:p>
      <w:r>
        <w:t>这一边尝试着用手指轻轻的触摸屁眼。如果健哥一根手指插屁眼，一根手指插小逼，会不会感觉更奇怪</w:t>
      </w:r>
    </w:p>
    <w:p>
      <w:r>
        <w:t>呢？</w:t>
      </w:r>
    </w:p>
    <w:p>
      <w:r>
        <w:t>李月在胡思乱想中起身准备出来，我立马又蹑手蹑脚的走了出去，穿上皮鞋进入男厕打开水龙头洗</w:t>
      </w:r>
    </w:p>
    <w:p>
      <w:r>
        <w:t>手。出来后就看到李月也刚好从里面出来，咋一见到我，李月的脸唰一下红了，断断续续的说，健哥，</w:t>
      </w:r>
    </w:p>
    <w:p>
      <w:r>
        <w:t>你……你……你怎么也在这里？呵呵。我一笑说：「怎么了，就允许你上厕所，就不允许你的健哥上厕</w:t>
      </w:r>
    </w:p>
    <w:p>
      <w:r>
        <w:t>所了？」。</w:t>
      </w:r>
    </w:p>
    <w:p>
      <w:r>
        <w:t>李月一听到健字，马上想到健哥的那里也很健的，脸更红了，低声说：我……我……，我回去加班</w:t>
      </w:r>
    </w:p>
    <w:p>
      <w:r>
        <w:t>了。</w:t>
      </w:r>
    </w:p>
    <w:p>
      <w:r>
        <w:t>我还从来没有见到李月这种羞涩的神情，心理真是好期待一会玩弄和羞辱她的时候她的表情是怎样</w:t>
      </w:r>
    </w:p>
    <w:p>
      <w:r>
        <w:t>的啊。是不是一边抗拒，小蜜穴却一边狂流水呢。我胡思乱想着却顶着硬挺挺的鸡巴回到了办公室。却</w:t>
      </w:r>
    </w:p>
    <w:p>
      <w:r>
        <w:t>没有注意到李月在座位上在偷看我下面的隆起，脸色更红，两个手搅弄着头发，屁股扭来扭去的。</w:t>
      </w:r>
    </w:p>
    <w:p>
      <w:r>
        <w:t>过了一会，李月的神情才逐渐恢复正常，开始处理文件，再跟我说话的时候就是一副神圣不可侵犯</w:t>
      </w:r>
    </w:p>
    <w:p>
      <w:r>
        <w:t>的表情。期间还接了她老公的电话，说下暴雨，路上比较堵，要稍晚一点到。我心理想，不能再等了，</w:t>
      </w:r>
    </w:p>
    <w:p>
      <w:r>
        <w:t>我要主动出击，现在就把这朵小花摘下来。</w:t>
      </w:r>
    </w:p>
    <w:p>
      <w:r>
        <w:t>我拿了一份文件，到李月桌前和她讨论，居高临下，我依稀能看到李月那丰满的乳房挤压出的深深</w:t>
      </w:r>
    </w:p>
    <w:p>
      <w:r>
        <w:t>的乳沟。她的头发扎了一个漂亮的造型。露出修长白皙的脖子！风情万种的一双大眼睛，性感小巧的鼻</w:t>
      </w:r>
    </w:p>
    <w:p>
      <w:r>
        <w:t>子，充满诱惑的小嘴，粉色的衬衫挡不住她傲人的曲线。挺拔的乳房、翘圆的屁股、修长的大腿，一双</w:t>
      </w:r>
    </w:p>
    <w:p>
      <w:r>
        <w:t>乳白的高根皮鞋把她的脚烘托的让我鸡巴更硬了。</w:t>
      </w:r>
    </w:p>
    <w:p>
      <w:r>
        <w:t>我上前凑了凑，试着让自己慢慢的贴近李月的侧面，开始的时候她没发觉，只顾着和我讨论事情，</w:t>
      </w:r>
    </w:p>
    <w:p>
      <w:r>
        <w:t>然后我又贴近了一点，明显感觉到我的隆起碰到了她的胳膊。「恩。」李月停顿了一下，像没事情一样</w:t>
      </w:r>
    </w:p>
    <w:p>
      <w:r>
        <w:t>继续和我说话。我伸手拿了李月的杯子说，你太辛苦了，健哥给你倒杯水。我倒完水回来发现李月整理</w:t>
      </w:r>
    </w:p>
    <w:p>
      <w:r>
        <w:t>过了衣服，短裙往下拉直了，盖住更多的大腿，但短裙毕竟还是短，丰腴的大腿在白色丝袜的衬托下显</w:t>
      </w:r>
    </w:p>
    <w:p>
      <w:r>
        <w:t>得更耀眼。</w:t>
      </w:r>
    </w:p>
    <w:p>
      <w:r>
        <w:t>我走了过去，这次直接就把身子贴了过去，隆起部位顶住了李月的手肘。李月僵硬了一下却也没用</w:t>
      </w:r>
    </w:p>
    <w:p>
      <w:r>
        <w:t>推开我。水杯我没有直接放在桌子上，而是有意识的在隆起部位那里端着。李月正奇怪我怎么不把水杯</w:t>
      </w:r>
    </w:p>
    <w:p>
      <w:r>
        <w:t>放在桌子上呢，但一看见水杯的位置突然想起来了刚才她喝的那杯水的怪味。之前没有想到，是因为没</w:t>
      </w:r>
    </w:p>
    <w:p>
      <w:r>
        <w:t>有往那个方面想。现在却突然想到，难道……难道……难道那杯水的怪味，还有嘴角的一点白色的东西</w:t>
      </w:r>
    </w:p>
    <w:p>
      <w:r>
        <w:t>居然是男人的……李月一想到那可能是健哥的精液，再想到自己居然把混合着健哥精液的水喝了下去，</w:t>
      </w:r>
    </w:p>
    <w:p>
      <w:r>
        <w:t>还用小舌头把嘴角的精液舔了进去，就像男人射精在她嘴里再把精液舔干净以后顿时羞涩的脸腾一下红</w:t>
      </w:r>
    </w:p>
    <w:p>
      <w:r>
        <w:t>了，话也说不下去了。心里象火烧一样，浑身发热，只觉得刚干净的小蜜穴又涌出了一股股的热流，比</w:t>
      </w:r>
    </w:p>
    <w:p>
      <w:r>
        <w:t>刚才还要多，都感觉要顺着丝袜流向大腿了。</w:t>
      </w:r>
    </w:p>
    <w:p>
      <w:r>
        <w:t>我一看时机到了，就把身子用力一挺，隆起部位紧紧的贴着李月的上臂，都快碰到手了。李月被刺</w:t>
      </w:r>
    </w:p>
    <w:p>
      <w:r>
        <w:t>激的大声叫道：健哥，不能这样，就要起身反抗我。「嘿嘿，刚才的精液好喝吧。」我一句话把李月震</w:t>
      </w:r>
    </w:p>
    <w:p>
      <w:r>
        <w:t>的身子呆在那里动不了。</w:t>
      </w:r>
    </w:p>
    <w:p>
      <w:r>
        <w:t>「我真的喝了，我真的吃了健哥的精液，还淫荡的用小舌头舔了舔，我都没给老公口交过，居然间</w:t>
      </w:r>
    </w:p>
    <w:p>
      <w:r>
        <w:t>接的给健哥口交了，把小嘴的处女给了健哥。」李月迷茫的说了两句话以后清醒了过来就要站起来。我</w:t>
      </w:r>
    </w:p>
    <w:p>
      <w:r>
        <w:t>顺势就从后面把李月抱了起来，相对于我１８０公分的身体来说，李月１６０ｃｍ的身材显得娇小玲珑。</w:t>
      </w:r>
    </w:p>
    <w:p>
      <w:r>
        <w:t>很容易我就把李月抱了起来，两只手按在李月丰满的乳房上，紧紧箍住，不让她挣扎，而坚挺的大鸡巴</w:t>
      </w:r>
    </w:p>
    <w:p>
      <w:r>
        <w:t>却直直的顶在李月浑圆的屁股上。</w:t>
      </w:r>
    </w:p>
    <w:p>
      <w:r>
        <w:t>李月被我这一意外的举动吓坏了，她拼命挣扎，想逃脱我的拥抱。我的双手按在了温暖的酥胸上，</w:t>
      </w:r>
    </w:p>
    <w:p>
      <w:r>
        <w:t>隔着衬衫，我感觉到了她的体温和内衣的蕾丝花纹。我兴奋的开始喘不上气来了，只是大口的喘气。我</w:t>
      </w:r>
    </w:p>
    <w:p>
      <w:r>
        <w:t>嗅着李月发出的体香，快醉了。随着她剧烈的挣扎，她浑圆的屁股隔着两人的裤子猛烈的磨擦着我的鸡</w:t>
      </w:r>
    </w:p>
    <w:p>
      <w:r>
        <w:t>巴。好爽啊。</w:t>
      </w:r>
    </w:p>
    <w:p>
      <w:r>
        <w:t>「放开我，你要干什么……放开我……流氓、变态……救命啊……」李月语无伦次的大声喊叫着，</w:t>
      </w:r>
    </w:p>
    <w:p>
      <w:r>
        <w:t>现在已经快９点了，没有人会听到她的叫声的。</w:t>
      </w:r>
    </w:p>
    <w:p>
      <w:r>
        <w:t>她的叫声好迷人，让我更加的刺激，挣扎中她转了过来。刚刚的迷失被我一抱吓醒了，声音中几乎</w:t>
      </w:r>
    </w:p>
    <w:p>
      <w:r>
        <w:t>带着哀求的哭腔。她开始野蛮的反抗，一口咬在我的肩头，好痛；来不及推开，她的手已经潜意识的抓</w:t>
      </w:r>
    </w:p>
    <w:p>
      <w:r>
        <w:t>住了我涨直的下身，猛地抓的一把，别看柔弱的一个女人，紧张起来力气也不小，这一抓一股巨痛猛地</w:t>
      </w:r>
    </w:p>
    <w:p>
      <w:r>
        <w:t>传到全身，我手一软差点放开她，我知道现在绝对不能放手，迅速抓起她的手，塞进了自己的裤裆，这</w:t>
      </w:r>
    </w:p>
    <w:p>
      <w:r>
        <w:t>样她就使不上力气了，我内裤里的精液还没有完全干透，她的手好凉，手指猛地触到了龟头、鸡巴。</w:t>
      </w:r>
    </w:p>
    <w:p>
      <w:r>
        <w:t>李月顺势就把我的鸡巴握在她纤细的手中，猛地又是一抓。这次不是痛，是一种说不出的爽。我的</w:t>
      </w:r>
    </w:p>
    <w:p>
      <w:r>
        <w:t>右手已经在不知觉的情况下伸进了她的裤子里，握住了每天勾引我的浑圆的屁股。李月的皮肤好细滑、</w:t>
      </w:r>
    </w:p>
    <w:p>
      <w:r>
        <w:t>好娇嫩。渐渐的她的叫声小了，神情有点迷离，抓着鸡巴的手的力气也渐渐小了下来，缓缓搓动着。好</w:t>
      </w:r>
    </w:p>
    <w:p>
      <w:r>
        <w:t>爽！她的身体还在挣扎，但更多的感觉像在配合的扭动，使我抚摸的臀部更加的舒服。第一次这么近距</w:t>
      </w:r>
    </w:p>
    <w:p>
      <w:r>
        <w:t>离的看着她的脸，好迷人。李月的眸子里已然是风情万种，骚骚的。</w:t>
      </w:r>
    </w:p>
    <w:p>
      <w:r>
        <w:t>她的小脸好红好红，粉红的小嘴干干的微张着，露出雪白整齐的牙齿。我深深的吻了上去。将舌头</w:t>
      </w:r>
    </w:p>
    <w:p>
      <w:r>
        <w:t>伸进了她的嘴里，尽情的搅动，缠绕。右手仍旧在她牛仔裤中舍不得的抚摸着滑嫩的臀，左手伸进李月</w:t>
      </w:r>
    </w:p>
    <w:p>
      <w:r>
        <w:t>的短裙里，手轻轻的按在李月突起的蜜穴。</w:t>
      </w:r>
    </w:p>
    <w:p>
      <w:r>
        <w:t>李月被我按住蜜穴的动作惊醒了，尽管身体的快感是一波一波的，但她的心理却还是存留着对老公</w:t>
      </w:r>
    </w:p>
    <w:p>
      <w:r>
        <w:t>的忠贞。自己的身体只能是老公的，只能老公摸和爱抚，其他人都不行的。</w:t>
      </w:r>
    </w:p>
    <w:p>
      <w:r>
        <w:t>李月大叫：「健哥，不要……不能这样……我老公就要来了。」「求求你了，健哥，不要这样好不</w:t>
      </w:r>
    </w:p>
    <w:p>
      <w:r>
        <w:t>好？我老公马上就要到了，要是被健哥看到你玩弄我的身体，老公会杀了你的。」「不要啊……健哥…</w:t>
      </w:r>
    </w:p>
    <w:p>
      <w:r>
        <w:t>…真的不要啊」。</w:t>
      </w:r>
    </w:p>
    <w:p>
      <w:r>
        <w:t>李月这次的挣扎真的很剧烈，可能是想到她老公马上就要到了，心理紧张和害怕的厉害。身子不停</w:t>
      </w:r>
    </w:p>
    <w:p>
      <w:r>
        <w:t>的扭动，要从我怀里逃出来，但她弱小的身躯和力量怎么能比得过我经常锻炼的强壮的身体呢。我一只</w:t>
      </w:r>
    </w:p>
    <w:p>
      <w:r>
        <w:t>手搂着李月，让她的脚悬空，另外一只手却还是在短裙里，隔着蕾丝内裤按住她的蜜穴部位。她的身体</w:t>
      </w:r>
    </w:p>
    <w:p>
      <w:r>
        <w:t>扭曲的越厉害，蜜穴部位就和我的手指之间摩擦的更厉害。我清楚的感觉到淫水都湿透了半透明的蕾丝</w:t>
      </w:r>
    </w:p>
    <w:p>
      <w:r>
        <w:t>内裤，沾满了我一手。</w:t>
      </w:r>
    </w:p>
    <w:p>
      <w:r>
        <w:t>我嘿嘿一笑，说：「就要让你老公看到，要是你老公知道了你吃过了我的精液，还用小嘴舔了舔，</w:t>
      </w:r>
    </w:p>
    <w:p>
      <w:r>
        <w:t>你说健哥是暴怒呢还是什么表情呢」。李月被我的话吓住了。</w:t>
      </w:r>
    </w:p>
    <w:p>
      <w:r>
        <w:t>「以前反对给老公口交，现在居然吃了健哥的精液，把小嘴的处女给了健哥，老公会不会生气到用</w:t>
      </w:r>
    </w:p>
    <w:p>
      <w:r>
        <w:t>鸡巴抽我的嘴巴，一边抽还一边骂你这个小骚逼，让你给我口交你不愿意，现在倒把小嘴的处女给了别</w:t>
      </w:r>
    </w:p>
    <w:p>
      <w:r>
        <w:t>的男人，我用鸡巴抽你的嘴巴，插烂你的嘴巴。」我接着说：「李月，要不要我把你的裙子扒掉，从后</w:t>
      </w:r>
    </w:p>
    <w:p>
      <w:r>
        <w:t>面抱着你，一只手玩弄着你的小蜜穴然后等着你老公上来，让你老公看到啊。让你老公一出电梯就清楚</w:t>
      </w:r>
    </w:p>
    <w:p>
      <w:r>
        <w:t>的看到自己的老婆张开着双腿，粉红的小逼湿漉漉的，另外一个男人的手指却插在小逼里。」李月被我</w:t>
      </w:r>
    </w:p>
    <w:p>
      <w:r>
        <w:t>的话刺激的小蜜穴又抽搐了几下，顺着内裤的边缘从大腿边流了下来。心理感觉那样的场面真的好淫荡</w:t>
      </w:r>
    </w:p>
    <w:p>
      <w:r>
        <w:t>啊。自己居然在老公的面前暴露粉嫩的小逼，还被人用手指插着粉嫩的小逼。感觉是又刺激又羞耻的厉</w:t>
      </w:r>
    </w:p>
    <w:p>
      <w:r>
        <w:t>害。既想抗拒，但身体软弱无力，快感一波一波的侵袭全身，小逼也不听使唤，淫水快流到膝盖了，在</w:t>
      </w:r>
    </w:p>
    <w:p>
      <w:r>
        <w:t>白色的丝袜上划过一条淫荡的白线。这种羞辱的感觉让李月又兴奋，又害怕，又期望，身体的挣扎也逐</w:t>
      </w:r>
    </w:p>
    <w:p>
      <w:r>
        <w:t>渐软弱无力。</w:t>
      </w:r>
    </w:p>
    <w:p>
      <w:r>
        <w:t>我看到李月逐渐放松了挣扎，就把李月半躺在办公桌上，开始打量李月那送入高峰的乳房，身子斜</w:t>
      </w:r>
    </w:p>
    <w:p>
      <w:r>
        <w:t>躺着，乳房就更挺立了。闪着丝绸般亮光的Ｖ型银色罩杯胸罩被汗水紧紧吸附在双乳上，使两团肉球间</w:t>
      </w:r>
    </w:p>
    <w:p>
      <w:r>
        <w:t>的乳沟更为深邃地显现出来，而且在Ｖ型贴胸罩边还装饰着漂亮的缕丝花边。这件煽情的内衣是李月为</w:t>
      </w:r>
    </w:p>
    <w:p>
      <w:r>
        <w:t>了庆祝老公的生日而特意穿的，可她没想到，本该是老公享用的现在反而被健哥拔了头筹。</w:t>
      </w:r>
    </w:p>
    <w:p>
      <w:r>
        <w:t>随着急促的呼吸，李月柔软的酥胸剧烈地上下起落，乳头紧贴在胸罩里面，透过纤薄的面料，乳房</w:t>
      </w:r>
    </w:p>
    <w:p>
      <w:r>
        <w:t>的轮廓清晰可见。</w:t>
      </w:r>
    </w:p>
    <w:p>
      <w:r>
        <w:t>「原来李月你穿戴的是这么骚浪的胸罩啊，不用摘，乳房都看得到啊，哈哈，你在公司平时是不是</w:t>
      </w:r>
    </w:p>
    <w:p>
      <w:r>
        <w:t>也总穿着这么淫荡的内衣啊？」「你胡说，我，我，我没有……」李月满脸通红，这事儿又解释不得，</w:t>
      </w:r>
    </w:p>
    <w:p>
      <w:r>
        <w:t>不由臊得低下头去。李月那粉脸含羞的模样刺激得我淫慾大发，手掌抖颤着抓向她的胸部。五指蜷曲着，</w:t>
      </w:r>
    </w:p>
    <w:p>
      <w:r>
        <w:t>毫不费力地钻过她交叉着的双手，手指搭在胸罩上方的嫩肉上，我开始肆无忌弹地揉捏起来。</w:t>
      </w:r>
    </w:p>
    <w:p>
      <w:r>
        <w:t>「呀，把手拿开！健哥，你不能这样，啊……啊……健哥，不行，我是，我是有老公的啊……我的</w:t>
      </w:r>
    </w:p>
    <w:p>
      <w:r>
        <w:t>乳房只能老公玩弄，健哥你不要玩啊。</w:t>
      </w:r>
    </w:p>
    <w:p>
      <w:r>
        <w:t>「健哥……不要……不要捏我的乳头，捏的我好疼……我是有老公的，我老公张天一会就过来了啊</w:t>
      </w:r>
    </w:p>
    <w:p>
      <w:r>
        <w:t>……你，你放过我吧，啊……啊……」我的手捏住李月的奶头不断的蹂躏，同时李月后背上好像是有电</w:t>
      </w:r>
    </w:p>
    <w:p>
      <w:r>
        <w:t>流通过似的，从未感受过的甘美刺激陡然轰向头顶，然后猛地灌向下身，呻吟声不由自主地泄出去。</w:t>
      </w:r>
    </w:p>
    <w:p>
      <w:r>
        <w:t>「啊啊……啊啊啊……」我略显粗糙的手掌用力扣紧，上半端乳房深陷在我的五指缝里时，李月喉</w:t>
      </w:r>
    </w:p>
    <w:p>
      <w:r>
        <w:t>咙紧缩，呻吟声陡然加重，同时身体变得更加虚软。为什么？为什么会有这样的感觉？对自己身体不正</w:t>
      </w:r>
    </w:p>
    <w:p>
      <w:r>
        <w:t>常的反应，不安的感觉越来越浓地向她袭来。</w:t>
      </w:r>
    </w:p>
    <w:p>
      <w:r>
        <w:t>胸罩怎么也这么湿，你的水不少啊，来，把它也脱了吧。我一手抓着潮乎乎的胸罩，一手向她的背</w:t>
      </w:r>
    </w:p>
    <w:p>
      <w:r>
        <w:t>后伸过去。</w:t>
      </w:r>
    </w:p>
    <w:p>
      <w:r>
        <w:t>「健哥，健哥，你放过我吧！不要再脱了，求求你了……」无力的身体抵挡不过坚定的手指，胸罩</w:t>
      </w:r>
    </w:p>
    <w:p>
      <w:r>
        <w:t>轻飘飘地脱离身体。意识被羞耻、屈辱还有美妙的快感支配着，当然快感占有的成分要占绝大多数，李</w:t>
      </w:r>
    </w:p>
    <w:p>
      <w:r>
        <w:t>月开始陷入了混乱之中。渐渐的，她忘记了她老公很快就要到，或许已经在电梯里了，马上就要上来了。</w:t>
      </w:r>
    </w:p>
    <w:p>
      <w:r>
        <w:t>李月精神恍恍惚惚的，身体好像漂浮在虚无飘渺的世界中，脸上也露出了似笑非笑的笑容。而在这</w:t>
      </w:r>
    </w:p>
    <w:p>
      <w:r>
        <w:t>时，我轻轻将她挡在胸前的双手放下，然后圈起手指轻弹慢捻她明显胀起的乳头。</w:t>
      </w:r>
    </w:p>
    <w:p>
      <w:r>
        <w:t>「啊啊……唔唔……不要……啊啊……」李月娇艳欲滴的红唇间泄出柔媚动人的呻吟声。</w:t>
      </w:r>
    </w:p>
    <w:p>
      <w:r>
        <w:t>「看你在公司里挺朴实雅致的，没想到竟会叫得那么色，嘿嘿，说出去只怕谁也不会相信啊。」李</w:t>
      </w:r>
    </w:p>
    <w:p>
      <w:r>
        <w:t>月在迷茫中听到我的调侃，也许是女性天生的羞涩，她本能地为自己发出的叫声感到羞惭，同时体内的</w:t>
      </w:r>
    </w:p>
    <w:p>
      <w:r>
        <w:t>血液直往头上涌，但快感也越发地强烈起来。</w:t>
      </w:r>
    </w:p>
    <w:p>
      <w:r>
        <w:t>「很热吧！这里也这么多汗。」双眼瞄着乳峰，在深邃的乳沟中亮晶晶的汗水几乎汇成了细流。</w:t>
      </w:r>
    </w:p>
    <w:p>
      <w:r>
        <w:t>「好热，啊……我，我好难受，怎，怎么会这么热……啊……」我从裤兜里掏出手帕开始擦去她乳</w:t>
      </w:r>
    </w:p>
    <w:p>
      <w:r>
        <w:t>沟间的汗水，而李月则微微摇摆着头。随着我的手指的刺激，李月完全是凭借她的本性和女孩儿的羞涩</w:t>
      </w:r>
    </w:p>
    <w:p>
      <w:r>
        <w:t>来抗拒我的侵犯。</w:t>
      </w:r>
    </w:p>
    <w:p>
      <w:r>
        <w:t>胸腔像是在被烈火灼烧着，乳房鼓胀，乳头快速地充血变硬，这些身体变化她完全感受得到，而且</w:t>
      </w:r>
    </w:p>
    <w:p>
      <w:r>
        <w:t>她也知道自己的乳沟正被我用手帕擦拭，虽然这样，可是她仍然被那股强烈的快感支配。</w:t>
      </w:r>
    </w:p>
    <w:p>
      <w:r>
        <w:t>相比较和老公的做爱，她现在感受的快感和身体上的感受，是以前从来没有感受到的。</w:t>
      </w:r>
    </w:p>
    <w:p>
      <w:r>
        <w:t>「乳头翘起来了，原先还以为你有多贞节呢，可没想到你的身体这么敏感，这么容易起反应，嘿嘿，</w:t>
      </w:r>
    </w:p>
    <w:p>
      <w:r>
        <w:t>原来李月是个外表清纯内里淫荡的小骚货啊，哈哈」我故意羞辱她。</w:t>
      </w:r>
    </w:p>
    <w:p>
      <w:r>
        <w:t>「啊……我，我才不是你说……说的那样呢，啊啊……今，今天真怪，我……我的身体怎么那么敏</w:t>
      </w:r>
    </w:p>
    <w:p>
      <w:r>
        <w:t>感呢？」正在这时，电梯「当」的一声响，把我和李月都吓了一跳。只见电梯打开以后，一个男人从里</w:t>
      </w:r>
    </w:p>
    <w:p>
      <w:r>
        <w:t>面走了出来然后转弯向其他公司的方向走去。尽管从电梯口只能看到我和李月的一小部分，对方可能根</w:t>
      </w:r>
    </w:p>
    <w:p>
      <w:r>
        <w:t>本看不到我们现在在做什么事情。但却把李月紧张和羞辱的厉害。</w:t>
      </w:r>
    </w:p>
    <w:p>
      <w:r>
        <w:t>「啊……」强烈的羞耻心使李月不自禁地惊叫，她连忙将双手挡在胸前。</w:t>
      </w:r>
    </w:p>
    <w:p>
      <w:r>
        <w:t>「这么大声，想要刚才那个男人听见吗？」我发出怒斥。「你没看到那人正在向我们这边走吗？还</w:t>
      </w:r>
    </w:p>
    <w:p>
      <w:r>
        <w:t>大声叫。」其实那人已经转弯走去了另外一个方向，但李月斜躺在办公桌上，根本就看不到，还以为真</w:t>
      </w:r>
    </w:p>
    <w:p>
      <w:r>
        <w:t>的是那人在往我们这个方向走呢。</w:t>
      </w:r>
    </w:p>
    <w:p>
      <w:r>
        <w:t>「不，不是，可是健哥，健哥，有人进来啦……呀……，我们快躲开。」李月满脸通红地垂下头，</w:t>
      </w:r>
    </w:p>
    <w:p>
      <w:r>
        <w:t>被第二个男人可能看到自己在被老板玩弄身体的难堪和耻辱像是一只无形的手那样乱抓乱挠她的心头，</w:t>
      </w:r>
    </w:p>
    <w:p>
      <w:r>
        <w:t>胸口憋闷无比，血液如狂躁的洪水迅猛地冲向全身各处，肌肤呈现出一片淡红的颜色。</w:t>
      </w:r>
    </w:p>
    <w:p>
      <w:r>
        <w:t>急促的喘息下，乳峰剧烈地上下摇动，乳头绽放般的翘首向天，在手腕仓皇地挡在胸前的时候，两</w:t>
      </w:r>
    </w:p>
    <w:p>
      <w:r>
        <w:t>点殷红不胜撞击地跳跃起来。</w:t>
      </w:r>
    </w:p>
    <w:p>
      <w:r>
        <w:t>「不要看，不要看……啊啊……健哥，我不要被其他男人看到你玩弄我乳房和奶头的样子啊，健哥</w:t>
      </w:r>
    </w:p>
    <w:p>
      <w:r>
        <w:t>你一个人看到，一个人玩弄就行了。」情急之下的李月说出了只让我一个人玩弄她乳房和身体的话，让</w:t>
      </w:r>
    </w:p>
    <w:p>
      <w:r>
        <w:t>我的鸡巴又跳动了几下。</w:t>
      </w:r>
    </w:p>
    <w:p>
      <w:r>
        <w:t>虽然李月觉得那人可能不会真的过来，但幻想中那人会过来的情况让她充满了羞辱。而且，乳头被</w:t>
      </w:r>
    </w:p>
    <w:p>
      <w:r>
        <w:t>重重摩擦所产生的绝妙快感直冲李月的大脑，娇媚的呻吟本能地泄出嘴外。</w:t>
      </w:r>
    </w:p>
    <w:p>
      <w:r>
        <w:t>「被人看就这么兴奋吗？瞧你乳头胀的。」我说着话，还重重的在李月的乳头上使劲捏了一把。</w:t>
      </w:r>
    </w:p>
    <w:p>
      <w:r>
        <w:t>「啊……好疼，健哥……我只要健哥看到我的身体，不要让别的男人看到……」李月的乳房胀大了</w:t>
      </w:r>
    </w:p>
    <w:p>
      <w:r>
        <w:t>一圈，乳头弯曲、挺翘，我洋洋得意用手指捏着抬起头来的乳头。</w:t>
      </w:r>
    </w:p>
    <w:p>
      <w:r>
        <w:t>「啊啊……啊啊……啊啊啊……」李月头向后仰，娇喘呻吟不断。</w:t>
      </w:r>
    </w:p>
    <w:p>
      <w:r>
        <w:t>「健哥，这女孩可真骚啊，你看她叫得有多淫荡。嘿嘿，不过长得倒是挺漂亮的，乳房又大又嫩，</w:t>
      </w:r>
    </w:p>
    <w:p>
      <w:r>
        <w:t>乳头又尖又翘，还红里透白的，真不错。」我压低了嗓音，学着另外一个人的口音说话，嘴里像是要煽</w:t>
      </w:r>
    </w:p>
    <w:p>
      <w:r>
        <w:t>起李月的羞耻心那样阴阳怪气地评价着她的乳房。</w:t>
      </w:r>
    </w:p>
    <w:p>
      <w:r>
        <w:t>「不要看，不要看，我不是淫荡的女孩……」李月知道自己的反应有多丢人，不敢回嘴只在心中反</w:t>
      </w:r>
    </w:p>
    <w:p>
      <w:r>
        <w:t>驳着，可是股间潮乎乎的感觉告诉她内裤已经变湿了，这更加重了她心头的羞耻，一边逃命似的闭眼摇</w:t>
      </w:r>
    </w:p>
    <w:p>
      <w:r>
        <w:t>头，一边更紧地用手腕遮掩胸部。</w:t>
      </w:r>
    </w:p>
    <w:p>
      <w:r>
        <w:t>看着李月那性感的小嘴，我忍不住弯低身子去亲吻她的小嘴。</w:t>
      </w:r>
    </w:p>
    <w:p>
      <w:r>
        <w:t>「唔……」李月摇晃着头想要躲开，可非但没有能离开我的嘴巴，反而招致我将手掌重重揉向她的</w:t>
      </w:r>
    </w:p>
    <w:p>
      <w:r>
        <w:t>胸部。</w:t>
      </w:r>
    </w:p>
    <w:p>
      <w:r>
        <w:t>「唔……不要，唔唔……不，啊啊……啊啊……」李月柔软湿润的红唇开启着，李月发出柔腻的呻</w:t>
      </w:r>
    </w:p>
    <w:p>
      <w:r>
        <w:t>吟，洁白的牙根旋即被我翻滚着的舌头裹住。</w:t>
      </w:r>
    </w:p>
    <w:p>
      <w:r>
        <w:t>「唔……不要……啊……唔……啊啊……啊啊啊……」李月心里还是想抗拒，但红菱一般的舌头却</w:t>
      </w:r>
    </w:p>
    <w:p>
      <w:r>
        <w:t>违背意愿地迎过去，反缠住我肥厚的舌头，带有味道的唾液源源不断地倒灌进来。</w:t>
      </w:r>
    </w:p>
    <w:p>
      <w:r>
        <w:t>「啊……唔……啊啊……」我刚抽过烟的嘴巴有点烟臭味。「恶臭、粘稠的唾液越过舌头，流下喉</w:t>
      </w:r>
    </w:p>
    <w:p>
      <w:r>
        <w:t>咙。健哥的嘴巴有点臭，我为什么一点都不恶心，心跳为什么会那么快，好热，喉咙好热。啊……再次</w:t>
      </w:r>
    </w:p>
    <w:p>
      <w:r>
        <w:t>忘记了羞耻，意识中只剩下追求快感的成分，李月悄悄地睁开眼睛。</w:t>
      </w:r>
    </w:p>
    <w:p>
      <w:r>
        <w:t>柔媚的眼波马上触到我淫秽下流和戏谑的眼神。</w:t>
      </w:r>
    </w:p>
    <w:p>
      <w:r>
        <w:t>呀……健哥都看到啦……呀……羞死人啦……像是被电流击穿似的，身体猛地变得僵硬无比；像是</w:t>
      </w:r>
    </w:p>
    <w:p>
      <w:r>
        <w:t>怀里揣着一个小鹿似的，心房怦怦跳动个不停。巨大的羞惭轰然袭上脑际，而就在李月条件反射般地紧</w:t>
      </w:r>
    </w:p>
    <w:p>
      <w:r>
        <w:t>缩身体时，下身好像漏了，蜜汁开始溢出来。</w:t>
      </w:r>
    </w:p>
    <w:p>
      <w:r>
        <w:t>啊……为什么？为什么我会有感觉？为什么今晚我这么淫荡？不，不要，我不要这样……眼瞳迷乱</w:t>
      </w:r>
    </w:p>
    <w:p>
      <w:r>
        <w:t>地荡着，李月感觉自己彷佛置身在虚无飘渺的梦境之中。</w:t>
      </w:r>
    </w:p>
    <w:p>
      <w:r>
        <w:t>在我持续的舔吮热吻之下，李月渐渐弃守，一面乘着接吻的空隙不断呼出丝丝诱人的呻吟：「啊…</w:t>
      </w:r>
    </w:p>
    <w:p>
      <w:r>
        <w:t>…啊……嗯……」，一面把白嫩的手臂环上我粗壮的颈脖，我的强吻渐渐变成两人间亲密胶合的互吻，</w:t>
      </w:r>
    </w:p>
    <w:p>
      <w:r>
        <w:t>舌头在互相追逐，津液在互相吞吐。</w:t>
      </w:r>
    </w:p>
    <w:p>
      <w:r>
        <w:t>淫靡的气氛顿时迷漫整个办公室内！</w:t>
      </w:r>
    </w:p>
    <w:p>
      <w:r>
        <w:t>我看李月开始配合，欣喜若狂，继续伸出右手朝李月高耸的乳峰摸去，李月丝薄的白衬衫根本挡不</w:t>
      </w:r>
    </w:p>
    <w:p>
      <w:r>
        <w:t>住我粗狂有力的手，瞬间一只诱人的耸乳便已在我大手的掌握之中。</w:t>
      </w:r>
    </w:p>
    <w:p>
      <w:r>
        <w:t>李月全身一麻，娇唇间吐的娇喘已是相当急迫：「啊……不要……那里……那里不行，……不要摸</w:t>
      </w:r>
    </w:p>
    <w:p>
      <w:r>
        <w:t>那……那里……啊……啊……」快感不停的自下体传来，李月感觉到小逼也不争气的继续流出淫水，羞</w:t>
      </w:r>
    </w:p>
    <w:p>
      <w:r>
        <w:t>愧的低下了头，埋在我的胸前。</w:t>
      </w:r>
    </w:p>
    <w:p>
      <w:r>
        <w:t>「嘿嘿，李月，你的身体还是真的很敏感啊，只一会儿就流出了那么多水，这真让我感到兴奋啊。</w:t>
      </w:r>
    </w:p>
    <w:p>
      <w:r>
        <w:t>我淫邪的笑着。李月的脸上开始发烧，这讨厌的健哥，总是拿话来羞辱我，可这被羞辱的感觉好奇怪哦。</w:t>
      </w:r>
    </w:p>
    <w:p>
      <w:r>
        <w:t>受到这种羞辱可是身体却变得更加敏感，不听使唤。</w:t>
      </w:r>
    </w:p>
    <w:p>
      <w:r>
        <w:t>上次也是这样，被健哥的鸡巴碰了几下而已，身体就背叛了我。想到背叛，李月心理想身体上背叛</w:t>
      </w:r>
    </w:p>
    <w:p>
      <w:r>
        <w:t>了自己，但自己心理上却不能背叛老公。</w:t>
      </w:r>
    </w:p>
    <w:p>
      <w:r>
        <w:t>我一边用手粗暴的揉搓李月的乳房，一边把手伸进去李月的短裙，轻轻撩上去一部分，露出里面白</w:t>
      </w:r>
    </w:p>
    <w:p>
      <w:r>
        <w:t>嫩修长的大腿和带蕾丝边的白色三角裤。我的大手顺利捂住了李月的小逼，手指上下滑动隔着内裤挑动</w:t>
      </w:r>
    </w:p>
    <w:p>
      <w:r>
        <w:t>李月丰腴鼓凸的阴唇。中间小逼的部位已经有了很大一块水渍。</w:t>
      </w:r>
    </w:p>
    <w:p>
      <w:r>
        <w:t>「啊……嗯……不……要……」李月的娇叫助长了我的欲望，右手疯狂地揉弄乳房的同时，左手手</w:t>
      </w:r>
    </w:p>
    <w:p>
      <w:r>
        <w:t>指开始隔着内裤紧密磨擦李月的阴唇。</w:t>
      </w:r>
    </w:p>
    <w:p>
      <w:r>
        <w:t>「不要……不要啊……老公救我啊……不要啊……老公快救我啊……你可爱的老婆在被人玩弄粉嫩</w:t>
      </w:r>
    </w:p>
    <w:p>
      <w:r>
        <w:t>的小逼啊……你一个人的小逼啊……当我的手指粗暴的狂烈地隔着内裤顶进李月小小的三角裤，直袭早</w:t>
      </w:r>
    </w:p>
    <w:p>
      <w:r>
        <w:t>已淫湿泛滥的小穴时，李月急急的娇喘声已带有满足的哭腔：</w:t>
      </w:r>
    </w:p>
    <w:p>
      <w:r>
        <w:t>「啊……啊……嗯……唔……不要啊，真的不要啊……我的小逼还没被别人玩过呢，健哥不要啊…</w:t>
      </w:r>
    </w:p>
    <w:p>
      <w:r>
        <w:t>…你会把我的小逼玩的红肿，回去会被老公发现的啊……」李月虽然身体在沦陷，但心里上还有一点清</w:t>
      </w:r>
    </w:p>
    <w:p>
      <w:r>
        <w:t>醒，想到老公就要过来了，就哀求：「健哥，不要……不要让我老公看到，好不好？」李月的心理底线</w:t>
      </w:r>
    </w:p>
    <w:p>
      <w:r>
        <w:t>在一步步的后退，从抗拒被我玩弄到放松身体，随意我玩弄，但不要让老公看到就好。</w:t>
      </w:r>
    </w:p>
    <w:p>
      <w:r>
        <w:t>「好啊，不要让你老公看到当然可以，不过你该怎么做啊？」「我……我……我给健哥……口……</w:t>
      </w:r>
    </w:p>
    <w:p>
      <w:r>
        <w:t>交，好不好？」李月好羞辱的才把口交这个词说出来。</w:t>
      </w:r>
    </w:p>
    <w:p>
      <w:r>
        <w:t>「给健哥什么？我听不到，大声说。」「是给健哥口交，吃健哥的那个。」李月满眼泪水，羞辱的</w:t>
      </w:r>
    </w:p>
    <w:p>
      <w:r>
        <w:t>大声说出这句话，但李月说出这句话也刺激到了自己，身体起了反应，蜜穴部位不停的颤抖。没有发现，</w:t>
      </w:r>
    </w:p>
    <w:p>
      <w:r>
        <w:t>原来李月的小逼还是个极品啊，居然自己会颤抖。我淫淫的想了一下。</w:t>
      </w:r>
    </w:p>
    <w:p>
      <w:r>
        <w:t>「健哥没听见，是吃健哥的什么？」我又问了一下，同时按住蜜穴的手指用力的摩擦了几下，还隔</w:t>
      </w:r>
    </w:p>
    <w:p>
      <w:r>
        <w:t>着内裤往小逼洞里顶了几下。</w:t>
      </w:r>
    </w:p>
    <w:p>
      <w:r>
        <w:t>「啊……，是吃健哥的鸡……巴……健哥的大鸡巴。」李月的蜜穴被我的手指用力的顶住，羞辱的</w:t>
      </w:r>
    </w:p>
    <w:p>
      <w:r>
        <w:t>说出鸡巴两个字以后，突然就全身绷紧，手指用力的抓住我的衣服，大腿紧紧的并拢，夹着我的手指动</w:t>
      </w:r>
    </w:p>
    <w:p>
      <w:r>
        <w:t>不了，胴体剧烈地发起抖来，然后屁股剧烈的往前挺直绷紧，一次两次三次，喉咙里发出「呃呃」的哭</w:t>
      </w:r>
    </w:p>
    <w:p>
      <w:r>
        <w:t>腔。我就感觉到一股两股的烫人的热流在手指上流动，小逼剧烈的收缩，夹着我的手指和内裤紧紧的不</w:t>
      </w:r>
    </w:p>
    <w:p>
      <w:r>
        <w:t>放松。好久，过了２０多秒钟，李月才像回魂一样「啊」的一声，松开了紧抓我的手，屁股也松了回去，</w:t>
      </w:r>
    </w:p>
    <w:p>
      <w:r>
        <w:t>长出一口气。</w:t>
      </w:r>
    </w:p>
    <w:p>
      <w:r>
        <w:t>我靠，李月太敏感了，居然这样的情况下高潮了，而且看样子还非常剧烈。</w:t>
      </w:r>
    </w:p>
    <w:p>
      <w:r>
        <w:t>我戏弄道：「李月，你还真骚，真淫荡啊，这样就能高潮了。」在持续不断的高潮中，李月逐渐放</w:t>
      </w:r>
    </w:p>
    <w:p>
      <w:r>
        <w:t>松开来，四肢无力地摊开，娇艳湿润的樱唇尖尖细细地低喘着，双目迷漓，双乳颤动，双腿大开，蕾丝</w:t>
      </w:r>
    </w:p>
    <w:p>
      <w:r>
        <w:t>三角裤下一片濡湿。</w:t>
      </w:r>
    </w:p>
    <w:p>
      <w:r>
        <w:t>高潮后的李月身体还不时的抽搐一下，双手无意识的搂住我的脖子，眼神迷离，小嘴微张，几滴口</w:t>
      </w:r>
    </w:p>
    <w:p>
      <w:r>
        <w:t>水拉成了一条线悬挂在空中，构成了一幅淫荡的画面。【完】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