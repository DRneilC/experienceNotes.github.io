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我和医生女友</w:t>
      </w:r>
    </w:p>
    <w:p>
      <w:r>
        <w:t>我的女朋友名叫许娜，今年刚刚25岁，是一名妇科医生。人长的当然是非常的漂亮，身材就象模特般的优美，</w:t>
      </w:r>
    </w:p>
    <w:p>
      <w:r>
        <w:t>在我看来她就像日本卡通漫画中的美女一样可爱和迷人。现在虽然没有结婚但早已同居在一起了。我们两个性欲都</w:t>
      </w:r>
    </w:p>
    <w:p>
      <w:r>
        <w:t>很强，所以遇到一起免不了充满了淫声笑语，在我们来说那真是最快乐的时候。和她认识不久我就经常去她的医院</w:t>
      </w:r>
    </w:p>
    <w:p>
      <w:r>
        <w:t>找她，去的次数多了也就和她们的同事熟识了，大家谁也不会介意我会在她的诊室里和她单独呆在一起。等一到她</w:t>
      </w:r>
    </w:p>
    <w:p>
      <w:r>
        <w:t>的诊室里，我就找出一件大夫穿的白大褂换上，这样不知道的人还以为我也是这里的医生。这样可以避免病人起疑</w:t>
      </w:r>
    </w:p>
    <w:p>
      <w:r>
        <w:t>心，省去很多不必要的麻烦。而且这样也有一个好处，那就是可以和她一起给病人看病，满足我淫色的好奇心。女</w:t>
      </w:r>
    </w:p>
    <w:p>
      <w:r>
        <w:t>友当然知道我的心里，让我欣慰的是她并不生我的气，她知道自己在我心中的位置是无可替代的，所以在不碍事的</w:t>
      </w:r>
    </w:p>
    <w:p>
      <w:r>
        <w:t>情况下也会让我配合她，甚至是让我摸病人的里面。就这样一来二去的，我也有了一点妇科的知识，有时在她的指</w:t>
      </w:r>
    </w:p>
    <w:p>
      <w:r>
        <w:t>点下，还可以假模假事的给病人看病。</w:t>
      </w:r>
    </w:p>
    <w:p>
      <w:r>
        <w:t>这天的下午我又去找她玩，由于是在她们中午休息时间熘进去的，所以谁也没看见我。进去的时候发现她也正</w:t>
      </w:r>
    </w:p>
    <w:p>
      <w:r>
        <w:t>在自己的诊室里打盹，我决定吓唬她一下。我慢慢来到她身后，发现由于天气比较热，她的里面只穿了胸罩和短裙，</w:t>
      </w:r>
    </w:p>
    <w:p>
      <w:r>
        <w:t>这正是我下手的好机会。我轻轻的把手伸到她的短裙里面，开始轻揉她双腿间的秘密地带。</w:t>
      </w:r>
    </w:p>
    <w:p>
      <w:r>
        <w:t>那里好热，好软，我就这样轻轻的揉着，想看看她会有什么反应。忽然她好像被吓到一样惊醒了，她惊叫了一</w:t>
      </w:r>
    </w:p>
    <w:p>
      <w:r>
        <w:t>声睁开了眼睛，当她看到是我才又放下心来。</w:t>
      </w:r>
    </w:p>
    <w:p>
      <w:r>
        <w:t>「大色狼，人家午休的时间你也不放过呀？」她说着朝我的肩膀上轻轻打了一拳。</w:t>
      </w:r>
    </w:p>
    <w:p>
      <w:r>
        <w:t>「哈哈，既然是大色狼怎么可能放过这样漂亮的美女呢？」我这样说着手上却不停止，反而更加速了手指的抖</w:t>
      </w:r>
    </w:p>
    <w:p>
      <w:r>
        <w:t>动，许娜紧闭着双眼，胸膛不住的起伏，下面也渐渐变得潮湿。这时我把自己的嘴凑近她的脸颊，用舌尖撬开她的</w:t>
      </w:r>
    </w:p>
    <w:p>
      <w:r>
        <w:t>双唇，许娜马上用她的香舌迎接着我的舌头，那感觉是如此的温柔与甜蜜。我进一步把手指绕过她的小内裤，摸到</w:t>
      </w:r>
    </w:p>
    <w:p>
      <w:r>
        <w:t>她的两片柔软的「小嘴唇」，手指在她的唇边不停的滑动，许娜开始发出轻微的哼叫声，下面更是象小溪一般的流</w:t>
      </w:r>
    </w:p>
    <w:p>
      <w:r>
        <w:t>淌出爱液。</w:t>
      </w:r>
    </w:p>
    <w:p>
      <w:r>
        <w:t>这时许娜把手伸向我的腿间，摸到我那里已经硬硬的了，她熟练的拉开我的裤链，把我又粗又硬的的分身握在</w:t>
      </w:r>
    </w:p>
    <w:p>
      <w:r>
        <w:t>手中上下套弄着。她的动作令我更加兴奋，我索性将手指伸进她湿润的肉唇内，在里面轻轻的晃动和勾弄，并不时</w:t>
      </w:r>
    </w:p>
    <w:p>
      <w:r>
        <w:t>进进出出的抽送手指。大拇指则按住她的豆豆，配合着我中指的动作在她豆豆上面按揉，这可是我的拿手好戏，许</w:t>
      </w:r>
    </w:p>
    <w:p>
      <w:r>
        <w:t>娜在我的抚弄下唿吸更加急促，更加用力的套弄着我的分身，我知道她已经快要到达高潮了。于是我加快了手指的</w:t>
      </w:r>
    </w:p>
    <w:p>
      <w:r>
        <w:t>抚弄，在她阴道里的手指更是又转又揉来增加她的快感。没过两分钟，许娜一声轻唿紧紧的把我抱住，我的手指可</w:t>
      </w:r>
    </w:p>
    <w:p>
      <w:r>
        <w:t>以感觉到她阴道内的一阵阵收缩。她抱了我好久才慢慢放开，然后忽然在我的脸上亲了一口，温柔而又带些羞涩的</w:t>
      </w:r>
    </w:p>
    <w:p>
      <w:r>
        <w:t>说道：「宇，我爱你！」我被感动得说不出话来，只是一把将她拥入怀里，深深地吻着她。这下我那大大的分身正</w:t>
      </w:r>
    </w:p>
    <w:p>
      <w:r>
        <w:t>好顶在她的小腹上面，她毫不犹豫的伸手握住，继续给我套弄着。</w:t>
      </w:r>
    </w:p>
    <w:p>
      <w:r>
        <w:t>忽然门口传来敲门的声音，「许娜，科里通知你马上去会议室开会，快点去吧。」</w:t>
      </w:r>
    </w:p>
    <w:p>
      <w:r>
        <w:t>「好的，知道了，我这就去。」许娜极不情愿的松开了手，很是抱歉的看着我说：「没办法，我先要去开会了，</w:t>
      </w:r>
    </w:p>
    <w:p>
      <w:r>
        <w:t>等我回来再和你玩好吗？」</w:t>
      </w:r>
    </w:p>
    <w:p>
      <w:r>
        <w:t>「你去吧，别因为我影响工作，我在这里等你回来。」</w:t>
      </w:r>
    </w:p>
    <w:p>
      <w:r>
        <w:t>「你真好，我去了。」说着她又在我的额头上亲了一下，然后匆匆离开了。</w:t>
      </w:r>
    </w:p>
    <w:p>
      <w:r>
        <w:t>许娜走后我看了看屋里，正好有一件医生的大褂，于是我又把它穿上，然后坐在桌前翻看着让她的医学书，以</w:t>
      </w:r>
    </w:p>
    <w:p>
      <w:r>
        <w:t>此来打发时间等她回来。还不到5 分钟诊室的门忽然开了，一个20来岁的年轻女孩探进头来问道：「请问您是大夫</w:t>
      </w:r>
    </w:p>
    <w:p>
      <w:r>
        <w:t>吗？」</w:t>
      </w:r>
    </w:p>
    <w:p>
      <w:r>
        <w:t>「哦。我……当然是了，你是要看病吗？」我本来想说我不是，但好奇心驱使我作出了这个肯定的回答，何况</w:t>
      </w:r>
    </w:p>
    <w:p>
      <w:r>
        <w:t>那是一个非常漂亮的女孩子。</w:t>
      </w:r>
    </w:p>
    <w:p>
      <w:r>
        <w:t>女孩有些害羞的走进来，把病例本和挂号条放在我的桌子上，就坐在了我桌旁的椅子上。羞涩的她看了我一眼</w:t>
      </w:r>
    </w:p>
    <w:p>
      <w:r>
        <w:t>又急忙低下头去。我煞有介事询问了她的姓名和年龄。她有一个很好听的名字叫萧芸雅，今年只有21岁。当我问到</w:t>
      </w:r>
    </w:p>
    <w:p>
      <w:r>
        <w:t>她的病情的时候，她显得更加的害羞。她用我将将能听到的声音说道：「我每个月那几天的时候都会肚子疼，这两</w:t>
      </w:r>
    </w:p>
    <w:p>
      <w:r>
        <w:t>个月疼得更厉害，所以今天想来看看。」</w:t>
      </w:r>
    </w:p>
    <w:p>
      <w:r>
        <w:t>「没关系，痛经是很多年轻的女孩都会有的，并不是什么大病，但是还是要检查一下，确定一下得病的原因，</w:t>
      </w:r>
    </w:p>
    <w:p>
      <w:r>
        <w:t>现在请小姐躺到那边的检查床上，把下身的裙子和内裤脱掉，把腿张开。」</w:t>
      </w:r>
    </w:p>
    <w:p>
      <w:r>
        <w:t>萧芸雅虽然害羞，但还是照着我的话做了。她躺在检查床上，把裙子撩起来，内裤也脱到脚下，白白的玉腿微</w:t>
      </w:r>
    </w:p>
    <w:p>
      <w:r>
        <w:t>微的张开着。我来到床边，不禁望向她双腿间的地方。那里有条迷人的肉缝，是粉红色的，两片阴唇紧紧的闭拢着，</w:t>
      </w:r>
    </w:p>
    <w:p>
      <w:r>
        <w:t>显得更加神秘和可爱。在那条肉缝的下面一点是同样颜色的小菊花，那里的颜色真的很浅，比我女友的那里的颜色</w:t>
      </w:r>
    </w:p>
    <w:p>
      <w:r>
        <w:t>还要浅，看上去显得非常的干净和健康。</w:t>
      </w:r>
    </w:p>
    <w:p>
      <w:r>
        <w:t>我强烈的抑制着内心的兴奋，用手指轻轻处摸她的两片阴唇。刚一碰到那里她就紧张的一声轻唿，身体也随之</w:t>
      </w:r>
    </w:p>
    <w:p>
      <w:r>
        <w:t>一震。「别这样紧张，不会痛的，我会很轻柔的给你做检查，来放松你自己。」在我的鼓励之下她开始尝试着放松。</w:t>
      </w:r>
    </w:p>
    <w:p>
      <w:r>
        <w:t>我的手指也不失时机的在她的阴唇上面刮弄，不一会儿我的手指上就沾上了她流出的爱液。</w:t>
      </w:r>
    </w:p>
    <w:p>
      <w:r>
        <w:t>女孩紧闭着眼睛躺在那里，唿吸渐渐变得急促起来。</w:t>
      </w:r>
    </w:p>
    <w:p>
      <w:r>
        <w:t>我见已经差不多了就轻轻的分开了她的阴唇，鲜嫩粉红的内阴展现在我的眼前，让我不禁咽了口吐沫。我一边</w:t>
      </w:r>
    </w:p>
    <w:p>
      <w:r>
        <w:t>继续刮弄着她的内阴，一边问道：「处女膜已经有破损了，是不是已经有过性经历了呢？」</w:t>
      </w:r>
    </w:p>
    <w:p>
      <w:r>
        <w:t>「嗯……有。」萧芸雅用非常非常小的声音回答我的问题。</w:t>
      </w:r>
    </w:p>
    <w:p>
      <w:r>
        <w:t>「我现在要检查一下你的宫颈，不要紧张，保持这样的放松好吗？」说着我轻轻的将手指伸向她的里面，那里</w:t>
      </w:r>
    </w:p>
    <w:p>
      <w:r>
        <w:t>面非常热也非常紧。随着我手指的插入，女孩小声的哼了出来。不久我的指尖触到了她的花心，在那里轻轻的旋转</w:t>
      </w:r>
    </w:p>
    <w:p>
      <w:r>
        <w:t>和滑动，女孩的声音也渐渐的变得性感和急促。我则一边给她检查，一边象真正的医生那样提出一些问题，当问到</w:t>
      </w:r>
    </w:p>
    <w:p>
      <w:r>
        <w:t>那些令人很尴尬的问题时，她总是用很小的声音来回答我，那样子和声音都非常的可爱。这时我也开始用手指抚弄</w:t>
      </w:r>
    </w:p>
    <w:p>
      <w:r>
        <w:t>她的阴蒂，她那里很小，一点也不突出，看来还没有被经常揉过。而我的刺激显然使她感到既兴奋又害羞，她开始</w:t>
      </w:r>
    </w:p>
    <w:p>
      <w:r>
        <w:t>张开嘴喘着粗气，身体也开始不停的抖动。面对我提出的问题，她开始还可以小声的回答，但随着我手指动作的加</w:t>
      </w:r>
    </w:p>
    <w:p>
      <w:r>
        <w:t>快，她完全沉浸在这种性的刺激之中了，直到一声长长的叫喊她在检查床上达到了高潮。</w:t>
      </w:r>
    </w:p>
    <w:p>
      <w:r>
        <w:t>高潮后的萧芸雅显得更加羞涩和不好意思。我知道她很害羞，就安慰她说：「没关系的，在医生检查时出现这</w:t>
      </w:r>
    </w:p>
    <w:p>
      <w:r>
        <w:t>样的情况也是很多的，连年纪大的女人都会有呢，何况是你了，这很正常的。」</w:t>
      </w:r>
    </w:p>
    <w:p>
      <w:r>
        <w:t>听到我这样说她显得很感激，轻声的说道：「谢谢你医生，你真好。我原来很怕去医院的，今天遇到你我真高</w:t>
      </w:r>
    </w:p>
    <w:p>
      <w:r>
        <w:t>兴。」</w:t>
      </w:r>
    </w:p>
    <w:p>
      <w:r>
        <w:t>「谢谢你能这样说，为病人解除痛苦是我们医生的责任，也请你能配合我接下来的检查。」</w:t>
      </w:r>
    </w:p>
    <w:p>
      <w:r>
        <w:t>「哦！还要检查吗？」萧芸雅惊异的看着我说。</w:t>
      </w:r>
    </w:p>
    <w:p>
      <w:r>
        <w:t>「是的，刚才是检查宫颈，现在要检查一下你子宫的位置，看是否位置不正，这可能是引起你痛经的主要原因，</w:t>
      </w:r>
    </w:p>
    <w:p>
      <w:r>
        <w:t>也是很重要的检查。」</w:t>
      </w:r>
    </w:p>
    <w:p>
      <w:r>
        <w:t>「哦，那还是像刚才那样检查吗？」萧芸雅又有些害羞了。</w:t>
      </w:r>
    </w:p>
    <w:p>
      <w:r>
        <w:t>「不是刚才那样了，这次是要从你后面的肛门进行检查。」</w:t>
      </w:r>
    </w:p>
    <w:p>
      <w:r>
        <w:t>「啊！那是要进入我的肛门里吗？不……不这样检查不行吗？」女孩显得更加害羞而且还有些害怕。</w:t>
      </w:r>
    </w:p>
    <w:p>
      <w:r>
        <w:t>「可这是很重要的检查呀，没关系的你放心，我还是会像刚才一样很轻柔的给你检查，不会痛的，好吗？」看</w:t>
      </w:r>
    </w:p>
    <w:p>
      <w:r>
        <w:t>我这样说，萧芸雅终于点了点头。</w:t>
      </w:r>
    </w:p>
    <w:p>
      <w:r>
        <w:t>她再一次在床上躺好，这次我把她的双腿放在了支架上，将支架打开得更大一些，这样她的小肛门就看得更加</w:t>
      </w:r>
    </w:p>
    <w:p>
      <w:r>
        <w:t>清楚了。我再次套上医用手套，伸出手指去抚摸她的肛门。当手指刚碰到她肛门的时候，她敏感的那里不由自主的</w:t>
      </w:r>
    </w:p>
    <w:p>
      <w:r>
        <w:t>收缩了一下。</w:t>
      </w:r>
    </w:p>
    <w:p>
      <w:r>
        <w:t>「放松你的肛门，就象刚才那样，我保证不会痛的，请相信我好吗？」我边说边在她肛门上继续的抚摸，这一</w:t>
      </w:r>
    </w:p>
    <w:p>
      <w:r>
        <w:t>次她真的开始放松，紧缩的肌肉开始松弛下来。</w:t>
      </w:r>
    </w:p>
    <w:p>
      <w:r>
        <w:t>我开始在她的肛门上涂抹润滑剂，可能是凉凉的润滑剂的刺激，她不由的「哦」的轻唿一声，小脸红红的，紧</w:t>
      </w:r>
    </w:p>
    <w:p>
      <w:r>
        <w:t>闭着双眼，那样子可爱的简直无法形容。我的手指继续抚弄着她肛门的边缘，渐渐的她有了感觉，显出很舒服的样</w:t>
      </w:r>
    </w:p>
    <w:p>
      <w:r>
        <w:t>子。我见时机成熟，便轻轻的将手指伸进她的小肛门里。「哦」她受到我手指的刺激，又是一声轻唿。「怎么样，</w:t>
      </w:r>
    </w:p>
    <w:p>
      <w:r>
        <w:t>不痛吧？」我的声音温柔得连我自己都觉得奇怪，记忆中好像只和许娜在一起的时候才会这样的说话。</w:t>
      </w:r>
    </w:p>
    <w:p>
      <w:r>
        <w:t>「嗯，不……不痛。」萧芸雅的声音在羞涩中带着一些享受。</w:t>
      </w:r>
    </w:p>
    <w:p>
      <w:r>
        <w:t>她的肛门真的很紧很紧，在我手指刚进去的时候，她肛门的肌肉仍然拒绝我的入侵，但是由于涂了润滑剂，我</w:t>
      </w:r>
    </w:p>
    <w:p>
      <w:r>
        <w:t>的手指还是伸到了最里面。我的手指开始在她里面勾动和轻轻的旋转，指尖在她里面不停的探摸，同时也轻轻的开</w:t>
      </w:r>
    </w:p>
    <w:p>
      <w:r>
        <w:t>始抽插。这样的动作使这个从来没有受到过肛门刺激的女孩开始发出舒服的叫声，当然她仍旧尽量压低了声音。看</w:t>
      </w:r>
    </w:p>
    <w:p>
      <w:r>
        <w:t>得出她好像要尽量抵抗肛门传来的快感，但是我出色的手指动作连和我同居了这么久的许娜都抵抗不住，何况是她</w:t>
      </w:r>
    </w:p>
    <w:p>
      <w:r>
        <w:t>这个从未受到过这样刺激的女孩子呢？渐渐的她的屁股开始不由自主的随着我的手指扭动，前面的阴道里也再次流</w:t>
      </w:r>
    </w:p>
    <w:p>
      <w:r>
        <w:t>出了爱液。见到这个情景我也不由自主的用另一只手沾上她的爱液，开始轻轻的按揉她的小豆豆。这是我给女友按</w:t>
      </w:r>
    </w:p>
    <w:p>
      <w:r>
        <w:t>揉时的动作，是她很喜欢的方式。</w:t>
      </w:r>
    </w:p>
    <w:p>
      <w:r>
        <w:t>「哦……大夫……不……不要这样……哦……」这时的萧芸雅已经完全沉浸在快感之中了。现在的她完全张开</w:t>
      </w:r>
    </w:p>
    <w:p>
      <w:r>
        <w:t>了自己的双腿，屁股一扭一扭的尽量迎合着我的动作，那样子很像我女友这时候的反应，那是非常非常可爱的样子。</w:t>
      </w:r>
    </w:p>
    <w:p>
      <w:r>
        <w:t>正当我注视着她的下体，沉浸感官的刺激上时，萧芸雅已在一声长长的叫声当中达到了另一次的高潮。我也不得不</w:t>
      </w:r>
    </w:p>
    <w:p>
      <w:r>
        <w:t>停止了我的动作，轻轻抽出还在她肛门中的手指。</w:t>
      </w:r>
    </w:p>
    <w:p>
      <w:r>
        <w:t>「好的小姐，你可以穿好衣服了。」我将萧芸雅的腿从架子上放下，顺便最后偷看了一眼她的下身，那真是个</w:t>
      </w:r>
    </w:p>
    <w:p>
      <w:r>
        <w:t>漂亮性感的地方。</w:t>
      </w:r>
    </w:p>
    <w:p>
      <w:r>
        <w:t>萧芸雅涨红着脸，匆匆穿好内裤，放下短裙，回到我的桌旁坐下，然后害羞的问道：「医生，我那里有什么事</w:t>
      </w:r>
    </w:p>
    <w:p>
      <w:r>
        <w:t>情吗？」</w:t>
      </w:r>
    </w:p>
    <w:p>
      <w:r>
        <w:t>「通过我刚才的检查，你那里发育得很好，并没有什么异位或畸形，看来是内分泌引起的，我给你开一些药慢</w:t>
      </w:r>
    </w:p>
    <w:p>
      <w:r>
        <w:t>慢就会好的。」由于和女朋友呆的时间也不短了，所以我模仿许娜的笔记开了一张处方。</w:t>
      </w:r>
    </w:p>
    <w:p>
      <w:r>
        <w:t>萧芸雅在一旁静静的看我开药，当她看到我开的是「月月舒」冲剂的时候便小声的对我说：「医生，这个药我</w:t>
      </w:r>
    </w:p>
    <w:p>
      <w:r>
        <w:t>吃过的，但是我觉得不怎么管用，有没有别的药呢？实在不行打针我也愿意，只是不想再吃这个药了，又苦又不管</w:t>
      </w:r>
    </w:p>
    <w:p>
      <w:r>
        <w:t>用。」</w:t>
      </w:r>
    </w:p>
    <w:p>
      <w:r>
        <w:t>「可是口服药里也没有别的了。」这倒让我为难起来，因为我也就知道这一种药。看着萧芸雅那可怜的目光，</w:t>
      </w:r>
    </w:p>
    <w:p>
      <w:r>
        <w:t>我忽然想起坐公共汽车的时候见到的广告「舒经栓」，那不也是治痛经的吗？对，就用这个吧。想到这里我对她说</w:t>
      </w:r>
    </w:p>
    <w:p>
      <w:r>
        <w:t>：「治疗痛经的药并不很多，现在有一种新出来的药，叫『舒经栓『我给你开点你试试吧？」</w:t>
      </w:r>
    </w:p>
    <w:p>
      <w:r>
        <w:t>「那好吧，那个要一天吃几次呢？」女孩一句话我差一点把手中的笔掉在地上。</w:t>
      </w:r>
    </w:p>
    <w:p>
      <w:r>
        <w:t>「小姐，那是一种栓剂，是放入直肠里面的。」</w:t>
      </w:r>
    </w:p>
    <w:p>
      <w:r>
        <w:t>「啊！那……可是我……我不会用的。」女孩害羞的低下头去。</w:t>
      </w:r>
    </w:p>
    <w:p>
      <w:r>
        <w:t>「那是一种小药粒，轻轻的放在肛门的深处就可以了，是比较方便的一种药。」</w:t>
      </w:r>
    </w:p>
    <w:p>
      <w:r>
        <w:t>「可是……我从来没有弄过自己的那里的。我怕会很疼。」萧芸雅低着头胆怯的说。</w:t>
      </w:r>
    </w:p>
    <w:p>
      <w:r>
        <w:t>我看着她羞涩的样子，忽然又想到一个好主意。我转过头对她说：「小姐如果信任我的话，你取药之后来找我，</w:t>
      </w:r>
    </w:p>
    <w:p>
      <w:r>
        <w:t>我来教你如何上药，以后你就可以自己给自己上药了，你看好吗？」</w:t>
      </w:r>
    </w:p>
    <w:p>
      <w:r>
        <w:t>「哦，您是说要给我上药？」</w:t>
      </w:r>
    </w:p>
    <w:p>
      <w:r>
        <w:t>「是的，要是小姐信任我的话。」</w:t>
      </w:r>
    </w:p>
    <w:p>
      <w:r>
        <w:t>「可是那样会不会太麻烦您了？」女孩有些不好意思的问。</w:t>
      </w:r>
    </w:p>
    <w:p>
      <w:r>
        <w:t>「这没什么，为病人服务是我们的责任吗。」我笑了笑说。</w:t>
      </w:r>
    </w:p>
    <w:p>
      <w:r>
        <w:t>「那好吧，我先去取药，一会儿我再上来找您好吗？」萧芸雅的脸上露出了灿烂的微笑。</w:t>
      </w:r>
    </w:p>
    <w:p>
      <w:r>
        <w:t>「好的，我等着你，快去吧。」说着我递给她我开的处方，目送她离开诊室。</w:t>
      </w:r>
    </w:p>
    <w:p>
      <w:r>
        <w:t>没过多久萧芸雅真的回来了，手里拿着刚刚从药房领到的「舒经栓」。她把药轻轻放在我桌子上，羞答答的说</w:t>
      </w:r>
    </w:p>
    <w:p>
      <w:r>
        <w:t>：「医生，我回来了。」</w:t>
      </w:r>
    </w:p>
    <w:p>
      <w:r>
        <w:t>「好的，还是到床上去吧，象刚才那样脱下内裤，然后跪在床上，撅起屁股来，把腿张开，不要紧张，不会痛</w:t>
      </w:r>
    </w:p>
    <w:p>
      <w:r>
        <w:t>的。」</w:t>
      </w:r>
    </w:p>
    <w:p>
      <w:r>
        <w:t>「嗯，好的，谢谢医生。」萧芸雅想到又要让我这个「男医生」看到自己的那里，不觉又是满脸通红。但是她</w:t>
      </w:r>
    </w:p>
    <w:p>
      <w:r>
        <w:t>又从心底喜欢被这个「男医生」看到自己的那里，甚至喜欢被这个「男医生」处摸和插入手指，这一点连她自己也</w:t>
      </w:r>
    </w:p>
    <w:p>
      <w:r>
        <w:t>不知道为什么，只是顺从的跪到检查床上，脱掉自己的内裤，高高的撅起小屁股等待着。</w:t>
      </w:r>
    </w:p>
    <w:p>
      <w:r>
        <w:t>我这时早已打开药盒，取出里面的药粒。看到她也已经做好了准备，就走到床边，再次伸手触摸她性感的小肛</w:t>
      </w:r>
    </w:p>
    <w:p>
      <w:r>
        <w:t>门。这一次她已经不再象刚才那样畏惧，小菊花收缩了一下之后随即后张开了，好像在期待着我的手指再次的触摸</w:t>
      </w:r>
    </w:p>
    <w:p>
      <w:r>
        <w:t>和插入。我把药拴的注射管拿到她面前说道：「你看，就是用这个把小药栓放入自己的肛门里。你看，先把药栓放</w:t>
      </w:r>
    </w:p>
    <w:p>
      <w:r>
        <w:t>在这个管子里面，然后轻轻把这个推入自己的肛门中，手指推动后面这个活塞直到尽头，药栓就进入了。」我边说</w:t>
      </w:r>
    </w:p>
    <w:p>
      <w:r>
        <w:t>边给她演示，萧芸雅静静的看着，羞得小脸通红。「下面我来给小姐上一次药，让小姐亲身感受一下好吗？」</w:t>
      </w:r>
    </w:p>
    <w:p>
      <w:r>
        <w:t>「嗯，好，谢谢您医生。」萧芸雅很小声的说。</w:t>
      </w:r>
    </w:p>
    <w:p>
      <w:r>
        <w:t>于是我再次触摸到了她那可爱的小肛门，这一次她没有收缩，反而把双腿更大的张开了一点。我看得实在是忍</w:t>
      </w:r>
    </w:p>
    <w:p>
      <w:r>
        <w:t>不住，于是便又轻轻的插入我的手指。萧芸雅轻微的哼了一声，并没有反对。因为刚才涂过润滑剂，现在那里还是</w:t>
      </w:r>
    </w:p>
    <w:p>
      <w:r>
        <w:t>滑滑的，所以很好进入。我的手指一边在里面转动着，一边为自己找借口说：「如果开始很紧张，这里很紧的时候，</w:t>
      </w:r>
    </w:p>
    <w:p>
      <w:r>
        <w:t>也可是这样试着先用手指进去，这样可以好一点。」</w:t>
      </w:r>
    </w:p>
    <w:p>
      <w:r>
        <w:t>「嗯……哦……」萧芸雅轻声的唿唤着，也不知听到没有。</w:t>
      </w:r>
    </w:p>
    <w:p>
      <w:r>
        <w:t>「必要的时候也可以按揉这里来帮忙。」我说着又将手指按在她的小豆豆上面，轻轻的抖动和按揉，让她能体</w:t>
      </w:r>
    </w:p>
    <w:p>
      <w:r>
        <w:t>验到更强烈的快感。</w:t>
      </w:r>
    </w:p>
    <w:p>
      <w:r>
        <w:t>「啊……好舒服……哦……」</w:t>
      </w:r>
    </w:p>
    <w:p>
      <w:r>
        <w:t>看到她这样的反应，我也更加的卖力，在她肛门内的手指也增加了动作，时而旋动，时而勾弄，这样的动作以</w:t>
      </w:r>
    </w:p>
    <w:p>
      <w:r>
        <w:t>前只给许娜作过。</w:t>
      </w:r>
    </w:p>
    <w:p>
      <w:r>
        <w:t>「啊……舒服死了……我太舒服了……哦……嗯……」女孩这一次的叫声更大了。就这样在一阵狂乱的叫声中</w:t>
      </w:r>
    </w:p>
    <w:p>
      <w:r>
        <w:t>萧芸雅得到了第三次高潮。高潮后的女孩显得很疲惫，胸膛不住的起伏着，全身也放松下来。</w:t>
      </w:r>
    </w:p>
    <w:p>
      <w:r>
        <w:t>「医生。」萧芸雅轻声的叫我。</w:t>
      </w:r>
    </w:p>
    <w:p>
      <w:r>
        <w:t>「嗯？」</w:t>
      </w:r>
    </w:p>
    <w:p>
      <w:r>
        <w:t>「对其他的病人您也是这样的吗？」</w:t>
      </w:r>
    </w:p>
    <w:p>
      <w:r>
        <w:t>我被她问得一愣，望着她美丽的眼睛，我只得承认：「我只对你这样。」</w:t>
      </w:r>
    </w:p>
    <w:p>
      <w:r>
        <w:t>女孩听后脸上露出了灿烂的笑容，她羞怯的望着我说：「我刚才的样子是不是很丢脸，很难看？」</w:t>
      </w:r>
    </w:p>
    <w:p>
      <w:r>
        <w:t>「一点也不是，你是个非常漂亮的女孩子，你刚才的样子是我见到过的最漂亮的。」</w:t>
      </w:r>
    </w:p>
    <w:p>
      <w:r>
        <w:t>「真的吗？其实我并不是一个坏女孩，刚才我真的是……真的是忍不住的。」</w:t>
      </w:r>
    </w:p>
    <w:p>
      <w:r>
        <w:t>「我知道，我刚才说了这样的事情经常会有的，谁也不会把你当作坏女孩，在我眼里你是一个美丽可爱的女孩</w:t>
      </w:r>
    </w:p>
    <w:p>
      <w:r>
        <w:t>子。」</w:t>
      </w:r>
    </w:p>
    <w:p>
      <w:r>
        <w:t>「谢谢你医生，今天遇到你我真高兴。」女孩眼中闪烁着感动的光芒。望着我女孩轻声的说了一声：「医生，</w:t>
      </w:r>
    </w:p>
    <w:p>
      <w:r>
        <w:t>我喜欢你。」</w:t>
      </w:r>
    </w:p>
    <w:p>
      <w:r>
        <w:t>我被她说得有些飘飘然的，禁不住在她的大腿上轻轻的亲了一下，「你真是个可爱的女孩子。」正当我在想说</w:t>
      </w:r>
    </w:p>
    <w:p>
      <w:r>
        <w:t>什么的时候，门忽然开了，我的女朋友许娜走了进来。萧芸雅吓的「啊」的一声赶忙用手捂住自己的下体。我也吓</w:t>
      </w:r>
    </w:p>
    <w:p>
      <w:r>
        <w:t>了一跳，赶忙整理了一下自己的情绪，尽量装做很平静的样子说：「许大夫，我正在给病人看病呢，请进来吧。」</w:t>
      </w:r>
    </w:p>
    <w:p>
      <w:r>
        <w:t>然后我又把头转向萧芸雅：「小姐请你尽量放松，现在我来给你上药。」</w:t>
      </w:r>
    </w:p>
    <w:p>
      <w:r>
        <w:t>「嗯。」萧芸雅见到屋里又多了一个人，虽然也是个女的，但仍旧感到更加的羞涩。可是她还是慢慢的把手从</w:t>
      </w:r>
    </w:p>
    <w:p>
      <w:r>
        <w:t>自己的下体拿开了。高潮后的阴道口上，还留着刚刚流出的爱液。我注意到许娜的眼睛望着她的那里，脸色显然不</w:t>
      </w:r>
    </w:p>
    <w:p>
      <w:r>
        <w:t>太好看。</w:t>
      </w:r>
    </w:p>
    <w:p>
      <w:r>
        <w:t>这时的我也顾不了那么多了，我再次来到萧芸雅的后面，故意提高了一点声音说道：「好的小姐，放松那里，</w:t>
      </w:r>
    </w:p>
    <w:p>
      <w:r>
        <w:t>我来给你上药。」说完我用一只手向两侧轻轻的分开她的小肛门，另一只手把放着药栓的注射管慢慢的推到她肛门</w:t>
      </w:r>
    </w:p>
    <w:p>
      <w:r>
        <w:t>的深处，然后推动活塞将药栓放入她的体内。这期间萧芸雅轻声的「嗯」了一声，仍旧对这样的刺激有着感觉。上</w:t>
      </w:r>
    </w:p>
    <w:p>
      <w:r>
        <w:t>药结束后我让她穿好衣服，又对她说了一些用药的注意事项，然后告诉她可以离开了。</w:t>
      </w:r>
    </w:p>
    <w:p>
      <w:r>
        <w:t>这时许娜好像满不在乎的坐到那面的沙发上，从她那里只能看到我的后背。</w:t>
      </w:r>
    </w:p>
    <w:p>
      <w:r>
        <w:t>趁此机会萧芸雅迅速的写好一张小纸条塞进我的手里，然后装做很感谢的声音说道：「谢谢你医生，我知道了，</w:t>
      </w:r>
    </w:p>
    <w:p>
      <w:r>
        <w:t>我会好好上药的，我走了。」说完她朝我做了个鬼脸，匆匆的走出门去。我不禁望着她的背影，回味着刚才那一段</w:t>
      </w:r>
    </w:p>
    <w:p>
      <w:r>
        <w:t>迷人的艳遇。</w:t>
      </w:r>
    </w:p>
    <w:p>
      <w:r>
        <w:t>「还看那，人都走了，你是不是也跟出去呀？」许娜在身后很不高兴的说。</w:t>
      </w:r>
    </w:p>
    <w:p>
      <w:r>
        <w:t>我这时才忽然想起来身后还有个女朋友呢。于是赶忙回到她的身边说道：「刚才你不在，她正好进来看病，我</w:t>
      </w:r>
    </w:p>
    <w:p>
      <w:r>
        <w:t>也不知道怎么就承认自己是医生了……」</w:t>
      </w:r>
    </w:p>
    <w:p>
      <w:r>
        <w:t>「你不知道我告诉你吧，你还不是看到那个女孩年轻漂亮，怎么样，很和你的胃口吧？」许娜没好气的打断了</w:t>
      </w:r>
    </w:p>
    <w:p>
      <w:r>
        <w:t>我的话。</w:t>
      </w:r>
    </w:p>
    <w:p>
      <w:r>
        <w:t>「你别这样啊，刚才不是挺好的吗？」</w:t>
      </w:r>
    </w:p>
    <w:p>
      <w:r>
        <w:t>「我怎么样了，刚才挺好的，刚才还没见异思牵呢！」许娜说着扯掉我身上的白大褂，硬生生把我推了出去。</w:t>
      </w:r>
    </w:p>
    <w:p>
      <w:r>
        <w:t>无奈之下我只得扫兴的回到家里，准备好晚餐等着心爱的女朋友回来再赔不是了。</w:t>
      </w:r>
    </w:p>
    <w:p>
      <w:r>
        <w:t>傍晚的时候许娜终于回到家，可是脸上还是没有一点笑容，我和她说话她也是爱理不理的。吃晚饭之后就独自</w:t>
      </w:r>
    </w:p>
    <w:p>
      <w:r>
        <w:t>进浴室洗澡，出来后就开始看那些无聊的连续剧，害的我足球都没看上。但是谁叫我理亏呢？无奈之下只好继续的</w:t>
      </w:r>
    </w:p>
    <w:p>
      <w:r>
        <w:t>忍让了。当3 集连续剧完了已经快夜里11点了，她也不理我，关上电视就躺在了床上。我打开床头的小灯，也跟着</w:t>
      </w:r>
    </w:p>
    <w:p>
      <w:r>
        <w:t>上了床，轻轻的从后面抱住她，吻她的脖子。</w:t>
      </w:r>
    </w:p>
    <w:p>
      <w:r>
        <w:t>她一把推开我说：「去，懒得理你，找你那个小美女去吧，缠着我做什么？」</w:t>
      </w:r>
    </w:p>
    <w:p>
      <w:r>
        <w:t>「我缠的不是你，是我最心爱的小美女，今天我的小美女生气了，我一定要让她高兴呀。」说着我又从后面搂</w:t>
      </w:r>
    </w:p>
    <w:p>
      <w:r>
        <w:t>住她。这一次她没有再推开我，而是转过身去不理我。我的手从她浴巾的缝隙里伸进去，从下方搔弄她的乳房。这</w:t>
      </w:r>
    </w:p>
    <w:p>
      <w:r>
        <w:t>一招果然有用，她没有再拒绝我，而是瞪我一眼说声：「去，别理我。」</w:t>
      </w:r>
    </w:p>
    <w:p>
      <w:r>
        <w:t>「那怎么可以，你可是我最爱的小美女呀。」我边说边轻轻扯掉她身上裹着的浴巾，许娜美丽性感的玉体呈现</w:t>
      </w:r>
    </w:p>
    <w:p>
      <w:r>
        <w:t>在我的眼前。我也不说话，而是把她翻过来，张口含住她左侧的乳头，右手同时在另一侧的乳房上揉搓。今天的我</w:t>
      </w:r>
    </w:p>
    <w:p>
      <w:r>
        <w:t>格外卖力，吸、舔、弹、揉、转、咬，能用的招数尽数用上了，不一会儿我的许娜就有了反应。她不停的喘息着，</w:t>
      </w:r>
    </w:p>
    <w:p>
      <w:r>
        <w:t>身体也更加的舒展。我趁此机会将手指按向她的阴部，引来她一声的轻唤。我的手指在她的阴唇上不停的抖动、挑</w:t>
      </w:r>
    </w:p>
    <w:p>
      <w:r>
        <w:t>拨和摩擦，没有几下她那里就开始湿润了，嘴里也发出了舒服的声音。接着我的手指顺势插入她的阴道中，大拇指</w:t>
      </w:r>
    </w:p>
    <w:p>
      <w:r>
        <w:t>同时按住阴蒂按揉，许娜在我的刺激之下已经完全进入了角色。这时我把舌头伸入她的口中，没想到她却假装生气</w:t>
      </w:r>
    </w:p>
    <w:p>
      <w:r>
        <w:t>的轻轻的咬了我一下。我一疼赶忙缩回舌头，改去吸吮她的乳头，用牙齿在她的乳头上面轻轻的咬。</w:t>
      </w:r>
    </w:p>
    <w:p>
      <w:r>
        <w:t>「哦……不要……哦……」许娜雪白的玉峰挺立着，两个乳头也早已变硬，双手紧紧的抓住床单，看得出她已</w:t>
      </w:r>
    </w:p>
    <w:p>
      <w:r>
        <w:t>非常的兴奋了。</w:t>
      </w:r>
    </w:p>
    <w:p>
      <w:r>
        <w:t>这时我将第二根手指也插入她阴道，和刚才的手指一起配合着交叉着拨弄，同时也不忘记进进出出的抽送，这</w:t>
      </w:r>
    </w:p>
    <w:p>
      <w:r>
        <w:t>样的刺激令许娜兴奋的「咿咿呀呀」的哼叫起来，阴道里流出的爱液把我的手指弄得濡湿。我的大拇指随着中指和</w:t>
      </w:r>
    </w:p>
    <w:p>
      <w:r>
        <w:t>食指的动作，不停的按揉和抖动，把她的小豆豆揉的挺了起来。她的唿吸随着我的动作越来越急促，我知道我的娜</w:t>
      </w:r>
    </w:p>
    <w:p>
      <w:r>
        <w:t>娜已经快到高潮了。就在她快到达高潮的一瞬，我用小拇指一下快速插入了她的小菊花中。</w:t>
      </w:r>
    </w:p>
    <w:p>
      <w:r>
        <w:t>「啊………………」许娜高声的叫喊了出来，一瞬间把我的手指夹得紧紧的。</w:t>
      </w:r>
    </w:p>
    <w:p>
      <w:r>
        <w:t>高潮过后的许娜瘫软在床上，双腿大大的张开着。我轻抚着她黑黑的阴毛问道：「亲爱的，舒服了吗？」</w:t>
      </w:r>
    </w:p>
    <w:p>
      <w:r>
        <w:t>「讨厌，下次再这样看我还理你。」娜娜说着照准我那博起的大肉棒「啪」</w:t>
      </w:r>
    </w:p>
    <w:p>
      <w:r>
        <w:t>的就是一下，打的我「哎呦」一声赶忙用手捂住。由于这一下很突然，我的那里一下子软了下去。</w:t>
      </w:r>
    </w:p>
    <w:p>
      <w:r>
        <w:t>我捂着那里哭丧着脸说道：「我是再不敢那样了，可是我的这里也被你打坏了怎办呀？以后你不要我这个老公</w:t>
      </w:r>
    </w:p>
    <w:p>
      <w:r>
        <w:t>啦？」</w:t>
      </w:r>
    </w:p>
    <w:p>
      <w:r>
        <w:t>许娜一听也有些慌了，赶忙拨开我的手道：「是吗？快让我看看。」她看着我软小的阴茎，皱皱眉说：「看看</w:t>
      </w:r>
    </w:p>
    <w:p>
      <w:r>
        <w:t>我能不能再让它硬起来。」说着就低下头用手指轻轻扶住我阴茎的下部，张开小嘴慢慢把它含进口中，开始为我口</w:t>
      </w:r>
    </w:p>
    <w:p>
      <w:r>
        <w:t>交。她灵巧的小舌头把我的下面舔的又麻又痒，非常的舒服，使我在不知不觉中也哼出声来。</w:t>
      </w:r>
    </w:p>
    <w:p>
      <w:r>
        <w:t>淘气的她趁我这个时候，忽然用一根手指一下插入我的肛门里，我被插的「哦」</w:t>
      </w:r>
    </w:p>
    <w:p>
      <w:r>
        <w:t>的一声叫出声来。其实我的肛门也早已被她插过的，只是以前都是润湿的手指，象今天这样还是第一次，让我</w:t>
      </w:r>
    </w:p>
    <w:p>
      <w:r>
        <w:t>感觉到更加的刺激。而我的阴茎也真争气，在她口中没用多久就又一次昂首挺立了。这时我的手也又一次摸到她的</w:t>
      </w:r>
    </w:p>
    <w:p>
      <w:r>
        <w:t>肛门上，因为她是跪着给我口交，所以肛门那里正好是张开的。她见我又在摸她，回过头来顽皮的说：「大色狼，</w:t>
      </w:r>
    </w:p>
    <w:p>
      <w:r>
        <w:t>今天给那个萧芸雅弄得很舒服吧？」</w:t>
      </w:r>
    </w:p>
    <w:p>
      <w:r>
        <w:t>「没有啦，她只是痛经，我只是给她检查了一下而已。」</w:t>
      </w:r>
    </w:p>
    <w:p>
      <w:r>
        <w:t>「骗人，她的水都流到床单上了，当我看不出来呀？告诉我你是怎样给她检查的？不然今晚不和你做了。」</w:t>
      </w:r>
    </w:p>
    <w:p>
      <w:r>
        <w:t>「那你来当我的病人吧，我也给你检查好不好？」</w:t>
      </w:r>
    </w:p>
    <w:p>
      <w:r>
        <w:t>「讨厌，谁稀罕大色狼给检查。」她虽然这样说着，但还是在床上躺好了，双腿也大大的分开等着我。</w:t>
      </w:r>
    </w:p>
    <w:p>
      <w:r>
        <w:t>我坐起身轻抚着她的阴唇问道：「小姐哪里不舒服呢？」</w:t>
      </w:r>
    </w:p>
    <w:p>
      <w:r>
        <w:t>「哪里都不舒服，怎办呀？」</w:t>
      </w:r>
    </w:p>
    <w:p>
      <w:r>
        <w:t>「是吗？那我来检查一下吧。」说着我的两根手指就进入了她的阴道里，由于刚才高潮后的爱液还没有干，所</w:t>
      </w:r>
    </w:p>
    <w:p>
      <w:r>
        <w:t>以进入的时候并不费力。</w:t>
      </w:r>
    </w:p>
    <w:p>
      <w:r>
        <w:t>许娜「哦」的一声闭上了眼睛，听凭我的摆布。我的手指还像刚才一样交叉着摆动和抽送，大拇指也仍旧在阴</w:t>
      </w:r>
    </w:p>
    <w:p>
      <w:r>
        <w:t>蒂上按揉，不一会儿她那里又已经河水泛滥了。</w:t>
      </w:r>
    </w:p>
    <w:p>
      <w:r>
        <w:t>我用另外的手指沾上她的爱液，均匀的涂在她的小菊花上面，开始在那里轻轻的按揉。许娜也开始发出舒服的</w:t>
      </w:r>
    </w:p>
    <w:p>
      <w:r>
        <w:t>呻吟声。揉了一会儿我将两根手指全部插入了她的肛门中，可能是进入的快了点，痛的许娜大声的叫道：「哎呦，</w:t>
      </w:r>
    </w:p>
    <w:p>
      <w:r>
        <w:t>你轻一点吗。」</w:t>
      </w:r>
    </w:p>
    <w:p>
      <w:r>
        <w:t>我并不说话，而是用我全部的手指技巧，在她两个洞洞里展开我的手指攻势，不久她就又获得了另一次高潮。</w:t>
      </w:r>
    </w:p>
    <w:p>
      <w:r>
        <w:t>望着瘫软在床上的女友，她的美丽与可爱简直无法用语言来形容，我不禁抱住她深深地吻她，在她的耳边轻声的对</w:t>
      </w:r>
    </w:p>
    <w:p>
      <w:r>
        <w:t>她说：「亲爱的，我爱你！」</w:t>
      </w:r>
    </w:p>
    <w:p>
      <w:r>
        <w:t>她用幸福的微笑看着我：「我也爱你亲爱的！」说着她一把搂住我，用手扶住我涨大的肉棒放在自己的阴道口</w:t>
      </w:r>
    </w:p>
    <w:p>
      <w:r>
        <w:t>上，「我要你亲爱的，我要你。」</w:t>
      </w:r>
    </w:p>
    <w:p>
      <w:r>
        <w:t>我将她紧紧搂住，胸膛紧贴着她的玉峰，在她的脖颈和双肩上不停的亲吻，腰部轻轻的用力，一条大肉棒从她</w:t>
      </w:r>
    </w:p>
    <w:p>
      <w:r>
        <w:t>的两片阴唇之间挤了进去。「哦……」许娜轻哼一声也将我搂住，挺起腹部好让我的肉棒可以插的更深。于是我开</w:t>
      </w:r>
    </w:p>
    <w:p>
      <w:r>
        <w:t>始了有节奏的抽送，也不时的运用「九浅一深」的方式，把许娜插的兴奋异常。</w:t>
      </w:r>
    </w:p>
    <w:p>
      <w:r>
        <w:t>「哦……亲爱的……我太舒服了……你好棒啊……哦……用力插我吧……啊……我要不行了……哦……」</w:t>
      </w:r>
    </w:p>
    <w:p>
      <w:r>
        <w:t>我见她快要高潮了，就停止了抽送，而是用我的腰部带动大肉棒在她的里面刮弄，在她阴道的内壁上面滑动，</w:t>
      </w:r>
    </w:p>
    <w:p>
      <w:r>
        <w:t>同时对花心进行着研磨。女友「嗯嗯啊啊」的哼叫着，双手在我后背胡乱的摸索着。我将自己的舌头伸入她的口中，</w:t>
      </w:r>
    </w:p>
    <w:p>
      <w:r>
        <w:t>她立即用舌头缠住，爱的甜蜜在我们口中和下体之间传递。我渐渐的恢复了抽送，这一次逐渐增加了力度，最后每</w:t>
      </w:r>
    </w:p>
    <w:p>
      <w:r>
        <w:t>一下都刺入她花心的最深处。</w:t>
      </w:r>
    </w:p>
    <w:p>
      <w:r>
        <w:t>「哦……亲爱的你好棒啊……我要被你插死了……我受不了了……啊……………」在女友拉长的叫声中，我感</w:t>
      </w:r>
    </w:p>
    <w:p>
      <w:r>
        <w:t>觉到她阴道内部的一阵阵收缩，夹的我阴茎一阵麻痒，禁不住泄出了精液。高潮后的我们互相搂抱着，我的肉棒还</w:t>
      </w:r>
    </w:p>
    <w:p>
      <w:r>
        <w:t>留在她体内，享受着高潮后的余韵。</w:t>
      </w:r>
    </w:p>
    <w:p>
      <w:r>
        <w:t>「亲爱的你好棒啊，每一次都能让我这样舒服，好想就这样让你永远抱着。」</w:t>
      </w:r>
    </w:p>
    <w:p>
      <w:r>
        <w:t>「我当然要这样永远抱着你了，不但要永远抱着你，我的大肉棒还要永远留在你里面呢，好不好？」</w:t>
      </w:r>
    </w:p>
    <w:p>
      <w:r>
        <w:t>「才不让你留在里面呢。」许娜说笑着向后一缩，我的阴茎滑出了她的身体。</w:t>
      </w:r>
    </w:p>
    <w:p>
      <w:r>
        <w:t>「好哇，看你还敢逃。」我说着一下将她的身子翻过来，轻轻的拍打她白嫩性感的小屁股，屋子里顿时充满了</w:t>
      </w:r>
    </w:p>
    <w:p>
      <w:r>
        <w:t>我们的欢笑声。女友故意扭动着小屁股逗引我，我岂能放弃这样的好机会。于是勐然拨开她的两片小屁股，伸出舌</w:t>
      </w:r>
    </w:p>
    <w:p>
      <w:r>
        <w:t>头向她的小菊花舔去，舌尖径直深入她的菊花洞中。</w:t>
      </w:r>
    </w:p>
    <w:p>
      <w:r>
        <w:t>「哦……」女友兴奋的轻叫一声，为了让我更好的舔弄那里，她改成了跪着的姿势，把小屁股高高的撅起。我</w:t>
      </w:r>
    </w:p>
    <w:p>
      <w:r>
        <w:t>将她的两片小屁股分开的大大的，舌头从外到里，忽而旋转，忽而勾弄，忽而拍打，忽而伸入，女友随着我舌头的</w:t>
      </w:r>
    </w:p>
    <w:p>
      <w:r>
        <w:t>舔拭而兴奋的哼叫着。这时我开始以手指刮弄她前面的阴唇，另外用两根手指轻轻的插入她的小菊花中，旋转、挖</w:t>
      </w:r>
    </w:p>
    <w:p>
      <w:r>
        <w:t>弄和抖动让我的娜娜近乎疯掉。弄了一会儿我开始在她的菊花洞里撑开手指，把她的那里撑开到几乎可以放入四根</w:t>
      </w:r>
    </w:p>
    <w:p>
      <w:r>
        <w:t>手指。</w:t>
      </w:r>
    </w:p>
    <w:p>
      <w:r>
        <w:t>「哦……好痛……求你……不要这样……哦……」许娜显然是有些痛了，那里的肌肉拼命想要夹紧我的手指。</w:t>
      </w:r>
    </w:p>
    <w:p>
      <w:r>
        <w:t>「这是对你刚才误会我的惩罚，下面我可以不用套的做一次吗？」我温柔的问道。</w:t>
      </w:r>
    </w:p>
    <w:p>
      <w:r>
        <w:t>「就你坏，老是想着做人家那里。」</w:t>
      </w:r>
    </w:p>
    <w:p>
      <w:r>
        <w:t>「你不想啊，那算了，今天我不做了。」我故意装出一付不理不睬的样子，从她的两个洞里抽出手指。</w:t>
      </w:r>
    </w:p>
    <w:p>
      <w:r>
        <w:t>「不吗亲爱的，我要你吗。」许娜搂住我的脖子，撒娇的说。</w:t>
      </w:r>
    </w:p>
    <w:p>
      <w:r>
        <w:t>「是吗，真的想要吗？那你怎样表示你想要我的呢？」我故意刁难她说。</w:t>
      </w:r>
    </w:p>
    <w:p>
      <w:r>
        <w:t>「不吗，亲爱的，那样子好难为情的。」许娜红着脸扭捏的说。</w:t>
      </w:r>
    </w:p>
    <w:p>
      <w:r>
        <w:t>「我就喜欢看你难为情的样子，你要是不愿意我就不和你做了。」</w:t>
      </w:r>
    </w:p>
    <w:p>
      <w:r>
        <w:t>「讨厌的大色狼。」许娜虽然这样说着，但还是转过身去跪好，把小屁股高高的撅起，同时自己用双手分开自</w:t>
      </w:r>
    </w:p>
    <w:p>
      <w:r>
        <w:t>己的肛门，尽量让菊花洞大大的张开着。同时嘴里还害羞的说着：「亲爱的给我插进来吧，娜娜想要。」</w:t>
      </w:r>
    </w:p>
    <w:p>
      <w:r>
        <w:t>我把她的爱液涂在肛门上一些作为润滑剂，而没有像往常那样使用专用的润滑剂，目的是增加刺激的快感。我</w:t>
      </w:r>
    </w:p>
    <w:p>
      <w:r>
        <w:t>用手扶着我的大肉棒，顶在她的肛门上，她紧张的收缩了一下肛门，虽然已经做过好多次了，但看来她还是有些紧</w:t>
      </w:r>
    </w:p>
    <w:p>
      <w:r>
        <w:t>张的。我也顾不上那么多了，我的腰部轻轻向前用力，大肉棒慢慢挤入许娜的肛门里。</w:t>
      </w:r>
    </w:p>
    <w:p>
      <w:r>
        <w:t>「哦……轻点亲爱的……你的太粗了……哦……」</w:t>
      </w:r>
    </w:p>
    <w:p>
      <w:r>
        <w:t>我听到她的叫声，知道其实她的兴奋大于疼痛，但是我有怜香惜玉之心，所以还是放慢了速度。这时我的大肉</w:t>
      </w:r>
    </w:p>
    <w:p>
      <w:r>
        <w:t>棒也已经插入了她里面的最深处，许娜用手撑住自己的身体，趴在床上不停的喘息。我慢慢开始了抽送的动作，由</w:t>
      </w:r>
    </w:p>
    <w:p>
      <w:r>
        <w:t>于肛门比前面紧了许多，使得我也不敢太快的动作，不然很快就会射的。我扶着许娜的腰部，一下一下的前后抽送，</w:t>
      </w:r>
    </w:p>
    <w:p>
      <w:r>
        <w:t>插得许娜「咿咿呀呀」的叫着，双手紧紧抓住床单，美丽的脸上被兴奋涨得通红。这时我渐渐的加快了抽送的动作，</w:t>
      </w:r>
    </w:p>
    <w:p>
      <w:r>
        <w:t>她的叫声也随着变得更大更好听了。我把手指再次伸到她的阴部抚弄，每次这样刺激的时候都会让她获得更刺激的</w:t>
      </w:r>
    </w:p>
    <w:p>
      <w:r>
        <w:t>高潮，包括肛门里的高潮。</w:t>
      </w:r>
    </w:p>
    <w:p>
      <w:r>
        <w:t>果然这一招又一次很奏效，女友大声的叫出声来：「啊……亲爱的我要不行了……嗯……我的后面也要出高潮</w:t>
      </w:r>
    </w:p>
    <w:p>
      <w:r>
        <w:t>了……哦……用力的插我吧……啊………………」在她高潮的刺激之下我再也忍不住了，热热的浓精瞬时冲出尿道，</w:t>
      </w:r>
    </w:p>
    <w:p>
      <w:r>
        <w:t>全部射入到女友的肛门里。</w:t>
      </w:r>
    </w:p>
    <w:p>
      <w:r>
        <w:t>精疲力尽的我们彼此相拥着躺在床上，她搂着我的肩膀，我则抱着她的臀部，温馨的房间里可以听到我们高潮</w:t>
      </w:r>
    </w:p>
    <w:p>
      <w:r>
        <w:t>后粗重的喘息声。「亲爱的。」许娜用娇柔的声音问我。</w:t>
      </w:r>
    </w:p>
    <w:p>
      <w:r>
        <w:t>「嗯？」</w:t>
      </w:r>
    </w:p>
    <w:p>
      <w:r>
        <w:t>「你说我漂亮吗？」</w:t>
      </w:r>
    </w:p>
    <w:p>
      <w:r>
        <w:t>「在别人眼里怎样我不知道，但在我的眼中你是最漂亮的。」</w:t>
      </w:r>
    </w:p>
    <w:p>
      <w:r>
        <w:t>「那你会不会和我结婚，永远像今天这样爱我？」</w:t>
      </w:r>
    </w:p>
    <w:p>
      <w:r>
        <w:t>我抬起她的下巴，望着她清水般美丽的眼睛，用发自内心的深情说道：「娜娜，我会一天比一天更爱你，永远</w:t>
      </w:r>
    </w:p>
    <w:p>
      <w:r>
        <w:t>不要和你分离！」许娜高兴的把头埋在我的胸前，她的泪水烫湿了我的胸口，我伸出双臂紧紧把她抱在怀里，我们</w:t>
      </w:r>
    </w:p>
    <w:p>
      <w:r>
        <w:t>就这样紧紧的拥抱在一起。</w:t>
      </w:r>
    </w:p>
    <w:p>
      <w:r>
        <w:t>评分管理共条评分</w:t>
      </w:r>
    </w:p>
    <w:p>
      <w:r>
        <w:t>评分收藏新鲜事回复举报帖子操作分享到淘江湖新浪 QQ 微博 QQ 空间开心人人豆瓣网易微博百度鲜果白社会</w:t>
      </w:r>
    </w:p>
    <w:p>
      <w:r>
        <w:t>飞信</w:t>
      </w:r>
    </w:p>
    <w:p>
      <w:r>
        <w:t>离线lmlm</w:t>
      </w:r>
    </w:p>
    <w:p>
      <w:r>
        <w:t>UID ：35注册时间2013-04-28最后登录2013-04-28在线时间0 小时发帖16搜Ta的帖子精华0 铜币26威望10贡献</w:t>
      </w:r>
    </w:p>
    <w:p>
      <w:r>
        <w:t>值0 银元0 好评度0 访问TA的空间加好友用道具新手上路</w:t>
      </w:r>
    </w:p>
    <w:p>
      <w:r>
        <w:t>发帖16铜币26威望10贡献值0 银元0 好评度0 加关注发消息管理删除主题删除回复清除用户禁言只看该作者沙</w:t>
      </w:r>
    </w:p>
    <w:p>
      <w:r>
        <w:t>发发表于： 2013-04-28 ， IP ：127.0.0.1 ，编辑我和我的医生女友（二）</w:t>
      </w:r>
    </w:p>
    <w:p>
      <w:r>
        <w:t>又过了一个星期左右，我又去医院找许娜，因为那天是周末，妇科里就她一个人值班，我们又可以肆无忌惮的</w:t>
      </w:r>
    </w:p>
    <w:p>
      <w:r>
        <w:t>玩了。可是没想到的是，我刚把她弄湿就听见敲门声，接着是一个女孩的轻声的问：「医生在吗？」我们赶紧停手，</w:t>
      </w:r>
    </w:p>
    <w:p>
      <w:r>
        <w:t>我去开门的工夫她赶忙整理了一下衣服。</w:t>
      </w:r>
    </w:p>
    <w:p>
      <w:r>
        <w:t>门开了外面竟然是个16、7 岁的女孩子，长的白白净净的，身材苗条，容貌姣好，非常漂亮。在鲜黄色的短裙</w:t>
      </w:r>
    </w:p>
    <w:p>
      <w:r>
        <w:t>下，一对修长的双腿更显得性感迷人。女孩见到开门的是一个男医生，顿时有些很难为情的样子。</w:t>
      </w:r>
    </w:p>
    <w:p>
      <w:r>
        <w:t>这时许娜走过来问道：「小妹妹你怎么了？进来说吧。」</w:t>
      </w:r>
    </w:p>
    <w:p>
      <w:r>
        <w:t>女孩走进来坐在椅子上，看了看我和许娜，然后不好意思的说：「医生我自慰的时候不小心把笔帽掉进去了，</w:t>
      </w:r>
    </w:p>
    <w:p>
      <w:r>
        <w:t>您能帮我取出来吗？」</w:t>
      </w:r>
    </w:p>
    <w:p>
      <w:r>
        <w:t>我和许娜相视一笑，然后说道：「小妹妹别着急，我们很快就帮你取出来，来你先躺到床上，把内裤脱掉吧。」</w:t>
      </w:r>
    </w:p>
    <w:p>
      <w:r>
        <w:t>「嗯，谢谢医生。」女孩说着走到床边，拖了鞋躺到床上，从腰间退下一条粉红色的小内裤。</w:t>
      </w:r>
    </w:p>
    <w:p>
      <w:r>
        <w:t>「来把腿张开，不要紧张。」我在一旁说道。</w:t>
      </w:r>
    </w:p>
    <w:p>
      <w:r>
        <w:t>许娜瞪了我一眼，然后就去准备工具了。我知道她又在和我赌气，我决定继续假戏真做下去。于是我对躺在那</w:t>
      </w:r>
    </w:p>
    <w:p>
      <w:r>
        <w:t>里的女孩说：「来小妹妹，我先给你检查一下，不要紧张，放松一点哦。」女孩的脸红红的，任由我分开她的两片</w:t>
      </w:r>
    </w:p>
    <w:p>
      <w:r>
        <w:t>阴唇。我先分开她的两片阴唇，并不急于插入手指，而是先好好欣赏一番。女孩阴部的毛毛长的很整齐，细细的一</w:t>
      </w:r>
    </w:p>
    <w:p>
      <w:r>
        <w:t>条。下面一点就是那条粉红色的肉缝了，现在正被我的手指大大的分开着。我把床头的聚光灯对准女孩的阴部，然</w:t>
      </w:r>
    </w:p>
    <w:p>
      <w:r>
        <w:t>后尽量的分开她的阴唇，看到女孩里面的处女膜已经是那种陈旧性的破裂了，看来不是和人做过多次就是经常的自</w:t>
      </w:r>
    </w:p>
    <w:p>
      <w:r>
        <w:t>慰。</w:t>
      </w:r>
    </w:p>
    <w:p>
      <w:r>
        <w:t>我忽然想起我和许娜开始做爱的一个月后，我也这样分开过她的那里看，也是这个样子的。想着想着我回头看</w:t>
      </w:r>
    </w:p>
    <w:p>
      <w:r>
        <w:t>了一眼许娜，发现她正在后面瞪着我。我朝她笑了笑，她也不理我，而且显得更加不快。我还是装作看不见，继续</w:t>
      </w:r>
    </w:p>
    <w:p>
      <w:r>
        <w:t>给面前这个女孩做检查。</w:t>
      </w:r>
    </w:p>
    <w:p>
      <w:r>
        <w:t>「你这里的处女膜已经破了，是经常自慰还是有过性生活了呢？」我一边向里面插入手指一边问道。</w:t>
      </w:r>
    </w:p>
    <w:p>
      <w:r>
        <w:t>「都……都有过。哦……」女孩害羞的回答我，声音很小。大概是我把她的阴唇分得太大而感到有些不适，女</w:t>
      </w:r>
    </w:p>
    <w:p>
      <w:r>
        <w:t>孩发出轻微的呻吟声。</w:t>
      </w:r>
    </w:p>
    <w:p>
      <w:r>
        <w:t>我的手指在她阴道里转了半天也没有摸到那个笔帽，女孩的那里却被我摸的湿煳煳一片了。她害羞的闭着眼睛，</w:t>
      </w:r>
    </w:p>
    <w:p>
      <w:r>
        <w:t>脸上红红的，但下面的感觉还是让她不由自主的扭动小屁股，并不时发出轻微的呻吟。</w:t>
      </w:r>
    </w:p>
    <w:p>
      <w:r>
        <w:t>这时我仍旧没有能摸到她里面的东西，女孩的淫水却越来越多，再这样摸下去她非到高潮不可。无奈之下我只</w:t>
      </w:r>
    </w:p>
    <w:p>
      <w:r>
        <w:t>得向许娜求援了。「许医生，你来看看，那个东西也许进入子宫里面了？」</w:t>
      </w:r>
    </w:p>
    <w:p>
      <w:r>
        <w:t>许娜走过我身边的时候忽然在我屁股后面狠狠的拧了一把，疼的我险些叫出声来。但这样反倒让我更踏实了，</w:t>
      </w:r>
    </w:p>
    <w:p>
      <w:r>
        <w:t>这证明她并没有真的生我的气，哄她开心的时候就更容易了。毕竟是真正的妇科医生，她把手指伸进去转了几下之</w:t>
      </w:r>
    </w:p>
    <w:p>
      <w:r>
        <w:t>后就拿起了妇科检查里最常用的工具「扩阴器」。我当时直想拍自己的脑袋，其实我早应该想到用这个东西的。</w:t>
      </w:r>
    </w:p>
    <w:p>
      <w:r>
        <w:t>只见许娜轻轻的把扩阴器给女孩插进去，并轻轻的撑开。大概是由于扩阴器的刺激，女孩又发出一声轻微的呻</w:t>
      </w:r>
    </w:p>
    <w:p>
      <w:r>
        <w:t>吟。「嗯，看到了，小妹妹不要动，我现在就帮你取出来。」说着许娜拿出一个闪亮的镊子。</w:t>
      </w:r>
    </w:p>
    <w:p>
      <w:r>
        <w:t>女孩看到那个镊子，知道是要伸进自己里面的，忽然显得更加紧张了。我在一旁看着她的脸，知道女孩有些害</w:t>
      </w:r>
    </w:p>
    <w:p>
      <w:r>
        <w:t>怕。于是我用手轻轻的摸着女孩的小腹说道：「别紧张，不会疼的，你放松一点就好了。」</w:t>
      </w:r>
    </w:p>
    <w:p>
      <w:r>
        <w:t>这时许娜已经将镊子轻轻的伸进女孩阴道了，她的动作非常轻巧，生怕弄疼那个女孩子。不一会儿那个笔帽就</w:t>
      </w:r>
    </w:p>
    <w:p>
      <w:r>
        <w:t>被她夹出来了。接着又给她冲洗了一下阴道，然后再次伸进扩阴器看了看。「这里稍微有一点发炎，一会儿我给你</w:t>
      </w:r>
    </w:p>
    <w:p>
      <w:r>
        <w:t>开一点药，回去按时吃药，过两天就好了。」许娜一边检查一边对女孩说。</w:t>
      </w:r>
    </w:p>
    <w:p>
      <w:r>
        <w:t>「嗯，医生我记住了，谢谢您！」这时女孩的脸上才露出了轻松的笑容。</w:t>
      </w:r>
    </w:p>
    <w:p>
      <w:r>
        <w:t>「对了许医生，既然阴道里有炎症，很可能会引发肠道里的附带感染，我们也顺便给她检查一下吧？」不等许</w:t>
      </w:r>
    </w:p>
    <w:p>
      <w:r>
        <w:t>娜说话我又对那个女孩说道：「小妹妹请你转过身跪在床上，撅起屁股，我给你做一下肛门镜的检查，如果没有炎</w:t>
      </w:r>
    </w:p>
    <w:p>
      <w:r>
        <w:t>症就放心了。」</w:t>
      </w:r>
    </w:p>
    <w:p>
      <w:r>
        <w:t>女孩的脸一下子又红了，但还是很听话的转身跪在床上，把雪白性感的小屁股高高的撅起，漂亮的小菊花微微</w:t>
      </w:r>
    </w:p>
    <w:p>
      <w:r>
        <w:t>的张开着。我用手摸着她的小屁股，然后转头对许娜说道：「许医生请把肛门镜递给我。」许娜又没好气的瞪我一</w:t>
      </w:r>
    </w:p>
    <w:p>
      <w:r>
        <w:t>眼，但既然我这样说了，她也不好不配合我，只得拿出肛门镜递给我。</w:t>
      </w:r>
    </w:p>
    <w:p>
      <w:r>
        <w:t>于是我开始借着涂润滑剂的机会，按揉那女孩的小肛门。女孩的那里柔柔的软软的，在我手指一圈一圈的揉弄</w:t>
      </w:r>
    </w:p>
    <w:p>
      <w:r>
        <w:t>之下，一张一缩的。我开始用左手的拇指和食指分开她的肛门，将那根肛门镜慢慢的插入女孩的肛门里。虽然我已</w:t>
      </w:r>
    </w:p>
    <w:p>
      <w:r>
        <w:t>经很轻了，但可能是插入的角度不太好，还是引起了女孩的疼痛。女孩「哎哟……哎哟……」</w:t>
      </w:r>
    </w:p>
    <w:p>
      <w:r>
        <w:t>的叫起来。这时许娜过来帮我把剩下的部分插好，她还轻轻拍拍女孩的屁股说道：「一会儿就好了，你忍一下</w:t>
      </w:r>
    </w:p>
    <w:p>
      <w:r>
        <w:t>吧。」这时我开始抽出芯子，一点点往外抽肛门镜，看到女孩肛门里面的样子。等完全抽出以后，我又一次给她插</w:t>
      </w:r>
    </w:p>
    <w:p>
      <w:r>
        <w:t>入。这一次就比上次有经验多了，女孩只是轻微的呻吟了两声。</w:t>
      </w:r>
    </w:p>
    <w:p>
      <w:r>
        <w:t>插好之后我回头对许娜说道：「我看好像没有什么事情，许医生再看看吧。」</w:t>
      </w:r>
    </w:p>
    <w:p>
      <w:r>
        <w:t>许娜又拧了我一下，然后开始专心的检查她的肛门。当她也完成检查后说道：「是没什么事情，小妹妹可以放</w:t>
      </w:r>
    </w:p>
    <w:p>
      <w:r>
        <w:t>心了，你也可以穿好衣服了。」</w:t>
      </w:r>
    </w:p>
    <w:p>
      <w:r>
        <w:t>一旁的我总还有点意犹未尽的感觉，于是我问道：「刚才检查的时候很疼吗？」</w:t>
      </w:r>
    </w:p>
    <w:p>
      <w:r>
        <w:t>「开始挺疼的，后来这次好多了。」女孩仍旧小声的说。</w:t>
      </w:r>
    </w:p>
    <w:p>
      <w:r>
        <w:t>「那我给你揉揉吧，这样会好得多呢。」我想当时傻子也能听出我的意图。</w:t>
      </w:r>
    </w:p>
    <w:p>
      <w:r>
        <w:t>「哦！不用了医生，已经不很疼了。」女孩赶忙说道。</w:t>
      </w:r>
    </w:p>
    <w:p>
      <w:r>
        <w:t>「没关系的，你还很小，这样的检查对你来说确实有点痛苦的，来你保持这样跪着的姿势不要动。」说着我的</w:t>
      </w:r>
    </w:p>
    <w:p>
      <w:r>
        <w:t>手指就按在了她的肛门上。女孩很听话，没有拒绝，相反在我揉了几下之后，还把小屁股微微向后挺起。于是我的</w:t>
      </w:r>
    </w:p>
    <w:p>
      <w:r>
        <w:t>另一手也开始按揉她的阴唇和豆豆。「自慰是可以的，但下次一定要选择好工具，而且也要注意卫生，知道吗？」</w:t>
      </w:r>
    </w:p>
    <w:p>
      <w:r>
        <w:t>我一边揉着一边叮嘱她。</w:t>
      </w:r>
    </w:p>
    <w:p>
      <w:r>
        <w:t>「嗯……我知道……嗯……」女孩呻吟着，在我的手指揉动下早已动了情。</w:t>
      </w:r>
    </w:p>
    <w:p>
      <w:r>
        <w:t>于是我的手指抖动的更加厉害，简直就是在给她自慰了。「哦…………」随着一声不一样的呻吟，我感到一股</w:t>
      </w:r>
    </w:p>
    <w:p>
      <w:r>
        <w:t>热热的液体喷在我的手上，女孩高潮了。</w:t>
      </w:r>
    </w:p>
    <w:p>
      <w:r>
        <w:t>「怎么样，还疼吗？」</w:t>
      </w:r>
    </w:p>
    <w:p>
      <w:r>
        <w:t>「不疼了，谢谢医生！」女孩红透的小脸显得更加娇媚。她匆匆拿出卫生纸擦拭了一下湿漉漉的下面，迅速穿</w:t>
      </w:r>
    </w:p>
    <w:p>
      <w:r>
        <w:t>好内裤，放下裙子，来到正在给她开药的许娜面前。</w:t>
      </w:r>
    </w:p>
    <w:p>
      <w:r>
        <w:t>「好了，你取完药按时吃就好了，下次要注意了知道吗？」许娜说着递给她药方。</w:t>
      </w:r>
    </w:p>
    <w:p>
      <w:r>
        <w:t>「谢谢您医生，我记住了。」女孩又转头看了我一眼，笑了笑说：「谢谢您医生，我走了。」</w:t>
      </w:r>
    </w:p>
    <w:p>
      <w:r>
        <w:t>女孩走后我来到许娜身边，正要抱住她，却被她躲开了。「刚才的女孩很漂亮吧？是不是还不过瘾啊？」许娜</w:t>
      </w:r>
    </w:p>
    <w:p>
      <w:r>
        <w:t>没好气的说。</w:t>
      </w:r>
    </w:p>
    <w:p>
      <w:r>
        <w:t>「是呀，当然不过瘾了。我在想我的小美女那个时候会是什么样子呢？不如我也给你检查一下吧？」</w:t>
      </w:r>
    </w:p>
    <w:p>
      <w:r>
        <w:t>「美的你，再也不许你碰我了。」许娜生气的甩开我的手。</w:t>
      </w:r>
    </w:p>
    <w:p>
      <w:r>
        <w:t>我忽然从后面抱住她，抱的紧紧的让她无法挣脱。同时在她耳边轻声的说：「我虽然是个大色狼，但我最爱你</w:t>
      </w:r>
    </w:p>
    <w:p>
      <w:r>
        <w:t>了，可以原谅我吗？」说着我的手已经伸进她的裙子里面，发现那里早已是泥泞一片了。</w:t>
      </w:r>
    </w:p>
    <w:p>
      <w:r>
        <w:t>「讨厌，你就会欺负人家。」许娜不再挣扎，而是把头靠在我的肩上，我们就这样又和好了。</w:t>
      </w:r>
    </w:p>
    <w:p>
      <w:r>
        <w:t>接下来吗自然少不了让我的心上人舒服一番。为了怕再有病人来，我只用手指为她服务。可能是刚才看到我给</w:t>
      </w:r>
    </w:p>
    <w:p>
      <w:r>
        <w:t>那个女孩自慰时的兴奋还没有过去，这次她的高潮也来得特别快。最后我终于也忍不住把我的大肉棒给她插进去，</w:t>
      </w:r>
    </w:p>
    <w:p>
      <w:r>
        <w:t>完成了一次真正激情的做爱。</w:t>
      </w:r>
    </w:p>
    <w:p>
      <w:r>
        <w:t>下班了我们一起回到家里，吃过晚饭开始看电视。结果拨了整整3 圈，也没有找到喜欢的电视节目。我说：「</w:t>
      </w:r>
    </w:p>
    <w:p>
      <w:r>
        <w:t>我们洗澡吧？」</w:t>
      </w:r>
    </w:p>
    <w:p>
      <w:r>
        <w:t>许娜看我一眼说道：「大色狼，这么早你就想做呀？我不去。」</w:t>
      </w:r>
    </w:p>
    <w:p>
      <w:r>
        <w:t>「真的不去吗？那你看看这是什么。」说着我拿出上午头去找她之前买到的两串拉珠，在她眼前不停的晃动。</w:t>
      </w:r>
    </w:p>
    <w:p>
      <w:r>
        <w:t>「啊！你什么时候买的这个呀？」许娜的眼神忽然变得兴奋了起来。</w:t>
      </w:r>
    </w:p>
    <w:p>
      <w:r>
        <w:t>「今天上午买的，你要是想玩就去洗澡吧。」我故意逗她。</w:t>
      </w:r>
    </w:p>
    <w:p>
      <w:r>
        <w:t>「哼，大色狼就是大色狼，老是想法折腾人家。」许娜撅起小嘴假装生气的样子，但是脸上还是忍不住流露出</w:t>
      </w:r>
    </w:p>
    <w:p>
      <w:r>
        <w:t>笑容。</w:t>
      </w:r>
    </w:p>
    <w:p>
      <w:r>
        <w:t>「我虽然是大色狼，但是也要你这个小色女陪着呀，不然我怎么当大色狼呢？」</w:t>
      </w:r>
    </w:p>
    <w:p>
      <w:r>
        <w:t>「我才不是小色女呢，都是你坏。」</w:t>
      </w:r>
    </w:p>
    <w:p>
      <w:r>
        <w:t>「好啦好啦，快去洗澡吧。」说着我开始帮她脱掉身上的衣服。</w:t>
      </w:r>
    </w:p>
    <w:p>
      <w:r>
        <w:t>不一会儿我们一起走进了浴室，在她美丽的裸体面前我的下面又已经挺立起来了，一边给她冲洗一边用大肉棒</w:t>
      </w:r>
    </w:p>
    <w:p>
      <w:r>
        <w:t>敲打她的小屁股。等洗的差不多之后，我拍拍她的小屁股说道：「前面你自己洗了，后面的小洞该我帮你洗了吧？」</w:t>
      </w:r>
    </w:p>
    <w:p>
      <w:r>
        <w:t>「哼，我才不要呢。」</w:t>
      </w:r>
    </w:p>
    <w:p>
      <w:r>
        <w:t>「真的吗？看你还说不要。」说着我的手指已经强行进入她的小肛门里面了。</w:t>
      </w:r>
    </w:p>
    <w:p>
      <w:r>
        <w:t>「啊！不要这样啦，亲爱的我让了还不行吗？」许娜一边夹紧小屁股一边向我求饶。</w:t>
      </w:r>
    </w:p>
    <w:p>
      <w:r>
        <w:t>「嗯，这还差不多，来把小屁股撅起来，撅高一点。」</w:t>
      </w:r>
    </w:p>
    <w:p>
      <w:r>
        <w:t>许娜乖乖的弯下腰，用很调皮的声音说道：「嗯，已经很高了。」在我眼前她的小菊花已经向我张开了，那样</w:t>
      </w:r>
    </w:p>
    <w:p>
      <w:r>
        <w:t>子真是太可爱了。我开始向她的小菊花那里喷水，在水流的刺激下她的小菊花一张一合的，让人更有了插入的欲望。</w:t>
      </w:r>
    </w:p>
    <w:p>
      <w:r>
        <w:t>于是我用左手的拇指和食指将她的小菊花分开的更大，另一手把淋浴器的水流调成水柱的形状向她的小菊花冲去。</w:t>
      </w:r>
    </w:p>
    <w:p>
      <w:r>
        <w:t>「哦……好痒啊，你好坏呀……」许娜勐的收缩着那里，发出甜美的呻吟声。我放下淋浴器的喷头，把右手的食指</w:t>
      </w:r>
    </w:p>
    <w:p>
      <w:r>
        <w:t>和中指并拢，在她的小菊花再次打开之际勐的给她插进去。「哎呀！好疼啊！快拿出来呀！」我从她里面抽出手指，</w:t>
      </w:r>
    </w:p>
    <w:p>
      <w:r>
        <w:t>开始给她温柔的按摩肛门。「亲爱的你轻一点吗，一点都不心疼人家。」转过头来埋怨我。</w:t>
      </w:r>
    </w:p>
    <w:p>
      <w:r>
        <w:t>「谁让我的小美女那里长的那样漂亮呢？看见就忍不住想插进去呢。」</w:t>
      </w:r>
    </w:p>
    <w:p>
      <w:r>
        <w:t>「大坏蛋，你忽然那样插进来，我哪受得了啊，害的我都疼死了。」</w:t>
      </w:r>
    </w:p>
    <w:p>
      <w:r>
        <w:t>「对不起亲爱的，下次我轻轻的好吗？我轻轻的……很轻很轻的……」我说着一根食指悄悄的又伸进去了。</w:t>
      </w:r>
    </w:p>
    <w:p>
      <w:r>
        <w:t>「哦……」许娜呻吟着，这一次没有在躲避我，反而把小屁股撅的更高。我的手指兴奋的在她里面转动着，抠</w:t>
      </w:r>
    </w:p>
    <w:p>
      <w:r>
        <w:t>挖着，不停刮弄着她的肛壁。「哦……别……别抠了……你弄得人家都想要了……哦……」这时的她已经充分的动</w:t>
      </w:r>
    </w:p>
    <w:p>
      <w:r>
        <w:t>情了。我开始将中指再次轻轻的插进去，和食指一起动作，我的女友开始高声的呻吟起来。</w:t>
      </w:r>
    </w:p>
    <w:p>
      <w:r>
        <w:t>她开始不停的扭动屁股，口中的呻吟声都有些含混不清了，我看准时机忽然从她里面快速的抽出手指。「啊…</w:t>
      </w:r>
    </w:p>
    <w:p>
      <w:r>
        <w:t>………」在许娜的叫声中我又给她弄出了肛门里的高潮，十多秒钟之后她才恢复过来。</w:t>
      </w:r>
    </w:p>
    <w:p>
      <w:r>
        <w:t>我轻轻的抚摸着她的小屁股，在后面温柔的吻她。「舒服吗亲爱的？」</w:t>
      </w:r>
    </w:p>
    <w:p>
      <w:r>
        <w:t>「嗯。」许娜转身搂着我的脖子，在我脸上轻轻的亲了一下。然后忽然说道：「大色狼你真坏，老是弄人家的</w:t>
      </w:r>
    </w:p>
    <w:p>
      <w:r>
        <w:t>小肛门，这一次我也要给你洗那里。」</w:t>
      </w:r>
    </w:p>
    <w:p>
      <w:r>
        <w:t>「不会吧？现在让你给洗肛门，你一定会报复我的，我可害怕。」我故意逗她说。</w:t>
      </w:r>
    </w:p>
    <w:p>
      <w:r>
        <w:t>「不行，不让我给你洗，一会儿也不和你玩了，而且也不让你碰我那里了。」</w:t>
      </w:r>
    </w:p>
    <w:p>
      <w:r>
        <w:t>许娜撒着娇的威胁我。</w:t>
      </w:r>
    </w:p>
    <w:p>
      <w:r>
        <w:t>「好吧好吧，我认输了，不过还轻亲亲小美女手下留情呀！」</w:t>
      </w:r>
    </w:p>
    <w:p>
      <w:r>
        <w:t>「哼！少套近乎，把腰弯下去，把小屁股撅起来。」她假装很严厉的命令道。</w:t>
      </w:r>
    </w:p>
    <w:p>
      <w:r>
        <w:t>「是是是……我遵命。」我弯下腰去，朝她撅起屁股，我的屁股也就朝她张开了。</w:t>
      </w:r>
    </w:p>
    <w:p>
      <w:r>
        <w:t>「哼！这还差不多。」许娜说着也开始用水柱冲我的肛门，那感觉确实痒得要命，使我不由自主的缩紧了肛门。</w:t>
      </w:r>
    </w:p>
    <w:p>
      <w:r>
        <w:t>「把肛门打开，不许这样。」在许娜的命令之下我只得再次打开肛门。就在我刚刚打开的时候，她用手指迅速的把</w:t>
      </w:r>
    </w:p>
    <w:p>
      <w:r>
        <w:t>我肛门向两边分开，两根手指一下子就给我插了进来。</w:t>
      </w:r>
    </w:p>
    <w:p>
      <w:r>
        <w:t>我虽然早就料到会有这样的惩罚，但真的插进来的时候还真是有些受不了。</w:t>
      </w:r>
    </w:p>
    <w:p>
      <w:r>
        <w:t>我「哎呀」的叫了一声，挺起身子想要逃开，但她的手指仍旧深深插在我里面。</w:t>
      </w:r>
    </w:p>
    <w:p>
      <w:r>
        <w:t>「哼！也知道很疼了吧？谁让你刚才那样狠心的弄我。」说着的现在的我真是有点后悔，刚才这样给她插进去</w:t>
      </w:r>
    </w:p>
    <w:p>
      <w:r>
        <w:t>确实挺疼的，当时只想要多给她一点刺激，却没想到真的这样疼。不过女友毕竟是爱我的，这时她已经轻轻将手指</w:t>
      </w:r>
    </w:p>
    <w:p>
      <w:r>
        <w:t>抽离我的肛门，一边给我揉着一边问我：「亲爱的都是我不好，下次我也不这样了。」</w:t>
      </w:r>
    </w:p>
    <w:p>
      <w:r>
        <w:t>「是我不好亲爱的，我只是想让你觉得更刺激，却害你很疼。」我抱歉的说。</w:t>
      </w:r>
    </w:p>
    <w:p>
      <w:r>
        <w:t>「亲爱的你再弯下腰好吗？」许娜温柔的说。</w:t>
      </w:r>
    </w:p>
    <w:p>
      <w:r>
        <w:t>「好啊，今天你怎样惩罚我都可以。」说着我又弯下腰，打开还有点隐隐作痛的肛门。</w:t>
      </w:r>
    </w:p>
    <w:p>
      <w:r>
        <w:t>没想到这次她用手轻轻分开我肛门，竟然用舌头伸进我肛门里面，一下一下的给我舔着。一边舔一边问我：「</w:t>
      </w:r>
    </w:p>
    <w:p>
      <w:r>
        <w:t>亲爱的还疼吗？」</w:t>
      </w:r>
    </w:p>
    <w:p>
      <w:r>
        <w:t>我下面传来舌尖滑过肛门时的麻痒感觉，舒服的简直无法形容。我情不自禁的抱起她和她深深的接吻。</w:t>
      </w:r>
    </w:p>
    <w:p>
      <w:r>
        <w:t>结束了浴室的激情，我们又回到床上。许娜趴在床上看我将两串拉珠和润滑剂一一摆好，脸上带着兴奋的笑容。</w:t>
      </w:r>
    </w:p>
    <w:p>
      <w:r>
        <w:t>我转身将她压在身下，开始抚摸她的后背和她接吻，这样的爱抚会让她更有感觉。我们在床上缠绵在一起，我的手</w:t>
      </w:r>
    </w:p>
    <w:p>
      <w:r>
        <w:t>开始在她美丽坚挺的乳房上揉搓，女友在我的身下发出甜美的呻吟声。我像个婴儿一样吸吮着她的乳头，每一下舌</w:t>
      </w:r>
    </w:p>
    <w:p>
      <w:r>
        <w:t>尖的拨弄和牙齿的轻咬都会让女友兴奋的呻吟出声。当我的手指伸到她下面的时候发现那里早已湿煳煳一片了。</w:t>
      </w:r>
    </w:p>
    <w:p>
      <w:r>
        <w:t>我揉着她的豆豆挑逗她说：「哈哈……亲爱的你那里那样湿，看来都不用润滑剂了。」</w:t>
      </w:r>
    </w:p>
    <w:p>
      <w:r>
        <w:t>「讨厌啦！」许娜含羞的打了我一下，在我两的笑声里看我拿起第一串拉珠。</w:t>
      </w:r>
    </w:p>
    <w:p>
      <w:r>
        <w:t>我拿着拉珠在她眼前晃动，然后又放在她双乳间拉动。「怎么有6 个珠子呀？那么多能全都弄进去吗？」女友</w:t>
      </w:r>
    </w:p>
    <w:p>
      <w:r>
        <w:t>忽然注意到珠子的数量，开始有些担心。</w:t>
      </w:r>
    </w:p>
    <w:p>
      <w:r>
        <w:t>「放心吧，一会儿它们就都进到你的小妹妹里啦，喝饱你的淫水以后才会出来呢！」</w:t>
      </w:r>
    </w:p>
    <w:p>
      <w:r>
        <w:t>「哎呀！你好坏！」女友又娇嗔的打了我一下。</w:t>
      </w:r>
    </w:p>
    <w:p>
      <w:r>
        <w:t>我笑笑来到她的下面，许娜还没等我说话就自己打开了双腿，在那片凄凄芳草的下面一张湿漉漉的小嘴早已流</w:t>
      </w:r>
    </w:p>
    <w:p>
      <w:r>
        <w:t>下好多口水了。我用第一颗小珠子沾上她的淫水，开始围着她的小豆豆一圈一圈的转动。「哦……」随着她的呻吟</w:t>
      </w:r>
    </w:p>
    <w:p>
      <w:r>
        <w:t>声，女友的下面也在轻轻的不停的扭动着。我把第一颗珠子滑向她的小嘴唇，女友的那里已经微微张开了，就象一</w:t>
      </w:r>
    </w:p>
    <w:p>
      <w:r>
        <w:t>个张开小嘴等着大人来喂的孩子。第一颗小珠子就这样被许娜的小嘴吸了进去。在女友一声比一声性感的呻吟中，</w:t>
      </w:r>
    </w:p>
    <w:p>
      <w:r>
        <w:t>小珠子已经进去5 个了，当我正要给她放入最后一颗的时候，女友娇喘嘘嘘对我说：「亲爱的……我里面好涨，不</w:t>
      </w:r>
    </w:p>
    <w:p>
      <w:r>
        <w:t>要再放了……」</w:t>
      </w:r>
    </w:p>
    <w:p>
      <w:r>
        <w:t>「亲爱的就还有一个了，放进去你就会舒服了。」随着她的呻吟声，这最后一颗珠子也放进去了。我拉住后面</w:t>
      </w:r>
    </w:p>
    <w:p>
      <w:r>
        <w:t>的环在她的豆豆上面刮弄。女友发出一声声淫浪的呻吟，小屁股扭动的更加厉害。我拿起第二串拉珠放在她双乳间</w:t>
      </w:r>
    </w:p>
    <w:p>
      <w:r>
        <w:t>问道：「亲爱的你知道这一串是要放到哪里吗？」</w:t>
      </w:r>
    </w:p>
    <w:p>
      <w:r>
        <w:t>「讨厌啦！我才不要放第二串呢。」许娜害羞的闭上眼睛不看我。</w:t>
      </w:r>
    </w:p>
    <w:p>
      <w:r>
        <w:t>「那可不行呀，你还有一个小洞洞没有被满足呢，是哪里呀？」</w:t>
      </w:r>
    </w:p>
    <w:p>
      <w:r>
        <w:t>「嗯……不告诉你。」许娜红着脸一付难为情的样子。</w:t>
      </w:r>
    </w:p>
    <w:p>
      <w:r>
        <w:t>「不吗，亲爱的，告诉我吧，求你了？我好像看你那个时候的样子啊！」</w:t>
      </w:r>
    </w:p>
    <w:p>
      <w:r>
        <w:t>「是……是我的小肛门……」许娜羞涩的轻声说。</w:t>
      </w:r>
    </w:p>
    <w:p>
      <w:r>
        <w:t>「那让我这个大色狼帮你塞进去吧！」说着我开始用润滑剂涂抹她的小肛门。</w:t>
      </w:r>
    </w:p>
    <w:p>
      <w:r>
        <w:t>这时候的女孩子身体是很敏感的，在我给她涂润滑剂的时候也在不停的扭动着。我将第一颗小珠子按在许娜的</w:t>
      </w:r>
    </w:p>
    <w:p>
      <w:r>
        <w:t>肛门上转动，引得女友的小屁股扭动的更厉害了，嘴里还不停的说着：「不要……不要……」6 颗小珠子被一个个</w:t>
      </w:r>
    </w:p>
    <w:p>
      <w:r>
        <w:t>的塞进女友的肛门里，虽然到后两个的时候她同样求我不要再塞了，但是在我的安慰之下还是全部塞入了。我开始</w:t>
      </w:r>
    </w:p>
    <w:p>
      <w:r>
        <w:t>拉住前后两个圆环，在女友的豆豆和肛门周围不停的刮弄，没弄几下她就大叫着到了高潮。</w:t>
      </w:r>
    </w:p>
    <w:p>
      <w:r>
        <w:t>「怎么样？这次是不是很刺激呀？」我摸着女友的一对雪白的乳房问。</w:t>
      </w:r>
    </w:p>
    <w:p>
      <w:r>
        <w:t>「亲爱的，我很面好涨，帮我拿出来吧。」女友撒娇是的把头靠在我怀里。</w:t>
      </w:r>
    </w:p>
    <w:p>
      <w:r>
        <w:t>「好吧，那你是要快快的拉出来还是慢慢的拉出来呢？」</w:t>
      </w:r>
    </w:p>
    <w:p>
      <w:r>
        <w:t>「慢一点吧，快了我怕会受不了的。」女友说着又一次主动的分开双腿。</w:t>
      </w:r>
    </w:p>
    <w:p>
      <w:r>
        <w:t>我把脸凑到她的下面，准备看那些小珠珠是如何从她里面出来的。我拉住拉环，轻轻的向外拉动，随着女友一</w:t>
      </w:r>
    </w:p>
    <w:p>
      <w:r>
        <w:t>声轻轻的呻吟，第一颗小珠子终于跳出了女友热乎乎的阴道，出来的时候还带出了许多滑熘熘的淫水。每拉出一颗</w:t>
      </w:r>
    </w:p>
    <w:p>
      <w:r>
        <w:t>小珠子都会听到一声女友性感的呻吟，淫水也就流出的更多。等到全部的6 个小珠子都出来了，许娜身下的床单也</w:t>
      </w:r>
    </w:p>
    <w:p>
      <w:r>
        <w:t>已经湿了大片了。那性感的小嘴微微的张开着，刚刚流出的淫水把那里弄得闪闪发亮。</w:t>
      </w:r>
    </w:p>
    <w:p>
      <w:r>
        <w:t>我一把抱住她，将自己早已硬的发胀的大肉棒塞入她的阴道里，一上来就大力的抽插起来。这时的许娜也再一</w:t>
      </w:r>
    </w:p>
    <w:p>
      <w:r>
        <w:t>次动了情，她甚至双腿勾在我的腰上，将我的肩膀搂紧，配合我大肉棒的冲刺而一挺一挺的。我的手在她的乳房上</w:t>
      </w:r>
    </w:p>
    <w:p>
      <w:r>
        <w:t>用力的揉捏着，两只浅粉色的乳头在我嘴巴的轮流吸吮下变得更加娇艳美丽。女友一声声淫浪的哼叫仿佛是在要我</w:t>
      </w:r>
    </w:p>
    <w:p>
      <w:r>
        <w:t>更加用力的干她，于是我施展全身的解数，终于让我两同时获得了高潮。</w:t>
      </w:r>
    </w:p>
    <w:p>
      <w:r>
        <w:t>过了许久，我轻声的对怀中的许娜说：「你刚才的样子好浪啊，真像个小色女了。」</w:t>
      </w:r>
    </w:p>
    <w:p>
      <w:r>
        <w:t>「我是小色女也是让你这个大色狼给害的，谁要你老弄出那么多花样来。还不快把后面洞洞里的拉珠给我拿出</w:t>
      </w:r>
    </w:p>
    <w:p>
      <w:r>
        <w:t>来，好涨的。」</w:t>
      </w:r>
    </w:p>
    <w:p>
      <w:r>
        <w:t>「不行，现在还不能拿出来，我还要玩呢。」说着我用手捂住她的小屁股，还伸手指在她小肛门上捅了两下。</w:t>
      </w:r>
    </w:p>
    <w:p>
      <w:r>
        <w:t>「好坏呀你！你要不让我拿出来就答应我一个条件，不然我就再也不让你玩了。」女友装着一脸严肃的说。</w:t>
      </w:r>
    </w:p>
    <w:p>
      <w:r>
        <w:t>「哦！是什么条件，只要你让我玩什么条件我都答应。」我一时兴起说完的话，立刻又觉得不对，但想要收回</w:t>
      </w:r>
    </w:p>
    <w:p>
      <w:r>
        <w:t>已经来不及了。</w:t>
      </w:r>
    </w:p>
    <w:p>
      <w:r>
        <w:t>「要想不让我拿出来，就要答应我给你的肛门里也塞进拉珠。」女友一脸的坏笑。</w:t>
      </w:r>
    </w:p>
    <w:p>
      <w:r>
        <w:t>「啊！那可不行，这是专门给你用的。」我就知道一让面前这位小美女钻了空子，她准会想出一些反击我的办</w:t>
      </w:r>
    </w:p>
    <w:p>
      <w:r>
        <w:t>法。</w:t>
      </w:r>
    </w:p>
    <w:p>
      <w:r>
        <w:t>「我不管，你刚才都答应我了。」小美女撅起小嘴表示抗议，无奈之下我只能投降。我虽然也被她插过几次肛</w:t>
      </w:r>
    </w:p>
    <w:p>
      <w:r>
        <w:t>门，但像这样被她一个个的塞进拉珠可还从没有过。想到自己也要跪在床上，对着自己的女友撅起屁股，倒是也挺</w:t>
      </w:r>
    </w:p>
    <w:p>
      <w:r>
        <w:t>让人兴奋的。</w:t>
      </w:r>
    </w:p>
    <w:p>
      <w:r>
        <w:t>女友倒是很温柔，在我肛门上涂了好多润滑剂，还不时用手指把一些润滑剂推进我肛门里，就好像在用手指给</w:t>
      </w:r>
    </w:p>
    <w:p>
      <w:r>
        <w:t>我肛交似的。不过说实在的，那种感觉确实也是一种美妙的体验。当第一颗凉凉的拉珠按在我肛门上的时候，我不</w:t>
      </w:r>
    </w:p>
    <w:p>
      <w:r>
        <w:t>由自主的收缩了一下肛门。女友调皮的拍拍我屁股说道：「呦！大色狼也会紧张啊？放松一点吗。」</w:t>
      </w:r>
    </w:p>
    <w:p>
      <w:r>
        <w:t>我刚一松开肛门，女友的手指一捅，第一颗拉珠就塞进了我里面。</w:t>
      </w:r>
    </w:p>
    <w:p>
      <w:r>
        <w:t>「哦！」我不由自主的哼出声来。原来拉珠塞入的时候真的是很刺激。当塞到第5 个的时候，我也已经涨得不</w:t>
      </w:r>
    </w:p>
    <w:p>
      <w:r>
        <w:t>行了，于是回过头求她停下。</w:t>
      </w:r>
    </w:p>
    <w:p>
      <w:r>
        <w:t>许娜笑眯眯的望着我说：「亲爱的，我后面的小洞里还塞着6 个呢，你就忍忍吧。」说着手指一捅，硬是将最</w:t>
      </w:r>
    </w:p>
    <w:p>
      <w:r>
        <w:t>后一个给我塞进来了。我叫着忍受着女友带给我的刺激。「咦？亲爱的你怎么长尾巴了？」许娜拉着后面的圆环调</w:t>
      </w:r>
    </w:p>
    <w:p>
      <w:r>
        <w:t>皮的说。</w:t>
      </w:r>
    </w:p>
    <w:p>
      <w:r>
        <w:t>「是啊！看来我们是同类了，因为你后面也有啊！」我笑着转身将她按倒在床上，用手扶正我的大肉棒，不由</w:t>
      </w:r>
    </w:p>
    <w:p>
      <w:r>
        <w:t>分说的给她插进去。这一次感觉上自然更加刺激。由于女友肛门里的拉珠，显得她前面的阴道更加的紧了，而我的</w:t>
      </w:r>
    </w:p>
    <w:p>
      <w:r>
        <w:t>大肉棒也在拉珠的刺激下变得更粗更硬了。这一次我们带着拉珠，尝试了后进式、侧位式、女上位的姿势。在女上</w:t>
      </w:r>
    </w:p>
    <w:p>
      <w:r>
        <w:t>位姿势的时候女友忍不住趴在我身上到了高潮，我的大龟头也在她小嘴的一夹一夹之下射出了精液。</w:t>
      </w:r>
    </w:p>
    <w:p>
      <w:r>
        <w:t>许娜趴在我的身上喘息着，过了一会儿悄声在我耳边说：「亲爱的，帮我把后面的珠珠拿出来吧？」</w:t>
      </w:r>
    </w:p>
    <w:p>
      <w:r>
        <w:t>「那你帮我拿，我帮你拿好不好？」我轻抚着她的秀发，另一手摸到她的小屁股后面，勾住了拉环。</w:t>
      </w:r>
    </w:p>
    <w:p>
      <w:r>
        <w:t>「亲爱的，轻轻的拉出来好吗？我已经好累了。」</w:t>
      </w:r>
    </w:p>
    <w:p>
      <w:r>
        <w:t>「好的，我数一二三我们一起开始好吗？一、二、三！」随着三字出口，我们开始同时拉动拉环，两人都不由</w:t>
      </w:r>
    </w:p>
    <w:p>
      <w:r>
        <w:t>自主的呻吟起来，直到最后一颗拉珠离开身体，我们才又疲惫的抱在一起。</w:t>
      </w:r>
    </w:p>
    <w:p>
      <w:r>
        <w:t>女友的体香和着激情时的体液与汗的味道飘入我的鼻腔，使我不禁搂紧她的身体，我用轻轻的吻表达着我的爱。</w:t>
      </w:r>
    </w:p>
    <w:p>
      <w:r>
        <w:t>女友趴在我身上任由我吻她。「亲爱的，你会每天都这样爱我吗？等到以后我变老了，变得不再漂亮了，你还会这</w:t>
      </w:r>
    </w:p>
    <w:p>
      <w:r>
        <w:t>样爱我吗？」</w:t>
      </w:r>
    </w:p>
    <w:p>
      <w:r>
        <w:t>许娜在我耳边轻声的问。</w:t>
      </w:r>
    </w:p>
    <w:p>
      <w:r>
        <w:t>我将她的身体搂的更紧，让我们的胸膛贴在一起。「感觉到我的心跳了吗？</w:t>
      </w:r>
    </w:p>
    <w:p>
      <w:r>
        <w:t>在他跳动的每一天里都只属于你！」</w:t>
      </w:r>
    </w:p>
    <w:p>
      <w:r>
        <w:t>「亲爱的，我要你的大香肠今晚一直留在我的身体里好吗？」娜娜吻着我，搂着我，娇美的脸上带着满足的微</w:t>
      </w:r>
    </w:p>
    <w:p>
      <w:r>
        <w:t>笑。</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