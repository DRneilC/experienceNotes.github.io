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我与好友妻子之间的秘密</w:t>
      </w:r>
    </w:p>
    <w:p>
      <w:r>
        <w:t>辉是我最好的大学同学之一，我们俩在高中便是同学，高考考入了同一所大学，大学期间住的是同一个宿舍，</w:t>
      </w:r>
    </w:p>
    <w:p>
      <w:r>
        <w:t>因此，我俩几乎是无话不说的死党。</w:t>
      </w:r>
    </w:p>
    <w:p>
      <w:r>
        <w:t>记得刚上大学那会流行追女朋友，凭借着帅气的外表和独特的气质，辉成功的追上了一个叫燕子的女孩，于是，</w:t>
      </w:r>
    </w:p>
    <w:p>
      <w:r>
        <w:t>帅气的辉和漂亮的燕子便成了我们宿舍兄弟们平时谈论最多的话题之一。因为与辉有着如此之铁的关系，大家经常</w:t>
      </w:r>
    </w:p>
    <w:p>
      <w:r>
        <w:t>一起出去吃饭、逛街，我也水到渠成的与燕子成了好朋友。</w:t>
      </w:r>
    </w:p>
    <w:p>
      <w:r>
        <w:t>记得那是一个夏天的周末，辉和燕子以及燕子宿舍的几个舍友（当然是有男朋友的）聚会，因为人数比较多，</w:t>
      </w:r>
    </w:p>
    <w:p>
      <w:r>
        <w:t>男生们在一起免不了拼酒，仗着酒量大，辉和其它人一直不停地喝，最后大家都喝高了。</w:t>
      </w:r>
    </w:p>
    <w:p>
      <w:r>
        <w:t>接到燕子的电话，我毫不犹豫的赶到他们吃饭的地方，背起辉便往宿舍走。</w:t>
      </w:r>
    </w:p>
    <w:p>
      <w:r>
        <w:t>刚到校门口，就发现学校保卫科的人在查酒后晚归的学生，我靠，真是点子背，这样被发现了还了得，最起码</w:t>
      </w:r>
    </w:p>
    <w:p>
      <w:r>
        <w:t>一个通报批评，上系里的「光荣榜」。</w:t>
      </w:r>
    </w:p>
    <w:p>
      <w:r>
        <w:t>正在我犹豫着如何处理的时候，燕子小声说：「要不然，今天别回去了，到我们租的房子凑合一下吧，总比系</w:t>
      </w:r>
    </w:p>
    <w:p>
      <w:r>
        <w:t>里通报好。」没办法，我又背着死猪一样的辉从学校到了他们租房子的地方。</w:t>
      </w:r>
    </w:p>
    <w:p>
      <w:r>
        <w:t>他们租的是六楼，我的天，我背着个大活人走了一路，又从学校到六楼，已经筋疲力尽，腿肚子打转，浑身的</w:t>
      </w:r>
    </w:p>
    <w:p>
      <w:r>
        <w:t>臭汗散发着难闻的味道。正在尴尬期间，燕子从卧室里拿出了辉的短裤和Ｔ恤：「真不好意思，把你累坏了。你先</w:t>
      </w:r>
    </w:p>
    <w:p>
      <w:r>
        <w:t>洗个澡，换上他的衣服吧！」太好了，我赶紧去卫生间冲澡。</w:t>
      </w:r>
    </w:p>
    <w:p>
      <w:r>
        <w:t>当我脱得光熘熘，正在享受热水澡的时候，无意中一抬头，发现了挂在浴室的几件衣服，准确的说，是燕子的</w:t>
      </w:r>
    </w:p>
    <w:p>
      <w:r>
        <w:t>几件内衣裤，黑色蕾丝的胸罩、黑丝和玫瑰色相间的丁字裤。我的天！当时我的鼻血差点流出来。</w:t>
      </w:r>
    </w:p>
    <w:p>
      <w:r>
        <w:t>鬼使神差的我拿起了她的内衣裤，放在鼻子上贪婪的闻了起来，一股少女的体香钻入了我的身体，很自然地，</w:t>
      </w:r>
    </w:p>
    <w:p>
      <w:r>
        <w:t>我的小弟弟倔强的站了起来，而且是那么的坚挺、雄壮。</w:t>
      </w:r>
    </w:p>
    <w:p>
      <w:r>
        <w:t>燕子的胸部是丰满而又刚好的那种，挺立而又富有弹性，经过我的观察，平时走路的时候，她的乳房都会随着</w:t>
      </w:r>
    </w:p>
    <w:p>
      <w:r>
        <w:t>步伐出现轻微的颤动，而这颤动的乳房，也是我在梦中一直向往的宝贝。而今天，她的胸罩和内裤就在我的眼前，</w:t>
      </w:r>
    </w:p>
    <w:p>
      <w:r>
        <w:t>而且是那么的富有诱惑力，我的胸中好像一团团火焰，越烧越高、越烧越旺。</w:t>
      </w:r>
    </w:p>
    <w:p>
      <w:r>
        <w:t>我一手拿着那黑色蕾丝的内衣裤，一手开始了早已熟悉的飞机大战，足足有十分钟，才最终发射成功。洗完澡，</w:t>
      </w:r>
    </w:p>
    <w:p>
      <w:r>
        <w:t>我赶紧把她的衣服放到衣架上，然后换了衣服走出去，在客厅里碰到了燕子，她也刚换了一身小吊带，准备进去洗</w:t>
      </w:r>
    </w:p>
    <w:p>
      <w:r>
        <w:t>澡，我一抬头看见她，脸唰的就红了，赶紧跑到了客厅去看电视。</w:t>
      </w:r>
    </w:p>
    <w:p>
      <w:r>
        <w:t>燕子一会洗完澡出来，见了我也是红着脸，抬不起头，估计是猜到我已经看到了她的内衣裤。</w:t>
      </w:r>
    </w:p>
    <w:p>
      <w:r>
        <w:t>晚上躺在客厅，我翻来覆去睡不着，想着那诱人的丁字裤，想着燕子那丰满的胸部，想着想着小弟弟又立正了，</w:t>
      </w:r>
    </w:p>
    <w:p>
      <w:r>
        <w:t>为了安抚小弟弟的情绪，接下来又是一场飞机大战……</w:t>
      </w:r>
    </w:p>
    <w:p>
      <w:r>
        <w:t>第二天，我们回到学校上课，中午吃饭的时候我忽然发现，他们房子的钥匙还在我这，正要还给他们的时候，</w:t>
      </w:r>
    </w:p>
    <w:p>
      <w:r>
        <w:t>一个可怕的念头跳了出来：『去配把钥匙。』我也不知道自己是怎么了，晕晕乎乎的配了钥匙，还了钥匙，下午的</w:t>
      </w:r>
    </w:p>
    <w:p>
      <w:r>
        <w:t>课也听不进去。</w:t>
      </w:r>
    </w:p>
    <w:p>
      <w:r>
        <w:t>因为他俩今天出去逛街了，晚上也回来不早，所以，我下午悄悄地熘到他们的房子，开了门进去，进去后，到</w:t>
      </w:r>
    </w:p>
    <w:p>
      <w:r>
        <w:t>了他们的卧室，在床上躺了一会，闻了闻燕子那充满诱惑的体香，然后拉开衣柜，想搜集一下更多的内容。</w:t>
      </w:r>
    </w:p>
    <w:p>
      <w:r>
        <w:t>衣柜里面整齐的挂着好多衣服，打开下面的衣橱，全是燕子的内衣和内裤，红色的、黑色的、紫色的，而且有</w:t>
      </w:r>
    </w:p>
    <w:p>
      <w:r>
        <w:t>好多是情趣内衣，形状的夸张、式样的繁多，看得我的眼珠子都快出来了，我此时此刻能够想象到燕子穿上这些情</w:t>
      </w:r>
    </w:p>
    <w:p>
      <w:r>
        <w:t>趣内衣和辉做爱的时候，那种场景会是多么的香艳诱人，而辉又是多么的幸福。</w:t>
      </w:r>
    </w:p>
    <w:p>
      <w:r>
        <w:t>我忍不住哆哆嗦嗦的拿起了两条小丁字裤，一条黑色、一条紫色塞进口袋，在抚摸了燕子所有的胸罩和内裤后，</w:t>
      </w:r>
    </w:p>
    <w:p>
      <w:r>
        <w:t>我便贼熘熘的跑了。此后的日子，我又多次潜入他们租的房子，每次进去，都会有新的收获，发现一些新的情趣内</w:t>
      </w:r>
    </w:p>
    <w:p>
      <w:r>
        <w:t>衣，因为怕被发现，我没有再拿走内裤，而是在他们的卧室将所有的胸罩内裤穿在身上，感受一下燕子的体香。</w:t>
      </w:r>
    </w:p>
    <w:p>
      <w:r>
        <w:t>从此，我就经常在宿舍用燕子的内裤打飞机，在发射的瞬间，脑子里全是燕子的影子，彷佛，燕子是我的女朋</w:t>
      </w:r>
    </w:p>
    <w:p>
      <w:r>
        <w:t>友，是我的女人。但是，从此以后，我见了燕子的时候，目光开始躲闪，生怕被她看出来什么。</w:t>
      </w:r>
    </w:p>
    <w:p>
      <w:r>
        <w:t>四年的时间很快，我们毕业了，大家留在一个城市工作。燕子和辉结婚了，而我还是单身一个人，大家还是时</w:t>
      </w:r>
    </w:p>
    <w:p>
      <w:r>
        <w:t>不时的聚在一起，吃饭、喝酒、聊天。</w:t>
      </w:r>
    </w:p>
    <w:p>
      <w:r>
        <w:t>婚后的辉，开始放纵不羁，成天迷恋于娱乐场所，对此，燕子只能睁一只眼闭一只眼。而我也多次劝说辉要好</w:t>
      </w:r>
    </w:p>
    <w:p>
      <w:r>
        <w:t>好珍惜燕子，他的回答是：「当你知道了外面野花的味道后，就不会再迷恋家中的花。」我心里有种小小的期望，</w:t>
      </w:r>
    </w:p>
    <w:p>
      <w:r>
        <w:t>那就是让燕子做我的女人，我来好好疼她、爱他。</w:t>
      </w:r>
    </w:p>
    <w:p>
      <w:r>
        <w:t>在和燕子他们一起的时间，我开始关系燕子，开始去为她打抱不平，开始给她时不时送上一个小礼物，当然，</w:t>
      </w:r>
    </w:p>
    <w:p>
      <w:r>
        <w:t>这些都是在非常自然的状态下进行的，大家也都没有发现什么异常。</w:t>
      </w:r>
    </w:p>
    <w:p>
      <w:r>
        <w:t>有一次，很晚了，燕子哭着给我打电话，说是辉好几天晚上不回家了，每天都是喝酒，泡吧。我赶到燕子家，</w:t>
      </w:r>
    </w:p>
    <w:p>
      <w:r>
        <w:t>耐心的劝慰她，心里虽然很痛恨辉的花心，可是表面上还是要劝和。燕子一边说，一边哭，原来，她发现了辉的电</w:t>
      </w:r>
    </w:p>
    <w:p>
      <w:r>
        <w:t>话上总是有一些暧昧的短信，照着号码打过去，结果是个很年轻的女的接的，并号称是辉的女朋友，生性温柔的燕</w:t>
      </w:r>
    </w:p>
    <w:p>
      <w:r>
        <w:t>子又不想离婚，只能自己默默地承受。</w:t>
      </w:r>
    </w:p>
    <w:p>
      <w:r>
        <w:t>我一边劝慰，一边拍着燕子的肩膀，燕子的情绪很低落，靠在我肩膀上低声饮泣。我动情地搂住了燕子的肩膀，</w:t>
      </w:r>
    </w:p>
    <w:p>
      <w:r>
        <w:t>燕子浑身一颤，慢慢抬起头，用那美丽的眼睛看着我，接着闭上了眼睛。我再也控制不住，低头去吻她，我的舌头</w:t>
      </w:r>
    </w:p>
    <w:p>
      <w:r>
        <w:t>刚吸到那香甜的舌头时，她忽然一把将我推开：「我们不能这样，这样是不道德的，你快走吧！」</w:t>
      </w:r>
    </w:p>
    <w:p>
      <w:r>
        <w:t>随后的几天，我们一直避免见面，免得尴尬。我终于找了一个周末，叫上辉和燕子到郊区的山庄去渡假，顺便</w:t>
      </w:r>
    </w:p>
    <w:p>
      <w:r>
        <w:t>让他们散散心，和解一下。</w:t>
      </w:r>
    </w:p>
    <w:p>
      <w:r>
        <w:t>山青、水秀、精神爽，大家玩得很开心，晚上在农家院弄了一个篝火，一边吃烧烤，一边喝酒，一边聊着大学</w:t>
      </w:r>
    </w:p>
    <w:p>
      <w:r>
        <w:t>的往事，说着说着我们都动了情，在追忆美好青春年华的同时，我们渐渐喝醉了，可是谁也不认输，大家继续喝，</w:t>
      </w:r>
    </w:p>
    <w:p>
      <w:r>
        <w:t>连平时滴酒不沾的燕子都喝了三瓶啤酒，看得出来，她今天很开心。</w:t>
      </w:r>
    </w:p>
    <w:p>
      <w:r>
        <w:t>我都不知道自己怎么进的屋，我们订了两个房间，是靠着一起的，他们俩一间，我自己一间。半夜，被尿憋起</w:t>
      </w:r>
    </w:p>
    <w:p>
      <w:r>
        <w:t>来，晕头转向的去了走廊的公共洗手间，回来的时候忘了关门，就躺在床上睡着了。</w:t>
      </w:r>
    </w:p>
    <w:p>
      <w:r>
        <w:t>睡梦中，随着一阵熟悉的香水味，有人进入了我的房间，上了我的床。接下来，从后面抱着我，两个突出的乳</w:t>
      </w:r>
    </w:p>
    <w:p>
      <w:r>
        <w:t>房贴住我后背，小手伸到了我的内裤里。「我想要你……」朦胧中熟悉的声音钻入了我耳朵，而下身的小弟弟早已</w:t>
      </w:r>
    </w:p>
    <w:p>
      <w:r>
        <w:t>经「揭竿起义」，我再也控制不住，翻身上马，管她是谁，反正是自己送上门的。</w:t>
      </w:r>
    </w:p>
    <w:p>
      <w:r>
        <w:t>当我把内衣脱下来的时候，迎着月光，我看到了那张熟悉的脸，是燕子！她还沉醉在酒后的迷乱和兴奋中，原</w:t>
      </w:r>
    </w:p>
    <w:p>
      <w:r>
        <w:t>来是走错了房间，又错误的把我当成了辉。天上掉下的馅饼，不吃才是傻子，我把她的衣服掀了上去，盖住了她的</w:t>
      </w:r>
    </w:p>
    <w:p>
      <w:r>
        <w:t>脸，一边抚摸，一边玩起了那对豪乳。</w:t>
      </w:r>
    </w:p>
    <w:p>
      <w:r>
        <w:t>燕子的乳房绝对漂亮，丰满又不臃肿，粉红的乳头精致小巧，优美的弧线挑战着我的神经。看到这里，我再也</w:t>
      </w:r>
    </w:p>
    <w:p>
      <w:r>
        <w:t>忍不住，先是用手摸，最后，一口把乳头含在嘴里，「啊，好舒服……」燕子呻吟着。</w:t>
      </w:r>
    </w:p>
    <w:p>
      <w:r>
        <w:t>粉红色的乳头，在我的攻击下慢慢变硬，挺立起来，乳晕也扩大了，与此同时，我的手也没闲着，顺势滑入了</w:t>
      </w:r>
    </w:p>
    <w:p>
      <w:r>
        <w:t>她的内裤，燕子很配合地抬起屁股，让我把内裤脱了下来，还不停地有节奏的抬动着屁股，迎合着我那不安份的手，</w:t>
      </w:r>
    </w:p>
    <w:p>
      <w:r>
        <w:t>不一会，我的手上已经是湿乎乎一片了。</w:t>
      </w:r>
    </w:p>
    <w:p>
      <w:r>
        <w:t>燕子的手不停地摸着我的小弟弟，在她的呵护下，小弟弟的尺寸比平时要大了不少，可是毕竟是手，没法给它</w:t>
      </w:r>
    </w:p>
    <w:p>
      <w:r>
        <w:t>温润的包含，它挣脱着她的手，想要冲出手的包围，闯入那神秘的桃花源去。</w:t>
      </w:r>
    </w:p>
    <w:p>
      <w:r>
        <w:t>我终于忍住不去吸咬那香甜的乳头，准备用我的粗长之处去探索那神秘的桃花源，谁知桃花深处温润异常，溪</w:t>
      </w:r>
    </w:p>
    <w:p>
      <w:r>
        <w:t>水泛滥，等我顺滑的刀枪入库，船儿入港的时候，随之而来的是一种慢慢的温暖的包含，让我全身酥到了骨子里。</w:t>
      </w:r>
    </w:p>
    <w:p>
      <w:r>
        <w:t>我稍稍一用力，全根进入的时候，燕子忍不住又是一阵大叫：「啊！啊……啊……」接下来就是有节奏的活塞</w:t>
      </w:r>
    </w:p>
    <w:p>
      <w:r>
        <w:t>运动，看着身下玉体横陈，乳臀翻飞，每一次抽插都会让我的身心感官受到无与伦比的刺激。</w:t>
      </w:r>
    </w:p>
    <w:p>
      <w:r>
        <w:t>「啊……老公，快点，别停……」燕子喊着，我加快了冲锋的速度，几年的夙愿终于实现了，我终于拥有了燕</w:t>
      </w:r>
    </w:p>
    <w:p>
      <w:r>
        <w:t>子。内心深处的吶喊伴随着身体感官的极大刺激，让我的状态发挥到了极致，足足有二十多分钟仍旧是精神焕发、</w:t>
      </w:r>
    </w:p>
    <w:p>
      <w:r>
        <w:t>乐此不疲。</w:t>
      </w:r>
    </w:p>
    <w:p>
      <w:r>
        <w:t>燕子一边呻吟一边喊道：「老公，今天你是怎么了？怎么这么粗壮，这么厉害？」随着燕子高潮的一波波到来，</w:t>
      </w:r>
    </w:p>
    <w:p>
      <w:r>
        <w:t>她坐了起来，骑在我身上，主动对我攻击。</w:t>
      </w:r>
    </w:p>
    <w:p>
      <w:r>
        <w:t>忽然燕子的美目睁开，剎那间身子颤抖了一下，随见又闭上眼，骑在我身上享受着冲刺的快感。</w:t>
      </w:r>
    </w:p>
    <w:p>
      <w:r>
        <w:t>随着高潮的临近，燕子的动作也越来越大、越来越疯狂：「啊……天哪！好舒服……」我一把按住燕子，让她</w:t>
      </w:r>
    </w:p>
    <w:p>
      <w:r>
        <w:t>的屁股撅起来，我从后面开始深入，随着我有节奏的抽插，「噗哧、噗哧」的声音传了出来。我从后面把两只手伸</w:t>
      </w:r>
    </w:p>
    <w:p>
      <w:r>
        <w:t>到前面抓住燕子那美艳的乳房，屁股不停地向前冲击，连床都配合着我们发出了「吱嘎、吱嘎」的声音。</w:t>
      </w:r>
    </w:p>
    <w:p>
      <w:r>
        <w:t>「啊……别停，继续，用力，啊……我要飞了！啊……」终于，燕子陷入了高潮的快感中，身体急剧地痉挛，</w:t>
      </w:r>
    </w:p>
    <w:p>
      <w:r>
        <w:t>眼神迷离，脸上泛着红光。她大声的呻吟着，双腿紧紧夹住我的身体，大口大口地喘着粗气，我也在燕子的高潮中</w:t>
      </w:r>
    </w:p>
    <w:p>
      <w:r>
        <w:t>把精液深深射进她的阴道里。</w:t>
      </w:r>
    </w:p>
    <w:p>
      <w:r>
        <w:t>过了一会，燕子坐起来，穿上衣服，幽幽说道：「这下被你给害死了。」我也恢复了清醒，一把抱住燕子，亲</w:t>
      </w:r>
    </w:p>
    <w:p>
      <w:r>
        <w:t>吻着她的脸颊：「燕子，做我的女人吧，我会永远爱你。」燕子轻轻叹了一口气，推开了我：「我不会怪你，是我</w:t>
      </w:r>
    </w:p>
    <w:p>
      <w:r>
        <w:t>自己走错了房间。忘了吧，就当是做了一个梦。」说完，便头也不回的走了。</w:t>
      </w:r>
    </w:p>
    <w:p>
      <w:r>
        <w:t>随后的几个月内，无论我通过什么方式想接近燕子，她都会摆出一副拒人于千里之外的神情，说话的口气也是</w:t>
      </w:r>
    </w:p>
    <w:p>
      <w:r>
        <w:t>冷冰冰的，我甚至感觉到我们连起码的朋友也做不了。但是，这件事，我知道，燕子并没有和辉说，或许，这将成</w:t>
      </w:r>
    </w:p>
    <w:p>
      <w:r>
        <w:t>为我和她之间的一个永远的秘密。【完】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