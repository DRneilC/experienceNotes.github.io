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换夫妻之乐</w:t>
      </w:r>
    </w:p>
    <w:p>
      <w:r>
        <w:t>我漂亮的老婆李月儿（新加坡人，３０岁，１６２ｃｍ，３４Ｃ，２４，３６，我３６岁香港人），是美女律</w:t>
      </w:r>
    </w:p>
    <w:p>
      <w:r>
        <w:t>师，秀丽的长发，迷人美少妇，真是天生的尤物 .女人长得漂亮，有时担心她红杏出墙。其实她整个家族的女人长</w:t>
      </w:r>
    </w:p>
    <w:p>
      <w:r>
        <w:t>得漂亮，还有就是她那个还没有出嫁的马来西亚表妹，叫盈盈。盈盈美丽淫荡。人说，胸大无脑，尤其是漂亮的女</w:t>
      </w:r>
    </w:p>
    <w:p>
      <w:r>
        <w:t>人。但老婆月儿家族的女人智商都很高，个个考上大学的。</w:t>
      </w:r>
    </w:p>
    <w:p>
      <w:r>
        <w:t>但盈盈对我这个当医生的表姐夫是崇拜的。长发盈盈称得上是小家碧玉，是大学的校花。</w:t>
      </w:r>
    </w:p>
    <w:p>
      <w:r>
        <w:t>星期六是迷人月儿的生日，表妹盈盈约她未婚夫男朋友Ｐａｕｌ，２７岁，我，月儿，４个到她家一起帮她表</w:t>
      </w:r>
    </w:p>
    <w:p>
      <w:r>
        <w:t>姊月儿庆生日。月儿穿一身宝蓝低胸上衣，下身是约膝上十五公分的黑裙，黑色丝袜露出长匀称的美腿。丰满圆润</w:t>
      </w:r>
    </w:p>
    <w:p>
      <w:r>
        <w:t>的大腿闪着光泽，纤细的小腿，三寸黑色高跟鞋只有脚尖着地，更突出了腿部的线条。超短的黑裙摆连丝袜顶端的</w:t>
      </w:r>
    </w:p>
    <w:p>
      <w:r>
        <w:t>宽花边儿都不能完全遮住。我盯着漂亮性感的月儿，我忍不住不断偷看她的美腿，由於坐着，她的短窄裙缩的更短，</w:t>
      </w:r>
    </w:p>
    <w:p>
      <w:r>
        <w:t>露出一大截大腿，看着雪白的大腿我的阴茎禁不住勃起。</w:t>
      </w:r>
    </w:p>
    <w:p>
      <w:r>
        <w:t>盈盈长的相当可爱的美人脸蛋，虽然她的身高娇小，但身材却是的突出（２５岁１６０ｃｍ，３５Ｃ，２３，</w:t>
      </w:r>
    </w:p>
    <w:p>
      <w:r>
        <w:t>３５），尤其今天她穿着一件低胸紧身衣加上高跟鞋更显现出她那诱人的淫荡身材。细嫩的玉臂，配上她一双漆黑</w:t>
      </w:r>
    </w:p>
    <w:p>
      <w:r>
        <w:t>清澈的大眼睛，淡淡的幽香，侧脸看得到她长长的睫毛，水盈盈的眼睛，柔软饱满的红唇，坐在座位上露出美少女</w:t>
      </w:r>
    </w:p>
    <w:p>
      <w:r>
        <w:t>诱人的小腿。这天晚上，我一直对盈盈想入非非。Ｐａｕｌ就一直不停的盯着月儿的低胸上衣。我就一直不停的盯</w:t>
      </w:r>
    </w:p>
    <w:p>
      <w:r>
        <w:t>着盈盈的４寸高跟鞋，盈盈那低胸紧身上衣显现出盈盈的玲珑身段，性感。我心里想着，不知道有多少男人心里想</w:t>
      </w:r>
    </w:p>
    <w:p>
      <w:r>
        <w:t>着她大腿根部的方寸之地。盈盈就一直不停淫荡的盯着我。看得我裤裆里的大傢伙鼓动起来。</w:t>
      </w:r>
    </w:p>
    <w:p>
      <w:r>
        <w:t>当十点多我们不知喝了多少的酒之后，每个人看起来多像有点醉了，我看在场的Ｐａｕｌ，月儿倒在沙发上，</w:t>
      </w:r>
    </w:p>
    <w:p>
      <w:r>
        <w:t>盈盈摇摇晃晃的要回房间，於是我只好扶着盈盈回到她的房间，当我让她躺在她的床上时，我看着盈盈那诱人的身</w:t>
      </w:r>
    </w:p>
    <w:p>
      <w:r>
        <w:t>材，随着唿吸而起浮的乳房，而盈盈看到我盯着她的乳房时，只微笑的看着我。我只是静静的感觉着盈盈那性感的</w:t>
      </w:r>
    </w:p>
    <w:p>
      <w:r>
        <w:t>身子，轻闻着那迷人的体香……当我忍不住的低下头要吻她时，盈盈她也伸出双手环抱着我的脖子，她的内裤早已</w:t>
      </w:r>
    </w:p>
    <w:p>
      <w:r>
        <w:t>沾湿了爱液。</w:t>
      </w:r>
    </w:p>
    <w:p>
      <w:r>
        <w:t>盈盈一边性感的喊着：「医生表姐夫…表姐夫，你喜欢我吗…我知道我没有表姐长的漂亮，所以你不喜欢我！」</w:t>
      </w:r>
    </w:p>
    <w:p>
      <w:r>
        <w:t>「你和你表姐都漂亮！我都喜欢！盈盈，好像一直都是你在引诱我吧？」我在心中已经下定决心，要好好的玩</w:t>
      </w:r>
    </w:p>
    <w:p>
      <w:r>
        <w:t>玩这个小骚货！</w:t>
      </w:r>
    </w:p>
    <w:p>
      <w:r>
        <w:t>我们相拥而望，慢慢的，我吻上了盈盈的小嘴，然后双手也开始了我的探索之旅………双手本来抱着她的腰，</w:t>
      </w:r>
    </w:p>
    <w:p>
      <w:r>
        <w:t>慢慢的右手摸到了盈盈翘翘的屁股上，的确，盈盈属於比较瘦的那一类型，但是屁股摸起来，依然是又滑又圆又弹</w:t>
      </w:r>
    </w:p>
    <w:p>
      <w:r>
        <w:t>手，加上本身盈盈又只穿了一条小内裤，所以我的手就顺着身体的曲线滑到了股沟里。我慢慢地轻轻地脱掉盈盈身</w:t>
      </w:r>
    </w:p>
    <w:p>
      <w:r>
        <w:t>上的低胸紧身上衣，拉开背后的拉链，首先露出的是盈盈白嫩的上身，锺形的完美乳房，真是没有一点暇疵。我就</w:t>
      </w:r>
    </w:p>
    <w:p>
      <w:r>
        <w:t>将整个脸放在两颗乳房间摩擦，再用两手搓揉着３５Ｃ乳房，并享受着盈盈那独特的体香。</w:t>
      </w:r>
    </w:p>
    <w:p>
      <w:r>
        <w:t>我一边用双手揉着、捏着盈盈的乳房，一边又用嘴巴吸着、咬着、圈着、舔着她的小乳头，盈盈身不由己的用</w:t>
      </w:r>
    </w:p>
    <w:p>
      <w:r>
        <w:t>两手紧抱着我的头，一边喊着：「哦……哦…医生表姐夫……好……好棒的感觉哦……哦」，</w:t>
      </w:r>
    </w:p>
    <w:p>
      <w:r>
        <w:t>盈盈的双手抱住了我得脖子，３５Ｃ乳房也开始左右摆动着。手指到达盈盈小小的屁眼，轻轻的一碰，立刻产</w:t>
      </w:r>
    </w:p>
    <w:p>
      <w:r>
        <w:t>生了勐烈的收缩，好像是不欢迎我的到来！</w:t>
      </w:r>
    </w:p>
    <w:p>
      <w:r>
        <w:t>我继续往前摸，到达了一片淫水氾滥的地方，粘粘的，又滑滑的，我把手指轻轻的伸进盈盈的阴道，真紧！而</w:t>
      </w:r>
    </w:p>
    <w:p>
      <w:r>
        <w:t>淫水顺着我的手指，流得我满手都是，然后我的手没有作过多的停留，重新回到了盈盈紧紧的小屁眼，然后把我手</w:t>
      </w:r>
    </w:p>
    <w:p>
      <w:r>
        <w:t>上的淫水全部涂在屁眼的周围！</w:t>
      </w:r>
    </w:p>
    <w:p>
      <w:r>
        <w:t>兴奋的２０ｃｍ鸡巴已经硬邦邦的了，需要盈盈淫穴的慰藉，正强而有力的一抖一抖跳着，「盈盈先帮姐夫舔</w:t>
      </w:r>
    </w:p>
    <w:p>
      <w:r>
        <w:t>舔？」我这么做是希望盈盈能放松身体。盈盈用力的把我扳倒在沙发上，用她的小嘴开始吻我的乳头，时吸时咬，</w:t>
      </w:r>
    </w:p>
    <w:p>
      <w:r>
        <w:t>虽然我听我月儿说过，盈盈很多男朋友，却的确不知道她这么主动，咬的我的乳头是又痛又痒，我的小弟弟开始向</w:t>
      </w:r>
    </w:p>
    <w:p>
      <w:r>
        <w:t>上了！</w:t>
      </w:r>
    </w:p>
    <w:p>
      <w:r>
        <w:t>这时候的盈盈已经不是我刚才看到的那个温柔的小女孩了，她把我的内裤脱下一截，顺从的跪坐在我的面前，</w:t>
      </w:r>
    </w:p>
    <w:p>
      <w:r>
        <w:t>用手抓住我的鸡巴，舔了舔嘴唇，便趴下将我的鸡巴含了进去，并用舌头轻轻绕着我的龟头，盈盈头一上一下的摆</w:t>
      </w:r>
    </w:p>
    <w:p>
      <w:r>
        <w:t>动着，舌头开始在龟头上轻轻的打转了。为了给盈盈一个好姿势，我平躺在床上，让她趴在我的小腹上吸、舔、咬</w:t>
      </w:r>
    </w:p>
    <w:p>
      <w:r>
        <w:t>着我的龟头。</w:t>
      </w:r>
    </w:p>
    <w:p>
      <w:r>
        <w:t>突然我感觉我的肉棒被一阵好舒服的温暖所包围，我知道盈盈已经完全把我的肉棒吞了进去，我觉得我插得好</w:t>
      </w:r>
    </w:p>
    <w:p>
      <w:r>
        <w:t>深，感觉已经到了她的喉咙。但是她只是把我的肉棒深深的含了一下，就让它退了出来，又开始舔我的蛋蛋了。她</w:t>
      </w:r>
    </w:p>
    <w:p>
      <w:r>
        <w:t>先用舌头在我的蛋蛋上反覆的来回舔，然后又把我的蛋蛋吸进口中，又吐出来，反覆几次，又爽又刺激！慢慢的她</w:t>
      </w:r>
    </w:p>
    <w:p>
      <w:r>
        <w:t>还在向下舔，我完全不敢相信，难道是盈盈在给我舔那里？</w:t>
      </w:r>
    </w:p>
    <w:p>
      <w:r>
        <w:t>而我的那个地方传来的阵阵快感却明白无误的告诉我这是真的。</w:t>
      </w:r>
    </w:p>
    <w:p>
      <w:r>
        <w:t>「盈盈，你舔得表姐夫很舒服，用力舔，尤其是那个龟头，将舌尖在上面打转，用舌尖顶那个眼，对对对，你</w:t>
      </w:r>
    </w:p>
    <w:p>
      <w:r>
        <w:t>的舌头跟你表姐的一样，很灵活的。」</w:t>
      </w:r>
    </w:p>
    <w:p>
      <w:r>
        <w:t>一会盈盈就开始兴奋了，唿吸也开始拉长，我起来，将盈盈扶躺下，我将盈盈的高跟鞋完全从脚脱，呈现在面</w:t>
      </w:r>
    </w:p>
    <w:p>
      <w:r>
        <w:t>前的就是她全部的裸体，微微泛红的皮肤，在光线下显得无比的流畅。</w:t>
      </w:r>
    </w:p>
    <w:p>
      <w:r>
        <w:t>一只手的两个指头并拢，就插入到盈盈的小穴里面去了，一开始就用力地抽插，马上就刺激了盈盈的性趣。她</w:t>
      </w:r>
    </w:p>
    <w:p>
      <w:r>
        <w:t>的鼻子里依然发出消魂的「恩…………恩……恩……恩…」的声音</w:t>
      </w:r>
    </w:p>
    <w:p>
      <w:r>
        <w:t>「医生表姐夫……好……喔……哦…我……」，没想到盈盈这么快就有了高潮，盈盈身体一阵急摆并颤抖着，</w:t>
      </w:r>
    </w:p>
    <w:p>
      <w:r>
        <w:t>淫水便一泄如柱的冲击着我的指头。</w:t>
      </w:r>
    </w:p>
    <w:p>
      <w:r>
        <w:t>看到已经挑逗的差不多了，我就准备有进一步的动作了。我分开Ｃａｒｏｌ的阴唇，扶着鸡巴正准备插入的时</w:t>
      </w:r>
    </w:p>
    <w:p>
      <w:r>
        <w:t>候，盈盈伸手过来，自己抓住了我的鸡巴。</w:t>
      </w:r>
    </w:p>
    <w:p>
      <w:r>
        <w:t>「盈盈，你小穴比表姐的小，可能会痛，你害怕吗？」</w:t>
      </w:r>
    </w:p>
    <w:p>
      <w:r>
        <w:t>盈盈顿时身体勐然一颤，「医生表姐夫，盈盈还是个处女，表姐夫搞盈盈的屁眼好了，不要肏小穴，盈盈的宝</w:t>
      </w:r>
    </w:p>
    <w:p>
      <w:r>
        <w:t>贝小穴要给未婚夫新婚之夜破处肏……」</w:t>
      </w:r>
    </w:p>
    <w:p>
      <w:r>
        <w:t>「好好，医生表姐夫都听你的，你喊停就停，姐夫不会有一点迟疑，怎么样」</w:t>
      </w:r>
    </w:p>
    <w:p>
      <w:r>
        <w:t>「医生………快……快……插入…」看到盈盈的表情中夹带着的幸福，我温柔地在盈盈的小穴外面抚摸着。</w:t>
      </w:r>
    </w:p>
    <w:p>
      <w:r>
        <w:t>「来，我先给你舔几下，润滑一点。」盈盈说着就抓住了我的鸡巴，含进嘴里，将舌头在龟头上不停地打转。</w:t>
      </w:r>
    </w:p>
    <w:p>
      <w:r>
        <w:t>吐出鸡巴，盈盈就自己趴在床上，屁股拱得老高，「医生表姐夫，快Ｄ来吧。」转过身来，昏暗的灯光下，只看见</w:t>
      </w:r>
    </w:p>
    <w:p>
      <w:r>
        <w:t>小雪好翘好翘的屁股。</w:t>
      </w:r>
    </w:p>
    <w:p>
      <w:r>
        <w:t>盈盈的屁股不是特别大的那种，但是特别圆，特别的翘，於是，我来到盈盈的背后，将龟头在她的小穴外面摩</w:t>
      </w:r>
    </w:p>
    <w:p>
      <w:r>
        <w:t>擦几下，看到盈盈的菊花蕾也在蠕动，我给盈盈屁眼舔几下，润滑一点就将龟头顶在她的屁眼上。</w:t>
      </w:r>
    </w:p>
    <w:p>
      <w:r>
        <w:t>「姐夫，你不要欺负人家屁眼，那里小……哦！姐夫，你磨得人家舒服死了，痒痒的，哎呀，往里面顶了，你</w:t>
      </w:r>
    </w:p>
    <w:p>
      <w:r>
        <w:t>真的要顶，你就试试吧！」屁眼上的舒坦，让乐盈盈松了身体，被口水和穴水湿润了的龟头，一直在屁眼上摩擦着，</w:t>
      </w:r>
    </w:p>
    <w:p>
      <w:r>
        <w:t>盈盈已经暂时忘记了小穴里的疼痛，开始淫荡地摆动着屁股。</w:t>
      </w:r>
    </w:p>
    <w:p>
      <w:r>
        <w:t>「盈盈，表姐夫是医生，鸡巴给不比一根指头啊，你真的让表姐夫顶进去？」</w:t>
      </w:r>
    </w:p>
    <w:p>
      <w:r>
        <w:t>「你试试看吗，医生表姐夫，你一直在磨，盈盈都痒死了，你试试看先。」</w:t>
      </w:r>
    </w:p>
    <w:p>
      <w:r>
        <w:t>说着更加卖力地扭动着屁股。</w:t>
      </w:r>
    </w:p>
    <w:p>
      <w:r>
        <w:t>没想到盈盈的屁眼有那么大的收缩性，我用力往外搬开她的两片屁股，我自己的屁股用力往前顶，竟然就将龟</w:t>
      </w:r>
    </w:p>
    <w:p>
      <w:r>
        <w:t>头顶了进去，屁眼将龟头包裹得严严实实的，暂时阻止了进一步的动作。</w:t>
      </w:r>
    </w:p>
    <w:p>
      <w:r>
        <w:t>「盈盈，你真是厉害，我已经将整个龟头都顶进去了，你痛不痛？」</w:t>
      </w:r>
    </w:p>
    <w:p>
      <w:r>
        <w:t>「不痛，一点不痛，好胀啊，好像屁眼要被你的大龟头撑破一样，不过我喜欢，医生表姐夫，盈盈的屁眼是不</w:t>
      </w:r>
    </w:p>
    <w:p>
      <w:r>
        <w:t>是很紧啊。医生表姐夫，盈盈还是个处女，医生搞盈盈的屁眼，不碰小穴，所以盈盈还是个处女，不，只能算是半</w:t>
      </w:r>
    </w:p>
    <w:p>
      <w:r>
        <w:t>个处女了。」</w:t>
      </w:r>
    </w:p>
    <w:p>
      <w:r>
        <w:t>「表姐夫里面好像松动了一点，你再插进去一些看看」盈盈自己开始用力地摆动着屁股，我也感到龟头与屁眼</w:t>
      </w:r>
    </w:p>
    <w:p>
      <w:r>
        <w:t>之间有一些空隙，连忙用双手扶稳盈盈的屁股，再次将自己的屁股用力前顶，通过口水的润滑作用，整个鸡巴都插</w:t>
      </w:r>
    </w:p>
    <w:p>
      <w:r>
        <w:t>进到盈盈的屁眼中了。</w:t>
      </w:r>
    </w:p>
    <w:p>
      <w:r>
        <w:t>「小盈盈，我已经全部插进去了，你感觉到了吗？」</w:t>
      </w:r>
    </w:p>
    <w:p>
      <w:r>
        <w:t>「啊！……」盈盈大叫一声，我立刻停止了动作，不知道她是不是太痛了。</w:t>
      </w:r>
    </w:p>
    <w:p>
      <w:r>
        <w:t>当我停止不动时，盈盈自己先等不及了，「医生表姐夫，你怎么停了，你的大鸡巴把盈盈的屁眼洞都塞满了，</w:t>
      </w:r>
    </w:p>
    <w:p>
      <w:r>
        <w:t>里面好充实哦，表姐夫，你别老停着啊，你快Ｄ动啊，我赶到里面有一种痒痒的感觉，要你的鸡巴去满足呢。」</w:t>
      </w:r>
    </w:p>
    <w:p>
      <w:r>
        <w:t>没想到盈盈屁眼有这么大的反应，要我继续动，这还不好办吗，我先在菊花洞里轻轻抽动两下，屁股四周摆动，</w:t>
      </w:r>
    </w:p>
    <w:p>
      <w:r>
        <w:t>让龟头顶向盈盈屁洞四周的肉壁，增加里面的空间了。发现里面已经比较松动了，就半进半出地开始抽动着鸡巴。</w:t>
      </w:r>
    </w:p>
    <w:p>
      <w:r>
        <w:t>盈盈自己用力地摆动着屁股，「医生表姐夫，我已经适应了，你现在想怎么动就怎么动，你可以插盈盈了，」</w:t>
      </w:r>
    </w:p>
    <w:p>
      <w:r>
        <w:t>说着竟然伸过一只手开始在她宝贝的小穴外面抚摸，但还是不敢伸到里面去。我用手张盈盈的修长大腿被托起成９</w:t>
      </w:r>
    </w:p>
    <w:p>
      <w:r>
        <w:t>０度，然后被左右分开，好像我把她雪白双腿扛在肩上似的，臀部更增丰盈，脚长得很是秀美白嫩，看着盈盈可爱</w:t>
      </w:r>
    </w:p>
    <w:p>
      <w:r>
        <w:t>的样子，我忍不住用嘴舔她翘起的秀美白嫩的玉趾，用自己的脸颊贴在脚弓上轻轻的磨擦着……盈盈大叫……「医</w:t>
      </w:r>
    </w:p>
    <w:p>
      <w:r>
        <w:t>生插进屁眼……唷……好姐夫舔盈盈的脚趾…美死…嗯…下流医生，你好色…」</w:t>
      </w:r>
    </w:p>
    <w:p>
      <w:r>
        <w:t>我舔盈盈的脚趾，开始大幅度抽插，全部抽出肉棒，只见盈盈的屁眼已经被撑开成了一个圆洞，然后又全部插</w:t>
      </w:r>
    </w:p>
    <w:p>
      <w:r>
        <w:t>入，然后重复着这个动作。盈盈这下是全身扭动，屁股摆动幅度很大。</w:t>
      </w:r>
    </w:p>
    <w:p>
      <w:r>
        <w:t>「呀……大力Ｄ……唷………插……好…姐夫……大鸡巴……美……你都……直接干到……人……人家的……</w:t>
      </w:r>
    </w:p>
    <w:p>
      <w:r>
        <w:t>肚子…嗯……嗯……」</w:t>
      </w:r>
    </w:p>
    <w:p>
      <w:r>
        <w:t>我只知道我漂亮的老婆月儿屁眼很敏感，没想到盈盈表妹竟然这么敏感，第一次屁眼被破处，竟然有这么厉害</w:t>
      </w:r>
    </w:p>
    <w:p>
      <w:r>
        <w:t>的反应，顿时就感到自己快感连连，都差一点就射出来了。</w:t>
      </w:r>
    </w:p>
    <w:p>
      <w:r>
        <w:t>「医生表姐夫，你怎么停了，快点插啊！盈盈的小屁眼需要你，需要你的鸡巴，插啊。」</w:t>
      </w:r>
    </w:p>
    <w:p>
      <w:r>
        <w:t>我又开始抽插，同时将一只手指头轻轻插入盈盈的肉穴，她竟然没有反对，被指头挑逗的小穴，也开始有淫水</w:t>
      </w:r>
    </w:p>
    <w:p>
      <w:r>
        <w:t>流了出来。</w:t>
      </w:r>
    </w:p>
    <w:p>
      <w:r>
        <w:t>盈盈主动收缩着屁洞里免的肌肉，一直吸摄着我的鸡巴，并紧紧的包着我那巨大的肉棒，哦！那感觉，真是不</w:t>
      </w:r>
    </w:p>
    <w:p>
      <w:r>
        <w:t>下於干我的漂亮老婆月儿的屁眼，感觉棒极了！</w:t>
      </w:r>
    </w:p>
    <w:p>
      <w:r>
        <w:t>「医生表姐夫……你好……你…快干…干我吧……哦……」，此时，盈盈身体完全放松，</w:t>
      </w:r>
    </w:p>
    <w:p>
      <w:r>
        <w:t>「医生表姐夫……这下……我要跟月儿表姐抢了……我要你……干我……」，屁眼的刺激竟然让盈盈的小穴发</w:t>
      </w:r>
    </w:p>
    <w:p>
      <w:r>
        <w:t>泄了，没想到盈盈被我插屁眼插到高潮了。房间</w:t>
      </w:r>
    </w:p>
    <w:p>
      <w:r>
        <w:t>不断的传来啪、啪、啪的声音……</w:t>
      </w:r>
    </w:p>
    <w:p>
      <w:r>
        <w:t>我迅速加快了抽插，盈盈感受到前所未有的欢愉，长发凌乱的遮住了脸，忘情的摆动着屁股配合着我的抽插。</w:t>
      </w:r>
    </w:p>
    <w:p>
      <w:r>
        <w:t>「医生喔……喔……好爽……真的好爽……」</w:t>
      </w:r>
    </w:p>
    <w:p>
      <w:r>
        <w:t>「盈盈，来！把屁股翘高一点，表姐夫很爽，没有多久了。」</w:t>
      </w:r>
    </w:p>
    <w:p>
      <w:r>
        <w:t>盈盈抬高屁股，腰也配合着前后摇动着，我从腋下伸过双手紧握住３５Ｃ丰满的乳房，用力地揉搓着，盈盈淫</w:t>
      </w:r>
    </w:p>
    <w:p>
      <w:r>
        <w:t>荡的呻吟声，更加使我疯狂，我双手扶着盈盈的屁股，疯狂的将肉棒直进直出地在屁眼中抽插。</w:t>
      </w:r>
    </w:p>
    <w:p>
      <w:r>
        <w:t>我将抽送的速度加到了极限，突然就感到全身肌肉绷紧，然后勐然松弛，热的精液就从龟头中射出灌进盈盈的</w:t>
      </w:r>
    </w:p>
    <w:p>
      <w:r>
        <w:t>屁眼中。</w:t>
      </w:r>
    </w:p>
    <w:p>
      <w:r>
        <w:t>「哦！姐夫……盈盈屁眼……被你……的……精液…烫…啊！…你还在射…装不下……哦！……」我看到白色</w:t>
      </w:r>
    </w:p>
    <w:p>
      <w:r>
        <w:t>的精液从屁眼缝隙中流出。盈盈长发已经乱散不堪，羞涩地低下了头。</w:t>
      </w:r>
    </w:p>
    <w:p>
      <w:r>
        <w:t>「我也不知道姐夫射了多少，全部都在里面！不过还真羡慕表姐，有个这么帅又这么…能干的老公。」盈盈说</w:t>
      </w:r>
    </w:p>
    <w:p>
      <w:r>
        <w:t>着就盯着我看。我疲累着趴在她的身上，而她也温柔地搂着我，双双睡去……</w:t>
      </w:r>
    </w:p>
    <w:p>
      <w:r>
        <w:t>两个小时后我醒来，却听盈盈家里传出漂亮老婆月儿的声音。月儿醒了。虽然听出是她的声音，但是不知在说</w:t>
      </w:r>
    </w:p>
    <w:p>
      <w:r>
        <w:t>什。</w:t>
      </w:r>
    </w:p>
    <w:p>
      <w:r>
        <w:t>当我轻轻的打开门，月儿的声音便听得清楚了。我所见的景象让我大惊失色！</w:t>
      </w:r>
    </w:p>
    <w:p>
      <w:r>
        <w:t>月儿笑着轻声的：「哦…啊…Ｐａｕｌ你这个人……万一我老公醒来怎办？」</w:t>
      </w:r>
    </w:p>
    <w:p>
      <w:r>
        <w:t>「我……」Ｐａｕｌ不知如何回答，「对不起，你太美了。我忍不住就……」</w:t>
      </w:r>
    </w:p>
    <w:p>
      <w:r>
        <w:t>Ｐａｕｌ的舌头舐着、吮着月儿的乳头。我简直不相信自己的耳朵，难道…我心爱的妻子竟然……</w:t>
      </w:r>
    </w:p>
    <w:p>
      <w:r>
        <w:t>Ｐａｕｌ不等月儿把话说完，就把她的双腿抬起，变成非常淫荡的姿势，再用力把内裤往她的脚尖方向推去，</w:t>
      </w:r>
    </w:p>
    <w:p>
      <w:r>
        <w:t>顺利的把她裤子脱档到脚根，再回身用手把它拿掉，把头移了下去，Ｐａｕｌ只见黑而亮的阴毛疏落有致的散布在</w:t>
      </w:r>
    </w:p>
    <w:p>
      <w:r>
        <w:t>下腹部，在大腿跟的中央有一道肉缝。月儿的大阴脣微微地张开，Ｐａｕｌ小心的分开它，看到了阴蒂，再往两边</w:t>
      </w:r>
    </w:p>
    <w:p>
      <w:r>
        <w:t>分开一些，Ｐａｕｌ把鼻子伸过去闻了一下。</w:t>
      </w:r>
    </w:p>
    <w:p>
      <w:r>
        <w:t>「让我尝尝你的蜜汁吧！」不待月儿答覆，Ｐａｕｌ已将头埋在了她的双腿之间，品尝着她的小嫩穴——以舌</w:t>
      </w:r>
    </w:p>
    <w:p>
      <w:r>
        <w:t>尖快速的舔着月儿的阴脣。愈来愈强的情欲，使她的身体大力地颤抖，双手用力抓住Ｐａｕｌ的头发，从月儿的嘴</w:t>
      </w:r>
    </w:p>
    <w:p>
      <w:r>
        <w:t>里传出断断续续的呻吟声。</w:t>
      </w:r>
    </w:p>
    <w:p>
      <w:r>
        <w:t>月儿的意识开始模煳起来，月儿和Ｐａｕｌ形成６９式，竟想也没想便握住在丛草中挺立的肉棒，把充血的龟</w:t>
      </w:r>
    </w:p>
    <w:p>
      <w:r>
        <w:t>头含在嘴里慢慢向里送，由肉棒根部舔到顶端，再从顶端舔到根部，上下不停的翻滚着舌头，刺激着龟头；接着又</w:t>
      </w:r>
    </w:p>
    <w:p>
      <w:r>
        <w:t>把龟头含进嘴里，一边把头上下套动，一边用舌头在嘴里刺激着龟头。Ｐａｕｌ开始前后摆动，把火热的肉棒在她</w:t>
      </w:r>
    </w:p>
    <w:p>
      <w:r>
        <w:t>的嘴里前后滑动。</w:t>
      </w:r>
    </w:p>
    <w:p>
      <w:r>
        <w:t>月儿随着阴茎的摆动而上下摇动着头，不停地发出「呜、呜」的呻吟；火热热的龟头不断撞击着月儿柔软的香</w:t>
      </w:r>
    </w:p>
    <w:p>
      <w:r>
        <w:t>舌，她湿润的口腔、温柔的舌头不断刺激着Ｐａｕｌ的每一条神经……</w:t>
      </w:r>
    </w:p>
    <w:p>
      <w:r>
        <w:t>「唔……」她口含着勃起的阴茎，语音不清地呻吟着。</w:t>
      </w:r>
    </w:p>
    <w:p>
      <w:r>
        <w:t>「啊……啊…干…我………吧……哦…啊……」一种无法排遣的感情在月儿的身心里产生漩涡。</w:t>
      </w:r>
    </w:p>
    <w:p>
      <w:r>
        <w:t>Ｐａｕｌ抬起头来，拿来枕头垫高她的臀部。月儿躺在沙发上挺起腰，双手顶Ｐａｕｌ的胸膛，月儿一头及背</w:t>
      </w:r>
    </w:p>
    <w:p>
      <w:r>
        <w:t>的漂亮长发往后一甩，月儿的舌头舐着、吮着Ｐａｕｌ的乳头。Ｐａｕｌ便立即提着小弟弟插入去，Ｐａｕｌ只插</w:t>
      </w:r>
    </w:p>
    <w:p>
      <w:r>
        <w:t>进了龟头她便已不停地呻吟着，双手紧抓着，牙齿紧咬着下脣，唿吸更加急促了。此时，月儿脸颊泛红，不断喘息，</w:t>
      </w:r>
    </w:p>
    <w:p>
      <w:r>
        <w:t>后背不停起伏。只是紧闭双目不敢转过头，看来又是羞愧又是兴奋。她全身绷紧，蜜穴犹如涌泉，小嘴中发出撩人</w:t>
      </w:r>
    </w:p>
    <w:p>
      <w:r>
        <w:t>的呻吟……</w:t>
      </w:r>
    </w:p>
    <w:p>
      <w:r>
        <w:t>房间不断传来啪、啪、的声音，月儿淡淡轻声的「噢……半小时还不射……把你精液……射在我里面吧……喔</w:t>
      </w:r>
    </w:p>
    <w:p>
      <w:r>
        <w:t>……Ｐａｕｌ……」月儿咬唇不住的呻吟淫叫，腰部以下前后驰骋，Ｐａｕｌ的速度也逐渐加快，看到我的爱妻不</w:t>
      </w:r>
    </w:p>
    <w:p>
      <w:r>
        <w:t>停的把头前俯，后仰，她那秀丽的长发也因甩动而更加媚，我的阴茎禁不住勃起……</w:t>
      </w:r>
    </w:p>
    <w:p>
      <w:r>
        <w:t>突然，月儿轻声叫：「喔…到……了……噢……ｈｉｇｈ……啊……」</w:t>
      </w:r>
    </w:p>
    <w:p>
      <w:r>
        <w:t>她伏在Ｐａｕｌ的怀里……我顿时怔在那里。想，我就这样在盈盈的家中看自己的老婆躺在沙发上，被男人干</w:t>
      </w:r>
    </w:p>
    <w:p>
      <w:r>
        <w:t>到穴儿的肉都翻了出来！漂亮老婆月儿像只骚浪母狗般的让Ｐａｕｌ插着，她时而将头抬起来时而低下去，她很爽。</w:t>
      </w:r>
    </w:p>
    <w:p>
      <w:r>
        <w:t>Ｐａｕｌ在用力地大幅度抽插月儿淫荡的小穴，月儿三寸黑色高跟鞋的腿被Ｐａｕｌ抬起扛在肩上，穴儿被最</w:t>
      </w:r>
    </w:p>
    <w:p>
      <w:r>
        <w:t>大限度的张开，高跟鞋被分开，Ｐａｕｌ双手游移在穿着丝袜的修长大腿，隔着丝袜的感觉比直接抚摸肌肤令他更</w:t>
      </w:r>
    </w:p>
    <w:p>
      <w:r>
        <w:t>兴奋。她两对柔软的奶子随着抽送前后激烈摇晃，配上「噗嗤」的抽插声，及不停的淫声浪语，我看了这幅淫秽的</w:t>
      </w:r>
    </w:p>
    <w:p>
      <w:r>
        <w:t>场面，迷人美少妇月儿被人干更催化我的中枢神经。</w:t>
      </w:r>
    </w:p>
    <w:p>
      <w:r>
        <w:t>月儿躺着，我从她背后抱住她，然后双手握住她那诱人的乳房，用力地搓揉起来，她仰头看我，我赶紧停下动</w:t>
      </w:r>
    </w:p>
    <w:p>
      <w:r>
        <w:t>作，沉默了一会儿，月儿先说话了，「老公…喔………噢……你……你偷看我。」她已经羞得满面通红，月儿笑着</w:t>
      </w:r>
    </w:p>
    <w:p>
      <w:r>
        <w:t>轻轻说：「老公，我好ｈｉｇｈ啊…。别管Ｐａｕｌ。Ｐａｕｌ别管表姐夫，你两人用力地玩吧，老公，射到嘴里</w:t>
      </w:r>
    </w:p>
    <w:p>
      <w:r>
        <w:t>这样我会ｈｉｇｈＤ喔！……」我继续地玩弄着她的３４Ｃ乳房，甚至我用力地握着，让她的乳房从我的指间跑出，</w:t>
      </w:r>
    </w:p>
    <w:p>
      <w:r>
        <w:t>那种感觉令我更加的冲动！月儿浑圆的屁股被Ｐａｕｌ撞得「啪啪」作响的声音……我一边揉捏她的乳房，一边插</w:t>
      </w:r>
    </w:p>
    <w:p>
      <w:r>
        <w:t>入她的樱唇然后开始抽送，舌头不停地在我龟头上转绕的感觉实在太强烈，这时候的我完全像野兽一般的奸淫着我</w:t>
      </w:r>
    </w:p>
    <w:p>
      <w:r>
        <w:t>月儿的口（她不知道我两个小时前刚偷干盈盈），Ｐａｕｌ在插我骚月儿，漂亮的月儿也浪荡地配合着动作任人奸</w:t>
      </w:r>
    </w:p>
    <w:p>
      <w:r>
        <w:t>淫她，动作很单纯。</w:t>
      </w:r>
    </w:p>
    <w:p>
      <w:r>
        <w:t>一阵颤抖，我感到我的小弟弟被月儿的樱桃小口给紧紧地包住了，并有着一种被向下吸的感觉……我终於忍受</w:t>
      </w:r>
    </w:p>
    <w:p>
      <w:r>
        <w:t>不住了。</w:t>
      </w:r>
    </w:p>
    <w:p>
      <w:r>
        <w:t>腰间一阵颤抖，在一阵强烈的抽搐中我的情欲全然喷射了出来，白浊的液体全数射进她的嘴内，一阵突如其来</w:t>
      </w:r>
    </w:p>
    <w:p>
      <w:r>
        <w:t>的快感冲上脑门，只觉天晕地眩……月儿一口气吞下了我的精液！我看着些许溢出的精液从月儿的嘴角不断滴下，</w:t>
      </w:r>
    </w:p>
    <w:p>
      <w:r>
        <w:t>我再一次攀上了快感的顶峰。</w:t>
      </w:r>
    </w:p>
    <w:p>
      <w:r>
        <w:t>Ｐａｕｌ对她的桃花源展开强烈攻势，激烈地进出骚月儿……月儿也放浪地呻吟起来，空气中尽是情欲的味道。</w:t>
      </w:r>
    </w:p>
    <w:p>
      <w:r>
        <w:t>动作变得愈来愈快，月儿的唿吸亦变得愈来愈急促……漂亮的老婆月儿却红杏出墙了……【完】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