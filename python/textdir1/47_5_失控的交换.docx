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失控的交换</w:t>
      </w:r>
    </w:p>
    <w:p>
      <w:r>
        <w:t>我是一个很普通的男人，中等身材，相貌尚可，今年四十二岁了，在一家民营电信公司上班，现在</w:t>
      </w:r>
    </w:p>
    <w:p>
      <w:r>
        <w:t>的职位是业务处的副处长。</w:t>
      </w:r>
    </w:p>
    <w:p>
      <w:r>
        <w:t>我工作的地点是在台北市仁爱路的总公司大楼里，这里有近千名员工，单是我的处里就有数十名职</w:t>
      </w:r>
    </w:p>
    <w:p>
      <w:r>
        <w:t>员，大玮和丽芬是我公司里的同事，他们是一对夫妻，结婚时我是他们的介绍人，到现在已经快十年了，</w:t>
      </w:r>
    </w:p>
    <w:p>
      <w:r>
        <w:t>彼此很恩爱，却还没有小孩。</w:t>
      </w:r>
    </w:p>
    <w:p>
      <w:r>
        <w:t>大玮小我十岁，是我远房的亲戚，算起来应该称呼我是叔叔才是，不过因为年龄小我不是很多，所</w:t>
      </w:r>
    </w:p>
    <w:p>
      <w:r>
        <w:t>以我们没有以叔侄相称，但感情是挺好的，我也对他特别关照。</w:t>
      </w:r>
    </w:p>
    <w:p>
      <w:r>
        <w:t>大玮是大学毕业，个子高瘦、肤色黝黑、浓眉大眼，长得不错，个性忠厚老实，当完兵后便考进公</w:t>
      </w:r>
    </w:p>
    <w:p>
      <w:r>
        <w:t>司里来，负责业务工作；丽芬与大玮同年，专科毕业，皮肤白晰，像貌清纯可人，鼻尖唇薄、身材高挑</w:t>
      </w:r>
    </w:p>
    <w:p>
      <w:r>
        <w:t>纤瘦，是我处里的行政助理，个性有点傻大姊的感觉，看起来头脑很直很单纯，不过办起事来倒挺能干</w:t>
      </w:r>
    </w:p>
    <w:p>
      <w:r>
        <w:t>的，是一个优秀的助理人员。</w:t>
      </w:r>
    </w:p>
    <w:p>
      <w:r>
        <w:t>当年丽芬他调到我处里来时，我就觉得他很不错，所以鼓励大玮追他，在我的凑合下，很快他们就</w:t>
      </w:r>
    </w:p>
    <w:p>
      <w:r>
        <w:t>结为夫妻，因此和我非常亲近，大玮更是常到我家来，于是和我的太太瑶玲也算熟识，倒是丽芬因为母</w:t>
      </w:r>
    </w:p>
    <w:p>
      <w:r>
        <w:t>亲也同住在一块，必须在家陪伴，所以很少陪大玮一起来。</w:t>
      </w:r>
    </w:p>
    <w:p>
      <w:r>
        <w:t>我的太太瑶玲是我高中小一届的学妹，年轻男女的交往很容易不小心擦枪走火，就在上大学开始外</w:t>
      </w:r>
    </w:p>
    <w:p>
      <w:r>
        <w:t>宿后，我们两人因为没有做好避孕措施而以在学的身份奉子成婚，虽然在过去的年代那是件大事，不过</w:t>
      </w:r>
    </w:p>
    <w:p>
      <w:r>
        <w:t>因为我们两人过去在父母的眼中都是乖巧的小孩，加上两人的交往并没有被家人所阻挡，父母的开明并</w:t>
      </w:r>
    </w:p>
    <w:p>
      <w:r>
        <w:t>没有让我们步入礼堂的步伐有着太多的阻碍。</w:t>
      </w:r>
    </w:p>
    <w:p>
      <w:r>
        <w:t>就在我服完兵役后，我与瑶玲一同到美国取得了博士学位，他学的是商业管理，回国后在一家知名</w:t>
      </w:r>
    </w:p>
    <w:p>
      <w:r>
        <w:t>电子厂商工作，现在已经是某部门的小主管。</w:t>
      </w:r>
    </w:p>
    <w:p>
      <w:r>
        <w:t>瑶玲虽然比丽芬矮些，但也有１６５公分高，皮肤没有那么白皙，但光滑明亮，身材尤其匀称丰满，</w:t>
      </w:r>
    </w:p>
    <w:p>
      <w:r>
        <w:t>三围突出，面貌姣好，一点也不输给年轻女孩。</w:t>
      </w:r>
    </w:p>
    <w:p>
      <w:r>
        <w:t>记得大学时，瑶玲就已经是他们系上有名的系花了，而且还是系联会的代表，口才便捷，是个响当</w:t>
      </w:r>
    </w:p>
    <w:p>
      <w:r>
        <w:t>当的人物，现在步入女人一枝花的年龄，不但增添了妩媚成熟，穿着上也更懂得配合和表现自己身材上</w:t>
      </w:r>
    </w:p>
    <w:p>
      <w:r>
        <w:t>的优点，比起年轻时更显得性感迷人。</w:t>
      </w:r>
    </w:p>
    <w:p>
      <w:r>
        <w:t>我们的宝贝女儿雯雯，当初无心插柳的爱情结晶，个性活泼开朗，现在在台中读大学，平时住在学</w:t>
      </w:r>
    </w:p>
    <w:p>
      <w:r>
        <w:t>校宿舍，放假时则多和同学参加各种活动，不常回家来，也许是觉得家里只有我们两个老的，回家来有</w:t>
      </w:r>
    </w:p>
    <w:p>
      <w:r>
        <w:t>点无聊吧！</w:t>
      </w:r>
    </w:p>
    <w:p>
      <w:r>
        <w:t>我们就只有这么一个宝贝女儿，当然希望他常回家来，但也知道这勉强不来，虽然如此，大家都还</w:t>
      </w:r>
    </w:p>
    <w:p>
      <w:r>
        <w:t>是称赞我有一个幸福美满的家庭。</w:t>
      </w:r>
    </w:p>
    <w:p>
      <w:r>
        <w:t>大玮平常称呼我为老哥，称呼瑶玲为大嫂，和我什么都谈，对瑶玲也很有礼貌，所以我和瑶玲都很</w:t>
      </w:r>
    </w:p>
    <w:p>
      <w:r>
        <w:t>喜欢他，瑶玲也把他当弟弟看待，这情形一直维持得很好，可是自从发生了一件事后，我们三人之间的</w:t>
      </w:r>
    </w:p>
    <w:p>
      <w:r>
        <w:t>关系产生了奇妙的变化。</w:t>
      </w:r>
    </w:p>
    <w:p>
      <w:r>
        <w:t>******************************************************</w:t>
      </w:r>
    </w:p>
    <w:p>
      <w:r>
        <w:t>这件事情的发生完全是个意外。</w:t>
      </w:r>
    </w:p>
    <w:p>
      <w:r>
        <w:t>去年的端午节，我们邀请大玮来家里作客，因为一连两天半的假期里，丽芬要陪他母亲到台南大姐</w:t>
      </w:r>
    </w:p>
    <w:p>
      <w:r>
        <w:t>家去，只留下大玮一个人孤单地在家，我知道后想想他怪可怜的，再想家里只有我和瑶玲两人，反正多</w:t>
      </w:r>
    </w:p>
    <w:p>
      <w:r>
        <w:t>一个人多一份过节的热闹，于是在和瑶玲商量后，便要他到家里来过节。</w:t>
      </w:r>
    </w:p>
    <w:p>
      <w:r>
        <w:t>当然还有一项很重要的原因，那就是瑶玲将升任公司的财务部经理，他实在是高兴极了，所以我们</w:t>
      </w:r>
    </w:p>
    <w:p>
      <w:r>
        <w:t>打算利用这次请大玮来家里吃晚饭的时候，由瑶玲亲自煮一道丰盛的晚餐好好庆祝一番。</w:t>
      </w:r>
    </w:p>
    <w:p>
      <w:r>
        <w:t>大玮六点整就到了我家来，还带了十余颗粽子，说是在市场买的，不多时晚餐便做好了，我们一边</w:t>
      </w:r>
    </w:p>
    <w:p>
      <w:r>
        <w:t>吃一边聊天，大家的兴致很好，瑶玲还提议开了一瓶ＸＯ酒，那是瑶玲的老板送给瑶玲，恭喜他升职的。</w:t>
      </w:r>
    </w:p>
    <w:p>
      <w:r>
        <w:t>瑶玲今晚是女主角，兴致特别好，不知不觉中也喝了不少酒，只是他平时酒量就很浅，喝一点酒就</w:t>
      </w:r>
    </w:p>
    <w:p>
      <w:r>
        <w:t>会脸红，这时的瑶玲似乎已经有了点醉意，两颊红透透的像是个熟苹果似的。</w:t>
      </w:r>
    </w:p>
    <w:p>
      <w:r>
        <w:t>吃完晚饭，大玮热心地到厨房帮忙瑶玲洗碗盘，我则在客厅里打开电视看着综艺节目。</w:t>
      </w:r>
    </w:p>
    <w:p>
      <w:r>
        <w:t>说起来惭愧，我一直是不太做家事的，大玮则不然，他在家是经常要煮饭烧菜的，所以每次来都会</w:t>
      </w:r>
    </w:p>
    <w:p>
      <w:r>
        <w:t>主动的到厨房帮忙瑶玲做些家事，如洗菜、切菜或是洗碗筷等，瑶玲也常因此在我面前夸赞大玮懂事体</w:t>
      </w:r>
    </w:p>
    <w:p>
      <w:r>
        <w:t>贴，要我好好向他学习，我都是笑笑没有回答，心想：反正是人各有命嘛！谁教我娶了个这么贤慧的妻</w:t>
      </w:r>
    </w:p>
    <w:p>
      <w:r>
        <w:t>子。</w:t>
      </w:r>
    </w:p>
    <w:p>
      <w:r>
        <w:t>这时厨房里不时传来瑶玲的笑声，平常瑶玲比较矜持沉默些，这时显然是放开了许多，这大玮还真</w:t>
      </w:r>
    </w:p>
    <w:p>
      <w:r>
        <w:t>是嘴巴甜，一会儿称赞瑶玲菜做得好吃，一会儿又说瑶玲看起来年轻美丽，是不是用ＳＫＩＩ来保养的，</w:t>
      </w:r>
    </w:p>
    <w:p>
      <w:r>
        <w:t>看来他也有点醉了，又称赞瑶玲事业有成，是个女中毫豪杰，把瑶玲说得乐不可支。</w:t>
      </w:r>
    </w:p>
    <w:p>
      <w:r>
        <w:t>这时听到瑶玲说：「大玮，好啦，是不是吃了太多糖，嘴巴这么甜，你到客厅去坐，我削些水果给</w:t>
      </w:r>
    </w:p>
    <w:p>
      <w:r>
        <w:t>你们吃。」</w:t>
      </w:r>
    </w:p>
    <w:p>
      <w:r>
        <w:t>然后，瑶玲切了一大盘的水果，大家便在客厅里一面看着电视，一面聊天。</w:t>
      </w:r>
    </w:p>
    <w:p>
      <w:r>
        <w:t>瑶玲高兴的述说，过不久他就会换一间较大的办公室了，办公室里只有他和一位秘书，比起现在的</w:t>
      </w:r>
    </w:p>
    <w:p>
      <w:r>
        <w:t>小办公室要好多了，又说这几年来资讯工业在受到政府的大力支持下，快速的蓬勃发展，公司的确赚了</w:t>
      </w:r>
    </w:p>
    <w:p>
      <w:r>
        <w:t>不少钱，并且也已经在国外设厂，未来还打算到大陆去投资，拓展业务。</w:t>
      </w:r>
    </w:p>
    <w:p>
      <w:r>
        <w:t>我说我们公司也是一样，下半年我很可能要被派到国外分公司一阵子，而且这情形以后还会不少，</w:t>
      </w:r>
    </w:p>
    <w:p>
      <w:r>
        <w:t>大玮话比较少，专心得听着我和瑶玲的说话，瑶玲也发觉了，于是问到大玮近来如何？怎么不和丽芬一</w:t>
      </w:r>
    </w:p>
    <w:p>
      <w:r>
        <w:t>起回娘家呢？说着说着，笑着问大玮说：「想不想丽芬啊？」</w:t>
      </w:r>
    </w:p>
    <w:p>
      <w:r>
        <w:t>我跟着说：「晚上一个人不寂寞吗？」</w:t>
      </w:r>
    </w:p>
    <w:p>
      <w:r>
        <w:t>大玮面对我们两位长辈，一时口拙答不上话来，露出求饶的眼神，把丽芬笑得身体靠在倚背上，眼</w:t>
      </w:r>
    </w:p>
    <w:p>
      <w:r>
        <w:t>泪都流出来了，直说：「好了！好了，不要再逗大玮了。」，没有多久，瑶玲便表示有点累了，想早点</w:t>
      </w:r>
    </w:p>
    <w:p>
      <w:r>
        <w:t>洗个澡好上床休息，说着就上楼去了，我发现他走上楼梯的时后步伐蹒跚，身体有一点摇晃，我想他真</w:t>
      </w:r>
    </w:p>
    <w:p>
      <w:r>
        <w:t>的是醉得不轻了，平常他就不胜酒力，今天是心情特别好吧，多喝了一些。</w:t>
      </w:r>
    </w:p>
    <w:p>
      <w:r>
        <w:t>女人啊，别看他们平常一派矜持的模样，高兴起来还不也是控制不住。</w:t>
      </w:r>
    </w:p>
    <w:p>
      <w:r>
        <w:t>我家是两层楼的别墅，这是我和瑶玲两年前买的，在汐止的山上，客餐厅在一楼，二楼有三间房间，</w:t>
      </w:r>
    </w:p>
    <w:p>
      <w:r>
        <w:t>一间是主卧室，一间是我女儿雯雯的房间，这几天和同学到花莲玩，没有回来；另一间则是书房兼客房，</w:t>
      </w:r>
    </w:p>
    <w:p>
      <w:r>
        <w:t>有一张双人床，正好与主卧室对门。</w:t>
      </w:r>
    </w:p>
    <w:p>
      <w:r>
        <w:t>大玮虽然是我的好朋友，但认识这么多年来也只在我家住过一晚，每次他来都是匆匆赶回家去陪老</w:t>
      </w:r>
    </w:p>
    <w:p>
      <w:r>
        <w:t>婆，而那唯一的一次，瑶玲正好带雯雯回南部娘家去而不住在家里。</w:t>
      </w:r>
    </w:p>
    <w:p>
      <w:r>
        <w:t>由于明后天都放假，反正大玮他太太丽芬也不在家，看看大玮已经有点醉意了，我实在不放心他一</w:t>
      </w:r>
    </w:p>
    <w:p>
      <w:r>
        <w:t>个人回家去，说实在我自己也好不到那里去，懒得送他回去，所以便临时起意要大玮晚上就不要回家，</w:t>
      </w:r>
    </w:p>
    <w:p>
      <w:r>
        <w:t>住在我家好了。</w:t>
      </w:r>
    </w:p>
    <w:p>
      <w:r>
        <w:t>「不好意思吧，没有跟大嫂说一声。」大玮犹豫的说。</w:t>
      </w:r>
    </w:p>
    <w:p>
      <w:r>
        <w:t>「没有关系，客房空着，而且你也知道雯雯今天不回来了！」我说。</w:t>
      </w:r>
    </w:p>
    <w:p>
      <w:r>
        <w:t>熬不过我的坚持，大玮终于答应留下来了。</w:t>
      </w:r>
    </w:p>
    <w:p>
      <w:r>
        <w:t>*****************************************************</w:t>
      </w:r>
    </w:p>
    <w:p>
      <w:r>
        <w:t>我和大玮一边看着电视节目，继续一边喝着酒，渐渐的我们醉意更浓了，嗓门也大了些，说着说着，</w:t>
      </w:r>
    </w:p>
    <w:p>
      <w:r>
        <w:t>我们谈到了丽芬，我对丽芬的观感一直是很不错的，何况当年还是我鼓励大玮追他的，所以要大玮好好</w:t>
      </w:r>
    </w:p>
    <w:p>
      <w:r>
        <w:t>爱护丽芬。</w:t>
      </w:r>
    </w:p>
    <w:p>
      <w:r>
        <w:t>大玮点了点头，喝了口酒，突然转个话题说道：「老哥，你真是幸运，大嫂既贤慧能干又漂亮。」</w:t>
      </w:r>
    </w:p>
    <w:p>
      <w:r>
        <w:t>对他这句话，我倒是感到蛮自豪的，瑶玲面貌姣好甜美，和戈伟如有点像，而且很有气质，身材圆</w:t>
      </w:r>
    </w:p>
    <w:p>
      <w:r>
        <w:t>润丰满得恰到好处，虽然已经四十岁了，平时偶尔穿起短裙或紧身衣，还挺性感的，每一个看过他的男</w:t>
      </w:r>
    </w:p>
    <w:p>
      <w:r>
        <w:t>人都不免要看上第二眼，有一份很好的工作和职位，手底下有一群人受他管辖，家事却还愿意做得勤快，</w:t>
      </w:r>
    </w:p>
    <w:p>
      <w:r>
        <w:t>尤其是烧得一手好菜，说我幸运，真是一点也不为过。</w:t>
      </w:r>
    </w:p>
    <w:p>
      <w:r>
        <w:t>「丽芬也不错啊！乖巧，身材又好。」我客气的说道。</w:t>
      </w:r>
    </w:p>
    <w:p>
      <w:r>
        <w:t>老实说，丽芬也是很迷人的，他和瑶玲是不同的型，身材孅细，有模特儿的身材，皮肤白皙，双腿</w:t>
      </w:r>
    </w:p>
    <w:p>
      <w:r>
        <w:t>修长，穿起迷你裙来特别好看、性感，有时候我也不免砰然心动。</w:t>
      </w:r>
    </w:p>
    <w:p>
      <w:r>
        <w:t>「没有啦，比起大嫂来真是差远了。」他答道。</w:t>
      </w:r>
    </w:p>
    <w:p>
      <w:r>
        <w:t>我们然后聊了一些公司里的事，过了大约半小时，大玮告诉我他累了想先上楼睡觉去，我还想看完</w:t>
      </w:r>
    </w:p>
    <w:p>
      <w:r>
        <w:t>电视节目，所以便要他自行上楼去睡。</w:t>
      </w:r>
    </w:p>
    <w:p>
      <w:r>
        <w:t>瑶玲现在早就睡熟了吧！这是他的秘密，只要一喝些酒，睡着了什么事情也吵不醒他，我以前曾经</w:t>
      </w:r>
    </w:p>
    <w:p>
      <w:r>
        <w:t>试着想摇醒他，但他就是有本事沉睡不醒，所以他到外面去参加宴会时是不大敢喝酒的。</w:t>
      </w:r>
    </w:p>
    <w:p>
      <w:r>
        <w:t>过了约十分钟，电视节目就结束了，我带着浓浓的酒意上楼睡觉去。</w:t>
      </w:r>
    </w:p>
    <w:p>
      <w:r>
        <w:t>当我走近我的卧房时，我发现门是半开着的，大玮正站在门边，当他发现我时，他吓了一跳。</w:t>
      </w:r>
    </w:p>
    <w:p>
      <w:r>
        <w:t>我感到很困惑，不知道大玮怎么会站在这里？这不是我的房间吗？大玮站在这里干什么？</w:t>
      </w:r>
    </w:p>
    <w:p>
      <w:r>
        <w:t>「对不起！」大玮回过头来结结巴巴地说：「这门是开着的，…当我走到这里时，…我…我…看到</w:t>
      </w:r>
    </w:p>
    <w:p>
      <w:r>
        <w:t>大嫂就这样…躺着。」</w:t>
      </w:r>
    </w:p>
    <w:p>
      <w:r>
        <w:t>瑶玲一定是没有料到大玮会留下来，所以卧室门才没有关上，要不就是大玮开错了房门，不管如何，</w:t>
      </w:r>
    </w:p>
    <w:p>
      <w:r>
        <w:t>却因此让大玮无意间闯进了瑶玲的世界，这也许是缘份吧！</w:t>
      </w:r>
    </w:p>
    <w:p>
      <w:r>
        <w:t>我还以为瑶玲发生了什么事，急忙走上前看，原来在卧室里的小灯还亮着，正中央的大床上，瑶玲</w:t>
      </w:r>
    </w:p>
    <w:p>
      <w:r>
        <w:t>正背对着我们两腿弯曲的躺着，他穿着一件很薄很薄几近透明的丝质粉红色睡衣，很显然没有穿胸罩，</w:t>
      </w:r>
    </w:p>
    <w:p>
      <w:r>
        <w:t>可以看到睡衣下整个背部是光溜溜的，镶着蕾丝边的透明丝质内裤下依稀可以见到圆润的丰臀，还有深</w:t>
      </w:r>
    </w:p>
    <w:p>
      <w:r>
        <w:t>陷的臀沟，两片饱满的臀肉成倒３字型，腰部两侧凹陷，睡袍下曲线有致的胴体，虽然只是背面，在微</w:t>
      </w:r>
    </w:p>
    <w:p>
      <w:r>
        <w:t>弱的灯光下看起来非常性感，令人情不自禁、想入非非，我一时间非常的尴尬，不知所措。</w:t>
      </w:r>
    </w:p>
    <w:p>
      <w:r>
        <w:t>「大嫂身材真美！」大玮呼吸急促地说。</w:t>
      </w:r>
    </w:p>
    <w:p>
      <w:r>
        <w:t>本来我有点生气，但是听到大玮这么说，也就提不起气来了；我怎么能怪他呢？有那一个男人能不</w:t>
      </w:r>
    </w:p>
    <w:p>
      <w:r>
        <w:t>被这景色诱惑呢？</w:t>
      </w:r>
    </w:p>
    <w:p>
      <w:r>
        <w:t>更何况大玮是第一次看到瑶玲的身体，对他来说这诱惑实在是太大了，在这同时，我看到我的老婆</w:t>
      </w:r>
    </w:p>
    <w:p>
      <w:r>
        <w:t>在全然不知情的情况下被另一个男人这种眼光欣赏，我突然有了很奇妙的想法。</w:t>
      </w:r>
    </w:p>
    <w:p>
      <w:r>
        <w:t>事实上我也认为瑶玲是很性感的，也许成熟的外表和儒雅的气质使他在外人看来像是个不可侵犯的</w:t>
      </w:r>
    </w:p>
    <w:p>
      <w:r>
        <w:t>优雅女士吧！但其实他的身体是很有诱惑力的，相信认识瑶玲的人一定也有同感，只是没人有机会像这</w:t>
      </w:r>
    </w:p>
    <w:p>
      <w:r>
        <w:t>样欣赏透彻罢了，这么美的身体多一个人了解何尝不是一件好事呢？何况大玮又是一个可以信任的好人。</w:t>
      </w:r>
    </w:p>
    <w:p>
      <w:r>
        <w:t>这半年来，由于雯雯多数日子不在家，少了顾忌，于是我便买了许多性感的睡衣和内裤怂恿瑶玲在</w:t>
      </w:r>
    </w:p>
    <w:p>
      <w:r>
        <w:t>家时穿上，瑶玲原本有些排斥，但时间久了也就习以为常了。</w:t>
      </w:r>
    </w:p>
    <w:p>
      <w:r>
        <w:t>平时晚上洗完澡，瑶玲便会换上睡衣，记得有一次晚上送瓦斯的工人来时，瑶玲一时疏忽忘记要被</w:t>
      </w:r>
    </w:p>
    <w:p>
      <w:r>
        <w:t>上外套，那工人两眼张得好大，像是要把人看透似的，我那时的心情就觉得有股莫名的兴奋，今晚大概</w:t>
      </w:r>
    </w:p>
    <w:p>
      <w:r>
        <w:t>是瑶玲原以为大玮会回去的，所以才会照常换上睡衣，却没想到教大玮给瞧见了，如果瑶玲此时没有睡</w:t>
      </w:r>
    </w:p>
    <w:p>
      <w:r>
        <w:t>着，不要羞死了才怪。</w:t>
      </w:r>
    </w:p>
    <w:p>
      <w:r>
        <w:t>「对不起，我想我最好还是回房吧，」大玮低声地说，接着他转了个身准备离开。</w:t>
      </w:r>
    </w:p>
    <w:p>
      <w:r>
        <w:t>「等一下！」我听到自己的声音说：「你来一下。」</w:t>
      </w:r>
    </w:p>
    <w:p>
      <w:r>
        <w:t>「什…什么？你要我…留下来？」</w:t>
      </w:r>
    </w:p>
    <w:p>
      <w:r>
        <w:t>「我想只是看看不会有什么关系的，只要不吵醒瑶玲就行了。」我低声的说。</w:t>
      </w:r>
    </w:p>
    <w:p>
      <w:r>
        <w:t>我不敢相信我会说出这种话，我居然会让别的男人进入我的卧房，观看我几乎全裸的老婆，我甚至</w:t>
      </w:r>
    </w:p>
    <w:p>
      <w:r>
        <w:t>还不确定我到底要做什么，或者做到什么程度。</w:t>
      </w:r>
    </w:p>
    <w:p>
      <w:r>
        <w:t>我走进门来，顺手将墙上的电灯按钮压了两下，房间瞬时明亮起来，当我们蹑手蹑脚地走近床沿，</w:t>
      </w:r>
    </w:p>
    <w:p>
      <w:r>
        <w:t>我发现大玮的表情有一点不自在，他先看了看我，然后就一直盯着瑶玲。</w:t>
      </w:r>
    </w:p>
    <w:p>
      <w:r>
        <w:t>这时候光线明亮看得更清楚了，瑶玲适时翻了身，我们吓了一跳，还好他并没有醒来，现在可以看</w:t>
      </w:r>
    </w:p>
    <w:p>
      <w:r>
        <w:t>得更完全了，透过薄薄近乎完全透明的睡衣，瑶玲的身体就像是没有穿衣服似的，可以看到他的乳房和</w:t>
      </w:r>
    </w:p>
    <w:p>
      <w:r>
        <w:t>凸起的乳头。</w:t>
      </w:r>
    </w:p>
    <w:p>
      <w:r>
        <w:t>瑶玲的乳房丰满，非常非常的诱惑人，睡衣是肩带式的，中间是一排钮扣，下缘向两侧掀开露出了</w:t>
      </w:r>
    </w:p>
    <w:p>
      <w:r>
        <w:t>肚脐眼，而他丰匀的双腿这时略为张了开来，让我们看到他的三角地带，内裤下一团黑色的阴毛覆盖着</w:t>
      </w:r>
    </w:p>
    <w:p>
      <w:r>
        <w:t>阴户，有几根阴毛还透过内裤露了出来，平坦的小腹正在规律地起伏着。</w:t>
      </w:r>
    </w:p>
    <w:p>
      <w:r>
        <w:t>我不禁得意地笑了笑，看着大玮现在的神态，他还是站在原地，呆呆地看着瑶玲而不知所措。</w:t>
      </w:r>
    </w:p>
    <w:p>
      <w:r>
        <w:t>「天哪！太性感了，我真不敢相信我能这样看着大嫂。」</w:t>
      </w:r>
    </w:p>
    <w:p>
      <w:r>
        <w:t>我心里想：「这小子真是幸运，可以欣赏到瑶玲平日隐藏在衣着下性感的胴体，都到这地步了，索</w:t>
      </w:r>
    </w:p>
    <w:p>
      <w:r>
        <w:t>性就让他看个够吧！」</w:t>
      </w:r>
    </w:p>
    <w:p>
      <w:r>
        <w:t>其实我心里也感到很刺激，于是很小心地，我轻轻地把瑶玲右边睡袍的肩带拉下他的右肩，再慢慢</w:t>
      </w:r>
    </w:p>
    <w:p>
      <w:r>
        <w:t>地往下拉，露出瑶玲更多的胸部，但是还没露出他的乳头，我小心地把睡袍再往下拉，不过拉到他的乳</w:t>
      </w:r>
    </w:p>
    <w:p>
      <w:r>
        <w:t>头时，就被他竖起的乳头顶住了。</w:t>
      </w:r>
    </w:p>
    <w:p>
      <w:r>
        <w:t>我很小心的拉高睡衣，以通过阻碍，大玮大气也不敢喘一下，这时瑶玲右边的乳房像个气球般突然</w:t>
      </w:r>
    </w:p>
    <w:p>
      <w:r>
        <w:t>跳了出来，已经完完全全呈现在大玮的眼前了，还轻微地摇晃着，光润饱满的乳房像是充满了乳汁似的，</w:t>
      </w:r>
    </w:p>
    <w:p>
      <w:r>
        <w:t>让人忍不住想一把握住，平常不太觉得什么，这时身旁多了个人竟然才觉得真是太美妙了。</w:t>
      </w:r>
    </w:p>
    <w:p>
      <w:r>
        <w:t>接着我再拉下他左边衣服的肩带，直到完全露出他整个胸部为止，此时两颗大乳房分别向两侧横躺</w:t>
      </w:r>
    </w:p>
    <w:p>
      <w:r>
        <w:t>着，像是色情图片中的熟女般，既性感又色情。</w:t>
      </w:r>
    </w:p>
    <w:p>
      <w:r>
        <w:t>瑶玲的皮肤并不白晰，是那种天生健康的肤色，在明亮的灯光下配上他甜美的脸蛋，格外的迷人，</w:t>
      </w:r>
    </w:p>
    <w:p>
      <w:r>
        <w:t>教人忍不住想扑上去亲他一下。</w:t>
      </w:r>
    </w:p>
    <w:p>
      <w:r>
        <w:t>大玮这会儿还是呆呆地站着，面对着平日对待自己亲切友善的大嫂那近乎全裸的胴体，尤其是那诱</w:t>
      </w:r>
    </w:p>
    <w:p>
      <w:r>
        <w:t>人的双峰和神秘的私处，大玮目不转睛地看着瑶玲已经是呆住了。</w:t>
      </w:r>
    </w:p>
    <w:p>
      <w:r>
        <w:t>我的裤裆这时是涨得难过，这并不单纯是我看着我老婆所造成的，还有是我对他所做的事。</w:t>
      </w:r>
    </w:p>
    <w:p>
      <w:r>
        <w:t>「嗯…你觉得如何？」我轻声的说。</w:t>
      </w:r>
    </w:p>
    <w:p>
      <w:r>
        <w:t>「我早就知道！大嫂真美，我真想…」他摸着裤裆回答。</w:t>
      </w:r>
    </w:p>
    <w:p>
      <w:r>
        <w:t>我突然想万一瑶玲醒来…，不过既然都到了这地步，我还是想试试，我发现现在大玮靠得更近了，</w:t>
      </w:r>
    </w:p>
    <w:p>
      <w:r>
        <w:t>而且一直盯着瑶玲的乳房，手在颤抖着，像是快要控制不住了。</w:t>
      </w:r>
    </w:p>
    <w:p>
      <w:r>
        <w:t>「没关系，你可以摸摸看，不过要很小心。」我轻声的说。</w:t>
      </w:r>
    </w:p>
    <w:p>
      <w:r>
        <w:t>大玮张大了嘴，靠得更近了，他弯下腰，伸出略带颤抖的手，另一只手放在裤裆上，好像是为了维</w:t>
      </w:r>
    </w:p>
    <w:p>
      <w:r>
        <w:t>持平衡，但是很明显地看得出来他在干什么。</w:t>
      </w:r>
    </w:p>
    <w:p>
      <w:r>
        <w:t>他伸出的手，越来越靠近瑶玲的胸部，直到最后他的手指轻轻触碰到瑶玲左边的乳头，然后便开始</w:t>
      </w:r>
    </w:p>
    <w:p>
      <w:r>
        <w:t>轻轻地抚摸瑶玲丰满的乳房，他的动作既小心又温柔，还带着些颤抖，通红的脸上是兴奋和陶醉的表情。</w:t>
      </w:r>
    </w:p>
    <w:p>
      <w:r>
        <w:t>瑶玲仍然没有动静。</w:t>
      </w:r>
    </w:p>
    <w:p>
      <w:r>
        <w:t>大玮轻轻地抚摸着瑶玲的乳房及拨弄乳头，瑶玲这时偏了头向右，抿了抿嘴唇，还是一直沉睡着，</w:t>
      </w:r>
    </w:p>
    <w:p>
      <w:r>
        <w:t>不过呼吸的速度似乎有点加快，乳头也变硬了起来。</w:t>
      </w:r>
    </w:p>
    <w:p>
      <w:r>
        <w:t>看着这个情形，我觉得非常刺激，我走到瑶玲的脚跟前，小心地拉开瑶玲的双腿，这样可以从几近</w:t>
      </w:r>
    </w:p>
    <w:p>
      <w:r>
        <w:t>透明的内裤下看清楚他的阴毛和阴户。</w:t>
      </w:r>
    </w:p>
    <w:p>
      <w:r>
        <w:t>大玮看到我这么做，停下来想看个仔细，我于是索性拉下了瑶玲的内裤并打开他的右腿，让瑶玲整</w:t>
      </w:r>
    </w:p>
    <w:p>
      <w:r>
        <w:t>个阴户显露出来，内裤还套在瑶玲的右脚踝上；瑶玲私处的耻骨垄起，阴户饱满，上面的阴毛并不浓密</w:t>
      </w:r>
    </w:p>
    <w:p>
      <w:r>
        <w:t>但长黑卷曲而有光泽，向外扩张至腹部大腿内缘，两片阴唇呈暗色遮住了阴道，阴蒂向外突起。</w:t>
      </w:r>
    </w:p>
    <w:p>
      <w:r>
        <w:t>「噢！噢！」看到瑶玲的神秘地带，大玮发出低沉而急速的呻吟。</w:t>
      </w:r>
    </w:p>
    <w:p>
      <w:r>
        <w:t>「别靠得太近，」我警告他：「不要把他弄醒了，知道吗？」</w:t>
      </w:r>
    </w:p>
    <w:p>
      <w:r>
        <w:t>大玮满心兴奋地看着我，点点头，他拉下拉炼掏出老二，用左手握着，打着手枪，然后伸出右手，</w:t>
      </w:r>
    </w:p>
    <w:p>
      <w:r>
        <w:t>手指头轻轻地抚摸揉搓着瑶玲耸起的阴毛，现在离他的洞口已经很近了，瑶玲依然沉睡，浑然不知发生</w:t>
      </w:r>
    </w:p>
    <w:p>
      <w:r>
        <w:t>了甚么事。</w:t>
      </w:r>
    </w:p>
    <w:p>
      <w:r>
        <w:t>大玮开始用拇指及中指在瑶玲的阴唇上上下移动，而食指则轻轻地揉着瑶玲的阴蒂，来回几次后，</w:t>
      </w:r>
    </w:p>
    <w:p>
      <w:r>
        <w:t>瑶玲的阴户微微地张了开来，两片阴唇微微向外张开，露出了鲜红色的膣口。</w:t>
      </w:r>
    </w:p>
    <w:p>
      <w:r>
        <w:t>「唔…」</w:t>
      </w:r>
    </w:p>
    <w:p>
      <w:r>
        <w:t>大玮一边呻吟，一边稍微插进一小截姆指进入瑶玲的阴道中。</w:t>
      </w:r>
    </w:p>
    <w:p>
      <w:r>
        <w:t>大玮一插进去，瑶玲的身体便起了轻微的颤动，然后平静下来，大玮见状，吓得立刻将手收了回来。</w:t>
      </w:r>
    </w:p>
    <w:p>
      <w:r>
        <w:t>我看瑶玲还没醒来，但是我不知道刚才那样会不会把他弄醒，我几乎忘了瑶玲是我的老婆，我应该保护</w:t>
      </w:r>
    </w:p>
    <w:p>
      <w:r>
        <w:t>他这档事，心里只当他是一件宝物，一个尤物，存着好东西和好朋友分想的想法。</w:t>
      </w:r>
    </w:p>
    <w:p>
      <w:r>
        <w:t>大玮看看我，我对他点点头，他得到鼓励，继续用左手打着手枪，又伸出右手抚弄瑶玲的阴户，有</w:t>
      </w:r>
    </w:p>
    <w:p>
      <w:r>
        <w:t>时还用拇指和中指拨开阴唇，轻轻插进一小截的手指，而瑶玲的臀部有时似乎也会迎合大玮的动作做轻</w:t>
      </w:r>
    </w:p>
    <w:p>
      <w:r>
        <w:t>微的摆动，而且嘴里还会发出一点点呻吟声。</w:t>
      </w:r>
    </w:p>
    <w:p>
      <w:r>
        <w:t>大玮受到瑶玲呻吟声的刺激，左手忍不住加快地打着手枪。</w:t>
      </w:r>
    </w:p>
    <w:p>
      <w:r>
        <w:t>我忽然有个点子，我上前把瑶玲的右腿张开成９０度弯曲，此时他的胵口已完全张开，鲜红欲滴的</w:t>
      </w:r>
    </w:p>
    <w:p>
      <w:r>
        <w:t>膣肉中见到深入的阴道，像是在欢迎访客进入似的。</w:t>
      </w:r>
    </w:p>
    <w:p>
      <w:r>
        <w:t>大玮的老二是细长型的，挺直来有将近十六公分长，我不知道如果大玮的老二进入瑶玲的阴道内会</w:t>
      </w:r>
    </w:p>
    <w:p>
      <w:r>
        <w:t>不会把他弄醒，而且我也不确定我是不是要让瑶玲被如此对待。</w:t>
      </w:r>
    </w:p>
    <w:p>
      <w:r>
        <w:t>「大玮，过来这里，」我说道：「你在这里可以一边打手枪，一边摸瑶玲，不过可别插入，知道吗！」</w:t>
      </w:r>
    </w:p>
    <w:p>
      <w:r>
        <w:t>大玮点点头，很快地移到瑶玲的双腿之间，跨坐到床上去，他先低下头来靠近瑶玲的阴户端详了一</w:t>
      </w:r>
    </w:p>
    <w:p>
      <w:r>
        <w:t>会儿，然后用鼻尖顶着瑶玲凸起的阴蒂上下磨擦，接着伸出舌头来舔舐瑶玲的左右阴唇，然后是阴蒂。</w:t>
      </w:r>
    </w:p>
    <w:p>
      <w:r>
        <w:t>突然瑶玲双腿挺直，振动了一下，大玮吓了一跳站起身来，我也紧张了一下，深怕瑶玲会突然醒来，</w:t>
      </w:r>
    </w:p>
    <w:p>
      <w:r>
        <w:t>等了一会儿，幸好瑶玲还是继续睡着，酒精的确对瑶玲很管用。</w:t>
      </w:r>
    </w:p>
    <w:p>
      <w:r>
        <w:t>大玮看看瑶玲没有动静，便更加大胆了许多，他弯下身来用右手抚摸瑶玲的整个阴部，用左手打着</w:t>
      </w:r>
    </w:p>
    <w:p>
      <w:r>
        <w:t>手枪，他的老二离瑶玲的阴户约有十五公分的距离，他用食指摩擦拨弄着瑶玲的阴蒂，一边激烈地打着</w:t>
      </w:r>
    </w:p>
    <w:p>
      <w:r>
        <w:t>手枪；过了不久，他越打越近，直到龟头只离洞口不到三公分，瑶玲也开始不由自主的扭动着臀部。</w:t>
      </w:r>
    </w:p>
    <w:p>
      <w:r>
        <w:t>有一次瑶玲的臀部往下扭时，他的阴户正好碰到大玮的龟头，这样一来，大玮更大胆了，打手枪的</w:t>
      </w:r>
    </w:p>
    <w:p>
      <w:r>
        <w:t>时候故意让龟头任意顶在瑶玲的阴户或阴蒂上，有时还会顺势地让龟头的一小部份溜进阴户里去。</w:t>
      </w:r>
    </w:p>
    <w:p>
      <w:r>
        <w:t>瑶玲的阴道口很快的湿润了起来，过了一会儿，大玮射精了，他的精液沾满了瑶玲的阴毛、阴唇，</w:t>
      </w:r>
    </w:p>
    <w:p>
      <w:r>
        <w:t>还有一点喷进阴门，消失在阴道里，然后他突然将老二整个插入瑶玲的阴道里，胸口急速的喘息着，像</w:t>
      </w:r>
    </w:p>
    <w:p>
      <w:r>
        <w:t>是在享受着一种刺激般，突然身体又是一阵颤动，然后才依依不舍的抽出老二，我兴奋的观赏着，忘了</w:t>
      </w:r>
    </w:p>
    <w:p>
      <w:r>
        <w:t>原本应该阻止他的。</w:t>
      </w:r>
    </w:p>
    <w:p>
      <w:r>
        <w:t>大玮吐了一口气来，然后看着我，轻声说：「老哥，真是太感谢你了！」</w:t>
      </w:r>
    </w:p>
    <w:p>
      <w:r>
        <w:t>我对他尴尬地笑了笑，不知道该说些什么是好，于是拍了拍他的肩膀，要他回到客房去，我相信今</w:t>
      </w:r>
    </w:p>
    <w:p>
      <w:r>
        <w:t>晚他一定会睡得很好，也许作梦都还会笑，真是太便宜他了。</w:t>
      </w:r>
    </w:p>
    <w:p>
      <w:r>
        <w:t>突然，我想到了丽芬，这女人瘦瘦的，脱光了衣服不知道会是个什么模样？</w:t>
      </w:r>
    </w:p>
    <w:p>
      <w:r>
        <w:t>真想有机会也能一亲芳泽，一窥他的神秘地带，虽然心里也觉得多少有些罪恶感。</w:t>
      </w:r>
    </w:p>
    <w:p>
      <w:r>
        <w:t>瑶玲一直没有醒来，我把瑶玲阴户上的精液擦了干净，然后替他把内裤穿上，把肩带拉回原位，和</w:t>
      </w:r>
    </w:p>
    <w:p>
      <w:r>
        <w:t>大玮走出房间，在千谢万谢后，他进了客房睡觉去，我回到卧房关上门，躺在瑶玲身旁立即呼呼入睡。</w:t>
      </w:r>
    </w:p>
    <w:p>
      <w:r>
        <w:t>******************************************************</w:t>
      </w:r>
    </w:p>
    <w:p>
      <w:r>
        <w:t>第二天一早，瑶玲醒来后把我摇醒，问到：「昨天晚上你有没有对我做过什么？」</w:t>
      </w:r>
    </w:p>
    <w:p>
      <w:r>
        <w:t>「…嗯…当然有，你不记得吗？」我故意很诡异的说。</w:t>
      </w:r>
    </w:p>
    <w:p>
      <w:r>
        <w:t>「…嗯…我不记得了，大概是睡太熟了。」瑶玲一脸困惑的说。</w:t>
      </w:r>
    </w:p>
    <w:p>
      <w:r>
        <w:t>我的欲望再度升起…</w:t>
      </w:r>
    </w:p>
    <w:p>
      <w:r>
        <w:t>「嗯，不是醉了吧？」我伸手抓住他的乳房揉搓起来，笑着问。</w:t>
      </w:r>
    </w:p>
    <w:p>
      <w:r>
        <w:t>瑶玲以为昨晚我对他做了什么事，睡眼惺忪的翻身起了床，到浴室内擦干净身体，盥洗完毕便下楼</w:t>
      </w:r>
    </w:p>
    <w:p>
      <w:r>
        <w:t>去准备早餐，几分钟后他突然跑上楼来，脸红气喘的对我说：「你怎么没告诉我大玮还在我们家呢？害</w:t>
      </w:r>
    </w:p>
    <w:p>
      <w:r>
        <w:t>我和他在厨房见了个正着，睡衣这么透明，真难为情，以后教我怎么好意思见他！」</w:t>
      </w:r>
    </w:p>
    <w:p>
      <w:r>
        <w:t>我急忙解释说：「丽芬不在家，昨晚大玮又喝醉了，所以我才留他下来，对不起嘛！刚才忘了告诉</w:t>
      </w:r>
    </w:p>
    <w:p>
      <w:r>
        <w:t>你了。」</w:t>
      </w:r>
    </w:p>
    <w:p>
      <w:r>
        <w:t>瑶玲急快的换好衣服，我们便一起下楼来准备早餐，大玮此时就站在楼梯口，见到大玮时，我看见</w:t>
      </w:r>
    </w:p>
    <w:p>
      <w:r>
        <w:t>瑶玲的脸更红了，接下来早餐说话时也不太好意思看着大玮。</w:t>
      </w:r>
    </w:p>
    <w:p>
      <w:r>
        <w:t>其实这算什么呢！如果瑶玲知道昨晚的事，那不要找个地洞钻进去才怪。</w:t>
      </w:r>
    </w:p>
    <w:p>
      <w:r>
        <w:t>大玮吃完早餐便推说有事要离去，我想昨晚的事我们都需要时间冷静一下，因此便没有再挽留他，</w:t>
      </w:r>
    </w:p>
    <w:p>
      <w:r>
        <w:t>瑶玲没有说话，可能还在为刚才的事觉得不好意思吧！</w:t>
      </w:r>
    </w:p>
    <w:p>
      <w:r>
        <w:t>******************************************************</w:t>
      </w:r>
    </w:p>
    <w:p>
      <w:r>
        <w:t>第二周上班的时候，我满脑子想的都是那天晚上的情景，我必需承认，一直到现在我还觉得很刺激</w:t>
      </w:r>
    </w:p>
    <w:p>
      <w:r>
        <w:t>和兴奋，但我也为这个想法而自责不已，我其实是一个很胆小的人，从来没有去过风月场所，大玮那天</w:t>
      </w:r>
    </w:p>
    <w:p>
      <w:r>
        <w:t>对待瑶玲的方式其实并没有困扰我，我很爱我的老婆，我有些担心这样会伤害他，但是事情都发生了又</w:t>
      </w:r>
    </w:p>
    <w:p>
      <w:r>
        <w:t>能怎样呢？</w:t>
      </w:r>
    </w:p>
    <w:p>
      <w:r>
        <w:t>我也觉得瑶玲这么美妙的身体，只有我一个人知道，一个人享用，实在是太糟蹋了，这几天我见到</w:t>
      </w:r>
    </w:p>
    <w:p>
      <w:r>
        <w:t>大玮时，可以看见他脸上期待的表情越来越浓，我知道他在想什么：「他会不会再让我来一次？」、「</w:t>
      </w:r>
    </w:p>
    <w:p>
      <w:r>
        <w:t>我是不是还有机会碰碰他的老婆？」。</w:t>
      </w:r>
    </w:p>
    <w:p>
      <w:r>
        <w:t>我心里也实在犹豫不决，我不知道瑶玲的意愿，也不知道还有没有类似上次的机会，所以再没有提</w:t>
      </w:r>
    </w:p>
    <w:p>
      <w:r>
        <w:t>到这挡子的事了。</w:t>
      </w:r>
    </w:p>
    <w:p>
      <w:r>
        <w:t>******************************************************</w:t>
      </w:r>
    </w:p>
    <w:p>
      <w:r>
        <w:t>周六早上，大玮的老婆丽芬进到我的办公室来，我抬起头来瞧见丽芬今天穿了一件白色的圆领衫和</w:t>
      </w:r>
    </w:p>
    <w:p>
      <w:r>
        <w:t>紫色的迷你窄裙，这样的穿着，配上他白皙的肤色和修长的双腿显得格外的年轻迷人。</w:t>
      </w:r>
    </w:p>
    <w:p>
      <w:r>
        <w:t>我很客气的请他坐下来，丽芬坐在我正前方的矮沙发上，由于双腿修长又穿了双高跟鞋，矮茶几遮</w:t>
      </w:r>
    </w:p>
    <w:p>
      <w:r>
        <w:t>不住他露出了大半截的大腿，看得我裤裆都凸了起来。</w:t>
      </w:r>
    </w:p>
    <w:p>
      <w:r>
        <w:t>「陈大哥，大玮说明天晚上想请您和大嫂一同来我们家吃饭，不知道您可否赏光？」丽芬面带微笑</w:t>
      </w:r>
    </w:p>
    <w:p>
      <w:r>
        <w:t>的对我说。</w:t>
      </w:r>
    </w:p>
    <w:p>
      <w:r>
        <w:t>我不知道大玮究竟在盘算着什么，自己怎么不直接来告诉我，却要丽芬来说，但看到了丽芬那清纯</w:t>
      </w:r>
    </w:p>
    <w:p>
      <w:r>
        <w:t>的脸庞和诱人的大腿，我有点飘飘然，很爽快的答应了。</w:t>
      </w:r>
    </w:p>
    <w:p>
      <w:r>
        <w:t>回家后我立即向瑶玲提及此事，没想到瑶玲还在为上次的事感到难为情而不愿意去，这正好合了我</w:t>
      </w:r>
    </w:p>
    <w:p>
      <w:r>
        <w:t>的意，因为我有预感明晚会有让我兴奋的事情发生。</w:t>
      </w:r>
    </w:p>
    <w:p>
      <w:r>
        <w:t>******************************************************</w:t>
      </w:r>
    </w:p>
    <w:p>
      <w:r>
        <w:t>第二天一直到快七点钟我才来到大玮家，我特地买了一瓶红酒作礼物。</w:t>
      </w:r>
    </w:p>
    <w:p>
      <w:r>
        <w:t>大玮家在内湖，离我家并不远，是在一栋公寓的三楼，大玮出来开门时对我露出了诡异的微笑，进</w:t>
      </w:r>
    </w:p>
    <w:p>
      <w:r>
        <w:t>了门后才知道他们夫妇俩已等候我多时了，丽芬的妈妈还在台南没有回来，家里只有他们夫妻俩。</w:t>
      </w:r>
    </w:p>
    <w:p>
      <w:r>
        <w:t>我仔细看了丽芬一眼，不由得两眼发亮，原来他今晚穿了件白色的居家服，短短的只刚刚好遮住臀</w:t>
      </w:r>
    </w:p>
    <w:p>
      <w:r>
        <w:t>部下缘，而且他的腿长，显得衣服就更短了真想看看他的内裤，平常他在公司里虽然常穿短裙，但因举</w:t>
      </w:r>
    </w:p>
    <w:p>
      <w:r>
        <w:t>止乖乖巧有礼，大伙儿并因为他是同事的太太，所以不好意思吃他豆腐或开他玩笑，没想到在家里穿的</w:t>
      </w:r>
    </w:p>
    <w:p>
      <w:r>
        <w:t>裙子是这样的短到不能再短，也许他也以自己的双腿修长而自豪，所以不吝展示吧！</w:t>
      </w:r>
    </w:p>
    <w:p>
      <w:r>
        <w:t>我知道很多女人都是这样，有的人肩膀或背部很美，就喜欢穿裸肩或露背的衣服，有的女人乳房丰</w:t>
      </w:r>
    </w:p>
    <w:p>
      <w:r>
        <w:t>满，就喜欢穿低胸或紧身的衣服，瑶玲就是个例子，其实男人不也是一样吗！</w:t>
      </w:r>
    </w:p>
    <w:p>
      <w:r>
        <w:t>大玮在厨房里忙着，我独自坐在客厅的沙发上，故意向后靠着椅背，当丽芬走过来弯腰要将水果盘</w:t>
      </w:r>
    </w:p>
    <w:p>
      <w:r>
        <w:t>放在茶几上时，我就更压低身子张大眼睛想瞧见些什么，可惜角度不对。</w:t>
      </w:r>
    </w:p>
    <w:p>
      <w:r>
        <w:t>机会来了，他总算走到我脚尖前来，背对着我弯下腰来收拾桌面上的杂志，这时我赶紧抓住机会由</w:t>
      </w:r>
    </w:p>
    <w:p>
      <w:r>
        <w:t>下往上瞧见丽芬的裙下风光，我这才发现他露出来的内裤居然是件丁字裤，白色的丁字裤，不同于瑶玲</w:t>
      </w:r>
    </w:p>
    <w:p>
      <w:r>
        <w:t>穿着习惯的私密衣物，让我有想不顾一切想摸一把的冲动。</w:t>
      </w:r>
    </w:p>
    <w:p>
      <w:r>
        <w:t>丽芬一点儿也没有察觉到我在偷看他，还很有礼貌的边收拾边招呼我到餐厅吃饭，倒是大玮明明知</w:t>
      </w:r>
    </w:p>
    <w:p>
      <w:r>
        <w:t>道我眼睛不正经却装作不知道，这小子壶芦里不知道卖的是甚么膏药。</w:t>
      </w:r>
    </w:p>
    <w:p>
      <w:r>
        <w:t>比起瑶玲来，大玮和丽芬的厨艺是差了些，但醉翁之意不在酒，我还是吃得蛮愉快的。</w:t>
      </w:r>
    </w:p>
    <w:p>
      <w:r>
        <w:t>我坐在中间，他俩面对面坐在一旁，饭桌上大家有说有笑，丽芬也很豪爽的喝了很多红酒，这么多</w:t>
      </w:r>
    </w:p>
    <w:p>
      <w:r>
        <w:t>年来我还是第一次知道他这么能喝，不过这女孩就是这么单纯，迷迷糊糊的不知道要防备自己，渐渐地</w:t>
      </w:r>
    </w:p>
    <w:p>
      <w:r>
        <w:t>变得相当随性起来。</w:t>
      </w:r>
    </w:p>
    <w:p>
      <w:r>
        <w:t>很显然地，酒精对他也相当管用，不管是男人还是女人，只要是一喝了酒便会放松下来，丽芬也是，</w:t>
      </w:r>
    </w:p>
    <w:p>
      <w:r>
        <w:t>兴奋的聊着公司同仁的八卦消息，渐渐地忽略了应该有的矜持，而我也现在只要稍微一斜眼便能瞧见他</w:t>
      </w:r>
    </w:p>
    <w:p>
      <w:r>
        <w:t>短衣下不小心暴露出来小小的丁字内裤，看得我老二不不由自主得直挺了起来。</w:t>
      </w:r>
    </w:p>
    <w:p>
      <w:r>
        <w:t>不久后，丽芬便醉了，口里呢喃不知还在说着甚么快乐的事，突然站起来摇摇晃晃的走到客厅沙发</w:t>
      </w:r>
    </w:p>
    <w:p>
      <w:r>
        <w:t>上便撑不住躺了下来，头靠在椅背上动也不动了。</w:t>
      </w:r>
    </w:p>
    <w:p>
      <w:r>
        <w:t>大玮向我使了个眼色，我们一同放下了碗筷走近丽芬，原来大玮在丽芬的酒里加了安眠药，这时丽</w:t>
      </w:r>
    </w:p>
    <w:p>
      <w:r>
        <w:t>芬就算是天塌下来也不会知道了，等他醒来还以为只是酒醉罢了。</w:t>
      </w:r>
    </w:p>
    <w:p>
      <w:r>
        <w:t>大玮先叫了几声丽芬的名字，确定丽芬没有反应已经睡熟了，便把丽芬上半身用手托起，我这时大</w:t>
      </w:r>
    </w:p>
    <w:p>
      <w:r>
        <w:t>概已经了解大玮要做甚么了，他在脱丽芬的衣服，丽芬穿的衣服领口是宽圆型的，胸前有一排扣子，大</w:t>
      </w:r>
    </w:p>
    <w:p>
      <w:r>
        <w:t>玮解开钮扣，然后将丽芬的衣服顺着身体拉了上去，丽芬的身体立刻裸露了出来，他的乳房大概只有Ｂ</w:t>
      </w:r>
    </w:p>
    <w:p>
      <w:r>
        <w:t>罩杯的大小吧，这也许就是为甚么大玮看到瑶玲丰满的乳房时会这么情不自禁的缘故吧！</w:t>
      </w:r>
    </w:p>
    <w:p>
      <w:r>
        <w:t>虽然如此，丽芬白皙的身体还是很动人的，我这时也才知道原来他的骨架小，所以虽然身材孅细，</w:t>
      </w:r>
    </w:p>
    <w:p>
      <w:r>
        <w:t>但身体并不觉得骨感，尤其他是我每日见面的同事，认识都十年了，真是没想到有这一天能够见到他光</w:t>
      </w:r>
    </w:p>
    <w:p>
      <w:r>
        <w:t>溜溜的身体，他的身体真是白皙，像是白玉一样。</w:t>
      </w:r>
    </w:p>
    <w:p>
      <w:r>
        <w:t>丁字裤的布也很少，高腰而且还有一点透明，阴毛在裤缘露出，短而浓密，有一半薄薄的阴唇已被</w:t>
      </w:r>
    </w:p>
    <w:p>
      <w:r>
        <w:t>排挤在裤外，上面也长了些稀疏的阴毛，真是性感极了。</w:t>
      </w:r>
    </w:p>
    <w:p>
      <w:r>
        <w:t>「太好了！」我心里想着。</w:t>
      </w:r>
    </w:p>
    <w:p>
      <w:r>
        <w:t>丽芬仰躺在沙发上，安眠药的效力使他真的睡得很沉，他的头枕在沙发臂上，右腿伸直，左腿弯曲</w:t>
      </w:r>
    </w:p>
    <w:p>
      <w:r>
        <w:t>着垂到地板上，整个睡姿看起来非常地诱人，微微隆起的乳房上有着两颗粉红色的乳头，比瑶玲的要小</w:t>
      </w:r>
    </w:p>
    <w:p>
      <w:r>
        <w:t>得多，颜色也淡些，乳晕很小，挺诱人的。</w:t>
      </w:r>
    </w:p>
    <w:p>
      <w:r>
        <w:t>「你觉得如何？」大玮微笑地问我。</w:t>
      </w:r>
    </w:p>
    <w:p>
      <w:r>
        <w:t>我凝视着丽芬一会儿，然后转向大玮说：「不错呀！」</w:t>
      </w:r>
    </w:p>
    <w:p>
      <w:r>
        <w:t>其实丽芬的身材和瑶玲是不同的，丽芬纤细苗条、皮肤白晢，而瑶玲则是丰满妩媚，相较之下还是</w:t>
      </w:r>
    </w:p>
    <w:p>
      <w:r>
        <w:t>瑶玲比较性感动人，只是看着熟识的女人的胴体赤裸裸的呈现在自己的面前，而且是这么洁净无辜，任</w:t>
      </w:r>
    </w:p>
    <w:p>
      <w:r>
        <w:t>谁看了都会觉得兴奋异常的。</w:t>
      </w:r>
    </w:p>
    <w:p>
      <w:r>
        <w:t>大玮轻轻地将丽芬的下半身抬高，然后脱下他的内裤，脱下来才发现原来这内裤竟是这么的小件，</w:t>
      </w:r>
    </w:p>
    <w:p>
      <w:r>
        <w:t>要是穿在瑶玲那迷人的大臀部上，岂不是更性感了。</w:t>
      </w:r>
    </w:p>
    <w:p>
      <w:r>
        <w:t>丽芬现在是一丝不挂地呈现在两个饥渴的男人面前了，他长发下垂，皮肤真是白皙，胸前肋骨依稀</w:t>
      </w:r>
    </w:p>
    <w:p>
      <w:r>
        <w:t>可见，两颗粉红色的乳头点缀在上面，腹部孅细、肚脐眼内陷，下半身阴毛乌黑浓密光亮，双腿修长，</w:t>
      </w:r>
    </w:p>
    <w:p>
      <w:r>
        <w:t>脚指头洁净细长，像是一个模特儿般，真是一个不折不扣的睡美人，他美丽的身体，正等着让我探险和</w:t>
      </w:r>
    </w:p>
    <w:p>
      <w:r>
        <w:t>发掘。</w:t>
      </w:r>
    </w:p>
    <w:p>
      <w:r>
        <w:t>我将丽芬的右腿轻轻抬高弯曲，观赏着丽芬神秘的三角地带，丽芬的阴毛短而茂密，呈窄长型，两</w:t>
      </w:r>
    </w:p>
    <w:p>
      <w:r>
        <w:t>片阴唇宽薄，我蹲下身来用手指挖弄着丽芬的阴蒂，刚开始时相当小心，我的脸几乎快贴到丽芬的阴户</w:t>
      </w:r>
    </w:p>
    <w:p>
      <w:r>
        <w:t>上，然后我用姆指和中指轻轻将两片阴唇往外拨开，露出里面红色的阴道，慢慢把食指插了进去，这使</w:t>
      </w:r>
    </w:p>
    <w:p>
      <w:r>
        <w:t>得丽芬开始呻吟，并且无意识地将左腿张大开来。</w:t>
      </w:r>
    </w:p>
    <w:p>
      <w:r>
        <w:t>当我转过头看大玮时，他已经脱了裤子，细长硬挺的老二左右摇摆着，他走到丽芬的面前弯下身来，</w:t>
      </w:r>
    </w:p>
    <w:p>
      <w:r>
        <w:t>抚摸着丽芬的乳房，吻着丽芬微张的嘴，将舌头探了进去，丽芬的唇似乎动了动，迎接大玮的舌。</w:t>
      </w:r>
    </w:p>
    <w:p>
      <w:r>
        <w:t>我站直身子脱下了裤子，然后转身半跪在沙发上，用手将龟头旋转碰触丽芬的阴蒂，直到丽芬的阴</w:t>
      </w:r>
    </w:p>
    <w:p>
      <w:r>
        <w:t>道口渐渐张开，我看到里面鲜红色的膣肉已经湿了，我不知道大玮打算让我怎么做，其实我很想插进丽</w:t>
      </w:r>
    </w:p>
    <w:p>
      <w:r>
        <w:t>芬的阴道内，不过我也担心，如果一插进去，丽芬可能会醒来，但是不论如何，我想要射精进去！</w:t>
      </w:r>
    </w:p>
    <w:p>
      <w:r>
        <w:t>当我把自己的龟头上沾满了丽芬的爱液后，我将龟头顶在丽芬的阴户上……</w:t>
      </w:r>
    </w:p>
    <w:p>
      <w:r>
        <w:t>然后很慢很慢地插了进去，我看到我的龟头开始消失在丽芬的阴唇之间，不过丽芬的阴户实在是太</w:t>
      </w:r>
    </w:p>
    <w:p>
      <w:r>
        <w:t>紧了，只见他小嘴微张，喘息得似乎有点疼痛，我心想如果这样就痛的话，那也不过只是个开始而已，</w:t>
      </w:r>
    </w:p>
    <w:p>
      <w:r>
        <w:t>要是整根都插了进去又会怎么样呢？</w:t>
      </w:r>
    </w:p>
    <w:p>
      <w:r>
        <w:t>我的老二虽然没有大玮的长，但却粗得多了，还有我的龟头犹如鸡蛋般大；</w:t>
      </w:r>
    </w:p>
    <w:p>
      <w:r>
        <w:t>我的动作相当温柔，抽出一部份，再轻轻插进去，慢慢地越插越深。</w:t>
      </w:r>
    </w:p>
    <w:p>
      <w:r>
        <w:t>这时大玮抚摸着丽芬的乳房，吻着丽芬张开的嘴，将舌头探了进去，丽芬的唇似乎又动了动，接着</w:t>
      </w:r>
    </w:p>
    <w:p>
      <w:r>
        <w:t>大玮曲着身子，将老二横放在丽芬微张的双唇上，丽芬似乎正在做着春梦，也或许是反射动作，他开始</w:t>
      </w:r>
    </w:p>
    <w:p>
      <w:r>
        <w:t>吸吮大玮的老二，我听到大玮的呻吟，在他的老二和丽芬的唇间发出了滋滋的声音。</w:t>
      </w:r>
    </w:p>
    <w:p>
      <w:r>
        <w:t>这时我大概已经插了六公分进去，忽然，像是一下子突破了障碍，进入广大的空间般，我兴奋地开</w:t>
      </w:r>
    </w:p>
    <w:p>
      <w:r>
        <w:t>始快速地抽送，但是不过抽送了五六下…，丽芬竟然醒了！</w:t>
      </w:r>
    </w:p>
    <w:p>
      <w:r>
        <w:t>首先，他无力地稍微张开眼睛，开始喘息，并吐出了大玮的老二，这时我和大玮，甚至于丽芬三个</w:t>
      </w:r>
    </w:p>
    <w:p>
      <w:r>
        <w:t>人都傻住了，丽芬似乎有了点意识，半知半解的感觉到这是怎么一回事，他想拒绝，但我的老二这时已</w:t>
      </w:r>
    </w:p>
    <w:p>
      <w:r>
        <w:t>经停留在他的阴道内，而且我还停不住慢速的抽送着。</w:t>
      </w:r>
    </w:p>
    <w:p>
      <w:r>
        <w:t>接着丽芬的眼光移向了我的下体，我感觉到他的阴道突然有规律的收缩起来，也许是酒精使得丽芬</w:t>
      </w:r>
    </w:p>
    <w:p>
      <w:r>
        <w:t>的情绪变得亢奋和易受刺激，阴道内传来的快感淹没了他的羞耻心。</w:t>
      </w:r>
    </w:p>
    <w:p>
      <w:r>
        <w:t>忽然，丽芬用双腿盘住了我，臀部上挺，他双手紧紧抓住我的腰部，似乎是要我插得更深些，并且</w:t>
      </w:r>
    </w:p>
    <w:p>
      <w:r>
        <w:t>开始放声呻吟起来。</w:t>
      </w:r>
    </w:p>
    <w:p>
      <w:r>
        <w:t>大玮又将老二靠在丽芬的唇上，再一次地，丽芬开始吸吮着大玮的老二，不过他一直无法专心地为</w:t>
      </w:r>
    </w:p>
    <w:p>
      <w:r>
        <w:t>大玮口交，因为有一根颐大无比的老二在他的体内，每一次，只要他想吸吮大玮的老二，我就会更用力</w:t>
      </w:r>
    </w:p>
    <w:p>
      <w:r>
        <w:t>快速地插他，让他不得不张口发出呻吟来，无法吸吮大玮的老二。</w:t>
      </w:r>
    </w:p>
    <w:p>
      <w:r>
        <w:t>当我的老二整支插进丽芬的阴道内时，因为老二太粗，连丽芬的阴唇都被它挤进阴道中，每一次我</w:t>
      </w:r>
    </w:p>
    <w:p>
      <w:r>
        <w:t>抽出老二，丽芬的爱液就喷射而出，使得我的老二像是披上一层黏液般，抽插得更滑润顺畅。</w:t>
      </w:r>
    </w:p>
    <w:p>
      <w:r>
        <w:t>很快地丽芬达到了高潮！</w:t>
      </w:r>
    </w:p>
    <w:p>
      <w:r>
        <w:t>他大叫：「啊…啊…啊…」，随着高潮一波波袭来，他的身体愈加绷紧，乳头挺而变硬，而且越叫</w:t>
      </w:r>
    </w:p>
    <w:p>
      <w:r>
        <w:t>越大声，双手紧捏着我的臀部，这也使得我达到高潮，丽氛的阴户是这么实实在在地包住我的老二，我</w:t>
      </w:r>
    </w:p>
    <w:p>
      <w:r>
        <w:t>告诉自己这不是幻觉，是真实的，我一口气猛插到底，然后就射精在丽芬的子宫内，我们的高潮一齐到</w:t>
      </w:r>
    </w:p>
    <w:p>
      <w:r>
        <w:t>来，也一起平息。</w:t>
      </w:r>
    </w:p>
    <w:p>
      <w:r>
        <w:t>大量的精液由丽芬的阴道口流出，流到他的臀部，我从丽芬湿淋淋的阴户中抽出老二，而丽芬仍然</w:t>
      </w:r>
    </w:p>
    <w:p>
      <w:r>
        <w:t>一直躺着，白里透红的皮肤上香汗淋漓，他显然还欲求不满，饥渴般的吞吐着大玮的老二，还用双手抚</w:t>
      </w:r>
    </w:p>
    <w:p>
      <w:r>
        <w:t>摸刺激着老二根部和阴囊，接着大玮也达到了高潮，把精液射入丽芬的嘴里。</w:t>
      </w:r>
    </w:p>
    <w:p>
      <w:r>
        <w:t>大玮首先开口：「天哪！真是太棒了！」</w:t>
      </w:r>
    </w:p>
    <w:p>
      <w:r>
        <w:t>我唯一能做的，就是一边喘息，一边对着丽芬微笑，丽芬用神志茫然的表情望着我，白色的精液由</w:t>
      </w:r>
    </w:p>
    <w:p>
      <w:r>
        <w:t>他的阴道口和嘴角慢慢流出，没有说话，丽芬便又昏睡过去了。</w:t>
      </w:r>
    </w:p>
    <w:p>
      <w:r>
        <w:t>他光溜溜的身体真是好看极了，我匆忙穿好了衣服便告别了大玮，并保证一定找机会也让他和瑶玲</w:t>
      </w:r>
    </w:p>
    <w:p>
      <w:r>
        <w:t>亲热亲热，但前提是一定要今晚的事不要出问题，今天的事说实在真是太突然了，来得快去得也快，我</w:t>
      </w:r>
    </w:p>
    <w:p>
      <w:r>
        <w:t>虽然还来不及细细品味就结束了，但是还真是蛮幸运和刺激的，希望以后还能够有机会单独的，在丽芬</w:t>
      </w:r>
    </w:p>
    <w:p>
      <w:r>
        <w:t>愿意的情况下一亲芳泽，那就真是太好了。</w:t>
      </w:r>
    </w:p>
    <w:p>
      <w:r>
        <w:t>******************************************************</w:t>
      </w:r>
    </w:p>
    <w:p>
      <w:r>
        <w:t>我在事后其实心里很担心，不知道丽芬醒来后会不会追究并且将事情闹大，但是我相信大玮一定会</w:t>
      </w:r>
    </w:p>
    <w:p>
      <w:r>
        <w:t>帮我的，后来听大玮说丽芬事后曾强烈地责怪他，但两天过后也就没事了。</w:t>
      </w:r>
    </w:p>
    <w:p>
      <w:r>
        <w:t>说实在，事情都发生了，还能够怎么样呢！</w:t>
      </w:r>
    </w:p>
    <w:p>
      <w:r>
        <w:t>我记得第二天在公司，丽芬见了我就刻意走开，让我很不好意思，也紧张得很，这几天来他见到我</w:t>
      </w:r>
    </w:p>
    <w:p>
      <w:r>
        <w:t>开始有微笑，也会点头打招呼了，到办公室来报告工作时，也不再刻意夹紧双腿，而是自然张开，让我</w:t>
      </w:r>
    </w:p>
    <w:p>
      <w:r>
        <w:t>可以窥见内部玄机。</w:t>
      </w:r>
    </w:p>
    <w:p>
      <w:r>
        <w:t>虽然我们都不好意思提到那晚的事，但我感觉经过了这事反而使彼此在心灵上接近了许多，我们似</w:t>
      </w:r>
    </w:p>
    <w:p>
      <w:r>
        <w:t>乎变得比较亲近和关心对方，有时候丽芬会拿一些零食到办公室来给我吃，或是帮我冲杯咖啡，旁人不</w:t>
      </w:r>
    </w:p>
    <w:p>
      <w:r>
        <w:t>知原委，只以为是因为大玮和我关系密切，所以丽芬对我自然好些，我也愈来愈发现丽芬真是一个可人</w:t>
      </w:r>
    </w:p>
    <w:p>
      <w:r>
        <w:t>儿，虽然也有三十多岁了，看起来却仍像是二十多岁一般，我是愈来愈觉得他的好处了，也愈来愈期盼</w:t>
      </w:r>
    </w:p>
    <w:p>
      <w:r>
        <w:t>有机会再一亲芳泽。</w:t>
      </w:r>
    </w:p>
    <w:p>
      <w:r>
        <w:t>******************************************************</w:t>
      </w:r>
    </w:p>
    <w:p>
      <w:r>
        <w:t>果然，两个星期后的一个下午，我在办公室里和丽芬有了亲密和愉快的肉体接触，这事大玮至今还</w:t>
      </w:r>
    </w:p>
    <w:p>
      <w:r>
        <w:t>被瞒在鼓里，我们其实不是故意要欺瞒他，只是事情很自然；很愉悦的就那么发生了，在我和丽芬之间</w:t>
      </w:r>
    </w:p>
    <w:p>
      <w:r>
        <w:t>藏点秘密，当作是彼此间的默契，感觉是蛮好的。</w:t>
      </w:r>
    </w:p>
    <w:p>
      <w:r>
        <w:t>那是在星期四的下班后发生的，这天我的工作很忙，有一份报表赶着要做出来供第二天开会用，但</w:t>
      </w:r>
    </w:p>
    <w:p>
      <w:r>
        <w:t>是助理陈小姐恰巧请假，本来另一位助理方小姐愿意留下来帮忙，没想到丽芬知道了就主动提议要留下</w:t>
      </w:r>
    </w:p>
    <w:p>
      <w:r>
        <w:t>来帮我，看到丽芬愿意留下来，方小姐也就顺水推舟的让给了丽芬。</w:t>
      </w:r>
    </w:p>
    <w:p>
      <w:r>
        <w:t>我把填好的一些表格请丽芬打字，丽芬很快的打完后便拿到办公室里来给我，我请他一同坐在沙发</w:t>
      </w:r>
    </w:p>
    <w:p>
      <w:r>
        <w:t>上校阅稿件，工作在我们的努力下很快的就完成了大半，我的压力减轻后心情放松许多，便起身泡了两</w:t>
      </w:r>
    </w:p>
    <w:p>
      <w:r>
        <w:t>杯咖啡，一杯递给丽芬喝，我这时才有时间好好端详丽芬，原来他今天穿了件鲜红色的短裙，脚上穿着</w:t>
      </w:r>
    </w:p>
    <w:p>
      <w:r>
        <w:t>黑色的高跟鞋，他斜并着双腿坐着，显得优雅端庄，映着他秀丽清纯的脸庞，真是美极了。</w:t>
      </w:r>
    </w:p>
    <w:p>
      <w:r>
        <w:t>我俩喝着咖啡，并肩坐着，一时间不知道该说些什么，我终于鼓足勇气，试探性的问他说：「那天</w:t>
      </w:r>
    </w:p>
    <w:p>
      <w:r>
        <w:t>的事，你还生不生大玮和我的气？」</w:t>
      </w:r>
    </w:p>
    <w:p>
      <w:r>
        <w:t>只见他白皙的脸颊顿时通红起来，低下头没有回答。</w:t>
      </w:r>
    </w:p>
    <w:p>
      <w:r>
        <w:t>我急忙想圆个场，便接着说道：「那天的事，我很抱歉，只是…」</w:t>
      </w:r>
    </w:p>
    <w:p>
      <w:r>
        <w:t>我一时不知道要怎么说下去，这时丽芬的脸更红了，他的双手相互揉搓着，仍然低着头不敢抬起来，</w:t>
      </w:r>
    </w:p>
    <w:p>
      <w:r>
        <w:t>真是我见犹怜，于是忍不住靠过身去轻声在他耳边说道：「我很抱歉，真的很抱歉，我不是有意的，不</w:t>
      </w:r>
    </w:p>
    <w:p>
      <w:r>
        <w:t>是，我是说我很喜欢你，你真的好漂亮，很迷人，你原谅我好不好？」</w:t>
      </w:r>
    </w:p>
    <w:p>
      <w:r>
        <w:t>我的脸仍靠近在丽芬的耳边，可以闻到他的体香，心情有点荡漾然，然后听到丽芬很小声的说：「</w:t>
      </w:r>
    </w:p>
    <w:p>
      <w:r>
        <w:t>耀威哥，我都已经不怪你了，你一直说，教人家怎么说嘛！」</w:t>
      </w:r>
    </w:p>
    <w:p>
      <w:r>
        <w:t>然后他抬起头来转向我，我故意把头向前一靠近，便和他鼻尖顶到，他没有躲开，我更进一步吻向</w:t>
      </w:r>
    </w:p>
    <w:p>
      <w:r>
        <w:t>他的唇……，他的唇是这么湿润，我忍不住把他压下…</w:t>
      </w:r>
    </w:p>
    <w:p>
      <w:r>
        <w:t>我不知道为什么丽芬没有躲开或拒绝我，回想起来这一次真像是做了一场美梦般，我只知道丽芬他</w:t>
      </w:r>
    </w:p>
    <w:p>
      <w:r>
        <w:t>似乎是非常害羞而且紧张，但却很顺从的配合了我的每一个举动，这一次是我第一次很从容的，很缓慢</w:t>
      </w:r>
    </w:p>
    <w:p>
      <w:r>
        <w:t>的脱下了他的衣裙，包括胸罩和小内裤，那是一件丝质近乎透明的淡紫色内裤。</w:t>
      </w:r>
    </w:p>
    <w:p>
      <w:r>
        <w:t>很仔细、很尽兴的浏览了他光溜溜的胴体后，脱下西装裤掏出我的老二来，坐在茶几上，右手将他</w:t>
      </w:r>
    </w:p>
    <w:p>
      <w:r>
        <w:t>拉往我的方向要他坐在我大腿上、左手则扶着怒张的凶器再度刺入他窄紧的小穴。</w:t>
      </w:r>
    </w:p>
    <w:p>
      <w:r>
        <w:t>上下左右的画圈运动中，丽芬渐渐的脸色朝红、小嘴微张，禁不住那性感红唇的诱惑，往他的嘴深</w:t>
      </w:r>
    </w:p>
    <w:p>
      <w:r>
        <w:t>深的吻了上去，吻得两人都透不过气来才松开，离开丽芬的小嘴，只见他对我娇媚一笑，妩媚无比，我</w:t>
      </w:r>
    </w:p>
    <w:p>
      <w:r>
        <w:t>不由得看呆了，屁股猛地挺动了几下，说：「你把头发解下来看看。」</w:t>
      </w:r>
    </w:p>
    <w:p>
      <w:r>
        <w:t>「不要嘛，怕麻烦。」丽芬不知是闪避还是迎合地扭着腰肢，雪白的躯体分外诱人。</w:t>
      </w:r>
    </w:p>
    <w:p>
      <w:r>
        <w:t>「解开嘛，解开好看。」我停住抽插的动作，双手离开他诱人的身躯想要要解开他的发辫。</w:t>
      </w:r>
    </w:p>
    <w:p>
      <w:r>
        <w:t>1</w:t>
      </w:r>
    </w:p>
    <w:p>
      <w:r>
        <w:t>丽芬制止止住了我的动作，挺起腰身，我跨下的老二「噗嗤」一声脱出穴口，只见他双手伸到后面</w:t>
      </w:r>
    </w:p>
    <w:p>
      <w:r>
        <w:t>解开了发辫，头甩了几甩，一头长长的黑亮秀发披满了胸前背部，就在这过程间我把他一把抱起放到办</w:t>
      </w:r>
    </w:p>
    <w:p>
      <w:r>
        <w:t>公室沙发上，让他背靠着沙发，提起他的双腿，立在沙发边干了起来。</w:t>
      </w:r>
    </w:p>
    <w:p>
      <w:r>
        <w:t>两人一阵肉紧，丽芬把一头披散的秀发扰齐，分成两边从肩上披落到胸前，只见雪白的胸脯前两缕</w:t>
      </w:r>
    </w:p>
    <w:p>
      <w:r>
        <w:t>秀发披散遮掩两个粉嫩的乳头，随着我的挺动，身体不停地晃动着，秀发在跳跃的胸前抛来抛去，黑白</w:t>
      </w:r>
    </w:p>
    <w:p>
      <w:r>
        <w:t>相间，别有情趣，直看得我眼冒多金火，越插越猛，一阵狂动后一泄如注。</w:t>
      </w:r>
    </w:p>
    <w:p>
      <w:r>
        <w:t>我真的很喜欢丽芬的温驯和善解人意以及他做爱的态度，那么的顺从和配合，尤其是抱着他那孅细</w:t>
      </w:r>
    </w:p>
    <w:p>
      <w:r>
        <w:t>单薄的身躯时，可以感觉到他是那样的柔弱和处处可人，对我这么一个中年人而言，这感觉真是再好不</w:t>
      </w:r>
    </w:p>
    <w:p>
      <w:r>
        <w:t>过了。</w:t>
      </w:r>
    </w:p>
    <w:p>
      <w:r>
        <w:t>这一次接触过后一直到我出差，我和丽芬并没有再如此做过，其实是我的因素比较大，我毕竟是大</w:t>
      </w:r>
    </w:p>
    <w:p>
      <w:r>
        <w:t>玮的长辈，这样做总觉得对不起大玮，尽管我和丽芬的第一次是在大玮的促成下完成的。</w:t>
      </w:r>
    </w:p>
    <w:p>
      <w:r>
        <w:t>我有时坐在办公室里闭上眼睛，就会浮现那一次和丽芬在办公室里缠绵的情景，似乎又看到他那光</w:t>
      </w:r>
    </w:p>
    <w:p>
      <w:r>
        <w:t>溜溜卷曲在沙发上的胴体，我很想再来一次，但见到丽芬时又开不了口，日子就在这种矛盾和犹豫的心</w:t>
      </w:r>
    </w:p>
    <w:p>
      <w:r>
        <w:t>情中一天天过去。</w:t>
      </w:r>
    </w:p>
    <w:p>
      <w:r>
        <w:t>*******************************************************</w:t>
      </w:r>
    </w:p>
    <w:p>
      <w:r>
        <w:t>大玮又向我暗示亲近瑶玲的事了，看他似乎是蛮期待的，一付想吃又不好意思的模样，这相当让我</w:t>
      </w:r>
    </w:p>
    <w:p>
      <w:r>
        <w:t>困扰。</w:t>
      </w:r>
    </w:p>
    <w:p>
      <w:r>
        <w:t>瑶玲已经四十岁了，个性理智而成熟，这是他之所以让人觉得迷人的原因之一，因为你会觉得他很</w:t>
      </w:r>
    </w:p>
    <w:p>
      <w:r>
        <w:t>亲切但却不易亲近，有一种可以远观但不可亵玩的感觉，这也就是为什么上次的奇遇让大玮这么兴奋了。</w:t>
      </w:r>
    </w:p>
    <w:p>
      <w:r>
        <w:t>还有瑶玲的身体充满了性感更是没有人能说不的，大概只有我这随时可以享用的人才不那么想要吧！</w:t>
      </w:r>
    </w:p>
    <w:p>
      <w:r>
        <w:t>现在的我反而比较喜欢丽芬的纤细，就像一个人平常吃惯了大鱼大肉，反倒会想吃些清爽小菜，不</w:t>
      </w:r>
    </w:p>
    <w:p>
      <w:r>
        <w:t>过，大鱼大肉总是多数人所追求的，对瑶玲我愈来愈沉迷于他对其他男人不可抗拒的诱惑，但是瑶玲有</w:t>
      </w:r>
    </w:p>
    <w:p>
      <w:r>
        <w:t>很好的教养，而且非常矜持，那晚和大玮的事他到现在还不知道，如果知道了，我还真没有把握后果会</w:t>
      </w:r>
    </w:p>
    <w:p>
      <w:r>
        <w:t>如何？</w:t>
      </w:r>
    </w:p>
    <w:p>
      <w:r>
        <w:t>但是我总认为他是可以调教的，只要能悄悄打破除他的心防，他也会陷进来的，所以我一定要想个</w:t>
      </w:r>
    </w:p>
    <w:p>
      <w:r>
        <w:t>好方法才行，只是这实在太困难了，让我好好想想吧！想想瑶玲对性有没有需求呢？</w:t>
      </w:r>
    </w:p>
    <w:p>
      <w:r>
        <w:t>这答案应该是肯定的，四十岁的女人性欲是最强的，加上有了十几二十年的性经验，对贞操的观念</w:t>
      </w:r>
    </w:p>
    <w:p>
      <w:r>
        <w:t>其实已经不再那么严肃，只是因为有了一定的年龄和地位后，外表上必须表现得比较拘谨些。</w:t>
      </w:r>
    </w:p>
    <w:p>
      <w:r>
        <w:t>因此，如何诱导和刺激他敞开内心中固锁的压抑，让他有勇气放开来表现性的需要和追求性的满足，</w:t>
      </w:r>
    </w:p>
    <w:p>
      <w:r>
        <w:t>这大概是我唯一的方法吧！</w:t>
      </w:r>
    </w:p>
    <w:p>
      <w:r>
        <w:t>所以，我开始租起Ａ片来怂恿瑶玲陪我一起观赏，这虽然是个老掉牙的方法，但听说挺有效的，说</w:t>
      </w:r>
    </w:p>
    <w:p>
      <w:r>
        <w:t>实在，我以前偶尔也会租来看，只不过次数不多，而且是自己一个人，趁着瑶玲睡着了或是他不在家时</w:t>
      </w:r>
    </w:p>
    <w:p>
      <w:r>
        <w:t>看，但现在我则是要求瑶玲陪我一起看。</w:t>
      </w:r>
    </w:p>
    <w:p>
      <w:r>
        <w:t>我特意选了一些女人外遇和交换夫妻以及多人群交的片子，内容属于比较有剧情且煽情的，在晚上</w:t>
      </w:r>
    </w:p>
    <w:p>
      <w:r>
        <w:t>就寝前和瑶玲一起观赏，虽然常常戏还没看完，我就忍不住急着上床办事，但我发觉这样一招确实很管</w:t>
      </w:r>
    </w:p>
    <w:p>
      <w:r>
        <w:t>用，因为每次看了影片后办事，瑶玲就特别敏感而且主动，很容易达到高潮。</w:t>
      </w:r>
    </w:p>
    <w:p>
      <w:r>
        <w:t>接下来，我买了一个电动的男性阳具来，在办事的前段时间用来刺激瑶玲的阴部，我心里盘算着，</w:t>
      </w:r>
    </w:p>
    <w:p>
      <w:r>
        <w:t>如果瑶玲可以接受这按摩棒，那渐渐的他就可能会接受其他男人的阳具。</w:t>
      </w:r>
    </w:p>
    <w:p>
      <w:r>
        <w:t>不久后，瑶玲不但会主动要求使用，还会自己使用，我注意到他在使用时总会闭上眼睛，一付陶醉</w:t>
      </w:r>
    </w:p>
    <w:p>
      <w:r>
        <w:t>的模样，便用手抚摸他暴露在被子外光溜溜的身体，他很快的就会达到高潮，发出淫荡的呻吟。</w:t>
      </w:r>
    </w:p>
    <w:p>
      <w:r>
        <w:t>我心中猜测他闭上眼睛，也许是在幻想着被其他男子抚摸和奸淫，我不知道这里面包括那些男人，</w:t>
      </w:r>
    </w:p>
    <w:p>
      <w:r>
        <w:t>有没有大玮？上次的事不知道瑶玲还在不在意，穿着透明睡衣，且里面没穿内裤和一个男人面对面，对</w:t>
      </w:r>
    </w:p>
    <w:p>
      <w:r>
        <w:t>瑶玲肯定是很难忘的经验，不知道他心里除了害羞外是不是也感觉到性的兴奋。</w:t>
      </w:r>
    </w:p>
    <w:p>
      <w:r>
        <w:t>我没有完全的把握，所以不敢在他面前说出我的想法。</w:t>
      </w:r>
    </w:p>
    <w:p>
      <w:r>
        <w:t>又过了一阵子，我开始在看带子和办事时偶尔提到大玮，起初是说些工作上的事，然后会藉机插上</w:t>
      </w:r>
    </w:p>
    <w:p>
      <w:r>
        <w:t>一两句，说些大玮年轻气盛，性能力很强一类的话，瑶玲没有察觉我的用意，有时后也会说些俏皮话，</w:t>
      </w:r>
    </w:p>
    <w:p>
      <w:r>
        <w:t>像是「他人长得高，那根一定也很长吧！」、「他这么老实，怎么也会看这种录影带」等。</w:t>
      </w:r>
    </w:p>
    <w:p>
      <w:r>
        <w:t>我总是趁机给大玮吹嘘一番，瑶玲虽然而不好说些什么，但我相信这些话在他心里会起作用的。</w:t>
      </w:r>
    </w:p>
    <w:p>
      <w:r>
        <w:t>于是，我开始要大玮平常下班后多到我家来，藉机多和瑶玲亲近，拉近彼此的距离。</w:t>
      </w:r>
    </w:p>
    <w:p>
      <w:r>
        <w:t>第一天刚来时，瑶玲多少有一点不自然，但很快就正常了，大玮显然很有心，常常会特意买些皮肤</w:t>
      </w:r>
    </w:p>
    <w:p>
      <w:r>
        <w:t>保养品或维他命来说是送给我们，其实明眼人都知道是给瑶玲的。</w:t>
      </w:r>
    </w:p>
    <w:p>
      <w:r>
        <w:t>瑶玲心里也很窝心，慢慢的，对大玮的态度也比以前更亲切和关心，我常常找机会让他们独处，这</w:t>
      </w:r>
    </w:p>
    <w:p>
      <w:r>
        <w:t>时候瑶玲便会和大玮说些内心的话。</w:t>
      </w:r>
    </w:p>
    <w:p>
      <w:r>
        <w:t>虽然他们的关系是拉近了很多，但彼此却仍然保持着相当的距离，大玮说也奇怪，现在好不容易拉</w:t>
      </w:r>
    </w:p>
    <w:p>
      <w:r>
        <w:t>近了和瑶玲的距离，心态和举动却反而更趋保守，而瑶玲在每次大玮来时，总是要穿着比较保守的家居</w:t>
      </w:r>
    </w:p>
    <w:p>
      <w:r>
        <w:t xml:space="preserve">服，事情好像越来越难办了。【完】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