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女友的日本妈妈</w:t>
      </w:r>
    </w:p>
    <w:p>
      <w:r>
        <w:t>第一章电梯相遇</w:t>
      </w:r>
    </w:p>
    <w:p>
      <w:r>
        <w:t>事情发生在我跟萱交往一个月时，那晚我跟萱两个人庆祝交往一个月，跑到铃的别墅去喝了几杯酒，萱不胜酒</w:t>
      </w:r>
    </w:p>
    <w:p>
      <w:r>
        <w:t>力当场睡死，我则是被铃贯道醉她才放我回家（好在放假了，不然后果不堪设想），「恶……好想吐」我一面呜着</w:t>
      </w:r>
    </w:p>
    <w:p>
      <w:r>
        <w:t>嘴，一面走进电梯。忽然！一个中年女（也不算啦……满年轻滴）走进电梯，成熟的女人味扑鼻而来，让我有一种</w:t>
      </w:r>
    </w:p>
    <w:p>
      <w:r>
        <w:t>神魂颠倒的感觉，她对我笑了笑，哇！好美！！</w:t>
      </w:r>
    </w:p>
    <w:p>
      <w:r>
        <w:t>电梯移动后，她站在我旁边，我偷偷打量她：长长的秀发、瓜子脸、迷人的眼睛加上长长的睫毛随着眼睛眨压</w:t>
      </w:r>
    </w:p>
    <w:p>
      <w:r>
        <w:t>眨的，透露出她聪颖的感觉、胸前两个大肉团，我想跟萱差不多（Ｃ）、２４吋的腰、屁股丰满的快撑破她穿的短</w:t>
      </w:r>
    </w:p>
    <w:p>
      <w:r>
        <w:t>裙、身高大约１６８、年约３０。正在大饱眼福时，电梯一个大震动，她整个人往我这撞过来，把我压在地上，灯</w:t>
      </w:r>
    </w:p>
    <w:p>
      <w:r>
        <w:t>也随之熄灭，「………！？」「………！？」，电梯不动了，我想是停电吧，突然手摸到软软的东西，感觉好像是</w:t>
      </w:r>
    </w:p>
    <w:p>
      <w:r>
        <w:t>女人的胸部，正在疑惑的时候「啪！」</w:t>
      </w:r>
    </w:p>
    <w:p>
      <w:r>
        <w:t>我埃了一掌！「抱……抱歉」我赶紧道歉，「你想干什么」她的声音不像是台湾人！？</w:t>
      </w:r>
    </w:p>
    <w:p>
      <w:r>
        <w:t>「抱歉……我不是故意的」</w:t>
      </w:r>
    </w:p>
    <w:p>
      <w:r>
        <w:t>「这是怎么回事？」她从我身上爬起来，有些慌张的问我，「停电吧，我想」</w:t>
      </w:r>
    </w:p>
    <w:p>
      <w:r>
        <w:t>「停电，喔……不，我女儿还家里等我，惠停多久」她问我，「你等等」我按下紧急钮，「为…」</w:t>
      </w:r>
    </w:p>
    <w:p>
      <w:r>
        <w:t>「为……请问是警卫室吗，请问是不是停电了」</w:t>
      </w:r>
    </w:p>
    <w:p>
      <w:r>
        <w:t>「是的，请耐心等候，我们马上恢复功电」（开玩笑，听你的声音我就知道要很久了）我心里不高兴的想。「</w:t>
      </w:r>
    </w:p>
    <w:p>
      <w:r>
        <w:t>会停多久」</w:t>
      </w:r>
    </w:p>
    <w:p>
      <w:r>
        <w:t>「很久」我昏昏的说，「不会吧，奈奈还在等我回家耶」</w:t>
      </w:r>
    </w:p>
    <w:p>
      <w:r>
        <w:t>「奈奈？你女儿名子好奇怪，几岁了？？」我对眼前的女人有了很大的兴趣，「她１４岁了，我们是日本人」</w:t>
      </w:r>
    </w:p>
    <w:p>
      <w:r>
        <w:t>她说，「日本！？」</w:t>
      </w:r>
    </w:p>
    <w:p>
      <w:r>
        <w:t>「嗨」她用日语说，「１４岁了，不用太担心啦」我不解她为什么紧张，「不……不是的，她有一种奇怪的病」</w:t>
      </w:r>
    </w:p>
    <w:p>
      <w:r>
        <w:t>「怪病？」「嗯！她的病不容许她照射阳光久，所以她的身体很弱，我好担心她会害怕………呜呜呜」（挖哩</w:t>
      </w:r>
    </w:p>
    <w:p>
      <w:r>
        <w:t>咧……哭了，我最怕女人哭了），「她一定会照顾自己的你不要太担心了」我赶紧安慰她，「嗯……」她停止哭泣，</w:t>
      </w:r>
    </w:p>
    <w:p>
      <w:r>
        <w:t>「对了，我住九楼，是位高中生，目前１７岁，你叫我鹰就可以了」我自我介绍道，「九楼！？」</w:t>
      </w:r>
    </w:p>
    <w:p>
      <w:r>
        <w:t>「是的」</w:t>
      </w:r>
    </w:p>
    <w:p>
      <w:r>
        <w:t>「我们也住九楼说，我叫细川美绿今年２９岁，叫我绿子吧」</w:t>
      </w:r>
    </w:p>
    <w:p>
      <w:r>
        <w:t>「绿子………阿姨，你２９！！那奈奈你说她多少！？」本想叫她绿子就好，想想不太好所以赶紧补上阿姨两</w:t>
      </w:r>
    </w:p>
    <w:p>
      <w:r>
        <w:t>个字，「１４，我１５岁就生她了」「ㄜ……好年轻的妈妈喔」我讶异的说。</w:t>
      </w:r>
    </w:p>
    <w:p>
      <w:r>
        <w:t>电梯里安静了一会，「对了，鹰，能不能拜托你一件事？」</w:t>
      </w:r>
    </w:p>
    <w:p>
      <w:r>
        <w:t>「可以阿，我能力范围内一定帮」我大声的说，「能不能请你教奈奈中文？」</w:t>
      </w:r>
    </w:p>
    <w:p>
      <w:r>
        <w:t>「啊！？」</w:t>
      </w:r>
    </w:p>
    <w:p>
      <w:r>
        <w:t>「是啊，教她中文，我们才到台湾几天而已，我以前来过台湾，会说中文，但是奈奈她不会阿」「这没问题」</w:t>
      </w:r>
    </w:p>
    <w:p>
      <w:r>
        <w:t>我高兴的说（小弟我读夜间部但是功课是全班第一咧）</w:t>
      </w:r>
    </w:p>
    <w:p>
      <w:r>
        <w:t>「太好了！一星期上四天可以吗？我白天不用上班，你可以来吗？啊！你是高中生喔，白天要上课，不行吧？</w:t>
      </w:r>
    </w:p>
    <w:p>
      <w:r>
        <w:t>至于薪水……」绿子突然批哩芭拉的说的一堆，「不用了，只要阿姨跟我………」我赶紧乌着嘴（差点说出一星期</w:t>
      </w:r>
    </w:p>
    <w:p>
      <w:r>
        <w:t>跟我打一炮的话，这句话说出来，铁定死定了），好在电梯停电，她看不见我的丑态，因为我刚刚碰到她的奶子时，</w:t>
      </w:r>
    </w:p>
    <w:p>
      <w:r>
        <w:t>鸡巴已经涨起来了，「你说什么我听不见耶？你想要多少尽管说」绿子笑笑的甜美声音让我有一种受不了想冲上去</w:t>
      </w:r>
    </w:p>
    <w:p>
      <w:r>
        <w:t>插插她的穴穴止痛的感觉，「ㄜ……我是读夜间部的，白天帮爸爸做事，我请个假就行了」</w:t>
      </w:r>
    </w:p>
    <w:p>
      <w:r>
        <w:t>「太好了，阿哩阿多」</w:t>
      </w:r>
    </w:p>
    <w:p>
      <w:r>
        <w:t>「啊！？」</w:t>
      </w:r>
    </w:p>
    <w:p>
      <w:r>
        <w:t>「谢谢啦！」</w:t>
      </w:r>
    </w:p>
    <w:p>
      <w:r>
        <w:t>「你说日与我听不太懂咩」」，萱喝一灌就躺了，铃喝了二十几罐），「你还好吧」绿子担心的问，「没事，</w:t>
      </w:r>
    </w:p>
    <w:p>
      <w:r>
        <w:t>喝了些酒，抓抓兔子就没事了」「抓兔子，哪来的兔子？？」「没事没事」「来吧，我帮你擦擦」「谢了」。</w:t>
      </w:r>
    </w:p>
    <w:p>
      <w:r>
        <w:t>说完，我感觉到绿子靠了过来，这时候的我躺在地上难过的说不出话来，她把我的头枕在她的大腿上，我感觉</w:t>
      </w:r>
    </w:p>
    <w:p>
      <w:r>
        <w:t>到她柔软大腿，哇！弹性真好，我的鸡巴更适用力的往上顶了顶，她帮我擦了擦嘴「好点没」「嗯……好多了」，</w:t>
      </w:r>
    </w:p>
    <w:p>
      <w:r>
        <w:t>「碰……」</w:t>
      </w:r>
    </w:p>
    <w:p>
      <w:r>
        <w:t>「………！？」「！？」电梯动了。</w:t>
      </w:r>
    </w:p>
    <w:p>
      <w:r>
        <w:t>到了九楼，她跟我说了她家的位置后，要我明天就来，我当然答应阿，进了家门，一看时间，挖咧！原来不知</w:t>
      </w:r>
    </w:p>
    <w:p>
      <w:r>
        <w:t>不觉已经半夜１２点整了，我跟绿子两个被关了一个多小时，ㄎㄎ。</w:t>
      </w:r>
    </w:p>
    <w:p>
      <w:r>
        <w:t>第二章美妇的诱惑</w:t>
      </w:r>
    </w:p>
    <w:p>
      <w:r>
        <w:t>隔天中午我带着不安的心情走道绿子家门口（毕竟是第一次进到人家家里），按了电铃，「叮东」</w:t>
      </w:r>
    </w:p>
    <w:p>
      <w:r>
        <w:t>「碰碰碰」一阵跑步声（绿子吗？）我想，门开了，但开门的人却不是绿子，而是一个穿着睡衣白白净净的可</w:t>
      </w:r>
    </w:p>
    <w:p>
      <w:r>
        <w:t>爱小女生，我被她的可爱吸住了，盯着她看，「啪！」门被关起来了，「………！？」正当我被她的动作弄得一头</w:t>
      </w:r>
    </w:p>
    <w:p>
      <w:r>
        <w:t>雾水时，「啊啊……真是抱歉」绿子从我后面突然出现「……！阿……阿姨，你吓到我了啦」」）不用说，我的</w:t>
      </w:r>
    </w:p>
    <w:p>
      <w:r>
        <w:t>鸡巴又１２点致敬了。手里拿着一盘水果跟果汁，笑笑的从我后面把盘子放在桌子上，胸部无意间贴在我的背上，</w:t>
      </w:r>
    </w:p>
    <w:p>
      <w:r>
        <w:t>让我的心差点从口里跳出来，我赶紧问奈奈说：「那我说的话你听的懂吧？」，奈奈害羞的点点头，「鹰，我可以</w:t>
      </w:r>
    </w:p>
    <w:p>
      <w:r>
        <w:t>多麻烦你一件事吗？」绿子突然问我「喔！……可以阿，什么事？」我问，「教奈奈游泳！」</w:t>
      </w:r>
    </w:p>
    <w:p>
      <w:r>
        <w:t>「ㄜ……啊！？」「她还不会游泳阿」</w:t>
      </w:r>
    </w:p>
    <w:p>
      <w:r>
        <w:t>「喔喔……可以阿」「妈咪，你说什么啊……？」奈奈好奇的问绿子，「我请哥哥教你游泳阿」</w:t>
      </w:r>
    </w:p>
    <w:p>
      <w:r>
        <w:t>「！？………」奈奈用一种奇怪的眼光看我，我听不懂日语，但从奈奈的眼神看来，因该是为了我要教她游泳</w:t>
      </w:r>
    </w:p>
    <w:p>
      <w:r>
        <w:t>的事而看我。</w:t>
      </w:r>
    </w:p>
    <w:p>
      <w:r>
        <w:t>「好了，我不打扰你们了，奈奈，你要听哥哥的话喔」，奈奈点点头，绿子又看了看我，才走出门，反手把门</w:t>
      </w:r>
    </w:p>
    <w:p>
      <w:r>
        <w:t>带上（怪怪，她今天作的事让我的心里有些毛毛滴），「你叫什么名子，因该不会叫奈奈吧？」我问奈奈，「细川</w:t>
      </w:r>
    </w:p>
    <w:p>
      <w:r>
        <w:t>香奈」她小声的说，「喔喔！那……我们上课吧」。</w:t>
      </w:r>
    </w:p>
    <w:p>
      <w:r>
        <w:t>上了两个小时的课，中间休息了十分钟，让我累的半死，不过奈奈看起来比我还累，她的发音老是不准，如：</w:t>
      </w:r>
    </w:p>
    <w:p>
      <w:r>
        <w:t>「您」她说成「泥」，「上课」说成「赏个」</w:t>
      </w:r>
    </w:p>
    <w:p>
      <w:r>
        <w:t>等等……，把我弄得哭笑不得，但是看她努力的样子，我也不敢笑出来，认真的教，结果是我们两个都累挂了，</w:t>
      </w:r>
    </w:p>
    <w:p>
      <w:r>
        <w:t>我走出房门的时候，「波」奈奈已经躺在床上呼呼大睡了。「真是辛苦了，她的发音不太好对吧？」绿子脸色凝重</w:t>
      </w:r>
    </w:p>
    <w:p>
      <w:r>
        <w:t>的问我，「还不错，至少她有心学啊！」我笑笑的说「那就好噜，我本来怕她会不喜欢你，看来是不会，过来坐阿！」</w:t>
      </w:r>
    </w:p>
    <w:p>
      <w:r>
        <w:t>绿子笑笑的比着沙发，我走了过去坐在绿子旁边，「真是抱歉，才认识两天就要你帮这么多忙。」「不会啦！奈奈</w:t>
      </w:r>
    </w:p>
    <w:p>
      <w:r>
        <w:t>很乖，阿姨也对我很好阿」「但是你真的不收钱？」</w:t>
      </w:r>
    </w:p>
    <w:p>
      <w:r>
        <w:t>「当然噜」「那阿姨送你一个礼物当作薪水好了」</w:t>
      </w:r>
    </w:p>
    <w:p>
      <w:r>
        <w:t>「啊！不用了………」我还没说完，绿子已经亲了过来，一只手也放到鸡巴上抚摸了。</w:t>
      </w:r>
    </w:p>
    <w:p>
      <w:r>
        <w:t>「怎么了，不喜欢阿姨当礼物吗？」绿子用一种很妖媚的眼神看着我，「我………」</w:t>
      </w:r>
    </w:p>
    <w:p>
      <w:r>
        <w:t>「不喜欢的话，那我走了」说完转身站了起来，「我喜欢」我赶紧抓住她的手，「………」</w:t>
      </w:r>
    </w:p>
    <w:p>
      <w:r>
        <w:t>绿子有些吓到，我把她拉进我的怀里，亲吻她，一只手在她的小腹上抚摸，另一只手则伸到胸部上搓揉「嗯嗯</w:t>
      </w:r>
    </w:p>
    <w:p>
      <w:r>
        <w:t>……好舒服喔！阿……阿姨好喜欢」绿子笑了笑，靠了过来亲我。</w:t>
      </w:r>
    </w:p>
    <w:p>
      <w:r>
        <w:t>我也把舌头伸近她嘴里玩弄她的杏舌，手更是不停的在她的胸部上玩，还伸进她的性感睡衣里玩乳头，一下捏，</w:t>
      </w:r>
    </w:p>
    <w:p>
      <w:r>
        <w:t>一下转，一下子又拉拉，乳头没两下就被我玩的立起来，小腹上的手也开始下滑并伸进睡衣里探索女人最神秘的地</w:t>
      </w:r>
    </w:p>
    <w:p>
      <w:r>
        <w:t>方，开始搓搓她的阴蒂，手指有时还故意插进去些，弄得绿子在我身上扭来扭去，嘴里不断发出「哦哦……喔……</w:t>
      </w:r>
    </w:p>
    <w:p>
      <w:r>
        <w:t>嗯嗯………舒……舒服喔……哦哦……啊啊」「阿……阿姨好喜欢…………哦哦哦……嗯嗯……」</w:t>
      </w:r>
    </w:p>
    <w:p>
      <w:r>
        <w:t>「阿姨，太大声了，奈奈会起来的」我想起房里的奈奈，「叫我绿子吧」绿子不管我「嗯嗯嗯……喔喔………</w:t>
      </w:r>
    </w:p>
    <w:p>
      <w:r>
        <w:t>嗯嗯……啊啊啊啊哼……」</w:t>
      </w:r>
    </w:p>
    <w:p>
      <w:r>
        <w:t>「好舒服……我好久没有这么舒服了……喔喔……嗯嗯」</w:t>
      </w:r>
    </w:p>
    <w:p>
      <w:r>
        <w:t>「啊啊啊……插……插伸点……嗯嗯………阿阿，妹……妹妹想要了，嗯嗯嗯……啊啊」，我慢慢的把裤子脱</w:t>
      </w:r>
    </w:p>
    <w:p>
      <w:r>
        <w:t>开，露出已涨道不行的鸡巴「啊……好大……插进去一定很舒服………啊啊啊……」</w:t>
      </w:r>
    </w:p>
    <w:p>
      <w:r>
        <w:t>我趁她说话不注意时，大力的插进的湿湿的穴穴里，轻轻滴抽送，有时还插到花心上转转，弄得淫水从穴穴里</w:t>
      </w:r>
    </w:p>
    <w:p>
      <w:r>
        <w:t>大量流出，把沙发弄得一摊湿，「啊啊……好棒喔……喔喔喔……啊啊啊」</w:t>
      </w:r>
    </w:p>
    <w:p>
      <w:r>
        <w:t>「啊啊啊啊啊……好……好舒服……插伸点」「哦哦哦哦……啊啊啊啊！」</w:t>
      </w:r>
    </w:p>
    <w:p>
      <w:r>
        <w:t>绿子突然一阵抽续，从子宫深处喷出了阴精，我感龟头上一阵热热的，赶紧换口气，憋注不射，大力的顶进穴</w:t>
      </w:r>
    </w:p>
    <w:p>
      <w:r>
        <w:t>穴深处「哦哦哦……」绿子软在我身上，我轻轻滴咬她的乳头，一面慢慢的抽插穴穴，绿子的穴穴不像是生过一个</w:t>
      </w:r>
    </w:p>
    <w:p>
      <w:r>
        <w:t>的穴，紧度可以说是被开苞的少女似的，平常一定很少背插，我突然大力的插，次次顶上花心，绿子则是大声的淫</w:t>
      </w:r>
    </w:p>
    <w:p>
      <w:r>
        <w:t>叫，配合着我的动作摇动屁股</w:t>
      </w:r>
    </w:p>
    <w:p>
      <w:r>
        <w:t>「啊啊啊啊……嗯嗯哼………好……好棒喔……插……插破穴穴了……啊啊」</w:t>
      </w:r>
    </w:p>
    <w:p>
      <w:r>
        <w:t>「嗯嗯嗯……哦哦舒……舒服阿」</w:t>
      </w:r>
    </w:p>
    <w:p>
      <w:r>
        <w:t>这时候！我感觉到有一双眼睛盯着我们，我顺着眼看过去，发现奈奈躲在门缝中偷看！！「好妹妹，奈奈在偷</w:t>
      </w:r>
    </w:p>
    <w:p>
      <w:r>
        <w:t>看呢！」</w:t>
      </w:r>
    </w:p>
    <w:p>
      <w:r>
        <w:t>我小声的跟绿子说，绿子先愣了一下，随后更加大声更加大力的摇动「啊啊啊……妹妹好舒服喔………哥哥插</w:t>
      </w:r>
    </w:p>
    <w:p>
      <w:r>
        <w:t>的好舒服喔……嗯嗯」</w:t>
      </w:r>
    </w:p>
    <w:p>
      <w:r>
        <w:t>「嗯嗯嗯……啊啊啊……哥哥……妹……妹妹又要泄了……啊啊啊啊……」我看绿子这样，也就跟着大力的插，</w:t>
      </w:r>
    </w:p>
    <w:p>
      <w:r>
        <w:t>一面偷偷观察奈奈的反应，突然穴穴里一阵收缩，随后一股阴精喷到龟头上，我在也受不了，大力的顶了几下，「</w:t>
      </w:r>
    </w:p>
    <w:p>
      <w:r>
        <w:t>啪啪啪……」精液全射进子宫里去了。</w:t>
      </w:r>
    </w:p>
    <w:p>
      <w:r>
        <w:t>「呼呼呼……」我大口吸几口气，绿子突然从我身上站起来，往奈奈的房间走去，「………」我心里一阵紧张，</w:t>
      </w:r>
    </w:p>
    <w:p>
      <w:r>
        <w:t>绿子推开门，奈奈躺在床上的安安稳稳的，绿子轻轻的走过去，帮她盖好被子后就走出来，「鹰……你太多心了」</w:t>
      </w:r>
    </w:p>
    <w:p>
      <w:r>
        <w:t>她笑了笑「嗯！」我顺着绿子说，「你有女友吗？」</w:t>
      </w:r>
    </w:p>
    <w:p>
      <w:r>
        <w:t>「有阿！她叫黄梦萱」「明天……可以请她来吗？」</w:t>
      </w:r>
    </w:p>
    <w:p>
      <w:r>
        <w:t>「啊！？」「奈奈还没有泳衣，我想明天请你跟女友带她出去走走」「她不是不能晒太阳吗？」</w:t>
      </w:r>
    </w:p>
    <w:p>
      <w:r>
        <w:t>我讶异的问，「有防晒乳液阿！」绿子说到。</w:t>
      </w:r>
    </w:p>
    <w:p>
      <w:r>
        <w:t>第三章干妈妈</w:t>
      </w:r>
    </w:p>
    <w:p>
      <w:r>
        <w:t>早上一起床我就打给萱，要她过来陪我买东西，萱当然答应，谁知道她到的时候我去接她时，「为……小鸡，</w:t>
      </w:r>
    </w:p>
    <w:p>
      <w:r>
        <w:t>不准欺负我妹妹喔！」铃开着她那台宾士送萱来，「好啦……用不着你管」说完，拉着萱就跑。我这时才看清楚萱</w:t>
      </w:r>
    </w:p>
    <w:p>
      <w:r>
        <w:t>她今天穿了一件满宽大的Ｔ雪，从她的袖口都可以看见一半的粉红色胸罩了，不过下面就穿了件牛仔裤，「鹰……</w:t>
      </w:r>
    </w:p>
    <w:p>
      <w:r>
        <w:t>我们去买什么ㄚ…」萱好奇的问，「买泳衣ㄚ，女生的」</w:t>
      </w:r>
    </w:p>
    <w:p>
      <w:r>
        <w:t>「我有了耶？？」萱不解的问我，「不是帮你买，其实是邻居要我带她女儿去买的，你会不生气阿？」我担心</w:t>
      </w:r>
    </w:p>
    <w:p>
      <w:r>
        <w:t>她会生气，「不会阿，那女生几岁阿？」</w:t>
      </w:r>
    </w:p>
    <w:p>
      <w:r>
        <w:t>「１４岁」</w:t>
      </w:r>
    </w:p>
    <w:p>
      <w:r>
        <w:t>「哇！你偷吃妹妹啦……呜呜呜」萱哭着说，「啊……对……对不起啦，我们不去了，好不好？」</w:t>
      </w:r>
    </w:p>
    <w:p>
      <w:r>
        <w:t>我赶紧安慰她，免的她抓狂找铃来ｋ我（她吵架炒不赢我时，就会找铃帮她，铃就会找保镳来………），「ㄒ</w:t>
      </w:r>
    </w:p>
    <w:p>
      <w:r>
        <w:t>ㄒㄒ……被骗了吧！」萱突然对我说，挖咧！她根本没哭吗==凸。</w:t>
      </w:r>
    </w:p>
    <w:p>
      <w:r>
        <w:t>我带她到绿子家，「丁东」，门开了，「啊！鹰，你来啦，等我一下，先进来坐坐，旁边是你女友吗？？好可</w:t>
      </w:r>
    </w:p>
    <w:p>
      <w:r>
        <w:t>爱喔！」绿子一开门见是我，就跟我说了一堆的话，萱也被绿子夸的脸红了。</w:t>
      </w:r>
    </w:p>
    <w:p>
      <w:r>
        <w:t>进了家门，绿子到了杯水给我，请萱跟她进了奈奈房间，过了一会，萱走了出来，「怎样，阿姨找你进去坐什</w:t>
      </w:r>
    </w:p>
    <w:p>
      <w:r>
        <w:t>么阿」我好奇的问「………」</w:t>
      </w:r>
    </w:p>
    <w:p>
      <w:r>
        <w:t>不说话，「萱……怎么噜」我过去抱抱她，她却轻轻的推我，我以为她在跟我玩，更是大力抱紧她，过的一会</w:t>
      </w:r>
    </w:p>
    <w:p>
      <w:r>
        <w:t>她就不动了，正当我想下去亲亲她时，绿子带着奈奈出来了，疑！？奈奈的胸部好像变大了？？「鹰……你抱着奈</w:t>
      </w:r>
    </w:p>
    <w:p>
      <w:r>
        <w:t>奈干么」从房间出来的奈奈问我，「………！？」</w:t>
      </w:r>
    </w:p>
    <w:p>
      <w:r>
        <w:t>「你是萱」我比着从房间出来的奈奈，我赶紧把怀里的萱头抬起来，挖哩咧，奈奈她跟萱长的完全一样，难怪</w:t>
      </w:r>
    </w:p>
    <w:p>
      <w:r>
        <w:t>我一直觉得奈奈的脸我在哪见过，原来是跟我可爱滴婆婆长的一样，连身高、举止都几乎一样…………</w:t>
      </w:r>
    </w:p>
    <w:p>
      <w:r>
        <w:t>只见奈奈被我抱的脸都红了，我张着嘴愣在那，「哈哈哈……」「……！？」</w:t>
      </w:r>
    </w:p>
    <w:p>
      <w:r>
        <w:t>绿子跟萱哈哈大笑，我尴尬的说不话来（ㄎㄎ我怎么没发现呢ㄆㄆ），「鹰，这样不行喔！」</w:t>
      </w:r>
    </w:p>
    <w:p>
      <w:r>
        <w:t>绿子说，「当着女友的面前抱其他女生还叫她的名子……」「阿姨，没关西啦，鹰他还搞不清楚咧」萱笑笑的</w:t>
      </w:r>
    </w:p>
    <w:p>
      <w:r>
        <w:t>说，看来她完全不在乎我跟其他女生在一起，真是怪（一般女生会这样吗？？）。</w:t>
      </w:r>
    </w:p>
    <w:p>
      <w:r>
        <w:t>就这样，我带着一对双胞胎到附近的购物广场去买泳依，一路上还不停闹出笑话：有一次萱跟奈奈一起进更衣</w:t>
      </w:r>
    </w:p>
    <w:p>
      <w:r>
        <w:t>室，出来一个，我原以为是奈奈，结果却是萱，害我被骂说怎么不理她；后来她们一起进厕所，有了前车之鑑，先</w:t>
      </w:r>
    </w:p>
    <w:p>
      <w:r>
        <w:t>出来的我二话不说就抱，谁知道是奈奈（真的是分不清楚==「），后来我想到了一个好方法，看胸部！</w:t>
      </w:r>
    </w:p>
    <w:p>
      <w:r>
        <w:t>我婆婆的胸部较大，而奈奈的较小，所以每每她们两个一起出现时，我看看胸部就知道了（谁知奈奈才１４岁，</w:t>
      </w:r>
    </w:p>
    <w:p>
      <w:r>
        <w:t>过了一年她１５岁时，胸部竟然也跟萱一样大了，那时候我真的完全分不出来了），有了这方法虽然高兴，但老是</w:t>
      </w:r>
    </w:p>
    <w:p>
      <w:r>
        <w:t>被萱骂说色狼……ㄎㄎ。</w:t>
      </w:r>
    </w:p>
    <w:p>
      <w:r>
        <w:t>中午好不容易买到奈奈喜欢的泳衣，我们打了通电话跟绿子说，顺便去吃冰，看到萱跟奈奈有说有笑（虽然语</w:t>
      </w:r>
    </w:p>
    <w:p>
      <w:r>
        <w:t>言有些障碍……），都不理我，我这男生只好乖乖的把整盘冰吃完（晚上拉了两次==）才回家。</w:t>
      </w:r>
    </w:p>
    <w:p>
      <w:r>
        <w:t>「辛苦了，来，进来休息一下吧」绿子说，「呼……好累喔」</w:t>
      </w:r>
    </w:p>
    <w:p>
      <w:r>
        <w:t>萱坐在沙发上，我走过去想坐下时，奈奈却已经坐在萱旁边了，两个又开始聊天，我完全被冷落了，「看你跟</w:t>
      </w:r>
    </w:p>
    <w:p>
      <w:r>
        <w:t>奈奈那样谈的来，又长的那么像，我看你们结成干姊妹好了」绿子说，「好啊！」萱高兴的答应了，「可是阿姨不</w:t>
      </w:r>
    </w:p>
    <w:p>
      <w:r>
        <w:t>就成我干妈妈噜？」萱看着绿子说，「嗯嗯」绿子点点头「那萱是姐姐搂」</w:t>
      </w:r>
    </w:p>
    <w:p>
      <w:r>
        <w:t>「不是」</w:t>
      </w:r>
    </w:p>
    <w:p>
      <w:r>
        <w:t>「为什么？」</w:t>
      </w:r>
    </w:p>
    <w:p>
      <w:r>
        <w:t>「还有铃，她是我干姐姐，所以我是二姐」萱害羞的低下头去，「喔喔」绿子用日语说给奈奈听，奈奈也一付</w:t>
      </w:r>
    </w:p>
    <w:p>
      <w:r>
        <w:t>高兴的样子（我完全没说话的余地）。</w:t>
      </w:r>
    </w:p>
    <w:p>
      <w:r>
        <w:t>她们三个聊到三点多，奈奈累到睡着在沙发上，「鹰，麻烦你把奈奈抱进房好吗？」</w:t>
      </w:r>
    </w:p>
    <w:p>
      <w:r>
        <w:t>「嗯！」我把奈奈抱起来，感觉到一股淡淡的少女香，让我呼吸加快，她的小胸部也随她的呼吸一上一下，我</w:t>
      </w:r>
    </w:p>
    <w:p>
      <w:r>
        <w:t>边看一边把她送进房里，出来后才发现萱跟绿子不见了，我只好坐下来看电视，想起刚刚奈奈的睡脸，我的鸡巴竟</w:t>
      </w:r>
    </w:p>
    <w:p>
      <w:r>
        <w:t>然涨起来了，「不行，她还是１４岁的小女生，我怎么可以对她有非分之想！」我大力的往头上打两下。</w:t>
      </w:r>
    </w:p>
    <w:p>
      <w:r>
        <w:t>忽然绿子房间里传来一阵娇喘，「啊啊……妈，我好舒服欧！」</w:t>
      </w:r>
    </w:p>
    <w:p>
      <w:r>
        <w:t>「………！？」</w:t>
      </w:r>
    </w:p>
    <w:p>
      <w:r>
        <w:t>我偷偷走过去打开一些，哇！绿子竟然把萱脱的一衣不剩的，还把她放在床上抚摸着阴蒂，把萱玩的哀声连连，</w:t>
      </w:r>
    </w:p>
    <w:p>
      <w:r>
        <w:t>「进来巴！鹰」</w:t>
      </w:r>
    </w:p>
    <w:p>
      <w:r>
        <w:t>绿子说到，原来她知道我在外面………</w:t>
      </w:r>
    </w:p>
    <w:p>
      <w:r>
        <w:t>我走了进去，见萱已经动情，两眼茫茫的望着我，「鹰……啊啊」我府身下去亲吻她的阴蒂，用舌头轻轻滴划</w:t>
      </w:r>
    </w:p>
    <w:p>
      <w:r>
        <w:t>过小缝，萱的身体抖了一下，绿子则是站了起来脱衣服，我的手也往上去，在萱的乳头上玩弄，绿子脱玩也加入战</w:t>
      </w:r>
    </w:p>
    <w:p>
      <w:r>
        <w:t>局，她用舌头来回舔着萱的乳头，我则是专心的用嘴清理萱的小穴，「嗯嗯……啊啊啊………嗯嗯嗯……喔喔」</w:t>
      </w:r>
    </w:p>
    <w:p>
      <w:r>
        <w:t>萱的淫声越来越大，我突发奇想，用舌头慢慢伸进萱的（屁眼）里，「啊啊……屁……屁屁痒……鹰，别欺负</w:t>
      </w:r>
    </w:p>
    <w:p>
      <w:r>
        <w:t>我拉」</w:t>
      </w:r>
    </w:p>
    <w:p>
      <w:r>
        <w:t>我才不理她，舌头继续伸去，手指挖进穴穴找Ｇ去，绿子往萱的脖子亲去，用舌头舔她的脖子，有时亲亲萱粉</w:t>
      </w:r>
    </w:p>
    <w:p>
      <w:r>
        <w:t>粉的脸颊，有时舔舔耳后跟，「萱……我的干女儿……放松点，这样才会更快了喔！」</w:t>
      </w:r>
    </w:p>
    <w:p>
      <w:r>
        <w:t>绿子像是性爱老师一样教导萱，萱的身体果然放松许多「哼哼……嗯嗯啊啊……」</w:t>
      </w:r>
    </w:p>
    <w:p>
      <w:r>
        <w:t>萱突然用脚夹住我的头，用力的把我的头往她的穴穴挤去，「呜呜……」我呼吸不来，只好咬她的阴唇，「啊」</w:t>
      </w:r>
    </w:p>
    <w:p>
      <w:r>
        <w:t>萱大叫一声，正想骂我，我赶紧整个脸黏到阴部上继续刚刚的动作，「哦哦哦……」</w:t>
      </w:r>
    </w:p>
    <w:p>
      <w:r>
        <w:t>萱又是一声大叫，绿子则趁这机会把舌头伸进萱的嘴里「嗯嗯……」</w:t>
      </w:r>
    </w:p>
    <w:p>
      <w:r>
        <w:t>「嗯嗯……」两人沉醉在舌吻的温存里，我的舌头不停，但手却往绿子的阴部摸去，「啊啊！」</w:t>
      </w:r>
    </w:p>
    <w:p>
      <w:r>
        <w:t>当我摸到时，绿子叫了出来，随后又把屁股往我这靠，我的手就差进她的穴穴里搅动，另一只手则是找到萱的</w:t>
      </w:r>
    </w:p>
    <w:p>
      <w:r>
        <w:t>Ｇ点，努力的柔，舌头在萱未开发的后花庭里舔来舔去「嗯嗯嗯……啊啊………哦哦」</w:t>
      </w:r>
    </w:p>
    <w:p>
      <w:r>
        <w:t>「啊啊啊……嗯哼……嗯嗯」</w:t>
      </w:r>
    </w:p>
    <w:p>
      <w:r>
        <w:t>两个女人的淫声不断。</w:t>
      </w:r>
    </w:p>
    <w:p>
      <w:r>
        <w:t>这时候！我又发现门背打开了（因为我进门时把门关了起来但没锁），一定又是奈奈躲在门后偷看，我这次不</w:t>
      </w:r>
    </w:p>
    <w:p>
      <w:r>
        <w:t>打算跟绿子说（绿子完全沉净在性爱中，不像上次有注意到），也不打算跟我婆婆说……我打算演一齣疯狂的性爱</w:t>
      </w:r>
    </w:p>
    <w:p>
      <w:r>
        <w:t>画面给奈奈看………</w:t>
      </w:r>
    </w:p>
    <w:p>
      <w:r>
        <w:t>打定主意，现在要做的就是把绿子跟萱玩到疯，而且要插到她们喊救命，我要她们躺下，阴部对准门口，一手</w:t>
      </w:r>
    </w:p>
    <w:p>
      <w:r>
        <w:t>一个，在穴穴里搅弄「嗯嗯……喔喔…………嗯哼……哥……哥哥……妹妹好舒服喔」</w:t>
      </w:r>
    </w:p>
    <w:p>
      <w:r>
        <w:t>「啊啊……哦哦哦哦……哼哼………嗯嗯」</w:t>
      </w:r>
    </w:p>
    <w:p>
      <w:r>
        <w:t>我忍着鸡巴的涨痛，心里想着想着先把她们玩到泄。我趴下去，一下亲萱的乳头，一下又亲绿子的，偶尔也咬</w:t>
      </w:r>
    </w:p>
    <w:p>
      <w:r>
        <w:t>咬，双手同时找到Ｇ点，拼命去搓揉「嗯嗯嗯……啊啊啊啊」</w:t>
      </w:r>
    </w:p>
    <w:p>
      <w:r>
        <w:t>萱不敌这样玩弄，竟然被我玩到潮吹了，只见一条细细的水柱从萱的穴穴里射出，把床单弄得一摊湿，另一边</w:t>
      </w:r>
    </w:p>
    <w:p>
      <w:r>
        <w:t>的绿子也被我玩到淫声越叫越大，我见绿子还没泄，就全力按住Ｇ点，轻轻滴压揉，「哦哦哦哦……啊」</w:t>
      </w:r>
    </w:p>
    <w:p>
      <w:r>
        <w:t>绿子身体一阵抽续，软了下来……她也泄了。</w:t>
      </w:r>
    </w:p>
    <w:p>
      <w:r>
        <w:t>看见两个美妙的肉体躺在自己眼前，我反而不知该先插谁了：萱的穴穴紧又有弹性，每每让我的鸡巴爽的要死，</w:t>
      </w:r>
    </w:p>
    <w:p>
      <w:r>
        <w:t>而且都吃的刚刚好，就好像是天生跟我的鸡巴是一对的；绿子的也不输，但毕竟生过一个，松了些，但是比起萱，</w:t>
      </w:r>
    </w:p>
    <w:p>
      <w:r>
        <w:t>绿子的功力比较深，她的技巧比萱好些。正当我犹豫不决时，「先帮你婆婆吧！」绿子看穿了我的心事，要我先帮</w:t>
      </w:r>
    </w:p>
    <w:p>
      <w:r>
        <w:t>萱止痒，「可是……」</w:t>
      </w:r>
    </w:p>
    <w:p>
      <w:r>
        <w:t>我还是有些犹豫，「别可是了，你看你婆婆」指着萱，萱已经半梦半醒的，腰部不时往上艇，「女生太昏就不</w:t>
      </w:r>
    </w:p>
    <w:p>
      <w:r>
        <w:t>好玩了喔」绿子说，「嗯！」</w:t>
      </w:r>
    </w:p>
    <w:p>
      <w:r>
        <w:t>我盘腿坐了起来，轻轻滴抱起萱，绿子则再后面把鸡巴对准「扑ㄘ」大鸡巴一插到底，让原本已经半昏的萱当</w:t>
      </w:r>
    </w:p>
    <w:p>
      <w:r>
        <w:t>场又活了起来「啊啊……鸡巴插进来了……嗯嗯…………哦哦哦哦……啊！？」</w:t>
      </w:r>
    </w:p>
    <w:p>
      <w:r>
        <w:t>绿子把手指插进了萱的屁眼里，把萱弄得哇哇大叫（之前我也插手只进去过，不过不是很深），我感觉到萱的</w:t>
      </w:r>
    </w:p>
    <w:p>
      <w:r>
        <w:t>穴穴急诉夹紧，让我的快感倍增不少，最靠过去亲亲萱的乳头，绿子则是一边玩萱的屁眼一边自慰，「嗯嗯……哦</w:t>
      </w:r>
    </w:p>
    <w:p>
      <w:r>
        <w:t>哦………啊啊啊啊啊……」</w:t>
      </w:r>
    </w:p>
    <w:p>
      <w:r>
        <w:t>「嗯哼……啊啊啊啊……嗯嗯……喔喔……哦哦哦」</w:t>
      </w:r>
    </w:p>
    <w:p>
      <w:r>
        <w:t>「哦哦……乖女儿的屁眼夹的妈妈手好紧阿」</w:t>
      </w:r>
    </w:p>
    <w:p>
      <w:r>
        <w:t>绿子边自卫边说，萱只是用力的摇着她的腰配合我的抽插一面呻吟「啊啊啊……喔喔…嗯哼………哦哦哦……」</w:t>
      </w:r>
    </w:p>
    <w:p>
      <w:r>
        <w:t>「啊啊啊啊……哥……哥哥………妹妹不行了……啊啊啊啊啊……」</w:t>
      </w:r>
    </w:p>
    <w:p>
      <w:r>
        <w:t>萱说完一阵抽续，从穴穴深处射出阴精，随后虚脱在我身上，我把她放在床上，轻轻滴爱抚，让她从高潮后的</w:t>
      </w:r>
    </w:p>
    <w:p>
      <w:r>
        <w:t>韵味中慢慢睡去。</w:t>
      </w:r>
    </w:p>
    <w:p>
      <w:r>
        <w:t>在一边的绿子看萱已经睡着了，忍不住拉的我，她躺在床上，两腿大开朝上举，露出整个水水的穴穴，（刚好</w:t>
      </w:r>
    </w:p>
    <w:p>
      <w:r>
        <w:t>对准门口，奈奈一定看见了自己出生的地方^^），我也不怜惜的鸡巴一对准就大力顶进，「嗯啊……好舒服喔……</w:t>
      </w:r>
    </w:p>
    <w:p>
      <w:r>
        <w:t>…大……大力点」</w:t>
      </w:r>
    </w:p>
    <w:p>
      <w:r>
        <w:t>「喔喔喔……嗯嗯……啊啊啊啊啊……好老公……好老公插死妹妹了………嗯嗯」</w:t>
      </w:r>
    </w:p>
    <w:p>
      <w:r>
        <w:t>「哦哦……嗯嗯嗯嗯……啊……嗯嗯」我压着绿子的肩膀让她躲不开，并且用力的往下压，鸡巴更是大力的往</w:t>
      </w:r>
    </w:p>
    <w:p>
      <w:r>
        <w:t>花心顶去，「喔喔……啊啊啊……嗯………嗯哼………哦哦哦……，」</w:t>
      </w:r>
    </w:p>
    <w:p>
      <w:r>
        <w:t>我伏身下去亲吻绿子，手也松开去玩乳头，「啊啊啊啊哼……好……好老公……妹妹快………」</w:t>
      </w:r>
    </w:p>
    <w:p>
      <w:r>
        <w:t>我不等她说完，拉住她的手往我的方向拉，让鸡巴更是插进子宫口，我感觉到鸡巴已经到极限了，用力的顶进</w:t>
      </w:r>
    </w:p>
    <w:p>
      <w:r>
        <w:t>穴穴深处，「哦哦哦哦啊啊……」</w:t>
      </w:r>
    </w:p>
    <w:p>
      <w:r>
        <w:t>一阵大叫，绿子跟我双双喷出阴精跟精液，绿子也软床上一副满足样，我跟刚刚一样，轻轻抚摸着到绿子睡着</w:t>
      </w:r>
    </w:p>
    <w:p>
      <w:r>
        <w:t>………</w:t>
      </w:r>
    </w:p>
    <w:p>
      <w:r>
        <w:t>第四章第一次肛交</w:t>
      </w:r>
    </w:p>
    <w:p>
      <w:r>
        <w:t>看绿子睡着后，我起身往门口走去，就听到「碰碰碰……啪！……砰砰」</w:t>
      </w:r>
    </w:p>
    <w:p>
      <w:r>
        <w:t>（哈哈，原来奈奈从头看到尾，想跑还摔倒），我走到客厅，奈奈的门是半开的（我有关门喔！），走进去，</w:t>
      </w:r>
    </w:p>
    <w:p>
      <w:r>
        <w:t>发现奈奈躺的好好的，看不出来刚刚看了一服春宫画的小女生可以这么冷静，我走过去坐在她床上（奈奈的身体抖</w:t>
      </w:r>
    </w:p>
    <w:p>
      <w:r>
        <w:t>了很大一下），轻轻滴摸摸她的脸，虽然她装睡装的很像，但是还适喘了起来，我站了起来，发觉奈奈的眼角有眼</w:t>
      </w:r>
    </w:p>
    <w:p>
      <w:r>
        <w:t>泪，让我忍不住蹲下去亲她的脸，她的脸好红、好热，但是我没有下一歩，赶紧离开了（我担心会发生不好的事「</w:t>
      </w:r>
    </w:p>
    <w:p>
      <w:r>
        <w:t>谁知到后来还是发生…………」）。</w:t>
      </w:r>
    </w:p>
    <w:p>
      <w:r>
        <w:t>我回到客厅，觉得好累，躺在沙发上就睡着了。</w:t>
      </w:r>
    </w:p>
    <w:p>
      <w:r>
        <w:t>隔了几天，星期六，绿子要我跟萱带奈奈去游泳（萱也不会拉）。</w:t>
      </w:r>
    </w:p>
    <w:p>
      <w:r>
        <w:t>我带着两姊妹到家里的游泳池（公寓大厦里的喔）教她们，绿子则是在泳池边监督（但她还是换上泳衣，三点</w:t>
      </w:r>
    </w:p>
    <w:p>
      <w:r>
        <w:t>试外加她的身材，让我差点喷鼻血），泳池里的男人全看着她，但她一点也不介意，反倒是很认真的监督，让我这</w:t>
      </w:r>
    </w:p>
    <w:p>
      <w:r>
        <w:t>老师不敢松懈，也把萱跟奈奈两只旱鸭操个半死（不是那种操喔！想去哪了，我跟老师说ˋˊ）。</w:t>
      </w:r>
    </w:p>
    <w:p>
      <w:r>
        <w:t>两个小女生也吃了不少水，到后来因为奈奈的体力比较不好，游到一半差点溺水，绿子才说休息明天在学，萱</w:t>
      </w:r>
    </w:p>
    <w:p>
      <w:r>
        <w:t>跟奈奈才回家休息，这时泳池也差不多要休息了（下午到六点，晚上７点继续到十点），原来不知不觉我们游了一</w:t>
      </w:r>
    </w:p>
    <w:p>
      <w:r>
        <w:t>下午，但绿子却想游泳（她刚刚完全没碰水），以我在这住了五年，在我的要求下，管理员也就让我继续游噜。</w:t>
      </w:r>
    </w:p>
    <w:p>
      <w:r>
        <w:t>等到泳池没人时，绿子才开始游。</w:t>
      </w:r>
    </w:p>
    <w:p>
      <w:r>
        <w:t>她的泳姿实在是美的没话说，让我觉得她为什么不自己教奈奈会比较好。</w:t>
      </w:r>
    </w:p>
    <w:p>
      <w:r>
        <w:t>看着看着，我的鸡巴忍不住又翘起来了，赶紧跳到水里，想冷却一下，谁知道绿子游了过来，二话不说就往鸡</w:t>
      </w:r>
    </w:p>
    <w:p>
      <w:r>
        <w:t>巴抓下去，「阿阿……痛阿」</w:t>
      </w:r>
    </w:p>
    <w:p>
      <w:r>
        <w:t>我叫到，「嘿嘿……又在想坏事了喔！」</w:t>
      </w:r>
    </w:p>
    <w:p>
      <w:r>
        <w:t>绿子笑笑的说，手下更是不留情的抓着鸡巴左右上下的动来动去，「因为阿姨的泳姿太诱人了咩」</w:t>
      </w:r>
    </w:p>
    <w:p>
      <w:r>
        <w:t>「小色狼」，我的手开始在她的胸部上摸来摸去，一边亲吻着她柔柔的嘴唇，她的手也不停的在上下套弄，我</w:t>
      </w:r>
    </w:p>
    <w:p>
      <w:r>
        <w:t>等不及她动情，手伸下去我跟她的泳裤脱了，鸡巴一对准就插。</w:t>
      </w:r>
    </w:p>
    <w:p>
      <w:r>
        <w:t>「哦哦……要死啊………阿姨还没湿耶」绿子哀叫到，「没关西拉，这里水多的是」我把她按到泳池边，采九</w:t>
      </w:r>
    </w:p>
    <w:p>
      <w:r>
        <w:t>浅一深的方法先让绿子进入状况，其实不用太久，因为泳池的水帮了忙，绿子两三下就进入了状况内，摇着腰配合</w:t>
      </w:r>
    </w:p>
    <w:p>
      <w:r>
        <w:t>着我的动作「啊啊啊……哦哦………嗯哼……啊啊……」我的手伸上去玩弄乳房，一面改采大力顶进的方法，把绿</w:t>
      </w:r>
    </w:p>
    <w:p>
      <w:r>
        <w:t>子玩的淫声传片整个泳池。</w:t>
      </w:r>
    </w:p>
    <w:p>
      <w:r>
        <w:t>「哦哦哦啊啊……嗯嗯……哦哦」，我抱着她往旁边慢慢移，「……！？哦哦……鹰你要干么……嗯哼…嗯</w:t>
      </w:r>
    </w:p>
    <w:p>
      <w:r>
        <w:t>嗯嗯……啊啊啊」</w:t>
      </w:r>
    </w:p>
    <w:p>
      <w:r>
        <w:t>我找到了我要的东西（出水孔），我把绿子的屁屁扒开，把肛门对准，这样一来出水孔的水就往绿子的屁眼贯</w:t>
      </w:r>
    </w:p>
    <w:p>
      <w:r>
        <w:t>进「啊啊啊啊……！」绿子穴穴里一阵收缩，阴精喷到了我的龟头上，「阿嗯……嗯嗯哼………喔喔喔……啊啊啊」</w:t>
      </w:r>
    </w:p>
    <w:p>
      <w:r>
        <w:t>绿子整个软在我身上，我故意插到花心上去，轻轻滴扭扭屁股，龟头就在穴穴里转阿转的，把绿子弄得痒的跟我求</w:t>
      </w:r>
    </w:p>
    <w:p>
      <w:r>
        <w:t>到「鹰……快插穴，别玩了」</w:t>
      </w:r>
    </w:p>
    <w:p>
      <w:r>
        <w:t>「插什么？」我装作没听间「插爆绿子的穴穴……啊啊啊………」</w:t>
      </w:r>
    </w:p>
    <w:p>
      <w:r>
        <w:t>我不等她说完就已经大力插，绿子也从刚刚的高潮韵味中在次慢慢冲上顶峰。</w:t>
      </w:r>
    </w:p>
    <w:p>
      <w:r>
        <w:t>「啊啊……啊嗯……嗯嗯喔哦喔哦哦………嗯哼……啊啊啊」</w:t>
      </w:r>
    </w:p>
    <w:p>
      <w:r>
        <w:t>「啊啊……哦哦哦哦…………啊啊……啊！」</w:t>
      </w:r>
    </w:p>
    <w:p>
      <w:r>
        <w:t>绿子整个身体抽续着，第二次冲上高潮，而我呢……嘿嘿，没射，我打算……「绿子…我……我想……」</w:t>
      </w:r>
    </w:p>
    <w:p>
      <w:r>
        <w:t>「嗯……？」绿子有气无力的回我，「我想玩你的屁眼！」</w:t>
      </w:r>
    </w:p>
    <w:p>
      <w:r>
        <w:t>「……这……可以是可以，答应阿姨不要太用力，我是第一次玩后花园！」</w:t>
      </w:r>
    </w:p>
    <w:p>
      <w:r>
        <w:t>「我也是，我会很小心的，痛要说喔……」我很高兴绿子愿意跟我玩肛交，但我也不愿意把她玩的半死。</w:t>
      </w:r>
    </w:p>
    <w:p>
      <w:r>
        <w:t>我轻轻滴在绿子耳边说些色情的话，一边亲亲她的耳朵让她放松心情，一边把她的屁股往两边称开，鸡巴微微</w:t>
      </w:r>
    </w:p>
    <w:p>
      <w:r>
        <w:t>的砥柱肛门，先轻轻的试插一下「啊！」绿子马上叫了一声「痛吗？」</w:t>
      </w:r>
    </w:p>
    <w:p>
      <w:r>
        <w:t>我赶紧停下，「不…只是怪怪的」绿子的脸却骗不了我，一富忍痛的样子让我不忍心马上冲进屁屁里，龟头有</w:t>
      </w:r>
    </w:p>
    <w:p>
      <w:r>
        <w:t>一半已经挤进去了，我忍着想大力插的冲动，在绿子身上爱抚，「嗯嗯……喔……好舒服……鹰，在试试」，我听</w:t>
      </w:r>
    </w:p>
    <w:p>
      <w:r>
        <w:t>了，就大力的往直肠插进，「啊啊……痛阿」</w:t>
      </w:r>
    </w:p>
    <w:p>
      <w:r>
        <w:t>绿子翻了白眼躺在我身上昏了过去，我只好轻轻滴在她紧到不行的后花园里抽送，一面抚摸她，过了一会，绿</w:t>
      </w:r>
    </w:p>
    <w:p>
      <w:r>
        <w:t>子悠悠的醒来「鹰……你坏死了，跟你说要清点吗……」</w:t>
      </w:r>
    </w:p>
    <w:p>
      <w:r>
        <w:t>绿子撒娇的说，我见她没事，才放下心中的石头，鸡巴也随之插的更深、更用力「哦哦啊啊啊……好舒服」</w:t>
      </w:r>
    </w:p>
    <w:p>
      <w:r>
        <w:t>绿子很快的进入肛交的快感里（真不敢相信！！），「啊啊啊……嗯嗯」她抖了一下，大概是泄了，但我还插</w:t>
      </w:r>
    </w:p>
    <w:p>
      <w:r>
        <w:t>在肛门里，她已经没力气了，只好轻轻滴抽插，肛门的温度跟凉凉的水成了助性的工具，一冷一下热，大约抽插了</w:t>
      </w:r>
    </w:p>
    <w:p>
      <w:r>
        <w:t>百下左右，一股力量冲了上来，我大力的顶进肛门里「嗯啊啊啊啊啊……」</w:t>
      </w:r>
    </w:p>
    <w:p>
      <w:r>
        <w:t>绿子大叫一声，我的精液也再这时后全射进她的直肠………【完】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