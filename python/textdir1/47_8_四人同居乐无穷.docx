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四人同居乐无穷</w:t>
      </w:r>
    </w:p>
    <w:p>
      <w:r>
        <w:t>工作单位虽然离家不远但不想被拘束，与朋友合租一套两居室的住房，一来离工作地方近，二来也方便女友来</w:t>
      </w:r>
    </w:p>
    <w:p>
      <w:r>
        <w:t>往。跟我同租房子的是铁哥们梁冲，他工作和家庭都好于我，自然房租上他主动多承担些。我们的女友也都是同学，</w:t>
      </w:r>
    </w:p>
    <w:p>
      <w:r>
        <w:t>彼此都很熟悉。</w:t>
      </w:r>
    </w:p>
    <w:p>
      <w:r>
        <w:t>他的女友在外地读研还没毕业，不过研究生好像很自由，常常回来，似乎在家里的时间远多于在校地时间，真</w:t>
      </w:r>
    </w:p>
    <w:p>
      <w:r>
        <w:t>替她的学费叫屈。我的女友田蕾个子高苗条，前凸后翘很丰满；他的女友袁丽则小巧伊人，皮肤异常的白皙。两个</w:t>
      </w:r>
    </w:p>
    <w:p>
      <w:r>
        <w:t>女人各有各的特色，都算是上等美女。</w:t>
      </w:r>
    </w:p>
    <w:p>
      <w:r>
        <w:t>年轻人工作上还没有太多的追求，下班就是玩，ｋ歌，蹦迪常常玩到深夜，女友也常常不回家，最后干脆跟父</w:t>
      </w:r>
    </w:p>
    <w:p>
      <w:r>
        <w:t>母说跑的辛苦住单位，直接搬到了我们的２居室，自然是跟我同床。大家都是熟人，平日里开玩笑也习惯，也没觉</w:t>
      </w:r>
    </w:p>
    <w:p>
      <w:r>
        <w:t>出有什么不便。</w:t>
      </w:r>
    </w:p>
    <w:p>
      <w:r>
        <w:t>有女友在最大的好处是完全解放了我们，不用打扫房间，不用洗衣服，偶尔做做饭算是给女友的报答。有时候</w:t>
      </w:r>
    </w:p>
    <w:p>
      <w:r>
        <w:t>她也叫屈，就说省了你的房租，拿力气换吧，女友则说白捡个女佣不付工资，便宜都让你们赚了，说归说女友每天</w:t>
      </w:r>
    </w:p>
    <w:p>
      <w:r>
        <w:t>还是忙的不亦乐乎，不仅给我洗衣服连梁冲的衣服也一起洗了。</w:t>
      </w:r>
    </w:p>
    <w:p>
      <w:r>
        <w:t>又到周末，还没下班梁冲打电话来，「下午小丽来，晚上叫上你那位蹦迪吧。</w:t>
      </w:r>
    </w:p>
    <w:p>
      <w:r>
        <w:t>「没问题」和梁冲打电话从来没有废话，因为从来没有商量的有地，从来不容拒绝。赶紧给女友打电话让她下</w:t>
      </w:r>
    </w:p>
    <w:p>
      <w:r>
        <w:t>班速回。我下班回来时开门进屋，看到小蕾只穿着内衣在衣柜里找衣服，卧室的门也没关。我说「这么性感的身段，</w:t>
      </w:r>
    </w:p>
    <w:p>
      <w:r>
        <w:t>也不怕人家看到」，「看就看呗，又没外人」，女友向来豪放一方面性格外向，另一方面因为他对梁冲颇有好感，</w:t>
      </w:r>
    </w:p>
    <w:p>
      <w:r>
        <w:t>从来没有防备过他。</w:t>
      </w:r>
    </w:p>
    <w:p>
      <w:r>
        <w:t>我坐在床上看她窄小内裤深深陷到屁股沟里面，两个浑圆的屁股蛋完全暴露在外面。虽然天天赤身相对，但看</w:t>
      </w:r>
    </w:p>
    <w:p>
      <w:r>
        <w:t>到这里还是不由得有些冲动。双手抚摸她的屁股，嘴里还发出惊唿，「好圆的屁股蛋啊」</w:t>
      </w:r>
    </w:p>
    <w:p>
      <w:r>
        <w:t>女友回身打我，我顺手一抱把她揽在怀里，凑上嘴去拥吻在一起，手从她的乳罩里面伸进去，把玩她丰满的乳</w:t>
      </w:r>
    </w:p>
    <w:p>
      <w:r>
        <w:t>房。女友的乳房丰满应该有ｃ罩杯以上，因此乳罩也都是四分之三的，乳头被蕾丝边稍微遮盖。舌头纠缠了一会，</w:t>
      </w:r>
    </w:p>
    <w:p>
      <w:r>
        <w:t>轻轻推开我「好了，他们快回来了」我学着刚才女友的口气说「回来就回来呗，看就看呗。」</w:t>
      </w:r>
    </w:p>
    <w:p>
      <w:r>
        <w:t>「去你的，我还要找衣服」，这时门开了，梁冲跟袁丽回来，进门就看到我女友只穿内衣站在床边，梁冲打个</w:t>
      </w:r>
    </w:p>
    <w:p>
      <w:r>
        <w:t>口哨「这么猴急，要不等会再走？」「去你的，我换衣服呢」女友往里侧了侧身，却不好意思关门，我就当看热闹</w:t>
      </w:r>
    </w:p>
    <w:p>
      <w:r>
        <w:t>也懒得关门。</w:t>
      </w:r>
    </w:p>
    <w:p>
      <w:r>
        <w:t>站起来出门跟袁丽打个招唿，看袁丽提个大包裹「怎么，放假了？」「快了，还两周，先把不用的拿回些来，</w:t>
      </w:r>
    </w:p>
    <w:p>
      <w:r>
        <w:t>省的到时麻烦。」</w:t>
      </w:r>
    </w:p>
    <w:p>
      <w:r>
        <w:t>「嗨，到时我们去接你不就得了么」</w:t>
      </w:r>
    </w:p>
    <w:p>
      <w:r>
        <w:t>「那倒好，你们去不了怎么办？」「这个请你百分二百的放心」梁冲接过话说。</w:t>
      </w:r>
    </w:p>
    <w:p>
      <w:r>
        <w:t>「你还冲澡么？要冲赶紧」「冲，一身臭汗呢」袁丽把背包提到卧室里，然后拿几件换洗的衣服进了浴室。</w:t>
      </w:r>
    </w:p>
    <w:p>
      <w:r>
        <w:t>小蕾冲我招手让我进屋，看到她还紧绷绷的一身内衣，我说「咋了，真想干一下啊？」女友掐我一把「干干，</w:t>
      </w:r>
    </w:p>
    <w:p>
      <w:r>
        <w:t>就知道干，哎，我穿你件Ｔ恤怎么样」看着女友拿了件我深色的Ｔ恤「好啊，不过这个有点热吧」「嘿，你知道什</w:t>
      </w:r>
    </w:p>
    <w:p>
      <w:r>
        <w:t>么啊，出去等等看」。</w:t>
      </w:r>
    </w:p>
    <w:p>
      <w:r>
        <w:t>女友把我推出门，这时她才想起关门，等了一会出来，上身我的深黑色Ｔ恤，下身一件白色短裤。我说「还不</w:t>
      </w:r>
    </w:p>
    <w:p>
      <w:r>
        <w:t>错，你不怕热就行」女友到我跟前，「好吧，你再看看」我上下打量了几遍，虽然总决的有点不对劲也没看出什么</w:t>
      </w:r>
    </w:p>
    <w:p>
      <w:r>
        <w:t>门道，她穿我的虽然很宽松，但胸前挺的很高，却多了几分性感。正在纳闷女友拿我的手往她乳房上一摸，「嘿嘿，</w:t>
      </w:r>
    </w:p>
    <w:p>
      <w:r>
        <w:t>真空啊。还真看不出！」</w:t>
      </w:r>
    </w:p>
    <w:p>
      <w:r>
        <w:t>「行么？」女友征求我的意见。</w:t>
      </w:r>
    </w:p>
    <w:p>
      <w:r>
        <w:t>「怎么不行啊，很好，就这么穿，对了，下面呢？」我伸手摸了一把她的屁股，也没摸出什么来，亲了女友一</w:t>
      </w:r>
    </w:p>
    <w:p>
      <w:r>
        <w:t>口说「你高兴就好」。</w:t>
      </w:r>
    </w:p>
    <w:p>
      <w:r>
        <w:t>女友见我同意，微笑着回卧室收拾衣服。我坐在客厅里想如果袁丽也这么穿会什么效果呢？都说朋友妻不可欺，</w:t>
      </w:r>
    </w:p>
    <w:p>
      <w:r>
        <w:t>但性这东西从来缺少理智。想入非非之时浴室的门开了，小丽穿件棉睡衣，就是那种低领短衫，仅仅包裹着屁股，</w:t>
      </w:r>
    </w:p>
    <w:p>
      <w:r>
        <w:t>大腿白里透红，低着头摆弄她还漉漉的头发，如同梨花带雨般，把我看痴了。小丽侧着头看我盯着她「看看，看眼</w:t>
      </w:r>
    </w:p>
    <w:p>
      <w:r>
        <w:t>里拔不出来了」「嘿嘿，拔不出来正好」「小心小蕾修理你」小丽瞪我一眼走进他们的卧室。再出来时换了件白色</w:t>
      </w:r>
    </w:p>
    <w:p>
      <w:r>
        <w:t>连衣短裙，衬托着雪白的皮肤甚是清爽怡人。</w:t>
      </w:r>
    </w:p>
    <w:p>
      <w:r>
        <w:t>迪厅里从来不缺乏激情，而年轻人很容易被调动，因此有了些激情的碰撞就在所难免了。田蕾喜欢热闹，进迪</w:t>
      </w:r>
    </w:p>
    <w:p>
      <w:r>
        <w:t>厅就迅速进入状态，还不等我们找到座位，她就已经跑到中央的场地上开始舞蹈了。</w:t>
      </w:r>
    </w:p>
    <w:p>
      <w:r>
        <w:t>点好酒水，梁冲看着舞池中跟我说「看，今天田蕾挺带劲啊」，我这才看到女友由于没带乳罩，两个乳房随着</w:t>
      </w:r>
    </w:p>
    <w:p>
      <w:r>
        <w:t>她的舞动跳动的十分厉害，舞池周围的男人都被她吸引了。「不行，我要给她压压火」我冲进舞池在女友后面，手</w:t>
      </w:r>
    </w:p>
    <w:p>
      <w:r>
        <w:t>扶着她的腰跟她一起摇摆，同时也向周围男人宣布，此名花有主，大家不要再骚扰她了。</w:t>
      </w:r>
    </w:p>
    <w:p>
      <w:r>
        <w:t>夜还未深，此时的舞蹈仅仅是小小的热身，随着时间推移，迪厅的人也越来越多，ｄｊ台上两个领舞的美女，</w:t>
      </w:r>
    </w:p>
    <w:p>
      <w:r>
        <w:t>穿着三点式疯狂的扭动身体，仿佛一定要把衣服扭掉才行。舞池中已经人满为患。我和梁冲各自拦着女友的腰随着</w:t>
      </w:r>
    </w:p>
    <w:p>
      <w:r>
        <w:t>人群摆动，下身贴在她的屁股上，女友故意把屁股撅起来摩擦我的棒棒，我双手按着女友的乳房，伏在女友耳边说</w:t>
      </w:r>
    </w:p>
    <w:p>
      <w:r>
        <w:t>「快抖掉了」「给我揉揉」女友回过头来冲我喊，也不管别人听不听得到。</w:t>
      </w:r>
    </w:p>
    <w:p>
      <w:r>
        <w:t>我看了看一侧的梁冲跟袁丽跟我们差不多，也抱的紧紧的，身体贴在一起。</w:t>
      </w:r>
    </w:p>
    <w:p>
      <w:r>
        <w:t>梁冲的手隔着衣服把玩袁丽的乳房。我冲梁冲笑笑，他也不怀好意的跟我比划田蕾胸前跳动厉害的乳房，我则</w:t>
      </w:r>
    </w:p>
    <w:p>
      <w:r>
        <w:t>做揉搓状，指指他附在袁丽胸前的手。</w:t>
      </w:r>
    </w:p>
    <w:p>
      <w:r>
        <w:t>「换。，换！」梁冲用夸张的口型告诉我，我当然梦寐以求，我也知道梁冲对田蕾的一对豪乳早有想法。随着</w:t>
      </w:r>
    </w:p>
    <w:p>
      <w:r>
        <w:t>一阵激烈的音乐我们同时将她二人往前一推，迅速更换位置，没等她们回头顺势怕她们拉到怀里。</w:t>
      </w:r>
    </w:p>
    <w:p>
      <w:r>
        <w:t>起初还不好意思挨得太紧，可我看到梁冲上去就抓了田蕾的乳房，而田蕾以为还是我，也没有在意，还不时向</w:t>
      </w:r>
    </w:p>
    <w:p>
      <w:r>
        <w:t>后扭动屁股。我也不管那么多，把身体贴向袁丽，袁丽比田蕾矮些，身体也比田蕾柔软。贴上去感觉柔若无骨，把</w:t>
      </w:r>
    </w:p>
    <w:p>
      <w:r>
        <w:t>头贴在她的颈部，一股女人独有的香气让人陶然若醉。</w:t>
      </w:r>
    </w:p>
    <w:p>
      <w:r>
        <w:t>颤抖着把手伸到她的乳房上，显然袁丽没像田蕾一样的真空穿着，但蕾丝乳罩很单薄，隔着一层薄薄的蕾丝乳</w:t>
      </w:r>
    </w:p>
    <w:p>
      <w:r>
        <w:t>房的感觉还是很真切，比田蕾的小些，但很圆很挺，一只手刚好握住。乳头早已硬了，我就紧贴着她的身体，握着</w:t>
      </w:r>
    </w:p>
    <w:p>
      <w:r>
        <w:t>她的乳房，闭着眼睛享受我垂涟已久的身体。激烈的音乐戛然而止，舒缓的音乐响起，我紧松开袁丽的身体趁乱熘</w:t>
      </w:r>
    </w:p>
    <w:p>
      <w:r>
        <w:t>开。</w:t>
      </w:r>
    </w:p>
    <w:p>
      <w:r>
        <w:t>从卫生间回来看到袁丽一个人坐在那里，「他们两个呢？」「呶！」袁丽指向舞池，我顺她手指看去，原来梁</w:t>
      </w:r>
    </w:p>
    <w:p>
      <w:r>
        <w:t>冲和田蕾还搂着慢舞呢。「我们喝酒」我把酒瓶伸向袁丽装作无所谓的样子，但眼睛还是瞟着舞池里，田蕾抱着梁</w:t>
      </w:r>
    </w:p>
    <w:p>
      <w:r>
        <w:t>冲的脖子，梁冲则搂着她的腰，两个人靠的很近，我想我女友的乳房应该顶在他胸膛了吧。</w:t>
      </w:r>
    </w:p>
    <w:p>
      <w:r>
        <w:t>梁冲低着头跟田蕾说着什么，说的田蕾不时的偷笑。我挪动椅子靠近袁丽，夸她皮肤白皙，被这里的霓虹灯光</w:t>
      </w:r>
    </w:p>
    <w:p>
      <w:r>
        <w:t>一照更白了，说了些闲话袁丽放松开来，拉着我的手跟我作游戏。</w:t>
      </w:r>
    </w:p>
    <w:p>
      <w:r>
        <w:t>音乐结束田蕾和梁冲下来，田蕾摆着手扇风，喊着「热死了，热死了」我让开座位给梁冲，坐到田蕾旁边，头</w:t>
      </w:r>
    </w:p>
    <w:p>
      <w:r>
        <w:t>侧到田蕾的耳朵上说「被吃豆腐了吧」「你不也吃人家了么「田蕾满不在乎她和梁冲的过分亲密。」陪我上卫生间</w:t>
      </w:r>
    </w:p>
    <w:p>
      <w:r>
        <w:t>「田蕾拉起我就往卫生间走，门口人很多，难免跟对面的人有碰触，而碰过女友的人都不免回头多看两眼，大概感</w:t>
      </w:r>
    </w:p>
    <w:p>
      <w:r>
        <w:t>觉到了女友没有带乳罩。</w:t>
      </w:r>
    </w:p>
    <w:p>
      <w:r>
        <w:t>回到住处时已经凌晨，袁丽已是睡眼朦胧。田蕾倒还精神，回来的路上还不时拿袁丽开玩笑。各自洗洗回到卧</w:t>
      </w:r>
    </w:p>
    <w:p>
      <w:r>
        <w:t>室，田蕾三两下脱光衣服，横躺在床上，我也脱光骑到她的身上，把阴茎放到她的口边，女友很配合的张嘴吸吮我</w:t>
      </w:r>
    </w:p>
    <w:p>
      <w:r>
        <w:t>的龟头，不时用舌头舔我的马眼。我翻过身跟女友做６９式，女友自然的分开双腿，把私处略抬起来迎合我，我分</w:t>
      </w:r>
    </w:p>
    <w:p>
      <w:r>
        <w:t>开女友的阴唇附上嘴去亲吻她的阴蒂、阴道口。</w:t>
      </w:r>
    </w:p>
    <w:p>
      <w:r>
        <w:t>在相互的吮吸中两个人都不由得发出呻吟声。女友好像兴奋的过头，叫声比往日要大许多，「老公，插我，快」，</w:t>
      </w:r>
    </w:p>
    <w:p>
      <w:r>
        <w:t>女友拉我上来，双腿夹着我的腰，我低头问她，「现在要插进去？」「嗯，快，早想了。」我用力一顶，阴茎很顺</w:t>
      </w:r>
    </w:p>
    <w:p>
      <w:r>
        <w:t>畅的进入早已经泛滥成灾的阴道。</w:t>
      </w:r>
    </w:p>
    <w:p>
      <w:r>
        <w:t>女友啊了一声，沉浸在忽然二来的充实中。而这短短的一点沉静，却让我们听到对面卧室也发出的呻吟声。原</w:t>
      </w:r>
    </w:p>
    <w:p>
      <w:r>
        <w:t>来他们二人也开始了活塞运动，女友提示我不要出声，「听听」，还是第一次听到袁丽的叫床声，很有规律的「啊</w:t>
      </w:r>
    </w:p>
    <w:p>
      <w:r>
        <w:t>嗯嗯」叫。</w:t>
      </w:r>
    </w:p>
    <w:p>
      <w:r>
        <w:t>「怎么完事了？」是梁冲的声音，听不到我们的声音他喊道，「还早呢，要不比比」我说，「比比就比比」听</w:t>
      </w:r>
    </w:p>
    <w:p>
      <w:r>
        <w:t>到梁冲说着下床开开他们的门，然后打开了我们的门，借着柔和的月光能够看到他光着身体，阴茎高高的翘着。女</w:t>
      </w:r>
    </w:p>
    <w:p>
      <w:r>
        <w:t>友也看到说「哈，还不小呢」，「那是」梁冲又回到他的床上。</w:t>
      </w:r>
    </w:p>
    <w:p>
      <w:r>
        <w:t>我则把田蕾来起来，趴在床上，从后面插她，女友随着我的插入啊啊啊的大叫，似乎是在叫嚣给对面的袁丽听。</w:t>
      </w:r>
    </w:p>
    <w:p>
      <w:r>
        <w:t>袁丽也受了感染，放弃了矜持，「冲冲冲，插插快快。」田蕾用手摸我的睾丸，我抓着她两个硕大的乳房揉搓，「</w:t>
      </w:r>
    </w:p>
    <w:p>
      <w:r>
        <w:t>老公，今天奶子是不是被梁子给摸了」女友忽然问我，原来她早有察觉「嗯，喜欢么？」</w:t>
      </w:r>
    </w:p>
    <w:p>
      <w:r>
        <w:t>「喜欢，喜欢你们摸我。」女友边说边大幅度扭动身体。</w:t>
      </w:r>
    </w:p>
    <w:p>
      <w:r>
        <w:t>我受到刺激，加速抽插。女友忽然冲对面大喊「丽，今天我们都被他们两个吃豆腐了」「吃就吃吧，又没便宜</w:t>
      </w:r>
    </w:p>
    <w:p>
      <w:r>
        <w:t>别人」梁冲赶紧说道，梁冲加速插动袁丽哼哼几声，没有说出话来。我低声问田蕾「想让梁子插你么？」</w:t>
      </w:r>
    </w:p>
    <w:p>
      <w:r>
        <w:t>女友楞了一下，凑到我耳边说「想」，声音说的很低，对面应该没听到，梁冲问到「你们嘀咕什么呢？」「不</w:t>
      </w:r>
    </w:p>
    <w:p>
      <w:r>
        <w:t>告诉你。」女友急道，这时袁丽忽然一声大叫「啊，不行了，来了」然后抽动声停止了，只有袁丽粗重的喘气声。</w:t>
      </w:r>
    </w:p>
    <w:p>
      <w:r>
        <w:t>袁丽高潮来了，田蕾明白过来，翻过身来把我压在下面，顺着我的阴茎坐下来，「我也要，老公快点」边说边加速</w:t>
      </w:r>
    </w:p>
    <w:p>
      <w:r>
        <w:t>扭动屁股，我抬起屁股迎合女友的扭动，噼噼啪啪的抽插声此起彼伏，哼哼唧唧的呻吟声此起彼伏，我闭上眼睛听</w:t>
      </w:r>
    </w:p>
    <w:p>
      <w:r>
        <w:t>着袁丽的呻吟声，幻想就是在插袁丽感觉十分的刺激。</w:t>
      </w:r>
    </w:p>
    <w:p>
      <w:r>
        <w:t>那一天不知道我们做了多久，做了几次，不知道什么时候睡着怎么睡的。醒来的时候天已经大亮，女友光熘熘</w:t>
      </w:r>
    </w:p>
    <w:p>
      <w:r>
        <w:t>的横躺在我的腿上，双腿间的精液流的身下还没有清洗，我起身拿卫生纸，分开她的腿看两片阴唇红红肿肿的，帮</w:t>
      </w:r>
    </w:p>
    <w:p>
      <w:r>
        <w:t>她擦干精液，盖上薄被。门还开着，我光着身子想关门，看对面的门也开着。</w:t>
      </w:r>
    </w:p>
    <w:p>
      <w:r>
        <w:t>走到门口往里面看去，梁冲和袁丽都四仰八叉的躺在床上，袁丽小巧的乳房白白的，乳头不大粉红色依旧挺立</w:t>
      </w:r>
    </w:p>
    <w:p>
      <w:r>
        <w:t>在不大的乳晕之中。小腹平坦，一小撮阴毛附在三角地带，红红的阴唇因为昨晚的激烈运动也好像肿了。我刚想给</w:t>
      </w:r>
    </w:p>
    <w:p>
      <w:r>
        <w:t>他们关上大门，转念一想如果袁丽醒了，看到大家这样不知道什么反应。我随即收回手，回到自己房间门也没关，</w:t>
      </w:r>
    </w:p>
    <w:p>
      <w:r>
        <w:t>装睡去了。</w:t>
      </w:r>
    </w:p>
    <w:p>
      <w:r>
        <w:t>迷迷煳煳的不知道过了多久，听到对面有了声音，轻手轻脚的应该是袁丽，我调整好位置故意把阴茎露出来。</w:t>
      </w:r>
    </w:p>
    <w:p>
      <w:r>
        <w:t>感觉她来到我们的门口观望，我微微张开眼睛，看到袁丽光着身子站在我的卧室门口看里面的光景，看了袁丽的裸</w:t>
      </w:r>
    </w:p>
    <w:p>
      <w:r>
        <w:t>体我的阴茎就半勃起状，此时还没下去，阴茎的摸样也全部被袁丽看到眼里。袁丽直勾勾的盯着我的阴茎，手不自</w:t>
      </w:r>
    </w:p>
    <w:p>
      <w:r>
        <w:t>觉放到自己的双腿间抚摸自己的阴蒂。</w:t>
      </w:r>
    </w:p>
    <w:p>
      <w:r>
        <w:t>我的阴茎也因为看到袁丽而慢慢的勃起，袁丽好像很奇怪为什么会慢慢的变大，还没想到我已经醒了。肿胀的</w:t>
      </w:r>
    </w:p>
    <w:p>
      <w:r>
        <w:t>龟头正对着袁丽，袁丽加速双手对阴蒂的抚摸，轻轻的发出呻吟声。</w:t>
      </w:r>
    </w:p>
    <w:p>
      <w:r>
        <w:t>我实在控制不住，睁开眼睛，起身把愣在那里的袁丽拉到客厅，把她靠到墙上，抬起她的右腿，「嗞」的插了</w:t>
      </w:r>
    </w:p>
    <w:p>
      <w:r>
        <w:t>进去。袁丽不敢出声，只是惊恐的看着我，浑身颤动。</w:t>
      </w:r>
    </w:p>
    <w:p>
      <w:r>
        <w:t>这一切来的太突然，袁丽还没反应过来。我加速抽插，袁丽的欲火又给勾了起来，迎着我的抽插小声的呻吟。</w:t>
      </w:r>
    </w:p>
    <w:p>
      <w:r>
        <w:t>袁丽的阴道比田蕾的紧些，紧紧的包裹着我的阴茎，每次尽力迎合我的插入。随着我加速抽插，袁丽控制不住啊了</w:t>
      </w:r>
    </w:p>
    <w:p>
      <w:r>
        <w:t>一声，我赶紧捂上她的嘴，顺势坐到客厅的沙发上。让她背对我坐我阴茎上，我抓住她的两个乳房，用力揉搓，袁</w:t>
      </w:r>
    </w:p>
    <w:p>
      <w:r>
        <w:t>丽则用全身的力气压在我的阴茎上，还不停的扭动。</w:t>
      </w:r>
    </w:p>
    <w:p>
      <w:r>
        <w:t>我把嘴伸到袁丽的耳边，亲吻她的耳朵，在她耳边急促唿吸，轻轻的呻吟，「快点宝贝，我要你」，我的龟头</w:t>
      </w:r>
    </w:p>
    <w:p>
      <w:r>
        <w:t>感觉到袁丽阴道急速的抽搐，身体直直的仰向我，低吟道「来了，又来了」我加紧抽插两下紧紧抱着袁丽雪白的身</w:t>
      </w:r>
    </w:p>
    <w:p>
      <w:r>
        <w:t>躯紧锁的精液一泻如注。</w:t>
      </w:r>
    </w:p>
    <w:p>
      <w:r>
        <w:t>袁丽待了两天就回去了，这两天四个人还在一起但谁都没有提哪天的事情，袁丽跟我也好像什么事都没有发生</w:t>
      </w:r>
    </w:p>
    <w:p>
      <w:r>
        <w:t>过似的。田蕾依然乐呵呵的什么都不在乎，做爱时依旧很大声的叫可惜对门再没有有回应过。</w:t>
      </w:r>
    </w:p>
    <w:p>
      <w:r>
        <w:t>一周无事，周末袁丽也因为要放假没有回来，而梁冲四处找车准备去接女友。</w:t>
      </w:r>
    </w:p>
    <w:p>
      <w:r>
        <w:t>周五梁冲让我跟田蕾请假陪他去Ａ市接袁丽，顺便在那里玩两天。我们欣然前往，女友上身穿弹性很强的纤维</w:t>
      </w:r>
    </w:p>
    <w:p>
      <w:r>
        <w:t>Ｔ恤，紧紧的贴在身上勾勒的胸部的曲线更为明显，下身一条超短裙，十分的性感。梁冲开车，我和田蕾坐在后面，</w:t>
      </w:r>
    </w:p>
    <w:p>
      <w:r>
        <w:t>路上欢声笑语，拿田蕾开些玩笑，田蕾则是荤素不惧。「蕾啊，天天晚上叫床那么大声是不是勾引我啊？」梁冲开</w:t>
      </w:r>
    </w:p>
    <w:p>
      <w:r>
        <w:t>玩笑道，「呵呵，是啊，急死你，哎这几天手是不是很累啊？</w:t>
      </w:r>
    </w:p>
    <w:p>
      <w:r>
        <w:t>「呵呵。」女友说完乐的花枝乱颤，「是，你就不怕我忍不住破门而入」呵呵，等着你呢，是吧老公。「女友</w:t>
      </w:r>
    </w:p>
    <w:p>
      <w:r>
        <w:t>扳过我的头边吻我边说。我抱着她的头按在我的腿上低下头跟她一阵狂吻，右手撩起她的短裙抚摸她的阴部。女友</w:t>
      </w:r>
    </w:p>
    <w:p>
      <w:r>
        <w:t>开始故意大声呻吟，梁冲通过后视镜都看到眼里，说」不会吧，说来就来啊「」啊，嗯嗯，那是这叫效率「女友边</w:t>
      </w:r>
    </w:p>
    <w:p>
      <w:r>
        <w:t>呻吟边说话。</w:t>
      </w:r>
    </w:p>
    <w:p>
      <w:r>
        <w:t>「不行不行，不开了，非撞车不可」。梁冲真的减慢速度停在路边，我打开车门换了梁冲说「我开吧，你休息</w:t>
      </w:r>
    </w:p>
    <w:p>
      <w:r>
        <w:t>会。」梁冲跟我换了位置跟田蕾坐到后面，我发动继续赶路。「就你这毅力你还开车，有个美女就受不聊了，」女</w:t>
      </w:r>
    </w:p>
    <w:p>
      <w:r>
        <w:t>友还拿梁冲开玩笑，「你们两口子那样，谁受的了啊」「俺老公就行，是吧老公」田蕾拍拍我的肩膀说道。「我不</w:t>
      </w:r>
    </w:p>
    <w:p>
      <w:r>
        <w:t>信」梁冲故意说，「不信就试试」我说，「怎么试？」女友不解的问，梁冲伸手摸向田蕾的大腿，「就这么试啊」</w:t>
      </w:r>
    </w:p>
    <w:p>
      <w:r>
        <w:t>「啊，老公他欺负我」</w:t>
      </w:r>
    </w:p>
    <w:p>
      <w:r>
        <w:t>女友装怒道，而并没拿开梁冲放在她腿上的手，「</w:t>
      </w:r>
    </w:p>
    <w:p>
      <w:r>
        <w:t>试试就试试吧，又没外人让你们看看什么叫意志力「自从那天跟袁丽干了就一直觉得愧疚于梁冲，也一直想撮</w:t>
      </w:r>
    </w:p>
    <w:p>
      <w:r>
        <w:t>合一下他跟我女友田蕾，也算扯平了。」听到了没有，领导发话了梁冲手向上伸到短裙里面。「试就试，谁怕谁。」</w:t>
      </w:r>
    </w:p>
    <w:p>
      <w:r>
        <w:t>女友说着向梁冲靠近些，伏向梁冲。梁冲凑过嘴跟田蕾接吻，田蕾躲都没躲就送了上去。</w:t>
      </w:r>
    </w:p>
    <w:p>
      <w:r>
        <w:t>女友躺在梁冲身上跟他深吻，梁冲手也不闲着撩开田蕾的Ｔ恤，拨开乳罩，抚摸田蕾的乳罩。「啊，老公他摸</w:t>
      </w:r>
    </w:p>
    <w:p>
      <w:r>
        <w:t>我奶子了」「哈哈，摸吧」我从后视镜里早看到女友裸露的乳房，被梁冲揉搓的变了形。吻够了，田蕾起身干脆把</w:t>
      </w:r>
    </w:p>
    <w:p>
      <w:r>
        <w:t>Ｔ恤和乳罩都脱了，光着上半身跪在座位上解梁冲的腰带，「老公我要吃他的棒棒」「吃吧吃吧」梁冲的裆部早就</w:t>
      </w:r>
    </w:p>
    <w:p>
      <w:r>
        <w:t>鼓鼓的，配合着我女友拿出他的阴茎。</w:t>
      </w:r>
    </w:p>
    <w:p>
      <w:r>
        <w:t>刚拿出来就被我女友含到嘴里，「好吃么？」看着好友的阴茎在女友嘴里进进出出，心里不知道什么滋味，而</w:t>
      </w:r>
    </w:p>
    <w:p>
      <w:r>
        <w:t>女友好像很享受。梁冲更是享受仰着头，闭着眼睛。右手伸到田蕾的短裙里扣她的阴道，「老公他抠你老婆的ｂｂ」</w:t>
      </w:r>
    </w:p>
    <w:p>
      <w:r>
        <w:t>「抠吧抠吧」田蕾也被扣的激动不已，回手松开拉链，退下短裙，性感的透明内裤都难以包裹她的阴部。田蕾的阴</w:t>
      </w:r>
    </w:p>
    <w:p>
      <w:r>
        <w:t>毛很多，但阴唇上却很干净，一根阴毛都没有。梁冲分开田蕾的阴唇按了会阴蒂，感觉田蕾的下面湿了，就把指头</w:t>
      </w:r>
    </w:p>
    <w:p>
      <w:r>
        <w:t>插进了阴道。一根，两根，三根随着指头插得越多，田蕾的叫声也越大。</w:t>
      </w:r>
    </w:p>
    <w:p>
      <w:r>
        <w:t>从后视镜里看着这幅春宫图，我也受不了阴茎涨涨的要挣扎着出来。梁冲坐到座位中央，示意田蕾坐上来，田</w:t>
      </w:r>
    </w:p>
    <w:p>
      <w:r>
        <w:t>蕾看了看我说「老公，他要插我了」我回头看了看女友，又看了看梁冲「嗯，插吧你高兴就行，」「老公你真好」</w:t>
      </w:r>
    </w:p>
    <w:p>
      <w:r>
        <w:t>分开腿女友来了个骑马坐桩，两个人交合在了一起。看到他们交合的样子，忽然想起那天跟袁丽也是这个姿势，真</w:t>
      </w:r>
    </w:p>
    <w:p>
      <w:r>
        <w:t>是有趣啊。</w:t>
      </w:r>
    </w:p>
    <w:p>
      <w:r>
        <w:t>我调了了调后视镜，看着两个人交合的地方，田蕾的阴道里在梁冲的激烈冲插下翻出白色带泡沫的液体。我故</w:t>
      </w:r>
    </w:p>
    <w:p>
      <w:r>
        <w:t>意把车开到些有碎石头的地方，车子颠簸着加速了他的抽插速度，重重的颠簸也能让插入更深入，女友随着车辆的</w:t>
      </w:r>
    </w:p>
    <w:p>
      <w:r>
        <w:t>颠簸放肆的大叫。「啊，啊，要死了，爽死了」「来了，要来高潮了，快快点」「老公我爱你，爱你，我舒服死了」</w:t>
      </w:r>
    </w:p>
    <w:p>
      <w:r>
        <w:t>我不知道女友是在叫我还是叫那个跟他做爱的人。随着田蕾激烈的叫喊声，梁冲终于忍不住都射进了田蕾的阴道里。</w:t>
      </w:r>
    </w:p>
    <w:p>
      <w:r>
        <w:t>傍晚开车到了袁丽的学校，研究生的宿舍条件还不错，两个人一个房间，还配有卫生间。宿舍里就剩袁丽一个</w:t>
      </w:r>
    </w:p>
    <w:p>
      <w:r>
        <w:t>人了，另一个早跑家里去了。我们找地方吃晚饭，我跟梁冲喝点啤酒，听袁丽聊学校里的趣事。</w:t>
      </w:r>
    </w:p>
    <w:p>
      <w:r>
        <w:t>晚上找宾馆却找不到，最后袁丽说就住我们宿舍挤挤吧还省钱。我们也都觉得没什么不妥，也欣然接受。</w:t>
      </w:r>
    </w:p>
    <w:p>
      <w:r>
        <w:t>晚上，四个人洗干净，梁冲和袁丽一张床，我跟田蕾一张床，都有点挤，没事就穿着内衣躺在床上聊天。因为</w:t>
      </w:r>
    </w:p>
    <w:p>
      <w:r>
        <w:t>白天田蕾和梁冲做爱的关系，竟然聊着聊着睡着了。「他们两个怎么了，这么困？」袁丽问「你是真想知道？」我</w:t>
      </w:r>
    </w:p>
    <w:p>
      <w:r>
        <w:t>故作神秘，「嗯」「在车上做爱了」「奥，他们两个」「是啊」袁丽再没问，起身上厕所，看着她娇小可人雪白的</w:t>
      </w:r>
    </w:p>
    <w:p>
      <w:r>
        <w:t>身子，我下面有了反应，等袁丽回来的时候我拉住她的手「我还想跟你做」我深情的望着袁丽，不容拒绝。</w:t>
      </w:r>
    </w:p>
    <w:p>
      <w:r>
        <w:t>袁丽看着我没有说话，我把她的头拉下来亲吻她的脸。袁丽稍微拒绝几下，开始配合的回应。我伸手解开了袁</w:t>
      </w:r>
    </w:p>
    <w:p>
      <w:r>
        <w:t>丽的内衣，我手引导袁丽的手伸到我的内裤里面。「大么」「大」「想要么」「想」袁丽害羞的说。袁丽探索着用</w:t>
      </w:r>
    </w:p>
    <w:p>
      <w:r>
        <w:t>嘴含住我的阴茎，虽然口交的技术不如田蕾，但是因为她的嘴小，勉强把我的阴茎含嘴里，时不时还用舌头舔我的</w:t>
      </w:r>
    </w:p>
    <w:p>
      <w:r>
        <w:t>龟头。</w:t>
      </w:r>
    </w:p>
    <w:p>
      <w:r>
        <w:t>我忍受不住起身，把她的屁股扳了过来，她就背对着我弯着腰挺着屁股对着我，我摸摸下面也已经泛滥成灾了，</w:t>
      </w:r>
    </w:p>
    <w:p>
      <w:r>
        <w:t>二话不说提起阴茎插了进去。「啊」忽然的冲击让袁丽很刺激，忍不住喊了出来。再一次被这么紧的小穴包裹着，</w:t>
      </w:r>
    </w:p>
    <w:p>
      <w:r>
        <w:t>我用力的抽插。插了一会忽然感觉后面有张嘴在舔我，有只手在摸我和袁丽的交合处。</w:t>
      </w:r>
    </w:p>
    <w:p>
      <w:r>
        <w:t>我回头看，原来田蕾不知道什么时候醒了。却不看我，卖力的舔我的屁眼。</w:t>
      </w:r>
    </w:p>
    <w:p>
      <w:r>
        <w:t>袁丽也觉得不对，我的两只手扶在她的腰上，而却有只手在摸她的阴蒂。看梁冲还躺在身前的床上，知道一定</w:t>
      </w:r>
    </w:p>
    <w:p>
      <w:r>
        <w:t>是田蕾。</w:t>
      </w:r>
    </w:p>
    <w:p>
      <w:r>
        <w:t>女人更知道怎么让女人舒服吧，田蕾的抚摸加上我的抽插让袁丽很快来了次高潮。在高潮将至时，袁丽拨开眼</w:t>
      </w:r>
    </w:p>
    <w:p>
      <w:r>
        <w:t>前梁冲的短裤，拿出梁冲的阴茎含在嘴里用力吸吮。在强烈的刺激下梁冲也醒了，看到我们三人已经交合在一起，</w:t>
      </w:r>
    </w:p>
    <w:p>
      <w:r>
        <w:t>坐起来脱下内裤，捧着袁丽的脸对着自己的阴茎，让袁丽持续不断的刺激他的阴茎。</w:t>
      </w:r>
    </w:p>
    <w:p>
      <w:r>
        <w:t>袁丽一边用嘴舔他的龟头一边用手套动阴茎。田蕾舔不到我的阴茎，干脆仰躺下来把头从我的胯下伸到两腿间，</w:t>
      </w:r>
    </w:p>
    <w:p>
      <w:r>
        <w:t>先把我的两个蛋蛋含到嘴里，用舌头挨个撩拨，然后往前探探，直接把嘴附到我跟袁丽的交合处，吸吮着我跟袁丽</w:t>
      </w:r>
    </w:p>
    <w:p>
      <w:r>
        <w:t>激发出来的淫水，强烈的刺激让袁丽不自觉的夹住田蕾的头，田蕾依然往前，开始舔袁丽的阴蒂。</w:t>
      </w:r>
    </w:p>
    <w:p>
      <w:r>
        <w:t>田蕾分开腿躺在床沿，我搬起了她的腿把阴茎顶入她阴道，田蕾高唿着「我要，我要。」迎合我每次的插入。</w:t>
      </w:r>
    </w:p>
    <w:p>
      <w:r>
        <w:t>「要什么，老婆」「要，要两个棒棒插我」女友说。</w:t>
      </w:r>
    </w:p>
    <w:p>
      <w:r>
        <w:t>梁冲听到后跳到床上把阴茎塞到田蕾的嘴里，跟我一个节奏抽插。袁丽打开灯，看着我们两个插田蕾，兴奋的</w:t>
      </w:r>
    </w:p>
    <w:p>
      <w:r>
        <w:t>抚摸自己的阴蒂和乳房。却不知道怎么加入进去，看着田蕾的两个大乳房，忍不住吸了上去。</w:t>
      </w:r>
    </w:p>
    <w:p>
      <w:r>
        <w:t>在三个人的催动下田蕾高唿着「要死了老公，我要飞了。」「下面的洞洞也要，丽姐插我的屁眼」袁丽随即将</w:t>
      </w:r>
    </w:p>
    <w:p>
      <w:r>
        <w:t>纤细的食指沾了些自己阴部的淫水，插进田蕾的肛门里面。大概是也想尝试下，另只手干脆插进自己的屁眼里。两</w:t>
      </w:r>
    </w:p>
    <w:p>
      <w:r>
        <w:t>只手在两个屁眼里一同进进出出，我分出只手抚摸她的乳房。</w:t>
      </w:r>
    </w:p>
    <w:p>
      <w:r>
        <w:t>梁冲转过身，两只腿跪在田蕾头两边，让田蕾舔他的屁眼，他也伸出手抚摸袁丽的乳头。</w:t>
      </w:r>
    </w:p>
    <w:p>
      <w:r>
        <w:t>田蕾用力一夹我的阴茎，我终于忍不住狂泻到她的阴道里面，她高喊两声随我一起进入高潮。眼前一片模煳，</w:t>
      </w:r>
    </w:p>
    <w:p>
      <w:r>
        <w:t>强烈的刺激让我有些眩晕，我只觉得在我跟田蕾躺下的时候袁丽跟梁冲又交合在了一起。</w:t>
      </w:r>
    </w:p>
    <w:p>
      <w:r>
        <w:t>Ａ市的景色没有看到多少，彻夜的四人狂欢一直持续到回到家里。那个夏天过的十分的值得回味。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