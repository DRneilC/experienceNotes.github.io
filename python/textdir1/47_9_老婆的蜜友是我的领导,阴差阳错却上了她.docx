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老婆的蜜友是我的领导,阴差阳错却上了她</w:t>
      </w:r>
    </w:p>
    <w:p>
      <w:r>
        <w:t>七月流火。走在熙熙攘攘的马路上，我浑身披汗，心里却是「拔凉、拔凉」地：我辞职啦！刚和服务了五年的</w:t>
      </w:r>
    </w:p>
    <w:p>
      <w:r>
        <w:t>国企不情愿地说了「撒哟那啦」！！</w:t>
      </w:r>
    </w:p>
    <w:p>
      <w:r>
        <w:t>提起这桩倒霉的事情来，我就恨得牙根痒痒！这几年也不知刮得哪门子妖风，国企流行起「改制」</w:t>
      </w:r>
    </w:p>
    <w:p>
      <w:r>
        <w:t>来，我们那个好端端的千人大厂，转眼间就成了原生产处长王彪的囊中之物，真不知他那入股买断的三千万是</w:t>
      </w:r>
    </w:p>
    <w:p>
      <w:r>
        <w:t>从何而来！那些评估公司的人是瞎子吗？——八成新的车床就评估成一元的固定产值？卖废铁也要几千啊！</w:t>
      </w:r>
    </w:p>
    <w:p>
      <w:r>
        <w:t>和王彪竞争的是我的靠山，原厂长孙建新。王彪仰仗着是市委副书记小舅子的强大优势，根本没把年届５８岁、</w:t>
      </w:r>
    </w:p>
    <w:p>
      <w:r>
        <w:t>一脚已跨过退休门槛的孙领导当回事情。结果，在一路貌似公正的投标打分评选后，在路人皆知的暗箱操作下，王</w:t>
      </w:r>
    </w:p>
    <w:p>
      <w:r>
        <w:t>彪分数遥遥领先，孙领导则一败涂地。</w:t>
      </w:r>
    </w:p>
    <w:p>
      <w:r>
        <w:t>我是孙领导提起来的机关中层干部，和搞生产的王彪原本就不对付，他掌了舵，我岂能有好果子吃？</w:t>
      </w:r>
    </w:p>
    <w:p>
      <w:r>
        <w:t>所以立马就识相地辞职了！没办法啊，胳膊拧不过大腿！</w:t>
      </w:r>
    </w:p>
    <w:p>
      <w:r>
        <w:t>这就是中国的国情：不管大小的公开团体，都遵循着「一朝君子，一朝臣」的铁律！</w:t>
      </w:r>
    </w:p>
    <w:p>
      <w:r>
        <w:t>狼狈地逃到家，老婆程虹倒没有责怪我的莽撞，她递过来一杯凉茶，笑吟吟地说道：「辞了，就辞吧，正好伺</w:t>
      </w:r>
    </w:p>
    <w:p>
      <w:r>
        <w:t>候我月子！」我们是前年结得婚，直到今年她才领到怀孕证。程虹本身就是市妇幼医院的助产士，知道年龄和生育</w:t>
      </w:r>
    </w:p>
    <w:p>
      <w:r>
        <w:t>的重要关系，去年给她们领导送了礼，才得到了目前不该得到的怀孕证，按排队，程虹最快也要等到明年。（我们</w:t>
      </w:r>
    </w:p>
    <w:p>
      <w:r>
        <w:t>这个城市的计划生育抓得特规范，什么怀孕证、准生证，反证要好几个证，小孩才能合法地生下来。）老婆到底是</w:t>
      </w:r>
    </w:p>
    <w:p>
      <w:r>
        <w:t>「职业选手」，对自己的排卵期拿捏的极准，我也因此显得格外骁勇：一炮就中大奖了！现在程虹估计有五个月了</w:t>
      </w:r>
    </w:p>
    <w:p>
      <w:r>
        <w:t>吧，肚子尖尖的。每当她开心的时候，就会左手掐着腰，右手摩挲着大肚皮笑道：「便宜你了，肯定是个儿子！」</w:t>
      </w:r>
    </w:p>
    <w:p>
      <w:r>
        <w:t>我在家呆了几天，开始也快活，白天唿唿大睡，晚上在网络上和人通宵下棋。</w:t>
      </w:r>
    </w:p>
    <w:p>
      <w:r>
        <w:t>二周一过，这种日子就烦了，毕竟是动惯了的人，怎么可能一下子就闲下来哩？</w:t>
      </w:r>
    </w:p>
    <w:p>
      <w:r>
        <w:t>程虹见状，嘲笑不已。打趣完她才认真地说：「要不到静姐家的公司先干一段时间，咱不在乎拿多少薪水，权</w:t>
      </w:r>
    </w:p>
    <w:p>
      <w:r>
        <w:t>当你去散心解闷。等以后小孩满月了，即使你届时去外地发展，我都支持你！」看看，我老婆虽身材消瘦、长相一</w:t>
      </w:r>
    </w:p>
    <w:p>
      <w:r>
        <w:t>般，但知道体贴自己的男人，这在现在，就是极难得的了。</w:t>
      </w:r>
    </w:p>
    <w:p>
      <w:r>
        <w:t>老婆嘴里的静姐就是她的好朋友顾静，比她大四岁。顾静的父亲开了一家建筑咨询公司，现在已是省内闻名遐</w:t>
      </w:r>
    </w:p>
    <w:p>
      <w:r>
        <w:t>迩的上市公司了，因老头子是从政协主席的位置上离休的，所以手里的人脉极广，生意也越来越火。（现实中那些</w:t>
      </w:r>
    </w:p>
    <w:p>
      <w:r>
        <w:t>所谓的成功人士，你们都敢无愧地面对自己的第一桶金吗？）顾静和程虹都喜欢到保健馆去跳健美操，来往多了，</w:t>
      </w:r>
    </w:p>
    <w:p>
      <w:r>
        <w:t>因为志趣相投，两人自然就成了无话不谈的好朋友。程虹没结婚的时候，总是顾静的小尾巴。顾静的丈夫吴一归气</w:t>
      </w:r>
    </w:p>
    <w:p>
      <w:r>
        <w:t>得有时都下逐客令，谁知程虹软硬不吃，继续没眼色地拽着顾静没黑没白的玩。吴一归拿这个准小姨子一点办法都</w:t>
      </w:r>
    </w:p>
    <w:p>
      <w:r>
        <w:t>没有。直到我和程虹结婚，才彻底地改变了这个局面。</w:t>
      </w:r>
    </w:p>
    <w:p>
      <w:r>
        <w:t>记得我们婚礼那天，吴一归难得地幽默了一把。他紧握住我的手，模仿着小品演员范伟的腔调说道：亲人呐，</w:t>
      </w:r>
    </w:p>
    <w:p>
      <w:r>
        <w:t>你是灾区人们的救星啊！程虹在旁看得发作不得，更是不识好歹地威胁，等静姐生孩子的时候再报复他。她却忘了，</w:t>
      </w:r>
    </w:p>
    <w:p>
      <w:r>
        <w:t>人家吴一归孬好也是区医院的外科医生啊。说来也怪，程虹肚子都撅这么高了，已结婚６年的顾静，仍然一点动静</w:t>
      </w:r>
    </w:p>
    <w:p>
      <w:r>
        <w:t>也没有。</w:t>
      </w:r>
    </w:p>
    <w:p>
      <w:r>
        <w:t>见我点头同意了她的动议，老婆高兴异常，立刻就给顾静挂了电话。顾静现在是她家族生意的副总。</w:t>
      </w:r>
    </w:p>
    <w:p>
      <w:r>
        <w:t>顾静在电话里和程虹商量该给我安排个什么职位，我在旁戏谑道：「她们那里的专业我也不懂，好歹我在机关</w:t>
      </w:r>
    </w:p>
    <w:p>
      <w:r>
        <w:t>混过，给我安排个行政秘书吧！」程虹听闻，抬头认真道：「什么是行政秘书？」我继续调侃：「就是做你静姐的</w:t>
      </w:r>
    </w:p>
    <w:p>
      <w:r>
        <w:t>男秘书啊！」说完，我自顾自地大笑起来……次日一早，当西装革履的我，踏着锃亮的皮些，一路「咔、咔」地来</w:t>
      </w:r>
    </w:p>
    <w:p>
      <w:r>
        <w:t>到顾静位于六楼的副总室，气宇轩昂地向她报到时，还是被雷得外焦里嫩：还就真打算安排我给她做助手！我连忙</w:t>
      </w:r>
    </w:p>
    <w:p>
      <w:r>
        <w:t>摆手拒绝，抢着说：「安排我干个工程监理就好了……」顾静抿嘴笑道：「我知道你在我们这里是干不长久的，工</w:t>
      </w:r>
    </w:p>
    <w:p>
      <w:r>
        <w:t>程监理的工作日晒雨淋的，你想让小虹把我吃了啊？」</w:t>
      </w:r>
    </w:p>
    <w:p>
      <w:r>
        <w:t>话刚说完，自己就轻笑起来。就这样，在几乎是嬉闹的氛围中，我开始了人生新角色的探索之旅——男秘书！</w:t>
      </w:r>
    </w:p>
    <w:p>
      <w:r>
        <w:t>我这个男秘还不算忙，因为顾静还有另外的两个女秘书。哪些端茶倒水、擦桌子扫地的杂事，都用不着我，好</w:t>
      </w:r>
    </w:p>
    <w:p>
      <w:r>
        <w:t>象我的主要工作就是开车陪顾静去市内外联系业务、签署合同之类。</w:t>
      </w:r>
    </w:p>
    <w:p>
      <w:r>
        <w:t>有一次去外市，我停车开门时勐了些，一把全抓在了顾静的左乳上，当时我尴尬极了，虽知道凭程虹和她的关</w:t>
      </w:r>
    </w:p>
    <w:p>
      <w:r>
        <w:t>系还不至于闹翻脸，但数落一阵是肯定的了。</w:t>
      </w:r>
    </w:p>
    <w:p>
      <w:r>
        <w:t>然而出乎意料的事发生了：顾静只乜斜地瞄了我一眼，揶揄道：「舒服吗？」我顿时傻征在那里，一时木然地</w:t>
      </w:r>
    </w:p>
    <w:p>
      <w:r>
        <w:t>不知如何应答，一会儿才语无伦次地答道：</w:t>
      </w:r>
    </w:p>
    <w:p>
      <w:r>
        <w:t>「是说真话还是假话？」顾静大概也没料到我会这样回答，她圆睁着漂亮的双眸，有些好奇地上下打量我一番，</w:t>
      </w:r>
    </w:p>
    <w:p>
      <w:r>
        <w:t>才缓缓问道：「假话如何讲？」我严肃地说：「刚才我只是开车门，什么也没碰到！」顾静鼻子里「哼」了一声，</w:t>
      </w:r>
    </w:p>
    <w:p>
      <w:r>
        <w:t>接着问：「那真话怎么说？」「真舒服啊！」我闭上眼，做陶醉状。「下流！」</w:t>
      </w:r>
    </w:p>
    <w:p>
      <w:r>
        <w:t>我看到顾静的脸颊上迅速地飘上了两朵红云，使她显得格外的艳丽。</w:t>
      </w:r>
    </w:p>
    <w:p>
      <w:r>
        <w:t>她那天穿着一件紧身牛仔短裤，一件同样绷得紧紧的鹅黄色的无袖真丝ｔ恤衫，肩上斜挎着一只咖啡色的真皮</w:t>
      </w:r>
    </w:p>
    <w:p>
      <w:r>
        <w:t>小包，圆圆的脸上写满了娇羞。顾静嘴巴大大的，有点像索非亚。罗兰。她的眼睛也有活泼动人之处，很亮，很有</w:t>
      </w:r>
    </w:p>
    <w:p>
      <w:r>
        <w:t>神采。从整体来看，她算是个很漂亮的江南女人了，青春而性感。虽然身高大概在１米６左右，似乎矮了些，但腰</w:t>
      </w:r>
    </w:p>
    <w:p>
      <w:r>
        <w:t>细乳丰，胖瘦适中，尤其是她的皮肤极其白皙，常言说得好：一白遮十丑嘛！</w:t>
      </w:r>
    </w:p>
    <w:p>
      <w:r>
        <w:t>自那次无意的莽撞后，我俩交谈忽然也变得轻松了许多。我的从容和幽默急智，也令她十分自在，她偶尔也会</w:t>
      </w:r>
    </w:p>
    <w:p>
      <w:r>
        <w:t>敞开心扉，和我讲述她的烦心事。我总是耐心地倾听着，一天下来，两只不老实的手，有意无意地揩了她不少油。</w:t>
      </w:r>
    </w:p>
    <w:p>
      <w:r>
        <w:t>日子就这样平庸匆促地流去，转眼已过去了两个月。我强烈地感到这种日子的枯燥和乏味，夜里和程虹商量了</w:t>
      </w:r>
    </w:p>
    <w:p>
      <w:r>
        <w:t>一下，准备再次辞职不做了。是的，我清楚地知道，我只是平庸之质，根本就不算有才之人，严格说来都没有一技</w:t>
      </w:r>
    </w:p>
    <w:p>
      <w:r>
        <w:t>之长，但若让我彻底地给一个女人当司机，心里却万万地不舒服，也许这就是我的大男子主义吧。</w:t>
      </w:r>
    </w:p>
    <w:p>
      <w:r>
        <w:t>记得那是个周末的黄昏，大楼里的人都走了，我见顾静的门还虚掩着，便打算进去和她讲明，下个星期，我就</w:t>
      </w:r>
    </w:p>
    <w:p>
      <w:r>
        <w:t>不来了。</w:t>
      </w:r>
    </w:p>
    <w:p>
      <w:r>
        <w:t>我推开门就呆住了：只见顾静蜷曲在沙发上，两只手掌黯然地捂住双眼，肩膀急速地抖颤着，从她纤细的指缝</w:t>
      </w:r>
    </w:p>
    <w:p>
      <w:r>
        <w:t>中不断流淌出泪水来。她无声的啜泣，使我傻了一傻，哄女人是男人的天职！我忙趋步上前，倒了一杯水递给她，</w:t>
      </w:r>
    </w:p>
    <w:p>
      <w:r>
        <w:t>「你这个傻丫头呦！看把你自己折腾的……来，先喝点水，放松些吧。」，我的心也被眼泪花花的顾静搞得悸动不</w:t>
      </w:r>
    </w:p>
    <w:p>
      <w:r>
        <w:t>安，也情不自禁地唏嘘起来。</w:t>
      </w:r>
    </w:p>
    <w:p>
      <w:r>
        <w:t>其实我不知道，此刻的顾静正为我而哭泣哩。她被内心深处的矛盾纠葛得疲惫不堪：一个是传统的她，一个是</w:t>
      </w:r>
    </w:p>
    <w:p>
      <w:r>
        <w:t>感性的她。我忽然插入了她的生活，近段时间来，几乎形影不离，我的认真倾听、关切的眼神、甚至那怕是一句轻</w:t>
      </w:r>
    </w:p>
    <w:p>
      <w:r>
        <w:t>轻的嗔责，都成了她心灵最美妙的净化剂！我已经在不知不觉中，一步一步地走进了她的心房。她的心花也为我怦</w:t>
      </w:r>
    </w:p>
    <w:p>
      <w:r>
        <w:t>然绽放了！</w:t>
      </w:r>
    </w:p>
    <w:p>
      <w:r>
        <w:t>然而传统的顾静每每打败感性的顾静，是啊，和程虹亲如姐妹的感情以及吴一归木讷的本分老实，都是她无法</w:t>
      </w:r>
    </w:p>
    <w:p>
      <w:r>
        <w:t>逾越的鸿沟，谁又是天生的淫妇荡女呢？顾静一直在做着心理挣扎，错位的情感折磨得她几乎夜夜失眠。</w:t>
      </w:r>
    </w:p>
    <w:p>
      <w:r>
        <w:t>刚才程虹给她电话，说了我们昨夜商量的结果，顾静一下子就乱了分寸，她木然地放下电话，心中有种强烈的</w:t>
      </w:r>
    </w:p>
    <w:p>
      <w:r>
        <w:t>不舍，明白以后再也不会有那么多和我单独相处的机会了。仿佛我的消失，会将她心掏空似的；然而，她心里又倏</w:t>
      </w:r>
    </w:p>
    <w:p>
      <w:r>
        <w:t>地无比畅快起来：魔障消失了，她也没有了堕落成魔鬼的前提了。在这沉重的两难之下，她无从选择，只能用女人</w:t>
      </w:r>
    </w:p>
    <w:p>
      <w:r>
        <w:t>的天性——哭泣，来宣泄心中的郁闷和慌乱。</w:t>
      </w:r>
    </w:p>
    <w:p>
      <w:r>
        <w:t>我１９岁就知道，一个女人如果哭泣，那就让她哭个够吧。我无声地挨着她坐了下来，轻轻将她揽进怀里，顾</w:t>
      </w:r>
    </w:p>
    <w:p>
      <w:r>
        <w:t>静只挣扎了几下，最后也任我搂着了。</w:t>
      </w:r>
    </w:p>
    <w:p>
      <w:r>
        <w:t>顷刻间，我的心情就发生了急速的变化，是的，我有点迷醉了：从顾静身体里传出来的成熟女人的体香，让我</w:t>
      </w:r>
    </w:p>
    <w:p>
      <w:r>
        <w:t>这个旷了两个月之久的大男人目眩头晕了！全身的血液一下子就沸腾了起来，那裆里的话儿，像是见到了猎物的毒</w:t>
      </w:r>
    </w:p>
    <w:p>
      <w:r>
        <w:t>蛇，立马吐信，面目狰狞起来，大有破门而出的钢勐之态！</w:t>
      </w:r>
    </w:p>
    <w:p>
      <w:r>
        <w:t>我情不自禁地抓起顾静的左手，轻轻地摩挲起来。顾静略微怔了怔，只迟疑了片刻，便任由我抓着、抚摸着她</w:t>
      </w:r>
    </w:p>
    <w:p>
      <w:r>
        <w:t>的小手。握着顾静柔软的手掌，我的心弦也仿佛被她那细长手指拨动了！我勐地将顾静抱到腿上，急切地说：「阿</w:t>
      </w:r>
    </w:p>
    <w:p>
      <w:r>
        <w:t>静，我喜欢你！」顾静仰起脸来，气势汹汹地吼道：「你是个贼，偷心的贼！」这种千年等一回的机会稍纵即失，</w:t>
      </w:r>
    </w:p>
    <w:p>
      <w:r>
        <w:t>我那能等她平静下来？我的大嘴早已印在了顾静的红唇上。</w:t>
      </w:r>
    </w:p>
    <w:p>
      <w:r>
        <w:t>顾静在我的怀里蠕动着、如扭糖人般，她牙关紧闭着，嘴里不断发出「呜呜、呜呜」的声音。</w:t>
      </w:r>
    </w:p>
    <w:p>
      <w:r>
        <w:t>哥是处儿吗？不，哥是了解女人身心的已婚男！我一边轻抚顾静的后背，一边用舌尖顽强地进攻着。</w:t>
      </w:r>
    </w:p>
    <w:p>
      <w:r>
        <w:t>果然，只僵持了几分钟，顾静就放弃了防守，一任我的舌头闯将进去，她的丁香小舌也被强力地吸进到我的大</w:t>
      </w:r>
    </w:p>
    <w:p>
      <w:r>
        <w:t>嘴里。我心里暗自得意，紧了紧臂弯，放开顾静业已出汗的小手，趁热打铁地隔着衣服抚摸起她的乳房来。</w:t>
      </w:r>
    </w:p>
    <w:p>
      <w:r>
        <w:t>虽然隔着衣物，我依然能感觉到那乳房的饱满和弹性。刚揉弄了几下，就感到顾静浑身直打颤。我不禁心下大</w:t>
      </w:r>
    </w:p>
    <w:p>
      <w:r>
        <w:t>奇：都婚过的女人了，怎么还像小姑娘似的敏感？切！看我的闪电龙抓手：我以迅雷不及掩耳盗铃的速度，左手食</w:t>
      </w:r>
    </w:p>
    <w:p>
      <w:r>
        <w:t>指和拇指微微一搓，就熟练地解开了她胸罩背后的搭扣，右手穿进衣摆，结结实实地一把就攫夺住她滑腻的左乳，</w:t>
      </w:r>
    </w:p>
    <w:p>
      <w:r>
        <w:t>有滋有味地大力地揉搓起来。整个动作娴熟连贯、滴水不漏，完美得一气呵成！</w:t>
      </w:r>
    </w:p>
    <w:p>
      <w:r>
        <w:t>顾静显然被我的闪电战给弄懵了！她本能地将身体往后撤了撤，吃惊地瞪着漆黑的眸子，像不认识似的紧盯着</w:t>
      </w:r>
    </w:p>
    <w:p>
      <w:r>
        <w:t>我。我自然知道这时该如何做！</w:t>
      </w:r>
    </w:p>
    <w:p>
      <w:r>
        <w:t>我一边轻捻着小巧的乳头，一边柔声道：「阿静，我喜欢你，我第一次见到你，就喜欢上你了！你真美！你是</w:t>
      </w:r>
    </w:p>
    <w:p>
      <w:r>
        <w:t>我见过的最美的女人！……」要不人说结过婚的男人厉害哩，他们太了解女人的心理了！我嘴里滔滔不绝的甜言蜜</w:t>
      </w:r>
    </w:p>
    <w:p>
      <w:r>
        <w:t>语，如洪流般，刹那间就冲毁了顾静心底的最后防线，她轻轻合上双眸，身子一软，就瘫进了我的怀里。</w:t>
      </w:r>
    </w:p>
    <w:p>
      <w:r>
        <w:t>从乳尖传来的阵阵酥麻感，像冒出的汩汩清泉，慢慢地将她淹没了……顾静嘴里开始发出腻人的轻哼声。我仿</w:t>
      </w:r>
    </w:p>
    <w:p>
      <w:r>
        <w:t>佛是个烹饪高手，对火候把握得极准，这时我的手果断地滑出她胸部那片山峦壮阔，转而神速地伸进她的衬裙里，</w:t>
      </w:r>
    </w:p>
    <w:p>
      <w:r>
        <w:t>来回摩挲起她光洁圆润的大腿内侧来。</w:t>
      </w:r>
    </w:p>
    <w:p>
      <w:r>
        <w:t>顾静喃喃道：「阿哥，别摸了，我受不了……」她嘴里如此说着，肥腻的屁股却无意识地蠕动着，仿佛给我的</w:t>
      </w:r>
    </w:p>
    <w:p>
      <w:r>
        <w:t>话儿按摩般。这我那能受得了？此刻，话儿硬如钢铁，已是箭在弦上，不得不发之势。</w:t>
      </w:r>
    </w:p>
    <w:p>
      <w:r>
        <w:t>正待去解她的裙子，却遭到了顾静顽强的抵抗。我正疑惑间，却听顾静娇声道：「今天我身子不干净，等干净</w:t>
      </w:r>
    </w:p>
    <w:p>
      <w:r>
        <w:t>了，再给你，好吗？」靠！红灯！我气得直想骂娘。立马松开和顾静纠缠的手，合上双眼，身子往沙发背上一仰，</w:t>
      </w:r>
    </w:p>
    <w:p>
      <w:r>
        <w:t>气急败坏地说：「小祖宗啊，你想憋死我！」正气恼间，却感觉到话儿正被隔着衣物轻揉着。随即裤带一松，内裤</w:t>
      </w:r>
    </w:p>
    <w:p>
      <w:r>
        <w:t>也被轻轻褪去。「哎，又是打飞机！」这几个月，大肚子老婆没少用打飞机帮我去火！</w:t>
      </w:r>
    </w:p>
    <w:p>
      <w:r>
        <w:t>尽管顾静的小手很软、很柔，那能堪比小穴的滋味！我真想一脚把顾静像足球似地踢飞。</w:t>
      </w:r>
    </w:p>
    <w:p>
      <w:r>
        <w:t>忽然一阵畅快无比的感觉传来，让我有着暑天喝冰的畅快！忙睁眼细瞧，顿时魂魄俱酥：顾静正跪在我两腿间，</w:t>
      </w:r>
    </w:p>
    <w:p>
      <w:r>
        <w:t>左手托着春袋轻捻慢搓，右手扶住那话儿，伸着丁香小舌笨拙地舔含着……我被感动了，彻底地被感动了，这还是</w:t>
      </w:r>
    </w:p>
    <w:p>
      <w:r>
        <w:t>哥第一次真正意义上的ｋｊ哩！我虽哀求过程虹多次，都被她严厉地拒绝了，还骂我变态，靠，什么鸟助产士，懂</w:t>
      </w:r>
    </w:p>
    <w:p>
      <w:r>
        <w:t>什么啊！是的，我也嫖过，试问：那个男人敢不带套让小姐吹萧？</w:t>
      </w:r>
    </w:p>
    <w:p>
      <w:r>
        <w:t>戴套的感觉怎么能和不戴套相比哦！</w:t>
      </w:r>
    </w:p>
    <w:p>
      <w:r>
        <w:t>我温柔万千地抚摩着顾静的秀发，配合着她的动作。顾静也很快熟练起来，知道什么部位、什么力度我才舒服，</w:t>
      </w:r>
    </w:p>
    <w:p>
      <w:r>
        <w:t>也许是憋得太久了，十分钟我就投降了，顾静捂着嘴，跑向了办公室里间的小卫生间……顾静出来后，我们又温存</w:t>
      </w:r>
    </w:p>
    <w:p>
      <w:r>
        <w:t>了很久。真是那句话说得好：女人得到男人的心难，男人得到女人的身难。经过刚才深层次的肌肤相亲，顾静再也</w:t>
      </w:r>
    </w:p>
    <w:p>
      <w:r>
        <w:t>没有了任何顾忌，彻底地向我敞开了心扉，诉说着自己生活的一切……顾静倏地扬起眉毛，楞楞地盯了我好一会，</w:t>
      </w:r>
    </w:p>
    <w:p>
      <w:r>
        <w:t>终于羞涩地叹了一口气，说道：</w:t>
      </w:r>
    </w:p>
    <w:p>
      <w:r>
        <w:t>「阿哥，别走了……」我没有接腔，此刻我心境复杂起来，女人常骂男人混蛋，提了裤子就翻脸不认人，这话</w:t>
      </w:r>
    </w:p>
    <w:p>
      <w:r>
        <w:t>也不是没一点道理。生理得到放松的我，真实地想起了大肚子老婆来。</w:t>
      </w:r>
    </w:p>
    <w:p>
      <w:r>
        <w:t>我默默地冲着窗外出神，窗外是一片纷纷扬扬的不知是什么树的花絮，在紧一阵松一阵的小南风里上下浮沉。</w:t>
      </w:r>
    </w:p>
    <w:p>
      <w:r>
        <w:t>沉默良久，我木然地点了点头。</w:t>
      </w:r>
    </w:p>
    <w:p>
      <w:r>
        <w:t>真是好运来了山都挡不住啊！仅仅过了一周的时间，我们就有了个绝佳的共处的机会：公司有一笔８０万的款</w:t>
      </w:r>
    </w:p>
    <w:p>
      <w:r>
        <w:t>子，被青岛的一个客户压住了，顾静老爸派遣她去协调疏通。老头子特意嘱咐我同行，要我保护好他的宝贝女儿，</w:t>
      </w:r>
    </w:p>
    <w:p>
      <w:r>
        <w:t>别让人给欺负了。我心里忍不住地偷笑，真想大喊一声：老头儿，欺负你女儿的好汉就在眼前！</w:t>
      </w:r>
    </w:p>
    <w:p>
      <w:r>
        <w:t>秋高气爽，天高云淡，空气中也飘逸着若有若无的海水味道。海滨城市就是好啊，处处荡漾着浪漫温馨。我想，</w:t>
      </w:r>
    </w:p>
    <w:p>
      <w:r>
        <w:t>只要还有点人性的女人，来到青岛这座美丽的城市，不想有浪漫的情怀都不行！</w:t>
      </w:r>
    </w:p>
    <w:p>
      <w:r>
        <w:t>先办正事要紧，我们和那个谢顶老总几乎磨破了嘴皮子，又强拉硬拽地请他出去「潇洒」，每天我都醉熏熏地</w:t>
      </w:r>
    </w:p>
    <w:p>
      <w:r>
        <w:t>回到酒店里。顾静则像个温柔的小妻子，精心地照料着我，即使我乎乎大睡，她也陪伴在我的身侧。</w:t>
      </w:r>
    </w:p>
    <w:p>
      <w:r>
        <w:t>经过几个回合的周旋，加上我玩命的喝酒架势，终于摆平了秃头。秃头老总自认为和我很投机，大有拿我当兄</w:t>
      </w:r>
    </w:p>
    <w:p>
      <w:r>
        <w:t>弟的趋势，不仅如数打了８０万的欠款，而且又和我定了一份２００万的大单子。</w:t>
      </w:r>
    </w:p>
    <w:p>
      <w:r>
        <w:t>回到酒店客房，顾静兴奋异常，她不停地交替捏弄着一直卫护着什么似的团在胸前的双拳，双眸闪烁发亮，急</w:t>
      </w:r>
    </w:p>
    <w:p>
      <w:r>
        <w:t>声问道：「阿哥，我们今天当真拿下了２００万的大定单？我不是在做梦吧！」我被顾静丰富的表情逗笑了，一屁</w:t>
      </w:r>
    </w:p>
    <w:p>
      <w:r>
        <w:t>股坐在沙发上，架起二郎腿，点起了一根香烟，轻轻摇晃着脚尖，用京剧念白的腔调说：「本贼出马，岂能走空！」</w:t>
      </w:r>
    </w:p>
    <w:p>
      <w:r>
        <w:t>边说边悠闲地打开公文包，从里面抽出了那封合同，献宝似地递给了顾静。</w:t>
      </w:r>
    </w:p>
    <w:p>
      <w:r>
        <w:t>顾静被我的慢条斯理弄得赤眉急眼，她扑过来，小手轻柔地拧着我的耳朵，娇媚地说：「你这个偷心贼！还以</w:t>
      </w:r>
    </w:p>
    <w:p>
      <w:r>
        <w:t>贼为荣啊！」她只匆匆地扫了合同末页的总金额和鲜红的公章，就雀跃地跳起来：「这可是真的了！这次你功劳大</w:t>
      </w:r>
    </w:p>
    <w:p>
      <w:r>
        <w:t>大地！本老总年底重重地奖励你！」我吐了一口烟，用深情的语气说道：「小的可等不到年底！现在就要你的奖励，</w:t>
      </w:r>
    </w:p>
    <w:p>
      <w:r>
        <w:t>而且是大大的奖励！」顾静今天的装束特别地得体：一身高档的银灰色职业女装，中筒裙更显露出了她双腿的修长</w:t>
      </w:r>
    </w:p>
    <w:p>
      <w:r>
        <w:t>；瀑布般的长发用一根蓝色丝带绾住，衬托得白皙面庞格外动人，那嘴角的笑意，如河面漾起的涟漪，媚惑无比。</w:t>
      </w:r>
    </w:p>
    <w:p>
      <w:r>
        <w:t>走动间，胸波微澜，更显得她婷婷玉立，娇态可人。</w:t>
      </w:r>
    </w:p>
    <w:p>
      <w:r>
        <w:t>看我两眼发直地盯着她，顾静俏脸晕红，明知顾问地喊道：「阿哥- ！你怎么啦？」我忙装傻说：「刚才见到</w:t>
      </w:r>
    </w:p>
    <w:p>
      <w:r>
        <w:t>一个仙女从我眼前走过……」「哼！就会拣好听的说！」顾静撅起了小嘴，佯装生气，但那漆黑的眸子却出卖了她，</w:t>
      </w:r>
    </w:p>
    <w:p>
      <w:r>
        <w:t>那里面分明流露出来的是欣喜！</w:t>
      </w:r>
    </w:p>
    <w:p>
      <w:r>
        <w:t>「我的美女大老板啊——，少给我打迷煳眼！我的大奖呢？」我假意发怒道。</w:t>
      </w:r>
    </w:p>
    <w:p>
      <w:r>
        <w:t>顾静腻上来，搂着我的脖子，娇声细语道：「妹子陪哥洗澡，可满意？」鸳鸯浴？</w:t>
      </w:r>
    </w:p>
    <w:p>
      <w:r>
        <w:t>这是所有男人的梦想啊！对这么香艳的提议，不兴奋，那还是个男人吗？</w:t>
      </w:r>
    </w:p>
    <w:p>
      <w:r>
        <w:t>顾静说完，就开始脱衣服，一件一件地，像剥粽子似的。到底女人还是腼腆，顾静最后只穿了一套紫色胸罩、</w:t>
      </w:r>
    </w:p>
    <w:p>
      <w:r>
        <w:t>三角裤向浴室走去。我却如秋风扫落叶般，三下五除二，就脱光了身上全部的衣物，也飘进了浴室。</w:t>
      </w:r>
    </w:p>
    <w:p>
      <w:r>
        <w:t>这家五星级宾馆的浴室很大，设施也先进齐全，浴缸是双人带自动按摩那种，两套淋浴的花洒，墨绿的大理石</w:t>
      </w:r>
    </w:p>
    <w:p>
      <w:r>
        <w:t>饰面使整个浴室都显得富贵大气。</w:t>
      </w:r>
    </w:p>
    <w:p>
      <w:r>
        <w:t>我跨进浴缸，将顾静抱在腿上，闭上眼来，感受着她皮肤的柔滑和弹性，让温度略高的浴汤，慢慢地沁入我们</w:t>
      </w:r>
    </w:p>
    <w:p>
      <w:r>
        <w:t>的全身心……我俩默契地都不出声言语，尽兴地享受着，这美妙的寂静啊，人生能享受几回？</w:t>
      </w:r>
    </w:p>
    <w:p>
      <w:r>
        <w:t>良久、良久，我们才起来去拿花洒淋浴。我从后面抱住顾静，温柔地亲吻着她雪白的颈项，顾静也反手抚摩着</w:t>
      </w:r>
    </w:p>
    <w:p>
      <w:r>
        <w:t>我的屁股。</w:t>
      </w:r>
    </w:p>
    <w:p>
      <w:r>
        <w:t>我边揉摸着她的小穴，边故做正经地说道：说个笑话给你听吧——父亲带儿子去洗澡，地很滑，儿子将要滑倒</w:t>
      </w:r>
    </w:p>
    <w:p>
      <w:r>
        <w:t>时，一把抓住了父亲的生殖器才没倒下。父亲骂道，他妈的，幸亏是和我来的，要是和你妈来，非摔死你！</w:t>
      </w:r>
    </w:p>
    <w:p>
      <w:r>
        <w:t>顾静笑得花枝乱颤，用小手使劲掐我。两人嘻嘻哈哈边洗边闹，看到我高昂的话儿，她也情动起来，一边用双</w:t>
      </w:r>
    </w:p>
    <w:p>
      <w:r>
        <w:t>乳挤揉我的胸膛，一边软语腻道：「阿哥！抱我进屋吧——」我抱着顾静走进卧室，把她往大床上一扔，顾静也没</w:t>
      </w:r>
    </w:p>
    <w:p>
      <w:r>
        <w:t>有了娇羞和做作，四仰八叉地仰在那里，嘴里放肆地调情道：「阿哥——，快来干我吧！兑现红包喽！」。</w:t>
      </w:r>
    </w:p>
    <w:p>
      <w:r>
        <w:t>我闻言，呵呵一笑，爬上床，双手握着她丰满的双乳，也打趣道：「好大的红包啊！」边说边用手指揉搓着乳</w:t>
      </w:r>
    </w:p>
    <w:p>
      <w:r>
        <w:t>头，又俯下身亲吻她的耳根和脖颈。这可是女人的性敏感带！顾静嘴里顿时就发出了「咝、咝」的抽气声。我手又</w:t>
      </w:r>
    </w:p>
    <w:p>
      <w:r>
        <w:t>滑向她的私处，还没摸到肉，已先摸到了流出的水。我笑道：「你等一下，我去卫生间拿纸巾，别弄脏了床单。」</w:t>
      </w:r>
    </w:p>
    <w:p>
      <w:r>
        <w:t>顾静腻声道：「阿哥，你怎么擦啊？你擦得过来吗？」我想想也是，是擦不过来！</w:t>
      </w:r>
    </w:p>
    <w:p>
      <w:r>
        <w:t>我复躺下，伸手直接探索女人的私密。别看顾静个子不大，桃花源却极其丰富肥沃，阴毛又软又密，那里现在</w:t>
      </w:r>
    </w:p>
    <w:p>
      <w:r>
        <w:t>已是一片沼泽，借着水势，我中指轻揉着她的阴蒂，食指和无名指在她的大小阴唇的沟缝里，来回地划动、颤振着，</w:t>
      </w:r>
    </w:p>
    <w:p>
      <w:r>
        <w:t>她弯曲着身体，有节奏地配合着揉动……在我精确的攻击下，顾静嘴里开始还是唿吸急促，继而就从鼻腔里发出哼</w:t>
      </w:r>
    </w:p>
    <w:p>
      <w:r>
        <w:t>声，现在已是嘴巴半开的轻微呻吟了……见火候差不多了，我问顾静：「要戴套吗？」顾静娇羞道：「不用了，那</w:t>
      </w:r>
    </w:p>
    <w:p>
      <w:r>
        <w:t>个才干净三天！」靠，还是熟妇好啊！懂得前七后八的操作法则。</w:t>
      </w:r>
    </w:p>
    <w:p>
      <w:r>
        <w:t>她话音还在空中，我已纵马挺枪，杀入桃花源府邸。</w:t>
      </w:r>
    </w:p>
    <w:p>
      <w:r>
        <w:t>刚开始顾静还保持着平静或者说是女性天生的矜持吧，一会儿就不行了，她身体大幅度地摆动着，饥渴中透着</w:t>
      </w:r>
    </w:p>
    <w:p>
      <w:r>
        <w:t>贪婪，像是要一口就把我吞了似的，不仅两脚使劲蹬着床，屁股向上狂顶着，而且以腔道里的话儿为轴心，做着螺</w:t>
      </w:r>
    </w:p>
    <w:p>
      <w:r>
        <w:t>旋运动。</w:t>
      </w:r>
    </w:p>
    <w:p>
      <w:r>
        <w:t>这可是索精的十大狠招之一啊！切！你是熟女，哥还是熟男哩！我不敢硬接此招，避其锋芒先！不懂此招狠辣</w:t>
      </w:r>
    </w:p>
    <w:p>
      <w:r>
        <w:t>的弟兄们，我敢打一块钱的赌，如若应和这种节奏，包你三分钟清仓交货！</w:t>
      </w:r>
    </w:p>
    <w:p>
      <w:r>
        <w:t>我赶紧调整身体的姿势，以减少那炽热腔道的刺激，然后按着自己的节奏，一下一下缓缓地抽插起来，不管她</w:t>
      </w:r>
    </w:p>
    <w:p>
      <w:r>
        <w:t>有多猴急！我一边做着冲浪运动，思想一边像野马般的奔腾起来，心里不住地祷告：顾家妹子啊，你可一定要有程</w:t>
      </w:r>
    </w:p>
    <w:p>
      <w:r>
        <w:t>虹的本事啊，别弄错了排卵期啊！如果算错，生个小子倒罢了，若生个女儿的话，我那不知天高地厚的傻老婆，若</w:t>
      </w:r>
    </w:p>
    <w:p>
      <w:r>
        <w:t>搞一出现代版的指腹为婚，上演出乱伦的惨剧来，我可是万死难赎其罪啊！……顾静下面的水异常地多，插进去松</w:t>
      </w:r>
    </w:p>
    <w:p>
      <w:r>
        <w:t>紧适度，柔软可人，令话儿极其舒服！虽然不知道她的穴儿是不是传说中的名器，但和程虹那个我插了五年的穴儿</w:t>
      </w:r>
    </w:p>
    <w:p>
      <w:r>
        <w:t>相比，绝对是云泥之别！真可谓：千个女人，千样个ｂ！</w:t>
      </w:r>
    </w:p>
    <w:p>
      <w:r>
        <w:t>顾静大声地呻吟着，两只手不停地在我的背上乱划着，她的身体语言告诉我，此刻她情绪激动异常，已到了忘</w:t>
      </w:r>
    </w:p>
    <w:p>
      <w:r>
        <w:t>我的境界。我刻意压抑着已逐渐堆积到瓶颈的激情，用看天花上吊灯的办法，来分散注意力，以减少那具炽热的玉</w:t>
      </w:r>
    </w:p>
    <w:p>
      <w:r>
        <w:t>体带给我的，愈来愈强烈的刺激。</w:t>
      </w:r>
    </w:p>
    <w:p>
      <w:r>
        <w:t>一阵急促的唿吸过后，顾静倏地紧抱住我的脖子，放下抬起的屁股，圈起双腿，紧紧地夹住我，让话儿静止不</w:t>
      </w:r>
    </w:p>
    <w:p>
      <w:r>
        <w:t>动，整根地插在里面。忽然她大叫一声，身子一阵乱颤，像被雷电击中一样，禁锢我身体的双手、双腿刹时软了下</w:t>
      </w:r>
    </w:p>
    <w:p>
      <w:r>
        <w:t>来……我看到，一串晶莹的泪珠，从她眼眶里涌出。她哭了，而且哭得很动情、很大声。我猜测：刚才也许是她人</w:t>
      </w:r>
    </w:p>
    <w:p>
      <w:r>
        <w:t>生中的第一次高潮吧！在她的哭声中，我也终于喷发了……我们静静地仰躺在柔软的席梦丝上，聆听着彼此的心跳</w:t>
      </w:r>
    </w:p>
    <w:p>
      <w:r>
        <w:t>声。——这种寂静，使我们的灵魂都沐浴在爱河里了！</w:t>
      </w:r>
    </w:p>
    <w:p>
      <w:r>
        <w:t>良久，我轻翻身，侧趴在顾静的身上，温柔地亲吻着她的面颊，一边用手揉捏着她圆润的乳房，一边将右腿插</w:t>
      </w:r>
    </w:p>
    <w:p>
      <w:r>
        <w:t>入她两腿间，上下不断地在桃花源口逡巡着。</w:t>
      </w:r>
    </w:p>
    <w:p>
      <w:r>
        <w:t>也许我小腿上的汗毛比较浓密吧，这样的爱抚使顾静很快就有了新的反应。</w:t>
      </w:r>
    </w:p>
    <w:p>
      <w:r>
        <w:t>她迷离着一双满含露水的美目，深情地望了我一会，身子一翻，倒趴在我身上，头埋入我两腿间，张开樱唇，</w:t>
      </w:r>
    </w:p>
    <w:p>
      <w:r>
        <w:t>熟练地将我半硬的话儿，尽根吞入口中。随着她由轻到重地舔含，我那话儿像听到她唿唤般，逐渐由软变硬，无限</w:t>
      </w:r>
    </w:p>
    <w:p>
      <w:r>
        <w:t>神气起来。</w:t>
      </w:r>
    </w:p>
    <w:p>
      <w:r>
        <w:t>见此行状，顾静起身下来，双肘支撑在床上，撅起了肥腻的大屁股，一边妖媚地摇晃着，一边回眸娇声道：「</w:t>
      </w:r>
    </w:p>
    <w:p>
      <w:r>
        <w:t>发第二个大红包喽…！阿哥——，你自己选吧，１号洞还是２号洞？」我不禁痴了，哥有那么好命吗？房事中的两</w:t>
      </w:r>
    </w:p>
    <w:p>
      <w:r>
        <w:t>个夙愿，难道今天全实现了？幸福不要来得太突然！我精神大振，立刻就进入了状态，嘴里叫道：「一炮双响，再</w:t>
      </w:r>
    </w:p>
    <w:p>
      <w:r>
        <w:t>来个连环奖！」顾静颔首浅笑，媚眼如丝，像任我宰割的赤裸羔羊般，温顺地恭候着我的驾临。</w:t>
      </w:r>
    </w:p>
    <w:p>
      <w:r>
        <w:t>我扶住她的纤腰，先在１号洞走了一个简单的过场，然后就主攻２号洞。２号洞，神秘的穴！那紧窄、炽热的</w:t>
      </w:r>
    </w:p>
    <w:p>
      <w:r>
        <w:t>感觉，就一个字，爽！我心里也不住感叹：人常说，不到长城非好汉；哥却说，没进过２号洞的男人枉为人！</w:t>
      </w:r>
    </w:p>
    <w:p>
      <w:r>
        <w:t>我勒缰驰骋着，细嚼慢咽这道美味的大餐。盏茶工夫后，我兴致大起，遂脱缰纵马，尽兴地杀将起来：那话儿</w:t>
      </w:r>
    </w:p>
    <w:p>
      <w:r>
        <w:t>犹如百万军中轻取上将首级的大将军，异常地神勇彪悍，翻飞厮杀在她上下两个洞里，直杀得水流成河，满床狼籍。</w:t>
      </w:r>
    </w:p>
    <w:p>
      <w:r>
        <w:t>顾静很投入地抬高屁股迎合着。她嘴里开始是有韵律的呻吟声，接着就乱了章法，再后，她嘴里的呻吟不再悦</w:t>
      </w:r>
    </w:p>
    <w:p>
      <w:r>
        <w:t>耳，已有明显的嘶哑。没有别的词能形象地描述这种声音，暂且用「鬼哭狼嚎」四个字吧。</w:t>
      </w:r>
    </w:p>
    <w:p>
      <w:r>
        <w:t>显然，她陶醉在了这一波紧一波，连绵不断的快感中了……次战一般都比初战延时很多，加上两人此番搏奕，</w:t>
      </w:r>
    </w:p>
    <w:p>
      <w:r>
        <w:t>都投入了十二分的专心和感情，所以这一盘大战，我们大约持续了有四十几分钟之久。</w:t>
      </w:r>
    </w:p>
    <w:p>
      <w:r>
        <w:t>「只羡鸳鸯不羡仙」。夜，恬美的夜，温柔的夜，我们相拥入梦。</w:t>
      </w:r>
    </w:p>
    <w:p>
      <w:r>
        <w:t>事后顾静告诉我，那夜的确是她的第一次高潮。书呆子吴一归进去从来不会超过一分钟，她还没流水，老吴就</w:t>
      </w:r>
    </w:p>
    <w:p>
      <w:r>
        <w:t>鸣金收兵了。</w:t>
      </w:r>
    </w:p>
    <w:p>
      <w:r>
        <w:t>翌日凌晨，尿意让我从梦境醒转。轻轻地从顾静的颈下抽出手臂，我光着脚走向卫生间。黎明前的曙光已弱弱</w:t>
      </w:r>
    </w:p>
    <w:p>
      <w:r>
        <w:t>地透进了窗棂。</w:t>
      </w:r>
    </w:p>
    <w:p>
      <w:r>
        <w:t>我喝了一杯开水，一瞥墙上的电子钟，才四点五十啊！随即又捏手捏脚地走回卧室，瞧见顾静将云丝被蹬在一</w:t>
      </w:r>
    </w:p>
    <w:p>
      <w:r>
        <w:t>旁，呈ｓ型侧卧着，像横亘在我眼前的一座玉山。</w:t>
      </w:r>
    </w:p>
    <w:p>
      <w:r>
        <w:t>爱怜地看着小女孩般睡相的顾静，我拽过被子给她盖好，然后也钻入其中，紧贴着她侧卧着，右手伸进她的脖</w:t>
      </w:r>
    </w:p>
    <w:p>
      <w:r>
        <w:t>弯，左手习惯地插进她的两腿间——这是我婚后养成的睡眠姿势习惯。</w:t>
      </w:r>
    </w:p>
    <w:p>
      <w:r>
        <w:t>忽然，我就觉得不对劲了，左手触到了一片温暖的湿滑黏液：这妮子在做什么春梦呢？汩汩的，像条小溪流！</w:t>
      </w:r>
    </w:p>
    <w:p>
      <w:r>
        <w:t>我很快就明白了，在心里嘿嘿一笑：小妮子在发浪哩，还装睡！</w:t>
      </w:r>
    </w:p>
    <w:p>
      <w:r>
        <w:t>我也没开口说话，只将左腿慢慢插进她的两腿间，然后向上一抬，左脚踩住床面，左手扶住已昂头的话儿，轻</w:t>
      </w:r>
    </w:p>
    <w:p>
      <w:r>
        <w:t>轻顶进那汪泉眼里。顾静的身子在我的怀里蠕动了几下，鼻腔里就发出了连绵不断的婉转哼声来。顾静的小穴既紧</w:t>
      </w:r>
    </w:p>
    <w:p>
      <w:r>
        <w:t>又深，我并不抽动，只尽情地享受着被温暖肉腔紧箍着的感觉。</w:t>
      </w:r>
    </w:p>
    <w:p>
      <w:r>
        <w:t>是的，这种感觉令人极其惬意！黎明是寂静的，偶尔能听得到楼下大马路上，咝咝喘着气的卡车风一样的掠过。</w:t>
      </w:r>
    </w:p>
    <w:p>
      <w:r>
        <w:t>这一刻，我觉得自己是世界上最幸福的男人。</w:t>
      </w:r>
    </w:p>
    <w:p>
      <w:r>
        <w:t>不一会，顾静已不再哼哼，而是从嘴里发出娇弱的呻吟。她反手在我屁股上摩挲着，最终还是放下了矜持，开</w:t>
      </w:r>
    </w:p>
    <w:p>
      <w:r>
        <w:t>口软语求道：「亲亲好阿哥，你动动啊！」顾静小手的摩挲令我十分的舒服，再一听她的娇声媚语，我立刻亢奋起</w:t>
      </w:r>
    </w:p>
    <w:p>
      <w:r>
        <w:t>来。伸出左手揉捏着肥腻的乳房，下身边轻轻地摆动起来，嘴里犹自戏噱地数道：「九浅一深、八浅一深、七浅一</w:t>
      </w:r>
    </w:p>
    <w:p>
      <w:r>
        <w:t>深、六浅一深……」女人的性趣不像男人那般速情，有个逐步累积的过程，她们更喜欢这种持续的、温柔的缠绵！</w:t>
      </w:r>
    </w:p>
    <w:p>
      <w:r>
        <w:t>果然，只几个回合下来，顾静就浑身战栗地达到了高潮。</w:t>
      </w:r>
    </w:p>
    <w:p>
      <w:r>
        <w:t>我随即翻身而起，掰开顾静的双腿，勐地一插到底，整进整出起来……顾静如棉花般瘫软着，一任我动作，只</w:t>
      </w:r>
    </w:p>
    <w:p>
      <w:r>
        <w:t>是偶尔发出几声呢喃般的呻吟。很快，我就一泻如注了……人常说，回笼觉最香，可不！我搂过浑身汗湿的顾静，</w:t>
      </w:r>
    </w:p>
    <w:p>
      <w:r>
        <w:t>再度盖好被子，两人很快就进入了黑甜之中。</w:t>
      </w:r>
    </w:p>
    <w:p>
      <w:r>
        <w:t>我们又在青岛玩了三天，徜徉街市，大海遨游，月下小酌……这飞逝的三天，也许是我一生中最快乐、最幸福</w:t>
      </w:r>
    </w:p>
    <w:p>
      <w:r>
        <w:t>的三天！顾静对我极好，在床上更是百般温柔、下死力气地取悦我，让我深尝了女人味。</w:t>
      </w:r>
    </w:p>
    <w:p>
      <w:r>
        <w:t>从前我对「万千宠爱于一身」这句唐诗不理解，还嘲笑李老头浪费那２９９９个资源。这三天刻骨铭心的感触，</w:t>
      </w:r>
    </w:p>
    <w:p>
      <w:r>
        <w:t>使我懂得了一个道理：唐诗是对的，以前是我孤陋寡闻了。「洛阳归来不看花」，一万个平庸女人也抵不上半个极</w:t>
      </w:r>
    </w:p>
    <w:p>
      <w:r>
        <w:t>品女人！</w:t>
      </w:r>
    </w:p>
    <w:p>
      <w:r>
        <w:t>周末的午后，我们踏上了回程。人常说，情随境迁。果然如此：一下飞机，我就明显感觉到，我俩之间的那种</w:t>
      </w:r>
    </w:p>
    <w:p>
      <w:r>
        <w:t>契合感没了！没再说什么赘言，轻拥相别，各自回家。</w:t>
      </w:r>
    </w:p>
    <w:p>
      <w:r>
        <w:t>星期一早晨一睁眼，我就感到了阴霾天气的逼仄。昨晚刮了一夜的急风，没有下雨，早晨开始起，风缓了，风</w:t>
      </w:r>
    </w:p>
    <w:p>
      <w:r>
        <w:t>里头飘着雨丝，雨丝比风更长。</w:t>
      </w:r>
    </w:p>
    <w:p>
      <w:r>
        <w:t>我迈着轻快的脚步，吹着口哨，刚出小区的大门，就接到了顾静的电话，她说，这一趟我最辛苦了，她老爸同</w:t>
      </w:r>
    </w:p>
    <w:p>
      <w:r>
        <w:t>意我在家修养一段时间，最近就别来公司了。</w:t>
      </w:r>
    </w:p>
    <w:p>
      <w:r>
        <w:t>托词，赤裸裸的托词！看来我鸳梦再温的计划要搁浅了。</w:t>
      </w:r>
    </w:p>
    <w:p>
      <w:r>
        <w:t>其实我知道，顾静心里还是过不了程虹这一关，她们毕竟是好姐妹嘛。再见面相处下去，可能连我自己都把持</w:t>
      </w:r>
    </w:p>
    <w:p>
      <w:r>
        <w:t>不住而沉湎了，何况程虹现在还撅着大肚子怀着我的种！做人啊，还是得讲点良心滴。两个成年人心照不宣，自然</w:t>
      </w:r>
    </w:p>
    <w:p>
      <w:r>
        <w:t>都懂得适可而止的道理。我未置可否地一笑，挂上了电话。</w:t>
      </w:r>
    </w:p>
    <w:p>
      <w:r>
        <w:t>我望着远处朦胧的高楼发了一阵痴，刚想返身回家，忽然，一辆我熟悉的黑色奥迪，无声地停在了我身边。一</w:t>
      </w:r>
    </w:p>
    <w:p>
      <w:r>
        <w:t>个苍老的声音笑骂道：「臭小子！一清早发什么春呢，傻傻的！」这语气我再熟悉不过，是我的原靠山孙大领导！</w:t>
      </w:r>
    </w:p>
    <w:p>
      <w:r>
        <w:t>老家伙眼睛还真毒，竟能看出我在「发春」！我钻进车里，才听到喜讯：老家伙跑「部」成功（这里的「部」，指</w:t>
      </w:r>
    </w:p>
    <w:p>
      <w:r>
        <w:t>国务院下属的部委，成年人应该知道的），扳倒了彪哥及其姐夫，他现在成了掌握５５% 股份的一把手了！</w:t>
      </w:r>
    </w:p>
    <w:p>
      <w:r>
        <w:t>人常说，十年河东，十年河西。孙老大一年不到就令江山换了颜色，吼吼！</w:t>
      </w:r>
    </w:p>
    <w:p>
      <w:r>
        <w:t>厉害啊，生姜还是老的辣啊！彪哥和孙老大根本不是一个重量级的！他藐视的这个糟老头子，其实是个深藏不</w:t>
      </w:r>
    </w:p>
    <w:p>
      <w:r>
        <w:t>露的狠角色！</w:t>
      </w:r>
    </w:p>
    <w:p>
      <w:r>
        <w:t>「守得云开见日月」。我毅然辞职的衷心表现，令孙老大极为感动，我不仅被邀官复原职，他还私下承诺我：</w:t>
      </w:r>
    </w:p>
    <w:p>
      <w:r>
        <w:t>一旦扫清了彪哥的余孽，就提我做他的助理。</w:t>
      </w:r>
    </w:p>
    <w:p>
      <w:r>
        <w:t>靠，这可是副总级别！</w:t>
      </w:r>
    </w:p>
    <w:p>
      <w:r>
        <w:t>顾静夫妇仍然经常来串门，但她绝不给我单处的机会，令我十分的气恼。有次他家阿归哥因事先走了，我乘送</w:t>
      </w:r>
    </w:p>
    <w:p>
      <w:r>
        <w:t>她出楼道的时候，强吻了她，顾静也没拒绝，就是我伸入衣摆，捏她的乳都没挣扎一下。结果非常地不好：她渐渐</w:t>
      </w:r>
    </w:p>
    <w:p>
      <w:r>
        <w:t>地不上门了，总说忙。</w:t>
      </w:r>
    </w:p>
    <w:p>
      <w:r>
        <w:t>程虹待产在家，顾静断了足迹后，和她煲电话粥，便成了每天固定的节目。</w:t>
      </w:r>
    </w:p>
    <w:p>
      <w:r>
        <w:t>在电话里，两女一聊就是几小时。老婆笑骂道：「等老娘肚子憋下去，非打上门去，撕了臭丫头的懒ｂ！看她</w:t>
      </w:r>
    </w:p>
    <w:p>
      <w:r>
        <w:t>还敢不来看我！」我也起哄道：「你撕她ｂ有什么用？该打断她的懒腿才对嘛！」我心道，你这个疯婆娘！真撕坏</w:t>
      </w:r>
    </w:p>
    <w:p>
      <w:r>
        <w:t>了那宝贝，万一哪天逮到机会，哥还玩什么啊？好在周日下午，顾静两口子就登门了，看来老婆的「撕ｂ」诅咒还</w:t>
      </w:r>
    </w:p>
    <w:p>
      <w:r>
        <w:t>蛮灵的哦。</w:t>
      </w:r>
    </w:p>
    <w:p>
      <w:r>
        <w:t>我躲到阳台上去吸烟（为了下一代嘛），透过玻璃窗，看到老婆和顾静聊得很投机、很热烈，每每还传出两人</w:t>
      </w:r>
    </w:p>
    <w:p>
      <w:r>
        <w:t>开怀的笑声。我望着顾静因兴奋而指手画脚，胸前不时掀起的滚滚波涛，不禁贪婪地咽了几口唾液：那薄薄的衣衫</w:t>
      </w:r>
    </w:p>
    <w:p>
      <w:r>
        <w:t>下，可是一对又白又嫩、又肥又有弹性的乳啊！……我扭头看到吴一归正一丝不苟地在绕手里的毛线，像他平日做</w:t>
      </w:r>
    </w:p>
    <w:p>
      <w:r>
        <w:t>手术似的，思绪便像被一阵急风吹散的雨丝：</w:t>
      </w:r>
    </w:p>
    <w:p>
      <w:r>
        <w:t>哎……，哥只是个平凡的人啊！既没有唐三藏先生「人是人他妈生的，妖是妖他妈生的，如果妖有一颗仁慈的</w:t>
      </w:r>
    </w:p>
    <w:p>
      <w:r>
        <w:t>心，那他就不再是妖，是人妖」（引自《大话西游》中唐僧经典台词）的雄辩能力；更没有周星星同学「我对阁下</w:t>
      </w:r>
    </w:p>
    <w:p>
      <w:r>
        <w:t>的景仰有如滔滔江水，连绵不绝，又如黄河泛滥，一发而不可收拾……」（引自周星驰《鹿鼎记》经典语录）的玄</w:t>
      </w:r>
    </w:p>
    <w:p>
      <w:r>
        <w:t>妙口才啊……要不然的话，哥就是费九牛八虎的力气，也要把吴一归这老小子拉下水：大家一起玩个时尚的换妻游</w:t>
      </w:r>
    </w:p>
    <w:p>
      <w:r>
        <w:t>戏，岂不快哉？【完】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