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女友让我受不了</w:t>
      </w:r>
    </w:p>
    <w:p>
      <w:r>
        <w:t>（一）原由</w:t>
      </w:r>
    </w:p>
    <w:p>
      <w:r>
        <w:t>我和女友小蓝同居好一阵子了，其实一开始她还矜持地嚷着：「还没结婚，怎么可以住在一起咧！」好吧，我</w:t>
      </w:r>
    </w:p>
    <w:p>
      <w:r>
        <w:t>想刚交往，也不好逼太紧。谁晓得，过没多久我们一起嚐过翻云覆雨之后，她便说：「阿神，我们住一起比较方便</w:t>
      </w:r>
    </w:p>
    <w:p>
      <w:r>
        <w:t>好不好？」</w:t>
      </w:r>
    </w:p>
    <w:p>
      <w:r>
        <w:t>就这样，我们开始了新居生活。免不了的是晚上的大战，放假时更是一定从早到晚做好几回，我是不敢说自己</w:t>
      </w:r>
    </w:p>
    <w:p>
      <w:r>
        <w:t>有多强啦！但是一整天的时间要从房间滚到浴室、沙发滚到厨房，是还ＯＫ的！</w:t>
      </w:r>
    </w:p>
    <w:p>
      <w:r>
        <w:t>我说真的，人果然是种犯贱的生物，得到之后，好像就越来越失去欲望了。</w:t>
      </w:r>
    </w:p>
    <w:p>
      <w:r>
        <w:t>虽然说可以偶尔玩玩角色扮演，但毕竟是同一个女人、同一对奶子、同一个小穴嘛！各位色友应该也能懂我吧！</w:t>
      </w:r>
    </w:p>
    <w:p>
      <w:r>
        <w:t>可是又没胆去玩别的女人，小蓝是个好女孩，我可还不想因为一时冲动，失去了她，但又想来点刺激的。一个月前</w:t>
      </w:r>
    </w:p>
    <w:p>
      <w:r>
        <w:t>发生的事，倒是助了我一臂之力呢！</w:t>
      </w:r>
    </w:p>
    <w:p>
      <w:r>
        <w:t>一个月前。</w:t>
      </w:r>
    </w:p>
    <w:p>
      <w:r>
        <w:t>小蓝：「阿……阿神，你知道最近……嗯……慢点……这附近有变态……」</w:t>
      </w:r>
    </w:p>
    <w:p>
      <w:r>
        <w:t>「有变态？」我一听到，下身果然迅速再次充血，变得更硬更挺，可是却停下了动作。</w:t>
      </w:r>
    </w:p>
    <w:p>
      <w:r>
        <w:t>「嗯……别停嘛！」小蓝不住地摆动臀部。</w:t>
      </w:r>
    </w:p>
    <w:p>
      <w:r>
        <w:t>我缓缓地进出，对这事很有兴趣地问道：「他干了啥事啊？」</w:t>
      </w:r>
    </w:p>
    <w:p>
      <w:r>
        <w:t>「就会灌人迷药……侵犯人啊！嗯……听说……被搞完的女人……都说他技术很棒呢！阿神……嗯……快点…</w:t>
      </w:r>
    </w:p>
    <w:p>
      <w:r>
        <w:t>…」</w:t>
      </w:r>
    </w:p>
    <w:p>
      <w:r>
        <w:t>「喔？那你是羨慕了？」我满脑子都是女友被压在暗巷里狂操的淫乱模样，一想到这，腰身带动下腹的动作更</w:t>
      </w:r>
    </w:p>
    <w:p>
      <w:r>
        <w:t>快了。</w:t>
      </w:r>
    </w:p>
    <w:p>
      <w:r>
        <w:t>「啊……好爽……人家……哪敢……不要……」小穴收缩的频率开始变快，我知道她快高潮了。</w:t>
      </w:r>
    </w:p>
    <w:p>
      <w:r>
        <w:t>「我是很想要。」但这句话我只敢在心里想，真说出来还得了啊？</w:t>
      </w:r>
    </w:p>
    <w:p>
      <w:r>
        <w:t>「嗯……啊啊啊……」果然，一阵强烈的紧窒感袭来，小穴内的淫液自花心涌出，压迫着我顶端的小孔，那真</w:t>
      </w:r>
    </w:p>
    <w:p>
      <w:r>
        <w:t>是说不出的舒爽。</w:t>
      </w:r>
    </w:p>
    <w:p>
      <w:r>
        <w:t>我将她的身子翻转，硬挺还在小穴里随着这个动作持续地刺激内壁上每一点敏感带，然后再周而复始地做着那</w:t>
      </w:r>
    </w:p>
    <w:p>
      <w:r>
        <w:t>最熟悉的动作：每一次都将我的男根退到穴口再重重地埋入花心，那种挤出淫液的感觉，只能用爽来形容！</w:t>
      </w:r>
    </w:p>
    <w:p>
      <w:r>
        <w:t>洒出的淫液沾在我的黑毛上，慢慢地往下流，流过下面两个敏感的圆球，继续沿着大腿内侧滑动，那种磨人的</w:t>
      </w:r>
    </w:p>
    <w:p>
      <w:r>
        <w:t>搔痒感，真的没人抗拒得了。</w:t>
      </w:r>
    </w:p>
    <w:p>
      <w:r>
        <w:t>接着，又是一阵抽搐，小蓝已经全身发软，头侧靠着床随着我的摆动摩擦棉被，口水早已渗出嘴角，臀部因为</w:t>
      </w:r>
    </w:p>
    <w:p>
      <w:r>
        <w:t>被我提着勉强挺起。经过一阵抽插，各位，别怀疑，她又高潮了。</w:t>
      </w:r>
    </w:p>
    <w:p>
      <w:r>
        <w:t>还记得我高中健护（健康护理）上过，女人的高潮分三种：一种是随着情欲渐渐攀高，最后迎向那最高点；第</w:t>
      </w:r>
    </w:p>
    <w:p>
      <w:r>
        <w:t>二种，就是像大晴天的海岸线，平直看不到尽头，也就是所谓的冷感；最后一种是为波浪状，在一轮爱爱里，至少</w:t>
      </w:r>
    </w:p>
    <w:p>
      <w:r>
        <w:t>会高潮四到六次，源源不绝。而我女友就是这种极品了。</w:t>
      </w:r>
    </w:p>
    <w:p>
      <w:r>
        <w:t>最后这式「老汉推车」，再加上我一手揉捏花瓣内的小豆、一手大拇指沾上些许液体轻挖着她的后庭，以她这</w:t>
      </w:r>
    </w:p>
    <w:p>
      <w:r>
        <w:t>么敏感的身子，根本不可能受得了，我可以感觉到她的翘臀、大腿、小腿到脚趾头无一处不用尽力气，一副快抽筋</w:t>
      </w:r>
    </w:p>
    <w:p>
      <w:r>
        <w:t>的样子。我最后一下突进，狠狠地把我的精华喂入她飢渴不已的花壶深处，下身的爽快感，让我不想撤出，白液便</w:t>
      </w:r>
    </w:p>
    <w:p>
      <w:r>
        <w:t>全激射进去……</w:t>
      </w:r>
    </w:p>
    <w:p>
      <w:r>
        <w:t>「啊……好多……好暖……好棒……」真的很难想像，每次看她高潮时那看似快乐又似痛苦的表情，其实我还</w:t>
      </w:r>
    </w:p>
    <w:p>
      <w:r>
        <w:t>是有点不忍。</w:t>
      </w:r>
    </w:p>
    <w:p>
      <w:r>
        <w:t>还记得第一次做，她把处女献给了我，也是经过了好一番折腾、数次高潮我才放过她。本以为她以后应该会害</w:t>
      </w:r>
    </w:p>
    <w:p>
      <w:r>
        <w:t>怕做爱做的事了，谁知道，隔天下午在学校上课上到一半，她忽然伸手握住我的小弟，在我耳边说她有点想要，还</w:t>
      </w:r>
    </w:p>
    <w:p>
      <w:r>
        <w:t>舔了我耳垂一下。天啊！我当下脑子一片空白，马上拉着她冲出教室，根本等不及回家，在厕所里就上了。</w:t>
      </w:r>
    </w:p>
    <w:p>
      <w:r>
        <w:t>其实，我想暴露女友的原因之一，也是因为她实在太难摆平了！还以为她高潮那么多次，应该一下就没体力了，</w:t>
      </w:r>
    </w:p>
    <w:p>
      <w:r>
        <w:t>可是错了，她实力深不可测啊！虽然，每次我都干到她虚脱，可是隔天早上，她总还是准时起床帮我做早餐，害我</w:t>
      </w:r>
    </w:p>
    <w:p>
      <w:r>
        <w:t>常常很挫败！</w:t>
      </w:r>
    </w:p>
    <w:p>
      <w:r>
        <w:t>我上次还问她：「蓝，你都不累吗？要不要老公我来替你捶捶脚啊？」她总会回我：「不会啊！为什么这么问？」</w:t>
      </w:r>
    </w:p>
    <w:p>
      <w:r>
        <w:t>靠！那我昨天的努力算什么啊？所以我现在每晚的目标都是让她迟到，那我就成功了！（可怜的男人）</w:t>
      </w:r>
    </w:p>
    <w:p>
      <w:r>
        <w:t>我缓缓地抽出已经软化的男根，如此一来，没有受到压迫的汁液一股脑地全沖出来，整间房里顿时充满一股淫</w:t>
      </w:r>
    </w:p>
    <w:p>
      <w:r>
        <w:t>糜的味道。</w:t>
      </w:r>
    </w:p>
    <w:p>
      <w:r>
        <w:t>「嗯……」那快感令小蓝忍不住又轻吟一声。</w:t>
      </w:r>
    </w:p>
    <w:p>
      <w:r>
        <w:t>突然，我感到下身被一股软软的力量圈住，由根部慢慢滑向那伞状的前头，我一看，哎！果然！小蓝用她的小</w:t>
      </w:r>
    </w:p>
    <w:p>
      <w:r>
        <w:t>手围成一个圈，把我阴茎上我的浊白和她淫水的混和液刮下来，用另一只手小心地接住，接着还挖了挖小穴，想引</w:t>
      </w:r>
    </w:p>
    <w:p>
      <w:r>
        <w:t>出更多。</w:t>
      </w:r>
    </w:p>
    <w:p>
      <w:r>
        <w:t>她把那些抹在自己的Ｄ奶上，满满的，涂不上去的便伸出舌头去舔，还放到嘴里吸吮一番，光看她的表情，还</w:t>
      </w:r>
    </w:p>
    <w:p>
      <w:r>
        <w:t>以为她在吃什么美食佳餚呢！下腹一阵骚动，我扑上她，看来今晚……我还是有得忙的了。</w:t>
      </w:r>
    </w:p>
    <w:p>
      <w:r>
        <w:t>（二）受不了</w:t>
      </w:r>
    </w:p>
    <w:p>
      <w:r>
        <w:t>看过（一）的同好们应该都知道，我女朋友小蓝其实是一个假正经（同居事件）的女孩吧！那我就先说说当初</w:t>
      </w:r>
    </w:p>
    <w:p>
      <w:r>
        <w:t>我们的第一次。其实一开始我真以为她是个清纯可爱的女生，虽然拥有魔鬼身材，但是有天使的灵魂，虽然一定是</w:t>
      </w:r>
    </w:p>
    <w:p>
      <w:r>
        <w:t>比较难突破最后防线，但能有这样的女友，真的该满足了。</w:t>
      </w:r>
    </w:p>
    <w:p>
      <w:r>
        <w:t>我本来是打算花三个礼拜到一个月才要和她提提看爱爱的事，但其实我们一个礼拜就做了！连我自己都感到有</w:t>
      </w:r>
    </w:p>
    <w:p>
      <w:r>
        <w:t>点诧异，而且这过程是比看Ａ片过瘾！</w:t>
      </w:r>
    </w:p>
    <w:p>
      <w:r>
        <w:t>想那天……</w:t>
      </w:r>
    </w:p>
    <w:p>
      <w:r>
        <w:t>「小蓝，今天我系上的同学约我去露营，你要不要一起？」我看着正拿着抹布，整个人都快贴到地上去擦地的</w:t>
      </w:r>
    </w:p>
    <w:p>
      <w:r>
        <w:t>小蓝。</w:t>
      </w:r>
    </w:p>
    <w:p>
      <w:r>
        <w:t>虽然这时小蓝还没跟我同居，但有空总会过来帮我清清房子、洗洗衣服，没办法，男孩子一个人住就是这样。</w:t>
      </w:r>
    </w:p>
    <w:p>
      <w:r>
        <w:t>想到这里，这么好一个女孩，叫我怎么敢跟她提出「做爱」这种跟天使绝对扯不上边的淫秽字眼！越想越无奈，还</w:t>
      </w:r>
    </w:p>
    <w:p>
      <w:r>
        <w:t>是乖乖等时间来决定吧。</w:t>
      </w:r>
    </w:p>
    <w:p>
      <w:r>
        <w:t>小蓝真的是个美女，Ｄ罩杯的丰胸，又细又会扭的蛮腰（听说她高中是热舞社的），还有翘臀加长腿，也难怪</w:t>
      </w:r>
    </w:p>
    <w:p>
      <w:r>
        <w:t>每次朋友看到我女友都用美女与野兽来形容。</w:t>
      </w:r>
    </w:p>
    <w:p>
      <w:r>
        <w:t>不过，我后来才知道……这个形容词不能用来对照我们，怎么说呢，因为美女跟野兽……好像都是同一个人。</w:t>
      </w:r>
    </w:p>
    <w:p>
      <w:r>
        <w:t>那天她穿着鹅黄色的小可爱，配一件深蓝色的短裤，真的是个美人胚子。为了跟地板上我前天不小心打翻的饮</w:t>
      </w:r>
    </w:p>
    <w:p>
      <w:r>
        <w:t>料渍抗战，小蓝卯尽全力的用力擦着。各位，别说我虐待美女啦，是小蓝真的有洁癖，一丝丝的污垢都不能忍受，</w:t>
      </w:r>
    </w:p>
    <w:p>
      <w:r>
        <w:t>可不是我逼迫她的啊！</w:t>
      </w:r>
    </w:p>
    <w:p>
      <w:r>
        <w:t>我眼光随着她压低的身子，隐隐看到小可爱内的胸罩…不对！噎？没有……胸罩？！……隐约有用眼角闪到一</w:t>
      </w:r>
    </w:p>
    <w:p>
      <w:r>
        <w:t>抹淡粉红色的肌肤，好像真的没有！！！真的假的，我的天使怎么可能会做这种事！我不敢置信的瞇紧眼睛后，打</w:t>
      </w:r>
    </w:p>
    <w:p>
      <w:r>
        <w:t>算再仔细的看一次…「阿神……阿神？你在做什么？」原来小蓝早已起身坐到我身旁了，她双脚放在胸前抱着，所</w:t>
      </w:r>
    </w:p>
    <w:p>
      <w:r>
        <w:t>以我也就什么都看不到了。我想，是我看错了吧。</w:t>
      </w:r>
    </w:p>
    <w:p>
      <w:r>
        <w:t>「喔！没啦！我在想说…露营…应该至少要三到四天吧！所以你决定？」心虚了一下，便胡口乱诌，我哪知道</w:t>
      </w:r>
    </w:p>
    <w:p>
      <w:r>
        <w:t>是几天啊！其实我还蛮想和小蓝一起去的，毕竟可以跟美人女友一起出游跟朋友炫炫耀，也可以抚慰自己一颗吃不</w:t>
      </w:r>
    </w:p>
    <w:p>
      <w:r>
        <w:t>到的心啊！</w:t>
      </w:r>
    </w:p>
    <w:p>
      <w:r>
        <w:t>「我不想去耶，山上蚊虫多，万一被咬伤，我下礼拜的通告就完了。」因为小蓝姣好的身材，常会有一些杂志</w:t>
      </w:r>
    </w:p>
    <w:p>
      <w:r>
        <w:t>请她当「局部模特儿」，就是只拍手的特写或是脚啊、头发之类的。</w:t>
      </w:r>
    </w:p>
    <w:p>
      <w:r>
        <w:t>「说的也是。」小小失望，不过我和她也不是那种时时刻刻都得和女友黏在一起的人，小蓝也是，所以我们的</w:t>
      </w:r>
    </w:p>
    <w:p>
      <w:r>
        <w:t>关系，让我感觉很轻松。</w:t>
      </w:r>
    </w:p>
    <w:p>
      <w:r>
        <w:t>「阿神，你身上什么怪味道啊？」小蓝往我这里靠过来，女性特有的馨香，一股劲的冲到脑门。刚刚幻想她没</w:t>
      </w:r>
    </w:p>
    <w:p>
      <w:r>
        <w:t>穿胸罩时就有一点兴奋了，也微微的感觉到腹部的热流急窜，顶端好像有渗出一点点……现在又更有感觉了，该不</w:t>
      </w:r>
    </w:p>
    <w:p>
      <w:r>
        <w:t>会是被闻到了吧？！</w:t>
      </w:r>
    </w:p>
    <w:p>
      <w:r>
        <w:t>「应该是…我刚刚骑机车回来，外面空气髒啦！我去洗澡！」我二话不说，急忙站起身，快速的冲进浴室，被</w:t>
      </w:r>
    </w:p>
    <w:p>
      <w:r>
        <w:t>发现就窘了。</w:t>
      </w:r>
    </w:p>
    <w:p>
      <w:r>
        <w:t>结果那天，果然是自己在冷水下解决了，每到这时候总觉得自己好可怜，也不是说丑到哪去，怎么会落到禁欲</w:t>
      </w:r>
    </w:p>
    <w:p>
      <w:r>
        <w:t>的下场啊！洗完澡，本来想和小蓝窝在电视机前享受一下情侣的甜蜜时光，谁知道她一溜烟的就闪身到厕所里了。</w:t>
      </w:r>
    </w:p>
    <w:p>
      <w:r>
        <w:t>过了大约十到十五分钟，小蓝脸颊泛红，颈部也有些薄汗。该不会是吃坏肚子吧？我有点紧张。</w:t>
      </w:r>
    </w:p>
    <w:p>
      <w:r>
        <w:t>「阿神，我不太舒服…先回家了。」从她微喘的语气看来，真的不太舒服。</w:t>
      </w:r>
    </w:p>
    <w:p>
      <w:r>
        <w:t>后来，小蓝还体贴的不要我送，因为隔天要去露营了，索性自己骑着小绵羊走了。送走女友后，我便开始准备</w:t>
      </w:r>
    </w:p>
    <w:p>
      <w:r>
        <w:t>明天外出的行李，突然想到今天刚换下来的那件四脚裤是我最喜欢的，穿起来很舒适，今天用手洗应该可以来的及</w:t>
      </w:r>
    </w:p>
    <w:p>
      <w:r>
        <w:t>干吧！走进浴室，里头瀰漫着一股怪味，怎么说呢……很熟悉，可我确信不是「ㄕˇ」味，反倒像做爱做的事时的</w:t>
      </w:r>
    </w:p>
    <w:p>
      <w:r>
        <w:t>那种黏腻味。该不会是我太久没做，连脑子都坏了吧！</w:t>
      </w:r>
    </w:p>
    <w:p>
      <w:r>
        <w:t>没想太多，拿起自己的贴身衣裤，那股味道更浓了，也让我瞭解一件事——被动过手脚了。</w:t>
      </w:r>
    </w:p>
    <w:p>
      <w:r>
        <w:t>一个画面钻进我脑袋里，就是小蓝拿着我的四角裤自慰的模样。靠！下半身马上有反应，拿着自己的裤子ＤＩ</w:t>
      </w:r>
    </w:p>
    <w:p>
      <w:r>
        <w:t>Ｙ，让我直觉自己是个变态啊！不过，那味道真的……很香、很甜……隔天一大早，我超兴奋的期待她出现。今天</w:t>
      </w:r>
    </w:p>
    <w:p>
      <w:r>
        <w:t>穿着白色Ｔ恤配上牛仔短裙，要是以前看到，我可能会觉得她好美，但现下…我似乎瞭解她的「别有居心」了。</w:t>
      </w:r>
    </w:p>
    <w:p>
      <w:r>
        <w:t>「小蓝，我昨天看到柜子下有东西在闪，会不会是你前几天丢的手链啊？」</w:t>
      </w:r>
    </w:p>
    <w:p>
      <w:r>
        <w:t>我丢出陷阱。</w:t>
      </w:r>
    </w:p>
    <w:p>
      <w:r>
        <w:t>「有可能耶！我去看看。」小蓝二话不说，面对着柜子跪下，头贴在地上往里头望。果然，她屁股对着我的方</w:t>
      </w:r>
    </w:p>
    <w:p>
      <w:r>
        <w:t>向，大腿还微开，迷你裙紧贴着屁股，形状看得一清二楚，像个桃子。</w:t>
      </w:r>
    </w:p>
    <w:p>
      <w:r>
        <w:t>「看不到啦，你也过来帮忙嘛。」小蓝催我过去。</w:t>
      </w:r>
    </w:p>
    <w:p>
      <w:r>
        <w:t>通常穿短裙的女生，怎么敢在跪下的时候叫男生到旁边，曝光率可是百分之百啊！我顺着她的意，在她旁边跪</w:t>
      </w:r>
    </w:p>
    <w:p>
      <w:r>
        <w:t>下，趴下和她一起看。我假借搜寻之名，将头移到她的双膝前，故意大喊看到了。她一急着想看，竟然把我的头往</w:t>
      </w:r>
    </w:p>
    <w:p>
      <w:r>
        <w:t>她腿前移，整个胸部压在我头上。我趁机转头，粉红色的小裤裤塞满我的眼。</w:t>
      </w:r>
    </w:p>
    <w:p>
      <w:r>
        <w:t>那是一件有点透明的款式，可以隐约看到她茂密的丛林，还有一两根细毛不乖的窜出，女性阴部特有的气味再</w:t>
      </w:r>
    </w:p>
    <w:p>
      <w:r>
        <w:t>加上视觉还有头上的巨乳，忍不住了，我伸出手放在她大腿上磨蹭。她一警觉，便起身把我推开。</w:t>
      </w:r>
    </w:p>
    <w:p>
      <w:r>
        <w:t>「阿神……你……骗我，我什么也没看到啊！」可能是怕尴尬吧，她也没说破。</w:t>
      </w:r>
    </w:p>
    <w:p>
      <w:r>
        <w:t>「抱歉啦！原来是铜板。」我偷偷将早已藏好的１０元硬币拿出。</w:t>
      </w:r>
    </w:p>
    <w:p>
      <w:r>
        <w:t>「时候不早了，你可以先回去了，反正我等等也要出门。」我故意赶她。</w:t>
      </w:r>
    </w:p>
    <w:p>
      <w:r>
        <w:t>「我……你不在，我刚好可以大扫除啦！你快去洗澡，我等等好洗衣服。」</w:t>
      </w:r>
    </w:p>
    <w:p>
      <w:r>
        <w:t>看得出来，她很想留下来呢。</w:t>
      </w:r>
    </w:p>
    <w:p>
      <w:r>
        <w:t>我洗完澡后，故意只穿着一条四角裤走出来，编说忘了拿换洗衣物进去。眼角余光，我瞄到她不时盯着我的鼠</w:t>
      </w:r>
    </w:p>
    <w:p>
      <w:r>
        <w:t>蹊部看。</w:t>
      </w:r>
    </w:p>
    <w:p>
      <w:r>
        <w:t>整理好东西，我出门了。也算好１０分钟后假借忘了带东西返回房子。</w:t>
      </w:r>
    </w:p>
    <w:p>
      <w:r>
        <w:t>时间到。</w:t>
      </w:r>
    </w:p>
    <w:p>
      <w:r>
        <w:t>直接用钥匙小心的打开门，没听到吸尘器的声音，更没有其他电器在运作，我慢慢走向浴室…没人！有点失望，</w:t>
      </w:r>
    </w:p>
    <w:p>
      <w:r>
        <w:t>但我看到了刚刚脱下的内裤不在洗衣槽里，心脏跳动得更快了。</w:t>
      </w:r>
    </w:p>
    <w:p>
      <w:r>
        <w:t>我举步走向房间，门微合但没关，这时我也听到了令人酥麻的轻吟声。我看向里头，小蓝躺在我床上，腿大开，</w:t>
      </w:r>
    </w:p>
    <w:p>
      <w:r>
        <w:t>牛仔裙已卷到腰上，上身的衣服掉在床下，一只嫩乳也暴露在空气中，最上端的一点，因为刺激变得很硬。</w:t>
      </w:r>
    </w:p>
    <w:p>
      <w:r>
        <w:t>她一手抓着我的四角裤放在鼻子上嗅着，一手则往下伸到了她的秘密花园，小裤裤已经脱到大腿一半，在小穴</w:t>
      </w:r>
    </w:p>
    <w:p>
      <w:r>
        <w:t>的对应处，湿亮得很明显，用两只手指头夹住花蒂，一会儿搓揉一会儿拉扯，口里偶尔发出片段的呻吟，小穴也流</w:t>
      </w:r>
    </w:p>
    <w:p>
      <w:r>
        <w:t>出淫液，不住的收缩着。</w:t>
      </w:r>
    </w:p>
    <w:p>
      <w:r>
        <w:t>我在外头看着，小老弟也很有反应，虽然想解放，但更想看看小蓝还会做什么。耐着性子，我继续在门外观看。</w:t>
      </w:r>
    </w:p>
    <w:p>
      <w:r>
        <w:t>接着，我看到她将我的内裤放到嘴里咬着，颇有ＳＭ的架式，用手抓出另一只凝乳，我看到差点泄了！她竟然</w:t>
      </w:r>
    </w:p>
    <w:p>
      <w:r>
        <w:t>有乳环！金色和红色相交，是一个爱心形状。</w:t>
      </w:r>
    </w:p>
    <w:p>
      <w:r>
        <w:t>天啊，她竟然会穿乳环，我真的有吓到，她该不会其实早就不是处女了吧？！</w:t>
      </w:r>
    </w:p>
    <w:p>
      <w:r>
        <w:t>虽然现在要遇到处女实在很难，我也没处女情节，但本想说这清纯女必定是要让我破处，害我开心的不得了，</w:t>
      </w:r>
    </w:p>
    <w:p>
      <w:r>
        <w:t>现在心里真有点不平。</w:t>
      </w:r>
    </w:p>
    <w:p>
      <w:r>
        <w:t>她用力的揉捏乳房，手的动作也更快了，因为嘴里咬着东西，叫不出声，但紧绷的下肢显露她心情，床随着她</w:t>
      </w:r>
    </w:p>
    <w:p>
      <w:r>
        <w:t>的摇动，发出刺耳的声响，紧接着，她腹部一阵抽动，腰扭动得极剧，「呜！！！」全身紧绷至极限…然后室内又</w:t>
      </w:r>
    </w:p>
    <w:p>
      <w:r>
        <w:t>恢复平静，除了她的喘息声。</w:t>
      </w:r>
    </w:p>
    <w:p>
      <w:r>
        <w:t>此时我很挣扎，是要进去拉她一同欢乐，还是装作不知道默默离开？毕竟这样的「开场」对男女朋友来说，似</w:t>
      </w:r>
    </w:p>
    <w:p>
      <w:r>
        <w:t>乎有点不对劲。就在我还在思考时，小蓝又有动作了，她跪起身把早已湿濡的内裤脱下，这时我还来不及反应，她</w:t>
      </w:r>
    </w:p>
    <w:p>
      <w:r>
        <w:t>完全没插入就高潮了的事实！</w:t>
      </w:r>
    </w:p>
    <w:p>
      <w:r>
        <w:t>她吐出我的四角裤，并将之穿上，两手由裤缘穿进，那画面……该死的像极我在替自己解决的样子！因为穿着</w:t>
      </w:r>
    </w:p>
    <w:p>
      <w:r>
        <w:t>我的四角裤，我完全看不到她的动作，但这时候，我已经下了决定……</w:t>
      </w:r>
    </w:p>
    <w:p>
      <w:r>
        <w:t>「蓝，原来你这么想我……」我从她身后抱住她，一手环着腰，一手揉着她的奶子。我感觉到她身体一颤，乳</w:t>
      </w:r>
    </w:p>
    <w:p>
      <w:r>
        <w:t>尖上的敏感又更挺立了。</w:t>
      </w:r>
    </w:p>
    <w:p>
      <w:r>
        <w:t>「阿神……不是的……啊……」不给她说话的时间，环着腰的手往下探去，和她的小手一起玩弄着花瓣，她直</w:t>
      </w:r>
    </w:p>
    <w:p>
      <w:r>
        <w:t>觉的想撤出，可被我拉住了，我扣住她的手，使她自己继续抚弄小核。我低下头啃咬她的颈子，还不时伸出舌头舔</w:t>
      </w:r>
    </w:p>
    <w:p>
      <w:r>
        <w:t>拭她刚刚高潮后留下的香汗。</w:t>
      </w:r>
    </w:p>
    <w:p>
      <w:r>
        <w:t>「蓝，你想要我的……对不对？」我在她耳边低声说。右手边轻扯她的心形乳环，左手食指则顺着花液插入她</w:t>
      </w:r>
    </w:p>
    <w:p>
      <w:r>
        <w:t>湿滑的小穴。</w:t>
      </w:r>
    </w:p>
    <w:p>
      <w:r>
        <w:t>「啊……好……棒……」小蓝哀吟出声。</w:t>
      </w:r>
    </w:p>
    <w:p>
      <w:r>
        <w:t>我把她正放在床上，脱掉她身上那件四角裤，用刚刚小穴里的汁液抹在奶子上，开始仔细的爱抚她，由肚脐开</w:t>
      </w:r>
    </w:p>
    <w:p>
      <w:r>
        <w:t>始往上摸起，绕着巨乳的边缘滑动，时而轻抠时而重压，就是不碰顶端那红艳的乳头。小蓝开始受不了的挺胸，还</w:t>
      </w:r>
    </w:p>
    <w:p>
      <w:r>
        <w:t>大胆的抓住我的手去揉；由於我膝盖放在她两腿之间，她还会不时用大腿磨蹭我，我也能感觉到她洞口散发的热气。</w:t>
      </w:r>
    </w:p>
    <w:p>
      <w:r>
        <w:t>我还是故意忽略她下身的渴望，以口就乳，像小孩一样吸吮她的胸部，把整个奶子都舔过一次后，整个含住她！</w:t>
      </w:r>
    </w:p>
    <w:p>
      <w:r>
        <w:t>舌头快速的挑逗尖端的乳头，另一边也没让她闲着，用力的挤压、搓揉，勾起乳环吊起她的奶子，直到极限才又将</w:t>
      </w:r>
    </w:p>
    <w:p>
      <w:r>
        <w:t>它压下，冰冷的银环猛陷入燥热的肌肤。双重的刺激，小蓝口已合不起来，嘴里的银丝留下……我的双手开始往下</w:t>
      </w:r>
    </w:p>
    <w:p>
      <w:r>
        <w:t>探索，轻刮大腿内侧后，抚上她的花瓣……随着早已氾滥的花液进入，找到了挺立的小核，肆意的玩弄，淫水流得</w:t>
      </w:r>
    </w:p>
    <w:p>
      <w:r>
        <w:t>更猛了，我顺势用另一手的中指插入她的小穴里，缓缓的抽动。</w:t>
      </w:r>
    </w:p>
    <w:p>
      <w:r>
        <w:t>「嗯！……快……再快一点……」受不了这种像万蚁钻动的酥麻，小蓝一边呻吟，一边哀求我。而她的双手正</w:t>
      </w:r>
    </w:p>
    <w:p>
      <w:r>
        <w:t>握住被我冷落了乳房，五指深陷，把自己的奶子抓得都变形了。</w:t>
      </w:r>
    </w:p>
    <w:p>
      <w:r>
        <w:t>我开始加快手上的速度，也压下头埋在她的私处，狂饮那停不住的汁液。小蓝的水穴收缩得更快，挤出的蜜液</w:t>
      </w:r>
    </w:p>
    <w:p>
      <w:r>
        <w:t>多到淌湿我的下巴；再推进一指，随着快速的抽插，指尖微弯，抠着粉嫩的穴璧，不意外的，小蓝叫床的声音开始</w:t>
      </w:r>
    </w:p>
    <w:p>
      <w:r>
        <w:t>有点近乎嘶吼！</w:t>
      </w:r>
    </w:p>
    <w:p>
      <w:r>
        <w:t>「啊啊……呼……啊……嗯！」在她快到天堂的前一刻，我撤出手指，含着满嘴的淫水，喂进她嘴里，要她尝</w:t>
      </w:r>
    </w:p>
    <w:p>
      <w:r>
        <w:t>尝自己的味道。舌头与她纠缠，不让她有机会吐出来。</w:t>
      </w:r>
    </w:p>
    <w:p>
      <w:r>
        <w:t>我脱下裤子后，抓住她的手，上上下下的开始套弄我已经硬挺的男根，小蓝的手小小暖暖的，修剪成完美角度</w:t>
      </w:r>
    </w:p>
    <w:p>
      <w:r>
        <w:t>的指甲偶尔还会扫到我男性象徵上的青筋，好爽。</w:t>
      </w:r>
    </w:p>
    <w:p>
      <w:r>
        <w:t>「含住我的它，我就满足你。」我让她翻身趴在我的腿间，一边说话还把龟头弹在她泛红的脸颊上。</w:t>
      </w:r>
    </w:p>
    <w:p>
      <w:r>
        <w:t>小蓝二话不说单手握住，上下抽动加旋转，她的香舌从根部轻轻往上舔，经过伞状时，还往内探了一下，我的</w:t>
      </w:r>
    </w:p>
    <w:p>
      <w:r>
        <w:t>腹部一阵颤抖；接着小嘴一张，便把阴茎整个含了进去，男性的前头压迫在她喉咙口，开始吞吐；我往下一看，在</w:t>
      </w:r>
    </w:p>
    <w:p>
      <w:r>
        <w:t>她摆动的空隙中，瞄到她还一边挖着自己的小穴……</w:t>
      </w:r>
    </w:p>
    <w:p>
      <w:r>
        <w:t>随着她动作，边玩弄我敏感的两个小圆球，肉茎上扬的角度已经到了极限。</w:t>
      </w:r>
    </w:p>
    <w:p>
      <w:r>
        <w:t>我抓起她，把她早已氾滥成灾的小穴对准，手劲一使，粗长没入她体内。</w:t>
      </w:r>
    </w:p>
    <w:p>
      <w:r>
        <w:t>「啊…不要！」小蓝喊出声。</w:t>
      </w:r>
    </w:p>
    <w:p>
      <w:r>
        <w:t>原来，她真的是处女！交合处渗出斑斑血丝，可我现在根本停不住了，虎腰往上一挺，把我的硕大全推进入；</w:t>
      </w:r>
    </w:p>
    <w:p>
      <w:r>
        <w:t>推倒她，将她的细长的双腿架上肩，窄臀深入浅出，每一下都又猛又急。</w:t>
      </w:r>
    </w:p>
    <w:p>
      <w:r>
        <w:t>房间里充满小蓝的娇喘和两人肌肤碰撞发出的「啪啪」声，喔！处女的阴道真的好紧，虽然刚刚的滋润让我进</w:t>
      </w:r>
    </w:p>
    <w:p>
      <w:r>
        <w:t>出得更顺利，可是她那弹性绝佳的玉壶，像吸住我的阴茎，和我的动作反向拉扯着。</w:t>
      </w:r>
    </w:p>
    <w:p>
      <w:r>
        <w:t>突然，我感觉到头两侧的长腿开始用力，水穴内的软嫩也猛然挤压着我的肉茎，「啊……啊啊！！」小蓝攀到</w:t>
      </w:r>
    </w:p>
    <w:p>
      <w:r>
        <w:t>顶端了……花心内累积的淫液全泄了出来，可因为我还没退出，汁液全挤在阴道内。</w:t>
      </w:r>
    </w:p>
    <w:p>
      <w:r>
        <w:t>「喔…好胀……」第一次看到女人被自己的淫液胀到，小蓝用力抓着床巾，还有一点翻白眼，看来是真的很爽。</w:t>
      </w:r>
    </w:p>
    <w:p>
      <w:r>
        <w:t>我停下动作等着她缓和，真不知道自己是怎么忍得住的，可能是同情心氾滥吧！小蓝毕竟是处女麻！我真是个</w:t>
      </w:r>
    </w:p>
    <w:p>
      <w:r>
        <w:t>体贴的男人……</w:t>
      </w:r>
    </w:p>
    <w:p>
      <w:r>
        <w:t>「嗯…你……不是去露营……」可能是稍微恢复了，小蓝的脑筋顿时回笼。</w:t>
      </w:r>
    </w:p>
    <w:p>
      <w:r>
        <w:t>听到她这么问，我突然兴起了想恶作剧的心态。</w:t>
      </w:r>
    </w:p>
    <w:p>
      <w:r>
        <w:t>「对啊，阿翔他们应该快到楼下了，不如……你替我去看看吧！」我一把抱起她，因为这个剧烈的动作，阴茎</w:t>
      </w:r>
    </w:p>
    <w:p>
      <w:r>
        <w:t>滑出她的小穴，沿着我走到阳台的的路上洒了一地。</w:t>
      </w:r>
    </w:p>
    <w:p>
      <w:r>
        <w:t>「不！喔…别……」滑出的花液刺激着小蓝的阴道，她好像又有感觉了……</w:t>
      </w:r>
    </w:p>
    <w:p>
      <w:r>
        <w:t>我放下她，让她双手撑在矮墙上缘，从后面把我的硬挺塞入她的还在抖动的花瓣中，一次贯穿到底。</w:t>
      </w:r>
    </w:p>
    <w:p>
      <w:r>
        <w:t>「快看看啊！阿翔是不是来了！」我还故意撑起她的臀部，让她整个奶子都在空中甩；其实怎么可能有人在哩，</w:t>
      </w:r>
    </w:p>
    <w:p>
      <w:r>
        <w:t>现在可是中午时分，而阿翔啊……早在我打算设陷阱给小蓝跳时，就拒绝他了。</w:t>
      </w:r>
    </w:p>
    <w:p>
      <w:r>
        <w:t>「会被看到，不要……嗯……啊……」虽然小蓝嘴里喊着不要，但嫩穴却把我的肉茎夹得更紧了，叫声也不节</w:t>
      </w:r>
    </w:p>
    <w:p>
      <w:r>
        <w:t>制的越喊越淫乱。</w:t>
      </w:r>
    </w:p>
    <w:p>
      <w:r>
        <w:t>我家在５楼，正是那种和地面的人保持「完美距离」的高度，不会被看到脸蛋，可在做的事可是清清楚楚呢。</w:t>
      </w:r>
    </w:p>
    <w:p>
      <w:r>
        <w:t>我下身继续快速摆动，因为水穴里满满都是小蓝分泌的淫水，每一次插入，都把花迳深处的花液挤出；小蓝口</w:t>
      </w:r>
    </w:p>
    <w:p>
      <w:r>
        <w:t>中的液体来不及吞嚥，往下流形成了一条条银丝。我顺着往下看，楼底下正好有个打算去出买外食的上班族，是个</w:t>
      </w:r>
    </w:p>
    <w:p>
      <w:r>
        <w:t>男人。我吓到！没想到真的有人在，因为这时我还没发现自己有这种嗜好，赶紧转身进入房里。</w:t>
      </w:r>
    </w:p>
    <w:p>
      <w:r>
        <w:t>接着在地上干了起来，可能是刚刚的刺激，我开始更用力插入，手还放到她的会阴处用不轻亦不重的力道按压，</w:t>
      </w:r>
    </w:p>
    <w:p>
      <w:r>
        <w:t>果然奏效，小蓝腹部收紧，而我臀部进入的幅度开始便大，有时还会整根棒子都滑出来，再刺入更深处，狂顶、压</w:t>
      </w:r>
    </w:p>
    <w:p>
      <w:r>
        <w:t>迫、冲撞小蓝的子宫口，她开始受不了的全身痉挛，伸手去碰我们的交合处，疯狂的刺激自己的阴核。</w:t>
      </w:r>
    </w:p>
    <w:p>
      <w:r>
        <w:t>终於在释放出所有精力后，舒爽而晕了过去。而我在一阵激烈的抽送后，也忍不住把滚烫的白浊全激射到她深</w:t>
      </w:r>
    </w:p>
    <w:p>
      <w:r>
        <w:t>处的花床上……「註：「会阴」为菊口和小穴间的那段肌肤。」</w:t>
      </w:r>
    </w:p>
    <w:p>
      <w:r>
        <w:t>只有这次，女友隔天翘了一堂课，因为睡过头。除此之外，异常精力旺盛的她，从来没有被我害到迟到过…唉</w:t>
      </w:r>
    </w:p>
    <w:p>
      <w:r>
        <w:t>……</w:t>
      </w:r>
    </w:p>
    <w:p>
      <w:r>
        <w:t>过了一些时间，小蓝才告诉我，她是来找我才会故意穿得比较暴露，而那次没穿胸罩也是真的，是为了让我兴</w:t>
      </w:r>
    </w:p>
    <w:p>
      <w:r>
        <w:t>奋，才会在内裤上沾染上味道……听到这谁受得了啊！当然是又在床上惩罚她噜！</w:t>
      </w:r>
    </w:p>
    <w:p>
      <w:r>
        <w:t>后来，我才发现自己也有暴露女友的渴望，常常会在阳台或窗户边做，本来只是想满足自己的欲望，但没想到</w:t>
      </w:r>
    </w:p>
    <w:p>
      <w:r>
        <w:t>每次有「这种戏码」时，小蓝总会多泄几次，看来这不只是我个人的偏好呢！</w:t>
      </w:r>
    </w:p>
    <w:p>
      <w:r>
        <w:t>而这个刺激活动，竟也为我们的未来，埋下了更火辣种子……【完】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