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收获人妻的小贼</w:t>
      </w:r>
    </w:p>
    <w:p>
      <w:r>
        <w:t>第一章</w:t>
      </w:r>
    </w:p>
    <w:p>
      <w:r>
        <w:t>第一天白天一大早，马总坐着奥迪A6缓缓驶出时，小王正好在别墅区的路上慢跑，擦身而过的两人</w:t>
      </w:r>
    </w:p>
    <w:p>
      <w:r>
        <w:t>对视了一眼，小王首先对车里的马总点头微笑，「叔叔早！」马总愣了一下，也微笑致意。「这是谁家</w:t>
      </w:r>
    </w:p>
    <w:p>
      <w:r>
        <w:t>的孩子？」马总顺口问司机。「不认识，看起来眼熟，挺懂事。」司机小张搔了一下脑袋。「家教不错，</w:t>
      </w:r>
    </w:p>
    <w:p>
      <w:r>
        <w:t>……哦，没事了，走吧。」马总闭上眼睛靠在椅背上，想着上午要开的会，把小王抛在脑后。</w:t>
      </w:r>
    </w:p>
    <w:p>
      <w:r>
        <w:t>小王他年纪只有二十岁，穿着的校服胸口别着某贵族学校的校徽，脚踩洁白的运动鞋，一米六五的</w:t>
      </w:r>
    </w:p>
    <w:p>
      <w:r>
        <w:t>身材略显壮实，灵巧的手指细长像是精通钢琴，眼睛很明亮，稚气未脱的脸挂着讨人喜欢的笑容。</w:t>
      </w:r>
    </w:p>
    <w:p>
      <w:r>
        <w:t>小王看起来跟这高档别墅区完全相配，是哪个大富之家的孩子，在名校读书，乖巧懂事。</w:t>
      </w:r>
    </w:p>
    <w:p>
      <w:r>
        <w:t>但实际情况却完全令人瞠目结舌，小王根本不住在这里，他只是个技术高超、经验丰富的小贼。</w:t>
      </w:r>
    </w:p>
    <w:p>
      <w:r>
        <w:t>小王原来曾经做过一阵街头扒窃，不过现在他只做入室盗窃。</w:t>
      </w:r>
    </w:p>
    <w:p>
      <w:r>
        <w:t>每当团伙老大踩点锁定大型高级住宅区的目标，就由小王这样的一些二十岁的青年实施盗窃，由于</w:t>
      </w:r>
    </w:p>
    <w:p>
      <w:r>
        <w:t>年纪小，一般进入小区时不容易被怀疑盘问，而且即便失手，通常也不会被怎么样，到少管所蹲一阵就</w:t>
      </w:r>
    </w:p>
    <w:p>
      <w:r>
        <w:t>出来了。</w:t>
      </w:r>
    </w:p>
    <w:p>
      <w:r>
        <w:t>不过小王经验非常丰富，他出道以来还从未失手过。</w:t>
      </w:r>
    </w:p>
    <w:p>
      <w:r>
        <w:t>这个小区很大，面积大概近千亩，大都是独栋别墅，环境优美，光是人工湖就有好几个。</w:t>
      </w:r>
    </w:p>
    <w:p>
      <w:r>
        <w:t>小王直奔其中一栋三层别墅走去，这次他的目标就是刚刚打过招呼的马总家。</w:t>
      </w:r>
    </w:p>
    <w:p>
      <w:r>
        <w:t>小王年纪不大，做事却很老到，他跟着老大经过大半个月的踩点，已经充分了解到马总一家全部人</w:t>
      </w:r>
    </w:p>
    <w:p>
      <w:r>
        <w:t>的动态，每天早上八点以前，马总、他的儿子马志和儿媳芝绣上班离开，不用上班的只有马总的妻子茹</w:t>
      </w:r>
    </w:p>
    <w:p>
      <w:r>
        <w:t>芬，茹芬一大早就会去散步健身，之后再约几个太太喝茶打牌或一起逛街美容，通常到下午四五点钟才</w:t>
      </w:r>
    </w:p>
    <w:p>
      <w:r>
        <w:t>回家，这段时间里只有一次回家也是在中午十一点多，这是她每天固定的行程。</w:t>
      </w:r>
    </w:p>
    <w:p>
      <w:r>
        <w:t>家里有一个保姆淑惠，每天九点出去买菜，十一点才回家。</w:t>
      </w:r>
    </w:p>
    <w:p>
      <w:r>
        <w:t>也就是说，每天九点到十一点这两个小时的时间内，这所豪宅内是空无一人，可以尽情搜刮。</w:t>
      </w:r>
    </w:p>
    <w:p>
      <w:r>
        <w:t>小王在守在别墅附近的树丛里，等到九点，马家的人包括保姆已经全部离开，时机到了，跟计划的</w:t>
      </w:r>
    </w:p>
    <w:p>
      <w:r>
        <w:t>完全一样。</w:t>
      </w:r>
    </w:p>
    <w:p>
      <w:r>
        <w:t>小王小心翼翼地避开监控探头，绕到别墅的侧面，这边有个一楼的小阳台，可以直通厨房，原本也</w:t>
      </w:r>
    </w:p>
    <w:p>
      <w:r>
        <w:t>是监控范围，但是由于近两年绿化带的树越来越高，已经将监控探头遮挡住。</w:t>
      </w:r>
    </w:p>
    <w:p>
      <w:r>
        <w:t>小王看看四下没人，轻身一跃翻过阳台栏杆，眨眼间，他用钢丝轻松打开门，闪身进入马家别墅中。</w:t>
      </w:r>
    </w:p>
    <w:p>
      <w:r>
        <w:t>虽然已经刺探了一段时间，马家的豪华布置还是让小王一阵感叹，楼下巨大的客厅里摆放的「达芬</w:t>
      </w:r>
    </w:p>
    <w:p>
      <w:r>
        <w:t>奇」家具至少也值几十万，正中的楼梯好像为了显示所用石材的名贵，并没有铺地毯。</w:t>
      </w:r>
    </w:p>
    <w:p>
      <w:r>
        <w:t>小王看了一下表，九点十分，他戴上手套，没有在楼下耽搁，直接上到二楼，直奔二楼最大的一个</w:t>
      </w:r>
    </w:p>
    <w:p>
      <w:r>
        <w:t>房间，那是马总和太太茹芬的卧室，他曾经观察过，茹芬的首饰大都放在梳妆台上，很容易得手。</w:t>
      </w:r>
    </w:p>
    <w:p>
      <w:r>
        <w:t>小王绕过房间里的红木大床，来到梳妆台前，举起一条项链，认真看着吊坠上的宝石，「真货，果</w:t>
      </w:r>
    </w:p>
    <w:p>
      <w:r>
        <w:t>然不愧是大户人家啊，这价值几万的东西随便就丢在桌子上。」他正准备把项链装紧袋子，忽然听到一</w:t>
      </w:r>
    </w:p>
    <w:p>
      <w:r>
        <w:t>丝「咔嚓」的微响飘来，好像有人在楼下开门，这个时间……</w:t>
      </w:r>
    </w:p>
    <w:p>
      <w:r>
        <w:t>小王又仔细听听，果真是有人进来，应该是个女人，她好像鞋也没换就直接走上楼梯，高跟鞋踩在</w:t>
      </w:r>
    </w:p>
    <w:p>
      <w:r>
        <w:t>楼梯上，「咯噔咯噔」的声音，好像敲在小王的心底。</w:t>
      </w:r>
    </w:p>
    <w:p>
      <w:r>
        <w:t>来人上到二楼就直奔这边走来，小王见势不妙，马上把链子放在桌上，迅速趴下身子向床底滚去，</w:t>
      </w:r>
    </w:p>
    <w:p>
      <w:r>
        <w:t>高跟鞋的声音已经接近门口，小王情急手脚并用，总算在来人发现之前钻进床下躲好，还好床罩够长够</w:t>
      </w:r>
    </w:p>
    <w:p>
      <w:r>
        <w:t>大，拖到地面，可以把小王完全遮住。</w:t>
      </w:r>
    </w:p>
    <w:p>
      <w:r>
        <w:t>刚才进入房间时，小王看着满屋的红木家具还认为很俗气，现在倒是感谢起这张大床来，要不是这</w:t>
      </w:r>
    </w:p>
    <w:p>
      <w:r>
        <w:t>张传统大床底下有空间，小王真的不知该躲在什么地方了。</w:t>
      </w:r>
    </w:p>
    <w:p>
      <w:r>
        <w:t>小王刚刚躲好，来人就进了房间，由于卧室里有地毯，高跟鞋的声音忽然听不到了。</w:t>
      </w:r>
    </w:p>
    <w:p>
      <w:r>
        <w:t>他慢慢轻轻挑起床罩，把脸贴在地上，想观察一下来人的位置和动态，忽然一只穿着浅灰色高跟鞋</w:t>
      </w:r>
    </w:p>
    <w:p>
      <w:r>
        <w:t>肉色丝袜的小脚毫无征兆地出现在眼前，小王一惊，本能地挪动自己的身体，缩向床底深处的角落。</w:t>
      </w:r>
    </w:p>
    <w:p>
      <w:r>
        <w:t>忽然床微微一沉，来人应该是坐在了床边。</w:t>
      </w:r>
    </w:p>
    <w:p>
      <w:r>
        <w:t>再掀开床罩看时，什么都没有了，人呢？</w:t>
      </w:r>
    </w:p>
    <w:p>
      <w:r>
        <w:t>难道她穿着高跟鞋躺在床上？</w:t>
      </w:r>
    </w:p>
    <w:p>
      <w:r>
        <w:t>小王正在琢磨，忽然传来手机铃声，在寂静的房间里格外刺耳。</w:t>
      </w:r>
    </w:p>
    <w:p>
      <w:r>
        <w:t>突如其来的声音把小王吓了一跳，他深吸一口气，稳住自己的心理。</w:t>
      </w:r>
    </w:p>
    <w:p>
      <w:r>
        <w:t>入室盗窃多年，这样被别人堵在房间家里确实是第一次。</w:t>
      </w:r>
    </w:p>
    <w:p>
      <w:r>
        <w:t>小王埋怨老大因为人手紧派不出人来做「外围」，又后悔自己过于自信和邀功没有坚持。「喂，」</w:t>
      </w:r>
    </w:p>
    <w:p>
      <w:r>
        <w:t>电话被接通了，一个细细软软的女声传来，「赵姐啊，我是茹芬，不好意思，今天身体忽然不舒服，我</w:t>
      </w:r>
    </w:p>
    <w:p>
      <w:r>
        <w:t>回家躺一会，三缺一？你替我跟她们说声抱歉，实在没有精神，嗯，好，改天，Byebye. 」原来是女主</w:t>
      </w:r>
    </w:p>
    <w:p>
      <w:r>
        <w:t>人茹芬，小王心里逐渐镇定下来，光是听她的声音，就知道这女人脾气秉应该是柔弱型，好对付，被发</w:t>
      </w:r>
    </w:p>
    <w:p>
      <w:r>
        <w:t>现飚眼泪装悲情也许就能过关。</w:t>
      </w:r>
    </w:p>
    <w:p>
      <w:r>
        <w:t>听到茹芬身体不舒服，小王想等她睡着后自己偷偷离开就好了，看来今天不适合下手，不过没关系，</w:t>
      </w:r>
    </w:p>
    <w:p>
      <w:r>
        <w:t>她不会每天都不舒服吧，明天就可以把她的金银财宝一扫而空……</w:t>
      </w:r>
    </w:p>
    <w:p>
      <w:r>
        <w:t>想着出手一向大方的老大给自己的奖赏，小王忍不住地偷偷笑了。</w:t>
      </w:r>
    </w:p>
    <w:p>
      <w:r>
        <w:t>等了很久，茹芬没有动静了，小王以为她已经睡着，正打算观察一下，忽然感觉床又微微一动，掀</w:t>
      </w:r>
    </w:p>
    <w:p>
      <w:r>
        <w:t>开床罩偷看，茹芬穿着高跟鞋的双脚又出现在床前，她好像睡不着又起来了，小王心里暗骂，骚货，不</w:t>
      </w:r>
    </w:p>
    <w:p>
      <w:r>
        <w:t>舒服还折腾什么，赶紧睡觉啊！</w:t>
      </w:r>
    </w:p>
    <w:p>
      <w:r>
        <w:t>茹芬不但没有躺下，反而下床活动起来，先是去倒了杯水，又在床头柜里翻出了什么。</w:t>
      </w:r>
    </w:p>
    <w:p>
      <w:r>
        <w:t>小王心里焦急，看看表，已经快九点半了，这时传来好像喝水的声音。</w:t>
      </w:r>
    </w:p>
    <w:p>
      <w:r>
        <w:t>然后茹芬坐在床边，穿着高跟鞋的小脚再次缩到床上。</w:t>
      </w:r>
    </w:p>
    <w:p>
      <w:r>
        <w:t>过了许久，小王趴得腰酸手麻，茹芬再没有动静，他想茹芬应该已经睡熟，自己可以出去了。</w:t>
      </w:r>
    </w:p>
    <w:p>
      <w:r>
        <w:t>小王从茹芬脚底的方向慢慢爬出床底，他趴在床脚仔细听了一会，寂静的房间里，茹芬均匀的呼吸</w:t>
      </w:r>
    </w:p>
    <w:p>
      <w:r>
        <w:t>微微传来，她果然已经睡去。</w:t>
      </w:r>
    </w:p>
    <w:p>
      <w:r>
        <w:t>小王坐起身，首先映入眼帘的是茹芬高跟鞋的鞋底，崭新的鞋底很干净，从这个方向看过去鞋子很</w:t>
      </w:r>
    </w:p>
    <w:p>
      <w:r>
        <w:t>尖，朝向床的左侧重叠着，看来她是侧躺。</w:t>
      </w:r>
    </w:p>
    <w:p>
      <w:r>
        <w:t>小王慢慢地站了起来，果然，茹芬侧身躺在床上熟睡，身上穿着月白色的休闲服，腿微微弯曲。</w:t>
      </w:r>
    </w:p>
    <w:p>
      <w:r>
        <w:t>茹芬美丽的面容如此安详，长长的睫毛微微颤动，小巧的鼻子翕动着，樱桃小嘴微闭，果然不愧是</w:t>
      </w:r>
    </w:p>
    <w:p>
      <w:r>
        <w:t>老总夫人，虽然年纪已经不小，但注重保养，就好像三十几岁的少妇，却又有着更加成熟的诱惑，她身</w:t>
      </w:r>
    </w:p>
    <w:p>
      <w:r>
        <w:t>材娇小，身体玲珑浮凸，丰乳肥臀配上没有一丝赘肉的纤腰，性感异常，再加上那双丝袜包裹小脚的穿</w:t>
      </w:r>
    </w:p>
    <w:p>
      <w:r>
        <w:t>在淡灰色的高跟鞋里是如此精巧诱人……</w:t>
      </w:r>
    </w:p>
    <w:p>
      <w:r>
        <w:t>小王忍不住舔了一下嘴唇。</w:t>
      </w:r>
    </w:p>
    <w:p>
      <w:r>
        <w:t>刚才他本想趁她熟睡把首饰钱财席卷一空然后逃走，可是看到这幅海棠春睡图，小王一时间竟然忘</w:t>
      </w:r>
    </w:p>
    <w:p>
      <w:r>
        <w:t>记自己进入马家的本意，呆呆地欣赏起茹芬这成熟睡美人的娇态。</w:t>
      </w:r>
    </w:p>
    <w:p>
      <w:r>
        <w:t>小王一向十分喜欢女人的美腿小脚，虽然只有二十岁，但聪明伶俐的他深得老大喜欢，风月场里老</w:t>
      </w:r>
    </w:p>
    <w:p>
      <w:r>
        <w:t>大早把他带熟了。</w:t>
      </w:r>
    </w:p>
    <w:p>
      <w:r>
        <w:t>刚开始跟老大时，老大就把自己珍藏的一本「御女心法」赠送给他，说自己年龄原因已经不能用，</w:t>
      </w:r>
    </w:p>
    <w:p>
      <w:r>
        <w:t>希望小王好好修炼。</w:t>
      </w:r>
    </w:p>
    <w:p>
      <w:r>
        <w:t>经过几年的努力，小王变得体力超群，按照流行说法，算是「少年的身材、力士的体格」了，更厉</w:t>
      </w:r>
    </w:p>
    <w:p>
      <w:r>
        <w:t>害的是，本就天赋异禀的他，加上坚持不懈的修炼和风月场里摸爬滚打，肉棒早就威武雄壮，不要说同</w:t>
      </w:r>
    </w:p>
    <w:p>
      <w:r>
        <w:t>龄人，比成年人的也厉害得多，几乎每次轻易就能把那些经验丰富的熟美妓女干得死去活来、娇啼婉转，</w:t>
      </w:r>
    </w:p>
    <w:p>
      <w:r>
        <w:t>老大曾说他不干盗窃也可以去拍A 片，绝比那些洋鬼子强。</w:t>
      </w:r>
    </w:p>
    <w:p>
      <w:r>
        <w:t>其实还有表面上看不出来的，那就是小王虽然年纪小，但是已经有着一种对女人的诱惑力，即便是</w:t>
      </w:r>
    </w:p>
    <w:p>
      <w:r>
        <w:t>见识男人无数的妓女也会被小王的气质所吸引，产生混杂着母爱和情欲的感觉而不能自拔，更不用说那</w:t>
      </w:r>
    </w:p>
    <w:p>
      <w:r>
        <w:t>些良家妇女了，一次在街上遇到一个贵妇，就主动搭讪想要收小王做干儿子，不过被他婉拒了。</w:t>
      </w:r>
    </w:p>
    <w:p>
      <w:r>
        <w:t>因为喜欢女人的小脚，小王每次嫖妓都挑选那些身材姣好、腿美足嫩的，自带高级丝袜和高跟鞋让</w:t>
      </w:r>
    </w:p>
    <w:p>
      <w:r>
        <w:t>她们穿上。</w:t>
      </w:r>
    </w:p>
    <w:p>
      <w:r>
        <w:t>好几个兄弟为此还笑话他，说钱都花在买丝袜和高跟鞋上，一点出息也没有，不过老大就不这么说。</w:t>
      </w:r>
    </w:p>
    <w:p>
      <w:r>
        <w:t>老大是中文研究生毕业的，原来在行内被尊称「教授」，小王跟了老大六年，识字读书都是老大教</w:t>
      </w:r>
    </w:p>
    <w:p>
      <w:r>
        <w:t>的，因此他对老大无限崇拜，没有「任务」时老大就把自己的知识对小王倾囊相授。</w:t>
      </w:r>
    </w:p>
    <w:p>
      <w:r>
        <w:t>老大也深爱女人的小脚，经常跟「同好」小王聊聊小脚的妙处，从五代李后主的金莲台、聊到清朝</w:t>
      </w:r>
    </w:p>
    <w:p>
      <w:r>
        <w:t>的李渔、方绚、再到民国的辜鸿铭，不过老大喜欢的当然不是缠足而是淑女娇小玲珑的天足，特别是穿</w:t>
      </w:r>
    </w:p>
    <w:p>
      <w:r>
        <w:t>着丝袜的。</w:t>
      </w:r>
    </w:p>
    <w:p>
      <w:r>
        <w:t>老大还说，外国人也喜欢小脚，比如安徒生童话故事里的灰姑娘，相貌美丽就不用说，关键就是她</w:t>
      </w:r>
    </w:p>
    <w:p>
      <w:r>
        <w:t>的小脚，绝对是全国第一，因为她的水晶鞋太小巧，是其他女人穿不上的。</w:t>
      </w:r>
    </w:p>
    <w:p>
      <w:r>
        <w:t>通过老大的「开导」小王才知道，原来自己的爱好是如此「高雅」。</w:t>
      </w:r>
    </w:p>
    <w:p>
      <w:r>
        <w:t>眼前茹芬的小嫩脚正好是他非常喜欢的那种。</w:t>
      </w:r>
    </w:p>
    <w:p>
      <w:r>
        <w:t>小王一看到茹芬小脚，下身马上有了反应，久经沙场的年轻肉棒迅速挺了起来，被限制在内裤里，</w:t>
      </w:r>
    </w:p>
    <w:p>
      <w:r>
        <w:t>胀痛得难受，他用手把肉棒向上拨了一下，让小弟弟有个空间伸展。</w:t>
      </w:r>
    </w:p>
    <w:p>
      <w:r>
        <w:t>小王定了定神，扫视了一下四周，忽然发现床头柜上摆着半杯水和一瓶安眠药，这下他放心多了，</w:t>
      </w:r>
    </w:p>
    <w:p>
      <w:r>
        <w:t>看来茹芬是吃了安眠药，一时半会醒不来。</w:t>
      </w:r>
    </w:p>
    <w:p>
      <w:r>
        <w:t>现在时间接近十点，机会如此难得，他是否可以摸摸茹芬的小脚……</w:t>
      </w:r>
    </w:p>
    <w:p>
      <w:r>
        <w:t>小王内心斗争着……</w:t>
      </w:r>
    </w:p>
    <w:p>
      <w:r>
        <w:t>那么美的小脚……</w:t>
      </w:r>
    </w:p>
    <w:p>
      <w:r>
        <w:t>只摸一下……</w:t>
      </w:r>
    </w:p>
    <w:p>
      <w:r>
        <w:t>对，只摸一下就好……</w:t>
      </w:r>
    </w:p>
    <w:p>
      <w:r>
        <w:t>最终，欲望大获全胜，小王吞了口唾液，慢慢走到茹芬的脚边，冒火的双眼紧紧盯住她的高跟玉足。</w:t>
      </w:r>
    </w:p>
    <w:p>
      <w:r>
        <w:t>又等了一会，没有什么动静，小王悄悄伸出手，拉住茹芬左脚的鞋跟，把鞋子轻轻拉下来一些，丝</w:t>
      </w:r>
    </w:p>
    <w:p>
      <w:r>
        <w:t>袜包裹的肉红色足跟好象熟透了的苹果，一下暴露在空气中，小王另一只手抚摸着那又软又滑的圆润足</w:t>
      </w:r>
    </w:p>
    <w:p>
      <w:r>
        <w:t>跟，接着他轻轻抓着足跟向上微抬，把茹芬的鞋子脱掉，完美无瑕的丝袜小脚就呈现在眼前。</w:t>
      </w:r>
    </w:p>
    <w:p>
      <w:r>
        <w:t>小王把脱下来的鞋子举起仔细观察，精巧的小高跟鞋显示出女主人的脚一定也是娇小玲珑、不盈一</w:t>
      </w:r>
    </w:p>
    <w:p>
      <w:r>
        <w:t>握。</w:t>
      </w:r>
    </w:p>
    <w:p>
      <w:r>
        <w:t>鞋子是GUESS 的，小王超喜欢这个牌子，曾经在网上认真研究过，还订购了一双，出去招妓时几乎</w:t>
      </w:r>
    </w:p>
    <w:p>
      <w:r>
        <w:t>每次都会带上让她们穿着。</w:t>
      </w:r>
    </w:p>
    <w:p>
      <w:r>
        <w:t>茹芬的鞋口非常浅，穿在脚上时可以看到足心美丽的弧线，而且鞋子尺码非常小，看起来绝对在33</w:t>
      </w:r>
    </w:p>
    <w:p>
      <w:r>
        <w:t>码以下，小王订购时本来也想买这么小的，作为他挑选「灰姑娘」的「水晶鞋」，可是也许因为外国女</w:t>
      </w:r>
    </w:p>
    <w:p>
      <w:r>
        <w:t>人的脚普遍要大些，能网购到GUESS 最小的尺码只有35.5，这双鞋一定是定制的，那么这本就昂贵的鞋</w:t>
      </w:r>
    </w:p>
    <w:p>
      <w:r>
        <w:t>的费用会增加几倍。「不愧是有钱人家……」小王对着鞋口贪婪地吸了一口，那种混着皮革和香足的味</w:t>
      </w:r>
    </w:p>
    <w:p>
      <w:r>
        <w:t>道让他心里不由得激动起来。</w:t>
      </w:r>
    </w:p>
    <w:p>
      <w:r>
        <w:t>他放开茹芬的小脚，双手用高跟鞋摩擦着自己的阴茎，最后干脆把肉棒掏出来，把小高跟鞋套在上</w:t>
      </w:r>
    </w:p>
    <w:p>
      <w:r>
        <w:t>面。</w:t>
      </w:r>
    </w:p>
    <w:p>
      <w:r>
        <w:t>茹芬的小高跟鞋挂在他的巨大的龟头上，更显娇俏可爱。</w:t>
      </w:r>
    </w:p>
    <w:p>
      <w:r>
        <w:t>小王向仍在熟睡的茹芬看去，那被脱下鞋子的玉足显得异常精巧，脚上穿的是透明的肉色短丝袜，</w:t>
      </w:r>
    </w:p>
    <w:p>
      <w:r>
        <w:t>套在她那柔软丰腴的小脚上，有着朦胧的美感。</w:t>
      </w:r>
    </w:p>
    <w:p>
      <w:r>
        <w:t>茹芬是个洁净整齐的妇人，丝袜穿得一丝不苟，像皮肤一样贴着小脚，袜跟端端正正包裹着圆润光</w:t>
      </w:r>
    </w:p>
    <w:p>
      <w:r>
        <w:t>洁的足跟，袜底微微贴她那淡粉细嫩的足心，袜尖也完全贴服脚趾，只是在纤细的脚踝处多了些皱褶，</w:t>
      </w:r>
    </w:p>
    <w:p>
      <w:r>
        <w:t>更为熟睡的美丽贵妇人增添了慵懒的娇态。</w:t>
      </w:r>
    </w:p>
    <w:p>
      <w:r>
        <w:t>透过袜尖小王看到，圆嘟嘟的幼嫩足趾好似熟透的葡萄，饱满匀称，光洁的趾甲如淡红色花瓣，散</w:t>
      </w:r>
    </w:p>
    <w:p>
      <w:r>
        <w:t>发着诱人的淡淡光泽，茹芬的二趾比大趾略微长些，脚趾整齐排列在透明的丝袜里，和精心保养的嫩红</w:t>
      </w:r>
    </w:p>
    <w:p>
      <w:r>
        <w:t>脚掌组成美丽的莲花。</w:t>
      </w:r>
    </w:p>
    <w:p>
      <w:r>
        <w:t>小王肉棒上挂着高跟鞋跪在床脚，颤抖着伸出一只手，缓缓抚过茹芬的足心，丝袜的滑腻和足底柔</w:t>
      </w:r>
    </w:p>
    <w:p>
      <w:r>
        <w:t>软温暖的触感让他心里一股火焰腾地燃烧起来。</w:t>
      </w:r>
    </w:p>
    <w:p>
      <w:r>
        <w:t>小王把茹芬的另一只高跟鞋也轻轻脱下，那一双美丽柔若无骨的纤足，完全符合老大说的「小、腴、</w:t>
      </w:r>
    </w:p>
    <w:p>
      <w:r>
        <w:t>软、秀」的标准，光是看着都让人垂涎欲滴，恨不得马上放入口中品尝。</w:t>
      </w:r>
    </w:p>
    <w:p>
      <w:r>
        <w:t>小王把双手贴在茹芬的足底抚摸感受着，她的秀脚是如此之娇小，像是精致纤巧的玉雕，不盈一握，</w:t>
      </w:r>
    </w:p>
    <w:p>
      <w:r>
        <w:t>还没有小王的手长。</w:t>
      </w:r>
    </w:p>
    <w:p>
      <w:r>
        <w:t>不过茹芬的玉足虽然小，但脚型极为秀美，比例匀称，从侧面看去，那曲线优美的足弓、纤细可人</w:t>
      </w:r>
    </w:p>
    <w:p>
      <w:r>
        <w:t>的足趾、肉感微凹的足心、嫩滑娇柔的足跟，形成一组妙不可言的弧线。</w:t>
      </w:r>
    </w:p>
    <w:p>
      <w:r>
        <w:t>小王轻轻握住茹芬的双脚，微微用力，揉捏着那肉感十足的金莲，茹芬在睡梦中好像感觉到了什么，</w:t>
      </w:r>
    </w:p>
    <w:p>
      <w:r>
        <w:t>小脚轻轻一缩，小王吓了一跳，捧着茹芬小脚的双手僵在那里。</w:t>
      </w:r>
    </w:p>
    <w:p>
      <w:r>
        <w:t>停了一会，小王看她没有进一步反应，就继续玩弄手里的玉足。</w:t>
      </w:r>
    </w:p>
    <w:p>
      <w:r>
        <w:t>他继续捻按着茹芬肉感十足的绵软足心，感觉手里充满着嫩滑细柔，然后又轻捻那娇嫩欲滴的玉趾，</w:t>
      </w:r>
    </w:p>
    <w:p>
      <w:r>
        <w:t>尽情的把她的每一只饱满丰润的趾肚都揉搓着，充分感受着那肉感的弹性。</w:t>
      </w:r>
    </w:p>
    <w:p>
      <w:r>
        <w:t>茹芬娇嫩的小脚在小王粗糙的手中变幻出各种形状。</w:t>
      </w:r>
    </w:p>
    <w:p>
      <w:r>
        <w:t>小王把小脚举在眼前，那对丰腴、秀美、柔软的娇小香足因被小王的玩弄而显现出细嫩的红色，透</w:t>
      </w:r>
    </w:p>
    <w:p>
      <w:r>
        <w:t>过丝袜泛出滑润的光泽，茹芬因受到刺激而无意识地轻轻扭动着小脚，那娇柔的形态就好像美丽的少女</w:t>
      </w:r>
    </w:p>
    <w:p>
      <w:r>
        <w:t>在呼唤情人的爱抚。</w:t>
      </w:r>
    </w:p>
    <w:p>
      <w:r>
        <w:t>小王把脸轻轻贴在丝足底，贪婪地嗅着香足散发出的气息，又用鼻尖轻轻滑过趾缝和足心，丝袜的</w:t>
      </w:r>
    </w:p>
    <w:p>
      <w:r>
        <w:t>细滑质感摩擦着小王的脸部皮肤，给他带来更加舒爽的刺激。</w:t>
      </w:r>
    </w:p>
    <w:p>
      <w:r>
        <w:t>茹芬仿佛有点怕痒，细嫩的脚趾轻轻勾着，轻轻点触小王的脸。</w:t>
      </w:r>
    </w:p>
    <w:p>
      <w:r>
        <w:t>小王用嘴唇轻触着茹芬的丝足，随即他开始热吻茹芬的纤足，玉趾、足背、足心、足跟都被他吻到。</w:t>
      </w:r>
    </w:p>
    <w:p>
      <w:r>
        <w:t>茹芬被他玩弄着，轻轻翻身，变成仰躺的姿势，这样小王吻她的美趾就更加方便。</w:t>
      </w:r>
    </w:p>
    <w:p>
      <w:r>
        <w:t>小王干脆坐在床上，把茹芬的双腿捧在自己胸前，将丝足送到嘴边，轻轻将脚趾含进嘴里，用牙齿</w:t>
      </w:r>
    </w:p>
    <w:p>
      <w:r>
        <w:t>轻轻咬着那香软的玉趾，再用舌尖轻舔袜尖包裹着的珍珠，最后他索性将茹芬的小脚送入口中，尽情吸</w:t>
      </w:r>
    </w:p>
    <w:p>
      <w:r>
        <w:t>吮吞吐着，口水湿润了茹芬的丝袜。</w:t>
      </w:r>
    </w:p>
    <w:p>
      <w:r>
        <w:t>茹芬的一只小脚因被玩弄得太厉害，丝袜已经被扯得滑落了一截，丝袜的足根部慵懒地堆在足心处，</w:t>
      </w:r>
    </w:p>
    <w:p>
      <w:r>
        <w:t>而柔软的袜尖部分已经松脱，微显凌乱地软软搭在美丽玉趾前。</w:t>
      </w:r>
    </w:p>
    <w:p>
      <w:r>
        <w:t>丝袜微褪的纤美嫩足在小王手中娇颤连连，又像是躲避又像是引诱。</w:t>
      </w:r>
    </w:p>
    <w:p>
      <w:r>
        <w:t>茹芬的秀莲是如此让小王心醉，他用力吸吮着，舌头舔遍了小脚的细嫩趾缝，肉感嫩白的脚背，和</w:t>
      </w:r>
    </w:p>
    <w:p>
      <w:r>
        <w:t>香软松绵的足心。</w:t>
      </w:r>
    </w:p>
    <w:p>
      <w:r>
        <w:t>他跪在茹芬臀部下方，将茹芬的小脚架在肩头，抚摸按压了一会茹芬的裆部，感觉好像有一丝丝的</w:t>
      </w:r>
    </w:p>
    <w:p>
      <w:r>
        <w:t>热气从她娇嫩的下身传到手上。</w:t>
      </w:r>
    </w:p>
    <w:p>
      <w:r>
        <w:t>小王又一边吻吸她的丝足，一边用自己的肉棒探入茹芬的两腿之间，在她的裆部探寻着前后抽动，</w:t>
      </w:r>
    </w:p>
    <w:p>
      <w:r>
        <w:t>有几次将薄薄的休闲裤和内裤顶着，在茹芬的裆部形成深深的凹陷。</w:t>
      </w:r>
    </w:p>
    <w:p>
      <w:r>
        <w:t>被小王的玩弄刺激着敏感的下身和小脚，茹芬在睡梦中呼吸越来越重，脸色也渐渐潮红，小王略带</w:t>
      </w:r>
    </w:p>
    <w:p>
      <w:r>
        <w:t>惊异地看到茹芬在熟睡中已经兴奋了起来。</w:t>
      </w:r>
    </w:p>
    <w:p>
      <w:r>
        <w:t>还有小王看不到的，那就是茹芬的下身渐渐湿润流出粘滑的液体，长裤保护下的小内裤裆部已经濡</w:t>
      </w:r>
    </w:p>
    <w:p>
      <w:r>
        <w:t>湿了一小片。</w:t>
      </w:r>
    </w:p>
    <w:p>
      <w:r>
        <w:t>小王肉棒胀痛得厉害，又不敢真个脱下茹芬的裤子插入奸淫，于是他改换了动作，将茹芬的两只小</w:t>
      </w:r>
    </w:p>
    <w:p>
      <w:r>
        <w:t>丝脚按在自己的巨棒上摩擦着，然后他又将她的玉足轻轻并拢，将肉棒插入她脚心之间形成的缝隙抽插。</w:t>
      </w:r>
    </w:p>
    <w:p>
      <w:r>
        <w:t>随着他的动作越来越大，身体里的火焰也越燃越旺。</w:t>
      </w:r>
    </w:p>
    <w:p>
      <w:r>
        <w:t>从未给丈夫足交过的茹芬仿似有这方面的天分，不用小王帮助，在睡梦中也能无意识地抽动双腿，</w:t>
      </w:r>
    </w:p>
    <w:p>
      <w:r>
        <w:t>两只小脚一前一后伸缩着主动摩擦小王的阴茎。</w:t>
      </w:r>
    </w:p>
    <w:p>
      <w:r>
        <w:t>小王知道自己已经到了紧要关头，正犹豫是不是要将浓精喷射到茹芬的脚上，忽然听到楼下的门「</w:t>
      </w:r>
    </w:p>
    <w:p>
      <w:r>
        <w:t>咣当」一声响，家里有人回来了！</w:t>
      </w:r>
    </w:p>
    <w:p>
      <w:r>
        <w:t>小王这一惊非同小可，所有的兴奋瞬间转为恐惧，毕竟他还从来没有过盗窃被撞见的经历，他赶紧</w:t>
      </w:r>
    </w:p>
    <w:p>
      <w:r>
        <w:t>放下茹芬的丝足，连滚带爬地下了床，慌乱中钻进床底，这下腰部又一次重重撞在床的底座上，随即仍</w:t>
      </w:r>
    </w:p>
    <w:p>
      <w:r>
        <w:t>旧硬着肉棒又被自己压了一下，痛得他差点没惨叫出声音。「马太太，您回来了吗？」一个低沉但不失</w:t>
      </w:r>
    </w:p>
    <w:p>
      <w:r>
        <w:t>娇柔的女声从门口传来，原来是保姆淑惠买菜回来，她看到了茹芬随手丢在楼下茶几上的钥匙。</w:t>
      </w:r>
    </w:p>
    <w:p>
      <w:r>
        <w:t>随着声音，保姆淑惠出现在门口，她看了一眼仍在熟睡的茹芬，又叫了一声：「马太太？」发现茹</w:t>
      </w:r>
    </w:p>
    <w:p>
      <w:r>
        <w:t>芬没有反应，淑惠走到床前，轻轻推了茹芬，「您不舒服吗？」小王躲在床底，将床罩掀开一点，向外</w:t>
      </w:r>
    </w:p>
    <w:p>
      <w:r>
        <w:t>偷看。</w:t>
      </w:r>
    </w:p>
    <w:p>
      <w:r>
        <w:t>眼前出现的是一双穿着棉布拖鞋的纤足，裹在白色丝袜里，只能看到一点足跟，但是看起来十分娇</w:t>
      </w:r>
    </w:p>
    <w:p>
      <w:r>
        <w:t>俏可人。</w:t>
      </w:r>
    </w:p>
    <w:p>
      <w:r>
        <w:t>淑惠又摇了茹芬好几下，才将茹芬摇醒，「嗯……淑惠啊，怎么了，有事吗？」「您不舒服吗？脸</w:t>
      </w:r>
    </w:p>
    <w:p>
      <w:r>
        <w:t>红红的，好像有点发烧，要不要送您去医院？」「没事……我……</w:t>
      </w:r>
    </w:p>
    <w:p>
      <w:r>
        <w:t>我刚才……就是想睡会。」「那好吧，我去给您做点吃的，您先休息吧。」说着，白丝足的主人—</w:t>
      </w:r>
    </w:p>
    <w:p>
      <w:r>
        <w:t>—淑惠走了出去，离开前，她细心地将地上躺着的茹芬的高跟鞋摆放整齐。</w:t>
      </w:r>
    </w:p>
    <w:p>
      <w:r>
        <w:t>茹芬被淑惠叫醒后，就再也睡不着了。</w:t>
      </w:r>
    </w:p>
    <w:p>
      <w:r>
        <w:t>她刚刚做了一个奇怪的梦，梦里她被一头黑熊追赶，最后自己摔倒在地上，黑熊扑上来时她一脚踢</w:t>
      </w:r>
    </w:p>
    <w:p>
      <w:r>
        <w:t>去，却踢进黑熊嘴里，黑熊却没有咬她，只是含着她的脚舔弄，那种又热又湿又暖的感觉是如此真实，</w:t>
      </w:r>
    </w:p>
    <w:p>
      <w:r>
        <w:t>却又让她无法挣脱而且……</w:t>
      </w:r>
    </w:p>
    <w:p>
      <w:r>
        <w:t>好像自己被它含着小脚却产生了一丝快感……</w:t>
      </w:r>
    </w:p>
    <w:p>
      <w:r>
        <w:t>它竟然还把巨大厚重的熊掌放在自己的那里……</w:t>
      </w:r>
    </w:p>
    <w:p>
      <w:r>
        <w:t>压力十足……</w:t>
      </w:r>
    </w:p>
    <w:p>
      <w:r>
        <w:t>热度也一阵阵传来……</w:t>
      </w:r>
    </w:p>
    <w:p>
      <w:r>
        <w:t>怎么会有这样的梦……</w:t>
      </w:r>
    </w:p>
    <w:p>
      <w:r>
        <w:t>好羞人……</w:t>
      </w:r>
    </w:p>
    <w:p>
      <w:r>
        <w:t>茹芬躺了一会，准备起床时，忽然发现自己有些不对头，首先是感觉脚上有点凉，好像有一点湿湿</w:t>
      </w:r>
    </w:p>
    <w:p>
      <w:r>
        <w:t>的，她看了一眼，左脚的丝袜也脱落了半截，露出弧线优美的白皙足跟异常耀眼，难道是自己刚刚做梦</w:t>
      </w:r>
    </w:p>
    <w:p>
      <w:r>
        <w:t>时蹬的吗？</w:t>
      </w:r>
    </w:p>
    <w:p>
      <w:r>
        <w:t>自己好像是穿着鞋躺在床上的……</w:t>
      </w:r>
    </w:p>
    <w:p>
      <w:r>
        <w:t>她一时有些迷惑不解，不过头还是有些昏，干脆不想了。</w:t>
      </w:r>
    </w:p>
    <w:p>
      <w:r>
        <w:t>还有……</w:t>
      </w:r>
    </w:p>
    <w:p>
      <w:r>
        <w:t>很羞人的就是，自己为什么下身也有些湿了？</w:t>
      </w:r>
    </w:p>
    <w:p>
      <w:r>
        <w:t>那个梦……</w:t>
      </w:r>
    </w:p>
    <w:p>
      <w:r>
        <w:t>那只熊……</w:t>
      </w:r>
    </w:p>
    <w:p>
      <w:r>
        <w:t>茹芬俏脸不由得羞红了，拒绝再想下去，赶紧整理好丝袜，下床穿鞋进了卫生间。</w:t>
      </w:r>
    </w:p>
    <w:p>
      <w:r>
        <w:t>如果被小王能够看到洗手间里香艳刺激的画面，他会做出什么举动就不好说了，不过此时小王还躺</w:t>
      </w:r>
    </w:p>
    <w:p>
      <w:r>
        <w:t>在床底，一边回想茹芬的玉足一边撸着自己的肉棒。</w:t>
      </w:r>
    </w:p>
    <w:p>
      <w:r>
        <w:t>茹芬此时正站在洗手台镜子前，休闲裤被她褪下堆在小腿，她满脸通红地看着自己内裤裆部濡湿的</w:t>
      </w:r>
    </w:p>
    <w:p>
      <w:r>
        <w:t>一团，好一会才把手伸到内裤里摸了一把，手指滑过蜜穴口时，带来的刺激让她忍不住轻轻呻吟。</w:t>
      </w:r>
    </w:p>
    <w:p>
      <w:r>
        <w:t>她抽出手举在眼前，难以置信地看着上面沾着的爱液，心里羞愧不已，自己怎么如此……</w:t>
      </w:r>
    </w:p>
    <w:p>
      <w:r>
        <w:t>如此淫荡……</w:t>
      </w:r>
    </w:p>
    <w:p>
      <w:r>
        <w:t>心里深深自责，她的手却忍不住再次伸到下身，细美的手指隔着湿乎乎的内裤轻轻按在小凸起上，</w:t>
      </w:r>
    </w:p>
    <w:p>
      <w:r>
        <w:t>强烈的快感让她再次娇呼失声。</w:t>
      </w:r>
    </w:p>
    <w:p>
      <w:r>
        <w:t>她忍不住想起，自从儿子儿媳搬回来，丈夫已经有一个多月自己那个了……「太太，我煮了一碗…</w:t>
      </w:r>
    </w:p>
    <w:p>
      <w:r>
        <w:t>…太太？」淑惠手脚很麻利，很快就将煮好一碗面端了进来。</w:t>
      </w:r>
    </w:p>
    <w:p>
      <w:r>
        <w:t>茹芬被吓了一跳，赶紧把裤子提上去，胡乱洗干净手，走出洗手间。「您脸好红……」「没事没事</w:t>
      </w:r>
    </w:p>
    <w:p>
      <w:r>
        <w:t>……放在……</w:t>
      </w:r>
    </w:p>
    <w:p>
      <w:r>
        <w:t>那里……</w:t>
      </w:r>
    </w:p>
    <w:p>
      <w:r>
        <w:t>我吃完再休息一会……</w:t>
      </w:r>
    </w:p>
    <w:p>
      <w:r>
        <w:t>就好了。「茹芬感觉好像被淑惠看透了自己，再加上对自己刚才的举动充满负罪感，羞得不敢抬头</w:t>
      </w:r>
    </w:p>
    <w:p>
      <w:r>
        <w:t>看淑惠，赶紧把她打发走了。淑惠其实没发现什么，放下托盘就出去了。</w:t>
      </w:r>
    </w:p>
    <w:p>
      <w:r>
        <w:t>茹芬坐在床头发了一阵呆，总算收拾心情，随便吃了两口，困意全消，就坐在床上看韩剧。</w:t>
      </w:r>
    </w:p>
    <w:p>
      <w:r>
        <w:t>这下小王可就惨了，刚刚发射了一次的他躲在床底不敢出来，肚子又饿，香喷喷的面早把馋虫勾起，</w:t>
      </w:r>
    </w:p>
    <w:p>
      <w:r>
        <w:t>却没得吃。</w:t>
      </w:r>
    </w:p>
    <w:p>
      <w:r>
        <w:t>他心里着急却又毫无办法，又困又累的他一不小心就在床底睡着了。【完】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