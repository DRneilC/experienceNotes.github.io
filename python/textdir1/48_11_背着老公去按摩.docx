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背着老公去按摩</w:t>
      </w:r>
    </w:p>
    <w:p>
      <w:r>
        <w:t>每次想起那天的经历，我就浑身发烫，那双抚摩了我全身的柔软的大手，让我在无数个夜晚里渴望</w:t>
      </w:r>
    </w:p>
    <w:p>
      <w:r>
        <w:t>着，那种别样的感觉是老公多少次的抚摩和做爱也体验不到的。</w:t>
      </w:r>
    </w:p>
    <w:p>
      <w:r>
        <w:t>那天，旅游回来和老公一起到美莱雅洗澡，在休息大厅我叫来了我常让他按摩的小c ，由于旅游的</w:t>
      </w:r>
    </w:p>
    <w:p>
      <w:r>
        <w:t>疲惫我让他做了个全身按摩，老公就让一个妹妹做着足疗，我们并排躺着，也许是太疲惫也许是喝了一</w:t>
      </w:r>
    </w:p>
    <w:p>
      <w:r>
        <w:t>点点酒的缘故，老公很快就鼾声如雷，而我就在慢慢的享受着小c 强劲而有节奏的按摩。</w:t>
      </w:r>
    </w:p>
    <w:p>
      <w:r>
        <w:t>在做完了头部按摩后，小c 转到了我的侧身，他先给我的双臂进行了按捏，然后就开始了腹部，当</w:t>
      </w:r>
    </w:p>
    <w:p>
      <w:r>
        <w:t>他稍稍撩起了我的衣服把手伸到了我的小腹时，我并没感到有什么异样，他的按摩是有力的也是到位的，</w:t>
      </w:r>
    </w:p>
    <w:p>
      <w:r>
        <w:t>在肚脐部位他加大了力度，并点了穴位，我自是舒服的不得了。</w:t>
      </w:r>
    </w:p>
    <w:p>
      <w:r>
        <w:t>点完穴位，他改做手掌按摩，这时他的手便靠近了下端，在小腹最下端的两侧，他用四个指尖用力</w:t>
      </w:r>
    </w:p>
    <w:p>
      <w:r>
        <w:t>的点着，在左右两侧的移动中，我分明感到了他的手已经触到了我的毛毛，在按摩左侧时他的手掌基本</w:t>
      </w:r>
    </w:p>
    <w:p>
      <w:r>
        <w:t>盖住了我的门户，我的下体迅速有些发热，眼睛也不由自主的睁开了，小c 面无表情，此时的大厅灯光</w:t>
      </w:r>
    </w:p>
    <w:p>
      <w:r>
        <w:t>依然是昏暗的，老公也还在继续他的美梦，我迅速闭上了我的眼睛，咳，庸人自扰。</w:t>
      </w:r>
    </w:p>
    <w:p>
      <w:r>
        <w:t>也许小c 只是在履行他的职责，是我自己心有邪念吧？我闭上眼睛继续享受着我的消费。这时，小</w:t>
      </w:r>
    </w:p>
    <w:p>
      <w:r>
        <w:t>c 把手伸到了我的大腿两侧，顺着大腿根用指尖向下点击着，我一阵战栗，只听小c 说：看你这么累不</w:t>
      </w:r>
    </w:p>
    <w:p>
      <w:r>
        <w:t>如到房间给你拔个罐吧！鬼使神差，我不加思考地说：好啊！就和老公打了个招呼一溜烟的跟他到了包</w:t>
      </w:r>
    </w:p>
    <w:p>
      <w:r>
        <w:t>间。一进门我便面朝下躺在床上做出拔罐的姿势，小c 说，按摩还没做完呢，最后给你拔。于是，我又</w:t>
      </w:r>
    </w:p>
    <w:p>
      <w:r>
        <w:t>转过身来继续让他摸着，不知怎么，我这次很是期待着，期待着他的那双手，可这时的小c 却没有了先</w:t>
      </w:r>
    </w:p>
    <w:p>
      <w:r>
        <w:t>前的抚摩，他用手掌在我的上腹积压着，大约三分钟的时间，他突然跨在我的身上双手靠向了我的肋骨，</w:t>
      </w:r>
    </w:p>
    <w:p>
      <w:r>
        <w:t>顺着肋骨他一直抚摩到我的掖下，他没有掀开我的衣服，只把手伸进去抚摩，我的下体瞬间湿成一片，</w:t>
      </w:r>
    </w:p>
    <w:p>
      <w:r>
        <w:t>哦，不，我受不了了，我身体前倾着，我期待着，期待着他进一步的抚摩。可小c 并没有继续深入，他</w:t>
      </w:r>
    </w:p>
    <w:p>
      <w:r>
        <w:t>只在我rf边缘来回走动，可这时我的rf却涨的不行，乳头也了硬了起来，但我咬着牙闭着眼不吱声。</w:t>
      </w:r>
    </w:p>
    <w:p>
      <w:r>
        <w:t>这时小c 象突然想起什么似的说：对了，忘给你用精油了。说完象变戏法似的变出了一瓶精油，这</w:t>
      </w:r>
    </w:p>
    <w:p>
      <w:r>
        <w:t>时，他毫不犹豫的掀开了我的上衣，麻利的在我两个rf上滴了几滴精油，那双温暖的大手瞬间摸住了我</w:t>
      </w:r>
    </w:p>
    <w:p>
      <w:r>
        <w:t>的双乳，小c 说：你身材保持的真好，我的按摩会让你的rf更加坚挺。我没有做声，紧闭双眼，任凭他</w:t>
      </w:r>
    </w:p>
    <w:p>
      <w:r>
        <w:t>在我的rf上肆意搓揉，我在心里对自己说：不用在意，只当是一次按摩。可我的身体告诉：我分明是在</w:t>
      </w:r>
    </w:p>
    <w:p>
      <w:r>
        <w:t>享受着，享受着他的抚摩，我甚至在隐隐地期盼着，期盼着他能进一步地侵犯！！</w:t>
      </w:r>
    </w:p>
    <w:p>
      <w:r>
        <w:t>小c 把我的上衣再一次向上撩起来，我的整个上身完全暴露在他面前。他双手握着我的rf温柔的按</w:t>
      </w:r>
    </w:p>
    <w:p>
      <w:r>
        <w:t>摩着，然后是边按摩边用食指顶住rt，我有些不能自持，差点要抱住他的双腿，可是我没有，我还是咬</w:t>
      </w:r>
    </w:p>
    <w:p>
      <w:r>
        <w:t>牙坚持着，整个人舒服的要死了。这时，小c 向下移动了一下，恰好坐在我的大腿根，他把手顺着rf向</w:t>
      </w:r>
    </w:p>
    <w:p>
      <w:r>
        <w:t>下直接拉到小腹最下边，同时把我的短裤也拉到了最下边，仅仅遮住了最隐秘的部位而已！</w:t>
      </w:r>
    </w:p>
    <w:p>
      <w:r>
        <w:t>他边在大腿根两边来回按摩边问我：你舒服吗？我没有吱声。这时他又向上坐了一点点，我瞬间感</w:t>
      </w:r>
    </w:p>
    <w:p>
      <w:r>
        <w:t>觉到了他的JJ隔着衣服硬硬地顶到了我的私处，我不由自主地向上顶起，短裤湿了一片，整个下身甚至</w:t>
      </w:r>
    </w:p>
    <w:p>
      <w:r>
        <w:t>有些痉挛，我真想让他继续，这种感觉从没有过，我强烈地想要被cao ，被侵犯，被强奸！就在这时，</w:t>
      </w:r>
    </w:p>
    <w:p>
      <w:r>
        <w:t>一个念头闪过，老公会不会过来找我？顷刻间，紧绷的四肢松软了下来，我喃喃地说：时间不早了，还</w:t>
      </w:r>
    </w:p>
    <w:p>
      <w:r>
        <w:t>是给我拔罐吧！</w:t>
      </w:r>
    </w:p>
    <w:p>
      <w:r>
        <w:t>也许小c 也意识到了这个问题，他立马从我身上下来，说：姐，你等等。说完把我的衣服整理好就</w:t>
      </w:r>
    </w:p>
    <w:p>
      <w:r>
        <w:t>出去了。一会儿工夫，小c 拿着热毛巾和拔罐的工具进来了，他又把我整个衣服撩起来，用热热的毛巾</w:t>
      </w:r>
    </w:p>
    <w:p>
      <w:r>
        <w:t>从上到下把我的前身擦了一遍，rf处擦的格外小心。在擦小腹时，我感觉到了他的犹豫，在接近私秘处</w:t>
      </w:r>
    </w:p>
    <w:p>
      <w:r>
        <w:t>徘徊了半天，终于他还是什么也没做，只是认真地擦完，然后让我转过身。</w:t>
      </w:r>
    </w:p>
    <w:p>
      <w:r>
        <w:t>我轻轻地翻转了身体，小c 掀开上衣在我的肩膀处按摩着，在一系列的职业按摩完成后，他给我的</w:t>
      </w:r>
    </w:p>
    <w:p>
      <w:r>
        <w:t>上身密密麻麻的拔了一串火罐。小c 说：姐，你每次都和老公一起来哈，下次自己来吧。我没有做声，</w:t>
      </w:r>
    </w:p>
    <w:p>
      <w:r>
        <w:t>其实此时我应该感到内疚才是，可天地良心，我却真的没有。这时小c 把手放在我的腰间按摩着，我说</w:t>
      </w:r>
    </w:p>
    <w:p>
      <w:r>
        <w:t>：使点劲。也许是我的话鼓动了小c ，他迅速褪下了我的短裤，把我整个下身全暴露了出来，好在我面</w:t>
      </w:r>
    </w:p>
    <w:p>
      <w:r>
        <w:t>朝下，只是屁股摆在他面前，他在我的屁股上按摩着并点着穴位，我再一次湿了，但我坚持把裤子拉了</w:t>
      </w:r>
    </w:p>
    <w:p>
      <w:r>
        <w:t>上来。我不想节外生枝。</w:t>
      </w:r>
    </w:p>
    <w:p>
      <w:r>
        <w:t>小c 也没再坚持，但他把手伸进了我的短裤内，在我的屁股上肆意地摩挲着，几分钟后，他顺着股</w:t>
      </w:r>
    </w:p>
    <w:p>
      <w:r>
        <w:t>沟向下伸进去直到py处停了下来，他用食指轻轻地抚摩着，没有深入，但我却有些焦灼不安，我不知道</w:t>
      </w:r>
    </w:p>
    <w:p>
      <w:r>
        <w:t>他有没有感觉到我渴望他的侵犯，但我敢断定他知道我已水流成河了，水流成河啊！那天，如果我不是</w:t>
      </w:r>
    </w:p>
    <w:p>
      <w:r>
        <w:t>顾虑到老公的随时介入，那天如果我是一个人去做的按摩，那天的我绝对是一个十恶不赦的荡妇了，我</w:t>
      </w:r>
    </w:p>
    <w:p>
      <w:r>
        <w:t>一定会象火山爆发般地要求他侵入，深深地侵入！！</w:t>
      </w:r>
    </w:p>
    <w:p>
      <w:r>
        <w:t>下午回家，我还沉浸在这种别样的感觉中。我对老公嚷到：你睡了一中午了，不行，你要陪我再睡！</w:t>
      </w:r>
    </w:p>
    <w:p>
      <w:r>
        <w:t>我不由分说地拉着老公上床，老公无可奈何地陪我躺下，我紧楼着他撒娇，几分钟的时间老公就受不住</w:t>
      </w:r>
    </w:p>
    <w:p>
      <w:r>
        <w:t>了，趴到我身上就亲了起来，我闭着眼睛第一次把老公想成了别人（当然是小c 了），继续享受着那种</w:t>
      </w:r>
    </w:p>
    <w:p>
      <w:r>
        <w:t>还是小c 给我带来的快感，享受了一次从未体验过的别样的高潮。</w:t>
      </w:r>
    </w:p>
    <w:p>
      <w:r>
        <w:t>那晚，我失眠了，白天的一幕幕老是浮现在眼前，奇怪的是，我没有对身边的老公感到愧疚，有的</w:t>
      </w:r>
    </w:p>
    <w:p>
      <w:r>
        <w:t>更多的是回味和没有进行最后冲刺的遗憾，身体上甚至更大成分的感到亢奋，用手一摸，早就湿成了一</w:t>
      </w:r>
    </w:p>
    <w:p>
      <w:r>
        <w:t>片！！</w:t>
      </w:r>
    </w:p>
    <w:p>
      <w:r>
        <w:t>在这里告诉大家，这确实是我的亲身经历。之所有写出来，是看到两性是个有趣的地方，是个可以</w:t>
      </w:r>
    </w:p>
    <w:p>
      <w:r>
        <w:t>说心里话的地方。包括我当时和之后的内心想法，我都毫不隐瞒的写了出来。我不知道我会不会自己再</w:t>
      </w:r>
    </w:p>
    <w:p>
      <w:r>
        <w:t>去，但我的内心是向往着的，好多次的夜晚我都下决心再去一次，可第二天又退缩了，我的身体是那么</w:t>
      </w:r>
    </w:p>
    <w:p>
      <w:r>
        <w:t>的向往，那种抚摸，那种搓揉，那种颤栗，那种意料之中可又不可预知的生理变化，仅仅是那种渴望就</w:t>
      </w:r>
    </w:p>
    <w:p>
      <w:r>
        <w:t>让人湿成一片！！</w:t>
      </w:r>
    </w:p>
    <w:p>
      <w:r>
        <w:t>面对那种无法抑制的诱惑，经历了理智和欲望的苦苦挣扎，当强烈的欲望占据了上风的时候，我知</w:t>
      </w:r>
    </w:p>
    <w:p>
      <w:r>
        <w:t>道，我即将走入堕落！</w:t>
      </w:r>
    </w:p>
    <w:p>
      <w:r>
        <w:t>昨天，我终于自己去了美来雅，简单的冲洗后，我直接去了包房，我告诉服务生，我要找小c 过来</w:t>
      </w:r>
    </w:p>
    <w:p>
      <w:r>
        <w:t>给我做按摩。几分钟的时间里，小c 便走了进来，很明显，我的突然出现是他没有料到的。他表情惊愕</w:t>
      </w:r>
    </w:p>
    <w:p>
      <w:r>
        <w:t>的说：他呢？我说：没来。小c 默默的走到了床边，说：姐，还和那次一样吗？我嗯了一声，就四肢放</w:t>
      </w:r>
    </w:p>
    <w:p>
      <w:r>
        <w:t>平地躺在了床上。小c 坐在了床边，这次他毫不犹豫的就把我整个上衣全撩了起来，在我rf和肚脐上迅</w:t>
      </w:r>
    </w:p>
    <w:p>
      <w:r>
        <w:t>速滴了几滴精油，就开始了按摩。</w:t>
      </w:r>
    </w:p>
    <w:p>
      <w:r>
        <w:t>他首先用双手在我rf上呈旋转式把精油摊开，然后用手掌轻柔的按摩两个rf，我顿时舒服的想要呻</w:t>
      </w:r>
    </w:p>
    <w:p>
      <w:r>
        <w:t>吟，可是，我憋住了，我不想让他看出我的欲望。此刻，他的双手是那么温热，在我的rf上体贴的抚摸</w:t>
      </w:r>
    </w:p>
    <w:p>
      <w:r>
        <w:t>着，几分钟后，他从我rf的边缘顺着肋骨揉到了腹部，他在肚脐处用右掌轻轻的按揉着，然后用左手把</w:t>
      </w:r>
    </w:p>
    <w:p>
      <w:r>
        <w:t>我的短裤褪到了只遮住了我隐秘处的地方，这样，除了隐秘处我的上半身全部暴露在了他的面前，那种</w:t>
      </w:r>
    </w:p>
    <w:p>
      <w:r>
        <w:t>裸露的感觉让我沉醉，其实，如果此时他把我的短裤再褪下去让我的隐秘处全部暴露出来我也不会阻止</w:t>
      </w:r>
    </w:p>
    <w:p>
      <w:r>
        <w:t>他的，但是，他没有。</w:t>
      </w:r>
    </w:p>
    <w:p>
      <w:r>
        <w:t>他顺着我小腹底部用大拇指向两边推去，这是一种很职业的按摩手法，他一丝不苟地履行着他的职</w:t>
      </w:r>
    </w:p>
    <w:p>
      <w:r>
        <w:t>责，在卵巢和子宫部位，他认真的按摩并不断的点着穴位，然后又在回到了rf，这时他骑在我的大腿处，</w:t>
      </w:r>
    </w:p>
    <w:p>
      <w:r>
        <w:t>用双手呈顺时针方向在我的rf上抓揉，两手所有的手指肚一起用力，我下体一阵发热，我知道我又湿了。</w:t>
      </w:r>
    </w:p>
    <w:p>
      <w:r>
        <w:t>我希望他再深入一些，再猛烈一些，再刺激一些。可是一会儿功夫，他翻身下去走了出去，我一阵的失</w:t>
      </w:r>
    </w:p>
    <w:p>
      <w:r>
        <w:t>望，他怎么不继续啊？！</w:t>
      </w:r>
    </w:p>
    <w:p>
      <w:r>
        <w:t>很快，他拿着热毛巾走了进来，他走到床边从我的脖子开始，小心的、轻柔的一点点的擦拭着，在</w:t>
      </w:r>
    </w:p>
    <w:p>
      <w:r>
        <w:t>rf处，他更加的小心，然后就是腰部、腹部，在下体的边缘，他小心的来回地擦着但始终没有越位。擦</w:t>
      </w:r>
    </w:p>
    <w:p>
      <w:r>
        <w:t>拭完以后，他让我翻过身来，要给我按摩后背。我迅速转了过来，这时，他把我的短裤一下子褪到了脚</w:t>
      </w:r>
    </w:p>
    <w:p>
      <w:r>
        <w:t>脖处，这样，我的整个后身全部暴露在了他的面前…他在身后均匀的滴上了精油以后，先在肩膀处捏揉，</w:t>
      </w:r>
    </w:p>
    <w:p>
      <w:r>
        <w:t>在两个肩胛骨处他用劲地按压着，因为平时给我按摩他就知道我的肩膀由于经常用电脑，两肩总是疼痛。</w:t>
      </w:r>
    </w:p>
    <w:p>
      <w:r>
        <w:t>所以每次做足疗他都会给我外加做做肩膀。这次他更是认真的给我捏揉着。五六分钟后，他让我掉过头</w:t>
      </w:r>
    </w:p>
    <w:p>
      <w:r>
        <w:t>来，然后他站在床前，用双手从肩胛骨处直接开背到腿弯处，他说：这样最舒服，把经脉全打开了。我</w:t>
      </w:r>
    </w:p>
    <w:p>
      <w:r>
        <w:t>感受着他的手法，确实太舒服了。连续开了几次后，他到了我左侧，在一系列腰部按摩后，便开始了臀</w:t>
      </w:r>
    </w:p>
    <w:p>
      <w:r>
        <w:t>部按摩，他用双手在我的屁股上打着圈的搓揉，然后在股沟处又滴了几滴精油，他用手指顺着屁股中间</w:t>
      </w:r>
    </w:p>
    <w:p>
      <w:r>
        <w:t>慢慢进入，瞬间摸到了菊花，我一阵紧张，不，不要。我抗争着，但我没有做声。</w:t>
      </w:r>
    </w:p>
    <w:p>
      <w:r>
        <w:t>他问我：舒服吗？我说：嗯。他就用食指轻柔的在菊花周围按摩着，我下身又是一阵发热，这次估</w:t>
      </w:r>
    </w:p>
    <w:p>
      <w:r>
        <w:t>计会把床单弄湿一大片。我不由自主的开始了呻吟，我从来没感受到如此的美妙，老公曾好多次要试试</w:t>
      </w:r>
    </w:p>
    <w:p>
      <w:r>
        <w:t>gj都被我拒绝了，我想我是绝对不会接受gj的，但小c 今天的按摩让我有了GJ的冲动，他按摩的太舒服</w:t>
      </w:r>
    </w:p>
    <w:p>
      <w:r>
        <w:t>了，我有了想让他进入的欲望。</w:t>
      </w:r>
    </w:p>
    <w:p>
      <w:r>
        <w:t>我屁股高高的撅了起来，而这时，小c 并没有进入菊花，他在我屁股撅起的刹那间，适时的用左手</w:t>
      </w:r>
    </w:p>
    <w:p>
      <w:r>
        <w:t>摸住了我的rf，我舒服的趴了下来，压住了他的左手，就这样，他左手揉捏着我的rf，右手在我的后背</w:t>
      </w:r>
    </w:p>
    <w:p>
      <w:r>
        <w:t>来回的按摩着，太舒服了，我有些晕晕乎乎的感觉，同时感觉下体也一阵阵的发热，这时，小c 说：你</w:t>
      </w:r>
    </w:p>
    <w:p>
      <w:r>
        <w:t>等等。就又出去了。又留下满身欲望的我，这时我摸了摸身下，简直是一片汪洋啊！是啊，有谁又能经</w:t>
      </w:r>
    </w:p>
    <w:p>
      <w:r>
        <w:t>得起这一系列将近一个小时的撩拨？？？</w:t>
      </w:r>
    </w:p>
    <w:p>
      <w:r>
        <w:t>小c 再一次拿来了热毛巾，他在我身后仔仔细细的擦拭了一遍，这次，他没有忘记从我的后面扒开</w:t>
      </w:r>
    </w:p>
    <w:p>
      <w:r>
        <w:t>双腿，在我的阴部从下往上直到菊花处认真的擦了一遍。我想，这次他可看到了我水流成河了。就这样，</w:t>
      </w:r>
    </w:p>
    <w:p>
      <w:r>
        <w:t>他认认真真的把我擦拭了一遍，我有些失望，就这样结束了？就在我困惑的瞬间，他说：转过身来我再</w:t>
      </w:r>
    </w:p>
    <w:p>
      <w:r>
        <w:t>给你揉揉肚子吧。说着就把我翻了过来，别忘了，我整个身体可是完全裸露在外面啊，就这样，我赤条</w:t>
      </w:r>
    </w:p>
    <w:p>
      <w:r>
        <w:t>条的暴露给了他。</w:t>
      </w:r>
    </w:p>
    <w:p>
      <w:r>
        <w:t>我闭上眼睛，没有提上我的短裤，也没有拉下我的上衣，就这样赤条条的面对着他，我等待着他的</w:t>
      </w:r>
    </w:p>
    <w:p>
      <w:r>
        <w:t>下一个举动，甚至期待着他的进一步侵袭。结果，令人意外的是，他把我的短裤提了上来。我睁开了眼</w:t>
      </w:r>
    </w:p>
    <w:p>
      <w:r>
        <w:t>睛，一脸疑问的看着他，他羞涩的说：姐，我不敢面对，我会把握不住的。此时的我真不知该如何是好，</w:t>
      </w:r>
    </w:p>
    <w:p>
      <w:r>
        <w:t>告诉他我的渴望还是忍着欲望装他妈处女？？</w:t>
      </w:r>
    </w:p>
    <w:p>
      <w:r>
        <w:t>他的犹豫虽然让我的欲望大大的受阻，但此时的我终于明白了，他其实不是一个职业的鸭，他也是</w:t>
      </w:r>
    </w:p>
    <w:p>
      <w:r>
        <w:t>在欲望的边界上挣扎着，我这时感觉他真的有些不谙世事，我都把整个身体交给了他，如果是一个成熟</w:t>
      </w:r>
    </w:p>
    <w:p>
      <w:r>
        <w:t>的有经验的猎手，他还会犹豫吗？他看到这么美妙的、自投罗网的猎物，早就子弹上膛，几梭子都射完</w:t>
      </w:r>
    </w:p>
    <w:p>
      <w:r>
        <w:t>了。</w:t>
      </w:r>
    </w:p>
    <w:p>
      <w:r>
        <w:t>我直直地看着他什么也没说，他低下了头，坐在我身边用左手圈住了我的头，右手摸住了我的rf，</w:t>
      </w:r>
    </w:p>
    <w:p>
      <w:r>
        <w:t>他边抚摸着，便把我搂了起来，同时探出头去用嘴覆盖住了我的左乳，含住了rt，我快活的要死，紧紧</w:t>
      </w:r>
    </w:p>
    <w:p>
      <w:r>
        <w:t>搂住了他的腰，这时他用舌头在乳晕处转着圈的舔舐着，我感觉两个rt瞬间硬了起来，他边舔舐边把手</w:t>
      </w:r>
    </w:p>
    <w:p>
      <w:r>
        <w:t>伸进了我的短裤内，在小腹周围按摩着，我又开始了呻吟，感觉着下体的饥渴，快！再下去一点，我需</w:t>
      </w:r>
    </w:p>
    <w:p>
      <w:r>
        <w:t>要你的抚摸，我需要你的进入，我已经张开双腿，张开了贝贝等待着你的进入，我真想大声地告诉他我</w:t>
      </w:r>
    </w:p>
    <w:p>
      <w:r>
        <w:t>想让他侵入我，侵入我的体内，我要闭合我的莲花让他吐出所有的汁液！！</w:t>
      </w:r>
    </w:p>
    <w:p>
      <w:r>
        <w:t>我能看出来，他在犹豫，他在挣扎，他还是不确定我是否会允许他的进一步深入。他把手在我小腹</w:t>
      </w:r>
    </w:p>
    <w:p>
      <w:r>
        <w:t>最底部能触碰到草丛的部位小心的抚摸着，我不由自主的将阴部顶了起来，我开始了呻吟，并紧紧握住</w:t>
      </w:r>
    </w:p>
    <w:p>
      <w:r>
        <w:t>了他的左手，他说：姐，你怎么了，你怎么了？对于他的明知故问我什么也没说，只是轻轻的转过头在</w:t>
      </w:r>
    </w:p>
    <w:p>
      <w:r>
        <w:t>他的左手背上轻轻的但却是感觉狠狠地使出全身劲儿地咬了一口，我感觉出了他的战栗，他的抚摸更有</w:t>
      </w:r>
    </w:p>
    <w:p>
      <w:r>
        <w:t>了力量，我的呻吟也更加的强烈，慢慢的他的手触到了草丛，手指触到了阴唇，我说：快！我受不了了！</w:t>
      </w:r>
    </w:p>
    <w:p>
      <w:r>
        <w:t>如果没记错，这应该是我第一次正面的、不加掩饰地鼓励他也许是由于我的鼓动，也许是…反正当时的</w:t>
      </w:r>
    </w:p>
    <w:p>
      <w:r>
        <w:t>我脑中一片空白，没有了思想，没有了意识，只记得在我极端渴望的时候他将手及时的准确的毫不犹豫</w:t>
      </w:r>
    </w:p>
    <w:p>
      <w:r>
        <w:t>的指进入了我花心，让我舒服的大声喊叫了起来姐，小点声，旁边屋会听到的！我哪里会管那么多，把</w:t>
      </w:r>
    </w:p>
    <w:p>
      <w:r>
        <w:t>莲花高高顶起，即将两个小时的饥渴，我要毫无顾忌的把自己添饱！我大叫着，搂住他的脖子，颤动着</w:t>
      </w:r>
    </w:p>
    <w:p>
      <w:r>
        <w:t>莲花，让他把我送到了最高峰就这样，我在万分饥渴的情况下，一触即发，把近两个小时的欲火喷向他</w:t>
      </w:r>
    </w:p>
    <w:p>
      <w:r>
        <w:t>的指间。我紧绷身体，顶住花心，整个莲花颤抖起来，快，我要！快！！！我大声喊叫着，扭动着身体，</w:t>
      </w:r>
    </w:p>
    <w:p>
      <w:r>
        <w:t>他也在我的鼓励下快速抽插，并且用右腿压住了我的双腿，我尽情的往上顶、往上顶…整个阴部一阵更</w:t>
      </w:r>
    </w:p>
    <w:p>
      <w:r>
        <w:t>激烈的痉挛后，我搂住他的脖颈，嚎叫着翻身夹住了他的胳膊，疯狂的扭动着身体感受着从没有过的别</w:t>
      </w:r>
    </w:p>
    <w:p>
      <w:r>
        <w:t>样的高潮我喘息着，整个身体全部都被汗水湿透了，下身更是淫水遍地，我抱住他有些不好意思的把头</w:t>
      </w:r>
    </w:p>
    <w:p>
      <w:r>
        <w:t>埋向了他的身体，我想：我是不是有些太淫荡了，她会不会笑话我的不顾一切？</w:t>
      </w:r>
    </w:p>
    <w:p>
      <w:r>
        <w:t>这时，只听小c 在我耳边轻轻的说，「/ 姐，能让你这么快活我真高兴啊我这才抬起头来，不好意</w:t>
      </w:r>
    </w:p>
    <w:p>
      <w:r>
        <w:t>思地摸了一下他的额头并不失时机地调侃了他一下：看你都没出汗，净偷懒了。小c 羞涩的笑了笑说：</w:t>
      </w:r>
    </w:p>
    <w:p>
      <w:r>
        <w:t>我不想偷懒，我想和姐做噢！我光想着自己快活，根本就没有顾忌到小c 的感受，面对如此淫荡的我，</w:t>
      </w:r>
    </w:p>
    <w:p>
      <w:r>
        <w:t>他怎么能受得了？小c 右手摸索着我的阴唇，左手把我从他的腿上挪到了床上，然后，他离开我找来了</w:t>
      </w:r>
    </w:p>
    <w:p>
      <w:r>
        <w:t>毛巾把我身上的汗水全部擦了一遍，我一动不动享受着他为我做的一切，这时他把我的上衣脱了下来，</w:t>
      </w:r>
    </w:p>
    <w:p>
      <w:r>
        <w:t>短裤早就不知什么时候挣脱掉了，我赤身裸体的躺在他的面前，我什么也不说只默默的看着他小c 注视</w:t>
      </w:r>
    </w:p>
    <w:p>
      <w:r>
        <w:t>了我一会儿，然后就俯下身去，他用双手扒开了我的阴唇，仔细端详着，我为了能让他看得清楚，把两</w:t>
      </w:r>
    </w:p>
    <w:p>
      <w:r>
        <w:t>腿向外掰开，把整个阴部全部暴露给他，奇怪的是，他只是这么看着我，我就有了感觉，阴唇发热，饥</w:t>
      </w:r>
    </w:p>
    <w:p>
      <w:r>
        <w:t>渴难耐！我自己都不知道自己是怎么了，从没有过这么强烈的欲望！好像整个阴部都被欲望燃烧着，想</w:t>
      </w:r>
    </w:p>
    <w:p>
      <w:r>
        <w:t>要被操，狠狠的被操！是谁说过：女人天生就想被人强奸！此时的我，就是想被强奸！甚至想被人捆绑，</w:t>
      </w:r>
    </w:p>
    <w:p>
      <w:r>
        <w:t>被人蹂躏！</w:t>
      </w:r>
    </w:p>
    <w:p>
      <w:r>
        <w:t>奇怪的是，小c 似乎能看懂我的内心，他突然把我的双手按在床上让我一动不动，然后俯下身去用</w:t>
      </w:r>
    </w:p>
    <w:p>
      <w:r>
        <w:t>他的唇对准了我的阴唇，摩擦着，然后用舌头把阴唇掰开，在阴蒂处上下舔动着，我又叫了起来，这时，</w:t>
      </w:r>
    </w:p>
    <w:p>
      <w:r>
        <w:t>小c 突然想起了什么，一个翻身下去打开了电视，当他再一次在下面舔舐时，我已经再一次地感觉到了</w:t>
      </w:r>
    </w:p>
    <w:p>
      <w:r>
        <w:t>下面的颤栗，我又有了冲刺的感觉。我希望他的舌头进入再进入然而，小c 并没有把舌头进入，他只是</w:t>
      </w:r>
    </w:p>
    <w:p>
      <w:r>
        <w:t>在阴蒂处用舌头轻柔的舔着，并从阴唇两边边缘从上而下转着圈的舔舐，舔了几分钟后，他又含住阴唇</w:t>
      </w:r>
    </w:p>
    <w:p>
      <w:r>
        <w:t>用舌头在嘴里搅动着，我叫了起来，他又按住我的双手，不顾一切的舔了起来，我挣扎着，想要抽出手</w:t>
      </w:r>
    </w:p>
    <w:p>
      <w:r>
        <w:t>按住他的头，可他的劲太大了，我根本动不了，这时，只见他反转身下去，把我从侧面拦腰抱起，把整</w:t>
      </w:r>
    </w:p>
    <w:p>
      <w:r>
        <w:t>个阴部全部对准了他，他亲吻着、冲击着，用舌头开始了对阴蒂的猛烈袭击，在高潮的边缘上抽搐着，</w:t>
      </w:r>
    </w:p>
    <w:p>
      <w:r>
        <w:t>操我啊，我受不了了，我要啊！我要你啊！</w:t>
      </w:r>
    </w:p>
    <w:p>
      <w:r>
        <w:t>他抽身想脱掉他的衣服，亦或是想脱掉他的裤子，可那个时候的我怎么可能让他离开我的花心，我</w:t>
      </w:r>
    </w:p>
    <w:p>
      <w:r>
        <w:t>使劲按住他的头，竟在我的颤抖和他湿润的舌头中我前所未有的达到了高潮没有进入就高潮了，这是我</w:t>
      </w:r>
    </w:p>
    <w:p>
      <w:r>
        <w:t>从来没有过的，我知道这叫阴蒂高潮，可我从来没有过这种经历，也不知道亲吻的高潮竟是如此美妙我</w:t>
      </w:r>
    </w:p>
    <w:p>
      <w:r>
        <w:t>喊叫着，他更加卖力的舔舐着，我冲过了这个高潮后，浑身瘫软着呈字型躺在床上，他继续趴在我的身</w:t>
      </w:r>
    </w:p>
    <w:p>
      <w:r>
        <w:t>上亲吻着并用手摸住了我的乳房，他说：姐，我想进入。我喘息着，点点头表示同意了他的要求，这时</w:t>
      </w:r>
    </w:p>
    <w:p>
      <w:r>
        <w:t>只见他迅速脱掉了裤子，我看到了一个大大膨胀的莲蓬顶在了他的内裤上，我伸手摸了一把，好大的家</w:t>
      </w:r>
    </w:p>
    <w:p>
      <w:r>
        <w:t>伙啊！我说：拿套了吗？他说：我又不是做这个的，哪有套？我懵了，没有套套哪行小c 看我执意要带</w:t>
      </w:r>
    </w:p>
    <w:p>
      <w:r>
        <w:t>套套就转身出去了，我躺在床上一边回味着口交带给我的快感，一边等待着小c ，我知道小c 已经磨刀</w:t>
      </w:r>
    </w:p>
    <w:p>
      <w:r>
        <w:t>霍霍，就等着刺向我这个自投罗网的羔羊，如果他的刺刀一旦上膛，我那颤巍巍的莲花一定会瞬间盛开，</w:t>
      </w:r>
    </w:p>
    <w:p>
      <w:r>
        <w:t>我要让他那大大的家伙直接刺进花心，让那怒放的花瓣把刺刀紧紧地包裹着，让他猛烈地抽插，拼命地</w:t>
      </w:r>
    </w:p>
    <w:p>
      <w:r>
        <w:t>冲杀！</w:t>
      </w:r>
    </w:p>
    <w:p>
      <w:r>
        <w:t>直到刺刀卷刃，弹尽粮绝。我摸着莲花，张开双腿，等待着小c 一会儿功夫，小c 进来了，拿着热</w:t>
      </w:r>
    </w:p>
    <w:p>
      <w:r>
        <w:t>毛巾先把我身上的汗擦了擦，然后换了条毛巾又仔细的把莲花擦了一遍，我默不作声，用双腿勾住他的</w:t>
      </w:r>
    </w:p>
    <w:p>
      <w:r>
        <w:t>脖子，他看了我一眼，把我的双腿放了下来，又把毛巾放好并顺便锁上了门，我看着他做完这一切，等</w:t>
      </w:r>
    </w:p>
    <w:p>
      <w:r>
        <w:t>待着他的进一步行动。果然，他脱掉了裤子，也脱掉了内裤，那个闪亮的刺刀直愣愣的冲向了我姐，我</w:t>
      </w:r>
    </w:p>
    <w:p>
      <w:r>
        <w:t>刚刚洗过，姐，我只和女朋友做过七八次言外之意是他仍然没有套套，他只和女朋友做过不多的几次，</w:t>
      </w:r>
    </w:p>
    <w:p>
      <w:r>
        <w:t>绝对没有什么毛病。</w:t>
      </w:r>
    </w:p>
    <w:p>
      <w:r>
        <w:t>我挣扎着，不想越过底线，可小c 似乎决心已定，没有余地的就69式趴在我身上，开始了舔舐，面</w:t>
      </w:r>
    </w:p>
    <w:p>
      <w:r>
        <w:t>对他直愣愣的家伙，面对他因充血而锃亮的龟头，我不由自主的用嘴含住了它他的家伙的确有些大，我</w:t>
      </w:r>
    </w:p>
    <w:p>
      <w:r>
        <w:t>只有握住根部才能含的过来，我用手握着这个生命之根在嘴里不断的抽插，把舌头顶住龟头用唇最大限</w:t>
      </w:r>
    </w:p>
    <w:p>
      <w:r>
        <w:t>度的紧紧的滑向根部，我抚摸着蛋蛋，并把手滑向了他的菊花，这时，我感觉他也在向我的菊花发起了</w:t>
      </w:r>
    </w:p>
    <w:p>
      <w:r>
        <w:t>进攻，他首先用舌头舔舐着，我快活地的夹住了他的脖子，并趁机把手进入了他的菊花里，他也不失时</w:t>
      </w:r>
    </w:p>
    <w:p>
      <w:r>
        <w:t>机的把舌头进入了我的菊花，当他把食指放在菊花上按揉，并想趁机想进入时，我大叫了起来，不！我</w:t>
      </w:r>
    </w:p>
    <w:p>
      <w:r>
        <w:t>不要我不喜欢肛交，以前老公试了几次，都是在边缘地带就让我阻止了，我感觉不舒服。虽然小c 弄得</w:t>
      </w:r>
    </w:p>
    <w:p>
      <w:r>
        <w:t>我菊花盛开，可我还是不想让他进入。小c 见我执意不要，就扒开我的莲花，用双唇含住了我的阴蒂，</w:t>
      </w:r>
    </w:p>
    <w:p>
      <w:r>
        <w:t>并把舌头顶在了花心里，我也含住了他的大棒棒，用舌头在龟头上转着圈，他的大棒棒在我纤细的小手</w:t>
      </w:r>
    </w:p>
    <w:p>
      <w:r>
        <w:t>里显得无比膨大，我费力的握着，但手感却是从未有过的充实，我握着它真想把它一下子送到我的花心</w:t>
      </w:r>
    </w:p>
    <w:p>
      <w:r>
        <w:t>里，我扭动着急切的用花心顶着小c 的嘴，这时他把整个舌头都进入了我的花心，我快活的叫了起来，</w:t>
      </w:r>
    </w:p>
    <w:p>
      <w:r>
        <w:t>淫水流了他满嘴，他快速的在莲花周围舔了起来。</w:t>
      </w:r>
    </w:p>
    <w:p>
      <w:r>
        <w:t>我也快速的用嘴吞吸着他的大棒棒，并用手在根部快速的撸动，小c 说：姐，我要射了。我没有回</w:t>
      </w:r>
    </w:p>
    <w:p>
      <w:r>
        <w:t>答他，只是紧握着大棒棒在嘴里快速的抽插，只见他更加快速的将大棒棒往我嘴里顶，我有些招架不住，</w:t>
      </w:r>
    </w:p>
    <w:p>
      <w:r>
        <w:t>他如果都进到我嘴里就会到嗓子眼里了，我敏感的喉部会不适应的，因此，我始终不放开我的手，用手</w:t>
      </w:r>
    </w:p>
    <w:p>
      <w:r>
        <w:t>握着它，用嘴紧紧含着它，一会儿工夫，小c 就叫了起来，我只感觉到一股喷泉直达嗓子眼，我一声，</w:t>
      </w:r>
    </w:p>
    <w:p>
      <w:r>
        <w:t xml:space="preserve">不行，想呕吐，我知道我喉部的敏感，慌忙把小c 的生命之泉吞了下去，这才感觉嗓子舒服多了…【完】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