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村长干了我老婆</w:t>
      </w:r>
    </w:p>
    <w:p>
      <w:r>
        <w:t>.</w:t>
      </w:r>
    </w:p>
    <w:p>
      <w:r>
        <w:t>夏雨带走了春风，秋叶又把夏雨送走。冬雪把一切都埋藏在了身下。「阿文又走了快一年了……」李霞心理盘</w:t>
      </w:r>
    </w:p>
    <w:p>
      <w:r>
        <w:t>算着。</w:t>
      </w:r>
    </w:p>
    <w:p>
      <w:r>
        <w:t>阿文和李霞结婚已经有四个年头了，从李霞二十岁嫁给阿文以后，阿文对李霞的确是宠爱有佳。实际上，在这</w:t>
      </w:r>
    </w:p>
    <w:p>
      <w:r>
        <w:t>个并不是很富裕的山村里，阿文和李霞的生活也算是不错的，但阿文执意要给他的爱妻更好的生活，于是在婚后的</w:t>
      </w:r>
    </w:p>
    <w:p>
      <w:r>
        <w:t>第三个年初就和村里的壮男们加入了打工的热潮之中。</w:t>
      </w:r>
    </w:p>
    <w:p>
      <w:r>
        <w:t>已经出门两年了。这其中，只是上一年的年底才回来过，李霞不禁想起上次丈夫回来后的缠绵，脸红了。李霞</w:t>
      </w:r>
    </w:p>
    <w:p>
      <w:r>
        <w:t>和阿文结婚后，新婚夫妻，如鱼得水，当然李霞也体验到了作为一个女人的幸福，虽然知道丈夫的辛勤是为了他们</w:t>
      </w:r>
    </w:p>
    <w:p>
      <w:r>
        <w:t>能有一个更好的生活，可是，当天空只剩下星星与月亮做伴，耳畔只留下一片寂静时，独抱孤衾，她还是会难忍孤</w:t>
      </w:r>
    </w:p>
    <w:p>
      <w:r>
        <w:t>寂。</w:t>
      </w:r>
    </w:p>
    <w:p>
      <w:r>
        <w:t>他快回来了吧，又快到年关了。李霞心喜地盼着丈夫在年关上能回家，即看看自己牵挂已久的爱人，也能慰籍</w:t>
      </w:r>
    </w:p>
    <w:p>
      <w:r>
        <w:t>自己压抑许久的渴望……似乎人就是这样，越是接近要得到的东西，那得到之前的忍耐就越是难熬。这些天，每夜，</w:t>
      </w:r>
    </w:p>
    <w:p>
      <w:r>
        <w:t>李霞都会在梦中和丈夫相会，每到那最想要激情到来之时，她都会从梦中惊醒，随后而来的就是漫漫的无眠……她</w:t>
      </w:r>
    </w:p>
    <w:p>
      <w:r>
        <w:t>不断地安慰自己，快了，快了，他快回来了，他快回来了……那天，空中飘着雪花，一片片地，李霞想，那也许是</w:t>
      </w:r>
    </w:p>
    <w:p>
      <w:r>
        <w:t>上天给大地的礼物和爱意吧！当然，就在这时，她也被一个声音从那想象中惊回到窗前。</w:t>
      </w:r>
    </w:p>
    <w:p>
      <w:r>
        <w:t>「李霞，你的信。」那是村长的声音。村长在阿文不在家的时候，不少照顾李霞，所以李霞对这个声音是相当</w:t>
      </w:r>
    </w:p>
    <w:p>
      <w:r>
        <w:t>的熟悉。</w:t>
      </w:r>
    </w:p>
    <w:p>
      <w:r>
        <w:t>李霞拿到了信，看了看封皮，是阿文的笔迹，她的心不由的加快的速度，是他要告诉我什么时候回来吗？他什</w:t>
      </w:r>
    </w:p>
    <w:p>
      <w:r>
        <w:t>么时候到家？</w:t>
      </w:r>
    </w:p>
    <w:p>
      <w:r>
        <w:t>村长说话了：「我到镇里，到邮局取东西，正好，邮局有你的信，他们刚要送过来，我就顺便给你带回来了。」</w:t>
      </w:r>
    </w:p>
    <w:p>
      <w:r>
        <w:t>李霞哪有心思听村长说这些，她迫不急待地拆开了信，的确是她丈夫写的。可是，信中的消息却让她燥动的心</w:t>
      </w:r>
    </w:p>
    <w:p>
      <w:r>
        <w:t>如同在三九天泼下了一盆冰冷的水，再也热不起来了……李霞的眼框一下子就湿了，虽然她忍着，忍着，可还是让</w:t>
      </w:r>
    </w:p>
    <w:p>
      <w:r>
        <w:t>经历过风霜的村长给看出来了。</w:t>
      </w:r>
    </w:p>
    <w:p>
      <w:r>
        <w:t>「怎么了，李霞？是不是有什么事？」他关切的问。</w:t>
      </w:r>
    </w:p>
    <w:p>
      <w:r>
        <w:t>「没，……没什么，阿文他说：「年不回来了，年底好挣钱，他挣完这段，再回来。」」</w:t>
      </w:r>
    </w:p>
    <w:p>
      <w:r>
        <w:t>「唉，这个阿文呀，怎么说，大过年的，也该回家呀！」村长好意的说着，可是，因为李霞的伤心，根本就没</w:t>
      </w:r>
    </w:p>
    <w:p>
      <w:r>
        <w:t>有注意到，村长在说话时，眼中露出了一种兴奋的光茫。</w:t>
      </w:r>
    </w:p>
    <w:p>
      <w:r>
        <w:t>这些天的前熬似乎还是继续下去，李霞叹了口气，又看起她的雪花来。</w:t>
      </w:r>
    </w:p>
    <w:p>
      <w:r>
        <w:t>村长是一个四十出头的男人，他和阿文也能算是远房的亲戚，所以总是帮着李霞做一些一个女人不能做的事情。</w:t>
      </w:r>
    </w:p>
    <w:p>
      <w:r>
        <w:t>久而久之，看然李霞那青春洋溢的脸蛋，再看自己的糟糠之妻，心中怎么也提不起精神。他觉得李霞真的是太吸引</w:t>
      </w:r>
    </w:p>
    <w:p>
      <w:r>
        <w:t>他了，他有时都快抑制不住自己去强暴李霞，可是他又不敢那么做……李霞在煎熬，村长也在煎熬……今天，他看</w:t>
      </w:r>
    </w:p>
    <w:p>
      <w:r>
        <w:t>到李霞得知阿文不回来的反应，他知道，他的机会来了，是的，终于来了。一个女人，尤其是初尝云雨的女人，这</w:t>
      </w:r>
    </w:p>
    <w:p>
      <w:r>
        <w:t>么长时间的忍耐，一定会很难的，他确信自己的判断。回到家，他的脑中充满的全是李霞的丰乳和翘臀，还有那苗</w:t>
      </w:r>
    </w:p>
    <w:p>
      <w:r>
        <w:t>条的纤腰……他等待着，等待着太阳的下山，这一天，他觉得分外的长，终于，天渐渐的暗下来了，可是由于有雪，</w:t>
      </w:r>
    </w:p>
    <w:p>
      <w:r>
        <w:t>还是显得那么的亮。</w:t>
      </w:r>
    </w:p>
    <w:p>
      <w:r>
        <w:t>他终于等到了钏表的指针越过了十一点的位置，他悄悄的溜出了家门，往李霞家的方向走来。</w:t>
      </w:r>
    </w:p>
    <w:p>
      <w:r>
        <w:t>这时的李霞，刚刚要入睡。可怜的她已被丈夫不回来的消息折磨了一天。晚上她觉得自己的需要还是那么的强</w:t>
      </w:r>
    </w:p>
    <w:p>
      <w:r>
        <w:t>烈，不由得怨恨起阿文来。可是想着想着，就感到阿文的手象是在她的身上抚摸，啊，从脖子，到肩膀，给她一种</w:t>
      </w:r>
    </w:p>
    <w:p>
      <w:r>
        <w:t>酥酥痒痒的感觉。「阿文，摸我的乳房，你看看，是不是没有你的耕种，她已经变得枯萎了？」。她自己的手在自</w:t>
      </w:r>
    </w:p>
    <w:p>
      <w:r>
        <w:t>己的乳头上抚弄着，捏掐着……手掌在不断的下滑，滑过她光洁的小腹，到达了那一片黑黑密阿文的所在。她找到</w:t>
      </w:r>
    </w:p>
    <w:p>
      <w:r>
        <w:t>了那条肉缝，她们已经为阿文的手打开了道路，大大的分开在两旁，露出了最能让李霞销魂的那颗豆豆。「啊」，</w:t>
      </w:r>
    </w:p>
    <w:p>
      <w:r>
        <w:t>李霞又手指夹着她，上下的抚动，她知道她已经做好了准备，等待着阿文的进入。可是，她需要阿文的进入，去开</w:t>
      </w:r>
    </w:p>
    <w:p>
      <w:r>
        <w:t>拓那封闭已久的道路，她把自己的手拿开了，泪流了下来，强忍着，闭上了眼睛。</w:t>
      </w:r>
    </w:p>
    <w:p>
      <w:r>
        <w:t>就在她这半梦半醒之间，听到有人在敲窗。</w:t>
      </w:r>
    </w:p>
    <w:p>
      <w:r>
        <w:t>「当，当，当」可是没有人说话。</w:t>
      </w:r>
    </w:p>
    <w:p>
      <w:r>
        <w:t>又是一阵的轻轻的「当，当，当」，李霞起身，走下地来。她虽然年轻，可是已为人妇的她还是知道半夜敲窗</w:t>
      </w:r>
    </w:p>
    <w:p>
      <w:r>
        <w:t>会有什么后果的。</w:t>
      </w:r>
    </w:p>
    <w:p>
      <w:r>
        <w:t>「谁？」她问。</w:t>
      </w:r>
    </w:p>
    <w:p>
      <w:r>
        <w:t>「我，村长。」</w:t>
      </w:r>
    </w:p>
    <w:p>
      <w:r>
        <w:t>「有什么事呀，村长？」</w:t>
      </w:r>
    </w:p>
    <w:p>
      <w:r>
        <w:t>「你开门，有事。」</w:t>
      </w:r>
    </w:p>
    <w:p>
      <w:r>
        <w:t>「明天在说吧，太晚了。」李霞低声的说着。</w:t>
      </w:r>
    </w:p>
    <w:p>
      <w:r>
        <w:t>「你开门，是阿文的事。」</w:t>
      </w:r>
    </w:p>
    <w:p>
      <w:r>
        <w:t>李霞一听是阿文的事，就急忙地打开了门。村长一看门开了，一下子就钻进了李霞的屋内，并飞快地打门给关</w:t>
      </w:r>
    </w:p>
    <w:p>
      <w:r>
        <w:t>上了。李霞一惊，「村长，你有什么事？明天在说吧！」她颤抖抖地说。可村长并没有说话，一下子搂住了李霞，</w:t>
      </w:r>
    </w:p>
    <w:p>
      <w:r>
        <w:t>说：「你不想男人吗？我来了，我来帮你。」李霞反抗着，可是她不敢大声的叫，因为这时如果邻居来了，她就是</w:t>
      </w:r>
    </w:p>
    <w:p>
      <w:r>
        <w:t>有口也说不清楚。她只是用力的推着村长，反抗着。可村长是什么人，他是一个风月场上的老手，他抱住李霞后，</w:t>
      </w:r>
    </w:p>
    <w:p>
      <w:r>
        <w:t>一下子就攻占了李霞的双乳，李霞在自己自慰后，那双乳还是傲然地挺立着，这一经村长的挑拨，更用力的站起来</w:t>
      </w:r>
    </w:p>
    <w:p>
      <w:r>
        <w:t>了。村长用力地吻着李霞的脖子并低声地说：「我要干你，让你尝尝男人的滋味」，因为他知道，一般的女人在亲</w:t>
      </w:r>
    </w:p>
    <w:p>
      <w:r>
        <w:t>吻和淫语下是会动情的。他的另一只手，开始挪到李霞的嫩滑之地，手掌轻轻抚着她的阴门，忽而用手指分开那两</w:t>
      </w:r>
    </w:p>
    <w:p>
      <w:r>
        <w:t>片大阴唇，忽而又把自已的中指夹在当中，让那两片大阴唇紧紧地盖住自己的手指。本来就欲火未熄的李霞经村长</w:t>
      </w:r>
    </w:p>
    <w:p>
      <w:r>
        <w:t>这样的挑逗，反抗渐渐的停止了，变成了一种骚动的扭曲。她的呼吸重了，她的思维渐渐地模糊，只知道，这是一</w:t>
      </w:r>
    </w:p>
    <w:p>
      <w:r>
        <w:t>个男人，村长那成熟的男人的味道，是吸引她最有效的春药。</w:t>
      </w:r>
    </w:p>
    <w:p>
      <w:r>
        <w:t>她开始发也了「嗯……啊……」的声音，村长知道，李霞已经动情了，他自己渴求以久的事情终于要能实现了，</w:t>
      </w:r>
    </w:p>
    <w:p>
      <w:r>
        <w:t>他更加买力的挑起李霞的情欲。李霞的淫水已经不仅湿透了她的阴毛和村长的手掌，甚至连自己的大腿上都已经便</w:t>
      </w:r>
    </w:p>
    <w:p>
      <w:r>
        <w:t>布淫液……似乎，李霞把自己这一年来压抑的欲望此刻借着自己的水，表达出来。村长看到李霞已经闭上了眼睛享</w:t>
      </w:r>
    </w:p>
    <w:p>
      <w:r>
        <w:t>受这一切，她飞快而又娴熟地脱去了李霞仅有的衣衫，李霞似主动的动着身躯，村长也不在犹豫，把李霞放倒在了</w:t>
      </w:r>
    </w:p>
    <w:p>
      <w:r>
        <w:t>床边，自己的唇，贴在了李霞那已经如洪水泛滥的动人之处上……村长把他柔软的舌头贴在了李霞那早也泛滥洪水</w:t>
      </w:r>
    </w:p>
    <w:p>
      <w:r>
        <w:t>的私处上，其实也不用村长再做什么温柔的挑逗，李霞的汁液就已经加倍的、放肆的、尽情的流了出来……村长品</w:t>
      </w:r>
    </w:p>
    <w:p>
      <w:r>
        <w:t>尝着这个饥渴以久的少妇的琼浆，发也了啾啾的声音，李霞早也被自己的欲望折磨得没有了自己的神志，只知道那</w:t>
      </w:r>
    </w:p>
    <w:p>
      <w:r>
        <w:t>是个男人，是一个能给自己解脱的物件，她的脑中没有了是非，没有了条理，只是知道自己的欲火在不断的高涨，</w:t>
      </w:r>
    </w:p>
    <w:p>
      <w:r>
        <w:t>自己的身体在不断的飞翔……没有了压抑，没有了世界，李霞不加控制的发出了久违的呻吟，「啊，嗯，……」伴</w:t>
      </w:r>
    </w:p>
    <w:p>
      <w:r>
        <w:t>随着越来越重的喘息。</w:t>
      </w:r>
    </w:p>
    <w:p>
      <w:r>
        <w:t>村长更不是等闲之人，他了解女人，虽然屋内光线暗淡，可是借着窗外那白雪的晶莹，还是可以看到李霞那毛</w:t>
      </w:r>
    </w:p>
    <w:p>
      <w:r>
        <w:t>发之上闪着那诱人的光芒……这时的村长，不能让李霞有恢复清醒的时机，他知道，要尽快的占有这个少妇，一旦</w:t>
      </w:r>
    </w:p>
    <w:p>
      <w:r>
        <w:t>两个人结合，那她想反抗也来不及了。于是，他飞快地把自己早已处于备战状态的家伙放了出来，直挺挺，硬棒棒，</w:t>
      </w:r>
    </w:p>
    <w:p>
      <w:r>
        <w:t>他也不等李霞的帮助，对准她的门户就进行攻击……李霞的阴户早已是淫汁满布，而且那守卫少妇贞洁的卫士早已</w:t>
      </w:r>
    </w:p>
    <w:p>
      <w:r>
        <w:t>经在迎接那神殿的新主人，虽然紧凑，但也不是不能进入……村长把自己的龟头顶住李霞的入口，一下子，全根而</w:t>
      </w:r>
    </w:p>
    <w:p>
      <w:r>
        <w:t>入。李霞忽被这猛来的满胀激醒了似的，可刚有动作，就被村长随之而来的抽动带来的酥爽淹没了。小霞不自主地</w:t>
      </w:r>
    </w:p>
    <w:p>
      <w:r>
        <w:t>抱住了村长的腰，自己的下身迎着村长的冲撞迎接着，似乎让村长的每一下，都能顶到自己身体的最深处，她的呻</w:t>
      </w:r>
    </w:p>
    <w:p>
      <w:r>
        <w:t>吟变成了更大声的叫床，村长把自己的舌头交给李霞，于是在两个人交媾的声音之外，又有了唔唔的声音……李霞</w:t>
      </w:r>
    </w:p>
    <w:p>
      <w:r>
        <w:t>也是忘情的品尝着这个在自己嘴中的佳品，身体随着一下下的冲击，在奉献着自己分泌的玉液的同时，也把自己的</w:t>
      </w:r>
    </w:p>
    <w:p>
      <w:r>
        <w:t>口水和村长的口水交织在了一起……已经没有男人滋润一年之久的李霞，下身的紧握程度自然可知。村长虽然在自</w:t>
      </w:r>
    </w:p>
    <w:p>
      <w:r>
        <w:t>己妻子那如高速公路宽敞的道路上能跑上个半小时，可是在这如处女的羊肠小道上，随着摩擦温度的提升，自己的</w:t>
      </w:r>
    </w:p>
    <w:p>
      <w:r>
        <w:t>感觉也是越来越强，忽然他感到自己的阳物似被李霞的身体烫了一下，里面变得更加的温暖和湿润，李霞的阴道如</w:t>
      </w:r>
    </w:p>
    <w:p>
      <w:r>
        <w:t>同婴儿的小嘴般，一劲的吸吮自己。</w:t>
      </w:r>
    </w:p>
    <w:p>
      <w:r>
        <w:t>而这时的李霞，杏眼微闭，面似红潮，早已无法言语，身如软泥，娇嫩无比，自己就再也无法忍住自己下体传</w:t>
      </w:r>
    </w:p>
    <w:p>
      <w:r>
        <w:t>来的强烈刺激，把自己的种子全布向那等待着孕育生命的土地。李霞被这种炽热有力的精液一烫，啊，又来了一次</w:t>
      </w:r>
    </w:p>
    <w:p>
      <w:r>
        <w:t>高潮……也许时间过得很快，在李霞身上休息的村长并不知道时间过了多久，他只存在了交欢后的美妙之中，他终</w:t>
      </w:r>
    </w:p>
    <w:p>
      <w:r>
        <w:t>于征服了这个美艳的少妇，还在她的身体里留下了自己的痕迹。他也知道了偷情竟是这般的神奇，而且，身下这个</w:t>
      </w:r>
    </w:p>
    <w:p>
      <w:r>
        <w:t>女人竟是这样的尤物……李霞高潮过后，渐渐地恢复了自己的清醒。她感到很重，是一个人，不，是一个男人，虽</w:t>
      </w:r>
    </w:p>
    <w:p>
      <w:r>
        <w:t>然那肿大的东西已经变小，可是她还是能感觉到，他在自己的身体里。李霞一下子惶恐地推开了那个还是她身上的</w:t>
      </w:r>
    </w:p>
    <w:p>
      <w:r>
        <w:t>人，眼泪流了下来……「啪」一个嘴巴让还沉浸在美妙中的村长也清醒了过来。「你，你，你怎么这么……我怎么</w:t>
      </w:r>
    </w:p>
    <w:p>
      <w:r>
        <w:t>向阿文交待？你……」李霞忽然失声。</w:t>
      </w:r>
    </w:p>
    <w:p>
      <w:r>
        <w:t>村长让这忽来的一下子也打愣了，可毕竟村长是个经验老道的人，他说道：</w:t>
      </w:r>
    </w:p>
    <w:p>
      <w:r>
        <w:t>「事情已经发生了，李霞，我是忍不住，你实在是太漂亮了，所以……」</w:t>
      </w:r>
    </w:p>
    <w:p>
      <w:r>
        <w:t>「再说，你不说，我不说，谁又知道呢？更何况，你不也是体验到了人生最美妙的？」</w:t>
      </w:r>
    </w:p>
    <w:p>
      <w:r>
        <w:t>李霞一手捂着自己的酥胸，一边低着头哭泣着。可是坐起来的身体，村长在她的两腿之间，却看到了，他那一</w:t>
      </w:r>
    </w:p>
    <w:p>
      <w:r>
        <w:t>股淡白的液体正从李霞的两腿之间流了出来。</w:t>
      </w:r>
    </w:p>
    <w:p>
      <w:r>
        <w:t>这一下子又刺激了村长，他的小弟弟一下子就又「怒发冲冠」了，于是，不由分说，再次把李霞按到了床上。</w:t>
      </w:r>
    </w:p>
    <w:p>
      <w:r>
        <w:t>已经颇为熟悉，李霞的身体自然也接纳了这个刚刚占有她的人。李霞没有了上次的激情，眼角流着泪，反正已</w:t>
      </w:r>
    </w:p>
    <w:p>
      <w:r>
        <w:t>经发生了，一次和两次又有什么区别呢？村长却是十分清楚，这次如果能让李霞再次屈服于自己的阳物之下，那他</w:t>
      </w:r>
    </w:p>
    <w:p>
      <w:r>
        <w:t>就有这个把握让这个娇美的少妇成为自己的情人……他用尽自己的本领，让这个为人妇不久的女人尽可能的体验到</w:t>
      </w:r>
    </w:p>
    <w:p>
      <w:r>
        <w:t>做为女人的快乐。九浅一深，还是左冲右撞，或是上顶下捣，各种办法，只为能让这个他刚刚征服的女人再次被征</w:t>
      </w:r>
    </w:p>
    <w:p>
      <w:r>
        <w:t>服。</w:t>
      </w:r>
    </w:p>
    <w:p>
      <w:r>
        <w:t>虽然头脑中充满了对丈夫的愧疚，但身体在另一个男人的抚弄下，却是不可能没有反应的。渐渐地，泪水流尽</w:t>
      </w:r>
    </w:p>
    <w:p>
      <w:r>
        <w:t>了，咬紧的嘴唇中发出了唔唔的声音，本来就充满汁液的阴道变得更加润滑，本来僵硬的身体开始扭动……由于刚</w:t>
      </w:r>
    </w:p>
    <w:p>
      <w:r>
        <w:t>刚发射了许多的子孙，村长这次变得更加威猛，也由于被这连续的抽插，李霞的阴道也放松了她对村长长枪的夹逼，</w:t>
      </w:r>
    </w:p>
    <w:p>
      <w:r>
        <w:t>李霞在村长的连续的变化攻击下，高潮不断，娇声连连，可是村长仍然威风依旧。</w:t>
      </w:r>
    </w:p>
    <w:p>
      <w:r>
        <w:t>「哥哥，你饶了我吧，我要被你干坏了……哦……」</w:t>
      </w:r>
    </w:p>
    <w:p>
      <w:r>
        <w:t>「李霞呀，你看，我的棒子还是那么硬，要不你用嘴给我吸出来，我就放过你……」本来村长只是随便地说说，</w:t>
      </w:r>
    </w:p>
    <w:p>
      <w:r>
        <w:t>他在心里也没有想李霞有可能会给他用嘴，但是阳物进出李霞身体的速度却是加快了。</w:t>
      </w:r>
    </w:p>
    <w:p>
      <w:r>
        <w:t>「啊，我用嘴，你不要再干我了，啊，我那快被你干坏了，我用嘴……」</w:t>
      </w:r>
    </w:p>
    <w:p>
      <w:r>
        <w:t>村长一听，这到是个意外的收获，因为自己的婆娘嫌脏，从不用嘴，这次没想到……村长立刻把自己蘸满了淫</w:t>
      </w:r>
    </w:p>
    <w:p>
      <w:r>
        <w:t>水的阴茎送到了李霞的嘴旁，虽然不想，可是李霞还是把他含入了口中。村长自然是欣喜万分，活了这么长时间，</w:t>
      </w:r>
    </w:p>
    <w:p>
      <w:r>
        <w:t>只用他插入女人，可是就是没有人那吃香蕉般吃过，还是年轻的女人开放呀，他不由得想回到年轻，再重活一回。</w:t>
      </w:r>
    </w:p>
    <w:p>
      <w:r>
        <w:t>李霞虽然含的不太好，可是和丈夫却是做过，因为真的怕被村长插坏，对丈夫无法交待，所以含的到也是认真。</w:t>
      </w:r>
    </w:p>
    <w:p>
      <w:r>
        <w:t>她也不能想到村长的阳物上的气味和那全是自己淫水的不洁。</w:t>
      </w:r>
    </w:p>
    <w:p>
      <w:r>
        <w:t>村长看到李霞把自己的阴茎吸到了嘴里，那种感觉真是女人的肉洞中所无法比拟的，不由得往前顶，李霞一下</w:t>
      </w:r>
    </w:p>
    <w:p>
      <w:r>
        <w:t>子被顶的有种想吐的感觉，可是嘴中却被村长的肉棒占满，于是只能用自己的娇手套住村长的阴茎根部。</w:t>
      </w:r>
    </w:p>
    <w:p>
      <w:r>
        <w:t>随着一下下的吸吮，李霞的小手不时的碰到村长的两个蛋蛋，村长在也忍不住了，一下子把他的精液全部灌进</w:t>
      </w:r>
    </w:p>
    <w:p>
      <w:r>
        <w:t>了李霞的嘴里。李霞想吐，可是村长的阴茎却死死堵住了她的嘴，来不及太多想，那一股股的精液，就只能咽进入</w:t>
      </w:r>
    </w:p>
    <w:p>
      <w:r>
        <w:t>自己的肚中。</w:t>
      </w:r>
    </w:p>
    <w:p>
      <w:r>
        <w:t>李霞完成了这次的任务。村长毕竟年龄也大了，虽然看着李霞那年轻娇美的身体有着无穷的欲望，可经过了两</w:t>
      </w:r>
    </w:p>
    <w:p>
      <w:r>
        <w:t>次的春宵，也已经是力不从心了。他让李霞早些休息，自己就溜回家了。</w:t>
      </w:r>
    </w:p>
    <w:p>
      <w:r>
        <w:t>完事后的李霞，放声的大哭起来。虽然想丈夫的温存，可怎么也不是和另一个男人的交欢呀！虽然自己欲火难</w:t>
      </w:r>
    </w:p>
    <w:p>
      <w:r>
        <w:t>平，可自己怎么也不是一个荡妇呀！可现在，她怎么对得起自己的丈夫呢？</w:t>
      </w:r>
    </w:p>
    <w:p>
      <w:r>
        <w:t>太阳出来了，可是泪湿的枕头却没有被这早起的太阳晒干。</w:t>
      </w:r>
    </w:p>
    <w:p>
      <w:r>
        <w:t>经过这件事情，李霞尽量的躲着村长。她怕见到村长，怕他又索要自己的身体，怕再次对不起自己的阿文，怕</w:t>
      </w:r>
    </w:p>
    <w:p>
      <w:r>
        <w:t>自己的身体再次背叛自己的思想……可是尝过少妇鲜美的村长怎么可能放过这个到手的少妇呢！</w:t>
      </w:r>
    </w:p>
    <w:p>
      <w:r>
        <w:t>终于，再一次，李霞被村长堵在了家里，又一次献出了自己的身体和高潮后的无数汁液。几次之后，李霞变得</w:t>
      </w:r>
    </w:p>
    <w:p>
      <w:r>
        <w:t>开放了，「反正已经干了，一次，两次和几次会有什么区别？谁让阿文不回家，让我这样的难过？也不能怪我，再</w:t>
      </w:r>
    </w:p>
    <w:p>
      <w:r>
        <w:t>说……每一次村长都能给她欲仙欲死的感觉，让她象神仙般的感觉……」</w:t>
      </w:r>
    </w:p>
    <w:p>
      <w:r>
        <w:t>时间一点点的过去了，年也过去了。转眼间，离阿文来信又有一个月了。这天，忽然阿文回来了。</w:t>
      </w:r>
    </w:p>
    <w:p>
      <w:r>
        <w:t>世间没有不透风的墙。虽然村长在阿文回来后克制了自己，没有再去找李霞偷欢，可是村中的风言风语还是传</w:t>
      </w:r>
    </w:p>
    <w:p>
      <w:r>
        <w:t>到了刚刚回家的阿文的耳中。</w:t>
      </w:r>
    </w:p>
    <w:p>
      <w:r>
        <w:t>阿文火冒三丈，立刻质问李霞。</w:t>
      </w:r>
    </w:p>
    <w:p>
      <w:r>
        <w:t>「村中的人说，你和村长有不正常的勾当，有没有这回事？怎么村里的人都传？」阿文红着眼睛问道。</w:t>
      </w:r>
    </w:p>
    <w:p>
      <w:r>
        <w:t>「没，没有，你不要听他们瞎说……」可是李霞回答的并没有太大的底气。</w:t>
      </w:r>
    </w:p>
    <w:p>
      <w:r>
        <w:t>「真的没有？」阿文坚持的问着。</w:t>
      </w:r>
    </w:p>
    <w:p>
      <w:r>
        <w:t>「没有，真的没有，你不要听他们瞎说，你怎么不相信你媳妇呢？」眼看，李霞的杏眼微红，珍珠欲滴。</w:t>
      </w:r>
    </w:p>
    <w:p>
      <w:r>
        <w:t>「没有就好，只是他们都这么说，我才问问，你，你别生气！」阿文十分宠爱李霞，一看李霞一付要哭的样子，</w:t>
      </w:r>
    </w:p>
    <w:p>
      <w:r>
        <w:t>什么也都问不下去了。</w:t>
      </w:r>
    </w:p>
    <w:p>
      <w:r>
        <w:t>太阳落山了。当然李霞的身体又回到了丈夫的身下。</w:t>
      </w:r>
    </w:p>
    <w:p>
      <w:r>
        <w:t>一番云雨后，阿文又说：「虽然都是村里的人总说呀说的，我才问你的。实际，就算是真在那么回事，只要你</w:t>
      </w:r>
    </w:p>
    <w:p>
      <w:r>
        <w:t>告诉我实情，我也会原谅你的！毕竟，也怪我，让你自己在家，太孤单你了！」</w:t>
      </w:r>
    </w:p>
    <w:p>
      <w:r>
        <w:t>李霞听着听着，眼睛红了。丈夫的这席话，让她更觉得对不起自己的丈夫。</w:t>
      </w:r>
    </w:p>
    <w:p>
      <w:r>
        <w:t>「你真的能不在乎？我才不信呢？」李霞似撒娇的试探着说。</w:t>
      </w:r>
    </w:p>
    <w:p>
      <w:r>
        <w:t>「只要你告诉我实话，我真的不生气。」阿文认真地说。</w:t>
      </w:r>
    </w:p>
    <w:p>
      <w:r>
        <w:t>「什么实情呀，我说的就是实情……」说着，就主动的翻到阿文身上，主动的用嘴把刚刚劳动完的阿文的阴茎</w:t>
      </w:r>
    </w:p>
    <w:p>
      <w:r>
        <w:t>含住，吸吮套弄起来。</w:t>
      </w:r>
    </w:p>
    <w:p>
      <w:r>
        <w:t>其实阿文也是半信半疑，看到家中的美妻，他不相信村中人说的，可是村里人说的有板有眼，又不象假的……</w:t>
      </w:r>
    </w:p>
    <w:p>
      <w:r>
        <w:t>阿文的威风也不弱于村长，李霞在阿文的猛烈进攻下，很快也「缴液投降」了。可阿文却没有半点的射精的意思，</w:t>
      </w:r>
    </w:p>
    <w:p>
      <w:r>
        <w:t>继续狠干着李霞。李霞被阿文的进进出出弄得高潮连连，淫水沽沽。阿文这时红着脸，喘着粗气，压在李霞的身上，</w:t>
      </w:r>
    </w:p>
    <w:p>
      <w:r>
        <w:t>上下起伏着屁股问：「你有什么和村长私通？说，不然我干死你的小淫妇！」</w:t>
      </w:r>
    </w:p>
    <w:p>
      <w:r>
        <w:t>李霞早就被干得是神志迷糊，呜咽着说：「好老公，你饶了我吧！」</w:t>
      </w:r>
    </w:p>
    <w:p>
      <w:r>
        <w:t>「说，你个小淫妇，你的洞洞让没让别人进来解痒？」阿文似说粗话地，似说在挑逗李霞地说着。</w:t>
      </w:r>
    </w:p>
    <w:p>
      <w:r>
        <w:t>「干了，老公，我全招了，你饶了我吧！」李霞迷乱的答着。</w:t>
      </w:r>
    </w:p>
    <w:p>
      <w:r>
        <w:t>一下子，阿文停了下来，问：「你说什么？」这时李霞一下子也好象是明白了说错了话，一下子坐起来连忙说</w:t>
      </w:r>
    </w:p>
    <w:p>
      <w:r>
        <w:t>：「那是我乱说的，乱说的……」可是，她却不敢正视阿文的眼睛，如同一个犯了错的孩子，低着头。</w:t>
      </w:r>
    </w:p>
    <w:p>
      <w:r>
        <w:t>阿文双手轻轻的捧起李霞的面庞，用温柔的目光注视着她，这时李霞胆怯地看到了阿文那一双温柔体贴的眼睛，</w:t>
      </w:r>
    </w:p>
    <w:p>
      <w:r>
        <w:t>一下子哭了出来。</w:t>
      </w:r>
    </w:p>
    <w:p>
      <w:r>
        <w:t>「老公，我对不起你，我……我……」李霞再也无法压制住自己，带着哭腔地说着。</w:t>
      </w:r>
    </w:p>
    <w:p>
      <w:r>
        <w:t>「我说过了，我会原谅你的，只要你告诉我实情，我是爱你的，李霞。」阿文依然用温柔的声音对李霞充满无</w:t>
      </w:r>
    </w:p>
    <w:p>
      <w:r>
        <w:t>限爱意地说着。</w:t>
      </w:r>
    </w:p>
    <w:p>
      <w:r>
        <w:t>「我，我……」李霞困窘的不知道如何说起。</w:t>
      </w:r>
    </w:p>
    <w:p>
      <w:r>
        <w:t>阿文轻轻地把李霞揽入怀中，让她在自己的怀中躺下，说：「李霞，我会原谅你的，我也是爱你的，你是知道</w:t>
      </w:r>
    </w:p>
    <w:p>
      <w:r>
        <w:t>的……」阿文在李霞耳边私语着，他用他的舌头轻轻的扫着李霞的额头和面庞。</w:t>
      </w:r>
    </w:p>
    <w:p>
      <w:r>
        <w:t>「嗯……」李霞似下了很大的决心，点了点头。</w:t>
      </w:r>
    </w:p>
    <w:p>
      <w:r>
        <w:t>她把自己和村长的事情大概的说出来，不过那些村长曾给过她的美妙时间，在她的述说中轻轻地带过了。</w:t>
      </w:r>
    </w:p>
    <w:p>
      <w:r>
        <w:t>「就这些，我都对你说了，阿文。是我对不起你，如果你不要我了，我也不会怨你，可是我真的是爱你的……」</w:t>
      </w:r>
    </w:p>
    <w:p>
      <w:r>
        <w:t>说完，李霞再也无法说下去一个字，声音被哭泣的呜咽全部塞住了。</w:t>
      </w:r>
    </w:p>
    <w:p>
      <w:r>
        <w:t>「我说过了，只要你告诉我，我不会怪你的。是我让你太孤单了……是我不好，李霞。」阿文也认真地说着。</w:t>
      </w:r>
    </w:p>
    <w:p>
      <w:r>
        <w:t>「你真的原谅我？阿文」</w:t>
      </w:r>
    </w:p>
    <w:p>
      <w:r>
        <w:t>「是的，我说过了，我真的原谅你，因为我爱你，李霞。」</w:t>
      </w:r>
    </w:p>
    <w:p>
      <w:r>
        <w:t>李霞一下子把阿文紧紧的抱住，呜咽着说：「我对不起你，阿文，我以后再也不了，谢谢你原谅了，阿文……」</w:t>
      </w:r>
    </w:p>
    <w:p>
      <w:r>
        <w:t>「那你和村长那个的时候，你爽不爽呀？！」阿文故意地转变了一个话题。</w:t>
      </w:r>
    </w:p>
    <w:p>
      <w:r>
        <w:t>李霞一听这个，一下子怕的一抖，可是当她看到阿文那似顽皮似挑逗的眼神时，她明白了，就说：「是呀，比</w:t>
      </w:r>
    </w:p>
    <w:p>
      <w:r>
        <w:t>你历害哦！」说完便把头扎到了阿文的怀里。</w:t>
      </w:r>
    </w:p>
    <w:p>
      <w:r>
        <w:t>「真的，我不信。」说着，就用手揉起李霞的乳房来，一点点的，他感觉到李霞的乳头又挺立了起来。「他有</w:t>
      </w:r>
    </w:p>
    <w:p>
      <w:r>
        <w:t>没有亲这个呀？」说着，阿文一下子捏住了李霞的乳头，李霞啊的一下子，就娇羞地说：「有呀，不过不象你，这</w:t>
      </w:r>
    </w:p>
    <w:p>
      <w:r>
        <w:t>么粗鲁，他爱人家呢！」李霞也故意地说着能挑起阿文欲火的言词。阿文一下子，就把李霞的乳房含进了嘴里。</w:t>
      </w:r>
    </w:p>
    <w:p>
      <w:r>
        <w:t>「啊，好老公，你弄得比他好多了，人家好舒服！」李霞闭上了眼睛，享受着丈夫带给她愉乐。</w:t>
      </w:r>
    </w:p>
    <w:p>
      <w:r>
        <w:t>阿文把他的手滑向了李霞的湿润之地，用手指抚摸着李霞的阴唇，挑拔着那颗已经敖然挺立的快乐之峰。李霞</w:t>
      </w:r>
    </w:p>
    <w:p>
      <w:r>
        <w:t>这时更是语不成声：「啊，啊，老公，你弄得我好痒，痒……」阿文这时把他的头从李霞的双峰这上抬起，问道：</w:t>
      </w:r>
    </w:p>
    <w:p>
      <w:r>
        <w:t>「他有没有这么弄呀？」「有呀，他还亲我的那里了呢！」李霞闭着眼睛乱答着。</w:t>
      </w:r>
    </w:p>
    <w:p>
      <w:r>
        <w:t>阿文和李霞虽然结婚这么长时间，阿文也让李霞含过他的阴茎，可是给李霞却是从没有做过。这时，阿文下了</w:t>
      </w:r>
    </w:p>
    <w:p>
      <w:r>
        <w:t>决心，一下子把他的头埋在了李霞的双腿之间，用舌头代替了自己的手指，舔起李霞的羞处。这给了李霞更大的刺</w:t>
      </w:r>
    </w:p>
    <w:p>
      <w:r>
        <w:t>激，李霞的体液加倍的流出来，流到了阿文的口中。阿文品尝了品尝，虽有些骚味，但也不是不能忍受。</w:t>
      </w:r>
    </w:p>
    <w:p>
      <w:r>
        <w:t>忽然，李霞全身一颤，从她的阴道中喷也了一股白水，随着一声嗯的长息，李霞的身体软了下来。这时阿文看</w:t>
      </w:r>
    </w:p>
    <w:p>
      <w:r>
        <w:t>到，李霞高潮了，就把自己的坚硬的阳具送到了李霞的嘴边，李霞几乎是同时就给你含了进去……在这同时，阿文</w:t>
      </w:r>
    </w:p>
    <w:p>
      <w:r>
        <w:t>用手还是挑、抚、揉、弹着李霞的敏感之处。</w:t>
      </w:r>
    </w:p>
    <w:p>
      <w:r>
        <w:t>这时，在阴茎和李霞和嘴边发出了：「好老公，我好痒，你快点干我吧，我受不了了……」「小骚货，我这就</w:t>
      </w:r>
    </w:p>
    <w:p>
      <w:r>
        <w:t>干死你」阿文把自己的阴茎从李霞的嘴中抽了出来，对准一下子就塞入了李霞的阴道之中。</w:t>
      </w:r>
    </w:p>
    <w:p>
      <w:r>
        <w:t>李霞的那种痒立即被这种满胀的感觉代替了。她的呻吟更加的买力，似乎是在讨好阿文一样。</w:t>
      </w:r>
    </w:p>
    <w:p>
      <w:r>
        <w:t>阿文在李霞的身上发射了。这次性爱让你疲惫，李霞也让他干在了昏迷，就这样，压在了李霞的身上，甚至阴</w:t>
      </w:r>
    </w:p>
    <w:p>
      <w:r>
        <w:t>茎还插在李霞的身体里，就睡去了。</w:t>
      </w:r>
    </w:p>
    <w:p>
      <w:r>
        <w:t>果然，阿文并没有深究李霞的背叛，依然是那么的宠她，爱她。李霞被丈夫的宽容感动得更深了，更觉对不起</w:t>
      </w:r>
    </w:p>
    <w:p>
      <w:r>
        <w:t>自己的丈夫。看到村长她就会生气，让她觉得只是自己的丈夫吃了亏。对村长的再一次求爱，就只留下横眉冷对了。</w:t>
      </w:r>
    </w:p>
    <w:p>
      <w:r>
        <w:t>可是就如尝过鲜的人，让他忘记这种愉情的美妙，让他把自己的热情在转回到自己那已老肉横生的老婆身上，对于</w:t>
      </w:r>
    </w:p>
    <w:p>
      <w:r>
        <w:t>村长也的确是太残忍了。</w:t>
      </w:r>
    </w:p>
    <w:p>
      <w:r>
        <w:t>于是就在一个下午，村长借着阿文没有在家的短暂空档，又溜进了李霞的家中。</w:t>
      </w:r>
    </w:p>
    <w:p>
      <w:r>
        <w:t>「你又来干什么？快给我滚！」李霞没有好气的对这个夺去她为人妻贞洁的男人怒气冲冲地说。</w:t>
      </w:r>
    </w:p>
    <w:p>
      <w:r>
        <w:t>「别呀，李霞，别丈夫回来就忘了相好的呀！」村长讪笑着说。</w:t>
      </w:r>
    </w:p>
    <w:p>
      <w:r>
        <w:t>可是无论怎么说，这次李霞都要守住自己对丈夫的誓言。村长被李霞的转变弄得十分气恼，想这个骚货，干都</w:t>
      </w:r>
    </w:p>
    <w:p>
      <w:r>
        <w:t>干了，还装什么贞洁处女？在欲火的煎熬下，看到李霞家中无人，村长再一次扑向了李霞……这次李霞又被干得是</w:t>
      </w:r>
    </w:p>
    <w:p>
      <w:r>
        <w:t>神志不清，高潮连连……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