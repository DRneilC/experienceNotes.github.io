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美丽的人间天使嘉怡</w:t>
      </w:r>
    </w:p>
    <w:p>
      <w:r>
        <w:t>早上的晨光斜照着嘉怡熟睡的俏脸，脸上仿佛还带着甜美满足的微笑，只因昨天晚上和新婚丈夫温</w:t>
      </w:r>
    </w:p>
    <w:p>
      <w:r>
        <w:t>存过后，还残留着一丝的快感。</w:t>
      </w:r>
    </w:p>
    <w:p>
      <w:r>
        <w:t>「叮叮……」电话铃声忽然响起。</w:t>
      </w:r>
    </w:p>
    <w:p>
      <w:r>
        <w:t>嘉怡在睡梦中醒来急忙接听。</w:t>
      </w:r>
    </w:p>
    <w:p>
      <w:r>
        <w:t>「喂，早晨！」嘉怡说。</w:t>
      </w:r>
    </w:p>
    <w:p>
      <w:r>
        <w:t>「嘉怡，已是早上八点多了，妳今天不是到社会福利署上班吗？」嘉怡的丈夫轻声的说。</w:t>
      </w:r>
    </w:p>
    <w:p>
      <w:r>
        <w:t>「啊！糟了，我差点睡过头，不跟你说了，我不想第一天上班就迟到，稍后再打电话给你。啜…啜</w:t>
      </w:r>
    </w:p>
    <w:p>
      <w:r>
        <w:t>Ｂａｙ。」嘉怡急应着。</w:t>
      </w:r>
    </w:p>
    <w:p>
      <w:r>
        <w:t>匆匆挂线后，嘉怡随即梳洗，轻施薄妆，穿上一件白色衬衣，深蓝色的上班套裙赶快出门。</w:t>
      </w:r>
    </w:p>
    <w:p>
      <w:r>
        <w:t>许嘉怡，２３岁，身高１６５，三围３６Ｄ、２４、３５，长发及肩，大眼晴，眼神还带着点天真，</w:t>
      </w:r>
    </w:p>
    <w:p>
      <w:r>
        <w:t>标准的美人胚子。</w:t>
      </w:r>
    </w:p>
    <w:p>
      <w:r>
        <w:t>凭漂亮的外貌和高挑的身形，曾任兼职模特儿，交谈时喜面带微笑聆听对方说话。</w:t>
      </w:r>
    </w:p>
    <w:p>
      <w:r>
        <w:t>新婚不足三个月，丈夫３０岁，是一间跨国公司的Ｃ。Ｅ。Ｏ，生活安稳。</w:t>
      </w:r>
    </w:p>
    <w:p>
      <w:r>
        <w:t>婚后赋闲在家，无所事事。</w:t>
      </w:r>
    </w:p>
    <w:p>
      <w:r>
        <w:t>心性善良的她，希望腾空一点时间出来，投身义务工作，于是参加了社会福利署的义工计划，藉此，</w:t>
      </w:r>
    </w:p>
    <w:p>
      <w:r>
        <w:t>能为有需要的人给予帮助。</w:t>
      </w:r>
    </w:p>
    <w:p>
      <w:r>
        <w:t>她的优点……亦可能是她的缺点，就是心地太善良，人家提出的要求，在自己能力范围内能办到的</w:t>
      </w:r>
    </w:p>
    <w:p>
      <w:r>
        <w:t>话，都会尽力而为，亦不懂得及不愿意对人出言婉拒。</w:t>
      </w:r>
    </w:p>
    <w:p>
      <w:r>
        <w:t>九时前，嘉怡刚好赶到社署，经过主管职员简单的说明工作简述后，嘉怡被分派到油麻地探访一露</w:t>
      </w:r>
    </w:p>
    <w:p>
      <w:r>
        <w:t>宿者，跟进他的生活状况及帮助他寻找工作。</w:t>
      </w:r>
    </w:p>
    <w:p>
      <w:r>
        <w:t>主管对嘉怡说：「原本是安排了一个全职社工和妳一起做探访的，但刚巧今早他生病请假，若然妳</w:t>
      </w:r>
    </w:p>
    <w:p>
      <w:r>
        <w:t>不太熟悉地区环境，或不想一个人前往，这个探访是可以押后的。」</w:t>
      </w:r>
    </w:p>
    <w:p>
      <w:r>
        <w:t>但嘉怡心想，今天可是一个学以致用的好机会，便热诚地接过档案，简单地</w:t>
      </w:r>
    </w:p>
    <w:p>
      <w:r>
        <w:t>看看照片及个人资料</w:t>
      </w:r>
    </w:p>
    <w:p>
      <w:r>
        <w:t>姓名：陈志权</w:t>
      </w:r>
    </w:p>
    <w:p>
      <w:r>
        <w:t>年岁：４１</w:t>
      </w:r>
    </w:p>
    <w:p>
      <w:r>
        <w:t>职业：无业（释囚）</w:t>
      </w:r>
    </w:p>
    <w:p>
      <w:r>
        <w:t>居住地点：油麻地天桥桥底</w:t>
      </w:r>
    </w:p>
    <w:p>
      <w:r>
        <w:t>便欣然答应了。</w:t>
      </w:r>
    </w:p>
    <w:p>
      <w:r>
        <w:t>嘉怡步出地铁站后，往天桥处走去，途中还有一段不太短的路要走，快到达天桥时，突然下起雨来，</w:t>
      </w:r>
    </w:p>
    <w:p>
      <w:r>
        <w:t>又没有避雨的地方，嘉怡只有用公文袋挡着雨点，急步往前走去，到达时，上衣亦淋湿了一大片。</w:t>
      </w:r>
    </w:p>
    <w:p>
      <w:r>
        <w:t>当嘉怡定神细望周围环境时，只看到一间一间由纸箱架搭而成的小房间，心想不知如何能找到当事</w:t>
      </w:r>
    </w:p>
    <w:p>
      <w:r>
        <w:t>人时，见到不远处，有两个五十多岁的露宿者正在玩纸牌，一个高瘦，一个肥胖，于是嘉怡拿出档案照</w:t>
      </w:r>
    </w:p>
    <w:p>
      <w:r>
        <w:t>片，便前去询问。</w:t>
      </w:r>
    </w:p>
    <w:p>
      <w:r>
        <w:t>当嘉怡走近时，两个中年露宿者已停止玩牌，眼睛已紧盯着眼前的美女，口也合拢不来。</w:t>
      </w:r>
    </w:p>
    <w:p>
      <w:r>
        <w:t>「请问两位是否认识这照片上的人？」嘉怡拿出照片让他们看。</w:t>
      </w:r>
    </w:p>
    <w:p>
      <w:r>
        <w:t>那个高瘦的，立即站起来靠在嘉怡身旁，似是细看照片，而眼睛则紧盯着嘉怡的胸脯，还对嘉怡说</w:t>
      </w:r>
    </w:p>
    <w:p>
      <w:r>
        <w:t>：「我是弱视的，眼力不好，让我靠近点再看清楚！」头亦差点贴到嘉怡的面上，鼻子则使劲地嗅着由</w:t>
      </w:r>
    </w:p>
    <w:p>
      <w:r>
        <w:t>嘉怡身上发出的淡淡体香。</w:t>
      </w:r>
    </w:p>
    <w:p>
      <w:r>
        <w:t>而那个胖的，仍然坐着说：「拿来看看我是否认识。」</w:t>
      </w:r>
    </w:p>
    <w:p>
      <w:r>
        <w:t>于是嘉怡拿着照片弯下身让胖子看，当嘉怡弯身时，两个浑圆丰腴的乳房亦呈现在胖子眼前。</w:t>
      </w:r>
    </w:p>
    <w:p>
      <w:r>
        <w:t>眼前的光景，胖子已很久没有见过，更何况是这么美的女人，他的短裤已高高的撑起一个小帐篷。</w:t>
      </w:r>
    </w:p>
    <w:p>
      <w:r>
        <w:t>胖子稍一定神，希望可以讨到更大的便宜。于是说：「我年纪大了，相片这么小，我怎能看到，拿</w:t>
      </w:r>
    </w:p>
    <w:p>
      <w:r>
        <w:t>近一点吧！」</w:t>
      </w:r>
    </w:p>
    <w:p>
      <w:r>
        <w:t>嘉怡于是把相片再拿近给胖子看，并说：「大叔，麻烦你看清楚，我有很重要的事情，今天一定要</w:t>
      </w:r>
    </w:p>
    <w:p>
      <w:r>
        <w:t>找到他。」</w:t>
      </w:r>
    </w:p>
    <w:p>
      <w:r>
        <w:t>「好！」胖子轻应了一声，再向嘉怡的白色衬衣内看，当看到衬衣深处时，嘉怡白嫩硕大的乳峰及</w:t>
      </w:r>
    </w:p>
    <w:p>
      <w:r>
        <w:t>粉红色的乳尖，整个完完全全地让胖子看光了。</w:t>
      </w:r>
    </w:p>
    <w:p>
      <w:r>
        <w:t>红的红，白的白，互相辉映，这情景胖子当然喜出望外，一时之间，看得目定口呆。</w:t>
      </w:r>
    </w:p>
    <w:p>
      <w:r>
        <w:t>原来嘉怡在早上出门时，因时间太紧逼，所以不想再花时间穿戴胸围，心想还有外衣作为遮蔽，于</w:t>
      </w:r>
    </w:p>
    <w:p>
      <w:r>
        <w:t>是就匆匆出门了。</w:t>
      </w:r>
    </w:p>
    <w:p>
      <w:r>
        <w:t>而那个高瘦的也没有闲着，静静地在嘉怡的背后，欣赏着她圆浑丰满的美臀，手还伸进自己的裤裆</w:t>
      </w:r>
    </w:p>
    <w:p>
      <w:r>
        <w:t>内轻搓起来。</w:t>
      </w:r>
    </w:p>
    <w:p>
      <w:r>
        <w:t>嘉怡并未有留意他们的举动，一心只希望早点找到当事人。</w:t>
      </w:r>
    </w:p>
    <w:p>
      <w:r>
        <w:t>胖子是个较有小聪明的人，心想今天若只是看看，而不多吃点豆腐，实在对不起自已。</w:t>
      </w:r>
    </w:p>
    <w:p>
      <w:r>
        <w:t>于是便向高个子使了一个眼色，然后对嘉怡说：「小姐，我认识他，他就是住在前面。但妳不熟这</w:t>
      </w:r>
    </w:p>
    <w:p>
      <w:r>
        <w:t>里的路，我们又闲着，让我们来帮妳一个小忙，一定可以带妳找到他的！」</w:t>
      </w:r>
    </w:p>
    <w:p>
      <w:r>
        <w:t>嘉怡听到胖子这样说，心想今天真是出路遇贵人，第一份工作可以很快完成了。感激地说：「两位</w:t>
      </w:r>
    </w:p>
    <w:p>
      <w:r>
        <w:t>大叔，真的很多谢你们的一片热心，我是社署派来的义工，日后若有甚么事，我可以帮得上忙的话，我</w:t>
      </w:r>
    </w:p>
    <w:p>
      <w:r>
        <w:t>一定会尽力而为的。」</w:t>
      </w:r>
    </w:p>
    <w:p>
      <w:r>
        <w:t>胖子又对嘉怡说：「小姐，他眼睛不好，而我双腿有一点小毛病，妳先把我扶起来，行走时搀扶我</w:t>
      </w:r>
    </w:p>
    <w:p>
      <w:r>
        <w:t>们一下吧，好吗？」</w:t>
      </w:r>
    </w:p>
    <w:p>
      <w:r>
        <w:t>嘉怡听到后，心想：「不竟行动不太方便的人，也这么热心助人，世间上的好心人真的不少」心中</w:t>
      </w:r>
    </w:p>
    <w:p>
      <w:r>
        <w:t>充满感激。</w:t>
      </w:r>
    </w:p>
    <w:p>
      <w:r>
        <w:t>然后伸出双手，对着胖子微笑地说：「大叔，我现在先把你扶起来，你要小心点。」</w:t>
      </w:r>
    </w:p>
    <w:p>
      <w:r>
        <w:t>于是胖子也握着拳伸出双手，让嘉怡拿着他的手腕，把他拉起来，就在嘉怡往后拉的时候，胖子装</w:t>
      </w:r>
    </w:p>
    <w:p>
      <w:r>
        <w:t>作站不稳，身体向前倾，嘉怡因此失去平衡，往后倒去。</w:t>
      </w:r>
    </w:p>
    <w:p>
      <w:r>
        <w:t>而胖子的双手亦趁势按在嘉怡的硕乳上，还装成怕失足的模样，双手在嘉怡的大乳房上乱抓了几下，</w:t>
      </w:r>
    </w:p>
    <w:p>
      <w:r>
        <w:t>而站在嘉怡背后的高个子亦趁机「出手相助」，伸出双手承托着嘉怡的丰臀，并在丰臀上轻轻捏弄了一</w:t>
      </w:r>
    </w:p>
    <w:p>
      <w:r>
        <w:t>会，而下体亦贴在嘉怡的臀上挤压了几下。</w:t>
      </w:r>
    </w:p>
    <w:p>
      <w:r>
        <w:t>一阵拉扯过后，胖子首先发难说：「小姐，我们这样的身体，若然摔伤了就会很麻烦啊，妳别太心</w:t>
      </w:r>
    </w:p>
    <w:p>
      <w:r>
        <w:t>急，人一定帮妳找到的！」然后偷偷与高个子相视而笑。</w:t>
      </w:r>
    </w:p>
    <w:p>
      <w:r>
        <w:t>嘉怡以为真是自已用力太大，还连声向他们道歉。</w:t>
      </w:r>
    </w:p>
    <w:p>
      <w:r>
        <w:t>但一向敏感的身体，被他们轻抚了几下之后，开始亦起了反应，乳头开始慢慢地硬起来，嘉怡心想</w:t>
      </w:r>
    </w:p>
    <w:p>
      <w:r>
        <w:t>：「还是自已太心急，千万不可把这两位好心人弄伤。」</w:t>
      </w:r>
    </w:p>
    <w:p>
      <w:r>
        <w:t>这时，高个子则对胖子说：「我看这位小姐又不是有心的，你不要对人说这些话！我们走吧。」</w:t>
      </w:r>
    </w:p>
    <w:p>
      <w:r>
        <w:t>嘉怡于是走到他俩的中央，一边牵着胖子的臂胳，而另一边则牵着高个子的臂胳，小心地向前走去，</w:t>
      </w:r>
    </w:p>
    <w:p>
      <w:r>
        <w:t>而他们的手臂就轻压在嘉怡的乳房上，每走一步，臂胳就磨擦着嘉怡敏感的乳房；其间，胖子说怕摔倒，</w:t>
      </w:r>
    </w:p>
    <w:p>
      <w:r>
        <w:t>所以他俩愈挤愈紧，他们的手臂就在她的乳尖上不停磨擦，而他们的手掌亦随着步履，在嘉怡的大腿上</w:t>
      </w:r>
    </w:p>
    <w:p>
      <w:r>
        <w:t>轻轻扫着，在这样的不停刺激下，嘉怡感到身体的快感亦随之而来，乳头开始变硬，而下体亦濡湿了一</w:t>
      </w:r>
    </w:p>
    <w:p>
      <w:r>
        <w:t>小片，咀里亦不自觉地开始轻轻舒气。</w:t>
      </w:r>
    </w:p>
    <w:p>
      <w:r>
        <w:t>而他俩亦装作没事似的，一心一意地向前行，心里则暗暗叫爽。</w:t>
      </w:r>
    </w:p>
    <w:p>
      <w:r>
        <w:t>因为他们实在假装得十分神似，所以嘉怡对这两位「好心人」的行动全无戒心，还暗地里怪自己的</w:t>
      </w:r>
    </w:p>
    <w:p>
      <w:r>
        <w:t>身体实在太敏感了。</w:t>
      </w:r>
    </w:p>
    <w:p>
      <w:r>
        <w:t>经过约五分钟的慢行，嘉怡实在忍受不了他们的「爱抚」而停了下来，还借意问他们还有多远路程，</w:t>
      </w:r>
    </w:p>
    <w:p>
      <w:r>
        <w:t>胖子心中知道「得些好意须回首」的道理。而刚好志权的纸房间就在前面，于是亦伸手指出志权的所在</w:t>
      </w:r>
    </w:p>
    <w:p>
      <w:r>
        <w:t>位置。</w:t>
      </w:r>
    </w:p>
    <w:p>
      <w:r>
        <w:t>嘉怡于是向他们再三道谢，还嘱咐他们回程时要多加小心，自己则向纸房间走去。</w:t>
      </w:r>
    </w:p>
    <w:p>
      <w:r>
        <w:t>当嘉怡走远后，胖子得意地对高个子说：「这个小美人真是太棒，不但长得漂亮，一对奶子还软软</w:t>
      </w:r>
    </w:p>
    <w:p>
      <w:r>
        <w:t>中带着弹性，真是令人爱不释手。」</w:t>
      </w:r>
    </w:p>
    <w:p>
      <w:r>
        <w:t>高个子亦抢着说：「她不但奶子好玩，屁屁亦蛮有弹力，你有否见到她己经被我们摸到受不了，唉！</w:t>
      </w:r>
    </w:p>
    <w:p>
      <w:r>
        <w:t>真不想这么快放她走。」</w:t>
      </w:r>
    </w:p>
    <w:p>
      <w:r>
        <w:t>两人还不断回味刚才的情景。</w:t>
      </w:r>
    </w:p>
    <w:p>
      <w:r>
        <w:t>此时，嘉怡已走到纸房间门口，只见到今天要寻找的志权，赤祼上身只穿着一条短裤，懒洋洋地睡</w:t>
      </w:r>
    </w:p>
    <w:p>
      <w:r>
        <w:t>在用木箱架搭的床上，于是嘉怡走近床边，轻声的问：「对不起！请问你是不是陈志权？我是由社署派</w:t>
      </w:r>
    </w:p>
    <w:p>
      <w:r>
        <w:t>来跟进你的生活状况的许小姐。」</w:t>
      </w:r>
    </w:p>
    <w:p>
      <w:r>
        <w:t>志权听到这样娇嗲的声音向自己发问，心中立即醒过来，睁眼一看，见到眼前出现这样的一个美女，</w:t>
      </w:r>
    </w:p>
    <w:p>
      <w:r>
        <w:t>睡意全消，并立即坐起来，应道：「是，我就是陈志权。」</w:t>
      </w:r>
    </w:p>
    <w:p>
      <w:r>
        <w:t>而双眼则在嘉怡身上上下打量。</w:t>
      </w:r>
    </w:p>
    <w:p>
      <w:r>
        <w:t>当志权稍稍定神后，方记起招呼这位美人坐下，志权对嘉怡说：「许小姐，因为房间没有椅子，就</w:t>
      </w:r>
    </w:p>
    <w:p>
      <w:r>
        <w:t>请坐在这里吧！」自己则退到床头位置盘膝而坐。</w:t>
      </w:r>
    </w:p>
    <w:p>
      <w:r>
        <w:t>嘉怡亦微微一笑，礼貌地点头回应，欣然坐在志权的床边，并开始细看志权的档案数据，此时，志</w:t>
      </w:r>
    </w:p>
    <w:p>
      <w:r>
        <w:t>权的眼睛亦没有闲着，开始细心欣赏身旁的美女。</w:t>
      </w:r>
    </w:p>
    <w:p>
      <w:r>
        <w:t>由于嘉怡受到刚才的刺激，双颊己变得微微绯红，更显美艳。</w:t>
      </w:r>
    </w:p>
    <w:p>
      <w:r>
        <w:t>当志权将目光移到嘉怡的胸脯时，嘉怡白色衬衣上的第一二粒钮扣，因为刚才胖子和高个子的纠缠，</w:t>
      </w:r>
    </w:p>
    <w:p>
      <w:r>
        <w:t>己经不知在甚么时候松脱了，嘉怡今天又没有戴上胸围。</w:t>
      </w:r>
    </w:p>
    <w:p>
      <w:r>
        <w:t>故此志权可在侧面轻易地看到嘉怡衬衣内硕大的乳房，当嘉怡在档案中记录重点时，必须再向前微</w:t>
      </w:r>
    </w:p>
    <w:p>
      <w:r>
        <w:t>弯书写，此时，志权更可清楚看到嘉怡整个半球形的乳房和粉红的乳尖，还正在微微的颤动。</w:t>
      </w:r>
    </w:p>
    <w:p>
      <w:r>
        <w:t>受到眼前的刺激，志权的阳具立即暴胀了起来，由于裤头顶着暴胀的阳具，很不好受，于是志权提</w:t>
      </w:r>
    </w:p>
    <w:p>
      <w:r>
        <w:t>起右膝而坐，好使竖立的阳具能在裤管舒缓一下。</w:t>
      </w:r>
    </w:p>
    <w:p>
      <w:r>
        <w:t>此时，嘉怡转过头来，正想向志权提问之际，只见到志权的粗大的龟头在裤管中露了出来，嘉怡在</w:t>
      </w:r>
    </w:p>
    <w:p>
      <w:r>
        <w:t>婚前从来也没有性经验，除了丈夫的阳具外，根本没有见过其它男人的东西，本已微红的双颊，现在更</w:t>
      </w:r>
    </w:p>
    <w:p>
      <w:r>
        <w:t>变得像苹果一样。</w:t>
      </w:r>
    </w:p>
    <w:p>
      <w:r>
        <w:t>由于刚才的刺激，及眼前的景象。嘉怡的性欲亦已被挑起，下体开始分泌出潺潺的淫水，而显得坐</w:t>
      </w:r>
    </w:p>
    <w:p>
      <w:r>
        <w:t>立不安。</w:t>
      </w:r>
    </w:p>
    <w:p>
      <w:r>
        <w:t>嘉怡这一切的反应，志权全看在眼内，于是对嘉怡说：「许小姐，天气这么闷热，妳的脸已热得发</w:t>
      </w:r>
    </w:p>
    <w:p>
      <w:r>
        <w:t>红，外衣又被雨水淋湿了一大片。妳先把妳的外衣脱下来，让衣服先吹吹风，自已亦可凉快一点，好吗？」</w:t>
      </w:r>
    </w:p>
    <w:p>
      <w:r>
        <w:t>随后，志权立即跳下床替嘉怡提取外衣，有点茫然的嘉怡亦没有反对，并站起来脱下外衣，交到志</w:t>
      </w:r>
    </w:p>
    <w:p>
      <w:r>
        <w:t>权手上，当志权替嘉怡挂起外衣的时候，站着的嘉怡本能地不停用双腿往内夹紧，好使下体传来的空虚</w:t>
      </w:r>
    </w:p>
    <w:p>
      <w:r>
        <w:t>感能得以舒缓，可是越是用力夹紧，骚痒的感觉就是越强烈，大量淫水不断分泌出来，经过湿透的内裤，</w:t>
      </w:r>
    </w:p>
    <w:p>
      <w:r>
        <w:t>一直流向高跟鞋处。</w:t>
      </w:r>
    </w:p>
    <w:p>
      <w:r>
        <w:t>嘉怡亦惊觉自已的媚态毕露，于是立刻坐回床边，心中对自己说：「今天是来帮助有需要的人解决</w:t>
      </w:r>
    </w:p>
    <w:p>
      <w:r>
        <w:t>问题的，应该集中精神把事情做好！」</w:t>
      </w:r>
    </w:p>
    <w:p>
      <w:r>
        <w:t>从而希望尽力抑制心中的欲念。</w:t>
      </w:r>
    </w:p>
    <w:p>
      <w:r>
        <w:t>当志权坐回床头时，嘉怡亦把身体转向志权，准备提问。</w:t>
      </w:r>
    </w:p>
    <w:p>
      <w:r>
        <w:t>此时，一幅半裸的美人像就立即呈现在志权的眼前，因为雨水已透过了外衣把嘉怡的衬衣也弄湿了，</w:t>
      </w:r>
    </w:p>
    <w:p>
      <w:r>
        <w:t>而且又没有胸围的遮掩，嘉怡胸脯的轮廓及粉红色的乳头完全尽现在志权的眼中，粗大的龟头又在裤管</w:t>
      </w:r>
    </w:p>
    <w:p>
      <w:r>
        <w:t>中露了出来。</w:t>
      </w:r>
    </w:p>
    <w:p>
      <w:r>
        <w:t>志权本来是一名触犯了非礼罪而入狱的释囚，入狱后至今，已有一段很长的时间没有踫过女人，今</w:t>
      </w:r>
    </w:p>
    <w:p>
      <w:r>
        <w:t>天看到这样的情景还怎能控制得住，但他不竟亦只是一个有色心无色胆的人，否则的话，相信一定已把</w:t>
      </w:r>
    </w:p>
    <w:p>
      <w:r>
        <w:t>嘉怡按下「就地正法」了。</w:t>
      </w:r>
    </w:p>
    <w:p>
      <w:r>
        <w:t>于是，志权在脑中快速地思量，怎样可以利用眼前的美人儿，帮帮自已解决积压已久的性欲，成为</w:t>
      </w:r>
    </w:p>
    <w:p>
      <w:r>
        <w:t>自已今天的泄欲工具。</w:t>
      </w:r>
    </w:p>
    <w:p>
      <w:r>
        <w:t>而嘉怡的情绪亦稍稍平伏下来，并提起活页夹挡着自已的视线，使眼睛再看不到志权暴胀的阳具，</w:t>
      </w:r>
    </w:p>
    <w:p>
      <w:r>
        <w:t>并面带微笑，轻声的问：「陈先生，请问你现在有否找到了工作？」</w:t>
      </w:r>
    </w:p>
    <w:p>
      <w:r>
        <w:t>志权：「还没有！」</w:t>
      </w:r>
    </w:p>
    <w:p>
      <w:r>
        <w:t>嘉怡：「但你出狱已三个多月了，是否所见的工作都不合适呢？」</w:t>
      </w:r>
    </w:p>
    <w:p>
      <w:r>
        <w:t>志权故意怒声地说：「妳这样说是甚么意思，是否在暗示我不愿去找工作！」</w:t>
      </w:r>
    </w:p>
    <w:p>
      <w:r>
        <w:t>嘉怡：「对不起，陈先生，我不是这个意思，我今天来的目的，就是要看看你有甚么困难需要解决，</w:t>
      </w:r>
    </w:p>
    <w:p>
      <w:r>
        <w:t>若我能力能办到的话，我一定会尽力协助你的。」</w:t>
      </w:r>
    </w:p>
    <w:p>
      <w:r>
        <w:t>志权：「妳回去吧！你们每一个社工都是说着同一样的话，根本从没有真正关心我的需要，替我解</w:t>
      </w:r>
    </w:p>
    <w:p>
      <w:r>
        <w:t>决问题！我在这三个多月内约见了十多份工，但当他们知道我是释囚时，就无人愿聘用我，我可以怎么</w:t>
      </w:r>
    </w:p>
    <w:p>
      <w:r>
        <w:t>样？」志权装成受了很大委郁，还开始垂下头来，低声啜泣。</w:t>
      </w:r>
    </w:p>
    <w:p>
      <w:r>
        <w:t>原来志权在对话中，认定眼前这位美人儿入世未深，而且心性善良，想讨她的便宜应该不难，于是</w:t>
      </w:r>
    </w:p>
    <w:p>
      <w:r>
        <w:t>想出以退为进之法。</w:t>
      </w:r>
    </w:p>
    <w:p>
      <w:r>
        <w:t>嘉怡见他突然啜泣起来，感情丰富的她，真有点感同身受的感觉，眼眶亦不自觉地红了起来，本能</w:t>
      </w:r>
    </w:p>
    <w:p>
      <w:r>
        <w:t>地再坐近志权的身旁，用手轻搭在他的肩上，安慰他说：「陈先生，难关很快会过的，你不用灰心。你</w:t>
      </w:r>
    </w:p>
    <w:p>
      <w:r>
        <w:t>是我的当事人，所以你的事情，亦即是我的事情，我一定会尽力而为替你解决，你大可放心。更何况你</w:t>
      </w:r>
    </w:p>
    <w:p>
      <w:r>
        <w:t>是我第一个当事人。」</w:t>
      </w:r>
    </w:p>
    <w:p>
      <w:r>
        <w:t>由于志权垂头而坐，嘉怡为了安慰他，而坐近到他的身前，嘉怡胸前的一双３６Ｄ的乳峰，随着呼</w:t>
      </w:r>
    </w:p>
    <w:p>
      <w:r>
        <w:t>吸，就在他的眼前微微起伏着。</w:t>
      </w:r>
    </w:p>
    <w:p>
      <w:r>
        <w:t>鼻息间亦充满了嘉怡身上发出的阵阵幽香。</w:t>
      </w:r>
    </w:p>
    <w:p>
      <w:r>
        <w:t>此时，志权一直偷看着眼前的美景，看得他差点想把手伸前，好好把弄一下这双美乳，但他知道肥</w:t>
      </w:r>
    </w:p>
    <w:p>
      <w:r>
        <w:t>肉已在口边，再稍稍忍耐一下吧！</w:t>
      </w:r>
    </w:p>
    <w:p>
      <w:r>
        <w:t>因嘉怡趋前安慰他，故此，亦把活页夹放于一旁，志权粗大的龟头又再展现在她的视线之中，因为</w:t>
      </w:r>
    </w:p>
    <w:p>
      <w:r>
        <w:t>新鲜感及好奇心的驱使下，嘉怡亦近距离偷看了几眼，真令她有点心猿意马，随即欲火又重燃起来，呼</w:t>
      </w:r>
    </w:p>
    <w:p>
      <w:r>
        <w:t>吸亦渐渐加深，下体再次感受到空虚的感觉，浑身的骚痒越来越强烈，淫水亦再次不断分泌出来，此时</w:t>
      </w:r>
    </w:p>
    <w:p>
      <w:r>
        <w:t>真希望有一双强而有力的手，在自已的身上好好爱抚一番，但现在嘉怡只有轻咬双唇，强忍着心中的欲</w:t>
      </w:r>
    </w:p>
    <w:p>
      <w:r>
        <w:t>火。</w:t>
      </w:r>
    </w:p>
    <w:p>
      <w:r>
        <w:t>嘉怡这一切反应，志权全都看在眼内，此刻，志权知道时机已到，慢慢的抬起头来，装作可怜的样</w:t>
      </w:r>
    </w:p>
    <w:p>
      <w:r>
        <w:t>子对嘉怡说：「许小姐，相信妳已知道，我是曾经犯了非礼罪而入狱的释囚吧。但是我真的不想再走回</w:t>
      </w:r>
    </w:p>
    <w:p>
      <w:r>
        <w:t>头路，再次重回监狱！」</w:t>
      </w:r>
    </w:p>
    <w:p>
      <w:r>
        <w:t>嘉怡说：「若你要改过自身的话，我更应义不容辞，你需要我怎样帮你，你尽管说吧！」</w:t>
      </w:r>
    </w:p>
    <w:p>
      <w:r>
        <w:t>志权故作狐疑地说：「妳今天真的是真心来帮我？」其实志权是要拿她的口实。</w:t>
      </w:r>
    </w:p>
    <w:p>
      <w:r>
        <w:t>嘉怡诚恳地点着头说：「是真的，我刚才不是跟你说过，若我能办到的事情，我一定会尽力替你解</w:t>
      </w:r>
    </w:p>
    <w:p>
      <w:r>
        <w:t>决的吗？我从小到大也不爱说谎。」</w:t>
      </w:r>
    </w:p>
    <w:p>
      <w:r>
        <w:t>还天真地伸出尾指，笑咪咪地说：「相信我好吗？」</w:t>
      </w:r>
    </w:p>
    <w:p>
      <w:r>
        <w:t>志权同时亦伸出尾指与嘉怡的尾指勾了一下，面上亦露出笑容，并说：「好！</w:t>
      </w:r>
    </w:p>
    <w:p>
      <w:r>
        <w:t>我相信妳。」</w:t>
      </w:r>
    </w:p>
    <w:p>
      <w:r>
        <w:t>志权于是走下床来，站在嘉怡面前，迅速地把短裤褪下，一根青筋暴现的粗大阳具，一跳一跳的，</w:t>
      </w:r>
    </w:p>
    <w:p>
      <w:r>
        <w:t>呈现在嘉怡面前。</w:t>
      </w:r>
    </w:p>
    <w:p>
      <w:r>
        <w:t>志权说：「许小姐，妳看看，我现在欲火焚身，我真的怕妳走了以后，我忍耐不住而再次出外犯案，</w:t>
      </w:r>
    </w:p>
    <w:p>
      <w:r>
        <w:t>妳可不可以帮帮我先解决小弟弟的问题？」</w:t>
      </w:r>
    </w:p>
    <w:p>
      <w:r>
        <w:t>志权这突如其来的举动，嘉怡一时之间，不知如何是好，亦不懂得出言婉拒，只懂害羞地低下了头，</w:t>
      </w:r>
    </w:p>
    <w:p>
      <w:r>
        <w:t>红着脸轻声说：「你们男人的问题，我真的不知道怎样可以帮你解决。」</w:t>
      </w:r>
    </w:p>
    <w:p>
      <w:r>
        <w:t>志权：「妳要帮我的话，一点也不难，我来教妳。」</w:t>
      </w:r>
    </w:p>
    <w:p>
      <w:r>
        <w:t>一边说着一边拉起嘉怡的右手，握着自已的阳具，开始慢慢的套弄起来。</w:t>
      </w:r>
    </w:p>
    <w:p>
      <w:r>
        <w:t>此刻，本已心猿意马的嘉怡，手中拿着一根灼热的粗大阳具，心内抑制已久的情欲亦开始战胜了理</w:t>
      </w:r>
    </w:p>
    <w:p>
      <w:r>
        <w:t>智，媚眼如丝，右手拿着阳具开始有规律地上下套弄着，志权见到嘉怡并没有抗拒，还开始配合起来，</w:t>
      </w:r>
    </w:p>
    <w:p>
      <w:r>
        <w:t>于是把拉着嘉怡的手松开，闭上双眼，享受着这位美人儿为自已手淫的美好一刻，口中还不时低哼着：</w:t>
      </w:r>
    </w:p>
    <w:p>
      <w:r>
        <w:t>「好…真好……」</w:t>
      </w:r>
    </w:p>
    <w:p>
      <w:r>
        <w:t>嘉怡听到志权低哼叫好的时候，就像受到了鼓励一样，更卖力地为他套弄。</w:t>
      </w:r>
    </w:p>
    <w:p>
      <w:r>
        <w:t>但由于终究还有点矜持，不好意思碰到志权身体上其它的地方，故而，只持续着套弄的动作，此时，</w:t>
      </w:r>
    </w:p>
    <w:p>
      <w:r>
        <w:t>志权亦拉起她的左手，带领到阴囊的位置，引导着她细细的轻揉着。</w:t>
      </w:r>
    </w:p>
    <w:p>
      <w:r>
        <w:t>春情泛滥的嘉怡，已由沉重的呼吸，开始变成轻声呻吟起来。</w:t>
      </w:r>
    </w:p>
    <w:p>
      <w:r>
        <w:t>不知何时，志权已将嘉怡衬衣上的钮扣全部解开，随着嘉怡的动作，一双充满弹性的巨乳，正在有</w:t>
      </w:r>
    </w:p>
    <w:p>
      <w:r>
        <w:t>节奏地微微跳动着，志权于是移前了半步，伸出双手，向跳动着的乳房用力抓去。</w:t>
      </w:r>
    </w:p>
    <w:p>
      <w:r>
        <w:t>嘉怡呻吟着：「啊…痛……啊…啊…轻一点……啊…」</w:t>
      </w:r>
    </w:p>
    <w:p>
      <w:r>
        <w:t>志权亦不忍心把这美人儿弄痛，于是开始在丰满的乳球上慢慢的搓弄起来，还间中用手指在嘉怡嫩</w:t>
      </w:r>
    </w:p>
    <w:p>
      <w:r>
        <w:t>红的乳尖上细细轻捏，而每一下轻捏，就带来一股强烈的触电感，直透嘉怡的每一条性感神经。</w:t>
      </w:r>
    </w:p>
    <w:p>
      <w:r>
        <w:t>此刻的嘉怡，小洞洞已泛滥成灾，淫水正源源不绝地流向两腿之间。</w:t>
      </w:r>
    </w:p>
    <w:p>
      <w:r>
        <w:t>志权岂能满足只是用手带来的快感，于是对嘉怡说：「只是用手还是不能出来的，妳试一试用口含</w:t>
      </w:r>
    </w:p>
    <w:p>
      <w:r>
        <w:t>着吧！」随即将阳具移往嘉怡微微张开的樱唇上。</w:t>
      </w:r>
    </w:p>
    <w:p>
      <w:r>
        <w:t>因为露宿者并不是经常冲凉，一股浓烈的体臭，混杂着阵阵的尿骚味，瞬间传到嘉怡的鼻中。</w:t>
      </w:r>
    </w:p>
    <w:p>
      <w:r>
        <w:t>嘉怡稍稍迟疑地说：「你的…东西这么脏，放进口里不太卫生吧，还是用手好吗？」</w:t>
      </w:r>
    </w:p>
    <w:p>
      <w:r>
        <w:t>于是志权用激将法，冷冷地对嘉怡说：「又是一个爱说谎的人！刚才还说，我从小到大也不爱说谎。</w:t>
      </w:r>
    </w:p>
    <w:p>
      <w:r>
        <w:t>我是真心来帮的！」</w:t>
      </w:r>
    </w:p>
    <w:p>
      <w:r>
        <w:t>嘉怡受不了这种冷嘲，想了一想，就在袋中拿出了一包湿纸巾，捧着志权粗壮的阳具开始清洁起来，</w:t>
      </w:r>
    </w:p>
    <w:p>
      <w:r>
        <w:t>小心地从马眼、龟头、阴茎等部位轻轻抹拭，因为湿纸巾的液体带点清凉，当嘉怡轻拭了一会，志权实</w:t>
      </w:r>
    </w:p>
    <w:p>
      <w:r>
        <w:t>在忍受不了这种刺激。</w:t>
      </w:r>
    </w:p>
    <w:p>
      <w:r>
        <w:t>此时，嘉怡还未替志权的阳具完全清洁妥当，志权已用左手按着嘉怡的头，右手拿着阳具，便插进</w:t>
      </w:r>
    </w:p>
    <w:p>
      <w:r>
        <w:t>嘉怡的口中。</w:t>
      </w:r>
    </w:p>
    <w:p>
      <w:r>
        <w:t>嘉怡的小咀受到这突然的插入，口中只能发出唔…唔…之声。当嘉怡稍为习惯了，嘉怡亦作出回应，</w:t>
      </w:r>
    </w:p>
    <w:p>
      <w:r>
        <w:t>开始吮啜志权的大捧。</w:t>
      </w:r>
    </w:p>
    <w:p>
      <w:r>
        <w:t>志权在嘉怡口中抽插了数十下后，身体开始抽搐起来，一股一股脓脓的微黄精液，不停地向嘉怡口</w:t>
      </w:r>
    </w:p>
    <w:p>
      <w:r>
        <w:t>中射去。</w:t>
      </w:r>
    </w:p>
    <w:p>
      <w:r>
        <w:t>由于这是嘉怡第一次为男人口交，故而未能掌握到志权射精的时间，一时之间，大量热烫烫的精液</w:t>
      </w:r>
    </w:p>
    <w:p>
      <w:r>
        <w:t>涌入喉咙，鼻息亦充满了精液的气味，使她急呛了几下，本能地吞下了大部份精液。</w:t>
      </w:r>
    </w:p>
    <w:p>
      <w:r>
        <w:t>但是志权的双手仍然按着嘉怡的头，直至将所有的精液，完完全全射进嘉怡口中以后，方把阳具从</w:t>
      </w:r>
    </w:p>
    <w:p>
      <w:r>
        <w:t>嘉怡口中退出来，满足地躺回床上喘气，而右手还贪婪地在嘉怡的硕乳上大力搓揉。</w:t>
      </w:r>
    </w:p>
    <w:p>
      <w:r>
        <w:t>嘉怡亦将口中余下的精液吐在纸巾上，并清理一下美丽的双唇。</w:t>
      </w:r>
    </w:p>
    <w:p>
      <w:r>
        <w:t>而脑中还回味刚才激情的感觉，和第一次替男人口交所带来的新鲜感，而浓烈的精液味道，嘉怡不</w:t>
      </w:r>
    </w:p>
    <w:p>
      <w:r>
        <w:t>但不感到厌恶，反而激起了她潜藏在心底中的原始欲念。</w:t>
      </w:r>
    </w:p>
    <w:p>
      <w:r>
        <w:t>嘉怡稍顿了一会，把衣衫整理了一下，便对志权说：「你最急切的『问题‘，我已信守诚诺替你解</w:t>
      </w:r>
    </w:p>
    <w:p>
      <w:r>
        <w:t>决了，而你亦应该做好自已的本份，快点找到工作上班，从新自力更生，好吗？」</w:t>
      </w:r>
    </w:p>
    <w:p>
      <w:r>
        <w:t>志权说：「好！我答应妳，绝不会辜负妳的关心，明天一早，我再去找寻工作，重新做人，请妳亦</w:t>
      </w:r>
    </w:p>
    <w:p>
      <w:r>
        <w:t>可以放心！」</w:t>
      </w:r>
    </w:p>
    <w:p>
      <w:r>
        <w:t>嘉怡开心地说：「这样真好！」</w:t>
      </w:r>
    </w:p>
    <w:p>
      <w:r>
        <w:t>然后在数据夹中取出了一份雇主名单，说：「这些地方正在招聘职员，你看看哪一份工作，比较适</w:t>
      </w:r>
    </w:p>
    <w:p>
      <w:r>
        <w:t>合自已，明早尽快应征吧。我现在要回去了，一有好消息要立刻通知我，好吗？」</w:t>
      </w:r>
    </w:p>
    <w:p>
      <w:r>
        <w:t>志权说：「好！谢谢！…可否…」</w:t>
      </w:r>
    </w:p>
    <w:p>
      <w:r>
        <w:t>嘉怡微笑：「可否…甚么？说吧！」</w:t>
      </w:r>
    </w:p>
    <w:p>
      <w:r>
        <w:t>志权说：「可否……再让我亲一下？」</w:t>
      </w:r>
    </w:p>
    <w:p>
      <w:r>
        <w:t>嘉怡低着头：「嗯…」</w:t>
      </w:r>
    </w:p>
    <w:p>
      <w:r>
        <w:t>志权于是立刻趋前，用双手捧着嘉怡美丽的俏脸，往咀唇吻了下去，还伸出舌头在嘉怡口中搅动了</w:t>
      </w:r>
    </w:p>
    <w:p>
      <w:r>
        <w:t>起来，因嘉怡的性欲还未消减，亦开始伸出丁香小舌与志权的舌头交缠起来，一阵「法式湿吻」后，嘉</w:t>
      </w:r>
    </w:p>
    <w:p>
      <w:r>
        <w:t>怡轻推开志权说：「我要走了，回去后还要写今天的报告。但你一定要紧记已答应了我的事啊！」</w:t>
      </w:r>
    </w:p>
    <w:p>
      <w:r>
        <w:t>然后再向志权报以甜美的微笑，转身离去。</w:t>
      </w:r>
    </w:p>
    <w:p>
      <w:r>
        <w:t>此时，志权亦再没有借口把这美人儿留下，只有目送嘉怡离去，心想：「小美人，我们还会再见面</w:t>
      </w:r>
    </w:p>
    <w:p>
      <w:r>
        <w:t>的！」嘴角还掀起一丝淫邪的微笑。</w:t>
      </w:r>
    </w:p>
    <w:p>
      <w:r>
        <w:t>当嘉怡带着轻松的心情离开时，就在不远处，见到刚才引领她来的两位「好心人」向她招手，嘉怡</w:t>
      </w:r>
    </w:p>
    <w:p>
      <w:r>
        <w:t>礼貌地微笑响应着，然从便走到他们所在之处。</w:t>
      </w:r>
    </w:p>
    <w:p>
      <w:r>
        <w:t>嘉怡轻声的问：「两位大叔，为甚么还不回去呢？」</w:t>
      </w:r>
    </w:p>
    <w:p>
      <w:r>
        <w:t>胖子说：「这里品流复杂，我们不太放心，所以就在这里等妳办好公事以后，再送妳离开。」</w:t>
      </w:r>
    </w:p>
    <w:p>
      <w:r>
        <w:t>嘉怡听到胖子的话，心中充满感激地说：「两位大叔，真是多谢你们的关心。</w:t>
      </w:r>
    </w:p>
    <w:p>
      <w:r>
        <w:t>但是，我已经不是小女孩，并且己经结了婚，懂得照顾自已了。况且，你们两位行动又不太方便，</w:t>
      </w:r>
    </w:p>
    <w:p>
      <w:r>
        <w:t>让你们等了这么久，我真的不好意思！」</w:t>
      </w:r>
    </w:p>
    <w:p>
      <w:r>
        <w:t>胖子说：「唉！真的不中用，只是站了一会，双腿又有点隐隐作痛！」</w:t>
      </w:r>
    </w:p>
    <w:p>
      <w:r>
        <w:t>嘉怡不好意思地急着说：「大叔，还是我不好！让我先扶你回去休息吧！」</w:t>
      </w:r>
    </w:p>
    <w:p>
      <w:r>
        <w:t>于是嘉怡依着刚才搀扶他们的模样，把他们扶回住处。</w:t>
      </w:r>
    </w:p>
    <w:p>
      <w:r>
        <w:t>当到达他俩的纸屋后，胖子一坐下床边，立刻装成双腿抽搐的样子，十分痛苦。</w:t>
      </w:r>
    </w:p>
    <w:p>
      <w:r>
        <w:t>嘉怡看见他的模样也紧张起来，心急地问：「大叔，都是我不好！这里有没有药，让我替你擦一下</w:t>
      </w:r>
    </w:p>
    <w:p>
      <w:r>
        <w:t>吧！」</w:t>
      </w:r>
    </w:p>
    <w:p>
      <w:r>
        <w:t>胖子装作可怜地说：「唉！那有…多余钱……买药。」</w:t>
      </w:r>
    </w:p>
    <w:p>
      <w:r>
        <w:t>嘉怡看见他们这样的生活，心底亦泛起怜意，说：「大叔，那我可以怎办？」</w:t>
      </w:r>
    </w:p>
    <w:p>
      <w:r>
        <w:t>胖子说：「妳要是…想帮我的话……可替我…把脚按一下…让肌肉松弛下来…</w:t>
      </w:r>
    </w:p>
    <w:p>
      <w:r>
        <w:t>一会儿……就没事了。」</w:t>
      </w:r>
    </w:p>
    <w:p>
      <w:r>
        <w:t>于是嘉怡立刻走近床边，准备替胖子按摩双腿，希望可以让胖子减轻痛苦。</w:t>
      </w:r>
    </w:p>
    <w:p>
      <w:r>
        <w:t>胖子对嘉怡表示是右边大腿的肌肉抽搐，嘉怡必须走到床上，再用双手替他按摩大腿肌肉。</w:t>
      </w:r>
    </w:p>
    <w:p>
      <w:r>
        <w:t>嘉怡于是脱下高跟鞋，跳往胖子的床上，并屈膝跪在胖子面前，伸出双手在胖子大腿上来来回回的</w:t>
      </w:r>
    </w:p>
    <w:p>
      <w:r>
        <w:t>按摩起来。</w:t>
      </w:r>
    </w:p>
    <w:p>
      <w:r>
        <w:t>胖子则半躺在床上享受着嘉怡温柔的按摩，因为嘉怡为他按摩时，身体必需向前弯腰，并且需要前</w:t>
      </w:r>
    </w:p>
    <w:p>
      <w:r>
        <w:t>后来回的动着，胖子一眼就可以看穿嘉怡胸前的春光，嘉怡的一双３６Ｄ美乳就在胖子的眼前，不停地</w:t>
      </w:r>
    </w:p>
    <w:p>
      <w:r>
        <w:t>前前后后的摇摇晃晃。</w:t>
      </w:r>
    </w:p>
    <w:p>
      <w:r>
        <w:t>胖子看得眼球也差点掉下来，而所穿的短裤亦开始撑起了小帐篷。</w:t>
      </w:r>
    </w:p>
    <w:p>
      <w:r>
        <w:t>此时高个子就静静的坐在胖子床后的位置，细心地欣赏着嘉怡浑圆丰满的美臀，前后摆动时的美态。</w:t>
      </w:r>
    </w:p>
    <w:p>
      <w:r>
        <w:t>嘉怡用心地按了一会，关心的问：「大叔，现在好一点吗？」</w:t>
      </w:r>
    </w:p>
    <w:p>
      <w:r>
        <w:t>胖子听到嘉怡提问，立刻回过神来，说：「很好，但是还有一点痛！」</w:t>
      </w:r>
    </w:p>
    <w:p>
      <w:r>
        <w:t>嘉怡听到胖子说好多了，心里亦松了一口气，开心地说：「这样就好了！大叔你告诉我那里还痛，</w:t>
      </w:r>
    </w:p>
    <w:p>
      <w:r>
        <w:t>让我再替你多按一会吧。」</w:t>
      </w:r>
    </w:p>
    <w:p>
      <w:r>
        <w:t>胖子说：「大腿根还有一点痛，妳替我轻揉一下吧！」</w:t>
      </w:r>
    </w:p>
    <w:p>
      <w:r>
        <w:t>嘉怡点头应着，然后就在胖子的大腿根部打圈轻揉起来，因为打圈的关系，嘉怡的手背很自然地踫</w:t>
      </w:r>
    </w:p>
    <w:p>
      <w:r>
        <w:t>到胖子已发硬的阳具。</w:t>
      </w:r>
    </w:p>
    <w:p>
      <w:r>
        <w:t>胖子立刻说：「啊！就是这里！」</w:t>
      </w:r>
    </w:p>
    <w:p>
      <w:r>
        <w:t>嘉怡亦察觉到胖子的阳具已经勃起，但是，听到胖子说按到了正确位置，亦不好意思把手收回，只</w:t>
      </w:r>
    </w:p>
    <w:p>
      <w:r>
        <w:t>好继续为胖子轻揉着大腿根。</w:t>
      </w:r>
    </w:p>
    <w:p>
      <w:r>
        <w:t>继续不经意地触踫着胖子开始发烫的阳具。</w:t>
      </w:r>
    </w:p>
    <w:p>
      <w:r>
        <w:t>而嘉怡心内还未完全退去的欲火，又慢慢的重燃起来，面颊又出现了微微的嫣红，下体再次感受到</w:t>
      </w:r>
    </w:p>
    <w:p>
      <w:r>
        <w:t>阵阵的骚痒，淫水亦开始慢慢分泌出来。</w:t>
      </w:r>
    </w:p>
    <w:p>
      <w:r>
        <w:t>胖子见到嘉怡已起了反应，静静地与高个子使了一个眼色。</w:t>
      </w:r>
    </w:p>
    <w:p>
      <w:r>
        <w:t>嘉怡为了避免尴尬及试图抑制心中的欲火，于是开腔和他们交谈起来：「大叔，请问你们两位如何</w:t>
      </w:r>
    </w:p>
    <w:p>
      <w:r>
        <w:t>称呼？」</w:t>
      </w:r>
    </w:p>
    <w:p>
      <w:r>
        <w:t>胖子说：「这里的人叫我肥陈，而他叫旺叔！那妳呢？」</w:t>
      </w:r>
    </w:p>
    <w:p>
      <w:r>
        <w:t>嘉怡说：「我叫许嘉怡，两位大叔可以叫我嘉怡。」</w:t>
      </w:r>
    </w:p>
    <w:p>
      <w:r>
        <w:t>旺叔说：「嘉怡……名字好听。心地善良，人又长得漂亮，而且身材又蛮好，上天待妳真的不薄！</w:t>
      </w:r>
    </w:p>
    <w:p>
      <w:r>
        <w:t>不像我们活到一把年纪，一无所有，身体又一天比一天差。</w:t>
      </w:r>
    </w:p>
    <w:p>
      <w:r>
        <w:t>每天活着漫无目的，每晚睡在床上时，真不知明天还能不能起床！唉……！」</w:t>
      </w:r>
    </w:p>
    <w:p>
      <w:r>
        <w:t>嘉怡听到旺叔的话，暗自比较一下，亦觉得自已真的比很多人幸福。</w:t>
      </w:r>
    </w:p>
    <w:p>
      <w:r>
        <w:t>从小到大就在一个温暖的家庭成长，也没有遇到任何逆境，即使出嫁后，亦享受着悠闲和美满的婚</w:t>
      </w:r>
    </w:p>
    <w:p>
      <w:r>
        <w:t>姻生活。</w:t>
      </w:r>
    </w:p>
    <w:p>
      <w:r>
        <w:t>既然上天赋予了自己这么多优厚条件，自己更应对人付出更多的施予，帮助有需要的人解决困难。</w:t>
      </w:r>
    </w:p>
    <w:p>
      <w:r>
        <w:t>藉以回馈上天给予的恩赐，更何况「施比受更有福」。</w:t>
      </w:r>
    </w:p>
    <w:p>
      <w:r>
        <w:t>于是心生一念，看看这两位「好心人」有甚么心愿，自已可以办到的话，多出一点力为他们达成愿</w:t>
      </w:r>
    </w:p>
    <w:p>
      <w:r>
        <w:t>望，使他们也可以多一点满足，少一点遗憾。</w:t>
      </w:r>
    </w:p>
    <w:p>
      <w:r>
        <w:t>嘉怡说：「旺叔，你太过奖！我其实也是平常人，没有甚么过人之处…！」</w:t>
      </w:r>
    </w:p>
    <w:p>
      <w:r>
        <w:t>「陈叔，旺叔，你们心地这么好，好心人一定有好日子过的，希望就在明天啊！千万不要灰心！」</w:t>
      </w:r>
    </w:p>
    <w:p>
      <w:r>
        <w:t>嘉怡说话时还扮了一个可爱的鬼脸逗他们开心。</w:t>
      </w:r>
    </w:p>
    <w:p>
      <w:r>
        <w:t>嘉怡接着说：「哪两位有没有甚么愿望，看看我可不可以为两位做一点事呢？」</w:t>
      </w:r>
    </w:p>
    <w:p>
      <w:r>
        <w:t>旺叔想了一想，说：「嗯…，已经很久没有吃到好吃的东西，真想痛痛快快吃一顿好吃的大餐。」</w:t>
      </w:r>
    </w:p>
    <w:p>
      <w:r>
        <w:t>嘉怡微笑地说：「这样很容易啊！今天两位帮了我忙，改天我请你们吃自助餐就可以了。陈叔，你</w:t>
      </w:r>
    </w:p>
    <w:p>
      <w:r>
        <w:t>呢？」</w:t>
      </w:r>
    </w:p>
    <w:p>
      <w:r>
        <w:t>肥陈说：「唉……改天！就如亚旺所说，我们的身体这么差，真不知明天还能不能起床，去吃妳请</w:t>
      </w:r>
    </w:p>
    <w:p>
      <w:r>
        <w:t>的那顿大餐。」</w:t>
      </w:r>
    </w:p>
    <w:p>
      <w:r>
        <w:t>嘉怡安慰他们说：「陈叔，旺叔你们这么好心，一定会长命百岁的，千万不要说这些不吉利的话。」</w:t>
      </w:r>
    </w:p>
    <w:p>
      <w:r>
        <w:t>嘉怡顿了一顿，说：「那么，陈叔你又有甚么愿望呢？」</w:t>
      </w:r>
    </w:p>
    <w:p>
      <w:r>
        <w:t>肥陈想了一想，说：「孔子曰：食色性也，嘉怡，妳觉得这句话对吗？」</w:t>
      </w:r>
    </w:p>
    <w:p>
      <w:r>
        <w:t>嘉怡天真地说：「对啊！食和性也是人类最原始的要求啊。」</w:t>
      </w:r>
    </w:p>
    <w:p>
      <w:r>
        <w:t>肥陈于是说：「既然只是人类最原始的要求，妳又愿意满足一下我俩的心愿的话，我就直接说啦！」</w:t>
      </w:r>
    </w:p>
    <w:p>
      <w:r>
        <w:t>嘉怡微笑着点头应着。</w:t>
      </w:r>
    </w:p>
    <w:p>
      <w:r>
        <w:t>肥陈直接地说：「嘉怡，我们已经很久没有看到女人的身体了，相信将来亦难有机会看到，妳可不</w:t>
      </w:r>
    </w:p>
    <w:p>
      <w:r>
        <w:t>可以好人做到底，让我们看一看，满足一下我俩的心愿。」</w:t>
      </w:r>
    </w:p>
    <w:p>
      <w:r>
        <w:t>嘉怡听到肥陈的话，一时不知所措。</w:t>
      </w:r>
    </w:p>
    <w:p>
      <w:r>
        <w:t>亦不懂得出言婉拒，只懂红着脸垂下头，不作一声。</w:t>
      </w:r>
    </w:p>
    <w:p>
      <w:r>
        <w:t>旺叔假装制止，说：「肥陈，这样怎么可以呢？人家不愿意，不要强人所难吧！</w:t>
      </w:r>
    </w:p>
    <w:p>
      <w:r>
        <w:t>肥陈则假装发怒，说：「亚旺，你收口！有甚么强人所难！她刚才不是帮志权吹出来吗？我们也只</w:t>
      </w:r>
    </w:p>
    <w:p>
      <w:r>
        <w:t>是要求看一下吧！她不是说过，让我们偿偿心愿吗？」</w:t>
      </w:r>
    </w:p>
    <w:p>
      <w:r>
        <w:t>原来刚才他俩不但没有离开，还一直在纸屋外的夹缝偷窥，嘉怡和志权的一举一动，他们完全看得</w:t>
      </w:r>
    </w:p>
    <w:p>
      <w:r>
        <w:t>一清二楚，故此，知道可以讨得更大的便宜，于是留在屋外伺机行事。</w:t>
      </w:r>
    </w:p>
    <w:p>
      <w:r>
        <w:t>嘉怡听到肥陈说出刚才的情况，尴尬的心情和心中的欲火，相互混杂。</w:t>
      </w:r>
    </w:p>
    <w:p>
      <w:r>
        <w:t>嘉怡也来不及细想，只能直觉地想到，食和性真的只是人类最原始的要求，若让他们看一看自已的</w:t>
      </w:r>
    </w:p>
    <w:p>
      <w:r>
        <w:t>身体，能令他们得以满足，少一点遗憾的话，也可算是多做一件好事。</w:t>
      </w:r>
    </w:p>
    <w:p>
      <w:r>
        <w:t>早已春情泛滥的嘉怡主意已定，于是羞答答的轻声对他们说：「两位大叔，你们别再吵架…，我答</w:t>
      </w:r>
    </w:p>
    <w:p>
      <w:r>
        <w:t>应就是了！」</w:t>
      </w:r>
    </w:p>
    <w:p>
      <w:r>
        <w:t>肥陈听到嘉怡答应后，便偷偷与旺叔使了个眼色，两人露出胜利的微笑。</w:t>
      </w:r>
    </w:p>
    <w:p>
      <w:r>
        <w:t>嘉怡于是慢慢的跳下床，而肥陈和旺叔就静静的坐着，等候欣赏这场动人心弦的脱衣表演。</w:t>
      </w:r>
    </w:p>
    <w:p>
      <w:r>
        <w:t>此刻嘉怡开始脱下外衣，然后再把衬衣褪去，转瞬间，一双丰硕的３６Ｄ巨乳和微微发硬的乳头，</w:t>
      </w:r>
    </w:p>
    <w:p>
      <w:r>
        <w:t>在无遮无掩下，展现在肥陈和旺叔眼前。</w:t>
      </w:r>
    </w:p>
    <w:p>
      <w:r>
        <w:t>嘉怡因为是第一次在陌生人前展示美丽的胴体，害羞的感觉总是难免的，双颊红得像萍果一样，头</w:t>
      </w:r>
    </w:p>
    <w:p>
      <w:r>
        <w:t>也不敢抬起来，一直不敢与他们有任何眼神接触。</w:t>
      </w:r>
    </w:p>
    <w:p>
      <w:r>
        <w:t>但是，被陌生人视奸的刺激感，正一波一波的袭入脑内，浑身的骚痒越来越强烈，下体亦再次泛滥</w:t>
      </w:r>
    </w:p>
    <w:p>
      <w:r>
        <w:t>起来，大量的分泌已透过淡紫色的小内裤流往大腿。</w:t>
      </w:r>
    </w:p>
    <w:p>
      <w:r>
        <w:t>此刻肥陈说：「嘉怡，我和旺叔眼力不好，要走近一点才可看到啊！」</w:t>
      </w:r>
    </w:p>
    <w:p>
      <w:r>
        <w:t>嘉怡喉间低声应了一声：「嗯……」，并闭上水灵灵的眼睛，避免尴尬。</w:t>
      </w:r>
    </w:p>
    <w:p>
      <w:r>
        <w:t>于是肥陈和旺叔就像饿狼似的，立刻走到嘉怡身旁，探头靠在嘉怡的胸前，一左一右的慢慢欣赏。</w:t>
      </w:r>
    </w:p>
    <w:p>
      <w:r>
        <w:t>两人不约而同的赞叹：「嘉怡，妳的身体实在太美……！」</w:t>
      </w:r>
    </w:p>
    <w:p>
      <w:r>
        <w:t>嘉怡不知怎样应对，匆忙间应了一声：「多谢……」</w:t>
      </w:r>
    </w:p>
    <w:p>
      <w:r>
        <w:t>由于他俩太贴近嘉怡的乳房，两人呼吸的鼻息不断轻吹在嘉怡的大乳房上，敏感的嘉怡受到这样的</w:t>
      </w:r>
    </w:p>
    <w:p>
      <w:r>
        <w:t>刺激，粉红色的乳头迅间硬了起来，小洞洞就像缺堤一样，淫水不断地由两腿之间流向脚跟。</w:t>
      </w:r>
    </w:p>
    <w:p>
      <w:r>
        <w:t>他俩欣赏了一会，突然，肥陈伸出双手抱着嘉怡的小腰，还用口含着嘉怡发硬了的乳头，并用粗大</w:t>
      </w:r>
    </w:p>
    <w:p>
      <w:r>
        <w:t>的舌头在嘉怡的乳晕上灵活地来回地打圈。</w:t>
      </w:r>
    </w:p>
    <w:p>
      <w:r>
        <w:t>「啊……」嘉怡受到肥陈的突袭，不禁轻轻的叫了一声。</w:t>
      </w:r>
    </w:p>
    <w:p>
      <w:r>
        <w:t>而旺叔亦同时伸出右手，抓向嘉怡软软的巨乳，像揉面团一样大力搓揉起来，美丽的乳房在旺叔手</w:t>
      </w:r>
    </w:p>
    <w:p>
      <w:r>
        <w:t>里变幻出各种形状，而左手则开始在嘉怡的丰臀上使劲地捏弄着。</w:t>
      </w:r>
    </w:p>
    <w:p>
      <w:r>
        <w:t>意乱情迷的嘉怡还怎能承受这样的挑逗呢？</w:t>
      </w:r>
    </w:p>
    <w:p>
      <w:r>
        <w:t>嘉怡双腿一软，身体自然地跌向肥陈的怀中，口中还不自觉的开始呻吟起来：「啊…嗯……」</w:t>
      </w:r>
    </w:p>
    <w:p>
      <w:r>
        <w:t>旺叔的手揉捏着丰满玉峰，感受着翘挺高耸的美乳在自己双手掌下急促起伏着。梦想多年的美女玉</w:t>
      </w:r>
    </w:p>
    <w:p>
      <w:r>
        <w:t>峰今天终于获取，旺叔兴奋不已，望着那晶莹雪白的滑嫩玉肤上两朵娇羞初绽的「花苞幼蕾」，心跳加</w:t>
      </w:r>
    </w:p>
    <w:p>
      <w:r>
        <w:t>快，他将十个指头深深的陷进了嘉怡双峰里，娇嫩的葡萄登时从指缝间钻了出来，旺叔手包住嘉怡乳峰，</w:t>
      </w:r>
    </w:p>
    <w:p>
      <w:r>
        <w:t>指尖轻轻捏弄她柔嫩的红樱桃，在灼热气息的吹拂下两颗鲜嫩的草莓骄傲地上翘挺立，正又挺又硬的高</w:t>
      </w:r>
    </w:p>
    <w:p>
      <w:r>
        <w:t>高凸起，彷佛两粒珍珠般的葡萄，在无比诱惑的召唤着美食家去尽情品尝、尽情玩味。</w:t>
      </w:r>
    </w:p>
    <w:p>
      <w:r>
        <w:t>他用手掌围住嘉怡的巨乳往里一挤，两颗葡萄碰在一起，旺叔一口下去，同时将两颗红樱桃含入口</w:t>
      </w:r>
    </w:p>
    <w:p>
      <w:r>
        <w:t>中享用，这是美女的红樱桃，既鲜美又白嫩。</w:t>
      </w:r>
    </w:p>
    <w:p>
      <w:r>
        <w:t>旺叔玩了一会，捏着嘉怡的两颗有如提子般的乳头，轻轻甩动，嘉怡的大乳房便象个饱满的水袋一</w:t>
      </w:r>
    </w:p>
    <w:p>
      <w:r>
        <w:t>样荡漾。</w:t>
      </w:r>
    </w:p>
    <w:p>
      <w:r>
        <w:t>旺叔手中动作不断加大，双手急不可耐地捧住嘉怡的玉峰，嘉怡感到那双粗糙的大手肆意的摸着她</w:t>
      </w:r>
    </w:p>
    <w:p>
      <w:r>
        <w:t>坚挺的双乳，确切地说不是那双手不是在摸，而是在攻击，那双骨节棱角分明的大手先从侧面握住了双</w:t>
      </w:r>
    </w:p>
    <w:p>
      <w:r>
        <w:t>乳，向中手先从侧面握住了双乳，向中心使劲的挤压，那双手从下至下搓揉着，接着又捏、挤、抓、扭、</w:t>
      </w:r>
    </w:p>
    <w:p>
      <w:r>
        <w:t>扯，似是在揉一团面粉，一只手从她深深的乳沟中插了进去，两只手合拢捏住她左边肉峰，全力捏紧…</w:t>
      </w:r>
    </w:p>
    <w:p>
      <w:r>
        <w:t>…旺叔把自己对性多年的渴望全部发泄在那对巍巍耸立的美乳上。</w:t>
      </w:r>
    </w:p>
    <w:p>
      <w:r>
        <w:t>肥陈也忍受不住，开始在嘉怡身上乳交。嘉怡的乳沟很深，打起奶炮特别爽，肥陈试探性地抽动了</w:t>
      </w:r>
    </w:p>
    <w:p>
      <w:r>
        <w:t>几下，她的乳沟很滑，挤压感很强，令肥陈肉体和精神上的双重剌激，他将嘉怡一对乳峰往内挤压，迎</w:t>
      </w:r>
    </w:p>
    <w:p>
      <w:r>
        <w:t>合着自己的抽插，肥陈感到肉棒在一团软肉里颤擦，龟头被夹得热麻麻的，其爽无比。</w:t>
      </w:r>
    </w:p>
    <w:p>
      <w:r>
        <w:t>肥陈看到嘉怡已动了情，立刻把握机会，顺势抬起嘉怡的头，往她美丽的红唇吻了下去，并以肥舌</w:t>
      </w:r>
    </w:p>
    <w:p>
      <w:r>
        <w:t>在嘉怡唇齿之间撩动了起来。</w:t>
      </w:r>
    </w:p>
    <w:p>
      <w:r>
        <w:t>已渐渐豁出去的嘉怡，此刻迷迷糊糊，亦伸出软软的小舌回应肥陈的索吻，濡湿的香舌与肥陈交缠</w:t>
      </w:r>
    </w:p>
    <w:p>
      <w:r>
        <w:t>起来。</w:t>
      </w:r>
    </w:p>
    <w:p>
      <w:r>
        <w:t>肥陈得到响应后，便使劲地吸啜嘉怡舌头所带来的津液。</w:t>
      </w:r>
    </w:p>
    <w:p>
      <w:r>
        <w:t>并且牵着嘉怡的手往自已的短裤内探，引领嘉怡为他套弄胀大的阳具，嘉怡亦本能地轻握着肥陈的</w:t>
      </w:r>
    </w:p>
    <w:p>
      <w:r>
        <w:t>阳具，还为他套弄起来。</w:t>
      </w:r>
    </w:p>
    <w:p>
      <w:r>
        <w:t>旺叔此刻亦没有闲着，转往嘉怡身后，伸出舌头在嘉怡的耳根及粉颈来来回回的舔着。</w:t>
      </w:r>
    </w:p>
    <w:p>
      <w:r>
        <w:t>嘉怡的性感带给他舔个正着，只能以阵阵的呻吟声，回应旺叔的舌攻，而旺叔双手则继续向嘉怡的</w:t>
      </w:r>
    </w:p>
    <w:p>
      <w:r>
        <w:t>裙头进攻。</w:t>
      </w:r>
    </w:p>
    <w:p>
      <w:r>
        <w:t>唰……的一声，把嘉怡短裙上的拉炼拉下，短裙自然地被褪下而跌在地上，此时，嘉怡身上只剩下</w:t>
      </w:r>
    </w:p>
    <w:p>
      <w:r>
        <w:t>一条性感的小内裤，旺叔还将暴胀的阳具，紧紧的贴在嘉怡股沟上下磨擦，而双手更直接在她充满弹性</w:t>
      </w:r>
    </w:p>
    <w:p>
      <w:r>
        <w:t>的粉臀上轻搓细弄。</w:t>
      </w:r>
    </w:p>
    <w:p>
      <w:r>
        <w:t>肥陈见到嘉怡没有半点抗拒，于是半抱半拉地慢慢带着嘉怡往床上走，期间，更脱去自己的短裤，</w:t>
      </w:r>
    </w:p>
    <w:p>
      <w:r>
        <w:t>然后半躺在床头，并引导嘉怡跪在床上，做出正对着自已的姿势，又再继续与嘉怡亲吻起来。</w:t>
      </w:r>
    </w:p>
    <w:p>
      <w:r>
        <w:t>因为嘉怡手中还轻握着肥陈的阳具，身体必须向前弯曲，方可取得平衡。</w:t>
      </w:r>
    </w:p>
    <w:p>
      <w:r>
        <w:t>一双３６Ｄ水滴形的乳球，亦正在空中悬着，随着套弄的动作，雪白的硕乳随之前后甩动，煞是好</w:t>
      </w:r>
    </w:p>
    <w:p>
      <w:r>
        <w:t>看，丰满的屁股亦高高的向上翘起。</w:t>
      </w:r>
    </w:p>
    <w:p>
      <w:r>
        <w:t>此时，嘉怡诱人的姿态，尽看在旺叔的眼内。</w:t>
      </w:r>
    </w:p>
    <w:p>
      <w:r>
        <w:t>他更立即的跑到床上去，更把身子躺下来，而把头颅挤进嘉怡的胸前，他张大了咀巴，便把嘉怡的</w:t>
      </w:r>
    </w:p>
    <w:p>
      <w:r>
        <w:t>乳尖含进咀里使劲地吸吮起来。</w:t>
      </w:r>
    </w:p>
    <w:p>
      <w:r>
        <w:t>旺叔已经急不及待，立刻往床边坐下，双手摸上嘉怡的丰臀，蕾丝的紫色内裤渗透了淫液，紧贴在</w:t>
      </w:r>
    </w:p>
    <w:p>
      <w:r>
        <w:t>美妙的臀部，旺叔将嘉怡湿透了的小内裤，象剥鸡蛋壳一样慢慢褪至两膝之间，嘉怡雪白而丰满的美臀、</w:t>
      </w:r>
    </w:p>
    <w:p>
      <w:r>
        <w:t>粉红色的桃源洞和淡红色的菊花蕾一一展现在旺叔的眼前。</w:t>
      </w:r>
    </w:p>
    <w:p>
      <w:r>
        <w:t>旺叔探头往嘉怡的粉臀上轻吻了一会，然后伸出中指，轻轻插入嘉怡已湿透的小洞洞，还不时逗弄</w:t>
      </w:r>
    </w:p>
    <w:p>
      <w:r>
        <w:t>她充了血的阴蒂。</w:t>
      </w:r>
    </w:p>
    <w:p>
      <w:r>
        <w:t>嘉怡口中亦断续地发出呻吟之声：「嗯……嗯……」</w:t>
      </w:r>
    </w:p>
    <w:p>
      <w:r>
        <w:t>旺叔逗弄了一会，继而伸出食指和中指插入嘉怡濡湿的小洞洞，并且开始来回抽插。</w:t>
      </w:r>
    </w:p>
    <w:p>
      <w:r>
        <w:t>随着旺叔的抽插，嘉怡亦有节奏地呻吟起来：「啊……嗯……啊……」</w:t>
      </w:r>
    </w:p>
    <w:p>
      <w:r>
        <w:t>旺叔：「嘉怡，舒服吗？」</w:t>
      </w:r>
    </w:p>
    <w:p>
      <w:r>
        <w:t>嘉怡：「嗯…舒…服…啊……」</w:t>
      </w:r>
    </w:p>
    <w:p>
      <w:r>
        <w:t>旺叔听到嘉怡的回应后，于是再次伸出三只手指插入嘉怡的小洞洞内抽插，希望嘉怡得到更大的快</w:t>
      </w:r>
    </w:p>
    <w:p>
      <w:r>
        <w:t>感，可以忘情地让他们为所欲为。</w:t>
      </w:r>
    </w:p>
    <w:p>
      <w:r>
        <w:t>但是，恰巧相反，嘉怡因为从未受过这样粗暴的对待，反而受不了这胀裂的感觉。</w:t>
      </w:r>
    </w:p>
    <w:p>
      <w:r>
        <w:t>嘉怡轻叫着：「啊…痛啊……旺叔…啊……不要……这样会弄…坏的…不要……</w:t>
      </w:r>
    </w:p>
    <w:p>
      <w:r>
        <w:t>这样弄……」</w:t>
      </w:r>
    </w:p>
    <w:p>
      <w:r>
        <w:t>旺叔听到嘉怡轻声抗议，也不敢胡来，立即把手指抽出，改为在嘉怡的小洞洞及大腿间轻柔爱抚。</w:t>
      </w:r>
    </w:p>
    <w:p>
      <w:r>
        <w:t>旺叔静观了一会，见到嘉怡已经平伏，于是对嘉怡说：「嘉怡，妳知不知道甚么是『毒龙钻‘？」</w:t>
      </w:r>
    </w:p>
    <w:p>
      <w:r>
        <w:t>嘉怡：「啊…不知……」</w:t>
      </w:r>
    </w:p>
    <w:p>
      <w:r>
        <w:t>旺叔：「那我来教妳！一定会令妳很舒服的！」</w:t>
      </w:r>
    </w:p>
    <w:p>
      <w:r>
        <w:t>嘉怡：「……」</w:t>
      </w:r>
    </w:p>
    <w:p>
      <w:r>
        <w:t>于是旺叔伸出双手，将嘉怡两边的臀肉稍稍分开，然后伸长舌头，开始在嘉怡的菊花蕾上慢慢的轻</w:t>
      </w:r>
    </w:p>
    <w:p>
      <w:r>
        <w:t>舔及打圈。</w:t>
      </w:r>
    </w:p>
    <w:p>
      <w:r>
        <w:t>瞬间，嘉怡感受到一种千虫万咬的感觉直袭全身，本能地把屁股向前移开，以避开这突如其来的骚</w:t>
      </w:r>
    </w:p>
    <w:p>
      <w:r>
        <w:t>痒。</w:t>
      </w:r>
    </w:p>
    <w:p>
      <w:r>
        <w:t>口中不自觉的轻叹了一声：「啊……」</w:t>
      </w:r>
    </w:p>
    <w:p>
      <w:r>
        <w:t>旺叔没有让嘉怡避开，迅速用双手固定嘉怡的丰臀，并继续用舌头撩弄着嘉怡的菊花蕾，此刻，一</w:t>
      </w:r>
    </w:p>
    <w:p>
      <w:r>
        <w:t>波一波从未感受过的快感，刺激着嘉怡身体上每一条神经线，仅有的思维，已尽被燃烧着的欲火和快感</w:t>
      </w:r>
    </w:p>
    <w:p>
      <w:r>
        <w:t>掩盖。</w:t>
      </w:r>
    </w:p>
    <w:p>
      <w:r>
        <w:t>此刻嘉怡本能地张开美丽的小咀，把肥陈已暴胀的阳具含在口中，藉以填塞一下心内的空虚感，并</w:t>
      </w:r>
    </w:p>
    <w:p>
      <w:r>
        <w:t>且开始慢慢吮啜起来。</w:t>
      </w:r>
    </w:p>
    <w:p>
      <w:r>
        <w:t>嘉怡突然为肥陈口交，简真令他喜出望外，肥陈自然地一手轻按着嘉怡的头，而另一只手则揉搓她</w:t>
      </w:r>
    </w:p>
    <w:p>
      <w:r>
        <w:t>手感极佳的美乳，并且将胖胖的腰一下一下的向上挺，轻声叹着：「啊…好啊……嘉怡…真好……」</w:t>
      </w:r>
    </w:p>
    <w:p>
      <w:r>
        <w:t>此刻嘉怡已沉醉在肉欲的快感之中，口中只顾含着肥陈的肉棒上下吞吐，而手中亦拿着他的肉棒努</w:t>
      </w:r>
    </w:p>
    <w:p>
      <w:r>
        <w:t>力套弄。</w:t>
      </w:r>
    </w:p>
    <w:p>
      <w:r>
        <w:t>肥陈怎能忍受得了嘉怡这样手口并用的攻势，不到数十下，身体开始一阵抽搐，脓脓的精液，不停</w:t>
      </w:r>
    </w:p>
    <w:p>
      <w:r>
        <w:t>地一股一股的射向嘉怡口中。</w:t>
      </w:r>
    </w:p>
    <w:p>
      <w:r>
        <w:t>由于嘉怡有了刚才的口交经验，已能掌握控制呼吸的技巧，并且开始喜爱了男性独有的精液味道，</w:t>
      </w:r>
    </w:p>
    <w:p>
      <w:r>
        <w:t>随着喉间的吞吐，慢慢地将肥陈的精液吞下。</w:t>
      </w:r>
    </w:p>
    <w:p>
      <w:r>
        <w:t>当嘉怡把口中的精液全数吞下以后，还伸出小舌为肥陈清理遣留在马眼的精液。</w:t>
      </w:r>
    </w:p>
    <w:p>
      <w:r>
        <w:t>意犹未尽的嘉怡，已彻底将矜持丢掉，继而转身面向旺叔，在他的裤裆搓揉了一会，便伸手把旺叔</w:t>
      </w:r>
    </w:p>
    <w:p>
      <w:r>
        <w:t>的阳具，从短裤内掏了出来，并开始为他作出口舌服务。</w:t>
      </w:r>
    </w:p>
    <w:p>
      <w:r>
        <w:t>由于旺叔的阳具比较粗大，嘉怡在含啜时，也显得有一点点吃力，两颊亦微微鼓起。</w:t>
      </w:r>
    </w:p>
    <w:p>
      <w:r>
        <w:t>但是，旺叔则刚好相反，粗大的阳具被嘉怡的小咀紧紧包裹着，从而得到了更大的快感，也不自觉</w:t>
      </w:r>
    </w:p>
    <w:p>
      <w:r>
        <w:t>地哼出呻吟之声。</w:t>
      </w:r>
    </w:p>
    <w:p>
      <w:r>
        <w:t>此时，肥陈亦取代了旺叔的位置，手指不停地逗弄着嘉怡的小豆豆，并用肥大的舌头轻舔着她的菊</w:t>
      </w:r>
    </w:p>
    <w:p>
      <w:r>
        <w:t>花蕾，还不时轻轻在菊花蕾上吸啜。</w:t>
      </w:r>
    </w:p>
    <w:p>
      <w:r>
        <w:t>连绵不绝的快感，不停的袭向嘉怡，使她实在有一点受不了，并且开始有点晕眩的感觉，但是嘉怡</w:t>
      </w:r>
    </w:p>
    <w:p>
      <w:r>
        <w:t>又舍不得把自已从快感中抽离。</w:t>
      </w:r>
    </w:p>
    <w:p>
      <w:r>
        <w:t>肥陈继而用舌头向嘉怡的屁眼，一下一下用力地插去，就像真的要把舌头插进嘉怡的肛门内。</w:t>
      </w:r>
    </w:p>
    <w:p>
      <w:r>
        <w:t>肥陈的每一下攻击，对嘉怡来说，就像是一下一下的雷击，彻底震撼了整体感观神经。</w:t>
      </w:r>
    </w:p>
    <w:p>
      <w:r>
        <w:t>嘉怡终于忘情地呻吟起来：「唔…啊……到了……我…到了…啊……好…舒服……真美……啊…美</w:t>
      </w:r>
    </w:p>
    <w:p>
      <w:r>
        <w:t>……啊……」</w:t>
      </w:r>
    </w:p>
    <w:p>
      <w:r>
        <w:t>这是嘉怡有生已来，第一次真真正正感受到性高潮，到达了高潮的嘉怡，阴精不断由下体涌出，就</w:t>
      </w:r>
    </w:p>
    <w:p>
      <w:r>
        <w:t>像河塘缺堤一样，一发不可收拾。</w:t>
      </w:r>
    </w:p>
    <w:p>
      <w:r>
        <w:t>旺叔看到眼前的情景，也实在按捺不住，亦顾不了嘉怡的感受，只懂按着她的头，用粗大的阳具在</w:t>
      </w:r>
    </w:p>
    <w:p>
      <w:r>
        <w:t>嘉怡的小咀内用力抽插，不到数十下，亦将热烫烫的精液，全数射进嘉怡的口中。</w:t>
      </w:r>
    </w:p>
    <w:p>
      <w:r>
        <w:t>此时，嘉怡思想上已彻底崩溃，身体亦因体力透支，眼前一黑，身体横跌在肥陈的床上，咀角还慢</w:t>
      </w:r>
    </w:p>
    <w:p>
      <w:r>
        <w:t>慢流着旺叔射进她口中的精液。</w:t>
      </w:r>
    </w:p>
    <w:p>
      <w:r>
        <w:t>肥陈两人亦同时稍作休息，相互对望了一眼，心想今天不知走了什么运，竟然会飞来艳福，两人脸</w:t>
      </w:r>
    </w:p>
    <w:p>
      <w:r>
        <w:t>上同时展现了一个满意的笑容。</w:t>
      </w:r>
    </w:p>
    <w:p>
      <w:r>
        <w:t>他俩休息了一会，只见赤条条的睡美人还在自已身旁，两人那会放过天赐良机，于是再次伸手探头，</w:t>
      </w:r>
    </w:p>
    <w:p>
      <w:r>
        <w:t>向嘉怡美丽的身体上下其手。</w:t>
      </w:r>
    </w:p>
    <w:p>
      <w:r>
        <w:t>旺叔首先俯身亲吻着嘉怡的小咀，同时用手在嘉怡软软的美乳上用力揉搓。</w:t>
      </w:r>
    </w:p>
    <w:p>
      <w:r>
        <w:t>肥陈亦在另一面发动了进攻，用口轻咬着嘉怡粉红色的乳头，并且伸手往嘉怡的小洞洞乱摸。</w:t>
      </w:r>
    </w:p>
    <w:p>
      <w:r>
        <w:t>由于嘉怡早已湿的不能再湿了，肥陈他的阴茎高高上翘，正好顶在了她隐秘的趾骨狭间。</w:t>
      </w:r>
    </w:p>
    <w:p>
      <w:r>
        <w:t>他用膝盖分开美丽诱人的嘉怡那含羞紧夹、忸怩不开的一双修长优美的纤滑</w:t>
      </w:r>
    </w:p>
    <w:p>
      <w:r>
        <w:t>雪腿，在他的强攻下，只见秀美清纯的义工美女一点、一点地分开了紧夹的美腿，他硬梆梆的阳具</w:t>
      </w:r>
    </w:p>
    <w:p>
      <w:r>
        <w:t>顶进嘉怡湿润淫滑的玉溪，龟头上沾满了嘉怡下身流出来的淫水爱液，他伸手搂住她娇柔纤软的细腰，</w:t>
      </w:r>
    </w:p>
    <w:p>
      <w:r>
        <w:t>轻轻一抬美貌诱人的美女那翘美浑圆的雪臀，粗大的阳具微一用力，龟头挤开了那稚嫩无比、娇滑湿软</w:t>
      </w:r>
    </w:p>
    <w:p>
      <w:r>
        <w:t>档的阴唇……他再一挺腰，滚烫巨硕的龟头就已套进了嘉怡那仍是粉红柔嫩的嫩穴口，由于嘉怡本身还</w:t>
      </w:r>
    </w:p>
    <w:p>
      <w:r>
        <w:t>是缺少性交经验的少妇，所以他那完全勃起的揪热巨大龟头把美女少妇那紧窄万分、狭小非常的娇小嫩</w:t>
      </w:r>
    </w:p>
    <w:p>
      <w:r>
        <w:t>穴口撑得大大的，嘉怡那嫣红娇小的可爱嫩穴口被迫吃力地「大」张着勒紧、「容纳」包含着那强行闯</w:t>
      </w:r>
    </w:p>
    <w:p>
      <w:r>
        <w:t>入的巨大" 异物」。</w:t>
      </w:r>
    </w:p>
    <w:p>
      <w:r>
        <w:t>嘉怡感到一根又粗又大的东西粗暴地顶着伸进了自己的那鲜嫩生涩的嫩穴，并且那条「庞然大物」</w:t>
      </w:r>
    </w:p>
    <w:p>
      <w:r>
        <w:t>在她嫩穴中强行地膨胀深入，由于疼痛她无助的娇喘着、呻吟着……那强烈的肉贴肉、阴毛擦着怂阴毛</w:t>
      </w:r>
    </w:p>
    <w:p>
      <w:r>
        <w:t>的磨擦接触她全身玉体轻颤连连，特别是当那粗壮的东西套进了她狭小紧窄的嫩穴口，嫩穴口那柔软而</w:t>
      </w:r>
    </w:p>
    <w:p>
      <w:r>
        <w:t>又弹性的玉壁「花瓣」紧紧档档地箍住了那粗大硬烫的「肉棒头」时，娇羞清纯的美少妇更是如被电击，</w:t>
      </w:r>
    </w:p>
    <w:p>
      <w:r>
        <w:t>柔若无骨的雪白胴体轻颤不已，雪藕般的柔软玉臂僵直地紧绷，羊葱白玉般的纤纤素手痉挛似地紧紧抓</w:t>
      </w:r>
    </w:p>
    <w:p>
      <w:r>
        <w:t>进床单里……</w:t>
      </w:r>
    </w:p>
    <w:p>
      <w:r>
        <w:t>「啊……换…」一声急促婉转的娇呼，嘉怡优美的玉首猛地向后仰起，一张火红的俏脸上柳眉微皱、</w:t>
      </w:r>
    </w:p>
    <w:p>
      <w:r>
        <w:t>星眸紧闭、贝齿轻咬，纤秀柔美的小脚上十根娇小玲珑的可爱玉趾紧张地绷紧僵直，紧紧蹬在床单上…</w:t>
      </w:r>
    </w:p>
    <w:p>
      <w:r>
        <w:t>…</w:t>
      </w:r>
    </w:p>
    <w:p>
      <w:r>
        <w:t>肥陈也被这妩媚清纯的美娇娘那强烈的肉体反应弄得欲焰焚身，他突然快速的将肉棒从嫩穴口退出，</w:t>
      </w:r>
    </w:p>
    <w:p>
      <w:r>
        <w:t>然后猛地一咬牙，搂住嘉怡纤柔细腰一提，下身用力向前一挺……</w:t>
      </w:r>
    </w:p>
    <w:p>
      <w:r>
        <w:t>巨大滚烫的龟头向着她娇滑的下体中心直戳进去，硕大无朋的龟头划开了丰美柔嫩的玉门，在持续</w:t>
      </w:r>
    </w:p>
    <w:p>
      <w:r>
        <w:t>不断的压力下渐渐地将嫣红粉嫩的嫩穴口扩大，强行排行闯入了她鲜嫩而矜贵的禁区。</w:t>
      </w:r>
    </w:p>
    <w:p>
      <w:r>
        <w:t>坚挺的肉柱一感受到美丽的少妇暖煦的体温，立即高度亢奋起来，通红的棒身好像突然又涨大了一</w:t>
      </w:r>
    </w:p>
    <w:p>
      <w:r>
        <w:t>圈，毫不留情地向着玄妙神秘的玉体直挺而入。</w:t>
      </w:r>
    </w:p>
    <w:p>
      <w:r>
        <w:t>「哎……」美丽的嘉怡一声娇啼，巨大的阳具凶狠地顶入少妇那紧窄娇小万分的幽深嫩穴，很快肥</w:t>
      </w:r>
    </w:p>
    <w:p>
      <w:r>
        <w:t>陈的龟头接触到了她的花芯，他停顿了一下，他感觉到美女嘉怡那桃源远比一般女子要紧窄的多，才一</w:t>
      </w:r>
    </w:p>
    <w:p>
      <w:r>
        <w:t>被肉棒迫入体内，桃园内便似层层迭迭，本能地紧浇技紧吸附缠绕上去，那滋味可真是深刻无比，爽的</w:t>
      </w:r>
    </w:p>
    <w:p>
      <w:r>
        <w:t>肥陈一阵舒畅感直抵背技烫脊，美的差点要当场喷射出来，他忙不迭地紧急停止，一方面让肉棒烫热贴</w:t>
      </w:r>
    </w:p>
    <w:p>
      <w:r>
        <w:t>紧桃源，泡在那暖热的蜜液当中，感觉那美滋滋的啜吸，一方面也热适让嘉怡去体会那滋味。</w:t>
      </w:r>
    </w:p>
    <w:p>
      <w:r>
        <w:t>他没有强行地将肉棒往里插去，而适览是停留在美少妇的嫩穴口慢慢地旋转研磨，仔细地品尝着她</w:t>
      </w:r>
    </w:p>
    <w:p>
      <w:r>
        <w:t>鲜嫩多汁的秘道一路上丰美的果实。</w:t>
      </w:r>
    </w:p>
    <w:p>
      <w:r>
        <w:t>绝色娇艳、美貌动人的嘉怡那高贵神秘的嫩穴已被粗壮汉子的大肉棒占领了</w:t>
      </w:r>
    </w:p>
    <w:p>
      <w:r>
        <w:t>一小截，只见她那嫣红玉润、诱人的嫩穴口由于初容巨物而被迫张开了，艰难地包含着那粗大无比</w:t>
      </w:r>
    </w:p>
    <w:p>
      <w:r>
        <w:t>档档的肉棒。</w:t>
      </w:r>
    </w:p>
    <w:p>
      <w:r>
        <w:t>随着肉棒的步步深入，肥陈四十年来第一次知道初经人事的新娘玉径竟然是如此紧迫，以至于自己</w:t>
      </w:r>
    </w:p>
    <w:p>
      <w:r>
        <w:t>的肉棒每取得一分的前进都要付出九分的努力。</w:t>
      </w:r>
    </w:p>
    <w:p>
      <w:r>
        <w:t>窄迫温暖的玉径将自己的肉棒包夹得紧紧的，中间没有一丝空隙，从龟头的顶端传来的酥麻感觉让</w:t>
      </w:r>
    </w:p>
    <w:p>
      <w:r>
        <w:t>肥陈热血沸腾，性欲大盛。</w:t>
      </w:r>
    </w:p>
    <w:p>
      <w:r>
        <w:t>不等肉棒完全退出腰下一发力，又将它笔直地插到嘉怡秘道的最深处，因为用力的缘故，龟头撞击</w:t>
      </w:r>
    </w:p>
    <w:p>
      <w:r>
        <w:t>在构造光滑的宫颈口上，肥陈清晰地感觉到了嘉怡的蜜壶因此而产生的震颤。</w:t>
      </w:r>
    </w:p>
    <w:p>
      <w:r>
        <w:t>他又将肉棒往外拔出了一点，更加用力地向内插入。</w:t>
      </w:r>
    </w:p>
    <w:p>
      <w:r>
        <w:t>他要征服照这个平素高不可攀、典雅高贵的大美女的肉体。</w:t>
      </w:r>
    </w:p>
    <w:p>
      <w:r>
        <w:t>肥陈不由得紧紧抱住嘉怡雪白的臀部，起劲地抽送起来。</w:t>
      </w:r>
    </w:p>
    <w:p>
      <w:r>
        <w:t>龟头下接一下的撞在鲜嫩的花芯上，曲张的肉棒血管摩擦着嘉怡细嫩的照鬃粘膜发出了淫糜的声音。</w:t>
      </w:r>
    </w:p>
    <w:p>
      <w:r>
        <w:t>她的臀部被老光棍上下左右的摇动着，他顺鬃着美丽的少妇摆动的节奏，一次次把阴茎塞入最深处。</w:t>
      </w:r>
    </w:p>
    <w:p>
      <w:r>
        <w:t>肥陈很快把身下的美娇娘变换了体位。他将美丽的少妇翻转身体，让她身体的重量都落在弯曲的双</w:t>
      </w:r>
    </w:p>
    <w:p>
      <w:r>
        <w:t>膝上，把她摆成跪伏的姿势。他仔细地看着高高翘起的浑圆雪臀，用力地将她们分开来，暴露出深藏在</w:t>
      </w:r>
    </w:p>
    <w:p>
      <w:r>
        <w:t>臀沟间的桃园，然后从后面继续着抽插动作。</w:t>
      </w:r>
    </w:p>
    <w:p>
      <w:r>
        <w:t>美丽的新娘新鲜美丽，充满生机的裸裎胴体，最终逃不过被玷污的结局。</w:t>
      </w:r>
    </w:p>
    <w:p>
      <w:r>
        <w:t>就在美丽的嘉怡痛苦的哀鸣声中，肥陈加大了两人身体间的压力，肉棒不再换档回退，而是紧贴在</w:t>
      </w:r>
    </w:p>
    <w:p>
      <w:r>
        <w:t>她光滑的宫颈口上，肥陈更加狂猛地在丰满的少妇那赤裸裸一丝不挂、柔若无骨的雪白玉体上耸动着…</w:t>
      </w:r>
    </w:p>
    <w:p>
      <w:r>
        <w:t>…</w:t>
      </w:r>
    </w:p>
    <w:p>
      <w:r>
        <w:t>刺痛过后，一种愉悦而舒心的快感从那紧紧缠夹着硬梆梆的「肉钻」种浇周围的嫩穴膣壁传来，流</w:t>
      </w:r>
    </w:p>
    <w:p>
      <w:r>
        <w:t>遍全身，直透进芳心脑海，那种满满的、紧浇亮紧的、充实的感觉，那种「肉贴肉」的火热的紧迫感，</w:t>
      </w:r>
    </w:p>
    <w:p>
      <w:r>
        <w:t>令嘉怡忘记了初尝超大阳物的痛苦，代之而起的是强烈的肉欲情火，美丽纯洁、清纯绝色的小嘉怡娇靥</w:t>
      </w:r>
    </w:p>
    <w:p>
      <w:r>
        <w:t>羞得火红，玉体又酥又麻，秀美艳丽的小尤物痴迷地享受着这种紧胀、充实的快感。</w:t>
      </w:r>
    </w:p>
    <w:p>
      <w:r>
        <w:t>下身深处越来越麻痒万分，行需要更强烈、更直接、更凶猛的肉体刺激。</w:t>
      </w:r>
    </w:p>
    <w:p>
      <w:r>
        <w:t>美丽的新娘子感受着玉体最深处从末被人触及的圣地传来的一阵娇怂蜒酥麻</w:t>
      </w:r>
    </w:p>
    <w:p>
      <w:r>
        <w:t>痒般的痉挛，少妇那稚嫩娇软的羞涩花芯含羞轻点，与那顶入嫩蜒抖穴最深处的肉棒的滚烫龟头紧</w:t>
      </w:r>
    </w:p>
    <w:p>
      <w:r>
        <w:t>紧吻在一起。</w:t>
      </w:r>
    </w:p>
    <w:p>
      <w:r>
        <w:t>肥陈一下又一下地不断抖构顶插令嘉怡这大美女连连娇喘，本已觉得玉胯嫩穴中的肉棒已够大构够</w:t>
      </w:r>
    </w:p>
    <w:p>
      <w:r>
        <w:t>硬，可现在那顶入幽深嫩穴中的火热肉棒竟然还越来越大越来越硬，更加充实胀大滑嫩阴壁，更加深入</w:t>
      </w:r>
    </w:p>
    <w:p>
      <w:r>
        <w:t>窄小的玉女嫩穴内。</w:t>
      </w:r>
    </w:p>
    <w:p>
      <w:r>
        <w:t>压在美女体内，不断地感受到嫩穴的温暖和压力。</w:t>
      </w:r>
    </w:p>
    <w:p>
      <w:r>
        <w:t>肥陈一边抽送一边用龟头研磨挤压嫩穴壁的黏膜，红色的果肉在摩擦舷档下流出了更多的蜜汁。</w:t>
      </w:r>
    </w:p>
    <w:p>
      <w:r>
        <w:t>随着他无情的挤压和有节律的上下抽送，美丽义工的秘道终于不得不放弃了抵抗，开始迎合起他越</w:t>
      </w:r>
    </w:p>
    <w:p>
      <w:r>
        <w:t>来越猛烈的抽插，嘉怡鲜嫩白皙的身子几乎和蜜壶一样震颤起来。</w:t>
      </w:r>
    </w:p>
    <w:p>
      <w:r>
        <w:t>两片粉红色的玉门早已因为强行的挤压而变得通红和绷紧，细圆的花园口被巨大的肉棒极大的撑开</w:t>
      </w:r>
    </w:p>
    <w:p>
      <w:r>
        <w:t>了，细嫩的粘膜因为肉棒的抽插，时而苍白而通红，他强行进入的大量透明爱液，顺着花园口一直流到</w:t>
      </w:r>
    </w:p>
    <w:p>
      <w:r>
        <w:t>雪白的大腿两旁。慢慢滴到了床上，热胴体已蒙上层香汗的美女义工失魂般的娇喘，粉脸频摆、媚眼热</w:t>
      </w:r>
    </w:p>
    <w:p>
      <w:r>
        <w:t>鞍如丝、秀发飞舞、香汗淋淋欲火点燃的情焰，现在的她完全浸溺在性爱的快感中，无论身心完全被我</w:t>
      </w:r>
    </w:p>
    <w:p>
      <w:r>
        <w:t>高超的做爱技术和耐力所征服了。</w:t>
      </w:r>
    </w:p>
    <w:p>
      <w:r>
        <w:t>「啊……喔…你好好…我…好舒服……你…再进去一点……」因和旺叔接吻，嘉怡同样地发音模糊。</w:t>
      </w:r>
    </w:p>
    <w:p>
      <w:r>
        <w:t>「嘉怡，妳…妳……不愧是新娘子…真的是有够紧的……又暖暖的……」肥陈几近嘶哑地说道。</w:t>
      </w:r>
    </w:p>
    <w:p>
      <w:r>
        <w:t>「嘉怡，这样妳舒不舒服啊？」一旁的旺叔问道。</w:t>
      </w:r>
    </w:p>
    <w:p>
      <w:r>
        <w:t>「好……好舒…好舒服……人家……快……快不行……了！」嘉怡努力的发出细微的声音。</w:t>
      </w:r>
    </w:p>
    <w:p>
      <w:r>
        <w:t>「嘉怡，没…没……没想到妳…妳这么……这么淫荡。」嘉怡身上的肥陈说道。</w:t>
      </w:r>
    </w:p>
    <w:p>
      <w:r>
        <w:t>「我…我只想要……你…进来……快一点…快……」讲不太出话的嘉怡索性不说了，努力的套动体</w:t>
      </w:r>
    </w:p>
    <w:p>
      <w:r>
        <w:t>内的肉棒，将自己完全毫无保留的呈现在二位叔叔的面前。</w:t>
      </w:r>
    </w:p>
    <w:p>
      <w:r>
        <w:t>此时只听得肥陈叫道：「不行了！嘉怡，妳的穴太紧了……我快要…快要……</w:t>
      </w:r>
    </w:p>
    <w:p>
      <w:r>
        <w:t>射了！」话还没说完，肥陈滚烫的精液便射在嘉怡充满弹性的小穴中。</w:t>
      </w:r>
    </w:p>
    <w:p>
      <w:r>
        <w:t>嘉怡低下头去，吐出香舌和肥陈深吻起来，然后说道：「陈叔，我喜欢你！」</w:t>
      </w:r>
    </w:p>
    <w:p>
      <w:r>
        <w:t>肥陈终于在嘉怡的体内射了精，但旺叔却不让嘉怡休息的绕到嘉怡后面：「肥陈，你们爽了那么久，</w:t>
      </w:r>
    </w:p>
    <w:p>
      <w:r>
        <w:t>该换我了吧！」</w:t>
      </w:r>
    </w:p>
    <w:p>
      <w:r>
        <w:t>于是肥陈退下在一旁，嘉怡则像只母狗般地瘫在地上：「旺叔，你快点，我…</w:t>
      </w:r>
    </w:p>
    <w:p>
      <w:r>
        <w:t>我还要……快点。」</w:t>
      </w:r>
    </w:p>
    <w:p>
      <w:r>
        <w:t>旺叔说：「总算轮到我了，这把年纪除了上妓女哪有年轻小姐可爽。」</w:t>
      </w:r>
    </w:p>
    <w:p>
      <w:r>
        <w:t>为了彻底征服嘉怡的肉体，旺叔把泄了身的嘉怡抱起后翻转她的胴体，要她四肢屈跪床上。</w:t>
      </w:r>
    </w:p>
    <w:p>
      <w:r>
        <w:t>嘉怡依顺的高高翘起那有如白瓷般发出光泽而丰硕浑圆的大肥臀，臀下狭长细小的肉沟暴露无遗，</w:t>
      </w:r>
    </w:p>
    <w:p>
      <w:r>
        <w:t>穴口湿淋的淫水使赤红的阴唇闪着晶莹亮光。</w:t>
      </w:r>
    </w:p>
    <w:p>
      <w:r>
        <w:t>嘉怡回头一瞥，迷人的双眸妩媚万状。</w:t>
      </w:r>
    </w:p>
    <w:p>
      <w:r>
        <w:t>旺叔手上不紧不慢的揉搓着嘉怡一对高耸硕大的玉女峰，胯下不停的急抽缓怂适送，立刻又将嘉怡</w:t>
      </w:r>
    </w:p>
    <w:p>
      <w:r>
        <w:t>推入淫欲的深渊，只见她星眸微闭，满脸泛红，双适膊手紧勾住旺叔的肩颈，一条香暖滑嫩的香舌紧紧</w:t>
      </w:r>
    </w:p>
    <w:p>
      <w:r>
        <w:t>的和旺叔的舌头不住的纠缠，口中娇吟不绝，柳腰雪臀款款摆动，迎合着旺叔的抽插，一双修长结实的</w:t>
      </w:r>
    </w:p>
    <w:p>
      <w:r>
        <w:t>玉腿紧紧夹在旺叔的腰臀上不停的磨擦夹缠，有如八爪鱼般纠缠住旺叔的身体，随着抽插，自秘洞中缓</w:t>
      </w:r>
    </w:p>
    <w:p>
      <w:r>
        <w:t>缓流出的淫液，凭添几分凄艳的美感，更令旺叔兴奋得口水直流。旺叔非常满意今天自己的表现，他得</w:t>
      </w:r>
    </w:p>
    <w:p>
      <w:r>
        <w:t>意洋洋地看着嘉怡在身下婉转挣扎，淫浪呻吟，心里是说不出的痛快。</w:t>
      </w:r>
    </w:p>
    <w:p>
      <w:r>
        <w:t>这个俨若仙子的美人令他感受到了从来没有到达过的、销魂蚀骨至极的感觉。</w:t>
      </w:r>
    </w:p>
    <w:p>
      <w:r>
        <w:t>美人经过了蹂躏后嫩穴依旧紧密如处子，而且她还能主动地扭摆着屁股迎接肉棒的屠戮，大肉棒在</w:t>
      </w:r>
    </w:p>
    <w:p>
      <w:r>
        <w:t>肉穴有节奏地抛摔摇曳中几次都险些将精液射了出来。</w:t>
      </w:r>
    </w:p>
    <w:p>
      <w:r>
        <w:t>「这是个怎样的尤物？」旺叔心里一片茫然。</w:t>
      </w:r>
    </w:p>
    <w:p>
      <w:r>
        <w:t>但他管不了那么些了，男人要的不就是快感吗，只要她能给自己带来高潮就不枉创此生。</w:t>
      </w:r>
    </w:p>
    <w:p>
      <w:r>
        <w:t>旺叔在新娘子的嫩穴内的冲刺和对她娇嫩「花蕊」的揉动将国色天香的绝色尤物不断送向男女交欢</w:t>
      </w:r>
    </w:p>
    <w:p>
      <w:r>
        <w:t>合体的肉欲高潮缮，直将她送上一个从未到达过的、销魂蚀骨至极的高潮之巅，将她送上九霄云外那两</w:t>
      </w:r>
    </w:p>
    <w:p>
      <w:r>
        <w:t>性交媾欢好的极乐之顶。</w:t>
      </w:r>
    </w:p>
    <w:p>
      <w:r>
        <w:t>娇啼婉转中的嘉怡真的是魂销色授，欲仙欲死，在那一波又一波汹涌澎湃的肉欲狂涛种屯中，娇美</w:t>
      </w:r>
    </w:p>
    <w:p>
      <w:r>
        <w:t>清纯的新婚美女花靥羞红，芳心娇羞欲醉，樱唇娇啼屯婉转……</w:t>
      </w:r>
    </w:p>
    <w:p>
      <w:r>
        <w:t>旺叔就让肉棍紧紧地顶在她的嫩穴中，用龟头轻顶阴核，他用力一顶，「嗯……」</w:t>
      </w:r>
    </w:p>
    <w:p>
      <w:r>
        <w:t>嘉怡娇媚呻吟……</w:t>
      </w:r>
    </w:p>
    <w:p>
      <w:r>
        <w:t>他连连轻顶，嘉怡连连娇喘……</w:t>
      </w:r>
    </w:p>
    <w:p>
      <w:r>
        <w:t>娇美清丽的美女义工本已觉得原来肥陈的肉棍已够大、够硬的了，可现在感到旺叔那顶入自己幽深</w:t>
      </w:r>
    </w:p>
    <w:p>
      <w:r>
        <w:t>嫩穴中的火热肉棍越来越大，也越来越硬，更加充实、紧胀着滑嫩的嫩穴，也更加深入幽暗深遽、狭窄</w:t>
      </w:r>
    </w:p>
    <w:p>
      <w:r>
        <w:t>娇小的嫩穴内……。</w:t>
      </w:r>
    </w:p>
    <w:p>
      <w:r>
        <w:t>在他的连连触顶下，少妇「花芯」含羞带露，阴核轻颤……</w:t>
      </w:r>
    </w:p>
    <w:p>
      <w:r>
        <w:t>哪经过几百下疯狂而有力的抽插、冲刺，终于，他深深地顶入嘉怡的哪照嫩穴最深处……</w:t>
      </w:r>
    </w:p>
    <w:p>
      <w:r>
        <w:t>巨大的男性阳具把貌美如仙的绝色义工那紧窄娇小异常的嫩穴玉壁的每一分</w:t>
      </w:r>
    </w:p>
    <w:p>
      <w:r>
        <w:t>空间都塞得又满又紧，硕大浑圆的滚烫哪烫龟头紧紧地顶住了清纯可人的美貌少妇嫩穴深处那娇羞</w:t>
      </w:r>
    </w:p>
    <w:p>
      <w:r>
        <w:t>初绽的柔嫩的阴核，敏感至极的阴核被顶到，嘉怡不由得发出一声哀婉悠扬的娇啼，第一次与丈夫以外</w:t>
      </w:r>
    </w:p>
    <w:p>
      <w:r>
        <w:t>的男人合体交媾，就尝到了那销魂蚀骨的快感，爬上了男欢女爱的高峰，领略了那欲仙欲死的肉欲高潮，</w:t>
      </w:r>
    </w:p>
    <w:p>
      <w:r>
        <w:t>一个刚刚还是一个清纯可人的娇羞新娘的身心都再已受不了那强烈至极的肉体刺激，嘉怡昏晕过去了。</w:t>
      </w:r>
    </w:p>
    <w:p>
      <w:r>
        <w:t>旺叔经过这一番狂热强亮档烈的抽插、顶入，早就已经欲崩欲射了，再给她刚才这一声哀艳凄婉档</w:t>
      </w:r>
    </w:p>
    <w:p>
      <w:r>
        <w:t>适的娇啼，以及她在交欢的极乐高潮中时，下身嫩穴壁内的嫩肉狠命地适烫收缩、紧夹……，弄得心魂</w:t>
      </w:r>
    </w:p>
    <w:p>
      <w:r>
        <w:t>俱震，他迅速地再一次抽出硕大滚烫怂烫的火热阳具，一手搂住嘉怡俏美浑圆的白嫩雪臀，一手紧紧搂</w:t>
      </w:r>
    </w:p>
    <w:p>
      <w:r>
        <w:t>住她柔若无骨、盈盈一握的纤纤细腰，下身又狠又深地向嘉怡的玉胯中猛插进去……</w:t>
      </w:r>
    </w:p>
    <w:p>
      <w:r>
        <w:t>「嘉怡，妳的屁股好大，腰好细……真美……！」旺叔不禁衷心地发出赞美。</w:t>
      </w:r>
    </w:p>
    <w:p>
      <w:r>
        <w:t>「啪滋…啪滋…」阴囊冲击臀部的声音越来越响。而一对硕大的美乳象充满了奶水，随着冲击激烈</w:t>
      </w:r>
    </w:p>
    <w:p>
      <w:r>
        <w:t>地前后甩动。</w:t>
      </w:r>
    </w:p>
    <w:p>
      <w:r>
        <w:t>引得肥陈用力抓住揉捏，淫蜜的乳肉象要在肥陈手指缝里拼命挤出……</w:t>
      </w:r>
    </w:p>
    <w:p>
      <w:r>
        <w:t>「旺…旺叔……，您…您……啊……嗯…啊……您欺负…喔……欺负人家。」</w:t>
      </w:r>
    </w:p>
    <w:p>
      <w:r>
        <w:t>嘉怡不自禁地快到了高潮，并才发觉到原来自己正在亲吻肥陈的肉棒。</w:t>
      </w:r>
    </w:p>
    <w:p>
      <w:r>
        <w:t>「嘉怡，妳……把我的老二再舔干净一点。」肥陈说道。</w:t>
      </w:r>
    </w:p>
    <w:p>
      <w:r>
        <w:t>旺叔粗大的阳具带着一股野性般的占有和征服的狂热，火热地刺进嘉怡的嫩穴，直插进新娘子早已</w:t>
      </w:r>
    </w:p>
    <w:p>
      <w:r>
        <w:t>淫滑不堪、娇嫩狭窄的火热嫩穴膣壁内，直到「花心」深处，顶住那蓓蕾初绽般娇羞怯的稚嫩阴……</w:t>
      </w:r>
    </w:p>
    <w:p>
      <w:r>
        <w:t>硕大浑圆的滚烫龟头死命地顶住美女的阴核一阵令人欲仙欲死地揉磨、跳动……</w:t>
      </w:r>
    </w:p>
    <w:p>
      <w:r>
        <w:t>一股又浓又烫的粘稠的阳精淋漓地射在那饥渴万分、稚嫩娇滑、羞答答的阴</w:t>
      </w:r>
    </w:p>
    <w:p>
      <w:r>
        <w:t>核上，直射入嘉怡那幽暗、深遽的子宫内……</w:t>
      </w:r>
    </w:p>
    <w:p>
      <w:r>
        <w:t>这最后的狠命一刺，以及那浓浓的阳精滚烫地浇在嘉怡的娇嫩阴核上，那火烫的阳精在美女社工最</w:t>
      </w:r>
    </w:p>
    <w:p>
      <w:r>
        <w:t>敏感的性神经中枢上一激，清纯娇美的嘉怡再次「哎」的一声娇烫栽啼，修长雪白的优美玉腿猛地高高</w:t>
      </w:r>
    </w:p>
    <w:p>
      <w:r>
        <w:t>扬起、僵直，最后又酥软娇瘫地盘栽在他股后，一双柔软雪白的纤秀玉臂也痉挛般紧紧抱住他的肩膀，</w:t>
      </w:r>
    </w:p>
    <w:p>
      <w:r>
        <w:t>十父根羊葱白玉般的纤纤素指也深深挖进他肩头，那一丝不挂、柔若无骨、雪白娇软的玉体一阵电击般</w:t>
      </w:r>
    </w:p>
    <w:p>
      <w:r>
        <w:t>的轻颤，从" 花心" 深处的子宫猛射出一构股宝贵神秘、羞涩万分的美女阴精玉液。</w:t>
      </w:r>
    </w:p>
    <w:p>
      <w:r>
        <w:t>「喔……」嘉怡美丽赤裸的雪白玉体一阵痉挛般地抽搐、哆嗦，花靥羞汉红，桃腮娇晕，娇羞无限。</w:t>
      </w:r>
    </w:p>
    <w:p>
      <w:r>
        <w:t>汹涌的阴精玉液浸湿了那虽已" 鞠躬尽瘁" ，但仍然还硬硬地紧胀着她紧窄嫩穴的阳具，并渐渐流</w:t>
      </w:r>
    </w:p>
    <w:p>
      <w:r>
        <w:t>出嫩穴口，流出「玉溪」，湿濡了一大片肮脏的床单……</w:t>
      </w:r>
    </w:p>
    <w:p>
      <w:r>
        <w:t>就在旺叔射精的一瞬间，终于，嘉怡高潮了！</w:t>
      </w:r>
    </w:p>
    <w:p>
      <w:r>
        <w:t>这是嘉怡从未有过的感觉，即便是和丈夫做爱也从未有过如此高潮，她感觉到了身为女人的美妙，</w:t>
      </w:r>
    </w:p>
    <w:p>
      <w:r>
        <w:t>也为身为女人而骄傲。</w:t>
      </w:r>
    </w:p>
    <w:p>
      <w:r>
        <w:t>随着洞口流出的不知是那位伯伯的精液，时间一分一秒的流逝，嘉怡也慢慢平静下来，身旁的二位</w:t>
      </w:r>
    </w:p>
    <w:p>
      <w:r>
        <w:t>伯伯们已穿好衣服。</w:t>
      </w:r>
    </w:p>
    <w:p>
      <w:r>
        <w:t>嘉怡慢慢坐了起来，装成带点怒意，嘟着小咀说：「原来两位大叔这么坏，说只看看而已，却把人</w:t>
      </w:r>
    </w:p>
    <w:p>
      <w:r>
        <w:t>家给……！」</w:t>
      </w:r>
    </w:p>
    <w:p>
      <w:r>
        <w:t>旺叔急忙说：「不坏…我们不坏……，只因嘉怡实在太美，我们才忍不住……」</w:t>
      </w:r>
    </w:p>
    <w:p>
      <w:r>
        <w:t>肥陈亦抢着说：「是啊！嘉怡实在太美……」</w:t>
      </w:r>
    </w:p>
    <w:p>
      <w:r>
        <w:t>嘉怡面带微笑说：「旺叔、陈叔，两位别这么紧张，我只是跟两位说说笑。」</w:t>
      </w:r>
    </w:p>
    <w:p>
      <w:r>
        <w:t>嘉怡看见天色已不早了，于是一面跟他们说着，一面乏力地把衣衫穿回。</w:t>
      </w:r>
    </w:p>
    <w:p>
      <w:r>
        <w:t>嘉怡微笑说：「旺叔、陈叔，我来的时候两位帮了我忙，现在我又满足了两位的心愿，我们算是扯</w:t>
      </w:r>
    </w:p>
    <w:p>
      <w:r>
        <w:t>平了。」</w:t>
      </w:r>
    </w:p>
    <w:p>
      <w:r>
        <w:t>肥陈抢着说：「不对啊！嘉怡还欠我们一顿晚餐。」</w:t>
      </w:r>
    </w:p>
    <w:p>
      <w:r>
        <w:t>嘉怡想了一想，然后在钱包拿出了一千元，对肥陈说：「陈叔，我还不知道甚么时候会再来，请你</w:t>
      </w:r>
    </w:p>
    <w:p>
      <w:r>
        <w:t>先拿这些钱，跟旺叔吃一顿好的晚餐。若然，我再来的时候，我一定陪你们再吃一顿，请相信我。我现</w:t>
      </w:r>
    </w:p>
    <w:p>
      <w:r>
        <w:t>在要走了，两位紧记要保重身体。」</w:t>
      </w:r>
    </w:p>
    <w:p>
      <w:r>
        <w:t>嘉怡稍顿了一下，红着脸轻声说：「旺叔、陈叔，其实刚才我也感觉很舒服……</w:t>
      </w:r>
    </w:p>
    <w:p>
      <w:r>
        <w:t>多谢。」</w:t>
      </w:r>
    </w:p>
    <w:p>
      <w:r>
        <w:t>嘉怡还探头在他俩的脸上轻吻了一下，然后面带满足的笑容，转身离去。</w:t>
      </w:r>
    </w:p>
    <w:p>
      <w:r>
        <w:t>两人只得目送着嘉怡美丽的身影慢慢走远。</w:t>
      </w:r>
    </w:p>
    <w:p>
      <w:r>
        <w:t>肥陈对旺叔说：「今天才知道，甚么是『岁月不饶人‘……」</w:t>
      </w:r>
    </w:p>
    <w:p>
      <w:r>
        <w:t>旺叔说：「不对！今天我才知道，甚么是『财色兼收‘，哈哈……」</w:t>
      </w:r>
    </w:p>
    <w:p>
      <w:r>
        <w:t>在嘉怡协助亚权找工作谋生后的两个月，嘉怡接到亚权的电话，说为了感谢嘉怡的帮助，要请嘉怡</w:t>
      </w:r>
    </w:p>
    <w:p>
      <w:r>
        <w:t>吃饭。</w:t>
      </w:r>
    </w:p>
    <w:p>
      <w:r>
        <w:t>嘉怡因先生出差还要两星期才回国，晚上空闲时间较多，所以就答应了亚权的邀请，还好心地要亚</w:t>
      </w:r>
    </w:p>
    <w:p>
      <w:r>
        <w:t>权顺道邀请肥陈及旺叔一起吃。</w:t>
      </w:r>
    </w:p>
    <w:p>
      <w:r>
        <w:t>吃饭当晚，亚权从口袋中拿出一粒红色胶囊放到饮料里，肥陈及旺叔看了就问是什么东西，可别不</w:t>
      </w:r>
    </w:p>
    <w:p>
      <w:r>
        <w:t>小心跟着吃下肚。</w:t>
      </w:r>
    </w:p>
    <w:p>
      <w:r>
        <w:t>亚权就解释说：「这药是种催情剂，只要一吃下肚，稍微挑逗一下，担保嘉怡就会换了一个人似的，</w:t>
      </w:r>
    </w:p>
    <w:p>
      <w:r>
        <w:t>渴望被玩弄，渴望男人硕大的命根子，渴望男人滚烫的精液。而男人吃了也更容易勃起，更持久，并且</w:t>
      </w:r>
    </w:p>
    <w:p>
      <w:r>
        <w:t>会硬得跟铁条一样。待会放心地喝，等嘉怡药效发作、欲火焚身、春心荡漾时，别太猴急，要等她求我</w:t>
      </w:r>
    </w:p>
    <w:p>
      <w:r>
        <w:t>们，求我们用大鸡巴搞她时才好好的干她。」</w:t>
      </w:r>
    </w:p>
    <w:p>
      <w:r>
        <w:t>没多久，嘉怡穿着一件黄色无袖贴身的线织衫，把两个肉包子一样的乳房被衣服衬拖得十分明显，</w:t>
      </w:r>
    </w:p>
    <w:p>
      <w:r>
        <w:t>再搭配一条膝上１０公分的白色套装窄裙，特别穿上丝袜修饰那本来已经很美的腿曲线，加上一双黑色</w:t>
      </w:r>
    </w:p>
    <w:p>
      <w:r>
        <w:t>高跟鞋，仔细地看还会发现淡淡的彩妆。</w:t>
      </w:r>
    </w:p>
    <w:p>
      <w:r>
        <w:t>亚权、肥陈及旺叔受到眼前的刺激，阳具立即暴胀了起来，看得两眼发直地说：「嘉怡妳今天真的</w:t>
      </w:r>
    </w:p>
    <w:p>
      <w:r>
        <w:t>特别美！」</w:t>
      </w:r>
    </w:p>
    <w:p>
      <w:r>
        <w:t>嘴上虽然这样说，但心里却在想：「骚婊子，妳这样穿不是摆明引诱我们犯罪吗？今天一定要干死</w:t>
      </w:r>
    </w:p>
    <w:p>
      <w:r>
        <w:t>妳！」</w:t>
      </w:r>
    </w:p>
    <w:p>
      <w:r>
        <w:t>四人在吃喝一阵以后，开使闲话家常，嘉怡问亚权说：「之前为你介绍的工作现在还习惯吗？」</w:t>
      </w:r>
    </w:p>
    <w:p>
      <w:r>
        <w:t>亚权说：「我另外再找一份推销员的工作，现在做得还不错。」</w:t>
      </w:r>
    </w:p>
    <w:p>
      <w:r>
        <w:t>嘉怡好奇地问道：「推销什么东西？说不定我能光顾一下。」</w:t>
      </w:r>
    </w:p>
    <w:p>
      <w:r>
        <w:t>亚权说：「我现在推销男女用的情趣用品，可以增进男女之间做爱时的刺激度。」亚权边说边拿出</w:t>
      </w:r>
    </w:p>
    <w:p>
      <w:r>
        <w:t>公文包，拿出样品给嘉怡看。</w:t>
      </w:r>
    </w:p>
    <w:p>
      <w:r>
        <w:t>「妳老公经常到国外出差，放妳一人在家，一定用得上的。这是最常见的电动按摩棒，妳看看。」</w:t>
      </w:r>
    </w:p>
    <w:p>
      <w:r>
        <w:t>嘉怡害羞的拿在手上：「这做得好像喔！大小尺寸也差不多。要怎么用？」</w:t>
      </w:r>
    </w:p>
    <w:p>
      <w:r>
        <w:t>「这是最阳春型的，必须自己动或有人帮忙抽插，尺寸也是小一号。妳看，这只是最赞、最多人买</w:t>
      </w:r>
    </w:p>
    <w:p>
      <w:r>
        <w:t>的。」</w:t>
      </w:r>
    </w:p>
    <w:p>
      <w:r>
        <w:t>亚权一边说一边抓住嘉怡的小手，把足足有３０公分长的电动按摩棒塞到嘉怡手上。</w:t>
      </w:r>
    </w:p>
    <w:p>
      <w:r>
        <w:t>受到催情剂的影响，嘉怡清纯的脸蛋呈现害羞的粉红色，心想这么大的按摩棒用两只手都握不住，</w:t>
      </w:r>
    </w:p>
    <w:p>
      <w:r>
        <w:t>尤其是龟头部份，足足有鸡蛋那么大，如果被这么大支的肉棒插到自己的小穴中，小穴一定会胀到爆，</w:t>
      </w:r>
    </w:p>
    <w:p>
      <w:r>
        <w:t>一定会不断地高潮！想着想着，下体开始分泌出潺潺的淫水，骚痒的感觉就越是强烈，大量淫水不断分</w:t>
      </w:r>
    </w:p>
    <w:p>
      <w:r>
        <w:t>泌出来，经过湿透的内裤。</w:t>
      </w:r>
    </w:p>
    <w:p>
      <w:r>
        <w:t>亚权看到嘉怡的反应，知道药效开始发作了，这时嘉怡迷蒙的双眼看不到平日的清纯，只有浓浓的</w:t>
      </w:r>
    </w:p>
    <w:p>
      <w:r>
        <w:t>欲念。</w:t>
      </w:r>
    </w:p>
    <w:p>
      <w:r>
        <w:t>亚权再拿出其它道具说：「嘉怡妳看，这叫「羊眼圈」，是套在男人鸡巴上的，做爱时它会在阴道</w:t>
      </w:r>
    </w:p>
    <w:p>
      <w:r>
        <w:t>内刷着，包妳会爽死！」说着又拿给嘉怡。</w:t>
      </w:r>
    </w:p>
    <w:p>
      <w:r>
        <w:t>看着嘉怡不断的夹紧双腿，亚权就向肥陈及旺叔使个眼色，然后对嘉怡说：「来！妳帮肥陈及旺叔</w:t>
      </w:r>
    </w:p>
    <w:p>
      <w:r>
        <w:t>套上去看看。」</w:t>
      </w:r>
    </w:p>
    <w:p>
      <w:r>
        <w:t>说着肥陈及旺叔就把裤子全都脱掉，露出两根胀的发黑的鸡巴，嘉怡用力一握，只感觉到手中的两</w:t>
      </w:r>
    </w:p>
    <w:p>
      <w:r>
        <w:t>根肉棒又硬又粗，而且好像还在强烈地脉动着，她以前从未见过这么凶猛的肉棒。</w:t>
      </w:r>
    </w:p>
    <w:p>
      <w:r>
        <w:t>嘉怡一边把羊眼圈套到肉棒上，一边在想：「好久没跟老公做爱了，好希望这是老公的肉棒。」</w:t>
      </w:r>
    </w:p>
    <w:p>
      <w:r>
        <w:t>「这是跳蛋……这是印度神油……这是双头龙……」亚权滔滔不绝地介绍各式各样嘉怡连听都没听</w:t>
      </w:r>
    </w:p>
    <w:p>
      <w:r>
        <w:t>过、想都没想过的情趣用品。</w:t>
      </w:r>
    </w:p>
    <w:p>
      <w:r>
        <w:t>嘉怡已经渐渐被亚权的言语及药效弄得情欲高涨，全身发热整个脑袋一片空白。</w:t>
      </w:r>
    </w:p>
    <w:p>
      <w:r>
        <w:t>亚权、肥陈、旺叔三人看见嘉怡媚眼如丝，脸红红的一直盯着黑色按摩棒及戴着羊眼圈的鸡巴瞧着，</w:t>
      </w:r>
    </w:p>
    <w:p>
      <w:r>
        <w:t>现出无限娇羞的表情，立刻围绕在嘉怡身旁，肥陈在嘉怡耳朵旁边温柔地说：「嘉怡，要不要试试看？</w:t>
      </w:r>
    </w:p>
    <w:p>
      <w:r>
        <w:t>会很舒服的。放轻松，让我们来服侍妳。」</w:t>
      </w:r>
    </w:p>
    <w:p>
      <w:r>
        <w:t>在一旁的旺叔亦同时伸出右手，抓向嘉怡软软的乳球，并且慢慢搓揉起来。</w:t>
      </w:r>
    </w:p>
    <w:p>
      <w:r>
        <w:t>意乱情迷的嘉怡还怎能承受这样的挑逗呢？她双腿一软，身体自然地跌向肥陈的怀中，口中还不自</w:t>
      </w:r>
    </w:p>
    <w:p>
      <w:r>
        <w:t>觉的开始呻吟起来：「啊……嗯……」</w:t>
      </w:r>
    </w:p>
    <w:p>
      <w:r>
        <w:t>肥陈动手脱去嘉怡身上黄色无袖贴身的线织衫及白色套装窄裙，露出那件饱满的浅蓝色蕾丝内衣，</w:t>
      </w:r>
    </w:p>
    <w:p>
      <w:r>
        <w:t>包着两个至少Ｄ罩杯的姣好胸部。</w:t>
      </w:r>
    </w:p>
    <w:p>
      <w:r>
        <w:t>亚权这时正拿着摄影机，在一旁拍摄嘉怡被奸淫的过程。</w:t>
      </w:r>
    </w:p>
    <w:p>
      <w:r>
        <w:t>肥陈没有停手地脱掉嘉怡浅蓝色的蕾丝内衣，没有穿胸罩的嘉怡此时双手抱胸，全身只剩下一件诱</w:t>
      </w:r>
    </w:p>
    <w:p>
      <w:r>
        <w:t>人的浅蓝色丁字裤，全身美好的肌肤和那个近乎完美比例的身材。</w:t>
      </w:r>
    </w:p>
    <w:p>
      <w:r>
        <w:t>肥陈的手已经伸入了嘉怡的神秘花圃展探索，「呵呵！已经这么湿了啊！」</w:t>
      </w:r>
    </w:p>
    <w:p>
      <w:r>
        <w:t>肥陈嘲笑地在嘉怡耳边小声的说着。嘉怡本来白皙的脸颊，因为害羞已经变成了熟透的红苹果，让</w:t>
      </w:r>
    </w:p>
    <w:p>
      <w:r>
        <w:t>人忍不住的想尝一口。</w:t>
      </w:r>
    </w:p>
    <w:p>
      <w:r>
        <w:t>肥陈灵活的手指持续地在嘉怡因为潮湿而变得透明的内裤上画着圆圈，慢慢地湿透了的浅蓝色内裤</w:t>
      </w:r>
    </w:p>
    <w:p>
      <w:r>
        <w:t>被逐渐褪了下来，挂在小腿上。</w:t>
      </w:r>
    </w:p>
    <w:p>
      <w:r>
        <w:t>旺叔脸伏在嘉怡的胸脯上，用粗大的手掌抓起她的大奶子又搓又揉，然后把奶头含在嘴里，就吸吮</w:t>
      </w:r>
    </w:p>
    <w:p>
      <w:r>
        <w:t>起来，把奶头咬起来又放开，弄得她嫩白的奶子晃动着，「啊嗯……啊嗯……」嘉怡这时突然开使发出</w:t>
      </w:r>
    </w:p>
    <w:p>
      <w:r>
        <w:t>明显的呻吟声。</w:t>
      </w:r>
    </w:p>
    <w:p>
      <w:r>
        <w:t>旺叔露出他那根巨大的鸡巴，青紫色的大龟头就在嘉怡两片肥美的阴唇上挤动，不进不出地刚好放</w:t>
      </w:r>
    </w:p>
    <w:p>
      <w:r>
        <w:t>在她的小穴口，把她的两片阴唇撑开，使她的淫水像决堤的河水，汨汨地往外流了出来。</w:t>
      </w:r>
    </w:p>
    <w:p>
      <w:r>
        <w:t>吃了催情剂的单纯少妇嘉怡，又怎么受得了这样的逗弄挑情，忍不住叫道：「啊……不要这样逗人</w:t>
      </w:r>
    </w:p>
    <w:p>
      <w:r>
        <w:t>家……快……快插进去……喔……好哥哥……唔……」</w:t>
      </w:r>
    </w:p>
    <w:p>
      <w:r>
        <w:t>肥陈故意玩弄嘉怡的说：「嘉怡，妳是不是喜欢被我们这样轮奸？」</w:t>
      </w:r>
    </w:p>
    <w:p>
      <w:r>
        <w:t>「你们太坏了……把人家弄成这样，还问人家……」嘉怡满脸淫荡着。</w:t>
      </w:r>
    </w:p>
    <w:p>
      <w:r>
        <w:t>那支催情药可真管用，把嘉怡变得这么淫荡：「快点插进来！人家快受不了……」</w:t>
      </w:r>
    </w:p>
    <w:p>
      <w:r>
        <w:t>「这可是妳说的喔！」旺叔说完就把粗腰压了下去：「扑滋……」</w:t>
      </w:r>
    </w:p>
    <w:p>
      <w:r>
        <w:t>「啊……插得太深了……坏了……啊……人家鸡迈破了……啊……」嘉怡全身绷紧，两腿颤动着。</w:t>
      </w:r>
    </w:p>
    <w:p>
      <w:r>
        <w:t>旺叔那支套着羊眼圈的大炮已经攻破了嘉怡小鸡迈里的蜜洞，被旺叔这样一个淫魔骑着、奸淫着。</w:t>
      </w:r>
    </w:p>
    <w:p>
      <w:r>
        <w:t>「哦……哦……哦……好哥哥……亲哥哥……你把人家的……小鸡迈……都快插破了……好美……</w:t>
      </w:r>
    </w:p>
    <w:p>
      <w:r>
        <w:t>嗯……唔……好麻……好麻……快干破了……干死我……</w:t>
      </w:r>
    </w:p>
    <w:p>
      <w:r>
        <w:t>啊……我要丢了……啊……我不行了……好羞人……啊……」嘉怡被旺叔插得失神乱叫，整个身体</w:t>
      </w:r>
    </w:p>
    <w:p>
      <w:r>
        <w:t>用力地弓了起来，胸部向前不断挺起，使原本硕大的奶子更加壮观，还随着旺叔的抽插节奏抖动着。</w:t>
      </w:r>
    </w:p>
    <w:p>
      <w:r>
        <w:t>此时只听得旺叔叫道：「不行了……嘉怡，妳的穴太紧了……我快要……快要……射了！」话没说</w:t>
      </w:r>
    </w:p>
    <w:p>
      <w:r>
        <w:t>完，就听到「滋滋、唧唧」的声音，旺叔射精了！</w:t>
      </w:r>
    </w:p>
    <w:p>
      <w:r>
        <w:t>嘉怡叫了起来：「好烫……好烫……干得我好爽呀……这下子真的会把人家肚子弄大……」旺叔滚</w:t>
      </w:r>
    </w:p>
    <w:p>
      <w:r>
        <w:t>烫的精液便射在嘉怡充满弹性的小穴中。</w:t>
      </w:r>
    </w:p>
    <w:p>
      <w:r>
        <w:t>肥陈在一旁看嘉怡被旺叔奸淫的活春宫，早就忍不住了，再加上催情药的作用，大鸡巴已经胀得发</w:t>
      </w:r>
    </w:p>
    <w:p>
      <w:r>
        <w:t>黑发紫。</w:t>
      </w:r>
    </w:p>
    <w:p>
      <w:r>
        <w:t>旺叔抽出来后，肥陈立刻靠上去，鸡巴对准嘉怡湿淋淋的小穴，屁股一压，整跟肉棒就插了进去！</w:t>
      </w:r>
    </w:p>
    <w:p>
      <w:r>
        <w:t>「哦……插破了……嗯……唔……大烂鸟……硬烂鸟……把人家小鸡迈……</w:t>
      </w:r>
    </w:p>
    <w:p>
      <w:r>
        <w:t>干破了……」</w:t>
      </w:r>
    </w:p>
    <w:p>
      <w:r>
        <w:t>肥陈把嘉怡压着干穴后，慢慢抱起嘉怡的娇躯，二人面对面地坐着交媾。</w:t>
      </w:r>
    </w:p>
    <w:p>
      <w:r>
        <w:t>肥陈紧紧搂住嘉怡下体，来回套入他的长鸡巴，而害羞不已的嘉怡只好双手紧紧搂住肥陈的颈部，</w:t>
      </w:r>
    </w:p>
    <w:p>
      <w:r>
        <w:t>双眼微闭沉醉着。</w:t>
      </w:r>
    </w:p>
    <w:p>
      <w:r>
        <w:t>肥陈抱着一个肌肤雪白的少妇美臀而淫笑着：「宝贝，这样抱着相干，爽不爽？」</w:t>
      </w:r>
    </w:p>
    <w:p>
      <w:r>
        <w:t>「死相，人家不知道啦！」</w:t>
      </w:r>
    </w:p>
    <w:p>
      <w:r>
        <w:t>「听说偷情的妇女最喜欢被抱着相干，难怪每个和我交配的妇女，被我抱着干时特别害羞特别爽。」</w:t>
      </w:r>
    </w:p>
    <w:p>
      <w:r>
        <w:t>「太太，快看妳的小水鸡正在吃我的黑色大香肠。」</w:t>
      </w:r>
    </w:p>
    <w:p>
      <w:r>
        <w:t>嘉怡则看了一下自己紧小的阴道口，正一吞一吐着肥陈的黑鸡巴，不禁害羞地把头靠在他肩上。</w:t>
      </w:r>
    </w:p>
    <w:p>
      <w:r>
        <w:t>娇柔的嘉怡正被这种牛紧紧搂住，下面那可怜的小穴正被他狠狠插入穴心，也使她呻吟着叫春。</w:t>
      </w:r>
    </w:p>
    <w:p>
      <w:r>
        <w:t>「啊……肥陈兄……你很厉害……塞得我很深……你好粗壮喔……快把人家的洞洞都干破……啊…</w:t>
      </w:r>
    </w:p>
    <w:p>
      <w:r>
        <w:t>…」</w:t>
      </w:r>
    </w:p>
    <w:p>
      <w:r>
        <w:t>嘉怡淫叫了起来：「啊……快把人家插破……快……快……快点……啊……」</w:t>
      </w:r>
    </w:p>
    <w:p>
      <w:r>
        <w:t>终于肥陈锁不住精关，在最后十几下猛插后把龟头直接顶在嘉怡的子宫口，浑身抖动地射在阴道深</w:t>
      </w:r>
    </w:p>
    <w:p>
      <w:r>
        <w:t>处。</w:t>
      </w:r>
    </w:p>
    <w:p>
      <w:r>
        <w:t>亚权把手上的摄影机交给旺叔说：「好好的拍，精彩的要来了。」</w:t>
      </w:r>
    </w:p>
    <w:p>
      <w:r>
        <w:t>亚权让嘉怡头垫着睡觉的枕头，整个翻过来反身像狗一样趴在床上，双手被亚权拉到身后，像骑马</w:t>
      </w:r>
    </w:p>
    <w:p>
      <w:r>
        <w:t>一样就「啪啪啪」的插起来了。</w:t>
      </w:r>
    </w:p>
    <w:p>
      <w:r>
        <w:t>亚权的巨长鸡巴正一下下地侵入那青春洋溢的天真少妇的最深处，再抽拉出滴滴的淫水，沾饱了欲</w:t>
      </w:r>
    </w:p>
    <w:p>
      <w:r>
        <w:t>念然后又深深的侵入，快速地重复着抽插的动作，夹杂着碰撞着嘉怡臀部的「啪啪」声。</w:t>
      </w:r>
    </w:p>
    <w:p>
      <w:r>
        <w:t>嘉怡被逗弄得大声嚷嚷：「呀……呀……受受……受不了了……老公……救我……老公……饶了我</w:t>
      </w:r>
    </w:p>
    <w:p>
      <w:r>
        <w:t>吧……不要弄了……快死了！」</w:t>
      </w:r>
    </w:p>
    <w:p>
      <w:r>
        <w:t>亚权淫荡的说：「小淫娃，老公插得妳爽不爽呀？」</w:t>
      </w:r>
    </w:p>
    <w:p>
      <w:r>
        <w:t>嘉怡性起了：「嗯……爽爽……爽好爽……弄死我吧！」</w:t>
      </w:r>
    </w:p>
    <w:p>
      <w:r>
        <w:t>亚权又问：「哪里爽呀？」</w:t>
      </w:r>
    </w:p>
    <w:p>
      <w:r>
        <w:t>嘉怡没了主意：「老公……老公的大鸡巴插得小妹我好爽呀！」</w:t>
      </w:r>
    </w:p>
    <w:p>
      <w:r>
        <w:t>「嘟……嘟……嘟……嘟……」嘉怡的袋子中传来一阵手机铃声，肥陈拿了出来，一看来电显示说</w:t>
      </w:r>
    </w:p>
    <w:p>
      <w:r>
        <w:t>：「小淫娃，妳的真老公来电话了。」</w:t>
      </w:r>
    </w:p>
    <w:p>
      <w:r>
        <w:t>接着就按下接收键拿到嘉怡的耳边。</w:t>
      </w:r>
    </w:p>
    <w:p>
      <w:r>
        <w:t>「喂！我是嘉怡，……是老公喔……想你啊！停呀……不要……没干嘛……</w:t>
      </w:r>
    </w:p>
    <w:p>
      <w:r>
        <w:t>嗯嗯……啊啊……和朋友……友吃饭啊……回家再……再打给你……拜……」</w:t>
      </w:r>
    </w:p>
    <w:p>
      <w:r>
        <w:t>嘉怡急忙挂掉老公的电话，可是一不小心又按到服务中心主任的电话，把嘉怡又推入另一个情欲的</w:t>
      </w:r>
    </w:p>
    <w:p>
      <w:r>
        <w:t>深渊。</w:t>
      </w:r>
    </w:p>
    <w:p>
      <w:r>
        <w:t>服务中心胡主任接到嘉怡电话时，亚权用力地抽插着嘉怡，嘉怡这时因为药力正猛，全身滚烫，亚</w:t>
      </w:r>
    </w:p>
    <w:p>
      <w:r>
        <w:t>权又插的猛，不由得叫了起来：「啊……啊……亚权……</w:t>
      </w:r>
    </w:p>
    <w:p>
      <w:r>
        <w:t>停呀……不要再插我了……顶……顶死我了啦！」</w:t>
      </w:r>
    </w:p>
    <w:p>
      <w:r>
        <w:t>胡主任喂了几声，嘉怡都没有响应，他以为是嘉怡和老公做爱时不小心按到电话，心里想说可以听</w:t>
      </w:r>
    </w:p>
    <w:p>
      <w:r>
        <w:t>听美丽少妇嘉怡的叫床声也不错。</w:t>
      </w:r>
    </w:p>
    <w:p>
      <w:r>
        <w:t>胡主任正欣赏嘉怡和老公做爱的叫床声时，忽然听到肥陈：「我刚刚查过了嘉怡皮包了，里面纪录</w:t>
      </w:r>
    </w:p>
    <w:p>
      <w:r>
        <w:t>说今天是危险期唷！搞不好嘉怡还会怀孕呢！」</w:t>
      </w:r>
    </w:p>
    <w:p>
      <w:r>
        <w:t>胡主任这时才想起嘉怡的老公出国还没回来，原来嘉怡是和其它男人偷情，还真淫荡玩３Ｐ的游戏，</w:t>
      </w:r>
    </w:p>
    <w:p>
      <w:r>
        <w:t>以后要找机会逮到嘉怡偷情的证据，胁迫嘉怡就范。</w:t>
      </w:r>
    </w:p>
    <w:p>
      <w:r>
        <w:t>亚权：「嘿嘿！嘉怡，我就是要顶开你子宫才射精，你就替我生一个孩子，我就把精液全部射进你</w:t>
      </w:r>
    </w:p>
    <w:p>
      <w:r>
        <w:t>子宫里，干大你的肚子！」</w:t>
      </w:r>
    </w:p>
    <w:p>
      <w:r>
        <w:t>嘉怡：「……不要……你不要把我……肚子干大……人家还没……替老公生小孩……就给你弄大肚</w:t>
      </w:r>
    </w:p>
    <w:p>
      <w:r>
        <w:t>子……怎么向老公交代……」</w:t>
      </w:r>
    </w:p>
    <w:p>
      <w:r>
        <w:t>亚权听了更加兴奋，把大鸡巴整跟抽出嘉怡的嫩穴，再狠狠的一插到底。</w:t>
      </w:r>
    </w:p>
    <w:p>
      <w:r>
        <w:t>「啊……插太深了……坏了……啊……人家鸡迈破了……啊……人家快被你干死……啊……好哥哥</w:t>
      </w:r>
    </w:p>
    <w:p>
      <w:r>
        <w:t>……快……快干我……啊……干死我……啊嗯……人家快死了……啊……亚权……人家死了……受不了</w:t>
      </w:r>
    </w:p>
    <w:p>
      <w:r>
        <w:t>……哼……哦哦……嗯哦……」</w:t>
      </w:r>
    </w:p>
    <w:p>
      <w:r>
        <w:t>正当嘉怡被亚权奸得淫声浪语的时后，亚权觉得自己快要射精了，就突然抽出鸡巴在嘉怡小穴口上</w:t>
      </w:r>
    </w:p>
    <w:p>
      <w:r>
        <w:t>磨着，缓和一下射精的感觉。</w:t>
      </w:r>
    </w:p>
    <w:p>
      <w:r>
        <w:t>正享受被丈夫以外的男人插穴快感的嘉怡，突然有从云端跌落到地面的失落感，睁开水蒙蒙的媚眼，</w:t>
      </w:r>
    </w:p>
    <w:p>
      <w:r>
        <w:t>哀怨地说：「啊……你怎么这样……不要停嘛……人家还要……快点插进来……人家快受不了……不要</w:t>
      </w:r>
    </w:p>
    <w:p>
      <w:r>
        <w:t>再这样逗人家……快……快插进去……喔……」</w:t>
      </w:r>
    </w:p>
    <w:p>
      <w:r>
        <w:t>亚权说：「不拔出来就会射在你里面喔！把你肚子弄大了，生出孩子来怎么办？」</w:t>
      </w:r>
    </w:p>
    <w:p>
      <w:r>
        <w:t>「啊……」嘉怡满脸淫荡急喘着说：「你们太坏了……把人家弄成这样……</w:t>
      </w:r>
    </w:p>
    <w:p>
      <w:r>
        <w:t>还问人家……你们三个……都奸过人家……把又热又浓的精液……射进人家子宫里……人家肚子里</w:t>
      </w:r>
    </w:p>
    <w:p>
      <w:r>
        <w:t>……不知道会怀谁的种……讨厌，不说了！」</w:t>
      </w:r>
    </w:p>
    <w:p>
      <w:r>
        <w:t>亚权一听嘉怡害修羞的表白，心中大爽，大鸡巴又狠狠重重的干了下去。</w:t>
      </w:r>
    </w:p>
    <w:p>
      <w:r>
        <w:t>嘉怡半泣半吟着「啊……啊……美死了……快死了……啊……老公……你老婆快……被干死了……</w:t>
      </w:r>
    </w:p>
    <w:p>
      <w:r>
        <w:t>啊……不行了……完蛋了……老公……快救我……人家鸡迈……快被操破……啊啊……好舒服……啊…</w:t>
      </w:r>
    </w:p>
    <w:p>
      <w:r>
        <w:t>…老公……对不起……人家真受不了……啊……人家快给干死……啊哦……美死了……插太深了……啊</w:t>
      </w:r>
    </w:p>
    <w:p>
      <w:r>
        <w:t>……」</w:t>
      </w:r>
    </w:p>
    <w:p>
      <w:r>
        <w:t>亚权忍不住射精的快感，正做最后的冲刺，鸡巴抽插得越来越快、越来越用力：「嘉怡我……忍…</w:t>
      </w:r>
    </w:p>
    <w:p>
      <w:r>
        <w:t>…忍不住了……我们……一起高潮吧……」</w:t>
      </w:r>
    </w:p>
    <w:p>
      <w:r>
        <w:t>嘉怡已经被插得失了神，也没了力气，嘴里拼命求饶：「不要在里面……不要射……啊……射死我</w:t>
      </w:r>
    </w:p>
    <w:p>
      <w:r>
        <w:t>了……完蛋了……真的会把人家肚子弄大……人家还没过危险期……啊……嗯啊……不要紧……你就射</w:t>
      </w:r>
    </w:p>
    <w:p>
      <w:r>
        <w:t>在我里面……我喜欢你把我肚子搞大……啊……你搞大我的肚子吧……我替你生孩子……啊……射破我</w:t>
      </w:r>
    </w:p>
    <w:p>
      <w:r>
        <w:t>鸡迈……」</w:t>
      </w:r>
    </w:p>
    <w:p>
      <w:r>
        <w:t>话没说完，就听到「滋滋」的声音，亚权也射精了。</w:t>
      </w:r>
    </w:p>
    <w:p>
      <w:r>
        <w:t>高潮过后，嘉怡蜷曲在亚权怀里睡着，肥陈和旺叔也悄悄地回去了。</w:t>
      </w:r>
    </w:p>
    <w:p>
      <w:r>
        <w:t>半夜嘉怡醒来后，发现自己躺在亚权怀里，害羞地赶快起身，穿起衣服回家去，一路上不时有股暖</w:t>
      </w:r>
    </w:p>
    <w:p>
      <w:r>
        <w:t>暖的精液由双腿间流下。</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