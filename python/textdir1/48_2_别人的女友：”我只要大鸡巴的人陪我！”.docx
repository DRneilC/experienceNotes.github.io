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别人的女友：”我只要大鸡巴的人陪我！”</w:t>
      </w:r>
    </w:p>
    <w:p>
      <w:r>
        <w:t>小萱是我大学同学，在偶然一次喝醉酒的机会中，不小心跟她发生了关系，跟她做爱有种不一样的</w:t>
      </w:r>
    </w:p>
    <w:p>
      <w:r>
        <w:t>感觉，总之，造成之後我很想每天都能在上她，小萱是个皮肤超白的女生，161 公分，46公斤胸围有33C</w:t>
      </w:r>
    </w:p>
    <w:p>
      <w:r>
        <w:t>左右，她算是穿很少的女生，夏天穿个小可爱就可以出门了，且重点是她讨厌穿裤子，因此每次看到她，</w:t>
      </w:r>
    </w:p>
    <w:p>
      <w:r>
        <w:t>都是那麽性感撩人，可惜是认识她时，她是个有男友的人，她男友大她两岁，那时她男友已经在上班，</w:t>
      </w:r>
    </w:p>
    <w:p>
      <w:r>
        <w:t>每月赚的钱，都拿给他保管，根本就是有夫妻的那种感觉，且在外租房子一起住。</w:t>
      </w:r>
    </w:p>
    <w:p>
      <w:r>
        <w:t>我长得不差，180 公分74公斤，体格也还可以，最重要是女生都说我有个大鸡巴，应该大有人要，</w:t>
      </w:r>
    </w:p>
    <w:p>
      <w:r>
        <w:t>但那时至从上过小萱之後，我就一直很喜欢着小萱，在加上朋友鼓励我把她抢过来，现在想想真不值，</w:t>
      </w:r>
    </w:p>
    <w:p>
      <w:r>
        <w:t>过程超痛苦的，因为，你一开始跟他在一起，要忍受另一个男生的存在，感觉自己好像是被胎。白天我</w:t>
      </w:r>
    </w:p>
    <w:p>
      <w:r>
        <w:t>们一起上学，下课一起出去，但晚上带她回家後，她又是另外一个人的了，她始终没让我去过她住的地</w:t>
      </w:r>
    </w:p>
    <w:p>
      <w:r>
        <w:t>方，且她男友打给她，我还不能出声音。</w:t>
      </w:r>
    </w:p>
    <w:p>
      <w:r>
        <w:t>想到就觉得当时自己是笨蛋。把她当炮友，但我又做不到，我对她已经放了很多感情下去，後来被</w:t>
      </w:r>
    </w:p>
    <w:p>
      <w:r>
        <w:t>她男友发现，有我这号人物存在，逼着她一定要离开我，他跟我试着说了好几次，希望跟我当普通朋友</w:t>
      </w:r>
    </w:p>
    <w:p>
      <w:r>
        <w:t>就好，我始终拜托他不要，那时真的放不下去，且我还会连哄带骗，把她诱拐到旅馆或我家，干她一番，</w:t>
      </w:r>
    </w:p>
    <w:p>
      <w:r>
        <w:t>可能我床上功夫比她男友好，这招可以让她不提分手一阵子，但之後她理性又战胜感性，又会想离开我，</w:t>
      </w:r>
    </w:p>
    <w:p>
      <w:r>
        <w:t>我一直在想要怎样让她男友先放弃她呢？因为，我快要撑不住了，内心超难熬。</w:t>
      </w:r>
    </w:p>
    <w:p>
      <w:r>
        <w:t>直到某一天的礼拜五。</w:t>
      </w:r>
    </w:p>
    <w:p>
      <w:r>
        <w:t>中午下课後，我骑着车带她去海边，这次来到比较远一点的地方，小娟跟我说八点前要回到家，因</w:t>
      </w:r>
    </w:p>
    <w:p>
      <w:r>
        <w:t>为，她要回去陪男友，我跟他说没问题，吃完晚餐，我带他到海边走着走着，这时他电话响了，不知是</w:t>
      </w:r>
    </w:p>
    <w:p>
      <w:r>
        <w:t>它有按扩音器，还是海边很安静，我居然可以听到那个男声的对话。</w:t>
      </w:r>
    </w:p>
    <w:p>
      <w:r>
        <w:t>男：「宝贝，你在哪呀？」</w:t>
      </w:r>
    </w:p>
    <w:p>
      <w:r>
        <w:t>小萱：「我在外面逛街。」</w:t>
      </w:r>
    </w:p>
    <w:p>
      <w:r>
        <w:t>男：「跟谁呀？」</w:t>
      </w:r>
    </w:p>
    <w:p>
      <w:r>
        <w:t>小萱：「跟一个朋友。」</w:t>
      </w:r>
    </w:p>
    <w:p>
      <w:r>
        <w:t>男：「是唷！那你哪时要回来呢？」</w:t>
      </w:r>
    </w:p>
    <w:p>
      <w:r>
        <w:t>以我的立场，我那时很希望他跟他男友吵架，吵到能分手最好，於是我故意开始唱起歌来。</w:t>
      </w:r>
    </w:p>
    <w:p>
      <w:r>
        <w:t>小萱：「大约八点会回去。」</w:t>
      </w:r>
    </w:p>
    <w:p>
      <w:r>
        <w:t>男：「这是甚麽声音，你是不是又跟那个人出去？」</w:t>
      </w:r>
    </w:p>
    <w:p>
      <w:r>
        <w:t>小萱：「恩！」吱吱呜呜的快说不出话来。</w:t>
      </w:r>
    </w:p>
    <w:p>
      <w:r>
        <w:t>男：「你现在给我马上回来！」，男生很大声的凶了这句话，就把电话挂了。</w:t>
      </w:r>
    </w:p>
    <w:p>
      <w:r>
        <w:t>小萱马上很生气的叫我赶快带她回去，可见他很在乎她男友，但我心中窃喜，我要的效果达到了，</w:t>
      </w:r>
    </w:p>
    <w:p>
      <w:r>
        <w:t>由於从海边回到她家，会先经过我家，我在途中，心里在想，不能那麽准时回去，要托一下时间才行，</w:t>
      </w:r>
    </w:p>
    <w:p>
      <w:r>
        <w:t>我就跟小萱说我肚子好痛，小萱也知道我有肠胃炎的毛病，说只能给我五分钟回家上厕所，我一口答应，</w:t>
      </w:r>
    </w:p>
    <w:p>
      <w:r>
        <w:t>回到家，我把她包包拿进去，果真他跟着进屋子，没有在外面等我，小萱到过我家很多次了，所以她也</w:t>
      </w:r>
    </w:p>
    <w:p>
      <w:r>
        <w:t>并不陌生。</w:t>
      </w:r>
    </w:p>
    <w:p>
      <w:r>
        <w:t>刚好家里都没人，於是我上二楼上厕所，其实，我是进房间把内裤脱了换短裤，心想等等一定要阻</w:t>
      </w:r>
    </w:p>
    <w:p>
      <w:r>
        <w:t>止小萱那麽早回去，五分钟过後，我走下楼，小萱坐在客厅的沙发上，她看见我下楼了，於是起身说走</w:t>
      </w:r>
    </w:p>
    <w:p>
      <w:r>
        <w:t>吧！我说等等，她站在沙发前，很不高兴的说，你又怎麽了，我说我拉肚子了，我要先吃个药先，於是</w:t>
      </w:r>
    </w:p>
    <w:p>
      <w:r>
        <w:t>他又坐回沙发上，我到厨房拿几个维他命及一杯水，走出来坐在她旁边，把药跟水放在茶几上，小萱这</w:t>
      </w:r>
    </w:p>
    <w:p>
      <w:r>
        <w:t>时跟我说，你快点吃啦！我快等不及了，我听到这句话，马上压倒旁边的小萱在沙发上，深深吻了她，</w:t>
      </w:r>
    </w:p>
    <w:p>
      <w:r>
        <w:t>小萱一直摆头，甩开我的亲吻</w:t>
      </w:r>
    </w:p>
    <w:p>
      <w:r>
        <w:t>小萱：「你要干嘛啦！」</w:t>
      </w:r>
    </w:p>
    <w:p>
      <w:r>
        <w:t>小萱：「你在这样，我要自己回家了。」</w:t>
      </w:r>
    </w:p>
    <w:p>
      <w:r>
        <w:t>我：「你不是叫我快点吃你吗？还说等不及了。」</w:t>
      </w:r>
    </w:p>
    <w:p>
      <w:r>
        <w:t>小萱：「我不是这样意思啦！我叫你吃药，不是吃我。」</w:t>
      </w:r>
    </w:p>
    <w:p>
      <w:r>
        <w:t>这时我哪管的了那麽多，这天小萱一样是穿着她爱穿的细肩小可爱及短裙，我右手顺势抓住小萱的</w:t>
      </w:r>
    </w:p>
    <w:p>
      <w:r>
        <w:t>奶子，小萱很大力的转身，挣脱我的压制，站了起来，准备要走出大门口，我顺势两手搂住她的腰，让</w:t>
      </w:r>
    </w:p>
    <w:p>
      <w:r>
        <w:t>她坐在我身上，并双手伸进衣服里，抓住她的奶子，并挑逗她的乳头，只见他一直摇摆她身体，试着想</w:t>
      </w:r>
    </w:p>
    <w:p>
      <w:r>
        <w:t>挣脱我，但随着她身体到处扭来扭去，我双手没离开他奶子，一直戳捏小萱的奶头，慢慢地小萱身体不</w:t>
      </w:r>
    </w:p>
    <w:p>
      <w:r>
        <w:t>在扭那麽大力。</w:t>
      </w:r>
    </w:p>
    <w:p>
      <w:r>
        <w:t>小萱：「不要这样，我快受不了了，嗯！嗯！」</w:t>
      </w:r>
    </w:p>
    <w:p>
      <w:r>
        <w:t>我早知乳头是小萱的敏感带，只见小萱开始发出淫声，自己心想成功了，於是右手离开胸部，开始</w:t>
      </w:r>
    </w:p>
    <w:p>
      <w:r>
        <w:t>伸进小萱内裤里，抠着她的小穴，左手继续摸着她的胸，舌头舔着她的右耳，只见小萱慢慢开始舒服的</w:t>
      </w:r>
    </w:p>
    <w:p>
      <w:r>
        <w:t>淫叫，屁股开始摇晃，磨秤我的鸡巴，我知道小萱开始讨干了，可能是我把内裤脱了，她今天特别有感</w:t>
      </w:r>
    </w:p>
    <w:p>
      <w:r>
        <w:t>觉吧！我当然不能让她失望，这天我没有让她吸我鸡巴，而是直接把她内裤脱了，让她靠着沙发椅背上，</w:t>
      </w:r>
    </w:p>
    <w:p>
      <w:r>
        <w:t>直接干着她。</w:t>
      </w:r>
    </w:p>
    <w:p>
      <w:r>
        <w:t>当换其他姿势时，我看到小萱包包里的手机，心声起了坏念头，於是我让小萱趴在沙发上，双脚是</w:t>
      </w:r>
    </w:p>
    <w:p>
      <w:r>
        <w:t>跪在地上，而我也跪在地上，从後面插入的干她，我伸出左手拿起小萱包包的手机，由於包包在我斜後</w:t>
      </w:r>
    </w:p>
    <w:p>
      <w:r>
        <w:t>方，小萱根本看不到，我鸡巴不断地撞击小萱的屁股，小萱早就已经浑然忘我地，变成一个淫荡女拼命</w:t>
      </w:r>
    </w:p>
    <w:p>
      <w:r>
        <w:t>着叫着，我拿起手机，很快地找到通话纪录，重播给她男友。</w:t>
      </w:r>
    </w:p>
    <w:p>
      <w:r>
        <w:t>男：「唯，你到了吗？」</w:t>
      </w:r>
    </w:p>
    <w:p>
      <w:r>
        <w:t>我：「我跟你男友谁的鸡巴大呀？」</w:t>
      </w:r>
    </w:p>
    <w:p>
      <w:r>
        <w:t>我很快把身体弯下来，右手抓着小萱的胸部，左手拿着手机放在小萱耳朵的斜後方。</w:t>
      </w:r>
    </w:p>
    <w:p>
      <w:r>
        <w:t>小萱：「嗯！嗯！嗯！当然是你的，我每次都被你插的好爽！」</w:t>
      </w:r>
    </w:p>
    <w:p>
      <w:r>
        <w:t>我：「我听不到，你大声再说一次！」</w:t>
      </w:r>
    </w:p>
    <w:p>
      <w:r>
        <w:t>小萱：「嗯！嗯！嗯！你的鸡巴最大了，我每天都好像被你插，快干我，用力！」</w:t>
      </w:r>
    </w:p>
    <w:p>
      <w:r>
        <w:t>男：「干！你在做甚麽？」声音超大声。</w:t>
      </w:r>
    </w:p>
    <w:p>
      <w:r>
        <w:t>小萱：「你在打给谁？」小萱回头看着我正再拿着她手机。</w:t>
      </w:r>
    </w:p>
    <w:p>
      <w:r>
        <w:t>我：「小萱真是个骚货，每天下课都跑来我家给我干，小萱你说是吧！」</w:t>
      </w:r>
    </w:p>
    <w:p>
      <w:r>
        <w:t>男：「操，你在干我马子唷！干，你有种现在给我出来！」</w:t>
      </w:r>
    </w:p>
    <w:p>
      <w:r>
        <w:t>小萱：「快点停止，你玩得太过火了！」</w:t>
      </w:r>
    </w:p>
    <w:p>
      <w:r>
        <w:t>只见小萱开始往前爬，穴穴已经离开我的鸡巴时，我当然不能放弃，於是又往前顶，右手抠着她的</w:t>
      </w:r>
    </w:p>
    <w:p>
      <w:r>
        <w:t>穴，左手把手机放在沙发上，握起小萱左边的奶子。</w:t>
      </w:r>
    </w:p>
    <w:p>
      <w:r>
        <w:t>我：「你真的想要我停止吗？你淫水流到我手上都是了耶！」</w:t>
      </w:r>
    </w:p>
    <w:p>
      <w:r>
        <w:t>我左右手没一刻钟停下来，始终保持鸡巴撞及小萱屁股的状态，小萱迟疑了几秒钟。</w:t>
      </w:r>
    </w:p>
    <w:p>
      <w:r>
        <w:t>小萱：「嗯！嗯！嗯！不要这样子，让我回家啦！」</w:t>
      </w:r>
    </w:p>
    <w:p>
      <w:r>
        <w:t>我：「你真的要我停止吗？那我要拔出来了唷！」</w:t>
      </w:r>
    </w:p>
    <w:p>
      <w:r>
        <w:t>我眼见小萱快又要高潮，说出这句话。</w:t>
      </w:r>
    </w:p>
    <w:p>
      <w:r>
        <w:t>小萱：「嗯！嗯！你好坏唷！不行，我要你继续插我！」</w:t>
      </w:r>
    </w:p>
    <w:p>
      <w:r>
        <w:t>小萱：「不要离开我，我不能没有你，阿！阿！阿！要到了，阿！」</w:t>
      </w:r>
    </w:p>
    <w:p>
      <w:r>
        <w:t>男：「操，你这个死贱货，居然给我戴绿帽！」</w:t>
      </w:r>
    </w:p>
    <w:p>
      <w:r>
        <w:t>我：「来，叫给他听，听听看，被我干时，你有多爽！」</w:t>
      </w:r>
    </w:p>
    <w:p>
      <w:r>
        <w:t>小萱：「嗯……嗯……嗯……好爽！」</w:t>
      </w:r>
    </w:p>
    <w:p>
      <w:r>
        <w:t>男：「干！我们分手吧！」</w:t>
      </w:r>
    </w:p>
    <w:p>
      <w:r>
        <w:t>我：「哈！小萱你很爽吧！这时你要说甚麽呀？」</w:t>
      </w:r>
    </w:p>
    <w:p>
      <w:r>
        <w:t>小萱：「那……就……分……手……，我只要大鸡巴的人陪我，啊……啊……用力，用力！」</w:t>
      </w:r>
    </w:p>
    <w:p>
      <w:r>
        <w:t>这途中她男友一直骂脏话，我後来也没有注意听他在讲什麽，他自己就挂上电话了，跟小萱激情完，</w:t>
      </w:r>
    </w:p>
    <w:p>
      <w:r>
        <w:t>小萱恢复理智，生气的对我吼了几句，说我真的做得太过分了，气冲冲的自己回家。後来小萱在学校好</w:t>
      </w:r>
    </w:p>
    <w:p>
      <w:r>
        <w:t>几天都没跟我讲话，直到我有机会在干她之後，她才在床上开始跟我说，那天她男友气冲冲的收拾简单</w:t>
      </w:r>
    </w:p>
    <w:p>
      <w:r>
        <w:t>行李，就离家出走了，隔几天回到他们租的房子，把他的东西全部搬走，小萱说他在家哭了好几天，我</w:t>
      </w:r>
    </w:p>
    <w:p>
      <w:r>
        <w:t>在床上安慰着小萱，就说都是我的错，我为了让小萱不要难过，就在床上好好的在干她一次罗！之後，</w:t>
      </w:r>
    </w:p>
    <w:p>
      <w:r>
        <w:t>小萱当然正式成为我的女友，但跟她交往的那段期间，我还真的蛮怕走在街上，被她男友揍说，现在看，</w:t>
      </w:r>
    </w:p>
    <w:p>
      <w:r>
        <w:t xml:space="preserve">真的觉得自己是个坏男生呀！【完】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