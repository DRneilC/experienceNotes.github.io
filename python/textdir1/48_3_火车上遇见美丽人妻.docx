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火车上遇见美丽人妻</w:t>
      </w:r>
    </w:p>
    <w:p>
      <w:r>
        <w:t>火车对于大家来说是个蛮普通的交通工具。对于我自己，在印象中和汽车、轮船、飞机也没太大差</w:t>
      </w:r>
    </w:p>
    <w:p>
      <w:r>
        <w:t>别，都是从这里到那里，仅此而已。没想到狗血的剧情却是从这里展开。</w:t>
      </w:r>
    </w:p>
    <w:p>
      <w:r>
        <w:t>火车缓缓驶进站台，停止。乘务员打开车门，我提着包跟着人流检票进入了车厢，找到了自己的位</w:t>
      </w:r>
    </w:p>
    <w:p>
      <w:r>
        <w:t>置，在过道边面朝上车的方向，放好行李坐下。因为是一个人所以只是和同座的人礼貌的打个招呼就独</w:t>
      </w:r>
    </w:p>
    <w:p>
      <w:r>
        <w:t>自安静的坐着。因为无聊，所以只好盯着车门，或者窗外看看是否有什么值得观赏的风景。</w:t>
      </w:r>
    </w:p>
    <w:p>
      <w:r>
        <w:t>偶尔有经过的旅客擦撞到自己，自己也机械式的回应一个没关系的笑容。实在太无聊只好拿出手机</w:t>
      </w:r>
    </w:p>
    <w:p>
      <w:r>
        <w:t>看看时间，没多少时间就快开车了，对面位置还是没人入座。我打定主意，如果开车还没人我就坐对面</w:t>
      </w:r>
    </w:p>
    <w:p>
      <w:r>
        <w:t>靠窗的位置，吹吹冷风也比二氧化碳中毒好吧。</w:t>
      </w:r>
    </w:p>
    <w:p>
      <w:r>
        <w:t>车门口上车的人越来越少了，我正准备把眼光收回放到窗外，这时候上来了一对年轻的夫妻。好吧，</w:t>
      </w:r>
    </w:p>
    <w:p>
      <w:r>
        <w:t>也可能是男女朋友。女生很漂亮，唇红齿白，大眼睛非常有神，末端大波浪卷的头发，有让人想多看两</w:t>
      </w:r>
    </w:p>
    <w:p>
      <w:r>
        <w:t>眼的想法。男人走在前边拉着她的手寻找着位置慢慢走近我。</w:t>
      </w:r>
    </w:p>
    <w:p>
      <w:r>
        <w:t>我心跳突然加速，该不会就是我对面的那两个位置吧？他们逐渐靠近，男人口中好像在骂骂咧咧的</w:t>
      </w:r>
    </w:p>
    <w:p>
      <w:r>
        <w:t>什么，大约是在责怪这女生什么的。女生微微蹙着眉，没有说话。两人走到面前，男人指着座位说，就</w:t>
      </w:r>
    </w:p>
    <w:p>
      <w:r>
        <w:t>这儿。把行李放好直接就坐到了靠窗的位置。</w:t>
      </w:r>
    </w:p>
    <w:p>
      <w:r>
        <w:t>女生刚好和我面对面，好安静，抿着唇真好看。当然这个时候我只是单纯的欣赏而已，并没有什么</w:t>
      </w:r>
    </w:p>
    <w:p>
      <w:r>
        <w:t>坏念头。这么多年来都没有成为一个有前途的败类的算，即使现在也是这样。</w:t>
      </w:r>
    </w:p>
    <w:p>
      <w:r>
        <w:t>车开了，火车鸣笛启动，好似解决了什么很重要的事情一样，我深呼出一口气，然后找了一个舒服</w:t>
      </w:r>
    </w:p>
    <w:p>
      <w:r>
        <w:t>的姿势靠在座位上。然后环抱着胸看着对面小夫妻，男人一直在命令着她，什么「把吃的给我」，「纸</w:t>
      </w:r>
    </w:p>
    <w:p>
      <w:r>
        <w:t>给我张」，「坐过去点太挤了」，反正就是一些有的没的。女生也好脾气，一一服务周到。</w:t>
      </w:r>
    </w:p>
    <w:p>
      <w:r>
        <w:t>偶尔看我好像在看她就微笑着跟我点个头，我也用微笑回应。也想和她讲几句话，不过女生太漂亮，</w:t>
      </w:r>
    </w:p>
    <w:p>
      <w:r>
        <w:t>看那个男人不像心胸开阔的样子，所以没必要给大家找麻烦，闭嘴就好了也不是个什么太大的问题。大</w:t>
      </w:r>
    </w:p>
    <w:p>
      <w:r>
        <w:t>家都过了学生时代，不像以前还能随身掏副扑克，周围一起不管认识不认识就打扑克混时间。那男人无</w:t>
      </w:r>
    </w:p>
    <w:p>
      <w:r>
        <w:t>聊就掏出手机，打游戏。无暇关注我这个一直看着他女人的人。</w:t>
      </w:r>
    </w:p>
    <w:p>
      <w:r>
        <w:t>时间几小时很快就过去，我开始进入了烦躁期，一直受压迫的屁股开始有反抗的迹象。反正不是动</w:t>
      </w:r>
    </w:p>
    <w:p>
      <w:r>
        <w:t>动这里就是挠挠那里，美女也早就没什么兴趣看下去了，这个时间，和欣赏美女比起来我更想要活动活</w:t>
      </w:r>
    </w:p>
    <w:p>
      <w:r>
        <w:t>动手脚。（之前忘记告诉大家了，这趟车是要跨越晚上的火车）随着时间的经过，有很多人到站下车，</w:t>
      </w:r>
    </w:p>
    <w:p>
      <w:r>
        <w:t>例如我坐我旁边的哥们就在之前的站台下车。这也为我之后的剧情发展做出了不朽的贡献。</w:t>
      </w:r>
    </w:p>
    <w:p>
      <w:r>
        <w:t>哥在这里感谢你。有机会请你吃饭，当然是知道不可能的情况下我才会这么说的。那个男人终于敌</w:t>
      </w:r>
    </w:p>
    <w:p>
      <w:r>
        <w:t>不过瞌睡的诱惑，在我旁边桌的位置找了个开阔的地躺着睡下了。（前边已经说过，有好些人已经下车</w:t>
      </w:r>
    </w:p>
    <w:p>
      <w:r>
        <w:t>了）女生精神很好，上车之后除了照顾那个男人之外都是在看自己的书。我浑身都疲倦，当然除了我的</w:t>
      </w:r>
    </w:p>
    <w:p>
      <w:r>
        <w:t>眼睛和嘴以外。</w:t>
      </w:r>
    </w:p>
    <w:p>
      <w:r>
        <w:t>所以我酝酿了几分钟之后开了口，「都这么晚了，你不累吗？」她抬起头微张开嘴似乎很惊讶，原</w:t>
      </w:r>
    </w:p>
    <w:p>
      <w:r>
        <w:t>来对面的这家伙不是雕像啊。「还不累，你不也是还没睡吗？」她真是一个表里如一的女生，连声音都</w:t>
      </w:r>
    </w:p>
    <w:p>
      <w:r>
        <w:t>这么好听，我快要陶醉了，发愣了几秒钟之后赶忙回答道：「我倒是很累了，就是换了个环境不太睡的</w:t>
      </w:r>
    </w:p>
    <w:p>
      <w:r>
        <w:t>着。」</w:t>
      </w:r>
    </w:p>
    <w:p>
      <w:r>
        <w:t>「我也是，真的不太能睡的着。」我心里又感叹了一句，真是好听。我盯着她的眼睛，鬼使神差的</w:t>
      </w:r>
    </w:p>
    <w:p>
      <w:r>
        <w:t>脱口而出，「你眼睛真漂亮。」马的，我心里直骂，这不是找抽吗，什么话都能说的吗。眼睛不由自主</w:t>
      </w:r>
    </w:p>
    <w:p>
      <w:r>
        <w:t>的往她老公的方向看了下，看到他没反应，不由自主的摸了下胸口舒了口气。</w:t>
      </w:r>
    </w:p>
    <w:p>
      <w:r>
        <w:t>然后不好意思的看了看她，也许我的所有露怯的表现都被她看在眼里，她扑哧一下，轻轻的笑了起</w:t>
      </w:r>
    </w:p>
    <w:p>
      <w:r>
        <w:t>来，说道：「你可真逗。」我又不好意思的摸了摸头。也许是见我不像是个坏人，她慢慢的也就放下了</w:t>
      </w:r>
    </w:p>
    <w:p>
      <w:r>
        <w:t>内心的警惕，没边没际的和我聊了起来。只是偶尔我提到她老公的时候美丽的大眼睛里边会流露出一点</w:t>
      </w:r>
    </w:p>
    <w:p>
      <w:r>
        <w:t>失望的意思。</w:t>
      </w:r>
    </w:p>
    <w:p>
      <w:r>
        <w:t>后来一段时间之后才知道，她老公之前在一次打架斗殴中被踢伤了下体，这次正好是去看完医生回</w:t>
      </w:r>
    </w:p>
    <w:p>
      <w:r>
        <w:t>家。治疗效果不好，老公心里有气所以一路上都把气撒到她头上。两人聊的开心的时候就一起笑笑，聊</w:t>
      </w:r>
    </w:p>
    <w:p>
      <w:r>
        <w:t>到生气的事就为对方生气。</w:t>
      </w:r>
    </w:p>
    <w:p>
      <w:r>
        <w:t>大家越来越熟，所以之前不敢说的恭维话也变得能流利出口了，也许每个女人都无法拒绝别人的赞</w:t>
      </w:r>
    </w:p>
    <w:p>
      <w:r>
        <w:t>美，至少她是这样。我掏出手机看看时间，快凌晨１点了，我提出了和她合影要求，这么美丽的女孩可</w:t>
      </w:r>
    </w:p>
    <w:p>
      <w:r>
        <w:t>不多见，照个像留个纪念而已。</w:t>
      </w:r>
    </w:p>
    <w:p>
      <w:r>
        <w:t>她没有犹豫，直接答应了下来。她坐到我旁边，两人靠的很近，她的身上散发着每个色狼都能闻到</w:t>
      </w:r>
    </w:p>
    <w:p>
      <w:r>
        <w:t>的香味。可能是什么香水吧，不过应该不是今天喷的，否则以我灵敏的鼻子应该早就闻到了。也可能是</w:t>
      </w:r>
    </w:p>
    <w:p>
      <w:r>
        <w:t>人们常说的体香。不管是什么，反正我是陶醉了。</w:t>
      </w:r>
    </w:p>
    <w:p>
      <w:r>
        <w:t>用力的呼吸了几口，她看着我，脸微微有些红，但是眼睛却没有避开，依然笑盈盈的看着我。我傻</w:t>
      </w:r>
    </w:p>
    <w:p>
      <w:r>
        <w:t>笑了几下，掩饰自己的尴尬。她挽住我的手臂，头靠近我，妈呀，太惊吓了吧。我只是要求合照而已，</w:t>
      </w:r>
    </w:p>
    <w:p>
      <w:r>
        <w:t>怎么就变成了身体接触，我眼睛还是飘向了他熟睡的老公。她突然凑到我耳边小声说，「别看了，他不</w:t>
      </w:r>
    </w:p>
    <w:p>
      <w:r>
        <w:t>会醒的。」</w:t>
      </w:r>
    </w:p>
    <w:p>
      <w:r>
        <w:t>耳朵突然痒痒麻麻的，好舒服。不好表示什么，顾不得抽出被她挽住的手，赶紧单手把手机调整好，</w:t>
      </w:r>
    </w:p>
    <w:p>
      <w:r>
        <w:t>开始自拍。我俩的头靠的很近，她的胸部似乎也压到了我的手臂。我不敢多想，啪…啪…啪…，几下拍</w:t>
      </w:r>
    </w:p>
    <w:p>
      <w:r>
        <w:t>好，准备把手机收起来，这个时候我觉得我的脸都快僵硬了。虽然我不是什么正人君子，不过如果把我</w:t>
      </w:r>
    </w:p>
    <w:p>
      <w:r>
        <w:t>放到柳下惠的年代，应该就没柳下惠什么事了，我一直都是这么评价自己的。对于美女，我向来都是抱</w:t>
      </w:r>
    </w:p>
    <w:p>
      <w:r>
        <w:t>着欣赏的态度去接触，彼此不敢逾越。</w:t>
      </w:r>
    </w:p>
    <w:p>
      <w:r>
        <w:t>「你还没给我看呢。」耳边突然响起好听的声音。我又从口袋掏出手机扭过身子递给她，我可怜的</w:t>
      </w:r>
    </w:p>
    <w:p>
      <w:r>
        <w:t>另一只手还没抽出来一直都被挽着。不知道两人交接有什么问题，手机突然掉了。我真是悔恨我发达的</w:t>
      </w:r>
    </w:p>
    <w:p>
      <w:r>
        <w:t>反射神经，手不由自主的就想去抓手机。我真是佩服自己的反射能力居然还真被我抓住了，可是被我抓</w:t>
      </w:r>
    </w:p>
    <w:p>
      <w:r>
        <w:t>住的还有她的胸部。</w:t>
      </w:r>
    </w:p>
    <w:p>
      <w:r>
        <w:t>「好软」这个时候我只有这一个反应。不想放手应该是接下来的第二个反应，好像过了几秒，她没</w:t>
      </w:r>
    </w:p>
    <w:p>
      <w:r>
        <w:t>有尖叫，也没有逃跑，只是用有些迷离的眼神看着我。近距离的看着她光滑的皮肤，红嫩的双唇，我决</w:t>
      </w:r>
    </w:p>
    <w:p>
      <w:r>
        <w:t>定放弃思考，把嘴凑了过去。真是箭在弦上不得不发，也是时刻忍孰不可忍的道理。什么理智在这种女</w:t>
      </w:r>
    </w:p>
    <w:p>
      <w:r>
        <w:t>孩的面前都是纸老虎。</w:t>
      </w:r>
    </w:p>
    <w:p>
      <w:r>
        <w:t>我吻住了她的红唇，用舌头感受着柔软和湿润。找到了她的小舌头，用力的吸住，她不由自主的喉</w:t>
      </w:r>
    </w:p>
    <w:p>
      <w:r>
        <w:t>咙里发出呜呜的声响。我灵活的手这个时候也不能闲下来从衣服地下摸进去，触感真是细腻。她的身体</w:t>
      </w:r>
    </w:p>
    <w:p>
      <w:r>
        <w:t>在扭动，为了控制住她我只好搂住她的腰，而自己的身体则用力压住她的身体。光滑的背，触碰到胸罩，</w:t>
      </w:r>
    </w:p>
    <w:p>
      <w:r>
        <w:t>只好向下抚摸，划过腰，钻进一条峡谷，应该是股沟吧。</w:t>
      </w:r>
    </w:p>
    <w:p>
      <w:r>
        <w:t>她热烈的回吻着，我咽进了她的口水，虽然口水没什么味，不过这个时候是甜的。手继续向下，她</w:t>
      </w:r>
    </w:p>
    <w:p>
      <w:r>
        <w:t>似乎注意到我的意图，用手抓住我的手，表达出不愿意的意思。可惜这个时候我还哪有心情关心这。一</w:t>
      </w:r>
    </w:p>
    <w:p>
      <w:r>
        <w:t>口吸住她的耳垂，然后在耳垂舔弄，舌尖偶尔摩擦过耳洞。</w:t>
      </w:r>
    </w:p>
    <w:p>
      <w:r>
        <w:t>可能是误打误撞到她的敏感点，她突然面色潮红，抓住我的手也没什么力，我得到信号赶紧冲锋。</w:t>
      </w:r>
    </w:p>
    <w:p>
      <w:r>
        <w:t>手继续向下，肉瓣夹的很紧，划过菊花，直达目的地。手摸到一些阴毛，然后摸到了有些湿湿的嫩肉。</w:t>
      </w:r>
    </w:p>
    <w:p>
      <w:r>
        <w:t>一根手指快要进去之前。她用力的在我肩膀上一咬。我赶紧从她的裤子里抽出来。她眼睛里边似乎有些</w:t>
      </w:r>
    </w:p>
    <w:p>
      <w:r>
        <w:t>眼泪，似乎有点害羞，似乎还动了情。当然她的身体也告诉我她动了情。</w:t>
      </w:r>
    </w:p>
    <w:p>
      <w:r>
        <w:t>我拈了拈手指，有些湿滑，上边有一些晶莹的液体。她也看到我的动作，脸红的更厉害了，害羞的</w:t>
      </w:r>
    </w:p>
    <w:p>
      <w:r>
        <w:t>说：「不要」。我把手指在她面前晃了晃，趁她害羞在她嘴唇上飞快的擦了下，然后压住她亲她的嘴唇。</w:t>
      </w:r>
    </w:p>
    <w:p>
      <w:r>
        <w:t>用力的吸吮着上边的淫液，最后把唾液带到她的嘴里，一起咽掉。</w:t>
      </w:r>
    </w:p>
    <w:p>
      <w:r>
        <w:t>接吻过后，我在她耳边小声说到：「你好色。」她摇晃着她的小胳膊，给我做异性按摩。虽然这一</w:t>
      </w:r>
    </w:p>
    <w:p>
      <w:r>
        <w:t>切发生的时间很短，我却在其中感觉到了甜蜜。也许对象是她，这样一个美女的原因吧。大家都无声，</w:t>
      </w:r>
    </w:p>
    <w:p>
      <w:r>
        <w:t>尴尬暧昧的气氛越发浓重。她站起身说，「我去洗手间。」闹了这么久都没人出声，说明车上现存的人</w:t>
      </w:r>
    </w:p>
    <w:p>
      <w:r>
        <w:t>早就睡熟了。</w:t>
      </w:r>
    </w:p>
    <w:p>
      <w:r>
        <w:t>我不知道哪来的色胆，起身跟着追了过去，我想发展到这里，如果不发生点什么，这肯定对不起自</w:t>
      </w:r>
    </w:p>
    <w:p>
      <w:r>
        <w:t>己也对不起看小说的读者啊。她看我跟过来也没说什么，既然没有拒绝当然我也不能自己退兵吧。看了</w:t>
      </w:r>
    </w:p>
    <w:p>
      <w:r>
        <w:t>眼隔壁车厢，同样没什么人了，一鼓作气跟着她进了洗手间。</w:t>
      </w:r>
    </w:p>
    <w:p>
      <w:r>
        <w:t>「你跟进来干什么？」，她白了我一眼。</w:t>
      </w:r>
    </w:p>
    <w:p>
      <w:r>
        <w:t>「干什么你不知道吗？」我已经不知道什么叫廉耻了。</w:t>
      </w:r>
    </w:p>
    <w:p>
      <w:r>
        <w:t>我和她在这么一个密闭狭小的空间内，看着她无瑕的面容。她脸上的红虽然淡了些，但还是没有消</w:t>
      </w:r>
    </w:p>
    <w:p>
      <w:r>
        <w:t>退。眼睛里的火不仅燃烧着她也引诱着我。我上前一步，慢慢的拉开她的衣服，雪白的肌肤一点一点的</w:t>
      </w:r>
    </w:p>
    <w:p>
      <w:r>
        <w:t>呈现在我的眼前，白的耀眼。我又亲了上去，吻住了她的锁骨，然后向下解开了她的胸罩。一只手捏住</w:t>
      </w:r>
    </w:p>
    <w:p>
      <w:r>
        <w:t>一个乳房，俯身下去咬住她的乳头，虽然不是鲜红，但是在雪白乳房的衬托下依然炫目。</w:t>
      </w:r>
    </w:p>
    <w:p>
      <w:r>
        <w:t>她的乳晕不大，乳头一点点，慢慢的吸着有一点奶香味，乳头在舌头的挑拨中慢慢站立。我摸索着</w:t>
      </w:r>
    </w:p>
    <w:p>
      <w:r>
        <w:t>解开外裤把手放进她的内裤，小豆豆也慢慢挺立起来。她不时的轻轻「啊……恩……」呻吟几句。我抬</w:t>
      </w:r>
    </w:p>
    <w:p>
      <w:r>
        <w:t>起头看着她胸前的口水，乳晕上都能看见一些浅浅的的牙齿印，原本雪白的身体都有点红色。</w:t>
      </w:r>
    </w:p>
    <w:p>
      <w:r>
        <w:t>她用力在我胸口擂了一下，说：「你可咬的真疼，以前没吃过妈妈的奶吗，有你这么糟践人的吗。」</w:t>
      </w:r>
    </w:p>
    <w:p>
      <w:r>
        <w:t>「我帮你揉揉。」然后又色眯眯的在她的乳房上搓揉起来。她又开始「嗯……嗯……恩……」的浪叫起</w:t>
      </w:r>
    </w:p>
    <w:p>
      <w:r>
        <w:t>来，我交替着在她的两个乳头上舔弄。她闭着眼睛气喘吁吁的柔声说着：「快……快……」。</w:t>
      </w:r>
    </w:p>
    <w:p>
      <w:r>
        <w:t>「快什么啊？」我故意挑逗的说到。</w:t>
      </w:r>
    </w:p>
    <w:p>
      <w:r>
        <w:t>「快给我啊。」她的语气急迫而且激烈。</w:t>
      </w:r>
    </w:p>
    <w:p>
      <w:r>
        <w:t>我停止搓揉舔弄，双手搂住她的细腰，她也搂着我的脖子。因为她已经快站不稳了。在火车上随时</w:t>
      </w:r>
    </w:p>
    <w:p>
      <w:r>
        <w:t>都怕有人会进洗手间，所以需要快速解决战斗。我一只手搂住她，靠着车门。另一只手自己解开了裤子，</w:t>
      </w:r>
    </w:p>
    <w:p>
      <w:r>
        <w:t>掏出了家伙。用命令的口气说道：「给我抓住。」她的手柔若无骨，一把抓住了我的武器。女孩子能有</w:t>
      </w:r>
    </w:p>
    <w:p>
      <w:r>
        <w:t>多大力气，我的鸡巴早已经是随时候命状态，她用力的捉住，然后不停的用手抽动。真想在她的手里一</w:t>
      </w:r>
    </w:p>
    <w:p>
      <w:r>
        <w:t>射了之，我赶忙让她放开手，变被动为主动。</w:t>
      </w:r>
    </w:p>
    <w:p>
      <w:r>
        <w:t>美女的哼哼声，口中的热气，甜美的面孔，魔鬼的身材无一不在挑逗着我，我左手一用力，把她抱</w:t>
      </w:r>
    </w:p>
    <w:p>
      <w:r>
        <w:t>的更紧，用右手掌握着鸡巴在她略微有点潮湿的阴部隔着内裤研磨。透过内裤传过来的热气一直在煎熬</w:t>
      </w:r>
    </w:p>
    <w:p>
      <w:r>
        <w:t>着我的龟头。她仿佛已经无法忍受了，原本垂掉着的双手用力的抱着我的腰，下体紧紧的贴了过来，屁</w:t>
      </w:r>
    </w:p>
    <w:p>
      <w:r>
        <w:t>股也在摇动，嘴里在轻声无意识的呼唤，「给我……给我啊……」。</w:t>
      </w:r>
    </w:p>
    <w:p>
      <w:r>
        <w:t>我的右手原本在搓揉着她的屁股，鸡巴本来在她的主动下已经硬到了顶点，听到她的淫浪话，差点</w:t>
      </w:r>
    </w:p>
    <w:p>
      <w:r>
        <w:t>快守不住精关要射出来了。马上把她在我怀里转一个圈，准备用后入式操她，然后让她把手抓在窗户上，</w:t>
      </w:r>
    </w:p>
    <w:p>
      <w:r>
        <w:t>这个时候她就像是个木偶一样完全听我摆布。这真是个极品，能完全投入性爱享受做爱的极品。抓住她</w:t>
      </w:r>
    </w:p>
    <w:p>
      <w:r>
        <w:t>的内裤往下拉，根本来不及看阴部的颜色，就着急的把着鸡巴要往里边插。「啊」，我和她都不由自主</w:t>
      </w:r>
    </w:p>
    <w:p>
      <w:r>
        <w:t>的嘶吼出声，我当然有压抑，她是因为本身的习惯。</w:t>
      </w:r>
    </w:p>
    <w:p>
      <w:r>
        <w:t>就这样完美的配合着在淫靡封闭安静的环境中互相取悦着对方。阴部早已经湿润，我轻轻的在抽送，</w:t>
      </w:r>
    </w:p>
    <w:p>
      <w:r>
        <w:t>手掌搂住她的腰和腹部，用手掌的热量刺激着她的子宫和阴道。手指偶尔揉捏一下阴蒂和乳房。她不是</w:t>
      </w:r>
    </w:p>
    <w:p>
      <w:r>
        <w:t>一个善于表达的女孩，所以只会用「啊……啊……啊……」或着「啊………啊…………啊…………」或</w:t>
      </w:r>
    </w:p>
    <w:p>
      <w:r>
        <w:t>者「啊，啊！啊！」表达自己的情绪。我时而快速，时而慢摇，时而抽出，时而插入，好不快活。</w:t>
      </w:r>
    </w:p>
    <w:p>
      <w:r>
        <w:t>空间中只剩下肉与肉撞击的声音和她淫叫的低吼。不知道为何插入阴道后反而没那么快有射精的冲</w:t>
      </w:r>
    </w:p>
    <w:p>
      <w:r>
        <w:t>动。突然，感觉阴道挤压力增大，仿佛要把鸡巴挤压出去似的，她的额头上都渗出点点汗珠。淫浪声似</w:t>
      </w:r>
    </w:p>
    <w:p>
      <w:r>
        <w:t>乎越来越大，我赶紧用手捂住她的嘴，她的舌头像不受控制似的在我的手心乱舔。「真他妈的是尤物」，</w:t>
      </w:r>
    </w:p>
    <w:p>
      <w:r>
        <w:t>我心中暗骂。有这么灵活的舌头不做口交浪费了。</w:t>
      </w:r>
    </w:p>
    <w:p>
      <w:r>
        <w:t>她的阴部不停的向我挤压，阴道突然一股阴精淋到龟头，我不禁浑身一抖，我也快射了。马上抓过</w:t>
      </w:r>
    </w:p>
    <w:p>
      <w:r>
        <w:t>她的身子，她的身子已经完全瘫软，也懒得扶她，任由她跪在地上。抓着她的头发，把湿漉漉的鸡巴放</w:t>
      </w:r>
    </w:p>
    <w:p>
      <w:r>
        <w:t>进她的嘴里边。几秒钟后我也射了出来，然后抓着头发让她全部仰头吞了下去。这时空间内完全安静了</w:t>
      </w:r>
    </w:p>
    <w:p>
      <w:r>
        <w:t>下来，空气中充满了淫靡的气味，和沉重的呼吸声。</w:t>
      </w:r>
    </w:p>
    <w:p>
      <w:r>
        <w:t>她舔了下嘴角，也不知道是口渴还是在回味。我问她：「舒服吗？」她微微一笑的回答一声：「嗯」。</w:t>
      </w:r>
    </w:p>
    <w:p>
      <w:r>
        <w:t>又接了一句，「已经很久没有这么做一次了」。我回答到：「我先扶你起来吧。」说着拉她起身，然后</w:t>
      </w:r>
    </w:p>
    <w:p>
      <w:r>
        <w:t>在手背上亲了一下。两人磨磨蹭蹭的把衣服整理好，前后出了洗手间。</w:t>
      </w:r>
    </w:p>
    <w:p>
      <w:r>
        <w:t>经过这么一场激战，大家都已经很疲倦，就做回原位各自休息。第二天到目的地，原来大家是一个</w:t>
      </w:r>
    </w:p>
    <w:p>
      <w:r>
        <w:t>城市的，就又留了电话方便以后联系。她老公倒是又对她呼呼呵呵，防小偷一样提防我，不过他没想到</w:t>
      </w:r>
    </w:p>
    <w:p>
      <w:r>
        <w:t xml:space="preserve">她的老婆已经不是完全属于他的了。【完】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