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浪妻轶事</w:t>
      </w:r>
    </w:p>
    <w:p>
      <w:r>
        <w:t>我的女友是我的高中同学，两个人彼此感觉都不错，在高中毕业的聚会上喝多了我送她回家，结果</w:t>
      </w:r>
    </w:p>
    <w:p>
      <w:r>
        <w:t>她家里晚上没有人，所以她才成了我的女友。</w:t>
      </w:r>
    </w:p>
    <w:p>
      <w:r>
        <w:t>一米六三的个头，细腰美臀，只是胸不是很大，一只手差不多就能抓的过来，罩杯是７５Ｃ，及腰</w:t>
      </w:r>
    </w:p>
    <w:p>
      <w:r>
        <w:t>的长发又黑又直。她是那种床下可爱床上很骚的类型，不过这也是慢慢调教出来的。</w:t>
      </w:r>
    </w:p>
    <w:p>
      <w:r>
        <w:t>开始的时候叫床都不肯，只是高潮的时候忍不住叫几声，后来在外面旅店开房，大半晚都能听见别</w:t>
      </w:r>
    </w:p>
    <w:p>
      <w:r>
        <w:t>人叫床，她也慢慢的越叫越大声，到现在忍都忍不住。</w:t>
      </w:r>
    </w:p>
    <w:p>
      <w:r>
        <w:t>我们大学时候不在一所学校，一个小时左右的车程，不定时的见一面，谁的时间多些谁就到对方那</w:t>
      </w:r>
    </w:p>
    <w:p>
      <w:r>
        <w:t>里去，然后就是一天一夜的疯狂做爱或者两天一夜，然后拖着又困又乏的身体回去自己的学校。</w:t>
      </w:r>
    </w:p>
    <w:p>
      <w:r>
        <w:t>我怀疑要是每天在一起的话，我根本就喂不饱她。有时候半夜听到人家叫床，她都会兴奋，然后不</w:t>
      </w:r>
    </w:p>
    <w:p>
      <w:r>
        <w:t>管我睡没睡，抓着我的鸡巴又捋又舔的，看够硬了就坐上来，再做一次才能安心睡觉。</w:t>
      </w:r>
    </w:p>
    <w:p>
      <w:r>
        <w:t>这样的日子持续了四年，一直到我们大学毕业，她读的师范类，毕业以后去一所小学做了教师，我</w:t>
      </w:r>
    </w:p>
    <w:p>
      <w:r>
        <w:t>是学工程的，但是成绩不好，去不了设计院，只好先去了一个监理公司，倒也凑合，只是这个工作几乎</w:t>
      </w:r>
    </w:p>
    <w:p>
      <w:r>
        <w:t>就没有假期，但是我们公司工程量比较大，所以人也很多，有事情也不用请假，工地没什么大事直接走</w:t>
      </w:r>
    </w:p>
    <w:p>
      <w:r>
        <w:t>就行了，总监肯定没时间到处走的，万一碰到检查的会有工人通知我回去。</w:t>
      </w:r>
    </w:p>
    <w:p>
      <w:r>
        <w:t>我和女友准备过两年结婚，我倒是没事，住在监理部，女友只好和学校里新进的五位教师一起租了</w:t>
      </w:r>
    </w:p>
    <w:p>
      <w:r>
        <w:t>一间三室一厅，四女两男，一间屋子两个人，平时人基本都在，周末的时候差不多就全回家了，只有一</w:t>
      </w:r>
    </w:p>
    <w:p>
      <w:r>
        <w:t>两个人嫌家里远或者不爱走动就留在出租屋里，我就经常赶在这个时间去出租屋和女友翻云覆雨一番。</w:t>
      </w:r>
    </w:p>
    <w:p>
      <w:r>
        <w:t>只是她忍着叫声很辛苦，租的床质量不是很好，动作大了会有响动，所以就会用很多平时不用的姿</w:t>
      </w:r>
    </w:p>
    <w:p>
      <w:r>
        <w:t>势，比如叫她趴在窗台上，窗户打开对着外边还能叫几声，因为是６楼，所以也不怕被人看到，而且大</w:t>
      </w:r>
    </w:p>
    <w:p>
      <w:r>
        <w:t>多都不开灯，往这看也看不到，有时候还用毛巾把她的手绑在暖气上，抠的她水都顺着屁股淌下来，然</w:t>
      </w:r>
    </w:p>
    <w:p>
      <w:r>
        <w:t>后把鸡巴插到她嘴里，这时候舔的最卖力，逗的她求我才干她，要不就把她脱光按在磨砂玻璃的门上，</w:t>
      </w:r>
    </w:p>
    <w:p>
      <w:r>
        <w:t>让她的乳头顶在门上或者屁股顶在门上，当然是不敢开灯的，要不同事就能看免费真人的Ａ片了，这样</w:t>
      </w:r>
    </w:p>
    <w:p>
      <w:r>
        <w:t>看上去不仔细分辨就黑黑的一片，我也不担心她和别的人搞上，因为实在是不没有方便条件，我偶尔能</w:t>
      </w:r>
    </w:p>
    <w:p>
      <w:r>
        <w:t>看到她们同事真空的穿着睡衣去厕所什么的，但是也只是看看，毕竟不熟，别说干，连摸都摸不到，只</w:t>
      </w:r>
    </w:p>
    <w:p>
      <w:r>
        <w:t>能看看乳沟或者大腿解解谗，然后拿女友的身体泄火。</w:t>
      </w:r>
    </w:p>
    <w:p>
      <w:r>
        <w:t>又过了一年，学校把体育馆的一侧腾出来给她们住，这回不在出租屋了，在那可以玩的花样都玩不</w:t>
      </w:r>
    </w:p>
    <w:p>
      <w:r>
        <w:t>了了，我郁闷了挺久一段时间，不过也没办法，大家都搬过去了，不能叫女友自己住这边，房租一年要</w:t>
      </w:r>
    </w:p>
    <w:p>
      <w:r>
        <w:t>一万，六个人无所谓，自己付的话就太贵了，只好也搬了过去。</w:t>
      </w:r>
    </w:p>
    <w:p>
      <w:r>
        <w:t>寝室是在体育馆的另一侧，只有两层，男的在一层，女的在二层，又新来了几位教师，都是女的，</w:t>
      </w:r>
    </w:p>
    <w:p>
      <w:r>
        <w:t>也住的开，只是早上用厕所的时候有些紧张，女人又多，洗漱又慢，所以经常都会占用一楼的卫生间，</w:t>
      </w:r>
    </w:p>
    <w:p>
      <w:r>
        <w:t>所以我是很羡慕他们的男老师的。</w:t>
      </w:r>
    </w:p>
    <w:p>
      <w:r>
        <w:t>大早上起来就有春光。</w:t>
      </w:r>
    </w:p>
    <w:p>
      <w:r>
        <w:t>说实话她们教师里虽然没有太漂亮的，但是除了一个农村考过来的教师，其他的长的都不错，该有</w:t>
      </w:r>
    </w:p>
    <w:p>
      <w:r>
        <w:t>的地方都有，不过光看屁股我还是认为我女友的最好，臀型圆翘，碰一下还直颤，每次都要摸很久，又</w:t>
      </w:r>
    </w:p>
    <w:p>
      <w:r>
        <w:t>大又圆，有时候光想着那个屁股就叫人流口水，估计她们单位的两个男人也没少看，可能偶尔有机会还</w:t>
      </w:r>
    </w:p>
    <w:p>
      <w:r>
        <w:t>能装着意外碰两下。</w:t>
      </w:r>
    </w:p>
    <w:p>
      <w:r>
        <w:t>做监理的日子挺苦的，工地上都不通车的，我们工地不是住宅，都是注水变电站一类的，要出来就</w:t>
      </w:r>
    </w:p>
    <w:p>
      <w:r>
        <w:t>要自己想办法，靠走路的话要半个多小时才能走到有车的位置，监理部加上施工单位一共就那么几个女</w:t>
      </w:r>
    </w:p>
    <w:p>
      <w:r>
        <w:t>的，长的又不好看，虽然因为男女比例严重失调把女的都当宝了，但是我的女友就在我不远的位置，我</w:t>
      </w:r>
    </w:p>
    <w:p>
      <w:r>
        <w:t>也根本就没有对这几个女人有什么想法，不过对女友是越来越想，所以经常下班以后去找女友，不做爱</w:t>
      </w:r>
    </w:p>
    <w:p>
      <w:r>
        <w:t>的话在外边逛逛也能摸摸奶子，抠抠小穴，叫她给我舔舔什么的。</w:t>
      </w:r>
    </w:p>
    <w:p>
      <w:r>
        <w:t>工地晚上一般都留两台配车，是应急用，从一个站到另外一个站，靠走路的话要半小时到一小时，</w:t>
      </w:r>
    </w:p>
    <w:p>
      <w:r>
        <w:t>我们这一年的工程量是六个站，所以基本都是两台车，因为大家都住在一起，所以和司机关系也是很好</w:t>
      </w:r>
    </w:p>
    <w:p>
      <w:r>
        <w:t>的，晚上就可以借台车去看女友，晚上驻地是一台现代，黑色玻璃的，一台捷达，透明玻璃的，不用说</w:t>
      </w:r>
    </w:p>
    <w:p>
      <w:r>
        <w:t>我肯定是借黑色玻璃的，在车里还能做些小动作。</w:t>
      </w:r>
    </w:p>
    <w:p>
      <w:r>
        <w:t>不过确实不大习惯自动档的车，去载着女友到处走走，连开房都不用了，就在车里解决，然后送她</w:t>
      </w:r>
    </w:p>
    <w:p>
      <w:r>
        <w:t>回宿舍，我就回工地。一星期大概去一回或者两回。</w:t>
      </w:r>
    </w:p>
    <w:p>
      <w:r>
        <w:t>这天又到周末了，我知道她那又没人了，车停在学校所在小区的停车位上，打了电话说晚上出来啊？</w:t>
      </w:r>
    </w:p>
    <w:p>
      <w:r>
        <w:t>结果她说第二天有人找她，很久不见的一个朋友，正要回家呢，明天再回去的话到家可能就中午了，太</w:t>
      </w:r>
    </w:p>
    <w:p>
      <w:r>
        <w:t>晚，我一想我又不是非做不可，於是就答应了，说用不用我借车送你回去啊？油钱都是公司报销的，她</w:t>
      </w:r>
    </w:p>
    <w:p>
      <w:r>
        <w:t>说不用，东西都收拾完了正在下楼呢，我说那好吧，准备她下楼我吓她一下，反正车已经到这了就顺便</w:t>
      </w:r>
    </w:p>
    <w:p>
      <w:r>
        <w:t>送她回家。</w:t>
      </w:r>
    </w:p>
    <w:p>
      <w:r>
        <w:t>结果在学校门口等了有１０分钟也没见她下来，就又打了电话问她说你走了啊？她说对啊，正在等</w:t>
      </w:r>
    </w:p>
    <w:p>
      <w:r>
        <w:t>车呢，不说了啊，正提着东西不方便拿电话，到家了给我电话，我还没等说话呢电话就挂掉了。我正要</w:t>
      </w:r>
    </w:p>
    <w:p>
      <w:r>
        <w:t>再打过去呢，忽然愣住了，学校有两个门，想回家的话必须要走这个门的，另外一个门在小区里面，没</w:t>
      </w:r>
    </w:p>
    <w:p>
      <w:r>
        <w:t>人傻到多走一里地再绕回来坐车的啊，刚才第一次电话的时候我确实听到是在学校，有不少小孩子打闹</w:t>
      </w:r>
    </w:p>
    <w:p>
      <w:r>
        <w:t>的声音，然后没看见她出来，难道又回宿舍拿东西了？但是为什么又说在车站了？</w:t>
      </w:r>
    </w:p>
    <w:p>
      <w:r>
        <w:t>回宿舍的话是往校园里走的，不走大门，所以我直接就进了教学楼，因为才放学，所以不用在门卫</w:t>
      </w:r>
    </w:p>
    <w:p>
      <w:r>
        <w:t>登记就可以进，接孩子的人很多，要不然我基本都是直接去体育馆那边的，根本不认识门卫，可能还得</w:t>
      </w:r>
    </w:p>
    <w:p>
      <w:r>
        <w:t>给她打电话我才进得去。到她办公室，从门上的小窗户看她座位上没人，背包和外套都不在，肯定是走</w:t>
      </w:r>
    </w:p>
    <w:p>
      <w:r>
        <w:t>了，我又走到体育馆那边，宿舍不是从馆里进，是从外边的另一个门，门锁着，我拍了拍门，没人来开，</w:t>
      </w:r>
    </w:p>
    <w:p>
      <w:r>
        <w:t>开来宿舍的人都走了，我就纳闷了，这人哪去了？碰到学生家长了？</w:t>
      </w:r>
    </w:p>
    <w:p>
      <w:r>
        <w:t>不方便说话所以告诉我在车站？</w:t>
      </w:r>
    </w:p>
    <w:p>
      <w:r>
        <w:t>算了，反正今天不能做了，回去好了，於是回来上了车。忽然又一想不对啊，碰到家长直接说就好</w:t>
      </w:r>
    </w:p>
    <w:p>
      <w:r>
        <w:t>了，说在车站叫别人听了多不好啊，正准备再打个电话问问呢，忽然看到我女友从正门出来了，正要按</w:t>
      </w:r>
    </w:p>
    <w:p>
      <w:r>
        <w:t>开玻璃喊她，然后发现她和单位其中一个男老师一前一后的走出来，这时候放学的孩子基本走的差不多</w:t>
      </w:r>
    </w:p>
    <w:p>
      <w:r>
        <w:t>了，要不可能都注意不到她旁边那个男人。我的车就是黑色的很常见的车型，玻璃也是黑的，她也没有</w:t>
      </w:r>
    </w:p>
    <w:p>
      <w:r>
        <w:t>看到，包也没背，直接就在我前边十多米的地方走过去，然后两个人就往一条全是饭店的街道那边走过</w:t>
      </w:r>
    </w:p>
    <w:p>
      <w:r>
        <w:t>去，我的火一下就上来了，原来你是和别的男人约会，妈的还把我晾在这，不过这些年见到这样的事情</w:t>
      </w:r>
    </w:p>
    <w:p>
      <w:r>
        <w:t>也不少，倒也没直接冲下去，因为还不确定那男的和我女友到底是不是一起出来的。而且我经常给女友</w:t>
      </w:r>
    </w:p>
    <w:p>
      <w:r>
        <w:t>发一些凌辱女友，暴露的淫荡妻之类的暴露女友的文章，心里也确实想女友被别人干，但是一点准备都</w:t>
      </w:r>
    </w:p>
    <w:p>
      <w:r>
        <w:t>没有直接碰到，心里还是有股火。</w:t>
      </w:r>
    </w:p>
    <w:p>
      <w:r>
        <w:t>反正我时间有的是，就看看他们到什么程度了。天还没黑呢，我又不好开车跟过去，因为女友在这</w:t>
      </w:r>
    </w:p>
    <w:p>
      <w:r>
        <w:t>车里和我做过几次，认识这车的，只能下车步行，吊的远远的跟着，看着他们进了一间火锅店，很郁闷</w:t>
      </w:r>
    </w:p>
    <w:p>
      <w:r>
        <w:t>的是做的不是靠窗的座位，不过还好勉强能看到女友，不至於一时走神他们走了我还不知道。心里说不</w:t>
      </w:r>
    </w:p>
    <w:p>
      <w:r>
        <w:t>上什么感觉，既希望女友和那个男的有一腿又想她只是平常吃顿饭，但是我知道那不现实，吃顿饭的话</w:t>
      </w:r>
    </w:p>
    <w:p>
      <w:r>
        <w:t>不至於骗我说回家了，连明天都不能陪我还说要陪朋友。</w:t>
      </w:r>
    </w:p>
    <w:p>
      <w:r>
        <w:t>虽然戒烟很久了但是也去买了包烟，女友和那男的整整吃了一个半小时，因为离的远，连表情都看</w:t>
      </w:r>
    </w:p>
    <w:p>
      <w:r>
        <w:t>不到，不过肯定不是在谈工作了，天都黑下来了。</w:t>
      </w:r>
    </w:p>
    <w:p>
      <w:r>
        <w:t>两个人一前一后的出了门，因为学校周围都是学生，所以平时我和女友在一起的时候都不会拉着手</w:t>
      </w:r>
    </w:p>
    <w:p>
      <w:r>
        <w:t>或者做些亲密的动作，怕影响不好，毕竟都是小学生，小孩子口没遮拦的如果有什么被看到了马上就会</w:t>
      </w:r>
    </w:p>
    <w:p>
      <w:r>
        <w:t>被传开的，所以他们还是离着十多米的位置，等离开那条全是饭店的街道了，快到学校的时候，就没有</w:t>
      </w:r>
    </w:p>
    <w:p>
      <w:r>
        <w:t>像刚才那样离那么远，两个人就慢慢走到了一起，那个男老师姓刘，另外一个男老师姓万，因为一群女</w:t>
      </w:r>
    </w:p>
    <w:p>
      <w:r>
        <w:t>的就两个男的，很够他们臭美的了。</w:t>
      </w:r>
    </w:p>
    <w:p>
      <w:r>
        <w:t>单叫这个人的时候就叫大刘，那个叫小万。大刘的胳膊来回摆着，在后边走上来，摆到前面的时候</w:t>
      </w:r>
    </w:p>
    <w:p>
      <w:r>
        <w:t>在我女友屁股上碰了一下，然后说了句什么我也听不着，天黑了我也能跟的近一些但是还是不敢太近，</w:t>
      </w:r>
    </w:p>
    <w:p>
      <w:r>
        <w:t>毕竟她们关系要是不正常的话，肯定会关注周围的。</w:t>
      </w:r>
    </w:p>
    <w:p>
      <w:r>
        <w:t>我还在想，碰了屁股一下是不是故意的？是在对女友道歉吗？然后只见女友速度慢了下来，没回头，</w:t>
      </w:r>
    </w:p>
    <w:p>
      <w:r>
        <w:t>忽然屁股撅了起来在大刘的裤裆位置撞了一下，我心猛的一跳，看来确实是女友已经被他上了，是从什</w:t>
      </w:r>
    </w:p>
    <w:p>
      <w:r>
        <w:t>么时候开始的，一点迹象都没有，我要不是今天碰巧没给她打电话就过来的还不知道呢，女友这个动作</w:t>
      </w:r>
    </w:p>
    <w:p>
      <w:r>
        <w:t>经常在商场或者公共场合看人不注意的时候对我做的，基本做这个动作的时候就是有点犯骚了。</w:t>
      </w:r>
    </w:p>
    <w:p>
      <w:r>
        <w:t>然后就见大刘回头看了一下，发现附近没人，把手摸了上去，在女友的腰上摸了一把，然后顺着裤</w:t>
      </w:r>
    </w:p>
    <w:p>
      <w:r>
        <w:t>子边缘把手插了进去，我鸡巴瞬间就硬了，女友因为腰细臀肥，所以根本不用系腰带的，他的手插着也</w:t>
      </w:r>
    </w:p>
    <w:p>
      <w:r>
        <w:t>方便，只见他手伸进去一下，然后马上又抽了出来，我还想就是啊，怎么也不能在大街上啊，虽然天黑</w:t>
      </w:r>
    </w:p>
    <w:p>
      <w:r>
        <w:t>了，但是想看还是能看到的，毕竟有路灯的，结果看到他把女友的内衣翻了出来，然后又把手插进去了，</w:t>
      </w:r>
    </w:p>
    <w:p>
      <w:r>
        <w:t>我心又猛的跳了一下，原来隔着摸不爽啊，要肉贴肉的摸。</w:t>
      </w:r>
    </w:p>
    <w:p>
      <w:r>
        <w:t>我女友的屁股扭了扭，看样子是为了他放手方便，看着放进去的程度应该是能从后边够到我女友的</w:t>
      </w:r>
    </w:p>
    <w:p>
      <w:r>
        <w:t>小穴了，果然，只见我女友屁股撅的更高了，本来就翘，这一撅看的我鸡巴硬梆梆的，然后女友把头仰</w:t>
      </w:r>
    </w:p>
    <w:p>
      <w:r>
        <w:t>起来好像很舒服的样子，两个人贴在一起往前走着，速度很慢，快到学校的时候，女友转过来贴着他耳</w:t>
      </w:r>
    </w:p>
    <w:p>
      <w:r>
        <w:t>朵说了句话，估计是我女友说把手拿出来，结果大刘摇了摇头，往另外一个方向走，手还没从女友的屁</w:t>
      </w:r>
    </w:p>
    <w:p>
      <w:r>
        <w:t>股位置离开。</w:t>
      </w:r>
    </w:p>
    <w:p>
      <w:r>
        <w:t>这时候我才看到原来不仅是他的手在女友的小穴处，女友的手也不知道什么时候插到了大刘的裤裆</w:t>
      </w:r>
    </w:p>
    <w:p>
      <w:r>
        <w:t>里，直到大刘转到另个方向我才看到，女友慌忙的把手从他裤裆里拿出来，然后放在他面前，估计是女</w:t>
      </w:r>
    </w:p>
    <w:p>
      <w:r>
        <w:t>友的手被他的鸡巴弄湿了，结果他把手抽出来放在女友的嘴边，可能意思是说你也湿了，结果女友竟然</w:t>
      </w:r>
    </w:p>
    <w:p>
      <w:r>
        <w:t>把他的手指含在嘴里，我感觉我的裤裆都要爆开了，这个样子真是太骚了，然后他俩就说了几句话，可</w:t>
      </w:r>
    </w:p>
    <w:p>
      <w:r>
        <w:t>能是女友拗不过他，所以最后还是被他拖着走了。</w:t>
      </w:r>
    </w:p>
    <w:p>
      <w:r>
        <w:t>我还纳闷呢，宿舍应该没有人了，才下班不久的时候我去过一次的，现在能肯定的是他们俩当时在</w:t>
      </w:r>
    </w:p>
    <w:p>
      <w:r>
        <w:t>宿舍，只是没开门，当然他们不可能知道是我，我也不知道里边有谁，所以我也不会喊我女友来开，所</w:t>
      </w:r>
    </w:p>
    <w:p>
      <w:r>
        <w:t>以现在宿舍里应该是没人的，但是他们怎么不回去呢？我伸手整理了一下我的鸡巴继续跟在后面。</w:t>
      </w:r>
    </w:p>
    <w:p>
      <w:r>
        <w:t>他们俩顺着学校旁边的小路走到楼区里，楼与楼之间的空地上种了许多树和灌木，从近地面的地方</w:t>
      </w:r>
    </w:p>
    <w:p>
      <w:r>
        <w:t>就开始丛生出横生的枝干，走到里边根本找不到人，不过我也不愁他们脱离我的视线，出来的时候肯定</w:t>
      </w:r>
    </w:p>
    <w:p>
      <w:r>
        <w:t>看的到。正准备绕路过去的时候发现忽然他们不走了，在一个木质的拷贝椅上坐了下来，原来是想在这</w:t>
      </w:r>
    </w:p>
    <w:p>
      <w:r>
        <w:t>里亲热啊？</w:t>
      </w:r>
    </w:p>
    <w:p>
      <w:r>
        <w:t>我正准备矮着身子悄悄的走过去，忽然我的电话响了，差点把我吓死，幸好没走过去呢，我的铃声</w:t>
      </w:r>
    </w:p>
    <w:p>
      <w:r>
        <w:t>是渐强模式，就是开始声音很小伴随着震动，然后声音越来越大的，用最快速度接了起来，是我女友的</w:t>
      </w:r>
    </w:p>
    <w:p>
      <w:r>
        <w:t>电话，她说到家了，因为下班人多，所以等车等了很久，这才刚到家换好衣服，还没吃饭呢，先不说了，</w:t>
      </w:r>
    </w:p>
    <w:p>
      <w:r>
        <w:t>然后就挂了电话。我把电话弄成静音，连震动都取消了，这才慢慢的摸过去。</w:t>
      </w:r>
    </w:p>
    <w:p>
      <w:r>
        <w:t>树枝实在太多了，想看到她们只能走到很近的地方，不过因为树枝太密，只要我不弄出大响动，他</w:t>
      </w:r>
    </w:p>
    <w:p>
      <w:r>
        <w:t>们也根本发现不了我，我在她们７米左右的地方蹲着，其实还可以更近一点，但是已经能听到他们说什</w:t>
      </w:r>
    </w:p>
    <w:p>
      <w:r>
        <w:t>么了，於是就没再靠前。</w:t>
      </w:r>
    </w:p>
    <w:p>
      <w:r>
        <w:t>大刘抱着女友说：「你和你老公没在外边做过吗？」「没有啊。」女友说，其实是做过的，第一次</w:t>
      </w:r>
    </w:p>
    <w:p>
      <w:r>
        <w:t>在外边还是女友提出来的，那是大二左右的时候在她们学校旁边的开放式公园里。</w:t>
      </w:r>
    </w:p>
    <w:p>
      <w:r>
        <w:t>「那我们试试啊？咱们从来都没在外边做过。」「不要了，这离咱们学校这么近，就回去吧，被发</w:t>
      </w:r>
    </w:p>
    <w:p>
      <w:r>
        <w:t>现就完了，咱们还是老师呢。」「你老公做过的，我要做，他没做过的我更要做。你让不让？」说着加</w:t>
      </w:r>
    </w:p>
    <w:p>
      <w:r>
        <w:t>剧了对女友的挑逗，我听见了女友小穴里发出的水声。</w:t>
      </w:r>
    </w:p>
    <w:p>
      <w:r>
        <w:t>「啊，轻点，人家想叫。」「那你让不让？」说着手抽动的更剧烈了，水声更大了。</w:t>
      </w:r>
    </w:p>
    <w:p>
      <w:r>
        <w:t>「不行啊，嗯，哦，我害怕，咱们回去吧，回去你想怎么样都行。」「不行，我都硬这样了，你个</w:t>
      </w:r>
    </w:p>
    <w:p>
      <w:r>
        <w:t>小贱人吸我手指的时候我都想把你按在大街上干了，才扣完屁眼你就放嘴里。我当时都硬的不行了。」</w:t>
      </w:r>
    </w:p>
    <w:p>
      <w:r>
        <w:t>日，原来刚才走路的时候没抠到小穴，是在抠屁眼，也是，走路的时候要挖到下面的小穴确实不容易，</w:t>
      </w:r>
    </w:p>
    <w:p>
      <w:r>
        <w:t>屁眼就方便多了。</w:t>
      </w:r>
    </w:p>
    <w:p>
      <w:r>
        <w:t>「人家不是想要了吗？啊，啊，想着勾引你回去就干我，别折磨我了。」然后把嘴吻上大候的嘴，</w:t>
      </w:r>
    </w:p>
    <w:p>
      <w:r>
        <w:t>能听到女友小穴的水声和接吻的声音。</w:t>
      </w:r>
    </w:p>
    <w:p>
      <w:r>
        <w:t>「那我回去怎么都行？这是你说的啊。」说完把没抠小穴一直搂着女友的手从衣服下面伸进去抓着</w:t>
      </w:r>
    </w:p>
    <w:p>
      <w:r>
        <w:t>她的奶子揉来揉去。</w:t>
      </w:r>
    </w:p>
    <w:p>
      <w:r>
        <w:t>「嗯，嗯，好，那我们回去。」说着就要起来，然后被一把拉住了。</w:t>
      </w:r>
    </w:p>
    <w:p>
      <w:r>
        <w:t>「我现在这样怎么回去？先给我舔一下。」大刘按着我女友的头往裤裆的位置送去，我女友一点都</w:t>
      </w:r>
    </w:p>
    <w:p>
      <w:r>
        <w:t>不排斥口交，我知道她不会拒绝的，和我在一起的时候就经常的舔我的，有时候正在做，要换姿势的时</w:t>
      </w:r>
    </w:p>
    <w:p>
      <w:r>
        <w:t>候她都会抓着我的鸡巴舔几下，很回味的样子然后再把我的鸡巴送到小穴里，然后就听到解开腰带的声</w:t>
      </w:r>
    </w:p>
    <w:p>
      <w:r>
        <w:t>音，过了几秒就听到我女友口交的声音，这期间大刘也没闲着，手指一直在女友小穴里抠挖，估计女友</w:t>
      </w:r>
    </w:p>
    <w:p>
      <w:r>
        <w:t>的内裤已经湿透了。</w:t>
      </w:r>
    </w:p>
    <w:p>
      <w:r>
        <w:t>大刘爽的直喘粗气，「小骚货，是不是总给你老公舔啊，这么舒服。」我女友抬起头，有点生气的</w:t>
      </w:r>
    </w:p>
    <w:p>
      <w:r>
        <w:t>说，「不许说我骚，骚是跟谁都行，我可不是，只因为租房子时候被你们灌多了才便宜了你们。」大刘</w:t>
      </w:r>
    </w:p>
    <w:p>
      <w:r>
        <w:t>赶紧说：「好好好，不说你骚，不知道为啥不能说你骚，说你欠操，说你小贱人都行，就是不能说你骚。」</w:t>
      </w:r>
    </w:p>
    <w:p>
      <w:r>
        <w:t>我心里一沉，平时我就说我女友欠操或者小贱人什么的，从来没说过她骚，是不是和这个有关系，妈的</w:t>
      </w:r>
    </w:p>
    <w:p>
      <w:r>
        <w:t>租房子时候就被上了，我还以为是之后的事情呢，还有女友说被便宜了你们，那就是说另外一个男老师</w:t>
      </w:r>
    </w:p>
    <w:p>
      <w:r>
        <w:t>也有份？</w:t>
      </w:r>
    </w:p>
    <w:p>
      <w:r>
        <w:t>「反正不说那个就行。」说完女友低下头继续做着舌功。</w:t>
      </w:r>
    </w:p>
    <w:p>
      <w:r>
        <w:t>大刘喘了两口气，然后说：「好，那我不说你骚，但是你得叫我在这干。」「都说了不行了，回去</w:t>
      </w:r>
    </w:p>
    <w:p>
      <w:r>
        <w:t>怎么都行。」女友还是不干。</w:t>
      </w:r>
    </w:p>
    <w:p>
      <w:r>
        <w:t>「要不然回去不也是我怎么都行，不然回去今天不操你，抠的你直淌水。」「那，回去我让你拍照，</w:t>
      </w:r>
    </w:p>
    <w:p>
      <w:r>
        <w:t>好了吧？」「好，这可是你说的啊，不让照的话今天折磨死你。」然后他们收拾了一下，往学校走去，</w:t>
      </w:r>
    </w:p>
    <w:p>
      <w:r>
        <w:t>我等他们走远了到靠背椅上看了下，以为能看到女友的淫水什么的，结果什么都没有，只有些性的味道，</w:t>
      </w:r>
    </w:p>
    <w:p>
      <w:r>
        <w:t>然后往学校走去。</w:t>
      </w:r>
    </w:p>
    <w:p>
      <w:r>
        <w:t>到宿舍门口，郁闷了，门是锁着的，里边就他们俩人，把门锁好是肯定的，原本我也没奢望他们会</w:t>
      </w:r>
    </w:p>
    <w:p>
      <w:r>
        <w:t>把门开着，不过亲眼看到了还是很泄气，不知道她们会在哪间屋子做，我绕到了一楼的窗户下面，忽然</w:t>
      </w:r>
    </w:p>
    <w:p>
      <w:r>
        <w:t>开心的发现窗帘没拉，因为一共就两个男老师，所以他们住一起，小心的凑上去却发现里边没人。</w:t>
      </w:r>
    </w:p>
    <w:p>
      <w:r>
        <w:t>那肯定就是在二楼了，因为一楼除了这间连床都没有，然后我又绕到了另外一边，因为体育馆周围</w:t>
      </w:r>
    </w:p>
    <w:p>
      <w:r>
        <w:t>都是很高的柳树，长了不少年，枝条密密麻麻，所以不可能有人看的到，所以窗帘从来都不拉的，搞的</w:t>
      </w:r>
    </w:p>
    <w:p>
      <w:r>
        <w:t>屋子和阴面似的。</w:t>
      </w:r>
    </w:p>
    <w:p>
      <w:r>
        <w:t>体育馆一楼窗户上边的位置是有一个防雨棚的，顺着大门的防雨棚上去就能看到屋子里面，这对我</w:t>
      </w:r>
    </w:p>
    <w:p>
      <w:r>
        <w:t>来说难度不大，百米成绩１１秒多，还总在工地混的，不至於连个雨棚都上不去，只是不发声音有点难</w:t>
      </w:r>
    </w:p>
    <w:p>
      <w:r>
        <w:t>度，我小心的爬上来，不担心找错窗户，因为他俩只有两个地方，大刘的寝室和女友的寝室，其他的都</w:t>
      </w:r>
    </w:p>
    <w:p>
      <w:r>
        <w:t>锁着的。</w:t>
      </w:r>
    </w:p>
    <w:p>
      <w:r>
        <w:t>我没敢露头，在窗户旁边听了听，声音很远，因为是夏天，学校不会给寝室装空调的，所以窗户都</w:t>
      </w:r>
    </w:p>
    <w:p>
      <w:r>
        <w:t>开着，灯没开，寝室的门开着，能看到走廊的灯也开着，可能在做操前准备吧？然后听到两个脚步声走</w:t>
      </w:r>
    </w:p>
    <w:p>
      <w:r>
        <w:t>过来，赶紧又藏起来。</w:t>
      </w:r>
    </w:p>
    <w:p>
      <w:r>
        <w:t>灯亮了，接着忽然听到女友的呻吟声，真是一点时间都不浪费啊，女友摸胸的话声音不是这个样子</w:t>
      </w:r>
    </w:p>
    <w:p>
      <w:r>
        <w:t>的，肯定是小穴又落到人家手里了，然后听见衣服摩擦的声音，偷偷看进去，不开灯我不敢在窗户这偷</w:t>
      </w:r>
    </w:p>
    <w:p>
      <w:r>
        <w:t>看的，开了灯，因为外边黑，所以只要不靠窗户太近，里边是看不到外边的，然后就看到女友已经只剩</w:t>
      </w:r>
    </w:p>
    <w:p>
      <w:r>
        <w:t>一件内裤了，连胸罩都没了，男的还没脱，咬着女友一边的奶头，一只手在屁股上，一只手在下边挖着，</w:t>
      </w:r>
    </w:p>
    <w:p>
      <w:r>
        <w:t>「嗯，嗯，要，轻点。」然后啪的打了男的一下。</w:t>
      </w:r>
    </w:p>
    <w:p>
      <w:r>
        <w:t>大刘把女友转了个身指着女友室友的床，对着女友屁股拍了一下，「去，撅着去，我给你照几张。」</w:t>
      </w:r>
    </w:p>
    <w:p>
      <w:r>
        <w:t>「不要嘛，不照了。」「不是你说要让我照的吗？恩？小贱样的，是不是你？」说着扑上去把女友的内</w:t>
      </w:r>
    </w:p>
    <w:p>
      <w:r>
        <w:t>裤剥到了大腿上，然后把嘴就印在了女友的小穴上。</w:t>
      </w:r>
    </w:p>
    <w:p>
      <w:r>
        <w:t>我被刺激的够戗，看着自己的老婆被搞真的很爽，以前看小说总以为也就是看看，到自己的话可能</w:t>
      </w:r>
    </w:p>
    <w:p>
      <w:r>
        <w:t>会不愿意，没想到这么爽。</w:t>
      </w:r>
    </w:p>
    <w:p>
      <w:r>
        <w:t>女友也被弄的说不出话来，只是嗯嗯的呻吟着。</w:t>
      </w:r>
    </w:p>
    <w:p>
      <w:r>
        <w:t>「让不让我照？不让我走了啊？」说着就要站起来。女友也知道他不会真的走，都硬那样了会走才</w:t>
      </w:r>
    </w:p>
    <w:p>
      <w:r>
        <w:t>怪，不过犹豫了一下，说：「那好吧，但是你不许和万ＸＸ（另外一个男老师）说，而且只准照这一次，</w:t>
      </w:r>
    </w:p>
    <w:p>
      <w:r>
        <w:t>而且不准照脸，要不以后不和你们玩了。」大刘一听赶忙说好，我也没在意，因为我也想照，不过我不</w:t>
      </w:r>
    </w:p>
    <w:p>
      <w:r>
        <w:t>敢，我的手机拍照的时候声音消不掉，不被发现才怪。就见大刘拿出手机，对着我女友说：「摆几个姿</w:t>
      </w:r>
    </w:p>
    <w:p>
      <w:r>
        <w:t>势，让我看看你欠操是什么样？」然后我女友就按他的要求摆着各种淫荡的姿势，照一两张大刘还去亲</w:t>
      </w:r>
    </w:p>
    <w:p>
      <w:r>
        <w:t>亲女友的屁股，胸什么的，弄的她一直很骚的样子，然后光着身子，穿起高根鞋，在窗户旁边，桌子上，</w:t>
      </w:r>
    </w:p>
    <w:p>
      <w:r>
        <w:t>床边摆着欠操的姿势，到爬在门边上的时候大刘忽然把门打开了，把女友吓了一跳。</w:t>
      </w:r>
    </w:p>
    <w:p>
      <w:r>
        <w:t>「你干什么啊？快关门。」「没事的，整个宿舍就咱俩，来到走廊里来。」女友犹豫着没动，大刘</w:t>
      </w:r>
    </w:p>
    <w:p>
      <w:r>
        <w:t>就把手指插在女友的穴里一动一动的，女友就走出去了，然后我就听见卡卡的拍照声，但是看不见人，</w:t>
      </w:r>
    </w:p>
    <w:p>
      <w:r>
        <w:t>弄的我心里既恨的痒痒的又爽的痒痒的。</w:t>
      </w:r>
    </w:p>
    <w:p>
      <w:r>
        <w:t>过了一会，听不到拍照声音了，然后女友的呻吟就响了起来，混着不知道是接吻还是口交的声音，</w:t>
      </w:r>
    </w:p>
    <w:p>
      <w:r>
        <w:t>没一会就听到女友啊的一声，说：「怎么这么急啊，去床上啊。」「不，就在这，在楼梯口乾你不爽吗？</w:t>
      </w:r>
    </w:p>
    <w:p>
      <w:r>
        <w:t>你说现在要是回来人了看你被我干呢是什么样？」女友没说话，就用啊啊的叫声回答他，也没提要回床</w:t>
      </w:r>
    </w:p>
    <w:p>
      <w:r>
        <w:t>上了，我着急了，这不是看不着了吗？听着他撞的女友屁股啪啪的响什么也看不着，我差点急火攻心。</w:t>
      </w:r>
    </w:p>
    <w:p>
      <w:r>
        <w:t>忽然灵机一动，回到大门上面的雨棚上，给女友打了个电话，把话筒声音都调到最小，只听女友在</w:t>
      </w:r>
    </w:p>
    <w:p>
      <w:r>
        <w:t>那边说，「啊，啊，我电话。」「你是不是想接啊？是不是你老公啊？告诉他没空，正被猛男操着呢，</w:t>
      </w:r>
    </w:p>
    <w:p>
      <w:r>
        <w:t>等你被操爽了再打给他。」然后啪啪的声音更大更急了，她也没来接电话。</w:t>
      </w:r>
    </w:p>
    <w:p>
      <w:r>
        <w:t>「马上就回来给你干好不好？我去回个电话，乖，今天晚上伺候你一晚上呢，别急这一会。」然后</w:t>
      </w:r>
    </w:p>
    <w:p>
      <w:r>
        <w:t>听见高根鞋的声音到屋里，接起了电话，呼吸很急，我用很小的声音说：「喂？老婆啊，我困了要睡觉</w:t>
      </w:r>
    </w:p>
    <w:p>
      <w:r>
        <w:t>了，告诉一声一会不用给我打了。」「嗯，好，那咱们明天聊吧，拜拜啊。」我心里有气，你就那么着</w:t>
      </w:r>
    </w:p>
    <w:p>
      <w:r>
        <w:t>急给人干啊，然后说：「你在外头呢？喘气这么急去哪啊？」「哦，没有，和我妹闹来着，她说我屁股</w:t>
      </w:r>
    </w:p>
    <w:p>
      <w:r>
        <w:t>大。啊。」虽然看不着，但是也肯定是大刘对着我女友动手动脚呢，「那想我不想我啊？今天本来想去</w:t>
      </w:r>
    </w:p>
    <w:p>
      <w:r>
        <w:t>找你的，我这憋了快一周了。」「没事的，下次补给你啦，啊，好不好？」听着声音又被偷袭了一下。</w:t>
      </w:r>
    </w:p>
    <w:p>
      <w:r>
        <w:t>「那我现在怎么办啊？想你想的鸡巴都硬了。」我可没骗她，确实是很硬了。</w:t>
      </w:r>
    </w:p>
    <w:p>
      <w:r>
        <w:t>「那我吃吃它好不好？叫它射在我的嘴里？」「你妹还在旁边吗？不在的话叫给我听好不好？」女</w:t>
      </w:r>
    </w:p>
    <w:p>
      <w:r>
        <w:t>友停了一下，「那好吧，只给你叫几声，然后乖乖睡觉好不好？」「嗯，我听着呢。」「啊，啊，老公，</w:t>
      </w:r>
    </w:p>
    <w:p>
      <w:r>
        <w:t>人家好想啊，你不在人家只好找别人了，他在抓人家胸呢，好舒服啊，啊。」我一听，知道她说的肯定</w:t>
      </w:r>
    </w:p>
    <w:p>
      <w:r>
        <w:t>是真的，然后说：「有没有我抓的爽啊？」「等一下啊，马上打给你，我躺下了就和你说，马上啊。」</w:t>
      </w:r>
    </w:p>
    <w:p>
      <w:r>
        <w:t>然后挂掉了。</w:t>
      </w:r>
    </w:p>
    <w:p>
      <w:r>
        <w:t>声音马上大了起来，「啊，啊，别弄我，我打完电话再弄。」「那你就打电话，我轻点弄，你告诉</w:t>
      </w:r>
    </w:p>
    <w:p>
      <w:r>
        <w:t>他你手淫呢，叫他听听我干你。」女友想了想，明显也想试试，「那好吧，不过你一定得轻点啊，我要</w:t>
      </w:r>
    </w:p>
    <w:p>
      <w:r>
        <w:t>是叫太大声或者你太用力就露陷了。」大刘答应了，女友接好了耳机，躺了下来，我赶紧又回大门上边</w:t>
      </w:r>
    </w:p>
    <w:p>
      <w:r>
        <w:t>的雨棚上等着。</w:t>
      </w:r>
    </w:p>
    <w:p>
      <w:r>
        <w:t>「喂？老公啊，想我了吗？」「想啊，鸡巴都硬着呢，怎么补偿我啊？」「那我自己玩，叫给你听</w:t>
      </w:r>
    </w:p>
    <w:p>
      <w:r>
        <w:t>好不好？」「好啊，别叫太大声啊，我这人都睡了，在工地呢一个个的都憋的不行，叫他们听着了该叫</w:t>
      </w:r>
    </w:p>
    <w:p>
      <w:r>
        <w:t>我公放了。」「那就叫他们听啊，我叫的不好听吗？」女友知道我在开玩笑。</w:t>
      </w:r>
    </w:p>
    <w:p>
      <w:r>
        <w:t>「嗯，行，我已经公放了，你叫吧，我就不说话了，等你玩爽了告诉我。」然后把声音调没，就回</w:t>
      </w:r>
    </w:p>
    <w:p>
      <w:r>
        <w:t>到了窗户边上。</w:t>
      </w:r>
    </w:p>
    <w:p>
      <w:r>
        <w:t>「啊，老公啊，有人摸的我好舒服啊，哦，我在外边呢，他说要干我，我给他干好不好？」然后没</w:t>
      </w:r>
    </w:p>
    <w:p>
      <w:r>
        <w:t>等我回答又接着说：「啊，不答应都不行了，他把那个掏出来了，我好想要啊。」然后一口把大刘的鸡</w:t>
      </w:r>
    </w:p>
    <w:p>
      <w:r>
        <w:t>巴含在嘴里，大刘也没闲着，手插进女友的小穴里搅动。</w:t>
      </w:r>
    </w:p>
    <w:p>
      <w:r>
        <w:t>「啊，他把手插进我下面了，我在给他口交，他夸我技术很好，说要奖励我吃他的精子。」我往话</w:t>
      </w:r>
    </w:p>
    <w:p>
      <w:r>
        <w:t>筒里吹气，弄的像我在手淫大喘气的样子，「可是我不想啊。」女友接着说：「我想他射在我里面。」</w:t>
      </w:r>
    </w:p>
    <w:p>
      <w:r>
        <w:t>我一惊，原来是这样，我憋了一周多就因为女友来那个了，这赶在安全期原来是要他内射，女友冲着大</w:t>
      </w:r>
    </w:p>
    <w:p>
      <w:r>
        <w:t>刘笑了一下，然后趴在了床边，估计是怕做爱弄出的床响惹我怀疑，「老公他要插进来了哦，啊，插进</w:t>
      </w:r>
    </w:p>
    <w:p>
      <w:r>
        <w:t>来了，好舒服啊，在动了，好粗哦，啊，人家要被他撑爆了。」大刘也爽的直喘气，然后女友真的叫了</w:t>
      </w:r>
    </w:p>
    <w:p>
      <w:r>
        <w:t>起来，虽然压抑着不敢大声，但是听的出她确实很爽。</w:t>
      </w:r>
    </w:p>
    <w:p>
      <w:r>
        <w:t>大刘张着嘴，两手抓紧我老婆的屁股，「啊，他在抠人家的屁眼，老公救我啊，我被强奸了。」大</w:t>
      </w:r>
    </w:p>
    <w:p>
      <w:r>
        <w:t>刘把手指插进女友屁眼的时候，能明显看到女友下身一抖，然后屁股上刚才被抓的红指印清晰可见。</w:t>
      </w:r>
    </w:p>
    <w:p>
      <w:r>
        <w:t>「老公我被他干了，好爽啊。」然后回头看着大刘，说：「他要射了怎么办？要射在我的里面了。」</w:t>
      </w:r>
    </w:p>
    <w:p>
      <w:r>
        <w:t>然后屁股上下左右的画着圈，她这一招很厉害，一直这样动的话我坚持一会就会射出来，果然，大刘加</w:t>
      </w:r>
    </w:p>
    <w:p>
      <w:r>
        <w:t>快了抽插。</w:t>
      </w:r>
    </w:p>
    <w:p>
      <w:r>
        <w:t>「啊，干我啊，射给我，回头冲着大刘舔了下嘴唇。」然后大刘用力的在屁股上撞了两下，声音很</w:t>
      </w:r>
    </w:p>
    <w:p>
      <w:r>
        <w:t>大，女友赶快就把电话挂了。「啊，啊，你干什么啊，不是不叫你用力吗？」大刘没说话，更快的干着</w:t>
      </w:r>
    </w:p>
    <w:p>
      <w:r>
        <w:t>女友，女友也不说他了，配合的往后送着屁股，她知道他快到了，然后大刘啊的叫了一声，在我女友的</w:t>
      </w:r>
    </w:p>
    <w:p>
      <w:r>
        <w:t>小穴里射精了，没戴套。</w:t>
      </w:r>
    </w:p>
    <w:p>
      <w:r>
        <w:t>女友等他拔出来，回头在他的鸡巴上舔了几下，然后给我打了过来，我回到安全的位置接起来，「</w:t>
      </w:r>
    </w:p>
    <w:p>
      <w:r>
        <w:t>喂，老公啊，刚才人家光顾着叫给你听了，没注意耳机掉下来了，乖乖睡吧，明天见哦。」「嗯，拜拜，</w:t>
      </w:r>
    </w:p>
    <w:p>
      <w:r>
        <w:t>那明天再说吧，我睡了。」挂了电话，又慢慢挪了回去，这回该做什么了？他射了，我还没射呢，最主</w:t>
      </w:r>
    </w:p>
    <w:p>
      <w:r>
        <w:t>要我女友也没爽呢。</w:t>
      </w:r>
    </w:p>
    <w:p>
      <w:r>
        <w:t>浪妻逸事三、一夜春歌偷偷摸回了窗台边，女友把电话收好，摸着大刘还湿着的鸡巴又在嘴里吮了</w:t>
      </w:r>
    </w:p>
    <w:p>
      <w:r>
        <w:t>吮，「这回爽了吧，要是不回来还不能这么做呢。」「嗯，是挺爽，不知道你老公知道你这样打着电话</w:t>
      </w:r>
    </w:p>
    <w:p>
      <w:r>
        <w:t>被别人上了啥感觉？」大刘爱不释手的抚摩着我女友的屁股。</w:t>
      </w:r>
    </w:p>
    <w:p>
      <w:r>
        <w:t>「他什么感觉我不知道，但是我知道你爽了，而且我还没舒服呢，你说怎么办？」女友看着大刘慢</w:t>
      </w:r>
    </w:p>
    <w:p>
      <w:r>
        <w:t>慢变小的鸡巴说道。</w:t>
      </w:r>
    </w:p>
    <w:p>
      <w:r>
        <w:t>「没事，刚才实在太刺激了，一时没忍住，平时不可能这么快，马上就能硬，就看你的口活到不到</w:t>
      </w:r>
    </w:p>
    <w:p>
      <w:r>
        <w:t>位了。」说着摆弄着自己的下面，在我女友的脸上蹭了蹭，「刚才竟然射里边，还好前两天才完事，今</w:t>
      </w:r>
    </w:p>
    <w:p>
      <w:r>
        <w:t>天就让你爽个够，以后可不行了，你歇一下，我去洗一下你弄里边的，省着一会糊了不舒服。」然后在</w:t>
      </w:r>
    </w:p>
    <w:p>
      <w:r>
        <w:t>大刘的蛋上摸了一把，光着屁股穿着高跟鞋走去卫生间。</w:t>
      </w:r>
    </w:p>
    <w:p>
      <w:r>
        <w:t>大刘爽到歪，拿了张湿巾擦了擦阴茎周围，又擦了擦屁眼，明显湿巾变了颜色，把用过的湿巾丢在</w:t>
      </w:r>
    </w:p>
    <w:p>
      <w:r>
        <w:t>旁边准备好的塑料袋里，就在女友的床上躺着，拿起手机看着之前给女友拍的照片。然后打了个电话，</w:t>
      </w:r>
    </w:p>
    <w:p>
      <w:r>
        <w:t>意思是告诉家里同事玩的晚，不回去了，这才吃过饭就八点多了，等玩完很晚就直接在宿舍住了，然后</w:t>
      </w:r>
    </w:p>
    <w:p>
      <w:r>
        <w:t>就听电话那边一个中年妇女唠唠叨叨。</w:t>
      </w:r>
    </w:p>
    <w:p>
      <w:r>
        <w:t>正说着呢，女友回来了，看大刘在讲电话，就趴在床上逗着大刘的鸡巴玩。</w:t>
      </w:r>
    </w:p>
    <w:p>
      <w:r>
        <w:t>大刘挂了电话，「小浪蹄子是不是又发骚了？」「哪有啊？一直都没舒服呢。」很诧异女友竟然不</w:t>
      </w:r>
    </w:p>
    <w:p>
      <w:r>
        <w:t>提不让说她骚这件事了，「这东西变小了也挺可爱的，叫我能一口全吃下去。」然后把大刘的鸡巴全含</w:t>
      </w:r>
    </w:p>
    <w:p>
      <w:r>
        <w:t>进了嘴里，大候呵呵一笑，看着女友正努力的把自己的鸡巴塞进嘴里，然后连蛋也想吞下去，本来刚才</w:t>
      </w:r>
    </w:p>
    <w:p>
      <w:r>
        <w:t>就没干多久，只是一时没忍住，看着女友吃着鸡巴的可爱样马上又硬了起来，只见女友含在嘴里的阴茎</w:t>
      </w:r>
    </w:p>
    <w:p>
      <w:r>
        <w:t>慢慢的变粗，本来正努力的往嘴里塞呢，留在外边的地方却越来越长了。</w:t>
      </w:r>
    </w:p>
    <w:p>
      <w:r>
        <w:t>「坏。」女友含着大概１５公分的鸡巴含糊着说了一句。然后更努力的往嘴里送，直到差不多全都</w:t>
      </w:r>
    </w:p>
    <w:p>
      <w:r>
        <w:t>含进去，只留蛋在外边，知道自己吞不下，於是头又上上下下的动作着。</w:t>
      </w:r>
    </w:p>
    <w:p>
      <w:r>
        <w:t>「小逼洗乾净了吗？」大刘伸手揉着女友的胸，「讨厌，洗乾净了啊。」大刘把手从胸挪到屁股上，</w:t>
      </w:r>
    </w:p>
    <w:p>
      <w:r>
        <w:t>拍了拍，「来，给我看看。」女友就那么含着大刘的鸡巴转了个圈，爬到了床上把屁股对着大刘。</w:t>
      </w:r>
    </w:p>
    <w:p>
      <w:r>
        <w:t>不知道是才洗完还是刚才的水就没干，湿湿的小穴展现在我和大刘的面前，大刘用两手扒着女友的</w:t>
      </w:r>
    </w:p>
    <w:p>
      <w:r>
        <w:t>屁股分向两边，看着女友的小穴不像一年前那么粉嫩了，两边靠下的位置颜色有一点变暗，不过还是粉</w:t>
      </w:r>
    </w:p>
    <w:p>
      <w:r>
        <w:t>色，只是没原来颜色那么浅了，大候看了一会，用舌头舔了舔，女友的头就动的更快了。</w:t>
      </w:r>
    </w:p>
    <w:p>
      <w:r>
        <w:t>「真是好逼啊。」说着把手指伸进小穴里沾湿了然后挤进了屁眼里，然后继续舔她的小穴，我女友</w:t>
      </w:r>
    </w:p>
    <w:p>
      <w:r>
        <w:t>很喜欢做爱的时候抠她的屁眼，也不知道是她自己告诉大刘的还是大刘就喜欢这样，果然女友的屁股动</w:t>
      </w:r>
    </w:p>
    <w:p>
      <w:r>
        <w:t>了动，除了两人互相舔弄下体发出的声音以外又响起了女友的呻吟，没有第一次那么猛烈，却变的悠长，</w:t>
      </w:r>
    </w:p>
    <w:p>
      <w:r>
        <w:t>加上长长的叹息，比开始更诱人。</w:t>
      </w:r>
    </w:p>
    <w:p>
      <w:r>
        <w:t>两个人就这么舔着，动作一会快一会慢，好像打算慢慢玩，我在窗外有点忍不住了，毕竟这是在雨</w:t>
      </w:r>
    </w:p>
    <w:p>
      <w:r>
        <w:t>棚上，手要支撑着免得自己不小心掉下去，不能打手枪，只希望他们快点做，我好看全些，一会是水声</w:t>
      </w:r>
    </w:p>
    <w:p>
      <w:r>
        <w:t>一会是呻吟声的真折磨死我了。</w:t>
      </w:r>
    </w:p>
    <w:p>
      <w:r>
        <w:t>大刘才泻过一次，现在显然特别持久，一点没有忍不住的意思，女友就显得比较急，只见她一会扭</w:t>
      </w:r>
    </w:p>
    <w:p>
      <w:r>
        <w:t>动屁股，一会又放开他的鸡巴叫几声。还不好意思开口要，用手给他打着手枪回过头，却看不着他的脸，</w:t>
      </w:r>
    </w:p>
    <w:p>
      <w:r>
        <w:t>一脸的着急，只好又转回去，舔舔龟头，用手给她打着手枪，又把蛋含在嘴里，想把他刺激兴奋了好干</w:t>
      </w:r>
    </w:p>
    <w:p>
      <w:r>
        <w:t>她。</w:t>
      </w:r>
    </w:p>
    <w:p>
      <w:r>
        <w:t>可是大刘还是不紧不慢的舔着，看样子他是真打算慢慢玩了，舌头累了换成了手指，女友又仰起头</w:t>
      </w:r>
    </w:p>
    <w:p>
      <w:r>
        <w:t>啊啊的叫了几声，又回过头，还是看不见大刘的脸，好像下了很大决心一样忽然转过脸去，嗓子里发出</w:t>
      </w:r>
    </w:p>
    <w:p>
      <w:r>
        <w:t>嗯嗯的声音，然后疯狂的用嘴套弄着大刘的鸡巴，我能看见大刘在笑，这混蛋肯定知道女友想要，但是</w:t>
      </w:r>
    </w:p>
    <w:p>
      <w:r>
        <w:t>却不给她，还装着不知道，然后用舌头舔女友的屁眼，「屁眼舒服吗？」「嗯嗯，啊，舒服。」含混不</w:t>
      </w:r>
    </w:p>
    <w:p>
      <w:r>
        <w:t>清的声音，「喜欢被舔屁眼吗？」「嗯，嗯，呼呼」女友都没空回答他了。</w:t>
      </w:r>
    </w:p>
    <w:p>
      <w:r>
        <w:t>「原来舔屁眼这么舒服啊？」大刘装做恍然大悟的样子，我可以看到他在笑。忽然反应过来了，原</w:t>
      </w:r>
    </w:p>
    <w:p>
      <w:r>
        <w:t>来他想女友给他舔屁眼，我心里不知道什么感觉，既想看到又不想看到女友真的给他舔，每次我洗完澡</w:t>
      </w:r>
    </w:p>
    <w:p>
      <w:r>
        <w:t>做爱的时候女友都会舔我的屁眼，她对口活并不排斥，不过显然没舔过他的，要不也不用这么一步步的</w:t>
      </w:r>
    </w:p>
    <w:p>
      <w:r>
        <w:t>诱导了。</w:t>
      </w:r>
    </w:p>
    <w:p>
      <w:r>
        <w:t>女友现在显然比较迷糊，根本就分不出来话里的意思，只是不停的嗯嗯着，不停的舔，估计她的脖</w:t>
      </w:r>
    </w:p>
    <w:p>
      <w:r>
        <w:t>子也已经很累了，不再继续上下的动，只是含着蛋在吮吸，大刘舔着舔着忽然动作加快，然后把手指插</w:t>
      </w:r>
    </w:p>
    <w:p>
      <w:r>
        <w:t>进小穴里，这下女友可受不了了，还没等她做什么动作，大刘就把女友的身体往下一推，女友的头就埋</w:t>
      </w:r>
    </w:p>
    <w:p>
      <w:r>
        <w:t>在了大刘的裤裆中间，嘴正对着他的屁眼，然后连犹豫都没有，用手拨开了大刘屁眼周围的毛，伸出舌</w:t>
      </w:r>
    </w:p>
    <w:p>
      <w:r>
        <w:t>头就舔上去了。</w:t>
      </w:r>
    </w:p>
    <w:p>
      <w:r>
        <w:t>「恩，你没洗。」很明显女友在说大刘，估计她尝到了味道，大刘像没听见一样，手指和舌头动的</w:t>
      </w:r>
    </w:p>
    <w:p>
      <w:r>
        <w:t>更快。</w:t>
      </w:r>
    </w:p>
    <w:p>
      <w:r>
        <w:t>女友嗯了一声也不管他洗没洗了，卖力的舔上了他的屁眼。幸好他之前有擦，要不然估计再挑逗我</w:t>
      </w:r>
    </w:p>
    <w:p>
      <w:r>
        <w:t>女友也不会舔的，现在就不一样了，我看到大刘爽的嘴离开了女友的下体，紧闭着眼睛张大嘴巴喘着气。</w:t>
      </w:r>
    </w:p>
    <w:p>
      <w:r>
        <w:t>持续了大概三分钟，女友就忍不住了。「要，要，啊。」「叫点好听的就给你，不好听就不给。」</w:t>
      </w:r>
    </w:p>
    <w:p>
      <w:r>
        <w:t>「嗯，哥哥，大刘哥哥，给我，人家要。」「嗯？这个不够好听。」「啊，老公，给我，别闹了。」「</w:t>
      </w:r>
    </w:p>
    <w:p>
      <w:r>
        <w:t>啊哈哈，好，老公给你吃大香蕉啊。」说着猛的一拍女友的屁股，女友飞快的坐起来，还没来得及转过</w:t>
      </w:r>
    </w:p>
    <w:p>
      <w:r>
        <w:t>身来就朝身下的鸡巴坐了下去，扶着大刘的大腿，用自己的小穴套弄着大刘的香蕉。</w:t>
      </w:r>
    </w:p>
    <w:p>
      <w:r>
        <w:t>大刘枕着自己的手臂，欣赏着面前的表演，因为才泻过不久，加上舔屁眼并不能刺激鸡巴，所以大</w:t>
      </w:r>
    </w:p>
    <w:p>
      <w:r>
        <w:t>刘也没有要射的意思，由着女友自己在身上动。看着看着，抓起旁边的手机，又照了几张。「讨厌啊你，</w:t>
      </w:r>
    </w:p>
    <w:p>
      <w:r>
        <w:t>又照。」屁股的动作没停，扭过头打了他一下。半转着身子，乳房正好突出来，大刘伸手就抓住了，然</w:t>
      </w:r>
    </w:p>
    <w:p>
      <w:r>
        <w:t>后另只手拿着手机对着乳房又拍了一张，「人家香蕉都拿嘴吃，你呢？用下面的嘴吃啊？」大刘边做还</w:t>
      </w:r>
    </w:p>
    <w:p>
      <w:r>
        <w:t>边调戏着女友。</w:t>
      </w:r>
    </w:p>
    <w:p>
      <w:r>
        <w:t>「坏死了你，我两张嘴都有吃啊，你喜欢我哪张嘴吃啊？」「我都喜欢啊，可是只有一根香蕉，填</w:t>
      </w:r>
    </w:p>
    <w:p>
      <w:r>
        <w:t>不满你两张嘴啊。」「都能啊，等万ＸＸ回来了，哪次不是，啊，哪次不是把我两张嘴都放满啊？」哎，</w:t>
      </w:r>
    </w:p>
    <w:p>
      <w:r>
        <w:t>还有一个姓万的呢，不知道他们什么时候把女友给上了的。</w:t>
      </w:r>
    </w:p>
    <w:p>
      <w:r>
        <w:t>「怎么了？想他了啊？我干的不比他好吗？」「少来，肯定要我说你干的比他好，然后他回来告我</w:t>
      </w:r>
    </w:p>
    <w:p>
      <w:r>
        <w:t>的状，啊，然后你们一起欺负我，我才不上当呢，你干的就是没有他好。」看来女友也有点小聪明，大</w:t>
      </w:r>
    </w:p>
    <w:p>
      <w:r>
        <w:t>刘听了不干了，「是吗？」然后用力往上挺着，插的倒是挺用力，差点把女友掀到地上去，一只脚都踩</w:t>
      </w:r>
    </w:p>
    <w:p>
      <w:r>
        <w:t>在地上了，女友把另只脚也拿下床，半坐在他身上，「怎么了？嫉妒啦？嫉妒就把我弄舒服啊，我就承</w:t>
      </w:r>
    </w:p>
    <w:p>
      <w:r>
        <w:t>认你干的好。」大刘一听，来劲了，一使劲把女友抱了起来，鸡巴没离开女友的小穴，然后把女友放到</w:t>
      </w:r>
    </w:p>
    <w:p>
      <w:r>
        <w:t>了寝室的桌子上，桌子是学校给老师备课用的，一人一张单桌，桌子很小，但是高度比床高多了，床太</w:t>
      </w:r>
    </w:p>
    <w:p>
      <w:r>
        <w:t>矮，站着使不上力气，大刘把女友放在桌子上，抓着她的胸用力的按揉，「这可是你说的啊，小贱人，</w:t>
      </w:r>
    </w:p>
    <w:p>
      <w:r>
        <w:t>今天操的你叫我亲爹。」女友抓着桌子边，还没稳住呢，「把我抱回去，我要回床上。」大刘没听她的，</w:t>
      </w:r>
    </w:p>
    <w:p>
      <w:r>
        <w:t>抓着女友两个乳房就用力的抽插着，干不几下，因为太用力，桌子还小，桌子在地上一直动。一分钟不</w:t>
      </w:r>
    </w:p>
    <w:p>
      <w:r>
        <w:t>到，桌子就顶到了窗台上，桌子高度比窗台矮点，我吓了一跳，赶快回大门上的雨棚上，然后就听见女</w:t>
      </w:r>
    </w:p>
    <w:p>
      <w:r>
        <w:t>友的叫床声连成了一片，声音跌宕，连着屁股被撞的啪啪声，我忍耐不住，就坐在雨棚上面打着手枪。</w:t>
      </w:r>
    </w:p>
    <w:p>
      <w:r>
        <w:t>「啊，啊，啊哈，嗯，你好棒啊，加油啊，ＹＥＳ，ＹＥＳ，啊」听到女友喊ＹＥＳ就知道她要高</w:t>
      </w:r>
    </w:p>
    <w:p>
      <w:r>
        <w:t>潮了，最开始女友不好意思叫床的时候我就诱导她叫，然后她问我怎么叫，我随口就说了ＹＥＳ，ＣＯ</w:t>
      </w:r>
    </w:p>
    <w:p>
      <w:r>
        <w:t>ＭＥＯＮ什么的，那时候看欧美的Ａ片都很激情。没想到后来女友放的开了，高潮了不一定就叫出来，</w:t>
      </w:r>
    </w:p>
    <w:p>
      <w:r>
        <w:t>但是叫出ＹＥＳ来一定就是高潮了。</w:t>
      </w:r>
    </w:p>
    <w:p>
      <w:r>
        <w:t>每次听到女友喊ＹＥＳ，我都会很兴奋，快速的捋了几下，我也射了，大刘这时候还在坚持，还在</w:t>
      </w:r>
    </w:p>
    <w:p>
      <w:r>
        <w:t>拚命的干着，啪啪声变成了咚咚声，一听就知道干的很用力，女友高潮了，声音都变的有了哭腔，下体</w:t>
      </w:r>
    </w:p>
    <w:p>
      <w:r>
        <w:t>却仍然被硬硬的鸡巴占有着，大刘的动作慢了下来，估计是累了，但是一下下的变的更有力，女友也配</w:t>
      </w:r>
    </w:p>
    <w:p>
      <w:r>
        <w:t>合的叫着：「啊，你比他干的好，比我老公也好，你最棒了，比谁都好，啊，啊，ＣＯＭＥＯＮ。」大</w:t>
      </w:r>
    </w:p>
    <w:p>
      <w:r>
        <w:t>刘也叫了两声，然后一泄如柱了，全射在了女友的阴道里。</w:t>
      </w:r>
    </w:p>
    <w:p>
      <w:r>
        <w:t>我没打算揭穿他们，只要不出事，玩就玩去吧，只是很想每次都看到，又等了一会，他们离开了桌</w:t>
      </w:r>
    </w:p>
    <w:p>
      <w:r>
        <w:t>子，倒在床上，呼呼的喘着气，「混身的汗，去洗下吧。」女友说道。</w:t>
      </w:r>
    </w:p>
    <w:p>
      <w:r>
        <w:t>「你自己去吧，我不想动。」「哦，懒虫，刚才你怎么不说不想动呢？」大刘没回答，闭着眼睛，</w:t>
      </w:r>
    </w:p>
    <w:p>
      <w:r>
        <w:t>手还搭在女友的乳房上，过了一会，也没见他们说话，我很好奇，仔细的看了下，他们都睡着了。还真</w:t>
      </w:r>
    </w:p>
    <w:p>
      <w:r>
        <w:t>是乾的够卖力的，连阴道里的精液都没处理。</w:t>
      </w:r>
    </w:p>
    <w:p>
      <w:r>
        <w:t>我看了下时间，１０点半了，我知道不可能等着看他们下次再做了，整理了一下身上，回到了车里，</w:t>
      </w:r>
    </w:p>
    <w:p>
      <w:r>
        <w:t>也没回工地，直接就在车里睡了，想明天早上起来再去看，因为女友说的是周末要陪朋友的，现在变成</w:t>
      </w:r>
    </w:p>
    <w:p>
      <w:r>
        <w:t>陪炮友了，明天起来肯定还少不了又是一轮大战，结果第二天早上我过去的时候，发现校园里不少早上</w:t>
      </w:r>
    </w:p>
    <w:p>
      <w:r>
        <w:t>晨练的老头老太太，肯定不能当着他们的面爬体育馆的雨棚，只好放弃了，开车回到了工地，司机看了</w:t>
      </w:r>
    </w:p>
    <w:p>
      <w:r>
        <w:t>看我，问：「精尽人亡？」，我无奈的笑了笑，「昨晚确实很爽啊。」一天上班无精打采的，想着昨晚</w:t>
      </w:r>
    </w:p>
    <w:p>
      <w:r>
        <w:t xml:space="preserve">的一幕幕，倒是鸡巴勃起了很多次。【完】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