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人妻肛虐记</w:t>
      </w:r>
    </w:p>
    <w:p>
      <w:r>
        <w:t>第一章轮操少妻（1 ）</w:t>
      </w:r>
    </w:p>
    <w:p>
      <w:r>
        <w:t>江美的心像少女一样雀跃。</w:t>
      </w:r>
    </w:p>
    <w:p>
      <w:r>
        <w:t>她的丈夫是炼钢公司的工程师，奉命去协助开发中国家的技术，单身去非洲中部已经整整二年。现</w:t>
      </w:r>
    </w:p>
    <w:p>
      <w:r>
        <w:t>在能马上见到丈夫，想到丈夫，心里就忍不住的高兴。</w:t>
      </w:r>
    </w:p>
    <w:p>
      <w:r>
        <w:t>现在有五十多名日本人和丈夫一起在那里工作，现往公司终於答应家人可以前去团聚。</w:t>
      </w:r>
    </w:p>
    <w:p>
      <w:r>
        <w:t>喷射客机非常舒服，一直吵闹的孩子们也开始睡觉。</w:t>
      </w:r>
    </w:p>
    <w:p>
      <w:r>
        <w:t>原来客满的机舱自从过曼谷后就看到有空位，有团体旅客在曼谷丁飞机后，上来的旅客只有两个男</w:t>
      </w:r>
    </w:p>
    <w:p>
      <w:r>
        <w:t>人。</w:t>
      </w:r>
    </w:p>
    <w:p>
      <w:r>
        <w:t>半夜里大家都把灯光暗下来，大部分旅客已经睡觉。</w:t>
      </w:r>
    </w:p>
    <w:p>
      <w:r>
        <w:t>江美除飞机里没有几名日木人的不安以外，心里充满能见到丈夫的喜悦，根本无法入睡。</w:t>
      </w:r>
    </w:p>
    <w:p>
      <w:r>
        <w:t>「请问，要去哪里呢？」突然听见男人的声音，江美回头看。</w:t>
      </w:r>
    </w:p>
    <w:p>
      <w:r>
        <w:t>可能是中途上来的两个男人之一，很胖的身材露出笑容。</w:t>
      </w:r>
    </w:p>
    <w:p>
      <w:r>
        <w:t>「对不起，看到没有几个日本人，心里感到不安，不由得想和你打招呼。」</w:t>
      </w:r>
    </w:p>
    <w:p>
      <w:r>
        <w:t>这个男人做出一面笑一面抓头的动作。</w:t>
      </w:r>
    </w:p>
    <w:p>
      <w:r>
        <w:t>「我要去非洲中部，因为是第一次去外国……也感到不安。」江美露出和蔼的笑容。</w:t>
      </w:r>
    </w:p>
    <w:p>
      <w:r>
        <w:t>「我可以坐往你旁边吗？我叫石黑。」石黑说完就坐往江美铃座。</w:t>
      </w:r>
    </w:p>
    <w:p>
      <w:r>
        <w:t>「是一个人吗？」</w:t>
      </w:r>
    </w:p>
    <w:p>
      <w:r>
        <w:t>「不，孩子和我一起来的，我们是去我丈夫那里。」江美露出兴奋的表情。</w:t>
      </w:r>
    </w:p>
    <w:p>
      <w:r>
        <w:t>「哦！那么已经几年没见到你先生了吧？嘻嘻嘻，一定无法忍耐。」</w:t>
      </w:r>
    </w:p>
    <w:p>
      <w:r>
        <w:t>江美露出惊讶的表情看石黑。</w:t>
      </w:r>
    </w:p>
    <w:p>
      <w:r>
        <w:t>「我是说，你有这样的身体和丈夫离开，性欲一定无法解决。我看你有很美的屁股，我来替你解决</w:t>
      </w:r>
    </w:p>
    <w:p>
      <w:r>
        <w:t>性欲吧！」石黑的口吻完全改变，眼里露出淫邪的光泽。</w:t>
      </w:r>
    </w:p>
    <w:p>
      <w:r>
        <w:t>江美脸色大变。</w:t>
      </w:r>
    </w:p>
    <w:p>
      <w:r>
        <w:t>「你说什么……唔……」还没说完，就被不知何时，偷偷来到背后的石黑的同伙用手堵住嘴。江美</w:t>
      </w:r>
    </w:p>
    <w:p>
      <w:r>
        <w:t>想拉开时，她的手反而被抓住。</w:t>
      </w:r>
    </w:p>
    <w:p>
      <w:r>
        <w:t>「不要叫她喊出声音。川边！你把她抓紧。」</w:t>
      </w:r>
    </w:p>
    <w:p>
      <w:r>
        <w:t>「唔……」</w:t>
      </w:r>
    </w:p>
    <w:p>
      <w:r>
        <w:t>（救命啊……）</w:t>
      </w:r>
    </w:p>
    <w:p>
      <w:r>
        <w:t>江美拚命的叫，可是她的嘴被那个叫川边的男人压紧，嘴里只露出轻微的哼声。</w:t>
      </w:r>
    </w:p>
    <w:p>
      <w:r>
        <w:t>做梦也没有想到在这种地方会受到暴徒的袭击，江美感到特别惊慌。</w:t>
      </w:r>
    </w:p>
    <w:p>
      <w:r>
        <w:t>「尽快干了吧。」石黑的身体肥胖，但动作意外敏捷，骑在江美腿上。</w:t>
      </w:r>
    </w:p>
    <w:p>
      <w:r>
        <w:t>「唔……」为推开男人拼命挣扎的大腿，反而使石黑产生性感。</w:t>
      </w:r>
    </w:p>
    <w:p>
      <w:r>
        <w:t>石黑的手里出现锐利的匕首，刀刃压在江美的脖于上，冰凉的金属感使江美全身畏缩。</w:t>
      </w:r>
    </w:p>
    <w:p>
      <w:r>
        <w:t>「你若乱动，就要用这个东西了。」石黑充满威胁的口吻，使江美产生绝望感。</w:t>
      </w:r>
    </w:p>
    <w:p>
      <w:r>
        <w:t>石黑一手拿匕首，一手解开江美上次的钮扣。</w:t>
      </w:r>
    </w:p>
    <w:p>
      <w:r>
        <w:t>「唔……」江美仰起头，解开上衣钮扣就露出乳罩。</w:t>
      </w:r>
    </w:p>
    <w:p>
      <w:r>
        <w:t>匕首进入内个碗罩间，乳罩立刻分成两半，成熟女人的乳房立刻暴露出来。</w:t>
      </w:r>
    </w:p>
    <w:p>
      <w:r>
        <w:t>在屈辱中颤抖的乳房有说不出的可爱。匕首放在乳头上控制江美的反抗，石黑又稍许抬起屁股，伸</w:t>
      </w:r>
    </w:p>
    <w:p>
      <w:r>
        <w:t>手向上拉裙于。</w:t>
      </w:r>
    </w:p>
    <w:p>
      <w:r>
        <w:t>「唔……」石黑好像听到江美的哼声觉得很爽，手上用力，一下把裙于拉到腰上，从透明裤袜看到</w:t>
      </w:r>
    </w:p>
    <w:p>
      <w:r>
        <w:t>下面的纯白三角裤。</w:t>
      </w:r>
    </w:p>
    <w:p>
      <w:r>
        <w:t>「嘿嘿嘿，这个三角裤真可爱啊！」石黑透出阴笑，刀尖顺着三角裤边缘滑动，把三角裤和裤袜一</w:t>
      </w:r>
    </w:p>
    <w:p>
      <w:r>
        <w:t>起拉起来，用匕首割断，变成一块布的乳罩和三角裤落在地上。</w:t>
      </w:r>
    </w:p>
    <w:p>
      <w:r>
        <w:t>「唔……唔……」被做爱的恐惧超过羞耻，江美的四肢拼命挣扎。</w:t>
      </w:r>
    </w:p>
    <w:p>
      <w:r>
        <w:t>「果然和我想的一样，她的身体真不错。」石黑的眼盯在丰满大腿根上有黑毛光泽的阴毛。</w:t>
      </w:r>
    </w:p>
    <w:p>
      <w:r>
        <w:t>「石黑，不要只顾看，快一点干吧！再有三十分钟空中小姐就要巡视了。」</w:t>
      </w:r>
    </w:p>
    <w:p>
      <w:r>
        <w:t>用双手控制江美的嘴和头部的川边，在后面笑嘻嘻的说。</w:t>
      </w:r>
    </w:p>
    <w:p>
      <w:r>
        <w:t>扭动丰满肉体拼命狰扎的动作，反而使石黑产生强烈欲望。</w:t>
      </w:r>
    </w:p>
    <w:p>
      <w:r>
        <w:t>「这个女人相当泼辣，难得遇到这样值得干的女人。」</w:t>
      </w:r>
    </w:p>
    <w:p>
      <w:r>
        <w:t>「唔……唔……」</w:t>
      </w:r>
    </w:p>
    <w:p>
      <w:r>
        <w:t>石黑的手从自己的屁股下拉出江美的一条腿，抱起来抬在肩上时，江美开始丰满的摇动身体。</w:t>
      </w:r>
    </w:p>
    <w:p>
      <w:r>
        <w:t>（要做爱了……救命啊……）江美的身体前后摇动。</w:t>
      </w:r>
    </w:p>
    <w:p>
      <w:r>
        <w:t>这时石黑又抬起另一条腿，立刻就插进去。没有前戏，也没有爱抚。</w:t>
      </w:r>
    </w:p>
    <w:p>
      <w:r>
        <w:t>「唔……啊……」江美发出更大的哼声，从大腿到屁股开始抽搐。</w:t>
      </w:r>
    </w:p>
    <w:p>
      <w:r>
        <w:t>（啊……老公……原谅我……）江美的脑海里出现丈夫的影子。</w:t>
      </w:r>
    </w:p>
    <w:p>
      <w:r>
        <w:t>这两年来，每天只想到亲爱的丈夫，没有一点不轨的行为。没有想到，就在将要见到丈夫的时候…</w:t>
      </w:r>
    </w:p>
    <w:p>
      <w:r>
        <w:t>…</w:t>
      </w:r>
    </w:p>
    <w:p>
      <w:r>
        <w:t>石黑好像感觉出江美的感受，更残忍的抽插。用双臂控制江美的双腿，石黑的双手抚摸乳房，粗鲁</w:t>
      </w:r>
    </w:p>
    <w:p>
      <w:r>
        <w:t>的揉搓。</w:t>
      </w:r>
    </w:p>
    <w:p>
      <w:r>
        <w:t>弯曲的身体还在扭动，被石黑扛起来的双腿在空中踢，但毫无用处。</w:t>
      </w:r>
    </w:p>
    <w:p>
      <w:r>
        <w:t>「唔……」</w:t>
      </w:r>
    </w:p>
    <w:p>
      <w:r>
        <w:t>（啊……决来救我，不要这样……）</w:t>
      </w:r>
    </w:p>
    <w:p>
      <w:r>
        <w:t>江美从石黑猛烈的动作中感觉出自己的官能开始骚痒，更增加狼狈的感觉已经有二年时间没见到丈</w:t>
      </w:r>
    </w:p>
    <w:p>
      <w:r>
        <w:t>夫，好像要弥补这二年的空白时间，肉体不顾她的意志，自行反应。</w:t>
      </w:r>
    </w:p>
    <w:p>
      <w:r>
        <w:t>（怎么会这样……不要……）</w:t>
      </w:r>
    </w:p>
    <w:p>
      <w:r>
        <w:t>江美的抵抗迅速减弱。</w:t>
      </w:r>
    </w:p>
    <w:p>
      <w:r>
        <w:t>「好久没干到日本的女人，还是最好。」石黑看到江美的肉体敏感的反应，心里也感到惊讶。因为</w:t>
      </w:r>
    </w:p>
    <w:p>
      <w:r>
        <w:t>女人肉洞里的黏膜好像要把他的阴茎吸入更深的地方。</w:t>
      </w:r>
    </w:p>
    <w:p>
      <w:r>
        <w:t>「好极了。这种女人真少见。」川边好像在后面忍不住，把嘴压在江美脖子上。</w:t>
      </w:r>
    </w:p>
    <w:p>
      <w:r>
        <w:t>「因为离开丈夫很久，她的反应真激烈。这也难怪，她有这样好的身体。」</w:t>
      </w:r>
    </w:p>
    <w:p>
      <w:r>
        <w:t>石黑在江美耳边这样说，同时在抽插的动作上更用力。</w:t>
      </w:r>
    </w:p>
    <w:p>
      <w:r>
        <w:t>江美仰起头发出哼声，石黑的动作好像田径选手的最后冲剌。</w:t>
      </w:r>
    </w:p>
    <w:p>
      <w:r>
        <w:t>（啊……被这种男人……羞死了……）</w:t>
      </w:r>
    </w:p>
    <w:p>
      <w:r>
        <w:t>已经被逼到这种样子的江美发出性感的哼声，掉入官能泥沼里。</w:t>
      </w:r>
    </w:p>
    <w:p>
      <w:r>
        <w:t>很硬的东西深深进入的感觉，使江美想到两年前的丈夫。</w:t>
      </w:r>
    </w:p>
    <w:p>
      <w:r>
        <w:t>丈夫在那天夜晚，好像舍不得离开江美，非常激烈的要求，江美只是回想起来，身体里就一阵骚痒，</w:t>
      </w:r>
    </w:p>
    <w:p>
      <w:r>
        <w:t>两年来从来没有忘记过那一夜的情景。可是现在被两个暴徒做爱这在里，深处产生的骚痒感却和那一天</w:t>
      </w:r>
    </w:p>
    <w:p>
      <w:r>
        <w:t>晚上相同，甚至於有过之而无不及。</w:t>
      </w:r>
    </w:p>
    <w:p>
      <w:r>
        <w:t>只因为两年没有和丈夫性交，身体就会这样敏感的反应吗？……江美为自己身体本能感到悲哀。</w:t>
      </w:r>
    </w:p>
    <w:p>
      <w:r>
        <w:t>当男人各侵犯两次，一切都结束时，江美好像失去神智一样，用空虚的眼光看着舱顶。</w:t>
      </w:r>
    </w:p>
    <w:p>
      <w:r>
        <w:t>「你的滋味太好了。你好像性欲受到压抑，刚才非常高兴的样子，但未免也太激烈了。」</w:t>
      </w:r>
    </w:p>
    <w:p>
      <w:r>
        <w:t>「这个不能怪她，因为她的身体这样成熟。这一次的旅行一定非常美妙。」</w:t>
      </w:r>
    </w:p>
    <w:p>
      <w:r>
        <w:t>石黑和川边好像很满足的彼此看一眼，发出笑声。</w:t>
      </w:r>
    </w:p>
    <w:p>
      <w:r>
        <w:t>「你可以告诉空中小姐或者警察，一定会变成世界性的大新闻，报上会登出「美丽少妇在飞机上被</w:t>
      </w:r>
    </w:p>
    <w:p>
      <w:r>
        <w:t>轮操。旅客还有安全吗？」嘿嘿嘿，不知道你丈夫知道了会做出什产样的表情？」</w:t>
      </w:r>
    </w:p>
    <w:p>
      <w:r>
        <w:t>「如果送到法院审判，你被做爱还有性感反应的事都会被说出来。就是我们插进去时你还高兴的扭</w:t>
      </w:r>
    </w:p>
    <w:p>
      <w:r>
        <w:t>动屁股。」</w:t>
      </w:r>
    </w:p>
    <w:p>
      <w:r>
        <w:t>江美紧张的看着石黑，美丽的眼睛快要流出泪水。</w:t>
      </w:r>
    </w:p>
    <w:p>
      <w:r>
        <w:t>「你们简直是野兽。」虽然这样说，可是被他们强暴时，自己身体有强烈反应的事实是无法消灭，</w:t>
      </w:r>
    </w:p>
    <w:p>
      <w:r>
        <w:t>江美低下头开始哭泣。</w:t>
      </w:r>
    </w:p>
    <w:p>
      <w:r>
        <w:t>「你是无法从我们手掌逃出去了。」</w:t>
      </w:r>
    </w:p>
    <w:p>
      <w:r>
        <w:t>「我们能遇到这样好的女人、运气真不错。」</w:t>
      </w:r>
    </w:p>
    <w:p>
      <w:r>
        <w:t>听到江美的啜泣声，男人们发出愉快的笑声。</w:t>
      </w:r>
    </w:p>
    <w:p>
      <w:r>
        <w:t>快要能见到丈夫的爱的旅程，一下子变成悲哀羞耻的旅途。</w:t>
      </w:r>
    </w:p>
    <w:p>
      <w:r>
        <w:t>两个男人已经占据江美后面的座位，只要有机会，就伸手抚摸江美的身体。</w:t>
      </w:r>
    </w:p>
    <w:p>
      <w:r>
        <w:t>假装和江美说话，坐到江美身边，伸手进入没有内裤的裙子里抚摸。</w:t>
      </w:r>
    </w:p>
    <w:p>
      <w:r>
        <w:t>江美感到恐慌，从裙下进来的空气，使她随时都想到没有穿三角裤的下半身要穿上三角裤……虽然</w:t>
      </w:r>
    </w:p>
    <w:p>
      <w:r>
        <w:t>这样想，但要换洗的衣服在行李箱理，行李箱是托运的，因此一直到目的地是没有办法穿三角裤。</w:t>
      </w:r>
    </w:p>
    <w:p>
      <w:r>
        <w:t>大概机里没有其他日本人的关系，江美的儿子正志已经和那两个男人相处得很好，不知道妈妈已经</w:t>
      </w:r>
    </w:p>
    <w:p>
      <w:r>
        <w:t>掉在羞辱的地狱里，高高兴兴的坐在石黑腿上玩要。</w:t>
      </w:r>
    </w:p>
    <w:p>
      <w:r>
        <w:t>石黑对孩子非常温柔，使江美好像看到变态者的双重人格。</w:t>
      </w:r>
    </w:p>
    <w:p>
      <w:r>
        <w:t>「小弟！下面是沙漠，那里都是沙子。」</w:t>
      </w:r>
    </w:p>
    <w:p>
      <w:r>
        <w:t>正志听到后，立刻从机窗向下看，在朝阳照射下，形成浅红色的沙漠。</w:t>
      </w:r>
    </w:p>
    <w:p>
      <w:r>
        <w:t>「妈妈，下面都是沙子。」正志第一次看到沙漠，兴奋的对坐在后座的江美大叫。</w:t>
      </w:r>
    </w:p>
    <w:p>
      <w:r>
        <w:t>江美虽然对儿子露出笑容点头，使她根本说不出话来，因为川边的手，伸进裙子里抚摸大腿。</w:t>
      </w:r>
    </w:p>
    <w:p>
      <w:r>
        <w:t>「不要这样！」江美从裙子上压住川边的手。那种像毛毛虫的感觉，实在无法忍耐。</w:t>
      </w:r>
    </w:p>
    <w:p>
      <w:r>
        <w:t>「我要大声叫了！」</w:t>
      </w:r>
    </w:p>
    <w:p>
      <w:r>
        <w:t>「你敢叫吗，连昨晚被轮操的事都不敢说出来。现在孩子对你说话，你就站起来回答吧！」川边拧</w:t>
      </w:r>
    </w:p>
    <w:p>
      <w:r>
        <w:t>一下江美的大腿，然后露出得意的笑容。</w:t>
      </w:r>
    </w:p>
    <w:p>
      <w:r>
        <w:t>江美知道川边一直想摸她的屁股，可是只好站起来，弯下上身靠在前面的椅子上，看着孩子说。</w:t>
      </w:r>
    </w:p>
    <w:p>
      <w:r>
        <w:t>「正志，沙漠在哪里？」</w:t>
      </w:r>
    </w:p>
    <w:p>
      <w:r>
        <w:t>「妈妈快看，只有沙子，其他什么也没有。」</w:t>
      </w:r>
    </w:p>
    <w:p>
      <w:r>
        <w:t>江美抚摸孩子的头，同时咬紧牙关，拼命忍耐快要喊叫出来的声音，因为川边的手在裙子里从大腿</w:t>
      </w:r>
    </w:p>
    <w:p>
      <w:r>
        <w:t>摸到丰满的屁股，手指还顺着屁股沟滑动。</w:t>
      </w:r>
    </w:p>
    <w:p>
      <w:r>
        <w:t>「不要这样……你是野兽！」江美怕别人听到只好压低声音哀求。</w:t>
      </w:r>
    </w:p>
    <w:p>
      <w:r>
        <w:t>男人的手在屁股上抚摸的淫秽感，使江美腰以下的肌肉猛烈缩紧。川边肥胖的手像水蛭一样紧贴在</w:t>
      </w:r>
    </w:p>
    <w:p>
      <w:r>
        <w:t>屁股上。</w:t>
      </w:r>
    </w:p>
    <w:p>
      <w:r>
        <w:t>屁股的肉受到揉搓时，江美的身体就会颤抖。</w:t>
      </w:r>
    </w:p>
    <w:p>
      <w:r>
        <w:t>「唔……」江美咬紧牙关不要使自己发出声音，屁股忍不住向左右扭动。</w:t>
      </w:r>
    </w:p>
    <w:p>
      <w:r>
        <w:t>「求求你，不要这样……」</w:t>
      </w:r>
    </w:p>
    <w:p>
      <w:r>
        <w:t>「嘿嘿嘿，你说不要，但身体在要求。看，这样的话身体就表示高兴了。」</w:t>
      </w:r>
    </w:p>
    <w:p>
      <w:r>
        <w:t>州边的手指进入屁股沟里向深处浅入。</w:t>
      </w:r>
    </w:p>
    <w:p>
      <w:r>
        <w:t>昨晚受到蹂躏的花园已经湿润，使川边更高兴。</w:t>
      </w:r>
    </w:p>
    <w:p>
      <w:r>
        <w:t>「啊……那样……唔……」江美巳没办法控制自己的肉体，好像一次就要填补两年的空白。一旦燃</w:t>
      </w:r>
    </w:p>
    <w:p>
      <w:r>
        <w:t>烧起来的肉体，没有办法静下来，只是昨夜被做爱，身体就会有这样敏感的反应吗？</w:t>
      </w:r>
    </w:p>
    <w:p>
      <w:r>
        <w:t>川边感觉出自己的手指摸到蜜汁，一面观察江美的脸色一面使手指更深入。</w:t>
      </w:r>
    </w:p>
    <w:p>
      <w:r>
        <w:t>江美突然觉得州边的手指离开花园后，就进入屁股沟里摸到作梦也想不到的地方，「啊……啊……」</w:t>
      </w:r>
    </w:p>
    <w:p>
      <w:r>
        <w:t>江美忍不住发出尖叫声。</w:t>
      </w:r>
    </w:p>
    <w:p>
      <w:r>
        <w:t>原以为只是排泄的器官受到怃摸，江美感到恐慌，其他乘客一起转过头来看江美，可是看到站起来</w:t>
      </w:r>
    </w:p>
    <w:p>
      <w:r>
        <w:t>的江美握孩子的手，以为是开玩笑，就恢复原状。</w:t>
      </w:r>
    </w:p>
    <w:p>
      <w:r>
        <w:t>这时候川边也吓一跳，露出苦笑，在心里想，大概刺激得太强烈了。</w:t>
      </w:r>
    </w:p>
    <w:p>
      <w:r>
        <w:t>「妈妈，你怎么了？」孩子好像不放心的回头看。</w:t>
      </w:r>
    </w:p>
    <w:p>
      <w:r>
        <w:t>「没有什么，只是看到沙漠感到惊奇。」江美的额头冒出冷汗，勉强挤出这样一句话。</w:t>
      </w:r>
    </w:p>
    <w:p>
      <w:r>
        <w:t>川边只是在江美叫的时候缩回手指，又继续在江美的肛门上抚摸。江美闭上眼睛拼命忍耐，下半身</w:t>
      </w:r>
    </w:p>
    <w:p>
      <w:r>
        <w:t>忍不住颤抖，全身出现鸡皮疙瘩。</w:t>
      </w:r>
    </w:p>
    <w:p>
      <w:r>
        <w:t>「嘿嘿嘿，我还以为你要说出被轮操的事。嘿嘿，不过，你的屁眼真好。」</w:t>
      </w:r>
    </w:p>
    <w:p>
      <w:r>
        <w:t>川边的手指在肛门上抚摸。</w:t>
      </w:r>
    </w:p>
    <w:p>
      <w:r>
        <w:t>「饶了我吧……不要了……」江美用快哭出来的声音说。</w:t>
      </w:r>
    </w:p>
    <w:p>
      <w:r>
        <w:t>「嘿嘿，相当柔软了，真受不了，好极了。」川边得意的想把指尖塞进去。</w:t>
      </w:r>
    </w:p>
    <w:p>
      <w:r>
        <w:t>「啊……不要……」江美无法忍受，坐回到座位上。</w:t>
      </w:r>
    </w:p>
    <w:p>
      <w:r>
        <w:t>全身僵硬，本能的缩紧身体。江美的身体突然坐到川边的手上，川边不得不急忙离开。</w:t>
      </w:r>
    </w:p>
    <w:p>
      <w:r>
        <w:t>「你随便坐下，以后要好好的整你。」不得不停止玩弄肛门，川边用不高兴的口吻说。</w:t>
      </w:r>
    </w:p>
    <w:p>
      <w:r>
        <w:t>「川边，大白天的不要弄得太凶。」石黑回头看川边说。</w:t>
      </w:r>
    </w:p>
    <w:p>
      <w:r>
        <w:t>「小弟，你现在到后面叔叔那里玩。我要和你妈妈谈话。」</w:t>
      </w:r>
    </w:p>
    <w:p>
      <w:r>
        <w:t>石黑把正志抱到川边腿上，然后拉江美的手∶「坐到我旁边来吧，轮到我疼爱你了。」</w:t>
      </w:r>
    </w:p>
    <w:p>
      <w:r>
        <w:t>到埃及的开罗机场，江美才脱离男人们的手。</w:t>
      </w:r>
    </w:p>
    <w:p>
      <w:r>
        <w:t>要在这里换飞机，晚上九点钟起飞。这段时间，江美在机场旅馆的大厅消磨没有看到那两个可怕的</w:t>
      </w:r>
    </w:p>
    <w:p>
      <w:r>
        <w:t>男人。</w:t>
      </w:r>
    </w:p>
    <w:p>
      <w:r>
        <w:t>（恶梦巳经结束了，快忘记吧！）江美不断这样告诉自己，可是泪珠不断的流出来。</w:t>
      </w:r>
    </w:p>
    <w:p>
      <w:r>
        <w:t>这时江美突然发现一直坐在身边的儿子不见了。</w:t>
      </w:r>
    </w:p>
    <w:p>
      <w:r>
        <w:t>「正志！正志！」江美急忙寻我儿子。</w:t>
      </w:r>
    </w:p>
    <w:p>
      <w:r>
        <w:t>「妈妈！妈妈……」</w:t>
      </w:r>
    </w:p>
    <w:p>
      <w:r>
        <w:t>江美看到儿子高兴跑过来的样子才放下心。</w:t>
      </w:r>
    </w:p>
    <w:p>
      <w:r>
        <w:t>「正志，你去哪里了？」</w:t>
      </w:r>
    </w:p>
    <w:p>
      <w:r>
        <w:t>「他给我买这个东西。」正志高兴的举起手里的骆驼布偶。</w:t>
      </w:r>
    </w:p>
    <w:p>
      <w:r>
        <w:t>「是谁买给你的？」江美眼里出现不安的神色。</w:t>
      </w:r>
    </w:p>
    <w:p>
      <w:r>
        <w:t>「就是那个叫石黑的叔叔。」</w:t>
      </w:r>
    </w:p>
    <w:p>
      <w:r>
        <w:t>江美脸上立刻失去血色。</w:t>
      </w:r>
    </w:p>
    <w:p>
      <w:r>
        <w:t>（怎么可能……那些男人应该在开罗下飞机的，不在这里……）</w:t>
      </w:r>
    </w:p>
    <w:p>
      <w:r>
        <w:t>「正志，不可以随便拿人家的东西。真的是那位叔叔吗？」</w:t>
      </w:r>
    </w:p>
    <w:p>
      <w:r>
        <w:t>江美露出不相信的表情，听说是石黑买的，就觉得不高兴，想从儿子手里取走布偶。</w:t>
      </w:r>
    </w:p>
    <w:p>
      <w:r>
        <w:t>「难得小弟高兴，你怎么可以抢走。」</w:t>
      </w:r>
    </w:p>
    <w:p>
      <w:r>
        <w:t>突然听到石黑在背后说，江美回头看到可怕的石黑和川边。</w:t>
      </w:r>
    </w:p>
    <w:p>
      <w:r>
        <w:t>「你们……怎么会在这里？」强烈的恐惧使江美嘴唇颤 .</w:t>
      </w:r>
    </w:p>
    <w:p>
      <w:r>
        <w:t>「嘿嘿嘿！不会那么简单放过你的。」</w:t>
      </w:r>
    </w:p>
    <w:p>
      <w:r>
        <w:t>「现在要陪你去非洲中部，我们要去维多利亚湖。」男人也压低声音说。</w:t>
      </w:r>
    </w:p>
    <w:p>
      <w:r>
        <w:t>江美双腿颤抖，几乎不能站稳。</w:t>
      </w:r>
    </w:p>
    <w:p>
      <w:r>
        <w:t>石黑过来轻轻搂抱江美说∶「也给你准备好礼物了。」</w:t>
      </w:r>
    </w:p>
    <w:p>
      <w:r>
        <w:t>「礼物……？」</w:t>
      </w:r>
    </w:p>
    <w:p>
      <w:r>
        <w:t>「对，完全适合你的体物，一定会高兴得很。」石黑露出残忍的冷笑，从口袋里拿出皮球上有棒状</w:t>
      </w:r>
    </w:p>
    <w:p>
      <w:r>
        <w:t>的东西∶「你知道这是什么东西吗？」</w:t>
      </w:r>
    </w:p>
    <w:p>
      <w:r>
        <w:t>不用问也能猜想是一种淫邪的器具。</w:t>
      </w:r>
    </w:p>
    <w:p>
      <w:r>
        <w:t>「……」</w:t>
      </w:r>
    </w:p>
    <w:p>
      <w:r>
        <w:t>「嘿嘿嘿！是一种浣肠器。在日本国内是看不到的，但在这里是浣肠的常用品。」</w:t>
      </w:r>
    </w:p>
    <w:p>
      <w:r>
        <w:t>石黑压下有一百瓦灯泡大小的皮球部分，从长达八公分的管嘴喷出空气。</w:t>
      </w:r>
    </w:p>
    <w:p>
      <w:r>
        <w:t>江美感到寒冷，可怕的预感使她双腿颤抖。</w:t>
      </w:r>
    </w:p>
    <w:p>
      <w:r>
        <w:t>（为什么给我浣肠器……难道是……啊……不要……）</w:t>
      </w:r>
    </w:p>
    <w:p>
      <w:r>
        <w:t>「我不要那种浣肠器。」江美脸色已经灰白。</w:t>
      </w:r>
    </w:p>
    <w:p>
      <w:r>
        <w:t>「你看得出来吧！把这个管嘴插入你的屁股洞里，把皮球里的液体挤进去。</w:t>
      </w:r>
    </w:p>
    <w:p>
      <w:r>
        <w:t>这不是完全适合你丰满屁股的礼物吗？」石黑一面说，一面从裙子上抚摸江美的屁股。</w:t>
      </w:r>
    </w:p>
    <w:p>
      <w:r>
        <w:t>「你敢那样……野兽……」江美的嘴唇颤抖。</w:t>
      </w:r>
    </w:p>
    <w:p>
      <w:r>
        <w:t>「我已说过很多次，你随时可以找警察。因为丢脸的是你自己。嘿嘿嘿！今晚有这个东西，你就会</w:t>
      </w:r>
    </w:p>
    <w:p>
      <w:r>
        <w:t>很快乐了。」石黑一面说，一面不停的抚摸江美的屁股。</w:t>
      </w:r>
    </w:p>
    <w:p>
      <w:r>
        <w:t>「你不是人！」</w:t>
      </w:r>
    </w:p>
    <w:p>
      <w:r>
        <w:t>可是女性的本能实在很可悲，一直被抚摸的屁股，和她心理想的完全相反，已经产生火热的骚痒感。</w:t>
      </w:r>
    </w:p>
    <w:p>
      <w:r>
        <w:t>江美搭乘的飞机从开罗向南非，在夜空中一路向非洲中部飞去。</w:t>
      </w:r>
    </w:p>
    <w:p>
      <w:r>
        <w:t>江美不安的向四周看，有些乘客已经开始睡觉。这时候已经十点，江美在心里祈祷时间就此停止。</w:t>
      </w:r>
    </w:p>
    <w:p>
      <w:r>
        <w:t>因为十三点以后，坐在后座的男人就会开始行动。想到这里，江美就感到恐惧。</w:t>
      </w:r>
    </w:p>
    <w:p>
      <w:r>
        <w:t>江美在脑海里出现石黑给她看的可怕浣肠器，不知道多少次想向经过旁边的空中小姐求救，但每次</w:t>
      </w:r>
    </w:p>
    <w:p>
      <w:r>
        <w:t>想到丈夫会伤心，江美没有采取行动。</w:t>
      </w:r>
    </w:p>
    <w:p>
      <w:r>
        <w:t>（啊……绝对不要浣肠……）江美握紧抱着骆驼布偶睡觉的孩子的手，拼命克服心里的恐惧感。</w:t>
      </w:r>
    </w:p>
    <w:p>
      <w:r>
        <w:t>（老公……快来救我……）江美对自己的敏感身体感到可怕，因为遇到凌辱也会有反应。心里有一</w:t>
      </w:r>
    </w:p>
    <w:p>
      <w:r>
        <w:t>千个不愿意，但就像不是自己身体一样产生强烈性感，江美哭着不停的喊叫丈夫的名字。</w:t>
      </w:r>
    </w:p>
    <w:p>
      <w:r>
        <w:t>机舱里的灯暗下后一段时间了。</w:t>
      </w:r>
    </w:p>
    <w:p>
      <w:r>
        <w:t>「江美……江美……」</w:t>
      </w:r>
    </w:p>
    <w:p>
      <w:r>
        <w:t>江美听到压低的男人声音，回头时看到川边一面笑一面向她把手，江美的身体立刻开始紧张。</w:t>
      </w:r>
    </w:p>
    <w:p>
      <w:r>
        <w:t>（啊……救救我……给我勇气吧……）江美紧闭眼睛，向丈夫求救。</w:t>
      </w:r>
    </w:p>
    <w:p>
      <w:r>
        <w:t>「你不肯听话吗？」石黑好像感到不耐烦，用力抓住江美的手臂，然后拉到自己那一排最靠窗边的</w:t>
      </w:r>
    </w:p>
    <w:p>
      <w:r>
        <w:t>座位，让江美坐下。</w:t>
      </w:r>
    </w:p>
    <w:p>
      <w:r>
        <w:t>「你准备好了吗？嘿嘿嘿！」</w:t>
      </w:r>
    </w:p>
    <w:p>
      <w:r>
        <w:t>石黑放倒椅背，吓得江美几乎要尖叫。</w:t>
      </w:r>
    </w:p>
    <w:p>
      <w:r>
        <w:t>「求求你……饶了我吧……」江美用哀求的眼光看着石黑，希望他不要做出淫邪的事。</w:t>
      </w:r>
    </w:p>
    <w:p>
      <w:r>
        <w:t>江美的这种模样，使石黑感到震惊。因为那种样子更恼人，等於是在男人的欲火上加油。</w:t>
      </w:r>
    </w:p>
    <w:p>
      <w:r>
        <w:t>准时出来巡视的空中小姐看一眼江美，露出笑容点头。在她看来，大概是一对恋爱的情侣。</w:t>
      </w:r>
    </w:p>
    <w:p>
      <w:r>
        <w:t>「你要做什么……」江美无力的摇头，好像知道有什么命运在等着她。</w:t>
      </w:r>
    </w:p>
    <w:p>
      <w:r>
        <w:t>空中小姐走过去后，两个男人用熟练的动作开始行动。距离下一次的巡视有四十分钟，一切要在四</w:t>
      </w:r>
    </w:p>
    <w:p>
      <w:r>
        <w:t>十分锺内完成。</w:t>
      </w:r>
    </w:p>
    <w:p>
      <w:r>
        <w:t>「啊！你要做什么！」</w:t>
      </w:r>
    </w:p>
    <w:p>
      <w:r>
        <w:t>江美的双手被扭到背后，有金属的手铐铐在江美手上。</w:t>
      </w:r>
    </w:p>
    <w:p>
      <w:r>
        <w:t>「今晚的事比较辛苦，怕你乱动。」</w:t>
      </w:r>
    </w:p>
    <w:p>
      <w:r>
        <w:t>石黑把江美的上身推倒在自后倾斜的椅背上，立刻拉起江美的裙子。</w:t>
      </w:r>
    </w:p>
    <w:p>
      <w:r>
        <w:t>「唔……不要……」丰满的大腿在空中踢二、三下，然后弯曲夹紧，好像要隐藏什么东西，不过双</w:t>
      </w:r>
    </w:p>
    <w:p>
      <w:r>
        <w:t>脚被石黑抓紧。</w:t>
      </w:r>
    </w:p>
    <w:p>
      <w:r>
        <w:t>「你想叫就大声叫，到时所有的乘客都会醒来看你，知道你被轮操后会更惊讶！」川边从后面伸过</w:t>
      </w:r>
    </w:p>
    <w:p>
      <w:r>
        <w:t>头来说。</w:t>
      </w:r>
    </w:p>
    <w:p>
      <w:r>
        <w:t>江美的声音立刻变小∶「啊……饶了我吧……」</w:t>
      </w:r>
    </w:p>
    <w:p>
      <w:r>
        <w:t>趁这个机会，石黑用撕破的裤袜分别绑在江美的脚踝上，然后把另一端交给在后座的川边，川边开</w:t>
      </w:r>
    </w:p>
    <w:p>
      <w:r>
        <w:t>始拉裤袜，同时石黑抓住江美的脚踝向上抬。</w:t>
      </w:r>
    </w:p>
    <w:p>
      <w:r>
        <w:t>「啊……不要这样……」江美摇头哀求。现在男人们准备要她采取的姿势，就是和昨天夜里是一样</w:t>
      </w:r>
    </w:p>
    <w:p>
      <w:r>
        <w:t>的。</w:t>
      </w:r>
    </w:p>
    <w:p>
      <w:r>
        <w:t>随着向后拉的裤袜，江美的双腿抬起形成倒八字。</w:t>
      </w:r>
    </w:p>
    <w:p>
      <w:r>
        <w:t>好像知道哭泣只会使两个男人更高兴，江美用含泪的眼睛瞪向石黑∶「你们对待女人这样……不是</w:t>
      </w:r>
    </w:p>
    <w:p>
      <w:r>
        <w:t>人……是野兽！」</w:t>
      </w:r>
    </w:p>
    <w:p>
      <w:r>
        <w:t>「色情是不分国境的。现在你这样倔强，马上就会痛快得哭泣了。」</w:t>
      </w:r>
    </w:p>
    <w:p>
      <w:r>
        <w:t>石黑在大腿根上亲吻着，在那里慢慢的向下舔。这时候江美的花园已经打开门，「卡」一声，手电</w:t>
      </w:r>
    </w:p>
    <w:p>
      <w:r>
        <w:t>筒亮了。在这刹那，江美的屁股猛烈弹动。</w:t>
      </w:r>
    </w:p>
    <w:p>
      <w:r>
        <w:t>「不要看，不要看那种地方……」江美开始疯狂的扭动屁股。</w:t>
      </w:r>
    </w:p>
    <w:p>
      <w:r>
        <w:t>「看得真清楚，真新鲜，太美了……」</w:t>
      </w:r>
    </w:p>
    <w:p>
      <w:r>
        <w:t>石黑的眼光盯在大开门户的花园上。大概江美和强烈的羞耻感拼命抗拒，从喉咙深处挤出吟声，乌</w:t>
      </w:r>
    </w:p>
    <w:p>
      <w:r>
        <w:t>黑的阴毛随着颤抖。</w:t>
      </w:r>
    </w:p>
    <w:p>
      <w:r>
        <w:t>石黑用手拨开阴毛，摸到里面的阴唇上。</w:t>
      </w:r>
    </w:p>
    <w:p>
      <w:r>
        <w:t>「啊……呜……」江美尖叫的同时，屁股又弹动。</w:t>
      </w:r>
    </w:p>
    <w:p>
      <w:r>
        <w:t>石黑用手指享受颤抖的肉感，把花园的门户向左右分开。</w:t>
      </w:r>
    </w:p>
    <w:p>
      <w:r>
        <w:t>「啊……不要那样……」</w:t>
      </w:r>
    </w:p>
    <w:p>
      <w:r>
        <w:t>石黑好像是检查自己操淫过的地方，开始慢慢抚摸。</w:t>
      </w:r>
    </w:p>
    <w:p>
      <w:r>
        <w:t>「原来你已经有性感，淫水都流出来了。」石黑发出笑声。</w:t>
      </w:r>
    </w:p>
    <w:p>
      <w:r>
        <w:t>「不要说……不要说了……」江美很狼狈，自己的肉体竟然会有这样敏感的反应，这样的秘密被对</w:t>
      </w:r>
    </w:p>
    <w:p>
      <w:r>
        <w:t>方知道，使江美有点慌张。</w:t>
      </w:r>
    </w:p>
    <w:p>
      <w:r>
        <w:t>「原来你是很喜欢这样的，嘿嘿嘿！」</w:t>
      </w:r>
    </w:p>
    <w:p>
      <w:r>
        <w:t>用手指在里面的肉壁上摩擦，捏住偷偷露出头的粉红色肉芽。</w:t>
      </w:r>
    </w:p>
    <w:p>
      <w:r>
        <w:t>「唔……啊……」蜜汁就像决堤一样不断流出。</w:t>
      </w:r>
    </w:p>
    <w:p>
      <w:r>
        <w:t>「真是妙极了，从来没见过这种样子。而且无论是颜色或形状都是上好的，不像生过孩子的样子」</w:t>
      </w:r>
    </w:p>
    <w:p>
      <w:r>
        <w:t>石黑好像着迷似的用手抚摸。</w:t>
      </w:r>
    </w:p>
    <w:p>
      <w:r>
        <w:t>「石黑，快一点，我还在等呢！」听到川边催促的击音，石黑不得不收回手背。</w:t>
      </w:r>
    </w:p>
    <w:p>
      <w:r>
        <w:t>「好吧，那么就开始瞄准这个地方了。」</w:t>
      </w:r>
    </w:p>
    <w:p>
      <w:r>
        <w:t>手里尖碰一下为屈辱而颤抖的可爱菊花蕾上。</w:t>
      </w:r>
    </w:p>
    <w:p>
      <w:r>
        <w:t>「不要那里……不要碰那里……」江美的脸颊火热通红。那里被看到……这样想到时，心里就产生</w:t>
      </w:r>
    </w:p>
    <w:p>
      <w:r>
        <w:t>强烈羞耻感∶「不要看……不要看……」</w:t>
      </w:r>
    </w:p>
    <w:p>
      <w:r>
        <w:t>敏感的神经受到火热视线的刺激，像遇到电流一样强烈反应。就是亲爱的丈夫也没有这样从正面看</w:t>
      </w:r>
    </w:p>
    <w:p>
      <w:r>
        <w:t>过，也没有让他摸过。</w:t>
      </w:r>
    </w:p>
    <w:p>
      <w:r>
        <w:t>「你的屁股真可爱，叫人受不了。」</w:t>
      </w:r>
    </w:p>
    <w:p>
      <w:r>
        <w:t>手指碰一下，肛门就紧缩，江美想起昨天受到川边玩弄的情形，身上立刻冒出鸡皮疙瘩，大腿不停</w:t>
      </w:r>
    </w:p>
    <w:p>
      <w:r>
        <w:t>的颤抖。</w:t>
      </w:r>
    </w:p>
    <w:p>
      <w:r>
        <w:t>可是江美还没有发觉，在这种感情的深底已经有追求男人手指的骚痒感开始萌芽。</w:t>
      </w:r>
    </w:p>
    <w:p>
      <w:r>
        <w:t>「颜色很美，加上屁股的形状好，真是漂亮极了！」石黑在很像菊花蕾的褐色皱纹上慢慢揉搓。</w:t>
      </w:r>
    </w:p>
    <w:p>
      <w:r>
        <w:t>「啊……羞死了……」江美拚命摇摆通红的脸，已经没有办法张开眼睛，鼻翼不断的起伏。</w:t>
      </w:r>
    </w:p>
    <w:p>
      <w:r>
        <w:t>石黑这时手指上感到菊花蕾微微隆起，不由得吞下口水。</w:t>
      </w:r>
    </w:p>
    <w:p>
      <w:r>
        <w:t>「已经差不多了。」</w:t>
      </w:r>
    </w:p>
    <w:p>
      <w:r>
        <w:t>石黑伸出手，川边把浣肠器放在他的手掌上。橡皮球里大概有二百，手掌上有重量感。</w:t>
      </w:r>
    </w:p>
    <w:p>
      <w:r>
        <w:t>「现在终於要浣肠了。」石黑故意抬起头看江美的表情。</w:t>
      </w:r>
    </w:p>
    <w:p>
      <w:r>
        <w:t>「不要！不要那种事。」紧闭眼睛的江芙，听到石黑的话，立刻回到现实。</w:t>
      </w:r>
    </w:p>
    <w:p>
      <w:r>
        <w:t>慢慢张开眼睛，脸色变成灰白色。</w:t>
      </w:r>
    </w:p>
    <w:p>
      <w:r>
        <w:t>（在这种地方……浣肠……就是死了也不要……）</w:t>
      </w:r>
    </w:p>
    <w:p>
      <w:r>
        <w:t>「你不想要，就喊救命。大家知道你这样被浣肠，一定会很高兴。」</w:t>
      </w:r>
    </w:p>
    <w:p>
      <w:r>
        <w:t>石黑伸出舌头舔浣肠器的管嘴。</w:t>
      </w:r>
    </w:p>
    <w:p>
      <w:r>
        <w:t>「饶了我吧……不要浣肠……呜……」江美发出低沉的哭声，把沾满眼泪的脸颊压在椅背上。连想</w:t>
      </w:r>
    </w:p>
    <w:p>
      <w:r>
        <w:t>到男人性器插入感的东西慢慢侵入，那个是有八公分长的管嘴慢慢的进入。</w:t>
      </w:r>
    </w:p>
    <w:p>
      <w:r>
        <w:t>「不要啦……啊……不要吸……」</w:t>
      </w:r>
    </w:p>
    <w:p>
      <w:r>
        <w:t>石黑的手指开始压扁橡皮球，比想像更可怕的感觉，使江美的屁股颤抖。</w:t>
      </w:r>
    </w:p>
    <w:p>
      <w:r>
        <w:t>「浣肠的滋味好不好？」</w:t>
      </w:r>
    </w:p>
    <w:p>
      <w:r>
        <w:t>石黑转动深入的管嘴，同时继续用力压迫橡皮球，江美能感觉出甘油液「吱噜吱噜」的进来。</w:t>
      </w:r>
    </w:p>
    <w:p>
      <w:r>
        <w:t>（啊……进来了……不要……不要……）</w:t>
      </w:r>
    </w:p>
    <w:p>
      <w:r>
        <w:t>「呜……啊……」江美发出绝望的啜泣声∶「不要弄了……饶了我吧……不要了……」</w:t>
      </w:r>
    </w:p>
    <w:p>
      <w:r>
        <w:t>「刚进入一半，剩下的，川边，就给你弄进去。」</w:t>
      </w:r>
    </w:p>
    <w:p>
      <w:r>
        <w:t>石黑和川边换位置。</w:t>
      </w:r>
    </w:p>
    <w:p>
      <w:r>
        <w:t>「啊……不要……」</w:t>
      </w:r>
    </w:p>
    <w:p>
      <w:r>
        <w:t>管嘴又深深的插进来。可是，川边没有立刻注入浣肠液，他是不断的用管嘴在肛门里进进出出。</w:t>
      </w:r>
    </w:p>
    <w:p>
      <w:r>
        <w:t>「唔……不要这样……快一点弄完吧……」</w:t>
      </w:r>
    </w:p>
    <w:p>
      <w:r>
        <w:t>「嘿嘿嘿！看你好像很满意的样子，竟然开始催促要快一点。」</w:t>
      </w:r>
    </w:p>
    <w:p>
      <w:r>
        <w:t>江美对折的肉体向上移动∶「不是……羞死人……」</w:t>
      </w:r>
    </w:p>
    <w:p>
      <w:r>
        <w:t>川边开始在手上用力，江美立刻感到肚子里产生膨胀。</w:t>
      </w:r>
    </w:p>
    <w:p>
      <w:r>
        <w:t>「嘿嘿嘿！你这时候的表情真性感。」石黑看着江美说。</w:t>
      </w:r>
    </w:p>
    <w:p>
      <w:r>
        <w:t>「唔……快一点弄完吧……」</w:t>
      </w:r>
    </w:p>
    <w:p>
      <w:r>
        <w:t>「说来说去，还不是全部都吞下去了！」把浣肠液完全注入后，川边慢慢拔出管嘴，发出淫笑声。</w:t>
      </w:r>
    </w:p>
    <w:p>
      <w:r>
        <w:t>「啊……难过死了！快让我去吧！」</w:t>
      </w:r>
    </w:p>
    <w:p>
      <w:r>
        <w:t>甘油液完全进入直肠里，使江美感到内脏快要爆裂。强烈的便液马上就要冲破关口。</w:t>
      </w:r>
    </w:p>
    <w:p>
      <w:r>
        <w:t>＊＊＊＊＊＊＊＊＊＊＊＊</w:t>
      </w:r>
    </w:p>
    <w:p>
      <w:r>
        <w:t>「喂，有人来了。」石黑急忙说，立刻解开捆绑江美脚踝的裤袜和手铐。</w:t>
      </w:r>
    </w:p>
    <w:p>
      <w:r>
        <w:t>「啊……厕所……」江美拱命忍耐快要喷射的便意，弯着腰跑进厕所。</w:t>
      </w:r>
    </w:p>
    <w:p>
      <w:r>
        <w:t>（这样的地狱也到明天为止，忍耐吧……）江美想到下午就能见到的丈夫，在心里哭泣。</w:t>
      </w:r>
    </w:p>
    <w:p>
      <w:r>
        <w:t>黄昏时刻到达目的地，就能摆脱这两个男人，现在江美的心里只盼能早点到达目的地。</w:t>
      </w:r>
    </w:p>
    <w:p>
      <w:r>
        <w:t>江美恐惧自己的肉体会顺应男人们的玩弄，所以要尽快脱离他们。再忍耐一下……可是命运的齿轮</w:t>
      </w:r>
    </w:p>
    <w:p>
      <w:r>
        <w:t>竟然很讽刺的开始倒转。</w:t>
      </w:r>
    </w:p>
    <w:p>
      <w:r>
        <w:t>飞机遇到猛烈的沙暴，不得不回退开罗。加上飞机引擎的故障，从开罗的出发延后一个小时，再次</w:t>
      </w:r>
    </w:p>
    <w:p>
      <w:r>
        <w:t>有可怕的夜晚向江美伸出魔掌。</w:t>
      </w:r>
    </w:p>
    <w:p>
      <w:r>
        <w:t>在飞机上江美就发觉凝视它的视线就非常紧张，不是石黑和川边的视线。紧张的看过去时，有阿拉</w:t>
      </w:r>
    </w:p>
    <w:p>
      <w:r>
        <w:t>伯人笑嘻嘻的看着江美，大概是从开罗上来的。江美一直觉得有人在看她，原来是这个阿拉伯人。</w:t>
      </w:r>
    </w:p>
    <w:p>
      <w:r>
        <w:t>江美又产生就的恐惧感，如果现在石黑等人又强迫要求可耻的事……全身都热起来。</w:t>
      </w:r>
    </w:p>
    <w:p>
      <w:r>
        <w:t>川边大概疲倦，在后面的座位上发出声。可是，石黑好像看透江美的心事，突然说∶「你不要发出</w:t>
      </w:r>
    </w:p>
    <w:p>
      <w:r>
        <w:t>声音，要听我的话。」</w:t>
      </w:r>
    </w:p>
    <w:p>
      <w:r>
        <w:t>江美的表情立刻紧张，「求求你，今天晚上饶了我吧……」江美用快哭出来的声音哀求。</w:t>
      </w:r>
    </w:p>
    <w:p>
      <w:r>
        <w:t>「放心吧，今晚是不会的。」</w:t>
      </w:r>
    </w:p>
    <w:p>
      <w:r>
        <w:t>「？」</w:t>
      </w:r>
    </w:p>
    <w:p>
      <w:r>
        <w:t>听到意外的回答。可是石黑那种人，不可能什么事都没有。</w:t>
      </w:r>
    </w:p>
    <w:p>
      <w:r>
        <w:t>石黑一面抚摸江美的屁股说∶「但你要做一件事。」</w:t>
      </w:r>
    </w:p>
    <w:p>
      <w:r>
        <w:t>果然不是会平白放过江美的人。</w:t>
      </w:r>
    </w:p>
    <w:p>
      <w:r>
        <w:t>「要我做什么……」</w:t>
      </w:r>
    </w:p>
    <w:p>
      <w:r>
        <w:t>「那里不是有阿拉伯人在看你吗？好像对你有意思，你就用身体去诱惑他，要给他抱。」</w:t>
      </w:r>
    </w:p>
    <w:p>
      <w:r>
        <w:t>石黑的要求几乎使江美吓昏过去。要用身体诱惑陌生的阿拉伯人，而且是像奴隶商人一样有可怕面</w:t>
      </w:r>
    </w:p>
    <w:p>
      <w:r>
        <w:t>貌的男人，还要像妓女一样的给他操淫。</w:t>
      </w:r>
    </w:p>
    <w:p>
      <w:r>
        <w:t>江美软弱无力的摇头∶「求求你，不要我做那种事……我不要……」</w:t>
      </w:r>
    </w:p>
    <w:p>
      <w:r>
        <w:t>「不要也没有关系，但今晚还要浣肠，就在他的面前。嘿嘿嘿！在诱惑阿拉伯人和浣肠之间，你做</w:t>
      </w:r>
    </w:p>
    <w:p>
      <w:r>
        <w:t>还择吧！」</w:t>
      </w:r>
    </w:p>
    <w:p>
      <w:r>
        <w:t>「那……」江美说不出话来。强烈的恐惧感使她的双腿颤抖，再三哀求还是会落入羞耻地狱里。</w:t>
      </w:r>
    </w:p>
    <w:p>
      <w:r>
        <w:t>江美的身体已经确实地体会过，绝望感使江美无力的垂下头。</w:t>
      </w:r>
    </w:p>
    <w:p>
      <w:r>
        <w:t>「你要选哪一种？再拖下去就要浣肠了，今晚要注入昨晚的二倍。」</w:t>
      </w:r>
    </w:p>
    <w:p>
      <w:r>
        <w:t>「不，千万不能浣肠……」</w:t>
      </w:r>
    </w:p>
    <w:p>
      <w:r>
        <w:t>「嘿嘿嘿！不要浣肠就去诱惑，要照我的话去做。」</w:t>
      </w:r>
    </w:p>
    <w:p>
      <w:r>
        <w:t>「知道了……」江美无法阻止自己身体颤抖，脸色苍白，脸颊在抽搐。</w:t>
      </w:r>
    </w:p>
    <w:p>
      <w:r>
        <w:t>（只有今晚，忍耐过去……忍耐到明天。在那以前就当自己已经死了吧！）</w:t>
      </w:r>
    </w:p>
    <w:p>
      <w:r>
        <w:t>江美做了悲哀的决定。</w:t>
      </w:r>
    </w:p>
    <w:p>
      <w:r>
        <w:t>「你先把腿露出来，把裙子自然撩起。嘿……那个阿拉伯人看到你的腿会很高兴。」</w:t>
      </w:r>
    </w:p>
    <w:p>
      <w:r>
        <w:t>江美紧紧闭上眼睛，深深叹一口气，像认命似的照石黑的话做。</w:t>
      </w:r>
    </w:p>
    <w:p>
      <w:r>
        <w:t>翘起二郎腿，然后好像裙子自然向上移动的把裙摆拉到大腿根附近，立刻露出没有穿裤机的光滑大</w:t>
      </w:r>
    </w:p>
    <w:p>
      <w:r>
        <w:t>腿。虽然闭上眼睛也能感觉到阿拉伯人的火热视线射在腿上，江美全身火热。</w:t>
      </w:r>
    </w:p>
    <w:p>
      <w:r>
        <w:t>「很好，就是这个样子。现在要假装照顾睡觉的孩子，把屁股转向他那边。</w:t>
      </w:r>
    </w:p>
    <w:p>
      <w:r>
        <w:t>然后，就像自然撩起裙子一样的露出屁股。」石黑的话毫不留情的剌在江美的心上。</w:t>
      </w:r>
    </w:p>
    <w:p>
      <w:r>
        <w:t>「饶了我吧……我做不到那种事。」</w:t>
      </w:r>
    </w:p>
    <w:p>
      <w:r>
        <w:t>「不要废话，你是想浣肠了吗？」石黑从椅缝之间露出浣肠器的管嘴，压下橡皮球，让风喷射在江</w:t>
      </w:r>
    </w:p>
    <w:p>
      <w:r>
        <w:t>美的脸上。</w:t>
      </w:r>
    </w:p>
    <w:p>
      <w:r>
        <w:t>「啊……」江美发出悲哀的呻吟声，扭动屁股的同时，拉起裙子。</w:t>
      </w:r>
    </w:p>
    <w:p>
      <w:r>
        <w:t>江美知道石黑也在看露出一半的丰满屁股，这样子显得非常淫糜。</w:t>
      </w:r>
    </w:p>
    <w:p>
      <w:r>
        <w:t>「那个阿拉伯人把脖子伸得很长，还露出快要流口水的表情。也不能怪他，因为看到的屁股是这样</w:t>
      </w:r>
    </w:p>
    <w:p>
      <w:r>
        <w:t>丰满漂亮。」</w:t>
      </w:r>
    </w:p>
    <w:p>
      <w:r>
        <w:t>江美知道被看到，就觉得屁股的双球开始火烧般的热起来，花园里也开始湿润。</w:t>
      </w:r>
    </w:p>
    <w:p>
      <w:r>
        <w:t>（怎么会这样……）江美对自己的身体过份敏感觉得害怕。</w:t>
      </w:r>
    </w:p>
    <w:p>
      <w:r>
        <w:t>现在要转向那个家伙。」石黑用命令的口吻说。</w:t>
      </w:r>
    </w:p>
    <w:p>
      <w:r>
        <w:t>江美的肉体慢慢转向阿拉伯人的方向，暴露出来的大腿还在顾抖。</w:t>
      </w:r>
    </w:p>
    <w:p>
      <w:r>
        <w:t>「看着他，要笑，要色情的笑。然后慢慢分开双腿，这样他就以为你在诱惑他，会立刻跑过来，你</w:t>
      </w:r>
    </w:p>
    <w:p>
      <w:r>
        <w:t>就乖乖的让他操淫，大腿要尽量分开。」</w:t>
      </w:r>
    </w:p>
    <w:p>
      <w:r>
        <w:t>「不要……不要……我快要羞死了。」</w:t>
      </w:r>
    </w:p>
    <w:p>
      <w:r>
        <w:t>「你不听话，就用这个浣肠器让你尝一尝更羞耻的事。」</w:t>
      </w:r>
    </w:p>
    <w:p>
      <w:r>
        <w:t>石黑的话使江美放弃抵抗。</w:t>
      </w:r>
    </w:p>
    <w:p>
      <w:r>
        <w:t>江美抬起快哭泣的脸，只好做出尴尬的笑容，大腿也慢慢向左右分开，大胆的程度让江美自己都感</w:t>
      </w:r>
    </w:p>
    <w:p>
      <w:r>
        <w:t>到惊讶，就好像不是自己的身体。</w:t>
      </w:r>
    </w:p>
    <w:p>
      <w:r>
        <w:t>看到阿拉伯人贪婪的视线，就从花园溢出蜜汁，同时涌出火热的骚痒感。拼命地想克制自己的性欲，</w:t>
      </w:r>
    </w:p>
    <w:p>
      <w:r>
        <w:t>可是一点办法都没有，这是成熟女人悲哀的本能。</w:t>
      </w:r>
    </w:p>
    <w:p>
      <w:r>
        <w:t>（我怎么会这样……不要……不要……）心里拼命否认，可是身体火热的感觉愈来愈强。</w:t>
      </w:r>
    </w:p>
    <w:p>
      <w:r>
        <w:t>阿拉伯人知道江美没有穿三角裤，刹那间露出了惊讶的表情，然后看江美的脸，当发觉江美尴尬的</w:t>
      </w:r>
    </w:p>
    <w:p>
      <w:r>
        <w:t>笑容和痴痴的眼神，就先东张西望，当确定那个笑容是对自己，就站起来向江美走过来。</w:t>
      </w:r>
    </w:p>
    <w:p>
      <w:r>
        <w:t>阿拉伯人把江美抱起，让她背对着自己骑在大腿上坐下，然后立刻把手伸入裙子里，在江美耳边悄</w:t>
      </w:r>
    </w:p>
    <w:p>
      <w:r>
        <w:t>悄说话。现在的江美当然不可能听懂他在说什尘。</w:t>
      </w:r>
    </w:p>
    <w:p>
      <w:r>
        <w:t>「啊……啊……」江美能感觉出自己的肉壁好像迫不及待的缠绕在阿拉伯人身上。</w:t>
      </w:r>
    </w:p>
    <w:p>
      <w:r>
        <w:t>阿拉伯人的手指插入后，在江美的肉洞里慢慢活动。江美的脑海里不再有屈辱或羞耻感，只是任由</w:t>
      </w:r>
    </w:p>
    <w:p>
      <w:r>
        <w:t>自己的肉体漂浮在情欲的波滔里。</w:t>
      </w:r>
    </w:p>
    <w:p>
      <w:r>
        <w:t>几分钟后，江美第一次在外国人的手指玩弄上，疯狂的扭动身体哭泣。</w:t>
      </w:r>
    </w:p>
    <w:p>
      <w:r>
        <w:t>走出飞机，立刻有热风迎面而来。</w:t>
      </w:r>
    </w:p>
    <w:p>
      <w:r>
        <w:t>从飞机走下去，看到在海关的窗边站着亲爱的丈夫时，江美抱起孩子不顾一切的奔跑过去。紧紧抱</w:t>
      </w:r>
    </w:p>
    <w:p>
      <w:r>
        <w:t>住丈夫，立刻大声哭起来。</w:t>
      </w:r>
    </w:p>
    <w:p>
      <w:r>
        <w:t>「江美，你怎么了？」</w:t>
      </w:r>
    </w:p>
    <w:p>
      <w:r>
        <w:t>「没有什么……只是看到你太高兴了。」江美一面哭，一面好像要确定似的又抱紧丈夫。</w:t>
      </w:r>
    </w:p>
    <w:p>
      <w:r>
        <w:t>「不要傻了，我就站在这里啊！不会再离开你的。」丈夫户张拿出手帕擦拭江美脸上的泪珠，露出</w:t>
      </w:r>
    </w:p>
    <w:p>
      <w:r>
        <w:t>温柔的笑容。</w:t>
      </w:r>
    </w:p>
    <w:p>
      <w:r>
        <w:t>江美在丈夫的背后看到露出淫邪笑容的石黑和那个阿拉伯人，又开始紧张。</w:t>
      </w:r>
    </w:p>
    <w:p>
      <w:r>
        <w:t>（如果，石黑向丈夫这边走过来……）江美产生强烈恐惧。</w:t>
      </w:r>
    </w:p>
    <w:p>
      <w:r>
        <w:t>可是石黑和来迎接的十几个黑人在一起，没有走过来的动静。不久后，对着江美露出好像有特别意</w:t>
      </w:r>
    </w:p>
    <w:p>
      <w:r>
        <w:t>义的笑容，和那些黑人坐车走了。</w:t>
      </w:r>
    </w:p>
    <w:p>
      <w:r>
        <w:t>那样纠缠不放的石黑，一句话也没有说就坐车走掉了，反而使得江美感到疑虑。</w:t>
      </w:r>
    </w:p>
    <w:p>
      <w:r>
        <w:t>（石黑怎么可能就这样放过江美？还有，那阿拉伯人为什么会和石黑一起行动？）江美把脸紧紧靠</w:t>
      </w:r>
    </w:p>
    <w:p>
      <w:r>
        <w:t>在丈夫的怀里，好像这样就能消除心里面的不安。</w:t>
      </w:r>
    </w:p>
    <w:p>
      <w:r>
        <w:t>（一切都结束了……只要我忍耐……只要我……）这样，就不会让心爱的丈夫伤心，能维持幸福的</w:t>
      </w:r>
    </w:p>
    <w:p>
      <w:r>
        <w:t>家庭……江美不断这样告诉自己。</w:t>
      </w:r>
    </w:p>
    <w:p>
      <w:r>
        <w:t>丈夫开车到达的地方，是在维多利亚湖畔有白色围墙的原亮西洋式的独立家庭，好像在外国电影里</w:t>
      </w:r>
    </w:p>
    <w:p>
      <w:r>
        <w:t>看到有宽大的绿色庭院。</w:t>
      </w:r>
    </w:p>
    <w:p>
      <w:r>
        <w:t>「我想你会喜欢，一家三口加上女佣，不是正好吗？」</w:t>
      </w:r>
    </w:p>
    <w:p>
      <w:r>
        <w:t>江美抱住用得意口吻说明的丈夫∶「亲爱的，我太高兴了。」</w:t>
      </w:r>
    </w:p>
    <w:p>
      <w:r>
        <w:t>江美回想起刚才的那种情境，淋浴时好像要把石黑的污辱洗去一样地仔细洗擦身体。</w:t>
      </w:r>
    </w:p>
    <w:p>
      <w:r>
        <w:t>（我不能让这样爱我的丈夫伤心……）补偿被操淫的方法只有一个，那就是要比过去更爱丈夫。江</w:t>
      </w:r>
    </w:p>
    <w:p>
      <w:r>
        <w:t>美下决心后，为丈夫把自己的身体洗乾净。</w:t>
      </w:r>
    </w:p>
    <w:p>
      <w:r>
        <w:t>江美在裸体上围上一条浴巾，想早一点得到丈夫的爱，消灭可怕的回忆。可是，走出浴室的刹那，</w:t>
      </w:r>
    </w:p>
    <w:p>
      <w:r>
        <w:t>江美几乎吓死。</w:t>
      </w:r>
    </w:p>
    <w:p>
      <w:r>
        <w:t>年老的女佣满脸鲜血的倒在走廊的地毯上。</w:t>
      </w:r>
    </w:p>
    <w:p>
      <w:r>
        <w:t>「哇……快来啊……亲爱的！」江美不顾一切的冲进卧室，可是卧室里有更可怕的情况等着她。</w:t>
      </w:r>
    </w:p>
    <w:p>
      <w:r>
        <w:t>「啊……」江美发出尖锐的哭叫声。</w:t>
      </w:r>
    </w:p>
    <w:p>
      <w:r>
        <w:t>看到石黑和川边笑嘻嘻的站在那里，江美向后退，双腿在颤抖。</w:t>
      </w:r>
    </w:p>
    <w:p>
      <w:r>
        <w:t>「原来你去洗澡了，难怪没有看到你。」</w:t>
      </w:r>
    </w:p>
    <w:p>
      <w:r>
        <w:t>在石黑的四周有七、八个黑人手拿来福枪站在那里。有一个枪托上有鲜血，可能是刚才的女佣流下</w:t>
      </w:r>
    </w:p>
    <w:p>
      <w:r>
        <w:t>的血。</w:t>
      </w:r>
    </w:p>
    <w:p>
      <w:r>
        <w:t>「你这是做什么……」江美顺着墙向后退。</w:t>
      </w:r>
    </w:p>
    <w:p>
      <w:r>
        <w:t>「看你的这种样子，大概想和丈夫痛快一番。嘿嘿嘿！」川边发出淫笑声。</w:t>
      </w:r>
    </w:p>
    <w:p>
      <w:r>
        <w:t>丈夫被绳子捆绑，倒在川边的脚下。</w:t>
      </w:r>
    </w:p>
    <w:p>
      <w:r>
        <w:t>「啊……他们对你怎么样了？」</w:t>
      </w:r>
    </w:p>
    <w:p>
      <w:r>
        <w:t>江美忘记自己身上只有一条浴巾，想跑过去时，一下就被石黑拦腰抱住。</w:t>
      </w:r>
    </w:p>
    <w:p>
      <w:r>
        <w:t>「他只是被打昏而已，很快就会醒过来的。」</w:t>
      </w:r>
    </w:p>
    <w:p>
      <w:r>
        <w:t>丈夫的额头有血。</w:t>
      </w:r>
    </w:p>
    <w:p>
      <w:r>
        <w:t>「亲爱的……」江美拼命的呼叫丈夫。</w:t>
      </w:r>
    </w:p>
    <w:p>
      <w:r>
        <w:t>（你快来救我，不然我就……我就……）果然，他们不是轻易肯放弃江美的人，（一定还会受到凌</w:t>
      </w:r>
    </w:p>
    <w:p>
      <w:r>
        <w:t>辱……）想到这里，就忍不住大声喊叫丈夫。</w:t>
      </w:r>
    </w:p>
    <w:p>
      <w:r>
        <w:t>「你放心吧，在你肯听话的时候，你丈夫是安全的。当你不听话时，她就要和那个女佣排列在一起</w:t>
      </w:r>
    </w:p>
    <w:p>
      <w:r>
        <w:t>了。」</w:t>
      </w:r>
    </w:p>
    <w:p>
      <w:r>
        <w:t>那是惊人的话。</w:t>
      </w:r>
    </w:p>
    <w:p>
      <w:r>
        <w:t>「还有，在楼上睡觉的你儿子，也要和老爸相好的睡在一起了，但永远不会醒过来。」川边用来福</w:t>
      </w:r>
    </w:p>
    <w:p>
      <w:r>
        <w:t>枪瞄准户江的头说。</w:t>
      </w:r>
    </w:p>
    <w:p>
      <w:r>
        <w:t>「啊……不要……不要！」江美绝望的号啕大哭。</w:t>
      </w:r>
    </w:p>
    <w:p>
      <w:r>
        <w:t>「我们在飞机上是真痛快。还忘不了你高兴哭泣的模样。尤其浣肠时那种陶醉的表情。嘿嘿嘿！现</w:t>
      </w:r>
    </w:p>
    <w:p>
      <w:r>
        <w:t>在是不是想浣肠想的屁股都热了？不过，你也真好色，和阿拉伯人做出像妓女一样的事，然后还要像没</w:t>
      </w:r>
    </w:p>
    <w:p>
      <w:r>
        <w:t>事似的要和丈夫睡觉。」</w:t>
      </w:r>
    </w:p>
    <w:p>
      <w:r>
        <w:t>「好像做过浣肠的关系，她的屁股更性感了。」</w:t>
      </w:r>
    </w:p>
    <w:p>
      <w:r>
        <w:t>两个男人口口声声的用淫邪的话语取笑江美。那些黑人们也瞪大眼睛，好像很稀奇的看江美。</w:t>
      </w:r>
    </w:p>
    <w:p>
      <w:r>
        <w:t>江美的脸颊立刻通红，从她的身后，能看到充满肉感的丰满屁股。</w:t>
      </w:r>
    </w:p>
    <w:p>
      <w:r>
        <w:t>「你的身体真剌激啊！」川边抱住江美的屁股前后摇动。</w:t>
      </w:r>
    </w:p>
    <w:p>
      <w:r>
        <w:t>「不要……不要说那种话。」江美拼命大叫，在飞机里发生的事，好像恶梦一样又出现在眼前。</w:t>
      </w:r>
    </w:p>
    <w:p>
      <w:r>
        <w:t>「你们对我又要做什么？」</w:t>
      </w:r>
    </w:p>
    <w:p>
      <w:r>
        <w:t>「不用装傻了，男人要求女人的只有一件事。」</w:t>
      </w:r>
    </w:p>
    <w:p>
      <w:r>
        <w:t>虽然知道，但这样清楚的说出来，还是会使江美紧张。</w:t>
      </w:r>
    </w:p>
    <w:p>
      <w:r>
        <w:t>（果然是如此……）</w:t>
      </w:r>
    </w:p>
    <w:p>
      <w:r>
        <w:t>「要钱的话……给你……所以不要再纠缠我了。」</w:t>
      </w:r>
    </w:p>
    <w:p>
      <w:r>
        <w:t>江美虽知没有用，但还是这样哀求。</w:t>
      </w:r>
    </w:p>
    <w:p>
      <w:r>
        <w:t>「我们有钱，想要的是你的身体。」</w:t>
      </w:r>
    </w:p>
    <w:p>
      <w:r>
        <w:t>「……」江美说不出话来。</w:t>
      </w:r>
    </w:p>
    <w:p>
      <w:r>
        <w:t>可是猛烈摇头后立刻开始挣扎反抗，现在只有先逃走，如果再受到凌辱，就没有脸见丈夫了。</w:t>
      </w:r>
    </w:p>
    <w:p>
      <w:r>
        <w:t>江美更害怕自己的性本能，在飞机上是那样敏感的反应，如果再受到玩弄，会在不知不觉中肉体开</w:t>
      </w:r>
    </w:p>
    <w:p>
      <w:r>
        <w:t>始反应，还会要求石黑等人。绝不能发生那种事。</w:t>
      </w:r>
    </w:p>
    <w:p>
      <w:r>
        <w:t>「刚开始是想打发时间。但你的身体太好了，让我们迷上了，要恨就恨你自己的身体吧！」石黑冷</w:t>
      </w:r>
    </w:p>
    <w:p>
      <w:r>
        <w:t>笑一声，一拳打在江美的肚子上，江美的身体立刻倒下。</w:t>
      </w:r>
    </w:p>
    <w:p>
      <w:r>
        <w:t>石黑把昏迷的江美轻轻地抱起丢在床上，川边用手抓住包围江美肉体的浴巾时，兴奋的手指在颤抖。</w:t>
      </w:r>
    </w:p>
    <w:p>
      <w:r>
        <w:t>已经干过一次的女人，但像第一次一样的兴奋，围绕在四周的黑人们也兴奋得目瞪口呆。</w:t>
      </w:r>
    </w:p>
    <w:p>
      <w:r>
        <w:t>用力拉下浴巾，有夫之妇特有的丰满肉体立刻出现在面前。</w:t>
      </w:r>
    </w:p>
    <w:p>
      <w:r>
        <w:t>形状美好的乳房，在顶点有粉红色的乳头。从丰满屁股到大腿的美丽曲线，只是看在眼里就会兴奋</w:t>
      </w:r>
    </w:p>
    <w:p>
      <w:r>
        <w:t>的射精。</w:t>
      </w:r>
    </w:p>
    <w:p>
      <w:r>
        <w:t>石黑翻转江美的肉体使她俯卧，然后拉起双手分开绑在床栏杆上。川边把化妆台的小椅子拿来放在</w:t>
      </w:r>
    </w:p>
    <w:p>
      <w:r>
        <w:t>江美的肚子下，江美发出低沉的哼声。</w:t>
      </w:r>
    </w:p>
    <w:p>
      <w:r>
        <w:t>江美这时候形成高高抬起屁股的姿势，「唔……唔……」压在椅子上的痛苦使江美回复意识，微微</w:t>
      </w:r>
    </w:p>
    <w:p>
      <w:r>
        <w:t>张开眼睛，想活动身体才发觉自己已经被捆绑，紧张地张大眼睛。</w:t>
      </w:r>
    </w:p>
    <w:p>
      <w:r>
        <w:t>「啊……这是干什么……」江美发现自己赤裸的被捆绑，发出悲叫声。</w:t>
      </w:r>
    </w:p>
    <w:p>
      <w:r>
        <w:t>「她的身体就是很美，尤其是屁股，简直无法形容。」</w:t>
      </w:r>
    </w:p>
    <w:p>
      <w:r>
        <w:t>石黑用手掌打江美的肉丘，立刻出现红色手印。江美的双腿猛踢，黑人们笑嘻嘻的压住。</w:t>
      </w:r>
    </w:p>
    <w:p>
      <w:r>
        <w:t>「不要这样……放开我……」</w:t>
      </w:r>
    </w:p>
    <w:p>
      <w:r>
        <w:t>「可以放开你，可是你知道我们要做什么……还是绑起来的好。」</w:t>
      </w:r>
    </w:p>
    <w:p>
      <w:r>
        <w:t>石黑在屁股上抚摸，黑人们好像也要享受似的在雪白的大腿上抚摸。</w:t>
      </w:r>
    </w:p>
    <w:p>
      <w:r>
        <w:t>「真是美丽的屁股，像法国的女人。看到这样的屁股，怎么不浣肠呢？」</w:t>
      </w:r>
    </w:p>
    <w:p>
      <w:r>
        <w:t>「什么！浣肠……」屁股被石黑揉搓，江美文发出哭叫声，心上出现恐惧和羞耻。</w:t>
      </w:r>
    </w:p>
    <w:p>
      <w:r>
        <w:t>「不要……不要浣肠！」江美摇头哭叫。想起在飞机里被浣肠时的样子，江美就快要昏过去。</w:t>
      </w:r>
    </w:p>
    <w:p>
      <w:r>
        <w:t>管嘴深深进入肛门时的那里令人快要疯狂的感觉，浣肠液「吱噜吱噜」注入时的会冒出鸡皮疙瘩的</w:t>
      </w:r>
    </w:p>
    <w:p>
      <w:r>
        <w:t>感觉，都记忆犹新。</w:t>
      </w:r>
    </w:p>
    <w:p>
      <w:r>
        <w:t>「你只听到要浣肠，屁股就热起来了。嘿嘿嘿！好像你的体质适合浣肠。放心，有足够的时间给你</w:t>
      </w:r>
    </w:p>
    <w:p>
      <w:r>
        <w:t>浣肠，就在你丈夫面前。」</w:t>
      </w:r>
    </w:p>
    <w:p>
      <w:r>
        <w:t>「不要……不要……」江美听到后立刻大声哭泣。</w:t>
      </w:r>
    </w:p>
    <w:p>
      <w:r>
        <w:t>「嘿嘿嘿，听说要浣肠就高兴得哭了吗？用这个浣肠器，你会哭得更痛快，今天要把你的身体调教</w:t>
      </w:r>
    </w:p>
    <w:p>
      <w:r>
        <w:t>成忘不了浣肠的身体。」石黑一面准备浣肠，一面愉快的大笑。</w:t>
      </w:r>
    </w:p>
    <w:p>
      <w:r>
        <w:t>「尤其你浣肠时的表清实在好性感，我都快要射精了。」川边一面说一面和黑人一起把江美的大腿</w:t>
      </w:r>
    </w:p>
    <w:p>
      <w:r>
        <w:t>向左右分开。</w:t>
      </w:r>
    </w:p>
    <w:p>
      <w:r>
        <w:t>「饶了我吧！不要啦！不要浣肠……」江美扭动着趴在椅子上的雪白肉体哭泣，有如散发出芳香的</w:t>
      </w:r>
    </w:p>
    <w:p>
      <w:r>
        <w:t>恼人双丘随着她的哭声左右摇摆。</w:t>
      </w:r>
    </w:p>
    <w:p>
      <w:r>
        <w:t>「她的屁股实在叫人受不了。」石黑把两个肉丘慢慢向左右分开。</w:t>
      </w:r>
    </w:p>
    <w:p>
      <w:r>
        <w:t>「啊……不要……太过份了……」</w:t>
      </w:r>
    </w:p>
    <w:p>
      <w:r>
        <w:t>露出菊花蕾。</w:t>
      </w:r>
    </w:p>
    <w:p>
      <w:r>
        <w:t>「不要看……不能看……」江美的哭声愈来愈激烈。</w:t>
      </w:r>
    </w:p>
    <w:p>
      <w:r>
        <w:t>「嘿嘿嘿！你的屁股眼真漂亮。这样缩紧是怕难为情吗？可是马上就要张开了。」</w:t>
      </w:r>
    </w:p>
    <w:p>
      <w:r>
        <w:t>「有这样美妙肛门的女人，真是很少见。」川边一面看一面说∶「你知道这是什么吧？这是毛笔，</w:t>
      </w:r>
    </w:p>
    <w:p>
      <w:r>
        <w:t>要用这个给你摩擦。」川边拿着一枝很粗的毛笔在江美面前摇动。</w:t>
      </w:r>
    </w:p>
    <w:p>
      <w:r>
        <w:t>「啊……不要……饶了我吧……」江美咬牙切齿，脸颊在床上摇动，就好像有蛇在身上爬，全身好</w:t>
      </w:r>
    </w:p>
    <w:p>
      <w:r>
        <w:t>像被电流击中。</w:t>
      </w:r>
    </w:p>
    <w:p>
      <w:r>
        <w:t>毛笔尖在屁股沟里活动，江美皱起眉头，嘴唇在颤抖，「唔……」江美发出从喉咙里挤出来的声音。</w:t>
      </w:r>
    </w:p>
    <w:p>
      <w:r>
        <w:t>「这样好不好？」</w:t>
      </w:r>
    </w:p>
    <w:p>
      <w:r>
        <w:t>川边手里的毛笔在肛门上摩擦，江美的哭声从哀号变成抽搐的啜泣声∶「啊……饶了我吧……」像</w:t>
      </w:r>
    </w:p>
    <w:p>
      <w:r>
        <w:t>梦呓般的哼着扭动屁股。</w:t>
      </w:r>
    </w:p>
    <w:p>
      <w:r>
        <w:t>「啊……」</w:t>
      </w:r>
    </w:p>
    <w:p>
      <w:r>
        <w:t>（千万不能够有性感……亲爱的……来救我吧……）想起在飞机上的那种感觉，整个下体开始火热</w:t>
      </w:r>
    </w:p>
    <w:p>
      <w:r>
        <w:t>骚痒，不由已的扭动下半身。</w:t>
      </w:r>
    </w:p>
    <w:p>
      <w:r>
        <w:t>就在这时候丈夫醒过来，「住手！你们要对江美做什么！」突然大声怒吼，瞪大愤怒的眼睛。</w:t>
      </w:r>
    </w:p>
    <w:p>
      <w:r>
        <w:t>「还要问做什么吗？现在要特别疼爱你太太的屁股，嘿嘿嘿……」</w:t>
      </w:r>
    </w:p>
    <w:p>
      <w:r>
        <w:t>「住手！不准动江美！」拼命摇动被捆绑的身体。</w:t>
      </w:r>
    </w:p>
    <w:p>
      <w:r>
        <w:t>「啊……亲爱的……哎呀……」听到丈夫的声音，江美疯狂的挣扎。可是，川边手里的毛笔没有停</w:t>
      </w:r>
    </w:p>
    <w:p>
      <w:r>
        <w:t>止活动。</w:t>
      </w:r>
    </w:p>
    <w:p>
      <w:r>
        <w:t>「你们快住手……千万不能这样对待江美！」</w:t>
      </w:r>
    </w:p>
    <w:p>
      <w:r>
        <w:t>「啊……亲爱的……」丈夫的声音使江美回到现实里，发出呕血般的声音，可是那种痛苦也快要被</w:t>
      </w:r>
    </w:p>
    <w:p>
      <w:r>
        <w:t>毛笔带来的强烈官能掩盖。</w:t>
      </w:r>
    </w:p>
    <w:p>
      <w:r>
        <w:t>被毛笔尖摩擦的菊花蕾，就像火烧一样的炎热，「啊……」江美发出分不出是喜悦还是痛苦的哭声。</w:t>
      </w:r>
    </w:p>
    <w:p>
      <w:r>
        <w:t>「敏感的肛门就有这个好处，很快就会有反应。嘿嘿嘿……」</w:t>
      </w:r>
    </w:p>
    <w:p>
      <w:r>
        <w:t>「住手！我要杀了你们！」丈夫的脸为愤怒的痉挛。</w:t>
      </w:r>
    </w:p>
    <w:p>
      <w:r>
        <w:t>「你不用这样叫，不久以后，你太太就会主动的说要死了，或杀了我吧！」</w:t>
      </w:r>
    </w:p>
    <w:p>
      <w:r>
        <w:t>川边笑着说，同时笔尖在菊花蕾上继续摩擦，目的是消除括约肌的抵抗。</w:t>
      </w:r>
    </w:p>
    <w:p>
      <w:r>
        <w:t>「你们不是人！我一定要杀了你。」</w:t>
      </w:r>
    </w:p>
    <w:p>
      <w:r>
        <w:t>石黑一拳打昏户张，用布把嘴塞住。</w:t>
      </w:r>
    </w:p>
    <w:p>
      <w:r>
        <w:t>「嘿嘿嘿，你老婆是我们的了。现在要浣肠，调教成离不开我们的身体，现在让你仔细参观自己老</w:t>
      </w:r>
    </w:p>
    <w:p>
      <w:r>
        <w:t>婆浣肠的样子。」</w:t>
      </w:r>
    </w:p>
    <w:p>
      <w:r>
        <w:t>「唔……」户张的脸露出愤怒的表情，只能从鼻孔发出哼声，江美紧闭眼睛啜泣。</w:t>
      </w:r>
    </w:p>
    <w:p>
      <w:r>
        <w:t>石黑把户张拖到最能看清楚江美屁股的位置，然后在眼皮上贴上胶布，让他没办法闭上眼睛。眼前</w:t>
      </w:r>
    </w:p>
    <w:p>
      <w:r>
        <w:t>看到两年没见的江美的屁股和大腿，那是他真心爱过的肉体。</w:t>
      </w:r>
    </w:p>
    <w:p>
      <w:r>
        <w:t>川边看一眼户张，露出得意的笑容，用一只手在江美的括约肌的四周推出，想把毛笔尖塞进去。</w:t>
      </w:r>
    </w:p>
    <w:p>
      <w:r>
        <w:t>「啊……唔……快来救我……」江美发出痛苦的声音。在熟悉女人身体弱点的川边玩弄下，江美只</w:t>
      </w:r>
    </w:p>
    <w:p>
      <w:r>
        <w:t>好不断的扭动全身，散发出性感。</w:t>
      </w:r>
    </w:p>
    <w:p>
      <w:r>
        <w:t>「啊……啊……」</w:t>
      </w:r>
    </w:p>
    <w:p>
      <w:r>
        <w:t>「好像有性感了，肛门也松了，可以开始浣肠。」</w:t>
      </w:r>
    </w:p>
    <w:p>
      <w:r>
        <w:t>川边用手指尖在微微隆起的肛门上摩擦。</w:t>
      </w:r>
    </w:p>
    <w:p>
      <w:r>
        <w:t>「啊……不要……求求你。」江美一面叫，一面扭动屁股。</w:t>
      </w:r>
    </w:p>
    <w:p>
      <w:r>
        <w:t>石黑拿来巨大的玻璃制浣肠器，在江美的耳边说了几句话，江美摇头表示不愿意。</w:t>
      </w:r>
    </w:p>
    <w:p>
      <w:r>
        <w:t>「你老公的生命完全看你了。」</w:t>
      </w:r>
    </w:p>
    <w:p>
      <w:r>
        <w:t>听石黑这样说，江美哭起来∶「拜托你……给我……」</w:t>
      </w:r>
    </w:p>
    <w:p>
      <w:r>
        <w:t>「你要用更大的声音说。」石黑抓住江美的头发用力摇动。</w:t>
      </w:r>
    </w:p>
    <w:p>
      <w:r>
        <w:t>「求求你……给我浣肠吧……」江美费很大力量才说出来，可是石黑把江美的脸拉起来说∶「你不</w:t>
      </w:r>
    </w:p>
    <w:p>
      <w:r>
        <w:t>要小看我，要说正确。」</w:t>
      </w:r>
    </w:p>
    <w:p>
      <w:r>
        <w:t>「求求你……我江美想要浣肠，想得身体骚痒……所以今晚给我浣肠……快一点……」江美说完就</w:t>
      </w:r>
    </w:p>
    <w:p>
      <w:r>
        <w:t>大声哭泣，可是她的哭声让人联想到有性的喜悦。</w:t>
      </w:r>
    </w:p>
    <w:p>
      <w:r>
        <w:t>江美的丈夫户张不忍看下去，把脸转开，可是有一个黑人又把他的脸转向江美。</w:t>
      </w:r>
    </w:p>
    <w:p>
      <w:r>
        <w:t>这时候，浣肠器的管嘴插入江美的屁股里。</w:t>
      </w:r>
    </w:p>
    <w:p>
      <w:r>
        <w:t xml:space="preserve">「啊……唔……」江美发出尖叫声，也是江美向石黑表示投降的哀歌。【完】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