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美貌前妻</w:t>
      </w:r>
    </w:p>
    <w:p>
      <w:r>
        <w:t>【一】</w:t>
      </w:r>
    </w:p>
    <w:p>
      <w:r>
        <w:t>前一阵子，公司常常须要加班，或许冰咖啡喝得多了，两天前忽然觉得头晕得厉害，回到家後，咳嗽愈来愈严</w:t>
      </w:r>
    </w:p>
    <w:p>
      <w:r>
        <w:t>重了，最後连喉咙都开始痛了，感冒就是这样，不舒服的症状接连到来，体温也开始升高了。</w:t>
      </w:r>
    </w:p>
    <w:p>
      <w:r>
        <w:t>印象中在国小以後，就一直都没有病到要请假在家休养的地步，哪知道现在都已经是快三十岁的人了，突然来</w:t>
      </w:r>
    </w:p>
    <w:p>
      <w:r>
        <w:t>了一个意外的重感冒。</w:t>
      </w:r>
    </w:p>
    <w:p>
      <w:r>
        <w:t>好在这两天，她一直陪在我身边，在她知道我生病之後，带了简单的几件衣服，便来这裡陪着我，跟着我请了</w:t>
      </w:r>
    </w:p>
    <w:p>
      <w:r>
        <w:t>两天的假，我精神比较好时，稍微问了她工作的事情要不要紧，她却说我的身体比较重要，工作的事她已经先请跟</w:t>
      </w:r>
    </w:p>
    <w:p>
      <w:r>
        <w:t>她一起工作的姊姊帮忙了，等我病好了之後，她再替她姊姊代班。</w:t>
      </w:r>
    </w:p>
    <w:p>
      <w:r>
        <w:t>她现在应该算是我的朋友，但在一年前，我们却是有婚姻生活的夫妻。</w:t>
      </w:r>
    </w:p>
    <w:p>
      <w:r>
        <w:t>我这个老婆得来有些奇怪，当时的她，其实是我女友的妹妹，我第一次见到她时，是在和她姊姊交往时认识的</w:t>
      </w:r>
    </w:p>
    <w:p>
      <w:r>
        <w:t>……</w:t>
      </w:r>
    </w:p>
    <w:p>
      <w:r>
        <w:t>她姊姊是我大学时的学姊，一个聪明、外向的女生，长得很漂亮，我第一次看到她时，她对我微笑时那可爱的</w:t>
      </w:r>
    </w:p>
    <w:p>
      <w:r>
        <w:t>表情，真是让我看得连心都麻了，後来在同学的怂恿下，也不知打哪来的胆子，鼓起勇气去向她表白，没想到她真</w:t>
      </w:r>
    </w:p>
    <w:p>
      <w:r>
        <w:t>的接受了。</w:t>
      </w:r>
    </w:p>
    <w:p>
      <w:r>
        <w:t>现在想来，我能交到这么漂亮的女朋友，上天还真待我不薄啊！我们交往了一段不算短的时间，直到大学毕业</w:t>
      </w:r>
    </w:p>
    <w:p>
      <w:r>
        <w:t>後，我收到徵兵单，运气不好，服兵役竟然要去南部，为了避免长距离的恋爱，最终感情会渐渐淡去，无可奈何才</w:t>
      </w:r>
    </w:p>
    <w:p>
      <w:r>
        <w:t>忍痛分手了。</w:t>
      </w:r>
    </w:p>
    <w:p>
      <w:r>
        <w:t>那是在和她交往大约一年後，一个週末她突然和我说她妹妹阿甯要毕业典礼，邀我一起参加，那时和她感情正</w:t>
      </w:r>
    </w:p>
    <w:p>
      <w:r>
        <w:t>浓，当然一口答应了……</w:t>
      </w:r>
    </w:p>
    <w:p>
      <w:r>
        <w:t>那天阿甯穿着高中毕业生的制服，胸前戴着胸花，皮白肤嫩，短短的马尾，薄薄的樱唇，相貌相当清秀，阿润</w:t>
      </w:r>
    </w:p>
    <w:p>
      <w:r>
        <w:t>——她姊姊的名字——替我们双方介绍过後，为了替阿甯庆祝毕业，我和阿润一起带她在台北市区四处逛逛，晚上</w:t>
      </w:r>
    </w:p>
    <w:p>
      <w:r>
        <w:t>还看了一场电影，一直玩到十一点多，送她们姊妹回家时已经午夜十二点了……</w:t>
      </w:r>
    </w:p>
    <w:p>
      <w:r>
        <w:t>我一直送她们到家门口，阿甯腼腆笑了笑，朝我挥了挥手，轻轻说了声：「姊夫！谢谢你，今天我玩得很开心</w:t>
      </w:r>
    </w:p>
    <w:p>
      <w:r>
        <w:t>……」道别後走进家门，留我和阿润两人，阿润告诉我她有点惊讶我和平日内向的阿甯挺聊得来，谢谢我当天陪她</w:t>
      </w:r>
    </w:p>
    <w:p>
      <w:r>
        <w:t>们姊妹，进门前还轻轻和我吻别，她的嘴唇好柔、好软……</w:t>
      </w:r>
    </w:p>
    <w:p>
      <w:r>
        <w:t>「嗯，烧已经退了，看来应该很快就会好起来了。」在身边替我量体温的阿甯高兴地说着，她取下口罩，看样</w:t>
      </w:r>
    </w:p>
    <w:p>
      <w:r>
        <w:t>子已经有点鬆了口气，这两天来一直坐在我身旁，两天下来阖眼休息的时间都不多，看起来已经有点倦色。</w:t>
      </w:r>
    </w:p>
    <w:p>
      <w:r>
        <w:t>这时她站起身子，去厨房拿过一杯温开水和感冒药，服侍着我吃下，经过了两天的休息，我的病情已经好很多</w:t>
      </w:r>
    </w:p>
    <w:p>
      <w:r>
        <w:t>了，大可以自己下床去拿药，但她仍是坚持让我躺着休息，自己去替我拿药，相当的体贴、温柔。</w:t>
      </w:r>
    </w:p>
    <w:p>
      <w:r>
        <w:t>算算时间我们离婚已经快一年了，因为我们都还太年轻，才交往三年就急着完成终生大事，婚後的生活，现时</w:t>
      </w:r>
    </w:p>
    <w:p>
      <w:r>
        <w:t>的压力，远远超出了我们的想像，压得我们喘不过气，婚後两年，我们常为生活的大小事情起争执，在几次大规模</w:t>
      </w:r>
    </w:p>
    <w:p>
      <w:r>
        <w:t>的争吵後，双方协议先暂时多留给彼此一点空间，於是签定了离婚协议书。</w:t>
      </w:r>
    </w:p>
    <w:p>
      <w:r>
        <w:t>在离婚之後，我们之间少了很多金钱、生活上的压力，又比较谈得开了，我们虽然没有住在一起，但週末一起</w:t>
      </w:r>
    </w:p>
    <w:p>
      <w:r>
        <w:t>晚餐、逛街、看场电影，已渐渐变成了例行公事。</w:t>
      </w:r>
    </w:p>
    <w:p>
      <w:r>
        <w:t>「阿甯！」这时她已经洗过了澡，穿着睡衣坐在我床沿，我还能闻到她身上淡淡的清芳。</w:t>
      </w:r>
    </w:p>
    <w:p>
      <w:r>
        <w:t>「嗯，怎么？」</w:t>
      </w:r>
    </w:p>
    <w:p>
      <w:r>
        <w:t>「这两天真是辛苦你了，多亏有你，我身体已经好很多了。」</w:t>
      </w:r>
    </w:p>
    <w:p>
      <w:r>
        <w:t>「傻瓜！我们又不是外人，你跟我客气什么？」</w:t>
      </w:r>
    </w:p>
    <w:p>
      <w:r>
        <w:t>看着她温柔的笑容，一阵温暖从心裡缓缓升起，她看我一直盯着她瞧，轻轻笑道：「你看什么？有什么好看？」</w:t>
      </w:r>
    </w:p>
    <w:p>
      <w:r>
        <w:t>「没什么！突然觉得你今天特别好看。」</w:t>
      </w:r>
    </w:p>
    <w:p>
      <w:r>
        <w:t>她抿嘴笑道：「才有了点精神，又开始贫嘴了，一开口就不正经。」</w:t>
      </w:r>
    </w:p>
    <w:p>
      <w:r>
        <w:t>「像你这么漂亮的美女，现在应该很抢手吧！是不是有很多男人想追你？有男朋友了没有？」</w:t>
      </w:r>
    </w:p>
    <w:p>
      <w:r>
        <w:t>「没有。」隔了一会儿，她才又开口：「有时我桌上会收到一些未婚男同事的鲜花或卡片，有几个还来邀我出</w:t>
      </w:r>
    </w:p>
    <w:p>
      <w:r>
        <w:t>去吃晚餐、看电影，还有的在我下班时，说要送我回去，但都被我婉拒了。」</w:t>
      </w:r>
    </w:p>
    <w:p>
      <w:r>
        <w:t>听到她现在还没有对象的消息，我的心不自觉一鬆，问她：「为什么不接受呢？</w:t>
      </w:r>
    </w:p>
    <w:p>
      <w:r>
        <w:t>别人这么用心，你都不会心动吗？」</w:t>
      </w:r>
    </w:p>
    <w:p>
      <w:r>
        <w:t>「我还不确定我想不想这么快就再来一段新的感情……」她淡淡地说，但我想她应该是还没有放下我们之间的</w:t>
      </w:r>
    </w:p>
    <w:p>
      <w:r>
        <w:t>事吧！</w:t>
      </w:r>
    </w:p>
    <w:p>
      <w:r>
        <w:t>「那你呢？你有开始和哪个美女交往了吗？如果到时要发喜帖时，别忘了算我一份。」她开玩笑地说。</w:t>
      </w:r>
    </w:p>
    <w:p>
      <w:r>
        <w:t>「嗯，我比你快些，已经有女朋友了。」</w:t>
      </w:r>
    </w:p>
    <w:p>
      <w:r>
        <w:t>看她原本轻鬆的表情有了些变化，隐藏不住焦虑之色，急着问道：「你们……她是什么样的人？长得漂亮吗？</w:t>
      </w:r>
    </w:p>
    <w:p>
      <w:r>
        <w:t>对你怎么样？你们在一起多久了？你……你很喜欢她吗？」</w:t>
      </w:r>
    </w:p>
    <w:p>
      <w:r>
        <w:t>听到她失望、焦急的语气，突然觉得她好可爱。</w:t>
      </w:r>
    </w:p>
    <w:p>
      <w:r>
        <w:t>「她长得很像你，我们在一起……算一算日子，到现在应该有六年了吧！至於她待我怎样……我生病的这两天</w:t>
      </w:r>
    </w:p>
    <w:p>
      <w:r>
        <w:t>裡，她一直在我身边照顾我，你说她对我怎么样？」趁她尚未反应过来，轻轻握住了她的手，在她脸颊上亲了一下。</w:t>
      </w:r>
    </w:p>
    <w:p>
      <w:r>
        <w:t>她足足呆了二十秒才反应过来我说的就是她自己，生气地甩开我的手，瞪眼道：「死相，病还没好就来偷吃豆</w:t>
      </w:r>
    </w:p>
    <w:p>
      <w:r>
        <w:t>腐，亏我这么细心照顾你，你这没良心的，就只想着要欺负人家。」</w:t>
      </w:r>
    </w:p>
    <w:p>
      <w:r>
        <w:t>「对不起，我情不自禁，哈哈……」我哈哈大笑，看她脸上红得像熟透的苹果一样，真的好可爱……</w:t>
      </w:r>
    </w:p>
    <w:p>
      <w:r>
        <w:t>「你再胡闹我就要回家了，反正你病也好得差不多了，留你一个人也死不了。」</w:t>
      </w:r>
    </w:p>
    <w:p>
      <w:r>
        <w:t>我调笑地说：「小美人，也不看看现在都几点了……都快十点了，你这么漂亮的美女，走夜路上，一定危险得</w:t>
      </w:r>
    </w:p>
    <w:p>
      <w:r>
        <w:t>很。」</w:t>
      </w:r>
    </w:p>
    <w:p>
      <w:r>
        <w:t>她「嗤」的一笑，道：「在哪裡都比在你这色鬼的床边安全，生病了还在想要怎么欺负人。」</w:t>
      </w:r>
    </w:p>
    <w:p>
      <w:r>
        <w:t>我轻轻握住她手，笑道：「要不是前些日子没有人帮我暖被，我也犯不着生这场倒霉病了。」</w:t>
      </w:r>
    </w:p>
    <w:p>
      <w:r>
        <w:t>她看我的眼光一直在她身上飘移，笑道：「你看什么？好不好看？」</w:t>
      </w:r>
    </w:p>
    <w:p>
      <w:r>
        <w:t>我哈哈大笑：「好看，好看，非常好看。」</w:t>
      </w:r>
    </w:p>
    <w:p>
      <w:r>
        <w:t>她白了我一眼，说道：「你慢慢看吧！我要去睡了。」</w:t>
      </w:r>
    </w:p>
    <w:p>
      <w:r>
        <w:t>我看她说着便要走出房门，忙一把拉住她，调笑道：「累了就上床来睡啊！你要上哪去？」</w:t>
      </w:r>
    </w:p>
    <w:p>
      <w:r>
        <w:t>「你是病昏头了吗？我睡沙发上。」</w:t>
      </w:r>
    </w:p>
    <w:p>
      <w:r>
        <w:t>「甯！等等……」她转过身来，微笑望了我一眼，然後回身关灯出房……</w:t>
      </w:r>
    </w:p>
    <w:p>
      <w:r>
        <w:t>讨了个没趣，胡思乱想间，昏昏沉沉也不知过了多久，迷迷濛濛的似睡似醒，突然听到一声轻响，似乎是房门</w:t>
      </w:r>
    </w:p>
    <w:p>
      <w:r>
        <w:t>开启的声音，我一愣之间，突然眼前一亮——床头灯被人打开了。</w:t>
      </w:r>
    </w:p>
    <w:p>
      <w:r>
        <w:t>「是谁啊？现在已经是白天了吗？」瞇起眼睛，偷瞄一眼闹钟——十二点半……</w:t>
      </w:r>
    </w:p>
    <w:p>
      <w:r>
        <w:t>「没听过小偷光顾还来帮忙开灯的，是阿甯吗？」正想开眼看看，突然耳朵内一阵轻痒，隔不片刻，听得一声</w:t>
      </w:r>
    </w:p>
    <w:p>
      <w:r>
        <w:t>「哔」，然後那东西又从耳中离开，我眼瞇一线，看清原来是阿甯拿着耳温枪坐在床沿。</w:t>
      </w:r>
    </w:p>
    <w:p>
      <w:r>
        <w:t>「37度！嗯，烧全退了，再休息一天应该就可以了。」听到阿甯自言自语，我心中又升起了一些感动——那么</w:t>
      </w:r>
    </w:p>
    <w:p>
      <w:r>
        <w:t>晚了，她还特地起床替我量体温，对我倒还真关心……</w:t>
      </w:r>
    </w:p>
    <w:p>
      <w:r>
        <w:t>偷偷瞇眼再看，眼睛才刚开一点，就发现此时她也正看着我，忙又闭上眼睛，继续装睡。</w:t>
      </w:r>
    </w:p>
    <w:p>
      <w:r>
        <w:t>「睡得真熟……想想还真是好久没这么近看着你了……」</w:t>
      </w:r>
    </w:p>
    <w:p>
      <w:r>
        <w:t>「她在干嘛？」我心裡想着，脸上仍是尽力装出熟睡模样。</w:t>
      </w:r>
    </w:p>
    <w:p>
      <w:r>
        <w:t>「明天，或者後天，我就要回去了，你病既然好了，我也没理由待在这儿，好好照顾身体，别再生病了……」</w:t>
      </w:r>
    </w:p>
    <w:p>
      <w:r>
        <w:t>这些像哄小孩的话，以前年幼时常听老妈念着，早听腻了，谁知现在听来，心裡竟然说不出的受用——原来她</w:t>
      </w:r>
    </w:p>
    <w:p>
      <w:r>
        <w:t>真在意我。</w:t>
      </w:r>
    </w:p>
    <w:p>
      <w:r>
        <w:t>这时脸颊上一阵温暖，忙瞇眼偷瞧——原来是她在亲吻我的脸颊。之後她就一直呆坐在那儿，不知过了多久，</w:t>
      </w:r>
    </w:p>
    <w:p>
      <w:r>
        <w:t>她才回过神来，轻轻说了声「晚安」，起身又要离开。</w:t>
      </w:r>
    </w:p>
    <w:p>
      <w:r>
        <w:t>「这下子可捨不得你走了……」想着，突然一把搂住了她腰，没等她反应过来，我的唇已经贴上了她的薄唇，</w:t>
      </w:r>
    </w:p>
    <w:p>
      <w:r>
        <w:t>连我自己都不知道怎么会突然有这种冲动……</w:t>
      </w:r>
    </w:p>
    <w:p>
      <w:r>
        <w:t>我一直吻她吻到吸不上气，才轻轻离开了她的嘴唇，没等她喘过第二口气，我的嘴唇又贴了上去一阵热吻，这</w:t>
      </w:r>
    </w:p>
    <w:p>
      <w:r>
        <w:t>样一连吻了三次深吻，脑中实在有些蒙了，我才仰起了头，将她身子搂在怀中，慢慢张开一直闭着的眼睛。</w:t>
      </w:r>
    </w:p>
    <w:p>
      <w:r>
        <w:t>她喘了几口长气，才缓缓问出话来：「你……你一直都是醒着的？」</w:t>
      </w:r>
    </w:p>
    <w:p>
      <w:r>
        <w:t>我笑了笑，回她：「原本半睡半醒，被你这公主一吻，就全醒了。」这时才看清她的脸，原本白嫩的双颊上浮</w:t>
      </w:r>
    </w:p>
    <w:p>
      <w:r>
        <w:t>起了两朵红雲，清秀美丽外，又多了几分可人。</w:t>
      </w:r>
    </w:p>
    <w:p>
      <w:r>
        <w:t>「你……你一直在偷听我说话？……我说了些什么，你记不记得？」看她着急、羞赧的模样，我心中又多了一</w:t>
      </w:r>
    </w:p>
    <w:p>
      <w:r>
        <w:t>些喜欢。</w:t>
      </w:r>
    </w:p>
    <w:p>
      <w:r>
        <w:t>「我不记得了。」看她像鬆了一口气的表情，又忍不住想要逗她一下，「你不是说很久没那么近看着我了，现</w:t>
      </w:r>
    </w:p>
    <w:p>
      <w:r>
        <w:t>在再近一些看。」不等她回话，又是热唇贴上，将她接下来要出口的话都吞了下去。</w:t>
      </w:r>
    </w:p>
    <w:p>
      <w:r>
        <w:t>「你……你骗人，还说没记着……」看她嘟着小嘴的可爱表情，剩下的一段话却一个字也没听进去。</w:t>
      </w:r>
    </w:p>
    <w:p>
      <w:r>
        <w:t>「好不好看？」听到她笑吟吟地问话，我才惊觉我又看她看得癡了。</w:t>
      </w:r>
    </w:p>
    <w:p>
      <w:r>
        <w:t>「你这小狐狸又害我看呆了。」我轻轻笑着，伸手隔着衣服在她小腹上轻捏一把。</w:t>
      </w:r>
    </w:p>
    <w:p>
      <w:r>
        <w:t>「嘻嘻……谁叫你这色鬼总爱色瞇瞇地盯着人家瞧？」</w:t>
      </w:r>
    </w:p>
    <w:p>
      <w:r>
        <w:t>「老婆好看不让老公瞧？难道是向邻居炫耀的吗？」说着左手握住了她的小手，右手悄悄解开了她睡衣领口的</w:t>
      </w:r>
    </w:p>
    <w:p>
      <w:r>
        <w:t>两颗扣子。</w:t>
      </w:r>
    </w:p>
    <w:p>
      <w:r>
        <w:t>「嗯？」她似乎是发现了我的手开始不规矩，出手制止了我。</w:t>
      </w:r>
    </w:p>
    <w:p>
      <w:r>
        <w:t>我翻掌握住了她的小手，在她脸颊上又亲了一下，搂住她身子的手臂又紧了些。</w:t>
      </w:r>
    </w:p>
    <w:p>
      <w:r>
        <w:t>「你……你别玩了，我要睡了……嗯……」话还没说完，我又吻上了她薄薄的樱唇。</w:t>
      </w:r>
    </w:p>
    <w:p>
      <w:r>
        <w:t>过了不知多久，直吻到她整个身子软在我怀中，我才不捨地离开了她的双唇，轻轻亲吻她的耳朵，右手放下了</w:t>
      </w:r>
    </w:p>
    <w:p>
      <w:r>
        <w:t>她手，隔着睡衣在她腰上、背上搔痒着。</w:t>
      </w:r>
    </w:p>
    <w:p>
      <w:r>
        <w:t>两年的夫妻毕竟不是假的，她身上哪些地方敏感，我比她自己更清楚，很快就感觉到她唿吸愈来愈急，身子也</w:t>
      </w:r>
    </w:p>
    <w:p>
      <w:r>
        <w:t>愈来愈软，整个人都快贴在了我前胸。</w:t>
      </w:r>
    </w:p>
    <w:p>
      <w:r>
        <w:t>沿着脸颊、粉颈一直亲下来，探手上来又解开了她两颗扣子，嘴上不停，在她香肩、胸前浅吻，右手伸进了她</w:t>
      </w:r>
    </w:p>
    <w:p>
      <w:r>
        <w:t>睡衣内轻轻抚摸。</w:t>
      </w:r>
    </w:p>
    <w:p>
      <w:r>
        <w:t>看到她淡红色的双唇，微微开阖，我的手在她双峰上轻轻揉捏摸抚，低下了头，又吻上了她嘴唇，左手缓缓按</w:t>
      </w:r>
    </w:p>
    <w:p>
      <w:r>
        <w:t>在她小腹上轻抚。</w:t>
      </w:r>
    </w:p>
    <w:p>
      <w:r>
        <w:t>「不……不要了……我该睡了……」听到她轻声喘息着，我在她脸颊上再亲了一下，在她耳边低声笑道：「你</w:t>
      </w:r>
    </w:p>
    <w:p>
      <w:r>
        <w:t>既然有意让我一亲芳泽，我做老公的也捨不得拒绝啊！」</w:t>
      </w:r>
    </w:p>
    <w:p>
      <w:r>
        <w:t>不待她回话，又是一阵深吻，左手缓缓拉下她的睡裤……</w:t>
      </w:r>
    </w:p>
    <w:p>
      <w:r>
        <w:t>「嗯……嗯……」左手渐渐下滑，隔着内裤轻轻爱抚她乾涩的下身，逗得轻哼了几声，我双唇再次贴上了她可</w:t>
      </w:r>
    </w:p>
    <w:p>
      <w:r>
        <w:t>爱的脸颊，右臂一紧，将她搂进怀裡，左手慢慢加速……</w:t>
      </w:r>
    </w:p>
    <w:p>
      <w:r>
        <w:t>直到左手手指感到阵阵温润，我才拿开了手指，伸手拉下裤子，牵着她的手轻轻握上那话儿……</w:t>
      </w:r>
    </w:p>
    <w:p>
      <w:r>
        <w:t>「原来这大傢伙还记得我……」她顽皮的声音在我耳边轻轻响起。</w:t>
      </w:r>
    </w:p>
    <w:p>
      <w:r>
        <w:t>「它怎么可能忘记它的老朋友呢？」我轻声调笑着她，在她额头上轻轻一吻……</w:t>
      </w:r>
    </w:p>
    <w:p>
      <w:r>
        <w:t>「你準备好了吗？」看到她白嫩的脸上朵朵红雲，一直红到了耳根子，她别过了头，轻轻回了声：「只有今晚</w:t>
      </w:r>
    </w:p>
    <w:p>
      <w:r>
        <w:t>尔已喔！」声音小到要贴在她颊边才听得见。</w:t>
      </w:r>
    </w:p>
    <w:p>
      <w:r>
        <w:t>「嗯……轻一点……」</w:t>
      </w:r>
    </w:p>
    <w:p>
      <w:r>
        <w:t>「小妹妹那么紧，多久没做了？」</w:t>
      </w:r>
    </w:p>
    <w:p>
      <w:r>
        <w:t>「这些时候没和你一起，怎么会有……嗯……不要……不要太深……我……我会很痛……」</w:t>
      </w:r>
    </w:p>
    <w:p>
      <w:r>
        <w:t>看她脸色苍白，好像不太舒服，我将她紧紧抱进怀中，四片嘴唇又再接在一起……</w:t>
      </w:r>
    </w:p>
    <w:p>
      <w:r>
        <w:t>亲吻着她的耳朵，左手轻柔地抚弄着她的下身，隔了一下子，她才小声地说：「你……你可以动了……可是…</w:t>
      </w:r>
    </w:p>
    <w:p>
      <w:r>
        <w:t>…轻一些……」</w:t>
      </w:r>
    </w:p>
    <w:p>
      <w:r>
        <w:t>实在是好久没做了，自从和她离婚後，枕边从没别人，现在温香在抱，软玉在怀，阵阵馨香不绝传来，她温软</w:t>
      </w:r>
    </w:p>
    <w:p>
      <w:r>
        <w:t>的身子柔顺地依着我，合着我的动作，即使很长一段时间没这般亲近了，她温柔的身子比以前紧窄得多，但默契仍</w:t>
      </w:r>
    </w:p>
    <w:p>
      <w:r>
        <w:t>是没有减少，温柔许久，我见时机将到，忍着冲动，在她耳边轻问：「今天是安全期吗？」</w:t>
      </w:r>
    </w:p>
    <w:p>
      <w:r>
        <w:t>她娇吟着点了点头：「前阵子才来过……」</w:t>
      </w:r>
    </w:p>
    <w:p>
      <w:r>
        <w:t>我双臂一紧，将她紧紧抱进怀中，隔了一阵，感觉她身子像没了骨头般，软软地贴在我身上……</w:t>
      </w:r>
    </w:p>
    <w:p>
      <w:r>
        <w:t>相依休息片刻，才听她开口道：「你还是在乎我的。」</w:t>
      </w:r>
    </w:p>
    <w:p>
      <w:r>
        <w:t>我温柔地搂着她道：「嗯，我怎么会不在乎你了？」</w:t>
      </w:r>
    </w:p>
    <w:p>
      <w:r>
        <w:t>「你还会关心我，还记得问我今天可不可以那个……」听到她轻柔娇羞的声音中，似乎带着些感动。</w:t>
      </w:r>
    </w:p>
    <w:p>
      <w:r>
        <w:t>我开玩笑地说：「你爸爸不是一直很想快点抱孙子吗？早点让他有个孙子抱抱，也好尽一份孝道，我这做女婿</w:t>
      </w:r>
    </w:p>
    <w:p>
      <w:r>
        <w:t>的也该努力些才是。」</w:t>
      </w:r>
    </w:p>
    <w:p>
      <w:r>
        <w:t>「那……那怎么成！我们已经不是夫妻了！这……这小孩子是不能有的！」</w:t>
      </w:r>
    </w:p>
    <w:p>
      <w:r>
        <w:t>听到她紧张的口吻，我心裡一热：「傻瓜，到时你怕我丢下你不理吗？」</w:t>
      </w:r>
    </w:p>
    <w:p>
      <w:r>
        <w:t>「可是……我们已经……」</w:t>
      </w:r>
    </w:p>
    <w:p>
      <w:r>
        <w:t>「我们不过是暂时分开尔已，到时我们一定会有一场更盛大的婚礼。」</w:t>
      </w:r>
    </w:p>
    <w:p>
      <w:r>
        <w:t>「呵呵！贫嘴！谁答应嫁给你了？」听到她清脆的笑声，看着她可爱的表情，一阵激动传来，不由自主地翻身</w:t>
      </w:r>
    </w:p>
    <w:p>
      <w:r>
        <w:t>将她压在身下……</w:t>
      </w:r>
    </w:p>
    <w:p>
      <w:r>
        <w:t>「你！不是说好一次尔已吗？」</w:t>
      </w:r>
    </w:p>
    <w:p>
      <w:r>
        <w:t>「没有啊！你说是今晚，今晚还长着，大概还可以来个十几次吧！」</w:t>
      </w:r>
    </w:p>
    <w:p>
      <w:r>
        <w:t>「你怎么那么好精神，我要吃不消啦！」</w:t>
      </w:r>
    </w:p>
    <w:p>
      <w:r>
        <w:t>「这一年下来，要多少有多少，你还想要几次？」</w:t>
      </w:r>
    </w:p>
    <w:p>
      <w:r>
        <w:t>「不……嗯……」话没说完，剩下的话又被我堵住了……</w:t>
      </w:r>
    </w:p>
    <w:p>
      <w:r>
        <w:t>【二】</w:t>
      </w:r>
    </w:p>
    <w:p>
      <w:r>
        <w:t>不知过了多久，我才又张开眼睛，转头看向身旁，枕头上已经没了人，再望向床头闹钟——十一点四十分。</w:t>
      </w:r>
    </w:p>
    <w:p>
      <w:r>
        <w:t>哇！这一觉还睡得真久，已经快十二点了，从床头拿起衣服穿上，两天没有双脚踩在地板上了，只觉膝盖有点</w:t>
      </w:r>
    </w:p>
    <w:p>
      <w:r>
        <w:t>麻了，站了老半天才勉强能开始走路。</w:t>
      </w:r>
    </w:p>
    <w:p>
      <w:r>
        <w:t>在房中四处走走，活动活动筋骨，跟着书桌上一张纸条吸引了我的注意：</w:t>
      </w:r>
    </w:p>
    <w:p>
      <w:r>
        <w:t>Dear罗：</w:t>
      </w:r>
    </w:p>
    <w:p>
      <w:r>
        <w:t>虽然烧已经退了</w:t>
      </w:r>
    </w:p>
    <w:p>
      <w:r>
        <w:t>今天你还是请假在家好好养病</w:t>
      </w:r>
    </w:p>
    <w:p>
      <w:r>
        <w:t>我先去上班了</w:t>
      </w:r>
    </w:p>
    <w:p>
      <w:r>
        <w:t>晚点会再来看你</w:t>
      </w:r>
    </w:p>
    <w:p>
      <w:r>
        <w:t>替你煮了些清粥</w:t>
      </w:r>
    </w:p>
    <w:p>
      <w:r>
        <w:t>放在电锅裡</w:t>
      </w:r>
    </w:p>
    <w:p>
      <w:r>
        <w:t>多留意一下身体</w:t>
      </w:r>
    </w:p>
    <w:p>
      <w:r>
        <w:t>别再生病了</w:t>
      </w:r>
    </w:p>
    <w:p>
      <w:r>
        <w:t>有什么状况的话</w:t>
      </w:r>
    </w:p>
    <w:p>
      <w:r>
        <w:t>记得一定要马上打给我</w:t>
      </w:r>
    </w:p>
    <w:p>
      <w:r>
        <w:t>手机我给你放在床头柜上了</w:t>
      </w:r>
    </w:p>
    <w:p>
      <w:r>
        <w:t>一切平安</w:t>
      </w:r>
    </w:p>
    <w:p>
      <w:r>
        <w:t>很担心你的甯</w:t>
      </w:r>
    </w:p>
    <w:p>
      <w:r>
        <w:t>原来她已经先去上班了，那我在家裡要做什么？</w:t>
      </w:r>
    </w:p>
    <w:p>
      <w:r>
        <w:t>盥洗过後，吃了清粥，坐在沙发上，打开电视，随便转些平常常看的节目，唉，没什么好看的……</w:t>
      </w:r>
    </w:p>
    <w:p>
      <w:r>
        <w:t>懒洋洋地躺回床上，想再睡个回笼觉，但好像真的睡太久了，翻来覆去地老睡不着，忽然脸上一痒，伸手摸了</w:t>
      </w:r>
    </w:p>
    <w:p>
      <w:r>
        <w:t>摸，却摸到了一根长髮，原来刚刚翻身时，翻到双人床的另一边来了。</w:t>
      </w:r>
    </w:p>
    <w:p>
      <w:r>
        <w:t>啊！好香！闻着阿甯留在枕头上的余香，心中一阵飘飘然，回想着昨晚和她的一番温柔，啊！有了！一个念头</w:t>
      </w:r>
    </w:p>
    <w:p>
      <w:r>
        <w:t>快速在脑海中闪过，很快拟定了今天一天的行程……</w:t>
      </w:r>
    </w:p>
    <w:p>
      <w:r>
        <w:t>…………</w:t>
      </w:r>
    </w:p>
    <w:p>
      <w:r>
        <w:t>「已经十二点了，他也应该醒了！」尽管知道他病已经好了，我还是放心不下，几次想过要打通电话问个明白，</w:t>
      </w:r>
    </w:p>
    <w:p>
      <w:r>
        <w:t>又怕吵到他休息……</w:t>
      </w:r>
    </w:p>
    <w:p>
      <w:r>
        <w:t>「雲甯！」</w:t>
      </w:r>
    </w:p>
    <w:p>
      <w:r>
        <w:t>「嗯？昭伟！是你啊！」</w:t>
      </w:r>
    </w:p>
    <w:p>
      <w:r>
        <w:t>「雲甯！我朋友又送来了几张电影票，下班後要不要一起去看？」</w:t>
      </w:r>
    </w:p>
    <w:p>
      <w:r>
        <w:t>「抱歉，昭伟。今天我有点事，一个朋友生病了，我得去探望他。」</w:t>
      </w:r>
    </w:p>
    <w:p>
      <w:r>
        <w:t>「喔！这样啊！那就下次吧！」</w:t>
      </w:r>
    </w:p>
    <w:p>
      <w:r>
        <w:t>「嗯！谢谢你！」</w:t>
      </w:r>
    </w:p>
    <w:p>
      <w:r>
        <w:t>生产部门的昭伟，最近好像愈来愈积极了，之前只有鲜花和卡片，最近常常来邀我一起出去，总不能每次拒绝</w:t>
      </w:r>
    </w:p>
    <w:p>
      <w:r>
        <w:t>他，明白拒绝他的话，又怕会伤他自尊。</w:t>
      </w:r>
    </w:p>
    <w:p>
      <w:r>
        <w:t>离婚的消息传开以後，不少同事又开始追求我，但是我实在不想这么快就有一段新的感情，尔且和罗的初恋，</w:t>
      </w:r>
    </w:p>
    <w:p>
      <w:r>
        <w:t>也还没有完全放下……</w:t>
      </w:r>
    </w:p>
    <w:p>
      <w:r>
        <w:t>「甯，罗的身体好些了吗？」</w:t>
      </w:r>
    </w:p>
    <w:p>
      <w:r>
        <w:t>「嗯，烧已经退了，昨天晚上精神还不错。」想得入神，没发现阿润什么时候来到了我身边。</w:t>
      </w:r>
    </w:p>
    <w:p>
      <w:r>
        <w:t>「那就好了，这两天来关心你的人可不少呢！你两天没来上班，昭伟和世煌那些人还问我你是不是身体不舒服，</w:t>
      </w:r>
    </w:p>
    <w:p>
      <w:r>
        <w:t>想来家裡探望你。」</w:t>
      </w:r>
    </w:p>
    <w:p>
      <w:r>
        <w:t>「那你怎么说？」</w:t>
      </w:r>
    </w:p>
    <w:p>
      <w:r>
        <w:t>「呵呵，只好说你是去探望一个生病的朋友。如果说是你前夫的话，恐怕公司裡要多一股酸意了。」</w:t>
      </w:r>
    </w:p>
    <w:p>
      <w:r>
        <w:t>「润，今晚我还得再去看他一次，你要不要一起来？」</w:t>
      </w:r>
    </w:p>
    <w:p>
      <w:r>
        <w:t>「哈哈，别傻了，我跟去作电灯泡吗？还是改天吧！差不多要开始上班了。」</w:t>
      </w:r>
    </w:p>
    <w:p>
      <w:r>
        <w:t>…………</w:t>
      </w:r>
    </w:p>
    <w:p>
      <w:r>
        <w:t>下班後，还是和润一起出公司，心裡盘算着等会儿吃完晚饭後，再去看他……</w:t>
      </w:r>
    </w:p>
    <w:p>
      <w:r>
        <w:t>「咦？甯！看看是谁来了？」</w:t>
      </w:r>
    </w:p>
    <w:p>
      <w:r>
        <w:t>「嗯？」我抬起头，顺着润的眼光看去，啊！他怎么来了？不是要他好好照顾身体，别乱跑的吗？</w:t>
      </w:r>
    </w:p>
    <w:p>
      <w:r>
        <w:t>「罗，好久不见了，身体好点了吗？」</w:t>
      </w:r>
    </w:p>
    <w:p>
      <w:r>
        <w:t>「已经好多了。润，你还是和以前一样啊！」一旁他们倒是先聊了起来。</w:t>
      </w:r>
    </w:p>
    <w:p>
      <w:r>
        <w:t>隔了一会儿，才听润的声音说道：「你们慢慢聊，先走一步了。小甯，今晚不回来吃饭了吧？」</w:t>
      </w:r>
    </w:p>
    <w:p>
      <w:r>
        <w:t>我还没说话，罗已经替我回答了：「路上小心点。」看着润对他温柔一笑，缓缓转身离去，我才想起他们也曾</w:t>
      </w:r>
    </w:p>
    <w:p>
      <w:r>
        <w:t>是一对爱侣……</w:t>
      </w:r>
    </w:p>
    <w:p>
      <w:r>
        <w:t>忽然手上一暖，罗的手掌已经握住了我的手……</w:t>
      </w:r>
    </w:p>
    <w:p>
      <w:r>
        <w:t>「这不是回家的路吧？罗？」</w:t>
      </w:r>
    </w:p>
    <w:p>
      <w:r>
        <w:t>「时间还早，也不急着回家，先去逛逛如何？好久没这样和你一起走走了。」</w:t>
      </w:r>
    </w:p>
    <w:p>
      <w:r>
        <w:t>他温热的手掌轻轻握着我的手，心裡有种甜丝丝的滋味，我们以前交往时，也是让他这么握着的，这般随意走</w:t>
      </w:r>
    </w:p>
    <w:p>
      <w:r>
        <w:t>着，看他有意无意地带着我来到一家雅緻的西餐厅门口。</w:t>
      </w:r>
    </w:p>
    <w:p>
      <w:r>
        <w:t>门口的服务生殷勤地招唿我们，领着我们到了一个两人的空位，这间餐厅佈置得相当优雅，给人一种很舒服的</w:t>
      </w:r>
    </w:p>
    <w:p>
      <w:r>
        <w:t>感觉，厅中一位看起来很有气质的男士正端着小提琴，演奏着优美的古典曲子，更加深了一种和谐安祥的气氛。</w:t>
      </w:r>
    </w:p>
    <w:p>
      <w:r>
        <w:t>服务生礼貌的替我们倒了香槟，问过了我们的餐点後，弯腰鞠了个躬，下去传话準备我们的餐点。</w:t>
      </w:r>
    </w:p>
    <w:p>
      <w:r>
        <w:t>等服务生走远後，我小声问道：「罗，你怎么选这裡吃晚餐啊？这裡要花不少钱啊！」</w:t>
      </w:r>
    </w:p>
    <w:p>
      <w:r>
        <w:t>他哈哈笑道：「哈哈，你什么时候变得那么没情调了？吃饭时讲到钱的话题是禁忌啊！不记得啦？」</w:t>
      </w:r>
    </w:p>
    <w:p>
      <w:r>
        <w:t>「可是今天又不是什么特别的日子，吃顿饭这么豪华，不太好吧！」</w:t>
      </w:r>
    </w:p>
    <w:p>
      <w:r>
        <w:t>他慷慨地笑道：「看你担心的……尽管吃，吃开心些，我请客！」</w:t>
      </w:r>
    </w:p>
    <w:p>
      <w:r>
        <w:t>我推辞说：「不要啦！我也不是没钱，怎么让你请？」</w:t>
      </w:r>
    </w:p>
    <w:p>
      <w:r>
        <w:t>他品了一下香槟，笑道：「你这两天没去上班，留着照料我，还是要好好谢谢你。」</w:t>
      </w:r>
    </w:p>
    <w:p>
      <w:r>
        <w:t>我拿起酒杯，喝了一小口，微笑着说：「你还当我是外人吗？你生病了，我怎么能不管你？还说什么谢礼？当</w:t>
      </w:r>
    </w:p>
    <w:p>
      <w:r>
        <w:t>我为了谢礼才照顾你的啊？」</w:t>
      </w:r>
    </w:p>
    <w:p>
      <w:r>
        <w:t>看他古怪的笑了笑，缓缓靠近我的耳边，耳语道：「那就当作是谢谢你昨晚献身给了我吧？」</w:t>
      </w:r>
    </w:p>
    <w:p>
      <w:r>
        <w:t>听了他不正经的调笑，我只觉脸上一阵发烧，连耳根子都热了起来，轻声啐他：「现在别讲这事啦！给人听到</w:t>
      </w:r>
    </w:p>
    <w:p>
      <w:r>
        <w:t>要羞死人了。」</w:t>
      </w:r>
    </w:p>
    <w:p>
      <w:r>
        <w:t>这时他用叉子从前菜的沙拉裡叉起了一颗小蕃茄，笑着拿到面前晃了晃，似乎再笑我的脸上正红得像那颗蕃茄</w:t>
      </w:r>
    </w:p>
    <w:p>
      <w:r>
        <w:t>一样……</w:t>
      </w:r>
    </w:p>
    <w:p>
      <w:r>
        <w:t>晚上，在罗的家裡，他说他今天有点累了，先去洗澡了，於是我坐在沙发上，随便挑些日剧、韩剧看看。忽然，</w:t>
      </w:r>
    </w:p>
    <w:p>
      <w:r>
        <w:t>不知打哪升起的一股冲动，我从皮包裡拿出手机，拨了电话，几声等待的嘟嘟声後，另一头接通了电话。</w:t>
      </w:r>
    </w:p>
    <w:p>
      <w:r>
        <w:t>「怎么了？小甯？」另一头传来了润熟悉的声音。</w:t>
      </w:r>
    </w:p>
    <w:p>
      <w:r>
        <w:t>「阿润吗？我现在在罗这裡，我想……我今晚不回家了，你不必等我。」</w:t>
      </w:r>
    </w:p>
    <w:p>
      <w:r>
        <w:t>听着电话另一头润的轻笑声，我脸上一热，忽然觉得这样等於是在预告晚点要发生的事，急忙解释：「我怕罗</w:t>
      </w:r>
    </w:p>
    <w:p>
      <w:r>
        <w:t>病情有变，还是留着照顾他安心些。」</w:t>
      </w:r>
    </w:p>
    <w:p>
      <w:r>
        <w:t>那边阿润的笑声中说道：「我知道了，小甯，我有送了你一件小礼物，在你皮包打开第一层拉鍊的那个口袋裡，</w:t>
      </w:r>
    </w:p>
    <w:p>
      <w:r>
        <w:t>小心收着，晚安！」</w:t>
      </w:r>
    </w:p>
    <w:p>
      <w:r>
        <w:t>「嗯！晚安啰！」</w:t>
      </w:r>
    </w:p>
    <w:p>
      <w:r>
        <w:t>润送了我什么东西？什么时候放进去的？好奇心使然，还是打开了那个口袋，拿出了裡面的一小袋物事。</w:t>
      </w:r>
    </w:p>
    <w:p>
      <w:r>
        <w:t>这么小的袋子，装着些什么？打开了贴着袋口的胶带，啊！这个不是……？看着这件意外的小礼物，脸颊又不</w:t>
      </w:r>
    </w:p>
    <w:p>
      <w:r>
        <w:t>禁红了……</w:t>
      </w:r>
    </w:p>
    <w:p>
      <w:r>
        <w:t>洗过澡後，从浴室出来，却看她正坐在沙发上发愣，放慢了脚步走到她身边，看她仍是直直盯着前方，也没在</w:t>
      </w:r>
    </w:p>
    <w:p>
      <w:r>
        <w:t>看电视萤幕，轻轻坐下来，在她脸颊上亲了一下。</w:t>
      </w:r>
    </w:p>
    <w:p>
      <w:r>
        <w:t>「小美人，在想情人啊？有没想到我啊？」</w:t>
      </w:r>
    </w:p>
    <w:p>
      <w:r>
        <w:t>她呆了一下才回过神来：「洗好啦！那换我要去洗了。」</w:t>
      </w:r>
    </w:p>
    <w:p>
      <w:r>
        <w:t>看她起身要去拿前两天她住这时準备的换洗衣服，我轻轻拉住了她，转身从床上拿过了一个纸袋，交到她手上，</w:t>
      </w:r>
    </w:p>
    <w:p>
      <w:r>
        <w:t>「我已经替你準备好了。」</w:t>
      </w:r>
    </w:p>
    <w:p>
      <w:r>
        <w:t>「嗯？谢谢啰！」说罢，转身走进浴室，我在心裡暗笑。</w:t>
      </w:r>
    </w:p>
    <w:p>
      <w:r>
        <w:t>她走进浴室後，我关掉电视，打开了电脑，漫不经心的浏览一些拍卖网站，等待她洗完澡要出来前的反应……</w:t>
      </w:r>
    </w:p>
    <w:p>
      <w:r>
        <w:t>果然，在二十分钟後，我听到她关掉莲蓬头的声音，很快关了电脑，来到浴室门口，将耳朵贴着门上，听到纸</w:t>
      </w:r>
    </w:p>
    <w:p>
      <w:r>
        <w:t>袋被拉开的声音，果然，跟着就听到一声惊唿，我心中偷笑着退了几步等在门口。</w:t>
      </w:r>
    </w:p>
    <w:p>
      <w:r>
        <w:t>这时，她将浴室的门打开了一点缝隙，探头出来斥道：「罗！你买这什么衣服？</w:t>
      </w:r>
    </w:p>
    <w:p>
      <w:r>
        <w:t>快！快拿我自己的衣服过来！」</w:t>
      </w:r>
    </w:p>
    <w:p>
      <w:r>
        <w:t>我哈哈大笑：「你没穿过，怎么知道好不好看？来！穿出来给我瞧瞧。」</w:t>
      </w:r>
    </w:p>
    <w:p>
      <w:r>
        <w:t>「这么羞人的衣服，我才不穿呢！快拿我的睡衣过来！」</w:t>
      </w:r>
    </w:p>
    <w:p>
      <w:r>
        <w:t>「不穿？不穿那就更美了！我非要好好欣赏欣赏不可！」说着伸手就要去把门扳开。</w:t>
      </w:r>
    </w:p>
    <w:p>
      <w:r>
        <w:t>她好像被我的话吓了一跳，马上又把门甩上，隔了一会儿，门把扭动，门又轻轻开了，哇！这实在太性感了…</w:t>
      </w:r>
    </w:p>
    <w:p>
      <w:r>
        <w:t>…</w:t>
      </w:r>
    </w:p>
    <w:p>
      <w:r>
        <w:t>细细肩带的半罩胸罩，紫色的透明薄纱，包裹着丰满的乳房，薄纱裡两颗粉红色的小小突起，淡紫色的半透明</w:t>
      </w:r>
    </w:p>
    <w:p>
      <w:r>
        <w:t>丁字裤，根本遮掩不住内在美。</w:t>
      </w:r>
    </w:p>
    <w:p>
      <w:r>
        <w:t>她双颊晕红，别过了头，娇羞地说：「好看吗？」</w:t>
      </w:r>
    </w:p>
    <w:p>
      <w:r>
        <w:t>身体的自然反应已经代替我回答了，她发现我睡裤裤档不自然的高高隆起，忍住了笑，双手护在胸前，小声说</w:t>
      </w:r>
    </w:p>
    <w:p>
      <w:r>
        <w:t>道：「看够了就快拿我的衣服来，穿这样冷死人了。」</w:t>
      </w:r>
    </w:p>
    <w:p>
      <w:r>
        <w:t>我走近身去，将她打横抱起，走到床前，将她轻轻平放床上，跟着上床将她娇躯搂在怀中。</w:t>
      </w:r>
    </w:p>
    <w:p>
      <w:r>
        <w:t>从枕头下拿出今天刚买，刚刚趁她洗澡时才装上电池的跳蛋，先将震动频率调到最低，按在她脸颊上轻轻搔痒，</w:t>
      </w:r>
    </w:p>
    <w:p>
      <w:r>
        <w:t>她轻笑说：「好痒啊！这……这是什么呀？」</w:t>
      </w:r>
    </w:p>
    <w:p>
      <w:r>
        <w:t>我傻眼了一下，笑问：「你不知道这是什么？真是的，你这小妮子到底看过几部A 片啊？」</w:t>
      </w:r>
    </w:p>
    <w:p>
      <w:r>
        <w:t>她轻笑着躲开我按在她脸上的跳蛋，问道：「那个究竟有什么好看？让你们男人爱得要命……嗯，好痒啊！这</w:t>
      </w:r>
    </w:p>
    <w:p>
      <w:r>
        <w:t>小东西是干什么用的？」</w:t>
      </w:r>
    </w:p>
    <w:p>
      <w:r>
        <w:t>我想了想，心说：「你不知道那更好，等会儿再让你知道。」轻轻将跳蛋放在枕边，将她搂进怀裡，亲吻她的</w:t>
      </w:r>
    </w:p>
    <w:p>
      <w:r>
        <w:t>脸颊，右手隔着那完全没有遮掩效果的情趣睡衣轻揉她白嫩的双峰。</w:t>
      </w:r>
    </w:p>
    <w:p>
      <w:r>
        <w:t>见她双颊红晕、樱唇微开、眼睛水汪汪的可爱模样，我轻轻离开了贴在她脸颊上的双唇，扶住了她头，转而印</w:t>
      </w:r>
    </w:p>
    <w:p>
      <w:r>
        <w:t>在她薄薄的嘴唇上，她的嘴唇好软、好香，抱住她的手臂愈来愈紧，吻得也愈来愈热。</w:t>
      </w:r>
    </w:p>
    <w:p>
      <w:r>
        <w:t>我轻轻抚摸她光滑的肌肤，左手却悄悄拿过了一旁的跳蛋，慢慢按到了她乳尖上，我感到她身子震了一震，我</w:t>
      </w:r>
    </w:p>
    <w:p>
      <w:r>
        <w:t>忙按住她头，又再吻上，跳蛋却又点在了她另一边乳尖。</w:t>
      </w:r>
    </w:p>
    <w:p>
      <w:r>
        <w:t>她轻轻挣开了我的吻，红着脸，娇喘着问：「被这小傢伙碰到时，感觉好痒、好麻，这到底是什么东西？」</w:t>
      </w:r>
    </w:p>
    <w:p>
      <w:r>
        <w:t>我在她耳边调情地亲了一下，笑着问：「你真想知道？」</w:t>
      </w:r>
    </w:p>
    <w:p>
      <w:r>
        <w:t>她天真地点了点头。</w:t>
      </w:r>
    </w:p>
    <w:p>
      <w:r>
        <w:t>我心中暗笑，先在跳蛋上亲了一下，伸臂将她搂紧了，左颊贴着她的右颊，拿着跳蛋的左手缓缓下移，摸清位</w:t>
      </w:r>
    </w:p>
    <w:p>
      <w:r>
        <w:t>置後，冷不防地将跳蛋按在了她那小蒂豆上，我感觉怀中娇躯震了两下，转头看了看她，见她满脸红雲，喘息着道</w:t>
      </w:r>
    </w:p>
    <w:p>
      <w:r>
        <w:t>：「罗……好……好痒……别……别玩了……嗯……」</w:t>
      </w:r>
    </w:p>
    <w:p>
      <w:r>
        <w:t>我嘿嘿一笑，右手拿起遥控器，将频率调高了一些，她「啊」的一声惊叫，挣扎着说：「不……不要了啦……</w:t>
      </w:r>
    </w:p>
    <w:p>
      <w:r>
        <w:t>罗……好……好痒啊……」</w:t>
      </w:r>
    </w:p>
    <w:p>
      <w:r>
        <w:t>我哈哈笑道：「你说你想知道这是什么东西，我不是正在告诉你吗？」</w:t>
      </w:r>
    </w:p>
    <w:p>
      <w:r>
        <w:t>「好……好痒啦……拿……拿开啦……痒……痒啦……」</w:t>
      </w:r>
    </w:p>
    <w:p>
      <w:r>
        <w:t>我亲了亲她的脸颊，右手摇控器忽然将频率调到最高，怀中她的动作愈来愈大，喘息愈来愈急，过没多久，手</w:t>
      </w:r>
    </w:p>
    <w:p>
      <w:r>
        <w:t>上忽然传来一股热流，她身子震了几下後，便伏在了我身上，口中仍自娇喘。</w:t>
      </w:r>
    </w:p>
    <w:p>
      <w:r>
        <w:t>我将跳蛋电源关了，拿起湿淋淋的跳蛋，在她脸前晃了晃，在她耳边低声笑道：「现在懂了吗？这小玩意叫『</w:t>
      </w:r>
    </w:p>
    <w:p>
      <w:r>
        <w:t>跳蛋』，看你乐得这样，效用还真不错。」</w:t>
      </w:r>
    </w:p>
    <w:p>
      <w:r>
        <w:t>她红潮满脸，别过了头，轻轻喘息，我见时机成熟，将跳蛋在床单上擦了擦，放在一边床头柜上，回过身来轻</w:t>
      </w:r>
    </w:p>
    <w:p>
      <w:r>
        <w:t>轻握着她手，又要去亲吻她脸颊。</w:t>
      </w:r>
    </w:p>
    <w:p>
      <w:r>
        <w:t>她抽出被我握着的小手，轻轻按在我唇上，轻轻笑道：「等一等。」转过身去，不知做些什么？</w:t>
      </w:r>
    </w:p>
    <w:p>
      <w:r>
        <w:t>隔了一下，她又转身回来，淡红色的双唇间却夹了一样东西，我看清那东西後，笑道：「原来你早就知道我们</w:t>
      </w:r>
    </w:p>
    <w:p>
      <w:r>
        <w:t>今晚会一起……」</w:t>
      </w:r>
    </w:p>
    <w:p>
      <w:r>
        <w:t>她脸上一红，轻声说：「这……这是别人送的，来，我帮你戴。」</w:t>
      </w:r>
    </w:p>
    <w:p>
      <w:r>
        <w:t>只见她咬住了袋口，手指轻拉撕开封袋，拿出了裡面的保险套，掏住了我那硬得发烫傢伙，纤细的手指轻轻挤</w:t>
      </w:r>
    </w:p>
    <w:p>
      <w:r>
        <w:t>压掉前端的空气，温柔地替我套上——还是有颗粒的那种哩！手指套弄几下确定不会滑出後，又抬起头来，红着脸</w:t>
      </w:r>
    </w:p>
    <w:p>
      <w:r>
        <w:t>看着我，那样子看起来说不出的娇美可爱。</w:t>
      </w:r>
    </w:p>
    <w:p>
      <w:r>
        <w:t>我迫不及待地吻上了她双唇，扶住大傢伙隔着紫色半透明丁字裤找到了位置，她惊道：「我还穿着内裤啊！这</w:t>
      </w:r>
    </w:p>
    <w:p>
      <w:r>
        <w:t>样……会弄脏的……」</w:t>
      </w:r>
    </w:p>
    <w:p>
      <w:r>
        <w:t>「你刚那阵春潮氾滥，早湿滑一片了，还担心个什么？」说罢，腰间用力一顶，听到她轻唿一声。</w:t>
      </w:r>
    </w:p>
    <w:p>
      <w:r>
        <w:t>我们的经验也不算少了，隔着丁字裤玩却还是头一回，感觉更是新鲜，她皓臂挽住了我後颈，抬头轻吻我的脸</w:t>
      </w:r>
    </w:p>
    <w:p>
      <w:r>
        <w:t>颊，见她现在比昨天更放得开了，我心中大喜，热烈地回应她，抱她的手臂又抱得更紧了……</w:t>
      </w:r>
    </w:p>
    <w:p>
      <w:r>
        <w:t>「嗯……已经天亮了，今天终於能去上班了。」这几天病下来，不免懒散了点，但仍是撑起身子，见身旁阿甯</w:t>
      </w:r>
    </w:p>
    <w:p>
      <w:r>
        <w:t>仍睡得很香，低下头在她脸颊上轻吻一下，说道：「睡美人，醒醒了。」</w:t>
      </w:r>
    </w:p>
    <w:p>
      <w:r>
        <w:t>她轻轻「嗯」了一声，慢慢坐起身子，伸了个懒腰，睡眼惺忪的她看起来还是很漂亮。</w:t>
      </w:r>
    </w:p>
    <w:p>
      <w:r>
        <w:t>梳洗準备过後，因为我们上班的地方离我家都很近，就顺道送她过去，两人坐十一路公车来到了她公司附近，</w:t>
      </w:r>
    </w:p>
    <w:p>
      <w:r>
        <w:t>在大概离那裡五十步的地方，她停下来跟我说不用送了。</w:t>
      </w:r>
    </w:p>
    <w:p>
      <w:r>
        <w:t>我轻轻拉住了她手，她疑惑地望了我一眼，我动了动嘴唇，做了个吻别的嘴形，她红着脸说：「不要啦！被看</w:t>
      </w:r>
    </w:p>
    <w:p>
      <w:r>
        <w:t>到了多不好意思。」但还是在我脸颊上轻轻亲了一下。</w:t>
      </w:r>
    </w:p>
    <w:p>
      <w:r>
        <w:t>我摇了摇头，笑着看她，她红了脸，低声道：「只能轻轻一下喔！」说着微微抬头，让我轻轻亲吻她红唇，我</w:t>
      </w:r>
    </w:p>
    <w:p>
      <w:r>
        <w:t>在她耳边轻声笑道：「好香啊！」，轻轻放开了她手，她可爱的脸颊仍有些红晕，轻轻向我挥了挥手，独自走向公</w:t>
      </w:r>
    </w:p>
    <w:p>
      <w:r>
        <w:t>司门口。</w:t>
      </w:r>
    </w:p>
    <w:p>
      <w:r>
        <w:t>她走了十几步後，遇上了阿润，阿润转过来给了我一个微笑，表示她看到我了，便跟她妹妹一齐走进门裡.</w:t>
      </w:r>
    </w:p>
    <w:p>
      <w:r>
        <w:t>看着她的微笑，我脑中灵光一闪——那颗粒保险套会不会就是她送的？</w:t>
      </w:r>
    </w:p>
    <w:p>
      <w:r>
        <w:t>【三】</w:t>
      </w:r>
    </w:p>
    <w:p>
      <w:r>
        <w:t>因为今天是星期六，只有早上的半天班，工作量并不如何重，想着要怎么和罗提起这事，也不知他有没记得明</w:t>
      </w:r>
    </w:p>
    <w:p>
      <w:r>
        <w:t>天是什么日子，其实我们离婚夫妻还庆祝这样的一天，旁人看来一定很怪吧！</w:t>
      </w:r>
    </w:p>
    <w:p>
      <w:r>
        <w:t>一旁阿润说道：「小甯，你还记着明天的事吧？」</w:t>
      </w:r>
    </w:p>
    <w:p>
      <w:r>
        <w:t>我奇怪地道：「咦？你怎么知道明天是……」</w:t>
      </w:r>
    </w:p>
    <w:p>
      <w:r>
        <w:t>她笑道：「呵呵，不知怎地我就是没法忘记，虽然那是只属於你们的大日子。那……你打算要怎样做？想好要</w:t>
      </w:r>
    </w:p>
    <w:p>
      <w:r>
        <w:t>怎样庆祝了吗？他有没向你说过这事？」</w:t>
      </w:r>
    </w:p>
    <w:p>
      <w:r>
        <w:t>「他倒没说起过这些……嗯……润，你等会儿下班後有没有事？陪我去一下卖场好吗？」</w:t>
      </w:r>
    </w:p>
    <w:p>
      <w:r>
        <w:t>「嗯，你先和罗说一声，别让他等下见不着你。」</w:t>
      </w:r>
    </w:p>
    <w:p>
      <w:r>
        <w:t>「嗯。」说着从包包裡拿出手机，查到了号码，按下了通话键。</w:t>
      </w:r>
    </w:p>
    <w:p>
      <w:r>
        <w:t>隔一会儿，罗的声音在电话那头响起：「怎么了？小甯。」</w:t>
      </w:r>
    </w:p>
    <w:p>
      <w:r>
        <w:t>「罗，等等我有点事，要和阿润一起出去，等会儿不必来接我了。」</w:t>
      </w:r>
    </w:p>
    <w:p>
      <w:r>
        <w:t>「嗯，我知道了。你要做些什么事？说说看吧！」</w:t>
      </w:r>
    </w:p>
    <w:p>
      <w:r>
        <w:t>「呵呵，现在还不能告诉你，晚上五点时，你方便到我家裡来吗？到时你就会知道是什么事了。」</w:t>
      </w:r>
    </w:p>
    <w:p>
      <w:r>
        <w:t>「嗯，晚上五点吗？我记着了，那到时再见了，掰掰。」</w:t>
      </w:r>
    </w:p>
    <w:p>
      <w:r>
        <w:t>「掰。」</w:t>
      </w:r>
    </w:p>
    <w:p>
      <w:r>
        <w:t>…………</w:t>
      </w:r>
    </w:p>
    <w:p>
      <w:r>
        <w:t>晚上五点，我準时来到了她和她姊姊合租的公寓，按了门铃，门内传来了几下脚步声，来应门的却是阿润。</w:t>
      </w:r>
    </w:p>
    <w:p>
      <w:r>
        <w:t>她招唿道：「快进来吧！」我跟着她走到了客厅，一边阿甯走出厨房，笑道：「你先坐坐，一会儿便好了。」</w:t>
      </w:r>
    </w:p>
    <w:p>
      <w:r>
        <w:t>看着她身前穿着烹饪用的围裙，厨房内传来阵阵香味，心想：「这回可有口福了！」</w:t>
      </w:r>
    </w:p>
    <w:p>
      <w:r>
        <w:t>一旁阿润说道：「我也来帮你吧！」便要走进厨房，却被阿甯拦下了。</w:t>
      </w:r>
    </w:p>
    <w:p>
      <w:r>
        <w:t>「不用了，我想自己来就行了。润，罗，你们先聊聊，再等一下就可以了。」说罢进了厨房，关上了门，留下</w:t>
      </w:r>
    </w:p>
    <w:p>
      <w:r>
        <w:t>一旁不知所措的我们。</w:t>
      </w:r>
    </w:p>
    <w:p>
      <w:r>
        <w:t>我们就这样你看看我，我看看你，忽然发觉我好像有很长一段时间没有这样和润单独相处了，一时不知该聊些</w:t>
      </w:r>
    </w:p>
    <w:p>
      <w:r>
        <w:t>什么……</w:t>
      </w:r>
    </w:p>
    <w:p>
      <w:r>
        <w:t>隔了一会儿，我主动打破僵局，随便挑了些生活上的琐事和她说说，渐渐聊开了之後，说着说着，我提到了一</w:t>
      </w:r>
    </w:p>
    <w:p>
      <w:r>
        <w:t>些关於阿甯高中毕业典礼的事，话题就这样愈往回延伸，竟然说到了当年和她认识时的经过，这些好多年没细想过</w:t>
      </w:r>
    </w:p>
    <w:p>
      <w:r>
        <w:t>的往事，现在又慢慢浮现在我们两人的脑海中……</w:t>
      </w:r>
    </w:p>
    <w:p>
      <w:r>
        <w:t>聊着聊着，阿润忽然问道：「你那年当完兵後，後来怎么又会和小甯在一起了？」</w:t>
      </w:r>
    </w:p>
    <w:p>
      <w:r>
        <w:t>当年我在过了一年半的时间，当完兵後，没多久就回到了台北，那时心裡还时时惦记着阿润，毕竟那时分手也</w:t>
      </w:r>
    </w:p>
    <w:p>
      <w:r>
        <w:t>是迫於无奈，我在和她分手後，总觉得有些依恋、不捨，几次走到她家门口，想按电铃叫她出来见见，但心裡又想</w:t>
      </w:r>
    </w:p>
    <w:p>
      <w:r>
        <w:t>像她这么漂亮的女人，现在恐怕已经被人追走了，如果到时她和我说她现在已经有了新的男朋友时，我不知道能不</w:t>
      </w:r>
    </w:p>
    <w:p>
      <w:r>
        <w:t>能就这样接受事实……</w:t>
      </w:r>
    </w:p>
    <w:p>
      <w:r>
        <w:t>我在这样的矛盾下挣扎了好几次，想见她，却又怕见到了她後，又再次失去她，踌躇间偶然想到了以前曾见过</w:t>
      </w:r>
    </w:p>
    <w:p>
      <w:r>
        <w:t>她一个刚从高中毕业的妹妹，要说能常在阿润身边的人裡，找她应该没错，查了查手机号码，拨了通电话——也幸</w:t>
      </w:r>
    </w:p>
    <w:p>
      <w:r>
        <w:t>亏这三年来她都没有更换手机号码。</w:t>
      </w:r>
    </w:p>
    <w:p>
      <w:r>
        <w:t>我随便找了个藉口说很久没见了，想约个时间出来聊一聊，看她方便不方便，她听到我的声音，好像很高兴，</w:t>
      </w:r>
    </w:p>
    <w:p>
      <w:r>
        <w:t>小声地问说她姊姊现在在她身边，问我要不要请她听电话，我想了想，还是不要了，一方面也请她暂时别告诉她姊</w:t>
      </w:r>
    </w:p>
    <w:p>
      <w:r>
        <w:t>姊我约她的事。</w:t>
      </w:r>
    </w:p>
    <w:p>
      <w:r>
        <w:t>於是就讲定了那个週末，为了避免见到她姊姊时尴尬，还特地将地点选在离她家有一段距离的一家咖啡厅。</w:t>
      </w:r>
    </w:p>
    <w:p>
      <w:r>
        <w:t>那天我从一早就眼皮跳个不住，心中不禁有些好笑：「怎么啦！又不是要见她，只不过是要和她妹妹喝杯咖啡，</w:t>
      </w:r>
    </w:p>
    <w:p>
      <w:r>
        <w:t>闲聊一下，哪有什么好紧张的？」</w:t>
      </w:r>
    </w:p>
    <w:p>
      <w:r>
        <w:t>到了约定的时间，我準时来到了那家咖啡厅，却发现一名年轻的女性早已等在门口，我看清她的面目，竟然有</w:t>
      </w:r>
    </w:p>
    <w:p>
      <w:r>
        <w:t>些呆了，虽然这一年半来她的相貌也不会有什么改变－－可爱的瓜子脸、淡淡的眉毛、长长的睫毛、小巧匀称的鼻</w:t>
      </w:r>
    </w:p>
    <w:p>
      <w:r>
        <w:t>子、薄薄的红唇，但这时看她薄薄的白色无袖上衣、浅蓝色的七分裙、白色的低跟凉鞋，手上提着淡蓝色的小手提</w:t>
      </w:r>
    </w:p>
    <w:p>
      <w:r>
        <w:t>包，比起当年那个清秀学生妹，又多了些成熟的气质。</w:t>
      </w:r>
    </w:p>
    <w:p>
      <w:r>
        <w:t>虽然一年半不见了，她仍是很快就认出了我，笑着走到我面前，我带她走进了咖啡厅，那间咖啡厅是我一个高</w:t>
      </w:r>
    </w:p>
    <w:p>
      <w:r>
        <w:t>中同学的妈妈开的，因为那时和她感情还不错，算是比较好的女性朋友，後来毕业後和阿润交往时，就常常到她店</w:t>
      </w:r>
    </w:p>
    <w:p>
      <w:r>
        <w:t>裡光顾。</w:t>
      </w:r>
    </w:p>
    <w:p>
      <w:r>
        <w:t>正好那天是她在顾店，见到我们进来，喊了声「欢迎光临」，我主动上前打招唿：「慧苓，好久不见。」她呆</w:t>
      </w:r>
    </w:p>
    <w:p>
      <w:r>
        <w:t>了一下，随即认出了我，笑道：「绍罗，看看你多久没来啦！你当完兵啦？」看到站在我身边的阿甯，又笑着说：</w:t>
      </w:r>
    </w:p>
    <w:p>
      <w:r>
        <w:t>「这么好服气啊！才刚回来就交了个这么漂亮的女朋友，怎不介绍一下？」</w:t>
      </w:r>
    </w:p>
    <w:p>
      <w:r>
        <w:t>我尴尬地笑了笑说：「她……她是雲润的妹妹——雲甯。」转头向阿甯道：「她是我的高中同学兼朋友——慧</w:t>
      </w:r>
    </w:p>
    <w:p>
      <w:r>
        <w:t>苓，我和你姊姊以前常来这裡喝咖啡，对了，你想喝些什么？」</w:t>
      </w:r>
    </w:p>
    <w:p>
      <w:r>
        <w:t>她点了点头，说道：「嗯，慧苓姊，麻烦给我来一杯热的卡布奇诺。」我随便点了杯拿铁，带她来到以前我和</w:t>
      </w:r>
    </w:p>
    <w:p>
      <w:r>
        <w:t>阿润常坐的靠窗位置。</w:t>
      </w:r>
    </w:p>
    <w:p>
      <w:r>
        <w:t>先问了问她最近的情况，她说她现在读大三，现在和姊姊住在一起，也问了我最近怎样，我告诉她我刚回台北</w:t>
      </w:r>
    </w:p>
    <w:p>
      <w:r>
        <w:t>不久，还在找工作，再讲了些近来情形……</w:t>
      </w:r>
    </w:p>
    <w:p>
      <w:r>
        <w:t>隔了一会儿，慧苓送来了咖啡，我才有意无意地问起阿润最近的生活，阿甯很聪明，很快就知道了我约她出来</w:t>
      </w:r>
    </w:p>
    <w:p>
      <w:r>
        <w:t>的目的，也不瞒我，把她知道的事都说了。</w:t>
      </w:r>
    </w:p>
    <w:p>
      <w:r>
        <w:t>从她口中，我大概知道了阿润已经有了稳定的工作，曾经接受过一些男同事的邀约，但好像还没有男朋友，听</w:t>
      </w:r>
    </w:p>
    <w:p>
      <w:r>
        <w:t>到阿润还没有男朋友的消息，我总算鬆下了一口气，等她说完後，也过了些时间了，咖啡也喝完了，临走前我拿出</w:t>
      </w:r>
    </w:p>
    <w:p>
      <w:r>
        <w:t>了两百块要去付帐，阿甯说不好意思让我请，坚持要各付各的，慧苓笑着说不用了，这两杯算她请的，她才不再坚</w:t>
      </w:r>
    </w:p>
    <w:p>
      <w:r>
        <w:t>持自己付。</w:t>
      </w:r>
    </w:p>
    <w:p>
      <w:r>
        <w:t>过了一星期，我想着要怎么和阿润见面，总不成直接走到她家门口找她出来，告诉她我想和她交往吧？想了想，</w:t>
      </w:r>
    </w:p>
    <w:p>
      <w:r>
        <w:t>决定再约阿甯出来一次，打手机问她这个星期天有没有空，要不要一起去淡水，她也答应了我的邀约。</w:t>
      </w:r>
    </w:p>
    <w:p>
      <w:r>
        <w:t>後来几个星期，我在週末都邀她一起出去走走，起初几次还是想藉机想办法和阿润重圆，但到後来——也不知</w:t>
      </w:r>
    </w:p>
    <w:p>
      <w:r>
        <w:t>是过了几个週末後，我才发现我对她的看法，好像已经不像是对待前女友的妹妹那么简单了，我渐渐开始关心她的</w:t>
      </w:r>
    </w:p>
    <w:p>
      <w:r>
        <w:t>生活，和她比较熟後，她也会和我分享些心事，和她的对话中，我才慢慢想起她已经不是当年那个没见过世面的高</w:t>
      </w:r>
    </w:p>
    <w:p>
      <w:r>
        <w:t>中女生了……</w:t>
      </w:r>
    </w:p>
    <w:p>
      <w:r>
        <w:t>终於在那一年的七夕情人节，我邀她来上次带她去的那间咖啡厅，向她提出交往，她好像已经注意到我在邀她</w:t>
      </w:r>
    </w:p>
    <w:p>
      <w:r>
        <w:t>出来时，早已不单单是为了打听阿润的事情了，也没怎么震惊，红着脸点了点头，在送她回家的路上，趁着四下无</w:t>
      </w:r>
    </w:p>
    <w:p>
      <w:r>
        <w:t>人，她才轻轻侧过了脸，让我亲吻她的脸颊。</w:t>
      </w:r>
    </w:p>
    <w:p>
      <w:r>
        <w:t>和她开始交往後，在她没课时便邀她出来，有时她要读书或赶论文时，也陪着她一起去图书馆，我们交往了三</w:t>
      </w:r>
    </w:p>
    <w:p>
      <w:r>
        <w:t>年後，等我们双方都有了稳定的工作，才开始谈婚姻的事……</w:t>
      </w:r>
    </w:p>
    <w:p>
      <w:r>
        <w:t>阿润静静地听我说完，幽幽地道：「其实我早该发现了，平时我们姊妹无所不谈，那时她常常不在家，我也关</w:t>
      </w:r>
    </w:p>
    <w:p>
      <w:r>
        <w:t>心了一下，她只说是和朋友出去，後来频率愈来愈高，我追问下，她才说是交了男朋友。」</w:t>
      </w:r>
    </w:p>
    <w:p>
      <w:r>
        <w:t>纸包不住火，阿润最後还是知道了我们在交往的事，那时距离我和她分手已经快两年了，她除了惊讶之外，也</w:t>
      </w:r>
    </w:p>
    <w:p>
      <w:r>
        <w:t>没怎么反弹，只说了些祝福我们的话。</w:t>
      </w:r>
    </w:p>
    <w:p>
      <w:r>
        <w:t>阿润淡淡地说：「她好像在毕业典礼，我介绍你们认识那天，就开始喜欢你了。」</w:t>
      </w:r>
    </w:p>
    <w:p>
      <w:r>
        <w:t>我呆了一下，哈哈笑道：「你想太多了，她那时不过是个孩子，哪懂这么多？」</w:t>
      </w:r>
    </w:p>
    <w:p>
      <w:r>
        <w:t>阿润说道：「在那天之後，她就变得常常关心我们的事，她早就知道我有男朋友了，但之前从没那样在意。」</w:t>
      </w:r>
    </w:p>
    <w:p>
      <w:r>
        <w:t>我笑着说：「她之前忙着準备联考，哪有空关心姊姊和她男朋友怎么样了？」</w:t>
      </w:r>
    </w:p>
    <w:p>
      <w:r>
        <w:t>她摇了摇头说：「不是这样，你记不记得有时中午我会带便当给你吃，那些便当其实都是她亲手做的，有几次</w:t>
      </w:r>
    </w:p>
    <w:p>
      <w:r>
        <w:t>我说不必麻烦她，我来做就行了，她却总说她闲着没事，不会麻烦，顺便多做两份尔已。」</w:t>
      </w:r>
    </w:p>
    <w:p>
      <w:r>
        <w:t>原本对她的推论不以为然，但这时也渐渐怀疑起来，想着之前和阿甯交往的三年来发生的事情，我们感情一直</w:t>
      </w:r>
    </w:p>
    <w:p>
      <w:r>
        <w:t>很稳定，在结婚前，别说吵架，几乎连争执也没有几次，她对我一直很体贴，有空时就亲手做便当带来和我一起吃，</w:t>
      </w:r>
    </w:p>
    <w:p>
      <w:r>
        <w:t>只是她个性内向了些，也不太会主动表明自己想去哪裡玩，常常依着我的意见，对我的邀约，也总是尽量答应。</w:t>
      </w:r>
    </w:p>
    <w:p>
      <w:r>
        <w:t>尔且我们感情渐深，却没动摇她保守的风格，交往了三年的男女朋友，却连二垒垒包也没踏上，在现在的开放</w:t>
      </w:r>
    </w:p>
    <w:p>
      <w:r>
        <w:t>社会恐怕也不多见了，几次情人节时气氛好的时候，她也只肯让我亲她脸颊，从来不让我再越界。</w:t>
      </w:r>
    </w:p>
    <w:p>
      <w:r>
        <w:t>「罗！」</w:t>
      </w:r>
    </w:p>
    <w:p>
      <w:r>
        <w:t>「嗯？」</w:t>
      </w:r>
    </w:p>
    <w:p>
      <w:r>
        <w:t>「你现在是真心想和小甯重新开始吗？」</w:t>
      </w:r>
    </w:p>
    <w:p>
      <w:r>
        <w:t>听她问得认真，我不禁愣了一愣。</w:t>
      </w:r>
    </w:p>
    <w:p>
      <w:r>
        <w:t>「那时你们离婚後，你让小甯伤心了很久，那一个月裡，她每天回家洗澡、吃饭过後就直接睡了，我关心了她</w:t>
      </w:r>
    </w:p>
    <w:p>
      <w:r>
        <w:t>好几次，她却又说她没事，这两天她好像特别开心，我想应该和你有关，你有打算要再和她交往，甚至结婚吗？」</w:t>
      </w:r>
    </w:p>
    <w:p>
      <w:r>
        <w:t>那时我没想到她这句话竟然是在测试我，还老实地和她说：「这些日子下来，我好像也放不下她，如果她肯再</w:t>
      </w:r>
    </w:p>
    <w:p>
      <w:r>
        <w:t>给我一次机会，让我能好好照顾她的话，我一定二话不说就向她求婚。」</w:t>
      </w:r>
    </w:p>
    <w:p>
      <w:r>
        <w:t>阿润淡淡地笑了笑，也不知是真笑还是苦笑，她的手不知什么时候已经握住了我的手，现在又放了开来，微笑</w:t>
      </w:r>
    </w:p>
    <w:p>
      <w:r>
        <w:t>着说：「那么我先祝福你了。」</w:t>
      </w:r>
    </w:p>
    <w:p>
      <w:r>
        <w:t>我点了点头，正想说声「谢谢」，哪知这时她脸颊忽然贴将上来，我尚未反应过来，只觉唇上一阵温软，四片</w:t>
      </w:r>
    </w:p>
    <w:p>
      <w:r>
        <w:t>嘴唇已经贴在一起，我觉得脑中一阵迷茫，左手已不自觉地搂住了她後颈，右手扶住了她腰，沉静在这久久不见的</w:t>
      </w:r>
    </w:p>
    <w:p>
      <w:r>
        <w:t>温柔滋味中……</w:t>
      </w:r>
    </w:p>
    <w:p>
      <w:r>
        <w:t>不知多久，她才缓缓低下了头，我鼻中闻着她身上淡淡的幽香，心中仍是在想刚刚到底发生了什么事，看她嘴</w:t>
      </w:r>
    </w:p>
    <w:p>
      <w:r>
        <w:t>唇缓缓颤动，好像要想说什么话……</w:t>
      </w:r>
    </w:p>
    <w:p>
      <w:r>
        <w:t>这时，忽然听得开门声响，阿甯端着三个酒杯走出厨房，放在餐桌上摆好位置，一旁阿润也反应了过来，也跟</w:t>
      </w:r>
    </w:p>
    <w:p>
      <w:r>
        <w:t>着走进厨房帮忙张罗，隔一会儿，桌上已摆满了丰盛的菜餚——凯萨沙拉、南瓜酥皮浓汤、奶酪焗花菜、松子墨鱼</w:t>
      </w:r>
    </w:p>
    <w:p>
      <w:r>
        <w:t>酱义大利麵，烹调手段非常高明，味道简直不输一流西餐厅，一边吃着她做的西餐，一边品味着薄酒莱，真是好久</w:t>
      </w:r>
    </w:p>
    <w:p>
      <w:r>
        <w:t>没享受到她的手艺了，这温馨的感觉真让人舒服！</w:t>
      </w:r>
    </w:p>
    <w:p>
      <w:r>
        <w:t>「罗，你真好服气！小甯这回可下了真功夫，手段真是高明，把我这姊姊也给比下去了。」阿润一旁赞道。</w:t>
      </w:r>
    </w:p>
    <w:p>
      <w:r>
        <w:t>阿甯喝了一口红酒，娇美的脸蛋给酒色一蒸，不必说有多迷人了，轻声笑道：「阿润，要不你明天也来做顿大</w:t>
      </w:r>
    </w:p>
    <w:p>
      <w:r>
        <w:t>餐请我们试试。」</w:t>
      </w:r>
    </w:p>
    <w:p>
      <w:r>
        <w:t>「小甯，你厨艺比以前更进步了，害得我吃外头的便当老没胃口，今後恐怕三餐都得你来调理了。」我和她结</w:t>
      </w:r>
    </w:p>
    <w:p>
      <w:r>
        <w:t>婚後，晚餐也都是她亲自料理，手艺真的很好，也更显现出她贤慧的一面，现在不禁怀念起来。</w:t>
      </w:r>
    </w:p>
    <w:p>
      <w:r>
        <w:t>阿甯笑道：「总不成真要我每个中午请假回来给你做便当吧？」</w:t>
      </w:r>
    </w:p>
    <w:p>
      <w:r>
        <w:t>享用完丰盛的晚餐後，我们三人坐在桌前闲聊，为了避免尴尬，还很小心地避开提及我和阿甯之间的事，直到</w:t>
      </w:r>
    </w:p>
    <w:p>
      <w:r>
        <w:t>真没什么新鲜事了，我才準备离开她们家，阿甯起来送我出门。</w:t>
      </w:r>
    </w:p>
    <w:p>
      <w:r>
        <w:t>「小甯，怎么不和罗一起过去？」阿润笑问。</w:t>
      </w:r>
    </w:p>
    <w:p>
      <w:r>
        <w:t>阿甯脸上一红，害羞地说：「我……他现在病也已经好了，我还过去做什么？」</w:t>
      </w:r>
    </w:p>
    <w:p>
      <w:r>
        <w:t>「罗，夫妻俩不住一起吗？」说着轻轻将小甯推到我身边。</w:t>
      </w:r>
    </w:p>
    <w:p>
      <w:r>
        <w:t>阿甯着急地说：「阿润，我没有……」</w:t>
      </w:r>
    </w:p>
    <w:p>
      <w:r>
        <w:t>阿润轻笑道：「小甯，送给你的礼物，没用完吧？今晚过去再试试，别放旧了。」</w:t>
      </w:r>
    </w:p>
    <w:p>
      <w:r>
        <w:t>我愣了一愣，还真是她送的！那么昨晚的事她也早料到了，想到这儿不禁有点发窘。</w:t>
      </w:r>
    </w:p>
    <w:p>
      <w:r>
        <w:t>「小甯！罗！祝你们有个好梦，晚安啰！」说着关上了大门。</w:t>
      </w:r>
    </w:p>
    <w:p>
      <w:r>
        <w:t>阿甯转头看了看我，脸上一阵红润，小声说道：「我们回家吧！」</w:t>
      </w:r>
    </w:p>
    <w:p>
      <w:r>
        <w:t>看了看四周没人，低头在她红润的脸颊上亲了一亲，轻笑道：「今晚不知吹得是什么好风，美食、美酒、美人</w:t>
      </w:r>
    </w:p>
    <w:p>
      <w:r>
        <w:t>可都全了。」</w:t>
      </w:r>
    </w:p>
    <w:p>
      <w:r>
        <w:t>阿甯红了脸轻笑道：「可又给你便宜了。」</w:t>
      </w:r>
    </w:p>
    <w:p>
      <w:r>
        <w:t>…………</w:t>
      </w:r>
    </w:p>
    <w:p>
      <w:r>
        <w:t>今天也是他先洗过了澡後，再让我去洗，再进浴室前，他又拿了一个纸袋给我，看到纸袋上的花案，我大概想</w:t>
      </w:r>
    </w:p>
    <w:p>
      <w:r>
        <w:t>得到裡面的内容了，有点好奇的打开纸袋，红着脸问他：「又是那种不正经的睡衣？」</w:t>
      </w:r>
    </w:p>
    <w:p>
      <w:r>
        <w:t>他哈哈笑道：「你穿起来美得紧啊！」看到我想看袋裡的东西，他一把拉住我的手笑着说：「洗好了再穿，先</w:t>
      </w:r>
    </w:p>
    <w:p>
      <w:r>
        <w:t>看过就不好玩了。」</w:t>
      </w:r>
    </w:p>
    <w:p>
      <w:r>
        <w:t>看他神祕兮兮的不知道玩什么花样，也就没想太多，先进去洗澡了，莲蓬头温热的水沖在身上的舒服感觉，想</w:t>
      </w:r>
    </w:p>
    <w:p>
      <w:r>
        <w:t>着这几天发生的事，又回忆起之前和罗那段温馨的新婚生活……</w:t>
      </w:r>
    </w:p>
    <w:p>
      <w:r>
        <w:t>该是揭开纸袋裡祕密的时候了，我紧张地拉开纸袋，取出裡面的东西，天哪！这……这东西已经不能算是睡衣</w:t>
      </w:r>
    </w:p>
    <w:p>
      <w:r>
        <w:t>了吧！我觉得心裡一阵害羞，还是顺着他的意思穿上了，对着镜子照了照，看到镜中自己的脸红得像煮熟了的虾子</w:t>
      </w:r>
    </w:p>
    <w:p>
      <w:r>
        <w:t>一般……</w:t>
      </w:r>
    </w:p>
    <w:p>
      <w:r>
        <w:t>靠几条细细带子勉强撑着的内衣、内裤，边上绣了性感的蕾丝边，双乳、下腹、臀部等重要部分却又刻意露出</w:t>
      </w:r>
    </w:p>
    <w:p>
      <w:r>
        <w:t>春光，完全没有遮掩到，穿上了看起来比全身赤裸时更要惹火，难怪罗总爱我穿这羞死人的内衣……</w:t>
      </w:r>
    </w:p>
    <w:p>
      <w:r>
        <w:t>打开浴室的门，慢慢走到床边，看到罗躺在床上似笑非笑地看着我，只觉脸上一阵发烧，双手不禁护在了胸前</w:t>
      </w:r>
    </w:p>
    <w:p>
      <w:r>
        <w:t>和下身上，低下头小声问他：「好看吗？」</w:t>
      </w:r>
    </w:p>
    <w:p>
      <w:r>
        <w:t>他笑了笑说：「穿在你身上，看起来好美！」伸手将我搂上了床。</w:t>
      </w:r>
    </w:p>
    <w:p>
      <w:r>
        <w:t>「罗，今天润和你说了些什么？」</w:t>
      </w:r>
    </w:p>
    <w:p>
      <w:r>
        <w:t>听了我的问话，他脸色有些变了，迟疑了半天才勉强吐出几个字：「她……我们聊了一些你的事？」</w:t>
      </w:r>
    </w:p>
    <w:p>
      <w:r>
        <w:t>我轻轻拉过被子遮掩身子，小声地说：「我看你们今晚表情好奇怪，眼光碰到时，总会同时避开，怎么了吗？」</w:t>
      </w:r>
    </w:p>
    <w:p>
      <w:r>
        <w:t>看他脸色不太自然，迟迟没有回答我的问题，我小声地问：「你是不是趁我做饭时来偷香？」</w:t>
      </w:r>
    </w:p>
    <w:p>
      <w:r>
        <w:t>他脸中流露出惊慌之色，急问：「你……没……你……你看到了什么？」</w:t>
      </w:r>
    </w:p>
    <w:p>
      <w:r>
        <w:t>看来还真给我猜对了，看他紧张的样子，轻轻笑道：「放心啦！我已经原谅你了。」</w:t>
      </w:r>
    </w:p>
    <w:p>
      <w:r>
        <w:t>他的样子好像心裡的大石放了下来，鬆了口气说：「你……你怎么这么问？」</w:t>
      </w:r>
    </w:p>
    <w:p>
      <w:r>
        <w:t>我笑道：「我和姊姊在一起二十几年了，看她眼色变化不定，一开始还以为是她身体不舒服，但你的眼睛跳个</w:t>
      </w:r>
    </w:p>
    <w:p>
      <w:r>
        <w:t>不住，那就不对了，所以才猜你们是不是……？」</w:t>
      </w:r>
    </w:p>
    <w:p>
      <w:r>
        <w:t>看他脸上呆了十秒，才嘆了口气，苦笑道：「你总是这么聪明……」</w:t>
      </w:r>
    </w:p>
    <w:p>
      <w:r>
        <w:t>我微笑说：「罗！我想问你个问题，可不可以说实话？我不会不高兴的。」</w:t>
      </w:r>
    </w:p>
    <w:p>
      <w:r>
        <w:t>他淡淡地说：「什么事？」</w:t>
      </w:r>
    </w:p>
    <w:p>
      <w:r>
        <w:t>想着这个问题，忽然觉得一阵害羞，想了一下，缓缓问道：「我知道你们以前有交往过一段时间了，那段时间</w:t>
      </w:r>
    </w:p>
    <w:p>
      <w:r>
        <w:t>你们感情很好，所以你们……你们有没有……那样？」</w:t>
      </w:r>
    </w:p>
    <w:p>
      <w:r>
        <w:t>每次她提到这档事时，脸上的表情总是那么可爱，我一听就知道她想问什么了，却故意装傻：「哪样？」</w:t>
      </w:r>
    </w:p>
    <w:p>
      <w:r>
        <w:t>看到她的脸上又更红了些，小声地说：「就是……就是……那个啊？」</w:t>
      </w:r>
    </w:p>
    <w:p>
      <w:r>
        <w:t>看到她那羞赧可爱的模样，我刚刚紧张的身子又有些热了起来，明知故问：「我听不懂啊！」</w:t>
      </w:r>
    </w:p>
    <w:p>
      <w:r>
        <w:t>她好像也发现了我在戏弄她，生气地推了我一把，说道：「就是……就是……一起……一起睡啦！」</w:t>
      </w:r>
    </w:p>
    <w:p>
      <w:r>
        <w:t>我想想戏弄她也够了，诚实地说：「那时我们很好，热恋中的情侣，这事也免不了的……」</w:t>
      </w:r>
    </w:p>
    <w:p>
      <w:r>
        <w:t>她抬起了头，问道：「为什么免不了？我们……我在和你交往时，可没跟你……可没睡过你的床。」说到这裡，</w:t>
      </w:r>
    </w:p>
    <w:p>
      <w:r>
        <w:t>脸似红布。</w:t>
      </w:r>
    </w:p>
    <w:p>
      <w:r>
        <w:t>我看着她娇羞的表情，在她耳边轻轻笑道：「怎么有酸酸的味道，不是说过不生气的吗？」</w:t>
      </w:r>
    </w:p>
    <w:p>
      <w:r>
        <w:t>她白了我一眼，说道：「谁吃醋了？只是……只是觉得那时候，我们在交往的时候，你……你怎么没求我给你？」</w:t>
      </w:r>
    </w:p>
    <w:p>
      <w:r>
        <w:t>我伸食指在她樱唇上轻点一下，笑道：「你记不记得你第一次让我亲你是什么时候？」</w:t>
      </w:r>
    </w:p>
    <w:p>
      <w:r>
        <w:t>初吻的甜美滋味总是难忘，我回味了一下，告诉他：「我们订婚那天。」</w:t>
      </w:r>
    </w:p>
    <w:p>
      <w:r>
        <w:t>他笑了笑说：「如果我想要的话你肯给我吗？」</w:t>
      </w:r>
    </w:p>
    <w:p>
      <w:r>
        <w:t>犹豫了一下，伸了伸舌头说：「我想不会吧！」</w:t>
      </w:r>
    </w:p>
    <w:p>
      <w:r>
        <w:t>他哈哈大笑，突然将手探进棉被裡，笑道：「我现在再要也不迟啊！」</w:t>
      </w:r>
    </w:p>
    <w:p>
      <w:r>
        <w:t>他的手愈伸愈低，在我身上轻抚，感觉痒痒的，很是舒服。</w:t>
      </w:r>
    </w:p>
    <w:p>
      <w:r>
        <w:t>我轻轻亲吻着他脸颊，伸手环抱他背，依在他怀裡，他探头亲了我一下，忽然邪邪地笑了笑，我刚感到一阵不</w:t>
      </w:r>
    </w:p>
    <w:p>
      <w:r>
        <w:t>安，果然，阵阵强烈酥痒突然从身下传来，吓得我身子缩紧了些。</w:t>
      </w:r>
    </w:p>
    <w:p>
      <w:r>
        <w:t>感觉身体愈来愈热，我忍着阵阵麻痒，小声问他：「怎么又是昨晚那小傢伙？」</w:t>
      </w:r>
    </w:p>
    <w:p>
      <w:r>
        <w:t>他嘿嘿一笑，说道：「昨晚轻了些，今晚来点刺激的。」</w:t>
      </w:r>
    </w:p>
    <w:p>
      <w:r>
        <w:t>「啊！」一种不安的感觉传来，感觉到小跳蛋在身体最隐密的那裡面急遽震动，一阵一阵刺激快感袭来，感觉</w:t>
      </w:r>
    </w:p>
    <w:p>
      <w:r>
        <w:t>到大腿根传来阵阵热流，一种舒服的乏力感传来，舒服过後，轻轻枕在他胸膛上喘息着。</w:t>
      </w:r>
    </w:p>
    <w:p>
      <w:r>
        <w:t>他笑着扶住了我的腰，又再抱住了我的身子……</w:t>
      </w:r>
    </w:p>
    <w:p>
      <w:r>
        <w:t>我并不是一个情慾很强的女人，我可以一直都不要有那种事，一直到我们结婚後，我才开始体验到男女之欢，</w:t>
      </w:r>
    </w:p>
    <w:p>
      <w:r>
        <w:t>他一直都对我很温柔、很体贴，我们也很有默契，我不想要，或者我身体不适时，他从来不会勉强我，我感觉得到</w:t>
      </w:r>
    </w:p>
    <w:p>
      <w:r>
        <w:t>他是真的用心在爱我，真的有心要对我好，真的想要让我快乐……</w:t>
      </w:r>
    </w:p>
    <w:p>
      <w:r>
        <w:t>「罗。」</w:t>
      </w:r>
    </w:p>
    <w:p>
      <w:r>
        <w:t>「怎么啦？」结束後，我轻轻靠着他的手臂，闻着他身上的气息。</w:t>
      </w:r>
    </w:p>
    <w:p>
      <w:r>
        <w:t>「你和阿润的第一次是什么时候的事？」</w:t>
      </w:r>
    </w:p>
    <w:p>
      <w:r>
        <w:t>「是在我们交往满一年後，那一年的白色情人节，她也像你今天一样，亲自做西餐给我吃，说要给我一个惊喜，</w:t>
      </w:r>
    </w:p>
    <w:p>
      <w:r>
        <w:t>烛光晚餐的气氛本来就好，那天她又特别用心打扮了一下，之後的事，你也知道了……」</w:t>
      </w:r>
    </w:p>
    <w:p>
      <w:r>
        <w:t>「什么叫做『像你今天一样』？我……你不知道我为什么要这样做吗？」心中不禁一阵失望，原来他根本没把</w:t>
      </w:r>
    </w:p>
    <w:p>
      <w:r>
        <w:t>这事放在心上，我这么傻、这么用心地对他，他却连明天是什么日子都记不得了……</w:t>
      </w:r>
    </w:p>
    <w:p>
      <w:r>
        <w:t>突然，他哈哈笑了起来，搂住了我，在我脸颊上亲了一下，笑道：「『结婚纪念日』想到哪儿去玩？」</w:t>
      </w:r>
    </w:p>
    <w:p>
      <w:r>
        <w:t>一种温馨的感觉从心裡涌上来，脱口笑道：「你……你没有忘记？」</w:t>
      </w:r>
    </w:p>
    <w:p>
      <w:r>
        <w:t>他笑道：「本来忘了，抱过你後就想起来了。」</w:t>
      </w:r>
    </w:p>
    <w:p>
      <w:r>
        <w:t>我既感动又开心地对他笑了笑：「贫嘴！谁……谁要你抱了？我……我也不要去哪儿，只要你陪着我就好了。」</w:t>
      </w:r>
    </w:p>
    <w:p>
      <w:r>
        <w:t>他将我的身子抱紧了，哈哈笑道：「好啊！老婆！那我们明天整天便窝在被窝裡，好好叙旧叙旧。」说着，手</w:t>
      </w:r>
    </w:p>
    <w:p>
      <w:r>
        <w:t>还不规矩地在我臀上摸了一下。</w:t>
      </w:r>
    </w:p>
    <w:p>
      <w:r>
        <w:t>我温柔地说：「好啊！这样明天过後，你就没力气再来缠着我了。」</w:t>
      </w:r>
    </w:p>
    <w:p>
      <w:r>
        <w:t>他哈哈大笑，正要再说，我微笑着用手按住了他嘴，下一秒，我们的双唇又贴在一起了……</w:t>
      </w:r>
    </w:p>
    <w:p>
      <w:r>
        <w:t>雲雨过後，她轻轻依偎在我身上，休息了一下，她小声地叫了声「罗！」</w:t>
      </w:r>
    </w:p>
    <w:p>
      <w:r>
        <w:t>「嗯？」</w:t>
      </w:r>
    </w:p>
    <w:p>
      <w:r>
        <w:t>她看了我一眼，缓缓说道：「你现在还是喜欢润吗？」</w:t>
      </w:r>
    </w:p>
    <w:p>
      <w:r>
        <w:t>对於她突然问起前女友的事，还真有些讶异，她不是个小心眼的女人，我们交往和结婚後，她很少提起我和她</w:t>
      </w:r>
    </w:p>
    <w:p>
      <w:r>
        <w:t>姊姊的那段过往，今天却是第三次提到阿润，好奇心起，脱口问道：「你今天怎么一直想着她？」</w:t>
      </w:r>
    </w:p>
    <w:p>
      <w:r>
        <w:t>她正色道：「难道你看不出来？润她好像还没有放弃你，她心裡应该还是希望你能够回到她身边……如果你还</w:t>
      </w:r>
    </w:p>
    <w:p>
      <w:r>
        <w:t>是爱她，现在喊停还得及，我不会怪你的……」</w:t>
      </w:r>
    </w:p>
    <w:p>
      <w:r>
        <w:t>不等她说完，我已开口打断她接下来的话：「甯！你的公司裡有很多同事追求你吧！你为什么没有答应呢？」</w:t>
      </w:r>
    </w:p>
    <w:p>
      <w:r>
        <w:t>她愣了一愣，缓缓说道：「我……因为我还没有忘记你……」说着脸上不禁红了。</w:t>
      </w:r>
    </w:p>
    <w:p>
      <w:r>
        <w:t>我搂住了她，在她脸颊上亲了一下，笑道：「记得五年前，我第一次单独约你出来时，就已经知道润没有男朋</w:t>
      </w:r>
    </w:p>
    <w:p>
      <w:r>
        <w:t>友了，後来我没有回去找她，也是因为你，而我从来没有後悔过那时的决定。」</w:t>
      </w:r>
    </w:p>
    <w:p>
      <w:r>
        <w:t>阿甯温柔地笑了笑，柔声道：「我也没有後悔。」脸颊贴将上来，给了我我们认识以来最热、最香、最长、最</w:t>
      </w:r>
    </w:p>
    <w:p>
      <w:r>
        <w:t>温柔的一吻……</w:t>
      </w:r>
    </w:p>
    <w:p>
      <w:r>
        <w:t>【四】</w:t>
      </w:r>
    </w:p>
    <w:p>
      <w:r>
        <w:t>「罗！我……我要告诉你一件事。」我考虑了很久，才决定现在就告诉他。</w:t>
      </w:r>
    </w:p>
    <w:p>
      <w:r>
        <w:t>「怎么了？小甯！」</w:t>
      </w:r>
    </w:p>
    <w:p>
      <w:r>
        <w:t>「我……我怀孕了。」</w:t>
      </w:r>
    </w:p>
    <w:p>
      <w:r>
        <w:t>看到他愣了半晌，才反应了过来：「你……怀孕了？我……我的孩子？」</w:t>
      </w:r>
    </w:p>
    <w:p>
      <w:r>
        <w:t>我咬紧嘴唇，点了点头：「月事已经两个月没来了，所以我……我去买了验孕棒，我……我有了你的孩子……」</w:t>
      </w:r>
    </w:p>
    <w:p>
      <w:r>
        <w:t>看着他复杂的表情，我心裡七上八下，他……他会不会要我拿掉孩子？他……他肯不肯承认这孩子是他的？他</w:t>
      </w:r>
    </w:p>
    <w:p>
      <w:r>
        <w:t>……他知道我怀孕了，还想要和我在一起吗？</w:t>
      </w:r>
    </w:p>
    <w:p>
      <w:r>
        <w:t>终於，他双臂搂住了我，给了我明确的答案：「生下来，我们的孩子。」</w:t>
      </w:r>
    </w:p>
    <w:p>
      <w:r>
        <w:t>「他是我的孩子，我当然想要生下来。」听了他的答案，我仍是感到一丝不安，虽然我相信他，我爱他，这两</w:t>
      </w:r>
    </w:p>
    <w:p>
      <w:r>
        <w:t>个月来他一直都对我很好，但是这事还要他心甘情愿……</w:t>
      </w:r>
    </w:p>
    <w:p>
      <w:r>
        <w:t>他好像看透了我一般，低头吻了吻我前额，笑道：「这次想在哪裡举行，要多少张喜帖？蜜月想到哪裡？」</w:t>
      </w:r>
    </w:p>
    <w:p>
      <w:r>
        <w:t>我一直紧张的心情才终於鬆了下来，这一下连身子也软了，轻轻依在他怀裡，他将我扶到床边坐下，笑道：「</w:t>
      </w:r>
    </w:p>
    <w:p>
      <w:r>
        <w:t>现在你可要多照顾身体了，明天星期天，我们早点去拜访你爸妈，和他们说说我们的事，顺便告诉他们，他们有外</w:t>
      </w:r>
    </w:p>
    <w:p>
      <w:r>
        <w:t>孙了。」</w:t>
      </w:r>
    </w:p>
    <w:p>
      <w:r>
        <w:t>我着急地说：「别……别说我怀孕了，他们不知道我们在一起。」</w:t>
      </w:r>
    </w:p>
    <w:p>
      <w:r>
        <w:t>他奇道：「你没和他们说过吗？润也没提到过？」</w:t>
      </w:r>
    </w:p>
    <w:p>
      <w:r>
        <w:t>我摇了摇头，缓缓地道：「他们会认为你是因为我怀孕才娶我的。」</w:t>
      </w:r>
    </w:p>
    <w:p>
      <w:r>
        <w:t>他笑了笑说：「我见过你爸妈，还记得第一次见到时是润要我假日时去你们家玩，你爸爸那时还问我什么时候</w:t>
      </w:r>
    </w:p>
    <w:p>
      <w:r>
        <w:t>要娶你姊姊，後来我要娶你，他不是也没反对？」</w:t>
      </w:r>
    </w:p>
    <w:p>
      <w:r>
        <w:t>「那时是因为你们已经分手很久了啊！总不成你和姊姊交往，便当你是她丈夫了。」</w:t>
      </w:r>
    </w:p>
    <w:p>
      <w:r>
        <w:t>他笑道：「我知道你爸爸人很明理，你妈妈平时对你很好，现在知道要有外孙了，哪裡还有不高兴的？」</w:t>
      </w:r>
    </w:p>
    <w:p>
      <w:r>
        <w:t>我爸妈对我们姊妹交往的事倒是蛮开放的，只希望我们幸福就好，也不要求太多，我没把握地问道：「我比较</w:t>
      </w:r>
    </w:p>
    <w:p>
      <w:r>
        <w:t>担心的是你父母那边，他们会不会觉得我们离过婚了，所以不想要再让我们……？」</w:t>
      </w:r>
    </w:p>
    <w:p>
      <w:r>
        <w:t>话没说完，已被他的笑声打断，他笑道：「你还真不知道？你放心吧！我妈妈很喜欢你，你都不知道我们离婚</w:t>
      </w:r>
    </w:p>
    <w:p>
      <w:r>
        <w:t>了以後，她老是有意无意就提到你，到时免不了又一阵唠叨，她要知道你肯嫁我，一定乐得好几天睡不着觉。」</w:t>
      </w:r>
    </w:p>
    <w:p>
      <w:r>
        <w:t>我心中一阵欢喜，轻轻笑道：「搞了半天，原来是给你妈妈念烦了，没有办法才来娶我的……」</w:t>
      </w:r>
    </w:p>
    <w:p>
      <w:r>
        <w:t>他在我脸颊上亲了一下，笑道：「我很後悔那时没好好珍惜你，现在终於有机会能和你再续前缘。」</w:t>
      </w:r>
    </w:p>
    <w:p>
      <w:r>
        <w:t>我感觉到一阵温暖从心底升上来，侧脸躺在他胸前，小声说道：「罗！我和你说个祕密，你可不可以不要生气？」</w:t>
      </w:r>
    </w:p>
    <w:p>
      <w:r>
        <w:t>他在我脸颊上又吻了一下，笑道：「你这小妮子有什么事可以让我气的？」</w:t>
      </w:r>
    </w:p>
    <w:p>
      <w:r>
        <w:t>我将嘴轻轻贴在他耳边，说了一些话……</w:t>
      </w:r>
    </w:p>
    <w:p>
      <w:r>
        <w:t>看到她眼中闪烁着狡慧的光芒，我眼皮直跳，心中感到一阵不安，果然听到她说出一句我几乎要吐血的话。</w:t>
      </w:r>
    </w:p>
    <w:p>
      <w:r>
        <w:t>「你……你说你根本没有怀孕……」勉强压下激动情绪，好不容易才缓过一口气来问她。</w:t>
      </w:r>
    </w:p>
    <w:p>
      <w:r>
        <w:t>她满脸歉意地点了点头，歉然道：「对不起！我不是真想骗你的……」</w:t>
      </w:r>
    </w:p>
    <w:p>
      <w:r>
        <w:t>「所以你刚刚一直在试我？」</w:t>
      </w:r>
    </w:p>
    <w:p>
      <w:r>
        <w:t>她低下头，小声地说：「我……我很怕……如果我真的怀孕了……你会不会不要我……」</w:t>
      </w:r>
    </w:p>
    <w:p>
      <w:r>
        <w:t>看到她的模样，心中暗嘆了口气，她实在很聪明，我苦笑道：「我以为你应该很了解我，知道我不会丢下你…</w:t>
      </w:r>
    </w:p>
    <w:p>
      <w:r>
        <w:t>…」</w:t>
      </w:r>
    </w:p>
    <w:p>
      <w:r>
        <w:t>「我知道，你……你还生不生气？」</w:t>
      </w:r>
    </w:p>
    <w:p>
      <w:r>
        <w:t>看着她的样子，心还是软了下来，淡淡地道：「我没生气。」</w:t>
      </w:r>
    </w:p>
    <w:p>
      <w:r>
        <w:t>她紧张地看了看我，小声道：「那……你……」</w:t>
      </w:r>
    </w:p>
    <w:p>
      <w:r>
        <w:t>不等她说完，我双臂一紧，将她搂进怀中，扑倒在床上，淫笑道：「不过这回你可真得怀孕了。」</w:t>
      </w:r>
    </w:p>
    <w:p>
      <w:r>
        <w:t>「你……你说你不生气的……」</w:t>
      </w:r>
    </w:p>
    <w:p>
      <w:r>
        <w:t>我哈哈大笑：「我没生气，是你的老朋友生气了！想见见它老情人……」</w:t>
      </w:r>
    </w:p>
    <w:p>
      <w:r>
        <w:t>「罗！不要啊！」</w:t>
      </w:r>
    </w:p>
    <w:p>
      <w:r>
        <w:t>…………</w:t>
      </w:r>
    </w:p>
    <w:p>
      <w:r>
        <w:t>「罗！我爱你！」</w:t>
      </w:r>
    </w:p>
    <w:p>
      <w:r>
        <w:t>看着她深情的眼神，我心中一阵温暖，内向的她从来不肯说出这些话的，在她唇上亲了一下，笑道：「你说什</w:t>
      </w:r>
    </w:p>
    <w:p>
      <w:r>
        <w:t>么？我没听到。」</w:t>
      </w:r>
    </w:p>
    <w:p>
      <w:r>
        <w:t>她害羞地别开了头，过了一会儿，才转回来，看着我的眼睛说道：「我爱你！」</w:t>
      </w:r>
    </w:p>
    <w:p>
      <w:r>
        <w:t>我笑道：「听不到啊！说什么啊？」</w:t>
      </w:r>
    </w:p>
    <w:p>
      <w:r>
        <w:t>她红着脸道：「我说过了，换你说了……嗯……」</w:t>
      </w:r>
    </w:p>
    <w:p>
      <w:r>
        <w:t>我双唇再次吻上了她淡淡的双唇……</w:t>
      </w:r>
    </w:p>
    <w:p>
      <w:r>
        <w:t>…………</w:t>
      </w:r>
    </w:p>
    <w:p>
      <w:r>
        <w:t>事隔多年，那些时候的回忆还是歷歷在目，现在的小甯已经是三个孩子的妈妈，我们再婚後，已经成长了不少，</w:t>
      </w:r>
    </w:p>
    <w:p>
      <w:r>
        <w:t>能够面对比较多的事了，我们的生活也相当稳定，她辞去了工作，专心做个家庭主妇，照料我们的两个儿子、一个</w:t>
      </w:r>
    </w:p>
    <w:p>
      <w:r>
        <w:t>女儿，我会好好珍惜她的。</w:t>
      </w:r>
    </w:p>
    <w:p>
      <w:r>
        <w:t>阿润则接受了公司裡一位追求她好几年的年轻经理，听她说他对她很好，两人的感情也很稳定，相信她也能很</w:t>
      </w:r>
    </w:p>
    <w:p>
      <w:r>
        <w:t>快组成一个属於她的幸福家庭……【完】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