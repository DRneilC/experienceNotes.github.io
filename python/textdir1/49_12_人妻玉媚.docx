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人妻玉媚</w:t>
      </w:r>
    </w:p>
    <w:p>
      <w:r>
        <w:t>.</w:t>
      </w:r>
    </w:p>
    <w:p>
      <w:r>
        <w:t>毕业后转眼已过了三年，一天我独自在奈良市闲逛，突然遇见老朋友吴启明和他的妻子陈玉媚，才知道他们刚</w:t>
      </w:r>
    </w:p>
    <w:p>
      <w:r>
        <w:t>搬到奈良市。以后我常到他们家拜访，彼此混得很熟，由于我放长假，所以常常去他们家玩，启明每次都不在家。</w:t>
      </w:r>
    </w:p>
    <w:p>
      <w:r>
        <w:t>陈玉媚长得十分艳丽，身材很棒，一双玉腿白嫩柔滑，尤其是她穿上高跟鞋时，均称修长，足踝纤细，使人好</w:t>
      </w:r>
    </w:p>
    <w:p>
      <w:r>
        <w:t>想吞下肚子。当她弯腰时，浑圆雪白的臀部，使人知道她是经过人道的少妇，再加上胸前那对丰满高耸的乳峰，迷</w:t>
      </w:r>
    </w:p>
    <w:p>
      <w:r>
        <w:t>人至极，害得我每次阳具都翘得好痒，她似乎知道我的心里在想些什麽，总是有意无意的挑逗我。有一次，我像以</w:t>
      </w:r>
    </w:p>
    <w:p>
      <w:r>
        <w:t>往一样到她家拜访，玉媚正在沐浴，启明正巧不在家，我本想告辞离去……我说︰「嫂子，启明哥既然不在家，我</w:t>
      </w:r>
    </w:p>
    <w:p>
      <w:r>
        <w:t>想先走了。」她在浴室娇媚一笑的说︰「志平，怎麽这麽早就要走，你先不要急着走嘛，等我洗完澡，你陪我去逛</w:t>
      </w:r>
    </w:p>
    <w:p>
      <w:r>
        <w:t>街。对了，家里没人，厨房的门好像坏了，麻烦你修一下。」我拿了一些工具，走到厨房，眼前的景像令我热血沸</w:t>
      </w:r>
    </w:p>
    <w:p>
      <w:r>
        <w:t>腾，只感到丹田一阵闷热，胯下的鸡巴「呼……」的一声涨大起来，顶着裤子，撑得好难过。只见浴室门微开，玉</w:t>
      </w:r>
    </w:p>
    <w:p>
      <w:r>
        <w:t>媚正光着身子，搓洗她那高耸迷人的乳房，水流顺着她丰满迷人的曲线，由乳沟经小腹而到达那由白腻滑嫩的玉腿</w:t>
      </w:r>
    </w:p>
    <w:p>
      <w:r>
        <w:t>微遮──阴毛茂盛的阴户。她装作没看见似的，自顾着冲洗，一双纤细修长玉手微握着香皂，自乳峰滑至胯下，搓</w:t>
      </w:r>
    </w:p>
    <w:p>
      <w:r>
        <w:t>洗着滑腻的私处，作出骚痒难耐的样子。我受不了这样的诱惑，胯下的阳具涨得更粗更长，我赶紧跑入厕所，拉下</w:t>
      </w:r>
    </w:p>
    <w:p>
      <w:r>
        <w:t>裤子放出阳具来，哇！足足有八寸长，以前从未有女人能使我这般的粗大。「砰」她出来了……哇！呼……好不容</w:t>
      </w:r>
    </w:p>
    <w:p>
      <w:r>
        <w:t>易才放回内裤，哇！突出来了……没办法，出去吧！玉媚穿着露肩的上衣和绿色的窄裙，脚穿红色高跟鞋，煞是迷</w:t>
      </w:r>
    </w:p>
    <w:p>
      <w:r>
        <w:t>人。哇！又涨大了。她看着我突出的裤子，粉白的小脸倏然胀红，娇媚的说︰「志平，帮我拉拉链好吗？」我只有</w:t>
      </w:r>
    </w:p>
    <w:p>
      <w:r>
        <w:t>说好了！她走近并背对着我，哇！一大片雪白滑嫩的肌肤，我暗地吞了一口水，手慢慢的伸向拉链，轻轻的拉上去。</w:t>
      </w:r>
    </w:p>
    <w:p>
      <w:r>
        <w:t>突然间她弯下纤细的腰，屁股向后一挺，哇！我的鸡巴隔着窄裙直插入她的屁股沟，顶着她的玉穴，还一挺一挺的</w:t>
      </w:r>
    </w:p>
    <w:p>
      <w:r>
        <w:t>轻扣着。玉媚被插的站不起来，只有向前一倾，倒在沙发上，我的鸡巴被她的屁股沟夹着，连带着倒在玉媚身上，</w:t>
      </w:r>
    </w:p>
    <w:p>
      <w:r>
        <w:t>玉媚气喘咻咻的，说不出话来。我赶紧爬起来，玉媚并没责备我的意思，反而两颊更红，不过她似乎全身无力似的，</w:t>
      </w:r>
    </w:p>
    <w:p>
      <w:r>
        <w:t>爬不起来。</w:t>
      </w:r>
    </w:p>
    <w:p>
      <w:r>
        <w:t>在百货公司里，玉媚买了许多衣服，在逛到了第六楼时，玉媚拉着我去买胸罩，她选了一件黑色蕾丝花边的胸</w:t>
      </w:r>
    </w:p>
    <w:p>
      <w:r>
        <w:t>罩和一件半透明的三角裤。她拿着在靠近角落的试穿室里试穿，我只有在试穿室外等她。不一会儿，玉媚突然敲门，</w:t>
      </w:r>
    </w:p>
    <w:p>
      <w:r>
        <w:t>我不假思索，就把门打开，怪怪！玉媚正在穿上三角裤，才刚拉到大腿，尚未遮住阴户、雪白滑腻的大腿、两片滑</w:t>
      </w:r>
    </w:p>
    <w:p>
      <w:r>
        <w:t>嫩的阴唇……「砰」我赶紧关上门，一颗心七上八下，哇操！鸡巴又勃起了，塞得裤子好紧。</w:t>
      </w:r>
    </w:p>
    <w:p>
      <w:r>
        <w:t>回到家时，一辆机车迎面急驶而来，为了闪躲，我和玉媚一个不小心抱在一起，她全身散发着特殊的体香，一</w:t>
      </w:r>
    </w:p>
    <w:p>
      <w:r>
        <w:t>对丰满的乳房刚好顶着我的胸前，弄得我好不舒服，逗得我的鸡巴又翘了起来，直顶着玉媚的玉穴，顶得玉媚全身</w:t>
      </w:r>
    </w:p>
    <w:p>
      <w:r>
        <w:t>趐软，无力走路，我只有扶着她回家了。到了家，玉媚忙着作饭，我本想就此告辞，但是玉媚不准我在吃饭前回去，</w:t>
      </w:r>
    </w:p>
    <w:p>
      <w:r>
        <w:t>我只有留下来。晚饭非常丰富，有ＸＯ酒，但是我还不敢吃，她看我不敢吃，知道我想等启</w:t>
      </w:r>
    </w:p>
    <w:p>
      <w:r>
        <w:t>明一起吃，就说︰「今天启明出差，只有我们两个人吃，」时间过得很快，转眼已经十二点。玉媚姐酒喝越多，</w:t>
      </w:r>
    </w:p>
    <w:p>
      <w:r>
        <w:t>愈加放荡，一双玉般的大腿，一直磨擦我放在的腿边的手，一会儿更是眼角含春，微波秋送，并把胸前上衣钮扣解</w:t>
      </w:r>
    </w:p>
    <w:p>
      <w:r>
        <w:t>开，露出雪白细嫩的乳沟。我的鸡巴又涨了起来，手也不听使唤了，渐渐的手摸上了她的大腿。她笑的更加浪荡，</w:t>
      </w:r>
    </w:p>
    <w:p>
      <w:r>
        <w:t>我知道她十分的需要，手灵巧的翻入裙子滑进大腿内侧，触手一片滑嫩，接着摸到了湿淋淋的三角裤，我知道是淫</w:t>
      </w:r>
    </w:p>
    <w:p>
      <w:r>
        <w:t>水流出来了，二话不说手又翻进内裤中，摸索中我摸到了二片淫湿滑嫩的阴唇和茂盛的阴毛，我用中指和食指滑进</w:t>
      </w:r>
    </w:p>
    <w:p>
      <w:r>
        <w:t>玉穴，尽情的扣磨着那紧小的嫩穴，不多时，淫水大量涌出，顺着玉媚的大腿流下地板。</w:t>
      </w:r>
    </w:p>
    <w:p>
      <w:r>
        <w:t>玉媚渐渐开始娇喘呻吟，淫声浪语，使我不克自持，心里只想把我的阳具插进这美妇的淫穴里、蹂躏她迷人的</w:t>
      </w:r>
    </w:p>
    <w:p>
      <w:r>
        <w:t>乳房。我的手指越弄越急，要不是她的嫩穴太小，我想并拢三指插下去。她开始迷乱了，嘴里「哼……哼……」的</w:t>
      </w:r>
    </w:p>
    <w:p>
      <w:r>
        <w:t>乱叫，身子倒入我的怀抱，我又把另外一只手放入她的怀中，搓揉着一对乳房。她的乳房刚好盈握，雪白娇嫩好摸</w:t>
      </w:r>
    </w:p>
    <w:p>
      <w:r>
        <w:t>极了，随手解开奶罩和上衣，雪白如脂的肌肤微微耸立两座迷人的乳峰，粉红色的奶头，微突于乳峰上，好看极了。</w:t>
      </w:r>
    </w:p>
    <w:p>
      <w:r>
        <w:t>我克制不住，俯下身把头埋在玉媚的胸前吸吮那迷人的奶头。几分钟后，玉媚忍不住了抱着我，娇喘着说︰「哼…</w:t>
      </w:r>
    </w:p>
    <w:p>
      <w:r>
        <w:t>…哼……哎……唷……好……哥哥……我……我忍……不住……了……快……抱我……上……床……哎唷……哼…</w:t>
      </w:r>
    </w:p>
    <w:p>
      <w:r>
        <w:t>…哼……嗯……」我一把抱起半裸的她，哇！淫水已经把她的窄裙沾得全都湿了，连丝袜也湿了，好淫的少妇！一</w:t>
      </w:r>
    </w:p>
    <w:p>
      <w:r>
        <w:t>躺上床，我慾火高涨，飞快的除去玉媚唯一的三角裤，哇！是半透明的，我耐不住了，除去我自己的衣裤，露出粗</w:t>
      </w:r>
    </w:p>
    <w:p>
      <w:r>
        <w:t>大的阳具，怪怪！好粗，玉媚的玉手还把握不来，还好她背对着我卧在床上，否则她一定不准我插她嫩穴。我兴奋</w:t>
      </w:r>
    </w:p>
    <w:p>
      <w:r>
        <w:t>的扑在她身上，一股体香噗鼻而入，好爽！我一挺腰，整支粗大的阳具插入她的屁股沟，玉媚翻个身，胸前的乳房</w:t>
      </w:r>
    </w:p>
    <w:p>
      <w:r>
        <w:t>好坚挺，我连忙俯下头吸吮起来。由于玉媚的皮肤雪白滑嫩，再加上她的那股骚劲，使我想吞下她。我的手也没空</w:t>
      </w:r>
    </w:p>
    <w:p>
      <w:r>
        <w:t>着，一手搓捏着她饱满的乳房，一手摸着玉腿的根部，尽情的扣着，她紧小的穴口不断涌出淫水，把床单都用湿了</w:t>
      </w:r>
    </w:p>
    <w:p>
      <w:r>
        <w:t>一大片。</w:t>
      </w:r>
    </w:p>
    <w:p>
      <w:r>
        <w:t>她兴奋的不断摇摆她的粉白大屁股，俏脸上两颊泛红，美目紧阖，樱桃小嘴微张，「哼……哼……」的淫哼着。</w:t>
      </w:r>
    </w:p>
    <w:p>
      <w:r>
        <w:t>突然她把手伸到我的胯下，握住我的鸡巴，她似乎吓了一跳，但继而爱怜万分的捉套起来，弄得我好不舒服，她细</w:t>
      </w:r>
    </w:p>
    <w:p>
      <w:r>
        <w:t>长白嫩的手指涂着鲜红指甲油，微握住我粗壮的鸡巴上煞是好看。一会儿，她微喘的说︰「志平……哼……哼……</w:t>
      </w:r>
    </w:p>
    <w:p>
      <w:r>
        <w:t>嗯……哎……唷……你……的……好大……好……哼……好长……我怕……我的小穴……嗯……不能……承受……</w:t>
      </w:r>
    </w:p>
    <w:p>
      <w:r>
        <w:t>哎……唷……」「不要担心玉媚姐，我会慢慢的用的，不过谁叫你这样迷人，使我的鸡巴涨得这样粗长，而你的嫩</w:t>
      </w:r>
    </w:p>
    <w:p>
      <w:r>
        <w:t>穴又这般狭小，进去时难免会有一点痛，不过等你的淫液出得多时，就不会痛了。」我不等她回答，一个转身，对</w:t>
      </w:r>
    </w:p>
    <w:p>
      <w:r>
        <w:t>着淫滑的肉穴凑进嘴用舌头舔挖起来。玉媚一兴奋也用手握住鸡巴，樱桃小嘴一张想含住鸡巴，但是阳具太大，只</w:t>
      </w:r>
    </w:p>
    <w:p>
      <w:r>
        <w:t>能含住龟头。她伸出香舌舔弄着鸡巴眼，使我的鸡巴又趐又痒又麻，我也开始用两手扳开她的玉穴，扣挖她的淫穴。</w:t>
      </w:r>
    </w:p>
    <w:p>
      <w:r>
        <w:t>不一会，她也开始淫叫︰「……哼……哎……唷……我……小……穴……好痒……好……趐……好……麻……喔…</w:t>
      </w:r>
    </w:p>
    <w:p>
      <w:r>
        <w:t>…哎……唷……嗯……淫水……又……流出……来了……喔……哼……哼……唔……哎……唷……哼……哼……」</w:t>
      </w:r>
    </w:p>
    <w:p>
      <w:r>
        <w:t>她又泄了。</w:t>
      </w:r>
    </w:p>
    <w:p>
      <w:r>
        <w:t>我感到我的阳具越来越加坚硬，好想插穴，玉媚也想要我的阳具插入她的嫩穴中止痒，我毫不考虑的一转身，</w:t>
      </w:r>
    </w:p>
    <w:p>
      <w:r>
        <w:t>把我的阳具顶住玉媚淫湿的阴户，</w:t>
      </w:r>
    </w:p>
    <w:p>
      <w:r>
        <w:t>开始顶揉着阴唇。「……哼……好……哥……哥……不要……折磨……哼……哎唷……我……了……里面……</w:t>
      </w:r>
    </w:p>
    <w:p>
      <w:r>
        <w:t>好痒……好……哼……酸……嗯……喔……哼……赶快把……你的……鸡巴……插进……姐姐的……喔……淫穴里</w:t>
      </w:r>
    </w:p>
    <w:p>
      <w:r>
        <w:t>……快……哼……哎唷……启明……今天……不会回来……我……整个人……都是……你的……你……哼……爱…</w:t>
      </w:r>
    </w:p>
    <w:p>
      <w:r>
        <w:t>…插……那里……就……喔……插那里……哎……唷……」</w:t>
      </w:r>
    </w:p>
    <w:p>
      <w:r>
        <w:t>玉媚淫水直流，香汗淋漓，嘴巴不断喘气，雪白大屁股不停摇摆，把阴户不断凑上来，我不忍心折磨她，开始</w:t>
      </w:r>
    </w:p>
    <w:p>
      <w:r>
        <w:t>把阳具朝她骚痒的淫穴插入，「滋」龟头进去了，她哀叫一声，紧抱着我，银牙紧咬，嘴说不出话来。一会儿，她</w:t>
      </w:r>
    </w:p>
    <w:p>
      <w:r>
        <w:t>的小穴渐渐开始趐痒起来，并扭动白嫩的大屁股，一左一右，一上一下，用肉穴磨擦龟头以求止痒。我见她阴道开</w:t>
      </w:r>
    </w:p>
    <w:p>
      <w:r>
        <w:t>始酸痒，知道可以插下去了，屁股一用力，「噗滋」一声，进去半截，玉媚哼不出声来。我知道她很痛，但欲火使</w:t>
      </w:r>
    </w:p>
    <w:p>
      <w:r>
        <w:t>我丧失理知，屁股再一沉，「滋」一声，顶着了子宫颈，哇！还有一小段没有插进。我见嫩穴被我的巨阳物撑得紧</w:t>
      </w:r>
    </w:p>
    <w:p>
      <w:r>
        <w:t>紧的，好充实，慾火更加高涨，抓住玉媚纤细的足踝，开始抽送，「滋……滋……滋」声，插穴声不绝于耳。玉媚</w:t>
      </w:r>
    </w:p>
    <w:p>
      <w:r>
        <w:t>叫得好浪，胯间嫩穴淫水不断，尤于阳具太大，加上玉媚嫩穴狭小，所以每当阳具一抽回，嫩穴里的细肉就翻出一</w:t>
      </w:r>
    </w:p>
    <w:p>
      <w:r>
        <w:t>次，煞是好看。「……哼……哼……唔……嗯……志平……我……好舒服……哎……唷……嫩……穴……像……嗯</w:t>
      </w:r>
    </w:p>
    <w:p>
      <w:r>
        <w:t>……被……开苞……一次……一……样……好……满……好……紧……嗯……哼……哼。」我听她的淫声浪语，淫</w:t>
      </w:r>
    </w:p>
    <w:p>
      <w:r>
        <w:t>性加大，发疯似的，来回抽插嫩穴……她也浪得更大声，满屋只听见，她的呻吟声和插穴的「滋……滋……」声。</w:t>
      </w:r>
    </w:p>
    <w:p>
      <w:r>
        <w:t>到了三点，她泄了，全身香汗淋漓，说不出话来。我想再插穴，但她的嫩穴已有点肿，无法再插了，我突然想</w:t>
      </w:r>
    </w:p>
    <w:p>
      <w:r>
        <w:t>插她的后庭，但怕她不肯，只有用骗了。「玉媚姐，我想看看你的阴户为什麽那样狭小，你把屁股拱起来，给我看</w:t>
      </w:r>
    </w:p>
    <w:p>
      <w:r>
        <w:t>好吗？」她有点不好意思，脸微红的说︰「姐姐是因为启明的……那……个……所以才那样小，没想到你的……那</w:t>
      </w:r>
    </w:p>
    <w:p>
      <w:r>
        <w:t>个……好大……弄得人家好痛。」说完慢慢拱起身来趴在床上，我趁她不及防备，一挺阳，就插入她的后庭。「哇！」</w:t>
      </w:r>
    </w:p>
    <w:p>
      <w:r>
        <w:t>玉媚大叫，痛得屁股抖起来，哇！没想到她屁股那麽大，后庭那麽小，好紧，爽死了。「……滋……滋……」我插</w:t>
      </w:r>
    </w:p>
    <w:p>
      <w:r>
        <w:t>玉媚的屁股直到四点，玉媚全身瘫痪。</w:t>
      </w:r>
    </w:p>
    <w:p>
      <w:r>
        <w:t>从此启明出差，玉媚就会来和我幽会，到如今玉媚的嫩穴还是那样紧小，一双玉腿还是那样修长迷人，乳房还</w:t>
      </w:r>
    </w:p>
    <w:p>
      <w:r>
        <w:t>是一样饱满雪白。「……哎……唷……哼……志平……我……好痒……嫩……穴……好痒……快……插下去……喔</w:t>
      </w:r>
    </w:p>
    <w:p>
      <w:r>
        <w:t>……好舒服……哼……」「……玉……媚……你的……屁……股……好……白……好……嫩……」「滋……滋……」</w:t>
      </w:r>
    </w:p>
    <w:p>
      <w:r>
        <w:t>……光阴似箭，玉媚怀孕已经六个月，想一想她跟我已不可能再交往下去，反正我也干腻了，再加上她生产后</w:t>
      </w:r>
    </w:p>
    <w:p>
      <w:r>
        <w:t>身材会变得臃肿，不如回台湾休息一阵子，再来看她帮我生了个什麽样子的小孩，嗯！就这样办。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