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我和嫂子</w:t>
      </w:r>
    </w:p>
    <w:p>
      <w:r>
        <w:t>.</w:t>
      </w:r>
    </w:p>
    <w:p>
      <w:r>
        <w:t>嫂嫂32岁，模样俊俏，身体丰满，大乳房，圆屁股，很性感，充满成熟女人的味道。她公司今年开始新的操作，</w:t>
      </w:r>
    </w:p>
    <w:p>
      <w:r>
        <w:t>添加了几台电脑，规定不会电脑的不允许上岗，这可急坏了嫂嫂，她对电脑可是一窍不通啊。所以就来找我让我教</w:t>
      </w:r>
    </w:p>
    <w:p>
      <w:r>
        <w:t>他学电脑，其实我也不是很懂，不过教她当然是绰绰有余了。这些天，家里就我一个人，很无聊，就经常看保存的</w:t>
      </w:r>
    </w:p>
    <w:p>
      <w:r>
        <w:t>乱伦小说，通常看完就隐藏起来，可是这天，我正看的入迷，就听见院子里有人喊，赶紧把文件关了。拉开门，看</w:t>
      </w:r>
    </w:p>
    <w:p>
      <w:r>
        <w:t>到嫂嫂正笑着对我说：「嫂嫂跟你学电脑来了，有时间吗？」「有啊，进来吧。」嫂嫂走进屋，坐在电脑椅上，「</w:t>
      </w:r>
    </w:p>
    <w:p>
      <w:r>
        <w:t>我想看看你的游戏，电脑中带的那种小游戏。」「在开始菜单的程序中。」「我不知道怎么找啊」「我帮你。」</w:t>
      </w:r>
    </w:p>
    <w:p>
      <w:r>
        <w:t>夏天的天气好热，我屋里的温度很高，感觉到闷，虽然开了风扇也好象不起作用。嫂嫂坐在椅子中，我的在椅</w:t>
      </w:r>
    </w:p>
    <w:p>
      <w:r>
        <w:t>子靠背上，我的脑袋俯在她的脑袋旁边，手握住她的手，指导她怎么用鼠标，另一只手拿着她的手让她熟悉键盘，</w:t>
      </w:r>
    </w:p>
    <w:p>
      <w:r>
        <w:t>摸着她白白软软的小手，刚才看的乱伦小说中的情景回响在我脑海，嫂嫂身上散发出的香味刺激着我的神经，身体</w:t>
      </w:r>
    </w:p>
    <w:p>
      <w:r>
        <w:t>渐渐发热，阴茎也有点勃起了。我不能再呆在这，否则我会控制不住我自己。虽然我现在很想和嫂嫂做爱，但是不</w:t>
      </w:r>
    </w:p>
    <w:p>
      <w:r>
        <w:t>知道她的意思我怎么敢轻易冒犯呢？」嫂，我口渴了，我出去喝水，你自己摸索吧，随便点击，没有关系，熟练就</w:t>
      </w:r>
    </w:p>
    <w:p>
      <w:r>
        <w:t>好了。」「行，你去吧。」</w:t>
      </w:r>
    </w:p>
    <w:p>
      <w:r>
        <w:t>我出去喝水，顺便洗了个澡让自己清爽一下。回到屋里，嫂嫂正聚精会神的看东西，我进来她都没发觉，我悄</w:t>
      </w:r>
    </w:p>
    <w:p>
      <w:r>
        <w:t>悄来到她身后，没有惊动她，心想：嫂嫂在做什么，这么认真！天啊！我完了，我发现嫂嫂正在看那些我忘记隐藏</w:t>
      </w:r>
    </w:p>
    <w:p>
      <w:r>
        <w:t>的乱伦小说。在嫂嫂眼里，我是个很正规的人，虽然年龄逐渐长大，但是嫂嫂一直很关心我。现在让嫂嫂发现我偷</w:t>
      </w:r>
    </w:p>
    <w:p>
      <w:r>
        <w:t>看乱伦的小说，我该怎么办呢？我心里暗自着急，但嫂嫂始终没有发现我在身后，还在聚精会神的看小说。我心想，</w:t>
      </w:r>
    </w:p>
    <w:p>
      <w:r>
        <w:t>算了，不想了，先这样吧。我也不打扰嫂嫂。一直站在她的身后。</w:t>
      </w:r>
    </w:p>
    <w:p>
      <w:r>
        <w:t>「恩……」我突然听到嫂嫂喉咙间发出的闷闷的哼声，她的屁股来回动了一下，双腿也靠拢夹紧了。啊，是嫂</w:t>
      </w:r>
    </w:p>
    <w:p>
      <w:r>
        <w:t>嫂看小说有反应了。随着时间的流逝，嫂嫂看到一篇弟弟和嫂嫂乱伦的文章，注意力更集中了，我可以听到她的粗</w:t>
      </w:r>
    </w:p>
    <w:p>
      <w:r>
        <w:t>粗的喘息声，从侧面还可以看到嫂嫂脸上泛起的红晕，是小说的内容刺激了嫂嫂。小说看完了，可能是时间太长，</w:t>
      </w:r>
    </w:p>
    <w:p>
      <w:r>
        <w:t>累了吧，嫂嫂不自觉的伸伸懒腰。但是她的手碰到了站在她身后的我，我连躲开都没来得及。</w:t>
      </w:r>
    </w:p>
    <w:p>
      <w:r>
        <w:t>「啊……弟弟，是你？……」嫂嫂的脸腾的一下红了。</w:t>
      </w:r>
    </w:p>
    <w:p>
      <w:r>
        <w:t>「恩……」我不敢看嫂嫂的眼睛。</w:t>
      </w:r>
    </w:p>
    <w:p>
      <w:r>
        <w:t>我和嫂嫂都不知道该说什么，保持着沉默。</w:t>
      </w:r>
    </w:p>
    <w:p>
      <w:r>
        <w:t>……「弟弟，你……什么时候来的？」过了一会，嫂嫂问我「我……来很长时间了。」</w:t>
      </w:r>
    </w:p>
    <w:p>
      <w:r>
        <w:t>「你站在我身后很长时间了？」嫂嫂抬起头，问我「恩。」看了嫂嫂一眼，就不敢再看，我低下了头「这些小</w:t>
      </w:r>
    </w:p>
    <w:p>
      <w:r>
        <w:t>说是你的？」</w:t>
      </w:r>
    </w:p>
    <w:p>
      <w:r>
        <w:t>「不，是我从网上下载的。」我急忙解释嫂嫂转过身子，依旧坐在椅子上，「写的很好。」「啊？？」我听到</w:t>
      </w:r>
    </w:p>
    <w:p>
      <w:r>
        <w:t>嫂嫂的话，有点不理解「乱伦真的很刺激吗？」嫂嫂没有看我，但是我知道她在问我「应该是吧，小说上写的都是</w:t>
      </w:r>
    </w:p>
    <w:p>
      <w:r>
        <w:t>那么刺激。」我回答说嫂嫂的手抚摩着自己的大腿，轻声说「弟弟，我现在想试试，可以帮我吗？」</w:t>
      </w:r>
    </w:p>
    <w:p>
      <w:r>
        <w:t>「啊？」我怀疑自己的耳朵是不是听错了，「愿意，当然愿意，其实我经常幻想和嫂嫂做……」我小声说「但</w:t>
      </w:r>
    </w:p>
    <w:p>
      <w:r>
        <w:t>是，你不能告诉任何人，如果你答应，嫂嫂就和你做，如果不答应，就算了。」「我当然答应。」「好」</w:t>
      </w:r>
    </w:p>
    <w:p>
      <w:r>
        <w:t>嫂嫂扭过头看看我，然后有转过去了，身体没有动，只是轻轻的靠在了椅背上，仰起头看着天花板。啊，知道</w:t>
      </w:r>
    </w:p>
    <w:p>
      <w:r>
        <w:t>了，嫂嫂要我主动，毕竟她是女人嘛，虽然说开了，但还是摸不开。那我就主动咯。</w:t>
      </w:r>
    </w:p>
    <w:p>
      <w:r>
        <w:t>我走近椅子，从后面抱住了嫂子的腰，嘴巴从上吻上嫂子的唇。圆润的小嘴，细碎的牙齿，灵巧的舌头，都对</w:t>
      </w:r>
    </w:p>
    <w:p>
      <w:r>
        <w:t>我有着莫大的诱惑，我在嫂子的嘴中探寻着她的丁香小舌，贪婪吮吸她的甘甜。长长的一个吻，良久才分开。我呼</w:t>
      </w:r>
    </w:p>
    <w:p>
      <w:r>
        <w:t>呼的喘气，嫂嫂的胸部也迭踏起伏，看着嫂子丰满的乳房，我的双手不自觉的移了上去。「我终于摸到嫂子的乳房</w:t>
      </w:r>
    </w:p>
    <w:p>
      <w:r>
        <w:t>了！」我的内心在大声呼喊。隔着衣衫轻轻揉动嫂嫂的乳房，片刻工夫，嫂子就有了很大的反应，双臂后靠，并主</w:t>
      </w:r>
    </w:p>
    <w:p>
      <w:r>
        <w:t>动向前挺起胸部，口中也有了醉人的呻吟声，「恩……恩……哦……哦……」「恩……弟弟……恩……」</w:t>
      </w:r>
    </w:p>
    <w:p>
      <w:r>
        <w:t>嫂子的双腿开始不自觉的相互摩擦起来我站起身来到嫂子面前，冲嫂嫂笑了笑，然后温柔的褪下她的衣衫。我</w:t>
      </w:r>
    </w:p>
    <w:p>
      <w:r>
        <w:t>脱光自己的衣服，露出硕大的阴茎，包皮翻起，紫红色的龟头，嫂子瞪起大大的眼睛，「弟弟，你的阴茎好大，好</w:t>
      </w:r>
    </w:p>
    <w:p>
      <w:r>
        <w:t>粗啊。」</w:t>
      </w:r>
    </w:p>
    <w:p>
      <w:r>
        <w:t>我分开嫂子的双腿，把嫂子的身体下移了些，让她更舒服，而我也更方便。我蹲下身，两手揉搓嫂子的乳房，</w:t>
      </w:r>
    </w:p>
    <w:p>
      <w:r>
        <w:t>头伸到她的胯间，刚才看到的阴毛更清晰，浓密乌黑亮泽，深红色的阴唇中已经有爱液流出，显然是刚才动情的缘</w:t>
      </w:r>
    </w:p>
    <w:p>
      <w:r>
        <w:t>故导致。嫂子的汗液，爱液，加上体香扑面而来，大大的刺激我的感官神经。我忍不住一口含住了她的阴唇，「啊</w:t>
      </w:r>
    </w:p>
    <w:p>
      <w:r>
        <w:t>……」嫂子发出轻微的舒服声音，身体也急颤了一下。</w:t>
      </w:r>
    </w:p>
    <w:p>
      <w:r>
        <w:t>我不停的舔弄，她的阴唇渐渐张开，露出了包裹着的阴蒂，一抖一抖的跳动。我的舌头沿着阴道口的缝隙由下</w:t>
      </w:r>
    </w:p>
    <w:p>
      <w:r>
        <w:t>向上舔，舌头碰到了阴蒂，激起嫂子更大的反应「啊……弟弟……你舔的……嫂嫂……好素服……啊……恩……」</w:t>
      </w:r>
    </w:p>
    <w:p>
      <w:r>
        <w:t>「恩……恩……」嫂嫂不停的挺动屁股，好象平时做爱那样我也更卖力的舔弄嫂子的阴部，爱液从阴道汩汩流出，</w:t>
      </w:r>
    </w:p>
    <w:p>
      <w:r>
        <w:t>沾湿了阴唇，流到我的嘴里，像甘泉。</w:t>
      </w:r>
    </w:p>
    <w:p>
      <w:r>
        <w:t>「啊……弟弟……啊……恩……」</w:t>
      </w:r>
    </w:p>
    <w:p>
      <w:r>
        <w:t>「恩……弟弟……你好……会……舔……恩……」</w:t>
      </w:r>
    </w:p>
    <w:p>
      <w:r>
        <w:t>「恩……嫂嫂……从来……没有……过……这样……的……享受……恩……让我……爽……死……吧……恩…</w:t>
      </w:r>
    </w:p>
    <w:p>
      <w:r>
        <w:t>…」</w:t>
      </w:r>
    </w:p>
    <w:p>
      <w:r>
        <w:t>嫂子屁股的挺动幅度越来越大，速度越来越快「恩……啊……啊……好……美……恩……」</w:t>
      </w:r>
    </w:p>
    <w:p>
      <w:r>
        <w:t>「不行了……嫂嫂……要来……了……恩……」</w:t>
      </w:r>
    </w:p>
    <w:p>
      <w:r>
        <w:t>「啊……」嫂嫂长长的喊了一声，小腹急剧收缩，阴道中突然喷出大量的阴精，高潮了。就在嫂子高潮的那一</w:t>
      </w:r>
    </w:p>
    <w:p>
      <w:r>
        <w:t>刻，我的嘴巴紧紧贴着阴唇用力吸，嫂嫂感觉到自己的阴精前所未有的多，高潮持续了很长时间。我却吞掉了嫂嫂</w:t>
      </w:r>
    </w:p>
    <w:p>
      <w:r>
        <w:t>所有的阴精。</w:t>
      </w:r>
    </w:p>
    <w:p>
      <w:r>
        <w:t>「舒服吗？嫂子」</w:t>
      </w:r>
    </w:p>
    <w:p>
      <w:r>
        <w:t>「恩，没想到你这么会舔，把我的魂都吸走了，嫂子今天是最舒服的。」嫂子满面潮红的说「嫂子舒服了，可</w:t>
      </w:r>
    </w:p>
    <w:p>
      <w:r>
        <w:t>弟弟苦了。」我假装愁眉苦脸的样子「怎么了？」果然，嫂子急忙问「你看。」我站起身，挺起胀的发痛的大阴茎</w:t>
      </w:r>
    </w:p>
    <w:p>
      <w:r>
        <w:t>「哦，好大好硬，嫂嫂帮你解决。」嫂嫂摸摸我的阴茎说「好啊。」</w:t>
      </w:r>
    </w:p>
    <w:p>
      <w:r>
        <w:t>嫂嫂重新躺在椅子中，双腿放到了我肩膀上，高低正好，我的阴茎正对着嫂子的阴户「来吧，把你的大阴茎插</w:t>
      </w:r>
    </w:p>
    <w:p>
      <w:r>
        <w:t>入嫂嫂的阴道，让嫂嫂看看你的是不是很好用？」</w:t>
      </w:r>
    </w:p>
    <w:p>
      <w:r>
        <w:t>「好！」</w:t>
      </w:r>
    </w:p>
    <w:p>
      <w:r>
        <w:t>我扶住椅子扶手，龟头在嫂子的阴唇上摩擦，沾上了充足的爱液「好弟弟……快……进来吧……别折磨……嫂</w:t>
      </w:r>
    </w:p>
    <w:p>
      <w:r>
        <w:t>嫂了……快点……」嫂子的春心又被我的大阴茎挑起了我一手扶着阴茎，对准阴道口，「兹」的一声，用力挺了进</w:t>
      </w:r>
    </w:p>
    <w:p>
      <w:r>
        <w:t>去，有刚才的爱液做润滑，阴茎根本没有遇到什么阻碍「啊，嫂子，你的逼好热好紧哟，夹的我好舒服。」</w:t>
      </w:r>
    </w:p>
    <w:p>
      <w:r>
        <w:t>「弟弟……你的……鸡巴……果然……大……涨的……嫂嫂的……逼……好……充实……好爽……」</w:t>
      </w:r>
    </w:p>
    <w:p>
      <w:r>
        <w:t>「动……动啊……啊……」嫂子在我的言辞鼓励下，终于连平时很难说出口的话也说出来了我挺动大鸡巴，用</w:t>
      </w:r>
    </w:p>
    <w:p>
      <w:r>
        <w:t>力的干起嫂子的小穴「啊……啊……舒服……真……舒服……啊……恩……」</w:t>
      </w:r>
    </w:p>
    <w:p>
      <w:r>
        <w:t>「恩……弟弟……你的……鸡巴……果然……厉害……恩……啊……」</w:t>
      </w:r>
    </w:p>
    <w:p>
      <w:r>
        <w:t>「啊……嫂嫂……的……逼……被……大……鸡巴……操……翻了……啊……啊……」</w:t>
      </w:r>
    </w:p>
    <w:p>
      <w:r>
        <w:t>「啊……顶到……子宫……了……啊……」</w:t>
      </w:r>
    </w:p>
    <w:p>
      <w:r>
        <w:t>「恩……嫂嫂……喜欢……的……大……鸡巴……啊……快……插……用力……插……」</w:t>
      </w:r>
    </w:p>
    <w:p>
      <w:r>
        <w:t>「弟弟……用……你……的……大……鸡巴……插烂……嫂嫂……的骚逼……吧……啊……恩……」</w:t>
      </w:r>
    </w:p>
    <w:p>
      <w:r>
        <w:t>嫂嫂的叫床声越来越大，也越来越淫荡，我的阴茎受到刺激也越发的胀大，坚硬「啊……弟弟……的粗……鸡</w:t>
      </w:r>
    </w:p>
    <w:p>
      <w:r>
        <w:t>巴……操……的……嫂嫂……好舒服……恩……」</w:t>
      </w:r>
    </w:p>
    <w:p>
      <w:r>
        <w:t>「啊……顶到……子宫……了……」</w:t>
      </w:r>
    </w:p>
    <w:p>
      <w:r>
        <w:t>我用力的插进去，快速的拔出来，再用力的插进嫂嫂的阴道。我的阴囊频繁的碰触到嫂嫂的肛门，阴囊上的毛</w:t>
      </w:r>
    </w:p>
    <w:p>
      <w:r>
        <w:t>刺激着嫂嫂肛门的敏感神经，让嫂子越发的浪。</w:t>
      </w:r>
    </w:p>
    <w:p>
      <w:r>
        <w:t>「啊……我……升天……了……」</w:t>
      </w:r>
    </w:p>
    <w:p>
      <w:r>
        <w:t>「美……好美……用力……弟弟……用力……啊……啊……」</w:t>
      </w:r>
    </w:p>
    <w:p>
      <w:r>
        <w:t>大量的淫水随着阴茎的进出而流出来，弄湿了我和嫂子的阴毛，更多的顺着嫂子的股沟经过肛门，滴答滴答的</w:t>
      </w:r>
    </w:p>
    <w:p>
      <w:r>
        <w:t>掉在地上。房间了充满了嫂子的叫床声和「啪叽啪叽」的做爱声。</w:t>
      </w:r>
    </w:p>
    <w:p>
      <w:r>
        <w:t>「嫂子，你的逼夹的我好舒服……」</w:t>
      </w:r>
    </w:p>
    <w:p>
      <w:r>
        <w:t>「大……鸡巴……操……的……我……好……美……」</w:t>
      </w:r>
    </w:p>
    <w:p>
      <w:r>
        <w:t>「……用力……恩……」</w:t>
      </w:r>
    </w:p>
    <w:p>
      <w:r>
        <w:t>「我……要……死了……用力……快……用力……」</w:t>
      </w:r>
    </w:p>
    <w:p>
      <w:r>
        <w:t>「啊……嫂嫂……要……成仙……了……啊……恩……」</w:t>
      </w:r>
    </w:p>
    <w:p>
      <w:r>
        <w:t>我的鸡巴有点发麻了，我知道我快射精了。</w:t>
      </w:r>
    </w:p>
    <w:p>
      <w:r>
        <w:t>「嫂……我……要……射……了……」</w:t>
      </w:r>
    </w:p>
    <w:p>
      <w:r>
        <w:t>「快……用力……嫂嫂……也要……来了……快……啊……啊……」</w:t>
      </w:r>
    </w:p>
    <w:p>
      <w:r>
        <w:t>「啊……」我用力的插入嫂子的最深处，再也压抑不住，成千上万的精子从阴茎口喷涌而出，射向嫂子的子宫</w:t>
      </w:r>
    </w:p>
    <w:p>
      <w:r>
        <w:t>「啊……来了……」被滚烫的精液喷射到花心，嫂子猛的挺动屁股，迎接今天做爱的第二次高潮，大量的阴精冲击</w:t>
      </w:r>
    </w:p>
    <w:p>
      <w:r>
        <w:t>着我的龟头，花心把龟头紧紧咬住，阴道也夹紧了阴茎，好舒服放下嫂子的双腿，我无力的俯在嫂子的身体上，嫂</w:t>
      </w:r>
    </w:p>
    <w:p>
      <w:r>
        <w:t>子也紧紧搂住我的身体，我的阴茎在嫂子的阴道内还阵阵的抖动。享受完高潮快感的嫂子扶正我的脸，幸福的说「</w:t>
      </w:r>
    </w:p>
    <w:p>
      <w:r>
        <w:t>弟弟，没有想到你这么能干，今天是嫂子最舒服的一次做爱！」</w:t>
      </w:r>
    </w:p>
    <w:p>
      <w:r>
        <w:t>我吻了吻嫂子性感的嘴唇，「如果嫂子乐意，我想经常和嫂子做爱，可以吗？」「可以，从今天以后，嫂子再</w:t>
      </w:r>
    </w:p>
    <w:p>
      <w:r>
        <w:t>也不想失去弟弟这么好的大鸡巴了。」</w:t>
      </w:r>
    </w:p>
    <w:p>
      <w:r>
        <w:t>离开嫂嫂的身体，嫂子帮我清洗干净身体，穿好自己的衣服。我看到嫂嫂的脸上始终洋溢着幸福的笑容。</w:t>
      </w:r>
    </w:p>
    <w:p>
      <w:r>
        <w:t>从那次以后，我和嫂子一有机会就在一起做爱，我们都沉醉在彼此间的温柔情中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