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天啊！我妈妈竟然喜欢上我的同学</w:t>
      </w:r>
    </w:p>
    <w:p>
      <w:r>
        <w:t>.</w:t>
      </w:r>
    </w:p>
    <w:p>
      <w:r>
        <w:t>（一）</w:t>
      </w:r>
    </w:p>
    <w:p>
      <w:r>
        <w:t>初三上学期，一个叫剑的男孩从农村转学到我们学校，成为我的同桌。</w:t>
      </w:r>
    </w:p>
    <w:p>
      <w:r>
        <w:t>他长得黑黑的，中等个子，衣服上还有一两处补丁，他转学到这儿是因为他的堂舅舅刚到我们学校做老师，通</w:t>
      </w:r>
    </w:p>
    <w:p>
      <w:r>
        <w:t>过这层关系转学来的，由于他舅舅才工作，也</w:t>
      </w:r>
    </w:p>
    <w:p>
      <w:r>
        <w:t>不可能给钱给他买衣服，因此除了我，谁都不喜欢和他来往，女生们对他更是敬而远之。</w:t>
      </w:r>
    </w:p>
    <w:p>
      <w:r>
        <w:t>这天晚上回到家后，我告诉妈妈，我换了同桌了，现在的同桌是个乡下人，黑黑的，不帅，还穿有补丁的衣服。</w:t>
      </w:r>
    </w:p>
    <w:p>
      <w:r>
        <w:t>晚饭后妈妈打开衣橱收拾衣服，她拿出两件外套给我：「这是你爸爸以前穿的，但一点没有坏，你又不会要，</w:t>
      </w:r>
    </w:p>
    <w:p>
      <w:r>
        <w:t>就送给你的同学吧。」第二天，我将衣服带给了他，告诉他是我妈妈送的，他穿上后虽然有点旧，但一下子就显得</w:t>
      </w:r>
    </w:p>
    <w:p>
      <w:r>
        <w:t>不那么土气了。</w:t>
      </w:r>
    </w:p>
    <w:p>
      <w:r>
        <w:t>（二）</w:t>
      </w:r>
    </w:p>
    <w:p>
      <w:r>
        <w:t>我知道妈妈不可能和他有什么的。</w:t>
      </w:r>
    </w:p>
    <w:p>
      <w:r>
        <w:t>可我没想到妈妈竟然对他轻露芳心。</w:t>
      </w:r>
    </w:p>
    <w:p>
      <w:r>
        <w:t>他们情感流露的那天，正好一个同学过生日，没有请剑，因为他也没钱买礼物送人。</w:t>
      </w:r>
    </w:p>
    <w:p>
      <w:r>
        <w:t>而他竟然悄悄来到我家。</w:t>
      </w:r>
    </w:p>
    <w:p>
      <w:r>
        <w:t>虽然已是深秋了，妈妈在家还穿着黑色一步长裙与白色上衣，家里很温暖。</w:t>
      </w:r>
    </w:p>
    <w:p>
      <w:r>
        <w:t>妈妈看着他有点穷酸的吃样，觉得很可爱，就边吃边看边笑，而她笑的时候美的像盛开的桃花。</w:t>
      </w:r>
    </w:p>
    <w:p>
      <w:r>
        <w:t>「阿姨，你长得真漂亮！比嫦娥还美！」</w:t>
      </w:r>
    </w:p>
    <w:p>
      <w:r>
        <w:t>「是吗？老了哟，我今年已经三十四岁了。」</w:t>
      </w:r>
    </w:p>
    <w:p>
      <w:r>
        <w:t>「不，我感觉你像十几岁的少女。」</w:t>
      </w:r>
    </w:p>
    <w:p>
      <w:r>
        <w:t>「嘻嘻嘻。」妈妈笑得很可爱。</w:t>
      </w:r>
    </w:p>
    <w:p>
      <w:r>
        <w:t>等到十点多钟，我还没有回家，因为同学包了卡拉ＯＫ，我们决定玩上一个通宵，反正明天不上课。</w:t>
      </w:r>
    </w:p>
    <w:p>
      <w:r>
        <w:t>「我们先洗吧，不用等小宝了，他反正有钥匙。」</w:t>
      </w:r>
    </w:p>
    <w:p>
      <w:r>
        <w:t>妈妈洗完脸后，他去拿为客人准备的毛巾，妈妈将自己的递给他：「用我的吧！」</w:t>
      </w:r>
    </w:p>
    <w:p>
      <w:r>
        <w:t>好香啊，他这才发觉我的妈妈有体香，自然的绝对不是香水味</w:t>
      </w:r>
    </w:p>
    <w:p>
      <w:r>
        <w:t>（三）</w:t>
      </w:r>
    </w:p>
    <w:p>
      <w:r>
        <w:t>「阿姨，其实我早就喜欢你了，可以让我和您那个一次吗？」</w:t>
      </w:r>
    </w:p>
    <w:p>
      <w:r>
        <w:t>原来妈妈送他的旧衣服里夹有她自己的几张照片，妈妈忘了取下来。</w:t>
      </w:r>
    </w:p>
    <w:p>
      <w:r>
        <w:t>那些恰恰都是几年前爸爸在家为妈妈照的比较「色」的照片，有妈妈穿着超短裙或透明裙子的（她出门从来不</w:t>
      </w:r>
    </w:p>
    <w:p>
      <w:r>
        <w:t>穿）、只穿着蕾丝三角裤和乳罩的、有玉腿特写，甚至还有一张乳峰的特写，爸爸的摄影技术确实不错。</w:t>
      </w:r>
    </w:p>
    <w:p>
      <w:r>
        <w:t>可惜这都是几年前了，这几年以来，爸爸的心思全用在事业上，对妈妈不再像以前那么呵护了。妈妈开过玩笑</w:t>
      </w:r>
    </w:p>
    <w:p>
      <w:r>
        <w:t>说爸爸经常不回家就不怕自己给别的男人拐跑了？爸爸却说你这么老了，谁拐你啊！妈妈听了表面上没有发作，却</w:t>
      </w:r>
    </w:p>
    <w:p>
      <w:r>
        <w:t>暗自伤心。</w:t>
      </w:r>
    </w:p>
    <w:p>
      <w:r>
        <w:t>剑见了这些照片后，偷偷跑去看了几场黄片子，然后天天看着我妈妈的照片手淫。</w:t>
      </w:r>
    </w:p>
    <w:p>
      <w:r>
        <w:t>他说着说着竟然哭了。</w:t>
      </w:r>
    </w:p>
    <w:p>
      <w:r>
        <w:t>妈妈将他一把抱入怀中，也哭泣起来，然后两人又都笑了。</w:t>
      </w:r>
    </w:p>
    <w:p>
      <w:r>
        <w:t>妈妈先教他如何接吻，他学会后竟然一下子吻了二十多分钟，吻得她喘不过气来。</w:t>
      </w:r>
    </w:p>
    <w:p>
      <w:r>
        <w:t>妈妈变得意乱情迷。</w:t>
      </w:r>
    </w:p>
    <w:p>
      <w:r>
        <w:t>（四）</w:t>
      </w:r>
    </w:p>
    <w:p>
      <w:r>
        <w:t>妈妈并不是那种坏女人，她只是渴望爱情，渴望有人呵护自己，可爸爸没有做到。</w:t>
      </w:r>
    </w:p>
    <w:p>
      <w:r>
        <w:t>因此，她接受了剑这个比自己孩子还小一点的小男孩的爱情，但不会像那些女人那样一下子就上床，因为她喜</w:t>
      </w:r>
    </w:p>
    <w:p>
      <w:r>
        <w:t>欢有情调的生活，包括男女性爱。</w:t>
      </w:r>
    </w:p>
    <w:p>
      <w:r>
        <w:t>他没有勇气为她解开衣服，妈妈说：「喜欢我，就来为我宽衣解带呀，小笨蛋！」</w:t>
      </w:r>
    </w:p>
    <w:p>
      <w:r>
        <w:t>他的手抖抖索索的开始解上衣的扣子，妈妈甜甜笑着看着他的可爱表情。</w:t>
      </w:r>
    </w:p>
    <w:p>
      <w:r>
        <w:t>为了鼓励他，妈妈用双手搂往他的脖子，爱抚着。</w:t>
      </w:r>
    </w:p>
    <w:p>
      <w:r>
        <w:t>妈妈的上衣被解下，一个全新世界在他眼前，两座洁白如雪的乳峰被同样洁白的乳罩包围着，只能看到乳房的</w:t>
      </w:r>
    </w:p>
    <w:p>
      <w:r>
        <w:t>边缘部分。</w:t>
      </w:r>
    </w:p>
    <w:p>
      <w:r>
        <w:t>妈妈知道他害羞，自己解开了乳罩的扣子，他激动的将奶罩摘了下来，小心地放在床上。</w:t>
      </w:r>
    </w:p>
    <w:p>
      <w:r>
        <w:t>两人站着抱在一起，他兴奋地从她的脖子吻起，然后又接起吻来。这次吻得时间不长，边接吻，妈妈边抱住他</w:t>
      </w:r>
    </w:p>
    <w:p>
      <w:r>
        <w:t>的头，这是给他鼓劲的信号。</w:t>
      </w:r>
    </w:p>
    <w:p>
      <w:r>
        <w:t>然后他一边吻我妈妈的脸颊，一边将手按在乳峰上来回揉搓着，并不时将手移向腰部与后背。</w:t>
      </w:r>
    </w:p>
    <w:p>
      <w:r>
        <w:t>他将脸下移，吻到乳峰时，一口咬住了乳头，兴奋的吮吸着。妈妈感觉乳头痒痒的，并且这痒渐渐地波及到浑</w:t>
      </w:r>
    </w:p>
    <w:p>
      <w:r>
        <w:t>身，快感震动了肌肤，令她内心深处的情欲被快速激起。</w:t>
      </w:r>
    </w:p>
    <w:p>
      <w:r>
        <w:t>「里面可没有奶水哟！」妈妈被他吮吸得很舒服、很兴奋。</w:t>
      </w:r>
    </w:p>
    <w:p>
      <w:r>
        <w:t>他吻着上半身，由上而下直到裙子附近，妈妈则跟着兴奋而有节律的摆动着她的优美身姿。</w:t>
      </w:r>
    </w:p>
    <w:p>
      <w:r>
        <w:t>他边吻舔上半身，边用手脱我妈妈的黑色一步长裙。</w:t>
      </w:r>
    </w:p>
    <w:p>
      <w:r>
        <w:t>她的裙子被脱了下来，妈妈全身只剩下三角内裤包裹着神圣部位。</w:t>
      </w:r>
    </w:p>
    <w:p>
      <w:r>
        <w:t>（五）</w:t>
      </w:r>
    </w:p>
    <w:p>
      <w:r>
        <w:t>妈妈感觉如同被一股神秘之火烧着，一种从未有过的美妙体验在心头升起。</w:t>
      </w:r>
    </w:p>
    <w:p>
      <w:r>
        <w:t>她开始为剑脱衣服，脱裤子后看到了那高立的小鸡鸡中的液体已经染湿了剑的裤头。</w:t>
      </w:r>
    </w:p>
    <w:p>
      <w:r>
        <w:t>「你好坏啊，你的小鸡鸡大的那么令人恐怖。」</w:t>
      </w:r>
    </w:p>
    <w:p>
      <w:r>
        <w:t>然后他抱住我的妈妈，将她放在床上，又一次想吻她的香唇。</w:t>
      </w:r>
    </w:p>
    <w:p>
      <w:r>
        <w:t>妈妈睡在床上，深情望着这位少年情郎。</w:t>
      </w:r>
    </w:p>
    <w:p>
      <w:r>
        <w:t>他忘情的吻了起来，妈妈则幸福的闭上眼睛，陶醉在浪漫的爱情世界中。</w:t>
      </w:r>
    </w:p>
    <w:p>
      <w:r>
        <w:t>他再次用嘴咬住左侧乳房的奶头，拼命吮吸着，另一只手摸右侧的乳房，并用手揪奶头，让妈妈感觉既有点疼，</w:t>
      </w:r>
    </w:p>
    <w:p>
      <w:r>
        <w:t>又有点兴奋。</w:t>
      </w:r>
    </w:p>
    <w:p>
      <w:r>
        <w:t>他向下一直吻到脚心，妈妈叫他脱掉两人的内裤，他使劲眨了几下眼，惊喜的看着她的神圣部位。小鸡鸡由于</w:t>
      </w:r>
    </w:p>
    <w:p>
      <w:r>
        <w:t>精血充盈，象一把利剑直直挺立着，有少许精液流了下来。</w:t>
      </w:r>
    </w:p>
    <w:p>
      <w:r>
        <w:t>他坚强有力的鸡巴深深刺入这一夜成为他情人的我妈妈的美丽阴户中，妈妈全身优美起伏着，享受着许久未享</w:t>
      </w:r>
    </w:p>
    <w:p>
      <w:r>
        <w:t>受过的有力的性爱。</w:t>
      </w:r>
    </w:p>
    <w:p>
      <w:r>
        <w:t>妈妈在他的抽插下不停地优美的喘息着，边娇声叫着他的名字，边爱抚他的后背。</w:t>
      </w:r>
    </w:p>
    <w:p>
      <w:r>
        <w:t>我那美艳迷人如仙女般的妈妈令他享受到人间难有的令人欲仙欲死的完美性爱。</w:t>
      </w:r>
    </w:p>
    <w:p>
      <w:r>
        <w:t>「我要永远做你的情人，好吗，阿姨？我要天天和你做爱！不，每一刻都做！」</w:t>
      </w:r>
    </w:p>
    <w:p>
      <w:r>
        <w:t>妈妈嫣然一笑：「就怕你没那么好的体力哟！」</w:t>
      </w:r>
    </w:p>
    <w:p>
      <w:r>
        <w:t>两人深情相对，会意地微笑。</w:t>
      </w:r>
    </w:p>
    <w:p>
      <w:r>
        <w:t>他的小鸡鸡在无数次的抽插美妙阴户后，终于精液要射出来了，他犹豫着是不是应该射进我妈妈的子宫中。</w:t>
      </w:r>
    </w:p>
    <w:p>
      <w:r>
        <w:t>「不要怕，如果我真的怀孕了，说明我们真的有缘吧，我会要这生下的孩子的，因为他是我们爱情的结晶。」</w:t>
      </w:r>
    </w:p>
    <w:p>
      <w:r>
        <w:t>在妈妈连续的娇吟声中，一场性爱的高潮来临了。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