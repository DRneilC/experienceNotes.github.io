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大家伙</w:t>
      </w:r>
    </w:p>
    <w:p>
      <w:r>
        <w:t>.</w:t>
      </w:r>
    </w:p>
    <w:p>
      <w:r>
        <w:t>我的童年时代完全是在颠沛流离之中度过的，由于父母频繁地调动工作，我便疲于奔命地穿梭往来各个城市之</w:t>
      </w:r>
    </w:p>
    <w:p>
      <w:r>
        <w:t>间，无数个美好的时光就这样毫无意义地抛撒在铿镪作响的铁路线上。春天，爸爸还在辽阳工作，夏天便调到了鞍</w:t>
      </w:r>
    </w:p>
    <w:p>
      <w:r>
        <w:t>山，刚刚入秋，听奶奶说，爸爸又莫名其妙地调到沈阳去了。</w:t>
      </w:r>
    </w:p>
    <w:p>
      <w:r>
        <w:t>「小力。」记得那是冬至的早晨，我正在奶奶家的院子里与老姑玩耍，一位知识分子模样的陌生男人推开院门，</w:t>
      </w:r>
    </w:p>
    <w:p>
      <w:r>
        <w:t>顶着强劲的冷风，缓缓地向我走来。我站起身来，怔怔地盯视着他，此人中等身材，奇貌不扬，尤其是那张赅人的</w:t>
      </w:r>
    </w:p>
    <w:p>
      <w:r>
        <w:t>大长脸，简直让我讨厌致极。</w:t>
      </w:r>
    </w:p>
    <w:p>
      <w:r>
        <w:t>一挨走到我的面前，知识分子的大长脸毫无表情，而冰冷的手掌却轻拍着我的脑袋顶：「小家伙，如果我没猜</w:t>
      </w:r>
    </w:p>
    <w:p>
      <w:r>
        <w:t>错，你就是小力吧？」</w:t>
      </w:r>
    </w:p>
    <w:p>
      <w:r>
        <w:t>「嗯，」我点点头，反问知识分子道：「叔叔，您是谁啊？」</w:t>
      </w:r>
    </w:p>
    <w:p>
      <w:r>
        <w:t>「我是你爸爸的同志，我叫于甘秀！小力，你奶奶呐？」</w:t>
      </w:r>
    </w:p>
    <w:p>
      <w:r>
        <w:t>「你找我妈啊！」老姑操着浓重的辽东口音指着屋子，道：「我妈在屋做饭呐！」字串2 「哦，」大长脸转过</w:t>
      </w:r>
    </w:p>
    <w:p>
      <w:r>
        <w:t>身去，走向房屋，望着他那肥大的，显得极为臃肿的衣着以及笨拙的步伐，老姑冲我顽皮地比划着自己冻得又红又</w:t>
      </w:r>
    </w:p>
    <w:p>
      <w:r>
        <w:t>紫的小脸蛋：「哟，我的天啊，这张大长脸，好长啊，恐怕一宿也摸不到头哇！」</w:t>
      </w:r>
    </w:p>
    <w:p>
      <w:r>
        <w:t>「嘿嘿，」我觉得这位大知识份子不仅面庞可笑无比，他的大号更是古怪：「呵呵，于甘秀！干脆，就叫鱼肝</w:t>
      </w:r>
    </w:p>
    <w:p>
      <w:r>
        <w:t>油算了！」</w:t>
      </w:r>
    </w:p>
    <w:p>
      <w:r>
        <w:t>「哈哈，」老姑会心地笑了起来：「鱼肝油，好玩，鱼肝油，有意思！」</w:t>
      </w:r>
    </w:p>
    <w:p>
      <w:r>
        <w:t>「小力子，快进屋来！」奶奶挥舞着沾满玉米面的手臂，将我唤进屋子里，面目可憎的鱼肝油则背对着奶奶，</w:t>
      </w:r>
    </w:p>
    <w:p>
      <w:r>
        <w:t>呆头呆脑地坐在八仙桌旁，摸过我脑袋顶的大手掌心神不定地抚弄着桌面。</w:t>
      </w:r>
    </w:p>
    <w:p>
      <w:r>
        <w:t>「小力子，」奶奶拉着我的手，指着鱼肝油墙壁般宽阔的背脊道：「于叔叔要接你回家，你去不去啊？」</w:t>
      </w:r>
    </w:p>
    <w:p>
      <w:r>
        <w:t>「去，」我爽快地答道，其实，我并不愿意回家，我更喜欢与老姑玩耍。不过，我有个不可告人的目的，特别</w:t>
      </w:r>
    </w:p>
    <w:p>
      <w:r>
        <w:t>喜欢做火车旅行，坐火车，绝对是一件非常有趣的事情，每次旅行都会有一份意外的惊喜：「奶奶，还是去沈阳呗？</w:t>
      </w:r>
    </w:p>
    <w:p>
      <w:r>
        <w:t>我去！」</w:t>
      </w:r>
    </w:p>
    <w:p>
      <w:r>
        <w:t>「什么沈阳，」奶奶撇了撇嘴唇：「你爸爸又调动了，已经不在沈阳了！」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