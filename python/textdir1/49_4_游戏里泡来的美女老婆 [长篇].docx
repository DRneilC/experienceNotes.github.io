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游戏里泡来的美女老婆 [长篇]</w:t>
      </w:r>
    </w:p>
    <w:p>
      <w:r>
        <w:t>第一章</w:t>
      </w:r>
    </w:p>
    <w:p>
      <w:r>
        <w:t>《传奇3》这款网络游戏相信大家大多听说过，我是传奇3的老玩家，公服出现脱机外挂以后我和一起的朋友都退出服务器去玩别的游戏了，因为脱机外挂太变态了，甚至不用启动传奇3的客户端就可以挂机练级。记得开始玩传奇3的时候正在上大三，事情也比较多，一直到最后退出公服也没玩出什么名堂。所以之后出了传奇3的私服，我有事没事也进去杀杀BOSS，打打架娱乐一下。</w:t>
      </w:r>
    </w:p>
    <w:p>
      <w:r>
        <w:t>2004年对于网游界来说是极其重要的一年，因为暴雪公司开发的网游《魔兽世界》在中国大陆地区开始内测了。当时魔兽世界的人气无人能及。我在06年和朋友合伙开办了一家美服魔兽的打金工作室，效益还不错，月均收入1W元左右。</w:t>
      </w:r>
    </w:p>
    <w:p>
      <w:r>
        <w:t>干了一年半，美服行情不行了，我们的上级收购方上海IGE公司亏损了很多，欠了全国很多工作室的钱，也包括我的工作室在内，就这样我们的工作室也关闭了。</w:t>
      </w:r>
    </w:p>
    <w:p>
      <w:r>
        <w:t>我当时比较迷茫，不知道自己能做什么工作，从工作室搬出来到外面租了间房子，楼下有间网吧，我从他们那里拉了一根线到我房子，一个月才50块，相当便宜，还能看他们网吧的服务器电影和客户存档里面的A片，值！每天饿了就打电话叫外卖，困了倒床上就睡，睡醒就看电影，玩游戏。由于当时卡里还有6位数的存款，也没着急想着去工作赚钱。</w:t>
      </w:r>
    </w:p>
    <w:p>
      <w:r>
        <w:t>从初秋一直这样浑浑噩噩的过到初冬11月份的某天，我正在浏览一个网站，不知道点了什么弹出来了一个广告，说的是一个新开的传奇3的私服正在内测，送一大堆东西。感觉挺不错的，我就下载了登录器进去玩了。选了个战士职业（方便杀人），穿上系统内测赠送的顶级装备就去道馆仓库旁边找人杀了。</w:t>
      </w:r>
    </w:p>
    <w:p>
      <w:r>
        <w:t>传奇3一般没事打架的都在仓库边上那块开阔地进行，我过去的时候看到三个战士正在追着一个叫“小不点”的女法师杀。咱这么大一个男人不能跟着再欺负一个法师吧。没犹豫，我就组了她加入了战团。女法师一见来了个帮手，手底下火墙扔的满地都是，我在外围游斗，很快的在我们默契的配合下杀跑了那三个人。</w:t>
      </w:r>
    </w:p>
    <w:p>
      <w:r>
        <w:t>那女法师走过来用她手里的武器敲了敲我，（这是传奇这款游戏的特点之一，用武器敲敲对方表示问好。）「谢谢」她边敲边对我说道。</w:t>
      </w:r>
    </w:p>
    <w:p>
      <w:r>
        <w:t>「不客气，举手之劳。你PK的技术不错嘛！」我回复道。</w:t>
      </w:r>
    </w:p>
    <w:p>
      <w:r>
        <w:t>她哈哈一笑：「来了个战士，心里有底气了咯！」。</w:t>
      </w:r>
    </w:p>
    <w:p>
      <w:r>
        <w:t>我们就这样聊了半个钟头，他问我公测玩什么职业，我回答可能玩法师，毕竟法师好练级，她神秘的对我说：「你公测要是玩法师那我给你介绍个老婆吧！他公测玩道士，你们刚好配合。」「好啊！她叫什么名字？」我心里窃喜，救美还能给自己救出个老婆来，不错！（这里要说下，传奇3中，两个异性玩家可以结婚，结婚后可以戴结婚戒指，鼠标双击戒指可以瞬间就移动到配偶的身边。这在练级，杀BOSS的时候都很有用。）「你电脑里有YY吗？进*****频道。」小不点说道。我已最快的速度在网上下载了YY语音软件，安装注册后进了小不点说的频道。语音交流就是方便，很快的我就了解到小不点是上海人，她要给我介绍的老婆也是上海的，声音很甜美，她和小不点用上海方言聊天我一句都听不懂。小不点自己有个老公跟她一起玩，她这个朋友让她拉到这个新开的私服里，还没找到老公。「好了好了，我去和老公私聊了，你们先培养培养感情。哈哈！」小不点俏皮的说完就和她老公去别的房间私聊去了。      气氛有点儿尴尬，毕竟刚刚认识，没什么交集，也不知道该聊什么话题。「明天公测，你想好你的游戏ID了吗？」我试着从游戏聊起。「不知道哦！到时随便起一个吧！」她的声音很轻柔，听起来像是个小家碧玉型的女孩。「哦，我玩法师，ID就叫“牛仔裤”吧！」「那我干脆配合下你的ID，我叫“超短裙”吧！」她想了想，回答我道。我勒个去，这一对夫妻号的名字还挺顺口的嘛！ 对她起这样的ID我非常满意。我们接着这个话题一直聊到了晚上12点多，她告诉我自己和我同岁，不过已经结婚了，老公是跑船的，一年365天有300天都不在家。他是家庭主妇，平常没事情做就上网玩游戏。我们约了明天晚上吃完晚饭就上YY，等8点服务器开始公测就进服练级。说完就各自下线睡觉了。第二天我睡到中午才起床，洗刷完毕后下楼采购了一大堆吃喝的东西。我准备好好在这个私服玩玩，更何况还有美女一起玩，给我当老婆。下午又强迫自己睡了一觉，一直睡到5点多才起来，下楼匆匆吃了点东西就上YY了。刚进频道我就看到一个女马甲，ID叫“超短裙”。我知道是她，也把自己的ID改成了“牛仔裤”。</w:t>
      </w:r>
    </w:p>
    <w:p>
      <w:r>
        <w:t>小不点取笑的说我们昨天交流的不错，这么快就已经把夫妻ID起好了。</w:t>
      </w:r>
    </w:p>
    <w:p>
      <w:r>
        <w:t>一直等到8点钟，服务器终于开启了，我和她也进入了游戏，各自建立了人物，约好了游戏里碰头的地点就开始练级了。和她一起练级我才发现，原来她是个传奇高手，走位，拉怪都能看出来。</w:t>
      </w:r>
    </w:p>
    <w:p>
      <w:r>
        <w:t>「老公，你去引左边的怪，然后在拐角杀，我把右边的引到你的攻击范围里。」「老公退后，别扛怪杀。现在还没大范围的群攻技能，等级又低，太费红药了！」「老公你真笨啊！怎么又挂了？快用结婚戒指飞过来！」「……」整个晚上，我都是在她的指挥下杀怪练级的。玩到5点多的时候我们都有点困了，小不点和他老公没到12点就退出游戏了，YY里就我们两个人了。</w:t>
      </w:r>
    </w:p>
    <w:p>
      <w:r>
        <w:t>「我们下线休息吧！练了一晚上，我有点儿困！」她声音听起来懒洋洋的。</w:t>
      </w:r>
    </w:p>
    <w:p>
      <w:r>
        <w:t>「好的！确实有点累了！」我拿起一罐啤酒，狠狠地灌了一口说道。</w:t>
      </w:r>
    </w:p>
    <w:p>
      <w:r>
        <w:t>「我一会儿吃点儿东西就睡了，大概要到下午4点左右才能起床！」她说道。</w:t>
      </w:r>
    </w:p>
    <w:p>
      <w:r>
        <w:t>「我差不多，那我们就下午4点上线练级好了！」我换了个舒服的姿势道。</w:t>
      </w:r>
    </w:p>
    <w:p>
      <w:r>
        <w:t>「你不用非4点上线，你要是起来早了先自己玩嘛！」「我怕自己一个人被怪虐……」「 服你了，真笨！那就下午4点YY见吧！我睡了，你也睡吧！」「嗯嗯！一起睡……一起睡……」「占我便宜啊你！不说了，我下啦！晚安！」「嘿嘿，晚安！」就这样，我们在一起玩的很开心。整个玛法大陆都留下了我们欢快的笑语声，我们平常一起上线练级，一起杀BOSS，一起打架，玩累了一起跑到海边用钱在沙滩上摆“心”、摆“love”。我们一起度过了无数甜蜜的日子，2个人的感情越来越好。我知道了她叫冰冰，她老公常年不在身边（冰冰骗我的，其实冰冰根本就没老公，而且还是个处女，直到后来见面的时候才知道），她只能通过玩游戏来打法时间，她有时候很羡慕别的夫妻，不管日子过的如何，起码能天天在一起。我平常也和冰冰开些成人之间的小玩笑，冰冰都是嘻哈一笑而过！</w:t>
      </w:r>
    </w:p>
    <w:p>
      <w:r>
        <w:t>有一天朋友过生日，我喝的有点多，12点多才回到房间，小不点已经下线了，YY里只有冰冰一个人在。我喝了口水，摇了摇有点发晕的脑袋，对着麦说到：「老婆，我来了！」「你还知道来啊？怎么到现在才来呀？」冰冰的语气听起来明显不善。</w:t>
      </w:r>
    </w:p>
    <w:p>
      <w:r>
        <w:t>「别提了，朋友过生日，喝的有点儿多，这会儿还没醒酒呢！」我赶紧解释。</w:t>
      </w:r>
    </w:p>
    <w:p>
      <w:r>
        <w:t>「哦！那你还能玩游戏吗？不如今天给你放假好了，我们聊会儿天就睡觉！」在得知我不是无故旷工后，冰冰很温柔的对我说道。</w:t>
      </w:r>
    </w:p>
    <w:p>
      <w:r>
        <w:t>「你真是个合格的老婆，会心疼人！我们视频聊天吧？」我借着酒，提出了一直想提的要求。</w:t>
      </w:r>
    </w:p>
    <w:p>
      <w:r>
        <w:t>「那好吧！你上QQ发视频给我。」冰冰跟干脆的就答应了。</w:t>
      </w:r>
    </w:p>
    <w:p>
      <w:r>
        <w:t>我手忙脚乱的收拾了下自己，登陆了QQ，找到了冰冰的头像，发送了视频请求。在视频接通的时候，我也不清楚是什么感觉，有点期待，又带点儿紧张。当视频框里出现冰冰脸的霎那，我就呆住了。这是一张多么美的脸庞啊！她的美在於“古典”，脸庞的五官像是玉石经过经心雕刻而成，那麽完美无暇，她的气质高贵，让人感到尤如从珠穆朗玛峰走来的圣女，神圣不可侵犯。头发乌黑亮丽，由于在家里把，她穿得比较清凉，上身一件白色的吊带背心，一对丰满的双峰将小背心的领口高高顶起，隐隐看到了里面的黑色胸罩及深深的乳沟，见到冰冰的第一眼我就迷上她了，挎下的小弟弟也不禁撑起了“小帐篷”。</w:t>
      </w:r>
    </w:p>
    <w:p>
      <w:r>
        <w:t>「你真漂亮啊！你老公真有眼光啊！」我由衷的嫉妒上了冰冰男人。</w:t>
      </w:r>
    </w:p>
    <w:p>
      <w:r>
        <w:t>「你是在夸你有眼光？还是在夸我漂亮呢？」视频里冰冰眨了眨眼睛，俏皮的问。</w:t>
      </w:r>
    </w:p>
    <w:p>
      <w:r>
        <w:t>「拜托！我是说你漂亮，水手有眼光！」水手是我对他男人的称呼。</w:t>
      </w:r>
    </w:p>
    <w:p>
      <w:r>
        <w:t>「我不是也天天喊你老公么？怎么？你不要我了啊？」「受不了！受不了！你个小妖精。小不点说你胸好大，我还不信来着，现在看起来你起码有36C」我盯着冰冰的胸目测了一下大小。</w:t>
      </w:r>
    </w:p>
    <w:p>
      <w:r>
        <w:t>「38E，谢谢！」冰冰笑了下，纠正了我错误的判断。</w:t>
      </w:r>
    </w:p>
    <w:p>
      <w:r>
        <w:t>「不是吧！？你不会是吹呢吧？那我岂不是一手抓不完？」我惊呼道。</w:t>
      </w:r>
    </w:p>
    <w:p>
      <w:r>
        <w:t>「老公，你好色啊！」冰冰笑着给了我一个白眼。</w:t>
      </w:r>
    </w:p>
    <w:p>
      <w:r>
        <w:t>我趁者酒意，跟冰冰谈起了色情话题他问冰冰我如果有需要了怎么解决，冰冰故意说：找你呗！我无语……“鞭”长莫及啊！</w:t>
      </w:r>
    </w:p>
    <w:p>
      <w:r>
        <w:t>「老婆，我也想啊，可惜你不在我身边，要不我利马把你给扒光！」我突然对冰冰说道。</w:t>
      </w:r>
    </w:p>
    <w:p>
      <w:r>
        <w:t>「你好坏啊，有本事你来把我扒光啊」冰冰知道这是不可能的事，所以故意引诱我说道。说这个话的时候她突然觉得一阵心跳加速，她还从没对那个男的说过如此色情的话。</w:t>
      </w:r>
    </w:p>
    <w:p>
      <w:r>
        <w:t>「老婆，我想要你」我这个时候满脸通红的对冰冰说道。</w:t>
      </w:r>
    </w:p>
    <w:p>
      <w:r>
        <w:t>「怎么要啊！如果你真的在我身边我就给你」这个时候冰冰害羞的说，内心砰砰乱跳，从没跟别人聊这样的话题，让她一阵害羞。</w:t>
      </w:r>
    </w:p>
    <w:p>
      <w:r>
        <w:t>「老婆，我们可以视频做爱嘛！」我看到冰冰害羞的表情更是一阵意动。</w:t>
      </w:r>
    </w:p>
    <w:p>
      <w:r>
        <w:t>「怎么视频做爱？」这个时候冰冰被我引起了好奇心，视频也能做爱？</w:t>
      </w:r>
    </w:p>
    <w:p>
      <w:r>
        <w:t>「老婆，你答应了我才说！」我看到冰冰没有拒绝就打蛇随棍上。</w:t>
      </w:r>
    </w:p>
    <w:p>
      <w:r>
        <w:t>「好把！」冰冰觉得新奇，因为我的帅气，使冰冰对我有种从没有过的感觉，而且视频做爱对现实又没什么影响，所以冰冰同意了。</w:t>
      </w:r>
    </w:p>
    <w:p>
      <w:r>
        <w:t>「老婆，你答应了？」我兴奋的说道。</w:t>
      </w:r>
    </w:p>
    <w:p>
      <w:r>
        <w:t>「恩」冰冰羞涩的低下了头。</w:t>
      </w:r>
    </w:p>
    <w:p>
      <w:r>
        <w:t>「那老婆就按我说的做咯，首先老婆先脱下衣服」我用一种急色的表情看着冰冰。</w:t>
      </w:r>
    </w:p>
    <w:p>
      <w:r>
        <w:t>冰冰什么也没说，撩了下头发，慢慢的解开了脱下小背心。顿时，一团雪白的乳沟呈现在了我的面前，托起那团雪白粉嫩的是一件黑色的蕾丝胸罩。我的脑袋“嗡”的一下，目瞪口呆的看着我，艰难的吞了口口水。</w:t>
      </w:r>
    </w:p>
    <w:p>
      <w:r>
        <w:t>「老公，你看有没有38E啊？」冰冰边说边褪去了身上的小背心，这个时候我完全放开了心防，准备好好的投入这场游戏中。</w:t>
      </w:r>
    </w:p>
    <w:p>
      <w:r>
        <w:t>我什么也没说，又吞下了口口水。</w:t>
      </w:r>
    </w:p>
    <w:p>
      <w:r>
        <w:t>只见冰冰双手慢慢从肚腹处攀上了那团饱满，隔着胸罩揉捏了下自己的胸部。</w:t>
      </w:r>
    </w:p>
    <w:p>
      <w:r>
        <w:t>嘴里“嗯”了声，我的心不由自主的纠了下，轻点哦！可别揉暴了！</w:t>
      </w:r>
    </w:p>
    <w:p>
      <w:r>
        <w:t>「老公，想不想摸一下呀？」冰冰继续挑逗着我。</w:t>
      </w:r>
    </w:p>
    <w:p>
      <w:r>
        <w:t>「把罩罩脱掉用手摸，我好喜欢你的胸。“那……你丈夫一定喜欢得了不得，天天抚摸了？”」我直言不讳的对我提出要求。</w:t>
      </w:r>
    </w:p>
    <w:p>
      <w:r>
        <w:t>“嗯……”冰冰底气不足，她还从未被一个男人见到过她的身体呢……“能把胸罩脱掉吗？”我悄悄说。</w:t>
      </w:r>
    </w:p>
    <w:p>
      <w:r>
        <w:t>“不！”冰冰说。</w:t>
      </w:r>
    </w:p>
    <w:p>
      <w:r>
        <w:t>“哈哈——”我笑道，“露馅了吧！不敢脱，说明没有38E。”</w:t>
      </w:r>
    </w:p>
    <w:p>
      <w:r>
        <w:t>冰冰生气了，“你怎么知道没有？”随手解下胸衣，一对丰满挺拔的乳房露了出来。</w:t>
      </w:r>
    </w:p>
    <w:p>
      <w:r>
        <w:t>「冰冰……你……你好美……」</w:t>
      </w:r>
    </w:p>
    <w:p>
      <w:r>
        <w:t>我仿佛看呆了似的，小眼再也离不开冰冰胸前那雪白耀眼，颤巍巍，沉甸甸的丰腴酥乳。</w:t>
      </w:r>
    </w:p>
    <w:p>
      <w:r>
        <w:t>「嘻～喜欢吗？老公……」</w:t>
      </w:r>
    </w:p>
    <w:p>
      <w:r>
        <w:t>小雪娇羞的嘤咛着，美眸含情的望着我。</w:t>
      </w:r>
    </w:p>
    <w:p>
      <w:r>
        <w:t>「喜欢，太……喜欢了，我的好老婆，嗯，你……你的乳房，比我梦中的还要完美，」我满眼都是痴迷和满足，低声叹着，「如果现在能摸一下……让我减寿10年都愿意。」「老公…你想摸就过来摸嘛…人家又不是不让你摸。」冰冰娇声打趣着，毫不吝惜的挺着胸前那对雪白怒耸的玉峰，俏脸羞红得仿佛熟透的苹果，充满了无限的诱惑。</w:t>
      </w:r>
    </w:p>
    <w:p>
      <w:r>
        <w:t>冰冰本来有些后悔，听到赞美声后又有些高兴。我又说：“把内裤也脱掉好不好？”冰冰犹豫着，透过窗户四下看了看，外面一片漆黑，反正只是网上做爱，就全心全意的投入把。“冰冰想着。内裤已经湿了，既有汗水也有自己不经意间分泌的爱液，贴在身上很难受。于是站起来，轻轻褪下内裤。冰冰重新回到视频前，坐下，”我……我已经脱了。“我兴奋地说：”哇“我大叫一声，”太漂亮了！“冰冰吓了一跳，正想站起来重新穿上。我说：”老婆，你是我见过最好最漂亮的女人！“冰冰听着我赞美的话，心中也是一阵高兴。没有那个女人不喜欢听别人赞美的。冰冰晃了晃自己的大腿，夹紧。我说：”你把臀部翘一翘，我看看美不美？“冰冰转了个身，对我说：”我翘起来了。“我立即惊喜地说：”哇！这是我看到的世界上最美的臀部。“冰冰逗我说：”你还要我怎么样？“”把腿叉开好不好？“冰冰虽然很害羞，但是还是照做了我说：”我看到你的毛毛了。“冰冰有些不好意思：”不许说，羞死人了！“我说：”真的！我能离你近些看看吗？“冰冰说：”好啊，你过来吧。“我说：”我站到你的身前了，我抱住你了。“冰冰脸上发烧，毕竟都赤裸着，下意识地说：”你别碰我呀！“我说：”我忍不住了，这样的美女让我怎么忍得住。“冰冰心中欢喜，”你只能抱一会儿，规矩点儿啊。“我说：”我感觉到你光滑的肌肤，还有你的体温呢。你有什么感受？“”我……“冰冰不知该说什么。”是不是感到我的前胸特别结实、宽阔？“”嗯……“冰冰心中一动。”这里是你安全舒适的港湾。“我温柔地说。”哦……“冰冰真觉得有些温暖，这正是自己渴望的感受。”我能亲亲你吗？“我问。”嗯……“冰冰有些迷茫。”我的炽热的双唇吻上你的小嘴儿，我的舌尖撬开你的牙齿，伸入你的口中，我吸允着你的舌头……“冰冰的舌头薇薇颤动，感到一丝甜蜜。”我的双手开始抚摸你的柔软的胸部……“冰冰把双手护在胸前，她要保护自己。”闭上眼睛，静静感受我的爱抚吧……“冰冰听话地闭上双眼，双手却禁不住开始抚摸。”我的手开始用力，啊……你发出快乐的叫声……“冰冰真的呻吟了一声。”我抚摸到你的乳头，你的乳头翘起来……“冰冰的乳头真的变硬。”我揉捏着，揉捏着……“冰冰的双手动着，感到无比舒服。她轻轻靠在椅子背上，头向后仰……”我的双手向下滑去，摸到你的小腹……“冰冰双手按到自己的小腹上。”我轻轻抚摸……向下抚摸……轻轻的，轻轻的……“冰冰按照我的话去做，她感到自己的身体越来越需要自己的双手。”摸到毛毛……再向下……对，就是这样……手指呢，用手指……放进去……放进去会很舒服的……再往里放……对……拿出来，再放进去……快一点，可以快一点……对，就是这样……“冰冰进入激情状态，下体蜜汁滚滚，口中发出迷人的呻吟。”舒服吗？“我问。      「嗯……」冰冰一边揉捏自己的美胸，同时嘴里发出娇喘声。我知道她”嗯“这一下是在挑逗我，我也很配合的吞咽下了第三口口水。      「老婆，我要吃你的咪咪头。」我的手摸了把裤裆，这小妖精，真会惹祸。看来一会儿得放飞机了。      「老公，嗯…摸我…」冰冰已经有感觉了，双眼微微闭起，一只手顺着乳房慢慢的滑向脖颈，又从脖颈滑向了乳房……      「老公，给我看看你有反应没？好不好？」冰冰的声音轻的几乎听不到。      我已经精虫上脑了，再借着酒劲也没多想，就拉下了自己的睡裤。只留下了被高高顶起来的内裤站在了电脑前。</w:t>
      </w:r>
    </w:p>
    <w:p>
      <w:r>
        <w:t>「嗯！羞死人了，从没这样过。」</w:t>
      </w:r>
    </w:p>
    <w:p>
      <w:r>
        <w:t>「我先看看你底下湿了没？视频头拉近点。」</w:t>
      </w:r>
    </w:p>
    <w:p>
      <w:r>
        <w:t>紧接着，视频一阵晃动，然后慢慢的对准了冰冰的双腿间那幽深的神秘地。</w:t>
      </w:r>
    </w:p>
    <w:p>
      <w:r>
        <w:t>「双腿翘起来，用手爱抚下。」我尽量控制节奏，做到不猴急。冰冰也很配合的按我说的做了，两腿搭在椅子扶手上，细长的小手顺着肚脐直接探进了小穴里面，轻柔并有节奏的上下搓动，伴随着一阵阵娇喘声，我的内裤也滑落到了地上，露出了我的坚挺，足足有二十公分。</w:t>
      </w:r>
    </w:p>
    <w:p>
      <w:r>
        <w:t>「那你慢慢地张开双腿，让我好好的爱你、亲吻你。」「嗯。」冰冰还是简单的回了一个字，不过这已经叫我兴奋不已了。</w:t>
      </w:r>
    </w:p>
    <w:p>
      <w:r>
        <w:t>此时冰冰左手揉搓着胸部，右手则摸索着她神秘的三角地带。冰冰把视频放大特写出她的下体，我的阴户非常的肥嫩，色泽浅粉带红的，大腿根处更是白皙，小小的阴唇上面沾满了我的淫液，还反射出点点的微光，真是叫人兴奋。</w:t>
      </w:r>
    </w:p>
    <w:p>
      <w:r>
        <w:t>冰冰的中指轻轻的抚摸着阴核上方，慢慢的画着圆圈，速度也越来越快。</w:t>
      </w:r>
    </w:p>
    <w:p>
      <w:r>
        <w:t>「冰冰，你现在正在抚摸哪里？」</w:t>
      </w:r>
    </w:p>
    <w:p>
      <w:r>
        <w:t>「下……下面。」</w:t>
      </w:r>
    </w:p>
    <w:p>
      <w:r>
        <w:t>「你的手指有进去吗？」</w:t>
      </w:r>
    </w:p>
    <w:p>
      <w:r>
        <w:t>「没……有……」</w:t>
      </w:r>
    </w:p>
    <w:p>
      <w:r>
        <w:t>「把手指放进去，幻想是我的手指在你的身体进出。」冰冰听完后，便慢慢把中指放在阴道口上厮磨，然后小心翼翼地插了进去，「啊……」在手指头的第一节进入道阴道里面，她下意识地发出了声音。</w:t>
      </w:r>
    </w:p>
    <w:p>
      <w:r>
        <w:t>「冰冰，张开你的双腿靠近麦，然后再慢慢地抽插，我要听听你下面的声音。」冰冰左手拿起麦放到阴户的前面，右手的中指继续不断地进入，此时美丽的阴户涌出大量的淫液，包围了整个阴户，使整个阴户变得模糊淫湿，她的中指也开始慢慢地抽插着，麦传来中指与阴唇插撞的淫靡声：「啾……啾……」冰冰抽插的动作越来越快也越来越大，更开始忘情地摆动她的丰臀配合着手指的抽插，连无名指也加入了战局，两根手指在阴户理面进进出出的，「啾……    啾……」但冰冰好像还不满足似的用左手拇指把阴蒂的包皮翻开，中指的指腹搓揉着她最敏感的阴蒂，在规则的搓揉之下，阴蒂也涨大了。</w:t>
      </w:r>
    </w:p>
    <w:p>
      <w:r>
        <w:t>冰冰不停抽插着阴户与搓揉着阴蒂，两只手忙得不可开交，屁股也配合着手指的抽插晃动得越来越厉害，虽然都已经兴奋成这样了，但是冰冰还是强忍着声音。</w:t>
      </w:r>
    </w:p>
    <w:p>
      <w:r>
        <w:t>「冰冰，你是不是想要有个东西来填满你的阴户？」「嗯……」「你家里有红酒吗？」</w:t>
      </w:r>
    </w:p>
    <w:p>
      <w:r>
        <w:t>「嗯，有。」</w:t>
      </w:r>
    </w:p>
    <w:p>
      <w:r>
        <w:t>「你去拿一瓶红酒来。」</w:t>
      </w:r>
    </w:p>
    <w:p>
      <w:r>
        <w:t>「嗯。」冰冰停止了动作，把手指从阴道里面拔了出来，「嗯……」手指离开那美丽阴户的同时也牵出了丝丝的爱液。</w:t>
      </w:r>
    </w:p>
    <w:p>
      <w:r>
        <w:t>冰冰站了起来，走出房间往冰箱去拿了一瓶红酒，快乐的泉源不断地从阴道往大腿流了下来，还有些许的爱液滴落在地板上面。    「我拿来了。」「把它打开。」我说道。</w:t>
      </w:r>
    </w:p>
    <w:p>
      <w:r>
        <w:t>「嗯。打开了，再来呢？」</w:t>
      </w:r>
    </w:p>
    <w:p>
      <w:r>
        <w:t>「把瓶口往阴道里面插进去。」</w:t>
      </w:r>
    </w:p>
    <w:p>
      <w:r>
        <w:t>「这……」冰冰明显有些的不愿意，我不知道她还是个处女，万一插破了处女膜怎么办。</w:t>
      </w:r>
    </w:p>
    <w:p>
      <w:r>
        <w:t>「快插进去，会很快乐的，真的，慢慢把他放进去。快！」我催促着说。</w:t>
      </w:r>
    </w:p>
    <w:p>
      <w:r>
        <w:t>「嗯。」冰冰饮了几口红酒，然后把瓶口往自己的阴户慢慢地厮磨着，冰凉的红酒瓶碰着了那美丽的阴道口，浅粉红的阴唇颤抖着，好像既期待又害怕的样子。</w:t>
      </w:r>
    </w:p>
    <w:p>
      <w:r>
        <w:t>瓶口慢慢的没入了美丽的阴道口里，「嗯……」冰冰颤抖地发出了兴奋的声音。    「插进去了吗？」    「插进去了。」    「有什么感觉？」    「很冰……很……凉……」「现在你慢慢的抽插，幻想着我的肉棒在你的肉穴中翻搅。」冰冰两手拿着酒瓶慢慢地做起了活塞运动，动作由浅至深、由慢至快，当然只插到处女膜的位置。「嗯……呀……」冰冰终于忍不住地发出了欢愉的声音。她开始下意识地扭动起她的臀部，嘴里还不住的发出欢愉哼声，阴户里也开始大量地分泌出浓浓的淫液。</w:t>
      </w:r>
    </w:p>
    <w:p>
      <w:r>
        <w:t>「舒服吗？」</w:t>
      </w:r>
    </w:p>
    <w:p>
      <w:r>
        <w:t>「嗯……舒服……」</w:t>
      </w:r>
    </w:p>
    <w:p>
      <w:r>
        <w:t>「你阴户里面有什么感觉呢？」</w:t>
      </w:r>
    </w:p>
    <w:p>
      <w:r>
        <w:t>「缩得好紧……好……舒服……」</w:t>
      </w:r>
    </w:p>
    <w:p>
      <w:r>
        <w:t>「喜欢这样的感觉吗？」</w:t>
      </w:r>
    </w:p>
    <w:p>
      <w:r>
        <w:t>「喜……欢……嗯……啊……」</w:t>
      </w:r>
    </w:p>
    <w:p>
      <w:r>
        <w:t>「那我以后每天我们都视频做爱好吗？」</w:t>
      </w:r>
    </w:p>
    <w:p>
      <w:r>
        <w:t>「嗯……好……好……」</w:t>
      </w:r>
    </w:p>
    <w:p>
      <w:r>
        <w:t>冰冰的呼吸变得更加急促，酒瓶的抽插也越来越快了，她感觉出她即将要高潮了。她开始疯狂地扭动着肥臀，白嫩的屁股不停地加速摆动着，「啊……    嗯……啊……」冰冰终于开始忘情地呻吟起来。</w:t>
      </w:r>
    </w:p>
    <w:p>
      <w:r>
        <w:t>「要高潮了吗？」</w:t>
      </w:r>
    </w:p>
    <w:p>
      <w:r>
        <w:t>「嗯……是……的……啊……」</w:t>
      </w:r>
    </w:p>
    <w:p>
      <w:r>
        <w:t>「那就让他出来吧！」</w:t>
      </w:r>
    </w:p>
    <w:p>
      <w:r>
        <w:t>「嗯……啊……舒服……好舒服……」冰冰放纵地呻吟着，也加快了酒瓶的抽插动作，肥臀更是快速地挺向酒瓶，配合着酒瓶的抽插摆动着。</w:t>
      </w:r>
    </w:p>
    <w:p>
      <w:r>
        <w:t>「啊……受不了了……我想要……出来了……嗯……好爽……好爽啊……我不行……了……」冰冰疯狂地摆动着腰肢，头左右的往两边甩动，酒瓶与阴唇插撞的声响也越来越大，「啾……啾……啾……」冰冰已经边临疯狂了。</w:t>
      </w:r>
    </w:p>
    <w:p>
      <w:r>
        <w:t>我感觉我手里的肉棒也蓄势待发了，于是加速揉动着我的肉棒，想跟冰冰一起攀上高潮，「说，说你要我，说你要我插你。快！说你要我的肉棒，说！」我以命令的口吻说着。</w:t>
      </w:r>
    </w:p>
    <w:p>
      <w:r>
        <w:t>「嗯……我要你……给我……把你的肉棒给我……我要你插我……啊……快插我……快……求你……我要泄了……啊……嗯……我要飞了……快……啊不行了……嗯……啊……」冰冰疯狂似的呻吟着，突然整个人弓起了腰，头往后一仰，「啊……嗯……    出来了……」一声的喊叫，双脚间美丽的阴唇中喷洒出一道黄金色的液体，「噗滋……噗……滋噗……」金黄色的液体由阴唇与瓶口边往四周喷洒而出，有如水舞般的奇景持续的在喷洒着，随着我尿液的喷洒，我也一股作气的将精子喷洒而出。</w:t>
      </w:r>
    </w:p>
    <w:p>
      <w:r>
        <w:t>「嗯……啊……」呻吟声由强转弱，酒瓶还插在那美丽的阴道里，尿液持续地喷洒了将近三十秒之久也停止了。平静之后传来的是冰冰的喘息声，粉浅色的阴唇还在微微颤抖着持续兴奋中，两片阴唇一张一合的在呼吸着，在两片阴唇的细缝中清楚的看到缓缓流出的淫液与尿液，浸湿了整片地板，地板上整滩的淫液与尿液，掺杂的淫靡味道环绕着整个房间。</w:t>
      </w:r>
    </w:p>
    <w:p>
      <w:r>
        <w:t>此时的冰冰还闭着双眼在享受那高潮后所带来的余韵，想不到如此高贵且高傲的她也有这么淫荡的一面，根本无法想像她刚刚那副淫荡的画面，真叫人无法想象。她让我安静的享受那高潮后的余韵，脸上还带着满足的微笑呢！    大约过了几分钟后，我说话了：「舒服吗？」    在余韵当中苏醒过来的冰冰拿起了麦，虚脱的回应道：「嗯，很舒服。」第二天，我睡到中午才起床。躺在床上回想着昨晚冰冰双指插进阴道里的情景，小弟弟很不争气的再一次有了反应。迅速的摇了摇头，下床用冷水洗了把脸，穿戴整齐后下楼去馆子点了2个小菜，就着瓶啤酒吃完了。摸了摸鼓胀的肚皮，心满意足的上楼回到了房间，打开电脑上YY一看，冰冰还没来，和小不点随便扯了几句就自己打怪练级去了。</w:t>
      </w:r>
    </w:p>
    <w:p>
      <w:r>
        <w:t>刚进游戏买好药，一个女道士就突然出现在了我身边，一看ID”超短裙“。</w:t>
      </w:r>
    </w:p>
    <w:p>
      <w:r>
        <w:t>「你在线的啊？怎么没上YY？」我只能打字对冰冰说。</w:t>
      </w:r>
    </w:p>
    <w:p>
      <w:r>
        <w:t>「这不想给你惊喜嘛！发现我不在线，你有没有感到一丝丝失落啊？」「你还别说，真有点失落，好像心里什么东西被抽走了一样。完蛋，我爱上了一个不该爱的女人。」「嘿嘿，证明我的魅力还是不错的嘛！」「谁要说你没魅力，男的说肯定是瞎子。女的说那就是嫉妒！」「少贫嘴了！我上YY，我们去练级。」我们两个一路杀怪，所向披靡，还打了几个BOSS，小收获了一把。一直玩到深夜2、3点钟，我们又一次远程做爱了。</w:t>
      </w:r>
    </w:p>
    <w:p>
      <w:r>
        <w:t>没过几天，08年元旦就到了，我在TB花了100多块买了2套透明情趣内衣邮寄给了冰冰。一套紫色，一套黑色。冰冰收到的时候给我打来电话说很高兴收到新年礼物，冰冰已经好久没有尝到收到礼物的那种惊喜了。听到冰冰开心的笑语，我心里也美滋滋的。我几乎每天晚上都要跟冰冰裸聊，而到了后来冰冰越来越开放，穿着各种情趣内衣学着我下载给她的一些裸聊平台的MM对我骚首弄姿的，经常把我弄得一泻千里。我发觉我越来越离不开冰冰了。有时候冰冰因为有事情无法来的时候，我的内心就充满失望。</w:t>
      </w:r>
    </w:p>
    <w:p>
      <w:r>
        <w:t>第二章 美梦得偿</w:t>
      </w:r>
    </w:p>
    <w:p>
      <w:r>
        <w:t>一切仿佛注定，冥冥中自有天意。我刚找到一个外贸的工作做，在1月11号的清早，我接到了当时跟我合伙开工作室的朋友的电话。他告诉我说全国好多工作室都在QQ群里约定14号到上海IGE公司去讨要货款，我们的钱大概有两万多，他家里有事走不开。问我能不能去一趟上海，我当即就答应了。</w:t>
      </w:r>
    </w:p>
    <w:p>
      <w:r>
        <w:t xml:space="preserve">       挂上电话，我既兴奋又紧张的给冰冰打了电话，告诉了冰冰这件事。兴奋的是去上海就能见到冰冰，那OOXX应该是要的了。紧张的是怕冰冰不答应见我，毕竟网络上再熟，真刀真枪的就是另外一码事了。令我没有想到的是冰冰听说后，很惊喜的问我是不是真的，别开玩笑。我发誓诅咒的说了一通，电话里冰冰开心的说订好车票就通知她，她去接我。</w:t>
      </w:r>
    </w:p>
    <w:p>
      <w:r>
        <w:t>第二天9点钟，我踏上了从无锡发往上海的车子。我不知道该怎么形容当时的感觉，只知道当时很激动，我第一次见网友，看过网上很多见网友的帖子，想不到自己也有去见网友的一天。</w:t>
      </w:r>
    </w:p>
    <w:p>
      <w:r>
        <w:t xml:space="preserve">       11点多的时候，火车停了下来，终点站上海，到了！我提着旅行包冲出了站台，拨通了冰冰的电话，电话里冰冰告诉我说本来想要接我，但却没有勇气在人多的地方见我，感觉怪怪的，让我直接打车去XX路（忘了…只记得从车站打车过去用了50多块）的如家酒店，冰冰已经订好了客房，我取笑冰冰孤男寡女的就有勇气在宾馆见我。</w:t>
      </w:r>
    </w:p>
    <w:p>
      <w:r>
        <w:t xml:space="preserve">       在车站外面不远我打到了一辆出租车。不得不说，上海的出租车就是比西安的规范，统一制服，师傅也很客气。在西安火车站想打辆车比登天还难，打到了也是黑车，胡乱收费的那种。我将冰冰电话里描述的地点告诉了师傅，很快就到目的地了。我下车的时候看到对面有家麦当劳（也可能是肯德基），就去买了2份吃的。在这种事上，我还是比较细心的。</w:t>
      </w:r>
    </w:p>
    <w:p>
      <w:r>
        <w:t>当我站在如家酒店40X房间门口的时候，做了两个深呼吸，平复了下心情。用微微发颤的手按下了门铃……</w:t>
      </w:r>
    </w:p>
    <w:p>
      <w:r>
        <w:t xml:space="preserve">       门开了，冰冰穿了件女式竖杠长袖衬衣，下面是条牛仔裤，脸上画着淡淡的素妆，和视频中的冰冰比起来，现实中的她更加漂亮，168cm的身高加上冰冰说过的110斤体重看起来很匀称，乌黑亮丽的长发看起来别有一番知性女生的味道。单看外表，谁能相信这样的一个美女竟然和一个网友天天在视频做爱呢？我闪身进了房间，说实在的，我也有点紧张+羞涩。</w:t>
      </w:r>
    </w:p>
    <w:p>
      <w:r>
        <w:t xml:space="preserve">       冰冰看我进来了，飞快的关上了门，冰冰看着我，估计想起了我们之前的视频做爱，脸顿时羞红的叫着我的名字“小逸”，我紧紧的抓住玉人那柔若无骨的双手“终于见到你了，冰冰，你好漂亮。”这个时候冰冰可能紧张了，一溜烟跑进卫生间里去了，不肯出来。我知道冰冰内心里肯定也是紧张无比的，所以我也没有催她，只是在外面说着“冰冰，我好想你”</w:t>
      </w:r>
    </w:p>
    <w:p>
      <w:r>
        <w:t>冰冰在卫生间里回答：“小逸，我刚才流了好多汗，要先洗下澡”（该不会是紧张得流汗把……）冰冰进了卫生间，一直在想难道要将自己纯洁、清白保留了二十三年的处女身子给我吗？</w:t>
      </w:r>
    </w:p>
    <w:p>
      <w:r>
        <w:t xml:space="preserve">       带着复杂难明的心情，冰冰想先洗个澡平静下心情。 她动手脱光自己的衣服，很快冰冰已一丝不挂，随着起伏，一对丰盈坚挺、温玉般圆润柔软的玉乳就若含苞欲绽的花蕾般含羞乍现，娇花蓓蕾般的玉乳中心，一对娇小玲珑、晶莹可爱、嫣红无伦的柔嫩樱桃含娇带怯、羞羞答答地娇傲地挺立着。 她的肌肤柔滑细嫩，成熟的躯体丰润魅人；修长的玉腿圆润匀称，浑圆的美臀耸翘白嫩。面容端庄秀丽，蕴藏着妩媚风情；傲然挺立的丰乳更是充满成熟的韵味。 冰冰黯然看着镜子里自己的胴体，云般的乌发四散开来，白玉般的额头，两条弯弯的细柳眉，一双深如秋水、美若星辰的眸子露出冷漠、高傲加少许惊恐、幽怨神情；微微高挑的鼻子，性感鲜红的嘴唇，圆滑的下颌无不美至极点诱人心动，一双玉桃般娇滴滴、水灵灵的雪乳，在微微的颤抖着，半球形的玉女峰硕大尖挺，线条格外的柔和，肤色格外的洁白，光滑细嫩的肌肤闪动着白莹莹的光泽；尖尖的樱桃微微的向上翘起，那乳尖顶上小巧浑圆的嫣红两点，犹如漫天白雪中的两朵怒放的红梅傲然屹立在耀眼的灯光下。 冰冰浑身晶莹雪白身材苗条，骨肉匀称线条优美，彷佛精心雕刻出来似的；丰满的胸部挺立着一对雪白粉嫩的玉峰，丰硕尖挺十分完美，淡红色的蓓蕾象两粒樱桃般让人忍不住要咬上一口；下面是盈盈一握的小细腰，完美的线条向下延伸和那嫩白丰挺的臀部形成两道美丽的弧线，可爱的玉脐镶嵌在平滑的小腹上；再往下那令人喷血的茸茸草丛中的迷人花瓣若隐若现，羞答答的躲在美丽的花园中。 她自己也意识到自己性感的肉体会引起任何男人的强烈性欲，所以她才一直不敢找男朋友，最后与我的感情战胜了她的理智，毕竟每个女人第一次都要给别人的，何况我还是她喜欢的对象，而且又跟我在视频里做过了无数次，所以决定要把她的第一次给我。</w:t>
      </w:r>
    </w:p>
    <w:p>
      <w:r>
        <w:t xml:space="preserve">       沐浴后的冰冰穿好衣服，来到客厅，她显得是如此的性感美丽。 该来的终于来了！可自己该如何面对呢？我今天一整天都沉浸在极度的兴奋中，特别是看见冰冰衣服映衬的美丽脸庞和成熟诱人的丰满肉体，感觉又回到自己初次性爱般的激动。 </w:t>
      </w:r>
    </w:p>
    <w:p>
      <w:r>
        <w:t xml:space="preserve">       我第一次性爱，那时的女朋友刚毕业，第一次看见年轻美丽的妻子那成熟性感的肉体几乎昏厥，当自己的肉棒穿破处女女朋友的花苞，看到丝丝落红感受处女阴道的夹紧，我认为自己是天下最幸福的人。但是后来因为女朋友要继续考研到外地去了，无奈的分了手。月她分手后的一年里，我都没碰过女人了（跟冰冰的视频做爱不算），都是靠自己的“五姑娘”解决的。今天晚上我碰到了比原女朋友更加美丽动人的冰冰，想着在视频里见到的美丽绝伦的侗体。一直兴奋等待的我就坐在客厅的沙发上平静一下自己激动的兴奋心情。</w:t>
      </w:r>
    </w:p>
    <w:p>
      <w:r>
        <w:t xml:space="preserve">        鼻端忽闻一股醉人的芬芳，美人已出浴，只见细而直的秀气柳眉，长而卷翘的乌黑睫毛，使冰冰那梦幻般妩媚动人的大眼睛平增不少灵秀清纯之气，也更加突出她的聪明伶俐、温婉可爱娇翘的小瑶鼻秀气挺直，鲜艳欲滴、红润诱人的饱满香唇，勾勒出一只性感诱人的樱桃小嘴儿，线条柔和流畅、皎月般的桃腮，秀美至极，秀发如水，半通明睡袍包裹下呼之欲出的诱人的成熟酥胸随着呼吸轻轻起伏，袍的下缘只遮到大腿的中段，露出一截丰腴浑圆的玉腿，光滑柔嫩，身体微侧，将她优美的身体曲线暴露无遗。 </w:t>
      </w:r>
    </w:p>
    <w:p>
      <w:r>
        <w:t xml:space="preserve">       当看到出浴后的如此冰冰佳人的秀色，我的心不禁被欲念所侵占，急切希望将自己的肉棒插入她的花房。同时在如此冰冰面前想到自己龌龊的计划，又有些自惭形秽起来。 ‘冰冰。我一直好想好想你。’我很快调整心态。强装镇定说出自己都认为不伦不类的见面语。</w:t>
      </w:r>
    </w:p>
    <w:p>
      <w:r>
        <w:t>“恩：冰冰害羞的低下了头，也不知道说什么才好。</w:t>
      </w:r>
    </w:p>
    <w:p>
      <w:r>
        <w:t>「上海也挺冷啊！我一直以为上海靠近广州等地，应该不是很冷的。多亏穿羽绒服了，不然得冻死。」我只能没话找话说。</w:t>
      </w:r>
    </w:p>
    <w:p>
      <w:r>
        <w:t>「嗯，上海很冷的。前几天新闻报道外滩冻死了个乞丐。」冰冰坐在床上，背靠着床头，手里拿着空调遥控，将温度调到了最高。</w:t>
      </w:r>
    </w:p>
    <w:p>
      <w:r>
        <w:t>「12点了，你还没吃东西吧？我在楼下买的，我们一起吃。我好饿。」我没空关注那个冻死的乞丐大哥，将大衣挂在衣架上，从旅行包里拿出装有麦当劳的食品袋，坐在床边，将一包鸡翅膀递给了冰冰。</w:t>
      </w:r>
    </w:p>
    <w:p>
      <w:r>
        <w:t>我们一边吃东西，一边聊天。很快的，气氛不在是那么尴尬了，冰冰的话也慢慢多了起来。冰冰饭量很小，只吃了2只鸡翅膀，1只鸡腿就说饱了。我草草的吃完，简单洗漱了一下，坐到了冰冰身边。冰冰的小手攀上了我的肩膀说：</w:t>
      </w:r>
    </w:p>
    <w:p>
      <w:r>
        <w:t>「坐了16、7个小时的火车，累了吧？我给你捏捏肩，解解乏。」我感受着冰冰柔若无骨的小手在我肩上拿捏，全身酸痛的感觉一扫而空。我想起了冰冰在视频中放浪的身形，顿时呼吸急促了起来，猛的转过身去一把抱住了冰冰丰满的身体，将冰冰压在床上。</w:t>
      </w:r>
    </w:p>
    <w:p>
      <w:r>
        <w:t>“冰冰，我爱你”</w:t>
      </w:r>
    </w:p>
    <w:p>
      <w:r>
        <w:t xml:space="preserve">冰冰看见我冲动的样子微有些吃惊，但很快闭上了眼睛。 我一时尴尬地愣在那不知下步该干什么了。等僵了一会儿，我听见房里没有声音，斜眼偷瞥看见冰冰闭上了眼睛合衣躺在了床边，心里才恍然。 </w:t>
      </w:r>
    </w:p>
    <w:p>
      <w:r>
        <w:t xml:space="preserve">       我伏身大胆地盯着冰冰，如云般的乌发在枕上四散开来，白玉般的额头配上两条弯弯的细柳眉，长长的睫毛，禁闭的眸子，笔直秀丽的鼻子鼻翼彷佛在微微煽动，秀挺的鼻子下面是樱桃小口，轮廓分明的嘴唇丰满红润，彷佛成熟随时可以采摘的樱桃，谁见了都有一种想亲吻的欲望，如此精致的五官，柔滑细嫩的肌肤，的确倾国倾城之色，闭月羞花之容。 雪白的脖子下睡袍紧紧裹住她那丰满的玉峰，两颗红豆般大的葡萄在下面明显地翘着，她的上身看上去是那么的性感，将她丰满的玉峰的诱惑力在若隐若现之间发挥到极致，丰挺的玉峰将胸前的衣高高顶起一座山峰，随着我的接近冰冰的呼吸紧张加快，丰满的玉峰也随着颤动起伏，玉峰顶上葡萄的痕迹也依稀可见。 下身的睡袍一面衣襟已翻开，露出更多的白皙绚目的性感玉腿，修长滑腻，诱人心魄。这一切都强烈刺激着我的欲望。</w:t>
      </w:r>
    </w:p>
    <w:p>
      <w:r>
        <w:t xml:space="preserve">       卧室内只剩下一对孤男寡女，我就大胆放肆地将色手轻轻放在了玉女的脸上。引来一阵紧张的轻颤，轻拂吹弹得破的粉嫩肌肤，慢慢向下，经过雪白的粉颈，色手终于抚上盈盈一握的酥峰玉乳，冰冰的娇躯就震颤不已。</w:t>
      </w:r>
    </w:p>
    <w:p>
      <w:r>
        <w:t xml:space="preserve">        ‘啊－－’当色手攀上乳峰时，冰冰嘴里发出了惊慌的喊声，但眼睛还是羞涩的没睁开，亦没有阻止色手的行动。 我老练而耐心地隔着睡袍揉抚着冰冰高耸娇嫩的乳峰，温柔而有力。虽隔着一层薄薄的衣衫，仍能感到那柔软丰满的酥胸上两点可爱的凸起在我的抚摩下渐渐变硬挺起，同时渐渐觉察眼前的冰冰随着我在怒耸椒乳上的揉摸轻抚，那娇俏的小瑶鼻呼吸越来越重、越来越急促，那美丽脸庞开始羞红，玉首也开始轻轻摆动，冰冰少有异性碰过自己那柔美娇挺的怒耸乳峰，给我这么一揉，不由得玉体娇酥麻软，芳心娇羞无限……</w:t>
      </w:r>
    </w:p>
    <w:p>
      <w:r>
        <w:t xml:space="preserve">       渐渐被挑起性欲来。 我欣喜若狂，另一只手向下拉开了睡袍的腰带，衣襟分开，冰冰只穿胸罩和内裤的迷人白皙嫩滑的撩人肉体呈现在我的眼前，强烈刺激着我的欲望，下面的肉棒也更加硬立把裤子支起很高的帐篷。但我知道，享受如此美人不可操之过急，必须挑起她的情欲之火，才能配合自己尽情消魂，于是压下立刻想将自己的肉棒插入冰冰花苞的冲动，加紧了手的动作。 魔手先轻轻来到冰冰光滑的小腹，小腹白皙没有一丝皱褶，中间圆圆的肚脐更显出冰冰胴体迷人的美感，老而粗糙的手掌的抚摩，又给冰冰的躯体带来一阵阵的轻颤。我的手老练地在冰冰的肉体上游走，只是避开乳房和下体关键部位，即使这样，依然引起了冰冰的急促的呼吸，禁合的双眼，禁闭的双腿都不住的微微颤抖着。</w:t>
      </w:r>
    </w:p>
    <w:p>
      <w:r>
        <w:t xml:space="preserve">       看到这幅撩人的情景，我再也无法控制自己的欲望了，三两下就脱光了自己身上的衣服。赤裸爬上床把娇羞无奈的冰冰肉体压在身下。 ‘嗯……’冰冰一声娇哼，感到有点喘不过气来。感觉有一个异性滚热的身体正与自己接近，一股成熟我的汗味直透芳心，她感到头一点晕，美丽清纯的处女芳心又羞又急……刚刚正羞红着俏脸忍受着我的淫秽的抚摩，回味前几天我曾给她带来的那种消魂感觉，还不知道是怎么回事，一双羊葱白玉般的雪嫩小手本能勉力推拒着这个欲火攻心的我那宽厚的肩膀，并拚命向后仰起上身，不让我碰到自己成熟丰满、巍巍高耸的柔挺玉峰。 可是，时间一长，渐渐感到力不从心，’不要……’她知道我肯定不会停下来，也做好了献身的准备，只是…… </w:t>
      </w:r>
    </w:p>
    <w:p>
      <w:r>
        <w:t xml:space="preserve">       推拒的力气越来越小，我也开始收紧我的手臂，并终于把惊慌美丽的冰冰那贞洁娇挺、柔软丰耸的乳峰紧紧地压在了自己的胸膛上。 我只觉怀中的绝色大美人儿吐气如兰，娇靥若花，一股处女特有的体香沁入心脾。胸前紧贴着两团急促起伏的怒耸乳峰，我热血上涌，一低头，不顾她的挣扎一张充满邪欲的脸吻向那绝色娇艳的俏脸，吻向冰冰鲜红柔嫩的柔美樱唇… …</w:t>
      </w:r>
    </w:p>
    <w:p>
      <w:r>
        <w:t xml:space="preserve">       冰冰拚命地左右摇摆，并竭力向后仰起优美白皙的玉颈，不让我一亲芳泽。 可是这样一来，那一对本就娇挺怒耸的美丽乳峰也就更加向上翘挺…… </w:t>
      </w:r>
    </w:p>
    <w:p>
      <w:r>
        <w:t xml:space="preserve">       我两手就势隔着一层薄薄的乳罩握住了一双柔软娇挺的乳峰…… </w:t>
      </w:r>
    </w:p>
    <w:p>
      <w:r>
        <w:t xml:space="preserve">       ‘嗯……’冰冰娇羞的一声嘤咛，芳心一紧，羞红了脸，‘别……别……这样……放……放手……你……不能这样……’</w:t>
      </w:r>
    </w:p>
    <w:p>
      <w:r>
        <w:t xml:space="preserve">       我那两只粗大有力的手掌在冰冰白嫩娇美的乳峰上，隔着一层又薄又软的乳罩轻揉抚着，瓷意享受着身下美丽圣洁的清纯处女娇羞挣扎…… </w:t>
      </w:r>
    </w:p>
    <w:p>
      <w:r>
        <w:t xml:space="preserve">       冰冰娇躯一震，芳心一阵迷茫，自己不是准备献身了吗？如此挣扎到底为什么？是矜持还是心有害怕…… </w:t>
      </w:r>
    </w:p>
    <w:p>
      <w:r>
        <w:t xml:space="preserve">       感到冰冰不再挣扎，我欣喜若狂，不动声色地用一只手继续握住柔佳饱满娇挺的乳峰揉摸，另一只手向下摸索…… 羞涩不堪地感到一只魔手从她高耸娇挺的乳峰上向下，经过自己柔软纤细的腰肢，抚过自己浑圆细滑的大腿，插进了她紧闭的大腿内侧…… </w:t>
      </w:r>
    </w:p>
    <w:p>
      <w:r>
        <w:t xml:space="preserve">       ‘别……别这样……求……求你……’冰冰虽然心理放弃了，但仍娇羞万般，芳心又羞又怕，苦苦哀求着，可是她已感到自己的身体已渐渐不属于她自己了，在我身体的重压下，自己的娇躯玉体是那样的娇酸无力，我狂热粗野的抚摸不再是令人那么讨厌，随着我在自己柔软娇翘的乳峰上的揉搓，一丝电麻般的快意渐渐由弱变强，渐渐直透芳心脑海，令她全身不由得一阵轻颤、酥软…… </w:t>
      </w:r>
    </w:p>
    <w:p>
      <w:r>
        <w:t xml:space="preserve">       美艳绝色、秀丽清纯的冰冰羞红了脸，她越来越绝望，娇躯越来越软。她再一次娇羞地闭上自己梦幻般多情美丽的大眼睛…… 魔手从的乳峰上向下蜿蜒而过，直插紧夹的大腿根时，冰冰全身感到一阵熟悉的快意…… </w:t>
      </w:r>
    </w:p>
    <w:p>
      <w:r>
        <w:t xml:space="preserve">       我用手死劲分开冰冰的玉腿，伸进美处女的下身，隔着内裤紧紧按住娇嫩羞涩的玉沟一阵恣意揉抚，一股冰冰青春的体热直透我的手心、大脑…… </w:t>
      </w:r>
    </w:p>
    <w:p>
      <w:r>
        <w:t xml:space="preserve">       冰冰初时想用手阴止我，可怎么也无力把我的手抽出来，秀美娇艳的小脸羞急得通红，曾经有过我抚摸过的如此隐秘的部位，随着我的揉抚，一股熟悉的麻痒直透冰冰芳心，彷佛直透进下体深处的子宫…… </w:t>
      </w:r>
    </w:p>
    <w:p>
      <w:r>
        <w:t xml:space="preserve">       我感到冰冰的下身越来越热，冰冰的绝色娇靥越来越红，呼吸越来越急促，我兴奋地继续挑逗着身下这绝色娇美、清纯可人的俏佳人，不知什么时候，我感到自己手掌中的那一团三角底裤已濡湿了一小团，我欣喜万分。却不知我身下美丽绝色的纯洁处女此时正竭力想抑制住脑海中那波涛汹涌的陌生而令人害怕和羞涩不堪的淫欲，可是那埋藏在一个成熟冰冰体内已经很久的正常的生理反应一经唤醒却再已平息不下去了。 冰冰感到自己已不能控制脑海里的淫欲狂涛，已不能控制自己身体那些羞人的生理反应，芳心又羞又怕，娇羞万分，一张吹弹得破的娇嫩玉靥羞得通红一片…… </w:t>
      </w:r>
    </w:p>
    <w:p>
      <w:r>
        <w:t xml:space="preserve">       突然‘丝’的一声，感到胸口一凉…… 原来，我脱光自己的内裤后，解开了乳罩的扣子，一把撕掉了冰冰的乳罩… …</w:t>
      </w:r>
    </w:p>
    <w:p>
      <w:r>
        <w:t xml:space="preserve">       正娇羞无限、不知所措的冰冰已被脱光了上身，一对雪白饱满、柔软娇挺的乳峰惊慌失措地脱围而出…… 只见那一片洁白得令人目眩的雪肌玉肤上，两只含羞带露、娇软可人的乳峰顶端，一对鲜艳欲滴、嫣红玉润的玉乳乳头就像冰雪中含羞开放的花蕊，迎着我充满欲火的眼光含羞绽放，微微颤抖…… </w:t>
      </w:r>
    </w:p>
    <w:p>
      <w:r>
        <w:t xml:space="preserve">       冰冰羞红了脸，娇羞无限，不知该怎么办，还没来得及用手捂住自己饱满娇挺的玉乳，就已被我一口含住了一只饱满的乳峰，不由得娇羞万般…… </w:t>
      </w:r>
    </w:p>
    <w:p>
      <w:r>
        <w:t xml:space="preserve">       我用手握住另一只柔软娇挺的玉乳恣意揉抚，另一只手隔着柔佳薄薄的三角裤，轻轻一按冰冰饱满微凸的娇软的处女阴阜，美貌绝色、秀丽清纯的冰冰娇躯不由得一颤，我暗暗高兴，立即脱下冰冰的三角内裤，绝色娇媚的可人儿已经一丝不挂了。 只见绝色冰冰那美妙玉滑、雪白修长的粉腿根部，一团淡黑微卷的阴毛娇羞地掩盖着那一条诱人的玉沟…… </w:t>
      </w:r>
    </w:p>
    <w:p>
      <w:r>
        <w:t xml:space="preserve">       看到这样一具犹如圣洁的女神般完美无瑕、如凝脂般雪白美丽的优冰冰体赤裸裸地横陈在床上，我再一次兴奋地压了上去。 正娇羞万般的冰冰忽然感到下体一凉，全身胴体已一丝不挂，紧接着一个火热的异性身躯再一次重重地压在了自己娇酥万分的玉体上，一根又粗又硬的火烫的肉棒紧紧地顶在自己的小腹上，冰冰芳心又一紧，‘嗯……’的一声娇喘，娇羞万分，粉脸羞得更红了……</w:t>
      </w:r>
    </w:p>
    <w:p>
      <w:r>
        <w:t xml:space="preserve">        我一面含住一只饱满雪嫩的玉乳，吮吸着那粒粉红娇嫩的乳尖，一只手握住柔佳的另一只娇挺软嫩的玉峰揉搓，一面用手轻抚着柔佳那白皙细嫩、晶莹剔透的雪肌玉肤，滑过清纯娇美、楚楚含羞的绝色丽人纤细柔滑的柳腰、洁白柔软、美妙平滑的小腹，直插进冰冰柔佳的下身……</w:t>
      </w:r>
    </w:p>
    <w:p>
      <w:r>
        <w:t xml:space="preserve">        ‘啊……’一声火热而娇羞的轻啼从柔佳小巧鲜美的嫣红樱唇发出，开始了处女的第一次含羞叫床…… </w:t>
      </w:r>
    </w:p>
    <w:p>
      <w:r>
        <w:t xml:space="preserve">       我在柔若无骨的娇美玉体上恣意轻薄、挑逗，一个未经人事的清纯处女哪经得起如此挑逗，特别是那只插进下身的淫手，是那样温柔而火热地轻抚、揉捏着美貌绝色的纯情冰冰那娇软稚嫩的阴唇。</w:t>
      </w:r>
    </w:p>
    <w:p>
      <w:r>
        <w:t xml:space="preserve">       ‘啊……啊……啊……’冰冰脑海一片空白，芳心虽娇羞无限，但还是无法抑制那一声声冲口而出的令人脸红耳赤的娇啼呻吟…… </w:t>
      </w:r>
    </w:p>
    <w:p>
      <w:r>
        <w:t xml:space="preserve">       我挑逗着冰冰那颗娇柔而羞涩的芳心不一会儿，只见冰冰下身那紧闭的嫣红玉缝中间，一滴……两滴……，晶莹滑腻、乳白粘稠的处女爱液逐渐越来越多，汇成一股淫滑的处女玉露流出柔佳的下身，粘满了我一手。 冰冰娇羞万般，玉靥羞红，她不知道为什么自己的下身会那样湿、那样滑……</w:t>
      </w:r>
    </w:p>
    <w:p>
      <w:r>
        <w:t xml:space="preserve">        冰冰被我弄得银牙紧咬，显露出一副痛苦不堪又似舒畅甘美至极的诱人娇态，她双手抱住我的肥大屁股，她的玉手摸到了我的肛门，她突然玉指一用力，中指深深插入了我的肛门，尽管不是童男，但我的后门从没有失守，今天想不到被我的梦中女神破了后庭童子身。 冰冰不但走了我的后门，而且玉指疯狂抽插，她不停地扭耸她的玉臀，胸前的玉笋跌宕起伏，乌黑秀发在空中猛烈飞舞。</w:t>
      </w:r>
    </w:p>
    <w:p>
      <w:r>
        <w:t xml:space="preserve">       ‘啊……啊……’冰冰无法保留地娇呻艳吟着。 我后庭初次被指奸，又是欢喜又是感到没面子，被玉女指奸的快感令我再也无法把持。 我的双手紧紧捏住冰冰玉峰顶上的两颗娇艳、灿烂的红樱桃，不顾冰冰的叫疼声，下身的肉棒在冲刺，破了冰冰的童贞之躯，开启冰冰这圣洁、娇贵、鲜嫩的极品处女花苞，一丝疼痛夹着一丝酥痒的充实感传遍冰冰全身，她意识到我已突破了她的处女膜，我的阳具穿透了她冰冰的符印，占有了她的玉女处子贞操…… </w:t>
      </w:r>
    </w:p>
    <w:p>
      <w:r>
        <w:t xml:space="preserve">       这个时候我才知道自己受骗了，冰冰那来的老公，她原来还是个处女。‘冰冰，我要你永远做我的女人。’我欣喜令我梦寐以求的女神的最神圣处女宫殿已被我打开了大门，我是第一个进入这座处女皇宫的贵宾。我得到了梦寐以求的冰冰的初红，我感觉到龟头一瞬间便刺穿了冰冰体内的柔软女膜，配合着冰冰花房流出的阵阵处女破瓜落红，令我知道自己已得到了冰冰这位二十三岁的青春玉女最宝贵的第一次。豁然贯通的一瞬间后，我朦胧地感觉到了前面微微破空的感觉，冰冰幽谷花径内里的阻力突然减小了，我滚烫坚挺的下体已是‘突’地深入了一大半。</w:t>
      </w:r>
    </w:p>
    <w:p>
      <w:r>
        <w:t xml:space="preserve">‘啊！我！疼！疼！！！’冰冰突然感到了体内一下极其剧烈的疼痛，发出了痛楚难忍的低呼。 她知道自己的神圣贞洁的处女膜已经被我小弟弟所突破了，自己玉洁冰清的侗体终于完美无暇地献给了心中爱郎。身体的疼痛夹杂着复杂心理的安慰令她痛哭了起来。 </w:t>
      </w:r>
    </w:p>
    <w:p>
      <w:r>
        <w:t xml:space="preserve">       由于第一次交合，虽然已经有充分的润湿，加上冰冰的处女幽谷又显得狭窄异常，我膨胀粗大的下体被玉人那处子美妙紧缩的幽谷秘道紧紧的包围挤压着，没有一丝的空隙，举步为艰。冰冰修长柔美的大腿间粉红娇嫩的玉门被极度的扩张，原本娇嫩的粉红色已经被一种充血的深红所取代了。 绝色玉人激烈的摆动着娇躯，修长柔美的大腿颤抖屈曲，费力地登踏着床铺精被，翘臀后缩，深陷入被中；纤弱细嫩的小手拚命地抵住我厚实的胸膛，用尽全身力气向外推。满头乌黑的青丝紊乱的披散在酥胸前、秀枕侧，星眸迷离，珠泪盈眶，梨花带雨般娇弱楚楚的风情。 </w:t>
      </w:r>
    </w:p>
    <w:p>
      <w:r>
        <w:t xml:space="preserve">       心中的玉人含泪忍痛的神情惊醒了我迷梦沉醉、肆虐张狂着的欲望，我清醒地知道如果再强行的进入，冰冰那娇嫩的幽谷一定会疼痛难禁的。带着深深地歉疚和盈满的爱怜，我轻轻地吻上了绝色玉人的香颊，伸出舌尖，温柔地舔干啜尽伊人忍痛的泪珠和汗水。再转而深深吻住佳人的疼痛失血的香唇，吮吸舔尽上面的血丝。 并且暂时让蠢蠢欲动地下体停止了前进，慢慢的转动下体，让下体顶端的圆形盖头研磨着玉人的花茎，扩张被撑开的处子幽谷四壁。 我不忍心再让冰冰疼痛。尽管自己勃发昂扬的欲望极度享受着玉人紧密幽谷的压缩挤弄，我仍不想只图自己的销魂而害玉人受苦，毕竟我心中爱极这兰心慧质的娇娆，哪怕是一些些委屈，也不愿意强力施加于她，此时心中佳人的感觉高于一切。 </w:t>
      </w:r>
    </w:p>
    <w:p>
      <w:r>
        <w:t xml:space="preserve">       尽管留恋难舍，我还是不进反退，硬生生地将自己火热硬挺的下体逐渐往外退出，这一退虽然轻柔缓慢，但我整个下体玉茎已基本上完全退出绝色玉人的体外，只剩下玉茎顶端的圆形充血盖头还停留在冰冰神秘的幽谷内。随着我下体玉茎的缓缓抽出，大量的芬芳晶莹的香滑液体夹带着点点鲜红立即从石青璇幽谷秘道口流了出来。 这触目惊心、嫣红夺目的艳丽色彩，是我至爱的玉洁冰清的冰冰最最珍贵、圣洁的处子之血，它流落在洁白柔软的床单上，好像缤纷雪地里清洁高雅的红梅，傲雪绽放，娇艳绮丽，盈润欲滴！ </w:t>
      </w:r>
    </w:p>
    <w:p>
      <w:r>
        <w:t xml:space="preserve">       冰冰首次承欢、新瓜初破的巨痛，经过我这一番温柔呵护、轻怜蜜爱，已经慢慢退去。同时渐渐有另一种奇妙的感觉取而代之，石青璇又被另一种来自下身幽谷花蕾深处的瘙痒感所折磨，伊人芳心内感到自己娇嫩的花芯深处，好像被蜂戏蝶舞，鱼跃虫游，浅浅地接触又飘忽远遁，说不出的空虚难过。她几乎被那种不着边际的悬空感弄晕了过去，好想心中爱郎对自己大肆宠怜一番，可是碍于冰冰固有的矜持，虽然极度渴盼玉郎的爱怜，却羞于启齿，只得欲拒还迎地微微耸动自己娇挺的翘臀，芳心可可地暗示着心中爱郎早些有所行动、抚慰芳心。</w:t>
      </w:r>
    </w:p>
    <w:p>
      <w:r>
        <w:t xml:space="preserve">        我大喜看了看自己玉茎上缠绕着、点点滴落的血丝，心疼地紧盯着佳人含羞带怯的娇颜，虽然眼角仍残留着未干的泪痕，眉梢依旧有过痛楚的皱迹，但那粉红的玉脸上满是欣慰惬意的浅笑，柔情似水的双眸里溢满欲说还休的春情，渴求的粉嫩唇瓣微微张开，喉咙深处轻吐出腻人的呢喃，这一切的旖旎情景都在向我发出强烈的召唤。而冰冰娇柔无力的纤手开始紧紧地用住心中爱郎的身躯，下体玉臀更不自觉地微微纽动，彷佛祈求我进一步的深入。 此时我要是再不能体会佳人芳心所愿，就真的是大铩风景了。</w:t>
      </w:r>
    </w:p>
    <w:p>
      <w:r>
        <w:t xml:space="preserve">       我的脸上浮现出惊喜意外的笑容，赶紧顺从佳人的意愿，身体力行地开始动作，俯身抱起已经羞红双颊、禁闭星眸的冰冰，将她洁白润滑的双腿缓缓分开，让她跨坐在自己的大腿上，期间仍保持着自己粗大的玉茎顶端的圆形充血盖头陷入冰冰的幽谷秘道内，不曾稍离，动作间的摩擦接触，更有股销魂的快感。 自然冰冰此时也适度地感受了部分快感，但同时更多的渴求、销魂的欲望也强烈地冲击着原本玉洁冰清、清纯绝色的玉人，此时此刻，伊人已经完全被那情欲的漩涡淹没，渴求着进一步的陶醉、沉沦……</w:t>
      </w:r>
    </w:p>
    <w:p>
      <w:r>
        <w:t xml:space="preserve">       突破冰冰处女膜的大肉棒尽情驰骋，很快一插到底，抵达了冰冰娇嫩的花芯。 我不再将下体完全拔出，反而就着佳人因强烈情欲而滋生的历历春泉润滑下，重温旧梦，再次深深进入冰冰的美妙幽谷。这一次，玉茎终于冲破了秘道里所有的障碍，直接找到了冰冰神秘的源头，成功的撞击在伊甸园深处鲜嫩的花蕾上。我的昂然挺立的欲望终于在冰冰神秘幽道的尽头找到了一处轻弹柔软、温润湿滑的温柔乡，这从未启封的神圣处女宫殿，现在打开了她紧闭的玉门迎接玉人心中至爱的玉郎。‘曲径未曾缘客至，蓬门今始为君开’。我不再压抑自己的欲望，不断地将自己坚挺的玉茎挺动抽插，轻柔而有力地抽送起来…… </w:t>
      </w:r>
    </w:p>
    <w:p>
      <w:r>
        <w:t xml:space="preserve">       ‘啊，我，好爽。’被处女破瓜的冰冰没有预料的那样疼痛，她感激我那无微不至的前戏，让她的初夜少有疼痛只有欢愉。 我在冰冰处女花苞内疯狂抽插，火烫直烙着冰冰柔软的幽径嫩壁，插得娇慵无力的冰冰舒爽至极。冰冰挺腰迎合，阿光的抽送恰倒好处，数浅一深的节奏，刺得女神感觉整个小蜜壶酸痒酥麻，龟头不断从女神的嫩蕊之中采撷着琼浆玉液，冰冰拚命地向后顶挺雪股玉臀承欢迎合，她旋转着玉臀，让幽径四周的嫩肉都被刮的又酥又软。</w:t>
      </w:r>
    </w:p>
    <w:p>
      <w:r>
        <w:t xml:space="preserve">        冰冰拚命扭动玉臀，享受着生命中第一次极乐高潮，她的花房玉壁阵阵收缩，花心吸吮龟头，龟头顶撞花心，冰冰小手向下一滑，又将我两个肉丸攥在了手里，轻轻的揉弄着。 冰冰初承云雨，几下就到了高潮，‘啊……不行了……好……好舒服…… 我……我泄了……我……‘我的抽插令女神不住欢叫，溃不成军，很快冰冰浑身急遽抖颤，一道热滚滚的春水自玉宫深处急涌而出，我的龟头赶忙采摘着女神的玉女元阴，射出宝贵的玉女阴精后，’唔……唔……唔……轻……轻…… 点……唔……唔……喔……‘冰冰花靥羞得绯红，玉体娇酥麻软，滑嫩粉脸娇羞含春，秀美玉颊生晕。</w:t>
      </w:r>
    </w:p>
    <w:p>
      <w:r>
        <w:t xml:space="preserve">        ‘我……我要……快将精液射出来。’此时的冰冰已在男欢女爱、云交雨合的销魂快感中娇啼婉转、欲仙欲死。</w:t>
      </w:r>
    </w:p>
    <w:p>
      <w:r>
        <w:t xml:space="preserve">        ‘老婆，一切刚开始，才插了五分钟，现在精液出来就是早泄了，和你第一次做，我一定坚持一小时再将精液喷入你的玉宫。</w:t>
      </w:r>
    </w:p>
    <w:p>
      <w:r>
        <w:t xml:space="preserve">       ’‘我，可是我泄了。’一丝不挂、玉体横陈的冰冰犹如一朵带雨梨花、出水芙蓉，娇艳绝美、楚楚含羞地合上修长雪滑的优美玉腿。</w:t>
      </w:r>
    </w:p>
    <w:p>
      <w:r>
        <w:t xml:space="preserve">        ‘宝贝老婆，先休息片刻如何。’冰冰羞涩地点点头。我慢慢从冰冰花苞内退出肉棒，随着肉棒的退出，一股乳白粘稠、晶莹亮滑的玉女爱液和她的处女血渗出冰冰的小蜜壶，多么娇艳的色彩，那绚丽多姿的处女血证实我完成了多年的梦想，我得到了冰冰二十三年来最珍贵的第一次。 </w:t>
      </w:r>
    </w:p>
    <w:p>
      <w:r>
        <w:t xml:space="preserve">       我让冰冰欣赏我肉棒上缠绕着的血丝，‘老婆，你还骗我你有老公了，你后悔把第一次给我吗？’</w:t>
      </w:r>
    </w:p>
    <w:p>
      <w:r>
        <w:t xml:space="preserve">       冰冰摇摇头，‘我，我不后悔，只要你让我领略蚀骨销魂的性爱。’</w:t>
      </w:r>
    </w:p>
    <w:p>
      <w:r>
        <w:t xml:space="preserve">       ‘老婆，想品尝一下自己的处女血吗？’冰冰娇靥晕红，星眸欲醉，她含住我的肉棒，将我棒头、棒身上的处女血都舔干净。</w:t>
      </w:r>
    </w:p>
    <w:p>
      <w:r>
        <w:t xml:space="preserve">       ‘老公，你已将我破瓜落红，可我的玉宫还没品尝老公的男子精华，老公，继续吧。</w:t>
      </w:r>
    </w:p>
    <w:p>
      <w:r>
        <w:t xml:space="preserve">       ’‘老婆，想不到你这么急。’我伸出舌头在冰冰那粒稚嫩而娇傲的冰冰玉峰上轻轻地舔、擦一个冰清玉洁的神圣处女最敏感的‘花蕾’、蓓蕾；一只手也握住了冰冰另一只饱满坚挺、充满弹性的娇软玉峰，并用大拇指轻拨着那粒令人目眩神迷、嫣红娇嫩、楚楚含羞的冰冰草莓。</w:t>
      </w:r>
    </w:p>
    <w:p>
      <w:r>
        <w:t xml:space="preserve">        ‘你讨厌，老公，能让我尝尝颠鸾倒凤、被翻红浪、巫山销魂的快感吗？’冰冰端庄秀丽的容颜此时羞赧尽现，雪玉似的肌肤很快红粉菲菲，高耸于双峰之上的一双赤玉葡萄也熟透般羞立起来。 我将早已蓄势待发的巨炮也已架上了冰冰湿漉漉的花苞入口，肉棒重新插入了冰冰的小蜜壶，这次肉棒一插到底，坚挺昂立的神具已如离弦之箭直贯而入，直接插到冰冰的花芯，冰冰娇羞万般，玉体娇躯轻颤，柔美的玉腿紧紧夹住那‘蓬门’中的大肉棒，冰冰要用疯狂的作爱来迎接生命中第一个我。</w:t>
      </w:r>
    </w:p>
    <w:p>
      <w:r>
        <w:t xml:space="preserve">        ‘……啊……唔……嗯嗯……’情欲迷离的冰冰突然觉得一条异常粗大的肉棒带着雷霆万钧之势刺入了自己体内，窄小温热的宝径内瞬间被撑塞涨满，晶莹洁白的胴体一阵的颤抖、抽搐，美妙结实的双腿痉挛着紧紧夹在了一起。我感受到了冰冰花径的紧窄和火热，我向前猛力一顶，巨大的龟头顺着嫩滑的幽径直入到极品花苞的尽头，一口吻在了同样娇柔的花芯上。接着，我摇动起腰臀，令肉棒在紧迫狭长的玉径中旋转研磨起来。 体内灼热的巨棒快速地抽动着，强烈的摩擦使冰冰娇嫩的花房玉壁一阵阵的扩张、收缩，冰冰荡漾的春情终于也如潮水般泛滥，一涨一退起来。</w:t>
      </w:r>
    </w:p>
    <w:p>
      <w:r>
        <w:t xml:space="preserve">        ‘啊… …唔……啊……‘声声的娇喘不断的自冰冰口中传出，又是羞涩又是哀怨的呻吟清晰地回荡在房间里，她迷失于茫然无边的欲海中。 冰冰的情欲已被我完全挑起，软语呻吟之间，谷中春泉又不断潺潺流出，纤腰更是前后不住挺送，迎合着两人的攻势。两人床上开始了一场惊天地、泣鬼神的性爱…… </w:t>
      </w:r>
    </w:p>
    <w:p>
      <w:r>
        <w:t xml:space="preserve">       我像一匹脱缰\的野马，不停地在冰冰修长胴体上驰骋着；又如乱蝶狂蜂，只向她花苞深处的花心去采！像头野兽在她娇躯上肆意地发泄着，双手搓捏着小冰冰的玉峰，肉棒疾抽缓插，记记皆重重撞击着她的臀肉。</w:t>
      </w:r>
    </w:p>
    <w:p>
      <w:r>
        <w:t xml:space="preserve">        ‘唔’冰冰芳心娇羞欲醉，她觉得一条又硬又大、又烫又长的肉棍逐渐插进自己的玉体内，随着我一阵猛力的挺送，粗大的阳具直挺进冰冰的花径深处，‘啊’我感到自己的肉棒完全顶进了冰冰的小蜜壶，占领了那幽深火热而紧窄娇小的冰冰花径的每一分空间。在冰冰美眸珠泪涟涟的注视下，一阵短暂的静默后，我在紧窄娇小的柔嫩小蜜壶中迅速抽动挺送起来。 我的雄躯在冰冰美丽胴体上耸动着，肉棒在那异常紧窄娇小的幽深小蜜壶内抽插，而冰冰则在我身下娇羞地蠕动着雪白如玉的胴体，欲拒还迎，鲜红娇艳的樱桃小嘴微张着，娇啼轻哼、嘤嘤娇喘。突然我俯身含住充血硬挺勃起的嫣红草莓，舌头轻轻卷住柔嫩樱桃一阵狂吮，一只手握住另一只颤巍巍娇挺柔软的雪白椒乳揉搓起来。</w:t>
      </w:r>
    </w:p>
    <w:p>
      <w:r>
        <w:t xml:space="preserve">        冰冰柳眉微皱，贝齿轻咬，娇靥晕红，桃腮羞红似火，在那根粗大肉棒逐渐深入雪白无瑕美丽玉体的过程中，一阵令人头晕目眩的强烈快感刺激涌生，清雅丽人急促地娇喘呻吟，娇啼婉转。</w:t>
      </w:r>
    </w:p>
    <w:p>
      <w:r>
        <w:t xml:space="preserve">       在我的奸淫蹂躏中，冰冰情难自禁地蠕动，娇喘回应着，一双娇滑秀长的玉腿时而轻举、时而平放，盘在我腰后，随着肉棒的每一下插入抽出而迎合地紧夹轻抬。艳比花娇的美丽秀靥丽色娇晕如火，樱唇微张，娇啼婉转、呻吟狂喘着，一双柔软雪白的如藕玉臂紧紧抱住我宽阔的双肩，如葱般秀美可爱的如玉小手紧紧地抠进肌肉里，奋力承受我的雨露滋润。我那火棒也似的肉棍在蜜穴进进出出，滚滚热气自下身中传来，扩及全身，在冰冰雪白耀眼的美艳胴体上抹了层层红霞，身子不由自主地颤动，胸前高挺坚实的玉峰，波涛般的起伏跳动，幻出了柔美汹涌的乳波，身上沁出香汗点点如雨，混杂在中人欲醉、撩人心魂的爱液微薰，如泣如诉的娇吟床声中。男狂女媚，啪啪一连串急促的肉击声喘息声呻吟声，两人身子幌动的更加厉害，香汗飞溅，异香弥漫，房间内呻吟娇喘声撩人阵阵，旖旎春色弥漫了整间房间。 冰冰艳比花娇的美丽秀靥丽色娇晕如火，芳心娇羞万般，一双柔软雪白的如藕玉臂羞羞答答地紧紧抱住我宽阔的双肩，如葱般的秀美可爱的如玉小手紧紧地抠进我的肌肉里。我那粗壮无比的阳具越来越狂暴地刺入她幽深狭窄的娇小花房，我的耸动抽插越来越剧烈，我那浑圆硕大的滚烫龟头越来越深入冰冰那火热深遽的幽暗‘花径’内。 我用我那异于常人的巨大阳具，把胯下这个千娇百媚的冰冰的肉体和芳心都逐渐推向那销魂蚀骨的肉欲高潮，淡雅如仙、美丽绝色、清纯动人的高贵冰冰那雪白平滑的玉腹也开始由颤抖、蠕动逐渐变成娇羞地挺送、迎合…… </w:t>
      </w:r>
    </w:p>
    <w:p>
      <w:r>
        <w:t xml:space="preserve">       冰冰娇羞无限地发现那根完全充实、胀满着她紧窄‘花径’的巨大肉棒越来越深入她的花苞肉壁……一阵火热销魂的耸动之后，佳人发觉下身越来越湿润、濡滑，她迷醉在那一阵阵强烈至极的插入、抽出所带来的销魂快感中，并随着我的每一下进入、退出忘情地热烈回应着、呻吟着，玉女芳心中仅剩下一阵阵的羞涩、迷醉。 随着我越来越狂野、深入地抽动，冰冰下身中最隐密、最幽深，从末有游客光临的深遽‘花径’渐渐为我羞羞答答地绽放开每一分神密的‘玉壁花肌’，我的肉棒狂野地分开佳人柔柔紧闭的娇嫩无比的花唇，硕大浑圆的滚烫龟头粗暴地挤进冰冰娇小紧窄的花园口，粗如儿臂的巨硕阳具分开花房膣壁内的粘膜嫩肉，深深地刺入那火热幽暗的狭小花苞内。 粗硕滚烫的浑圆龟头竟然刺入了那含羞绽放的娇嫩‘花蕊’－－玉宫口，龟头顶端的马眼刚好抵触在圣洁美丽的冰冰下身最深处的‘花芯’上，‘啊……’一声羞答答的娇啼，冰冰经不住那强烈的刺激，一阵急促的娇啼狂喘。</w:t>
      </w:r>
    </w:p>
    <w:p>
      <w:r>
        <w:t>我的肉棒紧胀着冰冰那鲜有游客问津的蜜壶‘花径’，龟头紧紧地顶住冰冰下身花苞深处那含羞怯怯、娇软滑嫩的‘花蕊’上。 一阵令人魂飞魄散的揉动，冰冰一阵迷乱火热地娇喘：‘哎……哎……嗯……哎……哎……唔……哎……哎……’佳人那柔若无骨、纤滑娇软的全身冰肌玉骨一阵阵情难自禁的痉挛、抽搐……下身花苞膣壁中的粘膜嫩肉更是死死地缠绕在那深深插入的粗大阳具上，一阵不能自制火热地收缩、紧夹。</w:t>
      </w:r>
    </w:p>
    <w:p>
      <w:r>
        <w:t xml:space="preserve">        ‘啊……啊……啊……啊……’冰冰感觉到在花房最深处的玉宫内一阵冲激，顿时娇躯剧震，一双雪臂紧箍住我的双肩，一双柔美纤长的雪滑玉腿紧紧夹住我的腰身，一阵阵难言而美妙地剧烈的痉挛、抽搐…… 一对精光赤裸的‘情侣’忘情地沉溺在肉欲淫海中合体交媾着，当又一波高潮来临时，冰冰一阵急促地娇啼狂喘，‘啊……啊……’一声凄艳哀婉的撩人娇啼从春色无边的室内传出，她雪白晶莹的娇软玉体猛地紧紧缠着我的身体，一阵令人窒息般的痉挛、哆嗦，樱口一张，银牙死命地咬进我肩头的肌肉中，冰冰体会到那令人欲仙欲死的交欢高潮。 </w:t>
      </w:r>
    </w:p>
    <w:p>
      <w:r>
        <w:t xml:space="preserve">       我是天生的性机器，不知疲倦的高速运转着，我加大了两人身体间的压力，肉棒不再回退，而是紧贴在冰冰光滑的宫颈口上，我更加狂猛地在冰冰那赤裸裸一丝不挂、柔若无骨的雪白玉体上耸动着……</w:t>
      </w:r>
    </w:p>
    <w:p>
      <w:r>
        <w:t xml:space="preserve">       冰冰欢呻艳吟着。她黛眉微皱、秀眸轻合、银牙暗咬，不堪我的淫邪玩弄、挑逗刺激，娇俏的小瑶鼻忍不住娇哼出着‘嗯……嗯……嗯……嗯……唔……唔……嗯……’此时的我，耳闻胯下这千娇百媚的冰冰终于含春娇啼，顿时如闻仙乐，心神一荡，差点一泄如注，赶忙收慑心神，我不由得加重力道抽动那被她娇小、紧窄异常的花径肉壁紧紧箍住的肉棒，因为我发觉胯下冰冰的花房内虽然有了分泌物的润滑，没有刚开始插入抽动时那样困难，但不知什么时候，那火热湿濡、淫滑阵阵的花径肉壁渐渐开始夹紧。</w:t>
      </w:r>
    </w:p>
    <w:p>
      <w:r>
        <w:t xml:space="preserve">        随着我越来越重地在冰冰窄小的花房内抽动、顶入，丽人那天生娇小紧窄的花房花径也越来越火热滚烫、淫滑湿濡万分，嫩滑的花房肉壁在粗壮的大肉棒的反覆摩擦下，不由自主地开始用力夹紧，敏感万分、娇嫩无比的花房黏膜火热地紧紧缠绕在抽动、顶入的粗壮肉棒上。 我越来越沉重的抽插，也将冰冰那哀婉撩人、断断续续的娇啼呻吟抽插得声音越来越大，越来越急促︰‘……嗯……嗯……嗯……舒服……唔……嗯……嗯……唔……唔……嗯……唔……嗯……’冰冰完全不由自主地沉伦在那波涛汹涌的肉欲快感中，根本不知自己何时已开始无病呻吟，而且声音越来越大，越来越哀婉悠扬、春意撩人，她只是星眸暗掩，秀眉轻皱，樱唇微张地娇啼声声，好一幅似难捺、似痛苦又似舒畅甜美的迷人娇态。 </w:t>
      </w:r>
    </w:p>
    <w:p>
      <w:r>
        <w:t xml:space="preserve">       我已是欲火狂升，不能自制，我觉得时机已成熟了，只见我一提下身，将肉棒向冰冰那玄奥幽深、紧窄无比的火热花径深处狠狠一顶……正沉溺于欲海情焰中的美貌佳人冰冰被我这一下又狠又猛地一顶，只感觉到我那巨大粗硬的肉棒深深地冲进自已玉体的极深处。 我硕大无朋、火热滚烫的龟头迅速地在她那早已敏感万分、紧张至极的娇羞期待着的‘花芯’上一触即退。</w:t>
      </w:r>
    </w:p>
    <w:p>
      <w:r>
        <w:t xml:space="preserve">        ‘唔……’只见冰冰美妙诱人、柔若无骨的雪白玉体一阵紧张的律动、轻颤。她只感觉到，我巨大的龟头在自己花房深处的‘花芯’上一触，立即引发她花房最幽深处那粒敏感至极、柔嫩湿滑万分的‘阴核’一阵难以抑制而又美妙难言的痉挛、抽搐，然后迅速地、不由自主地蔓延至全身冰肌玉骨。 只见她迷乱地用手猛地抓住我刚刚因将肉棒退出她花房而提起的屁股，雪白粉嫩的可爱小手上十根纤纤玉指痉挛似地抓进我肌肉里，那十根冰雪透明般修长如笋的玉指与我那黝黑的屁股形成十分耀目的对比。而美貌动人的冰冰那一双修长优美、珠圆玉润的娇滑秀腿更是一阵痉挛紧夹住我的双腿。 </w:t>
      </w:r>
    </w:p>
    <w:p>
      <w:r>
        <w:t xml:space="preserve">       我又得意又诧异地低头一看，只见身下这千娇百媚的冰冰那洁白如雪的平滑小腹和微微凸起的柔软阴阜一阵急促地律动、抽搐。在冰冰雪白平滑的小腹和阴阜一起一伏的狂乱颤抖中，只见丽人那湿漉漉、亮晶晶，玉润无比的嫣红玉沟中，因情动而微张的粉嘟嘟的嫣红的‘小肉孔’一阵无规律地律动，泄出一股乳白粘稠、晶莹亮滑的玉女爱液，这股温湿稠滑的液体流进她那微分的嫣红玉沟，顺着她的‘玉溪’向下流去……</w:t>
      </w:r>
    </w:p>
    <w:p>
      <w:r>
        <w:t xml:space="preserve">       羞郝难堪的静默中，一股更令人难忍难捺的空虚、酸痒随着她胴体痉挛的逐渐止息而又从那巨大的肉棒刚刚退出的花房深处‘花芯’中传到她全身。冰冰迷乱而不解地张开她那妩媚多情的大眼睛，似无奈、似哀怨地望着那正在自己雪白的玉体上奸淫蹂躏的我。 我抬头看见她那秋水般的动人美眸，正含情脉脉、欲说还羞地望着我，似在埋怨我怎么这时候‘撤军’，又似在无助而又娇羞地期盼我早点‘重游花径’。</w:t>
      </w:r>
    </w:p>
    <w:p>
      <w:r>
        <w:t xml:space="preserve">        我很快为身下的玉女变换了体位。我将冰冰翻转身，把她摆成跪伏的姿势。我仔细地看着高高翘起的浑圆雪臀，用力地将臀瓣分开来，暴露出深藏在臀沟间的桃园。 ‘老婆，想试试背入式吗？’‘噢’玉女表示同意我龟头用力一挺……‘唔……’千娇百媚的美佳人冰冰娇羞地感觉到，我又大又硬的龟头已套进了她娇小紧窄的花园口。 我毫不犹豫地用力向冰冰花房深处挺进，‘哎……’美如天仙的冰冰一声羞赧地娇啼。 彷佛久旱逢甘露一样，冰冰一丝不挂、美丽雪白的玉体在我身下一阵愉悦难捺的蠕动、轻颤……冰冰芳心娇羞地发现，这旧地重游的‘采花郎’彷佛又变得大了一圈，‘它’更加充实，更加涨满她娇小的花房，她觉得背入式更令她陶醉。 她情难自禁地、娇羞怯怯而又本能地微分玉腿，似在但心自己那天生紧小的‘蓬门花径’难容巨物，又似在对那旧地重游的‘侵入者’表示欢迎，并鼓励着‘它’继续深入。</w:t>
      </w:r>
    </w:p>
    <w:p>
      <w:r>
        <w:t xml:space="preserve">       冰冰那妩媚多情的秋水般的大眼睛无神地望着我，脉脉含羞地体会着我的肉棒在她体内的蠕动、深入。 冰冰只觉那根完全充实胀满着紧窄秘洞的巨大肉棒，越插竟然越深入花房肉壁内，一阵狂猛耸动之后，她发觉下身越来越湿润、濡滑，随着越来越狂野深入抽插，肉棒狂野地分开柔柔紧闭娇嫩无比的阴唇，硕大浑圆的滚烫龟头粗暴地挤进娇小紧窄的花房口，分开花房膣壁内的粘膜嫩肉，深深地刺入那火热幽暗的狭小花房内，竟然刺入了那含羞绽放的娇嫩花蕊，龟头顶端的马眼刚好抵触在上面。 一阵令人魂飞魄散的揉动，冰冰经不住那强烈的刺激，一阵急促的娇啼狂喘。柔若无骨、纤滑娇软的全身冰肌玉骨更是一阵阵情难自禁的痉挛、抽搐，下身花房膣壁中的粘膜嫩肉更是死死地缠绕在那深深插入的粗大阳具上，一阵不能自制火热地收缩、紧夹。 肉正最狂野地冲刺、抽插着一阵阵痉挛收缩的花房，龟头次次随着猛烈插入的阳具的惯性冲入了紧小的玉宫口不一会儿，冰冰那羞红如火的丽靥瞬时变得苍白如雪，娇啼狂喘的樱桃小嘴发出一声声令人血脉贲张、如痴如醉的急促哀婉的娇啼。‘哎’随着一声凄艳哀婉的销魂娇啼，窄小的玉宫口紧紧箍夹住滚烫硕大的浑圆龟头，芳心立是一片晕眩，思维一阵空白，鲜红诱人的柔嫩樱唇一声娇媚婉转的轻啼，终于爬上了男欢女爱的极乐巅峰。 </w:t>
      </w:r>
    </w:p>
    <w:p>
      <w:r>
        <w:t xml:space="preserve">       我丝毫未曾顾及怜香惜玉，挺直身躯，直接伸手搂住冰冰的娇臀，用力朝自己怀里拉近，同时昂扬火热，坚硬挺直的下体顺势直接挺入幽谷花茎深处… …</w:t>
      </w:r>
    </w:p>
    <w:p>
      <w:r>
        <w:t xml:space="preserve">       我一手搂着冰冰的肩头，一手用力揉搓着她圣洁的玉峰，大力地在雪白的乳峰上造出触目惊心的青色淤痕。我昂扬的下体在冰冰美丽紧缩的幽谷中的抽插，带动着冰冰的身子一顿一顿的，这幅度不大的磨擦已经足以带给我激烈的快感。我可以舒服地躺在床上，一边享受着冰冰的窄小而有弹性的幽谷花径，一边玩弄着她圣洁娇挺的乳峰，更不时地逗弄峰顶上那挺立的雪山樱桃。充分感受滑腻紧缩，丰润娇挺的触感。 冰冰尽情地感受轻柔婉转，情致缠绵，那份缱绻深情是如何地销魂蚀骨… …，渐渐地，冰冰心中又再次充满了柔情婉转，情欲暗生。同时我摩挲逗弄着她乳峰上樱红小葡萄的双手，也可能由于本能地怜惜，慢慢地在减轻力度，只是轻轻地上下拨弄。一阵阵趐麻的感觉顿时传遍了冰冰的全身，她呼吸越来越急促，四肢酸软无力，无助地盲目摆动着。 微张着已经逐步恢复红润的樱唇，此时却是被刺激地作不了声，只是一个劲的低哼着。冰冰修长的双腿开始无意识地并拢，紧紧夹住我的腰身，雪白玉臀高高抬起，全力配合着我的动作，而那干涸刺痛的幽谷花茎，渐渐又有暗潮滋生，原本痛彻心扉的伤痕逐步愈合，甚至微微感觉到些许异样的快感正在蔓延。 </w:t>
      </w:r>
    </w:p>
    <w:p>
      <w:r>
        <w:t xml:space="preserve">       我更加狂猛地在这清丽难言、美如天仙的绝色冰冰那赤裸裸一丝不挂、柔若无骨的雪白玉体上耸动着……我巨大的肉棒，在冰冰天生娇小紧窄的蜜壶中更加粗暴地进进出出……</w:t>
      </w:r>
    </w:p>
    <w:p>
      <w:r>
        <w:t xml:space="preserve">       肉欲狂澜中的冰冰只感到那根粗大骇人的肉棒越来越狂野地向自己蜜壶深处冲刺，她羞赧地感觉到粗壮骇人的‘它’越来越深入她的‘幽径’，越刺越深……芳心又羞又怕地感觉到我还在不断加力顶入……滚烫的龟头已渐渐深入体内的最幽深处。 随着我越来越狂野地抽插，丑陋狰狞的巨棒渐渐地深入到她体内一个从未有‘游客’光临过的全新而又玄妙、幽深的‘玉宫’中去……</w:t>
      </w:r>
    </w:p>
    <w:p>
      <w:r>
        <w:t xml:space="preserve">       在火热淫邪的抽动顶入中，有好几次冰冰羞涩地感觉到我那硕大的滚烫龟头好像触顶到体内深处一个隐秘的不知名的但又令人感到酸麻刺激之极，几欲呼吸顿止的‘花蕊’上。 她不由自主地呻吟狂喘，娇啼婉转。听见自己这一声声淫媚入骨的娇喘呻吟也不由得娇羞无限、丽靥晕红。我肆无忌怛地奸淫强暴、蹂躏糟蹋着身下这个一丝不挂、柔若无骨的雪白肉体。凭着我高超的技巧和超人的持久力将冰冰奸淫强暴得娇啼婉转、欲仙欲死。冰冰则在我胯下蠕动着一丝不挂的赤裸玉体，狂热地与我行云布雨、交媾合体。 只见她狂热地蠕动着赤裸裸一丝不挂的雪白胴体在我胯下抵死逢迎，娇靥晕红地婉转承欢，千柔百顺地含羞相就。这时两人的身体交合处已经淫滑不堪，爱液滚滚。我的阴毛已完全湿透，而冰冰那一片淡黑纤柔的阴毛中更加是春潮汹涌、玉露滚滚。从她玉沟中、蜜壶口一阵阵黏滑白浊的‘浮汁’爱液已将她的阴毛湿成一团，那团淡黑柔卷的阴毛中湿滑滑、亮晶晶，诱人发狂。 </w:t>
      </w:r>
    </w:p>
    <w:p>
      <w:r>
        <w:t xml:space="preserve">       我粗大硬硕的肉棒又狠又深地插入冰冰体内，我的巨棒狂暴地撞开冰冰那天生娇小的蜜壶口，在那紧窄的蜜壶‘花径’中横冲直撞……巨棒的抽出顶入，将一股股乳白黏稠的爱液淫浆‘挤’出她的‘小肉孔’。巨棒不断地深入‘探索’着冰冰体内的最深处，在‘它’凶狠粗暴的‘冲刺’下，美艳绝伦、清秀灵慧的冰冰的蜜壶内最神秘圣洁、最玄奥幽深，从未有‘物’触及的娇嫩无比、淫滑湿软的‘花宫玉壁’渐渐为‘它’羞答答、娇怯怯地绽放开来。 冰冰整颗头不停的左右摇摆，带动如云的秀发有如瀑布般四散飞扬，冰冰娇躯奋力的迎合我的抽插，一阵阵的乳波臀浪，真有一股说不出的淫靡美感。我又不失时机好好奖励了她一番，我吻住冰冰柔软湿润的鲜红香唇，轻缓地柔吮着那饱满、肉感的玉唇，又吻卷住她那羞答答的娇滑兰香舌，久久不放，直吻得冰冰娇躯连颤，瑶鼻轻哼。 我的嘴一路往下滑，吻住一粒稚嫩玉润、娇小可爱的嫣红葡萄，一阵柔舔轻吮，吻了左边，又吻右边，然后一路下滑。 我一直将冰冰吻吮、挑逗得娇哼细喘，胴体轻颤，美眸迷离，桃腮晕红如火，冰肌雪肤也渐渐开始灼热起来，下身玉沟中已开始湿滑了，我这才抬起头来，吻住美眸轻掩的冰冰那娇哼细喘的香唇一阵火热湿吻。</w:t>
      </w:r>
    </w:p>
    <w:p>
      <w:r>
        <w:t>我俯身吻住冰冰那正狂乱地娇啼狂喘的柔美鲜红的香唇，企图强闯玉关，但见冰冰一阵本能地羞涩地银牙轻咬，不让我得逞之后，最终还是羞羞答答、含娇怯怯地轻分玉齿，丁香暗吐，我舌头火热地卷住那娇羞万分、欲拒还迎的冰冰香舌，但觉檀口芳香，玉舌嫩滑、琼浆甘甜。含住冰冰那柔软、小巧、玉嫩香甜的可爱舌尖，一阵淫邪地狂吻浪吮……</w:t>
      </w:r>
    </w:p>
    <w:p>
      <w:r>
        <w:t xml:space="preserve">       冰冰樱桃小嘴被封，瑶鼻连连娇哼，似抗议、似欢畅。 我粗暴地拔出肉棒，用力一顶，凶猛巨大的肉棒再一次冲破了重重的障碍，狠狠地向俏冰冰菊蕾深处钻去……</w:t>
      </w:r>
    </w:p>
    <w:p>
      <w:r>
        <w:t xml:space="preserve">       一阵汹涌澎湃的痛楚把冰冰拉回了现实，这时，我的肉棒已开始强力地抽动，毫不怜惜地向她发动了最残酷暴虐的破坏，她只觉得下身疼痛如裂，像是快要被我的肉棒割成两半似的；她绝望地摇起头来，向我发出了楚楚可怜的求饶，一时间，散乱的秀发在风中无助地甩动，豆大的泪珠和汗珠在夜空中飞散。 我在冰冰的菊蕾内横冲直撞，她的嫩肉紧紧地夹着我，每一下的抽、插、顶、撞，都要我付出比平常多几倍的力量，但也带给了我几十倍的快感，这时，别说我听不到她的求饶，就算听到了，在这失控的情况下，我也不可能停下来，我只能一直的向前冲，不断的冲、冲、冲、冲、冲、冲、冲……过得一会。 我见冰冰挣扎不烈，已知她心意，腰间用力，大肉棒一寸一寸地向她的深处挤去……</w:t>
      </w:r>
    </w:p>
    <w:p>
      <w:r>
        <w:t xml:space="preserve">       我的肉棒坚定地前进，很快的又插到了底，只觉冰冰菊花蕾口的一圈嫩肉紧紧地住勒我的肉棒根部，那紧束的程度，甚至让我感到痛楚，然而，那一圈嫩肉后面，却是一片紧凑温润柔软，美如仙景。我深吸了一口气，把肉棒慢慢地抽后；这时，冰冰双手一紧，已抓住了我的手臂，指甲深深地陷入了我的肉中，脸上神色似痛非痛，似乐非乐。 大肉棒的进出已不像之前的艰涩，冰冰只觉菊蕾痛楚慢慢地消失了，取而代之的，是一阵又酸又软，挠人心烦的异常快感……</w:t>
      </w:r>
    </w:p>
    <w:p>
      <w:r>
        <w:t xml:space="preserve">        冰冰高潮不断，艳绝天人的俏冰冰那双醉人而神秘灵动的星眸此时半眯着，长而微挑睫毛上下轻颤，柔和挺立的光润鼻端微见汗泽，鼻翼开合，弧线优美的柔唇微张轻喘，如芷兰般的幽香如春风般袭在我的脸上。 我耕耘得更加卖力，此时此刻，冰冰芳心深处已被我完全挑起，兴之所至，纵然理智尚在，却已无法阻止本能的需索；菊蕾内外胀痛虽未全消，却已被异样的快感完全盖过，下体畅快感如浪拍潮涌般扑来，舒服得她浑身发抖，顿时间，什么羞耻、惭愧、尊严，全都丢到一旁了，不但不再求饶抗拒，还本能地耸起了丰臀，嘴中发出了鼓励的呻吟……</w:t>
      </w:r>
    </w:p>
    <w:p>
      <w:r>
        <w:t xml:space="preserve">       ‘我哥，再用力点。’冰冰开口求欢，随着我的急速挺动，佳人纤细的柳腰本能的轻微摆动，似迎还拒，嫩滑的花唇在颤抖中收放冰冰感觉菊蕾一种很难形容，涨涨的，酥酥的满足感。 我大举抽送，我的攻势也慢慢地展了开来，开始抽插起俏佳人又紧又热的菊花蕾。很快就将冰冰的情欲完全挑起，软语呻吟之间，谷中春泉又不断潺潺流出，纤腰更是前后不住挺送，迎合着我哥的攻势。</w:t>
      </w:r>
    </w:p>
    <w:p>
      <w:r>
        <w:t xml:space="preserve">        ‘啊啊…好爽…好舒服…啊…不要停…’冰冰已情到了极处，爽的神魂颠倒。 冰冰感到后庭谷道都被塞的满满的，巨棒在身体内抽送着，佳人彷佛置身仙境，一道又一道无法言喻的快感震撼着她每一寸肌肤，她痛快的发出惊天动地的浪叫，连续达到前所未有的高潮。</w:t>
      </w:r>
    </w:p>
    <w:p>
      <w:r>
        <w:t xml:space="preserve">        我一手压住她的粉背，一手扶住着她纤腰，压得冰冰一双玉臂根本撑不住床，只有隆臀高高挺起，迎上我在她菊蕾内一下接着一下的大力抽送。 我也在冰冰菊蕾深处疯狂抽插，放开架子，使出浑身解数，感受佳人逐渐产生快感的同时自己也享受着佳人那美妙后庭，娇嫩菊花蕾所带给我的欲仙欲死，飘飘然，如登仙境的高潮余韵，突然机伶伶的一个冷战，我发出了一声野兽般的怒吼，同时，肉棒向冰冰的深处急冲；迷糊间，佳人只觉得身体里那可怕的东西突然震动了起来，一缩一胀间，一股股的热流喷进了她的菊蕾深处。 菊蕾深处被我阳精一冲，冰冰也到达高潮，她婉转呻吟，在与我哥共赴巫山下，攀上了一次又一次的快乐高峰。 我从佳人菊蕾拔出肉棒，让佳人正面躺在床上，分开佳人玉胯，再次将兵器插入冰冰的花苞。 我一只手搂住玉女娇软纤滑的细腰，手掌握住冰冰一只怒耸玉乳，指尖轻夹着那一粒稚嫩硬挺、娇羞可爱的动人乳头揉搓、轻拨，一只手轻抚着冰冰玉滑光洁的雪臀和那细滑晶莹的柔美玉背…… </w:t>
      </w:r>
    </w:p>
    <w:p>
      <w:r>
        <w:t xml:space="preserve">       我下身一下比一下有力地向冰冰的玉胯进攻着，逐渐加快了节奏… …清纯可人的玉女楚楚含羞地随着那越来越高燃的欲火，蠕动着配合我的阳具在她花房内的进入、抽出…… 一阵云雨交欢、颠鸾倒凤，只见小小的合欢床上两具一丝不挂的肉体翻滚交合、缠绕交媾…… 一对疯狂的男女舍死忘生地淫乱交配、疯狂合体…… </w:t>
      </w:r>
    </w:p>
    <w:p>
      <w:r>
        <w:t xml:space="preserve">       我在冰冰那淫滑不堪的花房内抽插了近五百下后，一次急促地低呼，只见我迅速地从玉女的花房中抽出阴茎，然后又迅猛有力地向冰冰的花房深处刺进去----冰冰欲仙欲死地娇啼婉转，淫媚入骨的淫呻艳吟，早就已经接近于崩溃的边缘，由于有了前交媾合体的的经验，她羞涩地知道这是我最后也是最销魂的一刺了…… 冰冰娇羞而迫切地用力向后一送光洁玉美的柔嫩雪臀…… 我深深地插进冰冰娇小紧窄的花房深处，硕大浑圆的滚烫龟头直顶到冰冰的花房最底部……，顶在那含羞绽放的柔嫩花蕊－－阴核上，一阵跳动，再次与我合体交媾，再次尝到了那销魂蚀骨的快感，爬上了男欢女爱的高峰，领略了那欲仙欲死的肉欲高潮，一个刚刚处女破身，一个清纯可人的娇羞玉女的身心都再已受不了那强烈至极的肉体刺激，冰冰终于昏晕过去了，进入男女合体交欢、犹如小死的最高境界……</w:t>
      </w:r>
    </w:p>
    <w:p>
      <w:r>
        <w:t xml:space="preserve">        经过这一番狂热强烈的抽插、顶入，我早就已经欲崩欲射了，再给她刚才这一声哀艳凄婉的娇啼，以及她在交欢的极乐高潮中时，下身花房膣壁内的嫩肉狠命地收缩、紧夹……，弄得心魂俱震，我迅速地再一次抽出硕大滚烫的火热阳具，一手搂住冰冰俏美浑圆的白嫩雪臀，一手紧紧搂住清纯玉女柔若无骨、盈盈一握的纤纤细腰，下身又狠又深地向冰冰的玉胯中猛插进去…… 粗大的阳具带着一股野性般的占有和征服的狂热，火热地刺进冰冰的花房，直插进玉女早已淫滑不堪、娇嫩狭窄的火热花房膣壁内，直到花心深处，顶住那蓓蕾初绽般娇羞怯怯的稚嫩阴核…… 硕大浑圆的滚烫龟头死命地顶住玉女的阴核一阵令人欲仙欲死地揉磨、跳动…… 一股又浓又烫的粘稠的阳精淋淋漓漓地射在那饥渴万分、稚嫩娇滑、羞答答的阴核上，直射入冰冰幽暗、深遽的玉宫内…… 这最后的狠命一刺，以及那浓浓的阳精滚烫地浇在冰冰的娇嫩阴核上，终于把美貌诱人的冰冰浇醒…… 被那火烫的阳精在冰冰最敏感的性神经中枢上一激，清纯娇美的可爱玉女再次的一声娇啼，修长雪白的优美玉腿猛地高高扬起、僵直……，最后又酥软娇瘫地盘在我股后，一双柔软雪白的纤秀玉臂也痉挛般紧紧抱住我的肩膀，十根羊葱白玉般的纤纤素指也深深挖进我肩头，被欲焰和玉女的娇羞烧得火红的俏脸也迷乱而羞涩地埋进我胸前…… 那一丝不挂、柔若无骨、雪白娇软的玉体一阵电击般的轻颤，深处的玉宫猛射出一股宝贵神秘、羞涩万分的玉女阴精玉液…… 汹涌的阴精玉液浸湿了那虽已鞠躬尽瘁，但仍然还硬硬地紧胀着她紧窄花房的阳具，并渐渐流出花房口，流出玉溪湿濡了一大片洁白的床单……</w:t>
      </w:r>
    </w:p>
    <w:p>
      <w:r>
        <w:t xml:space="preserve">第三章 冰冰的秘密 </w:t>
      </w:r>
    </w:p>
    <w:p>
      <w:r>
        <w:t>我抱着怀中那美丽绝伦的尤物，问她：“真没想到你这么漂亮的美女竟然没人追啊，而且还是第一次。难道你们这里的男人都那么没眼光啊”“哼……谁说人家没人追，追求我的男人都可以用火车载拉。”冰冰抗议道，然后说出他没男朋友的原因，原来她18岁的时候去算过命，据说那个算命师很准的，算命师说她命犯桃花，如果她在25岁前破身的话，以后就会有‘桃花劫’，所以她一直不敢交男朋友，因为每个交往的男人，一见面就想得到她的身体，她很害怕，所以对男人都敬而远之，谁知道，在网络里碰到了我，我真是她的克星，一见面就破了她监守了23年的贞洁。说完，冰冰反问我：“如果真的我如算命师说的，会被许多男人凌辱，你会怎么办。”我当然不相信什么算命拉，说：“只要你心里爱我，不管你有多少男人，我都会永远爱你，跟你永远一起。”‘我爱你，我要永远做你的女人。’“宝贝，真不敢想象你还没交过男朋友，那你不会感到寂寞吗？难道你天天自慰，嘻嘻。”我对冰冰打趣道。</w:t>
      </w:r>
    </w:p>
    <w:p>
      <w:r>
        <w:t>“坏人，就会说那么羞人的话”。冰冰含羞道，并说了一段不为人知的密辛。</w:t>
      </w:r>
    </w:p>
    <w:p>
      <w:r>
        <w:t>在T大，有一天，冰冰回到寝室，却看到了一幅意想不到的画面，只见倩儿几乎全裸的躺在床上，一只手放在她那对丰满的乳房之上揉搓着她的乳房，而另一只手却伸到下身，在她两腿间的阴部不停的动着。</w:t>
      </w:r>
    </w:p>
    <w:p>
      <w:r>
        <w:t>冰冰看到了那黑黑的阴毛，上面仿佛有些水珠，中间有一条微微张开的肉缝，也就是女生尿尿的地方，红红的，有些水迹，仿佛刚尿完一样，倩儿的手就放在那条肉缝中央动着，嘴里还哼哼有声的叫着：“嗯～嗯～嗯，哦～啊～哦……”</w:t>
      </w:r>
    </w:p>
    <w:p>
      <w:r>
        <w:t>从未见过这画面的冰冰一下楞在了那，手里的书都掉在了地上，只感觉脸在发烧，心跳在加快。</w:t>
      </w:r>
    </w:p>
    <w:p>
      <w:r>
        <w:t>倩儿这时才回过神来，发现有人回来了，忙一拉被褥盖住自己的身体，等她看到回来的是冰冰的时候，才长出了一口气，拿了件睡衣穿上，下床来。“冰冰，是你啊。刚才你都看见了？”倩儿脸红红的问冰冰。</w:t>
      </w:r>
    </w:p>
    <w:p>
      <w:r>
        <w:t>“嗯，”冰冰下意识的点了点头，整个人还没从刚才的情景中回过神来。</w:t>
      </w:r>
    </w:p>
    <w:p>
      <w:r>
        <w:t>“冰冰，我的好姐妹，今天的事你可要帮我保守秘密啊，我知道你人最好了，今天的事，你可千万别告诉其他人知道啊，算我求你了啊，行吗？”倩儿拉着冰冰的手一脸认真的对冰冰说道。</w:t>
      </w:r>
    </w:p>
    <w:p>
      <w:r>
        <w:t>“嗯，倩儿你没事吧？放心，今天的事我不会告诉别人的，算是我们两个人的秘密吧！”冰冰总算回过神来，忙安慰着倩儿。</w:t>
      </w:r>
    </w:p>
    <w:p>
      <w:r>
        <w:t>“谢谢你了，我就知道你最好了，不愧是我的好姐妹。”倩儿又回复了她的笑脸，拉着冰冰的手一起坐到床上。</w:t>
      </w:r>
    </w:p>
    <w:p>
      <w:r>
        <w:t>“对了，倩儿，你刚才那是在干什么啊？你没事吧？”冰冰突然好奇的问道，“你怎么都不穿衣服，还把手放在你、你、你那呀，好羞啊！”冰冰都问的不好意思了，脸一下就红了。</w:t>
      </w:r>
    </w:p>
    <w:p>
      <w:r>
        <w:t>“冰冰，我当你是好姐妹，我们之间没有什么秘密，我告诉你吧，我刚才在自己抚摩自己呢，也就是自慰，你懂吗？！”倩儿这时就象个姐姐关心小妹一样对冰冰解释刚才发生的事。</w:t>
      </w:r>
    </w:p>
    <w:p>
      <w:r>
        <w:t>“自慰，刚才那就是书上说的自慰吗？倩儿你为什么要自慰啊？”虽然冰冰从书上看到过自慰这个词，但从没去仔细看过，也就不是很了解。</w:t>
      </w:r>
    </w:p>
    <w:p>
      <w:r>
        <w:t>“是啊，刚才我象那样自己在抚摩自己，就是自慰。其实也算是一种正常的生理需要的解决方法，怎么，你不知道吧，要听我给你讲讲吗？”</w:t>
      </w:r>
    </w:p>
    <w:p>
      <w:r>
        <w:t>“好啊，倩儿你也教教我啊！”冰冰还有点傻的想学呢。</w:t>
      </w:r>
    </w:p>
    <w:p>
      <w:r>
        <w:t>“傻妹妹，这个你也想学呀，先听我给你讲讲什么是自慰吧。记得以前我给你们讲男朋友抚摩我的事吗？”</w:t>
      </w:r>
    </w:p>
    <w:p>
      <w:r>
        <w:t>“记得，那次真的好刺激，说的我们都动情了，挺激动的。”冰冰忙回答道。</w:t>
      </w:r>
    </w:p>
    <w:p>
      <w:r>
        <w:t>“自从那次以后，我和他还有过几次那样的亲密接触，只是后来他看我不愿和他做爱，就向我提出分手了，所以，现在我已经和他分手了。男生啊，就想女生的身体，等他占有了我们的身体就不会再对我们那么好了，所以我一定要把自己的第一次给我未来的老公。”倩儿一脸正经的对冰冰说着。</w:t>
      </w:r>
    </w:p>
    <w:p>
      <w:r>
        <w:t>“但是，自从给男生摸过以后，我就忘不了那种销魂般快乐的感觉了，没办法只好自己抚摩自己来解决一下我对那种感觉的需要，也就是用自慰来满足自己对那种感觉的需要和追求，怎么样，冰冰，你现在明白我为什么这么做了吗？”倩儿一脸动情的表情，仿佛还在回味刚才那刺激的感觉。</w:t>
      </w:r>
    </w:p>
    <w:p>
      <w:r>
        <w:t>“倩儿，那种感觉真的那么好吗，让你忘都忘不掉，非要用自慰来解决？”冰冰不好意思的问她。</w:t>
      </w:r>
    </w:p>
    <w:p>
      <w:r>
        <w:t>“那种感觉太美了，只有自己体会过才知道，别人怎么说都还是差了点。”倩儿意犹未尽的回答着冰冰的问题，“怎么了妹子，你也想试试那种感觉吗？”倩儿突然看着冰冰对冰冰说。</w:t>
      </w:r>
    </w:p>
    <w:p>
      <w:r>
        <w:t>“我？”冰冰被问的有点措不及防，“冰冰、冰冰、冰冰被倩儿说的有点想了，但冰冰因为算命的事情，不敢交男朋友，也不想，不好意思要个男生来摸她的身子，那多羞多难为情啊！”冰冰说着说着脸都红到耳根了，觉得身子热热的。</w:t>
      </w:r>
    </w:p>
    <w:p>
      <w:r>
        <w:t>“没关系啊，你要真想试试，我可以帮你啊。你不想男生摸，那我来抚摩你不就好了吗，大家都是女生，又是好姐妹，而且我们的身子都看过了，也不会难为情了啊？！”倩儿趁热打铁的对冰冰说道。</w:t>
      </w:r>
    </w:p>
    <w:p>
      <w:r>
        <w:t>“那，那，那这样好吗？”冰冰还是有些犹豫，但内心却又有点想，有点矛盾啊。</w:t>
      </w:r>
    </w:p>
    <w:p>
      <w:r>
        <w:t>“可以，怕什么啊，大家都是女生，这有什么啊，我们可以追求自己的快乐啊。”倩儿一脸正经的说着，“有我帮你，你还怕什么啊，难道你还不信任我吗？”</w:t>
      </w:r>
    </w:p>
    <w:p>
      <w:r>
        <w:t>冰冰忙解释：“信，信，我当然相信你了。那好吧，来吧！”冰冰终于下定了决心要尝试一下那到底是怎么样的一种感觉，能让一个女人那么难忘！</w:t>
      </w:r>
    </w:p>
    <w:p>
      <w:r>
        <w:t>“来，冰冰，靠着我，全身放松，听我的话，让我来抚摩你，给你快乐啊！”倩儿靠墙坐着，把冰冰搂在怀中，让冰冰躺在她的怀里，然后开始了对冰冰的抚摩，开始了对冰冰的刺激。</w:t>
      </w:r>
    </w:p>
    <w:p>
      <w:r>
        <w:t>“嗯，倩儿你来吧，我准备好了！”说完冰冰闭上了眼睛，准备迎接那令人难忘的感觉的到来。</w:t>
      </w:r>
    </w:p>
    <w:p>
      <w:r>
        <w:t>“好妹妹，我来了。”说完倩儿开始行动了，她的脸紧贴冰冰的脸摩擦着，双手轻轻的解开冰冰的外衣。那天冰冰正好穿了件白衬衣，里面就只有个胸罩，下面穿的是一条短裙和丝袜。倩儿慢慢解开了冰冰的衬衣，脱了下来，这样冰冰的上身就只剩一个胸罩了。她的手就轻轻的抚摩着冰冰的身体，从冰冰的腋下抚摩冰冰的肋部，还有用她的脸和手摩擦冰冰的光滑的后背。</w:t>
      </w:r>
    </w:p>
    <w:p>
      <w:r>
        <w:t>冰冰是第一次让除自己之外的人抚摩自己的身体，真的有种不一样的感觉，被一个女生的手抚摩着，和她柔嫩发烫的脸摩擦，真有种说不出的感觉，身体也有点热，有的被摸的痒痒的，也有点兴奋和刺激，但却还没有到那种地步，冰冰还在等待着。</w:t>
      </w:r>
    </w:p>
    <w:p>
      <w:r>
        <w:t>终于，她的手抚摩到了冰冰的胸部，摸到了冰冰的乳房，感觉一下就不一样了。</w:t>
      </w:r>
    </w:p>
    <w:p>
      <w:r>
        <w:t>冰冰的两个乳房比较圆形的，而且比倩儿的大，更是丰满有弹性的。</w:t>
      </w:r>
    </w:p>
    <w:p>
      <w:r>
        <w:t>倩儿的手托住冰冰胸罩，两只手轻柔的来回揉捏着冰冰的两个乳房，一会轻，一会又稍一用力，虽然还隔着一个胸罩，但却让冰冰感到了一种从来没有过的快感，感觉好舒服，那种感觉通过冰冰的乳房，透过心口直接传到冰冰的大脑里，冰冰真喜欢这感觉，喜欢被她这样揉捏着冰冰的乳房，全身热热的，稍微有点痒，乳房有点充血发涨。</w:t>
      </w:r>
    </w:p>
    <w:p>
      <w:r>
        <w:t>不知道什么时候，倩儿用她的嘴在冰冰后背摩擦亲吻时咬开了冰冰胸罩的挂扣，两个肩带一下就松了，在她轻轻的拨弄下，很快的就从冰冰的肩膀上滑落下来，如果没有她的手托着冰冰的胸罩，冰冰的两个乳房早就暴露出来了。</w:t>
      </w:r>
    </w:p>
    <w:p>
      <w:r>
        <w:t>可是很快的，倩儿就放开了手，把冰冰的胸罩给脱了开去，这时冰冰的上半身可真正的是全裸的暴露在她面前了。冰冰的一对乳房好象早就不满胸罩对它们的束缚了，冰冰的胸罩才离开它们，就见它们一跳一跳的蹦了出来，好象比平时更丰满、圆润、大了些，尤其是两个乳头，颜色好象深了许多，也涨大了。</w:t>
      </w:r>
    </w:p>
    <w:p>
      <w:r>
        <w:t>这时倩儿又马上把她的手放到了冰冰的乳房上，开始了对它们的爱抚。现在没有了束缚，倩儿爱抚的方式也有些不一样了，她时而用整个手掌抚摩冰冰的乳房，时而揉捏时而挤压，时而用手指画着圈，时而又用两根手指玩弄冰冰的两个乳头，揉、捏、夹，冰冰只感觉一种从没有过的快感一阵阵的从冰冰的乳房透过冰冰的心房传给冰冰的大脑，冰冰感到两个乳房好涨，想要喷射，想要……冰冰的乳头在变硬，冰冰的乳房在膨胀，而冰冰的人在陶醉，在燃烧。而这时的倩儿却抽出一只伸向了冰冰的下半身。</w:t>
      </w:r>
    </w:p>
    <w:p>
      <w:r>
        <w:t>她的那只伸向冰冰下半身的手撩起了冰冰的短裙，刹时，冰冰引以自豪的一双修长的美腿整个暴露在她的面前。“妹妹，你的腿真美。”倩儿也不得不承认冰冰的腿很美，但此时的冰冰已经听不清楚她说什么了，冰冰现在的脑海里全都被一种欲望，一种快感所占据。</w:t>
      </w:r>
    </w:p>
    <w:p>
      <w:r>
        <w:t>倩儿没有停下来，她的手隔着丝袜抚摩着冰冰的大腿，时而抚摩，时而象抓痒痒似的用手指在冰冰的大腿内侧抓几下。本来冰冰只是感觉心口传来阵阵快感，酥麻和膨胀的感觉，这时突然感觉到从下面传来了一阵酥麻，一阵痒痒的感觉，冰冰下意识的动了动双腿，想止痒，但好象越来越痒了。</w:t>
      </w:r>
    </w:p>
    <w:p>
      <w:r>
        <w:t>倩儿的手不时的在冰冰的大腿的根部，也就是靠近冰冰阴部的地方，正好是内裤的边缘抚摩摩擦着，她的手就顺着冰冰内裤的边缘来回的划着，摩擦着。</w:t>
      </w:r>
    </w:p>
    <w:p>
      <w:r>
        <w:t>冰冰感到她的阴部，她的阴道口，也就是她尿尿的那附近，好象有蚂蚁在爬，好痒，好难受，好想倩儿能帮她抓一抓那，止一下痒。而倩儿这时也不再摩擦冰冰那，却把整个手掌放到了冰冰的阴部上，用她的手摸在冰冰的内裤上，隔着冰冰的内裤开始上下来回的抚摩摩擦起冰冰的阴部。</w:t>
      </w:r>
    </w:p>
    <w:p>
      <w:r>
        <w:t>冰冰的内裤下面是被冰冰的阴毛覆盖着的阴道口，冰冰感觉好痒，好涨，好热，有一种冲动。把内裤拿掉啊，冰冰好想她可以直接摩擦她的阴部，帮她止痒。</w:t>
      </w:r>
    </w:p>
    <w:p>
      <w:r>
        <w:t>倩儿没有脱掉冰冰的内裤，只是偶尔抬起一下手掌，而只用一根手指顺着冰冰内裤的中央轻柔的向下用力划，那个位置的下面正好就是冰冰的阴道口，冰冰尿尿的地方，内裤顺着她手指的划过，明显的显示出一条凹槽，而冰冰，却感觉到一种电击版的震撼，浑身忍不住一阵颤抖，只感觉到她的阴道口被向里挤压着，冰冰好象要疯掉了。</w:t>
      </w:r>
    </w:p>
    <w:p>
      <w:r>
        <w:t>她要，她好想要，虽然不知道想要什么，但冰冰有一种欲望和冲动，尤其是下身的，仿佛希望有什么东西能去抚摩它，去充实它。</w:t>
      </w:r>
    </w:p>
    <w:p>
      <w:r>
        <w:t>冰冰感觉得到下身传来的阵阵快感和震颤，冰冰觉得小腹好涨，突然有了一股尿意，冰冰好象快忍不住尿出来了，冰冰似乎感觉到从她的阴道里流出点什么来。“呵呵，小妹动情了啊，下面都湿了呀，放心，姐一定满足你，让你快乐！”这时张婷仍刺激着冰冰。冰冰渴望着她的继续，渴望着……终于，倩儿感觉到冰冰的内裤有了丝丝被水浸湿的痕迹，她的手离开了冰冰的内裤，离开了冰冰的阴部，虽然只是一会，但冰冰突然有种失落和空虚的感觉，下面虽然痒，但没有了她的抚摩却变得更痒了。</w:t>
      </w:r>
    </w:p>
    <w:p>
      <w:r>
        <w:t>原来倩儿是帮冰冰脱掉那已经被冰冰的汗水和阴道流出的水浸湿的内裤。不一会儿，冰冰的内裤被她拉到了脚下。</w:t>
      </w:r>
    </w:p>
    <w:p>
      <w:r>
        <w:t>没有了内裤的掩盖，冰冰的阴部整个暴露在她的面前，稀疏的一点阴毛上面有着点点水迹。倩儿分开冰冰的双腿，只见稀疏的阴毛下有一条红色的肉缝，两边有几根阴毛因为分泌出的水而粘在上面。</w:t>
      </w:r>
    </w:p>
    <w:p>
      <w:r>
        <w:t>倩儿用手轻轻的分开粘在冰冰阴道口上的阴毛，这下就可以很清晰的看到冰冰的阴道，看到冰冰的肉缝了。她用手指用力向两边撑开冰冰的两片闭合着的阴唇，只见冰冰的阴道内的肌肉一张一合的，还有些发亮的分泌出来的黏液。</w:t>
      </w:r>
    </w:p>
    <w:p>
      <w:r>
        <w:t>倩儿松开手指，开始轻柔的抚摩起冰冰的阴道口，用她的手指来回划着，摩擦着，拨弄着冰冰的两片闭合着的阴唇。一阵阵的快感由冰冰的下体传来，仿佛过电一般的刺激，好痒，好热，好涨，我快疯了，阴道里不由自主的又流出了许多水，好象尿了一样。</w:t>
      </w:r>
    </w:p>
    <w:p>
      <w:r>
        <w:t>倩儿这时也加快了对冰冰阴道口抚摩摩擦的速度，在冰冰的两片阴唇的顶端，好象冒出个小肉球，那是膨胀出来的，每一次的抚摩与摩擦，只要稍微一碰到那个小肉球，冰冰整个人就好象电流通过一般，整个人剧烈的颤抖，阴道里也好象尿了一样，会流出一股水来。</w:t>
      </w:r>
    </w:p>
    <w:p>
      <w:r>
        <w:t>冰冰不行了，她仿佛快飞了，快要死了，快没有知觉了。冰冰的嘴里不自禁的叫了出来：“啊，啊，哦，啊，倩儿……我……我……我……快……快……飞……飞了，啊～啊～我要～啊～我要～我要～死～死了啊～～～～～”</w:t>
      </w:r>
    </w:p>
    <w:p>
      <w:r>
        <w:t>“我帮你，妹子，马上我就帮你到达快乐的顶峰啊。”说完倩儿更快速和深入的抚摩摩擦起冰冰的阴部，冰冰的阴唇。冰冰阴道内流出的水粘满了她的手，粘满了冰冰的阴部，还有些流到了冰冰的臀部，好象下面的床单也有粘到了。</w:t>
      </w:r>
    </w:p>
    <w:p>
      <w:r>
        <w:t>冰冰快要疯了，就快失去知觉了，冰冰感觉到阴道内在收缩，冰冰忍不住了，她要尿了。冰冰嘴里叫着：“啊～啊～啊～啊……”夹紧了双腿，突然，那个时刻终于到了，冰冰感觉浑身一阵颤栗，一阵僵直，阴道内一阵剧烈的收缩痉挛，冰冰好象裂开了，整个人飞升了，失去了知觉一样。</w:t>
      </w:r>
    </w:p>
    <w:p>
      <w:r>
        <w:t>过了大概有一分钟吧，冰冰才醒转过来，清醒了过来。感觉浑身软软的，热热的，出了一身的大汗，仔细一看，冰冰几乎是裸体的躺在倩儿的怀里。</w:t>
      </w:r>
    </w:p>
    <w:p>
      <w:r>
        <w:t>冰冰突然想起了刚刚发生的一切，一看自己，除了一条短裙外，身上什么都穿了，冰冰突然觉得不好意思害羞起来，“倩儿，我这是，我这是怎么啊？”冰冰羞得躲到倩儿的怀里，真有点不相信刚才发生了什么。</w:t>
      </w:r>
    </w:p>
    <w:p>
      <w:r>
        <w:t>“别怕，冰冰，刚才你快乐的晕过去了而已，现在没事了。怎么样，你觉得还好吗，刚才那感觉怎么样，我有骗你吗？”倩儿安慰着冰冰，轻轻的对冰冰说着。</w:t>
      </w:r>
    </w:p>
    <w:p>
      <w:r>
        <w:t>“刚才，刚才那都是真的吗？简直太难以置信了，我都不敢信那是真的！”冰冰红着脸回答道，“简直太刺激了，我从没有过那样的感觉，真的是难以用语言来形容，我刚才好象要飞了，整个人仿佛要裂开了一样，最后就没有知觉了，就像作梦一样不可思议。”</w:t>
      </w:r>
    </w:p>
    <w:p>
      <w:r>
        <w:t>“你看你，比我的第一次反应还强烈，看，下面流了那么多水，连我手上都是。”说完倩儿把她的手给冰冰看，上面果然湿湿的。</w:t>
      </w:r>
    </w:p>
    <w:p>
      <w:r>
        <w:t>冰冰再看自己的阴部，也是湿湿的，粘着一些有点白的黏液，感觉到屁股上好象也有，粘粘的，冰冰一下羞红了脸，“怎么办啊倩儿，这是怎么了啊，我怎么尿了啊？！”</w:t>
      </w:r>
    </w:p>
    <w:p>
      <w:r>
        <w:t>“别怕，冰冰。这不是你的尿，而是淫水，是我们女生在兴奋的时候阴道里分泌流出来的一种液体，正常的，你别怕，你看，姐不是也湿了吗。来，姐先帮你擦干净啊。”倩儿说完从床头拿出一卷卫生纸，扯了一些来帮冰冰擦拭冰冰阴部流出的淫水。冰冰低头一看，她的阴部确实也有点湿湿的，因为她只穿了件睡衣，里面都是空的。可能是冰冰和她抱在一起，让她也兴奋的流出水了。</w:t>
      </w:r>
    </w:p>
    <w:p>
      <w:r>
        <w:t>冰冰俩擦完流出的淫水，倩儿先下床拿盆子倒了些热水，帮冰冰弄了块热毛巾来擦拭冰冰的阴部和臀部，擦掉了那些粘在上面的黏液，稍微洗了洗。冰冰也拿了条新的内裤和胸罩来换上，把那条有点湿和味的内裤丢到盆子里泡了起来，要洗了，连冰冰的胸罩一起。</w:t>
      </w:r>
    </w:p>
    <w:p>
      <w:r>
        <w:t>我们彼此穿好了衣服，整理好床铺，这时，倩儿拉着冰冰的手说：“冰冰，怎么样，今天的感受和经历一定会让你一辈子也忘不掉了。”</w:t>
      </w:r>
    </w:p>
    <w:p>
      <w:r>
        <w:t>“嗯，我想我永远都不会忘了今天的。”冰冰挺激动的回答。</w:t>
      </w:r>
    </w:p>
    <w:p>
      <w:r>
        <w:t>“好冰冰，我是不会骗你的，不过你要记得，这可是我们两个人的秘密，不要让别人知道啊！”倩儿叮嘱冰冰。</w:t>
      </w:r>
    </w:p>
    <w:p>
      <w:r>
        <w:t>“知道，我才不会告诉别人呢，多羞人啊。这么难为情的事，谁还能讲给其他人听啊！”冰冰脸一下就红了，是啊，我怎么会告诉别人呢！</w:t>
      </w:r>
    </w:p>
    <w:p>
      <w:r>
        <w:t>“你真是我的好姐妹，冰冰。以后我们俩就不分彼此了，亲密无间啊！”倩儿说到这倒是显得挺兴奋的，却不知正是因为今天所发生的这一切，改变了冰冰，改变了冰冰以后的人生！所以她在网络里才敢跟我做那些事情，而且还被我占有了她。</w:t>
      </w:r>
    </w:p>
    <w:p>
      <w:r>
        <w:t>我听得血脉贲张，一把搂住冰冰。当晚我与心中的女神－－冰冰共作爱五次，才搂着佳人赤裸的胴体一起进入梦乡……</w:t>
      </w:r>
    </w:p>
    <w:p>
      <w:r>
        <w:t xml:space="preserve">第四章 激情影院 </w:t>
      </w:r>
    </w:p>
    <w:p>
      <w:r>
        <w:t xml:space="preserve">第二天一大早我就起床了，冰冰头枕着我的臂弯，蜷缩在我怀里睡的正甜。我轻轻的抽出手臂，蹑手蹑脚的下床去洗漱，今天和QQ群里的一帮人约好了去IGE要账的。我留了字条给冰冰，一个人就出去和群里的人碰头去了。 中午冰冰打来电话说她回了趟家，问我几点完事，她去酒店等我。我在电话中。叫她到新华电影院约她看电影。冰冰怀着一种初恋约会时的那种羞涩的欣喜，她不知不觉地来到了我说的地方，到达时，发现这个电影院竟然是一家播放色情小电影的影院，不禁一阵害羞。我已经在那里了，我穿着一件很大的风衣，更显得我的强壮有力。冰冰羞涩地迟疑着，不知该不该过来，而我已看见了那边这位婷婷婀娜的大美人，我快步走过来，伸手抓住她雪白可爱的小手，拉着她一面向电影院的检票口走去，一面对她说：“我们一起看。”。说完，还对她得意地笑着，冰冰的花靥一下子羞红了，丽色娇晕地象是一只柔顺的小绵羊一样被我牵着走，检票口一群年轻人在那里转悠，这是一家色情影院，冰冰的到来激起了一阵燥动，他们惊异而神魂颠倒地被冰冰那典雅高贵的气质美丽绝伦的清纯娇靥所倾倒。他们都觉得奇怪，这样一个公主般美丽高傲的绝色冰冰会到这种地方来。 </w:t>
      </w:r>
    </w:p>
    <w:p>
      <w:r>
        <w:t>冰冰被那一片痴迷艳羡的眼神包围着，她低垂着雪白优美的粉颈，羞红着小脸，象逃也似地穿过检票口，我们进去已经开演了，里面黑黑的一团，看不清有多少人，匆忙间也看不清演的是什么，我们只好在最后一排落座，这是一种专为情侣设置的双人软沙发，坐下后好一阵，冰冰才勉强适应了那黑暗的光线，她隐约地看到后面几排没人，前面几排也只有稀稀落落的几个，仿佛都是成双成对的她还仿佛听到前面传来若有若无的似曾在哪儿听见过的奇怪的声音。她再一看屏幕，不禁羞得花靥娇晕丽色嫣红娇羞不禁。原来，屏幕上一对男女主人公正一丝不挂的在亲吻抚摸。</w:t>
      </w:r>
    </w:p>
    <w:p>
      <w:r>
        <w:t>她一下子明白了这是一家专放低级电影的成人影院。也明白了前面传来的那种声音实际上自己也曾有过——我带我到这种地方来，会不会？她本以为我只是约她看电影。哪知是这样一种地方，冰冰芳心一阵紧张，象是在警惕又象企盼着什么。</w:t>
      </w:r>
    </w:p>
    <w:p>
      <w:r>
        <w:t>随着故事情节的发展，屏幕上男女主人公的动作越来越火热，也越来越大胆露骨，前方传来的“奇怪”的声音也越来越多，越来越清晰。</w:t>
      </w:r>
    </w:p>
    <w:p>
      <w:r>
        <w:t>冰冰娇羞无限花靥羞得通红黑暗中，幸好无人看见，冰冰一颗纯洁无瑕的玉女芳心“砰砰”乱跳，几乎不敢正视屏幕上那火热的画面。这时，她感觉到我的一只手伸了过来，握住了她的一只柔软秀滑的小手，冰冰觉得我的手好烫，我稍稍用力一拉冰冰的小手，示意冰冰靠在我怀中，冰冰羞红着脸，挣扎拒绝着，我微一低头，向冰冰低声说道：“好老婆，怎么了？”。黑暗中，冰冰羞红着脸，娇羞万般的柔声轻语道：“我们不要在这里那样好吗”。冰冰娇羞无奈的软语相求。可我却说道：“那样？那样是什么啊”？我明知故问。黑暗中，冰冰秀丽的娇靥一阵晕红，只有娇羞无奈的轻声道：“……就是你不要在这里跟我亲热，这里有人，羞死了”。几个字已是声如蚊鸣，低不可闻。我心头暗暗得意，说：“好老婆，怕什么呢，你看他们不是一样做的吗”。说着，我一只手绕过冰冰的玉颈，拥住她的香肩，强行将她搂进怀里。</w:t>
      </w:r>
    </w:p>
    <w:p>
      <w:r>
        <w:t>冰冰芳心一阵气苦，一阵娇羞，气的是我的无赖，羞的别人确实也都在亲热。</w:t>
      </w:r>
    </w:p>
    <w:p>
      <w:r>
        <w:t>正在这时，黑暗中，我的一只手伸了过来，冰冰感到我已火热地抚握住了她一只丰满柔软的怒耸玉乳轻轻地一揉————冰冰好不容易才忍住了没有娇哼出声，可是，冰冰的如兰气息却不由自主地急促起来，同时，她听见我在她耳边轻声说：“好老婆，谁叫你长得这样美貌，你穿着衣服都让人想入非非，何况。你一丝不挂地又哼又喘地叫床，哪个男人忍得住”？</w:t>
      </w:r>
    </w:p>
    <w:p>
      <w:r>
        <w:t>冰冰羞红了脸，娇羞脉脉地用一只手抓住乳峰上那只不断揉抚的大手，一动也不动，也不推拒。</w:t>
      </w:r>
    </w:p>
    <w:p>
      <w:r>
        <w:t>芳心深处对我的赞美感到一阵难言的“天生丽质难自弃”般的羞涩的欣慰，仿佛又有一根心弦被我甜美的赞叹拨动轻荡。</w:t>
      </w:r>
    </w:p>
    <w:p>
      <w:r>
        <w:t>冰冰暗暗奇怪，为什么自己对别人的赞美艳羡不屑一顾，而对我的一句赞美却那样的心动。</w:t>
      </w:r>
    </w:p>
    <w:p>
      <w:r>
        <w:t>冰冰芳心渐渐明白，自'己以前时常感到的寂寞空虚原本是对这个男人的一种刻骨铭心的思念，她不得不承认自己是多么地对我和我的那根“庞然大物”倾心的依恋，仿佛身心都在期盼久久的期盼我这样的爱抚。</w:t>
      </w:r>
    </w:p>
    <w:p>
      <w:r>
        <w:t>冰冰的娇靥越来越红，她那柔软苗条的玉体由于长久苦苦的期待早就已经干渴万分，而当那一点点的爱抚降临时，全身胴体都禁不住一阵轻抖冰冰紧张似地打着寒战，她的呼吸越来越急促本来紧张僵硬的玉体在我的爱抚下羞涩万分地一点一点地酥软下来我揉搓着冰冰柔软无双的玉乳，不断撩拨那饱满挺突的花蕾。</w:t>
      </w:r>
    </w:p>
    <w:p>
      <w:r>
        <w:t>一会儿之后，我的手滑落下来，轻轻一扯那扎进裙子中的衬衣下摆，将她的衬衣撩起，我的手从冰冰的衬衣下伸了进去。</w:t>
      </w:r>
    </w:p>
    <w:p>
      <w:r>
        <w:t>我直接抚住那一片娇滑玉嫩火热滚烫的细软玉肌冰冰的花靥更红了，呼吸也更急促。</w:t>
      </w:r>
    </w:p>
    <w:p>
      <w:r>
        <w:t>冰冰的一双可爱的小手不知所措，全身玉体都一阵难言的哆嗦。</w:t>
      </w:r>
    </w:p>
    <w:p>
      <w:r>
        <w:t>冰冰丽色娇晕花靥羞红无限</w:t>
      </w:r>
    </w:p>
    <w:p>
      <w:r>
        <w:t>我的手又熟练地解开冰冰的乳罩伸进去。我火热地捂住那只挺拨柔软细滑滚烫的娇羞玉乳，我发现冰冰的身体特别敏感，一经挑逗就受不了。“唔——————”冰冰实在忍不住，一声娇喘，随即粉脸羞得通红，娇羞无奈地担心被别人听到，我趁机赶快一侧身，火热地吻住冰冰那两片湿热鲜嫩的柔唇。</w:t>
      </w:r>
    </w:p>
    <w:p>
      <w:r>
        <w:t>我的手指轻拨着冰冰一只娇小玲珑的娇羞楚楚的乳头————冰冰的娇躯一阵妙不可言的轻颤。</w:t>
      </w:r>
    </w:p>
    <w:p>
      <w:r>
        <w:t xml:space="preserve">她羞涩万分的轻启朱唇，柔滑香甜的小玉舌火热难捺地娇羞无限地迎上前去，一阵难以自禁地缠绕吮吸冰冰娇俏玉美的小瑶鼻开始低沉的娇哼细喘，对我手指的挑逗。撩拨作出强烈的反应“嗯一一嗯一一一一嗯唔她一只雪白可爱的小手紧张地按住那只在她高耸挺拨的玉乳上羞花戏蕾的大手，一只柔软的玉臂也轻舒慢展，羞涩万分地一点一点地箍紧了我的头，和我迷醉地热吻在一起我紧紧揽住冰冰柔若无骨的香肩，调逗着冰冰那娇羞可爱的小花苞我将冰冰那柔小可爱的冰冰乳头撩拨得娇傲地硬挺起来完全充血勃起之后我的手又一路爱抚着滑向冰冰的下身- ——我的嘴忘情地吮吸着冰冰那香甜芳美的玉津，缠绕着她的柔滑香舌，我的手滑过冰冰柔软娇滑的纤腰经过裙子下那平缓、细滑的小腹和大腿，抚住了那滚烫玉润的小腿然后，我撩起冰冰的裙子。 </w:t>
      </w:r>
    </w:p>
    <w:p>
      <w:r>
        <w:t>我爱抚着那玉嫩细滑的粉腿一路向上——我抚住那已经火热滚烫的玉腿内侧。一那是一片更加娇嫩玉滑的冰冰花肌我的手指挑起冰冰的内裤边沿——————紧贴着冰冰火热细滑的玉股沟，伸进去。</w:t>
      </w:r>
    </w:p>
    <w:p>
      <w:r>
        <w:t>我的一只大手已整个地伸进冰冰那小得可怜的内裤中————我的手指在冰冰娇小幽暗的内裤中四处爱抚撩拨煽情点火。</w:t>
      </w:r>
    </w:p>
    <w:p>
      <w:r>
        <w:t>我的手在冰冰的内裤中挑逗着她那稚嫩的心弦。</w:t>
      </w:r>
    </w:p>
    <w:p>
      <w:r>
        <w:t>冰冰火热难捺地羞答答地紧夹住我的手；用滚烫娇滑的粉腿内侧不断摩挲着我，以稍解麻痒万分的空虚——————冰冰那只柔软的小手已随着我的一路爱抚、下滑而仍然紧紧抓住我的手腕，被我手指的爱抚轻拨撩逗得紧张万分，一动不动。，我用手指往那玉缝深处一摸——冰冰的娇躯一阵难捺的蠕动，那儿已是一片火热湿润淫滑不堪。</w:t>
      </w:r>
    </w:p>
    <w:p>
      <w:r>
        <w:t>我从冰冰的红唇上抬起头，在她耳边轻，声问道：“好老婆”“嗯——？”冰冰羞答答地答应。“你想我吗？”</w:t>
      </w:r>
    </w:p>
    <w:p>
      <w:r>
        <w:t>“想”冰冰羞涩地轻声回答，小脸羞得绯红。</w:t>
      </w:r>
    </w:p>
    <w:p>
      <w:r>
        <w:t>“哪里想？”————冰冰羞红了脸，要用嘴说出那些隐秘的部位实在是难为情，她只好羞涩万分地用小手轻轻一按我那只插在她内裤中的手。</w:t>
      </w:r>
    </w:p>
    <w:p>
      <w:r>
        <w:t>意思当然是说，就是我手正在挑逗的部位想我。</w:t>
      </w:r>
    </w:p>
    <w:p>
      <w:r>
        <w:t>冰冰的娇靥胀得红通通的。</w:t>
      </w:r>
    </w:p>
    <w:p>
      <w:r>
        <w:t>“还有哪里想？”冰冰羞红着脸，娇羞万分地将我的手从她内裤中拉出来，一路缓慢地移到她心窝上。</w:t>
      </w:r>
    </w:p>
    <w:p>
      <w:r>
        <w:t>而我则顺势捂住那一团柔软饱满的玉乳峰————冰冰美丽动人的大眼睛含羞轻合着。</w:t>
      </w:r>
    </w:p>
    <w:p>
      <w:r>
        <w:t>她意思是说她的芳心和玉蕾都在想我我趁机又兴奋又得意地撩动着那硬挺的冰冰乳尖。</w:t>
      </w:r>
    </w:p>
    <w:p>
      <w:r>
        <w:t>“想我哪里？好老婆”——冰冰可爱的小脸羞红得不能再红了，但她还是羞羞答答地移动柔软的小手，在我的小腹上轻轻一按————冰冰的芳心羞涩万分。</w:t>
      </w:r>
    </w:p>
    <w:p>
      <w:r>
        <w:t>“昨天舒不舒服？好老婆”“。嗯舒舒服”。冰冰不好意思地羞羞答答地娇语道。，“好，我马上又让你舒服过够”！</w:t>
      </w:r>
    </w:p>
    <w:p>
      <w:r>
        <w:t>这时的冰冰已忘记了身在何处，所为何来，完全被情欲冲昏了。她又欢喜又感激，羞羞答答地伸出柔软玉嫩的小香舌在我脸上温柔地一舔即是感激，又是一种鼓励和羞涩的催促。</w:t>
      </w:r>
    </w:p>
    <w:p>
      <w:r>
        <w:t>我也被她的娇羞多情而撩拨得欲火直喷。我开始为冰冰宽衣解带——————我解开她的衬衫纽扣，脱下她的衬衣。又从她的肩头解下冰冰的乳罩，再脱下冰冰的短裙，将她那小得可怜的内裤从她修长的玉腿上褪落下去——就连她穿的皮鞋都被我脱掉了，露出一双柔美玲珑的玉足，娇羞楚楚、清纯可人的冰冰真的是身无片缕、一丝不挂了。</w:t>
      </w:r>
    </w:p>
    <w:p>
      <w:r>
        <w:t>冰冰一双柔软娇滑的小手一直紧抓住我的为她脱衣解裤的大手。一阵少女的羞涩而假意抗拒地半推半就地被我轻解罗襦剥脱得全身精光赤裸————冰冰芳心含羞脉脉地任由那一件件冰冰的遮羞物滑落下去裸露出一身晶莹洁白的胴体她那娇滑柔软的雪肌玉肤在昏暗的灯光下象是蒙上了一层绸缎般的光泽。我把她剥脱得一丝不挂精光赤裸地袒裎出一具柔软雪白的胴体之后，自己也飞快地解开衬衣，脱下长短裤，然后，分开衣襟，袒出胸膛，俯身压住冰冰那滚烫柔软的一双玉乳花蕾，张嘴吻住冰冰那两片滚烫柔软的鲜艳红唇，一面缠卷住她的香甜的小舌头吮吸缠绕，一面用力挤压住她的怒耸玉乳一阵揉动嗯嗯晤嗯嗯。</w:t>
      </w:r>
    </w:p>
    <w:p>
      <w:r>
        <w:t>冰冰期盼已久的芳心一阵酥软激动，瑶鼻情不自禁地一连串迷人的轻哼，她娇羞急迫地卷起纤长优美的秀腿，缠绕在我身后将我迎入自己玉胯中。</w:t>
      </w:r>
    </w:p>
    <w:p>
      <w:r>
        <w:t>我微微一提下身，然后向她那火热，滚烫淫滑不堪的幽深阴暗的紧窄之中刺进去冰冰心醉神迷地感觉到我的进入，随着我的深入冰冰感觉到她身体正被逐渐的充实紧胀，我那巨大的阳物渐渐深入她的身体里面。</w:t>
      </w:r>
    </w:p>
    <w:p>
      <w:r>
        <w:t>终于，她感觉到我的“庞然大物”完全陷了进来————我又一次很深很深地进入冰冰的身体内。</w:t>
      </w:r>
    </w:p>
    <w:p>
      <w:r>
        <w:t xml:space="preserve">我那巨大的肉棒 紧胀着冰冰的“花径”阴道——我硕大无比的龟头顶着冰冰下身深处的“花心”。冰冰娇羞万分地紧紧环抱着我、缠绕着我一阵紧张万般的哆嗦一阵静默之后，冰冰感觉到我那根巨大无比的肉棒 在她身体里面抽动起来。 </w:t>
      </w:r>
    </w:p>
    <w:p>
      <w:r>
        <w:t>冰冰由于芳唇被我堵住，只有用瑶鼻一声声情不自禁地娇呼细喘着回应我在她身体内的每一次抽动。</w:t>
      </w:r>
    </w:p>
    <w:p>
      <w:r>
        <w:t>我不断用力，加快节奏，每一下都又狠又深地顶进冰冰娇小紧窄的阴道每一次都火热无比地紧胀一。充实着她下身中最、幽深处的每一处空虚，我的每一下进入插动都把冰冰抽插得欲仙欲死魂销色授。</w:t>
      </w:r>
    </w:p>
    <w:p>
      <w:r>
        <w:t>冰冰柔软娇滑的玉体蠕动着配合着被动地承受着，在我连绵不断的抽动下，几乎每被抽插一百多下，冰冰都要从“花心”深处喷射出一股浓浓的玉精淫液。</w:t>
      </w:r>
    </w:p>
    <w:p>
      <w:r>
        <w:t>全身紧紧缠绕着我一阵痉挛抽搐收缩达到一次销魂的高潮————而我却坚挺不泄，勇猛无比，继续鞠躬尽粹地直捣黄龙奋勇冲刺温柔叩关。</w:t>
      </w:r>
    </w:p>
    <w:p>
      <w:r>
        <w:t>冰冰自己都不知道有多少次被送上了极乐的顶峰泄了多少次身。在我经久不息的抽插下，冰冰的脑海已是一片空白耳边只是回荡着玉胯被我用力撞击的“砰砰”。微响只觉得。芳心似乎停止了跳动冰冰那迷醉游离的眼波忽然看到屏幕上那位美丽动人的女主角正被两个小流氓奸污淫乱强迫云雨交欢巫山销魂被我们煽起了强烈的生理需要而被动地婉转交合娇啼呻吟仿佛是想到自己被我强暴那样的刺激，当我又一次狠狠地顶进她的阴道深处时——冰冰再也忍不住“喔——”一声沉闷的娇呼从她喉中滚出冰冰全身玉肌紧紧贴住我，柔软娇滑的雪藕玉臂和一双纤秀优美的粉腿也紧紧地缠绕着我一阵昏眩的死命地抽搐痉挛，她突然差点晕了过去，一股又多又浓的玉精“花露”从她“花心”喷涌而出——可是，我还是那样的有力粗大硬长，我还在不断地充实紧胀着她的下身深处——我还在不断有力地进入她的身体内。</w:t>
      </w:r>
    </w:p>
    <w:p>
      <w:r>
        <w:t>极度销魂中的冰冰又被我有力地撞击进入紧胀慢慢地唤醒她又感觉到了我的火热粗硬的顶入抽出——可是，已经极度亢奋晕眩后的冰冰再已无力配合迎送，她只有娇躯酥麻酸软地躺在我胯下就连被我含住的柔滑的小香舌都无力迎合，只由任由我去缠卷、吮吸。</w:t>
      </w:r>
    </w:p>
    <w:p>
      <w:r>
        <w:t xml:space="preserve">清纯娇美的冰冰芳心深处惊佩于我的' 耐战' ，也敬畏于' 它' 的威风凛凛杀气腾腾。 </w:t>
      </w:r>
    </w:p>
    <w:p>
      <w:r>
        <w:t>娇柔稚嫩的处女芳心更加依恋地倾心于我和'它'的强壮——冰冰可爱的小脸娇羞万般地羞红一片。</w:t>
      </w:r>
    </w:p>
    <w:p>
      <w:r>
        <w:t>同时，冰冰又含羞脉脉温柔多情地心疼着我的身体。</w:t>
      </w:r>
    </w:p>
    <w:p>
      <w:r>
        <w:t xml:space="preserve">冰冰一双柔软可爱的小手在我宽厚的背上爱惜万分地摩挲着我她也体会到了我那久插不泄的难过，她羞涩万般地体贴地鼓起余力，将双腿尽力分开，让我插进她阴道最深处的“蕊芯”。以便迎接“它”的射精。每当我插进来时，冰冰还羞答答地蠕动着细腰，让阴道深处那娇羞可人的“花蕊”去轻顶我的龟头。可是，我还是射不出来，我只有继续在这个绝色清纯的尤物身上抽插着——正在这时，灯光突然亮了，电影已经完了。我们在销魂的刺激下都没注意到，而这时，冰冰还在我身下一丝不挂片缕不着，冰冰骇得惊慌失措地赶紧双手用力抱紧我的身体，修长柔软的秀腿。用力箍在我腰后，将全身都深深埋进我怀中，她不顾一切地、娇羞万分地将玉首拱进我怀中，只顾遮住前面，也不管后面那光洁雪滑的玉背还裸露在外，也顾不了俏美雪白的玉股更没法理会那还深深地插在她阴道内的' 大家伙' </w:t>
      </w:r>
    </w:p>
    <w:p>
      <w:r>
        <w:t>而我则反应敏捷地迅速展开宽大的风衣，将身下怀中的可人儿遮紧，不让一丝春光外泄。</w:t>
      </w:r>
    </w:p>
    <w:p>
      <w:r>
        <w:t xml:space="preserve">我知道，身下这个千娇百媚美丽动人楚楚娇羞的绝色尤物穿起衣物都让许多男人感到心荡神摇、难以自持，差一点的还会望着她那明艳不可方物的绝世秀色和天仙般的迷人体态就要 昂首敬礼 ，说不定还会一泄而不可收拾，要再让我们瞧见这位精光赤裸的绝色尤物那一片洁白无瑕晶莹如玉柔若无骨嫩如凝脂滑似丝绸般的雪肌玉肤和她优美娇翘的玉股修长雪滑的秀腿雪藕般的一双玉臂和那一对柔软坚挺的怒耸玉乳，我们保管会疯狂就算我们不疯狂，这个优雅文静娇羞柔顺清纯可人的美貌冰冰都会羞愤欲死，更不用说，是在这样的场合，以这样的一种姿势。 </w:t>
      </w:r>
    </w:p>
    <w:p>
      <w:r>
        <w:t>可是，我顾了人，就顾不了物，那群退场的人从我们身旁走过时，都看见了最后一排上那风衣遮盖住重叠着的两个人，虽然看不到什么，只见到那个压在上面的男人的头，但沙发旁边那凌乱的衣物却很清楚说明了问题。</w:t>
      </w:r>
    </w:p>
    <w:p>
      <w:r>
        <w:t>只见有男人穿的长裤，短裤各一件，那件男人的短裤下压着一只冰冰的娇小洁白的乳罩，沙发背上一件又小又白的女性的内裤似乎上面还有点湿，一件淡黄色的轻薄的衬衫掉在沙发背后，甚至还看见一只女式的乳白凉皮鞋，被一件雪白柔软的短裙半裹着丢在沙发最里端。</w:t>
      </w:r>
    </w:p>
    <w:p>
      <w:r>
        <w:t xml:space="preserve">那一群人一面退场，一面心领神会地看着这一幕暗笑，更有人捉狭地说：哟，脱得真干净。躲在风衣下的冰冰真是羞得无地自容，可爱的小脸羞红着娇羞欲泣，幸好没人看见，可她明白，她的那些衣物全都暴露在灯光下。由于当时两个都饥渴焦急地忙着肌肤相亲合体交欢，她和我身上的衣物都是忙慌慌乱扔的。冰冰娇羞得难以自禁，花靥通红，她有点作贼心虚地担心身下那片潮湿淫滑也会被我们看见，因为她在极度亢奋之中，流出了大量的淫精爱液她玉股所触的沙发上一大片都湿润了最要命的是，我那巨大硬挺的阳物并不见小，还深深地紧胀着她的阴道她真担心，要是有人过来，。掀开一看，她就真的完了，幸好这一幕并没有发生，一会儿之后，人都走完了，我赶忙低头对冰冰说： 快，没人了说着，就想从冰冰身上抽退出来。 </w:t>
      </w:r>
    </w:p>
    <w:p>
      <w:r>
        <w:t>可是，此时，冰冰正在风衣里面含羞无助地自艾自怨，她觉得自己没脸见人了，她发现我要从她身上抽退，她即有点羞涩地害怕把自己的精光胴体裸呈在空旷明亮的放映厅里，又有点赌气似地嘟起小嘴，紧紧箍住我，不愿出来，我的阳具当然就继续插在她身体中。</w:t>
      </w:r>
    </w:p>
    <w:p>
      <w:r>
        <w:t>我没有办法，只好赶紧抓起她和自己的所有衣物塞进风衣中，然后一手捡起冰冰的两只凉皮鞋，一弯腰，一只手搂住她的玉股，用力提起——这一提，令我感到龟头顶端传来一阵酸麻，风衣中的冰冰也一阵柳眉轻皱，感到我的阳具又用力地向前一顶，令她感到一片难言的酸软。</w:t>
      </w:r>
    </w:p>
    <w:p>
      <w:r>
        <w:t xml:space="preserve">冰冰又娇羞又不解地小脸羞红： 难道难道我就要在这里，把把那种' 东西'.。射射出来 我咬紧牙关，迈步向卫生间走去，可是短短的几步路，却令我和冰冰都感到如登天堂，每一步都那样艰难，因为每一步跨出去时，我的阳具就会自然有一节退出冰冰的阴道而一步跨拢时，那阳具也随之又深深顶进她身体内——这一来，我每走一步，都令我和冰冰感到一阵难捺的销魂刺激。 </w:t>
      </w:r>
    </w:p>
    <w:p>
      <w:r>
        <w:t>冰冰忘记了刚才自己还在生气，她的芳心被我巨大的阳物撞击得有点乱，冰冰那柔软优美的胴体被我龟头在她花径中的顶触、烫得酸软万分我没走几步，就从风衣中传出了冰冰情难自禁的娇喘唔嗯、唔嗯、嗯——我每走一步，冰冰都忍不住娇细喘地回应着：</w:t>
      </w:r>
    </w:p>
    <w:p>
      <w:r>
        <w:t>好不容易，走进了卫生间，关上了门，我才舒了一口长气。卫生间是单人的，倒也不算窄，也挺干净，我用自己的短裤垫在地上，放开风衣，只见冰冰那可爱的小脸羞红娇艳明媚不可方物她鲜红的小嘴微张着，美眸轻合、柳眉微皱，仿佛正期待着什么，她优美雪白的玉体还紧紧地箍在我身上，她的下身和我还紧密地' 交合' 着我明白她的- 心思，低头二吻她红艳艳的小脸蛋，柔声说道： 等会儿我们重新找地方继续来，现在，快穿好衣服。冰冰被我说中了心事，一阵难为情地羞红了脸稍倾，她微、微睁开美眸，娇羞而深情地望着我，我向地上一呶嘴，示意她看地上的短裤，冰冰见我的短裤掉在地上，略微一愣，随即明白了我的良苦用心，知道我是不愿心目中天仙般美丽纯洁雪白无瑕的女神玷上一点点污秽，她又喜欢，又是感激地深情款款地望了我一眼，然后，从我身上滑落下来那根粗长的 大肉棒也就退出了她紧窄的阴道，又是一阵酸软传到我俩的脑海她美丽多情的大眼睛生来就有一种勾魂夺魄的媚力，而我又被她那乌黑清澈的大眼睛这样娇羞无限深情脉脉地一瞥，自然有点心荡神摇我依依不舍地贴近冰冰，双臂环拥着她，深情地一吻她鲜艳柔美的红唇冰冰立即娇羞地婉转相就和我销魂地热吻在一起，两个舌头恩爱无边地缠卷盘绕在一起吮吸我巨大硬挺的阳具不断弹顶着她的小腹撞得冰冰一阵脸红心跳她羞涩万分地张开一只雪白的小手握住我的' 巨物'.</w:t>
      </w:r>
    </w:p>
    <w:p>
      <w:r>
        <w:t xml:space="preserve">她好象是要告诉' 它' ，不要调皮，等一会儿，会满足' 它' 的，她美丽可爱的洁白小手轻柔爱惜、心疼敬畏地爱抚着' 它'. </w:t>
      </w:r>
    </w:p>
    <w:p>
      <w:r>
        <w:t xml:space="preserve">' 它' 刚才经过一段长时间的狂暴的冲刺、抽插' 它' 还这样硬大粗长' 它'.。' 它'.好好强壮喔————冰冰芳心涌起一阵疼爱之情一一一她同时还和我热吻在一起冰冰那修长雪白的秀腿美妙诱人地轻轻一提，一只浑圆玉润的小腿优美地向后勾起，划出一道美丽的弧线她忘情地投入香吻之中热吻了很久，才又依依不舍地分开，冰冰娇羞无限地低垂着雪白的粉颈，茫然地默默爱抚着那仍然巨大粗硬的 阳物。任由精光赤裸的胴体被我拥在怀中我将她小小的白色内裤递给她，示意她穿上，可是，这一次，她却主动地用她那洁白的内裤将我阳具上的淫精秽物揩干净可能是被我用内裤为她垫脚所感动一样。我很激动地又香了一香她柔滑的桃腮她娇羞脉脉楚楚深情地看了我一眼，又羞羞答答地低下了头，羞红着芳靥正犹豫着准备将手中已揩得濡湿的内裤扔掉，我一把抓住她的手，接过她的内裤，说： 别扔，送给我。说着，还将她的内裤凑到鼻前，两眼温柔地凝视着她，轻轻地一嗅： 嗯一一一一一好香 冰冰可爱的小脸一下子羞得通红，娇羞地轻声道： 别别脏真的很香 我一面说，一面将它收进风衣的口袋里，我又拿起她的乳罩，对她说： 这个一起送给我好吗？冰冰娇羞无奈地轻轻点了点头，我又将其收好。然后将她的衬衣替她穿上，一面替她扣纽子，一面用手背轻轻地去碰她衬衣下赤裸挺拨的乳头冰冰美丽的娇靥升起一片娇羞的红云。接着，我又将她雪白轻盈的纱裙为她穿上，扣好扎紧这时，只见清纯可人的冰冰娇羞怯怯地红着脸，替我扣好上衣扣子，又把我的长裤为我穿起，穿到我巨大无比昂首挺胸的 大家伙 面前时，不由得一阵脸红心跳，手忙脚乱地好不容易才用雪白可爱的小手将 它''送进了裤裆。然后又是一阵火热的相拥蜜吻最后才恋恋不舍地相偎相依走了出去。大厅里早就空无一人，大门口的检票员望着这一对很晚才出来的青年男女，立即被那个天仙般绝色美丽、公主般高贵圣洁的冰冰迷住了，简直就是惊为天人，这样一个美丽清纯的绝色丽人居然被一个男人这样拥在怀里。他有点嫉妒这个男人，突然，他眼睛盯住那个冰冰衬衣下的胸部，他清楚地看到两粒娇小嫣红的花苞在那个美人的衬衣下美妙地晃动，他张大了嘴，合不拢来，眼看我们走远走出影院，我问她： 舒服吗 ？ </w:t>
      </w:r>
    </w:p>
    <w:p>
      <w:r>
        <w:t>你。一你还说呢！都。是你都是你不好，你好坏，在那种地方跟人家做那种事情，冰冰有点赌气似地嗔怪道。</w:t>
      </w:r>
    </w:p>
    <w:p>
      <w:r>
        <w:t xml:space="preserve">我得意地一面问： 那里怎么不好啊，一面将一只手从她胁下绕过，将她紧紧箍在怀中，大手捂住那只怒耸挺拨的柔软玉乳，一阵揉动。 </w:t>
      </w:r>
    </w:p>
    <w:p>
      <w:r>
        <w:t>冰冰给我揉得一阵阵酸软乏力，她不由自主地依偎在我怀中，玉首仰靠在我宽大的肩上，无力地享受着那份酸酥小脸红嘟嘟地又可爱又诱人我另一只手竟然顺着冰冰的衬衣下摆，直插进她裙子内——我的手插进了冰冰那一片不设防的桃源玉沟中。</w:t>
      </w:r>
    </w:p>
    <w:p>
      <w:r>
        <w:t>我的手直接火热地爱抚着冰冰那柔细、卷曲的玉阜。</w:t>
      </w:r>
    </w:p>
    <w:p>
      <w:r>
        <w:t xml:space="preserve">冰冰的娇躯一阵阵酸麻、娇软，玉体摇摇晃晃地欲坠欲倒，她一只手挽住我的腰，另一只手不知放在那里好，一会儿去抓那只插在她裙子中的大手，一会儿又去摩挲那只揉搓她玉乳的手，她的小脸羞红无限，美眸轻掩，仰靠在我肩上，含羞脉脉地被动地承受着我的撩逗挑拨我低头在她耳边提醒她说： 好老婆，我那个' 东西' 胀得好难受喔。冰冰本就是一个善解人意、冰雪聪明的姑娘，她玉靥羞得绯红，芳心娇羞无限，但还是体贴羞涩地轻轻伸出玉手去解开了我风衣下的裤扣，可爱的小手羞答答地伸了进去——冰冰紧紧握住我粗大的肉棒''，娇羞无限地爱抚着它 ————我们走出影院时，就已经夜深了，街上几乎没有行人，我们沿着浓密、幽暗的树荫向冰冰家走去、我们互相挑逗撩拨着对方双双享受着销魂的刺激。我们一路上摸摸搞搞揉揉捏捏跌跌撞撞地向前走，幸好无人看见。冰冰的玉腿被我撩拨得酸软无力，几乎是被我半抱半拖地拉着走。 </w:t>
      </w:r>
    </w:p>
    <w:p>
      <w:r>
        <w:t xml:space="preserve">她可爱雪白的小手又羞涩又大胆地将我的巨大阳物 掏 了出来，极尽温柔地爱抚，直将' 它' 爱抚得越来越大青筋毕露——不断一伸一缩地轻抖。而我的手则在冰冰的裙子内摸索撩拨我另一只手也紧握住冰冰那只由于没有乳罩而不断弹动的坚挺的怒耸雪乳挑逗着那粒在衬衣下仍然娇翘可爱的冰冰乳头。好不容易终于走到了酒店，一进房门，两人搂搂抱抱地挤进门，反手门一关，我就将冰冰立即扳倒在地毯上。 </w:t>
      </w:r>
    </w:p>
    <w:p>
      <w:r>
        <w:t>掀起她的裙子，露出冰冰那没有穿内裤的雪白可爱的玉股然后飞快地脱下自已的裤子，挺着硕大无朋的阳具，双手用力掰开冰冰的玉股沟，凶猛地向前一顶我深深地进入冰冰的身体内——一路上我们相互摸摸搞搞撩拨挑逗对方，我俩都有点急不可待了而我本来在电影院内就没有满足，当然更迫切一些。</w:t>
      </w:r>
    </w:p>
    <w:p>
      <w:r>
        <w:t xml:space="preserve">所以，当一进门，我就将冰冰扳倒在房间的地毯上，掀起她的裙子，粗鲁地从后面进入她身体时，她很理解我，并不生气。而且也由于在路上被我撩拨挑逗她也是春情荡漾欲火如炽，所以她是又娇羞又欢喜地急切地配合我————当我终于深深地顶入冰冰的阴道深处当她也终于被我火热、充实地紧胀着时，我们双双都从心底舒出一口长气.唉—— 冰冰火热撩人的一声娇喘，小脸羞红芳心娇羞脉脉我这才开始为她宽衣解带 </w:t>
      </w:r>
    </w:p>
    <w:p>
      <w:r>
        <w:t>我解下她的裙子替她从她玉体上褪落下来</w:t>
      </w:r>
    </w:p>
    <w:p>
      <w:r>
        <w:t xml:space="preserve">我又解开她衬衣的纽扣把她的衬衣脱下来——由于又没穿乳罩、内裤我三下五除二就将她剥脱得精光赤裸然后，我又脱下自已的衣物，一手揽住她的细腰，一手抚住她的玉乳，开始在冰冰的阴道中抽动起来——冰冰被这新奇的体位所带来的异样快感所刺激，开始莺莺娇啼哎唔——唔嗯一一一一一好好好舒服啊一一一唔。唔哎我继续在冰冰的下身里面保持坚挺不断加快节奏我越来越狠地顶入冰冰柔若无骨的胴体深处——在我越来越凶狠的' 进攻'下，冰冰忍不住那异样的刺激，被我顶得满地乱爬，冰冰迷乱地爬上沙发，又被我' 顶' 下来，清纯可人的冰冰全身玉肌香汗淋漓娇喘吁吁，她可爱的小脸羞红着娇啼婉转淫呻艳吟。 </w:t>
      </w:r>
    </w:p>
    <w:p>
      <w:r>
        <w:t xml:space="preserve">哎————唔 哎唔唔：轻轻一点。一哎嗯唔轻轻点哎冰冰不断被我送上销魂极乐的浪涛之巅，她好几次抽搐。痉挛着忍不住一泄如注，射出花精玉液。但我还是坚挺不泄，冰冰用那娇翘迷人晶莹雪白的玉股奋力向后耸动，想让我更深更深地进入她的身体，以帮助我射出来。可是，我不断地深入她身体深处，她' 花径' 深处的' 花蕊' 也被' 它' 多次触到，她也禁不住多次达到了畅快淋淋的高潮冰冰的淫精玉露如潮喷涌，但我还是坚挺不泄。而她幽深的'花径'阴道都被我插得有点发麻了。实在没法，冰冰只好羞羞答答地娇声软语地央求我先退出她的身体。然后，美貌清纯的绝色冰冰娇羞万千地微启朱唇，用鲜红的小嘴含住我那巨大的龟头一阵狂吮猛吸同时，冰冰用一只雪白如玉的纤纤素手握住我巨大的' 肉棍' ，一阵有规律的耸动挤压她另一只可爱的小手也捂住我的睾丸随着节奏揉搓抚磨而且，她樱桃小嘴中柔滑娇羞的小玉舌还轻柔地卷住我的龟头擦舔同时，她用她娇滑的兰香舌抵住那龟头上的' 独眼' ，柔柔地轻抚冰冰秀美的娇靥胀得绯红地又羞又怕地敬畏地看着眼前这根坚挺不泄的巨大阳具在她温柔含羞娇羞尽力的服务下，眼见这样一位国色天香、高贵如仙般冰清玉洁的绝色女神用鲜红柔嫩的性感红唇为我口交 ，终于，我巨大的' 肉棍'一阵难言的抽搐————我猛地抱住她一丝不挂的精光赤裸的娇躯，将她的玉首向自己的胯中狠狠一压。嗯——' 一声闷哼，冰冰被那可怕的' 大家伙' 强行插入塞得一声低沉的闷哼。她觉得我的龟头顶在她的喉管上，使她几乎喘不过气来。冰冰娇艳欲滴的樱红小嘴被迫巨张着，包含着硕大的' 肉棍'. </w:t>
      </w:r>
    </w:p>
    <w:p>
      <w:r>
        <w:t xml:space="preserve">但她还是懂事而体贴地用雪白的小手紧紧地捏住我的' 肉棍'. </w:t>
      </w:r>
    </w:p>
    <w:p>
      <w:r>
        <w:t xml:space="preserve">我的龟头在她小口中一阵跳动，终于将一股憋积已久的阳精，淋淋漓漓地射进冰冰鲜红的小嘴中又多又浓又烫又滑当我的' 肉棍' 逐渐变软退出她的樱桃小嘴后，她才又娇羞又欣喜地将那珍贵的阳精羞羞答答地咽了下去一会儿后，她爬上我已经瘫软下来的身体，含羞脉脉娇傲地望着我，仿佛，她为她用小嘴能将我阳精吸出来而感到得意。我高兴地将这个赤裸精光的绝色尤物那一丝不挂的娇滑玉体搂进怀中，一阵甜蜜、销魂的热吻。 </w:t>
      </w:r>
    </w:p>
    <w:p>
      <w:r>
        <w:t>当晚二人自然是男狂女媚好一番云雨癫狂、巫山销魂。</w:t>
      </w:r>
    </w:p>
    <w:p>
      <w:r>
        <w:t xml:space="preserve">第五章 冰冰的出轨 </w:t>
      </w:r>
    </w:p>
    <w:p>
      <w:r>
        <w:t xml:space="preserve">  </w:t>
      </w:r>
    </w:p>
    <w:p>
      <w:r>
        <w:t>几天后我和冰冰受到小不点的邀请到她那里去。原来“小不点”的名字叫蒋月儿，她跟冰冰是T大的同学，T大共有4大校花，冰冰，月儿，韩雪（小雪），柳倩儿。</w:t>
      </w:r>
    </w:p>
    <w:p>
      <w:r>
        <w:t>大家都叫他月儿，而他的男朋友大军是一所大学的青年教师，他们两人住在一间很小的单身宿舍里。</w:t>
      </w:r>
    </w:p>
    <w:p>
      <w:r>
        <w:t>刚一见到月儿的时候，我忍不住的惊艳了一下，月儿的美貌不在冰冰之下，一条网球短裙罩在月儿婷婷玉立的身体上，完美的勾勒出纤细修长，苗条窈窕的优美曲线；冰雪般白皙、凝乳般光洁的肌肤拥有着那么强烈的诱惑力，尤其是短短的网球裙下几乎完全显露的修长双腿，晶莹洁白、光泽动人得如同皎月一般，让我直瞧得魂不守舍，真是一位秀丽清雅的绝色丽人！如果说冰冰是那种既端庄又风情万种，既娴熟又浪漫性感的充满魅力的美女，那月儿就是那种清纯美丽，充满青春活力的美女。</w:t>
      </w:r>
    </w:p>
    <w:p>
      <w:r>
        <w:t>冰冰帮我介绍到：“这个美女就是你口中不断念叨的小不点了，她叫蒋月儿，我们都叫她月儿，嘻嘻，漂亮把。”我说：“那是当然拉，人与类聚，美女的朋友当然也是美女啊。”冰冰又介绍月儿旁边一个挺帅气男子：“这个是月儿的男朋友，刑军，大家都叫他大军。”“你好，我叫李逸，说起来月儿还是我跟冰冰的红娘呢，要不是她介绍我们认识，我怎么能得到冰冰那么好的女朋友呢。”我从大军的眼中看到了一丝奇异的神采。（其实当时月儿就怕男友大军对冰冰有非分之想，所以赶紧帮冰冰找了我这个老公。）“你好，很高兴认识你，你能交到冰冰这个女朋友真有服气啊”大军也伸出了手跟我握了握。</w:t>
      </w:r>
    </w:p>
    <w:p>
      <w:r>
        <w:t>“哈哈，彼此彼此，你家月儿也很漂亮啊。”认识完之后，我们在一起聊天，打牌。</w:t>
      </w:r>
    </w:p>
    <w:p>
      <w:r>
        <w:t>那天晚上我们玩到很晚。他们的单身宿舍很小，仅仅能容下一张床和一张桌子，所以我们最後决定我和大军睡地上，冰冰和月儿睡床。忙了一阵後我们就躺下了。其实我们四人是并排躺在一起，从左到右顺序是大军、我、冰冰、月儿，只不过冰冰和月儿是在床上而已。</w:t>
      </w:r>
    </w:p>
    <w:p>
      <w:r>
        <w:t xml:space="preserve">       关灯後冰冰非得要抓住我的手才睡，我也只好依她，把手伸到床上去让她握住……这样她抓住我的手很快就睡着了。我可不能就这样让她握住我的手睡，否则自己怎么休息，便轻轻把手抽了出来。看着她恬静的小脸，我忍不住又轻轻摸了摸她的脸庞，然後轻轻地抚摸她的脖子，实在忍不住，又把手伸入她的被子里，抚摸她的双乳……</w:t>
      </w:r>
    </w:p>
    <w:p>
      <w:r>
        <w:t xml:space="preserve">       迷迷糊糊地我便快要睡着了，却突然觉得大军向我这边靠了过来，而且靠的非常紧。不会吧，难道他是ＧＡＹ？？我紧张得大气都不敢出，心想今天我不睡觉也要保住自己的身体！！他又把脚抬了起来……我ＫＡＯ，看来今天不翻脸是不行了！！我正要动作，却突然发现他的脚竟然伸进了冰冰的被子！！ </w:t>
      </w:r>
    </w:p>
    <w:p>
      <w:r>
        <w:t>怎么回事？我有些迷惑。凭我在巨豆潜水一年多的经验，我想到一件事，但却不敢相信竟然会发生在我身上！！</w:t>
      </w:r>
    </w:p>
    <w:p>
      <w:r>
        <w:t>房间里很黑，大军并不能发现我正注意着他的动作，他向我这边更加贴近了一些，然後几乎半支脚都伸进了冰冰的被子。冰冰没有任何反应，大军停了一会儿，那支脚便在冰冰的被子里慢慢移动起来，根据他移动的范围，我震惊地发现那应该是冰冰大腿和小腹之间的部位！！</w:t>
      </w:r>
    </w:p>
    <w:p>
      <w:r>
        <w:t>我紧张得几乎可以听见自己的心脏在狂跳，我不知道自己是什么心情，有些愤怒，但我想更多的是兴奋……这种小说中出现的事情发生在自己身上，简直是太让人激动了！！</w:t>
      </w:r>
    </w:p>
    <w:p>
      <w:r>
        <w:t>嘿嘿，不过我可不会像胡作非兄那样让女友被奸，我决定好好享受一下这种让我兴奋的场面，除非女友被惊醒到了我非出马不可的时候。大军的腿在女友身上磨了大概５分锺，他却突然站了起来，走到女友那边，口里说着：“哎！你们怎么盖个被子也盖不好！”</w:t>
      </w:r>
    </w:p>
    <w:p>
      <w:r>
        <w:t>走到冰冰和月儿旁边去帮他们盖被子。咦？难道我误解他了？</w:t>
      </w:r>
    </w:p>
    <w:p>
      <w:r>
        <w:t>正当我怀疑时，却发现大军把冰冰的被子向上拉了拉，整理了一下，却将冰冰的双腿都完全露在外面！</w:t>
      </w:r>
    </w:p>
    <w:p>
      <w:r>
        <w:t>其时是５月底，天气也比较热，所以双腿露出来并不冷。这时冰冰也模模糊糊醒来，迷迷糊糊地咕噜了一下又睡着了。大军继续躺下，并慢慢向我靠拢，似乎在看我睡着没有。其实在他起来的时候，我向冰冰的那边靠过去了一些，这样才能让大军离她更近嘛！！</w:t>
      </w:r>
    </w:p>
    <w:p>
      <w:r>
        <w:t>果然，大军又是很紧地贴着我，然後把他的大腿伸出去放在冰冰雪白的大腿上。这次没有了被子挡着，我看得更清楚了。大军用脚掌在冰冰的大腿内侧慢慢地蹭来蹭去。这样又过了几分锺，大军竟然慢慢地将他的脚掌伸到冰冰的阴部！！还好，幸好冰冰穿了内裤，否则被那肮脏的脚掌碰太让人受不了了。我一边这样想，一边紧紧盯着大军的一举一动。大军的脚掌一直放在冰冰的双腿之间，抵在她的阴户上。大军似乎害怕把冰冰弄醒，一直不敢动。</w:t>
      </w:r>
    </w:p>
    <w:p>
      <w:r>
        <w:t xml:space="preserve">       过了一会儿，他竟然把脚收了回来。没戏看了。我正打算开始睡觉，却发现大军坐了起来。他坐了一会儿，看看我们好像都睡着了，便坐到了冰冰的脚边，伸出手在冰冰的大腿上慢慢抚摸起来……大军竟然把他的手放在冰冰柔软的大腿上慢慢抚摸。想到平时我爱抚冰冰的那种感觉，我不禁有种得意的感觉：爽吧？让你小子也舒服一下。很明显，大军开始有点兴奋，我可以清楚听到他喘气的声音。他几乎是坐到了冰冰的旁边，两支手都在冰冰的大腿内侧摸来摸去，刚开始还比较小心，仅仅是在靠近膝盖的地方抚摸，但慢慢地大军就控制不住自己，将手掌按在冰冰的阴户上。我看见他的手按在冰冰内裤上後就不动了，喘气喘得非常急。我心里面也是一片混乱：难道我就这样装睡？但是见大军抚摩冰冰时，我竟然有了一种非常强烈激动的快感，使我兴奋不已，跟以前经常看胡作非大大的作品凌辱女友里面那种兴奋的感觉一模一样。这样的感觉使我没有去阻止大军。 </w:t>
      </w:r>
    </w:p>
    <w:p>
      <w:r>
        <w:t>难道就这样让大军玩我女朋友吗？？</w:t>
      </w:r>
    </w:p>
    <w:p>
      <w:r>
        <w:t>他会停吗？他不停下来怎么办？？</w:t>
      </w:r>
    </w:p>
    <w:p>
      <w:r>
        <w:t>我紧张得全身都绷紧了，觉得那段时间好像过了很久很久……突然，那只手又开始动了！他奶奶的，大军竟然把他的左手伸进了冰冰的内裤！！</w:t>
      </w:r>
    </w:p>
    <w:p>
      <w:r>
        <w:t>我热血上涌，紧张得快昏过去，心脏狂跳不已。房间里太黑，我看不清大军的手到底在冰冰的内裤里怎样动作，朦朦胧胧看得出来大军的动作很慢很慢，似乎是在冰冰的阴户上轻轻挤压。我看了看冰冰，她美丽的脸庞仍然是那么安静。她会梦到些什么呢？会梦到我在爱抚她吗？</w:t>
      </w:r>
    </w:p>
    <w:p>
      <w:r>
        <w:t>大军又向冰冰靠拢了一些。他又伸出他的右手……他将右手缓缓地放在冰冰的臀部下面……天啊！他想把冰冰的内裤脱下来！！</w:t>
      </w:r>
    </w:p>
    <w:p>
      <w:r>
        <w:t>我几乎是快激动得喷血了，忍不住动了一下。大军几乎是闪电般把手收了回来，紧盯着我。不好，被发现了！</w:t>
      </w:r>
    </w:p>
    <w:p>
      <w:r>
        <w:t>我只好装着睡醒了的样子翻了个身，懒洋洋说道：“咦，大军，你怎么坐起来了？是不是你那边睡得有点挤？”</w:t>
      </w:r>
    </w:p>
    <w:p>
      <w:r>
        <w:t>大军含含糊糊说是，我当时头脑极度发热，问道：“那我睡你那边，你到我这里来睡。”……等到我们重新躺下，已经变成了我和月儿睡在最外侧，而大军和我的女友却并肩而卧的场面。我躺下後便再不说话，并做出微微有规律的呼吸声表示我极度疲倦快睡着了，而大军也没再动作，不知道是不是真的睡了……</w:t>
      </w:r>
    </w:p>
    <w:p>
      <w:r>
        <w:t xml:space="preserve">       大军的宿舍是在很偏远的郊区，我和冰冰去的时候几乎在路上塞车塞了三个小时，然後又走了一个多小时才到，我们是已经非常地疲倦，所以在这种兴奋的情况下我的意识也开始慢慢模糊……突然我好像听到冰冰熟悉的声音，顿时清醒过来，睁眼一看，大军的手放在冰冰的乳房上，而冰冰，她紧紧握住大军的手，惊慌地看着大军！！ </w:t>
      </w:r>
    </w:p>
    <w:p>
      <w:r>
        <w:t>冰冰醒了！！！</w:t>
      </w:r>
    </w:p>
    <w:p>
      <w:r>
        <w:t>面对这种情况，我完全不知道该怎么办。这种事情，如果揭开了，冰冰会受到很大的伤害，况且，现在还没到不可收拾的地步啊！我屏息静气，等着冰冰的反应。</w:t>
      </w:r>
    </w:p>
    <w:p>
      <w:r>
        <w:t>冰冰显然很惊慌，她没想到好朋友的男友会对她这样，她只是紧紧抓住大军的手，竟然忘了把手从她的胸部推开。</w:t>
      </w:r>
    </w:p>
    <w:p>
      <w:r>
        <w:t>大军显然没料到冰冰会突然醒过来，也愣在那里。</w:t>
      </w:r>
    </w:p>
    <w:p>
      <w:r>
        <w:t>然而也不知他是怎样想的，也许他以为冰冰没有推开他的手是一种默许，我看见他的手似乎又轻轻在冰冰胸口抓了一下，冰冰忍不住哼了一声，这才连忙把大军的手往外面推。</w:t>
      </w:r>
    </w:p>
    <w:p>
      <w:r>
        <w:t>然而大军似乎有点兴奋过头，他也许觉得冰冰并不是很拒绝他，他竟然又伸出一只手向冰冰下身摸去。</w:t>
      </w:r>
    </w:p>
    <w:p>
      <w:r>
        <w:t>冰冰连忙把腿绻起来夹紧，并转过身去背向大军。</w:t>
      </w:r>
    </w:p>
    <w:p>
      <w:r>
        <w:t>大军见她没有说任何话，认为她是允许了，双手便在冰冰的大腿和屁股上来回抚摸揉捏。</w:t>
      </w:r>
    </w:p>
    <w:p>
      <w:r>
        <w:t>大军的动作并不轻柔，甚至相当用力，但是他碰的地方都是女人很敏感的地方，他手指在冰冰的大腿上划来划去，他用两根手指隔着内裤狠狠按在冰冰肛门，他隔着冰冰的内裤在冰冰的阴户上搓揉……</w:t>
      </w:r>
    </w:p>
    <w:p>
      <w:r>
        <w:t xml:space="preserve">       冰冰显然受不了了，身体开始不断颤抖，双腿也没有夹紧，反而慢慢地分开了一些……</w:t>
      </w:r>
    </w:p>
    <w:p>
      <w:r>
        <w:t xml:space="preserve">       大军更加激动，突然一下子将冰冰的内裤扯到膝盖的位置，冰冰立刻按住他的手不让他脱下去。</w:t>
      </w:r>
    </w:p>
    <w:p>
      <w:r>
        <w:t>我不知道当时冰冰心里在想什么，是担心被发现，还是她被大军挑逗了起来想要。反正冰冰只坚持了一小会儿就把手放开了，好像是放弃了抵抗的样子。</w:t>
      </w:r>
    </w:p>
    <w:p>
      <w:r>
        <w:t>大军见冰冰不再阻拦，立刻将冰冰的内裤彻底脱下，手指更是在冰冰的阴部来回抽动，很明显是在进攻女人最敏感的阴蒂。</w:t>
      </w:r>
    </w:p>
    <w:p>
      <w:r>
        <w:t>冰冰哪里忍受得了，顿时轻轻叫了出来。</w:t>
      </w:r>
    </w:p>
    <w:p>
      <w:r>
        <w:t>大军好歹还知道不能被我和月儿发现，我听见他很小声地问到：“我们到厕所去？”</w:t>
      </w:r>
    </w:p>
    <w:p>
      <w:r>
        <w:t>冰冰没有说话，她转过身看了看大军，然後突然向我看过来，我连忙闭眼装睡……悄悄睁眼，冰冰竟然从床上下来躺在大军的右边，我在大军左边装睡。</w:t>
      </w:r>
    </w:p>
    <w:p>
      <w:r>
        <w:t>大军显然没想到她会这样，一时手足无措。冰冰轻轻说道：“你不要太过分了！”</w:t>
      </w:r>
    </w:p>
    <w:p>
      <w:r>
        <w:t>大军这才反应过来道：“你想我怎么样？”</w:t>
      </w:r>
    </w:p>
    <w:p>
      <w:r>
        <w:t>冰冰沈默一会儿才说：“不要插进来。”然後便趴在我和大军的地铺上。大军几乎是饿狗一般脱下内裤压在冰冰背上。</w:t>
      </w:r>
    </w:p>
    <w:p>
      <w:r>
        <w:t>我听见冰冰发出了极轻极轻“啊”的一声，对於熟悉她的我来说，这是表明大军的生殖器已经碰到她完全湿透了的阴部了。眼见大军用手握住他的肉棒在冰冰下身磨了几下便向後一退再往前面一冲冰冰哼了一声，大军往後退了一下又再顶一次。</w:t>
      </w:r>
    </w:p>
    <w:p>
      <w:r>
        <w:t>冰冰并没有将两腿分开，所以大军根本无法进入到冰冰的阴道里面，只有在阴道口那里抽插而已。大军见冰冰并不配合，也就不再强求，紧紧压在冰冰身上一耸一耸地做起来。</w:t>
      </w:r>
    </w:p>
    <w:p>
      <w:r>
        <w:t>我眯眼睛看着我的女朋友冰冰在离我不到一米的地方被另外一个男人压在身上奸淫，心脏简直就是要跳了出来。</w:t>
      </w:r>
    </w:p>
    <w:p>
      <w:r>
        <w:t>冰冰把整个脸都埋在枕头里，双手紧紧抓住床单，苦苦忍耐不要叫出来，大军则越做越兴奋，双手从背後绕过来不断搓揉冰冰的乳房。慢慢地，冰冰放开了双腿，稍稍将屁股抬了起来，但听大军轻轻“嘿”地一下，冰冰全身一颤，尽管埋在枕头中，仍然呜呜地叫了出来。</w:t>
      </w:r>
    </w:p>
    <w:p>
      <w:r>
        <w:t>冰冰她实在控制不住自己配合大军将他的阳具整个插进了自己的阴道！</w:t>
      </w:r>
    </w:p>
    <w:p>
      <w:r>
        <w:t>大军显然已经激动起来，他几乎忘了我和他的女朋友都在旁边躺着，忘我地把冰冰的屁股进一步抬高几乎形成狗趴式，更加快速地抽插。</w:t>
      </w:r>
    </w:p>
    <w:p>
      <w:r>
        <w:t>我是最近这几天一直和冰冰做爱，当然知道冰冰那诱人的小穴的厉害。每次我从後面插进冰冰的阴道时，只需要抽插十几下，冰冰的阴道口便会紧缩刺激男人最敏感的阴茎下部，实在难以抵抗。</w:t>
      </w:r>
    </w:p>
    <w:p>
      <w:r>
        <w:t>果然，大军抽插了不到半分锺，冰冰的整个身体便随着他的抽动而前後晃动起来，大军的呼吸顿时开始急促，只见他突然趴倒在冰冰身上，从後面死命抱住冰冰阴部，身体一阵颤抖之後便不动了……</w:t>
      </w:r>
    </w:p>
    <w:p>
      <w:r>
        <w:t xml:space="preserve">       第二天，冰冰很早就叫我起床，对月儿说她身体不舒服想回家，然後我们便一起离开了。</w:t>
      </w:r>
    </w:p>
    <w:p>
      <w:r>
        <w:t>我没有给冰冰说过任何关於这件事的东西，冰冰也完全不提，仍然和以前一样。</w:t>
      </w:r>
    </w:p>
    <w:p>
      <w:r>
        <w:t>我觉得那天晚上的事情是冰冰自愿的，然而我不怪她。冰冰很爱我，但并不是说她不能去尝试一下和别人进行性接触，否则，一辈子岂不是太单调了吗？</w:t>
      </w:r>
    </w:p>
    <w:p>
      <w:r>
        <w:t>后来冰冰跟我一起到了无锡住在了一起，冰冰找了个办公室文员的工作。</w:t>
      </w:r>
    </w:p>
    <w:p>
      <w:r>
        <w:t xml:space="preserve">       自从上次那件事发生之後，大军就常常开车带着月儿来找我和冰冰。虽然我们四个人看起来并没有什么异常，冰冰和月儿依然是感情很好的姊妹淘，但是我总觉得我们在一起时，大军的眼神常常瞟向冰冰的身上，看样子大军这家伙是食髓知味，有了一个那么漂亮的女朋友，竟然还想找机会再上一次冰冰。（其实这个是每个男人的通病，吃在碗里，看在锅里，女朋友总是别人的好。）还好冰冰总是会避免跟大军有任何多余的接触，显然冰冰还是爱着我的，上次的事件并不能影响我跟冰冰的感情。</w:t>
      </w:r>
    </w:p>
    <w:p>
      <w:r>
        <w:t>然而大军似乎是很不死心，几乎每两个礼拜就跟月儿一起邀我和冰冰去他们那玩，不然就是带着月儿到我住的地方来找冰冰。但是每次冰冰都刻意的避免留下过夜，直到我生日的那一天。</w:t>
      </w:r>
    </w:p>
    <w:p>
      <w:r>
        <w:t>由於刚好碰上周末，大军便带着月儿说要来帮我庆祝生日。提着大包小包的美食而来的他们，当然不会忘了顺便买些啤酒。後来大军嫌啤酒太淡不够过瘾又去弄来一瓶威士忌。</w:t>
      </w:r>
    </w:p>
    <w:p>
      <w:r>
        <w:t>当天晚上我们四个人吃喝玩闹的直到夜深，冰冰两颊殷红的正准备送大军跟月儿离开。</w:t>
      </w:r>
    </w:p>
    <w:p>
      <w:r>
        <w:t>只见大军一脸涨红，走路都走不好，看样子是不可能让他开车回去的了，而月儿也好不到哪去，刚刚还吐过的她恐怕站也站不直。</w:t>
      </w:r>
    </w:p>
    <w:p>
      <w:r>
        <w:t>於是冰冰也不好再坚持要他们回家。</w:t>
      </w:r>
    </w:p>
    <w:p>
      <w:r>
        <w:t>我住的地方能睡觉的只有一间卧房和一张床，於是冰冰和月儿就理所当然的睡在床上，我和大军则是打地铺。情况跟四个月前又是一样，还好这次大军醉得厉害，应该不可能醒得过来。</w:t>
      </w:r>
    </w:p>
    <w:p>
      <w:r>
        <w:t>或许是因为隔天不用上班再加上人在自己家中，我和冰冰实在也喝了不少，冰冰在梳洗一番後不久便在床上昏昏睡去。</w:t>
      </w:r>
    </w:p>
    <w:p>
      <w:r>
        <w:t>我虽然也是很疲倦而且酒精的效果正在慢慢地发作，躺在地铺上却怎样也睡不着，望着沉睡中的三个人，脑海里一直浮现着那天在大军宿舍里冰冰趴在地上被大军抽插的景象。</w:t>
      </w:r>
    </w:p>
    <w:p>
      <w:r>
        <w:t>突然间大军翻个身坐了起来，我吓了一跳连忙闭上眼睛，只听到大军用力的打了一个哈欠，然後叫了我的名字，我装睡没理他看看他又想干什么。过了一会大军看我没啥反应像是睡死了一样，他又接着叫了月儿和冰冰，那两个女孩醉得那么厉害根本就醒不过来，反而是大军的声音清楚而不含混，我开始觉得大军根本没喝醉，一股不详的感觉突然涌上我的心头。</w:t>
      </w:r>
    </w:p>
    <w:p>
      <w:r>
        <w:t>接着我感觉到大军站起身来走向冰冰的床边，我心想大军你也太夸张了，竟然想再次淫辱我的女友。偷偷瞄了一眼，却发现大军站在床边不知道在想什么，并没有如我想像的那样对冰冰上下其手，就当我正在猜测他的目的时，大军将他的双手慢慢的伸到冰冰的背部和大腿下面，他竟然将冰冰一把抱起来走向客厅！</w:t>
      </w:r>
    </w:p>
    <w:p>
      <w:r>
        <w:t>我真是不敢相信大军竟然胆子大到如此！</w:t>
      </w:r>
    </w:p>
    <w:p>
      <w:r>
        <w:t>我的客厅不大，整个客厅全铺着组合软垫，看样子大军是想在客厅的地板上奸淫冰冰。我偷偷转过头去看看情况，只见大军慢慢将冰冰放在客厅中央，而冰冰显然是喝太多了，只是无意义的发出几声呓语便再度陷入熟睡。</w:t>
      </w:r>
    </w:p>
    <w:p>
      <w:r>
        <w:t>大军将冰冰放置好後就开始动手脱下自己的衣服，不一会儿大军全身上下就已经一丝不挂了，当时我心里除了气愤之外，更令我害怕的是兴奋的感觉竟然远超过愤怒，难道说我喜欢看着我的女友被别人奸淫！？然而不可否认的我当时的确想继续看下去，而不是打算阻止大军。</w:t>
      </w:r>
    </w:p>
    <w:p>
      <w:r>
        <w:t>全身赤裸的大军此时正在解开我女友的钮扣。前扣式的睡衣，七八颗扣子一下子全都被打开了，露出了冰冰白嫩的躯体。原本冰冰在家里是不穿内衣睡觉的，今天可能是因为大军在，所以她在睡衣之下又加上一件胸罩。</w:t>
      </w:r>
    </w:p>
    <w:p>
      <w:r>
        <w:t>由於大军上次并没有机会好好欣赏冰冰的身体，所以当看到冰冰农纤合度的身材时，大军显然是精虫冲脑色急攻心，他动作粗鲁的解下冰冰的胸罩并准备脱下她的内裤，结果冰冰终於被吵醒了！</w:t>
      </w:r>
    </w:p>
    <w:p>
      <w:r>
        <w:t>冰冰迷迷糊糊睁开眼一看自己衣衫不整，而赤身裸体的大军跨在自己身上正在脱自己的内裤她立刻尖叫一声！</w:t>
      </w:r>
    </w:p>
    <w:p>
      <w:r>
        <w:t>大军马上捂着冰冰的嘴说道：“你不想被他们看到我们现在的样子吧？”冰冰立刻将眼光转向房间，吓得我连忙闭上眼装睡。</w:t>
      </w:r>
    </w:p>
    <w:p>
      <w:r>
        <w:t>接着听到冰冰的声音说道：“你到底想怎样？你这样做对得起月儿吗？”</w:t>
      </w:r>
    </w:p>
    <w:p>
      <w:r>
        <w:t>大军沉默了一下子然後便说：“实在是因为你长得太美了！自从上次我们做过以後我就一直想着你。”</w:t>
      </w:r>
    </w:p>
    <w:p>
      <w:r>
        <w:t>似乎是女人就经不起男人称赞她的美丽，尤其是那又是实话时，所以冰冰的声音虽然还是显得很气愤但是感觉有比较软化一点：“你不应该这么做的，上次只是意外，以後也不要再提起，你现在住手我们就当作没发生过！”</w:t>
      </w:r>
    </w:p>
    <w:p>
      <w:r>
        <w:t>我再次睁开眼睛偷看，只见大军两手拉着冰冰内裤的两边试图脱下它，而冰冰一手遮着胸部一手拉着内裤不让大军继续。</w:t>
      </w:r>
    </w:p>
    <w:p>
      <w:r>
        <w:t>大军不死心说道：“再跟我做一次，只要一次就好！我以後保证不再对你有非分之想。</w:t>
      </w:r>
    </w:p>
    <w:p>
      <w:r>
        <w:t>我是那么的喜欢你！你就完成我的愿望吧！”说完双手又往下拉了一些。</w:t>
      </w:r>
    </w:p>
    <w:p>
      <w:r>
        <w:t>冰冰仍旧坚持着不放手并且对大军说道：“你不要再说了！我们本来就不应该发生关系的，你快放手！”</w:t>
      </w:r>
    </w:p>
    <w:p>
      <w:r>
        <w:t>大军依然不放弃道：“反正我们已经做过一次了，再做一次就好！让我断了对你思念吧。不然以後我每天都会因为想着你而睡不着的，就最後一次！真的！”</w:t>
      </w:r>
    </w:p>
    <w:p>
      <w:r>
        <w:t>说完之後他双手放开冰冰的内裤。他们俩个人就这样四目对望了一阵子，大军觉得冰冰心里是答应了，只是碍於面子问题而不说，於是大军捉住冰冰的双手将冰冰的手压在地板上，然後低下身去要亲吻冰冰。</w:t>
      </w:r>
    </w:p>
    <w:p>
      <w:r>
        <w:t>冰冰挣扎了几下，但是大军的力气根本不是冰冰能比拟的，冰冰看无法挣脱也就不动了，但是她并没有回应大军的吻。</w:t>
      </w:r>
    </w:p>
    <w:p>
      <w:r>
        <w:t>大军进攻了几次冰冰的柔软双唇，但在不得其门而入之後他转而亲吻她的乳房。</w:t>
      </w:r>
    </w:p>
    <w:p>
      <w:r>
        <w:t>冰冰皱着眉头紧闭双唇似乎是在忍耐着不要叫出声音来，但是敏感的乳头在男人舌头的挑逗下已经渐渐变的坚挺。</w:t>
      </w:r>
    </w:p>
    <w:p>
      <w:r>
        <w:t>大军可能认为冰冰已经动了情欲於是放开她的双手，空出双手急切的要再脱下冰冰的内裤。</w:t>
      </w:r>
    </w:p>
    <w:p>
      <w:r>
        <w:t>只见冰冰冷冷的对大军说道：“你真的非得这样做才可以吗？”</w:t>
      </w:r>
    </w:p>
    <w:p>
      <w:r>
        <w:t>大军被冰冰的语气吓到了，一时之间哑口无言只是看着冰冰发呆。</w:t>
      </w:r>
    </w:p>
    <w:p>
      <w:r>
        <w:t>冰冰的表情凝重不发一语，过了一会她开口说道：“今晚过後，你不要再跟月儿来找我……”</w:t>
      </w:r>
    </w:p>
    <w:p>
      <w:r>
        <w:t>大军不明白问道：“你的意思是？”</w:t>
      </w:r>
    </w:p>
    <w:p>
      <w:r>
        <w:t>冰冰顿了顿像是下定决心似的说道：“今晚是最後一次！以後你要好好对待月儿，我不想要再跟你有任何瓜葛，除非你们结婚，不然就大家就不用再见了。”</w:t>
      </w:r>
    </w:p>
    <w:p>
      <w:r>
        <w:t>大军一听知道冰冰默许了，连忙说道：“没问题！今晚过後我绝对会好好对待月儿不再纠缠你！”说完再次试着脱掉冰冰的内裤，而冰冰竟然略抬起身来好方便大军动手。</w:t>
      </w:r>
    </w:p>
    <w:p>
      <w:r>
        <w:t>此刻我的心里真的是百感交集，看着心爱的女友躺在别人的胯下裸裎相对，更甚者她还配合对方任其淫辱，这情景除了令我妒火中烧之外也让我兴奋莫名！在大军胯下的冰冰看起来有着另一种妖艳的美感，我甚至有点期待这场戏不要太早结束。</w:t>
      </w:r>
    </w:p>
    <w:p>
      <w:r>
        <w:t>大军看冰冰愿意配合显然是喜出望外，脱下冰冰的内裤後他站起身来走向他的背包，翻找一阵之後手上赫然是今晚他们带来拍摄生日会的Ｖ８摄影机！这混蛋竟然还想将他奸淫冰冰的过程拍下来！</w:t>
      </w:r>
    </w:p>
    <w:p>
      <w:r>
        <w:t>冰冰看到大军手上的摄影机显然是很惊慌，连忙用手遮掩自己的身体边摇头说道：“不行！不可以拍！”</w:t>
      </w:r>
    </w:p>
    <w:p>
      <w:r>
        <w:t>大军不管她继续拿着摄影机对着冰冰边说道：“没有关系啦，我只是想要为我今生最值得怀念的一夜留点纪念而已，不会有其他人看到这卷带子的。”</w:t>
      </w:r>
    </w:p>
    <w:p>
      <w:r>
        <w:t>冰冰依然不肯退让的说道：“不行！绝对不可以！”</w:t>
      </w:r>
    </w:p>
    <w:p>
      <w:r>
        <w:t>大军继续试着说服冰冰说：“可是，万一今晚过後我还是想着你，至少我可以看看录影带一解思念之苦啊。你就好人做到底让我拍吧。”</w:t>
      </w:r>
    </w:p>
    <w:p>
      <w:r>
        <w:t>冰冰没有回应，大军又再说道：“我当然会好好对待月儿，但是万一我忍不住又想你的时候，我就看看带子，直到我慢慢的能对你死心也好让我能渐渐地专心在月儿身上，这样不是很好吗？”</w:t>
      </w:r>
    </w:p>
    <w:p>
      <w:r>
        <w:t>冰冰沉思了一下，放松双手说道：“那你要保证绝对，绝对不能让其他人看到这卷带子喔！”</w:t>
      </w:r>
    </w:p>
    <w:p>
      <w:r>
        <w:t>大军当然是满口答应。</w:t>
      </w:r>
    </w:p>
    <w:p>
      <w:r>
        <w:t>於是就看大军拿着摄影机以各种角度拍摄冰冰的裸体，不时还用另一只手去揉捏冰冰白皙的乳房，甚至他还扳开冰冰的大腿用手指拨开那水嫩的阴户来拍。</w:t>
      </w:r>
    </w:p>
    <w:p>
      <w:r>
        <w:t>冰冰显然是很难为情，被别的男人也是好友的男友以各种下流的姿势拍摄影片，她终於无法忍受那种羞耻感开口说道：”你不要再拍了啦！”</w:t>
      </w:r>
    </w:p>
    <w:p>
      <w:r>
        <w:t>大军大概也玩够了！想换换口味，便捉着他已经翘得半天高的阴茎对冰冰说道：“那你帮我吹一下，不然我就继续拍。”</w:t>
      </w:r>
    </w:p>
    <w:p>
      <w:r>
        <w:t>这家伙竟反客为主的威胁起冰冰来，而冰冰好像也忘了为什么事情会变成这种地步就傻傻的被唬住了。</w:t>
      </w:r>
    </w:p>
    <w:p>
      <w:r>
        <w:t>於是冰冰坐起身来慢慢的靠近大军那高举的阳具，迟疑了一下就张开嘴含住他的龟头开始帮大军口交。</w:t>
      </w:r>
    </w:p>
    <w:p>
      <w:r>
        <w:t>有人说过这世界上只有两种男人，一种是喜欢被吹喇叭的，另外一种就是死的。</w:t>
      </w:r>
    </w:p>
    <w:p>
      <w:r>
        <w:t>我也很喜欢冰冰含着我的老二时，舌头在龟头边来回舔舐的麻痒快感，但是冰冰并不是很喜欢帮我口交。通常我要多番要求她才肯帮我吹，即使这一年多以来冰冰帮我口交的次数仍旧不多。现在看着冰冰正在吞吐着另一根阴茎，我心底的妒意又再度上升。</w:t>
      </w:r>
    </w:p>
    <w:p>
      <w:r>
        <w:t>再看大军的表情显然是很享受，看着别人女友正在吹舔自己的老二，大军也不浪费的把这个镜头完全纪录下来。</w:t>
      </w:r>
    </w:p>
    <w:p>
      <w:r>
        <w:t>冰冰吹了大概一分钟之後好像打算停手了，大军大概也发现了於是他用左手按着冰冰的头不让冰冰挣脱，接着开始迅速摆动屁股。</w:t>
      </w:r>
    </w:p>
    <w:p>
      <w:r>
        <w:t>冰冰的表情显得很难过，但是又不敢反抗，大军的腰越扭越快突然他低吼一声： “吞下去！”然後就把冰冰的头紧紧按在他的老二上，只见大军的臀部肌肉一阵一阵的收缩显然正在把他的精液射进冰冰的嘴里。</w:t>
      </w:r>
    </w:p>
    <w:p>
      <w:r>
        <w:t>而冰冰则是脸色涨红彷佛快掉下泪来，过了一会大军对冰冰说：“张开嘴，我要拍下精液在你嘴里的样子。”</w:t>
      </w:r>
    </w:p>
    <w:p>
      <w:r>
        <w:t>冰冰终於忍不住掉下眼泪但是还是听话的张开充满大军精液的嘴巴。</w:t>
      </w:r>
    </w:p>
    <w:p>
      <w:r>
        <w:t>从我的角度看不清楚那是什么样的景象，但是想像一下冰冰梨花带雨红唇微张，嘴里满溢着别的男人的白浊精液，而大军正在疲软的阴茎还含在冰冰的口中没有拔出来，我不由得感到一股血液直冲脑门，恨不得立刻推开大军马上跟冰冰干上一炮。</w:t>
      </w:r>
    </w:p>
    <w:p>
      <w:r>
        <w:t>大军松弛下来之後看到冰冰哭了也有点不知所措，他赶紧安慰冰冰道：“对不起！是不是弄痛你了？”</w:t>
      </w:r>
    </w:p>
    <w:p>
      <w:r>
        <w:t>冰冰啜泣道：“你那么用力……顶得人家的喉咙好痛，好想吐！”</w:t>
      </w:r>
    </w:p>
    <w:p>
      <w:r>
        <w:t>大军轻轻的吻去冰冰的眼泪并说道：“对不起啦，因为你吹的我好舒服，我忍不住才……不要哭了好吗？”</w:t>
      </w:r>
    </w:p>
    <w:p>
      <w:r>
        <w:t>看冰冰点了点头大军便放心的说道：“来，帮我把它舔乾净不然滴到垫子上就不好处理了！”</w:t>
      </w:r>
    </w:p>
    <w:p>
      <w:r>
        <w:t>冰冰微嗔的瞪了大军一眼之後竟然还是乖乖的帮大军把他的阴茎舔乾净！</w:t>
      </w:r>
    </w:p>
    <w:p>
      <w:r>
        <w:t>干！她可从来没这样帮过我！你大军何德何能竟然让冰冰帮你吹完喇叭後还用嘴帮你舔乾净！</w:t>
      </w:r>
    </w:p>
    <w:p>
      <w:r>
        <w:t>冰冰舔完之後看着大军说道：“你可千万不能不守诺言喔，不然我这辈子都不会原谅你的。”</w:t>
      </w:r>
    </w:p>
    <w:p>
      <w:r>
        <w:t>大军当然信口允诺，於是冰冰开始准备穿上衣服。大军连忙拉住冰冰的手说道：“不是说好跟我做一次的吗？”</w:t>
      </w:r>
    </w:p>
    <w:p>
      <w:r>
        <w:t>冰冰脸色惊讶的回答：“你不是已经出来过了吗？”</w:t>
      </w:r>
    </w:p>
    <w:p>
      <w:r>
        <w:t>大军显然不是那么容易满足的家伙，他边摸着冰冰浑圆的双乳边说：“我还没跟你的小妹妹亲热呢。”</w:t>
      </w:r>
    </w:p>
    <w:p>
      <w:r>
        <w:t>冰冰轻轻推开大军轻薄的手说道：“帮你吹出来还不够啊？你哪还有力气再使坏啊？”</w:t>
      </w:r>
    </w:p>
    <w:p>
      <w:r>
        <w:t>大军顺势拉着冰冰的手去套弄他的阴茎边说道：“只要你摸摸它，它就有精神啦！”</w:t>
      </w:r>
    </w:p>
    <w:p>
      <w:r>
        <w:t>冰冰笑骂大军：“谁要摸摸它啊？它累死最好！省得作怪！”</w:t>
      </w:r>
    </w:p>
    <w:p>
      <w:r>
        <w:t>大军不容冰冰有机会拒绝就立刻又将冰冰推倒在地板上，冰冰彷佛是看开了也不再抵抗，於是大军便趁此刻将Ｖ８放置在适当的位置，准备录制他和冰冰的床戏。</w:t>
      </w:r>
    </w:p>
    <w:p>
      <w:r>
        <w:t>准备就绪之後大军重新回到冰冰身边。</w:t>
      </w:r>
    </w:p>
    <w:p>
      <w:r>
        <w:t>由於刚刚才在冰冰嘴里打过一炮消了火，所以这一次大军好像打算好好的品尝冰冰的肉体，他先是以双手从冰冰的脸庞慢慢地往下抚摸过去，顺着冰冰光滑的颈子移到那丰腴的双乳，沿着浑圆的曲线轻揉着冰冰的乳房。</w:t>
      </w:r>
    </w:p>
    <w:p>
      <w:r>
        <w:t>过了一会大军低下头去含住冰冰的乳头，接着又从冰冰的胸部吻到肚脐，从大腿内侧吻到冰冰的阴户。冰冰显然是被大军挑动了，只见她轻咬着自己的手指，两腿不住的扭动着。</w:t>
      </w:r>
    </w:p>
    <w:p>
      <w:r>
        <w:t>突然冰冰轻轻的噫一声，原来大军整个头都埋到冰冰的两腿之间，看来是在冰冰的阴部大逞口舌之快。等到冰冰因为兴奋而开始轻轻呻吟起来时，大军一个起身握着再度生龙活虎的阳具对准冰冰已经湿润的阴道慢慢的插了进去。</w:t>
      </w:r>
    </w:p>
    <w:p>
      <w:r>
        <w:t>冰冰再度咬住自己的手指而且咬得不轻，这次客厅没有枕头，显然冰冰得花不少力气才能忍住不叫出声音来！大军慢慢的挺进他的腰干直到他的老二完全没入冰冰的体内，停了一会大军用手抱住冰冰的屁股开始抽插，一边抽插还不忘调整位置好让镜头可以拍摄到完整的画面。</w:t>
      </w:r>
    </w:p>
    <w:p>
      <w:r>
        <w:t>冰冰的眉头微蹙一手紧捉着大军的手臂，大军的动作越来越快而冰冰显然是忍的很难受，满脸通红的煞是可怜。</w:t>
      </w:r>
    </w:p>
    <w:p>
      <w:r>
        <w:t>可能是刚刚才射过一次的关系，大军一直迟迟不缴械，他对着摄影机变换着各种姿势却苦了冰冰，终於冰冰开口求饶道：</w:t>
      </w:r>
    </w:p>
    <w:p>
      <w:r>
        <w:t>“我不行了！你快点出来吧……不要……不要再做了……我好难过……”</w:t>
      </w:r>
    </w:p>
    <w:p>
      <w:r>
        <w:t>大军可能也於心不忍於是将冰冰翻过身来成为狗趴後背式，一手紧抱着冰冰的腰另一手用力的揉搓冰冰的乳房猛烈的摆动着屁股，这个姿势对大军或是冰冰来说都是相当刺激的。</w:t>
      </w:r>
    </w:p>
    <w:p>
      <w:r>
        <w:t>冰冰手肘撑着地板咬着自己的手臂满脸涨红的苦苦忍耐不敢叫出声音来，大军则捉着冰冰的水蛇腰奋力来回的抽动，干到後来甚至还低声噢噢的叫着，不到一分钟大军就用力抱紧冰冰的腰像是要把阴茎插到她体内最深处一样然後一阵颤抖，大军再度把他的精虫们注入了我女友的阴道深处！然後大军两手抱着冰冰的双乳两个人一起瘫在客厅的地板上。</w:t>
      </w:r>
    </w:p>
    <w:p>
      <w:r>
        <w:t>过了一会冰冰回过神来惊叫道：“糟了！你射在里面了！我危险期还没过耶！”</w:t>
      </w:r>
    </w:p>
    <w:p>
      <w:r>
        <w:t>大军刚刚已经冰冰身上爽过了，慢条斯理的说道：“不会那么准啦，而且我是第二次射出来，精虫的量不足以受孕的啦。”</w:t>
      </w:r>
    </w:p>
    <w:p>
      <w:r>
        <w:t>冰冰还不是很放心的样子，大军就再补充道：“真的……相信我啦！好歹我也在大学里任教耶！”</w:t>
      </w:r>
    </w:p>
    <w:p>
      <w:r>
        <w:t>冰冰才稍稍释怀的说道：“那就好，不然要是怀孕了我可就死定了！”</w:t>
      </w:r>
    </w:p>
    <w:p>
      <w:r>
        <w:t>大军回过气後，将冰冰抱起来再度向她的双唇叩关，冰冰竟然就迎合着他的舌头吻了起来。</w:t>
      </w:r>
    </w:p>
    <w:p>
      <w:r>
        <w:t>当四片嘴唇分开之後，大军的表情怪怪的说道：“怎么还有精液的味道？而且还带有酒味？”</w:t>
      </w:r>
    </w:p>
    <w:p>
      <w:r>
        <w:t>冰冰笑嘻嘻的说道：“让你自己也尝尝味道嘛，看你以後还会不会叫人家吃下去？”原来冰冰是为了报复大军硬要她吞下精液才跟他接吻的。</w:t>
      </w:r>
    </w:p>
    <w:p>
      <w:r>
        <w:t>可是看着他们打情骂俏的样子，我不禁有股醋意涌上心头，而那卷春宫带子我也要想办法调包过来，我可不敢相信大军的人格，万一被他拿去贴补家用，我岂不是赔了夫人又折兵？！</w:t>
      </w:r>
    </w:p>
    <w:p>
      <w:r>
        <w:t>这个时候一道亮亮的黏液沿着冰冰的大腿往下滴出来，冰冰赶紧随手拿起一旁的内裤擦拭，大军这小子竟然连这种镜头都不放过，拿起Ｖ８猛拍。</w:t>
      </w:r>
    </w:p>
    <w:p>
      <w:r>
        <w:t>冰冰边清理边对大军说道：“你要记得你答应我的事，不许反悔喔！”</w:t>
      </w:r>
    </w:p>
    <w:p>
      <w:r>
        <w:t>大军还想伸手去抠冰冰的小穴，结果被冰冰狠狠的瞪了一下：“你要是敢反悔，我一定会让你後悔的！”大军被冰冰突然的转变给吓倒，呆了一会连忙发誓说一定会信守诺言，接下两个人没有再交谈，各自善後之後就回房睡觉去了，我趁大军睡觉的时候偷回了带子。</w:t>
      </w:r>
    </w:p>
    <w:p>
      <w:r>
        <w:t xml:space="preserve">第六章 月儿与大军的婚礼 </w:t>
      </w:r>
    </w:p>
    <w:p>
      <w:r>
        <w:t>事后过了几个月，这几个月，大军果然没有再来我们家，直到传来大军和月儿要结婚的消息，月儿请冰冰和我当他们的伴郎伴娘。我决定要报复大军，毕竟大军的女友月儿也是个美女，我女友都被他玩了2次，说什么也得玩回来。</w:t>
      </w:r>
    </w:p>
    <w:p>
      <w:r>
        <w:t>大军的婚期已定，最近要拍婚纱，他除了邀我们当他的伴郎、伴娘外，还要麻烦女友冰冰帮他们挑婚纱。大军其实相当大男人，自己挑选好之后就自己到旁边打起行动电话来，真有那么忙吗？不像我跟随在冰冰身后亦步亦趋，体贴且细心当然色色的我绝对不是这么单纯的，因为在挑选礼服时可以左右观摩，礼服嘛！不是露背就是露胸，有些还露露大腿哩！你说我是不是很体贴？伴娘的礼服也没多少选择，只是冰冰雀跃得就像她自己要嫁一样，抓住摄影师兼老板的ＤＡＶＩＤ问个不停。</w:t>
      </w:r>
    </w:p>
    <w:p>
      <w:r>
        <w:t xml:space="preserve">       我怕冷落了新娘子月儿，于是要冰冰过去招呼月儿。就不远处月儿正愁没人帮她看，光听礼服公司小姐的话似乎不是那么可靠，对于我的「体贴」她报以会心的微笑月儿的胸部虽没有冰冰伟大，但是臀部的曲线却相当耐人寻味，堪称死亡诱惑，尤其是穿着紧身裙时又翘又圆的美臀真想咬一口，每每让我暇想无限，如果能从后面来一炮一定爽歪歪。尤其她那深情的长睫毛，不但让她在端庄的气质里有另一种悠雅，还把她水汪汪的大眼睛衬托得如宝石如寒星，套句广告词说：柔柔（油油）亮亮闪闪动人。</w:t>
      </w:r>
    </w:p>
    <w:p>
      <w:r>
        <w:t>大概是我想得太逼真，色色的眼神让身边的冰冰吃味，她重重拧我一把，敲我一记爆栗，但是看在月儿眼里，只觉得我们如胶似漆、蜜里调油，好不羡慕，她哪知为的是她勾魂的美翘臀？只是挑选礼服没有想象中有趣，她被服务的小姐看得紧紧的，我在一旁坐下来不禁哈欠连连，瞄一下左侧的冰冰竟然还是维持百分之两百的热络，服了她，只是她已经脱离结婚的主题，乱七八糟让月儿试穿起来。两个女人胡搞瞎搞，我更佩服老板的肚量与耐心，因为那个本来服务的小姐看我们并不专心挑选，丢下一句「您慢慢看」就往楼下走。美丽的女人真的有比较多的便利，可是……俗话说：先别佩服得太早（后来印证）！</w:t>
      </w:r>
    </w:p>
    <w:p>
      <w:r>
        <w:t>俗话好象没这么说？室内呆久了很闷，随大军到外头透透气，抽管烟后，大军想先开溜（我猜测的），声称「还有事」，就不知道有甚么事那么重要？把两个女人托我载回去。</w:t>
      </w:r>
    </w:p>
    <w:p>
      <w:r>
        <w:t xml:space="preserve">       月儿连个性都是温温的小女人，还叮咛大军小心开车不用耽心，听到她柔柔的声音，全身毛孔无一处不妥贴，大军一定是前世修来的福报。</w:t>
      </w:r>
    </w:p>
    <w:p>
      <w:r>
        <w:t xml:space="preserve">      趁他们不注意时，往她那间更衣室看去，一不小心就搜寻到一件浅绿色的胸罩被搁在包包上，连胸罩都显得很有气质！这个不小心落到我眼皮子下的邂逅，哦……？那现在她不就没有穿胸罩？这对月儿来说真是是个「凶兆」，闲来无事闷得慌，正好趁大军离开后来好好设计设计，正所谓—不为无益之事，何以聊有涯之生？没知识又没常识，加上不喜欢看电视的我后来才知道：女孩子换穿礼服时是必须把胸罩脱掉的，因为礼服通常在前胸后背都会作文章，且有特殊剪裁，礼服前胸都会含有罩杯的，因此必须脱掉胸罩才能穿上，没甚好大惊小怪的，当然也有例外，请不用太计较。</w:t>
      </w:r>
    </w:p>
    <w:p>
      <w:r>
        <w:t xml:space="preserve">       这个伟大的发现不亚于爱迪生发明电灯，照亮我黯淡的午后。眼前最大的问题就是，我可爱美丽兼大方的女友冰冰，她热心的帮忙月儿，让我像耗子咬乌龟——没地方下嘴！拄在那儿活像个大型废弃物。看月儿兴冲冲的着了套黑丝绒的晚礼服，把她白晰柔嫩的皮肤衬托得美伦美焕，尤其无肩低胸的款式刚好露出浑圆饱满的乳房（原来也不小嘛），看样子差点就露出乳晕了，循着视觉诱导到胸口，一朵暗红色黛丝玫瑰装饰更有画龙点睛的效果，仅仅看到前面就令人激赏！</w:t>
      </w:r>
    </w:p>
    <w:p>
      <w:r>
        <w:t xml:space="preserve">       果然有眼光。 她的艳光四射，吸引到隔壁等待的准新郎也是色眯眯的瞧着，当然那位帮那对新人服务的老板也啧啧称道。冰冰马上过去左右端详，边看边说那边太大、那边又太窄，但是月儿的神采震慑住所有人的眼睛，连老板看了都频频点头。</w:t>
      </w:r>
    </w:p>
    <w:p>
      <w:r>
        <w:t xml:space="preserve">       看到老板，让我心生一计，转向冰冰说：「冰冰，你不是也还没有挑好吗？快！趁老板有空去缠住他，听说他很利害，因为他也是这家店的首席摄影师，看到时候能不能啦过来我们这边。」冰冰迟疑一下小声问：「那月儿要怎么办？」</w:t>
      </w:r>
    </w:p>
    <w:p>
      <w:r>
        <w:t xml:space="preserve">    善体人意的月儿马上怂恿她过去，没关系！我又补上一句：「反正月儿自己挑，我来帮她拿就是，需要你的时后再向你求救。果然中计了，还真容易！亮相完了，又选中一套宝蓝色澎澎裙，是可爱型的，我帮月儿取下，怎么看她欲语还休的？原来是要我帮她解拉炼……ＹＡ！机会来了。</w:t>
      </w:r>
    </w:p>
    <w:p>
      <w:r>
        <w:t xml:space="preserve">       怀着兴奋的心情上前，伸出我的魔掌，一手抓起衣服、一手拉下，手背就贴在她背上，感觉得出来她比我紧张，动也不敢动的让我服务，「泼辣」一声，本想用力一拉到底，没想到才拉一小段就卡住了，用力扯两下仍然没解除，其实只是咬到布边罢了，但是我宁可慢慢磨蹭，她又紧张又关切的回头。不晓得我在搞鬼，我这么又拉又扯的，低低的胸口不小心就给牵动，乳波荡漾，在趁她一个不留意，一鼓作气「刷」一声给硬扯下来。 嘿！您可知那情形有多美好？黑色礼服应声掉落，红嫩嫩的奶头滴溜溜的乱颤，羞红的脸颊蜷缩着身体，是我始料未及的，一时雄雄忽然间不知要如何？被害人只有像写真女郎一样抱住胸部。我来个一不做二不休，说时迟那时快，顺势一脱，她就光溜溜只剩一件小内裤。 我来不及细看，她反应奇速躲到门板后面，我晓得机会稍纵即逝，用这辈子最诚恳的表情跟她说声「对不起！」我相信一定能感动她。</w:t>
      </w:r>
    </w:p>
    <w:p>
      <w:r>
        <w:t xml:space="preserve">        半晌，门又打开了，这回她低头含蓄，还带着薄羞的脸开门，我为了缓和尴尬，扯了个白色的谎话，说我甚么都没看到：「对不起！我不是故意的啦没想到有气质的月儿回顶我一句：「哦？那你是说我很小啰？」我装木讷不回话：她又说：「我知道！我没有你家冰冰大……嘻嘻！ 我老实说：「哪会！你的胸部很漂亮，不！你是……都很漂亮。」</w:t>
      </w:r>
    </w:p>
    <w:p>
      <w:r>
        <w:t xml:space="preserve">       逮到了吧？！看！还说没看到？」她一副抓到犯错小朋友的神情，就这样打破僵局……反而因为我看到她的裸体而更加亲近。</w:t>
      </w:r>
    </w:p>
    <w:p>
      <w:r>
        <w:t xml:space="preserve">   </w:t>
      </w:r>
    </w:p>
    <w:p>
      <w:r>
        <w:t xml:space="preserve">　　她说：「帮人家看看这套美不美？」经过刚才的插曲后，和月儿间的无形藩篱就解除了，她仗着冰冰在旁边以及我刚才的「罪行」，渐渐展露她活泼的另外一面，真正天真无邪的活泼。冰冰呢？不愧是我女友！不但已经和老板聊起来，甚至也和那对准新人有说有笑，这时候我看到老板不断上下打量冰冰，那种想把她给生吞活剥的样子，隐约有种不祥的念头闪过…「喂！喂！」月儿薄嗔带笑叫我：「才十几分钟工夫就想念冰冰啦？我叫你看看人家美不美？」</w:t>
      </w:r>
    </w:p>
    <w:p>
      <w:r>
        <w:t xml:space="preserve">       我回过神来，边看边回味刚才看到的裸体，连内裤的样式都没看清楚，只记得没错！是跟摆那儿的胸罩同套的。这下子我就不跟她客气，学冰冰这边扯扯、那里拉拉，说出一套大道理，唬得月儿在一楞一楞的，她仗着握住我看到她的把柄，一厢情愿的以为我不敢怎么样她渐渐掉进我的圈套。月儿眨眨眼好奇的说：「哦？那你帮我选一套嘛，好不好？」她倒撒起娇来了。</w:t>
      </w:r>
    </w:p>
    <w:p>
      <w:r>
        <w:t xml:space="preserve">    我早有预谋，挑选了好久，终于拿出早就相中的那套黑色套装，鱼网般的蕾丝在背部织成一朵半镂空的百合，短裙摆设计滚上荷叶边让臀部的曲线完全显示出来。 她嘉许我的眼光，喜形于色的进去换装…… </w:t>
      </w:r>
    </w:p>
    <w:p>
      <w:r>
        <w:t xml:space="preserve">       怎么没看到冰冰？何时只剩下那对新人？老板也不见了？ 原来冰冰和老板谈着谈着，竟然讲到试拍两组相片的「福利」，因为小姐过来告诉我们说月儿也可以拍才知道，但不过现在请不要去三楼摄影棚打扰老板他们。</w:t>
      </w:r>
    </w:p>
    <w:p>
      <w:r>
        <w:t xml:space="preserve">    直觉告诉我事有蹊跷，但是我放不开月儿——这到口的美肉娘。 </w:t>
      </w:r>
    </w:p>
    <w:p>
      <w:r>
        <w:t>冰冰跟老板上了三楼摄影棚，因为现场只有冰冰和老板，所以拍起来格外轻松，拍了一会儿，老板说冰冰的条件不错，又是夏天，应该可以拍的清凉一些，这样才能真正留下完美的身材。</w:t>
      </w:r>
    </w:p>
    <w:p>
      <w:r>
        <w:t>冰冰心想我就在楼下应该没关系。于是冰冰在老板的指导下，慢慢地解开衬衫的扣子，微微地露出半边酥胸，又缓缓撩起裙摆露出迷人的大腿，甚至连半透明的Ｔ字裤都若隐若现，而老板的镜头也咔擦咔擦的捕捉冰冰的迷人体态。</w:t>
      </w:r>
    </w:p>
    <w:p>
      <w:r>
        <w:t>过了不久，冰冰已经脱下了上衣，露出了黑色的迷人胸罩。由于是第一次在陌生人面前脱衣服，冰冰觉得很害羞又有点不安，但是老板很亲切又很专业，让冰冰放心了不少，不过冰冰还是感觉全身都有点发烫的感觉。</w:t>
      </w:r>
    </w:p>
    <w:p>
      <w:r>
        <w:t>又拍了一会儿，老板示意冰冰把裙子脱下，冰冰羞涩的看了老板一眼，但是却有一种莫名兴奋的感觉，于是冰冰就缓缓地脱下裙子，露出性感的半透明黑色丁字裤，冰冰发现老板似乎吞了吞口水。</w:t>
      </w:r>
    </w:p>
    <w:p>
      <w:r>
        <w:t>由于冰冰是第一次穿这么少暴露在男人眼前，真是有点害臊，可是内心却有点刺激和不安的感觉，这是冰冰从跟我在一起以后从来没有过的感觉。闪光灯闪了几下，老板又说既然来拍了，不如拍一些可以永久纪念的裸体艺术照，让生命留下一些精彩，所以请冰冰放开一些。</w:t>
      </w:r>
    </w:p>
    <w:p>
      <w:r>
        <w:t>冰冰想想可以把照片送给我当特别的礼物来增加我们之间的情趣，而且也很想看看自己拍出来的成果。由于有陌生人的在场，冰冰也觉得很刺激。而且既然要留下完美的记录，何不拍得彻底一点，以后也许没有这种机会了，而且老板看起来还蛮正派的，这又没有多余的人，于是冰冰慢慢的把内衣脱下，38E的乳房就弹了出来。</w:t>
      </w:r>
    </w:p>
    <w:p>
      <w:r>
        <w:t>虽然冰冰已经跟我在一起好几个月了，但是冰冰美乳还是没有什么变形，虽然乳头颜色有点深，但这种颜色更能透出冰冰这种成熟美妇的娇艳，当38E的乳房弹跳出来之际，冰冰霎时羞红了脸，也不太敢抬头看照相机。</w:t>
      </w:r>
    </w:p>
    <w:p>
      <w:r>
        <w:t>老板这时呆了一下，就一直猛按快门，冰冰的表情看起来也很诧异。此时的冰冰，由于暴露在外人面前，体内已产生了异样的变化，一阵酥酥麻麻的感觉正冲击着冰冰，心跳加快、全身发热，使冰冰产生前所未有的感觉。</w:t>
      </w:r>
    </w:p>
    <w:p>
      <w:r>
        <w:t>老板赞叹之余，示意冰冰把身上最后一件内裤也慢慢脱下。</w:t>
      </w:r>
    </w:p>
    <w:p>
      <w:r>
        <w:t>天哪！我岂不是全裸了？在陌生男人面前全裸是冰冰从来没有过的行为，冰冰想到这个大概已经有点兴奋了，加上老板的游说及赞美，所以冰冰就缓缓脱下了内裤，全身已经裸露在他面前。整齐的阴毛也露了出来……</w:t>
      </w:r>
    </w:p>
    <w:p>
      <w:r>
        <w:t xml:space="preserve">       此刻的冰冰已经感觉小穴中已有一丝淫液流了出来，脑部因受到很大的刺激，所以有点神魂颠倒，在老板的指导之下，冰冰的动作愈来愈大胆，行为已有点失控了。摆了很多姿势之后，老板故意问冰冰是不是处女，并称赞冰冰的体态像处女一样纯洁可爱，这番挑逗的话语让冰冰心中像吃了吗啡一样兴奋，身体也更加亢奋起来。</w:t>
      </w:r>
    </w:p>
    <w:p>
      <w:r>
        <w:t>此时老板告诉冰冰说∶「美人，乳头要挺一点，拍出来才会好看喔。」并叫冰冰自己捏捏自己的乳头，看能不能让乳头挺一点。</w:t>
      </w:r>
    </w:p>
    <w:p>
      <w:r>
        <w:t>冰冰于是害羞地照着老板的话做，不过这画面真是令人血脉喷张，因为冰冰搓揉自己乳房的画面，像极了日本Ａ片中的情节。冰冰发现老板的裤裆迅速膨胀起来。</w:t>
      </w:r>
    </w:p>
    <w:p>
      <w:r>
        <w:t>忽然老板停止了拍摄，说：「这样拍出的效果不好。」于是他到楼上拿了一个黄色的小模型杯，接着从小杯中拿出一根小冰棍，走到了冰冰身边，口中还是不断赞美冰冰的身材，说因为乳头不够挺怕画面不够美，所以他征求冰冰的同意，要用冰棍刺激一下乳头，由于冰冰很信任他的专业，也没听清楚老板的话就点点头。</w:t>
      </w:r>
    </w:p>
    <w:p>
      <w:r>
        <w:t>只见老板拿了小冰棍就往冰冰的乳头上磨蹭着绕圈，冰冰颤抖了一下，并发出「嗯……嗯」地一声呻吟，冰冰从来没有过这种刺激的经验！不过冰冰的表情应该是很舒服的样子，乳头也迅速的挺立起来，连乳晕上的小蕾也清晰可见。</w:t>
      </w:r>
    </w:p>
    <w:p>
      <w:r>
        <w:t>嗯！还是老板有经验，不然可能要我的舌头才有办法了……ＣＣ……老板这时还贴在冰冰的耳边，喃喃地不知说些什么，手中的冰棍也轻柔的刺激冰冰的乳头，此时冰冰似乎不自主地微微地张开双腿，顺着隙缝看去，熟悉的爱液也潺潺的顺着阴唇流下。这时老板将冰棍交到冰冰的手上，并引导冰冰将拿冰棍的手放到阴唇上滑动，才起身回到照相机旁继续拍摄。</w:t>
      </w:r>
    </w:p>
    <w:p>
      <w:r>
        <w:t>正当冰冰兴奋之余，一个极具香艳的画面出现在老板的面前，冰冰将冰棍在自己的小穴口滑动，有时还轻轻的塞进穴中，而且冰冰的脸上出现红潮了。老板知道冰冰在极度兴奋之中，虽然冰冰强忍着不发出声音，但他还是可以隐约听到一些急促的呼吸声。</w:t>
      </w:r>
    </w:p>
    <w:p>
      <w:r>
        <w:t>此时的冰冰感觉阴道比刚才更湿了，全身发烫，一种莫名的快感和刺激持续的冲击着冰冰，虽然没有人真正触摸到冰冰的身体，但内心的欲望已使冰冰无法自己了，冰冰甚至不想这么快结束摄影，淫欲已渐渐的淹没了冰冰的理智。</w:t>
      </w:r>
    </w:p>
    <w:p>
      <w:r>
        <w:t>这时老板拉开幕帘。后方出现一张古典的欧式大床，并请冰冰移动到床上继续拍摄。</w:t>
      </w:r>
    </w:p>
    <w:p>
      <w:r>
        <w:t>古典大床上铺了粉白色的床单，老板并撒上一些玫瑰花瓣，然后叫冰冰躺在床上并把双腿打开，冰冰慢慢的照做。想不到冰冰会做出这么大胆的动作，原来冰冰已经在这种气氛下而不能自制了。冰冰闭着眼睛慢慢地打开双腿，用左手摸着阴唇，右手摸着乳房，冰冰现在已是个发情的动物，淫欲让冰冰无法控制自己的行为，冰冰似乎要享受这种快感，冰冰自动的拨开大阴唇，让老板可清楚的捕捉冰冰的私处。</w:t>
      </w:r>
    </w:p>
    <w:p>
      <w:r>
        <w:t>过了一会，冰冰又拨开小阴唇并高举双腿，这是很羞耻的姿势，可是在老板的赞美下，冰冰不由自主的照着老板的口令动作，此时冰冰只想留下美丽的照片。</w:t>
      </w:r>
    </w:p>
    <w:p>
      <w:r>
        <w:t>这时，老板忽然打开旁边的古典衣橱，里面有各式极尽挑逗的情趣内衣，并怂恿冰冰穿上这些内衣拍摄，于是冰冰挑了件紫色蕾丝的束腰马甲，马甲穿在乳房下面，将冰冰的美乳托的更高耸也更迷人，马甲下缘有四条蕾丝吊带，夹在淡紫色的丝袜上，让冰冰看起来像是极度淫荡的贵妇。在镜头下，冰冰更大胆地摆出各种挑逗和淫荡的姿势，只为了留下最性感的一面。</w:t>
      </w:r>
    </w:p>
    <w:p>
      <w:r>
        <w:t>冰冰轻抚着自己的乳房，并且阴户大开的让人拍照，冰冰的表情看起来真的很淫荡，阴道已经湿透了，里面好象极度的酥麻，大小阴唇也因兴奋而充血肿大，看来，冰冰真的很想要一些东西来填满小穴了。</w:t>
      </w:r>
    </w:p>
    <w:p>
      <w:r>
        <w:t>老板这时拿出一个小瓶子，告诉冰冰说这是一种新产品，如果喷在皮肤上，会像穿上丝袜一样让皮肤光华美丽，拍摄起来也会更好看，冰冰在杂志上看过这种产品，不过却没有使用过，没想到老板居然有这种产品，不过为了画面好看，冰冰马上点头同意。</w:t>
      </w:r>
    </w:p>
    <w:p>
      <w:r>
        <w:t>于是冰冰接过瓶子开始涂抹起来。「涂的不是很均匀，有些地方没涂到。」摄影师一边审视一边说，然后从冰冰手上接过罐子，倒一点在手上，冰冰没注意到摄影师的动作，老板一低身便将油抹在冰冰的大腿内侧。</w:t>
      </w:r>
    </w:p>
    <w:p>
      <w:r>
        <w:t>冰冰娇羞地说∶「哪里？」当老板开始抹的时候，冰冰才接话，但这样半询问的语气，好像正好同意老板的动作，想阻止也来不及，这样一来也只好默许摄影师的动作。</w:t>
      </w:r>
    </w:p>
    <w:p>
      <w:r>
        <w:t>老板几乎是将冰冰的双腿重新抹一次油，老板细致的大手，顺着冰冰的大腿一直往下抹到小腿，老板的动作很缓慢，与其说是抹油，感觉起来更像是在抚摸，在冰冰满是油的腿上来回的抚摸，一阵阵舒滑的感觉，让冰冰原本就敏感的身体轻微的颤抖。</w:t>
      </w:r>
    </w:p>
    <w:p>
      <w:r>
        <w:t>半跪在地上的老板，脸正好面对着冰冰的三角地带，冰冰可以感觉到老板呼吸的热气，刚好喷在敏感的小穴口上，引起阵阵酥麻，冰冰隐隐觉得这样下去好像不大好……「来！举起来。」老板抹的兴起，将冰冰的一只脚抬起来，放在大床的边缘上。</w:t>
      </w:r>
    </w:p>
    <w:p>
      <w:r>
        <w:t>冰冰此时有点重心不稳，一只手很自然的搭在老板瘦削的肩膀上，老板没有说话，将冰冰的高跟鞋脱下，从脚指头到脚底，沿着脚踝均匀的上油，这让冰冰觉得十分舒服，加上偶尔带点按摩的指压，冰冰感到全身逐渐的放松，接着老板很快的将高跟鞋帮冰冰套上，这是第一次有人帮冰冰穿高跟鞋，这样的殷勤让冰冰有点飘飘然，但穿好后老板仍然把冰冰的脚架在大床边缘。老板又倒一些油到手心，并开始替另一只脚上油，从小腿往上后轻抚过膝盖慢慢往上移动，这给冰冰一种很刺激的感觉，因为冰冰一条腿弯曲撑在大床边缘，大腿是分开的，下半身的门户完全大开，而且这样的姿势让自己的私处裂缝微微的张开，再加上抹油的很舒服刺激，私处裂缝本能的一张一吸，似乎在期待些什么，冰冰心里明白这样子持续充血，会让自己过度兴奋。</w:t>
      </w:r>
    </w:p>
    <w:p>
      <w:r>
        <w:t>冰冰有点想克制自己开始燃起的感觉，但老板一边抚摸，一边按摩，一边搓揉，一边接近冰冰的重要部位。老板的手一直到冰冰的三角地带后，突然停下来，然后沿着耻骨边缘，用手指画出一道界线，这个动作也让冰冰紧绷着的心情松懈下来，毕竟老板还蛮克制的，不会逾越界线，这个动作也真正让冰冰开始放心的享受老板的服务。</w:t>
      </w:r>
    </w:p>
    <w:p>
      <w:r>
        <w:t>这时老板请冰冰站起来，看看前后涂抹是否均匀。「嗯！大腿还差一点。」摄影影师说完又倒了一些「丝袜油」在手上。</w:t>
      </w:r>
    </w:p>
    <w:p>
      <w:r>
        <w:t>但是因为冰冰撑住地上的脚底刚才被抹满油，脚底板和高跟鞋面，因为油的润滑让冰冰有点站不住，冰冰只好两手都搭在老板肩膀上，同样的，老板涂抹的手也一直到大腿根部才停止，只是老板这次在冰冰的大腿尽头停留比较久，沿着大阴唇边缘，不断的来回按摩，这样的动作，因为很接近重要部位，一种随时都有被侵袭的可能，让冰冰感到更刺激，但冰冰还是冒险的让老板继续他的动作。</w:t>
      </w:r>
    </w:p>
    <w:p>
      <w:r>
        <w:t>还好，老板还是谨守住界线，但老板这样子的守住界线，反而让冰冰因为相信，而丧失警觉性。「好了吗！这下被你赚到了。」冰冰打趣地调侃老板，因为相信老板不会乱来，所以言谈间就没有拘束了，很自然的和老板打屁起来。</w:t>
      </w:r>
    </w:p>
    <w:p>
      <w:r>
        <w:t>「好了！」老板这时站了起来，要将瓶子收起来，但不巧被冰冰绊了一下，洒了一些到冰冰的身上。</w:t>
      </w:r>
    </w:p>
    <w:p>
      <w:r>
        <w:t>「好吧！冰冰看这下子要全身都抹才会均匀了！」老板笑说。</w:t>
      </w:r>
    </w:p>
    <w:p>
      <w:r>
        <w:t>冰冰的美胸都沾满了油，「哇！都流进衣服了。」冰冰说道。老板刚刚真的不小心倒了很多油在冰冰身上，胸口的油沿着乳沟滑进马甲，怪难受的，因为都是在胸部。</w:t>
      </w:r>
    </w:p>
    <w:p>
      <w:r>
        <w:t>「来！不然把马甲脱掉好了。」因为就在旁边，老板二话不说，把冰冰拉近他，转过冰冰的身子，冰冰变成背对老板，老板马上找到马甲的排扣，一下子就把排扣整排拉开，这件紫色马甲便离开了冰冰的身体。</w:t>
      </w:r>
    </w:p>
    <w:p>
      <w:r>
        <w:t>「把油抹匀，比较好看也比较舒服。」老板把马甲丢到一边，也不等冰冰回话，便在冰冰的背部抚摸起来，刚刚的油也有一些流到背后，但老板的手直接由冰冰的腰部慢慢往上抚摸，也不知道是刚刚流进去的还是老板手上的，已经分不清楚了。</w:t>
      </w:r>
    </w:p>
    <w:p>
      <w:r>
        <w:t>「脚好酸！」冰冰对老板撒娇的说。至于老板主动把冰冰的马甲脱掉和抹油的举动，倒不是很反对，反而老板这么做，冰冰还觉得很舒服，主要是从开始拍摄以来，冰冰认为老板不会乱来，心理上对老板已经很信任了。</w:t>
      </w:r>
    </w:p>
    <w:p>
      <w:r>
        <w:t>老板走到床边坐了下来。「来！坐在我膝盖上，这样就不会沾到床单了」老板拉住冰冰的手臂，转过冰冰的身，轻轻的把冰冰向下拉。「不怕被我坐坏？」冰冰一边取笑老板，一边顺着老板的力道，轻轻地坐在他的膝盖上，心想这么坐应该还好，毕竟不是坐在大腿上，但冰冰裸露的臀部接触到老板的膝盖时，被膝盖的骨头顶的有点不舒服。</w:t>
      </w:r>
    </w:p>
    <w:p>
      <w:r>
        <w:t xml:space="preserve">   「怕什么？又不是坐到不该坐的。」老板有点开黄腔，但老板的手可没闲着，冰冰坐下后，老板的手可以够到肩膀，开始抚摸冰冰的颈子和肩膀，然后慢慢的往下指压。</w:t>
      </w:r>
    </w:p>
    <w:p>
      <w:r>
        <w:t>「你的手艺不错，可以去兼差了。」冰冰对着老板说。老板的按摩十分舒服，特别是还有油的润滑，冰冰感觉到老板的手四处游走，然后一再的往下到腰部，然后再往上抚摸，抚摸再抚摸，然后又毫无阻碍的抚摸光滑柔嫩的背部。</w:t>
      </w:r>
    </w:p>
    <w:p>
      <w:r>
        <w:t>由于老板的裤子也沾满了油，坐在老板的膝盖上会慢慢往下滑，冰冰没有特别去调整坐姿，顺其自然的往下滑，这样臀部便不会被膝盖骨头顶的很不舒服了。冰冰感觉到老板的手顺着腰部开始绕到小腹，将流到小腹的油一抹而开，摄影师的手，沿着阴毛边缘抚摸，然后慢慢向上抚摸一直到乳房下缘，顺着乳房边缘轻轻的抚摸，冰冰又开始轻微的颤抖。</w:t>
      </w:r>
    </w:p>
    <w:p>
      <w:r>
        <w:t>还好冰冰现在是背对着老板，另一方面，老板的膝盖似乎有意无意的往上抬高，这让坐在老板膝盖上的冰冰慢慢的往老板大腿滑，一直到滑到臀部碰触到老板的小腹，而冰冰裸露的背部和老板几乎贴到一起，而老板也很自然的将手沿着腰摸到了小腹。</w:t>
      </w:r>
    </w:p>
    <w:p>
      <w:r>
        <w:t>突然老板的一只手滑进了冰冰的大腿根部，这让冰冰感到有点刺激，而老板另一只手则沿着乳房边缘抚摸，只是每一次抚摸，便往上推一点。每次抚摸到的乳房面积越来越大，刺激也越来越高。冰冰知道老板每来回一次都在试探，但他不断的逾越界线，可是因为滑油在老板的手掌和的肌肤之间交互的作用，柔滑顺畅的感觉让冰冰升起一种不忍心阻断的感觉。</w:t>
      </w:r>
    </w:p>
    <w:p>
      <w:r>
        <w:t>「嗯……」当老板整个手掌搓揉到乳房时，冰冰已经浑身发软，想要挤出声音要老板停止，但当老板的手指捏着乳头时，冰冰不自觉的发出第一声淫乱的呻吟。</w:t>
      </w:r>
    </w:p>
    <w:p>
      <w:r>
        <w:t>老板似乎受到呻吟的鼓励，一只手抚弄乳房，用手掌擦乳头，另一只手伸直用手指揉捏冰冰的乳头，阵阵麻痒的快感直上冰冰脑门，冰冰呻吟的更大声了。</w:t>
      </w:r>
    </w:p>
    <w:p>
      <w:r>
        <w:t>冰冰的身体越来越火热的时候，感觉到有个火热的硬棒顶着臀部，冰冰知道那是老板的阳具，但冰冰已经不以为意了，冰冰知道这是男人正常的反应，也证明自己的胴体是美丽诱人的。在老板的抚摸下，冰冰全身又开始发热。</w:t>
      </w:r>
    </w:p>
    <w:p>
      <w:r>
        <w:t>这时老板贴近冰冰的耳朵，口中呼出的热气，哈的冰冰全身发痒，然后老板忽然咬住冰冰的耳垂，冰冰几乎立刻就发出忘冰冰的呻吟，因为那是冰冰很敏感的地带，一但被咬到，马上全身就酸软，加上在身上四处游走的大手，冰冰的女性原始本能需要就快被引爆。</w:t>
      </w:r>
    </w:p>
    <w:p>
      <w:r>
        <w:t>「啊……啊……」老板不断的用力的揉捏冰冰的乳头，让冰冰又酥又麻，刺激到说不出话来，就在冰冰快陷入忘冰冰时候，老板一手托住冰冰左边的大腿，一手环抱住冰冰的腰，然后顺势一转，冰冰变成跨坐在老板大腿上，面对着老板。</w:t>
      </w:r>
    </w:p>
    <w:p>
      <w:r>
        <w:t>这出乎冰冰意料的举动，因为坐在老板满是滑油的大腿上，根本来不及阻止老板，而且还本能的顺着老板的动作，自然的将自己大腿跨过老板，变成跪骑在老板的大腿上，只是这样子便不像刚刚和老板前胸贴后背，和老板中间拉开一小段距离，这样的大动作，让冰冰有点疯狂。</w:t>
      </w:r>
    </w:p>
    <w:p>
      <w:r>
        <w:t>「老板！这样子……好吗？」虽然冰冰的胸部已经被老板摸遍了，但和摄影师这样的姿势还是很令冰冰害臊！</w:t>
      </w:r>
    </w:p>
    <w:p>
      <w:r>
        <w:t>「嗯……」老板含糊的回答，还将手放在两侧腰部上，轻轻的上下滑动，冰冰因为在极度性奋之中，所以也只好任由老板抚摸纤细的腰部。</w:t>
      </w:r>
    </w:p>
    <w:p>
      <w:r>
        <w:t>冰冰感觉到老板将目光下移到赤裸的乳房上，冰冰的乳房形状非常漂亮，没有因为年龄而下垂，而且又挺又翘，冰冰知道有个男人正在详细检视自己光溜溜的身体，并感觉到自己的乳头正逐渐的变硬。</w:t>
      </w:r>
    </w:p>
    <w:p>
      <w:r>
        <w:t>「美人！你比女神还漂亮。」老板一边将冰冰的手各放在他的两边肩膀上，一边发出赞叹，双手还向裸露的乳房移动抚摸，听到老板的赞美，冰冰的防线几乎要彻底崩溃了。冰冰表面上虽然有点不要老板继续，但是事实上冰冰一直坐在摄影师大腿上。</w:t>
      </w:r>
    </w:p>
    <w:p>
      <w:r>
        <w:t>「美女！你可不要对我乱来喔！」老板反过来调戏冰冰！</w:t>
      </w:r>
    </w:p>
    <w:p>
      <w:r>
        <w:t>被这样一闹，冰冰开始放松自己的心情，回了他一句∶「你少臭美！」老板已经很成功的转移了冰冰的注意力。</w:t>
      </w:r>
    </w:p>
    <w:p>
      <w:r>
        <w:t>「来！抓好！我再倒一些油！」老板不等冰冰进一步反应，在冰冰腰上的手顺势搂住冰冰的腰，一边身体向前坐起来，腾出一只手到摄影架上拿油，这样一来，冰冰整个人被老板搂个实实的，但冰冰大大的乳头已经压在老板的胸膛上，挤压着变形的乳房，这让冰冰开始紧张，但一时之间还反应不过来。老板放在冰冰大腿的手一边往上抚摸，沿着冰冰的腰际慢慢的往上爱抚，直到冰冰的乳房侧面，用大拇指轻轻的压揉冰冰的乳房。</w:t>
      </w:r>
    </w:p>
    <w:p>
      <w:r>
        <w:t>老板的手覆盖住冰冰整个乳房时，冰冰全身颤抖一下，酥麻的感觉立刻传遍全身，「你……你……不可以乱来喔。」冰冰浑身发烫，跟老板假装的矜持一下。</w:t>
      </w:r>
    </w:p>
    <w:p>
      <w:r>
        <w:t>「那是一定的。」老板有点诡异的笑着回答。</w:t>
      </w:r>
    </w:p>
    <w:p>
      <w:r>
        <w:t xml:space="preserve">    「啊！你所谓的乱来是什么？」老板捉狭问冰冰！ </w:t>
      </w:r>
    </w:p>
    <w:p>
      <w:r>
        <w:t>「乱来喔！乱来就是……乱来就是你……你……的那……」冰冰不好意思说出下面的话。</w:t>
      </w:r>
    </w:p>
    <w:p>
      <w:r>
        <w:t>这时聪明的老板也看出冰冰已兴奋过度，可能很想要了，于是他问冰冰需不需要男模儿来「协助拍摄」？冰冰迷惘地闭着眼睛，想都没想地点点头。</w:t>
      </w:r>
    </w:p>
    <w:p>
      <w:r>
        <w:t>没想到老板毛遂自荐，说自己的身材很上镜头，跟冰冰搭配拍摄一定相当有美感，并且照相机可以设定在自动拍摄，老板并向冰冰说明并保证，只是做做激情的动作，会适可而止，绝不会有越轨的举动。不过亢奋中的冰冰并没有什么防线了，而且拍摄过程中也对老板产生好感及信赖感，所以就答应了。</w:t>
      </w:r>
    </w:p>
    <w:p>
      <w:r>
        <w:t>这时老板走到床沿，脱下衣服，啊……他的阳具很长也很粗。老板指导冰冰和他摆一些类似作爱的姿势。冰冰都一一照做。突然老板很温柔地吻着冰冰的耳垂并轻声细语的赞美冰冰，冰冰也嗯嗯啊啊的呻吟着。忽然老板吻上冰冰的樱唇，并把舌头伸进冰冰的嘴里，冰冰的舌头竟然也不由自主的跟他的缠在一起，照相机持续的自动的拍着。</w:t>
      </w:r>
    </w:p>
    <w:p>
      <w:r>
        <w:t>一会儿，他用手搓着冰冰的乳房，使冰冰体内的细胞好像要爆炸一样，冰冰的身体已经完全的融化了，他开始吸着冰冰的乳房，太强烈的感觉一直冲向冰冰的脑海，当他轻咬着冰冰的乳头时，冰冰完全的投降了，此时除非我在场能制止之外，冰冰已无法停止一切的行为。因为冰冰的小穴内酥麻难耐，并且愈来愈想要了。</w:t>
      </w:r>
    </w:p>
    <w:p>
      <w:r>
        <w:t>老板开始进攻了，他不断地舔着冰冰高耸的乳房，粉红色的乳头已经更挺立了。冰冰的淫水也已经泛滥成灾，整条床单湿了一大片，阴道里已湿得不能再湿。</w:t>
      </w:r>
    </w:p>
    <w:p>
      <w:r>
        <w:t>照相机的快门一直在咔嚓作响，冰冰应该已经知道和明白接下来会发生什么事了，可是冰冰好像并不想停止。</w:t>
      </w:r>
    </w:p>
    <w:p>
      <w:r>
        <w:t>冰冰的心里其实一直在等着我来制止他，但不知道我正在调戏月儿呢，接下来冰冰的双脚被老板分开，他用手抚摸着冰冰的阴唇，且将手指伸进冰冰的阴道，一直来回抽送着，等他确定冰冰已经湿透了，而他的阳具也早已青筋满布，蓄势待发。</w:t>
      </w:r>
    </w:p>
    <w:p>
      <w:r>
        <w:t>老板似乎早有预谋，在不知不觉中已戴上了保险套，他引导冰冰的手去抚摸他的阳具，由于我不在现场，冰冰似乎也豁出去了，由于冰冰已经处于空虚难耐的情境之中，当摸到坚挺粗大的阴茎时也很兴奋，慢慢地，冰冰居然也套弄起老板的大阳具。</w:t>
      </w:r>
    </w:p>
    <w:p>
      <w:r>
        <w:t>此时老板拨开冰冰乌溜溜的阴毛，冰冰的淫穴已经泛滥，老板把嘴对着冰冰已经肿胀的阴唇舔弄起来，冰冰双手不断的按着老板的头，好像担心他的头会忽然离开一样。</w:t>
      </w:r>
    </w:p>
    <w:p>
      <w:r>
        <w:t>老板的双手也没闲着，除了舌头把冰冰小穴舔弄外，双手更是不停的搓揉冰冰的双乳，还不时让两粒肉球交互拍打，只见冰冰眼睛紧闭头猛摇，屁股更是配合着舌头的动作猛摇，真是异常的舒服。</w:t>
      </w:r>
    </w:p>
    <w:p>
      <w:r>
        <w:t>就这样过了一阵子，老板突然趴到冰冰身上，他们成69的姿式相互寻找慰藉老板用舌头撩拨冰冰的阴核，冰冰则用双唇套弄老板巨大的肉棒，两人相互地取悦对方。</w:t>
      </w:r>
    </w:p>
    <w:p>
      <w:r>
        <w:t>老板这时跪坐在冰冰的两腿之间，他似乎受到冰冰的鼓舞，一边赞美冰冰阴户的形状和颜色，并把他的龟头在冰冰的阴唇上磨擦着。老板刚开始还很规矩，过了不久他却把阴茎前端滑进阴道，但根部还在外面。冰冰阴道突然有充实的感觉，但却令冰冰相当的亢奋，冰冰一直闭着眼睛，享受着阴道被阳具扩充的快感，但冰冰内心还一直等待我能出现制止冰冰这种淫荡的行为。</w:t>
      </w:r>
    </w:p>
    <w:p>
      <w:r>
        <w:t>此时冰冰羞涩说：「好了啦，我快受不了了，不要再继续了！」可是老板并不想停止，继续挺进。冰冰的阴道一直被老板的阳具扩充着，令冰冰好像感到有点痛，但又很舒服，冰冰的阴道已快被他挤破，心想自己与一个陌生男人的第一次就在这样的情况下发生了。</w:t>
      </w:r>
    </w:p>
    <w:p>
      <w:r>
        <w:t>冰冰又忍不住地叫出一些声音，冰冰已经沉浸在这种快感之中了。由于阴道很早就湿透了，所以老板的阴茎很顺利的就滑进了冰冰的阴道，冰冰的阴道已经被阳具充满，这极度强烈的快感，是冰冰期待许久的。</w:t>
      </w:r>
    </w:p>
    <w:p>
      <w:r>
        <w:t>老板开始抽送起来，他的抽送技术很好，像似受过训练一样。起初是拔出一两寸又插进去，后来拔出来更多，最后每向外一拔，必将阴茎抽拔到阴户洞口然后挺身向内一插，又整根撞入冰冰小穴的深处。</w:t>
      </w:r>
    </w:p>
    <w:p>
      <w:r>
        <w:t>冰冰不断地「哦……嗯……」地呻吟叫着，淫水像温泉一样从一个看不见的所在向外涌流，流得俩人的下体和铺在冰冰臀下的床单都湿透了。老板干得就更起劲了，他加快了抽插的速度，粗大的阴茎在阴户里快速地进进出出，搅动着淫水发出「扑滋……扑滋……」的声响。</w:t>
      </w:r>
    </w:p>
    <w:p>
      <w:r>
        <w:t>老板一面插穴，一面还玩着冰冰前后晃动的双乳。忽然老板抽出粗大的肉棒，将躺在床上的冰冰翻身，让冰冰趴在床边翘起屁股，老板也站立床边，拉近冰冰屁股，把肉棒就对着冰冰张开的肉缝又是一插入穴，老板就靠着双手把冰冰的身体一拉一推，肉棒就随着一进一出，丝毫不用费力，倒是冰冰被插的求饶，两粒３8E的乳房随着前后摆动，可说是乳波荡漾，非常诱人。</w:t>
      </w:r>
    </w:p>
    <w:p>
      <w:r>
        <w:t>老板的肉棒更深得插入了冰冰的小穴，把冰冰插的呻吟声不断，他知道冰冰快要到达高潮了！老板这个色中高手可能也感觉到了，只见他以更快的频率在冰冰体内抽插着，只听到冰冰「啊……」的长叫了一声，同时身子一挺，冰冰已经快要到高潮了。</w:t>
      </w:r>
    </w:p>
    <w:p>
      <w:r>
        <w:t>只见老板这时却慢了下来，同时将肉棒抽了出来，冰冰反手去拉老板。摄影师说∶「叫我哥哥啊，说快来插我，才给你」。</w:t>
      </w:r>
    </w:p>
    <w:p>
      <w:r>
        <w:t>冰冰这时已顾不得什么羞耻了淫叫到∶「哥哥！快给我！哥哥，快放进来！」影师这时才得意的将他的大肉棒又插进了冰冰的小穴内。只狂插了几下，只听冰冰又是长长的「啊……」了一声，同时身子一挺，冰冰已经到高潮了！</w:t>
      </w:r>
    </w:p>
    <w:p>
      <w:r>
        <w:t>老板真不愧是年轻人，尤其阳具更是傲人又持久，这时他又躺在床上，并将冰冰抱起来跨坐在他身上。「我还没有高潮耶！」老板戏谑的对冰冰说。接着他又把粗大的阴茎塞入冰冰那湿透的穴中。</w:t>
      </w:r>
    </w:p>
    <w:p>
      <w:r>
        <w:t>「喔……嗯……」冰冰又发狂的呻吟起来，并且疯狂的摇动腰臀，他那粗圆的龟头不断的刺激到冰冰的Ｇ点，一次又一次的撞击，舒服的激流顺着Ｇ点直冲冰冰的脑门，「喔……」真是美妙极了。</w:t>
      </w:r>
    </w:p>
    <w:p>
      <w:r>
        <w:t>老板不断的配合着冰冰的摇摆抽插，手指还不时在冰冰的屁眼上抚摸，偶而还会转移到摆动的乳峰上，有时就按住冰冰的乳头，这样的动作一直重复着，直到摄影师一阵哀叫声，加快活塞动作后，他的臀部也一颤一颤地抽搐着，他正把大量的精液灌喷到冰冰的穴中，冰冰隔着保险套感觉到他的精液很多也很热，穴中感到一股热流的温暖，冰冰又达到了另一种高潮。</w:t>
      </w:r>
    </w:p>
    <w:p>
      <w:r>
        <w:t xml:space="preserve">   老板离开冰冰的身体后，冰冰虚脱的躺在床上娇喘着，回味着美妙的两次高潮老板正旁边在整理衣物和现场的杂物，但冰冰几乎失去知觉了，只想让身体的性激流继续回荡着。 </w:t>
      </w:r>
    </w:p>
    <w:p>
      <w:r>
        <w:t>当冰冰从楼上下来时，美丽的脸上洋溢着快乐与满足的红潮。一股小瀑布似的淫液从冰冰的裙子里的阴道里向外溢出来，沿着大腿流着幸好裙子挡住了没人发现！更衣室的门开了，时间在这瞬间被冻结起来，她就像银河里高贵的黑天鹅一样雍容华贵，每个顾盼都扣人心弦，她也喜爱镜子里的自己，不时左顾右盼。 我的计谋呢？成功出现了。背部镂空的网纱一直延伸到圆翘的臀部上，现在却煞风景的出现浅色的内裤影子，我告诉月儿这个美中不足，她懊恼的回头照照镜子，我理所当然的提出建议：「你可以先把底裤往下折一小段啊！不然等一下试拍就糗了。」</w:t>
      </w:r>
    </w:p>
    <w:p>
      <w:r>
        <w:t xml:space="preserve">   她惊喜的问：「试拍？」「对啊！」我说：「是冰冰要到的，她已经再拍了，除非你不满意我挑的这套？」</w:t>
      </w:r>
    </w:p>
    <w:p>
      <w:r>
        <w:t>她娇柔的说：「当然喜欢了，那你要帮我看，好吗？」</w:t>
      </w:r>
    </w:p>
    <w:p>
      <w:r>
        <w:t>我当然显得有些为难，心里却高兴得要死。跟她关进更衣间，她就扭捏起来，自己从裙摆下伸到里头小心的折下内裤的上缘，我现在可以「光明正大」的看她脱下内裤，才发现整件蕾丝的浅绿色底裤实在又薄又透，只是裙子并没有掀开，仅能从后面镂空的地方看进去而已。</w:t>
      </w:r>
    </w:p>
    <w:p>
      <w:r>
        <w:t xml:space="preserve">    她害羞的问：「这样可以了吗？」顺手拍拍裙摆。</w:t>
      </w:r>
    </w:p>
    <w:p>
      <w:r>
        <w:t xml:space="preserve"> 我故意指指点点的，却一直说不可以，她又伸进去往下掀，简直要脱掉内裤了，我当然还是不满意。 她忍不住说：「那你帮我整理好了。」</w:t>
      </w:r>
    </w:p>
    <w:p>
      <w:r>
        <w:t>我就等这句，我打趣说：「反正刚才都看到了，没啥稀奇了，嘻！」 她有点作贼心虚，鼓起勇气说：「那你不可以让我老公知道你……你有看到啊。」</w:t>
      </w:r>
    </w:p>
    <w:p>
      <w:r>
        <w:t>我点头答应说：「放心，我不会看到的，我闭起眼睛总可以吧？」她巧笑盼兮说：「闭眼睛就不必了，但是不可以掀开人家的裙子。」</w:t>
      </w:r>
    </w:p>
    <w:p>
      <w:r>
        <w:t xml:space="preserve">    我不屑的满是点头，同时要她扶着放包包的圆茶几，缓缓的伸手进去她的裙子里面，当然是沿着大腿摸上去。她紧张轻晃抖动，经过屁股摸索到她下折的裤头，再绕着薄内裤摸了一圈，她敏感的闪躲扭腰，双腿敏感的紧夹着，没想到这小小的肤触就造成她这般骚动。</w:t>
      </w:r>
    </w:p>
    <w:p>
      <w:r>
        <w:t xml:space="preserve">   根据我的经验告诉我：第一，她的身体已经有异样的感觉；第二，她这件低腰的内裤很窄小，而且已经自己脱下一大截，因为我可以摸到小腹下的阴毛，细细软软的绒毛。纯洁无瑕的月儿家庭管教很严，虽然最近松了点，但也次数不多，她极不易在外留宿，所以被搞的机会并不多，怎么算都还是鲜货，不是很懂得应付这种场面。</w:t>
      </w:r>
    </w:p>
    <w:p>
      <w:r>
        <w:t xml:space="preserve">       她现在就像被蛇盯住的青蛙，下半身动也不敢动，只敢频频问我：「可以了吗？」明显知道身后男人的不良企图，却不懂如何阻止 我摸着摸着，摸上梦寐以求的美臀，弯腰的臀部显得特别翘，忍不住赞道：「哇～～你的臀部好性感喔！让我摸一把。」</w:t>
      </w:r>
    </w:p>
    <w:p>
      <w:r>
        <w:t xml:space="preserve">       不管她如何闪躲，我的手一前一后紧盯要塞，她这等扭摆反而比较像自己用身体磨擦我的手掌。我怪她乱动，趁势把内裤扯得东斜西歪的，再度摸向深处。这回她倒是不动地任我淫肆，这样的调戏，莫说这种雏鸟，就连老水手都会失身的 她一个不留意已经让自己身体亢奋起来，月儿既紧张又兴奋，左右摇晃着大臀部，我已经不用再借机了，一前一后双向夹攻往最下流的地方——她胯下捞一把。 月儿忍不住：「啊呀」一声，全身失去力量，腿软的蹲下来，刚好又让我结结实实的抠住肉缝美穴的敏感地带，她羞涩得无力推我放手。意外的发现她底裤有些湿热，她娇喘的说：「你快帮人家弄好嘛！别……别……别逗人家了。」 这有甚么难的？不过我可不是这么容易就放过她的。她轻叱我：「你这小色鬼，我要告诉冰冰，你……你……你放手啦！唉～～嗯！」</w:t>
      </w:r>
    </w:p>
    <w:p>
      <w:r>
        <w:t>我调情技术也是一流的，遇到这种鲜鲍更加得心应手，轻运双手巧劲软偎，右手往前方小腹下隔着亵裤摸索，左手抡上前胸，大胆的把她抱住不放。月儿想求救又怕给别人撞见，那可羞死了，不断推开我的手。我说：「不撩高裙子我没办法弄啊！」 她央求我说：「饶过我吧！……嗯……我自己弄就好了。」一面挣扎把让我撩起的裙子压住，却挡不住我在衣服里乱窜的双手。</w:t>
      </w:r>
    </w:p>
    <w:p>
      <w:r>
        <w:t xml:space="preserve">   她仰起头颈，把长发瀑泄在我的肩上，整个套装被我撩高，止不住地呻吟起来，心里面抗拒的念头依然未除，她喘嘘嘘的说：「别这……这样……我……啊……怎么……嗯……嗯……喔……别摸……人家那里……你……啊啊……你…… 下流……啊……不可以……」</w:t>
      </w:r>
    </w:p>
    <w:p>
      <w:r>
        <w:t xml:space="preserve">   我轻易地褪去她的底裤，弯起左脚，用脚指头勾住她挂在胯间的小内裤往下踩，双腿酸软无力的月儿几乎站不住脚，整个臀部的冰晶玉肌都绷得紧紧的，粘稠的透明淫汁在胯下拉出一条丝液，她趴跪下来，「嗯……你坏透了……啊……啊……」地娇哼着，随我捏挤乳房禁地，她不管身处何地就大声的叫起来：「啊……啊……啊……」我怕给人撞见，停了停手。清纯的月儿阴毛出奇旺盛，两瓣大阴唇也比冰冰来得肥硕，她翘起屁股，脸颊贴在木质地板上，把屁股背对着我发起浪来了。我知道这里不是操她的场所，适可而止是很重要的，强压抑性欲，拾起地上的小内裤塞入裤袋，把掀开的套装重新盖上。她依然眼神迷离的跪在地上，甚至没警觉被我脱掉小内裤，怔怔发呆好一会儿。我柔声说：「我已帮你弄好了啊！你在干什么？」</w:t>
      </w:r>
    </w:p>
    <w:p>
      <w:r>
        <w:t xml:space="preserve">   她用怨怼的眼光说：「你好坏！欺负人家，哼！」轻轻的捶我。我置身事外的说：「哪有？不然你说说我怎么欺负你？」 她娇声说：「总之你坏坏啦！得了便宜还卖乖，我不理你了啦！」</w:t>
      </w:r>
    </w:p>
    <w:p>
      <w:r>
        <w:t xml:space="preserve">   我在她耳畔吹气说：「还说呢？你才是很色的喔！当着人家的面前流了一大堆浪水，看！我手还粘着呢！」 大军肯定不跟她来这套，她可是很受用，认识月儿这么久，可是头一遭看她这样。</w:t>
      </w:r>
    </w:p>
    <w:p>
      <w:r>
        <w:t>我糗她说：「你晓不晓得？你的毛好多好密喔！而且阴部好肥嫩，真想舔一口。」说着又往她下身摸去。她羞得赶紧跑到更衣间外面，停止调笑。我知道下次一定可以，等下次…月儿的样子让人感到满室皆春，真是美不可方物。</w:t>
      </w:r>
    </w:p>
    <w:p>
      <w:r>
        <w:t xml:space="preserve">   刺激过的小穴想尿尿，她告急去趟厕所。我想该去关心一下我的冰冰了，免得到时候不好解释。一步步踩上该死的楼梯，愉悦的回味着刚才发生的事，忽然醒悟世间的循环果然不是没有道理的，我刚刚已经收取陪看婚纱的代价了，真不赖！</w:t>
      </w:r>
    </w:p>
    <w:p>
      <w:r>
        <w:t xml:space="preserve">       月儿从化妆室回到二楼试衣室时羞红着脸，又恢复成保守小女人的模样儿，与冰冰的感觉是完全不同的典型。虽然她年龄还大冰冰一岁多，但是就展露出来的社会历炼而言就少冰冰许多，看来她不管在任何方面都有待开发哩！还穿着我挑选的黑色礼服的月儿一回到二楼，就是一副欲言又止的表情，我终于忍不住问她：「怎么了啊？怎么不说一句话？是不是哪儿不舒服？」 经我这么一提，她半挽半抓住我的手臂在我耳朵旁说：「还问人家呢？你扪心自问你做过甚么好事？还不还我东西？」被这一连串的问号给弄胡涂了，我问她：「啊？！……甚么的甚么啊？我不懂。」</w:t>
      </w:r>
    </w:p>
    <w:p>
      <w:r>
        <w:t>她焦急的跺跺脚说：「看你做的好事！人家都被你看光了，还这样！」我也摸不着头绪说：「是……是……是我不对！可是你的身材真的很好，我……我情不自禁嘛！你就饶恕我吧？」月儿恼我听不懂话，但又无意中听到我的赞美，虽然嘴巴上不好意思说，但心里头甜甜的很受用，芳心窃喜，可惜他是别人的老公……又想到自己无端的被他看到最私密的地方，这个连自己老公都没给细看过的地方，不免有些交战，既羞愧又有种说不出的归属感，但是这种不贞的感觉在自己道德规范下却又不能表露。她不敢承认自己的想法，又有些眷恋，不知不觉的想到未来结婚后将要和这个男人共处在一个公寓，她难保不会发生甚么？又喜又羞的又想到刚才他的手都摸到那些地方，而自己却又这么不中用，明明知道他是故意的可就是没有抗拒，他会不会觉得我就是淫荡的女人？怎么搞得？自己怎么会那么兴奋？下身都湿成那样？多羞！……</w:t>
      </w:r>
    </w:p>
    <w:p>
      <w:r>
        <w:t xml:space="preserve">       一阵乱想患得患失，虽然被他看到、摸到的是自己最羞耻的地方，但他这样又爱又怜的抚摸真的好受用，冰冰一定很幸福……</w:t>
      </w:r>
    </w:p>
    <w:p>
      <w:r>
        <w:t xml:space="preserve">       但这样的暇思只能偷偷地的想罢了！「哎～～」她深深叹息看她傻楞楞发呆好一下子，我在她眼前挥挥手说：「干嘛？思春了吗？」她轻捶我的大臂说：「你喔！……让人家没办法生气……要是他有你一半体贴就好了，唉！对于这种涉世未深的女人而言，有过不平凡的接触后自然会流露出不寻常的亲近感是正常的，就如同我是夺去她的贞操一样死心蹋地。</w:t>
      </w:r>
    </w:p>
    <w:p>
      <w:r>
        <w:t xml:space="preserve">       我摸摸她的长发，软言说：「哪会啊？相处后你就会发现大军（我大军）也是个有情调的男人。」心里却觉得月儿会嫁给大军，多半是因为和他上过床了吧？又是一对怨偶她突然摇摇头说：「算了！说这些。倒是我的东西呢？你这坏蛋！好色的家伙，还不还我？面对她伸出白细的手掌，我被问得不知所以然，抓抓头说：「啥东西？我没拿呀！就是人家的那个……那个……内裤啊！</w:t>
      </w:r>
    </w:p>
    <w:p>
      <w:r>
        <w:t xml:space="preserve">       我恍然大悟：原来是被我随手塞入裤袋的小三角裤。我懂了，她去洗手间后一定马上发现自己光溜溜的下身，我想到这里，忍不住地往她穿着礼服裙摆下看去，及膝的荷叶边套裙下柔似无骨的小腿匀净动人，光想象上方的芳草萋萋就让我下体发涨。</w:t>
      </w:r>
    </w:p>
    <w:p>
      <w:r>
        <w:t xml:space="preserve">       她发现我不怀好意的眼神，马上反射性的用手挡在小腹下，按出一个肥嫩的三角型凹陷，像小孩子游戏一样天真无邪。看到她这动作令我兴奋莫名，这与冰冰的喜欢暴露不同，明知道还有裙子遮住，却忍不住保护自己，这种女人真是难得她躲躲藏藏避开我的手，因为二楼就剩下我们两个，我就和她玩起老鹰抓小鸡的游戏。</w:t>
      </w:r>
    </w:p>
    <w:p>
      <w:r>
        <w:t xml:space="preserve">       冷不防我一个声东击西，她在光滑的木地板上滑一跤，我马上关切的问她：「有没有摔伤？对不起！都是我不好。 看着她刚才奔逃后上下起伏的胸部，像是受惊的小动物让人爱怜，顺手去揉她的膝盖。她又感动又欢喜，在我脸颊轻轻啄吻一下，说：「你真好！谢谢！我深情的望她看，这种女孩肯定文艺小说看多了，我轻点她的鼻尖说：「不可以爱上我喔！她「啐！」一声：「你少臭美了，谁会爱上你？小男孩！醒过来！妈妈惜！（台语）」坐倒在地板上的月儿裙子自然上缩，一时没去注意，我可就又快又准顺手摸向她的胯下，她嘤咛一声夹紧双腿，把我的手夹在她的腿根处双手猛推我的手臂 被制住要害的月儿怨声说：「你又来！……啊唷……不要啦……ㄟ！……喔……会……会……那个啦……啊……不可以…… 奇袭成功的我触摸到她最柔嫩的肉片，动作纯熟的拨开肉瓣，埋入穴缝搅动起来。 </w:t>
      </w:r>
    </w:p>
    <w:p>
      <w:r>
        <w:t>纯情的月儿小穴异常的湿热，让人流连忘返，忍不住轻抠起来，肥肥嫩嫩的穴肉紧紧包住我的手指，藏匿在里面的小阴唇涨涨的一反平日的柔腻，敢情她一直处在兴奋的状态？</w:t>
      </w:r>
    </w:p>
    <w:p>
      <w:r>
        <w:t xml:space="preserve">       我如获至宝，见猎心喜 紧蹙柳眉的月儿喘息着央求：「别……别…… 我感觉她穴肉的内壁在收缩，虽然没有插入，但这突如其来的熟女也真伤脑筋，这绝对不是偷吃的好场所，怎么两三分钟就可以上手？她半躺半坐，双腿渐渐没有夹那么紧，并且缓缓随着我的抠弄而摇摆美臀，这真是意外的收获，让我更加了解这个女人。</w:t>
      </w:r>
    </w:p>
    <w:p>
      <w:r>
        <w:t xml:space="preserve">       安静下来后，就只有听到她小穴被我弄出一声声「起凑！起凑！」的浪声。月儿娇喘连连，嘴巴说不出话来，却还不忘羞耻不断摇头：「你不可以……啊……啊……嗯……嗯……不可……不要再弄……」 我扶她躺下来，掀开她的裙子，这样一来我就可以清清楚楚的欣赏到她美无伦比的阴部。阴毛柔顺滑亮，黑漆漆的布满整个三角洲，含蓄的肉缝紧紧的粘合着，中间被我大手侵犯的地方有潺潺水流，是我见过最湿的女人，紧靠的双腿雪白无瑕嫩得掐得出水来，显然没多少经验的肉体！</w:t>
      </w:r>
    </w:p>
    <w:p>
      <w:r>
        <w:t xml:space="preserve">       好想一窥究竟，她却再也不肯张开大腿。我拿出沾粘淫水的手指头伸到她的鼻头，要她嗅一嗅自己的骚味，她「啊」一声满脸含羞，盖上裙子就要翻身爬起。我哪会放弃眼前的美肉？紧迫盯人的搓揉她的胸部，但是目的却不是要摸她的胸部，主要是要引开她压住裙子的双手。 再次让我勾进穴口，她瘫软下来……『看你望哪逃？管你多保守多纯情，到头来还不是要在我面前张大双腿？』「啊……不要摸那里……求求你……不行啦……啊……啊……啊……嗯……不要……喔……那里会……会……」月儿已经没有反抗，任我推开双腿，心理的保守和生理的淫荡是不相干的，当然，也可能是没有遇到会调情的男人。眼前的月儿就是个例子，平时做惯了千金小姐，娴熟高雅，偷食时不晓得该如何应付，掀高裙子露出丑陋的阴部后，马上羞涩的夹回双腿。我用力抠挖，抖动侵入的中指，才两下工夫她就哆嗦起来，快乐得要上顶点就当我要借机调笑一番时，我听到冰冰下楼的脚步声，她拎着长裙走下半个楼梯要我们也上去，差点东窗事发</w:t>
      </w:r>
    </w:p>
    <w:p>
      <w:r>
        <w:t xml:space="preserve">        月儿紧张得不敢再要我口袋里的内裤，只好跟上楼去 没两下子就拍好了，一路无话！我纳闷：那么为什么冰冰会拍那么久？其实冰冰心里也有同样的疑问——帮月儿换件衣服要搞那么久吗？ 回程，这两个大问号一人担一个，大哥不用笑二哥，谁也不敢先问谁。</w:t>
      </w:r>
    </w:p>
    <w:p>
      <w:r>
        <w:t xml:space="preserve">       至于唯一不会说谎的月儿，一路上只担心穿着短窄裙的下半身会不会曝光？更加不敢说甚么。我则边开车边抓自己鼻子，闻着手上留下来的味道，月儿不知所措的脸红。『这是我们的小秘密，不可告诉别人ㄛ！你的小内裤我一定会好好珍藏的，月儿！』 所以，ㄠ到两张试拍片的代价，就在我一手向月儿收费时，冰冰偷偷地也帮我缴清了。</w:t>
      </w:r>
    </w:p>
    <w:p>
      <w:r>
        <w:t xml:space="preserve">       至于各位朋友关心的付费过程（就像买东西刷卡一样）……我可没看到，不能掰，自己去想象好了！SORRY 月儿她们结婚当天，不但征用我的车车，还要我当宴席摄影，虽然我很尽心帮忙，可是怪月儿不会说谎，她告诉大军说那套黑色晚宴服是我选的，让他有些芥蒂，因为后半面那朵要命的百合露出太多，又鉴于平常我就蛮色的，他相信单纯的月儿一定难保全身而退，我心里的算盘可就不是这么打的，因为你玩过我的冰冰，我才不过摸摸而已，算一算我还是亏本哩！</w:t>
      </w:r>
    </w:p>
    <w:p>
      <w:r>
        <w:t xml:space="preserve">        还好月儿帮我主持公道（对她好一点还是有回报的），可是大军嘴巴上不说心里却干得要死，但比起婚宴的烦人这点小事就微不足道了。 但是大军的妈妈对于这套礼服就嫌东嫌西的，聪明的冰冰一眼就看穿原因——主要是黑色的关系，喜宴嘛！黑色的总是不好，也有道理！灵机一动，她去向礼服公司要了件可以搭配的红色披肩，这样一来大军和他娘的嘴就没啥好嫌的了，算是婚礼前的一段小插曲。</w:t>
      </w:r>
    </w:p>
    <w:p>
      <w:r>
        <w:t xml:space="preserve">       匆匆忙忙扒了几口也分不清好吃坏吃，就要敬酒，办了四十几桌也算不少，敬完酒我的工作也就告一段落，就等送客，帮过许多对新人拍照的我挺有经验的，知道甚么时候该吃东西，饿得大肠告小肠的，好在冰冰体贴的帮我留下许多好吃的，不过就现在的情况是，喝酒的已经微醺，吃食的已经填饱，没几个还像我才正要大快朵颐。 我边吃边注意主桌的状况，大军月儿被敬酒到快招架不住，大军的弟弟早就跳出来挡驾，但是敌众我寡，我因为职责所在，当然也懒得加入混战，热心的帮他们每个人留下倩影就是，旁边大军他弟弟的女朋友淑倩看情况难以应付忙插嘴：「好！敬完这杯新娘要去换衣服了。」</w:t>
      </w:r>
    </w:p>
    <w:p>
      <w:r>
        <w:t xml:space="preserve">       虽然离换衣服了时间还久得很，她只能救月儿这个未来的大嫂，她也是这次的主配角，因为大军和阿胜两兄弟差一岁，又念同一所高中，许多学长学弟都互相认识，等于把婚礼当校友会来开。才进去餐厅旁的休息室没多久许多人就一拥而进，恃着都是女生不避讳，搞得月儿衣服换不成，还好席开得早有时间闹，不然餐厅一定会翻脸。 </w:t>
      </w:r>
    </w:p>
    <w:p>
      <w:r>
        <w:t xml:space="preserve">       有人叫我哩！「好！！到休息室，好！我就去！」擎起相机就进到里面，拍到底片没了她们才散去，我正好坐下来要装底片，新郎大军也溜进来，看到他摇摇欲坠赶紧让坐，他拄着头喘息满脸通红，酒气醺天，机警的起身把门锁住，就留下月儿与我和大军三人，连淑倩都被拒在外，场面似乎有点失控，整个闹哄哄的。</w:t>
      </w:r>
    </w:p>
    <w:p>
      <w:r>
        <w:t xml:space="preserve">       我装好底片后望望月儿，她无辜的看着新郎，又看看我。 我关切的问：「还好吧？」大军抬头苦笑，他的脸麻麻的没剩多少知觉。</w:t>
      </w:r>
    </w:p>
    <w:p>
      <w:r>
        <w:t xml:space="preserve">        月儿说：「大军！帮我拉一下拉链好吗？她的脸颊也是红通通的。 我识趣的起身要离开，大军也要站起来，晃了晃差点跌倒，我扶住他重新坐下来，顺口说：「你帮她好了！可以吗？」 我脸色为难心里暗爽。</w:t>
      </w:r>
    </w:p>
    <w:p>
      <w:r>
        <w:t xml:space="preserve">       大军点头说谢谢后仰头一躺闭起眼睛休息。我走向月儿，她看到挂在衣架上的黑色礼服，不禁一阵脸红，回想当时的情景就如昨天一般，还好酒精已经把脸醺红，否则害羞的她还真的无法面对。</w:t>
      </w:r>
    </w:p>
    <w:p>
      <w:r>
        <w:t xml:space="preserve">       天啊！她今天可真是美呆了，通常化了浓浓的新娘妆后很难保持原貌，但是她幽雅恬静的神韵展露无遗，晶莹剔透的眸子清澈含光，尤其是现在在一片混乱中这样注视我，我诚恳的向她说：「月儿！恭喜你，希望你美满幸福！她却有一丝感伤掠过，得体的说：「谢谢你！」同时望着醉昏的大军，无奈的叹口气！ 大军好象有听到我们说话抬起头来看了一眼。我再她背后轻拍她的臂膀安慰她，我温言道：「来！我帮你……」 她心跳顿时加速，望向大军，又回头看我，有一点偷情的感觉。 </w:t>
      </w:r>
    </w:p>
    <w:p>
      <w:r>
        <w:t xml:space="preserve">       我悄悄的开始帮她拉开白纱的拉炼，晶莹的肌肤再次暴露在我面前，面对着大军解开他新婚妻子的白纱有种说不出的快感。 月儿则紧张的直盯着大军看，生怕他目睹这景象。时间慢得就像我解开拉炼的速度，微醺的新娘子想要我停止，但是现在脑筋浑钝想不到甚么理由，直觉的不妥，虽是大军允许的，好在大军并没有再抬头。</w:t>
      </w:r>
    </w:p>
    <w:p>
      <w:r>
        <w:t xml:space="preserve">        时间好象停止了好久……我虽然有些舍不得再这样糟蹋她，但是更加舍不得移开我的手，趁机摸她的背……看到大军，我有股无名火油燃而生，有这么好的老婆不满足？竟敢偷我的冰冰，好！我也要讨回公道，哼！择日不如撞日就在今日，要驯服这没经验的纯醇女人简直唾手可得。 </w:t>
      </w:r>
    </w:p>
    <w:p>
      <w:r>
        <w:t xml:space="preserve">       她突然畏缩起来转身面对着我，平平淡淡的说：「够了！你不可以再碰我，我已经是大军的人了，不可以！请你放尊重点！」她的反应让我讶异！我并未有多逾越的行为？被冤枉的感觉很不好，亏我还舍不得糟蹋你，好！既然这样咱们走着瞧。她的话引起大军的关注，迷迷糊糊的张望我们，看到老婆衣衫不整且正对着自己的大军讲话……</w:t>
      </w:r>
    </w:p>
    <w:p>
      <w:r>
        <w:t xml:space="preserve">       恢复我调皮的本性，强压抑鸟气装傻笑着说：「我知道呀！所以我才没有对你动手动脚啊…嘻！」转头对大军说：「大军恭喜你了，娶了这么漂亮的老婆！」大军满意的点头谢谢！ 她微愠抱住胸部示意要我出去。我却反而放下颈项上的摄影机，拿起挂着的礼服调皮的说：「这可是你老公要我帮你的，我能不从命？是不是呀？大军？」 月儿背对着大军不晓得大军正一付不解的表情，月儿有些怪老公不应该，但是看来要老公帮忙是不可能了。</w:t>
      </w:r>
    </w:p>
    <w:p>
      <w:r>
        <w:t xml:space="preserve">       我看着她柔声说：「来嘛！来！乖！…来！乖乖！」 月儿缓缓站起来，不敢看这个令她无可奈何的男人，这个令她又气又爱的男人，爱？难道自己竟然不小心」爱」上他？不可能！也不可以。 </w:t>
      </w:r>
    </w:p>
    <w:p>
      <w:r>
        <w:t xml:space="preserve">       我说：「好了！小女孩长大了，要嫁人了，再不快点我要打屁屁啰！听到我的疯言疯语她终于憋不住噗嗤巧笑了出来，泄气的摇摇头叹道：「没办法！我就是没办法对你凶！」下意识的看了看大军…，心里打个突！！没想到大军也刚好望着自己，还好只有一下下他又醉倒，不贞的想法再度困扰着新娘子月儿。月儿小小声说：「好！给你帮我，但是不可以趁机揩油。」我走到她背后从敞开的白纱中间伸进双手，轻轻翻开，白嫩嫩的身体半裸出来，羞涩的月儿不肯让我脱掉衣服往前逃逸，怨怼的说：「才说哩！你就来？」 我大喊一声：「别逃…」 穿着高跟鞋与白纱的月儿怎么逃得过我的魔掌？环抱她的纤腰，从胸前大把抓住她的胸部，她挣扎着大喊：「你…你尊重点…啊…不行啦…」 她又吵醒了大军 我抓住她大奶子的手没放开，大军的眼神充满不相信，但是看到月儿不闪不躲，心里虽然犯疑却也不便马上误会人家，可能是在帮她吧？只能这样想 抚着她胸前的衣服的手忙碌的这边弄弄那边理理，月儿的不动与我的明目张胆反而让人不怀疑，尤其是醉醺醺的大军，张着眼直看却没有反应，让我公然在他眼前玩他新娘子的胸部，虽然隔层衣服我摸得不过瘾，但是敏感的月儿可就不好受了，止不住双肩的颤抖，止不住身体的亢奋，止不住内心的想入非非。 </w:t>
      </w:r>
    </w:p>
    <w:p>
      <w:r>
        <w:t>我试着更过份些，摸上没有被衣服罩住的上半球，美妙的肤触压出美丽了弧形，大军终于注意起来，但不知所措的月儿像中邪般任我摸上乳房，已经解开拉炼的礼服本就松弛，经我这么一搞那有不掉开的道理，我不愿落人口实，躲到月儿背后，面对着大军，他像是残废了一样坐在椅子上不动也不动的望着我们看，该不会这老小子也跟我一样喜欢看别人玩自己老婆？</w:t>
      </w:r>
    </w:p>
    <w:p>
      <w:r>
        <w:t xml:space="preserve">       月儿羞赧的发现自己涨立起来的乳头，伴随而来的是下体潮热的暖流，就在大军的监督下发生这事，她也没话可说，微湿的唇瓣悄悄的已经渗出几许淫液，他的脏手弄的人家好美喔！想到这儿月儿脸更红了，心中对大军有几分抱怨，还好他已经放开可恶的手到后面去。 大军似乎比较安心的闭目养神。</w:t>
      </w:r>
    </w:p>
    <w:p>
      <w:r>
        <w:t xml:space="preserve">        但是新娘子的厄运才要开始！ 敢玩我的冰冰，我就玩你的新娘子，不过你这新娘子这么敏感，以后我看你要怎么看管？我伸进背部的手在她衣服里到处肆虐，还在自己幻想中的新娘子被我惊动，回头薄嗔带笑的瞪我，双手挣扎着要甩开我，我顺势轻佻的在她脸颊上轻吻，一下下的往她的双唇印去，她没来得及逃避，深长的一个吻，柔软的双唇有股蔻丹的香味格外粘腻，她渐渐陶醉在我设下的陷阱中……双手又袭上她的玉峰……</w:t>
      </w:r>
    </w:p>
    <w:p>
      <w:r>
        <w:t xml:space="preserve">       这回月儿竟然没有推拒，只有轻微的颤动一下…可能是我们动作太大，冷不防大军忽然又转醒，望着我们俩，他看不清楚背后的我在干什么，月儿紧张的想句话来搪塞，问他：「大军！有没有好些？」我的手掌正要摸上乳头，就在她老公眼前…</w:t>
      </w:r>
    </w:p>
    <w:p>
      <w:r>
        <w:t xml:space="preserve">       大军像要望穿月儿一样，一付不相信的表情没理会月儿的关心，看到这情形的我不由的无名火冒三丈，不过嘛！这是人家的美丽娇妻，要怎么不爽是他的自由，我的手正好在她的婚纱里面探索，月儿面对着大军不敢乱动，刚好让我有机会好好的享受，回过一手往她紧翘的臀部进攻，一手往前摸上胸部，她紧张的大叫：「不要……」 大军疑惑的看着她，差点露出马脚的月儿接着说：「不要再喝了，…啊……不可以……啊…会…会…啊…不行啦！」没想到她敏感如斯，裙下的屁股乱扭乱摆，但是怎么逃得过我的如影随形的色手？</w:t>
      </w:r>
    </w:p>
    <w:p>
      <w:r>
        <w:t xml:space="preserve">       月儿羞愧难当，她不想让人知道她下体已经湿润了，这会让人误会她是个淫荡的女人，用力夹住双腿，可是男人的手像条蛇般乱钻乱窜，根本躲不胜躲，反而搞得自己更加敏感。 大军大舌头的问道：「甚…甚么不…不行？」 月儿又急又羞，她想走开，无奈裙子被我踩住硬扯的话一定会整个被剥光，到时候更不好向大军交代，而且现在的情况也不敢向大军求救，喝醉酒又小气的大军哪受的了这状况，说不定当场就会和她翻脸？她矛盾极了，偏偏大军也不闭上眼睛休息，那至少可以光明正大的反抗这坏男人的调戏，可恶的手！</w:t>
      </w:r>
    </w:p>
    <w:p>
      <w:r>
        <w:t xml:space="preserve">       呵！弄得快让月儿失去自我了，她呼吸沉重的回答大军：「我…我说…不行…啊…啊…不行喝…就不要多喝…嗯…啊……不可以……那里…不可以……啊…啊…奶头…啊…啊…不可以…会有……啊……感的……啊……好涨……唔……啊…别……别捏……喔……求求你……嗯……」 月儿快昏倒了，低头看着自己低胸的白色婚纱里面……</w:t>
      </w:r>
    </w:p>
    <w:p>
      <w:r>
        <w:t xml:space="preserve">       我在她无法抗拒的情形下双手滑上她饱满有弹性的胸部，就在她老公面前兜上她娇艳欲滴的乳尖，她闭起眼睛无法承受目前的状况，蚀骨的麻痒阵阵的窜进她的身体。 大军站不起来，无力的问着柔弱的新婚妻子：「怎么了？那儿不舒服？」 可怜的月儿！十几分钟前还义正辞严的要别的男人不可以碰她，没多久后的她就掉入彀中而不能自己，吃力的回答大军：「没有…没…啊…啊……（她羞涩的轻摇下身）…嗯…没…啊…没甚么…我只…喝多了……啊…不好……别…别…不可以……别…别担心…我……啊…啊…啊…我好……好涨……好美……嗯…不行了……」 </w:t>
      </w:r>
    </w:p>
    <w:p>
      <w:r>
        <w:t xml:space="preserve">       大军以为月儿也是多喝了，涨着肚子不舒服，对着我说：「就麻烦你帮我老婆…别让她……」我怕露出马脚，精乖的说：「没关系的，我懂！月儿只是太高兴和你结婚罢了，咦——？怎么弄不开啊？」我装笨又说：「男人就是不会这玩意儿。」其实我的手正拉开她白色的小内裤，月儿全身酸软无力的扶在备用的餐桌上，我打理着婚纱膨松的裙摆，整个从背面掀开她的裙子堆高，粗鲁地把搁置在屁股上的内裤顺利拉下，面对着大军把他的新婚妻子剥开内裤，这种快意笔墨难以形容，这回月儿光着屁股动也不敢动了，深怕一个不小心就整个揭了。 月儿扶着餐桌摇摇欲坠，颤声说：「不可以……啊……不可以……你怎…嗯…啊——脱了…人家的……嗯…内裤…… 大军狐疑的眼神？？？「内裤…？我说：「是内箍脱落（内裤脱了），是裙衬的内箍掉地上。」边说边把我的手指送入她胯下的肉穴沟里经过上次的调教，虽然她嘴巴上说不要，但是那种酸酸麻麻的快感却让身体趋之若鹜。 对着月儿说：「咦？怎么湿了？好湿好滑溜喔！你真色！」 吵杂听不清楚的大军呆呆的想我说的话……</w:t>
      </w:r>
    </w:p>
    <w:p>
      <w:r>
        <w:t xml:space="preserve">       我并不马上动作起来，反而用另外一只手袭上乳房，掐住她弹性柔软的乳房，白纱里蠢蠢「乱」动的胸部，满脸淫乱的新娘子，一切一切都映入呆滞的新郎官眼里，新娘子后悔刚刚没有向大军求救，男人要命的手指头没有困难的掐入肉缝中，子宫壁强烈收缩造成莫大快感，湿湿热热的淫水已经泛滥成灾，她很懊恼自己敏感的身体，但受到袭击的身体已经让她没有时间考虑这些。「啊…啊……嗯…」只希望喧闹声够大让她大军听不到这呻吟声，出自快感的内心呐喊！……</w:t>
      </w:r>
    </w:p>
    <w:p>
      <w:r>
        <w:t xml:space="preserve">      「不要……，你不可以……啊……啊…不可以…啊…别…别…别…我求求你……别弄…别挖……啊…啊…我腿好酸……啊……好酸…好痒…啊……啊…好美……嗯…」 她已经萎软趴在桌上，刚好让裸露的下体羞耻的翻开，我得好好看她，小腹下浓密的黑毛与胯下肉瓣间的光滑形成强烈对比，沾满淫水后到处泛光，我说：「月儿！你的这里好美喔！我边用双手掰开她的肥臀，拉开的小穴处连结嫩穴，闭成一条线，里头有块红色的瘜肉，从穴口还不断冒出水来竖起拇指对着大军说；「你新娘子穿这样好美喔！你要不要看看啊？」 大军阿沙力的也竖起拇指响应高兴的点点头…</w:t>
      </w:r>
    </w:p>
    <w:p>
      <w:r>
        <w:t xml:space="preserve">       新娘子哀求说：「别…别看……羞死人了…嗯……不要…别看…人家……受不了…要死了你…坏蛋……不可以扳开…啊…羞死人家了……啊…人家妹妹会……啊……啊…好…嗯……好刺激……」没想到我的一话让她兴奋起来，不断扭腰，穴口一张一阖的冒出许多淫水来。 被别的男人窥视自己最羞耻的地方，连大军想看她都拒绝的淫秽景象，这种曝露的快感深深打动着娇嫩的新娘子。</w:t>
      </w:r>
    </w:p>
    <w:p>
      <w:r>
        <w:t xml:space="preserve">        大军好奇的看着他的老婆脸上无动于衷，他意识有些模糊，但是觉得不对劲…从她淫荡的样子我知道随时可以操她了，不过我并不急，我要证明心中的疑惑，因为我怀疑昏迷不醒的大军一直都没有让月儿高潮过。伸出舌头刷过她的嫩穴，她颤抖起来湿热的舌尖像条灵蛇再次侵袭这块处女地，月儿失控腿软了，我抬起她的左脚踩上旁边的凳子，「啊……啊…你弄…弄死我了……啊…（她清纯得连叫床都千篇一律，实在好笑），啊…啊…我快要融化了…你…别…别弄……别扳……别……人家羞……美死我了…啊……不要……你……别弄……别出声……嗯……唔……那里好……嗯…那里…对…啊…啊……就是里 伴着她的浪叫我舔穴的声音啧！啧！啧！和外面一片闹哄哄的吵杂声，要是他们知道新娘子正被奸淫着不晓得会有甚么反应？</w:t>
      </w:r>
    </w:p>
    <w:p>
      <w:r>
        <w:t xml:space="preserve">       我把婚纱按在桌上，从她的屁股拖住她的身体缓缓的拉出来，就像褪壳一样，剥出一个赤裸裸的小白羊，就在这关键时刻大军又醒过来看到眼前景象恍惚间不清楚状况。</w:t>
      </w:r>
    </w:p>
    <w:p>
      <w:r>
        <w:t>我说：「大军！你老婆那里好匀净喔，和前面不一样，白抛抛幼绵绵的，又肥又嫩没半根杂毛！」 他听不清楚我的话显得有点疑惑。我又说：「月儿，你的阴唇好大块，里头小肉瓣也长得美丽，像是蚌壳肉一样，好好吃喔，你为什么小腹下阴毛那么多？而大阴唇又没有毛？ 情欲浓得化不开的月儿，听到这样羞辱的话，又紧张又刺激，她好想男人插入，毕生头一遭有这种深切的期待，可是面对着迷惑的大军与身后的男人，这种侮辱是她连作梦都想不到的。</w:t>
      </w:r>
    </w:p>
    <w:p>
      <w:r>
        <w:t xml:space="preserve">       来！我帮你们拍张相留念！ 月儿还没来得及反应我就按下快门，喀吱喀吱不停，总共拍了七八张 被性欲冲昏头的月儿无助的张大私处任我猎取画面。 拍够了，我重新开始，被一大堆白纱挡住视线的新郎看不到下体裸露的新娘子，但是如果够仔细一定会看到挂在月儿小腿肚上的内裤，一脚踩高的新娘子穴口夸张的掀开，我整个趴下猛烈舔咬她的嫩穴，同时伸探她的小肉豆，她应该还没有尝过小肉豆的滋味？我猜……</w:t>
      </w:r>
    </w:p>
    <w:p>
      <w:r>
        <w:t xml:space="preserve">       这攻击马上引来她一阵抽动，狂乱的甩起头发，两颗豪乳就褂在胸前随身体前后摇晃，虽然低胸的礼服没有脱落，但是连奶头都一清二楚的坦露，椒乳贲起像火红的小火艳，这新娘子真是极品！她望着大军不敢叫出声音，爽快的酥麻乐透心肺，她用她肥美的鲍鱼主动压磨擦我的脸颊，我使出杀手绝招回手抠挖她的阴核肉豆同时夹杀她的美乳，双管齐下，轻佻快抖碰压揉捏，这要命的两点快感像核弹引爆迅速泛开，她闷哼两声，猛烈抽搐，然后大叫一声：「啊——」 下体酸软酥痒得没法自制，肉缝里的干道不断收缩，一阵歇斯底里，用掀开的屁股嫩逼顶向我的身体，按压住我的手掌，泄出滚烫湿滑的阴精，一波波不停的狂泄，这应该是她的第一次高潮，泄垮了的新娘子伏在餐桌上颓靡不动，我却不松懈，仍然不停的进攻，翘起的左脚一直抖动，她忍不住失禁渗出一小柱尿液，热滚滚的尿水洒在地毯上。</w:t>
      </w:r>
    </w:p>
    <w:p>
      <w:r>
        <w:t xml:space="preserve">        大军努力的站起来也扶在餐桌上，望着老婆的脸孔，几乎翻白眼的淫荡表情……</w:t>
      </w:r>
    </w:p>
    <w:p>
      <w:r>
        <w:t xml:space="preserve">       我解释说：「她大概也喝醉了？」手不停的继续进攻。 大军说：「谢谢你！多亏你了，我一定补请你一摊，…呕！…呕！…有没有洗手间？我向旁边一指，他踉跄的奔走进去。</w:t>
      </w:r>
    </w:p>
    <w:p>
      <w:r>
        <w:t xml:space="preserve">    我看看时间也差不多不能再拖，于是把月儿剥光，她软绵绵的毫不受力任我穿着，刚好套好黑礼服时大军刚好出现。 他当然晓得老婆换装会被我看到身体，可是谁叫自己心虚，点头谢谢我的帮忙，还不忘说：「怎么样？身材不错吧？」 我很想回答他：「连小穴都很好哩！月儿无力的想撑起身体，她不是酒醉，是被玩到腿软。 我对大军说：「还有点时间，你多休息，我帮你老婆把后面弄好！」（那有甚么后面可弄？掰的嘛！不过也不能说没有，嘿！嘿！嘿！）并附耳对月儿说：「刚刚你又好激荡喔！爽吗？她娇滴滴怯生生的低头媚眼含丝的说：「你…你最坏了…啊…弄得人家都走不动，脚都软掉了喔！ 爽过了的女人就是不同，这样一来我定可以予取予求。</w:t>
      </w:r>
    </w:p>
    <w:p>
      <w:r>
        <w:t xml:space="preserve">       我大剌剌的翻开她的裙子，湿答答的嫩穴还红红的，拉她到左进的长沙发上，悄悄的解开我的拉炼抓出致命的武器，慢慢慢慢的往前送，紧缩异常的穴壁不断蠕动，吞噬我的肉棍。被我按倒的月儿惊讶的回头看我，又看看老公，那个闭目养神的新郎官，然后自己前后摇摆传出一波波肉搏声，还来不及射出前，冰冰敲门要新人送客。我只好停下了动作，悄悄的在月儿耳边轻声说道：“月儿，我们晚上再继续。”说完从月儿那迷人的小穴拔出肉棒，看着双狭通红的月儿，帮她整理好衣服，叫起大军，开门跟冰冰出去送客了。 </w:t>
      </w:r>
    </w:p>
    <w:p>
      <w:r>
        <w:t>当地有个风俗，伴郎跟伴娘结婚当天要在新人的房子里陪新人一起过夜。所以我决定今天晚上一定要替代大军让她过一个难忘的新婚之夜。但是我没想到的是，其实大军心里也有一个目的，其实刚才他也知道我跟月儿发生的事情，知道我不会那么简单的就这样结束。同样他也要趁这个机会，与我的女友冰冰再渡缠绵。于是……不是换妻的换妻就这样开始了……</w:t>
      </w:r>
    </w:p>
    <w:p>
      <w:r>
        <w:t xml:space="preserve">       大军新家是三房二厅，挺大的，一间主卧一间客房，还有一间更衣房。我和冰冰与大军跟月儿回到了家里，大军疲惫的对我说：“逸，晚上你跟冰冰洗个澡，睡在这间客房把。”“好”我心里却在暗暗盘算如何才能在大军跟冰冰的眼皮底下偷香窃玉。 </w:t>
      </w:r>
    </w:p>
    <w:p>
      <w:r>
        <w:t>洗完澡，疲惫的冰冰跟月儿都已经睡着了，但是我跟大军这2个心怀不轨的男人却怀着激动的心情在各怀鬼胎的想办法。</w:t>
      </w:r>
    </w:p>
    <w:p>
      <w:r>
        <w:t>大军看月儿睡着了，假装在客厅看电视，一会儿就从客厅传来大军的呼噜声。我不知道这是大军故意制造的机会，还以为真的是老天帮我，心想事成。于是我悄悄的出了客房，蹑手蹑脚的走进月儿的新房。我进到房间一看，月儿今天穿着性感的蕾丝内衣（没有衬垫那种），外面穿的是薄薄的半透明吊带睡衣，高耸尖挺的乳房完全是货真价实的，两颗小葡萄呼之欲出，若隐若现；躺在床上象个睡美人一样。</w:t>
      </w:r>
    </w:p>
    <w:p>
      <w:r>
        <w:t>「好正点喔！」绝美的脸蛋加上魔鬼的曲线，让我看得双眼发直我稍把月儿的裤子往下一拉，整个屁股都露了出来，他弯低身子仔细看她两屁股间，看来连小穴都给他看见了，月儿这时又反过身来，裤子自动滑下，整个黑毛毛的私处都露出来。</w:t>
      </w:r>
    </w:p>
    <w:p>
      <w:r>
        <w:t>我自己看得也快要胀破了，把自己裤子脱到腿弯，露出那像他身型般的粗大鸡巴，我看着赤裸裸的月儿然後搓弄我的大鸡巴，只见那鸡巴胀得好大，幸好没射出来，不然今天晚上就功亏一篑了。</w:t>
      </w:r>
    </w:p>
    <w:p>
      <w:r>
        <w:t>我伸手去摸月儿的私处，很轻很轻，最初月儿还不动，後来也稍动着身子。</w:t>
      </w:r>
    </w:p>
    <w:p>
      <w:r>
        <w:t>我指已伸入月儿两腿间，月儿开始有知觉，梦呓说∶“大军，别再弄我，让我睡睡……”</w:t>
      </w:r>
    </w:p>
    <w:p>
      <w:r>
        <w:t>我全身僵住，没动，月儿也没动了，她还以为是大军弄她。</w:t>
      </w:r>
    </w:p>
    <w:p>
      <w:r>
        <w:t>不久我又动起手，这次把中指挖进月儿的淫穴里，月儿轻啊一声醒来，她张开眼睛！</w:t>
      </w:r>
    </w:p>
    <w:p>
      <w:r>
        <w:t>因为房间里的光线不强。</w:t>
      </w:r>
    </w:p>
    <w:p>
      <w:r>
        <w:t>月儿张开眼睛时，可能一开始不知道是谁，还以为是大军，想推开，却看到是我，吓得呆了好一阵子，张开嘴不知道要说甚麽，我连忙用手捂住她的嘴，两人跌倒在床上，月儿全醒了。</w:t>
      </w:r>
    </w:p>
    <w:p>
      <w:r>
        <w:t>我捂着她的嘴，指指客厅说∶“乖乖，别吵醒大军，他在外面睡着了……”</w:t>
      </w:r>
    </w:p>
    <w:p>
      <w:r>
        <w:t>月儿本来还要挣扎，看到自己全身奶子小穴都露出来，於是软了下去，我才放开他的手，月儿低声说∶“不要，万一被大军看到了…我就没脸活了…”</w:t>
      </w:r>
    </w:p>
    <w:p>
      <w:r>
        <w:t>我说∶“别大声吵，大军喝了那么多酒…醒不了的…”</w:t>
      </w:r>
    </w:p>
    <w:p>
      <w:r>
        <w:t>月儿给我喝住，我继续说∶“难道你就不想跟我再做一次吗…今天你不是很爽吗…”</w:t>
      </w:r>
    </w:p>
    <w:p>
      <w:r>
        <w:t>我说完把月儿按在床上，这一次把她的裤子拉掉，两手握着月儿的两个大奶子使劲揉搓着，月儿还想反抗，但不敢太大声，结果就好像在配合我。</w:t>
      </w:r>
    </w:p>
    <w:p>
      <w:r>
        <w:t>我很有经验，一手解开她的乳罩，别一只手已摸到月儿的小穴那里，食指和中指硬塞进去，月儿又轻轻啊了一声，她自己也怕我听到，忙用手捂住自己的嘴，摇着头，好像示意我别再弄。</w:t>
      </w:r>
    </w:p>
    <w:p>
      <w:r>
        <w:t>我不理她，继续挖她小穴，弄得她全身直抖，不断扭来扭去。</w:t>
      </w:r>
    </w:p>
    <w:p>
      <w:r>
        <w:t>月儿只懂一直说∶“别，不要……”</w:t>
      </w:r>
    </w:p>
    <w:p>
      <w:r>
        <w:t>但却没有甚麽实际行动，也推不开我，她说∶“再下去会吵醒他。”</w:t>
      </w:r>
    </w:p>
    <w:p>
      <w:r>
        <w:t>她还是说∶“不要…求求你拉…”</w:t>
      </w:r>
    </w:p>
    <w:p>
      <w:r>
        <w:t>我没理她，把她从床拉起来，整个人抱起，她身上只有一件吊带睡衣，真她妈的性感，我抱着她，还把房间的灯熄掉，四周黑乎乎。</w:t>
      </w:r>
    </w:p>
    <w:p>
      <w:r>
        <w:t>月儿在房里好像挣扎得较激烈，虽然她不敢发出声音，但好像比较大力推着我。</w:t>
      </w:r>
    </w:p>
    <w:p>
      <w:r>
        <w:t>我是情场老手，甚麽大场面没见过？当我的手摸着她的小穴时，她全身只有软了下来，给他推倒在床上。</w:t>
      </w:r>
    </w:p>
    <w:p>
      <w:r>
        <w:t>我开始用嘴去吻她，弄得她吱吱唔唔，她的小嘴已经给我的舌头弄进去，我的双手不停地抓握着月儿的两个奶子，好像在搓面粉做馒头那样，把两个乳房搓来弄去搓圆变扁的，我的嘴吻下去，吮吸着月儿的奶头。</w:t>
      </w:r>
    </w:p>
    <w:p>
      <w:r>
        <w:t>我一手捏弄她的左乳，右乳给我吮在嘴里，还有向後拉，把整个奶子扯起，再放开嘴巴，让那奶子弹回去，晃来晃去。</w:t>
      </w:r>
    </w:p>
    <w:p>
      <w:r>
        <w:t>这麽连续几下，月儿已经开始叫爹叫娘，气喘喘，还要装得矜持，叫着∶“不要，不要……”</w:t>
      </w:r>
    </w:p>
    <w:p>
      <w:r>
        <w:t>我知道她的脾性，平时很正经，但给我搞多几下就会开始淫荡。</w:t>
      </w:r>
    </w:p>
    <w:p>
      <w:r>
        <w:t>我双手抱着她的圆嫩的屁股，又是来回这样搓来搓去，我那胀得很硬的大鸡巴不断在月儿大腿内侧摩动，我的手从月儿屁股那里移下来，到她腿弯时，把她腿弯抱起，拍开她双股，月儿这时也惊慌地说∶“不要，我，够了，我们玩够了，你不能插我那里……”</w:t>
      </w:r>
    </w:p>
    <w:p>
      <w:r>
        <w:t>我好像没理她，继续用大鸡巴在她下阴搓着，我在暗中只能看到两团黑乎乎的毛缠在一起，还不断上下动着。</w:t>
      </w:r>
    </w:p>
    <w:p>
      <w:r>
        <w:t>我的鸡巴似乎强要进去，月儿用手捏着他的鸡巴，说∶“我，就算你真的想来，也要戴套套吧，我和大军都是戴套套玩的。”</w:t>
      </w:r>
    </w:p>
    <w:p>
      <w:r>
        <w:t>真是臭她妈的，大军干冰冰的时候都没带套？</w:t>
      </w:r>
    </w:p>
    <w:p>
      <w:r>
        <w:t>我把月儿的手拉开，对她说∶“没套套更好玩，你没玩过就要试试看，包你上瘾！”说完大鸡巴一顶月儿已经“啊……”地叫一声，是强克制下的叫声，不是很大声，但很明显给我干了进去。</w:t>
      </w:r>
    </w:p>
    <w:p>
      <w:r>
        <w:t>我那肥肥的臀部沉了下去，直至全身压住月儿为止，月儿继续啊着，声音拉长，她自己捂着嘴，不想自己发出呻吟声，因此只有唔唔的声音。</w:t>
      </w:r>
    </w:p>
    <w:p>
      <w:r>
        <w:t>月儿的肥臀开始上下上下的运动着，月儿给我干得唧唧响，我可以想像她那小穴的淫水还真多，给我那大鸡巴抽插时，发出唧水声∶“唧唧唧唧……”</w:t>
      </w:r>
    </w:p>
    <w:p>
      <w:r>
        <w:t>我一边干她一边还问她∶“怎麽样，没套套干你是不是更爽？”</w:t>
      </w:r>
    </w:p>
    <w:p>
      <w:r>
        <w:t>她没回答，只顾自己把头摇来摇去，双手紧紧拉着床单，两个35Ｄ的大奶子上下上下随着我的抽插而晃来晃去。</w:t>
      </w:r>
    </w:p>
    <w:p>
      <w:r>
        <w:t>我把她下巴握住，不给她的头转来转去，再问∶“怎麽样，没套套干你是不是更爽？”</w:t>
      </w:r>
    </w:p>
    <w:p>
      <w:r>
        <w:t>月儿有气没力地说∶“是，更爽……记得！别射在里面，啊……”</w:t>
      </w:r>
    </w:p>
    <w:p>
      <w:r>
        <w:t>就这样我把月儿干了十几分钟，月儿已经不断呻吟，完全配合着我，我站了起来，月儿想大概完事了吧。</w:t>
      </w:r>
    </w:p>
    <w:p>
      <w:r>
        <w:t>我把月儿从床上拉起来，把她推到窗台上伏卧的，然後大鸡巴从她身後又干了进去。</w:t>
      </w:r>
    </w:p>
    <w:p>
      <w:r>
        <w:t>月儿哼哼啊啊的同时，还抗议道∶“不要在这里，会给人家看到哎。”</w:t>
      </w:r>
    </w:p>
    <w:p>
      <w:r>
        <w:t>我摸捏她两个奶子，因为是伏下姿势，所以她的奶子显得特别大，还晃动抖动，我哈哈笑说∶“给人家看到你这淫母狗也不要紧，你又不是没被人看过。”</w:t>
      </w:r>
    </w:p>
    <w:p>
      <w:r>
        <w:t>那窗台不高，我站着，月儿半跪着刚好给他从後面干着小穴，他还将月儿双手向後一翦，使她全身都挺立起来，两个圆大晃动的奶子正正对着窗口。</w:t>
      </w:r>
    </w:p>
    <w:p>
      <w:r>
        <w:t>就这样我又把月儿干了十几分钟，然後好像奋力冲刺，月儿都不顾得大军会不会听见，大声地呻吟起来干，就算呆子也知道她是在高潮。</w:t>
      </w:r>
    </w:p>
    <w:p>
      <w:r>
        <w:t>月儿高潮时还想推开我，说∶“别在里面射……”</w:t>
      </w:r>
    </w:p>
    <w:p>
      <w:r>
        <w:t>但我哪里有听她的话，他把鸡巴狠狠插进去，就抱着月儿的纤腰，一抖一抖，像拉尿後那愉快的抖动那样。</w:t>
      </w:r>
    </w:p>
    <w:p>
      <w:r>
        <w:t>想着那些精液都灌进月儿的小穴里，能把月儿的肚子搞大，心里就十分的开心。但复仇的快感也是稍纵即逝，为不禁问自己，这样的结果真的是我想要的吗？婚礼过后，我向冰冰摊了牌，告诉她我已知道他和大军的事并提出分手，冰冰也明白我们不可能回到从前，默默地走了。以后我们也没有再联系，但是每当想起这些事，心中还是莫名悲痛，或许我还爱着她吧...</w:t>
      </w:r>
    </w:p>
    <w:p>
      <w:r>
        <w:t xml:space="preserve">       【完】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