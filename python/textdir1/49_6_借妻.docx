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借妻</w:t>
      </w:r>
    </w:p>
    <w:p>
      <w:r>
        <w:t>我的妻子叫淑芬，她的妹妹叫淑文。妹妹是一个医院里的护士，年纪比她小不到两岁，但比她的姐姐还早一年</w:t>
      </w:r>
    </w:p>
    <w:p>
      <w:r>
        <w:t>结婚，可是婚后一年多，她的丈夫由于结交损友，染上了毒？和赌？，而且累教不改，于是便毅然跟他离了婚，离</w:t>
      </w:r>
    </w:p>
    <w:p>
      <w:r>
        <w:t>婚后就一直过着单身的日子。</w:t>
      </w:r>
    </w:p>
    <w:p>
      <w:r>
        <w:t>一个离异的少妇，日子会比一个老闺女还难过。孤枕独眠，长夜难明，那种孤独感，那种生理上的需要，只有</w:t>
      </w:r>
    </w:p>
    <w:p>
      <w:r>
        <w:t>自己才能感受得到，所以终日郁郁寡欢，工作时还可以忘掉一切，但每当下班回家，就是郁闷时刻的开始。离婚大</w:t>
      </w:r>
    </w:p>
    <w:p>
      <w:r>
        <w:t>半年来，也想过寻找另一段爱情，可是「一朝被蛇咬，十年怕草绳」的心理，使他宁可暂时形单只影地过上自由的</w:t>
      </w:r>
    </w:p>
    <w:p>
      <w:r>
        <w:t>日子。尽管在她的周围想乘虚而入的人不少，但心里总难以活动起来。</w:t>
      </w:r>
    </w:p>
    <w:p>
      <w:r>
        <w:t>小姨子长得非常漂亮动人，皮肤就像她姐姐一样白嫩无比，有一双摄人心魄的水灵灵的眼睛，论身材应属上品，</w:t>
      </w:r>
    </w:p>
    <w:p>
      <w:r>
        <w:t>而且有一种天生的娇气和温柔的性格，给男人的整体印象比我的妻子还远胜一筹。当年跟妻子恋爱后第一次见到她</w:t>
      </w:r>
    </w:p>
    <w:p>
      <w:r>
        <w:t>时，心里就暗暗地责怪老天爷为什么不安排我先认识她。不过幸好这只是一闪念，一直以来我与她就如兄妹般相处，</w:t>
      </w:r>
    </w:p>
    <w:p>
      <w:r>
        <w:t>从来不会对她产生任何歪念。</w:t>
      </w:r>
    </w:p>
    <w:p>
      <w:r>
        <w:t>她独居的房子跟我们同在一个住宅小区，所以我们经常互相来往，自她单身后更多的是姐姐去看望她。一天晚</w:t>
      </w:r>
    </w:p>
    <w:p>
      <w:r>
        <w:t>饭后，淑芬闲着没事就到她家串门去，她是有妹妹家的锁匙的，所以一打开门就边喊着她边往屋里走去，岂料走到</w:t>
      </w:r>
    </w:p>
    <w:p>
      <w:r>
        <w:t>她的睡房门口，就吃惊地看见妹妹赤身裸体地躺在床上，手里操控着一个假阳具在疯狂地自慰。看到姐姐的突然出</w:t>
      </w:r>
    </w:p>
    <w:p>
      <w:r>
        <w:t>现，她并没有感到太不好意思，面露一丝苦笑后便停止了动作。淑芬见撞破了妹妹的好事，反而觉得很不好意思，</w:t>
      </w:r>
    </w:p>
    <w:p>
      <w:r>
        <w:t>立刻到退回客厅里打开电视观看。一直待到她洗过了澡才出来招唿姐姐喝茶。</w:t>
      </w:r>
    </w:p>
    <w:p>
      <w:r>
        <w:t>「真不好意思，羞死人了，多难为情啊！」他说着已经面露红晕。</w:t>
      </w:r>
    </w:p>
    <w:p>
      <w:r>
        <w:t>「姐姐也是女人，那是很正常的事，我理解。」姐姐连忙抚慰她。</w:t>
      </w:r>
    </w:p>
    <w:p>
      <w:r>
        <w:t>「平日不想这事还容易过，最难熬的是每个月经周期的中段那几天！不得已只好买这个东西回来解决一下了。」</w:t>
      </w:r>
    </w:p>
    <w:p>
      <w:r>
        <w:t>说完，眼眶里已经满含着泪水。</w:t>
      </w:r>
    </w:p>
    <w:p>
      <w:r>
        <w:t>接下来，便尽情地向姐姐诉说着寡居后的寂寞和精神上生理上的痛苦。淑芬也毫不隐瞒地把自己生过孩子后心</w:t>
      </w:r>
    </w:p>
    <w:p>
      <w:r>
        <w:t>理和生理上的异常变化告诉了她，并非常内疚地说真不知如何面对丈夫，担忧有一天夫妻的感情不能再维持下去。</w:t>
      </w:r>
    </w:p>
    <w:p>
      <w:r>
        <w:t>在说得声泪俱下时瞥见妹妹也已哭成个泪人。可谓家家有本难念的经啊！</w:t>
      </w:r>
    </w:p>
    <w:p>
      <w:r>
        <w:t>待心情稍为平复一点后，淑芬骤然想到两家的苦恼不就是矛盾着的两个方面吗？何不……</w:t>
      </w:r>
    </w:p>
    <w:p>
      <w:r>
        <w:t>但她所想到的可是一种伤风败俗的乱伦丑事，怎么说得出口啊！不过转念间又觉得现在是什么时代了，社会的</w:t>
      </w:r>
    </w:p>
    <w:p>
      <w:r>
        <w:t>开放还容得下这陈腐的观念碍着人们对生活的追求吗？于是，不知哪来的勇气十分难为情地对妹妹说：「你和志刚</w:t>
      </w:r>
    </w:p>
    <w:p>
      <w:r>
        <w:t>也在苦于缺乏跟另一半的浪漫，如果让矛盾统一了，不就两家的烦恼都解决了吗？！」</w:t>
      </w:r>
    </w:p>
    <w:p>
      <w:r>
        <w:t>「别开这样的玩笑了，也难为你能想得出来，」淑文红着脸说。</w:t>
      </w:r>
    </w:p>
    <w:p>
      <w:r>
        <w:t>「我不是开玩笑，我是认真的，你不觉得这是个两全其美的好办法吗？」</w:t>
      </w:r>
    </w:p>
    <w:p>
      <w:r>
        <w:t>「虽然是个办法，但我就不相信你舍得把丈夫让给我！」</w:t>
      </w:r>
    </w:p>
    <w:p>
      <w:r>
        <w:t>「丈夫还是我的，又不是要你嫁给他，一段时间苟且寻欢，算是姐夫帮你的忙，你也帮了我们夫妇的忙就是了。</w:t>
      </w:r>
    </w:p>
    <w:p>
      <w:r>
        <w:t>虽然用古老的眼光看这也算得上是乱伦，不过你跟他并非有血缘关系，其实也不能说是乱伦的，不管怎么样，除了</w:t>
      </w:r>
    </w:p>
    <w:p>
      <w:r>
        <w:t>我们三人之外，又谁会知道呢？」</w:t>
      </w:r>
    </w:p>
    <w:p>
      <w:r>
        <w:t>看看妹妹好像没有拒绝的意思，而且还隐约透露着满脸喜悦的神情，于是又一再表白说：「你和姐夫一向都相</w:t>
      </w:r>
    </w:p>
    <w:p>
      <w:r>
        <w:t>处得很融洽，相信你们都会得到无比的快乐的。</w:t>
      </w:r>
    </w:p>
    <w:p>
      <w:r>
        <w:t>我也不怕你们会发展出崎形的感情来，难道他会抛弃我，难道你会夺走姐姐的丈夫吗？」</w:t>
      </w:r>
    </w:p>
    <w:p>
      <w:r>
        <w:t>经过一阵认真的商量后，大家合计着如何去取得我的同意。因为他们素知我的为人，担心这么些「不正经」的</w:t>
      </w:r>
    </w:p>
    <w:p>
      <w:r>
        <w:t>事情我一时是不会轻易就能接受的。</w:t>
      </w:r>
    </w:p>
    <w:p>
      <w:r>
        <w:t>第二天是星期六，吃过晚饭后，淑文忽然打来电话，说是她不懂得用电脑播放影碟，要我马上过去帮个忙。我</w:t>
      </w:r>
    </w:p>
    <w:p>
      <w:r>
        <w:t>对妻子打了个招唿就出门去了。</w:t>
      </w:r>
    </w:p>
    <w:p>
      <w:r>
        <w:t>我拿出钥匙打开了淑文家的门，只见刚出浴的她，穿着一身异常性感的半胸吊带连衣裙睡衣，不但那充分暴露</w:t>
      </w:r>
    </w:p>
    <w:p>
      <w:r>
        <w:t>的白嫩皮肤十分诱人，而且那胸前裸露了小半的高挺双峰，更加吸引着我贪婪的目光。一阵玫瑰型香水的清香扑鼻</w:t>
      </w:r>
    </w:p>
    <w:p>
      <w:r>
        <w:t>而来，使人有一种误入仙境的感觉！面对这摄人心魄的意外场面，使我感到有点局促不安，经过几秒？的？尬后，</w:t>
      </w:r>
    </w:p>
    <w:p>
      <w:r>
        <w:t>在她热情的招唿下，我才定过了神来。</w:t>
      </w:r>
    </w:p>
    <w:p>
      <w:r>
        <w:t>待我喝过两口茶后，她说同事介绍她看一个影碟，刚好她的ＶＣＤ机拿给朋友修理，那同事说可以在电脑里看，</w:t>
      </w:r>
    </w:p>
    <w:p>
      <w:r>
        <w:t>但我没试过，不懂操作，只好把师傅请来了。</w:t>
      </w:r>
    </w:p>
    <w:p>
      <w:r>
        <w:t>我听后二话没说就直奔她的睡房，待把电脑打开，她已经搬来凳子紧挨着我坐了下来。</w:t>
      </w:r>
    </w:p>
    <w:p>
      <w:r>
        <w:t>由于好比邻居串门，我只穿着运动背心和休闲短裤，当我指点她一步步操作时，她越靠越近，难免有肌肤的接</w:t>
      </w:r>
    </w:p>
    <w:p>
      <w:r>
        <w:t>触，使我产生了触电般的感觉。</w:t>
      </w:r>
    </w:p>
    <w:p>
      <w:r>
        <w:t>那影碟是既无封套也没影片名称的翻版货，剧情一展开，我就敏感地察觉到那是一出黄片，果然，肉麻不堪的</w:t>
      </w:r>
    </w:p>
    <w:p>
      <w:r>
        <w:t>性爱镜头接连出现了，顿时使我看得火烧火燎，这时只觉得她已经几乎把整个身子挨紧了我，还明显的感觉到我裸</w:t>
      </w:r>
    </w:p>
    <w:p>
      <w:r>
        <w:t>露的手臂就夹在她的双乳之间。这视觉和感官的刺激，使我的生理反应越来越强烈，不但短裤？</w:t>
      </w:r>
    </w:p>
    <w:p>
      <w:r>
        <w:t>已经撑起了一个小帐篷，而且感到浑身在发烧。</w:t>
      </w:r>
    </w:p>
    <w:p>
      <w:r>
        <w:t>剧情在继续发展，荧幕中的男女主角变换了几个姿式后早已经历了几次的高潮，动人心魄的浪叫声更加牵动着</w:t>
      </w:r>
    </w:p>
    <w:p>
      <w:r>
        <w:t>人们的神经！这时大家在眼前的情景陶醉下已经理智全失了，几乎在同时大家紧紧地搂在了一块，在她的主动下，</w:t>
      </w:r>
    </w:p>
    <w:p>
      <w:r>
        <w:t>两人热烈地狂吻起来，这时我那胀得铁棒般的家伙已经顶住了她的股沟，我的右手已经探进了她没戴胸罩的乳房。</w:t>
      </w:r>
    </w:p>
    <w:p>
      <w:r>
        <w:t>更使我夺魂的是我裸露着的大腿已经被她流出的爱液弄湿了。眼看大家都再也把持不住了，我便闪电般的把她抱起，</w:t>
      </w:r>
    </w:p>
    <w:p>
      <w:r>
        <w:t>双双搂抱着倒在后面的床上。</w:t>
      </w:r>
    </w:p>
    <w:p>
      <w:r>
        <w:t>当我迅速地脱下她的睡裙时才发现她原来里面是「真空」的，她也迫不及待地替我解除了身上的所有障碍。接</w:t>
      </w:r>
    </w:p>
    <w:p>
      <w:r>
        <w:t>着，我毫不犹豫地把全身压在她的身上，再一次热烈地狂吻着她。这时她忽然好像想起了什么，挣脱了我后，便拿</w:t>
      </w:r>
    </w:p>
    <w:p>
      <w:r>
        <w:t>起床头的手机拨了个号，少顷，说了声「占线」便扔下电话重新和我亲热起来。</w:t>
      </w:r>
    </w:p>
    <w:p>
      <w:r>
        <w:t>正是干柴遇上了烈火，或者说枯木正逢春，大家饱受着性饥渴折磨后，久旱逢甘雨，岂有还慢条斯理遵守章法</w:t>
      </w:r>
    </w:p>
    <w:p>
      <w:r>
        <w:t>按部就班之理！我把她的双腿往我的肩上一提，身子一挺，就毫不费力地像识途老马般的全根尽入了她的桃源深洞</w:t>
      </w:r>
    </w:p>
    <w:p>
      <w:r>
        <w:t>去，再拼力一顶，就爽得她放声地浪叫起来！</w:t>
      </w:r>
    </w:p>
    <w:p>
      <w:r>
        <w:t>当我使出了久经锻炼技巧，没花多少功夫就弄得她高潮将要到来的时候，突然妻子从天而降般的出现在房门口，</w:t>
      </w:r>
    </w:p>
    <w:p>
      <w:r>
        <w:t>厉声地说：「你们干的好事啊！」这一惊非同小可，被妻子捉奸在床，这还了得！可意想不到的是妻子立即缓着口</w:t>
      </w:r>
    </w:p>
    <w:p>
      <w:r>
        <w:t>气说：「给你们开玩笑啊！看你慌成那个样子。这是我安排的，你们继续吧，我到外头看电视去。」说完就把房门</w:t>
      </w:r>
    </w:p>
    <w:p>
      <w:r>
        <w:t>带上转身出去了。</w:t>
      </w:r>
    </w:p>
    <w:p>
      <w:r>
        <w:t>经过无比的慌乱后，听妻子那么的一说，再看到淑文若无其事的嬉笑，我已意识到是怎么一回事了。很明显，</w:t>
      </w:r>
    </w:p>
    <w:p>
      <w:r>
        <w:t>刚才拨的电话是向他姐姐发信号的。经过这突如其来的惊吓，我的枪杆子早已不顶用，要继续已经有心无力了。淑</w:t>
      </w:r>
    </w:p>
    <w:p>
      <w:r>
        <w:t>文见此情景，立即紧紧地拥抱着我，在送来激情的甜吻后，腾出手来熟练地为我套弄。这时情绪早已放松了的我，</w:t>
      </w:r>
    </w:p>
    <w:p>
      <w:r>
        <w:t>不消一会就能重新上马提枪，以更凌厉的攻势去营造最大的欢愉。当淑文高潮不断的时候，我也感到快要把持不住</w:t>
      </w:r>
    </w:p>
    <w:p>
      <w:r>
        <w:t>了。但想不到的是，当她预感到我正准备抽离蜜洞的时候，便用双腿紧紧地夹着我的腰部，忙说：「放心！</w:t>
      </w:r>
    </w:p>
    <w:p>
      <w:r>
        <w:t>绝对的安全期，全给我！」他这么一说，更增加了我莫名的兴奋，于是在无比激烈的加速抽送中，把积聚了多</w:t>
      </w:r>
    </w:p>
    <w:p>
      <w:r>
        <w:t>时的一股火热的浓浆灌进了她的子宫里，让她兴奋得快要把我搂扁了！</w:t>
      </w:r>
    </w:p>
    <w:p>
      <w:r>
        <w:t>想到还在客厅里坐冷板的妻子，也无心继续温存后戏了，我向外面呶了一下嘴示意后，就一起忙着收拾，很快</w:t>
      </w:r>
    </w:p>
    <w:p>
      <w:r>
        <w:t>就穿好衣服走出客厅去。</w:t>
      </w:r>
    </w:p>
    <w:p>
      <w:r>
        <w:t>「这么快就玩够了？！」看到我们满脸难为情的样子，还是她首先发话缓解了？尬的气氛。</w:t>
      </w:r>
    </w:p>
    <w:p>
      <w:r>
        <w:t>「谢谢老婆！」我说着便一步上前坐到她的身旁，热情地搂抱着她，给了她一个炽热的甜吻。</w:t>
      </w:r>
    </w:p>
    <w:p>
      <w:r>
        <w:t>「难得有这么开明的妻子吧？现在也应该对你说明白了，我生育后的不正常表现让你受到了很大的委屈，感到</w:t>
      </w:r>
    </w:p>
    <w:p>
      <w:r>
        <w:t>很对不起你。同时你也应该知道淑文目前孤单寂寞的处境，女人到了这个年龄，单身过日子是很难熬的，我在万般</w:t>
      </w:r>
    </w:p>
    <w:p>
      <w:r>
        <w:t>无奈中撮合了你们，也算是各有所需，互相帮助，两全其美吧。」顿了一顿，她又继续说「我事前跟淑文说好了的，</w:t>
      </w:r>
    </w:p>
    <w:p>
      <w:r>
        <w:t>这种事只能是一时的权宜之计，在我的心理和生理恢复正常的一天，或者是淑文有了男朋友之日，就是你们结束这</w:t>
      </w:r>
    </w:p>
    <w:p>
      <w:r>
        <w:t>种关系之时。相信你们都是有理智的人。」</w:t>
      </w:r>
    </w:p>
    <w:p>
      <w:r>
        <w:t>淑文连忙插话说：「我不会夺走你的老公的，我们只是临时的性伴侣就是了。」</w:t>
      </w:r>
    </w:p>
    <w:p>
      <w:r>
        <w:t>又转过头来对我说：「你把我就看作临时借来的老婆，我也把你当作临时的老公不就行了。」</w:t>
      </w:r>
    </w:p>
    <w:p>
      <w:r>
        <w:t>妻子接过话说：「对你两个的为人我是很放心的，我才不会担心哩。如果我对自己没有信心就不会放纵你们了。</w:t>
      </w:r>
    </w:p>
    <w:p>
      <w:r>
        <w:t>这段时间，你们有兴趣的时候可以随便在一起，不用躲着我瞒着我。目前我对性事已经心如止水，既无心也无力，</w:t>
      </w:r>
    </w:p>
    <w:p>
      <w:r>
        <w:t>所以也不用担心我的寂寞，只要你们快乐我就感到快乐的了！」</w:t>
      </w:r>
    </w:p>
    <w:p>
      <w:r>
        <w:t>说完，边站起身来边对我说：「今晚你就别回家了，好好陪着我的妹子吧。</w:t>
      </w:r>
    </w:p>
    <w:p>
      <w:r>
        <w:t>我也该回去了，跟楼上梅嫂说好，只替我带着孩子一个？。」</w:t>
      </w:r>
    </w:p>
    <w:p>
      <w:r>
        <w:t>我们把淑芬送进电梯后，回到屋里还顾不及关门，淑文就一下子搂着我说：「姐姐的话你都听懂了，你现在就</w:t>
      </w:r>
    </w:p>
    <w:p>
      <w:r>
        <w:t>是我的临时老公！」于是相拥着回到沙发上坐了下来互相温存，说不尽的柔情蜜意，卿卿我我，大家已经进入了「</w:t>
      </w:r>
    </w:p>
    <w:p>
      <w:r>
        <w:t>不知今夕是何年」的境界！</w:t>
      </w:r>
    </w:p>
    <w:p>
      <w:r>
        <w:t>由于刚才的草草收场，大家的下身还很脏，也该清洗一下了。于是我一把抱起她往浴室走去。</w:t>
      </w:r>
    </w:p>
    <w:p>
      <w:r>
        <w:t>「你先洗吧。」说着我正要转身离开，他忽然从后面拦腰把我抱住：「别走啊，我们一起洗，可以节省许多时</w:t>
      </w:r>
    </w:p>
    <w:p>
      <w:r>
        <w:t>间！」边说就边替我把衣服脱了个精光。我也顺势给她解除了身上的所有。</w:t>
      </w:r>
    </w:p>
    <w:p>
      <w:r>
        <w:t>大家赤条条的相对，性冲动不禁油然而生，我的全身感到火烧火燎的，下面那家伙早已昂首冲天！他看到了便</w:t>
      </w:r>
    </w:p>
    <w:p>
      <w:r>
        <w:t>娇声娇气地说：「你好坏啊！」随即伸出手来用手指往我的龟头狠狠地弹了一下，还飞快地打开冷水制，用花洒朝</w:t>
      </w:r>
    </w:p>
    <w:p>
      <w:r>
        <w:t>我的下体喷去，笑哈哈的说要给我降降火。</w:t>
      </w:r>
    </w:p>
    <w:p>
      <w:r>
        <w:t>给她这么一折腾，我的家伙果然不堪一击，立即就低了头，乖乖地拿起沐浴液替她上下搓抹，当沾满泡沫的双</w:t>
      </w:r>
    </w:p>
    <w:p>
      <w:r>
        <w:t>手在她高耸挺拔的双峰游走时，不禁贪婪地停留在原地反复揉搓着不愿离开，并且有意地触碰她那诱人的乳头，看</w:t>
      </w:r>
    </w:p>
    <w:p>
      <w:r>
        <w:t>得出这要命的刺激把她弄得实在把持不住了，浪叫的声音在逐渐提高着。后来我的手就更不老实了，借着皂泡的润</w:t>
      </w:r>
    </w:p>
    <w:p>
      <w:r>
        <w:t>滑逐渐向他的下身滑去，探寻到了她敏感的阴蒂后，就用食指按压着揉搓起来，这一着，弄得她兴奋到了极点，尖</w:t>
      </w:r>
    </w:p>
    <w:p>
      <w:r>
        <w:t>声的浪叫有如鬼哭神嚎！</w:t>
      </w:r>
    </w:p>
    <w:p>
      <w:r>
        <w:t>轮到她替我擦身的时候，大部分的时间两手就停留在我的下阴部位，报复似的利用泡沫的润滑作用去套弄我的</w:t>
      </w:r>
    </w:p>
    <w:p>
      <w:r>
        <w:t>家伙，当我兴奋得再也难以自制时，忙说：「再弄下去就要爆发了，这样浪费掉了我的宝贝，等下你别埋怨我交不</w:t>
      </w:r>
    </w:p>
    <w:p>
      <w:r>
        <w:t>了货才好！」</w:t>
      </w:r>
    </w:p>
    <w:p>
      <w:r>
        <w:t>这一招真灵，她不但马上停止了动作，而且迅速拿起花洒又一次替我降温。</w:t>
      </w:r>
    </w:p>
    <w:p>
      <w:r>
        <w:t>大家把全身冲洒干净后，就双双泡在浴缸里打情骂俏地玩耍着，当她面对面地骑坐我的大腿上时，我再也无法</w:t>
      </w:r>
    </w:p>
    <w:p>
      <w:r>
        <w:t>忍耐了，于是伸手握着肉棒插向她的门洞，可是她立即就制止了我的冲动，并说：「不卫生啊，还是回到床上去吧。」</w:t>
      </w:r>
    </w:p>
    <w:p>
      <w:r>
        <w:t>于是我便站起来，也不待把身体擦干就一把抱起她，一口气走出浴室回到房里，双双搂作一团倒在床上。</w:t>
      </w:r>
    </w:p>
    <w:p>
      <w:r>
        <w:t>由于有了老婆的道白，这时我的心情完全放松了，于是便拿出了我的全部看家本领，变换着多种的姿式，让淑</w:t>
      </w:r>
    </w:p>
    <w:p>
      <w:r>
        <w:t>文乐翻了天。可能是已经泄过了一次的缘故，这一次包括前戏和后戏在内足足用上了一个多？才完事，双双赤身裸</w:t>
      </w:r>
    </w:p>
    <w:p>
      <w:r>
        <w:t>体相拥着进入了梦乡。</w:t>
      </w:r>
    </w:p>
    <w:p>
      <w:r>
        <w:t>可能由于大家在心灵上得到了最大的慰籍，也可能是因为玩得太？狂而太疲劳了，这一觉一直睡到天明。当我</w:t>
      </w:r>
    </w:p>
    <w:p>
      <w:r>
        <w:t>在似醒非醒的朦？中，觉得两条大腿都发麻了，可能是她跨在我下半身的一条腿半晚也没挪开的缘故。待我把她的</w:t>
      </w:r>
    </w:p>
    <w:p>
      <w:r>
        <w:t>腿推开时她也醒来了，但她不但没有就此离开我，反而一翻身把整个身体压在我的身上，随即狂热地给我送上了香</w:t>
      </w:r>
    </w:p>
    <w:p>
      <w:r>
        <w:t>甜的晨吻。我下面那家伙本来早上睡醒时就会自动举行升旗礼的，受此刺激，便益发雄赳赳气昂昂地顶撞着她的阴</w:t>
      </w:r>
    </w:p>
    <w:p>
      <w:r>
        <w:t>户，她便顺势坐起来，伸手扶着我的家伙对准她的玉门向下一压，随着她的一声凄厉的淫叫便全根尽入。</w:t>
      </w:r>
    </w:p>
    <w:p>
      <w:r>
        <w:t>当她熟练地上下套弄的当儿，我也配合着向上使劲，随着她一阵紧似一阵狂热的浪叫声，渐渐进入了高潮。</w:t>
      </w:r>
    </w:p>
    <w:p>
      <w:r>
        <w:t>当她从？峰下来的时候，看到她早已疲累不堪，可是我不但意犹未尽，还正处于极度的兴奋状态之中，于是让</w:t>
      </w:r>
    </w:p>
    <w:p>
      <w:r>
        <w:t>她下来俯伏着，翘起屁股去迎战第二波的到来，结果在后进式的激烈抽插中，又一次在她的身体里倾尽了我的所有！</w:t>
      </w:r>
    </w:p>
    <w:p>
      <w:r>
        <w:t>完事后在互相的温存爱抚中，她告诉我最喜欢的就是后进式，因为冲刺的方向自然加上力度的适中，还有那撞</w:t>
      </w:r>
    </w:p>
    <w:p>
      <w:r>
        <w:t>击屁股的？啪伴奏声响，几乎每一下都让他感受到要命的刺激！</w:t>
      </w:r>
    </w:p>
    <w:p>
      <w:r>
        <w:t>时间不早了，起床后我们匆匆洗过了澡，就一同到街上去买了丰盛的早点，径直回到我的家里去。一进门见到</w:t>
      </w:r>
    </w:p>
    <w:p>
      <w:r>
        <w:t>妻子已经坐在沙发上逗着女儿玩，见我们回来，便邪笑着打趣说：「不多睡一会这么早就起来了？看来你们昨晚也</w:t>
      </w:r>
    </w:p>
    <w:p>
      <w:r>
        <w:t>没多少时间睡觉吧？」看到我们？尬的微笑，又说：「你们都算得上是『久旱逢甘雨‘吧！看来春宵一刻一定比洞</w:t>
      </w:r>
    </w:p>
    <w:p>
      <w:r>
        <w:t>房花烛夜过得更欢欣！好好给我从实招来，昨晚做了几次？」</w:t>
      </w:r>
    </w:p>
    <w:p>
      <w:r>
        <w:t>我们听到这一审问，脸刷的一下就红了，这时看到淑文朝她举起了三个指头，大家都不禁放声地大笑起来。</w:t>
      </w:r>
    </w:p>
    <w:p>
      <w:r>
        <w:t>这一天晚饭后，妻子又催着我说：「应该意犹未尽吧？还不快过去多陪他一晚？」</w:t>
      </w:r>
    </w:p>
    <w:p>
      <w:r>
        <w:t>「我们说好的了，今晚那也不去，陪你！」</w:t>
      </w:r>
    </w:p>
    <w:p>
      <w:r>
        <w:t>「不用管我！你们能得到快乐我就是我的快乐，有孩子陪着我就不会寂寞的了。」</w:t>
      </w:r>
    </w:p>
    <w:p>
      <w:r>
        <w:t>老实说，我怎会不想去呢？不过虽然妻子大方，我也应该顾及她的感受，虽然跟她在床上已经没戏了，不过用</w:t>
      </w:r>
    </w:p>
    <w:p>
      <w:r>
        <w:t>别的方法能使她得到慰籍才算得上是知恩图报的。</w:t>
      </w:r>
    </w:p>
    <w:p>
      <w:r>
        <w:t>自此以后，尽管妻子常常要放我的假，但我还是拿涅着尺度，适可而止地两边照应着。淑文自从有了我这个称</w:t>
      </w:r>
    </w:p>
    <w:p>
      <w:r>
        <w:t>心的性伴侣后，精神状态简直判若两人，生活过得轻松写意而又充实。</w:t>
      </w:r>
    </w:p>
    <w:p>
      <w:r>
        <w:t>又一个星期六我去陪她，说不尽的愉悦温馨自不待言，不过次日我临出门回家时，她要我答应晚上还要去多陪</w:t>
      </w:r>
    </w:p>
    <w:p>
      <w:r>
        <w:t>她一晚，我劝她要顾及姐姐的感受，没有答应她。可是到了这天晚上快十二点，我们正要睡觉的时候，她突然到来</w:t>
      </w:r>
    </w:p>
    <w:p>
      <w:r>
        <w:t>了（她也有我们家的钥匙），一进门看到她脸色挺难看，说是在床上躺了一个？也没法入睡，所以就过来了。见此</w:t>
      </w:r>
    </w:p>
    <w:p>
      <w:r>
        <w:t>情景，妻子便拿主意说：「既然过来了，干脆就在这过夜吧，我睡客房，把我的位置让给你！」</w:t>
      </w:r>
    </w:p>
    <w:p>
      <w:r>
        <w:t>「那怎么成呢，我自己睡客房好了，也不是全为哪个事，只是一个人在家里寂寞得发慌。」妹妹慌忙说。</w:t>
      </w:r>
    </w:p>
    <w:p>
      <w:r>
        <w:t>「那你们姐妹同床聊一晚吧，我在客房睡就是了。」我也在谦让着。</w:t>
      </w:r>
    </w:p>
    <w:p>
      <w:r>
        <w:t>最后还是由妻子一锤定音。他说：「谁都不要让了，就三个人一块儿睡吧，这样一起聊天，就谁也不会寂寞了。」</w:t>
      </w:r>
    </w:p>
    <w:p>
      <w:r>
        <w:t>就这样，我们三人就像罐头鱼般躺满了一床，靠里是淑文，床沿是妻子。临睡前，大家只是说些闲话，谁也不</w:t>
      </w:r>
    </w:p>
    <w:p>
      <w:r>
        <w:t>敢有非分之想，所以就没有任何故事发生。不一会两个女人都唿唿地睡着了，这可苦了夹在中间的我，一直就只敢</w:t>
      </w:r>
    </w:p>
    <w:p>
      <w:r>
        <w:t>仰着睡，累了也不敢向左右侧身，因为我知道自己偏向任何一方都是不好的。真想不到左右逢源却是一件苦差事！</w:t>
      </w:r>
    </w:p>
    <w:p>
      <w:r>
        <w:t>第二天各自上班去了。放工回家的时候，淑文来了电话，说她买了三只着名的烧乳鸽，等一下要来吃晚饭。</w:t>
      </w:r>
    </w:p>
    <w:p>
      <w:r>
        <w:t>晚饭时，我们一起品尝了美味的烤乳鸽，兴致来了还喝了点红酒。饭后，淑文说懒得回家了。妻子一听，忙说</w:t>
      </w:r>
    </w:p>
    <w:p>
      <w:r>
        <w:t>：「你喜欢热闹随便你，不过得听我安排。昨晚三人一床睡得太辛苦了，我一转身险些掉到地上去！这样吧，反正</w:t>
      </w:r>
    </w:p>
    <w:p>
      <w:r>
        <w:t>我一晚要起来几次到Ｂａｂｙ房间照料女儿，我睡到客房去好了。」顿了一顿，他还微笑着说：「给你们创造机会</w:t>
      </w:r>
    </w:p>
    <w:p>
      <w:r>
        <w:t>啊！你们要快活尽管随心所欲好了，就当我是透明的就是。</w:t>
      </w:r>
    </w:p>
    <w:p>
      <w:r>
        <w:t>或许妹妹的叫床声能唤醒我麻木了的神经哩！」</w:t>
      </w:r>
    </w:p>
    <w:p>
      <w:r>
        <w:t>在妻子的纵容下，这一晚我们真的旁若无人地饱尝了鱼水之欢，不过想到要顾及到姐姐的感受，淑文还是尽量</w:t>
      </w:r>
    </w:p>
    <w:p>
      <w:r>
        <w:t>的压抑着平日疯狂的浪叫声。</w:t>
      </w:r>
    </w:p>
    <w:p>
      <w:r>
        <w:t>这样尽享「齐人之福」的一夫二妻生活一直持续了近一年。自从妻子借来了「替身」以后，我的感情生活更加</w:t>
      </w:r>
    </w:p>
    <w:p>
      <w:r>
        <w:t>丰富多彩了，与妻子相处得更加融洽了，夫妻感情不但没有任何削弱，反而互相更加信任，更加恩爱了。</w:t>
      </w:r>
    </w:p>
    <w:p>
      <w:r>
        <w:t>所谓好景不长，快到春节的时候，淑文在参加一个同事的婚礼上，认识了一位税务局的科长李伟强，这个看上</w:t>
      </w:r>
    </w:p>
    <w:p>
      <w:r>
        <w:t>去三十来岁仪表斯文的白领，在一次车祸中失去了恩爱的妻子，独身已经一年多了。他和淑文刚认识就有一见如故</w:t>
      </w:r>
    </w:p>
    <w:p>
      <w:r>
        <w:t>相见恨晚的感觉，很快就频频约会，一天没见面就如坐针毯了。</w:t>
      </w:r>
    </w:p>
    <w:p>
      <w:r>
        <w:t>当我感觉到淑文对我的热情顿减后不久，妻子就暗地里告诉我妹妹已经在开始一段新的感情，我们也应信守诺</w:t>
      </w:r>
    </w:p>
    <w:p>
      <w:r>
        <w:t>言，不要再骚扰她了。我听后虽然有着若有所失的感觉，但决不能以一己之私耽误了她的前程，只好从此跟她回复</w:t>
      </w:r>
    </w:p>
    <w:p>
      <w:r>
        <w:t>到姐夫和小姨子的正常关系。</w:t>
      </w:r>
    </w:p>
    <w:p>
      <w:r>
        <w:t>事情虽然理性地解决了，可是每当见到小姨子的时候，心里就有一种水中月、镜中花可望而不可及的感触，每</w:t>
      </w:r>
    </w:p>
    <w:p>
      <w:r>
        <w:t>当更深人静之时，往往因回忆着一年来两人之间的甜蜜而辗转反侧。更要命的是在心理和生理上又回复到年前的困</w:t>
      </w:r>
    </w:p>
    <w:p>
      <w:r>
        <w:t>境。</w:t>
      </w:r>
    </w:p>
    <w:p>
      <w:r>
        <w:t>妻子是个精明的人，怎会不明白我的苦衷，为了缓解我难耐的饥渴，也曾多次主动地试图与我重温床第之欢，</w:t>
      </w:r>
    </w:p>
    <w:p>
      <w:r>
        <w:t>可是总无法唤起自己的欲念，任务式应付式的交欢往往在味同嚼腊的感受中草草收场。虽然她不厌其烦地责备自己</w:t>
      </w:r>
    </w:p>
    <w:p>
      <w:r>
        <w:t>和深表内疚，但画饼也难以充饥。这一段时间的家庭生活，就在万分郁闷和无奈中度日如年。【完】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