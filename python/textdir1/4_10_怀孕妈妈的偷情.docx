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怀孕妈妈的偷情</w:t>
      </w:r>
    </w:p>
    <w:p>
      <w:r>
        <w:t>.</w:t>
      </w:r>
    </w:p>
    <w:p>
      <w:r>
        <w:t>我妈妈叫蔡培华，三十岁，脸还是挺漂亮的，皮肤也比较白嫩，她身高一米六二，长得比较丰满，我坐公交车</w:t>
      </w:r>
    </w:p>
    <w:p>
      <w:r>
        <w:t>的时候就喜欢妈妈坐在我后边抱着我坐，感觉好像是一座软软的沙发，后边还有两个球顶住，感觉好舒服啊！转眼</w:t>
      </w:r>
    </w:p>
    <w:p>
      <w:r>
        <w:t>之间，妈妈已经怀孕五个多月了，我一改以往不听话的形象，人也变得懂事多了，为妈妈做这做那，妈妈还夸我长</w:t>
      </w:r>
    </w:p>
    <w:p>
      <w:r>
        <w:t>大了，我听了实在是好高兴啊！</w:t>
      </w:r>
    </w:p>
    <w:p>
      <w:r>
        <w:t>这天下午，在学校上完队课，我一个人回家了，因为中午的时候我没有睡觉，人感觉得到特别的累，回家后就</w:t>
      </w:r>
    </w:p>
    <w:p>
      <w:r>
        <w:t>马上倒在床上睡着了。我刚刚睡着，我就听到钥匙开门的声音，这个时间，应该是妈妈，我觉得我应该去瞧瞧要不</w:t>
      </w:r>
    </w:p>
    <w:p>
      <w:r>
        <w:t>要帮妈妈拿东西，但是强烈的睡意却阻止着我的行动，我没有立即起床，反而将被子蒙过了头。</w:t>
      </w:r>
    </w:p>
    <w:p>
      <w:r>
        <w:t>这时我听到外边走进来几个人，有男有女，只听到一包包重东西放在地上的声音。我透过房门口挂着的大竹帘</w:t>
      </w:r>
    </w:p>
    <w:p>
      <w:r>
        <w:t>往外瞧，原来是妈妈办公室里的同事，帮我妈妈送东西来的。妈妈去倒茶给他们喝。</w:t>
      </w:r>
    </w:p>
    <w:p>
      <w:r>
        <w:t>「培华，不要了，你大着肚子，不要太麻烦了，我们喝口水就行了，还泡什么茶啊。」那个年青的叔叔说。「</w:t>
      </w:r>
    </w:p>
    <w:p>
      <w:r>
        <w:t>是啊，我来吧。」那个年青的阿姨边说边帮妈妈将开水倒在杯子里，这时我才看得清楚，那年青的叔叔阿姨是一对</w:t>
      </w:r>
    </w:p>
    <w:p>
      <w:r>
        <w:t>新婚夫妻，他们两个结婚还请了我和妈妈去吃饭呢，是李叔叔和张阿姨。</w:t>
      </w:r>
    </w:p>
    <w:p>
      <w:r>
        <w:t>那个年纪大的大约五十来岁，是妈妈他们的办公室主任，我叫他王伯伯，胖胖的，有点秃顶，平时我到妈妈单</w:t>
      </w:r>
    </w:p>
    <w:p>
      <w:r>
        <w:t>位最怕他了，因为有他在，本来想到外边与李叔叔他们打招呼的想法一下子也动摇了，他一边喝水一边擦汗好像很</w:t>
      </w:r>
    </w:p>
    <w:p>
      <w:r>
        <w:t>累的样子。「华姐，我们先走了，家里还有事。」这时李叔叔与张阿姨站起来想离开。「真谢谢你们了，不好意思，</w:t>
      </w:r>
    </w:p>
    <w:p>
      <w:r>
        <w:t>也没什么招呼你们。」妈妈对他们说。</w:t>
      </w:r>
    </w:p>
    <w:p>
      <w:r>
        <w:t>「等等我，一起走吧。」王主任伯伯也站起来了，但他的样子还是很累。「主任，你还是再休息一下吧。我们</w:t>
      </w:r>
    </w:p>
    <w:p>
      <w:r>
        <w:t>是有事。明天见吧。」李叔叔说完拉着张阿姨就开门走了。</w:t>
      </w:r>
    </w:p>
    <w:p>
      <w:r>
        <w:t>那个王伯伯还没走，我还不能去找妈妈，算了再睡一下。当我刚想再睡时，却听到妈妈开厕所门的声音，我不</w:t>
      </w:r>
    </w:p>
    <w:p>
      <w:r>
        <w:t>经意地向那边一瞧。不得了！妈妈是被王伯伯扶着进厕所的，王伯伯还将妈妈粉红色的孕妇装的后边裙摆拉起，将</w:t>
      </w:r>
    </w:p>
    <w:p>
      <w:r>
        <w:t>手伸到妈妈的内裤部位的后边。我简直看呆了，有点不相信自己的眼睛。</w:t>
      </w:r>
    </w:p>
    <w:p>
      <w:r>
        <w:t>王伯伯就站在厕所的门口，瞧着里边，我这个位置瞧到妈妈那里，不知道发生了什么事。过了大约半分钟，王</w:t>
      </w:r>
    </w:p>
    <w:p>
      <w:r>
        <w:t>伯伯走了进去，将妈妈扶着，到了厕所门口。「来，培华，扶着我的肩膀。」说着将妈妈的手放到自己的肩膀上，</w:t>
      </w:r>
    </w:p>
    <w:p>
      <w:r>
        <w:t>然后他半弯下身子，将妈妈的粉红色裙子拉起，将妈妈里边的白色的内裤往下拉。</w:t>
      </w:r>
    </w:p>
    <w:p>
      <w:r>
        <w:t>「培华，提起你的脚啊。」王伯伯叫着妈妈，妈妈也依言照做。很快，她的白色内裤已到了王伯伯的手里。「</w:t>
      </w:r>
    </w:p>
    <w:p>
      <w:r>
        <w:t>培华，好香啊。」王伯伯吸着内裤上的气味对妈妈说。「主任，别这样啦，等一下我儿子就要回来了。」妈妈有点</w:t>
      </w:r>
    </w:p>
    <w:p>
      <w:r>
        <w:t>不好意思地说。</w:t>
      </w:r>
    </w:p>
    <w:p>
      <w:r>
        <w:t>原来妈妈还不知道我已经回来了。这时王伯伯要妈妈将裙子拉着，他的手从后边兜着放在了妈妈的阴部。妈妈</w:t>
      </w:r>
    </w:p>
    <w:p>
      <w:r>
        <w:t>在走路的时候都是分着腿，好让他的手更方便地放在那里。</w:t>
      </w:r>
    </w:p>
    <w:p>
      <w:r>
        <w:t>「主任，不如今天就算了吧？我儿子就要回来了。」妈妈再次跟王伯伯说。这时，两人围着餐桌保持着这个姿</w:t>
      </w:r>
    </w:p>
    <w:p>
      <w:r>
        <w:t>势已经走了两个圈了。「不行，我今天一定要上你，培华，你知不知道我多久没上你了？你摸摸，我下边多硬啊！」</w:t>
      </w:r>
    </w:p>
    <w:p>
      <w:r>
        <w:t>说着拉着妈妈的手放在他的下体上。「那就快点吧！」妈妈显然也有点心动了。</w:t>
      </w:r>
    </w:p>
    <w:p>
      <w:r>
        <w:t>这时，王伯伯将手从妈妈的阴部收回，放在妈妈面前。「培华，还说不要，你瞧，你下边都湿了。」王伯伯有</w:t>
      </w:r>
    </w:p>
    <w:p>
      <w:r>
        <w:t>点得意地对妈妈说。他拉着妈妈，来到餐桌边，将妈妈扶着，扶上了餐桌。从我这个角度，可以将妈妈他们瞧得清</w:t>
      </w:r>
    </w:p>
    <w:p>
      <w:r>
        <w:t>清楚楚。</w:t>
      </w:r>
    </w:p>
    <w:p>
      <w:r>
        <w:t>王伯伯从他的手提包里边拿出两条绳子，将妈妈的双腿抬起来，将妈妈的腿和餐桌的腿轻轻地绑起来，他将妈</w:t>
      </w:r>
    </w:p>
    <w:p>
      <w:r>
        <w:t>妈的白色的平底鞋轻轻地从脚上脱下来，在妈妈的小脚上亲吻着。在上边的妈妈好像也挺受用的，小脚不时地向上</w:t>
      </w:r>
    </w:p>
    <w:p>
      <w:r>
        <w:t>提着。只见王伯伯握着妈妈的雪白的小脚，将嘴凑到妈妈的脚掌上，对妈妈的脚掌吹着气，妈妈的脚在受到剌激后</w:t>
      </w:r>
    </w:p>
    <w:p>
      <w:r>
        <w:t>反射性的动着，妈妈则用手肘支着上半身，瞧着王伯伯。王伯伯从妈妈的小脚开始往上边舔，舌头伸得好长，他只</w:t>
      </w:r>
    </w:p>
    <w:p>
      <w:r>
        <w:t>用舌尖在妈妈的小腿、大腿内侧舔，其他时间则是用嘴唇在妈妈的腿部亲吻着，用嘴唇抿着。妈妈好像感觉还挺舒</w:t>
      </w:r>
    </w:p>
    <w:p>
      <w:r>
        <w:t>服的，不时从嘴里发出轻声的呻吟声。</w:t>
      </w:r>
    </w:p>
    <w:p>
      <w:r>
        <w:t>亲了一会儿之后，王伯伯站在椅子上，因为我家的餐桌比较高，他这样才可下边对着妈妈。这时他飞快地将裤</w:t>
      </w:r>
    </w:p>
    <w:p>
      <w:r>
        <w:t>子脱下来，露出了他下边的大肉棒。果然不小啊！比起我的小鸡鸡大多了。他将妈妈的粉红色裙从头部脱了下来。</w:t>
      </w:r>
    </w:p>
    <w:p>
      <w:r>
        <w:t>全身上下只有一个肉色半罩杯胸罩，而王伯伯的上衣也没脱，要妈妈将外衣与他的裤子垫到了桌上，他挺着腰部，</w:t>
      </w:r>
    </w:p>
    <w:p>
      <w:r>
        <w:t>对着妈妈。</w:t>
      </w:r>
    </w:p>
    <w:p>
      <w:r>
        <w:t>「来，培华，帮我吸吸。」妈妈二话不说，将王伯伯的肉棒吸进了口中。我简直不敢相信，平时端庄的妈妈居</w:t>
      </w:r>
    </w:p>
    <w:p>
      <w:r>
        <w:t>然会做这样的事。妈妈只是将王伯伯的肉棒，吸了进去，上下地套弄着，其他的动作一个不做。王伯伯则将手放到</w:t>
      </w:r>
    </w:p>
    <w:p>
      <w:r>
        <w:t>了妈妈的肩部，摸着妈妈光滑的肩膀。好像还挺享受的，他抱着妈妈的头，用力地向前顶。妈妈则双手扶在他的两</w:t>
      </w:r>
    </w:p>
    <w:p>
      <w:r>
        <w:t>边大腿内侧，向前推着。王伯伯抱着妈妈的后脑勺，将妈妈的头发不停地向上拨，让他更清楚地看到妈妈的淫荡的</w:t>
      </w:r>
    </w:p>
    <w:p>
      <w:r>
        <w:t>表情。王伯伯在妈妈帮他的肉棒吸了一会儿后，将肉棒抽出，上边全部都是妈妈的口水。他将妈妈推倒在桌上，他</w:t>
      </w:r>
    </w:p>
    <w:p>
      <w:r>
        <w:t>的双手按在桌上，妈妈将他的肉棒放在了穴口。</w:t>
      </w:r>
    </w:p>
    <w:p>
      <w:r>
        <w:t>「来吧。」妈妈对王伯伯说。王伯伯将腰向前一顶，肉棒全部顶进了妈妈的穴中。妈妈也长舒了一口气，王伯</w:t>
      </w:r>
    </w:p>
    <w:p>
      <w:r>
        <w:t>伯这时低下身子，将前开式的胸罩解开。一低头，对着妈妈因为怀孕而变大变深色的乳晕轻舔着，更不时地轻咬着</w:t>
      </w:r>
    </w:p>
    <w:p>
      <w:r>
        <w:t>妈妈的乳头。妈妈显然也觉得挺剌激的，她开始不停地呻吟起来。但她的手还是不停地轻抚着她已隆起的腹部。王</w:t>
      </w:r>
    </w:p>
    <w:p>
      <w:r>
        <w:t>伯伯显然还是挺野的，他放弃了妈妈的双乳，开始对妈妈的脸，脖子，耳珠等一些性感带进行攻击。妈妈显然是被</w:t>
      </w:r>
    </w:p>
    <w:p>
      <w:r>
        <w:t>动的，她原本轻声的呻吟也逐渐提高。</w:t>
      </w:r>
    </w:p>
    <w:p>
      <w:r>
        <w:t>「主任，好爽，啊，轻点。你顶到我肚子了。」妈妈开始忘情地叫着。「培华，爽吧，想我的肉棒了吧？一个</w:t>
      </w:r>
    </w:p>
    <w:p>
      <w:r>
        <w:t>多月没试过，想我上你几次啊？」王伯伯边肏妈妈边用言语逗弄着妈妈。妈妈因为双腿被绑着，本来想动的双腿与</w:t>
      </w:r>
    </w:p>
    <w:p>
      <w:r>
        <w:t>餐桌的腿不停地碰撞着，妈妈还没有剪去的半长的头发从桌边像瀑布一样披散下来。</w:t>
      </w:r>
    </w:p>
    <w:p>
      <w:r>
        <w:t>两人的性交动作比较简单，但王伯伯的手不时地滑到妈妈的大腿，用指尖在妈妈的大腿上刮着；或者手放在乳</w:t>
      </w:r>
    </w:p>
    <w:p>
      <w:r>
        <w:t>房上，轻捏着妈妈的乳头，总之是让妈妈感受着不停的剌激。妈妈明显顶不住了，她也不管下边的小腹，拉着王伯</w:t>
      </w:r>
    </w:p>
    <w:p>
      <w:r>
        <w:t>伯要他吻她的嘴；王伯伯也十分配合地与妈妈接起吻来，他将妈妈的舌头吸进口中，不停地搅动着妈妈舌头，两人</w:t>
      </w:r>
    </w:p>
    <w:p>
      <w:r>
        <w:t>口中的唾液不停地交换着。王伯伯的下体也没有停，不停地向着妈妈的下体用力地顶着。</w:t>
      </w:r>
    </w:p>
    <w:p>
      <w:r>
        <w:t>妈妈的下身一片狼籍，王伯伯保持站在椅上肏妈妈的姿势，大约二百多下后终于顶不住了，他坐了下来，将腿</w:t>
      </w:r>
    </w:p>
    <w:p>
      <w:r>
        <w:t>上的绳子解开，并将妈妈拉起来，要妈妈跪在桌上，因为桌子比较大，两人同时在上边也不觉得小，王伯伯从后边</w:t>
      </w:r>
    </w:p>
    <w:p>
      <w:r>
        <w:t>抱着妈妈从后边插进了妈妈的小穴内。「培华，向后边顶啊！…啊！对，就这样，你的小穴真好，屁股真大。」王</w:t>
      </w:r>
    </w:p>
    <w:p>
      <w:r>
        <w:t>伯伯一边抽插着一边拍打着妈妈的屁股。「主任，轻点，别让邻居听到了，这样不行啊！」妈妈一只手按在桌上，</w:t>
      </w:r>
    </w:p>
    <w:p>
      <w:r>
        <w:t>一只手还是抚摸着隆起的腹部。「啊！主任，轻点，啊…喔……」妈妈爽得再次大声淫叫起来。</w:t>
      </w:r>
    </w:p>
    <w:p>
      <w:r>
        <w:t>现在妈妈与王伯伯是面对着我的，老实说，我小时候跟着妈妈吃那些胎盆及人参等一些食品，我的小肉棒那时</w:t>
      </w:r>
    </w:p>
    <w:p>
      <w:r>
        <w:t>早就可以硬起来了，这场活春宫在我面前哪能不硬啊！？我只好用手轻抚着我的肉棒使其更加舒服一点。两人可能</w:t>
      </w:r>
    </w:p>
    <w:p>
      <w:r>
        <w:t>也做了大约有三十多分钟了，王伯伯显然是年纪大了，动作比原来慢了下来。反而是妈妈的动作更大，她不停地向</w:t>
      </w:r>
    </w:p>
    <w:p>
      <w:r>
        <w:t>后顶。我听着妈妈的屁股与王伯伯的胯部的肉体撞击声音，开始清脆，到后来也慢慢地沉了下来，显然两人的体力</w:t>
      </w:r>
    </w:p>
    <w:p>
      <w:r>
        <w:t>都差不多了。</w:t>
      </w:r>
    </w:p>
    <w:p>
      <w:r>
        <w:t>王伯伯突然加快了速度，他拉着妈妈的屁股用力地向后顶，好像要吃了妈妈一样，口鼻中放出粗重的喘息声音，</w:t>
      </w:r>
    </w:p>
    <w:p>
      <w:r>
        <w:t>妈妈在被王伯伯的强攻下也放出激动的呻吟声。终于，王伯伯肏了妈妈三十多下后，两人同时倒下了，王伯伯压在</w:t>
      </w:r>
    </w:p>
    <w:p>
      <w:r>
        <w:t>妈妈的背上，而妈妈也半跪在桌上。两人休息五六分钟后，终于起来了，王伯伯扶着妈妈进去厕所进行清理。</w:t>
      </w:r>
    </w:p>
    <w:p>
      <w:r>
        <w:t>而我这时才想起我的危险性，如果让妈妈知道我一直都在这件事，那还得了。我飞快地穿好鞋子，瞧了一瞧厕</w:t>
      </w:r>
    </w:p>
    <w:p>
      <w:r>
        <w:t>所那边，他们开着水龙头，妈妈与王伯伯两个都在洗着清理身上的东西，我背好书包，走到门口开门后轻轻地关上</w:t>
      </w:r>
    </w:p>
    <w:p>
      <w:r>
        <w:t>门，躲到旁边的小楼里边去了。</w:t>
      </w:r>
    </w:p>
    <w:p>
      <w:r>
        <w:t>十分钟以后，王伯伯才从我家里走了出来。再过了五分钟后我才回家。妈妈一如往昔地在做着家务。我也没有</w:t>
      </w:r>
    </w:p>
    <w:p>
      <w:r>
        <w:t>像往常一样帮她做事，径自去做作业了。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