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碟仙淫事（凌辱女友）</w:t>
      </w:r>
    </w:p>
    <w:p>
      <w:r>
        <w:t>.</w:t>
      </w:r>
    </w:p>
    <w:p>
      <w:r>
        <w:t>我。大家还不认识自我介绍一下吧。我叫塬博雅大家都叫我博雅，我今年28岁多少有点灵媒体质，常能感受到</w:t>
      </w:r>
    </w:p>
    <w:p>
      <w:r>
        <w:t>一些别人感觉不到的「朋友」。也是因为这种体制经常有些「朋友」喜欢亲近我，在我身边用各种方式隐约让我感</w:t>
      </w:r>
    </w:p>
    <w:p>
      <w:r>
        <w:t>觉到。相信大家对我没什么兴趣吧。好吧，自我介绍结束，来介绍一下你们感兴趣的人，我的女友——小娟，她今</w:t>
      </w:r>
    </w:p>
    <w:p>
      <w:r>
        <w:t>年20岁身高160 体重46公斤胸围34c.有点稚气的脸，大眼睛清秀的眉毛和性感的小嘴，一副清纯可人的样子。就是</w:t>
      </w:r>
    </w:p>
    <w:p>
      <w:r>
        <w:t>松浦亚弥哪个类型的女孩。值得一提的是她的皮肤像婴儿一样白嫩细滑，每次抚摸她的时候感觉像隔着丝绸一样的</w:t>
      </w:r>
    </w:p>
    <w:p>
      <w:r>
        <w:t>感觉。小娟的乳头很小有玉米粒那么大吧，颜色粉粉的，兴奋的时候会变的鲜红鲜红的，漂亮极了。小娟的下体更</w:t>
      </w:r>
    </w:p>
    <w:p>
      <w:r>
        <w:t>是不得不提，鼓鼓的像个小蜜桃，耻骨上稀稀拉拉不多的耻毛，看起来绒绒的完全盖不住粉红的肉缝，肉缝就像蜜</w:t>
      </w:r>
    </w:p>
    <w:p>
      <w:r>
        <w:t>桃的桃沟一样，分开双腿下面一根耻毛都没有，两个大阴唇很饱满，中间干干净净一道粉红色的肉缝，还能看见两</w:t>
      </w:r>
    </w:p>
    <w:p>
      <w:r>
        <w:t>片嫩肉中间伸出来粉红色的小舌头（小阴唇），再进一步用两个手指分开两片嫩肉就能看见袖珍的小洞口，看样子</w:t>
      </w:r>
    </w:p>
    <w:p>
      <w:r>
        <w:t>只能钻进小拇指的指尖，洞口红红的像一张奴着的小嘴，洞口里随时都湿湿的有滑滑的粘液从洞口溢出来，让任何</w:t>
      </w:r>
    </w:p>
    <w:p>
      <w:r>
        <w:t>男人都不能拒绝。小娟在家穿着粉红小睡裙上面有只可爱的小猫咪，里面从来不带胸罩，她说这样舒服很透气，下</w:t>
      </w:r>
    </w:p>
    <w:p>
      <w:r>
        <w:t>面穿一个纯棉的小三角裤，显得无比诱人。</w:t>
      </w:r>
    </w:p>
    <w:p>
      <w:r>
        <w:t>终于角色介绍完了，相信大家都很心急了吧？哈哈现在就进入主题。</w:t>
      </w:r>
    </w:p>
    <w:p>
      <w:r>
        <w:t>事情发生在一个星期六的晚上，几个朋友在我家聚会，大家酒足饭饱都有些小醉了，酒量不好的小娟更是有些</w:t>
      </w:r>
    </w:p>
    <w:p>
      <w:r>
        <w:t>站不稳了，脸上红红的，眼睛也有点迷离了。看看表，快12点了，这时刘提议玩碟仙游戏，大家正在玩性正浓的时</w:t>
      </w:r>
    </w:p>
    <w:p>
      <w:r>
        <w:t>候于是立刻准备道具- 干净的小碟子和纸笔。说开始就开始。</w:t>
      </w:r>
    </w:p>
    <w:p>
      <w:r>
        <w:t>我先跟大家说说玩法：选一个比较干净的小碟子，最好是白色的，然后先在一张大大的纸头上用笔，倒扣碟子，</w:t>
      </w:r>
    </w:p>
    <w:p>
      <w:r>
        <w:t>在纸上按碟子的大小画圆，分别写上「是」「否」「1-9 」数字。因为小碟仙虽然是神仙但是和我们也是阴阳两隔，</w:t>
      </w:r>
    </w:p>
    <w:p>
      <w:r>
        <w:t>所以只能通过物体来交谈，而不能说话。（估计深更半夜的他和你说话，你要口吐白沫了）。好吧，一切就绪，我</w:t>
      </w:r>
    </w:p>
    <w:p>
      <w:r>
        <w:t>们开始了。所有的人围坐在纸旁，碟子则放在纸上。关掉所有的灯，关掉门，打开一扇窗。然后所有的人用手指轻</w:t>
      </w:r>
    </w:p>
    <w:p>
      <w:r>
        <w:t>点在碟子上，每个人用意念去想「小碟仙快来」。（如果其中有一个人心有杂念，那么小碟仙是不会来的，如果来</w:t>
      </w:r>
    </w:p>
    <w:p>
      <w:r>
        <w:t>了，也不知道什么东东了。）如何判断小碟仙来了呢？如果看见放在纸上的碟轻轻开始转动，那么就说明小碟仙来</w:t>
      </w:r>
    </w:p>
    <w:p>
      <w:r>
        <w:t>了。大多数人请到碟仙以后第一个问题会问碟仙是男或是女，几岁，是怎样死的，碟仙就会一一解答。但是问这种</w:t>
      </w:r>
    </w:p>
    <w:p>
      <w:r>
        <w:t>问题时不能讲一些对碟仙不敬的东西，因为会有麻烦事发生。切记切记！之后你可以问一些你想知道的问题，碟仙</w:t>
      </w:r>
    </w:p>
    <w:p>
      <w:r>
        <w:t>会带领你找到要知道的答案。一切问题解决后，就要请碟仙回到原位，这一步不能马虎，因为做错可就不得了！当</w:t>
      </w:r>
    </w:p>
    <w:p>
      <w:r>
        <w:t>问完了所有问题后，一定要说：「碟仙碟仙，所有的问题都问完了，你可以下去了！」之后碟子就会回到原来位置，</w:t>
      </w:r>
    </w:p>
    <w:p>
      <w:r>
        <w:t>你就可以把碟子揭开和收拾了！要玩碟仙这种有神秘感的占卜，一定要准备好一张象挂历纸大小的白纸，在正中间</w:t>
      </w:r>
    </w:p>
    <w:p>
      <w:r>
        <w:t>画上和碟子一样大小的圆圈，圆圈里面要画上一个骷颅骨头，在圆圈周围有规律写上你所知道的姓氏、名字、数字、</w:t>
      </w:r>
    </w:p>
    <w:p>
      <w:r>
        <w:t>颜色和其他你想有必要写的东西。要记住要一列一列分清楚。注意事项： 1、不能主动要求小碟仙离开。因为你请</w:t>
      </w:r>
    </w:p>
    <w:p>
      <w:r>
        <w:t>他们来，怎么可以逐客呢？如果你赶他们走，后果…… 2、如果是夏天，要点蚊香或者开电风扇，都要得到小碟仙</w:t>
      </w:r>
    </w:p>
    <w:p>
      <w:r>
        <w:t>的同意。如果你擅自做主，后果…… 3、每一次，小碟仙总会捉弄一个人，对哪个人的问题他的答案都是掏糨糊。</w:t>
      </w:r>
    </w:p>
    <w:p>
      <w:r>
        <w:t>至于是谁，那要看小碟仙的心情了，如果是你，那就自认倒霉吧。 4、每个地方小碟仙的规矩都不一样，具体情况</w:t>
      </w:r>
    </w:p>
    <w:p>
      <w:r>
        <w:t>还要具体分析。如果你有兴趣不妨试试了。他们的预测很准的哦。另外，听说请笔仙、碟仙、筷仙等有两大禁忌：</w:t>
      </w:r>
    </w:p>
    <w:p>
      <w:r>
        <w:t>一不问冤情，二不问死法。以免易惹鬼上身。虽然碟仙很和善，不过有时候你请的并不一定是他们，所以，看你的</w:t>
      </w:r>
    </w:p>
    <w:p>
      <w:r>
        <w:t>在造化了。</w:t>
      </w:r>
    </w:p>
    <w:p>
      <w:r>
        <w:t>这个游戏有了我这个灵能者自然轻松了不少。我们做好准备，关掉所有的灯，关掉门，打开一扇窗。然后所有</w:t>
      </w:r>
    </w:p>
    <w:p>
      <w:r>
        <w:t>的人用手指轻点在碟子上，每个人用意念去想「碟仙快来」。但是这次小娟迷迷糊糊的不知道脑子里想什么。不出</w:t>
      </w:r>
    </w:p>
    <w:p>
      <w:r>
        <w:t>一分钟，果然碟子开始不受控制的移动了。可是无论问什么问题这个碟仙都指向否。大家都很失望，看来今天的碟</w:t>
      </w:r>
    </w:p>
    <w:p>
      <w:r>
        <w:t>仙心情不好。突然小娟站起来一把抓过盘子丢到了窗外，脸红红的好像很不高兴。大家都傻了，看来今天喝太多了</w:t>
      </w:r>
    </w:p>
    <w:p>
      <w:r>
        <w:t>她是发酒疯。紧接着小娟跑回卧室去了。大家很尴尬，纷纷告辞回家了。</w:t>
      </w:r>
    </w:p>
    <w:p>
      <w:r>
        <w:t>我脸上也有点挂不住，送走了朋友们关好灯来到卧室。小娟一声不响的趴在床上，我正准备过去斥责两句，小</w:t>
      </w:r>
    </w:p>
    <w:p>
      <w:r>
        <w:t>娟一翻身坐了起来，两个眼睛红红的还挂着泪珠。我被吓了一跳立刻消气了，赶紧问小娟：你怎么了？她红着眼睛</w:t>
      </w:r>
    </w:p>
    <w:p>
      <w:r>
        <w:t>不说话，我莫名其妙的开导了她半天她才肯不好意思的说：刚才招碟仙的时候她好想着跟我爱爱，玩碟仙的时候她</w:t>
      </w:r>
    </w:p>
    <w:p>
      <w:r>
        <w:t>感觉有人偷摸她下面。我立刻回想会是谁，可是当时大家手都在碟子上啊。于是我安慰她可能是喝了酒有点迷糊，</w:t>
      </w:r>
    </w:p>
    <w:p>
      <w:r>
        <w:t>错觉而已吧。</w:t>
      </w:r>
    </w:p>
    <w:p>
      <w:r>
        <w:t>在我耐心的解劝和酒精的作用下小娟迷迷糊糊的睡着了，可我却心乱如麻。今天的碟仙很不正常，而且小娟粗</w:t>
      </w:r>
    </w:p>
    <w:p>
      <w:r>
        <w:t>鲁的丢掉了盘子这不符合步骤，碟仙会不会不高兴呢？算了不管这些了一般碟仙都是很和善的应该不会计较的。不</w:t>
      </w:r>
    </w:p>
    <w:p>
      <w:r>
        <w:t>想了，洗澡睡觉。</w:t>
      </w:r>
    </w:p>
    <w:p>
      <w:r>
        <w:t>喝完啤酒洗个冷水澡真是舒服，凉凉得水淋在头上很清凉，人也清醒了许多，酒也醒了。洗了20分钟我关掉水</w:t>
      </w:r>
    </w:p>
    <w:p>
      <w:r>
        <w:t>走出来关掉外面所有的灯准备回卧室睡觉。因为夏天开着空调所以我临去冲澡虚掩着卧室的门，当我走到门口突然</w:t>
      </w:r>
    </w:p>
    <w:p>
      <w:r>
        <w:t>感觉阴气从卧室门缝漫出来。当时我立刻明白了，这股气跟今天碟仙的一样，跟别的碟仙不同，有点邪气。这可不</w:t>
      </w:r>
    </w:p>
    <w:p>
      <w:r>
        <w:t>是闹着玩的，如果碟仙不愿离开的话送灵是一件很麻烦的事情。于是我慢慢平和呼吸尽量减少呼吸的次数和气息吐</w:t>
      </w:r>
    </w:p>
    <w:p>
      <w:r>
        <w:t>量，同时控制自己的气息，这样鬼灵就很难发现我。正好刚才冲凉带走了大量阳气，我又取了一道之前师傅给我的</w:t>
      </w:r>
    </w:p>
    <w:p>
      <w:r>
        <w:t>符含在嘴里，这样鬼灵就完全看不到我了。不过这样也要小心，如果声音惊动鬼灵的话他们仍旧会发现有人，就算</w:t>
      </w:r>
    </w:p>
    <w:p>
      <w:r>
        <w:t>看不见我他们也会发疯似的乱窜乱闹，会伤人的。更何况小娟还在房间睡觉，万一弄恼了恶灵肯定会伤到她的，很</w:t>
      </w:r>
    </w:p>
    <w:p>
      <w:r>
        <w:t>危险。</w:t>
      </w:r>
    </w:p>
    <w:p>
      <w:r>
        <w:t>我准备好了一切光着脚悄悄来到卧室门口小心的把门推开一点小缝向里面看。一股瘴气从门缝喷了出来，（瘴</w:t>
      </w:r>
    </w:p>
    <w:p>
      <w:r>
        <w:t>气是不良的灵在生气或者兴奋等等激动时候散发的气息）我不由打了个寒战，这瘴气说明房间里的是恶灵，也是就</w:t>
      </w:r>
    </w:p>
    <w:p>
      <w:r>
        <w:t>是大家常说的鬼。定下神来向里面看。房间里很安静，但紧贴地面像薄雾一样的一层瘴气。小娟仰面躺在床上，穿</w:t>
      </w:r>
    </w:p>
    <w:p>
      <w:r>
        <w:t>着睡裙，毛巾被退到了脚头，这时她的睡裙腾空飘起着好像有人掀开裙子的样子，可眼前什么都看不到。我心里一</w:t>
      </w:r>
    </w:p>
    <w:p>
      <w:r>
        <w:t>跳，难道今天请碟仙小娟心里有淫念所以请来了个色鬼？怪不得不好好回答问题。是小娟的淫念吸引色鬼借助碟仙</w:t>
      </w:r>
    </w:p>
    <w:p>
      <w:r>
        <w:t>的力量来我家里了吗？现在没有办法，先看看事态再说吧，但愿这个色鬼玩腻了就离开。这时小娟的睡裙两个肩带</w:t>
      </w:r>
    </w:p>
    <w:p>
      <w:r>
        <w:t>自己滑到了胳膊上，眼看着睡裙像被人从下面拉着一样向下退去，而小娟完全没有反应。应该是已经被鬼迷了，这</w:t>
      </w:r>
    </w:p>
    <w:p>
      <w:r>
        <w:t>样他就进入昏迷状态无论如何也不会醒来的。慢慢随着睡裙向下退小娟胸前的两个肉球开始露出来了，睡裙的领口</w:t>
      </w:r>
    </w:p>
    <w:p>
      <w:r>
        <w:t>边缘挂在已经有反应的小乳头上，小娟的乳头小小的，现在已经坚挺起来，挂着睡裙的领口。睡裙继续向下退，突</w:t>
      </w:r>
    </w:p>
    <w:p>
      <w:r>
        <w:t>然一下没挂住两个白嫩的肉球从睡衣里面弹了出来，惯性让丰满坚挺的肉球在小娟赤裸的胸前弹动了几下，小娟在</w:t>
      </w:r>
    </w:p>
    <w:p>
      <w:r>
        <w:t>昏睡中也感觉到了刺激，发出了嗯的一声呻吟。当时的场面别提多诱人了。在门口偷看的我一下子心快要跳出体外，</w:t>
      </w:r>
    </w:p>
    <w:p>
      <w:r>
        <w:t>一种怪异的兴奋突然升起，本来还在想如何驱赶这个鬼，可这会儿我心里只期待下一步这个色鬼要对我可爱的女友</w:t>
      </w:r>
    </w:p>
    <w:p>
      <w:r>
        <w:t>做出什么样的淫事。</w:t>
      </w:r>
    </w:p>
    <w:p>
      <w:r>
        <w:t>就在这时突然有人按门铃，吓得我一身冷汗。估计那只色鬼也是一身冷汗，小娟身上的睡裙一下停住不动了。</w:t>
      </w:r>
    </w:p>
    <w:p>
      <w:r>
        <w:t>估计那个色鬼也在观察动静，我悄悄的走到门口开门。原来是刚才一起玩的朋友老刘。老刘50多岁是院子里打扫卫</w:t>
      </w:r>
    </w:p>
    <w:p>
      <w:r>
        <w:t>生倒垃圾的，就住在我家楼后的车棚，天天脏兮兮的样子。但是人挺勤快，谁家有个东西要搬他都会帮忙，当然有</w:t>
      </w:r>
    </w:p>
    <w:p>
      <w:r>
        <w:t>时候也会小偷小摸拿些不起眼的东西。上次让他帮忙搬家我亲眼看见他偷偷把小娟的一条内裤装在怀里了。平时我</w:t>
      </w:r>
    </w:p>
    <w:p>
      <w:r>
        <w:t>不在家小娟有点事要他帮忙他总是勤快的不得了，还经常趁机对小娟毛手毛脚的，小娟告诉过我几次，但他没有太</w:t>
      </w:r>
    </w:p>
    <w:p>
      <w:r>
        <w:t>过分所以我也就睁一只眼闭一只眼了。可是这会儿他来干嘛呢？我打开门赶紧吧老刘推了出去，老刘一脸不解的样</w:t>
      </w:r>
    </w:p>
    <w:p>
      <w:r>
        <w:t>子问：「我的钥匙刚才忘在你家了怎么了？弟妹睡觉了？」我这会儿正在兴奋中，就低声告诉了他屋里发生的事。</w:t>
      </w:r>
    </w:p>
    <w:p>
      <w:r>
        <w:t>老李惊讶的合不上嘴了。等他回过神来立刻表示义不容辞要帮忙。我想正好多一个人欣赏好像更刺激，于是我答应</w:t>
      </w:r>
    </w:p>
    <w:p>
      <w:r>
        <w:t>了。我在门口故意大声说：好，我去帮你吧。然后重重的关上门带老刘悄悄的进我房间。我给老刘了一张符告诉了</w:t>
      </w:r>
    </w:p>
    <w:p>
      <w:r>
        <w:t>一下注意事项，老刘不算笨一听就明白了。老刘也跟我一样脱掉鞋子小心翼翼的跟在我后面悄悄来不到卧室门口。</w:t>
      </w:r>
    </w:p>
    <w:p>
      <w:r>
        <w:t>我们俩放慢呼吸从门缝向里面看。这么来回折腾了能有20分钟，小娟的睡裙内裤已经都在地板上了。这时小娟</w:t>
      </w:r>
    </w:p>
    <w:p>
      <w:r>
        <w:t>全身赤裸两腿分开在床上扭动着白嫩的肉体，好像已经很动情了，小脸蛋涨的红红的，不住的用双手揉捏着自己胸</w:t>
      </w:r>
    </w:p>
    <w:p>
      <w:r>
        <w:t>前的肉球和嫩红的乳头。虽然从门缝只能看见小娟侧面，但老刘已经看傻了不住的咽口水，我瞄了一眼老刘的裤裆，</w:t>
      </w:r>
    </w:p>
    <w:p>
      <w:r>
        <w:t>不知何时已经变成小帐篷了。老刘活这么大恐怕第一次见这样的小美女赤裸的肉体，虽然年龄上小娟足以当他的女</w:t>
      </w:r>
    </w:p>
    <w:p>
      <w:r>
        <w:t>儿了可这一点都不影响他的兽性。看了一会儿老刘心不在焉的小声说：弟妹身材真好啊，皮肤也好白好嫩，真想干</w:t>
      </w:r>
    </w:p>
    <w:p>
      <w:r>
        <w:t>她一炮。这会儿老刘都兴奋的有点口无遮拦了。听他这么下流的评价我女友我却觉得好兴奋。于是我对老刘说：是</w:t>
      </w:r>
    </w:p>
    <w:p>
      <w:r>
        <w:t>啊，以后有机会让你摸摸吧。这句话可说到老刘心里了，老刘顾不得继续看扭过头来看着我说：真的吗？说话算数</w:t>
      </w:r>
    </w:p>
    <w:p>
      <w:r>
        <w:t>哦。我说：一定一定。老刘听了这话更兴奋了。</w:t>
      </w:r>
    </w:p>
    <w:p>
      <w:r>
        <w:t>我们边看边悄悄评价：你马子真是正点，皮肤又白又细，上次我摸了一下真嫩啊。话说出来老刘才意识到自己</w:t>
      </w:r>
    </w:p>
    <w:p>
      <w:r>
        <w:t>露馅了，小心翼翼的看着我，我一副不在乎的样子说：当然了，我天天摸。这老刘才放下心来继续看。这会儿只见</w:t>
      </w:r>
    </w:p>
    <w:p>
      <w:r>
        <w:t>床上的小娟高高的抬起双腿兴奋的哦……哦……的开始淫叫。看来小娟快要高潮了，那只死鬼好像也很兴奋灯光下</w:t>
      </w:r>
    </w:p>
    <w:p>
      <w:r>
        <w:t>隐约能看见它身体的轮廓，它趴在床上，双手扒开小娟的肉缝，一条隐隐约约的长舌头插在小娟的肉洞里。它的舌</w:t>
      </w:r>
    </w:p>
    <w:p>
      <w:r>
        <w:t>头就像黑白无常那样长的不可思议，不过它是透明的样子，要不是舌头上沾满小娟的爱液根本就无法看见。粘粘的</w:t>
      </w:r>
    </w:p>
    <w:p>
      <w:r>
        <w:t>爱液顺着长舌头流向那只鬼的嘴里，顺着舌头还滴滴答答的滴在床单上，现在的床单小娟屁股下面的位置完全湿透</w:t>
      </w:r>
    </w:p>
    <w:p>
      <w:r>
        <w:t>的，刚才小娟至少有了6 次高潮，这会儿高潮又慢慢逼近小娟。小娟这时已经精疲力尽无力迎接这将要来到的第7</w:t>
      </w:r>
    </w:p>
    <w:p>
      <w:r>
        <w:t>次高潮，只见她双手平摊在床上，双腿被高高抬起，整个人像死了一样完全放松，难道说这就是所谓的鬼吸阳气吗？</w:t>
      </w:r>
    </w:p>
    <w:p>
      <w:r>
        <w:t>不过不用担心，鬼是不会一次把人的阳气干的，要吸死一个人至少要一个月的时间。我还有的是时间驱魔。所以继</w:t>
      </w:r>
    </w:p>
    <w:p>
      <w:r>
        <w:t>续看看它要怎么样。突然间，小娟身体开始抽筋一样抽搐，双手不停的在床上颤抖，双腿也抬的更高了，小腹一上</w:t>
      </w:r>
    </w:p>
    <w:p>
      <w:r>
        <w:t>一下剧烈浮动着，全身剧烈抽搐，胸前的一对大乳房好像变得坚硬的很，无端随着身体抖动上下颤抖。向脸上看，</w:t>
      </w:r>
    </w:p>
    <w:p>
      <w:r>
        <w:t>还真吓了我一跳，就见小娟美丽的大眼睛不停的上翻，一个劲翻白眼频率极快，嘴大大张开，口水顺着嘴角脸颊流</w:t>
      </w:r>
    </w:p>
    <w:p>
      <w:r>
        <w:t>到枕头上，脸上表情扭曲，面色苍白。我还从没见过小娟这样高潮，真担心会不会出事。这时老刘倒是兴奋的很，</w:t>
      </w:r>
    </w:p>
    <w:p>
      <w:r>
        <w:t>已经把自己粗大的阴茎拿出来随着小娟抖动的频率快速套弄着。真是没出息，到底不是自己的东西一点都不心疼。</w:t>
      </w:r>
    </w:p>
    <w:p>
      <w:r>
        <w:t>突然老刘碰了我一下说：快看。我赶忙向床上看去，原来这会儿小娟在床上抽筋的同时顺着那条深深插在她体内的</w:t>
      </w:r>
    </w:p>
    <w:p>
      <w:r>
        <w:t>隐形舌头一股股大量透明的高潮液从小娟的阴道口喷了出来，大量液体流进那只恶灵嘴里。看来恶灵确实在吸阳气。</w:t>
      </w:r>
    </w:p>
    <w:p>
      <w:r>
        <w:t>我决定冒险走过去看看。于是我轻轻推大了一点门缝，一侧身闪进卧室，我就站在距离恶灵2 步远的地方，努力控</w:t>
      </w:r>
    </w:p>
    <w:p>
      <w:r>
        <w:t>制心跳呼吸，还好这会儿那只恶灵只顾得品尝小娟的爱液，根本没发现我的存在，这时老刘也闪了进来，我们俩慢</w:t>
      </w:r>
    </w:p>
    <w:p>
      <w:r>
        <w:t>慢向床尾移动，慢慢的我们离床还有一步的距离了，那只恶灵还是没有反应，看来师傅给我的符还是真不错。我跟</w:t>
      </w:r>
    </w:p>
    <w:p>
      <w:r>
        <w:t>老刘蹲下来保持目光跟床平齐，这下小娟嫩红的肉穴完完全全被老刘看光了，老刘看的不停的吞口水。从这个角度</w:t>
      </w:r>
    </w:p>
    <w:p>
      <w:r>
        <w:t>我们可以清楚的看到那条隐形舌头插在小娟下面的洞里。因为是透明的我们可以清楚的看到小娟的肉洞被大大撑开，</w:t>
      </w:r>
    </w:p>
    <w:p>
      <w:r>
        <w:t>能清楚的看见洞里面嫩红的嫩肉。我仔细看着，小娟洞口被撑的几乎到了极限，穴口的嫩肉都变成了半透明的薄膜，</w:t>
      </w:r>
    </w:p>
    <w:p>
      <w:r>
        <w:t>小穴里面红红的，应该是因为兴奋大量充血的结果。再看里面，啊，子宫口居然也是开着的。要知道子宫口平时都</w:t>
      </w:r>
    </w:p>
    <w:p>
      <w:r>
        <w:t>是紧紧合着，像一张小嘴。可这会儿小娟的子宫口也是张开的，虽说并不大但看来也能插进去两根手指了。原本紧</w:t>
      </w:r>
    </w:p>
    <w:p>
      <w:r>
        <w:t>闭的子宫口红红的像两片嘴唇含着这跟侵入自己身体的异物。这会儿小娟已经不再抽搐了，完全瘫在床上全身松弛</w:t>
      </w:r>
    </w:p>
    <w:p>
      <w:r>
        <w:t>像个大字。双腿大大张开，任凭这跟大舌头吸食自己的体液。</w:t>
      </w:r>
    </w:p>
    <w:p>
      <w:r>
        <w:t>不一会儿那条舌头缓缓退出小娟的嫩穴，再看小娟的小穴红扑扑的，只能合上一半，穴口变成了大拇指那么粗</w:t>
      </w:r>
    </w:p>
    <w:p>
      <w:r>
        <w:t>的洞口，里面还不断流出透明的液体。那只恶灵开始慢慢的爬向小娟上身，突然恶灵本来模糊的身影在我们眼前消</w:t>
      </w:r>
    </w:p>
    <w:p>
      <w:r>
        <w:t>失了。难道他发现我们了？还是就此结束了？想到这我居然觉得有些遗憾。还没等我叫老刘，突然小娟的身体猛地</w:t>
      </w:r>
    </w:p>
    <w:p>
      <w:r>
        <w:t>飞到半空中漂浮在离地1.5 米高的地方。赤裸的身体像被人搂着腰抱起来一样，还没等我反应过来小娟的身体在空</w:t>
      </w:r>
    </w:p>
    <w:p>
      <w:r>
        <w:t>中像要被五马分尸一样被四根无形的绳子拉成大字型。小穴还不断有透明的爱液滴下来，我万万没想到正在我惊讶</w:t>
      </w:r>
    </w:p>
    <w:p>
      <w:r>
        <w:t>的时候老刘居然躺在床上大张着嘴，一滴一滴爱液滴在老刘的脸上和嘴里，他起身仔细回味小娟爱液的味道。看着</w:t>
      </w:r>
    </w:p>
    <w:p>
      <w:r>
        <w:t>我不好意思的笑了笑。</w:t>
      </w:r>
    </w:p>
    <w:p>
      <w:r>
        <w:t>就在这时我们可以清楚的看见小娟下体的肉洞开始自己缓缓张开，不对，是隐形的棒状物正在撑开小娟的下体，</w:t>
      </w:r>
    </w:p>
    <w:p>
      <w:r>
        <w:t>突然小娟下体发出噗哧的一声，本来缓缓张开的小穴一下子被打开到了最大，以至于穴口的嫩肉都被撕裂了，小娟</w:t>
      </w:r>
    </w:p>
    <w:p>
      <w:r>
        <w:t>发出一声惨叫，鲜血夹杂着爱液不断从小娟的洞口滴下来，我跟老刘都看傻了。小娟在空中不断扭动身体挣扎，这</w:t>
      </w:r>
    </w:p>
    <w:p>
      <w:r>
        <w:t>时我意识到小娟已经清醒了。我也顾不得想别的直接开始叫小娟。果然她挣扎着回过头看见是我，眼泪立刻夺眶而</w:t>
      </w:r>
    </w:p>
    <w:p>
      <w:r>
        <w:t>出，根本顾不上自己没穿衣服和老刘在我旁边，对我喊着：救命，疼啊。这声凄惨的求救立刻把我从兽欲中惊醒，</w:t>
      </w:r>
    </w:p>
    <w:p>
      <w:r>
        <w:t>我立刻冲上去拉小娟的手，老刘也跑去用力的拉小娟的脚，可无论我们如何用力小娟的手脚仍旧像被固定在空中一</w:t>
      </w:r>
    </w:p>
    <w:p>
      <w:r>
        <w:t>样，完全不动。我们正在着急，突然小娟身体开始快速的上下晃动，跟做爱被顶一样，但那力量更大。小娟也顾不</w:t>
      </w:r>
    </w:p>
    <w:p>
      <w:r>
        <w:t>得叫我们救命了，不住的……啊。……哦。……好疼…放开我……不要再深了……啊……救命……我要被刺穿…这</w:t>
      </w:r>
    </w:p>
    <w:p>
      <w:r>
        <w:t>时可以清楚的看见小娟小腹位置有个棒状物一下下在光滑的肚皮上一下下的隆起。我赶忙跑到小娟双腿中间看，仍</w:t>
      </w:r>
    </w:p>
    <w:p>
      <w:r>
        <w:t>旧是空空的肉穴，但正在快速的一下下张大合上，毫无疑问恶灵正在用力的干小娟。每次抽出都完全拔出阳具，而</w:t>
      </w:r>
    </w:p>
    <w:p>
      <w:r>
        <w:t>当插入的时候每次都径直插进小娟的子宫，甚至在小腹上顶出突出的隆起。这是小娟的洞口完全变红了，洞口两片</w:t>
      </w:r>
    </w:p>
    <w:p>
      <w:r>
        <w:t>小阴唇随着每次的插入被带入体内，而当拔出的时候洞内的嫩肉也翻出阴道口。</w:t>
      </w:r>
    </w:p>
    <w:p>
      <w:r>
        <w:t>我正在焦急想办法的时候，缓缓的小娟痛苦的喊叫变得弱了下来，听起来有点满足的呻吟了。我正打算询问小</w:t>
      </w:r>
    </w:p>
    <w:p>
      <w:r>
        <w:t>娟的感觉，小娟用最后一点意识对我说：出去！别看我。刚说完身体一个猛烈的晃动：啊……再…啊快走。我立刻</w:t>
      </w:r>
    </w:p>
    <w:p>
      <w:r>
        <w:t>明白了小娟的用意，既然无法救她，她不愿意我看着她这样淫荡的被干，我很理解于是我带着老刘重新回到门口关</w:t>
      </w:r>
    </w:p>
    <w:p>
      <w:r>
        <w:t>上门从门缝偷看。小娟看见我们出门立刻在性欲的攻击下崩溃了：……啊……好……好厉害……用力……啊……快</w:t>
      </w:r>
    </w:p>
    <w:p>
      <w:r>
        <w:t>……插我……我好痒……插透我吧……啊……顶到了……啊……子宫要破了……啊……</w:t>
      </w:r>
    </w:p>
    <w:p>
      <w:r>
        <w:t>我跟老刘在门口偷看，这会儿也不用在乎了。老刘拍着我的肩膀说：老弟，你马子好淫荡啊，有机会让我也爽</w:t>
      </w:r>
    </w:p>
    <w:p>
      <w:r>
        <w:t>一次吧。我这时看到小娟渐渐不再痛苦而是在享受，心情也不再紧张了，立刻给了老刘一拳，想什么呢。老刘嬉皮</w:t>
      </w:r>
    </w:p>
    <w:p>
      <w:r>
        <w:t>笑脸不说了。虽说现在小娟的状态还算不错，可我担心着另一个问题。那就是恶灵通常在兴奋激动的时候就会排出</w:t>
      </w:r>
    </w:p>
    <w:p>
      <w:r>
        <w:t>大量恶灵质，恶灵质虽然对人无害但它是一种恶气过于集中压缩成的东西，样子就像鼻涕虫，颜色是绿色或者褐色，</w:t>
      </w:r>
    </w:p>
    <w:p>
      <w:r>
        <w:t>自己会蠕动躲开阳光照射。这种恶灵质纯粹是灵释放出来的恶气，有很强的灵气，会招来更多恶灵。但也比较好去</w:t>
      </w:r>
    </w:p>
    <w:p>
      <w:r>
        <w:t>除，只需要用柚子水洗掉就没事了。按照我的经验这次小娟身上和房间里肯定会留下很多恶灵质，看来我要好好打</w:t>
      </w:r>
    </w:p>
    <w:p>
      <w:r>
        <w:t>扫房间了。</w:t>
      </w:r>
    </w:p>
    <w:p>
      <w:r>
        <w:t>小娟一声淫叫把我从思绪中拉到现实，我赶紧透过门缝看里面的状况原来小娟从半空中掉落在床上，双手双脚</w:t>
      </w:r>
    </w:p>
    <w:p>
      <w:r>
        <w:t>也松开了，可这时她居然紧紧抱着身上无形的身体，嘴张着，粉红的小舌头在嘴里转动，看来那只恶灵把她压在床</w:t>
      </w:r>
    </w:p>
    <w:p>
      <w:r>
        <w:t>上干呢，小娟的身体不停的一上一下运动着，小娟的双腿也紧紧攀着身上的恶灵。用脚跟不断敲打恶灵的屁股，好</w:t>
      </w:r>
    </w:p>
    <w:p>
      <w:r>
        <w:t>让巨大的肉棒插的更深。这让我想起一句话：生活就像强奸，不能抵抗就去享受它吧。看来这会儿小娟还真是享受。</w:t>
      </w:r>
    </w:p>
    <w:p>
      <w:r>
        <w:t>每次随着恶灵插入小娟体内小娟的身体就向上移动很多，嘴里发出……唔…唔……的呻吟，表情迷离，看来又陷入</w:t>
      </w:r>
    </w:p>
    <w:p>
      <w:r>
        <w:t>了恶灵的迷魂。这会儿恶灵抽出小娟嘴里的舌头开始猛力的干小娟。卧室淫荡的气氛让人不能自已。小娟不断梦一</w:t>
      </w:r>
    </w:p>
    <w:p>
      <w:r>
        <w:t>般淫叫着：……啊……用力……再深点……啊……子宫…啊……要破了……插破我……啊……好舒服……疼……在</w:t>
      </w:r>
    </w:p>
    <w:p>
      <w:r>
        <w:t>小娟的淫叫下恶灵的频率越来越快，好像小娟快高潮了，这是她今天第8 次高潮了。小娟应该很虚弱了，可这时她</w:t>
      </w:r>
    </w:p>
    <w:p>
      <w:r>
        <w:t>却异常亢奋，不断大声淫叫这，身体一下一下向下撞，配合着恶灵干她的节奏。越来越快，越来越快，这是恶灵一</w:t>
      </w:r>
    </w:p>
    <w:p>
      <w:r>
        <w:t>个猛地冲刺，深深插入小娟的体内。小娟一声惨叫：…啊……射进来……射进来……我要……她哪儿知道恶灵不会</w:t>
      </w:r>
    </w:p>
    <w:p>
      <w:r>
        <w:t>射精的。可就在这时小娟紧紧抱着恶灵的双手合攀着恶灵的双腿物理的垂了下来，有一次瘫在床上，仅仅2 秒钟，</w:t>
      </w:r>
    </w:p>
    <w:p>
      <w:r>
        <w:t>小娟全身开始剧烈抽动，不停在床上弹动，手乱抓着床单，双脚在床上乱弹。同时双眼翻白，张大嘴从喉咙里发出</w:t>
      </w:r>
    </w:p>
    <w:p>
      <w:r>
        <w:t>咕噜咕噜的声音，我被这一幕惊呆了。小娟的嘴里开始冒出褐色的粘液，咕噜咕噜的从小娟嘴里冒出来，顺着两侧</w:t>
      </w:r>
    </w:p>
    <w:p>
      <w:r>
        <w:t>脸颊流到枕头上。再看小娟的下体，本身薄薄的小阴唇肿大的亮晶晶的，小洞口大大张开，看来还有东西死死的插</w:t>
      </w:r>
    </w:p>
    <w:p>
      <w:r>
        <w:t>在里面。顺着小娟水肿的阴道口边缘不断流出褐色的粘液，一股一股被挤出来。在小娟身下的床单上汇成一大片。</w:t>
      </w:r>
    </w:p>
    <w:p>
      <w:r>
        <w:t>小娟在床上折腾了1 分钟左右渐渐不动了，这是小娟的下体传来噗的一声，一条擀面杖一样的条状物沾满褐色粘液</w:t>
      </w:r>
    </w:p>
    <w:p>
      <w:r>
        <w:t>从小娟体内拔了出来，紧接向墙移动，最后消失在墙面上，墙上只留下一块褐色的痕迹。</w:t>
      </w:r>
    </w:p>
    <w:p>
      <w:r>
        <w:t>我跟老刘赶紧推开门来到床边，看见小娟双眼无神的盯着天花板，嘴里全是褐色粘液，小腹鼓鼓的像怀孕5 个</w:t>
      </w:r>
    </w:p>
    <w:p>
      <w:r>
        <w:t>月的孕妇一样，肯定子宫里灌满了恶灵质。下身肿的像颗熟透的套子，红肿的很严重，两片水肿的肉唇把阴道口合</w:t>
      </w:r>
    </w:p>
    <w:p>
      <w:r>
        <w:t>的严严实实，可从肉缝还不断渗出粘液。我摸了一下鼻息，看来没事，我赶紧用纸巾抠出小娟嘴里的恶灵质。但无</w:t>
      </w:r>
    </w:p>
    <w:p>
      <w:r>
        <w:t>论怎么呼唤小娟还是没有任何反应，应该是太虚弱昏迷了。我赶紧跑去厨房用热水沾湿毛巾，当我回来的时候正看</w:t>
      </w:r>
    </w:p>
    <w:p>
      <w:r>
        <w:t>见老刘在大力的抚摸小娟的双乳，玩弄着小乳头。看着可爱的小女友被恶灵干了一晚上现在又被一个老头玩弄乳房</w:t>
      </w:r>
    </w:p>
    <w:p>
      <w:r>
        <w:t>我兴奋的愣在门口看着老刘玩弄小娟的身体。老刘也跟着我看了一晚上淫戏估计早就憋得受不了了，加上房间还有</w:t>
      </w:r>
    </w:p>
    <w:p>
      <w:r>
        <w:t>大量没散开的瘴气，瘴气能激发人本身的欲望。老刘入神的玩弄着小娟胸前的一对大肉球，由于一晚上的高潮小娟</w:t>
      </w:r>
    </w:p>
    <w:p>
      <w:r>
        <w:t>两个肉球还在兴奋中坚硬挺拔，老刘揉搓了一会儿肉球开始捏小娟红红挺挺的小乳头，小娟开始有些反映了，但是</w:t>
      </w:r>
    </w:p>
    <w:p>
      <w:r>
        <w:t>身体的疲惫让她完全不能动弹，只是无意识的从喉咙发出……恩……恩…的呻吟，这呻吟激发了老刘的性欲，随着</w:t>
      </w:r>
    </w:p>
    <w:p>
      <w:r>
        <w:t>老刘越来越用力的捏扯小娟的乳头小娟的呻吟也越来越大，呻吟越大老刘就越用力，老刘平时双手就像钳子一样，</w:t>
      </w:r>
    </w:p>
    <w:p>
      <w:r>
        <w:t>粗燥的手指可以拧开啤酒瓶盖。这会儿加上性欲更是用力，不一会儿小娟两个乳头都又红又肿了，老刘开始用力捏</w:t>
      </w:r>
    </w:p>
    <w:p>
      <w:r>
        <w:t>小娟的双乳，他两只手各抓一个乳房顺时针逆时针的转动着，还不时抓紧手里的肉球用力挤，像要挤出奶一样。这</w:t>
      </w:r>
    </w:p>
    <w:p>
      <w:r>
        <w:t>时老刘已经进入疯狂的状态了，大力的挤小娟的双乳，一会儿从小娟乳头上的小孔开始流出褐色的粘液，看来小娟</w:t>
      </w:r>
    </w:p>
    <w:p>
      <w:r>
        <w:t>体内也充满了恶灵质。双眼发红的老刘边挤弄小娟的乳房边趴过去想要吸小娟的乳头，我赶忙过去一把拉开他，指</w:t>
      </w:r>
    </w:p>
    <w:p>
      <w:r>
        <w:t>着小娟乳头流出的褐色液体说：你想死啊，是不是想天天恶灵缠着你？这么一说老刘才醒过神来。连声说对不起对</w:t>
      </w:r>
    </w:p>
    <w:p>
      <w:r>
        <w:t>不起。看着被他玩弄的红肿的乳房真是心疼，可也没法说他。唉。来帮我把她抬到浴室洗洗，我们一个抱头一个抱</w:t>
      </w:r>
    </w:p>
    <w:p>
      <w:r>
        <w:t>腿把小娟搬到浴室。老刘自然要求抱腿了，可惜小娟下体全是褐色的粘液，老刘什么也没看到。明显有点沮丧。接</w:t>
      </w:r>
    </w:p>
    <w:p>
      <w:r>
        <w:t>下来我们打开淋浴从头到脚给小娟清晰身体，当然老刘又免不了一顿乱摸，我还要不时提醒他：快干活。他才能勉</w:t>
      </w:r>
    </w:p>
    <w:p>
      <w:r>
        <w:t>强控制性欲把小娟身体清理干净，可小娟体内的恶灵质怎么办？我对老刘说：你先出去，我给她洗洗下面。老刘却</w:t>
      </w:r>
    </w:p>
    <w:p>
      <w:r>
        <w:t>嬉皮笑脸的说：怕什么又不是没看过，刚才什么都看到了，这会儿装什么正经，我来帮忙。没办法，我让他去掉淋</w:t>
      </w:r>
    </w:p>
    <w:p>
      <w:r>
        <w:t>浴的喷头，只剩下管子，我小心的把管子插进小娟的下体，：开水。谁知老刘一下把水开大了，一股温水直冲入小</w:t>
      </w:r>
    </w:p>
    <w:p>
      <w:r>
        <w:t>娟的体内，小娟在我的怀里立刻一个冷战。肚子马上膨胀起来，我赶忙拔掉小娟下体的管子。大量褐色恶灵质和水</w:t>
      </w:r>
    </w:p>
    <w:p>
      <w:r>
        <w:t>流出小娟体内，然后我告诉老刘慢慢开水，经过几次冲洗，小娟阴道的恶灵质全冲出来了，可这会儿小娟的子宫口</w:t>
      </w:r>
    </w:p>
    <w:p>
      <w:r>
        <w:t>完全闭合了，我无法清除里面灌满的恶灵质，小娟的小腹鼓鼓的像个小孕妇。没办法只能等日后慢慢排出了。我们</w:t>
      </w:r>
    </w:p>
    <w:p>
      <w:r>
        <w:t>清理好小娟的身体换掉了床单和垫子把小娟放在床上，老刘嬉皮笑脸的蹭过来给我递了根烟：兄弟，你看今天我也</w:t>
      </w:r>
    </w:p>
    <w:p>
      <w:r>
        <w:t>帮了这么多忙，是不是让我也爽爽？这个老东西小娟已经这样了还不放过：不行，今天她太虚弱了，再弄怕出事。</w:t>
      </w:r>
    </w:p>
    <w:p>
      <w:r>
        <w:t>以后一定好不好。老刘无奈的看了一眼躺在床上的小娟，恋恋不舍得说：那我先回去了，你别忘了我的事啊。忘不</w:t>
      </w:r>
    </w:p>
    <w:p>
      <w:r>
        <w:t>了。赶快走吧。我不客气的把老刘推了出去。</w:t>
      </w:r>
    </w:p>
    <w:p>
      <w:r>
        <w:t>老刘走了，看着床上昏睡的小娟，我掀开被子用消炎药膏轻轻擦拭小娟红肿的小穴。我掰开小娟的双腿红肿的</w:t>
      </w:r>
    </w:p>
    <w:p>
      <w:r>
        <w:t>洞口张开大大的，可以轻松插进3 个手指，完全无法闭合，我轻轻用药棉擦小娟红肿的阴唇，洞口，甚至伸进肉洞</w:t>
      </w:r>
    </w:p>
    <w:p>
      <w:r>
        <w:t>里面擦拭，没多久小娟的身体又开始有反映了，透明的粘液从洞口流了出来，还伴随着少量褐色粘液，应该是从子</w:t>
      </w:r>
    </w:p>
    <w:p>
      <w:r>
        <w:t>宫口渗出来的。擦拭完下体又给小娟肿大的乳头上了药，因为小娟现在体内有很多无法清除的恶灵质，所以很容易</w:t>
      </w:r>
    </w:p>
    <w:p>
      <w:r>
        <w:t>招来恶灵，现在已经5 点了，天还没亮万一小娟又招来别的恶灵那恐怕小娟就会被干死了。我赶忙拿出所有灵器摆</w:t>
      </w:r>
    </w:p>
    <w:p>
      <w:r>
        <w:t>在床边然后抱着疲惫的小娟睡着了。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