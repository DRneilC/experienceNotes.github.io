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小珍的亿万富翁之梦</w:t>
      </w:r>
    </w:p>
    <w:p>
      <w:r>
        <w:t>.</w:t>
      </w:r>
    </w:p>
    <w:p>
      <w:r>
        <w:t>容我先介绍一下我们的女主角小珍，或许你不认识她，她是一位快乐的已婚妇女，也是一位不折不扣的美女，</w:t>
      </w:r>
    </w:p>
    <w:p>
      <w:r>
        <w:t>而且看起来是那么地天真善良，不论是再有自制力的男人，一见到她那天真无邪的双眼，就会情不自禁地爱上她，</w:t>
      </w:r>
    </w:p>
    <w:p>
      <w:r>
        <w:t>她还有着魔鬼般的身材，谁看到她都会心动的。</w:t>
      </w:r>
    </w:p>
    <w:p>
      <w:r>
        <w:t>今天是小珍的生日，她最好的朋友阿丽送给她一件碧绿色的丝质洋装，这件衣服一定花了她不少钱，她虽然口</w:t>
      </w:r>
    </w:p>
    <w:p>
      <w:r>
        <w:t>头上说这件衣服值不了多少钱，但是小珍知道这种衣服一定不是在大减价的摊位上买得到的。</w:t>
      </w:r>
    </w:p>
    <w:p>
      <w:r>
        <w:t>阿丽只担心这件衣服不合小珍的身材，所以先拿来让小珍试试，这是一件无肩带的衣服，也是小珍最喜欢的样</w:t>
      </w:r>
    </w:p>
    <w:p>
      <w:r>
        <w:t>式，她知道，如果她穿上这件衣服，看起来会像是一个电影名星，这件衣服可以突显她的上围，不但可以托高她的</w:t>
      </w:r>
    </w:p>
    <w:p>
      <w:r>
        <w:t>乳房，还能展现出深深的乳沟，而这件衣服也很短，如果不弯腰是不用担心穿梆的，但是穿上去真的很舒服。</w:t>
      </w:r>
    </w:p>
    <w:p>
      <w:r>
        <w:t>阿丽和小珍的丈夫都觉得小珍穿上这件衣服很好看，阿丽说，因为这件衣服是无肩带的，所以一定要紧身，不</w:t>
      </w:r>
    </w:p>
    <w:p>
      <w:r>
        <w:t>然会滑下来的，小珍心想这种衣服只有在极少的场合才能穿，所以就不觉得担心了，虽然在几个月前，才发生了穿</w:t>
      </w:r>
    </w:p>
    <w:p>
      <w:r>
        <w:t>帮的事情，不过小珍有信心不会再让这种事情发生了。</w:t>
      </w:r>
    </w:p>
    <w:p>
      <w:r>
        <w:t>她的丈夫送给她一张生日卡，在卡片中夹了两张票，上面写着：「你真的想成为百万富翁吗？」她的丈夫解释</w:t>
      </w:r>
    </w:p>
    <w:p>
      <w:r>
        <w:t>说这是一个有线电视台的节目入场券，节目中比赛的选手会在现场观众里面选出，但是他没有告诉小珍，他和阿丽</w:t>
      </w:r>
    </w:p>
    <w:p>
      <w:r>
        <w:t>已经为小珍准备了一个刺激的活动。小珍高兴地大叫，紧紧抱住她老公，然而阿丽却在心中暗笑，小珍真是笨得可</w:t>
      </w:r>
    </w:p>
    <w:p>
      <w:r>
        <w:t>以！</w:t>
      </w:r>
    </w:p>
    <w:p>
      <w:r>
        <w:t>「哦！我差点忘了你的最后一件礼物，这是最恰当的时候了！」</w:t>
      </w:r>
    </w:p>
    <w:p>
      <w:r>
        <w:t>她老公从她最喜欢的一个牌子的手提袋里拿了一个小箱子交给她，箱里装的是一套很漂亮的胸罩、内裤和吊袜</w:t>
      </w:r>
    </w:p>
    <w:p>
      <w:r>
        <w:t>带，还有一双丝质的丝袜和一件透明的睡袍。</w:t>
      </w:r>
    </w:p>
    <w:p>
      <w:r>
        <w:t>「我希望今夜你能穿上这些，不过这套内衣裤和这件衣服的颜色很配，我希望你能穿着这些上节目！」</w:t>
      </w:r>
    </w:p>
    <w:p>
      <w:r>
        <w:t>一个爱她的人提出这样的要求，小珍怎么能拒绝呢？她没有告诉她老公，那件衣服里面不能穿胸罩，因为太紧</w:t>
      </w:r>
    </w:p>
    <w:p>
      <w:r>
        <w:t>而且也没有肩带，不过其它的都没有问题，当她上完节目之后，她只要把衣服脱了，换上睡袍就行了！</w:t>
      </w:r>
    </w:p>
    <w:p>
      <w:r>
        <w:t>在小珍最喜欢的餐厅里，小珍几杯酒下肚，又吃了美味的晚餐后，她的丈夫开着车载着她到了市郊的一个工业</w:t>
      </w:r>
    </w:p>
    <w:p>
      <w:r>
        <w:t>区里，由於小珍在用餐时没有上厕所，所以小珍迫不及待地想快些到摄影棚。这个摄影棚的周围都用栅栏围了起来，</w:t>
      </w:r>
    </w:p>
    <w:p>
      <w:r>
        <w:t>门前有一个小小的招牌，上面写着「武士成人影带公司」，她老公将车开进停车场停好，停车场里已经差不多都是</w:t>
      </w:r>
    </w:p>
    <w:p>
      <w:r>
        <w:t>车了。</w:t>
      </w:r>
    </w:p>
    <w:p>
      <w:r>
        <w:t>当他们接近大门时，一个体型高大的男人站在门口，手上拿了一个记事本，穿着深蓝色的制服，她的丈夫把票</w:t>
      </w:r>
    </w:p>
    <w:p>
      <w:r>
        <w:t>交给他，小气这时才发现这两张票的颜色不一样，一张是白色的，另一张是橘黄色的。</w:t>
      </w:r>
    </w:p>
    <w:p>
      <w:r>
        <w:t>那男的查了查他的本子，又在本子上做了记号，再把票还给他们，那男的向他们解释，这是例行公事，只是想</w:t>
      </w:r>
    </w:p>
    <w:p>
      <w:r>
        <w:t>确定他们可以来参加录影，那男的站在小气面前，告诉她接着指示牌走，小珍觉得这男的一直在打量她的衣服，小</w:t>
      </w:r>
    </w:p>
    <w:p>
      <w:r>
        <w:t>珍的双颊马上变得绯红。</w:t>
      </w:r>
    </w:p>
    <w:p>
      <w:r>
        <w:t>「再过差不多十分钟，表演就要开始了，在你们进去之后，我得搜搜你们的身，这是为了安全起见。」那个警</w:t>
      </w:r>
    </w:p>
    <w:p>
      <w:r>
        <w:t>卫说道。</w:t>
      </w:r>
    </w:p>
    <w:p>
      <w:r>
        <w:t>他指了指一个黄色的板子，那板子就在门前的地上。</w:t>
      </w:r>
    </w:p>
    <w:p>
      <w:r>
        <w:t>「小姐，请你面对墙，站在那个板子上！」</w:t>
      </w:r>
    </w:p>
    <w:p>
      <w:r>
        <w:t>小珍看了她丈夫一眼，她的丈夫点了点头，有许多人站在他们身后排队，所以小珍也只有站上那块板子。</w:t>
      </w:r>
    </w:p>
    <w:p>
      <w:r>
        <w:t>小珍一站上去，马上感觉到那个男的将手放在她的双肩上。</w:t>
      </w:r>
    </w:p>
    <w:p>
      <w:r>
        <w:t>「请弯下腰，将手放在墙上。」</w:t>
      </w:r>
    </w:p>
    <w:p>
      <w:r>
        <w:t>小珍才一照着他的话做，马上脸就红了，她知道现在她的屁股翘得很高，那个警卫和后面排队的人一定看到她</w:t>
      </w:r>
    </w:p>
    <w:p>
      <w:r>
        <w:t>裙底下的春光了，而且她伸直了双手，她丰满的胸部就很要从她的衣服里跑出来了，她感到那个男的穿了长靴的脚</w:t>
      </w:r>
    </w:p>
    <w:p>
      <w:r>
        <w:t>伸到她的两脚之间，踢了踢她的双腿，让她把双腿张开。</w:t>
      </w:r>
    </w:p>
    <w:p>
      <w:r>
        <w:t>当那个警卫的身体贴近她高翘的臀部时，她不由自主地轻轻哼出一声呻吟，她甚至可以感受到那警卫硬起来的</w:t>
      </w:r>
    </w:p>
    <w:p>
      <w:r>
        <w:t>老二正顶着她。那男的伸过手来，放在她的小腹上，接着往上移动，摸到她的胸部时，居然狠狠地握住她的乳房，</w:t>
      </w:r>
    </w:p>
    <w:p>
      <w:r>
        <w:t>小珍倒抽了一口气，那男的还不满足，竟然把小珍的上衣拉了下来，让小珍的一对丰乳展露出来！警卫大胆又直接</w:t>
      </w:r>
    </w:p>
    <w:p>
      <w:r>
        <w:t>地用力揉捏着小珍的乳房，而小珍则是无助地保持原来的姿势，任人尽情玩弄。</w:t>
      </w:r>
    </w:p>
    <w:p>
      <w:r>
        <w:t>直到警卫觉得够了，他才放开手上的一对乳房，将手伸到小珍的背后，直接往小珍的裙底摸去。当他把手伸进</w:t>
      </w:r>
    </w:p>
    <w:p>
      <w:r>
        <w:t>小珍的内裤里时，小珍不由得开始喘气，因为警卫的脚还夹在她的双脚之间，所以她没办法将脚合拢，她只有无助</w:t>
      </w:r>
    </w:p>
    <w:p>
      <w:r>
        <w:t>地看着她老公，她老公却站在后面排队的一些人身后，耸耸肩，一幅爱莫能助的表情。</w:t>
      </w:r>
    </w:p>
    <w:p>
      <w:r>
        <w:t>她只有紧紧地闭上眼睛，那男的用手摸到绑内裤的一边绳子，他用手一拉，小珍吓了一跳，她马上感觉已经掉</w:t>
      </w:r>
    </w:p>
    <w:p>
      <w:r>
        <w:t>了一边，夜晚的冷风马上吹进她的双腿之间。</w:t>
      </w:r>
    </w:p>
    <w:p>
      <w:r>
        <w:t>那男的手指还不老实地继续摸，一直摸到了她的肛门，在小珍还没搞清楚会发生什么事之间，他已经把他沾满</w:t>
      </w:r>
    </w:p>
    <w:p>
      <w:r>
        <w:t>爱液的手指插进她的屁眼里了，旁观的人更是发出了惊呼声。</w:t>
      </w:r>
    </w:p>
    <w:p>
      <w:r>
        <w:t>这声惊呼也让小珍知道，那警卫一定让到一边，让后面排队的人可以看得一清二楚。那男人的手指在小珍的后</w:t>
      </w:r>
    </w:p>
    <w:p>
      <w:r>
        <w:t>门里挖弄了一会儿，才拔出他的手指，这又让围观的人发出惊叹声，小珍马上站直身子，将身上的衣服拉好，回头</w:t>
      </w:r>
    </w:p>
    <w:p>
      <w:r>
        <w:t>看警卫，那警卫笑得合不拢嘴。</w:t>
      </w:r>
    </w:p>
    <w:p>
      <w:r>
        <w:t>「谢谢您的合作，小姐。」那男的暧昧地说：「请往这里走。」</w:t>
      </w:r>
    </w:p>
    <w:p>
      <w:r>
        <w:t>小珍冲进门里，进门之后她却听到门外传来鼓掌的声音……（二）好不容易逃出了那个警卫的魔掌，小珍发现</w:t>
      </w:r>
    </w:p>
    <w:p>
      <w:r>
        <w:t>自己正处在一条狭长的走道上，正前方是一道强烈的光束，人潮正不断地走进摄影棚，她按照票上的位置往她的座</w:t>
      </w:r>
    </w:p>
    <w:p>
      <w:r>
        <w:t>位走去，她这才发现她老公并不是和她坐在一起！她真的有点生气了，因为她身后一直有人挤她，她知道那一定是</w:t>
      </w:r>
    </w:p>
    <w:p>
      <w:r>
        <w:t>刚才在门外看到她被羞辱的人之一。</w:t>
      </w:r>
    </w:p>
    <w:p>
      <w:r>
        <w:t>小珍感觉到那双手老实不客气地握住她的乳房，刚才的搜身让她的上衣早就松开了，更惨的是，另一双手伸到</w:t>
      </w:r>
    </w:p>
    <w:p>
      <w:r>
        <w:t>了她的裙下，抚摸着她赤裸的屁股，她大声尖叫，同时用力地挣扎，但是这里的人太多，声音嘈杂，所以没有人注</w:t>
      </w:r>
    </w:p>
    <w:p>
      <w:r>
        <w:t>意，而她的老公似乎也没有注意到她，而小珍又很清楚地听到拉下拉炼的声音，然后马上感受到一个很硬的龟头抵</w:t>
      </w:r>
    </w:p>
    <w:p>
      <w:r>
        <w:t>在她的屁股上，而另一双手则还在不停地捏着她的双乳。</w:t>
      </w:r>
    </w:p>
    <w:p>
      <w:r>
        <w:t>她感觉到那个老二越来越硬，而且顶得也越来越用力，最后，她最不想见到的事情发生了！滚热的精液喷射在</w:t>
      </w:r>
    </w:p>
    <w:p>
      <w:r>
        <w:t>她的屁股上，那男人火热的气息喷在她敏感的颈上，她真不敢相信自己会碰上这种事情，这一切来得太快，快得让</w:t>
      </w:r>
    </w:p>
    <w:p>
      <w:r>
        <w:t>她来不及反应！</w:t>
      </w:r>
    </w:p>
    <w:p>
      <w:r>
        <w:t>这个变态的人射了精，很快地另一个男人又来顶替他的位置，这个男人像发了疯似地扭着他的屁股，小珍再一</w:t>
      </w:r>
    </w:p>
    <w:p>
      <w:r>
        <w:t>次地感觉到她的屁股被喷上了更多的精液！那男人射了精后，还把他的龟头靠在小珍的屁股上，将那些精液抹得小</w:t>
      </w:r>
    </w:p>
    <w:p>
      <w:r>
        <w:t>珍整个屁股都是。</w:t>
      </w:r>
    </w:p>
    <w:p>
      <w:r>
        <w:t>她面前的人潮终於散开，小珍继续往前走，一位面带微笑的带位员指着一个座位要小珍坐下，当小珍发现那个</w:t>
      </w:r>
    </w:p>
    <w:p>
      <w:r>
        <w:t>男的一直盯着她的胸部时，小珍这才惊醒自己的乳房还露在外面，她很快地将衣服拉起，只露出深深的乳沟。</w:t>
      </w:r>
    </w:p>
    <w:p>
      <w:r>
        <w:t>那带位员捥着她的手臂带着她走了她的座位上，他的手紧紧地靠在小珍乳房旁边，她注意到当她走动时满那道</w:t>
      </w:r>
    </w:p>
    <w:p>
      <w:r>
        <w:t>强光一直跟随着她，寂静的四周让小珍的脸更红了，那带位员一直把她带到了最前排的位置，这个位置离她老公起</w:t>
      </w:r>
    </w:p>
    <w:p>
      <w:r>
        <w:t>码有二十排那么远。</w:t>
      </w:r>
    </w:p>
    <w:p>
      <w:r>
        <w:t>小珍走到她的座位上时，她发现周围的男人都不怀好意地看着她笑，她甚至觉得这里的每一个人都在注视着她！</w:t>
      </w:r>
    </w:p>
    <w:p>
      <w:r>
        <w:t>她一直不喜欢太受人注意，所以觉得全身不自在，她低头一看，看到自己的胸前还有几个被人捏过的红印子，而且</w:t>
      </w:r>
    </w:p>
    <w:p>
      <w:r>
        <w:t>她的乳晕也露了出来，只差一点就露出乳头了。</w:t>
      </w:r>
    </w:p>
    <w:p>
      <w:r>
        <w:t>最后，她终於坐了下来，将她的裙子拉好，不过她这时候才想起她的屁股上沾满了精液，待会儿她站起来，附</w:t>
      </w:r>
    </w:p>
    <w:p>
      <w:r>
        <w:t>近的人一定会看到她椅子上有一泡精液！</w:t>
      </w:r>
    </w:p>
    <w:p>
      <w:r>
        <w:t>（三）</w:t>
      </w:r>
    </w:p>
    <w:p>
      <w:r>
        <w:t>小珍用力地将裙子往下拉，这使得她的乳房露了出来，不过她却没有发现，因为她的注意力全都集中在担心那</w:t>
      </w:r>
    </w:p>
    <w:p>
      <w:r>
        <w:t>些黏滑的精液把她漂亮的衣服弄脏了，而且没有多久，舞台马上就吸引了她的注意力。</w:t>
      </w:r>
    </w:p>
    <w:p>
      <w:r>
        <w:t>小珍看到舞台上有好几个大型的电视正面对着观众，最中央还有一个巨型的银幕，那个银幕是由下往下拍的，</w:t>
      </w:r>
    </w:p>
    <w:p>
      <w:r>
        <w:t>银幕的中间是一个有着大胸脯、上半身赤裸的的女人，坐在人群之中，所有的男人都注视着这个女人，小珍警觉地</w:t>
      </w:r>
    </w:p>
    <w:p>
      <w:r>
        <w:t>摸了摸自己的胸前，摸到了自己的乳头，她这才大叫：「我的天哪！」马上拉起她的衣服，她抬起头，看到她的正</w:t>
      </w:r>
    </w:p>
    <w:p>
      <w:r>
        <w:t>上方放了一台摄影机，镜头正对着她。</w:t>
      </w:r>
    </w:p>
    <w:p>
      <w:r>
        <w:t>她又听到有人轻笑，她顺着那个人的视线往舞台看去，她觉得脸更红了，刚才她进入摄影棚的一举一动正在舞</w:t>
      </w:r>
    </w:p>
    <w:p>
      <w:r>
        <w:t>台的电视上不断重覆播放，各种角度都有，听到观众们的笑声，她真恨不得有个地洞可以钻进去。</w:t>
      </w:r>
    </w:p>
    <w:p>
      <w:r>
        <w:t>直到电视上停止播放后，她才松了口气，一个盛装的男人走出了舞台，两个美丽的年轻女孩抬了一个大转盘和</w:t>
      </w:r>
    </w:p>
    <w:p>
      <w:r>
        <w:t>抽奖箱出来，他们一出现，观众们报以热烈的掌声，小珍离舞台很近，将舞台上的一切看得清清楚楚。</w:t>
      </w:r>
    </w:p>
    <w:p>
      <w:r>
        <w:t>主持人向观众解释这个节目和其它的节目不同。</w:t>
      </w:r>
    </w:p>
    <w:p>
      <w:r>
        <w:t>「这个目是为成年人设计的，任何没有信心的人现在可以离开，因为一但节目开始，你们就要完全地投入，没</w:t>
      </w:r>
    </w:p>
    <w:p>
      <w:r>
        <w:t>有后退的余地，因为这是现场直播的！」</w:t>
      </w:r>
    </w:p>
    <w:p>
      <w:r>
        <w:t>小珍想要离开，但是因为没有人起身，她不想又成为大家注目的焦点，而且她也怕又再度穿帮！而且，她觉得</w:t>
      </w:r>
    </w:p>
    <w:p>
      <w:r>
        <w:t>自己应该不会被抽中的！她这辈子从来没有抽中过什么奖。</w:t>
      </w:r>
    </w:p>
    <w:p>
      <w:r>
        <w:t>「先生、女士们，节目开始了！转动转轮！」</w:t>
      </w:r>
    </w:p>
    <w:p>
      <w:r>
        <w:t>小珍看着心中的票，心里紧张得要命，但是她马上发现不对，因为抽奖箱里所有的票都是白色的，只有一张是</w:t>
      </w:r>
    </w:p>
    <w:p>
      <w:r>
        <w:t>橘色的，她知道有点不寻常，但是她不确定到底有什么不对。</w:t>
      </w:r>
    </w:p>
    <w:p>
      <w:r>
        <w:t>忽然，那个转盘停了下来，主持人将手伸进抽奖箱里去抽奖，小珍觉得有点怪，因为那个主持人很明显地是在</w:t>
      </w:r>
    </w:p>
    <w:p>
      <w:r>
        <w:t>选择想抽的票，最后，那主持人将所抽出来的票高高举起，「哦！不！」小珍在心里大叫，那张票就是橘色的！毫</w:t>
      </w:r>
    </w:p>
    <w:p>
      <w:r>
        <w:t>无疑问地，那个主持人叫着她的名字，问她是不是在现场！</w:t>
      </w:r>
    </w:p>
    <w:p>
      <w:r>
        <w:t>小珍动也不敢动，假装她不在现场，但是她的老公却站了起来，往她的座位上指，一旁的观众热情地将她拉了</w:t>
      </w:r>
    </w:p>
    <w:p>
      <w:r>
        <w:t>起来，向舞台上推，这个时候，她又感觉到其中有一双手趁机摸她的下体！另一个人将她的裙子往上拉，有太多的</w:t>
      </w:r>
    </w:p>
    <w:p>
      <w:r>
        <w:t>手抓住她的手，她根本无法阻止那个人，所以，当只有让她的裙子围在她的腰上，下半身完全赤裸地被推到走道上，</w:t>
      </w:r>
    </w:p>
    <w:p>
      <w:r>
        <w:t>那个带位员迎上前，一手握住她的一个乳房，另一只手放在她的屁股上！</w:t>
      </w:r>
    </w:p>
    <w:p>
      <w:r>
        <w:t>（四）</w:t>
      </w:r>
    </w:p>
    <w:p>
      <w:r>
        <w:t>小珍很快地将她的裙子拉下，那个带位员领着她往舞台走去，他的手还放在小珍的裙子里，小珍想起之前屁股</w:t>
      </w:r>
    </w:p>
    <w:p>
      <w:r>
        <w:t>上的那些污濊的体液，她往那个大银幕看去，那个银幕上正拍着小珍臀部的特写，她的裙子后面正沾了一大片液体</w:t>
      </w:r>
    </w:p>
    <w:p>
      <w:r>
        <w:t>的痕迹，非常地明显，整件裙子也变得很粘，她觉得那些精液正顺着她的屁股缝流了进去，沾得她的阴户上都是。</w:t>
      </w:r>
    </w:p>
    <w:p>
      <w:r>
        <w:t>那主持人热情地欢迎她上台，还称赞她是一个难得的美女，他温柔地拉着小珍在整个舞台上走了一圈，让所有</w:t>
      </w:r>
    </w:p>
    <w:p>
      <w:r>
        <w:t>的现场观众都看清小珍的模样，所有的观众也自动地站了起来热烈地鼓掌，有些人甚至发出色狼般地嚎叫，不过前</w:t>
      </w:r>
    </w:p>
    <w:p>
      <w:r>
        <w:t>几排的人并没有站起来，小珍马上发现，他们是把握机会偷看她裙底的春光！接着小珍被领到舞台的正中央，主持</w:t>
      </w:r>
    </w:p>
    <w:p>
      <w:r>
        <w:t>人坐在一张很豪华的皮椅上，要小珍坐在他的对面，两张椅子之间有一个矮茶几，茶几上放了一个水壶和两杯水。</w:t>
      </w:r>
    </w:p>
    <w:p>
      <w:r>
        <w:t>小珍看了一眼之后就马上坐下，因为她想立刻隐藏她屁股上的污痕，不过她才一坐下，就马上觉得不对劲，因</w:t>
      </w:r>
    </w:p>
    <w:p>
      <w:r>
        <w:t>为她一坐下来，就觉得自己好像坐在一个马桶上！她低头一看，虽然看到了椅子的皮座垫，和一般的皮沙发一样，</w:t>
      </w:r>
    </w:p>
    <w:p>
      <w:r>
        <w:t>但是她知道这绝对不是皮沙发。她略为张开双腿，看到沙发的正中央有一个大洞！而洞洞里还有着灯光照射！就在</w:t>
      </w:r>
    </w:p>
    <w:p>
      <w:r>
        <w:t>此时，主持人开始说话，移转了小珍的注意力，所所她没仔细看洞里的情况，她更不知道座位下装了一台摄影机，</w:t>
      </w:r>
    </w:p>
    <w:p>
      <w:r>
        <w:t>正对着小珍的臀部同步播放着特写！</w:t>
      </w:r>
    </w:p>
    <w:p>
      <w:r>
        <w:t>「小珍，游戏的规则非常简单，我会问你选择题，你答对第一题，你就会得到一千元，再答对一题，奖金就会</w:t>
      </w:r>
    </w:p>
    <w:p>
      <w:r>
        <w:t>加倍，一直到你得到一百万元为止。」</w:t>
      </w:r>
    </w:p>
    <w:p>
      <w:r>
        <w:t>正当所个主持人在介绍游戏规则时，女助理们走到小珍的沙发两侧，小珍不知她们在沙发上做了什么手脚，她</w:t>
      </w:r>
    </w:p>
    <w:p>
      <w:r>
        <w:t>全部的注意力都集中在主持人身上，直到那两名女助理抓着小珍的双手，将她的手牢牢绑在沙发的两侧扶手上！</w:t>
      </w:r>
    </w:p>
    <w:p>
      <w:r>
        <w:t>主持人发现了小珍眼中的不安，於是他对小珍笑道：「别紧张，小珍，第一次上台总是有点紧张的，坐在台下</w:t>
      </w:r>
    </w:p>
    <w:p>
      <w:r>
        <w:t>和台上不一样，这是为了让你稳定下来集中精神用的。」</w:t>
      </w:r>
    </w:p>
    <w:p>
      <w:r>
        <w:t>他温柔的音调马上让小珍放松了一点，一个女助理走到小珍面前，站在她的双腿之间，硬是让小珍将双腿张开，</w:t>
      </w:r>
    </w:p>
    <w:p>
      <w:r>
        <w:t>另一双手也来帮忙，将她的腿张得更开，然后把她的双腿也牢牢绑在沙发的两侧，绑好之后，她面前的女孩又拉起</w:t>
      </w:r>
    </w:p>
    <w:p>
      <w:r>
        <w:t>沙发上一条像是安全带的皮带，将小珍绑在沙发上，因为绑得很紧，所以把小珍上半身的衣服往下扯了扯，小珍自</w:t>
      </w:r>
    </w:p>
    <w:p>
      <w:r>
        <w:t>己都可以看到她的乳晕露了出来，小珍动也不敢动，因为她知道一轻举妄动，她的双乳可能马上就露了出来，她开</w:t>
      </w:r>
    </w:p>
    <w:p>
      <w:r>
        <w:t>始咒骂自己为什么会穿这件衣服来。</w:t>
      </w:r>
    </w:p>
    <w:p>
      <w:r>
        <w:t>「这个节目不像一般无线电视台的节目，如果你答错了，游戏并不因此而结束，你要接受处罚，如果你得到了</w:t>
      </w:r>
    </w:p>
    <w:p>
      <w:r>
        <w:t>一百万，那就不会有任何的处罚，这就是游戏所有的规则了。」</w:t>
      </w:r>
    </w:p>
    <w:p>
      <w:r>
        <w:t>小珍马上总觉到一个金属的锥状物碰触到她的大腿根部，她满脸惊讶地看着主持人，而那主持人满脸平静地看</w:t>
      </w:r>
    </w:p>
    <w:p>
      <w:r>
        <w:t>着她，一点表情也没有，小珍马上惊醒过来，因为她确定那个主持人可以从她的双腿之间明白地看到发生了什么事。</w:t>
      </w:r>
    </w:p>
    <w:p>
      <w:r>
        <w:t>那个金属物继续往上移，小珍听到那个东西发出的声音，她才知道那是一把剪刀！有人正在舞台下面用剪刀剪开她</w:t>
      </w:r>
    </w:p>
    <w:p>
      <w:r>
        <w:t>的裙子！</w:t>
      </w:r>
    </w:p>
    <w:p>
      <w:r>
        <w:t>「小珍，你还有什么其它的问题吗？」</w:t>
      </w:r>
    </w:p>
    <w:p>
      <w:r>
        <w:t>小珍被突如其来的问题吓了一跳，慌慌张张地回答「没有」，其实她根本搞不清发生了什么事情。</w:t>
      </w:r>
    </w:p>
    <w:p>
      <w:r>
        <w:t>「好！比赛正式开始！」</w:t>
      </w:r>
    </w:p>
    <w:p>
      <w:r>
        <w:t>台下的观众开始欢呼，小珍以为他们是因为游戏开始才这么兴奋的，但是事实上他们是看到银幕上小珍的裙子</w:t>
      </w:r>
    </w:p>
    <w:p>
      <w:r>
        <w:t>被剪开，镜头正对着她的整个阴部做特写！</w:t>
      </w:r>
    </w:p>
    <w:p>
      <w:r>
        <w:t>（五）</w:t>
      </w:r>
    </w:p>
    <w:p>
      <w:r>
        <w:t>「小珍，第一题是：水的化学名称是什么？」</w:t>
      </w:r>
    </w:p>
    <w:p>
      <w:r>
        <w:t>小珍听到座椅下传来剪刀剪东西的声音，接着又传来机器的杂音，有个东西正抵在她的阴毛上，小珍马上发现</w:t>
      </w:r>
    </w:p>
    <w:p>
      <w:r>
        <w:t>那是一把电动刮胡刀！</w:t>
      </w:r>
    </w:p>
    <w:p>
      <w:r>
        <w:t>主持人继续念道：「Ｈ－２－Ｏ，Ｗ－Ｈ－Ｏ，小珍，是哪一个？」</w:t>
      </w:r>
    </w:p>
    <w:p>
      <w:r>
        <w:t>「对不起，你能不能再念一遍？」小珍用快崩溃的声音说道。</w:t>
      </w:r>
    </w:p>
    <w:p>
      <w:r>
        <w:t>她觉得全身都快烧起来了，用这种姿势在一百多个人面前坐着，许多的摄影机从不同的角度拍她，更有一些人</w:t>
      </w:r>
    </w:p>
    <w:p>
      <w:r>
        <w:t>可以清楚地看到她下半身的春光，这简直太不现实了！她想试着从双腿之间偷看发生了什么事，但是因为绑得太紧</w:t>
      </w:r>
    </w:p>
    <w:p>
      <w:r>
        <w:t>了，所以她根本看不到，她更不敢用力挣扎，怕衣服再度穿帮。</w:t>
      </w:r>
    </w:p>
    <w:p>
      <w:r>
        <w:t>「再一次，是：Ｈ－２－Ｏ，Ｗ－Ｈ－Ｏ，Ｗ－Ｗ－Ｆ还是Ｗ－Ｗ－Ｗ？」</w:t>
      </w:r>
    </w:p>
    <w:p>
      <w:r>
        <w:t>「我……我……对不起，我猜是Ｈ－２－Ｏ。」</w:t>
      </w:r>
    </w:p>
    <w:p>
      <w:r>
        <w:t>当小珍总觉到那把刮胡刀开始剃她的阴毛时，她整个人差点跳了起来，她知道那个主持人也看到了，所以她开</w:t>
      </w:r>
    </w:p>
    <w:p>
      <w:r>
        <w:t>始觉得主持人脸上的笑容不怀好意，而参加的观众却不约而同地喊着：「再来！再来！再来！」小珍根本不知道他</w:t>
      </w:r>
    </w:p>
    <w:p>
      <w:r>
        <w:t>们喊的是什么意思？</w:t>
      </w:r>
    </w:p>
    <w:p>
      <w:r>
        <w:t>「这是你的答案吗？」</w:t>
      </w:r>
    </w:p>
    <w:p>
      <w:r>
        <w:t>「是的，我知道是Ｈ－２－Ｏ。」她用颤抖的声音答道。</w:t>
      </w:r>
    </w:p>
    <w:p>
      <w:r>
        <w:t>「恭喜你！答对了！」欢乐的音乐响起，观众也报以掌声。</w:t>
      </w:r>
    </w:p>
    <w:p>
      <w:r>
        <w:t>「现在进行第二题。」</w:t>
      </w:r>
    </w:p>
    <w:p>
      <w:r>
        <w:t>「等一下！」小珍说道：「我要弃权！」</w:t>
      </w:r>
    </w:p>
    <w:p>
      <w:r>
        <w:t>观众们开始鼓噪地喊着：「继续！继续！继续！」主持人扬了扬手，让他们静了下来。</w:t>
      </w:r>
    </w:p>
    <w:p>
      <w:r>
        <w:t>「很抱歉，小珍，游戏一开始之后是不能弃权的，除非你答错，或是得到了一百万元为止！」</w:t>
      </w:r>
    </w:p>
    <w:p>
      <w:r>
        <w:t>观众们再一次响起了掌声，小珍感觉到她的阴唇被拉开，那把刮胡刀开始剃她阴唇边的阴毛。当那把电胡刀关</w:t>
      </w:r>
    </w:p>
    <w:p>
      <w:r>
        <w:t>上之后，小珍才松了一口气。</w:t>
      </w:r>
    </w:p>
    <w:p>
      <w:r>
        <w:t>「现在进行第二题。白宫在哪里？华盛顿州？马里兰州？华盛顿特区？还是纽约？」</w:t>
      </w:r>
    </w:p>
    <w:p>
      <w:r>
        <w:t>小珍感觉到一些又冷又滑的泡沫涂在她原来该长阴毛的地方，现在她终於了解为什么这个节目是「儿童不宜」</w:t>
      </w:r>
    </w:p>
    <w:p>
      <w:r>
        <w:t>了！</w:t>
      </w:r>
    </w:p>
    <w:p>
      <w:r>
        <w:t>「是华盛顿特区。」</w:t>
      </w:r>
    </w:p>
    <w:p>
      <w:r>
        <w:t>观众们开始交头接耳，小珍本来不知道那些泡沫是做什么的，但是当她感觉到一把剃刀开始仔细地刮她的私处</w:t>
      </w:r>
    </w:p>
    <w:p>
      <w:r>
        <w:t>时，她才完全明白了。</w:t>
      </w:r>
    </w:p>
    <w:p>
      <w:r>
        <w:t>「这是你的答案吗？」主持人问道。</w:t>
      </w:r>
    </w:p>
    <w:p>
      <w:r>
        <w:t>「是的。」</w:t>
      </w:r>
    </w:p>
    <w:p>
      <w:r>
        <w:t>「你又答对了！小珍，太棒了，准备进行下一题了吗？」</w:t>
      </w:r>
    </w:p>
    <w:p>
      <w:r>
        <w:t>「我有点口渴，我能不能喝点水？」</w:t>
      </w:r>
    </w:p>
    <w:p>
      <w:r>
        <w:t>小珍口乾舌燥，她希望他们能解开她的双手，让她喝点水，而她也可以趁机解开双腿，逃离这个鬼椅子。一个</w:t>
      </w:r>
    </w:p>
    <w:p>
      <w:r>
        <w:t>女助理走了过来，端起茶几上的杯子，当小珍看到那杯水，她不知如何竟然有了尿意！</w:t>
      </w:r>
    </w:p>
    <w:p>
      <w:r>
        <w:t>那女孩走到小珍身边，将杯子凑近小珍的唇边，小珍一张嘴，那女孩就毫不客气地将水往小珍的嘴里灌，小珍</w:t>
      </w:r>
    </w:p>
    <w:p>
      <w:r>
        <w:t>只好拼命地喝，直到整杯水都喝光为止。那在底下帮她剃阴毛的人也完成了他的工作，正用一条热毛巾帮她擦拭私</w:t>
      </w:r>
    </w:p>
    <w:p>
      <w:r>
        <w:t>处。</w:t>
      </w:r>
    </w:p>
    <w:p>
      <w:r>
        <w:t>小珍强忍尿意，双腿和腹部的肌肉都绷紧了，她小声地告诉那个女孩，她想上厕所，那女孩拍了拍她的肩，说</w:t>
      </w:r>
    </w:p>
    <w:p>
      <w:r>
        <w:t>她去和节目制作单位商量一下就离开了舞台。</w:t>
      </w:r>
    </w:p>
    <w:p>
      <w:r>
        <w:t>「好了，小珍，继续进行问答，哪一位Ａ片女明星的口技最棒？是MarilynMonroe ？Barbara Bush？Courtney</w:t>
      </w:r>
    </w:p>
    <w:p>
      <w:r>
        <w:t>Love还是Linda Lovelace？」</w:t>
      </w:r>
    </w:p>
    <w:p>
      <w:r>
        <w:t>小珍被这个问题吓了一跳，她从来没看到成人片，又怎么知道答案呢！而一旁的电视墙上的大型银幕正播放着</w:t>
      </w:r>
    </w:p>
    <w:p>
      <w:r>
        <w:t>小珍的肛门和无毛的阴户特写，而她阴户的下方，正被放置了一个铁制的水桶。</w:t>
      </w:r>
    </w:p>
    <w:p>
      <w:r>
        <w:t>「如果你答不出来，你可以向现场的观众们求救。」主持人说道。</w:t>
      </w:r>
    </w:p>
    <w:p>
      <w:r>
        <w:t>就在此时，观众们齐声叫道：「LINDA ！LINDA ！」</w:t>
      </w:r>
    </w:p>
    <w:p>
      <w:r>
        <w:t>所有的灯光都集中在小珍的身上，她看不到台下她的丈夫，最后，她说道：「我猜是Linda Lovelace. 」</w:t>
      </w:r>
    </w:p>
    <w:p>
      <w:r>
        <w:t>小珍仍然在与尿意博斗之中。</w:t>
      </w:r>
    </w:p>
    <w:p>
      <w:r>
        <w:t>刚才离开的女孩回来了，她走到小珍身边，在她耳旁轻声道：「他们准备好了，你现在就可以尿了。」</w:t>
      </w:r>
    </w:p>
    <w:p>
      <w:r>
        <w:t>「我怎么可以在这里……！」小珍说道，但是那个女孩已经转身离开了。</w:t>
      </w:r>
    </w:p>
    <w:p>
      <w:r>
        <w:t>「抱歉，你说什么？」主持人笑着问道。</w:t>
      </w:r>
    </w:p>
    <w:p>
      <w:r>
        <w:t>「噢，没事，没什么！」小珍马上回答，她发现现在的摄影棚鸦雀无声，所有的人好像都聚精会神地看着她身</w:t>
      </w:r>
    </w:p>
    <w:p>
      <w:r>
        <w:t>后她看不到的大银幕。</w:t>
      </w:r>
    </w:p>
    <w:p>
      <w:r>
        <w:t>「你确定，小珍？」</w:t>
      </w:r>
    </w:p>
    <w:p>
      <w:r>
        <w:t>她稍稍扭了扭身子，但是仍然撑不了多久，一滴尿液还是滴了出来，尿滴滴进铁桶中所发出的声音让她吓了一</w:t>
      </w:r>
    </w:p>
    <w:p>
      <w:r>
        <w:t>大跳，因为有一个麦克风政放在水桶边，将这个声音给放大了。</w:t>
      </w:r>
    </w:p>
    <w:p>
      <w:r>
        <w:t>「我确定。」小珍答道。这个时候，她再也忍受不住了，一大股的尿液倾巢而出，已经没办法停止了，小珍闭</w:t>
      </w:r>
    </w:p>
    <w:p>
      <w:r>
        <w:t>上眼睛，感受那种完全释放的快感，爽得就像达到了高潮一样，虽然声音很大，但是她还是希望台下的人听不到。</w:t>
      </w:r>
    </w:p>
    <w:p>
      <w:r>
        <w:t>「你又答对了！」</w:t>
      </w:r>
    </w:p>
    <w:p>
      <w:r>
        <w:t>小珍又愣住了，她很惊讶为什么观众的反应竟是如此激烈，观众们就像快要发疯了一样，她觉得他们对这种问</w:t>
      </w:r>
    </w:p>
    <w:p>
      <w:r>
        <w:t>答游戏太投入了。</w:t>
      </w:r>
    </w:p>
    <w:p>
      <w:r>
        <w:t>「小珍，在我们继续游戏之前，做一点自我介绍吧。」</w:t>
      </w:r>
    </w:p>
    <w:p>
      <w:r>
        <w:t>小珍看着那个主持人，场内已经安静下来了，只有水滴滴进铁桶的声音，听起来是那么地清晰，在小便的时候，</w:t>
      </w:r>
    </w:p>
    <w:p>
      <w:r>
        <w:t>她根本不知道该说什么好。</w:t>
      </w:r>
    </w:p>
    <w:p>
      <w:r>
        <w:t>「变哑巴了？哈！没关系，小珍，我知道你现在很紧张，我们先休息一下，进广告。」</w:t>
      </w:r>
    </w:p>
    <w:p>
      <w:r>
        <w:t>六）</w:t>
      </w:r>
    </w:p>
    <w:p>
      <w:r>
        <w:t>那个主持人坐直身子，在小珍的膝盖上轻轻捏了一下：「你太棒了，小珍，你老公真是太幸福了。」他说完走</w:t>
      </w:r>
    </w:p>
    <w:p>
      <w:r>
        <w:t>下舞台，和台下的观众们握手，小珍再度感觉到有一条热毛巾帮她把下体擦乾净。</w:t>
      </w:r>
    </w:p>
    <w:p>
      <w:r>
        <w:t>摄影棚内的灯光略为暗了些，观众们开始彼此闲聊，但是没有一个人离座，所有的睛还是盯着那个电视墙不放，</w:t>
      </w:r>
    </w:p>
    <w:p>
      <w:r>
        <w:t>小珍看到她的丈夫走向舞台，当他一走近，小珍迫不及待地说道：「我要离开这里！你不知道，这里居然……」</w:t>
      </w:r>
    </w:p>
    <w:p>
      <w:r>
        <w:t>他的丈夫打断她的话：「亲爱的，我有一个坏消息要告诉你，我刚才仔细看了我们签的同意书，上面写着如果</w:t>
      </w:r>
    </w:p>
    <w:p>
      <w:r>
        <w:t>你不配合节目，他们可以向我们提出赔偿，我们会赔上我们的房子、我们的车子银行里所有的存款，甚至我们的退</w:t>
      </w:r>
    </w:p>
    <w:p>
      <w:r>
        <w:t>休金，什么都没了！」</w:t>
      </w:r>
    </w:p>
    <w:p>
      <w:r>
        <w:t>听到这个消息，小珍面无血色地坐在沙发上，忽然，沙发下面一只沾满润滑液的手指开始摸她的屁眼！</w:t>
      </w:r>
    </w:p>
    <w:p>
      <w:r>
        <w:t>「你还好吗？」她老公看到小珍忽然颤抖了一下，於是关心地问小珍。</w:t>
      </w:r>
    </w:p>
    <w:p>
      <w:r>
        <w:t>小珍感觉到那根手指慢慢地往她的屁眼里插，同时还在她的屁眼里挖弄，她无助地看着她老公，但是又不能告</w:t>
      </w:r>
    </w:p>
    <w:p>
      <w:r>
        <w:t>诉他，只好让人在她的直肠里恣意活动，她觉得自己好像是当着她老公的面和别人偷情。</w:t>
      </w:r>
    </w:p>
    <w:p>
      <w:r>
        <w:t>「呃，亲爱的，你尽力吧，也许你还会得大奖呢，谁知道？」他变下腰，很很地在小珍的脸上亲了一下。</w:t>
      </w:r>
    </w:p>
    <w:p>
      <w:r>
        <w:t>小珍轻轻吸了一口气，因为那根手指已经换成了一根细长的管子，那根管子很光滑，所以很容易就插了进去，</w:t>
      </w:r>
    </w:p>
    <w:p>
      <w:r>
        <w:t>每插入一寸就给她一阵快感。</w:t>
      </w:r>
    </w:p>
    <w:p>
      <w:r>
        <w:t>「我的吻从来不曾让你如此颤抖过，今天晚上回家我要好好补偿你。」</w:t>
      </w:r>
    </w:p>
    <w:p>
      <w:r>
        <w:t>在小珍还来不及开口说话前，他已经转身下了舞台。</w:t>
      </w:r>
    </w:p>
    <w:p>
      <w:r>
        <w:t>接下来，她感觉一个像蛋的东西塞进她的阴道里，她此时已经很湿了，所以那个蛋很容易就塞入了，而且塞得</w:t>
      </w:r>
    </w:p>
    <w:p>
      <w:r>
        <w:t>很深，她还感觉有些东西连着那个蛋，使得她的阴道内壁有点痒，现在，又有第三个东西靠在她的耻丘上，不但完</w:t>
      </w:r>
    </w:p>
    <w:p>
      <w:r>
        <w:t>全贴紧她的下阴，而且在她阴核的那个部份还会震动，她还感觉有人用胶带将那个东西贴在她的下体，包住了她的</w:t>
      </w:r>
    </w:p>
    <w:p>
      <w:r>
        <w:t>小腹和屁股。</w:t>
      </w:r>
    </w:p>
    <w:p>
      <w:r>
        <w:t>摄影棚里的灯光再度亮了起来，主持人回到他的位子上，掌声再度响起，他笑着问小珍：「现在觉得如何？不</w:t>
      </w:r>
    </w:p>
    <w:p>
      <w:r>
        <w:t>会那么紧张了吧？」</w:t>
      </w:r>
    </w:p>
    <w:p>
      <w:r>
        <w:t>小珍清了清嗓子，轻轻地回答：「是的，不那么紧张了。」</w:t>
      </w:r>
    </w:p>
    <w:p>
      <w:r>
        <w:t>那主持人笑道：「你真幸运，因为你现在坐的是最好的按摩椅。」</w:t>
      </w:r>
    </w:p>
    <w:p>
      <w:r>
        <w:t>主持人站起来走向小珍，伸手由小珍的双腿之间拿起了一个开关，那开关上还连着三条电线，都通往她的双腿</w:t>
      </w:r>
    </w:p>
    <w:p>
      <w:r>
        <w:t>之间，小珍看到这个开关，倒吸了一口凉气。</w:t>
      </w:r>
    </w:p>
    <w:p>
      <w:r>
        <w:t>主持人拉着开关，回到椅子上，而那根插在她屁眼里的管子，现在插得更深了！</w:t>
      </w:r>
    </w:p>
    <w:p>
      <w:r>
        <w:t>小珍的心里怕得要命。</w:t>
      </w:r>
    </w:p>
    <w:p>
      <w:r>
        <w:t>主持人把开关放在桌子上，按下其中一个按钮，小珍感觉阴道里的那个蛋开始慢慢地震动，主持人又按下另一</w:t>
      </w:r>
    </w:p>
    <w:p>
      <w:r>
        <w:t>个钮，她阴核上的那个东西也开始震动。</w:t>
      </w:r>
    </w:p>
    <w:p>
      <w:r>
        <w:t>「感觉如何？」主持人问道。</w:t>
      </w:r>
    </w:p>
    <w:p>
      <w:r>
        <w:t>「很……很棒……！」小珍结结巴巴地说道。</w:t>
      </w:r>
    </w:p>
    <w:p>
      <w:r>
        <w:t>主持人一笑，转了转开关上的旋钮，阴道和阴核上的震动更激烈了。</w:t>
      </w:r>
    </w:p>
    <w:p>
      <w:r>
        <w:t>「下一题是美国历史题：哪一位美国总统解放了黑奴？是爱迪生、林肯、甘乃迪还是楚门？」</w:t>
      </w:r>
    </w:p>
    <w:p>
      <w:r>
        <w:t>主持人握着开关上的摇杆，开始做圆周运动，小珍感觉她屁眼里的那根管子也同步做着圆周运动，强烈的快感</w:t>
      </w:r>
    </w:p>
    <w:p>
      <w:r>
        <w:t>由下半身传来，她的大脑已经失去思考的能力了，观众们也开始鼓噪喊着：「甘乃迪！甘乃迪！甘乃迪！」</w:t>
      </w:r>
    </w:p>
    <w:p>
      <w:r>
        <w:t>小珍的脑中一片空白，不知道正确的答案是什么。</w:t>
      </w:r>
    </w:p>
    <w:p>
      <w:r>
        <w:t>「甘乃迪！」小珍用沙哑的声音叫道。</w:t>
      </w:r>
    </w:p>
    <w:p>
      <w:r>
        <w:t>「这是你的答案？」</w:t>
      </w:r>
    </w:p>
    <w:p>
      <w:r>
        <w:t>主持人加大了震动的强度，小珍不断地颤抖，那根插在屁眼里的管子转得更厉害了，快感一阵又一阵地袭来。</w:t>
      </w:r>
    </w:p>
    <w:p>
      <w:r>
        <w:t>小珍再也忍不住了，她紧紧闭上双眼，双手用力抓着沙发，胸部剧烈地起伏，双乳差点要从衣服里弹了出来。</w:t>
      </w:r>
    </w:p>
    <w:p>
      <w:r>
        <w:t>「是！」她大声叫道，在此同时，她也达到了她此生以来最强烈的高潮，小珍听到她身后的观众在说话，但是</w:t>
      </w:r>
    </w:p>
    <w:p>
      <w:r>
        <w:t>她已经不知道他们在说什么，也不在乎答案是对是错。主持人慢慢地调弱震动的频率，小珍的高潮才渐渐平复过去，</w:t>
      </w:r>
    </w:p>
    <w:p>
      <w:r>
        <w:t>最后，主持人关上开关，小珍的高潮才结束。</w:t>
      </w:r>
    </w:p>
    <w:p>
      <w:r>
        <w:t>「很抱歉，小珍，你答错了。」主持人说道：「我们现在要惩罚你。」</w:t>
      </w:r>
    </w:p>
    <w:p>
      <w:r>
        <w:t>（七）</w:t>
      </w:r>
    </w:p>
    <w:p>
      <w:r>
        <w:t>当阴核上的震动器被取下来时，小珍差点跳了起来，接着那个跳蛋也拿了出来，小珍看到那两个助理女孩抬了</w:t>
      </w:r>
    </w:p>
    <w:p>
      <w:r>
        <w:t>一个吧台用的高脚椅上了舞台，她们把那把高脚椅放在舞台的前半部，然后向小珍走来，用时，那个原来插在她屁</w:t>
      </w:r>
    </w:p>
    <w:p>
      <w:r>
        <w:t>眼里的管子正被慢慢地拔出来，那种刺激让小珍还是不住地颤抖，两个女孩解开小珍的双手和双腿，扶着她站了起</w:t>
      </w:r>
    </w:p>
    <w:p>
      <w:r>
        <w:t>来。</w:t>
      </w:r>
    </w:p>
    <w:p>
      <w:r>
        <w:t>小珍的双腿还在不住地战栗，两个女孩搀扶着她，一个女孩告诉小珍，她的屁股露出来了，小珍听了马上将手</w:t>
      </w:r>
    </w:p>
    <w:p>
      <w:r>
        <w:t>往后伸，将已经被剪破的裙子拉住，暗自希望没有观众看到，不过她却忘了，是制作单位的人剪开她的裙子的。</w:t>
      </w:r>
    </w:p>
    <w:p>
      <w:r>
        <w:t>两个女孩扶着小珍走到高脚椅前，要让她坐上去，这个高脚椅对她来说不太妙，因为她得面对观众，双手抓着</w:t>
      </w:r>
    </w:p>
    <w:p>
      <w:r>
        <w:t>身后被剪破的裙子，抬起屁股坐上去，很幸运地，虽然很困难，但是她还是办到了，当她坐下来后，她松了一口气，</w:t>
      </w:r>
    </w:p>
    <w:p>
      <w:r>
        <w:t>她现在总算是可以暂时不用担心会穿帮了。</w:t>
      </w:r>
    </w:p>
    <w:p>
      <w:r>
        <w:t>那两个女孩抓住小珍的手臂，在小珍还没搞清楚发生什么事之前，她的手腕就被铐上了手铐，并且铐在椅子背</w:t>
      </w:r>
    </w:p>
    <w:p>
      <w:r>
        <w:t>后，拉着她们又走到椅子前，用一条皮带紧紧地把小珍固定在椅子上，她们绑得很紧，使得小珍只有坐直身体，挺</w:t>
      </w:r>
    </w:p>
    <w:p>
      <w:r>
        <w:t>起她的胸部对着所有的观众。</w:t>
      </w:r>
    </w:p>
    <w:p>
      <w:r>
        <w:t>「老实告诉你，小珍，」主持人说道：「这是我们节目最受欢迎的单元，」</w:t>
      </w:r>
    </w:p>
    <w:p>
      <w:r>
        <w:t>主持人笑了一下，继续说道：「你看，我们的观众愿意花钱买票进来看像你这样的美女被处罚就明白了，不过</w:t>
      </w:r>
    </w:p>
    <w:p>
      <w:r>
        <w:t>你还是不要紧张，我只会问你几个简单的问题，可以吗？」</w:t>
      </w:r>
    </w:p>
    <w:p>
      <w:r>
        <w:t>「知道了，来吧。」她平静地回答。</w:t>
      </w:r>
    </w:p>
    <w:p>
      <w:r>
        <w:t>「开始了，你有多高？」</w:t>
      </w:r>
    </w:p>
    <w:p>
      <w:r>
        <w:t>「一百十六五公分。」</w:t>
      </w:r>
    </w:p>
    <w:p>
      <w:r>
        <w:t>「很好，你的体重？」</w:t>
      </w:r>
    </w:p>
    <w:p>
      <w:r>
        <w:t>「四十五到四十八公斤之间。」</w:t>
      </w:r>
    </w:p>
    <w:p>
      <w:r>
        <w:t>「不错嘛！你的胸罩尺寸？」</w:t>
      </w:r>
    </w:p>
    <w:p>
      <w:r>
        <w:t>「３８Ｄ。」</w:t>
      </w:r>
    </w:p>
    <w:p>
      <w:r>
        <w:t>观众们大声欢呼，小珍的俏脸立刻变红了。</w:t>
      </w:r>
    </w:p>
    <w:p>
      <w:r>
        <w:t>「这是一个比较奇怪的问题，但是我们一直很喜欢问：你的舌头有多长？」</w:t>
      </w:r>
    </w:p>
    <w:p>
      <w:r>
        <w:t>「我……我不知道，我从来没有量过我的舌头长度，为什么你们要问这个问题？」</w:t>
      </w:r>
    </w:p>
    <w:p>
      <w:r>
        <w:t>主持人双手抱胸，转身面对观众：「男士们，你们想不想知道小珍舌头的长度？」</w:t>
      </w:r>
    </w:p>
    <w:p>
      <w:r>
        <w:t>「想！！！」观众们大叫：「想！想！想！」</w:t>
      </w:r>
    </w:p>
    <w:p>
      <w:r>
        <w:t>主持人转过身来耸耸肩：「观众想知道，我还能怎么办呢？小姐们，请去把尺拿来！」</w:t>
      </w:r>
    </w:p>
    <w:p>
      <w:r>
        <w:t>一个女孩把尺交给了他，上面还有一个放大镜。</w:t>
      </w:r>
    </w:p>
    <w:p>
      <w:r>
        <w:t>「把嘴张开，尽量伸出你的舌头。」</w:t>
      </w:r>
    </w:p>
    <w:p>
      <w:r>
        <w:t>小珍照办了，但是那个主持人摇摇头：「不是这样而已，我来帮你。」</w:t>
      </w:r>
    </w:p>
    <w:p>
      <w:r>
        <w:t>主持人一说完，小珍马上总觉有一个夹子紧紧夹住她的舌头，那个夹子上还有一条链子，那个主持人拉着链子</w:t>
      </w:r>
    </w:p>
    <w:p>
      <w:r>
        <w:t>往外扯，使得小珍的舌头伸得像条狗一样，而且因为她被紧紧地绑在椅子上，她连挣扎的机会都没有，她的老公以</w:t>
      </w:r>
    </w:p>
    <w:p>
      <w:r>
        <w:t>前常常笑她是个长舌妇，现在终於可以证明她的舌头有多长了！</w:t>
      </w:r>
    </w:p>
    <w:p>
      <w:r>
        <w:t>「哇！真是不敢相信，你的舌头也长得这么好看！」观众们哄堂大笑。</w:t>
      </w:r>
    </w:p>
    <w:p>
      <w:r>
        <w:t>「啊碍…碍…」小珍想要抗议。</w:t>
      </w:r>
    </w:p>
    <w:p>
      <w:r>
        <w:t>「呵呵……我叫这个椅子是牙医椅，小珍，灵感是来自有一天我去看牙时得来的。」</w:t>
      </w:r>
    </w:p>
    <w:p>
      <w:r>
        <w:t>在他说话的时候，一个女孩走到小珍身后，在她胸前铺了一张纸围兜，那个主持人还有继续玩弄着小珍的舌头。</w:t>
      </w:r>
    </w:p>
    <w:p>
      <w:r>
        <w:t>「我一直很想知道，当我看牙的时候，他们穿竟能从我的嘴里吸出多少口水来，现在看来比我想像得还要多。」</w:t>
      </w:r>
    </w:p>
    <w:p>
      <w:r>
        <w:t>他走到小珍身后，将手伸进纸围兜之下，将她的上衣往下扯到腰部。</w:t>
      </w:r>
    </w:p>
    <w:p>
      <w:r>
        <w:t>「唔唔唔……！」小珍满脸惊恐地看着自己的胸部被罩在薄薄的小围兜下。</w:t>
      </w:r>
    </w:p>
    <w:p>
      <w:r>
        <w:t>「各位观众，现在现场休息十五分钟，但小珍还是会待在原地娱乐各位！」</w:t>
      </w:r>
    </w:p>
    <w:p>
      <w:r>
        <w:t>主持人向所有的观众宣布。</w:t>
      </w:r>
    </w:p>
    <w:p>
      <w:r>
        <w:t>他在小珍的耳边轻声道：「别去想一些会让你流口水的事情！」然后就走开了。小珍觉得自己的口水越来越多，</w:t>
      </w:r>
    </w:p>
    <w:p>
      <w:r>
        <w:t>不过她的嘴合不起来，所以她根本没办法吞下去！最后口水顺着她的舌头和嘴唇流了出来，她看着自己的口水像一</w:t>
      </w:r>
    </w:p>
    <w:p>
      <w:r>
        <w:t>条小河，往盖着她乳房的小围兜上流。</w:t>
      </w:r>
    </w:p>
    <w:p>
      <w:r>
        <w:t>观众们纷纷开始议论，小珍不断地挣扎，想摆脱舌头上的夹子，但是不论如如何用力，那个夹子就是挣不脱，</w:t>
      </w:r>
    </w:p>
    <w:p>
      <w:r>
        <w:t>而且越是用力，口水流得越多，那件围兜已经因为湿透了而变得透明，同时也紧紧地贴在她的乳房上。更惨的是，</w:t>
      </w:r>
    </w:p>
    <w:p>
      <w:r>
        <w:t>那件纸围兜开始由她的胸部中间破裂，过不到一分钟，那件纸围兜竟变成了两张小纸巾盖在她的双乳上！她的乳头</w:t>
      </w:r>
    </w:p>
    <w:p>
      <w:r>
        <w:t>相当明显，口水还是不断地往她的乳房上流，观众席上闪起了照像机的闪光灯，小珍闭上眼睛，任由他们去拍……</w:t>
      </w:r>
    </w:p>
    <w:p>
      <w:r>
        <w:t>「呃，小珍，你真是太惨了！」那个主持人回来，上上下下仔细地打量着小珍。大部份的纸围兜都已经破了，</w:t>
      </w:r>
    </w:p>
    <w:p>
      <w:r>
        <w:t>她的整个胸部在灯光的照耀之下闪闪发光。她的乳头已经硬了起来，许多口水顺着她的乳头滴到她的大腿上。</w:t>
      </w:r>
    </w:p>
    <w:p>
      <w:r>
        <w:t>「我想现在该把那个夹子拿下来，然后把你弄乾净了！」</w:t>
      </w:r>
    </w:p>
    <w:p>
      <w:r>
        <w:t>小珍听了松了一口气。一个女孩走上前，取下了那个夹子，虽然那个夹子不会弄伤人，但是夹了那个久，还是</w:t>
      </w:r>
    </w:p>
    <w:p>
      <w:r>
        <w:t>让她痛得要命，能够让她合起嘴来，无疑是一件很舒服的事。那两个女孩开始用小毛巾擦拭她的胸部，她们小心地</w:t>
      </w:r>
    </w:p>
    <w:p>
      <w:r>
        <w:t>站在小珍的两边，好让观众们能够看得一清二楚，她们把小珍胸前的口水擦乾后，其中一个女孩拿了一瓶肥皂水倒</w:t>
      </w:r>
    </w:p>
    <w:p>
      <w:r>
        <w:t>在她的胸前，另一个女孩则是用手将这些肥皂水抹在小珍的乳房上，当小珍的双乳都盖满了泡沫后，她们又拿来一</w:t>
      </w:r>
    </w:p>
    <w:p>
      <w:r>
        <w:t>瓶乾净的水倒在她的胸前，将肥皂洗乾净，然后再用毛巾擦乾。</w:t>
      </w:r>
    </w:p>
    <w:p>
      <w:r>
        <w:t>「你现在看来好多了，大家喜不喜欢小珍的演出啊？」主持人向观众叫道。</w:t>
      </w:r>
    </w:p>
    <w:p>
      <w:r>
        <w:t>观众们纷纷起身拍手叫好，一直到主持人示意要他们坐下才停止，小珍觉得很不安，因为她的双乳毫无保留地</w:t>
      </w:r>
    </w:p>
    <w:p>
      <w:r>
        <w:t>暴露在所有人的面前。助理女孩们拿了两个很大的玻璃缸来，放在小珍椅子两边的桌子上，一个缸是空的，另一个</w:t>
      </w:r>
    </w:p>
    <w:p>
      <w:r>
        <w:t>则是装了很多彩色的橡皮筋。</w:t>
      </w:r>
    </w:p>
    <w:p>
      <w:r>
        <w:t>「我要很诚心地花点时间说明我的计划。」那个主持人说道：「我花了很多钱去赞助一间儿童医院，小珍，你</w:t>
      </w:r>
    </w:p>
    <w:p>
      <w:r>
        <w:t>愿不愿意协助我一起出力，去帮助这些需要帮助的孩子？」</w:t>
      </w:r>
    </w:p>
    <w:p>
      <w:r>
        <w:t>小珍想要说话，但是说不出声音，她只能真心地点点头，而她的乳房也和她一样上上下下地晃动着。</w:t>
      </w:r>
    </w:p>
    <w:p>
      <w:r>
        <w:t>「小珍，你真是一个特殊的女孩！各位，这里是武士影业专用的橡皮带，每条二百元！」</w:t>
      </w:r>
    </w:p>
    <w:p>
      <w:r>
        <w:t>主持人举起那个装了橡皮筋的大碗，停了一会儿，不过观众们动也没动，没有人理会他的提议。</w:t>
      </w:r>
    </w:p>
    <w:p>
      <w:r>
        <w:t>「也许各位不知道我的意思，让我来示范一下。」</w:t>
      </w:r>
    </w:p>
    <w:p>
      <w:r>
        <w:t>他取出他的钱包，从中抽出两百元，然后将那两百元放进那个空缸里，又拿起一条橡皮筋，将橡皮筋缠在他的</w:t>
      </w:r>
    </w:p>
    <w:p>
      <w:r>
        <w:t>手上，接着抓起小珍的左乳，将橡皮筋紧紧地绑在她的乳房上！他还不断地捏着小珍的乳房，调整橡皮筋的位置，</w:t>
      </w:r>
    </w:p>
    <w:p>
      <w:r>
        <w:t>绑好之后，他还轻轻地在小珍的乳头上捏了一下！人潮也开始往舞台涌去！</w:t>
      </w:r>
    </w:p>
    <w:p>
      <w:r>
        <w:t>「噢！不！」小珍心里叫道。</w:t>
      </w:r>
    </w:p>
    <w:p>
      <w:r>
        <w:t>她看到男人们开始在舞台前排队，男人们一个接一个地上台，先放了两百元在空缸里，然后再挑一条他们喜欢</w:t>
      </w:r>
    </w:p>
    <w:p>
      <w:r>
        <w:t>的橡皮筋，绑在他们喜欢的奶子上，有些男人很害羞，但是大部份的男人都去揉她的乳房、扯她的乳头，捏她的奶</w:t>
      </w:r>
    </w:p>
    <w:p>
      <w:r>
        <w:t>子，有些人乾脆用嘴去吸！过了一会儿，小珍的双乳已经绑满了橡皮筋，而且因为血液不流通，已经变成鲜红色了！</w:t>
      </w:r>
    </w:p>
    <w:p>
      <w:r>
        <w:t>长长的人龙终於都结束了，主持人兴奋得高举起双手：「你们真是太有爱心了！看！有这么多钱可以捐给医院！</w:t>
      </w:r>
    </w:p>
    <w:p>
      <w:r>
        <w:t>让我们给自己鼓鼓掌。」</w:t>
      </w:r>
    </w:p>
    <w:p>
      <w:r>
        <w:t>小珍看着兴奋的人群，更有不少人拿出照像机，把小珍给拍了下来。她觉得自己的乳房变得很重、很大，而且</w:t>
      </w:r>
    </w:p>
    <w:p>
      <w:r>
        <w:t>就快要爆炸了！</w:t>
      </w:r>
    </w:p>
    <w:p>
      <w:r>
        <w:t>「现在，」主持人又说道：「如果有朋友想拿个纪念品，请上台来，拿一个橡皮筋回家！」他一边说，一边将</w:t>
      </w:r>
    </w:p>
    <w:p>
      <w:r>
        <w:t>手放在小珍的乳房上，搓弄着她的乳房。</w:t>
      </w:r>
    </w:p>
    <w:p>
      <w:r>
        <w:t>人龙再一次出现，小珍坐在椅子上低声啜泣，她乳房上的橡皮筋以一次一条的速度减少，越来越少，直到所有</w:t>
      </w:r>
    </w:p>
    <w:p>
      <w:r>
        <w:t>的橡皮筋都取下之后，摄影棚内再度响起了掌声，那两个女孩也走到小珍身前，将大量的乳液倒在小珍的双乳上，</w:t>
      </w:r>
    </w:p>
    <w:p>
      <w:r>
        <w:t>然后开始按摩，她们站的位置还是避开了小珍的正前方，以免挡住观众们的视线。</w:t>
      </w:r>
    </w:p>
    <w:p>
      <w:r>
        <w:t>虽然小珍还很害怕，但是那些乳液还是让她觉得很舒服，她们按摩结束后，她们将小珍的上衣拉回去，但是已</w:t>
      </w:r>
    </w:p>
    <w:p>
      <w:r>
        <w:t>经盖不住她肿大的乳房了。</w:t>
      </w:r>
    </w:p>
    <w:p>
      <w:r>
        <w:t>（九）</w:t>
      </w:r>
    </w:p>
    <w:p>
      <w:r>
        <w:t>国际包裹公司送来了一个文件，这是一件挂号包裹，小珍觉得很奇怪但是她还是打开了信封，取出文件开始阅</w:t>
      </w:r>
    </w:p>
    <w:p>
      <w:r>
        <w:t>读。</w:t>
      </w:r>
    </w:p>
    <w:p>
      <w:r>
        <w:t>「小珍小姐，我们非常感谢你对我们的的贡献，我们已经用你的名字建立了一所小型的儿童医院，信末我们会</w:t>
      </w:r>
    </w:p>
    <w:p>
      <w:r>
        <w:t>附上医院完长林夫人的感谢函。」</w:t>
      </w:r>
    </w:p>
    <w:p>
      <w:r>
        <w:t>小珍想起了几周前那件丢脸的事，不禁脸红得发热，她很高兴能够得到这些人的感谢，但是那些让她觉得羞耻</w:t>
      </w:r>
    </w:p>
    <w:p>
      <w:r>
        <w:t>的事，她可一点也不愿想起。</w:t>
      </w:r>
    </w:p>
    <w:p>
      <w:r>
        <w:t>「你知道你的演出十分成功，制作单位想再拍续集，我们也和武士影业谈好了，希望能再拍续集来挽救我们的</w:t>
      </w:r>
    </w:p>
    <w:p>
      <w:r>
        <w:t>财政危机，我们也附上了五千元美金的支票，希望能做为你演出的费用，请你接受，并且代表同意我们的约定。」</w:t>
      </w:r>
    </w:p>
    <w:p>
      <w:r>
        <w:t>小珍翻到第三页，果然看到了武士影业的支票，抬头上还写着她的名字！她马上不知所措，又翻回上一页继续</w:t>
      </w:r>
    </w:p>
    <w:p>
      <w:r>
        <w:t>读下去。</w:t>
      </w:r>
    </w:p>
    <w:p>
      <w:r>
        <w:t>「下一次的募款活动是在一个男士专属的国际自行车大赛，这个活动是每年七月四日才办，各地的名人和知名</w:t>
      </w:r>
    </w:p>
    <w:p>
      <w:r>
        <w:t>选手都会参加，比赛的场地是在市区，全线只有五英哩，所以参赛的人都会玩得很开心的，当然，也包括你！」</w:t>
      </w:r>
    </w:p>
    <w:p>
      <w:r>
        <w:t>小珍摇了摇头，她可不想再和那些人在一起，她继续读下去：「我们希望你参加本次活动！现场会有很多电视</w:t>
      </w:r>
    </w:p>
    <w:p>
      <w:r>
        <w:t>转播，各大报也会派人来采访，我们计划安排一台摄影机跟着你。另外，如果你还是坚持不参与这一次的活动，我</w:t>
      </w:r>
    </w:p>
    <w:p>
      <w:r>
        <w:t>也附上了你上次签署的文件，我在合约的有效期上特别标出清楚了，有效期是一年！你可以自己看清楚，再做决定！</w:t>
      </w:r>
    </w:p>
    <w:p>
      <w:r>
        <w:t>如果你决定来玩，我们会提供自行车和比赛用的服装。」</w:t>
      </w:r>
    </w:p>
    <w:p>
      <w:r>
        <w:t>信件中将比赛地点、时间、规则列得很清楚，她看完了之后觉得很沮丧，她现在除了参加之外别无它法。那天</w:t>
      </w:r>
    </w:p>
    <w:p>
      <w:r>
        <w:t>晚上吃过晚饭之后，她把信交给她的老公看，但是她老公一点忙也没帮上，还觉得很刺激！他甚至连要去看她比赛</w:t>
      </w:r>
    </w:p>
    <w:p>
      <w:r>
        <w:t>的地点都选好了。</w:t>
      </w:r>
    </w:p>
    <w:p>
      <w:r>
        <w:t>接下来的一个月，小珍骑着家里的那台老爷自行车，开始在家附近练习，她认为既然要参加比赛，就绝对不能</w:t>
      </w:r>
    </w:p>
    <w:p>
      <w:r>
        <w:t>太丢脸，她一直觉得自己的身材很好，但是加上骑车的练习之后，她的身材变得更棒了，她只要照镜子，就可以看</w:t>
      </w:r>
    </w:p>
    <w:p>
      <w:r>
        <w:t>出她的腿和臀部变得更结实，她每天坚持要骑上六哩，那么五英哩的赛程对她来说就是件再轻松不过的事了！</w:t>
      </w:r>
    </w:p>
    <w:p>
      <w:r>
        <w:t>七月四日的早上又晴朗又温暖，小珍起了个大早，吃了丰富的早点来准备今天的比赛，她用了一个小时暖身，</w:t>
      </w:r>
    </w:p>
    <w:p>
      <w:r>
        <w:t>又很快地冲了个澡，又穿上短裤和Ｔ恤衫。</w:t>
      </w:r>
    </w:p>
    <w:p>
      <w:r>
        <w:t>她和她老公一起去市区，转播用的电视转播车已经占满了一条街，车顶的卫星天线直指着天空，选手们的自行</w:t>
      </w:r>
    </w:p>
    <w:p>
      <w:r>
        <w:t>车则是停在另一边，小珍看到四处都是一些名流人仕，每个人都穿着色彩鲜艳的紧身自行车选手服，脸上挂满了笑</w:t>
      </w:r>
    </w:p>
    <w:p>
      <w:r>
        <w:t>容，彼此热情地打招呼，就像同性恋大会一样。</w:t>
      </w:r>
    </w:p>
    <w:p>
      <w:r>
        <w:t>她的丈夫停下车和她吻别之后，就去找停车位了，街道已经被封锁了，有些人已经开始观察场地，准备待会儿</w:t>
      </w:r>
    </w:p>
    <w:p>
      <w:r>
        <w:t>的比赛了。</w:t>
      </w:r>
    </w:p>
    <w:p>
      <w:r>
        <w:t>她听到有人叫她的名字，她转身看到上次在摄影棚的其中一个女助理，她带着小珍到一辆黑色的货柜车前，车</w:t>
      </w:r>
    </w:p>
    <w:p>
      <w:r>
        <w:t>前上用红色的大字写着制片公司的名字，她一上车，另一个女孩马上过来热情地拥抱她，好像是很高兴见到她一样，</w:t>
      </w:r>
    </w:p>
    <w:p>
      <w:r>
        <w:t>她向小珍自我介绍名叫娜娜，小珍进入车厢后，娜娜便关上了门。</w:t>
      </w:r>
    </w:p>
    <w:p>
      <w:r>
        <w:t>「你的衣服在这里，我们来换衣服吧。」</w:t>
      </w:r>
    </w:p>
    <w:p>
      <w:r>
        <w:t>小珍转身背对那个女孩，脱下她的Ｔ恤，小心地放在前座上，当她开始解开她短裤的扣子时，她总觉娜娜正在</w:t>
      </w:r>
    </w:p>
    <w:p>
      <w:r>
        <w:t>解开她胸罩的扣子，小珍立刻转过头，但是娜娜立刻说道：「没有人会在比赛服下还穿着内衣的，那真的太紧了！</w:t>
      </w:r>
    </w:p>
    <w:p>
      <w:r>
        <w:t>看起来很难看的，相信我！」</w:t>
      </w:r>
    </w:p>
    <w:p>
      <w:r>
        <w:t>小珍无奈地耸耸肩，让胸罩从她的胸前滑落，她将胸罩叠好，放在她脱下来的Ｔ恤上，再继续脱她的短裤，娜</w:t>
      </w:r>
    </w:p>
    <w:p>
      <w:r>
        <w:t>娜交给她一件会反光的黑色紧身衣，那件衣服又小又光滑！小珍看了看那件衣服，用手指勾着她的内裤，将内裤脱</w:t>
      </w:r>
    </w:p>
    <w:p>
      <w:r>
        <w:t>了下来，再将内裤放在她脱下来的衣服上，那件衣服的胸前有一条拉炼，所以她拉下拉炼，再穿上紧身衣，她的臀</w:t>
      </w:r>
    </w:p>
    <w:p>
      <w:r>
        <w:t>部之间只有一条很细很细的带子，露出了她又圆又紧的屁股！</w:t>
      </w:r>
    </w:p>
    <w:p>
      <w:r>
        <w:t>娜娜也注意到小珍有点不高兴，她在小珍身后轻笑道：「别担心，小珍！我不会让你只穿这样就出去的！」</w:t>
      </w:r>
    </w:p>
    <w:p>
      <w:r>
        <w:t>小珍继续把衣服往上拉，她越往上拉，那薄薄的衣带就越是往她双腿之间的肉缝里陷，根本就遮不住她的私处！</w:t>
      </w:r>
    </w:p>
    <w:p>
      <w:r>
        <w:t>当异样的快感由她的阴核传来时，她的脸不禁红了起来。她抓住肚脐上方的拉炼头，慢慢地往上拉，一直拉到她高</w:t>
      </w:r>
    </w:p>
    <w:p>
      <w:r>
        <w:t>耸的双峰下方，她先将左乳塞进衣服里，接着再把右乳塞进衣服里，最后再拉起拉炼。</w:t>
      </w:r>
    </w:p>
    <w:p>
      <w:r>
        <w:t>她往下看了看，虽然这件衣服还是让她露出很明显的乳沟，但是她还是呼吸困难，这件衣服对她来说实在太紧</w:t>
      </w:r>
    </w:p>
    <w:p>
      <w:r>
        <w:t>了，她乳头的印子也看得出来，衣服的肩带够宽，但是腋下的开口却开得很低，使得她乳房的侧边露出一大部份，</w:t>
      </w:r>
    </w:p>
    <w:p>
      <w:r>
        <w:t>武士影业的标准字印在衣服的正前方。</w:t>
      </w:r>
    </w:p>
    <w:p>
      <w:r>
        <w:t>娜娜又给她一件莱卡材质的短裤，小珍穿上之后，觉得这条裤子十分地紧，将她的整个屁股包了起来，这条裤</w:t>
      </w:r>
    </w:p>
    <w:p>
      <w:r>
        <w:t>子是一片式的，而且裤头也没有松紧带，很明显这是为女选手设计的，因为在她的双腿之间有一条拉炼，可以方便</w:t>
      </w:r>
    </w:p>
    <w:p>
      <w:r>
        <w:t>女选手上厕所，裤子紧得就像第二层皮肤一样。她很庆幸有一条这样的裤子，至少她的私处再也不担心曝光了，因</w:t>
      </w:r>
    </w:p>
    <w:p>
      <w:r>
        <w:t>为她知道，镜头上一定会拍下她的特写！</w:t>
      </w:r>
    </w:p>
    <w:p>
      <w:r>
        <w:t>接下来她穿上一双白色的运动鞋，再系上黑色的鞋带，鞋子完全适合她的尺寸，让她非常惊讶，小珍猜想他们</w:t>
      </w:r>
    </w:p>
    <w:p>
      <w:r>
        <w:t>一定是在上次录影的时候，记录下她所有的尺码了。当她站起来的时候，她觉得鞋底有一些异样的感觉，好像是在</w:t>
      </w:r>
    </w:p>
    <w:p>
      <w:r>
        <w:t>底层塞了一些东西。娜娜又拿了一顶黑色的头盔要小珍戴上，接着走出了车厢。</w:t>
      </w:r>
    </w:p>
    <w:p>
      <w:r>
        <w:t>小珍跟着她走到街上，穿过了几个车队，许多人注视的眼光让小珍觉得很不自在，她戴上头盔，双手抱着胸，</w:t>
      </w:r>
    </w:p>
    <w:p>
      <w:r>
        <w:t>紧紧跟在娜娜背后，往比赛起点走去，那里已排满了比赛用的自行车了，小珍觉得心跳越来越快，娜娜带着她走向</w:t>
      </w:r>
    </w:p>
    <w:p>
      <w:r>
        <w:t>一个牵着一辆自行车的男人，那男人看她们走过来，脸上露出微笑。小珍马上认出他就是阿亮——那个节目的主持</w:t>
      </w:r>
    </w:p>
    <w:p>
      <w:r>
        <w:t>人！</w:t>
      </w:r>
    </w:p>
    <w:p>
      <w:r>
        <w:t>他在小珍的脸颊上吻了一下，又紧抓着小珍的手：「真高兴又再见到你，小珍！」他微笑轻声道：「我帮你调</w:t>
      </w:r>
    </w:p>
    <w:p>
      <w:r>
        <w:t>整调整自行车！」</w:t>
      </w:r>
    </w:p>
    <w:p>
      <w:r>
        <w:t>和小珍一样，他也是全身黑色，上衣的前方也有着一样的公司名称，也一样穿着自行车的短裤，他抬起自行车，</w:t>
      </w:r>
    </w:p>
    <w:p>
      <w:r>
        <w:t>放在小珍面前，广播器也宣布离正式开赛还有十二分钟，其它的选手开始往他们的自行车走去。</w:t>
      </w:r>
    </w:p>
    <w:p>
      <w:r>
        <w:t>那辆自行车非常地漂亮，闪闪发光的黑色和她的衣服相当搭配，和她家里的自行车大不相同，除了有男性专用</w:t>
      </w:r>
    </w:p>
    <w:p>
      <w:r>
        <w:t>的车架之外，还有着流线型的比赛座垫，车子的手把是圆型的，显然要她弯下腰来骑，小珍抬起右腿跨坐上去，觉</w:t>
      </w:r>
    </w:p>
    <w:p>
      <w:r>
        <w:t>得车子的车架就要碰到她的跨下了，她再往前倾，握住了龙头。</w:t>
      </w:r>
    </w:p>
    <w:p>
      <w:r>
        <w:t>阿亮抓隐了龙头和座垫：「踩上踏板来，我帮你把车子扶好。」</w:t>
      </w:r>
    </w:p>
    <w:p>
      <w:r>
        <w:t>小珍低头看准了踏板的位置，抬起右脚踩了上去，阿亮伸手握住了她的脚，又用力地前后按了按，小珍立刻觉</w:t>
      </w:r>
    </w:p>
    <w:p>
      <w:r>
        <w:t>得鞋子被锁在踏板上，动也不能动。</w:t>
      </w:r>
    </w:p>
    <w:p>
      <w:r>
        <w:t>「这叫做足部固定夹，所有的选手都用这玩意，这个东西可以让你的双腿同时用力，进而达到加速的目的。」</w:t>
      </w:r>
    </w:p>
    <w:p>
      <w:r>
        <w:t>阿亮一边说，一边将她另一只脚也放上踏板：「这辆自行车是自动的，所以你不用担心。」</w:t>
      </w:r>
    </w:p>
    <w:p>
      <w:r>
        <w:t>「好了，我们来调整一下座位吧，踩在踏板上站高一点，弯下腰。」</w:t>
      </w:r>
    </w:p>
    <w:p>
      <w:r>
        <w:t>阿亮打开座位下的拉扞，把座垫往上拉，座椅一贴上小珍的屁股，小珍马上就觉得这比家里那辆老爷车的椅子</w:t>
      </w:r>
    </w:p>
    <w:p>
      <w:r>
        <w:t>舒服得多。她坐下来，将身体的重心往前移，让大腿内侧的部份紧靠着座椅。</w:t>
      </w:r>
    </w:p>
    <w:p>
      <w:r>
        <w:t>阿亮扣回拉扞，将座椅锁紧，娜娜拿了一双黑色的手套给小珍，那是一双无指的厚手套，小珍戴上手套，再把</w:t>
      </w:r>
    </w:p>
    <w:p>
      <w:r>
        <w:t>手腕的扣子扣好后，伸手握住了龙头，娜娜由手把下方抽出另一条皮带，将小珍的两只手都绑在手把上，小珍的双</w:t>
      </w:r>
    </w:p>
    <w:p>
      <w:r>
        <w:t>手一不能动弹，阿亮马上过去调整手把高度，他打开手把下的拉扞，将手把放低，让小珍不能不抬起屁股，朝向空</w:t>
      </w:r>
    </w:p>
    <w:p>
      <w:r>
        <w:t>中。</w:t>
      </w:r>
    </w:p>
    <w:p>
      <w:r>
        <w:t>娜娜和阿亮一左一右，将小珍的车扶到起始线前，那里已经有近二十个车队的人在等候了，小珍没有看到其它</w:t>
      </w:r>
    </w:p>
    <w:p>
      <w:r>
        <w:t>的女性选手，直到她被扶到起始线前，也没有人过来登记她的参赛资料。</w:t>
      </w:r>
    </w:p>
    <w:p>
      <w:r>
        <w:t>「欢迎各位来参加儿童医院的名人自行车赛！」一位电视台的新闻播报记者拿了一支扩音器，站在起始线后的</w:t>
      </w:r>
    </w:p>
    <w:p>
      <w:r>
        <w:t>指挥台上说道：「我代表主办单位感谢各位的热情参与，各位的热情实在是太感人了！」</w:t>
      </w:r>
    </w:p>
    <w:p>
      <w:r>
        <w:t>「ＺＺＺＺＺＺＺ……」</w:t>
      </w:r>
    </w:p>
    <w:p>
      <w:r>
        <w:t>小珍觉得自己双腿之间的拉炼拉开了，脸上不禁立刻染上一片绯红，由於衣料的材质又紧又滑，所以她的私处</w:t>
      </w:r>
    </w:p>
    <w:p>
      <w:r>
        <w:t>由后方可以一览无遗！</w:t>
      </w:r>
    </w:p>
    <w:p>
      <w:r>
        <w:t>「今天的路线是绕行本市的主要道路一圈，然后再折回到起点。」那个播音员继续讲解着比赛的内容，小珍本</w:t>
      </w:r>
    </w:p>
    <w:p>
      <w:r>
        <w:t>能地想用手遮住她的屁股，但是却发现她的双手已经牢牢地被固定在手把上了！</w:t>
      </w:r>
    </w:p>
    <w:p>
      <w:r>
        <w:t>她回头一看，更是把她吓了一大跳，她看到阿亮从他的腰包里，拿出一个很大、很恶心的假阳具，那还是很显</w:t>
      </w:r>
    </w:p>
    <w:p>
      <w:r>
        <w:t>眼的萤光粉红色的，形状和真的阳具一样，有一个很大的龟头和那些粗粗的血管纹路，而他的左手则拿了一瓶润滑</w:t>
      </w:r>
    </w:p>
    <w:p>
      <w:r>
        <w:t>剂，将一大股又滑又透明的液体倒在那根假阳具上。接着阿亮用手在那根假阳具上搓了搓，让整根阳具上都沾满了</w:t>
      </w:r>
    </w:p>
    <w:p>
      <w:r>
        <w:t>润滑液为止！阿亮看着小珍的眼睛，邪恶地对她一笑。</w:t>
      </w:r>
    </w:p>
    <w:p>
      <w:r>
        <w:t>「噢！不！」小珍轻声叫道，她看到她身后所有参赛的选手和助手，脸上都露出了惊讶的表情！</w:t>
      </w:r>
    </w:p>
    <w:p>
      <w:r>
        <w:t>她沮丧地低下头，神情木然地看着地面，她的脸烧了起来，因为她知道她悲惨的命运又要开始了！</w:t>
      </w:r>
    </w:p>
    <w:p>
      <w:r>
        <w:t>「各位选手就位！」裁判叫道。</w:t>
      </w:r>
    </w:p>
    <w:p>
      <w:r>
        <w:t>阿亮将那根假阳具的龟头穿过座椅的空隙，深深地插进小珍的阴道里，让小珍不由自主地抽搐了一下，她低着</w:t>
      </w:r>
    </w:p>
    <w:p>
      <w:r>
        <w:t>头，任凭阿亮将那根假鸡巴固定在自行车的座椅上。</w:t>
      </w:r>
    </w:p>
    <w:p>
      <w:r>
        <w:t>「预备！开始！阿亮和娜娜合力掰开小珍的屁股，让那根假鸡巴在小珍阴道里插得更深，小珍略为抬起了屁股，</w:t>
      </w:r>
    </w:p>
    <w:p>
      <w:r>
        <w:t>后面的人都看到那根假阳具插在她的阴户里，小珍知道她现在的处境，她已经跑不掉了，只好慢慢地坐下来，让那</w:t>
      </w:r>
    </w:p>
    <w:p>
      <w:r>
        <w:t>个龟头深深地插进她的子宫。</w:t>
      </w:r>
    </w:p>
    <w:p>
      <w:r>
        <w:t>小珍开始疯狂地踩下脚踏板，用尽全力往前骑，体内的假阳具不断地在她的阴道里扭动。</w:t>
      </w:r>
    </w:p>
    <w:p>
      <w:r>
        <w:t>在经过第一个街角后她往后一瞥，看到一大群选手正跟在她背后，这些人远比小珍来得强壮，但是却没有人愿</w:t>
      </w:r>
    </w:p>
    <w:p>
      <w:r>
        <w:t>意超过她！他们一直紧跟着小珍，不愿错过眼前的美景！小珍故意慢了下来，但是他们也跟着慢下来，所有的眼睛</w:t>
      </w:r>
    </w:p>
    <w:p>
      <w:r>
        <w:t>都盯着小珍的屁股。</w:t>
      </w:r>
    </w:p>
    <w:p>
      <w:r>
        <w:t>小珍只注意自己的丑态，没有看着前方的道路，所以她不小心骑到一个下水道的坑洞上，一个剧烈的震动，使</w:t>
      </w:r>
    </w:p>
    <w:p>
      <w:r>
        <w:t>得她丰满的胸部剧烈弹起，她胸前的拉炼也因此拉开了。小珍忽然觉得有一阵风灌进她的胸前，她立刻低下头一看，</w:t>
      </w:r>
    </w:p>
    <w:p>
      <w:r>
        <w:t>她看到她的拉炼正慢慢地敝开！</w:t>
      </w:r>
    </w:p>
    <w:p>
      <w:r>
        <w:t>小珍加快了速度，只想赶快离开这个恶梦，但是他胸前的拉炼正随着她乳房的晃动而一点一点地慢慢打开，在</w:t>
      </w:r>
    </w:p>
    <w:p>
      <w:r>
        <w:t>她身后的人看不到这个美景，但是前方的人潮却看得一清二楚！忽然，那辆武士公司的黑色卡车超越了所有的自行</w:t>
      </w:r>
    </w:p>
    <w:p>
      <w:r>
        <w:t>车，在小珍的前方和她维持一定的距离行驶着，小珍惨叫一声，因为后车厢打开了，一架摄影机对着她的正面拍摄！</w:t>
      </w:r>
    </w:p>
    <w:p>
      <w:r>
        <w:t>接下来的赛程小珍脑中一片空白地骑过，最后，那辆卡车停在路边，小珍看到终点线就在前方，许多的民众都</w:t>
      </w:r>
    </w:p>
    <w:p>
      <w:r>
        <w:t>集中在路的两侧，为小珍加油，她的双乳已经失去了衣服的遮挡，在她的胸前剧烈地晃动着，小珍束手无策地继续</w:t>
      </w:r>
    </w:p>
    <w:p>
      <w:r>
        <w:t>往前骑，任由所有围观的民众大饱眼福。</w:t>
      </w:r>
    </w:p>
    <w:p>
      <w:r>
        <w:t>阿亮和娜娜跑出来拉住她，他们将小车推到指挥台前，小珍居然赢得了这次比赛！在小珍通过人群的时候，有</w:t>
      </w:r>
    </w:p>
    <w:p>
      <w:r>
        <w:t>许多手在小珍的身上任意摸索，小珍没有办法抵抗，因为她还被绑在车上！</w:t>
      </w:r>
    </w:p>
    <w:p>
      <w:r>
        <w:t>他们一直把小珍推到指挥台前的空地上，周围有许多警察在维持秩序，不让人潮挤进来，指挥台上的市长和医</w:t>
      </w:r>
    </w:p>
    <w:p>
      <w:r>
        <w:t>院院长已经等着祝贺小珍！阿亮解开小珍脚上的束缚，娜娜则同时解开小珍手上的束缚，小珍小心翼翼地站起来，</w:t>
      </w:r>
    </w:p>
    <w:p>
      <w:r>
        <w:t>让那根假阳具离开体外，让那根假鸡巴在座椅上朝天耸立着，上面的爱液还反映着阳光的光芒！</w:t>
      </w:r>
    </w:p>
    <w:p>
      <w:r>
        <w:t>小珍的手往后伸，想抓住裤子的拉炼头，但是阿亮却比她快一步，将那个拉炼头扯了下来，让她再也没办法拉</w:t>
      </w:r>
    </w:p>
    <w:p>
      <w:r>
        <w:t>上裤子的拉炼，她觉得微风一直吹拂着她的胸部，她这才惊醒她的胸部正毫不保留地展现在现场人潮和摄影机前！</w:t>
      </w:r>
    </w:p>
    <w:p>
      <w:r>
        <w:t>她一手抓住衣服，另一手将乳房挤进衣服里，再把拉炼拉上。</w:t>
      </w:r>
    </w:p>
    <w:p>
      <w:r>
        <w:t>她小心地一步一步往前走，尽量让她的双腿合拢，市长和医院院长上前拥抱她，所有的摄影机都没有错过这个</w:t>
      </w:r>
    </w:p>
    <w:p>
      <w:r>
        <w:t>镜头，特别是背部的镜头。小珍从指挥台下往下看，看到阿亮和娜娜站在她老公两侧，正在热烈地鼓掌，她老公还</w:t>
      </w:r>
    </w:p>
    <w:p>
      <w:r>
        <w:t>给她一个飞吻，不用说，将来会有更多的这种慈善活动会找上小珍了！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