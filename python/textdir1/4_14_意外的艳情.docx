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意外的艳情</w:t>
      </w:r>
    </w:p>
    <w:p>
      <w:r>
        <w:t>.</w:t>
      </w:r>
    </w:p>
    <w:p>
      <w:r>
        <w:t>那年夏天晚上和朋友去歌舞厅（不是现在的KTV ），我认识了一位服务员——芳小姐。她是那种挺漂亮的那种</w:t>
      </w:r>
    </w:p>
    <w:p>
      <w:r>
        <w:t>女孩，双眼皮大眼睛，小鼻小口，短发个子不高，但身材很好，我们彼此留下了电话，尽管她不是「鸡」，但我从</w:t>
      </w:r>
    </w:p>
    <w:p>
      <w:r>
        <w:t>她的眼神中知道这个小妞很快将会被我「办掉」。</w:t>
      </w:r>
    </w:p>
    <w:p>
      <w:r>
        <w:t>果然，两天后我就接到了她的电话，她说她休息并希望我请她吃饭，就这样我们当晚就上床了。她告诉我她23</w:t>
      </w:r>
    </w:p>
    <w:p>
      <w:r>
        <w:t>岁，是安徽来京打工的，在老家的男友分手了，希望我可以做她的朋友并照顾她，我可没有这种兴趣！本以为事情</w:t>
      </w:r>
    </w:p>
    <w:p>
      <w:r>
        <w:t>发展到这儿就可以划上句号了，可万万没有想到…………</w:t>
      </w:r>
    </w:p>
    <w:p>
      <w:r>
        <w:t>大概过了半个月的一天晚上。当时下着特大的雨，已经夜里十一点多了，我独自在家看着影碟，困意正浓，手</w:t>
      </w:r>
    </w:p>
    <w:p>
      <w:r>
        <w:t>机响了，是芳！她告诉我她和一个朋友逛街，没想到会下这么大的雨，希望可以来我处寄宿一晚，问我方便吗？那</w:t>
      </w:r>
    </w:p>
    <w:p>
      <w:r>
        <w:t>还用说，如此美味多吃几遍也无妨呀。结果我迎进门的是两个人，芳告诉我同来的是她在北京最要好的姐们。此女</w:t>
      </w:r>
    </w:p>
    <w:p>
      <w:r>
        <w:t>北京人，22岁，很高，有1.70米，相貌一般，属于那种比较骨感的人，可能是从事服务行业的原因吧，服饰很潮流，</w:t>
      </w:r>
    </w:p>
    <w:p>
      <w:r>
        <w:t>但此时都成了「落汤鸡」。</w:t>
      </w:r>
    </w:p>
    <w:p>
      <w:r>
        <w:t>她们倒是不客气，就象到了自己家，洗了澡并双双换了我的文化衫和短裤，这倒是让我有些不自然了，心想：</w:t>
      </w:r>
    </w:p>
    <w:p>
      <w:r>
        <w:t>这可怎么个睡法呀？本以为只有芳一个人，而且我是一居室，只有一张床，该不会让我以一对二吧？我转念一想觉</w:t>
      </w:r>
    </w:p>
    <w:p>
      <w:r>
        <w:t>得不太可能！还是静观其变，看看她们的意思吧。</w:t>
      </w:r>
    </w:p>
    <w:p>
      <w:r>
        <w:t>聊天，看影碟，时间过得真快，一转眼凌晨两点了，芳说困了要睡觉，我让她安排如何睡法，结果我睡到了床</w:t>
      </w:r>
    </w:p>
    <w:p>
      <w:r>
        <w:t>的外侧，她在中间，她的朋友在最里面。熄灯后，她俩在床上是又打又闹，这样也好，省得尴尬。一会芳就要求我</w:t>
      </w:r>
    </w:p>
    <w:p>
      <w:r>
        <w:t>和她换位置，说受不了了，想睡觉。我就睡到了她俩的中间，她们居然隔着我还打闹，我们的身体相互地接触着，</w:t>
      </w:r>
    </w:p>
    <w:p>
      <w:r>
        <w:t>令我的下面也有了反映。</w:t>
      </w:r>
    </w:p>
    <w:p>
      <w:r>
        <w:t>终于归于平静了，芳搂住我并偎我的怀中，我们亲吻着，我的心里很是别扭：我是干柴她是烈火，但旁边还有</w:t>
      </w:r>
    </w:p>
    <w:p>
      <w:r>
        <w:t>一个人该如何燃烧呀？真是不知所措。此刻的芳情欲高涨，不停地挑逗着我，她将我的睡衣解开，用小嘴亲我的小</w:t>
      </w:r>
    </w:p>
    <w:p>
      <w:r>
        <w:t>乳头，真是好不舒服，我感觉自己的喘息声都粗了，手也情不自禁地摸向了芳的屁股。</w:t>
      </w:r>
    </w:p>
    <w:p>
      <w:r>
        <w:t>逐渐她的吻开始下移，一点一点的来到我的腹部，挑逗极了，然后她开始拽我的短裤，但没有拽动，我下意识</w:t>
      </w:r>
    </w:p>
    <w:p>
      <w:r>
        <w:t>地借着昏暗的光线去看她的朋友，只见她面对着我们侧卧着，眼睛闭着呢，我知道她肯定没有睡着！此时我也不管</w:t>
      </w:r>
    </w:p>
    <w:p>
      <w:r>
        <w:t>她真睡还是假睡了，爱看不看吧，因为我底下的「小脑袋」已经开始支配我的大脑了，顺势我抬起腰，配合着芳将</w:t>
      </w:r>
    </w:p>
    <w:p>
      <w:r>
        <w:t>我的短裤除去，芳用小手轻柔地握住我的阴茎，慢慢地上下套弄，并用舌头舔我的龟头，上次我和她打炮她没有给</w:t>
      </w:r>
    </w:p>
    <w:p>
      <w:r>
        <w:t>我口交，我也没有要求，这次芳居然这么主动：柔软的舌头不停地刺激我的龟头，再加上旁边还有另一个女人，那</w:t>
      </w:r>
    </w:p>
    <w:p>
      <w:r>
        <w:t>种兴奋的感觉别提有多爽了，我的阴茎此时比平时要硬许多，粗许多，好想马上插进她的肉穴里。</w:t>
      </w:r>
    </w:p>
    <w:p>
      <w:r>
        <w:t>芳开始吞食我的阴茎了，一上一下的，还用舌尖在我的龟头上画圈，芳的嘴里很热很软，可能是她嘴小的原因</w:t>
      </w:r>
    </w:p>
    <w:p>
      <w:r>
        <w:t>吧，并不能将我的阴茎完全含入口中，但技术很好，始终没有被她牙齿碰到的感觉，这种若有若无的快感令我难以</w:t>
      </w:r>
    </w:p>
    <w:p>
      <w:r>
        <w:t>释怀……</w:t>
      </w:r>
    </w:p>
    <w:p>
      <w:r>
        <w:t>我翻过身开始挑逗她，一手揉着她的乳房，一嘴含住另一个乳头，这对乳房大小适中，很饱满很结实，一摸就</w:t>
      </w:r>
    </w:p>
    <w:p>
      <w:r>
        <w:t>知道她的年轻。芳的阴毛比较少，符合我的口味，我觉得女人阴毛太多了一点都不性感，既无型又看上去不卫生、</w:t>
      </w:r>
    </w:p>
    <w:p>
      <w:r>
        <w:t>恶心！芳的阴蒂很大很高耸，上次和她上床就觉得很奇妙，小小姑娘阴蒂居然如此之大，手感非常的夸张。我的手</w:t>
      </w:r>
    </w:p>
    <w:p>
      <w:r>
        <w:t>摸索到她的肉缝中，那里已经汪洋一片了，手指很顺利就插进了她的阴道中，很滑很窄（上回我就知道了她的阴道</w:t>
      </w:r>
    </w:p>
    <w:p>
      <w:r>
        <w:t>是很窄小的那种，干起来夹得阴茎很紧，很容易把持不住令男人早早泻掉），我用拇指与食指捏住芳挺起的阴蒂，</w:t>
      </w:r>
    </w:p>
    <w:p>
      <w:r>
        <w:t>不住地挤压，还像自慰似的来回掳它，芳的呻吟声也开始响起了，声音很大，足以使整个房间都听得一清二楚，我</w:t>
      </w:r>
    </w:p>
    <w:p>
      <w:r>
        <w:t>分析她可能想在她朋友面前和我作爱！</w:t>
      </w:r>
    </w:p>
    <w:p>
      <w:r>
        <w:t>既然她不在乎，我就无所谓了，反正我也没有在有旁人的情况下搞过，正好，机会难得不妨体验一下。芳被我</w:t>
      </w:r>
    </w:p>
    <w:p>
      <w:r>
        <w:t>逗得好象已经快不行了，主动地除去衣服，期待我带给她的性爱，我还是不停地挑逗她，因为上一次她的小紧穴令</w:t>
      </w:r>
    </w:p>
    <w:p>
      <w:r>
        <w:t>我短短几分钟就射了，还是第二炮才让她高潮的，所以这一次一定要把前戏做好，以免当着别人的面现眼……</w:t>
      </w:r>
    </w:p>
    <w:p>
      <w:r>
        <w:t>就在这时，没想到的事情发生了：她的朋友的手摸到了我的背上，并滑向我的屁股，她竟然背着芳偷偷地摸我，</w:t>
      </w:r>
    </w:p>
    <w:p>
      <w:r>
        <w:t>我真是不知道该如何是好了，我没有做出任何反映，她的朋友的手从我后面握住了我的睾丸并将身体紧紧贴在了我</w:t>
      </w:r>
    </w:p>
    <w:p>
      <w:r>
        <w:t>的背上，我心狂跳！真是前有狼后有虎！万一芳知道了她的朋友这样对我，要是生气了今晚岂不是鸡飞蛋打了，我</w:t>
      </w:r>
    </w:p>
    <w:p>
      <w:r>
        <w:t>是又紧张又刺激，阴茎又一次膨胀到了极限……</w:t>
      </w:r>
    </w:p>
    <w:p>
      <w:r>
        <w:t>芳开始拉我的阴茎了，我知道她已经渴望得不能把持了，我才翻身上去，采用了传统的「中国大扒式」，手握</w:t>
      </w:r>
    </w:p>
    <w:p>
      <w:r>
        <w:t>阴茎对准了蜜穴用力地插了进去，芳使劲地搂住我开始淫叫，我的阴茎也是时尔深入时尔浅出，当将整根阴茎插进</w:t>
      </w:r>
    </w:p>
    <w:p>
      <w:r>
        <w:t>去时能明显感觉到芳那大而挺的阴蒂抵住我的阴毛位置，可能也就有四五分钟的光景，芳高潮了，一股股阴精射到</w:t>
      </w:r>
    </w:p>
    <w:p>
      <w:r>
        <w:t>我的龟头上，很热很热的，伴随着芳的浪叫声，我疯狂到冲刺着，每一次的深入都能触及她的子宫口，那种感觉就</w:t>
      </w:r>
    </w:p>
    <w:p>
      <w:r>
        <w:t>像是阴道的尽头有一块脆骨一般，一碰到它，它还会移动……</w:t>
      </w:r>
    </w:p>
    <w:p>
      <w:r>
        <w:t>芳还在淫叫着，而且带出了哭腔，这更加刺激我了，我也顾不了那么多了，借着漆黑的夜，一边操着芳，一边</w:t>
      </w:r>
    </w:p>
    <w:p>
      <w:r>
        <w:t>把手伸到了她朋友的上衣里，揉摸着另一个身体上的乳房，扁扁的，软软的，乳头挺立，手感美妙得很！芳似乎并</w:t>
      </w:r>
    </w:p>
    <w:p>
      <w:r>
        <w:t>没有留意我的举动，我更加胆大了，更确切地说是我那蓄势待发精液的怂恿下，我的一只手垫在芳的屁股下，摸着</w:t>
      </w:r>
    </w:p>
    <w:p>
      <w:r>
        <w:t>她早已被淫水灌溉的后花园，而另一只手伸进了她朋友的阴部，摸着另一个淫水泛滥的嫩穴，那种刺激用语言是无</w:t>
      </w:r>
    </w:p>
    <w:p>
      <w:r>
        <w:t>法形容的。</w:t>
      </w:r>
    </w:p>
    <w:p>
      <w:r>
        <w:t>我实在是憋不住了，狠狠地将浓稠的精液灌入了芳的蜜穴深处，同时我放在芳臀下的手指也蘸着她的淫液插入</w:t>
      </w:r>
    </w:p>
    <w:p>
      <w:r>
        <w:t>了她的屁眼里；而另一只手的手指也插如了她朋友的淫穴中，阴茎与双手同时插入了不同的肉眼中，做着同样的活</w:t>
      </w:r>
    </w:p>
    <w:p>
      <w:r>
        <w:t>塞运动，当时真是希望男人多长两根阴茎就好了！我在芳屁眼里的手指可以清楚的感觉到自己阴茎的运动，非常刺</w:t>
      </w:r>
    </w:p>
    <w:p>
      <w:r>
        <w:t>激的，而插在另一个肉穴中的手指体验着另一种湿滑与温度还有渴望！我就是这样射精的，而且射得很多，在过滤</w:t>
      </w:r>
    </w:p>
    <w:p>
      <w:r>
        <w:t>掉两个妞的叫床声外，我也听到了自己叫声。</w:t>
      </w:r>
    </w:p>
    <w:p>
      <w:r>
        <w:t>可能是我头一次面对如此激情的场面，我的阴茎在射完精后居然没有软，我当时近乎疯狂了，不顾一切的骑到</w:t>
      </w:r>
    </w:p>
    <w:p>
      <w:r>
        <w:t>了她朋友的身上，粗野地除去了她的短裤，将又粗又硬的阴茎插入了她的骚穴中，体验着另一个淫穴带给我的快乐。</w:t>
      </w:r>
    </w:p>
    <w:p>
      <w:r>
        <w:t>外面的雨仍在下着；我的阴茎仍在抽插着；我的双手不停地蹂躏着身下软软的双乳；芳翻了个身，背对着我们，可</w:t>
      </w:r>
    </w:p>
    <w:p>
      <w:r>
        <w:t>能是累了、困了，但我知道她明白我和她的朋友在干什么。我们继续作爱着，她也开始肆无忌惮地叫了起来，她的</w:t>
      </w:r>
    </w:p>
    <w:p>
      <w:r>
        <w:t>肉穴被我干得淫水越来越多，又松又滑，我感觉到非常的舒服，每插一下都伴有「噗滋」</w:t>
      </w:r>
    </w:p>
    <w:p>
      <w:r>
        <w:t>「噗滋」的声音，悦耳极了。可能是刚刚射过精的原因吧，我都狂干了十几分钟了仍然没有要射的欲望，我们</w:t>
      </w:r>
    </w:p>
    <w:p>
      <w:r>
        <w:t>换了姿势，采用了后进式，这样更具有征服感，而且插得更深，我使劲握住她的屁股拼命的冲撞着她，估计当时的</w:t>
      </w:r>
    </w:p>
    <w:p>
      <w:r>
        <w:t>速度是每秒钟三、四下的样子，我的汗水顺着头发流下来，甚至滴到我的眼睛里，就这样我仍然疯狂地操着她，她</w:t>
      </w:r>
    </w:p>
    <w:p>
      <w:r>
        <w:t>的浪叫声也是一浪高过一浪，最终又经过了几分钟我将她征服了：她「啊」的一声大叫后，瘫扒在了床上，没有了</w:t>
      </w:r>
    </w:p>
    <w:p>
      <w:r>
        <w:t>声音。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