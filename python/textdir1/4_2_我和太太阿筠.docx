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我和太太阿筠</w:t>
      </w:r>
    </w:p>
    <w:p>
      <w:r>
        <w:t>.</w:t>
      </w:r>
    </w:p>
    <w:p>
      <w:r>
        <w:t>这次我和太太阿筠、好友阿强和肥豪一行四人前往泰国布吉度假。</w:t>
      </w:r>
    </w:p>
    <w:p>
      <w:r>
        <w:t>我们大家从中学就认识到现在，算一算也超过十年。我的两位好友阿强和肥豪刚好是两个极端，阿强高大英俊，</w:t>
      </w:r>
    </w:p>
    <w:p>
      <w:r>
        <w:t>不知已迷死过多少女人；肥豪却又肥又丑，没交过女友通常去召妓解决。</w:t>
      </w:r>
    </w:p>
    <w:p>
      <w:r>
        <w:t>到步后当晚、我们用完晚餐后到一家酒吧去喝酒聊天。凌晨十二点，我们都有些醉意了，于是便回去酒店。</w:t>
      </w:r>
    </w:p>
    <w:p>
      <w:r>
        <w:t>当阿筠正在浴室洗澡时，阿强和肥豪拿了酒进来说要再一起喝。喝了一会，阿筠穿着酒店里的白色睡袍从浴室</w:t>
      </w:r>
    </w:p>
    <w:p>
      <w:r>
        <w:t>里出来，洗澡后的阿筠脸蛋飞着红晕，头发略显散乱，她看到我们在喝酒后说也要加入一起喝。我喝完手上那杯后</w:t>
      </w:r>
    </w:p>
    <w:p>
      <w:r>
        <w:t>就走了去洗澡，让阿筠独自和他们继续喝。</w:t>
      </w:r>
    </w:p>
    <w:p>
      <w:r>
        <w:t>当我洗完出来的时候，电视正播放着A 片，不知是谁提议要看的。这时阿筠跟阿强和肥豪一同坐在床上一起观</w:t>
      </w:r>
    </w:p>
    <w:p>
      <w:r>
        <w:t>看，于是我走到旁边的沙发坐下。可能是酒精和A 片的关系，我看到阿筠是面红耳赤的看着电视机。A 片的淫荡声</w:t>
      </w:r>
    </w:p>
    <w:p>
      <w:r>
        <w:t>四起，阿强还不时的往阿筠身上瞄，看她会不会不好意思。肥豪一边也不断的要阿筠喝酒，随着时间过去，房内泛</w:t>
      </w:r>
    </w:p>
    <w:p>
      <w:r>
        <w:t>起了异样的气氛。</w:t>
      </w:r>
    </w:p>
    <w:p>
      <w:r>
        <w:t>就在剧情高潮时，我突然坐到阿筠身后，把她小蛮腰抱住。</w:t>
      </w:r>
    </w:p>
    <w:p>
      <w:r>
        <w:t>「老婆，我看得受不了啦。」我带着酒意的说。</w:t>
      </w:r>
    </w:p>
    <w:p>
      <w:r>
        <w:t>「正经点嘛……有人在啊……」阿筠轻轻打了我一下，回头望向我。</w:t>
      </w:r>
    </w:p>
    <w:p>
      <w:r>
        <w:t>「这A 片很好看啊？妳看得兴奋吗？」我在阿筠耳边低声挑逗说。</w:t>
      </w:r>
    </w:p>
    <w:p>
      <w:r>
        <w:t>「我……没有！……都是你们男人……变态……」阿筠娇羞的说。</w:t>
      </w:r>
    </w:p>
    <w:p>
      <w:r>
        <w:t>「不如我们来一场真人表演好吗？」我在阿筠耳边低声挑逗说。</w:t>
      </w:r>
    </w:p>
    <w:p>
      <w:r>
        <w:t>「神经病……你就不介意老婆脱清光被人看吗？」阿筠以为我只是在开玩笑响应道。</w:t>
      </w:r>
    </w:p>
    <w:p>
      <w:r>
        <w:t>「不介意啊……还觉得特别刺激呢！」就在阿强和肥豪面前，我突然从后抓紧她的双乳道。</w:t>
      </w:r>
    </w:p>
    <w:p>
      <w:r>
        <w:t>「不……不要……」阿筠马上又惊又羞的，想争脱我但是又挤不出去。</w:t>
      </w:r>
    </w:p>
    <w:p>
      <w:r>
        <w:t>跟着我发狠似的伸手去解阿筠的睡袍，阿筠不依地想推开我，但她的睡袍内是真空的，稍为一扯双乳便弹了出</w:t>
      </w:r>
    </w:p>
    <w:p>
      <w:r>
        <w:t>来，然后我还一把劲的把她整件睡袍扯下，使她的上半身赤裸。</w:t>
      </w:r>
    </w:p>
    <w:p>
      <w:r>
        <w:t>阿筠又羞又急，连忙用手掩着乳房，我乘势把她按在了床上。我压在阿筠的背上，跟着从后把她的内裤也拉脱</w:t>
      </w:r>
    </w:p>
    <w:p>
      <w:r>
        <w:t>了下来，露出了她雪白的屁股。阿强和肥豪定定地看着阿筠全身赤裸，面上露出赞叹的神色。</w:t>
      </w:r>
    </w:p>
    <w:p>
      <w:r>
        <w:t>阿筠从未试过这样在别人面前一丝不挂，羞得蜷曲着身体埋在我怀内不肯出来。我再趁着阿筠不注意时，把她</w:t>
      </w:r>
    </w:p>
    <w:p>
      <w:r>
        <w:t>番过身两只脚跨在我肩膀上。我把硬到不行的大龟头，对准阿筠的淫穴就大力抽插起来。阿强和肥豪也在床上欣赏</w:t>
      </w:r>
    </w:p>
    <w:p>
      <w:r>
        <w:t>着我和阿筠做爱。</w:t>
      </w:r>
    </w:p>
    <w:p>
      <w:r>
        <w:t>就这样四个人都在同一张床上，阿筠也此起彼落的喊着「不好」和淫叫声。在我干着阿筠的时候，她还是一直</w:t>
      </w:r>
    </w:p>
    <w:p>
      <w:r>
        <w:t>双手掩盖着乳房。于是我在干着她的同时，一看准时机就把她双手拉开按在床上。</w:t>
      </w:r>
    </w:p>
    <w:p>
      <w:r>
        <w:t>阿筠惊吓得立即再闭上双眼争扎着，但是她双手被我紧紧按在床上无法动弹。</w:t>
      </w:r>
    </w:p>
    <w:p>
      <w:r>
        <w:t>虽然阿筠嘴里叫着「不要」，但仍难忍羞耻带来的快感，最后还是变成呻吟声不绝。此时阿筠的双乳就在大家</w:t>
      </w:r>
    </w:p>
    <w:p>
      <w:r>
        <w:t>面前被我干弄得上下摇晃着。</w:t>
      </w:r>
    </w:p>
    <w:p>
      <w:r>
        <w:t>「不要害羞，让大家看看没关系呀。」我干着阿筠说。</w:t>
      </w:r>
    </w:p>
    <w:p>
      <w:r>
        <w:t>「呀！……啊！……啊！！」阿筠紧闭双眼羞耻的继续淫叫着。</w:t>
      </w:r>
    </w:p>
    <w:p>
      <w:r>
        <w:t>随着我更快速的抽插，阿筠已慢慢的放弃了争扎，于是我亦慢慢的把手放回她的腰间继续卖力的抽插。接着阿</w:t>
      </w:r>
    </w:p>
    <w:p>
      <w:r>
        <w:t>筠的双手开始抓着枕头以及床单，不再拒绝自己双乳毫无遮掩的暴露在阿强和肥豪面前。就这样阿筠一边被我干着，</w:t>
      </w:r>
    </w:p>
    <w:p>
      <w:r>
        <w:t>一边面红耳赤的承受着双乳被其它男人视奸。</w:t>
      </w:r>
    </w:p>
    <w:p>
      <w:r>
        <w:t>「老婆……在他们面前做爱是不是很兴奋？」我干着阿筠问。</w:t>
      </w:r>
    </w:p>
    <w:p>
      <w:r>
        <w:t>「呀！……啊！……啊！！」阿筠淫叫着没有回答我，但我知道她是兴奋的。</w:t>
      </w:r>
    </w:p>
    <w:p>
      <w:r>
        <w:t>「你们觉得阿筠身材好吗？」我干着阿筠问。</w:t>
      </w:r>
    </w:p>
    <w:p>
      <w:r>
        <w:t>「好，太好了。」阿强在旁边抢着道。</w:t>
      </w:r>
    </w:p>
    <w:p>
      <w:r>
        <w:t>「看她被干的样子也叫男人硬死。」肥豪也说着。</w:t>
      </w:r>
    </w:p>
    <w:p>
      <w:r>
        <w:t>听到这里阿筠的一张小脸胀得通红，双手也抓紧床单淫叫得更厉害。阿强和肥豪一直贪婪地瞪着阿筠上下摇晃</w:t>
      </w:r>
    </w:p>
    <w:p>
      <w:r>
        <w:t>的双乳，我看在眼里也很兴奋，同时也干得更起劲。持续几分钟后，阿强没问我就把手伸过来摸阿筠的乳房，我心</w:t>
      </w:r>
    </w:p>
    <w:p>
      <w:r>
        <w:t>里产生极大妒嫉，但是我却被酒精弄得昏头转向，任由他继续。</w:t>
      </w:r>
    </w:p>
    <w:p>
      <w:r>
        <w:t>「啊……不……」阿筠发现阿强摸她后马上又惊又羞的看着我，不知应如何反应。</w:t>
      </w:r>
    </w:p>
    <w:p>
      <w:r>
        <w:t>「只是摸一摸没关系呀……让他继续好吗？」我干着阿筠道。</w:t>
      </w:r>
    </w:p>
    <w:p>
      <w:r>
        <w:t>「啊啊！！……坏蛋……！！」阿筠脸红耳赤的继续大声淫叫道。</w:t>
      </w:r>
    </w:p>
    <w:p>
      <w:r>
        <w:t>「就让他们摸个够……摸个饱好不好？」我干着阿筠道。</w:t>
      </w:r>
    </w:p>
    <w:p>
      <w:r>
        <w:t>「嗯……啊……啊啊……不……啊啊……」虽然口里说不，但是在淫乱气氛下，阿筠开始失去了理智，没再抵</w:t>
      </w:r>
    </w:p>
    <w:p>
      <w:r>
        <w:t>抗。</w:t>
      </w:r>
    </w:p>
    <w:p>
      <w:r>
        <w:t>肥豪听到后也大胆摸着阿筠的另一个乳房起来。受到这样的刺激，阿筠的淫叫声喊得更厉害！我用力干着阿筠，</w:t>
      </w:r>
    </w:p>
    <w:p>
      <w:r>
        <w:t>也继续看着阿强和肥豪的手不安分的对阿筠上下其手。看着阿筠赤裸的身体被好友抚摸着，酒意、加上情欲，使人</w:t>
      </w:r>
    </w:p>
    <w:p>
      <w:r>
        <w:t>迷失理性。</w:t>
      </w:r>
    </w:p>
    <w:p>
      <w:r>
        <w:t>「老公……这……这样子对吗？」阿筠羞耻的望向我道。</w:t>
      </w:r>
    </w:p>
    <w:p>
      <w:r>
        <w:t>「这样子不是很刺激吗？」我问阿筠。</w:t>
      </w:r>
    </w:p>
    <w:p>
      <w:r>
        <w:t>「我……不知道……」阿筠羞得不敢看我。</w:t>
      </w:r>
    </w:p>
    <w:p>
      <w:r>
        <w:t>「他们这样摸妳舒服吗？」我问阿筠。</w:t>
      </w:r>
    </w:p>
    <w:p>
      <w:r>
        <w:t>「嗯……！我……我不知道……」阿筠淫叫着。</w:t>
      </w:r>
    </w:p>
    <w:p>
      <w:r>
        <w:t>「现在三个男人在玩你呀！」我继续说。</w:t>
      </w:r>
    </w:p>
    <w:p>
      <w:r>
        <w:t>「啊啊……啊……喔！」阿筠羞涩的转过脸淫叫着没答我。</w:t>
      </w:r>
    </w:p>
    <w:p>
      <w:r>
        <w:t>阿强在阿筠的乳房上握了几下后，已急匆匆地吻落阿筠的乳头上了，一边搓揉一边吸吮……肥豪这时也配合地</w:t>
      </w:r>
    </w:p>
    <w:p>
      <w:r>
        <w:t>慢慢轻吻着阿筠的另一个乳房。阿筠下面正给我狠操，而双乳又同时给他们边搓揉边吸吮，这样带给阿筠有生以来</w:t>
      </w:r>
    </w:p>
    <w:p>
      <w:r>
        <w:t>头一遭的新刺激，令她陶醉在淫乱杂交的性爱当中。</w:t>
      </w:r>
    </w:p>
    <w:p>
      <w:r>
        <w:t>阿强的舌头慢慢地由阿筠的乳房到颈项再往脸颊吻去，接着阿强竟然俯身吻上了阿筠的嘴。阿筠先是微微侧起</w:t>
      </w:r>
    </w:p>
    <w:p>
      <w:r>
        <w:t>头，还紧闭牙齿阻止阿强舌头的侵入，但随着我下身的抽动，她已无法克制自己，迷乱地张开口，情不自禁地迎接</w:t>
      </w:r>
    </w:p>
    <w:p>
      <w:r>
        <w:t>阿强舌头的进入。最后我看着他们俩湿吻了起来。</w:t>
      </w:r>
    </w:p>
    <w:p>
      <w:r>
        <w:t>阿强和阿筠就像情侣般的在湿吻，两片舌头不断的交缠在一起，使的口水声四起。我心里生出了点酸溜溜的感</w:t>
      </w:r>
    </w:p>
    <w:p>
      <w:r>
        <w:t>觉，而且看见阿筠开始有了反应。阿强和阿筠湿吻了不一会，阿强便脱掉他的裤子，跟着他竟然一手拉起阿筠的左</w:t>
      </w:r>
    </w:p>
    <w:p>
      <w:r>
        <w:t>手就往自己的阴茎上摸。</w:t>
      </w:r>
    </w:p>
    <w:p>
      <w:r>
        <w:t>阿筠震动了一下，满脸通红的把手缩回来。于是我便马上拉着阿筠的手再次摸向阿强的阴茎。</w:t>
      </w:r>
    </w:p>
    <w:p>
      <w:r>
        <w:t>「阿强看得受不了，帮他打手枪好吗？」我看着阿筠说。</w:t>
      </w:r>
    </w:p>
    <w:p>
      <w:r>
        <w:t>「啊……呀……」阿筠摇着头没有回答我，但是已没有把手缩回来。</w:t>
      </w:r>
    </w:p>
    <w:p>
      <w:r>
        <w:t>「反正是来旅行，不如开放点好吗？」我没给时间阿筠思考就突然加速狂抽猛插下去。</w:t>
      </w:r>
    </w:p>
    <w:p>
      <w:r>
        <w:t>「啊……呀……」阿筠马上大声地叫了出来，手也情不自禁地开始套弄着阿强的阴茎。</w:t>
      </w:r>
    </w:p>
    <w:p>
      <w:r>
        <w:t>我的心情复杂到连我自己都无法明了，身体正在享受着抽插阿筠的欢愉，眼里却看着阿筠做出了前所未有的表</w:t>
      </w:r>
    </w:p>
    <w:p>
      <w:r>
        <w:t>现，心里又有一点点醋意……我依旧卖力地干着阿筠，同时欣尝着眼前的淫乱景像，气氛一下子更活跃了起来，就</w:t>
      </w:r>
    </w:p>
    <w:p>
      <w:r>
        <w:t>在我还没来得及回过神来之际，另一震撼随之而来，令我作不了反应。只见阿强挺着坚实的阴茎，放到了阿筠面前。</w:t>
      </w:r>
    </w:p>
    <w:p>
      <w:r>
        <w:t>阿筠先是看了一眼，然后又握住他的阴茎再套弄了两三下，随即放入口里含着。阿筠还开始一吸一啜的吮着阿</w:t>
      </w:r>
    </w:p>
    <w:p>
      <w:r>
        <w:t>强的龟头，而她面上流露出渴望和满足的样子。我全看在眼里，我有种好难形容的感觉，看着阿筠真的含着其它男</w:t>
      </w:r>
    </w:p>
    <w:p>
      <w:r>
        <w:t>人的阴茎，还有她那极度享受的样子。我在想阿筠可能是兴奋到了极点，否则她怎会与别的男人口交成那样。这样</w:t>
      </w:r>
    </w:p>
    <w:p>
      <w:r>
        <w:t>的刺激感令我的挺耸更猛烈，使我再也忍受不了，最后我一下大力地插入，精液就往阿筠的小穴射了进去。</w:t>
      </w:r>
    </w:p>
    <w:p>
      <w:r>
        <w:t>「呀……轻点！……」阿筠给了我一声回应，将含在口中阿强的阴茎吐了出来，只用手把它紧紧的握着，没有</w:t>
      </w:r>
    </w:p>
    <w:p>
      <w:r>
        <w:t>去再吸吮。从阿筠当时的表情看来，谁知道她还未有到达高潮。</w:t>
      </w:r>
    </w:p>
    <w:p>
      <w:r>
        <w:t>忽然间阿筠的小穴涌出了一堆淫水和精液，多得是我以前从未见过的，也不知道是如何办到的，阿强竟然可以</w:t>
      </w:r>
    </w:p>
    <w:p>
      <w:r>
        <w:t>让阿筠的淫水如此四溢，加上他射出的精液是如此之多，我看在眼里心中也不犹得配服阿强的厉害。此时肥豪正在</w:t>
      </w:r>
    </w:p>
    <w:p>
      <w:r>
        <w:t>用着野兽的眼神看着阿筠，待阿强一离开他就趁热地向阿筠走过去。而阿筠也脸红耳赤的和肥豪对望着，就像一副</w:t>
      </w:r>
    </w:p>
    <w:p>
      <w:r>
        <w:t>猎物正在等待被征服的样子。</w:t>
      </w:r>
    </w:p>
    <w:p>
      <w:r>
        <w:t>肥豪走到阿筠面前停下来，然后他俯身吻上了阿筠的小嘴，双手则分别抚摸着阿筠的一对乳房。</w:t>
      </w:r>
    </w:p>
    <w:p>
      <w:r>
        <w:t>阿筠轻轻地闭上眼张开嘴接受了肥豪的舌头，最后看见他们俩深深的湿吻了起来。他们俩一边湿吻着的同时，</w:t>
      </w:r>
    </w:p>
    <w:p>
      <w:r>
        <w:t>肥豪托着阿筠的屁股一把抱起了她，阿筠双手也环绕在肥豪的脖子上，双腿紧紧盘住肥豪的腰。</w:t>
      </w:r>
    </w:p>
    <w:p>
      <w:r>
        <w:t>肥豪抱着阿筠一边湿吻，一边经过我来到床沿前，然后他一下子就把阿筠扔到在床上。然后肥豪马上走到阿筠</w:t>
      </w:r>
    </w:p>
    <w:p>
      <w:r>
        <w:t>背后就在床上躺了下去，我猜到他想要和阿筠来个女上男下。肥豪将阿筠抱起背着自己，再将她的小穴对着自己的</w:t>
      </w:r>
    </w:p>
    <w:p>
      <w:r>
        <w:t>阴茎坐了下去。</w:t>
      </w:r>
    </w:p>
    <w:p>
      <w:r>
        <w:t>这次……阿筠竟然主动把臀部上下摆动起来，每一下都让肥豪顶到最深处。这个姿势让我和阿强都清楚看到阿</w:t>
      </w:r>
    </w:p>
    <w:p>
      <w:r>
        <w:t>筠做爱的淫样，我面对面也可以很清楚看着肥豪和阿筠的性器官在上下交合的模样。</w:t>
      </w:r>
    </w:p>
    <w:p>
      <w:r>
        <w:t>阿筠依旧持续淫叫着，甚至愈来愈大声，即使知道我就站在面前也丝毫没有顾忌，她甚至乎还偶尔的对着我露</w:t>
      </w:r>
    </w:p>
    <w:p>
      <w:r>
        <w:t>出淫荡的眼神。阿筠还开始用双手搓摸着自己的双乳，下身就在肥豪的阴茎上愈戳愈起劲……</w:t>
      </w:r>
    </w:p>
    <w:p>
      <w:r>
        <w:t>想到阿筠由初时娇羞被动的神态，到现在已变得可说是淫荡极了。这种情况看在眼里，我的阴茎慢慢地硬起来，</w:t>
      </w:r>
    </w:p>
    <w:p>
      <w:r>
        <w:t>我也忘却了不高兴就打起了手枪。阿筠此时看到了我在打手枪，她又露出那淫荡的眼神看着我。</w:t>
      </w:r>
    </w:p>
    <w:p>
      <w:r>
        <w:t>「老婆……是我真的想让你享受一下别的男人……我答应这个徦期妳想怎样都可以的……」我边打手枪边说。</w:t>
      </w:r>
    </w:p>
    <w:p>
      <w:r>
        <w:t>「你……还会爱我吗……？」阿筠淫叫着。</w:t>
      </w:r>
    </w:p>
    <w:p>
      <w:r>
        <w:t>「我会！只怕你……跟他们做完之后变了心不再爱我……」我边打手枪边说。</w:t>
      </w:r>
    </w:p>
    <w:p>
      <w:r>
        <w:t>「那……徦期完以前我就……变心变个够你看好吗……？」阿筠淫叫着。</w:t>
      </w:r>
    </w:p>
    <w:p>
      <w:r>
        <w:t>「是阿强吗？妳说妳爱他是真的吗？」我已给性欲盖过理智不懂生气。</w:t>
      </w:r>
    </w:p>
    <w:p>
      <w:r>
        <w:t>「是……啊。！知道吗？其实……一直以来……我还经常一边自憵……一边幻想着给他干……」阿筠淫叫着。</w:t>
      </w:r>
    </w:p>
    <w:p>
      <w:r>
        <w:t>肥豪听到了像是不甘心，只见他突然双手抓着阿筠的臀部，使力的将阴茎往前抽插。阿筠被肥豪这突然而来的</w:t>
      </w:r>
    </w:p>
    <w:p>
      <w:r>
        <w:t>攻击又干得乱叫起来，她的叫声已经没有任何内容了。</w:t>
      </w:r>
    </w:p>
    <w:p>
      <w:r>
        <w:t>「啊啊！……老公……啊啊！……看着我被别人干很爽吗？……啊啊！」阿筠看着我又淫叫着。</w:t>
      </w:r>
    </w:p>
    <w:p>
      <w:r>
        <w:t>「是，老婆……我……喜欢这样……」我边打手枪边说。</w:t>
      </w:r>
    </w:p>
    <w:p>
      <w:r>
        <w:t>「你……变态……这么喜欢戴……戴绿帽子，看啊……我……正在就给你戴……！……啊啊！。」阿筠淫叫着。</w:t>
      </w:r>
    </w:p>
    <w:p>
      <w:r>
        <w:t>「我……要戴很多很多的绿帽子。」我边打手枪边说。</w:t>
      </w:r>
    </w:p>
    <w:p>
      <w:r>
        <w:t>「那我和阿强天天在一起……他会给你很多很多绿帽子戴啦……」阿筠淫叫着。</w:t>
      </w:r>
    </w:p>
    <w:p>
      <w:r>
        <w:t>肥豪突然在这时「喔……」的一叫，然后将滚烫的精液一股股的射进阿筠阴道里，阿筠随即也在这里「啊……」</w:t>
      </w:r>
    </w:p>
    <w:p>
      <w:r>
        <w:t>地长叫了一声，同时身子一挺，她和肥豪一起达到了高潮！</w:t>
      </w:r>
    </w:p>
    <w:p>
      <w:r>
        <w:t>高潮中，肥豪还紧紧抓着阿筠的臀部，不继喘着粗气说「很正！阿筠，很正……」</w:t>
      </w:r>
    </w:p>
    <w:p>
      <w:r>
        <w:t>当高潮一过，阿筠便倒在肥豪的身旁和他一起喘息着。肥豪休息了一会便起来走了去浴室洗澡。</w:t>
      </w:r>
    </w:p>
    <w:p>
      <w:r>
        <w:t>阿强此时趁机走上床坐到阿筠背后把她抱起来，阿筠也很配合的倒在阿强的怀里休息。阿强双手又慢慢的绕过</w:t>
      </w:r>
    </w:p>
    <w:p>
      <w:r>
        <w:t>阿筠身体两侧，分别轻抚着阿筠的双乳。他们俩就好像情侣一样的在床上温馨起来。</w:t>
      </w:r>
    </w:p>
    <w:p>
      <w:r>
        <w:t>「老婆……我们也来一次好吗？我的硬得很辛苦……」我边打手枪边走到她面前说。</w:t>
      </w:r>
    </w:p>
    <w:p>
      <w:r>
        <w:t>「不，我很累了……」阿筠看着我道。</w:t>
      </w:r>
    </w:p>
    <w:p>
      <w:r>
        <w:t>「那让我一边摸摸妳的双乳，一边自己打手枪可以吗？」我哀求道。</w:t>
      </w:r>
    </w:p>
    <w:p>
      <w:r>
        <w:t>「我已告诉你我很累！」阿筠脸上露出厌恶的神色。</w:t>
      </w:r>
    </w:p>
    <w:p>
      <w:r>
        <w:t>「那……为什么妳又让阿强摸？」我反问她。</w:t>
      </w:r>
    </w:p>
    <w:p>
      <w:r>
        <w:t>「别拿他来比较好不好？」阿筠看着我道。</w:t>
      </w:r>
    </w:p>
    <w:p>
      <w:r>
        <w:t>「这样子对我……妳也太偏心了……」我失望地道。</w:t>
      </w:r>
    </w:p>
    <w:p>
      <w:r>
        <w:t>「我现在告诉你，这个假期我任由他们干……谁都可以干，就是不给妳……」阿筠说完就把头埋在阿强的腔膛。</w:t>
      </w:r>
    </w:p>
    <w:p>
      <w:r>
        <w:t>「看他样子就惨，妳就随便给他想个方法解决吧。」阿强当着我面，故意把阿筠的双乳上下摇晃几下，并耻笑</w:t>
      </w:r>
    </w:p>
    <w:p>
      <w:r>
        <w:t>起来。</w:t>
      </w:r>
    </w:p>
    <w:p>
      <w:r>
        <w:t>「那……好吧……但是只有这样啦……」阿筠再次望着我，跟着伸出她那雪白的腿并且把脚趾放到我嘴边。</w:t>
      </w:r>
    </w:p>
    <w:p>
      <w:r>
        <w:t>「哦……知道了……」我看着她的脚板不由自主回答道，羞辱感带来的剌击已盖过我的尊严。</w:t>
      </w:r>
    </w:p>
    <w:p>
      <w:r>
        <w:t>跟着我马上左手托着阿筠的腿，同时间舔着她的脚趾起来，右手也继续打着手枪。我把阿筠的脚趾一跟一跟的</w:t>
      </w:r>
    </w:p>
    <w:p>
      <w:r>
        <w:t>舔，然后又舔着她的脚板，有时更把她大半只脚板含在嘴里面。阿筠一直微笑的看着我，她用脸带轻蔑的神情来响</w:t>
      </w:r>
    </w:p>
    <w:p>
      <w:r>
        <w:t>应我的举动。阿强也冷笑着，然后得意地慢慢亲吻阿筠的颈项和耳垂，双手也继续轻抚着阿筠的双乳。</w:t>
      </w:r>
    </w:p>
    <w:p>
      <w:r>
        <w:t>「嗯……阿强……」阿筠慢慢享受着阿强的抚弄轻叫道。</w:t>
      </w:r>
    </w:p>
    <w:p>
      <w:r>
        <w:t>「阿筠，这个徦期妳真会是属于我的吗？」阿强在她耳边道。</w:t>
      </w:r>
    </w:p>
    <w:p>
      <w:r>
        <w:t>「是啊，我是你的……给你随便怎样都可以好吗……？」阿筠发情似的向阿强转过了脸，不再看着我。</w:t>
      </w:r>
    </w:p>
    <w:p>
      <w:r>
        <w:t>「那我来当妳这个小淫娃的老公好不好？」阿强在她耳边道。</w:t>
      </w:r>
    </w:p>
    <w:p>
      <w:r>
        <w:t>「好……好啊！……阿强……我爱你……」阿筠发情的说。</w:t>
      </w:r>
    </w:p>
    <w:p>
      <w:r>
        <w:t>「叫清楚点，妳叫我什么……？」阿强在她耳边道。</w:t>
      </w:r>
    </w:p>
    <w:p>
      <w:r>
        <w:t>「老公……老公……我爱你……」阿筠发情的说。</w:t>
      </w:r>
    </w:p>
    <w:p>
      <w:r>
        <w:t>「他……是妳老公？哪我是什么了？」我吐出了阿筠的脚趾，望向她抗议问。</w:t>
      </w:r>
    </w:p>
    <w:p>
      <w:r>
        <w:t>「嘻……！」阿筠轻蔑的望向我，然后一下子再次把她的脚趾伸入我嘴里不让我说话。</w:t>
      </w:r>
    </w:p>
    <w:p>
      <w:r>
        <w:t>「徦期完了后，回去我们也经常做爱妳想不想？」阿强看到阿筠这样对我，神情嘲笑的在她耳边道。</w:t>
      </w:r>
    </w:p>
    <w:p>
      <w:r>
        <w:t>「想，我想呵……」阿筠发情的说。</w:t>
      </w:r>
    </w:p>
    <w:p>
      <w:r>
        <w:t>「不是说好了只可玩到徦期完结吗？」我再次吐出了阿筠的脚趾，望向她抗议问。</w:t>
      </w:r>
    </w:p>
    <w:p>
      <w:r>
        <w:t>「你不要吵……」阿筠露出烦厌的表情望向我，然后用她的脚板拍打了我的嘴巴一下。</w:t>
      </w:r>
    </w:p>
    <w:p>
      <w:r>
        <w:t>由于我生怕阿筠不再让我舔玩她的小脚，我匆匆的把她的脚趾再次含在嘴里面，不敢再说话。</w:t>
      </w:r>
    </w:p>
    <w:p>
      <w:r>
        <w:t>接着我一边继续打手枪，一边看着他们俩好像情侣一样的在温馨着，我兴奋到了极点。就在他们俩再次当着我</w:t>
      </w:r>
    </w:p>
    <w:p>
      <w:r>
        <w:t>的面湿吻起来的时候，我立刻紧紧的吸吮着阿筠的脚趾，然后忍不住把精液全部射到地上。</w:t>
      </w:r>
    </w:p>
    <w:p>
      <w:r>
        <w:t>射完后我就坐到旁边的沙发上，像是一个过路的观众般看着他们俩调情。阿强和阿筠温存了一会，阿强便把她</w:t>
      </w:r>
    </w:p>
    <w:p>
      <w:r>
        <w:t>抱起走向浴室一起洗澡。当阿筠在我旁边经过的时侯，她又用那种轻蔑的神情望向我笑了一下。他们进了浴室之后</w:t>
      </w:r>
    </w:p>
    <w:p>
      <w:r>
        <w:t>就关了门，加入肥豪三人一起洗。</w:t>
      </w:r>
    </w:p>
    <w:p>
      <w:r>
        <w:t>我听着他们在里面一边洗一边联天，之后还不时传来更多的尖叫声和笑声。能是射了两次的关系，我感到有点</w:t>
      </w:r>
    </w:p>
    <w:p>
      <w:r>
        <w:t>睡意也就迷迷糊糊的在沙发昏睡过去。</w:t>
      </w:r>
    </w:p>
    <w:p>
      <w:r>
        <w:t>一觉醒来天还末亮，我看见满地酒瓶和男女脱落的衣物，房间里不见了阿筠和他们的身影，于是我便拿着门匙</w:t>
      </w:r>
    </w:p>
    <w:p>
      <w:r>
        <w:t>跑到隔壁阿强和肥豪的房里看。</w:t>
      </w:r>
    </w:p>
    <w:p>
      <w:r>
        <w:t>我轻轻地把门打开，一看原来阿筠跟阿强和肥豪在床上又玩了起来。我看着阿筠坐在阿强身上作爱，又抓着肥</w:t>
      </w:r>
    </w:p>
    <w:p>
      <w:r>
        <w:t>豪的阴茎猛吸吮。于是我再次看得受不了的在一旁打手枪。</w:t>
      </w:r>
    </w:p>
    <w:p>
      <w:r>
        <w:t>我看着两个男人轮番干着阿筠，不给她喘息的机会。没想到阿筠会变得这么骚，用上整夜跟两个男人玩，我看</w:t>
      </w:r>
    </w:p>
    <w:p>
      <w:r>
        <w:t>到她很快就被阿强和肥豪干得又到了高潮。高潮后阿筠似乎还意犹未尽，把阿强拉过去要他继续，随后我看到阿筠</w:t>
      </w:r>
    </w:p>
    <w:p>
      <w:r>
        <w:t>在阿强的猛烈抽插下又达到高潮，而阿强也丝毫不客气的把精液射进阿筠的小穴里。</w:t>
      </w:r>
    </w:p>
    <w:p>
      <w:r>
        <w:t>肥豪紧接着又插进去，当他的阴茎进出阿筠的小穴时，把刚刚阿强射进去的精液带了出来，沾湿了床单。最后</w:t>
      </w:r>
    </w:p>
    <w:p>
      <w:r>
        <w:t>我看着肥豪到快射精时，他把阴茎移到阿筠嘴边要她张开嘴巴。就这样肥豪把精液射进了阿筠口中，很多都直接射</w:t>
      </w:r>
    </w:p>
    <w:p>
      <w:r>
        <w:t>进喉咙让阿筠直接就吞进去了。我实在看得受不了，看着看着一直在旁边打着手枪的我终于忍不住了射精在地上。</w:t>
      </w:r>
    </w:p>
    <w:p>
      <w:r>
        <w:t>跟着我就累在他们房间里的沙发上躺下睡着了。</w:t>
      </w:r>
    </w:p>
    <w:p>
      <w:r>
        <w:t>当我再次醒来的时候已是第二天的凌晨，天已经放亮。于是我往床上看，我看到阿筠被他们置在中间，三人在</w:t>
      </w:r>
    </w:p>
    <w:p>
      <w:r>
        <w:t>被窝里仍然睡着。</w:t>
      </w:r>
    </w:p>
    <w:p>
      <w:r>
        <w:t>随着我离开阿筠的身体，只见阿筠歪过身子，竟然就倒在阿强的怀里喘息。肥豪马上在阿筠背后伸出手抚摸着</w:t>
      </w:r>
    </w:p>
    <w:p>
      <w:r>
        <w:t>她的秀发，跟着他慢慢开始抚摸着阿筠光脱脱的背和屁股，顺势摸遍阿筠的全身。</w:t>
      </w:r>
    </w:p>
    <w:p>
      <w:r>
        <w:t>阿筠被弄得又轻声淫叫了起来，于是我走到旁边的沙发坐下看他们调情。阿筠这时被阿强和肥豪夹在床中间，</w:t>
      </w:r>
    </w:p>
    <w:p>
      <w:r>
        <w:t>身子倒在阿强的怀里背对着我。</w:t>
      </w:r>
    </w:p>
    <w:p>
      <w:r>
        <w:t>「想不想试一下和其它男人做爱是什么滋味？」阿强问。</w:t>
      </w:r>
    </w:p>
    <w:p>
      <w:r>
        <w:t>「喔！……」当阿筠听到阿强这样问之后，她不由自主的轻声呻吟了一下，同时间羞得把头更紧地埋在阿强的</w:t>
      </w:r>
    </w:p>
    <w:p>
      <w:r>
        <w:t>怀里。</w:t>
      </w:r>
    </w:p>
    <w:p>
      <w:r>
        <w:t>「我可否与你做爱？」阿强俯身到阿筠的耳边问。</w:t>
      </w:r>
    </w:p>
    <w:p>
      <w:r>
        <w:t>「我……不知阿基介不介意？」阿筠感受着阿强的挑逗和肥豪的抚摸，以蚊子般的声音背对着我回答阿强道。</w:t>
      </w:r>
    </w:p>
    <w:p>
      <w:r>
        <w:t>「筠，只要妳喜欢就行……」我立即说。</w:t>
      </w:r>
    </w:p>
    <w:p>
      <w:r>
        <w:t>「喔！……」阿筠听到后又不由自主的在阿强的怀里叫出一下呻吟声。</w:t>
      </w:r>
    </w:p>
    <w:p>
      <w:r>
        <w:t>「他没问题了，好吗？给我一次好吗？」阿强继续在阿筠的耳边说。</w:t>
      </w:r>
    </w:p>
    <w:p>
      <w:r>
        <w:t>「套……套……子……」阿筠羞涩地继续以蚊子般的声音说。</w:t>
      </w:r>
    </w:p>
    <w:p>
      <w:r>
        <w:t>「什么？想我带套子？」阿强问阿筠道。</w:t>
      </w:r>
    </w:p>
    <w:p>
      <w:r>
        <w:t>「嗯……我……我现在是危险期……」阿筠羞耻的闭着眼轻声道。</w:t>
      </w:r>
    </w:p>
    <w:p>
      <w:r>
        <w:t>「不用可以吗？最多我全部都射在妳的小嘴里就是……」阿强故意羞辱着阿筠道。</w:t>
      </w:r>
    </w:p>
    <w:p>
      <w:r>
        <w:t>「喔！……我不要……」阿筠羞耻得翻过身拿起棉被，索性把自己掩盖在被窝里面。</w:t>
      </w:r>
    </w:p>
    <w:p>
      <w:r>
        <w:t>看到阿筠这样，我们三个男人都轻笑了起来。这时，阿强把自己半个身子钻入被窝，手也在里面摸阿筠的下体</w:t>
      </w:r>
    </w:p>
    <w:p>
      <w:r>
        <w:t>来。</w:t>
      </w:r>
    </w:p>
    <w:p>
      <w:r>
        <w:t>「你看，都湿透了！」阿强继续在棉被下爱抚着阿筠的下体。</w:t>
      </w:r>
    </w:p>
    <w:p>
      <w:r>
        <w:t>「啊！……强……」阿筠在被窝里颤抖得很厉害。</w:t>
      </w:r>
    </w:p>
    <w:p>
      <w:r>
        <w:t>「好吗？不带套子更剌激啊。」阿强得意地在阿筠耳边道。</w:t>
      </w:r>
    </w:p>
    <w:p>
      <w:r>
        <w:t>「喔！……」阿筠呻吟了一声，终于把头在被窝里微微点了一下。</w:t>
      </w:r>
    </w:p>
    <w:p>
      <w:r>
        <w:t>阿强随即温柔地把整张棉被从阿筠身上翻开来。跟着阿强自己走到阿筠身前，然后将她的双脚抬起放在肩上。</w:t>
      </w:r>
    </w:p>
    <w:p>
      <w:r>
        <w:t>看着阿筠和别人做爱其实一直是我的梦想，不过我从来没有告诉过她，因为我怕她生气。我的心跳得很厉害，</w:t>
      </w:r>
    </w:p>
    <w:p>
      <w:r>
        <w:t>因为我一直期待着会发生的事马上就要实现，阿筠即将会和别的男人做爱，而且……</w:t>
      </w:r>
    </w:p>
    <w:p>
      <w:r>
        <w:t>更加是当着我的面前发生。此时我看到阿筠小穴微微的张开，像是等待着阿强把自己占有。阿强拿着阴茎在阿</w:t>
      </w:r>
    </w:p>
    <w:p>
      <w:r>
        <w:t>筠的小穴上挑逗了几下，然后一下就把阴茎插入阿筠的小穴里。</w:t>
      </w:r>
    </w:p>
    <w:p>
      <w:r>
        <w:t>「啊……呀……」阿筠张着嘴，大声地叫了出来，双手捉着床单，眼瞪瞪的望着阿强。</w:t>
      </w:r>
    </w:p>
    <w:p>
      <w:r>
        <w:t>「妳喜欢吗？」阿强不客气的问阿筠说。</w:t>
      </w:r>
    </w:p>
    <w:p>
      <w:r>
        <w:t>「喜……欢……」阿筠还点点头，两人好像不视我的存在。</w:t>
      </w:r>
    </w:p>
    <w:p>
      <w:r>
        <w:t>可能是太刺激的关系，射完没多久我又自己打起手枪来。</w:t>
      </w:r>
    </w:p>
    <w:p>
      <w:r>
        <w:t>阿强抽插的速度由慢变快，阿筠也由低声的呻吟，变成疯狂的吟叫。阿筠还主动用双手抱着阿强的屁股，像是</w:t>
      </w:r>
    </w:p>
    <w:p>
      <w:r>
        <w:t>非常饥渴阿强给她的冲击。此时我也走到床上坐在阿筠旁边，酸溜溜地看着她和阿强造爱。</w:t>
      </w:r>
    </w:p>
    <w:p>
      <w:r>
        <w:t>阿强看见我坐在旁边，他就把阿筠弄成侧卧，故意让阿筠的脸对着我，他自已则躺到阿筠后面一下下地向她的</w:t>
      </w:r>
    </w:p>
    <w:p>
      <w:r>
        <w:t>小穴抽插着，让我面对面的看着阿筠被干的表情。阿筠知道我就在面前看着她，这样的刺激让她更加不由自主的淫</w:t>
      </w:r>
    </w:p>
    <w:p>
      <w:r>
        <w:t>声再起。偶而阿筠睁开眼睛望到我，又马上羞怯地紧闭上。</w:t>
      </w:r>
    </w:p>
    <w:p>
      <w:r>
        <w:t>我和肥豪没有发出一点声音地看着阿筠和阿强做爱，整个房间里只有肉体撞击的「拍……拍」声，和阿筠疯狂</w:t>
      </w:r>
    </w:p>
    <w:p>
      <w:r>
        <w:t>的淫叫声。可能是第一次当着我的面被别的男人插入的心理刺激下，过了几分钟阿筠便全身颤抖，很快就有了高潮。</w:t>
      </w:r>
    </w:p>
    <w:p>
      <w:r>
        <w:t>待阿筠高潮一过，阿强便双手勾住阿筠的双腿，将阿筠整个人给抱起走到地上边走边干起来。阿强在房里不时</w:t>
      </w:r>
    </w:p>
    <w:p>
      <w:r>
        <w:t>停下来原地将阿筠抛上，然后又重重的落下，使得他的阴茎插的更深。我看到阿筠的淫水不断的从阿强的腿上流到</w:t>
      </w:r>
    </w:p>
    <w:p>
      <w:r>
        <w:t>地面，而阿筠也像疯了一样的狂叫，叫停了又叫。最后阿强抱着阿筠来到了窗边，然后把她放下来番过身推伏在窗</w:t>
      </w:r>
    </w:p>
    <w:p>
      <w:r>
        <w:t>台上，阿筠上身伏了下来，屁股就高高挂在窗台上。跟着阿强双手握住阿筠的双臀，阴茎就从她身后又插了进去。</w:t>
      </w:r>
    </w:p>
    <w:p>
      <w:r>
        <w:t>「不……不要在这里，会给别人看到的……！！」阿筠淫叫的同时哀求着道。</w:t>
      </w:r>
    </w:p>
    <w:p>
      <w:r>
        <w:t>「给人家看到妳这个小淫娃不是更加刺激些？」阿强奸笑着说。</w:t>
      </w:r>
    </w:p>
    <w:p>
      <w:r>
        <w:t>「不要……啊……羞死……阿强……哦……」阿筠淫叫着。</w:t>
      </w:r>
    </w:p>
    <w:p>
      <w:r>
        <w:t>「阿筠，其实我想和妳做爱好久了，今晚总算得到妳。」阿强边干边道。</w:t>
      </w:r>
    </w:p>
    <w:p>
      <w:r>
        <w:t>「我……我也是……」阿筠淫叫着。</w:t>
      </w:r>
    </w:p>
    <w:p>
      <w:r>
        <w:t>「妳也是？那以前有幻想过和我做爱吗？」阿强边干边道。</w:t>
      </w:r>
    </w:p>
    <w:p>
      <w:r>
        <w:t>「有……有啊……！」阿筠淫叫着。</w:t>
      </w:r>
    </w:p>
    <w:p>
      <w:r>
        <w:t>「我就知道没有那个女人我是征服不了的」阿强更加得意的抽插着阿筠。</w:t>
      </w:r>
    </w:p>
    <w:p>
      <w:r>
        <w:t>阿强继续从后狠狠的干着阿筠，他还将阿筠双手向后一拉，使阿筠全身都挺立起来，两个乳房正正对着窗口在</w:t>
      </w:r>
    </w:p>
    <w:p>
      <w:r>
        <w:t>前后晃动。羞耻和偷情的感觉令阿筠像疯了一样的狂叫，就这样阿强又干了阿筠几分钟，阿筠终于在淫荡的叫声中</w:t>
      </w:r>
    </w:p>
    <w:p>
      <w:r>
        <w:t>再次达到了高潮。</w:t>
      </w:r>
    </w:p>
    <w:p>
      <w:r>
        <w:t>阿强于是又停了下来，将阿筠番过回来抱起，把她放在窗台上坐下。这时阿强把阿筠的右腿高高抬起搭在自己</w:t>
      </w:r>
    </w:p>
    <w:p>
      <w:r>
        <w:t>的肩膀上，阴茎就再次进入她的小穴里抽插。阿筠此时双眼瞪着阿强，脸上流露出陶醉的表情，张开嘴不继大叫阿</w:t>
      </w:r>
    </w:p>
    <w:p>
      <w:r>
        <w:t>强的名字起来。</w:t>
      </w:r>
    </w:p>
    <w:p>
      <w:r>
        <w:t>「和我做爱爽不爽？」阿强喘着粗气问阿筠。</w:t>
      </w:r>
    </w:p>
    <w:p>
      <w:r>
        <w:t>「嗯……很爽……阿强……啊……你不要停好吗？！」阿筠淫叫着。</w:t>
      </w:r>
    </w:p>
    <w:p>
      <w:r>
        <w:t>「爽是吧？……比和阿基做更爽吗？」阿强继续问。</w:t>
      </w:r>
    </w:p>
    <w:p>
      <w:r>
        <w:t>「比和他做更爽！……啊……！！」阿筠的脸红到耳根的朝我瞄了一眼。</w:t>
      </w:r>
    </w:p>
    <w:p>
      <w:r>
        <w:t>「我和阿基比谁的阴茎大？」阿强继续问。</w:t>
      </w:r>
    </w:p>
    <w:p>
      <w:r>
        <w:t>「你的！……啊……！」阿筠淫叫着。</w:t>
      </w:r>
    </w:p>
    <w:p>
      <w:r>
        <w:t>「今天我让你知道什么叫真正的男人对吗？」阿强继续问。</w:t>
      </w:r>
    </w:p>
    <w:p>
      <w:r>
        <w:t>「是！……啊。啊。！」阿筠淫叫着。</w:t>
      </w:r>
    </w:p>
    <w:p>
      <w:r>
        <w:t>「那你爱不爱我？」阿强继续问。</w:t>
      </w:r>
    </w:p>
    <w:p>
      <w:r>
        <w:t>「爱……我爱你……！啊……！」阿筠淫叫着。</w:t>
      </w:r>
    </w:p>
    <w:p>
      <w:r>
        <w:t>「和阿基比爱谁多？」阿强继续问。</w:t>
      </w:r>
    </w:p>
    <w:p>
      <w:r>
        <w:t>「爱你多……啊……！阿强……爱你多！」阿筠淫叫着。</w:t>
      </w:r>
    </w:p>
    <w:p>
      <w:r>
        <w:t>「给我干完再给肥豪干妳好不好？」阿强继续问。</w:t>
      </w:r>
    </w:p>
    <w:p>
      <w:r>
        <w:t>「不！我不要……」阿筠摇着头淫叫道。</w:t>
      </w:r>
    </w:p>
    <w:p>
      <w:r>
        <w:t>「你不要，我现在就不干你。」阿强这时慢了下来，同时将阴茎抽了出去。</w:t>
      </w:r>
    </w:p>
    <w:p>
      <w:r>
        <w:t>「要了……我要了……」阿筠马上抓着阿强的双手拉向自己。</w:t>
      </w:r>
    </w:p>
    <w:p>
      <w:r>
        <w:t>「不是跟我说，向人家说啊。」阿强继续说。</w:t>
      </w:r>
    </w:p>
    <w:p>
      <w:r>
        <w:t>「豪……一会儿……求你也……干我好吗？」阿筠已经顾不得羞耻的把视线移向肥豪哀叫道。</w:t>
      </w:r>
    </w:p>
    <w:p>
      <w:r>
        <w:t>阿强这时才又得意地，将他的阴茎又插进了阿筠的小穴内狂插起来。阿筠立刻又发狂地呻吟起来，看样子阿筠</w:t>
      </w:r>
    </w:p>
    <w:p>
      <w:r>
        <w:t>像是就快再次要高潮了。此时我的心渐渐由先前的兴奋，转而有点后悔让阿筠给别人玩了，手枪也就不打停了下来。</w:t>
      </w:r>
    </w:p>
    <w:p>
      <w:r>
        <w:t>「老婆……妳真的一直都希望和阿强做爱吗？」我酸溜溜的在旁边问阿筠。</w:t>
      </w:r>
    </w:p>
    <w:p>
      <w:r>
        <w:t>「喔……！」阿筠听到后双颊立即红得像火烧似的，将头埋在阿强的肩膀上没回答我。</w:t>
      </w:r>
    </w:p>
    <w:p>
      <w:r>
        <w:t>「到底妳是胡闹说一下？还是妳真的一直有点喜欢他？」我酸溜溜的在旁边问。</w:t>
      </w:r>
    </w:p>
    <w:p>
      <w:r>
        <w:t>「我……说出来怕你不高兴……」阿筠抬头看了我一下后又羞耻的转过脸去。</w:t>
      </w:r>
    </w:p>
    <w:p>
      <w:r>
        <w:t>「我一定要你说，我不会不高兴。」我继续问。</w:t>
      </w:r>
    </w:p>
    <w:p>
      <w:r>
        <w:t>「啊……呀……！你……真……的不介意吗？」阿筠淫叫着。</w:t>
      </w:r>
    </w:p>
    <w:p>
      <w:r>
        <w:t>「真的不介意……妳说呀……」我继续道。</w:t>
      </w:r>
    </w:p>
    <w:p>
      <w:r>
        <w:t>「其实……很多时我和你做的时候……我……都在幻想着是在和阿强做……」阿筠淫叫着。</w:t>
      </w:r>
    </w:p>
    <w:p>
      <w:r>
        <w:t>「是我做得不够好吗？」我有点儿酸酸的说。</w:t>
      </w:r>
    </w:p>
    <w:p>
      <w:r>
        <w:t>「你吃醋吗？……我只不过总是想和他……做爱……你不是说不会介意吗？」阿筠淫叫着。</w:t>
      </w:r>
    </w:p>
    <w:p>
      <w:r>
        <w:t>「那妳刚才说爱他多一点原来是真的……」我酸溜溜地看着阿筠给阿强抽插道。</w:t>
      </w:r>
    </w:p>
    <w:p>
      <w:r>
        <w:t>「你……猜啊……」阿筠淫叫着。</w:t>
      </w:r>
    </w:p>
    <w:p>
      <w:r>
        <w:t>「妳是否不再爱我了」我酸溜溜的在旁边问。</w:t>
      </w:r>
    </w:p>
    <w:p>
      <w:r>
        <w:t>「你看得不兴奋吗？这次旅行可不可大方纵容我一下……？老公……回去后我会更加爱你的……」阿筠淫叫着。</w:t>
      </w:r>
    </w:p>
    <w:p>
      <w:r>
        <w:t>「我快不行了！让我射在里面好不好？」阿强突然喘着粗气道。</w:t>
      </w:r>
    </w:p>
    <w:p>
      <w:r>
        <w:t>「喔！……老公……我……让他射进去好吗？」阿筠在阿强对她说话时一直望着我淫叫道。</w:t>
      </w:r>
    </w:p>
    <w:p>
      <w:r>
        <w:t>我这时想开口说些什么，但是我还来不及出声……</w:t>
      </w:r>
    </w:p>
    <w:p>
      <w:r>
        <w:t>「要射了……要射了……」突然阿强猛地加快对阿筠小穴的冲刺并低喉叫道。</w:t>
      </w:r>
    </w:p>
    <w:p>
      <w:r>
        <w:t>「射……阿强……射进去……我爱你……给我……我要……」阿筠立刻双手紧紧地环抱在阿强的脖子上。</w:t>
      </w:r>
    </w:p>
    <w:p>
      <w:r>
        <w:t>阿强拥住阿筠和她喘息了一会后，然后就慢慢抽出了阴茎坐到一边去。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