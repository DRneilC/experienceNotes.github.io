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我在超市提炼骚穴</w:t>
      </w:r>
    </w:p>
    <w:p>
      <w:r>
        <w:t>.</w:t>
      </w:r>
    </w:p>
    <w:p>
      <w:r>
        <w:t>2001年是我上大学的第一个年头，也是我离家最远的一次，我是一个河南人，从小对性就有了一种可欲的念头，</w:t>
      </w:r>
    </w:p>
    <w:p>
      <w:r>
        <w:t>我今年23岁，干过四个女人，最让我怀念的就是和一个少妇的故事，那是2002年夏天的一段邂逅故事，我记得很清</w:t>
      </w:r>
    </w:p>
    <w:p>
      <w:r>
        <w:t>楚，那天，天气特别的热，我和一个同学刚从蓝球场上打球回来，在回宿舍的路上，由于天气干燥的原因我和同学</w:t>
      </w:r>
    </w:p>
    <w:p>
      <w:r>
        <w:t>就去了一家超市买饮料，饮料好喝，可女人的胸部更好看，我和同学刚进去，就发现柜台前有一个穿着吊带裙的少</w:t>
      </w:r>
    </w:p>
    <w:p>
      <w:r>
        <w:t>妇，很性感，可以说长得像陈红，而且皮肤白皙，看上去就给人能产生一种幻想，那就是『她‘一定很淫荡，一定</w:t>
      </w:r>
    </w:p>
    <w:p>
      <w:r>
        <w:t>很会做爱的那种，而且她还是老板娘，当时我就想怎么漂亮又怎么有钱，穿得又怎么性感前卫，一定在外面勾引人，</w:t>
      </w:r>
    </w:p>
    <w:p>
      <w:r>
        <w:t>尤其是她的嘴，看上去就就想用我的宝贝插她的小嘴，当时我就在想如果可以和她做一次，我宁愿少活10年，因为</w:t>
      </w:r>
    </w:p>
    <w:p>
      <w:r>
        <w:t>她真的是又漂亮又淫荡，又性感，真是可欲不可求的人间极品。</w:t>
      </w:r>
    </w:p>
    <w:p>
      <w:r>
        <w:t>在当是的情况下我真的是不愿意离开那家超市，我想多看她两眼，多偷看她的乳沟几次，说实在的，我虽然只</w:t>
      </w:r>
    </w:p>
    <w:p>
      <w:r>
        <w:t>干过几个女人，可我经常和她们干，而且没次都把她们喂得饱饱的而且每次都会用我性感的嘴把她们搞得求生不地</w:t>
      </w:r>
    </w:p>
    <w:p>
      <w:r>
        <w:t>求死不能，我长怎么大除了我初中一个同学肉棒是23CM，剩下的我还没见过有谁比我大的，我不高只有一米七三，</w:t>
      </w:r>
    </w:p>
    <w:p>
      <w:r>
        <w:t>也不重只有一百二十斤，可我的性欲却很大，俗话说：瘦归瘦操的昼，现在你们明白了我为什么下面怎么厉害了吧，</w:t>
      </w:r>
    </w:p>
    <w:p>
      <w:r>
        <w:t>那天我看到那个超市老板娘，我的棒棒就硬了起来，而且还是很硬的那种，我知道我下面已经湿了，我的脑海里全</w:t>
      </w:r>
    </w:p>
    <w:p>
      <w:r>
        <w:t>是哪个少妇「骚妇」我幻想着和她做爱，别说我变态，在那种情况下别说是我，谁看了都会性欲大发，英雄难过美</w:t>
      </w:r>
    </w:p>
    <w:p>
      <w:r>
        <w:t>人关吗！！！这时我同学叫我回去，可我还真的对哪个少妇有了想法，于是就对我朋友说，这里面有空调可以凉快</w:t>
      </w:r>
    </w:p>
    <w:p>
      <w:r>
        <w:t>一下干吗那么急回去？可我又怕，因为我怕那个少妇不会像电视或书上写得那么淫荡，更怕自己要是学那些电影里</w:t>
      </w:r>
    </w:p>
    <w:p>
      <w:r>
        <w:t>的色鬼会吃亏，可我好想试一下，不成英雄成狗熊。</w:t>
      </w:r>
    </w:p>
    <w:p>
      <w:r>
        <w:t>先开始，我故意装着在超市前面挑选要买的东西，因为我是第一次在外面上学，第一次到一个陌生的地方，不</w:t>
      </w:r>
    </w:p>
    <w:p>
      <w:r>
        <w:t>用说本地的人一定比我了解这里了，于是我就慢慢的走到那个少妇前面，故意和她说话，于是我就问她，小姐，「</w:t>
      </w:r>
    </w:p>
    <w:p>
      <w:r>
        <w:t>因为我想讨她开心，哪个女人都希望别人叫她「小姐」都不希望叫她大姑」你们这里怎么会怎么热，于是她就问我，</w:t>
      </w:r>
    </w:p>
    <w:p>
      <w:r>
        <w:t>你是北方人吗？啊。。。聪明，连我是那里的都知道，毕竟南方要比北方热一些，她说，你穿的怎么少还热啊？我</w:t>
      </w:r>
    </w:p>
    <w:p>
      <w:r>
        <w:t>晕，我就回答说，即使我不穿衣服也会热啊，她用淫荡不堪的眼神笑了一下，看了我还是有点希望的，我看她笑，</w:t>
      </w:r>
    </w:p>
    <w:p>
      <w:r>
        <w:t>就问她笑什么，她不好意思的说：没想到站在我面前的帅哥也会热啊，本来我想给她说，我的棒棒更热，因为旁边</w:t>
      </w:r>
    </w:p>
    <w:p>
      <w:r>
        <w:t>有服务员，怕人家听到也就没敢说，在她面前我就像是一个多年没有喝过淫水的狼，眼神中传出饥饿的难受，迫不</w:t>
      </w:r>
    </w:p>
    <w:p>
      <w:r>
        <w:t>急待的就像拔下她的衣服和她做爱，可现实中没有那么快，时间也不早了，看来今天只能会去了，我的梦想只有变</w:t>
      </w:r>
    </w:p>
    <w:p>
      <w:r>
        <w:t>成泡影了。</w:t>
      </w:r>
    </w:p>
    <w:p>
      <w:r>
        <w:t>2002年11月，现在已经是冬天了，天气也变得很冷了，前面我给你们讲得那个少妇，我一直都去她那里买东西，</w:t>
      </w:r>
    </w:p>
    <w:p>
      <w:r>
        <w:t>即使是一些小东西我也会去她那里买，因为我太想和少妇做了，人家经常说，和不同年龄的人做爱，会学到不同的</w:t>
      </w:r>
    </w:p>
    <w:p>
      <w:r>
        <w:t>东西，我以前经常听到一些和少妇做爱事情，可自己总是有耳福却没经历过，真想和少妇们做几次，我一定会把她</w:t>
      </w:r>
    </w:p>
    <w:p>
      <w:r>
        <w:t>们干的爽死的，因为我有这个能力，上天赐予我怎么大的棒棒就是让我为你们「少妇」服务的，上天请给我一次机</w:t>
      </w:r>
    </w:p>
    <w:p>
      <w:r>
        <w:t>会吧？终于机会来了，2002年快放假的几天，由于快到过年了，那家超市的生意特别好，哪天晚上8 点多，我发现</w:t>
      </w:r>
    </w:p>
    <w:p>
      <w:r>
        <w:t>宿舍的挂衣架不够用了，于是就去了那家超市，那天我穿了一件老妈为我织的毛衣，乳白色的，很性感，我刚进超</w:t>
      </w:r>
    </w:p>
    <w:p>
      <w:r>
        <w:t>市，就看见她在柜台前收账，她一见我就说：哇你的这件毛衣哪里买的，好漂亮，开了个玩笑，我就说是我自己织</w:t>
      </w:r>
    </w:p>
    <w:p>
      <w:r>
        <w:t>的，她也开玩笑的说什么时间帮我织一件，可我不知道你的身材怎么为你织啊，是不是让我看一下，也好让我知道</w:t>
      </w:r>
    </w:p>
    <w:p>
      <w:r>
        <w:t>尺寸，刚说完话，那副淫荡的笑容就展现在我面前了，当我买了衣架正要离开的时候，她突然说，等一下，帮我们</w:t>
      </w:r>
    </w:p>
    <w:p>
      <w:r>
        <w:t>店里搬一搬东西吧？快过年了，她们超市里从广东进了很多的东西，我是她的老客户关系也不错，于是我就帮她们</w:t>
      </w:r>
    </w:p>
    <w:p>
      <w:r>
        <w:t>从货车上往下搬东西，一直到晚上10点多，终于搬完了，这时我刚要走，她拉了一下我说：晚上我请你吃东西，这</w:t>
      </w:r>
    </w:p>
    <w:p>
      <w:r>
        <w:t>时我脑海里突然拥起了一个念头那就是我今晚可能要和她做爱了，我就开始幻想想今天晚上怎么的干她，怎么的和</w:t>
      </w:r>
    </w:p>
    <w:p>
      <w:r>
        <w:t>她做，怎么能干得她上天入地，求生不能求死得，我对她说，你请我吃饭是不是要我为你织毛衣啊？她淫笑了一下，</w:t>
      </w:r>
    </w:p>
    <w:p>
      <w:r>
        <w:t>你得等我关了门以后才可以，这时我刚才幻想和她做爱的事情已经不在是幻想了，这离她家很近，她让我先去她家</w:t>
      </w:r>
    </w:p>
    <w:p>
      <w:r>
        <w:t>里，可我那人得她家，于是她对服务员说到家那账本，于是就把我带了回去，从出来到她就不到5 分钟，刚到她家，</w:t>
      </w:r>
    </w:p>
    <w:p>
      <w:r>
        <w:t>让我没想到的是，她说：你先洗个澡等我回来，我一听到她说这样淫贱又放荡的话，我的宝贝一下子就硬了起来，</w:t>
      </w:r>
    </w:p>
    <w:p>
      <w:r>
        <w:t>我现在恨不得让她帮我吹萧，自己也想尝一下她下面鲍鱼的味道，恨不得马上把她下面的淫水吸干，我刚听到这句</w:t>
      </w:r>
    </w:p>
    <w:p>
      <w:r>
        <w:t>话就拉着她的手让她摸我的棒棒，你别急，晚上我要让你爽个够你可要把我喂饱了，不然我非吃了你的小弟弟，由</w:t>
      </w:r>
    </w:p>
    <w:p>
      <w:r>
        <w:t>于她店里还没到关门时间，她也只能等关门以后才能和我风流快活了，她刚出去我就在她家里开始脱下自己的衣服</w:t>
      </w:r>
    </w:p>
    <w:p>
      <w:r>
        <w:t>开始裸奔起来，好像这个空间属于自己的一样，真没想到上天还没让我失望，我太幸福了，晚上我先是洗了澡然后</w:t>
      </w:r>
    </w:p>
    <w:p>
      <w:r>
        <w:t>就躺在床上等她回来，这时我的棒棒已经无法再软退，已经硬得快要爆炸了，晚上可能到了12点多，我还躺在她的</w:t>
      </w:r>
    </w:p>
    <w:p>
      <w:r>
        <w:t>床上，这时我突然听到有脚步声传来，虽然她老公现在在广东进货没回来，可我还是有点担心被别人发现，于是就</w:t>
      </w:r>
    </w:p>
    <w:p>
      <w:r>
        <w:t>朵了起来，没想到，门一开，就听见小骚货喊，棒棒，我的棒棒，你在哪里？我听是她就像一只狼一样扑向她，一</w:t>
      </w:r>
    </w:p>
    <w:p>
      <w:r>
        <w:t>下子把她按在地毯上，吻了起来，开始她说先洗澡，可我那能忍得住，于是就开始用我的舌头舔她的耳垂，从耳垂</w:t>
      </w:r>
    </w:p>
    <w:p>
      <w:r>
        <w:t>慢慢到胸部，一直不断的吸允着，这家伙还真来紧，我刚开始吸允她，她就开始呻吟，声音慢慢的变大，做起爱来</w:t>
      </w:r>
    </w:p>
    <w:p>
      <w:r>
        <w:t>谁还管她会不会被发现，我不断的也开始声音，而且我比她的声音还要大，我吻她的胸罩，在她身上不断的磨来蹭</w:t>
      </w:r>
    </w:p>
    <w:p>
      <w:r>
        <w:t>去，她的两只腿开始舞动起来，我这是一下子扯掉了她的胸罩，好美的乳房，她的乳房不大不小，可乳晕却比较红</w:t>
      </w:r>
    </w:p>
    <w:p>
      <w:r>
        <w:t>瑞，最让我兴奋的是她那两棵乳头很坚挺，我先开始用我的牙齿在她的房头上轻轻的咬了几下，慢慢的开始用舌头</w:t>
      </w:r>
    </w:p>
    <w:p>
      <w:r>
        <w:t>舔她的大腿，一边舔着一边用我的手在她鲍鱼上面抚摩着，她的喘气声越来越大，慢慢的变成了叫声，我真不敢相</w:t>
      </w:r>
    </w:p>
    <w:p>
      <w:r>
        <w:t>信躺在我面前的这个比女人还女人的少妇竟然会怎么淫乱不堪，果然被我说中了，二十八九到三中中旬的女人性欲</w:t>
      </w:r>
    </w:p>
    <w:p>
      <w:r>
        <w:t>是最大，开始用两根手指塞进了她的阴户里，可我发现她的嘴比较大，于是就换成了三根手指，没想到刚进去没几</w:t>
      </w:r>
    </w:p>
    <w:p>
      <w:r>
        <w:t>下，她就开始欲先欲死了，不断的在说，快，快，快。。。。。你的手指再动快一点，现在我手上已经全是她的淫</w:t>
      </w:r>
    </w:p>
    <w:p>
      <w:r>
        <w:t>水，我也好长时间没吃过了，我就开始大显我的嘴上工夫，我把她放到在地上，让她的双手拉住自己的大腿，然后</w:t>
      </w:r>
    </w:p>
    <w:p>
      <w:r>
        <w:t>我开始在她下面舔了起来，她的毛毛蛮多的，我在吃的时候有的阴毛都进我嘴里了，不过我很乐意，因为她的淫水</w:t>
      </w:r>
    </w:p>
    <w:p>
      <w:r>
        <w:t>真的很好吃，香香的加腥腥的太好吃了，我用我的最使劲吸她的阴唇，把好多的阴水吸在了自己的口中，我含了一</w:t>
      </w:r>
    </w:p>
    <w:p>
      <w:r>
        <w:t>口和唾液混在一起的阴水在她的嘴里叫缠着，好吃吗？她连哼带说的说，好好好。。。。。。快快。。。快。。我</w:t>
      </w:r>
    </w:p>
    <w:p>
      <w:r>
        <w:t>受不了了，可我玩得怎么起劲怎么会不玩去插你呢？求求你？我真的好辛苦。。。帮帮我好吗？你叫我哥哥，我就</w:t>
      </w:r>
    </w:p>
    <w:p>
      <w:r>
        <w:t>进去，没想到她却说，叫什么都行，你快进来好吗我的棒棒哥哥。</w:t>
      </w:r>
    </w:p>
    <w:p>
      <w:r>
        <w:t>可我不喜欢在上面，我喜欢看着女人坐在我上面享受的样子，何况她是我的第一个少妇，我想好好看看她在我</w:t>
      </w:r>
    </w:p>
    <w:p>
      <w:r>
        <w:t>棒棒下的求饶，好好看看她在我身上是怎么表演的，来？你在我上面好不好，她话也没说就推我在地毯上，一转身</w:t>
      </w:r>
    </w:p>
    <w:p>
      <w:r>
        <w:t>就爬在我身上，右手拉住我的宝贝就往她哪里塞，好舒服，好舒服，真的好舒服，受不了了她里面是那么的滋润，</w:t>
      </w:r>
    </w:p>
    <w:p>
      <w:r>
        <w:t>那么多的滑腻，我一下子就插了进去，我在呻吟着，她在晃动着，她的身体一上一下的在我的阴茎上面摆动着，我</w:t>
      </w:r>
    </w:p>
    <w:p>
      <w:r>
        <w:t>两只手在她雪白的乳房上捏抚着，我恨不得把我的宝贝都插进去，我要死了，她的床上工夫是那么的精湛，现在我</w:t>
      </w:r>
    </w:p>
    <w:p>
      <w:r>
        <w:t>才知道为什么我们现在的男人都喜欢像你这么成熟的少妇了，是啊，是啊我能给你快感，能让你达到天堂，没想到，</w:t>
      </w:r>
    </w:p>
    <w:p>
      <w:r>
        <w:t>太奇妙了，和她做爱是我那么的满意，来换个姿势，她少气无力的两手安着地，臀部对着我的宝贝，我用武器在她</w:t>
      </w:r>
    </w:p>
    <w:p>
      <w:r>
        <w:t>的阴唇上面摩擦着，快快。。。。快进啊？骚货怎么急，我刚换了姿势就怎么急，快啊，快啊，我不管，我要，我</w:t>
      </w:r>
    </w:p>
    <w:p>
      <w:r>
        <w:t>要快点插进来啊，我受不了了，在她强烈的要求下我把宝贝使劲的抽插在里面，我感觉到了她里面的热量不断在吸</w:t>
      </w:r>
    </w:p>
    <w:p>
      <w:r>
        <w:t>允着我的龟头，完全要把我下面吃掉了，我一抽你插，让她兴奋到了极点她不短的在说，「花花」我名字的代号」</w:t>
      </w:r>
    </w:p>
    <w:p>
      <w:r>
        <w:t>你好厉害，你是我做过怎么多男人里最年轻的，也是最棒的一个，你想要，我可以天天给你，我要我要，我要你再</w:t>
      </w:r>
    </w:p>
    <w:p>
      <w:r>
        <w:t>快一点，她已经不知道自己是谁了，已经被我搞的麻醉了，于是我更加快了，插啊，插啊，我两手抓着她的乳房，</w:t>
      </w:r>
    </w:p>
    <w:p>
      <w:r>
        <w:t>太刺激了，不行了，不行了沿江就要爆发了，我要射了，「我话刚说完，她说不要，千万不要射在里面，我要吃，</w:t>
      </w:r>
    </w:p>
    <w:p>
      <w:r>
        <w:t>我要吃了你的奶酪，天哪！没想到她会另我怎么快活，怎么刺激，在我沿江即将爆发的时候，她猛的回头深深的吸</w:t>
      </w:r>
    </w:p>
    <w:p>
      <w:r>
        <w:t>住了我的龟头，一下子我感觉到了整个世界全属于我了，在她用嘴吸住我龟头一刹那，我要上天了，我感觉不到自</w:t>
      </w:r>
    </w:p>
    <w:p>
      <w:r>
        <w:t>己的存在了，终于把我人体里面最精华的奶酪全给了她，当我们做完以后她还不停的用手来抚摩我的宝贝，希望我</w:t>
      </w:r>
    </w:p>
    <w:p>
      <w:r>
        <w:t>在给她一次高潮，办完事以后我两就躺在地毯上，她说你就像我老公一强那么强大，是吗？他有我让那么让你醉仙</w:t>
      </w:r>
    </w:p>
    <w:p>
      <w:r>
        <w:t>欲死吗？没。。。骗你的，你看套要是行得话那会论到你，这时我才知道原来她老公连生育能力都没有，我说她的</w:t>
      </w:r>
    </w:p>
    <w:p>
      <w:r>
        <w:t>乳房怎么会怎么完美，原来没脯乳过小孩，你好坏笑人家，在那天晚上我和她做了三次，每次她与我都是那么兴奋，</w:t>
      </w:r>
    </w:p>
    <w:p>
      <w:r>
        <w:t>最后一次她帮我吹萧，而我却在吸允她的淫水，我好想把她里面的淫谁全吸干，因为那种味道太美了，要是让我选，</w:t>
      </w:r>
    </w:p>
    <w:p>
      <w:r>
        <w:t>我选择少妇的淫水，都不会去选择满汗全席，看来我对这些女人真的是爱好有佳啊，对少妇情有独钟，但是很可惜，</w:t>
      </w:r>
    </w:p>
    <w:p>
      <w:r>
        <w:t>我在南昌三年就怎么和她一次，我有好几次去超市买东西看到她就会想到于她做乐的夜晚，当然她很希望能于我多</w:t>
      </w:r>
    </w:p>
    <w:p>
      <w:r>
        <w:t>来几次，可是她和我一直都没机会，只到现在，我还很怀念和她的那个夜晚，现在我明白了人家为什么会说，儿子</w:t>
      </w:r>
    </w:p>
    <w:p>
      <w:r>
        <w:t>是自己的好，老婆是别人的好的含义，老婆在和自己做爱的时候当然不会表露的那么淫荡了，可和别的男人就不同</w:t>
      </w:r>
    </w:p>
    <w:p>
      <w:r>
        <w:t>了，她们和你做的时候可以不顾及一切的去享受性，和我做过得女孩子包括她「我第一个少妇」都说我做爱的技术</w:t>
      </w:r>
    </w:p>
    <w:p>
      <w:r>
        <w:t>一流，我也相信她们说得话。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