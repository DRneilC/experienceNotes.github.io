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窗边的美女</w:t>
      </w:r>
    </w:p>
    <w:p>
      <w:r>
        <w:t>.</w:t>
      </w:r>
    </w:p>
    <w:p>
      <w:r>
        <w:t>１阪部平太郎听说其部属吉泽惠子是平成通信机器公司的大美女，感到很得意，惠子确实很美，身体也是一级</w:t>
      </w:r>
    </w:p>
    <w:p>
      <w:r>
        <w:t>棒。</w:t>
      </w:r>
    </w:p>
    <w:p>
      <w:r>
        <w:t>胸部可能超过九十公分，腰围可能不到六十公分。大腿丰满，但双腿修长。</w:t>
      </w:r>
    </w:p>
    <w:p>
      <w:r>
        <w:t>那怕一次也好，希望能和她睡一次。</w:t>
      </w:r>
    </w:p>
    <w:p>
      <w:r>
        <w:t>阪部每一次看到惠子，就产生这种念头。</w:t>
      </w:r>
    </w:p>
    <w:p>
      <w:r>
        <w:t>笑时露出皓齿，同时浮现两个酒窝。</w:t>
      </w:r>
    </w:p>
    <w:p>
      <w:r>
        <w:t>清澈的大眼睛好像要把他吸进去。过去不知有多少次，到了紧要关头才勉强煞车。</w:t>
      </w:r>
    </w:p>
    <w:p>
      <w:r>
        <w:t>如果不是直属的部下，阪部可能早就把惠子弄到手了。</w:t>
      </w:r>
    </w:p>
    <w:p>
      <w:r>
        <w:t>惠子不只是美丽，身材好，个性温柔，而且体贴。</w:t>
      </w:r>
    </w:p>
    <w:p>
      <w:r>
        <w:t>有客户来访时，会判断该用红茶仰或咖啡招待。</w:t>
      </w:r>
    </w:p>
    <w:p>
      <w:r>
        <w:t>在秋天即将来临的某月，惠子露出紧张的表情来到阪部的面前。</w:t>
      </w:r>
    </w:p>
    <w:p>
      <w:r>
        <w:t>因为惠子的样子紧张，阪都还以为她是打破了国宝级的茶杯。</w:t>
      </w:r>
    </w:p>
    <w:p>
      <w:r>
        <w:t>「怎麽了？发生什麽事？」为缓和惠子的紧张，阪部笑着问。</w:t>
      </w:r>
    </w:p>
    <w:p>
      <w:r>
        <w:t>「我┅要结婚┅所以┅下个月就要辞职。」惠子紧张的说过後，向阪部深深一鞠躬。</w:t>
      </w:r>
    </w:p>
    <w:p>
      <w:r>
        <w:t>「什麽？结婚？什麽时候？在那里？对方是谁？」阪部也紧张了。</w:t>
      </w:r>
    </w:p>
    <w:p>
      <w:r>
        <w:t>还没有为她恭喜就提出一大串的问题。</w:t>
      </w:r>
    </w:p>
    <w:p>
      <w:r>
        <w:t>因为快到下班的时间，大家都停下准备回家的动作，不约而同的向阪部和惠子看过去。</w:t>
      </w:r>
    </w:p>
    <w:p>
      <w:r>
        <w:t>其中也有人认为他们两个人已经有了关系，自以为是的瞎猜。</w:t>
      </w:r>
    </w:p>
    <w:p>
      <w:r>
        <w:t>「是┅婚礼定在三月十日。因为到那时候才有空的饭店┅从半年前就定光了┅」惠子受到卖备似的结结巴巴的</w:t>
      </w:r>
    </w:p>
    <w:p>
      <w:r>
        <w:t>说。</w:t>
      </w:r>
    </w:p>
    <w:p>
      <w:r>
        <w:t>「结婚的对象是谁呢？」阪部环视男部下。</w:t>
      </w:r>
    </w:p>
    <w:p>
      <w:r>
        <w:t>他们都低下头，表示不是自己。</w:t>
      </w:r>
    </w:p>
    <w:p>
      <w:r>
        <w:t>「我要和小野义彦结婚。」惠仔抬起头，以坚定的口吻说出对方的名字。</w:t>
      </w:r>
    </w:p>
    <w:p>
      <w:r>
        <w:t>「小野义彦？经理部的小野吗？」阪部的太阳穴冒出青筋。</w:t>
      </w:r>
    </w:p>
    <w:p>
      <w:r>
        <w:t>接着是部下的女职员间一阵骚动。</w:t>
      </w:r>
    </w:p>
    <w:p>
      <w:r>
        <w:t>惠子是公司的第一美女，而小野义彦是公司的第一美男子，也是女职员们向往的对象。</w:t>
      </w:r>
    </w:p>
    <w:p>
      <w:r>
        <w:t>阪部也曾经说过小野义彦和几名女职员有过关系。</w:t>
      </w:r>
    </w:p>
    <w:p>
      <w:r>
        <w:t>阪部深深叹一口气。</w:t>
      </w:r>
    </w:p>
    <w:p>
      <w:r>
        <w:t>「恭喜奶，是最相配的一对。」阪部终於说出上司应该说的话。</w:t>
      </w:r>
    </w:p>
    <w:p>
      <w:r>
        <w:t>惠子露出放心的表情。</w:t>
      </w:r>
    </w:p>
    <w:p>
      <w:r>
        <w:t>「可是说不定会出现二、三个自杀的人。」阪部顺便说出风凉话。</w:t>
      </w:r>
    </w:p>
    <w:p>
      <w:r>
        <w:t>「谁要自杀？」惠子瞪大眼睛看阪部。</w:t>
      </w:r>
    </w:p>
    <w:p>
      <w:r>
        <w:t>「像我一样向往奶的男职员，也许伤心得上吊，单恋小野的女职员也许会投河自尽。」「如果是自杀实在可怕。」</w:t>
      </w:r>
    </w:p>
    <w:p>
      <w:r>
        <w:t>「鬼魂也许每天晚上出现在奶的枕边。」「啊┅课长好坏！」惠子做出用拳头捶打阪部胸部的样子。</w:t>
      </w:r>
    </w:p>
    <w:p>
      <w:r>
        <w:t>从这个动作看到过去从未有过的女人味道。</w:t>
      </w:r>
    </w:p>
    <w:p>
      <w:r>
        <w:t>「好像早就发生过关系了┅」以这种眼光看，惠子的身体好像比以前圆润，好像也性感多了。</w:t>
      </w:r>
    </w:p>
    <w:p>
      <w:r>
        <w:t>「可是，我和小野结婚的话，那一个人投河自尽呢？」惠子凝视阪部的表情。</w:t>
      </w:r>
    </w:p>
    <w:p>
      <w:r>
        <w:t>好像要从阪部的嘴里套出会自杀的女职员姓名。</w:t>
      </w:r>
    </w:p>
    <w:p>
      <w:r>
        <w:t>「我才不会轻易说出来┅」阪部的嘴闭得更紧。</w:t>
      </w:r>
    </w:p>
    <w:p>
      <w:r>
        <w:t>「课长┅」惠子用娇柔的声音说着，抬头看阪部。</w:t>
      </w:r>
    </w:p>
    <w:p>
      <w:r>
        <w:t>「什麽？」男人听到这样的声音就会忘了自己姓什麽，阪部也不例外。</w:t>
      </w:r>
    </w:p>
    <w:p>
      <w:r>
        <w:t>「今天晚上为我结婚庆贺一下好不好？到时还请课长在婚礼上致辞┅」「小野┅他也一起吗？」「我想还是和</w:t>
      </w:r>
    </w:p>
    <w:p>
      <w:r>
        <w:t>课长两个人比较好。」「好啊！为奶庆祝一下吧。」庆祝是少不了喝酒的。</w:t>
      </w:r>
    </w:p>
    <w:p>
      <w:r>
        <w:t>阪部的表情在说，两个人吃饭，喝酒後有了异常的发展我可不管┅心里当然迫切的期待。</w:t>
      </w:r>
    </w:p>
    <w:p>
      <w:r>
        <w:t>２下班後，阪部把惠子带到法国餐厅。</w:t>
      </w:r>
    </w:p>
    <w:p>
      <w:r>
        <w:t>一般职业妇女都喜欢法国料理。</w:t>
      </w:r>
    </w:p>
    <w:p>
      <w:r>
        <w:t>看到餐厅直接进口的红葡萄酒，惠子发出欢呼声。</w:t>
      </w:r>
    </w:p>
    <w:p>
      <w:r>
        <w:t>「我和小野每次都去烤肉店，从来没有吃过法国料理，不愧是课长，带我去的地方就是不同。」按照规定品尝</w:t>
      </w:r>
    </w:p>
    <w:p>
      <w:r>
        <w:t>味道表示可以後，才把葡萄酒倒入杯里。</w:t>
      </w:r>
    </w:p>
    <w:p>
      <w:r>
        <w:t>阪部一面吃饭，一面试探惠子上床的可能性。</w:t>
      </w:r>
    </w:p>
    <w:p>
      <w:r>
        <w:t>惠子好像很有兴趣的样子。</w:t>
      </w:r>
    </w:p>
    <w:p>
      <w:r>
        <w:t>惠子已经有性经验，好像对性行为也充满好奇心。</w:t>
      </w:r>
    </w:p>
    <w:p>
      <w:r>
        <w:t>婚後，只有一个男人，惠子好像很不满的样子。</w:t>
      </w:r>
    </w:p>
    <w:p>
      <w:r>
        <w:t>好像认为外遇後能遇到有美妙性技巧的男人。</w:t>
      </w:r>
    </w:p>
    <w:p>
      <w:r>
        <w:t>惠子也不断的以性骚扰做为话题。</w:t>
      </w:r>
    </w:p>
    <w:p>
      <w:r>
        <w:t>公司的女职员准备成立性骚扰举发委员会，也调查过去发生的性骚扰事件，预定要举发几名男性。</w:t>
      </w:r>
    </w:p>
    <w:p>
      <w:r>
        <w:t>「这几个人中，不会有我吧。」阪部过去和几个女职员过从甚密，所以压低声音说。</w:t>
      </w:r>
    </w:p>
    <w:p>
      <w:r>
        <w:t>「没有你的名字。可是小野的课长就要求和我睡觉，说什麽和他睡觉後就提拔小野。我差一点就和他睡觉了。</w:t>
      </w:r>
    </w:p>
    <w:p>
      <w:r>
        <w:t>以後在走廊相遇时，摸一下屁股，或在我耳边说，奶的耻骨很发达，这是典型的性骚扰，我向委员会检举了。」惠</w:t>
      </w:r>
    </w:p>
    <w:p>
      <w:r>
        <w:t>子鼓起脸颊说。</w:t>
      </w:r>
    </w:p>
    <w:p>
      <w:r>
        <w:t>「真危险，我几乎要追求奶的，因为奶很让男人产生这种欲望的魅力。」阪部喝一大口葡萄酒，又深深叹一口</w:t>
      </w:r>
    </w:p>
    <w:p>
      <w:r>
        <w:t>气。</w:t>
      </w:r>
    </w:p>
    <w:p>
      <w:r>
        <w:t>「可是你追求我，并不构成性骚扰。」「为什麽？」「因为小野不是你的直属部下，而我是不久後要结婚辞职</w:t>
      </w:r>
    </w:p>
    <w:p>
      <w:r>
        <w:t>的女职员，受到追求也可能拒绝的，大不了你不来参加婚礼。」惠子笑着说完，探出上身，看着阪部的眼晴说。</w:t>
      </w:r>
    </w:p>
    <w:p>
      <w:r>
        <w:t>「课长，以後我不在，你会寂寞吗？」看样子，惠子是期待阪部的追求。</w:t>
      </w:r>
    </w:p>
    <w:p>
      <w:r>
        <w:t>阪部觉得现在是好机会。</w:t>
      </w:r>
    </w:p>
    <w:p>
      <w:r>
        <w:t>「当然寂寞，几乎觉得公司是一片黑暗，很像情人被抢走，深受打击。」阪部看着惠子说。</w:t>
      </w:r>
    </w:p>
    <w:p>
      <w:r>
        <w:t>「能听你这样说，我太幸福了。但我不是有那麽大魅力的女人。」惠子羞怯的说，但也露出满足的笑容。</w:t>
      </w:r>
    </w:p>
    <w:p>
      <w:r>
        <w:t>「不，奶有很大的魅力，因为大奶十多岁的我，都为奶伤心，说不定我会杀了小野的。」「千万不可以，那样</w:t>
      </w:r>
    </w:p>
    <w:p>
      <w:r>
        <w:t>我会伤心的。」「这都是奶太美、太有魅力，恨不得从小野那里把奶抢回来。奶为什麽不在我结婚之前出现呢？」</w:t>
      </w:r>
    </w:p>
    <w:p>
      <w:r>
        <w:t>「课长结婚时我还是国中生或是小学生呀。」「奶要走了┅也许我会在奶的婚礼上对小野说，把惠子还给我罢。」</w:t>
      </w:r>
    </w:p>
    <w:p>
      <w:r>
        <w:t>「你的心情我明白。」惠子在阪部的空杯里倒葡萄酒，说∶「吃完饭後，我们去外面走走罢。」「我们两个人吗？」</w:t>
      </w:r>
    </w:p>
    <w:p>
      <w:r>
        <w:t>「嗯，手牵手的，我不想立刻和你说再见。」惠子露出陶醉的眼神看阪部。</w:t>
      </w:r>
    </w:p>
    <w:p>
      <w:r>
        <w:t>阪部看到惠子的眼睛，心想花芯已湿了吧。</w:t>
      </w:r>
    </w:p>
    <w:p>
      <w:r>
        <w:t>肉棒在内裤里骚痒。</w:t>
      </w:r>
    </w:p>
    <w:p>
      <w:r>
        <w:t>３饭後，离开法国餐厅时，阪部和惠子手牵手走在夜晚的街上。</w:t>
      </w:r>
    </w:p>
    <w:p>
      <w:r>
        <w:t>惠子的手汗湿。</w:t>
      </w:r>
    </w:p>
    <w:p>
      <w:r>
        <w:t>惠子喝了半瓶多葡萄酒。</w:t>
      </w:r>
    </w:p>
    <w:p>
      <w:r>
        <w:t>走路有点摇摆，和花芯湿润都是这个原故。</w:t>
      </w:r>
    </w:p>
    <w:p>
      <w:r>
        <w:t>阪部觉得差不多了，刚才惠子的意见是到退休年龄和准备辞职的女职员，就是追求她们也不会构成性骚扰。</w:t>
      </w:r>
    </w:p>
    <w:p>
      <w:r>
        <w:t>阪部想起惠子的意见，一直等待带她上旅馆的机会。</w:t>
      </w:r>
    </w:p>
    <w:p>
      <w:r>
        <w:t>走了五分钟左右，来到了一个小公园。</w:t>
      </w:r>
    </w:p>
    <w:p>
      <w:r>
        <w:t>这里有滑梯和秋千等，是情侣散步休闲的最佳场所。</w:t>
      </w:r>
    </w:p>
    <w:p>
      <w:r>
        <w:t>「我是不是喝醉了┅」走进公园，惠子看到空凳子，立刻坐了下去。</w:t>
      </w:r>
    </w:p>
    <w:p>
      <w:r>
        <w:t>阪部也并肩坐下。</w:t>
      </w:r>
    </w:p>
    <w:p>
      <w:r>
        <w:t>两个人仍旧牵着手。</w:t>
      </w:r>
    </w:p>
    <w:p>
      <w:r>
        <w:t>「我一直在看奶，奶真是有魅力的女性，真不敢想像没有奶之後，公司里的情形会是如何。」「你真的那麽喜</w:t>
      </w:r>
    </w:p>
    <w:p>
      <w:r>
        <w:t>欢我吗？」「喜欢，真的很喜欢。」阪部说完就接吻。</w:t>
      </w:r>
    </w:p>
    <w:p>
      <w:r>
        <w:t>把舌头伸入惠子的嘴里，寻找舌尖。惠子的舌头也积极的回应。</w:t>
      </w:r>
    </w:p>
    <w:p>
      <w:r>
        <w:t>阪部把惠子紧抱在怀里，继续热吻。</w:t>
      </w:r>
    </w:p>
    <w:p>
      <w:r>
        <w:t>惠子的身体柔软得好像在阪部的怀里溶化了。</w:t>
      </w:r>
    </w:p>
    <w:p>
      <w:r>
        <w:t>「即然这样喜欢我，就把我抢走吧。」惠子的嘴离开後，自言自语的说。</w:t>
      </w:r>
    </w:p>
    <w:p>
      <w:r>
        <w:t>没有预期的话，反而使阪部不知所措。</w:t>
      </w:r>
    </w:p>
    <w:p>
      <w:r>
        <w:t>低下头看惠子，好像在查看她的真意。</w:t>
      </w:r>
    </w:p>
    <w:p>
      <w:r>
        <w:t>惠子点头，像在表示刚才说的话是真的。</w:t>
      </w:r>
    </w:p>
    <w:p>
      <w:r>
        <w:t>根据阪部的盘算，从这里慢慢的走十五分钟到达旅馆，在那里的酒吧间让惠子喝酒，趁这个时候订好房间。</w:t>
      </w:r>
    </w:p>
    <w:p>
      <w:r>
        <w:t>没想到惠子会主动的表示愿意。</w:t>
      </w:r>
    </w:p>
    <w:p>
      <w:r>
        <w:t>阪部急忙向四周看，从树木之间，看到宾馆的招牌。必须要趁惠子未改变主意之前，赶紧上床。</w:t>
      </w:r>
    </w:p>
    <w:p>
      <w:r>
        <w:t>阪部牵着惠子的手向宾馆走去。</w:t>
      </w:r>
    </w:p>
    <w:p>
      <w:r>
        <w:t>如果惠子有拒绝的反应，阪部准备坐计程车去大旅馆。</w:t>
      </w:r>
    </w:p>
    <w:p>
      <w:r>
        <w:t>宾馆附近的行人已稀少。</w:t>
      </w:r>
    </w:p>
    <w:p>
      <w:r>
        <w:t>阪部拉惠子的手进入宾馆。</w:t>
      </w:r>
    </w:p>
    <w:p>
      <w:r>
        <w:t>惠子在门口显示紧张的样子，但没有拒绝。</w:t>
      </w:r>
    </w:p>
    <w:p>
      <w:r>
        <w:t>阪部从照片选择房间，拿到钥匙後搭电梯去房间。</w:t>
      </w:r>
    </w:p>
    <w:p>
      <w:r>
        <w:t>「课长，你好熟练的样子，一点都不紧张。」进入房间後，惠子投入阪部的怀里。</w:t>
      </w:r>
    </w:p>
    <w:p>
      <w:r>
        <w:t>可能在婚前和其他的男人进入这种地方，产生罪恶感吧。</w:t>
      </w:r>
    </w:p>
    <w:p>
      <w:r>
        <w:t>「我们来这里是因为相爱，不是为了做坏事。」阪部设法消除惠子心里的罪恶意识。</w:t>
      </w:r>
    </w:p>
    <w:p>
      <w:r>
        <w:t>「不是为了做坏事吗？」「相爱怎麽是做坏事呢？」阪部一面吻惠子，一面拉下洋装背後的拉链。</w:t>
      </w:r>
    </w:p>
    <w:p>
      <w:r>
        <w:t>脱去洋装的上半身时，顺便把乳罩的肩带也脱了下去。</w:t>
      </w:r>
    </w:p>
    <w:p>
      <w:r>
        <w:t>惠子的上半身赤裸了，丰满的乳头向上翘起。</w:t>
      </w:r>
    </w:p>
    <w:p>
      <w:r>
        <w:t>「真可爱的乳房。」阪部赞美，轻轻的用嘴夹住乳头。</w:t>
      </w:r>
    </w:p>
    <w:p>
      <w:r>
        <w:t>「啊┅」惠子的膝盖颤抖一下。</w:t>
      </w:r>
    </w:p>
    <w:p>
      <w:r>
        <w:t>「奶很敏感。」阪部把惠子的身体推倒在床上，迅速撩起洋装下摆，脱下三角裤。</w:t>
      </w:r>
    </w:p>
    <w:p>
      <w:r>
        <w:t>阪部继续亲吻乳房和乳头。</w:t>
      </w:r>
    </w:p>
    <w:p>
      <w:r>
        <w:t>「啊┅」惠子发出哼声的同时扭动屁股。</w:t>
      </w:r>
    </w:p>
    <w:p>
      <w:r>
        <w:t>「我的乳头和下面好像连成一条线，吸吮乳头时，下面好像触电一般。」「让我看一看。」阪部的手摸到花芯</w:t>
      </w:r>
    </w:p>
    <w:p>
      <w:r>
        <w:t>时，知道溢出大量蜜汁，同时找到硬挺的肉芽。</w:t>
      </w:r>
    </w:p>
    <w:p>
      <w:r>
        <w:t>「啊┅好┅」惠子的身体颤抖，仰起头，露出雪白的喉头。</w:t>
      </w:r>
    </w:p>
    <w:p>
      <w:r>
        <w:t>「比小野好多了。」惠子的呼吸有点凌乱。</w:t>
      </w:r>
    </w:p>
    <w:p>
      <w:r>
        <w:t>阪部决心不急着和惠子结合。</w:t>
      </w:r>
    </w:p>
    <w:p>
      <w:r>
        <w:t>年轻的小野一定看了惠子的裸体後急忙结合。</w:t>
      </w:r>
    </w:p>
    <w:p>
      <w:r>
        <w:t>不要急，让惠子达到性高潮的边缘，一定会忘了小野。</w:t>
      </w:r>
    </w:p>
    <w:p>
      <w:r>
        <w:t>我一定要惠子迷上我。</w:t>
      </w:r>
    </w:p>
    <w:p>
      <w:r>
        <w:t>阪部想到这儿，露出得意的笑容。</w:t>
      </w:r>
    </w:p>
    <w:p>
      <w:r>
        <w:t>４阪部分开惠子的双腿，身体进入其间。</w:t>
      </w:r>
    </w:p>
    <w:p>
      <w:r>
        <w:t>溢出的蜜汁湿润大腿根，从那里散发出女人的味道。</w:t>
      </w:r>
    </w:p>
    <w:p>
      <w:r>
        <w:t>速乾性的蜜汁，乾了之後就会从那里散发出女人的味道。</w:t>
      </w:r>
    </w:p>
    <w:p>
      <w:r>
        <w:t>阪部陶醉在女人的味道里，用舌头舔花芯。</w:t>
      </w:r>
    </w:p>
    <w:p>
      <w:r>
        <w:t>「啊┅」惠子轻叫一声，屁股上下颤抖。</w:t>
      </w:r>
    </w:p>
    <w:p>
      <w:r>
        <w:t>阪部没有急着结合，经柔而仔细的舔花芯。</w:t>
      </w:r>
    </w:p>
    <w:p>
      <w:r>
        <w:t>「啊┅好┅」惠子的大腿痉挛，不断的溢出蜜汁。</w:t>
      </w:r>
    </w:p>
    <w:p>
      <w:r>
        <w:t>阪部发出嗽嗽声吸吮蜜汁，同时用嘴唇夹住肉芽，舌尖轻轻摩擦肉芽顶。</w:t>
      </w:r>
    </w:p>
    <w:p>
      <w:r>
        <w:t>「啊┅我受不了了┅」惠子不停的摇头。</w:t>
      </w:r>
    </w:p>
    <w:p>
      <w:r>
        <w:t>「这种感觉我还是第一次┅」惠子的肚子起伏，双手抓紧床单。</w:t>
      </w:r>
    </w:p>
    <w:p>
      <w:r>
        <w:t>「惠子，我爱奶，因为爱奶才能这样爱抚。」「唔┅你真的爱我吗┅」惠子的花心有节奏的收缩。</w:t>
      </w:r>
    </w:p>
    <w:p>
      <w:r>
        <w:t>「可是，我结婚的对象是小野┅」惠子喃喃自语。</w:t>
      </w:r>
    </w:p>
    <w:p>
      <w:r>
        <w:t>「我答应奶和小野结婚，但在办公室是我的女人。」「嗯┅」惠子点头的同时，全身痉挛。</w:t>
      </w:r>
    </w:p>
    <w:p>
      <w:r>
        <w:t>爱抚到惠子全身无力，不停的扭动屁股要求，这才以正常姿势结合。</w:t>
      </w:r>
    </w:p>
    <w:p>
      <w:r>
        <w:t>「啊┅我想要你┅」惠子的双腿包夹阪部的腰，屁股从下面向上挺起。</w:t>
      </w:r>
    </w:p>
    <w:p>
      <w:r>
        <w:t>花芯里又热又湿，形成容易抽插的状态。</w:t>
      </w:r>
    </w:p>
    <w:p>
      <w:r>
        <w:t>阪部这才开始缓缓的抽插。</w:t>
      </w:r>
    </w:p>
    <w:p>
      <w:r>
        <w:t>轻轻的後退，慢慢的前进，一直到压到肉芽，屁股旋转後开始後退。</w:t>
      </w:r>
    </w:p>
    <w:p>
      <w:r>
        <w:t>这样几次後，惠子的呼吸更急促。</w:t>
      </w:r>
    </w:p>
    <w:p>
      <w:r>
        <w:t>花芯不停的收缩，夹紧肉棒。</w:t>
      </w:r>
    </w:p>
    <w:p>
      <w:r>
        <w:t>「啊┅我这是怎麽回事？」惠子拼命抬起屁股。</w:t>
      </w:r>
    </w:p>
    <w:p>
      <w:r>
        <w:t>「还是第一次这样，我会变成什麽样子呢┅」惠子抱紧阪部的後背，指尖陷入肉里。</w:t>
      </w:r>
    </w:p>
    <w:p>
      <w:r>
        <w:t>「啊┅我的身体要飘起来了┅快把我压住┅」到这里，惠子的保险丝断了，她达到性高潮。</w:t>
      </w:r>
    </w:p>
    <w:p>
      <w:r>
        <w:t>花芯收缩的快感，使阪部忍不住扣动板机。</w:t>
      </w:r>
    </w:p>
    <w:p>
      <w:r>
        <w:t>待阪部射完精後，惠子的花芯仍不肯放出肉棒。</w:t>
      </w:r>
    </w:p>
    <w:p>
      <w:r>
        <w:t>阪部只好压在惠子的身上，等待花芯松弛。</w:t>
      </w:r>
    </w:p>
    <w:p>
      <w:r>
        <w:t>松弛是突然来临，肉棒从花芯里被推出来。</w:t>
      </w:r>
    </w:p>
    <w:p>
      <w:r>
        <w:t>「啊┅我怎麽了┅到一半时什麽也不知道了┅」惠子一面喘息，一面懒洋洋的说。</w:t>
      </w:r>
    </w:p>
    <w:p>
      <w:r>
        <w:t>「那是达到性高潮了。」阪部从惠子的身上下来，抽出置於枕边的卫生纸。</w:t>
      </w:r>
    </w:p>
    <w:p>
      <w:r>
        <w:t>「那样就是性高潮吗？」「是呀，那就是女人最大的喜悦。」「真的吗？」「有没有达到性高潮，从事後的处</w:t>
      </w:r>
    </w:p>
    <w:p>
      <w:r>
        <w:t>理便知。」阪部用卫坐纸擦拭花芯，故意用卫生纸轻碰肉芽。</w:t>
      </w:r>
    </w:p>
    <w:p>
      <w:r>
        <w:t>「啊┅不要┅」惠子的身体颤抖一下，急忙夹紧双腿。</w:t>
      </w:r>
    </w:p>
    <w:p>
      <w:r>
        <w:t>「很痒吗？」「嗯。」「那就是达到性高潮的证明。」阪部拿起另外的卫生纸擦拭花瓣。</w:t>
      </w:r>
    </w:p>
    <w:p>
      <w:r>
        <w:t>「那样是性高潮的话，我和小野是从未有过。」「奶们发生关系多久了？」「四、五个月吧。小野从来不曾像</w:t>
      </w:r>
    </w:p>
    <w:p>
      <w:r>
        <w:t>课长这样用很多的时间爱抚，每一次都迫不及待的进来，不出一分钟就结束了。所以，只有一次也好，想和其他的</w:t>
      </w:r>
    </w:p>
    <w:p>
      <w:r>
        <w:t>男人发生关系。」「幸好奶选择的男人是我。」「真的，我也这麽认为。」惠子紧紧抱住阪部。</w:t>
      </w:r>
    </w:p>
    <w:p>
      <w:r>
        <w:t>「以後还可以吗？」「随时都可以，没有想到是这样的爽快。」惠子兴奋的说∶「课长是第一个让我知道女人</w:t>
      </w:r>
    </w:p>
    <w:p>
      <w:r>
        <w:t>快感的人，我这一生永远不会忘记，我请求课长让我们以後还有这样的机会。」惠子主动的吻阪部。</w:t>
      </w:r>
    </w:p>
    <w:p>
      <w:r>
        <w:t>５是被，阪部让全身无力的惠子穿上洋装，坐计程车送她回家。</w:t>
      </w:r>
    </w:p>
    <w:p>
      <w:r>
        <w:t>第二天，惠子带着开朗的表情上班。</w:t>
      </w:r>
    </w:p>
    <w:p>
      <w:r>
        <w:t>「我是即将辞职的窗邀族，搬到那边去吧。」惠子向同事说完，自动的搬到窗边空位置的办公桌。这个位置距</w:t>
      </w:r>
    </w:p>
    <w:p>
      <w:r>
        <w:t>离阪部很近。</w:t>
      </w:r>
    </w:p>
    <w:p>
      <w:r>
        <w:t>「在我离开公司之前要好好的伺候课长，请他在我的婚礼上做完美的致辞。」惠子向其他的女同事们宣布後，</w:t>
      </w:r>
    </w:p>
    <w:p>
      <w:r>
        <w:t>一手包办阪部的杂物。</w:t>
      </w:r>
    </w:p>
    <w:p>
      <w:r>
        <w:t>惠子为阪部倒茶或影印资料时，阪部就摸她的大腿或屁股，有了性欲就在会客室或顶楼享受短暂的欢愉。</w:t>
      </w:r>
    </w:p>
    <w:p>
      <w:r>
        <w:t>「上一次在性骚扰告发委员会上，课长成为话题。」有一天，在宾馆拥抱时，惠子说∶「有人看到你摸我的屁</w:t>
      </w:r>
    </w:p>
    <w:p>
      <w:r>
        <w:t>股和大腿，认为太过分，要我向委员会检举。」「这┅」阪部说不出话来，勃起的肉棒瞬间即萎缩。</w:t>
      </w:r>
    </w:p>
    <w:p>
      <w:r>
        <w:t>「奶答应告发了吗？」「不用担心，我对大家说，我马上就要结婚辞职了，所以不认为课长的行为是性骚扰，</w:t>
      </w:r>
    </w:p>
    <w:p>
      <w:r>
        <w:t>不仅如此，是课长开发我的性感，因而可以获得幸福的婚姻生活，所以我是很感谢的。结果受到大家攻击，我不得</w:t>
      </w:r>
    </w:p>
    <w:p>
      <w:r>
        <w:t>不说课长是让我知道女性真正快乐的人。</w:t>
      </w:r>
    </w:p>
    <w:p>
      <w:r>
        <w:t>」「怎麽可以这样┅」惠子手上的肉棒更萎缩了。</w:t>
      </w:r>
    </w:p>
    <w:p>
      <w:r>
        <w:t>「这是事实。」惠子理直气壮的说。</w:t>
      </w:r>
    </w:p>
    <w:p>
      <w:r>
        <w:t>「怎麽办？这个消息在公司里传开，我就要这样了。」阪部用手掌做出砍自己脖子的动作。</w:t>
      </w:r>
    </w:p>
    <w:p>
      <w:r>
        <w:t>「如此一来，也会影响奶和小野的婚事吧。」「那种男人没有关系。不能让女人得到最大的欢乐，就不能算是</w:t>
      </w:r>
    </w:p>
    <w:p>
      <w:r>
        <w:t>男人，我有课长就够了。」惠子揉搓萎缩的肉棒。</w:t>
      </w:r>
    </w:p>
    <w:p>
      <w:r>
        <w:t>阪部知道事态严重了，「自愿辞职」的字眼在脑海里闪烁。</w:t>
      </w:r>
    </w:p>
    <w:p>
      <w:r>
        <w:t>惠子不断的揉搓，肉棒却始终硬不起来，心里只想着如何克服这一次的危机。</w:t>
      </w:r>
    </w:p>
    <w:p>
      <w:r>
        <w:t>这一夜，没有和惠子结合就离开宾馆回家。</w:t>
      </w:r>
    </w:p>
    <w:p>
      <w:r>
        <w:t>数日後，阪部发觉公司的人都用轻蔑的眼光看他。</w:t>
      </w:r>
    </w:p>
    <w:p>
      <w:r>
        <w:t>一定是他和惠子的关系传遍全公司了。</w:t>
      </w:r>
    </w:p>
    <w:p>
      <w:r>
        <w:t>阪部想，现在到了应该辞职的时候了。</w:t>
      </w:r>
    </w:p>
    <w:p>
      <w:r>
        <w:t>立刻写好志愿辞职申请书，放在口袋里去见部长。</w:t>
      </w:r>
    </w:p>
    <w:p>
      <w:r>
        <w:t>「部长也可能听说了，我认为应该提出辞呈┅」从口袋里掏出辞职申请表放在办公桌上。</w:t>
      </w:r>
    </w:p>
    <w:p>
      <w:r>
        <w:t>「这个消息我也听说了。不过，你也不要太认真，每一次有了什麽传言就写辞呈，上班族就无法干下去了，还</w:t>
      </w:r>
    </w:p>
    <w:p>
      <w:r>
        <w:t>是这样吧。」部长拿起辞职书撕破後，扔进垃圾桶。</w:t>
      </w:r>
    </w:p>
    <w:p>
      <w:r>
        <w:t>「这是说我不需要解职┅」「我不认为有此必要，你的部下吉泽惠子到处说诱惑你的结果是阳萎，没想到这句</w:t>
      </w:r>
    </w:p>
    <w:p>
      <w:r>
        <w:t>话会对你造成这样大的伤害。我也是男人，知道被说成阳萎的感受。不过，依我的看法，你受到诱惑还能克制自己</w:t>
      </w:r>
    </w:p>
    <w:p>
      <w:r>
        <w:t>不让那个东西勃起，真是了不起，这是值得表扬的事。」「这┅」阪部感到意外，部长听到的，真是这样的吗。</w:t>
      </w:r>
    </w:p>
    <w:p>
      <w:r>
        <w:t>「吉泽惠子好像真的迷上你了，说是你教她知道女人的真正快乐，然後又改口说，诱惑你之後，你以强大的抑</w:t>
      </w:r>
    </w:p>
    <w:p>
      <w:r>
        <w:t>制力不肯勃起，所以散布谣言说你是阳萎，用以报复。这样可恶的女人应该立刻开除，但看在她就要结婚的份上原</w:t>
      </w:r>
    </w:p>
    <w:p>
      <w:r>
        <w:t>谅她。」「哦┅可是┅事情好像不是这样的┅」「有一点差异，又有什麽关系呢？俗话说谣言不攻自破，就忍耐一</w:t>
      </w:r>
    </w:p>
    <w:p>
      <w:r>
        <w:t>下吧。你是光荣的阳萎，就忍耐一下难以忍耐的事吧。」部长离开办公桌，来到阪部的身边，小声说∶「公司的女</w:t>
      </w:r>
    </w:p>
    <w:p>
      <w:r>
        <w:t>职员们要组成性骚扰告发委员会，最近就要采取第一次行动。我也看到这个名单，里面没有你。我建议把你列为受</w:t>
      </w:r>
    </w:p>
    <w:p>
      <w:r>
        <w:t>害者，可是她们认为加害人马上就要辞职，不能列入。」阪部知道，自己是很勉强的情形下得救，不由得叹一口气，</w:t>
      </w:r>
    </w:p>
    <w:p>
      <w:r>
        <w:t>同时下决心不再搞办公室之恋了。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