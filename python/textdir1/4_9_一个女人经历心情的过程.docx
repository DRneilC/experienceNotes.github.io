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一个女人经历心情的过程</w:t>
      </w:r>
    </w:p>
    <w:p>
      <w:r>
        <w:t>.</w:t>
      </w:r>
    </w:p>
    <w:p>
      <w:r>
        <w:t>我是二十来岁的一个职业女性，已经有丈夫了，我爱他，他也非常爱我。我们两人都受过高深教育，对於性事</w:t>
      </w:r>
    </w:p>
    <w:p>
      <w:r>
        <w:t>一向都坦然讨论。在假期中，我们有很多好去处，例如到海滩，上夜总会等，但我从未想过交换伴侣的游戏！</w:t>
      </w:r>
    </w:p>
    <w:p>
      <w:r>
        <w:t>在两年前，老实说，我想也没有想过**这个玩意，我听别人说过，他们谈的时候总是说着讲笑的口吻，对我来</w:t>
      </w:r>
    </w:p>
    <w:p>
      <w:r>
        <w:t>说，这简直是不可能的，而且也一定不会发生在我的身上的。我一向认为性事是一件夫妇间私人秘密的事，那时侯，</w:t>
      </w:r>
    </w:p>
    <w:p>
      <w:r>
        <w:t>我说也不敢说**两个字。</w:t>
      </w:r>
    </w:p>
    <w:p>
      <w:r>
        <w:t>我告诉你，其实我并不觉得**或其他有关性的问题是一种羞耻，而我也不是保守的一派，当我和我的丈夫在一</w:t>
      </w:r>
    </w:p>
    <w:p>
      <w:r>
        <w:t>起的时侯，我可以和他实行不同的姿势，而且每次完事之後讨论其中过程，我们夫妇两人并不怕难为情，反而在讨</w:t>
      </w:r>
    </w:p>
    <w:p>
      <w:r>
        <w:t>论每次後做得更精彩更刺激。</w:t>
      </w:r>
    </w:p>
    <w:p>
      <w:r>
        <w:t>我并不知其他夫妇是否如此，但我知道我们这样做是绝对正常的，在我来讲，这事更是家常便饭。</w:t>
      </w:r>
    </w:p>
    <w:p>
      <w:r>
        <w:t>我也曾经害怕我的丈夫会有外遇，虽然他不是一个穿门过户的推销员，但是，在一年中，他也有一两次要到别</w:t>
      </w:r>
    </w:p>
    <w:p>
      <w:r>
        <w:t>处出差办使，我想他一定会有各种不同的艳遇或者有机会去寻花问柳，在初初结婚那一年，他也承认在外出时与别</w:t>
      </w:r>
    </w:p>
    <w:p>
      <w:r>
        <w:t>的女人胡混，而我也不太介意，叫他注意清洁就是了，我认为其实大多数男人如果没有太太在旁时都会如此做的。</w:t>
      </w:r>
    </w:p>
    <w:p>
      <w:r>
        <w:t>因此，过了不久，他开始把他的艳遇和盘托出，而且把其中精彩过程说给我听。当我听到他说出那些色情架步</w:t>
      </w:r>
    </w:p>
    <w:p>
      <w:r>
        <w:t>的情节，有时在妓院的奇遇，我自己也兴奋起来，我要他说出每一个细节，我想知道那里的女人是甚麽样子，她们</w:t>
      </w:r>
    </w:p>
    <w:p>
      <w:r>
        <w:t>会做些什麽，以及我丈夫对她们的反应是怎样的。</w:t>
      </w:r>
    </w:p>
    <w:p>
      <w:r>
        <w:t>虽然，我的丈夫有不少婚姻以外的性事，但我却从来没有过。至於他会不会介意我则不知道，不过事实上根本</w:t>
      </w:r>
    </w:p>
    <w:p>
      <w:r>
        <w:t>没有发生过。当他离开我而出外的时侯，我并非不想，说真的，我的身体是万二分需要的。虽然如此，我仍强制着</w:t>
      </w:r>
    </w:p>
    <w:p>
      <w:r>
        <w:t>我自己，没有做出勾汉子的事。</w:t>
      </w:r>
    </w:p>
    <w:p>
      <w:r>
        <w:t>有那麽一天，丈夫从外面回来，突然向我提出**游戏，那时我简直不相信自己的耳朵，在没有思想准备之下，</w:t>
      </w:r>
    </w:p>
    <w:p>
      <w:r>
        <w:t>我极力反对，而且感到自己受了莫大的耻辱。</w:t>
      </w:r>
    </w:p>
    <w:p>
      <w:r>
        <w:t>事情是这样的：那天他从另一处回来，他告诉我他在外曾参加过一次聚会，参加的有五对男女，其中有叁个还</w:t>
      </w:r>
    </w:p>
    <w:p>
      <w:r>
        <w:t>带了太太来，我的丈夫和其地两个单身的青年早已协定谁要谁，结果，他们一起渡过了两日两夜的狂欢。他对我描</w:t>
      </w:r>
    </w:p>
    <w:p>
      <w:r>
        <w:t>述其中每一个细节，在他讲述的时侯，彷佛仍非常向往那两日两夜的狂欢，他甚至把每一个动作都详细的告诉我，</w:t>
      </w:r>
    </w:p>
    <w:p>
      <w:r>
        <w:t>我的感觉是非常新奇，又非常害怕。</w:t>
      </w:r>
    </w:p>
    <w:p>
      <w:r>
        <w:t>然後，他便说出他要和别人**！事实上他早已和其他几对夫妇约定来一次疯狂的**聚会。我听了以後，更加害</w:t>
      </w:r>
    </w:p>
    <w:p>
      <w:r>
        <w:t>怕。我不禁大哭起来了。我拒绝他的一切提议，我是觉得他背叛了我，他在压迫我，使我成为一个淫乱的人。我自</w:t>
      </w:r>
    </w:p>
    <w:p>
      <w:r>
        <w:t>己想，我怎能和一但全然陌生的男人，裸体相对，又怎能让他爱抚我，甚至和我**. 那简直是不可能，是我万万不</w:t>
      </w:r>
    </w:p>
    <w:p>
      <w:r>
        <w:t>可能接受的！</w:t>
      </w:r>
    </w:p>
    <w:p>
      <w:r>
        <w:t>我们讨论的结果是大吵了一场。但我的丈夫仍不放松我，他不断向我游说，用尽一切威迫利诱的力法。结果，</w:t>
      </w:r>
    </w:p>
    <w:p>
      <w:r>
        <w:t>我有屈服，我好带着勉强而害怕的心情，答应了他去参加这个聚会。</w:t>
      </w:r>
    </w:p>
    <w:p>
      <w:r>
        <w:t>第一次的聚会，我心里充满恐惧和害怕。我连怎样去打扮自己也不会，那天黄昏，我穿了什麽衣服和怎样穿好</w:t>
      </w:r>
    </w:p>
    <w:p>
      <w:r>
        <w:t>衣服而上了车，我也彷佛不知道。事实上我并不清楚要参加那聚会的地点，我去到那一处地方，见有一对夫妇在屋</w:t>
      </w:r>
    </w:p>
    <w:p>
      <w:r>
        <w:t>内，看来是这个聚会的主人。</w:t>
      </w:r>
    </w:p>
    <w:p>
      <w:r>
        <w:t>走进屋内，他们又介绍其他客人给我认识，我的丈夫早已认识了这里的人。我看见他们一点紧张的神态也没有，</w:t>
      </w:r>
    </w:p>
    <w:p>
      <w:r>
        <w:t>反而悠然自得。他们很自然地说话，彷佛是参加一个普通朋友的聚会一样。</w:t>
      </w:r>
    </w:p>
    <w:p>
      <w:r>
        <w:t>我觉得似乎被遗弃似的，甚至我的丈夫也没有半点关心我，理睬我。过了一会，他们似乎正期待新的话题，新</w:t>
      </w:r>
    </w:p>
    <w:p>
      <w:r>
        <w:t>的玩意，我的脑袋里空白一片。後来，我心里是在想，过一会儿之後，我将会变成怎样。那时，我忽然想，我还是</w:t>
      </w:r>
    </w:p>
    <w:p>
      <w:r>
        <w:t>快快离开这里，如果我不临崖勒马，我不知我会变成怎样了。</w:t>
      </w:r>
    </w:p>
    <w:p>
      <w:r>
        <w:t>但不久之後，我才发觉事实并不如此，在半点钟之後，再没有甚麽可谈的时侯，更加上喝了一杯酒，那对主人</w:t>
      </w:r>
    </w:p>
    <w:p>
      <w:r>
        <w:t>夫妇便提议言归正题。</w:t>
      </w:r>
    </w:p>
    <w:p>
      <w:r>
        <w:t>我想趁这个时侯走出去，但我没有法子走出去，我知道假如我一走出去，我和我丈夫的婚姻可能会因此结束的，</w:t>
      </w:r>
    </w:p>
    <w:p>
      <w:r>
        <w:t>我太爱我的丈夫，我一定不能这样做的！</w:t>
      </w:r>
    </w:p>
    <w:p>
      <w:r>
        <w:t>我心里想：这一定是一个古老的**聚会，一定是各人找到伴侣後，再各自去找幽会的地力，那麽我将会单独而</w:t>
      </w:r>
    </w:p>
    <w:p>
      <w:r>
        <w:t>对着一个陌生的男人，我一定会发神经的。然而，这些人交换的方法真是与别不同，他们竟然在客听便开始了。这</w:t>
      </w:r>
    </w:p>
    <w:p>
      <w:r>
        <w:t>是我从未见过的场面！</w:t>
      </w:r>
    </w:p>
    <w:p>
      <w:r>
        <w:t>每一个人都开始脱衣，看来并不如想像中那麽可怕，因为人人都脱，反而我不脱而觉得失礼，我也有跟随着各</w:t>
      </w:r>
    </w:p>
    <w:p>
      <w:r>
        <w:t>人，脱下自己的衣服，直至一丝不挂。</w:t>
      </w:r>
    </w:p>
    <w:p>
      <w:r>
        <w:t>室内光线暗淡，温暖如春，但我却的身不由己地颤抖着。而一切便在我心惊胆颤的状况之下开始了！</w:t>
      </w:r>
    </w:p>
    <w:p>
      <w:r>
        <w:t>各人都在客厅中占据了有利的位置开始进行**了！在我一生中，连想也没有想到有这种场面，而且找也开始好</w:t>
      </w:r>
    </w:p>
    <w:p>
      <w:r>
        <w:t>奇地向她们注视。我看见有两人在我不远之处，正在互相拥抱，互相爱抚，他们的动作使我也不禁砰然心动。我的</w:t>
      </w:r>
    </w:p>
    <w:p>
      <w:r>
        <w:t>面和身体开始像火一样燃烧！</w:t>
      </w:r>
    </w:p>
    <w:p>
      <w:r>
        <w:t>乎忘记了我自己在看着别人，而是我也在做着他们的动作。</w:t>
      </w:r>
    </w:p>
    <w:p>
      <w:r>
        <w:t>模糊地我发觉有一个男人向我行来，他对我说了一句话，但到现在为止，我也记不起他说了些甚麽，然後他的</w:t>
      </w:r>
    </w:p>
    <w:p>
      <w:r>
        <w:t>手便向我伸过来，他彷佛有百手千臂，我的身体各都被他抚摸过了，其实我没有甚麽感觉，我注视着面前一对对正</w:t>
      </w:r>
    </w:p>
    <w:p>
      <w:r>
        <w:t>在交媾的男女，看着她们热辣辣的动作，我不禁心猿意马。他的手不过更加使我热上加热！</w:t>
      </w:r>
    </w:p>
    <w:p>
      <w:r>
        <w:t>是的，我一定有一些反应了，因为我不知不觉坐在一个陌生男人的怀抱中。他继续抚摸着我的乳房，我的大腿。</w:t>
      </w:r>
    </w:p>
    <w:p>
      <w:r>
        <w:t>突然，我觉得有些和以前不同的性兴奋，我再不去观看别人的动作，而自己实事求事了。我不理我这个伴侣的样子，</w:t>
      </w:r>
    </w:p>
    <w:p>
      <w:r>
        <w:t>也不理他叫什麽名字，我知他是一个男人，一个性器官很发达的男人。我让他进入我的体内，觉得他的阳具又粗又</w:t>
      </w:r>
    </w:p>
    <w:p>
      <w:r>
        <w:t>热，而且直插入我**的深处。</w:t>
      </w:r>
    </w:p>
    <w:p>
      <w:r>
        <w:t>这时我偶然看到了我的丈夫，他正在和另一个女人赤身裸体紧紧抱着，她是一个我不认识的漂亮女人，她双腿</w:t>
      </w:r>
    </w:p>
    <w:p>
      <w:r>
        <w:t>分开地骑在我丈夫的怀里扭腰摆臀地蠕动，估计这时我丈夫的性器一定插在她的肉体内，他和她脸上的表情都非常</w:t>
      </w:r>
    </w:p>
    <w:p>
      <w:r>
        <w:t>满足，简直是欲仙欲死的样子！</w:t>
      </w:r>
    </w:p>
    <w:p>
      <w:r>
        <w:t>我也有如登仙境的感觉。我开始进入迷茫的情绪。我紧紧拥抱着这个男人，也学我丈夫怀里那个女人一样，拼</w:t>
      </w:r>
    </w:p>
    <w:p>
      <w:r>
        <w:t>命地用自己的阴户研磨和套弄他的阳具。</w:t>
      </w:r>
    </w:p>
    <w:p>
      <w:r>
        <w:t>这样的一会儿之後，那男人把我抱起来放到沙发上。他捉住我的脚踝，举高我的双腿然後再狠狠地把粗硬的大</w:t>
      </w:r>
    </w:p>
    <w:p>
      <w:r>
        <w:t>阳具插进我的下体狂抽猛插。他的动作把我带到我从未到过的地方一样。我不知他是在享受我还是我在享受他，我</w:t>
      </w:r>
    </w:p>
    <w:p>
      <w:r>
        <w:t>似乎在一连串的欢乐波浪上。</w:t>
      </w:r>
    </w:p>
    <w:p>
      <w:r>
        <w:t>当一切都完了的时候，我觉四肢无力地躺在地上，闭上眼睛，回想着刚才和男人**的欢乐。我不相信我非常害</w:t>
      </w:r>
    </w:p>
    <w:p>
      <w:r>
        <w:t>怕的事然使我回味着，我不再害怕，我觉得那是无可比拟的乐趣，这种乐趣我的丈夫是从没有给我的。</w:t>
      </w:r>
    </w:p>
    <w:p>
      <w:r>
        <w:t>那天晚上并没有就这样完结，其他的时间是大交换，我与其他几个男人都在客厅来了几次。我不再是被动的或</w:t>
      </w:r>
    </w:p>
    <w:p>
      <w:r>
        <w:t>不愿意了。我不知我丈夫和几个女人混在一起，我不再留意他，我集中精神在我自己的享受，我记得那天晚上，除</w:t>
      </w:r>
    </w:p>
    <w:p>
      <w:r>
        <w:t>了两人合作之外，还有其他更复杂的游戏。我也依稀记得我甚至和叁个男人在一起做性游戏。如果在平时，我会认</w:t>
      </w:r>
    </w:p>
    <w:p>
      <w:r>
        <w:t>为他们在轮奸我，然而那时我已经如痴如醉了。我放浪地任每一个男人轮流把他的性具插入我的**里抽插直至射精。</w:t>
      </w:r>
    </w:p>
    <w:p>
      <w:r>
        <w:t>有人说参加了这种聚会之後，回到家里一定意犹未尽，一定要与自己的配偶再来一次，但我却没有，我觉得全</w:t>
      </w:r>
    </w:p>
    <w:p>
      <w:r>
        <w:t>身无力，我是睡在床上，五分钟不到睡着了，我好像发了春梦一样，一睡便睡了十叁个钟头，当我起来的时候，我</w:t>
      </w:r>
    </w:p>
    <w:p>
      <w:r>
        <w:t>觉得很好，比以前更充满了活力，我觉得我全身充满了生命力，似乎是重生一次，一个完全不同的新人。</w:t>
      </w:r>
    </w:p>
    <w:p>
      <w:r>
        <w:t>当我和我丈夫说出那晚的事，我说我从未试过那麽快乐，他笑着对我说他早已告诉我了。但我仍不十分相信自</w:t>
      </w:r>
    </w:p>
    <w:p>
      <w:r>
        <w:t>己，我以为那晚我一定是醉了，但最低限度我很乐意再参加下一次**聚会，我一定要清醒地体会我的感觉。如果仍</w:t>
      </w:r>
    </w:p>
    <w:p>
      <w:r>
        <w:t>像那晚一样，那我才承认那晚是真正的快乐。假如我发觉并不如那晚一样，我不再会参加这些既可爱又可怕的聚会。</w:t>
      </w:r>
    </w:p>
    <w:p>
      <w:r>
        <w:t>在那天晚上之後一两星期内我不停的在考虑，我越是想我越希望快举行那聚会，我准备好一切去迎接下一个聚</w:t>
      </w:r>
    </w:p>
    <w:p>
      <w:r>
        <w:t>会，我决心要睁大眼睛看清楚一切。我不会盲目接受，我会主动去进行各种动作。</w:t>
      </w:r>
    </w:p>
    <w:p>
      <w:r>
        <w:t>我再没有了以前那种恐惧，害怕和反叛的感觉，相反的，我可以自己真真正正的领略其中滋味，我可以认识我</w:t>
      </w:r>
    </w:p>
    <w:p>
      <w:r>
        <w:t>的伴侣，而且可以一点儿也不难为情的看看其他女人怎样和男人交欢，好好向她们学习一下。</w:t>
      </w:r>
    </w:p>
    <w:p>
      <w:r>
        <w:t>我参加的另一次聚会更加热闹，我本来是抱着用清醒的头脑来领略和体会，然而清醒不过是开始的短短一段时</w:t>
      </w:r>
    </w:p>
    <w:p>
      <w:r>
        <w:t>间，结果还是在如痴如醉中度过那狂欢的夜晚。因为那种场合根本就是一种令人陶醉的场合。</w:t>
      </w:r>
    </w:p>
    <w:p>
      <w:r>
        <w:t>聚会开始的时候，首先播放上一次的现场录影。在大萤光幕的电视上，我见到除了我丈夫之外首次和我**的另</w:t>
      </w:r>
    </w:p>
    <w:p>
      <w:r>
        <w:t>一个男人，也就是上一次聚会头一个对手，现在我已经知道他是陈先生。也见到我和其他叁男仕们轮流做爱的实况。</w:t>
      </w:r>
    </w:p>
    <w:p>
      <w:r>
        <w:t>在聚会中，我意外的遇上在同一公司上班的美美和阿泰，他们是一对年轻的新婚夫妇。我做梦也想不到他们也</w:t>
      </w:r>
    </w:p>
    <w:p>
      <w:r>
        <w:t>会来这种场合。结果，我的第一个对手就是阿泰。当客厅里所有的男女都赤裸相对时，我最注意的就是阿泰。而阿</w:t>
      </w:r>
    </w:p>
    <w:p>
      <w:r>
        <w:t>泰也注视着我。这时陈先生也再度向我走过来。但是当他见到我和阿泰四目交投时，就知趣地把目标移到其他女人</w:t>
      </w:r>
    </w:p>
    <w:p>
      <w:r>
        <w:t>身上了。因此，我和阿泰很快就抱在一起了。</w:t>
      </w:r>
    </w:p>
    <w:p>
      <w:r>
        <w:t>阿泰的体格很壮实，我把乳房贴在他宽阔的胸膛，感觉到他浑身都在颤抖。我邀他坐到沙发上，然後坐到他怀</w:t>
      </w:r>
    </w:p>
    <w:p>
      <w:r>
        <w:t>里，没有多说什麽，我们的下体就已经交合了。在我的感觉上，他的阳具没有陈先生那麽粗长，甚至比不上我丈夫，</w:t>
      </w:r>
    </w:p>
    <w:p>
      <w:r>
        <w:t>然而我并不计较这些，况且我觉得他也有他的特点，就是非常坚硬。他几乎像铁棒似的毫不费劲地就扎进我滋润的</w:t>
      </w:r>
    </w:p>
    <w:p>
      <w:r>
        <w:t>肉洞里，接着他站立起来，以「龙舟挂鼓」的花式抱着我在客厅里到处观赏其他正在肉搏的男男女女。</w:t>
      </w:r>
    </w:p>
    <w:p>
      <w:r>
        <w:t>首先见到的是美美，她和我丈夫卧在沙发上玩「６９」花式。这个美美，平时是斯斯文文写字楼小姐，但是现</w:t>
      </w:r>
    </w:p>
    <w:p>
      <w:r>
        <w:t>在的表现十足发浪的小淫娃，见她那甜美的樱桃小嘴正含着我丈夫的龟头吞吞吐吐、又吮又吸。不过想了想我自己，</w:t>
      </w:r>
    </w:p>
    <w:p>
      <w:r>
        <w:t>这时岂不也是荡妇一名。</w:t>
      </w:r>
    </w:p>
    <w:p>
      <w:r>
        <w:t>阿泰一定是受到刺激，他吩咐我把双腿放下，以站立的姿势让他抽送。他抽插得又急又够劲。不一会儿已经干</w:t>
      </w:r>
    </w:p>
    <w:p>
      <w:r>
        <w:t>得我欲仙欲死。在他快要射精时，他停下来，接着竟用一双强有力的手臂把我的身体倒竖葱地抱起来吻我的阴户。</w:t>
      </w:r>
    </w:p>
    <w:p>
      <w:r>
        <w:t>我当然也把小嘴含着他的龟头。</w:t>
      </w:r>
    </w:p>
    <w:p>
      <w:r>
        <w:t>他把我的阴户舔吻得舒服要死。也在我的嘴里喷出精液。我已经陶醉了，而且也觉得有点儿口渴，因此就把他</w:t>
      </w:r>
    </w:p>
    <w:p>
      <w:r>
        <w:t>的精液吞下去了。</w:t>
      </w:r>
    </w:p>
    <w:p>
      <w:r>
        <w:t>阿泰把我放到沙发上，他投过来感激的眼光，他继续要替我口交，但是我叫他坐下来休息。这时，已经有两个</w:t>
      </w:r>
    </w:p>
    <w:p>
      <w:r>
        <w:t>身上脱得精赤溜光的「後备」小伙子向我走过来。他们是单身的男人，在夫妇交换的过程中，如果有男仕比较早射</w:t>
      </w:r>
    </w:p>
    <w:p>
      <w:r>
        <w:t>精，他们就有机会担当接力的角色，以免女士们咬碎银牙。在这两次聚会之前，我丈夫也是担当这样的角色的。</w:t>
      </w:r>
    </w:p>
    <w:p>
      <w:r>
        <w:t>两个小伙子彬彬有礼地向我求欢，我仍然青春焕发，但脸皮已经老了，我双手握住她们硬立的阳具，把他们两</w:t>
      </w:r>
    </w:p>
    <w:p>
      <w:r>
        <w:t>个都留下了。我看过他们和其他女士玩「叁文治」的录影。</w:t>
      </w:r>
    </w:p>
    <w:p>
      <w:r>
        <w:t>於是就要他们和我玩。那时他们其中一个躺在沙发前的地毯上，然後女人伏在他身上，让她的**套上他那根肉</w:t>
      </w:r>
    </w:p>
    <w:p>
      <w:r>
        <w:t>棒。另一个小伙子再压在女人後面，把阳具插进她的後门。我也想这样试试，但又不想被压得透不过气来，於是提</w:t>
      </w:r>
    </w:p>
    <w:p>
      <w:r>
        <w:t>议站着玩，让他们前後夹攻。两个小伙子都算经验老到。他们配合得天衣无缝，有时一进一出，有时同时进攻，玩</w:t>
      </w:r>
    </w:p>
    <w:p>
      <w:r>
        <w:t>得我也大声呻叫起来。不过这时的大厅里早已一片淫声浪语，我的呻叫不过是交响乐里的一声伴唱而已。</w:t>
      </w:r>
    </w:p>
    <w:p>
      <w:r>
        <w:t>欢乐的气氛使人忘形，事後我的屁股却痛了几天。因为我那里包括我丈夫在内，都从来没被男人进入过。</w:t>
      </w:r>
    </w:p>
    <w:p>
      <w:r>
        <w:t>我参加了那次聚会以後，我更有信心相信性事是全世界最奇妙的事，而我现在更领略到更神奇的一部分，使我</w:t>
      </w:r>
    </w:p>
    <w:p>
      <w:r>
        <w:t>觉得更完美，更刺激。我不得不承认，在聚会中我是真真正正地享受，我对我自己说：「你没有做错任何事！」但</w:t>
      </w:r>
    </w:p>
    <w:p>
      <w:r>
        <w:t>我仍觉得良心有愧，因为我没有先让我丈夫搞我的屁眼。当我向我的丈夫道歉，我丈夫却对我说：「我知你还会有</w:t>
      </w:r>
    </w:p>
    <w:p>
      <w:r>
        <w:t>些惭愧，但我很高兴你发现其中乐趣，不用怕，我们继演做下去吧！」从那时开始，我对**的看法和以前完全不同，</w:t>
      </w:r>
    </w:p>
    <w:p>
      <w:r>
        <w:t>我很高兴我有机会参加这种并不是人人也有机会参加的聚会，在每次聚会之後，都会发觉一种新的乐趣，在未参加</w:t>
      </w:r>
    </w:p>
    <w:p>
      <w:r>
        <w:t>之前，想也没有想到其中有这麽多一世人也没有可能尝到的无穷滋味，看来**不仅是夫妇交换而已，其中会学习到</w:t>
      </w:r>
    </w:p>
    <w:p>
      <w:r>
        <w:t>很多不同的性技术，新的感觉和新的喜悦，我不能不相信**聚会使我的满足无穷无尽。</w:t>
      </w:r>
    </w:p>
    <w:p>
      <w:r>
        <w:t>我曾试过两个人前後夹攻我的性游戏，也真正享受到其中的乐趣。但在那次屁股痛以後，我不再盲目去试，认</w:t>
      </w:r>
    </w:p>
    <w:p>
      <w:r>
        <w:t>为适当时才实行一次，我们相信任何一个人也会创造一种前所未有的性游戏，後来我试过叁人一起，甚至四人、六</w:t>
      </w:r>
    </w:p>
    <w:p>
      <w:r>
        <w:t>个也可以，那种滋味真是不为外人道出的！</w:t>
      </w:r>
    </w:p>
    <w:p>
      <w:r>
        <w:t>在一次各出奇谋，替会友表演时，我就试过这样的场面，那时两个男人把阳具靠在一起躺着，我在他们上面，</w:t>
      </w:r>
    </w:p>
    <w:p>
      <w:r>
        <w:t>**和屁眼各套上一根，我的嘴里含着一根。乳沟里也让男人夹住一根，连双手也没有闲着。每只手里都握住一根粗</w:t>
      </w:r>
    </w:p>
    <w:p>
      <w:r>
        <w:t>硬的大阳具。一直玩到那六个男人纷纷在我的嘴里、**、屁眼里、乳沟和手掌射出精液。</w:t>
      </w:r>
    </w:p>
    <w:p>
      <w:r>
        <w:t>到现在我才知道，男女的**并不如我们想像中那麽单纯，那麽公式化。以为有自己做过的事，别人或者不会做</w:t>
      </w:r>
    </w:p>
    <w:p>
      <w:r>
        <w:t>的，但当我参加过这种聚会之时，便知道很多人一早便知道，而且比我们做得更技术，更优越。我学到很多不同的</w:t>
      </w:r>
    </w:p>
    <w:p>
      <w:r>
        <w:t>技巧。在性事方面来说，其实并没有甚麽事是对的或错的，要你觉得快乐便是对了！</w:t>
      </w:r>
    </w:p>
    <w:p>
      <w:r>
        <w:t>例如，无论一个怎样强壮有力的男人也好，并不能满足一个充满欲望的女人，一个女子能在长时间内进行**，</w:t>
      </w:r>
    </w:p>
    <w:p>
      <w:r>
        <w:t>但男人总要休息一下才能再来一次，很多女人并不是常常有性欲的需要，但有一些时期是非常需要的。在我们一群</w:t>
      </w:r>
    </w:p>
    <w:p>
      <w:r>
        <w:t>中，我们发觉有一个办法，便是互相交换伴侣。</w:t>
      </w:r>
    </w:p>
    <w:p>
      <w:r>
        <w:t>参加聚会以後，我对於裸体杂志和色情电影又有不同的看法，在未参加以前，我一看那些春宫像片，便会觉得</w:t>
      </w:r>
    </w:p>
    <w:p>
      <w:r>
        <w:t>面红耳热。甚至我和丈夫两人看，也会觉得很难为情，现在我才觉得那些相片是一种非常有趣的刺激品，使人看了</w:t>
      </w:r>
    </w:p>
    <w:p>
      <w:r>
        <w:t>有益放浪乐极。而且我更参加拍裸体照，让会友们珍藏回味。在我们家里，同样收藏着我们夫妇和其他会友做爱时</w:t>
      </w:r>
    </w:p>
    <w:p>
      <w:r>
        <w:t>的彩色像片和录影带。</w:t>
      </w:r>
    </w:p>
    <w:p>
      <w:r>
        <w:t>现代人可能因为文明道德使性事局限於一个小圈子，婚姻是伟大的事，我们并不需要逃避婚姻，但是如果性事</w:t>
      </w:r>
    </w:p>
    <w:p>
      <w:r>
        <w:t>是在夫妇两人悄悄进行，没有**这种游戏，便没有更多的乐趣。那些夫妇交换的男人或女人，她们会把更多的满足</w:t>
      </w:r>
    </w:p>
    <w:p>
      <w:r>
        <w:t>加入呆板的婚姻，那是无论夫妇如何坦白，如何真诚，也无法做到的。因为两人始终是有限，所想到的，所实行的</w:t>
      </w:r>
    </w:p>
    <w:p>
      <w:r>
        <w:t>更是有限，因此有人赞成**是有他们另一种看法的，那是人人的观点不同，这些聚会把更完满的*** 给男人和女人，</w:t>
      </w:r>
    </w:p>
    <w:p>
      <w:r>
        <w:t>使他们生活得更有趣，更满足。</w:t>
      </w:r>
    </w:p>
    <w:p>
      <w:r>
        <w:t>我知道有很多男人或女人都和我以前的想法，对我现在的说法一定大加反对，认为我是淫妇，她们一定认为夫</w:t>
      </w:r>
    </w:p>
    <w:p>
      <w:r>
        <w:t>妇交换并非人应该做的，做过的人一定会堕落沦为有怪譬的人，而事实并非加此。</w:t>
      </w:r>
    </w:p>
    <w:p>
      <w:r>
        <w:t>对一些人如此说或者是对的，但对我来说，我的确承认根据我自己的判断，交换伴侣对我来说是一定需要的，</w:t>
      </w:r>
    </w:p>
    <w:p>
      <w:r>
        <w:t>我非常高兴我丈夫能带领我参加这些聚会。我并没有任何後悔，我觉得我的肉体需要如此享受，这些享受使我更充</w:t>
      </w:r>
    </w:p>
    <w:p>
      <w:r>
        <w:t>满生命力。</w:t>
      </w:r>
    </w:p>
    <w:p>
      <w:r>
        <w:t>我是说服自己确实享受至极，至於其他的人，她们应有自己的想法，对於自己的事一定要自己去决定才对的，</w:t>
      </w:r>
    </w:p>
    <w:p>
      <w:r>
        <w:t>我觉得无论怎决定，一定要对自己有益。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