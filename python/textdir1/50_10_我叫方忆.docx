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我叫方忆</w:t>
      </w:r>
    </w:p>
    <w:p>
      <w:r>
        <w:t>.</w:t>
      </w:r>
    </w:p>
    <w:p>
      <w:r>
        <w:t>我的父亲是世界上最好的父亲，给了我应该有的一切，给了我很好的家境，最好的教育、出国的机会，我很爱</w:t>
      </w:r>
    </w:p>
    <w:p>
      <w:r>
        <w:t>他。在父母眼中，我是个又听话又优秀的好女儿，但在国外，我就变得不一样了。虽然我知道，我瞒着他们所做的</w:t>
      </w:r>
    </w:p>
    <w:p>
      <w:r>
        <w:t>可能会让他失望，也许很多人会说我对不起他，但每个人都有权选择自己的活法，我不会改变。</w:t>
      </w:r>
    </w:p>
    <w:p>
      <w:r>
        <w:t>罗索了这么多，还没和大家介绍自己，我叫方忆（当然是化名了），身高167 ，体重100 斤，高中毕业后父母</w:t>
      </w:r>
    </w:p>
    <w:p>
      <w:r>
        <w:t>送我来美国读书，具体的情景现在记不大清了，不过我知道大学里的生活是我现在放荡的根源。</w:t>
      </w:r>
    </w:p>
    <w:p>
      <w:r>
        <w:t>尽管从前我也不是一个安份的女生，由于长相出众，常有差生挑逗我，而我也是个不拘小节的性格。于是，初</w:t>
      </w:r>
    </w:p>
    <w:p>
      <w:r>
        <w:t>中开始就看色情小说，常和班上差生去舞厅厮混，甚至有时一起看A 片，当然会有人占我便宜，但我从来没让人有</w:t>
      </w:r>
    </w:p>
    <w:p>
      <w:r>
        <w:t>过「突破」，原因我也说不清，自己也常常手淫或者幻想性交、被强奸，但真的到了那个时候就不想了，或许因为</w:t>
      </w:r>
    </w:p>
    <w:p>
      <w:r>
        <w:t>十几年的观念认为这样是不对的，或许因为觉得处女不应该给这么一群家伙糊里糊涂的破掉。现在看来，真正的原</w:t>
      </w:r>
    </w:p>
    <w:p>
      <w:r>
        <w:t>因是我觉得他们不够「优秀」，记得最严重的一次是四个男生要求我：「如果不干就舔每个人的小弟弟一下。」结</w:t>
      </w:r>
    </w:p>
    <w:p>
      <w:r>
        <w:t>果我发现他们的好小哦。</w:t>
      </w:r>
    </w:p>
    <w:p>
      <w:r>
        <w:t>上了大学后，第一年学语言，很忙，但也很充实，没时间想别的，偶尔手淫一次。进入第二个年头就正式开始</w:t>
      </w:r>
    </w:p>
    <w:p>
      <w:r>
        <w:t>上大学课程，语言方面也没了障碍，和同学的交往自然多了起来，一些要好同性朋友常对我说昨晚如何如何爽，说</w:t>
      </w:r>
    </w:p>
    <w:p>
      <w:r>
        <w:t>得细致入微，弄得我时时欲火中烧，我第一次在心里发誓一定找个男人上我，再也不要做处女了。但一想到A 片中</w:t>
      </w:r>
    </w:p>
    <w:p>
      <w:r>
        <w:t>那些男人巨大的阴茎，还有他们那千锤百炼出来的想想都会爽死的技巧，我对学校里这些同学就没了兴趣。现在回</w:t>
      </w:r>
    </w:p>
    <w:p>
      <w:r>
        <w:t>忆起来，或许我是一个完美主义者，心中总隐隐的希望第一次能给一个身体完美技巧也完美的人，所以我直到大学</w:t>
      </w:r>
    </w:p>
    <w:p>
      <w:r>
        <w:t>毕业也没让一个男人碰我的身子，有了「问题」从来是自己「解决」的。</w:t>
      </w:r>
    </w:p>
    <w:p>
      <w:r>
        <w:t>大学毕业，家人汇了二十七万美元过来，说是让我自己做生意的，但以我当时的经验怎么可能呢？所以我在纽</w:t>
      </w:r>
    </w:p>
    <w:p>
      <w:r>
        <w:t>约租了个房子，边找工作边学MBA ，先锻炼一下喽。只是谁也没想到，我在这期间最大的收获不是学识与经验，而</w:t>
      </w:r>
    </w:p>
    <w:p>
      <w:r>
        <w:t>是性！</w:t>
      </w:r>
    </w:p>
    <w:p>
      <w:r>
        <w:t>有天心情极差，中午在酒吧喝酒时认识了一个叫汤姆的男人，大概二十七八岁，很壮很放肆的样子。不知是酒</w:t>
      </w:r>
    </w:p>
    <w:p>
      <w:r>
        <w:t>精作用还是他太会说话，我当时一下子觉得他是最亲的人，心里的苦恼全都说给他听，到后来甚至说到我大学以来</w:t>
      </w:r>
    </w:p>
    <w:p>
      <w:r>
        <w:t>的性压抑，说了好多，真让人不敢想象。接下来有些事我记不清了，记得清的是他找了个很自然的机会用左臂搂住</w:t>
      </w:r>
    </w:p>
    <w:p>
      <w:r>
        <w:t>我的腰，并把左手轻放在我胸腹之交的地方，弄得我身子一颤，一种舒服的感觉传遍全身，我的身体不由向他的怀</w:t>
      </w:r>
    </w:p>
    <w:p>
      <w:r>
        <w:t>里靠了靠，然后他贴着我的项子轻轻对我说：「给我一千美元，我发誓可以让你不再为此苦恼。」说着还牵着我的</w:t>
      </w:r>
    </w:p>
    <w:p>
      <w:r>
        <w:t>手在他下体摸了一把，软绵绵的，但……好大……而且他嘴上的胡子的刮我的脖子好痒……我心狂跳，不知如何是</w:t>
      </w:r>
    </w:p>
    <w:p>
      <w:r>
        <w:t>好，想答应又不好意思，只把头埋在他的怀里喃喃的说些连自己也不知什么意思的话语：「我，唔，不是……」。</w:t>
      </w:r>
    </w:p>
    <w:p>
      <w:r>
        <w:t>他的左手在我胸和小腹之间游荡，右手拿起酒杯喂我把剩下的酒喝完，然后他搂着我起身，说：「我送你回家。」</w:t>
      </w:r>
    </w:p>
    <w:p>
      <w:r>
        <w:t>说的好听，什么送我回家，又要操我又要我出钱，还要我出地方，可我长久以来的性压抑却让我丝毫没有拒绝的意</w:t>
      </w:r>
    </w:p>
    <w:p>
      <w:r>
        <w:t>愿。</w:t>
      </w:r>
    </w:p>
    <w:p>
      <w:r>
        <w:t>我心里又矛盾又激动，为自己做出这种妓女不如的事而自责，也为自己或许就要享受的高潮而欣喜，一路上他</w:t>
      </w:r>
    </w:p>
    <w:p>
      <w:r>
        <w:t>讲的话我一点也没听到，我只知道用力的蜷缩在他臂弯中，低着头顺从的带他到了我家，等进了屋子我回头关门时</w:t>
      </w:r>
    </w:p>
    <w:p>
      <w:r>
        <w:t>才发现——他竟然有个同伴！！我刚刚只知依偎在他的怀里竟没注意到！天，怎么会这样，难道同时和他们两个…</w:t>
      </w:r>
    </w:p>
    <w:p>
      <w:r>
        <w:t>…不！我刚要发言，却见他们两个商量好一样的飞速褪下裤子……我一愣，不由自主的向下看去，我一下子惊呆了</w:t>
      </w:r>
    </w:p>
    <w:p>
      <w:r>
        <w:t>：好大哦……他们两个都只在半勃起状态，长度却在十厘米以上，而且好粗，我不禁想象它们完全长大的样子，不</w:t>
      </w:r>
    </w:p>
    <w:p>
      <w:r>
        <w:t>禁联想起A 片的情景，想起女主角被数个巨根轮流抽插那欲仙欲死的表情，又不由自主的想象这样的大阴茎在我阴</w:t>
      </w:r>
    </w:p>
    <w:p>
      <w:r>
        <w:t>道里进进出出的情景——它的巨大一定会把阴唇也带进我的阴道，向外拔时会把我里面的嫩肉也带得翻出来，我的</w:t>
      </w:r>
    </w:p>
    <w:p>
      <w:r>
        <w:t>阴道会胀得要死，就象A 片中的女人……我的身体突然变得好热，呼吸也起了轻微的变化。我意识到自己不该这样，</w:t>
      </w:r>
    </w:p>
    <w:p>
      <w:r>
        <w:t>于是我用尽了全身力气，才让目光勉强的垂下，而我的眼睛还在时时想着「偷窥」。听着他开始说话，我却不敢抬</w:t>
      </w:r>
    </w:p>
    <w:p>
      <w:r>
        <w:t>头看他，只因一旦我移动我的眼睛，我怕它们又会盯住不该看的东西看个不停，只听他说：「这是我的同伴，叫杰</w:t>
      </w:r>
    </w:p>
    <w:p>
      <w:r>
        <w:t>克，我们的阴茎你看到了，你要后悔我们马上就走。不然就听我的」。好霸道的人，我不知如何作答，垂着眼睛一</w:t>
      </w:r>
    </w:p>
    <w:p>
      <w:r>
        <w:t>动也不敢动，只觉得他们二人脱光了衣服，一左一右赤裸裸走到我身边，那两条又黑又大的阴茎又一次出现在我眼</w:t>
      </w:r>
    </w:p>
    <w:p>
      <w:r>
        <w:t>中，我一阵眩晕，靠在他怀里，身上的衣服似乎在一瞬间被他同伴剥一干二净……</w:t>
      </w:r>
    </w:p>
    <w:p>
      <w:r>
        <w:t>对我的身体，我向来有着十二分的自信，皮肤又白又细，身材浮凸有致，双乳雪白而竖挺，大概他们也被我的</w:t>
      </w:r>
    </w:p>
    <w:p>
      <w:r>
        <w:t>身体而激动，我听到他们的呼吸急促起来。他们抚摸着我的身体把我上身放在床上，双腿最初超出床沿不大舒服，</w:t>
      </w:r>
    </w:p>
    <w:p>
      <w:r>
        <w:t>但马上被摆放得弯曲叉开，驾在杰克的肩膀上，上身平躺，他摸着我的乳房，稍一睁眼向下看，可在我双峰之间看</w:t>
      </w:r>
    </w:p>
    <w:p>
      <w:r>
        <w:t>到埋在我双腿根部的脸，那是他的同伴，他一定要给我口交了。十四岁后，从没男人见过我的身体，今天竟然一下</w:t>
      </w:r>
    </w:p>
    <w:p>
      <w:r>
        <w:t>子被两个人看见，而且竟然摆出这种姿势，我觉得我的脸要烧起来，心跳得呼吸都有些困难，好难为情。他们却不</w:t>
      </w:r>
    </w:p>
    <w:p>
      <w:r>
        <w:t>容我时间感慨，姿势一摆正，汤姆马上开始抚弄我的乳房，同时用嘴沿我的脸，颈，胸，不断的吻，不断的舔；下</w:t>
      </w:r>
    </w:p>
    <w:p>
      <w:r>
        <w:t>边的同伴轻轻扒开我的阴唇，小心的剥去阴蒂上的包皮，舔了下来。啊，天哪，这是怎样一种感觉啊……我虽然手</w:t>
      </w:r>
    </w:p>
    <w:p>
      <w:r>
        <w:t>淫，但这种强烈的刺激几曾有人给过我，我又如何受得了啊，我还是未经人事的处女啊……巨大的快感让我一下子</w:t>
      </w:r>
    </w:p>
    <w:p>
      <w:r>
        <w:t>失去自控力，一下子呻吟出来，自尊又让我瞬间忍住：「啊……唔」。身体火一般的燃烧，不敢用呻吟发泄，身体</w:t>
      </w:r>
    </w:p>
    <w:p>
      <w:r>
        <w:t>的反应便更加强了起来，似乎一股火焰在身体里燃烧起来。好想求他们别这样刺激我，但我口中呻吟着「不要」身</w:t>
      </w:r>
    </w:p>
    <w:p>
      <w:r>
        <w:t>体却疯狂的配合着他们扭动，连我自己都不知道，我所说的「不要」，是真的「不要」还是「还要，还要」。我的</w:t>
      </w:r>
    </w:p>
    <w:p>
      <w:r>
        <w:t>身体越来越热，阴部更加热，小腹中似乎有团火在烧，烧得我好难过，阴道中空空荡荡……天哪，求求你们，快来</w:t>
      </w:r>
    </w:p>
    <w:p>
      <w:r>
        <w:t>吧，别让我久等了，我要你们的阴茎深深插入我的阴道，我阴部粘粘的淫液已经浸湿肛门了……我在心里呻吟呼喊，</w:t>
      </w:r>
    </w:p>
    <w:p>
      <w:r>
        <w:t>可他们不为所动，依旧耐心的挑逗着我。下面的杰克不停在舔我的阴蒂和小阴唇，突然又把右手大拇指插进我的阴</w:t>
      </w:r>
    </w:p>
    <w:p>
      <w:r>
        <w:t>道轻而快的磨擦，「啊…啊……不要……」我再也忍受不住大声呻吟出来，却没想到让他们更加起劲的逗弄我的身</w:t>
      </w:r>
    </w:p>
    <w:p>
      <w:r>
        <w:t>体，杰克竟然又把中指沾了些淫液捅进我的肛门，一股奇妙的感觉瞬间窜遍全身，全身敏感的地方全在他们的挑逗</w:t>
      </w:r>
    </w:p>
    <w:p>
      <w:r>
        <w:t>之下，剧烈的快感与渴望让我发出近乎哭泣的声音，阴道突然一阵紧缩，身体不由得绷紧了，口中含混的呻吟突然</w:t>
      </w:r>
    </w:p>
    <w:p>
      <w:r>
        <w:t>变得高亢——我要高潮了……正在这时，他们两个商量好似的同时缩口缩手，所有要命的刺激一扫而空，我的手猛</w:t>
      </w:r>
    </w:p>
    <w:p>
      <w:r>
        <w:t>的伸向阴部想维持刺激，却在中途被他们抓住了，啊……啊，我大声的叫喊，身体发疯般的扭动……失去刺激的身</w:t>
      </w:r>
    </w:p>
    <w:p>
      <w:r>
        <w:t>体，一会儿便冷静了下来，只剩下我疲劳而不满足的喘息。就在我想休息一下的时候，他们又来了，杰克又一次舔</w:t>
      </w:r>
    </w:p>
    <w:p>
      <w:r>
        <w:t>着我的阴唇阴蒂，又一次用拇指和中指插进我的阴道和肛门，汤姆又一次开始吸吮我的乳头，虽然离开他们的挑逗</w:t>
      </w:r>
    </w:p>
    <w:p>
      <w:r>
        <w:t>不过半分钟，可这种感觉却似乎很久没有体会到了。啊，好舒服……没多久，我情欲又一次炽烈，他们又在我即将</w:t>
      </w:r>
    </w:p>
    <w:p>
      <w:r>
        <w:t>高潮时离开，然后又在我稍稍冷却时回来。噢，他们想干什么……哦，他们又来了，我的身体，我的身体，又一次</w:t>
      </w:r>
    </w:p>
    <w:p>
      <w:r>
        <w:t>热情起来，迎接着他们每一次挑逗，阴部又胀又热，似乎比平时胀大了许多，我觉得如果这次再不让我高潮我要死</w:t>
      </w:r>
    </w:p>
    <w:p>
      <w:r>
        <w:t>了，我忍不住的呻吟着恳求：「求求你们……唔，不要了，快来吧……啊……不要再折磨我……我要死了……」</w:t>
      </w:r>
    </w:p>
    <w:p>
      <w:r>
        <w:t>汤姆还在明知故问：「不要什么？来干什么？我们谈好的，我拿钱替你办事，得你说明白我才能干啊，说，想</w:t>
      </w:r>
    </w:p>
    <w:p>
      <w:r>
        <w:t>让我们干嘛？」</w:t>
      </w:r>
    </w:p>
    <w:p>
      <w:r>
        <w:t>「啊……不，不要，啊……快进来啊……」</w:t>
      </w:r>
    </w:p>
    <w:p>
      <w:r>
        <w:t>「什么进来？进哪儿去？」</w:t>
      </w:r>
    </w:p>
    <w:p>
      <w:r>
        <w:t>啊……他想干嘛，难道想让我说出那肮脏的话，不！我绝不会说！所以我不再出声，他们也不急，只是慢慢挑</w:t>
      </w:r>
    </w:p>
    <w:p>
      <w:r>
        <w:t>逗我，在我又一次被他们从高潮的边缘丢回来时，我再也受不了了，我也终于知道，他们绝不会「可怜」我，一定</w:t>
      </w:r>
    </w:p>
    <w:p>
      <w:r>
        <w:t>要让我说出最淫荡的话才不再「折磨」我。我几乎是喊着说出这句话的：「我要你的阴茎，深深的插进我的阴道，</w:t>
      </w:r>
    </w:p>
    <w:p>
      <w:r>
        <w:t>给我高潮，求求你……啊……」，我苍白的自尊终于被击溃了……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