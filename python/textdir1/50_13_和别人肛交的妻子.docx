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和别人肛交的妻子</w:t>
      </w:r>
    </w:p>
    <w:p>
      <w:r>
        <w:t>.</w:t>
      </w:r>
    </w:p>
    <w:p>
      <w:r>
        <w:t>我是一名普通的工薪族，赚的不多，但为了家为了妻子我可谓拼尽全力，加班是常事，最近我已经有几个晚上</w:t>
      </w:r>
    </w:p>
    <w:p>
      <w:r>
        <w:t>只睡3-4 个小时了，终于一个项目完成，中午回到家便一头倒在床上，呼呼入睡。当我醒来一切都变了，变的太疯</w:t>
      </w:r>
    </w:p>
    <w:p>
      <w:r>
        <w:t>狂了！</w:t>
      </w:r>
    </w:p>
    <w:p>
      <w:r>
        <w:t>事后妻子把她的QQ密码告诉了我，我一边看她和那个男人的聊天记录，一边回想着这一切的发生经过……妻子</w:t>
      </w:r>
    </w:p>
    <w:p>
      <w:r>
        <w:t>29岁，是那种温文尔雅，落落大方的贤妻良母，拥有少女身体熟女的风韵，这个时候的她是最美的，正如她的死党</w:t>
      </w:r>
    </w:p>
    <w:p>
      <w:r>
        <w:t>所说建议妻子随身带避孕套出行，随时可能遇到强奸至少有了避孕套损失的会小一点。言归正传，那是一个半月前</w:t>
      </w:r>
    </w:p>
    <w:p>
      <w:r>
        <w:t>正是我开始忙于公司的项目开发的时候，漂亮的妻子闷在家里就无聊的上上网，偶然的机会加上了一个叫「成功男</w:t>
      </w:r>
    </w:p>
    <w:p>
      <w:r>
        <w:t>士」的人，他34岁，事业有成，有自己的跑车和别墅而且很会讨女人欢心。</w:t>
      </w:r>
    </w:p>
    <w:p>
      <w:r>
        <w:t>这个男人并没有用钱直接去砸妻子，而是用了「坦诚」的聊天方式，让妻子接受他称为一个可以谈心里话的蓝</w:t>
      </w:r>
    </w:p>
    <w:p>
      <w:r>
        <w:t>颜知己。可能我太忙了吧，看着聊天记录里的妻子的内心感觉很陌生，我想也是因为妻子不想给我带来压力，所以</w:t>
      </w:r>
    </w:p>
    <w:p>
      <w:r>
        <w:t>有些话不对我说。聊天的内容是有关家庭，夫妻，社会压力等等的话题，妻子表现的非常坚强，而那个男人为了博</w:t>
      </w:r>
    </w:p>
    <w:p>
      <w:r>
        <w:t>得妻子的信任，也违心的劝妻子多多理解我。天真的妻子真的当他做好朋友了，到后来聊到了性生活，妻子也很坦</w:t>
      </w:r>
    </w:p>
    <w:p>
      <w:r>
        <w:t>诚的和他聊天，男人还是很礼貌的谈着性，让妻子不觉得恶心反而很着迷，这样的男人太可怕了。</w:t>
      </w:r>
    </w:p>
    <w:p>
      <w:r>
        <w:t>终于这个男人说，喜欢妻子，而妻子的反映让我很心酸，没有拒绝，反而说对这个男人也有好感。气质知道自</w:t>
      </w:r>
    </w:p>
    <w:p>
      <w:r>
        <w:t>己的魅力所以想到了男人会喜欢上她。但妻子对别的男人有好感不代表背叛，这种界限就是如此微妙，而我即将戴</w:t>
      </w:r>
    </w:p>
    <w:p>
      <w:r>
        <w:t>上绿帽子！</w:t>
      </w:r>
    </w:p>
    <w:p>
      <w:r>
        <w:t>男人说自己很有钱，但是唯一喜欢的是妻子却已婚了，男人说自己很痛苦，不想继续下去了，因为他不想破坏</w:t>
      </w:r>
    </w:p>
    <w:p>
      <w:r>
        <w:t>我们的家庭，多么冠冕堂皇的理由呀！但是他要一件妻子身上的东西作为纪念品，算作回忆。那就是妻子的内裤！！！</w:t>
      </w:r>
    </w:p>
    <w:p>
      <w:r>
        <w:t>我知道妻子很爱我，知道妻子很保守，但在这个时候她像中了魔咒一样，考虑一番后，答应了男人的要求，当然内</w:t>
      </w:r>
    </w:p>
    <w:p>
      <w:r>
        <w:t>裤是干净的，用非常漂亮的口袋装着，两人在一家咖啡厅见面，他送给妻子的是一条裙子，而裙子里面装着500 元</w:t>
      </w:r>
    </w:p>
    <w:p>
      <w:r>
        <w:t>钱。</w:t>
      </w:r>
    </w:p>
    <w:p>
      <w:r>
        <w:t>事后男人解释——500 元并非是内裤的交换价钱，而是一份心意，实在不知道给她买点什么好，就让妻子自己</w:t>
      </w:r>
    </w:p>
    <w:p>
      <w:r>
        <w:t>买点东西吧。妻子看着身上廉价的衣服，可能就动摇了吧。而正式因为这500 元，才有了妻子给我买的那件让我垂</w:t>
      </w:r>
    </w:p>
    <w:p>
      <w:r>
        <w:t>涎很久的衬衫，如果我知道钱是这样的来历，而不是她积攒的，我会将其撕得粉碎！这个时候有些可怜妻子，每个</w:t>
      </w:r>
    </w:p>
    <w:p>
      <w:r>
        <w:t>月我只给她几百元的零花，此刻我却对妻子无法愤怒。</w:t>
      </w:r>
    </w:p>
    <w:p>
      <w:r>
        <w:t>有了第一次，很快就有第二次，男人提出更过分的要求，要妻子穿过的内裤作为纪念，这个恋物狂贪婪的盯上</w:t>
      </w:r>
    </w:p>
    <w:p>
      <w:r>
        <w:t>了我那美丽的妻子，而妻子又在一番考虑好，决定这么做了。只是这次换来的是2000元。男人在视频里拿这妻子的</w:t>
      </w:r>
    </w:p>
    <w:p>
      <w:r>
        <w:t>内裤放在鼻子底下嗅着而妻子的反映是「不要啦，太难为情了，我不喜欢这样」傻妻子，这种拒绝会让那个男人更</w:t>
      </w:r>
    </w:p>
    <w:p>
      <w:r>
        <w:t>兴奋的。</w:t>
      </w:r>
    </w:p>
    <w:p>
      <w:r>
        <w:t>妻子觉得这是一种无损失，不出轨的交易，只要把好这个限度赚点钱也无所谓的。于是有了第三次，他们在我</w:t>
      </w:r>
    </w:p>
    <w:p>
      <w:r>
        <w:t>加见面，而见面时间就是我完成项目的那天中午，我回家后喝了一杯水，里面装着安眠药的水。我人事不省的睡在</w:t>
      </w:r>
    </w:p>
    <w:p>
      <w:r>
        <w:t>床上，而妻子也喝了一点，只是昏昏沉沉而已，这个男人来我家假借做客的名义要来侵犯妻子，在去卫生间的时候</w:t>
      </w:r>
    </w:p>
    <w:p>
      <w:r>
        <w:t>将安眠药放入我们的水壶，并在妻子昏昏沉沉后，喂了一颗春药给妻子。而我回来的时候妻子怕我误会，将那个男</w:t>
      </w:r>
    </w:p>
    <w:p>
      <w:r>
        <w:t>人藏在了客房。</w:t>
      </w:r>
    </w:p>
    <w:p>
      <w:r>
        <w:t>接下来就是他们的时间……当我醒来已经是晚上10点多，妻子睡在我旁边，很疲惫，很困倦，我下意识的将手</w:t>
      </w:r>
    </w:p>
    <w:p>
      <w:r>
        <w:t>放到她内裤下面，发觉湿湿的，而且有精液的味道，我惊醒了，这个时候发现被子上有一张纸，上面写道：</w:t>
      </w:r>
    </w:p>
    <w:p>
      <w:r>
        <w:t>先生：你好，你一定很惊讶，我占有了你的妻子，一共做了三次，每次都是内射。第一次是肛门，第二次是阴</w:t>
      </w:r>
    </w:p>
    <w:p>
      <w:r>
        <w:t>道，第三次还是肛门，我赞赏自己的龙精虎猛，更赞赏你妻子的百般娇媚，看看她的内裤裆部满是我的精液。你一</w:t>
      </w:r>
    </w:p>
    <w:p>
      <w:r>
        <w:t>定会感到难过，听说你至少7-8 次要求和妻子肛交，但她从未答应过。结果她肛门的第一次归了我，哈哈，真的很</w:t>
      </w:r>
    </w:p>
    <w:p>
      <w:r>
        <w:t>爽……看到这里我快崩溃了再看妻子的下体，她用力的捂着下身眼泪不停的流淌着。</w:t>
      </w:r>
    </w:p>
    <w:p>
      <w:r>
        <w:t>安抚完妻子，我打开了QQ看了聊天记录，不一会那个男人上线了，我没有愤怒的咆哮，而是在听那个男人的讲</w:t>
      </w:r>
    </w:p>
    <w:p>
      <w:r>
        <w:t>述。</w:t>
      </w:r>
    </w:p>
    <w:p>
      <w:r>
        <w:t>「如果你想知道你妻子是怎样被我玩的，就不要说话，看我打字」「女人的心我最了解，尤其这么善良的女人，</w:t>
      </w:r>
    </w:p>
    <w:p>
      <w:r>
        <w:t>哈哈，我喜欢她的内裤款式，有气质懂生活的女人内裤都是那么的上档次，第一次虽然是心的，但是她为了不让我</w:t>
      </w:r>
    </w:p>
    <w:p>
      <w:r>
        <w:t>讨厌把内裤洗的干干净净，这说明什么？说明她在乎我，喜欢我，哈哈」「第二次那条穿过的内裤，更是美味，上</w:t>
      </w:r>
    </w:p>
    <w:p>
      <w:r>
        <w:t>面有阴毛，白带，还有爱液黏着在一起，穿的时间也比较长，你的妻子想把自己穿过的内裤完全的味道呈现给我，</w:t>
      </w:r>
    </w:p>
    <w:p>
      <w:r>
        <w:t>在脱下来之前，她的BB湿了，因为她想到另一个男人，她喜欢的男人要享受她的穿过的内裤，爱液自然流出来了，</w:t>
      </w:r>
    </w:p>
    <w:p>
      <w:r>
        <w:t>果然是骚女人」「该说我是怎么操你妻子的了。当她吃了春药，就想找男人操她，当时只有我能满足她，我和她的</w:t>
      </w:r>
    </w:p>
    <w:p>
      <w:r>
        <w:t>第一次做爱，一定要是她真正的第一次，你妻子的第一次只有屁眼了，哈哈，干净的女人连屁眼都不怎么臭，我很</w:t>
      </w:r>
    </w:p>
    <w:p>
      <w:r>
        <w:t>会玩，开始只进去一个龟头，当然她那么美，刺激的我一会就射了，这样她不疼，而且我可以把精液灌进去做润滑</w:t>
      </w:r>
    </w:p>
    <w:p>
      <w:r>
        <w:t>剂，然后再操她的阴道，阴道里爱液多的是，我把爱液弄的满阴茎上都是，然后把湿滑的阴茎，插入满是精液的肛</w:t>
      </w:r>
    </w:p>
    <w:p>
      <w:r>
        <w:t>门，那就轻松的进去了，她不疼，却很爽。所以她在配合我，让我完成了三次内射」「怎么样，你听了很兴奋吧，</w:t>
      </w:r>
    </w:p>
    <w:p>
      <w:r>
        <w:t>你妻子的屁眼是我的，你以后就不要用了，哈哈」在我刚要发怒的时候他下线了，回头看见妻子，起来去洗澡，她</w:t>
      </w:r>
    </w:p>
    <w:p>
      <w:r>
        <w:t>用力的洗着下身，始终无语，始终流泪。而这个时候的我连自己都无法安抚，更无法安抚妻子了。</w:t>
      </w:r>
    </w:p>
    <w:p>
      <w:r>
        <w:t>时间冲淡一切，一个月后，似乎我和妻子的精神都好多了，那天早上妻子非常温柔的送我出门，工作到中午，</w:t>
      </w:r>
    </w:p>
    <w:p>
      <w:r>
        <w:t>我一个劲的打喷嚏，但也不是感冒，我觉得有什么事情发生，我就偷偷的跑回家，还是上次中午的时间，我悄悄的</w:t>
      </w:r>
    </w:p>
    <w:p>
      <w:r>
        <w:t>打开房门，看到地上有一双皮鞋，我的心咯噔一下，差点晕倒在地上，我控制自己的情绪轻轻的走到卧室门口，房</w:t>
      </w:r>
    </w:p>
    <w:p>
      <w:r>
        <w:t>门没关，只见那个场景让我永生难忘。妻子像母狗一样爬着，而还是那个人跪在他身后操着妻子的屁眼。</w:t>
      </w:r>
    </w:p>
    <w:p>
      <w:r>
        <w:t>「怎么样，雅，屁眼爽不爽？」「嗯……」男人停下了动作，「要好好回答我，不然我就不给你高潮」「求求</w:t>
      </w:r>
    </w:p>
    <w:p>
      <w:r>
        <w:t>你不要，啊………不要停………啊…………」「爽不爽，告诉我！贱女人」「爽，好爽，我的屁眼只被你插才爽」</w:t>
      </w:r>
    </w:p>
    <w:p>
      <w:r>
        <w:t>「我和你老公谁更好？」「求求你别这么问，好不好」男人再次停下动作，用力的打了妻子的屁股一巴掌「贱女人，</w:t>
      </w:r>
    </w:p>
    <w:p>
      <w:r>
        <w:t>你打电话给我，说屁眼里痒，开始上瘾肛交了，你要求我来操的，你要是再给我扭扭捏捏的，我就让你一辈子操不</w:t>
      </w:r>
    </w:p>
    <w:p>
      <w:r>
        <w:t>成屁眼，痒死你个贱B 」天啊，原来是妻子主动的，不可能，这不可能呀。我实在无法相信。这时候妻子带着哭腔</w:t>
      </w:r>
    </w:p>
    <w:p>
      <w:r>
        <w:t>说「你更棒，我不让老公操屁眼，我怕疼，只有你会操，会让我高潮」「继续说，把你心里刺激的话见不得人的话，</w:t>
      </w:r>
    </w:p>
    <w:p>
      <w:r>
        <w:t>全说出来」男人开始继续动着妻子似乎要接近高潮，开始胡言乱语一样的说着「我天生两个B ，前面是老公的……</w:t>
      </w:r>
    </w:p>
    <w:p>
      <w:r>
        <w:t>…啊…………好爽，………后面是新老公的，后面的洞不许老公操，前面和后面都让新老公操……………啊………</w:t>
      </w:r>
    </w:p>
    <w:p>
      <w:r>
        <w:t>…………我要到了」「你这个贱女人，以后该怎么做知道吗？」「我知道，我是新老公的，你随时可以玩我的屁眼，</w:t>
      </w:r>
    </w:p>
    <w:p>
      <w:r>
        <w:t>以后新老公要我的内裤，我随时给新老公，香味的，臊味的，厚厚的白带，黏黏的爱液，有阴毛的，浸着尿的，粘</w:t>
      </w:r>
    </w:p>
    <w:p>
      <w:r>
        <w:t>着粪便的，各种样式的内裤全给老公享受，好老公，亲老公，让我高潮吧，我要到了啊……………被电了………啊</w:t>
      </w:r>
    </w:p>
    <w:p>
      <w:r>
        <w:t>……啊…………天啊……………………啊……………」这个时候男人也射了，再次妻子的肛门里布满了男人的精液，</w:t>
      </w:r>
    </w:p>
    <w:p>
      <w:r>
        <w:t>然后男人懒洋洋的躺下，妻子给他擦干净，然后将自己白条条的身体钻进了男人的怀里，陪他休息。而我真想冲进</w:t>
      </w:r>
    </w:p>
    <w:p>
      <w:r>
        <w:t>去杀了他，但是妻子会被吓到，我只有轻声的坐在客厅的沙发上，等他们醒来做个了解……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