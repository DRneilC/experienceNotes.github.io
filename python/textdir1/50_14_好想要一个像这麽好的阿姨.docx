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好想要一个像这麽好的阿姨</w:t>
      </w:r>
    </w:p>
    <w:p>
      <w:r>
        <w:t>.</w:t>
      </w:r>
    </w:p>
    <w:p>
      <w:r>
        <w:t>铃…铃…正在客厅打扫的丽华顺手接起电话，另一头传来大姐丽美的声音道：「妹啊！阿志出新兵中心了，听</w:t>
      </w:r>
    </w:p>
    <w:p>
      <w:r>
        <w:t>说部队在北部，我要他放假过去你那边别回南部了路途远，你就多费点心照顾他！这孩子问题多让我不放心……还</w:t>
      </w:r>
    </w:p>
    <w:p>
      <w:r>
        <w:t>有…」丽美似乎欲言又止，丽美了解自己的儿子又不忍心儿子休假南北奔波，然而让阿志休假去和丽华同住…另一</w:t>
      </w:r>
    </w:p>
    <w:p>
      <w:r>
        <w:t>个问题似乎困扰着丽美，丽华回道：「姐！你放心吧！阿志是我外甥我当然会照顾他，况且我现在一个人住，家里</w:t>
      </w:r>
    </w:p>
    <w:p>
      <w:r>
        <w:t>没个男人也怪可怕的，你放心吧！」。</w:t>
      </w:r>
    </w:p>
    <w:p>
      <w:r>
        <w:t>丽华刚结束十年婚姻儿子归了丈夫，所以现在自己一个人住，外甥偶尔来住倒也不错，几天后丽华接到外甥阿</w:t>
      </w:r>
    </w:p>
    <w:p>
      <w:r>
        <w:t>志的电话，阿志这个礼拜五下午要过来，丽华已将客房打扫乾净，星期五早上丽华便上市场买了好多菜，准备好好</w:t>
      </w:r>
    </w:p>
    <w:p>
      <w:r>
        <w:t>招待这位自己已经多年不见的外甥，想起几年前阿志好像才读国中怎麽一下子就当兵了。</w:t>
      </w:r>
    </w:p>
    <w:p>
      <w:r>
        <w:t>丽华算了算阿志都已经19岁了，这才惊觉自己都快40了，真是岁月不饶人啊！中午时分丽华正在厨房里作菜，</w:t>
      </w:r>
    </w:p>
    <w:p>
      <w:r>
        <w:t>叮当…门铃声响起丽华赶紧来到门边叫道：「谁呀，找那位？」</w:t>
      </w:r>
    </w:p>
    <w:p>
      <w:r>
        <w:t>门外的阿志道：「阿姨是我，阿志啦！」</w:t>
      </w:r>
    </w:p>
    <w:p>
      <w:r>
        <w:t>丽华赶紧开门只见眼前一位高大壮硕的帅哥！笑兮兮的脸上带着些许腼腆和稚气，阿志叫了一声：「阿姨！」。</w:t>
      </w:r>
    </w:p>
    <w:p>
      <w:r>
        <w:t>丽华赶紧的让阿志进来，丽华一脸兴奋的上下打量着外甥，丽华摇摇头道：「阿志啊！才几年不见你都已经是</w:t>
      </w:r>
    </w:p>
    <w:p>
      <w:r>
        <w:t>小大人了！要走在路上遇到了还真认不出来呢！咦！你不是下午才到嘛？你看阿姨饭都还没做好。」</w:t>
      </w:r>
    </w:p>
    <w:p>
      <w:r>
        <w:t>「没关系啦阿姨。」阿志接道：「因为今天放了荣誉假本想去逛逛的，又觉得好懒所以……」</w:t>
      </w:r>
    </w:p>
    <w:p>
      <w:r>
        <w:t>丽华带阿志来到客房，对阿志说：「以后这间就给你了，老房子地方小，浴厕在外头新的盥洗用具都给你准备</w:t>
      </w:r>
    </w:p>
    <w:p>
      <w:r>
        <w:t>好了，你要不要先去洗个澡？看看你满身汗脏衣服放浴室的衣篮子就好了，等等就可以吃饭了。」说完丽华赶紧回</w:t>
      </w:r>
    </w:p>
    <w:p>
      <w:r>
        <w:t>到厨房做饭，阿志将行李稍作整理后拿了换洗衣物来到浴室准备盥洗。</w:t>
      </w:r>
    </w:p>
    <w:p>
      <w:r>
        <w:t>阿志从浴室的门正好可以看到斜前方的厨房，只见丽华正忙着做饭，阿志看着阿姨穿着Ｔ恤短裤还套着围群，</w:t>
      </w:r>
    </w:p>
    <w:p>
      <w:r>
        <w:t>没想到阿姨的双腿这麽雪白修长又匀称，浑圆的肥臀、身材性感又丰腴，看的阿志也火热起来，必竟是年轻气盛加</w:t>
      </w:r>
    </w:p>
    <w:p>
      <w:r>
        <w:t>上当兵的枯燥，阿志赶紧关上门洗澡，看着自己已经勃起火热热的肉棒，心中燃起熊熊慾火。</w:t>
      </w:r>
    </w:p>
    <w:p>
      <w:r>
        <w:t>阿志想起入伍前一票死档去嫖妓「破处男」没想到自己紧张又没经验，根本没嚐到「干女人小穴」的滋味！唉</w:t>
      </w:r>
    </w:p>
    <w:p>
      <w:r>
        <w:t>还是打打手枪吧，一想到阿姨性感的背影，肉棒就胀得更难受！阿志开始闭着眼睛打手枪脑海尽是阿姨性感的背影，</w:t>
      </w:r>
    </w:p>
    <w:p>
      <w:r>
        <w:t>阿志突然想起刚刚把脏衣服丢入衣蓝时，里面好像还有阿姨的衣服，阿志顺手翻了翻衣蓝，没想到阿姨换下来的连</w:t>
      </w:r>
    </w:p>
    <w:p>
      <w:r>
        <w:t>身洋装还包着一套枣红色极其性感的内衣裤！这下子让阿志的慾火冲到顶点。</w:t>
      </w:r>
    </w:p>
    <w:p>
      <w:r>
        <w:t>其实阿志并不是第一次拿女人内衣裤自慰，以前他就经常偷姐姐及邻居的内衣裤自慰过了，阿志兴奋的拿起丽</w:t>
      </w:r>
    </w:p>
    <w:p>
      <w:r>
        <w:t>华那件卷曲的小内裤，翻出包住阿姨小穴的那片小布，凑近鼻子用力的嗅闻着那股刺鼻的腥臊味，一手用丽华的胸</w:t>
      </w:r>
    </w:p>
    <w:p>
      <w:r>
        <w:t>罩包住自己的肉棒套弄，真是舒服啊！已经憋了许久的阿志很快的一股脑将大量屯积的精液射了一地。看着阿姨的</w:t>
      </w:r>
    </w:p>
    <w:p>
      <w:r>
        <w:t>胸罩沾着自己些许的精液阿志似乎觉得很满足，阿志将丽华的衣物放回原位后胡乱冲了个澡出了浴室，这时丽华已</w:t>
      </w:r>
    </w:p>
    <w:p>
      <w:r>
        <w:t>经准备好了午餐，姨甥俩多年不见就这样边吃边聊，吃完了饭丽华也准备了水果，吃完水果丽华进房去小憩片刻，</w:t>
      </w:r>
    </w:p>
    <w:p>
      <w:r>
        <w:t>阿志看了一会电视顿觉无聊，也进了自己房间睡个午觉，临睡前还满脑子还回想着刚才用阿姨内衣裤自慰的快感！</w:t>
      </w:r>
    </w:p>
    <w:p>
      <w:r>
        <w:t>真是爽啊。</w:t>
      </w:r>
    </w:p>
    <w:p>
      <w:r>
        <w:t>二天短暂的假期转眼过去，然而在这二天里阿志那双好色的双眼总是像雷达般的扫瞄着丽华性感的身体，而丽</w:t>
      </w:r>
    </w:p>
    <w:p>
      <w:r>
        <w:t>华的内衣裤全成了阿志泄慾的工具，有好几次阿志因为幻想着和阿姨做爱太过兴奋，精液直都接射在丽华的内衣裤</w:t>
      </w:r>
    </w:p>
    <w:p>
      <w:r>
        <w:t>上，阿志心想反正衣服都混在一起洗，阿姨应该不会发现，和阿姨道别后阿志有些不拾的回队部去，然而他那里知</w:t>
      </w:r>
    </w:p>
    <w:p>
      <w:r>
        <w:t>道大部分女人都是另外手洗贴身衣物的，丽华是否真的没发现呢？</w:t>
      </w:r>
    </w:p>
    <w:p>
      <w:r>
        <w:t>回到队部虽然面对枯燥的日子，然而阿姨丽华却成了阿志的动力，阿志只要想到放假就可以看到丽华，日子再</w:t>
      </w:r>
    </w:p>
    <w:p>
      <w:r>
        <w:t>难过都是值得的，阿志期待着假期的来临，很快的又是休假日，阿志已经一个星期没有打手枪了都快憋爆了，好几</w:t>
      </w:r>
    </w:p>
    <w:p>
      <w:r>
        <w:t>次想起阿姨时慾火高涨差点就喷了出来，终于还是忍住了，阿志现在只想在阿姨的原味内裤尽情的发泄！</w:t>
      </w:r>
    </w:p>
    <w:p>
      <w:r>
        <w:t>这一天阿志放假的时间是下午，来到阿姨家时都快六点了，和阿姨吃完饭后一起在客厅聊天看电视，阿志仍然</w:t>
      </w:r>
    </w:p>
    <w:p>
      <w:r>
        <w:t>不时偷偷喵着丽华的身体，心里开始兴奋起来，阿志借故去上厕所只见衣篮里空空的，并没有阿姨的衣服，阿志略</w:t>
      </w:r>
    </w:p>
    <w:p>
      <w:r>
        <w:t>感失望心想没关系晚一点阿姨还是会洗澡的，到时候……回到客厅阿志始终心不在焉的，丽华也察觉到了便笑笑道</w:t>
      </w:r>
    </w:p>
    <w:p>
      <w:r>
        <w:t>：「你这小鬼脑袋在想什麽呢？怎麽一整晚心不在焉的啊？」</w:t>
      </w:r>
    </w:p>
    <w:p>
      <w:r>
        <w:t>阿志显的有些尴尬急忙说：「没有啊、没什麽！」</w:t>
      </w:r>
    </w:p>
    <w:p>
      <w:r>
        <w:t>丽华看着墙上的时钟都已经九点半了，便叫阿志先去洗澡好早点休息。</w:t>
      </w:r>
    </w:p>
    <w:p>
      <w:r>
        <w:t>阿志有点不情愿的起身去洗澡，心想没关系等晚一点阿姨洗完澡我在好好的爽一下，好期待啊不知道阿姨今天</w:t>
      </w:r>
    </w:p>
    <w:p>
      <w:r>
        <w:t>穿什麽款式、什麽颜色的内裤！反正阿姨的内衣裤每一件都好性感，颜色款式也都好特别，阿志洗完澡后经过客厅</w:t>
      </w:r>
    </w:p>
    <w:p>
      <w:r>
        <w:t>时跟丽华打了招呼道：「阿姨我洗好了先回房休息了，阿姨你也早点休息，阿志进房后故意把灯息了假装要睡觉了，</w:t>
      </w:r>
    </w:p>
    <w:p>
      <w:r>
        <w:t>耳朵却留意着外头的动静。</w:t>
      </w:r>
    </w:p>
    <w:p>
      <w:r>
        <w:t>十多分钟后客厅的灯息了也没有电视声，阿志听到丽华回房的关门声，心想阿姨应该准备洗澡了，没想到一晃</w:t>
      </w:r>
    </w:p>
    <w:p>
      <w:r>
        <w:t>又过了半小时，奇怪了阿姨不会已经睡了吧？阿志正纳闷着突然外头又传来门声，接着隐约听到浴室传来细微的水</w:t>
      </w:r>
    </w:p>
    <w:p>
      <w:r>
        <w:t>声，阿志的心又兴奋起来，终于……没多久丽华洗完澡吹乾头发后才回房，阿志已经有点按耐不住了，他稍稍打开</w:t>
      </w:r>
    </w:p>
    <w:p>
      <w:r>
        <w:t>房门喵了一眼斜对面阿姨的房间，门缝下漆黑一片阿姨已经在睡觉了阿志只穿了一件内裤蹑手蹑脚的往浴室走去。</w:t>
      </w:r>
    </w:p>
    <w:p>
      <w:r>
        <w:t>来到浴室阿志探头一看，怎麽怎麽衣篮不见了，难道在洗衣机里，不死心的阿志穿过厨房，厨房底一道小纱门</w:t>
      </w:r>
    </w:p>
    <w:p>
      <w:r>
        <w:t>连接着晒衣服的小阳台，藉着外头的光线阿志看到那个衣篮就放在洗衣机上，阿志无声的打开纱门来到洗衣机前，</w:t>
      </w:r>
    </w:p>
    <w:p>
      <w:r>
        <w:t>他深怕一点声音惊动了阿姨，因为小阳台隔着一扇窗就是丽华的房间，阿志觉得暨兴奋又刺激，他小心的翻着衣篮</w:t>
      </w:r>
    </w:p>
    <w:p>
      <w:r>
        <w:t>里的衣服，很快的就找到了他的目标物。</w:t>
      </w:r>
    </w:p>
    <w:p>
      <w:r>
        <w:t>阿志无声无息的回到自己房间，一颗心噗通、噗通强烈又急速的跳动，阿志打开了电灯将丽华的内衣裤摊在床</w:t>
      </w:r>
    </w:p>
    <w:p>
      <w:r>
        <w:t>上先来欣赏一番，那是一套深咖啡色禔花的内衣裤，刺绣着美丽的花样，阿志先闻一闻那胸罩的味道，罩杯还真大</w:t>
      </w:r>
    </w:p>
    <w:p>
      <w:r>
        <w:t>阿姨的奶子一定又大又香！接着他拿起丽华的性感内裤时，突然觉得阿姨内裤有点潮湿，待阿志再次翻出那一片接</w:t>
      </w:r>
    </w:p>
    <w:p>
      <w:r>
        <w:t>触小穴的底布时，赫然发现那片小布上全是黏稠的半透明液体，这下阿志可乐坏了，这是从阿姨小穴里流出来的蜜</w:t>
      </w:r>
    </w:p>
    <w:p>
      <w:r>
        <w:t>汁。</w:t>
      </w:r>
    </w:p>
    <w:p>
      <w:r>
        <w:t>阿志这才想起原来阿姨进房后那麽久才出来洗澡，原本阿姨是在房里自慰！阿志不管那麽多，趁着阿姨的蜜汁</w:t>
      </w:r>
    </w:p>
    <w:p>
      <w:r>
        <w:t>还没被小内裤吸光前，他先闻了闻觉得味道好极了，那是一种淡淡的腥香味，跟之前闻的那种又腥臭又是尿骚的味</w:t>
      </w:r>
    </w:p>
    <w:p>
      <w:r>
        <w:t>道完全不同，阿志开始用舌头去舔，淡淡的咸味真是美味极了，他开始幻想着自己正在吸舔阿姨肥嫩多汁的小穴，</w:t>
      </w:r>
    </w:p>
    <w:p>
      <w:r>
        <w:t>阿志脱去自己的内裤，因为他的肉棒已经涨得很难受了，阿志一边闻着阿姨内裤的淫水味，一手同样的用胸罩那柔</w:t>
      </w:r>
    </w:p>
    <w:p>
      <w:r>
        <w:t>软的罩杯包住肉棒套弄，脑海里尽是自己正在操干着美艳阿姨小穴的情景。</w:t>
      </w:r>
    </w:p>
    <w:p>
      <w:r>
        <w:t>已经忍耐多日的阿志正当准备尽情发泄的时候，突然响起了叩叩的敲门声，丽华还在门外轻唤着：」阿志、阿</w:t>
      </w:r>
    </w:p>
    <w:p>
      <w:r>
        <w:t>志开门。「靠！阿志这一惊真是非同小可，一颗心差点没从嘴里蹦出来！</w:t>
      </w:r>
    </w:p>
    <w:p>
      <w:r>
        <w:t>阿志急忙道：」阿姨等一下我穿衣服。「慌乱中阿志赶紧的将阿姨的内衣裤放在枕头下、穿上内裤套上T 恤，</w:t>
      </w:r>
    </w:p>
    <w:p>
      <w:r>
        <w:t>开门后阿志赶紧转身坐在床沿，因为他的肉棒还没完全消退，太尴尬了。</w:t>
      </w:r>
    </w:p>
    <w:p>
      <w:r>
        <w:t>丽华进门后顺便将门带上，只见丽华套着一件银灰色丝质的睡袍，长度只到膝上而且还没穿胸罩，阿志喵了一</w:t>
      </w:r>
    </w:p>
    <w:p>
      <w:r>
        <w:t>眼阿姨胸部两点明显的激凸，可能是做贼心虚吧？阿志满脸通红、额头上汗珠点点，连头也不敢抬低头不语，丽华</w:t>
      </w:r>
    </w:p>
    <w:p>
      <w:r>
        <w:t>缓缓走向阿志还顺手在矮柜抽了二张卫生纸丽华在阿志身边坐了下来，轻声道：阿志你还好吧、是不是人不舒服呢？</w:t>
      </w:r>
    </w:p>
    <w:p>
      <w:r>
        <w:t>看看你脸那麽红，还满头汗，来阿姨帮你擦擦。」</w:t>
      </w:r>
    </w:p>
    <w:p>
      <w:r>
        <w:t>丽华温柔的帮阿志擦去额头上的汗珠，阿志闻到阿姨身上传来淡淡体香，不觉心神一震，本来想自己接过卫生</w:t>
      </w:r>
    </w:p>
    <w:p>
      <w:r>
        <w:t>纸擦汗，没想到丽华侧身帮他擦汗时，阿志从丽华睡袍那大V 领口看见她那硕大的奶子。</w:t>
      </w:r>
    </w:p>
    <w:p>
      <w:r>
        <w:t>丽华帮阿志擦完汗后仍是坐在阿志身边，脸上始终露出浅浅的微笑，丽华开口轻声问：「阿志你可以告诉阿姨</w:t>
      </w:r>
    </w:p>
    <w:p>
      <w:r>
        <w:t>你刚刚在房里做什麽吗，怎麽满头汗脸红气喘的？」</w:t>
      </w:r>
    </w:p>
    <w:p>
      <w:r>
        <w:t>阿志急中生智赶紧回道：「没啦！因为刚刚睡不着就起来运动一下，没什麽。」</w:t>
      </w:r>
    </w:p>
    <w:p>
      <w:r>
        <w:t>「喔！是这样吗？」</w:t>
      </w:r>
    </w:p>
    <w:p>
      <w:r>
        <w:t>阿志看着阿姨面露怀疑的表情而且用着怪异的眼神看着他，赶紧说：「是啊！」</w:t>
      </w:r>
    </w:p>
    <w:p>
      <w:r>
        <w:t>丽华接着说：「阿志！阿姨问你你可要老实说，你是不是拿了阿姨的内衣裤正在房里自慰呢？」</w:t>
      </w:r>
    </w:p>
    <w:p>
      <w:r>
        <w:t>这下真的把阿志吓的一句话也说不出来，阿志想辨驳却紧张的说不出话，只是吱吱呜呜的，丽华看到阿志这个</w:t>
      </w:r>
    </w:p>
    <w:p>
      <w:r>
        <w:t>样子突然噗嗤一声笑了出来说道：「瞧你紧张的，自慰就自慰有什麽关系，阿姨又不会怪你！」</w:t>
      </w:r>
    </w:p>
    <w:p>
      <w:r>
        <w:t>这下阿志又是一头雾水，丽华续道：「阿志！你这个年纪气血方钢的自慰很正常，可是偷女人内衣裤自慰的行</w:t>
      </w:r>
    </w:p>
    <w:p>
      <w:r>
        <w:t>为就不好。从你上次来阿姨就发现了，你刚刚在阳台的事阿姨也知道，外面的光线把你的身影都映在窗上了傻瓜。」</w:t>
      </w:r>
    </w:p>
    <w:p>
      <w:r>
        <w:t>丽华起身站在阿志的面前，阿志已经羞到了极点，低着头说：「阿姨！对不起！」</w:t>
      </w:r>
    </w:p>
    <w:p>
      <w:r>
        <w:t>丽华说：「阿姨的东西呢？」</w:t>
      </w:r>
    </w:p>
    <w:p>
      <w:r>
        <w:t>阿志将手伸到枕头下拿出了丽华的内衣裤递还给她，阿志还是低着头不发一语，结果丽华并未接过自己的内衣，</w:t>
      </w:r>
    </w:p>
    <w:p>
      <w:r>
        <w:t>只是接着说：「阿志！阿姨问你，你是不是很想跟女人做爱？」阿志仍是低着头微微的点头。</w:t>
      </w:r>
    </w:p>
    <w:p>
      <w:r>
        <w:t>丽华又问：「阿姨再问你，你自慰的时候有没有幻想过和阿姨做爱？」阿志犹豫了许久还是点了点头！</w:t>
      </w:r>
    </w:p>
    <w:p>
      <w:r>
        <w:t>「阿志！阿姨问你最后一个问题你要老实回答，你你想不想想不想跟阿姨做爱？」。</w:t>
      </w:r>
    </w:p>
    <w:p>
      <w:r>
        <w:t>阿志完全出乎意料！不禁抬起头来看着丽华，只见阿姨脸上泛起红晕，双眼迷离的看着自己。一春心荡漾脸的</w:t>
      </w:r>
    </w:p>
    <w:p>
      <w:r>
        <w:t>表情，丽华缓缓拉开腰上睡袍的绑带，睡袍也随之滑落在脚下，顿时丽华丰腴的身体几乎是全裸的站在阿志面前，</w:t>
      </w:r>
    </w:p>
    <w:p>
      <w:r>
        <w:t>丽华全身仅剩一件又小极其性感的墨绿色绣花小内裤，阿志已经傻了眼呆坐着，丽华向前一步胸前丰硕的双乳正好</w:t>
      </w:r>
    </w:p>
    <w:p>
      <w:r>
        <w:t>在阿志眼前，丽华双手将阿志的头抱住往自己的奶子靠，阿志的脸顿时埋入丽华柔软的双峰之间。</w:t>
      </w:r>
    </w:p>
    <w:p>
      <w:r>
        <w:t>「嗯来阿志吸阿姨的奶头、快！手用力搓揉阿姨的奶子，嗯喔喔舒服阿志吸的阿姨好舒服啊！」丽华开始淫荡</w:t>
      </w:r>
    </w:p>
    <w:p>
      <w:r>
        <w:t>叫了起来。</w:t>
      </w:r>
    </w:p>
    <w:p>
      <w:r>
        <w:t>阿志像是受到了鼓舞般，手也开始大胆的爱抚着丽华的双乳还不时顺着腰往下轻抚揉捏丽华的肥臀，丽华的呻</w:t>
      </w:r>
    </w:p>
    <w:p>
      <w:r>
        <w:t>吟声愈加淫荡</w:t>
      </w:r>
    </w:p>
    <w:p>
      <w:r>
        <w:t>「…喔喔嗯嗯阿志！阿志阿姨要吃你的大肉棒、快快让阿姨吃你的大肉棒。」</w:t>
      </w:r>
    </w:p>
    <w:p>
      <w:r>
        <w:t>丽华顺手脱去阿志的T 恤让阿志站了起来，丽华蹲下去拉下阿志的内裤，阿志半勃的粗黑肉棒弹了出来，前端</w:t>
      </w:r>
    </w:p>
    <w:p>
      <w:r>
        <w:t>的马眼还不时渗出透明液体。丽华一手握住阿志肉棒根部，一边抬头看着阿志淫荡的对阿志说：</w:t>
      </w:r>
    </w:p>
    <w:p>
      <w:r>
        <w:t>「阿志的肉棒好大喔！阿姨用嘴巴吃你的大肉棒，帮你吹喇叭会让阿志的肉棒很爽很舒服喔！你可不要忍喔，</w:t>
      </w:r>
    </w:p>
    <w:p>
      <w:r>
        <w:t>受不了就把精液都射给阿姨吃。」</w:t>
      </w:r>
    </w:p>
    <w:p>
      <w:r>
        <w:t>丽华话一说完张口就把阿志的肉棒含入口中套弄吸吮还不时用舌头卷舔，发出渍渍嗯嗯的声音，先别说丽华高</w:t>
      </w:r>
    </w:p>
    <w:p>
      <w:r>
        <w:t>超的吹喇叭技巧，光是阿志第一次把肉棒放入女人温热湿润的嘴巴里，何况是自己阿姨的嘴里就够他爽的！阿志的</w:t>
      </w:r>
    </w:p>
    <w:p>
      <w:r>
        <w:t>肉棒迅速在丽华嘴里涨大！那样的感觉时在无法形容，阿志实在忍不住了发出急促的呻吟：</w:t>
      </w:r>
    </w:p>
    <w:p>
      <w:r>
        <w:t>「啊……啊……阿姨我好舒服、我……我忍不住了！啊……啊……阿姨我要射了！」</w:t>
      </w:r>
    </w:p>
    <w:p>
      <w:r>
        <w:t>阿志实在太爽了所以在肉棒还未完全勃起时就在丽华嘴里爆发了。俩人同时发出呻吟，丽华感觉到阿志热呼呼</w:t>
      </w:r>
    </w:p>
    <w:p>
      <w:r>
        <w:t>浓稠的精液一波波大量的激射而出，如此的人间美味丽华可是一滴也不会浪费的，而阿志从未感受到原来在女人嘴</w:t>
      </w:r>
    </w:p>
    <w:p>
      <w:r>
        <w:t>里爆浆是那麽的爽啊！在一轮强烈的射精后阿志的肉棒在丽华的嘴里不但没有消退反而更加硬挺，丽华是有经验的</w:t>
      </w:r>
    </w:p>
    <w:p>
      <w:r>
        <w:t>女人知道年轻小伙子就是不一样，况且阿志还是自己的亲外甥那更是极品呢！丽华施展高超的口技，阿志爽的直呻</w:t>
      </w:r>
    </w:p>
    <w:p>
      <w:r>
        <w:t>吟大叫：</w:t>
      </w:r>
    </w:p>
    <w:p>
      <w:r>
        <w:t>「好爽啊！阿姨我……我好舒服啊！阿姨快让我再射一次！」</w:t>
      </w:r>
    </w:p>
    <w:p>
      <w:r>
        <w:t>丽华感到阿志的肉棒变得好坚硬，不禁停下嘴巴的动作想好好欣赏阿志的肉棒，当她仔细瞧没想到阿志的肉棒</w:t>
      </w:r>
    </w:p>
    <w:p>
      <w:r>
        <w:t>如此的粗大且长，又坚硬弯曲的幅度让肉棒看起来活像一根大香蕉，此时的丽华小穴已经是淫痒难耐、淫水泛滥，</w:t>
      </w:r>
    </w:p>
    <w:p>
      <w:r>
        <w:t>多麽渴望阿志用大肉棒操她的浪穴！丽华的手一边轻抚着阿志的肉棒一边抬头淫荡的问阿志说：</w:t>
      </w:r>
    </w:p>
    <w:p>
      <w:r>
        <w:t>「阿志想不想干阿姨的小穴呢？阿姨下面的小嘴巴会让你更爽喔！」</w:t>
      </w:r>
    </w:p>
    <w:p>
      <w:r>
        <w:t>乱伦的刺激快感让丽华完全淫乱，丽华脱去湿透的小内裤坐在床沿，将双腿完全的张开将自己肥嫩嫩湿答答的</w:t>
      </w:r>
    </w:p>
    <w:p>
      <w:r>
        <w:t>浪穴完全暴露在阿志眼前。阿志看着阿姨摆出这样的淫秽姿势真是太诱人了，阿志跪在地板上将脸靠近丽华的阴户</w:t>
      </w:r>
    </w:p>
    <w:p>
      <w:r>
        <w:t>仔细欣赏着阿姨诱人的美穴，终于忍不住的问：</w:t>
      </w:r>
    </w:p>
    <w:p>
      <w:r>
        <w:t>「阿姨！我好想舔你的小穴喔可以吗？」</w:t>
      </w:r>
    </w:p>
    <w:p>
      <w:r>
        <w:t>丽华点点头嗯的一声说：「当然可以啊，阿姨也好喜欢被人家舔小穴。」</w:t>
      </w:r>
    </w:p>
    <w:p>
      <w:r>
        <w:t>阿志看着丽华的淫水都流到屁眼和股沟还沾到床单了，不禁伸出舌头用舌尖将丽华股沟和屁眼上的淫水舔乾净，</w:t>
      </w:r>
    </w:p>
    <w:p>
      <w:r>
        <w:t>阿志的舌尖舔的丽华屁眼一阵酥痒，丽华敏感的屁眼被舌尖一舔使得丽华双脚自然一缩；</w:t>
      </w:r>
    </w:p>
    <w:p>
      <w:r>
        <w:t>「好痒啊阿志，接着阿志开始进攻丽华的浪穴。」</w:t>
      </w:r>
    </w:p>
    <w:p>
      <w:r>
        <w:t>阿志只觉得阿姨浪穴的味道好香好闻极了而且淫水又好吃，阿志拚命的对着丽华的浪穴吸吮钻舔，丽华也爽的</w:t>
      </w:r>
    </w:p>
    <w:p>
      <w:r>
        <w:t>淫声浪叫：</w:t>
      </w:r>
    </w:p>
    <w:p>
      <w:r>
        <w:t>「爽啊！阿志好棒啊！呜…呜…爽死阿姨了、呜…呜…阿姨受不了、嗯阿志快上来啊、阿姨的骚B 想被大鸡八</w:t>
      </w:r>
    </w:p>
    <w:p>
      <w:r>
        <w:t>干啊、快阿志快干我！用大鸡八干阿姨的骚穴！」</w:t>
      </w:r>
    </w:p>
    <w:p>
      <w:r>
        <w:t>阿志上了床丽华的手握住阿志的大肉棒引导他的肉棒进来，丽华将阿志的大龟头对准自己的小穴口，「来！阿</w:t>
      </w:r>
    </w:p>
    <w:p>
      <w:r>
        <w:t>志快快干进来阿姨的淫洞里！」</w:t>
      </w:r>
    </w:p>
    <w:p>
      <w:r>
        <w:t>阿志用力将腰杆一挺瞬时整根粗硬的大肉棒全数没入丽华的浪穴里。</w:t>
      </w:r>
    </w:p>
    <w:p>
      <w:r>
        <w:t>丽华倒抽了一口凉气，叫道：「呜…喔好深……好深喔！阿志的肉棒干的好深啊！好硬啊顶到了呜……呜……</w:t>
      </w:r>
    </w:p>
    <w:p>
      <w:r>
        <w:t>顶到了。顶到了……喔……喔…好弟弟…大鸡八弟弟用力干…用力干我！爽死啦、阿姨爽死啦！」</w:t>
      </w:r>
    </w:p>
    <w:p>
      <w:r>
        <w:t>阿志并不知道淫荡又性饥渴的丽华正在享受着连续又激烈的性高潮！只觉得自己的肉棒在阿姨热呼呼湿搭搭的</w:t>
      </w:r>
    </w:p>
    <w:p>
      <w:r>
        <w:t>穴里，好柔嫩温热的小穴还会把肉棒一吸一夹，真的比阿姨的嘴巴还爽！因为实在太爽了所以阿志拚命加快用力的</w:t>
      </w:r>
    </w:p>
    <w:p>
      <w:r>
        <w:t>抽插，阿志感到强烈的快感如触电般一波波袭来，此时的丽华彷佛要发狂般的呻吟大叫。</w:t>
      </w:r>
    </w:p>
    <w:p>
      <w:r>
        <w:t>阿志已经忍不住想射精了，强烈的快感使得阿志不自主的加速抽插，大龟头的高速活塞运作紧密的摩擦丽华的</w:t>
      </w:r>
    </w:p>
    <w:p>
      <w:r>
        <w:t>阴道、直捣子宫花心，火烫的精液强力喷射烫的丽华花心，丽华都快虚脱了任由阿志的肉棒抽插，丽华只是不住的</w:t>
      </w:r>
    </w:p>
    <w:p>
      <w:r>
        <w:t>呻吟喘息、身体不自主的痉挛颤抖已经无力说话了！直到阿志的肉棒在阴道里消退，阿志气喘嘘嘘缓缓抽出肉棒这</w:t>
      </w:r>
    </w:p>
    <w:p>
      <w:r>
        <w:t>才发现自己和阿姨的下体都是浓稠的白色分泌物，自己的精液随着阿姨下腹规律性的颤抖缩收缓缓流出，奇怪为什</w:t>
      </w:r>
    </w:p>
    <w:p>
      <w:r>
        <w:t>麽床单会湿了一大片呢？因为阿志还不知道她的阿姨丽华被他干的高潮连连，爽到尿失禁，爽到不醒人事。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