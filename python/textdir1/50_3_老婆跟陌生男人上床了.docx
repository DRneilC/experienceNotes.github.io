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老婆跟陌生男人上床了</w:t>
      </w:r>
    </w:p>
    <w:p>
      <w:r>
        <w:t>跟老婆已经认识很久了，从大一开始到现在，交往了大概七年的时间，目前结婚约四年，交往前彼此都没有性</w:t>
      </w:r>
    </w:p>
    <w:p>
      <w:r>
        <w:t>经验，我是她的第一个男人，直到昨天，她有了第二个男人，或许说是第二个男人佔有了她。</w:t>
      </w:r>
    </w:p>
    <w:p>
      <w:r>
        <w:t>我婆不高，约１５５公分，４６公斤，３２Ｂ…Ｃ之间，拥有翘屁股，很会扭；个性上神经很大条，常常事情</w:t>
      </w:r>
    </w:p>
    <w:p>
      <w:r>
        <w:t>先做了再说，不喜欢想太多；星座上是属於水瓶座，这点刚好跟我相反，也因为个性的关係，才有这件事的发生。</w:t>
      </w:r>
    </w:p>
    <w:p>
      <w:r>
        <w:t>我发现有这种嗜好的时候，是我大三看了马王的文章《小真的中场时刻》，那时对我的冲击很大，但我老二却</w:t>
      </w:r>
    </w:p>
    <w:p>
      <w:r>
        <w:t>不由自主地性奋。</w:t>
      </w:r>
    </w:p>
    <w:p>
      <w:r>
        <w:t>为了釐清这种感觉，找了更多的文章，结果越陷越深，ＸＤ。</w:t>
      </w:r>
    </w:p>
    <w:p>
      <w:r>
        <w:t>从没交过其他男友的她，对性从害羞到享受，从不看Ａ片到一起看，这花了我很长的时间，试过很多的方法</w:t>
      </w:r>
    </w:p>
    <w:p>
      <w:r>
        <w:t>（这边就不多提了，大家有兴趣的话我在写，互相讨论），才让她慢慢享受性爱带给她的快乐。</w:t>
      </w:r>
    </w:p>
    <w:p>
      <w:r>
        <w:t>对於性经验人数只有我的老婆而言，做爱这件事当然是跟自己最爱的人做，这才叫做爱。</w:t>
      </w:r>
    </w:p>
    <w:p>
      <w:r>
        <w:t>「要跟其他人做的话，没必要，老公又不是不行，如果对方有病，或是拍照威胁你该怎么办？」</w:t>
      </w:r>
    </w:p>
    <w:p>
      <w:r>
        <w:t>当我对我婆提说：「妳要不要３Ｐ」或「要不要跟其他男人做爱」的时候，她总是这样回我。</w:t>
      </w:r>
    </w:p>
    <w:p>
      <w:r>
        <w:t>老实说，这实在是难以正面回答，这是没有保证的，通常问这种问题时，就插入小穴让她脑袋空白，暂时忘记</w:t>
      </w:r>
    </w:p>
    <w:p>
      <w:r>
        <w:t>；要不就说这只是幻想，让她先停止这方面的想法。</w:t>
      </w:r>
    </w:p>
    <w:p>
      <w:r>
        <w:t>对於这种未知的事情，恐惧容易主导她的想法（但这不代表不重视这个问题，为了保护你爱的人，相反的你必</w:t>
      </w:r>
    </w:p>
    <w:p>
      <w:r>
        <w:t>须比她更严肃的看待）而排斥这件事。</w:t>
      </w:r>
    </w:p>
    <w:p>
      <w:r>
        <w:t>在我们日常生活中，可以的话我会常常一起帮忙做家事，现代女性几乎都会上班，上班完还要煮饭、洗衣，甚</w:t>
      </w:r>
    </w:p>
    <w:p>
      <w:r>
        <w:t>至带小孩。</w:t>
      </w:r>
    </w:p>
    <w:p>
      <w:r>
        <w:t>做爱对她们而言，其实不是最重要的事情，常常排得很後面，如果一味的只要求做爱，她会觉得你对她只有性</w:t>
      </w:r>
    </w:p>
    <w:p>
      <w:r>
        <w:t>没有爱，在性爱关係上无疑是雪上加霜。</w:t>
      </w:r>
    </w:p>
    <w:p>
      <w:r>
        <w:t>对女人来说，不要让她觉得性爱是个「责任」，而是种放鬆、享受。</w:t>
      </w:r>
    </w:p>
    <w:p>
      <w:r>
        <w:t>在吃饭时，我们很少看电视，我会听她说她今天发生的事情，再把一些场景加入做爱的情境中，有时会有意想</w:t>
      </w:r>
    </w:p>
    <w:p>
      <w:r>
        <w:t>不到的高潮。</w:t>
      </w:r>
    </w:p>
    <w:p>
      <w:r>
        <w:t>由於老婆不太喜欢日本Ａ片，而喜欢欧美Ａ片（原因只是日本男优长得不好看），所以开始的想法是找个住在</w:t>
      </w:r>
    </w:p>
    <w:p>
      <w:r>
        <w:t>外国的外国人跟她视讯，毕竟住很远，也不会有见面的问题，可以降低她的心防，加上她喜欢新鲜事物，可能也比</w:t>
      </w:r>
    </w:p>
    <w:p>
      <w:r>
        <w:t>较好聊天，但最终我希望她会聊到性，所以这个男生也希望有特色。</w:t>
      </w:r>
    </w:p>
    <w:p>
      <w:r>
        <w:t>当时找到一个欧洲国家的人，他的老二有２２公分长，我想这应该会引起老婆的好奇心，就鼓吹她聊聊，她也</w:t>
      </w:r>
    </w:p>
    <w:p>
      <w:r>
        <w:t>对这种尺寸很好奇，所以就跟她聊。</w:t>
      </w:r>
    </w:p>
    <w:p>
      <w:r>
        <w:t>那个老外很有一套，让我老婆在很有安全感的状况下脱光上衣、露出美乳，跟他玩了一下下网爱。</w:t>
      </w:r>
    </w:p>
    <w:p>
      <w:r>
        <w:t>但从视讯中很难看出大小，寄来的照片中看来真的很长，但是老婆并不喜欢网爱，没有持续下去。</w:t>
      </w:r>
    </w:p>
    <w:p>
      <w:r>
        <w:t>事後我追问老婆原因，她回答说：「只有看很无趣，又碰不到，有什么好玩的？」</w:t>
      </w:r>
    </w:p>
    <w:p>
      <w:r>
        <w:t>我当然反问：「妳要真的吗？」</w:t>
      </w:r>
    </w:p>
    <w:p>
      <w:r>
        <w:t>她又会说有很多顾虑，对话常常就这样结束了，但总算前进了一步。</w:t>
      </w:r>
    </w:p>
    <w:p>
      <w:r>
        <w:t>这其中也有跟台湾的网友玩过，只是老婆都嫌他们太急，常常不了了之；我也不太会逼她，毕竟这种事要她愿</w:t>
      </w:r>
    </w:p>
    <w:p>
      <w:r>
        <w:t>意玩才有趣。</w:t>
      </w:r>
    </w:p>
    <w:p>
      <w:r>
        <w:t>我做爱时，有些时候要她叫同事的名字（从她跟我说的工作状况，可以知道她对谁有好感），她会发现我的老</w:t>
      </w:r>
    </w:p>
    <w:p>
      <w:r>
        <w:t>二变得更大、更硬了，而且很快就射精了，慢慢地她知道这样我真的会性奋，不是说说而已，每次做完的缠绵让她</w:t>
      </w:r>
    </w:p>
    <w:p>
      <w:r>
        <w:t>知道我是真的爱着她，不是精虫冲脑的结果。</w:t>
      </w:r>
    </w:p>
    <w:p>
      <w:r>
        <w:t>有一阵子老婆比较有空，我问她想不想语言交换（语言交换十个外国男人有九个是色狼），刚好可以让她接触</w:t>
      </w:r>
    </w:p>
    <w:p>
      <w:r>
        <w:t>一些色狼，当然在约会的服装上我会给她些建议，例如低胸性感些。</w:t>
      </w:r>
    </w:p>
    <w:p>
      <w:r>
        <w:t>一开始很多人加她的ＭＳＮ，慢慢地开始聊天，她不喜欢聊天，很快的约了一个看起来还可以的外国人Ａ出去，</w:t>
      </w:r>
    </w:p>
    <w:p>
      <w:r>
        <w:t>他们吃完中餐後在路上闲晃，Ａ想约她去他家，她害怕没去；加上Ａ很臭屁，她也不喜欢他。</w:t>
      </w:r>
    </w:p>
    <w:p>
      <w:r>
        <w:t>回家後，当然是边插入边说起这段事，老婆说Ａ总是毛手毛脚的，胸部被吃了几次豆腐，还一直想亲她。</w:t>
      </w:r>
    </w:p>
    <w:p>
      <w:r>
        <w:t>我听到这，老二忍不住的变得更大了，老婆也察觉了，直说着：「你好变态，这样也性奋了！」</w:t>
      </w:r>
    </w:p>
    <w:p>
      <w:r>
        <w:t>但嘴巴却开始「喔……喔……」的叫起来，身体也开始慢慢地扭动，她也发情了，常常这样战了好几回。</w:t>
      </w:r>
    </w:p>
    <w:p>
      <w:r>
        <w:t>但慾望是会扩张的，有时会谈到真的去他家，一定会被上。</w:t>
      </w:r>
    </w:p>
    <w:p>
      <w:r>
        <w:t>後面有太多的想像空间，总是让人很性奋。</w:t>
      </w:r>
    </w:p>
    <w:p>
      <w:r>
        <w:t>直到一个礼拜前，我帮她物色了三个外国人，他们都有老婆觉得有趣的事情在：有些是体格、有些是生活背景。</w:t>
      </w:r>
    </w:p>
    <w:p>
      <w:r>
        <w:t>那时我随口问她想不想去？没想到她说好，原因是她看我找那么努力。</w:t>
      </w:r>
    </w:p>
    <w:p>
      <w:r>
        <w:t>後来只联络到Ｃ，Ｃ有１８３公分高，７６公斤，体格普通，但人很绅士，长得也不错。</w:t>
      </w:r>
    </w:p>
    <w:p>
      <w:r>
        <w:t>就在前天他们约了中午吃饭，本来老婆迟到了，想说算了，但後来忘记抄他的电话，她也只好去看看，结果他</w:t>
      </w:r>
    </w:p>
    <w:p>
      <w:r>
        <w:t>还在等，他们就一起吃饭，吃完就一起散步，Ｃ想带我婆回他住的地方，我婆不太愿意。</w:t>
      </w:r>
    </w:p>
    <w:p>
      <w:r>
        <w:t>＋＋＋＋＋＋＋＋＋＋＋＋〔我婆口述的部份〕＋＋＋＋＋＋＋＋＋＋＋＋＋</w:t>
      </w:r>
    </w:p>
    <w:p>
      <w:r>
        <w:t>Ｃ对我很有礼貌，不会动手动脚，让我颇有安全感，Ｃ身上有些我老公的影子，加上他没说谎，所以我会想相</w:t>
      </w:r>
    </w:p>
    <w:p>
      <w:r>
        <w:t>信他，但还是会怕，也不敢跟他去他家，後来拗不过他，心想去看看也好，他说如果我说Ｎｏ，他就会停。</w:t>
      </w:r>
    </w:p>
    <w:p>
      <w:r>
        <w:t>去到他家後，他倒水给我喝，我也不太敢喝，怕被下药，所以还是东聊西聊，後来他提议要不要试看看？我心</w:t>
      </w:r>
    </w:p>
    <w:p>
      <w:r>
        <w:t>裡想说，反正老公也那么性奋，就试看看好了，不行再推走他。</w:t>
      </w:r>
    </w:p>
    <w:p>
      <w:r>
        <w:t>他过来跟我接吻，我闻到Ｃ身上的味道很像我老公，就慢慢地软化了，Ｃ的吻虽然技巧没有很好，但我确实有</w:t>
      </w:r>
    </w:p>
    <w:p>
      <w:r>
        <w:t>感觉，他的手慢慢地伸近了我私处，那个从没有其他男生摸过的地方。</w:t>
      </w:r>
    </w:p>
    <w:p>
      <w:r>
        <w:t>我发现我有感觉，我湿了，那种感觉好像是跟老公做爱一样，但抱他时身体的触感是完全不同的。</w:t>
      </w:r>
    </w:p>
    <w:p>
      <w:r>
        <w:t>我跟Ｃ说我会害羞，请他关灯，他关上灯後我脱下了我的衣服与裤子，我裸体了，他也是；他又吻了我，与老</w:t>
      </w:r>
    </w:p>
    <w:p>
      <w:r>
        <w:t>公不同，Ｃ很温柔，手指轻轻的抽插着我，让我的身体很有反应，但我却又很紧张。</w:t>
      </w:r>
    </w:p>
    <w:p>
      <w:r>
        <w:t>我握着他的老二轻轻舔了几下就不敢再舔了，感觉跟老公的差不多长跟粗，比较白，毛剃掉了。</w:t>
      </w:r>
    </w:p>
    <w:p>
      <w:r>
        <w:t>Ｃ戴上了保险套，在上面涂了润滑的油，怕弄伤我，虽然我很湿很湿……，Ｃ举起了我的双腿，打开我的脚，</w:t>
      </w:r>
    </w:p>
    <w:p>
      <w:r>
        <w:t>慢慢地将它插进我的小穴中，我也慢慢地呻吟起来。</w:t>
      </w:r>
    </w:p>
    <w:p>
      <w:r>
        <w:t>感觉很奇怪，是种既陌生又熟悉的感觉：陌生的是Ｃ是个我不认识的人，但抽插的感觉却又那么的熟悉，彷彿</w:t>
      </w:r>
    </w:p>
    <w:p>
      <w:r>
        <w:t>跟老公做一样。</w:t>
      </w:r>
    </w:p>
    <w:p>
      <w:r>
        <w:t>Ｃ问我说喜欢快的还是慢慢来？我回答说快的，Ｃ说他要慢慢来戏弄我，Ｃ的慢慢来让我回復了些思考，身体</w:t>
      </w:r>
    </w:p>
    <w:p>
      <w:r>
        <w:t>比较没那么敏感些，他大概有些察觉到了，就把我抱起来，我就整个人贴在Ｃ身上。</w:t>
      </w:r>
    </w:p>
    <w:p>
      <w:r>
        <w:t>我的乳房紧紧贴住他的胸膛，Ｃ的双手抱住我的屁股，我也紧紧抱住了他，他就开始用力插进来了，我也在这</w:t>
      </w:r>
    </w:p>
    <w:p>
      <w:r>
        <w:t>边到达我第一次的小高潮。</w:t>
      </w:r>
    </w:p>
    <w:p>
      <w:r>
        <w:t>然後Ｃ放我到床上，要我趴在床上，他从背後插我，边亲我的脖子，可惜我很痒，笑场了。</w:t>
      </w:r>
    </w:p>
    <w:p>
      <w:r>
        <w:t>接下来我只感觉到很像跟老公在做爱，但对方又不是老公，这种想法在冲击，而且越来越清楚。</w:t>
      </w:r>
    </w:p>
    <w:p>
      <w:r>
        <w:t>Ｃ可能也感觉到我似乎不专心，他也停了下来，我们又聊起天来，我们慢慢地把衣服穿上，後来老公打电话来，</w:t>
      </w:r>
    </w:p>
    <w:p>
      <w:r>
        <w:t>我才结束了这场奇特的经歷.</w:t>
      </w:r>
    </w:p>
    <w:p>
      <w:r>
        <w:t>＋＋＋＋＋＋＋＋＋＋＋＋＋＋〔口述完毕〕＋＋＋＋＋＋＋＋＋＋＋＋＋＋</w:t>
      </w:r>
    </w:p>
    <w:p>
      <w:r>
        <w:t>当我打电话给婆时，她说她在穿衣服，他们做完了，我第一个反应是她在开玩笑，我笑着说：「最好是啦！我</w:t>
      </w:r>
    </w:p>
    <w:p>
      <w:r>
        <w:t>去接妳。」</w:t>
      </w:r>
    </w:p>
    <w:p>
      <w:r>
        <w:t>上了车，老婆迫不急待地跟我说：「你一定会性奋的。」</w:t>
      </w:r>
    </w:p>
    <w:p>
      <w:r>
        <w:t>（我心裡想说：大概口交了吧？）</w:t>
      </w:r>
    </w:p>
    <w:p>
      <w:r>
        <w:t>老婆说她做了，我说：「妳别骗我了。」</w:t>
      </w:r>
    </w:p>
    <w:p>
      <w:r>
        <w:t>她说：「不相信你检查一下，我没清理小穴，还很湿。」</w:t>
      </w:r>
    </w:p>
    <w:p>
      <w:r>
        <w:t>她还说应该仍残留了润滑液在小穴附近。</w:t>
      </w:r>
    </w:p>
    <w:p>
      <w:r>
        <w:t>在路上老婆说着做爱的经过，我慢慢开始相信她说的是真的，其间我问了好几次：「真的吗？」</w:t>
      </w:r>
    </w:p>
    <w:p>
      <w:r>
        <w:t>我心裡有９９％确定是真的，但总是仍不太相信老婆这么大胆。</w:t>
      </w:r>
    </w:p>
    <w:p>
      <w:r>
        <w:t>回家後，我马上脱了她的内裤检查，果然小穴很湿，有点干过的痕迹，很快地我把她带到床上，在三分钟之内，</w:t>
      </w:r>
    </w:p>
    <w:p>
      <w:r>
        <w:t>我射精了。</w:t>
      </w:r>
    </w:p>
    <w:p>
      <w:r>
        <w:t>吃完饭，我们又聊起了这件事，我又硬了，又开始干起了老婆，就这样吃饱干、干完後又睡……，也不知做了</w:t>
      </w:r>
    </w:p>
    <w:p>
      <w:r>
        <w:t>多少次（有时插入没射），晾衣服时也在阳台做起来，一天中总共射了五次，这破了我年轻的纪录。</w:t>
      </w:r>
    </w:p>
    <w:p>
      <w:r>
        <w:t>对我来说，这是剂很强的春药（他们晚上ＭＳＮ的对话，让那１％的可能性消失了），我们彼此拥抱着睡觉，</w:t>
      </w:r>
    </w:p>
    <w:p>
      <w:r>
        <w:t>不知道为什么，抱着能让我们更拥有与感觉到彼此，也更爱对方了。</w:t>
      </w:r>
    </w:p>
    <w:p>
      <w:r>
        <w:t>＋＋＋＋＋＋＋＋＋＋＋〔事後的感觉釐清〕＋＋＋＋＋＋＋＋＋＋＋＋</w:t>
      </w:r>
    </w:p>
    <w:p>
      <w:r>
        <w:t>虽然感觉很刺激，但小弟跟内人仍有许多的感觉没有釐清，也是想跟大家请教的地方，欢迎大家的意见，讨论</w:t>
      </w:r>
    </w:p>
    <w:p>
      <w:r>
        <w:t>的东西也不限於小弟接下来写的。</w:t>
      </w:r>
    </w:p>
    <w:p>
      <w:r>
        <w:t>首先我跟老婆并不会後悔这件事情的发生，但是我们都感觉脑袋涨涨的，我们应该说些什么或做些什么消除这</w:t>
      </w:r>
    </w:p>
    <w:p>
      <w:r>
        <w:t>种感觉吗？</w:t>
      </w:r>
    </w:p>
    <w:p>
      <w:r>
        <w:t>这种涨涨的感觉来自於，彷彿是发生了一件足以影响我们感情的事情，但是却没影响很大，他不是外遇的对象，</w:t>
      </w:r>
    </w:p>
    <w:p>
      <w:r>
        <w:t>是游戏吗？我们该如何看待这件事情？有经验的前辈可以提供心路歷程吗？</w:t>
      </w:r>
    </w:p>
    <w:p>
      <w:r>
        <w:t>对於想试试看的同好，两人的感情基础很重要，婆「大概」也不会跟Ｃ再见面，她说不讨厌Ｃ，只是第一次的</w:t>
      </w:r>
    </w:p>
    <w:p>
      <w:r>
        <w:t>理由可以是嚐鲜，但第二次、第三次似乎没什么好理由，因性而见面意义不太大，反而会空虚。</w:t>
      </w:r>
    </w:p>
    <w:p>
      <w:r>
        <w:t>（她做完後第一个感觉是：我在做什么？）</w:t>
      </w:r>
    </w:p>
    <w:p>
      <w:r>
        <w:t>如果要持续下去，一定要对对方有感情，爱上对方这就不需要有理由了，这样做爱起来也会比较有高潮，但牵</w:t>
      </w:r>
    </w:p>
    <w:p>
      <w:r>
        <w:t>扯到感情的问题可大可小，这种空虚的感觉如何解决呢？又否持续下去是否一定会牵扯到爱情呢？</w:t>
      </w:r>
    </w:p>
    <w:p>
      <w:r>
        <w:t>最後，我想给想过这条线的同好一些建议，当跨过了这条线，永远跟你想像的不同，想像总是很美好，当「你</w:t>
      </w:r>
    </w:p>
    <w:p>
      <w:r>
        <w:t>们」真的发生时，「你们」可以接受吗？尤其男女这方面观念相差很多，千万不要因为你的私欲，让你的另一伴流</w:t>
      </w:r>
    </w:p>
    <w:p>
      <w:r>
        <w:t>泪。【完】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