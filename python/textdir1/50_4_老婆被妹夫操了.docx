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老婆被妹夫操了</w:t>
      </w:r>
    </w:p>
    <w:p>
      <w:r>
        <w:t>老婆和她妹的感情很好，两个虽然不是亲姐妹，但是结婚前经常一块出去玩。</w:t>
      </w:r>
    </w:p>
    <w:p>
      <w:r>
        <w:t>上学时放假了，两个更是天天在一起，所以结婚后老婆和她妹妹也经常走动。</w:t>
      </w:r>
    </w:p>
    <w:p>
      <w:r>
        <w:t>前段时间，老婆闲着没事想去她妹家玩，想要我一起陪她去，但是我那时公司有点事要耽误两天，就让老婆自</w:t>
      </w:r>
    </w:p>
    <w:p>
      <w:r>
        <w:t>己先去了。老婆到了她妹家，给我打电话告诉我平安到达，我告诉老婆等我事情忙完了以后，马上过去陪她。</w:t>
      </w:r>
    </w:p>
    <w:p>
      <w:r>
        <w:t>老婆第一天白天还时不时的发短信给我，到了晚上我在外面吃完饭回来看看手机，老婆没有发短信给我，这不</w:t>
      </w:r>
    </w:p>
    <w:p>
      <w:r>
        <w:t>像老婆的作风啊，要在平时老婆早就给我发短信问我在干嘛了。于是我就给老婆发短信，过了好一会儿老婆也没有</w:t>
      </w:r>
    </w:p>
    <w:p>
      <w:r>
        <w:t>回，我就打电话过去了，这时老婆接电话了，说话时有点喘。我问老婆干嘛去了，怎么没回短信？</w:t>
      </w:r>
    </w:p>
    <w:p>
      <w:r>
        <w:t>老婆说刚才洗澡了，所以没有回。我和老婆聊了几句，就让老婆早点睡了。</w:t>
      </w:r>
    </w:p>
    <w:p>
      <w:r>
        <w:t>过了一天，我的事也忙完了，就去老婆妹妹家了。到家一看，老婆的妹妹不在家，只有老婆和妹夫在家。老婆</w:t>
      </w:r>
    </w:p>
    <w:p>
      <w:r>
        <w:t>穿的她妹的睡衣，妹夫则是光着上身，下身穿了个四角内裤。老婆的妹的睡衣很性感，黑丝镂空的，老婆的奶子漏</w:t>
      </w:r>
    </w:p>
    <w:p>
      <w:r>
        <w:t>了大半个在外面。但是在妹夫面前也不是外人，我也没在意。</w:t>
      </w:r>
    </w:p>
    <w:p>
      <w:r>
        <w:t>我到了以后，妹夫还是和以前一样热情，跟我说晚上好好做几个菜，好长时间没一起聚聚了，晚上多喝点。一</w:t>
      </w:r>
    </w:p>
    <w:p>
      <w:r>
        <w:t>会儿，妹夫就出去买菜了，老婆这个时候说她陪妹夫出去买菜，怕妹夫不会买。我就闲的无聊在看电视，一会就听</w:t>
      </w:r>
    </w:p>
    <w:p>
      <w:r>
        <w:t>到老婆和妹夫的声音了，他俩聊的很开心，妹夫更是把老婆哄的很开心。妹夫进屋脱了衣服，就进厨房做菜了，老</w:t>
      </w:r>
    </w:p>
    <w:p>
      <w:r>
        <w:t>婆这时也换完睡衣出来了，说过去帮妹夫搭把手。</w:t>
      </w:r>
    </w:p>
    <w:p>
      <w:r>
        <w:t>两个在厨房里聊的很开心，老婆的笑声不时的传出来，我这时想逗逗老婆问她聊的什么那么开心。于是我就悄</w:t>
      </w:r>
    </w:p>
    <w:p>
      <w:r>
        <w:t>悄的走过去，这时妹夫正好讲了个笑话逗老婆，笑话有点黄。</w:t>
      </w:r>
    </w:p>
    <w:p>
      <w:r>
        <w:t>老婆打了妹夫一下，妹夫这时手拍了老婆屁股一下。我本来以为老婆会不好意思或者警告一下妹夫，但是老婆</w:t>
      </w:r>
    </w:p>
    <w:p>
      <w:r>
        <w:t>出人意料的用手去抓了一下妹夫的鸡巴。老婆的举动把我给吓着了，我当时看到的是老婆抓了妹夫的鸡巴，并且在</w:t>
      </w:r>
    </w:p>
    <w:p>
      <w:r>
        <w:t>手里握着能有一两秒钟，老婆这绝对不是不小心。</w:t>
      </w:r>
    </w:p>
    <w:p>
      <w:r>
        <w:t>我怕影响不好，毕竟是老婆的妹夫，一旦被看破了影响多不好，我又悄悄的回到客厅了。一会儿我打算再去看</w:t>
      </w:r>
    </w:p>
    <w:p>
      <w:r>
        <w:t>看他们俩，这时我故意走的挺大声的，老婆和妹夫应该都听到了。这次他们没有过分的举动，但是妹夫时不时的在</w:t>
      </w:r>
    </w:p>
    <w:p>
      <w:r>
        <w:t>老婆身后走来走去，妹夫家的厨房比较窄，所以妹夫经过老婆的时候都是鸡巴顶到老婆的屁股。这个我可以理解，</w:t>
      </w:r>
    </w:p>
    <w:p>
      <w:r>
        <w:t>因为老婆的妹在做饭时，我经过老婆的妹的身后时鸡巴也经常的顶到老婆妹妹的屁股。</w:t>
      </w:r>
    </w:p>
    <w:p>
      <w:r>
        <w:t>妹夫做完饭了，这时老婆的妹妹还没有回来，我问老婆，老婆告诉我说妹妹公司一块出去旅游了。这时我似乎</w:t>
      </w:r>
    </w:p>
    <w:p>
      <w:r>
        <w:t>明白了点，老婆为什么这两天和妹夫关系如此亲近。吃完了饭，老婆帮着妹夫收拾厨房，等老婆和妹夫一起收拾完</w:t>
      </w:r>
    </w:p>
    <w:p>
      <w:r>
        <w:t>出来的时候，我看到妹夫的鸡巴有点鼓了起来。按照男人的经验来说，妹夫的鸡巴刚才必然勃起过。吃完饭，看了</w:t>
      </w:r>
    </w:p>
    <w:p>
      <w:r>
        <w:t>会电视，我就和老婆回房间了。</w:t>
      </w:r>
    </w:p>
    <w:p>
      <w:r>
        <w:t>到了房间我就把老婆的衣服扒光，问老婆有没有想我。老婆说当然想了，老婆手握着我的鸡巴，这时我想起老</w:t>
      </w:r>
    </w:p>
    <w:p>
      <w:r>
        <w:t>婆在厨房握着妹夫的鸡巴的情景，鸡巴顿时异常的硬。我想问老婆刚才为什么去抓妹夫的鸡巴，但是不知道怎么说</w:t>
      </w:r>
    </w:p>
    <w:p>
      <w:r>
        <w:t>出口，于是我跟老婆说妹夫的鸡巴好像挺大的啊，看穿着内裤鼓起来那么一大包。</w:t>
      </w:r>
    </w:p>
    <w:p>
      <w:r>
        <w:t>老婆说没有感觉啊，应该和你的大小差不多吧。这时我手伸进老婆的逼里说，好啊你，竟然去看妹夫的鸡巴。</w:t>
      </w:r>
    </w:p>
    <w:p>
      <w:r>
        <w:t>老婆这时不服气的说你还没看过我妹的胸部吗？</w:t>
      </w:r>
    </w:p>
    <w:p>
      <w:r>
        <w:t>这个说实话，我确实看过，老婆的妹的睡衣都很性感，每次去老婆的妹家都能看到老婆妹的半个奶子。我说妹</w:t>
      </w:r>
    </w:p>
    <w:p>
      <w:r>
        <w:t>家的厨房太窄了啊，每次妹夫从你身边过去的时候，我看到他的鸡巴都能顶到你的屁股啊。老婆这时候跟我说了句</w:t>
      </w:r>
    </w:p>
    <w:p>
      <w:r>
        <w:t>讨厌，这时我明显可以感到老婆动情了，下面的水多了起来。于是我开始操老婆了，老婆做爱都会叫床，但我觉得</w:t>
      </w:r>
    </w:p>
    <w:p>
      <w:r>
        <w:t>今天老婆叫的格外大些，估计是叫给妹夫听的。这时我就用力的抽插，老婆的声音就更大了，等到冲刺的时候，老</w:t>
      </w:r>
    </w:p>
    <w:p>
      <w:r>
        <w:t>婆的声音就算是妹夫在他屋里看电视都可以听到。</w:t>
      </w:r>
    </w:p>
    <w:p>
      <w:r>
        <w:t>我操完老婆后，老婆在我怀里躺了一会就说去洗澡。因为我和老婆做爱都是不戴套的，老婆用张纸垫在下面，</w:t>
      </w:r>
    </w:p>
    <w:p>
      <w:r>
        <w:t>穿着睡衣就去洗澡了，连内裤都没有穿。我有点累了，所以就眯了一会儿，醒来后看到老婆还没回来，就去洗手间</w:t>
      </w:r>
    </w:p>
    <w:p>
      <w:r>
        <w:t>找老婆。这时看到老婆在洗衣服，妹夫在刷牙，看妹夫好像也是刚洗完澡。我看到老婆在洗三条内裤，两条男式的，</w:t>
      </w:r>
    </w:p>
    <w:p>
      <w:r>
        <w:t>一条女式的。等到妹夫刷完牙出去后，我问老婆怎么有三条内裤，老婆说那条是妹夫的，看他刚洗完澡，换的内裤</w:t>
      </w:r>
    </w:p>
    <w:p>
      <w:r>
        <w:t>就一起洗了。这时觉得老婆有点反常，老婆只给她前男友还有我洗过内裤，给她妹夫洗内裤肯定有些说法的。</w:t>
      </w:r>
    </w:p>
    <w:p>
      <w:r>
        <w:t>第二天，妹夫说中午出去吃饭，吃完饭不想早点回家，老婆想去逛街我和妹夫也不愿意去陪。妹夫说要不去洗</w:t>
      </w:r>
    </w:p>
    <w:p>
      <w:r>
        <w:t>桑拿吧，然后我们没事做就只有去洗澡了。老婆先进去了，我和妹夫在外面抽了支烟才进去的。在泡澡的时候，我</w:t>
      </w:r>
    </w:p>
    <w:p>
      <w:r>
        <w:t>看妹夫的ＪＩ８有点发黑，大小和我的鸡巴差不多，这个时候我突然想起老婆说的妹夫的鸡巴和我的差不多。我有</w:t>
      </w:r>
    </w:p>
    <w:p>
      <w:r>
        <w:t>点明白老婆的话了，如果不出意外，老婆应该看到过妹夫的鸡巴。妹夫这时跟我说姐的屁股好像越来越翘了啊，你</w:t>
      </w:r>
    </w:p>
    <w:p>
      <w:r>
        <w:t>俩那事没少做吧。</w:t>
      </w:r>
    </w:p>
    <w:p>
      <w:r>
        <w:t>我笑着说妹妹的屁股也不小啊。妹夫说你妹的屁股还可以，但是看着没有姐的屁股好啊。我笑着说咱俩又没有</w:t>
      </w:r>
    </w:p>
    <w:p>
      <w:r>
        <w:t>看到她俩全部脱光后的样子，所以不好比较啊。</w:t>
      </w:r>
    </w:p>
    <w:p>
      <w:r>
        <w:t>妹夫笑着说是啊。我和妹夫随后就聊了些我老婆和她妹的身材，其实就是在互相夸对方的老婆。</w:t>
      </w:r>
    </w:p>
    <w:p>
      <w:r>
        <w:t>说着说着鸡巴就硬了，幸好桑拿间里就只有我和妹夫两个人。我看到妹夫这时站了起来，鸡巴翘的挺高，在我</w:t>
      </w:r>
    </w:p>
    <w:p>
      <w:r>
        <w:t>面前走来走去，我想这个时候妹夫是故意向我示威吧，我这时也装作挺热的起来走了两步，妹夫这时在我面前说姐</w:t>
      </w:r>
    </w:p>
    <w:p>
      <w:r>
        <w:t>夫，你的鸡巴也不错啊，姐用着挺爽的吧。我说你的也不错啊，颜色那么黑，看来也是经常用啊。</w:t>
      </w:r>
    </w:p>
    <w:p>
      <w:r>
        <w:t>这时我觉得我和妹夫的鸡巴就像两只斗鸡一样，龟头挺的高高的，但是我和妹夫的鸡巴都没有给对方丢脸，都</w:t>
      </w:r>
    </w:p>
    <w:p>
      <w:r>
        <w:t>是气势汹汹的，长度和粗细都差不多，所以谁也没有嘲笑谁。妹夫最后来了一句你的龟头是挺大的啊，我说你的也</w:t>
      </w:r>
    </w:p>
    <w:p>
      <w:r>
        <w:t>不错啊。这句话听得我有些蹊跷，妹夫似乎是知道的我龟头有点大，难道妹夫真的把我老婆给操了？</w:t>
      </w:r>
    </w:p>
    <w:p>
      <w:r>
        <w:t>我和妹夫还有我老婆洗完澡就回家了，吃完晚饭看了会电视就上床了。这时老婆已经脱光了，我抱着老婆手在</w:t>
      </w:r>
    </w:p>
    <w:p>
      <w:r>
        <w:t>扣老婆的逼，老婆则握着我的鸡巴。我跟老婆说妹夫的鸡巴颜色挺黑的啊，比他的肤色黑很多啊。老婆使劲捏了一</w:t>
      </w:r>
    </w:p>
    <w:p>
      <w:r>
        <w:t>下我的鸡巴说讨厌，和我说妹夫的鸡巴干嘛啊？我说妹夫整天在家里穿内裤走来走去，我看你经常的用眼在瞄妹夫</w:t>
      </w:r>
    </w:p>
    <w:p>
      <w:r>
        <w:t>内裤下面的那包东西啊。</w:t>
      </w:r>
    </w:p>
    <w:p>
      <w:r>
        <w:t>老婆这时脸明显红了，说没有的事。我说别装了我都看到了啊，我还看到妹夫在沙发坐着的时候不断的看你的</w:t>
      </w:r>
    </w:p>
    <w:p>
      <w:r>
        <w:t>奶子和下面呢，你没看到妹夫的内裤会不时的鼓起来啊？老婆则是不好意思的答复说没有看到。我这时明显感觉到</w:t>
      </w:r>
    </w:p>
    <w:p>
      <w:r>
        <w:t>老婆的逼里水开始多了起来。老婆的手套弄着我的鸡巴的速度明显加快了。这时我把老婆压在身下鸡巴往逼里一插，</w:t>
      </w:r>
    </w:p>
    <w:p>
      <w:r>
        <w:t>毫不费劲的就进去了。</w:t>
      </w:r>
    </w:p>
    <w:p>
      <w:r>
        <w:t>明显感觉到老婆的逼里水很多，并且叫床的声音也比以前的大。这时我跟老婆说老婆你水很多啊，是不是想妹</w:t>
      </w:r>
    </w:p>
    <w:p>
      <w:r>
        <w:t>夫的鸡巴了啊？老婆说讨厌，哪有啊。于是我又说今天看到妹夫的鸡巴勃起了，大小和我差不多啊，但是颜色比我</w:t>
      </w:r>
    </w:p>
    <w:p>
      <w:r>
        <w:t>的黑，和你下面颜色差不多啊。老婆说那肯定是被她妹弄的，这个时候老婆的反应更敏感了，我觉得老婆肯定是被</w:t>
      </w:r>
    </w:p>
    <w:p>
      <w:r>
        <w:t>妹夫操过了，要不反应不会这么大，并且对我说的话没有半点不开心。</w:t>
      </w:r>
    </w:p>
    <w:p>
      <w:r>
        <w:t>这个时候我的鸡巴也格外的硬，不一会就射了。做完后我抱着老婆躺着，这时我突然想到昨晚做完爱老婆去洗</w:t>
      </w:r>
    </w:p>
    <w:p>
      <w:r>
        <w:t>澡了，好像过了好一会老婆才出来。我想昨晚说不定有事情发生。于是我就装作很困的样子，闭上眼老婆跟我说话</w:t>
      </w:r>
    </w:p>
    <w:p>
      <w:r>
        <w:t>我也没有回话。</w:t>
      </w:r>
    </w:p>
    <w:p>
      <w:r>
        <w:t>一会老婆叫了我两声我没有回答，老婆这个时候一定以为我睡了，老婆就去洗澡了。</w:t>
      </w:r>
    </w:p>
    <w:p>
      <w:r>
        <w:t>这时我听到妹夫的脚步声也是往洗手间进的，然后就是关门声。这时我悄悄的出去了，到妹夫房间一看妹夫果</w:t>
      </w:r>
    </w:p>
    <w:p>
      <w:r>
        <w:t>然不在他屋里。我就慢慢的走到洗手间旁边，这个时候肉体的撞击声已经传到我耳边了，挺频率妹夫动的挺快的，</w:t>
      </w:r>
    </w:p>
    <w:p>
      <w:r>
        <w:t>我的鸡巴这时马上硬了起来，连我自己都很惊奇，明明刚射完精怎么会马上硬起来了，尤其还是听到老婆在被别的</w:t>
      </w:r>
    </w:p>
    <w:p>
      <w:r>
        <w:t>男人干。</w:t>
      </w:r>
    </w:p>
    <w:p>
      <w:r>
        <w:t>一会洗手间里面的声音速度在加快，老婆这个时候也忍不住叫出声音来了，虽然不大，但是明显可以听出来老</w:t>
      </w:r>
    </w:p>
    <w:p>
      <w:r>
        <w:t>婆是忍不住叫的。这时妹夫好像也叫了一声，我觉得妹夫应该是射精了。这时我马上回到卧室，然后听到洗手间有</w:t>
      </w:r>
    </w:p>
    <w:p>
      <w:r>
        <w:t>开门声，于是我就马上出来进到洗手间，老婆刚想打沐浴露看到我进来了稍微愣了一下，然后说你怎么进来了？我</w:t>
      </w:r>
    </w:p>
    <w:p>
      <w:r>
        <w:t>说我看你洗了那么长时间还没洗完，老婆说刚才妹夫在洗澡我就在客厅看了会电视，老婆撒谎的功夫果然不错啊。</w:t>
      </w:r>
    </w:p>
    <w:p>
      <w:r>
        <w:t>这个时候我的鸡巴还是硬的，于是我脱下内裤就往老婆身上靠，老婆说你怎么又硬了啊，不是刚做完吗？我说</w:t>
      </w:r>
    </w:p>
    <w:p>
      <w:r>
        <w:t>想你了啊，于是我就想从老婆后面进入，这个时候老婆有些想反抗，估计是怕我有所察觉，但是我根本不管老婆的</w:t>
      </w:r>
    </w:p>
    <w:p>
      <w:r>
        <w:t>阻拦，把老婆身子一转鸡巴就进去了，这个时候鸡巴进去的时候更容易了，我操完老婆的时候老婆已经拿纸把精液</w:t>
      </w:r>
    </w:p>
    <w:p>
      <w:r>
        <w:t>擦干净了，这个时候里面还那么滑我觉得老婆在和妹夫做的时候肯定没带套。</w:t>
      </w:r>
    </w:p>
    <w:p>
      <w:r>
        <w:t>这时我问老婆里面很滑啊，老婆说还不是你的精液在里面才那么滑的啊？我的鸡巴进去插了两下我看到我的鸡</w:t>
      </w:r>
    </w:p>
    <w:p>
      <w:r>
        <w:t>巴上明显沾有精液，这肯定是妹夫的精液了，我把ＪＩ８抽出来一看我的大龟头上还有精液，这个时候我的鸡巴不</w:t>
      </w:r>
    </w:p>
    <w:p>
      <w:r>
        <w:t>知道怎么格外的硬了，我就用力的插老婆，这个时候我的鸡巴竟然出现白浆了，这个是在Ａ片里看到的情景，一般</w:t>
      </w:r>
    </w:p>
    <w:p>
      <w:r>
        <w:t>是逼里有精液然后再进去插的时候才会有白浆。这个时候我可以肯定老婆是被妹夫给内射了。</w:t>
      </w:r>
    </w:p>
    <w:p>
      <w:r>
        <w:t>做完后我和老婆洗完澡就出来了。出来后看到妹夫在客厅看电视，我也坐了过去。老婆这时叫妹夫，原来老婆</w:t>
      </w:r>
    </w:p>
    <w:p>
      <w:r>
        <w:t>的内衣都洗了还没有干，要妹夫去拿套妹妹的内衣穿。妹夫带着我老婆去他房间，打开抽屉让老婆选一套，老婆出</w:t>
      </w:r>
    </w:p>
    <w:p>
      <w:r>
        <w:t>来的时候我看到老婆穿的内衣奶子看的很清楚，下面的阴毛也能看到，老婆就穿成这样跟妹夫进他房间看来老婆真</w:t>
      </w:r>
    </w:p>
    <w:p>
      <w:r>
        <w:t>的放开了。</w:t>
      </w:r>
    </w:p>
    <w:p>
      <w:r>
        <w:t>老婆拿完妹妹的内衣换上了以后也出来看电视了。看了一会大家都困了就回屋了，这个时候我看到老婆穿的内</w:t>
      </w:r>
    </w:p>
    <w:p>
      <w:r>
        <w:t>裤竟然是丁字裤，我说你怎么挑了个丁字裤啊？</w:t>
      </w:r>
    </w:p>
    <w:p>
      <w:r>
        <w:t>老婆说妹夫告诉她夏天妹妹都穿的丁字裤，所以就拿了个丁字裤给老婆穿了。以为我睡了，老婆就去洗澡了。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