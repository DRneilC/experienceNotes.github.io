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人妻的诱惑</w:t>
      </w:r>
    </w:p>
    <w:p>
      <w:r>
        <w:t>故事中水果店就在我家小区边，老板娘是个少妇很看起来很有味道，那眼神很妩媚，长了一双狐狸眼，相信很</w:t>
      </w:r>
    </w:p>
    <w:p>
      <w:r>
        <w:t>多狼友都知道，当这中级别的少妇对你笑时，就算你撑起魔法盾都没用，瞬间内心深处就被她的妖媚打上了烙印，</w:t>
      </w:r>
    </w:p>
    <w:p>
      <w:r>
        <w:t>脑中已经开始幻想如何和她翻云覆雨，以后每天不得不去水果店看看在你内心深处的她，偶尔听邻居说和谁谁又一</w:t>
      </w:r>
    </w:p>
    <w:p>
      <w:r>
        <w:t>腿……羡慕中……美姐和她老公开了家水果店，在翠亚苑小区里，她们家水果店是小区里一道靓丽的风景线。问；</w:t>
      </w:r>
    </w:p>
    <w:p>
      <w:r>
        <w:t>为什么这么说了，有先狼友会想；夸大其词吧！呵呵，美姐３３岁人妻，一米七三的身高，在我们南方城市那算是</w:t>
      </w:r>
    </w:p>
    <w:p>
      <w:r>
        <w:t>鹤立鸡群。如果穿上高跟鞋，出去逛街眼前没几个人能挡住她的视野。</w:t>
      </w:r>
    </w:p>
    <w:p>
      <w:r>
        <w:t>美姐喜欢打扮，而且注重保养，经常去商厦买衣服装扮自己。虽难快四十岁了，但我们小区里，大叔，大伯，</w:t>
      </w:r>
    </w:p>
    <w:p>
      <w:r>
        <w:t>小年轻，还有老大爷，都叫她小美人。嘿嘿她的笑容很有杀伤力，胸前那鼓鼓的双乳不知有多少双眼睛掉在里面，</w:t>
      </w:r>
    </w:p>
    <w:p>
      <w:r>
        <w:t>夜里不知有多少双狼手来摧残那胸前大大的宝贝。还有那丰满的身躯不知被多少人意完着。</w:t>
      </w:r>
    </w:p>
    <w:p>
      <w:r>
        <w:t>美姐老公为人老实人，有时我问他，你老婆这么美你就不怕给你带绿帽子，她老公带着那诚恳的微笑对着我说</w:t>
      </w:r>
    </w:p>
    <w:p>
      <w:r>
        <w:t>；只要她还爱我，只要她不抛弃我，现在的我已经很幸福了。想我这样的乡下人，能有这么漂亮的妻子，还有这么</w:t>
      </w:r>
    </w:p>
    <w:p>
      <w:r>
        <w:t>美好的生活已经很满足了，我不会去破坏它的。想起美姐老公话，内心中那跟情丝极度膨胀。</w:t>
      </w:r>
    </w:p>
    <w:p>
      <w:r>
        <w:t>老公你刚才和小吴聊什么了，看那小吴的眼神笑的真奸，肯定在打什么坏主意。「我要是在眼前非的好好教训</w:t>
      </w:r>
    </w:p>
    <w:p>
      <w:r>
        <w:t>她。」小吴说你即漂亮又温柔，叫我好好爱爱你。哼…美姐转身走开，心想这小子有色心没色胆，天天来水果店以</w:t>
      </w:r>
    </w:p>
    <w:p>
      <w:r>
        <w:t>为我还不知道，不过２个星期没和老公做运动了，心里痒痒的。</w:t>
      </w:r>
    </w:p>
    <w:p>
      <w:r>
        <w:t>夜里美姐躺在在床上，脑海却不断闪现着小区里大叔，小吴啊看到我的景像，他们一定想会用粗糙的双手抚摸</w:t>
      </w:r>
    </w:p>
    <w:p>
      <w:r>
        <w:t>我丰满的身体还有我因为兴奋而竖起的乳头…</w:t>
      </w:r>
    </w:p>
    <w:p>
      <w:r>
        <w:t>…啊！这让我以后还怎麽见他们哪？耳中响起老公的声音老婆我来了，老婆穿了一件宽松的粉红色半透明睡衣，</w:t>
      </w:r>
    </w:p>
    <w:p>
      <w:r>
        <w:t>那白而高挺的奶子上两颗葡萄在睡衣上支起两个点，成熟的葡萄等着君来采摘。腿根三角地带微浓的阴毛呈现出一</w:t>
      </w:r>
    </w:p>
    <w:p>
      <w:r>
        <w:t>小片乌黑，老婆你好性感，就像女神一样，美姐老公突然扑上去把美姐抱住，在她的脖子上，脸上，嘴唇上狂吻。</w:t>
      </w:r>
    </w:p>
    <w:p>
      <w:r>
        <w:t>美姐也沉浸在了被侵犯的特殊快感中。她老公的双手几近粗野的抚摸过美姐身体的每个细节。美姐也激动起来，回</w:t>
      </w:r>
    </w:p>
    <w:p>
      <w:r>
        <w:t>应着她爱人的吻看着眼前的爱人，更加卖力地亲吻老婆，嘴巴里含着那葡萄般得乳头，老公继续轻轻的爱抚着我，</w:t>
      </w:r>
    </w:p>
    <w:p>
      <w:r>
        <w:t>他掀开我的睡衣，手指顺着我光滑的皮肤轻轻的滑下，触摸着我那朝气蓬勃的森林。摸到我湿漉漉的阴唇，老公迟</w:t>
      </w:r>
    </w:p>
    <w:p>
      <w:r>
        <w:t>疑了一下，老婆好湿啊，紧接着，他把指头伸进了我充满了爱液的小完，开始轻轻地拨弄我的阴蒂，我忍不住开始</w:t>
      </w:r>
    </w:p>
    <w:p>
      <w:r>
        <w:t>低声呻吟。「老婆；你今天很想要啊，是不是。」是不是看见小吴对你的完笑，今天特别兴奋。</w:t>
      </w:r>
    </w:p>
    <w:p>
      <w:r>
        <w:t>我知道老公不在乎我和别的男人打情骂俏，或者上床。平时小区里那色色的眼睛瞪着我看，老公道；女人漂亮</w:t>
      </w:r>
    </w:p>
    <w:p>
      <w:r>
        <w:t>就是给男人看的，你因该感到自豪。我没有回答老公的话题，只是任凭他继续爱抚着我。</w:t>
      </w:r>
    </w:p>
    <w:p>
      <w:r>
        <w:t>「我知道你想要了……嘿嘿，被小区里的人瞪牢你这圆而挺得双乳看，你看你小完湿得，像洪水爆发一样。」</w:t>
      </w:r>
    </w:p>
    <w:p>
      <w:r>
        <w:t>老公继续在我耳边说。</w:t>
      </w:r>
    </w:p>
    <w:p>
      <w:r>
        <w:t>他粗糙的指头继续抚摸玩弄着我的小完，我的呻吟声变得越来越大。虽然很害羞，但是幻想着如果在一群男人</w:t>
      </w:r>
    </w:p>
    <w:p>
      <w:r>
        <w:t>面前赤裸着身体让我觉得很兴奋。如果现在是小吴摸我的小完，啊啊……水更加不断理流出。</w:t>
      </w:r>
    </w:p>
    <w:p>
      <w:r>
        <w:t>老公分开我的双腿，腰一挺，那滚烫的内棒插了进来，阴道里传来一阵充实的感觉。老公一边继续揉捏着我的</w:t>
      </w:r>
    </w:p>
    <w:p>
      <w:r>
        <w:t>阴蒂，一边慢慢但是很深的抽插着，同时老公继续在我的耳边细语：「今天小吴看你的眼神，就像只饿狼一样，想</w:t>
      </w:r>
    </w:p>
    <w:p>
      <w:r>
        <w:t>把你整个都吞进去，他那尖锐的眼神瞄到你乳头时，有什么感觉」</w:t>
      </w:r>
    </w:p>
    <w:p>
      <w:r>
        <w:t>听着老公说出这样的话，我竟然没有气恼，反而觉得身体更加火热的渴望起来。</w:t>
      </w:r>
    </w:p>
    <w:p>
      <w:r>
        <w:t>「他们看着你那火热热，那赤裸裸的眼神瞄到你裙子下面，如果你那紧紧的小完被他们的大肉棒撑开插入，会</w:t>
      </w:r>
    </w:p>
    <w:p>
      <w:r>
        <w:t>有什么样的感觉。」完水不断地从仙人洞中流出。沾满老公的双手。老公的话在我耳边响起，「如果让他们去舔你</w:t>
      </w:r>
    </w:p>
    <w:p>
      <w:r>
        <w:t>裤裆里留下的水渍，他们肯定特想干你，使劲儿**，一下**的小骚屄，一下**的小嘴。」</w:t>
      </w:r>
    </w:p>
    <w:p>
      <w:r>
        <w:t>啊！啊！大量的完水蜂蛹而出。听了老公即变态而刺激的话题，全身火辣辣的，洞口深处传来阵阵骚痒。「老</w:t>
      </w:r>
    </w:p>
    <w:p>
      <w:r>
        <w:t>公用力。啊……啊……用力顶……啊……快…</w:t>
      </w:r>
    </w:p>
    <w:p>
      <w:r>
        <w:t>…快到花心了」</w:t>
      </w:r>
    </w:p>
    <w:p>
      <w:r>
        <w:t>叫小吴来干你骚完好不好？」啊……啊……好……用小吴的大肉棒来插我…</w:t>
      </w:r>
    </w:p>
    <w:p>
      <w:r>
        <w:t>…啊……老公顶到了……顶到花心了……啊……龟头掉进花心了……啊……」</w:t>
      </w:r>
    </w:p>
    <w:p>
      <w:r>
        <w:t>老公的手伸上来，握住了我的乳房，他的手指不断地揉捏我的乳头，弄得我全身麻酥酥的。</w:t>
      </w:r>
    </w:p>
    <w:p>
      <w:r>
        <w:t>「他们特别喜欢你的大奶子，你的奶子又挺又圆喜欢你翘翘的乳头，想像一下他们一左一右地吮吸着你的乳头，</w:t>
      </w:r>
    </w:p>
    <w:p>
      <w:r>
        <w:t>吃着你的奶子啊，一边粗鲁的爱抚你的阴蒂。」</w:t>
      </w:r>
    </w:p>
    <w:p>
      <w:r>
        <w:t>啊！！老公。啊。好痒啊……我不行了……快……快泄了……老公的身体突然颤抖起来，抱起我的双腿放在肩</w:t>
      </w:r>
    </w:p>
    <w:p>
      <w:r>
        <w:t>膀上，更加用力地抽插，胸前那两只双乳左右摇摆，他紧紧地抓住我，在此把他的阴茎深深插入我那阴道深处，将</w:t>
      </w:r>
    </w:p>
    <w:p>
      <w:r>
        <w:t>滚烫的精液射入我的身体。在他的精液浇盖在花心深处的刺激下，我的身体也变得紧绷僵硬起来，老公那变态刺激</w:t>
      </w:r>
    </w:p>
    <w:p>
      <w:r>
        <w:t>的声音充满我的脑海挥之不去，从来没有过的快感充击着我的身体，我也高潮了老公从来没有在做爱的时候告诉过</w:t>
      </w:r>
    </w:p>
    <w:p>
      <w:r>
        <w:t>我他的性幻想，说的话这么变态，说出了这些埋藏在心底的完乱幻想。虽然我知道这样的事情也许不会发生，我知</w:t>
      </w:r>
    </w:p>
    <w:p>
      <w:r>
        <w:t>道这种想法很不好的，但是我仍然觉得无比刺激，并且把这种完荡思想表现出来「老婆下次我干你的时候你幻想别</w:t>
      </w:r>
    </w:p>
    <w:p>
      <w:r>
        <w:t>的男人干你」「好的下次你干我，我幻想小吴用他的大肉棒干我的骚完。」</w:t>
      </w:r>
    </w:p>
    <w:p>
      <w:r>
        <w:t>听了我那完荡的话老公转过身来，把他那再次勃起的阴茎塞进了我的嘴巴里。</w:t>
      </w:r>
    </w:p>
    <w:p>
      <w:r>
        <w:t>我顺从地含住他的阴茎，用舌尖舔舐着他紫红色龟头上分泌出的透明液体，和精液，然后慢慢地将他的整根大</w:t>
      </w:r>
    </w:p>
    <w:p>
      <w:r>
        <w:t>肉棒吞入口中，吮吸着他的龟头。老公仍然兴奋地描述着他的性幻想，描述着我是如何的吮吸着小吴大肉棒，就像</w:t>
      </w:r>
    </w:p>
    <w:p>
      <w:r>
        <w:t>我现在吮吸着老公的肉棒一样。</w:t>
      </w:r>
    </w:p>
    <w:p>
      <w:r>
        <w:t>不知不觉地，我似乎被老公的性幻想所感染。我闭上眼睛，开始幻想，我正被小吴压在身下，正为他他口交…</w:t>
      </w:r>
    </w:p>
    <w:p>
      <w:r>
        <w:t>他的肉棒又粗又大，紧紧地塞满了我的嘴巴我更加卖力地吞弄着老公的大肉棒，使劲儿地把它吞入口中，龟头充实</w:t>
      </w:r>
    </w:p>
    <w:p>
      <w:r>
        <w:t>我的嘴巴，同时也用手不断地抚摸着老公紧绷的睾丸，很快老公就忍不住了，感觉嘴巴要爆了，龟头顶牢咽喉那带</w:t>
      </w:r>
    </w:p>
    <w:p>
      <w:r>
        <w:t>有腥腻的精液喷射在我的口中。可我还没得到瞒足，我老公肉棒很硬但不持久。不过一晚上可以干好几次。翻起身</w:t>
      </w:r>
    </w:p>
    <w:p>
      <w:r>
        <w:t>来骑在老公的腰间，用我的阴壁摩擦他的阴茎，直到感觉到他有点硬起的阴茎碰到我的小完，我才起身，握住他的</w:t>
      </w:r>
    </w:p>
    <w:p>
      <w:r>
        <w:t>阴茎抵在我的小完口处，然后慢慢用力地坐下区，他那根大肉棒就流进那充满爱液的小完里。老公躺在床上微闭双</w:t>
      </w:r>
    </w:p>
    <w:p>
      <w:r>
        <w:t>眼睛，而现在轮到我来刺激他了。哈哈……「老公你想想，现在我正做在小吴身上，他那又粗又大肉棒正插在我的</w:t>
      </w:r>
    </w:p>
    <w:p>
      <w:r>
        <w:t>小完里，小完里的完水不断地流出，沾在他那双腿间，小吴用力地抽插，我的小完不断传来扑哧扑哧的声音，胸前</w:t>
      </w:r>
    </w:p>
    <w:p>
      <w:r>
        <w:t>地双乳上下晃动。」，「老公，小完被小吴肉棒插着是不是会让你的阴茎变的更硬。老公点了点头。我故意把身体</w:t>
      </w:r>
    </w:p>
    <w:p>
      <w:r>
        <w:t>朝后倾斜，这样老公就能看到我们交合的地方，看到老公的阴茎在阴道里来回抽插，每次抽进的时候，两片薄薄的</w:t>
      </w:r>
    </w:p>
    <w:p>
      <w:r>
        <w:t>阴唇翻的开开的，抽出的时候白白的液体跟着流出。」</w:t>
      </w:r>
    </w:p>
    <w:p>
      <w:r>
        <w:t>ｌ老公你是不是最喜欢看小吴的肉棒干我的小完「我说话越来越完荡。老公在我的挑逗下阴茎变的越来越硬身</w:t>
      </w:r>
    </w:p>
    <w:p>
      <w:r>
        <w:t>体兴奋的颤抖，老公用力地抬起我的屁股」你这个骚货，我就是喜欢别人的肉棒**，使劲的**，把你的小完操肿，</w:t>
      </w:r>
    </w:p>
    <w:p>
      <w:r>
        <w:t>老公疯狂地抽插，我大声地呻吟起来，销魂的快感如洪水般袭来刺激着我的神经。啊……啊……吴哥哥，快来插我</w:t>
      </w:r>
    </w:p>
    <w:p>
      <w:r>
        <w:t>的小完，快……快来干我。我的身体不断颤抖着，高潮来临的快感冲击我的神经。我的喘息声不断地加剧，呻吟声</w:t>
      </w:r>
    </w:p>
    <w:p>
      <w:r>
        <w:t>不断加强，屁股也更加用力地撞击我老公的肉棒……啊……好棒……插得……我好爽……用力……再用力……啊啊，</w:t>
      </w:r>
    </w:p>
    <w:p>
      <w:r>
        <w:t>随着我的呻吟声和不断的抽送，阴道里紧紧收缩着，身体也有点僵硬，看来是要高潮了，啊……老公用力……快…</w:t>
      </w:r>
    </w:p>
    <w:p>
      <w:r>
        <w:t>…快用力插……啊，于是老公也加紧了抽送的频率和力度。老公的龟头使劲顶在子宫边，把大量的精液喷在里面，</w:t>
      </w:r>
    </w:p>
    <w:p>
      <w:r>
        <w:t>阴道里也急剧收缩，我也高潮了，大量的阴液射在龟头上，今晚太刺激了就这样我们相拥着相互爱抚着，我们沉沉</w:t>
      </w:r>
    </w:p>
    <w:p>
      <w:r>
        <w:t>的睡了过去。</w:t>
      </w:r>
    </w:p>
    <w:p>
      <w:r>
        <w:t>次日晚上８左右小吴又来店里买水果了，今天老公回老家了，看看时间也快关门了。小吴今天买什么水果？啊！</w:t>
      </w:r>
    </w:p>
    <w:p>
      <w:r>
        <w:t>美姐，你今天好美！看着看着眼前那朝思暮想的女人，瓜子脸，脸上带着那勾人地微笑。胸前那饱满的双峰，时刻</w:t>
      </w:r>
    </w:p>
    <w:p>
      <w:r>
        <w:t>显示出我还不够大，需要你的抚摸。我的眼睛直直盯牢。小吴你在看什么。美姐美吗？晕倒，不美我还天天来看你</w:t>
      </w:r>
    </w:p>
    <w:p>
      <w:r>
        <w:t>做啥。「美姐是这小区里见过最具有成熟味道女人。哼…油嘴滑舌，想着昨晚的情形。心里一阵紧张，下面小完里</w:t>
      </w:r>
    </w:p>
    <w:p>
      <w:r>
        <w:t>阵阵骚痒传来，脸上红红的。美姐你怎么了，不舒服吗？你老公了？他今天回老家了。」美姐我送你回家吧，别累</w:t>
      </w:r>
    </w:p>
    <w:p>
      <w:r>
        <w:t>着早点关门回家休息。「…恩…」那宛若莺啼的声音在我耳边响起，来小吴帮我只西瓜带回家。我把店关了。啊！</w:t>
      </w:r>
    </w:p>
    <w:p>
      <w:r>
        <w:t>在美姐关下卷闸门一刹那我看见了她下身仅穿着一条细小的丁字裤，后部的线条深深地勒进了股沟，刺激了我体内</w:t>
      </w:r>
    </w:p>
    <w:p>
      <w:r>
        <w:t>的雌性荷尔蒙分泌，肉棒立马翘翘的。美姐可能有所察觉转过身，唿吸渐重，面颊也开始微微泛红。走吧小吴……</w:t>
      </w:r>
    </w:p>
    <w:p>
      <w:r>
        <w:t>我抬起脚步跟在美姐后面，看着眼前美丽的人妻，那性感的丁字裤在我脑中不断地徘徊。</w:t>
      </w:r>
    </w:p>
    <w:p>
      <w:r>
        <w:t>来到美姐家中，美姐刚给我拿鞋子，突然我双手握住美姐地手，我的手心里紧张的全都是冷汗，美姐没有挣扎</w:t>
      </w:r>
    </w:p>
    <w:p>
      <w:r>
        <w:t>由我握着一边温情看着我，我的心跳不由得加速起来，终于忍不住，将美姐向怀里一抱顺势搂住她，并低头吻住了</w:t>
      </w:r>
    </w:p>
    <w:p>
      <w:r>
        <w:t>美姐的唇。</w:t>
      </w:r>
    </w:p>
    <w:p>
      <w:r>
        <w:t>本来心里怕被她拒绝不料想她却将我脖子一抱，抬起头并主动出了香舌，我连忙也伸出舌头和她搅在了起，激</w:t>
      </w:r>
    </w:p>
    <w:p>
      <w:r>
        <w:t>烈的亲吻起来，用脚关上房门我的嘴唇滑到下面，含着娇嫩的乳头。我的舌头尖抵住小乳头，我感到小东西在慢慢</w:t>
      </w:r>
    </w:p>
    <w:p>
      <w:r>
        <w:t>的发热。我的嘴和手会交替着在两个乳头之间舔、轻捏、磨擦！</w:t>
      </w:r>
    </w:p>
    <w:p>
      <w:r>
        <w:t>我的唇在对乳房进行了洗刷之后！滑向平滑的小腹，开始去探索你那神密的幽谷！我脱去那性感的丁字裤，我</w:t>
      </w:r>
    </w:p>
    <w:p>
      <w:r>
        <w:t>用我的嘴唇去轻轻揪起那微浓阴毛，我的脸已经深深的贴到那浓密森林里了。</w:t>
      </w:r>
    </w:p>
    <w:p>
      <w:r>
        <w:t>美姐很安静的躺在那里，我拿来枕头垫在美姐屁屁下面我跪在床下，轻轻的把美姐的双腿分开，幽谷那里流出</w:t>
      </w:r>
    </w:p>
    <w:p>
      <w:r>
        <w:t>来一股甘泉，亮晶晶的，让你忍不住地想品尝它。</w:t>
      </w:r>
    </w:p>
    <w:p>
      <w:r>
        <w:t>我把美姐的双腿架在我的肩膀上，那寂静的幽谷完全显现在我的眼前！哦太美了。在一片森林里面，有一处不</w:t>
      </w:r>
    </w:p>
    <w:p>
      <w:r>
        <w:t>老泉，我现在就看见山泉在不停的流出一股股白色透明的泉水，还散发着诱人香气，粉红的花瓣在不停跳动着，从</w:t>
      </w:r>
    </w:p>
    <w:p>
      <w:r>
        <w:t>里面流出了一股股的蜜汁来，我伸出双手掰开那两朵花瓣我把嘴唇贴上去把那薄薄大阴唇完全含在嘴里，用力地亲</w:t>
      </w:r>
    </w:p>
    <w:p>
      <w:r>
        <w:t>吻她使她分泌出更多的蜜汁。</w:t>
      </w:r>
    </w:p>
    <w:p>
      <w:r>
        <w:t>我用我的舌头用力去顶开两片大阴唇中缝，用舌头挑开那已经湿润的大阴唇。</w:t>
      </w:r>
    </w:p>
    <w:p>
      <w:r>
        <w:t>眼前粉红色的阴蒂我的舌头的爱抚下变的更加光亮，我把它含在嘴里，一进一处，同时我感觉到美姐地双腿紧</w:t>
      </w:r>
    </w:p>
    <w:p>
      <w:r>
        <w:t>紧的夹牢我的头，我回在阴蒂在舔，一回用嘴唇夹着阴唇使劲地翻滚，我把舌头伸进阴道里，小完里的蜜汁越来越</w:t>
      </w:r>
    </w:p>
    <w:p>
      <w:r>
        <w:t>多，我来回不停地吸着，完水源源不断地流进我的嘴中，这时传来美姐那急促的喘气声，「啊…</w:t>
      </w:r>
    </w:p>
    <w:p>
      <w:r>
        <w:t>…吴哥哥，里面好舒服啊，用力顶，啊……啊……」</w:t>
      </w:r>
    </w:p>
    <w:p>
      <w:r>
        <w:t>这是我拿起我的肉棒在幽谷中来回徘徊。「吴哥哥……快进来……姐姐受不了了……用你的大肉棒使劲地插…</w:t>
      </w:r>
    </w:p>
    <w:p>
      <w:r>
        <w:t>…啊……」我把肉棒放在阴唇中间摩擦，同时用龟头的马眼触摸那涨涨的阴蒂。啊……啊……啊……美姐舒服吗…</w:t>
      </w:r>
    </w:p>
    <w:p>
      <w:r>
        <w:t>…「好舒服啊……哥哥快进来……我肉棒在阴唇中间慢慢地进入阴道口，我轻轻用力力，滋……一下子滑入阴道内！</w:t>
      </w:r>
    </w:p>
    <w:p>
      <w:r>
        <w:t>这一次插入的很深，我肉棒完全淹没在美姐的泉洞里了，我开始慢慢的插动了起来，幅度不是很大。开始抽动，</w:t>
      </w:r>
    </w:p>
    <w:p>
      <w:r>
        <w:t>慢慢的抽动，让阴道充分扩张。啊……啊…</w:t>
      </w:r>
    </w:p>
    <w:p>
      <w:r>
        <w:t>…我感觉我的阴道边地阴唇不断地翻动……啊……好硬……我更加用力的抽动起来，……小老公。快……用力，。</w:t>
      </w:r>
    </w:p>
    <w:p>
      <w:r>
        <w:t>天啊……好痒……好舒服……好老公……</w:t>
      </w:r>
    </w:p>
    <w:p>
      <w:r>
        <w:t>啊…</w:t>
      </w:r>
    </w:p>
    <w:p>
      <w:r>
        <w:t>…她兴奋的大叫起来，自己用双手抓住自己的双乳揉着，我开始将肉棒慢慢抽出，看着它带着阴唇向外翻，并</w:t>
      </w:r>
    </w:p>
    <w:p>
      <w:r>
        <w:t>带出白白完水，然后再向前慢慢地深深插入，每一下插入后使美姐放声大叫起来，我开始加快了抽插的速度，两人</w:t>
      </w:r>
    </w:p>
    <w:p>
      <w:r>
        <w:t>的肉体撞击在一起发出噼啪噼啪完贱声回荡在房间内，肉棒在美姐多汁的完完中不断的出入，体味着她阴道壁的层</w:t>
      </w:r>
    </w:p>
    <w:p>
      <w:r>
        <w:t>层按摩。</w:t>
      </w:r>
    </w:p>
    <w:p>
      <w:r>
        <w:t>美姐翻过身来做在我身上。我用手将她的臀部抬起，她抬起头看着我，一手扶着我的肉棒放在她的洞口，一坐</w:t>
      </w:r>
    </w:p>
    <w:p>
      <w:r>
        <w:t>而入，那温暖包裹的感觉再次袭上我的心头，美姐自己摇动着屁股享受大鸡巴在阴道里的转动和插入。」哦……啊</w:t>
      </w:r>
    </w:p>
    <w:p>
      <w:r>
        <w:t>……好爽啊……老公你好厉害……我要高潮了……啊！「她激烈的颤抖起来，脸涨的通红。</w:t>
      </w:r>
    </w:p>
    <w:p>
      <w:r>
        <w:t>阴部激烈的收缩起来，肉棒感觉就像被小嘴使劲吸吮一样，爽得我脸不不断变形。</w:t>
      </w:r>
    </w:p>
    <w:p>
      <w:r>
        <w:t>我将她抱了起来，转过身放在床上，把美姐的腿高高放在我的肩上，抖动着屁股，大力抽插做着最后的冲刺。</w:t>
      </w:r>
    </w:p>
    <w:p>
      <w:r>
        <w:t>啊……啊……老公……啊……哦……好舒服啊……吴哥哥……好……用力……完荡声一浪高过一浪。</w:t>
      </w:r>
    </w:p>
    <w:p>
      <w:r>
        <w:t>啊。我……啊……滋的一声我射了……我将阴茎顶入阴道更深的地方，直至子宫口，忽然一阵热流浇盖在龟头</w:t>
      </w:r>
    </w:p>
    <w:p>
      <w:r>
        <w:t>上。龟头显得更加膨胀，又有小股精液喷出。</w:t>
      </w:r>
    </w:p>
    <w:p>
      <w:r>
        <w:t>我静静地把美姐搂在怀里，阴茎仍然插阴道里。美姐道；你真厉害，比我老公厉害……知道吗，我和我老公做</w:t>
      </w:r>
    </w:p>
    <w:p>
      <w:r>
        <w:t>爱经常拿你来做性对象……我抚摸着美姐地身体，慢慢的睡着了。【完】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