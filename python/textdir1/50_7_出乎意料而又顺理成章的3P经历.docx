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出乎意料而又顺理成章的3P经历</w:t>
      </w:r>
    </w:p>
    <w:p>
      <w:r>
        <w:t>.</w:t>
      </w:r>
    </w:p>
    <w:p>
      <w:r>
        <w:t>一个普通的大床房，随便开着的电视，桌子上一些凌乱的小东西，我的背包。还有挂满水珠的浴室，掉到地上</w:t>
      </w:r>
    </w:p>
    <w:p>
      <w:r>
        <w:t>的被子，床单上的斑斑水渍，放满烟头的烟灰缸，散落的浴巾。刚才的一切虽然是刚刚发生过的，但是又是那么的</w:t>
      </w:r>
    </w:p>
    <w:p>
      <w:r>
        <w:t>不真实。一时间我突然有点恍惚，不知是不是刚做了一个梦？不，这不是梦。</w:t>
      </w:r>
    </w:p>
    <w:p>
      <w:r>
        <w:t>2010年我开始和寻求3P的夫妻们交流，总结起来主要有2 种情况，一种是丈夫和单男接触，一种是妻子和单男</w:t>
      </w:r>
    </w:p>
    <w:p>
      <w:r>
        <w:t>接触。妻子接触的，往往是刚开始准备交流的，还有就是妻子要求特别苛刻的。其实有的时候，妻子的苛刻要求是</w:t>
      </w:r>
    </w:p>
    <w:p>
      <w:r>
        <w:t>她们拒绝丈夫的软手段。我也遇到一些丈夫，很心急的希望妻子可以接受，但是因为各种原因妻子的心结还没有完</w:t>
      </w:r>
    </w:p>
    <w:p>
      <w:r>
        <w:t>全打开。我觉得对于一个家庭来说，最要紧的就是合睦，夫妇双方无论哪一方先想到的想玩3 Ｐ，在你的另一半还</w:t>
      </w:r>
    </w:p>
    <w:p>
      <w:r>
        <w:t>未达到可以接受的境界，千万不要勉强。</w:t>
      </w:r>
    </w:p>
    <w:p>
      <w:r>
        <w:t>我自己感觉丈夫出来交流更好一些，因为单男在3P中是一种媒介，通过单男，连接的是夫妻两个人。对丈夫来</w:t>
      </w:r>
    </w:p>
    <w:p>
      <w:r>
        <w:t>说，这表达了一种无私的爱；对妻子来说，这是对丈夫爱的回报，同时是对自己的一种尽情的宣泄，是对自己身体</w:t>
      </w:r>
    </w:p>
    <w:p>
      <w:r>
        <w:t>的放逐。单男是配合夫妻完成这个任务的，所以其实妻子们不用像找恋人一样找单男的，你的恋人只有一个，那就</w:t>
      </w:r>
    </w:p>
    <w:p>
      <w:r>
        <w:t>是你的丈夫吧，相信他为你的选择。只要他为你选的单男你看着有眼缘，就接受他吧。</w:t>
      </w:r>
    </w:p>
    <w:p>
      <w:r>
        <w:t>日子就这么慢无声息的流淌着，一切就在不经意间发生了，就像单位办公桌上的花草，总是在你不经意间就萌</w:t>
      </w:r>
    </w:p>
    <w:p>
      <w:r>
        <w:t>芽了。不记得是怎么在QQ上加上大哥的，我们聊得不多，但是很投机，大家交流了对3P的看法，还有过程中的一些</w:t>
      </w:r>
    </w:p>
    <w:p>
      <w:r>
        <w:t>细节，大哥要了我的照片，也给我发了嫂子的一些不露脸的性感的照片。当我第一次看到嫂子的照片，我的心里就</w:t>
      </w:r>
    </w:p>
    <w:p>
      <w:r>
        <w:t>沸腾了。长发，白皙的皮肤，修长的双腿，纤细的身材。她会接受我吗？她会投入我的怀抱吗？她会允许我拥有她，</w:t>
      </w:r>
    </w:p>
    <w:p>
      <w:r>
        <w:t>跟随我体验不一样的快感吗？我和大哥达成了信任，下面就看嫂子的选择了。留给我的是不知结局的等待。我已经</w:t>
      </w:r>
    </w:p>
    <w:p>
      <w:r>
        <w:t>习惯了这样的等待，很多人都是聊着聊着就消失了，一方面是因为距离，一方面我并不是他们的菜吧。</w:t>
      </w:r>
    </w:p>
    <w:p>
      <w:r>
        <w:t>我觉得聊天的时候就能感受出来彼此的素质，对方大概是怎么样的人。从我接触的夫妻来看，知识层次高，社</w:t>
      </w:r>
    </w:p>
    <w:p>
      <w:r>
        <w:t>会阅历丰富、有一定社会地位的夫妻参加交流的比较多。同时他们也只是生活中普普通通的人，或许你的身边就有</w:t>
      </w:r>
    </w:p>
    <w:p>
      <w:r>
        <w:t>这样的人。存在即合理，我认为，只要我们所做的不危害社会和他人，就没什么可厚非的，完全属于个人隐私。我</w:t>
      </w:r>
    </w:p>
    <w:p>
      <w:r>
        <w:t>们发现了一个追求幸福的途径，虽然可能不符合传统的观念，但是任何追求幸福的努力都是应该肯定的。</w:t>
      </w:r>
    </w:p>
    <w:p>
      <w:r>
        <w:t>一天晚上，我像往常一样打开QQ，大哥的头像在跳动：什么时候有时间我们见个面吧！幸福来得是那么突然，</w:t>
      </w:r>
    </w:p>
    <w:p>
      <w:r>
        <w:t>但又好像是经过了千年的等待。我真的是从来没抱着能成功的希望，而这一天马上就要来临了。我有点出乎意料的</w:t>
      </w:r>
    </w:p>
    <w:p>
      <w:r>
        <w:t>平静，没有我想像的那般激情，反而心中充满了忐忑。我突然体会到了夫妻选择单男时的那种慎重和勇气了，迈出</w:t>
      </w:r>
    </w:p>
    <w:p>
      <w:r>
        <w:t>这一步真的很不容易，我突然觉得对他们充满了敬意。</w:t>
      </w:r>
    </w:p>
    <w:p>
      <w:r>
        <w:t>敲定时间，定酒店，定行程。日子越来越近了。终于，那天来到了。我提早到了我订好的酒店，坐在床上，好</w:t>
      </w:r>
    </w:p>
    <w:p>
      <w:r>
        <w:t>紧张。他们还得1 个小时才能到，我先去洗了一个澡，平复了一下紧张的心情。躺在床上，打开电视，不停地换着</w:t>
      </w:r>
    </w:p>
    <w:p>
      <w:r>
        <w:t>频道。他们到底是怎样的人呢？妻子长得什么样子？我能让他们满意吗？心中充满了无数个问号，这一个小时真的</w:t>
      </w:r>
    </w:p>
    <w:p>
      <w:r>
        <w:t>有点煎熬。门外一响起脚步声，我就跑到门口的猫眼看看，不是，不是，还不是。砰砰砰，门外响起了敲门声，这</w:t>
      </w:r>
    </w:p>
    <w:p>
      <w:r>
        <w:t>一刻终于到来了。一打开门，大哥对我点头示意，同时大踏步的走了进来，嫂子跟在后面，我礼貌的对嫂子笑了笑，</w:t>
      </w:r>
    </w:p>
    <w:p>
      <w:r>
        <w:t>嫂子微笑着低着头走了进来，并没有看着我。当她从我身边走过，她身上散发出的迷人的气息，瞬间让我陶醉！大</w:t>
      </w:r>
    </w:p>
    <w:p>
      <w:r>
        <w:t>哥英俊潇洒，比我想象的年轻，嫂子就像照片上一样，皮肤白皙，身材修长，而且长得非常漂亮。她今天穿了一身</w:t>
      </w:r>
    </w:p>
    <w:p>
      <w:r>
        <w:t>浅色的裙子，黑色的丝袜和高跟鞋让我心跳的更快了。</w:t>
      </w:r>
    </w:p>
    <w:p>
      <w:r>
        <w:t>我们先坐下来聊了一会，大哥不停地抽烟，我想他也很紧张吧，反而是嫂子看上去一副坦然，看着她可爱的摸</w:t>
      </w:r>
    </w:p>
    <w:p>
      <w:r>
        <w:t>样，我觉得自己好幸运啊。当时我的弟弟肯定也这么想，呵呵。大哥先给嫂子拍了一些照片，嫂子不停地摆出性感</w:t>
      </w:r>
    </w:p>
    <w:p>
      <w:r>
        <w:t>的姿势，看得我恨不得马上扑上去！然后嫂子扭捏的去洗澡啦，还对我们说不许偷看。我嘴里答应着，目光可从未</w:t>
      </w:r>
    </w:p>
    <w:p>
      <w:r>
        <w:t>从嫂子身上离开。浴室是透明的，我和大哥聊着天，眼睛却都盯着嫂子，看着她一件件脱掉自己的衣服，露出诱人</w:t>
      </w:r>
    </w:p>
    <w:p>
      <w:r>
        <w:t>的身体，真是一种愉悦的享受。不知嫂子当时在想什么，心里是紧张，还是期待？</w:t>
      </w:r>
    </w:p>
    <w:p>
      <w:r>
        <w:t>洗完澡，嫂子换了一件黑色的睡衣，然后迅速的钻进了被子里，把自己包的紧紧的，只露出一双忽闪忽闪的大</w:t>
      </w:r>
    </w:p>
    <w:p>
      <w:r>
        <w:t>眼睛。嫂子，你知道吗，那一刻我从你的眼睛里看到了鼓励。大哥这时对我示意：别紧张，好好玩。我点了点头，</w:t>
      </w:r>
    </w:p>
    <w:p>
      <w:r>
        <w:t>深呼吸了一下，然后来到嫂子身边，说：嫂子，我来了。嫂子没有看我，手里紧紧地攥着被子，我能感受到她急促</w:t>
      </w:r>
    </w:p>
    <w:p>
      <w:r>
        <w:t>的呼吸声，我轻轻的吻了吻嫂子的耳垂，她浑身都在颤抖。嫂子轻轻的呻吟着，本来就是娇滴滴的声音，这个时候</w:t>
      </w:r>
    </w:p>
    <w:p>
      <w:r>
        <w:t>更加刺激了我的肾上腺素。我真的要来了！我一把掀开被子，疯狂的撕咬着嫂子欣长的脖子，右手直接攀上一座山</w:t>
      </w:r>
    </w:p>
    <w:p>
      <w:r>
        <w:t>峰，轻轻的揉搓着，把玩着。左手慢慢的从山峰一路向下，越过森林，到达桃源洞口，将我的中指插到桃源洞口摩</w:t>
      </w:r>
    </w:p>
    <w:p>
      <w:r>
        <w:t>擦着，手指进去半截，她就「啊」的一声，双腿紧紧并拢，桃源洞水越来越多，我用手指变换着频率抽查着，嫂子</w:t>
      </w:r>
    </w:p>
    <w:p>
      <w:r>
        <w:t>被手指弄得娇喘不及，夹紧的双腿慢慢的失去了力量。口中却在嘤咛着不要，不要。嫂子，不要什么呢，不要停吗</w:t>
      </w:r>
    </w:p>
    <w:p>
      <w:r>
        <w:t>：）</w:t>
      </w:r>
    </w:p>
    <w:p>
      <w:r>
        <w:t>我慢慢大大的分开她的双腿，用舌头沿着她的大腿一路向上，轻轻地舔，慢慢的摩挲，把鼻子埋入她的森林里。</w:t>
      </w:r>
    </w:p>
    <w:p>
      <w:r>
        <w:t>我感受到她情不自禁地绷紧了身体在迎合我，我马上把舌头按在她的桃源洞口。吻她，先是轻轻地，然后逐渐加力，</w:t>
      </w:r>
    </w:p>
    <w:p>
      <w:r>
        <w:t>再用舌头分开洞口的大门。我感觉到她的小珍珠已经坚硬得破出了原先覆盖着的贝壳，我用舌头快速地轻打她的小</w:t>
      </w:r>
    </w:p>
    <w:p>
      <w:r>
        <w:t>珍珠，含在嘴里，慢慢吮吸它，用力，再用力。她将臀部拱向空中，我随着她移动，不让珍珠从我嘴里溜走。嫂子，</w:t>
      </w:r>
    </w:p>
    <w:p>
      <w:r>
        <w:t>你高潮了吗？</w:t>
      </w:r>
    </w:p>
    <w:p>
      <w:r>
        <w:t>我示意嫂子亲亲我的弟弟，嫂子不太确定，向一旁的大哥求助，大哥鼓励了一下嫂子。嫂子没有说话，转身就</w:t>
      </w:r>
    </w:p>
    <w:p>
      <w:r>
        <w:t>用嘴含着我，小手轻轻揉着，小舌头围绕着小头边缘一圈又一圈，一边吸一边恩恩唧唧，屁股也摇晃着一副勾人的</w:t>
      </w:r>
    </w:p>
    <w:p>
      <w:r>
        <w:t>摸样，看着这么个湿发尤物在努力的为我口交，这种心理感受无与伦比啊。这时大哥扔给我一个TT，我以最快的速</w:t>
      </w:r>
    </w:p>
    <w:p>
      <w:r>
        <w:t>度脱了衣服，嫂子为我戴上了TT. 这里说下关于TT的问题，我觉得必须要戴TT，这是对双方都负责的做法，不愿戴</w:t>
      </w:r>
    </w:p>
    <w:p>
      <w:r>
        <w:t>TT是很自私的做法。也有的夫妻可以接受不戴，但是我个人还是建议用比较好。一不小心，对妻子的伤害太大了。</w:t>
      </w:r>
    </w:p>
    <w:p>
      <w:r>
        <w:t>嫂子在我耳边说：一进门的时候你就想要我吗？我下面用了一下力，说是啊，就像这样！嫂子说，我也是。嫂</w:t>
      </w:r>
    </w:p>
    <w:p>
      <w:r>
        <w:t>子翘起屁股趴在床上，我双手扶着她的细腰，看着有着优美曲线的脖子、香肩、细腰、又大又翘的雪白的臀肉，开</w:t>
      </w:r>
    </w:p>
    <w:p>
      <w:r>
        <w:t>始慢慢挑逗玩九浅一深，每次插到一半，就抽回来，嫂子主动往后套弄，我马上再往后一点，不会让她得逞，四五</w:t>
      </w:r>
    </w:p>
    <w:p>
      <w:r>
        <w:t>下以后，我突然用力，整个插到底进去，爽的嫂子不停地大叫。大哥担心嫂子叫的太响，好几次跑到门边去观察情</w:t>
      </w:r>
    </w:p>
    <w:p>
      <w:r>
        <w:t>况，毕竟安全第一嘛。</w:t>
      </w:r>
    </w:p>
    <w:p>
      <w:r>
        <w:t>我们换了一个姿势——</w:t>
      </w:r>
    </w:p>
    <w:p>
      <w:r>
        <w:t>我感觉我要到了，我身下用力冲刺，屋里回响着肉体的撞击声和嫂子七荤八素的呻吟，嫂子身上仿佛升腾出丝</w:t>
      </w:r>
    </w:p>
    <w:p>
      <w:r>
        <w:t>丝蒸汽，雪白的皮肤，慢慢变得半透明，好像血管都能看见，脚也微踮起，随着一阵子眩晕，我将万千子孙射到了</w:t>
      </w:r>
    </w:p>
    <w:p>
      <w:r>
        <w:t>套套里面，我们两个倒在床上。我紧紧抱着嫂子，轻轻的吻她。</w:t>
      </w:r>
    </w:p>
    <w:p>
      <w:r>
        <w:t>休息了一会我去洗澡，大哥和嫂子开始了激战。然后我们本想再来一次，但是不知是因为紧张还是刺激的太厉</w:t>
      </w:r>
    </w:p>
    <w:p>
      <w:r>
        <w:t>害，我竟然无法勃起了，越紧张越不行了。大哥和嫂子非常的善解人意，一直鼓励我，真的很感谢他们。因为他们</w:t>
      </w:r>
    </w:p>
    <w:p>
      <w:r>
        <w:t>晚上还有别的事情，我们晚上没有在一起过夜。不过我想我已经有了一个好的开始。</w:t>
      </w:r>
    </w:p>
    <w:p>
      <w:r>
        <w:t>一个普通的大床房，随便开着的电视，桌子上一些凌乱的小东西，我的背包。还有挂满水珠的浴室，掉到地上</w:t>
      </w:r>
    </w:p>
    <w:p>
      <w:r>
        <w:t>的被子，床单上的斑斑水渍，放满烟头的烟灰缸，散落的浴巾。刚才的一切虽然是刚刚发生过的，但是又是那么的</w:t>
      </w:r>
    </w:p>
    <w:p>
      <w:r>
        <w:t>不真实。一时间我突然有点恍惚，不知是不是刚做了一个梦？不，这不是梦。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