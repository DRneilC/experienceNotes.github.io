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表妹也不要放过</w:t>
      </w:r>
    </w:p>
    <w:p>
      <w:r>
        <w:t>.</w:t>
      </w:r>
    </w:p>
    <w:p>
      <w:r>
        <w:t>我表妹的性格很活泼，有些小伙子爱接近表妹和戏弄表妹，当时表妹总是红着脸故意不理我们，我们还经常在</w:t>
      </w:r>
    </w:p>
    <w:p>
      <w:r>
        <w:t>背后议论表妹。其时表妹们在一起谈论是和小伙子们一样的，都想早点和异性接触，什么亲吻哪，拥抱呀，也想亲</w:t>
      </w:r>
    </w:p>
    <w:p>
      <w:r>
        <w:t>身体会一下男女在一起的滋味。</w:t>
      </w:r>
    </w:p>
    <w:p>
      <w:r>
        <w:t>在这段时间里和表妹的我生成了爱情。我是从福州回来渡假的，今年二十二岁。我总是带着微笑的脸，潇洒的</w:t>
      </w:r>
    </w:p>
    <w:p>
      <w:r>
        <w:t>高个，嘴上长出黑色的胡子，显示出男性成熟的象征，我那发达的头脑给人以机智的印象。</w:t>
      </w:r>
    </w:p>
    <w:p>
      <w:r>
        <w:t>说实在的，所有的这些并不那么吸引表妹，而真正吸引表妹的是我那鼓鼓的下身，两腿之间夹着，透过紧身裤</w:t>
      </w:r>
    </w:p>
    <w:p>
      <w:r>
        <w:t>子还能看得到的雄壮的阴茎。想到这里，表妹的阴户就激烈的发热，痒得好像阴道里有什么东西马上就要涌出来一</w:t>
      </w:r>
    </w:p>
    <w:p>
      <w:r>
        <w:t>样。</w:t>
      </w:r>
    </w:p>
    <w:p>
      <w:r>
        <w:t>表妹们接触后，感到我还算一位有礼节，并且很开朗的男性，我的嘴很能说，表妹常常坐在我的身旁，让我讲</w:t>
      </w:r>
    </w:p>
    <w:p>
      <w:r>
        <w:t>一些有趣的故事。记得有一回，表妹装做害怕，靠近了我的身子并排坐下，表妹看出我对表妹十分动情，但还不敢</w:t>
      </w:r>
    </w:p>
    <w:p>
      <w:r>
        <w:t>对表妹放肆，表妹深深的理解我。</w:t>
      </w:r>
    </w:p>
    <w:p>
      <w:r>
        <w:t>自从表妹爱上我以后，表妹这颗心整天在受着一种折磨。只要一接近我，全身就有一股说不出的感受——多想</w:t>
      </w:r>
    </w:p>
    <w:p>
      <w:r>
        <w:t>让我的阴茎插入表妹那发痒的阴道呀。有一回表妹用手故意装作无意的样子，放在我的大腿根部，慢慢接近了我那</w:t>
      </w:r>
    </w:p>
    <w:p>
      <w:r>
        <w:t>鼓起来的地方，我一下子把表妹抱进了我的怀里，用那颤抖着的嘴唇吸住了表妹的嘴，又狂狂吻表妹的脸和脖子，</w:t>
      </w:r>
    </w:p>
    <w:p>
      <w:r>
        <w:t>放肆的吻着，表妹受不了这样热辣辣的狂吻，一把握住了那又鼓又高而又特别硬的地方——真硬呀！</w:t>
      </w:r>
    </w:p>
    <w:p>
      <w:r>
        <w:t>这时从远处有人走过来，表妹急忙将手松开，我也看到了有人，马上站了起来对表妹说：「表妹走吧。」表妹</w:t>
      </w:r>
    </w:p>
    <w:p>
      <w:r>
        <w:t>点点头，也站了起来，两人并行走着，不知不觉走到了树林深处，表妹背靠一棵大树坐了一来，表妹听到了我的心</w:t>
      </w:r>
    </w:p>
    <w:p>
      <w:r>
        <w:t>跳声。</w:t>
      </w:r>
    </w:p>
    <w:p>
      <w:r>
        <w:t>夜幕降临了，林外的湖水像天空一样宁静，偶而传来子声青蛙的鸣叫声。多么宁静的夜啊，有多少的青年夫妇，</w:t>
      </w:r>
    </w:p>
    <w:p>
      <w:r>
        <w:t>正在这时享受着美好的幸福啊！我伸出一支发热的手扶在表妹的肩上说：「你身上冷吗？」表妹说：「有点冷。」</w:t>
      </w:r>
    </w:p>
    <w:p>
      <w:r>
        <w:t>实际上表妹并不冷，只觉着全身有一种难以形容的滋味，表妹紧紧靠在我的怀里，我轻轻地用那有些颤抖的手</w:t>
      </w:r>
    </w:p>
    <w:p>
      <w:r>
        <w:t>抚摸着表妹的头发，表妹回过头来，看到我的眼里闪着强烈的光芒，表妹将头轻轻地靠在了我那结实的胸膛上，听</w:t>
      </w:r>
    </w:p>
    <w:p>
      <w:r>
        <w:t>到了我的心脏『咚咚咚‘跳得很快。我使劲搂着表妹纤细的腰部，表妹感到有个东西在表妹的腰部突突的跳动，逐</w:t>
      </w:r>
    </w:p>
    <w:p>
      <w:r>
        <w:t>渐发硬。</w:t>
      </w:r>
    </w:p>
    <w:p>
      <w:r>
        <w:t>突然，我猛地搂住表妹的身体，一支手开始解表妹的上衣钮扣，另一支手伸了进去，将表妹那白色的乳罩扯开，</w:t>
      </w:r>
    </w:p>
    <w:p>
      <w:r>
        <w:t>一下握住了表妹那软绵绵而富有弹性的乳。说不出的一股舒服传遍了全身，顿时感到软绵无力，发热。表妹不由得</w:t>
      </w:r>
    </w:p>
    <w:p>
      <w:r>
        <w:t>无力地说：「我呀，你要干什么？哎呀？……唷。」</w:t>
      </w:r>
    </w:p>
    <w:p>
      <w:r>
        <w:t>「让表妹摸摸嘛」我说我边说边来回的摸着。表妹的一支手紧紧的搂住了我的脖子，另一支手伸到我那挺硬的</w:t>
      </w:r>
    </w:p>
    <w:p>
      <w:r>
        <w:t>地方握着那『咚咚‘发跳的东西，真幸福呀。我的手在表妹的身上来回的搓着，渐渐的往下摸着，不知不觉摸到了</w:t>
      </w:r>
    </w:p>
    <w:p>
      <w:r>
        <w:t>表妹的腰部，轻轻的解开了表妹的腰带，表妹的心里乱极了，忙用手止住了我那上下胡乱揉摸的手，于是我又猛地</w:t>
      </w:r>
    </w:p>
    <w:p>
      <w:r>
        <w:t>亲住了表妹的嘴和脸，一下子又猛吸住表妹的奶头，拼命用嘴唇吸揉着。</w:t>
      </w:r>
    </w:p>
    <w:p>
      <w:r>
        <w:t>「喔……真舒服……嗯……哼哼。」</w:t>
      </w:r>
    </w:p>
    <w:p>
      <w:r>
        <w:t>「啊……哎呀……表妹受不了……哎呀。」</w:t>
      </w:r>
    </w:p>
    <w:p>
      <w:r>
        <w:t>一种幸福冲动，表妹无意中呻吟起来。我说：「不要紧的，别怕，舒服吧。」</w:t>
      </w:r>
    </w:p>
    <w:p>
      <w:r>
        <w:t>「舒服极了，你真好。」表妹点了点头。全身无力地靠在我的身上任我肆意摆布。</w:t>
      </w:r>
    </w:p>
    <w:p>
      <w:r>
        <w:t>我迅速地将表妹的腰带解开来，把手插进表妹那长满黑色阴毛的处女地。那丰满肥大有阴唇湿润了，我用手抚</w:t>
      </w:r>
    </w:p>
    <w:p>
      <w:r>
        <w:t>摸着表妹那雪白的大腿，来回摸着，一会儿又用手摸住表妹那湿润的阴唇。</w:t>
      </w:r>
    </w:p>
    <w:p>
      <w:r>
        <w:t>一会儿又用手来回的滑动，时而抓住表妹的阴毛，又用手指捏住表妹的阴蒂。</w:t>
      </w:r>
    </w:p>
    <w:p>
      <w:r>
        <w:t>表妹的心随着那刺激表妹阴部的手激烈的跳动着，兴奋的喘不过气来。全身的血流好像都集中在阴壁上，马上</w:t>
      </w:r>
    </w:p>
    <w:p>
      <w:r>
        <w:t>就要涌出来似的，表妹浑身无力的抬起头说：「我不是在做梦吧？」我对表妹笑笑说：「好妹妹，不是在做梦，表</w:t>
      </w:r>
    </w:p>
    <w:p>
      <w:r>
        <w:t>妹爱你爱得有些发狂了。」接着我的手又在表妹的乳房，腰间，大腿及阴部狂摸，表妹浑身真的一点力气也没有了，</w:t>
      </w:r>
    </w:p>
    <w:p>
      <w:r>
        <w:t>我看到表妹的样子，将表妹扶了起来，休息了一会儿。</w:t>
      </w:r>
    </w:p>
    <w:p>
      <w:r>
        <w:t>不知不觉，表妹竟然睡着了，也不知道过了有多长时间，表妹渐渐的醒来时，觉得表妹那有些发涨的阴道里似</w:t>
      </w:r>
    </w:p>
    <w:p>
      <w:r>
        <w:t>有什么东西插着，睁眼一看，我正冲着表妹笑，用我的手指插进了表妹那湿润的阴道里，顿时表妹的脸发热，不好</w:t>
      </w:r>
    </w:p>
    <w:p>
      <w:r>
        <w:t>意思的把我的手从阴道里拔了出来，就觉着阴部湿乎乎地发热，阴唇两边的阴毛上沾满面了淫液，随着我的手流出</w:t>
      </w:r>
    </w:p>
    <w:p>
      <w:r>
        <w:t>的淫水弄湿了裤子，表妹惊讶地说：</w:t>
      </w:r>
    </w:p>
    <w:p>
      <w:r>
        <w:t>「我，你看哪，这么多呀。」</w:t>
      </w:r>
    </w:p>
    <w:p>
      <w:r>
        <w:t>「没事的，那是淫液。」我笑了笑说。</w:t>
      </w:r>
    </w:p>
    <w:p>
      <w:r>
        <w:t>说着，边伸手把流出来的淫液擦拭干净，擦的时候，表妹充血的阴蒂『突突』</w:t>
      </w:r>
    </w:p>
    <w:p>
      <w:r>
        <w:t>地跳得更加过瘾，于是表妹更兴奋了。淫水一股一股人阴道流了出来。</w:t>
      </w:r>
    </w:p>
    <w:p>
      <w:r>
        <w:t>这时，我又让表妹躺在地上，将表妹全身衣服解了个干净，初时表妹还有些不好意思，可表妹的心里和表妹那</w:t>
      </w:r>
    </w:p>
    <w:p>
      <w:r>
        <w:t>细嫩的肉体真是巴不得呀，我微笑着对表妹说：「好妹妹，不要怕。」</w:t>
      </w:r>
    </w:p>
    <w:p>
      <w:r>
        <w:t>就这样，表妹全身一丝不挂地躺在我怀里，任我随着欣赏着。夜静极了，表妹那对丰满而富有弹性的乳房和那</w:t>
      </w:r>
    </w:p>
    <w:p>
      <w:r>
        <w:t>软嫩长满黑毛的阴部，丰满的大腿，随意的任我开心摆弄着，突然，我双手紧紧的把表妹抱住，伏下来，用嘴猛的</w:t>
      </w:r>
    </w:p>
    <w:p>
      <w:r>
        <w:t>一下吸住了表妹的乳头。</w:t>
      </w:r>
    </w:p>
    <w:p>
      <w:r>
        <w:t>真过瘾！一股暖流传遍全身。表妹情不自禁地双手抱住我的头部，使劲往乳峰上按着，磨擦着，我又亲住表妹</w:t>
      </w:r>
    </w:p>
    <w:p>
      <w:r>
        <w:t>的脸，又狂吸表妹的阴毛，又用舌头挑开覆盖着阴蒂的黑毛。使牙轻轻咬住表妹那早已发涨‘突突『跳动的阴蒂。</w:t>
      </w:r>
    </w:p>
    <w:p>
      <w:r>
        <w:t>此刻，表妹真把握不住了，性交的渴望在表妹全身回荡着，阴道内更加激烈的发痒，憋得浑身不断抖动，淫液</w:t>
      </w:r>
    </w:p>
    <w:p>
      <w:r>
        <w:t>一股一股的从阴道内涌了出来，沾在我的嘴上和胡子上，只见我嘴对着阴道使劲吸着流出来的淫水咽着吃，感受全</w:t>
      </w:r>
    </w:p>
    <w:p>
      <w:r>
        <w:t>身就像触电般的发麻。多么希望马上我把那硬东西插入表妹阴道内猛插几。没有这样做，只是拼命地亲了又亲，舔</w:t>
      </w:r>
    </w:p>
    <w:p>
      <w:r>
        <w:t>了又舔，吸了又吸。</w:t>
      </w:r>
    </w:p>
    <w:p>
      <w:r>
        <w:t>过了好一会，我抬起头来问：「好妹妹，你尝过性交的滋味吗？那真正美极了，很是过瘾，又是那么醉人，今</w:t>
      </w:r>
    </w:p>
    <w:p>
      <w:r>
        <w:t>天太晚，明天表妹们再来玩吧。」表妹真感到扫兴，便用手擦了擦乳房，又用三角内裤擦了阴部的淫液，心说：「</w:t>
      </w:r>
    </w:p>
    <w:p>
      <w:r>
        <w:t>流了这么多白浆呀。」表妹忙把衣服穿好说：「我，表妹们走吧，明天表妹们再来。」我抬起头，揽住表妹的腰，</w:t>
      </w:r>
    </w:p>
    <w:p>
      <w:r>
        <w:t>表妹们搂着走出了漆黑的树林，我看了一下表，已是午夜两点多钟，我把表妹送到家门口，又紧紧搂表妹吻了一阵，</w:t>
      </w:r>
    </w:p>
    <w:p>
      <w:r>
        <w:t>这才说再见。</w:t>
      </w:r>
    </w:p>
    <w:p>
      <w:r>
        <w:t>第二天，表妹接到我我的一张纸条，约表妹到草地等我，也就是我的住所，并说要送表妹一件珍贵的礼物，表</w:t>
      </w:r>
    </w:p>
    <w:p>
      <w:r>
        <w:t>妹的心跳加快，只盼夜幕早点降临，好不容易等到太阳落山，草草地吃了几口晚饭，就向我约表妹的地方走去。</w:t>
      </w:r>
    </w:p>
    <w:p>
      <w:r>
        <w:t>到那儿以后，只见我身穿漂亮笔挺的西装，早已在此等候了，见表妹过来，急忙有礼貌地打招呼，拉着表妹的</w:t>
      </w:r>
    </w:p>
    <w:p>
      <w:r>
        <w:t>手，表妹们手拉手向一旁我的住处走去。这所房子是我父亲以前住过的，现在给了我。房间里的布置非常讲究，也</w:t>
      </w:r>
    </w:p>
    <w:p>
      <w:r>
        <w:t>十分安静，墙上的一束束鲜花发出了醉人的香味。表妹们进屋坐在沙发上，我的一支手摸在表妹的乳房上，另一支</w:t>
      </w:r>
    </w:p>
    <w:p>
      <w:r>
        <w:t>手给表妹倒了杯咖啡，冲表妹说：「你今天打扮的真漂亮。」表妹不好意思的笑了笑，低下头两眼紧盯着地板。</w:t>
      </w:r>
    </w:p>
    <w:p>
      <w:r>
        <w:t>今天，表妹打扮的确很漂亮。条的身子，上身穿一件水红色的网纱上衣，丰满的双乳把衣服撑得鼓鼓的，白色</w:t>
      </w:r>
    </w:p>
    <w:p>
      <w:r>
        <w:t>的乳罩显得格外突出，下身穿一件黑色肉纱裙，露出半截雪白的大腿，脚蹬一双米黄高跟皮鞋，透过纱裙可清楚的</w:t>
      </w:r>
    </w:p>
    <w:p>
      <w:r>
        <w:t>看到里面那粉红色小三角内裤，把那又肥又大的阴户紧包着，就像大腿中间夹着个小馒头一样。</w:t>
      </w:r>
    </w:p>
    <w:p>
      <w:r>
        <w:t>这时我总是冲表妹笑个不停，开口问表妹：「咖啡好喝吧？」表妹点点头。就这样表妹们聊着天，最后我说：</w:t>
      </w:r>
    </w:p>
    <w:p>
      <w:r>
        <w:t>「表妹，我们去吧。」表妹想，我的进攻就要开始了，表妹早已做好思想准备，就等我那宝贝往表妹这里插了。表</w:t>
      </w:r>
    </w:p>
    <w:p>
      <w:r>
        <w:t>妹真有些憋不住了。</w:t>
      </w:r>
    </w:p>
    <w:p>
      <w:r>
        <w:t>可我还是把表妹请到一间浴室里，说了声：「请进去吧！我在外面等你。这时表妹才明白我的用意，是让她把</w:t>
      </w:r>
    </w:p>
    <w:p>
      <w:r>
        <w:t>身体洗净再干，没办法，只好脱光了衣服。低头看了看表妹那雪白又嫩的大腿，和那粉红色的肉体，两块肥大的阴</w:t>
      </w:r>
    </w:p>
    <w:p>
      <w:r>
        <w:t>唇上面密密麻麻的阴毛覆盖着那已有充血突出的阴蒂，不由想起了昨天晚上那一幕幕动人的情景。阴毛盖着的阴唇</w:t>
      </w:r>
    </w:p>
    <w:p>
      <w:r>
        <w:t>又痒了起来，阴唇张开着，好像是要吃东西似的，接着从阴道里流出一股白色的粘液，表妹下意识地用手摸了一下。</w:t>
      </w:r>
    </w:p>
    <w:p>
      <w:r>
        <w:t>好家伙，又这么多。顺手又摸了一下那高隆的乳房，感到比以前更加丰满了许多，也更富有弹性了。表妹正想</w:t>
      </w:r>
    </w:p>
    <w:p>
      <w:r>
        <w:t>想，隔壁好像有人走动，表妹急忙将门开了个缝向外张望，」哎呀，我今天太美了。「表妹不由得差点叫出声来。</w:t>
      </w:r>
    </w:p>
    <w:p>
      <w:r>
        <w:t>只见我浑身上下一丝不挂，半躺在沙发上等候着，那黑亮的阴毛有一大片，比表妹的多得多，而且又很长，最引人</w:t>
      </w:r>
    </w:p>
    <w:p>
      <w:r>
        <w:t>注意的是那根强有力的阴茎，足有半尺多，粗得就像孩儿的胳臂，挺拨的在两腿中间竖立着，还有节奏的一跳一跳</w:t>
      </w:r>
    </w:p>
    <w:p>
      <w:r>
        <w:t>的摆动着，再看那个大龟头就像个鸡蛋，还特别高。</w:t>
      </w:r>
    </w:p>
    <w:p>
      <w:r>
        <w:t>此时的表妹，强烈的性交欲望像电流般的传遍了全身。感冲击着表妹那肥大的阴部，表妹的阴唇激烈的张合让</w:t>
      </w:r>
    </w:p>
    <w:p>
      <w:r>
        <w:t>人心慌。表妹忙把身子洗净，盼望能快点做那好似天仙般的妙事——性交。表妹又特意将的表妹阴部洗了又洗，搓</w:t>
      </w:r>
    </w:p>
    <w:p>
      <w:r>
        <w:t>了又搓，手在阴部的磨擦，使性的要求更强烈了，表妹急忙擦干了身子裸体走出浴室，坐在了我赤裸的身体旁边。</w:t>
      </w:r>
    </w:p>
    <w:p>
      <w:r>
        <w:t>我燃着了一支香烟，好像没有这回事似的抽着，只是两眼火辣辣地盯着表妹一丝不挂的身体。</w:t>
      </w:r>
    </w:p>
    <w:p>
      <w:r>
        <w:t>当表妹看到我那坚挺的阴茎时，性的渴望更加难忍，心跳急剧加速，都快从嘴里跳出来似的，兴奋之余不由的</w:t>
      </w:r>
    </w:p>
    <w:p>
      <w:r>
        <w:t>说了声：」时间不早了，你还不快来，都快痒死表妹了，快点来呀。「表妹焦急的催着我。我伸手摸住表妹那对丰</w:t>
      </w:r>
    </w:p>
    <w:p>
      <w:r>
        <w:t>满的乳房，表妹就势倒在我怀里，肉挨着肉。</w:t>
      </w:r>
    </w:p>
    <w:p>
      <w:r>
        <w:t>我摸着，吻着，一下子搂住表妹的腰，把表妹抱起来放在床上，表妹不好意思的打了我一下，我随后上床紧紧</w:t>
      </w:r>
    </w:p>
    <w:p>
      <w:r>
        <w:t>抱住了表妹，用嘴猛亲表妹的乳房，阴部及全身，又仔细地欣赏着表妹那丰满的阴部和那密密麻麻的阴毛，见我又</w:t>
      </w:r>
    </w:p>
    <w:p>
      <w:r>
        <w:t>用一个手指抠进了表妹的阴道，一进一出，表妹感到十分舒服。发痒，憋涨，表妹实在难以控制。</w:t>
      </w:r>
    </w:p>
    <w:p>
      <w:r>
        <w:t>我又用沾满淫液的手往表妹嘴里抹。真是快乐呀！随意的在表妹身上乱摸着，我可能是累了，躺在表妹的身边，</w:t>
      </w:r>
    </w:p>
    <w:p>
      <w:r>
        <w:t>两具胴体紧紧的依偎着。这都不算什么，更精彩的还在后边呢。</w:t>
      </w:r>
    </w:p>
    <w:p>
      <w:r>
        <w:t>我们稍微休息了一会儿，我突然爬了起来，压在表妹的身上，双手用力揉着表妹的两个乳房，又捏住了乳房顶</w:t>
      </w:r>
    </w:p>
    <w:p>
      <w:r>
        <w:t>端的那对乳头，狠狠的捏了几下，由于性的作用，表妹控制不住这强烈的性刺激，表妹不停地使劲摆动着屁股，我</w:t>
      </w:r>
    </w:p>
    <w:p>
      <w:r>
        <w:t>又在表妹的嫩屁股上乱摸，只觉着我的手伸到了表妹的阴户，手指分开两片阴唇，两个手指同时插进了阴道。</w:t>
      </w:r>
    </w:p>
    <w:p>
      <w:r>
        <w:t>真舒服！我的另一支手不断在乳房上揉着，捏着，搓着。表妹的性需要急剧上涨，阴道里发热的难受，阴水一</w:t>
      </w:r>
    </w:p>
    <w:p>
      <w:r>
        <w:t>股接着一股的往外流；我起身跪在表妹两条大腿中间，手握住那根像铁棒似的阴茎，用另一支手的两指把阴唇分开，</w:t>
      </w:r>
    </w:p>
    <w:p>
      <w:r>
        <w:t>用阴茎的大龟头在表妹的阴道口来回磨擦润滑着。</w:t>
      </w:r>
    </w:p>
    <w:p>
      <w:r>
        <w:t>接着，只见我胯往前猛的一挺‘哧『的声，那沾满淫水的龟头挤进了表妹的阴道，由于表妹是头回尝到真家伙</w:t>
      </w:r>
    </w:p>
    <w:p>
      <w:r>
        <w:t>的威力，疼得表妹叫出了：」哎呀，疼死了，表妹受不了啊！「我像是没听到表妹的叫，紧接着又往里一挺，表妹</w:t>
      </w:r>
    </w:p>
    <w:p>
      <w:r>
        <w:t>真受不了这样大的阴茎啊。</w:t>
      </w:r>
    </w:p>
    <w:p>
      <w:r>
        <w:t>」哎呀，疼死表妹了……憋死表妹了……喔喔……小点劲呀……哼哼！喔……痒……撑裂了。「表妹不断呻吟</w:t>
      </w:r>
    </w:p>
    <w:p>
      <w:r>
        <w:t>着。</w:t>
      </w:r>
    </w:p>
    <w:p>
      <w:r>
        <w:t>可我不理这些，只是狠狠的往里插。不知是疼得麻木了，还是适应了，倒着有些美妙感，舒服得很过瘾。阴茎</w:t>
      </w:r>
    </w:p>
    <w:p>
      <w:r>
        <w:t>在表妹的阴道里开始有节奏的抽插。梦境般的美妙感也随着来回的磨擦增长，越来越感到舒服了。</w:t>
      </w:r>
    </w:p>
    <w:p>
      <w:r>
        <w:t>真美呀！太过瘾了。表妹那软绵绵的身子都支持不住了，表妹便用手攥住了我那粗硬而且有些发烫的肉棒往外</w:t>
      </w:r>
    </w:p>
    <w:p>
      <w:r>
        <w:t>拽了一下，可我抱住表妹的屁股更加猛劲的往里插，没办法，只有随着我的性子任摆布吧。</w:t>
      </w:r>
    </w:p>
    <w:p>
      <w:r>
        <w:t>我在上面来回上下抽动着‘噗哧『喘着粗气。」别太猛了呀，那样表妹受不了。「我喘着粗气安慰表妹说：」</w:t>
      </w:r>
    </w:p>
    <w:p>
      <w:r>
        <w:t>不要紧的，开始有些疼那是阴茎刺开了你的处女膜，现在好点了吧。「表妹从鼻子里’嗯『了一声。阴茎在表妹阴</w:t>
      </w:r>
    </w:p>
    <w:p>
      <w:r>
        <w:t>道里随便插着，时而又搅着插。插的越深越觉得舒服，搅得越好，越觉美妙。时间一分一秒的过去了，表妹舒服的</w:t>
      </w:r>
    </w:p>
    <w:p>
      <w:r>
        <w:t>轻轻呻吟着：」喔……真对你没办……哎唷……哼哼嗯……轻点……美极了……表妹阴道里涨得受不了，可我越见</w:t>
      </w:r>
    </w:p>
    <w:p>
      <w:r>
        <w:t>表妹这样就越是加劲的插，快速的抽。这是表妹第一回享受真正的性交的快感。</w:t>
      </w:r>
    </w:p>
    <w:p>
      <w:r>
        <w:t>突然，我发狂似地抱得表妹更紧，简真叫表妹喘不过气来，就觉得来回磨擦的阴茎变粗涨得利害，而且比开始</w:t>
      </w:r>
    </w:p>
    <w:p>
      <w:r>
        <w:t>硬得多。抽插的速度也加快了。越来越长，越来越粗，越来越硬。阴茎的强力越来越大，我越喘气越急。</w:t>
      </w:r>
    </w:p>
    <w:p>
      <w:r>
        <w:t>「哎呀……表妹受不了……舒服……哎呀你这是……喔。」表妹止不住地狂叫起来。</w:t>
      </w:r>
    </w:p>
    <w:p>
      <w:r>
        <w:t>这时，我的阴茎在表妹阴道里急速抽送，然后，又猛插几下，就觉着阴道里有一股股的热液从那肉棒里射出来，</w:t>
      </w:r>
    </w:p>
    <w:p>
      <w:r>
        <w:t>射在阴壁上，好不舒服，表妹问我：「太舒服了，这是怎么回事？」我说：「那是表妹的精液，经过你表妹的肉体</w:t>
      </w:r>
    </w:p>
    <w:p>
      <w:r>
        <w:t>的磨擦，射进了你的阴道里，舒服吗？」表妹点头哼了一声。激烈而美妙的性交退出了。表妹顺手捏了一把我那还</w:t>
      </w:r>
    </w:p>
    <w:p>
      <w:r>
        <w:t>在表妹阴道里的阴茎，‘喔『心想，这样软绵绵的，比刚才差多了。</w:t>
      </w:r>
    </w:p>
    <w:p>
      <w:r>
        <w:t>我慢慢抬起胯来，把软绵绵的肉棒抽了出来；表妹体内的阴水随着阴茎流出，流了足有半茶杯，再加上我射的</w:t>
      </w:r>
    </w:p>
    <w:p>
      <w:r>
        <w:t>精液能少了吗。表妹俩在这次激烈的性交后都累了，便躺在床上休息了一会儿。</w:t>
      </w:r>
    </w:p>
    <w:p>
      <w:r>
        <w:t>表妹躺着回想起了那会儿的激烈情景，一支手便伸过去摸住我那软唧唧的肉棒，玩着那已软缩的龟头，不一会</w:t>
      </w:r>
    </w:p>
    <w:p>
      <w:r>
        <w:t>儿，感到我那肉棒又渐渐发硬，发长，发热，‘咚咚『的跳起来，表妹侧起头看去，’呀『真吓，比刚还要厉害，</w:t>
      </w:r>
    </w:p>
    <w:p>
      <w:r>
        <w:t>肉棒上的表面青筋盘绕，龟头涨大，发着紫红的光。表妹的手都快攥不住这突然变大的家伙了，这阵势表妹真有些</w:t>
      </w:r>
    </w:p>
    <w:p>
      <w:r>
        <w:t>畏惧。</w:t>
      </w:r>
    </w:p>
    <w:p>
      <w:r>
        <w:t>突然，我再次起身按住表妹，将表妹的两腿抬高而上，在表妹的屁股后面，双手攥着肉棒，冲表妹的阴道猛刺</w:t>
      </w:r>
    </w:p>
    <w:p>
      <w:r>
        <w:t>过来。‘哎呀『疼得表妹竟喊出了声，我没刺进去，也不听表妹的叫喊。又一次冲刺，插进去了。</w:t>
      </w:r>
    </w:p>
    <w:p>
      <w:r>
        <w:t>这下可不得了，疼得表妹的阴道像火烧一样，眼含泪，表妹急忙用双手支住我的胯部，使我不能再住深处插进，</w:t>
      </w:r>
    </w:p>
    <w:p>
      <w:r>
        <w:t>我见表妹支住了挺进的胯，就用那结实的前胸挤压表妹高耸的乳房。表妹感到有些头晕。我慢慢将阴茎拨了出来，</w:t>
      </w:r>
    </w:p>
    <w:p>
      <w:r>
        <w:t>又分开表妹的腿，把阴毛分开，猛地吸住表妹的阴道口，舌头在阴道里来回乱搅，舍了阴道又吸吮表妹的奶头。</w:t>
      </w:r>
    </w:p>
    <w:p>
      <w:r>
        <w:t>经过我的一阵吸舔，摆布，表妹的欲望逐渐剧增，阴户一松一紧张合着。我让表妹爬在我身上，表妹按我说的</w:t>
      </w:r>
    </w:p>
    <w:p>
      <w:r>
        <w:t>爬了上去就将表妹的屁股扒住，用那硬挺的肉棒对准了阴道使劲往里猛挺，不好进，表妹背过一只手，帮我将肉棒</w:t>
      </w:r>
    </w:p>
    <w:p>
      <w:r>
        <w:t>挤了进去。不知怎的，不像刚才那么疼了，反之倒有一种快感，表妹兴奋的吻着我的嘴，我用嘴一下吸住表妹伸出</w:t>
      </w:r>
    </w:p>
    <w:p>
      <w:r>
        <w:t>来的舌头，吸吮着表妹的口水。</w:t>
      </w:r>
    </w:p>
    <w:p>
      <w:r>
        <w:t>我的阴茎开始抽动了，屁股有节奏地向上顶抽，性交的快感传遍表妹的全身，表妹憋不住便使劲摆动屁股，一</w:t>
      </w:r>
    </w:p>
    <w:p>
      <w:r>
        <w:t>种说不出的滋味使表妹进入仙境般的美妙。</w:t>
      </w:r>
    </w:p>
    <w:p>
      <w:r>
        <w:t>现在，表妹真感受到性交的快乐是任何事情都不能替代的享受。阴茎越来越快的抽插着，表妹们就这样用两具</w:t>
      </w:r>
    </w:p>
    <w:p>
      <w:r>
        <w:t>肉体磨擦，发出电麻似的舒服感。此刻表妹感到了无比的快乐，表妹不知如何来形容和表白这种快乐兴奋的心情。</w:t>
      </w:r>
    </w:p>
    <w:p>
      <w:r>
        <w:t>就这样，表妹们拥抱着，各自发泄着性欲。表妹的阴水不断往外流着，阴水把表妹们俩人的阴毛沾在一起，黑</w:t>
      </w:r>
    </w:p>
    <w:p>
      <w:r>
        <w:t>乎乎的一卷一卷的，乱烘烘的黑毛沾在一起分不清我的还是表妹的。精液和阴水的混合液沾在表妹俩肚皮上，阴唇</w:t>
      </w:r>
    </w:p>
    <w:p>
      <w:r>
        <w:t>随着我的阴茎继续运动着。</w:t>
      </w:r>
    </w:p>
    <w:p>
      <w:r>
        <w:t>突然，我像一匹脱缰的野马，用尽全身的力气，向上猛顶几下，性交的快感达到了高潮，表妹俩都喘着气，一</w:t>
      </w:r>
    </w:p>
    <w:p>
      <w:r>
        <w:t>下，两下……表妹们搂得更紧了，我的动作速度告诉表妹——我要射精了。表妹全神贯注地等待享受这射精的刹那</w:t>
      </w:r>
    </w:p>
    <w:p>
      <w:r>
        <w:t>间，这时，我的阴茎迅速变硬，变粗，变长。表妹觉得射出的精液一股股喷在表妹的阴壁上。热乎乎的舒服极了！</w:t>
      </w:r>
    </w:p>
    <w:p>
      <w:r>
        <w:t>此时，表妹俩正疲倦的沉浸在一片幸福之中。表妹俩这次性交时间不短，觉着阴道里有一种难以形容的舒服劲。</w:t>
      </w:r>
    </w:p>
    <w:p>
      <w:r>
        <w:t>太累了。我拖着疲倦的身子把那软缩了的阴茎，从表妹这里拨了出来，随着阴茎的抽出，一股白浆从阴道里涌了出</w:t>
      </w:r>
    </w:p>
    <w:p>
      <w:r>
        <w:t>来，床面湿了一大片。</w:t>
      </w:r>
    </w:p>
    <w:p>
      <w:r>
        <w:t>刚才发生的事情像梦一样过去了，表妹的阴部沾满了许多精液和淫液，我把身子反过来用舌头舔了又舔，又将</w:t>
      </w:r>
    </w:p>
    <w:p>
      <w:r>
        <w:t>我的阴茎在表妹肚皮上擦了擦，表妹们坐了起来，这次性交使表妹特别满足。表妹流了许多淫水，我也射了许多精</w:t>
      </w:r>
    </w:p>
    <w:p>
      <w:r>
        <w:t>液。</w:t>
      </w:r>
    </w:p>
    <w:p>
      <w:r>
        <w:t>这一晚表妹们拥抱着玩到了大天亮。自从表妹们这次性交后，表妹对性的要求更加渴望了，性的冲动也更大了，</w:t>
      </w:r>
    </w:p>
    <w:p>
      <w:r>
        <w:t>这次是表妹一生中得到性快感的最高峰了，这种幸福甜蜜的生活，我想表妹是永远不会忘记的。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