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可爱女友的自述</w:t>
      </w:r>
    </w:p>
    <w:p>
      <w:r>
        <w:t>.</w:t>
      </w:r>
    </w:p>
    <w:p>
      <w:r>
        <w:t>和男友在一起的第二个学期，也就是我们大一的下学期，因为课程少，男友突发奇想拉我去天津的蓟县玩。正</w:t>
      </w:r>
    </w:p>
    <w:p>
      <w:r>
        <w:t>值和男友感情的上升期，我欣然同意了他的想法。</w:t>
      </w:r>
    </w:p>
    <w:p>
      <w:r>
        <w:t>男友对我一直很好，但是有一个坏坏的毛病，就是喜欢暴露我。每次出门，都要按他的要求，穿得很暴露，有</w:t>
      </w:r>
    </w:p>
    <w:p>
      <w:r>
        <w:t>时候甚至还不让我穿内衣裤就出门。虽然我本来没有这个兴趣，但是他总是软磨硬泡的，我也就渐渐习惯了穿得一</w:t>
      </w:r>
    </w:p>
    <w:p>
      <w:r>
        <w:t>身清凉出门。</w:t>
      </w:r>
    </w:p>
    <w:p>
      <w:r>
        <w:t>俗话说，常在河边走，哪有不湿鞋。穿得太暴露，自然就容易引来一堆色狼，虽然有男友在，但还是有几次被</w:t>
      </w:r>
    </w:p>
    <w:p>
      <w:r>
        <w:t>一些坏蛋脱光光玩弄了。一开始人家还很伤心，以为自己不完美了，但是两次，三次之后，我也体会到了背着男友</w:t>
      </w:r>
    </w:p>
    <w:p>
      <w:r>
        <w:t>偷情的乐趣。</w:t>
      </w:r>
    </w:p>
    <w:p>
      <w:r>
        <w:t>以至于后来有的时候甚至会主动暴露自己或者往别的男人身上靠，让他们偷窥我，欺负我呢。当然，多半是跟</w:t>
      </w:r>
    </w:p>
    <w:p>
      <w:r>
        <w:t>男友赌气了才会那么做。比如我这次要说的。</w:t>
      </w:r>
    </w:p>
    <w:p>
      <w:r>
        <w:t>虽然是去爬山，男友还是千哄万哄让我穿上了白色的小背心和黑色的百褶小短裙。这两样简直是他的最爱了，</w:t>
      </w:r>
    </w:p>
    <w:p>
      <w:r>
        <w:t>每次我穿上之后，他都口水直下三千尺，一副要吞掉我的样子。其实，其他男人看了也一样，因为这套衣服会把我</w:t>
      </w:r>
    </w:p>
    <w:p>
      <w:r>
        <w:t>傲人的曲线，修长白皙的美腿暴露无遗。而且在坐下或者跑动的时候，短短的裙摆更有可能让裙内的风光乍泄，当</w:t>
      </w:r>
    </w:p>
    <w:p>
      <w:r>
        <w:t>然更符合男友坏坏的心思了。但是他还不知道，其实偶尔到陌生的地方去暴露一下自己可人的身体，也会让我也很</w:t>
      </w:r>
    </w:p>
    <w:p>
      <w:r>
        <w:t>兴奋的，当然就将计就计喽。</w:t>
      </w:r>
    </w:p>
    <w:p>
      <w:r>
        <w:t>我们那天下午到了以后，临时报了当地的一个小旅行团，由他们统一组织游玩。第二天集合的时候，才发现真</w:t>
      </w:r>
    </w:p>
    <w:p>
      <w:r>
        <w:t>是挺小的一个旅行团，１０个人左右。除了我和男友，还有三对夫妻。另外还有一个单身的女白领和一个大叔。那</w:t>
      </w:r>
    </w:p>
    <w:p>
      <w:r>
        <w:t>个大叔很快就引起了我和男友的注意，因为他实在是太丑了。</w:t>
      </w:r>
    </w:p>
    <w:p>
      <w:r>
        <w:t>个子矮（跟我一样高，可我是女孩子），秃顶到只剩几个毛了，还坚持留着。</w:t>
      </w:r>
    </w:p>
    <w:p>
      <w:r>
        <w:t>稀疏的扫把眉，厚厚的眼睑，细小的眼睛，塌塌的酒糟鼻，翘翘的猪嘴唇，油腻的大肥脸上还有几颗红色的痘</w:t>
      </w:r>
    </w:p>
    <w:p>
      <w:r>
        <w:t>痘。实在是够丑陋的。而且小眼珠子还不时的看我的大腿和胸部。</w:t>
      </w:r>
    </w:p>
    <w:p>
      <w:r>
        <w:t>男友当即表示极端讨厌这个家伙。连他过来打招呼的时候，他都没理会。还是我好心，当我发现这个家伙没人</w:t>
      </w:r>
    </w:p>
    <w:p>
      <w:r>
        <w:t>理的时候，跟他闲聊了几句。而男友一开始就和那个女白领显得很投机的样子。</w:t>
      </w:r>
    </w:p>
    <w:p>
      <w:r>
        <w:t>我没有想到，当我们爬山的时候，男友居然和那个女的越来越熟络。她自己介绍她是个单身的白领，正在休年</w:t>
      </w:r>
    </w:p>
    <w:p>
      <w:r>
        <w:t>假，所以到处出来玩。年龄嘛，虽然她不说，不过也应该有２６、７的样子了。</w:t>
      </w:r>
    </w:p>
    <w:p>
      <w:r>
        <w:t>更让我生气的是，男友居然跟她聊着聊着好像都有点把我这么一个穿着性感的漂亮女友给忘了。每当遇到较为</w:t>
      </w:r>
    </w:p>
    <w:p>
      <w:r>
        <w:t>陡峭的阶梯时，我都会感到后面几个男人的目光齐刷刷的往我裙子里头看。而我的男友却有空去提醒那个女白领要</w:t>
      </w:r>
    </w:p>
    <w:p>
      <w:r>
        <w:t>小心。至于落在最后的那个丑陋大叔，一直不停的拿着相机和ＤＶ这拍那拍，不知道他的长焦镜头有没有拍到我的</w:t>
      </w:r>
    </w:p>
    <w:p>
      <w:r>
        <w:t>裙底风光。</w:t>
      </w:r>
    </w:p>
    <w:p>
      <w:r>
        <w:t>本来好好的心情，都被他这样扫光光了。</w:t>
      </w:r>
    </w:p>
    <w:p>
      <w:r>
        <w:t>游玩了几个景点后，我们在傍晚时分到达了山腰的旅馆。</w:t>
      </w:r>
    </w:p>
    <w:p>
      <w:r>
        <w:t>好不容易稍微坐下一会儿，男友很快会和那个女的攀谈起来。两人是越聊越热乎，最后为了看那个女的拍的照</w:t>
      </w:r>
    </w:p>
    <w:p>
      <w:r>
        <w:t>片，居然都坐到她身边去了。</w:t>
      </w:r>
    </w:p>
    <w:p>
      <w:r>
        <w:t>可恶，居然敢当着我的面跟别的女人谈的那么热乎。</w:t>
      </w:r>
    </w:p>
    <w:p>
      <w:r>
        <w:t>我气呼呼的扫视了一圈，发现那个丑八怪大叔正独自一个人拿着他的相机在看照片。</w:t>
      </w:r>
    </w:p>
    <w:p>
      <w:r>
        <w:t>哼哼，既然你坐到别的女人身边了，那就不要怪我也到别的男人身边去。而且我就要到你最讨厌的男人身边，</w:t>
      </w:r>
    </w:p>
    <w:p>
      <w:r>
        <w:t>气死你于是，我装作对丑八怪大叔的拍摄作品很感兴趣的样子，走过去，故意紧挨着，将我的手臂贴着他的手臂。</w:t>
      </w:r>
    </w:p>
    <w:p>
      <w:r>
        <w:t>这个丑八怪受宠若惊，连忙跟我介绍起他的作品。没说两句，我就发现他的眼神开始往我的胸口瞄了。真是好差的</w:t>
      </w:r>
    </w:p>
    <w:p>
      <w:r>
        <w:t>定力哦。</w:t>
      </w:r>
    </w:p>
    <w:p>
      <w:r>
        <w:t>我装作不知道，继续左问问右问问，身子越靠越近。丑八怪大叔的身体很快就起了反应，他的薄薄的夏裤上已</w:t>
      </w:r>
    </w:p>
    <w:p>
      <w:r>
        <w:t>经悄悄起了一个小帐篷了。看他有点涨红的脸，我暗自好笑。</w:t>
      </w:r>
    </w:p>
    <w:p>
      <w:r>
        <w:t>再看男友，依旧和那个女人说得不亦乐乎。是吗？这么开心哦？好吧，那我也让我身边的男人开心开心。</w:t>
      </w:r>
    </w:p>
    <w:p>
      <w:r>
        <w:t>我悄悄将衣领的第三个扣子打开，然后将身体挨得更近了，这次连同我的腿都贴上他的腿。这个丑八怪粗粗的</w:t>
      </w:r>
    </w:p>
    <w:p>
      <w:r>
        <w:t>腿毛刮得我细皮嫩肉的大腿痒痒的。</w:t>
      </w:r>
    </w:p>
    <w:p>
      <w:r>
        <w:t>这个家伙好像从来没有被我这样的美女主动凑这么近，整个人都显得有些紧张了。说话都有些结巴了。他的眼</w:t>
      </w:r>
    </w:p>
    <w:p>
      <w:r>
        <w:t>神先是直勾勾的看着我的胸口，然后又偷窥我的大腿，最后都不知道该往我的胸口放还是大腿上放了。挑逗这样的</w:t>
      </w:r>
    </w:p>
    <w:p>
      <w:r>
        <w:t>男人好有意思。既然男友现在想去泡妞，那好吧，我再给这个家伙点好处吧。</w:t>
      </w:r>
    </w:p>
    <w:p>
      <w:r>
        <w:t>" 叔叔，你教我拍一张吧？" 我相信这样娇中带嗲的声音加上恳请的眼神，一定是秒杀掉他了。</w:t>
      </w:r>
    </w:p>
    <w:p>
      <w:r>
        <w:t>他连忙答应，于是我手拿起相机，随便找了个东西拍。他犹豫了一会儿，才找了个借口握住了我的手。呵呵，</w:t>
      </w:r>
    </w:p>
    <w:p>
      <w:r>
        <w:t>领导干部，胆子要大一些嘛。我现在可是送上门的哦。</w:t>
      </w:r>
    </w:p>
    <w:p>
      <w:r>
        <w:t>他停顿了一下，观察我的反应，确定我没有反感以后，才放心的握紧了。老公啊，老公，你天天握着的小手现</w:t>
      </w:r>
    </w:p>
    <w:p>
      <w:r>
        <w:t>在被一个很丑陋的中年男人摸着喽。快点醒悟吧，不然，我很加倍惩罚你的。</w:t>
      </w:r>
    </w:p>
    <w:p>
      <w:r>
        <w:t>但是，很遗憾，我的男友完全对这边的情况不注意，也许他看到了，也许没有，反正他就是没有走过来阻止我。</w:t>
      </w:r>
    </w:p>
    <w:p>
      <w:r>
        <w:t>那我只能继续让这个丑八怪占我的便宜了。</w:t>
      </w:r>
    </w:p>
    <w:p>
      <w:r>
        <w:t>我没有进一步给他好处，但是这个家伙却主动开始索取了。借口指导我的动作，他开始假装不经意的碰触我的</w:t>
      </w:r>
    </w:p>
    <w:p>
      <w:r>
        <w:t>手臂，肩膀。而我没有任何的反对。最后他终于大胆的将手搭在了我的肩头上。哈哈，手在发抖呢。是不是很兴奋</w:t>
      </w:r>
    </w:p>
    <w:p>
      <w:r>
        <w:t>呀？我一副认真研究相机的样子，让他继续摸个够。</w:t>
      </w:r>
    </w:p>
    <w:p>
      <w:r>
        <w:t>可是我那个混蛋男友，头转过来看了一下，居然只是停顿了一下，还不愿意过来制止。</w:t>
      </w:r>
    </w:p>
    <w:p>
      <w:r>
        <w:t>好吧，那我要使出杀手锏了。</w:t>
      </w:r>
    </w:p>
    <w:p>
      <w:r>
        <w:t>" 叔叔，我们去那边拍吧" 我指向大厅的一个窗口。</w:t>
      </w:r>
    </w:p>
    <w:p>
      <w:r>
        <w:t>" 好".我们站起来，往窗口走过去，男友这个时候终于忍不住开口了：" 小曼，你们去哪儿？" " 拍照去。"</w:t>
      </w:r>
    </w:p>
    <w:p>
      <w:r>
        <w:t>我很没好气的说。</w:t>
      </w:r>
    </w:p>
    <w:p>
      <w:r>
        <w:t>" 呵呵，就在那儿。" 丑八怪大叔指了一下方向。</w:t>
      </w:r>
    </w:p>
    <w:p>
      <w:r>
        <w:t>男友看了看，皱了一下眉。我看他一副犹豫的样子，索性就不管他了，径直拉着丑八怪大叔走了。其他几个团</w:t>
      </w:r>
    </w:p>
    <w:p>
      <w:r>
        <w:t>员都一副颇有惊讶的看着我们。他们一定好奇这个丑八怪用了什么方法居然跟我套了这么近乎。肯定想不到这是我</w:t>
      </w:r>
    </w:p>
    <w:p>
      <w:r>
        <w:t>男友的功劳吧。</w:t>
      </w:r>
    </w:p>
    <w:p>
      <w:r>
        <w:t>走到那个窗口，我们还是他们的视线中。丑八怪大叔反而有些拘谨了，都没敢碰我，只是站在一旁比划比划。</w:t>
      </w:r>
    </w:p>
    <w:p>
      <w:r>
        <w:t>我用余光瞄了几下男友，发现他很快又同那个女团员高谈阔论起来，丝毫不管穿着小短裙，露着大片胸脯的女</w:t>
      </w:r>
    </w:p>
    <w:p>
      <w:r>
        <w:t>友在冲他讨厌的大叔装娇卖嗲。</w:t>
      </w:r>
    </w:p>
    <w:p>
      <w:r>
        <w:t>看来要消失一下才能让他想起我。</w:t>
      </w:r>
    </w:p>
    <w:p>
      <w:r>
        <w:t>" 叔叔，我们到那个地方拍吧。" 我又指了一个地方。那个地方是一个突出的阳台，站在那里，男友就看不见</w:t>
      </w:r>
    </w:p>
    <w:p>
      <w:r>
        <w:t>我了。</w:t>
      </w:r>
    </w:p>
    <w:p>
      <w:r>
        <w:t>" 恩，好好" 丑八怪大叔也发现了那个地方的好处，连忙答应。</w:t>
      </w:r>
    </w:p>
    <w:p>
      <w:r>
        <w:t>站到那个地方，丑八怪大叔又开始大胆起来了。指导了两下，他终于和我想象的一样，站到我的身后，然后双</w:t>
      </w:r>
    </w:p>
    <w:p>
      <w:r>
        <w:t>手握着我的手，手把手开始教学。他身体一点点的靠了上来，他的胸膛渐渐的就完全贴上了我的后背。而他翘起来</w:t>
      </w:r>
    </w:p>
    <w:p>
      <w:r>
        <w:t>的小弟弟，也慢慢压到我的臀部上了。</w:t>
      </w:r>
    </w:p>
    <w:p>
      <w:r>
        <w:t>没错，这就是公车色狼们就喜欢用的方式。今天我就用这个好好的惩罚一下不理会我的男友，让他知道不理我</w:t>
      </w:r>
    </w:p>
    <w:p>
      <w:r>
        <w:t>是要付出代价的。</w:t>
      </w:r>
    </w:p>
    <w:p>
      <w:r>
        <w:t>我的臀部没有退缩，反而勇敢的迎了上去，让他的下体结结实实的顶在上面。</w:t>
      </w:r>
    </w:p>
    <w:p>
      <w:r>
        <w:t>是不是很软很暖和呢？我这样的主动，刺激得他的小弟弟好像又膨胀了好多。</w:t>
      </w:r>
    </w:p>
    <w:p>
      <w:r>
        <w:t>感觉还不小嘛。丑八怪大叔一定是在想，他今天走桃花运了吧？居然碰上我这么一个又年轻又漂亮却这么闷骚</w:t>
      </w:r>
    </w:p>
    <w:p>
      <w:r>
        <w:t>的小ＭＭ。</w:t>
      </w:r>
    </w:p>
    <w:p>
      <w:r>
        <w:t>渐渐地，他又开始试探我。他的下体不满足于只是顶在上面，开始一点点的前后动起来。左右手也不时的放到</w:t>
      </w:r>
    </w:p>
    <w:p>
      <w:r>
        <w:t>我的腰上偷偷摸一下。</w:t>
      </w:r>
    </w:p>
    <w:p>
      <w:r>
        <w:t>一走神，手里已经拍坏了好几张照片了。</w:t>
      </w:r>
    </w:p>
    <w:p>
      <w:r>
        <w:t>" 再不好好拍，叔叔可是要惩罚你的哦。" 呦，人长得丑，想法还不少呢。</w:t>
      </w:r>
    </w:p>
    <w:p>
      <w:r>
        <w:t>便宜你了" 讨厌，谁怕谁呀，我一定拍的比你好。" 不过话说回来，他这样程度的猥亵相比起那些夜班公交上</w:t>
      </w:r>
    </w:p>
    <w:p>
      <w:r>
        <w:t>的色狼们，根本就是小意思。记得高三那年，正值入冬，一个穿着大衣的大色狼用他的大衣将我人都半包住了。一</w:t>
      </w:r>
    </w:p>
    <w:p>
      <w:r>
        <w:t>双手钻入我的胸罩内，毫不客气的大肆揉捏。他把肉棒掏出来，插到我的两腿之间，然后像做爱一样抽动。怕被他</w:t>
      </w:r>
    </w:p>
    <w:p>
      <w:r>
        <w:t>插进去的我，拼命夹紧双腿，结果让他更爽了。最后他的肉棒紧贴着我的阴唇将精液射到我的内裤还有裙子上。想</w:t>
      </w:r>
    </w:p>
    <w:p>
      <w:r>
        <w:t>想处女时候的我真的好单纯哦，回家还偷偷的抹眼泪呢。</w:t>
      </w:r>
    </w:p>
    <w:p>
      <w:r>
        <w:t>现在的我却主动让这个丑八怪侵犯，唉。不过这全都归功于我的男友，是他将我的处女身夺去，也是他让我这</w:t>
      </w:r>
    </w:p>
    <w:p>
      <w:r>
        <w:t>样衣着暴露的出来爬山。可是现在却和别的女人聊的那么热乎。想到这里，真的很来气。丑八怪大叔，好好的惩罚</w:t>
      </w:r>
    </w:p>
    <w:p>
      <w:r>
        <w:t>我男友吧。</w:t>
      </w:r>
    </w:p>
    <w:p>
      <w:r>
        <w:t>人贴的近了，好像真的有心灵感应，我刚刚这么想，丑八怪大叔就开始行动了。他借着帮我调整远景镜头的时</w:t>
      </w:r>
    </w:p>
    <w:p>
      <w:r>
        <w:t>候，左手一路向上摸去，很快，他的手就托住了我的乳房。要知道我今天穿的胸罩可是半杯型了，很薄的。他手上</w:t>
      </w:r>
    </w:p>
    <w:p>
      <w:r>
        <w:t>的热气一下就透过衣服传了进来。我微微颤抖了一下，又拍了一张坏照片。</w:t>
      </w:r>
    </w:p>
    <w:p>
      <w:r>
        <w:t>" 哎呀，又没有拍好。刚才可是说好了哦，拍不好" ，他说着，竟然伸手轻轻拍了一下我的臀部。这样好像太</w:t>
      </w:r>
    </w:p>
    <w:p>
      <w:r>
        <w:t>过分了。他又不是我什么亲人，长辈，也不是我的男友，于情于理，拍我屁股的行为都太过分了一些。我知道，这</w:t>
      </w:r>
    </w:p>
    <w:p>
      <w:r>
        <w:t>是个试探，如果我明确反对，他很可能就到此为止了。而如果这个时候我还一副乖乖接受的样子，他肯定会直接明</w:t>
      </w:r>
    </w:p>
    <w:p>
      <w:r>
        <w:t>目张胆的抚摸我的身体。</w:t>
      </w:r>
    </w:p>
    <w:p>
      <w:r>
        <w:t>到底该怎么办？我在犹豫，他在等我的答案，一时间，我们的气氛有些尴尬。</w:t>
      </w:r>
    </w:p>
    <w:p>
      <w:r>
        <w:t>好死不死，这个时候，大厅却传来了男友和那个女团员的笑声。听到他们的笑声，我眼里一下子出现了他们凑</w:t>
      </w:r>
    </w:p>
    <w:p>
      <w:r>
        <w:t>在一起悄悄耳语的场面。哼，那我就不管了。</w:t>
      </w:r>
    </w:p>
    <w:p>
      <w:r>
        <w:t>丑八怪大叔，便宜你了。</w:t>
      </w:r>
    </w:p>
    <w:p>
      <w:r>
        <w:t>" 嗯……坏叔叔……不要这么用力嘛……你都拍疼人家了……轻一点……" 我嗲声嗲气的回答道。说完，我就</w:t>
      </w:r>
    </w:p>
    <w:p>
      <w:r>
        <w:t>觉得实在太淫荡了。</w:t>
      </w:r>
    </w:p>
    <w:p>
      <w:r>
        <w:t>" 啊？对不起，那叔叔帮你揉揉。" 他可真是喜出望外，连忙把手放到我的臀部上，放肆的摸了起来。现在在</w:t>
      </w:r>
    </w:p>
    <w:p>
      <w:r>
        <w:t>他的心中，我一定是一个非常淫荡的女孩子了。</w:t>
      </w:r>
    </w:p>
    <w:p>
      <w:r>
        <w:t>恐怕没有哪个女孩子会让这样一个丑八怪大叔如此随意的摸屁股的吧。而且不是公车上那种小偷小摸，是我们</w:t>
      </w:r>
    </w:p>
    <w:p>
      <w:r>
        <w:t>两个都明知道这样的做法有多暧昧。一想到暧昧这个词，和丑八怪大叔的脸，我都有点恶心……他放手的摸，一点</w:t>
      </w:r>
    </w:p>
    <w:p>
      <w:r>
        <w:t>不客气，几下就钻入我的裙子。热热的手掌紧贴着我娇嫩的皮肤，揉，捏，搓，从大腿到裙内，我好像一个充气娃</w:t>
      </w:r>
    </w:p>
    <w:p>
      <w:r>
        <w:t>娃，任由他自由的索取。</w:t>
      </w:r>
    </w:p>
    <w:p>
      <w:r>
        <w:t>他的左手也不含糊，先是缓缓的托，揉一下。渐渐就变成了这个手握住我的乳房，规律的揉捏。</w:t>
      </w:r>
    </w:p>
    <w:p>
      <w:r>
        <w:t>一分钟，两分钟，我的身体也被他摸热起来了。脸也开始发烫，喘气也加重了，连乳头都被摸得翘起来了。</w:t>
      </w:r>
    </w:p>
    <w:p>
      <w:r>
        <w:t>终于，当他试图将手从衣领中伸进去的时候，我终于受不了。</w:t>
      </w:r>
    </w:p>
    <w:p>
      <w:r>
        <w:t>" 嗯……叔叔……好了啦……屁股不疼了……不用揉了…" 我故意流露出一点不满，告诉他差不多了。</w:t>
      </w:r>
    </w:p>
    <w:p>
      <w:r>
        <w:t>虽然很不舍，不过他还是知趣的停了。但是依然身体紧贴着我。生怕我跑掉。</w:t>
      </w:r>
    </w:p>
    <w:p>
      <w:r>
        <w:t>我觉得这样的惩罚对于我和男友来说，应该都够了。</w:t>
      </w:r>
    </w:p>
    <w:p>
      <w:r>
        <w:t>" 小曼，我来帮你拍几张吧" 他见我面露不快，于是提议要给我拍照。</w:t>
      </w:r>
    </w:p>
    <w:p>
      <w:r>
        <w:t>" 好吧…" 我答应得并不干脆。其实我已经想回去了，但是又怕一脸的红晕和略微粗重的喘气让其他团员看出</w:t>
      </w:r>
    </w:p>
    <w:p>
      <w:r>
        <w:t>端倪来。拍几张照片正好可以缓解一下。</w:t>
      </w:r>
    </w:p>
    <w:p>
      <w:r>
        <w:t>他拿起相机，就后退几步，开始拍。我只是随意摆出了几个ＰＯＳＥ，他却连连叫好，不停的夸奖我漂亮，身</w:t>
      </w:r>
    </w:p>
    <w:p>
      <w:r>
        <w:t>材好，说什么比专业模特好要棒。</w:t>
      </w:r>
    </w:p>
    <w:p>
      <w:r>
        <w:t>女人就是这样，明知道对方在奉承你，想要上你，但是还是喜欢听甜言蜜语。</w:t>
      </w:r>
    </w:p>
    <w:p>
      <w:r>
        <w:t>被他多夸奖了几句，刚才的一点不快很快就烟消云散了。见我脸上重新露出笑容，他开始指导我摆ＰＯＳＥ。</w:t>
      </w:r>
    </w:p>
    <w:p>
      <w:r>
        <w:t>又拍了两张，他就嫌地方小，没有好背景，拍的感觉不好。</w:t>
      </w:r>
    </w:p>
    <w:p>
      <w:r>
        <w:t>" 我们去那里拍吧，我保证给你拍出最漂亮的效果。" 他指向外面的一颗古树，西沉的夕阳照在古树上，确实</w:t>
      </w:r>
    </w:p>
    <w:p>
      <w:r>
        <w:t>一种挺美的意境。</w:t>
      </w:r>
    </w:p>
    <w:p>
      <w:r>
        <w:t>" 好吧。" 看看相机里的照片，的确缺乏一个好的背景和意境，我欣然答应。</w:t>
      </w:r>
    </w:p>
    <w:p>
      <w:r>
        <w:t>反正也没有和他身体接触，拍几张照片未尝不可。只有那个混蛋男友，哼，我都消失了这么久，他还不出现，</w:t>
      </w:r>
    </w:p>
    <w:p>
      <w:r>
        <w:t>我倒是要看看他到底什么时候才会出来找我。</w:t>
      </w:r>
    </w:p>
    <w:p>
      <w:r>
        <w:t>我拉着丑八怪大叔从旁边的一个小门走了出去。</w:t>
      </w:r>
    </w:p>
    <w:p>
      <w:r>
        <w:t>不得不说，男人再丑，还是需要一门好的技术。他拍的确实不错，有几张比在专业照相馆拍的还好。所以当他</w:t>
      </w:r>
    </w:p>
    <w:p>
      <w:r>
        <w:t>提出把裙子提高一点时，我没有犹豫就答应了。</w:t>
      </w:r>
    </w:p>
    <w:p>
      <w:r>
        <w:t>接下来，他对我的ＰＯＳＥ提出了更多的要求，拍摄的距离也越来越近。照片里，我裸露的身体越来越多，动</w:t>
      </w:r>
    </w:p>
    <w:p>
      <w:r>
        <w:t>作也越来越诱人。</w:t>
      </w:r>
    </w:p>
    <w:p>
      <w:r>
        <w:t>２０分钟后，我提议休息一下。我们坐在树荫下，一张张检阅刚才的成果。</w:t>
      </w:r>
    </w:p>
    <w:p>
      <w:r>
        <w:t>看他满头大汗，殷勤的挨着我。我决定给他些奖励。</w:t>
      </w:r>
    </w:p>
    <w:p>
      <w:r>
        <w:t>" 叔叔，我的腰有点酸呢，帮我揉揉…" 他高兴得连忙答应，双手聪明得放到了我的腰" 上" ，然后再上，再</w:t>
      </w:r>
    </w:p>
    <w:p>
      <w:r>
        <w:t>上。没两下，就成功握到了我的乳房。</w:t>
      </w:r>
    </w:p>
    <w:p>
      <w:r>
        <w:t>在这样的夕阳下，一个丑陋的中年大叔，怀抱着一个衣着暴露的年轻女孩儿，双手还在缓缓的揉动她的乳房。</w:t>
      </w:r>
    </w:p>
    <w:p>
      <w:r>
        <w:t>如果有人给我们拍一张照片不知道会是什么样的感觉？</w:t>
      </w:r>
    </w:p>
    <w:p>
      <w:r>
        <w:t>过来几分钟，我又被他摸得面红耳赤，乳头高翘了。赶紧让他停了下来，稍微整理了一下衣服，就回去了。这</w:t>
      </w:r>
    </w:p>
    <w:p>
      <w:r>
        <w:t>时，男友还在和那个女的海侃呢。呵呵，我无所谓了。你爱聊聊去吧。反正大叔从我身上揩的油，已经够他今晚打</w:t>
      </w:r>
    </w:p>
    <w:p>
      <w:r>
        <w:t>好几次手枪了。</w:t>
      </w:r>
    </w:p>
    <w:p>
      <w:r>
        <w:t>我没有想到，男友居然和那个女团员居然发展得那么快。那个晚上就瞒着我偷偷幽会去了。</w:t>
      </w:r>
    </w:p>
    <w:p>
      <w:r>
        <w:t>下午被那个丑大叔摸了两遍，我想报复也差不多了，更何况大叔的手法还是很不错的，所以晚上就特别想要和</w:t>
      </w:r>
    </w:p>
    <w:p>
      <w:r>
        <w:t>男友做爱。</w:t>
      </w:r>
    </w:p>
    <w:p>
      <w:r>
        <w:t>于是我换好了性感的睡衣，准备勾引男友上床。这个混蛋却接一个电话，先是说了几分钟，然后就跟我说要出</w:t>
      </w:r>
    </w:p>
    <w:p>
      <w:r>
        <w:t>去走走。我质问他去干什么？他却骗我说只是转转，观察一下夜景，过会儿就回来。还说什么白天爬山太累，让我</w:t>
      </w:r>
    </w:p>
    <w:p>
      <w:r>
        <w:t>早点睡觉，说完没等我回答，就急忙忙地走了。</w:t>
      </w:r>
    </w:p>
    <w:p>
      <w:r>
        <w:t>看他匆忙的样子，我越想越不对，开门看了看，发现他正和白天那个女团员并肩下了楼。顿时我的火气就蹭上</w:t>
      </w:r>
    </w:p>
    <w:p>
      <w:r>
        <w:t>来了，拔腿就追过去。可是没走两步，就发现自己没有被内衣束缚的乳房，都快蹦出睡衣了。这件蓝色的吊带睡衣</w:t>
      </w:r>
    </w:p>
    <w:p>
      <w:r>
        <w:t>原本就是情趣睡衣，上半身原本就只能遮到乳头上方一些。中间还有一个Ｖ字形的缺口，专门用来裸露乳沟的。下</w:t>
      </w:r>
    </w:p>
    <w:p>
      <w:r>
        <w:t>半身就更糟糕了，遮前不遮后，稍微弯腰就会露出大半个屁屁，站直挺胸就会把小裤裤露出来。这样的睡衣穿在我</w:t>
      </w:r>
    </w:p>
    <w:p>
      <w:r>
        <w:t>这样的美女身上，如果走出去，不知道会引来多少色狼。</w:t>
      </w:r>
    </w:p>
    <w:p>
      <w:r>
        <w:t>正当我跺着脚又气又急的时候，我发现我正好站在了那个丑八怪大叔的房前。</w:t>
      </w:r>
    </w:p>
    <w:p>
      <w:r>
        <w:t>利用这个大叔报复男友的想法，再次涌了上来。今天下午已经让他摸得很多了。现在穿成这样进去他的房间，</w:t>
      </w:r>
    </w:p>
    <w:p>
      <w:r>
        <w:t>不知道他会不会忍不住将我推倒在床上呢？</w:t>
      </w:r>
    </w:p>
    <w:p>
      <w:r>
        <w:t>但是我不能在走廊里久留，要是让别的男人看到就更糟糕了。我想了一下，还是敲开了他的房门。</w:t>
      </w:r>
    </w:p>
    <w:p>
      <w:r>
        <w:t>大叔开门后，见到我这副模样，立即目瞪口呆。我就能明显感觉到他的肾上腺素急剧增加。</w:t>
      </w:r>
    </w:p>
    <w:p>
      <w:r>
        <w:t>" 叔叔，我来跟你学一下拍夜景。" 我双手握在身前，一副乖乖可爱的样子。</w:t>
      </w:r>
    </w:p>
    <w:p>
      <w:r>
        <w:t>他继续愣了几秒钟，才赶忙说进来进来。说话时都已经咽口水了。</w:t>
      </w:r>
    </w:p>
    <w:p>
      <w:r>
        <w:t>旅馆房间的布局都一个样，一个小阳台，床，浴室，桌子。他的电脑在桌上放着，上面显示的是下午给我拍摄</w:t>
      </w:r>
    </w:p>
    <w:p>
      <w:r>
        <w:t>的照片。</w:t>
      </w:r>
    </w:p>
    <w:p>
      <w:r>
        <w:t>路过垃圾桶的时候，闻到了精液的味道，一看，果然里面有几张卫生纸。不用说，也知道他看我的照片干什么</w:t>
      </w:r>
    </w:p>
    <w:p>
      <w:r>
        <w:t>了。</w:t>
      </w:r>
    </w:p>
    <w:p>
      <w:r>
        <w:t>进了房间，我反倒有些紧张了。因为这衣服实在是太暴露了。灯光下，乳晕都隐约可见呢。丑八怪大叔只穿着</w:t>
      </w:r>
    </w:p>
    <w:p>
      <w:r>
        <w:t>一件花色大裤衩和一双人字拖站在旁边，眼睛直勾勾的盯着我的胸部看。</w:t>
      </w:r>
    </w:p>
    <w:p>
      <w:r>
        <w:t>" 叔叔，现在方便拍夜景吗？" 我有些不好意思的问" 噢，方便，方便。他赶紧去弄设备，三角架，相机，还</w:t>
      </w:r>
    </w:p>
    <w:p>
      <w:r>
        <w:t>有ＤＶ都拿了出来。</w:t>
      </w:r>
    </w:p>
    <w:p>
      <w:r>
        <w:t>" 放阳台上拍吧，里面地方太小了。" 我提议到，其实我是想看看男友等下去哪里。</w:t>
      </w:r>
    </w:p>
    <w:p>
      <w:r>
        <w:t>" 好。" 他很快就架好三角架，调整好相机。镜头有点低，我自然的弯了腰，翘屁屁马上就露出一大半。这个</w:t>
      </w:r>
    </w:p>
    <w:p>
      <w:r>
        <w:t>时候，大叔突然把灯关了。没等我多想，他猴急的从后面帖了上来，一大片光滑的玉背都和他肌肤相亲了。</w:t>
      </w:r>
    </w:p>
    <w:p>
      <w:r>
        <w:t>臀部上，好明显的感受到了一根炙热的肉棒贴在了股沟中。这感觉……可恶，他居然没有穿内裤！</w:t>
      </w:r>
    </w:p>
    <w:p>
      <w:r>
        <w:t>这么一个美丽的夜晚，这么美丽娇羞可人的我居然穿着半裸的睡衣被这么一个丑八怪从后面抱住，还被他用肉</w:t>
      </w:r>
    </w:p>
    <w:p>
      <w:r>
        <w:t>棒猥亵，真是丢死人了。</w:t>
      </w:r>
    </w:p>
    <w:p>
      <w:r>
        <w:t>没等我反对，就看到男友和那个女团员有说有笑的从楼下走了出去。呼呼，都是你这个家伙害的。好吧，既然</w:t>
      </w:r>
    </w:p>
    <w:p>
      <w:r>
        <w:t>你想泡妞，那就别怪我被这个色狼欺负了。</w:t>
      </w:r>
    </w:p>
    <w:p>
      <w:r>
        <w:t>于是，我将到嘴边的话咽了下去，又把屁股反而向后顶去，让他的肉棒顶得更深一些。</w:t>
      </w:r>
    </w:p>
    <w:p>
      <w:r>
        <w:t>我这样的动作，更让这个家伙认定我是来勾引他的了。接下来，他一边讲解着夜拍的知识，双手一边轻车熟路</w:t>
      </w:r>
    </w:p>
    <w:p>
      <w:r>
        <w:t>地在我身上摸索。乳房很快就被他握住了，没有了胸罩的阻挡，这下他可爽翻了。那两只坏坏的大手，中指和食指</w:t>
      </w:r>
    </w:p>
    <w:p>
      <w:r>
        <w:t>捏住我的乳头，不停的揉呀，挤呀。一点都不含蓄。</w:t>
      </w:r>
    </w:p>
    <w:p>
      <w:r>
        <w:t>而我则看着男友和那个女人有说有笑得走到林子边上去。</w:t>
      </w:r>
    </w:p>
    <w:p>
      <w:r>
        <w:t>他的下体也是一点点的往里头顶。他的肉棒隔着大裤衩已经是紧紧嵌入我的臀部。再这样任由他下去，说不定</w:t>
      </w:r>
    </w:p>
    <w:p>
      <w:r>
        <w:t>他会脱掉我的内裤，然后强行插入我的小穴穴呢。</w:t>
      </w:r>
    </w:p>
    <w:p>
      <w:r>
        <w:t>那可不行，我还没有打算让他插入呢，怎么能这么快就让他得手呢？</w:t>
      </w:r>
    </w:p>
    <w:p>
      <w:r>
        <w:t>我赶紧借口让他看看我的作品，暂时从他怀里挣脱了出来。偷偷瞄了一眼他的下体，真是个坏蛋呀，真的没有</w:t>
      </w:r>
    </w:p>
    <w:p>
      <w:r>
        <w:t>穿内裤呀，他的肉棒高高的将大裤衩顶起，感觉都快破了。龟头上面都有一小片湿掉了。</w:t>
      </w:r>
    </w:p>
    <w:p>
      <w:r>
        <w:t>这个家伙很明显还想继续摸我，说拍的不好，再继续努力。我装作不高兴地说站着累，要坐着拍。他愣了一下，</w:t>
      </w:r>
    </w:p>
    <w:p>
      <w:r>
        <w:t>以为是惹到我了，连忙说好。然后搬了一张椅子过来，我坐在上面，而他站在后面，用开始从上往下窥视我几乎没</w:t>
      </w:r>
    </w:p>
    <w:p>
      <w:r>
        <w:t>有阻挡的胸部。</w:t>
      </w:r>
    </w:p>
    <w:p>
      <w:r>
        <w:t>换做是之前，这也够他爽的了，可是现在他能和我那样肌肤相亲的情况下，他似乎还不满足呢。我暗自好笑。</w:t>
      </w:r>
    </w:p>
    <w:p>
      <w:r>
        <w:t>这个时候他不得不感谢男友，因为我看到他一把将白领抱住，像是在为她挡着一阵山风。</w:t>
      </w:r>
    </w:p>
    <w:p>
      <w:r>
        <w:t>真是气死我了，这可是我专享的权利，没想到他竟然对一个今天刚认识的老女人做出这么暧昧的事情。而且他</w:t>
      </w:r>
    </w:p>
    <w:p>
      <w:r>
        <w:t>的手竟然就放在那个女人腰上，不拿开了。那个女人也没有反对！</w:t>
      </w:r>
    </w:p>
    <w:p>
      <w:r>
        <w:t>那就不要怪我不客气了。</w:t>
      </w:r>
    </w:p>
    <w:p>
      <w:r>
        <w:t>我借口说椅子不够高（其实可以调整三角架），要一个垫子。</w:t>
      </w:r>
    </w:p>
    <w:p>
      <w:r>
        <w:t>这个丑八怪虽然丑，却不笨，赶紧说可以垫到他腿上。我扭扭捏捏的答应了他，坐的时候却故意将臀部压在他</w:t>
      </w:r>
    </w:p>
    <w:p>
      <w:r>
        <w:t>那根大肉棒上，看他舒服的样子，嘿嘿，谁让我老公去跟别的女人套近乎呢，那我也让别的男人享受享受我的身体。</w:t>
      </w:r>
    </w:p>
    <w:p>
      <w:r>
        <w:t>这个丑八怪马上又开始得寸进尺了。他假借帮我调整姿势，对我左抱抱右抱抱，左手在我的大腿上乱摸一通。</w:t>
      </w:r>
    </w:p>
    <w:p>
      <w:r>
        <w:t>我又偷偷瞟了一眼男友，发现男友和那个臭女人走到一棵大树后面坐下来。</w:t>
      </w:r>
    </w:p>
    <w:p>
      <w:r>
        <w:t>两人紧紧地挨在一起，简直就是一副恋人的样子嘛。</w:t>
      </w:r>
    </w:p>
    <w:p>
      <w:r>
        <w:t>哼哼，不过我现在跟别的男人更靠近，气死你。</w:t>
      </w:r>
    </w:p>
    <w:p>
      <w:r>
        <w:t>丑大叔一见我对他的小动作不反对，他的手立即又开始在我的大腿上肆虐，里侧，外侧，都被摸遍了。还不时</w:t>
      </w:r>
    </w:p>
    <w:p>
      <w:r>
        <w:t>偷吻我的脖子，肩膀。</w:t>
      </w:r>
    </w:p>
    <w:p>
      <w:r>
        <w:t>我一边假装拍摄，一边看着两人谈天说地，好像指着天上的星星，我的火就越冒越大。</w:t>
      </w:r>
    </w:p>
    <w:p>
      <w:r>
        <w:t>屁股下面，丑大叔的肉棒越来越硬了，摸的动作也越来越大了。</w:t>
      </w:r>
    </w:p>
    <w:p>
      <w:r>
        <w:t>最后，他突然叫住我。</w:t>
      </w:r>
    </w:p>
    <w:p>
      <w:r>
        <w:t>我回头之后，他就猛的吻住了我，然后左手就直接深入我的两腿之间，摸向我的小穴。</w:t>
      </w:r>
    </w:p>
    <w:p>
      <w:r>
        <w:t>" 叔叔你干什么，唔……快放开我……不要嘛……别伸进去……噢……不行……" " 小骚货……别装了……让</w:t>
      </w:r>
    </w:p>
    <w:p>
      <w:r>
        <w:t>我干吧……" 丑八怪大叔好粗鲁，两个手指头很用力的抽插我嫩嫩的小穴，还有一只手也很用力的搓人家的胸部。</w:t>
      </w:r>
    </w:p>
    <w:p>
      <w:r>
        <w:t>本来人家的身体就是那种敏感的身体，再加上从刚才一开始就在默默配合他，现在惨了，人家乳头也硬了，小</w:t>
      </w:r>
    </w:p>
    <w:p>
      <w:r>
        <w:t>穴穴也流水了，现在被他这么一弄，连挣扎的力气都没剩多少了。</w:t>
      </w:r>
    </w:p>
    <w:p>
      <w:r>
        <w:t>" 啊啊……不行……" " 来吧，小宝贝，我知道你来就是要让我干，别等了。</w:t>
      </w:r>
    </w:p>
    <w:p>
      <w:r>
        <w:t>" " 不是……人家不是那个意思……" " 不是？嘿嘿，那你为什么穿得这么暴露跑到我房间来，你看你都流了</w:t>
      </w:r>
    </w:p>
    <w:p>
      <w:r>
        <w:t>这么多水了。" 说着，他把手指头伸到我的面前，上面还真是沾满了亮晶晶的淫水。</w:t>
      </w:r>
    </w:p>
    <w:p>
      <w:r>
        <w:t>" 不是……那是……我……我要惩罚我男友的……" " 什么？惩罚你男朋友？</w:t>
      </w:r>
    </w:p>
    <w:p>
      <w:r>
        <w:t>" 他还不知道我手指着窗外正聊得投机的男友和那个臭女人。</w:t>
      </w:r>
    </w:p>
    <w:p>
      <w:r>
        <w:t>" 那个是我男朋友，他跟那个女友到外面去，人家只是想看看他去干什么而已。" " 什么……" 他往男友那边</w:t>
      </w:r>
    </w:p>
    <w:p>
      <w:r>
        <w:t>看过去，果然看到男友正那个女人卿卿我我。</w:t>
      </w:r>
    </w:p>
    <w:p>
      <w:r>
        <w:t>我趁这个机会挣脱着站了起来。</w:t>
      </w:r>
    </w:p>
    <w:p>
      <w:r>
        <w:t>我们两看着对方的眼睛，一时间气氛变得好尴尬。</w:t>
      </w:r>
    </w:p>
    <w:p>
      <w:r>
        <w:t>" 你……" 他似乎终于明白过来，脸迅速变得通红。</w:t>
      </w:r>
    </w:p>
    <w:p>
      <w:r>
        <w:t>" 对不起，叔叔，人家只是想惩罚一下我男朋友，真的不是想和你……" " 我以为……" 丑大叔羞愧地低下头</w:t>
      </w:r>
    </w:p>
    <w:p>
      <w:r>
        <w:t>去。</w:t>
      </w:r>
    </w:p>
    <w:p>
      <w:r>
        <w:t>我心里大出了一口气，还以为躲过一劫。</w:t>
      </w:r>
    </w:p>
    <w:p>
      <w:r>
        <w:t>没想到，他低下头，却正好看到我半裸的身体，顿时一股被羞辱的感觉涌上心头。</w:t>
      </w:r>
    </w:p>
    <w:p>
      <w:r>
        <w:t>" 原来你一直在耍我！" 他大吼一声，面容瞬间变得好狰狞。</w:t>
      </w:r>
    </w:p>
    <w:p>
      <w:r>
        <w:t>" 操你妈！" 恼羞成怒的他一把将吓呆的我抱起来，走了两步一把将我扔到了床上。然后一把扯掉自己大裤衩，</w:t>
      </w:r>
    </w:p>
    <w:p>
      <w:r>
        <w:t>露出一根好凶狠的肉棒。我赶紧翻身想逃跑，结果被他抓住脚拉了回来。他将我双腿分开，然后把屁股拉过去，一</w:t>
      </w:r>
    </w:p>
    <w:p>
      <w:r>
        <w:t>个滚烫的大龟头就正好顶在了人家的阴唇上。</w:t>
      </w:r>
    </w:p>
    <w:p>
      <w:r>
        <w:t>" 叔叔，对不起，人家……啊……" 没等我说完，他一个挺腰，那个大龟头就分开阴唇，刮过小穴的褶皱，顶</w:t>
      </w:r>
    </w:p>
    <w:p>
      <w:r>
        <w:t>到了花心上。人家娇嫩的小穴哪能禁得起这么硬这么烫的肉棒这么粗鲁的进来，一下子浑身都软了。</w:t>
      </w:r>
    </w:p>
    <w:p>
      <w:r>
        <w:t>" 我操死你这个骚逼，居然敢ＴＭ耍我，不干死你，你ＴＭ不知道老子的厉害。" 他一边说着狠话，一边用力</w:t>
      </w:r>
    </w:p>
    <w:p>
      <w:r>
        <w:t>的将肉棒捅进人家的身体。弄得我" 啊啊" 直叫。</w:t>
      </w:r>
    </w:p>
    <w:p>
      <w:r>
        <w:t>" 啊……噢……叔叔不要……噢……我错了……不要……噢……好大……太大了……" " 不要？你不是想惩罚</w:t>
      </w:r>
    </w:p>
    <w:p>
      <w:r>
        <w:t>你男友吗？我现在就好好帮你，给他戴顶大绿帽，好让他遮太阳。" " 不要……啊啊……" 他插的好用力，那么大</w:t>
      </w:r>
    </w:p>
    <w:p>
      <w:r>
        <w:t>的肉棒，快速得捅进我的小穴里头，感觉小穴都要胀爆掉了。</w:t>
      </w:r>
    </w:p>
    <w:p>
      <w:r>
        <w:t>" 老公快救我……噢……我被叔叔……啊啊" " 你老公正跟小妞爽着呢" 他一手抓住我一只乳房，用力的搓揉，</w:t>
      </w:r>
    </w:p>
    <w:p>
      <w:r>
        <w:t>快把人家的咪咪捏破了。</w:t>
      </w:r>
    </w:p>
    <w:p>
      <w:r>
        <w:t>也许是刚才的暧昧让我的身体太饥渴了，给他用力插了二十多下之后，小穴终于适应了个又硬又烫的大鸡吧，</w:t>
      </w:r>
    </w:p>
    <w:p>
      <w:r>
        <w:t>阵阵快感从花心涌了上来，让我无力再反抗。</w:t>
      </w:r>
    </w:p>
    <w:p>
      <w:r>
        <w:t>" 噢噢……叔叔你太坏……啊……这么用力……人家……啊……受不了的……噢……又顶到了……" " 爽不爽？</w:t>
      </w:r>
    </w:p>
    <w:p>
      <w:r>
        <w:t>爽不爽？我日穿你！" 丑八怪叔叔抓着我的屁股开始飞快的抽插着，这下真的弄得我没有还手之力了。强烈的快感</w:t>
      </w:r>
    </w:p>
    <w:p>
      <w:r>
        <w:t>从小穴袭向全身，让我只能翘着屁股，双手抓着床单，不停地呻吟。</w:t>
      </w:r>
    </w:p>
    <w:p>
      <w:r>
        <w:t>如果让男友知道我现在正在给他讨厌的人疯狂的干着，不知道他会怎么想？</w:t>
      </w:r>
    </w:p>
    <w:p>
      <w:r>
        <w:t>会性奋的打起手枪吗？</w:t>
      </w:r>
    </w:p>
    <w:p>
      <w:r>
        <w:t>又被他这么狂干了几十下，丑八怪叔叔停了下来，将我早已无用的内裤和睡衣脱掉，然后将我赤身裸体滴翻了</w:t>
      </w:r>
    </w:p>
    <w:p>
      <w:r>
        <w:t>过来。我微微睁开眼睛，一眼就看到那根青筋盘绕的的肉棒上沾满了我的淫水。</w:t>
      </w:r>
    </w:p>
    <w:p>
      <w:r>
        <w:t>而它的主人，带着浓厚的体毛的身体正在分开我修长的白腿，向我压来。真的好丑哦。几根稀疏毛发的秃头，</w:t>
      </w:r>
    </w:p>
    <w:p>
      <w:r>
        <w:t>小小下垂的眼睛，塌塌的酒糟鼻，厚厚的嘴唇，还有油腻腻的脸上那几个红红的痘痘，这张丑陋的脸，凑到人家的</w:t>
      </w:r>
    </w:p>
    <w:p>
      <w:r>
        <w:t>面前，不等我扭头便，一口含住人家的红唇，大舌头撬开我的皓齿，像毒蛇一样钻了进来。同时，那根粗大的肉棒</w:t>
      </w:r>
    </w:p>
    <w:p>
      <w:r>
        <w:t>也分开人家那薄薄的花瓣一下子塞满人家的小穴。</w:t>
      </w:r>
    </w:p>
    <w:p>
      <w:r>
        <w:t>没想到，人家这么一个班花乃至院花的人居然被这么一个恶心的男人同时占据了性感的小嘴和小穴，这种感觉，</w:t>
      </w:r>
    </w:p>
    <w:p>
      <w:r>
        <w:t>真的是又羞又刺激哦，让我的身体好像比往常敏感了好多倍。</w:t>
      </w:r>
    </w:p>
    <w:p>
      <w:r>
        <w:t>随着抽插而相互摩擦的大腿，微凸的腹部，抚摸我后背的那双粗糙大手，还有那根不断刮过小穴褶皱的肉棒和</w:t>
      </w:r>
    </w:p>
    <w:p>
      <w:r>
        <w:t>在我口中搅动的舌头，每一个与他接触的地方，好像都能传来快感。这阵阵的快感完全将我淹没了。</w:t>
      </w:r>
    </w:p>
    <w:p>
      <w:r>
        <w:t>老公，你知不知道，我现在正被你讨厌的丑八怪大叔用力的干着，他的口水好甜，他的鸡巴好粗大。你一定会</w:t>
      </w:r>
    </w:p>
    <w:p>
      <w:r>
        <w:t>喜欢我们给你戴的大绿帽。这个坏叔叔，他干得人家好爽，好舒服。我的小穴在吮吸着他的鸡巴，双腿已经勾到他</w:t>
      </w:r>
    </w:p>
    <w:p>
      <w:r>
        <w:t>粗腰上，手臂也紧紧地搂着他粗短的脖子，我们的舌头正在彼此的口中缠绵。我的肉体这个时候已经完全属于他了，</w:t>
      </w:r>
    </w:p>
    <w:p>
      <w:r>
        <w:t>他的肉棒就像一个钻机，不停地挖掘着通往我内心深处的通道。我知道，这个通道很快就要被他打通，那时，不仅</w:t>
      </w:r>
    </w:p>
    <w:p>
      <w:r>
        <w:t>仅将释放我内心最愉悦的快乐，还将掳走我的灵魂，我的矜持，我的羞耻，我的忠贞。我将甘心臣服于他的胯下，</w:t>
      </w:r>
    </w:p>
    <w:p>
      <w:r>
        <w:t>日夜用自己的肉体去服侍他。</w:t>
      </w:r>
    </w:p>
    <w:p>
      <w:r>
        <w:t>三分钟后，他做到了，我身体彻底的痉挛，小穴，双腿，手臂，全都紧紧的吸住，搂住不放。然后我的口中发</w:t>
      </w:r>
    </w:p>
    <w:p>
      <w:r>
        <w:t>出了好像是做爱以来最快乐的呻吟声。而丑大叔并没有因为我高潮而停下来，粗壮的肉棒继续用力的一次次插进来，</w:t>
      </w:r>
    </w:p>
    <w:p>
      <w:r>
        <w:t>拔出去，让我的高潮几乎是一波接一波，直到我在快感中晕了过去。</w:t>
      </w:r>
    </w:p>
    <w:p>
      <w:r>
        <w:t>也不知道过了多久，我感受到了乳房在被一只粗糙的手搓动，那根粗壮的肉棒还在我的体内孜孜不倦地耕耘着。</w:t>
      </w:r>
    </w:p>
    <w:p>
      <w:r>
        <w:t>他的动作变得很温柔，好像暖暖的热水淋遍身体。</w:t>
      </w:r>
    </w:p>
    <w:p>
      <w:r>
        <w:t>我的身体被唤醒了。身体的感官慢慢的恢复了连接，刚才洪水般的快感不见了，现在好像浸泡在一个温泉中，</w:t>
      </w:r>
    </w:p>
    <w:p>
      <w:r>
        <w:t>很放松，很享受。</w:t>
      </w:r>
    </w:p>
    <w:p>
      <w:r>
        <w:t>没有想到这个粗鲁的男人也可以这么温柔，人真是不能貌相。再度睁眼看他，已经不再丑陋。连他淫荡的笑容</w:t>
      </w:r>
    </w:p>
    <w:p>
      <w:r>
        <w:t>此时竟有种夏日夕阳的感觉。</w:t>
      </w:r>
    </w:p>
    <w:p>
      <w:r>
        <w:t>" 怎么样？小淫娃，这下爽飞天了吧？" " 坏死了……" 我没有过多的言语，伸手去摸自己的另一只乳房。突</w:t>
      </w:r>
    </w:p>
    <w:p>
      <w:r>
        <w:t>然，闪光了一下，然后一声相机的声音。</w:t>
      </w:r>
    </w:p>
    <w:p>
      <w:r>
        <w:t>我这时才睁大眼睛看清楚，他一只手上正拿了那个相机。</w:t>
      </w:r>
    </w:p>
    <w:p>
      <w:r>
        <w:t>" 不要拍嘛……啊" 我想阻止他，可是他却用力抽动了几下，搞得我根本没法去拿到那个相机。在不断的相机</w:t>
      </w:r>
    </w:p>
    <w:p>
      <w:r>
        <w:t>声中，不知怎么的，我好像也变得更兴奋起来。</w:t>
      </w:r>
    </w:p>
    <w:p>
      <w:r>
        <w:t>当他将那个肉棒深深插入我小穴的照片给我看时，我神经中的某一个弦好像突然断了。</w:t>
      </w:r>
    </w:p>
    <w:p>
      <w:r>
        <w:t>让他拍，把最淫荡的我拍下来，脑袋里的声音不停的催促我。他将相机设成自动以后，放到了一旁，然后再度</w:t>
      </w:r>
    </w:p>
    <w:p>
      <w:r>
        <w:t>压向我。</w:t>
      </w:r>
    </w:p>
    <w:p>
      <w:r>
        <w:t>这一次，我没有任何的矜持，我的腰开始主动扭起来，我的叫床声也不再控制，老公，哥哥，什么都乱叫一通。</w:t>
      </w:r>
    </w:p>
    <w:p>
      <w:r>
        <w:t>我们开始在床上翻来覆去的做。相机保留下了一个自己从未见过的我。那个我，是那么的淫荡，风骚。不管是他骑</w:t>
      </w:r>
    </w:p>
    <w:p>
      <w:r>
        <w:t>在我身上，还是我骑在他身上，我的表情都是那么享受，那么快乐。</w:t>
      </w:r>
    </w:p>
    <w:p>
      <w:r>
        <w:t>十多分钟后，这个丑陋的大叔终于与我一同达到了高潮。他的精液，将我烫得再次晕了过去。</w:t>
      </w:r>
    </w:p>
    <w:p>
      <w:r>
        <w:t>再度醒来时，发现丑大叔正站在窗边，拿着ＤＶ拍着什么。</w:t>
      </w:r>
    </w:p>
    <w:p>
      <w:r>
        <w:t>他看见我醒了，冲我招招手。</w:t>
      </w:r>
    </w:p>
    <w:p>
      <w:r>
        <w:t>" 嘿嘿，小宝贝，想不想知道你男朋友在干什么？" 他冲我淫荡的一笑。</w:t>
      </w:r>
    </w:p>
    <w:p>
      <w:r>
        <w:t>对呀，我男朋友现在在干什么呢？我披上睡衣忐忑地走了过去，果然，我即希望，又不愿意看到的一幕在我面</w:t>
      </w:r>
    </w:p>
    <w:p>
      <w:r>
        <w:t>前呈现出来。</w:t>
      </w:r>
    </w:p>
    <w:p>
      <w:r>
        <w:t>草丛中，男友正光着下身奋力肏着那个女白领呢。</w:t>
      </w:r>
    </w:p>
    <w:p>
      <w:r>
        <w:t>刚才还在后悔报复男友过度让这个丑八怪上了，现在这愧疚感一扫而空，』</w:t>
      </w:r>
    </w:p>
    <w:p>
      <w:r>
        <w:t>淫人妻女，妻女必被人淫』，男友一定不会想到，他的报复来得这么快。</w:t>
      </w:r>
    </w:p>
    <w:p>
      <w:r>
        <w:t>" 这已经是他们第二次了哦" 丑大叔伸手捏捏我的屁股，淫笑着说。</w:t>
      </w:r>
    </w:p>
    <w:p>
      <w:r>
        <w:t>" 哼" 我忿忿地看着ＤＶ，然后蹲下去，握住丑大叔那根黝黑的肉棒，" 叔叔你可不要输给他哦。" ３０分钟</w:t>
      </w:r>
    </w:p>
    <w:p>
      <w:r>
        <w:t>后，我和这个男友最讨厌的丑陋大叔再一次共赴巫山。</w:t>
      </w:r>
    </w:p>
    <w:p>
      <w:r>
        <w:t>为了报复男友，此后几天，我的裙内一直空空如也。和男友更是貌合神离，他时不时就过去和那个女团员套近</w:t>
      </w:r>
    </w:p>
    <w:p>
      <w:r>
        <w:t>乎，而我也时不时被那个大叔上下其手。</w:t>
      </w:r>
    </w:p>
    <w:p>
      <w:r>
        <w:t>有时我和大叔会故意掉队，留在某个景点内不出来，可能我们仅仅是接吻，也可能是翘起屁股，让他好好的插</w:t>
      </w:r>
    </w:p>
    <w:p>
      <w:r>
        <w:t>入一把。当然，有时男友和那个女团员也会故意掉队，大叔会很快凑到我身边，替男友" 好好照顾" 我。</w:t>
      </w:r>
    </w:p>
    <w:p>
      <w:r>
        <w:t>回家以后，我曾经考虑同我的男友分手，但是他却恢复了以往的样子，对我非常的好。最终我还是打消了分手</w:t>
      </w:r>
    </w:p>
    <w:p>
      <w:r>
        <w:t>的念头。至于那个大叔，我们偷偷保持着联系，他后来成了职业的摄影师。他告诉我，他每个月都能将一、两个来</w:t>
      </w:r>
    </w:p>
    <w:p>
      <w:r>
        <w:t>拍人体摄影的小姑娘骗上床。没有想到的是，其中居然有我未来的小姑，这更是是后话了。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