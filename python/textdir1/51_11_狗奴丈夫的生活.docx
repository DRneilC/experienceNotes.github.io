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狗奴丈夫的生活</w:t>
      </w:r>
    </w:p>
    <w:p>
      <w:r>
        <w:t>.</w:t>
      </w:r>
    </w:p>
    <w:p>
      <w:r>
        <w:t>「哟，玻璃下面压的谁的相片呀，挺漂亮的，不会是你老婆吧」，不知什么时候处长的大头忽然停在我桌子上</w:t>
      </w:r>
    </w:p>
    <w:p>
      <w:r>
        <w:t>方：「嘿嘿，王处，正是我老婆，怎么样，还行吧」</w:t>
      </w:r>
    </w:p>
    <w:p>
      <w:r>
        <w:t>「嘿哟，看不出来呀孙子，你还能找上这么漂亮的老婆，不信，走，今天下午到你家吃饭去，刚好今晚上我老</w:t>
      </w:r>
    </w:p>
    <w:p>
      <w:r>
        <w:t>婆不在家，到你家蹭饭不介意吧？」</w:t>
      </w:r>
    </w:p>
    <w:p>
      <w:r>
        <w:t>「这个，嘿嘿，这个……」，「怎么，你不乐意，不就是到你家蹭个饭嘛，你这孙子还磨磨几几的，不想让我</w:t>
      </w:r>
    </w:p>
    <w:p>
      <w:r>
        <w:t>去是不是？」</w:t>
      </w:r>
    </w:p>
    <w:p>
      <w:r>
        <w:t>「哪里哪里，没有王处，您别生气，只是家里太寒酸没什么东西招待您怕您见笑，您肯去我家里我很荣幸怎么</w:t>
      </w:r>
    </w:p>
    <w:p>
      <w:r>
        <w:t>能不乐意呢，欢迎之至呀！」</w:t>
      </w:r>
    </w:p>
    <w:p>
      <w:r>
        <w:t>我嘴上这么应承着，可是心里却大是犯愁，老婆魏敏是个怎么样的人我早有耳闻，我在她心里的份量我也拈量</w:t>
      </w:r>
    </w:p>
    <w:p>
      <w:r>
        <w:t>的很明白，处长这么丰神俊朗牛高马大，而且又是个花花公子，这样一对男女简直就是现代版的西门庆和潘金莲，</w:t>
      </w:r>
    </w:p>
    <w:p>
      <w:r>
        <w:t>他们见了面会怎么样可想而知，而我在家里的地位还远不如那个三寸丁武大郎，而且没有武松这样的弟弟为我撑腰，</w:t>
      </w:r>
    </w:p>
    <w:p>
      <w:r>
        <w:t>我的下场肯定会更惨。但犯愁是犯愁，像我这样的天性懦弱奴性十足的马屁精担心又能怎么样呢。对处长的要求我</w:t>
      </w:r>
    </w:p>
    <w:p>
      <w:r>
        <w:t>还是无法拒绝，只能在心里祈祷处长大人能高抬贵手放过我老婆，并暗暗希望老婆别像平日一样对我以至于让我在</w:t>
      </w:r>
    </w:p>
    <w:p>
      <w:r>
        <w:t>领导面前丢脸。我用办公室电话给家里打电话告诉老婆处长下午要到家里吃饭的事，老婆一听就在电话那头吵吵道</w:t>
      </w:r>
    </w:p>
    <w:p>
      <w:r>
        <w:t>：「处长来吃饭怎么了，还指望我出去买菜嘛，你自己看着办吧！」说完就把电话挂了，处长笑嘻嘻地骂我是个没</w:t>
      </w:r>
    </w:p>
    <w:p>
      <w:r>
        <w:t>出息的怕老婆。</w:t>
      </w:r>
    </w:p>
    <w:p>
      <w:r>
        <w:t>买好菜回家打开门，魏敏仍旧懒懒地躺在沙发上脚垫在我枕头上看电视，看到王处长进门后，她忽然从沙发上</w:t>
      </w:r>
    </w:p>
    <w:p>
      <w:r>
        <w:t>起身热情地用甜的发腻的声音招呼道：「哎哟，这就是你们处长呀，这么年轻，快请进，小赵，快给处长换拖鞋」，</w:t>
      </w:r>
    </w:p>
    <w:p>
      <w:r>
        <w:t>说着就过来将我手里的菜接进厨房，我俯身给处长拿了家里最高档的一双拖鞋换上，魏敏赶紧把处长让到沙发上坐</w:t>
      </w:r>
    </w:p>
    <w:p>
      <w:r>
        <w:t>下说：「小赵，快去准备饭菜吧，你手艺好！我会把你们处长照顾好的，你们处长可真帅呀」。</w:t>
      </w:r>
    </w:p>
    <w:p>
      <w:r>
        <w:t>于是我进厨房做饭，过了一会儿耳中便传来处长和魏敏的嘻笑声，妈的，才这么一会儿他们就这么熟了，搞的</w:t>
      </w:r>
    </w:p>
    <w:p>
      <w:r>
        <w:t>像多年不见的老同学一样，我心里暗暗骂着，但手里却一刻不停。等我做好菜进客厅时，我看见处长坐的离魏敏不</w:t>
      </w:r>
    </w:p>
    <w:p>
      <w:r>
        <w:t>到一尺距离，魏敏性感的低胸吊带下的雪白高耸的双峰已直接暴露在大个子处长贪婪的双眼扫视范围之内，而短裙</w:t>
      </w:r>
    </w:p>
    <w:p>
      <w:r>
        <w:t>下性感的三角地也在处长伸手可及的距离。我刚开厨房门的一刹那还隐约看到处长的身子迅速晃了一下，而魏敏此</w:t>
      </w:r>
    </w:p>
    <w:p>
      <w:r>
        <w:t>时也满面春色，会不会刚才已经发生了什么可怕的事，我心里暗自不快，但嘴上却热情地招呼：「王处，老婆，饭</w:t>
      </w:r>
    </w:p>
    <w:p>
      <w:r>
        <w:t>都整好了，开饭喽！快上桌吧」。</w:t>
      </w:r>
    </w:p>
    <w:p>
      <w:r>
        <w:t>我做饭已有多年经验，因此饭菜味道都不错，吃的处长赞不绝口，而此时让我感慨的却是我已经有一个多月没</w:t>
      </w:r>
    </w:p>
    <w:p>
      <w:r>
        <w:t>有坐在椅子上和魏敏一起吃饭了，平时都是跪在桌下舔魏敏的脚，今天好不容易和魏敏平起平坐，却是借了这个想</w:t>
      </w:r>
    </w:p>
    <w:p>
      <w:r>
        <w:t>送我绿帽子的处长的光。虽然我是坐在桌上吃饭了，但对魏敏态度仍是毕恭毕敬，魏敏也毫不客气地指挥我端茶倒</w:t>
      </w:r>
    </w:p>
    <w:p>
      <w:r>
        <w:t>水拿这拿那。处长笑道：「哟，小魏，你可是一把活都不干呀，没想到小赵在家里这么疼你，小赵可真是个五好丈</w:t>
      </w:r>
    </w:p>
    <w:p>
      <w:r>
        <w:t>夫，应该发个奖状呀！」，「哈哈，是呀，这算啥，这还是在您跟前，平时他对我更体贴，我老公对我最好了，是</w:t>
      </w:r>
    </w:p>
    <w:p>
      <w:r>
        <w:t>吧，小赵！」，说着魏敏向我挤了下眼，我忙道：「是是是，我老婆这么漂亮，我不疼她不委屈她了。」「哟，还</w:t>
      </w:r>
    </w:p>
    <w:p>
      <w:r>
        <w:t>要怎么更体贴呀，是不是每天给你老婆洗脚呀？」，「嘿嘿，处长，我……」我还没把话说完，魏敏已笑着把话接</w:t>
      </w:r>
    </w:p>
    <w:p>
      <w:r>
        <w:t>了去：</w:t>
      </w:r>
    </w:p>
    <w:p>
      <w:r>
        <w:t>「那当然，岂止洗脚，他还每天给我按脚呢，他按脚按的可好了，你猜他怎么按的？」听到这里我一下急了，</w:t>
      </w:r>
    </w:p>
    <w:p>
      <w:r>
        <w:t>忙给魏敏使眼色希望她别再说下去，但魏敏却狠狠瞪了我一眼，吓的我把头低了下去。「哟，还不让说呀，没事小</w:t>
      </w:r>
    </w:p>
    <w:p>
      <w:r>
        <w:t>魏你说吧，又不是外人。」「哈哈，瞧他那样，都急了，要不待会儿我再悄悄告诉你吧！」</w:t>
      </w:r>
    </w:p>
    <w:p>
      <w:r>
        <w:t>吃完饭我正收拾桌子时，魏敏又和处长坐在沙发上，我看到魏敏亲热地俯在处长耳边说悄悄话，说话的时候嘴</w:t>
      </w:r>
    </w:p>
    <w:p>
      <w:r>
        <w:t>巴都差点咬在了处长的耳朵上，具体说的什么我没听清楚，但「跪，舔，舌头」这几个字却是听的清清楚楚，魏敏</w:t>
      </w:r>
    </w:p>
    <w:p>
      <w:r>
        <w:t>在说这几个字的时候还得意地看着我，看来她是故意让我听见的，王处听的哈哈大笑，笑完后还说道：「哈哈，没</w:t>
      </w:r>
    </w:p>
    <w:p>
      <w:r>
        <w:t>想到呀没想到，这天下之大无奇不有啊，江山代有人材出呀，看不出，看不出来呀，哈哈！小魏你可真够坏的，这</w:t>
      </w:r>
    </w:p>
    <w:p>
      <w:r>
        <w:t>样的事你也往出说！小坏蛋」，说小坏蛋时王处的语气已经变得轻佻起来，并且伸手在魏敏脸蛋上轻轻拧了一下。</w:t>
      </w:r>
    </w:p>
    <w:p>
      <w:r>
        <w:t>我当然知道王处刚才的话是在损我，看来魏敏已经把有些事说给处长听了，我在心里暗骂魏敏简直没把我当人，连</w:t>
      </w:r>
    </w:p>
    <w:p>
      <w:r>
        <w:t>这种都说给外人听，但心里却对她恨不起来。我羞红了脸，眼睁睁看着王处在魏敏脸上拧了一把，但却连放个屁的</w:t>
      </w:r>
    </w:p>
    <w:p>
      <w:r>
        <w:t>勇气都没有，只能低头继续默默的干活。</w:t>
      </w:r>
    </w:p>
    <w:p>
      <w:r>
        <w:t>干完活后，魏敏叫我过去，她和处长占着沙发，魏敏也没有叫我坐下的意思，我只好局促地站在沙发前听候他</w:t>
      </w:r>
    </w:p>
    <w:p>
      <w:r>
        <w:t>们二人发落。停了几秒钟，王处告诉我现在处里有个科长的位置空着留给合适的人选，说科长选谁得他说了算，问</w:t>
      </w:r>
    </w:p>
    <w:p>
      <w:r>
        <w:t>我想不想干，我当然愿意了，财务科科长可是个肥差，只要先当上这个科长，以后跟着王处还不迟早实现我飞黄腾</w:t>
      </w:r>
    </w:p>
    <w:p>
      <w:r>
        <w:t>达的梦想，想到此处刚才的不快早都丢在脑后，激动的浑身发抖，满脸猸笑地看着处长，魏敏看到我这种丑恶嘴脸</w:t>
      </w:r>
    </w:p>
    <w:p>
      <w:r>
        <w:t>更是满脸鄙夷。</w:t>
      </w:r>
    </w:p>
    <w:p>
      <w:r>
        <w:t>「当然了，小赵，今天能坐在一起吃饭，咱们就都不是外人了，刚才听魏敏说你侍候人的功夫可是一流的，听</w:t>
      </w:r>
    </w:p>
    <w:p>
      <w:r>
        <w:t>的我的心都痒痒，哎呀，不知道我有没有这个福份呀，好了，时候不早了，我也该走了，小赵呀，要想升官发财，</w:t>
      </w:r>
    </w:p>
    <w:p>
      <w:r>
        <w:t>可得靠自己的努力呀！」</w:t>
      </w:r>
    </w:p>
    <w:p>
      <w:r>
        <w:t>说完处长就起身往外走，我忙冲到门口拿出处长的皮鞋蹲下给处长换好送他出门，当他上了单位给他配的奥迪</w:t>
      </w:r>
    </w:p>
    <w:p>
      <w:r>
        <w:t>车上后，我看见处长火辣辣的眼神盯着魏敏和她告别，正眼都没看我一下，而魏敏也正含情脉脉地看着处长。</w:t>
      </w:r>
    </w:p>
    <w:p>
      <w:r>
        <w:t>进家门后我立刻恢复了我老婆奴的身份，头上顶着魏敏的拖鞋恭顺地跪在沙发前等着舔她的脚。但她却坐在沙</w:t>
      </w:r>
    </w:p>
    <w:p>
      <w:r>
        <w:t>发上没有一点想让我舔的意思，而是正经八百地问我打算怎么办。</w:t>
      </w:r>
    </w:p>
    <w:p>
      <w:r>
        <w:t>「什么怎么办？」</w:t>
      </w:r>
    </w:p>
    <w:p>
      <w:r>
        <w:t>「还有什么，这个科长的位置，刚才王处长的话已经说的很明白了，你不想当官嘛！」</w:t>
      </w:r>
    </w:p>
    <w:p>
      <w:r>
        <w:t>「当然想当，可是我听处长的意思是不是想让我也像侍候你一样侍候他，这怎么行，他是男的呀！我怕我做不</w:t>
      </w:r>
    </w:p>
    <w:p>
      <w:r>
        <w:t>到」</w:t>
      </w:r>
    </w:p>
    <w:p>
      <w:r>
        <w:t>魏敏忽然抓起地下的拖鞋狠狠朝我嘴上抽了两下骂道：「什么做不到，女人的脚是脚，男人的脚就不是脚，人</w:t>
      </w:r>
    </w:p>
    <w:p>
      <w:r>
        <w:t>家可是王省长的公子，像你这样的草民能被人家这种大富大贵的人踩在脚下难道不应该嘛，人家脚上可沾着贵气，</w:t>
      </w:r>
    </w:p>
    <w:p>
      <w:r>
        <w:t>踩在你头上还委屈你了？就知道舔我的脚，能让你当升官发财嘛，你舔舔他的脚又怎么了，还能让你掉两块肉，再</w:t>
      </w:r>
    </w:p>
    <w:p>
      <w:r>
        <w:t>说又不会让别人知道，我告诉你，你要是不想办法当上这个科长，咱们就离婚。」</w:t>
      </w:r>
    </w:p>
    <w:p>
      <w:r>
        <w:t>这可是魏敏第一次跟我提到离婚这两个字，我心头一震，这是什么事呀，万万没想到我敬若天神的老婆竟为了</w:t>
      </w:r>
    </w:p>
    <w:p>
      <w:r>
        <w:t>逼我舔一个男人的脚提出离婚。我难过的流下了眼泪，但有什么办法呢，我离不开魏敏，我感觉她比我的生命还重</w:t>
      </w:r>
    </w:p>
    <w:p>
      <w:r>
        <w:t>要，我那可怜下贱的自尊又算得了什么呢。我马上擦干眼泪表态说我爱她，不管用什么办法我也一定要当上这个科</w:t>
      </w:r>
    </w:p>
    <w:p>
      <w:r>
        <w:t>长。魏敏这才高兴地把脚伸到了我嘴边，我刚舔了几下，魏敏就扯下内裤把我的嘴扯向她下体，我伸出舌头舔时发</w:t>
      </w:r>
    </w:p>
    <w:p>
      <w:r>
        <w:t>现她下体都湿透了，大量的淫水涂了我满脸。这时我才忽然明白她为什么要逼我为王处舔脚了，王处这样威猛高大</w:t>
      </w:r>
    </w:p>
    <w:p>
      <w:r>
        <w:t>的男人才是她心目中真正的男人，才是她渴望与之发生性关系的人，瞧瞧吧，光是和王处打情骂俏了一会儿，她的</w:t>
      </w:r>
    </w:p>
    <w:p>
      <w:r>
        <w:t>下体就湿成了这样，真是个淫荡的女人。但我内心却无可救药地有种满足她一切愿望的冲动，只要她高兴让我干什</w:t>
      </w:r>
    </w:p>
    <w:p>
      <w:r>
        <w:t>么我都愿意，听到她淫糜的叫春声后我舔的更快了，疯狂的舌头更增加了她的淫性，她叫春声更大，后来竟忘乎所</w:t>
      </w:r>
    </w:p>
    <w:p>
      <w:r>
        <w:t>以的喊道：「噢，王处，噢，王哥干我，操我，操翻我，干死我吧王哥，你好帅好猛呀，啊，奴家好喜欢，噢，受</w:t>
      </w:r>
    </w:p>
    <w:p>
      <w:r>
        <w:t>不了了，我要泄了，王哥，快干死我吧！噢，快呀！」她死劲扯着我的头发把我的嘴紧贴在她的下体不断喊道：「</w:t>
      </w:r>
    </w:p>
    <w:p>
      <w:r>
        <w:t>快呀，快点，快点，舔快点！」命令的语气很快又变成了极度淫糜的春声：「快点操我呀王哥，噢，我受不了了，</w:t>
      </w:r>
    </w:p>
    <w:p>
      <w:r>
        <w:t>让我死吧，日死我吧，噢！！」</w:t>
      </w:r>
    </w:p>
    <w:p>
      <w:r>
        <w:t>着，听到她这样叫我已明白她现在大脑里幻想的是王处长的鸡巴，而且已经完全把他丈夫辛勤为她服务的舌头</w:t>
      </w:r>
    </w:p>
    <w:p>
      <w:r>
        <w:t>幻想成了另一个男人的鸡巴，甚至情愿为了这个幻想中的大鸡巴去死，这对自己的丈夫是何等的轻视何等的羞辱，</w:t>
      </w:r>
    </w:p>
    <w:p>
      <w:r>
        <w:t>而我这个懦弱无能奴性十足的老婆奴却丝毫没有怨言反而舔的更卖力了。一切只为了老婆快乐，我情愿为了老婆去</w:t>
      </w:r>
    </w:p>
    <w:p>
      <w:r>
        <w:t>死，「老婆你就这样羞辱我吧，踩死我吧，踩死我吧，如果您愿意就和你的王哥一起踩死我吧，我要一辈子当你的</w:t>
      </w:r>
    </w:p>
    <w:p>
      <w:r>
        <w:t>奴隶永远被你踩在脚下永世不得翻身，我不是您的丈夫只是您脚下的一粒灰尘只是您拉出来的一块屎，让我吃您的</w:t>
      </w:r>
    </w:p>
    <w:p>
      <w:r>
        <w:t>屎吧！」我的脑子里就这样幻想着疯狂地舔着她淫水满溢的下体，在这种幻想中我觉得自己的精神无比快乐，鸡巴</w:t>
      </w:r>
    </w:p>
    <w:p>
      <w:r>
        <w:t>也涨的快要暴了，就在我快进入极乐世界的时候，老婆高潮先到了，我忙抬起她屁股想舔她屁眼里残留的屎块，但</w:t>
      </w:r>
    </w:p>
    <w:p>
      <w:r>
        <w:t>她却突然推开了我。喘息着待自己的高潮平息后她冷笑着看着我的眼睛说：「你很想射嘛，是不是我刚才喊王哥的</w:t>
      </w:r>
    </w:p>
    <w:p>
      <w:r>
        <w:t>时候你觉得很刺激，你真下贱，不过你今天不许射，我要你今天一晚上都很难受，这样你才会更听话，记住我的话，</w:t>
      </w:r>
    </w:p>
    <w:p>
      <w:r>
        <w:t>我希望明天你侍候王哥的时候把自己幻想成他脚下一条摇尾乞怜的狗，这样你才容易的讨得他欢心让你早日当上科</w:t>
      </w:r>
    </w:p>
    <w:p>
      <w:r>
        <w:t>长，我想这应该需要你的鸡巴保持坚硬，所以你要把这泡精液留着明天侍候王哥，这样你才会更有激情！好了，今</w:t>
      </w:r>
    </w:p>
    <w:p>
      <w:r>
        <w:t>天不让你清理了，我去洗了，，记着我的话，不准射精！现在跟我到卫生间来」说完她起身拉着我去了卫生间，到</w:t>
      </w:r>
    </w:p>
    <w:p>
      <w:r>
        <w:t>卫生间后她将我坚硬的鸡巴放在水龙头前，经过凉水一冲我坚硬的鸡巴很快就软了下去，但内心的欲火却更旺了。</w:t>
      </w:r>
    </w:p>
    <w:p>
      <w:r>
        <w:t>第二天去办公室后我几乎都不敢面对处长，因为处长知道了我怕老婆的秘密，更因为处长和魏敏的那个想法让</w:t>
      </w:r>
    </w:p>
    <w:p>
      <w:r>
        <w:t>我一时无法面对。一直到下午还有一个半小时就要快下班的时候，处长让我去把办公室门反锁上到他跟前去。站在</w:t>
      </w:r>
    </w:p>
    <w:p>
      <w:r>
        <w:t>处长办公桌前我没敢看他的脸，处长也不说话，低着头想着老婆昨天说的一番话，权衡利弊，静静地站了半分钟后</w:t>
      </w:r>
    </w:p>
    <w:p>
      <w:r>
        <w:t>我就放弃了自尊，慢慢地跪在了处长的脚下，伸出双手把处长得意地跷着我面前一晃一晃的脚上的皮鞋脱了下来，</w:t>
      </w:r>
    </w:p>
    <w:p>
      <w:r>
        <w:t>顿时一股臭脚味扑鼻而来，但我没有畏惧，反而木然的将他的袜子也脱下来捧在嘴边恭敬地舔起来，他的脚舔起来</w:t>
      </w:r>
    </w:p>
    <w:p>
      <w:r>
        <w:t>咸咸的很恶心，但我却强忍着恶心木然地舔着，脑子里想着老婆昨晚对我说的话，心里不断地提醒自己：「自己是</w:t>
      </w:r>
    </w:p>
    <w:p>
      <w:r>
        <w:t>老婆的奴隶，王处长是老婆心爱的人，服侍王处长的脚是老婆的命令也是老婆的心意，老婆那么喜欢王处长，我更</w:t>
      </w:r>
    </w:p>
    <w:p>
      <w:r>
        <w:t>应该侍候好他的脚让他满意，我应该把自己幻想成王处长脚下一条摇尾乞怜的狗，我只是王处长脚下一条摇尾乞怜</w:t>
      </w:r>
    </w:p>
    <w:p>
      <w:r>
        <w:t>的狗，狗向主人乞怜的最好办法不就是舔主人的脚嘛，我是王处长脚下的一条狗，王处长的脚是贵人的脚，舔王处</w:t>
      </w:r>
    </w:p>
    <w:p>
      <w:r>
        <w:t>长的脚会给我带来福气，我要孝忠我老婆，服从她的一切命令……………」就这样我一边想一边舔，舔着舔着，鸡</w:t>
      </w:r>
    </w:p>
    <w:p>
      <w:r>
        <w:t>巴竟真的像烧着了一样硬起来，看来我真的是奴性十足，舔男人的脚也会兴奋，配合着自己胯下旺盛的性欲，我完</w:t>
      </w:r>
    </w:p>
    <w:p>
      <w:r>
        <w:t>全把自己当成王处长的舔脚狗万般恭敬温柔地舔着，舔的王处长舒服地哼起了小曲。离下班还有十分钟时，我已经</w:t>
      </w:r>
    </w:p>
    <w:p>
      <w:r>
        <w:t>把王处长两只脚舔的舒舒服服，接着我给王处长穿上鞋袜，王处长临走时满意地说：「嗯，不错，很好，以后要再</w:t>
      </w:r>
    </w:p>
    <w:p>
      <w:r>
        <w:t>接再厉干的更好，这个科长看来是非你莫属了！」</w:t>
      </w:r>
    </w:p>
    <w:p>
      <w:r>
        <w:t>「谢谢处长，属下今后一定会更用心更卖力的！」</w:t>
      </w:r>
    </w:p>
    <w:p>
      <w:r>
        <w:t>此后处长规定每天下午下班前一个半小时是我为他舔脚的时间，而我为处长舔脚也舔的越来越努力尽心让他满</w:t>
      </w:r>
    </w:p>
    <w:p>
      <w:r>
        <w:t>意，就这样我变成了处长的一只恭敬的舔脚狗，每天不但回家要侍候老婆的玉脚，上班还要侍候她的梦中情人的大</w:t>
      </w:r>
    </w:p>
    <w:p>
      <w:r>
        <w:t>臭脚。</w:t>
      </w:r>
    </w:p>
    <w:p>
      <w:r>
        <w:t>一天下午侍候处长穿好鞋临行前给了我一个任务，说他家里的保姆病了，攒了好多家务活没干，让我下班后去</w:t>
      </w:r>
    </w:p>
    <w:p>
      <w:r>
        <w:t>他家帮她老婆候娟干家务。我心里万分感激，看来处长可真没把我当外人。</w:t>
      </w:r>
    </w:p>
    <w:p>
      <w:r>
        <w:t>一下班我就赶到了处长家，开门的是一位28岁左右的少妇，看来她就是候娟了，她长得非常漂亮，微微上挑的</w:t>
      </w:r>
    </w:p>
    <w:p>
      <w:r>
        <w:t>嘴角和纤眉使她美丽傲人的脸更显高贵，体型几近完美，丰乳俏臀，但她这种完美身材对我来说却永远都不会合适，</w:t>
      </w:r>
    </w:p>
    <w:p>
      <w:r>
        <w:t>也只有处长这样伟岸的身材才能配得上这位美女的身姿，她最少在178 以上，比我高了半个头，这使我不得不仰着</w:t>
      </w:r>
    </w:p>
    <w:p>
      <w:r>
        <w:t>头看她「您好，我是小赵，是处长让我来帮您干家务的」。</w:t>
      </w:r>
    </w:p>
    <w:p>
      <w:r>
        <w:t>说完这句话后，我忙将头低下，她的脸太美太高贵，我觉得自己下贱的眼光不配看她高贵的脸，因此只有看着</w:t>
      </w:r>
    </w:p>
    <w:p>
      <w:r>
        <w:t>她穿淡兰平底软羊皮凉拖的脚，她个高脚也不小，但不但看着比魏敏的脚还美，更多了一种高贵的气质。「进来吧」，</w:t>
      </w:r>
    </w:p>
    <w:p>
      <w:r>
        <w:t>她转身进屋，我双眼紧跟着她圆润白晰的脚后跟进了屋。进屋后我立刻被房屋里豪华程度震惊了，从来没见过这么</w:t>
      </w:r>
    </w:p>
    <w:p>
      <w:r>
        <w:t>漂亮的房子，大大的客厅，明亮的落地窗，高雅的米色大理石地面，装修的极为豪华，一般在县城里哪里能见上这</w:t>
      </w:r>
    </w:p>
    <w:p>
      <w:r>
        <w:t>么豪华的房子呀，不愧是大富大贵的省长的公子，档次就是不一样，看来给王处长这样的贵人当舔脚狗还真不算委</w:t>
      </w:r>
    </w:p>
    <w:p>
      <w:r>
        <w:t>屈。候娟此时已慵懒地坐在了豪华真皮沙发上，我赶紧跟过去垂手而立，眼光仍死盯着她那只高贵的跷着的脚。「</w:t>
      </w:r>
    </w:p>
    <w:p>
      <w:r>
        <w:t>其实家里也没多少活，不过这两天保姆不在也确实攒了一些，你今天就是把家俱和地擦擦，卫生间清洗一下，再洗</w:t>
      </w:r>
    </w:p>
    <w:p>
      <w:r>
        <w:t>一些东西，好了，开始干吧，噢，先从厨房开始」说是我帮她干家务，但此时她已打开了电视。「是！」此时我说</w:t>
      </w:r>
    </w:p>
    <w:p>
      <w:r>
        <w:t>话的语气已经温顺的像个仆人，我拖着有些发软的腿走进了厨房，其实家里并不是太脏，尽管活干的很细，但我的</w:t>
      </w:r>
    </w:p>
    <w:p>
      <w:r>
        <w:t>速度还是很快，很快就把厨房和卫生间收拾的干干净净，当我拿着抹布擦她家的豪华坐便器时，我已经完全被她家</w:t>
      </w:r>
    </w:p>
    <w:p>
      <w:r>
        <w:t>的豪华和富贵震慑了，而心底深处卑贱的奴性竟使我不由自主跪在这个豪华的马桶前，当跪着擦完马桶后我也不知</w:t>
      </w:r>
    </w:p>
    <w:p>
      <w:r>
        <w:t>道出于什么复杂的心理，竟然下贱的伸出舌头舔了一下马桶座，接着我就没能再站起来，我已经被处长家的富贵压</w:t>
      </w:r>
    </w:p>
    <w:p>
      <w:r>
        <w:t>的站不起来了，擦客厅的地时我仍然跪着，候娟满脸鄙夷地问我为什么跪着时，我只好说这样擦的快，而且我在家</w:t>
      </w:r>
    </w:p>
    <w:p>
      <w:r>
        <w:t>里也一直是这样擦地的。我跪趴着擦到沙发跟前，傲慢的候娟并没有起身的意思，而是把双脚搭在了茶几上让我把</w:t>
      </w:r>
    </w:p>
    <w:p>
      <w:r>
        <w:t>沙发和茶几下面也好好擦擦，当我脸贴着她脚下的地跪趴在她双腿下尽量伸长手擦沙发下的灰尘时，看见她性感的</w:t>
      </w:r>
    </w:p>
    <w:p>
      <w:r>
        <w:t>羊皮凉拖正在我脸前几寸处，鼻端传来一阵高贵的脚香味，下贱的奴性使我再也忍不住偷偷地将脸贴着地往向前了</w:t>
      </w:r>
    </w:p>
    <w:p>
      <w:r>
        <w:t>一些伸出舌头舔了舔她的拖鞋边。「嗨，干什么呢你，出来，干的什么龌龊事，出来」候娟厉声喝道。我忙趴出来</w:t>
      </w:r>
    </w:p>
    <w:p>
      <w:r>
        <w:t>跪在她脚前，满脸惶恐地看着她，紧张的嘴唇都抖起来，「对不起，小姐，我…」，「谁是小姐？你妈才是小姐呢！」</w:t>
      </w:r>
    </w:p>
    <w:p>
      <w:r>
        <w:t>她更生气了，我赶紧改口，「对不起，大姐，我，我」，「什么？大姐？我很老嘛？」她高傲的眼神严厉地盯着我，</w:t>
      </w:r>
    </w:p>
    <w:p>
      <w:r>
        <w:t>我吓的嘴里开始乱叫：「对不起，姑奶奶，我不该舔您的拖鞋，可是，可是，求求您饶了我吧？」</w:t>
      </w:r>
    </w:p>
    <w:p>
      <w:r>
        <w:t>我吓的魂不附体。看到我下贱的样子她鄙夷地说道：「你瞧瞧你的样子多贱，真想不到政府单位还有你这么下</w:t>
      </w:r>
    </w:p>
    <w:p>
      <w:r>
        <w:t>贱无耻的人，行了行了，看到你的样子就恶心，下贱！快去擦吧，擦干净点」，我如逢大赦，感激地重新跪趴在她</w:t>
      </w:r>
    </w:p>
    <w:p>
      <w:r>
        <w:t>腿下继续擦沙发里的灰，但对眼前高贵的凉拖却再也不敢有非份之想。很快我将所有的地擦完了。开始洗衣服前，</w:t>
      </w:r>
    </w:p>
    <w:p>
      <w:r>
        <w:t>候娟说把窗帘也取下来洗了，可是她家是落地窗，窗帘挂的很高，正发愁找不到东西垫时，候娟趿着拖鞋走到窗边</w:t>
      </w:r>
    </w:p>
    <w:p>
      <w:r>
        <w:t>说道：「行了，我来取吧，你跪下，跪稳点」我依言跪下，她鞋也不脱便一脚踩在我肩上，另一只软鞋底很快踩在</w:t>
      </w:r>
    </w:p>
    <w:p>
      <w:r>
        <w:t>我头上，接着她全身的重量都集中在我头顶这只脚上，我全力支撑着生怕有一丝晃动，同时心里无比兴奋，觉得踩</w:t>
      </w:r>
    </w:p>
    <w:p>
      <w:r>
        <w:t>在我头顶上的脚好高贵，我的头能被这样高贵的脚踩着真是太幸福了。很快候娟便取下了窗帘从我头下抬足下地：</w:t>
      </w:r>
    </w:p>
    <w:p>
      <w:r>
        <w:t>「快去洗吧，还跪着干什么！」我这才从刚才的兴奋中醒过来。</w:t>
      </w:r>
    </w:p>
    <w:p>
      <w:r>
        <w:t>干完所有家务后，我走到沙发前等候娟指令，她跷着脚轻蔑地看着我说道：</w:t>
      </w:r>
    </w:p>
    <w:p>
      <w:r>
        <w:t>「刚才我给你们处长打了个电话，我就是好奇，想知道你这样的人平时在单位怎么样，哈哈，没想到呀，你竟</w:t>
      </w:r>
    </w:p>
    <w:p>
      <w:r>
        <w:t>然拍马屁拍到这种地步，哼哼，你们处长也真会享受，不知道我的脚有没有这个福份呀！」</w:t>
      </w:r>
    </w:p>
    <w:p>
      <w:r>
        <w:t>我扑通一下跪在她脚下，激动地捧起她高高跷在我脸前的贵脚，颤抖着为这只柔若无骨的贵脚除下拖鞋，一股</w:t>
      </w:r>
    </w:p>
    <w:p>
      <w:r>
        <w:t>高贵少妇特有的脚香味扑鼻而来，这和我老婆魏敏的脚完全是两种风格，不但看着无比高贵性感，而且闻着也有一</w:t>
      </w:r>
    </w:p>
    <w:p>
      <w:r>
        <w:t>种高贵的香味，而我老婆魏敏的脚虽然同样性感漂亮，却一点高贵的意思都没有，而且还带着一种略带骚气的脚臭</w:t>
      </w:r>
    </w:p>
    <w:p>
      <w:r>
        <w:t>味。面对这只高贵的美脚我激动的无以复加，边舔边抽空说道：「谢谢姑奶奶，您的脚真是太高贵了！谢谢姑奶奶</w:t>
      </w:r>
    </w:p>
    <w:p>
      <w:r>
        <w:t>让我舔您的贵脚」，我下贱的奴性在这只高贵的脚下完全释放出来，舔的无比尽心无比温柔，我想只要能让这只高</w:t>
      </w:r>
    </w:p>
    <w:p>
      <w:r>
        <w:t>贵的脚舒服，就算让我马上去死我都情愿，同时我心里又在感激处长给了我这个机会，以后一定要对处长的脚更加</w:t>
      </w:r>
    </w:p>
    <w:p>
      <w:r>
        <w:t>恭敬。我时而用舌头快速舔侍候娟的高贵的脚底，时而将她的脚后跟、脚趾含在嘴里吸吮，仿佛我的口舌永不疲倦，</w:t>
      </w:r>
    </w:p>
    <w:p>
      <w:r>
        <w:t>舔的候娟无比舒服。</w:t>
      </w:r>
    </w:p>
    <w:p>
      <w:r>
        <w:t>「真舒服，你在单位也是这样舔你们处长的脚嘛！」</w:t>
      </w:r>
    </w:p>
    <w:p>
      <w:r>
        <w:t>「是的，姑奶奶！」</w:t>
      </w:r>
    </w:p>
    <w:p>
      <w:r>
        <w:t>「以后别叫我姑奶奶，听着别扭！」</w:t>
      </w:r>
    </w:p>
    <w:p>
      <w:r>
        <w:t>「是，那我就喊您妈妈吧，要不我就当您干儿子吧？」</w:t>
      </w:r>
    </w:p>
    <w:p>
      <w:r>
        <w:t>「什么，喊我妈，当我干儿子，不太好吧？」候娟收回了脚问道「你多大？」</w:t>
      </w:r>
    </w:p>
    <w:p>
      <w:r>
        <w:t>「30！」我跪直身子仰视着她高贵的眼睛恭敬地回答。</w:t>
      </w:r>
    </w:p>
    <w:p>
      <w:r>
        <w:t>「哈哈，比我还大两岁，居然要给我当干儿子，你可真是个马屁精，哈哈，不过倒挺有意思，那这样一来你不</w:t>
      </w:r>
    </w:p>
    <w:p>
      <w:r>
        <w:t>是要喊你们处长爸爸了，是不是？」</w:t>
      </w:r>
    </w:p>
    <w:p>
      <w:r>
        <w:t>「是，那当然，处长对我恩重如山，其实在儿子心里早就把处长当自己的亲爸爸了，谢谢妈妈认我做你们的干</w:t>
      </w:r>
    </w:p>
    <w:p>
      <w:r>
        <w:t>儿子！谢谢妈妈」说着我开始恭敬地朝候娟的贵脚叩头，刚叩了两下她就用脚顶着我的下巴阻止了我：「等等，这</w:t>
      </w:r>
    </w:p>
    <w:p>
      <w:r>
        <w:t>事儿我得给你们处长打个电话看看他什么意思！」</w:t>
      </w:r>
    </w:p>
    <w:p>
      <w:r>
        <w:t>接着她给处长拔通电话讲了此事，电话那头传来处长的声音：「哈哈，当干儿子，这孙子倒想的挺美，我在单</w:t>
      </w:r>
    </w:p>
    <w:p>
      <w:r>
        <w:t>位可一直叫他孙子呀，不行，让他爹当我干儿子还行，让他当有点委屈我，你问他愿不愿意当咱们的干孙子！」说</w:t>
      </w:r>
    </w:p>
    <w:p>
      <w:r>
        <w:t>完处长就把电话挂了，处长电话挂的很急，最后我还隐约听到有女人大笑的声音，而且笑声有点熟悉，但我由于心</w:t>
      </w:r>
    </w:p>
    <w:p>
      <w:r>
        <w:t>里一直急于想给处长及夫人当孙子的事没顾上多想。</w:t>
      </w:r>
    </w:p>
    <w:p>
      <w:r>
        <w:t>「你都听到了，你们处长想让你给我们当孙子，你乐意嘛？」</w:t>
      </w:r>
    </w:p>
    <w:p>
      <w:r>
        <w:t>「奶奶！从今天起您就是我的亲奶奶，处长就是我的亲爷爷，谢谢奶奶，谢谢奶奶大恩大德。」</w:t>
      </w:r>
    </w:p>
    <w:p>
      <w:r>
        <w:t>我感激地向候娟高贵的脚一连磕了十几个头。</w:t>
      </w:r>
    </w:p>
    <w:p>
      <w:r>
        <w:t>「好了，亲孙子，该舔这只脚了，把奶奶这只贵脚舔舒服了，奶奶有赏！」</w:t>
      </w:r>
    </w:p>
    <w:p>
      <w:r>
        <w:t>我激动的捧起她的脚卖力的舔起来，半个小时后，候娟才舒服地收回了脚，临出门时她从抽屉里掏出一千块钱</w:t>
      </w:r>
    </w:p>
    <w:p>
      <w:r>
        <w:t>说是赏给孙子的见面礼，我激动的再次跪下亲吻了她两只高贵的凉拖。</w:t>
      </w:r>
    </w:p>
    <w:p>
      <w:r>
        <w:t>这时已是下班四个小时了，虽然此事已经过老婆批准，但这么长时间了，我还是很怕老婆生气，急匆匆赶到家</w:t>
      </w:r>
    </w:p>
    <w:p>
      <w:r>
        <w:t>门口，却见处长的黑色奥迪停在楼下，我心头一紧，赶紧冲到家门口，想掏钥匙开门时却又不敢如此贸然闯进去。</w:t>
      </w:r>
    </w:p>
    <w:p>
      <w:r>
        <w:t>我收起钥匙轻轻敲了敲门，轻轻喊了声「老婆，我回来了！」</w:t>
      </w:r>
    </w:p>
    <w:p>
      <w:r>
        <w:t>「等会儿，你先别进来，马上就好！」</w:t>
      </w:r>
    </w:p>
    <w:p>
      <w:r>
        <w:t>我气的满脸通红，浑身发抖，一下反应过来刚才电话里的笑声，天哪，当我恭敬地跪在处长家里舔他老婆的脚</w:t>
      </w:r>
    </w:p>
    <w:p>
      <w:r>
        <w:t>努力想给他当孙子的时候，他竟然在我家里忙着给我戴绿帽子。这对一个男人来说是何等的屈辱，但这种巨大的屈</w:t>
      </w:r>
    </w:p>
    <w:p>
      <w:r>
        <w:t>辱感竟使我的鸡巴再次坚硬起来。我再次认清我是个变态，我天生就是这么下贱，活该老婆给我戴绿帽子，而且处</w:t>
      </w:r>
    </w:p>
    <w:p>
      <w:r>
        <w:t>长又是那么有势力的大贵人，像我这样每天跪在他脚下的舔脚奴就算不愿意又有什么办法呢，魏敏连在我给她口交</w:t>
      </w:r>
    </w:p>
    <w:p>
      <w:r>
        <w:t>时都会喊处长的名字，我这个可怜的老婆奴又有什么能力又有什么资格拒绝她们给我送的绿帽子呢。想到此处我竟</w:t>
      </w:r>
    </w:p>
    <w:p>
      <w:r>
        <w:t>再一次懦弱地跪在门口流下了眼泪。这时门突然开了。</w:t>
      </w:r>
    </w:p>
    <w:p>
      <w:r>
        <w:t>「咦，怎么好端端地突然跪门口了，快进来，处长马上要走了！」</w:t>
      </w:r>
    </w:p>
    <w:p>
      <w:r>
        <w:t>我忙进屋，看见处长正衣冠整齐地坐在沙发上从容地喝茶，魏敏却只随便地穿了件睡衣。</w:t>
      </w:r>
    </w:p>
    <w:p>
      <w:r>
        <w:t>「小赵回来了，听我老婆说你要当我的干孙子是不是？」处长傲慢地问道。</w:t>
      </w:r>
    </w:p>
    <w:p>
      <w:r>
        <w:t>「是，处长！」</w:t>
      </w:r>
    </w:p>
    <w:p>
      <w:r>
        <w:t>「那你还不赶快跪下给你爷爷磕头！还站着干什么？」</w:t>
      </w:r>
    </w:p>
    <w:p>
      <w:r>
        <w:t>我此时那里还有什么反抗意识，扑通一下当着老婆的面跪在处长脚下磕起了响头，嘴里还一个劲喊着谢谢爷爷。</w:t>
      </w:r>
    </w:p>
    <w:p>
      <w:r>
        <w:t>魏敏此时已笑的前仰后合，后来竟捂着肚子倒在沙发上并紧紧依偎着处长宽厚的身体，处长大笑着搂着魏敏说道：</w:t>
      </w:r>
    </w:p>
    <w:p>
      <w:r>
        <w:t>「好了好了，再磕下去别把我孙子的头磕破了，正好刚才脚上出了些汗不舒服，快给爷爷舔舔！」</w:t>
      </w:r>
    </w:p>
    <w:p>
      <w:r>
        <w:t>我这才停止磕头将处长的脚捧在手里恭敬的舔，当着老婆的面舔处长的脚，这让我的下体更硬了，而我越兴奋</w:t>
      </w:r>
    </w:p>
    <w:p>
      <w:r>
        <w:t>舔的就越用心，处长的大脚舒服的享受着我的舌头，得意紧紧把魏敏搂在了怀里，并将一只手塞进魏敏裙底玩弄起</w:t>
      </w:r>
    </w:p>
    <w:p>
      <w:r>
        <w:t>她的淫荡但对我来说却无比尊贵的下体。「哈哈，又流水了，哎呀，小美人，你说你老公当了我孙子，你不就成我</w:t>
      </w:r>
    </w:p>
    <w:p>
      <w:r>
        <w:t>孙媳妇了嘛，爷爷当着孙子的面这样玩弄自己的孙媳妇，是不是不太好呀？算了，我看以后还是不玩了吧，好嘛，</w:t>
      </w:r>
    </w:p>
    <w:p>
      <w:r>
        <w:t>我的小美人」，处长嘴上说着，手底下却一刻不停「嗯……不嘛，人家要嘛」魏敏娇喘着把处长的手按着往下体贴</w:t>
      </w:r>
    </w:p>
    <w:p>
      <w:r>
        <w:t>的更紧：「有什么不好的，他又不是你亲孙子，而且你瞧他那个贱样子，平日里给我口交时我大声喊你的名字喊着</w:t>
      </w:r>
    </w:p>
    <w:p>
      <w:r>
        <w:t>让你操我，他还舔的更卖力，我想他一定也喜欢这样，你说他多贱，还像个男人嘛，我不给他戴绿帽子给谁戴，活</w:t>
      </w:r>
    </w:p>
    <w:p>
      <w:r>
        <w:t>该，他这样的男人只配跪在王哥你这样的男人脚下舔脚，而且我告诉你吧，看见你这样玩弄我他居然还能老老实实</w:t>
      </w:r>
    </w:p>
    <w:p>
      <w:r>
        <w:t>在跪在您脚下舔您的臭脚，这让我更兴奋了，我好喜欢看他这样，嗯嗯………王哥用力呀，深点，深点……啊，小</w:t>
      </w:r>
    </w:p>
    <w:p>
      <w:r>
        <w:t>赵，好好舔你爷爷的脚，用心舔！啊…好舒服！」听到魏敏这样淫叫，再加上我深深的奴性，我的鸡巴硬的都快爆</w:t>
      </w:r>
    </w:p>
    <w:p>
      <w:r>
        <w:t>了，舌头更加快了速度大力地舔，在王处脚底板上不断发出沙沙的响声。王处舒服的哼哼着，魏敏淫性大发，叫声</w:t>
      </w:r>
    </w:p>
    <w:p>
      <w:r>
        <w:t>更大了：「啊，王哥，我的心肝宝贝，奴家快受不了了，求求您快点插我吧，用您的大鸡巴插死奴家吧！」突然魏</w:t>
      </w:r>
    </w:p>
    <w:p>
      <w:r>
        <w:t>敏翻身从王处身上下来跪在他胯下迅速扒下他裤子掏出了他的大鸡巴并将它含进嘴里开始温柔的舔弄，王处舒服的</w:t>
      </w:r>
    </w:p>
    <w:p>
      <w:r>
        <w:t>收回了双脚踩在魏敏的背上，将胯挺的高高的，魏敏乖巧地将性感的嘴唇移到王处的蛋蛋处伸出柔软的舌头快速的</w:t>
      </w:r>
    </w:p>
    <w:p>
      <w:r>
        <w:t>舔弄，我此时也早已兴奋到极点，跪趴到老婆的脚后眼看着她给王处口交疯狂地舔起她的脚后跟，她竟然肯为王处</w:t>
      </w:r>
    </w:p>
    <w:p>
      <w:r>
        <w:t>口交，跟我结婚几个月她连我的嘴都懒的亲，更别说给我口交了，但现在她竟然肯如此淫贱地跪着舔弄王处的大鸡</w:t>
      </w:r>
    </w:p>
    <w:p>
      <w:r>
        <w:t>巴！「魏敏你太淫荡了，你太侮辱我了，噢，不，老婆，我的主人，你继续淫贱吧，我爱你老婆，我只是您脚下的</w:t>
      </w:r>
    </w:p>
    <w:p>
      <w:r>
        <w:t>一粒尘埃，我只是您拉出的一坨屎，我是您下贱的屎，不管怎么样您都是我至高无上的主人，您想怎么淫贱想怎么</w:t>
      </w:r>
    </w:p>
    <w:p>
      <w:r>
        <w:t>被人玩弄都行，您踩死我吧老婆，带给我更大的屈辱吧老婆，求您了，作贱我吧，踩死我吧！」，就这样狂想着，</w:t>
      </w:r>
    </w:p>
    <w:p>
      <w:r>
        <w:t>我疯狂地舔着魏敏的脚渴望着能从她的脚上得到更大的屈辱。很快我如愿以偿，王处开始得寸进尺，将胯抬的更高，</w:t>
      </w:r>
    </w:p>
    <w:p>
      <w:r>
        <w:t>竟将长满黑毛的屁眼抬了起来，一只45码的大脚也实实在在地踩在了我老婆的头上，而魏敏竟淫叫着将秀美的嘴凑</w:t>
      </w:r>
    </w:p>
    <w:p>
      <w:r>
        <w:t>近他的屁眼疯狂地舔起来，嘴里还抽空喊道「嗯……小赵，快舔我的逼，我受不了了！唔唔」，我忙跪在魏敏高高</w:t>
      </w:r>
    </w:p>
    <w:p>
      <w:r>
        <w:t>撅起的淫水直流的下体前迅速舔起来，淫水涂得我满脸都是。</w:t>
      </w:r>
    </w:p>
    <w:p>
      <w:r>
        <w:t>刚舔了几下，魏敏一下站起来一下坐在了王处的大鸡巴上，王处坚硬的大鸡巴深深没入魏敏的淫洞，魏敏舒服</w:t>
      </w:r>
    </w:p>
    <w:p>
      <w:r>
        <w:t>的大叫一声，性感的美脚舒服的绷的直直的，我又赶紧跪过去脸贴着地疯狂舔着她脏脏的出了很多汗的脚底板。王</w:t>
      </w:r>
    </w:p>
    <w:p>
      <w:r>
        <w:t>处得意极了，大展男性雄风痛快地日着我老婆，老婆的淫叫声越来越大，我的鸡巴越来越涨。十几分钟后，王处终</w:t>
      </w:r>
    </w:p>
    <w:p>
      <w:r>
        <w:t>于射了，老婆满意地抱着王处要亲他的嘴，但王处却躲开自己的嘴只让她亲脸，看来王处是嫌脏，不想让老婆刚舔</w:t>
      </w:r>
    </w:p>
    <w:p>
      <w:r>
        <w:t>过他屁眼的舌头碰他的嘴巴。</w:t>
      </w:r>
    </w:p>
    <w:p>
      <w:r>
        <w:t>又在王处的鸡巴上坐了一分钟后，老婆命令正将脸贴在地上舔她脚后跟的我将头抬起来，然后一把揪着我的头</w:t>
      </w:r>
    </w:p>
    <w:p>
      <w:r>
        <w:t>发把我的嘴按在她和王处的接合口处，「张嘴！」</w:t>
      </w:r>
    </w:p>
    <w:p>
      <w:r>
        <w:t>她命令道，接着慢慢抬起了高贵而淫荡的肮脏下体迅速坐在我大张的下贱的嘴上，一大股浓浓的东西迅速涌进</w:t>
      </w:r>
    </w:p>
    <w:p>
      <w:r>
        <w:t>我嘴里。「喝下去！」老婆命令道，我此时已对老婆的命令没有丝毫反抗意识，明知嘴里的是精液还咕咚一声咽了</w:t>
      </w:r>
    </w:p>
    <w:p>
      <w:r>
        <w:t>进去。刚咽下去魏敏又把我的头按向王处的鸡巴，命令我把王处的下体也清理干净，我当然明白魏敏是想让我用嘴</w:t>
      </w:r>
    </w:p>
    <w:p>
      <w:r>
        <w:t>清理，于是温顺地用嘴舔着王处下体上的残留精液，王处得意的哈哈大笑。</w:t>
      </w:r>
    </w:p>
    <w:p>
      <w:r>
        <w:t>「怎么样，既方便又卫生对嘛，瞧你孙子对你多好，是嘛？哈哈」</w:t>
      </w:r>
    </w:p>
    <w:p>
      <w:r>
        <w:t>魏敏坏笑道。</w:t>
      </w:r>
    </w:p>
    <w:p>
      <w:r>
        <w:t>我木然地舔干净了王处的鸡巴，刚想离开时王处却按住我的头让我等等。魏敏看着他奇怪的问道：「都舔这么</w:t>
      </w:r>
    </w:p>
    <w:p>
      <w:r>
        <w:t>干净了你还想让他干什么？」</w:t>
      </w:r>
    </w:p>
    <w:p>
      <w:r>
        <w:t>「我想尿尿了！哈哈」王处笑道。</w:t>
      </w:r>
    </w:p>
    <w:p>
      <w:r>
        <w:t>「啊！？哈哈，王哥你还真会欺负人，我都没往他嘴里尿过，你倒是抢先了，真会享受，好吧，你尿吧，快点，</w:t>
      </w:r>
    </w:p>
    <w:p>
      <w:r>
        <w:t>我也想尿了！喂，你爷爷赏你的尿你可别浪费呀，敢漏出一滴我把你嘴抽烂！」</w:t>
      </w:r>
    </w:p>
    <w:p>
      <w:r>
        <w:t>一股热热的骚尿冲进了我嘴里，我大口地吞咽着，王处笑道：「你看吧，这只能说明你笨，家里放着这么个宝</w:t>
      </w:r>
    </w:p>
    <w:p>
      <w:r>
        <w:t>不知道怎么用，还要我教你，你说他的嘴闲着也是闲着，让他当马桶还能委屈他了？以后多动动脑子！」</w:t>
      </w:r>
    </w:p>
    <w:p>
      <w:r>
        <w:t>「是，奴家多谢王哥教诲！」魏敏甜甜答道。</w:t>
      </w:r>
    </w:p>
    <w:p>
      <w:r>
        <w:t>王哥尿完后，魏敏迫不及待让我躺在地下坐在我脸上将一大泡热尿撒进我嘴里。我很听话地喝着，没让这宝贵</w:t>
      </w:r>
    </w:p>
    <w:p>
      <w:r>
        <w:t>的尿从我的嘴里漏出一滴。</w:t>
      </w:r>
    </w:p>
    <w:p>
      <w:r>
        <w:t>「哈哈，真好，以后你就当我们的马桶吧，哈哈，反正你这么都这么下贱了，不当马桶太浪费了！」</w:t>
      </w:r>
    </w:p>
    <w:p>
      <w:r>
        <w:t>王哥走后，我满嘴尿骚跪在魏敏脚下，这时我才想起处长夫人候娟赏给我的一千块钱，忙悉数掏出上交给魏敏，</w:t>
      </w:r>
    </w:p>
    <w:p>
      <w:r>
        <w:t>她收钱后笑了笑，很快恢复了冰冷的脸色，命令我把脸贴在地板上，接着她穿着拖鞋踩在我头上给我定了几条新规</w:t>
      </w:r>
    </w:p>
    <w:p>
      <w:r>
        <w:t>矩。</w:t>
      </w:r>
    </w:p>
    <w:p>
      <w:r>
        <w:t>她说既然我已经这么下贱就完全没有资格当她丈夫，「你只配给我当奴隶知道嘛，我让你干什么你都得无条件</w:t>
      </w:r>
    </w:p>
    <w:p>
      <w:r>
        <w:t>服从明白嘛？以后不能喊我老婆，喊我主人！」</w:t>
      </w:r>
    </w:p>
    <w:p>
      <w:r>
        <w:t>这几个月来魏敏已深深掌握了我的奴性，知道不管她说什么我都会服从。</w:t>
      </w:r>
    </w:p>
    <w:p>
      <w:r>
        <w:t>「是，主人！」</w:t>
      </w:r>
    </w:p>
    <w:p>
      <w:r>
        <w:t>「记住要无条件服从，我让你干什么你就去干，别把自己当人，你就是一个工具知道嘛？」</w:t>
      </w:r>
    </w:p>
    <w:p>
      <w:r>
        <w:t>「是，主人！」</w:t>
      </w:r>
    </w:p>
    <w:p>
      <w:r>
        <w:t>「以后在家里没什么特殊需要你就得跪在我脚下，哈，当然了，我想让你跪在谁的脚下你就得跪在谁的脚下，</w:t>
      </w:r>
    </w:p>
    <w:p>
      <w:r>
        <w:t>想让你舔谁的脚你就得舔谁的脚，你在这个家里的地位是最下贱的！你要服从我的一切命令知道嘛」</w:t>
      </w:r>
    </w:p>
    <w:p>
      <w:r>
        <w:t>「是，主人！」</w:t>
      </w:r>
    </w:p>
    <w:p>
      <w:r>
        <w:t>「我问你一个问题，你喜欢舔我的屁眼嘛？」</w:t>
      </w:r>
    </w:p>
    <w:p>
      <w:r>
        <w:t>「喜欢，主人」</w:t>
      </w:r>
    </w:p>
    <w:p>
      <w:r>
        <w:t>「每次给我舔屁眼时喜欢吃我屁眼里的屎嘛？」</w:t>
      </w:r>
    </w:p>
    <w:p>
      <w:r>
        <w:t>「喜欢，主人」</w:t>
      </w:r>
    </w:p>
    <w:p>
      <w:r>
        <w:t>「哈哈，那好呀，看来你喜欢吃我的屎，好吧，看来你已经完全有资格代替家里的马桶了，你贱到连屎都喜欢</w:t>
      </w:r>
    </w:p>
    <w:p>
      <w:r>
        <w:t>吃，今后你就是家里的全职马桶了，我的大小便都会在你嘴里解决，知道嘛，当然还有王哥的，我想让谁用你就得</w:t>
      </w:r>
    </w:p>
    <w:p>
      <w:r>
        <w:t>让谁用！」</w:t>
      </w:r>
    </w:p>
    <w:p>
      <w:r>
        <w:t>我愣住了，这个要求简直太让人无法接受了，吃魏敏的屎我还能接受，但吃别人的屎那太可怕了。</w:t>
      </w:r>
    </w:p>
    <w:p>
      <w:r>
        <w:t>稍一停顿，魏敏便抬脚朝我脸上狠狠跺了几脚骂道：「记住你只是个奴隶，是我的私人工具我想让你干什么你</w:t>
      </w:r>
    </w:p>
    <w:p>
      <w:r>
        <w:t>都要无条件服从，只要是我说出来的，你已经不是人了，你只是个没有思想没有尊严没有灵魂的工具！，记住了嘛！」</w:t>
      </w:r>
    </w:p>
    <w:p>
      <w:r>
        <w:t>「是的，主人，记住了，我会完全服从您的任何命令，会当您的马桶吃您的屎，您让我吃谁的屎都行」，我哭</w:t>
      </w:r>
    </w:p>
    <w:p>
      <w:r>
        <w:t>着说道。</w:t>
      </w:r>
    </w:p>
    <w:p>
      <w:r>
        <w:t>「好吧，我很满意，现在把我的鞋底舔干净吧！」</w:t>
      </w:r>
    </w:p>
    <w:p>
      <w:r>
        <w:t>我恭顺的舔起了她的鞋底，舔完后，她让我跪爬到卫生间「知道嘛，刚才在你回来之前王哥就操了我两回，真</w:t>
      </w:r>
    </w:p>
    <w:p>
      <w:r>
        <w:t>舒服，还有一次射进我的屁眼里，我现在想拉屎了，哈哈，你运气好的话说不定我的屎上还会有王哥的优质精液呢！</w:t>
      </w:r>
    </w:p>
    <w:p>
      <w:r>
        <w:t>你现在该做什么你知道了吧」。我立即躺在地板上张大了嘴，魏敏美丽而淫秽的屁眼从容的坐在了我嘴上，刚坐下</w:t>
      </w:r>
    </w:p>
    <w:p>
      <w:r>
        <w:t>来，一条热热的恶臭大便就捅进我嘴里，我大口的咀嚼着，明显地尝到她的大便上的确有男人的精液。屈辱和与生</w:t>
      </w:r>
    </w:p>
    <w:p>
      <w:r>
        <w:t>俱来的奴性使我在咀嚼着她热臭的大便时浮想联翩，「啊，魏敏，尊敬的主人，我不是人，我是您下贱的奴隶，是</w:t>
      </w:r>
    </w:p>
    <w:p>
      <w:r>
        <w:t>您下贱的马桶，不，我比您的马桶更下贱，您拉出的大便都比我高贵一百倍，能吃上您的大便我万分荣幸，用您的</w:t>
      </w:r>
    </w:p>
    <w:p>
      <w:r>
        <w:t>大便把我撑死吧，用您高贵的屎噎死我吧，我是您的贱奴，服从您的任何命令，即使您让我当任何人的马桶吃任何</w:t>
      </w:r>
    </w:p>
    <w:p>
      <w:r>
        <w:t>人的屎我都愿意！」就这样狂想着，嘴里的屎也仿佛无比美味，我坚硬的鸡巴很快狂泄而出，看到我下贱的吃屎时</w:t>
      </w:r>
    </w:p>
    <w:p>
      <w:r>
        <w:t>竟会射精，魏敏得意的哈哈大笑，说我天生就是个当马桶的料。吃完她的屎当我给她舔干净屁眼时魏敏又给我定了</w:t>
      </w:r>
    </w:p>
    <w:p>
      <w:r>
        <w:t>几条规矩，让我以后不但对她本人尊敬，还要尊敬她的鞋袜，每天都要把她的鞋子用舌头舔一遍，包括鞋底也要舔。</w:t>
      </w:r>
    </w:p>
    <w:p>
      <w:r>
        <w:t>后来她又为他的情人王处长补充了几点，说王处是她心爱的人，要让我对王处更尊敬，不但要舔王处的脚，还要舔</w:t>
      </w:r>
    </w:p>
    <w:p>
      <w:r>
        <w:t>王处的鞋。我本以为今晚的痛苦经历已经该完了，但没想到魏敏又想出更毒的一招，吃完她的屎后过了一会儿我就</w:t>
      </w:r>
    </w:p>
    <w:p>
      <w:r>
        <w:t>肚子疼想拉屎，刚拉完还没来得及冲时魏敏进了卫生间，她让我别冲，接着恶毒地狞笑着命令我把自己拉出的大便</w:t>
      </w:r>
    </w:p>
    <w:p>
      <w:r>
        <w:t>吃进去：「快吃吧，这可是为你好，只要你吃了自己的大便，以后还怕吃别人的大便嘛，只要你过了这一关你就天</w:t>
      </w:r>
    </w:p>
    <w:p>
      <w:r>
        <w:t>下无敌了，哈哈，快吃，奴隶，我希望你今后一见到屎就流口水！」我还能说什么呢，我必须完全服从魏敏主人的</w:t>
      </w:r>
    </w:p>
    <w:p>
      <w:r>
        <w:t>命令，于是我跪在马桶前在魏敏主人的监视下捞出马桶里自己的大便全部吃了下去。</w:t>
      </w:r>
    </w:p>
    <w:p>
      <w:r>
        <w:t>「好了，你过关了，现在你可以把它们再拉出去，这次你不用吃了，当然如果你自己想吃我不会拦你，哈哈！」</w:t>
      </w:r>
    </w:p>
    <w:p>
      <w:r>
        <w:t>我的生活彻底变了，不管是在家里还是在办公室，在家里除了有必要我得一直跪着，跪着擦地，跪着捡菜，洗</w:t>
      </w:r>
    </w:p>
    <w:p>
      <w:r>
        <w:t>主人的内衣裤臭袜子，跪着舔她所有的鞋子包括脏鞋底，跪着求她允许我用嘴当她的马桶然后她把屎尿拉进我嘴里</w:t>
      </w:r>
    </w:p>
    <w:p>
      <w:r>
        <w:t>让我吃下去。</w:t>
      </w:r>
    </w:p>
    <w:p>
      <w:r>
        <w:t>在办公室里除了有必要我也是一直跪着，跪着舔主人的情人王处长的脚，鞋底，还要在王处小便时跪在他胯下</w:t>
      </w:r>
    </w:p>
    <w:p>
      <w:r>
        <w:t>含着他的鸡巴喝他的尿。除此之外，王处经常到我家去和主人交欢，而我得不停地舔她们的脚、下体侍候得她们舒</w:t>
      </w:r>
    </w:p>
    <w:p>
      <w:r>
        <w:t>舒服服，比如在王处操我的主人淫洞时舔主人的屁眼，操主人屁眼的时候舔她的淫洞，而主人舔弄王处的大鸡巴时</w:t>
      </w:r>
    </w:p>
    <w:p>
      <w:r>
        <w:t>我要同时舔主人淫水四溢的淫洞。还要轮番被她们骑在背上当马玩，主人还喜欢让我跪在地下她坐在我头上让王处</w:t>
      </w:r>
    </w:p>
    <w:p>
      <w:r>
        <w:t>操。等等。花样繁多，数不胜数。但我从来也没有抗拒过，反而从中找到了快乐，每次王处一进门我就高兴的跪在</w:t>
      </w:r>
    </w:p>
    <w:p>
      <w:r>
        <w:t>门口舔他的鞋底表示欢迎，他们做完爱后我每次都会跪着磕头求他们在我嘴里大小便。而他们也很乐意这样使用我，</w:t>
      </w:r>
    </w:p>
    <w:p>
      <w:r>
        <w:t>我渐渐习惯了大便的味道，是呀，一个男人连自己的大便都吃的下，还有什么吃不下的，我已经完全变成了魏敏主</w:t>
      </w:r>
    </w:p>
    <w:p>
      <w:r>
        <w:t>人脚下一个没有灵魂没有思想只知道服从命令的奴隶，家畜，甚至是工具。</w:t>
      </w:r>
    </w:p>
    <w:p>
      <w:r>
        <w:t>一个多月后，我果然当上了科长，但这个科长并没有给我带来任何好处，我只是挂了个名，没有任何实权，这</w:t>
      </w:r>
    </w:p>
    <w:p>
      <w:r>
        <w:t>时我才明白，所谓的科长只是妻子和处长设计让我成为处长脚下一条下贱的舔脚狗的香饵和借口。然而贪婪的处长</w:t>
      </w:r>
    </w:p>
    <w:p>
      <w:r>
        <w:t>并不满足，在我妻子的配合下完全奴役了我之后，他又开始利用我妻子对他的爱慕和痴迷一步步将她踩在脚下。对</w:t>
      </w:r>
    </w:p>
    <w:p>
      <w:r>
        <w:t>于处长这种大富大贵的公子哥魏敏是没有任何抵抗能力的，不但要求她懦弱的丈夫完全跪伏在她情人的大脚下，她</w:t>
      </w:r>
    </w:p>
    <w:p>
      <w:r>
        <w:t>自己表现的也随着处长的意愿越来越下贱。王处对我的妻子越来越不尊敬，在两人的性游戏中渐渐完全占据了主导</w:t>
      </w:r>
    </w:p>
    <w:p>
      <w:r>
        <w:t>地位，越来越多的让魏敏跪在他跨下为他口交，而且每次口交魏敏舔他多毛的屁眼时他都会把大脚故意踩在妻子的</w:t>
      </w:r>
    </w:p>
    <w:p>
      <w:r>
        <w:t>头上作贱她，而每次他这样做时我妻子都会很兴奋，会叫的很大声，她胯下的我也会吃到更多的淫水。一天他们做</w:t>
      </w:r>
    </w:p>
    <w:p>
      <w:r>
        <w:t>爱时，我妻子跪爬在地上脸贴着地被他从背后干屁眼，干了一会儿后他一只脚渐渐移到离我妻子的头只有两寸的地</w:t>
      </w:r>
    </w:p>
    <w:p>
      <w:r>
        <w:t>方，按妻子的要求头顶拖鞋跪在旁边看的我这时发现妻子迷乱的眼神突然被这只大脚吸引了，盯着看了几秒钟后她</w:t>
      </w:r>
    </w:p>
    <w:p>
      <w:r>
        <w:t>突然将嘴努力凑到这只脚跟前伸出舌头舔了几下，处长此时更得意了，操的更加用力，同时竟将大脚趾抬了起来，</w:t>
      </w:r>
    </w:p>
    <w:p>
      <w:r>
        <w:t>妻子忙将这只大脚趾含进了嘴里边淫叫边吮吸，眼神和叫声更加下贱，刺激的处长很快将大股精液射进了妻子的屁</w:t>
      </w:r>
    </w:p>
    <w:p>
      <w:r>
        <w:t>眼。很快处长离开了妻子的身子坐在沙发上，我忙躺在地下用嘴给妻子清理屁眼，舔干净屁眼中流出的精液后，妻</w:t>
      </w:r>
    </w:p>
    <w:p>
      <w:r>
        <w:t>子没有像往常一样起身坐在王处腿上，而是稍抬贵臀坐在了我的胸脯上，这时我发现王处王冷笑着跷着一只赤脚在</w:t>
      </w:r>
    </w:p>
    <w:p>
      <w:r>
        <w:t>我妻子面前晃荡，而妻子竟极其淫荡地边用手指插自己的阴部边伸出舌头舔着饥渴的嘴唇迷乱地看着眼前的大脚，</w:t>
      </w:r>
    </w:p>
    <w:p>
      <w:r>
        <w:t>一会会就忍不住将嘴凑到这只脚前舔了起来，王处哈哈大笑道：「好呀小敏，就这样舔，真舒服，女人的舌头就是</w:t>
      </w:r>
    </w:p>
    <w:p>
      <w:r>
        <w:t>不一样，比你老公的舌头可舔的舒服多了，孙子你也别闲着，快舔这只脚，我还没享受过两只脚同时被舔的福呢，</w:t>
      </w:r>
    </w:p>
    <w:p>
      <w:r>
        <w:t>哈哈」，妻子听到这话忙高抬贵臀，我忙爬起来跪在处长脚下舔处长另一只脚，这时妻子竟也学着我的样子彻底放</w:t>
      </w:r>
    </w:p>
    <w:p>
      <w:r>
        <w:t>下尊严改蹲为跪，捧着处长的大脚温柔地舔了起来。样子下贱无比。但这一切却丝毫不影响妻子在我心目中的崇高</w:t>
      </w:r>
    </w:p>
    <w:p>
      <w:r>
        <w:t>地位，我认为不管她是王处长的情人也罢，性奴隶也罢她都我心目中至高无上的主人，我是直接服从于她的脚的，</w:t>
      </w:r>
    </w:p>
    <w:p>
      <w:r>
        <w:t>而舔王处长的脚只是因为她的命令。</w:t>
      </w:r>
    </w:p>
    <w:p>
      <w:r>
        <w:t>接下来的日子里王处长对我妻子奴役的意思渐渐明确了，每次进我家都先让我们夫妻俩同时舔他的双脚，舔的</w:t>
      </w:r>
    </w:p>
    <w:p>
      <w:r>
        <w:t>他舒服了他才让我妻子为他口交，干我妻子时他总是尽可能地将脚踩在我妻子头上或身上作贱她，而这也是我妻子</w:t>
      </w:r>
    </w:p>
    <w:p>
      <w:r>
        <w:t>的希望，总是尽最大可能用自己细皮嫩肉的身体迎接他的践踏。好像这样能使她得到更多的快感，看来她非常喜欢</w:t>
      </w:r>
    </w:p>
    <w:p>
      <w:r>
        <w:t>这种被奴役的感受。当然了，我的地位永远是最低下的，处长在她身上得到性方面的满足后她就会重新坐到处长怀</w:t>
      </w:r>
    </w:p>
    <w:p>
      <w:r>
        <w:t>里撒娇发嗔，恢复和他平起平坐的关系，而我则要永远跪在她们脚下。</w:t>
      </w:r>
    </w:p>
    <w:p>
      <w:r>
        <w:t>如此又过了一个多月，我本以为我的生活已经沦落到底了，没想到又发生了质的变化。一天处长和我妻子玩完</w:t>
      </w:r>
    </w:p>
    <w:p>
      <w:r>
        <w:t>之后提了个建议，说自己家的保姆因为结婚辞职了，那么大的房子夫妻两人住着太空了没意思，要让我和魏敏搬到</w:t>
      </w:r>
    </w:p>
    <w:p>
      <w:r>
        <w:t>他家去住。</w:t>
      </w:r>
    </w:p>
    <w:p>
      <w:r>
        <w:t>一来我可以帮他们干家务，二来魏敏没事可以陪她老婆消愁解闷。我当然是没意见，而魏敏却担心处长夫人知</w:t>
      </w:r>
    </w:p>
    <w:p>
      <w:r>
        <w:t>道她和处长的淫乱关系后会发难于她。处长却笑着说没事，说候娟是个非常开放的现代女性，这一点小事不会在乎，</w:t>
      </w:r>
    </w:p>
    <w:p>
      <w:r>
        <w:t>说不定还会参与到他们的性游戏中来，只要魏敏平时多顺着她的大小姐脾气就行。而且候娟非常乐意她的干孙子搬</w:t>
      </w:r>
    </w:p>
    <w:p>
      <w:r>
        <w:t>到她家去侍候她，当然也不会拒绝自己的孙媳妇进门了。魏敏这时还在犹豫，处长立时不高兴了，说答不答应随我</w:t>
      </w:r>
    </w:p>
    <w:p>
      <w:r>
        <w:t>们，反正他以后不会再进我们家门了，魏敏这才同意搬到他家去住。</w:t>
      </w:r>
    </w:p>
    <w:p>
      <w:r>
        <w:t>第二天我们就搬进了处长家，进门后高贵的候娟并没有从沙发上起身，只是冷冰冰地看着我和魏敏，我刚进门</w:t>
      </w:r>
    </w:p>
    <w:p>
      <w:r>
        <w:t>就激动地跪到候娟脚下嘴里喊着奶奶冲她高贵的脚磕头请安。候娟却没有答腔，跷着脚看着局促不安地站在门口的</w:t>
      </w:r>
    </w:p>
    <w:p>
      <w:r>
        <w:t>魏敏对王处阴阳怪气地说道：「看来这个小美人就是你常给我说的咱们家的孙媳妇吧。的确挺标致的呀，不过怎么</w:t>
      </w:r>
    </w:p>
    <w:p>
      <w:r>
        <w:t>好像不太懂礼貌呀，你看咱家的孙子都给奶奶请安了，孙媳妇进门怎么还傻愣愣地站着呀，怎么一点长幼尊卑都不</w:t>
      </w:r>
    </w:p>
    <w:p>
      <w:r>
        <w:t>懂呀！」</w:t>
      </w:r>
    </w:p>
    <w:p>
      <w:r>
        <w:t>这时处长忙给魏敏使眼色说道：「小敏！快呀」。我妻子本来心里就略有不安，一进门又被处长家的富贵景象</w:t>
      </w:r>
    </w:p>
    <w:p>
      <w:r>
        <w:t>震慑，再见到候娟这样的贵气十足的美女早已两腿发软，再听候娟和处长这么一说，忙和我一样跪在候娟脚下磕起</w:t>
      </w:r>
    </w:p>
    <w:p>
      <w:r>
        <w:t>头来并喊奶奶好。候娟这才面露笑容，让魏敏抬起头来，魏敏抬头献媚地看着候娟，候娟满意地笑着用趿着拖鞋的</w:t>
      </w:r>
    </w:p>
    <w:p>
      <w:r>
        <w:t>脚抬着魏敏的下巴拔来拔去看，我本想平时在我头上作威作福的魏敏受不了这般屈辱，没想到她却出奇地顺从，而</w:t>
      </w:r>
    </w:p>
    <w:p>
      <w:r>
        <w:t>且眼神里竟闪现出一些快感，雪白的脸也泛起一阵红晕，候娟笑道：「哈哈，果然是个极品，够骚情，够淫贱的啊！</w:t>
      </w:r>
    </w:p>
    <w:p>
      <w:r>
        <w:t>怪不得把你勾的都不想回来了…」，说着候娟忽然踢掉了拖鞋把雪白的脚趾抵在魏敏唇边道：「来，张嘴让奶奶看</w:t>
      </w:r>
    </w:p>
    <w:p>
      <w:r>
        <w:t>看牙口好不好！」，听到候娟这话魏敏竟如受了刺激般娇喘了一声抬头陶醉地闭上眼睛小嘴微张任候娟性感高贵的</w:t>
      </w:r>
    </w:p>
    <w:p>
      <w:r>
        <w:t>大脚趾在自己唇齿间游走，几秒钟后竟忍不住双手捧着候娟的脚伸出舌头乱舔起来，淫荡下贱样子无法言述，看来</w:t>
      </w:r>
    </w:p>
    <w:p>
      <w:r>
        <w:t>我妻子身上也潜在着一种深深的奴性，才几分钟时间就顺从地跪在自己爱人的妻子前恭敬的舔起了她的脚，候娟对</w:t>
      </w:r>
    </w:p>
    <w:p>
      <w:r>
        <w:t>我妻子的表现非常满意，这正是她和处长想要的结果，让我和妻子变成她们夫妻二人脚下的玩物和奴仆。然而她没</w:t>
      </w:r>
    </w:p>
    <w:p>
      <w:r>
        <w:t>有想到的是她的目的竟会这么轻易达到，本来她想最起码要过几天我妻子才能对她如此顺从，但没想到才进门几分</w:t>
      </w:r>
    </w:p>
    <w:p>
      <w:r>
        <w:t>钟我妻子就顺从地像她豢养了多年的狗一样跪在她脚下恭敬地舔着她的脚底。处长对妻子的表现也很满意，不断夸</w:t>
      </w:r>
    </w:p>
    <w:p>
      <w:r>
        <w:t>她懂事乖巧，善解人意。还鼓励她以后努力做的更好，听处长这样说魏敏舔的更卖力了。</w:t>
      </w:r>
    </w:p>
    <w:p>
      <w:r>
        <w:t>就这样，我和我的妻子主人魏敏开始了在处长家的屈辱生活，我们四个人的关系是这样的，处长和候娟地位最</w:t>
      </w:r>
    </w:p>
    <w:p>
      <w:r>
        <w:t>高平起平坐，魏敏次之，是处长和候娟的性玩物，我是最低级的性奴隶，性工具和马桶。每天我和妻子在处长家都</w:t>
      </w:r>
    </w:p>
    <w:p>
      <w:r>
        <w:t>是一丝不挂，上班的时候我在单位侍候处长，而妻子则在家中侍候候娟，候娟也是个性欲很旺的女人，很多时候我</w:t>
      </w:r>
    </w:p>
    <w:p>
      <w:r>
        <w:t>回家都会看到魏敏下贱地跪在候娟脚下淫叫着舔她的脚或高贵的阴部，而且下体还插着一只黄瓜或是胡萝卜什么的，</w:t>
      </w:r>
    </w:p>
    <w:p>
      <w:r>
        <w:t>候娟说当魏敏下体插着东西时舔她时才会特别投入，这是真的，因为每次魏敏命我吃下她下体插过的东西时上面都</w:t>
      </w:r>
    </w:p>
    <w:p>
      <w:r>
        <w:t>沾满淫水。回家后我得马上干家务，做好饭后处长夫妻二人坐着吃饭，魏敏站在桌边侍候，我在桌下舔处长和候娟</w:t>
      </w:r>
    </w:p>
    <w:p>
      <w:r>
        <w:t>的脚，处长和候娟吃完后魏敏接着吃她们的剩饭，我继续舔魏敏的脚或给她口交，魏敏往往吃完后就剩不了多少饭</w:t>
      </w:r>
    </w:p>
    <w:p>
      <w:r>
        <w:t>菜了，不过我也不能吃饱，因为我的肚子还要留些位置让她们三个人使用。晚饭过后通常会有一场疯狂的性派对，</w:t>
      </w:r>
    </w:p>
    <w:p>
      <w:r>
        <w:t>在性派对中为处长口交和舔屁眼的事全落在魏敏头上，因为候娟嫌脏从来不肯干这个，处长很喜欢在干候娟高贵的</w:t>
      </w:r>
    </w:p>
    <w:p>
      <w:r>
        <w:t>阴部时让魏敏舔他的屁股，而我此时往往跪着舔魏敏的下体刺激她的性欲。当她们三个人狂欢完之后，我要负责用</w:t>
      </w:r>
    </w:p>
    <w:p>
      <w:r>
        <w:t>舌头清理她们三个人的下体，我舔的最多的是魏敏的屁眼，因为处长最喜欢将自己的精液射进魏敏的屁眼。清理完</w:t>
      </w:r>
    </w:p>
    <w:p>
      <w:r>
        <w:t>她们的下体后，我要躺到卧室的地下等待她们在我嘴里大小便，当然吃到最多的仍然是魏敏带着少许精液的屎，因</w:t>
      </w:r>
    </w:p>
    <w:p>
      <w:r>
        <w:t>为魏敏的肠道不好，总是拉肚子。等做完这一切她们三个人躺在大床上入睡后，我要去做清洁工作，比如跪在卫生</w:t>
      </w:r>
    </w:p>
    <w:p>
      <w:r>
        <w:t>间里洗她们的内衣裤袜子，跪在鞋柜前舔她们的鞋子等等。干完这一切之后，我才可以躺在卧室地板上睡觉，以便</w:t>
      </w:r>
    </w:p>
    <w:p>
      <w:r>
        <w:t>她们三个人半夜起来解手时使用我。</w:t>
      </w:r>
    </w:p>
    <w:p>
      <w:r>
        <w:t>这就是我当上科长以后的生活，虽然受尽了百般屈辱，但我却从来没有后悔，反而乐在其中，因为我已经认清</w:t>
      </w:r>
    </w:p>
    <w:p>
      <w:r>
        <w:t>了自己的天性，我就是这么一个需要被人踩在脚下践踏蹂躏的贱奴，只有在这种生活中我才能找到生活的乐趣。然</w:t>
      </w:r>
    </w:p>
    <w:p>
      <w:r>
        <w:t>而好景不长，这种生活过了半年后就结束了。因为王处长的老子王省长因贪污受贿数额巨大被双规了，而这个老家</w:t>
      </w:r>
    </w:p>
    <w:p>
      <w:r>
        <w:t>伙被双规前半个月已经查觉情况不妙，因此王处长在老家伙被双规前就神不知鬼不觉的移民去了美国，而且这一切</w:t>
      </w:r>
    </w:p>
    <w:p>
      <w:r>
        <w:t>都是瞒着我的，等我知道时，他已经带着夫人候娟和我妻子魏敏远走高飞。我敲开了新处长办公室的门。</w:t>
      </w:r>
    </w:p>
    <w:p>
      <w:r>
        <w:t>这位处长是刚从外地调来的，以前从未见过，给我安排工作的时候，局长特意交待我今后和这位新处长在一起</w:t>
      </w:r>
    </w:p>
    <w:p>
      <w:r>
        <w:t>工作的时候要谨慎小心，一定要把握机会好好表现，局长说这话的时候我没完全听明白，但我知道局长这话意味深</w:t>
      </w:r>
    </w:p>
    <w:p>
      <w:r>
        <w:t>长，话里有话。</w:t>
      </w:r>
    </w:p>
    <w:p>
      <w:r>
        <w:t>人的第一印象是最重要的，今天我把自己收拾的很精神，西装革履，头发一丝不苟，皮鞋亮可鉴人。可一进门</w:t>
      </w:r>
    </w:p>
    <w:p>
      <w:r>
        <w:t>我竟呆住了。坐在处长宝座上的人出乎我意料的年轻，好象和我差不多大，比较帅气而且穿着随意，看形象根本和</w:t>
      </w:r>
    </w:p>
    <w:p>
      <w:r>
        <w:t>一处之长联系不到一块儿去，像是刚从某个娱乐场所里跑出来的。正当我目瞪口呆不知如何是好时，这个年轻人表</w:t>
      </w:r>
    </w:p>
    <w:p>
      <w:r>
        <w:t>情却由平静而变得愤怒，很快刷地一下站起来了，我这才发现他个子很大而且体型很壮，足足高出我一个头，使我</w:t>
      </w:r>
    </w:p>
    <w:p>
      <w:r>
        <w:t>站在他办公桌前觉得有种压迫感。</w:t>
      </w:r>
    </w:p>
    <w:p>
      <w:r>
        <w:t>「怎么了」，他几近愤怒的咆哮在我耳边响起：「他妈的，看到我和你差不多大就当处长你不服是不是，你算</w:t>
      </w:r>
    </w:p>
    <w:p>
      <w:r>
        <w:t>个什么鸟东西，他的别以为自己穿着西装就当自己是个人物了，瞧瞧你那个猴子样」</w:t>
      </w:r>
    </w:p>
    <w:p>
      <w:r>
        <w:t>处长这话骂的很贴切，处长的身高足有190 ，而且壮壮的。我才170 的个子，加上从小营养不良身体瘦弱，所</w:t>
      </w:r>
    </w:p>
    <w:p>
      <w:r>
        <w:t>以站在身材高大的他面前的确像只站在狮子面前的猴子，这可怜的猴子被这只疯狂的狮子这么一吼竟吓的浑身发起</w:t>
      </w:r>
    </w:p>
    <w:p>
      <w:r>
        <w:t>抖来，连被喷在脸上的口水都不敢擦，一下子懵在那里，脸上表情很古怪，不知道是该笑还是该哭，用怎么样的表</w:t>
      </w:r>
    </w:p>
    <w:p>
      <w:r>
        <w:t>情才能让这样暴躁的狮子高兴起来。而我脸上滑稽的表情却很快惹得处长哈哈大笑起来「哈哈，瞧你那熊样，没事</w:t>
      </w:r>
    </w:p>
    <w:p>
      <w:r>
        <w:t>没事，别介意，我这人脾气就这样，暴惯了，也直，一看到有些孙子那种没见过世面的表情我就来气，但气完了也</w:t>
      </w:r>
    </w:p>
    <w:p>
      <w:r>
        <w:t>就好了，你就是小赵吧，局长说你小子很有眼色，会来事，很会拍领导马屁，什么打扫卫生收拾桌子给领导倒茶这</w:t>
      </w:r>
    </w:p>
    <w:p>
      <w:r>
        <w:t>些活从来不用领导说话，我就喜欢你这种马屁精，所以才让局长把你调我这里来了。我这人懒，从小什么活都没干</w:t>
      </w:r>
    </w:p>
    <w:p>
      <w:r>
        <w:t>过，咱们办公室这些活以后可都得靠你了呀小赵！」</w:t>
      </w:r>
    </w:p>
    <w:p>
      <w:r>
        <w:t>「是是是，处长，您您您……您放心，这些活今后都包在我身上了，我从小干活干习惯了，一天不干活我手还</w:t>
      </w:r>
    </w:p>
    <w:p>
      <w:r>
        <w:t>痒痒呢，今后还得靠处长大人您多多栽培」我这才从刚才的惊恐中回过神来，满脸堆欢的向处长表态。</w:t>
      </w:r>
    </w:p>
    <w:p>
      <w:r>
        <w:t>「哈哈，你他妈的还真是个马屁精，拍马屁的话说的一套一套的。啊，不过我就喜欢你这样的马屁精，哈哈，</w:t>
      </w:r>
    </w:p>
    <w:p>
      <w:r>
        <w:t>小赵呀，今后跟着我好好干，有你的好处，不怕告诉你，我虽然也是大学毕业，但却是学体育专门打篮球的。工作</w:t>
      </w:r>
    </w:p>
    <w:p>
      <w:r>
        <w:t>方面我没什么能力，也没多高的文化素质，但为什么我这么年纪轻轻就能当上处长，你小子本科毕业勤勤恳恳几年</w:t>
      </w:r>
    </w:p>
    <w:p>
      <w:r>
        <w:t>还是个小科员，告诉你吧，就因为我有个能干的老子………」</w:t>
      </w:r>
    </w:p>
    <w:p>
      <w:r>
        <w:t>接下来的工作中，除了正常的工作，我将心思主要放在了怎么样讨好这位新处长上面，每天早上在处长来上班</w:t>
      </w:r>
    </w:p>
    <w:p>
      <w:r>
        <w:t>之前，我早已将办公室打扫的干干净净，将新报纸放在处长桌上，泡好处长爱喝的极品铁观音等待处长的大驾光临。</w:t>
      </w:r>
    </w:p>
    <w:p>
      <w:r>
        <w:t>对处长的任何吩咐都是惟命是从，而且跟处长面前点头哈腰的样子比及电视里汉奸对日本皇军的奴颜婢膝有过之而</w:t>
      </w:r>
    </w:p>
    <w:p>
      <w:r>
        <w:t>无不及。几天之后，我的处长的关系就很融洽了，处长跟我说话的态度更随便，「妈的！孙子！马屁精」这样的话</w:t>
      </w:r>
    </w:p>
    <w:p>
      <w:r>
        <w:t>把子常常用在我身上，但我从来不以为意，反而在他用这些话骂我时会表现出比较高兴的样子，因为这表示我和处</w:t>
      </w:r>
    </w:p>
    <w:p>
      <w:r>
        <w:t>长的距离很近。一天我正在写稿子，写着写着看见了玻璃板下压着的老婆的相片，我又开始想老婆了。</w:t>
      </w:r>
    </w:p>
    <w:p>
      <w:r>
        <w:t>说实话我老婆的确挺漂亮，我也很爱她。163 的个子，皮肤白晰，丰乳俏臀水蛇腰，眼睛大大的水水的，笑的</w:t>
      </w:r>
    </w:p>
    <w:p>
      <w:r>
        <w:t>时候嘴角上弯眼睛里还略带着点风骚，本来她这么漂亮的人是不应该和我这样的人结合的，之所以能和我结婚，这</w:t>
      </w:r>
    </w:p>
    <w:p>
      <w:r>
        <w:t>也有魏敏的自身原因，魏敏是农村人，农村人本来二十岁就该嫁出去了，但魏敏直到二十三岁还没人敢要，因为她</w:t>
      </w:r>
    </w:p>
    <w:p>
      <w:r>
        <w:t>名声实在太差，据说十六岁就开始小有名气，很多村里的年轻人开玩笑都会将魏敏开进去，这第一和魏敏的漂亮有</w:t>
      </w:r>
    </w:p>
    <w:p>
      <w:r>
        <w:t>关系，第二这也怪魏敏自己风骚，听说她十七岁至十八岁间便打过三次胎，据说父亲应该是邻村的张三李四王麻子，</w:t>
      </w:r>
    </w:p>
    <w:p>
      <w:r>
        <w:t>反正这三个孩子的父亲绝不是同一个人，就是十八岁那年魏敏被父母赶出家门，接着她去了某城市，过了几年后才</w:t>
      </w:r>
    </w:p>
    <w:p>
      <w:r>
        <w:t>回来，还给家里带来一笔钱，父母这才接受她回家，并四处打听要将女儿趁早嫁出去，免得日子长了又闹出什么家</w:t>
      </w:r>
    </w:p>
    <w:p>
      <w:r>
        <w:t>门丑事。我就是那时被人介绍给魏敏的，见魏敏的第一面我就喜欢上她了，这么漂亮的人物是不应该生活在这样的</w:t>
      </w:r>
    </w:p>
    <w:p>
      <w:r>
        <w:t>农村的。当我听一些人提起魏敏的轶事后，我并没有往心里去，我已经完全被这个女人的美丽征服了，而且我认为</w:t>
      </w:r>
    </w:p>
    <w:p>
      <w:r>
        <w:t>一个人的过去怎么样并不重要，只要以后我能和她在一起过的幸福，过去的事对我能有什么影响呢。认识一个月后</w:t>
      </w:r>
    </w:p>
    <w:p>
      <w:r>
        <w:t>我就和魏敏结婚了，婚后我对魏敏关爱倍至，本来刚结婚几天时魏敏还主动干一些家务，但几天后就什么都不干了，</w:t>
      </w:r>
    </w:p>
    <w:p>
      <w:r>
        <w:t>因为她发现我很爱干活，一下班我就开始像个贤妻一样干家务，而且干的很快，这当然是我在徐老师家练出来了，</w:t>
      </w:r>
    </w:p>
    <w:p>
      <w:r>
        <w:t>我也说过不想让她干活，因为我疼她，不想让她细白的纤手因家务活而变粗糙，我觉得魏敏这样的美人和我这样的</w:t>
      </w:r>
    </w:p>
    <w:p>
      <w:r>
        <w:t>人生活在一起对她来说实在有点委屈，我应该从各个方面多付出一些，这样对她来说才是公平的。魏敏本来还有些</w:t>
      </w:r>
    </w:p>
    <w:p>
      <w:r>
        <w:t>不好意思，但几天后就习惯了，她也很乐意这样，她本来就是个懒人，婚后她的生活基本上是这样的，每天睡到十</w:t>
      </w:r>
    </w:p>
    <w:p>
      <w:r>
        <w:t>一二点才起床，一点左右洗漱完毕吃我早上准备好的饭，看电视，午睡，出去转转，然后回家看电视等我回家做饭，</w:t>
      </w:r>
    </w:p>
    <w:p>
      <w:r>
        <w:t>菜也不买，因为我会在下班的路上买好。</w:t>
      </w:r>
    </w:p>
    <w:p>
      <w:r>
        <w:t>我对魏敏的关怀可说无微不至，刚开始魏敏对我的这种关怀还很感激，甚至有点不好意思，但在一件事发生后，</w:t>
      </w:r>
    </w:p>
    <w:p>
      <w:r>
        <w:t>她就觉得这所有的一切都理所当然了，对我的态度有了一百八十度的转变，甚至开始指挥我干这干那，并开始挑剔</w:t>
      </w:r>
    </w:p>
    <w:p>
      <w:r>
        <w:t>我干活的毛病，稍有不满就会骂我，甚至动辄扇我耳光。这些事都不能怪魏敏，完全是我自找的。这件事是这样的，</w:t>
      </w:r>
    </w:p>
    <w:p>
      <w:r>
        <w:t>一天回家将菜放在厨房后，我发现魏敏正将脚搭在茶几上看电视，便担心她的脚放在硬硬的茶几上疼，于是我将自</w:t>
      </w:r>
    </w:p>
    <w:p>
      <w:r>
        <w:t>己的枕头拿来垫在她脚下，魏敏问我为什么用自己的枕头时，我说这样会让老婆的脚沾更多的福气，「你就不怕我</w:t>
      </w:r>
    </w:p>
    <w:p>
      <w:r>
        <w:t>的脚会给你的头带来晦气？」，「不怕，你这么美的脚怎么会有晦气呢，我看只会给我的带来福气」，说这话的时</w:t>
      </w:r>
    </w:p>
    <w:p>
      <w:r>
        <w:t>候我的小弟弟突然硬了，魏敏也看到了，笑咪咪的看着我说她的脚有点酸，于是我马上蹲下来为她按脚，魏敏一脚</w:t>
      </w:r>
    </w:p>
    <w:p>
      <w:r>
        <w:t>踩在我枕头上一脚被我捧在怀里按着，我按脚技术很好，她舒服的哼哼起来，我听到她这销魂的声音小弟弟更硬，</w:t>
      </w:r>
    </w:p>
    <w:p>
      <w:r>
        <w:t>突然有一种想跪在她脚下的冲动，于是我说「老婆，我听说古代的贵妃公主才常常享受奴婢的这种服务，你现在可</w:t>
      </w:r>
    </w:p>
    <w:p>
      <w:r>
        <w:t>跟她们一样了。」魏敏杏眼微睁假装不满的说：「谁说一样了，古代的奴婢给贵妃娘娘们按脚时都是跪着的，哪有</w:t>
      </w:r>
    </w:p>
    <w:p>
      <w:r>
        <w:t>像你这样蹲着的，」「噢，就这样你还不满意呀，哪好吧，一切为了老婆高兴！」此时我早就迫不及待想跪在老婆</w:t>
      </w:r>
    </w:p>
    <w:p>
      <w:r>
        <w:t>脚下了，话音未落我就跪下了，魏敏此时突然冷冷地盯着我的眼睛看了几秒钟，我也看着她的眼睛，本来我还满脸</w:t>
      </w:r>
    </w:p>
    <w:p>
      <w:r>
        <w:t>媚笑，但接着我发现她眼神里渐渐有了些轻视之意，继而眼神有点怪怪的，这使我心里越来越毛，忙着头低下不敢</w:t>
      </w:r>
    </w:p>
    <w:p>
      <w:r>
        <w:t>看她的眼睛，手里也停止了动作。</w:t>
      </w:r>
    </w:p>
    <w:p>
      <w:r>
        <w:t>这几秒钟我感到无比紧张，手都出汗了，捧着她的小脚不知道怎么办才好，跪着的身体也开始发抖，我在想我</w:t>
      </w:r>
    </w:p>
    <w:p>
      <w:r>
        <w:t>这一举动是不是让魏敏感到烦了，魏敏为什么突然会有这种我从未见过的表情，她在想什么，我抬头看她的眼睛，</w:t>
      </w:r>
    </w:p>
    <w:p>
      <w:r>
        <w:t>发现魏敏凌厉的眼神依然审视着我后我又低下头去。我想还是站起来吧，刚想站起来时魏敏冷冷的声音说道：「谁</w:t>
      </w:r>
    </w:p>
    <w:p>
      <w:r>
        <w:t>让你站起来了，你不是喜欢跪着嘛」，接着魏敏突然笑了，用惯常的甜甜的语气笑着说道：「好了，看把你吓的，</w:t>
      </w:r>
    </w:p>
    <w:p>
      <w:r>
        <w:t>我故意逗你的，老公你对我真好，真疼我，继续按吧，你这样跪着按我会更舒服的，感觉真像古代的贵妃娘娘一样，</w:t>
      </w:r>
    </w:p>
    <w:p>
      <w:r>
        <w:t>不过你好像也很喜欢这样给我跪着按脚对嘛？」，「是的老婆，我喜欢」，「老公你真对我真好，可是你会一直对</w:t>
      </w:r>
    </w:p>
    <w:p>
      <w:r>
        <w:t>我这么好嘛，以后会一直这样跪着给我按脚嘛，我好喜欢这种贵妃被奴婢侍候的感觉？」「会的，老婆」「可是我</w:t>
      </w:r>
    </w:p>
    <w:p>
      <w:r>
        <w:t>是像贵妃，你可不像奴婢呀，你头上应该带个奴婢的标志才对，」我问她带什么，她笑咪咪的用脚挑起一只拖鞋在</w:t>
      </w:r>
    </w:p>
    <w:p>
      <w:r>
        <w:t>我面前晃悠，说我把这个顶在头才更有奴婢感觉，这是种非常露骨明显的羞辱，但我的确需要这个，于是我将她脚</w:t>
      </w:r>
    </w:p>
    <w:p>
      <w:r>
        <w:t>上的拖鞋取下顶在头上，魏敏看着我头顶着拖鞋认真给她按脚的滑稽样子乐的哈哈大笑，突然又把原本放在枕头上</w:t>
      </w:r>
    </w:p>
    <w:p>
      <w:r>
        <w:t>的雪白的赤脚伸到我嘴边摩挲，此时我的小弟弟早已硬的像块小石头，再也忍不住给魏敏舔脚的欲望伸出下贱的舌</w:t>
      </w:r>
    </w:p>
    <w:p>
      <w:r>
        <w:t>头在魏敏的脚上舔起来，我顾不了那么多了，我想就算以后会被魏敏瞧不起会被她永远踩在脚下我也无所谓了，谁</w:t>
      </w:r>
    </w:p>
    <w:p>
      <w:r>
        <w:t>让我自小就这么下贱想舔女人的脚呢，而且能给魏敏这么美的女人舔脚也是我的幸福，此时魏敏在我眼里已经不是</w:t>
      </w:r>
    </w:p>
    <w:p>
      <w:r>
        <w:t>我老婆了，她完全变成了我的女主人，而我则成了她彻头彻尾的奴婢。我渐渐进入了状态，舌头的动作越来越快，</w:t>
      </w:r>
    </w:p>
    <w:p>
      <w:r>
        <w:t>浑身颤抖着，同时嘴里还发出淫贱的呜呜声，好像魏敏的一只美脚就已经让我欲仙欲死。</w:t>
      </w:r>
    </w:p>
    <w:p>
      <w:r>
        <w:t>我淫贱的样子也使魏敏淫性大发，她忽然收回了沾满我口水的脚脱下了内裤，撕扯着我的头发将我的嘴拉到了</w:t>
      </w:r>
    </w:p>
    <w:p>
      <w:r>
        <w:t>她的阴部，我发现她的阴部此时已经泛滥成灾了，看来魏敏的脚还是很喜欢我口舌服务的，由于一天没洗，魏敏的</w:t>
      </w:r>
    </w:p>
    <w:p>
      <w:r>
        <w:t>阴部闻起来骚臭骚臭的还有一股尿味，但此时魏敏急成这样，我哪里顾得上嫌脏，毫不犹豫地伸出舌头狂舔起来，</w:t>
      </w:r>
    </w:p>
    <w:p>
      <w:r>
        <w:t>把老婆舔的欲仙欲死，淫水流了我一嘴都让我咽进肚子里，老婆舒服的哼哼着，又将屁眼抬了起来把我的头往下按，</w:t>
      </w:r>
    </w:p>
    <w:p>
      <w:r>
        <w:t>我当然知道她的意思，虽然闻到她屁眼上有残留的屎味，但仍然顺从的伸出舌头舔起了她的屁眼，舒服的她叫的更</w:t>
      </w:r>
    </w:p>
    <w:p>
      <w:r>
        <w:t>厉害，淫水不断流到了屁眼上，接着魏敏觉得这样仰躺在沙发上让我舔不够过瘾，又让我躺在地板上像上旱厕一样</w:t>
      </w:r>
    </w:p>
    <w:p>
      <w:r>
        <w:t>蹲在我嘴上继续用她的阴部和屁眼轮奸我的嘴，搞的我满脸都是她的淫水，这可是我的第一次口交，我完全没想到</w:t>
      </w:r>
    </w:p>
    <w:p>
      <w:r>
        <w:t>第一次口交就被她整的这么彻底下贱，但我想享受的不只是魏敏，我在她屁股底下得到的快感可能更多。舔着舔着</w:t>
      </w:r>
    </w:p>
    <w:p>
      <w:r>
        <w:t>魏敏忽然将阴部牢牢压在我的鼻子上，我感觉她阴部一跳一跳的，接着流出了更多的液体，看来到高潮了，她舒服</w:t>
      </w:r>
    </w:p>
    <w:p>
      <w:r>
        <w:t>的大叫着，突然放了一个长长的屁，而由于我的鼻子此时正被她的阴部顶住，因此嘴巴正在她屁眼下大张着想得到</w:t>
      </w:r>
    </w:p>
    <w:p>
      <w:r>
        <w:t>更多的空气，她的屁就这么顺顺当当放进我的嘴里并被吸了进去，这让我在得到更大的凌辱的同时得到了更大的刺</w:t>
      </w:r>
    </w:p>
    <w:p>
      <w:r>
        <w:t>激，我的浑身一阵抽搐，大股精液伴随着我的欲仙欲死的叫声狂喷而出，就这样我们俩达到了一次另类的高潮。舔</w:t>
      </w:r>
    </w:p>
    <w:p>
      <w:r>
        <w:t>干净魏敏淫糜的下体和屁眼后，魏敏稍抬屁股俯视着我笑眯眯说这是我和她结婚后最舒服最完美的一次高潮，她完</w:t>
      </w:r>
    </w:p>
    <w:p>
      <w:r>
        <w:t>全没有想到一个男人的嘴会比鸡巴更好用，接着她说：「亲爱的你真是温柔了，你对我太好了，我太爱你了，以后</w:t>
      </w:r>
    </w:p>
    <w:p>
      <w:r>
        <w:t>你会一直对我这么温柔嘛？」，「当然！」我的脸在她的屁股下回答道。「那你情愿一辈子被我这样坐在屁股底下</w:t>
      </w:r>
    </w:p>
    <w:p>
      <w:r>
        <w:t>嘛？」「是的，我愿意！」「哈哈，我知道你需要这个，对嘛，你有受虐癖！？」她忽然停止了笑声很认真的说道</w:t>
      </w:r>
    </w:p>
    <w:p>
      <w:r>
        <w:t>：「说吧，给我舔脚的时候你是不是觉得很幸福，是不是很想被我踩在脚下，你内心是不是有给我当奴隶的冲动？」，</w:t>
      </w:r>
    </w:p>
    <w:p>
      <w:r>
        <w:t>看着她认真的略带着威严的眼神，我羞愧的点头默认了我天生是个受虐狂老婆奴的事实，我没有办法不承认，刚才</w:t>
      </w:r>
    </w:p>
    <w:p>
      <w:r>
        <w:t>发生的一幕幕让我无法辩解，而且我的确需要魏敏把我当她的奴隶对待，这样才会使我更幸福。</w:t>
      </w:r>
    </w:p>
    <w:p>
      <w:r>
        <w:t>「那好吧」，魏敏冷笑了一声站起身子坐到沙发上继续看电视，「现在快点去把你的裤档收拾干净做饭去吧，</w:t>
      </w:r>
    </w:p>
    <w:p>
      <w:r>
        <w:t>我都饿了！」我察觉到此时她对我说话的语气已经不像以前那么亲热了，有点冷而且略带轻贱，仿佛在跟一个下贱</w:t>
      </w:r>
    </w:p>
    <w:p>
      <w:r>
        <w:t>的奴仆说话。</w:t>
      </w:r>
    </w:p>
    <w:p>
      <w:r>
        <w:t>从这次以后，我和魏敏的夫妻生活有了质的变化，魏敏对我不再客气，而且越来越过份，家务活我全包了，每</w:t>
      </w:r>
    </w:p>
    <w:p>
      <w:r>
        <w:t>天一回家我就要佩带上我的奴婢标志，把她的一只拖鞋底朝下顶在头上，因为底朝下才能更好的像征我被她踩在脚</w:t>
      </w:r>
    </w:p>
    <w:p>
      <w:r>
        <w:t>下，而且必须用一条她穿脏未洗的丝袜绑在我头上，因为这样不会轻易让这个耻辱的奴婢标志掉下来。下班后即使</w:t>
      </w:r>
    </w:p>
    <w:p>
      <w:r>
        <w:t>再累也要跪在沙发前捧着舔她的脚，此时她早已不再用我的枕头垫她的脚了，当我舔她一只脚的时候她会把另一只</w:t>
      </w:r>
    </w:p>
    <w:p>
      <w:r>
        <w:t>脚直接搭在我头或肩上。舔半个小时后我才去做饭，最初吃饭时我还能和她平起平坐，后来我就被她支到桌下在她</w:t>
      </w:r>
    </w:p>
    <w:p>
      <w:r>
        <w:t>吃饭的时候舔她的脚或是下体，她吃完后去看电视，我则利用她看电视的时间吃她剩饭并洗锅刷碗干家务。干完她</w:t>
      </w:r>
    </w:p>
    <w:p>
      <w:r>
        <w:t>会检查，稍有不顺意的地方就会骂打我，有时甚至让我跪着她用拖鞋底抽我嘴巴，但我却一直逆来顺受，内心还希</w:t>
      </w:r>
    </w:p>
    <w:p>
      <w:r>
        <w:t>望我这样的态度能让她对我的虐待升级。检查完后就该上床了，到床上后我的主要工作是给她口交，用舌头舔她骚</w:t>
      </w:r>
    </w:p>
    <w:p>
      <w:r>
        <w:t>臭的下阴和屁眼（魏敏很少自己用水洗她的下体，她知道对我来说味道越重越好，而且她也更喜欢用脏屁眼来侮辱</w:t>
      </w:r>
    </w:p>
    <w:p>
      <w:r>
        <w:t>我的嘴，因此后来很多时候她大便后都不会擦的太干净）直到她满足，她很少用我的鸡巴满足她，因为她觉得我的</w:t>
      </w:r>
    </w:p>
    <w:p>
      <w:r>
        <w:t>嘴会让她更舒服。而我的精液基本上都是自已给她舔脏屁眼时自己射出来的（细心的魏敏发现她屁眼越臭我舔的就</w:t>
      </w:r>
    </w:p>
    <w:p>
      <w:r>
        <w:t>越兴奋后，拉屎后就故意不擦干净屁股，当她的下体在我嘴上得到满足后，就会把屁眼压在我嘴上让我舔，而我每</w:t>
      </w:r>
    </w:p>
    <w:p>
      <w:r>
        <w:t>每舔吃下她屁眼里残留的小屎块后就会射精），有一天，在我回味着嘴里的屎味擦净档部的精液后，我发愁的问魏</w:t>
      </w:r>
    </w:p>
    <w:p>
      <w:r>
        <w:t>敏老这样在她体外射精将来怎么生小孩子，魏敏哈哈一笑，竟半真半假地说道：「那简单，哪天我给你送个绿帽子，</w:t>
      </w:r>
    </w:p>
    <w:p>
      <w:r>
        <w:t>找个精壮男人帮你生一个不就行了，绝对比你和我生的优秀，遗传嘛，和你生，万一生一个和你一样的受虐狂怎么</w:t>
      </w:r>
    </w:p>
    <w:p>
      <w:r>
        <w:t>办？好了，别胡思乱想了，我先睡了，你再给我舔一会儿脚再睡，」，说完后，魏敏竟一扭身把脚伸出被窝背对着</w:t>
      </w:r>
    </w:p>
    <w:p>
      <w:r>
        <w:t>我睡了，我一时语塞，面红耳赤不知说什么才好，她可能是开玩笑的吧，但想想她最近对我的种种恶劣行为这也不</w:t>
      </w:r>
    </w:p>
    <w:p>
      <w:r>
        <w:t>是没有可能，我心乱如麻，思忖万千，但却没敢再说什么，悄悄地下床跪在脚边伸出舌头温柔地舔着魏敏莹白如玉</w:t>
      </w:r>
    </w:p>
    <w:p>
      <w:r>
        <w:t>的脚。</w:t>
      </w:r>
    </w:p>
    <w:p>
      <w:r>
        <w:t>上述就是我的新婚生活，想想吧，世界上还会有比我更没出息更懦弱更怕老婆的男人嘛，虽然老婆对我百般羞</w:t>
      </w:r>
    </w:p>
    <w:p>
      <w:r>
        <w:t>辱，万般轻贱，但我却无怨无悔的把她当成自己的女神一样尊敬她爱她。</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