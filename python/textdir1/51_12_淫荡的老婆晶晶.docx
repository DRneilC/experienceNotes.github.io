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淫荡的老婆晶晶</w:t>
      </w:r>
    </w:p>
    <w:p>
      <w:r>
        <w:t>.</w:t>
      </w:r>
    </w:p>
    <w:p>
      <w:r>
        <w:t>自从n 年前看过一些凌辱、暴露的文章。我发觉我对这类情节有着很深的向往。说说我老婆，168 的身高，虽</w:t>
      </w:r>
    </w:p>
    <w:p>
      <w:r>
        <w:t>然算不上美女，不过身材还是保持的很好的。因为女人嘛，一般快来月经的时候就不会很兴奋，所以有时候就会制</w:t>
      </w:r>
    </w:p>
    <w:p>
      <w:r>
        <w:t>造一些情景来给她刺激。而这样，才慢慢给我发现了她淫荡的本性。</w:t>
      </w:r>
    </w:p>
    <w:p>
      <w:r>
        <w:t>这里说的是去年10月的事情，因为我是打工族，当时从合租的房子换了一个小区内。我和我老婆自己住，新的</w:t>
      </w:r>
    </w:p>
    <w:p>
      <w:r>
        <w:t>小区环境不错。绿化很好，但是是98年的小区，十多年了，所以有些路灯都报废了每人修理。那是临搬家的前2 天，</w:t>
      </w:r>
    </w:p>
    <w:p>
      <w:r>
        <w:t>想着马上就要离开这个小区了，我和我老婆晚上吃过饭了便下楼散步，我老婆特爱狗。等于说就是那种看见宠物狗</w:t>
      </w:r>
    </w:p>
    <w:p>
      <w:r>
        <w:t>就扑上去那种。然后那天晚上，我们在小区配置的健身器械玩，本来也没什么。然后就看见一个男的牵了两只小狗</w:t>
      </w:r>
    </w:p>
    <w:p>
      <w:r>
        <w:t>过来。自然我的老婆就对那两只小狗产生了兴趣，蹲下身子去逗那两只小狗。当时10月的天气还很热，我老婆就穿</w:t>
      </w:r>
    </w:p>
    <w:p>
      <w:r>
        <w:t>着牛仔裙，这一蹲下来…这时，我就看见那个男的也蹲了下来，就好像跟我老婆一起玩狗一样，眼睛确盯着我老婆</w:t>
      </w:r>
    </w:p>
    <w:p>
      <w:r>
        <w:t>的下面。其实我老婆一般都是比较谨慎的，但是由于当时天太黑，然后2 只狗也的确活泼可爱，完全吸引了我老婆</w:t>
      </w:r>
    </w:p>
    <w:p>
      <w:r>
        <w:t>的注意力。这里我倒怀疑那两只狗是不是特地训练过的，一直往我老婆的两腿中间转。这样我老婆就无意识的张开</w:t>
      </w:r>
    </w:p>
    <w:p>
      <w:r>
        <w:t>双腿，我估计这下春光全部都被那男的看光了。</w:t>
      </w:r>
    </w:p>
    <w:p>
      <w:r>
        <w:t>我一下子暴露的心理就上来了，我也不理会，就这样看着他们能到什么程度。其实本来以为这样看看就算完了。</w:t>
      </w:r>
    </w:p>
    <w:p>
      <w:r>
        <w:t>我没想到那个男的胆子那么大，那个男的抱着狗，就往我老婆身上推，其实手背就摩擦着我老婆的大腿内侧，后来，</w:t>
      </w:r>
    </w:p>
    <w:p>
      <w:r>
        <w:t>居然把狗放在我老婆的腿上，然后也在我老婆露出的膝盖上摸了一下。这下我老婆就意味到了，赶忙把狗放下，然</w:t>
      </w:r>
    </w:p>
    <w:p>
      <w:r>
        <w:t>后回到我身边。那个男的不死心，还把狗抱过来，嘴里说着：「来来，抱抱」。然后猛的把狗塞在我老婆怀里，顺</w:t>
      </w:r>
    </w:p>
    <w:p>
      <w:r>
        <w:t>便再我老婆的乳房上狠狠的卡了下油。</w:t>
      </w:r>
    </w:p>
    <w:p>
      <w:r>
        <w:t>这个时候，我和我老婆都知道遇见传说中的猥琐男了，我老婆一下子放下狗，把我拉到旁边。我感觉到她的手</w:t>
      </w:r>
    </w:p>
    <w:p>
      <w:r>
        <w:t>都有些在颤抖。走到一边后，我老婆小声跟我说：「那个男的不老实」，我笑着问她：「怎么不老实了？」，老婆</w:t>
      </w:r>
    </w:p>
    <w:p>
      <w:r>
        <w:t>停了一下：「你不是看到了吗？他摸我！」我听到这个一下子就兴奋了：「摸都摸都了，算了撒！」老婆一听到我</w:t>
      </w:r>
    </w:p>
    <w:p>
      <w:r>
        <w:t>这话，我明显的感觉她又颤抖了一下，我又追了一句话：「反正明天要离开了，你不是每次都说要给别人摸吗？」</w:t>
      </w:r>
    </w:p>
    <w:p>
      <w:r>
        <w:t>老婆听到我说这句话：「你什么思想啦，我给别人摸你就高兴！」我心里一乐，知道我老婆开始兴奋了，我慢慢的</w:t>
      </w:r>
    </w:p>
    <w:p>
      <w:r>
        <w:t>在她耳边说：「你不是每次都在说想给别人操吗？」我老婆的耳垂是她的敏感点，我感觉这次老婆在我怀里是很深</w:t>
      </w:r>
    </w:p>
    <w:p>
      <w:r>
        <w:t>的颤抖了一下。我知道机不可失。然后对我老婆大声说：「你想玩狗就去玩狗，我去旁边买包烟！」这句话故意给</w:t>
      </w:r>
    </w:p>
    <w:p>
      <w:r>
        <w:t>那个人听到的，然后我就跑到旁边去了。走了半路我就回过头来。</w:t>
      </w:r>
    </w:p>
    <w:p>
      <w:r>
        <w:t>其实我们第二次站的位置已经很阴暗了，然后我就看着那个男的侧对着我，但是我敢保证他就是用余光在看我！</w:t>
      </w:r>
    </w:p>
    <w:p>
      <w:r>
        <w:t>不过我相信这个转角的位置他是看不到我的。</w:t>
      </w:r>
    </w:p>
    <w:p>
      <w:r>
        <w:t>然后我怀疑那2 个只狗是不是特别通人性，我看那个男的拍了小狗几下，然后小狗就拼命的往我老婆那边跑，</w:t>
      </w:r>
    </w:p>
    <w:p>
      <w:r>
        <w:t>一下子就跑到我老婆旁边扑她的腿，我估计狗爪还是有点小尖利，我老婆只有又蹲了下来。我赶忙换了个位置，我</w:t>
      </w:r>
    </w:p>
    <w:p>
      <w:r>
        <w:t>绕到了他们身后，站在一片竹林的后面，跟我老婆距离也就四五米的样子，我看见那个男的还是故技重施，先是在</w:t>
      </w:r>
    </w:p>
    <w:p>
      <w:r>
        <w:t>对面看我老婆内裤，然后，就看见慢慢的移动身子，本来是和我老婆面对面蹲的，现在和我老婆蹲一排了。突然，</w:t>
      </w:r>
    </w:p>
    <w:p>
      <w:r>
        <w:t>那个男的猛的抱起一只小狗，一下子就塞到我老婆的怀里，然后抓着我老婆的手去摸小狗，或许刚才还是在对我老</w:t>
      </w:r>
    </w:p>
    <w:p>
      <w:r>
        <w:t>婆进行骚扰，那现在就是猥亵了。我老婆一下受惊：「不要这样！」</w:t>
      </w:r>
    </w:p>
    <w:p>
      <w:r>
        <w:t>那个男的估计也是受了刺激，刚才那一下挤压，我老婆的奶子被顶了上来，一下子白花花的一片全暴露在这个</w:t>
      </w:r>
    </w:p>
    <w:p>
      <w:r>
        <w:t>陌生人的眼里。他一下子就摸从我老婆身后环住了我老婆，双手抓住了我老婆的奶子。我听见他们隐隐的声音传过</w:t>
      </w:r>
    </w:p>
    <w:p>
      <w:r>
        <w:t>来：「美女，你的奶子好白啊！真大！」。老婆一下估计呆了，但是陌生人的抓捏又让她感到一丝快感，嘴里不由</w:t>
      </w:r>
    </w:p>
    <w:p>
      <w:r>
        <w:t>得发出一声呻吟。然后老婆就感觉一只手从衣服伸了进去。那个男的抓住了我老婆，然后往后退了几步，正好朝我</w:t>
      </w:r>
    </w:p>
    <w:p>
      <w:r>
        <w:t>这边靠了过来，现在的距离差不多就三米的样子，我看见我那清纯的老婆就在我面前被一个陌生的男人抱着，而且</w:t>
      </w:r>
    </w:p>
    <w:p>
      <w:r>
        <w:t>从衣服的顶起部分看来，那一对奶子已经陷入了别人的手中，并且被搓成任意形状。「不要这样！我老公马上过来</w:t>
      </w:r>
    </w:p>
    <w:p>
      <w:r>
        <w:t>了！」我老婆还是有意识的，但是她肯定知道我就在旁边看。「摸一下就好，你这种货色我很难才碰到」那男的突</w:t>
      </w:r>
    </w:p>
    <w:p>
      <w:r>
        <w:t>然一把掀起我老婆的衣服，连着胸罩，一下子我老婆白白的乳房就这样无遮拦的暴露了出来。我老婆惊叫了一下，</w:t>
      </w:r>
    </w:p>
    <w:p>
      <w:r>
        <w:t>赶忙转过身来，这样确正好面对着我。那个男的看我老婆没有反抗，淫笑着说：「好嫩的身体，没生过小孩吧。你</w:t>
      </w:r>
    </w:p>
    <w:p>
      <w:r>
        <w:t>这对奶子顶了这么高！」然后转过身来，一口咬住我老婆的奶子，把头埋在我老婆的胸前。我老婆估计也兴奋得忘</w:t>
      </w:r>
    </w:p>
    <w:p>
      <w:r>
        <w:t>乎所以了。全身软在那个男的身上，这样确好像把奶子送到他嘴里一样。我老婆的敏感度很好，一般我小摸摸都能</w:t>
      </w:r>
    </w:p>
    <w:p>
      <w:r>
        <w:t>给他兴奋，然后这样的被一个陌生人的大力搓揉还是第一次。这样的感觉使我老婆不禁呻吟的厉害起来。陌生男的</w:t>
      </w:r>
    </w:p>
    <w:p>
      <w:r>
        <w:t>腾下一只手，伸进了我老婆的裤子里，然后很诧异的说：「果然是小荡妇啊，你看你下面都湿成什么样子了。呵呵」</w:t>
      </w:r>
    </w:p>
    <w:p>
      <w:r>
        <w:t>我听见那个男的公鸭一般的嗓子，下面也可耻的硬了起来。想到一直调教的老婆终于要迈出这一步了。</w:t>
      </w:r>
    </w:p>
    <w:p>
      <w:r>
        <w:t>「怎么样，小贱人。爽了吧，我给你更刺激的。」不知道什么时候陌生男已经解开自己的裤子，一根黑影跳了</w:t>
      </w:r>
    </w:p>
    <w:p>
      <w:r>
        <w:t>出来，他把手从老婆屁股后面伸了进去，这样我老婆就被迫的弯下了腰，脸正好和陌生男的鸡巴来了个亲密接触，</w:t>
      </w:r>
    </w:p>
    <w:p>
      <w:r>
        <w:t>突然看见我老婆啊的叫出声音来，想来那个男的手指已经伸到我老婆的ydao里面。陌生男那只摸我老婆奶子的手一</w:t>
      </w:r>
    </w:p>
    <w:p>
      <w:r>
        <w:t>把按住我老婆的头，把鸡巴塞了进去。拼命的抽动起来。就这样，我那个平时口交之前都要我去洗干净的老婆，现</w:t>
      </w:r>
    </w:p>
    <w:p>
      <w:r>
        <w:t>在确在为一个陌生的男人口交。「嗯好爽。你的嘴巴好舒服，真暖和。对对再紧一点。」</w:t>
      </w:r>
    </w:p>
    <w:p>
      <w:r>
        <w:t>「妈的。真舒服，你是不是经常给你老公口交，口技真不错，比那些50块的老女人好多了」，我听了一整心痛。</w:t>
      </w:r>
    </w:p>
    <w:p>
      <w:r>
        <w:t>想不到我的老婆在这个小区的最后一夜。居然被人强行口交，而且还和那些站街的老女人去对比。</w:t>
      </w:r>
    </w:p>
    <w:p>
      <w:r>
        <w:t>我老婆的下体被陌生男侵入着，全身已经软了不成样子。默默的承受着鸡巴在口中的抽插。「要射了。不行怎</w:t>
      </w:r>
    </w:p>
    <w:p>
      <w:r>
        <w:t>么能这么快射掉。来趴好！」陌生男把我老婆背靠着一边的石柱，摆正老婆的屁股。猛的插了进去。我看见老婆禁</w:t>
      </w:r>
    </w:p>
    <w:p>
      <w:r>
        <w:t>闭的双眼，头不停的往上仰着。嘴巴张大，看见一丝口水从嘴角流了下来。或许那个男的很久没有这样爽了。也不</w:t>
      </w:r>
    </w:p>
    <w:p>
      <w:r>
        <w:t>说话。拼命的对着我老婆的屁股疯狂的抽动！</w:t>
      </w:r>
    </w:p>
    <w:p>
      <w:r>
        <w:t>「啊…啊好爽，轻点。」我老婆的嘴被放开，但是下面的嘴巴正在被一根大鸡巴堵住。爽了叫出声来。</w:t>
      </w:r>
    </w:p>
    <w:p>
      <w:r>
        <w:t>「轻点？就你这种货色，怎么操都操不烂的。怎么样。爽了吧！」</w:t>
      </w:r>
    </w:p>
    <w:p>
      <w:r>
        <w:t>「真是个**，刚才摸你都没反对就知道你是个淫娃，果然是这样，遛狗都可以操到这样的女人！」陌生男在疯</w:t>
      </w:r>
    </w:p>
    <w:p>
      <w:r>
        <w:t>狂的同时还不忘调笑下我老婆。</w:t>
      </w:r>
    </w:p>
    <w:p>
      <w:r>
        <w:t>「是啊，你操了好爽。啊…快点，不要给别人看见了」我老婆兴奋之余还有点顾忌。</w:t>
      </w:r>
    </w:p>
    <w:p>
      <w:r>
        <w:t>「怕什么，被别人看见就看见了，你还怕别人不知道你是个欠操的婊子啊！」男的在低吼「就你这样的货色，</w:t>
      </w:r>
    </w:p>
    <w:p>
      <w:r>
        <w:t>干脆去卖好了，反正随便什么人都可以干你。」「不要，我不是…我不是淫妇！」「被我干成这样了还说不是，」</w:t>
      </w:r>
    </w:p>
    <w:p>
      <w:r>
        <w:t>男的突然加快速度「操了爽不爽啊？是不是淫妇啊？」</w:t>
      </w:r>
    </w:p>
    <w:p>
      <w:r>
        <w:t>「哦…慢点…轻点！嗯…爽啊…我……是淫妇！」老婆仰着头，双手猛的抓起自己的奶子「啊…来了……快点</w:t>
      </w:r>
    </w:p>
    <w:p>
      <w:r>
        <w:t>…啊……哦哦哦……好舒服！」只看见老婆一阵猛烈的抖动，居然被这个陌生男操到高潮，可还没等我老婆停下来，</w:t>
      </w:r>
    </w:p>
    <w:p>
      <w:r>
        <w:t>陌生男也加快了自己的速度「婊子…真是个婊子…老子操死你！哦爽…」。</w:t>
      </w:r>
    </w:p>
    <w:p>
      <w:r>
        <w:t>高潮过了，老婆似乎清醒了一些「不要射在里面…」然后就把站直了身体，想让陌生男的鸡巴出来。陌生男快</w:t>
      </w:r>
    </w:p>
    <w:p>
      <w:r>
        <w:t>要射了，死死的抱着我老婆的屁股。可是我老婆一阵扭动，还是让陌生男的男的鸡巴滑了出去。</w:t>
      </w:r>
    </w:p>
    <w:p>
      <w:r>
        <w:t>只看见陌生男一把按低老婆的身子，然后对着老婆的正面就射了出来，我老婆「呀」的叫出声来。陌生男射了</w:t>
      </w:r>
    </w:p>
    <w:p>
      <w:r>
        <w:t>一分钟，我都估计是不是很久都没射过这么爽了。我只看到我的眼前我老婆光着白白的屁股背对着我，然后头正好</w:t>
      </w:r>
    </w:p>
    <w:p>
      <w:r>
        <w:t>挡住了陌生男的下体……</w:t>
      </w:r>
    </w:p>
    <w:p>
      <w:r>
        <w:t>半天后，估计陌生男也射完了，我看见他的手在我老婆的胸前晃了晃，但越被挡住了，我这边从背后看不到在</w:t>
      </w:r>
    </w:p>
    <w:p>
      <w:r>
        <w:t>干嘛。然后提上裤子，牵了两只狗就跑掉了，跑掉之前还不忘记说「婊子，操了老子真爽。以后多来逛逛！」。</w:t>
      </w:r>
    </w:p>
    <w:p>
      <w:r>
        <w:t>我看见老婆萎缩在地上，似乎高潮还没有平复下来。我见那个男的走远了。就悄悄的走过去。老婆发现后面有</w:t>
      </w:r>
    </w:p>
    <w:p>
      <w:r>
        <w:t>声音，惊慌的转过身来，只看见我老婆头发凌乱，两个奶子露在外面，上面有明显的掐痕。在月光下，奶子上一片</w:t>
      </w:r>
    </w:p>
    <w:p>
      <w:r>
        <w:t>晶光，看来全射到身上了。我走过去，老婆看见我，很犹豫的眼光看着我。红着脸也不说话。我走上前去。轻轻的</w:t>
      </w:r>
    </w:p>
    <w:p>
      <w:r>
        <w:t>抱着她，帮她把衣服拉了下来，但是胸罩的扣子掉了，我干脆把胸罩解下来了。然后扶着她回家去了，路过小区门</w:t>
      </w:r>
    </w:p>
    <w:p>
      <w:r>
        <w:t>口的时候，我看见警卫一个一个都眼盯着我老婆不放。我低头一看，原来刚才的光线太暗，现在走到门卫着，我看</w:t>
      </w:r>
    </w:p>
    <w:p>
      <w:r>
        <w:t>见老婆的前胸已被精液浸透了，湿了一下片，由于刚高潮过，两个乳头也坚硬的挺了起来，在这样的灯光下，跟没</w:t>
      </w:r>
    </w:p>
    <w:p>
      <w:r>
        <w:t>穿胸罩没多大区别。我赶紧抱着老婆快步离开。</w:t>
      </w:r>
    </w:p>
    <w:p>
      <w:r>
        <w:t>上楼的时候，老婆突然抱住我，然后就吻了上来，我刚才也是看了热血沸腾，现在一下子也忍不住和她吻了起</w:t>
      </w:r>
    </w:p>
    <w:p>
      <w:r>
        <w:t>来，我能感觉她口里一股鸡巴的味道，还有些精液的味道从她的胸前弥漫上来。但是这些都不重要了，我猛的拔我</w:t>
      </w:r>
    </w:p>
    <w:p>
      <w:r>
        <w:t>鸡巴，一下子塞到她体内。不一会儿我就感觉要射了，我也想起刚才那个陌生男，我转过老婆的身体，按了下去，</w:t>
      </w:r>
    </w:p>
    <w:p>
      <w:r>
        <w:t>对着老婆的正面就射了出来，看见老婆高仰着头，双手捧着一堆大奶子接受了我的精液，想着刚才那个陌生男也是</w:t>
      </w:r>
    </w:p>
    <w:p>
      <w:r>
        <w:t>这样的给我老婆来了一个精液浴，也是这样的射在我老婆的胸前。现在，我老婆的胸前混合的两个不同男人的精液</w:t>
      </w:r>
    </w:p>
    <w:p>
      <w:r>
        <w:t>事后，老婆一回家就倒在床上睡着了，我帮她脱掉衣服，看着胸前那一片亮晶晶的精液。想到明天就要离开这</w:t>
      </w:r>
    </w:p>
    <w:p>
      <w:r>
        <w:t>个小区了。也许以后再也不会回来了…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