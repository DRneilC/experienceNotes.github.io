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妈妈是个卖屄女</w:t>
      </w:r>
    </w:p>
    <w:p>
      <w:r>
        <w:t>.</w:t>
      </w:r>
    </w:p>
    <w:p>
      <w:r>
        <w:t>这要从一年前说起，回忆起那段往事鸡巴总是胀胀的，需要母亲帮我口交解决，欲火退去之后，和母亲在缠绵</w:t>
      </w:r>
    </w:p>
    <w:p>
      <w:r>
        <w:t>中共同完成此文，给有着共同爱好的网友同乐。</w:t>
      </w:r>
    </w:p>
    <w:p>
      <w:r>
        <w:t>为了故事的有序进行，就请与我们一起回到一年前那个酷热的夏天吧！</w:t>
      </w:r>
    </w:p>
    <w:p>
      <w:r>
        <w:t>我的老家在一个小县城里，我妈妈名叫苏美伦，今年４１岁，年轻的时候是某部队文工团的舞蹈演员，舞跳的</w:t>
      </w:r>
    </w:p>
    <w:p>
      <w:r>
        <w:t>很好，有「军花」的美誉，后来转业回到老家，很快就成为县剧团的副团长。妈妈不但长的非常漂亮，而且身材也</w:t>
      </w:r>
    </w:p>
    <w:p>
      <w:r>
        <w:t>很棒，平时很注重保养，１６５ｃｍ的身高，体重５３ｋｇ，苗条而不失丰腴，是标准的Ｓ形身材。她平时工作很</w:t>
      </w:r>
    </w:p>
    <w:p>
      <w:r>
        <w:t>忙，有时会很晚回家，就算在家休息的时候，临时有事加班也是常有的。我有时会想，一个小剧团怎么有那么多工</w:t>
      </w:r>
    </w:p>
    <w:p>
      <w:r>
        <w:t>作要做，妈妈这个副团长真是辛苦。不过，对于我这样一个高一学生来说，任务就是上学，放学，吃得饱，穿得暖，</w:t>
      </w:r>
    </w:p>
    <w:p>
      <w:r>
        <w:t>玩得开心就行了，大人的事不用我操心。当然，前提是学习必须跟上，我对这点倒不担心，因为我的功课一直是不</w:t>
      </w:r>
    </w:p>
    <w:p>
      <w:r>
        <w:t>错的。</w:t>
      </w:r>
    </w:p>
    <w:p>
      <w:r>
        <w:t>爸爸是部队文工团的干部，和妈妈是战友加同事的关系，他们很早就结婚了，也很早就有了我。爸爸很有才华，</w:t>
      </w:r>
    </w:p>
    <w:p>
      <w:r>
        <w:t>是我十分敬仰的人，可惜天妒英才，在我刚上小学那年，爸爸在参加一场抢险救灾中，因公殉职了。当时妈妈非常</w:t>
      </w:r>
    </w:p>
    <w:p>
      <w:r>
        <w:t>伤心，不愿再留在部队文工团工作，想马上离开这个伤心地。部队里的领导理解妈妈的心情，同意她转业，并且替</w:t>
      </w:r>
    </w:p>
    <w:p>
      <w:r>
        <w:t>她安排了县剧团的工作，还发了一大笔抚恤金，足够我们孤儿寡母的生活所需。</w:t>
      </w:r>
    </w:p>
    <w:p>
      <w:r>
        <w:t>爸爸虽然走得早，可这么多年来，妈妈一直没有再婚的打算，连男朋友也没交过一个，只是一门心思投身在工</w:t>
      </w:r>
    </w:p>
    <w:p>
      <w:r>
        <w:t>作中，甚至朋友应酬也很少，我知道妈妈做这一切都是为了我。所以，长大后成为像爸爸那样的人，好好孝敬妈妈</w:t>
      </w:r>
    </w:p>
    <w:p>
      <w:r>
        <w:t>成了我最大的理想。</w:t>
      </w:r>
    </w:p>
    <w:p>
      <w:r>
        <w:t>妈妈很关心我，这个外人看不出，那是因为妈妈工作太忙的关系。为了工作妈妈常常不在家，我的三餐基本是</w:t>
      </w:r>
    </w:p>
    <w:p>
      <w:r>
        <w:t>不定时的，这个我早就习惯了，也可以理解，毕竟我现在安逸的生活是妈妈一个人给予的。上了高中后，为了不给</w:t>
      </w:r>
    </w:p>
    <w:p>
      <w:r>
        <w:t>妈妈添太多的麻烦，我主动提出住校，这样上学和吃饭的问题都解决了，也省得妈妈工作之余还要照顾我的生活。</w:t>
      </w:r>
    </w:p>
    <w:p>
      <w:r>
        <w:t>妈妈同意了我的提议，还夸我长大了，懂事了。</w:t>
      </w:r>
    </w:p>
    <w:p>
      <w:r>
        <w:t>在十七岁生日那天，我终于有了一部属于自己的电脑，而且还是方正的品牌机，虽然妈妈说是为我买的，并要</w:t>
      </w:r>
    </w:p>
    <w:p>
      <w:r>
        <w:t>我好好学习，不要总往网吧里跑，可我总感觉这部电脑是她为自己买的，因为住校的关系，妈妈不许我把电脑带到</w:t>
      </w:r>
    </w:p>
    <w:p>
      <w:r>
        <w:t>学校宿舍去，只有周末回家的时候才可以玩。妈妈说这样做是为了避免我沉迷网络，我怀疑这是她的一石三鸟之计，</w:t>
      </w:r>
    </w:p>
    <w:p>
      <w:r>
        <w:t>一是让我专心学习，二是让我周末可以准时回家，还有一点，其实妈妈也是一个网迷，单身生活是寂寞的，在繁忙</w:t>
      </w:r>
    </w:p>
    <w:p>
      <w:r>
        <w:t>的工作之余，到网上逛逛也不失为一种放松方式。</w:t>
      </w:r>
    </w:p>
    <w:p>
      <w:r>
        <w:t>星期四下午，学校临时通知，把这周末的假期调整到星期五，也就是明天。</w:t>
      </w:r>
    </w:p>
    <w:p>
      <w:r>
        <w:t>因为再过一个多月就是期末考试的时间，教委领导组织全体教师开会，检查并安排工作。得到这个消息，我只</w:t>
      </w:r>
    </w:p>
    <w:p>
      <w:r>
        <w:t>想快点放学，跑回家去试试我的新电脑，简直有点迫不急待了。我感觉这个下午是如此的漫长，终于盼到放学的铃</w:t>
      </w:r>
    </w:p>
    <w:p>
      <w:r>
        <w:t>声响起，我以最快的速度冲出教室，跑到学校门口打了一辆出租车，直奔家里那部电脑。</w:t>
      </w:r>
    </w:p>
    <w:p>
      <w:r>
        <w:t>出租车停在了我家小区的门口，也许是我跑得太急，加上高温的天气，我的嗓子渴得冒烟，下车之后我跑进小</w:t>
      </w:r>
    </w:p>
    <w:p>
      <w:r>
        <w:t>区对面的超市，买了一瓶冰冻矿泉水，站在空调前大口大口的喝着。这时，我透过窗户看见小区院里走出一个身穿</w:t>
      </w:r>
    </w:p>
    <w:p>
      <w:r>
        <w:t>白色连衣裙的女人，她梳着一头披肩发，脚下一双银白色高跟凉拖，手里拎着一只淡蓝色皮包，显得清爽迷人。「</w:t>
      </w:r>
    </w:p>
    <w:p>
      <w:r>
        <w:t>那不是妈妈吗？这个时候她应该在家里休息，怎么还要出门？」虽然超市离我家的小区隔了一条街，但我看得很清</w:t>
      </w:r>
    </w:p>
    <w:p>
      <w:r>
        <w:t>楚，那就是妈妈，只是不明白她为什么要在这个时候出门，我想了想，很快就明白了。「准是妈妈单位有事，她又</w:t>
      </w:r>
    </w:p>
    <w:p>
      <w:r>
        <w:t>要出去加班，唉，妈妈真是太辛苦了。」看着妈妈出了小区，脚步很匆忙的样子，看来是有什么急事需要她处理。</w:t>
      </w:r>
    </w:p>
    <w:p>
      <w:r>
        <w:t>「单位离家这么远，天又这么热，妈妈怎么也不打个车？就算是省钱也不用这样吧。」我一边想，一边走出超</w:t>
      </w:r>
    </w:p>
    <w:p>
      <w:r>
        <w:t>市门口，看着妈妈拐过了街角。</w:t>
      </w:r>
    </w:p>
    <w:p>
      <w:r>
        <w:t>我回到家之后，第一件事当然是玩电脑，不然我这么风风火火的跑回来干什么？虽然我在家上网的机会不多，</w:t>
      </w:r>
    </w:p>
    <w:p>
      <w:r>
        <w:t>每周只有一天时间，但在我的要求下，电脑还是摆在我的房间里，以便偷偷玩通宵，其实我是有预谋的，嘻嘻。「</w:t>
      </w:r>
    </w:p>
    <w:p>
      <w:r>
        <w:t>咦？显示器还是热的，看来妈妈临出门前还在玩电脑，网瘾不比我小啊。嘿嘿，这下被我逮到了，如果妈妈限制我</w:t>
      </w:r>
    </w:p>
    <w:p>
      <w:r>
        <w:t>的上网时间，我可有话说了。」我是这样想的。</w:t>
      </w:r>
    </w:p>
    <w:p>
      <w:r>
        <w:t>自己在家玩了一会儿，私人电脑所带来的新鲜感很快就过去了，毕竟是小孩子嘛，什么事都是三分钟热情。我</w:t>
      </w:r>
    </w:p>
    <w:p>
      <w:r>
        <w:t>在网上漫无目的的闲逛，直到傍晚，天色渐渐暗了下来，妈妈还是没有回来，我正打算用泡面对付一顿，手机忽然</w:t>
      </w:r>
    </w:p>
    <w:p>
      <w:r>
        <w:t>响了，一个向我挑战ＣＳ的电话让我疲软的精神为之一震。「小俊，你跑哪去了？放了学我一直在找你，快出来，</w:t>
      </w:r>
    </w:p>
    <w:p>
      <w:r>
        <w:t>咱们大开杀戒去。」打来电话的是国栋，我的同班同学，他是我上高中后交的第一个朋友，现在我们已经是死党，</w:t>
      </w:r>
    </w:p>
    <w:p>
      <w:r>
        <w:t>可以说是无话不谈。</w:t>
      </w:r>
    </w:p>
    <w:p>
      <w:r>
        <w:t>「好的，等我吃了饭，马上就去。」「宁舍一顿饭，不舍ＣＳ，有点反恐精神好不好？快过来，我请你吃泡面，</w:t>
      </w:r>
    </w:p>
    <w:p>
      <w:r>
        <w:t>老地方见。」刚说完，国栋就把电话挂断了。</w:t>
      </w:r>
    </w:p>
    <w:p>
      <w:r>
        <w:t>国栋说的老地方，其实是一家叫「超人」的网吧，我劝那网吧老板不如把「超人」改成「雷人」比较恰当，因</w:t>
      </w:r>
    </w:p>
    <w:p>
      <w:r>
        <w:t>为我从来没见过这么破的网吧，电脑都是几年前的老机器，椅子又赃又旧，好像是从破烂市场低价收来的，网速卡</w:t>
      </w:r>
    </w:p>
    <w:p>
      <w:r>
        <w:t>的要命，又没空调，又没网管，又没摄像头，简直就是三无网吧。这家网吧离我家很近，步行十分钟就到了，本来</w:t>
      </w:r>
    </w:p>
    <w:p>
      <w:r>
        <w:t>这附近就只有这一家网吧，所以生意还可以，可自从去年旁边开了一家大型豪华网吧之后，这里基本就没什么人光</w:t>
      </w:r>
    </w:p>
    <w:p>
      <w:r>
        <w:t>顾了，可国栋偏偏对这里情有独钟，看来他很有受虐狂的发展潜质。</w:t>
      </w:r>
    </w:p>
    <w:p>
      <w:r>
        <w:t>网吧里有十几个人在上网，我第一眼就看见了国栋，他在我没来之前就已经奋战了。「怎么才来？快上机。」</w:t>
      </w:r>
    </w:p>
    <w:p>
      <w:r>
        <w:t>国栋一边玩，一边招呼我加入战队。我拉过一把椅子坐在他旁边，说：「我是冲着你请我吃泡面才来的，精英也不</w:t>
      </w:r>
    </w:p>
    <w:p>
      <w:r>
        <w:t>能饿着肚子反恐啊。」国栋说：「我这有面包和可乐，你就凑合着吃吧，改天我一定请你顿好的。」我上了这家伙</w:t>
      </w:r>
    </w:p>
    <w:p>
      <w:r>
        <w:t>的当了，面包就面包吧，反正我已经饿的前胸贴后背了，吃什么都特别香，喝了一大瓶可乐后，我也加入了战斗。</w:t>
      </w:r>
    </w:p>
    <w:p>
      <w:r>
        <w:t>夏日的网吧里，闷热无比，汗味和烟味充斥着每一个人的鼻腔，电脑屏幕前的我，面对一个个虚构的敌人左闪</w:t>
      </w:r>
    </w:p>
    <w:p>
      <w:r>
        <w:t>右躲，上串下跳，躲闭了一次次的危险，也消灭了一个个敌人，可英雄也是血肉之躯，疯狂了数小时后，我的眼花</w:t>
      </w:r>
    </w:p>
    <w:p>
      <w:r>
        <w:t>了，手也僵了，不得已以，我只好光荣的退出了战斗。</w:t>
      </w:r>
    </w:p>
    <w:p>
      <w:r>
        <w:t>我看了看手机上的时间，已经快到半夜十二点了，刚才全神贯注在游戏上，所以不觉得怎样，现在忽然觉得一</w:t>
      </w:r>
    </w:p>
    <w:p>
      <w:r>
        <w:t>阵尿急，大概是喝了太多的可乐。「请问卫生间在哪里？」我看见网吧老板扒在收银台上，眯着小眼睛，半睡不醒</w:t>
      </w:r>
    </w:p>
    <w:p>
      <w:r>
        <w:t>的对我说：</w:t>
      </w:r>
    </w:p>
    <w:p>
      <w:r>
        <w:t>「楼上。」瞧他那副无精打彩样子，像是八百年没睡过觉，一点精神头都没有，难怪网吧的生意这么差。</w:t>
      </w:r>
    </w:p>
    <w:p>
      <w:r>
        <w:t>楼上就是所谓的网吧包厢，虽然名为包厢，其实就是用胶合板隔出的几间小屋而已，每间包厢里只有两台电脑、</w:t>
      </w:r>
    </w:p>
    <w:p>
      <w:r>
        <w:t>两把办公椅和一个壁式风扇，条件比楼下也好不到哪去，尤其到了夏天，包厢里又闷又热，根本没人愿意受这份罪，</w:t>
      </w:r>
    </w:p>
    <w:p>
      <w:r>
        <w:t>所以到了晚上是不开大灯的。楼梯又高又陡，头晕脑胀的我扶着扶手慢慢往上爬，我天生有点恐高，生怕一不小心</w:t>
      </w:r>
    </w:p>
    <w:p>
      <w:r>
        <w:t>就摔下去了。厕所就在楼梯口附近，暗弱的灯光从门缝里透出来，一闪一闪的，晃得人昏昏欲睡。「撒泡尿还要翻</w:t>
      </w:r>
    </w:p>
    <w:p>
      <w:r>
        <w:t>山越岭，这破地方，我再也不来了。」我一边想，一边小便，那一泡尿我撒了很久。</w:t>
      </w:r>
    </w:p>
    <w:p>
      <w:r>
        <w:t>就在我系好腰带刚要下楼时，一个微弱的声音传来，引起了我的注意。我往声音来处一看，发现最内侧的５号</w:t>
      </w:r>
    </w:p>
    <w:p>
      <w:r>
        <w:t>包厢里有亮光，那是电脑屏幕发出的光，接着我又听到一连串细微的呻吟声，像是从劣质音箱中发出来的。有人躲</w:t>
      </w:r>
    </w:p>
    <w:p>
      <w:r>
        <w:t>在包厢里看Ａ片，我顿时好奇心起，悄悄的走过去想看个清楚。像这种小包厢都是没有门的，只在门口挂条布帘，</w:t>
      </w:r>
    </w:p>
    <w:p>
      <w:r>
        <w:t>里面的壁式风扇一吹，下半边门帘就被风掀了起来。我弯下身子向包厢里偷看，只见电脑屏幕上全屏播放着一个中</w:t>
      </w:r>
    </w:p>
    <w:p>
      <w:r>
        <w:t>年妇女和一个年轻小伙子的交媾画面，那一连窜呻吟声就是从这里传出来的。这倒不算什么，令我吃惊的是：电脑</w:t>
      </w:r>
    </w:p>
    <w:p>
      <w:r>
        <w:t>桌上竟然放着一双微微张开的大腿，那是一双穿黑色的高跟鞋、蕾丝吊带袜的女人的腿，黑色的蕾丝三角裤非常窄</w:t>
      </w:r>
    </w:p>
    <w:p>
      <w:r>
        <w:t>小，几乎什么也包不住，我甚至可以清晰的看到她微微凸起的耻丘和阴毛，再往上看因为有门帘挡着就看不到了。</w:t>
      </w:r>
    </w:p>
    <w:p>
      <w:r>
        <w:t>「这个女人是谁？他在干什么？是在自慰吗？」我顿时紧张起来，心里泛起了嘀咕，同时一股强烈的刺激感涌</w:t>
      </w:r>
    </w:p>
    <w:p>
      <w:r>
        <w:t>遍全身，包括我的阳具，我立刻躲进对面的包厢里，以免被这个女人发现，继续窥探她的一举一动。这时我隐约看</w:t>
      </w:r>
    </w:p>
    <w:p>
      <w:r>
        <w:t>见，门帘后伸出了一只男人的手，伸进女人的内裤里开始抚摸阴毛，然后那个女人的性感小内裤被退到腿弯，那女</w:t>
      </w:r>
    </w:p>
    <w:p>
      <w:r>
        <w:t>人的阴户整个暴露在空气中，女人把内裤脱下来扔在电脑桌上，配合的把双腿的角度叉的更开一些，淡淡的黑毛卷</w:t>
      </w:r>
    </w:p>
    <w:p>
      <w:r>
        <w:t>曲的帖服的微微隆起的阴户上，阴唇闭合的不紧，微微开裂。男人的手又贴了上来继续抚摸，然后中指慢慢插入女</w:t>
      </w:r>
    </w:p>
    <w:p>
      <w:r>
        <w:t>人的阴道，钩住阴道有节奏的用力想上挑动，阴道的分泌物浸湿了屁股下的椅垫，润滑了那只男人的手，女人开始</w:t>
      </w:r>
    </w:p>
    <w:p>
      <w:r>
        <w:t>发出低沉的呻吟，但是声音不大。</w:t>
      </w:r>
    </w:p>
    <w:p>
      <w:r>
        <w:t>男人的手的插动频率越来越快，女人的呻吟也随之加快，但音量依然很小，不敢大声，害怕惊动了楼下的人。</w:t>
      </w:r>
    </w:p>
    <w:p>
      <w:r>
        <w:t>看着眼前这幅香艳刺激的活春宫，身为处男的我控制不住兴奋的神经，身体竟有些发抖。突然，男人的手向上</w:t>
      </w:r>
    </w:p>
    <w:p>
      <w:r>
        <w:t>提起她的阴户不动，女人整个屁股都被抬离了椅子，女人终于忍不住「啊……嗯……」的大叫了两声，然后就是明</w:t>
      </w:r>
    </w:p>
    <w:p>
      <w:r>
        <w:t>显的娇喘。</w:t>
      </w:r>
    </w:p>
    <w:p>
      <w:r>
        <w:t>手离开了，阴户在有节律的自己抽搐，更多的液体汩汩的涌出阴道。一股水柱高高的冲出扩张中的阴户，淋湿</w:t>
      </w:r>
    </w:p>
    <w:p>
      <w:r>
        <w:t>了女人的整个下半身，有几滴还洒在了她身前的电脑屏幕上，女人小便失禁了。女人没声音了，好像瘫在那里了。</w:t>
      </w:r>
    </w:p>
    <w:p>
      <w:r>
        <w:t>事情好象还没完，男人的手又握着一根冰棒，插进了她的阴道，女人双腿夹紧「啊……不要」。</w:t>
      </w:r>
    </w:p>
    <w:p>
      <w:r>
        <w:t>「怎么有点像妈妈的声音？」我的心忽然一阵乱跳，这声音像妈妈没错，不过不可能的，因为衣服不对。我亲</w:t>
      </w:r>
    </w:p>
    <w:p>
      <w:r>
        <w:t>眼看见妈妈出门时穿的是一条白色连衣裙，银白色的凉拖，而且丝袜是肉色的，和这个女人穿的完全不一样。「怎</w:t>
      </w:r>
    </w:p>
    <w:p>
      <w:r>
        <w:t>么可以把这个女人和妈妈联想到一起，我真是该死。妈妈是世界上最圣洁的女人，是我心中的女神，这样的怀疑简</w:t>
      </w:r>
    </w:p>
    <w:p>
      <w:r>
        <w:t>直是对她的亵渎。」我心里责备着自己，不要再胡思乱想，接着欣赏吧。</w:t>
      </w:r>
    </w:p>
    <w:p>
      <w:r>
        <w:t>等我回过神儿来，冰棒已经换成了肉棒，女人的双腿被按到胸部，肉棒的进进出出带动着阴唇的进出，肉棒抽</w:t>
      </w:r>
    </w:p>
    <w:p>
      <w:r>
        <w:t>搐，阴唇翻出来，肉棒插入，阴唇被挤进去，并发出「噗哧……噗哧……」的声音……几分钟后，肉棒突然停住，</w:t>
      </w:r>
    </w:p>
    <w:p>
      <w:r>
        <w:t>看来是射精了，然后慢慢从阴道中抽了出来。</w:t>
      </w:r>
    </w:p>
    <w:p>
      <w:r>
        <w:t>「妈妈，我射了，您先出去，我收拾一下随后就来。」这是他们整个过程中说的第一句话，声音听起来很年轻。</w:t>
      </w:r>
    </w:p>
    <w:p>
      <w:r>
        <w:t>女人喘了口气，坐起身来：「乖儿子，你的大鸡巴真棒，肏的老妈舒服死了。」我猛听见他们的对话，脑子一</w:t>
      </w:r>
    </w:p>
    <w:p>
      <w:r>
        <w:t>时转不过来：「他叫她妈妈，她叫他儿子，难道……难道他们是一对母子？嗯，没错，他们在乱伦！」我浑身的血</w:t>
      </w:r>
    </w:p>
    <w:p>
      <w:r>
        <w:t>液都沸腾了，身上抖的更加厉害，真难以想像这是真的，平时只有在Ａ片中才见过的母子乱伦场面，现在居然活生</w:t>
      </w:r>
    </w:p>
    <w:p>
      <w:r>
        <w:t>生的摆在我面前，这简直太疯狂、太刺激了。</w:t>
      </w:r>
    </w:p>
    <w:p>
      <w:r>
        <w:t>女人站起身穿上内裤，从她儿子的手中接过一条黑色迷你裙穿好，挑开门帘向楼下走去。我真想看看那女人的</w:t>
      </w:r>
    </w:p>
    <w:p>
      <w:r>
        <w:t>脸，是不是和她的下身一样令人消魂，可我又怕被她发现，万一我偷窥的事情撞破了，那可不是闹着玩的。</w:t>
      </w:r>
    </w:p>
    <w:p>
      <w:r>
        <w:t>正在我犹豫的时候，女人已经下了楼，她的儿子也收拾好东西跟了出去。我听见脚步声渐渐远了，这才轻轻撩</w:t>
      </w:r>
    </w:p>
    <w:p>
      <w:r>
        <w:t>开门帘，清楚的看见一个男孩急匆匆的下了楼梯，虽然只看见侧脸，但我肯定他的年纪和我差不多，也就是十六七</w:t>
      </w:r>
    </w:p>
    <w:p>
      <w:r>
        <w:t>岁的样子。</w:t>
      </w:r>
    </w:p>
    <w:p>
      <w:r>
        <w:t>「他怎么会和自己的母亲做这种事？他们又是怎么开始的？为什么他们不在家里做，却要来这家网吧呢？大概</w:t>
      </w:r>
    </w:p>
    <w:p>
      <w:r>
        <w:t>是为了不让他爸爸发现吧，或者为了寻找刺激。」我正坐在包厢里胡思乱想，想入非非，忽然听见国栋在楼下大声</w:t>
      </w:r>
    </w:p>
    <w:p>
      <w:r>
        <w:t>喊：「小俊，怎么还不下来，是不是掉进去了？我来救你了。」他一边喊，一边从楼下上来。</w:t>
      </w:r>
    </w:p>
    <w:p>
      <w:r>
        <w:t>我赶忙收起绮念，尽量表现的自然，就像什么事也没有发生，什么也没看见一样，出了包厢往楼下走。刚走到</w:t>
      </w:r>
    </w:p>
    <w:p>
      <w:r>
        <w:t>楼梯口我和国栋就碰上了。「小俊，你怎么才下来呀，该不会是便秘了吧？你要是再不出来，我就打算冲进去救你</w:t>
      </w:r>
    </w:p>
    <w:p>
      <w:r>
        <w:t>了。」国栋和我开着玩笑，可我怎么也笑不起来，心里还是有些紧张，就像自己做了什么坏事一样，对他说：「哦，</w:t>
      </w:r>
    </w:p>
    <w:p>
      <w:r>
        <w:t>我肚子不太舒服，所以久了点。」国栋见我神色有点紧张，神秘兮兮的问我：「刚才你在楼上看见一个人没有？」</w:t>
      </w:r>
    </w:p>
    <w:p>
      <w:r>
        <w:t>「糟了，难道被他发现我偷窥的事？」我勉强笑了笑，故作镇定，说：「没有啊，我一直在厕所里，没见有什么人</w:t>
      </w:r>
    </w:p>
    <w:p>
      <w:r>
        <w:t>啊。」「唉，可惜你没有眼福，这么漂亮的骚姐儿硬是没看见，遗憾啊，太遗憾了。」国栋拍拍我的肩膀，表示同</w:t>
      </w:r>
    </w:p>
    <w:p>
      <w:r>
        <w:t>情的样子，分明是在钓我的胃口。</w:t>
      </w:r>
    </w:p>
    <w:p>
      <w:r>
        <w:t>「什么骚姐儿？说清楚啊。」我当然知道他说的是刚刚在包厢里的那个女人，我故意表现的很感兴趣，只是不</w:t>
      </w:r>
    </w:p>
    <w:p>
      <w:r>
        <w:t>想引起他的怀疑。国栋说：「刚才我正在楼下玩，看见一个又美又骚的阿姨从楼上下来，可惜她很快就走了，没能</w:t>
      </w:r>
    </w:p>
    <w:p>
      <w:r>
        <w:t>多看上几眼。」国栋开始向我形容那女人的身材和长相，尤其是她性感暴露的穿着，更是每个细节都不落的从他口</w:t>
      </w:r>
    </w:p>
    <w:p>
      <w:r>
        <w:t>中得到描绘。我从国栋色迷迷的眼神，还有他吞口水的动作，就能猜出他心里在想什么，可我心里想的，他却未必</w:t>
      </w:r>
    </w:p>
    <w:p>
      <w:r>
        <w:t>知道。能够欣赏到那个女人和她儿子表演的真人版母子乱伦，从这点来讲，我当然要比国栋幸运得多，可惜我没机</w:t>
      </w:r>
    </w:p>
    <w:p>
      <w:r>
        <w:t>会看到她的脸，这的确是个不小的遗憾，只能从国栋的描述中想像她的样子，聊以自慰。</w:t>
      </w:r>
    </w:p>
    <w:p>
      <w:r>
        <w:t>我和国栋在网吧里玩了一个通宵，我始终不在状态，脑子里反反复复出现那对母子淫乱的画面。</w:t>
      </w:r>
    </w:p>
    <w:p>
      <w:r>
        <w:t>清晨四点多钟，天已经亮了，我和国栋从网吧里出来，都已经困的不行了，各自回家休息。路上我还在想：「</w:t>
      </w:r>
    </w:p>
    <w:p>
      <w:r>
        <w:t>那对母子现在在哪里，他们在干什么，以后还会不会去那家网吧玩？」就这样想着想着，不知不觉已经走到了家门</w:t>
      </w:r>
    </w:p>
    <w:p>
      <w:r>
        <w:t>口，我拿出钥匙开门进去。当我刚走进客厅时，突然，一阵嬉笑声从我的房间里传出，我愣了一下便驻足倾听，没</w:t>
      </w:r>
    </w:p>
    <w:p>
      <w:r>
        <w:t>多久又传出嬉笑声。没错，是妈妈的声音，她不在自己房间睡觉，怎么到我房里去了？</w:t>
      </w:r>
    </w:p>
    <w:p>
      <w:r>
        <w:t>正在疑惑之间，妈妈的嬉笑声又传出，接着是大声的呻吟，而且夹杂着男人用力喘气和床摇晃的弹簧声，显然</w:t>
      </w:r>
    </w:p>
    <w:p>
      <w:r>
        <w:t>是在做爱。</w:t>
      </w:r>
    </w:p>
    <w:p>
      <w:r>
        <w:t>我有些不知所措，脑子里立刻产生了一个想法：「难道是妈妈交的男朋友？</w:t>
      </w:r>
    </w:p>
    <w:p>
      <w:r>
        <w:t>可没听她提起过呀，何况我并不反对她再婚，她也没有理由瞒着我呀。不行，这是关系到妈妈名誉的事情，我</w:t>
      </w:r>
    </w:p>
    <w:p>
      <w:r>
        <w:t>得搞清楚，不能妄下结论。「我轻轻推了一下房间的门，竟然没锁，从那门缝我清楚的看到在我的床上竟然上演着</w:t>
      </w:r>
    </w:p>
    <w:p>
      <w:r>
        <w:t>一幕毫不逊色于Ａ片的淫情大戏，妈妈躺在床上，一脸痛苦和快乐交织的表情，双手紧紧的抓着身边的枕头，两个</w:t>
      </w:r>
    </w:p>
    <w:p>
      <w:r>
        <w:t>丰满的大奶子正有节奏的上下摇晃着，那个男的就跪在妈妈的两腿间拚命的扭动着屁股，并把脸埋在妈妈深深的乳</w:t>
      </w:r>
    </w:p>
    <w:p>
      <w:r>
        <w:t>沟里，妈妈的两条雪白浑圆的美腿就交叉着架在那男的脖子上，正有节奏的左右摇晃……「哦……啊……儿子……</w:t>
      </w:r>
    </w:p>
    <w:p>
      <w:r>
        <w:t>快……啊……」妈妈微微的呻吟着，那销魂的样子就好像一个淫贱的荡妇。</w:t>
      </w:r>
    </w:p>
    <w:p>
      <w:r>
        <w:t>就在这个时候，一个熟悉的男声传了出来：「妈妈，我的鸡巴干得你骚屄爽不爽？」啊！是他！这时我终于看</w:t>
      </w:r>
    </w:p>
    <w:p>
      <w:r>
        <w:t>清了那男的脸，不正是我在网吧楼上见过的那个年纪和我差不多的男孩吗？一时间我惊呆了！网吧包厢里那对所谓</w:t>
      </w:r>
    </w:p>
    <w:p>
      <w:r>
        <w:t>的乱伦母子，正是我的亲生妈妈和这个我不认识的男孩啊！</w:t>
      </w:r>
    </w:p>
    <w:p>
      <w:r>
        <w:t>顿时，我只有一种窒息的感觉，为什么？为什么这么丑陋的事情会发生在我家，为什么一向被我敬若女神的妈</w:t>
      </w:r>
    </w:p>
    <w:p>
      <w:r>
        <w:t>妈会是这样淫荡的女人，我狠他们，狠那个夺走我妈妈的男孩。我忍不住去厨房拿了把菜刀，想要冲进去杀了那畜</w:t>
      </w:r>
    </w:p>
    <w:p>
      <w:r>
        <w:t>生小子，可是走到门外我却停住了，我愤怒的脑子里还残存着一丝理智，知道杀人的后果是什么。</w:t>
      </w:r>
    </w:p>
    <w:p>
      <w:r>
        <w:t>正在我犹豫不决的时候，又听见妈妈呻吟着说：「好爽……我的乖儿子……在网吧里……还没干过瘾……喔…</w:t>
      </w:r>
    </w:p>
    <w:p>
      <w:r>
        <w:t>…妈妈现在……补偿你……啊……好舒服……儿子的……大鸡巴……干得……妈妈……好爽……爽死妈咪了！」我</w:t>
      </w:r>
    </w:p>
    <w:p>
      <w:r>
        <w:t>慢慢放下了菜刀，一步一步慢慢的移到门边，静静在门外看着，我的心则「噗通噗通」紧张得快要跳出来，也不知</w:t>
      </w:r>
    </w:p>
    <w:p>
      <w:r>
        <w:t>是愤怒还是兴奋，或许两者都有。</w:t>
      </w:r>
    </w:p>
    <w:p>
      <w:r>
        <w:t>这时我的手竟不自觉的隔着裤子按在阳具上，往房内窥视，床上妈妈躺着，两个雪白大奶子随着床的晃动，左</w:t>
      </w:r>
    </w:p>
    <w:p>
      <w:r>
        <w:t>右上下的摇晃；那男孩趴在她身上，屁股正一上一下用力的干着妈妈，而妈妈则淫荡地配合着他的抽插，上下抬着</w:t>
      </w:r>
    </w:p>
    <w:p>
      <w:r>
        <w:t>屁股，口中淫叫着：「好儿子，快干妈……喔……儿子……啊……我大鸡巴的儿子……啊……你的鸡巴插得妈咪快</w:t>
      </w:r>
    </w:p>
    <w:p>
      <w:r>
        <w:t>活死了……啊……妈咪的骚屄爽死了……」妈妈的臀部正用力的往上，整个小穴里的嫩肉更像怕失去鸡巴般，死命</w:t>
      </w:r>
    </w:p>
    <w:p>
      <w:r>
        <w:t>夹着男孩的鸡巴。</w:t>
      </w:r>
    </w:p>
    <w:p>
      <w:r>
        <w:t>「啊……婊子妈妈……我干死你……喔……夹得我爽死了……啊……」这是我几小时之内连续两次看到赤裸裸</w:t>
      </w:r>
    </w:p>
    <w:p>
      <w:r>
        <w:t>的做爱场面，想不到这两次的表演者竟是我的亲生妈妈。</w:t>
      </w:r>
    </w:p>
    <w:p>
      <w:r>
        <w:t>妈妈光洁滑腻的双手，紧紧抱住那男孩的屁股用力往下按，臀部更不停的往上着扭动，好让插在自己骚屄里的</w:t>
      </w:r>
    </w:p>
    <w:p>
      <w:r>
        <w:t>大肉棒，能更快的插着骚痒的屄。</w:t>
      </w:r>
    </w:p>
    <w:p>
      <w:r>
        <w:t>而男孩似乎也感受到妈妈骚屄里的嫩肉死命的夹着的快感，所以他也双手抱着妈妈的屁股，奋力的往下猛干着。</w:t>
      </w:r>
    </w:p>
    <w:p>
      <w:r>
        <w:t>「啊……好儿子……啊……用力……喔……用力啊……对……好棒啊……就是这里……我的好儿子……啊……</w:t>
      </w:r>
    </w:p>
    <w:p>
      <w:r>
        <w:t>大鸡巴儿子……啊……你插的老娘好舒服……喔喔……好快活啊……啊……我要被儿子……喔……插死了……啊…</w:t>
      </w:r>
    </w:p>
    <w:p>
      <w:r>
        <w:t>…「男孩将脸贴在妈妈丰满的双乳上，嘴不停的轮留在妈妈的双乳吻着、吸着、咬着，有时更用双手猛抓两个肥乳，</w:t>
      </w:r>
    </w:p>
    <w:p>
      <w:r>
        <w:t>抓得变形。</w:t>
      </w:r>
    </w:p>
    <w:p>
      <w:r>
        <w:t>「啊……对……就这样……啊……用力干……啊……对……乖儿子干死妈的淫……啊……把妈咪的骚屄干烂吧</w:t>
      </w:r>
    </w:p>
    <w:p>
      <w:r>
        <w:t>……啊……爽啊……再……再来……啊……妈的好儿子……喔……妈咪爱死你了……啊……你把妈干得好爽……啊</w:t>
      </w:r>
    </w:p>
    <w:p>
      <w:r>
        <w:t>……真的好爽啊……爽死了……「这个强烈的震撼，紧紧的慑住我的心神，毕竟那种性爱镜头，对于我来说，震撼</w:t>
      </w:r>
    </w:p>
    <w:p>
      <w:r>
        <w:t>实在是太大了，即使她是我的亲生母亲，我也忍不住人类最原始的冲动，我勃起了。</w:t>
      </w:r>
    </w:p>
    <w:p>
      <w:r>
        <w:t>虽然生理上的冲动无法抑制，但我仍坚守着我的理智：「不行，她可是我的妈妈呀，我不能对自己的妈妈有任</w:t>
      </w:r>
    </w:p>
    <w:p>
      <w:r>
        <w:t>何邪念。」我强忍着充血的头脑、暴怒坚硬的老二，匆匆的出门离去，临走时我轻轻锁上门，因为我不想让妈妈知</w:t>
      </w:r>
    </w:p>
    <w:p>
      <w:r>
        <w:t>道我回来过，那样我和妈妈都将无颜面对对方。</w:t>
      </w:r>
    </w:p>
    <w:p>
      <w:r>
        <w:t>我一口气跑到楼下，扶着小区的大门气喘吁吁，心情久久难以平静。「为什么我家会发生这种丑事？我敬爱的</w:t>
      </w:r>
    </w:p>
    <w:p>
      <w:r>
        <w:t>妈妈怎么变成这样了？难道她平时在我面前表现出的矜持和高贵都是装出来的。」我劝自己赶快忘掉刚才所看到的</w:t>
      </w:r>
    </w:p>
    <w:p>
      <w:r>
        <w:t>一切：「家里出了这种事我该怎么办？我要把他们的丑事戳穿吗？向妈妈问个清楚，然后找那个男孩算账？不，这</w:t>
      </w:r>
    </w:p>
    <w:p>
      <w:r>
        <w:t>样一来妈妈的名声可就毁了，我们的家庭也跟着彻底毁了。</w:t>
      </w:r>
    </w:p>
    <w:p>
      <w:r>
        <w:t>好吧，就当什么事也没有发生过，不然又能怎么样呢？我什么也做不了。「我并没有走远，而是在小区附近徘</w:t>
      </w:r>
    </w:p>
    <w:p>
      <w:r>
        <w:t>徊，大约过了一个小时，我远远的看见妈妈和那个男孩从小区院里出来，打了一辆出租车走了。看见那男孩搂着妈</w:t>
      </w:r>
    </w:p>
    <w:p>
      <w:r>
        <w:t>妈的腰，一只手还时不时的捏她的屁股，我真恨不得把他的爪子剁下来。而妈妈更不顾形象的肆意和他调笑，顿时</w:t>
      </w:r>
    </w:p>
    <w:p>
      <w:r>
        <w:t>让我醋意大发：「妈妈可从没有和我如此亲昵过，这个野小子，他凭什么让我妈对他这么好！」幸亏清早的大街上</w:t>
      </w:r>
    </w:p>
    <w:p>
      <w:r>
        <w:t>人不多，没有人注意到妈妈和那男孩的过分举动，不然万一被熟人撞见，那我们家的脸可算丢尽了。</w:t>
      </w:r>
    </w:p>
    <w:p>
      <w:r>
        <w:t>看着他们走远后，我一个人回到家里，恍恍惚惚的坐在沙发上，脑海里又浮现出妈妈跟那男孩疯狂交媾的淫糜</w:t>
      </w:r>
    </w:p>
    <w:p>
      <w:r>
        <w:t>景象，管不住自己的双腿向妈妈刚刚战斗过的地方走去。</w:t>
      </w:r>
    </w:p>
    <w:p>
      <w:r>
        <w:t>我进到自己的房间，看着那张凌乱不堪还没来得及收拾的床铺，心里竟产生一种莫名的冲动和兴奋。</w:t>
      </w:r>
    </w:p>
    <w:p>
      <w:r>
        <w:t>「那是妈妈的皮包，看来是走得匆忙忘了带。」丢在床头那只淡蓝色女包引起了我的注意，那是不久前我送给</w:t>
      </w:r>
    </w:p>
    <w:p>
      <w:r>
        <w:t>妈妈的母亲节礼物，为了买这只名牌皮包，几乎花光了我从小到大的所有积蓄，刚开始妈妈还怪我乱花钱，但她毕</w:t>
      </w:r>
    </w:p>
    <w:p>
      <w:r>
        <w:t>竟被我的孝心感动了，一直很珍视这份礼物。</w:t>
      </w:r>
    </w:p>
    <w:p>
      <w:r>
        <w:t>我拿过皮包随意翻看，这一看，倒解开了我心中的一个疑团。皮包里装着一双黑色高跟鞋、全套的黑丝情趣内</w:t>
      </w:r>
    </w:p>
    <w:p>
      <w:r>
        <w:t>衣，还有一件银色亮片吊带衫和一条紧身迷你裙，这些东西在网上到处都可以买得到，妈妈从来没有当着我的面穿</w:t>
      </w:r>
    </w:p>
    <w:p>
      <w:r>
        <w:t>过，原来这是她专为幽会准备的私衣，怪不得在网吧包厢里我没有认出她来。</w:t>
      </w:r>
    </w:p>
    <w:p>
      <w:r>
        <w:t>禁不住淫欲驱使的我躺在床上，把妈妈的胸罩、三角裤还有吊带袜按顺序在身旁摆好，一边欣赏一边品尝着，</w:t>
      </w:r>
    </w:p>
    <w:p>
      <w:r>
        <w:t>那一幕幕淫荡的画面仿佛又出现我眼前，我的阳具马上涨大变硬，我清晰的记起当时的气味、声音，我的手不自觉</w:t>
      </w:r>
    </w:p>
    <w:p>
      <w:r>
        <w:t>的开始套弄搓揉肉棒。而我也产生了一种奇妙的感觉，妈妈美丽的面容与诱人的身躯，居然出现在我脑海。等回过</w:t>
      </w:r>
    </w:p>
    <w:p>
      <w:r>
        <w:t>神时，我暴涨的肉棒马上喷出一股热热浓浓的阳精，这是我有生以来第一次在精神上亵渎了妈妈。</w:t>
      </w:r>
    </w:p>
    <w:p>
      <w:r>
        <w:t>射精后我脑中一片空白，强烈的犯罪感渐渐来袭，我鄙视自己竟然做出这么龌龊的事。略微清理了一下，把现</w:t>
      </w:r>
    </w:p>
    <w:p>
      <w:r>
        <w:t>场恢复原状后，我急匆匆的离开家，返回到学校。我需要冷静一段时间，在我可以接受这个事实之前，我不想再回</w:t>
      </w:r>
    </w:p>
    <w:p>
      <w:r>
        <w:t>家，因为我还无法面对我的妈妈。</w:t>
      </w:r>
    </w:p>
    <w:p>
      <w:r>
        <w:t>时间一天天过去，转眼又是一个周末，妈妈见我没回家，所以特意打来电话询问，我随便编了个理由搪塞过去，</w:t>
      </w:r>
    </w:p>
    <w:p>
      <w:r>
        <w:t>可这不是长久之计，我对妈妈性的欲望竟一天比一天强烈，罪恶感也比原来更强，每次幻想着和妈妈做爱自慰后，</w:t>
      </w:r>
    </w:p>
    <w:p>
      <w:r>
        <w:t>随之而来的却是忏悔和自责，我感觉整个人快要崩溃了。</w:t>
      </w:r>
    </w:p>
    <w:p>
      <w:r>
        <w:t>又是一个酷热的夜晚，我躺在宿舍的床上翻来覆去，满脑子都是妈妈赤裸的胴体，这样下去不行，我要找个渠</w:t>
      </w:r>
    </w:p>
    <w:p>
      <w:r>
        <w:t>道发泄一下。我趁着管理员不注意，偷偷跑出了宿舍楼，上街打了一辆出租车，直奔我家附近的超人网吧。由于我</w:t>
      </w:r>
    </w:p>
    <w:p>
      <w:r>
        <w:t>这段日子经常光顾这里，已经和网吧老板相当熟络了，他对我也比较热情，一见我来就安排我到楼上５号包厢，那</w:t>
      </w:r>
    </w:p>
    <w:p>
      <w:r>
        <w:t>里差不多已经成了我的专座。</w:t>
      </w:r>
    </w:p>
    <w:p>
      <w:r>
        <w:t>５号包厢是妈妈曾经做爱过的地方，今晚我又来到这里，像个瘾君子一样狂吸被妈妈的淫水浸湿过的椅垫上的</w:t>
      </w:r>
    </w:p>
    <w:p>
      <w:r>
        <w:t>气味，接着，我用微微颤抖的手打开电脑，全屏播放着母子相奸的Ａ片，每当这时我就异常兴奋，大肆手淫直到暴</w:t>
      </w:r>
    </w:p>
    <w:p>
      <w:r>
        <w:t>射为止。射精后我整个人就像霜打的茄子一样，一点精神都没有，可我又不想回学校，于是，我只好的网上乱逛，</w:t>
      </w:r>
    </w:p>
    <w:p>
      <w:r>
        <w:t>东聊聊，西看看。</w:t>
      </w:r>
    </w:p>
    <w:p>
      <w:r>
        <w:t>正在百无聊赖的时候，我看见电脑桌面上有一个名为同城聊天室的网页图标，以前光顾着看Ａ片，居然没有注</w:t>
      </w:r>
    </w:p>
    <w:p>
      <w:r>
        <w:t>意到它。此刻的我，正想找个身在同城却又互不相识的陌生人聊聊，倾诉一下心中的苦闷。</w:t>
      </w:r>
    </w:p>
    <w:p>
      <w:r>
        <w:t>点击进入，聊天室里的房间还真不少，什么「闲聊乐趣」、「围城内外」、「交友天空」等等，都提不起我的</w:t>
      </w:r>
    </w:p>
    <w:p>
      <w:r>
        <w:t>兴趣。突然，一个名称叫「乱伦之家」的房间跳入了我的眼睛，处于骚动状态的我又怎能逃得过好奇心的驱使呢？</w:t>
      </w:r>
    </w:p>
    <w:p>
      <w:r>
        <w:t>于是我怀着激动而紧张的心情进入了这个房间，不进则已，一进去我就不大不小的吃了一惊，一大堆即露骨又</w:t>
      </w:r>
    </w:p>
    <w:p>
      <w:r>
        <w:t>让人心跳的字眼在屏幕里闪烁，什么「好儿子，快来肏妈妈啊」「妈妈想要你的小弟弟」「啊，妈妈，你太骚了」</w:t>
      </w:r>
    </w:p>
    <w:p>
      <w:r>
        <w:t>「乘女儿，让老爸肏一下你的小穴」「坏爸爸，你欺负人」……我一时愣住了，这些话多么熟悉，妈妈和那个男孩</w:t>
      </w:r>
    </w:p>
    <w:p>
      <w:r>
        <w:t>也曾有过这个的对话，甚至淫秽程度比起这些有过之而无不及，忽然，我的心有一种被刺痛的感觉：「妈妈，我的</w:t>
      </w:r>
    </w:p>
    <w:p>
      <w:r>
        <w:t>妈妈被人夺走了，她有了新的宝贝，不再爱我这个亲生儿子了。」当清醒后的第一反应就是马上退出。</w:t>
      </w:r>
    </w:p>
    <w:p>
      <w:r>
        <w:t>我长长的舒了口气，可心里却无法平静。</w:t>
      </w:r>
    </w:p>
    <w:p>
      <w:r>
        <w:t>我下楼买了瓶水，回来继续在网上游荡，可刚才那些刺激的字眼总在我的脑海里旋转，怎么挥也挥不去，终于，</w:t>
      </w:r>
    </w:p>
    <w:p>
      <w:r>
        <w:t>我忍不住又进入了那个「乱伦之家」，为了能发言，我还注册了一个叫「好孩子」的ＩＤ。</w:t>
      </w:r>
    </w:p>
    <w:p>
      <w:r>
        <w:t>房间里的人很多，这也使我减轻了一些孤独感。由于我还是个菜鸟，而且初来乍到，所以我并没有马上发言，</w:t>
      </w:r>
    </w:p>
    <w:p>
      <w:r>
        <w:t>而是静观其变。</w:t>
      </w:r>
    </w:p>
    <w:p>
      <w:r>
        <w:t>房间里大概有一百来号人，女的只有男的一半，而公开发言的只有那么十几个，不过这也足以让淫荡刺激的文</w:t>
      </w:r>
    </w:p>
    <w:p>
      <w:r>
        <w:t>字在屏幕上翻滚。</w:t>
      </w:r>
    </w:p>
    <w:p>
      <w:r>
        <w:t>过了一会，我鼓了勇气发了三个字「大家好」，可是三分钟过去了也没有人理我，于是，我决定主动出击，当</w:t>
      </w:r>
    </w:p>
    <w:p>
      <w:r>
        <w:t>然这需要很大的勇气，可有勇气没运气显然是不够的。我主动的和几个名字特好听特淫荡的ＭＭ打了招呼，可她们</w:t>
      </w:r>
    </w:p>
    <w:p>
      <w:r>
        <w:t>都不理我，最有礼貌的一个也只是在回话里说「我很忙。」刚才沸腾的热血现在平静了许多，我本来想就这样离开，</w:t>
      </w:r>
    </w:p>
    <w:p>
      <w:r>
        <w:t>可我舍不得，就算我不得参与，在旁边看也是蛮刺激的，至少可以望梅止渴。</w:t>
      </w:r>
    </w:p>
    <w:p>
      <w:r>
        <w:t>突然一个名叫「乱伦妈妈」的ＭＭ主动的和我打招呼，我的血液顿时又沸腾了起来，她的名字正迎合了我内心</w:t>
      </w:r>
    </w:p>
    <w:p>
      <w:r>
        <w:t>深处的欲望。</w:t>
      </w:r>
    </w:p>
    <w:p>
      <w:r>
        <w:t>「你忙吗？」她开门见山的问我。</w:t>
      </w:r>
    </w:p>
    <w:p>
      <w:r>
        <w:t>「不忙。」我实在太渴望这份刺激了，不敢有丝毫慢怠，马上作出回答。</w:t>
      </w:r>
    </w:p>
    <w:p>
      <w:r>
        <w:t>「想和我在网上做爱吗？」看来今天我在网上是走桃花运了，竟然碰上这么豪爽的ＭＭ。</w:t>
      </w:r>
    </w:p>
    <w:p>
      <w:r>
        <w:t>「当然，我很厉害的哦。」虽然我还是菜鸟，可我不能让她看出来，尽量表现的老练一些。</w:t>
      </w:r>
    </w:p>
    <w:p>
      <w:r>
        <w:t>「那你可要老实回答我的问题，而你不可以问我，可以告诉你的我会主动的告诉你，可以吗？」「当然可以。」</w:t>
      </w:r>
    </w:p>
    <w:p>
      <w:r>
        <w:t>虽然觉得这ＭＭ的要求有点无理，可为了能继续和她聊下去，不至于得罪她，我还是答应了，其实是自己想找一个</w:t>
      </w:r>
    </w:p>
    <w:p>
      <w:r>
        <w:t>妈妈的替代品。</w:t>
      </w:r>
    </w:p>
    <w:p>
      <w:r>
        <w:t>「那好，我们走私。」走私？怎么在聊天室里还走私？我不明白她是什么意思，可我也不好问她，这不就等于</w:t>
      </w:r>
    </w:p>
    <w:p>
      <w:r>
        <w:t>告诉她我是个菜鸟吗？</w:t>
      </w:r>
    </w:p>
    <w:p>
      <w:r>
        <w:t>就在我正考虑要不要向网友讨教时，屏幕上突然跳出了一个提示框，上面写着「乱伦妈妈希望和您建立私聊频</w:t>
      </w:r>
    </w:p>
    <w:p>
      <w:r>
        <w:t>道」。</w:t>
      </w:r>
    </w:p>
    <w:p>
      <w:r>
        <w:t>哦！原来走私的意思就是私聊，怪不得这里人这么多，发言的却这么少，八成都在私聊。幸好，我的无知没被</w:t>
      </w:r>
    </w:p>
    <w:p>
      <w:r>
        <w:t>发现，我马上选择了同意。</w:t>
      </w:r>
    </w:p>
    <w:p>
      <w:r>
        <w:t>「你多大了？」乱伦妈妈像查户口一样问道。</w:t>
      </w:r>
    </w:p>
    <w:p>
      <w:r>
        <w:t>「１８。」虽然我只有１７岁，可在网上说真话的人少，太老实了反而不好。</w:t>
      </w:r>
    </w:p>
    <w:p>
      <w:r>
        <w:t>「那好，和我儿子差不多，你是本地人？」这话听得我心里一跳，下身马上有了感觉，我们继续聊。</w:t>
      </w:r>
    </w:p>
    <w:p>
      <w:r>
        <w:t>「是的，我是本地人。」我老实的回答。</w:t>
      </w:r>
    </w:p>
    <w:p>
      <w:r>
        <w:t>「太好了，我也是，你还读书吗？」「是的。」「有女朋友了吗？」「没有。」话一出口，我就有点后悔了，</w:t>
      </w:r>
    </w:p>
    <w:p>
      <w:r>
        <w:t>这不是告诉人家我是没有经验的菜鸟吗？</w:t>
      </w:r>
    </w:p>
    <w:p>
      <w:r>
        <w:t>「很好，爱你妈妈吗？」我考虑了一下，虽然妈妈做了那样的事，我一时无法面对她，但在心底里我还是爱她</w:t>
      </w:r>
    </w:p>
    <w:p>
      <w:r>
        <w:t>的，我回答：「当然。」消息发出后，我一回想，这不对啊，她所指的爱未必就是我的所说爱啊，不过不理她了，</w:t>
      </w:r>
    </w:p>
    <w:p>
      <w:r>
        <w:t>看她怎么理解吧。</w:t>
      </w:r>
    </w:p>
    <w:p>
      <w:r>
        <w:t>「好，真是好孩子，我最喜欢了，那我们开始吧。」嘟……嘟……嘟……，乱伦妈妈向我发出了语音邀请，激</w:t>
      </w:r>
    </w:p>
    <w:p>
      <w:r>
        <w:t>动的时刻终于要到来了。</w:t>
      </w:r>
    </w:p>
    <w:p>
      <w:r>
        <w:t>「等等，我还是想问您几个问题？」我心中还有一些疑问，忍不住提了出来。</w:t>
      </w:r>
    </w:p>
    <w:p>
      <w:r>
        <w:t>对方没有回复消息，我很紧张，担心想她是不是走了。</w:t>
      </w:r>
    </w:p>
    <w:p>
      <w:r>
        <w:t>「那好吧，可以回答的我一定回答，不可以回答希望你也不要勉强。」看来她也考虑了一会。</w:t>
      </w:r>
    </w:p>
    <w:p>
      <w:r>
        <w:t>「您漂亮吗？」这问题显然是很多余的，一个老妈妈能漂亮到那去，毕竟不是所有中年女人都像我妈妈一样风</w:t>
      </w:r>
    </w:p>
    <w:p>
      <w:r>
        <w:t>韵犹存，可为了我的幻想，还是要欺骗一下自己。</w:t>
      </w:r>
    </w:p>
    <w:p>
      <w:r>
        <w:t>「看过日本的Ａ片吗？我不比那些女优差。」好大的口气，真要这样，你还来这干嘛？</w:t>
      </w:r>
    </w:p>
    <w:p>
      <w:r>
        <w:t>我心里这么想，可表面还是要奉承的。</w:t>
      </w:r>
    </w:p>
    <w:p>
      <w:r>
        <w:t>「哇，太好了，您高吗？」「一米六五，不算太矮吧？」哇，身高竟和我妈妈一样，这倒是个惊喜。</w:t>
      </w:r>
    </w:p>
    <w:p>
      <w:r>
        <w:t>「好吧，我们开始吧。」我点击接受，音频接通了，可我却不知道该说什么。</w:t>
      </w:r>
    </w:p>
    <w:p>
      <w:r>
        <w:t>「叫我妈妈。」她的声音很性感，很好听，确实是个成熟女人，我的心更紧张了。</w:t>
      </w:r>
    </w:p>
    <w:p>
      <w:r>
        <w:t>「妈妈。」虽说是简简单单两个字，可我的声音却有点颤抖，心脏更是如砰砰乱跳，仿佛真的是在叫自己的妈</w:t>
      </w:r>
    </w:p>
    <w:p>
      <w:r>
        <w:t>妈。</w:t>
      </w:r>
    </w:p>
    <w:p>
      <w:r>
        <w:t>「好儿子，肚子饿吗？」她的问题好奇怪啊。</w:t>
      </w:r>
    </w:p>
    <w:p>
      <w:r>
        <w:t>「不饿。」我想都没想就回答了。</w:t>
      </w:r>
    </w:p>
    <w:p>
      <w:r>
        <w:t>「呵呵，我还想喂你吃奶呢，既然你不饿那就算了。」我怎么这么蠢，竟然不明白她的意思。</w:t>
      </w:r>
    </w:p>
    <w:p>
      <w:r>
        <w:t>「饿，我饿………」我赶紧说话。</w:t>
      </w:r>
    </w:p>
    <w:p>
      <w:r>
        <w:t>「那你应该怎么说？」这女人怎么这么多花招。</w:t>
      </w:r>
    </w:p>
    <w:p>
      <w:r>
        <w:t>「我饿，我想吃奶。」我说。</w:t>
      </w:r>
    </w:p>
    <w:p>
      <w:r>
        <w:t>「就这样吗？」「嗯。」「你好像忘记了最重要的没说。」我想了想，实在想不出除了这些我还能说什么？看</w:t>
      </w:r>
    </w:p>
    <w:p>
      <w:r>
        <w:t>来我还是缺少这方面的经验。</w:t>
      </w:r>
    </w:p>
    <w:p>
      <w:r>
        <w:t>「是妈妈，你还没叫我妈妈呢。」乱伦妈妈等不及的对我说。</w:t>
      </w:r>
    </w:p>
    <w:p>
      <w:r>
        <w:t>哦，对了，我们是在扮演母子乱伦，关键的称呼怎么可以不说，我顿时明白了。</w:t>
      </w:r>
    </w:p>
    <w:p>
      <w:r>
        <w:t>「妈妈，我饿了，我要吃您的奶。」我马上回话说。</w:t>
      </w:r>
    </w:p>
    <w:p>
      <w:r>
        <w:t>「好儿子，到妈妈怀里来，妈妈喂你。」乱伦妈妈还真放荡。</w:t>
      </w:r>
    </w:p>
    <w:p>
      <w:r>
        <w:t>「您的奶子大吗？」我突然不知说什么好，因为我无法想像她的乳房是什么样的。</w:t>
      </w:r>
    </w:p>
    <w:p>
      <w:r>
        <w:t>「大，而且不比你屁股小，你就不会自己想像吗？」「我想像不出您的样子。」我也坦白的说。</w:t>
      </w:r>
    </w:p>
    <w:p>
      <w:r>
        <w:t>「你又没见过我，当然想不出了，你可以想你的母亲啊。」乱伦妈妈的话听起来有点不耐烦了。我犹豫了一</w:t>
      </w:r>
    </w:p>
    <w:p>
      <w:r>
        <w:t>会儿，虽然我也曾经想像着妈妈的样子手淫，但此时此刻，听着另外一个女人的声音，我实在什么也想不出来，我</w:t>
      </w:r>
    </w:p>
    <w:p>
      <w:r>
        <w:t>抱歉的回答：「对不起，我做不到。」因为我刚刚手淫过，不到性欲发作的时候，我真的不愿意接受妈妈是个荡妇</w:t>
      </w:r>
    </w:p>
    <w:p>
      <w:r>
        <w:t>的事实，也尽量避免往那方面想。</w:t>
      </w:r>
    </w:p>
    <w:p>
      <w:r>
        <w:t>乱伦妈妈那边沉默了，好像她也在想什么，或许她已经不想和我聊了。</w:t>
      </w:r>
    </w:p>
    <w:p>
      <w:r>
        <w:t>就在我不知如何是好的时候，乱伦妈妈又说话了：「孩子，你的想法我可以理解，我想你还是回去吧，因为你</w:t>
      </w:r>
    </w:p>
    <w:p>
      <w:r>
        <w:t>是真正爱自己妈妈的人，我在这房间里混了半年了，和无数的人聊过做过，可还没见过你这样的，我是说你和他们</w:t>
      </w:r>
    </w:p>
    <w:p>
      <w:r>
        <w:t>不一样，你爱自己的妈妈，不愿意去亵渎她，而他们只是为了刺激，为了肉体的需要，你自己考虑考虑，这个虽然</w:t>
      </w:r>
    </w:p>
    <w:p>
      <w:r>
        <w:t>好玩，可不适合你。」乱伦妈妈的话就像一把利剑一样直插我的要害，的确我是应该考虑清楚，不是什么东西都可</w:t>
      </w:r>
    </w:p>
    <w:p>
      <w:r>
        <w:t>以玩，特别是母子乱伦。尤其是我家里的那种情况，是不是更应该谨慎一些，搞不好会弄假成真的。</w:t>
      </w:r>
    </w:p>
    <w:p>
      <w:r>
        <w:t>「那我走了。」终于我下了决定，还是离开的好。</w:t>
      </w:r>
    </w:p>
    <w:p>
      <w:r>
        <w:t>「好，孩子，能理解阿姨的话就好，以后有什么不开心的事，就到这来找我，如果我们有缘的话，我们会再见</w:t>
      </w:r>
    </w:p>
    <w:p>
      <w:r>
        <w:t>面的，知道吗？」乱伦妈妈的话怎么这么暖人心，就好像真的是我妈妈一样，我仿佛又重新找到了母爱的感觉。</w:t>
      </w:r>
    </w:p>
    <w:p>
      <w:r>
        <w:t>「再见阿姨。」「再见孩子。」我们中止了音语通话，事情虽然就这样结束了，我的心情却难以平静。</w:t>
      </w:r>
    </w:p>
    <w:p>
      <w:r>
        <w:t>再过半个月就该考试了，学校组织开家长会，题目是关于这次期末考试的，对班主任们来说这是很重要的，所</w:t>
      </w:r>
    </w:p>
    <w:p>
      <w:r>
        <w:t>以要求全体同学的家长必须参加。我硬着头皮给妈妈打了电话，告诉她开家长会的事情，我真希望她有事来不了，</w:t>
      </w:r>
    </w:p>
    <w:p>
      <w:r>
        <w:t>可是妈妈一口就答应了，还说很长时间没见到我了，很想我，要给我带些好吃的来。</w:t>
      </w:r>
    </w:p>
    <w:p>
      <w:r>
        <w:t>开会之前，我和妈妈在教室走廊照了一面，面对着妈妈关切的询问和爱抚，我连正眼也不敢看她一下，那是我</w:t>
      </w:r>
    </w:p>
    <w:p>
      <w:r>
        <w:t>的龌龊心理在作祟，当然，这只有我自己才知道。妈妈进了教室后，好多男同学都围过来，交口夸赞我的漂亮妈妈，</w:t>
      </w:r>
    </w:p>
    <w:p>
      <w:r>
        <w:t>还说能有这么好的妈妈是我的福气，可是他们根本无法体会我的难言之苦。</w:t>
      </w:r>
    </w:p>
    <w:p>
      <w:r>
        <w:t>两个小时以后，家长会终于结束了，我为了躲着妈妈故意跑到了操场上，可是还是被她找到了，我已经预感到</w:t>
      </w:r>
    </w:p>
    <w:p>
      <w:r>
        <w:t>要有不好的事情发生，转头要跑，却马上被妈妈叫住了。</w:t>
      </w:r>
    </w:p>
    <w:p>
      <w:r>
        <w:t>「小俊，你给我过来！」我只好低着头过去，像个犯人要接受审讯一样。</w:t>
      </w:r>
    </w:p>
    <w:p>
      <w:r>
        <w:t>「刘老师特意跟我反应，说你这段日子情绪有点不对，上课不好好听讲，学习成绩下降的很快，晚上还经常夜</w:t>
      </w:r>
    </w:p>
    <w:p>
      <w:r>
        <w:t>不归宿，到底是怎么回事？快说！」妈妈用斥责的语气问我，紧绷着的脸显得很严肃，她平时很少对我这么凶过。</w:t>
      </w:r>
    </w:p>
    <w:p>
      <w:r>
        <w:t>「妈，你别听刘老师乱告状，我……我没有啊。」我嘴上是这么说，可我的眼神和声音已经出卖了我，我实在</w:t>
      </w:r>
    </w:p>
    <w:p>
      <w:r>
        <w:t>没办法把谎话说得理直气壮。</w:t>
      </w:r>
    </w:p>
    <w:p>
      <w:r>
        <w:t>「你还学会撒谎了，人家刘老师怎么谁都不说偏说你，她能故意冤枉你吗？</w:t>
      </w:r>
    </w:p>
    <w:p>
      <w:r>
        <w:t>我看你是越来越不长进了，怪不得你要搬到学校宿舍住，开始我还以为你长大懂事了，没想到你是为了躲开我，</w:t>
      </w:r>
    </w:p>
    <w:p>
      <w:r>
        <w:t>没人管着你就可以撒开欢了，学也不好好上了，整天瞎混是不是？「妈妈气的脸都白了，要不是操场上人多的话，</w:t>
      </w:r>
    </w:p>
    <w:p>
      <w:r>
        <w:t>我估计她就要动手打我了，吓得我一句也不敢还嘴。</w:t>
      </w:r>
    </w:p>
    <w:p>
      <w:r>
        <w:t>「眼看就要期末考试了，你这样下去怎么成？今天就给回家去住，我就是再忙也得看着你，你这孩子不管是不</w:t>
      </w:r>
    </w:p>
    <w:p>
      <w:r>
        <w:t>行了。」「回家？我……我不想回……」我的话还没说完，立刻就被妈妈打断了：</w:t>
      </w:r>
    </w:p>
    <w:p>
      <w:r>
        <w:t>「我在外边忙工作，到了家里还得忙你，还不都是为了你的学习，想你长大了能有出息。我一个人带你容易吗，</w:t>
      </w:r>
    </w:p>
    <w:p>
      <w:r>
        <w:t>你还有什么不乐意的？」「谁知道你都忙什么了？」我小声嘀咕着。</w:t>
      </w:r>
    </w:p>
    <w:p>
      <w:r>
        <w:t>「你说什么？」妈妈真的生气了，我赶紧回答：「没，没什么，我到宿舍拿点东西，然后就回家。」妈妈「嗯」</w:t>
      </w:r>
    </w:p>
    <w:p>
      <w:r>
        <w:t>了一声，什么也没说就先走了。我回宿舍收拾了一下，又和管理员打了声招呼，极不情愿的往家走，当时的心情可</w:t>
      </w:r>
    </w:p>
    <w:p>
      <w:r>
        <w:t>想而知。</w:t>
      </w:r>
    </w:p>
    <w:p>
      <w:r>
        <w:t>回到家时，妈妈也已经回来，看她板着脸的样子，我可以断定，她还没有消气。</w:t>
      </w:r>
    </w:p>
    <w:p>
      <w:r>
        <w:t>「你过来。」虽然妈妈不太高兴，但说话的语气已经平和了一些。</w:t>
      </w:r>
    </w:p>
    <w:p>
      <w:r>
        <w:t>「妈，我错了，我以后一定认真上课，再也不跑出去玩了。」我就说几句软话，认个错，只要别让妈妈知道我</w:t>
      </w:r>
    </w:p>
    <w:p>
      <w:r>
        <w:t>的秘密就行了。</w:t>
      </w:r>
    </w:p>
    <w:p>
      <w:r>
        <w:t>我坐到妈妈身边，拿起扇子替她煽风，尽量摆出一副讨好的样子，本来还想替她捶捶背、捏捏肩膀，但我不敢</w:t>
      </w:r>
    </w:p>
    <w:p>
      <w:r>
        <w:t>触碰她的身体。今时今日的妈妈在我心里已经不单纯是一位母亲，还是一个女人。</w:t>
      </w:r>
    </w:p>
    <w:p>
      <w:r>
        <w:t>「知道错了就好，其实妈妈并不想责怪你，我做的一切都是为你好啊，小俊能理解妈妈吗？」妈妈的声调变得</w:t>
      </w:r>
    </w:p>
    <w:p>
      <w:r>
        <w:t>柔和可亲，脸上也露出了一丝笑容。我赶紧点点头，说：「我明白，妈妈您放心，我绝不会让您失望的。」突然，</w:t>
      </w:r>
    </w:p>
    <w:p>
      <w:r>
        <w:t>妈妈拿下头上的发夹，甩了甩头，那乌黑的长发在我的脸上轻轻的滑过，一阵淡淡清香扑鼻而来，我又不由的胡思</w:t>
      </w:r>
    </w:p>
    <w:p>
      <w:r>
        <w:t>乱想起来。</w:t>
      </w:r>
    </w:p>
    <w:p>
      <w:r>
        <w:t>「你生病了？」妈妈突然发问。</w:t>
      </w:r>
    </w:p>
    <w:p>
      <w:r>
        <w:t>「没有啊。」「没有生病？那你的脸怎么那么红？」这时我才感觉自己的脸真的很热，于是我马上解释说：「</w:t>
      </w:r>
    </w:p>
    <w:p>
      <w:r>
        <w:t>天气太热了。」「这几天的天气是够热的，你得注意点，千万别中暑了，冰箱里有冰淇淋，自己拿出来吃。」说着，</w:t>
      </w:r>
    </w:p>
    <w:p>
      <w:r>
        <w:t>妈妈走回了房间，我赶紧也躲回了自己的房间。</w:t>
      </w:r>
    </w:p>
    <w:p>
      <w:r>
        <w:t>回到房间，我舒了口气，一颗悬着的心才放了下来，剧烈的心跳也在慢慢地恢复平静，我怕什么？妈妈并没有</w:t>
      </w:r>
    </w:p>
    <w:p>
      <w:r>
        <w:t>发现什么，我干嘛这么紧张？</w:t>
      </w:r>
    </w:p>
    <w:p>
      <w:r>
        <w:t>第二天是周末，我起来时已经快到中午，可妈妈却已经做好了午饭，看样子，她还把房子收拾了一遍，大概是</w:t>
      </w:r>
    </w:p>
    <w:p>
      <w:r>
        <w:t>为了欢迎我回家住吧。</w:t>
      </w:r>
    </w:p>
    <w:p>
      <w:r>
        <w:t>吃完了饭，我正想回房间学习，我答应过妈妈要上进，所以必须抓紧时间补上落下的功课，妈妈却说：「走，</w:t>
      </w:r>
    </w:p>
    <w:p>
      <w:r>
        <w:t>跟妈去游泳。」这句话听得我一愣，我疑惑地看着妈妈。</w:t>
      </w:r>
    </w:p>
    <w:p>
      <w:r>
        <w:t>妈妈看了看我，又说：「小区旁边不是刚建了个游泳馆吗？我还没去过，而且我也好几年没有游泳了。」我家</w:t>
      </w:r>
    </w:p>
    <w:p>
      <w:r>
        <w:t>所在的县城是个内陆小城，这里的人大多数都是旱鸭子，很少有会游泳的，所以一直没有正规的游泳设施，直到上</w:t>
      </w:r>
    </w:p>
    <w:p>
      <w:r>
        <w:t>个月才有一家游泳馆在我家附近落成，妈妈曾经在部队学过游泳，看样子，她早就跃跃欲试了，我也想借着这个机</w:t>
      </w:r>
    </w:p>
    <w:p>
      <w:r>
        <w:t>会缓和一下我和妈妈的关系，希望可以消除我心中的障碍。</w:t>
      </w:r>
    </w:p>
    <w:p>
      <w:r>
        <w:t>「那不是下午才开的吗？」我遗憾的问妈妈。</w:t>
      </w:r>
    </w:p>
    <w:p>
      <w:r>
        <w:t>「早晨我去买菜时看到通知了，以后周末，中午也开两个小时，下午人太多了。」说着，妈妈走回了自己的房</w:t>
      </w:r>
    </w:p>
    <w:p>
      <w:r>
        <w:t>间，我也回去换衣服。</w:t>
      </w:r>
    </w:p>
    <w:p>
      <w:r>
        <w:t>火辣辣的太阳在天上炫耀着，这天气真不是人过的，幸好游泳池是室内的，要不非晒脱皮不可。</w:t>
      </w:r>
    </w:p>
    <w:p>
      <w:r>
        <w:t>妈妈算得还真准，两个篮球场大的游泳池只有那么十来个人，要是下午来，非得人挤人不可，现在自由多了。</w:t>
      </w:r>
    </w:p>
    <w:p>
      <w:r>
        <w:t>买了门票，妈妈顺便租了个救生圈，她不是会游泳吗？要这东西干嘛？</w:t>
      </w:r>
    </w:p>
    <w:p>
      <w:r>
        <w:t>我和妈妈来到浅水区，她一脱外套就把我震住了，妈妈的这件泳衣我怎么没见过啊？那是一套两件式的紫色比</w:t>
      </w:r>
    </w:p>
    <w:p>
      <w:r>
        <w:t>基尼，而且还是系带的那种，这也太火辣了吧，男人看了不起邪念才怪，我的目光开始闪烁不定。</w:t>
      </w:r>
    </w:p>
    <w:p>
      <w:r>
        <w:t>妈妈似乎发现了我的古怪表情，问道：「怎么？不好看吗？」我点了点头，说：「好……好看。」我真是没用，</w:t>
      </w:r>
    </w:p>
    <w:p>
      <w:r>
        <w:t>竟然紧张的有些结巴。妈妈笑着说：「我也感觉挺好看的，就是有点小，你说呢。」这泳衣确实稍微小了点，不过</w:t>
      </w:r>
    </w:p>
    <w:p>
      <w:r>
        <w:t>好像弹性还不错，穿在妈妈身上没有一丝的缝隙，紧紧的包裹着妈妈的身体，把她那性感的身体曲线展现得淋漓尽</w:t>
      </w:r>
    </w:p>
    <w:p>
      <w:r>
        <w:t>致，加上她那张端庄中略带妩媚的俏脸，乍一看上去，妈妈好像年轻了十岁，谁也不会认为她是一个高中生的母亲，</w:t>
      </w:r>
    </w:p>
    <w:p>
      <w:r>
        <w:t>甚至我自己都开始怀疑自己了………下了水，我先游了两个来回，可妈妈一直自己在浅水区转来转去，我游了过去，</w:t>
      </w:r>
    </w:p>
    <w:p>
      <w:r>
        <w:t>说：「妈，你怎么不游啊？」「我这不是在游吗？」「这也叫游泳啊？妈我记得你以前不是挺厉害的吗？」「那是</w:t>
      </w:r>
    </w:p>
    <w:p>
      <w:r>
        <w:t>多少年前的事情了，现在不行了，妈老了。」言语间，妈妈好像带着一丝的忧郁，让我听起来心里酸酸的，自从爸</w:t>
      </w:r>
    </w:p>
    <w:p>
      <w:r>
        <w:t>爸去世以后，妈妈一个人撑起这个家，可真够不容易的。渐渐地，妈妈的女神形象重新在我心中确立起来。</w:t>
      </w:r>
    </w:p>
    <w:p>
      <w:r>
        <w:t>我突然想到一个主意逗妈妈开心，说：「妈，不如这样吧，我在前面游，你在后面跟着，你要是真不行了我就</w:t>
      </w:r>
    </w:p>
    <w:p>
      <w:r>
        <w:t>把救生圈给你。」妈妈摇了摇头说：「不行不行，我还是这样舒服点，你自己游吧。」「妈，你要是能游两个来回，</w:t>
      </w:r>
    </w:p>
    <w:p>
      <w:r>
        <w:t>家里的衣服我洗。」我本以为这样就可以说服妈妈了，可她却斜了我一眼，说：「衣服都已经洗了。」「那今天我</w:t>
      </w:r>
    </w:p>
    <w:p>
      <w:r>
        <w:t>洗碗。」「我可不图你这点小利。」妈妈轻蔑的说。</w:t>
      </w:r>
    </w:p>
    <w:p>
      <w:r>
        <w:t>我想了想，好像没有什么可以打动妈妈的了，于是我豁了出去，说：「那你想要什么？」妈妈的嘴角翘了翘，</w:t>
      </w:r>
    </w:p>
    <w:p>
      <w:r>
        <w:t>说：「我什么都不要，只想让你答应我一件事。」「什么事。」看来妈妈想让我答应她的绝不是件容易事，有点后</w:t>
      </w:r>
    </w:p>
    <w:p>
      <w:r>
        <w:t>悔不该那么冲动。</w:t>
      </w:r>
    </w:p>
    <w:p>
      <w:r>
        <w:t>「快期末考试了，我要你答应我，平均分必须在九十分以上，怎么样？」「如果我做不到呢？」这段时间的功</w:t>
      </w:r>
    </w:p>
    <w:p>
      <w:r>
        <w:t>课落得太多了，说实话，我真的没有把握，所以我没有一口答应，还是留些余地的好。</w:t>
      </w:r>
    </w:p>
    <w:p>
      <w:r>
        <w:t>「如果达不到九十分以上……嗯……我还没有想好，到时候再说，反正不会像洗衣服洗碗那么轻松。」很显然，</w:t>
      </w:r>
    </w:p>
    <w:p>
      <w:r>
        <w:t>妈妈还是希望我考个好成绩的。</w:t>
      </w:r>
    </w:p>
    <w:p>
      <w:r>
        <w:t>我考虑了一下，如果现在恶补的话应该还来得及，临阵磨枪不快也光，然后点了点头，于是我和妈妈的游戏开</w:t>
      </w:r>
    </w:p>
    <w:p>
      <w:r>
        <w:t>始了。</w:t>
      </w:r>
    </w:p>
    <w:p>
      <w:r>
        <w:t>我坐在救生圈上，悠然自得的划着水，妈妈用不是十分标准的蛙泳在后面慢慢的跟着，我一看妈妈快要靠近就</w:t>
      </w:r>
    </w:p>
    <w:p>
      <w:r>
        <w:t>用力的划几下，逗得妈妈直瞪眼，这时我几乎已经忘了发生在妈妈身上的那些事。</w:t>
      </w:r>
    </w:p>
    <w:p>
      <w:r>
        <w:t>就在我嘻嘻哈哈的时候，一道美丽的风景线闯入了我眼睛，那就是妈妈的乳沟，一条雪白迷人的乳沟，在荡漾</w:t>
      </w:r>
    </w:p>
    <w:p>
      <w:r>
        <w:t>的水浪里时起时落，若隐若现，我不自觉的注视着，脑子又情不自禁的想到了妈妈做爱时的模样，还有她那赤裸的</w:t>
      </w:r>
    </w:p>
    <w:p>
      <w:r>
        <w:t>胴体。</w:t>
      </w:r>
    </w:p>
    <w:p>
      <w:r>
        <w:t>我的目光尽量的躲避开了，可余光却忍不住的在妈妈的胸前扫荡，好像在渴望什么却又不敢面对一样。</w:t>
      </w:r>
    </w:p>
    <w:p>
      <w:r>
        <w:t>就在我忐忑不安的时候，救生圈失去了平衡翻向了一边，我掉到了水里，突然两只光滑的手臂从后面紧紧的抱</w:t>
      </w:r>
    </w:p>
    <w:p>
      <w:r>
        <w:t>住了我，一对软绵绵的东西紧贴着我的腰，我本能的挣扎出水面，左右看了看，没有发现妈妈，随后一阵银铃般的</w:t>
      </w:r>
    </w:p>
    <w:p>
      <w:r>
        <w:t>笑声在我的身后传来，我回头一看，是妈妈，妈妈的脸上正绽放着华丽妩媚的笑容。</w:t>
      </w:r>
    </w:p>
    <w:p>
      <w:r>
        <w:t>「天啊，这么漂亮的女人，她不是我的妈妈，她是我的女神。」顿时，我明白了刚才贴在我腰上，那柔软的东</w:t>
      </w:r>
    </w:p>
    <w:p>
      <w:r>
        <w:t>西就是妈妈骄傲的胸脯，时间虽然是这么的短暂，可对我的冲击却是那么的强烈，我彻底迷上了这种感觉。</w:t>
      </w:r>
    </w:p>
    <w:p>
      <w:r>
        <w:t>「看来你非答应我一件事不可了，除非你把成绩拿出来。」妈妈边笑边说。</w:t>
      </w:r>
    </w:p>
    <w:p>
      <w:r>
        <w:t>我的全部心思都在妈妈的身体上，根本没有注意到她的话，也不知该说什么。</w:t>
      </w:r>
    </w:p>
    <w:p>
      <w:r>
        <w:t>「别发愣了，趁现在好好放松一下，学习才有精神。」说着，妈妈游回了浅水区。</w:t>
      </w:r>
    </w:p>
    <w:p>
      <w:r>
        <w:t>我没有跟过去，因为我的阳具已经勃起了，只能在远处时不时的注视着妈妈，我好害怕如果在她身边被她发现，</w:t>
      </w:r>
    </w:p>
    <w:p>
      <w:r>
        <w:t>那我就糗大了。妈妈也懒得理我，自顾自的玩着，看她那高兴的样子，就好像一个快乐无忧的少女，我从没发现妈</w:t>
      </w:r>
    </w:p>
    <w:p>
      <w:r>
        <w:t>妈有这样的一面，我感觉我太不了解她了，妈妈到底是一个什么样的女人？</w:t>
      </w:r>
    </w:p>
    <w:p>
      <w:r>
        <w:t>下午我躲在房间里，根本没法复习功课，脑袋里乱七八糟的，不是妈妈被那个男孩狂干着的样子，就是聊天室</w:t>
      </w:r>
    </w:p>
    <w:p>
      <w:r>
        <w:t>里乱伦妈妈对我说的那些淫词浪语，我想我需要找个人倾诉，这样我才能平静。</w:t>
      </w:r>
    </w:p>
    <w:p>
      <w:r>
        <w:t>于是，我关上门打开电脑，又找到了那个聊天室，想不到那里白天也有很多人，可是我等了两个小时还是没有</w:t>
      </w:r>
    </w:p>
    <w:p>
      <w:r>
        <w:t>盼到「乱伦妈妈」的出现，晚上也是如此。</w:t>
      </w:r>
    </w:p>
    <w:p>
      <w:r>
        <w:t>第二天上课，我根本没办法让自己专心，觉得上课的时间是那么的漫长，好不容易熬到了放学，国栋又拉我去</w:t>
      </w:r>
    </w:p>
    <w:p>
      <w:r>
        <w:t>打ＣＳ，可我还是找了个借口拒绝了。</w:t>
      </w:r>
    </w:p>
    <w:p>
      <w:r>
        <w:t>我打了辆车赶回家，不出我所料，妈妈还没有回来，如果她今晚加班就更好了。</w:t>
      </w:r>
    </w:p>
    <w:p>
      <w:r>
        <w:t>我马上打开电脑，并熟练的进入了那个聊天室，可惜还是没有看到「乱伦妈妈」的身影，真有点失望，可我不</w:t>
      </w:r>
    </w:p>
    <w:p>
      <w:r>
        <w:t>会放弃的，我可以等………突然电话铃响了，是妈妈打来的，它说今晚剧团要排练，要晚一点才回来，这消息无疑</w:t>
      </w:r>
    </w:p>
    <w:p>
      <w:r>
        <w:t>是我的一支强心剂，我马上冲了碗泡面，像个等待着猎物的猎人一样守候在电脑前。</w:t>
      </w:r>
    </w:p>
    <w:p>
      <w:r>
        <w:t>时间一分一秒的过去，终于在黄昏即将结束时，我期待着的「乱伦妈妈」出现了，我抑制不住兴奋的刚想要发</w:t>
      </w:r>
    </w:p>
    <w:p>
      <w:r>
        <w:t>信息给她，可又一想，这样是不是太唐突了，也许人家根本就不记得我了。</w:t>
      </w:r>
    </w:p>
    <w:p>
      <w:r>
        <w:t>就在我犹豫的时候，反到是她给我发来了信息：「孩子，你怎么来了？」「我没事做，过来看看。」明明在期</w:t>
      </w:r>
    </w:p>
    <w:p>
      <w:r>
        <w:t>待着人家，可我却不敢承认。</w:t>
      </w:r>
    </w:p>
    <w:p>
      <w:r>
        <w:t>「没事做？那就复习功课啊，是不是想我了。」乱伦妈妈的直白真有点让人受不了。</w:t>
      </w:r>
    </w:p>
    <w:p>
      <w:r>
        <w:t>「不是，我只是有点事想和你说。」我还是不敢面对自己丑陋的思想。</w:t>
      </w:r>
    </w:p>
    <w:p>
      <w:r>
        <w:t>「什么事？说吧，看我能不能帮到你。」这又叫我怎么说出口啊？上次是我拒绝了人家，可今天却想要继续扮</w:t>
      </w:r>
    </w:p>
    <w:p>
      <w:r>
        <w:t>演母子的游戏，这不是反复无常吗？她能和我玩吗？</w:t>
      </w:r>
    </w:p>
    <w:p>
      <w:r>
        <w:t>在我犹豫的时候，「乱伦妈妈」不知为什么总能猜到我在想什么，并准确无误的发来信息：「你想要继续上次</w:t>
      </w:r>
    </w:p>
    <w:p>
      <w:r>
        <w:t>没有成功的事情吗？」虽然没有必要，可我还是感觉到自己的脸在发烫，「是的。」我下定决心的回答。</w:t>
      </w:r>
    </w:p>
    <w:p>
      <w:r>
        <w:t>「能给我个理由吗？」这倒难着了我，我不清楚我的理由是什么，只是一种冲动，一种欲望。</w:t>
      </w:r>
    </w:p>
    <w:p>
      <w:r>
        <w:t>我考虑了一下，可怎么也找不出一个能说服自己和她的理由，于是我回答：</w:t>
      </w:r>
    </w:p>
    <w:p>
      <w:r>
        <w:t>「对不起，我没有理由，只是很想。」「这不要紧，至少你是诚实的，不像有些人，花言巧语一大堆，没一句</w:t>
      </w:r>
    </w:p>
    <w:p>
      <w:r>
        <w:t>话是真的，我们走私吧。」真是万幸啊，幸好我没有说那些连小学生都怀疑的理由，要不然我在她心目中的形象就</w:t>
      </w:r>
    </w:p>
    <w:p>
      <w:r>
        <w:t>毁了，看来她喜欢单纯的男孩。</w:t>
      </w:r>
    </w:p>
    <w:p>
      <w:r>
        <w:t>不一会，在一个小聊天室里我和她开始语音通话，我的心情好激动，也好迷茫啊，我不知道该怎么开始，我强</w:t>
      </w:r>
    </w:p>
    <w:p>
      <w:r>
        <w:t>压着自己的热情，让一切显得自然一些。</w:t>
      </w:r>
    </w:p>
    <w:p>
      <w:r>
        <w:t>「儿子，来，妈妈抱抱。」乱伦妈妈首先开始了。</w:t>
      </w:r>
    </w:p>
    <w:p>
      <w:r>
        <w:t>「妈妈，我要吃奶。」现在我可不会犯上次的低级错误了。</w:t>
      </w:r>
    </w:p>
    <w:p>
      <w:r>
        <w:t>「来吧，含住妈妈的奶头，妈妈的奶好吃吗？」「好，妈妈的奶好香，好甜。」这么无聊的对话，连我自己看</w:t>
      </w:r>
    </w:p>
    <w:p>
      <w:r>
        <w:t>了都想笑，我在怀疑我们不是在网交，而是像小孩一样在玩过家家。</w:t>
      </w:r>
    </w:p>
    <w:p>
      <w:r>
        <w:t>「不要只是吃啊，快揉揉妈妈的奶子，这样妈妈才会舒服啊。」「妈妈，我在揉，你的奶子好大，好白，好软</w:t>
      </w:r>
    </w:p>
    <w:p>
      <w:r>
        <w:t>啊。」「喜欢吗？」「喜欢。」原来也很简单，并没有我想像的那么难。</w:t>
      </w:r>
    </w:p>
    <w:p>
      <w:r>
        <w:t>「你那里有反应了吗？」她突然问了一句莫名其妙的话。</w:t>
      </w:r>
    </w:p>
    <w:p>
      <w:r>
        <w:t>「什么反应？」「男人的反应啊。」原来是这个，可我什么感觉都没有啊，我回答：「没有。」「你是处男吗？」</w:t>
      </w:r>
    </w:p>
    <w:p>
      <w:r>
        <w:t>「是的。」要是前几天我肯定说不是，可现在我想没有这必要，而且「乱伦妈妈」也不喜欢。</w:t>
      </w:r>
    </w:p>
    <w:p>
      <w:r>
        <w:t>「那你总该有点想像力吧？」「我不知道啊。」「那好，从现在开始，你就把我想像成你的妈妈，你现在是和</w:t>
      </w:r>
    </w:p>
    <w:p>
      <w:r>
        <w:t>你妈妈做，可以吗？」其实我也想这样，我也很矛盾，现在一想到和妈妈做，我还是觉得有点不自在，可我的确想</w:t>
      </w:r>
    </w:p>
    <w:p>
      <w:r>
        <w:t>知道那是什么滋味。</w:t>
      </w:r>
    </w:p>
    <w:p>
      <w:r>
        <w:t>「你做不到吗？」我还没回话，乱伦妈妈就迫不及待的问我，我想她是不是欲火难耐，已经等不及了。</w:t>
      </w:r>
    </w:p>
    <w:p>
      <w:r>
        <w:t>「我试试。」我还是没有多大的把握。</w:t>
      </w:r>
    </w:p>
    <w:p>
      <w:r>
        <w:t>「我是谁？」乱伦妈妈说。</w:t>
      </w:r>
    </w:p>
    <w:p>
      <w:r>
        <w:t>「妈妈。」「喜欢妈妈吗？」「喜欢。」「妈妈漂亮吗？」「漂亮。」「想要妈妈吗？」「想。」「儿子，来</w:t>
      </w:r>
    </w:p>
    <w:p>
      <w:r>
        <w:t>脱妈妈的衣服。」「好。」顺着乱伦妈妈的诱导，我慢慢的进入了状态。</w:t>
      </w:r>
    </w:p>
    <w:p>
      <w:r>
        <w:t>「妈妈现在抱着你，你可以吻我。」「妈妈，我在吻你，我的手紧紧的抓着你的大屁股，好柔软啊。」「儿子，</w:t>
      </w:r>
    </w:p>
    <w:p>
      <w:r>
        <w:t>你下面好坏，硬硬的顶着妈妈了。」突然我感到我的裤裆的确顶起了一座小帐篷，沸腾的热血在我的身体里澎湃奔</w:t>
      </w:r>
    </w:p>
    <w:p>
      <w:r>
        <w:t>流着。</w:t>
      </w:r>
    </w:p>
    <w:p>
      <w:r>
        <w:t>「儿子，妈妈帮你解决好吗？」乱伦妈妈又说话了。</w:t>
      </w:r>
    </w:p>
    <w:p>
      <w:r>
        <w:t>「好。」「儿子，妈妈现在跪在你的面前，正用嘴含着你的鸡巴，哦，你的鸡巴好大，好硬啊。」乱伦妈妈想</w:t>
      </w:r>
    </w:p>
    <w:p>
      <w:r>
        <w:t>得真周到。</w:t>
      </w:r>
    </w:p>
    <w:p>
      <w:r>
        <w:t>「谢谢妈妈，你的嘴好暖和，好舒服啊。」我将自己的幻想发挥到极致，一只手情不自禁的套弄着兴奋的下体。</w:t>
      </w:r>
    </w:p>
    <w:p>
      <w:r>
        <w:t>「儿子，抱妈妈到床上去好吗？」「好，我现在就抱你去。」「好儿子，妈妈下面湿了。」「我摸摸看，真的</w:t>
      </w:r>
    </w:p>
    <w:p>
      <w:r>
        <w:t>好湿啊，都流出来了。」我慢慢的进入了状态，很多话就好像本能反应一样想都不想就说了出来，我也觉得奇怪，</w:t>
      </w:r>
    </w:p>
    <w:p>
      <w:r>
        <w:t>我哪来这样的经验？</w:t>
      </w:r>
    </w:p>
    <w:p>
      <w:r>
        <w:t>「儿子，妈妈好想要，快进入妈妈的身体吧。」乱伦妈妈的话，像火一样，烧得我全身发热。</w:t>
      </w:r>
    </w:p>
    <w:p>
      <w:r>
        <w:t>「妈妈，我来了，我打开你的双腿，我对准你的肉洞，我进去了。」「哦………好舒服了，儿子，妈妈的大腿</w:t>
      </w:r>
    </w:p>
    <w:p>
      <w:r>
        <w:t>紧紧缠在你的腰上，你动啊。」「好，妈妈，我动了，你里面好嫩，好舒服，流了好多水啊。」「是啊，哦………</w:t>
      </w:r>
    </w:p>
    <w:p>
      <w:r>
        <w:t>儿子，你顶到妈妈的花心了。」啊，我这么厉害，乱伦妈妈真浪啊，真会哄男人开心。</w:t>
      </w:r>
    </w:p>
    <w:p>
      <w:r>
        <w:t>「妈妈，现在我又抓住了你的大奶子，正揉搓着。」「对，用力，妈妈就喜欢你这样，啊………」现在的我彷</w:t>
      </w:r>
    </w:p>
    <w:p>
      <w:r>
        <w:t>佛来到了另一个世界，一个没有任何负担的世界，在这里只有欲望和禁忌的快乐。</w:t>
      </w:r>
    </w:p>
    <w:p>
      <w:r>
        <w:t>「儿子，你好厉害，妈妈来高潮了。」乱伦妈妈突然说。</w:t>
      </w:r>
    </w:p>
    <w:p>
      <w:r>
        <w:t>「妈妈，我也要射了。」「好，射在妈妈小屄里面。」我疯狂的套弄着自己的肉棒，脑袋里幻想着妈妈的身体，</w:t>
      </w:r>
    </w:p>
    <w:p>
      <w:r>
        <w:t>不一会我结束了我第一次网交，一种说不出的快感让我觉得所未有的舒服。</w:t>
      </w:r>
    </w:p>
    <w:p>
      <w:r>
        <w:t>「你刚才手淫了吗？」乱伦妈妈说。</w:t>
      </w:r>
    </w:p>
    <w:p>
      <w:r>
        <w:t>「是的，您呢？」我好奇的问。</w:t>
      </w:r>
    </w:p>
    <w:p>
      <w:r>
        <w:t>「我也是，想不到你挺老练的。」「我没有啊，我还是第一次。」「哦，真的吗，那你学的还满快的。」「是</w:t>
      </w:r>
    </w:p>
    <w:p>
      <w:r>
        <w:t>吧。」「现在感觉怎么样？」「很舒服，您呢？」「我也是，坦白的告诉你吧，我在这混了这么久，最舒服还是这</w:t>
      </w:r>
    </w:p>
    <w:p>
      <w:r>
        <w:t>次。」「那我们以后还可以吗？」「当然可以了，这是我的ＱＱ５７１８７２６７７，以后我们在ＱＱ上聊，这样</w:t>
      </w:r>
    </w:p>
    <w:p>
      <w:r>
        <w:t>比较方便，我还有事，我先走了，再见，儿子。」「再见，妈妈。」在ＱＱ上加了「乱伦妈妈」后，我赶紧把「战</w:t>
      </w:r>
    </w:p>
    <w:p>
      <w:r>
        <w:t>场」打扫了一下，还在房间里喷了点空间清新剂。</w:t>
      </w:r>
    </w:p>
    <w:p>
      <w:r>
        <w:t>妈妈还没有回来，我就先复习功课，可我怎么也看不下书，回想起刚才，我的心里又产生了一种犯罪感，我总</w:t>
      </w:r>
    </w:p>
    <w:p>
      <w:r>
        <w:t>觉得对不起妈妈，无论妈妈是什么样的女人，我作为她的亲生儿子，怎么可以把妈妈当作发泄的对象？可我刚才为</w:t>
      </w:r>
    </w:p>
    <w:p>
      <w:r>
        <w:t>什么会这么疯狂？想着想着，这种矛盾在我的心里始终找不到平衡，我又回到了痛苦和困惑中。</w:t>
      </w:r>
    </w:p>
    <w:p>
      <w:r>
        <w:t>妈妈回来时已经是深夜了，要是过去我肯定会去和她聊几句，可今天我只是打了声招呼就躲回了房间了，我不</w:t>
      </w:r>
    </w:p>
    <w:p>
      <w:r>
        <w:t>敢面对妈妈太长的时间，我怕会发生尴尬的事情。</w:t>
      </w:r>
    </w:p>
    <w:p>
      <w:r>
        <w:t>晚上，我睡不着，一会反思自己的无耻，一会回想和「乱伦妈妈」的网交，唯一不变的是我的手一直抓着自己</w:t>
      </w:r>
    </w:p>
    <w:p>
      <w:r>
        <w:t>那坚硬的肉棒。</w:t>
      </w:r>
    </w:p>
    <w:p>
      <w:r>
        <w:t>每天看着妈妈我心里都有种说不出的愧疚，可我又不能每天躲着她，于是我就偷偷地看她，注意她的一举一动，</w:t>
      </w:r>
    </w:p>
    <w:p>
      <w:r>
        <w:t>注意她的每一个表情，可能是由于母子的关系，妈妈在我面前根本没有什么防备，她那雪白迷人的乳沟和那性感的</w:t>
      </w:r>
    </w:p>
    <w:p>
      <w:r>
        <w:t>小内裤时不时的在我视力范围里跳跃。</w:t>
      </w:r>
    </w:p>
    <w:p>
      <w:r>
        <w:t>我发现我的妈妈是这么的美丽，这么的性感，可是她越美丽、越性感我就越不能自拔的把她当做性幻想的对象。</w:t>
      </w:r>
    </w:p>
    <w:p>
      <w:r>
        <w:t>又是一个炎热的夜晚，我正在台灯下埋头苦读时，一个冰淇淋突然出现在我的桌上。「先休息一会吧，吃个冰</w:t>
      </w:r>
    </w:p>
    <w:p>
      <w:r>
        <w:t>淇淋，凉快凉快。」妈妈磁性的声音在我的身后传来。</w:t>
      </w:r>
    </w:p>
    <w:p>
      <w:r>
        <w:t>妈妈什么时候进来的我都不知道，可想而知我当时是多么的认真，可是不认真我就会胡思乱想了，只有强迫自</w:t>
      </w:r>
    </w:p>
    <w:p>
      <w:r>
        <w:t>己投入到学习中去我才能把那无耻的思想抛在脑后，学习也就成了我控制自己情绪的方法。况且，我还答应过妈妈</w:t>
      </w:r>
    </w:p>
    <w:p>
      <w:r>
        <w:t>要考个成绩，我不可以食言。</w:t>
      </w:r>
    </w:p>
    <w:p>
      <w:r>
        <w:t>我回头看了看妈妈，心里不由为之一震，只见她上身穿着一件纯白色的衬衫，一条刚好能包住她那肥大屁股的</w:t>
      </w:r>
    </w:p>
    <w:p>
      <w:r>
        <w:t>粉色三角裤，两条雪白的美腿在我的面前随意的暴露着。</w:t>
      </w:r>
    </w:p>
    <w:p>
      <w:r>
        <w:t>「妈妈为什么穿成这样？是因为天热？还是她想……」我又开始胡思乱想了。</w:t>
      </w:r>
    </w:p>
    <w:p>
      <w:r>
        <w:t>「近来有模拟考试吗？」妈妈又说。</w:t>
      </w:r>
    </w:p>
    <w:p>
      <w:r>
        <w:t>「有。」我本以为妈妈马上会走，可她竟然一屁股坐到了我的床上，她这身打扮叫我怎么吃得消啊，我把头转</w:t>
      </w:r>
    </w:p>
    <w:p>
      <w:r>
        <w:t>到了另一边，眼睛躲避开妈妈火辣的身体，以免引火烧身。</w:t>
      </w:r>
    </w:p>
    <w:p>
      <w:r>
        <w:t>「怎么没听你说过，成绩怎么样？」妈妈关切的问。</w:t>
      </w:r>
    </w:p>
    <w:p>
      <w:r>
        <w:t>「数学７５，语文９０，英语６２，物理……」这样的成绩实在离妈妈的期望差太多了，我一直不敢告诉她，</w:t>
      </w:r>
    </w:p>
    <w:p>
      <w:r>
        <w:t>这时她突然问起，我竟老老实实的招了，根本没想过隐瞒。</w:t>
      </w:r>
    </w:p>
    <w:p>
      <w:r>
        <w:t>突然一个巴掌打在了我的头上，妈妈厉声说：「这就是你模拟考试的成绩？</w:t>
      </w:r>
    </w:p>
    <w:p>
      <w:r>
        <w:t>还说要好好学习，你看看你，英语就快不及格了。「就在妈妈打我头的同时，我手里的冰淇淋也掉在了地上，</w:t>
      </w:r>
    </w:p>
    <w:p>
      <w:r>
        <w:t>可我不敢动，甚至不敢抬头看她，就像个犯了错的小孩一样。</w:t>
      </w:r>
    </w:p>
    <w:p>
      <w:r>
        <w:t>这时妈妈叹了口气，好像觉得刚才不该打我，她拿了纸巾弯下身子，擦拭着被冰淇淋弄赃的地板，突然一对如</w:t>
      </w:r>
    </w:p>
    <w:p>
      <w:r>
        <w:t>羊脂白玉的大奶子跳入了我的眼帘，哇，妈妈竟然没有穿内衣，随着妈妈的动作，那两个半圆形的大肉球左右微微</w:t>
      </w:r>
    </w:p>
    <w:p>
      <w:r>
        <w:t>的晃荡着，不好，我实在控制不住了，我的下体缓缓的膨胀起来，我赶紧把视线转到另一边。</w:t>
      </w:r>
    </w:p>
    <w:p>
      <w:r>
        <w:t>幸好妈妈擦完地板就出去了，要不然我就难堪了。</w:t>
      </w:r>
    </w:p>
    <w:p>
      <w:r>
        <w:t>晚上，妈妈那对迷人的豪乳时不时的在我的脑海里出现，害得我无法平静，我也不知道自己是什么时候睡着了，</w:t>
      </w:r>
    </w:p>
    <w:p>
      <w:r>
        <w:t>反正那时我已经好困好困了。</w:t>
      </w:r>
    </w:p>
    <w:p>
      <w:r>
        <w:t>……也不知睡了多久，一种声音唤醒了我，确切的说那是妈妈的声音，而且是我熟悉的呻吟声，我马上打起十</w:t>
      </w:r>
    </w:p>
    <w:p>
      <w:r>
        <w:t>二分精神，仔细的倾听着。</w:t>
      </w:r>
    </w:p>
    <w:p>
      <w:r>
        <w:t>「哦……儿子……好厉害啊……啊……」儿子？妈妈是在叫我吗？我怎么厉害了？我缓缓地睁开眼睛，试图看</w:t>
      </w:r>
    </w:p>
    <w:p>
      <w:r>
        <w:t>看清楚。</w:t>
      </w:r>
    </w:p>
    <w:p>
      <w:r>
        <w:t>模糊的视线慢慢变得清晰，我看见妈妈正躺在我的床边，还是那套黑丝情趣内衣，还是那双黑色高跟鞋，还是</w:t>
      </w:r>
    </w:p>
    <w:p>
      <w:r>
        <w:t>上次我见过的那个男孩，正趴在妈妈身上猛烈的抽插着。我惊呆了，愤怒了，他们怎么可以趁我睡觉的时候在我旁</w:t>
      </w:r>
    </w:p>
    <w:p>
      <w:r>
        <w:t>边做这种事？</w:t>
      </w:r>
    </w:p>
    <w:p>
      <w:r>
        <w:t>我想上去打他，可我做不到，甚至连从床上爬起来的力气都没有，我这是怎么了？</w:t>
      </w:r>
    </w:p>
    <w:p>
      <w:r>
        <w:t>难道他们给我吃了什么药？就在这时，他们停了下来，那男孩笑对我说：「你醒了？都被你看见了，感觉怎么</w:t>
      </w:r>
    </w:p>
    <w:p>
      <w:r>
        <w:t>样？」「我要杀了你！」我愤怒的说。</w:t>
      </w:r>
    </w:p>
    <w:p>
      <w:r>
        <w:t>「是不是看见自己的妈妈被别人肏，你心里很嫉妒，想要亲自试一下吗？我可以帮你求求她。」那男孩说的很</w:t>
      </w:r>
    </w:p>
    <w:p>
      <w:r>
        <w:t>轻松，却不像是在开玩笑。</w:t>
      </w:r>
    </w:p>
    <w:p>
      <w:r>
        <w:t>我不知该怎么回答他的话，那的确是我内心最深处的想法，可我真的说不出口，就在我反复考虑的时候，妈妈</w:t>
      </w:r>
    </w:p>
    <w:p>
      <w:r>
        <w:t>突然紧紧的抱住了我，我想挣扎，可我却没有力气。</w:t>
      </w:r>
    </w:p>
    <w:p>
      <w:r>
        <w:t>妈妈在我的耳边轻轻的呼了口气，说：「小俊，喜欢妈妈吗？」「喜欢，可是……我们……」我明白妈妈的意</w:t>
      </w:r>
    </w:p>
    <w:p>
      <w:r>
        <w:t>思，可是这怎么可以，虽然我曾经无数次的这样幻想了，可是现实是不可以这样的。</w:t>
      </w:r>
    </w:p>
    <w:p>
      <w:r>
        <w:t>我感觉到妈妈那对柔软的大奶子正贴着我的身体乱蹭，她还把一只手伸进了我的毛巾被里，那纤纤的玉手正在</w:t>
      </w:r>
    </w:p>
    <w:p>
      <w:r>
        <w:t>我的肌肤上来回游走。</w:t>
      </w:r>
    </w:p>
    <w:p>
      <w:r>
        <w:t>「小俊，怕什么，连我都不怕，是害羞吗？不喜欢被他看着。」妈妈又说。</w:t>
      </w:r>
    </w:p>
    <w:p>
      <w:r>
        <w:t>我看了看那个男孩，这时他已经坐到了一旁，正笑吟吟的看着我们，他看到我在看他，马上做出一个鼓励的动</w:t>
      </w:r>
    </w:p>
    <w:p>
      <w:r>
        <w:t>作。</w:t>
      </w:r>
    </w:p>
    <w:p>
      <w:r>
        <w:t>突然，妈妈一手伸进了我的内裤里，抓住了我那早已坚硬无比的肉棒，说：</w:t>
      </w:r>
    </w:p>
    <w:p>
      <w:r>
        <w:t>「小俊，你看你，你不用欺骗自己了，你喜欢妈妈，也想得到妈妈，不是吗？」「妈，我……不……」我焦急</w:t>
      </w:r>
    </w:p>
    <w:p>
      <w:r>
        <w:t>得快要哭了出来。</w:t>
      </w:r>
    </w:p>
    <w:p>
      <w:r>
        <w:t>妈妈却没有理会，一把脱掉了我的内裤，一手握着我的肉棒，说：「喂，你看我亲儿子的鸡巴好大啊，比你的</w:t>
      </w:r>
    </w:p>
    <w:p>
      <w:r>
        <w:t>还大。」说着，她竟然伏下身子，将我的肉棒含进了嘴里。</w:t>
      </w:r>
    </w:p>
    <w:p>
      <w:r>
        <w:t>一股奇特的暖流立刻涌上我的心头，可是我不能这样，我想阻止妈妈的疯狂举动，可我的手却没有任何力气，</w:t>
      </w:r>
    </w:p>
    <w:p>
      <w:r>
        <w:t>身体也酥软无力，现在我就好像一头任人宰割的羔羊，静静的等待着妈妈的奸淫，我唯一能做的就是去享受这种奸</w:t>
      </w:r>
    </w:p>
    <w:p>
      <w:r>
        <w:t>淫。</w:t>
      </w:r>
    </w:p>
    <w:p>
      <w:r>
        <w:t>我清楚的看到妈妈的嘴巴在吞吐我的肉棒，她的舌头在我的龟头上游走，我虽然感到耻辱，可一种酥麻的快感</w:t>
      </w:r>
    </w:p>
    <w:p>
      <w:r>
        <w:t>还是充斥着我身体的每一条神经。</w:t>
      </w:r>
    </w:p>
    <w:p>
      <w:r>
        <w:t>那男孩在一旁无所谓的微笑，妈妈在吸吮我的肉棒，还时不时我冲我淫荡的抛媚眼，这到底是怎么了？难道真</w:t>
      </w:r>
    </w:p>
    <w:p>
      <w:r>
        <w:t>的有这么不可思议的事？我但愿这只是一场梦，可感觉却又是那么的真实。</w:t>
      </w:r>
    </w:p>
    <w:p>
      <w:r>
        <w:t>妈妈又趴到我的身上，把那对雪白丰满的奶子放到我的脸上，「小俊，来吃妈妈的奶，小时候你最喜欢了。」</w:t>
      </w:r>
    </w:p>
    <w:p>
      <w:r>
        <w:t>我犹豫了一下，毫无选择的含住妈妈的一个奶头，一股香甜的味道马上流进了我的嘴里，难道妈妈还有奶？妈妈拉</w:t>
      </w:r>
    </w:p>
    <w:p>
      <w:r>
        <w:t>起我的一只手放在她另一只奶子上，我自觉的揉了揉，只见几滴乳白色的液体从她那鲜红的乳头里滴了出来，真是</w:t>
      </w:r>
    </w:p>
    <w:p>
      <w:r>
        <w:t>太神奇了。</w:t>
      </w:r>
    </w:p>
    <w:p>
      <w:r>
        <w:t>我一边吃着奶。一边尽情的玩弄着妈妈那对柔软的大奶子，刚才的耻辱感已经不知去向，我完全的沉迷在妈妈</w:t>
      </w:r>
    </w:p>
    <w:p>
      <w:r>
        <w:t>美艳性感的身体和乱伦的刺激中。</w:t>
      </w:r>
    </w:p>
    <w:p>
      <w:r>
        <w:t>一旁的男孩依然不言语，只是面带微笑的注视着我们。</w:t>
      </w:r>
    </w:p>
    <w:p>
      <w:r>
        <w:t>不一会，妈妈坐了起来，她抓住我的肉棒，对我笑了笑，然后把屁股移到那里，对准她那湿淋淋的小屄缓缓而</w:t>
      </w:r>
    </w:p>
    <w:p>
      <w:r>
        <w:t>坐。我清楚的看着自己的肉棒一寸寸的被妈妈的身体吞没，一种强烈的快感涌向我的大脑，并牢牢的占据着，任何</w:t>
      </w:r>
    </w:p>
    <w:p>
      <w:r>
        <w:t>的道德理念都显得是那么的无足轻重。</w:t>
      </w:r>
    </w:p>
    <w:p>
      <w:r>
        <w:t>妈妈坐在我的身上，尽情的挥洒着淫荡的力量，她一脸的妖娆妩媚，让我看了心动不已，那对丰满挺拔的大奶</w:t>
      </w:r>
    </w:p>
    <w:p>
      <w:r>
        <w:t>子上下活跃的跳动着，「哦……啊……儿子……好舒服啊……」妈妈快乐的呻吟着，那声音听起来的那么的销魂。</w:t>
      </w:r>
    </w:p>
    <w:p>
      <w:r>
        <w:t>我也情不自禁的扭动着屁股配合妈妈，我可以清晰的感觉得在妈妈小屄里面有一种前所未有的温暖和柔软，那</w:t>
      </w:r>
    </w:p>
    <w:p>
      <w:r>
        <w:t>光滑的壁肉正随着她的动作摩擦我的龟头。</w:t>
      </w:r>
    </w:p>
    <w:p>
      <w:r>
        <w:t>「哦……小俊来……抓妈妈的奶……妈妈的……奶好涨啊……」说着，妈妈拉起我的手放在她的胸脯上，那跳</w:t>
      </w:r>
    </w:p>
    <w:p>
      <w:r>
        <w:t>动着的奶子马上在我的手里老老实实的定了下来，我用力一抓，只见几条白色的水柱从妈妈的奶头里射了出来，那</w:t>
      </w:r>
    </w:p>
    <w:p>
      <w:r>
        <w:t>场面无比壮观，就好像一个奶水喷泉。</w:t>
      </w:r>
    </w:p>
    <w:p>
      <w:r>
        <w:t>「啊……」妈妈惊叫了一声，说：「哦……现在舒服多了……小俊继续……啊……「我拚命的揉搓着妈妈的大</w:t>
      </w:r>
    </w:p>
    <w:p>
      <w:r>
        <w:t>奶子，一条条奶柱没有目的地的乱射，洒得我的身上都是，我伸出舌头把脸上能够得到的地方一一舔净，那男孩看</w:t>
      </w:r>
    </w:p>
    <w:p>
      <w:r>
        <w:t>了竟然吃吃的笑出声来。</w:t>
      </w:r>
    </w:p>
    <w:p>
      <w:r>
        <w:t>妈妈的奶水实在太多了，根本没有停止发射的意思，我乾脆也坐了起来，轮流吸吮那两颗鲜红的奶头，妈妈紧</w:t>
      </w:r>
    </w:p>
    <w:p>
      <w:r>
        <w:t>紧的抱着我的头，好像怕我会离开一样。</w:t>
      </w:r>
    </w:p>
    <w:p>
      <w:r>
        <w:t>不知过了多久，我竟然有了饱的感觉，妈妈的动作也慢了下来，于是她放开了我，一翻身跪趴在床上，翘起浑</w:t>
      </w:r>
    </w:p>
    <w:p>
      <w:r>
        <w:t>圆的大屁股对着我，说：「儿子…来干妈妈，妈妈现在是一条发情的母狗，要儿子来肏屄。」虽然我没有这样做过，</w:t>
      </w:r>
    </w:p>
    <w:p>
      <w:r>
        <w:t>可Ａ片里总见过吧。</w:t>
      </w:r>
    </w:p>
    <w:p>
      <w:r>
        <w:t>我掰开妈妈那两片雪白的屁股肉，肉棒对着她那湿润的肥屄一插到底，妈妈大叫道：「啊……好大啊……孩子</w:t>
      </w:r>
    </w:p>
    <w:p>
      <w:r>
        <w:t>你顶到……妈妈的花心了……啊……」妈妈的话对我是莫大的鼓舞，我抓住她那纤细的小蛮腰拚命的冲刺着那销魂</w:t>
      </w:r>
    </w:p>
    <w:p>
      <w:r>
        <w:t>无比的小淫屄，每一我插到最深处时，妈妈都会大叫一声，和我们肉与肉的碰撞声汇成了一曲美妙而淫荡的音乐。</w:t>
      </w:r>
    </w:p>
    <w:p>
      <w:r>
        <w:t>「好孩子……用力……啊……太爽了……啊……」妈妈肆无忌惮的呻吟着，我看了看一旁的男孩，他竟然对我</w:t>
      </w:r>
    </w:p>
    <w:p>
      <w:r>
        <w:t>树起了大拇指。</w:t>
      </w:r>
    </w:p>
    <w:p>
      <w:r>
        <w:t>「哦……妈妈受不了了……小俊太厉害了。」妈妈说完，我感觉她的小屄抽搐了几下，然后一股滚烫的暖流洒</w:t>
      </w:r>
    </w:p>
    <w:p>
      <w:r>
        <w:t>向了我的龟头。</w:t>
      </w:r>
    </w:p>
    <w:p>
      <w:r>
        <w:t>「妈妈，我也不行了，我也要……」我还没有说完，妈妈迅雷不及掩耳的翻了个身，说：「儿子，快，射在妈</w:t>
      </w:r>
    </w:p>
    <w:p>
      <w:r>
        <w:t>妈的身上。」她的眼睛里流露出一种渴望而又可怕的神情。</w:t>
      </w:r>
    </w:p>
    <w:p>
      <w:r>
        <w:t>妈妈抓着我的肉棒套弄着，我只感到龟头一麻，忍不住射了出来。</w:t>
      </w:r>
    </w:p>
    <w:p>
      <w:r>
        <w:t>不对，精液应该是白色的，而我的怎么是红色的，我看了看妈妈，只见她那双勾魂的媚眼让人看了不寒而栗。</w:t>
      </w:r>
    </w:p>
    <w:p>
      <w:r>
        <w:t>突然一股鲜红的液体从我的龟头喷射而出，那是我的血，只见妈妈在那血雾中放荡的大笑着，一旁的男孩也狂</w:t>
      </w:r>
    </w:p>
    <w:p>
      <w:r>
        <w:t>笑不已，突然间我无法呼吸了，这是怎么了？</w:t>
      </w:r>
    </w:p>
    <w:p>
      <w:r>
        <w:t>这到底是怎么了？</w:t>
      </w:r>
    </w:p>
    <w:p>
      <w:r>
        <w:t>难道我被他们下药了？难道这是上天对我的惩罚？对我亵渎妈妈的惩罚？</w:t>
      </w:r>
    </w:p>
    <w:p>
      <w:r>
        <w:t>「啊……」我惊叫一声，从床上跳了起来，混身湿淋淋的，我捏了一下大腿，还疼，原来只是一场梦，幸好只</w:t>
      </w:r>
    </w:p>
    <w:p>
      <w:r>
        <w:t>是一场梦。</w:t>
      </w:r>
    </w:p>
    <w:p>
      <w:r>
        <w:t>突然我感到内裤里有种粘粘的感觉，我用手一摸，原来我梦遗了。</w:t>
      </w:r>
    </w:p>
    <w:p>
      <w:r>
        <w:t>突然房门开了，妈妈冲了进来，「你怎么了？」妈妈焦急的问道。</w:t>
      </w:r>
    </w:p>
    <w:p>
      <w:r>
        <w:t>「没……没什么，只有做了个恶梦。」我赶紧扯过一张被子盖住内裤。</w:t>
      </w:r>
    </w:p>
    <w:p>
      <w:r>
        <w:t>妈妈摸了摸我的额头，说：「你看你，出了一身冷汗，是不是最近学习压力太重了？妈妈不该那么逼你，是妈</w:t>
      </w:r>
    </w:p>
    <w:p>
      <w:r>
        <w:t>妈不好。」「没有。」「你可要注意身体啊，妈妈不逼你了，别勉强自己，知道吗？」「知道了。」妈妈越是关心</w:t>
      </w:r>
    </w:p>
    <w:p>
      <w:r>
        <w:t>我，我就越感到内疚。</w:t>
      </w:r>
    </w:p>
    <w:p>
      <w:r>
        <w:t>「用不用去看医生？」「不用了，我没事的。」「没事就睡吧，有事就叫我啊。」说着，妈妈走了，我一颗悬</w:t>
      </w:r>
    </w:p>
    <w:p>
      <w:r>
        <w:t>着的心才放了下来。</w:t>
      </w:r>
    </w:p>
    <w:p>
      <w:r>
        <w:t>我赶紧把那条内裤换下藏了起来，过几天再自己洗，绝对不能让妈妈发现，要不我怎么说啊。</w:t>
      </w:r>
    </w:p>
    <w:p>
      <w:r>
        <w:t>躺在床上，我已经没有了任何的睡意，正盘算着我这段时间的所作所为，我想：「我是不是应该理性的想一想，</w:t>
      </w:r>
    </w:p>
    <w:p>
      <w:r>
        <w:t>毕竟我们是母子，即使是在梦中发生性关系也是可耻的，可我管得住自己的想法吗？我根本管不住。」在痛苦又无</w:t>
      </w:r>
    </w:p>
    <w:p>
      <w:r>
        <w:t>奈的挣扎中天色渐渐露白，我只好迷迷糊糊的上学去。</w:t>
      </w:r>
    </w:p>
    <w:p>
      <w:r>
        <w:t>课我是没法上了，于是我跟刘老师撒了个谎跑回家。</w:t>
      </w:r>
    </w:p>
    <w:p>
      <w:r>
        <w:t>一回到家，我又忍不住想找「乱伦妈妈」，可她不在线，我留言她也没回。</w:t>
      </w:r>
    </w:p>
    <w:p>
      <w:r>
        <w:t>妈妈回到家总是一脸的疲惫，让我看了越发的内疚，为了消除心理的阴影，我认为我应该主动的接近妈妈，或</w:t>
      </w:r>
    </w:p>
    <w:p>
      <w:r>
        <w:t>许妈妈的女神形象会慢慢的替代妈妈的荡妇形象，这样我才可以不胡思乱想。</w:t>
      </w:r>
    </w:p>
    <w:p>
      <w:r>
        <w:t>我主动的替妈妈倒了杯水，并送到了她的面前，可妈妈却用怀疑的眼光看着我，还笑着说：「今天太阳怎么从</w:t>
      </w:r>
    </w:p>
    <w:p>
      <w:r>
        <w:t>西边出来了？」「妈，你这是说哪去了。」「你又想干什么呀？说吧。」「干什么？什么也不干啊。」妈妈的话吓</w:t>
      </w:r>
    </w:p>
    <w:p>
      <w:r>
        <w:t>了我一跳，不知道她是不是知道了什么？万一……「「是不是逃课了？」妈妈怎么知道，不对了，我明明是请假了。</w:t>
      </w:r>
    </w:p>
    <w:p>
      <w:r>
        <w:t>「没有啊。」我坚决的否认。</w:t>
      </w:r>
    </w:p>
    <w:p>
      <w:r>
        <w:t>「那你是想买什么？」妈妈又问。</w:t>
      </w:r>
    </w:p>
    <w:p>
      <w:r>
        <w:t>原来妈妈只是在试探我啊，还好我够坚定，既然她认为我心里有鬼，不如我就来个顺水推舟，「我想买一部手</w:t>
      </w:r>
    </w:p>
    <w:p>
      <w:r>
        <w:t>机。」「你不是有手机吗？」「那部手机我都用了好几年了，太旧了，什么功能都没有，我想换部新的。」「买手</w:t>
      </w:r>
    </w:p>
    <w:p>
      <w:r>
        <w:t>机的事等你考完了试再说吧。」妈妈好像有点不耐烦了，我也不再说下去。</w:t>
      </w:r>
    </w:p>
    <w:p>
      <w:r>
        <w:t>回到了房间我没有任何感觉，要是平时我肯定会感到失落，可这次我却好像什么都没发生过一样，心情超乎意</w:t>
      </w:r>
    </w:p>
    <w:p>
      <w:r>
        <w:t>料的平静。</w:t>
      </w:r>
    </w:p>
    <w:p>
      <w:r>
        <w:t>就这样平静的生活又开始了，可是好景不长，这天我打开ＱＱ，发现「乱伦妈妈」给我留了好多话，还说什么</w:t>
      </w:r>
    </w:p>
    <w:p>
      <w:r>
        <w:t>想我，让我快联络她。</w:t>
      </w:r>
    </w:p>
    <w:p>
      <w:r>
        <w:t>出于感情和我不够坚定的信念，我还是和她联系上了，我把做的那个噩梦告诉了她，她却笑我说：「这是青春</w:t>
      </w:r>
    </w:p>
    <w:p>
      <w:r>
        <w:t>期男孩的通病，很正常，没什么可怕的。」话虽这么说，可她不知道我家里的情况，如何她知道，或许就不会这么</w:t>
      </w:r>
    </w:p>
    <w:p>
      <w:r>
        <w:t>说了。</w:t>
      </w:r>
    </w:p>
    <w:p>
      <w:r>
        <w:t>在和「乱伦妈妈」的聊天中我总是感到快乐和刺激，渐渐的我又沉迷到禁忌的快乐中去，「乱伦妈妈」总有无</w:t>
      </w:r>
    </w:p>
    <w:p>
      <w:r>
        <w:t>数的花样吸引着我，我们的网交从床上发展到了厨房，浴室，阳台，甚至是大街上，一幕幕香艳刺激的的画面和妈</w:t>
      </w:r>
    </w:p>
    <w:p>
      <w:r>
        <w:t>妈的性感丰腴的身体在脑海里不断的翻滚播放。</w:t>
      </w:r>
    </w:p>
    <w:p>
      <w:r>
        <w:t>「我们可以见面吗？」终于一次我忍不住了，我不想再把妈妈当做意淫的对象了，我要真正的性爱，我要女人，</w:t>
      </w:r>
    </w:p>
    <w:p>
      <w:r>
        <w:t>不然我会疯的，可对网络那一头我并没有太高的期望。</w:t>
      </w:r>
    </w:p>
    <w:p>
      <w:r>
        <w:t>「为什么？」对方沉默了好一会后回答。</w:t>
      </w:r>
    </w:p>
    <w:p>
      <w:r>
        <w:t>「虽然我们在网络上很快乐，可回到现实里，我还是觉得好空虚，你不是吗？」我大胆的说。</w:t>
      </w:r>
    </w:p>
    <w:p>
      <w:r>
        <w:t>「其实我又何尝不是。」想不到乱伦妈妈也这么坦白。</w:t>
      </w:r>
    </w:p>
    <w:p>
      <w:r>
        <w:t>「那我做你的情人好吗？」我更加大胆的说。</w:t>
      </w:r>
    </w:p>
    <w:p>
      <w:r>
        <w:t>「不，你还是个孩子，不应该这样。」「你不是喜欢小孩子吗？你也说过和很多男孩做过的，我也要。」我看</w:t>
      </w:r>
    </w:p>
    <w:p>
      <w:r>
        <w:t>得出「乱伦妈妈」其实已经动了心，只不过还在犹豫而已。</w:t>
      </w:r>
    </w:p>
    <w:p>
      <w:r>
        <w:t>「可我是个老女人。」要是刚认识我相信她的这句话，可现在我不信了，从她对一些事物的看法来判断，我相</w:t>
      </w:r>
    </w:p>
    <w:p>
      <w:r>
        <w:t>信她不仅不老，还是一个蛮新潮的女人。</w:t>
      </w:r>
    </w:p>
    <w:p>
      <w:r>
        <w:t>「我不在乎。」「你会失望的。」「看不到你我更失望。」我也不知道我什么时候变得这么滑头。</w:t>
      </w:r>
    </w:p>
    <w:p>
      <w:r>
        <w:t>「乱伦妈妈」又沉默了，可我相信她不会就这样和我拜拜的，果然几分钟后她说：「那好吧，我们先见面，可</w:t>
      </w:r>
    </w:p>
    <w:p>
      <w:r>
        <w:t>做不做爱到时再决定。」「时间，地点？」那时我的心情不知用什么形容好，如果天花板上有个洞我肯定能跳到天</w:t>
      </w:r>
    </w:p>
    <w:p>
      <w:r>
        <w:t>上去。</w:t>
      </w:r>
    </w:p>
    <w:p>
      <w:r>
        <w:t>「你们快考试了吧，等你考完了试再说吧，我不想耽误你的学习。」我的热情之火顿时被扑灭了一半，离考试</w:t>
      </w:r>
    </w:p>
    <w:p>
      <w:r>
        <w:t>还有好几天，这可叫我怎么过啊。</w:t>
      </w:r>
    </w:p>
    <w:p>
      <w:r>
        <w:t>「你放心，我不会食言的，这几天你就努力学习吧。」我彷佛在「乱伦妈妈」身上看到了妈妈影子，这让我更</w:t>
      </w:r>
    </w:p>
    <w:p>
      <w:r>
        <w:t>加欢喜。</w:t>
      </w:r>
    </w:p>
    <w:p>
      <w:r>
        <w:t>「好，一言为定。」在考试前几天里我出奇的努力学习，和「乱伦妈妈」的约定为我带来了无限的动力，当然</w:t>
      </w:r>
    </w:p>
    <w:p>
      <w:r>
        <w:t>还有那部新手机，虽然我还经常回想和「乱伦妈妈」的快乐时光和从精神上亵渎妈妈，可这是我精神的寄托。看来</w:t>
      </w:r>
    </w:p>
    <w:p>
      <w:r>
        <w:t>我已经是无可救药了。</w:t>
      </w:r>
    </w:p>
    <w:p>
      <w:r>
        <w:t>一眨眼考试结束了，我的成绩处在全班中上游，没有达到妈妈要求的平均九十分以上，她表示可以接受，但不</w:t>
      </w:r>
    </w:p>
    <w:p>
      <w:r>
        <w:t>是十分满意，看来新手机与我无缘了，不过我的心思却更多的放在了和「乱伦妈妈」的约会上。</w:t>
      </w:r>
    </w:p>
    <w:p>
      <w:r>
        <w:t>一天，我打听到妈妈要加班，我的机会来了，我赶紧给「乱伦妈妈」发了留言，我一直等到了下午她才上了线。</w:t>
      </w:r>
    </w:p>
    <w:p>
      <w:r>
        <w:t>「今天可以吗？」我简直迫不急待了，真希望马上就能和她见面。</w:t>
      </w:r>
    </w:p>
    <w:p>
      <w:r>
        <w:t>「不好意思，我今天有事去不了，明天好吗？」「好吧。」我有些失望，不过也好，听妈妈说明天剧团有演出</w:t>
      </w:r>
    </w:p>
    <w:p>
      <w:r>
        <w:t>任务，很可能晚上就不回来了，如果幸运的话，我可以和「乱伦妈妈」做一个通宵。</w:t>
      </w:r>
    </w:p>
    <w:p>
      <w:r>
        <w:t>「时间和地点你来定。」乱伦妈妈太体贴了，这是我求之不得的。</w:t>
      </w:r>
    </w:p>
    <w:p>
      <w:r>
        <w:t>「您知道超人网吧吗？」「知道。」「明天明上八点，我们在网吧楼上的５号包厢见面。」我为什么要选择在</w:t>
      </w:r>
    </w:p>
    <w:p>
      <w:r>
        <w:t>那里呢？因为那里曾是我妈妈和别人幽会的地方，只有选择在那见面，才能更真切的体验到和妈妈乱伦的刺激。</w:t>
      </w:r>
    </w:p>
    <w:p>
      <w:r>
        <w:t>「看来我们真的很有缘，好吧，就听你的。」「我还有一个小小的请求，可以吗？」虽说知足者常乐，但我还</w:t>
      </w:r>
    </w:p>
    <w:p>
      <w:r>
        <w:t>是忍不住向她提了一个请求。</w:t>
      </w:r>
    </w:p>
    <w:p>
      <w:r>
        <w:t>「什么事你说吧，能做到的我尽量满足你，谁叫我喜欢你呢？」乱伦妈妈的话真是太暖心了，这让我不再顾忌。</w:t>
      </w:r>
    </w:p>
    <w:p>
      <w:r>
        <w:t>「您可以穿着黑色的情趣内衣来吗？」我的心跳的很厉害。</w:t>
      </w:r>
    </w:p>
    <w:p>
      <w:r>
        <w:t>「呵呵，你怎么知道我有一套黑色的情趣内衣啊？我说我们很有缘吧，果然没有错。」她居然答应了，而且还</w:t>
      </w:r>
    </w:p>
    <w:p>
      <w:r>
        <w:t>很高兴的样子，我的兴奋到了极点。</w:t>
      </w:r>
    </w:p>
    <w:p>
      <w:r>
        <w:t>「太好了，明天晚上，不见不散」「不见不散。」第二天妈妈果然加班，还特意打电话来告诉我不用等她，今</w:t>
      </w:r>
    </w:p>
    <w:p>
      <w:r>
        <w:t>晚可能就不回家住了。我自己在家里高兴得上窜下跳，设计着晚上的对白和我的第一次，虽然这还没有定下来，但</w:t>
      </w:r>
    </w:p>
    <w:p>
      <w:r>
        <w:t>我的信心空前的高涨。</w:t>
      </w:r>
    </w:p>
    <w:p>
      <w:r>
        <w:t>傍晚我细心的打扮了一番，出门时夜幕已经渐渐覆盖大地，走在路上我的心情忐忑不安，五颜六色的霓红灯在</w:t>
      </w:r>
    </w:p>
    <w:p>
      <w:r>
        <w:t>我的身边掠过，我无聊的看着路上的行人，猜想着他们的心理，他们是不是也和我一样幻想和自己的亲人乱伦，或</w:t>
      </w:r>
    </w:p>
    <w:p>
      <w:r>
        <w:t>许他们已经和自己的亲人乱伦，或许他们觉得这样很恶心……不知不觉我来到了网吧，照老规矩，我直接上楼进了</w:t>
      </w:r>
    </w:p>
    <w:p>
      <w:r>
        <w:t>５号包厢，楼上很安静，除了我之外一个人也没有，我甚至可以听见自己的心跳声。我来早了，离约会时间还有半</w:t>
      </w:r>
    </w:p>
    <w:p>
      <w:r>
        <w:t>个小时，坐立不安的我浏览着电脑上的Ａ片，想找出一部特别精彩的，用来和「乱伦妈妈」做爱前一起欣赏，以助</w:t>
      </w:r>
    </w:p>
    <w:p>
      <w:r>
        <w:t>性致。离晚上八点还有五分钟，我站在二楼窗户边上焦急的等待，果然，我看见一个一身黑衣的成熟丰腴的女人正</w:t>
      </w:r>
    </w:p>
    <w:p>
      <w:r>
        <w:t>向网吧里走来，虽然看不清她的脸，但她那前凸后翘的身材还真和我妈妈差不多，我猜她一定很漂亮。</w:t>
      </w:r>
    </w:p>
    <w:p>
      <w:r>
        <w:t>我赶快躲进了包厢里，深深的吸了口气，尽量让自己放松。这时，我听见一个脚步声正向我所在的５号包厢走</w:t>
      </w:r>
    </w:p>
    <w:p>
      <w:r>
        <w:t>来，那是高跟鞋的声音，脚步越来越近，最后，一双穿着黑色高跟鞋的美脚停在了包厢门前。我紧张的站起来，大</w:t>
      </w:r>
    </w:p>
    <w:p>
      <w:r>
        <w:t>胆的伸出手去掀门帘，我的手一寸一寸的接近目标，心脏紧张得快要跳出来一样。</w:t>
      </w:r>
    </w:p>
    <w:p>
      <w:r>
        <w:t>我想「乱伦妈妈」也很紧张，为了不吓到她，我一边掀开门帘，一边用礼貌的语气说：「您好，请问您是……」</w:t>
      </w:r>
    </w:p>
    <w:p>
      <w:r>
        <w:t>门帘掀开了，一个女人就站在我面前，可差点没把我吓晕，不是因为她很丑，而是她太像我妈妈了，不对，那就是</w:t>
      </w:r>
    </w:p>
    <w:p>
      <w:r>
        <w:t>我妈妈。</w:t>
      </w:r>
    </w:p>
    <w:p>
      <w:r>
        <w:t>「小俊，你……」妈妈看到了我紧张的神情，似乎明白了一切，可是却还不敢相信眼前的情景。</w:t>
      </w:r>
    </w:p>
    <w:p>
      <w:r>
        <w:t>顿时，时间好像静止了一样，我可以清晰的感觉到自己的心跳，妈妈红着脸不知所措，我也是，这么尴尬的事</w:t>
      </w:r>
    </w:p>
    <w:p>
      <w:r>
        <w:t>情怎么发生在了我们母子身上，我最担心的事终于还是发生了，一场网络上的乱伦竟然变成了真的。</w:t>
      </w:r>
    </w:p>
    <w:p>
      <w:r>
        <w:t>「啪！」妈妈一个耳光打在我的脸上。「回去！」妈妈生气的说完就转身离开了，只有我在原地定定的呆着。</w:t>
      </w:r>
    </w:p>
    <w:p>
      <w:r>
        <w:t>我后悔啊，如果不是我要见面，那这一切就不会发生了，现在什么秘密都揭穿了，以后我们还怎么一起生活啊。</w:t>
      </w:r>
    </w:p>
    <w:p>
      <w:r>
        <w:t>我回过神时，妈妈已经下楼离开了，我只好自己回去。</w:t>
      </w:r>
    </w:p>
    <w:p>
      <w:r>
        <w:t>当我到楼下结账时，网吧老板坏笑着的对我说：「老弟，悠着点，这骚娘们厉害得很啊，嘿嘿，别让她把你弄</w:t>
      </w:r>
    </w:p>
    <w:p>
      <w:r>
        <w:t>的精尽人亡了。」「你说什么？」我心里烦死了，没好气的对问他。</w:t>
      </w:r>
    </w:p>
    <w:p>
      <w:r>
        <w:t>「都是同道中人，你就别瞒我了，刚出去那个骚娘们不是来找你的吗？她隔几天就会来一次，每次都带个小男</w:t>
      </w:r>
    </w:p>
    <w:p>
      <w:r>
        <w:t>生，我估计她那骚屄最少被上百个男人肏过，嘿，真他妈想干她一炮。」我听他这么污辱妈妈，气得我肺都要炸了，</w:t>
      </w:r>
    </w:p>
    <w:p>
      <w:r>
        <w:t>可他说的又是事实，我想不出什么话来反驳他，只能骂了声：「滚！」摔门出了网吧。</w:t>
      </w:r>
    </w:p>
    <w:p>
      <w:r>
        <w:t>「哎，老弟，我说的都是真的，这种女人玩玩就行了，你可千万别当真啊。」我知道他劝我是出于好心，但我</w:t>
      </w:r>
    </w:p>
    <w:p>
      <w:r>
        <w:t>真的很讨厌这个人，我以后再也不会来了。</w:t>
      </w:r>
    </w:p>
    <w:p>
      <w:r>
        <w:t>在回家的路上，我还是忐忑不安，回到家我要如何面对妈妈，以后又该怎么办，妈妈也真是的，就算她生理上</w:t>
      </w:r>
    </w:p>
    <w:p>
      <w:r>
        <w:t>有需要，完全可以正正经经的找个男朋友，为什么要做这种事？怪不得妈妈不在时，我总能遇上「乱伦妈妈」，我</w:t>
      </w:r>
    </w:p>
    <w:p>
      <w:r>
        <w:t>怎么这么大意。可是谁又能想到那会是自己的妈妈。</w:t>
      </w:r>
    </w:p>
    <w:p>
      <w:r>
        <w:t>我不得不重新考虑一下自己的妈妈，她到底是一个怎么样的妈妈，难道她真的象网上说的那样喜欢和自己的儿</w:t>
      </w:r>
    </w:p>
    <w:p>
      <w:r>
        <w:t>子做爱，难道她把网上的「好孩子」当成了现实中我的替代品，难道她和我见面也是为了缓解心理的压力，无数个</w:t>
      </w:r>
    </w:p>
    <w:p>
      <w:r>
        <w:t>问号在我的头上打转，和我一起生活了十几年的妈妈突然变的那么陌生。</w:t>
      </w:r>
    </w:p>
    <w:p>
      <w:r>
        <w:t>回到家，妈妈还没有回来，不知道去那里了，我只希望别再出什么事就好了，我又在想刚才的问题，可越想越</w:t>
      </w:r>
    </w:p>
    <w:p>
      <w:r>
        <w:t>乱，乱得自己都不敢相信，不知不觉我就睡着了。</w:t>
      </w:r>
    </w:p>
    <w:p>
      <w:r>
        <w:t>「咚」的一声闷响把我从睡梦中惊醒，我赶快跑出去看，只见妈妈满脸通红，不省人事的坐在门口，看来她是</w:t>
      </w:r>
    </w:p>
    <w:p>
      <w:r>
        <w:t>喝醉了，而且醉得很厉害，这样的事情以前从没发生过。</w:t>
      </w:r>
    </w:p>
    <w:p>
      <w:r>
        <w:t>看着妈妈狼狈的样子，我的心好痛，妈妈会这样都是我害的，她一定很痛苦很无奈。</w:t>
      </w:r>
    </w:p>
    <w:p>
      <w:r>
        <w:t>我费了九牛二虎之力才把妈妈弄回了房间，可就在我要离开的时候妈妈突然抓住了我手，说：「小俊，不要走</w:t>
      </w:r>
    </w:p>
    <w:p>
      <w:r>
        <w:t>……不要走，不要……离开妈妈。」我不知道她说的是醉话还是心里话，或许两者都是，我坐到了妈妈的身边，帮</w:t>
      </w:r>
    </w:p>
    <w:p>
      <w:r>
        <w:t>她擦了擦汗。</w:t>
      </w:r>
    </w:p>
    <w:p>
      <w:r>
        <w:t>「小俊，是妈妈不好……你不要离开妈妈……妈妈向你认错…我是个滥交的坏女人，请你原谅妈妈……好吗？」</w:t>
      </w:r>
    </w:p>
    <w:p>
      <w:r>
        <w:t>妈妈一边摇头一边自言自语，我看在眼里，却痛在心里。</w:t>
      </w:r>
    </w:p>
    <w:p>
      <w:r>
        <w:t>不知不觉我的眼睛湿润了，我要照顾妈妈，于是我整夜没睡的守在妈妈身边。</w:t>
      </w:r>
    </w:p>
    <w:p>
      <w:r>
        <w:t>第二天早晨，趁着妈妈还没醒，我留了一封道歉信给她，又搬回了学校宿舍住，要不然我真不知道怎么面对她。</w:t>
      </w:r>
    </w:p>
    <w:p>
      <w:r>
        <w:t>因为放暑假的关系，宿友们都回了家，整栋宿舍楼里就只剩我和一个管理员，格外的冷清。管理员是个五十多</w:t>
      </w:r>
    </w:p>
    <w:p>
      <w:r>
        <w:t>岁的老大爷，平时就在传达室和门卫下棋，很少到宿舍里来，国栋倒是经常来找我玩，这也让我减轻了一些孤独感，</w:t>
      </w:r>
    </w:p>
    <w:p>
      <w:r>
        <w:t>所以我心里还是挺感谢他的。国栋问我为什么不在家里住，我随便找了个借口，说我和妈妈闹了点矛盾，不敢回家，</w:t>
      </w:r>
    </w:p>
    <w:p>
      <w:r>
        <w:t>他就信以为真了。</w:t>
      </w:r>
    </w:p>
    <w:p>
      <w:r>
        <w:t>过了一个星期，我的心情才渐渐有些好转，开始担心起妈妈来，可我不敢往家里打电话，真希望她能把所有不</w:t>
      </w:r>
    </w:p>
    <w:p>
      <w:r>
        <w:t>愉快的事情都忘记。</w:t>
      </w:r>
    </w:p>
    <w:p>
      <w:r>
        <w:t>这天上午，就在我刚起床时，妈妈突然到我的宿舍里来了，披着一头漂亮的大卷长发，显然是刚烫的。我顿时</w:t>
      </w:r>
    </w:p>
    <w:p>
      <w:r>
        <w:t>紧张了起来，小声说：「妈，你……你怎么来了？」「怎么着？你把妈妈一个人丢在家里，还不许妈妈来看看你呀？」</w:t>
      </w:r>
    </w:p>
    <w:p>
      <w:r>
        <w:t>妈妈说话时脸上略带着微笑，就好像什么事情都没发生过一样。</w:t>
      </w:r>
    </w:p>
    <w:p>
      <w:r>
        <w:t>「今天我请了假，你快把被子叠好，等一下我们去买手机。」妈妈突然说出这句话，我有点反应不过来，问：</w:t>
      </w:r>
    </w:p>
    <w:p>
      <w:r>
        <w:t>「手机？什么手机？」「你不是想要一部新手机吗？这会儿怎么忘了，快点收拾吧，别让妈妈等太久，不然我可要</w:t>
      </w:r>
    </w:p>
    <w:p>
      <w:r>
        <w:t>反悔了，呵呵。」妈妈娇笑着说，就像个调皮的少女。</w:t>
      </w:r>
    </w:p>
    <w:p>
      <w:r>
        <w:t>我没敢多想，就按她说的去做了。</w:t>
      </w:r>
    </w:p>
    <w:p>
      <w:r>
        <w:t>和往常逛街时不一样，我和妈妈的话虽然不多，可是距离却近了，妈妈就好像换了一个人似的，春风满面，好</w:t>
      </w:r>
    </w:p>
    <w:p>
      <w:r>
        <w:t>像年轻了十年，一路上她都挽着我的手，那丰满挺拔的胸脯在我的手臂上蹭来蹭去，搞得我浑身起鸡皮疙瘩，我试</w:t>
      </w:r>
    </w:p>
    <w:p>
      <w:r>
        <w:t>着抽回来，可妈妈却瞪了我一眼，就好像说：「别动。」这实在让我看不明白。</w:t>
      </w:r>
    </w:p>
    <w:p>
      <w:r>
        <w:t>买完了手机，妈妈带我到学校对面的快餐店吃饭，我们找了一个偏僻的位置。</w:t>
      </w:r>
    </w:p>
    <w:p>
      <w:r>
        <w:t>「小俊，妈妈的事大概你都知道了吧，你觉得妈妈是不是太过分了。」吃着吃着，妈妈突然说。</w:t>
      </w:r>
    </w:p>
    <w:p>
      <w:r>
        <w:t>「不，没有。」虽然我明白妈妈的意思，可我也不敢明说。</w:t>
      </w:r>
    </w:p>
    <w:p>
      <w:r>
        <w:t>妈妈叹了口气，说：「自从你爸爸离开以后，我……我光顾着自己的事情，没有给你足够的关心，现在你都长</w:t>
      </w:r>
    </w:p>
    <w:p>
      <w:r>
        <w:t>成大男孩了，我却没有考虑到你的感受，我觉得我不是一个合格的妈妈，我太自私了。」妈妈的眼睛湿润了。</w:t>
      </w:r>
    </w:p>
    <w:p>
      <w:r>
        <w:t>「妈，别这么说，你工作也是为了我，我能理解，是我自己不好，让你失望了。」听了妈妈的话，我的内疚无</w:t>
      </w:r>
    </w:p>
    <w:p>
      <w:r>
        <w:t>法形容。</w:t>
      </w:r>
    </w:p>
    <w:p>
      <w:r>
        <w:t>「我说的不是这个，难道你真不明白妈妈的意思吗？」我当然明白妈妈的意思，可我说不出口，沉默持续了三</w:t>
      </w:r>
    </w:p>
    <w:p>
      <w:r>
        <w:t>分钟。</w:t>
      </w:r>
    </w:p>
    <w:p>
      <w:r>
        <w:t>「小俊，你还记得」乱伦妈妈「的话吗？」妈妈突然提起了这个敏感的话题。</w:t>
      </w:r>
    </w:p>
    <w:p>
      <w:r>
        <w:t>「我……不记得了。」我紧张的回答，不知道妈妈想要干什么。</w:t>
      </w:r>
    </w:p>
    <w:p>
      <w:r>
        <w:t>「不要紧，如果说那就是妈妈的心里话，你相信吗？」「妈……我……我不相信。」这个问题我到现在都还没</w:t>
      </w:r>
    </w:p>
    <w:p>
      <w:r>
        <w:t>有想通。</w:t>
      </w:r>
    </w:p>
    <w:p>
      <w:r>
        <w:t>「儿子，不管你相不相信，我都可以坦白的告诉你，没错，我的确是和很多男孩发生过关系，可那时我心里想</w:t>
      </w:r>
    </w:p>
    <w:p>
      <w:r>
        <w:t>的只有你，他们只不过是你的替代品，也包括」好孩子「在内，你明白吗？」妈妈认真的说。</w:t>
      </w:r>
    </w:p>
    <w:p>
      <w:r>
        <w:t>「妈妈别说了，我错了，以后我不敢了。」我像一个罪人一样低下了头。</w:t>
      </w:r>
    </w:p>
    <w:p>
      <w:r>
        <w:t>妈妈抓住了我的一只手，说：「儿子，你没有错，如果有，那也是妈妈的错，妈妈不该做那样的蠢事。」妈妈</w:t>
      </w:r>
    </w:p>
    <w:p>
      <w:r>
        <w:t>的话在我的脑袋里炸开了锅，让我分不清东南西北，看不到天也看不到地，难道妈妈想要向我表示什么，我不知所</w:t>
      </w:r>
    </w:p>
    <w:p>
      <w:r>
        <w:t>措，也不知道怎么和妈妈说。</w:t>
      </w:r>
    </w:p>
    <w:p>
      <w:r>
        <w:t>我们都沉默着，彷佛被两个不同的空间分隔开了。</w:t>
      </w:r>
    </w:p>
    <w:p>
      <w:r>
        <w:t>我越想越糊涂，可为了搞清楚现在到底是怎么了，我还是鼓起了勇气，说：</w:t>
      </w:r>
    </w:p>
    <w:p>
      <w:r>
        <w:t>「妈，我还是有点不明白。」「小俊，告诉妈妈，你对现实中的乱伦有什么看法？」妈妈反问道。</w:t>
      </w:r>
    </w:p>
    <w:p>
      <w:r>
        <w:t>「我……我没……没什么看法。」我胆怯的回答。</w:t>
      </w:r>
    </w:p>
    <w:p>
      <w:r>
        <w:t>「你没有看法，那你为什么去」乱伦之家「？」「有一次……我在家里看到……看到你……和一个男孩……，</w:t>
      </w:r>
    </w:p>
    <w:p>
      <w:r>
        <w:t>我……我忍不住，所以就……」为了了解妈妈的真实想法，我只能先向她坦白了。</w:t>
      </w:r>
    </w:p>
    <w:p>
      <w:r>
        <w:t>妈妈愣了一下，看了看我，又看了看四周，突然她解开了衬衣上面的两颗纽扣，并把领子推向了两边，一条雪</w:t>
      </w:r>
    </w:p>
    <w:p>
      <w:r>
        <w:t>白的乳沟展现在了我的眼前，「漂亮吗？」妈妈大胆的问道。</w:t>
      </w:r>
    </w:p>
    <w:p>
      <w:r>
        <w:t>我顿时感到了一阵恐慌，大庭广从之下，妈妈怎么可以这样。</w:t>
      </w:r>
    </w:p>
    <w:p>
      <w:r>
        <w:t>「你觉得漂亮吗？」妈妈又问。</w:t>
      </w:r>
    </w:p>
    <w:p>
      <w:r>
        <w:t>「漂亮。」我迫不得已点了点头。</w:t>
      </w:r>
    </w:p>
    <w:p>
      <w:r>
        <w:t>「那你喜欢吗？」「喜欢。」「小俊，你是不是像在网上说的那样，幻想着妈妈的身体自慰。」「妈，我……，</w:t>
      </w:r>
    </w:p>
    <w:p>
      <w:r>
        <w:t>对不起。」妈妈的问题实在让我难以启齿。</w:t>
      </w:r>
    </w:p>
    <w:p>
      <w:r>
        <w:t>「儿子，既然事情已经发生了，后悔已经来不及了，我知道你也很尴尬，可我们不能把这包袱背一辈子，我想</w:t>
      </w:r>
    </w:p>
    <w:p>
      <w:r>
        <w:t>过了，只有面对它，我们才有可能得到解脱，你也不用紧张，想什么就说什么，我已经做好准备了。」我又沉默了，</w:t>
      </w:r>
    </w:p>
    <w:p>
      <w:r>
        <w:t>妈妈终于摊牌了，我该怎么办？</w:t>
      </w:r>
    </w:p>
    <w:p>
      <w:r>
        <w:t>「儿子，你知道的，和你聊天时我都在幻想着你的身体自慰，你是不是觉得妈妈很无耻，很淫荡，可这是为什</w:t>
      </w:r>
    </w:p>
    <w:p>
      <w:r>
        <w:t>么，因为妈妈也是女人，也有七情六欲，这么多年来我没有再结婚，是怕你接受不了，更怕你受委屈，以我只能…</w:t>
      </w:r>
    </w:p>
    <w:p>
      <w:r>
        <w:t>…」妈妈的独白让我为之一震，我从没有考虑到妈妈这么大的委屈，这是我做儿子的失败，平时我总是努力的讨好</w:t>
      </w:r>
    </w:p>
    <w:p>
      <w:r>
        <w:t>妈妈，可我始终没有注意到她的需要。</w:t>
      </w:r>
    </w:p>
    <w:p>
      <w:r>
        <w:t>「妈，咱们回宿舍吧。」我好害怕我们都不能控制自己的情绪，在大庭广众下出丑。</w:t>
      </w:r>
    </w:p>
    <w:p>
      <w:r>
        <w:t>妈妈微微的点了点头。</w:t>
      </w:r>
    </w:p>
    <w:p>
      <w:r>
        <w:t>回宿舍的路上，我们就好像情侣一样搂着对方，唯一不同的是我们没有说话，也没有笑容，倒像是一对共赴火</w:t>
      </w:r>
    </w:p>
    <w:p>
      <w:r>
        <w:t>海的战友。</w:t>
      </w:r>
    </w:p>
    <w:p>
      <w:r>
        <w:t>我细细分析着妈妈刚才的话，虽然有点语无伦次，可意图是明显的，可我该怎么办？</w:t>
      </w:r>
    </w:p>
    <w:p>
      <w:r>
        <w:t>毕竟这不是游戏，虽然我曾经无数次的幻想过她的身体，可那毕竟是幻想，现在幻想即将变为现实，我一点准</w:t>
      </w:r>
    </w:p>
    <w:p>
      <w:r>
        <w:t>备也没有，我爱我的妈妈，我相信她也爱我，为什么我们都有共同的嗜好，难道这是基因遗传，或者是上天的安排，</w:t>
      </w:r>
    </w:p>
    <w:p>
      <w:r>
        <w:t>这也太离奇了。</w:t>
      </w:r>
    </w:p>
    <w:p>
      <w:r>
        <w:t>「小俊，你有什么要和妈妈说的吗？」刚进宿舍楼道妈妈就问我。</w:t>
      </w:r>
    </w:p>
    <w:p>
      <w:r>
        <w:t>「我也不知道怎么说，妈妈我们可以吗？」经过了一路的思考，我冷静了许多。</w:t>
      </w:r>
    </w:p>
    <w:p>
      <w:r>
        <w:t>「为什么不呢？你还记得曾经答应过妈妈的事吗？」妈妈反问我。</w:t>
      </w:r>
    </w:p>
    <w:p>
      <w:r>
        <w:t>「什么事？」「你曾经答应过妈妈，如果期末考试平均分达不到九十分以上，那你就要为妈妈做一件事，当时</w:t>
      </w:r>
    </w:p>
    <w:p>
      <w:r>
        <w:t>我没有想到让你做什么，现在想到了，我要」乱伦妈妈「和」好孩子「完成上次未完成的约会，我想你不会食言吧。」</w:t>
      </w:r>
    </w:p>
    <w:p>
      <w:r>
        <w:t>妈妈正式向我提出了要求。</w:t>
      </w:r>
    </w:p>
    <w:p>
      <w:r>
        <w:t>「可这毕竟是现实，不是网络，我怕万一处理不好。」「儿子，这个妈妈也想过，可你想过吗？我们这样一起</w:t>
      </w:r>
    </w:p>
    <w:p>
      <w:r>
        <w:t>生活，而且又都有这样的想法，以后我们该怎么面对？难道你想让妈妈再到外面去找情人吗？」妈妈说这话时，眼</w:t>
      </w:r>
    </w:p>
    <w:p>
      <w:r>
        <w:t>睛里流露着一种让人感到温暖的亲情。</w:t>
      </w:r>
    </w:p>
    <w:p>
      <w:r>
        <w:t>「妈，你说我们该怎么办。」我可不想再让任何人夺走妈妈，所以，我决定一切听都妈妈的。</w:t>
      </w:r>
    </w:p>
    <w:p>
      <w:r>
        <w:t>「我想好了，这些事情该发生的总会发生，不该发生的强求也没有用，我们不如先试试吧？如果我们都可以接</w:t>
      </w:r>
    </w:p>
    <w:p>
      <w:r>
        <w:t>受，为什么不接受它，如果实在不行，我们再另想办法。」说着，妈妈双手轻轻的勾住了我的脖子，身体也紧贴了</w:t>
      </w:r>
    </w:p>
    <w:p>
      <w:r>
        <w:t>过来。</w:t>
      </w:r>
    </w:p>
    <w:p>
      <w:r>
        <w:t>我本以为我会很不自在，可现在不是，我只感到自己的心跳很剧烈，体温在不断的上升，我情不自禁的搂住了</w:t>
      </w:r>
    </w:p>
    <w:p>
      <w:r>
        <w:t>妈妈的腰，妈妈马上把她的香唇贴在了我的嘴上，我毫不回避的伸出了舌头和妈妈纠缠在了一起，我只感到了一阵</w:t>
      </w:r>
    </w:p>
    <w:p>
      <w:r>
        <w:t>轻飘飘的感觉，那滋味真是太神奇了。</w:t>
      </w:r>
    </w:p>
    <w:p>
      <w:r>
        <w:t>不知过了多久，我们才放开了对方，此时妈妈的脸上已经布满了我的口水。</w:t>
      </w:r>
    </w:p>
    <w:p>
      <w:r>
        <w:t>「儿子，感觉怎么样？」妈妈羞涩地问我。</w:t>
      </w:r>
    </w:p>
    <w:p>
      <w:r>
        <w:t>我点了点头说：「感觉太美妙了。」「我也是。」说着，妈妈把我的手往下移，正好放在了她那浑圆丰满的屁</w:t>
      </w:r>
    </w:p>
    <w:p>
      <w:r>
        <w:t>股上，我的手就像被吸住了一样。</w:t>
      </w:r>
    </w:p>
    <w:p>
      <w:r>
        <w:t>我轻轻的抚摩着妈妈的屁股，妈妈紧紧的抱着我，那挺拔而有弹性的胸脯在我的身上蹭来蹭去，突然妈妈的一</w:t>
      </w:r>
    </w:p>
    <w:p>
      <w:r>
        <w:t>只手伸到了我的裤裆，轻轻的抓住了我那钢铁般的肉棒，我的脑子一片空白，一种前所未有的刺激占据了我的大脑。</w:t>
      </w:r>
    </w:p>
    <w:p>
      <w:r>
        <w:t>妈妈一脸妩媚的看着我，说：「我们到屋里去好吗？」我从没有看到过眼前的妈妈，从没有想到过我心中的女</w:t>
      </w:r>
    </w:p>
    <w:p>
      <w:r>
        <w:t>神会是这个样子，高贵中透着风骚，带有一股强烈的吸引力，深深的吸引着我。</w:t>
      </w:r>
    </w:p>
    <w:p>
      <w:r>
        <w:t>进到宿舍房间后，我反锁了门，妈妈马上帮我脱衣服，我麻木的配合着，我不禁问自己，我们就这样开始了吗？</w:t>
      </w:r>
    </w:p>
    <w:p>
      <w:r>
        <w:t>妈妈要赐给我第一次了。</w:t>
      </w:r>
    </w:p>
    <w:p>
      <w:r>
        <w:t>妈妈也迅速的脱掉了自己的外衣，接着是我熟悉的那套黑丝情趣内衣，一具成熟丰腴的肉体就这样赤裸裸的展</w:t>
      </w:r>
    </w:p>
    <w:p>
      <w:r>
        <w:t>现在我的面前，嫩白的肌肤，丰满挺拔的豪乳，杨柳细腰，修长的美腿，还有那乌油油的黑森林，看得我两眼发直，</w:t>
      </w:r>
    </w:p>
    <w:p>
      <w:r>
        <w:t>这真是太美丽，太性感了。</w:t>
      </w:r>
    </w:p>
    <w:p>
      <w:r>
        <w:t>妈妈把我拉到了床边，说：「儿子，你准备好了吗？」我肯定的点点头，一手搂住妈妈，一手握住她的一个大</w:t>
      </w:r>
    </w:p>
    <w:p>
      <w:r>
        <w:t>奶子轻轻的揉搓着，妈妈的奶子好柔软好嫩滑，那粉红的奶头就好像两颗红宝石一样迷人，妈妈的手也没有闲着，</w:t>
      </w:r>
    </w:p>
    <w:p>
      <w:r>
        <w:t>她牢牢的抓着我那坚硬的肉棒，「好大啊。」妈妈感叹道。</w:t>
      </w:r>
    </w:p>
    <w:p>
      <w:r>
        <w:t>我轻轻的把妈妈放到了床上，她就好像羔羊一样等待着，我趴到她身上，双手在那如羊脂白玉般的肌肤上游走，</w:t>
      </w:r>
    </w:p>
    <w:p>
      <w:r>
        <w:t>虽然妈妈已经悦人无数，但面对着自己的亲生儿子，还是害羞的闭上了眼睛，微微的喘着大气，一副很享受的样子。</w:t>
      </w:r>
    </w:p>
    <w:p>
      <w:r>
        <w:t>慢慢的，我的手来到了那神秘的三角地带，那里早已潮湿了，很容易就找到了我那个温暖的老家，可现在那里</w:t>
      </w:r>
    </w:p>
    <w:p>
      <w:r>
        <w:t>已经成了水帘洞，里面光滑细嫩，我再也忍不住了，立马拨开妈妈的双腿，提着肉棒拚命的往那黑糊糊的三角区顶，</w:t>
      </w:r>
    </w:p>
    <w:p>
      <w:r>
        <w:t>可奇怪的是我怎么也找不到我出来的路。</w:t>
      </w:r>
    </w:p>
    <w:p>
      <w:r>
        <w:t>妈妈看到我手忙脚乱的样子，扑哧一笑，说：「让我来吧。」说着，她一手抓住我的肉棒往下一移，那温暖舒</w:t>
      </w:r>
    </w:p>
    <w:p>
      <w:r>
        <w:t>适的感觉就紧紧的将我的龟头包围住了，我的身体就好像通了电一样的刺激。</w:t>
      </w:r>
    </w:p>
    <w:p>
      <w:r>
        <w:t>我缓缓的抽出肉棒又用力一顶，「啊……」妈妈轻轻的叫了一声，只见我的肉棒几乎全根没入到她的小屄里。</w:t>
      </w:r>
    </w:p>
    <w:p>
      <w:r>
        <w:t>我趴在妈妈的身上，一手紧紧抓住她的大奶子，屁股尽情的扭动着，龟头和肉壁的磨擦给我带来了前所未有的</w:t>
      </w:r>
    </w:p>
    <w:p>
      <w:r>
        <w:t>快感，更重要的是我曾无数次幻想的事情变成了现实，就在刚才我还考虑该不该这样做，看来妈妈是对的，想不到</w:t>
      </w:r>
    </w:p>
    <w:p>
      <w:r>
        <w:t>乱伦的刺激是那么的让人兴奋，我彷佛掉进了一个温柔的梦乡，在那里没有禁忌没有约束，我想做的就是冲刺，拚</w:t>
      </w:r>
    </w:p>
    <w:p>
      <w:r>
        <w:t>命的冲刺，向着我和妈妈的高潮冲刺。</w:t>
      </w:r>
    </w:p>
    <w:p>
      <w:r>
        <w:t>「哦……啊……好舒服……我的儿子……好棒……啊……」妈妈急促的呼吸，轻轻的呻吟着，满脸通红，乌黑</w:t>
      </w:r>
    </w:p>
    <w:p>
      <w:r>
        <w:t>的秀发散落在洁白的床单上，一身香汗把我们粘在了一起。</w:t>
      </w:r>
    </w:p>
    <w:p>
      <w:r>
        <w:t>我尽情的挥舞着肉棒，在妈妈的小屄里进进出出，那小屄就好像一个温暖的家一样吸引着我，「妈妈你舒服吗？」</w:t>
      </w:r>
    </w:p>
    <w:p>
      <w:r>
        <w:t>「哦……是的……妈很舒服……小俊……谢谢你让妈妈……感觉到了真正的快乐……啊！」妈妈的双腿紧紧的箍住</w:t>
      </w:r>
    </w:p>
    <w:p>
      <w:r>
        <w:t>了我的腰，屁股也随着我的节奏上下扭动着。</w:t>
      </w:r>
    </w:p>
    <w:p>
      <w:r>
        <w:t>突然妈妈翻了一个身把我压在了下面，她直起身子，屁股坐在我的肉棒上一上一下的活动着，我可以清楚的看</w:t>
      </w:r>
    </w:p>
    <w:p>
      <w:r>
        <w:t>到自己的肉棒在妈妈的身体里出入，那感觉太美妙了。</w:t>
      </w:r>
    </w:p>
    <w:p>
      <w:r>
        <w:t>「儿子……喜欢吗……啊……」妈妈一脸坏笑的跟我说，那对雪白丰满的大奶子正随着她的身体上下跳动，那</w:t>
      </w:r>
    </w:p>
    <w:p>
      <w:r>
        <w:t>场面壮观极了，我忍不住把它们牢牢抓在手里尽情的揉搓。</w:t>
      </w:r>
    </w:p>
    <w:p>
      <w:r>
        <w:t>「喜欢，妈妈我好喜欢啊。」粉红的小屄紧夹着火热的肉棒，酥软的感觉弥漫到我们的全身，妈妈淫荡的扭着</w:t>
      </w:r>
    </w:p>
    <w:p>
      <w:r>
        <w:t>腰肢，销魂的叫床声和禁忌的刺激让我感觉来到了天堂，道德的概念早就不知所踪，只有乱伦的快乐在我们的身边</w:t>
      </w:r>
    </w:p>
    <w:p>
      <w:r>
        <w:t>围绕。</w:t>
      </w:r>
    </w:p>
    <w:p>
      <w:r>
        <w:t>不一会妈妈疲惫的趴在了我的身上，可是屁股还是没有停止扭动，看来妈妈是累了，我马上翻了个身，让妈妈</w:t>
      </w:r>
    </w:p>
    <w:p>
      <w:r>
        <w:t>翘起浑圆雪白的屁股，我的肉棒又从后面，像一条热烫的铁棒一样进入了她的体内。我扶着妈妈的屁股，肉棒拚命</w:t>
      </w:r>
    </w:p>
    <w:p>
      <w:r>
        <w:t>的在她的小屄里冲刺，一道晶莹的淫水顺着她的大腿流到了床单上。</w:t>
      </w:r>
    </w:p>
    <w:p>
      <w:r>
        <w:t>「啊……哦……儿子……快……哦……用力啊……啊……」妈妈的呻吟越来越高亢，听得我热血沸腾，也情不</w:t>
      </w:r>
    </w:p>
    <w:p>
      <w:r>
        <w:t>自禁的越来越用力，越来越快，只见妈妈那雪白的屁股上红了一大片。</w:t>
      </w:r>
    </w:p>
    <w:p>
      <w:r>
        <w:t>「啊……儿子……妈不行了……妈要丢出来了……啊……」说着妈妈的身体一阵痉挛，一股暖流扑向了我的龟</w:t>
      </w:r>
    </w:p>
    <w:p>
      <w:r>
        <w:t>头，烫得我也忍不住发射了自己的第一次。</w:t>
      </w:r>
    </w:p>
    <w:p>
      <w:r>
        <w:t>事后，我和妈妈像一对小情人一样搂着对方，回味着禁忌的快乐。</w:t>
      </w:r>
    </w:p>
    <w:p>
      <w:r>
        <w:t>「儿子，刚才感觉怎么样？」妈妈突然温柔的问我。</w:t>
      </w:r>
    </w:p>
    <w:p>
      <w:r>
        <w:t>「感觉太好了，谢谢你，妈妈。」「谢我干什么？我还要谢你呢？」「为什么？」我好奇的问道。</w:t>
      </w:r>
    </w:p>
    <w:p>
      <w:r>
        <w:t>「因为你让我想起了你的爸爸，让我重新体会到了做妻子的感觉。」说着妈妈的脸上流露出一种少女的羞涩。</w:t>
      </w:r>
    </w:p>
    <w:p>
      <w:r>
        <w:t>「不，妈妈，这是我应该的，倒是我，一直忽略了你的情感，是我对不住你。」「儿子，你知道吗？来学校之</w:t>
      </w:r>
    </w:p>
    <w:p>
      <w:r>
        <w:t>前我就已经想好了，如果我们不能彼此坦白情感，那么我就只好赶快找个人结婚了，我好害怕咱们这个家毁了，毕</w:t>
      </w:r>
    </w:p>
    <w:p>
      <w:r>
        <w:t>竟我们不能再像以前一样生活了，你也不小了，我想你也不好受吧？」妈妈的话吓了我一跳，想不到妈妈考虑得这</w:t>
      </w:r>
    </w:p>
    <w:p>
      <w:r>
        <w:t>么周到，如果今天我们失败了，妈妈随便找了个什么人结婚，万一那个人对她不好的话，我可要后悔一辈子了。</w:t>
      </w:r>
    </w:p>
    <w:p>
      <w:r>
        <w:t>「不，妈妈，我不让你嫁人，你是我的，我就是你的男人。」我激动的说。</w:t>
      </w:r>
    </w:p>
    <w:p>
      <w:r>
        <w:t>妈妈摸了摸我的头，慈祥的说：「傻孩子，妈妈不是在这里吗？有了你妈妈又怎么舍得嫁给别人呢？告诉妈妈</w:t>
      </w:r>
    </w:p>
    <w:p>
      <w:r>
        <w:t>你爱我吗？」「好，妈妈我爱你。」「就像你对」乱伦妈妈「说的那样？」「对，就像我们在网上那样。」说着我</w:t>
      </w:r>
    </w:p>
    <w:p>
      <w:r>
        <w:t>又把妈妈压在了身下，妈妈也微笑着配合我，小小的学生宿舍成为了我们母子俩的性爱天堂，我更突发奇想，和妈</w:t>
      </w:r>
    </w:p>
    <w:p>
      <w:r>
        <w:t>妈在每张床上都做了一次，甚至连窗台、走廊、卫生间都不放过，力求在宿舍楼的每个角落都留下我们爱的痕迹，</w:t>
      </w:r>
    </w:p>
    <w:p>
      <w:r>
        <w:t>而妈妈也欣然奉陪，任我放肆着男孩子的调皮天性。我们母子俩从中午一直交欢到晚上，做了多少次谁也记不清了，</w:t>
      </w:r>
    </w:p>
    <w:p>
      <w:r>
        <w:t>直到凌晨两点多才精疲力尽，相拥而眠。</w:t>
      </w:r>
    </w:p>
    <w:p>
      <w:r>
        <w:t>第二天一大早我出去买早餐，当我回到宿舍时，原以为妈妈还没有起床，可没想到她已经替我叠好的被子。令</w:t>
      </w:r>
    </w:p>
    <w:p>
      <w:r>
        <w:t>我有些意外的是国栋也在，他一大早就来宿舍找我玩，幸好我们没有懒床，要不然被国栋发现那事情可就严重了。</w:t>
      </w:r>
    </w:p>
    <w:p>
      <w:r>
        <w:t>妈妈曾听我提起过国栋，正与他聊得高兴，还盛情邀请他一起吃饭。</w:t>
      </w:r>
    </w:p>
    <w:p>
      <w:r>
        <w:t>吃饭时妈妈仍与国栋聊得起劲，可也没冷落我，不时也会和我说说话，就是问问国栋家里的情况，要我们多互</w:t>
      </w:r>
    </w:p>
    <w:p>
      <w:r>
        <w:t>相帮助之类的。妈妈穿着一件白底碎花的小背心，长发随意的披在背后，处处透着成熟女性的韵味。国栋那小子好</w:t>
      </w:r>
    </w:p>
    <w:p>
      <w:r>
        <w:t>像也被妈妈吸引了，我发现他不时偷偷打量妈妈雪白修长的美腿，这使我很不高兴。</w:t>
      </w:r>
    </w:p>
    <w:p>
      <w:r>
        <w:t>「阿姨，我好像在什么地方见过你，可就是想不起来了。」正在吃饭的时候，国栋突然冒出这么一句，使我顿</w:t>
      </w:r>
    </w:p>
    <w:p>
      <w:r>
        <w:t>时紧张起来，我马上想起国栋曾在网吧里见过我妈妈，而且似乎对她很着迷，我停下筷子愣在了那里，等着听妈妈</w:t>
      </w:r>
    </w:p>
    <w:p>
      <w:r>
        <w:t>怎么回答。</w:t>
      </w:r>
    </w:p>
    <w:p>
      <w:r>
        <w:t>相对我的慌张无措，妈妈倒是显得很镇定，笑着说：「我在县剧团工作，也许是你看过我的演出吧。」我也不</w:t>
      </w:r>
    </w:p>
    <w:p>
      <w:r>
        <w:t>失时机的附和着妈妈的话，说：「是啊，我妈演出很多的，还上过县里的电视节目呢，你肯定在电视上见过她，你</w:t>
      </w:r>
    </w:p>
    <w:p>
      <w:r>
        <w:t>觉得我妈的舞跳的怎么样？」希望我的打岔神功可以骗过国栋，千万不能让他发现事情的真相。</w:t>
      </w:r>
    </w:p>
    <w:p>
      <w:r>
        <w:t>国栋听了我的话，脸上露出一丝怀疑的神色，似乎想起了什么，突然说：</w:t>
      </w:r>
    </w:p>
    <w:p>
      <w:r>
        <w:t>「不对，我不是在电视上看见阿姨的。」我的心快要提到嗓子眼了，难道妈妈被他认出来了？</w:t>
      </w:r>
    </w:p>
    <w:p>
      <w:r>
        <w:t>正在我紧张的时候，国栋又说：「去年国庆节学校组织看演出，我肯定是在那个时候见过阿姨，没错，就是那</w:t>
      </w:r>
    </w:p>
    <w:p>
      <w:r>
        <w:t>个时候。」妈的，吓死我了，差点就被他揭穿西洋镜。</w:t>
      </w:r>
    </w:p>
    <w:p>
      <w:r>
        <w:t>「阿姨，那场演出你也参加了对不对？」国栋问妈妈。</w:t>
      </w:r>
    </w:p>
    <w:p>
      <w:r>
        <w:t>「嗯，你的记性可真不错，这么久了还记得呀。」妈妈顺水推舟这一手用得还真妙，总算把谎圆了下来，我也</w:t>
      </w:r>
    </w:p>
    <w:p>
      <w:r>
        <w:t>赶紧打哈哈，说：「那说明妈妈的演出成功啊，呵呵，呵呵。」我傻笑着，庆幸事情没有露馅。</w:t>
      </w:r>
    </w:p>
    <w:p>
      <w:r>
        <w:t>当天晚上我就搬回家住，自然少不了要和妈妈云雨一番，不过事先妈妈与我约法三章：第一，必须严守我们之</w:t>
      </w:r>
    </w:p>
    <w:p>
      <w:r>
        <w:t>间的秘密；第二，不能只顾欢爱而影响我的学业；第三，从今天起我们要忠于对方，不可以和对方以外的人做爱，</w:t>
      </w:r>
    </w:p>
    <w:p>
      <w:r>
        <w:t>甚至在网上也不可以，如果谁犯了其中的任何一条，那么就要接受对方的惩罚。面对着母亲大人用她那美妙的身体</w:t>
      </w:r>
    </w:p>
    <w:p>
      <w:r>
        <w:t>编织成的诱惑，早已是迫不急待了，自然无所不从一口答应了。</w:t>
      </w:r>
    </w:p>
    <w:p>
      <w:r>
        <w:t>时间过的真快啊，一转眼，快乐的暑假即将过去，再有几天就是开学的日子了。禁果虽好可不能多吃，还是要</w:t>
      </w:r>
    </w:p>
    <w:p>
      <w:r>
        <w:t>经常抽空陪陪朋友的，我可不能重色轻友啊，嘿嘿。这天我约了国栋到游泳馆玩，没想到这家伙不仅是个旱鸭子，</w:t>
      </w:r>
    </w:p>
    <w:p>
      <w:r>
        <w:t>更是个胆小鬼，死命的抱着救生圈在岸边打转，就是不肯下水，我只好一个人游了两圈，觉得没意思就回家了，真</w:t>
      </w:r>
    </w:p>
    <w:p>
      <w:r>
        <w:t>是浪费门票。</w:t>
      </w:r>
    </w:p>
    <w:p>
      <w:r>
        <w:t>「儿子，这么早就回来啦？妈今天做了竹笋鲍鱼汤给你补补身体。」妈妈见我这么早就回来了，高兴的不得了，</w:t>
      </w:r>
    </w:p>
    <w:p>
      <w:r>
        <w:t>肯定以为我是因为想她就急着回来了。</w:t>
      </w:r>
    </w:p>
    <w:p>
      <w:r>
        <w:t>「妈，还是你身上的那只小鲍鱼好吃。」我不怀好意的说。</w:t>
      </w:r>
    </w:p>
    <w:p>
      <w:r>
        <w:t>「坏儿子，净跟妈贫嘴，又想要啦？」「是呀，人家这么早回来还不都是因为想妈妈，想让您舒服吗？」「小</w:t>
      </w:r>
    </w:p>
    <w:p>
      <w:r>
        <w:t>滑头，说的倒好听，明明是自己想要，还把责任推给妈妈，好吧，你去把门锁好。」妈妈一边笑一边说着，转身就</w:t>
      </w:r>
    </w:p>
    <w:p>
      <w:r>
        <w:t>进了我的房间。</w:t>
      </w:r>
    </w:p>
    <w:p>
      <w:r>
        <w:t>虽然回家的路上出了一些汗，我却顾不得洗澡，就进了房间跳到床上，妈妈很快就脱光了衣服，赤身裸体的张</w:t>
      </w:r>
    </w:p>
    <w:p>
      <w:r>
        <w:t>开着大腿躺了下来：「真拿你没办法，来吧儿子，吃掉妈妈吧。」这时，妈妈的阴户清晰的暴露在我的面前，我的</w:t>
      </w:r>
    </w:p>
    <w:p>
      <w:r>
        <w:t>肉棒早已硬的发涨，马上脱光了衣服躺在妈妈的身边，一边和她接吻，一边抚摸她的阴户，不一会儿，我就感到妈</w:t>
      </w:r>
    </w:p>
    <w:p>
      <w:r>
        <w:t>妈的小屄里已经潮湿了，于是我伸出中指在她的骚屄里挑逗起来。</w:t>
      </w:r>
    </w:p>
    <w:p>
      <w:r>
        <w:t>「小祖宗，别玩了，快把鸡巴插进来吧，妈想要了。」看来妈妈已经迫不急待了，我就说：「不急嘛，让我先</w:t>
      </w:r>
    </w:p>
    <w:p>
      <w:r>
        <w:t>看看咱们舞蹈家的小浪屄。」妈妈羞红着脸，啐了一句：「都给你干过这么多次了，还看不够？」我有一个习惯，</w:t>
      </w:r>
    </w:p>
    <w:p>
      <w:r>
        <w:t>每次肏妈妈的屄之前，我都要仔细看看妈妈的小屄，虽然每天都看，但还是看不够。妈妈的阴毛油黑发亮，两片大</w:t>
      </w:r>
    </w:p>
    <w:p>
      <w:r>
        <w:t>阴唇丰硕肥厚，摸起来软绵绵毛乎乎的手感特好；她的阴道口小巧迷人，充满了粉红色的诱惑，尤其是流着淫水的</w:t>
      </w:r>
    </w:p>
    <w:p>
      <w:r>
        <w:t>时候，怪不得那么多人都喜欢玩妈妈的身体。</w:t>
      </w:r>
    </w:p>
    <w:p>
      <w:r>
        <w:t>我忍不住在妈妈的小阴唇上吻了一下，终于妈妈也忍不住了：「好儿子，你就别折磨妈妈了，快点进来吧，妈</w:t>
      </w:r>
    </w:p>
    <w:p>
      <w:r>
        <w:t>妈屄里好痒，快用你的大鸡巴干妈妈的骚屄。」看着妈妈发浪的骚样，我说：「妈，你真迷人，我怎么这么有艳福</w:t>
      </w:r>
    </w:p>
    <w:p>
      <w:r>
        <w:t>啊？来吧，儿子今天要干烂老妈的骚屄。」「你有本事就尽管干吧，干死了妈才舒服呢。」我听了妈妈这话，用力</w:t>
      </w:r>
    </w:p>
    <w:p>
      <w:r>
        <w:t>将硬了好久的大肉棒插入她的阴道，狠狠的干了起来。</w:t>
      </w:r>
    </w:p>
    <w:p>
      <w:r>
        <w:t>「哦……使劲干，宝贝儿子……啊……再插深点……妈妈的里边也好痒……「我尽最大可能将肉棒插进妈妈的</w:t>
      </w:r>
    </w:p>
    <w:p>
      <w:r>
        <w:t>花心深处，我一边肏着妈妈的屄，一边说：</w:t>
      </w:r>
    </w:p>
    <w:p>
      <w:r>
        <w:t>「妈……我干你的屄……我干烂你的的浪屄……我叫那么多人肏你的骚屄……肏死你……我肏死你……「妈妈</w:t>
      </w:r>
    </w:p>
    <w:p>
      <w:r>
        <w:t>听了这话后无比兴奋，浪叫着说：「肏吧……肏死我吧，肏烂你亲妈的小屄吧……哦，好舒服，我要上天了……啊</w:t>
      </w:r>
    </w:p>
    <w:p>
      <w:r>
        <w:t>……啊……舒服吧，儿子，肏自己妈妈的屄舒服吧……妈给好多人干了，妈是不要脸的……妓女，谁都可以干……</w:t>
      </w:r>
    </w:p>
    <w:p>
      <w:r>
        <w:t>啊……妈妈屄，你罚妈妈吧……啊……」我听了妈妈的浪叫，干起来更有劲：「妈，你是个骚婊子，我要射了，我</w:t>
      </w:r>
    </w:p>
    <w:p>
      <w:r>
        <w:t>用精子灌满你的大骚屄。」「射吧儿子……这才是我……好儿子……把妈的肚子搞大才好呢……就是射烂了妈妈的</w:t>
      </w:r>
    </w:p>
    <w:p>
      <w:r>
        <w:t>屄……妈也高兴……「就在妈妈淫声浪叫的时候，我屁股使劲一顶，将一股热热的精液射进了妈妈的阴道里面。这</w:t>
      </w:r>
    </w:p>
    <w:p>
      <w:r>
        <w:t>一炮足足干了一个多小时，我简直舒服得晕了过去，妈妈也兴奋到了极点，说：「好儿子，你这次肏得妈妈好舒服，</w:t>
      </w:r>
    </w:p>
    <w:p>
      <w:r>
        <w:t>宝贝，先别把鸡巴拔出来，让妈再舒服一会儿。」我像虚脱了一样，就趴在妈妈身上，只让鸡巴留在妈妈的阴道里</w:t>
      </w:r>
    </w:p>
    <w:p>
      <w:r>
        <w:t>面，搂着妈妈睡着了。</w:t>
      </w:r>
    </w:p>
    <w:p>
      <w:r>
        <w:t>这样过了一段时间，妈妈说：「好儿子，你还有劲儿吗？妈还想要。」「妈，我不行了，再过几年等我长壮了，</w:t>
      </w:r>
    </w:p>
    <w:p>
      <w:r>
        <w:t>我就跟你肏一整天，直到完全满足你为止，好吗？」我毕竟才是１７岁，精力有限，跟妈妈大战之后，还没这么快</w:t>
      </w:r>
    </w:p>
    <w:p>
      <w:r>
        <w:t>恢复，不得以，只能让妈妈失望了。</w:t>
      </w:r>
    </w:p>
    <w:p>
      <w:r>
        <w:t>妈妈幽幽的说：「再过几年妈妈就老了，到那时你结婚有了妻子，就会对妈妈失去兴趣了！」「妈，你那么漂</w:t>
      </w:r>
    </w:p>
    <w:p>
      <w:r>
        <w:t>亮，就算老了也是风韵犹存，那时再跟您做爱就更有味道了。」妈妈笑着说：「傻孩子，你真会逗妈开心。」这时</w:t>
      </w:r>
    </w:p>
    <w:p>
      <w:r>
        <w:t>我发现妈妈在手淫，我为自己的无能而难过，为了表示对妈妈的爱，我趁着她高潮还未完全消退，大胆的说：「妈，</w:t>
      </w:r>
    </w:p>
    <w:p>
      <w:r>
        <w:t>我叫国栋来跟你肏屄吧。」自从那次在学校宿舍之后，我几乎每天都和妈妈做爱，虽然每次都很舒服，但渐渐的我</w:t>
      </w:r>
    </w:p>
    <w:p>
      <w:r>
        <w:t>已经感觉不到最初的那种刺激了，可每当我想起妈妈和那个男孩偷情淫乱的画面，心里就会产生一种莫名的兴奋。</w:t>
      </w:r>
    </w:p>
    <w:p>
      <w:r>
        <w:t>这时我突然想到一个主意，那就是找国栋来跟妈妈做爱，即可以帮妈妈解决欲求不满的问题，也许还可以帮我唤醒</w:t>
      </w:r>
    </w:p>
    <w:p>
      <w:r>
        <w:t>最初的刺激感。</w:t>
      </w:r>
    </w:p>
    <w:p>
      <w:r>
        <w:t>「好啊，只要你不吃醋。」妈妈以为我在开玩笑，毫不在意的就答应了。</w:t>
      </w:r>
    </w:p>
    <w:p>
      <w:r>
        <w:t>「只要妈愿意，我肯定不吃醋，我这就去找他来。」说着，我就起身穿衣服。</w:t>
      </w:r>
    </w:p>
    <w:p>
      <w:r>
        <w:t>「你先别着急，还不知道人家国栋愿不愿意呢，这事还是以后再说吧。」妈妈见我来真的，反倒有点怯阵了。</w:t>
      </w:r>
    </w:p>
    <w:p>
      <w:r>
        <w:t>「妈，想当年你可是军花啊，哪个男人会不想肏你啊？其实我早就看出国栋喜欢你了，怎么会不答应，你就在</w:t>
      </w:r>
    </w:p>
    <w:p>
      <w:r>
        <w:t>家等我的好消息吧。」「那等会他来咱们家，你到哪里去呀？」说到这，妈妈羞答答的就像个小女孩。</w:t>
      </w:r>
    </w:p>
    <w:p>
      <w:r>
        <w:t>「我就在旁边看呗。」「傻孩子，哪有儿子在旁边看自己妈妈被别人肏的呀？」妈妈笑着摇了摇头，一只手在</w:t>
      </w:r>
    </w:p>
    <w:p>
      <w:r>
        <w:t>我脸上轻轻拍了两下。</w:t>
      </w:r>
    </w:p>
    <w:p>
      <w:r>
        <w:t>「妈，你就别假正经了，上次那个臭小子在这跟你肏屄，我又不是没见过。」「你还真去叫他来呀？妈还以为</w:t>
      </w:r>
    </w:p>
    <w:p>
      <w:r>
        <w:t>你是开玩笑的呢！这可不行。」妈妈的脸色突然变了，语气也很坚定，可能是我刚才的话触犯了她。</w:t>
      </w:r>
    </w:p>
    <w:p>
      <w:r>
        <w:t>「没事的，你就在家做好饭等着我们吧。」我任性的劲头上来了，谁叫妈妈那么骚，过去和那么多人做过，我</w:t>
      </w:r>
    </w:p>
    <w:p>
      <w:r>
        <w:t>非要看她和国栋肏屄不可，况且我也是为了让她满足啊。</w:t>
      </w:r>
    </w:p>
    <w:p>
      <w:r>
        <w:t>「真拿你没办法，你要去就去吧，国栋来了我可不答应。」说完，妈妈也穿上衣服出了房间。</w:t>
      </w:r>
    </w:p>
    <w:p>
      <w:r>
        <w:t>在这里我要介绍一下国栋家的情况，国栋的爸爸是一家工厂的原料采购员，因为工作的关系经常出差，很少在</w:t>
      </w:r>
    </w:p>
    <w:p>
      <w:r>
        <w:t>家里住；国栋的妈妈名叫肖丽，她是县医院的一名护士长，四十多岁的样子，虽然不如我妈妈长得漂亮，但也算得</w:t>
      </w:r>
    </w:p>
    <w:p>
      <w:r>
        <w:t>上是一个美熟妇，在我刚上高中的时候曾在学校见过他们一面，总觉得国栋的爸爸长得好丑，根本配不上肖阿姨。</w:t>
      </w:r>
    </w:p>
    <w:p>
      <w:r>
        <w:t>国栋的家离我家不远，没过多久我就走到了他的家。那是一座独门独院的二层小楼，一楼是客厅和厨房，二楼</w:t>
      </w:r>
    </w:p>
    <w:p>
      <w:r>
        <w:t>是一间主卧室和一间小卧室。我想国栋的爸爸肯定黑了不少采购款，不然以他的工资怎么盖得起一座小洋楼？</w:t>
      </w:r>
    </w:p>
    <w:p>
      <w:r>
        <w:t>进了国栋家，我就直接上楼去找他，当我快走到二楼的时候，突然看到国栋正在他爸妈的房间外面趴门缝，连</w:t>
      </w:r>
    </w:p>
    <w:p>
      <w:r>
        <w:t>我上来了他都没发现，可见其专心程序非同一般。我没敢打搅国栋，静悄悄的走到他身后，也往门缝里看了一眼，</w:t>
      </w:r>
    </w:p>
    <w:p>
      <w:r>
        <w:t>发现他爸爸正赤身裸体地压在他妈妈一丝不挂的身子上一动不动，原来国栋在偷看自己的爸妈做爱，不过看样子他</w:t>
      </w:r>
    </w:p>
    <w:p>
      <w:r>
        <w:t>们已经完事了。趁着他们还没穿衣服，我赶紧拿出手机，对着房间里的裸体男女拍了一张照，留做纪念。</w:t>
      </w:r>
    </w:p>
    <w:p>
      <w:r>
        <w:t>「咔」手机一响，立刻被正在偷窥的国栋听到了，他回头一看是我，脸上顿时显出很惊讶的表情。我刚想跟他</w:t>
      </w:r>
    </w:p>
    <w:p>
      <w:r>
        <w:t>说话，他赶紧示意我不要出声，并拉着我一口气跑下楼，然后小声问我：「你刚才都看见什么了？」「我看见你爸</w:t>
      </w:r>
    </w:p>
    <w:p>
      <w:r>
        <w:t>在和你妈做爱，你不是也在偷看吗？」这种事对我来说已经不再神秘了，没什么可藏着掖着的，所以我直言不讳的</w:t>
      </w:r>
    </w:p>
    <w:p>
      <w:r>
        <w:t>就承认了。</w:t>
      </w:r>
    </w:p>
    <w:p>
      <w:r>
        <w:t>国栋的脸上红一阵白一阵的，显得很不自在，「拿出来。」他一边伸出手一边说，像是在跟我要什么东西。</w:t>
      </w:r>
    </w:p>
    <w:p>
      <w:r>
        <w:t>「什么呀？」我不解的问他。</w:t>
      </w:r>
    </w:p>
    <w:p>
      <w:r>
        <w:t>「别装傻，你刚才用手机拍照了，别以为我不知道，快拿出来我删掉它。」「删了干什么呀？我还想留着欣赏</w:t>
      </w:r>
    </w:p>
    <w:p>
      <w:r>
        <w:t>呢。」其实肖阿姨的裸照再好也比不上我妈妈的身体好，我才不稀罕一张照片呢，只不过想和国栋开开玩笑而已，</w:t>
      </w:r>
    </w:p>
    <w:p>
      <w:r>
        <w:t>等我闹够了自然会给他删掉的。</w:t>
      </w:r>
    </w:p>
    <w:p>
      <w:r>
        <w:t>国栋抢了半天也抢不到我的手机，好像真的有点急了，突然说：「你不让我把照片删掉的话，我就把你妈的事</w:t>
      </w:r>
    </w:p>
    <w:p>
      <w:r>
        <w:t>说出去！」听了国栋这句话后，我的第一反应就是我和妈妈乱伦的事被他知道了，不过仔细一想不可能啊，我和妈</w:t>
      </w:r>
    </w:p>
    <w:p>
      <w:r>
        <w:t>妈的保密工作做的很好，国栋怎么可能知道呢？所以我没有不打自招，想看看他到底知道多少，我说：「我妈能有</w:t>
      </w:r>
    </w:p>
    <w:p>
      <w:r>
        <w:t>什么事，你少吓唬我。」「哼，那天晚上我在网吧见过的女人就是你妈，其实我早就认出来了，只不过看在咱俩是</w:t>
      </w:r>
    </w:p>
    <w:p>
      <w:r>
        <w:t>哥们的份上没说，你可别逼我把你妈的事都抖出来。」没想到国栋这小子这么精明，过去我还以为他傻不拉唧的很</w:t>
      </w:r>
    </w:p>
    <w:p>
      <w:r>
        <w:t>好骗呢，原来是扮猪吃老虎。他精明我也不傻，我说：「要我把照片删掉也可以，除非你让我跟你妈干一次。」国</w:t>
      </w:r>
    </w:p>
    <w:p>
      <w:r>
        <w:t>栋一听就急了，说：「去你妈的，你妈屄怎么不让我干啊！」我这次来找国栋，原本就是叫他和我妈妈肏屄的，如</w:t>
      </w:r>
    </w:p>
    <w:p>
      <w:r>
        <w:t>果可以玩个换母游戏的话，那我也不算亏本，打好了如意算盘后，我说：「好啊，如果你用你妈妈交换的话，那我</w:t>
      </w:r>
    </w:p>
    <w:p>
      <w:r>
        <w:t>的妈妈就归你了，不然我就把照片给你爸爸看，告诉他你偷窥的事情，看他不打死你才怪。」国栋听了我的话，考</w:t>
      </w:r>
    </w:p>
    <w:p>
      <w:r>
        <w:t>虑了半天，最后终于架不住我的威逼利诱，说：「真的呀？那你妈妈能同意吗？」「你放心，我会说服她的，你今</w:t>
      </w:r>
    </w:p>
    <w:p>
      <w:r>
        <w:t>天就在我家过夜好了，把她的屄肏一晚上。</w:t>
      </w:r>
    </w:p>
    <w:p>
      <w:r>
        <w:t>不过，你可不能对别人说，而且你妈妈也要给我肏，你敢反悔我就告诉你爸爸。「国栋被我说得热血沸腾，不</w:t>
      </w:r>
    </w:p>
    <w:p>
      <w:r>
        <w:t>过他还是有点半信半疑，说：「那好吧，一言为定，我跟爸妈说一声，要不他们该担心了。」看看时间差不多了，</w:t>
      </w:r>
    </w:p>
    <w:p>
      <w:r>
        <w:t>国栋回到楼上，在卧室门上敲了两下，不一会，他爸爸穿着睡衣开门出来，说：「儿子回来啦，你妈身体有点儿不</w:t>
      </w:r>
    </w:p>
    <w:p>
      <w:r>
        <w:t>舒服，正睡觉呢，回你自己屋玩吧。」「爸，晚上我想到小俊家住，不回来了。」国栋爸爸一听，高兴的说：「好</w:t>
      </w:r>
    </w:p>
    <w:p>
      <w:r>
        <w:t>吧，你在小俊家好好玩，可不许打架。」说着，就把门给关上了。</w:t>
      </w:r>
    </w:p>
    <w:p>
      <w:r>
        <w:t>我在楼下听见了，心想：「有我妈妈的小屄伺候，他哪有心思和我打架。」我对国栋说：「你爸总不在家，回</w:t>
      </w:r>
    </w:p>
    <w:p>
      <w:r>
        <w:t>来一次当然要和妈肏个够了，你不回家他才高兴呢。」当我们到家时，妈妈早已烧好了饭，还有竹笋鲍鱼汤。见到</w:t>
      </w:r>
    </w:p>
    <w:p>
      <w:r>
        <w:t>我们进来，妈妈显得很意外，她没想到我真的带国栋回来了，尴尬地说：「国栋来啦，还没吃饭吧？正好阿姨刚做</w:t>
      </w:r>
    </w:p>
    <w:p>
      <w:r>
        <w:t>完，一起吃吧。」「谢谢美姨，我在家吃过饭了。」看得出来，国栋还是很紧张。</w:t>
      </w:r>
    </w:p>
    <w:p>
      <w:r>
        <w:t>「国栋，到我家你还客气什么呀，吃饱喝足了等会才有劲和我妈干呀。」妈妈见我这样说，唰的一下脸臊得通</w:t>
      </w:r>
    </w:p>
    <w:p>
      <w:r>
        <w:t>红，娇嗔着说：「小俊，你瞎说什么呢，妈妈要生气了！」「妈，国栋不是外人，没事的，你又不是不知道他是来</w:t>
      </w:r>
    </w:p>
    <w:p>
      <w:r>
        <w:t>跟你肏屄的。」说着，我一手搂住妈妈，一手伸进她的衣服里，抚摸那对丰满尖挺的乳房，并对国栋说：</w:t>
      </w:r>
    </w:p>
    <w:p>
      <w:r>
        <w:t>「你不是早就看上我妈了吗？过来试试啊，我妈可是咱们县剧团的当家花旦啊。」这时，我看见国栋红着脸，</w:t>
      </w:r>
    </w:p>
    <w:p>
      <w:r>
        <w:t>低着头，眼睛偷瞄着妈妈，也不敢说话，一副即惊讶又不好意思的样子。</w:t>
      </w:r>
    </w:p>
    <w:p>
      <w:r>
        <w:t>「国栋，你连自己爸妈做爱都敢看，看看我妈的奶子怕什么？妈，你让他来摸你的奶子。」妈妈羞得无地自容，</w:t>
      </w:r>
    </w:p>
    <w:p>
      <w:r>
        <w:t>断断续续的说：「别……别，小俊，妈真的不好意思……」看到妈妈这个样子，我可来劲了，「妈，我跟你肏屄时</w:t>
      </w:r>
    </w:p>
    <w:p>
      <w:r>
        <w:t>你怎么不会不好意思呢？你跟那些人肏屄的时候不也挺骚的吗？快去吧，让国栋玩玩你的小浪屄，待会我们俩还要</w:t>
      </w:r>
    </w:p>
    <w:p>
      <w:r>
        <w:t>轮着干你呢。」我见妈妈板着脸不动，怕用强会扫了兴致，就对妈妈说：「妈，国栋还是个处男呢，你要是帮他破</w:t>
      </w:r>
    </w:p>
    <w:p>
      <w:r>
        <w:t>了处，他这一辈子都不会忘了你的，多有成就感啊。」妈妈见我这样说，好像也动了心，就对国栋说：「国栋，你</w:t>
      </w:r>
    </w:p>
    <w:p>
      <w:r>
        <w:t>喜欢阿姨吗？」「喜……喜欢。」国栋小声说。</w:t>
      </w:r>
    </w:p>
    <w:p>
      <w:r>
        <w:t>「好吧小俊，你去把门窗都关上，让人看见了还不羞死。」我遵命关好门窗，回来对他们说：「现在开始你们</w:t>
      </w:r>
    </w:p>
    <w:p>
      <w:r>
        <w:t>就是母子俩，我当外人，好不好？美姨？」我这样称呼妈妈，是因为我看他们俩都很拘束，故意拉近他们的关系，</w:t>
      </w:r>
    </w:p>
    <w:p>
      <w:r>
        <w:t>好让他们放松一些。</w:t>
      </w:r>
    </w:p>
    <w:p>
      <w:r>
        <w:t>妈妈见我这样安排，似乎有些不高兴，对我说：「小俊，你真不介意把妈妈借给别人吗？」我心中有些不是滋</w:t>
      </w:r>
    </w:p>
    <w:p>
      <w:r>
        <w:t>味，但不知怎么的鬼使神差，一把将妈妈推到国栋的身边，说：「是我叫他来的，我怎么会介意呢？」「那好吧，</w:t>
      </w:r>
    </w:p>
    <w:p>
      <w:r>
        <w:t>国栋，今天晚上我就是你妈妈了，咱娘俩好好爽一个晚上，小俊现在是外人，没有他的份儿。」妈妈居然把我踢出</w:t>
      </w:r>
    </w:p>
    <w:p>
      <w:r>
        <w:t>局了，看来她真的是在生我的气，看着她那曲线起伏的娇躯，玉臂外露，酥胸隐约可见，苗条修长的大腿惹人暇思。</w:t>
      </w:r>
    </w:p>
    <w:p>
      <w:r>
        <w:t>这么美的尤物妈妈，眼看就要拱手送人，我心里开始后悔了。</w:t>
      </w:r>
    </w:p>
    <w:p>
      <w:r>
        <w:t>「妈妈，我……我一定会好好伺候您，让您舒服。」国栋这小子还真会卖乖，这么快就叫上妈了，妈妈也用膀</w:t>
      </w:r>
    </w:p>
    <w:p>
      <w:r>
        <w:t>子向他一搡，说：「真是妈的好儿子。」两人居然当着我的面开始挑情，我心里不知是什么滋味，面上仍笑吟吟的</w:t>
      </w:r>
    </w:p>
    <w:p>
      <w:r>
        <w:t>看着他俩。</w:t>
      </w:r>
    </w:p>
    <w:p>
      <w:r>
        <w:t>国栋的手开始搂着妈妈，妈妈的身子也向他靠去，几番调情之后，妈妈的身子已经软了，国栋轻轻抱着她，学</w:t>
      </w:r>
    </w:p>
    <w:p>
      <w:r>
        <w:t>着他爸爸的样子，用手指插入我妈妈的阴道里玩弄着小屄，另一只手在我妈妈丰满白嫩的大奶子上又捏又摸。</w:t>
      </w:r>
    </w:p>
    <w:p>
      <w:r>
        <w:t>「小俊，你妈的小屄真好玩，奶子也比我妈的大。」看着国栋玩的这么高兴，我心想：「废话，我妈的屄不好</w:t>
      </w:r>
    </w:p>
    <w:p>
      <w:r>
        <w:t>玩，那谁妈的屄好玩？她可是国家二级舞蹈演员，身材自然没得说，男人见了她的胸脯都会想入非非，也不知你小</w:t>
      </w:r>
    </w:p>
    <w:p>
      <w:r>
        <w:t>子哪辈子修来的艳福，能玩到这么高级的女人。」想到这，心里真不是滋味。</w:t>
      </w:r>
    </w:p>
    <w:p>
      <w:r>
        <w:t>我突然想起一件事，急忙问妈妈：「妈……美姨，要不要我去买几个避孕套回来。」妈妈说了一句话，让我顿</w:t>
      </w:r>
    </w:p>
    <w:p>
      <w:r>
        <w:t>时紧张起来，她说：「戴那个东西干什么？你和我做的时候也没戴啊，国栋既然是你找来了，那就让他占够便宜，</w:t>
      </w:r>
    </w:p>
    <w:p>
      <w:r>
        <w:t>放开了给他玩吧。」妈妈娇媚的倒在国栋的怀里，上衣已经被他解开，乳罩边丰挺雪嫩的乳房若隐若现。</w:t>
      </w:r>
    </w:p>
    <w:p>
      <w:r>
        <w:t>我一阵怒火，差点想揍国栋一顿，可他是我找来的，这才叫自作自受，愤怒慢慢平息后，我说：「你们该休息</w:t>
      </w:r>
    </w:p>
    <w:p>
      <w:r>
        <w:t>了，回房吧。」国栋抱着妈妈近乎赤裸的身体，向她的房间走去，走向爸爸和妈妈的大床。</w:t>
      </w:r>
    </w:p>
    <w:p>
      <w:r>
        <w:t>「可恶，爸和妈的大床连我都没睡过，这小子太放肆了，妈怎么也不阻止他？」妈妈不但由着国栋，而且还用</w:t>
      </w:r>
    </w:p>
    <w:p>
      <w:r>
        <w:t>力的娇喘着，一副性饥渴的骚样儿。我再一看，更是气得两眼冒火，原来妈妈的裙底已经有些湿了，敢情刚才……</w:t>
      </w:r>
    </w:p>
    <w:p>
      <w:r>
        <w:t>我心想：「今晚妈妈的身体要任他玩弄，这点还只是小意思，希望妈妈不要让他射在里面。」国栋把妈妈放上床后，</w:t>
      </w:r>
    </w:p>
    <w:p>
      <w:r>
        <w:t>回来关门时对我说了一句：「你放心，我会好好对美姨的，一定让她爽个够。」我暂时没动，没过多大会儿，就听</w:t>
      </w:r>
    </w:p>
    <w:p>
      <w:r>
        <w:t>到妈妈的呻吟叫床声从屋里传了出来。我有些不放心，坐在客厅沙发上休息了一会儿，听到妈妈的浪叫声越来越大</w:t>
      </w:r>
    </w:p>
    <w:p>
      <w:r>
        <w:t>：「好哥哥，你……你坏死了……不能……这样……好舒服……慢点……慢点……哦……你怎么插得那么深啊……</w:t>
      </w:r>
    </w:p>
    <w:p>
      <w:r>
        <w:t>我快死了……「「小坏蛋，你在人家家里玩人家的妈妈……你怎么这么行呢？啊……再深点……深点……」妈妈又</w:t>
      </w:r>
    </w:p>
    <w:p>
      <w:r>
        <w:t>浪叫着说。</w:t>
      </w:r>
    </w:p>
    <w:p>
      <w:r>
        <w:t>「比起小俊怎么样？」国栋问。</w:t>
      </w:r>
    </w:p>
    <w:p>
      <w:r>
        <w:t>「比他……比他大多了……真舒服……」随着妈妈的话，我听到了国栋得意的笑声。</w:t>
      </w:r>
    </w:p>
    <w:p>
      <w:r>
        <w:t>我闭目想像着：妈妈的玉腿分开抬起，任那根粗大的肉棒插来插去，花瓣湿的直流水，妈妈和国栋的淫水一直</w:t>
      </w:r>
    </w:p>
    <w:p>
      <w:r>
        <w:t>流到爸妈的大床上，那个家伙一边干着妈妈的骚屄，一边用手和舌头玩着她那红樱桃一样的小乳头，妈妈的乳峰最</w:t>
      </w:r>
    </w:p>
    <w:p>
      <w:r>
        <w:t>是敏感，在又捏又咬不断的刺激下，已经来了几次高潮，银牙紧咬，星眼迷离，让那家伙捅到了花心最深处。</w:t>
      </w:r>
    </w:p>
    <w:p>
      <w:r>
        <w:t>果然，妈妈很快就叫了起来：「我泄了……我要死了……射我……宝贝……我要……「国栋这家伙还真行，玩</w:t>
      </w:r>
    </w:p>
    <w:p>
      <w:r>
        <w:t>了一个多小时。</w:t>
      </w:r>
    </w:p>
    <w:p>
      <w:r>
        <w:t>经过一番大战之后，妈妈终于从房间里出来了，我睁大眼睛，看到妈妈玉体赤裸，满脸通红，站在门口娇喘不</w:t>
      </w:r>
    </w:p>
    <w:p>
      <w:r>
        <w:t>止，淫荡的眼神中充满了满足感。她一手提着湿嗒嗒的三角裤，一手捂着她那迷人的私处，两只乳头红得发紫，不</w:t>
      </w:r>
    </w:p>
    <w:p>
      <w:r>
        <w:t>知被国栋玩了多少次了，骄傲地高挺着，显然高潮还没过去，小腹上仍残留着一些白色的精液。</w:t>
      </w:r>
    </w:p>
    <w:p>
      <w:r>
        <w:t>我向妈妈的大腿根部看去，几道污浊的精液正慢慢地从她的阴道口里流下来。</w:t>
      </w:r>
    </w:p>
    <w:p>
      <w:r>
        <w:t>「妈，你……你怎么让他射在里面了？」我惊讶的问妈妈。</w:t>
      </w:r>
    </w:p>
    <w:p>
      <w:r>
        <w:t>「怎么了？我不是说过嘛，放开了给他玩。」说着，妈妈转身要回房间。我马上冲过去，拉着她的手说：「妈，</w:t>
      </w:r>
    </w:p>
    <w:p>
      <w:r>
        <w:t>我爱你，你……你别和国栋做了，我能满足你。」妈妈见我可怜的样子，心当时就软了，点头说：「你放心，妈妈</w:t>
      </w:r>
    </w:p>
    <w:p>
      <w:r>
        <w:t>刚吃了避孕药，不会出事的，我先去清理一下。」我迫不急待，一把将妈妈推倒在沙发上。</w:t>
      </w:r>
    </w:p>
    <w:p>
      <w:r>
        <w:t>妈妈刚刚被国栋干得全身无力，现在躺在沙发上双腿耷在两边，私处正好对着我，我醋意十足的看着那又红又</w:t>
      </w:r>
    </w:p>
    <w:p>
      <w:r>
        <w:t>肿的两片花瓣，还在流着乳白的精液，真是刺激万分。</w:t>
      </w:r>
    </w:p>
    <w:p>
      <w:r>
        <w:t>我脱光衣服抱着妈妈酥软的裸体，问：「国栋那小子干了你几次？」「三四次吧，记不清了。」妈妈急促的喘</w:t>
      </w:r>
    </w:p>
    <w:p>
      <w:r>
        <w:t>着气说。</w:t>
      </w:r>
    </w:p>
    <w:p>
      <w:r>
        <w:t>我一手摸着妈妈的乳头，一手去摸她的私处，湿润柔滑极了，着手处是妈妈的淫水和国栋的精液的混合物。</w:t>
      </w:r>
    </w:p>
    <w:p>
      <w:r>
        <w:t>「他射到你的最深处了？」「你给妈妈找的人真不错，几次都射到我最里面了，还有一次是我们俩一起出来的，</w:t>
      </w:r>
    </w:p>
    <w:p>
      <w:r>
        <w:t>感觉棒极了。」妈妈笑着说，像是故意在气我。</w:t>
      </w:r>
    </w:p>
    <w:p>
      <w:r>
        <w:t>我再也受不了这种刺激，埋下头去舔妈妈的私处，那种又咸又骚的味道，让我异常冲动。</w:t>
      </w:r>
    </w:p>
    <w:p>
      <w:r>
        <w:t>「别，别这样……好痒啊……」我一面舔她充血发红的阴核，一面用手指向里抠，精液不断从她的屄里流出来。</w:t>
      </w:r>
    </w:p>
    <w:p>
      <w:r>
        <w:t>妈妈扭动着身体，不断地用言语撩逗我：「小俊，不要这样……我还要留着他的种子呢……你不能这样……我</w:t>
      </w:r>
    </w:p>
    <w:p>
      <w:r>
        <w:t>快受不了了。」我正准备挺枪刺入，卧房的门开了，国栋走了出来，他开玩笑的说：「小俊，刚才可是你说的，美</w:t>
      </w:r>
    </w:p>
    <w:p>
      <w:r>
        <w:t>姨现在是我的妈妈，你是外人，这样可是非礼啊。」妈妈笑容可掬的点了点头，对我说：</w:t>
      </w:r>
    </w:p>
    <w:p>
      <w:r>
        <w:t>「小俊，真是不好意思，我儿子来找我了，阿姨得回去了。」然后她凑到我耳边低声说：「妈妈最爱的还是你，</w:t>
      </w:r>
    </w:p>
    <w:p>
      <w:r>
        <w:t>等他走了以后，你可以天天玩妈妈，好不好？」我叹了口气，无奈的苦笑一下，说：「好吧，你们进去吧。」国栋</w:t>
      </w:r>
    </w:p>
    <w:p>
      <w:r>
        <w:t>问我：「小俊，你要不要也一起玩？」妈妈羞红着脸对我笑笑，半是期待半是挑逗的说：「你们俩可以比一比呀。」</w:t>
      </w:r>
    </w:p>
    <w:p>
      <w:r>
        <w:t>说着，她娇弱无力的靠在国栋怀里。</w:t>
      </w:r>
    </w:p>
    <w:p>
      <w:r>
        <w:t>国栋一只手摸着她的乳头，一只手在她的下体大动。妈妈也迎合他的动作，把酥胸一挺，两腿略微分开，被他</w:t>
      </w:r>
    </w:p>
    <w:p>
      <w:r>
        <w:t>弄的呻吟婉转。</w:t>
      </w:r>
    </w:p>
    <w:p>
      <w:r>
        <w:t>妈妈含情脉脉的看着国栋，然后把樱唇张开，热情迎接着他的舌头进入。天啊，这还是我的妈妈吗？此刻的她，</w:t>
      </w:r>
    </w:p>
    <w:p>
      <w:r>
        <w:t>完全像一个性饥渴的妓女。</w:t>
      </w:r>
    </w:p>
    <w:p>
      <w:r>
        <w:t>「狗男女！我一定要干死这个淫荡的骚货！」我心里大骂，点头说：「好啊，咱们一起干妈妈，那才刺激呢。」</w:t>
      </w:r>
    </w:p>
    <w:p>
      <w:r>
        <w:t>妈妈站起身来，当着我们俩的面像模特那样转了一圈，然后笑着跑进了房间，嘴里唱着小曲：「高高的树上结槟榔，</w:t>
      </w:r>
    </w:p>
    <w:p>
      <w:r>
        <w:t>谁先爬上谁先尝……」我和国栋对视一眼，不约而同的往房里跑。</w:t>
      </w:r>
    </w:p>
    <w:p>
      <w:r>
        <w:t>我以为这是一场公平竞争，可妈妈还是偏了心。我们俩几乎同时跑到床边，不料躺在床上的妈妈一翻身就扑到</w:t>
      </w:r>
    </w:p>
    <w:p>
      <w:r>
        <w:t>国栋的怀里，两人全身赤裸抱在一起。</w:t>
      </w:r>
    </w:p>
    <w:p>
      <w:r>
        <w:t>「我先抢到的。」国栋高兴的叫着，我简直快要被他们气疯了。</w:t>
      </w:r>
    </w:p>
    <w:p>
      <w:r>
        <w:t>妈妈的私处被他用肉棒顶着，喘气越来越粗，她扭过脸对我说：「今天晚上我是他的了，你的任务就是帮着国</w:t>
      </w:r>
    </w:p>
    <w:p>
      <w:r>
        <w:t>栋，让他把我肏翻为止。」国栋冲我笑了笑，说：「小俊，谢了。」说着，他爬上妈妈的玉体，认真的舔起她的乳</w:t>
      </w:r>
    </w:p>
    <w:p>
      <w:r>
        <w:t>头、耳垂，还有她光滑的小腹，雪白浑圆有屁股、湿漉漉的阴部、散乱的长发、修长柔滑的玉腿，现在妈妈的全部</w:t>
      </w:r>
    </w:p>
    <w:p>
      <w:r>
        <w:t>身体都是属于国栋的，而我只能在一旁看着。</w:t>
      </w:r>
    </w:p>
    <w:p>
      <w:r>
        <w:t>国栋把他沾满了妈妈淫水的肉棒向我展示一下，说：「小俊，你过来看啊。」我凑上去细地观察着，他那又粗</w:t>
      </w:r>
    </w:p>
    <w:p>
      <w:r>
        <w:t>又长的大肉棒在妈妈的私处不断逗弄着，妈妈的花芯里还流着白色污浊的精水。</w:t>
      </w:r>
    </w:p>
    <w:p>
      <w:r>
        <w:t>我以为国栋又要插进去了，没想到他只是在我妈妈上身玩弄着，不断地用牙轻咬，用手轻捏，用舌尖舔她的一</w:t>
      </w:r>
    </w:p>
    <w:p>
      <w:r>
        <w:t>对大奶子。妈妈用手拖着那两个大肉球，一颤一颤的，乳晕涨满，两只红红的乳头直挺挺地撅着，向她的新主人彻</w:t>
      </w:r>
    </w:p>
    <w:p>
      <w:r>
        <w:t>底屈服。</w:t>
      </w:r>
    </w:p>
    <w:p>
      <w:r>
        <w:t>「亲老公，快进来吧……我都受不了了，我是妓女……干死我吧……我是你的了……我好爱国栋的大鸡巴，快</w:t>
      </w:r>
    </w:p>
    <w:p>
      <w:r>
        <w:t>进来吧……肏我……肏我……」妈妈的叫声越来越浪，但国栋就是不肯插进去，妈妈只好向我发令：「我的好人，</w:t>
      </w:r>
    </w:p>
    <w:p>
      <w:r>
        <w:t>你去求求国栋，让他快点肏妈妈的屄……快啊……」妈妈向我撒着娇，胸部一起一伏，两只手把小屄扒开了一个洞。</w:t>
      </w:r>
    </w:p>
    <w:p>
      <w:r>
        <w:t>我什么也没说，过去把国栋的屁股向前一推，「噗」的一声响，肉棒全根而没入。妈妈把头向后一仰，两腿分</w:t>
      </w:r>
    </w:p>
    <w:p>
      <w:r>
        <w:t>开盘在他腰上。</w:t>
      </w:r>
    </w:p>
    <w:p>
      <w:r>
        <w:t>「插进去了……嗯……好深啊……」国栋一边干，一边对我说：「小俊，你妈的骚屄真贱啊……让那么多人干</w:t>
      </w:r>
    </w:p>
    <w:p>
      <w:r>
        <w:t>过……还这么紧……哦……好舒服……我肏你妈屄……我肏死你妈的大骚屄……「妈妈也被他干得嗷嗷叫：」好儿</w:t>
      </w:r>
    </w:p>
    <w:p>
      <w:r>
        <w:t>子，妈给你……干死了，使劲干……干你……妈吧……哦……好过瘾……我要死了……儿子……这下你满意了吧，</w:t>
      </w:r>
    </w:p>
    <w:p>
      <w:r>
        <w:t>看着……妈妈怎么被人肏……人家奸了你妈……看见妈妈的屄……是怎么给……别人的大鸡巴肏了吧……啊……小</w:t>
      </w:r>
    </w:p>
    <w:p>
      <w:r>
        <w:t>冤家……啊……「我看着妈妈和国栋的疯狂交配，妈妈翘起屁股，像母狗一样爬在床上，让国栋肆意奸淫，两片小</w:t>
      </w:r>
    </w:p>
    <w:p>
      <w:r>
        <w:t>阴唇几乎被他干翻起来了也毫无怨言。</w:t>
      </w:r>
    </w:p>
    <w:p>
      <w:r>
        <w:t>想起有一次，我和国栋因为一点小事吵架，也是唯一一次吵的比较凶的，国栋骂我：「肏你妈！」我就还嘴骂</w:t>
      </w:r>
    </w:p>
    <w:p>
      <w:r>
        <w:t>他：「我肏你妈，你妈现在就在床上等我肏呢！」想不到，今天竟是我的妈妈脱光了躺在床上把屄给他肏，世事真</w:t>
      </w:r>
    </w:p>
    <w:p>
      <w:r>
        <w:t>是难料。</w:t>
      </w:r>
    </w:p>
    <w:p>
      <w:r>
        <w:t>「妈的！我怎么会做出这种事呢？居然让别人来肏自己的妈妈，我的脑袋肯定是进水了。」这时，我不由得想</w:t>
      </w:r>
    </w:p>
    <w:p>
      <w:r>
        <w:t>起了国栋的妈妈，我发誓：「我一定要干死她，干的她跟我求饶！还要和国栋一起轮奸她。」国栋的肉棒开始顶着</w:t>
      </w:r>
    </w:p>
    <w:p>
      <w:r>
        <w:t>妈妈的花心研磨，妈妈的叫声让我冲动万分，我一只手推着国栋，一只手打起手枪来。</w:t>
      </w:r>
    </w:p>
    <w:p>
      <w:r>
        <w:t>「老公，你是我的亲老公……我爱你……给我吧……射进来……我的屄就是为你长的……哦……我死了……国</w:t>
      </w:r>
    </w:p>
    <w:p>
      <w:r>
        <w:t>栋……你太会肏了！妈妈愿意被你肏……妈妈……以后……只让国栋的大鸡巴插……」妈妈大叫一声，国栋的鸡巴</w:t>
      </w:r>
    </w:p>
    <w:p>
      <w:r>
        <w:t>一下插到了妈妈的子宫深处，妈妈疯狂的甩着头，紧拥着国栋叫他射。「啊……」国栋叫了一声，把精液射入了妈</w:t>
      </w:r>
    </w:p>
    <w:p>
      <w:r>
        <w:t>妈的小屄最深处，我也在这时射了出来。</w:t>
      </w:r>
    </w:p>
    <w:p>
      <w:r>
        <w:t>如此刺激的春宫大戏，可惜我只能做观光者，靠手淫来发泄我的不满。</w:t>
      </w:r>
    </w:p>
    <w:p>
      <w:r>
        <w:t>那天晚上我也累的不行，我的任务就是不断地帮助他们共赴高潮，好像自然而然的。妈妈一次又一次的向他表</w:t>
      </w:r>
    </w:p>
    <w:p>
      <w:r>
        <w:t>示臣服，一次又一次地向我表示背叛，表示只爱他一个人，表示他以后随时都可以来我家，妈妈也随时准备被他玩。</w:t>
      </w:r>
    </w:p>
    <w:p>
      <w:r>
        <w:t>虽然我知道那只是妈妈一时兴起的话，不会是真的，因为我才是她的亲儿子，她最爱的人毕竟还是我，可我还是很</w:t>
      </w:r>
    </w:p>
    <w:p>
      <w:r>
        <w:t>生气，我发誓以后一定要干死这个骚妈妈。最后，大家都累了，再也动不了了，这才结束了这场荒诞的闹剧。</w:t>
      </w:r>
    </w:p>
    <w:p>
      <w:r>
        <w:t>第二天，我醒来之后发现国栋已经走了，妈妈也已经不在卧室了，床上依然留着我们昨天的战绩，满屋狼藉，</w:t>
      </w:r>
    </w:p>
    <w:p>
      <w:r>
        <w:t>一种异味充斥了整个房间。</w:t>
      </w:r>
    </w:p>
    <w:p>
      <w:r>
        <w:t>「乖儿子，醒了吗？出来吃饭吧。」妈妈的声音在客厅响起。</w:t>
      </w:r>
    </w:p>
    <w:p>
      <w:r>
        <w:t>「来了。」听到妈妈的声音，心想还是妈妈好。昨天郁闷了好久的心情恢复了许多，我穿好衣服，把床铺简单</w:t>
      </w:r>
    </w:p>
    <w:p>
      <w:r>
        <w:t>整理了一下，然后向客厅走去。</w:t>
      </w:r>
    </w:p>
    <w:p>
      <w:r>
        <w:t>走到客厅的时候，看见妈妈上身着那件纯白色的衬衫，下身什么也没有穿，由于手臂不停的抬起，她那丰满的</w:t>
      </w:r>
    </w:p>
    <w:p>
      <w:r>
        <w:t>臀部也不时的暴露出来。通过阳光的照射，可以看到妈妈的衬衫里面是真空的，她那一对丰满而尖挺的双峰清晰可</w:t>
      </w:r>
    </w:p>
    <w:p>
      <w:r>
        <w:t>见，在妈妈动作的时候，乳房不停的在衬衣里面晃动，再加上臀部的忽隐忽现，让我昨晚刚发射过的肉棒又挺立了</w:t>
      </w:r>
    </w:p>
    <w:p>
      <w:r>
        <w:t>起来。</w:t>
      </w:r>
    </w:p>
    <w:p>
      <w:r>
        <w:t>「累一晚上了，快吃饭吧。」妈妈的声音在我耳边想起的时候，我才清醒过来。</w:t>
      </w:r>
    </w:p>
    <w:p>
      <w:r>
        <w:t>「妈，国栋什么时候走的？我怎么不知道？」「怎么着？你还想让他在咱们家住一辈子啊？让妈伺候他一辈子？</w:t>
      </w:r>
    </w:p>
    <w:p>
      <w:r>
        <w:t>傻小子。」说完，妈妈白了我一眼。</w:t>
      </w:r>
    </w:p>
    <w:p>
      <w:r>
        <w:t>「你要是愿意的话，我现在就去和国栋的爸妈说，认他当个干儿子，到咱们家来住。」妈妈又说。</w:t>
      </w:r>
    </w:p>
    <w:p>
      <w:r>
        <w:t>「那可不行，妈妈是我的，是我一个人的，我不许妈妈跟别人……别跟国栋……」我快步跑到妈妈身边，紧紧</w:t>
      </w:r>
    </w:p>
    <w:p>
      <w:r>
        <w:t>地搂住了她，把头埋进了她那深深的乳沟里，眼里流出了泪水。</w:t>
      </w:r>
    </w:p>
    <w:p>
      <w:r>
        <w:t>「傻孩子，妈妈是逗你玩呢，妈妈是你的，妈妈只爱你一个，放心吧，妈妈不会这么做的。」妈妈的双手轻轻</w:t>
      </w:r>
    </w:p>
    <w:p>
      <w:r>
        <w:t>地抱住我的头，用深情的眼神望着我，又说：</w:t>
      </w:r>
    </w:p>
    <w:p>
      <w:r>
        <w:t>「小俊，你还记得咱们的约法三章吗？有一条是：我们要忠于对方，不可以和其他人做爱。昨天你把妈妈让给</w:t>
      </w:r>
    </w:p>
    <w:p>
      <w:r>
        <w:t>了别人，就是破坏了咱们的规矩。妈妈为了惩罚你才会和国栋做爱，我昨天说的那些话也是想让你感受一下失去妈</w:t>
      </w:r>
    </w:p>
    <w:p>
      <w:r>
        <w:t>妈宠爱的滋味，这样你才能学会珍惜妈妈，懂吗？」我点了点头，妈妈又说：「记住，以后再也不许把妈妈让给别</w:t>
      </w:r>
    </w:p>
    <w:p>
      <w:r>
        <w:t>人，听到了吗？不许你这么欺负妈妈！否则的话，妈妈还会像昨天那样对你的，甚至比那还厉害，知道了吗？」那</w:t>
      </w:r>
    </w:p>
    <w:p>
      <w:r>
        <w:t>一双温暖而充满母爱的手，突然紧紧的握住了我的肉棒，并在肉棒上来回的套弄，突如其来的刺激差点让我惊叫出</w:t>
      </w:r>
    </w:p>
    <w:p>
      <w:r>
        <w:t>来。</w:t>
      </w:r>
    </w:p>
    <w:p>
      <w:r>
        <w:t>「怎么样？昨天不是一直想要妈妈吗？先给你一点小刺激，等妈妈下班回来，再让你玩个够。好了，快吃饭吧，</w:t>
      </w:r>
    </w:p>
    <w:p>
      <w:r>
        <w:t>不然又和上次一样了。」妈妈看见我的眼睛一直盯着她的乳房，不由得脸红了，双手也离开了我的大肉棒。</w:t>
      </w:r>
    </w:p>
    <w:p>
      <w:r>
        <w:t>其实我感觉妈妈是因为她说的那句「又和上次一样了」而脸红，因为前几天的一个早晨，我缠着妈妈要做爱，</w:t>
      </w:r>
    </w:p>
    <w:p>
      <w:r>
        <w:t>而那天她正好有演出活动，害得她险些耽误正事。</w:t>
      </w:r>
    </w:p>
    <w:p>
      <w:r>
        <w:t>吃完了饭，我拎着包送妈妈出门，用力在她翘起的丰臀上捏了一下，然后把皮包交给她，说：「妈，早点回来，</w:t>
      </w:r>
    </w:p>
    <w:p>
      <w:r>
        <w:t>我可在家等着你呀。」妈妈红着脸笑了笑，趴在我耳边说：「讨厌的小坏蛋，看我回来怎么收拾你。」等妈妈走后，</w:t>
      </w:r>
    </w:p>
    <w:p>
      <w:r>
        <w:t>我给国栋打了个电话，让他好好准备一下，等过几天我就到他家去，看看有什么机会可以强奸他妈妈。国栋怕我把</w:t>
      </w:r>
    </w:p>
    <w:p>
      <w:r>
        <w:t>他偷看父母做爱的事说出去，自然什么都肯听。聊电话时我还听国栋说，因为昨晚他和我妈妈做的太猛，身体一下</w:t>
      </w:r>
    </w:p>
    <w:p>
      <w:r>
        <w:t>子受不了，鸡巴居然发炎肿起来了，连撒尿都疼得厉害。我听到这个消息当时那个高兴呀，心想：「好小子，报应</w:t>
      </w:r>
    </w:p>
    <w:p>
      <w:r>
        <w:t>啊，干我妈妈？要你死！」后来的几天里我每次都把妈妈干的直求饶，好像要把她生吞活剥了一样。不过，妈妈好</w:t>
      </w:r>
    </w:p>
    <w:p>
      <w:r>
        <w:t>像很喜欢我这样干她，每次做完后妈妈都会把我夸奖一番，这次也不例外。</w:t>
      </w:r>
    </w:p>
    <w:p>
      <w:r>
        <w:t>面对妈妈诱人的身体，我竟一时忘了从哪下手。这时妈妈见我两眼盯着她那对豪乳，竟扭动身子，让那对大乳</w:t>
      </w:r>
    </w:p>
    <w:p>
      <w:r>
        <w:t>房淫荡地摇动，浪笑着说：「好儿子……妈妈美吗？妈妈的奶子好看吧……喜欢吗……喜欢妈妈的大奶子吗……嗯</w:t>
      </w:r>
    </w:p>
    <w:p>
      <w:r>
        <w:t>哼……先征服妈妈这对奶子吧……嗯哼……妈妈的身子……都是你的了……来呀……」我按耐不住，骑到了妈妈的</w:t>
      </w:r>
    </w:p>
    <w:p>
      <w:r>
        <w:t>肚子上，一巴掌对着右乳房打下去，然后两手抓住妈妈的巨乳，揉面团似地揉捏，嘴里骂着：「臭婊子！奶子这么</w:t>
      </w:r>
    </w:p>
    <w:p>
      <w:r>
        <w:t>大，被国栋玩上瘾了吧？</w:t>
      </w:r>
    </w:p>
    <w:p>
      <w:r>
        <w:t>你这骚货，怪不得让那么男人的大鸡巴干，真是欠肏的骚屄，奶大下贱，看我捏爆的大奶子。嘿嘿，这奶子真</w:t>
      </w:r>
    </w:p>
    <w:p>
      <w:r>
        <w:t>弹手，我喜欢！「我一边狠狠地揉捏，还不时挥起巴掌对着妈妈的乳房猛抽猛打，」劈啪劈啪「声响个不停。</w:t>
      </w:r>
    </w:p>
    <w:p>
      <w:r>
        <w:t>妈妈好像很喜欢这样玩，我越是粗暴她就越淫荡，大叫：「哦……啊……亲儿子……妈妈的奶子……好痛……</w:t>
      </w:r>
    </w:p>
    <w:p>
      <w:r>
        <w:t>呜……哦……妈妈的奶子……给儿子……这么玩……啊……好……痛……呜……好爽……啊……啊……是……我是</w:t>
      </w:r>
    </w:p>
    <w:p>
      <w:r>
        <w:t>……奶子大下贱……哦……妈妈是……比妓女还……贱……的淫妇……哦……是……千人骑……万人跨……的贱货</w:t>
      </w:r>
    </w:p>
    <w:p>
      <w:r>
        <w:t>……啊……啊……亲亲……骚货的奶子……大吗……啊……嗯……亲亲……喜欢吗……嗯哼……玩儿吧……哦……</w:t>
      </w:r>
    </w:p>
    <w:p>
      <w:r>
        <w:t>妈就是……欠男人干……肏……哦……哦……我的大奶子……是儿子的……玩具……啊……啊……妈全身都……是</w:t>
      </w:r>
    </w:p>
    <w:p>
      <w:r>
        <w:t>你的……玩具……都给你玩……妈是儿子的……性奴隶……啊……啊……好儿子……哦……」「啊……好儿子……</w:t>
      </w:r>
    </w:p>
    <w:p>
      <w:r>
        <w:t>好亲亲……啊……妈妈……痛……啊……停……停一下……啊……啊……饶了我吧……啊……啊……以后妈妈再也</w:t>
      </w:r>
    </w:p>
    <w:p>
      <w:r>
        <w:t>不敢了……啊啊啊……求求你了……儿子，妈妈再也不给国栋干了。」妈妈不停的哀求着。</w:t>
      </w:r>
    </w:p>
    <w:p>
      <w:r>
        <w:t>「啊……臭小子……啧啧……嗳哟……受不了了……妈不敢了……饶了妈吧……妈不敢了……受不了了……嗳</w:t>
      </w:r>
    </w:p>
    <w:p>
      <w:r>
        <w:t>哟……别……儿子……要妈的命了……喔……」妈妈舒服的求饶着，架在我屁股上的两条腿更是用力紧紧的盘着，</w:t>
      </w:r>
    </w:p>
    <w:p>
      <w:r>
        <w:t>两条胳膊紧紧的搂着我，我见妈妈这副吃不消的骚样儿，脸上露出得意的微笑，下身仍然用力的抽插着。</w:t>
      </w:r>
    </w:p>
    <w:p>
      <w:r>
        <w:t>「啊……儿子……儿子……妈不行了……」妈妈长吁了口气，阴道口瀑布般的淫水哗哗直流，我的肉棒顶着妈</w:t>
      </w:r>
    </w:p>
    <w:p>
      <w:r>
        <w:t>妈的阴核，又是一阵研磨。</w:t>
      </w:r>
    </w:p>
    <w:p>
      <w:r>
        <w:t>「嗳哟……儿子哥哥……你别磨了……妈妈受不了了……真讨厌……呀……又要给你磨出来了……不行……你</w:t>
      </w:r>
    </w:p>
    <w:p>
      <w:r>
        <w:t>又磨……」妈妈叫个没完，身子扭摆抖颤着，一身雪白的嫩肉都跟着抽搐，蜜穴里喷如涌泉，也不知是淫水还是尿</w:t>
      </w:r>
    </w:p>
    <w:p>
      <w:r>
        <w:t>液。</w:t>
      </w:r>
    </w:p>
    <w:p>
      <w:r>
        <w:t>我看着满脸通红的妈妈，问她：「妈，你舒服吗？」妈妈眉开眼笑的说：</w:t>
      </w:r>
    </w:p>
    <w:p>
      <w:r>
        <w:t>「舒服，舒服死了……嗳哟……快点嘛……快点用力的肏进来……嗯……磨得我好美……你可把妈弄死了……</w:t>
      </w:r>
    </w:p>
    <w:p>
      <w:r>
        <w:t>弄得我……浑身……舒坦……嗳哟……这次妈妈可……美死了……嗳哟……妈要不行了……」忽然，她全身起着强</w:t>
      </w:r>
    </w:p>
    <w:p>
      <w:r>
        <w:t>烈的颤抖，两只美腿、一双玉手紧紧的圈住了我，两眼翻白，张大嘴喘着粗气。我只觉得有一股热热的阴精，浇烫</w:t>
      </w:r>
    </w:p>
    <w:p>
      <w:r>
        <w:t>在我的龟头上，从妈妈的子宫口一吸一吮的冒出来。</w:t>
      </w:r>
    </w:p>
    <w:p>
      <w:r>
        <w:t>妈妈喷了后，阴道壁又把我的龟头圈住了，一收一缩的，感觉就像妈妈用嘴吸吮着，包围着我火热的龟头。我</w:t>
      </w:r>
    </w:p>
    <w:p>
      <w:r>
        <w:t>再也忍不住这要命的舒畅了，马眼一酸，全身一麻，知道要出来了，连忙一阵猛干。</w:t>
      </w:r>
    </w:p>
    <w:p>
      <w:r>
        <w:t>「妈，夹紧……我要射了……喔……」话还没说完，妈妈就主动的用花芯夹住了我的大龟头，不停的磨，淫声</w:t>
      </w:r>
    </w:p>
    <w:p>
      <w:r>
        <w:t>浪叫：「小俊，快给妈，射到妈的子宫里去，我要……快给我……啊……」我激动的肉棒大力抽插了几下，射在了</w:t>
      </w:r>
    </w:p>
    <w:p>
      <w:r>
        <w:t>妈妈还在收缩的子宫口。妈妈被我一顿猛干，全身瘫软无力，说：「啊……儿子……真是妈的好儿子……」我压在</w:t>
      </w:r>
    </w:p>
    <w:p>
      <w:r>
        <w:t>妈妈的身上细细品尝着那份余味，好久好久，肉棒才软了下来，溜出她湿滑的阴道，精液和淫水慢慢的流了出来…</w:t>
      </w:r>
    </w:p>
    <w:p>
      <w:r>
        <w:t>…妈妈给了我一个深深的舌吻，然后娇媚万状的说：「好儿子，你真厉害，干得人家魂儿都丢了。上次是你把国栋</w:t>
      </w:r>
    </w:p>
    <w:p>
      <w:r>
        <w:t>叫到家里来的，现在肏妈妈又肏的这么凶，是生妈妈的气了吗？好了宝贝……乖儿子……别生气了，咱们先吃饭去，</w:t>
      </w:r>
    </w:p>
    <w:p>
      <w:r>
        <w:t>等下你想怎么弄妈都依你。」听妈妈这么一说，我还真觉得肚子有点饿了，这才又揉了两下妈妈的阴核，笑着说：</w:t>
      </w:r>
    </w:p>
    <w:p>
      <w:r>
        <w:t>「好啊，等咱们吃饱了再接着干，什么军花？什么舞蹈家？还不是一样骚，一样要给男人肏才舒服。」「小坏蛋，</w:t>
      </w:r>
    </w:p>
    <w:p>
      <w:r>
        <w:t>少耍贫嘴，刚才肏的妈妈那么猛，等会儿要是没力气了，肏的妈妈不舒服，人家可不依。」看着妈妈撒娇的样子，</w:t>
      </w:r>
    </w:p>
    <w:p>
      <w:r>
        <w:t>我一个坏笑，说：「妈，你就瞧好吧。」说完，搂着妈妈下了床。</w:t>
      </w:r>
    </w:p>
    <w:p>
      <w:r>
        <w:t>吃饭时，我和妈妈赤裸着身子紧挨在一起，但我的心思并不在妈妈身上，而是盘算着怎样才能把国栋的妈妈搞</w:t>
      </w:r>
    </w:p>
    <w:p>
      <w:r>
        <w:t>到手，让她成为我的胯下奴隶，可不能让国栋白占了便宜。</w:t>
      </w:r>
    </w:p>
    <w:p>
      <w:r>
        <w:t>之后的一个星期里，我每天都去国栋家玩，他爸爸到外地出差去了，肖阿姨每天上班，我们俩就在家里商量如</w:t>
      </w:r>
    </w:p>
    <w:p>
      <w:r>
        <w:t>何对她下手，甚至还用手机下载了ＳＭ电影，看看有什么可以学习借鉴的东西。可是，肖阿姨是个看起来很正经的</w:t>
      </w:r>
    </w:p>
    <w:p>
      <w:r>
        <w:t>女人，要对她下手可真不容易，加上国栋的一再退缩，直到暑假结束，我们也没想出一个可行的办法来。</w:t>
      </w:r>
    </w:p>
    <w:p>
      <w:r>
        <w:t>开学后，一切步入正轨，我本以为图谋肖阿姨的计划彻底泡汤了，可国栋的一个电话又让我濒临死灰的心重新</w:t>
      </w:r>
    </w:p>
    <w:p>
      <w:r>
        <w:t>燃起了欲望之火。</w:t>
      </w:r>
    </w:p>
    <w:p>
      <w:r>
        <w:t>事情发生在开学后的第一个周末前夜，国栋打电话约我到超人网吧见面，说有很重要的事找我商量。我跟妈妈</w:t>
      </w:r>
    </w:p>
    <w:p>
      <w:r>
        <w:t>说下楼买点冷饮，就赶快溜了出来，国栋正在网吧门口等我，见我来了就拉我进去谈。</w:t>
      </w:r>
    </w:p>
    <w:p>
      <w:r>
        <w:t>「别进去了，有什么事就在这说吧。」我实在讨厌那个网吧老板，所以不肯进去。</w:t>
      </w:r>
    </w:p>
    <w:p>
      <w:r>
        <w:t>「行，里边有人，说这种事是不太方便。」国栋说。</w:t>
      </w:r>
    </w:p>
    <w:p>
      <w:r>
        <w:t>我问国栋到底什么事，非要这么晚了把我叫出来。国栋说明天下午他妈妈要带他上街买衣服，我可以趁这个机</w:t>
      </w:r>
    </w:p>
    <w:p>
      <w:r>
        <w:t>会到他家里去安排，等他和他妈妈回家后，我们俩一起动手，保管能搞定他妈妈。而且国栋的爸爸出差要几天后才</w:t>
      </w:r>
    </w:p>
    <w:p>
      <w:r>
        <w:t>能回来，大可不必担心有人会坏我们的好事。</w:t>
      </w:r>
    </w:p>
    <w:p>
      <w:r>
        <w:t>对于我来说，这可真是个振奋人心的好消息，可我又担心，肖阿姨毕竟不是我妈妈，怎么可能乖乖的任我们玩</w:t>
      </w:r>
    </w:p>
    <w:p>
      <w:r>
        <w:t>呢？万一事情处理不好，这强奸的罪名可是不轻啊。</w:t>
      </w:r>
    </w:p>
    <w:p>
      <w:r>
        <w:t>国栋听了我的想法后，得意的笑了笑，然后把我拽到一个隐蔽的角落里，从他口袋里掏出一个药瓶，珍而重之</w:t>
      </w:r>
    </w:p>
    <w:p>
      <w:r>
        <w:t>的交给了我。</w:t>
      </w:r>
    </w:p>
    <w:p>
      <w:r>
        <w:t>「这是什么？」我一边问，一边试图打开瓶盖。</w:t>
      </w:r>
    </w:p>
    <w:p>
      <w:r>
        <w:t>「别开，这可是我也不容易从我妈医院偷出来的，就这么一点，洒了可就没了。」国栋马上阻止我。</w:t>
      </w:r>
    </w:p>
    <w:p>
      <w:r>
        <w:t>「这到底什么呀？」我迫不急待的问他。看他如此珍视这瓶东西，我更加想知道里面装的是什么了。</w:t>
      </w:r>
    </w:p>
    <w:p>
      <w:r>
        <w:t>「你知道乙醚吗？」国栋小声说。</w:t>
      </w:r>
    </w:p>
    <w:p>
      <w:r>
        <w:t>「废话，上初中的时候就知道了，不就是麻醉剂嘛。」啥？乙醚？难道这瓶子里装的就是……传说中的乙醚…</w:t>
      </w:r>
    </w:p>
    <w:p>
      <w:r>
        <w:t>…！我突然反应过来，怪不得国栋神秘兮兮的，有了这个宝贝，还怕肖阿姨不依？哈哈哈哈……「哥们儿，真有你</w:t>
      </w:r>
    </w:p>
    <w:p>
      <w:r>
        <w:t>的。」我禁不住内心的狂喜，把药瓶紧紧的握在手里，似乎肖阿姨已经成为了我的掌中之物。</w:t>
      </w:r>
    </w:p>
    <w:p>
      <w:r>
        <w:t>国栋还是对我有些不放心，一再嘱咐我不可以把他暴露了，我们又商量了一下明天具体的实施步骤，最后他才</w:t>
      </w:r>
    </w:p>
    <w:p>
      <w:r>
        <w:t>把自己家的房门钥匙交给了我。</w:t>
      </w:r>
    </w:p>
    <w:p>
      <w:r>
        <w:t>等我回到家后，妈妈已经先睡了，我把乙醚藏在我房间一个隐密的地方，怀着期待而又紧张的心情睡着了。</w:t>
      </w:r>
    </w:p>
    <w:p>
      <w:r>
        <w:t>第二天下午，我正坐在客厅的沙发上看电视，手机突然响了，我赶紧关上电视接听。</w:t>
      </w:r>
    </w:p>
    <w:p>
      <w:r>
        <w:t>「喂，小俊啊，我这就跟我妈上街了，你赶快过来吧。」国栋的声音很小，显然是不想让他妈妈听见。</w:t>
      </w:r>
    </w:p>
    <w:p>
      <w:r>
        <w:t>「你们几点回家呀？我好有个准备。」我也把声音压得很低，同样是不想让我妈妈听到，毕竟我还不清楚妈妈</w:t>
      </w:r>
    </w:p>
    <w:p>
      <w:r>
        <w:t>会对这件事采取一个什么样的态度，所以，还是谨慎些为好。</w:t>
      </w:r>
    </w:p>
    <w:p>
      <w:r>
        <w:t>「到时候我再打给你，我妈在喊我了，不多说了。」说完，国栋挂了线。</w:t>
      </w:r>
    </w:p>
    <w:p>
      <w:r>
        <w:t>我的心情超激动，脑子里想像着蹂躏肖阿姨身体的全过程了，我随手把手机放在茶机上，急急忙忙的跑到自己</w:t>
      </w:r>
    </w:p>
    <w:p>
      <w:r>
        <w:t>房间里拿了乙醚，然后又急急忙忙和妈妈打了声招呼，说要到国栋家去玩，也许会晚一点回来，不等妈妈回答，就</w:t>
      </w:r>
    </w:p>
    <w:p>
      <w:r>
        <w:t>一溜烟的跑了出去。</w:t>
      </w:r>
    </w:p>
    <w:p>
      <w:r>
        <w:t>下午两点多，我到了国栋家门口，用国栋给的钥匙开了门，探头探脑的踅摸了一阵，他家里果然没有人，我就</w:t>
      </w:r>
    </w:p>
    <w:p>
      <w:r>
        <w:t>开始准备东西，把国栋事先藏好的绳子和胶布都拿出来，然后又找了一条毛巾用来洒乙醚，就等着猎物落网了。</w:t>
      </w:r>
    </w:p>
    <w:p>
      <w:r>
        <w:t>我怀着激动而紧张的心情，坐立不安的等到了黄昏。「他们怎么还不回来？</w:t>
      </w:r>
    </w:p>
    <w:p>
      <w:r>
        <w:t>真急死了。「我实在等得着急，就想给国栋打个电话问问，可我一摸口袋才发现，我居然把手机落在了家里，</w:t>
      </w:r>
    </w:p>
    <w:p>
      <w:r>
        <w:t>只好用他家的座机给国栋打了个电话。</w:t>
      </w:r>
    </w:p>
    <w:p>
      <w:r>
        <w:t>「喂，我都弄好了，你们还有多久能到家啊？」「马上，大概三四分钟吧。哟，我挂了，我妈喊我呢。」国栋</w:t>
      </w:r>
    </w:p>
    <w:p>
      <w:r>
        <w:t>的声音很小，手机那头传来他和他妈妈说话的声音：「哎，我来了。」电话挂断了。</w:t>
      </w:r>
    </w:p>
    <w:p>
      <w:r>
        <w:t>三四分钟，三四分钟，我现在该做点什么？噢，对了，往毛巾上洒乙醚。我手忙脚乱的操作起来，一股浓烈的</w:t>
      </w:r>
    </w:p>
    <w:p>
      <w:r>
        <w:t>药味窜入了我的鼻腔。我手里抓着药物毛巾，努力的告诉自己：「镇定，镇定，我要镇定。」可我抓着毛巾的手还</w:t>
      </w:r>
    </w:p>
    <w:p>
      <w:r>
        <w:t>是抖得厉害。</w:t>
      </w:r>
    </w:p>
    <w:p>
      <w:r>
        <w:t>突然，我听见国栋家的大铁门响了一声，我趴在二楼的窗户边上往下看，果然是他们回来了，国栋和他妈妈手</w:t>
      </w:r>
    </w:p>
    <w:p>
      <w:r>
        <w:t>里大包小包拎了一大堆，走起路来都慢慢悠悠，显得很累的样子。我赶紧跑到一楼门口守着，静静地等待我的猎物</w:t>
      </w:r>
    </w:p>
    <w:p>
      <w:r>
        <w:t>靠近。</w:t>
      </w:r>
    </w:p>
    <w:p>
      <w:r>
        <w:t>「我这双鞋鞋跟太高了，走这一下午累的浑身难受，等会儿我可得好好歇歇。」门外响起了肖阿姨的说话声。</w:t>
      </w:r>
    </w:p>
    <w:p>
      <w:r>
        <w:t>「国栋，拿钥匙开门，我手里东西太多，腾不出手来。」肖阿姨又说。</w:t>
      </w:r>
    </w:p>
    <w:p>
      <w:r>
        <w:t>「妈，我出门忘带钥匙了，把东西给我，你开吧。」国栋还真会有办法，这么一来，肖阿姨可就上当了。</w:t>
      </w:r>
    </w:p>
    <w:p>
      <w:r>
        <w:t>不大一会儿，我就听见钥匙开锁的声音，紧接着，房门打开，一个优美的猎物步入了我的陷阱范围，她穿着一</w:t>
      </w:r>
    </w:p>
    <w:p>
      <w:r>
        <w:t>套粉色的小西服套装，黄色的高跟鞋，平凡而不失性感的肉色丝袜，让我提前兴奋了起来。我紧贴着墙壁躲在门后，</w:t>
      </w:r>
    </w:p>
    <w:p>
      <w:r>
        <w:t>尽量避开肖阿姨的视线，就在她整个人都进了屋，正背对着我往里走的时候，我突然冲上去发动了偷袭，一把从身</w:t>
      </w:r>
    </w:p>
    <w:p>
      <w:r>
        <w:t>后抱住了她。</w:t>
      </w:r>
    </w:p>
    <w:p>
      <w:r>
        <w:t>「啊……国栋……快……」肖阿姨搞不清发生了什么状况，只是本能的尖叫、反抗着，甚至还向国栋发出求救，</w:t>
      </w:r>
    </w:p>
    <w:p>
      <w:r>
        <w:t>或许是让他赶快跑。</w:t>
      </w:r>
    </w:p>
    <w:p>
      <w:r>
        <w:t>听见肖阿姨的叫声，我真的有些慌了，赶紧用洒了乙醚的毛巾捂住她的口鼻。</w:t>
      </w:r>
    </w:p>
    <w:p>
      <w:r>
        <w:t>当她意识到发生了什么的时候，乙醚已经起了作用，只见她呜呜的喊着，无力的挣扎。听到肖阿姨发出的声音，</w:t>
      </w:r>
    </w:p>
    <w:p>
      <w:r>
        <w:t>我更加兴奋，阳具已经开始勃起。</w:t>
      </w:r>
    </w:p>
    <w:p>
      <w:r>
        <w:t>慢慢的，肖阿姨停止了挣扎，身子也软了下去。</w:t>
      </w:r>
    </w:p>
    <w:p>
      <w:r>
        <w:t>「还傻愣在那干什么，过来帮忙啊。」我对正站在门口发呆的国栋说。</w:t>
      </w:r>
    </w:p>
    <w:p>
      <w:r>
        <w:t>我和国栋把他妈妈抱到客厅，放在椅子上。国栋负责锁门，我就拿出准备好的绳子，紧紧反捆住肖阿姨的双手，</w:t>
      </w:r>
    </w:p>
    <w:p>
      <w:r>
        <w:t>又绕过她的胸部上下捆几道，让她本来不算丰满的胸部显得很突出，然后把她的裙子向上撸起，学着ＳＭ电影里的</w:t>
      </w:r>
    </w:p>
    <w:p>
      <w:r>
        <w:t>样子，把她的肉丝美腿折叠的捆在一起，捆成Ｍ型，再把两条腿分别捆在椅子的两个扶手上，由于是第一次玩捆绑，</w:t>
      </w:r>
    </w:p>
    <w:p>
      <w:r>
        <w:t>忙得我满头大汗，总算捆好了。</w:t>
      </w:r>
    </w:p>
    <w:p>
      <w:r>
        <w:t>看着肖阿姨被捆的淫荡样子，我和国栋眼中都闪出不可抑止的欲望，「国栋，你早就盼着这一天了吧？还不赶</w:t>
      </w:r>
    </w:p>
    <w:p>
      <w:r>
        <w:t>快上？」我俩的手都开始不规矩起来，国栋揉搓着他妈妈小而精美的胸部，我则把手伸进了肖阿姨的裙子里。</w:t>
      </w:r>
    </w:p>
    <w:p>
      <w:r>
        <w:t>也许是我刚才下手的时候太紧张，毛巾捂的位置偏了一些，肖阿姨吸进去的乙醚量不是太多，正在我和国栋大</w:t>
      </w:r>
    </w:p>
    <w:p>
      <w:r>
        <w:t>肆摸索着她玉体的时候，肖阿姨竟然醒了过来。</w:t>
      </w:r>
    </w:p>
    <w:p>
      <w:r>
        <w:t>肖阿姨的眼睛慢慢睁开，神智也渐渐清醒起来，当她看清了眼前发生的事情的时候，突然「啊」的一声，大叫</w:t>
      </w:r>
    </w:p>
    <w:p>
      <w:r>
        <w:t>了起来。</w:t>
      </w:r>
    </w:p>
    <w:p>
      <w:r>
        <w:t>我和国栋都被她这一叫吓住了，尤其是国栋，面对这一突发事件，他顿时惊呆了。</w:t>
      </w:r>
    </w:p>
    <w:p>
      <w:r>
        <w:t>肖阿姨愤怒的眼睛里含着泪水，她不相信自己的儿子竟会做出这种事，大声训斥我们：「国栋，你们要干什么！</w:t>
      </w:r>
    </w:p>
    <w:p>
      <w:r>
        <w:t>快放开我，我是你妈，你们是不是疯了？我要喊人了！」现在这种情况下，我看是指不上国栋帮忙了，只有我自己</w:t>
      </w:r>
    </w:p>
    <w:p>
      <w:r>
        <w:t>动手，扯了一大条胶布去封肖阿姨的嘴。她惊恐的看着我，厉声说：「你要干什么？别乱来！我要告诉……」没等</w:t>
      </w:r>
    </w:p>
    <w:p>
      <w:r>
        <w:t>她说完，我已经用胶布把她的嘴封的严严实实，训斥马上变成了咿咿呜呜含糊不清的声音，泪水也慢慢地顺着她的</w:t>
      </w:r>
    </w:p>
    <w:p>
      <w:r>
        <w:t>眼角流了下来。</w:t>
      </w:r>
    </w:p>
    <w:p>
      <w:r>
        <w:t>「告诉谁？告诉谁都没用，今天谁也帮不了你。」看着她无助的挣扎，可怜而又淫荡的样子，我也忍不住了，</w:t>
      </w:r>
    </w:p>
    <w:p>
      <w:r>
        <w:t>像头饿狼一样扑了上去。</w:t>
      </w:r>
    </w:p>
    <w:p>
      <w:r>
        <w:t>报仇的时候终于到了，我粗暴的扯开肖阿姨上衣中间的两个扣子，一对乳房立刻弹了出来，我先是隔着胸罩用</w:t>
      </w:r>
    </w:p>
    <w:p>
      <w:r>
        <w:t>力搓揉着她的小乳房，然后扯下她的胸罩，疯狂的把整个乳头含在嘴里吸吮，两只手也没闲着，用力的继续搓揉着。</w:t>
      </w:r>
    </w:p>
    <w:p>
      <w:r>
        <w:t>「你干什么呢？不玩白不玩，你要是不来，那你妈可就归我一个人了，到时候你别说我吃独食。」我一边淫虐</w:t>
      </w:r>
    </w:p>
    <w:p>
      <w:r>
        <w:t>着肖阿姨，一边催促着国栋。</w:t>
      </w:r>
    </w:p>
    <w:p>
      <w:r>
        <w:t>国栋犹豫了老半天，好像在做他人生中最重要的一次决定，终于，他经不住我的怂恿，加上他自身无法克制的</w:t>
      </w:r>
    </w:p>
    <w:p>
      <w:r>
        <w:t>性欲，毅然加入了征服自己母亲的战斗。</w:t>
      </w:r>
    </w:p>
    <w:p>
      <w:r>
        <w:t>国栋把他妈妈的裙子推到腰上，露出来的居然是一条米奇内裤，这也太没品味了吧，比起我妈妈可差远了。</w:t>
      </w:r>
    </w:p>
    <w:p>
      <w:r>
        <w:t>虽然是这样，国栋还是忍不住的伸出舌头，隔着内裤顶向他妈妈的那条屄缝，渐渐地，他妈妈的内裤湿了起来，</w:t>
      </w:r>
    </w:p>
    <w:p>
      <w:r>
        <w:t>白色的内裤几乎变成了半透明，而他妈妈整个阴唇的外形也火辣辣地印在裤底。</w:t>
      </w:r>
    </w:p>
    <w:p>
      <w:r>
        <w:t>国栋只顾埋头苦干，不敢看他妈妈，但我却清楚的看见，肖阿姨的脸上虽然仍有惊恐和愤怒，但脸色已经发红</w:t>
      </w:r>
    </w:p>
    <w:p>
      <w:r>
        <w:t>了，就像发烧一样，呼喊声也慢慢变弱，听起来像是在呻吟。国栋的爸爸经常不在家，肖阿姨正值虎狼之年，上次</w:t>
      </w:r>
    </w:p>
    <w:p>
      <w:r>
        <w:t>做爱还是半个月之前的事，早已是饥渴难奈，这么快有反应是必然的。</w:t>
      </w:r>
    </w:p>
    <w:p>
      <w:r>
        <w:t>国栋一直没有说话，看来他还是很拘谨，这时就需要我这个好朋友来帮忙了。</w:t>
      </w:r>
    </w:p>
    <w:p>
      <w:r>
        <w:t>我拿来一把剪刀，剪开了他妈妈的内裤，顿时感到一阵的耀眼。天啊，肖阿姨居然没有阴毛，难道这就是传说</w:t>
      </w:r>
    </w:p>
    <w:p>
      <w:r>
        <w:t>中的白虎？她那高高隆起的阴阜，由于双脚被分开，所以暗红色的阴唇已经张开。虽然我在妈妈身上已经获取了不</w:t>
      </w:r>
    </w:p>
    <w:p>
      <w:r>
        <w:t>少性经验，可这次与往常不同，我面对的是另外一个女人，而且是我最好的朋友的妈妈，这种感觉就像背着妻子搞</w:t>
      </w:r>
    </w:p>
    <w:p>
      <w:r>
        <w:t>外遇，让我的神经异常兴奋。肖阿姨的脸更加羞红，疯狂的挣扎着，结果更增加了我的欲望。</w:t>
      </w:r>
    </w:p>
    <w:p>
      <w:r>
        <w:t>这时，国栋已经脱下他妈妈的一只高跟鞋，玩味着裹在丝袜里的美脚。而我则用中指慢慢伸进他妈妈的阴道，</w:t>
      </w:r>
    </w:p>
    <w:p>
      <w:r>
        <w:t>寻找着传说中的Ｇ点，挖了一会，然后用舌头快速的来回拨弄着她的阴核，并不时的用嘴唇夹住，另一只手也伸到</w:t>
      </w:r>
    </w:p>
    <w:p>
      <w:r>
        <w:t>上面，捏着她已经发硬的乳头。</w:t>
      </w:r>
    </w:p>
    <w:p>
      <w:r>
        <w:t>肖阿姨的头不停的摇晃着，被胶布封住的嘴呜呜呻吟着，淫水越流越多。</w:t>
      </w:r>
    </w:p>
    <w:p>
      <w:r>
        <w:t>我和国栋对视了一眼，心照不宣，一起把他妈妈抱到里屋床上，让她跪在那里。因为肖阿姨大腿小腿折叠捆在</w:t>
      </w:r>
    </w:p>
    <w:p>
      <w:r>
        <w:t>一起，所以屁股高高抬着，看起来特别的淫荡。</w:t>
      </w:r>
    </w:p>
    <w:p>
      <w:r>
        <w:t>「小骚货，你老公不在家，我们帮你解决，要不然你迟早也会出去偷汉子，国栋好歹是你亲儿子，这叫肥水不</w:t>
      </w:r>
    </w:p>
    <w:p>
      <w:r>
        <w:t>流外人田。」我一边说，一边掏出肉棒顶在她的阴道口，来回的摩擦着。</w:t>
      </w:r>
    </w:p>
    <w:p>
      <w:r>
        <w:t>肖阿姨可能感到即将来临的乱伦强奸，使劲的挣扎，在我看来则是屁股淫荡的扭动着。我再也忍不住了，用力</w:t>
      </w:r>
    </w:p>
    <w:p>
      <w:r>
        <w:t>扶住她的腰，用力一顶，噗嗤一声，整根肉棒插进她那柔软而湿润的阴道内。我立即感到一阵温暖而且粘滑的感觉。</w:t>
      </w:r>
    </w:p>
    <w:p>
      <w:r>
        <w:t>肖阿姨也发出了长长的呻吟，似乎挣扎也停了下来。我开始不断的来回抽插，肖阿姨欠肏的小屄紧紧的箍着我，略</w:t>
      </w:r>
    </w:p>
    <w:p>
      <w:r>
        <w:t>带褶皱的内壁嫩肉裹着我的大肉棒，真的好舒服。</w:t>
      </w:r>
    </w:p>
    <w:p>
      <w:r>
        <w:t>而国栋也没闲着，一把撕下封在他妈妈嘴上的胶布，抬起她的下巴，把粗大的肉棒插进他亲生母亲的小嘴中，</w:t>
      </w:r>
    </w:p>
    <w:p>
      <w:r>
        <w:t>开始一阵猛插。我感到肖阿姨渐渐放弃了抵抗，任由我们抽插，她在我和国栋的配合下前后晃动着，两个小巧精致</w:t>
      </w:r>
    </w:p>
    <w:p>
      <w:r>
        <w:t>的奶子也不停的晃动，勾引着我伸出手，揉捏她的乳房和硬挺的奶头。</w:t>
      </w:r>
    </w:p>
    <w:p>
      <w:r>
        <w:t>慢慢的，我们加快了速度，可能是紧张的原因，国栋首先顶不住了，他长长的喘了一口气，猛的抽搐几下，一</w:t>
      </w:r>
    </w:p>
    <w:p>
      <w:r>
        <w:t>股浓浓的精液射在了他妈妈的嘴里。虽然射了，可他并没有马上把肉棒抽出来，而是要他妈妈吞下他的精液。我不</w:t>
      </w:r>
    </w:p>
    <w:p>
      <w:r>
        <w:t>知道国栋当时的内心是一个什么样的状态，也许和我当初经历过的一样，肉体上的快感伴随着精神上的痛苦，这大</w:t>
      </w:r>
    </w:p>
    <w:p>
      <w:r>
        <w:t>概是每一个乱伦者都要经历的过程吧。</w:t>
      </w:r>
    </w:p>
    <w:p>
      <w:r>
        <w:t>肖阿姨的阴道紧紧的包裹着我的大肉棒，里面似乎有着极大的吸力，像嘴唇似的不断吸着我的龟头，一股极大</w:t>
      </w:r>
    </w:p>
    <w:p>
      <w:r>
        <w:t>的快感遍布全身，我像发了狂一样，不断的狠狠抽插着。低头看着她的嫩肉随着自己的肉棒不断的翻进翻出，我心</w:t>
      </w:r>
    </w:p>
    <w:p>
      <w:r>
        <w:t>里产生了一股极大的成就感，同时享受着强奸朋友母亲的快感。肖阿姨的呼吸越来越重，我也忍不住了，用力的抽</w:t>
      </w:r>
    </w:p>
    <w:p>
      <w:r>
        <w:t>插几次之后，射在了她的小屄里。肖阿姨无力的趴在床上，开始嚎啕大哭起来，痛苦的眼神中满是泪水。</w:t>
      </w:r>
    </w:p>
    <w:p>
      <w:r>
        <w:t>国栋的精液顺着她的嘴角向外流出，我的精液也从她的阴道口流出来，再顺着丝袜流在床上。淫荡的情景让我</w:t>
      </w:r>
    </w:p>
    <w:p>
      <w:r>
        <w:t>和国栋异常兴奋，很快又勃起了，然后我们交换了位置，不管肖阿姨哭的怎样死去活来，还是再次轮奸了她。</w:t>
      </w:r>
    </w:p>
    <w:p>
      <w:r>
        <w:t>那一晚，我们不知道轮奸了肖阿姨多少次，反正她的三个洞都被我和国栋肏了个够。肖阿姨的脸上、身上、头</w:t>
      </w:r>
    </w:p>
    <w:p>
      <w:r>
        <w:t>发上布满了精液，嘴里和屄里更是灌满了，下体又红又肿。国栋还用手机拍了许多照片，威胁她成为我们的性奴隶。</w:t>
      </w:r>
    </w:p>
    <w:p>
      <w:r>
        <w:t>本来我也想拍几张作为纪念的，可惜手机落在了家里，只好以后再补拍几张艺术照了。</w:t>
      </w:r>
    </w:p>
    <w:p>
      <w:r>
        <w:t>第二天，我和国栋都没有上学，又在家里闹了一天，中间来过两次电话都没有接，大概是学校或是肖阿姨的单</w:t>
      </w:r>
    </w:p>
    <w:p>
      <w:r>
        <w:t>位打来的。</w:t>
      </w:r>
    </w:p>
    <w:p>
      <w:r>
        <w:t>我和国栋用看过的ＳＭ方法，变态的调教着肖阿姨这位温柔美丽的护士长，直到晚上八点多，我才意犹未尽的</w:t>
      </w:r>
    </w:p>
    <w:p>
      <w:r>
        <w:t>离开国栋的家，因为那时我已经累的根本无法再勃起了，否则我还会留在那里，和肖阿姨进行一场三天三夜的肉搏</w:t>
      </w:r>
    </w:p>
    <w:p>
      <w:r>
        <w:t>大战。</w:t>
      </w:r>
    </w:p>
    <w:p>
      <w:r>
        <w:t>我拖着疲惫的身体走到小区楼下，抬头一看，自家的窗户内一片漆黑，屋里没有开灯，我有点纳闷：「妈妈今</w:t>
      </w:r>
    </w:p>
    <w:p>
      <w:r>
        <w:t>天怎么这么早就睡觉了？这段日子电视上正在播她最喜欢的韩剧，每天晚上都要看到十点多，就算我缠着妈妈要做</w:t>
      </w:r>
    </w:p>
    <w:p>
      <w:r>
        <w:t>爱，那也得等她看完之后才行，今天这是怎么了？该不会是趁我不在家，她又去找野男人幽会了吧？」我一边想，</w:t>
      </w:r>
    </w:p>
    <w:p>
      <w:r>
        <w:t>一边上了楼。</w:t>
      </w:r>
    </w:p>
    <w:p>
      <w:r>
        <w:t>当我进了家门，摸索着打开灯的时候，立刻被眼前的情景吓了一跳。妈妈正全身赤裸的躺在沙发上，披头散发</w:t>
      </w:r>
    </w:p>
    <w:p>
      <w:r>
        <w:t>不算，脸上还敷着面膜，一声不响的斜视着我，幸亏我没有心脏病，要不然就被她吓死了。</w:t>
      </w:r>
    </w:p>
    <w:p>
      <w:r>
        <w:t>「大晚上的你怎么不开灯啊？想吓死人啊？」我一边埋怨着妈妈，一边伸手在自己脑袋上摩挲着，说：「摸摸</w:t>
      </w:r>
    </w:p>
    <w:p>
      <w:r>
        <w:t>毛，吓不着，不怕，不怕。」我可不是小题大作，当时我真的很害怕，心跳的也很快。</w:t>
      </w:r>
    </w:p>
    <w:p>
      <w:r>
        <w:t>「过来宝贝，让妈抱抱。」妈妈起身坐在沙发上，一手揭去了面膜，另一只手向我招了招，瞧她那副骚样肯定</w:t>
      </w:r>
    </w:p>
    <w:p>
      <w:r>
        <w:t>是憋不住了，想马上让我过去肏她。</w:t>
      </w:r>
    </w:p>
    <w:p>
      <w:r>
        <w:t>当我过去挨着妈妈坐下的时候，她突然把手搭在了我的脖子上，笑眯眯的对我说：「儿子，妈想要。」她说话</w:t>
      </w:r>
    </w:p>
    <w:p>
      <w:r>
        <w:t>时的表情真让人受不了，要不是我刚刚和肖阿姨干的太厉害，一时勃起不了，我真想狠狠的干我这个骚妈妈几炮。</w:t>
      </w:r>
    </w:p>
    <w:p>
      <w:r>
        <w:t>「今天太晚了，我想睡觉，要不咱们明天再做吧。」我找了个借口推托着。</w:t>
      </w:r>
    </w:p>
    <w:p>
      <w:r>
        <w:t>「嗯……人家要嘛，过去你整晚缠着妈妈做，今天是怎么了？离睡觉还晚着呢，我要嘛……」妈妈像小孩儿一</w:t>
      </w:r>
    </w:p>
    <w:p>
      <w:r>
        <w:t>样跟我撒娇，不明白她怎么会这么饥渴，大概是她刚才看了Ａ片，受了刺激了吧。可是我现在真的没有力气满足她，</w:t>
      </w:r>
    </w:p>
    <w:p>
      <w:r>
        <w:t>只能找各种借口逃避了。</w:t>
      </w:r>
    </w:p>
    <w:p>
      <w:r>
        <w:t>「好妈妈，好宝宝，等明天，明天儿子肯定把你伺候的舒舒服服的，好不好？</w:t>
      </w:r>
    </w:p>
    <w:p>
      <w:r>
        <w:t>乖乖。「我轻轻拍了拍妈妈发红的脸蛋，立刻站起来往自己房间走去。</w:t>
      </w:r>
    </w:p>
    <w:p>
      <w:r>
        <w:t>「你别走，妈妈现在就想要。」妈妈一把拉住我的胳膊，不让我离开。</w:t>
      </w:r>
    </w:p>
    <w:p>
      <w:r>
        <w:t>「哎哟，不好，我肚子疼，我得赶紧上厕所。」到了这个时候，我只能借屎遁逃走了，可妈妈还是不肯放过我，</w:t>
      </w:r>
    </w:p>
    <w:p>
      <w:r>
        <w:t>就在我用力挣脱的时候，不料她突然松开了手，害得我摔了一个大马趴。</w:t>
      </w:r>
    </w:p>
    <w:p>
      <w:r>
        <w:t>「妈，你干什么呀？疼死我了。」我捂着摔疼的胳膊就往起站，妈妈也在这个时候走了过来。我原以为她是来</w:t>
      </w:r>
    </w:p>
    <w:p>
      <w:r>
        <w:t>扶我的，可没成想，妈妈刚走过来就伸手脱我的裤子，由于我穿的是条运动裤，即宽松又没有腰带，被妈妈这么一</w:t>
      </w:r>
    </w:p>
    <w:p>
      <w:r>
        <w:t>扯，连同内裤都脱了下来，我疲软的下体也一览无余的暴露在妈妈面前。</w:t>
      </w:r>
    </w:p>
    <w:p>
      <w:r>
        <w:t>「小俊，这是怎么回事？」妈妈盯着我那萎缩下垂的小弟弟看了半天，她的经验告诉她，儿子背着自己有了外</w:t>
      </w:r>
    </w:p>
    <w:p>
      <w:r>
        <w:t>遇。</w:t>
      </w:r>
    </w:p>
    <w:p>
      <w:r>
        <w:t>「这个……我……」面对着妈妈的质问，我无言以对了，我的身体就是证据，还有什么可狡辩的呢。</w:t>
      </w:r>
    </w:p>
    <w:p>
      <w:r>
        <w:t>妈妈见我不说话，转身回到沙发上坐下，从茶机底下拿出一样东西，问我说：</w:t>
      </w:r>
    </w:p>
    <w:p>
      <w:r>
        <w:t>「说说吧，这女的是谁？」我抬头一看，妈妈手里拿的不是我的手机么？我又靠近了仔细一看，手机屏幕上明</w:t>
      </w:r>
    </w:p>
    <w:p>
      <w:r>
        <w:t>晃晃的，正是我偷拍国栋爸妈做爱的艳照。这一下，我彻底懵了，没想到这件事这么快就露馅了。</w:t>
      </w:r>
    </w:p>
    <w:p>
      <w:r>
        <w:t>我心里责怪着自己太大意了，怎么把这么重要的证据留在了家里，到底还是让妈妈发现了，可光责怪自己没有</w:t>
      </w:r>
    </w:p>
    <w:p>
      <w:r>
        <w:t>用，还得想想怎么和妈妈解释才行啊。</w:t>
      </w:r>
    </w:p>
    <w:p>
      <w:r>
        <w:t>「臭小子，你不错啊，还拍上艳照了，你也想当陈冠希啊？」妈妈讥讽挖苦着我，脸上的表情阴晴不定，也不</w:t>
      </w:r>
    </w:p>
    <w:p>
      <w:r>
        <w:t>知她心里是怎么想的。</w:t>
      </w:r>
    </w:p>
    <w:p>
      <w:r>
        <w:t>「妈，你听我说，其实……其实……」我在犹豫着，终究要不要把事情的真相告诉她。</w:t>
      </w:r>
    </w:p>
    <w:p>
      <w:r>
        <w:t>「你实话告诉妈妈，到底怎么回事？妈妈肯定不怪你。」「那好吧，其实照片上那个女人，她是……是……国</w:t>
      </w:r>
    </w:p>
    <w:p>
      <w:r>
        <w:t>栋的妈妈。」我想既然妈妈保证不怪我，那我就索性告诉她实情，反正纸里包不住火，迟早都要说的。</w:t>
      </w:r>
    </w:p>
    <w:p>
      <w:r>
        <w:t>「哦，那你告诉妈妈，从昨天下午到你回家之前，你都在哪儿啊？都干了些什么啊？」妈妈的语气很平和，丝</w:t>
      </w:r>
    </w:p>
    <w:p>
      <w:r>
        <w:t>毫没有不高兴的意思，这让我很放心。于是，我把我和国栋偷看他爸妈做爱，还有我们的换母约定，包括轮奸肖阿</w:t>
      </w:r>
    </w:p>
    <w:p>
      <w:r>
        <w:t>姨的事，统统都对妈妈说了。</w:t>
      </w:r>
    </w:p>
    <w:p>
      <w:r>
        <w:t>妈妈听完之后沉默了很久，一句话也没有说，脸上也没有任何表情。</w:t>
      </w:r>
    </w:p>
    <w:p>
      <w:r>
        <w:t>「妈，你怎么了？」我凑到了妈妈身边，关切的问着。</w:t>
      </w:r>
    </w:p>
    <w:p>
      <w:r>
        <w:t>这时，妈妈突然的转过了脸，用充满愤怒的眼神看着我，说：「你竟然拿我作为交换，你把我当什么了？你把</w:t>
      </w:r>
    </w:p>
    <w:p>
      <w:r>
        <w:t>我当什么了！啊？」妈妈的声音越来越大，吓得我赶紧站起身来，后退了两步。</w:t>
      </w:r>
    </w:p>
    <w:p>
      <w:r>
        <w:t>「小俊，你可真出息了，竟然拿自己的妈妈做交易，我是你的一件东西吗？</w:t>
      </w:r>
    </w:p>
    <w:p>
      <w:r>
        <w:t>你说换就换！这和赌徒拿自己的老婆当赌注有什么区别？我还以为你是想让妈妈满足才叫国栋来的，没想到你</w:t>
      </w:r>
    </w:p>
    <w:p>
      <w:r>
        <w:t>变得这么坏！看我非打你不可！「妈妈真的气急了，有些歇斯底里，抄起茶机上的一本杂志向我打来。</w:t>
      </w:r>
    </w:p>
    <w:p>
      <w:r>
        <w:t>好汉不吃眼前亏，我赶紧跑，妈妈毕竟是个女人，再怎么说也不如我灵活，她绕着屋子追了我两圈，不但没有</w:t>
      </w:r>
    </w:p>
    <w:p>
      <w:r>
        <w:t>打到我，还在沙发边上摔了自己一跤，幸好没伤到。</w:t>
      </w:r>
    </w:p>
    <w:p>
      <w:r>
        <w:t>「妈，反正事情都出了，你就饶了我吧，你不是保证不怪我吗？这大晚上的，窗帘也不挂，万一被人看见你光</w:t>
      </w:r>
    </w:p>
    <w:p>
      <w:r>
        <w:t>着屁股追我，那影响多不好啊。」「看吧！看吧！都看见才好呢。」妈妈大叫着，把本来半掩着的窗帘完全拉开了。</w:t>
      </w:r>
    </w:p>
    <w:p>
      <w:r>
        <w:t>「妈，你别说气话了，我错了还不行吗？再说了，你都让那么多男人肏过了，我也没怪你，咱俩就算扯平了吧。」</w:t>
      </w:r>
    </w:p>
    <w:p>
      <w:r>
        <w:t>「哦，我明白了，你嫌弃我了是吧？国栋的妈妈是正经女人，你就去找她了！</w:t>
      </w:r>
    </w:p>
    <w:p>
      <w:r>
        <w:t>可以啊，不就是玩吗？谁他妈不会玩啊？老娘现在就出去找男人，让他们玩个够！「妈妈越说越激动，回到她</w:t>
      </w:r>
    </w:p>
    <w:p>
      <w:r>
        <w:t>自己的房间披了件睡袍就往外走。</w:t>
      </w:r>
    </w:p>
    <w:p>
      <w:r>
        <w:t>我真不敢相信，这就是我那位善解人意的好妈妈，此时的她，在我眼里就是一个疯女人、泼妇，我也懒得管她，</w:t>
      </w:r>
    </w:p>
    <w:p>
      <w:r>
        <w:t>看她到底想怎么样。</w:t>
      </w:r>
    </w:p>
    <w:p>
      <w:r>
        <w:t>「咣」一声，妈妈重重的摔门出去了，我的心也跟着一紧，不知该不该去追她回来。</w:t>
      </w:r>
    </w:p>
    <w:p>
      <w:r>
        <w:t>我趴在阳台上往楼下看，不一会儿，果然见到妈妈出了小区。我刚才还以为妈妈在吓唬我，没想到她竟然来真</w:t>
      </w:r>
    </w:p>
    <w:p>
      <w:r>
        <w:t>的，我赶忙带上妈妈的衣服下了楼。四周黑漆漆的一片，只穿了一件睡袍的妈妈会去哪呢？她真的会去找男人吗？</w:t>
      </w:r>
    </w:p>
    <w:p>
      <w:r>
        <w:t>她应该只是说着玩吧？怀着忐忑不安的心情，沿着大街寻找，忽然，我看见妈妈的背影正朝超人网吧的方向走去，</w:t>
      </w:r>
    </w:p>
    <w:p>
      <w:r>
        <w:t>叫了一声「糟了！」我赶紧跟了上去，想要阻止妈妈。</w:t>
      </w:r>
    </w:p>
    <w:p>
      <w:r>
        <w:t>妈妈走的非常快，还没等我追上，她已经进了网吧。我不敢相信这是真的，赶紧来到了网吧门口，忽然听见里</w:t>
      </w:r>
    </w:p>
    <w:p>
      <w:r>
        <w:t>面传来一阵骚动，接着就是妈妈的声音：「网吧老板在吗？」一个猥琐的声音回答说：「哎哟，大姐是你啊，大晚</w:t>
      </w:r>
    </w:p>
    <w:p>
      <w:r>
        <w:t>上的你穿着睡衣就来了，我们这可没有特别服务啊。」我听出是网吧老板在说话，随着他的话说完，网吧里立刻传</w:t>
      </w:r>
    </w:p>
    <w:p>
      <w:r>
        <w:t>来一阵嘻嘻哈哈的笑声。妈妈也跟着嬉笑起来，说：「孩子们，阿姨看你们上网太累，想陪你们玩玩儿，解解乏。」</w:t>
      </w:r>
    </w:p>
    <w:p>
      <w:r>
        <w:t>「好……好……」网吧里的人开始起哄，有的拍起手来，有的吹着口哨。</w:t>
      </w:r>
    </w:p>
    <w:p>
      <w:r>
        <w:t>「想玩的都过来排队。」妈妈似乎成了指挥官。</w:t>
      </w:r>
    </w:p>
    <w:p>
      <w:r>
        <w:t>我终于按捺不住，一咬牙推门进了网吧，说：「妈，咱们回家吧，天太晚了。」妈妈尴尬的看着我，说：「你</w:t>
      </w:r>
    </w:p>
    <w:p>
      <w:r>
        <w:t>知道害怕了？你要我跟你回去，他们也不答应啊。」妈妈又对网吧里的人说：「想让我留下的就过来。」话音未落，</w:t>
      </w:r>
    </w:p>
    <w:p>
      <w:r>
        <w:t>好多人一拥而上，把我妈妈抬到了收银台上。</w:t>
      </w:r>
    </w:p>
    <w:p>
      <w:r>
        <w:t>「儿子，你嫌弃妈妈，可他们不嫌弃，你现在后悔了？可惜太晚啦。」妈妈咯咯的娇笑着，又说：「你们都过</w:t>
      </w:r>
    </w:p>
    <w:p>
      <w:r>
        <w:t>来，想吃奶的就排队。」「妈，你……」看到周围人不友善的眼神，我没敢再说下去。</w:t>
      </w:r>
    </w:p>
    <w:p>
      <w:r>
        <w:t>「原来她是你妈呀？真的假的？哎哟喂，老弟，你艳福可真不浅啊，摊上这么个好老妈。」网吧老板察觉到事</w:t>
      </w:r>
    </w:p>
    <w:p>
      <w:r>
        <w:t>情有些不对劲，肆意的取笑着我。</w:t>
      </w:r>
    </w:p>
    <w:p>
      <w:r>
        <w:t>妈妈已经脱去了睡袍，赤裸裸的躺在了收银台上，网吧里的人排成一队，大概有十多个人，看样子都不超过二</w:t>
      </w:r>
    </w:p>
    <w:p>
      <w:r>
        <w:t>十岁，还有两个穿着小学校服的小孩。妈妈说可以两个人一起舔她的奶子，网吧老板当然是头一个，第二个是个高</w:t>
      </w:r>
    </w:p>
    <w:p>
      <w:r>
        <w:t>高瘦瘦的小四眼。网吧老板蹲在我妈妈的左边，一双手捏住她的左乳，恶心的舌头裹住了妈妈那红樱花一般的乳头。</w:t>
      </w:r>
    </w:p>
    <w:p>
      <w:r>
        <w:t>小四眼似乎对乳晕更情有独钟，他左手拉着妈妈的乳头，右手按住乳房，用他的门牙咯吱咯吱的啃着红红的乳晕。</w:t>
      </w:r>
    </w:p>
    <w:p>
      <w:r>
        <w:t>妈妈真的发情了，她使劲向后仰头，大声呻吟着：「啊……奶子好舒服……玩奶子……玩我奶子……儿子，你</w:t>
      </w:r>
    </w:p>
    <w:p>
      <w:r>
        <w:t>喜欢让别人吃你妈的奶头吗？「「喜欢。」我无法抗拒自己妈妈被群奸的新鲜刺激，也更希望看到下面发生的情况。</w:t>
      </w:r>
    </w:p>
    <w:p>
      <w:r>
        <w:t>妈妈听了我的回答，浑身一颤，大叫：「所有人一起来吧，我的大奶子归你们了，想怎么玩就怎么玩。」一声令下，</w:t>
      </w:r>
    </w:p>
    <w:p>
      <w:r>
        <w:t>这群人就像饿狼一样，扑到了妈妈的身体上。</w:t>
      </w:r>
    </w:p>
    <w:p>
      <w:r>
        <w:t>所有人围着妈妈，我只看到她的双腿兴奋的乱蹬，我知道妈妈是个淫荡的女人，却想不到她竟如此淫荡，我叫</w:t>
      </w:r>
    </w:p>
    <w:p>
      <w:r>
        <w:t>了一声：「妈，你怎么样？」妈妈大声回答：</w:t>
      </w:r>
    </w:p>
    <w:p>
      <w:r>
        <w:t>「棒极了！儿子，妈的奶子都要被咬烂了。」这时候，几个没有吃到奶的小子按捺不住了，扯开我妈妈的双腿，</w:t>
      </w:r>
    </w:p>
    <w:p>
      <w:r>
        <w:t>开始狂舔她的阴部。妈妈「啊」的一声尖叫，娇嗔着说：「臭小子！这么快就要玩老娘的屄了？」于是又有几个人</w:t>
      </w:r>
    </w:p>
    <w:p>
      <w:r>
        <w:t>从妈妈的胸部转移到了下身，一个人用手扯着她的两片阴唇，另一个舔着她的阴道口，还有一个在拨弄着阴核，其</w:t>
      </w:r>
    </w:p>
    <w:p>
      <w:r>
        <w:t>他人也不放过阴部周围的每一寸肌肤。</w:t>
      </w:r>
    </w:p>
    <w:p>
      <w:r>
        <w:t>我已经兴奋的不能在兴奋了，我美丽的妈妈，现在已经变成了一个让众人泄欲的工具。妈妈还在撒娇的向我报</w:t>
      </w:r>
    </w:p>
    <w:p>
      <w:r>
        <w:t>告情况：「儿子，这些小鬼在舔妈妈的屁眼儿，你再不救我，妈妈的大便就要被他们舔出来了。」我幸灾乐祸的说</w:t>
      </w:r>
    </w:p>
    <w:p>
      <w:r>
        <w:t>：「舔出来好啊，让他们把舌头伸到你的屁眼儿里，帮你把肠子也舔干净。」「好啊你！」妈妈娇喘着说：「使劲</w:t>
      </w:r>
    </w:p>
    <w:p>
      <w:r>
        <w:t>儿舔我的屁眼儿，孩子们，把你们的舌头都捅进去。」两个小子更卖力了，他们把妈妈浑圆丰满的大屁股用力向两</w:t>
      </w:r>
    </w:p>
    <w:p>
      <w:r>
        <w:t>边扒开，使得她的屁眼儿成了一个小小的圆洞，其中一个小学生瞪大了眼睛，往屁眼儿的圆洞里看了一会儿，然后</w:t>
      </w:r>
    </w:p>
    <w:p>
      <w:r>
        <w:t>伸出舌头，猛地探了下去。</w:t>
      </w:r>
    </w:p>
    <w:p>
      <w:r>
        <w:t>「啊……」妈妈兴奋的叫了起来，紧接着，一股淫水从她的阴道中喷出。我对妈妈说：「妈，你很舒服吧？这</w:t>
      </w:r>
    </w:p>
    <w:p>
      <w:r>
        <w:t>么快就喷了。」妈妈说：「你不是喜欢看妈妈被人肏吗？那妈妈就表演给你看，让你看个够。」刚说完，一帮人就</w:t>
      </w:r>
    </w:p>
    <w:p>
      <w:r>
        <w:t>怂恿着另一个小学生，掏出他了涨得发硬的小鸡巴，顶在了妈妈的阴门上，然后慢慢的插了下去。</w:t>
      </w:r>
    </w:p>
    <w:p>
      <w:r>
        <w:t>「儿子，有根鸡巴插进妈妈的肏里了。」妈妈快活的吹了一声口哨。</w:t>
      </w:r>
    </w:p>
    <w:p>
      <w:r>
        <w:t>「好啊！」我更加兴奋的问：「当着这么多人的面被肏是什么感觉啊？」「好爽……好刺激……喔……妈是个</w:t>
      </w:r>
    </w:p>
    <w:p>
      <w:r>
        <w:t>贱货……荡妇……我早就……盼着……好多大鸡巴……啊……肏我……「听见妈妈的浪叫，所有人都停止了前戏，</w:t>
      </w:r>
    </w:p>
    <w:p>
      <w:r>
        <w:t>做好了开炮的准备。</w:t>
      </w:r>
    </w:p>
    <w:p>
      <w:r>
        <w:t>网吧老板抱起妈妈翻了个身，让她趴在那个小学生身上，一边肏她的屄，一边舔她的大奶子。网吧老板又拍了</w:t>
      </w:r>
    </w:p>
    <w:p>
      <w:r>
        <w:t>拍妈妈丰满浑圆的大屁股，然后脱光裤子跨了上去，噗嗤一声，把他那根毛森森、青筋暴起的大鸡巴塞进了妈妈的</w:t>
      </w:r>
    </w:p>
    <w:p>
      <w:r>
        <w:t>屁眼儿里。</w:t>
      </w:r>
    </w:p>
    <w:p>
      <w:r>
        <w:t>网吧里的人都看呆了，他们从没见过如此淫乱的画面，在兽欲的驱使下，所有人都围过来让妈妈帮他们手淫，</w:t>
      </w:r>
    </w:p>
    <w:p>
      <w:r>
        <w:t>还有一个黄毛小子抓起妈妈的头发，粗野的让妈妈帮他口交，那条大鸡巴在妈妈的嘴里快速进出着，毫无半点怜香</w:t>
      </w:r>
    </w:p>
    <w:p>
      <w:r>
        <w:t>惜玉，甚至顶到了妈妈的嗓子眼，害得她不停的干呕。同时，妈妈的双手也没有闲着，已经有好几条肉棒在她的套</w:t>
      </w:r>
    </w:p>
    <w:p>
      <w:r>
        <w:t>弄下射了出来。</w:t>
      </w:r>
    </w:p>
    <w:p>
      <w:r>
        <w:t>我有点心疼了，关切的问：「妈，你没事吧？」妈妈的嘴里已经换成了另一条鸡巴，在它猛烈的抽插下，根本</w:t>
      </w:r>
    </w:p>
    <w:p>
      <w:r>
        <w:t>说不出话来，只能发疯似的摇着脑袋。</w:t>
      </w:r>
    </w:p>
    <w:p>
      <w:r>
        <w:t>三根鸡巴同时在妈妈阴道、肛门、嘴里摩擦，还有两根握在妈妈手里，剩下的人只好在妈妈的身上做皮肤摩擦，</w:t>
      </w:r>
    </w:p>
    <w:p>
      <w:r>
        <w:t>一个小个子跳到收银台上，抓起妈妈的长发缠在他的鸡巴上，套弄了一会，似乎不尽兴，于是便把妈妈的头发往马</w:t>
      </w:r>
    </w:p>
    <w:p>
      <w:r>
        <w:t>眼里塞，亏他想得出来。</w:t>
      </w:r>
    </w:p>
    <w:p>
      <w:r>
        <w:t>有些人受不了刺激开始射精，把精液撒在了妈妈的肚子、胸脯、头发上，甚至耳朵眼儿里。这时，妈妈的喉咙</w:t>
      </w:r>
    </w:p>
    <w:p>
      <w:r>
        <w:t>也开始咕噜作响，我猜一定是那个正在享受口交的小子射在了妈妈的喉咙里。一想到那小子的精液从妈妈的嘴里流</w:t>
      </w:r>
    </w:p>
    <w:p>
      <w:r>
        <w:t>入她的胃里，我就莫名其妙的兴奋。然而更兴奋的是妈妈的下身也暴开了花，随着网吧老板的一声怒吼，我心爱妈</w:t>
      </w:r>
    </w:p>
    <w:p>
      <w:r>
        <w:t>妈的小蛮腰一下子弯了下去，屁股撅的更高，大鸡巴猛的挺进了她的直肠，好不吝惜的暴出大量精液，润滑着她的</w:t>
      </w:r>
    </w:p>
    <w:p>
      <w:r>
        <w:t>大肠，我想几天之内妈妈是不会便秘了。妈妈快活的叫着：「射我，射我，好孩子，射死阿姨吧，多射点！」妈妈</w:t>
      </w:r>
    </w:p>
    <w:p>
      <w:r>
        <w:t>阴道里的鸡巴虽然还小，但也毫不逊色，在网吧老板的帮助下，那个小学生终于完成了他人生中的第一次射精，淡</w:t>
      </w:r>
    </w:p>
    <w:p>
      <w:r>
        <w:t>淡的童子精从妈妈的屄里流了出来，看的我是心惊肉跳！</w:t>
      </w:r>
    </w:p>
    <w:p>
      <w:r>
        <w:t>所有人的兽欲都得到了发泄，我看看手机上的时间，已经是凌晨一点多了，本以为这场荒唐的淫乱闹剧就此结</w:t>
      </w:r>
    </w:p>
    <w:p>
      <w:r>
        <w:t>束了，可没想到的是，我刚要扶着疲惫不堪的妈妈离开，网吧门外突然又进来了几个人，当他们看到眼前这副情景</w:t>
      </w:r>
    </w:p>
    <w:p>
      <w:r>
        <w:t>时，第二轮群奸不可避免的开始了，直到凌晨三点多，我才带着虚脱的妈妈回到了家里。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