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可爱同事</w:t>
      </w:r>
    </w:p>
    <w:p>
      <w:r>
        <w:t>.</w:t>
      </w:r>
    </w:p>
    <w:p>
      <w:r>
        <w:t>今天我四点多就起麻了，为了去火车站接一个女同事，她长得一般，但身材很不错，一米六的个子，筷子腿，</w:t>
      </w:r>
    </w:p>
    <w:p>
      <w:r>
        <w:t>水蛇腰，双峰小而坚挺，刚好两只手能抓住，臀部小而不平，着实让我早就想尝尝她的味道了，</w:t>
      </w:r>
    </w:p>
    <w:p>
      <w:r>
        <w:t>之前在一起工作时，有很多次都忍不住想摸摸她的小屁股，看着那诱人的奶子，真的太诱人。</w:t>
      </w:r>
    </w:p>
    <w:p>
      <w:r>
        <w:t>了，本来以为她离职了，再也没有机会上她了，但谁之老天开眼，她竟然又回来了。所以我不得不抓住这次机。</w:t>
      </w:r>
    </w:p>
    <w:p>
      <w:r>
        <w:t>接到她的时候，已经和预定的时候完了半个小时，这就是中国的火车，没有不晚点。她穿着一件黑色外套，没</w:t>
      </w:r>
    </w:p>
    <w:p>
      <w:r>
        <w:t>有看到那久违的蛮腰和双峰，着实有点失望，只能怪这苏州的破天气，夏天都快来了，还这么冷。所谓心急着不了</w:t>
      </w:r>
    </w:p>
    <w:p>
      <w:r>
        <w:t>热豆腐，只能慢慢来，两天时间有的是机会，嘿嘿！！</w:t>
      </w:r>
    </w:p>
    <w:p>
      <w:r>
        <w:t>出了火车站，找了辆的士，直奔预先订好的旅馆。</w:t>
      </w:r>
    </w:p>
    <w:p>
      <w:r>
        <w:t>记都有一次她工作太晚，没有公车，自己回家又害怕，所以叫我送她回去。她住的地方离市区很远，把她送到</w:t>
      </w:r>
    </w:p>
    <w:p>
      <w:r>
        <w:t>后，已经是零晨了。没有车可以回去，无奈只得和她一起凑和一夜了。</w:t>
      </w:r>
    </w:p>
    <w:p>
      <w:r>
        <w:t>看她傻愣地坐在床，我说道：去洗个澡吧，这么热的天，房间里又没空调，不洗澡怎么睡啊。她她没多想，拿</w:t>
      </w:r>
    </w:p>
    <w:p>
      <w:r>
        <w:t>着睡衣就去了浴室。她还真不拿我当会事了啊，大夏天的，孤男寡女，共处一室，她还敢穿睡衣？，哎，可以是我</w:t>
      </w:r>
    </w:p>
    <w:p>
      <w:r>
        <w:t>平常给她的应像太老实了吧。</w:t>
      </w:r>
    </w:p>
    <w:p>
      <w:r>
        <w:t>趁她洗澡的时间，好好看了看她的房间，一个女孩子的房间怎么会这么乱呢？</w:t>
      </w:r>
    </w:p>
    <w:p>
      <w:r>
        <w:t>真搞不懂，现在的女的是怎么搞的，哎。随手将她的床上收拾了下，这么热的天，她居然没有睡凉席，真能扛。</w:t>
      </w:r>
    </w:p>
    <w:p>
      <w:r>
        <w:t>把枕头拿开，哇靠，内裤和胸罩都乱放在下面，应该时穿过的，</w:t>
      </w:r>
    </w:p>
    <w:p>
      <w:r>
        <w:t>我用瞟了瞟门口，小心的拿起来闻了闻，居然没有汗味，还带着点她身体的香味（当然，这是后来才知道的）。</w:t>
      </w:r>
    </w:p>
    <w:p>
      <w:r>
        <w:t>浴室的水声已经消失，我知道她已经洗好了，迅速将内裤和胸罩放下，用枕头盖好。简单的将床上整理了一下，随</w:t>
      </w:r>
    </w:p>
    <w:p>
      <w:r>
        <w:t>便找了一张被单铺在地上。刚刚铺好，房门就被打开，她穿着一件很薄的睡衣走了进来，因为身体上的水未擦看，</w:t>
      </w:r>
    </w:p>
    <w:p>
      <w:r>
        <w:t>睡衣紧贴着身体，胴体一览如云，黑色的胸罩，黑色的小内裤，看到心里真痒痒。下面已打起了帐篷，她也注意到</w:t>
      </w:r>
    </w:p>
    <w:p>
      <w:r>
        <w:t>了我人变化，但也不好说什么，只好说：「你也去冲个凉吧」，我赶紧应了一起，溜进了浴室，但脑子里全时她美</w:t>
      </w:r>
    </w:p>
    <w:p>
      <w:r>
        <w:t>妙的身躯，小弟弟硬得让我难受，任我怎么用冷水降温，它还是屹立不倒，没办法，只能走一步算一步了。当然进</w:t>
      </w:r>
    </w:p>
    <w:p>
      <w:r>
        <w:t>入房间的地时候，屋里的灯也关掉了，只剩下桌边的一盏台灯还亮着。她已躺在我铺的那个床单，想里想，机会来</w:t>
      </w:r>
    </w:p>
    <w:p>
      <w:r>
        <w:t>了。</w:t>
      </w:r>
    </w:p>
    <w:p>
      <w:r>
        <w:t>故意说：「你怎么把睡在地上啊」</w:t>
      </w:r>
    </w:p>
    <w:p>
      <w:r>
        <w:t>「你送我回来，总不能让你睡地上吧」</w:t>
      </w:r>
    </w:p>
    <w:p>
      <w:r>
        <w:t>「那我也不能让女孩子睡地上吧，你还是睡床上去吧」</w:t>
      </w:r>
    </w:p>
    <w:p>
      <w:r>
        <w:t>「那不行……」</w:t>
      </w:r>
    </w:p>
    <w:p>
      <w:r>
        <w:t>没等她她完，我已抓着她的手，准备把她拉起来。我知道她这人，看起来很小女生，但却很倔强。光靠嘴说她</w:t>
      </w:r>
    </w:p>
    <w:p>
      <w:r>
        <w:t>肯定不会动的。也好，正合我意，正好借此机会和她接接她的小手，如果出点意外，还可以更进一步，摸摸的她胴</w:t>
      </w:r>
    </w:p>
    <w:p>
      <w:r>
        <w:t>体。</w:t>
      </w:r>
    </w:p>
    <w:p>
      <w:r>
        <w:t>正如我想，她还是一点起来的意思也没有。我快迅的将右手从她的颈部穿过去，左手握住她的右肩，将她扶坐</w:t>
      </w:r>
    </w:p>
    <w:p>
      <w:r>
        <w:t>起来，身体移到她的身后，然后右手顺势穿过她的腋窝，左手做和右手一样的动作。装着不在意的样子，双手同时</w:t>
      </w:r>
    </w:p>
    <w:p>
      <w:r>
        <w:t>用力握住的她那娇小的乳峰，准备将她扶起来。</w:t>
      </w:r>
    </w:p>
    <w:p>
      <w:r>
        <w:t>她也感觉到我的手正摸着她的双乳，急忙说：放开我，我起来。</w:t>
      </w:r>
    </w:p>
    <w:p>
      <w:r>
        <w:t>我好不容易才有机会摸到我思念已久的乳峰，那肯那么轻易的放手，「还我扶你起来吧」说着，双手更加用力</w:t>
      </w:r>
    </w:p>
    <w:p>
      <w:r>
        <w:t>的握紧她的双峰，将她拉了起来，她一站起来，整个背全部贴在我的身上，</w:t>
      </w:r>
    </w:p>
    <w:p>
      <w:r>
        <w:t>由于我俩的身高差不多，小弟弟正好顶在她的屁股逢上，顿时差点忍不住射了出来。</w:t>
      </w:r>
    </w:p>
    <w:p>
      <w:r>
        <w:t>双手还握着她的乳峰，她也感到自己下体有硬物顶着，正个身体疆在那里了。</w:t>
      </w:r>
    </w:p>
    <w:p>
      <w:r>
        <w:t>天气太热，我们两的身体也粘在了一起，别然这不是她想要的，对我来说，这种感觉很爽，当然也不愿意主动</w:t>
      </w:r>
    </w:p>
    <w:p>
      <w:r>
        <w:t>放开，但也不敢再做进一步的动作，毕竟，她曾是我的同事，抬头不见低着见，如果真把她上了，以后见面多尴尬</w:t>
      </w:r>
    </w:p>
    <w:p>
      <w:r>
        <w:t>啊。</w:t>
      </w:r>
    </w:p>
    <w:p>
      <w:r>
        <w:t>过了几十秒，她终回过神来，挣开了我的又手，说到：那我睡床上吧。</w:t>
      </w:r>
    </w:p>
    <w:p>
      <w:r>
        <w:t>我也不好多说什么，就此做吧。其实她被我那么一弄，下面也湿了一大片（这也是我后来才知道的）那一夜相</w:t>
      </w:r>
    </w:p>
    <w:p>
      <w:r>
        <w:t>安无事，因为要上班第二天我起得很早，在回公司的路上，想起昨晚发生的一切，心里有点甘心，很后悔没将她就</w:t>
      </w:r>
    </w:p>
    <w:p>
      <w:r>
        <w:t>地政法。尝尝着让我日夜都想上的女孩。</w:t>
      </w:r>
    </w:p>
    <w:p>
      <w:r>
        <w:t>后来没过多久那就离职回老家了，可能是因为平常我对她不错，所以我们一直都有联系，</w:t>
      </w:r>
    </w:p>
    <w:p>
      <w:r>
        <w:t>这次她再来苏州就是因为要参加成人高考的。我听说她要来苏州，便主动提出给她找住的地方。因为我想借次</w:t>
      </w:r>
    </w:p>
    <w:p>
      <w:r>
        <w:t>机会，完成我一直都想干的事情——让她成为我跨下的女人。</w:t>
      </w:r>
    </w:p>
    <w:p>
      <w:r>
        <w:t>我给她找的旅馆离火车站不太远，打的三十块钱就到了，将她安顿好后，已经七点多了。今天还得上班，没多</w:t>
      </w:r>
    </w:p>
    <w:p>
      <w:r>
        <w:t>呆。便回公司上班了，但我一点上班的心思也没有，光想着晚上怎么要才能扩搞定她。</w:t>
      </w:r>
    </w:p>
    <w:p>
      <w:r>
        <w:t>混时间一件很痛苦的事，好不容易熬到了下班，但还得等天黑，艾，真希望时时能过得再快点。</w:t>
      </w:r>
    </w:p>
    <w:p>
      <w:r>
        <w:t>我到她住的旅馆时，都十二点多了，站在门口，敲了起下门，里面没回应，但还是不死心，便叫她的名字「曼</w:t>
      </w:r>
    </w:p>
    <w:p>
      <w:r>
        <w:t>古，是我」，叫了好几声，终于传来了回应，「我都睡了」</w:t>
      </w:r>
    </w:p>
    <w:p>
      <w:r>
        <w:t>「你开一下门」，她本不想开门的，因为此该让她想起了之前发生的事情，心里有些害怕。但也不好不开门，</w:t>
      </w:r>
    </w:p>
    <w:p>
      <w:r>
        <w:t>毕竟她来苏州，我帮她找了住的地方（虽然我是有私心的）</w:t>
      </w:r>
    </w:p>
    <w:p>
      <w:r>
        <w:t>过了好一会儿，就在我以为没机会的时候门开了。里面漆黑，什么都看不到，『你怎么不开灯啊‘边说，我顺</w:t>
      </w:r>
    </w:p>
    <w:p>
      <w:r>
        <w:t>手将灯打开了。</w:t>
      </w:r>
    </w:p>
    <w:p>
      <w:r>
        <w:t>看到穿得严严实实的，肯定是第一次住旅馆，心里很害怕。</w:t>
      </w:r>
    </w:p>
    <w:p>
      <w:r>
        <w:t>「你怎么穿成这样就睡了啊」</w:t>
      </w:r>
    </w:p>
    <w:p>
      <w:r>
        <w:t>「第一次住旅馆，不习惯」</w:t>
      </w:r>
    </w:p>
    <w:p>
      <w:r>
        <w:t>这有什么不习惯的啊，又不会怎样，我瞟了一下，浴室，地板干干的。说：没洗澡就睡，你坐了一夜的火车，</w:t>
      </w:r>
    </w:p>
    <w:p>
      <w:r>
        <w:t>不洗澡，不难受吗？</w:t>
      </w:r>
    </w:p>
    <w:p>
      <w:r>
        <w:t>「我出发前洗过了」</w:t>
      </w:r>
    </w:p>
    <w:p>
      <w:r>
        <w:t>「还是去冲一下吧，这机舒服些，这是我女朋友的睡衣，你将就着穿吧」</w:t>
      </w:r>
    </w:p>
    <w:p>
      <w:r>
        <w:t>我刻意找了将夏天穿的睡衣，因为我还想……，嘿嘿</w:t>
      </w:r>
    </w:p>
    <w:p>
      <w:r>
        <w:t>我把睡衣放进了浴室，看她还没有动的意思，双手抱着她的肩，将她往浴室里推。</w:t>
      </w:r>
    </w:p>
    <w:p>
      <w:r>
        <w:t>过了好一会儿，浴室才传出水声，这让我对今天的计划又增加了几分成功的把握。</w:t>
      </w:r>
    </w:p>
    <w:p>
      <w:r>
        <w:t>我将避孕套愉愉的放在了枕头下面，我可不想把她搞怀孕了。</w:t>
      </w:r>
    </w:p>
    <w:p>
      <w:r>
        <w:t>过了一会儿，她从浴室走了出来，这次她将身上的水擦的特别干，或者是因为是春天，所以没有上次的那种场</w:t>
      </w:r>
    </w:p>
    <w:p>
      <w:r>
        <w:t>景出来，这让我有点小小的失望。但透半透明的睡衣，还是能看到她美妙的身体。同样的黑色胸罩，黑色小内裤。</w:t>
      </w:r>
    </w:p>
    <w:p>
      <w:r>
        <w:t>我看小弟弟也站了起来。</w:t>
      </w:r>
    </w:p>
    <w:p>
      <w:r>
        <w:t>她迅速专进被窝，只把头露在外面，看着我说，「这么晚了，你还没回家睡」</w:t>
      </w:r>
    </w:p>
    <w:p>
      <w:r>
        <w:t>「本来是回家了，但想你应该没有带睡衣，又是第一次住旅馆，担心你不习惯，所以就在件我女朋友的睡衣，</w:t>
      </w:r>
    </w:p>
    <w:p>
      <w:r>
        <w:t>给你送过来，现在洗个澡舒服多了吧」</w:t>
      </w:r>
    </w:p>
    <w:p>
      <w:r>
        <w:t>「嗯」</w:t>
      </w:r>
    </w:p>
    <w:p>
      <w:r>
        <w:t>此刻我在想，舒服就好，一会我会让你更舒服，让你洗干净，就是让我的进功不会因为不该有的气味而受到影</w:t>
      </w:r>
    </w:p>
    <w:p>
      <w:r>
        <w:t>响。</w:t>
      </w:r>
    </w:p>
    <w:p>
      <w:r>
        <w:t>「你脸上有点白东西，是什么」边说，我边桌在她的床别，伸去「帮」她弄，她迅速的用手，将自己的脸擦了</w:t>
      </w:r>
    </w:p>
    <w:p>
      <w:r>
        <w:t>个遍。</w:t>
      </w:r>
    </w:p>
    <w:p>
      <w:r>
        <w:t>「还没擦掉」话刚说话，手已摸到她的脸了，假假的擦了两下，「脖子这边还有」便顺势将手伸向了脖子，这</w:t>
      </w:r>
    </w:p>
    <w:p>
      <w:r>
        <w:t>是第一次别人碰她的身体，哦，不，好像上第二次，嘿嘿………</w:t>
      </w:r>
    </w:p>
    <w:p>
      <w:r>
        <w:t>给她的身体带来了，麻麻的感觉，一时也不知道该怎么边才好。</w:t>
      </w:r>
    </w:p>
    <w:p>
      <w:r>
        <w:t>我不能再一次白白浪费点这宝贵的机会，趁她发愣的时候，顺着脖子向坚挺的双峰摸去。</w:t>
      </w:r>
    </w:p>
    <w:p>
      <w:r>
        <w:t>看她的眼睛已经闭上了，嘴唇紧闭，我就知道，这会有戏了，嘿嘿</w:t>
      </w:r>
    </w:p>
    <w:p>
      <w:r>
        <w:t>我边单手轻轻的揉捏她美胸，边蹬掉自己的鞋子，很快，将被子掀开，露出她的上半身。</w:t>
      </w:r>
    </w:p>
    <w:p>
      <w:r>
        <w:t>骑在了她的身上，将睡衣重她的双肩拉下，双手由下向上，将她的胸罩推离了她的乳房，一对白嫩嫩的肉球跳</w:t>
      </w:r>
    </w:p>
    <w:p>
      <w:r>
        <w:t>了出来，</w:t>
      </w:r>
    </w:p>
    <w:p>
      <w:r>
        <w:t>还在轻轻的晃动，乳头粉嫩粉嫩的，看样子还是处女，那今天我肯定不会使用避孕套了，破处，一定要零距离</w:t>
      </w:r>
    </w:p>
    <w:p>
      <w:r>
        <w:t>的。</w:t>
      </w:r>
    </w:p>
    <w:p>
      <w:r>
        <w:t>我加大了揉捏的力度，很不得将她的胸揉进我的手心，因为感觉真的是太爽了，光光的，滑滑的，我迫不急待</w:t>
      </w:r>
    </w:p>
    <w:p>
      <w:r>
        <w:t>的，有嘴在她洁白的乳房上吸了两品，顺势将那娇嫩的乳头含在嘴里，用舌头舔着，此时她的又唇已经分开，下额</w:t>
      </w:r>
    </w:p>
    <w:p>
      <w:r>
        <w:t>向上抬，嫩白脖子也完美的展露在我的眼前，我顺乳房向上吸，脖子上被我吸出了红印，再向上，将她的下额含在</w:t>
      </w:r>
    </w:p>
    <w:p>
      <w:r>
        <w:t>嘴里，舔了下遍，再就是她的唇了，趁着她微张的嘴，将舌头伸了进去。一股清爽的味道传了，我们的舌头缠在了</w:t>
      </w:r>
    </w:p>
    <w:p>
      <w:r>
        <w:t>一起，</w:t>
      </w:r>
    </w:p>
    <w:p>
      <w:r>
        <w:t>，我靠，不是说处里不知道怎么接吻么？怎么感觉她好像很上道的样子，也想不了那么多了，</w:t>
      </w:r>
    </w:p>
    <w:p>
      <w:r>
        <w:t>舌站过后，顺着她的脸向她的耳朵进军，她配合的很好，主动将脸向别一边侧，好让我更加放便吸她的耳锤，</w:t>
      </w:r>
    </w:p>
    <w:p>
      <w:r>
        <w:t>看样，就算是处女，也被别人亲过好多次了，否则是不会有这么配合的。</w:t>
      </w:r>
    </w:p>
    <w:p>
      <w:r>
        <w:t>当我将她的耳锤吸进嘴里时，她发出了一长声「嗯……」，听得我士气在增。</w:t>
      </w:r>
    </w:p>
    <w:p>
      <w:r>
        <w:t>我一边吸她的肌肤，一边玩弄着她的美乳。</w:t>
      </w:r>
    </w:p>
    <w:p>
      <w:r>
        <w:t>过了一会，我开始向她的私秘出发起了进功，顺着胸部向下吸，当然嘴唇移到她小腹的时候，她从嘴里挤出了</w:t>
      </w:r>
    </w:p>
    <w:p>
      <w:r>
        <w:t>两个字「不要」，但腰却不停的钮动。</w:t>
      </w:r>
    </w:p>
    <w:p>
      <w:r>
        <w:t>我用手隔着小内被，探了探，我的个乖乖，内裤都湿透了，还滑滑，我也顾不得她的感受了，我不想顾她的感</w:t>
      </w:r>
    </w:p>
    <w:p>
      <w:r>
        <w:t>觉，用嘴含住了她的整个小B ，用舌头上下滑动，她下面的水更加多了，也不知道是我的口水还是她的淫水，她手</w:t>
      </w:r>
    </w:p>
    <w:p>
      <w:r>
        <w:t>已按住的我头，阴部用力像上挺，我知道，已快受不了了，我将她的小内被一拉到底，扳开她的双腿，同在真实的</w:t>
      </w:r>
    </w:p>
    <w:p>
      <w:r>
        <w:t>嫩B 展现在我的眼前，嫩得让人心病，一点都有黑肉，我顾不上用手扳开她的阴唇了，直接用舌头舔开她的嫩唇，</w:t>
      </w:r>
    </w:p>
    <w:p>
      <w:r>
        <w:t>一股和她嘴里一样清凉的液体流里了我的嘴里，味道真的是太她妈爽了。</w:t>
      </w:r>
    </w:p>
    <w:p>
      <w:r>
        <w:t>「用力吸她」从她嘴里说出了这几个字，小B 也不停的顶着的我嘴。我将嘴张到最大，尽将她的整个阴唇含在</w:t>
      </w:r>
    </w:p>
    <w:p>
      <w:r>
        <w:t>嘴里，我知道她的高潮快来了，我用舌头由下到上的舔着她的阴唇内的嫩肉，当然，阴蒂也不会放过，因为这里是</w:t>
      </w:r>
    </w:p>
    <w:p>
      <w:r>
        <w:t>女人最敏感的部位之一，过了一会，一股清爽的液体冲里了我的嘴里，我的乖乖，难道她还能喷潮？这让我兴奋之</w:t>
      </w:r>
    </w:p>
    <w:p>
      <w:r>
        <w:t>极，用力的吸，用力的吸，又喷出两股清泉，我知道，着不多了，放弃的她她阴部的进功，双眼看盯看她的阴部，</w:t>
      </w:r>
    </w:p>
    <w:p>
      <w:r>
        <w:t>这个时候她的阴部已部张两了，露了一个洞，好像是告诉我，快来插我，我也管不了那么多了，也没想她是不</w:t>
      </w:r>
    </w:p>
    <w:p>
      <w:r>
        <w:t>是处女，迅速提起小钢炮，直接的送了进去，</w:t>
      </w:r>
    </w:p>
    <w:p>
      <w:r>
        <w:t>听她一声惨叫，双手拼命的抓着的我手腕，还好她的指甲不长，要不然我也得受罪了，</w:t>
      </w:r>
    </w:p>
    <w:p>
      <w:r>
        <w:t>我没有停止对她的进功，因为她不是我的女人，我不会怜惜她，我要将我所有的努气全部撒在她的身上，双手</w:t>
      </w:r>
    </w:p>
    <w:p>
      <w:r>
        <w:t>紧握她的小蛮腰，也不顾手腕的辣痛，我相信，此时，她的痛，更定比我大，我发现我很变态，想到这些，我疯狂</w:t>
      </w:r>
    </w:p>
    <w:p>
      <w:r>
        <w:t>的抽插，她拼命的摇着头，嘴里呻呤着发出「不要，痛，不要，痛……」我不知道她叫了多少声，当我把憋了很的</w:t>
      </w:r>
    </w:p>
    <w:p>
      <w:r>
        <w:t>精液射里她嘴里的时候，才看到她双眼通红，还有两行泪挂在眼角，这让我的兽欲得到了极大的满足。</w:t>
      </w:r>
    </w:p>
    <w:p>
      <w:r>
        <w:t>发泄完后，看着她的样子，也有点不忍心，问道：你没事吧，</w:t>
      </w:r>
    </w:p>
    <w:p>
      <w:r>
        <w:t>「痛，我痛，你知道么，你这个禽兽」</w:t>
      </w:r>
    </w:p>
    <w:p>
      <w:r>
        <w:t>「你痛的表情，让我很兴奋，下次我会注意的」</w:t>
      </w:r>
    </w:p>
    <w:p>
      <w:r>
        <w:t>「你还想有下次，你就不怕我告诉你女朋友吧」</w:t>
      </w:r>
    </w:p>
    <w:p>
      <w:r>
        <w:t>「我怕什么，你都不怕，我怕什么，大不了，我娶你不就行了」</w:t>
      </w:r>
    </w:p>
    <w:p>
      <w:r>
        <w:t>「你不娶我，你还这样对我」</w:t>
      </w:r>
    </w:p>
    <w:p>
      <w:r>
        <w:t>「你知道我想这一天想了多久啊，这次你回家就要结婚了，我再把你上了，以后就没机会了，对了，你的处女</w:t>
      </w:r>
    </w:p>
    <w:p>
      <w:r>
        <w:t>被我占了，以后你老公问起你，怎么办」</w:t>
      </w:r>
    </w:p>
    <w:p>
      <w:r>
        <w:t>「我知道你早就想要我了，上次被那搞得我下面的湿了，你还记得么」</w:t>
      </w:r>
    </w:p>
    <w:p>
      <w:r>
        <w:t>「当然记得，你也把我搞得欲火缠身」</w:t>
      </w:r>
    </w:p>
    <w:p>
      <w:r>
        <w:t>「我们去洗个澡吧」我也不管她愿不愿意，拉着她就进了浴室「</w:t>
      </w:r>
    </w:p>
    <w:p>
      <w:r>
        <w:t>现在她完整的胴体，完全展现在我的眼前，看着她坚挺的乳峰，挺翘的小屁股，两腿夹得很紧，可以是余痛还</w:t>
      </w:r>
    </w:p>
    <w:p>
      <w:r>
        <w:t>未完全消失。</w:t>
      </w:r>
    </w:p>
    <w:p>
      <w:r>
        <w:t>看着看着，我的小弟弟又站起来了，冲着血，胀得很大，我将接过她的手，示意她握着她，</w:t>
      </w:r>
    </w:p>
    <w:p>
      <w:r>
        <w:t>她顺势握着我的小弟弟，套弄起来，</w:t>
      </w:r>
    </w:p>
    <w:p>
      <w:r>
        <w:t>我说到」看你刚才在床上的样子，感觉好像不是第一次被人亲你的全身吧「</w:t>
      </w:r>
    </w:p>
    <w:p>
      <w:r>
        <w:t>」嗯，之前被我的被恋亲过「</w:t>
      </w:r>
    </w:p>
    <w:p>
      <w:r>
        <w:t>」这样你也没被他上，他也太那个了吧「</w:t>
      </w:r>
    </w:p>
    <w:p>
      <w:r>
        <w:t>」就因为这样，所以他才和我分手的「</w:t>
      </w:r>
    </w:p>
    <w:p>
      <w:r>
        <w:t>」哦，那有没有给她口交过吗「</w:t>
      </w:r>
    </w:p>
    <w:p>
      <w:r>
        <w:t>」没有「</w:t>
      </w:r>
    </w:p>
    <w:p>
      <w:r>
        <w:t>」要不要试试，感觉很爽的「</w:t>
      </w:r>
    </w:p>
    <w:p>
      <w:r>
        <w:t>」不要，我怕「</w:t>
      </w:r>
    </w:p>
    <w:p>
      <w:r>
        <w:t>」怕什么，反正以后你也会尝试的「</w:t>
      </w:r>
    </w:p>
    <w:p>
      <w:r>
        <w:t>我也不管她还想说什么，直接将她的头往下按。</w:t>
      </w:r>
    </w:p>
    <w:p>
      <w:r>
        <w:t>我的小弟弟已经碰到了她的嘴，但她的嘴还是不肯张开，</w:t>
      </w:r>
    </w:p>
    <w:p>
      <w:r>
        <w:t>」快点，含着她，刚才我给你口交的时候，爽不爽啊「</w:t>
      </w:r>
    </w:p>
    <w:p>
      <w:r>
        <w:t>」爽……「她的嘴刚张开，我用力一顶，整个阳具就进了一大半，</w:t>
      </w:r>
    </w:p>
    <w:p>
      <w:r>
        <w:t>嘿嘿，本来想让你用乳交的，但你的那东西太小了，包不住它，</w:t>
      </w:r>
    </w:p>
    <w:p>
      <w:r>
        <w:t>她还真没有给别人口交过，含着我的小弟弟，动也不动，</w:t>
      </w:r>
    </w:p>
    <w:p>
      <w:r>
        <w:t>我只好主动抽送。</w:t>
      </w:r>
    </w:p>
    <w:p>
      <w:r>
        <w:t>」你把牙收好，弄着她痛「</w:t>
      </w:r>
    </w:p>
    <w:p>
      <w:r>
        <w:t>」嗯……「</w:t>
      </w:r>
    </w:p>
    <w:p>
      <w:r>
        <w:t>抽送了一会儿，我觉得不过瘾，</w:t>
      </w:r>
    </w:p>
    <w:p>
      <w:r>
        <w:t>便让她给我乳交，比我想像中的好多了，刚好能将我的阳具包住，</w:t>
      </w:r>
    </w:p>
    <w:p>
      <w:r>
        <w:t>我继续抽送着，抽送了几十下，我觉得快要射的时候，我停止了抽送，</w:t>
      </w:r>
    </w:p>
    <w:p>
      <w:r>
        <w:t>重新强行送进了她的嘴里，我的意图，不说大家也应该知道</w:t>
      </w:r>
    </w:p>
    <w:p>
      <w:r>
        <w:t>我将我意力全部集中在阳具上，想尽快射进她的嘴里，这是第一次让人给我口交，</w:t>
      </w:r>
    </w:p>
    <w:p>
      <w:r>
        <w:t>我抽送的速度也越来越快，她也知道我想干什么，可是没办法，我的手死死的按着她的头，</w:t>
      </w:r>
    </w:p>
    <w:p>
      <w:r>
        <w:t>过了两分钟左右，我在也忍不了，一股暖液射里了她的嘴里，精液太多了，从她的些角流了出来，</w:t>
      </w:r>
    </w:p>
    <w:p>
      <w:r>
        <w:t>我将阳具回提了一大半，但没有完全抽出，我是想让她把精液全部吞一下去，</w:t>
      </w:r>
    </w:p>
    <w:p>
      <w:r>
        <w:t>伴随着她的闷咳，大部精液已被她吞了下去，这让我感觉前后未有的爽。</w:t>
      </w:r>
    </w:p>
    <w:p>
      <w:r>
        <w:t>」宝贝，你吸两下吧「</w:t>
      </w:r>
    </w:p>
    <w:p>
      <w:r>
        <w:t>」嗯「她摇了摇头</w:t>
      </w:r>
    </w:p>
    <w:p>
      <w:r>
        <w:t>你不吸，我就将她一直入在你嘴里，一会又会变大，我就接着让你爽。</w:t>
      </w:r>
    </w:p>
    <w:p>
      <w:r>
        <w:t>她听了我说的，乖乖的吸了起来，</w:t>
      </w:r>
    </w:p>
    <w:p>
      <w:r>
        <w:t>不吸还好，吸两两下，小弟弟有开始硬了，</w:t>
      </w:r>
    </w:p>
    <w:p>
      <w:r>
        <w:t>她感觉到了，赶将它吐了出来，我也没想在为难她，也就随她的意了。</w:t>
      </w:r>
    </w:p>
    <w:p>
      <w:r>
        <w:t>洗完澡后，我问她，下面还痛吗？</w:t>
      </w:r>
    </w:p>
    <w:p>
      <w:r>
        <w:t>她点了点头</w:t>
      </w:r>
    </w:p>
    <w:p>
      <w:r>
        <w:t>多做两次就不痛了，</w:t>
      </w:r>
    </w:p>
    <w:p>
      <w:r>
        <w:t>于是乎，我又将她压在了跨下，对她进行了一次收兵式的进功，</w:t>
      </w:r>
    </w:p>
    <w:p>
      <w:r>
        <w:t>她也没怎么反抗。</w:t>
      </w:r>
    </w:p>
    <w:p>
      <w:r>
        <w:t>这一次我将精液射在了她的阴道里，我问她：」射在里面了，没事吧「</w:t>
      </w:r>
    </w:p>
    <w:p>
      <w:r>
        <w:t>」你射之前，怎么不问「</w:t>
      </w:r>
    </w:p>
    <w:p>
      <w:r>
        <w:t>」这不，还不来得及问，就射了「</w:t>
      </w:r>
    </w:p>
    <w:p>
      <w:r>
        <w:t>」放心吧，是安全期「</w:t>
      </w:r>
    </w:p>
    <w:p>
      <w:r>
        <w:t>听到这个，我放心多了，但第二天我还是去买了两颗避孕药，让她服下，以防万一</w:t>
      </w:r>
    </w:p>
    <w:p>
      <w:r>
        <w:t>那晚一整夜，我都将小弟弟插在她的阴道里，</w:t>
      </w:r>
    </w:p>
    <w:p>
      <w:r>
        <w:t>中途醒来也不忘抽送起下。</w:t>
      </w:r>
    </w:p>
    <w:p>
      <w:r>
        <w:t>虽然晚上奋战很晚，但，我还是起的很早，今天不用上班，但我也不想和她一整天呆在一起。</w:t>
      </w:r>
    </w:p>
    <w:p>
      <w:r>
        <w:t>回在寝室写和她的战况了，</w:t>
      </w:r>
    </w:p>
    <w:p>
      <w:r>
        <w:t>就在我写到一半时，她给我打电话了，说是她在其他地方订了旅馆，就不住我给她找的地方了。我问搬到哪里</w:t>
      </w:r>
    </w:p>
    <w:p>
      <w:r>
        <w:t>了，她不肯说，</w:t>
      </w:r>
    </w:p>
    <w:p>
      <w:r>
        <w:t>我也不在多问，这也是好事，免得她以后缠着我。</w:t>
      </w:r>
    </w:p>
    <w:p>
      <w:r>
        <w:t>这样的女孩很好，很懂事，知道我们不会有结果，所以选择了离开。</w:t>
      </w:r>
    </w:p>
    <w:p>
      <w:r>
        <w:t>以后有机会再找她吧，嘿嘿……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