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经典夫妻淫乱</w:t>
      </w:r>
    </w:p>
    <w:p>
      <w:r>
        <w:t>.</w:t>
      </w:r>
    </w:p>
    <w:p>
      <w:r>
        <w:t>一、第一次</w:t>
      </w:r>
    </w:p>
    <w:p>
      <w:r>
        <w:t>很早就劝过老婆试着别人做做，她一直不同意，后来同意了，让我给他找，但不能是网上认识的人。这几乎就</w:t>
      </w:r>
    </w:p>
    <w:p>
      <w:r>
        <w:t>不可能了。</w:t>
      </w:r>
    </w:p>
    <w:p>
      <w:r>
        <w:t>机会是２０００年春夏之交突然降临到我身边的。来个民工小伙，老乡，也算半个亲戚吧，小Ｃ（和我同姓），</w:t>
      </w:r>
    </w:p>
    <w:p>
      <w:r>
        <w:t>比我老婆小四岁。早先我父亲流浪的时候受到他家很大的恩惠，所以让我尽量关照他。</w:t>
      </w:r>
    </w:p>
    <w:p>
      <w:r>
        <w:t>他原先一直在北京一个建筑队打工，也曾上过一次门，还给我送过老家的特产，虽说很不值钱，可是我也很不</w:t>
      </w:r>
    </w:p>
    <w:p>
      <w:r>
        <w:t>安。</w:t>
      </w:r>
    </w:p>
    <w:p>
      <w:r>
        <w:t>后来他找上门来，说从报纸上看到北京一个什么地方的一个什么培训，他就报了一门课程，可是他住的工棚条</w:t>
      </w:r>
    </w:p>
    <w:p>
      <w:r>
        <w:t>件太差，根本不能保证他学习无线电修理和对他来说已经很陌生的高中物理，还有什么电学知识。问能不能每周的</w:t>
      </w:r>
    </w:p>
    <w:p>
      <w:r>
        <w:t>休息日来我这家里念两天书。</w:t>
      </w:r>
    </w:p>
    <w:p>
      <w:r>
        <w:t>我当然乐意替上一代还这份恩，问他的工地离这里也不远，便建议他周六和周日来我这里吃住和学习。他很高</w:t>
      </w:r>
    </w:p>
    <w:p>
      <w:r>
        <w:t>兴，并坚决提出要交伙食费。</w:t>
      </w:r>
    </w:p>
    <w:p>
      <w:r>
        <w:t>我老婆便在一旁答应下来了（我老婆说一定要交，要不然他还以为我们是财主，其实他交的几块钱，还不够一</w:t>
      </w:r>
    </w:p>
    <w:p>
      <w:r>
        <w:t>盘菜钱的）。</w:t>
      </w:r>
    </w:p>
    <w:p>
      <w:r>
        <w:t>我安排他住在我和老婆住的隔壁的一个小屋，小屋那里原来是个小厅，和过道用一个木隔断分开。</w:t>
      </w:r>
    </w:p>
    <w:p>
      <w:r>
        <w:t>我们和他住的小屋，中间有扇窗户，两侧都有拉帘。因为他很爱学习，又对我老婆敬若天人。</w:t>
      </w:r>
    </w:p>
    <w:p>
      <w:r>
        <w:t>（我老婆是穿制服的，没文章中写的好看吧，鼻子有点高，脸型是尖尖的，眼皮是一单一双，但是五官端正，</w:t>
      </w:r>
    </w:p>
    <w:p>
      <w:r>
        <w:t>总体上还是很文雅秀气的，又很白，在家乡，绝对是美人了。生小孩是剖腹产，近来腰围有些大，但当时还行。）</w:t>
      </w:r>
    </w:p>
    <w:p>
      <w:r>
        <w:t>老婆常夸小Ｃ懂事。其实一开始老婆对小Ｃ是有些偏见和轻视，有味，脏，说话嗓门大，等等等等，小Ｃ其实</w:t>
      </w:r>
    </w:p>
    <w:p>
      <w:r>
        <w:t>也是正规高中毕业的，很快就把这些小毛病修正好了，而且一来我家就疯了一样地抢活干，哪怕是在自己学习的时</w:t>
      </w:r>
    </w:p>
    <w:p>
      <w:r>
        <w:t>候也会立马放下书。</w:t>
      </w:r>
    </w:p>
    <w:p>
      <w:r>
        <w:t>他也很崇拜我，我在家乡也有点名。一来的时候还叫我「叔」，把我老婆乐死了。其实我长得比他还面少，他</w:t>
      </w:r>
    </w:p>
    <w:p>
      <w:r>
        <w:t>对我们这样的态度，老婆当然挺喜欢他。</w:t>
      </w:r>
    </w:p>
    <w:p>
      <w:r>
        <w:t>我看他人本性老实，又真心夸过我老婆漂亮，决定利用这个机会体验一下这种刺激！我是怎么劝的呢，有些说</w:t>
      </w:r>
    </w:p>
    <w:p>
      <w:r>
        <w:t>头：我和老婆早先约定他回来的时候我们不能那个。</w:t>
      </w:r>
    </w:p>
    <w:p>
      <w:r>
        <w:t>后来我有次在他回来的时候，在半夜里和老婆干，故意把声音搞大了，他应该是醒了。他走了后的几天我再和</w:t>
      </w:r>
    </w:p>
    <w:p>
      <w:r>
        <w:t>老婆做爱，就告诉她，「小Ｃ在边上肯定听到了，激动得不行。打手枪了，我看到他内裤洗了。」</w:t>
      </w:r>
    </w:p>
    <w:p>
      <w:r>
        <w:t>老婆便不好意思，直怪我，然后我又说：「他一边打手枪，一边一定在想着你，要不你就给他一次？」后来老</w:t>
      </w:r>
    </w:p>
    <w:p>
      <w:r>
        <w:t>婆先是生气，我一再请求，并看到犹豫的时候并摸到她内裤湿了，知道她动心了。</w:t>
      </w:r>
    </w:p>
    <w:p>
      <w:r>
        <w:t>女人一犹豫，其实就是答应了，大家要把握这一点，如果有人喜欢这类情趣的话。不要反复问，反而会吓得她</w:t>
      </w:r>
    </w:p>
    <w:p>
      <w:r>
        <w:t>又不敢，然后就研究怎么进行，研究的中间我和她都很亢奋，做了起来。</w:t>
      </w:r>
    </w:p>
    <w:p>
      <w:r>
        <w:t>然后便是暧昧的勾搭，我老婆这一点挺在行的，我叮嘱别吓着他。</w:t>
      </w:r>
    </w:p>
    <w:p>
      <w:r>
        <w:t>然后我周六周日两天借故白天都出去，一直是我老婆和他在一起，后来曾问过老婆，老婆笑说，他胆子很小的，</w:t>
      </w:r>
    </w:p>
    <w:p>
      <w:r>
        <w:t>你又于他有恩，我就没有明着勾搭。</w:t>
      </w:r>
    </w:p>
    <w:p>
      <w:r>
        <w:t>第一天很简单，就是在洗头的时候让他从架上拿一瓶香波，然后又让他帮着搓头发。老婆的手后来又碰了碰他</w:t>
      </w:r>
    </w:p>
    <w:p>
      <w:r>
        <w:t>的手，他毕竟是个已婚的男人，知道一些女人的暗示。</w:t>
      </w:r>
    </w:p>
    <w:p>
      <w:r>
        <w:t>第二天的上午，她叫他出来帮他晾衣服，原本没想怎么着，但很有戏剧化的是上面的铝合金晾衣架突然带着很</w:t>
      </w:r>
    </w:p>
    <w:p>
      <w:r>
        <w:t>沉的衣服的份量脱落下来，不偏不倚地砸在我老婆头上，当时她唉约一声就蹲在地上，小Ｃ连忙查看伤势，老婆就</w:t>
      </w:r>
    </w:p>
    <w:p>
      <w:r>
        <w:t>把手放到他的膝盖上，有那么一会儿。</w:t>
      </w:r>
    </w:p>
    <w:p>
      <w:r>
        <w:t>小Ｃ终于受不了了，把手也压在我老婆的手上，有几秒钟，老婆后来就把手抽走了。</w:t>
      </w:r>
    </w:p>
    <w:p>
      <w:r>
        <w:t>第二周我们做爱做得很疯狂，这毕竟是老婆第一次精神出轨。</w:t>
      </w:r>
    </w:p>
    <w:p>
      <w:r>
        <w:t>然后借着欢迎小Ｃ来我家作客的一次家宴，我们三人都多少喝了点酒。到了约定的１１点，小Ｃ那边灯已经灭</w:t>
      </w:r>
    </w:p>
    <w:p>
      <w:r>
        <w:t>了，看老婆的酒意还没有完全去掉，我就望着她笑，她多少也有点轻狂，便黑着灯把内衣内裤全脱掉了，穿好睡衣，</w:t>
      </w:r>
    </w:p>
    <w:p>
      <w:r>
        <w:t>俩人很激动地吻了一会儿，我就带着她去了。</w:t>
      </w:r>
    </w:p>
    <w:p>
      <w:r>
        <w:t>敲门进去后，小Ｃ开开灯，他还没入睡，我们也不用费劲去说明意图（这东西说不清楚），按编好的事由说。</w:t>
      </w:r>
    </w:p>
    <w:p>
      <w:r>
        <w:t>我老婆就径直到他床的另一头坐下，我站着，我说他以后不用交伙食费，这是你嫂子的意思，然后我就走掉了，</w:t>
      </w:r>
    </w:p>
    <w:p>
      <w:r>
        <w:t>剩下的事我原交给老婆处理。</w:t>
      </w:r>
    </w:p>
    <w:p>
      <w:r>
        <w:t>她当时也没放开，就低头向他笑了一下，然后就红着脸不说话（我进去的时候她的脸还红着呢）。他正躺在床</w:t>
      </w:r>
    </w:p>
    <w:p>
      <w:r>
        <w:t>上，知道有些不对头，汗都出来了，连谢谢的话好象也没说，弄得老婆也没了主张。</w:t>
      </w:r>
    </w:p>
    <w:p>
      <w:r>
        <w:t>过了没几分钟，我听见屋里一点动静也没有，鼓了鼓勇气，进去用家乡对他道：「弟，你不谢谢你嫂子？她挺</w:t>
      </w:r>
    </w:p>
    <w:p>
      <w:r>
        <w:t>喜欢你的。你要喜欢她，就和她睡一起吧。」</w:t>
      </w:r>
    </w:p>
    <w:p>
      <w:r>
        <w:t>我老婆接着站起来，笑着对他道：「是不是嫌我不好看啊？」</w:t>
      </w:r>
    </w:p>
    <w:p>
      <w:r>
        <w:t>他连忙摇头，还是没有反应过来，然后我老婆对他说：「你要是喜欢我，我就和你睡。」然后便把睡衣脱下，</w:t>
      </w:r>
    </w:p>
    <w:p>
      <w:r>
        <w:t>掀开他的床单，挤上他的床。</w:t>
      </w:r>
    </w:p>
    <w:p>
      <w:r>
        <w:t>我说：「弟，你嫂子她挺喜欢你的。」</w:t>
      </w:r>
    </w:p>
    <w:p>
      <w:r>
        <w:t>然后我老婆就把他的手拉到自己的乳房上，我是比较喜欢摸女人的乳头，但我老婆更喜欢我一大把抓住她的乳</w:t>
      </w:r>
    </w:p>
    <w:p>
      <w:r>
        <w:t>房。老婆然后把下身也贴紧了他，并把头埋到他怀里。</w:t>
      </w:r>
    </w:p>
    <w:p>
      <w:r>
        <w:t>我眼睁睁地看着，记得非常清楚，老婆接着又把一只大腿盘到小Ｃ的腿上，小Ｃ木了一会儿，也不和我说什么，</w:t>
      </w:r>
    </w:p>
    <w:p>
      <w:r>
        <w:t>便愣愣地翻到我老婆身上，使劲摸，包括摸她的下体。小Ｃ很早就有性经验（他好象是二十左右结的）。</w:t>
      </w:r>
    </w:p>
    <w:p>
      <w:r>
        <w:t>我问要不要我出去？老婆一面呻吟着一面说：「你还是出去吧。」然后就让小Ｃ亲她，小Ｃ是她第二个亲的男</w:t>
      </w:r>
    </w:p>
    <w:p>
      <w:r>
        <w:t>人。</w:t>
      </w:r>
    </w:p>
    <w:p>
      <w:r>
        <w:t>我出去之后，心里面百味杂陈，而且门也是虚掩着的，里面只听到吱吱的床响，其他的声音一概没有。更想不</w:t>
      </w:r>
    </w:p>
    <w:p>
      <w:r>
        <w:t>到的是，不出五分钟，老婆就慌里慌张地跑出来，我随她一起进厕所，马上注意到老婆的肥腿上挂着一串粘粘的东</w:t>
      </w:r>
    </w:p>
    <w:p>
      <w:r>
        <w:t>西，老婆红着脸笑道：「还没来得及给他戴套，他就射进去了。他可能太紧张吧。」</w:t>
      </w:r>
    </w:p>
    <w:p>
      <w:r>
        <w:t>然后我说：「我进去可能反而会更好点。」当时真没想到观淫其实也是可以忍受和享受的。</w:t>
      </w:r>
    </w:p>
    <w:p>
      <w:r>
        <w:t>老婆就大大咧咧地说：「你要是真能受到了，就进去呗。」</w:t>
      </w:r>
    </w:p>
    <w:p>
      <w:r>
        <w:t>第二次我陪着老婆进去，老婆在门口问他累不累，还行不行。他连忙点头，然后老婆一下子就跑到他怀里了，</w:t>
      </w:r>
    </w:p>
    <w:p>
      <w:r>
        <w:t>也没让他再戴套，他再插入的时候，我还在一边看了看。</w:t>
      </w:r>
    </w:p>
    <w:p>
      <w:r>
        <w:t>第一个发现是他的龟头个儿确实挺大的，怀疑我自己的龟头个儿不大是不是和包皮过长有关，挤进去的时候，</w:t>
      </w:r>
    </w:p>
    <w:p>
      <w:r>
        <w:t>因为里面已经有他的精液的润滑了，很顺溜，还听到咕地一声，应该是里面的空气给挤出来了。</w:t>
      </w:r>
    </w:p>
    <w:p>
      <w:r>
        <w:t>老婆轻叫了一声，闭着眼，什么也不说，但是脸也兴奋的变形了。到插到最里面的时候，老婆吸了一口凉气，</w:t>
      </w:r>
    </w:p>
    <w:p>
      <w:r>
        <w:t>嘴也歪了。</w:t>
      </w:r>
    </w:p>
    <w:p>
      <w:r>
        <w:t>然后我告诉他，把老婆的腿抬起来，弯着，压着抽插，会好些，我老婆个子略高些（１米６７），比较丰满，</w:t>
      </w:r>
    </w:p>
    <w:p>
      <w:r>
        <w:t>腿也长，但是他的单人床挨着墙，有经验的朋友知道，女人在下面的姿式，要是插入的话，女人的腿得分得很开，</w:t>
      </w:r>
    </w:p>
    <w:p>
      <w:r>
        <w:t>这样空间就有些不够了。</w:t>
      </w:r>
    </w:p>
    <w:p>
      <w:r>
        <w:t>中间换过姿试，小Ｃ坐着，老婆你坐在小Ｃ的腿上，面朝着我，小Ｃ一面做一面把手伸到老婆的胸前摸乳，我</w:t>
      </w:r>
    </w:p>
    <w:p>
      <w:r>
        <w:t>心头欲火大盛，他是托着老婆的乳房，然后用两只手指夹着老婆的乳头，老婆还低头看了一会，口里哦哦地叫着，</w:t>
      </w:r>
    </w:p>
    <w:p>
      <w:r>
        <w:t>然后我去拉着她的双手，但没有抚摸她。</w:t>
      </w:r>
    </w:p>
    <w:p>
      <w:r>
        <w:t>因为小Ｃ在刚才做的时候使劲吻她，口水的印迹一串一串留在老婆的胸脯、乳头、小腿、小腹，还有脸上，到</w:t>
      </w:r>
    </w:p>
    <w:p>
      <w:r>
        <w:t>处都是，老婆中间也曾想与我接吻，但是我想到她刚刚和小Ｃ的接吻，觉得有点别扭。</w:t>
      </w:r>
    </w:p>
    <w:p>
      <w:r>
        <w:t>后来多少能接受了，但一般都会在他和老婆接吻五六分钟后才与老婆接吻。</w:t>
      </w:r>
    </w:p>
    <w:p>
      <w:r>
        <w:t>大约做了有四十多分钟（其实人在这个时候对时间的意识是最差的，我回去的时候看表大约是快一点，也有可</w:t>
      </w:r>
    </w:p>
    <w:p>
      <w:r>
        <w:t>能更长），他再射的时候，老婆已经被他顶到床头，一点后退的可能都没有，老婆也死顶着他，真的非常兴奋，比</w:t>
      </w:r>
    </w:p>
    <w:p>
      <w:r>
        <w:t>和与我做的任何一次都要兴奋。</w:t>
      </w:r>
    </w:p>
    <w:p>
      <w:r>
        <w:t>但是与我写的情色小说不同的是，几乎没有一句有意义的叫床。后来他们再做，多数时候我都在里屋，最多也</w:t>
      </w:r>
    </w:p>
    <w:p>
      <w:r>
        <w:t>就是听到干死我，操死我之类的。</w:t>
      </w:r>
    </w:p>
    <w:p>
      <w:r>
        <w:t>射完之后，他把我老婆放下，极其投入的老婆累得一点也不能动弹，就在床上懒懒地躺着，任由东西流到大腿</w:t>
      </w:r>
    </w:p>
    <w:p>
      <w:r>
        <w:t>和床上，也没有再去洗。所以我在文章中也实事求是，确实偷情给女人能带来很大的快感，百分百地能超越与老公</w:t>
      </w:r>
    </w:p>
    <w:p>
      <w:r>
        <w:t>的快感，当然，前提也是大家基本上水平相当。</w:t>
      </w:r>
    </w:p>
    <w:p>
      <w:r>
        <w:t>我看老婆与他很对得来，虽然与原先约定不一样了，还是告诉她，让她当夜就和他睡吧。小Ｃ一定是憋了很长</w:t>
      </w:r>
    </w:p>
    <w:p>
      <w:r>
        <w:t>时间了，不到十分钟又缓过来了，当时我已经回屋迫不及待地打手枪了，但是能听到里面老婆的惊叫，和马上又再</w:t>
      </w:r>
    </w:p>
    <w:p>
      <w:r>
        <w:t>次开始的云雨之声。</w:t>
      </w:r>
    </w:p>
    <w:p>
      <w:r>
        <w:t>他和老婆在里面的狂欢的声音，也使我第一次在手淫中感到了一种平时绝对难以企及的快感。</w:t>
      </w:r>
    </w:p>
    <w:p>
      <w:r>
        <w:t>第一夜确实给我和老婆都带来了极大的满足感。早上六点多时我老婆便笑迷迷地推门进来，脸色不太好，但有</w:t>
      </w:r>
    </w:p>
    <w:p>
      <w:r>
        <w:t>种非常地快乐和羞涩的神采。</w:t>
      </w:r>
    </w:p>
    <w:p>
      <w:r>
        <w:t>她倒是没什么包袱，主要是她早就知道我特别喜欢这类刺激，第一篇换妻喜剧（第一篇太监文学，没写完），</w:t>
      </w:r>
    </w:p>
    <w:p>
      <w:r>
        <w:t>在我们结婚的当年写的，她看过后还发表过评论。</w:t>
      </w:r>
    </w:p>
    <w:p>
      <w:r>
        <w:t>我让老婆上床，要干她，她还笑着道：「我还没洗澡呢，身上好脏，你不嫌啊？」</w:t>
      </w:r>
    </w:p>
    <w:p>
      <w:r>
        <w:t>我一下子就推倒了她干了起来。</w:t>
      </w:r>
    </w:p>
    <w:p>
      <w:r>
        <w:t>告诉大家，女人做完后如果隔夜不洗，味道非常地刺激（又骚又有点臭），如果平时，我一定让她去洗。但是</w:t>
      </w:r>
    </w:p>
    <w:p>
      <w:r>
        <w:t>那次，我一想到是别的男人的精液和她的淫液混在一起发出的味，反而感觉更强烈。</w:t>
      </w:r>
    </w:p>
    <w:p>
      <w:r>
        <w:t>我本人确实是包皮，他的龟头长得就非常ＤＩＡＯ的。我问我老婆大龟头插入是什么滋味，她说顶得挺深，里</w:t>
      </w:r>
    </w:p>
    <w:p>
      <w:r>
        <w:t>面很舒坦。</w:t>
      </w:r>
    </w:p>
    <w:p>
      <w:r>
        <w:t>我问她射的时候如何，她说：当时几乎要疯掉了，一开始的感觉很厉害，就是一股很热乎的暖流一下子冲到她</w:t>
      </w:r>
    </w:p>
    <w:p>
      <w:r>
        <w:t>里面去了，她的脑子也就嗡地一声短路了，后来的一次就是一股一股的了，最后一次象是流进去的。昨天晚上，他</w:t>
      </w:r>
    </w:p>
    <w:p>
      <w:r>
        <w:t>一共射进去四次！</w:t>
      </w:r>
    </w:p>
    <w:p>
      <w:r>
        <w:t>她后来还偷偷把床单上的印迹给我看。</w:t>
      </w:r>
    </w:p>
    <w:p>
      <w:r>
        <w:t>二、三人一屋</w:t>
      </w:r>
    </w:p>
    <w:p>
      <w:r>
        <w:t>头一段时间，老婆多数时间做完就回来。慢慢地就和他睡整夜了，但绝不是从天一黑就腻在他屋里，而且他回</w:t>
      </w:r>
    </w:p>
    <w:p>
      <w:r>
        <w:t>来的也很晚。老婆一直和我呆在一块，到要睡觉的时候，上完厕所，也就不再回我这里了。</w:t>
      </w:r>
    </w:p>
    <w:p>
      <w:r>
        <w:t>在那四个月的时间里，他干我老婆的次数比我要多得多！起码有五倍。因为我基本上是一周干她一次，但他最</w:t>
      </w:r>
    </w:p>
    <w:p>
      <w:r>
        <w:t>少是一周干她两次，几乎每夜都能射两三次！</w:t>
      </w:r>
    </w:p>
    <w:p>
      <w:r>
        <w:t>尤其一开始的时间，我有时候陪她一起上厕所，看着她洗屁股刷牙，她刷完牙后就叫小Ｃ去刷和洗。</w:t>
      </w:r>
    </w:p>
    <w:p>
      <w:r>
        <w:t>小Ｃ一开始并不是很习惯维持这样的个人卫生，最初老婆是在我这里换睡衣的，后来把一些内衣内裤拿到小屋</w:t>
      </w:r>
    </w:p>
    <w:p>
      <w:r>
        <w:t>的五斗柜里放了点，有时便直接在他那里换。</w:t>
      </w:r>
    </w:p>
    <w:p>
      <w:r>
        <w:t>在我这里换的时候我真的很激动，我有的文章中描写的给老婆挑内衣就是从这里来的。有的时候就抱着老婆啃</w:t>
      </w:r>
    </w:p>
    <w:p>
      <w:r>
        <w:t>一会儿。</w:t>
      </w:r>
    </w:p>
    <w:p>
      <w:r>
        <w:t>最初的时候，因为特别亢奋，好几次不让老婆穿内裤和乳罩，说你穿了也要让人扒光，不如不穿，老婆也很激</w:t>
      </w:r>
    </w:p>
    <w:p>
      <w:r>
        <w:t>动，真得里面什么也没穿就进他屋子了。但后来还是穿得多，因为她有这个习惯吧。</w:t>
      </w:r>
    </w:p>
    <w:p>
      <w:r>
        <w:t>我则听动静狂打手枪。还有一件关于衣服的事，我放在趣味那一节了。</w:t>
      </w:r>
    </w:p>
    <w:p>
      <w:r>
        <w:t>老婆不太希望我打太多次手枪，我的身体不是很好，原来曾非常不爱运动，有时他们做的时候就老婆就很注意</w:t>
      </w:r>
    </w:p>
    <w:p>
      <w:r>
        <w:t>不发出大声。</w:t>
      </w:r>
    </w:p>
    <w:p>
      <w:r>
        <w:t>在白天的时候，小Ｃ在我家的地位一点也没有变化，对我更加毕恭毕敬。我这人性格又比较好，对小Ｃ一向很</w:t>
      </w:r>
    </w:p>
    <w:p>
      <w:r>
        <w:t>友好，所以小Ｃ在我这里也没有过特别的不安感觉。</w:t>
      </w:r>
    </w:p>
    <w:p>
      <w:r>
        <w:t>在刚开始的时候我几乎从不与他谈论我老婆的事。心里面还是很忌讳的吧，并不能很放得开。</w:t>
      </w:r>
    </w:p>
    <w:p>
      <w:r>
        <w:t>好象有一天晚上，老婆去她妈家里还没回来，我看电视没什么意思，便进屋看他在学什么，然后我坐在他床上，</w:t>
      </w:r>
    </w:p>
    <w:p>
      <w:r>
        <w:t>鼓了半天的勇气才问，问的好象是你嫂子还不错吧。</w:t>
      </w:r>
    </w:p>
    <w:p>
      <w:r>
        <w:t>他不知我什么意思，脸红的很可爱，忙点头称是，我看他脸红我也脸红了，然后他竟低头看书。我非常的尴尬，</w:t>
      </w:r>
    </w:p>
    <w:p>
      <w:r>
        <w:t>出去就暗骂自己傻屄。他也主动和我谈过一次，说嫂子对他真的很好。</w:t>
      </w:r>
    </w:p>
    <w:p>
      <w:r>
        <w:t>其实我很想就这个话题和他交流，但当时回答的也不是很合适，他就吓得不敢再提了。一直到后来一次准３Ｐ</w:t>
      </w:r>
    </w:p>
    <w:p>
      <w:r>
        <w:t>后，我们才放得开了一些，但也都是当着老婆的面，在做那事的时候交流过。</w:t>
      </w:r>
    </w:p>
    <w:p>
      <w:r>
        <w:t>到了第三个月吧，关系慢慢越来越熟，小Ｃ也活跃起来，有些聊天就变得很暧昧了，但也不是很多。下面录有</w:t>
      </w:r>
    </w:p>
    <w:p>
      <w:r>
        <w:t>一段香艳对话，一会儿就可以看到了。</w:t>
      </w:r>
    </w:p>
    <w:p>
      <w:r>
        <w:t>三人在一起的时间多数是在长沙发上看电视，当时我们家的摆设是长沙发有点歪对着电视，老婆喜欢靠在最里</w:t>
      </w:r>
    </w:p>
    <w:p>
      <w:r>
        <w:t>面一侧看，头不用太斜着，后来和小Ｃ好上了之后呢，我就常坐在里面，老婆靠我腿上，有时候就把长腿放在小Ｃ</w:t>
      </w:r>
    </w:p>
    <w:p>
      <w:r>
        <w:t>的腿上，有时候就斜着眼，让小Ｃ给她按摩脚。</w:t>
      </w:r>
    </w:p>
    <w:p>
      <w:r>
        <w:t>小Ｃ有时候就边摸边亲了起来，最大胆的一次，是伸进老婆的裙子里，一直摸到老婆的大腿内侧。这也就是最</w:t>
      </w:r>
    </w:p>
    <w:p>
      <w:r>
        <w:t>过分的了，当时老婆就是仰着脸向我嘻笑，其他也没什么反应。</w:t>
      </w:r>
    </w:p>
    <w:p>
      <w:r>
        <w:t>老婆在和小Ｃ发生关系后，对我的态度也变得特别的温柔怜爱和顺从，夫妻关系变得难以置信地很亲密。吵架</w:t>
      </w:r>
    </w:p>
    <w:p>
      <w:r>
        <w:t>的次数少多了，即使再吵架，老婆也全都让着我。</w:t>
      </w:r>
    </w:p>
    <w:p>
      <w:r>
        <w:t>我当时也非常地爱她。不过不爽的是，老婆后来不认，我说你当时为什么就能怎么怎么地让着我，她说她当时</w:t>
      </w:r>
    </w:p>
    <w:p>
      <w:r>
        <w:t>也是谁有理就听谁的。</w:t>
      </w:r>
    </w:p>
    <w:p>
      <w:r>
        <w:t>每次和老婆做的时候，因为小Ｃ都不在家，有些对话就很增加趣味。我在文中出现的一些对话也都是现实中发</w:t>
      </w:r>
    </w:p>
    <w:p>
      <w:r>
        <w:t>生的，不过没那么文雅、也没那么多罢了。</w:t>
      </w:r>
    </w:p>
    <w:p>
      <w:r>
        <w:t>比较典型的是：我问谁干她干的更好，她回答是确实是小Ｃ。</w:t>
      </w:r>
    </w:p>
    <w:p>
      <w:r>
        <w:t>告诉有淫妻欲的众爱好者，这是实话，因为女人在偷情的时候阴道的感觉和收缩反应更强烈，对第三者的鸡巴</w:t>
      </w:r>
    </w:p>
    <w:p>
      <w:r>
        <w:t>来说，几乎它们可以确定无疑地给你老婆更多的刺激！</w:t>
      </w:r>
    </w:p>
    <w:p>
      <w:r>
        <w:t>还有比较典型的：谁的鸡巴更长，更大，什么的。</w:t>
      </w:r>
    </w:p>
    <w:p>
      <w:r>
        <w:t>偶尔会提起下种的事，我们那时还没小孩，但老婆还是觉得紧张，不过这件事发生的可能性是确实存在的。你</w:t>
      </w:r>
    </w:p>
    <w:p>
      <w:r>
        <w:t>要刺激，就不可能没有代价。</w:t>
      </w:r>
    </w:p>
    <w:p>
      <w:r>
        <w:t>然后我带他查了血型，竟和我相同，然后我就告诉老婆，尽量避免那件事的发生，万一有了，我们也不查ＤＮ</w:t>
      </w:r>
    </w:p>
    <w:p>
      <w:r>
        <w:t>Ａ，我就当老婆生的都是我的种。</w:t>
      </w:r>
    </w:p>
    <w:p>
      <w:r>
        <w:t>后来老婆有一夜是在危险期和他做的，中间他把套拿下来，老婆还假装不知道，可能也是少了这个顾忌。</w:t>
      </w:r>
    </w:p>
    <w:p>
      <w:r>
        <w:t>因为他都是周六周日回来，我们三人往往都在家里。他还要学习。偶尔他们会起的很晚，有一次曾一直睡到十</w:t>
      </w:r>
    </w:p>
    <w:p>
      <w:r>
        <w:t>一点半。我都买了菜回来了，有些生气，使劲拍他们门。</w:t>
      </w:r>
    </w:p>
    <w:p>
      <w:r>
        <w:t>老婆几乎都是第一个出来，和虚构的「帮助」完全相反。如果看我已经忙起来的时候，便很歉意。</w:t>
      </w:r>
    </w:p>
    <w:p>
      <w:r>
        <w:t>有段时间他找了个同乡替他看工地，溜回来的次数更多了。有次他们工地仓库一面墙倒了，把东西都运到外面</w:t>
      </w:r>
    </w:p>
    <w:p>
      <w:r>
        <w:t>一个合租的仓库里，整整七天的时间，我老婆便和他睡了六天！一点也没有夸张。</w:t>
      </w:r>
    </w:p>
    <w:p>
      <w:r>
        <w:t>我看她的屄都好象有点变暗了，我也打了两天的手枪！我依然保留着手淫的习惯。而且听到老婆和别人的淫声，</w:t>
      </w:r>
    </w:p>
    <w:p>
      <w:r>
        <w:t>比自己干，趣味更大！一开始这种感觉极强烈的，到后来也无所谓了。</w:t>
      </w:r>
    </w:p>
    <w:p>
      <w:r>
        <w:t>不过，现在想起来，又觉得很刺激。当然这也许只是绿帽一族的感觉。帮助老婆去偷情，就是基于这一点构思</w:t>
      </w:r>
    </w:p>
    <w:p>
      <w:r>
        <w:t>成的。</w:t>
      </w:r>
    </w:p>
    <w:p>
      <w:r>
        <w:t>我老婆看了后，觉得不真实。主要是觉得对文中的老公伤害太大了，更没有发生过小Ｃ和我抢老婆的情况。事</w:t>
      </w:r>
    </w:p>
    <w:p>
      <w:r>
        <w:t>实上他们俩更加地让着我。</w:t>
      </w:r>
    </w:p>
    <w:p>
      <w:r>
        <w:t>白天他们也曾亲热过和干过。一次在客厅那里摸，让我撞个正着，他已经把老婆的上衣都翻到头上了，乳罩解</w:t>
      </w:r>
    </w:p>
    <w:p>
      <w:r>
        <w:t>开了，下面的便裤也脱到屁股下面。小Ｃ的一只手放到老婆的胸上，一只手伸进老婆的裤头里。</w:t>
      </w:r>
    </w:p>
    <w:p>
      <w:r>
        <w:t>一次是在小屋里，还是我老婆刚开始给他时候，我下午回家的时候，发现小屋门关着，半天（有一小时多）老</w:t>
      </w:r>
    </w:p>
    <w:p>
      <w:r>
        <w:t>婆才红着脸出来，好可爱，头发也是乱乱的，手里拿了一大团手纸，赶紧扔掉，看着我，眼神也是亮得异样！</w:t>
      </w:r>
    </w:p>
    <w:p>
      <w:r>
        <w:t>我问她爽吗？她推了我一把。这是他们唯一的一次在白天做，我也放在趣味的部分再细谈了。</w:t>
      </w:r>
    </w:p>
    <w:p>
      <w:r>
        <w:t>最后一个月，他们给他换了工作，让他运沙和磨什么东西，很费力，再加上发过一次烧，他就不行了。经常咳</w:t>
      </w:r>
    </w:p>
    <w:p>
      <w:r>
        <w:t>得很厉害。但基本上也能保持一周两次。也许是他觉得自己的身体亏了吧。</w:t>
      </w:r>
    </w:p>
    <w:p>
      <w:r>
        <w:t>反正那时候，只有他回来，老婆每天都尽量给他做些好吃的。我猜想老婆可能在金钱方面接济过他。但是没问，</w:t>
      </w:r>
    </w:p>
    <w:p>
      <w:r>
        <w:t>问了不好。</w:t>
      </w:r>
    </w:p>
    <w:p>
      <w:r>
        <w:t>老婆到现在在性方面的需求也很大，也许就是那时候把胃口吃开了。我只能尽力满足她，减少手淫次数。</w:t>
      </w:r>
    </w:p>
    <w:p>
      <w:r>
        <w:t>三、香艳</w:t>
      </w:r>
    </w:p>
    <w:p>
      <w:r>
        <w:t>不戴套射进去过的不多。第一夜是，不过是个意外，后来又有了十多次。没戴套射的，都是在安全期里（有两</w:t>
      </w:r>
    </w:p>
    <w:p>
      <w:r>
        <w:t>次不在安全期射进去了，我上面提到的，一会再提），我多数都参加了，但不是３Ｐ，都是他先射完，然后换个地</w:t>
      </w:r>
    </w:p>
    <w:p>
      <w:r>
        <w:t>方我再插，不要问我为什么？</w:t>
      </w:r>
    </w:p>
    <w:p>
      <w:r>
        <w:t>我就是觉得这样刺激。戴套的时候，我基本上不参加，因为往往在他来之前的一天我们就先做了，太累了，她</w:t>
      </w:r>
    </w:p>
    <w:p>
      <w:r>
        <w:t>都把窗户上的长帘子拉上，不让我看。关门后还要拉拉门看锁没锁上。但是我可以听得非常清楚，包括云雨淅沥之</w:t>
      </w:r>
    </w:p>
    <w:p>
      <w:r>
        <w:t>声（就是水声）！偶而有的时候动静特别大！</w:t>
      </w:r>
    </w:p>
    <w:p>
      <w:r>
        <w:t>有些时候他是先直接插，快到的时候我老婆就帮他戴套。我们竟然用的都是我妻子和我结婚时买的美国的一种</w:t>
      </w:r>
    </w:p>
    <w:p>
      <w:r>
        <w:t>安全套。直接射进去的时候，大家都是很快乐的。包括我有些文中出现过的他站着，抱着我老婆，我把老婆往前推</w:t>
      </w:r>
    </w:p>
    <w:p>
      <w:r>
        <w:t>等情景。</w:t>
      </w:r>
    </w:p>
    <w:p>
      <w:r>
        <w:t>我个人体验较强烈的是其中一次，他亲老婆的湿漉漉的屄（老婆一般不愿意我亲她那里，说怕我嫌脏，但是同</w:t>
      </w:r>
    </w:p>
    <w:p>
      <w:r>
        <w:t>意他亲，你能猜出我老婆是什么心态吗？），我压着老婆的手，不让动，然后他后来还吸（不知他怎么会的），后</w:t>
      </w:r>
    </w:p>
    <w:p>
      <w:r>
        <w:t>来他插进的时候，老婆不到三分钟吧，就高潮了。</w:t>
      </w:r>
    </w:p>
    <w:p>
      <w:r>
        <w:t>然后他再射进去的时候，老婆也是屁股一挺一挺的又高潮了一次，我只在那一次当着小Ｃ的面、但还是隔着内</w:t>
      </w:r>
    </w:p>
    <w:p>
      <w:r>
        <w:t>裤打着手枪射了。这都应该不算３Ｐ，因为我没加入。我也不想，老婆也不同意，我从来没有脱光，只是穿着内裤</w:t>
      </w:r>
    </w:p>
    <w:p>
      <w:r>
        <w:t>观淫。</w:t>
      </w:r>
    </w:p>
    <w:p>
      <w:r>
        <w:t>还有较香艳的，我老婆有时候和他同浴，在浴室里又洗又摸的。老婆说从来没有在厕所直接做过。但如果不是</w:t>
      </w:r>
    </w:p>
    <w:p>
      <w:r>
        <w:t>用鸡巴插，也是用手弄的。因为她后来就叫唤起来。</w:t>
      </w:r>
    </w:p>
    <w:p>
      <w:r>
        <w:t>还有，我好几次上厕所，正撞见老婆在洗身子，我就抱住了摸，插（有两次是我故意去撞见的）。</w:t>
      </w:r>
    </w:p>
    <w:p>
      <w:r>
        <w:t>老婆十几次在安全期和他做，在他把浓精灌进老婆阴道后，都是我陪着她上厕所，在她没洗的时候把她放到洗</w:t>
      </w:r>
    </w:p>
    <w:p>
      <w:r>
        <w:t>衣机上干她，还有几次是她和我到里屋的主卧干，干得更痛快些。</w:t>
      </w:r>
    </w:p>
    <w:p>
      <w:r>
        <w:t>里面真的是非常地滑和热，刚插进的时候流了一些他的东西，其实在灯光下观感并不是很刺激，在文中描写的</w:t>
      </w:r>
    </w:p>
    <w:p>
      <w:r>
        <w:t>过于夸大了。在里屋关了灯做，想像的空间极大。</w:t>
      </w:r>
    </w:p>
    <w:p>
      <w:r>
        <w:t>当时已经看到马王的一个作品，里面提到一位娇妻，在别人射完之后再让老公插，说让她老公的鸡巴把别人的</w:t>
      </w:r>
    </w:p>
    <w:p>
      <w:r>
        <w:t>精液挤到最里面，我也是在这时和老婆提到，借用了那个娇妻的话，对老婆说：「我把小Ｃ的精液再给你往里挤挤</w:t>
      </w:r>
    </w:p>
    <w:p>
      <w:r>
        <w:t>吧。」</w:t>
      </w:r>
    </w:p>
    <w:p>
      <w:r>
        <w:t>老婆变得很亢奋，喃喃地说着情话，两人都感受到异样的刺激。</w:t>
      </w:r>
    </w:p>
    <w:p>
      <w:r>
        <w:t>这个过程一般都感觉很强烈，射的很快，只有一次超过了半小时，我老婆也挺喜欢这种感觉，觉得两个男人的</w:t>
      </w:r>
    </w:p>
    <w:p>
      <w:r>
        <w:t>精液在阴道里的感觉好淫荡。但从未发生过两个人一起干的事。她可能觉得两人干她容易紧张。</w:t>
      </w:r>
    </w:p>
    <w:p>
      <w:r>
        <w:t>还有一次非常有意思的事，我去中关村买了两张黄片，都是日本的，其中一张还是假的。真的那张是我们三人</w:t>
      </w:r>
    </w:p>
    <w:p>
      <w:r>
        <w:t>一起看的。</w:t>
      </w:r>
    </w:p>
    <w:p>
      <w:r>
        <w:t>（本文提供者guduzhe 友情提示，欢迎继续阅读guduzhe 提供的作品。）</w:t>
      </w:r>
    </w:p>
    <w:p>
      <w:r>
        <w:t>最香艳的部分是：老婆看到前面第一章后就坐到他的怀里了。这也是少数几次，他们俩公然当着我的面进行亲</w:t>
      </w:r>
    </w:p>
    <w:p>
      <w:r>
        <w:t>密的接触（在不做爱的情况下）。看的过程中老婆就让小Ｃ亲她的嘴。</w:t>
      </w:r>
    </w:p>
    <w:p>
      <w:r>
        <w:t>小Ｃ没亲，让我亲。但他的手摸进老婆的上衣里去了。老婆没穿乳罩，穿得是件衬衣，隔衣服可以清楚看到老</w:t>
      </w:r>
    </w:p>
    <w:p>
      <w:r>
        <w:t>婆乳头给他弄得硬起来了，我也性起，把手伸进老婆的裙裤里摸了起来，老婆一面看电视，一面给我们摸，鼻气越</w:t>
      </w:r>
    </w:p>
    <w:p>
      <w:r>
        <w:t>来越重，嘴里发出叹息般的声音。</w:t>
      </w:r>
    </w:p>
    <w:p>
      <w:r>
        <w:t>看了一集后她先和小Ｃ就回屋了。小Ｃ干完后老婆便回我的屋（是事先商量好的），然后我再插她。我不戴套</w:t>
      </w:r>
    </w:p>
    <w:p>
      <w:r>
        <w:t>射，然后她再回小Ｃ的屋睡。小Ｃ接着再干她时我已经累的睡着了。</w:t>
      </w:r>
    </w:p>
    <w:p>
      <w:r>
        <w:t>下面是一段三人之间的香艳对话（这是第一次的赤祼祼的香艳对话，记得较清楚，其实还有一些更有意思的。</w:t>
      </w:r>
    </w:p>
    <w:p>
      <w:r>
        <w:t>稍放开一点儿，在二夫一妻之间，很多平常的对话一不小心就很香艳）：</w:t>
      </w:r>
    </w:p>
    <w:p>
      <w:r>
        <w:t>我们在看电视，不知怎么的，小Ｃ就说：「男女之事，想起来有意思，做起来其实也没啥。」</w:t>
      </w:r>
    </w:p>
    <w:p>
      <w:r>
        <w:t>然后我脱口而出说：「做起来没啥？你昨晚上还这么多次……」</w:t>
      </w:r>
    </w:p>
    <w:p>
      <w:r>
        <w:t>小Ｃ不敢说话了，只是傻笑。老婆便扑过来作势打我，我拉着她的手，笑着说：「我这是爱惜你啊。」</w:t>
      </w:r>
    </w:p>
    <w:p>
      <w:r>
        <w:t>老婆回答不用，我好着呢，我就说：「小Ｃ，那今晚上再多来几次？！」</w:t>
      </w:r>
    </w:p>
    <w:p>
      <w:r>
        <w:t>小Ｃ苦笑，「要我命啊！」</w:t>
      </w:r>
    </w:p>
    <w:p>
      <w:r>
        <w:t>我就说：「射那么多干什么？学会控制，忍精不射，吊她胃口。」</w:t>
      </w:r>
    </w:p>
    <w:p>
      <w:r>
        <w:t>老婆便压到我身上掐我，之后就把头埋到我怀里，一句话也不说了，然后我和小Ｃ（主要是我啦！）说：「我</w:t>
      </w:r>
    </w:p>
    <w:p>
      <w:r>
        <w:t>老婆同意啦，你晚上先别急着插啊，让她受不了了，主动找你的鸡巴。」</w:t>
      </w:r>
    </w:p>
    <w:p>
      <w:r>
        <w:t>小Ｃ也咽着唾沫说：「什么，哥你这不是让我折磨嫂子吗？」</w:t>
      </w:r>
    </w:p>
    <w:p>
      <w:r>
        <w:t>我说：「她最喜欢你折磨她了。」</w:t>
      </w:r>
    </w:p>
    <w:p>
      <w:r>
        <w:t>小Ｃ说：「哥那你别心疼啊，我今天要从后面ＸＩＥ（操的意思）」……</w:t>
      </w:r>
    </w:p>
    <w:p>
      <w:r>
        <w:t>大致上如此，我其他的也记不太清楚了，老婆喘息着对我小声说：「你们要我死啊！」身子都有些发抖。</w:t>
      </w:r>
    </w:p>
    <w:p>
      <w:r>
        <w:t>后来我说：「现在就从后面试试。」</w:t>
      </w:r>
    </w:p>
    <w:p>
      <w:r>
        <w:t>老婆身子早软了，小Ｃ在后面搂着老婆的腰，又把老婆的便裤扯下，短裤也扯下，手从白屁股后面伸进去摸，</w:t>
      </w:r>
    </w:p>
    <w:p>
      <w:r>
        <w:t>直到摸出好多水，老婆只是叫着，呻吟着……</w:t>
      </w:r>
    </w:p>
    <w:p>
      <w:r>
        <w:t>我还说些话刺激她，也不记得当时说的是什么了，老婆就啊啊地点着头，已经放浪至极！什么也说不出来了，</w:t>
      </w:r>
    </w:p>
    <w:p>
      <w:r>
        <w:t>只是到处找我的嘴，想和我亲吻。</w:t>
      </w:r>
    </w:p>
    <w:p>
      <w:r>
        <w:t>直到老婆突然啊啊地挺了几下，然后小Ｃ便问我，「在这儿行吗？」</w:t>
      </w:r>
    </w:p>
    <w:p>
      <w:r>
        <w:t>老婆已经撅起了屁股，我点头，告诉老婆：「小Ｃ要干你了。」</w:t>
      </w:r>
    </w:p>
    <w:p>
      <w:r>
        <w:t>老婆带着哭腔说：「让他干我……」</w:t>
      </w:r>
    </w:p>
    <w:p>
      <w:r>
        <w:t>小Ｃ就掏出鸡巴，直直地对准老婆插了起来。</w:t>
      </w:r>
    </w:p>
    <w:p>
      <w:r>
        <w:t>这是第一次香艳对话，我至今还时不时地和老婆一起回味。两年之后老婆才告诉我，当时她感受的心理刺激强</w:t>
      </w:r>
    </w:p>
    <w:p>
      <w:r>
        <w:t>烈到无以复加的程度，就好象我第一次看她被别人插一样，终生难忘。</w:t>
      </w:r>
    </w:p>
    <w:p>
      <w:r>
        <w:t>女人的性心理和男人确实不一样啊！</w:t>
      </w:r>
    </w:p>
    <w:p>
      <w:r>
        <w:t>四、趣味</w:t>
      </w:r>
    </w:p>
    <w:p>
      <w:r>
        <w:t>有件特别可笑的事，他想用普通话叫我老婆的名字，却千不该万不该在做爱快到高潮的时候，因为很怪异的腔</w:t>
      </w:r>
    </w:p>
    <w:p>
      <w:r>
        <w:t>调说，把我老婆给乐得嘎嘎的，我推门进去看（老婆不让进，我拿钥匙开的门），他们正又重新开始，场面也很香</w:t>
      </w:r>
    </w:p>
    <w:p>
      <w:r>
        <w:t>艳。</w:t>
      </w:r>
    </w:p>
    <w:p>
      <w:r>
        <w:t>最有意思的是，我和小Ｃ是同姓，她原来一直叫我小Ｃ，她在床上除了喊老公之外，有时候也会喊小Ｃ什么什</w:t>
      </w:r>
    </w:p>
    <w:p>
      <w:r>
        <w:t>么的，非常地顺嘴。之前和之后都不用改口。</w:t>
      </w:r>
    </w:p>
    <w:p>
      <w:r>
        <w:t>我现在还对这个淫妻类文章感兴趣的主要原因，大家可能谁也猜不到，因为我老婆叫我小Ｃ的时候，我就一下</w:t>
      </w:r>
    </w:p>
    <w:p>
      <w:r>
        <w:t>子想起她这么叫过那位民工兄弟。</w:t>
      </w:r>
    </w:p>
    <w:p>
      <w:r>
        <w:t>较逗的一次，是我突然想３Ｐ，但是老婆死活不同意，我就和民工说，他同意了，老婆还是不同意，最后我说</w:t>
      </w:r>
    </w:p>
    <w:p>
      <w:r>
        <w:t>那你和我睡，老婆眨眨眼说扔硬币，结果我赢了。</w:t>
      </w:r>
    </w:p>
    <w:p>
      <w:r>
        <w:t>第二天，我又输了，老婆同意让他干完，不洗，然后回到里屋我接着干她，这个，我也在帮助一文中体现出来</w:t>
      </w:r>
    </w:p>
    <w:p>
      <w:r>
        <w:t>（改成打牌的情节）。</w:t>
      </w:r>
    </w:p>
    <w:p>
      <w:r>
        <w:t>又有趣又香艳的一件事：</w:t>
      </w:r>
    </w:p>
    <w:p>
      <w:r>
        <w:t>老婆一般不愿白天做，她不喜欢在光线亮的时候做，但是刚和小Ｃ交过欢后（周六晚上和他第一次，第二周的</w:t>
      </w:r>
    </w:p>
    <w:p>
      <w:r>
        <w:t>周六的白天发生的），她确实容易动情的。</w:t>
      </w:r>
    </w:p>
    <w:p>
      <w:r>
        <w:t>我下午不在家，好象是公司的人找我？忘了干什么去了。这些事都是她后来和我说的。</w:t>
      </w:r>
    </w:p>
    <w:p>
      <w:r>
        <w:t>她给小Ｃ找了一些书，送到他房间，小Ｃ的高中物理一点也不好，有些东西不是很清楚，我老婆中学是理科的</w:t>
      </w:r>
    </w:p>
    <w:p>
      <w:r>
        <w:t>（Ｓ大附中）的，小Ｃ就请教于她，她拼命回忆，一时也想不清楚，开始翻书，后来就整明白了，然后和他讲。</w:t>
      </w:r>
    </w:p>
    <w:p>
      <w:r>
        <w:t>小Ｃ配服的五体投地，老婆很得意，小Ｃ便说：「今晚我得好好感谢你。」然后摸了过去。</w:t>
      </w:r>
    </w:p>
    <w:p>
      <w:r>
        <w:t>老婆让他摸着大腿，握着手，心里肯定有了点感觉，然后脸红心跳，（我猜的）还逗他说：「你现在好好学吧。</w:t>
      </w:r>
    </w:p>
    <w:p>
      <w:r>
        <w:t>别乱想，晚上我得和你哥睡。」</w:t>
      </w:r>
    </w:p>
    <w:p>
      <w:r>
        <w:t>小Ｃ更忍不住了，搂着她便往床上去了。</w:t>
      </w:r>
    </w:p>
    <w:p>
      <w:r>
        <w:t>老婆一再吓唬他我回来会不高兴的，他也不管。</w:t>
      </w:r>
    </w:p>
    <w:p>
      <w:r>
        <w:t>其时老婆已经很想给他占了，也就半推半就地随他了。</w:t>
      </w:r>
    </w:p>
    <w:p>
      <w:r>
        <w:t>我回来后，他们也刚做了不到十分钟，小Ｃ吓坏了，当时就软了，一动不敢动，老婆知道其实没什么，笑着告</w:t>
      </w:r>
    </w:p>
    <w:p>
      <w:r>
        <w:t>诉他，「要是你哥不高兴，你就说是嫂子硬来的。」</w:t>
      </w:r>
    </w:p>
    <w:p>
      <w:r>
        <w:t>小Ｃ傻傻地，便问如何具体形容，老婆就胡说道：「你说我一进去就脱光衣服，又扒你的衣服，你不从，我就</w:t>
      </w:r>
    </w:p>
    <w:p>
      <w:r>
        <w:t>硬夺过你的老二就往里面塞，你还不硬，我就猥亵了你，让你硬了，你实在没办法，只能让我给压到身子底下把你</w:t>
      </w:r>
    </w:p>
    <w:p>
      <w:r>
        <w:t>给干了。」</w:t>
      </w:r>
    </w:p>
    <w:p>
      <w:r>
        <w:t>小Ｃ还当真了，说：「太长了，还是你说吧，现在我就下来，你上来，万一他马上就进来了呢？」</w:t>
      </w:r>
    </w:p>
    <w:p>
      <w:r>
        <w:t>摆好姿式后，老婆乐得不行，小Ｃ这才知道是开玩笑，也就痛痛快快地就着这个姿式干起老婆来了。</w:t>
      </w:r>
    </w:p>
    <w:p>
      <w:r>
        <w:t>上面说过，老婆一般都是穿睡衣进去和他睡的，有一次，她一直不换下制服（她都是一回家就换下工作服的），</w:t>
      </w:r>
    </w:p>
    <w:p>
      <w:r>
        <w:t>我还奇怪，她只是笑着不解释，后来就忍着笑穿着制服进去他的屋了，原来民工也喜欢降服制服女郎！</w:t>
      </w:r>
    </w:p>
    <w:p>
      <w:r>
        <w:t>还有一件比较好笑、但是说出来请大家不要讥笑的事，也许人生来就是不平等的，但无论如何，我们中国不要</w:t>
      </w:r>
    </w:p>
    <w:p>
      <w:r>
        <w:t>再往那个方向走得更远了。</w:t>
      </w:r>
    </w:p>
    <w:p>
      <w:r>
        <w:t>老婆从未和小Ｃ说过情话，在她的意识里，小Ｃ就是低我们一等吧（中国有一亿民工，多么庞大无比的最弱势</w:t>
      </w:r>
    </w:p>
    <w:p>
      <w:r>
        <w:t>群体，是他们在支撑着庞大的城市人口的各类需要），小Ｃ曾约老婆出去看电影。</w:t>
      </w:r>
    </w:p>
    <w:p>
      <w:r>
        <w:t>老婆问我行吗，我说去吧，回家后，老婆一直郁郁不乐，我问怎么了，老婆好一会儿才叹息了一声道：「小Ｃ</w:t>
      </w:r>
    </w:p>
    <w:p>
      <w:r>
        <w:t>请了好几个人去看电影（对他来说一笔绝对巨大的开销），我进去的时候不知道，看的过程中才发现他和坐在边上</w:t>
      </w:r>
    </w:p>
    <w:p>
      <w:r>
        <w:t>的几个民工得意地交换过眼色。」</w:t>
      </w:r>
    </w:p>
    <w:p>
      <w:r>
        <w:t>我猜小Ｃ是想满足他的虚荣心，本来在心里也没把他这个人当回事，就由他去了，出门的时候，我还想主动地</w:t>
      </w:r>
    </w:p>
    <w:p>
      <w:r>
        <w:t>揽小Ｃ的胳膊，谁知道小Ｃ躲的远远的。对他来说，这么一丁点儿东西就够了，自卑吧，我也低头不语。</w:t>
      </w:r>
    </w:p>
    <w:p>
      <w:r>
        <w:t>五、醋意</w:t>
      </w:r>
    </w:p>
    <w:p>
      <w:r>
        <w:t>与其他男人共同分享老婆四个月，中间吃的醋是不少，说是醋其实也不是，就是感觉很刺激的意思，我想有过</w:t>
      </w:r>
    </w:p>
    <w:p>
      <w:r>
        <w:t>经历的朋友可能会有这种感觉。</w:t>
      </w:r>
    </w:p>
    <w:p>
      <w:r>
        <w:t>我比较介意老婆和他亲吻，每一次见他们亲吻我心里都又刺激又难受，老婆看我不太能接受，当着我的面和他</w:t>
      </w:r>
    </w:p>
    <w:p>
      <w:r>
        <w:t>吻得不是很多。</w:t>
      </w:r>
    </w:p>
    <w:p>
      <w:r>
        <w:t>但是他们在小屋做爱的时候，我一听到老婆的呻吟之声一时中断，能猜出多半是在与他热吻，再联想到老婆与</w:t>
      </w:r>
    </w:p>
    <w:p>
      <w:r>
        <w:t>他底下的紧密结合，及他硕大龟头与老婆的花心毫无间隙的结合，心里的刺激就格外强烈。</w:t>
      </w:r>
    </w:p>
    <w:p>
      <w:r>
        <w:t>老婆在安全期被他直接射进去的时候，如痴如醉的神态和浪叫连连的反应，也会激起我极大的醋意，但是这是</w:t>
      </w:r>
    </w:p>
    <w:p>
      <w:r>
        <w:t>老婆最大的享受之一，我应该为她的快乐而高兴。</w:t>
      </w:r>
    </w:p>
    <w:p>
      <w:r>
        <w:t>六、结局</w:t>
      </w:r>
    </w:p>
    <w:p>
      <w:r>
        <w:t>关于把他撵走的事，其实也是一段不是故事的故事，但说了后大家仁者见仁吧。</w:t>
      </w:r>
    </w:p>
    <w:p>
      <w:r>
        <w:t>他见老婆有些宠他，便向我们借五千块钱，说要回家做买卖，租个店面开个修理无线电的小店，我知道他不是</w:t>
      </w:r>
    </w:p>
    <w:p>
      <w:r>
        <w:t>聪明人，将来一准要赔的，不同意，结果老婆还说我小气，吃醋，我听到她说我，我就真吃醋了。</w:t>
      </w:r>
    </w:p>
    <w:p>
      <w:r>
        <w:t>而且，他再回来竟对我面色有些不尊重，我没让老婆和他睡，结果，令我不悦的是，周日那天，她到底还是过</w:t>
      </w:r>
    </w:p>
    <w:p>
      <w:r>
        <w:t>去睡了。</w:t>
      </w:r>
    </w:p>
    <w:p>
      <w:r>
        <w:t>我当时真是急了，但克制着，下决心让他走了。</w:t>
      </w:r>
    </w:p>
    <w:p>
      <w:r>
        <w:t>那天动静也很大，老婆几乎被他干晕了，他有报复我的成分在内，然后我马上就让他走人了。走得时候给了他</w:t>
      </w:r>
    </w:p>
    <w:p>
      <w:r>
        <w:t>二千块钱，让他别乱说。</w:t>
      </w:r>
    </w:p>
    <w:p>
      <w:r>
        <w:t>半年多后，老婆才告诉我，就是在那次，他在中间把套取了下来，老婆说她一开始没有感觉到，我不太相信，</w:t>
      </w:r>
    </w:p>
    <w:p>
      <w:r>
        <w:t>觉得应该感觉到，反正是他射了进去。</w:t>
      </w:r>
    </w:p>
    <w:p>
      <w:r>
        <w:t>半夜里他又压着我老婆做，老婆不知为什么，居然又同意让他射进去了，不把这事放到香艳的部分，是因为我</w:t>
      </w:r>
    </w:p>
    <w:p>
      <w:r>
        <w:t>觉得老婆这儿的做法有些不对，不再多提了。</w:t>
      </w:r>
    </w:p>
    <w:p>
      <w:r>
        <w:t>之后她也很害怕，因为那次真的是在危险期，而且又是射进去两次。还有提醒众朋友，女人在偷情的时候，有</w:t>
      </w:r>
    </w:p>
    <w:p>
      <w:r>
        <w:t>时候会完全丧失理智的。</w:t>
      </w:r>
    </w:p>
    <w:p>
      <w:r>
        <w:t>后来再提这事，我老婆也觉得当时是她自己不对。我知道我老婆心里一直还想念着那个小Ｃ。</w:t>
      </w:r>
    </w:p>
    <w:p>
      <w:r>
        <w:t>除了他，老婆没在和别人做过，生完孩子之后，体型一变，再加上肚子上有道口子，更不能提了，但是回味起</w:t>
      </w:r>
    </w:p>
    <w:p>
      <w:r>
        <w:t>当年，还有很有意思的。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