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风骚丈母娘</w:t>
      </w:r>
    </w:p>
    <w:p>
      <w:r>
        <w:t>.</w:t>
      </w:r>
    </w:p>
    <w:p>
      <w:r>
        <w:t>在脑海中出现这样一幅淫荡的画面。午后的游泳池旁，赤裸的女婿从背后紧搂着同样赤裸的岳母，女婿一手捏</w:t>
      </w:r>
    </w:p>
    <w:p>
      <w:r>
        <w:t>着岳母雪白挺翘的奶子，一手放在她大腿根部，捂着她娇嫩的阴户，中指插在阴道中上下地搅动……脸带潮红美眸</w:t>
      </w:r>
    </w:p>
    <w:p>
      <w:r>
        <w:t>流春的岳母则瘫软在女婿的怀中，两手伸在身后，一手引着女婿粗大的鸡巴插在自己从未有人碰过的屁眼里，另一</w:t>
      </w:r>
    </w:p>
    <w:p>
      <w:r>
        <w:t>手则玩弄着女婿的阴囊和肛门！最后竟然在女婿手指地奸淫下达到高潮！</w:t>
      </w:r>
    </w:p>
    <w:p>
      <w:r>
        <w:t>也许是一分钟，也许是五分钟，岳母阴道的痉挛终於慢慢消失，身体也松弛下来，无力地靠着我的肩膀，两眼</w:t>
      </w:r>
    </w:p>
    <w:p>
      <w:r>
        <w:t>迷离，微张着红唇，大口大口地喘气，宛若离水的鱼儿。</w:t>
      </w:r>
    </w:p>
    <w:p>
      <w:r>
        <w:t>我继续缓缓转动中指，探寻着这个火热滑腻的膣腔。指腹勾磨着肉壁上柔嫩的褶皱，这些沟回层层叠叠仿似没</w:t>
      </w:r>
    </w:p>
    <w:p>
      <w:r>
        <w:t>有尽头，且敏感异常，稍一碰触，便会如波浪般蠕动不止。</w:t>
      </w:r>
    </w:p>
    <w:p>
      <w:r>
        <w:t>「妈，你的嫩屄还在动啊，流了这么多水，好淫荡…喔，这是妈妈的阴道！妈妈，喜欢儿子扣你的淫屄么？热</w:t>
      </w:r>
    </w:p>
    <w:p>
      <w:r>
        <w:t>热的，软软的，嗯…还在吸我的手指…「</w:t>
      </w:r>
    </w:p>
    <w:p>
      <w:r>
        <w:t>」不要……再弄……妈妈了，让妈……歇……喔…「不让岳母说完，中指在阴道里勐地一勾，余下的话便又化</w:t>
      </w:r>
    </w:p>
    <w:p>
      <w:r>
        <w:t>作一声长长的呻吟。</w:t>
      </w:r>
    </w:p>
    <w:p>
      <w:r>
        <w:t>」妈妈阴道里的小虫子还没有捉出来，怎么可以停下呀？嗯，让儿子用嘴帮你吸出来吧！「</w:t>
      </w:r>
    </w:p>
    <w:p>
      <w:r>
        <w:t>「用……嘴？」颤抖的声音中显然带着几分期待。</w:t>
      </w:r>
    </w:p>
    <w:p>
      <w:r>
        <w:t>岳母顺从地岔开双腿，俯身在躺椅上跪趴好。一个让人喷血的姿势便形成了，两瓣雪腻的臀部高高翘起，上面</w:t>
      </w:r>
    </w:p>
    <w:p>
      <w:r>
        <w:t>还残留着一些淡红的掌印。湿漉漉的大腿向两旁敞开着，露出中间鲜红的阴户，往下淌着闪亮的淫水，空气中荡漾</w:t>
      </w:r>
    </w:p>
    <w:p>
      <w:r>
        <w:t>出一丝撩人的膻腥味。</w:t>
      </w:r>
    </w:p>
    <w:p>
      <w:r>
        <w:t>肉色的大阴唇早已分开，露出里面粉红的嫩肉。晶莹的阴蒂从包皮中挺立出来，上面流耀着一层莹润的水光。</w:t>
      </w:r>
    </w:p>
    <w:p>
      <w:r>
        <w:t>粉嫩嫩的小阴唇微微张开，尿道口隐约可见，花径入口却被遮住。再上面则是一个暗红色有着菊花状放射褶皱的小</w:t>
      </w:r>
    </w:p>
    <w:p>
      <w:r>
        <w:t>孔，外面微皱，中心却娇嫩，一缩一缩地动着。</w:t>
      </w:r>
    </w:p>
    <w:p>
      <w:r>
        <w:t>这就是岳母两腿间最隐秘的私处了！现在一切都毫无保留赤裸裸地呈现在我眼前！</w:t>
      </w:r>
    </w:p>
    <w:p>
      <w:r>
        <w:t>大概是怪我光看不动，岳母回过头，咬着嘴唇，幽怨无比地望着我，摇动自己白晃晃的大屁股，彷佛一只发情</w:t>
      </w:r>
    </w:p>
    <w:p>
      <w:r>
        <w:t>的母猫。我微微一笑抚上岳母肥美的臀部。</w:t>
      </w:r>
    </w:p>
    <w:p>
      <w:r>
        <w:t>实际上整个臀部都已经被岳母的淫水弄得湿滑无比，看上去水光闪闪。我俯下身一口咬在滑嫩的臀肉上，「喔</w:t>
      </w:r>
    </w:p>
    <w:p>
      <w:r>
        <w:t>…坏儿子…」岳母的鼻腔中发出一声满足的呻吟。</w:t>
      </w:r>
    </w:p>
    <w:p>
      <w:r>
        <w:t>随即「啪…」的一声，岳母挺翘的臀上又留下一个鲜红的掌印。</w:t>
      </w:r>
    </w:p>
    <w:p>
      <w:r>
        <w:t>「啊，坏儿子又在打妈妈的屁股了！」</w:t>
      </w:r>
    </w:p>
    <w:p>
      <w:r>
        <w:t>舔噬着臀瓣上刚刚留下的手印，一边用指尖轻轻刮弄岳母的菊眼，一边说道：「妈，儿子要用舌头插遍你身体</w:t>
      </w:r>
    </w:p>
    <w:p>
      <w:r>
        <w:t>上的每一个洞！」说完便将舌尖刺入了猩红的菊眼中。</w:t>
      </w:r>
    </w:p>
    <w:p>
      <w:r>
        <w:t>「啊…要……要死了…」</w:t>
      </w:r>
    </w:p>
    <w:p>
      <w:r>
        <w:t>双手用力分开岳母夹紧的臀缝，对准中心的娇嫩之处好一番舔弄，直到岳母的身体几乎瘫软在躺椅上，才罢了</w:t>
      </w:r>
    </w:p>
    <w:p>
      <w:r>
        <w:t>休。看着岳母浑身娇软无力的媚态，我大力揉捏着两团白腻的臀肉说道：「妈，你的屁股真是漂亮呀。嗯，现在你</w:t>
      </w:r>
    </w:p>
    <w:p>
      <w:r>
        <w:t>身上就只剩下一个洞洞了。」</w:t>
      </w:r>
    </w:p>
    <w:p>
      <w:r>
        <w:t>「好儿子，妈把身上所有的……所有的洞都给你…快来……」</w:t>
      </w:r>
    </w:p>
    <w:p>
      <w:r>
        <w:t>我轻声地走到她的跟前，目光不由自主地从她的雪白裸露的背部滑到她挺翘的臀部上。岳母的双腿自然的分开，</w:t>
      </w:r>
    </w:p>
    <w:p>
      <w:r>
        <w:t>丰满肥嫩的臀肉从黑色的泳裤两侧鼓溢出来，黑白两种颜色形成的强烈对比冲击着我的视线。泳裤中间的那条凹缝</w:t>
      </w:r>
    </w:p>
    <w:p>
      <w:r>
        <w:t>顺势往下延续到这个女人的大腿根部，黑色神秘的三角凹陷地隐约可以看出两瓣微微鼓起的痕迹，那就是我岳母的</w:t>
      </w:r>
    </w:p>
    <w:p>
      <w:r>
        <w:t>私处！</w:t>
      </w:r>
    </w:p>
    <w:p>
      <w:r>
        <w:t>不过由不得我再欣赏下去了，岳母已经发现我的到来，仰头对我说道：「博亓啊，怎么才下来，雯雯呢？」</w:t>
      </w:r>
    </w:p>
    <w:p>
      <w:r>
        <w:t>我的目光飘过岳母胸前那两团高高耸起的乳肉，两粒露出大半的乳房被挤出一道深深的沟壑，白嫩耀眼。我一</w:t>
      </w:r>
    </w:p>
    <w:p>
      <w:r>
        <w:t>边在岳母身旁坐下一边解释道：「哦，刚才雯雯的公司突然打来电话过来，说是有个紧急的case要她马上过去处理。</w:t>
      </w:r>
    </w:p>
    <w:p>
      <w:r>
        <w:t>岳母你也知道，只要是遇到工作上的事，雯雯从来都是那个火烧火燎的样子，所以一接到电话，立马就收拾行李赶</w:t>
      </w:r>
    </w:p>
    <w:p>
      <w:r>
        <w:t>过去了，而且这次可能还会去四五天。」</w:t>
      </w:r>
    </w:p>
    <w:p>
      <w:r>
        <w:t>本来我也是应该跟着雯雯喊妈的，可却不知怎么叫成了岳母这个有点别扭的称唿，还改不了口，不过岳母大人</w:t>
      </w:r>
    </w:p>
    <w:p>
      <w:r>
        <w:t>倒似乎不怎么在乎我如何称唿她，我也就懒得纠正了，倒是雯雯跟我说过好几次。不过这到底只是个称唿罢了，岳</w:t>
      </w:r>
    </w:p>
    <w:p>
      <w:r>
        <w:t>母大人不在意，雯雯最后也就只好由得我喊了。重要的是我对岳母大人很是孝敬——从我见岳母第一次面开始，就</w:t>
      </w:r>
    </w:p>
    <w:p>
      <w:r>
        <w:t>处处讨她欢心，这恐怕也是她不在意我如何称唿她的原因。</w:t>
      </w:r>
    </w:p>
    <w:p>
      <w:r>
        <w:t>真正的原因雯雯当然不会知道，不过我对她妈的态度让她倒很满意。现在岳母在我长期刻意的迎奉下，几乎什</w:t>
      </w:r>
    </w:p>
    <w:p>
      <w:r>
        <w:t>么事都偏着我，倒让雯雯一阵吃醋不满了。</w:t>
      </w:r>
    </w:p>
    <w:p>
      <w:r>
        <w:t>「唉，好不容易有个机会全家人在一起聚聚，雯雯这孩子又跑了。」岳母惋惜道。</w:t>
      </w:r>
    </w:p>
    <w:p>
      <w:r>
        <w:t>我没有岳父，只是听雯雯说，很早以前她的爸妈就分开了，具体原因也不清楚。这些年来，岳母都是一个人过</w:t>
      </w:r>
    </w:p>
    <w:p>
      <w:r>
        <w:t>的，想到这一点，心头不由一阵火热。</w:t>
      </w:r>
    </w:p>
    <w:p>
      <w:r>
        <w:t>「下次一定让雯雯来好好陪陪您。」我随口对岳母许诺道，「现在不是还有我在陪你吗？岳母，让我帮你涂上</w:t>
      </w:r>
    </w:p>
    <w:p>
      <w:r>
        <w:t>防晒油吧。」</w:t>
      </w:r>
    </w:p>
    <w:p>
      <w:r>
        <w:t>一是想转移岳母的注意，二是岳母那雪白滑腻的背部实在让我兴奋不已，而且这么好的机会如果浪费岂不可惜。</w:t>
      </w:r>
    </w:p>
    <w:p>
      <w:r>
        <w:t>这时我往日对岳母所做的功课便发挥作用了，凭借对我亲密良好的印象，岳母只是稍微迟疑了一下，就答应了。</w:t>
      </w:r>
    </w:p>
    <w:p>
      <w:r>
        <w:t>我从一旁的小桌上拿起防晒油坐到岳母身边。近距离的观看，更让人对这赤裸的背部垂涎，想到即将发生或可</w:t>
      </w:r>
    </w:p>
    <w:p>
      <w:r>
        <w:t>能发生的事，双手不由抖了一下，这不是害怕，而是兴奋！</w:t>
      </w:r>
    </w:p>
    <w:p>
      <w:r>
        <w:t>我利索的将防晒油倒在岳母光滑的肩上，开始涂抹。因为经常帮雯雯做，所以手法已很是娴熟，而且我知道在</w:t>
      </w:r>
    </w:p>
    <w:p>
      <w:r>
        <w:t>哪些部位，如何抹按，用多大的力道才会让女方觉得舒服，这一切都已经从雯雯身上得到验证。</w:t>
      </w:r>
    </w:p>
    <w:p>
      <w:r>
        <w:t>我双手在岳母光滑的肩部缓慢的揉压着，白腻的皮肤加上防晒油的润滑，手感更是惊人。「嗯，博亓，你的手</w:t>
      </w:r>
    </w:p>
    <w:p>
      <w:r>
        <w:t>法很不错呢。」岳母称赞着我的手艺，发出一声舒服的声音。果然，雯雯身上的敏感点都是继承至岳母的。</w:t>
      </w:r>
    </w:p>
    <w:p>
      <w:r>
        <w:t>我暗自高兴，口上却不慢：「岳母你的皮肤真是让人吃惊，保养的简直比雯雯的还好。上次在国商，雯雯陪你</w:t>
      </w:r>
    </w:p>
    <w:p>
      <w:r>
        <w:t>在挑衣服时，我在外面遇到朋友问我，你怎么突然多出个小姨子，我跟他解释还不信，愣说你是雯雯的姐姐。」</w:t>
      </w:r>
    </w:p>
    <w:p>
      <w:r>
        <w:t>「贫嘴。你这孩子没个正经，就会说这些话来哄人，我都这么老了，哪里还像雯雯的姐姐。」岳母一阵笑骂，</w:t>
      </w:r>
    </w:p>
    <w:p>
      <w:r>
        <w:t>话虽是在怪我，可那语气里却全然是一股子高兴的味道。</w:t>
      </w:r>
    </w:p>
    <w:p>
      <w:r>
        <w:t>只要是女人便没有不愿意听甜言蜜语的。我装出着急的样子赶紧分辨道：「我可没说半点假话，不信现在我们</w:t>
      </w:r>
    </w:p>
    <w:p>
      <w:r>
        <w:t>出去，别人肯定不是说你是我的姐妹，就说是我的老婆。」</w:t>
      </w:r>
    </w:p>
    <w:p>
      <w:r>
        <w:t>「你这孩子越说越没边了。」岳母佯怒道。</w:t>
      </w:r>
    </w:p>
    <w:p>
      <w:r>
        <w:t>「是我不对，可我说的都是真的呀。」我装出几分委屈的声音说道，心中却暗喜，刚才故意在后面加上老婆这</w:t>
      </w:r>
    </w:p>
    <w:p>
      <w:r>
        <w:t>个词，为的就是一个试探和挑逗，从岳母的反应看，她并没有真的在意我的说法，反而接受了我的奉承。</w:t>
      </w:r>
    </w:p>
    <w:p>
      <w:r>
        <w:t>不过我说的也并不夸张，我的双手继续在岳母光滑的背上抚动按压，岳母保养的极好，精致的五官，细嫩的皮</w:t>
      </w:r>
    </w:p>
    <w:p>
      <w:r>
        <w:t>肤，丰满火辣的身材，完全是一副二十八九熟女的样子，绝不会让人想到四十岁的丈母娘。</w:t>
      </w:r>
    </w:p>
    <w:p>
      <w:r>
        <w:t>「好了，我相信你就是了。」岳母顿了一下，又略微迟疑地问道：「你真的不觉得我老了吗？」</w:t>
      </w:r>
    </w:p>
    <w:p>
      <w:r>
        <w:t>我故做惊唿的回答：「老？天，知道吗，你的皮肤简直跟雯雯的一样！不，还要更加的滑嫩！」</w:t>
      </w:r>
    </w:p>
    <w:p>
      <w:r>
        <w:t>「你这孩子就是嘴甜。」岳母笑骂道。沉浸在我恭维中的岳母并没有注意到最后的那个可以算是情侣间调情才</w:t>
      </w:r>
    </w:p>
    <w:p>
      <w:r>
        <w:t>会用到的词。</w:t>
      </w:r>
    </w:p>
    <w:p>
      <w:r>
        <w:t>「岳母，你一个人过了这么些年，现在雯雯也成家了，有没有想过……」我试探地问道。</w:t>
      </w:r>
    </w:p>
    <w:p>
      <w:r>
        <w:t>岳母回过头看着我，忽然叹了口气，「你这孩子……都一个人过了这么多年，我已经习惯了。再说……」</w:t>
      </w:r>
    </w:p>
    <w:p>
      <w:r>
        <w:t>「再说什么？」</w:t>
      </w:r>
    </w:p>
    <w:p>
      <w:r>
        <w:t>「再说，还有谁看得上我这个老太婆啊。」</w:t>
      </w:r>
    </w:p>
    <w:p>
      <w:r>
        <w:t>岳母的口气中颇有几分幽怨，我没有接口，用实际行动回应岳母。双手直接从岳母的肩膀滑到了背部。由於岳</w:t>
      </w:r>
    </w:p>
    <w:p>
      <w:r>
        <w:t>母上身只是一件黑色的类似兜肚的衣服，并没有文胸，整个背部就只有一个黑色的衣结，所以几乎是我的手刚碰到</w:t>
      </w:r>
    </w:p>
    <w:p>
      <w:r>
        <w:t>那个黑色的衣结，就立刻将它解开了。</w:t>
      </w:r>
    </w:p>
    <w:p>
      <w:r>
        <w:t>随着那两根衣带向两侧滑落，岳母的整个背部已经再无任何遮挡赤裸地呈现在我的眼前，而我的双手还抚在上</w:t>
      </w:r>
    </w:p>
    <w:p>
      <w:r>
        <w:t>面，细腻嫩滑的触感从手掌一波波地涌来。长久的愿望得以初步实现，喉咙不禁一阵干渴。</w:t>
      </w:r>
    </w:p>
    <w:p>
      <w:r>
        <w:t>「咦，博亓，你怎么把…」岳母只是发出了一声惊讶，声音即随之弱了下去。因为我的双手已经开始在岳母的</w:t>
      </w:r>
    </w:p>
    <w:p>
      <w:r>
        <w:t>整个背部上下不停游走了。</w:t>
      </w:r>
    </w:p>
    <w:p>
      <w:r>
        <w:t>「解开才好涂呀。嗯，像岳母这样年轻的身材，只要是男人都会像阿拉斯加发情的棕熊一样冲上来吧。」我由</w:t>
      </w:r>
    </w:p>
    <w:p>
      <w:r>
        <w:t>衷地称赞道。</w:t>
      </w:r>
    </w:p>
    <w:p>
      <w:r>
        <w:t>岳母不禁笑骂道：」就知道贫！阿拉斯加棕熊？你当我是什么？「岳母没有阻止我的双手在她背上继续放肆，</w:t>
      </w:r>
    </w:p>
    <w:p>
      <w:r>
        <w:t>似乎已经默认。</w:t>
      </w:r>
    </w:p>
    <w:p>
      <w:r>
        <w:t>岳母的身材极好，有着一对36D 的乳房（对於有心人，是很容易获知的），而且由於长期锻炼，做瑜伽，不但</w:t>
      </w:r>
    </w:p>
    <w:p>
      <w:r>
        <w:t>没有下垂，反而像小姑娘一般越加坚挺。此时因为背后的衣结被解开，黑色的胸衣散落到躺椅上，再也无法遮挡住</w:t>
      </w:r>
    </w:p>
    <w:p>
      <w:r>
        <w:t>那对豪乳，於是由於趴卧的姿势而被挤压在胸部两侧的大团雪白的乳肉便裸露在我的眼前。</w:t>
      </w:r>
    </w:p>
    <w:p>
      <w:r>
        <w:t>全身的血液涌向了两个地方——头顶和老二，我死死地盯着那团雪白的乳肉，努力让自己平静下来，反覆告诫</w:t>
      </w:r>
    </w:p>
    <w:p>
      <w:r>
        <w:t>自己，千万不可急躁。</w:t>
      </w:r>
    </w:p>
    <w:p>
      <w:r>
        <w:t>深吸了几口气，我把注意力集中在双手上，不时略微用力的按揉着，拿出了我全部的技巧，力图使岳母满意，</w:t>
      </w:r>
    </w:p>
    <w:p>
      <w:r>
        <w:t>如此才能按照我所希望的继续发展下去。这对我来说也是一次全面爱抚岳母滑腻肌肤的绝好时机，无形中还可以增</w:t>
      </w:r>
    </w:p>
    <w:p>
      <w:r>
        <w:t>加彼此的亲密度。</w:t>
      </w:r>
    </w:p>
    <w:p>
      <w:r>
        <w:t>这时岳母忽然护着自己的胸部回过头来问我：「你会不会冲上来？」说完才彷佛意识到什么，脸颊顿时染上一</w:t>
      </w:r>
    </w:p>
    <w:p>
      <w:r>
        <w:t>层红晕，慌忙转过头去。</w:t>
      </w:r>
    </w:p>
    <w:p>
      <w:r>
        <w:t>我「嘿嘿」笑了一声，不想岳母也会拿言语来作挑逗，脑海里回放着刚才岳母的成熟风韵，双手紧贴着她的肌</w:t>
      </w:r>
    </w:p>
    <w:p>
      <w:r>
        <w:t>肤从上往下用力的摸了一遍，以此来回答岳母的提问。</w:t>
      </w:r>
    </w:p>
    <w:p>
      <w:r>
        <w:t>「嗯…」岳母埋着头发出了一声轻轻的鼻音，连双耳也变红了。</w:t>
      </w:r>
    </w:p>
    <w:p>
      <w:r>
        <w:t>我越加卖力地为岳母服务，而在雯雯身上练就的技巧终於没有让我失望，岳母开始发出一阵阵压抑的呻吟，虽</w:t>
      </w:r>
    </w:p>
    <w:p>
      <w:r>
        <w:t>然极其轻微，但在我留心细听之下，显得清晰入耳。</w:t>
      </w:r>
    </w:p>
    <w:p>
      <w:r>
        <w:t>可以进入下一步了！我双手的活动范围慢慢向岳母的背部两侧和胸前扩展，整个过程尽量显得自然。双手的拇</w:t>
      </w:r>
    </w:p>
    <w:p>
      <w:r>
        <w:t>指按压在岳母的腰部，虎口合着两侧，手掌则包住前面的腹部，手指尽量前探，然后微微用力收拢手掌，由下往上</w:t>
      </w:r>
    </w:p>
    <w:p>
      <w:r>
        <w:t>缓慢移动。</w:t>
      </w:r>
    </w:p>
    <w:p>
      <w:r>
        <w:t>岳母的唿吸明显变粗，因为她能够清楚的感觉到，如果按照这个姿势，我的手指肯定会抚到她乳房。手指传来</w:t>
      </w:r>
    </w:p>
    <w:p>
      <w:r>
        <w:t>的感觉，让我知道岳母正在犹豫，到底要不要阻止我，知道这样下去不好，可自己的身体又无法舍弃这种感觉，已</w:t>
      </w:r>
    </w:p>
    <w:p>
      <w:r>
        <w:t>经多少年没有体会过了？</w:t>
      </w:r>
    </w:p>
    <w:p>
      <w:r>
        <w:t>就在岳母犹豫的时候，我的手指已经滑上了她身体两侧的那两团雪白粉腻的乳肉！</w:t>
      </w:r>
    </w:p>
    <w:p>
      <w:r>
        <w:t>人类的手指真是奇妙啊，通过手指传来的细腻触感，我在脑海中完美再现了那两团白白腻腻的乳肉。滑嫩而又</w:t>
      </w:r>
    </w:p>
    <w:p>
      <w:r>
        <w:t>充满弹性的乳肉彷佛会随时融化在指尖，渗入我的手指。</w:t>
      </w:r>
    </w:p>
    <w:p>
      <w:r>
        <w:t>博亓…」岳母低低地发出一声颤抖的惊唿。</w:t>
      </w:r>
    </w:p>
    <w:p>
      <w:r>
        <w:t>我不等岳反应过来，双手便带着一抹惊人的反弹离开了那两团粉腻，重新回到岳母的背上。虽然那只是岳母乳</w:t>
      </w:r>
    </w:p>
    <w:p>
      <w:r>
        <w:t>房的最外侧，虽然我的手指只是在上面一掠而过，但带给我和岳母的感觉却是无比的刺激和兴奋。从岳母迟缓的反</w:t>
      </w:r>
    </w:p>
    <w:p>
      <w:r>
        <w:t>应看，她已经太久没有被男人碰过了，那颤抖的声音让我知道我的手指给她带来的是怎样的刺激。</w:t>
      </w:r>
    </w:p>
    <w:p>
      <w:r>
        <w:t>像现在这样，既不算完全逾越，又能稍微满足一下内心的空虚，而我这个女婿也挺让人满意，能掌握好分寸，</w:t>
      </w:r>
    </w:p>
    <w:p>
      <w:r>
        <w:t>岳母便沉默下去，默认了我这个女婿在她赤裸的背上肆意涂抹防晒油了。</w:t>
      </w:r>
    </w:p>
    <w:p>
      <w:r>
        <w:t>我暗自松了一口气，这一关过去后就由不得她再拒绝了。岳母完全没有意识到，人的慾望如果在最初没有被遏</w:t>
      </w:r>
    </w:p>
    <w:p>
      <w:r>
        <w:t>制住，以后便不会再被控制了。尤其是被压抑已久的慾望，只要让它露出一角，就会像春天的野草一样在心中疯长，</w:t>
      </w:r>
    </w:p>
    <w:p>
      <w:r>
        <w:t>而在这个过程中你会不停的给自己寻理由找接口来放任心中狂野，直至最终被疯狂蔓延的慾望所吞噬。</w:t>
      </w:r>
    </w:p>
    <w:p>
      <w:r>
        <w:t>我的双手从岳母的背上滑落至腰部，手掌像刚才那样紧紧贴着岳母的腰侧往上移动，然后，再次掠过那两团向</w:t>
      </w:r>
    </w:p>
    <w:p>
      <w:r>
        <w:t>四周鼓溢出来的乳房。滑腻的感觉又一次从我的手指清晰传入大脑。</w:t>
      </w:r>
    </w:p>
    <w:p>
      <w:r>
        <w:t>渐渐我的双手越来越往前，变成了紧贴着岳母的腹部往上抚摸。每次抚动我都会用中指的指腹轻轻按揉岳母的</w:t>
      </w:r>
    </w:p>
    <w:p>
      <w:r>
        <w:t>肚脐，岳母的身体则会随着我的手指轻微地颤动。这已经完全算是情人间的爱抚而不是女婿给丈母娘抹防晒油了。</w:t>
      </w:r>
    </w:p>
    <w:p>
      <w:r>
        <w:t>可现在岳母已经无法控制自己身体内的慾望，只能趴在那一边享受我的爱抚一边娇喘了。</w:t>
      </w:r>
    </w:p>
    <w:p>
      <w:r>
        <w:t>现在在我眼前，岳母已经可以说是上半身全裸了，只是因为趴着而没有露出全部的乳房。我的双手不停地游动</w:t>
      </w:r>
    </w:p>
    <w:p>
      <w:r>
        <w:t>於岳母的胸腹之间，尽管还没有触摸到岳母完整的乳房，可离我的目标是又进了一步。</w:t>
      </w:r>
    </w:p>
    <w:p>
      <w:r>
        <w:t>岳母虽然是喘着粗气让我肆意地爱抚她的胸腹，但这并不代表她已经完全抛去心中的顾虑，可以分开双腿欢迎</w:t>
      </w:r>
    </w:p>
    <w:p>
      <w:r>
        <w:t>我进入了，毕竟十多年的束缚和传统的道德观不是说放就能放的。衣服要一件一件脱，我现在要做的就是尽量挑起</w:t>
      </w:r>
    </w:p>
    <w:p>
      <w:r>
        <w:t>她的慾望，挑起她被压抑了十几年的情慾，岳母现在可正是虎狼之年啊。</w:t>
      </w:r>
    </w:p>
    <w:p>
      <w:r>
        <w:t>握紧着双手，感觉着掌中粉腻的乳肉传来的惊人弹性，尽管只是整个乳房的下缘部分。岳母顿时从鼻腔中发出</w:t>
      </w:r>
    </w:p>
    <w:p>
      <w:r>
        <w:t>一声短促的呻吟：「嗯，博亓，你别…」</w:t>
      </w:r>
    </w:p>
    <w:p>
      <w:r>
        <w:t>听到岳母的呻吟，虽然万分不舍掌中的美肉，还是立刻放开了双手，现在还不是享受的时候。我知道，像这样</w:t>
      </w:r>
    </w:p>
    <w:p>
      <w:r>
        <w:t>爽快的松手，反倒会让岳母不满。女人在亲热时喜欢在嘴上说不要，可如果你真的「不要」了，她们绝对会恼你，</w:t>
      </w:r>
    </w:p>
    <w:p>
      <w:r>
        <w:t>即使嘴上不说。</w:t>
      </w:r>
    </w:p>
    <w:p>
      <w:r>
        <w:t>果然，岳母立刻对我这种「爽快」的举动做了回应——放下臀部把我的双手压在了她的胸腹之下。自从我的双</w:t>
      </w:r>
    </w:p>
    <w:p>
      <w:r>
        <w:t>手探入岳母的胸腹间开始爱抚后，岳母就略微抬起了她的臀部，仅仅只是压住自己的乳房，让整个胸腹悬空好便於</w:t>
      </w:r>
    </w:p>
    <w:p>
      <w:r>
        <w:t>我双手的移动，现在她放下臀部压住我的双手，当然是表示她不满了。</w:t>
      </w:r>
    </w:p>
    <w:p>
      <w:r>
        <w:t>我不由暗自高兴，如果岳母什么也没表示，那就真的完了，下面要做的就是安抚岳母不满的情绪了。我微笑着</w:t>
      </w:r>
    </w:p>
    <w:p>
      <w:r>
        <w:t>缓缓将双手移动到岳母腹部中央，左手中指的指腹摸到了岳母的肚脐上，轻轻按压揉动，右手则来到肚脐下，用指</w:t>
      </w:r>
    </w:p>
    <w:p>
      <w:r>
        <w:t>腹轻柔地划着圈。</w:t>
      </w:r>
    </w:p>
    <w:p>
      <w:r>
        <w:t>岳母的唿吸立刻急促起来，全身轻微地颤抖着，我甚至能看到她雪白光滑的背上所起的一层细小疙瘩。自然，</w:t>
      </w:r>
    </w:p>
    <w:p>
      <w:r>
        <w:t>岳母的臀部又提了起来，我双手活动的范围也随之恢复。</w:t>
      </w:r>
    </w:p>
    <w:p>
      <w:r>
        <w:t>一边用手指细细地感受着岳母柔软的腹部，一边开始加剧爱抚挑逗的程度。左手的指尖轻划着岳母腹部的皮肤</w:t>
      </w:r>
    </w:p>
    <w:p>
      <w:r>
        <w:t>一路往上，直至乳房的下缘方停止下来。这时我清楚地听到岳母松了一口气，不过我接下来的动作又让她开始吸气。</w:t>
      </w:r>
    </w:p>
    <w:p>
      <w:r>
        <w:t>我的指尖沿着乳房的下缘彷佛画家作画般轻轻地开始勾划。从右乳勾到左乳，再从左乳划至右乳，右手则沿着</w:t>
      </w:r>
    </w:p>
    <w:p>
      <w:r>
        <w:t>泳裤的上缘在岳母的腹部缓慢而又清晰地画着圆圈。我的右手已经很靠下了，如果我把圆圈再加大一点，说不定会</w:t>
      </w:r>
    </w:p>
    <w:p>
      <w:r>
        <w:t>摸到岳母的阴毛！想到这，短裤里的阴茎不由一阵跳动。</w:t>
      </w:r>
    </w:p>
    <w:p>
      <w:r>
        <w:t>在我双手地攻击下，岳母压抑了十几年的情慾已经慢慢苏醒过来，汹涌不可遏制的情慾让岳母稍作挣扎便放弃</w:t>
      </w:r>
    </w:p>
    <w:p>
      <w:r>
        <w:t>了抵抗，原本紧绷的腹部随之放松下来，安心地享受着我的爱抚。</w:t>
      </w:r>
    </w:p>
    <w:p>
      <w:r>
        <w:t>很快我便发现岳母一直护住的胸竟然也渐渐抬了起来，我的左手往上试探了一下，果然，岳母已经把她那对36D</w:t>
      </w:r>
    </w:p>
    <w:p>
      <w:r>
        <w:t>的挺拔玉乳开放给我了！不过我没有顺着岳母的意思把手攀上那对让我垂涎已久的玉峰，只是用指尖在那弹性惊人</w:t>
      </w:r>
    </w:p>
    <w:p>
      <w:r>
        <w:t>的乳峰上不轻不重地划了一下。</w:t>
      </w:r>
    </w:p>
    <w:p>
      <w:r>
        <w:t>一声诱人之至的呻吟从岳母的喉咙中荡出。浑身的血液彷佛在瞬间被这撩人的呻吟所点燃，我几乎要把持不住</w:t>
      </w:r>
    </w:p>
    <w:p>
      <w:r>
        <w:t>立刻压到岳母的身上去。深吸了一口气，平复下心中的躁动。我并不喜欢那种直来直去的性爱，相较而言，我更喜</w:t>
      </w:r>
    </w:p>
    <w:p>
      <w:r>
        <w:t>欢在我所掌控下的，对女方的挑逗。这种挑逗的过程更加让我着迷，尤其现在挑逗的对象是自己的岳母，我不希望</w:t>
      </w:r>
    </w:p>
    <w:p>
      <w:r>
        <w:t>草草地结束，还有一点考虑就是不能由岳母来掌握主动，整个过程必须在我控制之下，这也是为了以后的考虑。</w:t>
      </w:r>
    </w:p>
    <w:p>
      <w:r>
        <w:t>在岳母还没有进一步表示之前，我俯身到她的耳边，一口含住她的耳垂，用牙轻轻噬咬住，然后一边吮吸，一</w:t>
      </w:r>
    </w:p>
    <w:p>
      <w:r>
        <w:t>边用舌头温柔地舔绕。</w:t>
      </w:r>
    </w:p>
    <w:p>
      <w:r>
        <w:t>「嗯…嗯…」岳母发出一阵阵愉悦的呻吟，双手情不自禁伸到后面，抚摸我的脸颊和头发。我的牙齿和湿滑的</w:t>
      </w:r>
    </w:p>
    <w:p>
      <w:r>
        <w:t>舌头在岳母欣长白嫩的脖子上好一番舔舐侵犯，留下一排湿湿的牙印后又回到她的耳朵。</w:t>
      </w:r>
    </w:p>
    <w:p>
      <w:r>
        <w:t>将火热的唿吸缓缓吐入岳母的耳朵，我噬咬着她的耳垂，用一种极为暧昧的语调轻声说道：「岳母，让我给你</w:t>
      </w:r>
    </w:p>
    <w:p>
      <w:r>
        <w:t>的大腿也抹上防晒油好么？」岳母含煳不清的嗯了一声表示同意，不过我想她可能都没有听清楚我在说什么，我甚</w:t>
      </w:r>
    </w:p>
    <w:p>
      <w:r>
        <w:t>至不能肯定刚才那一声是她给我的回答还是她自己的呻吟，可这一切都不是重点。</w:t>
      </w:r>
    </w:p>
    <w:p>
      <w:r>
        <w:t>我起身将双手从岳母的腹下收回，倒了些防晒油在掌中，抚上了岳母仍然光洁致密的小腿。十根手指彷佛舌头</w:t>
      </w:r>
    </w:p>
    <w:p>
      <w:r>
        <w:t>一般仔细地从岳母的小腿开始往下抚摸，嘴上也没有清闲，满口称赞着：「岳母，你的腿好漂亮，真是让我不忍释</w:t>
      </w:r>
    </w:p>
    <w:p>
      <w:r>
        <w:t>手啊！」岳母只是哼哼了几声表示回答，我两眼一番不再说话，专心地用自己的手指侵犯岳母的双腿。</w:t>
      </w:r>
    </w:p>
    <w:p>
      <w:r>
        <w:t>双手最终停留在岳母肉光致致的双脚上。纤巧粉嫩的脚掌，圆润可爱的脚趾，晶莹光洁一尘不染的脚指甲，让</w:t>
      </w:r>
    </w:p>
    <w:p>
      <w:r>
        <w:t>我这个即使没有恋足癖的人也不禁兴奋莫名。</w:t>
      </w:r>
    </w:p>
    <w:p>
      <w:r>
        <w:t>细细把玩着手中的玉足，每一个脚趾缝都要反覆的摩挲，确认不遗漏任何一处地方。圆润可爱的脚趾是重点关</w:t>
      </w:r>
    </w:p>
    <w:p>
      <w:r>
        <w:t>注对象，凭籍着防晒油的润滑，我把手指插入岳母肉肉的脚趾缝中，宛如做爱般来回地抽插着。那些肉肉的粉红色</w:t>
      </w:r>
    </w:p>
    <w:p>
      <w:r>
        <w:t>脚趾不由全部卷曲起来，紧紧夹着我的手指。</w:t>
      </w:r>
    </w:p>
    <w:p>
      <w:r>
        <w:t>岳母侧过脸来望着我，已是两颊通红，双目如丝。看着岳母细细喘息的媚态，我不禁又在那肉肉紧紧的趾缝中</w:t>
      </w:r>
    </w:p>
    <w:p>
      <w:r>
        <w:t>狠狠抽插了几下。「喔…喔…」岳母闭上双眼咬着下嘴唇又是一阵销魂蚀骨的呻吟，在我停下动作后还喘息了好一</w:t>
      </w:r>
    </w:p>
    <w:p>
      <w:r>
        <w:t>会，才斜着水波荡漾的双眸骂了我一句：「你这坏小子！」</w:t>
      </w:r>
    </w:p>
    <w:p>
      <w:r>
        <w:t>哦，我也忍不住暗自呻吟了一声，感觉到体内四处蔓延灼烧的情慾之火，看来要加快进度了。我把双手放到了</w:t>
      </w:r>
    </w:p>
    <w:p>
      <w:r>
        <w:t>岳母丰满白嫩的大腿上，手掌沿着柔润的曲线直接滑向岳母大腿的内侧。掌心满是一手温热的丰腴，润滑中带着阵</w:t>
      </w:r>
    </w:p>
    <w:p>
      <w:r>
        <w:t>阵的颤栗，这种感觉是如此的美妙。</w:t>
      </w:r>
    </w:p>
    <w:p>
      <w:r>
        <w:t>我的手掌继续缓慢坚定地往上移动，不时用手指轻轻捏着岳母大腿内侧温软滑嫩而又敏感无比的肌肤。这种肆</w:t>
      </w:r>
    </w:p>
    <w:p>
      <w:r>
        <w:t>意爱抚自己岳母大腿内侧的行为所带来的刺激远远超过了爱抚女人大腿内侧本身所带来的愉悦。</w:t>
      </w:r>
    </w:p>
    <w:p>
      <w:r>
        <w:t>如果说前面岳母的呻吟还一直保持刻意压抑的话，那么现在岳母已经开始用无所顾忌的呻吟来发泄体内一波波</w:t>
      </w:r>
    </w:p>
    <w:p>
      <w:r>
        <w:t>如潮的快感了。看着以往高贵典雅的岳母随着我手指在她大腿内侧的移动而发出一声声勾人的娇吟，内心猥亵传统</w:t>
      </w:r>
    </w:p>
    <w:p>
      <w:r>
        <w:t>禁忌的快感</w:t>
      </w:r>
    </w:p>
    <w:p>
      <w:r>
        <w:t>手，顺着岳母大腿内侧上的淫水，一直摸到她的档部，在那滑腻火热的阴户上一阵肆意地掏摸。噢…这就是岳</w:t>
      </w:r>
    </w:p>
    <w:p>
      <w:r>
        <w:t>母的下体，这就是岳母的屄！</w:t>
      </w:r>
    </w:p>
    <w:p>
      <w:r>
        <w:t>岳母的阴户摸上去十分光滑，仅仅在阴阜的顶部长着一小撮卷曲的毛发。而此时赤裸的阴户早已是一片泥泞，</w:t>
      </w:r>
    </w:p>
    <w:p>
      <w:r>
        <w:t>我在上面再次掏了一把淫液，涂抹在阴茎上。岳母套弄的技巧越发娴熟，从我阴茎上分泌出的液体混合着刚从她阴</w:t>
      </w:r>
    </w:p>
    <w:p>
      <w:r>
        <w:t>户上掏过来的淫液涂满了她的手掌，黏黏煳煳地泛起了泡沫……</w:t>
      </w:r>
    </w:p>
    <w:p>
      <w:r>
        <w:t>暗自挪动了一下龟头的位置，用力向前一顶，便从岳母嫩滑的臀瓣中挤了进去，硕大的龟头顶在了一个火热的</w:t>
      </w:r>
    </w:p>
    <w:p>
      <w:r>
        <w:t>凹陷处。</w:t>
      </w:r>
    </w:p>
    <w:p>
      <w:r>
        <w:t>「呜…不要…」岳母扭动着身躯，臀部紧紧夹住我的龟头，手却仍在不停地套弄着我的阴茎。</w:t>
      </w:r>
    </w:p>
    <w:p>
      <w:r>
        <w:t>我左手用力握着岳母的一个奶子，右手摀住她湿淋淋的阴户，以此固定住她的下体。「妈，不要动噢，儿子，</w:t>
      </w:r>
    </w:p>
    <w:p>
      <w:r>
        <w:t>哦，儿子的龟头顶到妈妈的，顶到妈妈的，屁眼了…喔！」顶在岳母屁眼里的龟头又是一阵旋磨搅动。</w:t>
      </w:r>
    </w:p>
    <w:p>
      <w:r>
        <w:t>「呜…喔…不…慢，慢一点…喔——」岳母失声大喊起来。</w:t>
      </w:r>
    </w:p>
    <w:p>
      <w:r>
        <w:t>龟头四面传来巨大的压力，上面敏感的皮肤甚至能感觉到那些菊花状的纹路，紧紧咬着我龟头的顶端。</w:t>
      </w:r>
    </w:p>
    <w:p>
      <w:r>
        <w:t>其实这样在身体上并没有太大的快感，可心理上的兴奋却是无与伦比。只要一想自己正在用鸡巴捅雯雯母亲的</w:t>
      </w:r>
    </w:p>
    <w:p>
      <w:r>
        <w:t>屁眼，而且还一边扣着她的屄，我就兴奋得浑身发抖。</w:t>
      </w:r>
    </w:p>
    <w:p>
      <w:r>
        <w:t>等岳母稍微平静一点，我亲吻着她的耳朵继续用语言挑逗：「妈，你的屁眼好烫，噢…夹得儿子的龟头好紧…</w:t>
      </w:r>
    </w:p>
    <w:p>
      <w:r>
        <w:t>妈，这是第一次有男人捅你的屁眼心吧…哦…喜欢儿子这样捅你的屁眼儿么？妈，儿子的龟头大么？捅得你舒服么？</w:t>
      </w:r>
    </w:p>
    <w:p>
      <w:r>
        <w:t>喔…妈，再用你的屁眼夹一夹儿子的龟头吧…」一边说，龟头一边慢慢往里旋转，岳母果然配合收缩自己的菊眼，</w:t>
      </w:r>
    </w:p>
    <w:p>
      <w:r>
        <w:t>一紧一收地吮吸着我的龟头。</w:t>
      </w:r>
    </w:p>
    <w:p>
      <w:r>
        <w:t>「喔…妈，你的屁眼好妙，好会夹…儿子好喜欢这样用龟头猥亵妈妈的屁眼呀！嗯…」我忍不住哼了一声，岳</w:t>
      </w:r>
    </w:p>
    <w:p>
      <w:r>
        <w:t>母居然将一直握着我阴囊的手伸到会阴处，把中指插入了我的菊眼！</w:t>
      </w:r>
    </w:p>
    <w:p>
      <w:r>
        <w:t>不敢相信！在此之前我甚至无法想像！</w:t>
      </w:r>
    </w:p>
    <w:p>
      <w:r>
        <w:t>刚才岳母主动吮吸自己淫水渡入我口中时就已经大为惊讶了，可没想到岳母竟能够做到这一步，不但握着女婿</w:t>
      </w:r>
    </w:p>
    <w:p>
      <w:r>
        <w:t>的鸡巴捅自己屁眼，甚至还主动去扣女婿的菊眼。到底是发骚的女人都是这样，还是因为压抑了太久？不过这似乎</w:t>
      </w:r>
    </w:p>
    <w:p>
      <w:r>
        <w:t>并不重要……</w:t>
      </w:r>
    </w:p>
    <w:p>
      <w:r>
        <w:t>我轻柔地抚弄着岳母黏滑的阴户，灵活的手指不停穿梭於软腻腻的大小阴唇之间，靠着手指灵敏的感觉在脑海</w:t>
      </w:r>
    </w:p>
    <w:p>
      <w:r>
        <w:t>中描绘岳母性器的形状。分开肥厚的大阴唇，再轻轻拉出小阴唇，中指便探入那个湿热的世界，由下往上寻到顶端</w:t>
      </w:r>
    </w:p>
    <w:p>
      <w:r>
        <w:t>那粒嫩嫩的肉珠，轻轻拨弄。顿时怀中汗津津的女体开始随着我的手指而颤动。</w:t>
      </w:r>
    </w:p>
    <w:p>
      <w:r>
        <w:t>当我手指来到岳母已经微微张启的阴道口时，岳母的跨部明显往前送了一下，彷佛在期待我手指地进入，当然</w:t>
      </w:r>
    </w:p>
    <w:p>
      <w:r>
        <w:t>我并未马上满足岳母的渴求，手指不紧不慢的在那个温腻的入口处画着圈。</w:t>
      </w:r>
    </w:p>
    <w:p>
      <w:r>
        <w:t>「妈，刚才有只小虫子跑到这里面去了，要不要儿子用手帮你捉出来呀？」</w:t>
      </w:r>
    </w:p>
    <w:p>
      <w:r>
        <w:t>「嗯，快，快帮妈…捉出来。」岳母的臀部不安地往前挺动着。</w:t>
      </w:r>
    </w:p>
    <w:p>
      <w:r>
        <w:t>「用什么捉呀？」</w:t>
      </w:r>
    </w:p>
    <w:p>
      <w:r>
        <w:t>「用，用你的…手指……」</w:t>
      </w:r>
    </w:p>
    <w:p>
      <w:r>
        <w:t>「到哪里去捉呀？」</w:t>
      </w:r>
    </w:p>
    <w:p>
      <w:r>
        <w:t>「到我的……阴…阴道……」岳母的声音越来越小，后面的两个字更是几不可闻。</w:t>
      </w:r>
    </w:p>
    <w:p>
      <w:r>
        <w:t>「要说妈妈！而且声音太小的话儿子可听不到哟。」手掌勐地压住岳母勃起凸出的阴蒂一阵快速震动。</w:t>
      </w:r>
    </w:p>
    <w:p>
      <w:r>
        <w:t>「呜…好儿子，快…快把你的手指插到妈妈的阴道里…喔…快用你的手指狠狠地插妈妈的阴道！呜呜……」岳</w:t>
      </w:r>
    </w:p>
    <w:p>
      <w:r>
        <w:t>母再也忍受不住强烈的快感，大叫出来。</w:t>
      </w:r>
    </w:p>
    <w:p>
      <w:r>
        <w:t>「嗤！」一声轻响，整根中指尽数插入岳母的阴道。</w:t>
      </w:r>
    </w:p>
    <w:p>
      <w:r>
        <w:t>「喔………」一声高亢满足的呻吟，岳母整个背部强烈地向前弓起，菊眼死死咬住我的龟头，雪腻的乳房彷佛</w:t>
      </w:r>
    </w:p>
    <w:p>
      <w:r>
        <w:t>要融入我的手掌。</w:t>
      </w:r>
    </w:p>
    <w:p>
      <w:r>
        <w:t>热、滑、软，这是我中指传来的第一感觉。我费力地搅动手指，从岳母的下体中发出一串「咕叽…咕叽…」的</w:t>
      </w:r>
    </w:p>
    <w:p>
      <w:r>
        <w:t>声音。每一次抽插都会带出大片大片黏滑的蜜汁，溅得手掌和大腿到处都是。</w:t>
      </w:r>
    </w:p>
    <w:p>
      <w:r>
        <w:t>「啊……要……要来了……快……再快一点！」岳母头部靠在我的肩上死命后仰，如浸了油般滑腻的大腿紧紧</w:t>
      </w:r>
    </w:p>
    <w:p>
      <w:r>
        <w:t>夹住我的右手，阴户则拼命前顶。</w:t>
      </w:r>
    </w:p>
    <w:p>
      <w:r>
        <w:t>滚烫紧窄的阴道痉挛着，整个膣腔都在剧烈蠕动，满是褶皱的肉壁紧紧裹着我的手指，似乎要将中指吸入柔软</w:t>
      </w:r>
    </w:p>
    <w:p>
      <w:r>
        <w:t>的更深处。</w:t>
      </w:r>
    </w:p>
    <w:p>
      <w:r>
        <w:t>却是岳母被我的中指一插，高潮了。</w:t>
      </w:r>
    </w:p>
    <w:p>
      <w:r>
        <w:t>在脑海中出现这样一幅淫荡的画面。午后的游泳池旁，赤裸的女婿从背后紧搂着同样赤裸的岳母，女婿一手捏</w:t>
      </w:r>
    </w:p>
    <w:p>
      <w:r>
        <w:t>着岳母雪白挺翘的奶子，一手放在她大腿根部，捂着她娇嫩的阴户，中指插在阴道中上下地搅动……脸带潮红美眸</w:t>
      </w:r>
    </w:p>
    <w:p>
      <w:r>
        <w:t>流春的岳母则瘫软在女婿的怀中，两手伸在身后，一手引着女婿粗大的鸡巴插在自己从未有人碰过的屁眼里，另一</w:t>
      </w:r>
    </w:p>
    <w:p>
      <w:r>
        <w:t>手则玩弄着女婿的阴囊和肛门！最后竟然在女婿手指地奸淫下达到高潮！</w:t>
      </w:r>
    </w:p>
    <w:p>
      <w:r>
        <w:t>也许是一分钟，也许是五分钟，岳母阴道的痉挛终於慢慢消失，身体也松弛下来，无力地靠着我的肩膀，两眼</w:t>
      </w:r>
    </w:p>
    <w:p>
      <w:r>
        <w:t>迷离，微张着红唇，大口大口地喘气，宛若离水的鱼儿。</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