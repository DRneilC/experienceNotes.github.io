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老婆跟朋友们去旅行</w:t>
      </w:r>
    </w:p>
    <w:p>
      <w:r>
        <w:t>.</w:t>
      </w:r>
    </w:p>
    <w:p>
      <w:r>
        <w:t>上星期我和敏琪约了两位好友七仔与柠乐一齐去泰国渡假，出发之前我们四个人约好了一起去购物，他们见敏</w:t>
      </w:r>
    </w:p>
    <w:p>
      <w:r>
        <w:t>琪买了套很性感的三点式泳衣后，兴奋到不得了，那晚已经叫敏琪再试穿一次给他们看，见到他们两个那种猥琐样，</w:t>
      </w:r>
    </w:p>
    <w:p>
      <w:r>
        <w:t>我真的觉得好过瘾。</w:t>
      </w:r>
    </w:p>
    <w:p>
      <w:r>
        <w:t>其实七仔和柠乐一向都对敏琪心谋不轨，整天说她这麽风骚，与她上床应该很爽，又经常问敏琪何时肯跟他们</w:t>
      </w:r>
    </w:p>
    <w:p>
      <w:r>
        <w:t>干一趟。虽然这两个家伙口没遮拦，可是敏琪却很喜欢跟他们玩，还玩得好疯，整天故意穿着些小背心呀、短裙呀</w:t>
      </w:r>
    </w:p>
    <w:p>
      <w:r>
        <w:t>或者热裤等来引诱他们，偶尔还会让他们吃吃豆腐，给他们揽抱抚摸，搞到他们两个家伙经常意马心猿。</w:t>
      </w:r>
    </w:p>
    <w:p>
      <w:r>
        <w:t>谁知出发前我公司临时有事，所以不能随他们去泰国。那两条淫棍知道后不知多麽高兴，还说今次一定能上到</w:t>
      </w:r>
    </w:p>
    <w:p>
      <w:r>
        <w:t>敏琪了，所以不停问敏琪那几晚想跟谁一起同房。两条淫棍争执了一大轮之后，敏琪终于受不了了，就说：「你们</w:t>
      </w:r>
    </w:p>
    <w:p>
      <w:r>
        <w:t>好烦耶，就三个人一起睡好了！」</w:t>
      </w:r>
    </w:p>
    <w:p>
      <w:r>
        <w:t>其实七仔和柠乐都不知道我跟敏琪其实很开放，兴致一来我们会约我弟弟或敏琪的朋友一同玩下３Ｐ，有时两</w:t>
      </w:r>
    </w:p>
    <w:p>
      <w:r>
        <w:t>男一女，有时两女一男，所以他们这两个家伙今次与敏琪去泰国玩，应该有机会一偿所愿。</w:t>
      </w:r>
    </w:p>
    <w:p>
      <w:r>
        <w:t>记得在上机前我还对他们说：「你们怎麽玩都不要紧，但记住要戴套呀！」</w:t>
      </w:r>
    </w:p>
    <w:p>
      <w:r>
        <w:t>他们两个家伙立即色迷迷地回答：「行了！我们会不……会戴套的啦！」</w:t>
      </w:r>
    </w:p>
    <w:p>
      <w:r>
        <w:t>敏琪随即对他们说：「死相！不如担心你们两个到时没货交还好啦！」然后三个人就很开心地搂着登上飞机。</w:t>
      </w:r>
    </w:p>
    <w:p>
      <w:r>
        <w:t>敏琪和他们在泰国回来已经差不多一星期了，看他们两个洋洋自得的样子，今次肯定吃了个饱，可难为我自己</w:t>
      </w:r>
    </w:p>
    <w:p>
      <w:r>
        <w:t>一个人在家里打了好几次手枪。这几天敏琪要上大陆出差，于是我就去了柠乐公司等他下班，然后一齐去喝酒打屁。</w:t>
      </w:r>
    </w:p>
    <w:p>
      <w:r>
        <w:t>怎知上到去他又说要开会，叫我先在他的房里坐坐。闲来无事下竟然给我无意中发现柠乐的电脑里有个写着「敏琪」</w:t>
      </w:r>
    </w:p>
    <w:p>
      <w:r>
        <w:t>的资料夹，我就立即打开来看看究竟是什麽东西。里面有很多他们在泰国拍的照片，再看下去开始见到敏琪的泳衣</w:t>
      </w:r>
    </w:p>
    <w:p>
      <w:r>
        <w:t>照，然后居然还见到有敏琪的全裸相片，还有些他们几个人的裸体大合照，想不到敏琪竟会真的这麽便宜他们！敏</w:t>
      </w:r>
    </w:p>
    <w:p>
      <w:r>
        <w:t>琪还摆了好多性感的姿势，显得她很风骚、很挑逗。</w:t>
      </w:r>
    </w:p>
    <w:p>
      <w:r>
        <w:t>跟着我见到资料夹里还有几段短片，一打开第一个档案，就见到柠乐和七仔两人全身赤裸地围住敏琪坐在床上</w:t>
      </w:r>
    </w:p>
    <w:p>
      <w:r>
        <w:t>面，而敏琪就用手遮住自己一对乳房，还扮作很惊慌的样子。跟着敏琪开始逐一把玩他们两人的肉棒，然后就很淫</w:t>
      </w:r>
    </w:p>
    <w:p>
      <w:r>
        <w:t>荡地对住镜头说：「现在开始做爱了，第一个是柠乐。」</w:t>
      </w:r>
    </w:p>
    <w:p>
      <w:r>
        <w:t>接着见到柠乐搂住敏琪热吻，手就在她的身体上到处抚摸，敏琪还露出非常享受的样子。然后敏琪躺下，柠乐</w:t>
      </w:r>
    </w:p>
    <w:p>
      <w:r>
        <w:t>开始将他的鸡巴插入敏琪的小屄里慢慢抽插，看上去敏琪也很乐意与柠乐做爱，她一边呻吟，一边很用力地搂住柠</w:t>
      </w:r>
    </w:p>
    <w:p>
      <w:r>
        <w:t>乐迎凑，射精之后敏琪仍然抱住柠乐不放，跟着还对镜头摆出了个胜利的手势。柠乐搞定后，敏琪便转身趴在床上，</w:t>
      </w:r>
    </w:p>
    <w:p>
      <w:r>
        <w:t>抬高屁股，叫七仔用「老汉推车」的招式去干她。七仔一插进去就狠命地推，敏琪给七仔推到哇哇大叫，屁股那两</w:t>
      </w:r>
    </w:p>
    <w:p>
      <w:r>
        <w:t>团肉还给七仔撞到「啪啪」有声。打完个冷颤，七仔有气无力地拥住敏琪来个热吻，然后又对镜头摆了个胜利手势。</w:t>
      </w:r>
    </w:p>
    <w:p>
      <w:r>
        <w:t>七仔离开后，镜头就移近敏琪的阴户来个大特写，原来有些精液正从敏琪的阴道里往外缓缓流出。哗！敏琪居</w:t>
      </w:r>
    </w:p>
    <w:p>
      <w:r>
        <w:t>然跟他们打真炮，还让他们内射！从我与敏琪第一次做爱到现在，她都要我戴套，想不到敏琪这次竟会大赠送，既</w:t>
      </w:r>
    </w:p>
    <w:p>
      <w:r>
        <w:t>跟这两个混蛋打真炮，又让他们玩内射。</w:t>
      </w:r>
    </w:p>
    <w:p>
      <w:r>
        <w:t>于是我随即再把剩下的短片看完，全部都是敏琪与他们性交的片段，有时在床上，有时在浴室，甚至有在酒店</w:t>
      </w:r>
    </w:p>
    <w:p>
      <w:r>
        <w:t>的泳池和ＫＴＶ房，少说也有十几段。</w:t>
      </w:r>
    </w:p>
    <w:p>
      <w:r>
        <w:t>最后我终于发现他们玩３Ｐ的档案，应该是回程的前一天，首先见到七仔在后面握住敏琪一对奶子，而敏琪就</w:t>
      </w:r>
    </w:p>
    <w:p>
      <w:r>
        <w:t>坐在他大腿上扶着他的鸡巴插入自己屄里，然后敏琪又再握着站在她面前的柠乐的鸡巴，一会帮他打手枪，一会又</w:t>
      </w:r>
    </w:p>
    <w:p>
      <w:r>
        <w:t>帮他含屌。敏琪和他们两个好像都很兴奋，玩到满身大汗，又不停转换花式，敏琪被他俩插到天昏地暗，高潮迭起。</w:t>
      </w:r>
    </w:p>
    <w:p>
      <w:r>
        <w:t>柠乐射精的时候刚好敏琪正在替他口交，他整根鸡巴塞住敏琪的嘴，在她喉咙里爆浆，敏琪迫不得已将他的精液全</w:t>
      </w:r>
    </w:p>
    <w:p>
      <w:r>
        <w:t>部吞下肚里。七仔见敏琪帮柠乐吞精，好像有些呷醋，于是又将整根鸡巴塞入敏琪口中不停抽插，直到敏琪吞下了</w:t>
      </w:r>
    </w:p>
    <w:p>
      <w:r>
        <w:t>他射出来的精液后才很满意地离开。敏琪已经先后吞下了七仔和柠乐的精液，他们两个好满足地坐下休息，不过敏</w:t>
      </w:r>
    </w:p>
    <w:p>
      <w:r>
        <w:t>琪就在那里哭，因为她觉得吞精很下贱。他们两个随即上前安慰，对敏琪又搂又亲，到敏琪回复笑容的时候，他们</w:t>
      </w:r>
    </w:p>
    <w:p>
      <w:r>
        <w:t>两个又淫意大发，要和敏琪再来一炮，不过敏琪要他们先替她口交，然后才肯让他们搞。</w:t>
      </w:r>
    </w:p>
    <w:p>
      <w:r>
        <w:t>七仔第一个帮敏琪舔屄，柠乐就去吸敏琪的乳头，受到两方面刺激，敏琪不由自主地呻吟。七仔见时机成熟，</w:t>
      </w:r>
    </w:p>
    <w:p>
      <w:r>
        <w:t>很快速地就把鸡巴对准敏琪的阴道一插而进，受到突如其来的刺激，敏琪整个人打了个冷颤，竟不其然地立即到达</w:t>
      </w:r>
    </w:p>
    <w:p>
      <w:r>
        <w:t>高潮。但七仔却不肯罢休，仍然在使劲抽插，搞到敏琪的高潮接二连三。</w:t>
      </w:r>
    </w:p>
    <w:p>
      <w:r>
        <w:t>跟着柠乐继续干敏琪，他将敏琪一双腿搁上他膊头，即刻疯狂地狂抽猛插。给柠乐疯狂地插了几下，敏琪的样</w:t>
      </w:r>
    </w:p>
    <w:p>
      <w:r>
        <w:t>子好像非常痛苦，看来又已再次登上顶峰，但柠乐仍很努力地不停抽插。就这样子，他们两个跟敏琪玩了差不多两</w:t>
      </w:r>
    </w:p>
    <w:p>
      <w:r>
        <w:t>个钟头，最后三人都累得顾不得洗澡就睡着了。</w:t>
      </w:r>
    </w:p>
    <w:p>
      <w:r>
        <w:t>在泰国那几天，敏琪真的每天都跟他们打几炮，难怪他们回来后皮肤一点都没有给晒黑。他们两个简直将敏琪</w:t>
      </w:r>
    </w:p>
    <w:p>
      <w:r>
        <w:t>当作是妓女一般，玩了许多不同的花式，不过敏琪也好像玩得很投入，整个人由头至尾都兴奋异常。</w:t>
      </w:r>
    </w:p>
    <w:p>
      <w:r>
        <w:t>看完这几段短片后，搞到我也性慾高涨，恰好柠乐又开完会，于是我便直接询问柠乐，他们究竟怎样可以令敏</w:t>
      </w:r>
    </w:p>
    <w:p>
      <w:r>
        <w:t>琪玩得这麽疯又这麽淫。</w:t>
      </w:r>
    </w:p>
    <w:p>
      <w:r>
        <w:t>柠乐听完我的问题之后也吓了一跳，很尴尬地对我说：「其实你一向都知道我们想上敏琪啦，于是便趁这几天</w:t>
      </w:r>
    </w:p>
    <w:p>
      <w:r>
        <w:t>说什麽都要揩一揩油罗！我们又知道敏琪的性格，偶尔会顺顺我们心意的，所以便向敏琪表白，叫她这几天当我们</w:t>
      </w:r>
    </w:p>
    <w:p>
      <w:r>
        <w:t>两个是她老公，又问她想跟谁睡，还表明今次无论如何都一定要跟她打几炮。开始我们一讲敏琪就只在那笑，后来</w:t>
      </w:r>
    </w:p>
    <w:p>
      <w:r>
        <w:t>我们再追问，她就说上次不是已答允了三个人一起睡吗，逗到我和七仔都不知多兴奋。</w:t>
      </w:r>
    </w:p>
    <w:p>
      <w:r>
        <w:t>那晚敏琪真的跟我们两人大被同眠，还说她一早就知道我们两人的企图，既然今次肯出来玩，其实大家都心里</w:t>
      </w:r>
    </w:p>
    <w:p>
      <w:r>
        <w:t>有数啦！大家又这麽熟，所以这几天可以给我们一些甜头，她会给我们搂搂亲亲，就算吃下豆腐都无所谓，不过回</w:t>
      </w:r>
    </w:p>
    <w:p>
      <w:r>
        <w:t>程之后就别再指望了。跟着她还换了一件很性感的睡衣，说是特意送我们的大礼呢！我们两个听完敏琪这麽说，于</w:t>
      </w:r>
    </w:p>
    <w:p>
      <w:r>
        <w:t>是便向她上下其手罗，不过搞到最后我们还是受不了，要进厕所打手枪发泄才行。</w:t>
      </w:r>
    </w:p>
    <w:p>
      <w:r>
        <w:t>第二天游泳完后，敏琪穿了件比坚尼泳衣，在泳池里跟我们又搂又亲，就算我俩乘机摸奶抠屄她都没有表示不</w:t>
      </w:r>
    </w:p>
    <w:p>
      <w:r>
        <w:t>满，搞到我和七仔的鸡巴都翘得硬梆梆的。接着在吃早餐的时候，敏琪忽然取笑我们俩，她说：『昨晚你们好像受</w:t>
      </w:r>
    </w:p>
    <w:p>
      <w:r>
        <w:t>不了，偷偷进厕所打手枪耶！刚才又见你们俩裤裆都撑起了帐篷，如果我再给你们点便宜，又或者愿意跟你们做爱，</w:t>
      </w:r>
    </w:p>
    <w:p>
      <w:r>
        <w:t>那你们怎麽办呀？』</w:t>
      </w:r>
    </w:p>
    <w:p>
      <w:r>
        <w:t>我们两人都觉得敏琪这番说话充满了挑逗性，好像在暗示着我们可以有再进一步的接触，所以回房之后我们就</w:t>
      </w:r>
    </w:p>
    <w:p>
      <w:r>
        <w:t>捉了敏琪进浴室，说要一起洗澡。一进浴室我们就立即脱光自己和敏琪的衣裤，由于我们两人合力，敏琪又没什麽</w:t>
      </w:r>
    </w:p>
    <w:p>
      <w:r>
        <w:t>反抗，所以很顺利就将她剥个清光。当见到敏琪裸体的时候，我们的小弟弟立即举旗致敬，随即搂住敏琪爱抚起来。</w:t>
      </w:r>
    </w:p>
    <w:p>
      <w:r>
        <w:t>摸不到一会，敏琪可能也给我们挑起了性慾，小屄开始流出淫水，她握住我和七仔的鸡巴不停套动，又主动跟</w:t>
      </w:r>
    </w:p>
    <w:p>
      <w:r>
        <w:t>我们做法式热吻。再玩下去大家都觉得受不了了，我不管三七二十一，抬高敏琪屁股就一股脑插入她的小屄，敏琪</w:t>
      </w:r>
    </w:p>
    <w:p>
      <w:r>
        <w:t>立即打了个冷颤，还淫叫了两声。七仔见到这样，亦随即按低敏琪的脑袋，要敏琪帮他含。可能太过刺激了，我只</w:t>
      </w:r>
    </w:p>
    <w:p>
      <w:r>
        <w:t>插了几下就射精。忽然敏琪很惊慌地说：『哎哟！柠乐你这个坏蛋，干嘛在人家里面射呀，没戴套耶！』跟着七仔</w:t>
      </w:r>
    </w:p>
    <w:p>
      <w:r>
        <w:t>也不管敏琪抱怨，一把将她抱了上洗手盆就疯狂抽插。七仔一边肏，敏琪一边叫他别在里面发射，刺激得七仔越插</w:t>
      </w:r>
    </w:p>
    <w:p>
      <w:r>
        <w:t>越兴奋，不单在敏琪体内射精，射完了还舍不得拔出来。事后敏琪随即对我们说：『早知这样就不给你们搞了，人</w:t>
      </w:r>
    </w:p>
    <w:p>
      <w:r>
        <w:t>家又没有避孕，拜</w:t>
      </w:r>
    </w:p>
    <w:p>
      <w:r>
        <w:t>托你们下次拔出外面射喔！我和老公做爱都要戴套啦，反而你们两个不戴，还射在人家里面，有了孕你们要负</w:t>
      </w:r>
    </w:p>
    <w:p>
      <w:r>
        <w:t>责呀，不然怎麽向我老公交待？』</w:t>
      </w:r>
    </w:p>
    <w:p>
      <w:r>
        <w:t>我们一知道原来敏琪没作避孕措施，我和七仔同声答道：『有了才算吧！』</w:t>
      </w:r>
    </w:p>
    <w:p>
      <w:r>
        <w:t>马上把敏琪按倒在地上，每人又再打多她一炮，而且照样是内射。之后敏琪和我们都累得未及洗澡就睡着了，</w:t>
      </w:r>
    </w:p>
    <w:p>
      <w:r>
        <w:t>睡醒之后我们的鸡巴又再硬起，立即再找洞钻。</w:t>
      </w:r>
    </w:p>
    <w:p>
      <w:r>
        <w:t>我们两个都大赞敏琪一级棒，从未试过遇上这麽好干的女人，既不用戴套，又可以内射，怎麽玩都可以。那几</w:t>
      </w:r>
    </w:p>
    <w:p>
      <w:r>
        <w:t>天我俩差不多跟敏琪由早干到晚。」</w:t>
      </w:r>
    </w:p>
    <w:p>
      <w:r>
        <w:t>听柠乐叙述完之后，我觉得兴奋无比，可能因为我从未受过这种刺激吧，怎麽猜都料不到敏琪竟会跟他们玩得</w:t>
      </w:r>
    </w:p>
    <w:p>
      <w:r>
        <w:t>这麽淫乱，真是越来越刺激。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