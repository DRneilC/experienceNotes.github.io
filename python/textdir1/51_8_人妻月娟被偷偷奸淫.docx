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人妻月娟被偷偷奸淫</w:t>
      </w:r>
    </w:p>
    <w:p>
      <w:r>
        <w:t>.</w:t>
      </w:r>
    </w:p>
    <w:p>
      <w:r>
        <w:t>烈日当空，没有风。月娟疾步的走在没有树荫的便道上。天气太热了，就连便道上的地砖都向空气中放射着热</w:t>
      </w:r>
    </w:p>
    <w:p>
      <w:r>
        <w:t>量，它毫不留情的袭向月娟的丝织短裙下。让月娟感到一丝不适。于是按住短裙加快了行进的步伐。</w:t>
      </w:r>
    </w:p>
    <w:p>
      <w:r>
        <w:t>走得急不都是因为炎热的天气，月娟今天要去一家家政服务公司面试。要知道，月娟为了能有份工作已经是茶</w:t>
      </w:r>
    </w:p>
    <w:p>
      <w:r>
        <w:t>不思饭不香，为此也常常失眠。虽然老公有工作，但是收入低的可怜，想养活自己就已经很艰难了，更何况还要养</w:t>
      </w:r>
    </w:p>
    <w:p>
      <w:r>
        <w:t>活月娟和月娟的公公，而且他们还计划生个小宝宝。因此月娟决定工作，为老公分担一下养家的压力。工作没</w:t>
      </w:r>
    </w:p>
    <w:p>
      <w:r>
        <w:t>那么好找，自己学历初中，更是没有企业愿意用了，所以她处处碰壁，把她急死了。一天从报纸的夹缝里看到一家</w:t>
      </w:r>
    </w:p>
    <w:p>
      <w:r>
        <w:t>家政公司招工，就打了电话，电话那头告诉她今天下午２点去面试。月娟决定再去试试。为了这次成功几率能高一</w:t>
      </w:r>
    </w:p>
    <w:p>
      <w:r>
        <w:t>些，月娟化了淡妆，即使一头乌黑的长发在头后随意盘成一团，也是丝丝有序。她穿上了还是结婚前为了吸引异性</w:t>
      </w:r>
    </w:p>
    <w:p>
      <w:r>
        <w:t>目光的那套短裙，短裙是白色的，长度及膝，没有褶皱，圆圆的抱在大腿及丰满的臀部上，后面还有一个开气儿，</w:t>
      </w:r>
    </w:p>
    <w:p>
      <w:r>
        <w:t>开气儿很高，好像开到了大腿根儿，让人流连忘返。上身一件宽松的短袖粉色丝衫，小腹处粉色丝带打了个蝴蝶结，</w:t>
      </w:r>
    </w:p>
    <w:p>
      <w:r>
        <w:t>更显柳腰纤细，且在大方随意之中透出月娟更是别致细心。淡黄色挎包在左手提着，右臂摆动之余为双眸挡一下刺</w:t>
      </w:r>
    </w:p>
    <w:p>
      <w:r>
        <w:t>眼的阳光，眉宇间透着淫女的味道。走起路来更是韵味十足。</w:t>
      </w:r>
    </w:p>
    <w:p>
      <w:r>
        <w:t>终于到了车站，看看时间已经１２点４０了，从这里到那家家政公司要用１小时路程，应该来得及。月娟长出</w:t>
      </w:r>
    </w:p>
    <w:p>
      <w:r>
        <w:t>了口气，还好车站有遮阳棚，少了阳光的直射，感觉舒服了一点。月娟掏出手绢擦了擦额头的细微汗珠，大眼睛望</w:t>
      </w:r>
    </w:p>
    <w:p>
      <w:r>
        <w:t>向车来的方向。只有一趟车到那个家政公司，还是刚开通的，月娟庆幸不用再换乘别的公车，因为她不喜欢坐公车，</w:t>
      </w:r>
    </w:p>
    <w:p>
      <w:r>
        <w:t>今天是没办法了。１０分钟过去了，车还没有来，月娟显得有些着急。她怕因为迟到而影响面试，这机会太难得了，</w:t>
      </w:r>
    </w:p>
    <w:p>
      <w:r>
        <w:t>说什么都不能错过啊。终于，远处看见了一辆中巴，好像是这辆车，因为她看到其他等候的乘客蠢蠢欲动了，月娟</w:t>
      </w:r>
    </w:p>
    <w:p>
      <w:r>
        <w:t>也握紧了提包，整了整短裙，准备上车。</w:t>
      </w:r>
    </w:p>
    <w:p>
      <w:r>
        <w:t>中巴进站了，车上人很多，门开了，开始挤在车门处的几个人没了门的遮挡，迅速掉了下来，嘴里不时说着脏</w:t>
      </w:r>
    </w:p>
    <w:p>
      <w:r>
        <w:t>话，与等车的乘客一起重新挤在车门口。月娟也在其中。这种中巴车很讨厌，只有一个门，下车上车都从这里，所</w:t>
      </w:r>
    </w:p>
    <w:p>
      <w:r>
        <w:t>以显得格外拥挤。还没有上车的月娟在下面已经被挤的喘不过气，想放弃都不行了。「别挤了，先让人下去，后别</w:t>
      </w:r>
    </w:p>
    <w:p>
      <w:r>
        <w:t>还有车呢啊」这是售票员的声音，听得出来，她是一个很年轻的姑娘。月娟想等下一班，但是时间不容许了，无奈</w:t>
      </w:r>
    </w:p>
    <w:p>
      <w:r>
        <w:t>的向车门挤去。月娟身后是几个装修工人，还拿着大袋小袋的，里面好像都是装修的工具什么的，有棱有角的。他</w:t>
      </w:r>
    </w:p>
    <w:p>
      <w:r>
        <w:t>们在后紧紧拥着月娟，月娟的丰臀毫无保留的被他们用身体顶着，当月娟迈上车的一步时，几只粗糙的大手终于可</w:t>
      </w:r>
    </w:p>
    <w:p>
      <w:r>
        <w:t>以拖住月娟的屁股，使劲往上推，他们那里是拖，简直就是肆无忌惮的非礼，大手在月娟的屁股上又抓，又捏，借</w:t>
      </w:r>
    </w:p>
    <w:p>
      <w:r>
        <w:t>助拥挤的力量尽情摸揉。也正是拥挤，月娟竟然对此毫无察觉。终于，那几个工人把月娟挤上了车，而且他们也上</w:t>
      </w:r>
    </w:p>
    <w:p>
      <w:r>
        <w:t>来了，月娟还回头说「谢谢你们，我真不知道怎么上车呢」。那几个工人听后嘿嘿一笑「没什么，没什么，上来就</w:t>
      </w:r>
    </w:p>
    <w:p>
      <w:r>
        <w:t>好了」。</w:t>
      </w:r>
    </w:p>
    <w:p>
      <w:r>
        <w:t>在大家的一声声埋怨中，车子启动了。车厢中的人谁也动弹不得，简直太挤了。月娟站在车门第二步台阶就不</w:t>
      </w:r>
    </w:p>
    <w:p>
      <w:r>
        <w:t>能动了，下面台阶是那几个工人，由于高度差别，他们面对着月娟的屁股。而在刚才拥挤的混乱之中，他们其中一</w:t>
      </w:r>
    </w:p>
    <w:p>
      <w:r>
        <w:t>个人把自己的大工具袋挤在了第二步台阶，正好挤在月娟的两腿之间，月娟因此也合不上腿，就那样分得大大的站</w:t>
      </w:r>
    </w:p>
    <w:p>
      <w:r>
        <w:t>在工人面前，短裙后面的开气儿也绷开到了极点。月娟是浑然不知的，即使知道也没有办法。后面的工人看到的月</w:t>
      </w:r>
    </w:p>
    <w:p>
      <w:r>
        <w:t>娟的屁股，有些控制不住了，站在月娟身后的工人向其他几个使了个眼色，好像有什么计划要开始实施了。</w:t>
      </w:r>
    </w:p>
    <w:p>
      <w:r>
        <w:t>那个工人悄悄打开月娟腿间的袋子，拿出了一把滚刷，一看就知道，这把滚刷用过，但是洗的还算干净，依然</w:t>
      </w:r>
    </w:p>
    <w:p>
      <w:r>
        <w:t>毛茸茸的。他把滚刷的刷把依然藏在口袋里，用手隔着口袋握紧刷把，而滚刷的刷体顺在了月娟的腿间，但是没有</w:t>
      </w:r>
    </w:p>
    <w:p>
      <w:r>
        <w:t>触及的月娟，所以月娟没有察觉。工人开始有意无意的用刷头顶向月娟的股沟，因为是在裙下，月娟可以清晰感到</w:t>
      </w:r>
    </w:p>
    <w:p>
      <w:r>
        <w:t>有什么东西在触碰自己的股沟，但绝对不是手，应该不会是色狼。于是没有在意。工人看月娟没有反抗的表现，胆</w:t>
      </w:r>
    </w:p>
    <w:p>
      <w:r>
        <w:t>子大了起来。握着滚刷的手加大了力度，借着一个急刹车，把刷体紧紧顶在了月娟的腿间，顿时，月娟好像骑在了</w:t>
      </w:r>
    </w:p>
    <w:p>
      <w:r>
        <w:t>一个毛茸茸的东西上，由于是分着腿，自己的阴部隔着内裤与那个毛茸茸的圆柱体紧紧吻合，把月娟吓了一跳，不</w:t>
      </w:r>
    </w:p>
    <w:p>
      <w:r>
        <w:t>由得低头看了看。「哦，原来是滚刷」月娟暗自喘了口气。月娟的举动都被身后的工人看在眼里，工人们心中窃喜，</w:t>
      </w:r>
    </w:p>
    <w:p>
      <w:r>
        <w:t>准备进一步行动。随着车子的摇晃，工人把紧紧夹在月娟腿根处的刷子做左右滚动，刷子越滚越深，已把月娟</w:t>
      </w:r>
    </w:p>
    <w:p>
      <w:r>
        <w:t>的两半屁股分开，顶到了月娟的肛门。这下月娟可吃不消了，因为刷体是长圆的，先前已经在摩擦阴部，现在又开</w:t>
      </w:r>
    </w:p>
    <w:p>
      <w:r>
        <w:t>始摩擦屁眼，连带会阴部，三个敏感的部位同时被毛茸茸的东西摩擦，哪里受得了。月娟试着挪动身体，挪不动，</w:t>
      </w:r>
    </w:p>
    <w:p>
      <w:r>
        <w:t>腿是合不上的，只好让两条腿不断交换重心，来缓解滚刷给他带来的刺激，而这样看上去就像扭屁股。工人可美坏</w:t>
      </w:r>
    </w:p>
    <w:p>
      <w:r>
        <w:t>了，因为月娟的屁股正好靠近这个工人的脸，工人也顺势把脸有意无意在月娟的肥臀上摩擦，受用至极。其他工人</w:t>
      </w:r>
    </w:p>
    <w:p>
      <w:r>
        <w:t>看的直舔舌头。</w:t>
      </w:r>
    </w:p>
    <w:p>
      <w:r>
        <w:t>月娟受不了了，可惜到现在她还不晓得，自己被滚刷摩擦是有人控制的。滚刷确实不是人，总不能在车上大骂</w:t>
      </w:r>
    </w:p>
    <w:p>
      <w:r>
        <w:t>滚刷是色狼吧，羞死人了。她想再确定一下下边的东西是不是人的某的部位，如果是，他准备还以颜色！这么想着，</w:t>
      </w:r>
    </w:p>
    <w:p>
      <w:r>
        <w:t>右手已突然降至自己胯下，抓住了滚刷。工人一惊，握住滚刷的手感受到月娟的抓捕，一切动作噶然静止。月娟偷</w:t>
      </w:r>
    </w:p>
    <w:p>
      <w:r>
        <w:t>偷低下头看了一眼，的确是滚刷，回头看一看那几个工人，他们有的小睡，有的看着窗外的风景，任何人都没发现</w:t>
      </w:r>
    </w:p>
    <w:p>
      <w:r>
        <w:t>自己的窘样，更没有看到工人的那只黑手。她终于放下心来。「没被发现就好，谁让车上这么挤呢。忍耐一下吧，</w:t>
      </w:r>
    </w:p>
    <w:p>
      <w:r>
        <w:t>月娟想着，把右手收了回来，自己居然笑了一声，她在笑自己居然被一个滚刷吓成这样，还要诬陷身后的工人，可</w:t>
      </w:r>
    </w:p>
    <w:p>
      <w:r>
        <w:t>笑，人家怎么一定是色狼呢，人家也不是故意的呀。呵呵。要是跟那个工人说『你的刷子碰到我了』那工人不就知</w:t>
      </w:r>
    </w:p>
    <w:p>
      <w:r>
        <w:t>道了，哎呀羞死了。不想了，我忍。</w:t>
      </w:r>
    </w:p>
    <w:p>
      <w:r>
        <w:t>这下月娟彻底放松戒备了。而工人们也刚刚从月娟的举动中回过神来。工人们也确定了月娟没有发现他们的举</w:t>
      </w:r>
    </w:p>
    <w:p>
      <w:r>
        <w:t>动。下一步的计划又要开始实施了。这时车到了下一站，下去几个男的，看得出他们下车时故意在月娟身上占便宜。</w:t>
      </w:r>
    </w:p>
    <w:p>
      <w:r>
        <w:t>下车的人下去之后，就是上车人令人透不过气的拥挤。有个工人被挤上了第二步台阶，紧挨着月娟，月娟被挤到门</w:t>
      </w:r>
    </w:p>
    <w:p>
      <w:r>
        <w:t>的一侧，但也还是第二步台阶，下面还有两个工人依然站在最下边，不同的是，他们也靠向月娟一侧的门边。上来</w:t>
      </w:r>
    </w:p>
    <w:p>
      <w:r>
        <w:t>不少人，比刚才还挤。月娟腿间的口袋在拥挤中又多了一个，腿不得不分得更大，赛口袋时，工人还假装跟月娟赔</w:t>
      </w:r>
    </w:p>
    <w:p>
      <w:r>
        <w:t>不是「对不起啊，人太多了』月娟无奈「哦，没关系。』终于关上门了，人们又是一阵抱怨。</w:t>
      </w:r>
    </w:p>
    <w:p>
      <w:r>
        <w:t>现在的月娟被３个工人围住，月娟的屁股已经紧贴在下面２个工人的胸前，而分得大大的双腿中靠外侧的一条，</w:t>
      </w:r>
    </w:p>
    <w:p>
      <w:r>
        <w:t>已被身边的工人无意用双腿夹住。滚刷依然紧紧地陷在月娟股间，摩擦着月娟的阴门。由于月娟腿分得过大，自己</w:t>
      </w:r>
    </w:p>
    <w:p>
      <w:r>
        <w:t>的短裙渐渐向腰部划起，后面的开气儿已经真正开了，随着短裙的上移，月娟的下半个屁股露了出来，内裤清晰可</w:t>
      </w:r>
    </w:p>
    <w:p>
      <w:r>
        <w:t>见。当然，这美景只有下面的两个工人可以看到，其他人根本看不到，就连月娟自己也没有察觉。滚刷的摩擦越来</w:t>
      </w:r>
    </w:p>
    <w:p>
      <w:r>
        <w:t>越疯狂，月娟的阴门已经湿成一片，月娟没有办法，只当自己正在骑一匹小马。后面的一个工人悄悄掏出手机，打</w:t>
      </w:r>
    </w:p>
    <w:p>
      <w:r>
        <w:t>开摄像功能，开始记录这段令人陶醉的时光。后面另一个工人一手操纵着滚刷，一手借着晃动轻轻把月娟的短裙撩</w:t>
      </w:r>
    </w:p>
    <w:p>
      <w:r>
        <w:t>到最高，使月娟的整个臀部露出来，由于工人们的衬衫也是丝织的，月娟的光腚贴在上面，感觉不到裙子的消失。</w:t>
      </w:r>
    </w:p>
    <w:p>
      <w:r>
        <w:t>所以，月娟现在还是浑然不知。她好像已经被滚刷刺激的很舒服，顾不了别的了。操纵滚刷的手试探的减小了力度，</w:t>
      </w:r>
    </w:p>
    <w:p>
      <w:r>
        <w:t>月娟竟不自觉向下坐去，寻找滚刷。这一微小举动被工人察觉，胆子更大了。工人的滚刷用力时大时小，方向时左</w:t>
      </w:r>
    </w:p>
    <w:p>
      <w:r>
        <w:t>时右。渐渐，月娟的内裤底部已经被滚成一条线，夹在股沟及阴沟里，阴毛，大小阴唇在两侧暴露无遗，而且已经</w:t>
      </w:r>
    </w:p>
    <w:p>
      <w:r>
        <w:t>湿漉漉的闪光。这些都被那个手机记录了下来。同时，站在月娟边上的工人也悄悄打开手机录像功能，开始录下月</w:t>
      </w:r>
    </w:p>
    <w:p>
      <w:r>
        <w:t>娟的面貌既表情，而且他夹着月娟双腿开始轻轻活动，胯间老二早已硬起，经过月娟左胯，贴躺在月娟的小腹上。</w:t>
      </w:r>
    </w:p>
    <w:p>
      <w:r>
        <w:t>工人们的配合是天衣无缝的。</w:t>
      </w:r>
    </w:p>
    <w:p>
      <w:r>
        <w:t>月娟腿间夹着的大口袋，有一个里面装着一根螺纹钢做的錾子，因为錾子长，袋子以装不下，头的一段立在袋</w:t>
      </w:r>
    </w:p>
    <w:p>
      <w:r>
        <w:t>子外边了，而且錾子头虽然有个尖但已经不锋利了，可能是用的太久又没有打磨。它现在要派上用场了。下面摄像</w:t>
      </w:r>
    </w:p>
    <w:p>
      <w:r>
        <w:t>的工人把这根直径３厘米左右，本来就立在月娟屁股后面的錾子向前推了推，想让錾子头靠近月娟的阴道，可是錾</w:t>
      </w:r>
    </w:p>
    <w:p>
      <w:r>
        <w:t>子太高，都高过了月娟的肛门。没办法，现让它在月娟的屁股蛋上摩擦一下吧。</w:t>
      </w:r>
    </w:p>
    <w:p>
      <w:r>
        <w:t>月娟正在忍受滚刷的刺激，说是忍受，现在好像有点享受了。忽然觉得屁股内侧有股冰凉的感觉，先是一惊，</w:t>
      </w:r>
    </w:p>
    <w:p>
      <w:r>
        <w:t>后又静下心来。因为上车时她看到了这个口袋，也注意到口袋上面钻出的錾子头。『这伙工人的袋子里怎么什么都</w:t>
      </w:r>
    </w:p>
    <w:p>
      <w:r>
        <w:t>装啊，我……』月娟想着，脸上泛出红晕。『千万不能让这些臭小子知道我在用他们的滚刷』想到这里，觉得那阵</w:t>
      </w:r>
    </w:p>
    <w:p>
      <w:r>
        <w:t>冰凉的感觉也很刺激，自己不由得抬了抬屁股，让股间距离那根錾子近一点。后面的工人意会到了，干脆向下用力，</w:t>
      </w:r>
    </w:p>
    <w:p>
      <w:r>
        <w:t>錾子把口袋的底部钻破，这样，錾子头的高度就可以控制了。工人手轻握錾子，让錾子头贴着月娟的大腿内侧向阴</w:t>
      </w:r>
    </w:p>
    <w:p>
      <w:r>
        <w:t>部划去，还不能急，一定要让月娟感觉不到有人控制，因为在月娟心里，这是她一个人的事情。滚刷控制的很好，</w:t>
      </w:r>
    </w:p>
    <w:p>
      <w:r>
        <w:t>不觉中时不时为錾子让开了一条小路，而錾子也时不时触碰一下月娟的阴唇，錾子头已经被月娟的淫水慢慢滋润，</w:t>
      </w:r>
    </w:p>
    <w:p>
      <w:r>
        <w:t>温度也没有那么冰凉了。</w:t>
      </w:r>
    </w:p>
    <w:p>
      <w:r>
        <w:t>又到了一站，没下车的，车下也只有五六个人，门一开就玩命往上挤。机会来了，控制錾子的工人借着拥挤时</w:t>
      </w:r>
    </w:p>
    <w:p>
      <w:r>
        <w:t>的晃动和混乱，迅速把錾子头移到月娟的阴道口边缘，用力一提，月娟顿感不对，啊的叫出声来。混乱淹没了月娟</w:t>
      </w:r>
    </w:p>
    <w:p>
      <w:r>
        <w:t>的惊叫。控制錾子的手得手后，又迅速把錾子的下端放在第二步台阶上，这样，錾子就自己立在那了，上边有月娟</w:t>
      </w:r>
    </w:p>
    <w:p>
      <w:r>
        <w:t>的阴道把握。而这样一来，月娟自己是拔不出来的，因为錾子很高跟高，现在已进入月娟的身体１５厘米。月娟尝</w:t>
      </w:r>
    </w:p>
    <w:p>
      <w:r>
        <w:t>试让它出来，可不管怎样提脚，就是出不来。工人们看到了，甚是得意，准备好好欣赏一下眼前的美景。门关上了，</w:t>
      </w:r>
    </w:p>
    <w:p>
      <w:r>
        <w:t>月娟停止挣扎了。</w:t>
      </w:r>
    </w:p>
    <w:p>
      <w:r>
        <w:t>两个手机还在默默的工作着。现在看去，月娟上身笔挺，双腿大开，腿间一根粗棍直捣阴门。月娟愣住了，乃</w:t>
      </w:r>
    </w:p>
    <w:p>
      <w:r>
        <w:t>至于身边的工人假借扶栏杆而抱紧她，她都不知道了。这个工人干脆用右臂抵住月娟的后背，而用左臂使劲的挤压</w:t>
      </w:r>
    </w:p>
    <w:p>
      <w:r>
        <w:t>月娟的乳房，双腿用力夹紧月娟，老二紧贴在月娟的小腹上疯狂摩擦。他们俩好像已经合二为一了。下面的两个人</w:t>
      </w:r>
    </w:p>
    <w:p>
      <w:r>
        <w:t>也没闲着一个继续控制滚刷，一个则时不时碰一下錾子。闲出来的手一边一只的放在月娟那因为拥挤而早已变形的</w:t>
      </w:r>
    </w:p>
    <w:p>
      <w:r>
        <w:t>屁股蛋上，月娟已经不知道紧贴自己屁股的是什么东西，而且那双工人手，借助摇晃，早把月娟的双臀掰开，这样，</w:t>
      </w:r>
    </w:p>
    <w:p>
      <w:r>
        <w:t>滚刷刺激肛门就更容易。许久……月娟有点缓过神了，她不知道怎么会这样，难道自己真的很喜欢这样吗？她不敢</w:t>
      </w:r>
    </w:p>
    <w:p>
      <w:r>
        <w:t>在想，赶快环顾一下四周，还好每人发觉，看看那几个工人，没什么异样。可千万不能让人发现啊。</w:t>
      </w:r>
    </w:p>
    <w:p>
      <w:r>
        <w:t>渐渐的，下身的快感越来越强烈，月娟控制不住自己的身体，她开始悄悄的做上下运动。每坐下一次，都会深</w:t>
      </w:r>
    </w:p>
    <w:p>
      <w:r>
        <w:t>入一些，花心的快感迅速传遍全身，大量淫水顺着錾子流下来。月娟觉得内裤底部有些碍事，干脆偷偷用手把它移</w:t>
      </w:r>
    </w:p>
    <w:p>
      <w:r>
        <w:t>开。录像把这个过程全部录了下来。现在月娟的阴部毫无遮掩的暴露给了身后的工人，阴道里还插着一根又粗又长</w:t>
      </w:r>
    </w:p>
    <w:p>
      <w:r>
        <w:t>的钢筋棍。</w:t>
      </w:r>
    </w:p>
    <w:p>
      <w:r>
        <w:t>工人们见此情景就放开了，下面的工人有掏出一把螺丝刀，趁錾子出入月娟阴道时，悄悄一并插入阴道。这个</w:t>
      </w:r>
    </w:p>
    <w:p>
      <w:r>
        <w:t>行动月娟竟真没发觉。过了一会，估计螺丝刀的温度和湿度合适了，悄悄把它拔出来，找到肛门，慢慢插了进去。</w:t>
      </w:r>
    </w:p>
    <w:p>
      <w:r>
        <w:t>月娟没感到一点不适，因为螺丝刀比较细，而且有体温，她竟也没感觉到肛门有异物插入。现在月娟的屁眼外只露</w:t>
      </w:r>
    </w:p>
    <w:p>
      <w:r>
        <w:t>一个螺丝刀的把。</w:t>
      </w:r>
    </w:p>
    <w:p>
      <w:r>
        <w:t>看到如此情景，工人们爽死了。车子又经过了几站，上人还是很多，有一次一人下车无意推了月娟一下，月娟</w:t>
      </w:r>
    </w:p>
    <w:p>
      <w:r>
        <w:t>没站稳，坐了下去，錾子头一下进入了子宫，月娟差点昏死过去，幸好后面的工人及时拖了一下月娟的屁股，月娟</w:t>
      </w:r>
    </w:p>
    <w:p>
      <w:r>
        <w:t>生怕被他们看出来，急忙道谢。工人们只是对她微微一笑。</w:t>
      </w:r>
    </w:p>
    <w:p>
      <w:r>
        <w:t>眼看要下车了，自己早已高潮数次。正不知如何收场，工人们先下车了，下车时他们故意大力拖拉自己的口袋，</w:t>
      </w:r>
    </w:p>
    <w:p>
      <w:r>
        <w:t>可把月娟疼坏了，那月娟也得忍，并且赶紧整理好短裙。工人走远了，月娟有点莫名的失落。</w:t>
      </w:r>
    </w:p>
    <w:p>
      <w:r>
        <w:t>终于下车了，月娟继续走在没有树荫的便道上，大腿内侧有一道道水亮，小腹的蝴蝶结上有一点点精斑。这些</w:t>
      </w:r>
    </w:p>
    <w:p>
      <w:r>
        <w:t>月娟都不知道。月娟看看表，１点５０了。不好！面试要迟到了！</w:t>
      </w:r>
    </w:p>
    <w:p>
      <w:r>
        <w:t>一阵急促的脚步声后，月娟的身影消失在一个大厦的门前，应该是这座大厦啊，怎么没有这家公司呀。月娟在</w:t>
      </w:r>
    </w:p>
    <w:p>
      <w:r>
        <w:t>大厦里徘徊着，不知去向。正要打电话问问究竟，一个干净的老者来到月娟面前。</w:t>
      </w:r>
    </w:p>
    <w:p>
      <w:r>
        <w:t>「对不起小姐，不知道我能帮您什么忙吗？」</w:t>
      </w:r>
    </w:p>
    <w:p>
      <w:r>
        <w:t>看老者面目和善，不像坏人，说我想去ＸＸ家政公司应聘，报纸上说在这里，可是我没有找到，请问您知道吗？</w:t>
      </w:r>
    </w:p>
    <w:p>
      <w:r>
        <w:t>老者一听，略作思考哦，姑娘你可算问对人了，我正是这家公司聘请的医务人员。</w:t>
      </w:r>
    </w:p>
    <w:p>
      <w:r>
        <w:t>「真的！太好了，真是踏破铁鞋无觅处，得来全不费工夫啊。麻烦您带我去好吗」</w:t>
      </w:r>
    </w:p>
    <w:p>
      <w:r>
        <w:t>「当然没问题，只是公司现在没人，我这不也是刚扑了个空」</w:t>
      </w:r>
    </w:p>
    <w:p>
      <w:r>
        <w:t>「那怎么办啊」</w:t>
      </w:r>
    </w:p>
    <w:p>
      <w:r>
        <w:t>「不如你先跟我去体检，体检完再来，什么也不耽误。」</w:t>
      </w:r>
    </w:p>
    <w:p>
      <w:r>
        <w:t>月娟疑问道还要体检吗？</w:t>
      </w:r>
    </w:p>
    <w:p>
      <w:r>
        <w:t>「那是当然啊，这里每一位应聘者都是我来体检，因为家政服务是一对多的社会服务，公司本着为客户负责，</w:t>
      </w:r>
    </w:p>
    <w:p>
      <w:r>
        <w:t>所以对工作人员都要进行体检」</w:t>
      </w:r>
    </w:p>
    <w:p>
      <w:r>
        <w:t>「哦，不是怕我们有什么传染病吧，哈哈」</w:t>
      </w:r>
    </w:p>
    <w:p>
      <w:r>
        <w:t>「可以这么说，以防万一嘛」</w:t>
      </w:r>
    </w:p>
    <w:p>
      <w:r>
        <w:t>「好吧，那就先去体检，省的在这等耽误时间</w:t>
      </w:r>
    </w:p>
    <w:p>
      <w:r>
        <w:t>「那就跟我走吧」</w:t>
      </w:r>
    </w:p>
    <w:p>
      <w:r>
        <w:t>「恩！」月娟高兴地跟着老者走出了大厦，心中还暗自庆幸遇到了贵人。</w:t>
      </w:r>
    </w:p>
    <w:p>
      <w:r>
        <w:t>老者边走边与月娟唠家常，月娟很高兴，老者脸上不时露出阴险的笑容。</w:t>
      </w:r>
    </w:p>
    <w:p>
      <w:r>
        <w:t>不知不觉，月娟跟随老者来到大厦后面一片平房中的一个院子，院子里好像刚刚收拾完，有些死角还显得很脏。</w:t>
      </w:r>
    </w:p>
    <w:p>
      <w:r>
        <w:t>进的屋里，陈设简陋，一张体检床，一张桌子，一把椅子，一个柜子，里面有一些医疗器械。再有就是窗子上都挂</w:t>
      </w:r>
    </w:p>
    <w:p>
      <w:r>
        <w:t>着洁白的窗帘。虽然简陋，倒也显得干净。月娟对此有些疑问刚要问老者，老者便开口了是不是觉得这里很简陋，</w:t>
      </w:r>
    </w:p>
    <w:p>
      <w:r>
        <w:t>呵呵。月娟点了点头。老者继续说道「这是公司刚刚买的房子，刚搬过来，以后就做体检用，这不，设备还不齐全</w:t>
      </w:r>
    </w:p>
    <w:p>
      <w:r>
        <w:t>呢。以前的地方还要差呢啊，呵呵」月娟听了，原来如此啊。这时从门缝里看到院子里有几个穿白大褂的人来回走</w:t>
      </w:r>
    </w:p>
    <w:p>
      <w:r>
        <w:t>动，心想，大夫还不少呢。心中疑问被打消了。</w:t>
      </w:r>
    </w:p>
    <w:p>
      <w:r>
        <w:t>「那我们开始吧，抓紧时间。」老者冲月娟耸了耸肩。</w:t>
      </w:r>
    </w:p>
    <w:p>
      <w:r>
        <w:t>「好吧，从哪里开始呢」月娟痛快的答应着</w:t>
      </w:r>
    </w:p>
    <w:p>
      <w:r>
        <w:t>「恩，先填个表。姓名？」</w:t>
      </w:r>
    </w:p>
    <w:p>
      <w:r>
        <w:t>「梅月娟」</w:t>
      </w:r>
    </w:p>
    <w:p>
      <w:r>
        <w:t>「年龄」</w:t>
      </w:r>
    </w:p>
    <w:p>
      <w:r>
        <w:t>「２５」……</w:t>
      </w:r>
    </w:p>
    <w:p>
      <w:r>
        <w:t>好了，你先到隔壁去做常规检查，查完找我</w:t>
      </w:r>
    </w:p>
    <w:p>
      <w:r>
        <w:t>「好」月娟出屋去了隔壁。此刻，阴险的笑容再一次浮现在老者脸上。老者突然起身，在房间的各个角落嘀咕</w:t>
      </w:r>
    </w:p>
    <w:p>
      <w:r>
        <w:t>着什么……</w:t>
      </w:r>
    </w:p>
    <w:p>
      <w:r>
        <w:t>约么２０分钟，月娟回来了。老者脸上又是慈祥的微笑了「怎么样，把表给我看看」「恩，给您」老者看着「</w:t>
      </w:r>
    </w:p>
    <w:p>
      <w:r>
        <w:t>恩，挺好，标志的女人，呵呵。来，把这个换上」</w:t>
      </w:r>
    </w:p>
    <w:p>
      <w:r>
        <w:t>老者递给月娟一件一次性的体检服，月娟接过体检服一看，有点不好意思穿，因为这个人体检服有些透明。「</w:t>
      </w:r>
    </w:p>
    <w:p>
      <w:r>
        <w:t>去那个屏风后面换，里边什么都不用穿」老者继续说着。</w:t>
      </w:r>
    </w:p>
    <w:p>
      <w:r>
        <w:t>月娟在婚检时穿过类似的体检服，可总觉得这一件怪怪的。月娟问老者这个体检比婚检怎么样？老者听了，笑</w:t>
      </w:r>
    </w:p>
    <w:p>
      <w:r>
        <w:t>着说呵呵，当然比婚检细致的多，查的项目也多。老者这么一笑，月娟紧张的心情有所好转，毕竟人家是老大夫嘛，</w:t>
      </w:r>
    </w:p>
    <w:p>
      <w:r>
        <w:t>不用紧张。</w:t>
      </w:r>
    </w:p>
    <w:p>
      <w:r>
        <w:t>月娟在里面换好了体检服，没敢出来。这件体检服是个裙式的，长短和胖瘦都很小，穿上后紧绷在身上，还要</w:t>
      </w:r>
    </w:p>
    <w:p>
      <w:r>
        <w:t>说月娟的身材好，这样紧的衣服也没能缧出赘肉。只是乳头因此而相当明显。下摆刚好遮住臀部和阴毛，一毛腰就</w:t>
      </w:r>
    </w:p>
    <w:p>
      <w:r>
        <w:t>会春光大泄。月娟正在害羞之际，外面传来的老者的声音好了吗，抓紧时间啊。</w:t>
      </w:r>
    </w:p>
    <w:p>
      <w:r>
        <w:t>「啊……好，好了」月娟终于站在了老者的面前，老者并没看月娟一眼，就叫月娟躺倒体检床上。因为老者没</w:t>
      </w:r>
    </w:p>
    <w:p>
      <w:r>
        <w:t>看月娟，月娟心里也好受一点，不在那么紧张了。</w:t>
      </w:r>
    </w:p>
    <w:p>
      <w:r>
        <w:t>月娟躺到了体检床上，这张床很窄，略微比月娟身体宽一点。老者站在床边，双手开始触摸月娟的脖子。月娟</w:t>
      </w:r>
    </w:p>
    <w:p>
      <w:r>
        <w:t>知道，这是体检的一部分—触诊。也知道触诊都是从脖子开始的。月娟闭上眼睛，好像很是享受。</w:t>
      </w:r>
    </w:p>
    <w:p>
      <w:r>
        <w:t>脖子没事，老者又拿起了月娟的一只胳膊，捏着，观察着。忽然，老者好像看到什么不对劲，仔细的看看胳膊，</w:t>
      </w:r>
    </w:p>
    <w:p>
      <w:r>
        <w:t>又看看另一只胳膊，又看看月娟的双腿。月娟感觉到不对头，觉得老大夫好像在自己身上发现了病，心里有些紧张</w:t>
      </w:r>
    </w:p>
    <w:p>
      <w:r>
        <w:t>了。「大夫爷爷，没事吧，我不是有什么病吧」月娟不安的问着。老者表情凝重恩，不能确定，我需要几位老专家</w:t>
      </w:r>
    </w:p>
    <w:p>
      <w:r>
        <w:t>和我一块会诊，不能耽搁了。说完，就迅速打了个电话，叫人过来会诊。这可把月娟着实吓了一跳，只想赶快确诊</w:t>
      </w:r>
    </w:p>
    <w:p>
      <w:r>
        <w:t>是不是怪病。所以对老者需要专家共同会诊的事没有反驳。</w:t>
      </w:r>
    </w:p>
    <w:p>
      <w:r>
        <w:t>不一会，门开了，进来２个人，也是老头。听老者称呼那个矮胖的为胡大夫，那个瘦一点的为贾大夫。而这二</w:t>
      </w:r>
    </w:p>
    <w:p>
      <w:r>
        <w:t>者都称呼那个老者为尹大夫。虽然都是大夫，后来的那２个显得有些邋遢，脏兮兮的，也比较难看。大夫们围在月</w:t>
      </w:r>
    </w:p>
    <w:p>
      <w:r>
        <w:t>娟的床边，月娟极感不适，紧紧闭上双眼，咬着嘴唇。尹大夫看出了端倪，对月娟说「姑娘，别怕，会诊这种事经</w:t>
      </w:r>
    </w:p>
    <w:p>
      <w:r>
        <w:t>常有，我们也是为了快速判断你的问题，要是害羞，我给你戴上眼罩如何？双方都会好受一点。」月娟都没有犹豫，</w:t>
      </w:r>
    </w:p>
    <w:p>
      <w:r>
        <w:t>急忙点头，她心里想，眼不见，心不羞吧。</w:t>
      </w:r>
    </w:p>
    <w:p>
      <w:r>
        <w:t>眼罩戴上了，真的什么也看不见。月娟平静了一些。尹大夫重新拿起月娟的胳膊，并示意胡大夫和贾大夫拿起</w:t>
      </w:r>
    </w:p>
    <w:p>
      <w:r>
        <w:t>另一只胳膊观察。他们拿捏着，观察着，交谈着。从交谈中听得出，这个病他们很少见到。月娟又紧张了。</w:t>
      </w:r>
    </w:p>
    <w:p>
      <w:r>
        <w:t>尹大夫姑娘，把体检服撩起来吧，我们看看是不是全身的症状。</w:t>
      </w:r>
    </w:p>
    <w:p>
      <w:r>
        <w:t>月娟虽然害羞，但也顾不了太多了，看病要紧啊，于是自己把体检服向上拉了拉，露出了小腹。</w:t>
      </w:r>
    </w:p>
    <w:p>
      <w:r>
        <w:t>「这样不行」尹大夫说着把月娟的衣服继续向上撩，另外两个大夫也帮忙撩月娟的衣服。衣服撩到了月娟的脖</w:t>
      </w:r>
    </w:p>
    <w:p>
      <w:r>
        <w:t>子上，这样，月娟的裸体毫无遮掩的暴露在３个老头面前。由于月娟戴着眼罩，她看不到３个老头发着绿光的眼睛，</w:t>
      </w:r>
    </w:p>
    <w:p>
      <w:r>
        <w:t>看不到３个老头舔着口水的舌头。</w:t>
      </w:r>
    </w:p>
    <w:p>
      <w:r>
        <w:t>３个老头俯下身，六只手开始在月娟的上身游走，时而抓捏，时而搓揉。乳房和乳头是老头们的主攻对象。当</w:t>
      </w:r>
    </w:p>
    <w:p>
      <w:r>
        <w:t>然，还不时假装议论一下病情的严重性。月娟的乳房被抓捏的有了反应，同时又听着大夫的交谈，心里害怕极了，</w:t>
      </w:r>
    </w:p>
    <w:p>
      <w:r>
        <w:t>任由老头们这样肆无忌惮的在自己的丰乳上抓摸，都只为快点得到答案。</w:t>
      </w:r>
    </w:p>
    <w:p>
      <w:r>
        <w:t>胡大夫看看腿部，是不是一样，胡大夫和贾大夫一人一边，抱起月娟的小腿。由于２个老头是分别站在床的两</w:t>
      </w:r>
    </w:p>
    <w:p>
      <w:r>
        <w:t>侧，所以月娟的双腿被抱起时就自然而然的分开了。为了看病，月娟已经不顾什么羞耻了，任由２个老头把自己的</w:t>
      </w:r>
    </w:p>
    <w:p>
      <w:r>
        <w:t>双腿分开，而且分的那么大，她知道此时自己的生殖器已经完全暴露给３个老头了。</w:t>
      </w:r>
    </w:p>
    <w:p>
      <w:r>
        <w:t>胡大夫，贾大夫分别把月娟的腿架在自己的肩膀上，腾出手来抓捏月娟的大腿，手越来越靠近月娟的阴部，尹</w:t>
      </w:r>
    </w:p>
    <w:p>
      <w:r>
        <w:t>大夫则继续揉捏乳房。胡贾２个大夫分别把手放在自己这一边的月娟的大阴唇上，不快不慢的分开、闭合，再分开、</w:t>
      </w:r>
    </w:p>
    <w:p>
      <w:r>
        <w:t>再闭合，配合的相当默契。可怜月娟的阴道随着他们的动作，时隐时现，时张时闭。张开时，肛门也若隐若现。眼</w:t>
      </w:r>
    </w:p>
    <w:p>
      <w:r>
        <w:t>前的美景把老头们都看傻了，稀顺的阴毛下一对饱满的大阴唇白白净净，鲜嫩的小阴唇不老实的钻出来，张开后，</w:t>
      </w:r>
    </w:p>
    <w:p>
      <w:r>
        <w:t>只见阴道壁粉嫩光亮，不时伴有轻微收缩。就连月娟的屁眼，都是粉红的，而且一看就没有得过痔疮。突然，</w:t>
      </w:r>
    </w:p>
    <w:p>
      <w:r>
        <w:t>贾大夫高叫看！这是什么？另两个老头闻声顺贾大夫手指的方向看去。</w:t>
      </w:r>
    </w:p>
    <w:p>
      <w:r>
        <w:t>「咦，这是怎么回事？」３个老头几乎异口同声</w:t>
      </w:r>
    </w:p>
    <w:p>
      <w:r>
        <w:t>月娟有吓了一跳，想问问发生了什么，又闭住了嘴。</w:t>
      </w:r>
    </w:p>
    <w:p>
      <w:r>
        <w:t>３个老头这回是真的发现异常了。他们看到月娟的阴道口有铁锈一样的粉末，张开阴道，里面还有呢。</w:t>
      </w:r>
    </w:p>
    <w:p>
      <w:r>
        <w:t>「这铁锈一样的东西是什么啊？」不知道哪个老头说了一句。</w:t>
      </w:r>
    </w:p>
    <w:p>
      <w:r>
        <w:t>月娟一听，明白了。不会是公车上那根錾子惹得祸吧，这事可不能说，太羞人了。算了，还是让大夫判断吧。</w:t>
      </w:r>
    </w:p>
    <w:p>
      <w:r>
        <w:t>「来，姑娘，趴过来好检查些。」尹大夫温柔的说月娟听话的翻过身跪趴在床上。老头们边议论病情边调</w:t>
      </w:r>
    </w:p>
    <w:p>
      <w:r>
        <w:t>整她的姿势。不觉中，月娟已是丰胸贴床，屁股高跷，双腿分得大大的双手垫在脸下。这个姿势让月娟非常尴尬，</w:t>
      </w:r>
    </w:p>
    <w:p>
      <w:r>
        <w:t>因为她平时做爱等待阳具插入时喜欢用这个姿势。而现在以这种姿势面对３个老头，羞愧难当。月娟不敢在想，只</w:t>
      </w:r>
    </w:p>
    <w:p>
      <w:r>
        <w:t>盼望检查快点结束。</w:t>
      </w:r>
    </w:p>
    <w:p>
      <w:r>
        <w:t>老头们轮流来到月娟的臀旁，双手用力掰开月娟的屁股，甚至用两手的食指插入阴道一点，然后使劲向两边撑</w:t>
      </w:r>
    </w:p>
    <w:p>
      <w:r>
        <w:t>开阴道。月娟一个一个的挺了过来。</w:t>
      </w:r>
    </w:p>
    <w:p>
      <w:r>
        <w:t>「有炎症」</w:t>
      </w:r>
    </w:p>
    <w:p>
      <w:r>
        <w:t>「恩，还不轻呢</w:t>
      </w:r>
    </w:p>
    <w:p>
      <w:r>
        <w:t>「测测阴道和肛门的体温，看看有什么异常」</w:t>
      </w:r>
    </w:p>
    <w:p>
      <w:r>
        <w:t>「对对对」</w:t>
      </w:r>
    </w:p>
    <w:p>
      <w:r>
        <w:t>胡大夫拿出来两跟圆棒子，都有５０厘米长，只是一个粗点，一根细点。粗的直径有６公分，细的也有３公分。</w:t>
      </w:r>
    </w:p>
    <w:p>
      <w:r>
        <w:t>这并不是什么体温计，而是老头们用来取乐的道具。而月娟什么也看不见，只有任由老头们摆布了。</w:t>
      </w:r>
    </w:p>
    <w:p>
      <w:r>
        <w:t>「姑娘，温度计有点粗，如果感到不适，请说话」</w:t>
      </w:r>
    </w:p>
    <w:p>
      <w:r>
        <w:t>月娟紧张的恩了一声</w:t>
      </w:r>
    </w:p>
    <w:p>
      <w:r>
        <w:t>贾大夫拿起那个粗的，在头上摸一些润滑油，对准阴道慢慢用力插入。一厘米……２厘米……月娟感到了粗大</w:t>
      </w:r>
    </w:p>
    <w:p>
      <w:r>
        <w:t>温度计正在进入自己的身体，自己从未经历过如此粗的东西，她咬紧牙，不禁小声啊啊啊的呻吟，不知是痛苦还是</w:t>
      </w:r>
    </w:p>
    <w:p>
      <w:r>
        <w:t>舒服。温度计已经进入２０厘米了，贾大夫停下了，月娟这时才喘了口粗气，刚刚放松一下，就感到肛门一阵凉意，</w:t>
      </w:r>
    </w:p>
    <w:p>
      <w:r>
        <w:t>原来是胡大夫正在往月娟的屁眼涂润滑油。「姑娘，你的肛门太紧，我先用手指扩一下」胡大夫说。月娟无奈的嗯</w:t>
      </w:r>
    </w:p>
    <w:p>
      <w:r>
        <w:t>了一声。胡大夫的手指在润滑油的作用下，慢慢滑入月娟的屁眼。月娟感到一阵冲账的酸痛，啊的叫了出来。「放</w:t>
      </w:r>
    </w:p>
    <w:p>
      <w:r>
        <w:t>松姑娘，深呼吸」月娟大口的呼吸着。户大夫的手指已经全跟没入，他并没有急着拔出，而是在月娟的屁眼里左扣</w:t>
      </w:r>
    </w:p>
    <w:p>
      <w:r>
        <w:t>右撞，扣弄了一阵，把温度计移到屁眼口。食指拔出，温度计一下插入。这下月娟支撑不住了，一下趴在了床上。</w:t>
      </w:r>
    </w:p>
    <w:p>
      <w:r>
        <w:t>「啊！疼」月娟又一次叫了出来。</w:t>
      </w:r>
    </w:p>
    <w:p>
      <w:r>
        <w:t>「好了，插完了，５分钟就可以拔出来了」</w:t>
      </w:r>
    </w:p>
    <w:p>
      <w:r>
        <w:t>月娟无力的趴在床上，做着深呼吸。</w:t>
      </w:r>
    </w:p>
    <w:p>
      <w:r>
        <w:t>「来，姑娘，还回到刚才的姿势，检查一下别的」</w:t>
      </w:r>
    </w:p>
    <w:p>
      <w:r>
        <w:t>月娟费力的爬起，恢复了刚才的姿势。侧面看上去，月娟高跷的屁股上，伸出两根长长的棍子。３个老头爽歪</w:t>
      </w:r>
    </w:p>
    <w:p>
      <w:r>
        <w:t>了。尹大夫不知从哪拿出一个摄像机，开始拍摄，胡大夫两手分别握住两根棍子，左摇右晃一番，时不时还抽插几</w:t>
      </w:r>
    </w:p>
    <w:p>
      <w:r>
        <w:t>下，贾大夫也没闲着，故作继续检查，掰开插着棍子的阴道，细心观察小阴唇与棍子之间的相对运动。此时月</w:t>
      </w:r>
    </w:p>
    <w:p>
      <w:r>
        <w:t>娟的脑子里已是一片空白，不知道下面还会发生什么。……月娟不知道温度计是什么时候拔出来的，有了思绪</w:t>
      </w:r>
    </w:p>
    <w:p>
      <w:r>
        <w:t>后就听尹大夫说「姑娘，不用担心，病症已经确诊。」月娟一听，高兴起来「是什么病啊」「其实没什么，就是你</w:t>
      </w:r>
    </w:p>
    <w:p>
      <w:r>
        <w:t>阴道里的铁锈状粉末引起的全身过敏，洗洗阴道，里外涂药，再吃点口服药」「那我就放心了」月娟心里踏实了下</w:t>
      </w:r>
    </w:p>
    <w:p>
      <w:r>
        <w:t>来「我回家自己洗吧」「不好，你自己洗不干净，而且涂地药只能在这里涂，毕竟你今天只是体检，我们倒义务给</w:t>
      </w:r>
    </w:p>
    <w:p>
      <w:r>
        <w:t>你看病了」</w:t>
      </w:r>
    </w:p>
    <w:p>
      <w:r>
        <w:t>「是啊，谢谢三位爷爷」</w:t>
      </w:r>
    </w:p>
    <w:p>
      <w:r>
        <w:t>「那先洗洗你的阴道吧」</w:t>
      </w:r>
    </w:p>
    <w:p>
      <w:r>
        <w:t>月娟又羞涩的同意了</w:t>
      </w:r>
    </w:p>
    <w:p>
      <w:r>
        <w:t>现在的月娟已经绝对百依百顺了。三个老头让月娟站在床边，双手扶着床沿，撅起屁股。分开大腿。老头们打</w:t>
      </w:r>
    </w:p>
    <w:p>
      <w:r>
        <w:t>来了一大桶水，先用一个针管吸水，然后插入阴道，把水打出来，这个过程坐了足足一百次。月娟已经有点兴奋了。</w:t>
      </w:r>
    </w:p>
    <w:p>
      <w:r>
        <w:t>这是，老头们往月娟的外阴泼了一小盆水，三只手抢着在月娟的股间摩擦，擦洗。每一次摩擦都准确无误的刺激到</w:t>
      </w:r>
    </w:p>
    <w:p>
      <w:r>
        <w:t>阴蒂，月娟也因此疯狂的扭着自己的大白屁股。</w:t>
      </w:r>
    </w:p>
    <w:p>
      <w:r>
        <w:t>「该上药了」语音未落，３老头已把月娟抬上床趴着，自己都脱光了下身的衣服，只留一件大褂。</w:t>
      </w:r>
    </w:p>
    <w:p>
      <w:r>
        <w:t>「我们要用一个热乎的棒子给你涂药。」</w:t>
      </w:r>
    </w:p>
    <w:p>
      <w:r>
        <w:t>月娟以无所谓。</w:t>
      </w:r>
    </w:p>
    <w:p>
      <w:r>
        <w:t>尹大夫率先来到床边「我来给你涂涂阴道」说着将自己的老二挺进月娟的阴道。月娟顿感温暖，心里还想，现</w:t>
      </w:r>
    </w:p>
    <w:p>
      <w:r>
        <w:t>在医学就是先进，涂个药的工具都和阳具一样舒服。恩，月娟不禁呻吟出来。接下来是疯狂的抽插。一会，尹大夫</w:t>
      </w:r>
    </w:p>
    <w:p>
      <w:r>
        <w:t>一阵抽搐，大股大股的精液喷向月娟阴道深处。尹大夫拔出老二，立即用手扣入阴道。『姑娘，药涂多了，流出来</w:t>
      </w:r>
    </w:p>
    <w:p>
      <w:r>
        <w:t>了，别浪费，摸你身上吧』说着几把阴道流出的精液摸在月娟的肚皮上。</w:t>
      </w:r>
    </w:p>
    <w:p>
      <w:r>
        <w:t>胡大夫一直用老二在月娟的身上摩擦，肩老尹完事了，迫不及待的搬过月娟的屁股，从后面狠狠插进阴道。狂</w:t>
      </w:r>
    </w:p>
    <w:p>
      <w:r>
        <w:t>插３００下后，老胡迅速拔出老二，将精液全部射在月娟的背上。并用手尽情涂抹。</w:t>
      </w:r>
    </w:p>
    <w:p>
      <w:r>
        <w:t>老贾早就控制不住了，把月娟翻过来躺着。分开月娟大腿，一次到花心。月娟深深的哦了一声，定是爽呆了。</w:t>
      </w:r>
    </w:p>
    <w:p>
      <w:r>
        <w:t>老贾的力度老二跟厉害，在他的抽插下，月娟明显招架不住了，老家看出月娟高潮已到。立即拔出老二，绕到月娟</w:t>
      </w:r>
    </w:p>
    <w:p>
      <w:r>
        <w:t>的头部。一手套弄老二，一手掰开月娟的嘴。「来，姑娘，口服药来了」。月娟被老贾突然拔出，立即痉挛抽搐起</w:t>
      </w:r>
    </w:p>
    <w:p>
      <w:r>
        <w:t>来，毫无知觉。张嘴呼吸时一股精液全部射入嘴里，不知不觉就把精液吞个一干二净。</w:t>
      </w:r>
    </w:p>
    <w:p>
      <w:r>
        <w:t>所有的过程，已被老头们记录下来。</w:t>
      </w:r>
    </w:p>
    <w:p>
      <w:r>
        <w:t>月娟醒了，发现自己已经穿好衣服，眼罩也摘了。肯定是爷爷们帮我穿的。走到尹大夫跟前，真是谢谢３为爷</w:t>
      </w:r>
    </w:p>
    <w:p>
      <w:r>
        <w:t>爷了。</w:t>
      </w:r>
    </w:p>
    <w:p>
      <w:r>
        <w:t>「客气了，姑娘我们行医者就是救死扶伤，不必挂记。对了，刚才公司打电话，说下午不会有人了，你明天再</w:t>
      </w:r>
    </w:p>
    <w:p>
      <w:r>
        <w:t>来吧，找我就好」</w:t>
      </w:r>
    </w:p>
    <w:p>
      <w:r>
        <w:t>「爷爷，您真好，我怎么谢您呢」</w:t>
      </w:r>
    </w:p>
    <w:p>
      <w:r>
        <w:t>「别客气了，回去吧」</w:t>
      </w:r>
    </w:p>
    <w:p>
      <w:r>
        <w:t>「好，明天见」</w:t>
      </w:r>
    </w:p>
    <w:p>
      <w:r>
        <w:t>月娟欢快的走了……</w:t>
      </w:r>
    </w:p>
    <w:p>
      <w:r>
        <w:t>第二天，月娟如约而至。院中已经空无一人，爷爷们消失了。</w:t>
      </w:r>
    </w:p>
    <w:p>
      <w:r>
        <w:t>月娟楞住了，这份工作难道又失败了？我怎么这么不顺啊！！！！</w:t>
      </w:r>
    </w:p>
    <w:p>
      <w:r>
        <w:t>半个月过去了，那家家政公司依然没有找到，该公司的那个「专业体检部门」消失的无影无踪。月娟沮丧极了，</w:t>
      </w:r>
    </w:p>
    <w:p>
      <w:r>
        <w:t>悲伤至极也想到值得安慰的是免费洗了一下阴道，不然，不知道那铁锈会给她带来什么病变。被三个老头性交的事</w:t>
      </w:r>
    </w:p>
    <w:p>
      <w:r>
        <w:t>一点都不知道。唉，月娟太单纯了，在她眼里，没有坏人，甚至别人向她投来猥亵的目光，她也无所谓。不是无所</w:t>
      </w:r>
    </w:p>
    <w:p>
      <w:r>
        <w:t>谓，是察觉不到！这就验证了一个结论女人越美丽，智商就越低。让我们继续期待月娟以后低智商的道路。</w:t>
      </w:r>
    </w:p>
    <w:p>
      <w:r>
        <w:t>这天，月娟一早来到菜市场。平时月娟是不这么早来买菜的，但是今天有任务。公公的几个战友要来家里聚会，</w:t>
      </w:r>
    </w:p>
    <w:p>
      <w:r>
        <w:t>做儿媳的怎能不管，而且还得伺候好了，要不公公在老战友面前都抬不起头。多给他们做点好吃的吧。公公独身多</w:t>
      </w:r>
    </w:p>
    <w:p>
      <w:r>
        <w:t>年，这样也算替老公尽点孝道。想到这月娟又想起了老公，她老公可太不像话，自打结婚以来，很少回家，不是因</w:t>
      </w:r>
    </w:p>
    <w:p>
      <w:r>
        <w:t>为别的，男人嘛，工作忙，经常出差。现在还在外地呢，得一个月后才回来。这不是守活寡嘛。月娟越想越气，心</w:t>
      </w:r>
    </w:p>
    <w:p>
      <w:r>
        <w:t>里狠狠骂了一句死东西，看你回来我怎么收拾你。嘴里骂着，心里却是美滋滋的。</w:t>
      </w:r>
    </w:p>
    <w:p>
      <w:r>
        <w:t>市场里人真多，每个摊位前都聚集了一大堆人。月娟皱了皱眉头，向市场深处挤去。无鱼不成席，先买两条鱼</w:t>
      </w:r>
    </w:p>
    <w:p>
      <w:r>
        <w:t>吧。于是，她来到了水产区。呵！人更多，想进去估计得使出吃奶的劲了。月娟向里挤去，途中，她身边的男人都</w:t>
      </w:r>
    </w:p>
    <w:p>
      <w:r>
        <w:t>投来了异样的眼光，或惊讶，或平淡，或者是阴险的、猥亵的。但原因只有一个，月娟太漂亮了。月娟只顾往里挤</w:t>
      </w:r>
    </w:p>
    <w:p>
      <w:r>
        <w:t>着，没注意到自己已经成了男人的焦点。拥挤的人流摩擦而过，前拥后推。使得月娟的低胸背心拉伸变形，早上出</w:t>
      </w:r>
    </w:p>
    <w:p>
      <w:r>
        <w:t>来的急，月娟还忘记了穿胸罩，几次险些让乳房走光。月娟继续挤着，她后面的男人紧贴在她身后拥着月娟往前走，</w:t>
      </w:r>
    </w:p>
    <w:p>
      <w:r>
        <w:t>男人的双手故意轻轻掐住月娟细腰的两侧，老二使劲顶在月娟的臀沟，每走一步，都使劲顶一下，后来，男人的双</w:t>
      </w:r>
    </w:p>
    <w:p>
      <w:r>
        <w:t>手干脆放在月娟臀部的两侧，随着人流，一捧一抓的。人就是太挤了，月娟身体的每个部位都有强烈的压迫感，以</w:t>
      </w:r>
    </w:p>
    <w:p>
      <w:r>
        <w:t>至于自己屁股被用力摸，也不知道。后面的这双手肯定是老手，而且还是有备而来，因为不知什么时候，月娟臀部</w:t>
      </w:r>
    </w:p>
    <w:p>
      <w:r>
        <w:t>的裙子已被撩到腰部，而且还在腰部两侧用两个小衣夹夹住裙子，防止脱落，这样，月娟整个肥臀就暴露在空气中</w:t>
      </w:r>
    </w:p>
    <w:p>
      <w:r>
        <w:t>了，即使有黑色连裤袜的遮挡，那白色的丁字裤还是格外刺眼。月娟还在挤，双手只顾抱在胸前，护住要走光的乳</w:t>
      </w:r>
    </w:p>
    <w:p>
      <w:r>
        <w:t>房，至于裙子和屁股的情况，一点不知道，而且谁也看不见。往外挤的男人们与月娟擦肩而过的瞬间，都试图用一</w:t>
      </w:r>
    </w:p>
    <w:p>
      <w:r>
        <w:t>只手伸向月娟的阴部，不知道有多少人成功了。</w:t>
      </w:r>
    </w:p>
    <w:p>
      <w:r>
        <w:t>后面那个男人已经掏出了老二，老二硬硬的顶在屁股沟里，虽然隔着丝袜，那男人依然露出享受的表情。男人</w:t>
      </w:r>
    </w:p>
    <w:p>
      <w:r>
        <w:t>的双手从后面伸到裙里，抱住月娟的胯骨，随着人流使劲把月娟的屁股往自己老二上拉，同时老二对月娟的屁股给</w:t>
      </w:r>
    </w:p>
    <w:p>
      <w:r>
        <w:t>予重重一顶，完全做爱的感觉。那男人估计爽死了。</w:t>
      </w:r>
    </w:p>
    <w:p>
      <w:r>
        <w:t>终于到了一个鱼摊前，这个鱼摊就是一个２米见方的一个池子，有一米高，里面鱼可不少，得有五六十条。老</w:t>
      </w:r>
    </w:p>
    <w:p>
      <w:r>
        <w:t>板为省事，说了，大家自己挑自己捞，捞完给老板称，算账给钱走人。此时的池子边已围满了人，最前一排，也就</w:t>
      </w:r>
    </w:p>
    <w:p>
      <w:r>
        <w:t>是池子边的人都正撅着大腚捞鱼呢。月娟知道这家鱼便宜还新鲜，决定在这买了。一会池边出了个空缺，后面人群</w:t>
      </w:r>
    </w:p>
    <w:p>
      <w:r>
        <w:t>一挤，月娟后面的男人借力用老二狠狠一顶，没费劲月娟就站到了第一排。</w:t>
      </w:r>
    </w:p>
    <w:p>
      <w:r>
        <w:t>月娟麽下腰开始捞鱼，她麽下腰的姿势让在场的所有男人楞住了，对面的人可以轻松看到月娟的乳房，而且还</w:t>
      </w:r>
    </w:p>
    <w:p>
      <w:r>
        <w:t>随着抓鱼的动作轻轻晃动。月娟身后的人更有艳福了，刚才那个男人已经用双腿夹住了月娟的双腿，双手放在月娟</w:t>
      </w:r>
    </w:p>
    <w:p>
      <w:r>
        <w:t>两侧的池子沿上，身体微微前倾，假装在看鱼，实际上，他早已把老二插入月娟的股间，而老二周围的部位把月娟</w:t>
      </w:r>
    </w:p>
    <w:p>
      <w:r>
        <w:t>的整个肥臀满满的抱住，最大面积的享受月娟的屁股。十足一个懒汉推车的性爱体位，月娟的肥臀在男人的挤压下</w:t>
      </w:r>
    </w:p>
    <w:p>
      <w:r>
        <w:t>极度变形，即使后面没有人挤，男人也要时不时故作拥挤，顶上月娟几下。男人的老二牢牢的插入月娟的腿缝里，</w:t>
      </w:r>
    </w:p>
    <w:p>
      <w:r>
        <w:t>用力一下一下的抽插。这个动作被别的男人发现了，都特别羡慕这个男人，不觉中，别的男人也开始向着这边挤来。</w:t>
      </w:r>
    </w:p>
    <w:p>
      <w:r>
        <w:t>一会，只见那个男人一阵痉挛，他射精了，射在了月娟腿间的池壁上。人一挤，他退下阵来。后面一个老头急忙补</w:t>
      </w:r>
    </w:p>
    <w:p>
      <w:r>
        <w:t>上位置，顶在了月娟的屁股上。老头还看了看周围，周围的男人发出愤怒而无奈的目光，老头不好意思的向大家点</w:t>
      </w:r>
    </w:p>
    <w:p>
      <w:r>
        <w:t>点头，估计他想对大家说我很快，一会就好。</w:t>
      </w:r>
    </w:p>
    <w:p>
      <w:r>
        <w:t>「哈哈，捞到一条，老板，称称」月娟手里拿着一条鱼，欣喜若狂</w:t>
      </w:r>
    </w:p>
    <w:p>
      <w:r>
        <w:t>「好嘞」老板接过鱼</w:t>
      </w:r>
    </w:p>
    <w:p>
      <w:r>
        <w:t>「姑娘，我腿脚不利落，你帮我捞一条吧」身后的老头说话了。说话间，老二使劲的在月娟的屁股上磨蹭。</w:t>
      </w:r>
    </w:p>
    <w:p>
      <w:r>
        <w:t>两个给月娟乳房拔刺的老头，激动不已，双手颤抖着伸向月娟的乳房。２个老头一人负责一个乳房，手触及乳</w:t>
      </w:r>
    </w:p>
    <w:p>
      <w:r>
        <w:t>房，如获至宝，他们一手拖住丰乳，一手小心的开始拔刺。月娟轻微颤了一下身体，这说明，她很敏感，很害羞。</w:t>
      </w:r>
    </w:p>
    <w:p>
      <w:r>
        <w:t>同时月娟感到了剪开裙子的动作，不自觉动了一下腿，阴部的刺立刻让她疼痛难忍。「不要动，会痛的」剪裙子的</w:t>
      </w:r>
    </w:p>
    <w:p>
      <w:r>
        <w:t>老头命令道。月娟强忍剧痛，一声未吭，真乃女中之强者。</w:t>
      </w:r>
    </w:p>
    <w:p>
      <w:r>
        <w:t>裙子掉了下来，丝袜里的丁字裤，让每个老头的老二都有了感觉。老头们发现了月娟屁股部位的丝袜有一个大</w:t>
      </w:r>
    </w:p>
    <w:p>
      <w:r>
        <w:t>口子，问月娟这个裙子怎么是破的。月娟闭着眼说是不是刚才仙人球的刺给刮的。老头哦了一声，剪开并除掉丝袜。</w:t>
      </w:r>
    </w:p>
    <w:p>
      <w:r>
        <w:t>现在月娟就剩一件丁字裤了，心里紧张极了。剪刀老头一手拉起月娟丁字裤一侧的腰带，剪断，然后是另一边，剪</w:t>
      </w:r>
    </w:p>
    <w:p>
      <w:r>
        <w:t>断。之后，老头放下剪刀，轻轻拉下了丁字裤，拉到阴部时，丁字裤的底部明显被夹在两片阴唇之间，随着丁字裤</w:t>
      </w:r>
    </w:p>
    <w:p>
      <w:r>
        <w:t>的拉下，月娟的阴唇跟着抖动了一下。老头们眼见此景，大气都不敢出。月娟终于全裸在老头面前，老头们刚</w:t>
      </w:r>
    </w:p>
    <w:p>
      <w:r>
        <w:t>才还在梦想的事现在居然好像实现了。月娟此时紧闭双眼，一动不动。老头们各自看着月娟的身体，老二都硬</w:t>
      </w:r>
    </w:p>
    <w:p>
      <w:r>
        <w:t>了。公公来到了阅卷身后蹲在月娟的屁股前，为月娟的屁股蛋拔刺，剪衣服的老头蹲在月娟的前面，为月娟的大腿</w:t>
      </w:r>
    </w:p>
    <w:p>
      <w:r>
        <w:t>内侧拔刺。仔细一看，月娟的大阴唇，小阴唇，甚至阴蒂上都扎满了刺，这里要细致些，老头掰开月娟的屄缝及股</w:t>
      </w:r>
    </w:p>
    <w:p>
      <w:r>
        <w:t>沟，一根一根的拔。此时屋里一片寂静，老头们都全神贯注的为月娟拔刺，月娟开始的害羞淡去了，心底升起一片</w:t>
      </w:r>
    </w:p>
    <w:p>
      <w:r>
        <w:t>对老头，公公的感激之情。</w:t>
      </w:r>
    </w:p>
    <w:p>
      <w:r>
        <w:t>用了２个多小时，刺拔完了。可是月娟身上被刺扎过的地方开始肿了，这就是毒。几个老头，没有耽搁，只向</w:t>
      </w:r>
    </w:p>
    <w:p>
      <w:r>
        <w:t>月娟说了一句现在帮你吸毒。就各自忙了起来。</w:t>
      </w:r>
    </w:p>
    <w:p>
      <w:r>
        <w:t>月娟受不了了，为什么。老头们是用嘴来吸毒，乳房，乳头，阴部，屁眼每处都是敏感部位，被老头们用嘴吸</w:t>
      </w:r>
    </w:p>
    <w:p>
      <w:r>
        <w:t>来吸去，谁会受得了。但是月娟没有反抗的理由，老头们是在帮助她，而不是奸淫她。</w:t>
      </w:r>
    </w:p>
    <w:p>
      <w:r>
        <w:t>开始吸毒后，老头们的人性本能及性爱技巧都显露出来。吸乳头时，不忘用牙轻咬乳头，同时用手掌拖住整个</w:t>
      </w:r>
    </w:p>
    <w:p>
      <w:r>
        <w:t>乳房不断挤压；剪刀老头吸阴唇时，不忘用舌尖划开月娟的阴道，试探深浅，阴蒂更是被无情的拨弄，肛门被公公</w:t>
      </w:r>
    </w:p>
    <w:p>
      <w:r>
        <w:t>大大掰开，翻来覆去的舔吸。如此的挑逗，月娟醉了，呻吟声逐渐变大，身体也随之摇摆。老头们忘记了是在吸毒，</w:t>
      </w:r>
    </w:p>
    <w:p>
      <w:r>
        <w:t>把它当成了一次性的体验。可是月娟一直在试着说服自己老头们不是奸淫我，是在救我。</w:t>
      </w:r>
    </w:p>
    <w:p>
      <w:r>
        <w:t>「老蔡（剪刀老头）老王（公公），我们站累了，咱们换换位置吧，我们吸会闺女下边。」老陈无奈地说</w:t>
      </w:r>
    </w:p>
    <w:p>
      <w:r>
        <w:t>「好，换换位置，我们也累了」老蔡说着，站了起来月娟此时也睁开眼睛，关心的说叔叔们，你们歇一会</w:t>
      </w:r>
    </w:p>
    <w:p>
      <w:r>
        <w:t>吧，别因为我累坏了你们。</w:t>
      </w:r>
    </w:p>
    <w:p>
      <w:r>
        <w:t>「不用歇，吸毒要紧」几个老头几乎是异口同声月娟被老头们的话感动不已好吧，那就麻烦几位叔叔了。</w:t>
      </w:r>
    </w:p>
    <w:p>
      <w:r>
        <w:t>说完又闭上了眼睛。</w:t>
      </w:r>
    </w:p>
    <w:p>
      <w:r>
        <w:t>月娟身上没了刺，身体可以活动了。老蔡让月娟也换了姿势。他们让月娟站在地上，上身侧躺在餐桌上左肩在</w:t>
      </w:r>
    </w:p>
    <w:p>
      <w:r>
        <w:t>桌子上，右肩立起，双乳侧垂。老陈让老徐（另一个刚才吸乳的）扛起月娟的右腿，让月娟像是劈叉一样，大大的</w:t>
      </w:r>
    </w:p>
    <w:p>
      <w:r>
        <w:t>分开了双腿，自己就迫不及待的把嘴紧贴住月娟的阴唇，疯狂的吸食起来。老头们看到后，淫性大发，立刻各自找</w:t>
      </w:r>
    </w:p>
    <w:p>
      <w:r>
        <w:t>到自己的吸毒点，吸食起来。</w:t>
      </w:r>
    </w:p>
    <w:p>
      <w:r>
        <w:t>月娟被几个老头吸食的欲仙欲死，有了性交的欲望，可是理智告诉她，叔叔们只是帮忙吸毒，不能和他们性交</w:t>
      </w:r>
    </w:p>
    <w:p>
      <w:r>
        <w:t>的。月娟矛盾极了。心里胡思乱想的同时，自己的阴蒂传来快感，紧接着，乳头和肛门也刺激不断，这迫使她呻吟</w:t>
      </w:r>
    </w:p>
    <w:p>
      <w:r>
        <w:t>声边的疯狂，老头们听到月娟的淫叫，更加卖力。突然，月娟爆发了，她到达了高潮，不是在性交时的高潮，可这</w:t>
      </w:r>
    </w:p>
    <w:p>
      <w:r>
        <w:t>高潮比性交快乐一百倍。月娟的阴精没有浪费，完全射在老陈的嘴里。</w:t>
      </w:r>
    </w:p>
    <w:p>
      <w:r>
        <w:t>月娟瘫软的趴在桌子上，特意把脸埋在怀里，不敢让叔叔们看到高潮的样子。可是新一轮的吸食开始了，这次</w:t>
      </w:r>
    </w:p>
    <w:p>
      <w:r>
        <w:t>是老徐吸阴道，老徐的嘴唇刚触及月娟的阴唇，月娟就有了反应。又开始疯狂的呻吟，只是双手紧紧捂住了双眼。</w:t>
      </w:r>
    </w:p>
    <w:p>
      <w:r>
        <w:t>其他老头看出月娟的害羞，居然大胆的掏出老二，一边打飞机，一边用嘴吸食月娟的身体。渐渐的，客厅里的空气</w:t>
      </w:r>
    </w:p>
    <w:p>
      <w:r>
        <w:t>都火热起来，伴随着一阵阵高声呻吟，月娟又高潮了，而且时间比上一次长了许多，而且还在抽搐，此时几个老头</w:t>
      </w:r>
    </w:p>
    <w:p>
      <w:r>
        <w:t>也要射精了，老徐干脆把月娟的阴道掰开，亮出月娟的阴道来，老头们把阳具齐刷刷的对准月娟的阴道，狂喷起来。</w:t>
      </w:r>
    </w:p>
    <w:p>
      <w:r>
        <w:t>精液如瀑布般冲刷着月娟的阴道，阴唇，阴蒂，这温暖的感觉居然让月娟增加了抽搐的频率，又来了一次高潮。</w:t>
      </w:r>
    </w:p>
    <w:p>
      <w:r>
        <w:t>趁月娟还未清醒，老头们迅速收起阳具，才敢月娟阴部的精液，把她抬到床上，盖上了被子。一会，月娟睡着了。</w:t>
      </w:r>
    </w:p>
    <w:p>
      <w:r>
        <w:t>那几个老头相继离去，走势表示有机会还要多来聚会啊。</w:t>
      </w:r>
    </w:p>
    <w:p>
      <w:r>
        <w:t>月娟的公公独坐在客厅里，想着今天发生的事，看了看卧室里熟睡的儿媳妇，不知是该高兴还是后悔。但有一</w:t>
      </w:r>
    </w:p>
    <w:p>
      <w:r>
        <w:t>点，等儿媳妇醒了，一定要串通好，这件事不能让儿子知道。想到这，老王脸上露出了一丝微笑。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