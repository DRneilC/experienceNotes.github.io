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野外干处女</w:t>
      </w:r>
    </w:p>
    <w:p>
      <w:r>
        <w:t>.</w:t>
      </w:r>
    </w:p>
    <w:p>
      <w:r>
        <w:t>在5 月１日- 劳动节，天气还好，６点了，我和另个同事开了门，这时候来了一个女孩——很靓的那种。他看</w:t>
      </w:r>
    </w:p>
    <w:p>
      <w:r>
        <w:t>了一上午的书。因为她很漂亮。所以我便注意起她来！</w:t>
      </w:r>
    </w:p>
    <w:p>
      <w:r>
        <w:t>「怎么还不走！快下班了！」我的同事不耐烦的跟我说，我知道她是在说她！我连忙过去看看没想到她见我过</w:t>
      </w:r>
    </w:p>
    <w:p>
      <w:r>
        <w:t>来了！连忙把书藏在身后！我对她说了制度她，笑了笑！便开始走了！</w:t>
      </w:r>
    </w:p>
    <w:p>
      <w:r>
        <w:t>我这时才发现她看的是关于男的阳痿，女的怎样帮他恢复信心的书！看着这个女的窈窕的走开我连忙让同事看</w:t>
      </w:r>
    </w:p>
    <w:p>
      <w:r>
        <w:t>好店！便跟了上去追上她后，我说了一句：有什么可以帮助你的吗？女士「她笑了笑，笑的我好稣！我们去了酒吧！</w:t>
      </w:r>
    </w:p>
    <w:p>
      <w:r>
        <w:t>很吵，图个清净就走道了外边花园，一直到夜晚来临。</w:t>
      </w:r>
    </w:p>
    <w:p>
      <w:r>
        <w:t>从她口中我知道她刚结婚。还未被他丈夫干过。因为她丈夫阳痿！每天夜晚她丈夫都会掰着她的裤裆，看着她</w:t>
      </w:r>
    </w:p>
    <w:p>
      <w:r>
        <w:t>的还未开苞的阴道，干着急，鸡巴怎么也硬不起来！每次她的阴道都会被掰的很痛！她的处女穴经不起那样折腾！</w:t>
      </w:r>
    </w:p>
    <w:p>
      <w:r>
        <w:t>我知道她这样说是想让我干她，否则她不会对刚认识的人说这些！我看着她的胸部和大腿根处那鼓鼓的东西！</w:t>
      </w:r>
    </w:p>
    <w:p>
      <w:r>
        <w:t>我再也忍不住了！我冲上去，抱住了她！把她的胸部挤着我的胸部！我的鸡巴硬了顶着她的裤裆！挨着她的穴穴，</w:t>
      </w:r>
    </w:p>
    <w:p>
      <w:r>
        <w:t>我把我吻着她的双唇。噢！跟我预期想像的一样，她没有反抗，尽情的陶醉在热吻中，我感觉她的双手搭在我的脖</w:t>
      </w:r>
    </w:p>
    <w:p>
      <w:r>
        <w:t>子上，呻吟声开始了，是那么的迷人，我久违的声音，我用右手在她的左乳上用我最大的力气揉捏着，下面的鸡巴</w:t>
      </w:r>
    </w:p>
    <w:p>
      <w:r>
        <w:t>开始急剧的膨胀，我有点受不了了，把她的右手挪到我的鸡巴上，虽然隔着裤子，我也感觉她在配合我，而且用力</w:t>
      </w:r>
    </w:p>
    <w:p>
      <w:r>
        <w:t>十分均匀，真的好舒服。</w:t>
      </w:r>
    </w:p>
    <w:p>
      <w:r>
        <w:t>继续的吻她，压磨她的乳房，浪叫声不绝于耳，她已经开始浑身发热了，隔着她的裤子，我开始抚摩她的小穴，</w:t>
      </w:r>
    </w:p>
    <w:p>
      <w:r>
        <w:t>声音更大了，真怕有人会在公园，于是我决定加快进攻的节奏，快速解决战斗，这个时候她还在装蒜，我将她转过</w:t>
      </w:r>
    </w:p>
    <w:p>
      <w:r>
        <w:t>身，扒下她的裤子，还有那已经湿了的粉红色的三角裤，用我的食指接触她的小穴，好热，她的阴毛很多很浓密，</w:t>
      </w:r>
    </w:p>
    <w:p>
      <w:r>
        <w:t>我揉着她的阴阜，她的阴阜肿起好高！雪白娇嫩，一对乳房浑圆挺拔，两颗娇小可人的乳头亭亭玉立在那里，光滑</w:t>
      </w:r>
    </w:p>
    <w:p>
      <w:r>
        <w:t>的肌肤没有一丝缺陷，我又慢慢的褪去了她的外裤，一条浑圆修长的玉腿呈现在我眼前，也是同样的光滑圆润，只</w:t>
      </w:r>
    </w:p>
    <w:p>
      <w:r>
        <w:t>是一条贴身的黑色三角内裤与她丰满白皙的臀部有些不大相称，看上去总是觉得紧了一些，但这反而更衬托出她的</w:t>
      </w:r>
    </w:p>
    <w:p>
      <w:r>
        <w:t>体形，也难怪她穿的是那么的暴露。我把口贴在她的阴阜上，她的阴毛好骚，她的阴道已经充满了水——精液很浓，</w:t>
      </w:r>
    </w:p>
    <w:p>
      <w:r>
        <w:t>我舔着用舌头插着。虽然我已经大饱了口福，但我的鸡巴不安的在我的裤裆里硬着。很是难受。</w:t>
      </w:r>
    </w:p>
    <w:p>
      <w:r>
        <w:t>我开始行动，我把她按倒在地上，双手开始剥她的裙子，我的手伸进了它的内裤，在她的阴部来回游走，我越</w:t>
      </w:r>
    </w:p>
    <w:p>
      <w:r>
        <w:t>摸越忍不住了，干脆将她的短裙全部脱下，只剩了条天蓝色的三角内裤，此时她的阴户已经高高的隆起，内裤里有</w:t>
      </w:r>
    </w:p>
    <w:p>
      <w:r>
        <w:t>一种潮湿的感觉，看来刚才我已经把她的春情挑起来了。我的手顺着那条细缝慢慢揉弄着，我用食指轻轻蹭着阴核，</w:t>
      </w:r>
    </w:p>
    <w:p>
      <w:r>
        <w:t>拇指和中指轻轻拨弄着她的阴唇，无名指则一点一点的在她的洞口沟通着。</w:t>
      </w:r>
    </w:p>
    <w:p>
      <w:r>
        <w:t>这时她的呼吸已经越来越急促，满脸涨得通红，娥眉轻蹙，美目微合，嘴里」恩恩，啊啊「的，显然已经进入</w:t>
      </w:r>
    </w:p>
    <w:p>
      <w:r>
        <w:t>了状态。看看差不多了，我抬起她的臀部，把她身上仅剩下的一条内裤给褪了下去。，于是，那神秘的处女三角洲</w:t>
      </w:r>
    </w:p>
    <w:p>
      <w:r>
        <w:t>便在我的眼前一览无余，浓密而黝黑的阴毛将其下的阴部正了个严严实实，密不透风，这时我才认真的去欣赏她的</w:t>
      </w:r>
    </w:p>
    <w:p>
      <w:r>
        <w:t>阴部。只见丰满白皙的阴阜高高隆起，两边的阴唇就象紧合的贝壳一样，中间只开了一条细细的窄缝，刚才被我舔</w:t>
      </w:r>
    </w:p>
    <w:p>
      <w:r>
        <w:t>的洞口现在看去上面有些晶莹的液体在闪闪发光。她好象也意识到了我正在看着她，所以把两条腿夹在了一起，蜷</w:t>
      </w:r>
    </w:p>
    <w:p>
      <w:r>
        <w:t>了起来，但这样一来，反倒把她的阴阜衬托的更加突出丰满，甚至连藏在阴道口下的肛门都暴露出来。我轻轻地把</w:t>
      </w:r>
    </w:p>
    <w:p>
      <w:r>
        <w:t>她的阴毛分开，找到了其最敏感的地带，着着她那又急又怕的害羞神情，我不禁感到了一丝征服的快感，看着她不</w:t>
      </w:r>
    </w:p>
    <w:p>
      <w:r>
        <w:t>断流出的淫水，我的小弟弟已经有点迫不及待了。</w:t>
      </w:r>
    </w:p>
    <w:p>
      <w:r>
        <w:t>我毫不犹豫的把她抱了起来，。但她还是有些害羞，双腿依然蜷着。我跪在床上，双手分开了她的大腿，让她</w:t>
      </w:r>
    </w:p>
    <w:p>
      <w:r>
        <w:t>的阴部尽量的展现在我的眼前，她有点顺从的擗开了双腿。我把头埋了下去，用我的唇去亲吻她的」唇「，这一次</w:t>
      </w:r>
    </w:p>
    <w:p>
      <w:r>
        <w:t>她好象真的触了电，」啊「的一声惊呼了出来。</w:t>
      </w:r>
    </w:p>
    <w:p>
      <w:r>
        <w:t>我不管这些，伸出舌头去舔弄她的阴唇，不时的用舌尖逗弄她的阴核，甚至把舌头伸进她的阴道里。这一次她</w:t>
      </w:r>
    </w:p>
    <w:p>
      <w:r>
        <w:t>真的受不了了，柔软的腰肢象蛇一样拼命的扭动，丰臀也不停的摆动，两条玉腿阵阵的颤抖着，看来已经痉挛了。</w:t>
      </w:r>
    </w:p>
    <w:p>
      <w:r>
        <w:t>我又把舌头伸进她的阴道里，在里面挑弄一翻后，淫水马上就会大量的涌下，然后我再用舌头沾着淫水舔遍她</w:t>
      </w:r>
    </w:p>
    <w:p>
      <w:r>
        <w:t>整个的阴户，她这时也已经顾不上什么少女的矜持了，嘴里」恩恩，啊啊「的开始哼叫起来，」啊，啊……恩……</w:t>
      </w:r>
    </w:p>
    <w:p>
      <w:r>
        <w:t>你好会弄，啊……我又流水了，啊……啊……「看来她已经足够兴奋了，我三下五除二地脱掉了短裤，又长又粗的</w:t>
      </w:r>
    </w:p>
    <w:p>
      <w:r>
        <w:t>小弟弟就像支荷枪实弹的猎枪蓄势待发了，只等我一声令下，他便会向着我的猎物开火了，她显然从没见过像我这</w:t>
      </w:r>
    </w:p>
    <w:p>
      <w:r>
        <w:t>么长这么粗的大棒子，惊讶地连嘴都合不上了。我可来不及细想她此刻的心情，将她身体摆正，露出早已是洪水泛</w:t>
      </w:r>
    </w:p>
    <w:p>
      <w:r>
        <w:t>滥的洞口，我扶着我那小钢炮似的小弟弟，先用龟头在她的阴唇上研磨了一下，然后对准洞口，猛地一下便插了进</w:t>
      </w:r>
    </w:p>
    <w:p>
      <w:r>
        <w:t>去，看来我用的力太大了一点，还没有感觉到龟头刺破处女膜的成就感，便已经顶到了她的子宫颈了，她痛地大叫</w:t>
      </w:r>
    </w:p>
    <w:p>
      <w:r>
        <w:t>了声」啊——「，娥眉紧蹙，从迷人的眼角中疼下了一串泪珠，便再也忍不住的嚎啕大哭起来，我可管不了这么多</w:t>
      </w:r>
    </w:p>
    <w:p>
      <w:r>
        <w:t>了，想继续动作，毕竟是处女，她的小妹妹紧紧的夹着我的小弟弟，叫我不好抽出来，渐渐地，我知道差不多了，</w:t>
      </w:r>
    </w:p>
    <w:p>
      <w:r>
        <w:t>于是开始慢慢的抽动。</w:t>
      </w:r>
    </w:p>
    <w:p>
      <w:r>
        <w:t>」啊，啊……恩……啊……「她的呻吟声越来越有节奏了，我的抽送也越来越用力。这时我才感觉到她的阴道</w:t>
      </w:r>
    </w:p>
    <w:p>
      <w:r>
        <w:t>是如此的窄，刚开始的时候很难在里面抽动，但渐渐的，她的阴道开始分泌出粘滑的液体，这才使我的抽送自如起</w:t>
      </w:r>
    </w:p>
    <w:p>
      <w:r>
        <w:t>来。</w:t>
      </w:r>
    </w:p>
    <w:p>
      <w:r>
        <w:t>过了一会儿，我把她的双腿放在了我的肩膀上，身体向前倾，尽量使她的阴道变的又短又窄，这样，我插起来</w:t>
      </w:r>
    </w:p>
    <w:p>
      <w:r>
        <w:t>的感觉会更爽。本来处女的阴道就很窄，在加上这样，我每一次的插入都感觉到我的阴茎被一层柔软而富有弹性的</w:t>
      </w:r>
    </w:p>
    <w:p>
      <w:r>
        <w:t>肉壁紧紧裹住，紧紧的夹着，阴道内侧一阵阵的吸吮，从她子宫内喷射出的阴精也一次次的撒到我的龟头上，真是</w:t>
      </w:r>
    </w:p>
    <w:p>
      <w:r>
        <w:t>舒服极了。</w:t>
      </w:r>
    </w:p>
    <w:p>
      <w:r>
        <w:t>」啊——啊——好哥哥，撞的我好舒服，恩——使劲，恩——啊——，不行了，啊——又流了——，啊——爱</w:t>
      </w:r>
    </w:p>
    <w:p>
      <w:r>
        <w:t>死你了——好人——「她的浪叫伴着我每次插入时的」咕唧「声，令我的精神持续亢奋，我也一次比一次卖力。</w:t>
      </w:r>
    </w:p>
    <w:p>
      <w:r>
        <w:t>这个姿势持续了好长时间，我觉得应该换一下方式，于是我在她耳边轻轻低语了一阵，她」嘤咛「的一声捂住</w:t>
      </w:r>
    </w:p>
    <w:p>
      <w:r>
        <w:t>了脸，但却翻过身去，把臀部高高的拱起。</w:t>
      </w:r>
    </w:p>
    <w:p>
      <w:r>
        <w:t>在灯光下，她雪白的屁股发着亮光，阴道口一张一合的象是在召唤着我进去。于是我又对准洞口，挺了进去…</w:t>
      </w:r>
    </w:p>
    <w:p>
      <w:r>
        <w:t>…」啊——咿——好爽，啊——我要飞了，恩——再用力，啊——啊——插死我，啊——啊——不行了</w:t>
      </w:r>
    </w:p>
    <w:p>
      <w:r>
        <w:t>我们全身都已经满是汗水，她飘逸的长发沾着汗水贴在了后背，脸上，胸前，以及口中，她已经兴奋的眯起双</w:t>
      </w:r>
    </w:p>
    <w:p>
      <w:r>
        <w:t>眼，昂起头，浑圆的臀部配合着我每一次的插入就向后使劲的坐下，丰满的双乳也随着每一次的动作做着激烈的颤</w:t>
      </w:r>
    </w:p>
    <w:p>
      <w:r>
        <w:t>动，我还不时的把手伸过去去揉捏已经充了血的乳头。这时我一手握着她的腰，一手从后面拽起她的头发，使她的</w:t>
      </w:r>
    </w:p>
    <w:p>
      <w:r>
        <w:t>头扬的更高，然后用力的插她。</w:t>
      </w:r>
    </w:p>
    <w:p>
      <w:r>
        <w:t>「啊好爽，我的BB好热，你的鸡巴好硬，好热，好粗……随着她的叫声，一股股阴精浇在了我的龟头上。被这</w:t>
      </w:r>
    </w:p>
    <w:p>
      <w:r>
        <w:t>滚热的阴精一淋，我也忍不住了，赶紧把她翻转过来，用鸡巴顶住她的阴户一阵猛烈的抽送……随着她最后的一声</w:t>
      </w:r>
    </w:p>
    <w:p>
      <w:r>
        <w:t>大叫，我滚烫的精液从马眼里喷射而出，我用阴茎死死抵住她的阴户，让精液尽情的喷射到她的子宫里，她的子宫</w:t>
      </w:r>
    </w:p>
    <w:p>
      <w:r>
        <w:t>被我的精液一浇，也禁不住再一次的射了。滚烫的精液在她的体内融合、奔跑，刚才直挺的腰也软了下去，嘴里还</w:t>
      </w:r>
    </w:p>
    <w:p>
      <w:r>
        <w:t>不停的哼着，阴道中一股一股的冒着水，好多，她的处女B 干的冒了血！但她仍然不知道，揉着阴毛，还在叫着干</w:t>
      </w:r>
    </w:p>
    <w:p>
      <w:r>
        <w:t>完了，她套上裙子！内裤已经不能穿了，都是血和粘粘的B 水和精液。她走时还特意留了电话，说以后再干，之后</w:t>
      </w:r>
    </w:p>
    <w:p>
      <w:r>
        <w:t>撩起裙子，把逼展示在我面前，用中指插了进去，说着：被你干，被你尻，被你操，真的好爽。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