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真实体验系列——放长线掉大鱼,电影院里的激情</w:t>
      </w:r>
    </w:p>
    <w:p>
      <w:r>
        <w:t xml:space="preserve">说明：以前小弟也发了不少贴子，也有兄弟在支持，但内容可能都是比较简 单，所以有的兄弟觉得不刺激和过瘾，但那些都是小弟或是别的朋友的真实体验。 主要就在于真实，可能写的时候由于首发论坛不允许描写太多的细节，所以才有 这样的感觉。看我的贴子，关键在于：真实，全部都是真实的体验，可能不是小 弟的真实体验，但绝对都是来源于真实的生活。具体转自什么地方恕小弟不能透 露。以后的贴子均属于这个系列。 </w:t>
      </w:r>
    </w:p>
    <w:p>
      <w:r>
        <w:t>花絮：</w:t>
      </w:r>
    </w:p>
    <w:p>
      <w:r>
        <w:t xml:space="preserve">在几个月以前，我在聊天室认识了一个女孩，准确点应该说是女人，她比我 大一岁，合肥人，在政府机构上班，那个时候没事做。整天混在聊天室里，闲着 无聊，看见在招聘聊天室管理，就发了份申请请求，没想到竟然通过了。就这样 我成了，合肥聊天室的一名副管。整天在聊天市里打ｐ，直到有一天一个网名叫 「么么」的女孩走进聊天室！ </w:t>
      </w:r>
    </w:p>
    <w:p>
      <w:r>
        <w:t>正文：</w:t>
      </w:r>
    </w:p>
    <w:p>
      <w:r>
        <w:t xml:space="preserve">么么，是一话很多的女人，对事看的很清，给人一种很精明能干的感觉，开 始我还取笑她，说是不是她想找男朋友。现在取个名字叫「么么」来亲聊天室的 男人，她很「开放」，但不放荡，她笑着说是的，因为我基本都是白天上班才上 网。而她是做文职的，所以我们上网的时间很一致，每天我上线的时候她都在， 或者我上线没多久她就会随后赶到的。聊天室里比较乱，很多男的都喜欢在里面 找小姐，当然我也是。遇见女的就问是否兼职，么么 .因为这样经常被骚扰，为 了避免别人骚扰她，每次她上来，我都会给她临时的管理权限，配她聊天，谈工 作，可能她觉的我是好人吧。慢慢的，她告诉我她的名字叫「ｘ寂」我也告诉她 我的名字，不过是假的。我们从聊天室里谈到ｑｑ上。从ｑｑ上谈到电话上。当 然我给她的一切资料全部是假的。电话是临时卡……而她给我的却都是真的。 </w:t>
      </w:r>
    </w:p>
    <w:p>
      <w:r>
        <w:t xml:space="preserve">有一天，她告诉我，她很不开心，原来她跟她男朋友吵架了，她男朋友背着 她跟别的女人开房让她知道了，「分手啊」我毫不犹豫的打出这句话。「可是我 舍不得」既然舍不得就继续在一起。装做不知道吧。或者你也可以在外面找。我 已经开始试探她对婚外情的态度，她告诉我她不会的，她不能接受和别的男人在 一起做爱。而且还是个不熟悉的男人。开导了她一天，无非是哪些别想这么多。 要不就分手要不就装不知道的话。吵架没有这么快就好的。而且还是因为自己的 男人出轨。所以一连几天我都陪着她。听她发牢骚，听她骂他老公。我时不时的 接上一句，突然她告诉我「我想出轨」 </w:t>
      </w:r>
    </w:p>
    <w:p>
      <w:r>
        <w:t>「真的假的，别骗我」</w:t>
      </w:r>
    </w:p>
    <w:p>
      <w:r>
        <w:t>「真的，不过我不敢，而且我跟他还没分」</w:t>
      </w:r>
    </w:p>
    <w:p>
      <w:r>
        <w:t>「那等于没说。要是出轨考虑考虑我啊。呵呵」</w:t>
      </w:r>
    </w:p>
    <w:p>
      <w:r>
        <w:t>「一定考虑你。你是第一人选」</w:t>
      </w:r>
    </w:p>
    <w:p>
      <w:r>
        <w:t xml:space="preserve">就这样我们的话题从男女朋友讨论到出轨，从出轨讨论到性爱，我期盼着她 早日和她老公分手（是不是很卑鄙），这样我才能跟她一起出轨，终于有一天， 她告诉我，她跟老公分手了。可以出轨了。我很开心的问她去哪时。她却有说， 现在不行，她还没想好。我知道这种良家不能急，也就没说什么。说了一些安慰 的话。她告诉我她想学ｐｓ。正好我是做这行的。就自报奋勇的说去教她，每个 星期六，星期天去她公司教她。第一次去教她，我没打算能搞定，装做一副正人 君子的样子。没有说一句过火的话。保持着放长线掉大鱼的心态……她还挺懂事 的给我买了包烟，哪想到我不抽烟呢。中午２个人吃了点东西。打算回去继续教 她，谁知道突然停电。没办法各自回家吧…… </w:t>
      </w:r>
    </w:p>
    <w:p>
      <w:r>
        <w:t xml:space="preserve">我去教了她４个礼拜，有一次问她。天天教你。给点「学费」吧！她问要多 少钱。「不要钱」。「那你要什么」「一节课，亲嘴１０下」「不干，亲脸吧」 「好」 </w:t>
      </w:r>
    </w:p>
    <w:p>
      <w:r>
        <w:t xml:space="preserve">理所当然的在去的时候。我可以亲她了，关系跟进一步，１０月中旬，她告 诉我，她家电脑坏了，问我会修吗？当然……赶快打的前去给她修理电脑。她在 床上穿上睡衣还没起床，透过睡衣能看到她的乳房，没有带乳罩。她感觉到我在 盯着她看，「你坏死了，先帮我修电脑吧。」我定了定神，开始修电脑。也没什 么` ！就是中毒了，下了个卡吧杀毒，因为杀毒需要时间。我做在她床上跟她聊 天，她每一次笑都能看到，她的乳房一弹一弹的。我咽了下口水，一把把她扑倒， 可能她是吓到了，睁着眼睛看着我，没说话，我吻了她的唇，开始有些抵抗，我 的手抚摩她的乳房，好大。慢慢的她放弃了反抗。进行舌战。我的手继续向下滑 去。就要摸到下面是。突然她一下跳了起来。 </w:t>
      </w:r>
    </w:p>
    <w:p>
      <w:r>
        <w:t>「不能这样。绝对不能这样」</w:t>
      </w:r>
    </w:p>
    <w:p>
      <w:r>
        <w:t>「对不起。是我的错。我太想你了」</w:t>
      </w:r>
    </w:p>
    <w:p>
      <w:r>
        <w:t>「不怪你。我们不能这样」</w:t>
      </w:r>
    </w:p>
    <w:p>
      <w:r>
        <w:t xml:space="preserve">我们对面坐了半个小时一句话也没说。直到杀毒完成，我要走，她起身送我。 我也感觉到没希望了，就没再理她，她给我发短信，我没回，ｑｑ跟我留言，我 也没回。一直到前几天圣诞！我们礼貌性的打招呼，我没办法不回了。我骗她说。 出差去了。一直没机会上网，她告诉我，这些天不见我。有点想我。我也说想她 ……我问她「「晚上打算怎么过啊」 </w:t>
      </w:r>
    </w:p>
    <w:p>
      <w:r>
        <w:t>「自己过。又没人陪，回家睡觉」</w:t>
      </w:r>
    </w:p>
    <w:p>
      <w:r>
        <w:t>「可怜，我也是。同病相怜」</w:t>
      </w:r>
    </w:p>
    <w:p>
      <w:r>
        <w:t>「呵呵。你怎么不跟同事一起」</w:t>
      </w:r>
    </w:p>
    <w:p>
      <w:r>
        <w:t>「有什么好玩的，他们去唱歌。洗澡。我不感兴趣」（再此鄙视下自己）</w:t>
      </w:r>
    </w:p>
    <w:p>
      <w:r>
        <w:t>「我也是。不过还真无聊」</w:t>
      </w:r>
    </w:p>
    <w:p>
      <w:r>
        <w:t>「那我们２个一起出去」</w:t>
      </w:r>
    </w:p>
    <w:p>
      <w:r>
        <w:t>「去哪呢」</w:t>
      </w:r>
    </w:p>
    <w:p>
      <w:r>
        <w:t>「ｋｔｖ。火锅。」</w:t>
      </w:r>
    </w:p>
    <w:p>
      <w:r>
        <w:t>「肯定没位置。你想到的人家都想到了」</w:t>
      </w:r>
    </w:p>
    <w:p>
      <w:r>
        <w:t>「那怎么办？现在宾馆里不知道有没唱歌的」</w:t>
      </w:r>
    </w:p>
    <w:p>
      <w:r>
        <w:t>「不知道」</w:t>
      </w:r>
    </w:p>
    <w:p>
      <w:r>
        <w:t>「要不我们买点吃的。买瓶红酒去宾馆边吃边唱」</w:t>
      </w:r>
    </w:p>
    <w:p>
      <w:r>
        <w:t>「不一定有唱歌的吧」</w:t>
      </w:r>
    </w:p>
    <w:p>
      <w:r>
        <w:t>「那怎么办」</w:t>
      </w:r>
    </w:p>
    <w:p>
      <w:r>
        <w:t>「去看电影，要个包厢，我们去ｋｆｃ买个全家桶，在买瓶干红」</w:t>
      </w:r>
    </w:p>
    <w:p>
      <w:r>
        <w:t>「行，就这样！」</w:t>
      </w:r>
    </w:p>
    <w:p>
      <w:r>
        <w:t xml:space="preserve">下了班以后，我们在电影院门口见面，然后去买了瓶王朝干红，买了个全家 桶，小包厢５０块。边吃边看电影。电影里免不了有些激情的话面。也带酒喝的 不少。她的脸变红了。气边粗了，我们也靠的越来越紧，我的手也放在她的大腿 上，不时的还摸几下。看她没有反对。我就一直给她到酒，一瓶干红她喝了一大 半。酒也喝完了，东西也吃完了。她也躺在我怀里了。好象是晕了，我的手开始 对她的身体进行抚摩，慢慢的亲她，吻她，她一点也没有反抗，反而开始配合我 的吻，我的手伸向她的乳房。慢慢的向下。在腰上的时候。我停了下来，吻的她 哼哼叫的时候。我慢慢的解开她裤子的拉练和纽扣。我摸到毛毛了，她的手这时 候也开始抚摩我的ｊｊ，我知道她今天晚上是不会拒绝我的。在电影院包厢里做 这事，我还是第一次。心里挺紧张挺激动……看她下面洪水泛滥也差不多了，也 不敢太耽搁，脱去她的裤子。把自己的裤子拉到脚跟，对准那一张一合的鲍鱼插 了进去……啊……一声满足的叫声。 </w:t>
      </w:r>
    </w:p>
    <w:p>
      <w:r>
        <w:t xml:space="preserve">因为是良家，安全有保障，根本就没想到套子的事，瞒脑子都是冲击，轻轻 的将她放在那不是很大的沙发上，抬起她的双腿。用力的开始冲撞，每一次，都 顶到子宫深处。电影里的画面和声音，伴随着现实中的性爱场面。那种强烈的刺 激感是无法用语言来形容的。我的粗暴的扯去她的乳罩。用力的捏着她的乳房。 是那样的大，那样的挺。每一次的撞击都伴随着她动人的叫床。真担心外面的人 听到。这样的撞击很消耗体力。我躺在沙发上。让她坐了下来。一次一次。看着 ２个大大的乳房在自己眼前跳动。她每一次坐下来。我都用力的往上顶。射精的 感觉越来越强烈。我放到她。把她全部压在身下。用力的撞击……啊。啊。啊… …她的阴道开始缩嗦。一股液体随着ｊｊ的抽查流了出来……我用力顶了几十在。 全部射在她的体内。很满很满…… </w:t>
      </w:r>
    </w:p>
    <w:p>
      <w:r>
        <w:t xml:space="preserve">完事以后谁也没说什么，我抱着她静静的看完电影，送她回家，谁也没提刚 才的事情。晚上我到了家以后，收到她的一条短信。我今晚很开心…… </w:t>
      </w:r>
    </w:p>
    <w:p>
      <w:r>
        <w:t>晚上睡觉我做了个梦。梦见月老给我送来几瓶酒，还边恭喜：「恭喜恭喜， 又是一张长期饭票」。 &gt;]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