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表舅妈和我</w:t>
      </w:r>
    </w:p>
    <w:p>
      <w:r>
        <w:t>.</w:t>
      </w:r>
    </w:p>
    <w:p>
      <w:r>
        <w:t>表舅妈是一名职业妇女，在一间小贸易公司上班。我的表舅在他们婚後的第七年就因为生肺癌而去世了，据说</w:t>
      </w:r>
    </w:p>
    <w:p>
      <w:r>
        <w:t>是抽烟的祸害。留下寂寞的表舅妈和当年仅五岁的女儿。表舅妈母兼父职非常辛苦，好在女儿小云乖巧又体贴。然</w:t>
      </w:r>
    </w:p>
    <w:p>
      <w:r>
        <w:t>而，有一些事情是身为小孩的她无法安慰母亲的。</w:t>
      </w:r>
    </w:p>
    <w:p>
      <w:r>
        <w:t>记得我在十岁那年，也即是小云八岁的时後，由於住得很近，经常放学後就跑到她们家去玩，而就在这一年里，</w:t>
      </w:r>
    </w:p>
    <w:p>
      <w:r>
        <w:t>发生了这令我一生难忘的事件……这一天，近黄昏时刻，由於公司的庆典，表舅妈在庆祝後就提早回家来。一进家</w:t>
      </w:r>
    </w:p>
    <w:p>
      <w:r>
        <w:t>门，却被眼前的情景给吓着了！只见小云躺在地毯上，小裤子竟已褪到小腿上，脚举得高高的。我则跪坐在小云的</w:t>
      </w:r>
    </w:p>
    <w:p>
      <w:r>
        <w:t>双腿之间，手里拿着妈妈刚买给我的玩具听诊器，在她的小腹上来回地听着。</w:t>
      </w:r>
    </w:p>
    <w:p>
      <w:r>
        <w:t>表舅妈吓了一大跳，生气的走过来打了我一巴掌，问我们在做什麽？又问我们林婆在哪儿？</w:t>
      </w:r>
    </w:p>
    <w:p>
      <w:r>
        <w:t>我摸着被打得发热的脸蛋，红着双眼、嘟着小嘴不语。小云则拿了林婆留下的字条递交给了表舅妈说道：「林</w:t>
      </w:r>
    </w:p>
    <w:p>
      <w:r>
        <w:t>婆的家里头出了事，跑回家去了。现在我正和阿庆哥哥在玩医生和病人的游戏。」表舅妈看了字条，知道雇来看家</w:t>
      </w:r>
    </w:p>
    <w:p>
      <w:r>
        <w:t>和照顾小云的林婆因为家里有事，小儿子出了小小车祸，得到医院去看看。天下父母心，表舅妈又怎会不了解林婆</w:t>
      </w:r>
    </w:p>
    <w:p>
      <w:r>
        <w:t>的心情呢！</w:t>
      </w:r>
    </w:p>
    <w:p>
      <w:r>
        <w:t>听了小云的话之後，表舅妈才稍为放心的自语着：「唉，我怎麽会这样呢！他们只是小孩罢了……我……我怎</w:t>
      </w:r>
    </w:p>
    <w:p>
      <w:r>
        <w:t>麽会想到……那种事情上去呢？」表舅妈立刻跟我道歉，并温柔的抚摸着打我右边的小脸说道：「舅妈没打疼你吧？</w:t>
      </w:r>
    </w:p>
    <w:p>
      <w:r>
        <w:t>啊哟，真是对不起啊！舅妈不是有意的，以後别在和小云玩这样的游戏了，对小云不太好啊！」说着又把她漂亮嫩</w:t>
      </w:r>
    </w:p>
    <w:p>
      <w:r>
        <w:t>滑的脸紧靠着我的脸，微微的揉擦着……我虽然不明白有什麽不好，但见她急红了眼的怜悯样子，我一肚子的气竟</w:t>
      </w:r>
    </w:p>
    <w:p>
      <w:r>
        <w:t>突然全都没了，反而安慰表舅妈说我没事，还说是自己做错，惹舅妈生气！</w:t>
      </w:r>
    </w:p>
    <w:p>
      <w:r>
        <w:t>「来，今晚就在舅妈家过夜，让我准备一顿丰富的晚餐，好好的跟你道个歉。明天是周末，我带你和小云出去</w:t>
      </w:r>
    </w:p>
    <w:p>
      <w:r>
        <w:t>玩……」表舅妈亏欠的说着，并打了电话通知我母亲今晚留我在她家住。</w:t>
      </w:r>
    </w:p>
    <w:p>
      <w:r>
        <w:t>丰富的晚饭後，我和小云便在电视上玩着电动游戏。表舅妈洗完碗碟後，便去洗澡了。她过後换了一件宽松的</w:t>
      </w:r>
    </w:p>
    <w:p>
      <w:r>
        <w:t>衣服，坐到沙发上开始看着报纸。才刚过九点时，表舅妈便催促我们早点儿上床，明天一早会带我们去游乐园玩。</w:t>
      </w:r>
    </w:p>
    <w:p>
      <w:r>
        <w:t>因为感到一阵尿意，我在十一点左右自醒了过来，迷迷糊糊的带着睡意的走出客房，步入到厕所，往马桶里尿</w:t>
      </w:r>
    </w:p>
    <w:p>
      <w:r>
        <w:t>尿着……「咦，阿庆，怎麽醒来了？哦！是尿尿啊！」表舅妈竟然站在厕所门前，关怀说道。</w:t>
      </w:r>
    </w:p>
    <w:p>
      <w:r>
        <w:t>我还来不及滴乾小弟弟，便急忙拉上裤子，想跑回房里。说真的，我心中一直还因为刚才的事情而感到不自在。</w:t>
      </w:r>
    </w:p>
    <w:p>
      <w:r>
        <w:t>「来，阿庆，到我房里来，舅妈刚刚弄了一些热牛奶，我给你盛一杯喝喝，会帮助你入睡的……」表舅妈温柔</w:t>
      </w:r>
    </w:p>
    <w:p>
      <w:r>
        <w:t>说道。</w:t>
      </w:r>
    </w:p>
    <w:p>
      <w:r>
        <w:t>走进她房里时，心中有点紧张，两只手不自觉的褶弄着自己的睡衣下角。我看见表舅妈的床上竟放着我那只听</w:t>
      </w:r>
    </w:p>
    <w:p>
      <w:r>
        <w:t>诊器。心跳不知道为何竟快了起来，心里怔了一下。</w:t>
      </w:r>
    </w:p>
    <w:p>
      <w:r>
        <w:t>表舅妈这时递了杯热牛奶给我，我马上「咕嘟咕嘟」地开始喝起来，好像要一饮而尽的样子。表舅妈看着我的</w:t>
      </w:r>
    </w:p>
    <w:p>
      <w:r>
        <w:t>样子，忍不住微笑起来。她也注意到我脖子上已经有了喉结的突起，虽然不很明显，但是已经有发育的样子了。</w:t>
      </w:r>
    </w:p>
    <w:p>
      <w:r>
        <w:t>表舅妈呆呆地看着我喉结一动一动的，心中不知怎麽地，竟然热了起来。她坐到床上，手正巧碰到那个玩具听</w:t>
      </w:r>
    </w:p>
    <w:p>
      <w:r>
        <w:t>诊器，心里又是一阵悸动！</w:t>
      </w:r>
    </w:p>
    <w:p>
      <w:r>
        <w:t>「阿庆……刚才……刚才你和小云……真的没有……」表舅妈不由主地问 .</w:t>
      </w:r>
    </w:p>
    <w:p>
      <w:r>
        <w:t>「没有什麽啊？我……我们……」我涨红着脸，两只手不停捏着放在我双腿之间的空杯子，好像更为紧张，两</w:t>
      </w:r>
    </w:p>
    <w:p>
      <w:r>
        <w:t>条腿不禁微微抖动着。</w:t>
      </w:r>
    </w:p>
    <w:p>
      <w:r>
        <w:t>表舅妈伸出手，想从我手中接过杯子。我心虚的把手一提，她的手却不小心碰到了我的下体！表舅妈的眼睛瞄</w:t>
      </w:r>
    </w:p>
    <w:p>
      <w:r>
        <w:t>望着我的裤子，上面竟然缓缓地高高突了起来！</w:t>
      </w:r>
    </w:p>
    <w:p>
      <w:r>
        <w:t>表舅妈突然觉得喉咙有点乾，不经意舔了一下嘴唇。而我看到她舔弄嘴唇的动作，脸更红了，我的心越发跳得</w:t>
      </w:r>
    </w:p>
    <w:p>
      <w:r>
        <w:t>厉害起来，就连下面那根小宝贝也开始跳动起来……「阿庆，你……真的……没有对小云做什麽……事情吧？」表</w:t>
      </w:r>
    </w:p>
    <w:p>
      <w:r>
        <w:t>舅妈的胸脯起伏得很厉害。</w:t>
      </w:r>
    </w:p>
    <w:p>
      <w:r>
        <w:t>「……」我不知她的意思。</w:t>
      </w:r>
    </w:p>
    <w:p>
      <w:r>
        <w:t>「我知道像你这样的年纪……是不是……对女生很好奇？是否有时想看女生不穿衣呢？」她眼对眼望着我问道。</w:t>
      </w:r>
    </w:p>
    <w:p>
      <w:r>
        <w:t>「我……我……」在表舅妈凝视我的眼身下，我不敢撒谎，低下头，轻轻的点了一下！</w:t>
      </w:r>
    </w:p>
    <w:p>
      <w:r>
        <w:t>「那麽……你平时有没有……自慰？……就是……自己……摸自己的下面？」表舅妈知道自己的话有点过分，</w:t>
      </w:r>
    </w:p>
    <w:p>
      <w:r>
        <w:t>喉咙乾得厉害，心中也乱了。</w:t>
      </w:r>
    </w:p>
    <w:p>
      <w:r>
        <w:t>「……有……」我点了点头，声音细得几乎听不见。我急得快哭出来，却又不知为何会在表舅妈面前坦诚着，</w:t>
      </w:r>
    </w:p>
    <w:p>
      <w:r>
        <w:t>这就连妈妈也不晓得的秘密！</w:t>
      </w:r>
    </w:p>
    <w:p>
      <w:r>
        <w:t>「那刚才……你是要看小云的身体吗？」表舅妈进一步追问 .</w:t>
      </w:r>
    </w:p>
    <w:p>
      <w:r>
        <w:t>「不！没有…才不是呢！我们只玩听诊器……我们……」我提高颤抖的声音，有点儿觉得被冤枉，泪水都流下</w:t>
      </w:r>
    </w:p>
    <w:p>
      <w:r>
        <w:t>来了！</w:t>
      </w:r>
    </w:p>
    <w:p>
      <w:r>
        <w:t>表舅妈见了急忙安慰着我说：「阿庆，舅妈相信你！来，别哭，男生可不能乱流泪啊！来……乖！坐到舅妈这</w:t>
      </w:r>
    </w:p>
    <w:p>
      <w:r>
        <w:t>儿来……」我坐到表舅妈的身旁去，眼光不小心的瞄到她宽松衣服里边，竟然有两粒大木瓜，在那儿微微的摇来晃</w:t>
      </w:r>
    </w:p>
    <w:p>
      <w:r>
        <w:t>去！果然，我身体直接有了反应，裤子立刻的挺突起来，明显隆起了一片。</w:t>
      </w:r>
    </w:p>
    <w:p>
      <w:r>
        <w:t>表舅妈也很显然的发觉这举动，突然觉得自己的下体开始湿热了，好像有千只万只的蚂蚁在那里攀爬着……「</w:t>
      </w:r>
    </w:p>
    <w:p>
      <w:r>
        <w:t>阿庆，来！让……让舅妈检查一下你的身体好不好啊？」她知道她开始在骗自己。</w:t>
      </w:r>
    </w:p>
    <w:p>
      <w:r>
        <w:t>「呃？……」我愣 .</w:t>
      </w:r>
    </w:p>
    <w:p>
      <w:r>
        <w:t>「来！站起来……刚才你帮小云检查身体，现在就让……舅妈也来检查一下你的身体嘛！舅妈也想玩玩你这听</w:t>
      </w:r>
    </w:p>
    <w:p>
      <w:r>
        <w:t>诊器……」她心中迫不及待地想立刻看看我这个平时熟知的少男身 .</w:t>
      </w:r>
    </w:p>
    <w:p>
      <w:r>
        <w:t>我出奇的听话，就站立在表舅妈的面前。</w:t>
      </w:r>
    </w:p>
    <w:p>
      <w:r>
        <w:t>「快，把上衣脱掉……」表舅妈竭力控制着她的冲动，可是手已经不听指挥，游移到我的裤裤上，一拉，就把</w:t>
      </w:r>
    </w:p>
    <w:p>
      <w:r>
        <w:t>我的裤子给脱下……表舅妈颤抖的手指在我光滑的皮肤上面滑过。我白皙有点儿肥胖的身体，开始变得好烫，并感</w:t>
      </w:r>
    </w:p>
    <w:p>
      <w:r>
        <w:t>到一阵头晕。紧绷的内裤更让我感到我的下身更加灼热起来……「来，阿庆，来躺在舅妈的床上……」表舅妈柔声</w:t>
      </w:r>
    </w:p>
    <w:p>
      <w:r>
        <w:t>说着。</w:t>
      </w:r>
    </w:p>
    <w:p>
      <w:r>
        <w:t>我乖乖地睡躺在表舅妈那芳香的床上。她开始我身上的每一寸肌肤都收入了眼底，并以滑嫩的指尖轻巧的揉抚</w:t>
      </w:r>
    </w:p>
    <w:p>
      <w:r>
        <w:t>着我细小的乳头及特有的乳晕上那突起的小点点。</w:t>
      </w:r>
    </w:p>
    <w:p>
      <w:r>
        <w:t>「移过来一点……来！」表舅妈一边吩咐着、一边躺在我身旁。</w:t>
      </w:r>
    </w:p>
    <w:p>
      <w:r>
        <w:t>我略微抬了一下臀部，表舅妈就帮我将小内裤裤也给脱了！少男的私处就完全地暴露在她的眼前，那小硬根虽</w:t>
      </w:r>
    </w:p>
    <w:p>
      <w:r>
        <w:t>然还不是很大，可是已经隆得直挺起着……表舅妈察看了那听诊器一眼，便将它戴上，然後在我岔开的大腿中间上</w:t>
      </w:r>
    </w:p>
    <w:p>
      <w:r>
        <w:t>下不停的按听着。</w:t>
      </w:r>
    </w:p>
    <w:p>
      <w:r>
        <w:t>那冷冷的听筒，刺激得我的小弟弟颤抖 .</w:t>
      </w:r>
    </w:p>
    <w:p>
      <w:r>
        <w:t>「来，阿庆……你也来帮舅妈检查看看！」说着便把听诊器递给了我，然後迅速地把自己的宽松衣服的钮扣给</w:t>
      </w:r>
    </w:p>
    <w:p>
      <w:r>
        <w:t>解开，原来表舅妈浴後换上衣服是不穿戴胸罩的。脱下那身宽松衣服後，她身上仅有的，就只是一条又小又细的半</w:t>
      </w:r>
    </w:p>
    <w:p>
      <w:r>
        <w:t>透明内裤！</w:t>
      </w:r>
    </w:p>
    <w:p>
      <w:r>
        <w:t>我紧张的以颤动的手，重重地将听诊器推按在表舅妈的巨大乳奶上。哇！想不到已经是三十五岁女人，胸脯居</w:t>
      </w:r>
    </w:p>
    <w:p>
      <w:r>
        <w:t>然还如此的劲弹，比二十年华的姐姐们还要更加的坚挺。从听诊器上，表舅妈厉害的心跳声告诉了我她有多麽的兴</w:t>
      </w:r>
    </w:p>
    <w:p>
      <w:r>
        <w:t>奋！</w:t>
      </w:r>
    </w:p>
    <w:p>
      <w:r>
        <w:t>「阿庆……快，把……听诊器……拿下，直接……用你的耳朵……放在这儿……听听看吧……」表舅妈深喘着</w:t>
      </w:r>
    </w:p>
    <w:p>
      <w:r>
        <w:t>气抖擞说着，然而缓缓地瘫躺在我面前。</w:t>
      </w:r>
    </w:p>
    <w:p>
      <w:r>
        <w:t>当我的脸颊碰到表舅妈那硬硬的乳头时，她发了狂似的硬把我的上半身紧搂抱在怀里。我像是一只无助的小绵</w:t>
      </w:r>
    </w:p>
    <w:p>
      <w:r>
        <w:t>羊似，惹人怜爱，尤其是表舅妈，更是使劲的把自己丰满的乳房，贴着我的脸颊。我开始有所感觉，虽然我并没有</w:t>
      </w:r>
    </w:p>
    <w:p>
      <w:r>
        <w:t>开口告诉她……我觉得表舅妈已经完全失去了意识，当然我也没反抗，并尽情的享受这一切。</w:t>
      </w:r>
    </w:p>
    <w:p>
      <w:r>
        <w:t>「不，不能……他可是我亲表侄儿啊……」表舅妈突然轻喊出这个念头，她开始害怕自己的作为。</w:t>
      </w:r>
    </w:p>
    <w:p>
      <w:r>
        <w:t>可是内心却已经完全失去了理智。整整十多年来的性压抑终於爆发了！表舅妈把左手撑在床单上，人倾斜着，</w:t>
      </w:r>
    </w:p>
    <w:p>
      <w:r>
        <w:t>把右手伸到我的腿间，掌心在那团硬挺的小肉体上揉动起来……我的身体猛然抖动了一下！我觉得自己的小弟弟在</w:t>
      </w:r>
    </w:p>
    <w:p>
      <w:r>
        <w:t>表舅妈手里发涨了更多，而且在不断变大……「舒服吗？……你自己……弄的时候……也是这样子吗？」表舅妈在</w:t>
      </w:r>
    </w:p>
    <w:p>
      <w:r>
        <w:t>我耳边轻声地问道。」「……」我没有回答，呼吸更加的急促起来，头脑里都爽得快晕死过去了，那还能说话呢！</w:t>
      </w:r>
    </w:p>
    <w:p>
      <w:r>
        <w:t>「来，自己摇一摇，做给舅妈看看……」表舅妈忽然有着一股非常强异的慾望，竟然要我这少男在自己的面前</w:t>
      </w:r>
    </w:p>
    <w:p>
      <w:r>
        <w:t>自慰。</w:t>
      </w:r>
    </w:p>
    <w:p>
      <w:r>
        <w:t>我迟疑了一下，羞红着脸，虽然觉得很不自在，却也一边轻轻揉着小宝贝，一边把自己灼热的气息直喷到表舅</w:t>
      </w:r>
    </w:p>
    <w:p>
      <w:r>
        <w:t>妈的美艳脸蛋上。我微微闭着眼睛，右手掌紧握着自己阴茎，前前後後的抽送着。左手时不时地抚摩着从包皮中显</w:t>
      </w:r>
    </w:p>
    <w:p>
      <w:r>
        <w:t>露出来的粉红色龟头。</w:t>
      </w:r>
    </w:p>
    <w:p>
      <w:r>
        <w:t>起先是慢慢地、慢慢地，然後越来越快、越来越使力……表舅妈这时耐不住了，半跪倒在我的双腿之间。她的</w:t>
      </w:r>
    </w:p>
    <w:p>
      <w:r>
        <w:t>湿润嘴唇立刻套上在眼前那根又圆挺、又玉润的笔直耸立阴茎！我恍惚地呆看着眼前的这一切，完全忘记了道德和</w:t>
      </w:r>
    </w:p>
    <w:p>
      <w:r>
        <w:t>伦理。</w:t>
      </w:r>
    </w:p>
    <w:p>
      <w:r>
        <w:t>我的阴茎没有像大人一般的黑粗，淡淡的颜色，那时也还没有长出阴毛。粉红色的龟头，随着表舅妈的吸啜套</w:t>
      </w:r>
    </w:p>
    <w:p>
      <w:r>
        <w:t>弄，时不时地从包皮里露出头来，忽而又躲进里面！</w:t>
      </w:r>
    </w:p>
    <w:p>
      <w:r>
        <w:t>小男孩的下身，表舅妈也不是没见过，而这一次竟使她完全沉浸在欲望的漩涡里面。只因为……只因为……这</w:t>
      </w:r>
    </w:p>
    <w:p>
      <w:r>
        <w:t>一根是为她所勃起的！表舅妈明显感到自己的阴核也发热勃起了，被嵌入的内裤随湿润的淫水来回摩擦着，一阵酸</w:t>
      </w:r>
    </w:p>
    <w:p>
      <w:r>
        <w:t>麻透过了她的全身。</w:t>
      </w:r>
    </w:p>
    <w:p>
      <w:r>
        <w:t>表舅妈继续的情不自禁地猛含吸住那条令她砰然心动的东西。我则开始感觉到不知是痛楚、还是快感，想推开</w:t>
      </w:r>
    </w:p>
    <w:p>
      <w:r>
        <w:t>她的头，却又时不时的握拉表舅妈的头发，把她的嘴推向自己的阴茎。</w:t>
      </w:r>
    </w:p>
    <w:p>
      <w:r>
        <w:t>「啊！舅妈……不，不要……不要啊……舅妈！」我口中这麽说，屁股却不停的往前推动。</w:t>
      </w:r>
    </w:p>
    <w:p>
      <w:r>
        <w:t>表舅妈则更亲近我的阴茎，她用力低头继续地舔啜着，好像是在吃着冰棒一样。只是她的嘴唇碰到了几下那龟</w:t>
      </w:r>
    </w:p>
    <w:p>
      <w:r>
        <w:t>头已缩回的包皮，则又用舌尖拨弄了几下，令龟头又冒出头来看个究竟……表舅妈已经完全失去理智了。她一边用</w:t>
      </w:r>
    </w:p>
    <w:p>
      <w:r>
        <w:t>力张嘴猛吸着我的阴茎、一边含糊不清地对我说：「阿庆，你舒服吗？是不是好舒服啊！舅妈会让你更舒服的！…</w:t>
      </w:r>
    </w:p>
    <w:p>
      <w:r>
        <w:t>…不要怕……舅妈最喜欢你了！」「不要……不要……」我的龟头被她吸得发痛，包皮都快裂开了。我似乎要哭了</w:t>
      </w:r>
    </w:p>
    <w:p>
      <w:r>
        <w:t>出来，可是抵抗的力气又好像消失着，一点力气也没有！</w:t>
      </w:r>
    </w:p>
    <w:p>
      <w:r>
        <w:t>「阿庆……好宝贝……乖侄儿，别哭啊！你……想不想看女人的洞洞啊？要舅妈弄给你看一看吗？」表舅妈安</w:t>
      </w:r>
    </w:p>
    <w:p>
      <w:r>
        <w:t>慰着我说着，一面伸出一只手把那早已湿透的内裤从身上给扒了下来，跳到床上，把那两条大腿张拨得开开的，把</w:t>
      </w:r>
    </w:p>
    <w:p>
      <w:r>
        <w:t>阴部赤裸裸地暴露在我的眼前！</w:t>
      </w:r>
    </w:p>
    <w:p>
      <w:r>
        <w:t>表舅妈一把拉了我过去，用一只手又继续揉搓我的阴茎，另一只手则伸到自己腿间，用手指分开阴唇，挺起下</w:t>
      </w:r>
    </w:p>
    <w:p>
      <w:r>
        <w:t>身把阴部推得高高的，对着我的脸说：「来，阿庆乖乖……快来……舔一舔……舅妈的甜甜蜜穴，好好吃的啊！」</w:t>
      </w:r>
    </w:p>
    <w:p>
      <w:r>
        <w:t>我还没把头全低落着，表舅妈就迫不及待的把她的蚌肉贴在我的小嘴上！愕……怎麽有一股酸霉的腥味啊？我用小</w:t>
      </w:r>
    </w:p>
    <w:p>
      <w:r>
        <w:t>舌尖在那儿游动了几下，再重重的吸了那里边流出的秽水……「舅妈骗人！都不好吃的，臭臭的，那味道好怪啊！」</w:t>
      </w:r>
    </w:p>
    <w:p>
      <w:r>
        <w:t>我嘟着小嘴诉说着。可是这句话反而更加激起表舅妈勃发的性慾，身体的抖动越来越剧烈！她将阴部更贴在我的嘴</w:t>
      </w:r>
    </w:p>
    <w:p>
      <w:r>
        <w:t>上，上下挪动着身子，阴毛在我半闭的眼睛上搔痒着，阴核时不时的贴碰在他的鼻子上。</w:t>
      </w:r>
    </w:p>
    <w:p>
      <w:r>
        <w:t>「来嘛！听话啊，阿庆！乖乖的，如果你好好的舔吸着舅妈的小洞，那明天我就买最新的电动游戏机给你玩。」</w:t>
      </w:r>
    </w:p>
    <w:p>
      <w:r>
        <w:t>说着、那微张的阴唇就完全的贴靠住了我的嘴巴。</w:t>
      </w:r>
    </w:p>
    <w:p>
      <w:r>
        <w:t>这个突来的动作几乎让我窒息。我反视性的扭动起来，张嘴想呼吸，却正好配合了表舅妈的企图。</w:t>
      </w:r>
    </w:p>
    <w:p>
      <w:r>
        <w:t>「啊……啊啊啊……啊啊……」表舅妈忍不住呻吟起来，她的手加紧在我的阴茎上揉弄着！我亦乖乖地卖力舔</w:t>
      </w:r>
    </w:p>
    <w:p>
      <w:r>
        <w:t>吸着表舅妈的蚌肉，为的是那台电动游戏机！</w:t>
      </w:r>
    </w:p>
    <w:p>
      <w:r>
        <w:t>我舔着、吸着、啜着，就如一只听话的小狗般！表舅妈的洞穴里流出了更多的液汁。起先认为臭腥味的秽液，</w:t>
      </w:r>
    </w:p>
    <w:p>
      <w:r>
        <w:t>如今愈吃愈觉得可口香味，反而为它着迷，越舔越起劲，甚至还用手指拚命的挖掘着表舅妈的嫩湿洞穴，把它剥得</w:t>
      </w:r>
    </w:p>
    <w:p>
      <w:r>
        <w:t>开开的，连内阴道都显露眼前……表舅妈此时真的疯掉了，她坐了起来，把我推压倒在床上，急迫地想「强奸」眼</w:t>
      </w:r>
    </w:p>
    <w:p>
      <w:r>
        <w:t>前我这才十岁大的小男孩！她用两条大腿夹住我，用手引导着我的小肉棒钻入她那湿润润的滑穴里，且不停扭动着</w:t>
      </w:r>
    </w:p>
    <w:p>
      <w:r>
        <w:t>身体，特别是她那圆美白析析的屁股！</w:t>
      </w:r>
    </w:p>
    <w:p>
      <w:r>
        <w:t>表舅妈就这样跪坐到我身上来，整个阴户包含着我坚挺的小硬物，身躯上上下下地压在我稍胖的身上。</w:t>
      </w:r>
    </w:p>
    <w:p>
      <w:r>
        <w:t>只见表舅妈两手支撑着床头板上，臀部一直不停的扭转动，嘴里发出阵阵呻吟！</w:t>
      </w:r>
    </w:p>
    <w:p>
      <w:r>
        <w:t>我起先被她这压倒动作给愣呆了，跟着是一股惊诧感，吓得眼泪都流了出来。但肉棒在表舅妈嫩滑穴洞里抽动</w:t>
      </w:r>
    </w:p>
    <w:p>
      <w:r>
        <w:t>的感觉，不久便淹盖了所有的惊吓，使我从恐惧中带到极乐天堂。</w:t>
      </w:r>
    </w:p>
    <w:p>
      <w:r>
        <w:t>「啊哟……啊哟……舅妈……小鸟鸟在你里面好爽啊！好……好……舒服……嗯嗯嗯……用力，用力……」抽</w:t>
      </w:r>
    </w:p>
    <w:p>
      <w:r>
        <w:t>插的快感令我爽得竟也忍不住的喊叫出来，我的小屁屁也跟着打转，配合表舅妈的摇晃动律！</w:t>
      </w:r>
    </w:p>
    <w:p>
      <w:r>
        <w:t>表舅妈听到我的叫喊，更狂飙的坐插着，身躯晃上移下的企图把我的阴茎给吸入到她的阴道尽头，但却没能成</w:t>
      </w:r>
    </w:p>
    <w:p>
      <w:r>
        <w:t>功。</w:t>
      </w:r>
    </w:p>
    <w:p>
      <w:r>
        <w:t>她想必是我的小肉棒还没够硬挺，於是调整了姿势爬起身来，一只手按着我，另一只手握住我的阴茎，又上下</w:t>
      </w:r>
    </w:p>
    <w:p>
      <w:r>
        <w:t>不停的套弄了几下。哇！真的稍微又硬了 5c 多……表舅妈又立刻换回原位，握起那已涨得极限的阴茎，对准自己</w:t>
      </w:r>
    </w:p>
    <w:p>
      <w:r>
        <w:t>的阴道里面，一塞而入！究竟表舅妈的阴户已经张得很大，而我他的小玩意戳进阴道的时候，只能感觉到一些的安</w:t>
      </w:r>
    </w:p>
    <w:p>
      <w:r>
        <w:t>慰，就好像平时使用的塞入式卫生棉条一股！</w:t>
      </w:r>
    </w:p>
    <w:p>
      <w:r>
        <w:t>表舅妈夹紧双腿，阴穴使力的紧缩着，屁股上下起伏，快感也慢慢开始涌来，她的嘴角终於出现了一丝满足的</w:t>
      </w:r>
    </w:p>
    <w:p>
      <w:r>
        <w:t>笑容，而抽动的速度也亦增快了许多！</w:t>
      </w:r>
    </w:p>
    <w:p>
      <w:r>
        <w:t>我的表情更是千奇百怪，又像哭，又像在享受着紧缩阴道带给我的快感。表舅妈疯狂地上下起伏，由於幅度实</w:t>
      </w:r>
    </w:p>
    <w:p>
      <w:r>
        <w:t>在太大，好几次我的阴茎滑出了她的体外。表舅妈立刻又把它抓握着，塞回到自己的阴道里。当她握住我的阴茎时，</w:t>
      </w:r>
    </w:p>
    <w:p>
      <w:r>
        <w:t>发现那上面都是自己流出的淫水，滑滑腻腻的，竟完全没有意识到「诱奸」一个未成年的小男孩，甚至於那细小的</w:t>
      </w:r>
    </w:p>
    <w:p>
      <w:r>
        <w:t>阴茎，竟也能令自己流泄得这麽厉害！</w:t>
      </w:r>
    </w:p>
    <w:p>
      <w:r>
        <w:t>表舅妈想着，也就更陶醉疯狂，在她猛摇晃自己屁股的同时，亦低下头，看着我的阴茎在自己的阴道里进进出</w:t>
      </w:r>
    </w:p>
    <w:p>
      <w:r>
        <w:t>出闪亮着光。那是她的热衷淫水，正沾满了我的阴茎上。龟头甚至小蛋蛋都湿润润的，都是她的淫荡液体。</w:t>
      </w:r>
    </w:p>
    <w:p>
      <w:r>
        <w:t>在她的阴道内壁的紧夹和套弄下，我的龟头已通红的完完全全暴露在包皮外面，而表舅妈长满黑毛的阴部，就</w:t>
      </w:r>
    </w:p>
    <w:p>
      <w:r>
        <w:t>像一张嘴巴，在咀嚼着我那根小阴茎。她一把抓住我的手，按在自己的乳房上，她虽知道自己的主动表情很淫荡，</w:t>
      </w:r>
    </w:p>
    <w:p>
      <w:r>
        <w:t>但实在是控制不了，只想立刻能到达高潮！</w:t>
      </w:r>
    </w:p>
    <w:p>
      <w:r>
        <w:t>「阿庆，摸啊，快摸啊，你不想摸女人的大奶奶吗？」表舅妈说着，一边用另一只手去揉弄自己的阴核、一边</w:t>
      </w:r>
    </w:p>
    <w:p>
      <w:r>
        <w:t>继续扭转下身。</w:t>
      </w:r>
    </w:p>
    <w:p>
      <w:r>
        <w:t>「啊！痛啊！痛……」我忍不住又叫了出来！</w:t>
      </w:r>
    </w:p>
    <w:p>
      <w:r>
        <w:t>「哪里痛呀？乖，再忍一忍，舅妈让你舒服点啊！」她说着，一边继续用力夹紧双腿套弄。</w:t>
      </w:r>
    </w:p>
    <w:p>
      <w:r>
        <w:t>「啊……不要，舅妈不要……」十岁大的我又叫了起来！</w:t>
      </w:r>
    </w:p>
    <w:p>
      <w:r>
        <w:t>我此时究竟还是个十岁大的小男孩，被她不停的疯狂玩弄，疼痛感再度涌现，我的包皮的角膜也已经开始破裂，</w:t>
      </w:r>
    </w:p>
    <w:p>
      <w:r>
        <w:t>正流着丝丝血迹。表舅妈此时也意识到如果一不小心，就会弄伤了我，甚至发生惨剧。</w:t>
      </w:r>
    </w:p>
    <w:p>
      <w:r>
        <w:t>然而，她看见我欲生欲死的样子，却更加确信我其实也在享受着这种近乎折磨的虐待欢悦感，而又加快了速度！</w:t>
      </w:r>
    </w:p>
    <w:p>
      <w:r>
        <w:t>她真的想看看小男孩射精是什麽样子的。表舅妈的阴核刺激过度，也整粒地坚突了起来，在我的耻骨上撞击着。</w:t>
      </w:r>
    </w:p>
    <w:p>
      <w:r>
        <w:t>每撞击一次，她就发出一阵颤抖，直爽入骨头里。</w:t>
      </w:r>
    </w:p>
    <w:p>
      <w:r>
        <w:t>随着节奏的加快，颤抖不再是间断的，而是连续不断地冲击着她的大脑，使她浑身战栗起来……「哦……哦哦</w:t>
      </w:r>
    </w:p>
    <w:p>
      <w:r>
        <w:t>哦……哦哦……」表舅妈忍不住从喉咙里发出浪大的呻吟声！紧接着又发出一声很长的叹息：「喔唷！不行了啊，</w:t>
      </w:r>
    </w:p>
    <w:p>
      <w:r>
        <w:t>来了！要来了……舅妈……真的不行了！……啊……啊……啊……」生平第一次和小男孩作爱，表舅妈竟达到高潮，</w:t>
      </w:r>
    </w:p>
    <w:p>
      <w:r>
        <w:t>整个人瘫软了下来！突然，只觉得一股温热的东西从她的腿间流出，我的阴茎还含在她的阴唇中。表舅妈抬了一下</w:t>
      </w:r>
    </w:p>
    <w:p>
      <w:r>
        <w:t>屁股，我开始收缩的小玩意慢慢从里面滑了出来，那感觉使表舅妈又感到一阵的晕眩！</w:t>
      </w:r>
    </w:p>
    <w:p>
      <w:r>
        <w:t>在我的阴茎滑出来的一瞬间，她忍不住又伸手去摸了一把，当手碰到我的龟头时，突然一股温暖的东西流落她</w:t>
      </w:r>
    </w:p>
    <w:p>
      <w:r>
        <w:t>的指缝，虽然精液既稀释又不多！那小东西，正在表舅妈的手里缓慢地搏动着……「哇！原来小肉棒也会达到高潮，</w:t>
      </w:r>
    </w:p>
    <w:p>
      <w:r>
        <w:t>还有精液咧！不过毕竟年龄还小，只能缓缓流出来……」表舅妈细声自言着，心中掠过一种无比的安慰。</w:t>
      </w:r>
    </w:p>
    <w:p>
      <w:r>
        <w:t>表舅妈这时用手托起身上丰满的乳房，把乳头塞进我正微张喘息的嘴唇里，我吸着、吸着，一种说不清的复杂</w:t>
      </w:r>
    </w:p>
    <w:p>
      <w:r>
        <w:t>的情感又油然而生，不久便昏昏睡去。表舅妈的手，还是牢牢地紧握着我渐渐绵软下来的阴茎，不停地挤着，并时</w:t>
      </w:r>
    </w:p>
    <w:p>
      <w:r>
        <w:t>不时在自己的阴核上点碰着……不知睡了多久。表舅妈赤身裸着爬下床时，也惊醒了我。已是朝阳高照了。表舅妈</w:t>
      </w:r>
    </w:p>
    <w:p>
      <w:r>
        <w:t>异常温馨地对我笑着，不像是长辈的笑脸，反而似在跟她的新换夫婿撒娇 .她牵着我的手，把我拉起，推我到浴室</w:t>
      </w:r>
    </w:p>
    <w:p>
      <w:r>
        <w:t>里，打开浴缸的热水。</w:t>
      </w:r>
    </w:p>
    <w:p>
      <w:r>
        <w:t>我有些的茫然，任由表舅妈把我搂在怀里，然後躺进浴缸中。她的手又伸进我的胯间，我一抖，疼叫了出来。</w:t>
      </w:r>
    </w:p>
    <w:p>
      <w:r>
        <w:t>「啊哟！好痛啊，舅妈……」我不禁轻轻地呻吟了一声！</w:t>
      </w:r>
    </w:p>
    <w:p>
      <w:r>
        <w:t>表舅妈低下头，用手指轻轻地剥开我的包皮。里面的皮都破了。她的心里一酸，轻声在我耳边慰问道：「真的</w:t>
      </w:r>
    </w:p>
    <w:p>
      <w:r>
        <w:t>很痛吗？阿庆，都是舅妈不好，只顾自己的慾望。等你长大，舅妈再让给你玩好不好？」我当时不太明白表舅妈说</w:t>
      </w:r>
    </w:p>
    <w:p>
      <w:r>
        <w:t>出的话。但觉得很温馨，竟冒出一句：「阿庆最爱舅妈了！人家要舅妈您……每天都像今天一样……快乐可亲！」</w:t>
      </w:r>
    </w:p>
    <w:p>
      <w:r>
        <w:t>表舅妈听後，又渐渐的冲动起来。她张嘴又含住我的阴茎，细心的吮吸着它，用舌头绕着圈圈，舔净着我的伤口。</w:t>
      </w:r>
    </w:p>
    <w:p>
      <w:r>
        <w:t>我直了双腿，阴茎在表舅妈嘴巴之中又膨胀起来……「舒不舒服啊？」表舅妈轻缓地吐出我的阴茎，温声地问道。</w:t>
      </w:r>
    </w:p>
    <w:p>
      <w:r>
        <w:t>「有点儿疼，不过好舒服啊……」我说着，小手竟移至在表舅妈的阴毛上，轻轻地碰了一下：「舅妈，等我长</w:t>
      </w:r>
    </w:p>
    <w:p>
      <w:r>
        <w:t>大後，真的可以再跟您在一起玩吗？」「当然可以呀！不过，你得答应舅妈保守我们之间的秘密啊！谁都不许说！</w:t>
      </w:r>
    </w:p>
    <w:p>
      <w:r>
        <w:t>小云、你的妈妈、所有的人！这样等你长大後，舅妈一定给你玩个够！」她抚摸着我的小脸说道。</w:t>
      </w:r>
    </w:p>
    <w:p>
      <w:r>
        <w:t>「舅妈！我发誓一定会保守秘密的！我要快快的长大……不！我要明天就长大，好跟舅妈一起玩！」我天真说</w:t>
      </w:r>
    </w:p>
    <w:p>
      <w:r>
        <w:t>着。</w:t>
      </w:r>
    </w:p>
    <w:p>
      <w:r>
        <w:t>「好……好！舅妈每天倍着你一起玩！就怕……就怕你不肯呢！」表舅妈笑迷迷、有点儿爱着地说 .</w:t>
      </w:r>
    </w:p>
    <w:p>
      <w:r>
        <w:t>我们两个在浴室中清洗一番後，表舅妈看我还一脸倦容，心中有些不忍，以体贴的口吻叫我到她房里再睡一觉，</w:t>
      </w:r>
    </w:p>
    <w:p>
      <w:r>
        <w:t>待会午餐时再叫我起床。原本就还疲倦的我，露出天真的笑容，便躺在床上，表舅妈细心的帮他盖上被子。此时的</w:t>
      </w:r>
    </w:p>
    <w:p>
      <w:r>
        <w:t>我，望着她这安祥的脸庞，心中犹然沁出一丝的母爱感。</w:t>
      </w:r>
    </w:p>
    <w:p>
      <w:r>
        <w:t>从此以後，在每一年里，表舅妈和我便至少会悄悄地「玩」上七、八回。而每过一年，我都会令她更加的疼爱</w:t>
      </w:r>
    </w:p>
    <w:p>
      <w:r>
        <w:t>我！表舅妈现在都已经四十三岁了，我们偶尔还是会偷偷模模的翻云覆雨一番。小云一直都不知道此事。当然，表</w:t>
      </w:r>
    </w:p>
    <w:p>
      <w:r>
        <w:t>舅妈也不知道在此的六年後，小云在我家过夜时，也和我一同「玩」了！这一些，当然都是我和她们之间的小小秘</w:t>
      </w:r>
    </w:p>
    <w:p>
      <w:r>
        <w:t>密……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