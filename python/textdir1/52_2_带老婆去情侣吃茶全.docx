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带老婆去情侣吃茶全</w:t>
      </w:r>
    </w:p>
    <w:p>
      <w:r>
        <w:t>带老婆去情侣吃茶</w:t>
      </w:r>
    </w:p>
    <w:p>
      <w:r>
        <w:t>作者：日向</w:t>
      </w:r>
    </w:p>
    <w:p>
      <w:r>
        <w:t>（上）</w:t>
      </w:r>
    </w:p>
    <w:p>
      <w:r>
        <w:t xml:space="preserve">和好友阿强聊有关日本ａ片的情节时，没想到熟识的阿强和小玲这对夫妻， 可是沉迷于情侣相互鉴赏此道的高手，但是由于怕遇到熟人，于是常常跑到日本 去玩。 </w:t>
      </w:r>
    </w:p>
    <w:p>
      <w:r>
        <w:t xml:space="preserve">阿强的老婆－－小玲，长得很清秀，常常喜欢穿着白衣、黑裙，再配上个黑 丝袜，有种ｏｌ的气质存在；而且因为还没生小孩，所以身材方面还保持得相当 好。 </w:t>
      </w:r>
    </w:p>
    <w:p>
      <w:r>
        <w:t xml:space="preserve">阿强的性欲非常旺盛，在性方面的需求也很大，而小玲被阿强这么一开发， 也渐渐地喜欢上跟自已的老公做爱，在次数、姿势，以及成人玩具的挑战，也都 能投合阿强的需要。 </w:t>
      </w:r>
    </w:p>
    <w:p>
      <w:r>
        <w:t xml:space="preserve">他们结婚几年后，总是想要来点不同的方式尝鲜一下，刚好我对日本的夫妇 交际（换妻）方面的ａ片又收集得蛮多的，就借给他俩看看啰！没想到就一发不 可收拾，这两个聪明又拥有高学历的夫妻对此类主题的东西又特别地想去尝试看 看，阿强也跟我说：“希望让不认识的男人看看我老婆美好的身材，甚至让其他 的男人在我面前跟她做爱。” </w:t>
      </w:r>
    </w:p>
    <w:p>
      <w:r>
        <w:t xml:space="preserve">他们于一年前真的跑去日本，实验了日本的“情侣吃茶”，回来后真呼真是 太过瘾了，在众人面前做爱、看着他人做爱、引诱着其他人一起来做爱，就好像 去了一趟性爱之旅，回来后一直回味。久久地去一次旅行，所得来的放松与愉悦 的表情，显示在他们夫妻的脸上。 </w:t>
      </w:r>
    </w:p>
    <w:p>
      <w:r>
        <w:t xml:space="preserve">今年他们夫妻也约了我们一起去见识见识，可是这经费实在是个大负担，我 就拒绝了，但是他们夫妻也邀了阿鸿及小芬这对情侣去见学见学。 </w:t>
      </w:r>
    </w:p>
    <w:p>
      <w:r>
        <w:t xml:space="preserve">前几天他们将在那里拍的照片拿来让我分享，边跟我讲故事……听了真令人 有想去一试的冲动。我就把阿强当作第一人称，述叙一下那天的情形吧！ </w:t>
      </w:r>
    </w:p>
    <w:p>
      <w:r>
        <w:t xml:space="preserve">那天去的店是一家位于六本木的情侣吃茶，采会员制，跟其它店比较不一样 的是，店面比较宽大一点，又不会限制单男参加，而且在守门方面比较严格。想 要看自已的女伴在其他男人胯下间淫荡样子的，来这间应该不会错吧！ </w:t>
      </w:r>
    </w:p>
    <w:p>
      <w:r>
        <w:t xml:space="preserve">一进门走到大客厅，赶快找个地方坐下了，并且叫阿鸿那对菜鸟找地方坐， 静静地看及观察，不要太招摇。暗暗的环境中映入眼中的，就看到一对情侣在深 情地热吻着，女孩子穿着黑底白蕾丝的仆人装，抱着主人的脖子、坐在主人的腿 上，贪婪地深吻的样子，似乎能感受到身后及我们炽烈的眼光。 </w:t>
      </w:r>
    </w:p>
    <w:p>
      <w:r>
        <w:t xml:space="preserve">我（阿强）：“这就是日本的情侣吃茶，又叫相互鉴赏，你们可以在沙发看 别的情侣爱爱，也可以示意让其他的单男参加。也可以放开一点，将你们的爱做 给其他人看。反正大家来这就是为了找刺激～～”我这样地解释着给阿鸿听。 </w:t>
      </w:r>
    </w:p>
    <w:p>
      <w:r>
        <w:t xml:space="preserve">经过不一会，老婆也感受到现场淫乱的气氛，以及在场那些单男们渴望的表 情，也对着我说：“老公，我们也来吧～～”我把头转向小玲，看着老婆正在抚 摸着自已淫荡的淫穴，表情很享受地看着另一对；我再瞄向阿鸿及小芬，看到小 芬也不时地在吞口水…… </w:t>
      </w:r>
    </w:p>
    <w:p>
      <w:r>
        <w:t xml:space="preserve">我示意阿鸿坐去其它的沙发，因为老婆浪起来了，老婆想要将她漂亮的身材 展现给别人看了。我要她闭起眼睛，然后将她白色的衬衫轻轻解开，用左手手指 轻挑、抚摸她的胸部及乳头，右手摸着她的大腿，稍待小玲的两腿分开，再将小 内裤移到旁边，可隐隐约约看到淫穴的洞口和两片小阴唇。 </w:t>
      </w:r>
    </w:p>
    <w:p>
      <w:r>
        <w:t xml:space="preserve">我双手不停地挑逗着她，淫穴开始出现了些闪光，缓缓流出淫水来了。“老 婆，你好淫喔～～好美喔～～大家都在看着你……你看，大家看着你的淫穴流出 淫水了～～”老婆这时脸泛红晕，下体不断地轻轻扭摆着，似乎鼓舞着我、及接 受着众人的视奸。 </w:t>
      </w:r>
    </w:p>
    <w:p>
      <w:r>
        <w:t xml:space="preserve">“老婆，你喜欢其他男人来干你吗？你看你淫荡的样子，看你自己的淫穴， 好像在说：‘来干我，来干我’。”我继续用言语刺激着老婆：“你看那个年轻 的帅哥，他正在盯着你的淫穴，好像很想过来摸你的淫穴，用他的大肉棒干进你 的淫穴里……” </w:t>
      </w:r>
    </w:p>
    <w:p>
      <w:r>
        <w:t xml:space="preserve">老婆正在发浪，抬头一看，年轻帅哥的炽热视线一直停留在她的肉体，以及 汩汩流出淫水的蜜穴上。老婆及那帅哥眼神突然四目相对着，或许感受到那帅哥 贪婪饥渴的眼神，很羞怯地低下头：“啊～～好羞人～～啊～～好刺激……好兴 奋……啊……我的淫穴……我好淫荡～～啊……喔～～喔～～看得我都热起来了 啦～～” </w:t>
      </w:r>
    </w:p>
    <w:p>
      <w:r>
        <w:t xml:space="preserve">老婆被帅哥盯得更发浪了，淫水不停地流出，沙发已经湿成一片。我的两只 手指放入她的淫穴中缓慢地抽插着，老婆的呻吟声也越来越大。我望向阿鸿及阿 芬这一对，虽然很矜持地在那看着，但是对方的双手一直在互摸着，我微笑地看 着他们。 </w:t>
      </w:r>
    </w:p>
    <w:p>
      <w:r>
        <w:t xml:space="preserve">我：“老婆，让大家来干你好不好？你想要人家来干你了，对不对？你想要 大肉棒干入你的淫穴，对不对？那个帅哥在看你流出淫水的淫穴喔！他要走过来 了，他掏出他的大肉棒了……好硬好挺的大鸡巴！他想要干你了……”我一直挑 逗着老婆。 </w:t>
      </w:r>
    </w:p>
    <w:p>
      <w:r>
        <w:t xml:space="preserve">我：“老婆，你看，旁边那一对邀请那个帅哥过去摸他女友的淫穴……那女 友很舒服地接受两个人的爱抚了……帅哥好像在摸那女友的豆豆……要舔了，要 舔过去了……”我示意老婆去看另一旁的春戏。 </w:t>
      </w:r>
    </w:p>
    <w:p>
      <w:r>
        <w:t xml:space="preserve">帅哥摸着摸着那女友的豆豆及淫穴，让那女友的呻吟声越来越大：“啊～～ 好舒服……好棒喔！啊……喔……”意乱情迷地娇喘着。而帅哥也有意无意地望 向我老婆，伸出舌头，做出舔向我老婆的动作；又将他坚挺的大肉棒握在手中， 把包皮捋到尽头，展现出大龟头那油光闪亮的样子。 </w:t>
      </w:r>
    </w:p>
    <w:p>
      <w:r>
        <w:t xml:space="preserve">我老婆被帅哥这个动作挑逗了起来，吞了个口水，直呼：“老公，我想要大 肉棒……啊……我想要吃大肉棒……啊～～喔……喔……啊～～我想要舔好硬的 大肉棒……我要让那些肉棒来干我，来干你淫荡的老婆……啊～～” </w:t>
      </w:r>
    </w:p>
    <w:p>
      <w:r>
        <w:t xml:space="preserve">旁边一直在盯着我老婆的约三十岁的熟男，听到我老婆发浪的娇喘，马上将 他全身的衣服脱下，在跟我的眼光对了一下，我也示意ｏｋ后，露出差不多将近 ２０公分长、又黑又粗、挺立着的大肉棒出来，肉棒上黝黑的肉色加上小鸡蛋般 大的油光闪闪的紫黑色龟头。 </w:t>
      </w:r>
    </w:p>
    <w:p>
      <w:r>
        <w:t xml:space="preserve">我微笑地看着老婆，让老婆兴奋地主动翻身，将小嘴主动去吸那根大肉棒。 小玲：“老公，我爱你！我现在真的好兴奋唷！我要在你面前吸吮别人的大肉棒 了，我要让别人干你漂亮的老婆喔～～”她大概已经被淫欲冲昏了。 </w:t>
      </w:r>
    </w:p>
    <w:p>
      <w:r>
        <w:t xml:space="preserve">我看着老婆在吸别人的那根大肉棒，自已的大鸡巴也挺向天际。我说：“我 今天好想看你跟别人玩３ｐ喔！我可爱的老婆，你放开心去玩，我想要看别人干 你，我要看别人的大肉棒干你，把你一直干到高潮……”我持续地鼓舞着自已心 爱的老婆。 </w:t>
      </w:r>
    </w:p>
    <w:p>
      <w:r>
        <w:t>带老婆去情侣吃茶（下）</w:t>
      </w:r>
    </w:p>
    <w:p>
      <w:r>
        <w:t xml:space="preserve">我比较爱看我可爱的老婆在我面前淫荡的样子，尤其是当别的男人干着我老 婆，我可以观察可爱的老婆那淫荡又享受的表情，听着自己心爱的老婆那娇滴的 淫叫呻引声，并且让她把弄着自已涨红的鸡巴。那心中的兴奋感，简直很难用文 字来形容。 </w:t>
      </w:r>
    </w:p>
    <w:p>
      <w:r>
        <w:t xml:space="preserve">不晓得是不是我们这一组太过激情，隔壁那一对小仆人装的情侣也望向我们 这边，看到我老婆在边抚摸着自己的胸部，边吸吮着熟男的大肉棒，我则手指抽 插着她湿透了的淫穴。婆吸吮肉棒及被手指抽插的“啧…啧…；噗枝～噗枝…” ，以及婆的娇喘声“啊～啊～嗯…嗯…”，一时间全部串在了一起。 </w:t>
      </w:r>
    </w:p>
    <w:p>
      <w:r>
        <w:t xml:space="preserve">００７ 于是隔壁那一对就好像要跟我们比赛似的，小女仆掏出来他男友的大肉棒疯 狂地吸吮，小嘴边泛着淫亮的闪光，也发出了“啧…啧…啧啧”的声音，并且还 大声地说“好大…好硬…啧…好好吃喔～啧啧”，“主人…啧啧…好想要…你的 大肉棒…干进人家…干人家湿透了的…啧…小穴穴…啧…嗯……嗯”。 </w:t>
      </w:r>
    </w:p>
    <w:p>
      <w:r>
        <w:t xml:space="preserve">００８ “喔……小姐，你好会吸喔，吸的我的鸡巴好硬好爽～这感觉太爽了！”熟 男贪婪地手摸向婆的小菊花及后背。婆则含着那熟男的大肉棒，舌头绕着那粗黑 的肉棒转动，又加入了前后吞吐的动作，而双手也是搓揉阴囊跟肉棒未被含入的 部份。 </w:t>
      </w:r>
    </w:p>
    <w:p>
      <w:r>
        <w:t xml:space="preserve">“小姐，你的口交技术真的太棒了…喔…喔…我的鸡巴好硬，好挺…喔～～ 我想要用这又粗又长的大鸡巴干你，我要将我好硬的大鸡巴插入你的小淫穴，喔 喔～太爽了～”熟男很爽地吼着。 </w:t>
      </w:r>
    </w:p>
    <w:p>
      <w:r>
        <w:t xml:space="preserve">“我要在你‘老公’面前干你……～…要将好挺大鸡巴干进你的淫穴……先 生…先生…我要干你老婆喔…我要用大鸡巴干你那可爱的老婆～”这熟男真利害 ，知道我喜欢看别人干我老婆，还没干之前，竟然也用言语挑逗我。 </w:t>
      </w:r>
    </w:p>
    <w:p>
      <w:r>
        <w:t xml:space="preserve">我看着其他人及单男们饥渴的眼神一直望向我们这激情的二组，我用眼神示 意着那单男帅哥加入我们这一组，那单男帅哥兴奋地跑了过来，接替了我的位置 ，用着他的二根手指，持续地抽插着我婆的淫穴。 </w:t>
      </w:r>
    </w:p>
    <w:p>
      <w:r>
        <w:t xml:space="preserve">００９ 帅哥单男迅速地将全身的衣服脱光，露出了坚挺的大肉棒指向我老婆，然后 也将我婆的吊带丝袜赶快解下来。二个人再将我婆翻身成正常位。熟男自动跪趴 在沙发旁让婆翘起那湿透了的淫穴，小小的阴唇向二边张开，淫穴不仅露出里面 红色的嫩肉，还泊泊地流出着淫水。看来婆已经欲火婪身了。 </w:t>
      </w:r>
    </w:p>
    <w:p>
      <w:r>
        <w:t xml:space="preserve">熟男将头埋在婆的大腿间，舔弄她的阴蒂与阴唇，婆也兴奋的发出娇喘呻引声 “喔……喔……好……好舒服啊…老公…他舔的你老婆好舒服喔，…好会舔…… …要……喔……好棒……嗯……啊…”老婆放声地呻吟。 </w:t>
      </w:r>
    </w:p>
    <w:p>
      <w:r>
        <w:t xml:space="preserve">熟男不停地搔弄着淫穴与阴蒂，淫汁也被抠弄得越来越多，婆的身体也迎合着 他，不停扭动腰部，她的一只另手则去握着那单男帅哥的大肉棒，而那帅哥也一 直搓揉着婆的乳房及乳头。 </w:t>
      </w:r>
    </w:p>
    <w:p>
      <w:r>
        <w:t xml:space="preserve">我看着那二根大肉棒怒气冲天地指向婆，老婆已经忘情地在享受着：“…太刺 激了……嗯啊……喔…太舒服…我要大棒棒…”，又对我抛了一下媚眼“啊…我要 让这个肉棒来干我，来干你淫荡的老婆…我要…啊～带我去ｖｉｐ室干我，啊，啊 ，在我老公面前干我，插我…啊”。 </w:t>
      </w:r>
    </w:p>
    <w:p>
      <w:r>
        <w:t xml:space="preserve">０１０ 到了ｖｉｐ室，老婆用背后式抬起头深情地看着我，舔了一下嘴边，送上了飞 吻给我“老公、太刺激了…，别人要猛干你老婆了…老婆想要被大肉棒干，大肉棒 快干我～在我老公面前干我，给我……” </w:t>
      </w:r>
    </w:p>
    <w:p>
      <w:r>
        <w:t xml:space="preserve">我看着那熟男右手扶着他坚挺无比的大鸡巴刷着我老婆的屁股沟，右手扶压着 婆的屁股，让婆的屁股能更抬高一些：“先生，我的大肉棒要干你的老婆了～大肉 棒要插进去，干你的老婆的淫穴，你看你的老婆那么淫～讲完淫水让这湿了一片了 ”。熟男讲完后，在我婆耳边轻轻地说“小姐，我要在你老公面前干你了，好好表 现给你老公看” 说完熟男就将他的粗黑的鸡巴对准，插进我心爱老婆的淫穴中，噗一声大鸡巴 尽根而没“啊啊……好舒服呀………好大！好硬！嗯……进去了……啊……好胀… …好深……嗯……好舒服喔～～老公～人家在干你的老婆～～干我……干我……啊 ～～啊啊…” </w:t>
      </w:r>
    </w:p>
    <w:p>
      <w:r>
        <w:t xml:space="preserve">“小姐，肉棒上都是你的淫水～～很硬的肉棒…让大家看着我在干你～～”熟 男深吸了一口气，开始奋力抽插，疯狂的抽插。那熟男的肉体及阴囊与老婆相碰撞 “拍、拍、拍”地，让整个ｖｉｐ室充满了淫糜的声响。 </w:t>
      </w:r>
    </w:p>
    <w:p>
      <w:r>
        <w:t xml:space="preserve">现场的气氛真的是只有经历过的人，才能体会吧。老婆的快感声连连“.啊啊… ～～”，快乐的呻吟着“嗯～………啊啊…鸡巴好硬…好涨…啊啊～”，老婆的表 情很享受被抽插的快乐，一边呻吟着，一边向前后动着雪白的屁股迎合熟男的大鸡 巴，一边又接受帅男摸着乳房。丰乳随着抽插的节奏摇前摇后。 </w:t>
      </w:r>
    </w:p>
    <w:p>
      <w:r>
        <w:t xml:space="preserve">０１１ 我最喜欢老婆这样地享受，看着她享受的样子，也只有经历过的人，才能体会 吧。我示意帅男也上阵，帅哥将他涨大的龟头现在我老婆的嘴边，又是一口含了进 去。“….啊啊…..啊啊……啧啧…啧啧…”，老婆有时因为太刺激了,会将帅哥的 鸡巴从口中吐出，再呻吟起来“……啊啊….我要大鸡巴…好硬…好涨…啊～” </w:t>
      </w:r>
    </w:p>
    <w:p>
      <w:r>
        <w:t xml:space="preserve">老婆妻子淫荡的叫着，我也一直深情地看着她享受的样子，比起干她，看爱看 她被人干的样子，我实在受不了，示意一下熟男，将我的大棒棒插入了老婆的淫穴 。婆“啊～嗯……老公……你的棒棒最好了……好大……干得我……好爽～干我， 啊啊～～我好喜欢老公，我喜欢这种感觉…还是…老公最棒了…干我干我…啊～啊～” </w:t>
      </w:r>
    </w:p>
    <w:p>
      <w:r>
        <w:t xml:space="preserve">老婆已经忘情地沉浸在三p的刺激中……看着老婆今天被不同人的大肉棒干着 ，那可爱又淫荡的模样，以及终于在今天的第一次3p，相信老婆以后的尺度会愈来 俞放的开，我看以后就有的爽了。 </w:t>
      </w:r>
    </w:p>
    <w:p>
      <w:r>
        <w:t>后记：这二对从东京玩回来后，二个色男迫不及待的向我述说那天的场景，真的是太 刺激了，阿鸿那一对相对来说比较保守一点，一直在看着春光秀，也来到了外地，总 是要疯狂的玩他一下啰～～…但是…我一写又写了好几个钟头…，有空再分享给色友 们了…ps：日本，真爽… &gt;]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