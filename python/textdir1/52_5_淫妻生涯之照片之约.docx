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淫妻生涯之照片之约</w:t>
      </w:r>
    </w:p>
    <w:p>
      <w:r>
        <w:t>淫妻生涯之照片之约</w:t>
      </w:r>
    </w:p>
    <w:p>
      <w:r>
        <w:t xml:space="preserve"> 作者：不详 排版：tim118 字数：43960字 txt包： </w:t>
      </w:r>
    </w:p>
    <w:p>
      <w:r>
        <w:t>一、租房风波</w:t>
      </w:r>
    </w:p>
    <w:p>
      <w:r>
        <w:t xml:space="preserve">结婚后，我就去租一间房子住，既可以方便工作，又能实现和李晶进入「同 居时代」的愿望，尝尝小家庭的生活乐趣。意料之外的是，租房子并不便宜，以 我兼职的薪金只能找个同住的房东，正当我开始有些失意的时候，有个姓何的在 电话中对我客客气气，说：「没问题，我们离你们大家不远，现在就上来看看嘛。」 他还怕我不来，又说：「我们只有两夫妻，没有孩子，不会吵你。」 </w:t>
      </w:r>
    </w:p>
    <w:p>
      <w:r>
        <w:t xml:space="preserve">就这样我就去这个离单位不远的地方，原来是旧楼区，楼只有五层高，没电 梯，幸好只是在三楼。我去的时候已经是吃晚饭的时候，楼梯还是暗暗的，每层 只有一颗大概只有１５瓦的小灯，我不是很喜欢，看来今晚也是白来一趟。 </w:t>
      </w:r>
    </w:p>
    <w:p>
      <w:r>
        <w:t xml:space="preserve">我按门铃，一个四十来岁，中型身裁，身穿背心，背心还拉到肚腩上来的男 人忙开门，未等我自我介绍，就很热情地开门，迎我进来说：「你来了，外面冷 吗？」 </w:t>
      </w:r>
    </w:p>
    <w:p>
      <w:r>
        <w:t>我搓搓手说：「你就是何先生吗？」</w:t>
      </w:r>
    </w:p>
    <w:p>
      <w:r>
        <w:t xml:space="preserve">那男人说：「不要叫我何先生，叫我春辉吧，这个是我太太，叫韵恩。」他 太太三十来岁，穿着睡衣，虽然现在还是春天，她的睡衣不薄，但从隆起的胸脯 上，我看到两颗小凸点，里面没有穿上胸罩吧，好一个骚包！她把正在吃饭的筷 子放下，说：「你吃过饭吗？不嫌我们粗菜，也来一起吃吧。」 </w:t>
      </w:r>
    </w:p>
    <w:p>
      <w:r>
        <w:t xml:space="preserve">就是这样，我感到这里有种家庭的温暖，我没嫌这里比较旧，也没嫌屋里两 间房子只用木板间隔，就决定租在这里。 </w:t>
      </w:r>
    </w:p>
    <w:p>
      <w:r>
        <w:t xml:space="preserve">为了庆祝乔迁之喜，晚上我们就在附近一间小菜馆请房东一家吃晚饭，房东 吃得很高兴，要酒喝，我当然要很大方说：「不要紧，随便叫。」于是他叫来× ×牌米酒，这牌子的酒很烈，起码有７０度，我敬他一杯，他喝大杯，我喝小杯， 已经给酒呛得咳咳咳。 </w:t>
      </w:r>
    </w:p>
    <w:p>
      <w:r>
        <w:t xml:space="preserve">房东喝几杯脸开始红起来，说话越来越大声，他太太劝他不要喝，反而给他 硬灌两杯，害她喝得脸都红了，房东举杯对李晶说：「来，为你新搬来这个好地 方，干杯！」李晶根本没有酒量，但盛情难却，也喝了一小杯，她是硬吞下去的， 没有停留在嘴里，虽然没有呛，但脸慢慢红了起来。 </w:t>
      </w:r>
    </w:p>
    <w:p>
      <w:r>
        <w:t xml:space="preserve">就这样，你一杯，我一杯，不知不觉地两瓶烈酒被我们四人全喝光了，李晶 与房东太太早就趴在桌子上，我由于酒量小，也早已头昏脑转地找不着北了，房 东虽然能喝，也有不少的醉意。 </w:t>
      </w:r>
    </w:p>
    <w:p>
      <w:r>
        <w:t xml:space="preserve">只见房东的人一手搭在他太太肩上，另一手搭在李晶的肩上，李晶没有躲开 他，我头也不台地说：「时候不早，我也不行了，我们回去吧。」我们才结束这 晚饭，一起走回去。 </w:t>
      </w:r>
    </w:p>
    <w:p>
      <w:r>
        <w:t xml:space="preserve">回到家中，房东太太就一头栽到床上去，没到一分钟已经呼呼入睡。房东叫 我和李晶坐在沙发上，李晶已经醉得迷迷糊糊，头一靠在沙发上，眼睛就闭了起 来，房东说：「我去泡茶。」我忙说：「我来，我来！」但我根本就起不来了， 头一歪，也睡了过去。 </w:t>
      </w:r>
    </w:p>
    <w:p>
      <w:r>
        <w:t>房东一见，忙说：「我帮你把李晶扶进房间吧。」</w:t>
      </w:r>
    </w:p>
    <w:p>
      <w:r>
        <w:t xml:space="preserve">只见这好色的房东已经把李晶抱起来，李晶１１０斤，不算重，所以他可以 轻易抱起她。他一手抱她的背，另一手抱她的腿弯，本来长到膝盖的裙子已经滑 到纤腰上去，两截白嫩嫩的大腿完全露了出来。 </w:t>
      </w:r>
    </w:p>
    <w:p>
      <w:r>
        <w:t xml:space="preserve">过了一会儿，我隐隐感到不大对头，费了半天的劲才爬到门口，连推开门的 力气也没有了，只好微睁开点眼向里看。 </w:t>
      </w:r>
    </w:p>
    <w:p>
      <w:r>
        <w:t xml:space="preserve">首先映入我眼帘的是李晶可爱雪白修长的大腿，裙子已经给房东拉到小腰上， 小内裤可以遮住的地方不多，整个下身都裸露出来，上身的外衣也已经给解开了， 房东从她背心小内衣里面把乳罩扯了出来，扔到地上，李晶还迷迷糊糊的，身体 有微动，但却不知道发生甚事情。 </w:t>
      </w:r>
    </w:p>
    <w:p>
      <w:r>
        <w:t xml:space="preserve">房东双手伸进她背心小内衣里，摸李晶两个大奶子，嘴里还说：「干你妈的， 这么大的奶子。爽！」我老婆不知道谁在摸她，只有作出自然反应，轻轻扭着身 体，胸部还稍稍挺起来，让乳房显得更大，干！真是便宜了人家都不知道呢！ </w:t>
      </w:r>
    </w:p>
    <w:p>
      <w:r>
        <w:t xml:space="preserve">房东把李晶的小背心拉扯上去，两个大乳房就抖露了出来，我看到房东把她 两个奶子弄圆搓扁那般地捏弄着，干，这么卖力！他也和我一样，在李晶的奶头 上捏弄着，李晶哼了起来，接着就「哦嗯哦嗯」地呻吟起来。 </w:t>
      </w:r>
    </w:p>
    <w:p>
      <w:r>
        <w:t xml:space="preserve">坏了！李晶最敏感就是奶头被捏，果然我看到她小内裤中间已经开始湿润起 来，房东其中一只手摸去她的大腿，从大腿往上摸，摸在她小内裤上，中指朝她 内裤中间凹进去的地方按了下去，李晶「啊……」轻轻叫一声，身体扭动幅度渐 渐变大，房东的中指往李晶的胯间小缝挤进去。他妈的，挖李晶的小穴，还连内 裤都挤了进去！ </w:t>
      </w:r>
    </w:p>
    <w:p>
      <w:r>
        <w:t xml:space="preserve">房东把李晶的内裤拉下来时，她悠悠转醒，房东把自己的身子压上她，她还 以为是我，还主动抱着他背部，其实她已经两三星期没得到我的滋润，现在给挑 起了欲火，也很想要了吧？房东对着她的嘴吻下去，李晶张开嘴迎合他，只见他 把舌头伸入她的嘴里搅动着，不一会就把李晶的嘴巴弄得一片狼藉。 </w:t>
      </w:r>
    </w:p>
    <w:p>
      <w:r>
        <w:t xml:space="preserve">李晶本能地就与房东醉吻起来，房东立即伸手摸到她两条被分开的大腿之间， 手指挖进她的小穴，她「呵」一声，全身软了下来，任由他用手指抽插她的小穴。 </w:t>
      </w:r>
    </w:p>
    <w:p>
      <w:r>
        <w:t xml:space="preserve">房东的「手技」不错，很高频率地在李晶的小穴抽插，连续一分钟，李晶小 穴淫水汪汪地被挤出来，房东还继续抽插，弄得她「呵呵哦哦」呻吟连连，小嘴 巴一张一合着，很是性感，小穴的淫水更是直喷出来，沾湿了他的手和自己的大 腿内侧。 </w:t>
      </w:r>
    </w:p>
    <w:p>
      <w:r>
        <w:t xml:space="preserve">房东趁她这时不知反抗，脱下自己的裤子，掏出他的大阳具，哇塞！龟头很 大，肉棍上还盘着青筋，真是利害的武器，无怪乎他老婆会那迁就他，无怪乎他 两夫妇可以每晚大战一场。 </w:t>
      </w:r>
    </w:p>
    <w:p>
      <w:r>
        <w:t xml:space="preserve">我看他露出武器，心想：紧要关头来到了！但他却强抓着李晶的手去握他的 鸡巴，还要不停搓着，干他妈的，还要替他手淫！李晶被他的手指干得有气没力， 幼嫩的手任由他摆布，自己只能张着嘴巴发出「呵呵呵」的呻吟声。 </w:t>
      </w:r>
    </w:p>
    <w:p>
      <w:r>
        <w:t xml:space="preserve">房东见李晶鲜嫩可爱的嘴唇正一张一合着，他老婆已经３０多岁，嘴唇的颜 色当然暗哑，没有像李晶那般鲜嫩，他兴致一起，把大烂鸟靠在李晶的嘴唇边， 李晶还以为是我的舌头呢，连忙张开嘴巴，一口就把他的龟头含住了，房东「噢」 一声打了个冷颤，爽坏了…… </w:t>
      </w:r>
    </w:p>
    <w:p>
      <w:r>
        <w:t xml:space="preserve">房东那只挖李晶的手，本来只有中指在挖，现在连食指也一起插进去，撑开 李晶紧紧的小穴，然后又以高频率狂抽插，李晶给他这样一刺激，不禁更大声 「啊……啊……」呻吟起来，嘴巴大开，他那大肉棒立即连根挤进她嘴里，她的 呻吟声就变成「唔……唔……」声。 </w:t>
      </w:r>
    </w:p>
    <w:p>
      <w:r>
        <w:t xml:space="preserve">我看见李晶被男人凌辱着，心狂跳着，兴奋不已地闭上眼睛，想休息一下， 但仍可听见里面发出「唔唔唔」、「啧啧啧」很淫荡的声音，接着就听到李晶 「啊～～」叫了起来，我赶紧睁眼一开。 </w:t>
      </w:r>
    </w:p>
    <w:p>
      <w:r>
        <w:t xml:space="preserve">干他娘的！李晶两条修长玉腿给房东强曲起来，膝盖贴在大奶子上，整个人 像个肉球那样，他的粗腰已经压在她的胯间，那根粗壮毛茸茸的肉棒已经塞进李 晶的细嫩小穴里，还不断向里面挤着，直至全根没入为止，然后就开始抽送起来。 房里传来鲜肉摩擦的「啧啧啧」声，当他的肉棒挤进李晶的体内时，又发出「扑 嗤、扑嗤」的声音。 </w:t>
      </w:r>
    </w:p>
    <w:p>
      <w:r>
        <w:t>李晶竟然给他干了！</w:t>
      </w:r>
    </w:p>
    <w:p>
      <w:r>
        <w:t xml:space="preserve">房东一边干着李晶，边用手搓着她的一对大乳房，只见李晶的下体已是欲液 横流，搞得浑室充满着淫荡的气味和肉香。房东把李晶压在床上狂干着，抽动着 他的大肉棒，把李晶的大阴唇小阴唇都干得反了出来又挤了进去。李晶闭着眼睛， 脸红红的，我知道她还没醉醒，还以为在和老公我做爱呢。 </w:t>
      </w:r>
    </w:p>
    <w:p>
      <w:r>
        <w:t xml:space="preserve">房东一边干着她的小穴，一边摸捏她两个酥软却很有弹性的大奶子，摸捏一 下又放开，两个奶子就摇摇晃晃，房东边干边说：「这小子真福气，看他老婆的 大奶子又大又有弹性，小穴又窄又暖，真好干，我很久没干过这爽的。」 </w:t>
      </w:r>
    </w:p>
    <w:p>
      <w:r>
        <w:t xml:space="preserve">我又兴奋又生气，干！李晶这样给他干，我还算有福气？！不过我又看得很 爽，看自己心爱的李晶这样被人脱得精光按在床上肆意蹂，真是兴奋得鼻血都喷 了出来。 </w:t>
      </w:r>
    </w:p>
    <w:p>
      <w:r>
        <w:t xml:space="preserve">李晶给他干得小蛮腰扭来扭去，还发出诱人的呻吟声，「这小子平时一定没 有喂饱她，看她这么饥饿，还叫床叫个不停，我帮他喂饱她吧！」听得我脸红耳 赤。 </w:t>
      </w:r>
    </w:p>
    <w:p>
      <w:r>
        <w:t xml:space="preserve">他把大肉棒退出，把李晶身体反过来，让她像只发春的母狗那样反卧在床上， 房东就抱着她的圆大的屁股，操起大肉棒又朝她的小穴干了进去。这样的姿势肉 棒可以插得很深，我想他粗长的大鸡巴一定能顶到李晶的子宫口。 </w:t>
      </w:r>
    </w:p>
    <w:p>
      <w:r>
        <w:t xml:space="preserve">李晶被他插得全身一颤一颤，又是「啊……啊……」呻吟着，浪声不绝，房 东也肆意对她凌辱，反正是人家的老婆，所以每次都会把鸡巴完全抽出来，再大 力直插到底，我真担心李晶的小穴和里面的器官会不会给他插破？ </w:t>
      </w:r>
    </w:p>
    <w:p>
      <w:r>
        <w:t xml:space="preserve">李晶这个反卧的姿势在房东的冲刺下，两个乳房随着被干的动作而不断抖动 着，她全身无力卧在床上，只是屁股高高翘起给房东干着，所以两个大奶子就在 床上磨着，房东还不时伸手去摸捏着，还故意对着我把她的大奶子摇来晃去。我 也很兴奋，跟他那样用手把我女友的大奶子摇来晃去，原来大奶子可以这样好玩 的，我之前还没这放肆玩弄自己的老婆，今晚竟然看人家玩她。 </w:t>
      </w:r>
    </w:p>
    <w:p>
      <w:r>
        <w:t xml:space="preserve">房东已经喘着粗气，抽插越来越快，但仍然像刚才那样，把大肉棒抽出来再 奋力一刺到底。突然李晶「啊～～」娇叫一声，我一看，原来房东在抽出插进的 时候，竟然对不准位置，插进李晶的菊门里。刚才在干小穴时，李晶的淫水已经 连肛门也浸润，所以他的大龟头才能硬撑进李晶的菊门里，菊门被他撑开，周围 的嫩肉隆起来。 </w:t>
      </w:r>
    </w:p>
    <w:p>
      <w:r>
        <w:t xml:space="preserve">我看得心狂跳，我从来没碰过李晶的菊门，现在竟然被房东开发了，我从来 没见过肛交，现在李晶竟然被人家施鸡奸刑。 </w:t>
      </w:r>
    </w:p>
    <w:p>
      <w:r>
        <w:t xml:space="preserve">房东于是把李晶的屁股一抱，大肉棒硬挤进她的肛门里，李晶不断惨叫，连 眼泪都挤了出来。 </w:t>
      </w:r>
    </w:p>
    <w:p>
      <w:r>
        <w:t xml:space="preserve">房东疯狂地对着李晶的小穴抽插二、三十下，李晶被干上了高潮，「啊…… 啊……啊……」的叫着，淫水直喷，竟然想转过身来要和房东接吻，而房东也胀 红了脸，他已经忍不住「噗嗤」射出精液来，灌在李晶的小穴里。 </w:t>
      </w:r>
    </w:p>
    <w:p>
      <w:r>
        <w:t xml:space="preserve">第二天一早，李晶先醒了，笑着对我说「你昨晚好猛呀，人家都醉成那样了， 还不放过人家，真坏！」说着幸福地亲了亲我的软软的阴茎「都是他在使坏」， 我一听她居然浑然不知呀，看来给房东干得够爽，要不，一起来也不会这么满脸 春情，真后悔自己的贪杯，以使奸人有机可乘。 </w:t>
      </w:r>
    </w:p>
    <w:p>
      <w:r>
        <w:t xml:space="preserve">经过租房事件后，我决心买房，一年后，我东借西凑，总算得到了一套三居 室的房子，但也欠下了一屁股债，只好慢慢还了。 </w:t>
      </w:r>
    </w:p>
    <w:p>
      <w:r>
        <w:t>三、沙龙照</w:t>
      </w:r>
    </w:p>
    <w:p>
      <w:r>
        <w:t>（１）</w:t>
      </w:r>
    </w:p>
    <w:p>
      <w:r>
        <w:t xml:space="preserve">有一天，我告诉老婆说生日快到了，她的生日是七月二十八日，正值炎热的 夏季；我说要送她一个生日礼物，不知要送什么。老婆想了一下，觉得自己身材 不错且长得颇有气质，可是从来没有记录下来，以后生小孩了，可能全部走样， 所以想趁现在留下美好的记录。于是就跟我说她要拍一组沙龙照，我觉得这个想 法不错，所以我们就到专门拍沙龙照的店里去了。 </w:t>
      </w:r>
    </w:p>
    <w:p>
      <w:r>
        <w:t xml:space="preserve">我跟老婆到了照相馆，刚好有一个专业的摄影师有空，可以帮她拍，所以就 请了他。这男摄影师３０来岁，留了长头发，看起来蛮专业的。我们和摄影师一 行三人来到了地下摄影室，就开始拍了。现场只有我跟老婆和摄影师，所以拍起 来格外轻松，拍了一会儿，摄影师说我老婆的条件不错，又是夏天，应该可以再 拍清凉一点，这样才能真正留下完美的身材。阿晶跟我讨论一下，我说好吧，反 正有我在场没关系，于是她把上衣脱下，上半身只剩内衣，由于在陌生人面前脱 衣服，阿晶全身都有点酥麻的感觉。 </w:t>
      </w:r>
    </w:p>
    <w:p>
      <w:r>
        <w:t xml:space="preserve">又拍了一会儿，摄影师示意阿晶把裙子脱下，她看了我一眼，我点点头，于 是阿晶又脱了裙子，全身只剩内衣裤。我老婆第一次穿了这么少暴露在两个男人 之间，真是有点害臊，可是内心却有点刺激和麻麻的感觉，这是她结婚以后从来 没有的感觉。 </w:t>
      </w:r>
    </w:p>
    <w:p>
      <w:r>
        <w:t xml:space="preserve">闪光灯闪了几下，摄影师说漂亮的女人应该把好身材完美的呈现出来，所以 叫阿晶把内衣脱下。她问了我，我说既然送她生日礼物，就由她自己决定。因为 结婚以来我自己也从来没好好地看过老婆的裸体，所以也很想看看，心中由于陌 生人的在场也觉得很是刺激。而且既然要留下完美的记录，何不拍得彻底一点， 或许以后就没有机会了，况且除了摄影师，这又没有多余的人，于是阿晶慢慢的 把内衣脱下，３６ｃ的乳房就露了出来。 </w:t>
      </w:r>
    </w:p>
    <w:p>
      <w:r>
        <w:t xml:space="preserve">摄影师呆了一下，就一直猛按快门，我的表情看起来也很讶异。此时的阿晶， 体内已产生了非常大的变化，一阵阵酥麻的感觉正冲击着她，心跳加快、全身发 热，使她产生前所未有的快感，这或许是她自己真正的本性。 </w:t>
      </w:r>
    </w:p>
    <w:p>
      <w:r>
        <w:t xml:space="preserve">摄影师赞叹之余，示意我老婆把身上最后一件内裤也脱下。天哪！这她岂不 是全裸了？在两个男人面前全裸是阿晶从来没有过的行为，大概是她已经有点兴 奋了，加上内心有被男人看的欲望，所以她就脱下了内裤，全身已经裸露在我们 面前。浓密的阴毛使我脸上的表情更为惊讶，可是我愈惊讶我老婆愈是兴奋，原 来这才是真正的老婆阿晶。 </w:t>
      </w:r>
    </w:p>
    <w:p>
      <w:r>
        <w:t xml:space="preserve">此刻阿晶已经感觉阴道有点湿湿的，脑部因受到很大的刺激，所以有点丧失 理智，欲望已经使她更大胆，行为已有点失控了。摆了很多姿势之后，摄影师问 阿晶是不是处女，她摇头，他就说，以后生了小孩之后阴户会变黑和大，很恐怖， 因此趁现在年轻赶快给阴户留下完美的记录吧！赞叹之余，摄影师问阿晶是不是 愿意留下更为大胆，惊艳的镜头，想了一大会儿，终于，她还是红着脸把身上最 后一件内裤也脱下了！ </w:t>
      </w:r>
    </w:p>
    <w:p>
      <w:r>
        <w:t xml:space="preserve">哇靠！一个极具香艳的画面出现在我的面前，老婆活生生地裸站在摄影师和 我的面前，前凸的乳房略向下坠，但仍已向上翘起小红乳头，倒三角的浓浓阴毛， 及一双修长的美腿，难怪好多男人喜欢看她，原来条件就是与别人别样的好呀。 这时，可以看出我老婆脸上的红潮了。 </w:t>
      </w:r>
    </w:p>
    <w:p>
      <w:r>
        <w:t xml:space="preserve">此时的老婆阿晶感觉阴道比刚才更湿了，全身发烫，一种莫名的快感和刺激 持续的冲击着她，虽然没有人真正触摸到她的身体，但内心的欲望已使阿晶无法 拒绝，只因她不想这么快的结束这从来没有过的快感，淫欲已渐渐的淹没了她的 理智。 </w:t>
      </w:r>
    </w:p>
    <w:p>
      <w:r>
        <w:t xml:space="preserve">阿晶点点头，年轻的摄影师这才从靡靡意想之中回过神了，赶快从地下室的 储藏室往外搬弹簧床。我不放心地问她：「可以了吧！」阿晶说，再拍一下就可 结束了，请我再等一下。我的眼睛一直盯着她的裸体看，并夸说她的身材真好， 回家一定要尽快把她干一场。想不到我也忍不住了，老婆自信地对我说：「你等 一下会看到更好看的。」 </w:t>
      </w:r>
    </w:p>
    <w:p>
      <w:r>
        <w:t xml:space="preserve">此时弹簧床已经就定位了，床上铺了粉白红花的床单，阿晶叫我后退一点， 不要挡住摄影师拍摄，我后退了好几步。摄影师叫阿晶躺在床上并把双腿打开， 她慢慢的照做，想不到她会做出这么大胆的动作，原来阿晶是这么的淫荡，连我 看得下体也开始膨胀了，心里在想她平时可是特淑女的呀。 </w:t>
      </w:r>
    </w:p>
    <w:p>
      <w:r>
        <w:t xml:space="preserve">我老婆闭着眼睛，慢慢地打开双腿，用左手开始抚摸她的阴唇，右手抚摸她 的乳房，她现在已经是个发情的动物，淫欲和肉欲让她无法控制自己的行为，她 不再看我的表情，也不顾我的感觉，她要享受这酥麻的快感，她自动的拨开大阴 唇，让摄影师可清楚的捕捉她的私处。 </w:t>
      </w:r>
    </w:p>
    <w:p>
      <w:r>
        <w:t xml:space="preserve">过了一会，阿晶又拨开小阴唇并高举双腿，这是很羞耻的姿势，可是她控制 不了她自己。此刻她只想留下真正的自己，于是要求摄影师提供各种极为性感与 挑情的性感内衣，一一穿上，在镜头下，她更大胆地摆出各种挑逗和淫荡的姿势， 只为了留下最性感的一面。 </w:t>
      </w:r>
    </w:p>
    <w:p>
      <w:r>
        <w:t xml:space="preserve">阿晶抚摸着自己的乳房，并且阴户大开的让人拍照，她的表情看起来真的很 淫溅，阴道已经湿透了，里面好像极度的发痒，大小阴唇也因兴奋而充血肿大， 看来，她真的很想要一些东西来填满阴道。 </w:t>
      </w:r>
    </w:p>
    <w:p>
      <w:r>
        <w:t xml:space="preserve">聪明的摄影师也看出我老婆已兴奋过度，可能很想要了，于是他问她是不是 要找别的男人来「协助拍摄」？她迷惘地闭着眼睛，想都没想地点点头，他就按 着对讲机，叫楼上的人下来，并且跟我说，以后她只属于我一人，可能她一生再 无法跟其它的男人亲热，所以趁今天跟其它男人爱抚并记录下来，以后才不会有 遗憾。 </w:t>
      </w:r>
    </w:p>
    <w:p>
      <w:r>
        <w:t xml:space="preserve">摄影师并向阿晶保证，只是做动作，会适可而止的，绝不会有越轨的实质性 举动。我想我在场，且送她生日礼物要让她满意才好，于是我忍着一脸的不悦而 同意摄影师的提议。阿晶和我就是太单纯和老实了，她极度亢奋已处于很危险的 情况，一定会被别人奸淫的，可是我只想到她以前一直都很矜持和正派，应该会 有所节制，不会让我失望的；可是我错了，阿晶已全然失控，且任人摆布了。 </w:t>
      </w:r>
    </w:p>
    <w:p>
      <w:r>
        <w:t xml:space="preserve">两个年约４０几岁的胖男人出现了。他们走到床沿并脱下衣服，他们的阳具 很长也很粗，可以说比我长一大块，也粗一圈的，龟头也很突出，他们叫我老婆 一一含着他们的阳具，可是她不敢，于是他们捉住她的头并把他们的阳具硬塞入 她的口中，这感觉让她感到太奇妙了！ </w:t>
      </w:r>
    </w:p>
    <w:p>
      <w:r>
        <w:t xml:space="preserve">一开始，她只能很吃力地含住一半，他们叫她抽动自己的嘴巴，她只能照作， 无法反抗，只好默默的用嘴巴抽动着阳具。最后她居然能将最大的一根全部含到 嘴里，很令我吃惊。此时，我再也忍不住的走到后面的椅子坐下，实在有点看不 下去了。 </w:t>
      </w:r>
    </w:p>
    <w:p>
      <w:r>
        <w:t xml:space="preserve">阿晶渐渐的习惯口交的动作，他们叫她舔他们的龟头，摄影师捕捉着这个镜 头，一直按快门。过了几分钟，他们的阳具已经变硬，抽出阳具且开始准备攻击 我老婆。他们很温柔地吻着她的嘴唇，并把舌头伸进她的嘴里，可我老婆的舌头 竟然也不由自主的跟他们的缠在一起，摄影师持续的拍着。 </w:t>
      </w:r>
    </w:p>
    <w:p>
      <w:r>
        <w:t xml:space="preserve">一会儿，他们用手搓着阿晶的乳房，使她体内的细胞好像爆炸一样，她的身 体已经完全的融化了，他们开始吸着我老婆的乳房，太强烈的感觉一直冲向她的 脑海，当他们轻咬着她的乳头时，我老婆阿晶完全的投降了，除了我能真的制止 之外，她已无法停止一切的行为。因为她的阴道里很痒，并且愈来愈想要了。 </w:t>
      </w:r>
    </w:p>
    <w:p>
      <w:r>
        <w:t xml:space="preserve">男主角们终于进攻到她的阴唇，他们一直舔着她的阴唇与高耸的乳房，粉红 色的乳头已经硬了，她的淫水也已经泛滥，阴道里已湿得不能再湿了。摄影师一 直在按快门，阿晶应该已经知道和明白接下来会发生什么事了，可是好像她没有 力量避免。 </w:t>
      </w:r>
    </w:p>
    <w:p>
      <w:r>
        <w:t xml:space="preserve">阿晶的心里其实一直在等着我制止，但我正好坐在地下室的后面，且视线被 摄影师和男主角们挡住，根本不知道发生了什么事，只是低着头等待拍摄结束。 </w:t>
      </w:r>
    </w:p>
    <w:p>
      <w:r>
        <w:t xml:space="preserve">接下来阿晶的双脚被男主角们分开，他们用手抚摸着她的阴唇，且将手指伸 进她的阴道，一直来回抽送着，等他们确定她已经湿透了，就要干她了。他们一 边赞美我老婆阴户的形状和颜色，其中一个把他的龟头在她的阴唇上磨擦着。摄 影师跟男主角们说：「这女的虽然早已不是处女，可仍然是初为人妇的少妇，所 以请不要插进去，在洞口外面作动作让我拍就好了。」 </w:t>
      </w:r>
    </w:p>
    <w:p>
      <w:r>
        <w:t xml:space="preserve">男主角们刚开始还很规矩，过了不久他们却把龟头推进阴道，但阴茎还在外 面。阿晶阴道好像有撕裂的感觉，但却令她相当的亢奋，她一直闭着眼睛，享受 着阴道被硬物扩充的快感，但她内心一直等待我的制止。 </w:t>
      </w:r>
    </w:p>
    <w:p>
      <w:r>
        <w:t xml:space="preserve">摄影师说：「好，到此为止。」可是那个男主角并不想停止，继续挺进。阿 晶的阴道一直被其中一个男主角的阳具扩充着，令她好像感到有点痛，但又有点 爽，她的子宫已快被他撞破，心想与丈夫以外男人的第一次就在这样的情况下发 生了，但作为保护她的丈夫我还是没有出现，她已忍不住地叫出一些声音，她已 经分不出是痛楚还是快感。由于阴道很早就湿透了，所以男主角的阴茎很顺利的 就滑进了她阴道，她的阴道已经被阳具充满，这极度强烈的快感，是阿晶期待许 久的，心想自己真是个欲女。 </w:t>
      </w:r>
    </w:p>
    <w:p>
      <w:r>
        <w:t xml:space="preserve">他的抽送枝术很好，像似受过驯练一样。起初是拔出一两寸又插进去，后来 拔出越来多，最后每向外一抽，必将阴茎抽拔到阴户洞口，然后沈身向内一插， 又整条撞入阴户的深处。阿晶不断地" 哦！哦！" 呻叫着，淫水像温泉一样从一 个看不见的所在向外涌流，流得俩人的下体和铺在她臀下的地毯都湿透了。 </w:t>
      </w:r>
    </w:p>
    <w:p>
      <w:r>
        <w:t xml:space="preserve">那位男主角干得更起劲了，他加快了抽插的速度，粗大的阴茎在阴户里快速 地进进出出，搅动着淫水发出「扑滋」「扑滋」的声响。这时那位男主角已经到 了最后的冲刺，祇见他一阵剧烈地抽动，就搂紧着阿晶的娇躯呻吟了一声，接着 他的头无力地垂下来，压在她的脸上，正好吻着我老婆的嘴，舌头自然地伸进她 的口中，一阵纠缠。同时，他的臀部一颤一颤地抽搐着，正把大量的精液灌入我 老婆的阴道里。猛男的阴茎逐渐软小了，终于从阿晶的阴户里退了出来。 </w:t>
      </w:r>
    </w:p>
    <w:p>
      <w:r>
        <w:t xml:space="preserve">摄影师不放过每一个镜头，阿晶仍然仰躺着，美丽的娃娃脸上挂着快乐与满 足的微笑。一股小瀑布似的精液从她的阴道里向外溢出来，沿着臀眼，流到地毯 上。这一香艳的场面，看得摄影师血脉扩张。身边另一个男主角已经接上来，把 他粗硬的大阴茎塞进去继续抽送着。 </w:t>
      </w:r>
    </w:p>
    <w:p>
      <w:r>
        <w:t xml:space="preserve">这时阿晶的阴道因为有前一个男主角精液的润滑，肉洞都已经十分湿润，另 一个男主角在她肉体里左冲右突，全无困难。使得阿晶一时感到好充实，一时又 好空虚，别有一番风味，只能靠紧紧地抱着对方，伊呀作吟，因为嘴正被对方堵 着长吻。没多久另一个男主角也在她的阴道里发泄了。阿晶捂住阴户，任凭灌满 了阴道的精液泛滥横溢，沿着大腿流到地下，脸上露出了神怡陶醉的表情。 </w:t>
      </w:r>
    </w:p>
    <w:p>
      <w:r>
        <w:t xml:space="preserve">我听到老婆的叫声，且远远的看到男主角的臀部一直在扭动着，此时才觉得 不妙而冲过来。但一切都已经太晚了，我只能眼睁睁看着老婆阿晶被４０来岁且 矮胖的男人奸淫到阴道的精液泛滥横溢了。我气得当时大叫了一声，吓得摄影师 忙向我道歉，并且以最快的速度把男主角带走。 </w:t>
      </w:r>
    </w:p>
    <w:p>
      <w:r>
        <w:t xml:space="preserve">此时整个地下室就只剩下老婆阿晶跟气炸的我，我一直摇着老婆，老婆才在 我的摇动下渐渐清醒，她终于恢复了理智，她这才发现情况已经不对。我叫她把 衣服穿好，并带她离开，在一楼遇见了摄影师，我只好强忍悲哀地告诉他底片洗 好就叫他来拿，不要经手他人。 </w:t>
      </w:r>
    </w:p>
    <w:p>
      <w:r>
        <w:t xml:space="preserve">后来我们上了车，在车上我不发一语，且开很快的把老婆送回家，她一下了 车，我气得一声不响的就把车开走，喝酒消愁呀。 </w:t>
      </w:r>
    </w:p>
    <w:p>
      <w:r>
        <w:t xml:space="preserve">回到家中，阿晶哭泣着，为什么送她生日礼物会变这样？她也非常后悔。接 下来阿晶一直打电话给我，希望我能原谅她，可是我当时气得没有来接电话。" 完了，他真的生气了。我会因此失去他吗？" 阿晶一直问着自己。 </w:t>
      </w:r>
    </w:p>
    <w:p>
      <w:r>
        <w:t xml:space="preserve">后来，发生了一连串阿晶意想不到的事情，这些事情，几乎把她幸福稳定的 生活给完全破坏了，且注定了她淫荡的一生。 </w:t>
      </w:r>
    </w:p>
    <w:p>
      <w:r>
        <w:t>（２）</w:t>
      </w:r>
    </w:p>
    <w:p>
      <w:r>
        <w:t xml:space="preserve">自从在照相馆发生那些事后，我一直不理老婆阿晶，她主动打电话给我，我 也不接，她很伤心且怕失去我。 </w:t>
      </w:r>
    </w:p>
    <w:p>
      <w:r>
        <w:t xml:space="preserve">过了三天，我终于跟老婆联络说要见面，她很快的答应，因为我终于肯理她 了。隔天，我们俩见面了，可是我的脸色依然沉重，很显然并不愿意原谅她。我 把照片全拿给阿晶，然后说摄影师很郑重的道了歉，并立下保证书表示照片绝没 有外流，如有愿负法律责任，我叫老婆放心。她问我：「那我们可以和好吗？」 我没有回答，只说暂时不要同床，先分开一段时间，等我忘记此事时，我会再来 找她的。 </w:t>
      </w:r>
    </w:p>
    <w:p>
      <w:r>
        <w:t xml:space="preserve">我出门离去时，老婆搂着我且想要吻我，证明她还是深爱着我，但我扭头躲 开之后离去。阿晶她有点失望，但不绝望，相信我总有一天会原谅她的。阿晶已 告诉我，等她回家就把照片和底片烧了，省得以后出麻烦，之后只有等待我回头 了。 </w:t>
      </w:r>
    </w:p>
    <w:p>
      <w:r>
        <w:t xml:space="preserve">过了半个月，阿晶正在单位上班，突然接到我电话，她太高兴了，我们终于 可以在一起了。但我说话的语气很急促，令老婆感觉不妙。我说我被挟持，她仔 细追问下，原来事情发生在我拿照片给她的那一天。 </w:t>
      </w:r>
    </w:p>
    <w:p>
      <w:r>
        <w:t xml:space="preserve">我回家时，情绪还很激动，车子愈开愈快，结果不小心撞上一对骑单车的母 子，他们身上都有骨折，好像伤得不轻，警察说私下和解就不必上法庭，他们家 属要求２０万元赔偿，否则就上法庭。 </w:t>
      </w:r>
    </w:p>
    <w:p>
      <w:r>
        <w:t xml:space="preserve">我想上法院太麻烦，且搞不好法官判决更不利，于是答应赔２０万元。他们 家属限定２天内拿出来，不然法院见，我一时之间没这么多钱，于是就向地下钱 庄应急，然后再跟朋友、亲戚借来还，想不到凑钱过程并不顺利，拖了十几天陆 陆续续才还了１０万，但地下钱庄说还差１０万，还有利息５万，但我该借的都 借了，已经还不起了，所以就被绑走了，在他们逼迫下不得已才找老婆。 </w:t>
      </w:r>
    </w:p>
    <w:p>
      <w:r>
        <w:t xml:space="preserve">想不到我为了阿晶的事情落到如此下场，她觉得应该负起责任才是。此时电 话的那头有陌生的声音叫我老婆今天凑足１５万，等待通知，钱拿到就放人，不 会为难我们，然后电话就挂了。 </w:t>
      </w:r>
    </w:p>
    <w:p>
      <w:r>
        <w:t xml:space="preserve">阿晶紧急的向同事、朋友借调，终于赶在３点半前凑足１０万，接下来就等 电话了。一直等到了深夜十一点多，电话响了，他们指示阿晶到某一当铺等，只 能一个人来，且只要钱够就放人，不想节外生枝，阿晶想他们那么干脆应该没问 题，于是就依照他们所说的来到这家当铺。 </w:t>
      </w:r>
    </w:p>
    <w:p>
      <w:r>
        <w:t xml:space="preserve">按了电铃，他们开了门，叫阿晶上２楼来。上了２楼看到了几名男子和那被 五花大绑的我。阿晶看了我被他们打得满身是伤真不忍心，她把钱给了他们并准 备把我带走，但其中一名男子阻止了她，他说还差２万。「怎么会？明明是１５ 万，应该不会少。」阿晶说。他指了时钟说：「现在是凌晨十二点多了，已经又 过了一天，这一天的利息是２万。」阿晶说：「好吧，先让我们走，等早上九点 再给你们２万。」他们大笑说：「好不容易捉你们来，钱没有还清又想走，改天 搞不好还要再捉你们来，太麻烦了。现在就解决，否则别想走！」 </w:t>
      </w:r>
    </w:p>
    <w:p>
      <w:r>
        <w:t xml:space="preserve">惨了！我老婆阿晶身上已没有任何钱，账户也没有了，没办法现在还，她说： 「才２万，我九点一定还，不会赖帐。」他们说：「听太多了！每个人都怎么说。」 阿晶说：「不然要怎么样？」他们说：「很简单，现金２万拿出来，或者是留下 你老公的手掌，或是……」他们打量了阿晶一下，并露出邪恶的笑容，说：「用 妳来抵２万。」完了，她该怎么办？我叫老婆赶快走，不要管我。可是我被她害 成这样，她怎忍心丢下我。当我老婆还在犹豫时，有一人已经拿着武士刀走向我 并准备砍我了。 </w:t>
      </w:r>
    </w:p>
    <w:p>
      <w:r>
        <w:t xml:space="preserve">这时只听阿晶大叫：「等一下！」随后很无奈的说：「好！就用我来抵那２ 万吧！」说完后我老婆觉得有点后悔，可是心想解铃还需系铃人，事情因她而起， 她应该坚强的去解决它。 </w:t>
      </w:r>
    </w:p>
    <w:p>
      <w:r>
        <w:t xml:space="preserve">那四人指示阿晶过去床那边，她跟我说，她是爱我的，说完就低着头过去他 们那边。 </w:t>
      </w:r>
    </w:p>
    <w:p>
      <w:r>
        <w:t xml:space="preserve">阿晶的表情相当难过，全身都软了下来。她很不甘心地指责这些流氓不守信 用，流氓老大说：「本来不想为难你们的，可是见到你就改变主意了，要怪就怪 你长得太标致，太有气质和少妇韵味了。」 </w:t>
      </w:r>
    </w:p>
    <w:p>
      <w:r>
        <w:t xml:space="preserve">阿晶一边流着眼泪，想不到命运真是捉弄人，她又要再一次当着我的面被几 个无赖轮奸。他们要阿晶穿着挑逗十足的服饰于晚上到某家宾馆，等满足他们后 他们才要放过我。阿晶别无选择了！我因她而惹的祸，她也只能尽力救我。 </w:t>
      </w:r>
    </w:p>
    <w:p>
      <w:r>
        <w:t xml:space="preserve">阿晶穿上她从未穿过的一条黑色紧身超短连身裙，黑色的开前胸罩，黑色的 吊带搭配腿上一双黑色透明丝袜，脚上是一双黑色系带高跟鞋。这么性感的穿著 连她有点不相信自己的眼睛，可她很清楚，不这样满足他们，是无法救回她老公 我。 </w:t>
      </w:r>
    </w:p>
    <w:p>
      <w:r>
        <w:t xml:space="preserve">走在街上，连走过来的路人色迷迷地盯着阿晶看，甚至吹口哨，她心里既骄 傲又隐隐作痛，不禁加快了脚步。 </w:t>
      </w:r>
    </w:p>
    <w:p>
      <w:r>
        <w:t xml:space="preserve">到了指定的豪华宾馆，早有一群跃跃欲试的男人跟流氓老大等在那儿了。阿 晶一进门就看见一张大双人床，整个房间四周全部由落地镜子装饰，从哪个角落 都能看到房间的任何角落。她首先看到镜子中的我，被五花大绑地扔在角落里， 眼角流出泪水，同时心里也非常紧张，特别是在老公的眼皮底下做秀给其它男人 玩。 </w:t>
      </w:r>
    </w:p>
    <w:p>
      <w:r>
        <w:t xml:space="preserve">阿晶走到床前，默默地先脱去黑色紧身超短连身裙，露出了黑色的开前胸罩， 只穿着黑色蕾丝花边吊袜带和黑色透明丝袜，看得这帮男人两眼瞪圆，「快点脱， 全脱光！」流氓老大对她吼到。我看到爱妻红着脸，慢慢地双后往后背去解乳罩， 等乳罩一掉，两只上耸的骄人的双峰立马蹦了出来。「哇塞，真他妈的大呀」众 男人齐呼。老婆听到后脸色更加潮红，全身微微颤抖了一下，眼角快速地向镜中 的我瞟了一眼。 </w:t>
      </w:r>
    </w:p>
    <w:p>
      <w:r>
        <w:t xml:space="preserve">老婆上身赤裸后，脚上的黑色系带高跟鞋也没脱就坐在宾馆的双人床边上。 由于我被绑在角落里，面背着床，所以只能看双人床对面的大落地镜中的情景。 只见两个男人马上跪在阿晶的身边，她那傲人丰满的乳房被他们一人一个分享着， 男人们用肥厚的舌头挑动她粉红色的乳头，两人的手在她因生育略现许胖的腹部 和乳沟间来回抚摸着，白皙的皮肤和男人黝黑粗大的手对比非常的强烈。 </w:t>
      </w:r>
    </w:p>
    <w:p>
      <w:r>
        <w:t xml:space="preserve">流氓老大则跪在阿晶的两腿之间，把她的一双修长的玉腿扛在肩膀上，几乎 用整张脸在她的阴户上上下左右地摩擦，她的阴户通红通红的，不时地有白色的 淫水流出来，流到了流氓老大的鼻尖、嘴唇和脑门上，流氓老大的两手慢慢摸着 阿晶穿着黑色透明丝袜的美腿，感受着丝袜的光滑和美腿的肉感。 </w:t>
      </w:r>
    </w:p>
    <w:p>
      <w:r>
        <w:t>阿晶的下身不自觉地扭动着配合流氓老大，发出销魂的呻吟声。</w:t>
      </w:r>
    </w:p>
    <w:p>
      <w:r>
        <w:t xml:space="preserve">" 唔～唔……" 阿晶的嘴被第四个男人紧紧地封住，只能发出含混不清的声 音。只见其中一个拍了拍流氓老大的背说：" 老大，该我们喝两口了吧。" 另一 个男人什么都没说，一把从流氓老大肩头抢过阿晶的一条玉腿就开始舔了起来。 说话的男人看到同伴已经上了，而流氓老大正在忙着吸吮阿晶的阴唇，没空回答 他，于是他也抓过阿晶另一条腿开始舔了起来，两人从刚到大腿根的丝袜蕾丝边 开始一直舔到阿晶脚踝处，接着不约而同地脱下她脚上的黑色高跟鞋，舌头在她 的脚心来回地亲吻，他们的口水沾在黑色丝袜上闪闪发亮。 </w:t>
      </w:r>
    </w:p>
    <w:p>
      <w:r>
        <w:t xml:space="preserve">阿晶的双腿被这２人拉开后，流氓老大两手一空，就用右手食指慢慢地伸进 了她已经湿得一塌糊涂的秘穴里来回抽动着，左手的中指一路摸下去一直到阿晶 的菊门处，而嘴唇则把她已经勃起的阴蒂紧紧含着，用舌头在阴蒂的头上划着圈。 这样一来，阿晶的全身性感带同时被霸占，六个强壮的男人围在她身边，显得非 常的拥挤。 </w:t>
      </w:r>
    </w:p>
    <w:p>
      <w:r>
        <w:t xml:space="preserve">阿晶快被刺激得快要发疯，剧烈地摇着头，嘴挣脱了男人，大口大口地呼吸 着，男人的口水从她的红唇边流下，发出了呻吟，近似于尖叫「啊，不要，你们 …停下来啊…好痒，要死了，快…啊……」 </w:t>
      </w:r>
    </w:p>
    <w:p>
      <w:r>
        <w:t xml:space="preserve">但阿晶的全身却一直扭动不止，仿佛想摆脱这群野兽一般。可是她动得越厉 害，男人们的舌头、牙齿、嘴唇、手指的动作就越激烈，在这前所未有的强烈刺 激下，阿晶很快就达到了高潮。她大叫了一声，美腿一下一下地夹着，秘穴里涌 出了一波又一波的淫水，流氓老大张大嘴巴，象喝酸奶一样全部喝了进去，还发 出了咕唧咕唧的声音。过了一会儿，其它人可能也有些累了，都停止了各自的工 作，把阿晶平放在床上，阿晶胸口剧烈起伏着，四肢大张地躺在床中央，闭着双 眼享受着高潮的快感。 </w:t>
      </w:r>
    </w:p>
    <w:p>
      <w:r>
        <w:t xml:space="preserve">可能阿晶的淫水有些粘稠，流氓老大下床喝了几口水。阿晶看到他满脸湿漉 漉的，下身一根大肉棒直挺挺地把内裤撑着。不知为何，心里居然产生了一种想 让这些人狠狠地轮奸的愿望，脑海里甚至出现了诸如流氓老大为什么总喜欢替她 口交这些问题。 </w:t>
      </w:r>
    </w:p>
    <w:p>
      <w:r>
        <w:t xml:space="preserve">这时镜子里面又是一番景象了，所有的男人都只穿着内裤，一个男人靠在床 头，阿晶趴在他的小腹下，身上的吊袜带被脱下甩在地上，只穿着丝袜正在用红 红的小舌头温柔地舔着那个男人内裤的隆起部分，那里已经明显有点湿润，她的 双手不自主地把男人的内裤往下拉。阿晶的身下躺着另一个男人，仰着头品尝着 她肥美的阴户，双手揉搓着她匀称的臀部，其它四个男人站在旁边欣赏，还不时 地表扬阿晶的舌头灵活，发出阵阵的淫笑。 </w:t>
      </w:r>
    </w:p>
    <w:p>
      <w:r>
        <w:t xml:space="preserve">「哦…喔…」坐在床头的男子呻吟了起来，阿晶含住了他的龟头，用她的舌 头熟练地上下舔着青筋暴涨的阴茎，那根肉棒足有１８公分长，阿晶的腮帮子鼓 着，努力地想吞尽它，舌尖不时地刮着冠状沟，口水与龟头渗出的透明液体混合 在一起发出淫邪的光芒。阿晶一只手抓着阴茎的根部，另一只手轻轻搓着阴囊和 睾丸。 </w:t>
      </w:r>
    </w:p>
    <w:p>
      <w:r>
        <w:t xml:space="preserve">她身下的男子把她的阴部紧紧贴在自己嘴巴处，舌头狂乱地在她的阴户中进 进出出；阿晶的屁股乱扭起来，双腿不断地夹着男人的头，小穴里又开始流出了 淫水，小嘴也时不时吐出肉棒，发出「哦…哦…」的呻吟及浪叫声，同时，她开 始吞吐男人的睾丸，吃进一个吐出一个，最后干脆两个全含进了嘴里，恰似ａ片 中表演活春宫的女主角。 </w:t>
      </w:r>
    </w:p>
    <w:p>
      <w:r>
        <w:t xml:space="preserve">旁观的几个男人显然有点忍不住了，摩拳擦掌的靠了过去，其中一个壮汉冲 上去就把阿晶拦腰抱起平放在床边，让她的头向上垂到了床外，接着脱下自己的 内裤，把又粗又长的黑亮肉棒顶开阿晶的红唇和牙齿，不顾一切地狂插了起来。 可能插得太深了，阿晶的双腿举得高高地不停乱动，手也在使劲推那个壮汉，壮 汉于是调整了深度，阿晶平静了下来，红唇吞吐着黑黑的肉棒。 </w:t>
      </w:r>
    </w:p>
    <w:p>
      <w:r>
        <w:t xml:space="preserve">２个男人上去抱住她的腿，隔着丝袜就开始舔，另２个男人上去牵着阿晶的 手握住自己的肉棒，她好象很懂事地用小手套弄着这２根大肉棒，最后流氓老大 扑到阿晶的身上，大力地揉捏起她那对如羊脂般的乳房。 </w:t>
      </w:r>
    </w:p>
    <w:p>
      <w:r>
        <w:t xml:space="preserve">阿晶的欲望被挑了起来，额头、乳房、小腹都冒出了细汗，修长略带点胖的 美腿用力地伸直，她觉得嘴里只有一根肉棒是不够的，把手上的两根肉棒向自己 的嘴边使劲地拉着。这两根肉棒的主人好象并不愿意三根大鸡巴一起分享阿晶的 嘴，于是把她的手拿开，手扶着自己的肉棒，马眼在她的耳朵、鼻孔、脸颊上划 着圈，把龟头上的分泌物涂在了她的脸上。 </w:t>
      </w:r>
    </w:p>
    <w:p>
      <w:r>
        <w:t xml:space="preserve">正在奸淫阿晶嘴巴的壮汉显然受不了她灵活的舌头了，猛插了一阵后，紧紧 搂着阿晶的头，翻着白眼将自己的精液全部射在了她的嘴里，可能是量过多了， 阿晶推开他，抬起了身子咳嗽起来，嘴唇上有一抹淡黄色的精液。 </w:t>
      </w:r>
    </w:p>
    <w:p>
      <w:r>
        <w:t xml:space="preserve">阿晶的咳嗽停止后，舔着她美腿的两人脱下了她的丝袜，把她的双腿抱起， 一下子将她倒立在床上，这样一来，阿晶的嘴刚好可以吃到其中一人的大肉棒， 当然她也不会放过，嘴边的精液还未擦干，就又一口包住了它。上面的提着她身 体的男人把阿晶的腿叉开，一人舔着她的阴唇，另一人则舔着她的菊门。 </w:t>
      </w:r>
    </w:p>
    <w:p>
      <w:r>
        <w:t xml:space="preserve">就这样舔弄了几分钟后，阿晶的阴户又在大量地分泌淫水，屁眼也完全湿润 了，这时她吐出嘴里的肉棒，呻吟着说：「快点…插我…不要再舔了……快点来 吧……哦…受不了了…我要棒子……大棒子……」男人们听话地把她放下，流氓 老大钻到了她的身下，把自己早就涨得要命的大肉棒塞进阿晶的秘穴并且一插到 底，阿晶啊地一声，抬起了上半身，叫声还没停止，一个男子就从后对准她从未 开发过的屁眼，也是一插到底，这一下阿晶的惨叫声似乎达到了１００分贝。 </w:t>
      </w:r>
    </w:p>
    <w:p>
      <w:r>
        <w:t xml:space="preserve">另一个男人好象不想阿晶的叫声让全楼的人都听到，抓住她的头，用自己的 肉棒堵住了她的嘴。三个男人毫无怜香惜玉的意思，反而像是在比拼是谁插的够 劲一般大力地抽插着，阿晶第一次同时被三个男人奸淫，双手紧紧地抓着床单， 鼻子里发出" 唔唔" 的声音。剩下的两个男人看到阿晶一对乳房随着被抽插的节 奏在空中一晃一晃的，心痒痒的上前一人用嘴含住一个狂吃起来，刚才在阿晶嘴 里射精的壮汉在旁边哈哈大笑。 </w:t>
      </w:r>
    </w:p>
    <w:p>
      <w:r>
        <w:t xml:space="preserve">五人的配合越来越默契，力量和频率也保持着一致，甚至连叫声都是那么地 相同：「哇…好舒服…这骚洞……真他妈地紧……哦…干死你这个小骚货……」 这边阿晶从痛苦的深渊慢慢地走进了幸福的天堂，看来适应了身上所有的洞被同 时抽插，两个乳房又被吃，脸上满是陶醉的表情，只是当乳房被吃得过重时，她 会微微皱一皱眉头。当阿晶三个洞里的肉棒不停地抽插时，淫水、口水也跟着流 了出来，乳房被吃得又大又红，全身汗如雨下，不停地在颤抖着。 </w:t>
      </w:r>
    </w:p>
    <w:p>
      <w:r>
        <w:t xml:space="preserve">就这样被干了十多分钟以后，首先射精的是插阿晶屁眼的男人，他长长地呻 吟着，阴茎在阿晶的屁眼里一跳一跳的，接着就是干阿晶嘴巴的男人，他同样闭 着眼睛，呻吟着把粘稠的精液射进了阿晶的喉咙里。当两人把软软的肉棒抽离阿 晶的身体后，玩弄她乳房的两人又挺着自己的凶器填补了他们的位置。 </w:t>
      </w:r>
    </w:p>
    <w:p>
      <w:r>
        <w:t xml:space="preserve">没过多久，流氓老大在阿晶小穴阵阵强烈的收缩下，也将热滚滚的精液射在 了她我的阴道里，早就休息好的那名壮汉上前推开流氓老大，把自己硕大的肉棒 狠狠地插进了阿晶的阴户中。 </w:t>
      </w:r>
    </w:p>
    <w:p>
      <w:r>
        <w:t xml:space="preserve">由于刚才流氓老大三人的精液把阿晶的几个骚洞充分地润滑了，替补上阵的 三人很顺利地做着活塞运动，阿晶的阴户和屁眼同时容纳着两根让她自惭形秽的 肉棒，她的脸颊通红，香汗淋漓，想大声呻吟却又被一根乌黑的肉棒填满了自己 的嘴。 </w:t>
      </w:r>
    </w:p>
    <w:p>
      <w:r>
        <w:t xml:space="preserve">阿晶唯一能做的事就是分泌自己身体里所有的口水、淫水和阴精，并且收缩 所有被占据的洞穴，紧紧地夹着这些男人的龟头。可他们用力地在自己身体的各 个深处射出精液后，下一波男人的疯狂抽插又在等待着她。阿晶在这六个强壮男 人的车轮战般的奸淫下，已经无力再去体味什么快感了，只能半睁着失神的双眼， 任由他们的肉棒象走马灯一样的在自己的嘴、阴户和屁眼里反复抽插着，在里面 留下或浓或稀的精液。这时的阿晶简直就是一头眼里只有性交的母兽，不断的达 到一个又一个的高潮。 </w:t>
      </w:r>
    </w:p>
    <w:p>
      <w:r>
        <w:t xml:space="preserve">终于，在最后一个男人把残余的一点点精液射进她的子宫以后，才软软地倒 在了一塌糊涂的床上，阿晶的嘴在发麻，阴户肿痛、屁眼里的肌肉好象已经被撕 裂，白色的精液从她身上的三个洞里潺潺流出，她象昏迷般的躺在床上。 </w:t>
      </w:r>
    </w:p>
    <w:p>
      <w:r>
        <w:t xml:space="preserve">过了一会，流氓老大把瘫软的阿晶抱进了浴室，帮她洗完澡后，我看到镜子 中的流氓老大又让我老婆抱着他的脖子，双腿夹着他的粗腰，她就象一只母猴挂 在树上般，边走边干地从里面出来了。老婆虽然有些昏迷，但嘴里还是不断地呻 吟，随着走动，上下颤抖，只听到" 噗……噗……叭……叭……" 地节奏响，看 到此，我的下体也不争气地竖了起来。 </w:t>
      </w:r>
    </w:p>
    <w:p>
      <w:r>
        <w:t>其它男人则一起喊加油。</w:t>
      </w:r>
    </w:p>
    <w:p>
      <w:r>
        <w:t xml:space="preserve">老婆一听，臊得把脸埋进流氓老大的带毛的胸部。最后，老大一声怒吼，又 一次将精液全部灌进了我老婆的阴道中，老婆也在最后的精液冲刺下又一次过到 高潮，" 敖" 地一声昏死过去。 </w:t>
      </w:r>
    </w:p>
    <w:p>
      <w:r>
        <w:t xml:space="preserve">男人们不得不帮她穿上了服饰，扶着她走出了房间。流氓老大却指向我，并 说我没有参与到，实在有失待客之道，所以他要求我的背部充当床铺，然后要阿 晶穿着极为性感的内衣吊袜，赤裸的仰躺在我的背上，任由流氓老大用阳具再一 次的抽插她。 </w:t>
      </w:r>
    </w:p>
    <w:p>
      <w:r>
        <w:t xml:space="preserve">我和阿晶迫于他们的淫威只有照做，我趴在地上双手撑着，背上又躺了阿晶， 阿晶这时慢慢转醒，还以为在床上呢，可是又一想" 不对，床太小了吧。" 慢慢 地阿晶才明白过来，下面正是她一个人的背。但她不知道是谁的背，只好勉强睁 开双眼，侧头一看镜子，发现是我的，当时臊得无地自容。就这样，阿晶就在我 的背上让别人干着，这情何以堪，太丢脸了！传出去如何做人呀，我心想，可是 一句话也不敢说。 </w:t>
      </w:r>
    </w:p>
    <w:p>
      <w:r>
        <w:t xml:space="preserve">但更丢脸的是阿晶的淫水还弄湿我背上的衣服，跟我这么近距离的接触，但 体内却是插着别人的阳具。这样的屈辱却使阿晶更加兴奋，内心的淫欲正狂野的 奔放着，很难平复下来。不久，阿晶又达到另一次高潮，而流氓老大也第三次射 了，一切都将结束了。只见到阿晶下半身的吊袜带和吊着的黑色丝袜，两腿间的 阴阜还有白色的黏稠物流下……才一踏上地面，阴道里屯积的精液，此刻都液化 成了米汤样的浅白稀浆，汨汨地从大腿两旁直淌而下，连忙从桌上抄起两块纸巾 扪在洞口，转眼间就给沾得湿透！ </w:t>
      </w:r>
    </w:p>
    <w:p>
      <w:r>
        <w:t xml:space="preserve">他们满足兽欲之后，释放了阿晶和我，我很勉强的抱着阿晶离开。阿晶紧紧 的搂着我，却还是沈醉在刚才那激烈的享受里。走了一段路后，阿晶好像又恢复 了理智，此时我终于开口对她我说：「辛苦妳了。」阿晶羞得无言以对。我又说： 「大概我们之间没有缘分长相守吧。」阿晶心想也是，她已经让不少人奸淫过， 可是我始终只能在旁边看，我们俩缘分真的已尽了吗？想要复合是不可能的了吗？ 我们都说不清楚。 </w:t>
      </w:r>
    </w:p>
    <w:p>
      <w:r>
        <w:t>我送阿晶回家后，便对她说，以后可能有段时间不会再来找她，阿晶只能默 默的点着头接受，毕竟她真是个罪孽深重的女人，实在不可原谅。虽然以后仍不 断有人暗地里追求着她，可是最令阿晶难忘的还是她的老公呀。 &gt;]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