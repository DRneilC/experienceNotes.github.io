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开室友的女友后庭</w:t>
      </w:r>
    </w:p>
    <w:p>
      <w:r>
        <w:t xml:space="preserve"> 秃明又把他那还在念五专的马子带回来睡！今晚又要吵得吱吱叫，想到就不 爽！干！ </w:t>
      </w:r>
    </w:p>
    <w:p>
      <w:r>
        <w:t xml:space="preserve">果然，12点不到就上床睡（平常总要在bbs 上talk到2 、3 点），没一下子 就听到那马子哼了一声。以往我们三个室友总是很知趣的自动出去交谊厅看电视， 但是我今天才和女友吵了一架，正在不爽中，于是就埋头打着bbs ，不想起来。 龟德正要出去，看到我都没动静，走到我旁边低头说：喂！走啦！你自己先走， 我要打bbs.我说。龟德看了我一下，就自己出去了。 </w:t>
      </w:r>
    </w:p>
    <w:p>
      <w:r>
        <w:t xml:space="preserve">或许是我在的关系，床上就安静了好久。但后来秃明还是冻未条，开始对他 马子毛手毛脚起来，因为我又听到他马子的娇喘声，其中还参杂几句对话。虽然 听不太清楚，但用猜的也知道，他马子大概是说下面有人，不要啦！秃明当然就 讲没关系，小声就好之类的。然后就继续happy.干！为什么他马子那么乖，我的 三天两头就要和我吵一次！ </w:t>
      </w:r>
    </w:p>
    <w:p>
      <w:r>
        <w:t xml:space="preserve">老实说，我还算是个胆子顶小的人，但是不知那来的勇气，我居然真的爬上 秃明的床。 </w:t>
      </w:r>
    </w:p>
    <w:p>
      <w:r>
        <w:t xml:space="preserve">我先偷偷探出头看那马子……真他妈的贱！她居然等不及秃明回来，就两腿 夹着毯子，然后抓着两边在那里前后摩擦，屁股还不停地扭啊扭的，靠！有够马 蚤。不过也真难为她了，看到她锁紧眉头，嘴唇还紧闭着不敢发出声音来的模样， 我真是……真是欲火中烧，真想马上把她给上了。 </w:t>
      </w:r>
    </w:p>
    <w:p>
      <w:r>
        <w:t>但想不到我一碰到她的脚下面就不争气的射的满裤子都是</w:t>
      </w:r>
    </w:p>
    <w:p>
      <w:r>
        <w:t xml:space="preserve">我只好蹑手蹑脚地下来，从衣橱里抓了一件内裤，就要赶紧去厕所，结果才 一开门秃明就正好回来。好险！幸好刚才没有做什么。 </w:t>
      </w:r>
    </w:p>
    <w:p>
      <w:r>
        <w:t xml:space="preserve">进了浴室，就顺便冲个凉，消消火。唉！真是没用……我握握小弟弟，还软 绵绵的哩！想到刚刚那马骚的模样，美色当前，竟失去这大好良机！这样的机会， 只怕再也没有了。 </w:t>
      </w:r>
    </w:p>
    <w:p>
      <w:r>
        <w:t xml:space="preserve">洗完后就乾脆坐在交谊厅看电视。龟德不知跑那去了，不在交谊厅，我就自 己一个人看。看到2 点多，秃明就从房里跑出来，而且还穿着整整齐齐的。难道 他要出去？我的心脏碰的一下。那我不就……还来不及问，秃明就先说了：待会 要是小惠醒来问我去那里，你就说我去吃东西！我当然说好啦！呵！呵！ </w:t>
      </w:r>
    </w:p>
    <w:p>
      <w:r>
        <w:t xml:space="preserve">望着秃明离去的背影，我心中一阵狂喜，真是天赐良机。随即转身回房，忽 然想起隔室的阿三不是还有" 印度神油" 吗？立刻敲醒阿三借了" 秘药" ，跑到 浴室给" 小弟弟" 上了" 妆" ，放轻脚步，舒缓急促的心情，回到房中锁上了门， 躺在床上，费尽心思该如何手……？ </w:t>
      </w:r>
    </w:p>
    <w:p>
      <w:r>
        <w:t xml:space="preserve">此时，万籁俱寂，只有小惠轻轻的鼾声与我粗重的喘息相呼应着。才刚刚抹 了神油，再加上不久才射了一次，这回撑得久是没问题了。但要是小惠发现是我 而大叫起来，那我不就会死得很惨了吗？ </w:t>
      </w:r>
    </w:p>
    <w:p>
      <w:r>
        <w:t>小惠在这时候侧了个身，我忽然灵机一动，对了，小龙女！</w:t>
      </w:r>
    </w:p>
    <w:p>
      <w:r>
        <w:t xml:space="preserve">我下床拿了秃明的丝巾，那家伙，认识那么久，总算是有帮我点忙。我再轻 轻地上去秃明的床，小心翼 </w:t>
      </w:r>
    </w:p>
    <w:p>
      <w:r>
        <w:t xml:space="preserve">翼地将丝巾贴着小惠的眼睛，在头后面打了个结。这时候我的手早已经抖得 不听使唤，心脏也狂跳得好像要蹦了出来。我知道，接下来就是我的表演时间啦！！ </w:t>
      </w:r>
    </w:p>
    <w:p>
      <w:r>
        <w:t xml:space="preserve">妈的！第一次偷香，手实在不听使唤，该抖的时候不抖，不该抖时偏偏抖个 不停，轻轻作个深呼吸，将悸动的心缓和下来，慢慢的拉起那单薄的床单，哇操 ！ 窗口的月光斜照在床上，让我看到床单下的小惠一丝不挂，真够贱！不过身材还 真不错！雪白的肤色，浑圆饱满的乳房，红红如小豆似的乳头，哇！让我直吞口 水，更使我心跳加快，往下一看只见小惠的一只手轻抚着黑色丛林地带，两股间 闪烁着水样的银光！浪啼子，有够淫荡，这种情景，更让我安下了心，不干白不 干，解救水深火热中的姊妹，何乐而不为o </w:t>
      </w:r>
    </w:p>
    <w:p>
      <w:r>
        <w:t xml:space="preserve">轻轻的扳开小惠的双脚，在那雪白大腿内侧用我不烂之舌慢慢的舔舐着，只 见那小丘淫水潺潺 </w:t>
      </w:r>
    </w:p>
    <w:p>
      <w:r>
        <w:t xml:space="preserve">哇！没想到小惠双手抱住我的头顶着她的小穴，我靠！（可能秃明今晚没让 她吃饱吧！）轻轻的咬住她的小阴蒂，却感到小惠身上一阵颤栗，口里嗯……呵 ……嗯……哈的呻吟……该上了吧！ </w:t>
      </w:r>
    </w:p>
    <w:p>
      <w:r>
        <w:t xml:space="preserve">原来小惠竟然暗恋我很久ㄌ，刚刚只是装睡而已！！真是个小浪蹄子，看着 她身上的t 恤，那高耸的双峰，乳尖正不安份的挺起，看的我真想马上抓它一抓， 当然得先意淫一番！！再看看那小蛮腰，扭起来一定很爽，想到口水就不听使唤 直流下来！！！哇！！！！！！！！！！！薄纱的小小三角裤似有若无，涌泉处 若隐若现看的我小弟弟如火山一般。 </w:t>
      </w:r>
    </w:p>
    <w:p>
      <w:r>
        <w:t xml:space="preserve">……小惠一翻身就把我压在床上，骑在上面迫不及待的，为我吹一曲动人的 萧音，而我也不甘势弱的直取双峰，吸允着……又用手抚摸着涌泉洞……水就这 样的源源不绝…… </w:t>
      </w:r>
    </w:p>
    <w:p>
      <w:r>
        <w:t xml:space="preserve">（不行了！）我心中暗想着，再被她搞下去就撑不住了，猛一转身，让她背 对着我，双手不客气的把她的膝盖圈住，用力往上一抬，背挺直、腰使劲，让我 的阳具使劲挺入，只听到她“嗯”的一声，淫穴已把我的分身紧紧夹住，有如金 箍圈，越夹越紧。 </w:t>
      </w:r>
    </w:p>
    <w:p>
      <w:r>
        <w:t xml:space="preserve">这时，不能客气了，老汉推车已强力使出，只听她嗯……嗯……嗯……小声 的叫，让我实在很不爽，低声问道：怎么不大声叫？ </w:t>
      </w:r>
    </w:p>
    <w:p>
      <w:r>
        <w:t xml:space="preserve">只听她很费力、痛苦的声音说道：给别人听？你想我男友回来后杀你吗？想 想也对，给外人知道这段偷情史可就糟了。二话不说，马力全开，腰如摆钟一般 高速的来回振动，淫穴扑吱扑吱的声音配合着我与她大腿相撞的巨响，充斥着整 个卧室，而一股浓浓的骚味弥漫在我和她之间…… </w:t>
      </w:r>
    </w:p>
    <w:p>
      <w:r>
        <w:t>“嘿咻，观音坐莲！”</w:t>
      </w:r>
    </w:p>
    <w:p>
      <w:r>
        <w:t>“再来，蚂蚁上树！”</w:t>
      </w:r>
    </w:p>
    <w:p>
      <w:r>
        <w:t>“最后绝技！！！毒……蛇……钻！”</w:t>
      </w:r>
    </w:p>
    <w:p>
      <w:r>
        <w:t>喔喔，我快不行了！</w:t>
      </w:r>
    </w:p>
    <w:p>
      <w:r>
        <w:t xml:space="preserve">最后，下半身一阵哆嗦，我再次用力挺进，就一股脑的把精液全都射进了小 惠的淫穴中。我累得直接躺在小惠的脚边喘息，躺了一会儿，我就想和小惠聊聊 天。 </w:t>
      </w:r>
    </w:p>
    <w:p>
      <w:r>
        <w:t>“你早就知道是我罗？”</w:t>
      </w:r>
    </w:p>
    <w:p>
      <w:r>
        <w:t>“你是要躺着等他回来还是要去洗澡？”她冷冷地说。</w:t>
      </w:r>
    </w:p>
    <w:p>
      <w:r>
        <w:t xml:space="preserve">没想到她会这么回答，我一时之间就愣住了。本来还以为有过关系之后会变 得不一样。她慢条斯理地从抽床头抽出几张面纸，贴着她的小妹妹，然后坐起身 来。自顾自地擦拭着下面，彷佛刚刚发生的事完全与她无关。 </w:t>
      </w:r>
    </w:p>
    <w:p>
      <w:r>
        <w:t xml:space="preserve">这种态度真是让我火大，于是我狠狠甩了这贱人两巴掌，靠着不知那来的一 股蛮力将她推倒在床上。这时我的鸡巴已涨得有平常两倍大了，对准小惠的肛门 硬生生的插入，完全不管小惠哭天喊地得求饶，我就这样叭叽叭叽（壮声词）的 干了两个小时。 </w:t>
      </w:r>
    </w:p>
    <w:p>
      <w:r>
        <w:t xml:space="preserve">两周后，我的尿道竟然发炎了！虽然不是大病但仔细想想……原来这都是秃 明的诡计！他那贱婊子不知从何染来性病，再传给他。而他不甘心一人受害，所 以设计了此局。幸好发现得早，破了一笔财。 </w:t>
      </w:r>
    </w:p>
    <w:p>
      <w:r>
        <w:t xml:space="preserve">写到这儿，您该知道我心里有多干了吧，不过，除了“中标”以外，这马子 的骚穴和“后门”还是蛮值得用力一“闯”的，一想到我干她的时候，她叽叽歪 歪的乱叫，到现在，我在自慰时，都忍不住想到那天的情景相信各位的室友或附 近同学多少都有带过他们的马子回来睡。我每次半夜醒来，看见室友的马子就在 我眼前玉体横陈，甚或双腿微开，都觉得蛮刺激的，所以才有这话题的产生。虽 然至今我连我室友的马子的衣服都没碰过，但是在每个她来的夜里，我还是会守 在床前，等着各种意想不到的精彩画面出现！ </w:t>
      </w:r>
    </w:p>
    <w:p>
      <w:r>
        <w:t>这个~我想也太久了吧~~去打手枪的那个也该回来了才是~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