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濡蜜之屋</w:t>
      </w:r>
    </w:p>
    <w:p>
      <w:r>
        <w:t>希望看官支持小弟，点一下右上方的红心，小弟我感激涕零！</w:t>
      </w:r>
    </w:p>
    <w:p>
      <w:r>
        <w:t>濡蜜之屋</w:t>
      </w:r>
    </w:p>
    <w:p>
      <w:r>
        <w:t>第一章喜悦</w:t>
      </w:r>
    </w:p>
    <w:p>
      <w:r>
        <w:t xml:space="preserve">因为下雨的关系，白天与夜晚的风，竟是如此地静悄悄地。周围的喧哗早被 蓝色的天空所隐蔽，只有轻凉的风，吹在窗子上。 </w:t>
      </w:r>
    </w:p>
    <w:p>
      <w:r>
        <w:t xml:space="preserve">秋叶一也将疲惫的身躯靠在墙壁上，听到那几乎已听不见的火车渐行渐远的 声音，但耳边突然传来…… </w:t>
      </w:r>
    </w:p>
    <w:p>
      <w:r>
        <w:t>「喂，已经很晚了。」是女人的声音。</w:t>
      </w:r>
    </w:p>
    <w:p>
      <w:r>
        <w:t>「那不是正好，你再过来一下。」</w:t>
      </w:r>
    </w:p>
    <w:p>
      <w:r>
        <w:t>「不行啦！我们再喝一杯吧！」</w:t>
      </w:r>
    </w:p>
    <w:p>
      <w:r>
        <w:t>「再喝下去，恐怕非醉倒不可了。喂……这个已经变硬了。」</w:t>
      </w:r>
    </w:p>
    <w:p>
      <w:r>
        <w:t>「讨厌！不要！」</w:t>
      </w:r>
    </w:p>
    <w:p>
      <w:r>
        <w:t>隔壁传来男女嬉戏的声音，一也好象看见似的。</w:t>
      </w:r>
    </w:p>
    <w:p>
      <w:r>
        <w:t>「锵！」好象什么破了的声音。</w:t>
      </w:r>
    </w:p>
    <w:p>
      <w:r>
        <w:t xml:space="preserve">「啊……受不了……如果能停下来的话……」女人恨恨地说道，随即一切都 恢复了平静，然后传来激烈的喘息声。 </w:t>
      </w:r>
    </w:p>
    <w:p>
      <w:r>
        <w:t>「啊！」一也离开了墙壁。</w:t>
      </w:r>
    </w:p>
    <w:p>
      <w:r>
        <w:t xml:space="preserve">男女打情骂俏的情形，他听得一清二楚，只是今天他实在太累了，因为他刚 换了二班火车，才回到这间破烂的家来，狭窄的三平方公尺的房间。 </w:t>
      </w:r>
    </w:p>
    <w:p>
      <w:r>
        <w:t>他坐在小茶前面，一也从怀中拿出香烟抽了起来。</w:t>
      </w:r>
    </w:p>
    <w:p>
      <w:r>
        <w:t>今夜住在隔壁的玉枝的老公又来了。</w:t>
      </w:r>
    </w:p>
    <w:p>
      <w:r>
        <w:t xml:space="preserve">一也在同学田岛的帮忙下，才在一个月之前搬到这个大川庄来的，每隔不到 三天，隔壁就会传来女人娇滴滴的声音来。 </w:t>
      </w:r>
    </w:p>
    <w:p>
      <w:r>
        <w:t xml:space="preserve">大川庄的前面临着多摩川这条干净的河流，而背后则是武藏野的杂林的高级 住宅区，周围全是依山而建的高级住宅，大川庄显得相当孤立。这虽是出租公寓， 但是刚建好没多久，所以厕所、洗澡间是每个房间都有，所以设备算是相当现代 化。不久，收音机流泄出醉人的音乐来。 </w:t>
      </w:r>
    </w:p>
    <w:p>
      <w:r>
        <w:t xml:space="preserve">因为接近都市中心，可由窗子欣赏外面的美景，环境相当不错，二楼的六个 房间，除了他以外，全是住着一些单身女人。五个女人当中，有四个都是干特殊 行业的。 </w:t>
      </w:r>
    </w:p>
    <w:p>
      <w:r>
        <w:t xml:space="preserve">从她们的水准与仍穿豪华内衣裤看来，就能一目了然︰咖啡厅的女侍、或是 舞厅的舞女、或是小酒吧的老板娘。每天晚上夜归时，都有男人送她们回来。有 的男人送到门口就回去的，但也有进入房中作交易的，甚至于过夜的。因此，每 晚都有女人在演出爱欲狂想曲。 </w:t>
      </w:r>
    </w:p>
    <w:p>
      <w:r>
        <w:t xml:space="preserve">对于年轻的一也而言，是一个令人烦恼的刺激。他每天几乎都无法入睡，搬 来才一个月，但是他人已消瘦、眼睛深陷，看起来真的是一脸可怜相。 </w:t>
      </w:r>
    </w:p>
    <w:p>
      <w:r>
        <w:t>今天一定又有一场肉之飨宴了。</w:t>
      </w:r>
    </w:p>
    <w:p>
      <w:r>
        <w:t xml:space="preserve">「今夜又要开始了。」他抱着自己的头。但是，他愈不想听，但人类的听觉 很奇妙，反而听得愈清楚。 </w:t>
      </w:r>
    </w:p>
    <w:p>
      <w:r>
        <w:t>「已经受不了了，我实在惭愧，隔壁的也许全都听见了呢？」</w:t>
      </w:r>
    </w:p>
    <w:p>
      <w:r>
        <w:t>「隔壁的人可能还没有回来吧！」</w:t>
      </w:r>
    </w:p>
    <w:p>
      <w:r>
        <w:t>「可是我刚才有听到脚步声……嗯，快点走吧……隔壁的只有一个人而已。」</w:t>
      </w:r>
    </w:p>
    <w:p>
      <w:r>
        <w:t>「哼！可以常过来对不对？」</w:t>
      </w:r>
    </w:p>
    <w:p>
      <w:r>
        <w:t>「什么话……嘻嘻，嫉妒了？啊！真的该走了……」</w:t>
      </w:r>
    </w:p>
    <w:p>
      <w:r>
        <w:t>「怎么真的不愿意？」</w:t>
      </w:r>
    </w:p>
    <w:p>
      <w:r>
        <w:t>「以后我们再慢慢玩好了。」</w:t>
      </w:r>
    </w:p>
    <w:p>
      <w:r>
        <w:t xml:space="preserve">听到玉枝和他先生撒娇的情形，一也再也受不了了，他偷偷地打开房门，溜 了出去。 </w:t>
      </w:r>
    </w:p>
    <w:p>
      <w:r>
        <w:t>住在隔壁的玉枝是药品商人原田千助的姨太太，他们正在喝着威士忌。</w:t>
      </w:r>
    </w:p>
    <w:p>
      <w:r>
        <w:t xml:space="preserve">「玉枝，怎么啦？是不是醉了？」千助把玉枝那肥肥嫩嫩的臀部抱到自己的 膝盖上，偷看她脸上的表情。 </w:t>
      </w:r>
    </w:p>
    <w:p>
      <w:r>
        <w:t xml:space="preserve">玉枝看来已经醉得很厉害了，脸颊已经泄为桃红色了，她用露出圆圆的手臂 抱住千助的背部。 </w:t>
      </w:r>
    </w:p>
    <w:p>
      <w:r>
        <w:t>「嗯！亲爱的，嘴巴移过来。」</w:t>
      </w:r>
    </w:p>
    <w:p>
      <w:r>
        <w:t>玉枝将双唇移向男人。</w:t>
      </w:r>
    </w:p>
    <w:p>
      <w:r>
        <w:t>「只有嘴吗？」</w:t>
      </w:r>
    </w:p>
    <w:p>
      <w:r>
        <w:t xml:space="preserve">男人顺势抱着女人的颈项，「呜呜呜！」将那热烈的威士忌灌入她的口中， 而玉枝也将酒全吞了进去。 </w:t>
      </w:r>
    </w:p>
    <w:p>
      <w:r>
        <w:t>愈醉，二人玩的游戏愈来愈露骨。</w:t>
      </w:r>
    </w:p>
    <w:p>
      <w:r>
        <w:t xml:space="preserve">「玉枝，今晚我们改变方式吧！我当妇产科医生，你充当可爱的病人，先横 躺好。」 </w:t>
      </w:r>
    </w:p>
    <w:p>
      <w:r>
        <w:t>「哇啊！不得了，医生……没事吧？医生，嗯……这种称呼不错。」</w:t>
      </w:r>
    </w:p>
    <w:p>
      <w:r>
        <w:t>玉枝躺在二个相并在一起的椅垫上。</w:t>
      </w:r>
    </w:p>
    <w:p>
      <w:r>
        <w:t>「啊！对对！把脚再张开一点。」</w:t>
      </w:r>
    </w:p>
    <w:p>
      <w:r>
        <w:t>「你可别乱来哦！」</w:t>
      </w:r>
    </w:p>
    <w:p>
      <w:r>
        <w:t>「不会的，嗯！你已经不是处女了。」</w:t>
      </w:r>
    </w:p>
    <w:p>
      <w:r>
        <w:t xml:space="preserve">「啊！对不起……嘻嘻……讨厌的医生，我当然不是罗……现在谁也不是处 女了。」 </w:t>
      </w:r>
    </w:p>
    <w:p>
      <w:r>
        <w:t>「这个我可不知道。」</w:t>
      </w:r>
    </w:p>
    <w:p>
      <w:r>
        <w:t>「嗯！好可惜。」</w:t>
      </w:r>
    </w:p>
    <w:p>
      <w:r>
        <w:t>「来，打声招呼，我是以前和你发生过关系的男人。」</w:t>
      </w:r>
    </w:p>
    <w:p>
      <w:r>
        <w:t>「嗯！是吗？」</w:t>
      </w:r>
    </w:p>
    <w:p>
      <w:r>
        <w:t>「我有自信。」</w:t>
      </w:r>
    </w:p>
    <w:p>
      <w:r>
        <w:t>「为什么？」</w:t>
      </w:r>
    </w:p>
    <w:p>
      <w:r>
        <w:t>「你的那个方法，太棒了。」</w:t>
      </w:r>
    </w:p>
    <w:p>
      <w:r>
        <w:t>「啊！讨厌！」说完，玉枝假装要殴打男人似的起了身。</w:t>
      </w:r>
    </w:p>
    <w:p>
      <w:r>
        <w:t xml:space="preserve">千助一直用二根指头当作诊瘵器在诊视着，此时，他已增加到四根指头，把 大阴唇完全分开，插入里面，不停地搅动着。 </w:t>
      </w:r>
    </w:p>
    <w:p>
      <w:r>
        <w:t>「啊……讨厌，你欺侮人……啊……呜……呜……我再也受不了了。」</w:t>
      </w:r>
    </w:p>
    <w:p>
      <w:r>
        <w:t>「你去看医生时，也是如此使用腰力吗？」</w:t>
      </w:r>
    </w:p>
    <w:p>
      <w:r>
        <w:t>「嗯！讨厌，已经受不了了，把手拿开……快点……快点进入。」</w:t>
      </w:r>
    </w:p>
    <w:p>
      <w:r>
        <w:t xml:space="preserve">玉枝被剥光的下体仿佛蛇一样扭动着，二片肉正扭来扭去，男人的手指不光 是抚摸她的阴门而已，现在更是加快手指的动作。而女的则紧紧地抱住男人的脖 子，不停地喘息着。不久脖子上的手臂愈抱愈紧，达到极点时，她的双手突然伸 向自己的股间，将在自己阴门内搅动的男人的手腕一把抓住，拔了出来，并让他 的手往上滑，让他爱抚她那震动着、漂亮的肌肤。当手摸到任何一个部位，她都 会「哈啊、哈啊」配合着扭动腰枝。 </w:t>
      </w:r>
    </w:p>
    <w:p>
      <w:r>
        <w:t xml:space="preserve">终于忍不了了，「亲爱的，快点、快点进入……啊……快点……」她开始哭 了出来。 </w:t>
      </w:r>
    </w:p>
    <w:p>
      <w:r>
        <w:t xml:space="preserve">女人如此娇态，正是千助所想要的，他反而想让她更焦躁不安。所以男人反 而愈来愈冷静，抓住他那黑黑勃起的阴茎，对准那被淫水大量润湿的阴门，轻轻 地在玉枝的阴丘上撞了二、三下，但就是不进入阴门中，而且用阴茎在她上面抚 弄着。 </w:t>
      </w:r>
    </w:p>
    <w:p>
      <w:r>
        <w:t>她使自己不停地往上举，希望千助能一口气地将阴茎刺入。</w:t>
      </w:r>
    </w:p>
    <w:p>
      <w:r>
        <w:t>「玉枝，玉枝，如此快感吗？」</w:t>
      </w:r>
    </w:p>
    <w:p>
      <w:r>
        <w:t>「亲爱的，你好讨厌哦……」</w:t>
      </w:r>
    </w:p>
    <w:p>
      <w:r>
        <w:t>「为什么……会如此快感呢？」</w:t>
      </w:r>
    </w:p>
    <w:p>
      <w:r>
        <w:t xml:space="preserve">「因为……因为……我已经高潮了……啊……太棒了，如果进入的话，会更 过瘾。」 </w:t>
      </w:r>
    </w:p>
    <w:p>
      <w:r>
        <w:t xml:space="preserve">千助好象似作梦般的心情看着扭动的玉枝，他知道女人的热汁已经大量渗出， 而那阴门上的秘肉正不停地收缩着，她早已失去意识了。尤其是玉枝拚命地将腰 往上挺起，更加快感，这种快感是他从未有过的，它是如此地激烈。 </w:t>
      </w:r>
    </w:p>
    <w:p>
      <w:r>
        <w:t xml:space="preserve">无论如何玉枝的阴部，对于千助的肉棒，特别喜欢，千助自己再也忍受不住， 看着玉枝扭动的腰枝，他一口气将阴茎刺入里面。 </w:t>
      </w:r>
    </w:p>
    <w:p>
      <w:r>
        <w:t xml:space="preserve">「啊……呜……已经高潮了……」在殷切等待阴茎刺入的子宫口，当肉棒刺 入的同时，玉枝不由得全身发颤，而发出娇嗔声。 </w:t>
      </w:r>
    </w:p>
    <w:p>
      <w:r>
        <w:t>「啾啾啾啾」的声音，是男人的肉棒拚命在玉枝的身上运动所发出来的声音。</w:t>
      </w:r>
    </w:p>
    <w:p>
      <w:r>
        <w:t xml:space="preserve">「哈啊哈啊……那个地方好爽……嗯……嗯……」她好象在作梦似的，承受 那腰部激烈的上下运动，而她所躺的椅子也动了起来。 </w:t>
      </w:r>
    </w:p>
    <w:p>
      <w:r>
        <w:t xml:space="preserve">千助本来是想激起女人无上的性欲，但渐渐的自己也性欲高涨，全身是汗， 遂将他那雄纠纠的阴茎不停地刺入阴门的深处。 </w:t>
      </w:r>
    </w:p>
    <w:p>
      <w:r>
        <w:t>「嗯嗯嗯！」呼吸愈来愈急促。</w:t>
      </w:r>
    </w:p>
    <w:p>
      <w:r>
        <w:t xml:space="preserve">「我快要死了，啊……简直太棒了……啊……亲爱的怎么会如此过瘾……整 个人仿佛要瘫了一样……啊……」 </w:t>
      </w:r>
    </w:p>
    <w:p>
      <w:r>
        <w:t>「玉枝……玉枝，和我一起高潮吧！等一下！再等一下好吗？」</w:t>
      </w:r>
    </w:p>
    <w:p>
      <w:r>
        <w:t>「快点，我们一起获得高潮。」</w:t>
      </w:r>
    </w:p>
    <w:p>
      <w:r>
        <w:t>千助也达到高潮边缘，而玉枝更是。</w:t>
      </w:r>
    </w:p>
    <w:p>
      <w:r>
        <w:t>「啊，你的动作要激烈一点……」</w:t>
      </w:r>
    </w:p>
    <w:p>
      <w:r>
        <w:t xml:space="preserve">「我已经受不了了……我们一起高潮，快……」她娇嗔的说完，身体像虾子 一样地弓了起来。 </w:t>
      </w:r>
    </w:p>
    <w:p>
      <w:r>
        <w:t>「啊！已经受不了了，高潮了！高潮了！」</w:t>
      </w:r>
    </w:p>
    <w:p>
      <w:r>
        <w:t>她腰弯了起来，而千助也绞尽全身力气在那裂缝中拚命用力。</w:t>
      </w:r>
    </w:p>
    <w:p>
      <w:r>
        <w:t>「啊……啊……出来了……嗯嗯嗯！」</w:t>
      </w:r>
    </w:p>
    <w:p>
      <w:r>
        <w:t xml:space="preserve">好象要刺破子宫那般深入，两人同时大声地呻吟着，肉与肉相挤时，迸出大 量地淫水，二人终于平静了下来。 </w:t>
      </w:r>
    </w:p>
    <w:p>
      <w:r>
        <w:t xml:space="preserve">「啊！亲爱的，真是太过瘾了，我是有生以来第一次品尝到。」玉枝喘息着 看着千助的脸，微笑地说道，而且很满足地抱住他。 </w:t>
      </w:r>
    </w:p>
    <w:p>
      <w:r>
        <w:t>第二章第一次的害躁</w:t>
      </w:r>
    </w:p>
    <w:p>
      <w:r>
        <w:t>一也想起那最令人烦恼的事，所以在黑暗中向着省线的车站信步走去。</w:t>
      </w:r>
    </w:p>
    <w:p>
      <w:r>
        <w:t>「晚安，你在散步吗？」突然，背后有个女人跟他打招呼。</w:t>
      </w:r>
    </w:p>
    <w:p>
      <w:r>
        <w:t>他猛然回头，原来是良子站在后面。</w:t>
      </w:r>
    </w:p>
    <w:p>
      <w:r>
        <w:t xml:space="preserve">良子是新宿ｍ百货公司的女店员，是住在一也正对面的单身女郎，她和其它 的人不同，是一位刚从学校出来，充满青春朝气的女孩。那纯真的模样，应该是 住在大川庄中，唯一一位高贵的白玫瑰。 </w:t>
      </w:r>
    </w:p>
    <w:p>
      <w:r>
        <w:t xml:space="preserve">一也曾在走廊碰过良子数次，但仅限于点头之交而已，今天是第一次说话， 看多了其它房间那些淫荡的女人，所以对这位纯真的女孩，抱有相当的好感。只 要对面的门打开时，他的心里就会怦怦乱蹦。 </w:t>
      </w:r>
    </w:p>
    <w:p>
      <w:r>
        <w:t>「现在才回来吗？」</w:t>
      </w:r>
    </w:p>
    <w:p>
      <w:r>
        <w:t>「嗯！」</w:t>
      </w:r>
    </w:p>
    <w:p>
      <w:r>
        <w:t>「今天比较晚。」</w:t>
      </w:r>
    </w:p>
    <w:p>
      <w:r>
        <w:t>「嗯！因为公司要把商品换下来之故……」</w:t>
      </w:r>
    </w:p>
    <w:p>
      <w:r>
        <w:t>「原来如此，大概很累吧！」</w:t>
      </w:r>
    </w:p>
    <w:p>
      <w:r>
        <w:t>既然说话了，而且也相互了解对方的身份，于是二人很自然地并肩走在一起。</w:t>
      </w:r>
    </w:p>
    <w:p>
      <w:r>
        <w:t>「每天都很累吧，我请你喝杯茶再回去如何？」</w:t>
      </w:r>
    </w:p>
    <w:p>
      <w:r>
        <w:t xml:space="preserve">平常的一也是不会如此积极地去邀约女孩子的，但是今天听到隔壁那恼人的 娇声之后，心里相当浮躁，于是很自然地说了出口。 </w:t>
      </w:r>
    </w:p>
    <w:p>
      <w:r>
        <w:t>「如果你不介意的话……」</w:t>
      </w:r>
    </w:p>
    <w:p>
      <w:r>
        <w:t xml:space="preserve">良子很干脆地答应了。一也对良子的回答也感到相当满意，觉得这下下，自 己好象得救了一般。 </w:t>
      </w:r>
    </w:p>
    <w:p>
      <w:r>
        <w:t xml:space="preserve">良子与一也进入一家吃茶店，一边喝咖啡一边聊着天。店里流露古典音乐， 二人间的藩城在不知不觉中消失不见了。 </w:t>
      </w:r>
    </w:p>
    <w:p>
      <w:r>
        <w:t xml:space="preserve">二个年青人，不知不觉好象变成好朋友一样，在走出店门时，和刚才进入时 早已大异奇趣了。他们怕邻人多话，于是很自然地走向与大川庄相反方向的公园。 </w:t>
      </w:r>
    </w:p>
    <w:p>
      <w:r>
        <w:t xml:space="preserve">公园里没有半个人影，只有樱叶在风中「唰唰」地摇摆着。空中的月亮被微 云遮住，显得更加朦胧，所以根本没有任何事情会打扰到他们。 </w:t>
      </w:r>
    </w:p>
    <w:p>
      <w:r>
        <w:t xml:space="preserve">良子很内向，而且在百货公司上班，也相当乖巧老实，从未说过任何轻浮的 话语，像这种世上难得一见的女孩，今夜为何原故和一地出来散步呢？她到底在 想什么呢？这和她平常的行为不同，当然那是有原因的。 </w:t>
      </w:r>
    </w:p>
    <w:p>
      <w:r>
        <w:t xml:space="preserve">良子在今天坐回来的电车中，人相当拥挤，而且相当混杂，而且今天的情形 显得很特殊，简直挤得人的手脚都动弹不得。月台上挤满了人，良子被四周八方 的人潮不停地拥挤着，因此，她都没有上车，而让好几班车开了过去，但是每班 车上还是挤满了人。于是她不再等了，只好挤上去。 </w:t>
      </w:r>
    </w:p>
    <w:p>
      <w:r>
        <w:t xml:space="preserve">站在良子面前是一位约三十岁的太太，带着一位约五岁的小孩，而那女人突 出的胸部，经常被旁边抱着皮包的上班族男人的肘膀挤压着，只要电车一摇晃， 他的手肘就故意在上面揉着。那美丽的女人虽然知道，但是又不好骂出声，只有 很烦恼地抓住那男孩的肩膀。 </w:t>
      </w:r>
    </w:p>
    <w:p>
      <w:r>
        <w:t xml:space="preserve">良子看见那男孩挟在自己与他妈妈之间，相当可怜，所以想庇护他。因此伸 开脚，把那个孩子扯到膝上，没想到不小心碰到那女人的下腹部，那是女人最重 要的部位。 </w:t>
      </w:r>
    </w:p>
    <w:p>
      <w:r>
        <w:t xml:space="preserve">怎么会有又圆又硬的东西突出来呢？良子吓一跳，俯前一看，是孩子抓着妈 妈所带的阳伞，那个柄正好撞到良子。小孩子在正混杂、空气又坏的情形下，所 以身体难免会动来动去，因此那阳伞的柄就一直撞在良子的裙子上。 </w:t>
      </w:r>
    </w:p>
    <w:p>
      <w:r>
        <w:t xml:space="preserve">对于是什么都不知的孩童，没有办法生气，只好忍耐着那份拨痒的感觉。但 是那兴奋不由升起，于是香汗不停地流出来。最后在电重的振动中，她自己无法 克制那令人难以按捺住的快感，不知不觉中自己就压着下腹，然后任由那淫水不 停地渗透出来，在达到绝顶兴奋时，电车已经毫不容情地抵达她的目的地。 </w:t>
      </w:r>
    </w:p>
    <w:p>
      <w:r>
        <w:t>她带着那无法拋开的焦躁心情，无奈地下车，没想到在回家途中遇见了一也。</w:t>
      </w:r>
    </w:p>
    <w:p>
      <w:r>
        <w:t xml:space="preserve">在散步中，一也突然握住良子的手，良子有生以来第一次被男人握着手，那 血液好象要沸腾般地燃烧着。那丰满的乳房好象要窒息一般，脸早已通红，自己 了解自己相当兴奋，她也不由分说地握住一也的手，二人在树荫下的长椅上坐了 下来。 </w:t>
      </w:r>
    </w:p>
    <w:p>
      <w:r>
        <w:t>「我们这样，好象是男女朋友呢？」</w:t>
      </w:r>
    </w:p>
    <w:p>
      <w:r>
        <w:t>一也突然明讲。二人那半封闭的心扉，似乎突然间打开了。</w:t>
      </w:r>
    </w:p>
    <w:p>
      <w:r>
        <w:t>「……」良子表面上看来相当平静稳重，但是胸口却跳得很厉害。</w:t>
      </w:r>
    </w:p>
    <w:p>
      <w:r>
        <w:t xml:space="preserve">被一也盯着看的脸，早已像红透了的苹果，她被看得很不好意思，把脸别了 过去，而一也则将手放在她的肩上，把她拉近自己。 </w:t>
      </w:r>
    </w:p>
    <w:p>
      <w:r>
        <w:t>「我很想成为你真正的男朋友。」说完，就抱住她。</w:t>
      </w:r>
    </w:p>
    <w:p>
      <w:r>
        <w:t xml:space="preserve">良子的柔软的乳房在靠在一也的胸前时，全身突然有一股快感的热流传过。 腰围附近更有一股难以言喻的快感，他不加思索地将自已的双唇吻在良子的双唇 上。 </w:t>
      </w:r>
    </w:p>
    <w:p>
      <w:r>
        <w:t>「不要，好丢人哦！如果有人来就糟了。」</w:t>
      </w:r>
    </w:p>
    <w:p>
      <w:r>
        <w:t>「没有人会来的。良子，可以吗？」</w:t>
      </w:r>
    </w:p>
    <w:p>
      <w:r>
        <w:t xml:space="preserve">她献出了自己的初吻。良子陶醉于那股令人疼痛的爱欲中，她虽然口头上拒 绝他，但是身体失去力气般，任由他紧紧拥抱着。就像刚才电车中的那个女人一 样，她那丰满的乳房也在一也的手掌中，任由他揉着。良子因快感而全身发泄， 呼吸也愈来愈急促。 </w:t>
      </w:r>
    </w:p>
    <w:p>
      <w:r>
        <w:t>空中的云层愈来愈多，周围好象墨汁一样黑暗。</w:t>
      </w:r>
    </w:p>
    <w:p>
      <w:r>
        <w:t>「良子……」一也抱着良子的手愈来愈用力，他粗暴地把她压倒在长椅上。</w:t>
      </w:r>
    </w:p>
    <w:p>
      <w:r>
        <w:t xml:space="preserve">良子一直期待的事终于来临了，但她反而感到恐惧。但是相对的好奇心也愈 来愈重，她还来不及思想清楚时，无意识地用手去推开一也，但是，她的手马上 被一也抓住。虽然想说什么，但口干舌躁说不出话来。 </w:t>
      </w:r>
    </w:p>
    <w:p>
      <w:r>
        <w:t xml:space="preserve">一也用力地抓住她的手，双唇也热烈地盖住良子的嘴唇。良子一边喘息一边 仿佛在梦中一样，将手环绕在一也背上，两人紧紧地拥抱在一起，而持续地吻着。 </w:t>
      </w:r>
    </w:p>
    <w:p>
      <w:r>
        <w:t xml:space="preserve">「良子，请你原谅我，我已经忍受不了了，对于初次与我谈话的你，就作出 这种事……所以请你原谅。」 </w:t>
      </w:r>
    </w:p>
    <w:p>
      <w:r>
        <w:t xml:space="preserve">当双唇分开时，他还是紧紧地抱着她，一也说完，对良子的吻更仿如暴雨般 不停地落下。 </w:t>
      </w:r>
    </w:p>
    <w:p>
      <w:r>
        <w:t xml:space="preserve">良子埋身在一也的怀中。在激烈的热物中，良子的胸口有股疼痛感，而下体 则有一股热流流出。 </w:t>
      </w:r>
    </w:p>
    <w:p>
      <w:r>
        <w:t xml:space="preserve">一也的左手紧紧地抱住良子，右手则在良子的胸前抚摸着。最后手伸入了良 子的衣服内，抚摸她那圣洁的乳房。那如桃的乳头，在一也的指尖触摸下，有一 股微妙的感觉散布全身。良子脸颊如红潮般，胸口的悸动也更加激烈。而如狂风 暴雨揉躏着柔弱的娇娇女时，一也也已几乎达到忘我的境界。 </w:t>
      </w:r>
    </w:p>
    <w:p>
      <w:r>
        <w:t xml:space="preserve">一也回到她胸前游移的手，开始伸入裙子内部，而达到她的下体。一也的手， 仿佛要被她的下腹吃掉似地，紧紧粘在上面。 </w:t>
      </w:r>
    </w:p>
    <w:p>
      <w:r>
        <w:t>「不要……不要……我们到此为止。」</w:t>
      </w:r>
    </w:p>
    <w:p>
      <w:r>
        <w:t xml:space="preserve">良子拨开一也的手，但是一也则更固执地往下滑动，而且，他更是激烈地封 住她的吻。那膨胀的肉穴以及滑嫩的肌肤，仿佛圣殿前的春草般的阴毛，他的指 尖很自然地在上面爱抚着。一也仿佛在梦中般感到特别的愉悦，他去探索那裂缝 之处，甚至于滑入更深处。 </w:t>
      </w:r>
    </w:p>
    <w:p>
      <w:r>
        <w:t xml:space="preserve">当他的手指滑入宫殿中时，刚才的接吻与爱抚，早使得宫殿内一片阴湿了， 而且润滑得好象要把他的手指吸入一般。良子对于他不停地爱抚，更加欲火高涨， 趴在一也的脖子上，不停地急速呼吸着。 </w:t>
      </w:r>
    </w:p>
    <w:p>
      <w:r>
        <w:t xml:space="preserve">而一也早已克制不住，他迅速地脱下长裤，就要往良子的裂缝中挤入。但良 子因为是有生以来第一次被拥抱，且因害羞与恐惧，整个身体都变僵硬了。一也 的阴茎像蛇头一样，急欲钻入美丽女神的宫殿之中。但是良子因为太恐惧，所以 下体紧紧地封闭起来，根本打不开。 </w:t>
      </w:r>
    </w:p>
    <w:p>
      <w:r>
        <w:t>「良子，你不愿意？还是讨厌我？」</w:t>
      </w:r>
    </w:p>
    <w:p>
      <w:r>
        <w:t xml:space="preserve">一也的热气不停地吮在良子的耳边，良子默默地摇头，而且更是紧紧地抱着 一也。 </w:t>
      </w:r>
    </w:p>
    <w:p>
      <w:r>
        <w:t>「我好害怕……」</w:t>
      </w:r>
    </w:p>
    <w:p>
      <w:r>
        <w:t>「放心，我不会弄痛你的。」</w:t>
      </w:r>
    </w:p>
    <w:p>
      <w:r>
        <w:t xml:space="preserve">一也很焦急地想把肉棒挤入她的私处中，但是愈焦急愈是挤不进去，所以他 仍一边抚摸着良子，一边吻着她，他想如此可以使她的下体更会松弛吧！ </w:t>
      </w:r>
    </w:p>
    <w:p>
      <w:r>
        <w:t xml:space="preserve">一也此时才一股作气地将又坚硬又柔软的阴茎，刺入良子仿佛会吐火的宫殿 之中。从未被打开的宫殿，现在在肉体尖兵的突击下，被攻破了。 </w:t>
      </w:r>
    </w:p>
    <w:p>
      <w:r>
        <w:t xml:space="preserve">阴茎无理地闯了进来，自然是令人疼痛异常，只看见良子咬着牙，含着泪， 拼命忍耐的可怜模样。 </w:t>
      </w:r>
    </w:p>
    <w:p>
      <w:r>
        <w:t>「会痛吗？」</w:t>
      </w:r>
    </w:p>
    <w:p>
      <w:r>
        <w:t>「嗯！我会忍耐的。」</w:t>
      </w:r>
    </w:p>
    <w:p>
      <w:r>
        <w:t>「现在正有阵阵快感，请你忍耐。」</w:t>
      </w:r>
    </w:p>
    <w:p>
      <w:r>
        <w:t xml:space="preserve">一也将那插入的阴茎抽了出来，上面沾满了淫汁，这一次再刺入就顺利多了。 虽然没有「嘎嘎」作响的感觉，良子还是在被刺入的同时，脑门中有股痛楚，她 无意识地把腰挺了起来，而阴茎已刺入大半了。 </w:t>
      </w:r>
    </w:p>
    <w:p>
      <w:r>
        <w:t xml:space="preserve">「呜……不要……不要……」良子因为过份剧痛而哭泣着，身体想逃离般， 不停地扭动着。 </w:t>
      </w:r>
    </w:p>
    <w:p>
      <w:r>
        <w:t>「再一下就好了，良子，我已经进入一大半了，只要再稍微忍耐一下即可。」</w:t>
      </w:r>
    </w:p>
    <w:p>
      <w:r>
        <w:t xml:space="preserve">说完，压着她的肩，一口气地刺入内部，终于一也的大阴茎整个刺入宫殿的 肉璧之中。完全进入里面的一也，不由得喘了一口气，这才有余力去看良子的表 情。 </w:t>
      </w:r>
    </w:p>
    <w:p>
      <w:r>
        <w:t xml:space="preserve">啊！好美，在二十六年短短的岁月之中，直到今天才接触到如此美丽的女性。 月光在这美丽的脸庞下，早已失去它的光彩了。那玫瑰般高贵的气质，散发出一 股红露来。这么美丽的女性，今天完全奉献给自己，二人的肉体合而为一的交欢， 令一也激动地叫了出声。 </w:t>
      </w:r>
    </w:p>
    <w:p>
      <w:r>
        <w:t>此时，良子突然睁开眼睛︰「一也，讨厌，不要看。」她害羞地小声说道。</w:t>
      </w:r>
    </w:p>
    <w:p>
      <w:r>
        <w:t>一也温柔地抱着良子，开始慢慢扭动腰力。</w:t>
      </w:r>
    </w:p>
    <w:p>
      <w:r>
        <w:t>「啊……一也……」</w:t>
      </w:r>
    </w:p>
    <w:p>
      <w:r>
        <w:t xml:space="preserve">良子的身体躺在长椅上，只好两手抓住摇动的椅子，在不断地冲刺中，良子 的痛楚也渐渐地消失了。她也静静地摇动腰枝，配合着。 </w:t>
      </w:r>
    </w:p>
    <w:p>
      <w:r>
        <w:t xml:space="preserve">一也再受不了时会用力地拥住良子的脖子，有时动作激烈，有时动作缓和， 甚至于有时是静静地不动，直到最后良子也受不了了。 </w:t>
      </w:r>
    </w:p>
    <w:p>
      <w:r>
        <w:t xml:space="preserve">「我觉得怪怪的，用力抱住我！」她的腰开始扭动，哈啊哈啊的热烈中，带 有喘息声，一也也顺势地让她扭动着。 </w:t>
      </w:r>
    </w:p>
    <w:p>
      <w:r>
        <w:t xml:space="preserve">终于，良子实在再也无法忍受了︰「啊！我快要晕了，一也……一也……我 觉得好爽快哦！」 </w:t>
      </w:r>
    </w:p>
    <w:p>
      <w:r>
        <w:t>这是良子有生以来第一次的性交，她整个人像火一样地与一也结合在一起。</w:t>
      </w:r>
    </w:p>
    <w:p>
      <w:r>
        <w:t xml:space="preserve">一也一直忍耐着，直到最后终于忍耐不住时，他拚命地使劲，仿佛要把子宫 裂开似的冲刺。良子也两腿用力地挟，声音开始饮泣。 </w:t>
      </w:r>
    </w:p>
    <w:p>
      <w:r>
        <w:t>「啊……好棒！我没有想到会如此爽快，再用力地拥抱我。」</w:t>
      </w:r>
    </w:p>
    <w:p>
      <w:r>
        <w:t>「你好可爱，我好爱你哦！良子。」</w:t>
      </w:r>
    </w:p>
    <w:p>
      <w:r>
        <w:t>一也也开始喘息，在哈啊哈啊的声音中，阴茎不停地向前冲刺。</w:t>
      </w:r>
    </w:p>
    <w:p>
      <w:r>
        <w:t xml:space="preserve">就在他感到达到天堂时，一股股精液不停地喷射出来，然后二人静止住，一 动也不动。 </w:t>
      </w:r>
    </w:p>
    <w:p>
      <w:r>
        <w:t>寂静的公园中，依然没有半个人影，耳边只传来风吹树叶的声音。</w:t>
      </w:r>
    </w:p>
    <w:p>
      <w:r>
        <w:t>第三章烂熟的情挑</w:t>
      </w:r>
    </w:p>
    <w:p>
      <w:r>
        <w:t>他们二人分别回到自己的房中，当时已经十一点多了。</w:t>
      </w:r>
    </w:p>
    <w:p>
      <w:r>
        <w:t>一也躺到床上，可是却睡不着。</w:t>
      </w:r>
    </w:p>
    <w:p>
      <w:r>
        <w:t xml:space="preserve">大约又过了一小时，五号室的小兰回来了。她今天带着客人一起回来，一也 对于兰子的叫床声，也感到相当难以忍受。 </w:t>
      </w:r>
    </w:p>
    <w:p>
      <w:r>
        <w:t xml:space="preserve">兰子进入自己的房间，「啊！好累哦！」说完，就躺在床上，但马上又起身， 来到带回来的花冈身边，把两脚伸向他。 </w:t>
      </w:r>
    </w:p>
    <w:p>
      <w:r>
        <w:t>「把我的长裤脱下来好吗？」她以命令地口气说道。</w:t>
      </w:r>
    </w:p>
    <w:p>
      <w:r>
        <w:t>花冈︰「这种口气，会令男人却步的。」</w:t>
      </w:r>
    </w:p>
    <w:p>
      <w:r>
        <w:t xml:space="preserve">他暧昧地笑着，然后很高兴地将手滑入兰子的私处之中，并一口气将丝袜拉 了下来。 </w:t>
      </w:r>
    </w:p>
    <w:p>
      <w:r>
        <w:t>「男人会却步？哼！有那种男人吗？那只有歌词才有吧！」</w:t>
      </w:r>
    </w:p>
    <w:p>
      <w:r>
        <w:t>「如果世上真有这种人的话，我一定会为他着迷，并且好好疼爱他一番。」</w:t>
      </w:r>
    </w:p>
    <w:p>
      <w:r>
        <w:t>「喂喂！你说够了吧！也不想想今夜的对象是谁？你要好好地疼爱一番吧！」</w:t>
      </w:r>
    </w:p>
    <w:p>
      <w:r>
        <w:t xml:space="preserve">「既然把身体卖给你了，要煎要煮任凭你的自由。但是，今天特别晚了，我 们也应该为住在隔壁的人着想啊！」 </w:t>
      </w:r>
    </w:p>
    <w:p>
      <w:r>
        <w:t>「不愿意就干脆说一声嘛！」</w:t>
      </w:r>
    </w:p>
    <w:p>
      <w:r>
        <w:t>「怎么啦！你生气啦！算了，怎么啦？快到我的身边来啊！」</w:t>
      </w:r>
    </w:p>
    <w:p>
      <w:r>
        <w:t>花冈长得像是她的大哥一样，而买了兰子的身体，但个性却像孩子一样。</w:t>
      </w:r>
    </w:p>
    <w:p>
      <w:r>
        <w:t xml:space="preserve">兰子为了煽动他，赶紧把洋装脱了下来。花冈也赶紧钻入棉被中，然后不停 地喘着大气。才进入棉被中的兰子，只穿著上半身的睡衣，下半身则早已剥得一 乾二净。花冈看到这种情形，赶紧用双脚紧紧地去夹住眼前的女郎。 </w:t>
      </w:r>
    </w:p>
    <w:p>
      <w:r>
        <w:t>「什么表情嘛！好象是鸽子吃到子弹一样。」</w:t>
      </w:r>
    </w:p>
    <w:p>
      <w:r>
        <w:t xml:space="preserve">好象妖精要吸取人的精气一样，兰子也好象要把花冈的精气吸光一样，白白 的肢体不停地缠了上来。花冈好象在作梦一样，而且赶紧地抱住兰子的腰枝，手 指刺入她的阴门中玩弄着。 </w:t>
      </w:r>
    </w:p>
    <w:p>
      <w:r>
        <w:t xml:space="preserve">但是兰子……「吸我的乳房，吸吮我的乳房。」她在他的耳边说道，然后把 睡衣脱了下来，露出她的双乳。 </w:t>
      </w:r>
    </w:p>
    <w:p>
      <w:r>
        <w:t>就在他一只手粗暴地抚弄下，兰子早已哈啊哈啊地喘个不停。</w:t>
      </w:r>
    </w:p>
    <w:p>
      <w:r>
        <w:t>「快点！快点进入！快。」</w:t>
      </w:r>
    </w:p>
    <w:p>
      <w:r>
        <w:t>「我们慢慢地享受一下嘛！」</w:t>
      </w:r>
    </w:p>
    <w:p>
      <w:r>
        <w:t>「不要，你最好马上进去，我已经快要高潮了。」</w:t>
      </w:r>
    </w:p>
    <w:p>
      <w:r>
        <w:t xml:space="preserve">花冈缩回玩弄的手，并将兰子的睡衣完全脱了下来，而女人则早已抓起男的 阳具往自己的阴门塞了，她想使它早点进入。女人的腰也往上挺，为了要把男的 阴茎完全吞入，然后任它在内部滑动。 </w:t>
      </w:r>
    </w:p>
    <w:p>
      <w:r>
        <w:t xml:space="preserve">花冈因为年纪轻，个性较为急躁，所以大力地使劲冲。它拔出来，又冲进去， 然后冲进去后，又拔了出来，只看花冈一个人变了脸般地陷入苦战之中。 </w:t>
      </w:r>
    </w:p>
    <w:p>
      <w:r>
        <w:t>「哈啊！哈啊！哈啊！」他似乎快要受不了。</w:t>
      </w:r>
    </w:p>
    <w:p>
      <w:r>
        <w:t>兰子把腰部缩了回来，把花冈的阴茎摒弃在门外。</w:t>
      </w:r>
    </w:p>
    <w:p>
      <w:r>
        <w:t xml:space="preserve">「哦！」他开始发慌，但是兰子只让他的阴茎在门外徘徊。她绝不让它进入 门中，并且巧妙地用私处去压他的宝贝。 </w:t>
      </w:r>
    </w:p>
    <w:p>
      <w:r>
        <w:t xml:space="preserve">「啊！别这么作……啊……啊……受不了了。」他的呻吟声不绝于耳，那白 色的精液，像打水枪一样不停地射了出来。 </w:t>
      </w:r>
    </w:p>
    <w:p>
      <w:r>
        <w:t>花冈好象使尽吃奶的力气一样，在射精之后，懒懒地，不想说话。</w:t>
      </w:r>
    </w:p>
    <w:p>
      <w:r>
        <w:t xml:space="preserve">「如何！快感吗？你如果觉得不错，就可以睡觉了。但好节目要留到最后， 嘻嘻。」兰子说完，就靠在花冈的背后，盖上棉被准备就寝了。 </w:t>
      </w:r>
    </w:p>
    <w:p>
      <w:r>
        <w:t xml:space="preserve">花冈心里总觉得不够过瘾，但是，如果一个人睡着的话，兰子难免会觉得难 受而哭泣吧！于是下定决心，拿过枕头来，不知不觉间就睡着了。 </w:t>
      </w:r>
    </w:p>
    <w:p>
      <w:r>
        <w:t xml:space="preserve">但不知睡了多久，当花冈睁开眼睛时，已是破晓时分了，兰子不知跑到哪里 去了。也许去上大号吧，于是暂时安下心来等待着，但是经过一段时间，还是未 见她的踪影。 </w:t>
      </w:r>
    </w:p>
    <w:p>
      <w:r>
        <w:t xml:space="preserve">此时，楼下中早起的人，已经发出各种声音来了，如果被这里的住户看到， 可不太妙，于是他赶紧缩回兰子的房内。 </w:t>
      </w:r>
    </w:p>
    <w:p>
      <w:r>
        <w:t>此时的兰子，正在对面一个在咖啡厅当服务生的阿银的房中，疯狂地演出呢！</w:t>
      </w:r>
    </w:p>
    <w:p>
      <w:r>
        <w:t>「姊姊，又像以前那样……」</w:t>
      </w:r>
    </w:p>
    <w:p>
      <w:r>
        <w:t>「傻瓜！银子，如果这么想玩的话，那就找个喜欢的男人来玩好了。」</w:t>
      </w:r>
    </w:p>
    <w:p>
      <w:r>
        <w:t xml:space="preserve">「讨厌！对于男人，我有股莫名的恐惧，实在没有办法。而且万一如果肚子 大了起来，说不定我会想不开自杀呢！」 </w:t>
      </w:r>
    </w:p>
    <w:p>
      <w:r>
        <w:t>「所以才甘心一直做服务生？」</w:t>
      </w:r>
    </w:p>
    <w:p>
      <w:r>
        <w:t>「别这么说，我只要有你，我就心满意足了。姊姊，你要永远地疼爱我哦！」</w:t>
      </w:r>
    </w:p>
    <w:p>
      <w:r>
        <w:t xml:space="preserve">兰子与银子全裸地躺在棉被中，银子早已欲火高涨，将自己的乳房往兰子的 胸前压着。二人相互胸对胸，腹对腹，手脚紧紧地在棉被中抱着。 </w:t>
      </w:r>
    </w:p>
    <w:p>
      <w:r>
        <w:t>「啊……姊姊，我已经受不了了，怎么办……」</w:t>
      </w:r>
    </w:p>
    <w:p>
      <w:r>
        <w:t>「我也是，怎么办好呢？你实在是可爱的女人。」</w:t>
      </w:r>
    </w:p>
    <w:p>
      <w:r>
        <w:t xml:space="preserve">她好象不把她当女人一样地，娇声连连，在喘息中，脸颊早已通红。当二人 在相互揉着时，那股热气教人无法再按捺得住，于是她翻开了棉被。银子依旧紧 紧地抱住兰子，并从旁边的小桌中拿出一样东西来。她一看是裁缝用的熨斗板的 柄的部份，她握着，并在上面套上保险套。 </w:t>
      </w:r>
    </w:p>
    <w:p>
      <w:r>
        <w:t>「姊姊，用这个，快点！」</w:t>
      </w:r>
    </w:p>
    <w:p>
      <w:r>
        <w:t>兰子……「哇啊！这孩子竟拿这种东西……」她整个人傻住了。</w:t>
      </w:r>
    </w:p>
    <w:p>
      <w:r>
        <w:t xml:space="preserve">「这个不会太大吧！姊姊，要不要试看看呢？」说完，就让兰子打开大腿， 将它挤入早已润湿的阴门之中。 </w:t>
      </w:r>
    </w:p>
    <w:p>
      <w:r>
        <w:t xml:space="preserve">好象只挤入一半，就已到达子宫的样子，此时她的身体早已痉挛，快感不停 地袭了过来。 </w:t>
      </w:r>
    </w:p>
    <w:p>
      <w:r>
        <w:t>没想到兰子说︰「哈啊！快一点！」</w:t>
      </w:r>
    </w:p>
    <w:p>
      <w:r>
        <w:t xml:space="preserve">看见此情的银子︰「姊姊好狡猾，剩下的一半是留给我的对不对？」她哭泣 似地插了进去。 </w:t>
      </w:r>
    </w:p>
    <w:p>
      <w:r>
        <w:t xml:space="preserve">不久，她们像狗在交尾一样，四肢趴在地上，深深刺入二个女人阴门的熨斗 柄上，早已为淫液弄湿，并不断地滴下淫水来。 </w:t>
      </w:r>
    </w:p>
    <w:p>
      <w:r>
        <w:t>「哈啊！已经高潮了，啊……怎么办？银子，紧紧地抱着我……」</w:t>
      </w:r>
    </w:p>
    <w:p>
      <w:r>
        <w:t>「姊姊，再用力压……啊……受不了了……啊……」</w:t>
      </w:r>
    </w:p>
    <w:p>
      <w:r>
        <w:t>陷入半狂乱中的二人，早已弄得精疲力尽了。</w:t>
      </w:r>
    </w:p>
    <w:p>
      <w:r>
        <w:t>第四章个别的肉滋味</w:t>
      </w:r>
    </w:p>
    <w:p>
      <w:r>
        <w:t xml:space="preserve">这幢大川庄的主人叫异造，是位四十开外的男人，本来在作渡船的。但现在 始终在海岸附近作一些买卖，大约一星期或十天才回家，而且回家总是三更半夜， 并且带着一身的酒气。因此，这幢出租公寓完全交她给他的太太来管理。事实上， 把一也介绍到此来住的朋友田岛，是这位女房东的情夫。 </w:t>
      </w:r>
    </w:p>
    <w:p>
      <w:r>
        <w:t xml:space="preserve">田岛虽然帮一也的忙，但是他也深怕自己和这位女房东之间的奸情被发现， 所以他总是找晚上来拜访她。 </w:t>
      </w:r>
    </w:p>
    <w:p>
      <w:r>
        <w:t>阿时今年三十二岁，全身都是柔嫩的脂肪，散发着女人特有的艳丽。</w:t>
      </w:r>
    </w:p>
    <w:p>
      <w:r>
        <w:t xml:space="preserve">「太太，一也似乎没有发觉我们之间的关系。」他喝着阿时为他冲泡的茶时， 有点得意地说道。 </w:t>
      </w:r>
    </w:p>
    <w:p>
      <w:r>
        <w:t>「嗯！那又如何呢？」阿时很不在意地回答道。</w:t>
      </w:r>
    </w:p>
    <w:p>
      <w:r>
        <w:t xml:space="preserve">虽已三十出头了，但她的容貌看起来相当年轻，只要看上她喜欢的男人，她 就会与他逢场作戏，所以看起来特别艳丽。 </w:t>
      </w:r>
    </w:p>
    <w:p>
      <w:r>
        <w:t>「可是，最近引起住在二楼那些女人的骚动。」</w:t>
      </w:r>
    </w:p>
    <w:p>
      <w:r>
        <w:t>「哦！有这种事？」</w:t>
      </w:r>
    </w:p>
    <w:p>
      <w:r>
        <w:t xml:space="preserve">「嗯！二楼住的全是女人。而只有他是唯一的年青男人，所以他终究是会躲 不了的。如果是一出，我对他倒是很有意见！」 </w:t>
      </w:r>
    </w:p>
    <w:p>
      <w:r>
        <w:t>「喂！结果，我会如何呢？」</w:t>
      </w:r>
    </w:p>
    <w:p>
      <w:r>
        <w:t xml:space="preserve">「哈哈哈，开玩笑的，可是男女都是一样的，对不对？田岛。」她艳然一笑， 然后直倒田岛的膝上。田岛顺手抓住她，把她拉了过来，她也顺势倒在他怀抱中。 </w:t>
      </w:r>
    </w:p>
    <w:p>
      <w:r>
        <w:t>「嗯！快点进入吧！」</w:t>
      </w:r>
    </w:p>
    <w:p>
      <w:r>
        <w:t xml:space="preserve">阿时穿著鲜红色、滚着黑边的长袍，早就进入棉被之中。而田岛也赶紧脱下 西装，潜入她的身边，她那如丝绢般细致的脚，马上缠住他的腰。田岛伸手将她 的长袍分开来，一手滑入她的私处，她的私处传来一股吸引人的弹力。那膨胀的 丘陵，他的手抚弄着那茂盛的杂草。 </w:t>
      </w:r>
    </w:p>
    <w:p>
      <w:r>
        <w:t xml:space="preserve">此时阿时也伸手去握住田岛的肉棒，他的肉棒早就青筋暴出，雄纠纠气昂昂 的了。 </w:t>
      </w:r>
    </w:p>
    <w:p>
      <w:r>
        <w:t>「好壮大哦！」</w:t>
      </w:r>
    </w:p>
    <w:p>
      <w:r>
        <w:t>「都是你爱抚后的结果。」</w:t>
      </w:r>
    </w:p>
    <w:p>
      <w:r>
        <w:t>「说的好，想到你太太每晚享受你这么大的肉棒，我就生气。」</w:t>
      </w:r>
    </w:p>
    <w:p>
      <w:r>
        <w:t>「我太太性冷感，而且，你是不是每夜都享受你先生给你的快乐呢？」</w:t>
      </w:r>
    </w:p>
    <w:p>
      <w:r>
        <w:t>「这件事令我更憎恨……」</w:t>
      </w:r>
    </w:p>
    <w:p>
      <w:r>
        <w:t xml:space="preserve">田岛在她的腹部上来回地抚摸着。她则自己张开双腿，抓住男人的肉棒插入 自己的阴门中。阴门在前戏时早已湿淋淋了，因此那根火热的肉棒，不费吹灰之 力，就完全被吸入里面了。 </w:t>
      </w:r>
    </w:p>
    <w:p>
      <w:r>
        <w:t>「啊！好舒服……这就是我想要的……田岛……」</w:t>
      </w:r>
    </w:p>
    <w:p>
      <w:r>
        <w:t xml:space="preserve">田岛很技巧地将肉棒挤入膣壁之中，而阿时早已喘息不定，而且疯狂地摇动 自已的屁股。田岛在阿时的摇动中，感到更兴奋。 </w:t>
      </w:r>
    </w:p>
    <w:p>
      <w:r>
        <w:t xml:space="preserve">「太太，我已快高潮了……嗯……嗯嗯……啊！好象要射精了。」他喘息地 说道，并将女人的胴体抱得紧紧的，好象敲钟一样撞个不停。 </w:t>
      </w:r>
    </w:p>
    <w:p>
      <w:r>
        <w:t xml:space="preserve">而阿时早已达到忘我的境界︰「已经高潮了……啊……啊……」她哭泣声中 皱着眉头，四肢僵硬，淫水不停地喷洒出来，她享受到相当的快感。 </w:t>
      </w:r>
    </w:p>
    <w:p>
      <w:r>
        <w:t>就在此时……「喂！阿时，阿时！」有人大声叫着。</w:t>
      </w:r>
    </w:p>
    <w:p>
      <w:r>
        <w:t>他们赶紧将身体分开。瞬间，阿时的脸色极为难看，田岛也吓得胆战心惊。</w:t>
      </w:r>
    </w:p>
    <w:p>
      <w:r>
        <w:t>「田岛！快点，到这边来。」</w:t>
      </w:r>
    </w:p>
    <w:p>
      <w:r>
        <w:t xml:space="preserve">此时，阿时一把抓起田岛的西装，叫他到事务所去。然后，她若无其事地跑 去开门。 </w:t>
      </w:r>
    </w:p>
    <w:p>
      <w:r>
        <w:t xml:space="preserve">田岛压抑着心中的惊慌，赶紧穿好衣服，然后由玄关想赶紧溜走。因为突然 听到阿时与她丈夫的声音，他只好先躲到门后。 </w:t>
      </w:r>
    </w:p>
    <w:p>
      <w:r>
        <w:t>「赔了点钱，你还有钱吧？」</w:t>
      </w:r>
    </w:p>
    <w:p>
      <w:r>
        <w:t>「但是，这段时间需要用钱，因为做生意，有时手头上并非很方便。」</w:t>
      </w:r>
    </w:p>
    <w:p>
      <w:r>
        <w:t>「这个月比较糟，但也不是没有钱啦！」</w:t>
      </w:r>
    </w:p>
    <w:p>
      <w:r>
        <w:t>「可是，我总需要一些经费……」</w:t>
      </w:r>
    </w:p>
    <w:p>
      <w:r>
        <w:t>「什么话，好象很舍不得似的。」</w:t>
      </w:r>
    </w:p>
    <w:p>
      <w:r>
        <w:t>好象对钱不太会计较似的。</w:t>
      </w:r>
    </w:p>
    <w:p>
      <w:r>
        <w:t>不久他发觉异造与阿时走向这边，田岛赶紧躲到桌子底下。</w:t>
      </w:r>
    </w:p>
    <w:p>
      <w:r>
        <w:t xml:space="preserve">没错，他们二人进入事务所中，此时，阿时突然想到田岛一定躲在桌子下， 如果被异造发现了，可不是完蛋了，于是赶紧靠在桌子的后面。 </w:t>
      </w:r>
    </w:p>
    <w:p>
      <w:r>
        <w:t xml:space="preserve">「这些，今晚你先拿去。」她抽出若干纸钞交给异造，异造默默地数着。田 岛第一次看到异造，没想到他长得如此粗俗，想不通阿时怎么会和这种男人在一 起。 </w:t>
      </w:r>
    </w:p>
    <w:p>
      <w:r>
        <w:t xml:space="preserve">「怎么，只有这些？」异造有点不满地看着阿时。看她穿著长袍依在桌边， 姿色撩人的样子，使他欲火高升。 </w:t>
      </w:r>
    </w:p>
    <w:p>
      <w:r>
        <w:t>「好吧！今晚就拿这些好了。另外，阿时……」</w:t>
      </w:r>
    </w:p>
    <w:p>
      <w:r>
        <w:t>「嗯！」</w:t>
      </w:r>
    </w:p>
    <w:p>
      <w:r>
        <w:t>异造满是毛的手伸过来挽住阿时的脖子︰「别出怪声，别忘了你是我太太。」</w:t>
      </w:r>
    </w:p>
    <w:p>
      <w:r>
        <w:t>阿时很怕田岛被发现，所以很想赶紧把异造带离这个房间……</w:t>
      </w:r>
    </w:p>
    <w:p>
      <w:r>
        <w:t xml:space="preserve">但是异造︰「嘻嘻嘻！我一时兴起想在这里玩，你就躺在这上面吧！」说完， 就抱着阿时，让她躺在桌上。 </w:t>
      </w:r>
    </w:p>
    <w:p>
      <w:r>
        <w:t xml:space="preserve">田岛摒住呼吸，他的鼻子先吸到一股充满鱼腥味的裤子，然后，红色的长袍 也掉了下来。 </w:t>
      </w:r>
    </w:p>
    <w:p>
      <w:r>
        <w:t>「喂，阿时，你早已润湿了。」</w:t>
      </w:r>
    </w:p>
    <w:p>
      <w:r>
        <w:t>「因为，你有奇怪的爱好。」</w:t>
      </w:r>
    </w:p>
    <w:p>
      <w:r>
        <w:t>「偶而品尝太太，也蛮不错的。」</w:t>
      </w:r>
    </w:p>
    <w:p>
      <w:r>
        <w:t xml:space="preserve">「讨厌……你这个人，这副德性最好去找花街柳巷的女人……我不喜欢在这 种地方……呵……嗯……不要……你……」 </w:t>
      </w:r>
    </w:p>
    <w:p>
      <w:r>
        <w:t>「嘻嘻嘻！如何？阿时，在这里感觉特别不同吧！」</w:t>
      </w:r>
    </w:p>
    <w:p>
      <w:r>
        <w:t>「啊！好紧……怎么会这样……啊……我觉得气氛怪怪的，怎么办……」</w:t>
      </w:r>
    </w:p>
    <w:p>
      <w:r>
        <w:t xml:space="preserve">田岛的头上正在上演一出好戏，虽然看不见，光听那恼人的叫声，就足够令 人受不了了。 </w:t>
      </w:r>
    </w:p>
    <w:p>
      <w:r>
        <w:t>阿时与异造的声音愈来愈狂热。</w:t>
      </w:r>
    </w:p>
    <w:p>
      <w:r>
        <w:t>「哈啊……那里……快点……啊……快点……高潮了……亲爱的，抱紧我。」</w:t>
      </w:r>
    </w:p>
    <w:p>
      <w:r>
        <w:t>「嗯嗯嗯，我也受不了了……呜……呜呜……」</w:t>
      </w:r>
    </w:p>
    <w:p>
      <w:r>
        <w:t>凄厉的叫声，配合着桌子摇动的声音，可以想象他们有多狂乱了。</w:t>
      </w:r>
    </w:p>
    <w:p>
      <w:r>
        <w:t>第五章秘医的奸情</w:t>
      </w:r>
    </w:p>
    <w:p>
      <w:r>
        <w:t xml:space="preserve">一也与良子自从那夜发生关系之后，经常避开宿舍中人的耳目，而密集地享 受渔水之欢。 </w:t>
      </w:r>
    </w:p>
    <w:p>
      <w:r>
        <w:t xml:space="preserve">之后，良子发觉自己的身体起了变化，有一天她把这种情形告诉一也。一也 对于良子怀孕之事感到很惊讶，但是以他们目前的状况根本无法养育孩子，所以 他们想了想，决定去找隔壁的玉枝商量。 </w:t>
      </w:r>
    </w:p>
    <w:p>
      <w:r>
        <w:t xml:space="preserve">「哦！你看起来一副老实的样子，看来我是不该把你等闲视之的。」听到一 也提到这件事，玉枝向他调侃道。 </w:t>
      </w:r>
    </w:p>
    <w:p>
      <w:r>
        <w:t>「是我太不中用了。」他搔搔头，表示无法可想。</w:t>
      </w:r>
    </w:p>
    <w:p>
      <w:r>
        <w:t>「哈哈哈，别耽心，我会介绍一位好人给你们的，请放心。」</w:t>
      </w:r>
    </w:p>
    <w:p>
      <w:r>
        <w:t xml:space="preserve">玉枝向他们介绍以前曾经数次帮助她的产婆春野。春野本来在妇产科当护士， 年约三十七、八岁，是一位典型的美人。 </w:t>
      </w:r>
    </w:p>
    <w:p>
      <w:r>
        <w:t>「我是很想帮助你们，但是……」</w:t>
      </w:r>
    </w:p>
    <w:p>
      <w:r>
        <w:t xml:space="preserve">「无论如何都要拜托你了，因为是第一次。如果到医院的话，可是钱不够… …知道你有办法，所以全拜托你了。」一也低声下气地求道。 </w:t>
      </w:r>
    </w:p>
    <w:p>
      <w:r>
        <w:t>春野也低下头来，好象钻入蛇洞的蛇一样，她叫他们去找玉枝谈。</w:t>
      </w:r>
    </w:p>
    <w:p>
      <w:r>
        <w:t>「可是秋叶先生，她需要交换条件，怎么样？如果你能答应的话即可！」</w:t>
      </w:r>
    </w:p>
    <w:p>
      <w:r>
        <w:t>「什么条件呢？」</w:t>
      </w:r>
    </w:p>
    <w:p>
      <w:r>
        <w:t xml:space="preserve">春野的交换条件是，堕胎需要很多钱，对于一也和良子来说根本负担不起。 但只要把良子送给她一个晚上，她去找一个好男人，把她的夜渡资当做堕胎费抵 帐。 </w:t>
      </w:r>
    </w:p>
    <w:p>
      <w:r>
        <w:t xml:space="preserve">一也听了简直吓呆了，简直闻所未闻的胡涂事，但良子则认为只好答应春野 的条件，别无他法。 </w:t>
      </w:r>
    </w:p>
    <w:p>
      <w:r>
        <w:t>经过数日后的某夜……</w:t>
      </w:r>
    </w:p>
    <w:p>
      <w:r>
        <w:t xml:space="preserve">「找到了，去找医生看看，做个诊断。」春野对坐在屋子一角的良子说道， 良子默默点头。 </w:t>
      </w:r>
    </w:p>
    <w:p>
      <w:r>
        <w:t xml:space="preserve">「也许有些奇怪的事会发生，但这一切全是为了你的身体之故，所以不论任 何事，绝不要违背医生的意思。」 </w:t>
      </w:r>
    </w:p>
    <w:p>
      <w:r>
        <w:t>春野说完，听到有人在敲玄关的门。</w:t>
      </w:r>
    </w:p>
    <w:p>
      <w:r>
        <w:t>「啊！好久不见，医生，请进。」</w:t>
      </w:r>
    </w:p>
    <w:p>
      <w:r>
        <w:t xml:space="preserve">春野急忙到玄关，看到一位五十多岁拿着皮包的肥胖男人之后，和他交换眼 色道。︰「医生，就是这位，有些困难，所以对医生有一些特别请求。良子，这 位是青山医生。」 </w:t>
      </w:r>
    </w:p>
    <w:p>
      <w:r>
        <w:t>良子看了那男人一眼之后，就默默地低下头。</w:t>
      </w:r>
    </w:p>
    <w:p>
      <w:r>
        <w:t xml:space="preserve">「医生，拜托你了，我先离开。」春野说完，就静静地离开房间，并将玄关 外的门上了锁，然后她小跑步地到一也的房间。 </w:t>
      </w:r>
    </w:p>
    <w:p>
      <w:r>
        <w:t>「秋叶先生，怎么啦？看到我这种老太婆，不太欢迎的样子？」</w:t>
      </w:r>
    </w:p>
    <w:p>
      <w:r>
        <w:t>「怎么会呢？而且……」</w:t>
      </w:r>
    </w:p>
    <w:p>
      <w:r>
        <w:t>「而且你很耽心良子的事对不对，但是那个人这会儿正在喜极而泣呢？」</w:t>
      </w:r>
    </w:p>
    <w:p>
      <w:r>
        <w:t>「……」</w:t>
      </w:r>
    </w:p>
    <w:p>
      <w:r>
        <w:t>「秋叶先生也不可能会拋弃她的人。」</w:t>
      </w:r>
    </w:p>
    <w:p>
      <w:r>
        <w:t xml:space="preserve">春野靠在一也的膝上，伸手摸向他的下体，有一股疯狂似年纪大女人的体臭， 扑鼻而来。 </w:t>
      </w:r>
    </w:p>
    <w:p>
      <w:r>
        <w:t xml:space="preserve">春野去抚摸一也渐渐勃起的肉棒，「像这种事情，真是遗憾。」她故意睨着 他看，然后双手再用力地抚弄他的龟头。 </w:t>
      </w:r>
    </w:p>
    <w:p>
      <w:r>
        <w:t>「嗯……」</w:t>
      </w:r>
    </w:p>
    <w:p>
      <w:r>
        <w:t xml:space="preserve">她用撒娇又哀怨的目光看着他，自己将自己的乳房往他的胸部顶，然后，将 自己和服的裙角拉撩起，干脆坐到一也的膝盖上。那充满欲火的阴部，一接触到 他的肉棒时，它更是顶天立地。 </w:t>
      </w:r>
    </w:p>
    <w:p>
      <w:r>
        <w:t xml:space="preserve">对于如此深情的女人，一出也为之倾倒。他的肉棒前端先接触到春野的阴核 与阴唇，那充满欲火的潮湿带，早已湿淋淋，那充满诱惑的淫水，更使人情不自 禁。 </w:t>
      </w:r>
    </w:p>
    <w:p>
      <w:r>
        <w:t xml:space="preserve">这个时候，春野早已忍耐不住，上体用力地乘坐在一也的身上，然后用手将 肉棒握直，腰部用力向下一坐，很快地将肉棒迎入膣的最深处。 </w:t>
      </w:r>
    </w:p>
    <w:p>
      <w:r>
        <w:t xml:space="preserve">这样一来，只好一切顺水推舟了，一也也放下一切，被她半压倒似地，将屁 股不停地往上举，春野则往下压。 </w:t>
      </w:r>
    </w:p>
    <w:p>
      <w:r>
        <w:t>「哈啊！啊啊啊！」她大声地呻吟道。</w:t>
      </w:r>
    </w:p>
    <w:p>
      <w:r>
        <w:t>「再深一点，啊……对！就是那里，用力冲。」她流着泪，摇着屁股叫道。</w:t>
      </w:r>
    </w:p>
    <w:p>
      <w:r>
        <w:t>……</w:t>
      </w:r>
    </w:p>
    <w:p>
      <w:r>
        <w:t xml:space="preserve">另外，在春野的家里，被欺侮都不知道的良子，正任由自称为医生的男人摆 布着。 </w:t>
      </w:r>
    </w:p>
    <w:p>
      <w:r>
        <w:t xml:space="preserve">这个男人其实不是医生，是某公司的重要人物，经常追求各种女人，是一位 有名的好渔色的男人。春野只不过是他追逐女人的一个联络站而已。 </w:t>
      </w:r>
    </w:p>
    <w:p>
      <w:r>
        <w:t xml:space="preserve">这个男人对于尚未失去少女气息的良子，更是见猎心喜，他命她仰躺的卧在 床上。良子害怕得全身发抖僵直。 </w:t>
      </w:r>
    </w:p>
    <w:p>
      <w:r>
        <w:t xml:space="preserve">「你如此僵直是不可以的，稍微放轻松一点，没什么好害怕的，放心，心情 放轻松。」说完，他把手放在良子的肚脐上。 </w:t>
      </w:r>
    </w:p>
    <w:p>
      <w:r>
        <w:t>「嗯！」好象在想什么似的，然后他的手顺势来到她嫩滑的胸部。</w:t>
      </w:r>
    </w:p>
    <w:p>
      <w:r>
        <w:t>「啊！医生。」良子吞了一口气，红着脸，但因为太害羞了，所以闭上眼睛。</w:t>
      </w:r>
    </w:p>
    <w:p>
      <w:r>
        <w:t xml:space="preserve">男人的目光看见良子那丰满形状又美好的双峰时，简直要把它们吞入肚子里 似的，目光相当贪婪。不久，他的手就在乳房上揉着。他轻轻地揉着，良子那疼 痛般的快感很快地散布全身，她的欲火也一发不可收拾。 </w:t>
      </w:r>
    </w:p>
    <w:p>
      <w:r>
        <w:t>经过一会儿，男人的手开始往下游移，他把手放在她的内裤上抚摸着。</w:t>
      </w:r>
    </w:p>
    <w:p>
      <w:r>
        <w:t>……五分……十分……</w:t>
      </w:r>
    </w:p>
    <w:p>
      <w:r>
        <w:t xml:space="preserve">在愈来愈害羞的情况下，偷偷地往下看，发现那个男的好象昆虫学家一样， 很热心地在看那蜕变的蜻蜓壳一样。 </w:t>
      </w:r>
    </w:p>
    <w:p>
      <w:r>
        <w:t>不久之后，良子裸露的胸部与下腹，似乎愈来愈焦躁了。</w:t>
      </w:r>
    </w:p>
    <w:p>
      <w:r>
        <w:t>「现在要插入了，所以你要稍微忍耐一下。」</w:t>
      </w:r>
    </w:p>
    <w:p>
      <w:r>
        <w:t xml:space="preserve">男人说完，就将良子的脚左右分开，并用自己的膝盖顶在那裂缝上，然后才 从他的皮包中取出一种奇怪的药，他用指尖拨开她的膣之后，挤入里面。 </w:t>
      </w:r>
    </w:p>
    <w:p>
      <w:r>
        <w:t xml:space="preserve">在男人用手指分开她的阴唇、将药塞入她的膣内时，良子没有想到感觉如此 怪异，所以叫了出声。不久，她就咬牙忍耐着。 </w:t>
      </w:r>
    </w:p>
    <w:p>
      <w:r>
        <w:t>不久之后，有一根细细滑滑的棒子，一直插入她的子宫口。</w:t>
      </w:r>
    </w:p>
    <w:p>
      <w:r>
        <w:t>「这是体温计，要一直放在里面。」</w:t>
      </w:r>
    </w:p>
    <w:p>
      <w:r>
        <w:t>这个体温计，好象会变魔术一样，一直挑起她的情欲。</w:t>
      </w:r>
    </w:p>
    <w:p>
      <w:r>
        <w:t>「体温稍微低一点，这是因为要使里面的药溶解之故。」</w:t>
      </w:r>
    </w:p>
    <w:p>
      <w:r>
        <w:t xml:space="preserve">那男的抽出体温计，然后想了一下︰「虽然会有点奇怪，但请你忍耐一下， 会有一点热，如果刚才的药没有被子宫吸收是无效的，所以你先闭上眼睛等一下。」 </w:t>
      </w:r>
    </w:p>
    <w:p>
      <w:r>
        <w:t>良子听他的嘱咐闭上双眼，突然有一个硬硬热热的肉块刺入她的阴门。</w:t>
      </w:r>
    </w:p>
    <w:p>
      <w:r>
        <w:t>「啊！」瞬间，良子惊愕地坐起来，但是她身体上的男人把她压得动弹不得。</w:t>
      </w:r>
    </w:p>
    <w:p>
      <w:r>
        <w:t>「放开我，放开我。」</w:t>
      </w:r>
    </w:p>
    <w:p>
      <w:r>
        <w:t xml:space="preserve">男人在听她如此叫时，良子的脸往下看，发现那肉棒正巧妙地在她的阴门中 抽送着。 </w:t>
      </w:r>
    </w:p>
    <w:p>
      <w:r>
        <w:t>「啊！医生，你怎能做这种事……」</w:t>
      </w:r>
    </w:p>
    <w:p>
      <w:r>
        <w:t>良子很想从这个男人的手掌中逃走，但膣中的药已开始溶化了。</w:t>
      </w:r>
    </w:p>
    <w:p>
      <w:r>
        <w:t xml:space="preserve">为什么那里变得非常痒，变得好奇怪，为什么心里一直想让大肉棒刺穿的感 觉呢？ </w:t>
      </w:r>
    </w:p>
    <w:p>
      <w:r>
        <w:t xml:space="preserve">男人的手臂拉着良子的手，让她不知不觉间抱着他，她的脑中已经为欲火冲 昏了头。 </w:t>
      </w:r>
    </w:p>
    <w:p>
      <w:r>
        <w:t>「哈啊！哈啊……已经……」那可爱的屁股仿佛在梦中一样，不停地往上举。</w:t>
      </w:r>
    </w:p>
    <w:p>
      <w:r>
        <w:t>「哼！嗯……是吗？很好，药已经溶化了。」</w:t>
      </w:r>
    </w:p>
    <w:p>
      <w:r>
        <w:t>那男人也满心愉悦，那膨胀的大肉棒不停地向前冲，而汗水也不停滴下来。</w:t>
      </w:r>
    </w:p>
    <w:p>
      <w:r>
        <w:t>「我已经……啊……医生……怎么办……这种事……做出这种事来！」</w:t>
      </w:r>
    </w:p>
    <w:p>
      <w:r>
        <w:t>「哦……我也觉得特别爽快！啊……这里吗？这里。」</w:t>
      </w:r>
    </w:p>
    <w:p>
      <w:r>
        <w:t>「医生！啊……这里！好爽哦！哈啊！哈啊！」</w:t>
      </w:r>
    </w:p>
    <w:p>
      <w:r>
        <w:t>「是吗？我让你更爽如何？」</w:t>
      </w:r>
    </w:p>
    <w:p>
      <w:r>
        <w:t>他们二人都达到欲望的顶点，二人更是毫不介意地大叫出声。</w:t>
      </w:r>
    </w:p>
    <w:p>
      <w:r>
        <w:t>第六章隔壁的陶醉境界</w:t>
      </w:r>
    </w:p>
    <w:p>
      <w:r>
        <w:t xml:space="preserve">自从发生那件事之后，良子觉得自已的身体变轻松了，和一也的约会也愈加 密集。而今夜一也也因心灵空虚难奈，而喝得酩酊大醉，虽然很晚回来，但是好 象有点怪怪的，竟然走进隔壁玉枝的房间。 </w:t>
      </w:r>
    </w:p>
    <w:p>
      <w:r>
        <w:t xml:space="preserve">「哇啊！真是大好机会。」穿著睡衣窝在床上的玉枝，看到他走错房间，直 觉地感到相当高兴。 </w:t>
      </w:r>
    </w:p>
    <w:p>
      <w:r>
        <w:t xml:space="preserve">「喂！这位隔壁的太太，欢迎，你这样看着我，是不是对我有意思呢？」一 也以为是玉枝来到自己的房间。 </w:t>
      </w:r>
    </w:p>
    <w:p>
      <w:r>
        <w:t>「喝得太多了。」</w:t>
      </w:r>
    </w:p>
    <w:p>
      <w:r>
        <w:t>「太太，你也要喝吗？」</w:t>
      </w:r>
    </w:p>
    <w:p>
      <w:r>
        <w:t>「我不是太太，只是别人的二号而已。」</w:t>
      </w:r>
    </w:p>
    <w:p>
      <w:r>
        <w:t>「哈哈哈，二号好象草津的汤一样，她们是好色男人的禁脔物，对不对？」</w:t>
      </w:r>
    </w:p>
    <w:p>
      <w:r>
        <w:t>「怎么样？你不知道我尚未谈过恋爱吗？」</w:t>
      </w:r>
    </w:p>
    <w:p>
      <w:r>
        <w:t>他醉得七晕八素，也不知道自己在胡扯什么？不知不觉就躺下来睡着了。</w:t>
      </w:r>
    </w:p>
    <w:p>
      <w:r>
        <w:t xml:space="preserve">玉枝早就对一也颇有好感，又因最近堕胎一事，使他们之间的距离更为拉近。 这次难得的机会，令她感到兴奋，她把一也拉到自己的床上睡。 </w:t>
      </w:r>
    </w:p>
    <w:p>
      <w:r>
        <w:t xml:space="preserve">不晓得睡了多久，一也突然睁开双眼，奇怪，房间怎么不一样了？然后看见 旁边睡着一脸香甜的玉枝，他突然之间想起昨夜之事。这才发觉原来自己走错房 间，他吓了一大跳，赶紧下床。 </w:t>
      </w:r>
    </w:p>
    <w:p>
      <w:r>
        <w:t xml:space="preserve">但不知什么时候醒来的玉枝︰「喂！你醒来了啊？」她说完，像蛇一样白嫩 的手就挽住他的脖子。 </w:t>
      </w:r>
    </w:p>
    <w:p>
      <w:r>
        <w:t>「对不起……我喝醉了。」</w:t>
      </w:r>
    </w:p>
    <w:p>
      <w:r>
        <w:t>「不用说抱歉，可是，秋叶先生，你还记得昨晚发生的事吧？」</w:t>
      </w:r>
    </w:p>
    <w:p>
      <w:r>
        <w:t>「咦？昨晚的事……是不是有什么失礼的地方……」</w:t>
      </w:r>
    </w:p>
    <w:p>
      <w:r>
        <w:t>说完，就看见她露出她一丝不挂的下体。</w:t>
      </w:r>
    </w:p>
    <w:p>
      <w:r>
        <w:t xml:space="preserve">「嘻嘻，想起来了吧，你看！」她娇媚地笑着，然后抓着一也的手，往自己 的下体摸去。 </w:t>
      </w:r>
    </w:p>
    <w:p>
      <w:r>
        <w:t>一也根本一点记忆也没有，但是照她的说法，可能与她发生过肌肤之亲了。</w:t>
      </w:r>
    </w:p>
    <w:p>
      <w:r>
        <w:t xml:space="preserve">「可是，我真的很高兴……希望你能像昨夜一样地疼爱我。」玉枝柔软的双 手揉着一也的腰，她的下体好象吸水海棉一样，会吸男人的下体。 </w:t>
      </w:r>
    </w:p>
    <w:p>
      <w:r>
        <w:t>「可是，玉枝小姐，这样做可以吗？」</w:t>
      </w:r>
    </w:p>
    <w:p>
      <w:r>
        <w:t xml:space="preserve">他将那挺立的肉棒持在右手中，在玉枝的阴门上，摩擦五、六次之后，玉枝 的下体在不知不觉中，就湿得滴出淫水来。 </w:t>
      </w:r>
    </w:p>
    <w:p>
      <w:r>
        <w:t>「秋叶先生……快点……」她摇着屁股，焦躁地叫道。</w:t>
      </w:r>
    </w:p>
    <w:p>
      <w:r>
        <w:t xml:space="preserve">二人愈来愈兴奋，他们相互接吻着，呼吸愈来愈急促，在来回地抽送中，他 们已忍耐不住了。 </w:t>
      </w:r>
    </w:p>
    <w:p>
      <w:r>
        <w:t>「啊！怎么办？我快要高潮了……」</w:t>
      </w:r>
    </w:p>
    <w:p>
      <w:r>
        <w:t>「我也是，没想到第一次如此快感……哈啊……」</w:t>
      </w:r>
    </w:p>
    <w:p>
      <w:r>
        <w:t>「嗯……哈啊……我已经受不了了……一也……快点。」</w:t>
      </w:r>
    </w:p>
    <w:p>
      <w:r>
        <w:t>「嗯！等一下，马上好……哈啊哈啊……玉枝……」</w:t>
      </w:r>
    </w:p>
    <w:p>
      <w:r>
        <w:t>「啊！再也忍不住了……高潮了……啊……」</w:t>
      </w:r>
    </w:p>
    <w:p>
      <w:r>
        <w:t>「呜……我也一起射精……呜呜……」</w:t>
      </w:r>
    </w:p>
    <w:p>
      <w:r>
        <w:t>两人在精液与淫水中，达到忘了我是谁的境界。</w:t>
      </w:r>
    </w:p>
    <w:p>
      <w:r>
        <w:t>第七章二朵菊花</w:t>
      </w:r>
    </w:p>
    <w:p>
      <w:r>
        <w:t xml:space="preserve">一也和玉枝的关系之后依然持续着，最后春野也知道这件事，所以春野也想 加入。 </w:t>
      </w:r>
    </w:p>
    <w:p>
      <w:r>
        <w:t>那一夜，按惯例，玉枝躲入一也的房间中，春野粗暴地闯了进来。</w:t>
      </w:r>
    </w:p>
    <w:p>
      <w:r>
        <w:t>「秋叶先生，你究竟想把我如何处置？」</w:t>
      </w:r>
    </w:p>
    <w:p>
      <w:r>
        <w:t>「怎么啦……我……」</w:t>
      </w:r>
    </w:p>
    <w:p>
      <w:r>
        <w:t>「我没有你，已经活不下去了。玉枝，你不同，你是已经有丈夫的人。」</w:t>
      </w:r>
    </w:p>
    <w:p>
      <w:r>
        <w:t>「别这么说，那丈夫也不能算是属于我的，而且我真正喜欢的人是一也。」</w:t>
      </w:r>
    </w:p>
    <w:p>
      <w:r>
        <w:t>「秋叶是属于我的。」</w:t>
      </w:r>
    </w:p>
    <w:p>
      <w:r>
        <w:t>「我们应该问问一也喜欢的人是谁？」</w:t>
      </w:r>
    </w:p>
    <w:p>
      <w:r>
        <w:t>「好吧！」</w:t>
      </w:r>
    </w:p>
    <w:p>
      <w:r>
        <w:t>二个女人你争我夺，一也也感到困扰。</w:t>
      </w:r>
    </w:p>
    <w:p>
      <w:r>
        <w:t>「只要能满足我的希望之人，就属于我的。」</w:t>
      </w:r>
    </w:p>
    <w:p>
      <w:r>
        <w:t>「什么样的希望，说看看……」</w:t>
      </w:r>
    </w:p>
    <w:p>
      <w:r>
        <w:t>「按照我的话去做的人。」</w:t>
      </w:r>
    </w:p>
    <w:p>
      <w:r>
        <w:t>一也要求她们把衣服脱光，因此玉枝与春野迫不及待地脱下衣服。</w:t>
      </w:r>
    </w:p>
    <w:p>
      <w:r>
        <w:t xml:space="preserve">「玉枝，跪在这边。」一也也叫玉枝趴着，然后他取出他的宝贝，抵在她的 肛门上︰「我想进入这里，你肯接受吗？」 </w:t>
      </w:r>
    </w:p>
    <w:p>
      <w:r>
        <w:t>「嗯……」</w:t>
      </w:r>
    </w:p>
    <w:p>
      <w:r>
        <w:t xml:space="preserve">一也用双指分开女的肛门的括约肌，然后将沾满唾液的大肉棒，整个刺入她 的肛门中。他在里面抽送一会儿，快要射精时，他赶紧拔出刺向趴在旁边的春野。 </w:t>
      </w:r>
    </w:p>
    <w:p>
      <w:r>
        <w:t>「啊……好痛……」春野的肛门比玉枝小，因此龟头要挤入时，相当疼痛。</w:t>
      </w:r>
    </w:p>
    <w:p>
      <w:r>
        <w:t>「我有这种特别嗜好，如果痛的话，就放弃好了。」</w:t>
      </w:r>
    </w:p>
    <w:p>
      <w:r>
        <w:t xml:space="preserve">「不痛……再进入……啊……痛……」春野汗流浃背，仍拚死地忍耐着。她 绝不会因为痛，而把一也拱手让给玉枝。 </w:t>
      </w:r>
    </w:p>
    <w:p>
      <w:r>
        <w:t>一也的肉棒慢慢地挤入春野的肛门中。</w:t>
      </w:r>
    </w:p>
    <w:p>
      <w:r>
        <w:t>「会不会痛？」</w:t>
      </w:r>
    </w:p>
    <w:p>
      <w:r>
        <w:t>「不会的，没关系……」</w:t>
      </w:r>
    </w:p>
    <w:p>
      <w:r>
        <w:t>春野拚命忍耐，而一也的抽送速度也愈来愈快。</w:t>
      </w:r>
    </w:p>
    <w:p>
      <w:r>
        <w:t>「呜呜……」她痛得厉害也不敢叫出声。</w:t>
      </w:r>
    </w:p>
    <w:p>
      <w:r>
        <w:t>春野忍着泪水，而一也则温柔地抱着她的肩膀。</w:t>
      </w:r>
    </w:p>
    <w:p>
      <w:r>
        <w:t xml:space="preserve">「是我不好，请原谅我，你们二个人要和好，我不会拋弃你们的，我也很爱 你们二位。」 </w:t>
      </w:r>
    </w:p>
    <w:p>
      <w:r>
        <w:t>「秋叶先生，别拋弃我！」</w:t>
      </w:r>
    </w:p>
    <w:p>
      <w:r>
        <w:t>春野也靠在一也的膝上，一也一边抱着一个。</w:t>
      </w:r>
    </w:p>
    <w:p>
      <w:r>
        <w:t>「嗯……」玉枝撒娇地用脸颊去摩擦他，而春野也不示弱地紧紧缠住一也。</w:t>
      </w:r>
    </w:p>
    <w:p>
      <w:r>
        <w:t>他将春野的双脚张开，他的肉棒刺入玉枝闪闪发亮的淫水之中。</w:t>
      </w:r>
    </w:p>
    <w:p>
      <w:r>
        <w:t>「我也是第一次这么做！」</w:t>
      </w:r>
    </w:p>
    <w:p>
      <w:r>
        <w:t>「现在速度快一点……如何？」一也双手抱住女人的腰，开始用力地抽送着。</w:t>
      </w:r>
    </w:p>
    <w:p>
      <w:r>
        <w:t>「啊……好爽！真的……哈啊哈啊……」春野的淫水也滴了出来了。</w:t>
      </w:r>
    </w:p>
    <w:p>
      <w:r>
        <w:t>看到二人的狂态，早已高潮的玉枝，再度撩起熊熊的欲火。</w:t>
      </w:r>
    </w:p>
    <w:p>
      <w:r>
        <w:t>「一也……我也要……」她向男人挑逗着。</w:t>
      </w:r>
    </w:p>
    <w:p>
      <w:r>
        <w:t xml:space="preserve">最后一也同时和玉枝与春野结合，二人上下二个洞，都受到他猛烈的攻击。 三人陷入狂欢之中。 </w:t>
      </w:r>
    </w:p>
    <w:p>
      <w:r>
        <w:t>「嗯……啊……再用力……不要抽出去。」</w:t>
      </w:r>
    </w:p>
    <w:p>
      <w:r>
        <w:t>「就这样，继续冲，哈啊哈啊……不行了……一也。」</w:t>
      </w:r>
    </w:p>
    <w:p>
      <w:r>
        <w:t>「啊！我不知该怎么办好……啊……好爽哦……」</w:t>
      </w:r>
    </w:p>
    <w:p>
      <w:r>
        <w:t>「快点！到我这边，我快死了……」</w:t>
      </w:r>
    </w:p>
    <w:p>
      <w:r>
        <w:t>在哭声中，三个全裸的肉体相互撞击着，淫水味充满整个房间中。 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