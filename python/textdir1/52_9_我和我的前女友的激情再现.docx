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我和我的前女友的激情再现</w:t>
      </w:r>
    </w:p>
    <w:p>
      <w:r>
        <w:t>我和我的前女友的激情再现</w:t>
      </w:r>
    </w:p>
    <w:p>
      <w:r>
        <w:t xml:space="preserve">自从大学毕业后，我来到了广州，而她留在了她的老家，就这样我们长达四 年的恋爱落下了帷幕，在这三年里（大一时还没有发生过关系，从大二开始）， 我们做了无数次，每一次都是那么的刻骨铭心。每一次回想起来都是那么回味， 我以为毕业以后，我们将再也没可能做了。没想到在今年的八月八号竟然还能够 重温旧梦，能再一次的享受彼此的性福。 </w:t>
      </w:r>
    </w:p>
    <w:p>
      <w:r>
        <w:t xml:space="preserve">那天我正出差在东莞，突然一个陌生的电话打了进了，当我按下接听键时， 我惊呆了，怎么会是她啊，要知道在广州每一个寂寞的夜晚，我都会想起和她一 起快活的日子。我马上压制自己的欣喜，以平静的语气和她说话，她说她来广州 了，现在就在她以前的同学那里，说已经到广州了，就顺便来看看我，看我有没 有空。我马上说ｏｋ没问题，一边马上去车站买回广州的车票。 </w:t>
      </w:r>
    </w:p>
    <w:p>
      <w:r>
        <w:t xml:space="preserve">并和她约好晚上六点钟在她朋友那见面，一起吃饭。那天的车好像特别的慢， 好像坐了好久才到广州。一下车我立马打的往她同学那里赶。终于见面了，一身 运动动感装，长长的头发，再加上圆圆的脸蛋，就像第一次遇到时的一样。可能 是好久没有那个的关系，我一见到她，底下的小弟就不安份，感觉他不断的在跳 动。 </w:t>
      </w:r>
    </w:p>
    <w:p>
      <w:r>
        <w:t xml:space="preserve">她一见我眼睛死死的盯着她看，脸一下就红了，根据这一点我判断她应该还 没有和其他男人交往，这一下子我就感觉到今晚有戏了。（果然那晚我又上了她， 下面慢慢说来）然后我也没多说什么，一起去吃饭，吃完饭后我带她去正佳天河 城逛了逛，然后又去大街上走了走，彼此聊着毕业后的事情，然后又谈到自己的 感情，得知她现在真的没有男朋友，我感觉机会更大了，我顺势牵了她的手，她 也没躲/ ；感觉时间过得很快，一下子就差不多十二点了。 </w:t>
      </w:r>
    </w:p>
    <w:p>
      <w:r>
        <w:t xml:space="preserve">这时我看得出来她有些困意，试着问她要不要回去睡觉了？她点了点头说有 点困了。我试着问去我那里去怎么样？她没支声，然后我也会意的拉她上了车， 直奔我家。到家后，她从后面一下子抱住了我，突然哭了起来，我安慰着说，怎 么了？她说她好想我，毕业后一直想来广州找我，可她爸妈不愿让她离开家。所 以她也没有办法。 </w:t>
      </w:r>
    </w:p>
    <w:p>
      <w:r>
        <w:t xml:space="preserve">我没有说话，只是转过身低下头用嘴吻去了她的泪水，她主动的和我热烈的 接起吻来，我们的舌头激烈的卷在一起，我的手开始慢慢的在她身上摸开，她慢 慢的有了轻微的呻吟声，我慢慢的往下摸，下面好湿好滑，她有点发抖，我轻轻 的抱起她放在床上，一只手不断的摸着她的阴蒂，一只手慢慢的退去她的衣服， 她也一边脱去我的衣服，一边摸着我的小弟，感觉就和在大学里的情景一样。 </w:t>
      </w:r>
    </w:p>
    <w:p>
      <w:r>
        <w:t xml:space="preserve">她的波还是那样的圆，乳头还是那么的粉给，皮肤还是那么的光滑，我从上 面一直往下亲，到了阴部，那味道还是那么的清香，我用舌头添了进去，她啊的 呻吟了一声，我不断的挑逗她的阴蒂，用舌头不断的在她的阴道里来回伸缩，她 的叫声也慢慢的大了起来，阴道里也源源不断的流出热热的香液。感觉和以前一 样，是那么的香甜。她好像有点受不了了，不断的扭动她的屁股，向上顶。 </w:t>
      </w:r>
    </w:p>
    <w:p>
      <w:r>
        <w:t xml:space="preserve">这时她突然坐了起来，一把我压在床上，６９式给我吹起来，我们彼此享受 着久违的性福，我感觉我的ｊｊ他在跳动在暴动，我觉得应该是时候了，我一把 把她抱起了，立马一个后庭直插（这是我们以前经常用的），直顶到她的子宫， 突然感觉里面一股热浪袭来，我想可能是她好久没有和男人做爱了，所以很快就 来高湖了，她大叫了起了，无力的躺在了床上，而我正是性头上，我慢慢的抽插， 大概过了三分钟左右，我感受到了她阴道的收缩，慢慢的我用九浅一深的方法， 不断的在她的阴道内磨擦，她的叫声一浪高过一浪，阴道内的卟卟声是越来越大， 她的淫水四溅，淹没了我的ｊｊ喷得床单上到处都是，我实在是受不了这么兴奋 的刺激，我感觉我快要射了，我奋力的抽插，磨擦她的阴蒂，抓她的乳房，不到 一分钟，龟头上一热，全部射进了她的子宫，她似乎又达到了第二次高潮，她的 阴道紧缩，一股热浪把我ｊｊ淹没了。 </w:t>
      </w:r>
    </w:p>
    <w:p>
      <w:r>
        <w:t>那天晚上，我们做了差不多七次，一直做了我们精疲力尽为此。</w:t>
      </w:r>
    </w:p>
    <w:p>
      <w:r>
        <w:t>在送她走的前一晚，我们又做了五次。然后我才依依不舍的送她去火车站。 希望还有机会和她再见！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