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自己给自己带绿帽子,女朋友成了兄弟的老婆</w:t>
      </w:r>
    </w:p>
    <w:p>
      <w:r>
        <w:t>.</w:t>
      </w:r>
    </w:p>
    <w:p>
      <w:r>
        <w:t>大学毕业后，第一年找工作真是难啊！我现在到了深圳，东莞，广州，换了几份工作，一直都不怎么理想，但</w:t>
      </w:r>
    </w:p>
    <w:p>
      <w:r>
        <w:t>是第二年，在我姨夫的帮助下，我终于稳定下来了，我们这些穷地方出来的孩子，没有关系的话真的很难找工作，</w:t>
      </w:r>
    </w:p>
    <w:p>
      <w:r>
        <w:t>感慨下，不说废话了。</w:t>
      </w:r>
    </w:p>
    <w:p>
      <w:r>
        <w:t>０６年８月我开始上班了，因为工作来之不易我下定决心好好的做，不辜负家人。到１０月份，来了第２批实</w:t>
      </w:r>
    </w:p>
    <w:p>
      <w:r>
        <w:t>习生，因为相貌不怎么样，而且我又是刚来这里就没什么想法。可是多久就有个女孩子平凡的接触我，问我电话，</w:t>
      </w:r>
    </w:p>
    <w:p>
      <w:r>
        <w:t>约我吃饭，我没想太多，但因为工作还是拒绝了和她去吃饭。这女孩长得还过得去，但是很矮，（因为我对女朋友</w:t>
      </w:r>
    </w:p>
    <w:p>
      <w:r>
        <w:t>的高度要求在１。５８- １。６５）所以我不太搭理她。</w:t>
      </w:r>
    </w:p>
    <w:p>
      <w:r>
        <w:t>但是她对我很好很好，而且同事都帮她说好话，而我刚来这边，说实话是比较寂寞，而且我是个喜欢和异性朋</w:t>
      </w:r>
    </w:p>
    <w:p>
      <w:r>
        <w:t>友单独去散步的人，不一定是女朋友。结果有次我就和她去散步了，我们市ｇｏ- ｖｅｒｎ- ｍｅｎｔ对面有个人</w:t>
      </w:r>
    </w:p>
    <w:p>
      <w:r>
        <w:t>造公园和漂亮，而且后面还有一条人工河，我最喜欢的就是去河边草地躺下来，吹吹风，看着天上的星星。谁知道</w:t>
      </w:r>
    </w:p>
    <w:p>
      <w:r>
        <w:t>就是这次散步她向我表白了，我用了各种理由拒绝她，其实主要是她的身高让我真的难以接受，她才１。５０米。</w:t>
      </w:r>
    </w:p>
    <w:p>
      <w:r>
        <w:t>但那天她说别的她还可以努力做到，但身高是她努力而做不到的，但她会从别的地方弥补，她以后会怎么怎么对我</w:t>
      </w:r>
    </w:p>
    <w:p>
      <w:r>
        <w:t>好，让我幸福。其实当时我有很多疑问，我的条件不怎么好啊！长得还过得去，但我没房没车没钱，因为现在的女</w:t>
      </w:r>
    </w:p>
    <w:p>
      <w:r>
        <w:t>生对物质要求都比较高，对外表放在其次。她说喜欢是一种感觉，我相信自己的直觉，一切都会有的，只要我们努</w:t>
      </w:r>
    </w:p>
    <w:p>
      <w:r>
        <w:t>力。</w:t>
      </w:r>
    </w:p>
    <w:p>
      <w:r>
        <w:t>那天她对我提了个要求，因为她马上就实习完了，还不知道有没有下次出来散步，她说今天晚上我们就在公园</w:t>
      </w:r>
    </w:p>
    <w:p>
      <w:r>
        <w:t>过夜，聊个通宵好吗？想了想，明天还要上班，但是又不好拒绝，还是答应了。</w:t>
      </w:r>
    </w:p>
    <w:p>
      <w:r>
        <w:t>那天晚上我肚子痛，先去上了个厕所，回来时她已经躺在草地上了，１０月底了，晚上和白天的温差挺大的，</w:t>
      </w:r>
    </w:p>
    <w:p>
      <w:r>
        <w:t>我们都是穿短绣，市ｇｏ- ｖｅｒｎ- ｍｅｎｔ又在郊区，比较冷清，四周没什么高建筑物挡风，我坐在她身边都</w:t>
      </w:r>
    </w:p>
    <w:p>
      <w:r>
        <w:t>觉得有点冷，何况她一个女孩子，睡在草地上。我坐在旁边徘徊了几分钟，到底抱不抱她，不抱的话我怕她会着凉，</w:t>
      </w:r>
    </w:p>
    <w:p>
      <w:r>
        <w:t>明天对她很重要，对她整个实习的评价考察；抱的话，我是比较传统的人，色是有点色，但我只色自己的女朋友，</w:t>
      </w:r>
    </w:p>
    <w:p>
      <w:r>
        <w:t>对别的女孩子我只有想法，不会有行动的，我知道，我这一抱下去，肯定是交往了。（我的思想就是这样，对别人</w:t>
      </w:r>
    </w:p>
    <w:p>
      <w:r>
        <w:t>需要负责任，在别人愿意的情况下）但是看着她身体有点颤动的样子，我还是一狠下，抱了下去，别的以后再说吧！！</w:t>
      </w:r>
    </w:p>
    <w:p>
      <w:r>
        <w:t>在她身边坐了几分钟她连转都没转过来，我以为她睡着了，可我手刚接触到她的时候，她一个转身钻到我怀里</w:t>
      </w:r>
    </w:p>
    <w:p>
      <w:r>
        <w:t>来了，说句心里话，当时我心有点凉，我是个传统的男生，以前虽然有过几个女朋友，但是没有碰到过这样的女孩，</w:t>
      </w:r>
    </w:p>
    <w:p>
      <w:r>
        <w:t>让我有点不知所措，但我立即压制住了我的心情，任她躺在我怀里，她居然还在装睡，晕倒！！</w:t>
      </w:r>
    </w:p>
    <w:p>
      <w:r>
        <w:t>就这样在我怀了躺了半个多小时，我的动作都没有变，渐渐感觉大腿发麻了，我刚轻轻动了下身体她就醒了，</w:t>
      </w:r>
    </w:p>
    <w:p>
      <w:r>
        <w:t>惊讶说，你什么时候回来的啊？我怎么睡着了，呵呵！！！她那惊讶的表情让我觉得郁闷了，你要是睡着了怎么不</w:t>
      </w:r>
    </w:p>
    <w:p>
      <w:r>
        <w:t>惊讶下你在我怀里啊！！！我说，有点冷我们散下步吧！</w:t>
      </w:r>
    </w:p>
    <w:p>
      <w:r>
        <w:t>既然都这样了，我的心也软下来了，要是她想做我女朋友就做吧！我反正我会吃亏！走了没几下她就说累了，</w:t>
      </w:r>
    </w:p>
    <w:p>
      <w:r>
        <w:t>我坐在石凳上，她直接正面对着我，双腿叉开坐在我腿上说，这样聊天吧！她说了很多和以前男朋友的事，说她怎</w:t>
      </w:r>
    </w:p>
    <w:p>
      <w:r>
        <w:t>么怎么对他好，他却怎么怎么对她；说她给了他多少钱，而他却用这些钱去外面搞女人。我相信了，让我惊讶的是</w:t>
      </w:r>
    </w:p>
    <w:p>
      <w:r>
        <w:t>一个大学生在读书期间可以自己赚到那么多钱，好厉害！</w:t>
      </w:r>
    </w:p>
    <w:p>
      <w:r>
        <w:t>然后又说我们以后在一起的话她会怎么对我好，我们该怎样过。（现在想起来真的很可笑，可当时我真的挺相</w:t>
      </w:r>
    </w:p>
    <w:p>
      <w:r>
        <w:t>信她的，对她以前的遭遇感到同情她）那天晚上她还强吻我，但当时我确实没做好接受她的准备，任她怎么样用舌</w:t>
      </w:r>
    </w:p>
    <w:p>
      <w:r>
        <w:t>头我就是紧闭牙齿，她居然说越是得不到越想得到？这样搞了很多次。我说接吻是ＫＩＳＳ和ＭＬ是确定关系再做</w:t>
      </w:r>
    </w:p>
    <w:p>
      <w:r>
        <w:t>的，是男女朋友分阶段的最后一级。（其实我和我以前的女朋友说喜欢的第一天我就ＫＩＳＳ了她还脱光了，只是</w:t>
      </w:r>
    </w:p>
    <w:p>
      <w:r>
        <w:t>我刚进大学，还不知道有避孕药就没做）而她说，只有ＭＬ是最后一级。这就是我们别的省和广东人的区别吧！</w:t>
      </w:r>
    </w:p>
    <w:p>
      <w:r>
        <w:t>（到这边来听说初中生就很多ＰＣ了，到高中后就基本没什么ＣＮ了）后来我说想睡觉了，她居然说回我的住处去，</w:t>
      </w:r>
    </w:p>
    <w:p>
      <w:r>
        <w:t>她只要看着我睡就好了，我想要是被别人看到了，不是事实都成事实了结果还是没去。</w:t>
      </w:r>
    </w:p>
    <w:p>
      <w:r>
        <w:t>就这样聊聊，休息休息到了第二天。其实到那天位置我都不知道她全名叫什么，只知道她叫什么月！</w:t>
      </w:r>
    </w:p>
    <w:p>
      <w:r>
        <w:t>第二天，我和她分头行动，回到单位，和同事交代了下就趴下睡着了！有了昨天的经历后，那女人经常来我办</w:t>
      </w:r>
    </w:p>
    <w:p>
      <w:r>
        <w:t>公室，找着借口呆在那，偶尔过来和我聊聊。</w:t>
      </w:r>
    </w:p>
    <w:p>
      <w:r>
        <w:t>是哦，我都不知道她叫什么名字啊？我叫她过来说，看看你的字写的怎么样？她说恩，正楷的写上了自己的名</w:t>
      </w:r>
    </w:p>
    <w:p>
      <w:r>
        <w:t>字，我心里暗念了下**月，这名字真的不怎么样，以后就叫她* 月吧！她走后，同事都过来说，这女孩看起来对你</w:t>
      </w:r>
    </w:p>
    <w:p>
      <w:r>
        <w:t>有意思哦，泡啊！</w:t>
      </w:r>
    </w:p>
    <w:p>
      <w:r>
        <w:t>再不泡就跑咯！操，这帮仁兄，前几天还怂恿我去泡和她一起来的那个，现在要我改变战略了。不过那女孩长</w:t>
      </w:r>
    </w:p>
    <w:p>
      <w:r>
        <w:t>得比她好点，还是本地的，找到了买房问题比较好解决，什么烂想法，难道我想找就找啊！</w:t>
      </w:r>
    </w:p>
    <w:p>
      <w:r>
        <w:t>后来他们知道了是那女孩子追我的，没事就约我叫她带几个女孩子出来，除了一个是下个学期结婚的，都是群</w:t>
      </w:r>
    </w:p>
    <w:p>
      <w:r>
        <w:t>结了婚的男人，有个别还是特别的色，呵呵！</w:t>
      </w:r>
    </w:p>
    <w:p>
      <w:r>
        <w:t>其实和她在一起的心里准备都没有，有２次她找借口留在我那里过夜，我碰都没碰她，晚上她还会骚扰我，我</w:t>
      </w:r>
    </w:p>
    <w:p>
      <w:r>
        <w:t>对她说，再乱动就睡到地上去，我的床是上下铺的，本来就很小，要不是那时候我对她实在是还没什么感觉的话，</w:t>
      </w:r>
    </w:p>
    <w:p>
      <w:r>
        <w:t>应该可以上手了。她到是脾气好，哦了一声就睡觉了。但我对她算好了，她是粤北人和我胃口很接近，都比较吃辣，</w:t>
      </w:r>
    </w:p>
    <w:p>
      <w:r>
        <w:t>我就带她去吃螃蟹，这地方的螃蟹真地道，地名都带着螃蟹，来这里吃饭的人大多是点个大花蟹。我是双手开工，</w:t>
      </w:r>
    </w:p>
    <w:p>
      <w:r>
        <w:t>吃得一嘴都是油，她慢慢的吃，没事拿纸帮我槎槎脸，蛮体贴的。吃完就接到同事的电话，有朋友请唱ＫＴＶ，叫</w:t>
      </w:r>
    </w:p>
    <w:p>
      <w:r>
        <w:t>我带她去，ＫＴＶ在水上，叫仙泉，里面确实不错，每个房间有个陪酒小姐，我们喝多少她拿提成的，多少我就不</w:t>
      </w:r>
    </w:p>
    <w:p>
      <w:r>
        <w:t>知道了！最后结帐的时候我是看到一把的红票子到那结帐的人手里去了。这边喜欢玩色子，我们头走过来问，这女</w:t>
      </w:r>
    </w:p>
    <w:p>
      <w:r>
        <w:t>的是不是成你女朋友了？我说，还没，不是什么很喜欢，暂时还不是。那我碰碰你不会建议吧！汗，这样说话的都</w:t>
      </w:r>
    </w:p>
    <w:p>
      <w:r>
        <w:t>有，你也太色了点吧，话都出口了我能说什么，不过考验下她咯！我是没办法咯！（这头我简单的介绍下，３９岁，</w:t>
      </w:r>
    </w:p>
    <w:p>
      <w:r>
        <w:t>刚二婚，老婆８５年的，听说他是靠骗来的，现在怀孕了。真是从来都没看过那么色的人，看着车子，看到女孩还</w:t>
      </w:r>
    </w:p>
    <w:p>
      <w:r>
        <w:t>可以那眼睛就跟着走，我们坐车的人都汗哦！一提到女孩那双无神的眼睛大放光芒，穿得越少她光越亮！上回我来</w:t>
      </w:r>
    </w:p>
    <w:p>
      <w:r>
        <w:t>个朋友，在深圳龙华，月收入过Ｗ。他说他那边有好多女孩子很好骗，都是１７，１８岁就出来工作的，ＣＮ也很</w:t>
      </w:r>
    </w:p>
    <w:p>
      <w:r>
        <w:t>多，他在那边２年多最少搞了１０个，不是ＣＮ的更多，他是知道我们头是那样的人，故意骗骗。不过月薪过万，</w:t>
      </w:r>
    </w:p>
    <w:p>
      <w:r>
        <w:t>又瘦得猴一样，确实让人有点相信。</w:t>
      </w:r>
    </w:p>
    <w:p>
      <w:r>
        <w:t>他说的时候我们头双眼大方金光，用羡慕的眼神打量着我朋友，说了句，现在我们办公室出去活动就去他那吧！</w:t>
      </w:r>
    </w:p>
    <w:p>
      <w:r>
        <w:t>我看是口水都要出来了，要不也不会说出那样的话。）我们几个开始玩色子喝酒，他就做到* 月的身边去了，反正</w:t>
      </w:r>
    </w:p>
    <w:p>
      <w:r>
        <w:t>我看到* 月换了几次位置他老把她拉过来，贴上去聊天。后来我另个同事告诉我，我们头自己碰了几下还不够，还</w:t>
      </w:r>
    </w:p>
    <w:p>
      <w:r>
        <w:t>叫他去碰几下。那天喝了真不少，* 月被头搞得没办法也喝了挺多，后来还是坐头的车回去的，拜拜的时候还说，</w:t>
      </w:r>
    </w:p>
    <w:p>
      <w:r>
        <w:t>小伙子，好好干哦！汗，要干要你说吗？那天晚上我倒头就睡，半夜还做了个春梦，梦见和个ＭＭ好好干了把，看</w:t>
      </w:r>
    </w:p>
    <w:p>
      <w:r>
        <w:t>脸好象是* 月，不是吧！加上好久没干了，很快就射了……半夜起床上厕所，哇，下面凉飕飕的，原来昨天不是梦</w:t>
      </w:r>
    </w:p>
    <w:p>
      <w:r>
        <w:t>啊！既然都到这步了，反正都迟早的事。大家都是成年人了。小便完，回到床上，她醒了，我说昨天晚上的事我就</w:t>
      </w:r>
    </w:p>
    <w:p>
      <w:r>
        <w:t>和做梦一样，她说她也是，回想起来梦里的她在我上面摇摆的样子，我真不太相信她在做梦，呵呵！管她呢，以后</w:t>
      </w:r>
    </w:p>
    <w:p>
      <w:r>
        <w:t>我会对她好的，从那刻开始我会帮她当女朋友对待的。下面的事情就是，嘿嘿，再来一次……我本来想直接上，但</w:t>
      </w:r>
    </w:p>
    <w:p>
      <w:r>
        <w:t>是想想不能太急了，既然是女朋友那前戏还是要的，我开始吻她，但是刚吻到她，她就开始呻吟，而且声音越来越</w:t>
      </w:r>
    </w:p>
    <w:p>
      <w:r>
        <w:t>大，我以前的女朋友没有这样的，那叫声让我想起了Ａ片的女主角，全身的汗毛都竖了起来。说实话当时的热度有</w:t>
      </w:r>
    </w:p>
    <w:p>
      <w:r>
        <w:t>点下降，但是和她算是第一次正式ＭＬ，她喜欢就让她，以后应该可以习惯。以前看的时候，胸部还是比较顺眼的，</w:t>
      </w:r>
    </w:p>
    <w:p>
      <w:r>
        <w:t>有点挺，按她的个子算还不错了。可摸起来的时候手感不是那么好，没有想象的那么软，而且ＮＴ有点黑，再往就</w:t>
      </w:r>
    </w:p>
    <w:p>
      <w:r>
        <w:t>是那个小黑森林，毛挺顺的，比我那些卷杂毛好多了，用手探了下洞洞，挺湿润的，可以开始了，当我进入她时候，</w:t>
      </w:r>
    </w:p>
    <w:p>
      <w:r>
        <w:t>我久别的感觉有来了，好舒服啊！她的叫声越来越大，我感觉我全身越来越不舒服，又是不到几分钟就喷射出来了，</w:t>
      </w:r>
    </w:p>
    <w:p>
      <w:r>
        <w:t>这感觉真好。完了之后，她躺到我怀里说，好舒服哦！我内疚的说我是不是很差？</w:t>
      </w:r>
    </w:p>
    <w:p>
      <w:r>
        <w:t>没有，很久没做的原因，以后慢慢的就好了。（其实，和以前的女朋友在一起的时候，她总是说时间太久了，</w:t>
      </w:r>
    </w:p>
    <w:p>
      <w:r>
        <w:t>她不舒服，叫我快点。是男人的都这样，你做得开始的时候，女人突然来这句，谁都会被影响的。久而久之，我做</w:t>
      </w:r>
    </w:p>
    <w:p>
      <w:r>
        <w:t>的时间越来越少，感觉她反而没意见了，而且她从来不叫的，我有时故意用力，她都会重重的恩恩……几下，再用</w:t>
      </w:r>
    </w:p>
    <w:p>
      <w:r>
        <w:t>手推着我，被她这样搞多了，我都知道自己这方面下降了很多，加上现在又胖了，心碎啊……）第二天我去上班，</w:t>
      </w:r>
    </w:p>
    <w:p>
      <w:r>
        <w:t>晚上去买来了避孕药，给她的时候才知道她已经吃了，倒………老手……一般的女孩子都不好意思去买的，我以前</w:t>
      </w:r>
    </w:p>
    <w:p>
      <w:r>
        <w:t>的女朋友从来没去买过。</w:t>
      </w:r>
    </w:p>
    <w:p>
      <w:r>
        <w:t>她解释到，她们女孩子有什么重要考试前都会吃点这个，防月经的，我不懂，嘿嘿，但我买的可以下次再用啊</w:t>
      </w:r>
    </w:p>
    <w:p>
      <w:r>
        <w:t>……哈哈没几天，她送了我套安踏的衣服，说是她自己做翻译赚来的，（她是２１１工程中的一所学校，外语专业</w:t>
      </w:r>
    </w:p>
    <w:p>
      <w:r>
        <w:t>的）本来是打算不管追不追得到都送给我的，在我们单位里还有个很我玩得很好的同事朗，当时他也追了个实习的</w:t>
      </w:r>
    </w:p>
    <w:p>
      <w:r>
        <w:t>女孩子，就帮着* 月来追我，而* 月怕只送东西给我会让别人注意，就也送了双鞋子给他，后来才知道，* 月是叫</w:t>
      </w:r>
    </w:p>
    <w:p>
      <w:r>
        <w:t>了指导她的老员工带她去买的。</w:t>
      </w:r>
    </w:p>
    <w:p>
      <w:r>
        <w:t>（那老员工原来是个色鬼，没过久就因为骚扰年轻女性被开除了，而且后来还经常骚扰* 月，动不动就是发短</w:t>
      </w:r>
    </w:p>
    <w:p>
      <w:r>
        <w:t>信诉苦或是问要不要来陪她，靠真他妈的老色鬼，听说他以前就因为这个被告过一次，因为他确实比较多才，又很</w:t>
      </w:r>
    </w:p>
    <w:p>
      <w:r>
        <w:t>老领导关系好，最后还是没什么事，后来他老婆都和他离婚了。现在她女儿都和我差不多大，他又做些这样的鸟事，</w:t>
      </w:r>
    </w:p>
    <w:p>
      <w:r>
        <w:t>真他妈活该。）后来的这段时间，她偶尔回到学校去，因为大４了也确实没什么学习任务了，每个星期一到四上课，</w:t>
      </w:r>
    </w:p>
    <w:p>
      <w:r>
        <w:t>她每个星期都要来这边，大部分是住我这，很少时候会回到和我同一城市的她表舅那里去。因为我在这工作和她表</w:t>
      </w:r>
    </w:p>
    <w:p>
      <w:r>
        <w:t>舅在我们这又有一点关系的原因，她决心在我附近找个学校做老师。她很勤快，让我觉得我的生活有点变样，我的</w:t>
      </w:r>
    </w:p>
    <w:p>
      <w:r>
        <w:t>衣服我觉得不脏啊，她都要拿去洗掉，房间算干净了，她又要打扫打扫。她很爱干净，把我伺候得失去了自理能力</w:t>
      </w:r>
    </w:p>
    <w:p>
      <w:r>
        <w:t>了。在和她在一起的这段时间里，我真的发现，我从来没有碰到过这么好的女孩，因为我住在单位里，而这时我们</w:t>
      </w:r>
    </w:p>
    <w:p>
      <w:r>
        <w:t>的关系还不好被人知道，所以她出入很不方便，我们只有晚上才出去玩下。单位组织活动我要她留在学校不要过来，</w:t>
      </w:r>
    </w:p>
    <w:p>
      <w:r>
        <w:t>但她说在学校也是一个人，来我这也是一个人，来我这里等我回去至少可以期待我回来，这学校里就无聊啊！我说</w:t>
      </w:r>
    </w:p>
    <w:p>
      <w:r>
        <w:t>不过她，当时我那里很简陋，卫生间她都不能去，电脑也还没买，而我是早上出门晚上回来，她只是买了几个面包，</w:t>
      </w:r>
    </w:p>
    <w:p>
      <w:r>
        <w:t>要么看书要么睡觉，等我回来。我回来的时候已经７点多了，我带着内疚的心理打开房间门的时候，她真在看书，</w:t>
      </w:r>
    </w:p>
    <w:p>
      <w:r>
        <w:t>从她的表情我看得出并没有烦躁等异样。开心的说，你回来了。我好感动，冲上去重重的吻了一下。</w:t>
      </w:r>
    </w:p>
    <w:p>
      <w:r>
        <w:t>她在我那里的日子，我们一直过着夫妻般的生活，那种事情还是每天必行的，在她的安慰下，好象把我的心魔</w:t>
      </w:r>
    </w:p>
    <w:p>
      <w:r>
        <w:t>从心里赶走了一样，渐渐的我恢复起来了，经常可以给她几次高潮，而且和她同时高潮……她说这样的性爱最幸福。</w:t>
      </w:r>
    </w:p>
    <w:p>
      <w:r>
        <w:t>她曾经很多次帮我ＫＪ，提高我的性〈！——&gt; 欲，我喜欢这种感觉，以前我的女朋友也在我的指引下帮我ＫＪ过，</w:t>
      </w:r>
    </w:p>
    <w:p>
      <w:r>
        <w:t>但毕竟是ＣＮ过来，常常会用牙齿把我搞痛，而她不会，搞得我常常忍不住就直接射到她嘴巴里，她说经常会有「</w:t>
      </w:r>
    </w:p>
    <w:p>
      <w:r>
        <w:t>宝贝」被她吃下去，嘿嘿，不会怀孕吧……我知道女孩子吃多了避孕药对身体不好，所以和她我都会用ＴＴ，（大</w:t>
      </w:r>
    </w:p>
    <w:p>
      <w:r>
        <w:t>部分是她买的）因此ＫＪ那种肉和肉的感觉就更好了，我喜欢……虽然她对我这些方面都很好，但是她会经常在我</w:t>
      </w:r>
    </w:p>
    <w:p>
      <w:r>
        <w:t>面前提以前和她男朋友的事情，后来我知道她是想我同情她，但有那个必要吗？她就不想下我多不喜欢她说那些。</w:t>
      </w:r>
    </w:p>
    <w:p>
      <w:r>
        <w:t>我们俩睡在床上聊天时经常是说以前的事，开始我比较喜欢提我以前的女朋友，我真的很爱她，可能那是因为</w:t>
      </w:r>
    </w:p>
    <w:p>
      <w:r>
        <w:t>我和她都是第一次吧！但是自从她开始提她以前男朋友后我知道我错了，以前的事真不该拿出来说，断断续续的我</w:t>
      </w:r>
    </w:p>
    <w:p>
      <w:r>
        <w:t>知道了点她和她以前男朋友的事……那是她的第二个男朋友，高三就在一起了，她是以为对他的好奇和怜悯才和他</w:t>
      </w:r>
    </w:p>
    <w:p>
      <w:r>
        <w:t>在一起的，这可能发之与女人母爱的天性。那男的叫**平，好象是死了母亲吧，使得她对他产生了好奇和同情，之</w:t>
      </w:r>
    </w:p>
    <w:p>
      <w:r>
        <w:t>后走到了一起。大学他们分在两地，但关系一直保持到了大三。她说她的第一次是大二给他的，也是在他多次要求</w:t>
      </w:r>
    </w:p>
    <w:p>
      <w:r>
        <w:t>下，而她说在他得到她之前都不相信她是ＣＮ，她很失望，但还是给了他。</w:t>
      </w:r>
    </w:p>
    <w:p>
      <w:r>
        <w:t>之后她感觉他并不爱她，除了ＭＬ的时候。（当时我怎么感觉她在说自己是个有性无爱都行的人）他花她的钱，</w:t>
      </w:r>
    </w:p>
    <w:p>
      <w:r>
        <w:t>而且和外面的女人亲乐之后还会告诉她，但她觉得他总会感动的。（好恶心的事情）在一次ＭＬ后，她对我说，他</w:t>
      </w:r>
    </w:p>
    <w:p>
      <w:r>
        <w:t>曾经* 过她的后庭，而且进去了一半，她痛得流出了眼泪，骂了他。（真汗，真他妈的不爽，感觉真女人真恶心，</w:t>
      </w:r>
    </w:p>
    <w:p>
      <w:r>
        <w:t>但我有能怎么样呢，毕竟是她和他之间的事，但时并没有我出现，而且是那男人太畜生了）她说他加起来问她要了</w:t>
      </w:r>
    </w:p>
    <w:p>
      <w:r>
        <w:t>上万块钱，临分手那天都拿了１８００，到现在她的手机里还存着他的手机号码，家里的号码，寝室的号码，银行</w:t>
      </w:r>
    </w:p>
    <w:p>
      <w:r>
        <w:t>的涨号，后来当着我的面删了。（后来我才知道，这女人真的好假，在你面前做的那一套是为了演示她自己。）她</w:t>
      </w:r>
    </w:p>
    <w:p>
      <w:r>
        <w:t>说，她说出来这些是为了我同情她，她以前的恋爱太失败了，希望我以后对她好点。说真的对她好是应该的，但是</w:t>
      </w:r>
    </w:p>
    <w:p>
      <w:r>
        <w:t>她所说的以前的她让我真觉得好恶心，如果一开始我知道是这样一个女人的话，我是不敢接受她的，但我开始就说</w:t>
      </w:r>
    </w:p>
    <w:p>
      <w:r>
        <w:t>了，我是个责任心很强的人，既然和她发生了关系，而且这些都是以前的事情了，只要以后我们好好的过就好了。</w:t>
      </w:r>
    </w:p>
    <w:p>
      <w:r>
        <w:t>（说了这么多好象和文章的名字都没什么关系，还有很多事就不说了，我的好「兄弟」现在出场，前面的那些</w:t>
      </w:r>
    </w:p>
    <w:p>
      <w:r>
        <w:t>我是要让大家知道，在他没出现之前，我和她的感情真的很好，我真的想过这辈子就和她过我也很满足了。）以前</w:t>
      </w:r>
    </w:p>
    <w:p>
      <w:r>
        <w:t>因为她外表不怎么行所以从内心的我不怎么想把她就这么快介绍给我的朋友们认识，和朋友们的聊天里我都会先把</w:t>
      </w:r>
    </w:p>
    <w:p>
      <w:r>
        <w:t>她外表不行但人很好先说出来，让来我这玩的朋友们见过之前心里有点底，呵呵，爱虚荣的表现。因为这个她和我</w:t>
      </w:r>
    </w:p>
    <w:p>
      <w:r>
        <w:t>吵过很多次，但长相和身材在我们年轻人伴侣里面确实占很高水准了啊，加上她又还没有工作，以后的一切都还是</w:t>
      </w:r>
    </w:p>
    <w:p>
      <w:r>
        <w:t>未知数，早知道结果是后来那样我要她干吗哦。</w:t>
      </w:r>
    </w:p>
    <w:p>
      <w:r>
        <w:t>神经病！</w:t>
      </w:r>
    </w:p>
    <w:p>
      <w:r>
        <w:t>时间有点记不清楚了，４月多点吧，我上海工作的兄弟**明，大学４年我们学号紧挨着，一起出去租房子，睡</w:t>
      </w:r>
    </w:p>
    <w:p>
      <w:r>
        <w:t>一张大床，盖一床被子的好兄弟打电话给我，说他现在很伤心，他和她女朋友* 瑜同年毕业，她女朋友实习期间就</w:t>
      </w:r>
    </w:p>
    <w:p>
      <w:r>
        <w:t>去了上海做个美容产品的滞销。（其实就是变个法子的传销，但是国家又没有禁）她是我们省重点大学外语系毕业</w:t>
      </w:r>
    </w:p>
    <w:p>
      <w:r>
        <w:t>的，１。６３米稍胖，长得不错，各方面能力都很强，和我们大学同学的关系都很不错，她去上海就是为了凭自己</w:t>
      </w:r>
    </w:p>
    <w:p>
      <w:r>
        <w:t>的能力闯出来。结果０５年７月一毕业没多久他就跟她去了上海，开始也是做代理滞销，但是他不是做这行的料，</w:t>
      </w:r>
    </w:p>
    <w:p>
      <w:r>
        <w:t>但为了女朋友他还是留在了上海，后来做了健身教练，但也兼顾帮他女朋友代理。（教人减肥的那种）但是半年后</w:t>
      </w:r>
    </w:p>
    <w:p>
      <w:r>
        <w:t>他女朋友就回我们省会开店去了，而他却留在那边继续兼顾。但是没多久她的店还是没开好，后来他女朋友转行了，</w:t>
      </w:r>
    </w:p>
    <w:p>
      <w:r>
        <w:t>听他说还和一个公司的老板搞在了一起，关系很暧昧，而那个老板又是有老婆的人。他在那边工作还一直资助她，</w:t>
      </w:r>
    </w:p>
    <w:p>
      <w:r>
        <w:t>有１万多吧，因为他在那边第一年，没赚什么钱，没想到最后搞成这样，结果他就想走了，第一个地方就是想回那</w:t>
      </w:r>
    </w:p>
    <w:p>
      <w:r>
        <w:t>女朋友那，他爱她，他希望她能变，但是他的父母骂他，说他总是跟个女人走，* 瑜去哪他就去哪。（他们是同个</w:t>
      </w:r>
    </w:p>
    <w:p>
      <w:r>
        <w:t>镇上的人，但他们的关系还没让他们家人知道）被家人骂了后，他想到来广东，第一个就是想到来我这，我是没问</w:t>
      </w:r>
    </w:p>
    <w:p>
      <w:r>
        <w:t>题哦，包吃包住，但找工作只能靠自己，我是没那个能力把你搞到哪里去哦！（前面的那些都是他自己说的，我和</w:t>
      </w:r>
    </w:p>
    <w:p>
      <w:r>
        <w:t>他这一年多几乎很少联系，只有在ＱＱ上聊过几次。）在明来我这之前，有一次我女朋友看到我们的毕业照，说我</w:t>
      </w:r>
    </w:p>
    <w:p>
      <w:r>
        <w:t>们班没什么帅哥，指着**明说他最帅。靠，以前我们班公认的帅哥多，而且在体育专业里美女也多的班。**明在我</w:t>
      </w:r>
    </w:p>
    <w:p>
      <w:r>
        <w:t>们班再平凡不过了，但说实话是挺上相的。（我虽然鄙视他，但还是不至于把他相片发出来，大家包涵）现在好了，</w:t>
      </w:r>
    </w:p>
    <w:p>
      <w:r>
        <w:t>你眼中的大帅哥要来我这里，你开心吧！要不要到时候帮你要签名啊！她睡在我怀里咯咯的笑，好哇………操，当</w:t>
      </w:r>
    </w:p>
    <w:p>
      <w:r>
        <w:t>时要是我晓得后来变这样的话，这咯咯的笑时她是不是已经充满幻想了。没几天，他就来到我这里了，一身轻便的</w:t>
      </w:r>
    </w:p>
    <w:p>
      <w:r>
        <w:t>装饰，被了个黑色的大书包，还是大学那个样子，没什么变化，不过感觉他变白了，有点奶油小生的味道。（以前</w:t>
      </w:r>
    </w:p>
    <w:p>
      <w:r>
        <w:t>我在大学被别人叫小白，现在来广东晒黑了，而且皮肤差了好多，又胖了些，郁闷……）和他这样一比，我成了黑</w:t>
      </w:r>
    </w:p>
    <w:p>
      <w:r>
        <w:t>壮汉了，呵呵，不过没什么不好。我跟他说，住我那里就委屈他睡学校式的上下铺，你睡上铺我睡下铺啊！他说没</w:t>
      </w:r>
    </w:p>
    <w:p>
      <w:r>
        <w:t>事。（说实话来找工作有个地方给你免费落脚就很好了，以前我可住的是和１５个人陌生人一间，１０块一晚的黑</w:t>
      </w:r>
    </w:p>
    <w:p>
      <w:r>
        <w:t>旅店。）那时候已经是下学期了，我女朋友几乎可以不怎么回学校去，而且她又要来我这边找工作，她又不愿意去</w:t>
      </w:r>
    </w:p>
    <w:p>
      <w:r>
        <w:t>她表舅家里去，毕竟不是亲舅舅，不方便，所以没办法，只有来我这了。他们的第一次见面是我知道她要来，就约</w:t>
      </w:r>
    </w:p>
    <w:p>
      <w:r>
        <w:t>好* 明和同事朗到单位附近的一个小饭馆里吃饭，等了她快１个小时她才风风火火的赶了过来，和* 明互相打了个</w:t>
      </w:r>
    </w:p>
    <w:p>
      <w:r>
        <w:t>招呼，就开始吃了。过后* 明跟我说，确实长得蛮丑了，脸上还那么多雀斑，又黑又矮，被个那么大的包跑过来，</w:t>
      </w:r>
    </w:p>
    <w:p>
      <w:r>
        <w:t>呵呵。和我女朋友描述他简直个反调。因为我的原因他们比较快就聊起来了，而且话题都是我不怎么感兴趣的。毕</w:t>
      </w:r>
    </w:p>
    <w:p>
      <w:r>
        <w:t>竟晚上还要住一起，就个上下铺，不认识的话多不好啊！</w:t>
      </w:r>
    </w:p>
    <w:p>
      <w:r>
        <w:t>从这天开始，到５月份我们都是３个人一起睡，白天我要去上班，没办法，只有他们两个和台电脑，（上学期</w:t>
      </w:r>
    </w:p>
    <w:p>
      <w:r>
        <w:t>期中考试买的）去上班时还真怕他们尴尬，但他刚来就不好要他这么快就去找工作啊！中午回来叫他们去吃饭时，</w:t>
      </w:r>
    </w:p>
    <w:p>
      <w:r>
        <w:t>他们就已经嘻嘻哈哈的对着电脑玩找茬，他在控制，我女朋友在旁边指，还一边骂他笨蛋，这都看不到，那都看不</w:t>
      </w:r>
    </w:p>
    <w:p>
      <w:r>
        <w:t>到，就是好象我和我女朋友玩的时候我骂她一样，我骂她笨蛋一头猪，她很喜欢，我每次骂她，她都开心的笑。看</w:t>
      </w:r>
    </w:p>
    <w:p>
      <w:r>
        <w:t>着他们这样，我也挺开心的，平时我女朋友来了，我去上班她多寂寞无聊啊，现在有我好兄弟陪了。我和* 明女朋</w:t>
      </w:r>
    </w:p>
    <w:p>
      <w:r>
        <w:t>友的关系也非常好，兄弟的老婆嘛，要象对妹妹那样对待。</w:t>
      </w:r>
    </w:p>
    <w:p>
      <w:r>
        <w:t>的，他们的关系越来越亲密，有时候我都无法忍耐了，是孤男寡女共处一室的结果吗？可是一个是我好兄弟，</w:t>
      </w:r>
    </w:p>
    <w:p>
      <w:r>
        <w:t>一个是我女朋友啊！我是个比较喜欢玩游戏的人，一般我玩游戏的时候，我女朋友有时候坐在我身边看，有时候却</w:t>
      </w:r>
    </w:p>
    <w:p>
      <w:r>
        <w:t>睡在床上和坐在她身旁的* 明聊天，我感觉他们之间有聊不完的话题似的。后来慢慢的在我身边打闹，我靠，简直</w:t>
      </w:r>
    </w:p>
    <w:p>
      <w:r>
        <w:t>当我不存在一样。事后* 明不在的时候，我就是职责她，你们是不是当我不存在啊？哪有当男朋友的面和别的男人</w:t>
      </w:r>
    </w:p>
    <w:p>
      <w:r>
        <w:t>打闹啊？她说，就因为是你的好朋友我才觉得不应该对他冷淡，而且你在的时候我们这样说明我们正大光明的，你</w:t>
      </w:r>
    </w:p>
    <w:p>
      <w:r>
        <w:t>不在的时候我们终归终局的。要是我们在你明前终归终局的，而你走了后我们偷偷的搞那是不是你就好受了。真他</w:t>
      </w:r>
    </w:p>
    <w:p>
      <w:r>
        <w:t>妈的靠，这婆娘居然说出这样的话了，我反驳到，我怎么不可以这样想，你们他妈的在我在的时候都打打闹闹，那</w:t>
      </w:r>
    </w:p>
    <w:p>
      <w:r>
        <w:t>我不在的时候你们是不是搞在一起我怎么知道？她回了句，那好，以后我不再和他说话了好吧，你不相信我也该相</w:t>
      </w:r>
    </w:p>
    <w:p>
      <w:r>
        <w:t>信你兄弟吧？你太小心眼了！这句话让我哑口无言，是啊，一个是我女朋友，以前对我一直都那么好，现在我兄弟</w:t>
      </w:r>
    </w:p>
    <w:p>
      <w:r>
        <w:t>来了，和我兄弟搞好关系也是为了我啊；一个是我兄弟，虽然他在大学的时候就喜欢对女孩子动手动脚，但是那些</w:t>
      </w:r>
    </w:p>
    <w:p>
      <w:r>
        <w:t>女孩子都是他好朋友，而且他对以前女朋友那么痴情，那么专一，我们的关系也一直都很好，现在来我这里我包他</w:t>
      </w:r>
    </w:p>
    <w:p>
      <w:r>
        <w:t>吃包他住，他不可能会对我忘恩负义的。这些想法打败了我以前的想法，虽然表面上我还是倔强，不承认我错了，</w:t>
      </w:r>
    </w:p>
    <w:p>
      <w:r>
        <w:t>但我的心里已经妥协了，我觉得是我想太多了。</w:t>
      </w:r>
    </w:p>
    <w:p>
      <w:r>
        <w:t>没多久，我兄弟病了，我也不知道是什么原因，还烧得挺厉害的。我女朋友对他照顾的无微不至，让我都觉得，</w:t>
      </w:r>
    </w:p>
    <w:p>
      <w:r>
        <w:t>我都没有对我兄弟那么好过，一天半夜，我睡得迷迷糊糊的时候看到我女朋友站在凳子上，* 明在说，* 月啊，你</w:t>
      </w:r>
    </w:p>
    <w:p>
      <w:r>
        <w:t>摸摸我的头，看看是不是还是有点烫，你摸下啊！倒杯水给我。我心里真他妈不舒服，但是我是不是想多了啊……</w:t>
      </w:r>
    </w:p>
    <w:p>
      <w:r>
        <w:t>还是睡觉吧……其实，真他妈的有点郁闷，到底是谁女朋友啊！因为＊明睡上铺，我和我女朋友睡下铺，所以我一</w:t>
      </w:r>
    </w:p>
    <w:p>
      <w:r>
        <w:t>段时间都没和我女朋友ＭＬ了。因为我觉得兄弟那么久没碰女人了，又睡上面，我们随便动动他也知道啊，等搞得</w:t>
      </w:r>
    </w:p>
    <w:p>
      <w:r>
        <w:t>他不好。而到了夜里，我女朋友时常想我要，我也想，但是为了＊明我还是忍住了，我问她用手吧，那样动静小，</w:t>
      </w:r>
    </w:p>
    <w:p>
      <w:r>
        <w:t>她点点头。（靠，真实性〈！——&gt; 欲强）只有１次喝了点酒后，她又向我要，而＊明也喝了，可能睡沉，我就轻</w:t>
      </w:r>
    </w:p>
    <w:p>
      <w:r>
        <w:t>轻的和她来了次，但因为我太估计上面的兄弟了，所以没搞几下我就收工了，而接下来又是用手帮她来了次。（其</w:t>
      </w:r>
    </w:p>
    <w:p>
      <w:r>
        <w:t>实她这方面给我的感觉就是，我就是个自慰器，我用身体任何一个条状物她都需要，而且沿着我大腿或小腿上摩擦</w:t>
      </w:r>
    </w:p>
    <w:p>
      <w:r>
        <w:t>她都行，根本就不需要我动，和表面上那个长得有点可爱温柔的她完全不一样）５。１快到了，＊月家人强烈要她</w:t>
      </w:r>
    </w:p>
    <w:p>
      <w:r>
        <w:t>回家玩几天，没办法，她只有回家去了。</w:t>
      </w:r>
    </w:p>
    <w:p>
      <w:r>
        <w:t>让我感觉终于可以解放几天了，看着他们那么亲密我确实比较不舒服。而这时候＊明的母亲告诉他，在我市还</w:t>
      </w:r>
    </w:p>
    <w:p>
      <w:r>
        <w:t>有他们亲戚，是他外公的兄弟的儿子，２个表舅在我们这电脑城卖电脑，他母亲和他们都几十年没见了，＊明根本</w:t>
      </w:r>
    </w:p>
    <w:p>
      <w:r>
        <w:t>就不知道还有这些人，他母亲说找不到老师的工作就去找他舅舅，可能的话，跟着卖电脑配件什么的也不错。后来</w:t>
      </w:r>
    </w:p>
    <w:p>
      <w:r>
        <w:t>他去了他舅舅那了，我心想，现在好了，以后他们可以少见了，我也省得烦。可是没几天他又回来了，说他觉得太</w:t>
      </w:r>
    </w:p>
    <w:p>
      <w:r>
        <w:t>不熟悉了，好象陌生人一样，自己在那很不方便。我说，没事，你想什么时候来住就什么时候来吧！住了２天又回</w:t>
      </w:r>
    </w:p>
    <w:p>
      <w:r>
        <w:t>他舅舅家去了！</w:t>
      </w:r>
    </w:p>
    <w:p>
      <w:r>
        <w:t>４。２９号，＊月打电话说５。４号这几天他们搞毕业典礼，要我过去庆祝，可能她妈妈也会去。靠，老妈去</w:t>
      </w:r>
    </w:p>
    <w:p>
      <w:r>
        <w:t>还叫我去，就见你老母啊！那到时候我住哪啊？</w:t>
      </w:r>
    </w:p>
    <w:p>
      <w:r>
        <w:t>我和同学约好了一起去茂明的同学那玩啊…赶回来了我就过来。她说，那你尽量赶回来啊！恩，知道了。（搞</w:t>
      </w:r>
    </w:p>
    <w:p>
      <w:r>
        <w:t>什么哦，毕业典礼我去干吗？老子毕业典礼那天可是照了集体照就在网吧和几个兄弟一起玩游戏到第２天回去的）</w:t>
      </w:r>
    </w:p>
    <w:p>
      <w:r>
        <w:t>４。３０号晚，我和佛山市的一个同学阿龙约好先到江门鹤山的同学阿辉那玩，第２天出发去茂明。那天我们单位</w:t>
      </w:r>
    </w:p>
    <w:p>
      <w:r>
        <w:t>本来都集体出去吃晚饭的，我说我买好了车票回家才偷出来了。到了鹤山，我那同学这几天正在带乒乓球队比赛，</w:t>
      </w:r>
    </w:p>
    <w:p>
      <w:r>
        <w:t>刚好有免费的旅馆住，爽。晚上和他的２个同事一起打麻将，广麻，可以吃糊的，５块１０块，吃糊６个玛，自摸</w:t>
      </w:r>
    </w:p>
    <w:p>
      <w:r>
        <w:t>１２个玛，靠，真大。那天我运气不错，赚了３００多块，晚上阿辉请按摩，他们课头带路，另个老师老婆来了就</w:t>
      </w:r>
    </w:p>
    <w:p>
      <w:r>
        <w:t>没敢和我们去，听说那个老师还是那些场所高手，开始说去ＰＣ，我强烈反对，一是浪费钱，二是怕脏，最主要的</w:t>
      </w:r>
    </w:p>
    <w:p>
      <w:r>
        <w:t>是我从来没搞过鸡，去过鸡店，但对她们实在没性趣，而且看到她们粘上来我就不舒服，（当初我深圳龙华那朋友</w:t>
      </w:r>
    </w:p>
    <w:p>
      <w:r>
        <w:t>带我去６８０一条龙的地方我都没去，现在这些我就更不去啦！）后来我们决定去个正规的地方，店名我忘了，环</w:t>
      </w:r>
    </w:p>
    <w:p>
      <w:r>
        <w:t>境不错，洗完澡就被带到个房间里，我点了最便宜的中式按摩，好象是优费阶段５８块/ ２个钟。帮我按摩是个小</w:t>
      </w:r>
    </w:p>
    <w:p>
      <w:r>
        <w:t>姑娘，长得还不错。聊天的时候我才知道她还是茂明的，刚好我明天要去茂明，先问问那有些什么好玩的。她说她</w:t>
      </w:r>
    </w:p>
    <w:p>
      <w:r>
        <w:t>也不清楚，最多的时候她还是去海边玩，但好吃的比较多，而且便宜。这点我喜欢，我就好这口，不然身上的肉哪</w:t>
      </w:r>
    </w:p>
    <w:p>
      <w:r>
        <w:t>来的。按摩时我问她，我这么胖你按得动吗？你还好，不算胖，其实胖的才好按，肥肉多点比那些和瘦的人都是骨</w:t>
      </w:r>
    </w:p>
    <w:p>
      <w:r>
        <w:t>头好按多了。按摩完还有免费的吃的，刚好有点饿了，喝了点豆浆吃了２份抄面，不要钱，不吃白不吃。</w:t>
      </w:r>
    </w:p>
    <w:p>
      <w:r>
        <w:t>阿辉付钱的时候才知道，阿龙搞的是泰式的，「你是厉害，搞泰式的，爽吧！</w:t>
      </w:r>
    </w:p>
    <w:p>
      <w:r>
        <w:t>」我说，阿龙笑了笑，「不错！」第二天，阿辉和他们科头说了下去外面玩２天，科头说这边也没什么了，你</w:t>
      </w:r>
    </w:p>
    <w:p>
      <w:r>
        <w:t>去吧！我们到鹤山坐车去江门，靠今天坐车的人真他妈多，光去江门的队伍排了几十米，我这时候想起* 明要是有</w:t>
      </w:r>
    </w:p>
    <w:p>
      <w:r>
        <w:t>假也叫上他吧！他们都说好，就打电话给* 明，他那时刚好在番禺他亲舅舅家里，刚好有时间。我们叫他坐车到江</w:t>
      </w:r>
    </w:p>
    <w:p>
      <w:r>
        <w:t>门来，我们再一起去茂明。路上才知道阿辉只有３天假，４号就要开学了，因为他们是高中，我靠，那玩个毛啊！</w:t>
      </w:r>
    </w:p>
    <w:p>
      <w:r>
        <w:t>* 明打电话说没有去江门的车了，他现在去坐地铁去广州坐车。到了江门我去去买票，靠，去茂明１２０，下午５</w:t>
      </w:r>
    </w:p>
    <w:p>
      <w:r>
        <w:t>点才有车，那算算，来回２４０，５点开车晚上１０点左右到，那后天阿辉又要回来，我们去玩什么？当下我们决</w:t>
      </w:r>
    </w:p>
    <w:p>
      <w:r>
        <w:t>定不去了，打了个电话给茂明的同学说不去了，问他过来么？他说陪女朋友。真靠，重色！又打了个电话给* 明说</w:t>
      </w:r>
    </w:p>
    <w:p>
      <w:r>
        <w:t>不去了，我们决定在江门玩到３号回我那，再叫他过来！那天在江门走了几下就到跑到车站附近的「功夫」餐管里</w:t>
      </w:r>
    </w:p>
    <w:p>
      <w:r>
        <w:t>吃饭，吃完就坐车回了鹤山！下午，他们都说没休息好，上去睡觉，我就跑到楼下的电子游戏房里玩起了赌博机。</w:t>
      </w:r>
    </w:p>
    <w:p>
      <w:r>
        <w:t>（那种６个人玩的，跑兔子，猴子，熊猫和狮子的，叫什么我忘了）真不知道那天是不是走了狗屎运，玩这个东西</w:t>
      </w:r>
    </w:p>
    <w:p>
      <w:r>
        <w:t>我断断续续的赢了２３０块，哈哈！</w:t>
      </w:r>
    </w:p>
    <w:p>
      <w:r>
        <w:t>晚上叫上２个同学一起又跑了按摩，真浪费钱，这次我们换了家，我选了泰式的７８/ ２个钟，阿辉选了浪漫</w:t>
      </w:r>
    </w:p>
    <w:p>
      <w:r>
        <w:t>式的，我靠１３８/ ２个钟，我就和阿龙说你就搞个中式的吧，昨天你都搞泰式的了，（才５８/ ２个钟心想帮我</w:t>
      </w:r>
    </w:p>
    <w:p>
      <w:r>
        <w:t>节约点钱哦）他点了点头。这次帮我按摩的是个年龄稍大点的，但胸部比较大，但我看她比较大就没怎么说话！还</w:t>
      </w:r>
    </w:p>
    <w:p>
      <w:r>
        <w:t>没按她就说，帅哥，你朋友都是搞浪漫式的，你也来个吧！</w:t>
      </w:r>
    </w:p>
    <w:p>
      <w:r>
        <w:t>（我靠，和你个老女还浪漫个毛啊）我说我不喜欢，泰式的就好了！她他妈的还不正中，我记得以前那泰式的</w:t>
      </w:r>
    </w:p>
    <w:p>
      <w:r>
        <w:t>小ＭＭ把我用脚顶在空中的，她就没有，但不时的把我的手靠在她的大ＭＭ上，好软啊，我闭上眼睛享受着，好舒</w:t>
      </w:r>
    </w:p>
    <w:p>
      <w:r>
        <w:t>服哦……那帮我按摩的妇女不时跟我说话，我没怎么理财她，除了ＭＭ好点，没有别的吸引我的地方。（不过说实</w:t>
      </w:r>
    </w:p>
    <w:p>
      <w:r>
        <w:t>话，女人的ＭＭ确实很可爱，在这说点废话了啊！</w:t>
      </w:r>
    </w:p>
    <w:p>
      <w:r>
        <w:t>我绝对是传统的男生，但是却对ＭＭ情有独中。和我发生关系的第一个女朋友其实是我高中同学，在高中时，</w:t>
      </w:r>
    </w:p>
    <w:p>
      <w:r>
        <w:t>因为我们那里比较落后，女生到了高中都很少带胸Ｚ，我那女朋友的ＭＭ比较大，那时我们的关系很好，但却不是</w:t>
      </w:r>
    </w:p>
    <w:p>
      <w:r>
        <w:t>男女朋友，而她的死ｐａｒｔｙ才是我女朋友。不过我上学和她同路回家，所以护送她的任务就在我身上，每天我</w:t>
      </w:r>
    </w:p>
    <w:p>
      <w:r>
        <w:t>都会打斜眼看她那抖动的小可爱，但却从来没敢动过，最多就是并肩走在一起的时候装做不小心的靠靠，她不说什</w:t>
      </w:r>
    </w:p>
    <w:p>
      <w:r>
        <w:t>么就没事，说了就当不小心的，嘿嘿。后来我和她死ｐａｒｔｙ分手了，大学我们走在了一起，我终于可以如愿以</w:t>
      </w:r>
    </w:p>
    <w:p>
      <w:r>
        <w:t>尝的拥有了它们。之后我就命令她带胸Ｚ了，让别人看了我吃亏，嘿嘿；还有就是大学时，我去网吧包夜，我进了</w:t>
      </w:r>
    </w:p>
    <w:p>
      <w:r>
        <w:t>个２人的包间，包间里就是２台电脑和一个大沙发，要是有女朋友的带来都可以在里面搞了。到１２点的时候门打</w:t>
      </w:r>
    </w:p>
    <w:p>
      <w:r>
        <w:t>开了，我回头一看，一对大ＭＭ挡住了我的眼睛，还在弹动，真他妈可爱。等那女生坐到我旁边时我都没注意她长</w:t>
      </w:r>
    </w:p>
    <w:p>
      <w:r>
        <w:t>什么样，从侧面看长得还不错，就是有点胖，不过不胖哪里会有那么大的ＭＭ啊！那天我真想摸它几下，也就是这</w:t>
      </w:r>
    </w:p>
    <w:p>
      <w:r>
        <w:t>样点冲动，后来那女生主动和我聊天，还打了个电话后就哭了起来，我就是安慰了她，让她靠了我的肩膀，都没动</w:t>
      </w:r>
    </w:p>
    <w:p>
      <w:r>
        <w:t>过她！）按完后我跑去负钱，一看单，一个泰式，２个浪漫式？</w:t>
      </w:r>
    </w:p>
    <w:p>
      <w:r>
        <w:t>我跟服务员说了下，不好意思，你搞错了吧！是一泰，一中，一浪漫！我回头一看，阿龙已经走到门口去了，</w:t>
      </w:r>
    </w:p>
    <w:p>
      <w:r>
        <w:t>那服务员说，不好意思，没有错，确实是２个浪漫式。我看见阿龙在贼笑，骂了句你是厉害，你个畜生。付了钱，</w:t>
      </w:r>
    </w:p>
    <w:p>
      <w:r>
        <w:t>还拿了发票，走到门口就把发票一撕扔了，不能便宜了老板，呵呵！</w:t>
      </w:r>
    </w:p>
    <w:p>
      <w:r>
        <w:t>我晚上我数落了阿龙好多次，你是厉害，昨天我们都是中式，就你享受泰式；今天叫你搞中式，你又来个浪漫</w:t>
      </w:r>
    </w:p>
    <w:p>
      <w:r>
        <w:t>式，钱没付钱就你爽得最好。我又问了阿辉浪漫式是怎样的。他说，就是脱光衣裤，她给你全身推油，还可以帮你</w:t>
      </w:r>
    </w:p>
    <w:p>
      <w:r>
        <w:t>打手枪，他打了２次，还抓这那个女人狂摸了好久。阿龙说他就打了一次，妈的就老子什么都没摸到，心里不平衡！</w:t>
      </w:r>
    </w:p>
    <w:p>
      <w:r>
        <w:t>但那天晚上我做了个春梦，梦见和个大ＭＭ的妹妹在草原上追逐，她说只要我追到她就可以搞她，刚抓住她时我心</w:t>
      </w:r>
    </w:p>
    <w:p>
      <w:r>
        <w:t>里极度开心，这时一倒冷风吹了过来，靠……回就真是梦了，吹着空调睡的，被他们掀了被子还真有点凉，已经快</w:t>
      </w:r>
    </w:p>
    <w:p>
      <w:r>
        <w:t>中午了，走去逛逛，不能白来啊！出去逛了一天都没什么玩的，到第二天阿辉要回学校了，我和阿龙回了我那，顺</w:t>
      </w:r>
    </w:p>
    <w:p>
      <w:r>
        <w:t>便把* 明也叫来了。那天刚回到我市，我的小灵通就响了，几条短信呢！* 月问我什么时候去她们学校，真他妈不</w:t>
      </w:r>
    </w:p>
    <w:p>
      <w:r>
        <w:t>想去，毕业典礼有什么好去的。她居然哭着骂我，说因为要去她都叫她妈妈不要去，到时候别人都有亲戚朋友她就</w:t>
      </w:r>
    </w:p>
    <w:p>
      <w:r>
        <w:t>一个人。我就敷衍了几句，说一定抽时间过去。毕竟阿龙和* 明都在我这里玩啊，就这样丢开他们多不好啊！</w:t>
      </w:r>
    </w:p>
    <w:p>
      <w:r>
        <w:t>那天晚上因为* 明说和他舅舅太陌生了，所以我就请了他舅舅去吃螃蟹，顺便喝酒聊聊，看看他舅舅这人怎么</w:t>
      </w:r>
    </w:p>
    <w:p>
      <w:r>
        <w:t>样！那天我们４个人吃了２００多，吃饭间我就觉得他舅舅人不错，比我们大９岁，挺讲义气的，可以做朋友啊！</w:t>
      </w:r>
    </w:p>
    <w:p>
      <w:r>
        <w:t>我抢着付了钱害得他很不好意思。后来他就请我们去夜总会开了个房间唱歌。「夜明珠」来过２次，还不错。他还</w:t>
      </w:r>
    </w:p>
    <w:p>
      <w:r>
        <w:t>问我们要不要小姐。我说就算了，和你外甥一起叫小姐毕竟不怎么好，呵呵！那天玩色子我喝了好多酒，后来迷迷</w:t>
      </w:r>
    </w:p>
    <w:p>
      <w:r>
        <w:t>糊糊的接了* 月一个电话，反正只知道她又生气了，我也没管那么多就睡着了。后来他舅舅又在酒店开了个房间给</w:t>
      </w:r>
    </w:p>
    <w:p>
      <w:r>
        <w:t>我们。快中午，我们退了房，在街上时* 月又来了个电话，说我什么时候过去？我又说了几句敷衍的话，电话那边</w:t>
      </w:r>
    </w:p>
    <w:p>
      <w:r>
        <w:t>又哭又骂起来，说我怎么看不起她，什么什么的。至于么？我还没解释几句小灵通就没电了，我又拿了阿龙的手机</w:t>
      </w:r>
    </w:p>
    <w:p>
      <w:r>
        <w:t>和她说，最后妥协了，说马上就过去。她说给我２个小时时间，倒哦中饭都没吃，这边叫阿龙和* 明陪我一起去，</w:t>
      </w:r>
    </w:p>
    <w:p>
      <w:r>
        <w:t>她还不答应说就要我一个人过来。阿龙没办法，只能说回佛山市里去，这时候手机又没电了，她又拨通了* 明的手</w:t>
      </w:r>
    </w:p>
    <w:p>
      <w:r>
        <w:t>机，说要和我聊天到她那为止。我说* 明的手机还是番禺办的，长途加漫游啊！而且快没钱了。</w:t>
      </w:r>
    </w:p>
    <w:p>
      <w:r>
        <w:t>她叫我帮他冲１００块，要是我不帮，她就帮。靠，蛮不讲理了，她回家的钱还是我给的啊。</w:t>
      </w:r>
    </w:p>
    <w:p>
      <w:r>
        <w:t>回到单位拿了几件衣服，那天下雨又没有伞，搞得狼狈死了。在单位边上吃饭，房间里还没信号，我只能站在</w:t>
      </w:r>
    </w:p>
    <w:p>
      <w:r>
        <w:t>外面和她打电话，她不准我挂！* 明和阿龙在里面吃得差不多了，出来拿我电话和她打，她不行，就要和我说，不</w:t>
      </w:r>
    </w:p>
    <w:p>
      <w:r>
        <w:t>准我吃饭，最后* 明还是强行从我这拿走了手机，我就没管那么多了，进去吃饭，没几下* 明说手机没钱了。吃完</w:t>
      </w:r>
    </w:p>
    <w:p>
      <w:r>
        <w:t>饭我们到车站去坐车，阿龙回佛山，我硬拉着* 明到大富源买了点礼物给她带过去，我买了９００多打折４９５的</w:t>
      </w:r>
    </w:p>
    <w:p>
      <w:r>
        <w:t>玉手镯，白金的东西太他妈贵了，* 明就买了３０多的小毛毛熊，还是我强拉他买的，说空手去多不好啊！其实我</w:t>
      </w:r>
    </w:p>
    <w:p>
      <w:r>
        <w:t>是怕去了看到她的朋友不好意思，刚才她大哭大闹时她同学就在她旁边，本来拿* 明当挡箭牌的，谁知道就是这次</w:t>
      </w:r>
    </w:p>
    <w:p>
      <w:r>
        <w:t>的失误，他妈的出事了……天，也就是５月４日下午，冒着大雨，我拉着* 明到大富源买好礼物，还买了个天堂的</w:t>
      </w:r>
    </w:p>
    <w:p>
      <w:r>
        <w:t>伞，操３０多块，之后就坐车去她那，３０多分钟的直达再加１个多小时的公交终于到了她们学校门口，这是我第</w:t>
      </w:r>
    </w:p>
    <w:p>
      <w:r>
        <w:t>３次来了，真是严，没个进出的人都要查卡，我们学校以前就随便进出哦！这娘们还专等我们来才去洗澡，还我们</w:t>
      </w:r>
    </w:p>
    <w:p>
      <w:r>
        <w:t>等了进半小时才把我们接进去，刚才还死不人* 明来，现在就嘻嘻哈哈的和他聊那么开心。</w:t>
      </w:r>
    </w:p>
    <w:p>
      <w:r>
        <w:t>第一件事就是到她们招待所开了个房间，价格还可以１２０，让后把礼物给了她，对* 明买的熊比较喜欢，拿</w:t>
      </w:r>
    </w:p>
    <w:p>
      <w:r>
        <w:t>着我送的手镯说到了怕搞坏掉，但还是带上了。这天没什么玩的，晚上她就不回去睡了，反正有２张床，乘* 明去</w:t>
      </w:r>
    </w:p>
    <w:p>
      <w:r>
        <w:t>洗澡的机会我用手满足了她，她也用口满足了我，但觉得有点象偷情，呵呵！（不会是我去洗澡的时候他们也这样</w:t>
      </w:r>
    </w:p>
    <w:p>
      <w:r>
        <w:t>吧……）第二天，她们正式毕业典礼，她早早的回寝室换了衣服去照相，要我等下接了她的电话再去找她。还好我</w:t>
      </w:r>
    </w:p>
    <w:p>
      <w:r>
        <w:t>把小灵通的充电器带来了，昨晚冲好了点，* 明也自己冲了５０块手机费。那天刚好ＮＢＡ火箭队的第６场，操他</w:t>
      </w:r>
    </w:p>
    <w:p>
      <w:r>
        <w:t>妈的被拌成３：３平，郁闷！中午左右接了她的电话就去图书馆找她，她们外语的都在那里照相，还真多家长和朋</w:t>
      </w:r>
    </w:p>
    <w:p>
      <w:r>
        <w:t>友来帮忙庆祝哦！和我们毕业简直就是两回事，她那么矮却穿了一身超大的学士服，再带上学士帽，还真有点滑稽。</w:t>
      </w:r>
    </w:p>
    <w:p>
      <w:r>
        <w:t>等她们和同学照完相后，她和她寝室的* 燕就拉着我们去学校照相。* 燕的弟弟也来了，而且她男朋友等下也</w:t>
      </w:r>
    </w:p>
    <w:p>
      <w:r>
        <w:t>要来，而* 月还叫了她好姐妹* 英来，主要任务是照相。说实话，现在胖了后我就不太喜欢照相了，照得更胖很不</w:t>
      </w:r>
    </w:p>
    <w:p>
      <w:r>
        <w:t>好看，但被她拉着照来照去。* 明就不一样了，和她也照了好些，这小子，现在跟个小白脸似的，还真上相哦！后</w:t>
      </w:r>
    </w:p>
    <w:p>
      <w:r>
        <w:t>来我们在照相的时候* 燕班上的两个同学来了也和她们２个照相，其中有个小子和* 燕照相的时候就笔直的站在旁</w:t>
      </w:r>
    </w:p>
    <w:p>
      <w:r>
        <w:t>边，和* 月照的时候就把* 月反身抱着照，靠，还不是和* 月同班的哦，我心想，从这里就能看出* 月和男人平时</w:t>
      </w:r>
    </w:p>
    <w:p>
      <w:r>
        <w:t>玩耍得很疯，反感！</w:t>
      </w:r>
    </w:p>
    <w:p>
      <w:r>
        <w:t>过了几下，我说肚子饿了，吃完中饭下午再照吧，大家都同意。我们就决定去西餐厅吃，一路上因为* 月穿了</w:t>
      </w:r>
    </w:p>
    <w:p>
      <w:r>
        <w:t>超高的高跟鞋，不好走路，所以我就背着她去，到了餐厅我们８个人坐一起，每人点自己的，我点了套餐，一个扒</w:t>
      </w:r>
    </w:p>
    <w:p>
      <w:r>
        <w:t>加一杯８块以下的饮料，再加个意粉才２３块，便宜。吃完后，我就叫* 月付了钱，她* 燕的男朋友听说很有钱就</w:t>
      </w:r>
    </w:p>
    <w:p>
      <w:r>
        <w:t>他妈没有点付钱的动作，真是个吝啬鬼！本来我是打算住一天就走，但是* 月一定要挽留再玩一天，还说她包吃包</w:t>
      </w:r>
    </w:p>
    <w:p>
      <w:r>
        <w:t>住，反正没什么事，就又住了一天。吃完饭，我们回到旅馆，准备休息下继续照相。可走到住处才发现数码相机不</w:t>
      </w:r>
    </w:p>
    <w:p>
      <w:r>
        <w:t>见了，晕死，那么多人还掉了东西。急忙回到餐厅去找，还好是服务员捡到了，不然就完了。然后又是继续照相，</w:t>
      </w:r>
    </w:p>
    <w:p>
      <w:r>
        <w:t>走到门口去拍她们学校的名字**师范大学，那天门口还停了辆宝马，* 燕的弟弟就坐在车头照了张。我还穿了* 月</w:t>
      </w:r>
    </w:p>
    <w:p>
      <w:r>
        <w:t>的学士服也照了张，记得我毕业的时候因为还要花钱租就没去照，现在补上吧，嘿嘿！靠，看起来真他妈的象个胖</w:t>
      </w:r>
    </w:p>
    <w:p>
      <w:r>
        <w:t>牧师（尘归尘，土归土，你还欠我１万五——自编牧师咒语）！</w:t>
      </w:r>
    </w:p>
    <w:p>
      <w:r>
        <w:t>好不容易等到照完象，搞了个篮球我们几个男的就跑去玩球了，倒死，没场地，那边女子篮球队在打练习赛。</w:t>
      </w:r>
    </w:p>
    <w:p>
      <w:r>
        <w:t>有几个长得真不错，篮球技术也还好，只有等她们休息的时候我们才上去随便玩玩，打发时间，她们女的都回去洗</w:t>
      </w:r>
    </w:p>
    <w:p>
      <w:r>
        <w:t>澡了。没多久* 燕来了，接着就送她男朋友和弟弟回去。再过一伙* 月也来了，我们回旅馆放好篮球就出去吃饭，</w:t>
      </w:r>
    </w:p>
    <w:p>
      <w:r>
        <w:t>这次是去邻校**软件学院吃湘菜，听说他们学校人手一台手提，有钱的很哦！本来还叫了* 英，她过生日，和同寝</w:t>
      </w:r>
    </w:p>
    <w:p>
      <w:r>
        <w:t>室人去吃饭了，结果她又叫了另外个老乡，呵呵，真好玩啊，这年头１５０的女孩子是比较少了吧，* 月加上她２</w:t>
      </w:r>
    </w:p>
    <w:p>
      <w:r>
        <w:t>个老乡就三个了，难道粤北还有个矮人村？这女的叫什么我就不记得了，反正* 月说她看起来穿得乡下，但还比较</w:t>
      </w:r>
    </w:p>
    <w:p>
      <w:r>
        <w:t>有钱哦！吃饭的前我们去定了个小蛋糕，准备今天帮* 英过生日。吃饭的时候又打了个电话给她，她和她寝室的２</w:t>
      </w:r>
    </w:p>
    <w:p>
      <w:r>
        <w:t>个同学也在附近吃饭，而且快吃完了，于是就叫上她们以前过来坐坐，聊聊天。</w:t>
      </w:r>
    </w:p>
    <w:p>
      <w:r>
        <w:t>那２个女孩身材就比较好，都在１６５左右，而且长得不错，和我们身的那三个比比，唉………她们过来后就</w:t>
      </w:r>
    </w:p>
    <w:p>
      <w:r>
        <w:t>陪着我们在那看我们吃饭，我们才刚吃，让别人干看着多不好啊，我就唱了首歌给她们听，广东的朋友很多应该听</w:t>
      </w:r>
    </w:p>
    <w:p>
      <w:r>
        <w:t>过吧！墨尔本的翡翠（包车版）也就是用茂明话的说唱版，因为我个外地人，白话才刚刚开始学，所以对广东各地</w:t>
      </w:r>
    </w:p>
    <w:p>
      <w:r>
        <w:t>方言就分不清楚，只知道跟着说就是，但什么意思我都不知道。</w:t>
      </w:r>
    </w:p>
    <w:p>
      <w:r>
        <w:t>就这样我把对白背了一遍给她们听，因为我说得又有很多地方不标准，在坐的各位，除了* 明各个都笑得捂着</w:t>
      </w:r>
    </w:p>
    <w:p>
      <w:r>
        <w:t>肚子，但我却不知道她们为什么笑成那样，有意思哦！（内以干黑宾啊？我以干黑医云门吼哦！我被波三ｇｏ该暗</w:t>
      </w:r>
    </w:p>
    <w:p>
      <w:r>
        <w:t>暗雷过来，雷杯昨个ｇｉｏ——不知道广东人是不是都能念出来哦，这是后面的一句，意思是你现在在哪啊？我现</w:t>
      </w:r>
    </w:p>
    <w:p>
      <w:r>
        <w:t>在在医院门口哦！我被个三轮车滚过来，滚到个脚哦！）反正我只要是对广东人或是会说广东话的人说他们就会笑</w:t>
      </w:r>
    </w:p>
    <w:p>
      <w:r>
        <w:t>得很厉害！后来她们都说我很搞笑，呵呵！</w:t>
      </w:r>
    </w:p>
    <w:p>
      <w:r>
        <w:t>吃完饭，送了* 英的同学回去后，我们买了３瓶菠萝啤就到旅馆里去给* 英庆祝生日，那天大家都很开心，但</w:t>
      </w:r>
    </w:p>
    <w:p>
      <w:r>
        <w:t>时间已经很晚了，明天上午她们都有事，但蛋糕啤酒都没动啊！于是就决定她们都留下来，把两张床并起来５个人</w:t>
      </w:r>
    </w:p>
    <w:p>
      <w:r>
        <w:t>睡。吃完东西后，我们开始打牌，锄大地，后来又换数数的，具体就不好说怎么打了，反正输的人就在脸上画１笔，</w:t>
      </w:r>
    </w:p>
    <w:p>
      <w:r>
        <w:t>玩到２点左右都吃不消了，就睡觉，从左到右是那个不知道叫什么的，* 英，* 月，我，* 明，第二天早上８点我</w:t>
      </w:r>
    </w:p>
    <w:p>
      <w:r>
        <w:t>就看到* 英和那个女的走了……刚好我就叫* 月睡过去，挤在一起太热了，可是等我在醒来的时候* 月竟然睡到我</w:t>
      </w:r>
    </w:p>
    <w:p>
      <w:r>
        <w:t>和* 明中间来了，而且和他靠得很近……我靠，这贱人当我的面还这样了啊！其实昨天* 英和* 燕就说过* 月和*</w:t>
      </w:r>
    </w:p>
    <w:p>
      <w:r>
        <w:t>明太亲近了，但她好象拿着一句人正不怕影子歪就为所欲为了，我靠，你怎么不直接在我面前和他做了算了，一了</w:t>
      </w:r>
    </w:p>
    <w:p>
      <w:r>
        <w:t>百了，省得我想太多，靠！我掉头就网一边睡开来，仿佛我变成电灯泡一样了，当初* 明和他女朋友，我们三人也</w:t>
      </w:r>
    </w:p>
    <w:p>
      <w:r>
        <w:t>是这样睡的，他妈的没想到女人换成了我女朋友还是他妈的这样睡郁闷！！</w:t>
      </w:r>
    </w:p>
    <w:p>
      <w:r>
        <w:t>她仿佛发现什么似的，就爬过来问我为什么睡到角落里去，我说我喜欢，她要把我拉过去，我说被烦我，她到</w:t>
      </w:r>
    </w:p>
    <w:p>
      <w:r>
        <w:t>好，还来气了，转身继续睡过来！差不多看ＮＢＡ火箭最后一场了，我连忙打开电视，大概的记不清楚了，反正最</w:t>
      </w:r>
    </w:p>
    <w:p>
      <w:r>
        <w:t>后的失误被反超我气得火都出来了！想想今天要走了，还有一天去哪里玩哦，佛山阿龙那里，ＯＫ，就去他那，一</w:t>
      </w:r>
    </w:p>
    <w:p>
      <w:r>
        <w:t>个电话过去这小子也在看得火冒三丈说火箭没希望了，我说我们过来玩哦！好的，反正你来过，到时候打我电话就</w:t>
      </w:r>
    </w:p>
    <w:p>
      <w:r>
        <w:t>是！* 月听到了，也要去，说玩到明天她就回来！我想想好吧，省得她总是说我不愿意和她去玩似的！前俩天火成</w:t>
      </w:r>
    </w:p>
    <w:p>
      <w:r>
        <w:t>那样，再不答应要杀人哦！她开开心心的去拿个包就陪我们一起到佛山。</w:t>
      </w:r>
    </w:p>
    <w:p>
      <w:r>
        <w:t>阿龙开了个双人间，带我们到处转转，吃点东西，但我的老毛病就是喜欢上网，结果没玩几下就拉着他们去上</w:t>
      </w:r>
    </w:p>
    <w:p>
      <w:r>
        <w:t>网，既然我都带* 月来了，她就没什么意见拉，坐一边看我上网，我和阿龙一起玩３Ｃ，* 月觉得没意思就跑* 明</w:t>
      </w:r>
    </w:p>
    <w:p>
      <w:r>
        <w:t>那去看，他妈的说好一起玩游戏，现在跟到* 月两个人不晓得在看什么，懒管，玩自己的！到佛山吃了３顿饭，上</w:t>
      </w:r>
    </w:p>
    <w:p>
      <w:r>
        <w:t>了２次网，睡了１觉，第２天就下午就回我那去，* 月又说话了，我想去你那，现在学校没什么事，要过几天才有</w:t>
      </w:r>
    </w:p>
    <w:p>
      <w:r>
        <w:t>事，我们宿舍的人都出去了，我一个人在宿舍太无聊了，网线又停掉了，她要去我那，玩到１０几号就回去，我说</w:t>
      </w:r>
    </w:p>
    <w:p>
      <w:r>
        <w:t>好吧！我都没想到你这么快就答应啦，那太好了！但我没带衣服来，我们先回去拿下衣服好么？我晕，虽然不是很</w:t>
      </w:r>
    </w:p>
    <w:p>
      <w:r>
        <w:t>远，但又要转车也要１个小时左右啊，而且理我那里更远了！算了，反正内衣我那里有，去买几件衣服吧！女人就</w:t>
      </w:r>
    </w:p>
    <w:p>
      <w:r>
        <w:t>是麻烦，明明看上了件衣服还要走来走去，我是不喜欢逛哦！她又是一句，你去那边坐着吧，* 明陪我去就好了！</w:t>
      </w:r>
    </w:p>
    <w:p>
      <w:r>
        <w:t>靠，我买这个给你不就好了，逛什么好逛的！花了我３００多她还意见很大哦！</w:t>
      </w:r>
    </w:p>
    <w:p>
      <w:r>
        <w:t>回到佛山，* 明意外的说他要去他表舅那住了，好好跟他学做生意，我心想，谢天谢地，烦心事终于没了。但</w:t>
      </w:r>
    </w:p>
    <w:p>
      <w:r>
        <w:t>后来我做了件事让我郁闷得要死，真他妈的靠靠靠………郁闷，第一次绿帽子来了，其实我也不知道算不算，反正</w:t>
      </w:r>
    </w:p>
    <w:p>
      <w:r>
        <w:t>就他妈的让人郁闷……* 明走了，好段时间没有和女朋友过性福生活了，真是开始，那段时间我感觉身体有强烈的</w:t>
      </w:r>
    </w:p>
    <w:p>
      <w:r>
        <w:t>需求感，* 月也十分的配合，因为我感觉在那个时间她比我更兴奋，不时的帮我ＫＪ，虽然我上班回来也很累但是</w:t>
      </w:r>
    </w:p>
    <w:p>
      <w:r>
        <w:t>不忘的事每晚都要很她战斗几回合，有时候看她实在是兴奋就用手指帮她多几个高潮，因为男人嘛，要是还是象以</w:t>
      </w:r>
    </w:p>
    <w:p>
      <w:r>
        <w:t>前那样一晚上来个７。８次，那小弟弟迟早要提前退休哦！每次我和她聊到以前我和女朋友一晚上最多都会有７。</w:t>
      </w:r>
    </w:p>
    <w:p>
      <w:r>
        <w:t>８次的时候，她就会是我把以前那劲头都给了以前的女朋友了，现在亏待她了。我说，要是我现在还是那样想的话，</w:t>
      </w:r>
    </w:p>
    <w:p>
      <w:r>
        <w:t>到以后你不是要用黄瓜了，呵呵！她说没关系，那时候你就不会想出去花了，我更放心！要是以后你残废了，就能</w:t>
      </w:r>
    </w:p>
    <w:p>
      <w:r>
        <w:t>天天呆在我身旁，哪里都去不了。靠，这样诅咒我啊，要我真的残废了你还不把我踢开还有鬼哦！不会的，我说真</w:t>
      </w:r>
    </w:p>
    <w:p>
      <w:r>
        <w:t>的，我只要能天天和你的人在一起我就很满足了，我的想法就是这么简单，要是我残废了你还会要我吗？我是什么</w:t>
      </w:r>
    </w:p>
    <w:p>
      <w:r>
        <w:t>时候说得很现实哦！我想我不会吧！我觉得我不是那种高尚的人，我能做到的我才会说出来，象这种事我就不会乱</w:t>
      </w:r>
    </w:p>
    <w:p>
      <w:r>
        <w:t>说哦！不过要是我残废了也绝不会拖累你的，但我也不会去死，人活着就是希望！不过说实话，你说得很对，到时</w:t>
      </w:r>
    </w:p>
    <w:p>
      <w:r>
        <w:t>候我要是残废了，也会离开你的！大不了就是１００颗安眠药解决问题！到时候你先买好保险哦，受益人要写我啊！</w:t>
      </w:r>
    </w:p>
    <w:p>
      <w:r>
        <w:t>毕竟在一起那么久给我做点贡献哇，哈哈！想得美，当然是我父母哦！我还要……晕，男人最怕就是这３个字了，</w:t>
      </w:r>
    </w:p>
    <w:p>
      <w:r>
        <w:t>用手吧！她点点头。因为当时比较兴奋，好久没有２个人单独在一起了，我用的力比较大，她更加兴奋，后来才发</w:t>
      </w:r>
    </w:p>
    <w:p>
      <w:r>
        <w:t>现我的手指上都有点血，看样子我用力过猛了……就这样我们开心了几天，平时她偶尔都有发发短信，但我就不会</w:t>
      </w:r>
    </w:p>
    <w:p>
      <w:r>
        <w:t>管她那么多，个人有个人的隐私啊！到星期６，又休息２天，真爽。我们睡到中午才起床，同事打电话叫我们过去</w:t>
      </w:r>
    </w:p>
    <w:p>
      <w:r>
        <w:t>吃饭，但是我答应了带她去吃药膳鸽子就没去，最后打了个摩的去吃鸽子，本来想叫上* 明，后来想想算了，有点</w:t>
      </w:r>
    </w:p>
    <w:p>
      <w:r>
        <w:t>远。而且他才去他舅舅开始学卖电脑配件没几天，上午９点多才上班，还是下午再去找他吧！到了下午５点我们打</w:t>
      </w:r>
    </w:p>
    <w:p>
      <w:r>
        <w:t>的到电脑城去找* 明，他舅舅说要他早点回去，就让他和我们出去了，随便散了下步，快到吃饭的时间了，* 月说</w:t>
      </w:r>
    </w:p>
    <w:p>
      <w:r>
        <w:t>她这几天有点热感冒，想吃点热的东西。我们就去附近的地方吃螃蟹，味道真是不错，吃完就买了点饮料就跑网吧</w:t>
      </w:r>
    </w:p>
    <w:p>
      <w:r>
        <w:t>玩游戏，* 月说想去逛下街再过来，顺便买点东西。我说算了吧！都７点多了，明天我陪你去吧！ *明说，你先玩</w:t>
      </w:r>
    </w:p>
    <w:p>
      <w:r>
        <w:t>吧！我陪她去去就来！好吧，我先玩，你们快点！</w:t>
      </w:r>
    </w:p>
    <w:p>
      <w:r>
        <w:t>大概４０多分钟他们回来了，* 月提了一带东西，都是些女人用的，还有ＴＴ！</w:t>
      </w:r>
    </w:p>
    <w:p>
      <w:r>
        <w:t>我晕，你跟他一起去还买这个啊？他没看到，我让他在外面等！家里没有了！你真色，死女人！玩到１１点*</w:t>
      </w:r>
    </w:p>
    <w:p>
      <w:r>
        <w:t>明说要回去了，于是我们也打摩的回家！</w:t>
      </w:r>
    </w:p>
    <w:p>
      <w:r>
        <w:t>回到房间里，我们洗完澡后坐在床上边玩电脑，边聊天，等头发干。我说，看我兄弟对你好吧！你也是，我明</w:t>
      </w:r>
    </w:p>
    <w:p>
      <w:r>
        <w:t>天陪你逛还不可以啊！是啊！他对我很好，比你对我都好！靠，那能比吗？他对你是一下子，我对你是一辈子！那</w:t>
      </w:r>
    </w:p>
    <w:p>
      <w:r>
        <w:t>你就不能一辈子对我象他对我一样好吗？人就是贪心，要是我一直这样对你，你的要求会更高的，到时候要我摘天</w:t>
      </w:r>
    </w:p>
    <w:p>
      <w:r>
        <w:t>上的星星我怎么办。就你会说好吧！人家* 明都看出来了，你对我比我对你的好差远了。（心里想到，做兄弟的哪</w:t>
      </w:r>
    </w:p>
    <w:p>
      <w:r>
        <w:t>能这样说话啊！）那是他没看到我对你好的啊！你又不是不知道我对你好！你对我的好大多是物质上的，但我们沟</w:t>
      </w:r>
    </w:p>
    <w:p>
      <w:r>
        <w:t>通上很不好啊！你知道什么是交心吗？靠，你又不是不知道我学体育的，我是粗人，沟通我有，聊天也和你聊，不</w:t>
      </w:r>
    </w:p>
    <w:p>
      <w:r>
        <w:t>是交心么？不是么？不是，我们欠缺的是更重要的，比如信任，人到现在因为我和* 明很过很多次气了啊！因为他</w:t>
      </w:r>
    </w:p>
    <w:p>
      <w:r>
        <w:t>是你朋友，所以我对他好。而且他都看得出来你对我不是很好，他说你要是对我很差的话他就把我带走！（操你个</w:t>
      </w:r>
    </w:p>
    <w:p>
      <w:r>
        <w:t>蛋，这是什么话，把她带走？凭什么啊？）他什么时候说的？早就说过了，所以他对我好是你帮你，你还总生他的</w:t>
      </w:r>
    </w:p>
    <w:p>
      <w:r>
        <w:t>气！搞得他都不好意思来你这里住了！（帮鸡吧个毛，说这些鸟话还是帮我！）把你带走就是帮我最大的忙，不过</w:t>
      </w:r>
    </w:p>
    <w:p>
      <w:r>
        <w:t>他凭什么帮啊！他有什么权力帮你带走啊？他把我当妹妹看，还说要收我做妹妹。不说了，都是你不好！操，我怎</w:t>
      </w:r>
    </w:p>
    <w:p>
      <w:r>
        <w:t>么不好了，睡觉，就你们好，睡吧！</w:t>
      </w:r>
    </w:p>
    <w:p>
      <w:r>
        <w:t>那天晚上什么都没做，我总在想是不是我真的错了？* 明为了少在我们面前出现就去他舅舅那住了？明天晚上</w:t>
      </w:r>
    </w:p>
    <w:p>
      <w:r>
        <w:t>再找他出来吃吃饭吧！</w:t>
      </w:r>
    </w:p>
    <w:p>
      <w:r>
        <w:t>第二天下午又是５点多，我们去了电脑城，找到他舅舅说，舅舅，双休就多来找找* 明玩啊！平时都没什么时</w:t>
      </w:r>
    </w:p>
    <w:p>
      <w:r>
        <w:t>候，和他一起去吃个饭，你一起来吧？去吧！</w:t>
      </w:r>
    </w:p>
    <w:p>
      <w:r>
        <w:t>没关系，反正这边有人，我就不去了，我要看着店，早点回来哦！恩！是哦，你这里有屏保吧？我还是个台式</w:t>
      </w:r>
    </w:p>
    <w:p>
      <w:r>
        <w:t>的电脑，想买个！你要黑白的还是彩色的！黑白的吧！这个！拿去！多少钱？不用了，就二三十块的东西！不啊！</w:t>
      </w:r>
    </w:p>
    <w:p>
      <w:r>
        <w:t>你说下多少钱哦！</w:t>
      </w:r>
    </w:p>
    <w:p>
      <w:r>
        <w:t>要不以后我哪敢到你这买东西啊！二十五吧！谢谢了！* 月，拿着，你保管了！</w:t>
      </w:r>
    </w:p>
    <w:p>
      <w:r>
        <w:t>* 明，我们走吧！舅舅再见！恩，再见！</w:t>
      </w:r>
    </w:p>
    <w:p>
      <w:r>
        <w:t>走出电脑城，* 月说昨天看到吃螃蟹的边上有个吃重庆火锅的地方，她想吃点辣的！还想喝点酒，感冒好得快！</w:t>
      </w:r>
    </w:p>
    <w:p>
      <w:r>
        <w:t>（奇怪了，怎么会想到喝酒啊！晕哦，随便吧！）路过一个女人店的时候，* 月说她想要里面的那套名牌内衣！晕，</w:t>
      </w:r>
    </w:p>
    <w:p>
      <w:r>
        <w:t>你这样的身材还穿这些干吗？又贵，不要啦！我就是要吗？我穿了还不是给你看的啊！</w:t>
      </w:r>
    </w:p>
    <w:p>
      <w:r>
        <w:t>转过身去，* 明哥哥，你帮我买好不好！只要一百多，留个纪念吧！ *明说，好的。（听到这我就来气了，靠，</w:t>
      </w:r>
    </w:p>
    <w:p>
      <w:r>
        <w:t>你是厉害啊！在我那包你吃住就因为你没什么钱了，说你以前的钱大部分给你以前的女朋友开店花了，现在她要买</w:t>
      </w:r>
    </w:p>
    <w:p>
      <w:r>
        <w:t>这些你就有钱了，真是好哥哥啊！再说轮得到你买么？）神经病是吧！现在钱多啊！等以后有钱了再买！走！ *月</w:t>
      </w:r>
    </w:p>
    <w:p>
      <w:r>
        <w:t>抱着屏保垂头丧气的跟在后面。来到店里，好久没吃过这样的火锅了，上回都是读大学时，现在都过２年多了，我</w:t>
      </w:r>
    </w:p>
    <w:p>
      <w:r>
        <w:t>们点了很多菜，点了个鸳鸯锅，（一边特辣一边不辣）点了２个小瓶的百年糊涂（来了这里后，因为胖多了不敢喝</w:t>
      </w:r>
    </w:p>
    <w:p>
      <w:r>
        <w:t>啤酒，平时吃饭都是喝点这个）我们分了小杯喝，一杯一口，２瓶过去，都说不过瘾，又叫了２瓶，我觉得喝的时</w:t>
      </w:r>
    </w:p>
    <w:p>
      <w:r>
        <w:t>候* 月的眼睛老是红红的，还紧盯着* 明看！（操，原形必露了吧！）喝完２瓶* 月又叫了２瓶，靠，死女人今天</w:t>
      </w:r>
    </w:p>
    <w:p>
      <w:r>
        <w:t>疯了，就这样我们３人喝了６瓶白酒，１斤多！* 明跑去付了钱，我晕，说好了我付的！</w:t>
      </w:r>
    </w:p>
    <w:p>
      <w:r>
        <w:t>他说算了，不一样吗？还是去上网么？去啊！不去上网难道这么早就回去啊！回去干吗？明天又要上班了！来</w:t>
      </w:r>
    </w:p>
    <w:p>
      <w:r>
        <w:t>到网吧，我继续我的３Ｃ！* 月坐在我旁边，居然哭了。因为游戏开始了，我就没怎么在意，毕竟没什么事发生，</w:t>
      </w:r>
    </w:p>
    <w:p>
      <w:r>
        <w:t>我问了句是不是喝多了有点不舒服啊！她轻轻的对我着我耳朵说，你再让我再放纵一次吧！我以后再也不这样了？</w:t>
      </w:r>
    </w:p>
    <w:p>
      <w:r>
        <w:t>我以为她说刚刚说了那么多酒，那么放纵的喝了！就恩了句。</w:t>
      </w:r>
    </w:p>
    <w:p>
      <w:r>
        <w:t>慢慢我沉静在３Ｃ的游戏中，没过久我发现她们２个都不见了，我才回想起来* 明说去上个厕所。那* 月呢？</w:t>
      </w:r>
    </w:p>
    <w:p>
      <w:r>
        <w:t>我突然有种不祥的预感？我轻轻的来到厕所边，那里的厕所是男女公用的，一共有３间，２间小的都是打开门来的，</w:t>
      </w:r>
    </w:p>
    <w:p>
      <w:r>
        <w:t>只有那间大是是关着门的，一股非常难受的感觉涌上心头，（打字的时候我又回想到那个场面，其实至少看到那个</w:t>
      </w:r>
    </w:p>
    <w:p>
      <w:r>
        <w:t>场面之后，每当我看到那些通过灯光印在玻璃上那些模糊的影子我的心里就会有一股难以诉说的感觉，到现在写着</w:t>
      </w:r>
    </w:p>
    <w:p>
      <w:r>
        <w:t>回忆事都还是。）但我还是压制住自己，站在外面，我安慰自己可能是他们其中一个人在吐，另一个人在帮他（她）</w:t>
      </w:r>
    </w:p>
    <w:p>
      <w:r>
        <w:t>拍，但是马上我的想法就错了，２个拥抱在一起的影子压在门上。一股怒火涌上心头……我对着门用力敲了几下，</w:t>
      </w:r>
    </w:p>
    <w:p>
      <w:r>
        <w:t>有个女人的尖叫声，没错，就是* 月，一脚把门踹了个洞，转身就走，屏保也不拿了，走出了网吧！一路沿着回单</w:t>
      </w:r>
    </w:p>
    <w:p>
      <w:r>
        <w:t>位的路走回去，当时我的脑袋一片空白，不知道该去哪！要是回宿舍，他们肯定也会去，那就去市ｇｏ- ｖｅｒｎ</w:t>
      </w:r>
    </w:p>
    <w:p>
      <w:r>
        <w:t>- ｍｅｎｔ公园吧！反正我是不想再见到他们了！走了多久我不知道，但是回单位就算打摩的都要７块钱，最少走</w:t>
      </w:r>
    </w:p>
    <w:p>
      <w:r>
        <w:t>４０分钟吧！半路上我打了个电话给广州读研的高中同学* 娜，心情实在不好，又郁闷，想找她倾诉下！她大概的</w:t>
      </w:r>
    </w:p>
    <w:p>
      <w:r>
        <w:t>听了我的倾诉后开始安慰，有些事情可能还不是你看到的那样，你现在乱想也没用。如果你不想和她在一起了那你</w:t>
      </w:r>
    </w:p>
    <w:p>
      <w:r>
        <w:t>就不要管那么多，直接分手就是了，也就不在乎刚才到底是发生了什么。如果你还想和她在一起，那你就该给他们</w:t>
      </w:r>
    </w:p>
    <w:p>
      <w:r>
        <w:t>个解释的机会，如果他们是相爱的话那也就只能那样了，如果有误会的话那你还不是白郁闷了，你自己好好想想啊，</w:t>
      </w:r>
    </w:p>
    <w:p>
      <w:r>
        <w:t>她不可能那样做的……好意思，因为有事没写下去了，下面继续。</w:t>
      </w:r>
    </w:p>
    <w:p>
      <w:r>
        <w:t>电话打到这里时，* 明和* 月坐着一辆摩的追过来了，看到我后立刻下车，但我没有在意，边打着电话边往前</w:t>
      </w:r>
    </w:p>
    <w:p>
      <w:r>
        <w:t>走，* 月过来拉我的手，我一个重甩把她甩开，她就不敢来抓了，后来* 明付完摩的钱也过来拉我，但我比他壮一</w:t>
      </w:r>
    </w:p>
    <w:p>
      <w:r>
        <w:t>个甩手他也拉不住。但我左手始终拿着电话，听着* 娜的开解，其实这时候我的心有点软了，我希望我是误会了，</w:t>
      </w:r>
    </w:p>
    <w:p>
      <w:r>
        <w:t>毕竟是以前玩得那么好的兄弟，而且这段时间我对他也不会差啊！他拉了我几次后，我和* 娜说了个下次聊后我们</w:t>
      </w:r>
    </w:p>
    <w:p>
      <w:r>
        <w:t>找了个路边的草坪坐了下来。我说，好，你们想解释那就在这里吧！ *月说，我知道我现在解释什么都没有用，但</w:t>
      </w:r>
    </w:p>
    <w:p>
      <w:r>
        <w:t>我以我的人格保证，我绝对没有做背叛你的事。 *明说，真的，她真的很爱你，刚才我上完厕所出来就看到她站在</w:t>
      </w:r>
    </w:p>
    <w:p>
      <w:r>
        <w:t>门口，然后把我拉进去，她对我说，她很喜欢我，但是是妹妹对哥哥的那种喜欢，今天她要和我拥抱一下，然后我</w:t>
      </w:r>
    </w:p>
    <w:p>
      <w:r>
        <w:t>们就再也不见面了，这都是为了你。她说她很爱你，为了你只有放弃我这个哥哥，今天这个拥抱就是我们最后的亲</w:t>
      </w:r>
    </w:p>
    <w:p>
      <w:r>
        <w:t>密了，以后我们都不再见面了。 *月说，我知道你可能不相信了，但我要告诉你，我爱你，我没有背叛你，你不要</w:t>
      </w:r>
    </w:p>
    <w:p>
      <w:r>
        <w:t>我也可以，明天我去你那把东西拿走，我明天就回家去，在家里找工作，再也不在你面前出现了。这个屏保我一直</w:t>
      </w:r>
    </w:p>
    <w:p>
      <w:r>
        <w:t>抱着，我们到处找你，怕你想不开会出事，现在看到你我就放心了。听了他们的这些话，加上本来就有点心软了，</w:t>
      </w:r>
    </w:p>
    <w:p>
      <w:r>
        <w:t>我突然一个１８０度大转弯说，好，我相信你们，走！ *月说，你？你不要这样啊！我怎么样了，我说了我相信你</w:t>
      </w:r>
    </w:p>
    <w:p>
      <w:r>
        <w:t>们啊！今天我们就不回去住了，去宾馆吧！哦！我们就拦了个的士到上次* 明表舅给我们开房的那个宾馆开了间房。</w:t>
      </w:r>
    </w:p>
    <w:p>
      <w:r>
        <w:t>（这里纠正下，我们第一次找* 明吃饭是星期５，今天是星期６，我记错了，不好意思）这一路上他们都没有说话，</w:t>
      </w:r>
    </w:p>
    <w:p>
      <w:r>
        <w:t>也都很茫然，其实我又何尝不是啊！这么快就原谅了他们我都没想到，但是我语言上还是不想妥协！到了房间，*</w:t>
      </w:r>
    </w:p>
    <w:p>
      <w:r>
        <w:t>明说去买点喝的，我点了个头他就去买了。* 月坐了过来问，你真的相信了？真的原谅我们了？我说是的，其实我</w:t>
      </w:r>
    </w:p>
    <w:p>
      <w:r>
        <w:t>一路上和* 娜打电话时我的心就慢慢的软了，但是我就是找不到可以原谅你们的理由，但是你们说了这些，我觉得</w:t>
      </w:r>
    </w:p>
    <w:p>
      <w:r>
        <w:t>是个理由了。哦，就是啊，你太冲动了，害我们担心死了，我知道我这样做太冒失了，但是我真的压制不住自己的</w:t>
      </w:r>
    </w:p>
    <w:p>
      <w:r>
        <w:t>感情，我不舍得失去* 明这个好哥哥，但为了你我愿意。你真的错了，你怎么不想想，你们一个是我的女朋友，另</w:t>
      </w:r>
    </w:p>
    <w:p>
      <w:r>
        <w:t>一个是我好兄弟，如果你以后和我结婚了，你们怎么可能不会见面，我要的不是这样的结果，我只是希望你们在一</w:t>
      </w:r>
    </w:p>
    <w:p>
      <w:r>
        <w:t>起的时候多顾及点我的感受，不要太亲密了，我要的就是这样。那是我错了，我想得太极端了，但我实在没想到好</w:t>
      </w:r>
    </w:p>
    <w:p>
      <w:r>
        <w:t>办法，以后我不会这样了，你一定要原谅我好不好！恩，我已经原谅你了，但以后一定要注意啊！敲门声，* 明买</w:t>
      </w:r>
    </w:p>
    <w:p>
      <w:r>
        <w:t>了水回来，* 月说她先去洗澡，* 明坐在另张床上说，今天的事情我也有错，因为她和我说她为了你要失去我所以</w:t>
      </w:r>
    </w:p>
    <w:p>
      <w:r>
        <w:t>她希望在这最后一次见面里和我拥抱下，我开始不让，但后来她一直抱过来，我想想算了吧！</w:t>
      </w:r>
    </w:p>
    <w:p>
      <w:r>
        <w:t>就最后一次见面了，抱就抱吧！其实我们在喝酒的时候我就知道了，你就一点都没感觉到？没有，我哪去想那</w:t>
      </w:r>
    </w:p>
    <w:p>
      <w:r>
        <w:t>么多，我怎么知道你们都想得那么极端，一个是我兄弟，一个是我女朋友，你们要是不再见面了，那么我一定要失</w:t>
      </w:r>
    </w:p>
    <w:p>
      <w:r>
        <w:t>去其中一个的啊！</w:t>
      </w:r>
    </w:p>
    <w:p>
      <w:r>
        <w:t>我当时没想那么多，她都做出决定了，我能说什么！算了，以后不要这样想了，只是现在不只是我说你们太亲</w:t>
      </w:r>
    </w:p>
    <w:p>
      <w:r>
        <w:t>密了，她的同学都这样说了，为了我的面子你应该注意点啊！恩，我知道了，以后我一点不会再让你有那种感觉了。</w:t>
      </w:r>
    </w:p>
    <w:p>
      <w:r>
        <w:t>那天晚上我们睡到２点左右* 月把我弄醒了，说她头很痛！你怎么了？我头痛的很厉害，大约有１０多分钟了，</w:t>
      </w:r>
    </w:p>
    <w:p>
      <w:r>
        <w:t>怎么办啊？我用力的抱住她，用手帮她按摩，但是缓解不了她的头痛。我去帮你问问有没有头痛药。宾馆里没有，</w:t>
      </w:r>
    </w:p>
    <w:p>
      <w:r>
        <w:t>旁边的药店也关门了，我跑了２里路才从个性用品店里买到了一个「芬必得」，回到房间发现* 明也起来了，坐在</w:t>
      </w:r>
    </w:p>
    <w:p>
      <w:r>
        <w:t>一边和她聊天，但她还是痛得厉害，我立刻按说明上给她吃了２颗，喝了点水，就关灯了。２０分钟过去了，她还</w:t>
      </w:r>
    </w:p>
    <w:p>
      <w:r>
        <w:t>是说头痛，药效太慢了吧！没办法，为了缓解她的头痛，我把她裤子全部脱了，用手帮她ＳＹ，我知道这样一定能</w:t>
      </w:r>
    </w:p>
    <w:p>
      <w:r>
        <w:t>缓解点，没几下她就开始呻吟起来了，我要她必嘴，说* 明就在旁边，你不要吵到他了。我就是要让她听到，省得</w:t>
      </w:r>
    </w:p>
    <w:p>
      <w:r>
        <w:t>你老乱想，我们就在他旁边做，那他想要我都不敢了吧！听到她的话我觉得很安慰，可能确实是我想错了。在她２</w:t>
      </w:r>
    </w:p>
    <w:p>
      <w:r>
        <w:t>次高潮后，药效也发做了，她的头不痛了，终于可以好好的睡了。</w:t>
      </w:r>
    </w:p>
    <w:p>
      <w:r>
        <w:t>头痛终于缓解了，折腾了这半夜，累得要死，终于可以好好睡个觉，还好明天星期天。第二天早上８点半左右</w:t>
      </w:r>
    </w:p>
    <w:p>
      <w:r>
        <w:t>* 明买好了早点就回电脑城上班了。终于走了，既然都开房了，钱不能白花哇，哈哈，我和* 月一起进了浴室，结</w:t>
      </w:r>
    </w:p>
    <w:p>
      <w:r>
        <w:t>果就在浴室里浪漫了一番。因为她个子矮而且比较轻，我可以很轻易的把她抱起来边冲凉边ＭＬ，还不够，回到床</w:t>
      </w:r>
    </w:p>
    <w:p>
      <w:r>
        <w:t>上，身体才刚刚有点干，她又钻到被子里帮我ＫＪ起来，没几下我又被她挑逗起来了，结果又好好的干了一把。以</w:t>
      </w:r>
    </w:p>
    <w:p>
      <w:r>
        <w:t>前就和她说过在宿舍里她不能尽情就叫，但是开房就无所谓，所以这次她叫得很大声，我不清楚她是为了发泄还是</w:t>
      </w:r>
    </w:p>
    <w:p>
      <w:r>
        <w:t>为了昨天的事感到抱歉，她一边坐在我身上疯狂的扭动的臀部，一边暗暗的流泪，看得我的心都软了。</w:t>
      </w:r>
    </w:p>
    <w:p>
      <w:r>
        <w:t>中午退了房，我带她去吃ＫＦＣ，在吃的时候，她突然对我说分手。我问，为什么？昨天的事我太对不起你了，</w:t>
      </w:r>
    </w:p>
    <w:p>
      <w:r>
        <w:t>那一定在你心里埋下了阴影，在这样下去我会越来越觉得对不起你的。为什么要这样想呢？说实话，确实有点阴影，</w:t>
      </w:r>
    </w:p>
    <w:p>
      <w:r>
        <w:t>但我知道原因后我立刻原谅了你啊！如果我不是爱你的话，我想我都没有必要原谅你了。</w:t>
      </w:r>
    </w:p>
    <w:p>
      <w:r>
        <w:t>如果你因为不爱我了要离开我，我会立刻答应的，但这样不行。接下来一阵沉默，她又说，你知道为什么* 明</w:t>
      </w:r>
    </w:p>
    <w:p>
      <w:r>
        <w:t>给我那么好的感觉吗？因为在他身上有很多在你身上找不到的感觉，所以我确实很喜欢他，你让我感觉得不到你对</w:t>
      </w:r>
    </w:p>
    <w:p>
      <w:r>
        <w:t>你女朋友的那种好。</w:t>
      </w:r>
    </w:p>
    <w:p>
      <w:r>
        <w:t>当时我追你的时候你说她是你的１００% ，我说等我在你心里占了５０% 你就告诉我，可是到现在还没有，我</w:t>
      </w:r>
    </w:p>
    <w:p>
      <w:r>
        <w:t>很羡慕你以前的女朋友，为什么我不能在她之前认识你？你干吗要提这些，那你以前的男朋友呢？你都知道他不爱</w:t>
      </w:r>
    </w:p>
    <w:p>
      <w:r>
        <w:t>你，你还和他在一起，他花你那么多钱，叫你是随叫随到，而且你说只有在ＭＬ的时候才感觉到他爱你。他和你在</w:t>
      </w:r>
    </w:p>
    <w:p>
      <w:r>
        <w:t>一起的时候不准你和别的男性朋友做朋友，我都一直爱着他。</w:t>
      </w:r>
    </w:p>
    <w:p>
      <w:r>
        <w:t>而我呢？我从来不管你和别的男性朋友怎么做朋友，你现在一做就做成这样，我曾经和你说过，如果你要和我</w:t>
      </w:r>
    </w:p>
    <w:p>
      <w:r>
        <w:t>分手我会答应的，但是我不会对你说分手。我也曾经说了，要是要我在你和* 明中间选一个，我一定会选* 明，那</w:t>
      </w:r>
    </w:p>
    <w:p>
      <w:r>
        <w:t>么多年的好兄弟不容易啊！那时我并没有现在那么爱你！你现在也可以为了* 明放弃我是吧？是的，你不觉得我对</w:t>
      </w:r>
    </w:p>
    <w:p>
      <w:r>
        <w:t>他格外好吗？虽然他比我大一岁，但我把他都是当弟弟来照顾的，只是这次他做得让我太失望了。那你就去和你那</w:t>
      </w:r>
    </w:p>
    <w:p>
      <w:r>
        <w:t>弟弟过吧！你干吗这样说？</w:t>
      </w:r>
    </w:p>
    <w:p>
      <w:r>
        <w:t>以前你也知道的啊！是啊！但是我现在接受不了了啊！而且昨天我和他发展到这样了，难保以后会怎么样！你</w:t>
      </w:r>
    </w:p>
    <w:p>
      <w:r>
        <w:t>神经病吧！我就是这样啊！那怎么说我就没办法了！</w:t>
      </w:r>
    </w:p>
    <w:p>
      <w:r>
        <w:t>现在就去我那里，把你所有的东西全部拿走，你也滚！说完我转身就走，她还在后面想伸手拉我，但我没想太</w:t>
      </w:r>
    </w:p>
    <w:p>
      <w:r>
        <w:t>多了，都这样了，分了算了！到了楼下我一头栽进的士里，她也跟着进来，在回去的路上我又后悔了，我确实不想</w:t>
      </w:r>
    </w:p>
    <w:p>
      <w:r>
        <w:t>分手，能找到对我那么好的女孩子确实不容易，虽然外表不行但是做老婆又不是找个花瓶，要持家的那种啊！但是</w:t>
      </w:r>
    </w:p>
    <w:p>
      <w:r>
        <w:t>当时听到她那些蛮不讲理的话我火就上来了。回到我宿舍后她默默的收拾自己的东西。我坐在床上心里挣扎了好久，</w:t>
      </w:r>
    </w:p>
    <w:p>
      <w:r>
        <w:t>终于还是拉住了她：５。</w:t>
      </w:r>
    </w:p>
    <w:p>
      <w:r>
        <w:t>１到现在才半个月，为什么我们突然变成了这样，为什么我们就不能好好的在一起啊？她哭了，那天我们就默</w:t>
      </w:r>
    </w:p>
    <w:p>
      <w:r>
        <w:t>默的抱在一起，晚饭也没有吃。</w:t>
      </w:r>
    </w:p>
    <w:p>
      <w:r>
        <w:t>接下来的事情是我怎么都想不到的发展着，* 明突然告诉我他要回家里一趟还问我要不要带点家里的特产（煌</w:t>
      </w:r>
    </w:p>
    <w:p>
      <w:r>
        <w:t>上煌）来吃，我说好啊，因为* 月也是能吃辣的，而且我们家那边的比较正中。和* 月的生活也是平淡的过着，偶</w:t>
      </w:r>
    </w:p>
    <w:p>
      <w:r>
        <w:t>尔带她出去吃点好东西，这么常的一段日子她已经成了我生活的一部分了。平时都是我上上网，她陪着，但她经常</w:t>
      </w:r>
    </w:p>
    <w:p>
      <w:r>
        <w:t>发短信，有时候我就随便说个那么多业务啊！她说是要毕业了，同学找工作要多保持联系啊！但我也有和她吵架，</w:t>
      </w:r>
    </w:p>
    <w:p>
      <w:r>
        <w:t>我玩梦幻西游的，账号是和以前女朋友在一起时就有的ｌｏｖｅｚｅｎｇ１３（爱曾一生），她因为这个就和我生</w:t>
      </w:r>
    </w:p>
    <w:p>
      <w:r>
        <w:t>气，但也没办法啊！可她经常和她以前的男朋友打电话，我说说她，她就回一句，这样才坦然面对啊，而你把她记</w:t>
      </w:r>
    </w:p>
    <w:p>
      <w:r>
        <w:t>在心里才过分那！（说实话，我以前非常爱我那个女朋友，而且把她带回家，但后来还是分手了，我确实有点放不</w:t>
      </w:r>
    </w:p>
    <w:p>
      <w:r>
        <w:t>下，但是和* 月在一起后我就不再去想那些了，因为我在感情方面很专一，没有女朋友那没得说，但有女朋友我就</w:t>
      </w:r>
    </w:p>
    <w:p>
      <w:r>
        <w:t>不会去想入飞飞。）而且她还把我的照片给她以前的男朋友看，她说他看人看得很准的！真是神经病哦，晓得她以</w:t>
      </w:r>
    </w:p>
    <w:p>
      <w:r>
        <w:t>前的男朋友现在后悔和她分手了，还搞点这样的事，我当然生气啊！但是我还是没怎么和她吵，事情该怎么发展就</w:t>
      </w:r>
    </w:p>
    <w:p>
      <w:r>
        <w:t>怎么吧！</w:t>
      </w:r>
    </w:p>
    <w:p>
      <w:r>
        <w:t>过了几天* 明回来了，大早到，叫我去车站拿他带来的东西，我花５块钱打个摩的去，见到他，才带了一小袋，</w:t>
      </w:r>
    </w:p>
    <w:p>
      <w:r>
        <w:t>还不够赛牙缝，叫他去我那玩玩，他说算了，要回他表舅那里了。回到宿舍* 月果然很喜欢吃。第二天* 月要回下</w:t>
      </w:r>
    </w:p>
    <w:p>
      <w:r>
        <w:t>学校，我上午就叫* 明过来吃个中饭，他说他要去番禺，但是还是赶过来吃了中饭，吃完饭他就提着行礼去等车，</w:t>
      </w:r>
    </w:p>
    <w:p>
      <w:r>
        <w:t>* 月叫他等等，她回去拿包，一起去车站，心里有点不舒服，但是发生了上次的事他们也应该不会怎样了，也懒管</w:t>
      </w:r>
    </w:p>
    <w:p>
      <w:r>
        <w:t>那么多了！</w:t>
      </w:r>
    </w:p>
    <w:p>
      <w:r>
        <w:t>这个学期快结束了，* 月找了很多家学校但是比较好的还是很难进，以前拒绝的想去都去不了了，本来那高中</w:t>
      </w:r>
    </w:p>
    <w:p>
      <w:r>
        <w:t>开了３５００的待遇，但是离我这有４０分钟的路，她觉得远而且偏僻就拒绝了，之后能开出来的工资越来越少，</w:t>
      </w:r>
    </w:p>
    <w:p>
      <w:r>
        <w:t>而且是私立的，慢慢的她的自信也没了，而且她表舅能想的办法也都想了。她从学校回来后就住近了她表舅家做最</w:t>
      </w:r>
    </w:p>
    <w:p>
      <w:r>
        <w:t>后的努力，而我也应聘了家新的单位，我一直叫她过来，她都找理由说过不来，我也不知道为什么，以前叫她不要</w:t>
      </w:r>
    </w:p>
    <w:p>
      <w:r>
        <w:t>来她会和我吵架，现在叫她来她都不来了，直到我去面试的前一天晚上我叫她过来帮我准备点东西她才勉强过来了。</w:t>
      </w:r>
    </w:p>
    <w:p>
      <w:r>
        <w:t>过来后我也觉得她闷闷不乐的。晚上叫她留下来她说什么都不答应，最后拗不过我说要回去打个招呼，没办法我就</w:t>
      </w:r>
    </w:p>
    <w:p>
      <w:r>
        <w:t>陪她过去等了１个多小时才下来。</w:t>
      </w:r>
    </w:p>
    <w:p>
      <w:r>
        <w:t>第二天是星期四，我请了半天假去面试，效果不错，而且我姨父也找了点关系，说心里话这边的同事对我很好，</w:t>
      </w:r>
    </w:p>
    <w:p>
      <w:r>
        <w:t>特别是我一个办公室的，非常照顾我，我在外面认识的很多朋友都是他们带我出去认识的，我在这里没有提过他们。</w:t>
      </w:r>
    </w:p>
    <w:p>
      <w:r>
        <w:t>而且这边的领导对我也很好，去那边听过发展会更好，但是同事会不会象这边的那样呢？之后的两天我又叫她过来，</w:t>
      </w:r>
    </w:p>
    <w:p>
      <w:r>
        <w:t>但她又以各种理由拒绝了，我有种不详的预感……星期５。６两天叫她过来都被拒绝了，一下说要陪她舅母去哪里，</w:t>
      </w:r>
    </w:p>
    <w:p>
      <w:r>
        <w:t>然后又说要去她表舅的妈妈家，不详的预感围绕着我！星期６晚上我又打电话给她说：明天星期天，你再不来又到</w:t>
      </w:r>
    </w:p>
    <w:p>
      <w:r>
        <w:t>星期一了，要不又没时间陪你了啊！她说她舅舅，舅母都出门了，但没有带钥匙，她要到家里等他们回来！明天早</w:t>
      </w:r>
    </w:p>
    <w:p>
      <w:r>
        <w:t>上她过来陪我还说好一起去喝粥，但要我不要叫上朗。那没办法了，只有明天见咯！她还叫我不要起太早，她快到</w:t>
      </w:r>
    </w:p>
    <w:p>
      <w:r>
        <w:t>我们单位的时间会打电话给我！</w:t>
      </w:r>
    </w:p>
    <w:p>
      <w:r>
        <w:t>第二天早上我还是起得比较早，有点期待她来，到７点半还是没来，我继续等着电话，到７点５０我实在耐不</w:t>
      </w:r>
    </w:p>
    <w:p>
      <w:r>
        <w:t>住了拨通了她的电话问她什么时候来啊！你就起来了啊？我准备出门了，你点好粥，我直接到那里去！</w:t>
      </w:r>
    </w:p>
    <w:p>
      <w:r>
        <w:t>好的，你快点啊！好不容易把她给盼来了！我们边喝粥边随便聊着，喝完后她说到我宿舍去，真是巴不得啊！</w:t>
      </w:r>
    </w:p>
    <w:p>
      <w:r>
        <w:t>好想好好的抱抱她，而且成年人都是有需要的嘛！到了宿舍我躺在床上她却打开了电脑玩起游戏来了。过了一会儿</w:t>
      </w:r>
    </w:p>
    <w:p>
      <w:r>
        <w:t>她停了下来，说：我们好好谈谈吧！好！你很聪明，你应该想得到我这次来是要说些什么吧？</w:t>
      </w:r>
    </w:p>
    <w:p>
      <w:r>
        <w:t>其实我想得到的，从她这几天的表现来看，我觉得她应该是要和我分手了！我问她是吗？是的！我不想再这样</w:t>
      </w:r>
    </w:p>
    <w:p>
      <w:r>
        <w:t>耽误我们下去了，我决定回家里去教书！我知道啊！</w:t>
      </w:r>
    </w:p>
    <w:p>
      <w:r>
        <w:t>你和我说过啊！但是我们不是也说好了你回去好好的看书，等考研再出来啊？那些都是不定的啊！我叫你和我</w:t>
      </w:r>
    </w:p>
    <w:p>
      <w:r>
        <w:t>回家去，我进重点高中，你也应该不会差，我们会过得很好，但是你不愿意，我在这边找工作你也知道，实在是没</w:t>
      </w:r>
    </w:p>
    <w:p>
      <w:r>
        <w:t>有什么好工作！</w:t>
      </w:r>
    </w:p>
    <w:p>
      <w:r>
        <w:t>我努力了，我们现在分手，以后都应该能找到更好的！（边说她边哭了起来）你别哭啊！既然你都决定了，我</w:t>
      </w:r>
    </w:p>
    <w:p>
      <w:r>
        <w:t>也不会勉强你，我对你说过，我不会提出来和你分手的，但是你要是仔细考虑好了要和我分手，那我也会马上答应</w:t>
      </w:r>
    </w:p>
    <w:p>
      <w:r>
        <w:t>的！我觉得我很对不起你，对你承诺了那么的，但兑现的那么少，这辈子我欠你的我会记得的！</w:t>
      </w:r>
    </w:p>
    <w:p>
      <w:r>
        <w:t>等你过生日我一定请假都要过来好好的陪你过，你也是我对你承诺的！别说那么多了！有时间就过来吧！我生</w:t>
      </w:r>
    </w:p>
    <w:p>
      <w:r>
        <w:t>日是星期四你是星期三不好请假了，就算１０。１你过来一起过都好啊！我对不起你，真的，我好内疚啊！别说这</w:t>
      </w:r>
    </w:p>
    <w:p>
      <w:r>
        <w:t>些啊，你对我也那么好！我又不亏，呵呵！既然你没办法要回去那我们也算是和平分手啊！以前我是说分手后就不</w:t>
      </w:r>
    </w:p>
    <w:p>
      <w:r>
        <w:t>能做朋友了，但我希望我们以后还能做朋友！恩，还要做最好最好的朋友！</w:t>
      </w:r>
    </w:p>
    <w:p>
      <w:r>
        <w:t>那天我也流泪了，后来她帮我ＫＪ了２次！但她来ＤＹＭ了，只要是我帮她ＳＹ了２次，还要总叫我亲她的Ｎ</w:t>
      </w:r>
    </w:p>
    <w:p>
      <w:r>
        <w:t>Ｔ，这个是我不喜欢的，但是以后都要分手了，再对她好点吧！那天她坚持不和我一起吃午饭，不知道为什么，总</w:t>
      </w:r>
    </w:p>
    <w:p>
      <w:r>
        <w:t>是急着要走！</w:t>
      </w:r>
    </w:p>
    <w:p>
      <w:r>
        <w:t>她说她没钱回家要我给她１００块！后来我给了她２５０整，送她回去了，有点舍不得………对不起了，到现</w:t>
      </w:r>
    </w:p>
    <w:p>
      <w:r>
        <w:t>在都没心情写后面的故事了。我简单的说完，希望大家原谅。</w:t>
      </w:r>
    </w:p>
    <w:p>
      <w:r>
        <w:t>她中午１１点半离开我那，天下起大雨，我赶忙打电话问她是不是淋着了，可是没接，直到晚上回我电话。第</w:t>
      </w:r>
    </w:p>
    <w:p>
      <w:r>
        <w:t>二天同事问了我几个奇怪的问题，后来才知道，她离开我这里后就去找了* 明，而且手拉手在步行街逛被我同事见</w:t>
      </w:r>
    </w:p>
    <w:p>
      <w:r>
        <w:t>到了。真他妈郁闷，狗男女就不会躲着点！后来* 明向我解释是误会，而且在另一个好兄弟面前说他是看不上* 月</w:t>
      </w:r>
    </w:p>
    <w:p>
      <w:r>
        <w:t>的，那天只是陪她散心。本来我是准备打* 明的，这边我还是认识了一些朋友，他们都愿意帮手，但是我信他了，</w:t>
      </w:r>
    </w:p>
    <w:p>
      <w:r>
        <w:t>后来还和他一起在花都玩了２天。回来后他就不和我联系了，直到８月４号，我去他表舅那买点东西，一起聊天的</w:t>
      </w:r>
    </w:p>
    <w:p>
      <w:r>
        <w:t>时候才知道他去了粤北，而且找了个那里的女朋友。还问我是不是我女朋友介绍的。靠，他妈的！当时心情一下差</w:t>
      </w:r>
    </w:p>
    <w:p>
      <w:r>
        <w:t>了一大节，他舅舅看出来我不对劲就拉我一起去喝酒，后来知道了后马上拿出手机要打电话到说他姐姐，也就是*</w:t>
      </w:r>
    </w:p>
    <w:p>
      <w:r>
        <w:t>明的妈妈，我说算了，他都那么大了，做什么事他会有分寸的，何况我不希望因为我影响你们亲戚之间的关系，我</w:t>
      </w:r>
    </w:p>
    <w:p>
      <w:r>
        <w:t>是刚换的工作，（以前单位那么多人知道这么丢脸的事让我不得不想办法走了。）还不认识几个人，连个谈心的都</w:t>
      </w:r>
    </w:p>
    <w:p>
      <w:r>
        <w:t>没有，谢谢大哥陪我聊天哦！</w:t>
      </w:r>
    </w:p>
    <w:p>
      <w:r>
        <w:t>２０天后，* 明以前的女朋友* 瑜打电话给我，说她知道他们的事了，她好失望，而且还告诉我他在那女孩家</w:t>
      </w:r>
    </w:p>
    <w:p>
      <w:r>
        <w:t>附近租了个３００元/ 月的房子，２个人同居了。呵呵，当时听到这个消息我有点郁闷，那女的我就没什么觉得了，</w:t>
      </w:r>
    </w:p>
    <w:p>
      <w:r>
        <w:t>早走早好，但是我没想到那么久都没看清楚* 明是个这样的人。其实我也知道，他找不到工作，所以愿意和她去她</w:t>
      </w:r>
    </w:p>
    <w:p>
      <w:r>
        <w:t>家，她说过会帮他找好工作的，就象那时对我说的一样，呵呵，一个还算得上名牌大学本科生混成这样，也够可以</w:t>
      </w:r>
    </w:p>
    <w:p>
      <w:r>
        <w:t>的了，既然他决定了那他也应该知道了他会失去些什么。（我当时写这个就是为了发泄下心中的怨气，但是现在想</w:t>
      </w:r>
    </w:p>
    <w:p>
      <w:r>
        <w:t>想* 明帮了我个和大的忙，呵呵，认清２个人！但我写着写着就没什么感觉了，没有什么怨气了）今天接到* 瑜，</w:t>
      </w:r>
    </w:p>
    <w:p>
      <w:r>
        <w:t>她在那边发泄她心中的怨言，但我什么感觉都没有，只是觉得她总是提起* 明他们让我有点烦，我已经有段时间忘</w:t>
      </w:r>
    </w:p>
    <w:p>
      <w:r>
        <w:t>了这２个人了，连发泄都忘了。听说* 明最后还是没做成老师，在那边跑业务，做了别人上门女婿那就好好做吧！</w:t>
      </w:r>
    </w:p>
    <w:p>
      <w:r>
        <w:t>别到时候被欺负了再来找我就够了，我这里可是等着修理他呢！呵呵………</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