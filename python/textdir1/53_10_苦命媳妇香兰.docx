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苦命媳妇香兰</w:t>
      </w:r>
    </w:p>
    <w:p>
      <w:r>
        <w:t>.</w:t>
      </w:r>
    </w:p>
    <w:p>
      <w:r>
        <w:t>「傅大哥、傅大嫂，柏祥就拜托你们了。香兰红着眼眶，依依不舍的将怀里的孩子抱给了军卡上的一对男女。</w:t>
      </w:r>
    </w:p>
    <w:p>
      <w:r>
        <w:t>「香兰，你真的不跟他们一起走？站在一旁的念祖担心的看着爱妻问道。</w:t>
      </w:r>
    </w:p>
    <w:p>
      <w:r>
        <w:t>「是啊！这里太危险了，你还是跟我们走吧！军卡轰隆隆的引擎已经发动了，车上那个被称为傅大哥的男人，</w:t>
      </w:r>
    </w:p>
    <w:p>
      <w:r>
        <w:t>不得不提高了音量，对着车下的香兰大声的叫着。</w:t>
      </w:r>
    </w:p>
    <w:p>
      <w:r>
        <w:t>「不了，你们先到台湾去吧！柏祥就拜托你们交给爸爸了！香兰也提高了音量，对着车上的男人喊道。</w:t>
      </w:r>
    </w:p>
    <w:p>
      <w:r>
        <w:t>「傅大哥，孩子就拜托你了！遇到爸和妈时请跟他们说不要担心，我和香兰很快就会过去找他们的！念祖走近</w:t>
      </w:r>
    </w:p>
    <w:p>
      <w:r>
        <w:t>军卡，一边伸出手说道。</w:t>
      </w:r>
    </w:p>
    <w:p>
      <w:r>
        <w:t>「参谋官你放心，我一定将孩子平安的送到他爷爷奶奶手上！车上的男人蹲在车尾，伸手向下紧握住念祖的手，</w:t>
      </w:r>
    </w:p>
    <w:p>
      <w:r>
        <w:t>坚定的说道。</w:t>
      </w:r>
    </w:p>
    <w:p>
      <w:r>
        <w:t>「参谋官、小兰，你们不用担心，我们会好好保护柏祥的。坐在军卡上的女人爱怜的抱着小孩，对着车下的这</w:t>
      </w:r>
    </w:p>
    <w:p>
      <w:r>
        <w:t>对夫妻喊道。</w:t>
      </w:r>
    </w:p>
    <w:p>
      <w:r>
        <w:t>「好啦，上路吧！念祖一边喊道，一边将车后的闸门拴上。就这样，长长的车队便出发向着港口前进，车上除</w:t>
      </w:r>
    </w:p>
    <w:p>
      <w:r>
        <w:t>了一些兵士和眷属外，其它大部分的物资都是要撤退到台湾去的。望着军卡渐行渐远，香兰终于忍不住泪水，哭了</w:t>
      </w:r>
    </w:p>
    <w:p>
      <w:r>
        <w:t>起来。念祖抱紧了妻子，无言的望着天空……</w:t>
      </w:r>
    </w:p>
    <w:p>
      <w:r>
        <w:t>香兰坐在船舱的一角，回忆起一年前的那一幕，彷佛就好像是昨天刚发生的事。只是念祖当时的承诺，如今却</w:t>
      </w:r>
    </w:p>
    <w:p>
      <w:r>
        <w:t>都已成空！想到这里，她不禁痛哭了起来。香兰从小就是父母疼爱的掌上明珠，长大之后更是出落的如同一朵盛开</w:t>
      </w:r>
    </w:p>
    <w:p>
      <w:r>
        <w:t>的百合花，秀丽的瓜子脸上有着迷人的酒涡，细细的眉毛和小巧挺翘的鼻子，再加上长长的头发，让每个男人看了</w:t>
      </w:r>
    </w:p>
    <w:p>
      <w:r>
        <w:t>都忍不住生出一股想要保护她的欲望。</w:t>
      </w:r>
    </w:p>
    <w:p>
      <w:r>
        <w:t>在那个年头，有钱供女儿念书的家庭寥寥无几。但是陈家在地方上的事业独霸一方，而宠爱女儿的父亲，更是</w:t>
      </w:r>
    </w:p>
    <w:p>
      <w:r>
        <w:t>从小就让香兰到学校读书，一直到中学毕业。而在香兰的坚持下，两老虽然不放心女儿，最后还是顺女儿的意，送</w:t>
      </w:r>
    </w:p>
    <w:p>
      <w:r>
        <w:t>她到省城去念大学；只是没想到刚进大学后，局势就发生了变动……</w:t>
      </w:r>
    </w:p>
    <w:p>
      <w:r>
        <w:t>接下来的一个月，十七岁的香兰在战争中失去了一切，包括亲爱的家人和经济上的供给。跟着大家一起逃难的</w:t>
      </w:r>
    </w:p>
    <w:p>
      <w:r>
        <w:t>她，在最初的日子里真是吃尽苦头！从娇生惯养的大小姐到三餐不济的难民，颠沛流离的生活让她几度有轻生的念</w:t>
      </w:r>
    </w:p>
    <w:p>
      <w:r>
        <w:t>头。只是老天似乎还是很照顾香兰，让她遇到了生命中的第一个男人——赵念祖，那时的念祖是个三十出头的少校</w:t>
      </w:r>
    </w:p>
    <w:p>
      <w:r>
        <w:t>参谋官，一天因为要探望一个受伤的朋友，恰巧在军医院碰到了香兰。高大壮硕的念祖让香兰有了寄托，从相识到</w:t>
      </w:r>
    </w:p>
    <w:p>
      <w:r>
        <w:t>相恋，短短的两个月就让他们决定要长相斯守。</w:t>
      </w:r>
    </w:p>
    <w:p>
      <w:r>
        <w:t>第二年夏天，香兰产下了一个白白胖胖的儿子，并替他取名为——赵柏祥。然而老天似乎是有意捉弄香兰这个</w:t>
      </w:r>
    </w:p>
    <w:p>
      <w:r>
        <w:t>苦命的女人。就在孩子生下的第二年，国民政府决定撤退来台，念祖负责整个军团撤退的工作，因此必须留下来到</w:t>
      </w:r>
    </w:p>
    <w:p>
      <w:r>
        <w:t>整个任务完成。那时的局势十分的险恶，念祖百般的苦劝爱妻先带着儿子到台湾去，一来比较安全，可以过着较安</w:t>
      </w:r>
    </w:p>
    <w:p>
      <w:r>
        <w:t>定的生活；二来念祖的父母早已在台湾安顿下来，香兰母子两也不怕没人照顾。但香兰却坚持要和念祖在一起，她</w:t>
      </w:r>
    </w:p>
    <w:p>
      <w:r>
        <w:t>一直相信最后一定能全家平安的在台湾团聚。</w:t>
      </w:r>
    </w:p>
    <w:p>
      <w:r>
        <w:t>然而在送走孩子一年之后，念祖却因为营中出了奸细，在运送一批补给品的途中遭到伏击身亡！一百多人只有</w:t>
      </w:r>
    </w:p>
    <w:p>
      <w:r>
        <w:t>三人活着回来，其中一人带回了念祖的最后一句话：「回去告诉香兰，不论如何，一定要把柏祥抚养长大！</w:t>
      </w:r>
    </w:p>
    <w:p>
      <w:r>
        <w:t>第二节出轨</w:t>
      </w:r>
    </w:p>
    <w:p>
      <w:r>
        <w:t>下船时已经晚上八点多了，香兰跟着一位年轻的少尉到了码头的待客室，很快的，少尉带她找到了念祖的父母。</w:t>
      </w:r>
    </w:p>
    <w:p>
      <w:r>
        <w:t>「爸、妈，念祖……念祖他……香兰一见到他们眼眶就红了，说没两句就哭了起来。</w:t>
      </w:r>
    </w:p>
    <w:p>
      <w:r>
        <w:t>「香兰……」念祖的母亲抱着香兰，眼泪也是无法停止的流个不停。</w:t>
      </w:r>
    </w:p>
    <w:p>
      <w:r>
        <w:t>「香兰你也很累了吧？我们先回去休息再说吧！」赵国栋强忍泪水，对着太太和媳妇说道。</w:t>
      </w:r>
    </w:p>
    <w:p>
      <w:r>
        <w:t>「香兰……我们先回去吧。」念祖的妈妈擦了擦泪水，牵着香兰的手，和国栋一起走出了那间小小的待客室…</w:t>
      </w:r>
    </w:p>
    <w:p>
      <w:r>
        <w:t>…</w:t>
      </w:r>
    </w:p>
    <w:p>
      <w:r>
        <w:t>「什么！你说什么？」香兰自客厅的沙发站了起来，脸色苍白的大声问道。</w:t>
      </w:r>
    </w:p>
    <w:p>
      <w:r>
        <w:t>「香兰你先坐下来，我们一定能找到柏祥的。」两个老人家紧张的说道，脸上尽是慌张的神色。</w:t>
      </w:r>
    </w:p>
    <w:p>
      <w:r>
        <w:t>原来傅玉晖夫妻的那班船早到了一天，所以当赵国栋和妻子高高兴兴的到码头要去接孙子的时候，才发现原来</w:t>
      </w:r>
    </w:p>
    <w:p>
      <w:r>
        <w:t>他们早就离开码头了！急如焚的夫妇俩当然是到处打听傅氏夫妻的下落，但是在那个动乱的时代，要找人谈何容易？！</w:t>
      </w:r>
    </w:p>
    <w:p>
      <w:r>
        <w:t>于是他们两决定先瞒住念祖他们，一方面则托人四下打听。然而过了这么久，还是一点消息都没有。</w:t>
      </w:r>
    </w:p>
    <w:p>
      <w:r>
        <w:t>「柏祥不见了，这叫我怎么和念祖交待？」香兰一想到念祖的遗言，不禁激动的哭了起来。</w:t>
      </w:r>
    </w:p>
    <w:p>
      <w:r>
        <w:t>「香兰你先不要急，我们已经确定傅玉晖他们夫妇两确实平安到了台湾，我相信很快就能找到柏祥的！」国栋</w:t>
      </w:r>
    </w:p>
    <w:p>
      <w:r>
        <w:t>边安慰香兰，边对妻子使了一个眼色。</w:t>
      </w:r>
    </w:p>
    <w:p>
      <w:r>
        <w:t>「是啊，香兰。我们慢慢找，一定能找到柏祥的。你先去洗个澡，好好睡一觉，我们明天再好好计划。」美华</w:t>
      </w:r>
    </w:p>
    <w:p>
      <w:r>
        <w:t>拉着媳妇的手，带她走上二楼。「唉……」望着两人走上二楼，国栋颓然的坐下，点起了一根烟，闭上了眼睛……</w:t>
      </w:r>
    </w:p>
    <w:p>
      <w:r>
        <w:t>接下来的两个月，香兰想尽办法到处找人打听，但得到的结果却还是一样，只知道傅玉晖他们带着孩子来到台</w:t>
      </w:r>
    </w:p>
    <w:p>
      <w:r>
        <w:t>湾后，便离开了高雄，也没去找国栋他们。确定孩子平安到达台湾，香兰的心情总算放松了不少。但是人海茫茫，</w:t>
      </w:r>
    </w:p>
    <w:p>
      <w:r>
        <w:t>要去哪找孩子呢？想到这里，香兰的心又沉重了起来。国栋夫妇两看着媳妇成天愁眉不展，又是难过又是担心。因</w:t>
      </w:r>
    </w:p>
    <w:p>
      <w:r>
        <w:t>此他们总是尽量找事让香兰做，希望能让香兰忙起来，好不再将整个心情和精神放在担心儿子的事情上。正好婆婆</w:t>
      </w:r>
    </w:p>
    <w:p>
      <w:r>
        <w:t>美华的身体不是很好，瘦小的她因为在生念祖的时候伤到元气，从此后便常常生病。于是香兰自然而然的担负起家</w:t>
      </w:r>
    </w:p>
    <w:p>
      <w:r>
        <w:t>中洗衣煮饭的工作。早上上市场买菜，快中午时回到家煮饭。下午则是整理家里杂务，洗洗衣服，有时也和国栋到</w:t>
      </w:r>
    </w:p>
    <w:p>
      <w:r>
        <w:t>村子里的自治委员会去，帮忙整理一些文件和档案。渐渐的，香兰总算比较开朗了一些。</w:t>
      </w:r>
    </w:p>
    <w:p>
      <w:r>
        <w:t>国栋他们住的地方是高雄的一个眷村，由于是眷村式的木屋，一楼是客厅、饭厅和浴厕及厨房，二楼则因为香</w:t>
      </w:r>
    </w:p>
    <w:p>
      <w:r>
        <w:t>兰来到，将原本的单房用木板隔成两间房间。而浴厕则是非常的简陋，只用木板在一楼的最后面隔了一块地方，中</w:t>
      </w:r>
    </w:p>
    <w:p>
      <w:r>
        <w:t>间再用木板隔开，便充当浴室和厕所。</w:t>
      </w:r>
    </w:p>
    <w:p>
      <w:r>
        <w:t>日子就这样一天天的过去，每天晚上的作息也像白天一样一成不变，晚饭后美华会先洗澡，然后便会上楼睡觉</w:t>
      </w:r>
    </w:p>
    <w:p>
      <w:r>
        <w:t>；国栋则是会在客厅看一下报纸，等香兰洗完澡后才去洗。</w:t>
      </w:r>
    </w:p>
    <w:p>
      <w:r>
        <w:t>然而一切都在那天晚上有了改变！这天晚上一如往常一样，美华洗完澡后已经上去睡觉了，国栋则是坐在客厅</w:t>
      </w:r>
    </w:p>
    <w:p>
      <w:r>
        <w:t>看着报纸。这时国栋觉得有些尿意，于是便走向厕所准备解放一下。但是走近那两间相连在一起的浴厕时，国栋停</w:t>
      </w:r>
    </w:p>
    <w:p>
      <w:r>
        <w:t>下了脚步。因为木板隔间的关系，浴室的水声清晰的传到了国栋的耳朵里，国栋的脑中不由自主的幻想起浴室里的</w:t>
      </w:r>
    </w:p>
    <w:p>
      <w:r>
        <w:t>画面。这时他的理智告诉他，香兰是儿子的老婆、是自己的媳妇，这样子的行为是可耻的、是不容于伦理规范的。</w:t>
      </w:r>
    </w:p>
    <w:p>
      <w:r>
        <w:t>然而这几个月和香兰的相处，国栋原本无趣的生活变得彩色了起来，而且两人因为相处的时间多，公媳常常在往返</w:t>
      </w:r>
    </w:p>
    <w:p>
      <w:r>
        <w:t>自治会的途中聊天，关系自然比较亲近。</w:t>
      </w:r>
    </w:p>
    <w:p>
      <w:r>
        <w:t>国栋每天面对美丽又年轻的香兰，日子久了当然会有些异样的感觉。不知从什么时候开始，只要美华不在场，</w:t>
      </w:r>
    </w:p>
    <w:p>
      <w:r>
        <w:t>国栋总会在香兰做家事或煮饭的时候，偷偷的瞄着那二十一岁的年轻媳妇。不管香兰在收拾东西时翘起的屁股，或</w:t>
      </w:r>
    </w:p>
    <w:p>
      <w:r>
        <w:t>是举手时不经意露出的腋毛，都让国栋有种心悸的感觉。更让他惊奇的是，自己多年不举的鸡巴，在偷看香兰的一</w:t>
      </w:r>
    </w:p>
    <w:p>
      <w:r>
        <w:t>举一动时，竟然又会微微的挑动。正当国栋的理智和情欲在挣扎的时候，浴室传来「乒乒乓乓的声音和香兰「啊…」</w:t>
      </w:r>
    </w:p>
    <w:p>
      <w:r>
        <w:t>的一声惊叫，然后便只剩下水声。</w:t>
      </w:r>
    </w:p>
    <w:p>
      <w:r>
        <w:t>「香兰！香兰！你没事吧？！顾不得什么公媳间的礼节，国栋焦急的敲门问到。</w:t>
      </w:r>
    </w:p>
    <w:p>
      <w:r>
        <w:t>但是过了几分钟都没回应，于是国栋决定进去浴室。但是一转门把，发现门是锁上的，于是他急忙的走上二楼</w:t>
      </w:r>
    </w:p>
    <w:p>
      <w:r>
        <w:t>卧房，在抽屉里找到了浴室门的钥匙，并确定美华熟睡后，便走到一楼将浴室的门打开。门才一开，国栋看到眼前</w:t>
      </w:r>
    </w:p>
    <w:p>
      <w:r>
        <w:t>的景象，软软的鸡巴不禁举的半天高！！只见一个美丽雪白的肉体倒在地上，头发上还残留着些许的泡沫。</w:t>
      </w:r>
    </w:p>
    <w:p>
      <w:r>
        <w:t>原来香兰正在洗头的时候，水却突然变热，当时正眯着眼睛的香兰伸手想去摸水龙头，却不小心将肥皂弄掉在</w:t>
      </w:r>
    </w:p>
    <w:p>
      <w:r>
        <w:t>地上，一不留神踩了上去，身体突然失去平衡而往前冲，一头撞上墙壁的香兰就这样昏了过去……这时国栋先伸手</w:t>
      </w:r>
    </w:p>
    <w:p>
      <w:r>
        <w:t>将水龙头关上，解开自己腰间的皮带将裤子和内裤褪下，并将汗衫脱下，这时的他，已经是完全的赤裸了！然后国</w:t>
      </w:r>
    </w:p>
    <w:p>
      <w:r>
        <w:t>栋拿了一条毛巾将媳妇头上和脸上的泡沫擦掉，便将她抱到客厅的沙发上躺平。香兰平时都是穿着宽松的连身洋装，</w:t>
      </w:r>
    </w:p>
    <w:p>
      <w:r>
        <w:t>因此国栋直到这时才发现，原来媳妇拥有一对丰满尖挺的豪乳。雪白的肌肤微微透红，深褐色的奶头还挂着几滴水</w:t>
      </w:r>
    </w:p>
    <w:p>
      <w:r>
        <w:t>珠，和奶头不成比例的大乳晕却有着粉红的色泽。细细的腰身让人不忍用力一握，顺着平坦的小腹下去，两腿的接</w:t>
      </w:r>
    </w:p>
    <w:p>
      <w:r>
        <w:t>密处是被乌黑茂盛的阴毛覆盖住的微微隆起。两只大腿修长而稍许纤细，小腿到脚踝则像是雕塑般的完美无暇。看</w:t>
      </w:r>
    </w:p>
    <w:p>
      <w:r>
        <w:t>到这里，国栋在也忍耐不住，整个人扒了上去，握住那艳丽诱人的乳房就是一阵抚摸玩弄，左手以两指捏住乳头来</w:t>
      </w:r>
    </w:p>
    <w:p>
      <w:r>
        <w:t>回的的搓揉着，右手则是掐住另一只美乳，张口便将整个奶头及乳晕用力吸吮，并不时的用牙齿轻咬那颗赤褐色的</w:t>
      </w:r>
    </w:p>
    <w:p>
      <w:r>
        <w:t>小樱桃。</w:t>
      </w:r>
    </w:p>
    <w:p>
      <w:r>
        <w:t>香兰虽是在昏迷之中，但许久未经挑逗的官能却在此刻被刺激而兴奋，原本已经潮红的脸色变的更加红润艳丽。</w:t>
      </w:r>
    </w:p>
    <w:p>
      <w:r>
        <w:t>国栋的鸡巴已经硬的疼痛，但是他知道现在还不是时候，于是用嘴慢慢的从乳房吻下去，亲遍了媳妇那白嫩的肉体，</w:t>
      </w:r>
    </w:p>
    <w:p>
      <w:r>
        <w:t>从肚脐慢慢的用舌头舔过平坦结实的小腹，国栋的嘴巴终于来到了密林的起头。浓密的黑毛还沾着水滴，服顺的贴</w:t>
      </w:r>
    </w:p>
    <w:p>
      <w:r>
        <w:t>在隆起的阴阜上，微微拨开耻毛，肥厚鲜红的两片淫肉已经有点湿润，国栋用舌头挑拨着两片阴唇，有时用牙齿轻</w:t>
      </w:r>
    </w:p>
    <w:p>
      <w:r>
        <w:t>咬摩擦尿道口的嫩肉，最后将舌头整个伸了进去。</w:t>
      </w:r>
    </w:p>
    <w:p>
      <w:r>
        <w:t>这时的香兰已经是微微痉挛，口中发出轻微的娇喘，蜜穴的汁液也不断的溢出。国栋抬头看到了媳妇春潮泛滥</w:t>
      </w:r>
    </w:p>
    <w:p>
      <w:r>
        <w:t>的媚态，尤其是双眼微闭，眉毛微皱的样子，更是忍耐不住，于是起身向前挪了一下，左手将香兰的两只手腕紧紧</w:t>
      </w:r>
    </w:p>
    <w:p>
      <w:r>
        <w:t>抓住，右手拿了一个沙发枕垫到了媳妇肥嫩浑圆的美臀下面，将香兰的下半身轻轻托起，然后用嘴封在媳妇的鲜红</w:t>
      </w:r>
    </w:p>
    <w:p>
      <w:r>
        <w:t>小嘴上，握着大阴茎对准洞口就是整根直入！香兰在昏倒后迷迷糊糊的感到身体的热度越来越高，被国栋的大鸡巴</w:t>
      </w:r>
    </w:p>
    <w:p>
      <w:r>
        <w:t>用力插到底的疼痛和快感让她恢复了神智。睁眼一看，平时敬爱的公公的脸正离自己不到五公分，全身也被压的不</w:t>
      </w:r>
    </w:p>
    <w:p>
      <w:r>
        <w:t>能动弹，下半身却由不断的活塞运动传来另人窒息的美感及灼热的疼痛。</w:t>
      </w:r>
    </w:p>
    <w:p>
      <w:r>
        <w:t>香兰这辈子除了念祖外，并未和其它的男人有过肉体的接触，深爱念祖的她也想过要一辈子守寡，谁知道遇到</w:t>
      </w:r>
    </w:p>
    <w:p>
      <w:r>
        <w:t>了禽兽不如的公公竟然趁她昏迷时强奸她，香兰一边留着泪，一边想要挣扎，然而嘴巴被国栋的嘴封住，两手又被</w:t>
      </w:r>
    </w:p>
    <w:p>
      <w:r>
        <w:t>抓住，整个身体被国栋肥大的躯体压着，想要反抗或是叫喊根本不可能。于是香兰扭动双脚乱踢，希望能将公公踢</w:t>
      </w:r>
    </w:p>
    <w:p>
      <w:r>
        <w:t>开。然而身体的反应终究击败了香兰反抗的意念，被烧热肉棍桶进淫穴的甜美感觉，使得香兰的脚不再乱动，在国</w:t>
      </w:r>
    </w:p>
    <w:p>
      <w:r>
        <w:t>栋卖力的抽送之下，香兰反而勾住国栋的腰，使力的帮公公的身体重重的压下。</w:t>
      </w:r>
    </w:p>
    <w:p>
      <w:r>
        <w:t>虽然生过小孩，但是一方面因为久未性交的关系，一方面香兰还只是个二十岁的年轻少女，因此紧迫的小穴让</w:t>
      </w:r>
    </w:p>
    <w:p>
      <w:r>
        <w:t>国栋几乎插没几下就有射精的冲动，但是国栋知道如果不能在第一次让媳妇得到满足，那往后就不可能再有第二次</w:t>
      </w:r>
    </w:p>
    <w:p>
      <w:r>
        <w:t>了，因此强忍住股间那即将爆发的感觉，挺着满是肥肉的肚子，卖力的抽插着香兰的蜜穴。于是在抽送了近三百下</w:t>
      </w:r>
    </w:p>
    <w:p>
      <w:r>
        <w:t>的时候，国栋终于忍耐不住，将一股积藏多年的黄浊阳精，猛烈的喷发进香兰的子宫深处。而许久未受到热精浇淋</w:t>
      </w:r>
    </w:p>
    <w:p>
      <w:r>
        <w:t>的香兰，这时也忍不住全身颤抖，内壁一阵紧缩，大量的蜜液冲泄了出来……</w:t>
      </w:r>
    </w:p>
    <w:p>
      <w:r>
        <w:t>客厅中这对赤条条的肉侣，一个是许久没勃起的五十几岁的人，一个是首次嚐到被奸淫快感的少妇，两个人在</w:t>
      </w:r>
    </w:p>
    <w:p>
      <w:r>
        <w:t>高潮后都是异常的疲惫。就这样，两个人抱在一起过了好久好久，香兰开始轻轻的啜泣起来：「爸……我们……我</w:t>
      </w:r>
    </w:p>
    <w:p>
      <w:r>
        <w:t>们这样……你叫我怎么对的起念祖……」香兰边哭边说道。</w:t>
      </w:r>
    </w:p>
    <w:p>
      <w:r>
        <w:t>「香兰……爸不能没有你，爸在第一天看到你时就知道爸离不开你，你也知道美华的身体状况，爸已经好久没</w:t>
      </w:r>
    </w:p>
    <w:p>
      <w:r>
        <w:t>做那档子的事了，连爸都觉得我那家伙已经不管用了。但是刚刚爸又觉得恢复了当一个男人的尊严。香兰，爸好爱</w:t>
      </w:r>
    </w:p>
    <w:p>
      <w:r>
        <w:t>你，爸真的好爱你，你不要怪爸好吗？」国栋在香兰的耳朵旁不断的求着，同时用手温柔的捏着肉核。</w:t>
      </w:r>
    </w:p>
    <w:p>
      <w:r>
        <w:t>香兰在公公的甜言蜜语下迷惘了，而国栋不断的搓揉使的她体内那股欲火慢慢的又被挑起。「爸……喔……嗯</w:t>
      </w:r>
    </w:p>
    <w:p>
      <w:r>
        <w:t>……我们这样……我们这样是……是……不对的……香兰一边扭动水蛇般的细腰，一边说着。」</w:t>
      </w:r>
    </w:p>
    <w:p>
      <w:r>
        <w:t>国栋的手指在搅弄肉核的时候，只觉的紧穴里沾满了淫液和自己的精液，而且两人全身都是黏黏的汗，于是对</w:t>
      </w:r>
    </w:p>
    <w:p>
      <w:r>
        <w:t>媳妇说道：「香兰，现在什么都不要说了。我们先去洗个澡吧！说完也不等媳妇回答，起身便把香兰抱了起来，走</w:t>
      </w:r>
    </w:p>
    <w:p>
      <w:r>
        <w:t>向浴室里去。</w:t>
      </w:r>
    </w:p>
    <w:p>
      <w:r>
        <w:t>到了浴室里，国栋将香兰放下。因为浴室的空间十分狭小，旁边还有一个洗脸水槽，因此两个人在里面显得相</w:t>
      </w:r>
    </w:p>
    <w:p>
      <w:r>
        <w:t>当的拥挤。于是国栋扭开了水龙头，在小小的浴室里，和媳妇两互相的洗刷对方的身体。没想到经过香兰小手的搓</w:t>
      </w:r>
    </w:p>
    <w:p>
      <w:r>
        <w:t>揉，国栋原本已经垂下缩小的阳具竟然有生气蓬勃了起来，这时候国栋将媳妇压在木板墙上，伸手将莲蓬头调整了</w:t>
      </w:r>
    </w:p>
    <w:p>
      <w:r>
        <w:t>一下，让热水正好淋在两人的中间，然后一手托起香兰的右大腿，一手握着正一跳一跳抖动着的鸡巴，「唰的一声，</w:t>
      </w:r>
    </w:p>
    <w:p>
      <w:r>
        <w:t>便再次抽送了起来。从来不曾以站立姿势性交过的香兰，一边被热水浇淋着两人接合密处，一边嚐到违反伦常的禁</w:t>
      </w:r>
    </w:p>
    <w:p>
      <w:r>
        <w:t>忌快感，过了一会儿就泄了。然而刚刚射完精的国栋，此时却是硬挺着疼痛的鸡巴而无法消肿，于是又猛插了半个</w:t>
      </w:r>
    </w:p>
    <w:p>
      <w:r>
        <w:t>多钟头，直到香兰又泄了两次，全身瘫软而无法站立，国栋才射出了一点点的热精而将阴茎拔了出来，然后掺起瘫</w:t>
      </w:r>
    </w:p>
    <w:p>
      <w:r>
        <w:t>在地上的媳妇，用水帮她冲了一下身体，再拿毛巾将两人身体擦乾后，才抱起香兰走回她的房间，将她放下，然后</w:t>
      </w:r>
    </w:p>
    <w:p>
      <w:r>
        <w:t>回到自己的卧房去，换上睡衣上床睡觉。</w:t>
      </w:r>
    </w:p>
    <w:p>
      <w:r>
        <w:t>第三节猝死</w:t>
      </w:r>
    </w:p>
    <w:p>
      <w:r>
        <w:t>「嗯……美华伸了一个懒腰，自床上坐了起来，」「咦？？望着身旁还在呼呼大睡的国栋，美华脸上露出了奇</w:t>
      </w:r>
    </w:p>
    <w:p>
      <w:r>
        <w:t>怪的表情。</w:t>
      </w:r>
    </w:p>
    <w:p>
      <w:r>
        <w:t>「平常不都是会比我早起来吗？怎么今天还在睡？」</w:t>
      </w:r>
    </w:p>
    <w:p>
      <w:r>
        <w:t>「国栋、国栋起来了！今天早上你不是要到自治会去开会吗？」国栋因为昨夜射精过度的关系，所以睡到快八</w:t>
      </w:r>
    </w:p>
    <w:p>
      <w:r>
        <w:t>点了还没起来。被妻子摇了几下，他才微微的睁开惺忪的睡眼。</w:t>
      </w:r>
    </w:p>
    <w:p>
      <w:r>
        <w:t>「喔……几点啦？」国栋口中喃喃的问道。</w:t>
      </w:r>
    </w:p>
    <w:p>
      <w:r>
        <w:t>「快八点啦！快起来吧！今天不是有部里的人要来开会吗？快起来吧！」</w:t>
      </w:r>
    </w:p>
    <w:p>
      <w:r>
        <w:t>「啊！」国栋这才想起了今天有国防部的人要到自治会来，便急忙的爬了起来。虽然自治会里的人，大都是义</w:t>
      </w:r>
    </w:p>
    <w:p>
      <w:r>
        <w:t>务帮忙性质，但是几个真正在忙的干部，包括身为主席的国栋，都是有在国防部编制中的正式人员，尤其是国栋，</w:t>
      </w:r>
    </w:p>
    <w:p>
      <w:r>
        <w:t>每个月都支领有相当不错的薪水。换上了衣服，国栋和美华走下了楼。但是厨房中并没有看到香兰平日熟悉的身影。</w:t>
      </w:r>
    </w:p>
    <w:p>
      <w:r>
        <w:t>「咦？香兰还没有起来吗？」美华望了望二楼，疑惑的问道。</w:t>
      </w:r>
    </w:p>
    <w:p>
      <w:r>
        <w:t>「让她多睡一会儿吧，你去煮稀饭吧！」国栋扭了扭脖子，感到全身酸痛，尤其是两腿有点发软。「唉……毕</w:t>
      </w:r>
    </w:p>
    <w:p>
      <w:r>
        <w:t>竟还是不年轻了……」国栋心中想着。</w:t>
      </w:r>
    </w:p>
    <w:p>
      <w:r>
        <w:t>这时的香兰也因为照进窗户的阳光而醒了过来，觉得全身酸软的她，望了床头的钟一眼。</w:t>
      </w:r>
    </w:p>
    <w:p>
      <w:r>
        <w:t>「啊……怎么睡到这么晚！」香兰急忙的爬起了，这时才发现身上一丝不挂。</w:t>
      </w:r>
    </w:p>
    <w:p>
      <w:r>
        <w:t>「啊……怎么……？」香兰先是愣了一下，才想起了昨晚的事。</w:t>
      </w:r>
    </w:p>
    <w:p>
      <w:r>
        <w:t>想到了昨晚和公公激烈的插穴，自己一连丢了好几次，香兰的脸不禁有点发烫。然而不安和惊惶接着涌上了心</w:t>
      </w:r>
    </w:p>
    <w:p>
      <w:r>
        <w:t>头，虽然国栋对她说了许多的甜言蜜语，但是在那保守的社会里，翁媳乱伦毕竟还是很严重的事。想了许久，香兰</w:t>
      </w:r>
    </w:p>
    <w:p>
      <w:r>
        <w:t>决定原谅并忘记公公昨晚强奸她的事实，但是她也决定从此后不能再让这种事发生。穿上衣服，香兰急忙的走到楼</w:t>
      </w:r>
    </w:p>
    <w:p>
      <w:r>
        <w:t>下，却发现公婆已经坐在餐厅，吃着稀饭了。</w:t>
      </w:r>
    </w:p>
    <w:p>
      <w:r>
        <w:t>「爸、妈早，对不起，今天起晚了！」香兰慌张的说道。</w:t>
      </w:r>
    </w:p>
    <w:p>
      <w:r>
        <w:t>「没关系，一起过来吃饭。对了，香兰你下午有没有事，今天会里可能要整理一些刚到的资料，你如果没事就</w:t>
      </w:r>
    </w:p>
    <w:p>
      <w:r>
        <w:t>过了一下吧」！国栋一边招呼媳妇过来吃饭，一边问道。</w:t>
      </w:r>
    </w:p>
    <w:p>
      <w:r>
        <w:t>「喔，今天下午我和隔壁的张妈妈要到乡公所去一趟，可能没空过去。」香兰尽量的用平常自然的声音，避开</w:t>
      </w:r>
    </w:p>
    <w:p>
      <w:r>
        <w:t>国栋的眼睛说道。「好吧……喔，我该走了。」国栋有点失望，看了一下表说道。</w:t>
      </w:r>
    </w:p>
    <w:p>
      <w:r>
        <w:t>下午香兰和张太太到了乡公所，只见小小的办公室里堆满了一捆捆的档案和资料，所有的人忙进忙出，过了好</w:t>
      </w:r>
    </w:p>
    <w:p>
      <w:r>
        <w:t>久才轮到她们。香兰帮张太太填好了单子，并帮她处理好事情准备要离开的时候，老老的所长走了过了对香兰说到</w:t>
      </w:r>
    </w:p>
    <w:p>
      <w:r>
        <w:t>：「香兰啊，我知道你念过书，现在所里一大堆的资料准备要建档，以后当所有资料完成后，就会发给每个人一张</w:t>
      </w:r>
    </w:p>
    <w:p>
      <w:r>
        <w:t>身份证明。但是你也知道我们这要找个念过书会写字的不容易，你如果行就来所里上班吧，算是帮帮我们的忙，也</w:t>
      </w:r>
    </w:p>
    <w:p>
      <w:r>
        <w:t>可以多一份收入。」</w:t>
      </w:r>
    </w:p>
    <w:p>
      <w:r>
        <w:t>面对乡公所老先生的请求，香兰考虑了一下说道：「我想要回去和爸妈商量一下，这样吧，我过几天再给你答</w:t>
      </w:r>
    </w:p>
    <w:p>
      <w:r>
        <w:t>复。」</w:t>
      </w:r>
    </w:p>
    <w:p>
      <w:r>
        <w:t>晚上吃饭的时候香兰对国栋和美华提起了这件事，国栋以美华的身体状况不佳为由反对，但是美华却希望香兰</w:t>
      </w:r>
    </w:p>
    <w:p>
      <w:r>
        <w:t>能多出去走走，接触外面的世界，如此一来，忙于工作的媳妇也比较不会想到伤心的事情。于是美华说道：「香兰</w:t>
      </w:r>
    </w:p>
    <w:p>
      <w:r>
        <w:t>你就去吧，乡公所缺人你去帮忙也好。反正王所长我们也很熟，他会好好的照顾你的。家里的事你不用担心，我的</w:t>
      </w:r>
    </w:p>
    <w:p>
      <w:r>
        <w:t>身体最近不错，反正你还没来之前也都是我在做家事，没关系的。你明天就给人家答复吧！」就这样，在到乡公所</w:t>
      </w:r>
    </w:p>
    <w:p>
      <w:r>
        <w:t>上班一星期后，香兰成为正式的公务员。</w:t>
      </w:r>
    </w:p>
    <w:p>
      <w:r>
        <w:t>开始上班后，香兰和国栋相处的时间变少了，尤其她刻意的避开每个可能和公公单独相处的机会。每天下班回</w:t>
      </w:r>
    </w:p>
    <w:p>
      <w:r>
        <w:t>家，在帮婆婆煮好晚饭之后，香兰总是会叫他们先吃饭，然后自己先去洗澡再吃饭。吃完饭整理完一切，等美华回</w:t>
      </w:r>
    </w:p>
    <w:p>
      <w:r>
        <w:t>房睡觉的时候，香兰也回到房间去了。</w:t>
      </w:r>
    </w:p>
    <w:p>
      <w:r>
        <w:t>从此后，国栋只能在晚上想着美丽媳妇的肉体，偶而打打枪消一消火气。就这样过了半年，有天美华突然在晚</w:t>
      </w:r>
    </w:p>
    <w:p>
      <w:r>
        <w:t>饭时昏倒，等送到医院时才发现是急性肝炎。原来美华本该好好休息，但是在香兰上班后，却又开始为家事操劳，</w:t>
      </w:r>
    </w:p>
    <w:p>
      <w:r>
        <w:t>因此不到半年，便爆发急性肝炎。美华入院的第二天，香兰辞去了乡公所的工作，除了晚上回家煮饭和洗澡之外，</w:t>
      </w:r>
    </w:p>
    <w:p>
      <w:r>
        <w:t>其它时候都是留在医院里照顾婆婆。这天下午五点多，香兰像往常一样回到家中煮饭，经过几天来医生细心的医护，</w:t>
      </w:r>
    </w:p>
    <w:p>
      <w:r>
        <w:t>婆婆虽然脱离危险，但是情况仍然不乐观。想到了一向疼爱自己的婆婆，却因为自己去上班的关系而累倒，香兰难</w:t>
      </w:r>
    </w:p>
    <w:p>
      <w:r>
        <w:t>过的责备着自己。然而边想心事边洗菜的她，却没注意到国栋已经偷偷的走进了厨房。原来自妻子入院后，国栋就</w:t>
      </w:r>
    </w:p>
    <w:p>
      <w:r>
        <w:t>不时的找机会想要侵犯媳妇那诱人的胴体，但是香兰为了避开国栋，总是提前在国栋到家前煮好晚饭、洗好澡，然</w:t>
      </w:r>
    </w:p>
    <w:p>
      <w:r>
        <w:t>后离开，所以这几天当国栋回到家时，香兰早已离开。这天国栋刻意提前离开自治会，回到家中，看到厨房里的香</w:t>
      </w:r>
    </w:p>
    <w:p>
      <w:r>
        <w:t>兰正在呆呆的想着心事，此时他再也忍不住，走到香兰的后面便一把搂住了她的小蛮腰，硬挺的鸡巴也贴上媳妇的</w:t>
      </w:r>
    </w:p>
    <w:p>
      <w:r>
        <w:t>肥臀不停的摩擦。正在发呆的香兰被国栋的举动吓了一跳。回头一看，原来是公公，香兰急忙的挣扎说道：「爸，</w:t>
      </w:r>
    </w:p>
    <w:p>
      <w:r>
        <w:t>不行……不行……放开我……」「乖媳妇，让爸疼一下，爸的鸡巴每天都想着你那肥嫩的浪穴……来，让爸好好的</w:t>
      </w:r>
    </w:p>
    <w:p>
      <w:r>
        <w:t>爱你！」「不行！爸，不行啊！</w:t>
      </w:r>
    </w:p>
    <w:p>
      <w:r>
        <w:t>国栋的手伸进媳妇的长裙中，透过香兰的束裤，不断的揉抚着香兰的两片浪肉，另一只手则是抓着香兰柔软的</w:t>
      </w:r>
    </w:p>
    <w:p>
      <w:r>
        <w:t>两颗大奶子，粗暴的捏了起来。香兰一边挣扎，一边用手抓住国栋的手想阻止他，但是过了一会儿，腹下便穿来烧</w:t>
      </w:r>
    </w:p>
    <w:p>
      <w:r>
        <w:t>热的美感，而这股感觉很快的传到了上半身，和奶子被搓揉的快意结合，进而使得紧穴里的蜜汁又无法控制的孱孱</w:t>
      </w:r>
    </w:p>
    <w:p>
      <w:r>
        <w:t>流出。「噢……你看看……都已经湿成这样了……」国栋拉开拉链，掏出勃起的阴茎，一手握住香兰的手，将它拉</w:t>
      </w:r>
    </w:p>
    <w:p>
      <w:r>
        <w:t>到了自己的肉棒上抚摸：「香兰快让爸爽一下，快握住爸的鸡巴！」</w:t>
      </w:r>
    </w:p>
    <w:p>
      <w:r>
        <w:t>此时的香兰已经是媚眼如丝，也忘记了挣扎，灼热的身体不断的扭动着，小手握着国栋的大鸡巴便上下套弄了</w:t>
      </w:r>
    </w:p>
    <w:p>
      <w:r>
        <w:t>起来。「啊……亲妹妹，弄得哥好舒服……哥要插妹的浪穴好不好？」国栋一边继续的抠弄香兰的蜜蕊，一边掀起</w:t>
      </w:r>
    </w:p>
    <w:p>
      <w:r>
        <w:t>了香兰的裙子。「爸……哥……亲哥哥……栋哥……快……快……浪妹妹的穴……妹快受不了了！！」</w:t>
      </w:r>
    </w:p>
    <w:p>
      <w:r>
        <w:t>国栋听到了媳妇的浪叫更是兴奋，一把扯开了连身裙上的扣子，将伸手进香兰的胸罩，不住的抓揉那丰软的奶</w:t>
      </w:r>
    </w:p>
    <w:p>
      <w:r>
        <w:t>子，一手剥下媳妇的束裤：「来，把屁股抬高一点，爸的肉棒在你手上，你来……」国栋边说着，边将媳妇的身体</w:t>
      </w:r>
    </w:p>
    <w:p>
      <w:r>
        <w:t>压在水槽前好让她那两片雪白的香臀翘起来。</w:t>
      </w:r>
    </w:p>
    <w:p>
      <w:r>
        <w:t>这时香兰早就淫水直流，底下的蜜肉传来阵阵骚痒空虚的感觉，握着国栋的大鸡巴，引导到了小穴的洞口，便</w:t>
      </w:r>
    </w:p>
    <w:p>
      <w:r>
        <w:t>把屁股用力往后迎了上去。「啊……美死了……哥的鸡巴……哥的鸡巴好硬……」</w:t>
      </w:r>
    </w:p>
    <w:p>
      <w:r>
        <w:t>香兰的两手扶着墙壁，下半身翘的高高的接受着公公的狂抽猛送。「啊……妹的穴好紧……套的亲哥好舒服…</w:t>
      </w:r>
    </w:p>
    <w:p>
      <w:r>
        <w:t>…好……」国栋一边不停的将肉棒猛力的肏进香兰的体内，一边喘息的说着。</w:t>
      </w:r>
    </w:p>
    <w:p>
      <w:r>
        <w:t>「啊……爸……亲哥……插的妹……妹好美……快……」</w:t>
      </w:r>
    </w:p>
    <w:p>
      <w:r>
        <w:t>「啊……爸，我要来了……」国栋只觉肉壁一阵紧缩，龟头便被一股阴精浇的全身打颤，跟着背脊一凉，一股</w:t>
      </w:r>
    </w:p>
    <w:p>
      <w:r>
        <w:t>滚烫的精水直直的喷进了香兰穴心。就这样，翁媳俩一起泄了身。国栋边喘息，边把媳妇连身裙胸口的扣子解开，</w:t>
      </w:r>
    </w:p>
    <w:p>
      <w:r>
        <w:t>身手进去剥开胸罩，不停的抚摸挤揉香兰的豪乳，一边亲吻着细白的香颈；而刚泄完身的香兰，被公公又爱抚又亲</w:t>
      </w:r>
    </w:p>
    <w:p>
      <w:r>
        <w:t>吻的，只觉得全身更加的酸软舒服。</w:t>
      </w:r>
    </w:p>
    <w:p>
      <w:r>
        <w:t>就这样直到香兰蜜穴里流下的淫水和阳精，弄得两人的腿黏答答的，而且国栋的鸡巴也变软而滑出嫩穴，香兰</w:t>
      </w:r>
    </w:p>
    <w:p>
      <w:r>
        <w:t>才娇喘的说道：「爸……爸……我还要去照顾妈呢……」</w:t>
      </w:r>
    </w:p>
    <w:p>
      <w:r>
        <w:t>这时国栋才不情愿的放开香兰，到后面的厕所抽了几张草纸，把香兰耻丘和玉腿上的黏液擦了擦，蹲下帮媳妇</w:t>
      </w:r>
    </w:p>
    <w:p>
      <w:r>
        <w:t>穿上束裤，然后帮着媳妇一起煮好了晚饭。吃完晚饭后，国栋迫不及待的拿着换洗衣裤和香兰进了那间小小的浴室，</w:t>
      </w:r>
    </w:p>
    <w:p>
      <w:r>
        <w:t>两个人就这样边洗边干，又玩了好久，香兰才前往医院。</w:t>
      </w:r>
    </w:p>
    <w:p>
      <w:r>
        <w:t>从那天起，香兰不再提早回家，她总是等到国栋快下班时才从医院离开，回家煮饭的时间也越来越久；而国栋</w:t>
      </w:r>
    </w:p>
    <w:p>
      <w:r>
        <w:t>原本每隔两三天便会去医院一趟，现在也慢慢的变成四、五天才去医院一趟。过了快一个月后，有一天当香兰晚上</w:t>
      </w:r>
    </w:p>
    <w:p>
      <w:r>
        <w:t>回到医院时，美华终于忍不住地问道：「香兰啊，国栋最近好像很少来啊？」</w:t>
      </w:r>
    </w:p>
    <w:p>
      <w:r>
        <w:t>「喔……爸……爸他最近忙着编一份村子里的统计资料，所以比较忙……」</w:t>
      </w:r>
    </w:p>
    <w:p>
      <w:r>
        <w:t>香兰随便找了个借口，对着婆婆说道。</w:t>
      </w:r>
    </w:p>
    <w:p>
      <w:r>
        <w:t>「喔……那你最近回去煮饭后都是在帮国栋的忙啊？</w:t>
      </w:r>
    </w:p>
    <w:p>
      <w:r>
        <w:t>「原来她注意到了……」香兰尽量掩饰着心中的惊惶，镇定的说：「喔……对啊，最近我都是在帮爸整理资料，</w:t>
      </w:r>
    </w:p>
    <w:p>
      <w:r>
        <w:t>所以煮完饭后都多耽搁了一会儿。大概过个几天就会弄好了。」</w:t>
      </w:r>
    </w:p>
    <w:p>
      <w:r>
        <w:t>「喔……没关系，你能帮国栋就尽量帮他好了，毕竟这也是村子里大家的事情……」</w:t>
      </w:r>
    </w:p>
    <w:p>
      <w:r>
        <w:t>「喔……」香兰应了一声后说道：「妈，我带了一颗苹果给你吃，我去洗一下……」</w:t>
      </w:r>
    </w:p>
    <w:p>
      <w:r>
        <w:t>第二天以后，香兰恢复了原来的作息时间，只有偶而两三天会晚一点回家，然后花久一点的时间煮一顿「晚饭。</w:t>
      </w:r>
    </w:p>
    <w:p>
      <w:r>
        <w:t>而国栋也较常在下班后直接来到医院陪妻子，直到晚上八九点美华睡后才离去。就这样，美华进医院已经过了快两</w:t>
      </w:r>
    </w:p>
    <w:p>
      <w:r>
        <w:t>个月，但是情况却不见好转，反而恶化到需要吊点滴来维持体力。</w:t>
      </w:r>
    </w:p>
    <w:p>
      <w:r>
        <w:t>这天晚上十一点多快十二点时，当香兰躺在美华旁的空病床正熟睡时，突然被人用手盖住了嘴巴。从睡梦中惊</w:t>
      </w:r>
    </w:p>
    <w:p>
      <w:r>
        <w:t>醒的她，睁开眼一看，原来是国栋站在床前！</w:t>
      </w:r>
    </w:p>
    <w:p>
      <w:r>
        <w:t>「嘘……」国栋对媳妇比了一个手势，示意她不要发出声音，然后将她拉到了病房的浴室里。</w:t>
      </w:r>
    </w:p>
    <w:p>
      <w:r>
        <w:t>「爸！你这么晚来这里做什么？」香兰在国栋关上浴室门后，小声问道。</w:t>
      </w:r>
    </w:p>
    <w:p>
      <w:r>
        <w:t>然而国栋却不发一语便将香兰压在墙上，顺手一扯，拉下了香兰的睡裤后，便要解开自己的裤腰带。</w:t>
      </w:r>
    </w:p>
    <w:p>
      <w:r>
        <w:t>「爸，你不要这样」！香兰小声惊惶的说道，一边想要挣扎脱离公公强压在身上的身体。</w:t>
      </w:r>
    </w:p>
    <w:p>
      <w:r>
        <w:t>「香兰，我忍不住了，我现在就要你！我们好几天都没好好玩一玩了！」</w:t>
      </w:r>
    </w:p>
    <w:p>
      <w:r>
        <w:t>国栋自从嚐过媳妇的美肉后，每天脑海里想的都是香兰艳丽的面容、硕大的乳房和肥嫩的肉穴；然而自从美华</w:t>
      </w:r>
    </w:p>
    <w:p>
      <w:r>
        <w:t>开始抱怨后，他们翁媳两只能两三天才好好的干个痛快；这天晚上，国栋一个人躺在床上翻来覆去，熊熊的欲火让</w:t>
      </w:r>
    </w:p>
    <w:p>
      <w:r>
        <w:t>他没法安稳的睡着，于是换上了衣服，便来到医院来找媳妇。</w:t>
      </w:r>
    </w:p>
    <w:p>
      <w:r>
        <w:t>不顾香兰的挣扎，在拉下媳妇米白色的小内裤后，两人的下半身已经是肉贴肉的黏在一起。国栋一手握着大鸡</w:t>
      </w:r>
    </w:p>
    <w:p>
      <w:r>
        <w:t>巴，用龟头不断的在肉缝上下磨擦挑逗，另一只手则伸进了香兰的浅蓝麻质睡衣，粗暴的捏着柔软的两颗大肉球和</w:t>
      </w:r>
    </w:p>
    <w:p>
      <w:r>
        <w:t>上面的小樱桃。</w:t>
      </w:r>
    </w:p>
    <w:p>
      <w:r>
        <w:t>「爸……你……你不要……不要这样……妈会……听到……」</w:t>
      </w:r>
    </w:p>
    <w:p>
      <w:r>
        <w:t>香兰的嘴里虽然不断的拒绝着，但是身体的温度却已被国栋加热到沸点，蜜穴的甜液也不断的涌出。</w:t>
      </w:r>
    </w:p>
    <w:p>
      <w:r>
        <w:t>这时国栋知道时机成熟，左手抱抬起香兰的右大腿，右手扶起了阴茎，身体微蹲，由下往上将整支灼热的肉柱</w:t>
      </w:r>
    </w:p>
    <w:p>
      <w:r>
        <w:t>尽入。</w:t>
      </w:r>
    </w:p>
    <w:p>
      <w:r>
        <w:t>「啊……」虽然因为害怕吵醒婆婆，而一直压底声音，然而在国栋的大鸡巴突然顶到花心的同时，香兰终于还</w:t>
      </w:r>
    </w:p>
    <w:p>
      <w:r>
        <w:t>是叫了出来！</w:t>
      </w:r>
    </w:p>
    <w:p>
      <w:r>
        <w:t>「爸……你……你不要那么粗暴……我……」</w:t>
      </w:r>
    </w:p>
    <w:p>
      <w:r>
        <w:t>「香兰，喜不喜欢爸的鸡巴？……」</w:t>
      </w:r>
    </w:p>
    <w:p>
      <w:r>
        <w:t>「嗯……你……你小力……小力一点……我……我好像……好像有了……」</w:t>
      </w:r>
    </w:p>
    <w:p>
      <w:r>
        <w:t>「……有……有了？……」</w:t>
      </w:r>
    </w:p>
    <w:p>
      <w:r>
        <w:t>国栋不停的使力，狠狠的抽送媳妇暖暖的紧穴，一下子还会意不过来香兰的意思时，浴室的门突然被打开！</w:t>
      </w:r>
    </w:p>
    <w:p>
      <w:r>
        <w:t>「你……你们……」美华手提着点滴，脸色通红的站在门口，身体不停的发抖。</w:t>
      </w:r>
    </w:p>
    <w:p>
      <w:r>
        <w:t>原来她刚刚醒来，正想叫醒媳妇服侍她上厕所，但是却不见香兰的身影，于是自己提了点滴，便要来到厕所，</w:t>
      </w:r>
    </w:p>
    <w:p>
      <w:r>
        <w:t>没想到却在门外隐隐听到浴室里传来香兰的呻吟和国栋的声音，却想不到门一开，就见到了自己的丈夫和媳妇两人</w:t>
      </w:r>
    </w:p>
    <w:p>
      <w:r>
        <w:t>正在风流快活。</w:t>
      </w:r>
    </w:p>
    <w:p>
      <w:r>
        <w:t>「你……你们……」美华说完这几个字后，就「噗咚」的倒在因惊吓而无法动弹的这对翁媳面前……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