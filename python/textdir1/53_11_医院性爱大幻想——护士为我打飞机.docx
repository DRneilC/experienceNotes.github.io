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医院性爱大幻想——护士为我打飞机</w:t>
      </w:r>
    </w:p>
    <w:p>
      <w:r>
        <w:t>医院性爱大幻想——护士为我打飞机</w:t>
      </w:r>
    </w:p>
    <w:p>
      <w:r>
        <w:t xml:space="preserve">说明：以前小弟也发了不少贴子，也有兄弟在支持，但内容可能都是比较简 单，所以有的兄弟觉得不刺激和过瘾，但那些都是小弟或是别的朋友的真实体验。 </w:t>
      </w:r>
    </w:p>
    <w:p>
      <w:r>
        <w:t xml:space="preserve">主要就在于真实，可能写的时候由于首发论坛不允许描写太多的细节，所以 才有这样的感觉。看我的贴子，关键在于：真实，全部都是真实的体验，可能不 是小弟的真实体验，但绝对都是来源于真实的生活。具体转自什么地方恕小弟不 能透露。以后的贴子均属于这个系列。 </w:t>
      </w:r>
    </w:p>
    <w:p>
      <w:r>
        <w:t xml:space="preserve">小弟于最近一次行动中不幸出了点儿小问题，为求安心去了躺医院。躺在床 上修养中，回想着医院里的经历，不觉发现了医院和买春场所的一些相同之处。 </w:t>
      </w:r>
    </w:p>
    <w:p>
      <w:r>
        <w:t xml:space="preserve">小弟经过几天时间的思想斗争，终于于今晨９时，怀着一颗踹踹不安之心推 开了协和医院的大门。在小护士热心的帮助下，小狼快速的挂好了号，便直奔泌 尿科。进入泌尿一科，一个年轻的男医生示意小弟坐下。还没等小弟从不是女医 生的失落中缓醒过来，他便问小弟哪里有问题，眼神里就是一副" 小样，是来看 性病的吧" 的样子。 </w:t>
      </w:r>
    </w:p>
    <w:p>
      <w:r>
        <w:t xml:space="preserve">小弟直说，龟头边缘起了一圈小颗粒。说完，即见他一副满意的样子。接着 问道：" 是不是经常出去找女孩儿玩啊？" 隐私都要问，小弟强压心中怒火，答 道：" 基本上没怎么找过。" 他一愣，问小弟什么意思。小弟撒谎道" 没有找过， 就前几天和一个网友做过。" </w:t>
      </w:r>
    </w:p>
    <w:p>
      <w:r>
        <w:t xml:space="preserve">只见他一副痛心疾首的样子，感叹道：" 真是的，网友是什么人啊？她有什 么病谁也不知道。快脱裤子，让我看一下。" 小弟心想，你个男的猴急啥呀。于 是不缓不慢的脱下了裤子。只见他俯身下来，头离小弟的小弟弟越来越近，当时 他的嘴最近的时候估计只离小弟的小弟弟几十公分，小弟心里不觉一阵发毛，不 会是要帮我ｋｊ吧。几分钟过去，经过他左捏捏，右看看后，他终于抬起了头， 一副失望的样子说道：" 没事，一般的炎症，不用治也会好的。" </w:t>
      </w:r>
    </w:p>
    <w:p>
      <w:r>
        <w:t xml:space="preserve">小弟听到这消息一时还不相信，明明有颗粒，怎么是炎症呢。不会是耍我吧。 再次详问，他也吱吱唔唔的答不全。但好象真的不是性病，小弟的心一下就放松 了下来，人也轻了不少。这几天胡思乱想可把小弟折磨透顶了。为防万一，小弟 要求他开点儿药来搽搽。哪知他说用药不起作用，过段时间可能会好，也可能就 这样了。但是没有影响。 </w:t>
      </w:r>
    </w:p>
    <w:p>
      <w:r>
        <w:t xml:space="preserve">小弟一听就傻眼了。好了还好，要是一辈子都这样，先别说女朋友会不会以 为我有性病和我拼了，就是小姐看到我这样的估计也要溜之大吉了。于是可怜巴 巴的问他怎么办，他犹豫了一下，坚定的说道用激光打掉吧。小弟倒是听说过激 光治疗一般都不太疼，于是问了价钱，会不会影响工作。他说不会，几分钟就搞 定，治疗费２２０。小弟一听还行，就同意了。没想到激光治疗后他又开了１４ ０多药给小弟，真是想用激光把他给阉了。 </w:t>
      </w:r>
    </w:p>
    <w:p>
      <w:r>
        <w:t>此是后话先不提了。</w:t>
      </w:r>
    </w:p>
    <w:p>
      <w:r>
        <w:t xml:space="preserve">在同意治疗后，他便叫一个护士ｍｍ把小弟领到激光室做准备。护士ｍｍ长 的一般，戴着副眼镜，嘴角有颗痣，但很年轻，眼神冷冷的，皮肤白白的，胸部 尖尖的。一路上也没和小弟说话，就在前面带路。到了激光室后，护士ｍｍ突然 对小弟说话了，" 把裤子脱了" 语气却很温柔，和她的冷冷的眼神一点儿也不相 符，要不是屋里只有她一个女人，真不敢相信这话是她说的。真应了那句话" </w:t>
      </w:r>
    </w:p>
    <w:p>
      <w:r>
        <w:t xml:space="preserve">人不可貌像，海水不可斗量。" 面对开口的第一句就是脱裤子，小第又能如 何内呢。于是脱了长裤，还穿着内裤。因为护士ｍｍ忘记关门了，人来人往的， 被大家参观的感觉可不好。哪知护士ｍｍ却还不太满意，温柔的声音还不够，还 要再加个淡淡的微笑来控制我" 还有那条呢？也脱了！" </w:t>
      </w:r>
    </w:p>
    <w:p>
      <w:r>
        <w:t xml:space="preserve">那一瞬间，要不是激光机就在身边，小弟感觉又回到买春场所，一个制服ｘ ｊ正在催你宽衣待插呢。小弟向来是个怜香惜玉之人，又怎么能让护士ｍｍ久等 呢。于是面对面的拉下了内裤。ｏｈ，真是打击自尊心，护士ｍｍ居然毫无感觉， 像什么也没看到一样，面无表情的让小第躺到床上去。 </w:t>
      </w:r>
    </w:p>
    <w:p>
      <w:r>
        <w:t>哎，通常ｍｍ让躺到床上去，是要ｋｊ的前奏了。</w:t>
      </w:r>
    </w:p>
    <w:p>
      <w:r>
        <w:t xml:space="preserve">于是小弟以习惯性加期待的眼神看着护士ｍｍ——ｃｏｍｅｏｎ，来吹啊！ 但护士ｍｍ还是没有反应，转身去准备武器。小弟心中不禁感慨，不是看多了麻 木了，成了性冷淡；就是假装冷谈来掩饰兴奋。 </w:t>
      </w:r>
    </w:p>
    <w:p>
      <w:r>
        <w:t xml:space="preserve">还在替她可惜中，只见她反手关上了门，手上戴了双薄薄的透明手套，朝小 弟快步走来。天，莫非艳遇终于要降临到我这个病人身上啦。刚才小弟还在寻思， 小弟弟软软的怎么治疗啊。医院会不会给些黄色图片看看以助博起啊。要是让护 士泳装上阵也行啊。 </w:t>
      </w:r>
    </w:p>
    <w:p>
      <w:r>
        <w:t xml:space="preserve">这不，护士ｍｍ已经戴上手套了，看来是要帮忙打几下飞机了，哈哈。果然 护士ｍｍ的小手开始在小弟弟周围摸了起来，恩，手法比ｘｊ差点点儿。 </w:t>
      </w:r>
    </w:p>
    <w:p>
      <w:r>
        <w:t xml:space="preserve">但想起日本ａ片的小护士系列，小弟的小弟弟终于在激光台上博起了。但是 突感眼前一阵银光划过，护士ｍｍ手里已多了把剪刀，而且顺势就往下减来。小 弟一声惊呼，伴随着咔嚓一声，手起刀落，小弟的毛毛已经在空中飞扬。护士ｍ ｍ安慰道：" 不剪会影响视线的，马上就会长的。" 再看小弟的小弟弟已经软软 的躺在那喘气了，估计它也吓得够呛。 </w:t>
      </w:r>
    </w:p>
    <w:p>
      <w:r>
        <w:t xml:space="preserve">为了缓解一下小弟的紧张，护士ｍｍ主动和小弟聊起天来，看来是个外冷内 热之人。聊着聊着，逐渐聊到了小弟的病上，护士ｍｍ说：" 其实你这个不做也 行，做了反而会增加敏感度，对做爱不好！" </w:t>
      </w:r>
    </w:p>
    <w:p>
      <w:r>
        <w:t xml:space="preserve">小弟忍不住询问道：" 是不是时间会减短啊？" 护士ｍｍ却没有回答，第一 次害羞的低下了头。 </w:t>
      </w:r>
    </w:p>
    <w:p>
      <w:r>
        <w:t xml:space="preserve">小弟心想不如让她帮我打会儿飞机试试吧。感觉她能同意的可能性有５０， ６０%.但剪刀在她手里，没有十足的把握还是不要冒险得好。 </w:t>
      </w:r>
    </w:p>
    <w:p>
      <w:r>
        <w:t xml:space="preserve">犹豫未定中，门突然被推开了。谁这么没礼貌啊，都不敲门，想看小弟走光 啊。还没来得及表达一下不满。一个很漂亮的护士ｍｍ走了进来，真的很漂亮。 一个标准的白衣天使，符合绝大多数人的想象。只见她看了一眼小弟，就把目光 集中到了小弟的小弟弟上。一路盯着走到了小弟床前，小弟本想让小弟弟对美女 表示一下的，奈何刚才惊吓过度，一时站不起来了。漂亮护士ｍｍ坏笑着问剪刀 手护士ｍｍ要不要帮忙，剪刀手护士ｍｍ说那你帮忙拉着下，我搽点儿药。 </w:t>
      </w:r>
    </w:p>
    <w:p>
      <w:r>
        <w:t xml:space="preserve">小弟心想，好耶，居然可以双飞，真是太棒啦！但是小弟弟上传来的阵阵刺 痛还是让我叫了起来，ｔｎｎｄ，不知道是不是小弟弟没有向她敬礼，伤了她美 女的自尊心。她拉捏小弟的小弟弟就像拉皮条一样，捏的时候感觉都要被捏扁了。 十足一个性变态加虐待狂。不过小弟还是明白了一个道理，不是自己身上的东西 就是不会心疼，所以大家下次捏女人胸部时还是轻点儿。 </w:t>
      </w:r>
    </w:p>
    <w:p>
      <w:r>
        <w:t xml:space="preserve">熬啊熬。终于盼到主治医生进来了。我可怕的双飞重要可以停止了。病人就 是医生的上帝，我想这句话是世界上最假的谎言了。他进来后就没有看过躺在床 上的小弟一眼，就顾着和那漂亮护士打情骂悄，而漂亮护士ｍｍ也频送秋波。看 来两人是有一腿的了，难怪小弟能享受双飞，原来是来找情人的。看来这医生可 能是个被虐待狂才能满足漂亮护士ｍｍ。那好，要是待会儿把小弟搞惨了，小弟 一定让你好好满足一次。等到他们说够了，医生才想起我来。估计是怕分心，就 让变态护士ｍｍ走了。 </w:t>
      </w:r>
    </w:p>
    <w:p>
      <w:r>
        <w:t xml:space="preserve">接着便让剪刀手护士ｍｍ准备麻醉。晕，" 麻醉？！打哪啊？"小弟一声惊 呼。 </w:t>
      </w:r>
    </w:p>
    <w:p>
      <w:r>
        <w:t xml:space="preserve">医生冷冷的说道" 当然是做哪打哪啦，放心！往根部插！" </w:t>
      </w:r>
    </w:p>
    <w:p>
      <w:r>
        <w:t xml:space="preserve">小弟心里把泌尿科那医生骂了ｎ遍。突然小弟弟一下惨通，接着就感觉针在 慢慢的往里进，逐渐的挺入阴茎的核心部分。那种感觉太惨啦。 </w:t>
      </w:r>
    </w:p>
    <w:p>
      <w:r>
        <w:t xml:space="preserve">酸痛！我想女人被破处往里插会不会就是这种感觉啊。忍了一会儿再次体验 针被拨出的痛苦。 </w:t>
      </w:r>
    </w:p>
    <w:p>
      <w:r>
        <w:t xml:space="preserve">接着开始激光，随着鼻子传来一阵焦臭味，小弟的小弟弟也是疼的受不了。 不会打的是水吧，怎么完全没有麻醉的感觉啊。医生说没事，一会儿就没有感觉 了，再坚持一下。我晕倒了，再坚持我估计真没有感觉了。一会儿过去，小弟已 经疼的像孕妇待产一样抓着床满头大汗，医生还是说坚持，快做好了。 </w:t>
      </w:r>
    </w:p>
    <w:p>
      <w:r>
        <w:t xml:space="preserve">哎，没有办法，激光在人家手上，人为鱼肉，我为刀俎。只好把注意力转向 剪刀手ｍｍ，古有关二爷下棋刮古伤，今就来个小弟看护士激光刺弟弟吧。大家 一样疼一样忍。 </w:t>
      </w:r>
    </w:p>
    <w:p>
      <w:r>
        <w:t xml:space="preserve">看着护士ｍｍ却有了意外收获，发现她一弯身就能从袖口里看到她的乳罩， 可惜看不到ｍｉｍｉ，可惜。 </w:t>
      </w:r>
    </w:p>
    <w:p>
      <w:r>
        <w:t xml:space="preserve">几分钟后，终于搞定。那医生却有一走了之，留下护士ｍｍ为我处理。心想 这个护士ｍｍ连小弟的小弟弟都摸了这么久了，不摸摸她怎么公平。于是问她电 话号码，说碰到出问题了可以随时咨询一下。 </w:t>
      </w:r>
    </w:p>
    <w:p>
      <w:r>
        <w:t>ｍｍ却说下次你来检查的时候再给你。嘿嘿，看来康复后，找到目标施展新 枪了——激光打制的新枪。 &gt;]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