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慈母的爱</w:t>
      </w:r>
    </w:p>
    <w:p>
      <w:r>
        <w:t>.</w:t>
      </w:r>
    </w:p>
    <w:p>
      <w:r>
        <w:t>「骚妈妈，儿子回来了。」李红军打开门，大声喊着妈妈唐雨柔。</w:t>
      </w:r>
    </w:p>
    <w:p>
      <w:r>
        <w:t>雨柔从沙发上站起来，高兴的向儿子怀里扑去，「嗯——，坏孩子，不许叫人家骚妈妈。」</w:t>
      </w:r>
    </w:p>
    <w:p>
      <w:r>
        <w:t>「呵呵，那好，我的乖妈妈，来亲一口。」</w:t>
      </w:r>
    </w:p>
    <w:p>
      <w:r>
        <w:t>啵——，红军狠狠亲了妈妈小嫩嘴一口，双手一边揉妈妈的肥屁股一边说：「说，乖妈妈的骚屁屁今天有没有</w:t>
      </w:r>
    </w:p>
    <w:p>
      <w:r>
        <w:t>发痒。」</w:t>
      </w:r>
    </w:p>
    <w:p>
      <w:r>
        <w:t>「嗯，小军坏死了，没有，」雨柔脸儿羞的通红。</w:t>
      </w:r>
    </w:p>
    <w:p>
      <w:r>
        <w:t>「真的没有吗，呵呵，那小菊花怎么好像湿湿的。」</w:t>
      </w:r>
    </w:p>
    <w:p>
      <w:r>
        <w:t>红军隔着睡衣用手指点击妈妈的屁眼和蜜穴，觉得那里好湿。</w:t>
      </w:r>
    </w:p>
    <w:p>
      <w:r>
        <w:t>「嗯——，不想你的时候就不痒，想你的时候就痒。」</w:t>
      </w:r>
    </w:p>
    <w:p>
      <w:r>
        <w:t>「呵呵，骚妈妈，骚屁屁，还敢说自己不骚。」</w:t>
      </w:r>
    </w:p>
    <w:p>
      <w:r>
        <w:t>「嗯——，妈妈只在你面前骚，妈妈只愿意骚给你看。」雨柔美目含情，看着儿子。</w:t>
      </w:r>
    </w:p>
    <w:p>
      <w:r>
        <w:t>「那好，还不赶快撅起你肥肥的屁股蛋子给儿子。」李红军脱掉妈妈的睡衣，赤裸白嫩的成熟女人肉体露出来，</w:t>
      </w:r>
    </w:p>
    <w:p>
      <w:r>
        <w:t>妈妈羞赧的转过身，屁股上的肉又白又嫩，「是像小狗那样吗？」</w:t>
      </w:r>
    </w:p>
    <w:p>
      <w:r>
        <w:t>「不对，是像母狗那样，撅起肥肥的大屁股，我想了一天了，满脑子都是妈妈恼人的屁股。」</w:t>
      </w:r>
    </w:p>
    <w:p>
      <w:r>
        <w:t>雨柔听话的趴在地上撅起屁股，粉红色的屁眼显得很湿润，肛门微微蠕动，任何人都能确定，那是一个发情的</w:t>
      </w:r>
    </w:p>
    <w:p>
      <w:r>
        <w:t>屁眼，足可与下面的蜜穴媲美，拥有这样屁眼的熟美妇人，一定是个天生迷恋肛交的骚货。</w:t>
      </w:r>
    </w:p>
    <w:p>
      <w:r>
        <w:t>「呵呵，妈妈的屁眼又发情了，我的肉棒也硬了，我要进来了。」</w:t>
      </w:r>
    </w:p>
    <w:p>
      <w:r>
        <w:t>动情的呻吟，疯狂的抽插，大棒扬起，直奔发情的屁眼而去，蹂躏那汁液粘稠的嫩肠深处，母亲雨柔眼光迷离，</w:t>
      </w:r>
    </w:p>
    <w:p>
      <w:r>
        <w:t>儿子干她屁眼的过程中，肉棒隔肠摩擦到子宫最柔软的部分，使那里激动的收缩，分泌出一股股爱液。李红军一边</w:t>
      </w:r>
    </w:p>
    <w:p>
      <w:r>
        <w:t>狂操妈妈的屁眼，一边揉压妈妈雪白肥软的大屁股，肆意使面团一样的白屁股变形。高潮攀来，终于随着妈妈的一</w:t>
      </w:r>
    </w:p>
    <w:p>
      <w:r>
        <w:t>声长吟，母子两人都达到了颠峰。</w:t>
      </w:r>
    </w:p>
    <w:p>
      <w:r>
        <w:t>雨柔躺在儿子怀里，久久不愿分开，李红军抱着绵软的妈妈，看她眼光迷离的憨态，调侃起来，「我的骚妈妈，</w:t>
      </w:r>
    </w:p>
    <w:p>
      <w:r>
        <w:t>平常是受人尊敬的人民教师，结果在儿子的征服下，被干屁眼都能达到高潮。」</w:t>
      </w:r>
    </w:p>
    <w:p>
      <w:r>
        <w:t>雨柔脸儿烫烫的，就贴在儿子肌肉坚实的胸膛上烫他的心窝，口里喃喃的撒娇，「坏儿子，坏小军，军哥哥，</w:t>
      </w:r>
    </w:p>
    <w:p>
      <w:r>
        <w:t>妈妈是你的，妈妈的屁眼为你开放，在你面前，妈妈不由自主的就想骚，嗯——，不许笑妈妈。」</w:t>
      </w:r>
    </w:p>
    <w:p>
      <w:r>
        <w:t>红军感受着妈妈娇美的脸蛋贴在胸膛上，一只手捋她额边的秀发，一只手抚摸妈妈的肉屁股。将美丽母亲温柔</w:t>
      </w:r>
    </w:p>
    <w:p>
      <w:r>
        <w:t>绵软的肉体搂在怀中，看她痴痴依偎着你的样子，做男人，还有什么比这更幸福的呢。不一会，肉棒又坚硬如铁，</w:t>
      </w:r>
    </w:p>
    <w:p>
      <w:r>
        <w:t>高傲的翘起来了。</w:t>
      </w:r>
    </w:p>
    <w:p>
      <w:r>
        <w:t>雨柔伸出纤纤柔荑，抚摸那大棒，眼光迷失起来，红军促狭的狠狠拍了一下妈妈的屁股，然后用手指挑逗菊花</w:t>
      </w:r>
    </w:p>
    <w:p>
      <w:r>
        <w:t>和蜜穴，说道，「骚宝贝妈妈，摸什么呢，又想要了？」</w:t>
      </w:r>
    </w:p>
    <w:p>
      <w:r>
        <w:t>「嗯——，坏儿子，妈妈前面的小肉嘴你还没喂呢。」</w:t>
      </w:r>
    </w:p>
    <w:p>
      <w:r>
        <w:t>「呵呵，自己爬上去，我要玩你的大奶子。」</w:t>
      </w:r>
    </w:p>
    <w:p>
      <w:r>
        <w:t>雨柔高兴的爬上儿子的大棒，对准那昂扬的炮管，屁股一沉，使蜜穴紧紧抱住，身体上下动起来，白嫩的大奶</w:t>
      </w:r>
    </w:p>
    <w:p>
      <w:r>
        <w:t>子欢乐的飞腾。红军趁机捉那鲜艳的乳头，揪住了，用力拉，妈妈在刺激中很快达到了第二个高潮。</w:t>
      </w:r>
    </w:p>
    <w:p>
      <w:r>
        <w:t>高潮后的母亲伏在儿子胸膛上娇喘吁吁，儿子揪着母亲屁股上的肉玩着，一边咬妈妈的耳垂，温柔的说道：「</w:t>
      </w:r>
    </w:p>
    <w:p>
      <w:r>
        <w:t>骚宝贝，什么时候才真正做我的妻子。」</w:t>
      </w:r>
    </w:p>
    <w:p>
      <w:r>
        <w:t>「嗯——，妈妈现在不就是你的妻子吗，你看现在是暑假，妈妈不用上班，就每天待在家里，想着你，爱着你，</w:t>
      </w:r>
    </w:p>
    <w:p>
      <w:r>
        <w:t>做你的贤妻良母。嘻嘻。」雨柔说着都觉得不好意思，就这样把全身心都给了儿子，既是贤妻，又是良母。</w:t>
      </w:r>
    </w:p>
    <w:p>
      <w:r>
        <w:t>看她娇样，红军爱吻她一下，说道，「我要你真正嫁给我，像真正的夫妻那样，我要你穿上婚纱和我一起进教</w:t>
      </w:r>
    </w:p>
    <w:p>
      <w:r>
        <w:t>堂。」</w:t>
      </w:r>
    </w:p>
    <w:p>
      <w:r>
        <w:t>「嗯——，那，不可以啦，好羞好羞啊。哪有妈妈嫁给亲生儿子的？」</w:t>
      </w:r>
    </w:p>
    <w:p>
      <w:r>
        <w:t>「为什么不行？我就要，我还要别人知道，我娶的就是我的亲生妈妈。」</w:t>
      </w:r>
    </w:p>
    <w:p>
      <w:r>
        <w:t>「坏儿子，妈妈什么都愿意给你，但那样妈妈实在接受不了啊。」</w:t>
      </w:r>
    </w:p>
    <w:p>
      <w:r>
        <w:t>「哼，」红军故意装出生气的样子，把雨柔轻轻推开，「还说什么我是你最爱的男人。」</w:t>
      </w:r>
    </w:p>
    <w:p>
      <w:r>
        <w:t>其实红军只是存心开个玩笑，并非真的逼她嫁，可善良的妈妈雨柔却着急了，美丽的大眼睛红了，扑回儿子的</w:t>
      </w:r>
    </w:p>
    <w:p>
      <w:r>
        <w:t>怀里说，「小军，不要生气好么，其实妈妈做梦都想穿上婚纱和你走进教堂的，然后给你生孩子。如果你真的想娶</w:t>
      </w:r>
    </w:p>
    <w:p>
      <w:r>
        <w:t>妈妈，我们去一个偏僻的教堂好么？你想要什么妈妈都给你，不要推开妈妈，妈妈会哭的，搂紧妈妈好么。」</w:t>
      </w:r>
    </w:p>
    <w:p>
      <w:r>
        <w:t>看她娇憨的样子，红军真的爱死了，怜惜的搂紧她，吻她的美丽的眼，小巧的鼻，嫩软的嘴，长长的吻，吻过</w:t>
      </w:r>
    </w:p>
    <w:p>
      <w:r>
        <w:t>后，母子相视而笑，爱意绵绵。</w:t>
      </w:r>
    </w:p>
    <w:p>
      <w:r>
        <w:t>「妈妈，你是我的宝贝，我永远永远爱你。」</w:t>
      </w:r>
    </w:p>
    <w:p>
      <w:r>
        <w:t>「真的吗，那你爱妈妈什么？」</w:t>
      </w:r>
    </w:p>
    <w:p>
      <w:r>
        <w:t>「爱你的屁股，大腿，蜜穴，奶子，爱你撅着屁股发骚的样子，爱你蠕动的肛门，爱你的眼睛，鼻子，小嘴，</w:t>
      </w:r>
    </w:p>
    <w:p>
      <w:r>
        <w:t>耳朵，爱你的肚脐眼，爱你的香舌，爱你的乳晕，总之，爱你的一切，爱你，妈妈。」</w:t>
      </w:r>
    </w:p>
    <w:p>
      <w:r>
        <w:t>「呵呵，小坏蛋，来，征服妈妈的屁股，大腿，蜜穴，奶子，总之征服你爱的一切。」雨柔调皮的撅起香肥的</w:t>
      </w:r>
    </w:p>
    <w:p>
      <w:r>
        <w:t>大屁股，红军大棒如铁，开始了第三次儿子对母亲的征服。</w:t>
      </w:r>
    </w:p>
    <w:p>
      <w:r>
        <w:t>「好儿子，好丈夫，给了妈妈三次，饿了吧，妈妈去给你做饭。」雨柔恋恋不舍的从儿子怀里离开，去浴室里</w:t>
      </w:r>
    </w:p>
    <w:p>
      <w:r>
        <w:t>冲洗干净，光裸着身子穿上一件围裙，丰满的屁股露在后面，随着做饭的动作一颤一颤的。红军就躺在地上，欣赏</w:t>
      </w:r>
    </w:p>
    <w:p>
      <w:r>
        <w:t>着美艳的母亲。</w:t>
      </w:r>
    </w:p>
    <w:p>
      <w:r>
        <w:t>唐雨柔在很年轻的20岁时就生下了红军，今年才35岁，保养的非常好，更因为天生皮肤娇嫩，年龄使她更加迷</w:t>
      </w:r>
    </w:p>
    <w:p>
      <w:r>
        <w:t>人，越加成熟美丽，她拥有1 米66的丰满身材，那浑圆翘耸的丰臀，修长丰腴的大腿，饱满的酥乳，让任何男人看</w:t>
      </w:r>
    </w:p>
    <w:p>
      <w:r>
        <w:t>了都会想入非非。但她只爱她的儿子。</w:t>
      </w:r>
    </w:p>
    <w:p>
      <w:r>
        <w:t>不用说，李红军今年虽然仅15岁，却早熟得很，大肉棒发育的比成年人还可怕，而且天赋异禀，勃起时坚硬如</w:t>
      </w:r>
    </w:p>
    <w:p>
      <w:r>
        <w:t>铁，从9 岁起，李红军就对女人的肉体产生强烈的兴趣，当然，肥水不流外人田，最让他日思夜想的，自然是妈妈</w:t>
      </w:r>
    </w:p>
    <w:p>
      <w:r>
        <w:t>这个肉感的成熟美女。</w:t>
      </w:r>
    </w:p>
    <w:p>
      <w:r>
        <w:t>李红军的父亲叫李卫东，在红军10岁那年车祸不幸去世了，从此，红军就和妈妈唐雨柔两人相依为命。</w:t>
      </w:r>
    </w:p>
    <w:p>
      <w:r>
        <w:t>也正是在那一年，红军坚定了征服妈妈的信念，经过几年的努力，从感情到生活，一点一滴燃起母亲对自己的</w:t>
      </w:r>
    </w:p>
    <w:p>
      <w:r>
        <w:t>爱情，同时小红军不停锻炼着体魄，磨炼着自己，终于长成一个小小男子汉，到15岁的时候，个头已经有1 米75高，</w:t>
      </w:r>
    </w:p>
    <w:p>
      <w:r>
        <w:t>浑身肌肉健美发达，已经能够给任何一个女人充分的安全感了。于是，相爱的母子逐渐踏破禁忌，走入母子性爱的</w:t>
      </w:r>
    </w:p>
    <w:p>
      <w:r>
        <w:t>天堂，妈妈终于被儿子征服了。</w:t>
      </w:r>
    </w:p>
    <w:p>
      <w:r>
        <w:t>唐雨柔相信自己是幸福的，对丈夫其实她本来就不爱，是那个年代组织介绍的结果，雨柔喜欢歌唱跳舞，却因</w:t>
      </w:r>
    </w:p>
    <w:p>
      <w:r>
        <w:t>为丈夫是党员嫁给他，也放弃了自己的兴趣，而改到学校里当了一名音乐教师。不过幸运的是，她有一个心爱的儿</w:t>
      </w:r>
    </w:p>
    <w:p>
      <w:r>
        <w:t>子，丈夫死后，看着红军一天天长大，是雨柔最大的安慰，直到３５岁，终于接受儿子的求爱，幸福的被儿子征服。</w:t>
      </w:r>
    </w:p>
    <w:p>
      <w:r>
        <w:t>不一会，饭做好了，母子俩愉快的晚餐，吃完后共同入浴，接着又是颠鸾倒凤。</w:t>
      </w:r>
    </w:p>
    <w:p>
      <w:r>
        <w:t>第二天清晨，搂着妈妈唐雨柔一身娇嫩白肉还在呼呼大睡的李红军，突然被一阵刺耳的电话铃声吵醒了。</w:t>
      </w:r>
    </w:p>
    <w:p>
      <w:r>
        <w:t>红军丢开妈妈，不耐烦的冲话筒喊，「喂，他妈的谁啊？」</w:t>
      </w:r>
    </w:p>
    <w:p>
      <w:r>
        <w:t>「军哥，我是小强，没想到你刚起，搂着妞儿睡觉呢吧？」</w:t>
      </w:r>
    </w:p>
    <w:p>
      <w:r>
        <w:t>「操，你小子，妞个屁，你亲妈还差不多，你大哥我在自己家呢，这么早有什么事，鸡巴让母狗叼走了吗？」</w:t>
      </w:r>
    </w:p>
    <w:p>
      <w:r>
        <w:t>打电话的小强是红军的铁哥们之一，年龄其实差不多，但是红军身强力大，打架时候又凶又狠，被兄弟们尊称为大</w:t>
      </w:r>
    </w:p>
    <w:p>
      <w:r>
        <w:t>哥。红军和哥们说话的时候，无拘无束，暴露着天生的野性。</w:t>
      </w:r>
    </w:p>
    <w:p>
      <w:r>
        <w:t>「呵呵，兄弟没有大哥的好福气，没有妞啊，大哥可不一样，昨晚一定是又神勇了一番。」小强一直对红军特</w:t>
      </w:r>
    </w:p>
    <w:p>
      <w:r>
        <w:t>崇拜，觉得红军哪都比自己厉害，所以赞美的话也说得特别由衷，让红军听了很受用。这时看见身边醒了的妈妈一</w:t>
      </w:r>
    </w:p>
    <w:p>
      <w:r>
        <w:t>身白肉蠕动着朝自己怀里凑过来，红军故意使个坏，突然在妈妈的大屁股蛋子上狠狠的拍了一巴掌，啪的声音特别</w:t>
      </w:r>
    </w:p>
    <w:p>
      <w:r>
        <w:t>响。</w:t>
      </w:r>
    </w:p>
    <w:p>
      <w:r>
        <w:t>小强隔着电话听着很兴奋，「哈哈，大哥啊，兄弟俺果然说的没错啊。这是哪个娘们的屁股啊？」</w:t>
      </w:r>
    </w:p>
    <w:p>
      <w:r>
        <w:t>「哈哈，这个香美的大屁股蛋儿，是你哥哥我专有的，屁股又大又圆的熟妇，小屁眼还是他妈粉红色的，哈哈。」</w:t>
      </w:r>
    </w:p>
    <w:p>
      <w:r>
        <w:t>红军故意大声说着，另一只手分开雨柔深深的臀沟，戳那里面潮湿的小屁眼。雨柔羞得把脸深埋在儿子胸膛上，儿</w:t>
      </w:r>
    </w:p>
    <w:p>
      <w:r>
        <w:t>子在同学电话里公然调戏自己，耻辱感让雨柔更兴奋，大屁股随着儿子的手指扭动着。</w:t>
      </w:r>
    </w:p>
    <w:p>
      <w:r>
        <w:t>「大哥真厉害啊，小弟佩服得五体投地。今天这么早找大哥，还有一件事。」</w:t>
      </w:r>
    </w:p>
    <w:p>
      <w:r>
        <w:t>「快说啦？难道是炼油厂的人有动静吗？」</w:t>
      </w:r>
    </w:p>
    <w:p>
      <w:r>
        <w:t>「嗨，倒不是这个，炼油厂的已经被打出尿了，还敢动弹，是小上海，说有事，想找大哥帮忙。」</w:t>
      </w:r>
    </w:p>
    <w:p>
      <w:r>
        <w:t>「哦，这个娘娘腔，躲在家里，我以为他妈的不敢见咱们了，原来还活着，上次还欠咱哥们办事费呐，这次老</w:t>
      </w:r>
    </w:p>
    <w:p>
      <w:r>
        <w:t>账新账一起来，搞他一笔。」</w:t>
      </w:r>
    </w:p>
    <w:p>
      <w:r>
        <w:t>「好啊，都听大哥的，兄弟们我都叫齐了，今天小上海请咱们去他家吃饭，就等大哥你啦。」</w:t>
      </w:r>
    </w:p>
    <w:p>
      <w:r>
        <w:t>「他妈的，这个小逼痒会做个屁饭，有什么好吃的；叫他出钱给兄弟去大酒店。」</w:t>
      </w:r>
    </w:p>
    <w:p>
      <w:r>
        <w:t>「嗨，大哥，不光是饭，还有他妈……」</w:t>
      </w:r>
    </w:p>
    <w:p>
      <w:r>
        <w:t>「他妈的，妈了巴子，你罗嗦没完了，哥哥知道了，一会就过去，你们几个等着，就这么着。」说完红军合上</w:t>
      </w:r>
    </w:p>
    <w:p>
      <w:r>
        <w:t>电话，暗暗会心笑了笑，观察偎在自己身上的妈妈，没有听出小强最后一句话的意思。</w:t>
      </w:r>
    </w:p>
    <w:p>
      <w:r>
        <w:t>幸好，红军庆幸，他知道，妈妈雨柔最受不了的就是他找其它女人，妈妈是真的全身心的爱他，可以为自己做</w:t>
      </w:r>
    </w:p>
    <w:p>
      <w:r>
        <w:t>一切事，但就是不能忍受被儿子冷落，如果知道他还找别的女人，妈妈会好伤心，而他也爱妈妈，不想让她伤心。</w:t>
      </w:r>
    </w:p>
    <w:p>
      <w:r>
        <w:t>雨柔躺在儿子怀里听，回忆起这几年，儿子不好好上学，越来越野，在痞子流氓里面混，自己和他吵过多少回</w:t>
      </w:r>
    </w:p>
    <w:p>
      <w:r>
        <w:t>都没用，儿子好像天生就是烈马，不服管教，最后只好自己妥协，天天在家里提心吊胆，以泪洗面。特别当小穴和</w:t>
      </w:r>
    </w:p>
    <w:p>
      <w:r>
        <w:t>屁眼被儿子征服后，雨柔感觉上更成了儿子的女人，每当儿子出去，就更担心，更害怕，一个人躺在床上，任由紧</w:t>
      </w:r>
    </w:p>
    <w:p>
      <w:r>
        <w:t>缩成熟的屁眼为思念儿子而发痒。</w:t>
      </w:r>
    </w:p>
    <w:p>
      <w:r>
        <w:t>红军看妈妈在自己怀里发愣，恶作剧的又拍了妈妈的大屁股一巴掌，「骚妈妈，想什么呢，像个花痴一样，是</w:t>
      </w:r>
    </w:p>
    <w:p>
      <w:r>
        <w:t>不是昨晚让我干傻了。」</w:t>
      </w:r>
    </w:p>
    <w:p>
      <w:r>
        <w:t>雨柔忽然泪花莹莹，扬起梨花带雨的美丽脸儿，撅着小嘴娇嗔道，「干吧，干吧，你是坏儿子，坏男人，你索</w:t>
      </w:r>
    </w:p>
    <w:p>
      <w:r>
        <w:t>性把妈妈干傻吧，妈妈傻了就不用为你担心了。」</w:t>
      </w:r>
    </w:p>
    <w:p>
      <w:r>
        <w:t>「呵呵，肥屁股的傻妈妈，」红军用力捏着雨柔屁股上的白肉，「儿子就喜欢你这娇憨的味，我爱你，唐雨柔，</w:t>
      </w:r>
    </w:p>
    <w:p>
      <w:r>
        <w:t>我的花痴妈妈，我要用一辈子的时间干你，把你干傻，把你干死。」</w:t>
      </w:r>
    </w:p>
    <w:p>
      <w:r>
        <w:t>儿子野性十足的狠话让雨柔听在心里触动巨大，底下春潮泛滥起来，大屁股扭动着，成熟的屁眼一缩一缩的冒</w:t>
      </w:r>
    </w:p>
    <w:p>
      <w:r>
        <w:t>出丝丝热气。</w:t>
      </w:r>
    </w:p>
    <w:p>
      <w:r>
        <w:t>「你坏，坏死了，但是，妈妈爱你，军，你说一辈子，真的吗？」</w:t>
      </w:r>
    </w:p>
    <w:p>
      <w:r>
        <w:t>「真的，一辈子插你的屁眼，干你的小穴，一辈子爱你，花痴母。」</w:t>
      </w:r>
    </w:p>
    <w:p>
      <w:r>
        <w:t>「嗯——，小军丈夫，小军哥哥，你要是骗妈妈，就骗妈妈一辈子好么？」</w:t>
      </w:r>
    </w:p>
    <w:p>
      <w:r>
        <w:t>「呵呵，我爱你，骚妈，当然是一辈子。不过我现在要出门了。」</w:t>
      </w:r>
    </w:p>
    <w:p>
      <w:r>
        <w:t>雨柔突然哇的一声哭起来，拼命搂著儿子，扭着腰肢撒娇道，「不嘛，不嘛，我就知道电话没好事，你又要出</w:t>
      </w:r>
    </w:p>
    <w:p>
      <w:r>
        <w:t>去打架了是不是，我不让你出去，」泪花一闪一闪的，小瑶鼻一抽一抽的，雨柔深情的吻儿子，幽怨的说，「留下</w:t>
      </w:r>
    </w:p>
    <w:p>
      <w:r>
        <w:t>来，一整天陪妈妈好么，妈妈给你做你最爱吃的牛肉面。」</w:t>
      </w:r>
    </w:p>
    <w:p>
      <w:r>
        <w:t>「真的有事要出去，柔柔，」红军煽情的呼唤妈妈小名，「我的乖柔柔，现在治安很乱，很多家的女人都被欺</w:t>
      </w:r>
    </w:p>
    <w:p>
      <w:r>
        <w:t>负，知道为什么吗，因为他们没有能力保护自己的女人，我们这些无赖在这一带混，就是为了打出一片地盘，保护</w:t>
      </w:r>
    </w:p>
    <w:p>
      <w:r>
        <w:t>好我们的女人，我们的母亲。」</w:t>
      </w:r>
    </w:p>
    <w:p>
      <w:r>
        <w:t>红军忽然一段深情的表白，快让雨柔融化了，像恋爱中的女人一样哭得烟雨朦朦，当然是幸福的哭，浑身上下</w:t>
      </w:r>
    </w:p>
    <w:p>
      <w:r>
        <w:t>为爱人流出女人那特有的透明晶莹的各种液体。</w:t>
      </w:r>
    </w:p>
    <w:p>
      <w:r>
        <w:t>「军，柔柔爱你。柔柔是你的女人。」</w:t>
      </w:r>
    </w:p>
    <w:p>
      <w:r>
        <w:t>「呵呵，傻妈妈，我知道了。来，走之前，儿子再让你的小穴流一次蜜。」</w:t>
      </w:r>
    </w:p>
    <w:p>
      <w:r>
        <w:t>说着红军抓起妈妈两条肥嫩的腿儿，抬起来，以老汉推车的姿势，以清晨坚硬如金刚石的大棒，向母亲成熟温</w:t>
      </w:r>
    </w:p>
    <w:p>
      <w:r>
        <w:t>软的蜜穴里冲了进去。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