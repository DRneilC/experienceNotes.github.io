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与别人合操我的未婚妻大学生的4p</w:t>
      </w:r>
    </w:p>
    <w:p>
      <w:r>
        <w:t>与别人合操我的未婚妻（大学生的４ｐ）</w:t>
      </w:r>
    </w:p>
    <w:p>
      <w:r>
        <w:t>作者：不详</w:t>
      </w:r>
    </w:p>
    <w:p>
      <w:r>
        <w:t>字数：3895</w:t>
      </w:r>
    </w:p>
    <w:p>
      <w:r>
        <w:t xml:space="preserve">大学三年级的时候，课业的减少和时间上的空虚，总喜欢和三两好友一起到 外面喝几杯，当然，时常一帮人喝的是一滩烂泥。 </w:t>
      </w:r>
    </w:p>
    <w:p>
      <w:r>
        <w:t xml:space="preserve">记得有一次，我的女友从外地来找我，我们已经有了３年的感情了，她长的 很漂亮，身材娇小苗条，长发，看上去很可爱清纯的那种，不夸张的说长的有点 象李贞贤，由于我们感情很好，以后肯定是要结婚的。 </w:t>
      </w:r>
    </w:p>
    <w:p>
      <w:r>
        <w:t xml:space="preserve">我有个朋友在外面租房，我便让他安排我们晚上到他那里去过夜，他租的房 子是１００多平米的３居室，所以还是有房间留我们的，自然，晚上那顿酒也是 少不了的了，我朋友暂叫ａ，和他女友ｂ，是我们一个系的，他们是刚刚才确定 关系的一对，这个房子刚租不久，也是刚刚享受同居生活。 </w:t>
      </w:r>
    </w:p>
    <w:p>
      <w:r>
        <w:t xml:space="preserve">他的女友ｂ长的也是非常的漂亮，长头发微卷，个子较高，笑起来很迷人， 皮肤很白，身高足有１．７ｍ左右，身材很好，长的很像一个香港明星，大学时 也有不少追求者，最后被我朋友ａ拿下。 </w:t>
      </w:r>
    </w:p>
    <w:p>
      <w:r>
        <w:t xml:space="preserve">我们四个人又叫了同在一个小区租房的两个男同学一起过来热闹，因为怕最 后喝醉了不好回家，于是买了很多酒和菜就在房子里面喝了起了，人一多酒就容 易多，再加上那天高兴，大家就比往常多喝了些，自然也就醉的一塌糊涂，好像 从晚上６点一直喝到了深夜１２点多，我也不知道那两个同学是什么时候走的， 由于我们几个男人的纵勇，这两位本来就不胜酒力的美女现在已经是醉的动不了 地方了，回房间时，由于我们两个房间是面对面设计的那种，所以很近，在门口 时候由于挤了一下，四个人都倒了，好容易爬起来，就匆匆搀着女友回了房间。 </w:t>
      </w:r>
    </w:p>
    <w:p>
      <w:r>
        <w:t xml:space="preserve">一躺倒床上，我的手脚就不老实起来，由于已经几个月没有和女友ｍｌ了， 所以此时的心情是非常激动的，当时感觉就是手脚冰凉，于是很快就伸进了女友 的衣服里，摸着光滑的乳房和坚挺的乳头，下面早已经是一柱擎天了，真想马上 就进去。 </w:t>
      </w:r>
    </w:p>
    <w:p>
      <w:r>
        <w:t xml:space="preserve">酒喝了那么多，手脚都麻木了，自然脱衣服的动作也很僵硬，但感觉女友的 衣服好像比平时的少穿了两件，质感也不是太一样，不管那么多了，好不容易把 女友的上衣全部解开，露出了洁白的乳房，我迫不及待的用嘴叼住了乳头吸允起 来。 </w:t>
      </w:r>
    </w:p>
    <w:p>
      <w:r>
        <w:t xml:space="preserve">女友在下面也是发出了呻吟，也是主动的用嘴吻着我的嘴，手也不老实的伸 进了我的裤子，套弄着我的肉棒，不知道是不是喝了酒的问题，我感觉今天女友 的乳房没有平时的大，而且乳头也比平时大了不少，也没有多想，迅速的脱了她 的裙子，此时的她已经一丝不挂，用手模下去，已经是汪洋了，女友不时说着： 「我要，我要，进去……」 </w:t>
      </w:r>
    </w:p>
    <w:p>
      <w:r>
        <w:t xml:space="preserve">激动不已的我马上把肉棒廷的老高，一下廷了进去，由于廷的力量过大，女 友一下子叫了起来，声音不像是呻吟，更像是疼的叫声，也让我的酒醒了些，仔 细端详女友，犹如晴天霹雳，头皮嗡的一下麻了，原来根本不是我的女友，是ｂ ！此时我的心情真的是难已言表，就在肉棒还没有拔出来的情况下，就这样愣了 足有１分钟，脑子里突然一闪，坏了，我的女友肯定在我朋友ａ的床上！ </w:t>
      </w:r>
    </w:p>
    <w:p>
      <w:r>
        <w:t xml:space="preserve">顾不了那么多，拔出肉棒就往对面屋里闯，由于都忘了锁门的缘故，我直接 进入了ａ的房间，此时的景象我到现在还历历在目，ａ正一丝不挂的压在我女友 的光滑的身上，做着活塞运动，我真想找个地方钻进去，我的女友也不知明的在 他的身下配合着他的动作，但我敢肯定她当时绝对还以为上面的人是我！ </w:t>
      </w:r>
    </w:p>
    <w:p>
      <w:r>
        <w:t xml:space="preserve">就在愣的一瞬间，ａ也知道了我在门口，还对我说：「看什么看啊，回去和 你媳妇干去。」当然，也是酒后吞吞吐吐的说出来的几个字，我说：「操！你看 你操谁呢？啊！」 </w:t>
      </w:r>
    </w:p>
    <w:p>
      <w:r>
        <w:t xml:space="preserve">ａ边看边继续做着，我印象中还能听到他的肉棒插入我女友小穴发出的声音 ，以及我女友在下面的呻吟声，当看到下面的不是他的女友ｂ时，他也着实吓了 一跳，「操！怎么回事」ａ叫了一声，马上停止了动作，走到我面前，把两边门 关上红着脸对我说：「哥们，真……真……对不住，我真的喝多了。」 </w:t>
      </w:r>
    </w:p>
    <w:p>
      <w:r>
        <w:t xml:space="preserve">我说：「操，我们是要结婚的！要是临时搞的也就算了，这让我们以后怎么 生活啊！」 </w:t>
      </w:r>
    </w:p>
    <w:p>
      <w:r>
        <w:t xml:space="preserve">「我知道……我知道……我们也是打算毕了业也在一起结婚的，肯定是刚才 带错认了。」我现在回想肯定是摔倒了时再起来弄错了，此时，ａ也好像想起了 什么，迅速打开我的房门，也看见他的女友ｂ在我的床上赤身裸体昏昏欲睡，一 下子ａ就没有了刚才的歉意，「既然这样了，那咱们就当谁也不欠谁的将错就错 吧，趁她们不知道的情况下，我们也刺激一下怎么样？」 </w:t>
      </w:r>
    </w:p>
    <w:p>
      <w:r>
        <w:t xml:space="preserve">其实当时我心里也是矛盾的，哪个爷们见了这个场景不心痒啊，可是女友以 后要是我的结发妻啊，「别想了，我们以后也会在一起的。」他好像看出了我的 心事，又说了他们如何商量买房买车，怎么一毕业就结婚的话，我低头一看，ａ 的肉棒此时还昂着头，上面沾满了我女友的液体，再想想自己房间里面的ｂ，平 时是多么的高傲，自己有对她产生了多少次性幻想，马上幻想就能成为现实了， 还没有想完，ａ就已经看出了我的动摇，候急一样，在我面前套弄起肉棒来，并 没有和我商量迅速退进了房间，并插上了门。 </w:t>
      </w:r>
    </w:p>
    <w:p>
      <w:r>
        <w:t xml:space="preserve">没有选择的我，被男人的冲动占据了所有，我也迅速退回了房间，看着床上 的ｂ，１．７的身材，我也控制不住冲了上去，ｂ好像还没有睡去，只是因为酒 喝多了，在那里一个劲的反胃，也不知道她听到没听到我们的谈话，我一下子插 了进去，干了起来。 </w:t>
      </w:r>
    </w:p>
    <w:p>
      <w:r>
        <w:t xml:space="preserve">ｂ也很配合，看的出来，平时她是个性欲很强的女人，说实话比我女友的床 上功夫强的多，她一会起来用嘴给我吸允一下肉棒，一会主动变换着姿势，她很 喜欢从后面插入，能从她的呻吟中听出来，我们在坐着干时，一直是亲嘴的，从 她的呻吟和扑硕的眼神中，我看出，她好像已经知道了我是谁，尽管房间黑压压 的一片，但她好像更加起劲了，坐在我上面使劲摇着屁股，我感觉肉棒都要断了 ，从来没有过的快感。 </w:t>
      </w:r>
    </w:p>
    <w:p>
      <w:r>
        <w:t xml:space="preserve">她的叫声越来越大，也不知道那边房间的两个人怎么样了，「当！」的一声 ，我本来没锁的房间被人顶开了，只见ａ抱着我的女友一边干着一边进入了我的 房间，我的女友本来就很娇小，所以抱着干应该不费劲，本人都没有试过这个势 ！ </w:t>
      </w:r>
    </w:p>
    <w:p>
      <w:r>
        <w:t xml:space="preserve">ａ小声说：「既然都这样了，在一起干多爽啊！」我也没有说什么，就还任 ｂ在上面摇着屁股，ａ见我不说话，就把我女友放在了本来很宽大的床上，此时 我们是一张床４个人！我想我的女友还没有完全清醒吧！但这么大的动静不可能 一点也不知道，真可谓酒后乱性啊！ </w:t>
      </w:r>
    </w:p>
    <w:p>
      <w:r>
        <w:t xml:space="preserve">ａ把我女友往床上一放，就来了个霸王上弓，狂干了起来，女友的呻吟和ｂ 的呻吟声此起彼伏，由于我的头和女友的头在一个方向，我隐约能看见女友也在 用迷离的眼神看着我们，似乎也明白了这一切，我清晰的看到女友眼中闪烁的东 西……但我想此时她的心里也很犹豫吧，可能是加上酒的原因，我们四个人都是 被淫欲占据着，尽管这件事情谁也不愿发生和重演！ </w:t>
      </w:r>
    </w:p>
    <w:p>
      <w:r>
        <w:t xml:space="preserve">回想起我女友是多么纯真的一个女孩啊，和我在一起的时候还是个处女，找 到她真的是我一生的幸福啊，可ｂ呢，虽然也是个不错的女孩子，可是和ａ在一 起时就已经和她以前的男朋友干过了，想着这些，心里很不是滋味……冲动上来 了，马上把ｂ按了下来，狂操她，干的她大声的叫，可能这个时候不睡的邻居也 能听到吧。 </w:t>
      </w:r>
    </w:p>
    <w:p>
      <w:r>
        <w:t xml:space="preserve">ａ看到我这样，也狂操我的女友，我女友本来弱小的身体被ａ压着，好像强 奸一样！就着样，我们两个男人就像没有约定好的比赛，在这个房间里进行着， 一会，一阵快感来袭，来不及思索，就把一股热热的ｊｙ射到了ｂ的小穴里，后 来还害怕一阵，最后也没有什么事情，可能她一直吃着药，ｂ兴奋的咬了我一下 ，很疼。 </w:t>
      </w:r>
    </w:p>
    <w:p>
      <w:r>
        <w:t xml:space="preserve">正当我疲惫的躺在那里的时候，ａ好像来了劲头，大力干着我的女友，一下 又把我的女友拽了起来，背朝他趴着，ａ一下子顶了进去，女友大声叫着，并说 着「疼……疼……不要！」ａ根本没有管那么多，一个劲的抽插着，房间里充满 了ｊｙ和ｙｙ的味道。 </w:t>
      </w:r>
    </w:p>
    <w:p>
      <w:r>
        <w:t xml:space="preserve">起初我还不知道怎么回事，再一看，操！他正和我女友肛交！我还没有用过 的招式啊！今天都让你小子用了！一下子肉棒就起来了，看到了躺在旁边也在观 阵的ｂ，我也来了个霸王上弓，一下了顶了进去，因为刚干完，ｂ的里面还不是 很滑，弄的我的肉棒和ｂ很疼！我就让ｂ自己模自己的下面，她也很听话的摸着 ，嘴里也慢慢呻吟起来，我看时机成熟了，就顶了进去，这次的感觉很爽，没有 了上次的付罪感！而且很紧！干的很爽！ </w:t>
      </w:r>
    </w:p>
    <w:p>
      <w:r>
        <w:t xml:space="preserve">没多会ａ就不行了，射在了外面，他还知道避孕啊，其实我女友是掐着安全 期来的，我看ａ不行了，马上从ｂ身上跳下来冲上我女友的身体，继续干着她， 女友此时什么都明白了，他只是默默的吻着我，我们嘴对嘴的亲吻着，她好像很 配合我，象有意这样做似的，ｂ也凑过来，趴在我身上亲吻着，还不时模着我女 友的下面，自己也摸着ｙｔ自己呻吟着，已经恢复的ａ又冲了上来，压在了ｂ的 身上…… </w:t>
      </w:r>
    </w:p>
    <w:p>
      <w:r>
        <w:t xml:space="preserve">那晚我们几乎没有睡，４个人不停的干着，有时两个女人和一个男人，有时 一个女人对付两个男人，最淫荡的还是ｂ，主动的挑逗我们两个男人，我们还试 途学ａ片里面的前后，可是没有成功，最后只能上下了，我的女友就被动的多， 只是一言不发的看着。最后快天亮的时候，我们才相拥而睡。 </w:t>
      </w:r>
    </w:p>
    <w:p>
      <w:r>
        <w:t xml:space="preserve">起来时已经是快中午了，我还是被ａ和ｂ的叫床声吵醒的，也不知道他们哪 那么多的激情，女友也在我的强烈要求下当着他们干了一次，这次没有交换，因 为ａ试图干我的女友，但被我女友厌烦的拒绝了，可能是酒醒了意识到晚上的失 态了吧！ </w:t>
      </w:r>
    </w:p>
    <w:p>
      <w:r>
        <w:t xml:space="preserve">中午我们没有留在他家吃饭，而是匆匆离开了，女友哪里也没有去，而是径 直到了火车站，本来要待３天的行程就这样结束了，走时她哭了！以至于她的下 面疼了好几天，虽然现在女友原谅了我们那时的冲动，但我现在一想起来心里还 是隐隐的痛，以后做爱时相当一段时间我们还是有阴影的，今年我们就要结婚了 ，可ａ和ｂ却在大学毕业时由于工作问题分手了，最后和ａ也很少联系了，还听 说ｂ在北京找了个有钱人。 </w:t>
      </w:r>
    </w:p>
    <w:p>
      <w:r>
        <w:t>回想当初，我们多傻啊，用一个一生一世去换一个曾经拥有，这是我真实的 经历，我现在只能用我的回忆把这个本不精彩的故事描绘出来，我在这里也奉劝 大家千万不要酒后乱性！如果你们也有这样的经历也希望你们能讲出来大家分享 ，就算做为一个警示吧！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