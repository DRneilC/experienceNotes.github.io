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老婆，我们疯狂的一天一夜</w:t>
      </w:r>
    </w:p>
    <w:p>
      <w:r>
        <w:t xml:space="preserve"> 已经好久没有见到老婆了，我因为工作的原因需要去外地，在外地一待就 是两个月，我和老婆虽然天天都在网上聊天，但是那样不见面的日子也是很难过 的，每天的早晨我都基本是在梦里抱老婆，却抱不到那种真实感而醒的，看着我 的小兄弟一天天的抗议，没有办法啊，忍耐一下吧。 </w:t>
      </w:r>
    </w:p>
    <w:p>
      <w:r>
        <w:t xml:space="preserve"> 今天终于等到了，我可以回去看她了，呵呵，我没有直接回家，我让她到 飞机场来接我，而在席尔顿的酒店我订了一间房，我特意要的高的房子，朝向是 大街，这样的视野比较好。下了飞机，看到老婆在机场的出口处焦急的等待着， 虽然一路上心跳都很快的，不过这个时候心跳的就更快了，三步并做两步的走过 去，目光一直没有离开她，老婆今天穿了一个短裙，很漂亮，修长的腿都露出来 了，非常的可爱，立刻让我浮想连篇，老婆冲上来抱了我一下，我亲了她一口， 然后我们一起手拉手走到出租车的地方，我们都想去酒店，实在不能忍受机场大 巴的速度，等有一天，我有钱了，一次把一个车的座位都买了，呵呵，算了，别 发烧了，还是打车实际点。 </w:t>
      </w:r>
    </w:p>
    <w:p>
      <w:r>
        <w:t xml:space="preserve"> 车开的很快，司机也知道我们很着急吧，上车以后我的手就先搂到了老婆 的腰，老婆的腰还是那么好，那么细，那么有弹性，实在忍受不住了，手滑了下 去，从裙子的边上进去了，摸到了我早就想了好多天的屁股了，实在忍不住轻轻 捏了一下。老婆没有穿内裤，开心的发现，我的手又怎么能闲着呢，从裙子的后 面进去了，摸到了，都有点湿了，老婆回头瞪了我一眼，觉得我的动作太大了， 呵呵，我可不管，我就要摸，因为她的手也没有闲着啊，用包挡着，已经到我内 裤里面了，我和她都压着欲望，又觉得急不可耐的，呵呵，我想如果司机这个时 候回头看的话，手会抓不住方向盘的。 </w:t>
      </w:r>
    </w:p>
    <w:p>
      <w:r>
        <w:t xml:space="preserve"> 终于到宾馆了，我用最快的速度check in，真希望五星宾馆的美女们，服 务速度再快点，电梯好慢啊，什么都慢，都觉得着急，终于到房间了，在我把房 间的门关上的一瞬间，我们爆发了，我把行李扔在地下，一把把她抱了起来，离 开了地。一边走，一边吻她，告诉她我是多爱她，她要做好准备，我今天要很多 很多次。把老婆扔到了床上，掀起她的裙子，我就开始了我的舌功，我没有其他 的前戏，我觉得完全没有必要了，她的小妹妹已经湿透了，我亲了下去，贪婪的 吸着她的液体，那是我老婆的味道，我翻过她的身体，放肆的舔食着她的身体， 我的舌头在她的小豆豆上，后门上来回的游走着，她受不了了，拉着我的手，求 我，老公你进来吧，我要你。我已经一边抚摩她一边脱了，只有一个内裤，我挺 起我最爱的小兄弟，发起了第一次的进攻，对准了地方，我用力的挺了进去，插 的很深很猛，老婆说她喜欢我这样，我用了我最大力量在她的身体上抽插，她已 经非常有感觉了，不停的叫着老公，不停的叫着天哪，受不了了，后入式的时候 会顶到老婆的屁股，而且也可以插的很深，可是我换了一个位置，把她面向我， 又进去了，而且我的手托着她的屁股，而我的手指粘了她的爱液插入了她的后门， 我的手指在里面感觉到小弟弟在进出的动作，呵呵，很刺激，不过她不是很适应， 所以我很快就拿出来了。我用力的放肆的动着我的身体，我要用力的占有她，她 也很努力的配合着我的动作，最后我射了，射的很多，也许是很久没有做的原因 吧。很舒服，我和她的身体上都是汗，我们抱在一起，抱了一会，直到小弟弟都 软了下来。 </w:t>
      </w:r>
    </w:p>
    <w:p>
      <w:r>
        <w:t xml:space="preserve"> 我抱着她去了浴室，我们需要冲一下身体，开着水，她帮我洗着小弟弟， 洗的很仔细，我挑逗她，你洗的这么干净，怎么了，想品尝一下吗，老婆蹲了下 去含住了，我的身体都觉得一抖，好舒服的感觉，暖暖的小嘴包着我还没有完全 软下来的小弟弟，感觉好舒服啊。我就站在那里，她在动着，一阵阵的快感在蔓 延，很舒服，真的很舒服，我老婆照顾小兄弟照顾的很好，过了一会，实在是受 不了了，小弟弟又射了一次，全部射在老婆的嘴里了，我老婆很喜欢我这么做， 她说只有这样才能说明我的小弟弟是真的很舒服。 </w:t>
      </w:r>
    </w:p>
    <w:p>
      <w:r>
        <w:t xml:space="preserve"> ` 我们洗好了自己，相拥着到了床上，我们抱在一起，爱抚着对方的身体， 倾诉着相思的苦，我们拥着睡着了。等到夜幕降临的时候，我们去外面吃饭，吃 好了饭，我们商量我们下一个计划，我们去了电影院，我们本来打算买大厅的票， 不过还是太危险了，我们买了情侣包间的票，进去以后，我们反锁了门，电影是 演什么的我们根本没有关心，隔壁的房间好象也有动静，她的眼神和我的眼神对 上了，我们都明白了对方的需要，紧紧的抱在了一起，我们的舌头在一起纠缠， 手在对方的身上游走，一切都是那么的自然，我解开了她的衣服，掀起了她的裙 子，我让她把屁股翘起来，宝贝真乖，看着白嫩的屁股在我的面前，真的是控制 不住心中的激动，手指先进去了，很湿很滑，我的手指上都是湿润的，我给小朋 友带上了战衣，用力的挺了进去，看着菊花眼在我面前，还是忍不住恶作剧了一 下，刚刚湿润的手指插了进去，这次插的深了点，老婆打了我一下手，回头瞪了 我一眼，呵呵，我用双手抱住她的屁股，每次都很用力很深入，手还不时的去摸 摸她的乳房，高潮了，一次次的高潮，我感觉到了老婆的满足，我也很有成就感， 最后的冲刺中，终于都给了老婆，感觉到老婆的里面在收缩，我想她又一次高潮 了。做完了以后，我们都累的不行了，在包间里面休息了很久，打扫了一下战场， 一直到电影放完。 </w:t>
      </w:r>
    </w:p>
    <w:p>
      <w:r>
        <w:t xml:space="preserve"> 回到了宾馆，我们又做了一次又一次，每次都是那么的投入，我们换地方 做，沙发上，茶几上，床的这边和那边，我们做遍了，直到最后我们都累的动不 了了。我们去简单的冲洗了一下，终于睡了，半夜里面我们醒了又是几次疯狂， 我们打破记录了，一天半做了8 次的记录，呵呵。 </w:t>
      </w:r>
    </w:p>
    <w:p>
      <w:r>
        <w:t xml:space="preserve"> 老婆，我爱你，我要永远和你在一起，天天哄你，不欺负你，我要天天和 你做爱，当你需要我的时候我永远是为你而疯狂的。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