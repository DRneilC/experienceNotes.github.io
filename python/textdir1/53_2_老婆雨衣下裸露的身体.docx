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老婆雨衣下裸露的身体</w:t>
      </w:r>
    </w:p>
    <w:p>
      <w:r>
        <w:t>.</w:t>
      </w:r>
    </w:p>
    <w:p>
      <w:r>
        <w:t>下雨天是做爱天，下雨天也是暴露天。带着老婆穿着大衣式的雨衣，里面什么都不穿，完全的光溜溜一丝不挂，</w:t>
      </w:r>
    </w:p>
    <w:p>
      <w:r>
        <w:t>裸露着身体，在雨中散步着。外穿雨衣，内部全身裸体，在雨中散步是最好时机。</w:t>
      </w:r>
    </w:p>
    <w:p>
      <w:r>
        <w:t>我伺机观察四周的环境状况，偶尔老婆在无人的地方解开着钮扣、掀开雨衣拉至两旁，露出她雪白又丰满的乳</w:t>
      </w:r>
    </w:p>
    <w:p>
      <w:r>
        <w:t>房，或正面白晰晰的身体摆起美姿，使老婆暴露身体的冒险乐趣幻想实现，更可增添无聊的夫妻生活中的另一种刺</w:t>
      </w:r>
    </w:p>
    <w:p>
      <w:r>
        <w:t>激亢奋感和满足被偷窥幻想的欲望实现。</w:t>
      </w:r>
    </w:p>
    <w:p>
      <w:r>
        <w:t>我老婆是一位年轻主妇，身材姣好，尚未生育。她的性欲很强，结婚前也许交过许多男朋友，也曾和她男朋友</w:t>
      </w:r>
    </w:p>
    <w:p>
      <w:r>
        <w:t>做过爱。老婆不是处女嫁给我的，但因为她的身材姣好，长得够漂亮，乳房大，臀肥圆，腿修长，我最喜欢欣赏着</w:t>
      </w:r>
    </w:p>
    <w:p>
      <w:r>
        <w:t>她裸露的雪白肉体，所以我选择了她做老婆。</w:t>
      </w:r>
    </w:p>
    <w:p>
      <w:r>
        <w:t>我也大概知晓她的淫荡过去，但我不介意，因为我也认同做爱的美妙，也顺着现今社会开放思想这样的趋念而</w:t>
      </w:r>
    </w:p>
    <w:p>
      <w:r>
        <w:t>照顾着我，他也鼓励她尽情的快乐。</w:t>
      </w:r>
    </w:p>
    <w:p>
      <w:r>
        <w:t>由於我是领班，常常在建筑工地现场工作，休息时老婆偶而会去工地探个班或送便当过去，她都穿着宽松的洋</w:t>
      </w:r>
    </w:p>
    <w:p>
      <w:r>
        <w:t>装，里面都没穿内衣裤，以方便就地快速的做爱。即兴时趁没人时我们便会在空旷的空屋内一角做爱，或者由她主</w:t>
      </w:r>
    </w:p>
    <w:p>
      <w:r>
        <w:t>动脱下衣服裸露着身体展现美姿供我欣赏着，或让我随意的用手抚摸她的身体。</w:t>
      </w:r>
    </w:p>
    <w:p>
      <w:r>
        <w:t>有时搓揉着她的乳房，并用手指在尖挺的乳头游移旋转揉弄着；有时也用着略带脏污的手指扣抠抚摸逗弄着她</w:t>
      </w:r>
    </w:p>
    <w:p>
      <w:r>
        <w:t>的下体。当然她也乐在其中，爽在心中，舒畅透顶了！虽然我全身有工作时所遗留的汗臭味，但她仍旧接受这样的</w:t>
      </w:r>
    </w:p>
    <w:p>
      <w:r>
        <w:t>气味，毕竟我是她的老公。</w:t>
      </w:r>
    </w:p>
    <w:p>
      <w:r>
        <w:t>有好几次在室外或工地老婆完全的裸露着身体，一丝不挂在我的面前摆弄骚姿，其实我也担心她在这种地方的</w:t>
      </w:r>
    </w:p>
    <w:p>
      <w:r>
        <w:t>裸露或做爱会让其他的人撞见，虽然如此，但也充满着紧张又兴奋的心情，彷如另一种偷偷摸摸的感觉。</w:t>
      </w:r>
    </w:p>
    <w:p>
      <w:r>
        <w:t>有几次听到有脚步喧哗声接近时，我们都赶紧穿上衣服，虽然我也不忌讳老婆的身体供众人欣赏着我美丽的躯</w:t>
      </w:r>
    </w:p>
    <w:p>
      <w:r>
        <w:t>体，但也怕惹上不必要的麻烦，影响到工作，往往我们也有分寸的自我克制另外理性的一面。</w:t>
      </w:r>
    </w:p>
    <w:p>
      <w:r>
        <w:t>虽我们偶尔在工地做爱，但我回家后洗完澡也会在她的要求下再继续的做爱下去，在她的脑海里似乎只有做爱</w:t>
      </w:r>
    </w:p>
    <w:p>
      <w:r>
        <w:t>的欲念，不曾想过其他琐事，她真是爱死做爱的那种爽快舒服感了。</w:t>
      </w:r>
    </w:p>
    <w:p>
      <w:r>
        <w:t>老婆在家也常不拉窗帘，喜爱一丝不挂光溜溜、全身赤裸的独自在家中看ａ片或坐或躺或做着家务事，似乎一</w:t>
      </w:r>
    </w:p>
    <w:p>
      <w:r>
        <w:t>切与性、色有关连的幻想她都乐於尝试去做。</w:t>
      </w:r>
    </w:p>
    <w:p>
      <w:r>
        <w:t>有时在厨房做饭时，她就全身赤裸、仅穿围兜而已，若隐若现的乳房似乎快爆了出来，害我口水差点流下来。</w:t>
      </w:r>
    </w:p>
    <w:p>
      <w:r>
        <w:t>有时我在用餐时，她便潜伏桌底下，拉开拉炼掏出我的大鸡巴吸着，我一面吃饭，下面也正舒服着，享受不同</w:t>
      </w:r>
    </w:p>
    <w:p>
      <w:r>
        <w:t>的舒服感，好不轻松自在，真是爽呆了。而她除了用口吸鸡巴以外，会一只手摸着乳房揉捏，另外的一只手则伸到</w:t>
      </w:r>
    </w:p>
    <w:p>
      <w:r>
        <w:t>下体抚摸了起来。</w:t>
      </w:r>
    </w:p>
    <w:p>
      <w:r>
        <w:t>有时她也赤裸着全身的陪着我一起用餐，让我饱食佳肴外也饱览她的身体，看个饱，尤其是两粒大乳房，她迎</w:t>
      </w:r>
    </w:p>
    <w:p>
      <w:r>
        <w:t>面而坐，看得我目不转睛，有时不小心饭粒都掉了出来，她胸前突出的两颗奶头似乎在开口笑欢迎我的观赏。</w:t>
      </w:r>
    </w:p>
    <w:p>
      <w:r>
        <w:t>偶而我们外出，她故意穿着很暴露，有时也曾不小心走光，让我或旁人震撼一下。我似乎也清楚她的无意举动，</w:t>
      </w:r>
    </w:p>
    <w:p>
      <w:r>
        <w:t>只不过她的暴露却引起别人多看几眼，而我也不在意她的暴露或走光，反正别人是看得到、但也吃不到，让他们看</w:t>
      </w:r>
    </w:p>
    <w:p>
      <w:r>
        <w:t>看也无所谓，也表示我老婆有着女人魅力。</w:t>
      </w:r>
    </w:p>
    <w:p>
      <w:r>
        <w:t>外出时男人看我老婆的时候，很难不对她多看几眼，公共场所、电梯里或人潮多的地方总是会有男人趁机会多</w:t>
      </w:r>
    </w:p>
    <w:p>
      <w:r>
        <w:t>瞄一下她的身体，甚至是胸部或大腿，似乎幻想着她不穿衣服的模样，或想看到什么似的，总会有不同的异色眼光</w:t>
      </w:r>
    </w:p>
    <w:p>
      <w:r>
        <w:t>盯着她看。</w:t>
      </w:r>
    </w:p>
    <w:p>
      <w:r>
        <w:t>我常常怀疑老婆是不是个淫荡有暴露欲望的主妇，因为当她受到男人的猛看时，不但不会生气，有时还会表现</w:t>
      </w:r>
    </w:p>
    <w:p>
      <w:r>
        <w:t>出微笑。老婆自已并不会觉得有什么不妥，有时候反而会投入乐在其中，甚至达到高潮，她的脑海中似乎也一直热</w:t>
      </w:r>
    </w:p>
    <w:p>
      <w:r>
        <w:t>情不减，春心荡漾着。</w:t>
      </w:r>
    </w:p>
    <w:p>
      <w:r>
        <w:t>有一次，我和老婆要到公园走走，她好高兴的去房间换衣服，找了一件低胸的短裙洋装，里面都没穿胸罩内裤，</w:t>
      </w:r>
    </w:p>
    <w:p>
      <w:r>
        <w:t>我也不知道，就戴着她骑乘着机车去了一个公园，沿途街上都会有人看着老婆那短裙露出的大腿，在十字路口等红</w:t>
      </w:r>
    </w:p>
    <w:p>
      <w:r>
        <w:t>绿灯时，更有人偷瞄着老婆大腿内侧的中间地带。老婆也似乎兴奋起来，时而微微蠕动着身体，我戴着她似乎也能</w:t>
      </w:r>
    </w:p>
    <w:p>
      <w:r>
        <w:t>感受到她下体应该是湿淋淋的。</w:t>
      </w:r>
    </w:p>
    <w:p>
      <w:r>
        <w:t>后来来到公园，我才明白老婆原来除了外面衣服，里面什么都没穿，来时沿途都让人给看了，只是看到的走光</w:t>
      </w:r>
    </w:p>
    <w:p>
      <w:r>
        <w:t>部份不一。</w:t>
      </w:r>
    </w:p>
    <w:p>
      <w:r>
        <w:t>公园那里有好多人在办活动，好像是园游会之类的，我们就坐到一处偏僻的椅子上，远远看着人家活动。过一</w:t>
      </w:r>
    </w:p>
    <w:p>
      <w:r>
        <w:t>下，老婆就要我摸她乳房奶头，摸得奶头好硬挺，好舒服，接着我就把老婆裙子拉高了一点，老婆叫我摸她的阴户，</w:t>
      </w:r>
    </w:p>
    <w:p>
      <w:r>
        <w:t>越摸越兴奋，裙子自然也越拉越高。</w:t>
      </w:r>
    </w:p>
    <w:p>
      <w:r>
        <w:t>我摸着我老婆的阴户，好湿好湿，摸得她快受不了了，她就叫我亲吻她的奶头。老婆把奶头露出来让我亲亲，</w:t>
      </w:r>
    </w:p>
    <w:p>
      <w:r>
        <w:t>她真的好舒服，我也继续抚摸了她的下体，她真是好爽，下面湿透了。</w:t>
      </w:r>
    </w:p>
    <w:p>
      <w:r>
        <w:t>后来她实在是受不了了，就找个没人的隐密草丛中要我干她的阴户，干着她的洞穴，他竟也低沈的叫出声来了</w:t>
      </w:r>
    </w:p>
    <w:p>
      <w:r>
        <w:t>了︰「喔……喔……喔……太美了……老公……我还要……」某一天晚上，我和我老婆到百货公司超市买东西，她</w:t>
      </w:r>
    </w:p>
    <w:p>
      <w:r>
        <w:t>特别穿着一件低胸白色连身衣裙，裙子不算短，也有一些透明，而且很贴身，真是曲线毕露；她里面就只穿着一件</w:t>
      </w:r>
    </w:p>
    <w:p>
      <w:r>
        <w:t>白色而且很小的丁字裤，小到连阴部似乎都遮不住，只要她往前一弯腰，就可以轻易被人看到她的臀部内裤和隐约</w:t>
      </w:r>
    </w:p>
    <w:p>
      <w:r>
        <w:t>的阴毛。</w:t>
      </w:r>
    </w:p>
    <w:p>
      <w:r>
        <w:t>来到百货公司超市在买东西时，她总会弯着腰看看摆在下面的商品，透过贴在臀部上的半透明裙子，可以隐约</w:t>
      </w:r>
    </w:p>
    <w:p>
      <w:r>
        <w:t>看到白色丁字裤的形状。我站在她的一旁看着她的暴露装扮，裙子有一些透明，隐约可看到白色丁字裤的形状，我</w:t>
      </w:r>
    </w:p>
    <w:p>
      <w:r>
        <w:t>不禁讶异她的衣着妆扮。</w:t>
      </w:r>
    </w:p>
    <w:p>
      <w:r>
        <w:t>来之前我都不知道她的裙子有一些透明，因为我开着车，她神色自若、若无其事的坐在我的旁边，我一直专心</w:t>
      </w:r>
    </w:p>
    <w:p>
      <w:r>
        <w:t>开着车，没有注意看到她的裙子有一些透明，而且一路上也说说笑笑，只知道她穿着一件低胸白色连身衣裙，感觉</w:t>
      </w:r>
    </w:p>
    <w:p>
      <w:r>
        <w:t>老婆今晚很漂亮、亮丽。透过贴身衣服露出大腿，真是感到老婆的身材曲线很美，也神采奕奕的和老婆一起逛着百</w:t>
      </w:r>
    </w:p>
    <w:p>
      <w:r>
        <w:t>货公司，没想到她的裙子竟有一些透明。我那时也不知如何是好，也只好接受了老婆半透明的裙子露出走光的事实。</w:t>
      </w:r>
    </w:p>
    <w:p>
      <w:r>
        <w:t>我们在超市买东西时，一旁的人都会把目光移到我老婆的身上，特别是那半透明裙子内的一双美腿，隐约暴露</w:t>
      </w:r>
    </w:p>
    <w:p>
      <w:r>
        <w:t>出下半身的曲线。老婆似乎也不太在意别人的异样眼光看着她，别人似乎也以神秘的女人来看待她，她却神闲气定</w:t>
      </w:r>
    </w:p>
    <w:p>
      <w:r>
        <w:t>的；落落大方让一旁看她的男人看着她。</w:t>
      </w:r>
    </w:p>
    <w:p>
      <w:r>
        <w:t>我则站到一旁，离她三、四步的距离也看着她，可感觉到大家似乎都把目光射向她看着她，我想她这样的暴露</w:t>
      </w:r>
    </w:p>
    <w:p>
      <w:r>
        <w:t>吸引男人的目光，再继续下去，可能我会受不了，搞不好变成神智不清，变得神经质了，但此时也没办法，只好让</w:t>
      </w:r>
    </w:p>
    <w:p>
      <w:r>
        <w:t>老婆的暴露继续下去。我只好放开心情，暂时站到一边，顺便看看有什么趣事发生。</w:t>
      </w:r>
    </w:p>
    <w:p>
      <w:r>
        <w:t>老婆来到一处商品台架上在看着商品时，旁边有一个男人不时的在偷偷地看她，我老婆不以为然，若无其事的</w:t>
      </w:r>
    </w:p>
    <w:p>
      <w:r>
        <w:t>弯下腰看着价格表，那男人似乎透过裙子，看到了丁字裤的形状，那男人竟也趁机多看了几眼，而且假装选购商品</w:t>
      </w:r>
    </w:p>
    <w:p>
      <w:r>
        <w:t>徘徊在我老婆的背后，伺机偷瞄她因往前一弯腰选购商品时，就可以轻易窥看到她的臀部内裤和隐约的阴户。</w:t>
      </w:r>
    </w:p>
    <w:p>
      <w:r>
        <w:t>我在一旁看着那男人举动，也看着我老婆不知情的表情，我没有上前制止，我看那男人似乎食髓知味，而且假</w:t>
      </w:r>
    </w:p>
    <w:p>
      <w:r>
        <w:t>装选购商品，一直徘徊在我老婆的身边伺探，我老婆则专心的在挑选着商品，没有注意那男人窥视她的暴露已许久，</w:t>
      </w:r>
    </w:p>
    <w:p>
      <w:r>
        <w:t>而且久久不愿离去的男人。</w:t>
      </w:r>
    </w:p>
    <w:p>
      <w:r>
        <w:t>那男人仍在一旁假装选购着商品，徘徊在我老婆周围，想要好好的饱览我老婆让他已看到的暴露春光，老婆每</w:t>
      </w:r>
    </w:p>
    <w:p>
      <w:r>
        <w:t>每往前一弯腰就可以被人看到她的臀部内裤，看到此情景，这时我竟也兴奋了起来，我便继续的看下去，看着老婆</w:t>
      </w:r>
    </w:p>
    <w:p>
      <w:r>
        <w:t>任人欣赏窥视着。</w:t>
      </w:r>
    </w:p>
    <w:p>
      <w:r>
        <w:t>后来老婆乾脆蹲了下来拿商品，因为我在她不远距离，我可以从她蹲下来稍微分开的两腿中间看到她被丁字裤</w:t>
      </w:r>
    </w:p>
    <w:p>
      <w:r>
        <w:t>细带子挤出的阴唇形状，和走光露出的少许阴毛。老婆已感觉到那男人正在用眼睛瞄着她在看那神秘地带，老婆似</w:t>
      </w:r>
    </w:p>
    <w:p>
      <w:r>
        <w:t>乎也觉得很兴奋，连奶头都挺起来了。</w:t>
      </w:r>
    </w:p>
    <w:p>
      <w:r>
        <w:t>老婆似乎没戴胸罩，奶头又挺，被衣服磨擦得好爽，老婆蹲下来拿商品时，衣服的领口是低胸的，在乳沟下两</w:t>
      </w:r>
    </w:p>
    <w:p>
      <w:r>
        <w:t>粒乳房隐隐约约可见，有时甚至可看到那奶头的露出。那男人站立着在我老婆身边，眼睛往下窥视着她的两颗乳房，</w:t>
      </w:r>
    </w:p>
    <w:p>
      <w:r>
        <w:t>另外余光则瞄着她的丁字裤地带，窥视着我老婆的乳房奶头及大腿内丁字裤露出的阴毛，轮流交叉看着。</w:t>
      </w:r>
    </w:p>
    <w:p>
      <w:r>
        <w:t>我想老婆兴奋得此时连丁字裤都湿透了，这时我走了过去，老婆才站了起来继续往前走。那男人见我走来，仍</w:t>
      </w:r>
    </w:p>
    <w:p>
      <w:r>
        <w:t>故作镇定继续挑选着商品，似乎也在沈思，想到刚才的艳遇窥视吧！</w:t>
      </w:r>
    </w:p>
    <w:p>
      <w:r>
        <w:t>逛着逛着，老婆只要发现有男生正在偷瞄她，旁边人又不多的时侯她就会又来一次，让男人偷窥她的身体。老</w:t>
      </w:r>
    </w:p>
    <w:p>
      <w:r>
        <w:t>婆似乎上瘾了，好像真的想迫不及待脱光衣服让他们看个够。</w:t>
      </w:r>
    </w:p>
    <w:p>
      <w:r>
        <w:t>经历了暴露购物，买完东西后到车上，老婆竟又要我先舔她的奶头；摸她的阴户，她果真是淫荡！后来我们才</w:t>
      </w:r>
    </w:p>
    <w:p>
      <w:r>
        <w:t>意犹未尽的回家…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