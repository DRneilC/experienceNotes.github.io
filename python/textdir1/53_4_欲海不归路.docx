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欲海不归路</w:t>
      </w:r>
    </w:p>
    <w:p>
      <w:r>
        <w:t>.</w:t>
      </w:r>
    </w:p>
    <w:p>
      <w:r>
        <w:t>赵宁听到浴室里响起了淋浴的声音，想想刚才，他自己也感到不可思议，他以前倒是骗过很多网友少女什么的</w:t>
      </w:r>
    </w:p>
    <w:p>
      <w:r>
        <w:t>上床，但是这赤裸裸的强奸，他现在还真有点后怕。</w:t>
      </w:r>
    </w:p>
    <w:p>
      <w:r>
        <w:t>他从地上捡起了手机，看看时间，又仔细想了想，反正自己已经干了，后悔也没用，再说这已婚的少妇，很少</w:t>
      </w:r>
    </w:p>
    <w:p>
      <w:r>
        <w:t>有去告强奸的，尤其是像吕萍这样的，就更不可能了。另外，今天徐海龙出去了，回去了也是自己，而这吕萍的老</w:t>
      </w:r>
    </w:p>
    <w:p>
      <w:r>
        <w:t>公王汉又出了差，又想想吕萍那柔软的身体和那妙不可言的性器，下面不禁又打了敬礼。浴室他决定，今晚不走了，</w:t>
      </w:r>
    </w:p>
    <w:p>
      <w:r>
        <w:t>在这玩个够，一定要让这个女人彻底臣服于胯下。</w:t>
      </w:r>
    </w:p>
    <w:p>
      <w:r>
        <w:t>吕萍呆呆的站在喷头下，任温热的水拍打着自己。她的思绪非常混乱，她爱自己的老公，她更把贞洁和忠诚看</w:t>
      </w:r>
    </w:p>
    <w:p>
      <w:r>
        <w:t>做是女人一生最重要的东西。可是现在，她被小她近十岁的同时在自己的家里强暴，还射在了自己的身体里。现在</w:t>
      </w:r>
    </w:p>
    <w:p>
      <w:r>
        <w:t>的她不知道怎样面对自己的老公，更不知道怎样面对自己。</w:t>
      </w:r>
    </w:p>
    <w:p>
      <w:r>
        <w:t>赵宁坐在沙发上点燃了一支烟。浴室里的水声停止了，很快披着浴巾的吕萍走了出来。她抬起头，看到了身前</w:t>
      </w:r>
    </w:p>
    <w:p>
      <w:r>
        <w:t>依然赤裸的赵宁。「你赶紧走吧，我不想再看见你了。」吕萍用冰冷的语气说。赵宁却露出一脸的邪笑「我说吕姐，</w:t>
      </w:r>
    </w:p>
    <w:p>
      <w:r>
        <w:t>何必呢，我也是一时冲动，不过瞧你，瞧你，瞧你那么紧，我大哥很少和你亲热吧。不如你以后就让我满足你吧，</w:t>
      </w:r>
    </w:p>
    <w:p>
      <w:r>
        <w:t>我真的特别喜欢你吕姐。」「你无耻，真不要脸。」吕萍用仇视的目光看着赵宁说「我要报警，你等着坐牢吧。」</w:t>
      </w:r>
    </w:p>
    <w:p>
      <w:r>
        <w:t>只听赵宁放肆的大笑「报警？告我什么？告我强奸？是你把我找来和你独处的，况且在你的家里，是我强奸，</w:t>
      </w:r>
    </w:p>
    <w:p>
      <w:r>
        <w:t>还是你勾引我？再说以你的身份，你就不怕事情传出去，不怕名誉扫地？」吕萍再也说不出话了，赵宁的话句句戳</w:t>
      </w:r>
    </w:p>
    <w:p>
      <w:r>
        <w:t>中她的要害。此时她的眼里只有无助。</w:t>
      </w:r>
    </w:p>
    <w:p>
      <w:r>
        <w:t>赵宁收起了笑，一把抱起了吕萍就冲进了卧室。吕萍只是叫了一声，就任由赵宁摆布了。她知道赵宁刚才说的</w:t>
      </w:r>
    </w:p>
    <w:p>
      <w:r>
        <w:t>话句句在理，而且既然已经失身了，那几次都无所谓，再反抗也就没有了任何意义。</w:t>
      </w:r>
    </w:p>
    <w:p>
      <w:r>
        <w:t>赵宁把扒下浴巾，把吕萍扔在床上，却没有马上扑上去。这次他要好好享受这美妙的身体。「我说，别装了，</w:t>
      </w:r>
    </w:p>
    <w:p>
      <w:r>
        <w:t>也不是第一次了，不如好好的享受享受。」吕萍没动，也没有出声。「刚才你反抗，这次你放松点，咱俩都好好爽</w:t>
      </w:r>
    </w:p>
    <w:p>
      <w:r>
        <w:t>爽。」</w:t>
      </w:r>
    </w:p>
    <w:p>
      <w:r>
        <w:t>他爬上了床，轻轻抚摸着吕萍，而吕萍则面无表情毫无反应。赵宁温柔的爬上她的身体，抱住了她，去吻她的</w:t>
      </w:r>
    </w:p>
    <w:p>
      <w:r>
        <w:t>嘴。吕萍赶紧扭过脸躲避。赵宁强有力的双手掰过她的头，强行吻了上去。舌头入强有力的泥鳅，顶开了她的嘴伸</w:t>
      </w:r>
    </w:p>
    <w:p>
      <w:r>
        <w:t>了进去。吕萍也放松了下来，虽不回应，但也没有一丝的抵抗。</w:t>
      </w:r>
    </w:p>
    <w:p>
      <w:r>
        <w:t>赵宁起身，端详着吕萍。一头乌黑的长发，烫成了大的波浪，有些凌乱，脸上已有了些红韵，身上如雪一样洁</w:t>
      </w:r>
    </w:p>
    <w:p>
      <w:r>
        <w:t>白细嫩，一对柔软的豪乳明显隆起。小腹肉感，线条圆润，再向下已经能看见浓密乌黑的阴毛。两条腿依然并拢，</w:t>
      </w:r>
    </w:p>
    <w:p>
      <w:r>
        <w:t>洁白柔软，又毫无赘肉，小腿很长而使整个双腿都显得高挑，细细的脚踝下是白嫩的脚丫。</w:t>
      </w:r>
    </w:p>
    <w:p>
      <w:r>
        <w:t>他不禁咽了咽口水说道「我操，今天我可捡到宝了」说着分开了吕萍的双腿，没有一丝的阻力，露出了刚刚还</w:t>
      </w:r>
    </w:p>
    <w:p>
      <w:r>
        <w:t>被自己插入却没来得及仔细看一眼的阴部。浓密的阴毛有些杂乱无章，两瓣阴唇并不大，也很薄，显示出这些年的</w:t>
      </w:r>
    </w:p>
    <w:p>
      <w:r>
        <w:t>性生活很贫乏，阴蒂很小很嫩，里面是粉嫩粉嫩的褶皱，会阴很短，下面就是菊门。</w:t>
      </w:r>
    </w:p>
    <w:p>
      <w:r>
        <w:t>赵宁将头伏了下去，问道了一股在成熟女人身上罕见的天然的体香。他伸出舌头轻轻舔弄着，一瞬间，吕萍经</w:t>
      </w:r>
    </w:p>
    <w:p>
      <w:r>
        <w:t>不住刺激，下意识的闭上了眼睛，深吸了一口气，双手紧紧抓住床单。</w:t>
      </w:r>
    </w:p>
    <w:p>
      <w:r>
        <w:t>他不紧不慢的舔弄着。而吕萍的呼吸则已极不均匀。她从来没有体验过这样的感觉。一方面这样的姿势，这样</w:t>
      </w:r>
    </w:p>
    <w:p>
      <w:r>
        <w:t>的情景让她感到极度的羞耻，而另一方面，赵宁柔软的舌尖，时快时慢的挑逗着她最私密最敏感的部位，她从没听</w:t>
      </w:r>
    </w:p>
    <w:p>
      <w:r>
        <w:t>说过在男女之事中嘴还有这个用处，又好奇又刺激。在这复杂感觉的刺激下，敏感的阴道开始不规律的收缩，流出</w:t>
      </w:r>
    </w:p>
    <w:p>
      <w:r>
        <w:t>了许多淫水。</w:t>
      </w:r>
    </w:p>
    <w:p>
      <w:r>
        <w:t>赵宁阅女无数，经验老道，时而舔弄阴蒂，时而舔弄阴唇，还不是的用舌尖轻点那短短的会阴，有时还温柔的</w:t>
      </w:r>
    </w:p>
    <w:p>
      <w:r>
        <w:t>亲吻大腿内侧根部。吕萍只感觉快感一浪高过一浪，虽然还在咬牙坚持不发出声音，但心中已经有些受不了这煎熬，</w:t>
      </w:r>
    </w:p>
    <w:p>
      <w:r>
        <w:t>开始期待赵宁的插入了。</w:t>
      </w:r>
    </w:p>
    <w:p>
      <w:r>
        <w:t>赵宁将舌尖伸入阴道，开始搅动。这一下不要紧，吕萍险些叫出声来，赶紧用手捂住嘴，紧闭双眼。</w:t>
      </w:r>
    </w:p>
    <w:p>
      <w:r>
        <w:t>赵宁抬起头，将这细微的变化看在眼里。他知道时机差不多成熟了，但他不急于进入，他要在吕萍的欲望再加</w:t>
      </w:r>
    </w:p>
    <w:p>
      <w:r>
        <w:t>一把火。他跪倒吕萍的两腿间，用手把住坚硬如铁的肉棒在洞口摩挲，浅浅的插入一点。吕萍本以为终于要解脱了，</w:t>
      </w:r>
    </w:p>
    <w:p>
      <w:r>
        <w:t>可没想到龟头还没完全进来就不动了。她实在熬不住，睁开了眼睛。「哈哈，怎么，着急了吧？你再继续忍啊？」</w:t>
      </w:r>
    </w:p>
    <w:p>
      <w:r>
        <w:t>听到这话，吕萍的眼神迷茫了起来。赵宁继续道「还他妈装，不是要报警吗，怎么现在心甘情愿的躺在这让老子草，</w:t>
      </w:r>
    </w:p>
    <w:p>
      <w:r>
        <w:t>在自己的卧室里还在这装，你现在叫警察来看看你这淫贱的样子啊，和他妈卖逼的小姐有什么区别。」</w:t>
      </w:r>
    </w:p>
    <w:p>
      <w:r>
        <w:t>这一句句赤裸的侮辱吕萍听在心里的感觉非常复杂，对于她这样一个保守，是贞洁如生命般重要的女人来说，</w:t>
      </w:r>
    </w:p>
    <w:p>
      <w:r>
        <w:t>这无疑比杀了她还残忍。可此时，她说不上自己的感觉究竟是什么，她本来已经忍受不住欲火，渴求着插入，而这</w:t>
      </w:r>
    </w:p>
    <w:p>
      <w:r>
        <w:t>平时让她根本无法接受的语言此时似乎给她又带来不一样的快感，这快感使她的身体更加炽热，更加敏感，使她忘</w:t>
      </w:r>
    </w:p>
    <w:p>
      <w:r>
        <w:t>记了耻辱。她无意中觉得自己身体的什么东西好像被悄悄开启了。带着这样的感觉，吕萍犹豫了一下，睁开了眼睛，</w:t>
      </w:r>
    </w:p>
    <w:p>
      <w:r>
        <w:t>眼神中说不上是愤怒，渴望，还是迷茫。</w:t>
      </w:r>
    </w:p>
    <w:p>
      <w:r>
        <w:t>趁着犹豫的一瞬间，赵杰使出最大的力量，一下插到了底。「啊！」吕萍再也控制不了了，几乎入喊一般叫了</w:t>
      </w:r>
    </w:p>
    <w:p>
      <w:r>
        <w:t>出来。这一叫，她感受到了以前从未体验过的，被屈辱解脱出来的快感。</w:t>
      </w:r>
    </w:p>
    <w:p>
      <w:r>
        <w:t>赵宁见时机成熟，就一下一下的插了起来。她第一次听到了吕萍的呻吟声，叫的那么悦耳，那么投入。双手也</w:t>
      </w:r>
    </w:p>
    <w:p>
      <w:r>
        <w:t>没闲着，捏着那上下跳动的柔软奶子，按着那柔软丰腴的腰身。</w:t>
      </w:r>
    </w:p>
    <w:p>
      <w:r>
        <w:t>吕萍的叫声一浪高过一浪「啊，啊，恩，哦，啊，哦，饿，我，我，你，啊啊，这，太，啊」语无伦次的叫着。</w:t>
      </w:r>
    </w:p>
    <w:p>
      <w:r>
        <w:t>随着快感的增加，吕萍从双乳到脸，呈现出了一种迷人的绯红，头部左右摇晃，双手紧紧抓着床单。此情此景，</w:t>
      </w:r>
    </w:p>
    <w:p>
      <w:r>
        <w:t>赵宁不禁又加快速度。不过，老辣的赵宁可不会被这点快感冲昏头脑。他没有忘记自己的目的。于是，他用力一插</w:t>
      </w:r>
    </w:p>
    <w:p>
      <w:r>
        <w:t>到底，稍稍停顿，迅速拔了出来。</w:t>
      </w:r>
    </w:p>
    <w:p>
      <w:r>
        <w:t>状态正佳的吕萍哪受得了整个，感觉自己就像被吊在了半空，上不着天下不着地，身体空落落的。她睁开眼睛</w:t>
      </w:r>
    </w:p>
    <w:p>
      <w:r>
        <w:t>抬起头，不知何时流出的口水已经拉成了一条银线。赵宁看着眼前这个媚态十足的尤物，放肆的大笑，笑的吕萍心</w:t>
      </w:r>
    </w:p>
    <w:p>
      <w:r>
        <w:t>里晃晃的，痒痒的。</w:t>
      </w:r>
    </w:p>
    <w:p>
      <w:r>
        <w:t>「怎么，没爽够啊，怎么不装清高了。哈哈哈哈。」饥渴的吕萍真不知道自己现在如何是好，被人强奸，弄到</w:t>
      </w:r>
    </w:p>
    <w:p>
      <w:r>
        <w:t>一半，总不能去求人家吧。</w:t>
      </w:r>
    </w:p>
    <w:p>
      <w:r>
        <w:t>「哈哈，臭婊子，舒服吧，比你那肥狗老公强多了吧。在自己的床上被别人草，是不特刺激啊，看着小逼，都</w:t>
      </w:r>
    </w:p>
    <w:p>
      <w:r>
        <w:t>出了多少水了。」</w:t>
      </w:r>
    </w:p>
    <w:p>
      <w:r>
        <w:t>这样的刺激再一次激起了吕萍的快感，她的阴道又是一阵痉挛。她刚看到赵宁就惊讶的张大了嘴巴。原来这小</w:t>
      </w:r>
    </w:p>
    <w:p>
      <w:r>
        <w:t>子不知何时已经拿起了自己的手机，不停的变换各个角度拍照呢。</w:t>
      </w:r>
    </w:p>
    <w:p>
      <w:r>
        <w:t>吕萍一愣，心怦怦的跳了起来，这可怎么办，把柄落在人家手里了。还来不及她细想，自己已经被赵宁强有力</w:t>
      </w:r>
    </w:p>
    <w:p>
      <w:r>
        <w:t>的翻了古来。头被按在床上，屁股被抬高。</w:t>
      </w:r>
    </w:p>
    <w:p>
      <w:r>
        <w:t>赵宁又拍了几张，尤其是吕萍的屁眼。接着放下了手机，一边握着鸡巴往里插，一边用下流的声音「怎么样，</w:t>
      </w:r>
    </w:p>
    <w:p>
      <w:r>
        <w:t>没试过这姿势吧，像条狗一样，插的深着呢，这回你就好好叫吧。」说着一插到底又动起来。吕萍哪有心思再去想</w:t>
      </w:r>
    </w:p>
    <w:p>
      <w:r>
        <w:t>别的，只感觉那滚烫粗大的鸡巴已经插到子宫口，又凶猛的抽送着。又开始了更疯狂的叫床。</w:t>
      </w:r>
    </w:p>
    <w:p>
      <w:r>
        <w:t>赵宁一边插一边拍。吕萍则体会着她人生以来最疯狂的快感。她没命的叫着，忘记了一切。道德，忠诚，廉耻，</w:t>
      </w:r>
    </w:p>
    <w:p>
      <w:r>
        <w:t>自尊都被抛到了九霄云外。阴道不停的痉挛，收缩，好在是第二次，否则赵宁根本不可能坚持这么长的时间。淫水</w:t>
      </w:r>
    </w:p>
    <w:p>
      <w:r>
        <w:t>已经流了两个人的腿上到处都是。</w:t>
      </w:r>
    </w:p>
    <w:p>
      <w:r>
        <w:t>不知插了多久，吕萍感觉自己丰富渐渐飘了起来，意识开始慢慢的空白。赵宁感觉到的则是阴道不规律的，连</w:t>
      </w:r>
    </w:p>
    <w:p>
      <w:r>
        <w:t>续快速的收缩。他知道吕萍快到高潮了，为了彻底征服这个女人，只能一手拽着头发把吕萍的头拉起来，形成一个</w:t>
      </w:r>
    </w:p>
    <w:p>
      <w:r>
        <w:t>反弓形，一手用力的捏着那摆动的奶子来分散精力。</w:t>
      </w:r>
    </w:p>
    <w:p>
      <w:r>
        <w:t>突然，床头边的电话想了。铃声带回了些许的理智，吕萍突然想起一定是老公王汉到站了，打电话给自己报平</w:t>
      </w:r>
    </w:p>
    <w:p>
      <w:r>
        <w:t>安。可这电话她怎么接。而赵宁这时则来了精神，更用力的插着。吕萍想到自己被强奸，还可耻的享受着，想到老</w:t>
      </w:r>
    </w:p>
    <w:p>
      <w:r>
        <w:t>公。突然，她觉得自己好像飞了起来，身体一下子不停自己的使唤，一股热血涌上了大脑。活了32岁，结婚六年，</w:t>
      </w:r>
    </w:p>
    <w:p>
      <w:r>
        <w:t>第一次高潮竟这样来了。</w:t>
      </w:r>
    </w:p>
    <w:p>
      <w:r>
        <w:t>赵宁赶紧停止了动作，本来就紧的阴道这么疯狂的收缩，一股滚烫的阴精猛烈的洒在龟头上，再不停自己也会</w:t>
      </w:r>
    </w:p>
    <w:p>
      <w:r>
        <w:t>坚持不住的。他屏住呼吸。</w:t>
      </w:r>
    </w:p>
    <w:p>
      <w:r>
        <w:t>电话还在想。赵宁突发奇想，拿起了电话，递到了还沉浸在高潮中的吕萍的耳边。吕萍有些惊慌，手捂着话筒，</w:t>
      </w:r>
    </w:p>
    <w:p>
      <w:r>
        <w:t>赶快调整一下呼吸，无力的拿起电话，故作镇静的说「喂，哦，老公……」</w:t>
      </w:r>
    </w:p>
    <w:p>
      <w:r>
        <w:t>刚说到一半，赶紧捂住了嘴，原来赵宁又开始动了。赵宁一手拿着手机拍照，一手摆弄着吕萍的阴蒂。</w:t>
      </w:r>
    </w:p>
    <w:p>
      <w:r>
        <w:t>「哦，老公，我没什么……就是今天有些不舒服」赵宁虽然也玩过人妻，但像今天这样，在人家夫妻的床上，</w:t>
      </w:r>
    </w:p>
    <w:p>
      <w:r>
        <w:t>草着给老公打电话的女人还是第一次。他实在坚持不住了，加快速度开始冲刺。</w:t>
      </w:r>
    </w:p>
    <w:p>
      <w:r>
        <w:t>吕萍就更惨了，刚刚来过高潮又是这么猛烈的抽插，她感觉自己好像再一次的飞了起来。忍受着快感却不能叫</w:t>
      </w:r>
    </w:p>
    <w:p>
      <w:r>
        <w:t>出声，还有应付着老公。然而就是这样，她更感到了一种特别的刺激。</w:t>
      </w:r>
    </w:p>
    <w:p>
      <w:r>
        <w:t>「没事的，老公，我吃点药就，就好了，你也要注意身体……」她已经快控制不住声音了。而更糟糕的来了。</w:t>
      </w:r>
    </w:p>
    <w:p>
      <w:r>
        <w:t>赵宁仍嗲了手机，拼命的冲刺，用尽全身力气射了出来。</w:t>
      </w:r>
    </w:p>
    <w:p>
      <w:r>
        <w:t>而吕萍，刚来过高潮，压抑的接着电话带来的背德的刺激，还有那强力射入的滚让精液。连续的第二波高潮更</w:t>
      </w:r>
    </w:p>
    <w:p>
      <w:r>
        <w:t>汹涌的来了。</w:t>
      </w:r>
    </w:p>
    <w:p>
      <w:r>
        <w:t>不管电话那边老公是多么的纳闷，她赶紧捂住话筒，狠狠的咬住了床单，发泄着这无以复加的另类快感。这一</w:t>
      </w:r>
    </w:p>
    <w:p>
      <w:r>
        <w:t>波高潮，赵宁足足射了十几秒，吕萍则持续的更久。高潮过后，吕萍赶紧对电话说，「老公，你早点休息，我也睡</w:t>
      </w:r>
    </w:p>
    <w:p>
      <w:r>
        <w:t>了。」马上挂断，瘫软了下来，电话掉在了地上。</w:t>
      </w:r>
    </w:p>
    <w:p>
      <w:r>
        <w:t>赵宁喘着粗气还不忘羞辱吕萍，「怎么，老公说什么了，挺关心你的嘛。还身体不舒服，怎么不说你正被别人</w:t>
      </w:r>
    </w:p>
    <w:p>
      <w:r>
        <w:t>操着呢。」说着无力的趴在了吕萍身上。瘫软的鸡巴从阴道里滑了出来，一股淫水混合的精液流了出来，流到了本</w:t>
      </w:r>
    </w:p>
    <w:p>
      <w:r>
        <w:t>就湿了一大片的床上。</w:t>
      </w:r>
    </w:p>
    <w:p>
      <w:r>
        <w:t>不知睡了多久，赵宁睁开了眼睛。自己已经从吕萍的身上滑了下来。吕萍没有睡，躺在那，两眼直勾勾的盯着</w:t>
      </w:r>
    </w:p>
    <w:p>
      <w:r>
        <w:t>天花板，不知在想些什么。似乎是睡了一觉恢复了体力，赵宁又一次勃起了。于是他再一次扑上了吕萍的身体……</w:t>
      </w:r>
    </w:p>
    <w:p>
      <w:r>
        <w:t>整整一夜，赵宁又草了吕萍两次。到最后一次已经勉强支撑，几乎是流了出来。而吕萍，不反抗也不迎合，只</w:t>
      </w:r>
    </w:p>
    <w:p>
      <w:r>
        <w:t>是毫无顾忌的叫床。一夜间不知来了多少次高潮。</w:t>
      </w:r>
    </w:p>
    <w:p>
      <w:r>
        <w:t>早晨五点，赵宁强撑着下了床，洗了把脸。吕萍坐在床上看着赵宁提裤子。竟然，她有一丝留恋那销魂的快感。</w:t>
      </w:r>
    </w:p>
    <w:p>
      <w:r>
        <w:t>只不过，现在她已经不知道怎么面对现实而依然面无表情。</w:t>
      </w:r>
    </w:p>
    <w:p>
      <w:r>
        <w:t>「累死我了，我说吕姐，多少有些不好意思，但我相信你也还是挺舒服的吧。那你好好睡一觉休息休息吧，别</w:t>
      </w:r>
    </w:p>
    <w:p>
      <w:r>
        <w:t>忘了吃饭。」赵宁的欲望和体力完全用光了，竟还有一份体贴，说着又无耻而温柔的轻吻了一下吕萍的脸颊，见她</w:t>
      </w:r>
    </w:p>
    <w:p>
      <w:r>
        <w:t>没有反应，就静静的离开了。</w:t>
      </w:r>
    </w:p>
    <w:p>
      <w:r>
        <w:t>而吕萍听到了关门声，一下子就躺在了床上。不顾自己狼狈不堪的下体和满是水渍的床单，竟按赵宁说的，沉</w:t>
      </w:r>
    </w:p>
    <w:p>
      <w:r>
        <w:t>沉的睡去了。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