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前女友的华丽转身（雷媛媛三部曲之一）</w:t>
      </w:r>
    </w:p>
    <w:p>
      <w:r>
        <w:t>.</w:t>
      </w:r>
    </w:p>
    <w:p>
      <w:r>
        <w:t>第一章小混混的女人。</w:t>
      </w:r>
    </w:p>
    <w:p>
      <w:r>
        <w:t>我靠在车门上，把手里的烟头扔在地上，伸出右脚踩住，然后又来回用脚底碾了几遍。然而胸中的烦躁并没有</w:t>
      </w:r>
    </w:p>
    <w:p>
      <w:r>
        <w:t>因此而削减——除非眼前的那道让我空等了两个小时的大铁闸能够赶紧打开。我在等我的兄弟阿扬。九年前还是个</w:t>
      </w:r>
    </w:p>
    <w:p>
      <w:r>
        <w:t>小混混的他，在酒吧喝个烂醉之后还偏偏要半夜去珠江里游泳，结果自然是脚抽筋。一帮同样喝醉的小混混还以为</w:t>
      </w:r>
    </w:p>
    <w:p>
      <w:r>
        <w:t>他喊救命是在闹着玩，直到我听见呼救，接着岸边的灯光跳下水，费尽九牛二虎之力把他拉上了岸。从此，这小子</w:t>
      </w:r>
    </w:p>
    <w:p>
      <w:r>
        <w:t>便认了我做大哥。我虽然不喜欢他浑身的黑社会气息，但也欣赏他重情重义，不久便成了刎颈之交。</w:t>
      </w:r>
    </w:p>
    <w:p>
      <w:r>
        <w:t>这小子小我四岁，出身在一个军人世家，从父辈那里学了一身硬功夫，却因为父母离异缺少管教，成天在外打</w:t>
      </w:r>
    </w:p>
    <w:p>
      <w:r>
        <w:t>架生事。八年前，在一次斗殴中，他失手将人活活打死，家里人关系、银子用尽，最终被判刑八年。八年来，我不</w:t>
      </w:r>
    </w:p>
    <w:p>
      <w:r>
        <w:t>时去探望他的父母。三年后，他的父母相继被这小子气得撒手人寰，也是我为两位老人送的终。这也引得这小子对</w:t>
      </w:r>
    </w:p>
    <w:p>
      <w:r>
        <w:t>我越发敬重，发誓出来之后一定要好好报答我。</w:t>
      </w:r>
    </w:p>
    <w:p>
      <w:r>
        <w:t>大铁闸依旧没有开，不过下面的一扇小铁门终于打开了。那个我等他出来已经足足八年的小子，拎着一个大帆</w:t>
      </w:r>
    </w:p>
    <w:p>
      <w:r>
        <w:t>布袋走了出来，老远就看见了我，大叫了一声「安哥」，飞奔过来就是一个熊抱，勒得我骨头生疼！「你小子……</w:t>
      </w:r>
    </w:p>
    <w:p>
      <w:r>
        <w:t>赶紧放开我……你小子在里面没荒废这身功夫啊，还是一身牛劲！」阿扬朝我嘿嘿一笑：「我练的是童子功，废不</w:t>
      </w:r>
    </w:p>
    <w:p>
      <w:r>
        <w:t>了。」「你在里边这么多年，没用别人的屁股把你的童子功废了？」我打趣他说。「去你妈的……哈哈哈哈……」</w:t>
      </w:r>
    </w:p>
    <w:p>
      <w:r>
        <w:t>阿扬又使劲搂了我一下，「上车，先去洗个澡，吃个饭，再去国会ｈｉｇｈ一晚。老子憋了八年了，今晚我非废掉</w:t>
      </w:r>
    </w:p>
    <w:p>
      <w:r>
        <w:t>一两个小妞的屁股不可。哈哈哈哈！」「国会」是本地的一家高级夜总会，两个人一晚上连带叫小姐的消费足够花</w:t>
      </w:r>
    </w:p>
    <w:p>
      <w:r>
        <w:t>掉我一个月的薪水。不过为了给这小子接风，再加上我几个月前跟女友分手后也一直没碰过女人，豁出去了。</w:t>
      </w:r>
    </w:p>
    <w:p>
      <w:r>
        <w:t>让我始料未及的是，我们赶到国会的时候，却被迎宾小姐直接领到了最大的一个包间。推开门，偌大的大理石</w:t>
      </w:r>
    </w:p>
    <w:p>
      <w:r>
        <w:t>桌上已经摆满了洋酒和各种软饮，而且里边足足站了十几个小混混，一见到我们，马上起身问道：「请问哪位是扬</w:t>
      </w:r>
    </w:p>
    <w:p>
      <w:r>
        <w:t>哥？」阿扬丝毫没有觉得意外，说了声「我就是」。小混混们立刻集体鞠躬，齐声说道：「扬哥好！」一个小混混</w:t>
      </w:r>
    </w:p>
    <w:p>
      <w:r>
        <w:t>上前一步说：「扬哥请坐，我马上叫猴哥出来」，说完却径直跑到了包厢内置的洗手间门口，敲了几下门。</w:t>
      </w:r>
    </w:p>
    <w:p>
      <w:r>
        <w:t>这时我隐约听到了洗手间里传出了女人的呻吟声，随后，一个一身名牌的小个子一边系着皮带一边走出来，和</w:t>
      </w:r>
    </w:p>
    <w:p>
      <w:r>
        <w:t>阿扬拥抱。洗手间里的女人似乎还在整理衣物，门随后又被锁上了。「猴子你这王八蛋，不等老子来就开始操逼了？」</w:t>
      </w:r>
    </w:p>
    <w:p>
      <w:r>
        <w:t>「扬哥别介意，我也就比你早出来几个月，在里边也憋了四年了，性急！嘿嘿！」猴子特别加重了「性」字的发音，</w:t>
      </w:r>
    </w:p>
    <w:p>
      <w:r>
        <w:t>那腔调一听就知道是个江湖混混，一身的痞气真是糟蹋了身上那套Ｇｉｖｅｎｃｈｙ的衣服。阿扬说：「先别扯淡</w:t>
      </w:r>
    </w:p>
    <w:p>
      <w:r>
        <w:t>了，快过来见见安哥。这可是我大哥，我亲哥！」猴子立刻恭恭敬敬地对我叫了一句：「安哥好！」然后又回头对</w:t>
      </w:r>
    </w:p>
    <w:p>
      <w:r>
        <w:t>一帮小弟们说：「叫了安哥没有？」之前对我没有任何表示的小混混们生怕我怪罪，马上集体鞠着躬说了声「安哥</w:t>
      </w:r>
    </w:p>
    <w:p>
      <w:r>
        <w:t>好」。</w:t>
      </w:r>
    </w:p>
    <w:p>
      <w:r>
        <w:t>落座之后，自然是我坐在首席，等着妈咪去叫小姐。此前和猴子覆雨翻云的女人从洗手间里走了出来，猴子一</w:t>
      </w:r>
    </w:p>
    <w:p>
      <w:r>
        <w:t>把把她拉了过来给我们介绍：「这是安哥，这是扬哥。」眼前的这个女人五官长得并不很漂亮，只能勉强算得上美</w:t>
      </w:r>
    </w:p>
    <w:p>
      <w:r>
        <w:t>女，但是却有着非常细腻柔嫩的皮肤和一头非常漂亮的过肩长发；身高一米六一，体重大约９５斤；她戴的奶罩尺</w:t>
      </w:r>
    </w:p>
    <w:p>
      <w:r>
        <w:t>码是８０Ｂ，左边的奶子下沿有一道浅浅的伤疤；没有傲人的胸部，却有两片挺翘的肥屁股……这个脸上还泛着潮</w:t>
      </w:r>
    </w:p>
    <w:p>
      <w:r>
        <w:t>红的女人，这个刚刚在厕所里和一个小混混苟合的女人，就是我深爱过七年的女友雷媛媛，我刚刚分手不到三个月</w:t>
      </w:r>
    </w:p>
    <w:p>
      <w:r>
        <w:t>的女友雷媛媛！</w:t>
      </w:r>
    </w:p>
    <w:p>
      <w:r>
        <w:t>雷媛媛见到我，也是一时间呆在当场，猴子在旁边怕她失礼，催促道：「怎么了？叫人啊！」她却一点反应也</w:t>
      </w:r>
    </w:p>
    <w:p>
      <w:r>
        <w:t>没有。猴子恼火了，骂了声：「操你妈逼，被干傻了啊？」阿扬也怒了，说：「妈的，这小姐什么素质？」抬手就</w:t>
      </w:r>
    </w:p>
    <w:p>
      <w:r>
        <w:t>准备一记耳光过去，却被猴子挡住。「扬哥，不好意思，她不是这里的小姐，她是我刚沟的女（粤语，意为刚泡的</w:t>
      </w:r>
    </w:p>
    <w:p>
      <w:r>
        <w:t>妞）。」听到她不是在夜总会当小姐，我心情的复杂程度略微有所缓解。这时，猴子回头看见雷媛媛一直盯着我，</w:t>
      </w:r>
    </w:p>
    <w:p>
      <w:r>
        <w:t>问道：「你认识安哥？」我靠！我虽然不是出来混的，但在这帮小混混面前，我也算是老大级别了。</w:t>
      </w:r>
    </w:p>
    <w:p>
      <w:r>
        <w:t>我怎么能让这帮小混混知道，我的前女友是这么一个淫贱的货色？我连忙说：「我们是同学，大学同学。」没</w:t>
      </w:r>
    </w:p>
    <w:p>
      <w:r>
        <w:t>错，我们的确是大学同班同学。只不过从大一军训时开始，她就是我的女朋友了，这也是她的初恋。希望她能识趣，</w:t>
      </w:r>
    </w:p>
    <w:p>
      <w:r>
        <w:t>不要把没必要说的事情说出来。</w:t>
      </w:r>
    </w:p>
    <w:p>
      <w:r>
        <w:t>雷媛媛似乎也不太愿意让人知道我们之间曾经有过一段深刻的感情，对我说：「你好！好久不见了。」又转过</w:t>
      </w:r>
    </w:p>
    <w:p>
      <w:r>
        <w:t>头去对阿扬说：「扬哥，你好！我是候俊的女朋友，我叫雷媛媛。」「靠！你跟安哥是同学，那我应该叫你媛媛姐</w:t>
      </w:r>
    </w:p>
    <w:p>
      <w:r>
        <w:t>才行。媛媛姐请坐！」阿扬倒是非常客气。雷媛媛有点受宠若惊地和猴子坐在了一起。这时，妈咪领进来了一票小</w:t>
      </w:r>
    </w:p>
    <w:p>
      <w:r>
        <w:t>姐，自然是让我先挑。于是我选了一个第二漂亮的拉在身边坐下，把漂亮的那个留给了阿扬。阿扬这聪明的小子明</w:t>
      </w:r>
    </w:p>
    <w:p>
      <w:r>
        <w:t>白我的用心，说我选的小姐是他喜欢的类型，要我让给他，我也领了他这份心意。</w:t>
      </w:r>
    </w:p>
    <w:p>
      <w:r>
        <w:t>小姐落座之后，一众小弟和小姐开始轮番向我和阿扬敬酒，不到三轮，两瓶ＸＯ就已经见了底。雷媛媛倒是坚</w:t>
      </w:r>
    </w:p>
    <w:p>
      <w:r>
        <w:t>持她多年来不喝烈酒的习惯，只喝着一杯酒精度很低的鸡尾酒，遇到猴子的小弟敬酒，也只是端杯示意一下。阿扬</w:t>
      </w:r>
    </w:p>
    <w:p>
      <w:r>
        <w:t>也告诉了我猴子的一些情况，这小子是个富二代的败家子，不过他老子有几十亿的资产，也足够他败上不少年。这</w:t>
      </w:r>
    </w:p>
    <w:p>
      <w:r>
        <w:t>小子三年多之前因为买凶杀人被关进了大牢，好在他老子用钞票帮他铺路，只定了个轻罪，判了三年。他的仇家派</w:t>
      </w:r>
    </w:p>
    <w:p>
      <w:r>
        <w:t>人在牢里想做掉他，却因为这小子一进去就拜了阿扬做老大，结果被阿扬救了小命，还托外面的朋友摆平了他的仇</w:t>
      </w:r>
    </w:p>
    <w:p>
      <w:r>
        <w:t>家，免去了后患。他自然也就对阿扬感激涕零。</w:t>
      </w:r>
    </w:p>
    <w:p>
      <w:r>
        <w:t>喝了个把小时，一直没怎么喝酒的雷媛媛还是没能过得了阿扬那一关。阿扬拿起一只空杯，倒了足足三分之二</w:t>
      </w:r>
    </w:p>
    <w:p>
      <w:r>
        <w:t>杯ＸＯ递给她，坚持要她用酒跟自己干一杯。见媛媛推却，这小子甚至给自己倒了两个大半杯，说道：「媛媛姐，</w:t>
      </w:r>
    </w:p>
    <w:p>
      <w:r>
        <w:t>你是安哥的同学，我一定要敬你。这样吧，你喝一杯，我喝两杯。」媛媛面露难色地看了一眼猴子，猴子却没有任</w:t>
      </w:r>
    </w:p>
    <w:p>
      <w:r>
        <w:t>何表示。她只得皱着眉头把一大杯ＸＯ喝了下去，完了还呛着猛烈地咳嗽了几声。阿扬也一点不含糊，一口一杯把</w:t>
      </w:r>
    </w:p>
    <w:p>
      <w:r>
        <w:t>两大杯酒给干了。阿扬的酒量我很清楚，八年前，５０多度的白酒一个人能搞定两斤。但媛媛的酒量我就不知道了，</w:t>
      </w:r>
    </w:p>
    <w:p>
      <w:r>
        <w:t>因为我跟她在一起七年，从没见她喝过烈酒，更别说是一口干掉这么一大杯。</w:t>
      </w:r>
    </w:p>
    <w:p>
      <w:r>
        <w:t>不出所料，不到十分钟，看她的眼神就知道，媛媛已经有点开始发晕了，起身去了洗手间。阿扬把猴子一把拉</w:t>
      </w:r>
    </w:p>
    <w:p>
      <w:r>
        <w:t>了过来说：「你小子，在哪里沟的条女，够开放的！可以陪你一起来夜总会，还跟你在厕所里就操了起来……」猴</w:t>
      </w:r>
    </w:p>
    <w:p>
      <w:r>
        <w:t>子说：「我刚出来一个星期的时候，带着一帮小弟去苏荷喝酒，看着这条女一个人坐在吧台，就过去跟他搭讪，结</w:t>
      </w:r>
    </w:p>
    <w:p>
      <w:r>
        <w:t>果说了不到三句话，她就要我带她去开房。我觉得她的小捌还蛮紧的，干起来蛮舒服，就留下做女朋友了。哈哈…</w:t>
      </w:r>
    </w:p>
    <w:p>
      <w:r>
        <w:t>…哈哈……」阿扬说：「妈的，看上去蛮清纯的样子嘛，怎么会这么骚？」「可不是，还在车上的时候，这骚货就</w:t>
      </w:r>
    </w:p>
    <w:p>
      <w:r>
        <w:t>开始摸我的老二。我让她帮我掏出来打飞机，她打了几下，看我还不是很硬，居然用舔的。不过刚开始她的口交技</w:t>
      </w:r>
    </w:p>
    <w:p>
      <w:r>
        <w:t>术很一般，没直接帮我吹出来。到了酒店之后我教她怎么口交，她妈的一学就会，舔得我爽得不行。现在我干她，</w:t>
      </w:r>
    </w:p>
    <w:p>
      <w:r>
        <w:t>一般先让她帮我吹爆一次，然后接着吹硬了再干她。哈哈……」猴子的话让我听起来有点夸张过了头。以我对媛媛</w:t>
      </w:r>
    </w:p>
    <w:p>
      <w:r>
        <w:t>的了解，她是一个对性极为保守的女人，怎么可能去玩一夜情？我甚至怀疑猴子那天是不是在她喝的东西里面下了</w:t>
      </w:r>
    </w:p>
    <w:p>
      <w:r>
        <w:t>药。不过想到她之前在洗手间里的表现，我又开始怀疑自己的判断了。</w:t>
      </w:r>
    </w:p>
    <w:p>
      <w:r>
        <w:t>第二章小姐勾起的回忆。</w:t>
      </w:r>
    </w:p>
    <w:p>
      <w:r>
        <w:t>从国会出来，猴子让他的小弟开着他的ＢＭＷ７４５送我和阿扬以及跟我们出台的两个小姐去酒店。进了房</w:t>
      </w:r>
    </w:p>
    <w:p>
      <w:r>
        <w:t>间，我才开始仔细打量这个叫晶晶的高级夜总会头牌——大约十八、九岁的年纪，个子至少有一米七五，穿着高跟</w:t>
      </w:r>
    </w:p>
    <w:p>
      <w:r>
        <w:t>鞋比我一米八的个头还要略高少许。这小妞很懂得利用自己的先天条件，穿着一件剪裁合身的黑色吊带连身短裙，</w:t>
      </w:r>
    </w:p>
    <w:p>
      <w:r>
        <w:t>恰到好处地烘托出了至少有Ｃ罩杯实力的双峰，两条没穿丝袜的光洁大腿露出大半；脚上是一双漆皮凉鞋，用细细</w:t>
      </w:r>
    </w:p>
    <w:p>
      <w:r>
        <w:t>的带子缠在小腿上，把两条美腿衬托得格外修长。</w:t>
      </w:r>
    </w:p>
    <w:p>
      <w:r>
        <w:t>最让我心动的是这小妞始终保持着一种羞答答的微笑，和大多数小姐浓妆艳抹的装束不同，她只化了一点点淡</w:t>
      </w:r>
    </w:p>
    <w:p>
      <w:r>
        <w:t>妆，小巧的嘴巴笑起来显得分外可爱。虽然喝了不少酒，但是一双不大的眼睛却显得非常清澈。扎着马尾的头发遮</w:t>
      </w:r>
    </w:p>
    <w:p>
      <w:r>
        <w:t>盖了她身上本来就不多的风尘气，额头上一片薄啊的刘海下，两条细细的眉毛随着她的笑容在俏皮地跳动。不过眼</w:t>
      </w:r>
    </w:p>
    <w:p>
      <w:r>
        <w:t>前的美景却被我的心情破坏到了极致。七年多前我刚认识雷媛媛的时候，她也是这么一副邻家女孩的样子，我至今</w:t>
      </w:r>
    </w:p>
    <w:p>
      <w:r>
        <w:t>仍记得我夺去她的初吻时，她那浑身颤抖的娇羞模样。可是今晚我见到的雷媛媛，和眼前这个风尘女子一样，尽管</w:t>
      </w:r>
    </w:p>
    <w:p>
      <w:r>
        <w:t>表面上看起来清纯可人，但骨子里却是浪荡不堪。</w:t>
      </w:r>
    </w:p>
    <w:p>
      <w:r>
        <w:t>晚上的记忆让我的兽性突然发作，我猛的一把将晶晶拉了过来，重重地吻上了她的嘴唇。这小妞立即表现出她</w:t>
      </w:r>
    </w:p>
    <w:p>
      <w:r>
        <w:t>的训练有素，一条滑溜溜的舌头钻进了我的口腔，不停地逗弄着我的舌尖。一只手开始轻轻地刺激我后颈的敏感带，</w:t>
      </w:r>
    </w:p>
    <w:p>
      <w:r>
        <w:t>另一只手则悄无声息地解着我的衬衫扣子。</w:t>
      </w:r>
    </w:p>
    <w:p>
      <w:r>
        <w:t>晶晶的动作让我不由得想起来媛媛第一次帮我脱衣服的情景。那还是我们大一的时候，由于踢球时受了伤，我</w:t>
      </w:r>
    </w:p>
    <w:p>
      <w:r>
        <w:t>的左手手腕和右手肘关节同时打上了绷带。受伤的第二天晚上，我们去学校旁边的ＴＶ吧过夜（不少高校周边都有</w:t>
      </w:r>
    </w:p>
    <w:p>
      <w:r>
        <w:t>这种场所，都是一个个的独立包间，提供电视机和光碟机，还有床或者宽大的沙发，可以通宵看碟，当然也可以做</w:t>
      </w:r>
    </w:p>
    <w:p>
      <w:r>
        <w:t>爱做的事情）。那时是初夏，我穿着一件衬衫，而媛媛穿的是吊带衫和运动裤。没有空调的包间里有点热，我想把</w:t>
      </w:r>
    </w:p>
    <w:p>
      <w:r>
        <w:t>衣服脱掉，手却不是很方便，于是叫媛媛帮我解开衬衫的纽扣。</w:t>
      </w:r>
    </w:p>
    <w:p>
      <w:r>
        <w:t>当媛媛细嫩的手指触摸到我的胸口时，我的老二已经充血勃起了。我开始吻她。那时我们还只到接吻的程度，</w:t>
      </w:r>
    </w:p>
    <w:p>
      <w:r>
        <w:t>她一边叫我别闹，一边帮我脱下了衬衣。我趁机吻住了她的脖子。在那之前我并不知道，脖子是她非常敏感的区域，</w:t>
      </w:r>
    </w:p>
    <w:p>
      <w:r>
        <w:t>她的身体一下子变得燥热。我顺着脖子往下吻到了她的锁骨，她已经颤抖着躺倒在沙发上。我用牙齿把她吊带衫的</w:t>
      </w:r>
    </w:p>
    <w:p>
      <w:r>
        <w:t>肩带扯到了手臂上，然后吻住了她的奶子裸露在奶罩外面的地方。</w:t>
      </w:r>
    </w:p>
    <w:p>
      <w:r>
        <w:t>媛媛的奶子比较小，只有Ａ罩杯，那时还是少女的她喜欢带一些薄啊的没有海绵的奶罩。看到她没有反抗，我</w:t>
      </w:r>
    </w:p>
    <w:p>
      <w:r>
        <w:t>开始隔着奶罩舔她的乳头，她立即有了剧烈的身体反应。「把内衣脱掉。」大约半分钟后，我说。她顺从地揭开了</w:t>
      </w:r>
    </w:p>
    <w:p>
      <w:r>
        <w:t>前式的奶罩，我立刻用嘴叼住了她的一个乳头，她的反应更加剧烈，并且小声地发出了「嗯……啊……」的呻吟。</w:t>
      </w:r>
    </w:p>
    <w:p>
      <w:r>
        <w:t>早已完全俏丽起的两颗小巧的乳头很快被我舔得发亮，看似已经性起的媛媛主动把吊带衫两边的肩带从手臂上拉了</w:t>
      </w:r>
    </w:p>
    <w:p>
      <w:r>
        <w:t>出来，整件衣服不知不觉地被褪到了腰间。</w:t>
      </w:r>
    </w:p>
    <w:p>
      <w:r>
        <w:t>我开始慢慢地、仔细地舔她身上的每一寸肌肤，她不断地呻吟、扭动，似乎已经做好了被我破处的准备。趁她</w:t>
      </w:r>
    </w:p>
    <w:p>
      <w:r>
        <w:t>意乱情迷之际，我强忍着双手的剧痛，将她的运动裤扯了下来，她似乎完全没有反抗。但是当我一边吻她的大腿一</w:t>
      </w:r>
    </w:p>
    <w:p>
      <w:r>
        <w:t>边准备脱掉她的内裤时，她阻止了我的行动。「不要，我要到结婚的时候才给你。」我们那时已经交往了好几个月，</w:t>
      </w:r>
    </w:p>
    <w:p>
      <w:r>
        <w:t>单独在一起的时候，我也对她提过好几次性要求，但是每次得到的都是这句话。我是一个谦谦君子，从来不强迫她</w:t>
      </w:r>
    </w:p>
    <w:p>
      <w:r>
        <w:t>做任何事情。每次我想对她做任何事情，只要她说不，我一定会停下来。但是这一次，我实在是不愿意错过这次趁</w:t>
      </w:r>
    </w:p>
    <w:p>
      <w:r>
        <w:t>热打铁的机会。于是我再次吻上了她的乳头，等待着时机成熟。</w:t>
      </w:r>
    </w:p>
    <w:p>
      <w:r>
        <w:t>几分钟后，媛媛的双腿开始反复交替重叠。在一次换腿的时候，我飞快地低头在她的大腿内侧根部舔了一下。</w:t>
      </w:r>
    </w:p>
    <w:p>
      <w:r>
        <w:t>「啊啊……」这一下突然袭击让她显得措手不及，处女敏感的神经反应让她发出了一声长长的呻吟，两条腿也一下</w:t>
      </w:r>
    </w:p>
    <w:p>
      <w:r>
        <w:t>子大幅度撑开。我马上沿着她内裤裆部的边缘猛舔了起来，只过了几秒钟，她又是一声长长的呻吟，强烈的快感刺</w:t>
      </w:r>
    </w:p>
    <w:p>
      <w:r>
        <w:t>激得她把屁股一下子抬高，整个人呈拱桥状支撑了起来。</w:t>
      </w:r>
    </w:p>
    <w:p>
      <w:r>
        <w:t>我当让不会放过这么好的机会，她的内裤被我迅速扯到了膝盖处。略显神志不清的她竟然自己抬起脚，让我把</w:t>
      </w:r>
    </w:p>
    <w:p>
      <w:r>
        <w:t>她的内裤脱了下来。但是等我解皮带的时候，却由于双手受伤，动作慢了半拍。媛媛猛然清醒了不少，她一把搂住</w:t>
      </w:r>
    </w:p>
    <w:p>
      <w:r>
        <w:t>我说：「猪头，不要好不好，不要好不好？」我心里一阵懊恼、一阵沮丧。但是我还是没有放弃：「宝贝，我让你</w:t>
      </w:r>
    </w:p>
    <w:p>
      <w:r>
        <w:t>舒服一下好不好？我保证不插进去。如果你舒服了，自己想要的话，我们再爱爱。」「你怎么让我舒服啊？」「我</w:t>
      </w:r>
    </w:p>
    <w:p>
      <w:r>
        <w:t>就用嘴巴吻，用舌头舔。」「那你不准脱裤子！」媛媛说。她的身体其实已经非常需要，但是理性却禁止她就此放</w:t>
      </w:r>
    </w:p>
    <w:p>
      <w:r>
        <w:t>弃自己宝贵的处女膜。为了防止我再次以偷袭的方式夺取她的第一次，她提出不许我脱裤子。这样，当我有不轨企</w:t>
      </w:r>
    </w:p>
    <w:p>
      <w:r>
        <w:t>图时，她就能及时发现并制止。</w:t>
      </w:r>
    </w:p>
    <w:p>
      <w:r>
        <w:t>「好好好，我不脱裤子。」看样子，今晚能不能成功，就看我的舌功够不够深厚了。媛媛再次躺在了沙发上，</w:t>
      </w:r>
    </w:p>
    <w:p>
      <w:r>
        <w:t>我吻着她的大腿、小腿，不时地观察着她的表情。不一会，她的再次有了反应，我轻轻地分开了她的双腿，舔起了</w:t>
      </w:r>
    </w:p>
    <w:p>
      <w:r>
        <w:t>她的大腿根部。呻吟声再度从她的口中发出，我知道，必须采取进一步的行动了。于是，在她闭着眼睛娇喘的时候，</w:t>
      </w:r>
    </w:p>
    <w:p>
      <w:r>
        <w:t>我突然用舌头在她早已湿润的小穴上一舔而过。那时，媛媛喜欢用一种妇康牌的护垫，这种护垫有股特殊的药味，</w:t>
      </w:r>
    </w:p>
    <w:p>
      <w:r>
        <w:t>混杂着她淫水的味道沾在我的嘴上，让我特别性奋。「啊啊薄……你没说要舔那里的，不要。」媛媛一下子弹了起</w:t>
      </w:r>
    </w:p>
    <w:p>
      <w:r>
        <w:t>来，把我推开。</w:t>
      </w:r>
    </w:p>
    <w:p>
      <w:r>
        <w:t>我当然不肯让这次挑逗行动就此停止。这一次，我没有再说话，而是用手臂撑开了她合拢的双腿，紧紧地吻住</w:t>
      </w:r>
    </w:p>
    <w:p>
      <w:r>
        <w:t>了她的小穴。「不要……啊……」媛媛想再次推开我，但却浑身无力。我恣意地舔着她的肉缝，嘬着她的阴蒂。只</w:t>
      </w:r>
    </w:p>
    <w:p>
      <w:r>
        <w:t>过了两三、秒钟，她便不再有任何反抗行动，嘴里的「不要」也变成了「啊……啊啊……啊薄啊……」的一声比一</w:t>
      </w:r>
    </w:p>
    <w:p>
      <w:r>
        <w:t>声重的呻吟。</w:t>
      </w:r>
    </w:p>
    <w:p>
      <w:r>
        <w:t>大约三分钟后，我问她：「宝贝，我们做爱吧，好吗？」媛媛立刻把我刚刚抬起的头，按向她的小穴：「不要</w:t>
      </w:r>
    </w:p>
    <w:p>
      <w:r>
        <w:t>停，快！快！」我心头大喜，看来我的口舌努力没有白费。于是我重点进攻她的阴蒂，时而重重地舔，时而轻轻地</w:t>
      </w:r>
    </w:p>
    <w:p>
      <w:r>
        <w:t>嘬。媛媛的身体反应也接近了极致，肥肥的屁股高高地抬起，手指重重地插进了我的头发里，整个脚掌到脚趾蹦成</w:t>
      </w:r>
    </w:p>
    <w:p>
      <w:r>
        <w:t>了一条直线。「啊啊薄啊薄啊薄啊……」随着一声长达十秒钟的呻吟声，媛媛的身体一下子放松了下来，拱起的屁</w:t>
      </w:r>
    </w:p>
    <w:p>
      <w:r>
        <w:t>股重重地砸在了沙发上。她高潮了！ＹＥＳ！这次我什么都不用问了吧，直接脱裤子提枪上马！但是媛媛的反应却</w:t>
      </w:r>
    </w:p>
    <w:p>
      <w:r>
        <w:t>大大出乎我的意料，她迅速穿好内裤，戴好奶罩，穿好衣裤，留下我愣在当场。</w:t>
      </w:r>
    </w:p>
    <w:p>
      <w:r>
        <w:t>「猪头乖，老公乖，说好了不做爱的嘛，只是舔舔让我舒服。我已经很舒服了，乖啊！」直到几年后我才知道，</w:t>
      </w:r>
    </w:p>
    <w:p>
      <w:r>
        <w:t>媛媛一旦自己得到了高潮，不管这场性爱进行到什么地步都要马上停止。可怜那晚我的老二已经硬得像一根铁棒，</w:t>
      </w:r>
    </w:p>
    <w:p>
      <w:r>
        <w:t>却无论怎么恳求甚至哀求，她也不肯给帮我打飞机，而我自己的手，却暂时失去了操作高射炮的能力………「咦，</w:t>
      </w:r>
    </w:p>
    <w:p>
      <w:r>
        <w:t>怎么软了？」晶晶的一句疑问把我从回忆拉回了现实。估计是我想到令人沮丧的情景时，本来已经勃起的老二忽然</w:t>
      </w:r>
    </w:p>
    <w:p>
      <w:r>
        <w:t>失去了兴致，导致正在抚摩我老二的这个美女产生了些许挫败感。「想让我硬起来？你知道该怎么做的。」我把晶</w:t>
      </w:r>
    </w:p>
    <w:p>
      <w:r>
        <w:t>晶的头往下按了一下，老练的晶晶立刻会意，蹲下身，张开小嘴，伸出舌头在我的马眼上轻轻舔了一下，我当即就</w:t>
      </w:r>
    </w:p>
    <w:p>
      <w:r>
        <w:t>又有了反应。</w:t>
      </w:r>
    </w:p>
    <w:p>
      <w:r>
        <w:t>晶晶俏皮地看了我一眼，把整个龟头含在了嘴里。这小妮子双手扶着我的屁股，一边用嘴唇来回刮蹭着我已经</w:t>
      </w:r>
    </w:p>
    <w:p>
      <w:r>
        <w:t>勃起的阴茎包皮，一边用舌头在我的冠状沟处不停地打转。不一会，我已经被这小妞整得有点站不稳了。我把她拉</w:t>
      </w:r>
    </w:p>
    <w:p>
      <w:r>
        <w:t>了起来，但是并不心急把她就地正法，而是抚摸着她的后颈、脖子、耳垂等女人常见的敏感地带。晶晶用类似呻吟</w:t>
      </w:r>
    </w:p>
    <w:p>
      <w:r>
        <w:t>的声音对我说：「安哥，脱掉我的衣服好不好？」当然好！我伸手拉开了她裙子背后的拉链，慢慢地剥到脚底，露</w:t>
      </w:r>
    </w:p>
    <w:p>
      <w:r>
        <w:t>出了一套藏青色的蕾丝内衣裤。这套内衣裤看样子价值不菲，在晶晶雪白的皮肤映衬下，显得异常漂亮。</w:t>
      </w:r>
    </w:p>
    <w:p>
      <w:r>
        <w:t>晶晶退了一步，把脚从裙子里退了出来，然后在我面前转了一个圈。敢情这条内裤是如此性感，看前面还好，</w:t>
      </w:r>
    </w:p>
    <w:p>
      <w:r>
        <w:t>后面却是完全透明的质地，紧紧地包住了晶晶丰满的臀部，让两块小屁股呈现出一种完美的曲线。加上两座有着深</w:t>
      </w:r>
    </w:p>
    <w:p>
      <w:r>
        <w:t>深乳沟的双峰、两条模特级的美腿和没有半点赘肉的水蛇腰，这妞的身材真不是盖的！「安哥，我漂亮吗？」晶晶</w:t>
      </w:r>
    </w:p>
    <w:p>
      <w:r>
        <w:t>问道。我没答话，只是对她温柔地笑了笑。没有得到我的称赞，晶晶有点不快地撅了撅嘴，但还是很快地将我身上</w:t>
      </w:r>
    </w:p>
    <w:p>
      <w:r>
        <w:t>仅存的一点布料打扫得一干二净，然后把我推坐在床上，自己解开了奶罩，跨坐在我的大腿上。</w:t>
      </w:r>
    </w:p>
    <w:p>
      <w:r>
        <w:t>由于晶晶的身高很高，我只要略微一低头就能一口含住她的一边乳房，这小妮子还故意把奶子往我嘴边送了送。</w:t>
      </w:r>
    </w:p>
    <w:p>
      <w:r>
        <w:t>我自然不愿再辜负了眼前的美女，张口叼住了她的一个乳头，左手捏住她另一个乳头，右手则在她紧翘的臀部搓揉</w:t>
      </w:r>
    </w:p>
    <w:p>
      <w:r>
        <w:t>了起来「嗯……」晶晶马上发出了一声鼻息。</w:t>
      </w:r>
    </w:p>
    <w:p>
      <w:r>
        <w:t>大约一分钟后，晶晶对我说：「安哥，用力！」也不知是叫我用力舔，还是用力捏。总之，这小妞是想告诉我，</w:t>
      </w:r>
    </w:p>
    <w:p>
      <w:r>
        <w:t>她的身体已经准备好了。我把她放倒在床上，拍了拍她的屁股。她很自觉地抬起臀部，让我把她的内裤脱了下来。</w:t>
      </w:r>
    </w:p>
    <w:p>
      <w:r>
        <w:t>由于她没有脱高跟鞋，一不小心，我把这条高档丝质内裤挂在了她的鞋跟上，但她丝毫没有介意，而是从放在床边</w:t>
      </w:r>
    </w:p>
    <w:p>
      <w:r>
        <w:t>的包包里拿出了一个避孕套，很利索地套在了我的老二上。「上来。」我躺在床上发出命令。晶晶顺从地爬上我的</w:t>
      </w:r>
    </w:p>
    <w:p>
      <w:r>
        <w:t>身体，扶着我的老二，对准了她那把阴毛修剪得整整齐齐的小穴，缓缓坐了下来。</w:t>
      </w:r>
    </w:p>
    <w:p>
      <w:r>
        <w:t>「嗯嗯嗯……」随着一声长长的呻吟，晶晶解开了她的马尾辫，一头柔顺的长发散落下来。似乎是怕我看不见</w:t>
      </w:r>
    </w:p>
    <w:p>
      <w:r>
        <w:t>她那张俏脸，她又把头发挽到脑后，在我身上起起落落。「安哥……你的鸡巴……好大……操得我好……爽！」晶</w:t>
      </w:r>
    </w:p>
    <w:p>
      <w:r>
        <w:t>晶呻吟道。我知道自己的老二并不大，只有正常人的尺寸而已，这小妞只不过在做职业性的叫床。这让我有些莫名</w:t>
      </w:r>
    </w:p>
    <w:p>
      <w:r>
        <w:t>地恼怒，趁她抬起屁股准备下落时，我猛的一抬腰，鸡巴狠狠地插进了她的小穴深处。受到突袭的晶晶一下子没有</w:t>
      </w:r>
    </w:p>
    <w:p>
      <w:r>
        <w:t>坐稳，险些向后摔倒，我立即起身将她压倒，抬起她的双腿，一下一下用力地干着她，每一次插入，我的胯部都会</w:t>
      </w:r>
    </w:p>
    <w:p>
      <w:r>
        <w:t>撞得她的屁股「啪啪」作响。</w:t>
      </w:r>
    </w:p>
    <w:p>
      <w:r>
        <w:t>起初还有点错愕的晶晶很快便开始享受我强烈的抽插，开始肆无忌惮地大声呻吟：「碍安哥……你好……厉害</w:t>
      </w:r>
    </w:p>
    <w:p>
      <w:r>
        <w:t>……碍…爽……碍…爽死……我……啊……」。我的老大虽然没有过人的尺寸，但我却有着引以自豪的持久力和性</w:t>
      </w:r>
    </w:p>
    <w:p>
      <w:r>
        <w:t>爱技巧。这一通猛干足足持续了十多分钟，晶晶的呻吟也开始逐渐加速，哼出来的也不再有其他字眼，只剩下「啊</w:t>
      </w:r>
    </w:p>
    <w:p>
      <w:r>
        <w:t>嗯」之类的叫唤。终于，在这场盘肠大战进行到二十分钟左右的时候，我身下的美女一声长吟，阴道剧烈地收缩，</w:t>
      </w:r>
    </w:p>
    <w:p>
      <w:r>
        <w:t>双手紧紧地抠住了我背上的肌肉，双腿也死死地箍住了我的腰部。</w:t>
      </w:r>
    </w:p>
    <w:p>
      <w:r>
        <w:t>想不到这小妮子的高潮还蛮强烈的。我心头一笑。晶晶似乎看出了我眼中得瑟的神情，很乖巧地在我耳边说道</w:t>
      </w:r>
    </w:p>
    <w:p>
      <w:r>
        <w:t>：「安哥，你真的好强好强。我一点也不骗你，刚刚这个高潮是我至今为止最ｈｉｇｈ的一个高潮，搞得我快要虚</w:t>
      </w:r>
    </w:p>
    <w:p>
      <w:r>
        <w:t>脱了！」「那你要不要休息一下？」我体贴地问道。晶晶摇了摇头说：「安哥你还没有爽到呢，晶晶才不会这么自</w:t>
      </w:r>
    </w:p>
    <w:p>
      <w:r>
        <w:t>私。」说完拍了拍我的背，鼓励我的老二继续向她的小穴挺进。</w:t>
      </w:r>
    </w:p>
    <w:p>
      <w:r>
        <w:t>晶晶高潮后的小穴异常地泥泞而温暖，将我的肉棒浸泡地十分舒坦。我没有继续刚刚暴风雨式的挞伐，而是开</w:t>
      </w:r>
    </w:p>
    <w:p>
      <w:r>
        <w:t>始温柔地进出。晶晶略带感激地盯着我看了一会，像是在谢谢我体恤她刚刚经历了一场强烈快感、尚未恢复元气的</w:t>
      </w:r>
    </w:p>
    <w:p>
      <w:r>
        <w:t>身体。稍后，快感再次降临在这小妮子的身上，「嗯……啊……安哥……你好厉害……」晶晶开始在我身下扭动她</w:t>
      </w:r>
    </w:p>
    <w:p>
      <w:r>
        <w:t>的腰肢。得到了美女的暗示，我抽插的幅度开始加大，而晶晶竟然被我干得流出了口水。</w:t>
      </w:r>
    </w:p>
    <w:p>
      <w:r>
        <w:t>「嗯……安哥你太强了，羞死我了……」晶晶擦掉嘴边的口水，从我的身下爬了起来，翘着屁股跪在我的身前。</w:t>
      </w:r>
    </w:p>
    <w:p>
      <w:r>
        <w:t>「安哥，从后面干我，用力干我！」和臀部丰满的女人做爱，这是我最喜欢的体位之一，因为我喜欢用力插入时，</w:t>
      </w:r>
    </w:p>
    <w:p>
      <w:r>
        <w:t>女人的肥屁股把我往后一弹的那种肉感。晶晶和媛媛一样，都是屁股很翘的女人，这让我在后面干她时格外起劲。</w:t>
      </w:r>
    </w:p>
    <w:p>
      <w:r>
        <w:t>随着我越来越重的撞击，这小妞很快就感受到了强烈的快感，嘴里的呻吟也变得杂乱无章。「强……安哥……啊…</w:t>
      </w:r>
    </w:p>
    <w:p>
      <w:r>
        <w:t>…爽……安啊……哥……」之后，她干脆把脸埋进了枕头里，让我只能听见一阵阵含混不清的哼哼。</w:t>
      </w:r>
    </w:p>
    <w:p>
      <w:r>
        <w:t>这种姿势维持了十几分钟后，听不见她的呻吟让我少了些许快意。我将她的身体扳起，双手用力地抓住她的两</w:t>
      </w:r>
    </w:p>
    <w:p>
      <w:r>
        <w:t>只大奶子，用手指缝夹着她的乳头，而她的后背几乎贴上了我的胸口，而坚挺的老二则继续不停地挺入她的小穴。</w:t>
      </w:r>
    </w:p>
    <w:p>
      <w:r>
        <w:t>这种体位的插入貌似让晶晶受到了更为强烈的刺激，她紧握着我抓住她奶子的手，吃力地扭过头来想吻我。由于吻</w:t>
      </w:r>
    </w:p>
    <w:p>
      <w:r>
        <w:t>不到我的嘴，便一边呻吟着一边伸出舌头舔我的耳朵。耳朵传来的那种滑腻腻的感觉让我十分受用，我更加卖力地</w:t>
      </w:r>
    </w:p>
    <w:p>
      <w:r>
        <w:t>干着她的小穴，不一会，晶晶迎来了她今晚的第二次高潮，她的身体向前软软地瘫倒，以至于我的肉棒从她的小穴</w:t>
      </w:r>
    </w:p>
    <w:p>
      <w:r>
        <w:t>中脱出，发出「啵」的一声。</w:t>
      </w:r>
    </w:p>
    <w:p>
      <w:r>
        <w:t>第二次高潮显然来得比第一次更加强烈，晶晶整个人趴在床上，大口地喘着气，连我问她要不要休息一会她都</w:t>
      </w:r>
    </w:p>
    <w:p>
      <w:r>
        <w:t>没有搭理。一、两分钟后，小妮子似乎恢复了一点体力，搂住我的脖子给我来了一通热吻。恋恋不舍地放开我的嘴</w:t>
      </w:r>
    </w:p>
    <w:p>
      <w:r>
        <w:t>后，晶晶情意绵绵地对我说：「安哥，你是我遇见过的最棒的男人，你会搞得我以后再跟别的男人上床都找不到快</w:t>
      </w:r>
    </w:p>
    <w:p>
      <w:r>
        <w:t>感了。」我哈哈一笑：「那你还要不要继续？想清楚啊，不要让我把你的职业生涯就此断送了哦。」「当然要继续，</w:t>
      </w:r>
    </w:p>
    <w:p>
      <w:r>
        <w:t>今晚我一定要爽个够。谁知道安哥你以后还会不会再点我。」小妮子故作委屈地对我说。可能怕我误会，她又补充</w:t>
      </w:r>
    </w:p>
    <w:p>
      <w:r>
        <w:t>道：「安哥，你以后一定要再点我好吗？我不收你的小费，一分钱小费也不收」说完「嘻嘻」，地一笑，拉着我的</w:t>
      </w:r>
    </w:p>
    <w:p>
      <w:r>
        <w:t>手臂晃着。「好嘛安哥，答应我好不好？」「有空我一定会再点你出台的。」眼前的这个美女在床上的表现倒也颇</w:t>
      </w:r>
    </w:p>
    <w:p>
      <w:r>
        <w:t>让我满意。「不过，今晚你也要让我爽个够才行。」听到我说的话，晶晶立刻俯下身，一把扯掉我戴着的避孕套。</w:t>
      </w:r>
    </w:p>
    <w:p>
      <w:r>
        <w:t>我以为她想让我肉贴肉地干她，向来注重防病的我本想立刻制止，却不想这小妮子一口把我的鸡巴含进了嘴里，施</w:t>
      </w:r>
    </w:p>
    <w:p>
      <w:r>
        <w:t>展起她骄人的舌技来。这小妞的嘴上功夫真是一流，我坚挺的肉棒似乎要在她的口中融化掉一样。</w:t>
      </w:r>
    </w:p>
    <w:p>
      <w:r>
        <w:t>吞吞吐吐了几分钟，她又给我连续来了几次深喉。其实这次做爱的时间已经超过了四十分钟，而且晶晶的小穴</w:t>
      </w:r>
    </w:p>
    <w:p>
      <w:r>
        <w:t>也还算比较紧致，我已经临近高潮。谁知这小妮子的嘴比她的小穴干起来还要舒服，我感觉自己的鸡巴瞬间膨胀了</w:t>
      </w:r>
    </w:p>
    <w:p>
      <w:r>
        <w:t>起来，一手抓住她的头发，用力地往下按去。正在给我做深喉的晶晶显然是被我的龟头插进了嗓子眼，发出了几声</w:t>
      </w:r>
    </w:p>
    <w:p>
      <w:r>
        <w:t>干呕，但却吞吐得更加卖力。几秒钟后，我囤积了几个月的精华在她的口中强烈的爆发了。</w:t>
      </w:r>
    </w:p>
    <w:p>
      <w:r>
        <w:t>可能是由于我的射精非常有力的缘故，我的鸡巴每抽动一次，晶晶的眉头就会皱一下，但她始终含着我的鸡巴</w:t>
      </w:r>
    </w:p>
    <w:p>
      <w:r>
        <w:t>没有松口。直到他确定我的射精已经全部完成，才吐出我的阴茎，淫荡地看了我一眼，然后张开嘴让我看看她满嘴</w:t>
      </w:r>
    </w:p>
    <w:p>
      <w:r>
        <w:t>精液的模样，然后合上嘴，喉头咕噜一动，把我的精液一滴不剩地咽了下去。</w:t>
      </w:r>
    </w:p>
    <w:p>
      <w:r>
        <w:t>「怎么样，安哥，你对晶晶的服务还满意吗？」我笑着吻了一下她的额头说：「去漱漱口，刷个牙，我可不待</w:t>
      </w:r>
    </w:p>
    <w:p>
      <w:r>
        <w:t>会跟你亲嘴的时候尝到我自己精液的味道。」小妮子笑嘻嘻地跑进了洗手间，而我由于消耗了大量体力，加上之前</w:t>
      </w:r>
    </w:p>
    <w:p>
      <w:r>
        <w:t>喝了不少酒，竟然还没等到晶晶出来就已经躺倒睡着了。等我醒来的时候，晶晶倚在我的怀里，脸上还挂着微笑，</w:t>
      </w:r>
    </w:p>
    <w:p>
      <w:r>
        <w:t>似乎在梦里回味昨晚和我的激战。我挪了挪被她压得发麻的手臂，把这小妮子惊醒了。「安哥早！」说完在我脸上</w:t>
      </w:r>
    </w:p>
    <w:p>
      <w:r>
        <w:t>亲了一口。</w:t>
      </w:r>
    </w:p>
    <w:p>
      <w:r>
        <w:t>「我记得我昨晚没穿内裤就睡着了，是你帮我穿好的？」「嗯，我知道安哥是个讲卫生的男人，就帮你穿好了。</w:t>
      </w:r>
    </w:p>
    <w:p>
      <w:r>
        <w:t>酒店的床单被子都不是很干净呢，要是你的鸡巴在这上边沾上了什么病，干不了我，我就没得爽了，嘻嘻！」「你</w:t>
      </w:r>
    </w:p>
    <w:p>
      <w:r>
        <w:t>怎么知道我很爱干净的？」。「我给你戴套的时候，你压根就没有拒绝。那个时候我就知道了。大多数男人做爱都</w:t>
      </w:r>
    </w:p>
    <w:p>
      <w:r>
        <w:t>不喜欢戴套呢，不过我每次都坚持，所以晶晶我到现在还是很干净的呢。」还真是个善解人意的小妞。</w:t>
      </w:r>
    </w:p>
    <w:p>
      <w:r>
        <w:t>洗漱穿戴完毕，晶晶拿起我的手机，输入了一串号码，却没有按拨出键。看来这小妮子很遵守职业操守，没有</w:t>
      </w:r>
    </w:p>
    <w:p>
      <w:r>
        <w:t>得到我的允许，不敢私自存下我的手机号「这是我的手机，安哥想我了，可以直接打电话找我。国会消费很贵的呢！」</w:t>
      </w:r>
    </w:p>
    <w:p>
      <w:r>
        <w:t>说罢在我嘴上亲了一口。走到门口，又回过头来对我说：「安哥，记得你答应过我，一定我再找我的。我也会记得，</w:t>
      </w:r>
    </w:p>
    <w:p>
      <w:r>
        <w:t>一定不收你的钱。嘻嘻！安哥拜拜！」晶晶走后，我看了看表，已经中午１２点了，阿扬也该起床了。给他打了个</w:t>
      </w:r>
    </w:p>
    <w:p>
      <w:r>
        <w:t>电话，约好在酒店餐厅吃饭。赶到餐厅时，老远看到猴子已经在等了，却看见媛媛跟他说了几句话后，匆匆离开了</w:t>
      </w:r>
    </w:p>
    <w:p>
      <w:r>
        <w:t>酒店。</w:t>
      </w:r>
    </w:p>
    <w:p>
      <w:r>
        <w:t>饭桌上，阿扬问我：「昨晚那个小妞还爽吗？我看她身材超正点的，你没被她榨干吧？哈哈！」我回道：「我</w:t>
      </w:r>
    </w:p>
    <w:p>
      <w:r>
        <w:t>还好，倒是你小子，憋了八年了，昨晚那个妞没被你榨干？」「安哥太了解我了，我昨天跟那小妞干了两次之后，</w:t>
      </w:r>
    </w:p>
    <w:p>
      <w:r>
        <w:t>她说不行了，再干会被我干死，说什么也不肯继续。」阿扬说到这里，我看见猴子在旁边诡异地一笑。</w:t>
      </w:r>
    </w:p>
    <w:p>
      <w:r>
        <w:t>阿扬接着说：「可是我还是没发泄够啊，就给猴子打了个电话，让她帮我再找条女来。结果你猜后来怎么着？</w:t>
      </w:r>
    </w:p>
    <w:p>
      <w:r>
        <w:t>这小子把自己条女，也就是你那个老同学媛媛姐送给我干了！我操了她三次，前后足足有一个小时，那条女真她妈</w:t>
      </w:r>
    </w:p>
    <w:p>
      <w:r>
        <w:t>淫荡……」「闭嘴！」我「砰」地一拍桌子，大声吼道。阿扬冷不防被我吓了一跳，「怎么了，安哥？」怎么会这</w:t>
      </w:r>
    </w:p>
    <w:p>
      <w:r>
        <w:t>样？怎么会这样！那个我曾经深爱了七年的雷媛媛，怎么会变成这样？！我曾经在她身上付出了七年的青春，还有</w:t>
      </w:r>
    </w:p>
    <w:p>
      <w:r>
        <w:t>我工作之后迄今为止所有的积蓄，她怎么能变成这样？！</w:t>
      </w:r>
    </w:p>
    <w:p>
      <w:r>
        <w:t>「安哥，怎么了？那个雷媛媛……她……是你大学时的女朋友？」阿扬已经猜出了大概。「不止是大学时的女</w:t>
      </w:r>
    </w:p>
    <w:p>
      <w:r>
        <w:t>朋友。到今天为止，我才刚刚跟她妈的分手三个月差两天！」。</w:t>
      </w:r>
    </w:p>
    <w:p>
      <w:r>
        <w:t>第三章淫荡女人的验证。</w:t>
      </w:r>
    </w:p>
    <w:p>
      <w:r>
        <w:t>饭桌上的气氛一时陷入了沉默。过了一会，阿扬搂着我的肩膀说：「安哥，这种淫贱的女人，你何必对她还牵</w:t>
      </w:r>
    </w:p>
    <w:p>
      <w:r>
        <w:t>肠挂肚呢。」「你知道个屁！」我没好气地说，「她以前压根就不是这个样子！」是啊，雷媛媛以前绝对算是个「</w:t>
      </w:r>
    </w:p>
    <w:p>
      <w:r>
        <w:t>贞洁烈女」。我们１９岁开始恋爱，直到她２５岁时我们才有了第一次真正的性交。自从那次我给她口交之后，她</w:t>
      </w:r>
    </w:p>
    <w:p>
      <w:r>
        <w:t>并不介意跟我在身体上有亲密接触，但始终没有放开最后一道防线，坚持要到结婚才把自己的处女身交给我。</w:t>
      </w:r>
    </w:p>
    <w:p>
      <w:r>
        <w:t>「我们在一起之后整整五年我都没干过她！」我索性把这些全都说了出来。「一直到我们在一起的第六个年头，</w:t>
      </w:r>
    </w:p>
    <w:p>
      <w:r>
        <w:t>由于她的任性致使我带的一个项目出了大问题，为此我愤怒地向她提出了分手，她泪流满面地求我不要离开她。为</w:t>
      </w:r>
    </w:p>
    <w:p>
      <w:r>
        <w:t>了挽留我们之间的感情，她才把自己的第一次献给了我。」「那她会不会……」阿扬试探性地问道。</w:t>
      </w:r>
    </w:p>
    <w:p>
      <w:r>
        <w:t>「当然不会。我们大学毕业后，她去英国留学了一年。回来之后又过了差不多一年，我才跟她上了床。那个时</w:t>
      </w:r>
    </w:p>
    <w:p>
      <w:r>
        <w:t>候她还是个处女！」这回气氛更加尴尬了，猴子显得有些不知所措。毕竟大哥的大哥，为了跟这个女人上床居然花</w:t>
      </w:r>
    </w:p>
    <w:p>
      <w:r>
        <w:t>了六年，而自己只不过不到六十分钟就搞定了。</w:t>
      </w:r>
    </w:p>
    <w:p>
      <w:r>
        <w:t>我问猴子：「你那个时候是怎么勾搭上她的？」我顿了顿，压低了声音但却加重了语气说：「你那天有没有给</w:t>
      </w:r>
    </w:p>
    <w:p>
      <w:r>
        <w:t>她下药？」「没有没有！绝对没有！」看到我和阿扬都带着怒气盯着他，猴子慌忙向我保证。接着，他向我说出了</w:t>
      </w:r>
    </w:p>
    <w:p>
      <w:r>
        <w:t>和雷媛媛相识的情景——大约半个月前的一天晚上，猴子带着几个小弟去苏荷泡吧，半路上顶不住小弟们轮番轰炸，</w:t>
      </w:r>
    </w:p>
    <w:p>
      <w:r>
        <w:t>借口上厕所溜到了吧台，恰好就坐在了媛媛旁边。如果这小子没有说谎的话，我真的要好好反省一下自己对人的判</w:t>
      </w:r>
    </w:p>
    <w:p>
      <w:r>
        <w:t>断力了——那天是媛媛主动跟猴子搭的讪，而第一句话说的是：「你的衣服很漂亮，国外买的吧，亚洲没有这款！」</w:t>
      </w:r>
    </w:p>
    <w:p>
      <w:r>
        <w:t>按照猴子的说法，那天他穿的是一件他老爸在欧洲买的ＨｕｇｏＢｏｓｓ限量版Ｔ恤。看到媛媛对名牌的反应，</w:t>
      </w:r>
    </w:p>
    <w:p>
      <w:r>
        <w:t>猴子顺手掏出了ＢＭＷ的车钥匙放在吧台上。结果没聊几句，媛媛就对他说：「今晚我想在花园酒店（五星级的）</w:t>
      </w:r>
    </w:p>
    <w:p>
      <w:r>
        <w:t>开间房，你可以送我过去吗？」结果，她在车上就开始给猴子口交了。</w:t>
      </w:r>
    </w:p>
    <w:p>
      <w:r>
        <w:t>听猴子这么说，我略微有点明白了。因为媛媛是个对高水平物质生活很向往的人，我们在一起的时候，她就不</w:t>
      </w:r>
    </w:p>
    <w:p>
      <w:r>
        <w:t>断跟我说她某个同事的老公又送了一颗钻戒，某个朋友的男朋友又买了一台ＢＭＷ，某某又在珠江新城的豪宅区买</w:t>
      </w:r>
    </w:p>
    <w:p>
      <w:r>
        <w:t>了一套复式楼等等。但是以我对媛媛的认识，她还不至于去为了讨好一个富家子弟而出卖自己的肉体。「那昨晚又</w:t>
      </w:r>
    </w:p>
    <w:p>
      <w:r>
        <w:t>是怎么回事？」我继续问道。这次轮到阿扬满脸的尴尬了。</w:t>
      </w:r>
    </w:p>
    <w:p>
      <w:r>
        <w:t>「昨晚扬哥半夜两点给我打电话，叫我帮他找女人。那时候上哪找去啊，等找到了送到酒店都天亮了。正好这</w:t>
      </w:r>
    </w:p>
    <w:p>
      <w:r>
        <w:t>时候媛媛就睡在我旁边，我就要她去陪扬哥，她答应了。后来的事情你都知道了……」怎么可能！？媛媛居然自愿</w:t>
      </w:r>
    </w:p>
    <w:p>
      <w:r>
        <w:t>沦为猴子讨好阿扬的性工具？我简直不敢相信自己的耳朵。可是刚才看到媛媛无端端出现在酒店又无端端地离开，</w:t>
      </w:r>
    </w:p>
    <w:p>
      <w:r>
        <w:t>加上猴子信誓旦旦的口气，又让我不得不信。</w:t>
      </w:r>
    </w:p>
    <w:p>
      <w:r>
        <w:t>为了向我证明自己没有说谎，猴子说：「安哥，你要是不信的话，我可以证明给你看。只要我给她随便买个值</w:t>
      </w:r>
    </w:p>
    <w:p>
      <w:r>
        <w:t>钱的东西，让她给谁上床她都会上！之前我送了她一条Ｃａｒｔｉｅｒ的项链，她就跟我和一个小弟玩了回３Ｐ…</w:t>
      </w:r>
    </w:p>
    <w:p>
      <w:r>
        <w:t>…」阿扬狠狠地在猴子后脑上拍了一巴掌，怪这小子口不择言。但要命的是，我想起这个在我面前娇羞可人的前女</w:t>
      </w:r>
    </w:p>
    <w:p>
      <w:r>
        <w:t>友在别的男人胯下风骚浪荡的画面，我的老二居然硬了！</w:t>
      </w:r>
    </w:p>
    <w:p>
      <w:r>
        <w:t>接下来，我说出了一句我自己都不敢相信的话：「ＯＫ，证明给我看！」当天晚上，猴子告诉我，已经安排妥</w:t>
      </w:r>
    </w:p>
    <w:p>
      <w:r>
        <w:t>当，地点在他自己名下的一家酒店里。将要跟媛媛上床的是阿扬找来的一个四十多岁的老混混，而猴子所付出的代</w:t>
      </w:r>
    </w:p>
    <w:p>
      <w:r>
        <w:t>价是一只价值３０００多元的玛瑙手镯。</w:t>
      </w:r>
    </w:p>
    <w:p>
      <w:r>
        <w:t>当晚８点，我跟阿扬守在酒店保安室的监控录像旁，看到媛媛走进酒店大堂。她穿着一件白色的小Ｔ恤，上面</w:t>
      </w:r>
    </w:p>
    <w:p>
      <w:r>
        <w:t>印着大大的ＣＫ鲜红色的ｌｏｇｏ。下半身则是一条深蓝色的紧身牛仔七分裤，蹬着一双白色帆布鞋，将她诱人的</w:t>
      </w:r>
    </w:p>
    <w:p>
      <w:r>
        <w:t>臀部曲线完美地展现了出来。她今晚没有化妆，素面朝天的样子倒给她平添了几分青春靓丽。下半截电卷了的长发，</w:t>
      </w:r>
    </w:p>
    <w:p>
      <w:r>
        <w:t>又让她身上流露出了几许妩媚。脖子上还带着一条项链，挂着一个红唇型的水晶吊坠。事先猴子已经告诉过我，那</w:t>
      </w:r>
    </w:p>
    <w:p>
      <w:r>
        <w:t>是他送给媛媛的礼物，或者说是作为她那次和两个男人３Ｐ的报酬。</w:t>
      </w:r>
    </w:p>
    <w:p>
      <w:r>
        <w:t>接过猴子送给她的手镯，媛媛显得很高兴，迫不及待的戴在了手腕上反复欣赏。说实话，媛媛的外形最值得称</w:t>
      </w:r>
    </w:p>
    <w:p>
      <w:r>
        <w:t>道的是她的皮肤，极其白皙、细腻、柔嫩，简直像婴儿一样，而这暗红色的宽边玛瑙手镯套在她的手腕上，更显出</w:t>
      </w:r>
    </w:p>
    <w:p>
      <w:r>
        <w:t>她皮肤的光泽，也难怪她如此爱不释手。但随后短暂的交谈中，猴子皱起了眉头，似乎在作什么劝说，而媛媛则不</w:t>
      </w:r>
    </w:p>
    <w:p>
      <w:r>
        <w:t>断地摇头。</w:t>
      </w:r>
    </w:p>
    <w:p>
      <w:r>
        <w:t>莫非之前猴子跟我描述的并不属实？媛媛看似不愿为了这只手镯跟那个老混混上床。这让我的心情再次复杂了</w:t>
      </w:r>
    </w:p>
    <w:p>
      <w:r>
        <w:t>起来：一方面，我因为媛媛并非人尽可夫而稍感宽心；另一方面，我却因为看不到她在床上淫荡的表现而失望。稍</w:t>
      </w:r>
    </w:p>
    <w:p>
      <w:r>
        <w:t>后，媛媛在大堂的沙发上等着，而猴子则跑过来向我汇报，结果再次出乎我的意料：今天下午，媛媛发现自己月经</w:t>
      </w:r>
    </w:p>
    <w:p>
      <w:r>
        <w:t>来了，没法跟人做爱。但是她答应给那个男人口交，直到对方射精为止。</w:t>
      </w:r>
    </w:p>
    <w:p>
      <w:r>
        <w:t>在一个早已预先架设好高清针孔摄像机的房间，老混混早已急不可待，正在来回踱步。我们从屏幕里看见，猴</w:t>
      </w:r>
    </w:p>
    <w:p>
      <w:r>
        <w:t>子走进去跟老混混说了几句话，老混混先是满脸失望，之后又满脸兴奋。看来口交对这老鬼也具有相当大的吸引力。</w:t>
      </w:r>
    </w:p>
    <w:p>
      <w:r>
        <w:t>还没等媛媛进屋，就已经脱掉长裤和鞋袜，穿着一条滑稽的大短裤躺在了床上。猴子把媛媛领进房间，自己退了出</w:t>
      </w:r>
    </w:p>
    <w:p>
      <w:r>
        <w:t>去。媛媛接下来的表现简直让我目瞪口呆——她丝毫没有我想象中的那种羞怯或不自然，直接脱掉了鞋子和长裤，</w:t>
      </w:r>
    </w:p>
    <w:p>
      <w:r>
        <w:t>露出了镶有红色蕾丝边的白底纯棉内裤。</w:t>
      </w:r>
    </w:p>
    <w:p>
      <w:r>
        <w:t>猴子似乎给他们准备了一瓶红酒，早已被老混混打开喝掉了一小半。媛媛拿起酒瓶，开始了她对面前这个差不</w:t>
      </w:r>
    </w:p>
    <w:p>
      <w:r>
        <w:t>多大了她二十岁的男人的挑逗。她把细长的酒瓶放入口中，一边模拟着口交的动作，一边用淫荡至极的眼神望着老</w:t>
      </w:r>
    </w:p>
    <w:p>
      <w:r>
        <w:t>混混。随后，她把酒瓶吐了出来，却把舌头伸进了瓶口，脸蛋上原本清纯的气质荡然无存，取而代之的是无尽的风</w:t>
      </w:r>
    </w:p>
    <w:p>
      <w:r>
        <w:t>骚，比起我见过的任何一个风尘女子都犹有过之。</w:t>
      </w:r>
    </w:p>
    <w:p>
      <w:r>
        <w:t>老混混显然已经性奋了，大短裤高高地拱起。然而媛媛并不着急完成她的口交任务，而是缓缓地将红酒倒在了</w:t>
      </w:r>
    </w:p>
    <w:p>
      <w:r>
        <w:t>自己的胸口，并用手在胸部使劲地搓揉。我惊奇地发现，她那件被红酒沾湿的Ｔ恤上，明显地显示出了两个乳头的</w:t>
      </w:r>
    </w:p>
    <w:p>
      <w:r>
        <w:t>突起。见鬼，她竟然没戴奶罩！</w:t>
      </w:r>
    </w:p>
    <w:p>
      <w:r>
        <w:t>放下酒瓶，媛媛爬上床。在脱衣服的时候，她的手镯不小心滑落了下来。她迅速捡起手镯往手臂上一拂，顺手</w:t>
      </w:r>
    </w:p>
    <w:p>
      <w:r>
        <w:t>把两只奶子朝中间挤了挤。我清楚地记得媛媛左边的乳房上有一道疤——她大三时被查出左乳长了一个乳腺纤维瘤，</w:t>
      </w:r>
    </w:p>
    <w:p>
      <w:r>
        <w:t>做手术留下的。也因为纤维瘤的原因，她的左乳从那时开始就显得比右乳略大一点。但是这次我发现，她似乎隆了</w:t>
      </w:r>
    </w:p>
    <w:p>
      <w:r>
        <w:t>胸，两只乳房显得非常对等而匀称，而且比我印象中的Ｂ罩杯大小又升了一级。而左乳上的疤痕也不知道用了什么</w:t>
      </w:r>
    </w:p>
    <w:p>
      <w:r>
        <w:t>方法消除掉了。</w:t>
      </w:r>
    </w:p>
    <w:p>
      <w:r>
        <w:t>媛媛动手脱下了老混混的短裤，一根狰狞的肉棒得到了释放，一下子弹了出来。由于没有声音，我听不见媛媛</w:t>
      </w:r>
    </w:p>
    <w:p>
      <w:r>
        <w:t>跟老混混的对话。不过寥寥数语之后，她便低下头去含住了那根比她爸爸年轻不了多少的阴茎，开始慢慢地吞吐。</w:t>
      </w:r>
    </w:p>
    <w:p>
      <w:r>
        <w:t>虽然早有心理准备，这一幕还是像一道闪电劈在了我的胸口——我跟媛媛有性关系的一年时间里，她只为我口交过</w:t>
      </w:r>
    </w:p>
    <w:p>
      <w:r>
        <w:t>一次，还是经过我反复的软磨硬泡，非得用保鲜膜包住我的鸡巴，她才肯放进自己的嘴里。保鲜膜是有一定粘性的，</w:t>
      </w:r>
    </w:p>
    <w:p>
      <w:r>
        <w:t>那一次短暂的口交把我的龟头扯得生疼，只有痛感而没有任何快感。而她始终不愿意直接用嘴接触我的鸡巴，从此，</w:t>
      </w:r>
    </w:p>
    <w:p>
      <w:r>
        <w:t>我们之间的口交就仅限于我对她的服务。</w:t>
      </w:r>
    </w:p>
    <w:p>
      <w:r>
        <w:t>没想到，这一次她却毫不犹豫地含进了那根丑陋的，而且估计是没有经过清洁、带着浓浓腥臭味的鸡巴。尽管</w:t>
      </w:r>
    </w:p>
    <w:p>
      <w:r>
        <w:t>猴子和阿扬都已经告诉过我媛媛并不拒绝，甚至热衷于帮男人口交。但眼见为实之后，还是对我产生了巨大的心理</w:t>
      </w:r>
    </w:p>
    <w:p>
      <w:r>
        <w:t>冲击。</w:t>
      </w:r>
    </w:p>
    <w:p>
      <w:r>
        <w:t>媛媛的口技看起来不错，每吞吐鸡巴三五次之后，便会吐出来用舌头在龟头和冠状沟上舔弄几下。尤其她一边</w:t>
      </w:r>
    </w:p>
    <w:p>
      <w:r>
        <w:t>舔鸡巴、一边不时抬头看看眼前男人的那种妖媚的表情，和我记忆中她秀美紧蹙试探性地含入我包着保鲜膜的鸡巴</w:t>
      </w:r>
    </w:p>
    <w:p>
      <w:r>
        <w:t>时的表情完全判若两人。</w:t>
      </w:r>
    </w:p>
    <w:p>
      <w:r>
        <w:t>老混混此时已经按捺不住了，已经挺立的鸡巴在媛媛的卖力舔弄下又胀大了少许，他用别扭的姿势除掉了身上</w:t>
      </w:r>
    </w:p>
    <w:p>
      <w:r>
        <w:t>仅存的一件衣物，干瘪的胴体和他暴怒的阴茎显得十分不相称。而媛媛这边似乎觉察到了老混混鸡巴的变化，再次</w:t>
      </w:r>
    </w:p>
    <w:p>
      <w:r>
        <w:t>做出了一个令我瞠目结舌的举动——她支起上身，调整了一下自己和男人的姿势，双手捧起自己的奶子，夹住了那</w:t>
      </w:r>
    </w:p>
    <w:p>
      <w:r>
        <w:t>条青筋暴起的肉棒！</w:t>
      </w:r>
    </w:p>
    <w:p>
      <w:r>
        <w:t>这下我确定，媛媛肯定是隆过胸的。因为以前她奶子的大小连挤出一条乳沟都有点困难，何况是为男人做乳交！</w:t>
      </w:r>
    </w:p>
    <w:p>
      <w:r>
        <w:t>那豆腐般柔滑的胸部皮肤，我的鸡巴都七年来都没有接触过，却被这老鬼拔了我的头筹！而我自己的肉棒，也在这</w:t>
      </w:r>
    </w:p>
    <w:p>
      <w:r>
        <w:t>时勃起到了极点。我顾不得阿扬就坐在我旁边，解开裤子掏出鸡巴开始打手枪。</w:t>
      </w:r>
    </w:p>
    <w:p>
      <w:r>
        <w:t>由于缺少润滑，媛媛朝双乳中间吐了两口口水，尝试性地动了两下之后，开始上上下下的套弄。同时，她还满</w:t>
      </w:r>
    </w:p>
    <w:p>
      <w:r>
        <w:t>脸媚笑地跟男人交流着什么。一会之后，她企图低下头去，一边用奶子搓揉中间的肉棒，一边伸出舌头来舔龟头。</w:t>
      </w:r>
    </w:p>
    <w:p>
      <w:r>
        <w:t>但是老混混的鸡巴长度显然无法实现她这一淫荡的企图，于是她又别出心裁地将本来已被甩到脑后的项链吊坠扯到</w:t>
      </w:r>
    </w:p>
    <w:p>
      <w:r>
        <w:t>胸前，放在了男人的龟头上。由于吊坠的形状本来就是嘴唇型的，看上去就像是代替了媛媛粉嫩的双唇，在实现乳</w:t>
      </w:r>
    </w:p>
    <w:p>
      <w:r>
        <w:t>交与口交的双飞。</w:t>
      </w:r>
    </w:p>
    <w:p>
      <w:r>
        <w:t>由于这种乳交的姿势需要媛媛支撑一部分男人大腿的重量，几分钟之后，她似乎有点累，放开自己的奶子，再</w:t>
      </w:r>
    </w:p>
    <w:p>
      <w:r>
        <w:t>次俯身进行口交。这一次，她吞吐鸡巴的速度明显加快了，中间还时不时地来几下深喉。大概因为高频率的口交会</w:t>
      </w:r>
    </w:p>
    <w:p>
      <w:r>
        <w:t>造成她的嘴有点酸，隔上几十秒，她便会改用手套弄男人的鸡巴，而把舌头转而进攻男人的阴囊，舔上几秒钟后再</w:t>
      </w:r>
    </w:p>
    <w:p>
      <w:r>
        <w:t>回复吞吐的动作。老混混脸上的表情开始变得扭曲，媛媛也察觉到了这一点，用嘴含住了龟头，手则快速地套弄着</w:t>
      </w:r>
    </w:p>
    <w:p>
      <w:r>
        <w:t>阴茎。随着老鬼脸部肌肉的一阵抽搐，他在媛媛口中爆发了。等老混混从媛媛嘴里抽出半软的肉棒后，媛媛把精液</w:t>
      </w:r>
    </w:p>
    <w:p>
      <w:r>
        <w:t>吐在了自己的手掌上，对着男人又是一阵媚笑。随着那阵媚笑，我的一众子子孙孙也全都喷发了出来，惹得阿扬在</w:t>
      </w:r>
    </w:p>
    <w:p>
      <w:r>
        <w:t>一旁干笑。</w:t>
      </w:r>
    </w:p>
    <w:p>
      <w:r>
        <w:t>这时我让阿扬给老混混打了一个电话。监视器里看到，老混混急急忙忙地穿好衣裤，临走还不忘在媛媛脸上亲</w:t>
      </w:r>
    </w:p>
    <w:p>
      <w:r>
        <w:t>了一口，才匆匆走出了房间。老鬼走后，媛媛擦掉手上的精液，也没有去漱口，而是坐在床上把玩着手上的镯子，</w:t>
      </w:r>
    </w:p>
    <w:p>
      <w:r>
        <w:t>一个她用淫荡的肉体交换来的奢侈品。</w:t>
      </w:r>
    </w:p>
    <w:p>
      <w:r>
        <w:t>随后，猴子送走了媛媛，回头来见我时，看我一副似怒非怒的神色，做出一脸无辜的表情。「等她月经完了，</w:t>
      </w:r>
    </w:p>
    <w:p>
      <w:r>
        <w:t>再给她安排一次３Ｐ，我要好好看看这骚货到底能骚到什么程度！」我吩咐猴子。其实，我是想看看，我到底能忍</w:t>
      </w:r>
    </w:p>
    <w:p>
      <w:r>
        <w:t>受雷媛媛骚到什么程度。</w:t>
      </w:r>
    </w:p>
    <w:p>
      <w:r>
        <w:t>第四章再次相见并非缘。</w:t>
      </w:r>
    </w:p>
    <w:p>
      <w:r>
        <w:t>在验证了雷媛媛淫荡一面后的一周时间里，我几乎天天熬夜加班，为的是把一个月的工作全部完成，以便在媛</w:t>
      </w:r>
    </w:p>
    <w:p>
      <w:r>
        <w:t>媛经期结束之后，我有足够的时间去思考及安排对她的处置。作为一家公司的策划总监，我在一周之内透支了自己</w:t>
      </w:r>
    </w:p>
    <w:p>
      <w:r>
        <w:t>的全部工作热情，然后向老板请了长假。然而，被工作占用了绝大部分时间和精力的我，依然不时地思考：尽管媛</w:t>
      </w:r>
    </w:p>
    <w:p>
      <w:r>
        <w:t>媛的物质欲望很强烈，但她真的是那种为了几件奢侈品就会出卖自己肉体和灵魂的人吗？</w:t>
      </w:r>
    </w:p>
    <w:p>
      <w:r>
        <w:t>雷媛媛今年２７岁，她的父母都是一座省会城市的公务员，父亲还是公检法系统里一个不大不小的官员，关系</w:t>
      </w:r>
    </w:p>
    <w:p>
      <w:r>
        <w:t>网算得上四通八达。家庭条件虽算不上大富大贵，但至少有房有车有门路。我们相恋的前四年都是在大学里度过的，</w:t>
      </w:r>
    </w:p>
    <w:p>
      <w:r>
        <w:t>大学毕业后，她去欧洲留学了一年，而我则选择了留在广州打拼。但是这并没有阻碍我们继续在一起，因为她回国</w:t>
      </w:r>
    </w:p>
    <w:p>
      <w:r>
        <w:t>后放弃了家里为她安排的稳定的工作，选择留在广州跟我一起发展。不错的外形加上海归硕士的学历让她很快在一</w:t>
      </w:r>
    </w:p>
    <w:p>
      <w:r>
        <w:t>家外企站稳了脚跟，之后，我们一起买了房子，一起还房贷，倒也其乐融融，在外人看来简直像是一对模范情侣。</w:t>
      </w:r>
    </w:p>
    <w:p>
      <w:r>
        <w:t>然而我却是有苦自知：由于长期在国外受到高消费水平的刺激，回国之后的媛媛的物质欲开始快速膨胀，对我</w:t>
      </w:r>
    </w:p>
    <w:p>
      <w:r>
        <w:t>造成了物质和精神上的双重压力，我当时拿着每月六千多元的工资，扣完个税、社保等再还去房贷之后，已经只剩</w:t>
      </w:r>
    </w:p>
    <w:p>
      <w:r>
        <w:t>下不到一半，却还要存下一大部分供她每年去香港Ｓｈｏｐｐｉｎｇ两次。但这还不至于导致我们分手，真正促成</w:t>
      </w:r>
    </w:p>
    <w:p>
      <w:r>
        <w:t>分手的原因是她的自私，她的父母和我对她的长期溺爱造就了她那种完全以自我为中心，从来不顾及他人感受的个</w:t>
      </w:r>
    </w:p>
    <w:p>
      <w:r>
        <w:t>性。</w:t>
      </w:r>
    </w:p>
    <w:p>
      <w:r>
        <w:t>我一直都在默默忍受她的自私，直到三个多月前的一天，我原本答应去接她下班，却因为临时赶赴客户的饭局</w:t>
      </w:r>
    </w:p>
    <w:p>
      <w:r>
        <w:t>而没能实现我的承诺。结果她竟然跑到我们吃饭的地方，直接把我从客户的身边强行拉走。由于我和客户的私交不</w:t>
      </w:r>
    </w:p>
    <w:p>
      <w:r>
        <w:t>错，这次事件倒没有给公司带来什么重大损失，但她这种耍性子到可以干涉我工作的事件性质却是我这个事业心很</w:t>
      </w:r>
    </w:p>
    <w:p>
      <w:r>
        <w:t>强的人无法接受的，而且类似的行为已经是第二次发生了。</w:t>
      </w:r>
    </w:p>
    <w:p>
      <w:r>
        <w:t>回到家，我冲她大发雷霆之后，摔门出走，独自在酒吧喝了个烂醉，结果在醉酒时迷迷糊糊地和一个女人发生</w:t>
      </w:r>
    </w:p>
    <w:p>
      <w:r>
        <w:t>了一夜情。第二天早上媛媛给我打了个电话，结果那个该死的女人竟然趁我熟睡，擅自接听了电话，还告诉媛媛我</w:t>
      </w:r>
    </w:p>
    <w:p>
      <w:r>
        <w:t>就睡在她旁边。结果，原本占理的我在这次事件中变成了一个出轨者。</w:t>
      </w:r>
    </w:p>
    <w:p>
      <w:r>
        <w:t>媛媛就此提出跟我分手，我们共同购买的房产也归她所有，我只带着两万块钱和一箱衣服、一箱书离开了我们</w:t>
      </w:r>
    </w:p>
    <w:p>
      <w:r>
        <w:t>共同生活的地方。难道我的出轨是造成她堕落的原因？我觉得不大可能。因为她向来都是用高傲来诠释那种极为自</w:t>
      </w:r>
    </w:p>
    <w:p>
      <w:r>
        <w:t>我的个性，她原本最瞧不起那些用肉体交换物质的女人，比如小姐、二奶之类，怎么会突然一下子变得下贱至此呢？</w:t>
      </w:r>
    </w:p>
    <w:p>
      <w:r>
        <w:t>她现在和一个她曾经鄙视到极点的妓女又有什么区别？</w:t>
      </w:r>
    </w:p>
    <w:p>
      <w:r>
        <w:t>她这些所作所为要是被她那个爱面子比爱老婆还要厉害的父亲知道了，绝对会当场掏出枪来毙了她。这些问题</w:t>
      </w:r>
    </w:p>
    <w:p>
      <w:r>
        <w:t>让我百思不得其解，只能在今后慢慢寻找答案了。猴子来电话告诉我，此前我交代他的事情已经安排好了，只等我</w:t>
      </w:r>
    </w:p>
    <w:p>
      <w:r>
        <w:t>一声令下。这次参与和媛媛淫乱的是猴子新收的小弟，两个二十来岁的家伙。一个叫阿明的个子足足有一米九，又</w:t>
      </w:r>
    </w:p>
    <w:p>
      <w:r>
        <w:t>高又瘦；而另一个叫阿飞的则只有一米六几的身高，偏偏长了一身横肉。两个人站在一起像是一对相声演员。而媛</w:t>
      </w:r>
    </w:p>
    <w:p>
      <w:r>
        <w:t>媛将要得到的报酬是一只足足有二两重的黄金手镯，猴子为了完成我下达的任务倒是舍得下血本。</w:t>
      </w:r>
    </w:p>
    <w:p>
      <w:r>
        <w:t>淫乱的地点选择了猴子的老爸刚刚收购的一家床垫厂的厂房，因为那个厂房的阁楼有间办公室，让我可以很方</w:t>
      </w:r>
    </w:p>
    <w:p>
      <w:r>
        <w:t>便地观看媛媛的表演。偌大的厂房里只摆了几台机器，靠近阁楼的地上放着一张刚刚下线的床垫，这种空旷的环境</w:t>
      </w:r>
    </w:p>
    <w:p>
      <w:r>
        <w:t>会让媛媛的叫床声来回飘荡，变得格外刺激。</w:t>
      </w:r>
    </w:p>
    <w:p>
      <w:r>
        <w:t>当媛媛和两个小子走进厂房的时候，我吓了一跳，因为他们在厂房外面就已经剥掉了媛媛的外衣，她身上只剩</w:t>
      </w:r>
    </w:p>
    <w:p>
      <w:r>
        <w:t>下一套粉红色的内衣裤。内衣裤倒不是什么性感的款式，但是媛媛手上沉甸甸的黄金手镯和脚上的一对豹纹高跟鞋，</w:t>
      </w:r>
    </w:p>
    <w:p>
      <w:r>
        <w:t>映衬着她雪白的半裸肉体，显得无比妖媚，让阁楼上我、阿扬和猴子的老二同时立正。下边的两个小子显得很猴急，</w:t>
      </w:r>
    </w:p>
    <w:p>
      <w:r>
        <w:t>阿明在关门的时候，阿飞已经迫不及待地在媛媛的奶子上揉来揉去，关好门的阿明赶紧抢占了媛媛性感的臀部，两</w:t>
      </w:r>
    </w:p>
    <w:p>
      <w:r>
        <w:t>人就这么变揉边扶边走地把媛媛架到了床垫上。两秒钟之后，他们便一人奶罩、一人内裤地把媛媛剥光，但那双豹</w:t>
      </w:r>
    </w:p>
    <w:p>
      <w:r>
        <w:t>纹高跟鞋却始终留在媛媛的脚上。</w:t>
      </w:r>
    </w:p>
    <w:p>
      <w:r>
        <w:t>还没等媛媛躺倒，阿明就已经分开了媛媛的大腿，把头埋了进去。媛媛在享受口交时的表现倒是一如既往，显</w:t>
      </w:r>
    </w:p>
    <w:p>
      <w:r>
        <w:t>得非常敏感，腰肢一下子就拱了起来。阿飞自然不会错过这一袭击媛媛乳头的绝好机会，一手抓住一个，一张大嘴</w:t>
      </w:r>
    </w:p>
    <w:p>
      <w:r>
        <w:t>则含住了另一个。两人收口并用地将媛媛的呻吟声迅速激发了出来，即便隔着门窗，我们在阁楼上也听得异常清晰。</w:t>
      </w:r>
    </w:p>
    <w:p>
      <w:r>
        <w:t>「好哥哥……你好……会……舔……你舔……到我的……阴蒂……碍…舒服……快点……不要停……」如此淫荡的</w:t>
      </w:r>
    </w:p>
    <w:p>
      <w:r>
        <w:t>词句我还是第一次从媛媛口中听到，让我有点不相信自己的耳朵。她以前跟我做爱的时候，最多只会哼出几个「嗯</w:t>
      </w:r>
    </w:p>
    <w:p>
      <w:r>
        <w:t>啊」之类的音节，即便是被我干上高潮的时候，也只不过把这些音节拉长一点而已。我那时教她说些「干我」、「</w:t>
      </w:r>
    </w:p>
    <w:p>
      <w:r>
        <w:t>用力」之类的话，她还骂我变态。可现在……靠！</w:t>
      </w:r>
    </w:p>
    <w:p>
      <w:r>
        <w:t>不过媛媛的叫床声很快就停了下来，因为阿飞的肉棒已经塞到了她的嘴里，而阿明则用两根手指插入了她的小</w:t>
      </w:r>
    </w:p>
    <w:p>
      <w:r>
        <w:t>穴。媛媛的身体时不时会随着阿明手指抽送的力度变化而拱起，而每当她拱起腰时，便会吐出口里的肉棒，发出一</w:t>
      </w:r>
    </w:p>
    <w:p>
      <w:r>
        <w:t>声短促的叫声，然后又急忙把肉棒含住，仿佛不愿意放过肉棒上的美味。</w:t>
      </w:r>
    </w:p>
    <w:p>
      <w:r>
        <w:t>几分钟后，阿明的手指已经油光发亮，他知道媛媛的阴道已经足够湿润，于是飞快地脱了个精光，把媛媛放倒，</w:t>
      </w:r>
    </w:p>
    <w:p>
      <w:r>
        <w:t>轻松地将已经充分勃起的鸡巴插了进去。我猛然一惊！那小子没戴套就干进了我前女友的小穴！就是那个小穴，我</w:t>
      </w:r>
    </w:p>
    <w:p>
      <w:r>
        <w:t>花了七年也没有用鸡巴直接接触过。</w:t>
      </w:r>
    </w:p>
    <w:p>
      <w:r>
        <w:t>「乖老婆，我先不戴套进去，过一会再拔出来戴套好不好？我保证不会射在你里面。」「不行，绝对不行！」</w:t>
      </w:r>
    </w:p>
    <w:p>
      <w:r>
        <w:t>一年多来，我就是这么不断哄着媛媛让我不戴套插入。而由于怕怀孕，媛媛每次给我的答案也是毫无例外的一致。</w:t>
      </w:r>
    </w:p>
    <w:p>
      <w:r>
        <w:t>可是今天，她却让这个小子直接插入了她娇嫩的小穴，等一会说不定还会在里面播种，然后生根发芽。Ｆｕｃｋ！</w:t>
      </w:r>
    </w:p>
    <w:p>
      <w:r>
        <w:t>这叫我作何感想！「你们干她的时候戴套了吗？」我小声问阿扬和猴子，他们一人摇头、一人耸肩，表示没有。</w:t>
      </w:r>
    </w:p>
    <w:p>
      <w:r>
        <w:t>「啊啊……」阿明的肉棒很长，跟他的身高成正比，小穴一下子被填满的媛媛正准备发出一声长长的呻吟，被</w:t>
      </w:r>
    </w:p>
    <w:p>
      <w:r>
        <w:t>阿飞则趁机再次插到她嘴里的肉棒所打断。阿明抽插的力度很强，在媛媛富有弹性的肥屁股上来回的撞击，使得媛</w:t>
      </w:r>
    </w:p>
    <w:p>
      <w:r>
        <w:t>媛的身体不断地前后耸动，这给正在为阿飞提供口舌服务的媛媛制造了极大的便利，她只需合上嘴唇，就能为阿飞</w:t>
      </w:r>
    </w:p>
    <w:p>
      <w:r>
        <w:t>制造他所需的快感。三人维持这个姿势大约五分钟后，阿飞躺在了床垫上，媛媛背对着他，半蹲着用小穴把他的鸡</w:t>
      </w:r>
    </w:p>
    <w:p>
      <w:r>
        <w:t>巴套了进去，然后张口含住了已经等在一旁的阿明的肉棒，上下两张嘴分别前后、上下动了起来。阿明的鸡巴虽长，</w:t>
      </w:r>
    </w:p>
    <w:p>
      <w:r>
        <w:t>但持久力却不敢恭维，在媛媛卖力的口交下，很快便接近了缴械的边缘。他猛地抽出鸡巴，一股浓稠的精液飚在了</w:t>
      </w:r>
    </w:p>
    <w:p>
      <w:r>
        <w:t>媛媛写满淫意的眼睛上。</w:t>
      </w:r>
    </w:p>
    <w:p>
      <w:r>
        <w:t>猝不及防的媛媛发出一声惊叫，起起坐坐的动作也停了下来。紧接着第二股精液射在了她的鼻梁，顺着她娇俏</w:t>
      </w:r>
    </w:p>
    <w:p>
      <w:r>
        <w:t>可爱的鼻子缓缓流下。之后的几股射精命中的则是她的俏脸。她这副满脸精液的淫靡模样，差点没让我当场射出来。</w:t>
      </w:r>
    </w:p>
    <w:p>
      <w:r>
        <w:t>不过我身后的猴子却压着嗓子低吼了一声，把一滩蛋白质甩在了地上。</w:t>
      </w:r>
    </w:p>
    <w:p>
      <w:r>
        <w:t>媛媛停止了动作，让阿飞有些不满。他猛地一抬腰，重重地把肉棒捅进了媛媛的阴道深处。媛媛又是一声惊叫，</w:t>
      </w:r>
    </w:p>
    <w:p>
      <w:r>
        <w:t>赶紧用小穴套起了体内的鸡巴，因为阿明的射精而得到释放的嘴则放肆地发出叫声：「啊……大……鸡巴……好厉</w:t>
      </w:r>
    </w:p>
    <w:p>
      <w:r>
        <w:t>害……」过早射精的阿明显得有些懊恼，他将挂在媛媛脸上的精液用手指刮了下来，放进了她的嘴里，媛媛在在叫</w:t>
      </w:r>
    </w:p>
    <w:p>
      <w:r>
        <w:t>床的间隙中把阿明的手指嘬得干干净净。阿明把媛媛脸上的精液全部喂进她嘴里后还不甘心，又把已经滴落在床垫</w:t>
      </w:r>
    </w:p>
    <w:p>
      <w:r>
        <w:t>上的几滴精液也刮了起来，媛媛迎合地伸出舌头，乖乖地舔进了口中，然后和着之前一直含着的精液一起吞了下去。</w:t>
      </w:r>
    </w:p>
    <w:p>
      <w:r>
        <w:t>这一系列淫荡至极的动作让我旁边早已是强弩之末的阿扬也忍不住射了出来，而我也已经接近爆发的临界点。</w:t>
      </w:r>
    </w:p>
    <w:p>
      <w:r>
        <w:t>媛媛半蹲着起伏的动作又持续了几分钟，这让我觉得有点难以置信。以往和我做爱的时候，媛媛向来都是采取</w:t>
      </w:r>
    </w:p>
    <w:p>
      <w:r>
        <w:t>男上女下的传统体位。偶尔的女上位通常不会持续超过一分钟，因为她总是很快就会叫累。但是这一次，我显然低</w:t>
      </w:r>
    </w:p>
    <w:p>
      <w:r>
        <w:t>估了她的体力值，没有经过长期锻炼的女人一般很难维持这种动作超过五分钟，而媛媛却已经耸动她的臀部接近十</w:t>
      </w:r>
    </w:p>
    <w:p>
      <w:r>
        <w:t>分钟了。</w:t>
      </w:r>
    </w:p>
    <w:p>
      <w:r>
        <w:t>不过从媛媛越来越急促的叫床声中，我听出来，她即将进入高潮。「啊啊薄啊薄啊薄啊……」伴随着一阵我非</w:t>
      </w:r>
    </w:p>
    <w:p>
      <w:r>
        <w:t>常熟悉的嘶吼，媛媛把自己送上了肉体快感的巅峰。媛媛接下来的反应，让我再次感觉到了她的陌生——以往在我</w:t>
      </w:r>
    </w:p>
    <w:p>
      <w:r>
        <w:t>强有力和富有技巧的抽插下，媛媛通常会在五、六分钟时就很快地高潮。但是我却从来没有让她接受过连续两次高</w:t>
      </w:r>
    </w:p>
    <w:p>
      <w:r>
        <w:t>潮，因为她一旦高潮之后，就会把我一把从身上推开，直到下一次做爱之前，她再不会让我进入她的身体。因此在</w:t>
      </w:r>
    </w:p>
    <w:p>
      <w:r>
        <w:t>绝大多数情况下，尽管我戴着避孕套，但最终容纳我射出的精液的，却是家里的马桶。</w:t>
      </w:r>
    </w:p>
    <w:p>
      <w:r>
        <w:t>可现在我眼中的这个既熟悉又陌生的女人，因为高潮带来的虚脱感而无法维持半蹲的姿势。她上身前倾，双手</w:t>
      </w:r>
    </w:p>
    <w:p>
      <w:r>
        <w:t>撑在了床垫上，可那风骚肥嫩的屁股却依旧没有停止起起落落。我甚至可以看见有少量因高潮而分泌的淫水从她的</w:t>
      </w:r>
    </w:p>
    <w:p>
      <w:r>
        <w:t>小穴里被挤了出来，顺着阿飞的阴茎流下。我脑子里登时冒出了四个字——情何以堪！阿飞对媛媛的主动服务和淫</w:t>
      </w:r>
    </w:p>
    <w:p>
      <w:r>
        <w:t>荡表现显得很满意，他把住媛媛跪趴着的姿势爬了起来，却没有急着把鸡巴干进她的小穴，而是伸出舌头舔起了媛</w:t>
      </w:r>
    </w:p>
    <w:p>
      <w:r>
        <w:t>媛的屁眼。这王八蛋，他难道……想肛交？！</w:t>
      </w:r>
    </w:p>
    <w:p>
      <w:r>
        <w:t>我以前从来没有干过媛媛的屁眼，我问阿扬和猴子是否走过她的后门，得到的答案是否定的。也就是说，她的</w:t>
      </w:r>
    </w:p>
    <w:p>
      <w:r>
        <w:t>屁眼很可能还是处女地带。如果只是对于肛交我倒是不担心，因为眼下能接受肛交的女人也不算太少，以媛媛淫荡</w:t>
      </w:r>
    </w:p>
    <w:p>
      <w:r>
        <w:t>的表现，她应该不会介意这种并不稀奇的性交方式。问题是，她的痔疮能否经得起激烈的性交所产生的摩擦？</w:t>
      </w:r>
    </w:p>
    <w:p>
      <w:r>
        <w:t>长期的学业和外企白领的工作，让媛媛患上了轻微的痔疮。有一次，我在给她口交时一时性起，舔起了她的屁</w:t>
      </w:r>
    </w:p>
    <w:p>
      <w:r>
        <w:t>眼，发现她的肛门处长了一块黄豆大的息肉。</w:t>
      </w:r>
    </w:p>
    <w:p>
      <w:r>
        <w:t>我在舔弄这块息肉的时候，媛媛总是显得分外受用，直呼舒服。但我并没有尝试过跟她肛交，阿飞这小子，难</w:t>
      </w:r>
    </w:p>
    <w:p>
      <w:r>
        <w:t>道又要先拔头筹？</w:t>
      </w:r>
    </w:p>
    <w:p>
      <w:r>
        <w:t>媛媛不知有没有察觉到阿飞的企图，从她脸上的表情和口中的呻吟来看，她的身体应该是无比的舒坦。但是当</w:t>
      </w:r>
    </w:p>
    <w:p>
      <w:r>
        <w:t>阿飞把媛媛流出的淫水抹在龟头上，对准她的屁眼时，媛媛一下子惊觉了过来。「不要干我的屁眼，会很痛……」</w:t>
      </w:r>
    </w:p>
    <w:p>
      <w:r>
        <w:t>媛媛恳求着阿飞。「操，你破处的时候也会很痛，现在被我干起来不也很爽吗？」阿飞没有理会媛媛，猛地一挺腰，</w:t>
      </w:r>
    </w:p>
    <w:p>
      <w:r>
        <w:t>龟头没入了媛媛的屁眼。媛媛疼得一声惨叫！但阿飞却没有停止的意思，他用力地将肉棒往媛媛细嫩的肛门中一点</w:t>
      </w:r>
    </w:p>
    <w:p>
      <w:r>
        <w:t>一点地挤了进去，终于全根尽入。屁眼被初次开苞的媛媛显然还没有体会到肛交带来的快感，剧烈的疼痛让她的惨</w:t>
      </w:r>
    </w:p>
    <w:p>
      <w:r>
        <w:t>叫演变成了接近哀嚎的声音。但是阿飞却像是得到了鼓励一般，开始在媛媛的屁眼中进行来回抽插。</w:t>
      </w:r>
    </w:p>
    <w:p>
      <w:r>
        <w:t>「不要……好痛……快出来……求求你……出来……」媛媛哀求着，眼泪也流了出来，我看在眼里，听在耳中，</w:t>
      </w:r>
    </w:p>
    <w:p>
      <w:r>
        <w:t>不由得一阵心疼。但阿飞丝毫没有心软，更没有鸟软，反而加快的抽插的速度。「哎哟！哎哟！」媛媛突然发出了</w:t>
      </w:r>
    </w:p>
    <w:p>
      <w:r>
        <w:t>撕心裂肺地叫声。我担心的事情终于发生了——媛媛的痔疮息肉已经被阿飞干破，几行鲜血顺着两人的大腿开始往</w:t>
      </w:r>
    </w:p>
    <w:p>
      <w:r>
        <w:t>下流，没想到，鲜血不但没有让阿飞停止对媛媛的摧残，反倒激发了这杂种的兽性！他对着媛媛的屁眼几下猛干，</w:t>
      </w:r>
    </w:p>
    <w:p>
      <w:r>
        <w:t>媛媛疼得脸色苍白，几乎快要昏死过去。</w:t>
      </w:r>
    </w:p>
    <w:p>
      <w:r>
        <w:t>我再也忍不住了，「腾」地窜了起来，冲下了阁楼，一把揪住阿飞的头发，把他狠狠地摔在地上，随手捡起一</w:t>
      </w:r>
    </w:p>
    <w:p>
      <w:r>
        <w:t>只不知是谁脱下来的皮鞋，照准他的头就是一顿猛砸。刚刚反应过来的阿明想动手帮忙，却被紧跟着我的阿扬抬起</w:t>
      </w:r>
    </w:p>
    <w:p>
      <w:r>
        <w:t>一脚，把这个一米九的大个子踹飞了足足两米远！</w:t>
      </w:r>
    </w:p>
    <w:p>
      <w:r>
        <w:t>不一会，阿飞就被我打得头破血流，趴在地上哭喊着求饶。猴子拉住我说：「安哥，再打就把他打死了。」阿</w:t>
      </w:r>
    </w:p>
    <w:p>
      <w:r>
        <w:t>扬也死拽着我仍抄着皮鞋的手。倒在地上的阿明捂着胸口爬了起来，却吓得呆若木鸡。前一天，老大交代了一件美</w:t>
      </w:r>
    </w:p>
    <w:p>
      <w:r>
        <w:t>差，让他们来免费享受这个风骚淫荡的美女，正爽的时候却被两个自己的老大都得叫哥的人打得满地找牙。「难道</w:t>
      </w:r>
    </w:p>
    <w:p>
      <w:r>
        <w:t>老大早就看我们不顺眼，想借机整死我们？」两个小子趴在地上半天都没敢动。「安明，怎么是你！？」已经换过</w:t>
      </w:r>
    </w:p>
    <w:p>
      <w:r>
        <w:t>劲来媛媛对于我的出现显得相当意外，她随即意识到自己赤裸的丑态，羞愤地别过脸去，不敢看我。我原本一直在</w:t>
      </w:r>
    </w:p>
    <w:p>
      <w:r>
        <w:t>用力挣脱两只拉着我的手，这时也停了下来。猴子对仍然趴在地上的两个小弟吼了声「滚」，两人算是松了一口气，</w:t>
      </w:r>
    </w:p>
    <w:p>
      <w:r>
        <w:t>慌忙捡起衣裤，也不敢当着我们的面穿上，屁滚尿流地奔出了厂房。</w:t>
      </w:r>
    </w:p>
    <w:p>
      <w:r>
        <w:t>我看到媛媛仍然对着我的屁眼，那块小小的息肉已经被干得几乎快要脱落下来，献血流的满腿都是。我忍住心</w:t>
      </w:r>
    </w:p>
    <w:p>
      <w:r>
        <w:t>疼，装出一副冷冷的口气对媛媛说：「你不用在我面前不好意思，我现在跟你仅仅是同学而已，你的淫荡跟我半毛</w:t>
      </w:r>
    </w:p>
    <w:p>
      <w:r>
        <w:t>钱关系都没有。」阿扬却小声在我耳边提醒道：「安哥，你的裤子。」Ｓｈｉｔ！之前在阁楼上一边看着媛媛淫靡</w:t>
      </w:r>
    </w:p>
    <w:p>
      <w:r>
        <w:t>的表演一边打手枪，我早就解开了自己的裤子。因为突发的流血事件让我还没把裤子穿好就飞奔下来。更丢人的是，</w:t>
      </w:r>
    </w:p>
    <w:p>
      <w:r>
        <w:t>大概是阿飞给媛媛的屁眼开苞的时候，我刚刚射了出来，现在已经软下来的老二上，竟然还挂着一条晶莹的黏丝。</w:t>
      </w:r>
    </w:p>
    <w:p>
      <w:r>
        <w:t>回过头来的媛媛看见了我的糗样，不知是因为觉得羞愧还是肛门疼痛难忍，两行泪水又一次流了下来。我整理</w:t>
      </w:r>
    </w:p>
    <w:p>
      <w:r>
        <w:t>好裤子，让猴子送媛媛去医院。媛媛和猴子走后，我呆站着半晌没有动静。阿扬在我身后拍拍我的肩膀，我回过头</w:t>
      </w:r>
    </w:p>
    <w:p>
      <w:r>
        <w:t>去时，早已泪流满面……！。</w:t>
      </w:r>
    </w:p>
    <w:p>
      <w:r>
        <w:t>第五章激情生日晚会。</w:t>
      </w:r>
    </w:p>
    <w:p>
      <w:r>
        <w:t>我跟阿扬找了个路边摊，点了一大堆烧烤和一箱啤酒，两个人默不作声地喝起酒来。不到半个小时，烧烤没动</w:t>
      </w:r>
    </w:p>
    <w:p>
      <w:r>
        <w:t>几串，一箱啤酒却已经喝了个一干二净。不久，猴子打来电话，告诉我媛媛的伤没有大碍，医生顺便拿掉了她的痔</w:t>
      </w:r>
    </w:p>
    <w:p>
      <w:r>
        <w:t>疮，她还需要留院观察一天。这小子还贱不拉几地说，没了痔疮的媛媛可以放心地进行肛交了。</w:t>
      </w:r>
    </w:p>
    <w:p>
      <w:r>
        <w:t>过了一会，猴子让媛媛一个人留在医院，赶来陪我喝酒。我对他们说：「今晚陪哥喝个痛快，但是不管我哭也</w:t>
      </w:r>
    </w:p>
    <w:p>
      <w:r>
        <w:t>好，发酒疯也好，你们都不要安慰我。」接下来的几个小时里，我告诉了阿扬和猴子关于我和媛媛的一切。包括她</w:t>
      </w:r>
    </w:p>
    <w:p>
      <w:r>
        <w:t>以前是如何清纯可爱，如何高傲坚贞；又是如何自私自我，如何放纵物欲。也讲了我是如何对她呵护备至，如何洁</w:t>
      </w:r>
    </w:p>
    <w:p>
      <w:r>
        <w:t>身自好（除了分手前的那次出轨，跟媛媛在一起的七年里，我从来没有跟其他任何女人有过亲密接触，哪怕是应酬</w:t>
      </w:r>
    </w:p>
    <w:p>
      <w:r>
        <w:t>场合的逢场作戏我也只是点到即止）；她又是如何对我颐指气使，如何寸步不让……两个小子听得目瞪口呆、面面</w:t>
      </w:r>
    </w:p>
    <w:p>
      <w:r>
        <w:t>相觑。</w:t>
      </w:r>
    </w:p>
    <w:p>
      <w:r>
        <w:t>当我说完我和媛媛分手的全过程，以及我几乎净身出户的情景时，阿扬怒不可遏地说道：「他妈个逼的，怎么</w:t>
      </w:r>
    </w:p>
    <w:p>
      <w:r>
        <w:t>会有这样的贱女人！老子今天晚上就做了她！」说完抄起一只啤酒瓶在地上磕碎了瓶底准备起身。我一把按住他说</w:t>
      </w:r>
    </w:p>
    <w:p>
      <w:r>
        <w:t>：「这样做她对你、对我都没有任何好处。后面的事情让我来安排。」「可是安哥，这个贱女人这样对你……」「</w:t>
      </w:r>
    </w:p>
    <w:p>
      <w:r>
        <w:t>放心，哥什么时候让你失望过？坐下。」猴子问道：「安哥，你打算把她怎么样？」阿扬听完冲着猴子一声吼：「</w:t>
      </w:r>
    </w:p>
    <w:p>
      <w:r>
        <w:t>正仆街（粤语，找死的意思），你舍不得这条女吗？」猴子连忙解释：「我怎么可能舍不得？我对她半点喜欢的感</w:t>
      </w:r>
    </w:p>
    <w:p>
      <w:r>
        <w:t>觉也没有，只不过觉得她够骚够贱，干起来又爽，才临时让她充当一下我的女朋友。其实对我来说，她不过是个性</w:t>
      </w:r>
    </w:p>
    <w:p>
      <w:r>
        <w:t>工具而已，我甚至从来没让小弟叫过她一声嫂子。我只不过想看看有没有能帮得上安哥的地方。」我说：「我现在</w:t>
      </w:r>
    </w:p>
    <w:p>
      <w:r>
        <w:t>还没想好要怎么做，她既然喜欢跟男人乱搞，那就继续帮我安排。不过下次我也要加入。」靠，老子跟她在一起七</w:t>
      </w:r>
    </w:p>
    <w:p>
      <w:r>
        <w:t>年，虽然搞定了她身上的处女膜，但她心理上的处女膜经的却不是我的手。这是她欠我的，我要在她的肉体上找回</w:t>
      </w:r>
    </w:p>
    <w:p>
      <w:r>
        <w:t>来！</w:t>
      </w:r>
    </w:p>
    <w:p>
      <w:r>
        <w:t>猴子说没问题，还说钱的事情全部包在他身上。阿扬突然想起了什么事情，一拍脑袋：「猴子，先帮安哥安排</w:t>
      </w:r>
    </w:p>
    <w:p>
      <w:r>
        <w:t>一场ｐａｒｔｙ，大后天晚上！」又转过头来对我说：「安哥，我没记错吧，大后天是你的生日！」亏得这小子在</w:t>
      </w:r>
    </w:p>
    <w:p>
      <w:r>
        <w:t>里面呆了八年，居然还记得我的生日。我心头一暖。</w:t>
      </w:r>
    </w:p>
    <w:p>
      <w:r>
        <w:t>那天晚上我喝了个酩酊大醉，临回家之前吐了个天翻地覆。第二天睡醒时已经是傍晚，起身拿起手机查看了一</w:t>
      </w:r>
    </w:p>
    <w:p>
      <w:r>
        <w:t>下，发现凌晨三、四点时，我居然给国会的小姐晶晶打了好几通电话。估计是昨晚发酒疯了。我忍着宿醉的头痛拨</w:t>
      </w:r>
    </w:p>
    <w:p>
      <w:r>
        <w:t>了出去，很快，晶晶接听了电话。</w:t>
      </w:r>
    </w:p>
    <w:p>
      <w:r>
        <w:t>「小丫头（我喜欢这么叫那些９０后的小女孩），不好意思，昨天那么晚骚扰你了。」我说。</w:t>
      </w:r>
    </w:p>
    <w:p>
      <w:r>
        <w:t>「嘻嘻，不是昨天晚上，是今天早上呢！」听她的口气，这小妮子看来没有把我的骚扰当回事，「不过我就喜</w:t>
      </w:r>
    </w:p>
    <w:p>
      <w:r>
        <w:t>欢安哥你骚扰我，谁叫我这些天一直都在想你呢。嘻嘻！」「呵呵，我怎么骚扰你了？很下流吗？」晶晶的声音一</w:t>
      </w:r>
    </w:p>
    <w:p>
      <w:r>
        <w:t>下子变得委屈起来：「下流倒没有，但是你骂我什么女人都是贱货，再高贵的女人见到钱都会脱裤子……」我慌忙</w:t>
      </w:r>
    </w:p>
    <w:p>
      <w:r>
        <w:t>哄道：「对不起，小丫头，我昨天喝多了。我不是在骂你，你别往心里去。」「我不会介意的。」晶晶幽幽地说，</w:t>
      </w:r>
    </w:p>
    <w:p>
      <w:r>
        <w:t>「我知道我的职业很下贱，但是要不是因为我的职业，我哪有机会认识安哥你呢？」好一个能说会道的小丫头！我</w:t>
      </w:r>
    </w:p>
    <w:p>
      <w:r>
        <w:t>说：「这样吧，后天是我生日，你陪我一起过吧。到时候我再当面向你赔罪。」听到我发出的邀请，小丫头很高兴</w:t>
      </w:r>
    </w:p>
    <w:p>
      <w:r>
        <w:t>地答应了。</w:t>
      </w:r>
    </w:p>
    <w:p>
      <w:r>
        <w:t>生日当晚，猴子和阿扬本想叫上百八十个小弟来给我庆祝，但我不讲究、也不喜欢这种排场，只吩咐他们留下</w:t>
      </w:r>
    </w:p>
    <w:p>
      <w:r>
        <w:t>两个最贴身的。我又叮嘱猴子，媛媛当天一定要到场。</w:t>
      </w:r>
    </w:p>
    <w:p>
      <w:r>
        <w:t>活动被安排在一间高级私人会所的超大ＶＩＰ房，媛媛和晶晶在同一时间走了进来。两个女人似乎在早有准备</w:t>
      </w:r>
    </w:p>
    <w:p>
      <w:r>
        <w:t>地争奇斗艳。晶晶今天走的是成熟路线，穿着一件白底大圆点的沙质连身长裙，脖子上挂着一串造型很夸张、金属</w:t>
      </w:r>
    </w:p>
    <w:p>
      <w:r>
        <w:t>质感强的项链，脚上则踩了一双网状的高跟凉鞋。一进来就往我身上一靠，在我耳边说道：</w:t>
      </w:r>
    </w:p>
    <w:p>
      <w:r>
        <w:t>「猜猜我今天里面穿的是什么，猜中有奖。嘻嘻！」她身上一股淡淡的Ｃｈａｎｎｅｌ５香水味飘进我的鼻</w:t>
      </w:r>
    </w:p>
    <w:p>
      <w:r>
        <w:t>孔。我在她背上一摸，没有发现胸罩的痕迹。往下摸到腰部，一条细细的带子上系了一个结。</w:t>
      </w:r>
    </w:p>
    <w:p>
      <w:r>
        <w:t>「肚兜？」「Ｂｉｎｇｏ！奖励一个！生日快乐！」说完在我的嘴唇上重重地亲了一口，惹得旁边的几个小子</w:t>
      </w:r>
    </w:p>
    <w:p>
      <w:r>
        <w:t>一阵起哄，却搞得站在旁边的媛媛尴尬不已。</w:t>
      </w:r>
    </w:p>
    <w:p>
      <w:r>
        <w:t>媛媛今天穿着一件我们在一起时，我认为她最漂亮的衣服。那是一件纯白色的紧身弹力上衣，几乎整个背部都</w:t>
      </w:r>
    </w:p>
    <w:p>
      <w:r>
        <w:t>裸露在外，只有一条宽边带子围住了腰部，另一条较窄的带子则挂在脖子上。这件衣服的设计决定了穿着的人是不</w:t>
      </w:r>
    </w:p>
    <w:p>
      <w:r>
        <w:t>能戴奶罩的，否则奶罩背后的部分会让人一览无余。不过衣服本身在胸部的地方装有两片海绵垫，起到了奶罩的替</w:t>
      </w:r>
    </w:p>
    <w:p>
      <w:r>
        <w:t>代作用。由于过于性感暴露，她当年穿着出门时总要先披上一件外衣，但是今天她却没有对背部做任何遮掩。</w:t>
      </w:r>
    </w:p>
    <w:p>
      <w:r>
        <w:t>媛媛下半身穿的同样是跟我在一起的时候买的一条黑色碎花超短裙，分手前她只穿过一次。由于裙子很短，只</w:t>
      </w:r>
    </w:p>
    <w:p>
      <w:r>
        <w:t>能堪堪遮住屁股，她穿的时候为了防止走光，特地在里边加了一条平角的打底短裤。结果只要坐下或者弯腰，打底</w:t>
      </w:r>
    </w:p>
    <w:p>
      <w:r>
        <w:t>裤的边缘就会从裙子里冒出来，让她很是不满。不过现在的她自然没有再穿打底裤，三分之二的大腿光滑地呈现在</w:t>
      </w:r>
    </w:p>
    <w:p>
      <w:r>
        <w:t>众人眼前。</w:t>
      </w:r>
    </w:p>
    <w:p>
      <w:r>
        <w:t>她的脚上穿的是一双我给她买的镶有水钻的白色细高跟鞋，当时我觉得她穿着这双鞋很能勾勒出臀部的曲线，</w:t>
      </w:r>
    </w:p>
    <w:p>
      <w:r>
        <w:t>但她觉得鞋跟太高，走路不稳，所以一直被束之高阁。她今天穿的都是我当年最喜欢，但她自己极少或者从不穿在</w:t>
      </w:r>
    </w:p>
    <w:p>
      <w:r>
        <w:t>身上的衣服。我隔着老远就闻到了她身上ＤｉｏｒＡｄｄｉｃｔ香水的味道，那是我当年最喜欢的一款。看得出</w:t>
      </w:r>
    </w:p>
    <w:p>
      <w:r>
        <w:t>来，她今天有种特别讨好我的意思。</w:t>
      </w:r>
    </w:p>
    <w:p>
      <w:r>
        <w:t>她轻声对我说：「安明，生日快乐！」然后从那个我花了大半个月薪水为她买的Ｃｏａｃｈ包包里拿出一块西</w:t>
      </w:r>
    </w:p>
    <w:p>
      <w:r>
        <w:t>铁城手表，「这块表你以前一直想买，但一直没舍得，今天送给你当生日礼物。」这倒是让我颇有些诧异。自打我</w:t>
      </w:r>
    </w:p>
    <w:p>
      <w:r>
        <w:t>认识媛媛以来，她给我买的东西单价从来都没有超过２００块，这块表２０００多元的价格虽然并不算高，却是自</w:t>
      </w:r>
    </w:p>
    <w:p>
      <w:r>
        <w:t>私的媛媛破天荒的一次大手笔！</w:t>
      </w:r>
    </w:p>
    <w:p>
      <w:r>
        <w:t>猴子有点鄙夷地看了她一眼，随后送给我一块价值至少在两万元以上的Ｏｍｅｇａ手表，我看着媛媛尴尬的表</w:t>
      </w:r>
    </w:p>
    <w:p>
      <w:r>
        <w:t>情欣然笑纳了。不过阿扬送上的一份大礼则让我又惊又喜：这小子当年坐牢，是在为老大挡刀时反击致人死地。为</w:t>
      </w:r>
    </w:p>
    <w:p>
      <w:r>
        <w:t>了表示感谢以及补偿他八年的青春损失，他的老大前一天交给他１０００万已经被彻底洗白的黑钱让他打理。而他</w:t>
      </w:r>
    </w:p>
    <w:p>
      <w:r>
        <w:t>打算开一家公司，然后聘请我帮他全权运作，生日礼物就是一份年薪５０万外加２０％股份的合同。我期待了多年</w:t>
      </w:r>
    </w:p>
    <w:p>
      <w:r>
        <w:t>的职业经理人目标，居然就这么柳暗花明地实现了。</w:t>
      </w:r>
    </w:p>
    <w:p>
      <w:r>
        <w:t>看到这一切的媛媛脸色一阵红一阵白：尽管大多数人都相信，凭我的能力一定能在某一天出人头地，但她从回</w:t>
      </w:r>
    </w:p>
    <w:p>
      <w:r>
        <w:t>国以后一直对我难以满足她强烈物质愿望的收入颇有微词。没想到分手才刚刚三个月，我的事业就突然平步青云。</w:t>
      </w:r>
    </w:p>
    <w:p>
      <w:r>
        <w:t>而且看到腰缠万贯的猴子对我毕恭毕敬的样子，她很清楚，在猴子庞大家族产业的支持下，这一千万资金在我手里</w:t>
      </w:r>
    </w:p>
    <w:p>
      <w:r>
        <w:t>能很快变成三千万、五千万甚至上亿，而她却为了独占一套除去未还完房贷之后价值不到４０万元的房产而放弃了</w:t>
      </w:r>
    </w:p>
    <w:p>
      <w:r>
        <w:t>我这支潜力股。我估摸着她现在的心里，肯定是悔恨交集。</w:t>
      </w:r>
    </w:p>
    <w:p>
      <w:r>
        <w:t>酒过三巡之后，我点了一首《今天你要嫁给我》的对唱情歌，拉着晶晶卿卿我我地唱了起来。这首歌曾经是过</w:t>
      </w:r>
    </w:p>
    <w:p>
      <w:r>
        <w:t>去我和媛媛每次在ＫＴＶ必唱的歌曲，只不过今天已经歌是人非。媛媛似乎有点受打击的样子，面无表情地坐在猴</w:t>
      </w:r>
    </w:p>
    <w:p>
      <w:r>
        <w:t>子身边。等我们唱完，我跟晶晶又喝了个交杯之后，媛媛端起一杯到了三分之一的ＸＯ主动向我敬酒。</w:t>
      </w:r>
    </w:p>
    <w:p>
      <w:r>
        <w:t>「安明，祝你生日快乐，事业有成！」我微笑着答道：「谢谢！」随后端起酒杯一饮而尽。</w:t>
      </w:r>
    </w:p>
    <w:p>
      <w:r>
        <w:t>酒场上就是这样，无论你如何强调自己多么不能喝酒，只要喝了第一杯，就躲不掉后边的第二杯、第Ｎ杯。喝</w:t>
      </w:r>
    </w:p>
    <w:p>
      <w:r>
        <w:t>完酒的媛媛很快被阿扬拉到一旁劈骰子，以前极少泡夜场的媛媛怎么可能是阿扬的对手，不到半个小时，就已经喝</w:t>
      </w:r>
    </w:p>
    <w:p>
      <w:r>
        <w:t>得眼神涣散。阿扬事后告诉我，他故意把媛媛灌得半醉，就是为了让她能够放开心理包袱，大大方方地当着我的面</w:t>
      </w:r>
    </w:p>
    <w:p>
      <w:r>
        <w:t>跟这间包房里的五个男人集体淫乱。</w:t>
      </w:r>
    </w:p>
    <w:p>
      <w:r>
        <w:t>等我们五男二女把第三瓶ＸＯ喝了个底朝天的时候，猴子吩咐服务员守住了包房的大门。一场我既想又怕的淫</w:t>
      </w:r>
    </w:p>
    <w:p>
      <w:r>
        <w:t>乱盛宴，开始了！</w:t>
      </w:r>
    </w:p>
    <w:p>
      <w:r>
        <w:t>我挪到媛媛身边坐下，已经有七、八分醉的媛媛马上借着酒力靠在我的肩膀上，我毫不客气地抓住了她刚刚隆</w:t>
      </w:r>
    </w:p>
    <w:p>
      <w:r>
        <w:t>过的奶子，用力地搓揉起来。原本嵌在这件衣服里面的两块海绵胸垫竟然被她摘掉了，虽然因为衣服的褶皱让她不</w:t>
      </w:r>
    </w:p>
    <w:p>
      <w:r>
        <w:t>至于凸点，但透过薄啊的衣料，我的手掌明显地感觉到她的乳头正在充血变硬。于是我另一只手顺着她的大腿溜进</w:t>
      </w:r>
    </w:p>
    <w:p>
      <w:r>
        <w:t>了她的超短裙里，她似乎改掉了多年来带护垫的习惯，柔软的真丝内裤已经开始泛着浅浅的潮气。</w:t>
      </w:r>
    </w:p>
    <w:p>
      <w:r>
        <w:t>晶晶非常乖巧地没有打扰我，尽管我瞥见她的眼神带着一丝幽怨，但她仍然踩着震耳欲聋的ｄｉｓｃｏ节奏和</w:t>
      </w:r>
    </w:p>
    <w:p>
      <w:r>
        <w:t>阿扬等人跳起舞来。这时，眼泛春情的媛媛对我说：「安明，带我去洗手间干我！」我大声说道：「我不去洗手间，</w:t>
      </w:r>
    </w:p>
    <w:p>
      <w:r>
        <w:t>我就要在这里干你！这里的五个男人有三个干过你，还有两个等一会也会干你。」顿了一顿，我又说，「你可以拒</w:t>
      </w:r>
    </w:p>
    <w:p>
      <w:r>
        <w:t>绝，我保证没有人会拦着你走出这扇门。我还是和以前一样，从来不强求你做任何事情。「媛媛屈辱地「哇」一声</w:t>
      </w:r>
    </w:p>
    <w:p>
      <w:r>
        <w:t>哭了出来。但是仅仅过了几秒钟，她似乎很快就想通了，刚刚还流着眼泪的眼睛瞬间透射出一种饥渴的淫欲。她熟</w:t>
      </w:r>
    </w:p>
    <w:p>
      <w:r>
        <w:t>练地解开我的皮带、裤子，掏出了我的鸡巴含住，开始了她自愿接受的即将到来的五个男人的轮奸。</w:t>
      </w:r>
    </w:p>
    <w:p>
      <w:r>
        <w:t>在此之前，晶晶是我经历过的口交技术最好的女人，没想到媛媛的现在水平也不遑多让。尽管此前已经亲眼见</w:t>
      </w:r>
    </w:p>
    <w:p>
      <w:r>
        <w:t>识过，但当她温润柔软的舌头包裹住我的龟头时，一种舒爽到了极点的快感迅速从我的鸡巴冲向脑门，阴茎上的血</w:t>
      </w:r>
    </w:p>
    <w:p>
      <w:r>
        <w:t>管开始暴起，整个龟头从包皮的束缚中挣脱了出来。我感觉到自己的马眼已经在向外分泌粘液。</w:t>
      </w:r>
    </w:p>
    <w:p>
      <w:r>
        <w:t>我一边享受着媛媛的口舌服务，一边大声地问正在摇头晃脑，眼睛却不时瞟向我们的猴子：「你又给了这骚货</w:t>
      </w:r>
    </w:p>
    <w:p>
      <w:r>
        <w:t>什么好处？」猴子答道：「什么好处也没给！我只是告诉她，安哥今天生日，要她好好表现。哈哈！」媛媛口交的</w:t>
      </w:r>
    </w:p>
    <w:p>
      <w:r>
        <w:t>节奏掌握得非常好，大约五、六下快速地套弄后，便会用嘴唇吸住我的肉棒，用力地脱出，发出「啵」的一声。然</w:t>
      </w:r>
    </w:p>
    <w:p>
      <w:r>
        <w:t>后她用舌尖上下舔上两、三个来回，再轮流把我的两粒睾丸吸进嘴里，用舌头的温度和湿度对我形成强烈的刺激。</w:t>
      </w:r>
    </w:p>
    <w:p>
      <w:r>
        <w:t>如此周而复始地口交了七、八分钟后，媛媛直起身来掀开了她的上衣，一对雪白挺翘的奶子在我眼前一跃而出。「</w:t>
      </w:r>
    </w:p>
    <w:p>
      <w:r>
        <w:t>舔我的乳头好吗？」媛媛对我说。</w:t>
      </w:r>
    </w:p>
    <w:p>
      <w:r>
        <w:t>看着眼前的两粒曾经是我的私有物品，现在却沦为公共淫具的粉红色的肉粒，我略微犹豫了一下，还是用嘴含</w:t>
      </w:r>
    </w:p>
    <w:p>
      <w:r>
        <w:t>起了其中一粒。媛媛马上发出一声呻吟，头重重地向后仰去，双手把裙子拉到腰间，褪下了那条已经湿迹斑斑的内</w:t>
      </w:r>
    </w:p>
    <w:p>
      <w:r>
        <w:t>裤。媛媛抬腿往我身上一跨，正准备用小穴套住我的阴茎时，却被我一声厉喝：「等等！」她用饥渴而迷茫的眼神</w:t>
      </w:r>
    </w:p>
    <w:p>
      <w:r>
        <w:t>看着我，只见我从口袋里掏出一只避孕套套在了鸡巴上。「塞到你的骚逼里边去！」我命令她。媛媛的眼中又一次</w:t>
      </w:r>
    </w:p>
    <w:p>
      <w:r>
        <w:t>泛起了泪光，她知道自己曾经纯洁而被我向往直接用鸡巴接触的阴道，已经由于她人尽可夫的行径而遭到了我的嫌</w:t>
      </w:r>
    </w:p>
    <w:p>
      <w:r>
        <w:t>弃。</w:t>
      </w:r>
    </w:p>
    <w:p>
      <w:r>
        <w:t>尽管如此，她的动作没有丝毫的停顿，调整好角度后，她一坐而下，因为空虚而淫水泛滥的小穴被一下子填满。</w:t>
      </w:r>
    </w:p>
    <w:p>
      <w:r>
        <w:t>尽管这段时间她的小穴已经被不知多少个男人开发过，但我仍然感觉到了熟悉而久违的紧窄、湿润、火热。媛媛的</w:t>
      </w:r>
    </w:p>
    <w:p>
      <w:r>
        <w:t>身体开始有节奏地起伏，她的呻吟也陪着着套弄的动作，穿透了轰鸣的舞曲声在我的耳边响起。「啊……安明……</w:t>
      </w:r>
    </w:p>
    <w:p>
      <w:r>
        <w:t>干我……好爽……好爽……」我的一根手指摸向了她前几天刚刚被开苞而受伤的屁眼，媛媛慌忙对我说：「安明…</w:t>
      </w:r>
    </w:p>
    <w:p>
      <w:r>
        <w:t>…不要干……我的……屁眼……求求你……等过几……天……我的……伤好了……一定让你……干……屁眼……」。</w:t>
      </w:r>
    </w:p>
    <w:p>
      <w:r>
        <w:t>其实我只不过想查看一下她屁眼的伤势，以免因为过于剧烈的交媾动作而导致旧伤复发，引起流血事件。不过</w:t>
      </w:r>
    </w:p>
    <w:p>
      <w:r>
        <w:t>看起来她的伤口愈合得很快，原本长着痔疮的地方已经结了一块又小又厚的痂。见到媛媛的伤口不会对今晚的轮奸</w:t>
      </w:r>
    </w:p>
    <w:p>
      <w:r>
        <w:t>造成太大的障碍，我把她推倒在沙发上呈跪趴的姿势。媛媛淫荡地撅着我曾经爱不释手的两片手感上佳、吹弹可破</w:t>
      </w:r>
    </w:p>
    <w:p>
      <w:r>
        <w:t>的屁股，骚媚地对我说：「安明，快来干我的骚逼，干死我！」我把龟头对准她的小穴，狠狠地一插到底。我非常</w:t>
      </w:r>
    </w:p>
    <w:p>
      <w:r>
        <w:t>了解媛媛的身体构造，当她以狗交的姿势跟我做爱时，我每一次全根尽入的时候，龟头就会在她的Ｇ点上产生一次</w:t>
      </w:r>
    </w:p>
    <w:p>
      <w:r>
        <w:t>强力的摩擦。</w:t>
      </w:r>
    </w:p>
    <w:p>
      <w:r>
        <w:t>果然，没干几下，媛媛的叫声已经歇斯底里：「Ａｈ……ｙｅｓ……ｆｕｃｋｍｅ……ｈａｒｄｅｒ……ｙ</w:t>
      </w:r>
    </w:p>
    <w:p>
      <w:r>
        <w:t>ｅｓ……ｆｕｃｋ……」我仅有的几次在媛媛体内喷发的记录中（当然是带着套的），第一次就是因为受到了她在</w:t>
      </w:r>
    </w:p>
    <w:p>
      <w:r>
        <w:t>临近高潮时用英语叫了几声「ｙｅｓ」的刺激。后来，我偶尔要求她用英语叫床，她也都照做了。这也是她在做爱</w:t>
      </w:r>
    </w:p>
    <w:p>
      <w:r>
        <w:t>时对我唯一的「让步」。没想到她还记得我这点小小的嗜好，并且加入了「ｆｕｃｋ」这种淫秽的单词。可是随着</w:t>
      </w:r>
    </w:p>
    <w:p>
      <w:r>
        <w:t>她在我脑中淫荡的印象逐步加深，这种叫原本能对我形成强烈快感的叫床声已经失去了原有的效果。</w:t>
      </w:r>
    </w:p>
    <w:p>
      <w:r>
        <w:t>几分钟后，媛媛被我暴风骤雨般操干的身体开始发生轻微的颤动，叫床声戛然而止。以往的经验告诉我，她已</w:t>
      </w:r>
    </w:p>
    <w:p>
      <w:r>
        <w:t>经高潮了，只不过她现在的淫荡本性使得她并没有停止接受我强有力的抽插。这时，包房里的其他五个人早已不再</w:t>
      </w:r>
    </w:p>
    <w:p>
      <w:r>
        <w:t>跳舞，十只眼睛紧紧地盯着我和媛媛的交合处。猴子甚至已经掏出鸡巴打起了手枪，而晶晶则面红耳赤地咬着嘴唇。</w:t>
      </w:r>
    </w:p>
    <w:p>
      <w:r>
        <w:t>我突然一下抽出了鸡巴，媛媛已经虚弱无力的身体颓然倒下，侧躺在沙发上喘息着。</w:t>
      </w:r>
    </w:p>
    <w:p>
      <w:r>
        <w:t>「今晚的女主角交给你们了。」我对四个欲火爆棚的男人说，「我现在要干今天的女主人。」我特别用重音区</w:t>
      </w:r>
    </w:p>
    <w:p>
      <w:r>
        <w:t>分了「主角」和「主人」的字眼，暗示着今晚晶晶才是我真正的女人，而媛媛只不过是一场淫乱秀的主演而已。四</w:t>
      </w:r>
    </w:p>
    <w:p>
      <w:r>
        <w:t>头饿狼立刻把媛媛团团围住，猴子第一时间把鸡巴塞进了媛媛的嘴里。剩下的三人六手则在媛媛的奶子和屁股上来</w:t>
      </w:r>
    </w:p>
    <w:p>
      <w:r>
        <w:t>回不停地游走。</w:t>
      </w:r>
    </w:p>
    <w:p>
      <w:r>
        <w:t>晶晶趴在我的耳边，柔声说：「安哥，我不要让他们看见我的身体……」我想了想说：「那让你留着肚兜，好</w:t>
      </w:r>
    </w:p>
    <w:p>
      <w:r>
        <w:t>吗？」晶晶咬着牙点了点头。我心头又是一阵纠结：一个风尘女子，在面对一场集体淫乱时尚且存留着少许羞涩，</w:t>
      </w:r>
    </w:p>
    <w:p>
      <w:r>
        <w:t>而那个往日一副高不可攀的模样的海归女硕士雷媛媛，却半点廉耻之心也欠奉。我快速除掉了晶晶的连衣裙，露出</w:t>
      </w:r>
    </w:p>
    <w:p>
      <w:r>
        <w:t>了里边既显得高贵，又极其性感的浅蓝色蕾丝肚兜。光滑的背脊上只有两条细细的带子分别栓在腰间和后颈，配套</w:t>
      </w:r>
    </w:p>
    <w:p>
      <w:r>
        <w:t>的浅蓝色Ｔ字裤边缘，一根不听话的阴毛偷偷地跑到了外边。</w:t>
      </w:r>
    </w:p>
    <w:p>
      <w:r>
        <w:t>我扯掉了鸡巴上的避孕套。「丫头，今晚哥哥不戴套干你，你愿意吗？」听到这句话的两个女人同时留下了眼</w:t>
      </w:r>
    </w:p>
    <w:p>
      <w:r>
        <w:t>泪，晶晶是因为感受到了我对她的宠爱，以及对她的职业不再心存芥蒂；媛媛则是因为感受到了一种屈辱，一种她</w:t>
      </w:r>
    </w:p>
    <w:p>
      <w:r>
        <w:t>在我心中比一个妓女还要肮脏下贱的屈辱。不过事实的确如此，至少晶晶是一个有原则的人，和不同的男人性交只</w:t>
      </w:r>
    </w:p>
    <w:p>
      <w:r>
        <w:t>是她的一种工作方式，况且她每次都会坚持要求客人戴套；而媛媛呢？此刻虽然流着屈辱的眼泪，却依然在卖力地</w:t>
      </w:r>
    </w:p>
    <w:p>
      <w:r>
        <w:t>舔弄着伸到她嘴边的两条肉棒！晶晶满脸幸福地为我口交了起来，我扭过她的身体，把手伸进了她的内裤。</w:t>
      </w:r>
    </w:p>
    <w:p>
      <w:r>
        <w:t>这小丫头其实在观看我和媛媛的表演时就已经淫水荡漾了，Ｔ字裤中间的那条小布带已经浸湿并陷入了她粉嫩</w:t>
      </w:r>
    </w:p>
    <w:p>
      <w:r>
        <w:t>的肉缝当中。我扒开布带，把手指轻轻地插了进去，开始缓缓地抽动。每次插入的时候，晶晶就会给我来一个深喉。</w:t>
      </w:r>
    </w:p>
    <w:p>
      <w:r>
        <w:t>几分钟后，我的肉棒已经在她口中怒发冲冠。</w:t>
      </w:r>
    </w:p>
    <w:p>
      <w:r>
        <w:t>「丫头，躺下。」我温柔地抚摸着晶晶的头发说。晶晶像一只温顺的小绵羊一样趟在了沙发上。我把她的两条</w:t>
      </w:r>
    </w:p>
    <w:p>
      <w:r>
        <w:t>美腿架到了肩膀上，畅快淋漓地插入了她的小穴。前一次和晶晶做爱时，由于隔着一层橡胶，我没能彻底感受到她</w:t>
      </w:r>
    </w:p>
    <w:p>
      <w:r>
        <w:t>小穴的细嫩。这次少了一层隔阂，我发现这小丫头阴道内壁的嫩肉竟是如此地细腻，而且每次抽出时，几条浅浅的</w:t>
      </w:r>
    </w:p>
    <w:p>
      <w:r>
        <w:t>褶皱刮着我鸡巴上的冠状沟，让我的鸡巴像是在享受一场欢快无比的按摩。</w:t>
      </w:r>
    </w:p>
    <w:p>
      <w:r>
        <w:t>沙发的另一端，媛媛的骚穴已经做好被阿扬插入的准备。之前我一直没有留意，阿扬的老二竟然如此粗壮，比</w:t>
      </w:r>
    </w:p>
    <w:p>
      <w:r>
        <w:t>我的鸡巴足足长了三分之一，而直径更是我一手都握不拢。靠，这骚货今晚非被干爆不可！按照阿扬射精之后只需</w:t>
      </w:r>
    </w:p>
    <w:p>
      <w:r>
        <w:t>要过两、三分钟就可以再度勃起，而且至少可以连射三次的说法，媛媛的小穴光是承受他一个人就已经够呛了，况</w:t>
      </w:r>
    </w:p>
    <w:p>
      <w:r>
        <w:t>且，旁边还有三根精壮的鸡巴在跃跃欲试。</w:t>
      </w:r>
    </w:p>
    <w:p>
      <w:r>
        <w:t>我一边操着胯下的小丫头，一边欣赏着两个美女交织在一起的叫床声。「安哥……你好……棒……超棒……干</w:t>
      </w:r>
    </w:p>
    <w:p>
      <w:r>
        <w:t>死我……了……」「好粗……扬哥……的鸡巴……好……粗……我要被……干上天……」此起彼伏的呻吟声惹得猴</w:t>
      </w:r>
    </w:p>
    <w:p>
      <w:r>
        <w:t>子再也按捺不住，他用鸡巴堵住了媛媛的嘴，媛媛如获至宝地合拢嘴唇，浪叫立刻变成了闷哼，只有在阿扬突然加</w:t>
      </w:r>
    </w:p>
    <w:p>
      <w:r>
        <w:t>大插入力度时，她才会偶尔松口，发出一、两句「啊」声。大约十分钟后，媛媛突然开口喊道：</w:t>
      </w:r>
    </w:p>
    <w:p>
      <w:r>
        <w:t>「我来了……啊啊薄啊……」她今晚的第二次高潮如约而至。与此同时，阿扬也发出几声低吼，把精液尽数射</w:t>
      </w:r>
    </w:p>
    <w:p>
      <w:r>
        <w:t>进了媛媛的阴道中。</w:t>
      </w:r>
    </w:p>
    <w:p>
      <w:r>
        <w:t>据说做爱的男女同时到达高潮的话，女方受精的几率要远高于没有高潮的情况。尽管目前还是媛媛的安全期，</w:t>
      </w:r>
    </w:p>
    <w:p>
      <w:r>
        <w:t>但谁都不敢保证她会不会因此怀孕。而且还有六颗睾丸里的精子，都有可能在今晚展开对媛媛子宫里那唯一一粒卵</w:t>
      </w:r>
    </w:p>
    <w:p>
      <w:r>
        <w:t>子的争夺，看来，等会要提醒猴子给她吃事后药才行。</w:t>
      </w:r>
    </w:p>
    <w:p>
      <w:r>
        <w:t>随着包裹着我肉棒的阴道的一阵强烈收缩，我身下的晶晶也到达了高潮。我俯下身去，用舌尖舔着她微闭的眼</w:t>
      </w:r>
    </w:p>
    <w:p>
      <w:r>
        <w:t>睛和因为急促的呼吸而一张一翕的小扒子。这种温柔的举动再次感动了小丫头，她箍住我的脖子，献上了一个又湿</w:t>
      </w:r>
    </w:p>
    <w:p>
      <w:r>
        <w:t>又粘的热吻。那边，猴子对准媛媛还在流淌着阿扬的精液的小穴，猛地干了进去，疯狂的抽插着。估计这小子已经</w:t>
      </w:r>
    </w:p>
    <w:p>
      <w:r>
        <w:t>因为之前的手淫和媛媛口交的缘故，不到两分钟便一泄如注。旁边一个叫阿威的小弟马上填补了空缺。</w:t>
      </w:r>
    </w:p>
    <w:p>
      <w:r>
        <w:t>阿威人如其名，长得高大威猛，是猴子麾下的第一打手，据说有能力和阿扬战成平手。这小子的鸡巴虽然不如</w:t>
      </w:r>
    </w:p>
    <w:p>
      <w:r>
        <w:t>阿扬的恐怖，却也比普通人大了一号，干起媛媛来也格外用力，让人有点担心媛媛的小穴会不会被干破。但是媛媛</w:t>
      </w:r>
    </w:p>
    <w:p>
      <w:r>
        <w:t>此刻却连哼也哼不出来。另一个把鸡巴塞进媛媛嘴里的小弟叫疯子。</w:t>
      </w:r>
    </w:p>
    <w:p>
      <w:r>
        <w:t>疯子的年纪其实是全场最大的一个，已经２９岁。据说１４年前，他在自己１５岁生日那天因为跟人发生了口</w:t>
      </w:r>
    </w:p>
    <w:p>
      <w:r>
        <w:t>角，用一把水果刀连捅了对方二十几刀，其中有１１刀都扎穿了对方的肺叶。却由于当时还没到承担刑事责任的年</w:t>
      </w:r>
    </w:p>
    <w:p>
      <w:r>
        <w:t>龄，没判死刑，而是在牢里蹲了１２年。阿扬进去之后，由于佩服阿扬的拳头和气魄，认了阿扬做老大。猴子的仇</w:t>
      </w:r>
    </w:p>
    <w:p>
      <w:r>
        <w:t>家在某个晚上突然暴亡，就是拜先一步出狱的疯子所赐。</w:t>
      </w:r>
    </w:p>
    <w:p>
      <w:r>
        <w:t>疯子并不是在享用媛媛的口交，而是把媛媛的嘴当成小穴一样，一下一下地干着。而且那家伙的眼神寒光闪闪，</w:t>
      </w:r>
    </w:p>
    <w:p>
      <w:r>
        <w:t>紧盯着眼前那具雪白的肉体，就像是一头饿狼在撕咬一头绵羊时的眼神；疯子抽插媛媛淫嘴的幅度和力道，简直就</w:t>
      </w:r>
    </w:p>
    <w:p>
      <w:r>
        <w:t>像当年他捅人时那般疯狂。</w:t>
      </w:r>
    </w:p>
    <w:p>
      <w:r>
        <w:t>他的鸡巴虽然尺寸一般，但是媛媛的嘴却没有小穴的深度和柔韧性，即便是熟练掌握了深喉技巧，她依然被干</w:t>
      </w:r>
    </w:p>
    <w:p>
      <w:r>
        <w:t>的干呕连连，唾液不停地从嘴角流下，在地板上留下了一滩大大的印迹。这时，晶晶正站着弯腰，把手撑在身前的</w:t>
      </w:r>
    </w:p>
    <w:p>
      <w:r>
        <w:t>大理石桌上，接受我从身后的猛干。</w:t>
      </w:r>
    </w:p>
    <w:p>
      <w:r>
        <w:t>她一边从喉咙深处发出低沉的呻吟，一边不停地甩动着头，柔顺的头发像一片黑纱般飘来荡去。我低下头去问</w:t>
      </w:r>
    </w:p>
    <w:p>
      <w:r>
        <w:t>她：「丫头，等一会想让哥哥射在你的嘴里，还是小穴里？」晶晶喘息着说：「随便……只要……哥哥你……喜欢</w:t>
      </w:r>
    </w:p>
    <w:p>
      <w:r>
        <w:t>……想射在……哪里……就哪……里……」。</w:t>
      </w:r>
    </w:p>
    <w:p>
      <w:r>
        <w:t>又过了十来分钟，晶晶也第二次到达了性爱的极乐世界。小丫头在高潮之后双腿一软，「砰」地跪在了地上。</w:t>
      </w:r>
    </w:p>
    <w:p>
      <w:r>
        <w:t>我赶紧心疼地把她扶起来躺在沙发上，一边爱抚着，一边观看阿威和疯子合力猛干媛媛的场景。</w:t>
      </w:r>
    </w:p>
    <w:p>
      <w:r>
        <w:t>两个小子的体力看起来都不错，一直保持着抽插的力度和速度，而媛媛已经在几分钟前，悄无声息地在阿威那</w:t>
      </w:r>
    </w:p>
    <w:p>
      <w:r>
        <w:t>里领到了今天的第三次高潮。因为我非常熟悉她在高潮时会把脚背绷直的习惯，而这个动作发生时，她那张被疯子</w:t>
      </w:r>
    </w:p>
    <w:p>
      <w:r>
        <w:t>干得口水四溢的嘴压根就无法向外界表达她的任何快感。</w:t>
      </w:r>
    </w:p>
    <w:p>
      <w:r>
        <w:t>媚眼如丝的晶晶稍事休息，拉着我的肉棒又一次塞进了她的小穴。发现我的动作很温柔，小丫头故意用力夹紧</w:t>
      </w:r>
    </w:p>
    <w:p>
      <w:r>
        <w:t>了小穴，示意她可以承受我更猛烈的抽插。我毫不客气地加重了力道，小丫头立刻闭上了双眼，发出一声长嘶，显</w:t>
      </w:r>
    </w:p>
    <w:p>
      <w:r>
        <w:t>得非常享受。</w:t>
      </w:r>
    </w:p>
    <w:p>
      <w:r>
        <w:t>此前我已经让两个女人泄了三次，实在是没有能力让晶晶再次高潮了。几分钟后，我感到会阴部位一阵收紧，</w:t>
      </w:r>
    </w:p>
    <w:p>
      <w:r>
        <w:t>飞快地拔出肉棒伸到了晶晶的面前。晶晶毫不犹豫地张开嘴接受了我的喷射，末了又把我的龟头含在嘴里，用舌头</w:t>
      </w:r>
    </w:p>
    <w:p>
      <w:r>
        <w:t>舔了又舔，直到她把我的精液全部吞下之后，才张嘴喘了一口粗气，放开了我的鸡巴。</w:t>
      </w:r>
    </w:p>
    <w:p>
      <w:r>
        <w:t>阿威和疯子也在此时相继射精。阿威倒是没有选择内射，而是将鸡巴抽出来，喷在了媛媛的屁股上。射完之后，</w:t>
      </w:r>
    </w:p>
    <w:p>
      <w:r>
        <w:t>他又用鸡巴在媛媛的屁股上用力地敲打了几下，才退开坐下。而在媛媛臀部欺霜赛雪的皮肤上，本应是乳白色的精</w:t>
      </w:r>
    </w:p>
    <w:p>
      <w:r>
        <w:t>液竟然呈现出一种淡淡的金黄。</w:t>
      </w:r>
    </w:p>
    <w:p>
      <w:r>
        <w:t>疯子的射精则显得粗暴而野蛮。他死死地抓住媛媛的头发，拼命地把龟头插入她的喉咙，然后有力地射了出来。</w:t>
      </w:r>
    </w:p>
    <w:p>
      <w:r>
        <w:t>媛媛根本不需要进行任何吞咽的动作就已经把疯子的精液纳入胃中，因为疯子直接射在了她的食道里，呛得媛媛的</w:t>
      </w:r>
    </w:p>
    <w:p>
      <w:r>
        <w:t>眼泪与口水直流，几乎是用呕的方式才让疯子的阴茎离开了自己的嘴。</w:t>
      </w:r>
    </w:p>
    <w:p>
      <w:r>
        <w:t>晶晶躺在我的怀里，跟我一起好整以暇地观看着这场淫戏。同样作为女人，小丫头似乎有点不忍看到这种虐待</w:t>
      </w:r>
    </w:p>
    <w:p>
      <w:r>
        <w:t>性质的场景，把脸埋在我的胸口。</w:t>
      </w:r>
    </w:p>
    <w:p>
      <w:r>
        <w:t>没等媛媛作任何休息，早已再度勃起的阿扬让媛媛把双腿缠在他的腰上，双手托住媛媛的屁股抱着站了起来。</w:t>
      </w:r>
    </w:p>
    <w:p>
      <w:r>
        <w:t>在直立的肉棒对准媛媛的小穴后，阿扬双手一沉，用媛媛的体重制造的重力，把她的阴道重重地套在了硕大鸡巴上。</w:t>
      </w:r>
    </w:p>
    <w:p>
      <w:r>
        <w:t>已经停止了干呕的媛媛受到如此猛烈的进入，登时搂着阿扬的脖子忘我地叫了起来。</w:t>
      </w:r>
    </w:p>
    <w:p>
      <w:r>
        <w:t>「碍…爽……好爽……扬哥……亲哥……干死妹妹了……我的骚……逼好胀……啊……你的鸡巴……顶到我的</w:t>
      </w:r>
    </w:p>
    <w:p>
      <w:r>
        <w:t>……子宫……爽死我了……」。</w:t>
      </w:r>
    </w:p>
    <w:p>
      <w:r>
        <w:t>我不得不佩服阿扬的一身蛮力，媛媛有９０多斤的体重，但在阿扬却像抓着两张白纸一样，把媛媛的屁股不断</w:t>
      </w:r>
    </w:p>
    <w:p>
      <w:r>
        <w:t>地抬起又放下，抬起又放下，直到七、八多分钟后，媛媛被干上第四次高潮的时候，他的双手也一点不露败相。</w:t>
      </w:r>
    </w:p>
    <w:p>
      <w:r>
        <w:t>不过，高潮后的媛媛显然双腿乏力，无法承受自己挂在阿扬身上的体重，一下子松开来。原本使劲搂着阿扬的</w:t>
      </w:r>
    </w:p>
    <w:p>
      <w:r>
        <w:t>脖子的双手也突然放开。阿扬一不留神，双手没能稳住，媛媛摔在了大理石桌上，把一桌子的酒瓶、酒杯打翻了大</w:t>
      </w:r>
    </w:p>
    <w:p>
      <w:r>
        <w:t>半。阿扬见媛媛没有受伤，立刻又开始了对她阴道的狂轰滥炸。</w:t>
      </w:r>
    </w:p>
    <w:p>
      <w:r>
        <w:t>但是，「乒乒乓乓」的响声惊动了守在门口的服务员。在这种高级会所，经营方最怕客人酒后打架闹事。有能</w:t>
      </w:r>
    </w:p>
    <w:p>
      <w:r>
        <w:t>力在这种地方消费的人必定是非富即贵，谁受了伤都不是件小事。一个二十来岁的服务员赶紧推开门，却被眼前的</w:t>
      </w:r>
    </w:p>
    <w:p>
      <w:r>
        <w:t>场景搞得呆若木鸡——一个全身赤裸的女人正躺在桌子上失声淫叫，被一个满身肌肉的壮汉猛操，而旁边的四男一</w:t>
      </w:r>
    </w:p>
    <w:p>
      <w:r>
        <w:t>女正看得津津有味。猴子正想把这个服务员赶出去，我却对他说道：「进来，关门！」。</w:t>
      </w:r>
    </w:p>
    <w:p>
      <w:r>
        <w:t>在场的所有人都明白了我的意思，但那个呆头呆脑的服务员关上门后，却还是不知所措地站着。我说：「今天</w:t>
      </w:r>
    </w:p>
    <w:p>
      <w:r>
        <w:t>你不把桌子上这个女人干了，就别想走出去，至于你想现在干她的嘴，还是等这位大哥干完之后再去干她的骚逼，</w:t>
      </w:r>
    </w:p>
    <w:p>
      <w:r>
        <w:t>随你的便」。被眼前极度淫靡的气息所刺激，小伙子突然一下做出痛苦的表情，双手捂住了自己的裤裆。这个废柴</w:t>
      </w:r>
    </w:p>
    <w:p>
      <w:r>
        <w:t>竟然就这么射在了自己的裤子里，让我哭笑不得。</w:t>
      </w:r>
    </w:p>
    <w:p>
      <w:r>
        <w:t>这时，媛媛用一种悲伤至极的眼神看了我一眼，似乎是在怪我对她越发严重的凌辱。这种眼神却让我又怜又怒。</w:t>
      </w:r>
    </w:p>
    <w:p>
      <w:r>
        <w:t>我把心一横，对废柴男说：「把你的鸡巴拿出来，让那个骚货给你舔干净！」服务员战战兢兢地掏出了还沾着少许</w:t>
      </w:r>
    </w:p>
    <w:p>
      <w:r>
        <w:t>精液的鸡巴，凑到了媛媛跟前。媛媛颓然地接受了这一现实，伸出舌头舔起了这根半软的鸡巴。没想到，只不过几</w:t>
      </w:r>
    </w:p>
    <w:p>
      <w:r>
        <w:t>秒钟的舔弄，他的鸡巴竟然再次硬了起来。小伙子的表情也显得很兴奋，期待地看着我，希望我能兑现刚才让他干</w:t>
      </w:r>
    </w:p>
    <w:p>
      <w:r>
        <w:t>一次眼前这个美女的话。</w:t>
      </w:r>
    </w:p>
    <w:p>
      <w:r>
        <w:t>就在这个时候，阿扬又一次射出了他的精华。这一次他选择了射在媛媛高挺的奶子上，其中一大股最浓的精液</w:t>
      </w:r>
    </w:p>
    <w:p>
      <w:r>
        <w:t>不偏不倚地盖住了媛媛的一边的乳头和乳晕，让她的一个奶子瞬间变成了一个雪白诱人的馒头。</w:t>
      </w:r>
    </w:p>
    <w:p>
      <w:r>
        <w:t>阿扬对服务员做了个手势，小伙子立刻扶着自己的鸡巴想插入媛媛的小穴，却不知是因为缺乏经验还是太过激</w:t>
      </w:r>
    </w:p>
    <w:p>
      <w:r>
        <w:t>动，连插了几下都没能找到入口。已经豁出去了的媛媛伸出一只手，引导着这个可能还是处男的小子进入了她今晚</w:t>
      </w:r>
    </w:p>
    <w:p>
      <w:r>
        <w:t>已经饱受摧残的阴道。媛媛体内的温暖和湿润让这个小伙子爽的一塌糊涂，在感受了几秒钟之后，他开始前后抽插。</w:t>
      </w:r>
    </w:p>
    <w:p>
      <w:r>
        <w:t>可惜的是，媛媛还没来得及享受今晚的第六根鸡巴给她带来的快感，那个废柴就把他的童子精射进了媛媛的阴道。</w:t>
      </w:r>
    </w:p>
    <w:p>
      <w:r>
        <w:t>阿扬吼了声「滚」，服务员连忙提起裤子跑了出去。躺在桌子上的媛媛可能已经虚脱到了极致，除了因为大口</w:t>
      </w:r>
    </w:p>
    <w:p>
      <w:r>
        <w:t>地呼吸带来的胸口的微微起伏，全身一动不动，似乎连眼皮子都没力气眨一下。阿威似乎还想再干一次媛媛，正打</w:t>
      </w:r>
    </w:p>
    <w:p>
      <w:r>
        <w:t>算开口问我，我朝他摆摆手。再干下去，这骚货今晚有可能会被干坏的。等包房里除开媛媛以外的所有人把衣物全</w:t>
      </w:r>
    </w:p>
    <w:p>
      <w:r>
        <w:t>部穿好，媛媛终于挣扎着从桌子上坐了起来。她没有去穿衣服，而是颤巍巍地走到我的跟前「如果你敢扇我耳光，</w:t>
      </w:r>
    </w:p>
    <w:p>
      <w:r>
        <w:t>我保证今晚你会被干得只剩最后一口气！」我在心里对媛媛说。可是媛媛的举动让在场其他人全都面面相觑——她</w:t>
      </w:r>
    </w:p>
    <w:p>
      <w:r>
        <w:t>用尽了最后一点力气，扑在我身上嚎啕大哭了起来。</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