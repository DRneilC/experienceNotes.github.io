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偷搞邻居吴姐</w:t>
      </w:r>
    </w:p>
    <w:p>
      <w:r>
        <w:t>.</w:t>
      </w:r>
    </w:p>
    <w:p>
      <w:r>
        <w:t>我家住在沈阳市大东区东面的一个小区，这里还是一片平房，现在沈阳的平房已经不多见了，我家的这片平房</w:t>
      </w:r>
    </w:p>
    <w:p>
      <w:r>
        <w:t>应该算是沈阳最后几个棚户区之一。听人说这里再过个一年半载的也该快动迁了，到时候政府会给一笔钱让住户直</w:t>
      </w:r>
    </w:p>
    <w:p>
      <w:r>
        <w:t>接自己买楼房，这片平房的人大多数盼动迁都盼得眼睛快红了，有的人家早已打好了算盘，先看好哪个楼盘，交订</w:t>
      </w:r>
    </w:p>
    <w:p>
      <w:r>
        <w:t>金买下来，装修好先住进去，等平房拆了，动迁费一下来马上付余款。也是，住了半辈子平房了，谁不想享受舒服</w:t>
      </w:r>
    </w:p>
    <w:p>
      <w:r>
        <w:t>的楼房啊？所以现在这片平房里已经没有几家有人住了，大部分的房子都搬光了家当空着，有的便出租给一些外地</w:t>
      </w:r>
    </w:p>
    <w:p>
      <w:r>
        <w:t>打工仔、民工什么的。</w:t>
      </w:r>
    </w:p>
    <w:p>
      <w:r>
        <w:t>我家的房子地处棚户区的后部，再往后几排房子就是一个工厂的高墙，我家的位置比较安静，不像其它位置那</w:t>
      </w:r>
    </w:p>
    <w:p>
      <w:r>
        <w:t>样一天到晚闹个没完，相当于这里的「风水宝地」了。在我家房子的左边和右边都是空的，想是邻居已经搬走，而</w:t>
      </w:r>
    </w:p>
    <w:p>
      <w:r>
        <w:t>空房子一时间还没有租出去的缘故。再往旁边有几家还有人在住，但也是有人的少，空着的多。现在正值盛夏，我</w:t>
      </w:r>
    </w:p>
    <w:p>
      <w:r>
        <w:t>爸出差两个多月了，我妈妈也去我姨家商量在她家附近买一间楼的事了，这几天一直都是我自己住，由于左右基本</w:t>
      </w:r>
    </w:p>
    <w:p>
      <w:r>
        <w:t>上都属于「无人区」，我的一些狐朋狗友经常三五成群的来我这里打麻将、扑克，通宵喝酒。</w:t>
      </w:r>
    </w:p>
    <w:p>
      <w:r>
        <w:t>一天晚上正和几个朋友在右边的房子里喝酒，这些房子因为没什么孩子也都上初一了，不过由于她天生漂亮，</w:t>
      </w:r>
    </w:p>
    <w:p>
      <w:r>
        <w:t>年轻，再加上保养的不错，所以快四十的女人了，皮肤还是白嫩光滑，她个子高挑，身材火辣，一对丰满的乳房挺</w:t>
      </w:r>
    </w:p>
    <w:p>
      <w:r>
        <w:t>立在浅兰色的短袖衫下，显得十分明显。下穿黑色丝绸紧身散腿裤，更显出圆润的大屁股和修长健美的双腿，脚穿</w:t>
      </w:r>
    </w:p>
    <w:p>
      <w:r>
        <w:t>一双高跟的白色凉鞋，浑身上下有一股成熟女人的性感味道。</w:t>
      </w:r>
    </w:p>
    <w:p>
      <w:r>
        <w:t>吴姐笑了，说：「你得了吧，我可不喝。我这酒量你还不知道？半瓶就倒了。我也是睡不着觉，出来闲溜达溜</w:t>
      </w:r>
    </w:p>
    <w:p>
      <w:r>
        <w:t>达。你们慢慢喝吧。」我的几个朋友都喝得脸红舌头直了，看见这么个风韵骚然的大娘们都有点兴奋，一起的起哄</w:t>
      </w:r>
    </w:p>
    <w:p>
      <w:r>
        <w:t>说：「大姐进来喝一杯啊，进来喝一杯啊！」吴姐格格地笑着跑开了。我的一个朋友老林斜着眼睛对我说：「我说</w:t>
      </w:r>
    </w:p>
    <w:p>
      <w:r>
        <w:t>老兄，就你家这破平房里，也有这么好的货色啊，哈哈！」我点头称是。另一个朋友老金打着饱嗝，直着舌头说：</w:t>
      </w:r>
    </w:p>
    <w:p>
      <w:r>
        <w:t>「这娘们儿在哪家住啊？也太骚了啊，那对大奶子，我操，让我摸一下死了都行！」又一人道：「我一看她鸡巴就</w:t>
      </w:r>
    </w:p>
    <w:p>
      <w:r>
        <w:t>硬了，差点儿射了！」我哈哈大笑说：「你们几个至于吗！不过这吴姐确实不错。都快四十的人了，体型还是这么</w:t>
      </w:r>
    </w:p>
    <w:p>
      <w:r>
        <w:t>正点。有一次她在屋里洗澡，让我从窗帘缝里看见了，只有一个背影。那大屁股，又圆又白，大腿还直，屁股缝里</w:t>
      </w:r>
    </w:p>
    <w:p>
      <w:r>
        <w:t>黑乎乎一片，还有一个肉包儿，老他妈好了！</w:t>
      </w:r>
    </w:p>
    <w:p>
      <w:r>
        <w:t>这几个家伙都是性情中人，一听完都硬得不得了，连忙说：「我靠，是吗？还有什么事，再给我们讲讲！快！」</w:t>
      </w:r>
    </w:p>
    <w:p>
      <w:r>
        <w:t>我笑着说：「别的也没什么了，她老公是开运输车的，经常往外地跑车，一去就是半个多月，她儿子平时老在奶奶</w:t>
      </w:r>
    </w:p>
    <w:p>
      <w:r>
        <w:t>家住，就她自己在家，我估计也是闷骚型的，有一次我去她家借碟看，见她自己在家。我为了试试她，在蹲下站起</w:t>
      </w:r>
    </w:p>
    <w:p>
      <w:r>
        <w:t>来的时候顺势捏了她大腿一下，她那时穿个短裙，大腿根都露着，我一捏她腿她像过电了似的避开，一脸的怒气，</w:t>
      </w:r>
    </w:p>
    <w:p>
      <w:r>
        <w:t>瞪了我半天，不过还好没骂我什么。哈哈。」几人也大笑起来，催我再讲点关于她的妙事，我实在拗不过，就没话</w:t>
      </w:r>
    </w:p>
    <w:p>
      <w:r>
        <w:t>找话题，说：「有一次还是两年多前，她和隔壁王大婶闲唠嗑，说自己有个毛病，就是睡觉太死，一睡着了就什么</w:t>
      </w:r>
    </w:p>
    <w:p>
      <w:r>
        <w:t>声音都听不着，什么打雷，下雨，别人说话啊什么的，一概充耳不闻。有时候她老公半夜从外地回家，开门回家脱</w:t>
      </w:r>
    </w:p>
    <w:p>
      <w:r>
        <w:t>衣上床，她都不知道，半夜上厕所起来，才发现老公回来了。」大家听了，更是哄笑起来，老金说：「那好啊！典</w:t>
      </w:r>
    </w:p>
    <w:p>
      <w:r>
        <w:t>型的被迷奸型！今晚咱们就不走了，等她一睡着了，咱哥几个就一起上，挨个干她个骚逼！」大家起哄着说好。我</w:t>
      </w:r>
    </w:p>
    <w:p>
      <w:r>
        <w:t>怕这群家伙酒喝多了真闹出什么事来，一看表已经十点多了，便强行让他们散局回家，这些人正在兴头上，说什么</w:t>
      </w:r>
    </w:p>
    <w:p>
      <w:r>
        <w:t>也不肯走，被我连推带吓唬的撵出了胡同。</w:t>
      </w:r>
    </w:p>
    <w:p>
      <w:r>
        <w:t>收拾完桌子，我也有些昏沉沉的，不过天气实在是太热了，根本睡不着觉，于是切了半个西瓜，坐在屋外的窗</w:t>
      </w:r>
    </w:p>
    <w:p>
      <w:r>
        <w:t>户台上，边吃西瓜解酒，边看远处大楼顶上的美女霓虹灯。看着看着，忽然从心里冒出一个念头来：既然吴姐有睡</w:t>
      </w:r>
    </w:p>
    <w:p>
      <w:r>
        <w:t>觉沉的毛病，她老公又不在家，附近又几乎没人，我何不趁此机会，去她家……看看？</w:t>
      </w:r>
    </w:p>
    <w:p>
      <w:r>
        <w:t>这念头一冒出来，马上被理智打消了，这可是挺危险的啊！一旦被她发现了，说不定去告诉我妈，和她老公说</w:t>
      </w:r>
    </w:p>
    <w:p>
      <w:r>
        <w:t>我要非礼她，那可就完了。于是拍了一下自己的脑袋，狠吃了几口西瓜，准备回床睡觉。忽然听见右边不远处传来</w:t>
      </w:r>
    </w:p>
    <w:p>
      <w:r>
        <w:t>开门的声音，我抬头一看，只见一个白花花的人影从屋里出来，却正是吴姐，她只穿着一条白色的内裤和胸罩，正</w:t>
      </w:r>
    </w:p>
    <w:p>
      <w:r>
        <w:t>将一桶水倒在下水井里，又进了屋。我的呼吸不禁急促起来，心跳也加快了，裤裆下面的东西也开始充血肿胀。我</w:t>
      </w:r>
    </w:p>
    <w:p>
      <w:r>
        <w:t>心想：反正四下无人，我去偷看看，吃不到肉，看看风景也是好的，不让她发现就是了。</w:t>
      </w:r>
    </w:p>
    <w:p>
      <w:r>
        <w:t>于是我鬼使神差地走向她家。在她家窗户下，我蹲下身子，慢慢地靠近窗帘，从窗帘的缝向里看。她家的格局</w:t>
      </w:r>
    </w:p>
    <w:p>
      <w:r>
        <w:t>很简单，大门里面厨房和卧室并排挨着，卧室和厅只隔一道墙，厅则与外面窗户相连，从窗外便可以看到卧室外面</w:t>
      </w:r>
    </w:p>
    <w:p>
      <w:r>
        <w:t>的墙，墙上也有一扇窗，玻璃窗大开，卧室的门也开着，一看就能看到卧室里面。只是屋里没开灯，她又躺在床上，</w:t>
      </w:r>
    </w:p>
    <w:p>
      <w:r>
        <w:t>什么也看不见。</w:t>
      </w:r>
    </w:p>
    <w:p>
      <w:r>
        <w:t>我看了半响，什么也没有，觉得十分无趣，刚要起身回去，听见屋里有细微的动静，我忙趴在窗帘缝向里努力</w:t>
      </w:r>
    </w:p>
    <w:p>
      <w:r>
        <w:t>地看，她的床是床尾朝外，起身时她的正面正好冲着我，只见吴姐从床上坐了起来，先脱下了胸罩，又曲起腿脱掉</w:t>
      </w:r>
    </w:p>
    <w:p>
      <w:r>
        <w:t>了内裤，又躺了下来。原来她嫌热，索性脱光了衣服裸睡。不一会儿，就听见了她均匀的呼吸声。我心里像被猫挠</w:t>
      </w:r>
    </w:p>
    <w:p>
      <w:r>
        <w:t>着一样的痒痒，大着胆子去轻轻推她的房门，大门闩着推不开，我又去推窗户，不想咯的一声轻响，窗户居然被推</w:t>
      </w:r>
    </w:p>
    <w:p>
      <w:r>
        <w:t>开了一道细缝，原来窗户并没有闩，我心中狂跳，一看她并没有动静，心想：她自己说睡觉太沉，连打雷都听不见，</w:t>
      </w:r>
    </w:p>
    <w:p>
      <w:r>
        <w:t>可别赶上我背运，出声让她给听见了。</w:t>
      </w:r>
    </w:p>
    <w:p>
      <w:r>
        <w:t>我慢慢将窗户推开有一尺来宽的缝，伸进手去将窗帘拉开，再将半边窗户推开，然后我先坐在窗台上，再慢慢</w:t>
      </w:r>
    </w:p>
    <w:p>
      <w:r>
        <w:t>地将双腿迈进去，窗户里面并没有什么碍事的什么，很轻松的我就进了屋子。里面的呼吸声仍然均匀，显然并没有</w:t>
      </w:r>
    </w:p>
    <w:p>
      <w:r>
        <w:t>醒。我心中狂喜，再慢慢的将窗户关上，顺手拉上窗帘，猫着腰走进卧室里。</w:t>
      </w:r>
    </w:p>
    <w:p>
      <w:r>
        <w:t>卧室里摆着一张桌子，还有一张大号的席梦思床，想是两口子在这张床上不知搞了多少回好事，吴姐全身赤裸</w:t>
      </w:r>
    </w:p>
    <w:p>
      <w:r>
        <w:t>侧躺在床上，面朝墙里。屋外的月光照进屋内，依稀可见她满头长发散在枕头上，光滑的胳膊，细细的蛮腰和肥大</w:t>
      </w:r>
    </w:p>
    <w:p>
      <w:r>
        <w:t>的屁股，修长的双腿，连成了一个起伏美妙的曲线，十分的好看，我慢慢走过去，凑近她的脸，只见她闭着眼睛，</w:t>
      </w:r>
    </w:p>
    <w:p>
      <w:r>
        <w:t>均匀地喘着气，显是睡得正香。我心跳得十分厉害，生怕她忽然睁开眼睛醒过来，发现了我再大声叫，那样我就完</w:t>
      </w:r>
    </w:p>
    <w:p>
      <w:r>
        <w:t>了。想起她和邻居二婶说的话，心道：何不先试一试她。于是我慢慢伸出手，轻轻贴在她正对着外面的大屁股上，</w:t>
      </w:r>
    </w:p>
    <w:p>
      <w:r>
        <w:t>她的大屁股又白又嫩，而且手感柔软，温热滑腻，不禁令我浑身颤抖，像过了电一样。</w:t>
      </w:r>
    </w:p>
    <w:p>
      <w:r>
        <w:t>我的手就这么放在她的屁股上不敢动弹，脸上发热，跟做贼了似的，不过她还是沉沉的睡着，好像真的没什么</w:t>
      </w:r>
    </w:p>
    <w:p>
      <w:r>
        <w:t>反应，我心中高兴，忽然她一翻身，我吓的差点蹦起来，心想完了，第一个念头就是跑！刚跑出几步回头一看，只</w:t>
      </w:r>
    </w:p>
    <w:p>
      <w:r>
        <w:t>见吴姐抿了抿嘴，仰卧在床上，居然轻轻的打起了呼噜。我定在地上，看着她足有一分钟，她还是睡着，并没有醒</w:t>
      </w:r>
    </w:p>
    <w:p>
      <w:r>
        <w:t>过来的意思。原来她只是在睡梦中翻了个身而已。</w:t>
      </w:r>
    </w:p>
    <w:p>
      <w:r>
        <w:t>我又慢慢地走了回来，坐在床边，她平躺在床上，丰满的身体完全展现在我的眼前。只见她的一对乳房挺立在</w:t>
      </w:r>
    </w:p>
    <w:p>
      <w:r>
        <w:t>胸前，圆润饱满，乳头红嫩得象一颗熟透了的葡萄，微微凸起的小腹，并不象其它中年女人那样的鼓，胯间黑黑的，</w:t>
      </w:r>
    </w:p>
    <w:p>
      <w:r>
        <w:t>看不见什么东西，但是两条修长的大腿根处有一个缝隙，中间似乎有个小肉馒头一样，听人说女人胯间腿缝大的是</w:t>
      </w:r>
    </w:p>
    <w:p>
      <w:r>
        <w:t>经常做爱，大张双腿造成的，我的心砰砰乱跳地低下头，舔了她的乳头一下，见她没有反应，便大胆地双手捏住她</w:t>
      </w:r>
    </w:p>
    <w:p>
      <w:r>
        <w:t>的乳房轻轻揉捏起来，这对乳房又柔软又有弹性，虽然有些松弛和下垂，但总体的手感还是十分的好。我见她还是</w:t>
      </w:r>
    </w:p>
    <w:p>
      <w:r>
        <w:t>沉沉地睡着，便完全放开了，放肆地吻在她的嘴上，她轻轻的呼吸吹在我的脸上，真是十分的刺激，我将舌头伸进</w:t>
      </w:r>
    </w:p>
    <w:p>
      <w:r>
        <w:t>她嘴里，她轻轻的唔了一声，我又大胆地用舌头搅着她的舌头，贪婪地吸吮着她的香津，又吻又吃的搞了半天，她</w:t>
      </w:r>
    </w:p>
    <w:p>
      <w:r>
        <w:t>也没有醒来的意思。</w:t>
      </w:r>
    </w:p>
    <w:p>
      <w:r>
        <w:t>这下我可完全的解放自己的神经了，先脱下自己身上仅穿的一条短裤，跨在她身上，双手把她的乳房轻轻挤住，</w:t>
      </w:r>
    </w:p>
    <w:p>
      <w:r>
        <w:t>将胀得像个特大号香肠似的鸡巴夹在她的双乳之间玩起了乳交，抽插了几十下，我又跪在她两腿间，将她双腿曲起</w:t>
      </w:r>
    </w:p>
    <w:p>
      <w:r>
        <w:t>分开，埋头到她的胯间去舔她的阴唇。她的阴毛很多，就像个原始森林一样，不过肥厚的大阴唇还是明显的被我的</w:t>
      </w:r>
    </w:p>
    <w:p>
      <w:r>
        <w:t>手指摸到，我贪婪地舔咬着她的阴阜，大阴唇，小阴唇和阴道，就像好几天没吃过东西的饿狼一样，这时，我听见</w:t>
      </w:r>
    </w:p>
    <w:p>
      <w:r>
        <w:t>吴姐发出了轻轻的呻吟声，开始我还以为自己听错了，不过在我舔她的阴唇的时候，她的的确确是在呻吟！哈哈，</w:t>
      </w:r>
    </w:p>
    <w:p>
      <w:r>
        <w:t>我才知道虽然她没有醒，可是身体却被我的调情刺激而自然的生出了反应，不仅如此，她的阴道还开始流出了蜜液。</w:t>
      </w:r>
    </w:p>
    <w:p>
      <w:r>
        <w:t>那我还等什么呢？我跪在她腿间，将她双腿抬起放在我的胸前，把我那硬如铁棒似的鸡巴抵在她的阴道口上，</w:t>
      </w:r>
    </w:p>
    <w:p>
      <w:r>
        <w:t>「滋」地一下就插了进去。她的阴道又热又紧，还滑腻无比，我整个人就像要飞上天了一样，我气喘吁吁地搞着她</w:t>
      </w:r>
    </w:p>
    <w:p>
      <w:r>
        <w:t>的阴道，她不自主的呻吟声越来越明显，虽然只是嗯嗯、哼哼之类的声音，但在这种环境下却有另外一种刺激的感</w:t>
      </w:r>
    </w:p>
    <w:p>
      <w:r>
        <w:t>受。</w:t>
      </w:r>
    </w:p>
    <w:p>
      <w:r>
        <w:t>我抱着她的双腿，卖力地干着她，她下身的淫水越流越多，我抽出鸡巴来，侧过她的身子变成俯卧在床，我则</w:t>
      </w:r>
    </w:p>
    <w:p>
      <w:r>
        <w:t>趴在她的背上，从她屁股后面插进她的臀缝里，开始搞她。这个姿势一直是我最喜欢的姿势之一，也能更深入地插</w:t>
      </w:r>
    </w:p>
    <w:p>
      <w:r>
        <w:t>入到女性的阴道深处，我双手抓着她的手背，胯间啪啪地拍着她的屁股，大鸡巴一进一出地搞着她的阴户，我的嘴</w:t>
      </w:r>
    </w:p>
    <w:p>
      <w:r>
        <w:t>也没闲着，轻轻地咬着她的耳垂和脖子，本来我还想再换几个姿势，可是这种偷情实在是太刺激了，我腰间一酸，</w:t>
      </w:r>
    </w:p>
    <w:p>
      <w:r>
        <w:t>马眼一松，大股大股新鲜热辣的精液喷射进了她的体内，</w:t>
      </w:r>
    </w:p>
    <w:p>
      <w:r>
        <w:t>我浑身都是汗，气喘如牛的射尽了最后一滴精液之后，赶快抽出鸡巴，精液马上从她的体下流了出来，我顺手</w:t>
      </w:r>
    </w:p>
    <w:p>
      <w:r>
        <w:t>从床头柜上拿过一包纸巾将床上的精液擦净，她依然是躺在床上，喘着气，也不知是醒了还是依然睡着，我不敢多</w:t>
      </w:r>
    </w:p>
    <w:p>
      <w:r>
        <w:t>呆一分钟，忙拿过自己的短裤，也没敢穿上，一溜烟地打开窗户跳了出去，关好窗子回到自己的屋中躺下。O 襤DIU？</w:t>
      </w:r>
    </w:p>
    <w:p>
      <w:r>
        <w:t>等我喘匀了气，心想她家窗户的窗帘我好像没有拉上，等早上起来被她发现的话说不定会怀疑到我。于是我又</w:t>
      </w:r>
    </w:p>
    <w:p>
      <w:r>
        <w:t>爬起来走到她家窗户下，刚要推开窗户，透过玻璃依稀看见窗内吴姐已经坐起身子，一面用手整理乱发，一面用毛</w:t>
      </w:r>
    </w:p>
    <w:p>
      <w:r>
        <w:t>巾在擦脸，我吓得忙滚回了屋里，关上门和窗，大气也没敢出，就在连惊带吓中闷睡了一夜。</w:t>
      </w:r>
    </w:p>
    <w:p>
      <w:r>
        <w:t>第二天早晨，天刚放亮，我正好醒过来，去外面水井处洗了把脸，这时院子里还空无一人，我刚要擦脸，便见</w:t>
      </w:r>
    </w:p>
    <w:p>
      <w:r>
        <w:t>吴姐穿着一件白色真丝的连衣裙，手拿一个塑料脸盆向水井走来，我的心又狂跳起来，强装着什么事也没有似的擦</w:t>
      </w:r>
    </w:p>
    <w:p>
      <w:r>
        <w:t>脸，吴姐的这件连衣裙十分的合身，更突显出了她曼妙的身材来。她来到水龙头边，将脸盆放在龙头下接水，一面</w:t>
      </w:r>
    </w:p>
    <w:p>
      <w:r>
        <w:t>斜眼看着我。我心里有鬼，眼神慌乱地看了她一眼又避开。X ？o ：m ；IB？</w:t>
      </w:r>
    </w:p>
    <w:p>
      <w:r>
        <w:t>她一面用梳子梳头，淡淡地说：「小子，你说我的这件裙子好看不？」我连忙回答说：「好看啊，真的很好看。」</w:t>
      </w:r>
    </w:p>
    <w:p>
      <w:r>
        <w:t>她又说：「那我不穿衣服时好看不？」我差点没坐在地上，抬头一看，吴姐杏眼带电地直瞪着我，我支支唔唔地说</w:t>
      </w:r>
    </w:p>
    <w:p>
      <w:r>
        <w:t>：「吴姐你真能逗，不穿衣服我……我哪敢看啊？」她笑了，一甩秀发，我清楚地看见她脖子上有两个暗红色的唇</w:t>
      </w:r>
    </w:p>
    <w:p>
      <w:r>
        <w:t>印，不用说，一定是昨晚我咬的了。我低下头，装着擦脸，她看了看四周无人，忽然低下头，轻轻地对我说：「昨</w:t>
      </w:r>
    </w:p>
    <w:p>
      <w:r>
        <w:t>晚我真的好舒服。</w:t>
      </w:r>
    </w:p>
    <w:p>
      <w:r>
        <w:t>我的心差点跳了出来，抬头见吴姐媚眼如丝，笑意吟吟地看着我。我说：「吴姐……姐……，我……我……」</w:t>
      </w:r>
    </w:p>
    <w:p>
      <w:r>
        <w:t>她抿嘴笑了，说：「你太坏，幸好你姐夫出门，院里住的人又不多，要不被他们看见唇印，你和我都不好。」我脸</w:t>
      </w:r>
    </w:p>
    <w:p>
      <w:r>
        <w:t>红了，说：「姐姐，是我不好。」吴姐说：「我不怪你。今晚十二点，你还从窗子进来。我等你。小坏蛋。</w:t>
      </w:r>
    </w:p>
    <w:p>
      <w:r>
        <w:t>说完，她端着水盆转身走了。我看着她浑圆的屁股包裹在真丝裙子下，随着她的走步一扭一扭地十分性感，像</w:t>
      </w:r>
    </w:p>
    <w:p>
      <w:r>
        <w:t>做了梦一样。回屋后一掐大腿很疼，说明不是梦，一股甜蜜的感觉包围了整个身体，霎时间觉得自己是世界上最幸</w:t>
      </w:r>
    </w:p>
    <w:p>
      <w:r>
        <w:t>福的人。</w:t>
      </w:r>
    </w:p>
    <w:p>
      <w:r>
        <w:t>当晚不用多说，我自然是准时来到了吴姐家，这一次则跟昨天又不同了，完全是两情相悦的肉体交融，完全放</w:t>
      </w:r>
    </w:p>
    <w:p>
      <w:r>
        <w:t>纵的发泄，随心所欲的变换姿势，疯狂得几乎变态的性交，一起达到的高潮，一个多小时的原始大战，令我终生难</w:t>
      </w:r>
    </w:p>
    <w:p>
      <w:r>
        <w:t>忘。</w:t>
      </w:r>
    </w:p>
    <w:p>
      <w:r>
        <w:t>好日子一直持续了十几天，直到吴姐的老公回了家，然后她们就搬出了棚户区，至于搬到了哪里，我也没敢问，</w:t>
      </w:r>
    </w:p>
    <w:p>
      <w:r>
        <w:t>也不知道。过了一阵子我家也搬走了，住上新楼的感觉很好，只是几年后，每当想起和吴姐的那十几天性爱销魂的</w:t>
      </w:r>
    </w:p>
    <w:p>
      <w:r>
        <w:t>日子，心底总有一股淡淡的伤感。有时在街上看见漂亮的中年女性的好看的大屁股，不由得就会想起吴姐来！</w:t>
      </w:r>
    </w:p>
    <w:p>
      <w:r>
        <w:t>2003年非典闹得厉害，想起了我认识的一位今年38岁的女医师，谨以此文向战斗过抗击非典一线的医师们致敬！</w:t>
      </w:r>
    </w:p>
    <w:p>
      <w:r>
        <w:t>我是真心地喜欢这位女医师，尽管种种塬因我们分离了，但她给我的快乐使我终身难忘！</w:t>
      </w:r>
    </w:p>
    <w:p>
      <w:r>
        <w:t>如果你到过济南市，就知道我说的绝大多数是真实的，只是细节问题有了虚夸！/ 我的家在济南市的东外环，</w:t>
      </w:r>
    </w:p>
    <w:p>
      <w:r>
        <w:t>我的单位却在西边的王官庄，从95年下半年我每天必然要乘座一个多小时的102 电车上下班，或者说，我故意要乘</w:t>
      </w:r>
    </w:p>
    <w:p>
      <w:r>
        <w:t>座102 电车上下班！而放弃了摩托车和挣钱买车的企图！应当说明我并不是一个性开放的人，但自从我高考没能考</w:t>
      </w:r>
    </w:p>
    <w:p>
      <w:r>
        <w:t>上本科，只进入了山大的专科，我就有些厌世了，那两年我只是在图书馆里看书，看性心理和社会学方面的书籍，</w:t>
      </w:r>
    </w:p>
    <w:p>
      <w:r>
        <w:t>是因为我讨厌大学里的滥交和人们的冷漠。但渐渐地我也放弃了改变世界和他人的幻想，开始自愉自乐，因为我知</w:t>
      </w:r>
    </w:p>
    <w:p>
      <w:r>
        <w:t>道了人都是被欺骗或在自我欺骗中生活。</w:t>
      </w:r>
    </w:p>
    <w:p>
      <w:r>
        <w:t>我一直没有谈过恋爱，是因为我始终暗恋我的初中班主任，并和她一直有非常暧昧的关系，在我详细看了性心</w:t>
      </w:r>
    </w:p>
    <w:p>
      <w:r>
        <w:t>理的书后，我知道了我是个恋母情节者。这并非我的母亲有多好，相反她暴戾的很，我渴望有我班主任那样的温柔</w:t>
      </w:r>
    </w:p>
    <w:p>
      <w:r>
        <w:t>善良勤劳而有富有正义感的一个女人陪伴，她比我大十九岁。大学毕业时我23岁，我每年暑假寒假都要到她家里去</w:t>
      </w:r>
    </w:p>
    <w:p>
      <w:r>
        <w:t>玩，这年暑假，连续去了好多次，她其实早就感觉到我对她的那种眷恋，偏巧我最后一次以学生身份看望她时，她</w:t>
      </w:r>
    </w:p>
    <w:p>
      <w:r>
        <w:t>穿着肥大的短裤为我忙这忙那，好吃的零食拜了一桌子，我受不了了，就强奸了她，是真的强奸，因为她还没有这</w:t>
      </w:r>
    </w:p>
    <w:p>
      <w:r>
        <w:t>个准备，她那时还是保守的女人，毕竟她42岁了。我失去童贞后，自然放荡了，已经是个流氓了！好了，我真是下</w:t>
      </w:r>
    </w:p>
    <w:p>
      <w:r>
        <w:t>笔千言，离题万里了。</w:t>
      </w:r>
    </w:p>
    <w:p>
      <w:r>
        <w:t>我今天写的是女医师而不是女教师，我以后会公开我和我班主任的秘密。在2002年的秋天，我在车上认识了这</w:t>
      </w:r>
    </w:p>
    <w:p>
      <w:r>
        <w:t>为女医师，只知道她和我一站上车，却比我要走得远，自然不知道她的职业、年龄，她吸引我的是她的女排队员般</w:t>
      </w:r>
    </w:p>
    <w:p>
      <w:r>
        <w:t>健美丰满的身材和成熟妇女稳重的脸庞。相互认识后我才知道她身高1.76，比我还高1 厘米呢。开始，我在车上骚</w:t>
      </w:r>
    </w:p>
    <w:p>
      <w:r>
        <w:t>扰女人是由无意到有意再到故意，甚至都有了熟人，我称之为公车女伴。对这个看上去十分高贵的，职业化的成熟</w:t>
      </w:r>
    </w:p>
    <w:p>
      <w:r>
        <w:t>少妇并没太在意，我更喜欢那些端庄秀丽的家庭妇女的类型。直到2002年的冬天，我在骚扰我的一个公车女伴时，</w:t>
      </w:r>
    </w:p>
    <w:p>
      <w:r>
        <w:t>利用拥挤的人群为掩护，我一手扶住我女伴的胯部向后拉，从后面用鸡吧一下一下用力顶她的屁股，令她爽的不住</w:t>
      </w:r>
    </w:p>
    <w:p>
      <w:r>
        <w:t>甩动头发，大概因为这样，引起了女医师的注意，当随着下车的人流的冲击，我和女伴不得不分开时，我突然发现</w:t>
      </w:r>
    </w:p>
    <w:p>
      <w:r>
        <w:t>她就在我们旁边，身着风衣，正注视着我的女伴迷离恍惚的眼光，而女医师的眼光里似乎透着一种不理解的渴望和</w:t>
      </w:r>
    </w:p>
    <w:p>
      <w:r>
        <w:t>好奇！这令我很兴奋，而她发现我在看她时，脸瞬间红了……其实我一直就有强奸、轮奸看上去很高傲的女人的念</w:t>
      </w:r>
    </w:p>
    <w:p>
      <w:r>
        <w:t>头，特别是成熟的，我的女伴已经被挤到一边了，反正我们已经彼此习惯了，我挤谁，她被谁挤都互不干涉，而且</w:t>
      </w:r>
    </w:p>
    <w:p>
      <w:r>
        <w:t>我还有和别的男人同挤她的经历。我放弃了追逐我的女伴，我想趁热打铁，骚扰这个女医师。我有被女人在公车里</w:t>
      </w:r>
    </w:p>
    <w:p>
      <w:r>
        <w:t>抓现行的记录，所以，我开始都是很谨慎的，我先把手背贴在这个女人的屁股上，然后用眼睛的余光观察她的反映。</w:t>
      </w:r>
    </w:p>
    <w:p>
      <w:r>
        <w:t>好，她脸上的表情和那些刚刚接触公车骚扰的女士是一样的，反感、紧张、暗爽。我用力贴紧手背，她本能地躲闪</w:t>
      </w:r>
    </w:p>
    <w:p>
      <w:r>
        <w:t>了一下，但车上那幺多人，自然躲不开！就这样走了叁站路，她开始放弃了警惕。我暗自感谢那些性心理书，女人</w:t>
      </w:r>
    </w:p>
    <w:p>
      <w:r>
        <w:t>在无助和受胁迫时是会放松对自己的要求或者屈服的！我的手法开始丰富，蹭、按、指尖触摸，甚至利用刹车的惯</w:t>
      </w:r>
    </w:p>
    <w:p>
      <w:r>
        <w:t>性用手掌从下向上用力提她的屁股！她的眼睛也开始恍惚，我知道假如没有先前我和女伴的表演，我是不会如此成</w:t>
      </w:r>
    </w:p>
    <w:p>
      <w:r>
        <w:t>功的，我和那个女伴是多次接触才彼此配合的十分默契的。我开始抓紧时间，我尝试用鸡吧顶她屁股，她个太高，</w:t>
      </w:r>
    </w:p>
    <w:p>
      <w:r>
        <w:t>我够不着，于是我来到她的侧面，这是我对付高个女人的办法，我用鸡吧蹭她大腿的侧面，并淫笑着注视、挑逗她。</w:t>
      </w:r>
    </w:p>
    <w:p>
      <w:r>
        <w:t>而手继续在她屁股上动作着……在一次红灯停车的较长时间内，我充分让她感觉到了不是车的晃动，而是我故意搂</w:t>
      </w:r>
    </w:p>
    <w:p>
      <w:r>
        <w:t>抱她的屁股向我的身体，确切地说是鸡吧靠拢，并舒畅地长出一口气后，她显然听到了我的喘气声，脸上也透出一</w:t>
      </w:r>
    </w:p>
    <w:p>
      <w:r>
        <w:t>片幽光，一丝微笑，我知道我又多了一个公车女伴！</w:t>
      </w:r>
    </w:p>
    <w:p>
      <w:r>
        <w:t>以后我才知道，她偷窥我骚扰女人已经很多次了！随着汽车的启动，我一下、两下、叁下的撞击她的大腿外侧，</w:t>
      </w:r>
    </w:p>
    <w:p>
      <w:r>
        <w:t>最后一次，撞上就不动了！伴随车厢的晃动我们彼此享受……然而随着行车路线的延长，车上乘客稀疏了，我们也</w:t>
      </w:r>
    </w:p>
    <w:p>
      <w:r>
        <w:t>不得不分开，她恢复理智后，一脸内疚地站在一旁，都不敢看我一眼。我下车后，从车外故意恋恋不舍地回望，她</w:t>
      </w:r>
    </w:p>
    <w:p>
      <w:r>
        <w:t>随面无表情，但至少没有故意躲避我的目光，我猜想她下身的瘙痒和湿润已经使她把尊严暂时放弃了。</w:t>
      </w:r>
    </w:p>
    <w:p>
      <w:r>
        <w:t>后来，我又碰到她，跟随她下车，发现她是儿童医院的一位女医师，与我的单位是邻居，只比我多做一站路。</w:t>
      </w:r>
    </w:p>
    <w:p>
      <w:r>
        <w:t>确切地说，我与她一同下车，需要向回走一点，提前下，需要向前走一点。从那以后的几天，我每天中午总要到儿</w:t>
      </w:r>
    </w:p>
    <w:p>
      <w:r>
        <w:t>童医院转转，一次居然碰到她和她的同事出来买丝袜，我也凑过去，用手碰了她的屁股，希望勾起她的回忆，我感</w:t>
      </w:r>
    </w:p>
    <w:p>
      <w:r>
        <w:t>觉她似乎有点兴奋地提高了嗓门和她的同事说笑着离去了。</w:t>
      </w:r>
    </w:p>
    <w:p>
      <w:r>
        <w:t>我决定搞定她，从那以后的一个多月，我每天提前在车站等她，和她一起走。上了车，自然少不了一翻爱抚。</w:t>
      </w:r>
    </w:p>
    <w:p>
      <w:r>
        <w:t>终于这天，下了雪，是雨加雪。机会来了，这时车厢里会象罐头！她也许是配合我的缘故，这天没穿大衣，上身是</w:t>
      </w:r>
    </w:p>
    <w:p>
      <w:r>
        <w:t>紫红的面包服，下身是紧身的健美裤，轮廓更加清晰，我一见，鸡吧顿时硬了！紧跟她上了车，能饶了她？把手从</w:t>
      </w:r>
    </w:p>
    <w:p>
      <w:r>
        <w:t>下面伸进她的面包服里，把她肥硕的屁股仔细地，肆无忌惮地，抚摩了个够！又抓又揉，还把中指放在她屁股沟里</w:t>
      </w:r>
    </w:p>
    <w:p>
      <w:r>
        <w:t>来回抽插，并按压她的会阴部位，看她的反映。我还把她拎包的手放到我鸡吧上，在她手背上隔着裤子来回蹭。车</w:t>
      </w:r>
    </w:p>
    <w:p>
      <w:r>
        <w:t>行的极慢，经常堵车，真是太好了！一个多月来，她表现出少妇的成熟，兴奋但不慌乱，配合又不允许我太过分，</w:t>
      </w:r>
    </w:p>
    <w:p>
      <w:r>
        <w:t>直到今天似乎才全放开！我在她侧面动作着，我已经兴奋地不能不说些什幺了「我操你……我操你……」我低声呻</w:t>
      </w:r>
    </w:p>
    <w:p>
      <w:r>
        <w:t>吟，她显然听清了，可为了进一步证实，她聪明地假装看窗外，把她的头侧向伸过来，耳朵就在离我嘴很近的地方，</w:t>
      </w:r>
    </w:p>
    <w:p>
      <w:r>
        <w:t>我清晰地一字一句地说：「我——操——你「她美丽的眼睛晃动了几下，居然笑了，「我操你！我操你！我操你」</w:t>
      </w:r>
    </w:p>
    <w:p>
      <w:r>
        <w:t>我满嘴粗话，她鄙夷地把头缩回去，似乎在笑我没出息。然后故意半转身，把半个屁股送过来，单腿打弓，屁股下</w:t>
      </w:r>
    </w:p>
    <w:p>
      <w:r>
        <w:t>坠，「操１我的鸡吧结结实实顶在了她的屁股上！</w:t>
      </w:r>
    </w:p>
    <w:p>
      <w:r>
        <w:t>已经被男人充分玩弄过的屁股是绵软的，已经被她老公精液喂养多年的屁股是丰满的。我已经不能自控了，伴</w:t>
      </w:r>
    </w:p>
    <w:p>
      <w:r>
        <w:t>随闷哼，开始拼命抽插！她不再看我，不住地低头抬头，显然爽了！我又使劲向前，到了她的后面，她索性把两只</w:t>
      </w:r>
    </w:p>
    <w:p>
      <w:r>
        <w:t>手都放到乘客的座位靠背上，使屁股后翘，我拉开拉链，掏出鸡吧，用两条大腿夹住她的屁股，一通勐操！直把鸡</w:t>
      </w:r>
    </w:p>
    <w:p>
      <w:r>
        <w:t>吧操得生疼！</w:t>
      </w:r>
    </w:p>
    <w:p>
      <w:r>
        <w:t>我想要能直接插入该多好啊！不知夏天机会如何！而她似乎对这种隔靴搔痒的方式十分满意，假借观望窗外的</w:t>
      </w:r>
    </w:p>
    <w:p>
      <w:r>
        <w:t>情况调整屁股的高度配合我的抽插不行，我要摸她的碧！她的骚碧我嫌不过瘾，又挤到她的侧面，她直立身体，恢</w:t>
      </w:r>
    </w:p>
    <w:p>
      <w:r>
        <w:t>复到单腿打弓的姿势，我此时在她的左侧，摘下我左手的手套，伸到她左大腿的内侧，开始摸索，看她没有剧烈对</w:t>
      </w:r>
    </w:p>
    <w:p>
      <w:r>
        <w:t>抗的意思，只是有些不自然，我又一点点上移，但速度很快，在我的食指外侧碰到她的大腿根部时，我停止了，我</w:t>
      </w:r>
    </w:p>
    <w:p>
      <w:r>
        <w:t>仔细注视着她有十多秒钟，看她还是没有反抗的意思，「哦，我闷哼一声，她的骚碧在我的掌握中了！与此同时，</w:t>
      </w:r>
    </w:p>
    <w:p>
      <w:r>
        <w:t>她把头一低，又使劲上扬，齐肩的短发狠狠地甩了一下我的，骚碧被你摸了，总算进入一个实质性的阶段了，我从</w:t>
      </w:r>
    </w:p>
    <w:p>
      <w:r>
        <w:t>她淫荡的表情看出了这样的信息！</w:t>
      </w:r>
    </w:p>
    <w:p>
      <w:r>
        <w:t>她的骚碧很肥厚，很有肉感，我开始揉按、挤压，抚摩，敲弹，我大脑似乎开始空白了，陶醉了……也不知有</w:t>
      </w:r>
    </w:p>
    <w:p>
      <w:r>
        <w:t>多长时间，我试图拉开她的拉链，从腰间伸进她的保暖裤时，被她拒绝了！她的左手抓住我的左手，我很失望，但</w:t>
      </w:r>
    </w:p>
    <w:p>
      <w:r>
        <w:t>还是在她耳边说：「你真好……」但她只是笑笑，不放开。我反转手腕，把她的左手拉倒我的裤裆，我的鸡吧外露</w:t>
      </w:r>
    </w:p>
    <w:p>
      <w:r>
        <w:t>着，又拽下她的手套，让她握着我的鸡吧，她没拒绝，满脸紧张欢喜的样子，然而一会，就离开了，她似乎恢复了</w:t>
      </w:r>
    </w:p>
    <w:p>
      <w:r>
        <w:t>理智和尊严，我想作为女人她认为到此打住是最理想的了，虽然从第一次骚扰到今天已经连续骚扰了一个多月，但</w:t>
      </w:r>
    </w:p>
    <w:p>
      <w:r>
        <w:t>她还是矜持了，毕竟还是个注意影响的少妇啊！我暗笑。但这让我更喜欢她，更感觉能把她培养成为一个彻底的荡</w:t>
      </w:r>
    </w:p>
    <w:p>
      <w:r>
        <w:t>妇是义不容辞的责任！就在那时，结合平常在新闻和案例中看到的，我萌发了一定要在长途车上轮奸她的念头！并</w:t>
      </w:r>
    </w:p>
    <w:p>
      <w:r>
        <w:t>终于在两年后得以实施！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