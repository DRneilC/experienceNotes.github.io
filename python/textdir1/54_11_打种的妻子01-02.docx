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打种的妻子01-02</w:t>
      </w:r>
    </w:p>
    <w:p>
      <w:r>
        <w:t>打种的妻子</w:t>
      </w:r>
    </w:p>
    <w:p>
      <w:r>
        <w:t xml:space="preserve"> 作者：woaibaoyu （１） </w:t>
      </w:r>
    </w:p>
    <w:p>
      <w:r>
        <w:t>“好老公，我要今年生只‘金猪’。”刚刚新婚的妻子撒娇着对我说。</w:t>
      </w:r>
    </w:p>
    <w:p>
      <w:r>
        <w:t xml:space="preserve">“嗯……不用那么急吧？我们才刚刚结婚，迟点也不要紧啊！”我说。其实我 早知道妻子之前已经暗示过多次想要在今年这个猪年生只‘小猪’出来，可是我觉 得才刚刚新婚，当然要慢慢‘享受享受’，没必要像以前那些人那样希望早生贵子， 所以我总是装作不知道或支吾过去，做爱时一直用保险套。 </w:t>
      </w:r>
    </w:p>
    <w:p>
      <w:r>
        <w:t xml:space="preserve">“不行！我一定要今年生，而且这两个月就要怀孕，不然你就再多等十二年 吧！”妻子生气地说。 </w:t>
      </w:r>
    </w:p>
    <w:p>
      <w:r>
        <w:t xml:space="preserve">由于时间紧迫，看来她越来越认真了，可是我的意愿却是先玩乐一年后才生 孩子，结果我们相持不下小骂了一场，妻子气冲冲地去上班了。想不到妻子平常 不怎么信鬼神，但却那么注重这‘金猪年’的意头，说什么生个猪仔以后会比其 他生肖捱少很多苦。 </w:t>
      </w:r>
    </w:p>
    <w:p>
      <w:r>
        <w:t xml:space="preserve">晚上，妻子主动地过来叫我播ａ片和她一起看，然后又在床上帮我含肉棒。 我和妻子认识五年了，以前她完全不肯帮我含的，不过经过我慢慢调教，虽然也 不肯时常帮我含，不过技术却有很大进步。她先用舌头贴紧我的肉棒慢慢摩擦， 然后又用舌尖不断地钻探和刺激我的龟头前端和尿道口，我不但很快达到僵硬状 态，还升起一股想狠狠地插进她肉穴的欲望。 </w:t>
      </w:r>
    </w:p>
    <w:p>
      <w:r>
        <w:t xml:space="preserve">我望着妻子那漂亮的脸孔说：“骚婆，今晚这么卖力，是不是想我狠狠插死 你啊？” </w:t>
      </w:r>
    </w:p>
    <w:p>
      <w:r>
        <w:t xml:space="preserve">“是啊！今晚我就是要你插死我，不要戴套了，直接来吧！不然我就去找别 人插了。”妻子应道。 </w:t>
      </w:r>
    </w:p>
    <w:p>
      <w:r>
        <w:t xml:space="preserve">平时我就有和妻子在做爱时说些下流的话来凌辱她的习惯，而她也很接受还 会表现得特别淫荡，今晚妻子更主动说来挑逗我。其实我心里明白，她就是要我 不戴套直接干她然后射进她里面嘛！不过既然她今晚服务那么好，我就先顺顺她 意思吧！ </w:t>
      </w:r>
    </w:p>
    <w:p>
      <w:r>
        <w:t xml:space="preserve">于是，我要她躺在床上打开双脚，一边用手指刺激她的阴蒂，一边说：“怪 不得今晚这么卖力，原来是你这只母猪想我给你打种来生个猪仔了是吧？”妻子 道：“是啊，我这只骚猪想生小猪了，快来插我给我打种吧！不然我就要别的猪 公来插我了。” </w:t>
      </w:r>
    </w:p>
    <w:p>
      <w:r>
        <w:t xml:space="preserve">我扶起妻子的屁股，要她打开双脚弯到头上让身体呈ｃ字形，然后再抓住妻 子的双脚向下按，让她的屁股更加突出，这时，妻子那个湿淋淋的肉穴就向上对 着我。妻子的骚屄和菊花口都有些黑，毛也很多，外阴唇已经因为充血而变得肥 大，小阴唇则像两片软软的蚌肉。我用肉棒对准妻子的肉洞口，就如打桩一样， 自上往下，利用身体的重力狠狠地插下去。 </w:t>
      </w:r>
    </w:p>
    <w:p>
      <w:r>
        <w:t>“啊……对了，大力点……插死我！啊……”妻子呻吟道。</w:t>
      </w:r>
    </w:p>
    <w:p>
      <w:r>
        <w:t xml:space="preserve">“看你的骚屄这么多淫水，一看就知道你想用精子灌满它了，是吧？”我一 边狠插着妻子，一边和她对话：“一次一定是灌不满的，要不要我多射几次进去 啊？” </w:t>
      </w:r>
    </w:p>
    <w:p>
      <w:r>
        <w:t>“不用了，一次就够了，嗯……”</w:t>
      </w:r>
    </w:p>
    <w:p>
      <w:r>
        <w:t xml:space="preserve">“你不是想打种吗？一次怎么够？我还想找几个人一起来把你灌得满满的， 才能保证生只猪仔出来。” </w:t>
      </w:r>
    </w:p>
    <w:p>
      <w:r>
        <w:t xml:space="preserve">“啊……啊……我不要，我只要你这只猪公给我打种就够了。”妻子一边呻 吟一边道。看来妻子还蛮有我心的，不过用错了方向，我可是时常想找人来和她 一起玩３ｐ的呢！ </w:t>
      </w:r>
    </w:p>
    <w:p>
      <w:r>
        <w:t xml:space="preserve">就这样插了几分钟，看来一下子不戴套做的刺激真的很大，我已经有点想射 精了。我拿出一个震动跳蛋来，放在妻子的阴蒂上，开动电源，这样的刺激可以 使妻子的高潮也快一点来到。 </w:t>
      </w:r>
    </w:p>
    <w:p>
      <w:r>
        <w:t xml:space="preserve">“啊啊……”妻子受到刺激，愉快地叫起来：“好老公，插快点！我就快想 来了，啊……” </w:t>
      </w:r>
    </w:p>
    <w:p>
      <w:r>
        <w:t xml:space="preserve">“今天你这只母猪发情啊？才插了那么一下就想高潮了。”我一边加快速度 一边说：“是不是想高潮啊？想的话用力抓自己的奶子给我看。” </w:t>
      </w:r>
    </w:p>
    <w:p>
      <w:r>
        <w:t>“嗯……是。”妻子已经完全发浪了，她听话地用力抓起自己的奶子来。</w:t>
      </w:r>
    </w:p>
    <w:p>
      <w:r>
        <w:t xml:space="preserve">我说：“对，抓大力点，要抓得你的猪奶变形。”我边说边用手捏住妻子的 乳头大力拉扯起来。妻子的乳头颜色很深，平时不知道为什么不喜欢让我玩弄， 所以有时候在做爱时我会找机会虐待她一下。 </w:t>
      </w:r>
    </w:p>
    <w:p>
      <w:r>
        <w:t xml:space="preserve">“啊……来了，来了……再大力点！快！啊……啊……”在我玩弄下，妻子 的高潮开始来了。 </w:t>
      </w:r>
    </w:p>
    <w:p>
      <w:r>
        <w:t xml:space="preserve">妻子的阴道突然收缩，全身控制不了地抽动，我知道她在高潮了。这时我的 肉棒因为肉洞收缩一夹，也忍不住要射精。 </w:t>
      </w:r>
    </w:p>
    <w:p>
      <w:r>
        <w:t xml:space="preserve">我一开始已经计划好，我这次虽然不戴套做，不过射精要射到体外去。于是 我在射精前立刻把阴茎抽出来用左手套弄，右手用两只手指插进妻子肉穴内大力 搅动来维持她的高潮。 </w:t>
      </w:r>
    </w:p>
    <w:p>
      <w:r>
        <w:t xml:space="preserve">“啊……你怎么拿出来了？不要……啊……”在高潮的袭击下，妻子一边说 话一边高呼。 </w:t>
      </w:r>
    </w:p>
    <w:p>
      <w:r>
        <w:t xml:space="preserve">只觉得妻子阴道的肉壁不断收缩来夹紧我的手指，不过这没能妨碍我抽插她 肉穴的速度。这时我也射出精来，不过我让精液都射到她胸前，说：“你这只母 猪那么快就想打种？可没那么容易，哈！” </w:t>
      </w:r>
    </w:p>
    <w:p>
      <w:r>
        <w:t xml:space="preserve">“呼……呼……”高潮过后，妻子无力地躺在床上微微喘气。我拿来纸巾， 把妻子胸前的精液尽皆抹去。 </w:t>
      </w:r>
    </w:p>
    <w:p>
      <w:r>
        <w:t xml:space="preserve">在我抹完后，妻子用愤怒又有点委屈的眼神盯着我，说：“你有种，你不射 到我里面，你可别后悔！” </w:t>
      </w:r>
    </w:p>
    <w:p>
      <w:r>
        <w:t xml:space="preserve">我说：“我为什么要后悔？我还怕你后悔呢！我们才刚结婚，应该多玩一会 儿，你就不要受那些迷信思想影响了，迟一年生孩子就好啦！” </w:t>
      </w:r>
    </w:p>
    <w:p>
      <w:r>
        <w:t xml:space="preserve">妻子又发了一会儿脾气，就气凶凶地独自睡去。我收拾好，心想：“妻子这 次那么凶，明天再讨好讨好她让她消消气吧！” </w:t>
      </w:r>
    </w:p>
    <w:p>
      <w:r>
        <w:t xml:space="preserve">第二天起床，各自上班相安无事。下午接近放工时，我正在想晚上和妻子去 逛逛街买衣服给她，电话突然响起来，一看，是妻子打来的…… </w:t>
      </w:r>
    </w:p>
    <w:p>
      <w:r>
        <w:t>（２）</w:t>
      </w:r>
    </w:p>
    <w:p>
      <w:r>
        <w:t xml:space="preserve">“奇怪，就快下班了，还打电话来干什么呢？”我一边想，一边接着电话： “喂，老婆啊，什么事啊？……哦，晚上要加班啊？……你有东西要赶啊……不 回家吃饭了。加到什么时候啊？……不知道？……赶好就回来，嗯……好吧，快 点啊……本来晚上还想和你去逛街呢！那么明天去吧！好……拜拜！” </w:t>
      </w:r>
    </w:p>
    <w:p>
      <w:r>
        <w:t xml:space="preserve">原来妻子说要加班，晚上可能很晚才回来。妻子的工作是制图，有时候赶货 就要加班到很晚，我有时还送饭或者夜宵过去给她，所以也习惯了。 </w:t>
      </w:r>
    </w:p>
    <w:p>
      <w:r>
        <w:t xml:space="preserve">“虽然晚上不能去逛街，不过刚才听妻子的口吻，气应该还没消，等下还是 买些她喜欢吃的东西过去给她，让她惊喜惊喜吧！”我心想。 </w:t>
      </w:r>
    </w:p>
    <w:p>
      <w:r>
        <w:t xml:space="preserve">由于妻子和我是同一时间下班的，所以我提早了溜出来，买好了饭就赶去妻 子工作的地方。 </w:t>
      </w:r>
    </w:p>
    <w:p>
      <w:r>
        <w:t xml:space="preserve">到了妻子公司楼下，刚好碰见她上司在跟客户谈话。我是认识她上司的，所 以就过去打声招呼，互相寒暄了一会。妻子的上司对我说：“你真是好老公啊！ 亲自拿饭来。你老婆今天也真勤力，说要赶完图才回家。我现在要和客户出去， 刚才办公室锁门了，你就拿我的钥匙上去给个惊喜她吧！”说完，他就把办公室 的钥匙给了我，然后和客户走了。 </w:t>
      </w:r>
    </w:p>
    <w:p>
      <w:r>
        <w:t xml:space="preserve">我拿着钥匙看着妻子的上司离去，心里却在想：“奇怪了，妻子平时才不会 无端端那么勤力呢！听她上司说的话那图也不是急需的，是不是因为昨晚的气还 没消，所以不想回家吃饭啊？” </w:t>
      </w:r>
    </w:p>
    <w:p>
      <w:r>
        <w:t xml:space="preserve">很快就上到了妻子办公室的门口，我却在犹豫不决进不进去好，如果妻子是 因为昨晚的事而生气到现在，连饭也不想回家吃，那我不如等她气消了点自动回 家后再和她说话为好。 </w:t>
      </w:r>
    </w:p>
    <w:p>
      <w:r>
        <w:t xml:space="preserve">就在我犹豫中，突然听见楼下传来快步上楼的声音，我一急，就也沿着楼梯 走上去，不让别人看见我傻待在门口不知道干什么。 </w:t>
      </w:r>
    </w:p>
    <w:p>
      <w:r>
        <w:t xml:space="preserve">我刚走上一层，就听见那脚步声停在我妻子办公室门口，并且在拍门，我好 奇地小心地望下去。拍门的人大概１米７５高，黑黑壮壮的，看来是急赶过来， 满身汗水。我以前见过他两次，他叫陈仔，是妻子公司在工地上的一个新工头， 是外地人。妻子还夸奖过他本事不小、长得又帅，比她还年轻就这么快当上工头 了。 </w:t>
      </w:r>
    </w:p>
    <w:p>
      <w:r>
        <w:t>只见门不久就开了，是我妻子打开的门，并叫陈仔进去，然后又关上了门。</w:t>
      </w:r>
    </w:p>
    <w:p>
      <w:r>
        <w:t xml:space="preserve">“是工地上有什么做不好，要叫陈仔来问清楚吗？”我一边想，一边轻轻地 走下楼去：“不如趁现在偷偷地躲进去，等陈仔走后，突然从妻子后面抱着她， 吓她一下也让她惊喜一下吧！” </w:t>
      </w:r>
    </w:p>
    <w:p>
      <w:r>
        <w:t xml:space="preserve">于是，我小心翼翼地用钥匙打开了门，听见他们正在会客室里谈话，由于时 常来，所以妻子办公室的地形我是熟悉的，他们在会客室里是看不见外面的。我 轻轻地打开了她上司办公室的门躲了进去，妻子不知道我拿了钥匙，一定想不到 我会在她上司的房间里。 </w:t>
      </w:r>
    </w:p>
    <w:p>
      <w:r>
        <w:t xml:space="preserve">等了好一会儿，还没听见陈仔出去。由于关着门听不见他们在说什么，所以 我偷偷地打开了一点门，听见他们还在会客室里，而他们这时谈话的声音也听见 了，内容更是令得我目瞪口呆、惊讶不已。 </w:t>
      </w:r>
    </w:p>
    <w:p>
      <w:r>
        <w:t xml:space="preserve">我偷听到的第一句话，竟然是陈仔说的：“怡姐，你舔鸡巴的功夫真好！” 天啊！‘怡姐’就是他平时对我妻子的称呼啊，他们两个在做什么了？ </w:t>
      </w:r>
    </w:p>
    <w:p>
      <w:r>
        <w:t xml:space="preserve">接着就听到妻子的声音说：“舒服吧？是我丈夫教我的。不过怎么你的鸡巴 味道这么大啊？” </w:t>
      </w:r>
    </w:p>
    <w:p>
      <w:r>
        <w:t xml:space="preserve">陈仔说：“不好意思啊！刚才工作了整个下午，一放工就赶过来了，所以汗 味较大吧！” </w:t>
      </w:r>
    </w:p>
    <w:p>
      <w:r>
        <w:t xml:space="preserve">“看你急色的！我说好给你干一炮就不会反悔了，看你急得饭也不吃，一过 来就马上要做。”妻子说。 </w:t>
      </w:r>
    </w:p>
    <w:p>
      <w:r>
        <w:t xml:space="preserve">陈仔说：“早上听见怡姐说今晚想和我干一炮，我整个中午都无心工作了。 你知道吗？我刚来这里工作时就看上你了，和女朋友做爱时都时常幻想着在跟你 做呢！现在我的幻想竟然可以实现，哪能不心急啊！” </w:t>
      </w:r>
    </w:p>
    <w:p>
      <w:r>
        <w:t xml:space="preserve">听到这些对话，我已经完全知道妻子在做什么了。看来妻子因为对我不满， 所以一怒之下就去勾引陈仔来报复我，可能甚至要陈仔给她打种！我真是难以相 信，虽然以前一直对妻子耳濡目染，不过都是停留在幻想阶段而已，我可一直是 妻子唯一的男人，想不到妻子现在为了赶在猪年生孩子，就那么轻易地做出这种 事情来。 </w:t>
      </w:r>
    </w:p>
    <w:p>
      <w:r>
        <w:t xml:space="preserve">这个时候，我不得不冷静考虑现在的问题了。虽然平时《凌辱女友》、《赤 裸娇妻》等看得多，常常幻想能实现书里的内容。不过如果妻子只是偷情玩玩的 话我才无所谓，如果妻子要别人偷偷给她打种的话，我可接受不了啊！ </w:t>
      </w:r>
    </w:p>
    <w:p>
      <w:r>
        <w:t xml:space="preserve">可是现在只是在偷听，我的肉棒已经不安份地竖立起来了。我知道，如果现 在能把握机会，以后就有机会让妻子变成淫荡的女人，让我实现我的性幻想。在 理智与情欲之间，我必须立刻抉择。 </w:t>
      </w:r>
    </w:p>
    <w:p>
      <w:r>
        <w:t xml:space="preserve">可能情急生智，我突然想到了一个两全其美的办法，虽然有点冒险，不过我 决定试一试。成败关键就看陈仔到底是个老实人呢，还是一个不老实的人了。 </w:t>
      </w:r>
    </w:p>
    <w:p>
      <w:r>
        <w:t xml:space="preserve">我轻轻地打开门走了过去偷看他们，只见他们在会客室内，老婆正背对着我 跪在地上给陈仔舔鸡巴，陈仔也一脸享受的表情看着我妻子。 </w:t>
      </w:r>
    </w:p>
    <w:p>
      <w:r>
        <w:t xml:space="preserve">“这贱人，平常要她给我舔的时候也要我先洗一洗，现在竟然就这样舔别人 的臭鸡巴！”看见这一幕，更加坚定了我行动的决心。 </w:t>
      </w:r>
    </w:p>
    <w:p>
      <w:r>
        <w:t xml:space="preserve">不久，陈仔用双手按住妻子的头带动着来回抽动。我知道妻子的口交技术有 个缺点，就是她虽然舔功厉害，可是不大会吞吐，被她舔得久了后会很想被她完 全含住的。我也常常这样按着妻子头要她含住吞吐来让自己的鸡巴插深一点。 </w:t>
      </w:r>
    </w:p>
    <w:p>
      <w:r>
        <w:t xml:space="preserve">我等的就是这个时候了，趁陈仔正抓着我妻子的头部，我突然冒出来，一边 打着眼色和手势，要陈仔别轻举妄动。陈仔也是见过我的，突然见我冒出来，而 自己正在要我的妻子含鸡巴，确也吓了他一大跳，身体颤动了一下。好在他正抓 着妻子的头部，虽然有点异动，不过妻子可能当作是陈仔舒服的表现，并没有觉 察到什么。 </w:t>
      </w:r>
    </w:p>
    <w:p>
      <w:r>
        <w:t xml:space="preserve">陈仔被我稳住，但妻子并没有发现，第一步成功了。我继续做手势，要他偷 偷出来和我说话。看来陈仔也是个聪明人，明白了我的意思，他对妻子说：“怡 姐，我还有急事出去打个电话顺便撒个尿，你脱好衣服等我。” </w:t>
      </w:r>
    </w:p>
    <w:p>
      <w:r>
        <w:t>妻子放开了口，说：“嗯，快点啊！”</w:t>
      </w:r>
    </w:p>
    <w:p>
      <w:r>
        <w:t xml:space="preserve">接着，陈仔便关了会客室门，跟我走进了厕所。在厕所里，我简单明了地说 了一下昨晚的事，让他明白妻子是为报复我而找他做爱的。 </w:t>
      </w:r>
    </w:p>
    <w:p>
      <w:r>
        <w:t xml:space="preserve">听完后，陈仔便说：“大哥，你的家事我可不想管，不过，这可是怡姐自己 找上门的。而且现在肉我都正在吃了，你没理由要我吐出来吧？”看来我没押错 注，听陈仔的口气，他人也不会好到哪里去，年纪轻轻就做工头，果然不会没点 料子的，不然怎么管得住手下呢？ </w:t>
      </w:r>
    </w:p>
    <w:p>
      <w:r>
        <w:t xml:space="preserve">看来我可以放心地和陈仔谈判了，我说：“你放心，我现在没叫你吐出来， 只要你合作，我反而可以教你以后都有得吃呢！”接着，我搬出了我的“人际关 系”，警告陈仔这次不能射进我老婆里面，但我会帮助他以后都可以干我老婆。 </w:t>
      </w:r>
    </w:p>
    <w:p>
      <w:r>
        <w:t xml:space="preserve">经过交涉，陈仔明白了我有调教妻子的愿望，爽快地和我达成协定，只要是 我同意了的行动，以后都可以由他帮我调教妻子。 </w:t>
      </w:r>
    </w:p>
    <w:p>
      <w:r>
        <w:t xml:space="preserve">想不到这么顺利，看来妻子没夸奖错陈仔，他果然是个“识时务的俊杰”。 我说：“快点回去吧，我妻子现在可是在等着你吃呢！”跟着，让陈仔回到会客 室里。 </w:t>
      </w:r>
    </w:p>
    <w:p>
      <w:r>
        <w:t xml:space="preserve">我的计划是这样的：要陈仔把其它地方的灯都关掉，只开亮会议室的灯，我 会在外面用手机帮他拍下他和我妻子做爱的照片，而他就配合我不让妻子发现。 </w:t>
      </w:r>
    </w:p>
    <w:p>
      <w:r>
        <w:t xml:space="preserve">一切按计划进行着，陈仔回到会客室里，妻子已经脱好衣服躺在沙发上了。 陈仔走过去，直接就把手指插进妻子的阴道搅弄，说：“要陈姐久等了，不过陈 姐你怎么不在等我的时候自己自慰一下呢？那样我就可以直接插你了嘛！下次要 注意啦！” </w:t>
      </w:r>
    </w:p>
    <w:p>
      <w:r>
        <w:t xml:space="preserve">“下次？我可是心情特不好才找你做一次的，就这么一次就别想下次了。” 妻子一边享受一边回答。 </w:t>
      </w:r>
    </w:p>
    <w:p>
      <w:r>
        <w:t xml:space="preserve">陈仔笑了两声不予反驳。妻子当然想不到，自己丈夫已经和他达成协定，以 后由他做代理人来调教自己，并且现在还在门外偷拍自己的偷情行为。 </w:t>
      </w:r>
    </w:p>
    <w:p>
      <w:r>
        <w:t xml:space="preserve">陈仔看来也是个高手，妻子很快就已经被他挑逗得喘气连连，身体不由自主 地颤动，是要肉棒插入的时候了。果然，妻子忍耐不住，说：“行了没有？我已 经很湿了，快点插进来吧！” </w:t>
      </w:r>
    </w:p>
    <w:p>
      <w:r>
        <w:t xml:space="preserve">陈仔说：“好，这可是你要我插你的，那我就不客气了！”陈仔调好妻子的位 置，让我的角度可以拍到大部份画面，而妻子又不会发现我。这次我的一百万像 素手机可真没买错，当初买的时候妻子一定做梦也想不到作用会那么大。 </w:t>
      </w:r>
    </w:p>
    <w:p>
      <w:r>
        <w:t xml:space="preserve">陈仔准备插进去的时候，我才看清楚他的肉棒颜色很黑，而且又长又粗。妻 子果然没找错人，如果被他在体内发射，一定插进妻子的花心里面灌得满满的。 </w:t>
      </w:r>
    </w:p>
    <w:p>
      <w:r>
        <w:t>“啊……好长啊！”插进去的一霎那，妻子舒服得叫了起来。</w:t>
      </w:r>
    </w:p>
    <w:p>
      <w:r>
        <w:t xml:space="preserve">“厉害吧？是不是比你丈夫的大很多啊？”陈仔明知我在偷拍也毫不怜惜，每 一下都用力插进妻子体内，并带起“啪！啪！啪！”的肉体撞击声。 </w:t>
      </w:r>
    </w:p>
    <w:p>
      <w:r>
        <w:t xml:space="preserve">“哦……啊……是啊，等一下你射的时候，可以用力顶进来射进我里面。” 妻 子终于说出了她的目的了，果然是想偷陈仔的种！好在我已经和陈仔言明，妻子 的奸计当然不会得逞了。所以陈仔没有答应我妻子，只是支吾两声，只顾着自己 快速地抽动。 </w:t>
      </w:r>
    </w:p>
    <w:p>
      <w:r>
        <w:t xml:space="preserve">不久，他又要我妻子换成狗趴式，妻子的屁股很圆很翘，用这个姿势自然是 最好看的，所以我也常常使用。 </w:t>
      </w:r>
    </w:p>
    <w:p>
      <w:r>
        <w:t xml:space="preserve">“啊……啊……哦……”虽然是第一次偷情，妻子竟然一直都很享受地呻吟着， 看来我平时对妻子的调教也是有点作用的。 </w:t>
      </w:r>
    </w:p>
    <w:p>
      <w:r>
        <w:t xml:space="preserve">这时妻子呻吟道：“哦……啊……陈仔，你的卵蛋打得我阴户好舒服啊！” 只见陈仔双手用力抓着妻子屁股的肥肉来配合自己抽插的节奏，而他的大卵蛋每 次都在摇摆中拍打到妻子的肉穴，给妻子带来双重刺激。 </w:t>
      </w:r>
    </w:p>
    <w:p>
      <w:r>
        <w:t xml:space="preserve">陈仔道：“舒服吧？我再加上第三重刺激，保证怡姐你爽死。”说完，他往妻 子的菊花洞吐了些口水，不由分说地就用中指插了进去。 </w:t>
      </w:r>
    </w:p>
    <w:p>
      <w:r>
        <w:t xml:space="preserve">“啊……不要那样，脏啊！”在妻子的一声尖叫中，陈仔的手指已经在抽动了。 妻子的菊花我也只是开发过几次，而且发现潜力是不错的，不过妻子一直都觉得 脏，很少肯让我玩弄。 </w:t>
      </w:r>
    </w:p>
    <w:p>
      <w:r>
        <w:t xml:space="preserve">陈仔的三重刺激功夫真不错，妻子虽然嘴上说不要，并且抗议地咬起嘴唇不 发出声音来，可是我很快就发现妻子的呼吸明显加快，手也抓得沙发死死的，我 知道这是妻子高一重的兴奋表现，而且高潮也就快会来临。 </w:t>
      </w:r>
    </w:p>
    <w:p>
      <w:r>
        <w:t>中指抽动了一会儿，陈仔觉得还不够过瘾，把无名指也一起插了进去。</w:t>
      </w:r>
    </w:p>
    <w:p>
      <w:r>
        <w:t>“哦……哦……啊……”终于，妻子忍耐不住，再度发出呻吟声来。</w:t>
      </w:r>
    </w:p>
    <w:p>
      <w:r>
        <w:t xml:space="preserve">“舒服吧？怡姐，我也很舒服啊！怡姐的身材真是好，阴道又够力，夹得我 快顶不住了。我待会真的可以射进怡姐你身体里面吗？”陈仔道。 </w:t>
      </w:r>
    </w:p>
    <w:p>
      <w:r>
        <w:t>“是，哦……是的，快射进来吧！喔……我也就快高潮了。”妻子道。</w:t>
      </w:r>
    </w:p>
    <w:p>
      <w:r>
        <w:t>“好，那我不客气了。”陈仔听到妻子答应，再度加快速度。</w:t>
      </w:r>
    </w:p>
    <w:p>
      <w:r>
        <w:t xml:space="preserve">“什么啊？不是说好了只能射在外面吗？陈仔没理由反口啊？虽然他有点料 子，不过始终是外地人，量他也不敢啊！”陈仔和妻子的对话令我不由得疑惑起 来…… </w:t>
      </w:r>
    </w:p>
    <w:p>
      <w:r>
        <w:t>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