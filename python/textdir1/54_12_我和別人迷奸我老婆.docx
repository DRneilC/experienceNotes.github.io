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我和別人迷奸我老婆</w:t>
      </w:r>
    </w:p>
    <w:p>
      <w:r>
        <w:t xml:space="preserve"> （一）汉堡包的解释所谓「汉堡包」，可能大家看过ａ片的人都知道，就 是两个男人一起干一个女人：一个肛门，一个阴道。我和我的女友最爱的就是这 种造型了，可是一直以来都是因为种种原因，没有真正的得以实施。其中有我女 友的原因，她很害怕别的男人和我一起干她，每次我提到这里她都会说：「你变 态啊？」 </w:t>
      </w:r>
    </w:p>
    <w:p>
      <w:r>
        <w:t xml:space="preserve"> 不过我还是和她经常玩玩汉堡包的造型，不过都是和火腿肠啊什么的。不 过最过瘾的是有一次和一条鳝鱼一起干她哦！瞭解鳝鱼的人肯定都知道它爱钻洞， 於是有一天我就去菜市买了一条大概有两个手指粗的鳝鱼，到了晚上我和她做爱 的时候就拿出来，放在水里洗了洗，然后就开始扒光女友的衣服。 </w:t>
      </w:r>
    </w:p>
    <w:p>
      <w:r>
        <w:t xml:space="preserve"> 我把鳝鱼放在她的阴唇上，一手捉住鳝鱼的一端，另一手揉着她的奶子， 不一会她的淫水就开始往外流出来，我顺势把已经膨胀的肉棒慢慢地喂进她水流 遍野的淫洞中，然后把鳝鱼慢慢地塞进她的菊门。 </w:t>
      </w:r>
    </w:p>
    <w:p>
      <w:r>
        <w:t xml:space="preserve"> 就这样，鳝鱼在菊门里不停地蠕动，而我则在前面疯狂地抽插，女友嘴里 则「喔……啊……嗯……」好爽的叫着别的男人。 </w:t>
      </w:r>
    </w:p>
    <w:p>
      <w:r>
        <w:t>我爱汉堡包！假如后面的那一个是男人该多好啊！</w:t>
      </w:r>
    </w:p>
    <w:p>
      <w:r>
        <w:t xml:space="preserve"> 搞了一会，我把鳝鱼和我的位置一换，不知怎么的，她的叫声更大了，屁 股也不断地向前抽动，可能是鳝鱼在里面不停地蠕动吧？也可能是一个更陌生的 东西进入到她的淫洞吧？她全身不停地抖动，终於达到了第一个高潮，而我则是 慢慢地抽动，保持让自己不射，这样可以更多的玩她一会。结果那天晚上我和她 都玩得爽极了！ </w:t>
      </w:r>
    </w:p>
    <w:p>
      <w:r>
        <w:t xml:space="preserve"> （二）我的预谋我一直都很想与另一个帅哥一起玩弄我老婆，我在上面也 提到了原因，因此我不停地在网上与各地的色友联系着（当然大多数都是性虎的 朋友啰）。 </w:t>
      </w:r>
    </w:p>
    <w:p>
      <w:r>
        <w:t xml:space="preserve"> 终於有一天我碰到一个年纪约２５岁的朋友，对此非常感兴趣，於是开始 计划我们之间的预谋，我的条件当然是非常简单啰，就是：１、干我老婆的时候 （特指插阴道）一定要戴套套，当然干屁眼的时候就不用了。 </w:t>
      </w:r>
    </w:p>
    <w:p>
      <w:r>
        <w:t xml:space="preserve"> ２、干的时候不能让她知道是谁在干她。稍微有点性常识的人就知道这叫 迷奸，不过这样会更刺激耶，我们就可以慢慢地玩她啰！ </w:t>
      </w:r>
    </w:p>
    <w:p>
      <w:r>
        <w:t>３、药、房间，你出，包括最主要的迷魂药——春药（就是催情药）。</w:t>
      </w:r>
    </w:p>
    <w:p>
      <w:r>
        <w:t xml:space="preserve"> ４、干完后意思一下，付三百至五百之间的费用——其实嫖过妓的人都知 道我这个价格很便宜啦，钱主要是给我拉破补的哦！ </w:t>
      </w:r>
    </w:p>
    <w:p>
      <w:r>
        <w:t xml:space="preserve"> 这些条件我提出后，他感到非常满意，於是马上从外地赶到了。一到他便 拨通了我的电话问我：「你在哪？」我当时还在上班，没时间和他碰面，於是我 叫他先去逛逛，他说：「怎么逛啊？没什么好玩的啊！」 </w:t>
      </w:r>
    </w:p>
    <w:p>
      <w:r>
        <w:t xml:space="preserve"> 后来我才得知他以前来过本市，为了表示诚意，我叫他先去看看货（我老 婆啦），於是我告诉了他我老婆上班的地点。可能他感到非常满意吧，刚刚过了 十五分钟就打电话过来了。 </w:t>
      </w:r>
    </w:p>
    <w:p>
      <w:r>
        <w:t>他说：「我已经把房间开好了，要不要我过来把房间的钥匙给你啊！」</w:t>
      </w:r>
    </w:p>
    <w:p>
      <w:r>
        <w:t>我说：「钥匙给了我，你怎么进房间啊？」</w:t>
      </w:r>
    </w:p>
    <w:p>
      <w:r>
        <w:t>他说：「我可以对服务生说，我的钥匙锁了在房里啦！」</w:t>
      </w:r>
    </w:p>
    <w:p>
      <w:r>
        <w:t xml:space="preserve"> 我一想，这小子肯定是等不及了，连方法都已想好了啊！由於我老婆的下 班时间比我晚两个小时，所以我一下班就先去和那个帅哥见面，一见面就把我吓 了一跳，原来他只有１米６５的个儿，不过身体却强壮得不得了。 </w:t>
      </w:r>
    </w:p>
    <w:p>
      <w:r>
        <w:t>他自我介绍说：「你好！我叫陆浩，你可以叫我浩。」</w:t>
      </w:r>
    </w:p>
    <w:p>
      <w:r>
        <w:t xml:space="preserve"> 他带我到了房间，我一进房间就问他：「我上次跟你说的东西都带来了没 有啊？」只见他从柜子里拿出了一个小瓶子，里面有了几颗小药丸。 </w:t>
      </w:r>
    </w:p>
    <w:p>
      <w:r>
        <w:t xml:space="preserve"> 我放心地对他说：「那你的营养费呢？」我话没说完，就见他猴急地从兜 里掏出了两百块塞到我的手中，边塞还边说道：「先付你一点，事后再付你另一 半啊！」看来这小子还真是有心计，想得倒是蛮周全的哦！ </w:t>
      </w:r>
    </w:p>
    <w:p>
      <w:r>
        <w:t xml:space="preserve"> 坐了大概一个小时，我拿着他给我的迷魂药对他说：「你要准备好，等会 我们来了，你要先躲起来啊！」 </w:t>
      </w:r>
    </w:p>
    <w:p>
      <w:r>
        <w:t>他说：「ｏｋ！没问题！」从口气里听得出他已经有点饥不择食了。</w:t>
      </w:r>
    </w:p>
    <w:p>
      <w:r>
        <w:t>见了老婆，我说：「老婆，今天我们不回家了，去外面爽一爽吧！」</w:t>
      </w:r>
    </w:p>
    <w:p>
      <w:r>
        <w:t>她奇怪的问道：「为什么啊？」</w:t>
      </w:r>
    </w:p>
    <w:p>
      <w:r>
        <w:t xml:space="preserve"> 我说：「我们好久没一起爱爱了啊！就去干一次啦！」边说边拿出刚刚浩 给我的房间钥匙怂恿道：「再说，我连房间都定好了啊！」 </w:t>
      </w:r>
    </w:p>
    <w:p>
      <w:r>
        <w:t xml:space="preserve"> 老婆一看我这么的诚心，当然也不好拒绝啰，便说道：「好吧！」於是我 们先是到了一家酒吧。（各位色友知道我为什么要选择酒吧吗？因为那里面黑， 好下药啊！） </w:t>
      </w:r>
    </w:p>
    <w:p>
      <w:r>
        <w:t xml:space="preserve"> 就这样我们到了一家叫「宝贝小猪」的酒吧，找了个小角落坐了下来。我 点了一瓶饮料，等饮料来后，我故意把菜单递给老婆让她叫点心，由於我老婆有 点小傻瓜式的注意力，当她正在全神贯注地点东西的时候，我已经把药丸放到了 她的饮料里了！ </w:t>
      </w:r>
    </w:p>
    <w:p>
      <w:r>
        <w:t xml:space="preserve"> 为了不让老婆在路上就药效发作，我和她用最快的速度坐了一辆计程车来 到宾馆。可能是药效有点作用了吧，我老婆无力地说：「老公，我想睡觉啦！」 </w:t>
      </w:r>
    </w:p>
    <w:p>
      <w:r>
        <w:t>我淫笑着说：「那好吧，我们一到就睡啰！」</w:t>
      </w:r>
    </w:p>
    <w:p>
      <w:r>
        <w:t xml:space="preserve"> 到了房间门口，我开门之前给了浩一个暗号：咳嗽了一声。可能是这小子 有点等不急了，坐在床上没有准备好要躲起来，一听到我的咳嗽，立即就钻进了 衣橱里。他的脚步声简直大得惊人，还好老婆吃了药没发现，要不然我就死定了！ </w:t>
      </w:r>
    </w:p>
    <w:p>
      <w:r>
        <w:t>我打开了房门，对老婆说：「你先在床上等会啊！我去洗个澡。」</w:t>
      </w:r>
    </w:p>
    <w:p>
      <w:r>
        <w:t>老婆说：「好啊！我正想休息一下。」</w:t>
      </w:r>
    </w:p>
    <w:p>
      <w:r>
        <w:t>我以最快的速度洗完澡，然后爬到床上对老婆说道：「该你洗了。」</w:t>
      </w:r>
    </w:p>
    <w:p>
      <w:r>
        <w:t>只见老婆睏到眼睛都瞇成了一条缝，嘴里还嘟囔着说：「嗯……好的……」</w:t>
      </w:r>
    </w:p>
    <w:p>
      <w:r>
        <w:t xml:space="preserve"> 然后我就靠到浴室门外偷听，开始的时候还有擦洗的声音，可是过了一会， 里面除了水流的声音外，就什么动静都没有了，於是我到衣橱上敲了一下，浩便 从里面轻手轻脚地走出来。 </w:t>
      </w:r>
    </w:p>
    <w:p>
      <w:r>
        <w:t xml:space="preserve"> 我慢慢地打开浴室的门，只见老婆在浴缸里面睡着了，她全身赤裸，两只 小小的乳房（我老婆和我今年才２０岁）荡漾在水波中，这时我的鸡巴已经不自 觉地变得硬梆梆的了！ </w:t>
      </w:r>
    </w:p>
    <w:p>
      <w:r>
        <w:t xml:space="preserve"> 我一回头，只见浩已经全身脱光了，赤条条地边看边问我：「小兄弟，我 能玩了吗？」 </w:t>
      </w:r>
    </w:p>
    <w:p>
      <w:r>
        <w:t>我说：「放……屁！」</w:t>
      </w:r>
    </w:p>
    <w:p>
      <w:r>
        <w:t>他疑惑地问道：「怎么了？你想反悔啊？」</w:t>
      </w:r>
    </w:p>
    <w:p>
      <w:r>
        <w:t>我说：「不是！我是让你把该做的程序都做好了，再慢慢玩也不迟啊！」</w:t>
      </w:r>
    </w:p>
    <w:p>
      <w:r>
        <w:t xml:space="preserve"> 只见他从衣橱里提出个小袋子，往床上一倒，我想我当时的眼睛瞪得应该 比牛还要大：一大堆的「玩具」哦！有眼罩、假阴茎、跳蛋、手铐、润滑剂…… 其中最让我乍舌的是那个假阴茎，上面还有一些小刺，开动起来会不断地搅动。 </w:t>
      </w:r>
    </w:p>
    <w:p>
      <w:r>
        <w:t xml:space="preserve"> 我们首先是拿了个眼罩，说实话，当时我心中的「罪恶感」和「刺激感」 夹杂在一起，真是爽哦！这时我和浩已经替老婆把眼罩戴好了，当然也不能让她 的手摸到什么啊！於是我把手铐拿出来扔给了浩。 </w:t>
      </w:r>
    </w:p>
    <w:p>
      <w:r>
        <w:t xml:space="preserve"> 铐好以后，只见浩快速地坐到了浴缸里和我老婆一起，然后从后面用双手 搂住了我老婆的细腰，在乳房上不断地揉搓。而我则在浴缸旁边站着，握着肉棒 不断地在老婆的小嘴上揩擦。 </w:t>
      </w:r>
    </w:p>
    <w:p>
      <w:r>
        <w:t xml:space="preserve"> 我刚刚准备把肉棒插到老婆的小嘴里，浩就说：「我们换个位置吧，我想 玩玩你老婆的阴户。」 </w:t>
      </w:r>
    </w:p>
    <w:p>
      <w:r>
        <w:t xml:space="preserve"> 我最喜欢添女生的阴户了！我心想，既然拿了人家的钱，也就吃吃亏啰！ 没办法，我今天只好当配角啦！於是我和浩互相挪动调换位置，这个时候就变成 了我老婆斜躺在浴缸中，我在她身后用双手把老婆的两腿扳开，浩则在前面色迷 迷地看着我老婆的私处。 </w:t>
      </w:r>
    </w:p>
    <w:p>
      <w:r>
        <w:t xml:space="preserve"> 只见他慢慢地把手在水里沾了一下，在我老婆的阴户上擦擦，然后就把头 深深地埋在了她两腿之间，就听见「吱叭……叭吱……吱叭……」不时传出吸吮 的声音。 </w:t>
      </w:r>
    </w:p>
    <w:p>
      <w:r>
        <w:t xml:space="preserve"> 我呢，也没忘记享受，用双手慢慢揉搓着老婆的一对小奶子，由於老婆的 双手是反捆着的，所以小咪咪也显得比平时大得多了。浩则一手抠着老婆的阴道， 一边不停地吸着她的小穴，随着他的吸啜声，我的小弟弟膨胀得比平时大得多， 也硬得多了。 </w:t>
      </w:r>
    </w:p>
    <w:p>
      <w:r>
        <w:t xml:space="preserve"> 浩的胯下之物也大得吓人，实事求是地说吧，我的鸡巴长度大概只有１４ 公分，而我一看浩，他的鸡巴却有１５公分！不过还好，他的鸡巴并没有因为长 而变得很粗，和我的差不多，都在２－３公分直径吧！ </w:t>
      </w:r>
    </w:p>
    <w:p>
      <w:r>
        <w:t xml:space="preserve"> 这时他昂起身，握着鸡巴把大龟头塞入我老婆的阴唇中，上下来回不断地 磨擦，搞得我老婆小穴里的淫水源源不绝地流出来。他正准备往里送的时候，被 我的一声呵斥喝住了：「你戴套套了没？！」 </w:t>
      </w:r>
    </w:p>
    <w:p>
      <w:r>
        <w:t xml:space="preserve"> 他苦着脸说道：「我的好兄弟，我知道你今天很照顾我，你也很讲信用， 你就让我裸着插你老婆几下吧！行吗？我保证就几下啊！」 </w:t>
      </w:r>
    </w:p>
    <w:p>
      <w:r>
        <w:t xml:space="preserve"> 我考虑了一下，心想：「难得玩得这么刺激，就让他插一下也无妨啊！只 要不射在里面就没事了。」就对着他点了点头。 </w:t>
      </w:r>
    </w:p>
    <w:p>
      <w:r>
        <w:t xml:space="preserve"> 他似乎是在用期盼的眼神等待着我的答覆，就像士兵等待将军的命令一样。 一看到我对他点头，马上端起他的精枪对着我老婆的穴就刺了进去，只听见「扑 滋……」一声，我老婆的身体也不自觉地抖动了一下。 </w:t>
      </w:r>
    </w:p>
    <w:p>
      <w:r>
        <w:t xml:space="preserve"> 「幸而我买的药比较好，不然她就醒了！」浩边插边嘀咕着，抽动了大概 十几下，就把鸡巴从里面拔了出来，很自觉的去戴套套了。当然我也不会闲着， 急忙用我的中指插进去，不断地在里面搅动。 </w:t>
      </w:r>
    </w:p>
    <w:p>
      <w:r>
        <w:t xml:space="preserve"> 还没等我玩过瘾，这小子的套已经戴好了，手里还拿了一个小跳蛋和那瓶 润滑油。他进门后就反手关上了厕所的门，跪到浴缸旁边，把润滑油倒了点在我 老婆的菊门上，用跳蛋抹了抹，慢慢的就挺了进去…… </w:t>
      </w:r>
    </w:p>
    <w:p>
      <w:r>
        <w:t xml:space="preserve"> 这一切都在我的亲眼观看下发生，简直是一场活灵活现的ｓｍ表演，而且 女主角还是我最爱的老婆，男主角则是我刚刚认识不久的网友。这时我的鸡巴硬 得不得了，不断地在我老婆的背上蹭着，感觉就快要射精了，精子就在龟头的最 上方徘徊。 </w:t>
      </w:r>
    </w:p>
    <w:p>
      <w:r>
        <w:t xml:space="preserve"> 正当我爽得快不行的时候，浩已经把那个电动小跳蛋喂进了我老婆的菊门， 开动了电动开关后，把开关交到我的手中，然后对我说：「看着啊！我将要干你 老婆了哦！」 </w:t>
      </w:r>
    </w:p>
    <w:p>
      <w:r>
        <w:t xml:space="preserve"> 话还没说完，已经把他的紫头大将军插进了我老婆的阴道，随即前后不断 地抽动，嘴里还说着：「好爽啊……爽呆了！我碰到你这么开放的兄弟，真是三 生有幸啊！特别是在这种小城市，我一定不会忘记你的！」 </w:t>
      </w:r>
    </w:p>
    <w:p>
      <w:r>
        <w:t xml:space="preserve"> 我想可能是电动跳蛋的原因，玩了大概三、四十分钟之后他就在我老婆的 阴道里面射精了，不过还好他戴上了避孕套，全都射在了套套里。 </w:t>
      </w:r>
    </w:p>
    <w:p>
      <w:r>
        <w:t>搞完了我老婆后，他异常兴奋地对我说：「兄弟，轮到你了！」</w:t>
      </w:r>
    </w:p>
    <w:p>
      <w:r>
        <w:t xml:space="preserve"> 我首先是慢慢地把跳蛋拿了出来，放到了一边，对他说道：「浩，把那个 假阴茎拿来给我玩玩啊！」 </w:t>
      </w:r>
    </w:p>
    <w:p>
      <w:r>
        <w:t xml:space="preserve"> 不一会假阴茎就到了我的手中，我先是涂了点润滑油，然后慢慢地插进老 婆的阴道。 </w:t>
      </w:r>
    </w:p>
    <w:p>
      <w:r>
        <w:t xml:space="preserve"> 这时只听见我老婆「啊……」的哼了一声，吓得我和浩都冒出一身冷汗， 我刚刚准备给浩使眼色让他去拿药来，他已经箭步把药喂到我老婆的嘴里了，还 用嘴在浴缸里吸了口水，给我老婆嘴对嘴的喂了下去。 </w:t>
      </w:r>
    </w:p>
    <w:p>
      <w:r>
        <w:t xml:space="preserve"> 不一会我老婆又再昏睡了过去，我这人平时最爱的就是捅肛门了，所以这 次当然不能放过这个好机会，我让浩帮忙两人合力把老婆抬到了床上，简单地给 她擦乾一下身体，然后把她翻过来弄成母狗状的姿势。 </w:t>
      </w:r>
    </w:p>
    <w:p>
      <w:r>
        <w:t xml:space="preserve"> 我在老婆的菊门上涂了点润滑油，用龟头抵上去抹了抹，就对着菊门慢慢 地捅进去了，下面还不时地用假阴茎时进时出地抽插着她的小穴，舒服极了！ </w:t>
      </w:r>
    </w:p>
    <w:p>
      <w:r>
        <w:t xml:space="preserve"> 浩见我玩得这么高兴，当然也不肯闲着，把他已经软掉的小肉棒在水里沖 了沖、洗了洗（是我一开始就警告过他，玩我老婆可以，不过一定要注意卫生）， 看来浩还是蛮有记性的。 </w:t>
      </w:r>
    </w:p>
    <w:p>
      <w:r>
        <w:t xml:space="preserve"> 有几条现在也顺便告诉那些想玩我老婆的性虎朋友们，如果你觉得可以遵 守以下的规则，就可以和我报名了！ </w:t>
      </w:r>
    </w:p>
    <w:p>
      <w:r>
        <w:t>１、插了肛门的鸡巴，不可以直接再插小穴。</w:t>
      </w:r>
    </w:p>
    <w:p>
      <w:r>
        <w:t>２、想插小嘴可以，但是要保证鸡巴乾净。</w:t>
      </w:r>
    </w:p>
    <w:p>
      <w:r>
        <w:t>３、所用的玩具也要保持清洁，只要清洁，可以随便怎么玩。</w:t>
      </w:r>
    </w:p>
    <w:p>
      <w:r>
        <w:t xml:space="preserve"> 由於我老婆是在昏迷状态，手也是被反捆着的，头则死死地靠在床上，不 过这可难不到浩，他对我作了个手势，当然我这么聪明，一看就懂了，於是我和 浩一起将老婆的头慢慢转到了床的边沿，这时浩的鸡巴刚好就在老婆的小嘴面前， 就见浩把他那根软软的小肉棒放到了老婆的嘴里，自己在那不断地前后抽动享用 着，不一会我老婆的唾涎就流了一床。 </w:t>
      </w:r>
    </w:p>
    <w:p>
      <w:r>
        <w:t xml:space="preserve"> 我这时也干了大概四十分钟，累得差不多都筋疲力尽了，於是把鸡巴从菊 门里拔了出来，慢慢地在老婆的屁股上磨擦，真是过瘾啊！ </w:t>
      </w:r>
    </w:p>
    <w:p>
      <w:r>
        <w:t xml:space="preserve"> 阿浩已经沉迷在干我老婆小嘴的快感里，只见他不停地出入抽动，渐渐地 那根软鸡巴又再硬了起来，这时阿浩说：「我们给她吃颗来劲的吧，光我们玩她 也没多大意思，让她也叫一叫！」 </w:t>
      </w:r>
    </w:p>
    <w:p>
      <w:r>
        <w:t>我说：「好啊，没问题，来啊！」</w:t>
      </w:r>
    </w:p>
    <w:p>
      <w:r>
        <w:t xml:space="preserve"> 喂我老婆吃了颗春药后，她半天没醒，最后经过我们的商量，先玩我最爱 的汉堡包。 </w:t>
      </w:r>
    </w:p>
    <w:p>
      <w:r>
        <w:t xml:space="preserve"> 我说：「你刚刚插过了，阴道这次轮到我了吧？」我先躺在床上，浩把我 老婆抱到了我的身上，他还真是有心。 </w:t>
      </w:r>
    </w:p>
    <w:p>
      <w:r>
        <w:t xml:space="preserve"> 就在这时浩说了一句：「我有个方法可以两全齐美喔！」我没理他，不耐 烦地说：「讲这么多干嘛？快玩吧！」 </w:t>
      </w:r>
    </w:p>
    <w:p>
      <w:r>
        <w:t xml:space="preserve"> 他把我老婆面朝上的压在了我身上，由於菊门刚刚被我干过，有点发乾， 浩就把润滑油拿来，从老婆的阴户上慢慢地倒下去，油淌到了菊门的位置时他还 用手抹了抹。 </w:t>
      </w:r>
    </w:p>
    <w:p>
      <w:r>
        <w:t xml:space="preserve"> 我看他准备好了，就把肉棒对着阴道口以冲刺式的插进去，由於有润滑油 帮助，简直不费一点气力就全根鸡巴直插到底。 </w:t>
      </w:r>
    </w:p>
    <w:p>
      <w:r>
        <w:t xml:space="preserve"> 这时，浩已经自觉地戴上了该戴的东西，也从菊门进入了我老婆的身体最 深处，於是我们俩开始抽动鸡巴，很有默契地一齐进、一齐出，联手干着老婆的 前后两个洞穴，真是过瘾啊！ </w:t>
      </w:r>
    </w:p>
    <w:p>
      <w:r>
        <w:t xml:space="preserve"> 刚刚抽动了一会，老婆开始有知觉了，可能是春药发作的原因吧！她醒来 的第一句话就是：「噢……啊……嗯……插我……干我……插死我……」 </w:t>
      </w:r>
    </w:p>
    <w:p>
      <w:r>
        <w:t xml:space="preserve"> 看到我老婆有反应，这时浩干得更兴奋了，鸡巴变得硬梆梆的在菊门中使 劲抽插，中间只有一层薄薄的小膜相隔，我能感觉到他的龟头不断地在我龟头旁 边掠过，甩动的卵袋也不断击打在我的阴茎根部。 </w:t>
      </w:r>
    </w:p>
    <w:p>
      <w:r>
        <w:t xml:space="preserve"> 不知不觉中老婆已经被阿浩干得趴在了我身上，他则递给我一个保险套， 我抽出鸡巴迅速戴好，同时就听见我老婆在叫：「怎么了？快干我啊！我要…… 快插我啊……别停下来……」於是我和浩又马上佔据了各自的地方。 </w:t>
      </w:r>
    </w:p>
    <w:p>
      <w:r>
        <w:t>浩事后告诉我说，插我老婆的菊门比插她小穴还要过瘾！</w:t>
      </w:r>
    </w:p>
    <w:p>
      <w:r>
        <w:t xml:space="preserve"> 我老婆这时就像一条欠干的母狗，屁股不断地往上顶着浩的肉棒；而浩则 是一手抓着手铐，一手搓揉着老婆的乳房；我则为了保持老婆的平衡，双手扶着 她的胯部，任凭浩疯狂地不断抽插着老婆的菊门。 </w:t>
      </w:r>
    </w:p>
    <w:p>
      <w:r>
        <w:t xml:space="preserve"> 前后有两根鸡巴在同时操弄，老婆简直爽毙了，不停地疯狂叫喊、呻吟… …终於我和浩一起在老婆的双洞里发射了！在他射精的时候，我想浩也能感觉到 我的龟头在这边一起一伏，老婆终於在我们的夹攻中嚐到了最ｈｉ的一个高潮。 </w:t>
      </w:r>
    </w:p>
    <w:p>
      <w:r>
        <w:t xml:space="preserve"> 搞完后，浩付了我另一半酬金就匆忙离开了，我问他为什么这么快就要走， 他给我的答案让我非常吃惊，他说：「我不是走，我是到隔壁的房间休息，等会 我还会来的！」说完后往我手里又放了一颗迷魂药，诡异地笑了笑。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