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室友师兄的漂亮风骚老婆图文</w:t>
      </w:r>
    </w:p>
    <w:p>
      <w:r>
        <w:t>室友师兄的漂亮风骚老婆</w:t>
      </w:r>
    </w:p>
    <w:p>
      <w:r>
        <w:t xml:space="preserve"> 作者：不详 字数：11389字 </w:t>
      </w:r>
    </w:p>
    <w:p>
      <w:r>
        <w:t xml:space="preserve">几年前的一个夏天哥们儿刚到美国，系里的一个师兄到机场来接我，当时被 他的热情感动，又听说他的室友毕业走了，急需找一个新室友合租他的两室一厅 的房子，所以就答应了接着租他家里空出来的那间屋子。 </w:t>
      </w:r>
    </w:p>
    <w:p>
      <w:r>
        <w:t xml:space="preserve">于是他直接把我接到家里，估计怕我反悔，就匆匆忙拿出了一份拟好的租约 让我签了字，一年零五个月的租期。我那时没有什么经验，马上就签了，但是后 来才知道房租上我吃了很大的亏。 </w:t>
      </w:r>
    </w:p>
    <w:p>
      <w:r>
        <w:t xml:space="preserve">签完租约，师兄才告诉我，这个屋子里住的还有他的老婆，他们才结婚不久， 她是ｆ２陪读过来的。这就是他的奸诈之处，靠，签约时并没有告诉我是要和一 对夫妇合住，我以为他也是单身呢，所以，本来我就吃亏的房租其实亏得更大了。 </w:t>
      </w:r>
    </w:p>
    <w:p>
      <w:r>
        <w:t xml:space="preserve">晚饭的时候见到了师兄的老婆，她刚从一个英语补习班回来，听师兄说她准 备学好英语申请一个会计的学位读，这样好找工作，也能补贴家用。 </w:t>
      </w:r>
    </w:p>
    <w:p>
      <w:r>
        <w:t xml:space="preserve">师兄的老婆比他年纪小一点，狐媚的漂亮，身材很好，奶子够挺，屁股够翘， 看人的时候总喜欢不经意的一瞥，目光里闪现出一丝诱人的风骚。不过她给我的 第一印象要比师兄好一些，因为她主动邀请我和他们一起吃晚饭，虽然只是简单 的大米粥和一些凉菜，但是毕竟比飞机上的食物可口很多。 </w:t>
      </w:r>
    </w:p>
    <w:p>
      <w:r>
        <w:t xml:space="preserve">吃完了晚饭，我就大概收拾了一下，准备睡觉，没有床，师兄说他有多余的 床垫，５０美元卖给了我，其实就是他们放在地下室的储藏室里一个废弃很久的 床垫，已经有些霉味了，但是哥们儿也没办法，只好勉强睡下。 </w:t>
      </w:r>
    </w:p>
    <w:p>
      <w:r>
        <w:t xml:space="preserve">第二天早上我起床比较晚，起来的时候，师兄看样子已经去学校了，他的老 婆也起床了，因为她念得的英语版只在傍晚授课，所以她白天基本就是在家里做 做家务，上上网。 </w:t>
      </w:r>
    </w:p>
    <w:p>
      <w:r>
        <w:t xml:space="preserve">我到卫生间洗漱，她正好在卫生间给室友洗无法机洗的毛衣，头发慵懒的盘 着，穿了一条休闲运动裤和一件她淡色紧身的短袖ｔ- ｓｈｉｒｔ，我一眼就看 出来她没带胸罩，洗衣服溅起来的水恰好湿在她左边的胸衣上，完美的勾勒出浑 圆的咪咪上凸起的乳头，她的乳头好挺啊，直直的戳着胸前的衣服，甚至可以依 稀看到乳晕。 </w:t>
      </w:r>
    </w:p>
    <w:p>
      <w:r>
        <w:t xml:space="preserve">哥们儿当时就看傻了，ｗｋ，那一瞬间差点没有把持住，她看到我来洗涮， 就把衣服从水池中拎出来，拧了拧，放在盆子里，这一拧一使劲儿不要紧，左边 的咪咪几乎要破衣而出了，卫生间比较小，她端着盆子想先退出来，换我进去， 我故意的在她出来的时候往里进，错身之间，不听话竖起的鸡巴正好划过她的翘 屁股，靠，这结实的感觉真她妈的爽。 </w:t>
      </w:r>
    </w:p>
    <w:p>
      <w:r>
        <w:t xml:space="preserve">我洗漱，她蹲在卫生间入口处洗衣服，弯腰在那里，我真希望她的领口开得 低一些可以让我窥到咪咪，可是人家那是正经ｔ- ｓｈｉｒｔ，我除了能看到一 摸雪白的脖子以外什么都看不到，只能看到她那浑圆的咪咪随着她搓洗衣服不断 的晃动着，晃动着…… </w:t>
      </w:r>
    </w:p>
    <w:p>
      <w:r>
        <w:t xml:space="preserve">她的奶子不是特别的大，但是给人一种很圆很挺得感觉，哥们儿实在受不了 啊，但是毕竟是师兄的老婆啊…… </w:t>
      </w:r>
    </w:p>
    <w:p>
      <w:r>
        <w:t xml:space="preserve">我故意洗漱的很慢，她蹲了一会儿，有些乏了，起身舒展一下，两只胳膊举 起，蜷起一条腿，伸了个懒腰，一遍还颇有几分妩媚的对我说（妈的，这妩媚得 感觉可能是我自己意淫出来到的吧）：昨天晚上睡晚了。 </w:t>
      </w:r>
    </w:p>
    <w:p>
      <w:r>
        <w:t xml:space="preserve">靠，我当然知道昨天晚上她和我师兄睡晚了，因为有时差，我躺在发霉的床 垫上睡不着，隔着公寓木质的薄墙，听他们俩儿直嘿休到了后半夜。 </w:t>
      </w:r>
    </w:p>
    <w:p>
      <w:r>
        <w:t xml:space="preserve">这伸懒腰的瞬间，她露出了一小段腰，ｍｄ，居然也是雪白雪白的，好像透 明的一样。 </w:t>
      </w:r>
    </w:p>
    <w:p>
      <w:r>
        <w:t xml:space="preserve">我再次仔细看了她左边凸起的乳头，然后郁闷的回屋了。其间无数次想冲出 来，但是忍住了…… </w:t>
      </w:r>
    </w:p>
    <w:p>
      <w:r>
        <w:t xml:space="preserve">接上文：看到她的指尖滑过饱满的胸部，我的鸡巴忍不住就硬了，晚上睡觉， 穿了条四角短裤，所以碰到她还不算尴尬，但是一勃起，麻烦就大了，我不得不 弯下腰，想遮掩裆间支起的帐篷，妈的，一阵阵的热血朝脑袋冲去，当时的第一 感觉就是把她摁在灶台上，撩起她的睡衣，褪下她那红色蕾丝的三角裤，狠狠的 插她。 </w:t>
      </w:r>
    </w:p>
    <w:p>
      <w:r>
        <w:t xml:space="preserve">但是因为刚到美国，一切都是那么的陌生，人在陌生的地方往往胆小，所以 我只好道了声晚安，匆匆的离开厨房，回到卧室。她也跟着回到了他们的卧室。 </w:t>
      </w:r>
    </w:p>
    <w:p>
      <w:r>
        <w:t xml:space="preserve">我久久的不能平静，满脑子都是她滑腻的奶子，翻来覆去的睡不着，这是突 然听到隔壁想起了呻吟声，女生特有的，哽咽在喉咙的含混的呻吟。我正诧异， 以为他们又开始了嘿咻，但是师兄均匀的鼾声告诉我，他仍然在沉睡，这呻吟， 明显是师兄老婆在自慰。 </w:t>
      </w:r>
    </w:p>
    <w:p>
      <w:r>
        <w:t xml:space="preserve">她的喘息弥散在空气里，犹如春药的烟雾飘入我的鼻息，我再也忍不住，也 开始手淫起来。很快的，隔壁的喘息逐渐急促，低沉的呻吟变为有些痛苦或者极 度快乐的呐喊，我知道她高潮了。 </w:t>
      </w:r>
    </w:p>
    <w:p>
      <w:r>
        <w:t xml:space="preserve">幻想着她的翘屁股，幻想着她的雪白的奶子，我仍然在继续，但是这时，隔 壁的卧室里响起了声音，我停止了动作，悄悄从门缝望去，是她。她穿过客厅进 入卫生间，关上了门，过了一会儿才出来，但是并没有冲水的声音。 </w:t>
      </w:r>
    </w:p>
    <w:p>
      <w:r>
        <w:t xml:space="preserve">等她回到卧室又过了一会儿，我才小心的也出了卧室，走到狭小的卫生间， 仔细的四下打量，马桶里飘着几张卫生纸，马桶的上面的架子上放着他们的洗衣 筐，里面堆着脏衣服，我轻轻的拿下洗衣筐，最上面赫然一条红色的蕾丝内裤， 不，是粘粘的湿透了的红色蕾丝内裤，看来刚才她是到卫生间来清理。 </w:t>
      </w:r>
    </w:p>
    <w:p>
      <w:r>
        <w:t xml:space="preserve">我把内裤放在鼻尖，酸酸骚骚的味道，仔细看时，原来内裤的前面是透明的， 如果穿在身上肯定一览无遗的露出阴毛。我再也忍不住了，拿着这条内裤在阴茎 上套弄起来，幻想着她温暖湿润的小穴，直到把浓稠的精液射进马桶。 </w:t>
      </w:r>
    </w:p>
    <w:p>
      <w:r>
        <w:t xml:space="preserve">第二天一大早，就听到了隔壁匆忙的声音，师兄不住的埋怨他老婆为什么没 有及时叫他起床，差不多已经错过了和老板约好会谈的时间，她在也尖声的在埋 怨师兄没有定闹钟，总之一片混乱。我心里暗笑师兄：「你老婆昨天晚上被你干 过又手淫过，怎么起得来。」 </w:t>
      </w:r>
    </w:p>
    <w:p>
      <w:r>
        <w:t xml:space="preserve">过了一会儿，声音总算平静下来，看来师兄已经去学校了。我因为昨晚睡得 晚，于是又打了一个盹，等我醒来时，已经上午１０点多了。昏昏沉沉的起来， 推门想到卫生间洗漱，可是走到客厅，哦，ｍｙｇｏｄ。 </w:t>
      </w:r>
    </w:p>
    <w:p>
      <w:r>
        <w:t xml:space="preserve">客厅的电视开着，不断的跳出各种各样的广告，而师兄的老婆却歪在沙发上 睡着了，手里还握着遥控器，沙发前的茶几上还摆着没有收拾的碗碟和喝了一半 的牛奶。 </w:t>
      </w:r>
    </w:p>
    <w:p>
      <w:r>
        <w:t xml:space="preserve">还是那件半透明的吊带睡衣，但是由于她是侧卧在沙发上的，右边的奶子肆 虐的袒露出来，我悄悄的走进，靠，甚至连乳晕的边缘都露了出来，浅浅的粉红 色，让人无限的遐想；继续看下去，妈的，这个小骚货居然没有穿内裤，看来昨 夜的内裤脱下后，她就这裸着睡了一宿。 </w:t>
      </w:r>
    </w:p>
    <w:p>
      <w:r>
        <w:t xml:space="preserve">不过由于她是侧睡，两腿夹的很紧，所以看不到她的私处，只能隐约看到她 阴阜上的一抹诱人的黑色。妈的，哥们的内心又开始挣扎，到底是上还是不上， 恶魔在我的脑海中一遍遍的呼唤着我。 </w:t>
      </w:r>
    </w:p>
    <w:p>
      <w:r>
        <w:t xml:space="preserve">虽然看得兄弟我口水直流，但是还是不敢遽然的跨越雷池半步，只好用贪婪 的目光一寸寸的看着她裸露在外面的滑嫩肌肤，幻想着浅粉色乳晕上的可爱奶头。 </w:t>
      </w:r>
    </w:p>
    <w:p>
      <w:r>
        <w:t xml:space="preserve">从她凸点的样子来判断，她的奶头大约有一粒花生米那么大，正适合用牙齿 细细的咬。 </w:t>
      </w:r>
    </w:p>
    <w:p>
      <w:r>
        <w:t xml:space="preserve">正在意淫的功夫，突然啪嗒一声，下了我一大跳，原来是她手里握着的遥控 器掉在了地板上，木质的地板，清脆的声音，她迷迷糊糊的动了一下，吓得我连 忙闪进卫生间。 </w:t>
      </w:r>
    </w:p>
    <w:p>
      <w:r>
        <w:t xml:space="preserve">过了好一会儿，没有动静，这才偷偷的望出去，本来被吓软了的鸡巴再次硬 了起来。她仍然睡在沙发上，但是不是侧睡，而是仰面朝天，两条腿弯曲的竖起， 睡裙的下摆自然滑落在腰间，白玉似的大腿和屁股都露了出来，富有弹性的翘屁 股，埋在柔软的沙发里，让人无限的遐想，这样的屁股，从后面插入，肯定很爽。 </w:t>
      </w:r>
    </w:p>
    <w:p>
      <w:r>
        <w:t xml:space="preserve">因为我在卫生间，角度不好，只能看到她的侧面，不过只要偷偷的绕过去， 一定连小穴都能看得一清二楚，因为她没有穿内裤！ </w:t>
      </w:r>
    </w:p>
    <w:p>
      <w:r>
        <w:t xml:space="preserve">想到这里，我的心几乎兴奋的要跳了出来，咚咚的捶打着胸腔，我一边小心 的挪动着，一边脑海里浮现着她小穴的样子，粉红色的？湿湿的？她那么白嫩， 小穴也该嫩才对，不过她每天都被老公操，会不会已经操成了老ｂ？ </w:t>
      </w:r>
    </w:p>
    <w:p>
      <w:r>
        <w:t xml:space="preserve">正当我马上就要看到心中期待的尤物的时候，突然想起了急促的敲门声，我 靠！我靠！我靠！ </w:t>
      </w:r>
    </w:p>
    <w:p>
      <w:r>
        <w:t xml:space="preserve">她醒了，我连忙装作若无其事的样子去开门。一个中年的老外，看起来像是 个东欧人，块头不小，脸上留着络腮胡子。因为刚到美国，经验有限，我不知道 该说什么，而那么老外因为操着一口波兰味道的英语，我也不是很明白，只看到 他拿着一叠表格。 </w:t>
      </w:r>
    </w:p>
    <w:p>
      <w:r>
        <w:t xml:space="preserve">这时她过来了，身上套了一件外套，遮住了性感的透明睡衣。她见到那个东 欧人，似乎很熟悉的喊他ｊｉｍ。我连忙问是什么事儿，她告诉我ｊｉｍ是这栋 公寓的管理员，我入住虽然和师兄签了协议，但是还有一些手续需要和管理员办， 签一个文件，并把名字告诉ｊｉｍ，这样ｊｉｍ可以在楼下的信箱上贴上我的名 字，方面邮递员投递。 </w:t>
      </w:r>
    </w:p>
    <w:p>
      <w:r>
        <w:t xml:space="preserve">我按照她的说明，签了名，又ｐｒｉｎｔ（就是工整的写）了我的名字，而 这个空档，她一直在和ｊｉｍ说笑，我听不大明白，但是发现ｊｉｍ的眼睛不断 的向下瞟，我这才注意到，虽然她在睡裙上套了件外套，但是下半身仍然只有睡 裙，仔细看仍能隔着睡衣看到她饱满的前庭和油黑的阴毛。并且由于离得很近， 隐隐可以闻到她身上骚骚的淫水的味道，肯定是因为昨夜手淫的缘故，这个小骚 货。 </w:t>
      </w:r>
    </w:p>
    <w:p>
      <w:r>
        <w:t xml:space="preserve">写完表格，把它还给ｊｉｍ，ｊｉｍ这才恋恋不舍的告辞，淫笑着对我说了 一句话，这次我听懂了：ｙｏｕ" ｒｅａｌｕｃｋｙｇｕｙ。 </w:t>
      </w:r>
    </w:p>
    <w:p>
      <w:r>
        <w:t xml:space="preserve">送走ｊｉｍ才想到自己还有事情要作，刚收到学校的一封信，上午十点半 要去参加新生的ｏｒｉｅｎｔａｔｉｏｎ，一直到忙到下午，把所有的入学手 续办好，又去了一趟系里，见了招生招我来的老板，一个三十多岁的助理教授， 中国人，相貌猥琐，有些谢顶，戴着厚厚的眼镜。老板大致向我介绍了一下实验 室的情况，让我马上就开始工作，靠，这还没开学呢！ </w:t>
      </w:r>
    </w:p>
    <w:p>
      <w:r>
        <w:t xml:space="preserve">在实验室里晃了几圈，原来师兄也在他手下工作，一部趾高气扬的样子，据 说是老板的得力助手，两人一起发了不少文章，我没有太大的兴趣，早早的回到 家里，屋子里空无一人，不知道师兄的老婆哪里去了。 </w:t>
      </w:r>
    </w:p>
    <w:p>
      <w:r>
        <w:t xml:space="preserve">回到自己的屋子，突然心里闪过一个大胆的想法，为什么不趁这个机会到他 们的屋子里看看？ </w:t>
      </w:r>
    </w:p>
    <w:p>
      <w:r>
        <w:t xml:space="preserve">两年卧室只隔了一堵木墙，他们的是一间有阳台的大卧室，后来才知道那其 实原来应该是一间起居室，但是师兄夫妇为了省钱，将那里作为卧室，而将真正 的卧室那一小间出租。 </w:t>
      </w:r>
    </w:p>
    <w:p>
      <w:r>
        <w:t xml:space="preserve">因为原来是起居室，所以是没有门的，他们的门是自己从ｈｏｍｅｄｅｐ ｏｔ买了门板自己安上的，但是安门是一件很麻烦的事情，转动门的合页必须嵌 在门框里，才能保证门关得严实，而师兄自然是没有工具凿木头的，公寓管理员 也不会允许他们在门框上凿出凹槽，因此，他们的合页是直接用木螺丝固定在门 框上的，这样就有一个问题：门和门框结合的地方，有很宽的一道门缝！ </w:t>
      </w:r>
    </w:p>
    <w:p>
      <w:r>
        <w:t>看到这儿，我心下不禁一喜。</w:t>
      </w:r>
    </w:p>
    <w:p>
      <w:r>
        <w:t xml:space="preserve">他们屋子里的陈设也很简单，床，书桌，书架和两个放衣服的三斗厨，其中 一个稍小些的，放在床头。按照直觉，床头的柜子里往往放有「有趣」的东西， 果不其然！第二个抽屉里全部都是师嫂的内衣ｌｋ，几乎全是性感风格的，美不 胜收，翻腾的功夫，突然发现抽屉里还有一只电动的ｙｊ，上面还有一个小枝， 应该是在ｃ入的同时用来刺激ｙｄｉ的，靠，没想到她还用这个，果然是小荡妇。 </w:t>
      </w:r>
    </w:p>
    <w:p>
      <w:r>
        <w:t xml:space="preserve">继续小心翼翼的翻看，第三个抽屉中居然有一本相册，本来对于这种东西是 没有任何兴趣的，但是手推动了一下，发现挺沉的，于是好奇的翻看，原来是一 本师嫂在国内拍摄的写真。 </w:t>
      </w:r>
    </w:p>
    <w:p>
      <w:r>
        <w:t xml:space="preserve">随便翻了一下，有旗袍装，婚纱装，礼服装等等，最让我流鼻血的是一套比 基尼装，纯白色的三点式完美的勾勒出师嫂性感的身材，故意洒上的水珠使得白 色的泳衣几乎透明，若隐若现的显现出师嫂浅粉的ｌｔ和油黑的ｙｍ。 </w:t>
      </w:r>
    </w:p>
    <w:p>
      <w:r>
        <w:t xml:space="preserve">特别是一张张开腿性感ｐｏｓｅ的照片，三角裤那一小块遮羞布甚至把她外 阴的轮廓都勾画出来了。 </w:t>
      </w:r>
    </w:p>
    <w:p>
      <w:r>
        <w:t xml:space="preserve">写真的最后一张照片是师嫂的全裸，不过没有露点，她的一条胳膊横在胸前， 遮住了胸前的两点，一只手挡在ｓｃ，身体前倾，闭着一只眼睛做性感可爱装。 真羡慕摄影师，在拍照的时候肯定看了个通通透透。妈的，说不定还干了她呢， 我心里想。 </w:t>
      </w:r>
    </w:p>
    <w:p>
      <w:r>
        <w:t xml:space="preserve">这时候突然楼梯上响起了脚步声，吓了我一个激灵，连忙把东西归位，三步 并作两步的逃到客厅，打开电视，坐定，门开了，师嫂回来了。 </w:t>
      </w:r>
    </w:p>
    <w:p>
      <w:r>
        <w:t xml:space="preserve">她很匆忙，头发有些凌乱，脸上还带着红云，别是一番性感风味。她看到我 只是急急忙忙的说上英语补习班要迟到了，必须赶快走，然后钻进屋子，不知道 干了什么，在出来的时候，顺便去了一趟卫生间，把什么东西丢在里面，用漱口 水漱了口，然后就急急忙忙的走了。 </w:t>
      </w:r>
    </w:p>
    <w:p>
      <w:r>
        <w:t xml:space="preserve">她走了以后我走进卫生间，仔细看了一下，发现洗衣筐里多了一条紫色的ｔ 字裤，应该是她刚刚换下的，我有些奇怪，为什么单单回家换一条ｌｋ呢？拎起 她的ｌｋ，一股ｊｙ的味道扑鼻而来。 </w:t>
      </w:r>
    </w:p>
    <w:p>
      <w:r>
        <w:t xml:space="preserve">师兄一下午都在实验室，我是从那里来的，所以我清楚，但是这沾满ｊｙ的 ｌｋ又是怎么一回事儿？难道…… </w:t>
      </w:r>
    </w:p>
    <w:p>
      <w:r>
        <w:t xml:space="preserve">不管怎样，因为那道宽宽的门缝，我还是兴致勃勃的期待着夜晚的降临。师 兄的老婆回来的有些晚，大约八点多钟的样子，看来已经吃过晚饭，收拾了一下， 就回卧室了。 </w:t>
      </w:r>
    </w:p>
    <w:p>
      <w:r>
        <w:t xml:space="preserve">于是我把脑袋探出来，想试试偷窥的效果。我们的门挨在一起，而那到门缝 正好在门的合页部分，就在我的门框旁边，所以如果偷窥，我只需要把脑袋探出 来贴在门缝上就行了，身子还可以躲在我的门里，如果一有动静，我也可以全身 而退。师兄的老婆正在上网，还是那件半透明的吊带睡衣，若隐若现的透视出她 完美的身材。看了一会儿，没什么可看的，于是我缩回来，急切的等着师兄回来。 </w:t>
      </w:r>
    </w:p>
    <w:p>
      <w:r>
        <w:t xml:space="preserve">大约１０点左右，师兄还是没有回来，我有些郁闷了，老天真是不作美，打 算就此作罢，到卫生间洗洗睡觉，因为老板交待我第二天一大早就要到实验室里 熟悉一下工作。洗漱完毕回到卧室躺下，睡觉前看了一小会儿的杂志，刚刚上床 不久，正在想着师兄老婆的胴体ｓｙ，突然听到前门的门铃声。 </w:t>
      </w:r>
    </w:p>
    <w:p>
      <w:r>
        <w:t xml:space="preserve">美国的公寓都前门都是有两道的，第一道在一楼的入口，第二道才是自己的 大门，因此如果有客人来必须在第一道大门外摁铃，然后通过对讲机确认身份后 才能开门。我听到铃声还没有反应过来，师兄的老婆已经在客厅的对讲机上问话 了，过了一会儿她打开了客厅的大门，有人把师兄送回来，听来的人说话，原来 师兄在实验室赶一个ｐｒｏｊｅｃｔ加班工作，工作完了以后一起吃饭，结果 师兄喝高了。 </w:t>
      </w:r>
    </w:p>
    <w:p>
      <w:r>
        <w:t xml:space="preserve">因为那个人的声音有些熟，我有些好奇，悄悄的把自己的门错开一道小缝望 去出，惊讶了一下，原来是老板亲自把师兄送回来的！但是更让我吃惊的是，师 兄的老婆还是穿着那件半透明的吊带睡衣，用力扶师兄的时候，两个ｌｚ在胸前 活泼的跳跃着。而老板的眼睛居然不安分的不断朝师兄老婆的睡衣开口处瞟去。 </w:t>
      </w:r>
    </w:p>
    <w:p>
      <w:r>
        <w:t xml:space="preserve">他们两人把师兄扶进卧室。我紧跟着从师兄卧室的门缝里朝里面张望，老板 把师兄像死猪一样的丢在床上，师兄老婆弯腰帮师兄脱鞋。正在这时，意想不到 的一幕发生了。 </w:t>
      </w:r>
    </w:p>
    <w:p>
      <w:r>
        <w:t xml:space="preserve">老板突然从师兄老婆的后面抱住她，一手揽着她的柳腰，一手就势从她的领 口伸入她的睡衣，肆虐的抓起了她的ｌｚ，而他的嘴巴也紧紧的贴上她细白的脖 子和小巧的耳朵开始亲吻起来。我靠，当时真的吓了兄弟一跳，本来想看师兄和 他老婆的春宫，但是却没想到看了这一幕！ </w:t>
      </w:r>
    </w:p>
    <w:p>
      <w:r>
        <w:t xml:space="preserve">师兄的老婆扭捏的挣扎了两下，反被老板一把把身子扳过来，面对着面。老 板熟练的把她睡衣的吊带往两侧一扯，从她的胳膊上褪下来，师兄老婆的上身就 全裸了，两只白嫩的ｌｚ骄傲的挺着，似乎是由于突如其来的意外的缘故，浅粉 色的ｒｔ直直的立起。老板如获至宝的握住师兄老婆的ｌｚ，用指头毫不怜香惜 玉的捻动着她的ｌｔ，嘴巴也跟着贴上了她的香唇，贪婪的将舌头伸入师兄老婆 的口中，而她居然也迎合的用双臂勾着老板的脖子，娇喘着应付着老板狂风骤雨 般的亲吻。 </w:t>
      </w:r>
    </w:p>
    <w:p>
      <w:r>
        <w:t>在他们身旁不远处，正躺着鼾声大作的师兄。</w:t>
      </w:r>
    </w:p>
    <w:p>
      <w:r>
        <w:t xml:space="preserve">老板和师兄的老婆继续缠绕在一起亲吻着，摩挲着；老板猥琐享受着眼前的 美味，从师兄老婆的嘴巴一路亲吻下去，直到她的酥胸，一口含住她已经硬硬翘 起的乳头，不住地用舌头灵巧的舔动着；老板的手也就势伸到师兄老婆的屁股上， 大力的抓捏着。而师兄老婆的纤纤玉手也驾轻就熟的拉开了老板牛仔裤的拉链， 翻出了老板的鸡巴开始摆弄。 </w:t>
      </w:r>
    </w:p>
    <w:p>
      <w:r>
        <w:t xml:space="preserve">正在这时，床上的师兄突然翻了个身，险些掉到床下去，这对偷情男女被吓 了一跳，神色的慌张的朝师兄望去，只见师兄仍然酣睡如猪，他的老婆走过去， 小心翼翼的弯腰，想把他扶正在床上，这一弯腰一撅屁股瞬间，老板迅速的撩起 了她睡裙的后摆，把她的红色的丁字裤褪到腿弯儿，然后挺身把丑陋粗大的鸡巴 塞入师兄老婆粉嫩的小穴。 </w:t>
      </w:r>
    </w:p>
    <w:p>
      <w:r>
        <w:t xml:space="preserve">师兄老婆冷不防这背后突如其来的袭击，一下子扑到在师兄的身上，而老板 似乎被兴奋冲昏了头脑，全然不顾潜在的危险，双手扶着师兄老婆的屁股，开始 用力抽插。 </w:t>
      </w:r>
    </w:p>
    <w:p>
      <w:r>
        <w:t xml:space="preserve">可怜师兄的老婆，惊慌的趴在自己的老公的身上，后面被一根肉棒无情的蹂 躏，她赤裸的乳房挤压在师兄的身上，随着老板在后面的插动而不断地被扭曲成 各种形状。 </w:t>
      </w:r>
    </w:p>
    <w:p>
      <w:r>
        <w:t xml:space="preserve">睡梦中的师兄下意识的把手搭在她老婆赤裸的脊背上，全然不晓自己的老婆 正在被自己的导师狂干。这样的场面也看得我热血沸腾，恨不得推门进去，加入 他们！ </w:t>
      </w:r>
    </w:p>
    <w:p>
      <w:r>
        <w:t xml:space="preserve">老板的动作越来越狂野，师兄老婆也越来越忘情，她居然抓住师兄的手，把 它放在自己的奶子上蹭来蹭去，我当时幸灾乐祸的想，如果师兄醒过来就好了。 </w:t>
      </w:r>
    </w:p>
    <w:p>
      <w:r>
        <w:t xml:space="preserve">大约抽插了几十下的样子，老板似乎忍不住了，身体急促的抖动了几下，然 后停了下来，大口的喘着气，而这时，师兄的老婆早已无力的瘫在了师兄的身上。 </w:t>
      </w:r>
    </w:p>
    <w:p>
      <w:r>
        <w:t xml:space="preserve">老板稳了稳神，抽出了鸡巴，龟头上还沾着浓稠的精液。他顺手抓后师兄老 婆睡裙的后摆，擦了擦龟头上秽物，然后拍了拍师兄老婆的屁股，开始整理衣服。 </w:t>
      </w:r>
    </w:p>
    <w:p>
      <w:r>
        <w:t xml:space="preserve">我知道他要走了，赶紧退回屋子里，果然，一会儿听到了门的响声。我靠， 这样的场面太刺激，我已经按耐不住的跳上床，一边幻想，一边开始手淫，但是 没想到这时，隔壁又传来了师兄老婆的呻吟声…… </w:t>
      </w:r>
    </w:p>
    <w:p>
      <w:r>
        <w:t xml:space="preserve">听到这ｓｙ声，我不禁一怔，老板已经走了，难道……难道刚才师兄根本没 有睡着？这样不伦的想法立刻让我感到无比的兴奋起来，连忙又爬起来，凑到门 缝前望去。 </w:t>
      </w:r>
    </w:p>
    <w:p>
      <w:r>
        <w:t xml:space="preserve">卧室的灯已经熄灭了，但是月光从阳台射进来，仍然可以清晰地看到，师兄 的老婆靠在床头上，眼睛微闭，半张着嘴巴，一只玉手不停的揉捏着自己丰满的 ｒｆ，另一只手则在两腿之间迅速的摩擦着，她的速度越来越快，喉咙也发出着 撩人的「啊啊」的声音，终于，那「啊啊」声变成了悠长的呜咽，她抖动了两下， 不动了，看来是已经到了ｇｃ。 </w:t>
      </w:r>
    </w:p>
    <w:p>
      <w:r>
        <w:t xml:space="preserve">看来，刚才老板暴力的抽ｃ，并没有满足师兄老婆热切的欲望，所以老板 走后，师兄的老婆不得不自己在解决一下。如果不是刚才那一幕，也许我现在已 经冲击去，拔出我的大ｒｂ，结结实实的喂饱师兄的老婆。但是现在，由于老板 和她的关系，我不能不有些顾忌了……毕竟她是老板的禁脔。 </w:t>
      </w:r>
    </w:p>
    <w:p>
      <w:r>
        <w:t xml:space="preserve">第二天本来打算起早去实验室报道的。但是经过一夜的折腾，我哪里起的来， 等我醒来时，已经日上三竿。师兄正在客厅吃早点，而他的老婆则在旁边认真地 帮他剥茶叶蛋，一副贤妻的模样，和昨天床上的荡妇判若两人。 </w:t>
      </w:r>
    </w:p>
    <w:p>
      <w:r>
        <w:t xml:space="preserve">但是卫生间里的洗衣框里那条红色的丁字裤，和她昨天晚上穿的那条睡裙又 证明，这一切确实发生过。 </w:t>
      </w:r>
    </w:p>
    <w:p>
      <w:r>
        <w:t xml:space="preserve">到了实验室，自然被老板一通臭骂，我仔细的大量了一下这个中年男人，厚 厚眼睛片下黑色的眼圈明显是纵欲的结果，我当时猜测他一定有一个很漂亮的妻 子，不然怎么会有肾虚的症状，但是我错了，他以前却是有一个老婆，但是已经 离婚了。后来我才知道，实验室里他所有的学生他都没有放过，稍有些姿色的都 没有逃出他的魔爪……这中间自然也包括师兄的老婆，更不幸的，再后来，我的 女友也没有幸免于难…… </w:t>
      </w:r>
    </w:p>
    <w:p>
      <w:r>
        <w:t xml:space="preserve">因为我是生手，什么都不懂，所以必须要有老生带着，手把手的教，但是大 家手头都有事情忙，所以推来推去，把我推给了一位叫婷婷的师姐，因为她刚生 过小孩，休了三个月的假，她原来的ｐｒｏｊｅｃｔ已经有人接手，所以就把 她现在比较闲，老板于是就安排她带我。 </w:t>
      </w:r>
    </w:p>
    <w:p>
      <w:r>
        <w:t xml:space="preserve">婷婷师姐大约二十五六岁的样子，喜欢说笑，非常的可爱，因为是在美国生 产的缘故，虽然刚生过小孩，但是身材恢复的很好，不像在国内，生个小孩就吃 成肥猪了。但是恰恰又是因为生过小孩的缘故，她的ｌｚ及其丰满，不信请看下 面她给小宝宝喂奶时的图片（怎么拍的下面就会讲到）： </w:t>
      </w:r>
    </w:p>
    <w:p>
      <w:r>
        <w:t xml:space="preserve">因为是夏天，婷婷师姐自然也穿着清凉，但是她毕竟没有师兄老婆那么风骚， 还是规规矩矩的穿着内衣的，但是穿着内衣的师姐却更让人抓狂，因为每过一会 儿，她的前襟都会被浸湿——被乳汁浸湿，所以她身上总有一股诱人的奶香味， 同时她的ｌｔ也会硬硬的竖起，顶在湿湿的胸衣上。 </w:t>
      </w:r>
    </w:p>
    <w:p>
      <w:r>
        <w:t xml:space="preserve">每到这个时候，她都要去回办公室一趟，把自己关在屋子里，过一会儿出来， 手上会多拿一瓶乳白的液体，那是她的奶，她在办公室里用吸奶器把乳汁吸出， 然后放在实验室的冰箱里，晚上回家的时候拿回去给小宝宝吃。 </w:t>
      </w:r>
    </w:p>
    <w:p>
      <w:r>
        <w:t xml:space="preserve">我每每都在幻想她用吸奶器吸出乳汁时的场景，所以每每的远望着她回自己 的办公室，尽管她关上门以后什么我也看不到。但是有一次，她进去了以后，过 一会儿出来，手上并没有拿东西，我正纳闷，过了一会儿，我看到老板从她的办 公室里走出来，似乎还在意犹未尽的舔着嘴唇…… </w:t>
      </w:r>
    </w:p>
    <w:p>
      <w:r>
        <w:t>＊＊＊＊＊＊＊＊＊＊＊＊</w:t>
      </w:r>
    </w:p>
    <w:p>
      <w:r>
        <w:t xml:space="preserve">于是我的研究生生涯就正式开始了，也慢慢的熟悉了周围的「潜规则」。有 人的地方就有江湖，有江湖的地方就有规矩。 </w:t>
      </w:r>
    </w:p>
    <w:p>
      <w:r>
        <w:t xml:space="preserve">我逐渐的知道了一些事情的来龙去脉，其实很多师姐都是自愿和老板发生关 系的，老板只是给一些可有可无的暗示，即便是某个师姐不同意，也不能作为提 供给警察的证据。但是如果从了他，自然有不少的好处；另外还有一点，因为在 美国的夫妇常常是两地分居，彼此都饥渴难耐，所以很多师姐客观上也有需要， 和谁搞不是搞呢？ </w:t>
      </w:r>
    </w:p>
    <w:p>
      <w:r>
        <w:t xml:space="preserve">不过最重要的，还是老板的技巧了得。这是后来听女友告诉我的。老板第一 次上我的女友是一个夏天，他让到一个国家实验室去参加ｓｕｍｍｅｒｔｒ ａｉｎｉｎｇ，那是我已经和女友同居，我走了以后，每周不得不拜托一个师姐 开车带女友买菜，那时女友还没有驾照。后来有一天，附近的一个很大的ｓｈｏ ｐｐｉｎｇｍａｌｌ有ｃｌｉ- ｎｉｑｕｅ的化妆皮促销，女友非常 想去，去我们系找那个师姐（我们的实验室有很大一部分在地下室，手机没有信 号，想约她一起去，但是没有找到，正好碰到了我老板，于是老板就主动提出开 车带女友去。 </w:t>
      </w:r>
    </w:p>
    <w:p>
      <w:r>
        <w:t xml:space="preserve">买了化妆品，正碰上ｍａｌｌ里一间ｅｘｐｒｅｓｓ在打折，女友忍 不住又进去看，老板在后面跟着。因为是ｗｅｅｋｄａｙ的缘故，店铺里人很 少，女友挑了几条裙子，进了试衣间，老板坐在外面等待。 </w:t>
      </w:r>
    </w:p>
    <w:p>
      <w:r>
        <w:t xml:space="preserve">女友发现了一条很中意的连衣短裙，穿上试的时候，背后的拉链夹住了头发， 怎么也拉不动了，女友反复试了几次，都不行，无可奈何，只好找外面的老板帮 忙。 </w:t>
      </w:r>
    </w:p>
    <w:p>
      <w:r>
        <w:t xml:space="preserve">老板当时应该是求之不得的闪进了试衣间。那件短裙低胸，没有肩带，完美 的衬托着女友性感的身材，因为短裙里有ｂｕｉｌｔｉｎ的ｂｒａ，女 友 </w:t>
      </w:r>
    </w:p>
    <w:p>
      <w:r>
        <w:t xml:space="preserve">自然也没有戴胸罩，老板在她背后很可能轻而易举的就看到了女友那丰满细 嫩的奶子的侧缘。不知道老板是不是有些许的变态，因为似乎后面的位置更能激 发他的兽欲。他在假意帮女友拉拉链的时候，突然从后面抱住的女友。 </w:t>
      </w:r>
    </w:p>
    <w:p>
      <w:r>
        <w:t xml:space="preserve">他用嘴巴细细的啄着女友的耳垂，而女友最敏感的地方就是耳朵；他隔着裙 子轻轻的揉着女友的乳房，女友惊呆了，等意识过来反抗，自己的一对大奶子已 经被牢牢的握在了老板的手里，而奶头也被老板拨弄得硬了起来。女友的反抗几 乎是象征性的，因为老板早已让她瘫软。老板慢条斯理的吻着她雪白的脖子，一 只手熟练的刺激着她的乳头和乳晕，一只手继续向下游走，不费吹灰之力的就隔 着内裤贴上了女友的小穴。 </w:t>
      </w:r>
    </w:p>
    <w:p>
      <w:r>
        <w:t xml:space="preserve">老板并不急于直捣黄龙，他耐心的隔着内裤轻轻的摩擦着女友的阴唇，很快， 女友下面就润泽了，老板这才把手伸进她的内裤，继续摩擦着，直到女友淫水横 流，老板才去轻轻的揉捏女友的阴蒂，女友这时早已经没了反抗的力量，任由老 板摆布。 </w:t>
      </w:r>
    </w:p>
    <w:p>
      <w:r>
        <w:t xml:space="preserve">可是老板却有不急于下手，只是蹲下身去，让女友身体前倾，他在后面脱下 了女友的内裤，一面用手指继续刺激着女友的阴蒂，一面浅浅的用手指插入女友 的小学，而同时老板开 </w:t>
      </w:r>
    </w:p>
    <w:p>
      <w:r>
        <w:t xml:space="preserve">始用舌头舔动女友的小阴唇和会阴。可怜的女友哪里受得了这些，忍不住的 呻吟起来。 </w:t>
      </w:r>
    </w:p>
    <w:p>
      <w:r>
        <w:t xml:space="preserve">但是这呻吟声引起了店员的警觉，她敲了敲试衣间的门，问了一声，ｅｖｅ ｒｙｔｈｉｎｇｉｓｏｋ？女友这才缓过神来，慌忙的整理衣服，等店员走 远赶 </w:t>
      </w:r>
    </w:p>
    <w:p>
      <w:r>
        <w:t xml:space="preserve">紧把老板推了出去，但是她没有注意到老板已经把她的蕾丝内裤和胸罩塞入 了牛仔裤的口袋里…… </w:t>
      </w:r>
    </w:p>
    <w:p>
      <w:r>
        <w:t>＊＊＊＊＊＊＊＊＊＊＊＊</w:t>
      </w:r>
    </w:p>
    <w:p>
      <w:r>
        <w:t xml:space="preserve">这两天因为腊肠陈的事件没有及时的更新。广大淫民群众也看到了，很多人 都有自拍偷拍的癖好，明星也不例外。 </w:t>
      </w:r>
    </w:p>
    <w:p>
      <w:r>
        <w:t xml:space="preserve">另外，有网友质疑说故事没有什么套路，这是自然的了，因为都是真实发生 的事情（保证９０% 的真实，另外１０% 是不得不隐讳的，因为后来我们这 里发生了一件大事，闹得满城风雨，如果和盘托出，就要侵犯别人的隐私了）， 所以怎么会有一个确定的脚本呢？ </w:t>
      </w:r>
    </w:p>
    <w:p>
      <w:r>
        <w:t xml:space="preserve">老板虽然品行有些问题，但是做学问还是很不错的研究经费也充足，所以带 了不少的学生。他对学生，特别是男生的要求非常的严格；对于女生嘛，嘿嘿。 </w:t>
      </w:r>
    </w:p>
    <w:p>
      <w:r>
        <w:t xml:space="preserve">因为我是新手，而婷婷师姐家里又有小孩，每天在实验室的呆的时间有限， 所以我总能早早的回家，可是师兄就比较惨了，他们的那个专案是和电子系合作 的，中途他们的设备坏了一次，重新找人来修，耽误了一段时间，进度大大的落 下了，必须晚上加班赶进度。所以，每天晚上几乎都是我和他的老婆在家，这样 的情形，不能不让我心猿意马。特别是师兄的老婆和我熟识之后，晚上在家里 的穿着越来越随便，乳罩是从来不戴的，只是随便套上一件ｔ恤，或者穿着睡裙， 虽然表面上看严严实实，但是偶尔的俯身弯腰，总是会露出一片想入非非的粉嫩。 </w:t>
      </w:r>
    </w:p>
    <w:p>
      <w:r>
        <w:t xml:space="preserve">有一次，她趴在沙发上一边看杂志一边吃零食，胳膊肘撑着前倾的身体，ｔ 恤短袖的开口毫不吝啬的显露胸前的春色。 </w:t>
      </w:r>
    </w:p>
    <w:p>
      <w:r>
        <w:t xml:space="preserve">而在夜里，师兄总是回来很晚，回来以后到头就睡，留下一个如花似玉的老 婆在一旁孤枕难眠，所以总能听到她自慰的淫声，唉，那诱人的呻吟，让兄弟我 也翻来覆去睡不着啊。她有个习惯，每次手淫完以后都要去卫生间清理一下才睡 觉，而她出来以后，我总是再偷偷的溜进去，捡起她脱下的湿透了的内裤，仔细 的把玩一番，然后射在上面…… </w:t>
      </w:r>
    </w:p>
    <w:p>
      <w:r>
        <w:t xml:space="preserve">虽然无数次都有上她的冲动，但是无数次的都忍耐住了，因为总没有很好的 机会。直到暑假几乎完全过去。 </w:t>
      </w:r>
    </w:p>
    <w:p>
      <w:r>
        <w:t xml:space="preserve">我是提前一个月到学校的，那时还是暑假，但是无良的老板立刻就让我投身 工作了。马上要开学的时候，师兄老婆正在上的那个英语补习班也要结业了，因 为那个补习班本来就是暑假设立的，专门给国际学生以及家属训练英语听说读写 的。一来是帮助他们在美国的生活，二来是因为有一部分的国际学生是要做ｔａ 的，而ｔａ必须通过口语考试。因为他们那个班马上要结业了，所以有同学提议 一起举行一个ｐａｒｔｙ。 </w:t>
      </w:r>
    </w:p>
    <w:p>
      <w:r>
        <w:t xml:space="preserve">ｐａｒｔｙ的细节我不清楚，但是知道那天师兄肯定去不了，不仅去不了， 还要熬夜加班，因为他们的一个样品从开始做，到完成可以测资料，起码要１０ 个小时，那天的样品下午做出来后，出现了些问题，根本不能用，老板很恼火， 让他们重新再作，结果他们那一组就只能加班了。所以只有师兄的老婆一个人去 了那个ｐａｒｔｙ，她走的时候我正好从学校回来，在楼道里碰到了她，一件性 感紧身的ｔｏｐ，一条黑色的短裙，红色内衣的肩带刻意的从雪白的肩膀上露出 一点，更显现有些可爱的风骚。 </w:t>
      </w:r>
    </w:p>
    <w:p>
      <w:r>
        <w:t>楼下有人开车来接她，我从视窗探头望了一眼，似乎是一个拉美的男生。</w:t>
      </w:r>
    </w:p>
    <w:p>
      <w:r>
        <w:t xml:space="preserve">屋子里又剩下我一个人。我又想到了师兄床头柜里的那本写真，想继续的去 看师兄老婆的靓照。我有些兴奋的走进他们的屋子，发现床上淩乱的放着师兄老 婆刚刚试过的衣服，里面居然还有一件黄色透明的内裤，靠，参加个ｐａｒｔｙ 也不用试这样的衣服吧！ </w:t>
      </w:r>
    </w:p>
    <w:p>
      <w:r>
        <w:t xml:space="preserve">我来到他们的床头柜前，有些激动的抽开最后一个抽屉，可能是因为太渴望 的缘故，居然一把把那个抽屉给彻底的抽了出来！在我努力想把抽屉塞回去的时 候，突然发现，在最后一个抽屉与床头柜的底版的空隙里有东西。 </w:t>
      </w:r>
    </w:p>
    <w:p>
      <w:r>
        <w:t xml:space="preserve">好奇心驱使我去探个究竟，先摸出了一个巴掌大小的圆盒，打开，原来是一 个首饰盒，里面有一颗戒指和一副手镯和一挂项链，从来没见师兄的老婆带过， 想了想，可能是比较珍贵的缘故吧。把首饰盒放在一边，继续掏，又发现了一条 内裤。仔细的看了看，没有什么特别的地方，大概是从上面的抽屉后面不小心掉 下来的。 </w:t>
      </w:r>
    </w:p>
    <w:p>
      <w:r>
        <w:t xml:space="preserve">又摸到了一个硬邦邦的东西，拿出来出来一看，是一个装帧精美的册子，封 面上有师兄老婆的一张照片，还有一行题字：雕刻青春。 </w:t>
      </w:r>
    </w:p>
    <w:p>
      <w:r>
        <w:t>我随手翻开，靠，还是一本写真，一本全裸写真！</w:t>
      </w:r>
    </w:p>
    <w:p>
      <w:r>
        <w:t>【全文完】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