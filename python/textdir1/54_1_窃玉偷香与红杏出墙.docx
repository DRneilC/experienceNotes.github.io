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窃玉偷香与红杏出墙</w:t>
      </w:r>
    </w:p>
    <w:p>
      <w:r>
        <w:t xml:space="preserve"> 此贴有疑问，待解决。是否重复的问题。 窃玉偷香与红杏出墙 </w:t>
      </w:r>
    </w:p>
    <w:p>
      <w:r>
        <w:t xml:space="preserve">转眼间，二十八岁的黄嘉文大学毕业已经六年了。三年前他来到上海，在一 家大型证券公司工作，经过一番艰苦不懈的努力，创出了令人侧目的业绩，一举 升任为公司投资部总经理。 </w:t>
      </w:r>
    </w:p>
    <w:p>
      <w:r>
        <w:t xml:space="preserve">除了在事业上一帆风顺外，他在情场上更是春风如意。身高一米八三的他， 长得英俊潇洒，美如冠玉，风度翩翩。如此标准的美男子，再加上甜言蜜语的奉 承功夫和多才多艺的出众本事，自然引得无数女人为之着迷，投怀送抱者比比皆 是、络绎不绝。 </w:t>
      </w:r>
    </w:p>
    <w:p>
      <w:r>
        <w:t xml:space="preserve">这位白马王子生性风流不羁，近两年里先后玩弄了七八位绝色佳丽，其中既 有十八九岁的青春少女，也有新婚不久的闺中少妇，更有已经生儿育女的年轻妈 妈。前段时期，他一下子又和公司新来的两位女职员郭妍、金巧巧勾搭上了，一 起同居了三个多月。起初，几乎每隔两三天他就和两位美女进行一次鱼水之欢， 有时甚至是夜夜交媾，关系相当亲密。后来，喜新厌旧的他玩腻了郭妍和金巧巧 的肉体，逐渐与她们疏远了。 </w:t>
      </w:r>
    </w:p>
    <w:p>
      <w:r>
        <w:t xml:space="preserve">就在黄嘉文忙着寻觅新的性爱伴侣的时候，仲夏时节的一次社交舞会上，他 偶遇初中同学罗凯和他的新婚妻子倪虹洁，得知他们刚于半年前搬到了上海居住。 从那以后，他隔三岔五就跑到这位老同学家去，名为拜访朋友、叙同窗之谊，实 是倾心于罗凯妻子的美色，前去套近乎、找乐子。没过多久，彼此间混得很熟。 </w:t>
      </w:r>
    </w:p>
    <w:p>
      <w:r>
        <w:t xml:space="preserve">倪虹洁芳龄二十四岁，是一位娇妖冶艳、风情万种的时尚女郎，容貌很像日 本当红女明星藤原纪香。她长着一张鹅蛋脸，两道细细弯弯的蛾眉下一双眼角略 微上翘的大眼睛宛若秋水、情意绵绵，高高端正的鼻梁下两片樱唇厚薄适中、莹 润鲜红。曾经当过平面广告模特的她身高一米六七，体形匀称，不胖也不瘦，三 围是b98 （g-cup ）－w60 －h90 ，身材姣美得无与伦比，咯咯作响的白色高跟 鞋、白皙的双腿、肉色的长筒丝袜、紧束的粉红色洋装短裙以及短裙内三角裤的 痕迹和饱满欲出的屁股令人艳羡不已。特别是那对异常丰满高耸的乳峰，在她走 路时总是不停地微微颤动，迷人极了！黄嘉文每次去她家总看得神魂颠倒，意乱 情迷，想入非非，阴茎翘得又高又胀又痛。倪虹洁似乎知道男人心里在想些什么， 总是有意无意地挑逗他。 </w:t>
      </w:r>
    </w:p>
    <w:p>
      <w:r>
        <w:t xml:space="preserve">一个星期六的下午，黄嘉文又到罗家串门。当时，罗凯出差在外，倪虹洁正 在家里打扫卫生。黄嘉文假意准备告辞，便对女主人说：“linda ，既然罗凯不 在家，那我先走了。” </w:t>
      </w:r>
    </w:p>
    <w:p>
      <w:r>
        <w:t xml:space="preserve">倪虹洁笑眯眯地挽留他：“嘉文，现在才四点多钟，干吗急着走呢？你先坐 一会儿，等搞完了卫生我就来陪你。说不定待会儿我还要请你帮忙哩。” </w:t>
      </w:r>
    </w:p>
    <w:p>
      <w:r>
        <w:t xml:space="preserve">其实黄嘉文并不想走，听了这话便坐下来边喝咖啡边看电视。过了一刻钟， 倪虹洁娇声呼喊他：“嘉文，到卧室来帮帮我，好吗？”男人连忙起身走进卧室。 </w:t>
      </w:r>
    </w:p>
    <w:p>
      <w:r>
        <w:t xml:space="preserve">“嘉文，你帮我把这些衣服和毛毯放到上面吧。”倪虹洁捧着几件外套指了 指壁柜的最上面一格。 </w:t>
      </w:r>
    </w:p>
    <w:p>
      <w:r>
        <w:t xml:space="preserve">“ok，没问题。”高大魁梧的黄嘉文踏上一张椅子，利索地将衣服放好了。 就在他转身准备接过倪虹洁递上来的毛毯之际，突然，他的眼睛刷地一亮，放射 出咄咄逼人的淫邪的光芒。原来，倪虹洁所穿的纯棉花格子衬衣有些肥大、宽松， 胸前的几粒钮扣又没有扣好，领口向下敞开得厉害，一道修长秀美的乳沟凸现出 来，雪白光滑的肌肤袒露无遗。哇，太诱人啦！黄嘉文只感到体内一道热流直线 下降，丹田一阵闷热，胯下的生殖器立刻胀大起来，撑得好难受啊！ </w:t>
      </w:r>
    </w:p>
    <w:p>
      <w:r>
        <w:t xml:space="preserve">“嘉文，你怎么啦？干吗呆呆地看着我呀？是不是我身上有什么不对劲的地 方？”倪虹洁小声地问道。其实，她早已察觉到了男人灼热的目光盯在哪儿，并 且发现了男人两腿之间的秘密，只是没有点明罢了。 </w:t>
      </w:r>
    </w:p>
    <w:p>
      <w:r>
        <w:t xml:space="preserve">黄嘉文听到女人的话语马上醒悟过来，满脸通红，不好意思地接过毯子，吱 吱唔唔地回答：“没……没什么，没什么。” </w:t>
      </w:r>
    </w:p>
    <w:p>
      <w:r>
        <w:t xml:space="preserve">放好毯子后，他从椅子上跳下来，可是就在落地的一瞬间他的左脚冷不防撇 了一下。“哎呀——”，身体失去重心的他大叫一声，朝倪虹洁的身上逼压过来， 两人一齐倒在了席梦思情侣床上。凑巧的是，他的嘴巴正好印在了倪虹洁的脸庞 上，双手也摁在了倪虹洁的胸脯上。天赐良机啊！他乘势一抓。哇，温暖、柔软 而富有弹性！虽然隔着衬衣和乳罩，触感还是那么好！倪虹洁望着他，粉白的小 脸蛋倏然一红。她轻轻推开他，非但没有责备他的意思，反而关切地问候道： “嘉文，你的脚伤着没有？疼不疼呀？”说着说着，她还蹲下来，伸手帮男人揉 着受伤的脚踝。 </w:t>
      </w:r>
    </w:p>
    <w:p>
      <w:r>
        <w:t xml:space="preserve">在此之后，这对孤男寡女回到客厅里，在沙发上小聊了一会儿。时间很快过 了五点，黄嘉文再次提出要走，倪虹洁热情地挽留他在家吃饭。在男人执意不肯 的情况下，倪虹洁向他建议：“这样吧，嘉文，反正我家里也没有什么好菜，罗 凯又出差了，我一个人懒得做饭，干脆我们去外面吃吧。我好久没有吃牛排了， 很想尝一尝。” </w:t>
      </w:r>
    </w:p>
    <w:p>
      <w:r>
        <w:t>“那好吧，我请你。”黄嘉文同意了。</w:t>
      </w:r>
    </w:p>
    <w:p>
      <w:r>
        <w:t>“那你等一等，我去换件衣服。”倪虹洁笑着转身走进卧室。</w:t>
      </w:r>
    </w:p>
    <w:p>
      <w:r>
        <w:t xml:space="preserve">“……如果云知道/ 想你的夜慢慢熬/ 每个思念过一秒/ 每次呼喊过一秒/ 只觉得生命不停燃烧……”房间里传来了倪虹洁银铃般舒缓而美妙的歌声，歌词 的内容仿佛是一种暗示。另外，她关门时用力小了点，卧室的门并没有完全掩上， 露出了一道缝隙，似乎在引诱男人去窥视里面的满园春色。 </w:t>
      </w:r>
    </w:p>
    <w:p>
      <w:r>
        <w:t xml:space="preserve">“怎么办？要不要偷看一下呢？”黄嘉文坐在沙发上，内心窃窃私语。“这 么难得的机会，我却坐这里，这不是我的风格呀？‘朋友妻，不可欺。’这是谁 说的？我看应该是‘朋友妻，最好骑。’对，大胆点，偷看一下！”怀着猎艳的 急切心情，抛开一切伦理道德的约束，黄嘉文站起来，蹑手蹑脚、小心翼翼地靠 在门沿旁，屏住呼吸，瞪大眼睛，仔细观察。 </w:t>
      </w:r>
    </w:p>
    <w:p>
      <w:r>
        <w:t xml:space="preserve">卧室里，倪虹洁站在衣柜的镜子前，一粒一粒地解开钮扣，慢条斯里地掀起 衣襟，脱掉花格子衬衣。哇噻，果然春光明媚，硕果累累！一对坚挺结实的乳房 高高地耸立着，好像两座小山峰一样。那个粉红色的蕾丝镂花乳罩显得鼓鼓囊囊 的，几乎快要被撑破了，双肩上的花边吊带深深地勒入肉肌中，很明显那个乳罩 并不合身。倪虹洁拨了拨披肩长发，轻巧地挑开胸前乳罩上的小钩子，原本兜着 两个实体的罩杯垂落于腋下，一双被压抑得太久的乳房挣脱了束缚，迫不及待地 蹦跳出来，在半空中上下颤抖了好一会儿才安静下来，显示出了良好的弹性与柔 韧性。它们不仅硕大丰满，而且形态特别美妙姣好，正面看就像苹果一般圆润， 侧面看就像竹笋一般尖翘。 </w:t>
      </w:r>
    </w:p>
    <w:p>
      <w:r>
        <w:t xml:space="preserve">“哇噻，太完美啦！真是上帝的杰作、人间的神品！”黄嘉文躲在门外看得 垂涎三尺，差点喊出声来，裤裆里的“小弟弟”又不老实了，再度膨胀起来，仿 佛在告诉“大哥哥”它也想饱览这绚丽多彩的人间春色。 </w:t>
      </w:r>
    </w:p>
    <w:p>
      <w:r>
        <w:t xml:space="preserve">倪虹洁拨落肩膀上的花边吊带，抓着乳罩往床上一扔，伸手解开腰间的皮带， 一点点地往下褪着紧身牛仔裤。哇噻，她的一举一动就好似夜总会里的脱衣舞娘 一样，纯熟而优雅，充满了美态！好一会儿功夫，裤子终于脱了下来，两条白净、 光洁、笔直的大腿袒露在男人的二目睽睽之下，一条小得不能再小的粉红色真丝 三角内裤仅仅遮住了双腿之间的中央部位，小腹的最末端黑乎乎的一片，由于距 离的关系无法看得真切。黄嘉文的心“扑嗵扑嗵”地越跳越快，都快要蹦到喉咙 里来了。 </w:t>
      </w:r>
    </w:p>
    <w:p>
      <w:r>
        <w:t xml:space="preserve">几乎一丝不挂的倪虹洁一手抚摸着乳峰，一手搓拭着阴部，扭动着腰身，做 出骚痒难耐的模样。接着，她打开衣柜的门，取出一条露肩的吊带裙，直接套在 身上…… </w:t>
      </w:r>
    </w:p>
    <w:p>
      <w:r>
        <w:t xml:space="preserve">“哇噻，光天化日之下，倪虹洁这个骚娘们外出时居然不穿内衣，未免太大 胆了吧！她真的如此热情风骚、放荡不羁吗？！”黄嘉文心中暗自低语着。饱受 性欲煎熬的他，屌屌一个劲儿地扩张，异常坚硬，将裤子顶得老高老高的，压也 压不下去，难受死啦！他赶紧冲进厕所，拉开拉链放出阳具。哇噻，足有十八公 分长，翘得“高耸入云”，几乎快碰到小腹啦！以前从来没有哪个女人一下子能 令他如此兴奋。他抚慰了一下“小弟弟”，好不容易才将它重新塞进内裤，洗了 洗脸，走进客厅。 </w:t>
      </w:r>
    </w:p>
    <w:p>
      <w:r>
        <w:t xml:space="preserve">就在这时，倪虹洁也从卧室里出来了。她披散着乌黑飘逸的垂肩秀发，略施 粉黛，格外清秀艳丽，楚楚可人；一条粉红色印有小白花的吊带裙把她那魔鬼般 的身材包裹得玲珑有致、婀娜多姿，令男性惹火的曲线舒展流畅、优美迷人；一 双白色的细脚高跟鞋令她的娇躯更加高挑匀称、亭亭玉立！尤其让黄嘉文着迷的 是，她的胸脯好丰挺好突出哟，那道乳沟比先前更加明晰、更加深邃，乳头的轮 廓也被勾勒了出来。 </w:t>
      </w:r>
    </w:p>
    <w:p>
      <w:r>
        <w:t xml:space="preserve">“帮帮忙，嘉文，替我把这条项链带上，好吗？”倪虹洁走近男人，将一条 珍珠项链递给他，转过身形。 </w:t>
      </w:r>
    </w:p>
    <w:p>
      <w:r>
        <w:t xml:space="preserve">黄嘉文站在她身后一边钩着项链，一边偷偷地俯视着女人的酥胸。随着呼吸 的律动，两个肉球起伏不定，晃悠不绝。哇，真可谓是“波”涛汹涌，暗香浮动！ 他的屌屌再度勃起，扶摇直上。 </w:t>
      </w:r>
    </w:p>
    <w:p>
      <w:r>
        <w:t xml:space="preserve">在一家高级西餐厅里，黄嘉文和倪虹洁坐在僻静的一隅，点上一支腊烛，一 边聊天一边品尝着牛排。不时地，他们还举起盛满葡萄酒的高脚杯互相敬请对方。 酒足饭饱后，两人喝着绿茶休息了约十五分钟，这时，一支舒缓的、带有古典歌 剧风格的舞曲响起。 </w:t>
      </w:r>
    </w:p>
    <w:p>
      <w:r>
        <w:t xml:space="preserve">“linda ，请你跳支舞，可以吗？”黄嘉文站起来伸手邀请。 </w:t>
      </w:r>
    </w:p>
    <w:p>
      <w:r>
        <w:t>“当然可以。”</w:t>
      </w:r>
    </w:p>
    <w:p>
      <w:r>
        <w:t xml:space="preserve">就这样，他们步入餐厅中间，脸对着脸，她握着他的手，他搂着她的腰，翩 翩起舞。 </w:t>
      </w:r>
    </w:p>
    <w:p>
      <w:r>
        <w:t xml:space="preserve">“嘉文，作为你的朋友，恕我冒昧地问一句，你今年都二十八岁了，事业也 颇有成就，为什么还不结婚呢？” </w:t>
      </w:r>
    </w:p>
    <w:p>
      <w:r>
        <w:t xml:space="preserve">“这个嘛……因为我还没有遇上一个称心如意的女人。”黄嘉文一边回答一 边轻抚着女人的柳腰。 </w:t>
      </w:r>
    </w:p>
    <w:p>
      <w:r>
        <w:t>“哦，我听罗凯说，你以前交过不少的女朋友，难道就没有看中一个吗？”</w:t>
      </w:r>
    </w:p>
    <w:p>
      <w:r>
        <w:t xml:space="preserve">“是的。老实说吧，那些女孩子都很不错，但是我总觉得她们好像都缺少了 点什么，不是我所特别喜欢的那一种类型。” </w:t>
      </w:r>
    </w:p>
    <w:p>
      <w:r>
        <w:t>“那你喜欢什么类型的女人呢？或许我可以帮你介绍一个哦。”</w:t>
      </w:r>
    </w:p>
    <w:p>
      <w:r>
        <w:t xml:space="preserve">“那我先谢谢你了。”黄嘉文盯着倪虹洁，深情款款地说，“说到类型嘛， 我喜欢那种又漂亮又温柔又大方又贤慧的成熟女性，就像俗话所说的‘上得厅堂， 下得厨房’的那种。具体而言嘛，最好是像……像linda 你一样。” </w:t>
      </w:r>
    </w:p>
    <w:p>
      <w:r>
        <w:t xml:space="preserve">“像我一样？！”倪虹洁听了内心一阵惊喜，撒娇地说，“我……我哪有那 么好呀？只不过是一个普普通通的全职太太，哪能配得上像你这么优秀的男人。” </w:t>
      </w:r>
    </w:p>
    <w:p>
      <w:r>
        <w:t xml:space="preserve">“哪里，哪里。linda ，你别这么小瞧自己嘛，应该自信点。说实话，我… …我好羡慕、好嫉妒罗凯娶了像你这么好的妻子。” </w:t>
      </w:r>
    </w:p>
    <w:p>
      <w:r>
        <w:t xml:space="preserve">“哦，是吗？我在你的心目中真的那么好吗？嗯……老实回答我，嘉文，你 是不是喜欢我？”说着说着，倪虹洁用手勾住男人的脖子，悄悄地贴近男人，将 那奔突欲出的乳峰轻轻地顶在男人的胸口上，缓缓地蠕动起来。一瞬间，黄嘉文 感觉一种快意闪遍全身，被弄得好不舒服、好不畅快，裤裆里的屌屌马上又翘了 起来。 </w:t>
      </w:r>
    </w:p>
    <w:p>
      <w:r>
        <w:t xml:space="preserve">“是……是的。我承认，我……我确实很喜欢你。只可惜……只可惜我没有 罗凯那么好的福份。”黄嘉文的心七上八下的，有点不知所措了。 </w:t>
      </w:r>
    </w:p>
    <w:p>
      <w:r>
        <w:t>“怎么会呢？你一定会娶到一个好妻子的。”</w:t>
      </w:r>
    </w:p>
    <w:p>
      <w:r>
        <w:t>“……”</w:t>
      </w:r>
    </w:p>
    <w:p>
      <w:r>
        <w:t xml:space="preserve">“嘉文，你怎么啦？说话吞吞吐吐的，脸这么红，哪儿不舒服吗？”倪虹洁 闪着媚眼，胸脯更加用力地撞击男人。 </w:t>
      </w:r>
    </w:p>
    <w:p>
      <w:r>
        <w:t xml:space="preserve">“没什么，没什么，只是……只是突然感到胃有点疼。”黄嘉文的欲火燃烧 了起来，内心既紧张又兴奋。为了掩饰自己的感情，他只得撒谎。倘若不是在公 共场所，他很可能会将女人推倒在地，宽衣解带，与之大干一场。 </w:t>
      </w:r>
    </w:p>
    <w:p>
      <w:r>
        <w:t xml:space="preserve">“你胃疼？要不要紧？”倪虹洁连忙伸出一只手放在男人的胃部，轻轻地揉 着，“这样吧，我们还是回家吧。你吃点药，休息休息就会好的。” </w:t>
      </w:r>
    </w:p>
    <w:p>
      <w:r>
        <w:t>“那好，我先送你回家。”</w:t>
      </w:r>
    </w:p>
    <w:p>
      <w:r>
        <w:t>“不用了。你身体不舒服，就别送我了。”</w:t>
      </w:r>
    </w:p>
    <w:p>
      <w:r>
        <w:t>“没关系，我能挺得住。”</w:t>
      </w:r>
    </w:p>
    <w:p>
      <w:r>
        <w:t>于是，两人出了餐厅。因为倪虹洁的家离此不远，他们选择了步行。</w:t>
      </w:r>
    </w:p>
    <w:p>
      <w:r>
        <w:t xml:space="preserve">当黄嘉文把倪虹洁送到她家楼下时已是九点多钟了，这时天空电闪雷鸣，瓢 泼大雨倾泻而下。 </w:t>
      </w:r>
    </w:p>
    <w:p>
      <w:r>
        <w:t xml:space="preserve">“下雨啦。嘉文，你先上我家避一避，等雨小一点再走吧。况且，你刚才不 是说胃疼吗，我家有一种胃药，特别有效哦。”倪虹洁神秘地一笑。 </w:t>
      </w:r>
    </w:p>
    <w:p>
      <w:r>
        <w:t>“那好，我先上你家呆一会儿。”黄嘉文看了看手表，点点头。</w:t>
      </w:r>
    </w:p>
    <w:p>
      <w:r>
        <w:t xml:space="preserve">电梯里空荡荡的，只有他们俩面对面地站着。“啊，这里好闷好热呀！”倪 虹洁倚靠在墙角，左手拎着皮包，右手抹了抹额头上的汗珠，搭在胸口上，手指 微微地划弄着乳沟，眼角含春，秋波暗送，一改平日端庄、贤淑、文静的形象， 一副浪荡妖艳、风情万种的模样。黄嘉文望着望着，呼吸愈来愈急促，口中愈来 愈干渴，咽喉愈来愈燥热，内心愈来愈不安。这时，倪虹洁又伸出一条玉腿缓缓 地在男人的胯下划弄了几个圆圈，高跟鞋尖轻轻地捅了捅那一团鼓起的部位。接 着，她将右手放到自己两腿之间小腹的末端，缓缓地搓动，一双杏眼半睁半闭地 斜睨着男人，脸上露出风尘女子常有的淫贱的表情。“嘉文，你看我美吗？”听 了这话，黄嘉文终于忍受不住了，冲上前去将她拥在怀里，急切地亲吻她的脸蛋。 倪虹洁对此盼望已久，赶紧抱住男人，主动撅起嘴巴，献上芳唇，接受这份她认 为早该到来的幸福。 </w:t>
      </w:r>
    </w:p>
    <w:p>
      <w:r>
        <w:t xml:space="preserve">“linda ……linda ……想死我啦……呵……我爱你！我爱你……” </w:t>
      </w:r>
    </w:p>
    <w:p>
      <w:r>
        <w:t>“啊……嗯……嘉文……唔……喔……”</w:t>
      </w:r>
    </w:p>
    <w:p>
      <w:r>
        <w:t xml:space="preserve">说来也巧，电梯中途没有被任何人打扰，一直升到了九楼。门自动打开了， 他俩一面接吻一面跌跌撞撞地挪到屋门口。倪虹洁摸索着从皮包里取出钥匙，打 开房门，两人难分难舍地边吻边走进屋内。黄嘉文迅速关上门，抱起女人十万火 急地小跑着进入卧室，往床上一倒，拨落女人肩上的两根吊带，想要扒下那条裙 子马上发泄兽欲。倪虹洁连忙推开他，小声说：“嘉文，别这么急嘛。我先去洗 个澡，呆会儿再来陪你。” </w:t>
      </w:r>
    </w:p>
    <w:p>
      <w:r>
        <w:t xml:space="preserve">“那我跟你一起洗。linda ，咱们来个鸳鸯戏水，怎么样？” </w:t>
      </w:r>
    </w:p>
    <w:p>
      <w:r>
        <w:t xml:space="preserve">“不，我想一个人洗。听话，你先在这里休息休息，养足精神，我们有一个 晚上的时间呢！”说完，倪虹洁起身走进浴室。不一会儿，她又探出头来送给黄 嘉文一个飞吻，并顺手把脱下来的吊带裙、三角内裤和丝袜一齐扔给了他，以示 安慰。 </w:t>
      </w:r>
    </w:p>
    <w:p>
      <w:r>
        <w:t>窗外，倾盆大雨变成了绵绵的细雨，淅淅沥沥地下个不停。</w:t>
      </w:r>
    </w:p>
    <w:p>
      <w:r>
        <w:t xml:space="preserve">在这间装璜豪华雅致的卧室里，粉红色的灯光懒洋洋地泻洒着，营造出一种 自由、轻松的氛围。清醇馥郁的玫瑰花香伴随着一首悠扬悦耳的旋律静静的飘荡 在空气中，更增添了一份温馨、浪漫的情调。好一处恬适安谧的情侣幽会的爱巢！ </w:t>
      </w:r>
    </w:p>
    <w:p>
      <w:r>
        <w:t xml:space="preserve">黄嘉文默默地独自坐在沙发上，一边品尝着法国香槟，一边焦急地等待着美 女的出现。虽然倪虹洁仅仅离开才十五分钟，可他觉得好像等了足足有一个世纪 一样。 </w:t>
      </w:r>
    </w:p>
    <w:p>
      <w:r>
        <w:t xml:space="preserve">“嘉文，我来了。”浴室的门开了，一个娇柔媚惑的声音传出来，倪虹洁微 笑着从浴室里缓步踱进房间。她身穿一件宽松典雅、做工精致的乳白色吊带式真 丝睡裙，一双白色的细跟高跟鞋走起路来好似风中披拂的柳条似的一扭一扭的， 臀部、腰肢和大腿配合得犹如专业模特表演时那般自然协调，那绰约窈窕的姿态 完全是性感尤物的来势。 </w:t>
      </w:r>
    </w:p>
    <w:p>
      <w:r>
        <w:t xml:space="preserve">“啊，linda ！”黄嘉文婉约动情地呼喊女人的名字。他一见到倪虹洁，那 种爱慕不已的情绪和渴望占有她的强烈愿望便油然而生。 </w:t>
      </w:r>
    </w:p>
    <w:p>
      <w:r>
        <w:t xml:space="preserve">倪虹洁袅袅婷婷地走到黄嘉文的面前，笑盈盈地坐在他的双腿上，温柔地伸 出两条粉嫩嫩的玉臂圈住他的脖子，媚眼不断。 </w:t>
      </w:r>
    </w:p>
    <w:p>
      <w:r>
        <w:t>“亲爱的，等急了吧？”</w:t>
      </w:r>
    </w:p>
    <w:p>
      <w:r>
        <w:t xml:space="preserve">“没关系，没关系。等自己心爱的女人，时间再久也值得。”黄嘉文甜言蜜 语地讨女人的欢心。 </w:t>
      </w:r>
    </w:p>
    <w:p>
      <w:r>
        <w:t xml:space="preserve">“你的嘴可真甜。来，我们一起喝一杯。”倪虹洁斟上两杯香槟，邀男人与 之同饮。 </w:t>
      </w:r>
    </w:p>
    <w:p>
      <w:r>
        <w:t xml:space="preserve">黄嘉文酒量甚好，爽快地连饮三杯。倪虹洁由于晚餐时多喝了几杯，导致此 时不胜酒力，第二杯香槟才喝了一半，姣美的脸蛋上便泛起了淡淡的红晕。如此 一来，她更加显得妖娆俏丽、楚楚动人！ </w:t>
      </w:r>
    </w:p>
    <w:p>
      <w:r>
        <w:t xml:space="preserve">“linda ，你真漂亮！”黄嘉文赞美道。他一只手搂着女人的柳腰，一只手 抚摸着女人的臀部。 </w:t>
      </w:r>
    </w:p>
    <w:p>
      <w:r>
        <w:t xml:space="preserve">“哦，是吗？”倪虹洁低头装作害羞地问道，“难道我比你们公司的女秘书 郭妍和金巧巧还漂亮吗？” </w:t>
      </w:r>
    </w:p>
    <w:p>
      <w:r>
        <w:t xml:space="preserve">“那当然啦。她们哪有你这么迷人，哪有你这么妩媚娇艳……我好喜欢你哟！” 黄嘉文用手指勾起女人的下巴，吻了吻她的脸蛋。 </w:t>
      </w:r>
    </w:p>
    <w:p>
      <w:r>
        <w:t xml:space="preserve">“没良心的，嘴上说喜欢我，可是为什么你到我家这么多次，一直都不敢主 动和我亲近呢？一定得要我主动？”倪虹洁娇滴滴地埋怨他。 </w:t>
      </w:r>
    </w:p>
    <w:p>
      <w:r>
        <w:t>“那不是每回罗凯都在嘛，我哪有机会呀！”</w:t>
      </w:r>
    </w:p>
    <w:p>
      <w:r>
        <w:t xml:space="preserve">“那你上个星期怎么不来看我呀？嘉文，你知道吗？我……我这半年来过得 好苦呀！一个人寂寞死啦！” </w:t>
      </w:r>
    </w:p>
    <w:p>
      <w:r>
        <w:t>“怎么会这样？难道罗凯不陪你吗？”黄嘉文关切地问。</w:t>
      </w:r>
    </w:p>
    <w:p>
      <w:r>
        <w:t xml:space="preserve">“他？”倪虹洁愁云满面，唉叹道，“快别提那个死鬼啦！他成天只知道工 作，很少呆在家里。而且……而且你不知道，他的那根东西又短又小又细，插进 去一点感觉都没有，抽动一两分钟就泄了，根本满足不了我。” </w:t>
      </w:r>
    </w:p>
    <w:p>
      <w:r>
        <w:t xml:space="preserve">“那么差劲！linda ，你实在太可怜了。我非常理解你的心情，一个女人没 有男人去疼爱，的确太孤单了。” </w:t>
      </w:r>
    </w:p>
    <w:p>
      <w:r>
        <w:t>“何止是孤单哟？简直就是痛苦！悲惨！绝望！”</w:t>
      </w:r>
    </w:p>
    <w:p>
      <w:r>
        <w:t xml:space="preserve">“是的，是的。linda ，像你这么美的女人怎么会如此不幸呢？这简直是暴 殓天物嘛。让我猜猜看，你晚上是不是经常做梦……梦见一个男人……一个年轻 的、英俊的、强壮的男人……就像我一样……他扒光了你的衣服，紧紧地抱着你 ……和你亲嘴……和你尽情地做爱……”黄嘉文小声地说。他的手悄悄地伸到女 人双腿之间的敏感部位，轻轻地摩挲着。 </w:t>
      </w:r>
    </w:p>
    <w:p>
      <w:r>
        <w:t>“哦，嘉文，快别说啦！”</w:t>
      </w:r>
    </w:p>
    <w:p>
      <w:r>
        <w:t xml:space="preserve">“不，我要说！linda ，我……我愿意做你梦中的那个男人……我可以征服 你！你老公的屌屌不是很小嘛，我的倒是很大很大；你老公做得没力的地方，我 会倾尽全力，包你满意；你老公做得太快的地方，我可以控制，做好久好久好久 ……” </w:t>
      </w:r>
    </w:p>
    <w:p>
      <w:r>
        <w:t xml:space="preserve">“啊，嘉文……”倪虹洁春心荡漾，断断续续地呓语道，“别……别说啦… …你讲得我都心神恍惚了……我……我的心……在‘砰砰’乱跳……” </w:t>
      </w:r>
    </w:p>
    <w:p>
      <w:r>
        <w:t xml:space="preserve">“是吗？是吗？你的心在‘砰砰’乱跳？”黄嘉文兴冲冲地问道。他低头直 勾勾地瞅着女人挺拔高耸的酥胸，只见那儿正剧烈地、有规律地起伏波动着，说 不出的性感！两个乳蕾躲在薄薄的轻纱后面，若隐若现，好不诱人！ </w:t>
      </w:r>
    </w:p>
    <w:p>
      <w:r>
        <w:t>“美人儿，你的心是不是真的跳得那么厉害？”</w:t>
      </w:r>
    </w:p>
    <w:p>
      <w:r>
        <w:t xml:space="preserve">“是……是的……是的……我……我都喘不过气来了……”倪虹洁急促地回 答。 </w:t>
      </w:r>
    </w:p>
    <w:p>
      <w:r>
        <w:t>“哦，真是那样吗？”黄嘉文大胆地伸手直接按在女人的胸脯上面。</w:t>
      </w:r>
    </w:p>
    <w:p>
      <w:r>
        <w:t>“啊——”倪虹洁失声地低低叫着，“嘉文，别……别这样……”</w:t>
      </w:r>
    </w:p>
    <w:p>
      <w:r>
        <w:t>“我在感觉你的心跳！”</w:t>
      </w:r>
    </w:p>
    <w:p>
      <w:r>
        <w:t xml:space="preserve">“我的心跳？！”倪虹洁焦灼地说，“可我的心……在我的……在我的左乳 房下面……不在……不在我的左右两个乳房上！” </w:t>
      </w:r>
    </w:p>
    <w:p>
      <w:r>
        <w:t xml:space="preserve">“对！对！但你的心跳，亲爱的……使你的左右两个奶子都跳动了……这是 真的！这是真的！”黄嘉文的双手不停地搓揉着。 </w:t>
      </w:r>
    </w:p>
    <w:p>
      <w:r>
        <w:t xml:space="preserve">“哦……噢……你……你坏！你坏！我……”倪虹洁心花怒放，兴奋得连话 都讲不完整了。她随手将茶几上自己没喝完的半杯香槟往胸口里一倒，一时间胸 前那一大片真丝衣料被浸渍得分外透明，湿漉漉地紧紧裹住两个巨大的肉球，两 颗乳头凹凸有致，清晰可辨。 </w:t>
      </w:r>
    </w:p>
    <w:p>
      <w:r>
        <w:t xml:space="preserve">黄嘉文看见此情此景，顿时沸腾的血液如潮水一般涌向双腿之间，他的屌屌 迅速地坚挺，将裤子顶得老高老高，如同露营时支架撑起帐棚一样。他饥不可遏 地把手探入女人的睡裙内，从女人的腹部往上飞快地摸动，直奔胸前的庞然大物。 </w:t>
      </w:r>
    </w:p>
    <w:p>
      <w:r>
        <w:t>“啊——”倪虹洁又一声惊叫。</w:t>
      </w:r>
    </w:p>
    <w:p>
      <w:r>
        <w:t>黄嘉文已经摸着两个实体了，那是一双丰腴的乳房。</w:t>
      </w:r>
    </w:p>
    <w:p>
      <w:r>
        <w:t xml:space="preserve">“linda ，你怎么不戴奶罩呀？” </w:t>
      </w:r>
    </w:p>
    <w:p>
      <w:r>
        <w:t xml:space="preserve">“你这头色狼”倪虹洁浪言道，“不是我不想戴只是只是我的那些乳罩都太 小太紧了，戴起来很不舒服……嘉文，你……你明天给我买几个大一点的，好吗？” </w:t>
      </w:r>
    </w:p>
    <w:p>
      <w:r>
        <w:t xml:space="preserve">“好的！好的！我明天给你买一打‘莎缇萱琳’梦幻动感胸罩，再买一打‘ 黛安芬’柔霜魔术胸罩！”黄嘉文嬉皮笑脸地说，“不过……我得先知道你的奶 子究竟有多大？要戴多大尺码的？哈哈哈……来，让我再好好地摸一摸。” </w:t>
      </w:r>
    </w:p>
    <w:p>
      <w:r>
        <w:t xml:space="preserve">他碰触到了两个乳头，它们已经凝固，像刚刚成熟的杨梅，坚实而且多汁。 他的手指顽皮地撩拨着那哺乳工具上的“制高点”，一会儿弹拨着，一会儿搓动 着，一会儿掐捏着。 </w:t>
      </w:r>
    </w:p>
    <w:p>
      <w:r>
        <w:t>“亲爱的，舒服吗？”</w:t>
      </w:r>
    </w:p>
    <w:p>
      <w:r>
        <w:t>“舒服！舒服极啦！”</w:t>
      </w:r>
    </w:p>
    <w:p>
      <w:r>
        <w:t>“你还有什么别的感受？”</w:t>
      </w:r>
    </w:p>
    <w:p>
      <w:r>
        <w:t>“我……我感觉全身好热！”倪虹洁摸着自己的颈脖。</w:t>
      </w:r>
    </w:p>
    <w:p>
      <w:r>
        <w:t>“不是开了空调吗？屋里的温度应该不高呀。”</w:t>
      </w:r>
    </w:p>
    <w:p>
      <w:r>
        <w:t xml:space="preserve">“可我的确感到很热！尤其是心里特别特别的热……热得难受！热得心里发 痒……怎么这么热呀？” </w:t>
      </w:r>
    </w:p>
    <w:p>
      <w:r>
        <w:t>“那怎么办呢？”</w:t>
      </w:r>
    </w:p>
    <w:p>
      <w:r>
        <w:t xml:space="preserve">“啊……哦……嘉文，你……你帮我把睡裙脱下来，好吗？也许……也许那 样会凉快点儿。” </w:t>
      </w:r>
    </w:p>
    <w:p>
      <w:r>
        <w:t xml:space="preserve">“好的！好的！”黄嘉文激动地回答。他急切而熟练地拨落女人香肩上纤细 的吊带，拎着睡裙的襟角往下一扯，眨眼间，一双成熟的、洋溢着青春活力的乳 房映入眼帘，一览无余。 </w:t>
      </w:r>
    </w:p>
    <w:p>
      <w:r>
        <w:t xml:space="preserve">这对可人的肉球丰盈挺突，雪白无瑕，圆滚滚的，硕大无比。乳尖部分奇妙 地稍稍向上方翘起，两颗乳头尖尖的、湿湿的，如马奶子葡萄一般大小，又如牡 丹花蕾一般红艳。其中间处略微地凹陷下去，就像倪虹洁笑起来时脸庞上的小酒 窝一样，别有一番情趣。好一大圈环形乳晕包围着乳头，浓浓郁郁的，呈现出一 种引人注目的桃红色。 </w:t>
      </w:r>
    </w:p>
    <w:p>
      <w:r>
        <w:t xml:space="preserve">“哇，太迷人啦！又白又嫩的，丰满而挺拔，就像两座小山峰一样！”黄嘉 文情不自禁地赞叹道。他的眼睛色眯眯地注视着女人的双乳，舌头舔着双唇，嘴 角垂涎欲滴。 </w:t>
      </w:r>
    </w:p>
    <w:p>
      <w:r>
        <w:t>“嘉文，我的乳房真的那么美吗？”</w:t>
      </w:r>
    </w:p>
    <w:p>
      <w:r>
        <w:t>“当然啦，一对天生的尤物！”</w:t>
      </w:r>
    </w:p>
    <w:p>
      <w:r>
        <w:t xml:space="preserve">“哦，是吗？”倪虹洁莞尔一笑，奶声奶气地问道，“嘉文，我的乳房和你 们公司的女秘书郭妍还有金巧巧的相比，究竟谁的更美呢？”她还故意挺起酥胸， 晃动着逼近男人进行挑逗。黄嘉文一把抓住了两个肉球，她兴奋得微微发抖。 </w:t>
      </w:r>
    </w:p>
    <w:p>
      <w:r>
        <w:t xml:space="preserve">“当然是你的更美啦！她们俩的奶子怎么能和你的相提并论呢？”黄嘉文吻 了吻手中的两个乳峰，油嘴滑舌地奉承道，“我的美人儿，你的奶子比她们的更 大！比她们的更白！比她们的更挺！比她们的更……更性感！比她们的更富有挑 逗性！如果说她们俩的奶子好比泰山，那你的就是喜马拉雅山……你的奶子简直 可以和香港明星彭丹、利智、于莉、叶子楣的相媲美！简直可以为‘丰韵丹’丰 胸口服液、‘3 源’美乳霜、‘姗拉娜’健胸霜、‘蓝顿’美乳宝、‘婷美’保 健内衣作广告！全世界所有的男人看到它们都会为之砰然心动！为之发狂发痴的！ 你知道吗？我之所以对你一见倾心，除了因为你长得漂亮外，更因为你拥有一对 傲人尖挺、‘峰’芒毕露的大奶子！” </w:t>
      </w:r>
    </w:p>
    <w:p>
      <w:r>
        <w:t xml:space="preserve">“花言巧语的，尽拣些好听的说！”倪虹洁用手指刮了一下男人的鼻子，取 笑他，“瞧你那馋样，好像从来没见过女人的乳房一样！” </w:t>
      </w:r>
    </w:p>
    <w:p>
      <w:r>
        <w:t xml:space="preserve">黄嘉文的两只手一左一右分别捂住一个肉球，随心所欲地又抓又捏又揉又摸， 像是正在抟弄两个面粉团似的。他的双唇不甘落后，凑上去拼命地亲吻，就像正 在亲吻久别重逢的恋人一样。倪虹洁低着头，欣赏着男人淫玩自己乳房时的表情 和动作，她的手不自觉地轻抚着男人的头发。 </w:t>
      </w:r>
    </w:p>
    <w:p>
      <w:r>
        <w:t xml:space="preserve">“linda ，你的奶子好丰满哟！快告诉我，它们究竟有多大？” </w:t>
      </w:r>
    </w:p>
    <w:p>
      <w:r>
        <w:t xml:space="preserve">“这个吗……让我想一想……上个……对，上个星期我量了一下，我的胸围 好像是98公分。不知道……不知道最近是不是又长大了点儿……反正……我的那 些乳罩是戴不了啦……” </w:t>
      </w:r>
    </w:p>
    <w:p>
      <w:r>
        <w:t xml:space="preserve">“哇，98公分！实在是太大啦！”黄嘉文接着问，“linda ，你的奶子是什 么时候变得这么迷人的？” </w:t>
      </w:r>
    </w:p>
    <w:p>
      <w:r>
        <w:t xml:space="preserve">“这个不好说。反正……反正从青春期开始，我的乳房……就一直比别的女 生发育得好……后来到了高中时，我的胸围就有90公分了……大学毕业时是94公 分。” </w:t>
      </w:r>
    </w:p>
    <w:p>
      <w:r>
        <w:t xml:space="preserve">“那你究竟是怎么使自己的奶子变得这么丰满呢？有什么诀窍吗？是不是用 了什么丰胸产品，比如‘丰韵丹’、‘姗拉娜’等等？” </w:t>
      </w:r>
    </w:p>
    <w:p>
      <w:r>
        <w:t xml:space="preserve">“也没有呀。只是读书的时候，我的胸部……总有一种无法扼制的向外挺立 突出的感觉，乳房因此一个劲儿地发育变大。一直到最近两年，这种感觉才慢慢 消失了。” </w:t>
      </w:r>
    </w:p>
    <w:p>
      <w:r>
        <w:t xml:space="preserve">“那你读书的时候，男同学是不是特别喜欢你，对你总是色眯眯的？”黄嘉 文一边询问无聊的问题，一边不知疲倦地抓揉、亲吻女人的乳房。 </w:t>
      </w:r>
    </w:p>
    <w:p>
      <w:r>
        <w:t xml:space="preserve">“真讨厌，居然问这个。你以为别人都像你一样，就知道摸人家的乳房。” 倪虹洁奶声奶气地嗔怪道，“那时候我很泼辣、很厉害，没有男生敢碰我，他们 都叫我‘辣美人’。不过嘛……他们一见到我，的确有些魂不守舍、很兴奋，眼 睛总是盯着我的胸脯看。尤其是体育课上我在跑步时，他们的眼神总是直勾勾、 色眯眯的，一副饥渴难耐、垂涎三尺的模样……”回忆到这儿，她不觉“噗哧” 一笑，乐不可支。 </w:t>
      </w:r>
    </w:p>
    <w:p>
      <w:r>
        <w:t xml:space="preserve">“linda ，瞧你笑得那样，好风骚哟！” </w:t>
      </w:r>
    </w:p>
    <w:p>
      <w:r>
        <w:t>“死相，少来取笑我。”</w:t>
      </w:r>
    </w:p>
    <w:p>
      <w:r>
        <w:t xml:space="preserve">“咦，linda ，你的奶头中间怎么凹陷下去了呀？我发觉好多女人的奶头都 是这样的。”黄嘉文注视着乳房，手指轻轻拨动着两个“制高点”。它们幼嫩莹 润，红扑扑的，一点杂色都没有。 </w:t>
      </w:r>
    </w:p>
    <w:p>
      <w:r>
        <w:t>“这个……我不知道为什么。可能……可能……唉，我也说不清楚……”</w:t>
      </w:r>
    </w:p>
    <w:p>
      <w:r>
        <w:t>“该不会是被罗凯吸多了，变得这样的吧？”</w:t>
      </w:r>
    </w:p>
    <w:p>
      <w:r>
        <w:t xml:space="preserve">“他？唉，他要真能那样，那就好啦。嘉文，你……你是不知道，他在做爱 时……一点也不懂得情趣，太没意思啦！” </w:t>
      </w:r>
    </w:p>
    <w:p>
      <w:r>
        <w:t xml:space="preserve">“那好呀，他不懂，我懂。让我来满足你。”黄嘉文握住实体，伸出舌头舔 着女人乳头中间小小的凹陷处。倪虹洁紧张得放手抚摸着自己的屁股和阴部，一 脸淫浪发骚的表情。 </w:t>
      </w:r>
    </w:p>
    <w:p>
      <w:r>
        <w:t xml:space="preserve">性欲的激情强烈地冲击着这对俊男靓女的心灵。特别是倪虹洁，内心那股莫 名的躁动和那份对性爱的渴求，远远胜过了一般寻常的女子。她越来越兴奋，感 觉双腿之间有一股东西憋得难受，呼啦啦地流了出来。 </w:t>
      </w:r>
    </w:p>
    <w:p>
      <w:r>
        <w:t>“啊，我……我已经湿了……”她轻言细语地喘息道。</w:t>
      </w:r>
    </w:p>
    <w:p>
      <w:r>
        <w:t xml:space="preserve">“是吗？”黄嘉文伸手一摸，笑呵呵地说，“哇，真没想到，平时那么庄重、 文静的linda ，居然这么色、这么骚呀！” </w:t>
      </w:r>
    </w:p>
    <w:p>
      <w:r>
        <w:t xml:space="preserve">“还……还不是让你弄的……呵……呵……亲爱的，我们……我们上床吧… …噢……喔……快……快……快抱我上床……春霄一刻值千金呀！”倪虹洁实在 忍不住了，主动提出了性交的要求。 </w:t>
      </w:r>
    </w:p>
    <w:p>
      <w:r>
        <w:t xml:space="preserve">她的建议恰合男人的心思。黄嘉文轻盈地将倪虹洁抱起来，像抱着一尊圣洁、 精致且富有生命力的维纳斯雕像一样，从容地朝席梦思情侣床走去。 </w:t>
      </w:r>
    </w:p>
    <w:p>
      <w:r>
        <w:t xml:space="preserve">上床之后，黄嘉文欲火高涨，飞快地脱光衣裤，露出了极富阳刚之气的伟岸 身躯：双肩宽阔，虎背熊腰，胸肌厚实发达，腹肌凹凸不平且强健有力，胳臂和 大腿粗大精壮，他活脱脱就像一名久经沙场、英武善战的古代勇士。 </w:t>
      </w:r>
    </w:p>
    <w:p>
      <w:r>
        <w:t xml:space="preserve">倪虹洁伸手摸着男人白净的皮肤、健壮的肌肉，惊讶地感叹：“嘉文，你好 强壮喔！” </w:t>
      </w:r>
    </w:p>
    <w:p>
      <w:r>
        <w:t>“那当然，我经常做运动，锻炼身体，每个星期做好两三次，几乎从不间断。”</w:t>
      </w:r>
    </w:p>
    <w:p>
      <w:r>
        <w:t>“是吗？那你做什么运动呢？”</w:t>
      </w:r>
    </w:p>
    <w:p>
      <w:r>
        <w:t>“既有体育运动，也有生理运动。”这个回答很含糊。</w:t>
      </w:r>
    </w:p>
    <w:p>
      <w:r>
        <w:t xml:space="preserve">“体育运动我倒明白，比如跑步、打球、游泳啦。可是什么叫生理运动呢？” 倪虹洁不解地问道。 </w:t>
      </w:r>
    </w:p>
    <w:p>
      <w:r>
        <w:t xml:space="preserve">“所谓生理运动，又叫作‘活塞运动’，就是……就是男人和女人在床上一 起配合做的那种激烈、疯狂又快乐无比的运动。” </w:t>
      </w:r>
    </w:p>
    <w:p>
      <w:r>
        <w:t xml:space="preserve">“讨厌，你这个坏家伙……”倪虹洁明白了其中的含义，不好意思地低头笑 了。 </w:t>
      </w:r>
    </w:p>
    <w:p>
      <w:r>
        <w:t xml:space="preserve">“时间不早了，linda ，来吧，让我们一起快快乐乐地运动一下！” </w:t>
      </w:r>
    </w:p>
    <w:p>
      <w:r>
        <w:t xml:space="preserve">黄嘉文如饿虎捕食一般扑向倪虹洁，赤条条地搂抱着香喷喷的玉体，两人热 烈、疯狂地接吻。他们的四片唇片紧紧地贴在一块儿，转动着，吮吸着；两片舌 尖频繁地搅动着，缠绕着。黄嘉文的唾液顺着舌尖大量地流入女人的口中，倪虹 洁一点也不介意，大口大口地吸吮着。她的嘴唇火热火热的，好似久旱的大地需 要雨露一般。男人一沾上就如铁器被巨大的磁石吸住一样，久久地不愿离去。黄 嘉文一边和女人亲嘴，一边放肆地把手探入女人的三角内裤，搓拭她的生殖器官。 </w:t>
      </w:r>
    </w:p>
    <w:p>
      <w:r>
        <w:t>“哦……哦……美人儿，我……我爱你！我爱你！我……我需要你！”</w:t>
      </w:r>
    </w:p>
    <w:p>
      <w:r>
        <w:t xml:space="preserve">“啊……嗯……嗯……”倪虹洁没有吭声，只是喘息着。她是多情风流的女 子，天生就有一段奇趣：她只要与男人稍稍亲近，便会立即筋骨酥软，四肢乏力， 使男人感觉如同躺卧在棉榻之上一样。 </w:t>
      </w:r>
    </w:p>
    <w:p>
      <w:r>
        <w:t xml:space="preserve">也不知两人吻了多久，黄嘉文的双手不知不觉地离开了倪虹洁的阴部，穿越 平坦的小腹，挪到了她的胸脯上。那双乳房的确是她的肉体上最有魅力、最为吸 引男性的地方：两座玲珑剔透的雪山，嵌着一对樱桃似的红宝石，一起一伏地散 发着女性特有的温馨。黄嘉文的双唇离开了女人的小嘴，顺着女人的粉颈缓缓地 吻下来，最后停留在那对举世无双的超级“波霸”上。 </w:t>
      </w:r>
    </w:p>
    <w:p>
      <w:r>
        <w:t xml:space="preserve">“哇，这么软！这么滑！弹性十足！美人儿，你的奶子实在是太丰满啦！我 ……我真想捏爆它们！”黄嘉文玩得正高兴，随口胡言乱语。 </w:t>
      </w:r>
    </w:p>
    <w:p>
      <w:r>
        <w:t>“啊，你敢！你敢！”倪虹洁顿时厉声尖叫，挥动双拳用力击打男人。</w:t>
      </w:r>
    </w:p>
    <w:p>
      <w:r>
        <w:t>“别这么大声叫，跟你开个玩笑嘛。我怜香惜玉还来不及，怎么会那么干呢？”</w:t>
      </w:r>
    </w:p>
    <w:p>
      <w:r>
        <w:t>“你真坏，都吓死我啦！”倪虹洁娇嗔道。</w:t>
      </w:r>
    </w:p>
    <w:p>
      <w:r>
        <w:t xml:space="preserve">“说实话，linda ，你的奶子是我见到过的最丰满、最迷人的！” </w:t>
      </w:r>
    </w:p>
    <w:p>
      <w:r>
        <w:t xml:space="preserve">“你见到过的？”倪虹洁有些哀怨地说，“嘉文，我是你玩过的第几个女人 呀？早就听说你很风流，很讨女人喜欢。你是不是今天晚上玩完了之后就把我甩 了？我……我真担心会失去你。” </w:t>
      </w:r>
    </w:p>
    <w:p>
      <w:r>
        <w:t xml:space="preserve">“我的宝贝儿，你是我心目中的女神，是我生命中的太阳，是我永远的幸福， 是我今生的最爱！你放心，有了你，以后再漂亮的女人我也不要了。” </w:t>
      </w:r>
    </w:p>
    <w:p>
      <w:r>
        <w:t>“真的吗？！”</w:t>
      </w:r>
    </w:p>
    <w:p>
      <w:r>
        <w:t>黄嘉文点了点头。</w:t>
      </w:r>
    </w:p>
    <w:p>
      <w:r>
        <w:t xml:space="preserve">“嘉文，我爱你！我爱你！我……我要把我的一切都献给你！”倪虹洁高兴 极了。唉，女人就是女人，尤其是像她这种陷入情欲漩涡中的女人，真够傻的， 居然相信了男人的溢美敷衍之词。其实，黄嘉文不知对多少女人许下过那样的承 诺，可从来就没有、也不愿意遵守、履行。征服、占有人世间所有的美女是他毕 身最大的愿望，为了这个目标他会不顾一切、不择手段。 </w:t>
      </w:r>
    </w:p>
    <w:p>
      <w:r>
        <w:t xml:space="preserve">黄嘉文搀起倪虹洁的胴体，如醉如痴地狂吻着那对温香软玉的乳房，双手一 刻不停地抓揉着。那对哺乳工具肉质细腻柔嫩，绵软而富有弹性，玩起来软中带 硬、硬中带软，手感十分舒适。倪虹洁任凭男人胡作非为，毫不害羞，更无阻止 之意。她闭上双眸，脑海中一片空白，只感觉恍恍惚惚中有两股暖流在自己的胸 前聚集，正在替自己的双乳进行保健按摩。那种飘飘欲仙的滋味美妙得无法用语 言、文字来形容！ </w:t>
      </w:r>
    </w:p>
    <w:p>
      <w:r>
        <w:t xml:space="preserve">“噢，亲爱的，你……你摸乳的技术可真厉害……啊……啊……人家的乳房 都快被你抓破啦……乳汁也都快被你挤出来啦！” </w:t>
      </w:r>
    </w:p>
    <w:p>
      <w:r>
        <w:t xml:space="preserve">“linda ，你的奶子好沉呀！”黄嘉文说。倪虹洁的两个巨乳托在手中，是 有重量的，沉甸甸的，犹如秋季里果树上早已熟透的果实。 </w:t>
      </w:r>
    </w:p>
    <w:p>
      <w:r>
        <w:t>“你……你……你可要好好地捧着哟。”倪虹洁娇声低语。</w:t>
      </w:r>
    </w:p>
    <w:p>
      <w:r>
        <w:t xml:space="preserve">“放心吧，我会的。”黄嘉文不怀好意地问道，“真奇怪，你们女人整天挺 着它们东奔西跑的，难道不觉得累吗？” </w:t>
      </w:r>
    </w:p>
    <w:p>
      <w:r>
        <w:t xml:space="preserve">“那有什么办法呢？我也觉得很累，可它们长在我的身上，别人又不能替我 分担分担。” </w:t>
      </w:r>
    </w:p>
    <w:p>
      <w:r>
        <w:t>“亲爱的，我有一个办法能解决你的烦恼。”黄嘉文狡狯地说。</w:t>
      </w:r>
    </w:p>
    <w:p>
      <w:r>
        <w:t>“什么办法？快说出来听听。”</w:t>
      </w:r>
    </w:p>
    <w:p>
      <w:r>
        <w:t xml:space="preserve">“这个办法嘛……就是我每天到你家来，替你好好地摸一摸、吻一吻它们， 用不了十分钟，保证能驱除疲劳，令你轻松愉快。” </w:t>
      </w:r>
    </w:p>
    <w:p>
      <w:r>
        <w:t xml:space="preserve">“嗯，你好无聊！我……我都让你摸了足有二十分钟了，怎么还是觉得好累 好累呢？” </w:t>
      </w:r>
    </w:p>
    <w:p>
      <w:r>
        <w:t xml:space="preserve">“也许……也许是你的奶子疲劳得太久了，需要长时间的按摩才能恢复吧。 来，让我再用力为你摸一摸。” </w:t>
      </w:r>
    </w:p>
    <w:p>
      <w:r>
        <w:t xml:space="preserve">在灯光的映衬下，倪虹洁的一双乳房柔和似水，白得犹如羊脂。那两颗乳蕾 又大又红，好像两颗多情的红豆，惹人喜爱。 </w:t>
      </w:r>
    </w:p>
    <w:p>
      <w:r>
        <w:t xml:space="preserve">“哇，linda ，你的奶头竖起来了，奶子也越来越鼓了，好有趣哟！” </w:t>
      </w:r>
    </w:p>
    <w:p>
      <w:r>
        <w:t xml:space="preserve">“哦，是吗？难怪我总是觉得乳头在一个劲儿地往外挺、往外窜，乳房也隐 隐地在膨胀变大。” </w:t>
      </w:r>
    </w:p>
    <w:p>
      <w:r>
        <w:t xml:space="preserve">“来，我帮你，我帮你治一治它们。”黄嘉文握住乳峰，俯下头，口中探出 舌尖，去触弄那两粒大乳头。刚一沾上，倪虹洁立刻把胸脯一挺，十二分主动地 迎了上来。 </w:t>
      </w:r>
    </w:p>
    <w:p>
      <w:r>
        <w:t>“啊……哦……啊……”她大声叫唤，“好痒！好痒”</w:t>
      </w:r>
    </w:p>
    <w:p>
      <w:r>
        <w:t xml:space="preserve">“哇噻，你的奶头好硬哟……呵……要不要我吸一下……乖乖……真是太硬 啦……看来……看来不吸一下是不会消肿的……”黄嘉文含住乳蕾，嘴里发出了 类似用吸管吸果汁时产生的“啾啾啾”的响声。 </w:t>
      </w:r>
    </w:p>
    <w:p>
      <w:r>
        <w:t xml:space="preserve">“哎……哎……哎哟……痒！痒！痒死啦……咿……咿……不！不！不…… 哎哟……更痒啦……”倪虹洁的腰肢如蛇一样地扭动，风骚无比。 </w:t>
      </w:r>
    </w:p>
    <w:p>
      <w:r>
        <w:t>“没这么夸张吧。”黄嘉文抬眼望了望女人，歪嘴一笑，继续舔舐乳蕾。</w:t>
      </w:r>
    </w:p>
    <w:p>
      <w:r>
        <w:t xml:space="preserve">“哦……喔……喔……不骗你……真的……真的很痒！真的很痒……嗯…… 呃……呃……”倪虹洁的玉体越扭越狂，完全失去了控制，仿佛有千万条小虫子 在她的身上爬着。 </w:t>
      </w:r>
    </w:p>
    <w:p>
      <w:r>
        <w:t xml:space="preserve">黄嘉文越玩越来劲，舌尖更加迅速地在女人的乳头四周转动，嘴唇更加快悦 地亲吻、舔吸那含苞欲放的“花蕾”。 </w:t>
      </w:r>
    </w:p>
    <w:p>
      <w:r>
        <w:t xml:space="preserve">“啊……噢……你……你……你弄得我更痒啦……唔……唔……你坏！你坏 ……哦……哦……唷……唷……”倪虹洁忘情地叫嚣着。此时，她明显地感觉自 己的阴户在发胀、在抽搐，心脏“扑嗵扑嗵”地越跳越快。 </w:t>
      </w:r>
    </w:p>
    <w:p>
      <w:r>
        <w:t xml:space="preserve">“美人儿，你的奶子好香啊！”黄嘉文不知不觉中闻到了徐徐清新淡雅、沁 人心脾的馨香。那香气正是从女人的乳头里散发出来的。 </w:t>
      </w:r>
    </w:p>
    <w:p>
      <w:r>
        <w:t>听了这话，倪虹洁欣然娇声嬉笑，笑声中洋溢着淫荡放浪之情。</w:t>
      </w:r>
    </w:p>
    <w:p>
      <w:r>
        <w:t xml:space="preserve">“听人说，带有香味的奶子，里面……里面的奶水特别多、特别甜！我好想 尝一尝！” </w:t>
      </w:r>
    </w:p>
    <w:p>
      <w:r>
        <w:t xml:space="preserve">“色鬼，少来啦！我……我又没生孩子……又没坐月子……哪……哪……哪 里会有奶水呀……喔……哦……嗷……” </w:t>
      </w:r>
    </w:p>
    <w:p>
      <w:r>
        <w:t xml:space="preserve">“我不管！我不管……让我好好地吸一下。”黄嘉文没完没了地嘬着两个奶 头，边玩边说，“哇，香！香！太香啦！以前……我和好几个喂奶的女人上过床 ……她们的奶子都挺香的……可是……可是也没有这么香呀！亲爱的，你的奶子 怎么会这么香呀？！” </w:t>
      </w:r>
    </w:p>
    <w:p>
      <w:r>
        <w:t>倪虹洁再次嬉笑起来，比先前更加开心，淫浪至极！</w:t>
      </w:r>
    </w:p>
    <w:p>
      <w:r>
        <w:t xml:space="preserve">“好香啊！好香啊！这香味……简直比……比法国香水还好闻嘛！linda ， 你的奶子真是一对好宝贝呵……哇噻，越来越香啦！” </w:t>
      </w:r>
    </w:p>
    <w:p>
      <w:r>
        <w:t xml:space="preserve">“这算什么，我的乳房天生就有这么香。”倪虹洁进一步勾引男人，“嘉文， 你闻闻我的身体下面，那才叫香哩！” </w:t>
      </w:r>
    </w:p>
    <w:p>
      <w:r>
        <w:t xml:space="preserve">“哦，是吗？”黄喜文立即撇弃女人的乳房，嘴唇顺着女人的身子飞快地往 下吻，双手更是急不可待地扒扯女人的三角内裤。 </w:t>
      </w:r>
    </w:p>
    <w:p>
      <w:r>
        <w:t>倪虹洁又是一阵银铃般舒心的淫笑。</w:t>
      </w:r>
    </w:p>
    <w:p>
      <w:r>
        <w:t xml:space="preserve">“唷，真的好香呀！”黄嘉文将扒下来的真丝内裤送到鼻子前嗅了嗅，拎着 它在女人的面前挥舞了几下，“linda ，这也叫内裤？这么轻，这么薄，这么透 明，穿这玩意儿还不如不穿呢，什么都看得见。” </w:t>
      </w:r>
    </w:p>
    <w:p>
      <w:r>
        <w:t>“真讨厌，你这头色狼……”倪虹洁假意伸手欲抢，“快还给我！快还给我！”</w:t>
      </w:r>
    </w:p>
    <w:p>
      <w:r>
        <w:t xml:space="preserve">黄嘉文把手中的丝织品随手往床铺下面一扔，色欲熏心地说：“我会还给你 的。不过……你首先得把我伺候好，让我玩得开心才行。”话音刚落，他便一头 扎到女人的穿这白色的细跟高跟鞋双腿之间，睁大眼睛仔细审视女人的生殖器。 </w:t>
      </w:r>
    </w:p>
    <w:p>
      <w:r>
        <w:t xml:space="preserve">一股浓烈刺鼻的香气扑面而来，倪虹洁的阴部真是美妙极了！一撮黝黑茂盛 的阴毛呈倒三角形醒目地点缀在小腹的末端，并且一直延伸到阴户的四周，充满 了一种野性美的召唤。两片白中泛红、如同鸡冠似的肥厚的外阴唇一张一合地翕 动着，就像她的芳唇一样充满了诱惑。红彤彤的肉缝若隐若现，泛着一线亮旺旺 的淫水，让男人见了就想玩耍。 </w:t>
      </w:r>
    </w:p>
    <w:p>
      <w:r>
        <w:t>“亲爱的，好看吗？”</w:t>
      </w:r>
    </w:p>
    <w:p>
      <w:r>
        <w:t xml:space="preserve">“我还没看清楚呢！”黄嘉文用右手的大拇指和食指拨开两瓣外阴唇，只见 一双玫红色的细嫩单薄的内阴唇鲜艳夺目，湿淋淋的，莹润而富有光泽。在它们 交汇的上方，一个形同肉瘤的阴蒂极度地充血肿胀，又红又嫩，勃起约有两公分 左右，正突突地跳动着。 </w:t>
      </w:r>
    </w:p>
    <w:p>
      <w:r>
        <w:t>“哇，美人儿，你的阴蒂肿得好厉害呀！”</w:t>
      </w:r>
    </w:p>
    <w:p>
      <w:r>
        <w:t>“嘉文，别光看着呀……快……快来摸一摸、吻一吻它。我……我想要！”</w:t>
      </w:r>
    </w:p>
    <w:p>
      <w:r>
        <w:t xml:space="preserve">“小淫妇，我都不着急，你急什么呀？难道就那么熬不住吗？”黄嘉文轻轻 地挠了挠阴蒂，含住它吮吸了几下，然后吐出舌尖舔动起来。倾刻间，倪虹洁全 身上下兴奋异常。 </w:t>
      </w:r>
    </w:p>
    <w:p>
      <w:r>
        <w:t xml:space="preserve">“哦……哦……啊……嗯……嗯……噢……”她像一只发情的母猫一样嗷嗷 直叫，双手不知所措地抓揉着自己的乳房。 </w:t>
      </w:r>
    </w:p>
    <w:p>
      <w:r>
        <w:t xml:space="preserve">“唷，linda ，你的阴毛还真长呀！”黄嘉文开玩笑道，“听人说，阴毛长 的女人特别会偷男人，是不是这样？” </w:t>
      </w:r>
    </w:p>
    <w:p>
      <w:r>
        <w:t>“死相，别……别取笑人家嘛！”</w:t>
      </w:r>
    </w:p>
    <w:p>
      <w:r>
        <w:t xml:space="preserve">“这有什么关系，男欢女爱，天经地意的事。何况像你这么孤单、寂寞的绝 色佳人，没有男人陪伴左右，岂不会闷不出病来？今晚……我要把你从苦海里解 救出来！” </w:t>
      </w:r>
    </w:p>
    <w:p>
      <w:r>
        <w:t xml:space="preserve">黄嘉文一会儿用手抚慰女人的外阴唇，一会儿用嘴亲吻女人的内阴唇，一会 儿伸出舌尖碰触女人的阴蒂。一种不能言状的快感一波一波地、闪电般地传遍女 人的全身。 </w:t>
      </w:r>
    </w:p>
    <w:p>
      <w:r>
        <w:t xml:space="preserve">“啊……喔……喔……呃……好爽！好爽……哎……哎……唷……唷……唷 ……”倪虹洁兴高采烈地喘息着，她的胴体情不自禁地扭摆起来。 </w:t>
      </w:r>
    </w:p>
    <w:p>
      <w:r>
        <w:t xml:space="preserve">“哦，linda ，你的阴唇好嫩好滑哟！”黄嘉文的舌尖不停地舔吸着女人的 内阴唇。 </w:t>
      </w:r>
    </w:p>
    <w:p>
      <w:r>
        <w:t xml:space="preserve">“别……别……不干净！”女人嘴上虽然这么说，可心里老早就希望男人来 安慰自己的生殖器了。 </w:t>
      </w:r>
    </w:p>
    <w:p>
      <w:r>
        <w:t xml:space="preserve">“linda 的身上……没有不干净的地方……不要用手挡着……让我尝尝…… 让我尝尝……” </w:t>
      </w:r>
    </w:p>
    <w:p>
      <w:r>
        <w:t xml:space="preserve">“噢……噢……啊……嗯……呃……呃……哦……”倪虹洁仍在兴奋地叫唤， 嘴角露出了幸福的微笑。她愈来愈把握不住自己了，性交的渴望在全身上下回荡， 玉体扭动得越来越凶、越来越狂，阴道内一阵阵奇痒无比的感觉在兴风作浪，淫 液一古脑地往外淌，弄得男人的鼻尖和嘴巴湿淋淋的。 </w:t>
      </w:r>
    </w:p>
    <w:p>
      <w:r>
        <w:t xml:space="preserve">“哦，这么多水呀！想不到你的反应这么强烈。”黄嘉文一点也不在乎，着 了魔似地亲了又亲，舔了又舔，吸了又吸，好多汁水被他吃了下去。一会儿后， 他抬头问道：“美人儿，舒服吗？” </w:t>
      </w:r>
    </w:p>
    <w:p>
      <w:r>
        <w:t>“啊……嗯……舒服！舒服！太舒服啦！好久……好久没有这种感觉啦！”</w:t>
      </w:r>
    </w:p>
    <w:p>
      <w:r>
        <w:t xml:space="preserve">“是吗？那太好啦！今天晚上我要让你舒服个够！我要让你永远记住这个夜 晚！”黄嘉文更加粗暴地吻着、舔着女人的阴唇，手指更加用力地挠动女人的阴 蒂。 </w:t>
      </w:r>
    </w:p>
    <w:p>
      <w:r>
        <w:t xml:space="preserve">“哦……上帝呀！”倪虹洁一声高过一声地猛力淫叫。她感觉身体轻飘飘的， 仿佛有一股强大的力量将她托起，冉冉地送入天国。她多么希望黄嘉文把屌屌插 进自己的阴道内狠狠地捅几下。 </w:t>
      </w:r>
    </w:p>
    <w:p>
      <w:r>
        <w:t xml:space="preserve">不知过了多久，黄嘉文与倪虹洁再次拥抱在一起，动情地亲嘴接吻。此时， 男人内心的欲火正熊熊燃烧，胯下的肉棒子早已勃起，正坚挺地顶在女人的小腹 上。倪虹洁生性轻浮，酷好风花雪月、男欢女爱之事，对于男人的这一振奋怎么 会没有感应呢？她伸手一触，紧紧抓住了那根东西。 </w:t>
      </w:r>
    </w:p>
    <w:p>
      <w:r>
        <w:t>“天啊，什么东西？这么巨？！这么大？！”她明知故问。</w:t>
      </w:r>
    </w:p>
    <w:p>
      <w:r>
        <w:t>“再好好地摸一摸，亲爱的，你那么聪明，一定会知道的。”黄嘉文回答。</w:t>
      </w:r>
    </w:p>
    <w:p>
      <w:r>
        <w:t xml:space="preserve">“哇，上帝赐予你力量……太足了！太巨了！我……我……我还从来没有见 过这么粗壮的屌屌！” </w:t>
      </w:r>
    </w:p>
    <w:p>
      <w:r>
        <w:t xml:space="preserve">“美人儿，你不是说你寂寞很久了吗？这可是千载难逢的好机会呀，你可要 好好地把握住哟。”黄嘉文附在女人的耳边轻声挑逗。 </w:t>
      </w:r>
    </w:p>
    <w:p>
      <w:r>
        <w:t xml:space="preserve">“我这不是已经抓住了吗？”倪虹洁得意洋洋地说，“哦……哦……大…… 太大啦……实在是……太有份量啦……咦，嘉文……这是两个什么东西呀？在肉 棒子下面的，好好玩哟！” </w:t>
      </w:r>
    </w:p>
    <w:p>
      <w:r>
        <w:t>“少装蒜啦，这是睾丸呀，又叫卵子、蛋蛋，你应该见过呀！”</w:t>
      </w:r>
    </w:p>
    <w:p>
      <w:r>
        <w:t xml:space="preserve">“见是见过，可……可你的好大呀……比罗凯的不知大多少倍……啊，它们 又圆又滑的……好好玩哟……啊……啊……男人的东西……就是和我们女人的不 一样……太刺激啦！太有意思了啦！”倪虹洁左手攥着阴茎上下套弄不停，右手 罩住两粒睾丸，掏一掏，抓一抓，挤一挤，捏一捏，像老年人玩健身球一样盘拨 转动着它们。 </w:t>
      </w:r>
    </w:p>
    <w:p>
      <w:r>
        <w:t xml:space="preserve">“嘉文……我不是在做梦吧……嗯……你实在是太伟大啦……”说着说着， 倪虹洁开始亲吻男人的胸脯，然后是他的上腹、下腹，最终嘴巴停留在了他的屌 屌上。 </w:t>
      </w:r>
    </w:p>
    <w:p>
      <w:r>
        <w:t xml:space="preserve">“亲爱的……你是不知道对于我们女人来说能遇到这么壮实、这么巨大的屌 屌……真是莫大的幸福呀啊……我太高兴啦……你的屌屌……又粗又长……坚挺 无比……太有战斗力啦……哇噻，上面还有好多毛哟……卷卷的……长长的……” 倪虹洁趴在男人的胯下，涂着丹蔻的手指握住男人的生殖器调皮地抚摸着，小巧 湿润的双唇反复地亲吻着它。 </w:t>
      </w:r>
    </w:p>
    <w:p>
      <w:r>
        <w:t xml:space="preserve">对于女性而言，黄嘉文的屌屌的确具有不可抗拒的诱惑力。此时的它长约十 八公分，粗（直径）约五公分，除了靠近龟头的一小截比较红嫩以外，其余部分 都是黑黝黝的，上面的血管、青筋急度暴起，清晰可辨。龟头胀得紫红紫红的， 光亮如鲜，比一般男子的略大略长些。阴毛又浓又密，乌黑而卷曲，拉直了约有 六七公分长。而且，这根屌屌还在不断地膨胀壮大，看情形似乎能生长到二十公 分以上。 </w:t>
      </w:r>
    </w:p>
    <w:p>
      <w:r>
        <w:t xml:space="preserve">“哦，上帝呀……你的屌屌还在变大……还在动呵……我的手都……都抓不 住啦……唷……唷……它们实在是太足啦！太粗啦！太长啦！太壮啦！太大啦！ 太巨啦！”她心里思忖：这根家伙如此硕长、巨大，简直就像一根牛鞭似的。它 要是插到自己的阴道里面，会是什么滋味呢？会不会装不下呀？ </w:t>
      </w:r>
    </w:p>
    <w:p>
      <w:r>
        <w:t>“喔……喔……亲爱的，我的屌屌比你老公的强多了吧？”</w:t>
      </w:r>
    </w:p>
    <w:p>
      <w:r>
        <w:t xml:space="preserve">“那当然啦！你的屌屌比他的粗壮十倍……不，粗壮百倍……啊……啊…… 简直就是一门巨炮……一门威力无比的巨炮……难怪……那么多女人喜欢你……” 倪虹洁一边将男人的阴茎摁在自己的脸上搓揉着，一边痴迷地说，“哦……喔… …好热乎！好热乎……呃……呃……上帝呀，太大啦！太大啦！太大啦……” </w:t>
      </w:r>
    </w:p>
    <w:p>
      <w:r>
        <w:t>“亲爱的，好多女人都说我的屌屌像根火腿肠，你说呢？”黄嘉文诲淫道。</w:t>
      </w:r>
    </w:p>
    <w:p>
      <w:r>
        <w:t xml:space="preserve">“火腿肠？！呵……让我仔细瞧瞧……呵……呵……像！像！像极了！”倪 虹洁饥渴万分地探出舌尖舔舐着龟头，“嘉文，我……我……我想好想尝尝这根 ‘火腿肠’的味道！” </w:t>
      </w:r>
    </w:p>
    <w:p>
      <w:r>
        <w:t>“哦，你这个小淫妇……”</w:t>
      </w:r>
    </w:p>
    <w:p>
      <w:r>
        <w:t xml:space="preserve">男人的话还未讲完，倪虹洁已经张开芳唇，神速地将阴茎含在口中。“嗯… …嗯……嗯……”她不停地吞吞吐吐，快活地吮吸起来。 </w:t>
      </w:r>
    </w:p>
    <w:p>
      <w:r>
        <w:t xml:space="preserve">“哇……噢……噢……喔……”黄嘉文背靠着床头，轻轻摸着女人的秀发， 低头关注着她在自己胯下嘬屌的情景。 </w:t>
      </w:r>
    </w:p>
    <w:p>
      <w:r>
        <w:t xml:space="preserve">“哎哟，这……这哪是什么‘火腿肠’呀，简直……简直就是一根‘千年人 参’……女人吃了会……会……会大补特补的！”倪虹洁淫语道。她的嘴巴勉勉 强强地把男人的“慧根”含住，头颅前后移动，忽地整个儿吞入口中，忽地又只 咬住一小截儿……如此反复，她吮吸得津津有味。由于那根阴茎过于硕长粗壮， 她不得不每隔一分钟就换一口气。“啊……啊……啊……上帝呀，太大啦！太大 啦！啊……啊……”她气喘吁吁地说。接着，她吐出舌头，像在吃一个即将融化 的冰淇淋一样，从龟头横扫到根部，又从根部横扫回龟头，在围着龟头美滋滋地 舔了几圈之后，再度含住阴茎，继续作乐。 </w:t>
      </w:r>
    </w:p>
    <w:p>
      <w:r>
        <w:t>“哦……哦……爽！爽！太爽啦……”黄嘉文抬起头，低声粗气地叫唤着。</w:t>
      </w:r>
    </w:p>
    <w:p>
      <w:r>
        <w:t xml:space="preserve">“嗯……嗯……嗯……呃……呃……”倪虹洁两手握住男人的生殖器频频地 往口中捅，唾液溢满了整根东西，一直流到了睾丸上。 </w:t>
      </w:r>
    </w:p>
    <w:p>
      <w:r>
        <w:t xml:space="preserve">“linda ，味道怎么样？” </w:t>
      </w:r>
    </w:p>
    <w:p>
      <w:r>
        <w:t>“棒！一级棒！啊……啊……喔……就是……就是太长了点儿，一口吞不下！”</w:t>
      </w:r>
    </w:p>
    <w:p>
      <w:r>
        <w:t xml:space="preserve">“慢点嘛，又没人跟你抢……哦……噢……一口一口的来，小心……小心噎 着！” </w:t>
      </w:r>
    </w:p>
    <w:p>
      <w:r>
        <w:t xml:space="preserve">听了这话，倪虹洁虽觉有理，却并没有放慢吮吸的速度，依旧狼吞虎咽，大 啃大嚼。她很喜欢男人的龟头，左手尽量将包皮往后捋，五指紧紧地箍住阴茎根 部，舌尖先是在龟头后部的环沟处绕圈，然后对着马眼时而猛扫、时而力点，同 时右手不停地抓弄着两个睾丸。当龟头变得比刚才更加硬梆梆、红扑扑时，她便 咬住它，一个劲儿地吸，一个劲儿地嘬。一时间，黄嘉文感到又酥又麻又痒，似 乎有东西要被吸出来一样。 </w:t>
      </w:r>
    </w:p>
    <w:p>
      <w:r>
        <w:t xml:space="preserve">“哇……呃……慢……慢点儿！慢点儿……呃……轻点儿……要是射出来… …就没得玩啦……” </w:t>
      </w:r>
    </w:p>
    <w:p>
      <w:r>
        <w:t>“不会的！不会的……这么富有战斗力的东西……哪里会那么快就射精呀？”</w:t>
      </w:r>
    </w:p>
    <w:p>
      <w:r>
        <w:t>“你……你……你对我这么有信心？”</w:t>
      </w:r>
    </w:p>
    <w:p>
      <w:r>
        <w:t>“不仅是有信心……而且是信心十足……”</w:t>
      </w:r>
    </w:p>
    <w:p>
      <w:r>
        <w:t xml:space="preserve">突然，倪虹洁张大嘴巴一口吞下了两个睾丸，好似含着两粒糖果一样使劲地 嘬动起来。 </w:t>
      </w:r>
    </w:p>
    <w:p>
      <w:r>
        <w:t xml:space="preserve">“哦……啊……哇……”黄嘉文有些呼吸困难了。他和不少女性上过床，可 从来没有一个女人如此玩弄过他的睾丸，倪虹洁的这一招大大出乎他的意料，一 时间搞得他不知如何是好。 </w:t>
      </w:r>
    </w:p>
    <w:p>
      <w:r>
        <w:t xml:space="preserve">倪虹洁的双唇紧紧实实地包住睾丸，在上面磨来磨去，嫩滑的舌头搅拌着它 们，左手手指点击着龟头，右手轻抚着小腹与大腿……她的技巧十分娴熟，令黄 嘉文感觉无比舒服、无比兴奋。 </w:t>
      </w:r>
    </w:p>
    <w:p>
      <w:r>
        <w:t xml:space="preserve">“喔……喔……喔……美人儿……别……别……呃……你再这么搞……我真 的会射精啦……呃……呀……呀……” </w:t>
      </w:r>
    </w:p>
    <w:p>
      <w:r>
        <w:t xml:space="preserve">“你不能射……你不能射……”倪虹洁终于担心起来，吐出睾丸，咬住阴茎， 重新口交。尽管男人的屌屌异常粗大，完全含住它特别困难费力，但她总是想把 它插入喉咙的最深处，因此吃起来大口大口的，胃口好得很。黄嘉文不愿让她得 逞，于是气运丹田，鼓足内力，促使阴茎勃起得更加坚硬、更加冗长。倪虹洁被 涨得两颊凹陷，颧骨突出，声音哽噎，嘴巴隐隐作痛，最后只能含住龟头。 </w:t>
      </w:r>
    </w:p>
    <w:p>
      <w:r>
        <w:t xml:space="preserve">黄嘉文让女人放纵了好一阵子后，强行从她的嘴里把自己那根如铁杵般坚挺 的巨屌抢下来，接着搂住她那散发着青春芳泽的胴体，温情有加地亲吻起来。他 从女人的乳房吻到颈脖，又从颈脖吻到后背，再从后背吻到臀部。倪虹洁的臀部 圆润白皙，丰翘嫩滑，典型的宜男之相。 </w:t>
      </w:r>
    </w:p>
    <w:p>
      <w:r>
        <w:t xml:space="preserve">“linda ，你的屁股上有一颗痣，淡红淡红的，特别的好看！” </w:t>
      </w:r>
    </w:p>
    <w:p>
      <w:r>
        <w:t xml:space="preserve">“哦，是吗？亲爱的，下次你用照相机拍下来，让我也瞧瞧。”倪虹洁内心 喜悦万分，觉得男人太爱自己了，因为她的老公从来都没有注意到那颗痣。 </w:t>
      </w:r>
    </w:p>
    <w:p>
      <w:r>
        <w:t xml:space="preserve">黄嘉文一面亲吻女人的臀部，一面用手指拈着女人胯下那一点最敏感的嫩肉 ——阴蒂。此时此刻的倪虹洁早已欲焰焚身，心潮澎湃，体内的淫水倾泻而出， 越流越多，越流越急，还发出了汩汩的响声。黄嘉文对此太熟悉了，连忙俯头去 看，只见大量泛着泡沫、散发着异香的汁水从那肉缝中涌出，浸得床上一大滩。 他用手沾了一点，发觉热腾腾的。 </w:t>
      </w:r>
    </w:p>
    <w:p>
      <w:r>
        <w:t>“哎哟，美人儿，想不到你发起骚来这么厉害！简直就像山洪爆发一样。”</w:t>
      </w:r>
    </w:p>
    <w:p>
      <w:r>
        <w:t>“这……这还不是被你弄的……现在里面好热好痒……痒……痒死我啦……”</w:t>
      </w:r>
    </w:p>
    <w:p>
      <w:r>
        <w:t>“那你想不想止痒？想不想更快活点儿？”</w:t>
      </w:r>
    </w:p>
    <w:p>
      <w:r>
        <w:t xml:space="preserve">“想！想！怎么不想呀？！快来吧！”倪虹洁迫不及待了，“快……快把你 的屌屌插进来……为我止痒……为我止痒……” </w:t>
      </w:r>
    </w:p>
    <w:p>
      <w:r>
        <w:t>“不过……我不会轻意地和你干，你得求求我。”黄嘉文居然讲起价来。</w:t>
      </w:r>
    </w:p>
    <w:p>
      <w:r>
        <w:t>“嗯，不嘛！不嘛！”</w:t>
      </w:r>
    </w:p>
    <w:p>
      <w:r>
        <w:t>“那我就不上。”</w:t>
      </w:r>
    </w:p>
    <w:p>
      <w:r>
        <w:t>“啊，那……那好，我求你！嘉文，我求你！”</w:t>
      </w:r>
    </w:p>
    <w:p>
      <w:r>
        <w:t>“太随便了，不够诚恳。”男人摇摇头。</w:t>
      </w:r>
    </w:p>
    <w:p>
      <w:r>
        <w:t xml:space="preserve">“亲爱的，求求你，求求你，行行好吧！我……我……我受不了啦！快来吧！ 快来吧！”倪虹洁伸手抓住男人的阴茎往自己胯下扯动。 </w:t>
      </w:r>
    </w:p>
    <w:p>
      <w:r>
        <w:t>“美人儿，再大声点！再大声点！”</w:t>
      </w:r>
    </w:p>
    <w:p>
      <w:r>
        <w:t xml:space="preserve">“我……我……我求你了！我求你了！亲爱的，你……你要让我流多少水出 来才肯呢？”倪虹洁苦苦地哀求。她的胸口、腹部出现了明显的性红晕，呼吸、 心跳变得更为急促。 </w:t>
      </w:r>
    </w:p>
    <w:p>
      <w:r>
        <w:t xml:space="preserve">黄嘉文观察到了女人的这些生理细节，知道性交的时机已经成熟，赶忙答应 ：“小淫妇，我来了！我来了！”其实，他老早就熬不住了。 </w:t>
      </w:r>
    </w:p>
    <w:p>
      <w:r>
        <w:t xml:space="preserve">倪虹洁手忙脚乱地翻转身子，如母狗一般跪伏在床上，微微撅起屁股，含情 脉脉地等待着女性最盼望、最幸福、最甜蜜、最难忘、最销魂的时刻。黄嘉文跪 在她的身后，拍拍她的屁股，然后捏着自己的巨屌对准她的阴道口。“亲爱的， 放松点，放松点……”突然，他奋力将小腹向前一挺，说时迟那时快，那根阴茎 已有大半截扎入阴道内。 </w:t>
      </w:r>
    </w:p>
    <w:p>
      <w:r>
        <w:t>“啊——”倪虹洁撕心裂肺地纵声惊叫。</w:t>
      </w:r>
    </w:p>
    <w:p>
      <w:r>
        <w:t xml:space="preserve">“美人儿，你的阴道好紧好窄哟。我用了那么大的力气，屌屌居然没有完整 地插进去。” </w:t>
      </w:r>
    </w:p>
    <w:p>
      <w:r>
        <w:t xml:space="preserve">“没进去就没进去……别管它……我……我……我等不急了，你赶快动一动 吧！” </w:t>
      </w:r>
    </w:p>
    <w:p>
      <w:r>
        <w:t xml:space="preserve">“那不行，一定得全进去。只有全进去了才爽！才舒服！才刺激！”黄嘉文 淫笑道，“我再用点力，一定能把它完整地插进去。” </w:t>
      </w:r>
    </w:p>
    <w:p>
      <w:r>
        <w:t xml:space="preserve">“啊，别……别再往里插啦……我怕……怕我的阴道承受不了。”倪虹洁过 去从未遇上过如此粗大的男性生殖器，因而既高兴、期待，又紧张、害怕。 </w:t>
      </w:r>
    </w:p>
    <w:p>
      <w:r>
        <w:t xml:space="preserve">“没关系的，忍一忍，很快就好了。”黄嘉文双手握住女人的柳腰，卯足劲， 推动阳具硬往阴道里塞，肉梭子刮着肉壁艰难地前进着。一毫米，两毫米，三毫 米，四毫米，五毫米……每进去一丝一毫都是那么吃力。 </w:t>
      </w:r>
    </w:p>
    <w:p>
      <w:r>
        <w:t>“哎呀，疼死我啦……我……我受不了啦！”</w:t>
      </w:r>
    </w:p>
    <w:p>
      <w:r>
        <w:t>黄嘉文似乎没有听见女人在叫喊，肉棒子依然往里挤、往里钻。</w:t>
      </w:r>
    </w:p>
    <w:p>
      <w:r>
        <w:t xml:space="preserve">“哎呀，疼死我啦……憋死我啦……喔……喔……轻点儿……啊……轻点儿 ……哦……吔……” </w:t>
      </w:r>
    </w:p>
    <w:p>
      <w:r>
        <w:t xml:space="preserve">黄嘉文可不管那么多，只管狠狠地往里插。早在阴茎刚刚插进去的时候，他 就感觉龟头似乎遇到了什么阻碍，像是扎到了一层类似薄膜一样的东西。在阴茎 整个儿钻进去的时候，他又感到龟头似乎穿透了那层薄膜，有一小股液体流了出 来。他低头一看，发现床上有几滴鲜血。 </w:t>
      </w:r>
    </w:p>
    <w:p>
      <w:r>
        <w:t xml:space="preserve">“怎么回事？”性交经验非常丰富的黄嘉文十分疑惑，试探性地问道，“linda， 难道……难道你还是处女？” </w:t>
      </w:r>
    </w:p>
    <w:p>
      <w:r>
        <w:t xml:space="preserve">倪虹洁转过头，红着脸，不好意思地回答：“嘉文，你……你说对了。结婚 前，医生为我检查身体时曾说我的处女膜很特别，比较厚而且很有弹性，不像一 般的女人那样一捅就破。罗凯试过很多次，可他的屌屌太短太小太没力了，一直 都弄不破它，想不到今天被你一举突破了。” </w:t>
      </w:r>
    </w:p>
    <w:p>
      <w:r>
        <w:t>“哇，这是真的吗？！”</w:t>
      </w:r>
    </w:p>
    <w:p>
      <w:r>
        <w:t>“真的，真的，我不骗你。”</w:t>
      </w:r>
    </w:p>
    <w:p>
      <w:r>
        <w:t xml:space="preserve">“linda ，你真是太可爱了！”黄嘉文喜出望外，与女人火热地亲了亲嘴， 然后缓慢而有节奏地抖动下体，开始了性交游戏。 </w:t>
      </w:r>
    </w:p>
    <w:p>
      <w:r>
        <w:t>“哇……啊……哦……哦……”倪虹洁欢快地呻吟起来。</w:t>
      </w:r>
    </w:p>
    <w:p>
      <w:r>
        <w:t xml:space="preserve">“喔……呃……呃……linda ，感觉怎么样？”黄嘉文问道。他十分在乎女 人的感受。 </w:t>
      </w:r>
    </w:p>
    <w:p>
      <w:r>
        <w:t xml:space="preserve">“爽！爽！太爽了！噢……哦……唷……唷……”倪虹洁回答，“不过…… 不过还有点疼！呀……呀……呀……” </w:t>
      </w:r>
    </w:p>
    <w:p>
      <w:r>
        <w:t xml:space="preserve">“没……没关系，没关系……和我上床的女人一开始都会有这种感觉……哦 ……喔……我的屌屌这么大，而你的阴道又那么紧那么窄，刚放进去的时候你肯 定会有点不适应……但……但过不了多久，你就会感到前所未有的愉快、舒服、 充实！”黄嘉文安慰女人。他的下体以画圆弧的方式进行运动，阴茎嵌在肉穴里 旋转碾磨着。 </w:t>
      </w:r>
    </w:p>
    <w:p>
      <w:r>
        <w:t>“啊……哦……嗷……嗷……嗷……啊……”倪虹洁心醉地叫春不已。</w:t>
      </w:r>
    </w:p>
    <w:p>
      <w:r>
        <w:t xml:space="preserve">“linda ，我爱你！我爱你！喔……喔……我爱你的脸蛋，爱你的头发，爱 你的嘴唇，爱你的脖子，爱你的手臂，爱你的奶子，爱你的小腹，爱你的腰肢， 爱你的大腿，爱你的屁股，爱你的阴唇，爱你的阴蒂，爱你的……爱你身体上的 每一个部位！噢……噢……喔……今晚……今晚我要征服你！我要征服你！用我 的……用我的屌屌征服你！” </w:t>
      </w:r>
    </w:p>
    <w:p>
      <w:r>
        <w:t xml:space="preserve">“嘉文，我……我……我也爱你！我也爱你！哦……哦……哇……来吧！来 吧……把你最疯狂、最热烈的爱都拿出来吧……我……我需要……哎……哎…… 我需要你的爱……我需要你的爱……我……我……我需要你的大屌屌……” </w:t>
      </w:r>
    </w:p>
    <w:p>
      <w:r>
        <w:t xml:space="preserve">黄嘉文长期与女人巫山云雨、风花雪月，十分了解女人生理需要的习惯。他 渐渐加快了小腹摆动的频率，加大的阴茎捅戳的力度，而这正是女人希望的。随 着他的阳具在淫穴里有力地抽插，倪虹洁胸前的两个奶房犹如狂风中的灯笼一样 无助地晃动着。黄嘉文腾出左手，捞起那对摇摇欲坠的肉球，肆无忌惮地抚弄起 来。 </w:t>
      </w:r>
    </w:p>
    <w:p>
      <w:r>
        <w:t xml:space="preserve">“嗷……嗷……喔……哦……唷……唷……呀……呀……呀……”倪虹洁闭 上双眸，意醉神迷地体味着一边性交一边让人摸乳的滋味。 </w:t>
      </w:r>
    </w:p>
    <w:p>
      <w:r>
        <w:t xml:space="preserve">男人的阴茎太大了，而倪虹洁的阴道又紧窄无比，每当阴茎抽回时，阴道里 的嫩肉必然会翻出来，煞是好看。 </w:t>
      </w:r>
    </w:p>
    <w:p>
      <w:r>
        <w:t>“喔，还是没有生过孩子的女人阴道紧一些，夹得我的屌屌好舒服呀！”</w:t>
      </w:r>
    </w:p>
    <w:p>
      <w:r>
        <w:t xml:space="preserve">“你……你真坏……把这么大的东西硬往里面塞……刚开始……让人家好不 适应哟……” </w:t>
      </w:r>
    </w:p>
    <w:p>
      <w:r>
        <w:t>“美人儿，现在感觉怎么样？还疼吗？”</w:t>
      </w:r>
    </w:p>
    <w:p>
      <w:r>
        <w:t xml:space="preserve">“哦……噢……不……不疼了，不疼了……特舒服！特舒服！啊……喔…… 唷……唷……” </w:t>
      </w:r>
    </w:p>
    <w:p>
      <w:r>
        <w:t xml:space="preserve">黄嘉文见女人这么快乐，内心的欲火更是愈烧愈旺，占有的心情愈发强烈。 他由深入浅，由浅入深地改变着抽送的角度，加速猛插女人的嫩穴，两只手在女 人的背脊上轻抚着。他的阴茎在来回地磨擦中生长壮大，变得越来越粗，越来越 长，越来越硬，轻而易举地就能顶到女人的子宫，甚至能穿透进去。 </w:t>
      </w:r>
    </w:p>
    <w:p>
      <w:r>
        <w:t>“哇……哇……啊……嗷……上帝呀……”</w:t>
      </w:r>
    </w:p>
    <w:p>
      <w:r>
        <w:t>“叫上帝干什么呀？我就是你的上帝……哦……唔……呃……”</w:t>
      </w:r>
    </w:p>
    <w:p>
      <w:r>
        <w:t xml:space="preserve">“喔……哦……吔……吔……不行啦！不行啦……我……我……我要泄了… …”倪虹洁颦眉蹙额地无力叫着，一只手伸到阴部周围快速地揉动着，企图减轻 那种喜人又恼人的满胀骚痒之感。突然，她的屁股停止扭摆，她的小手停止挠抠， 一道热乎乎的液体从她的体内射出，如泉涌一般冲击在男人的龟头上，令男人感 到酥酥麻麻的，差一点忍不住射起精来。太刺激啦！ </w:t>
      </w:r>
    </w:p>
    <w:p>
      <w:r>
        <w:t xml:space="preserve">黄嘉文马上运用意志力压制心头的欲念，控制住松懈的精关，即将涌出的精 液退缩回去。他知道女人，特别是像倪虹洁这种经常独守空闺的女人，性欲十分 强盛，可以达到好几次高潮。在休息了片刻后，他笑着对女人说：“美人儿，我 们换个姿势吧。你到上面来，怎么样？” </w:t>
      </w:r>
    </w:p>
    <w:p>
      <w:r>
        <w:t>“你想得美，又想舒服又想省劲，没门儿。”</w:t>
      </w:r>
    </w:p>
    <w:p>
      <w:r>
        <w:t xml:space="preserve">“美人儿，不是我想偷懒。我告诉你……女人在上面干起来，男人的屌屌会 和女人的阴道接触得更频繁、更紧密。到时候……你会更开心！更快活！这可是 医书上说的哟。” </w:t>
      </w:r>
    </w:p>
    <w:p>
      <w:r>
        <w:t xml:space="preserve">“哦，真的吗？”倪虹洁听了兴趣倍增，急忙答应，“快，快，我们来试一 试！” </w:t>
      </w:r>
    </w:p>
    <w:p>
      <w:r>
        <w:t xml:space="preserve">于是，黄嘉文下身紧贴着女人，上臂搂住她的柳腰，用力把她举起来，同时 身体往后一靠，一屁股坐下来，倚躺在床头，双腿趴开；倪虹洁背对着男人，坐 在他的小腹上，他的肉棒子仍然插在她的阴道里。转眼间，两人便转换成了“男 下女上”的体位。 </w:t>
      </w:r>
    </w:p>
    <w:p>
      <w:r>
        <w:t>“美人儿，你试着动一动……”</w:t>
      </w:r>
    </w:p>
    <w:p>
      <w:r>
        <w:t xml:space="preserve">倪虹洁听了心领神会，马上调整了一下自己的位置，上身后倾，双腿分开， 小脚蹬在床铺上，屁股上下滑动，肉穴吞吐着阴茎。 </w:t>
      </w:r>
    </w:p>
    <w:p>
      <w:r>
        <w:t>“唷……唷……吔……呀……好爽呵！好爽呵……噢……啊……”</w:t>
      </w:r>
    </w:p>
    <w:p>
      <w:r>
        <w:t xml:space="preserve">“喔……唔……呃……”黄嘉文爱抚着她的秀发，亲吻着她的背脊，“美人 儿，我不是对你说了嘛……唔……哦……女人在上面干……会很快活的……没骗 你吧？” </w:t>
      </w:r>
    </w:p>
    <w:p>
      <w:r>
        <w:t xml:space="preserve">“啊……哇……上帝呀……胯下又胀又麻……难受死啦……哦……想不到… …这样做……会……会这么舒服……啊……啊……喔……”倪虹洁卖命地上下套 弄着男人的“慧根”，春风满面，得意忘形。 </w:t>
      </w:r>
    </w:p>
    <w:p>
      <w:r>
        <w:t xml:space="preserve">“哇，慢一点……慢一点……我没戴套儿……要是我的精虫进去了……那… …那就不好啦……” </w:t>
      </w:r>
    </w:p>
    <w:p>
      <w:r>
        <w:t xml:space="preserve">“啊……啊……戴什么套儿？我……我……我要的就是这种实实在在的感觉！ 如果……如果你的精虫……真要是进去了……那我就给你生个小色狼……不过你 放心，今天是安全期……你……你只管把所有的本事都拿出来吧……我需要！我 需要！我……”倪虹洁不知羞耻地淫语着，双臂向后抵在床上，腰肢与臀部奋力 地上下抖动。 </w:t>
      </w:r>
    </w:p>
    <w:p>
      <w:r>
        <w:t xml:space="preserve">“linda ，你可真够骚的……呵……呵……只……只可惜没有摄像机……要 不然……可以把……把咱们做爱的情况拍下来……留作纪念……” </w:t>
      </w:r>
    </w:p>
    <w:p>
      <w:r>
        <w:t xml:space="preserve">“下次再拍吗……喔……喔……亲爱的，以后我们在一起的时间还长着呢， 还……还怕没有机会……哎……哎……哎……呀……呀……”倪虹洁像坐在弹簧 上一般，半闭着双眼，甩头晃脑，咬牙切齿地淫叫不已，一丝不挂的玉体激切不 停地左右摇曳、上下乱抖。 </w:t>
      </w:r>
    </w:p>
    <w:p>
      <w:r>
        <w:t xml:space="preserve">“对！对！你这个小骚货……”黄嘉文连声附和，双手搀扶着她的上身，顺 便拿手指去拨弄、挠抠、扯动乳尖上那两颗粉嫩嫩的蓓蕾。 </w:t>
      </w:r>
    </w:p>
    <w:p>
      <w:r>
        <w:t xml:space="preserve">“噢……唷……唷……嘉文……拜托你……别……别动啦……吔……吔…… 吔……我……我受不了啦……” </w:t>
      </w:r>
    </w:p>
    <w:p>
      <w:r>
        <w:t xml:space="preserve">黄嘉文可不管那些，继续挑逗她的奶头，阳具还向上重重地顶了几下。“嘿 ……嘿……你的阴道……好暖和……好紧呀……呜……嗷……我的屌屌插在里面 ……爽……爽极啦……” </w:t>
      </w:r>
    </w:p>
    <w:p>
      <w:r>
        <w:t xml:space="preserve">“哎……哎……哎哟……嘉文……不……不是叫你别动了吗？哎……喔…… 怎么还动呀？哦……呜……讨厌……呜……你再动……我……我就不和你干啦… …嗯……嗯……噢……亲爱的……你的屌屌……好厉害哟……好棒哟……” </w:t>
      </w:r>
    </w:p>
    <w:p>
      <w:r>
        <w:t xml:space="preserve">“呃……呃……嗷……美人儿，我给你再增加点儿刺激吧！”黄嘉文腾出一 只手，如拨弄琴弦一般快速挑动着女人泛红、发烧的阴蒂。 </w:t>
      </w:r>
    </w:p>
    <w:p>
      <w:r>
        <w:t xml:space="preserve">“喔……哦……哇……亲爱的……我的好哥哥……我的好老公……我的上帝 ……噢……呜……唷……呀……” </w:t>
      </w:r>
    </w:p>
    <w:p>
      <w:r>
        <w:t xml:space="preserve">俊男的阴茎也不知在靓女的阴道内又捅了多久，倪虹洁满脸绯红，秀发散乱， 额上香汗淋漓，再度达到性欲高潮。阴精“哗哗哗”地从她的肉穴里喷涌而出， 将两人的阴毛粘在了一起，黑压压的一簇一簇的，乱糟糟的分不清哪些是男人的 哪些是女人的。 </w:t>
      </w:r>
    </w:p>
    <w:p>
      <w:r>
        <w:t xml:space="preserve">倪虹洁力乏地倒下了，躺在床沿边“呼哧呼哧”地大口喘着粗气。自诩为 “性爱超人”的黄嘉文此时正热血沸腾，精力旺盛，阳具仍威风凛凛地坚挺着， 青筋盘绕，龟头红得发亮。他发扬在长期性交生活中形成的“连续作战”的风格， 猴急地把女人的双腿举起，倾下身子，继续行起房事。 </w:t>
      </w:r>
    </w:p>
    <w:p>
      <w:r>
        <w:t xml:space="preserve">“啊……喔……嗯……嗯……哦……呃……呃……哇……”倪虹洁的舌尖舔 着嘴唇，一只手正在阴蒂上搓拭。 </w:t>
      </w:r>
    </w:p>
    <w:p>
      <w:r>
        <w:t xml:space="preserve">“哦……哦……嗷……嗷……”黄嘉文粗声粗气地呻吟着，其“慧根”则匀 速地一前一后抽动。九深一浅，九浅一深，这是他惯用的方法，也是让女人感到 最开心、最刺激的节奏。他的阴茎清楚地感到女人的阴道正在节律性地突然收紧 又突然松弛。 </w:t>
      </w:r>
    </w:p>
    <w:p>
      <w:r>
        <w:t xml:space="preserve">“哇……噢……噢……用力点！用力点！再用力点！喔……哎……哎……呀 ……呀……呀……”倪虹洁双腿高高地抬起搭在男人的肩膀上，双臂摊开，沾着 动着就在呼小叫，且越叫越欢。 </w:t>
      </w:r>
    </w:p>
    <w:p>
      <w:r>
        <w:t xml:space="preserve">黄嘉文听着女人的惊叫声，内心的征服欲更是风起云涌，拼命地摆动下体， 且速率越来越快，用力越来越猛。他已经动了数百下居然也没有射精，着实厉害， 难怪有无数的妙龄少女和年轻少妇钟情于他。 </w:t>
      </w:r>
    </w:p>
    <w:p>
      <w:r>
        <w:t xml:space="preserve">“哦……哦……啊……噢……哇……啊……啊……”倪虹洁纵情兴奋地嚎叫 着，两只手使劲地甩动着为自己扇风解热，“喔……喔……呃……呀……呀…… 哎……哎……哎……” </w:t>
      </w:r>
    </w:p>
    <w:p>
      <w:r>
        <w:t xml:space="preserve">“哇……喔……喔……linda ，爽不爽？爽不爽？”黄嘉文一面抚摸女人胸 前的两个哺乳工具，一面猛做“生理运动”。此时女人的双乳比先前更加胀大饱 满，表面的血管分支一目了然，乳晕的颜色愈发浓郁红艳。它们太可爱了！黄嘉 文无法抑制内心的喜爱之情，忍不住低下头，一口咬住一粒葡萄似的乳蕾，津津 有味地吸吮起来。 </w:t>
      </w:r>
    </w:p>
    <w:p>
      <w:r>
        <w:t xml:space="preserve">“啊，好香呀！”他喃喃自语道。那乳香芬芳扑鼻，恬淡醇和，当他嗅入体 内后，就像幽谷深涧里流淌的甘泉滋润着他的心田，就像乡村田野里吹拂的清风 涤荡着他的心灵。 </w:t>
      </w:r>
    </w:p>
    <w:p>
      <w:r>
        <w:t xml:space="preserve">“噢……噢……噢……嘉文，我……我受不了啦！受不了啦……”毕竟是纤 弱的女子，倪虹洁如何受得了男人的上下夹攻，娇躯不由自主地向上拱起，宛如 北宋时期汴梁城里跨跃大河、飞架南北的一道虹桥。 </w:t>
      </w:r>
    </w:p>
    <w:p>
      <w:r>
        <w:t xml:space="preserve">黄嘉文就这样一刻不停地发动着一轮轮摧枯拉朽般的性欲攻势。嘴巴嘬动得 又狠又快，双手掐挤得又急又紧，似乎不从乳房里榨取一两滴奶水就不肯罢休； 阴茎捅戳得又深又勤又有力，其密度甚至比海湾战争中美国轰炸伊拉克时还要厉 害。倪虹洁被蹂躏得死去活来，几度昏厥又几度惊醒，阴道里的淫水“哗啦啦” 地流得愈来愈多，愈来愈欢。两人畅快结合时喊出的“哦哦啊啊”的叫春的声音、 男人疯狂吸奶时发出的“啾啾叽叽”的声音和生殖器紧密碰撞时击出的“噼哩啪 啦”的声音，以及女人的淫液被肉棒子扎出的“噗哧噗哧”的声音与床铺摇晃时 迸出的“咿咿呀呀”的声音，交汇融合在一起，好像一首生机盎然、欢乐激昂的 圆舞曲。 </w:t>
      </w:r>
    </w:p>
    <w:p>
      <w:r>
        <w:t xml:space="preserve">“啊……啊……呃……我不行啦！我不行啦……唷……唷……亲爱的，求求 你，轻一点！轻一点……” </w:t>
      </w:r>
    </w:p>
    <w:p>
      <w:r>
        <w:t xml:space="preserve">黄嘉文没有理会女人的请求，嘴巴继续嘬动着乳头，阴茎仍旧一往无前地搅 扰着阴道，倾泄过份旺盛的精力。欲望之火烧遍他的全身，令他无法克制激动的 情绪，脑海里只有一条信念：做爱，做爱，再做爱，一定要征服倪虹洁的心。 </w:t>
      </w:r>
    </w:p>
    <w:p>
      <w:r>
        <w:t xml:space="preserve">“喔……哦……哎……哎……嘉文……不要……不要……不要这么用力…… 会干出人命的……噢……噢……求求你……求求你……” </w:t>
      </w:r>
    </w:p>
    <w:p>
      <w:r>
        <w:t xml:space="preserve">听到女人再次告饶，黄嘉文终于产生了怜爱之心，渐渐地减缓了插动的速度 与频率。不过为时已晚，倪虹洁又一次飞翔在性爱的云端，达到了高潮，汩汩的 淫水在床单上画了一幅好大的地图。 </w:t>
      </w:r>
    </w:p>
    <w:p>
      <w:r>
        <w:t>在女人泄完后，他索性拔出肉棒子，暂时放弃性交，专心专意地吸吮乳房。</w:t>
      </w:r>
    </w:p>
    <w:p>
      <w:r>
        <w:t xml:space="preserve">“味道真不赖！我还是第一次玩到这么香甜的奶子！”他由衷地赞叹，“我 真不明白，罗凯怎么不愿意陪你？他可失去了人生的一大乐趣哟！” </w:t>
      </w:r>
    </w:p>
    <w:p>
      <w:r>
        <w:t>“嗯，别提那个死鬼，你……你就好好地享受吧……呀……呀……呀……”</w:t>
      </w:r>
    </w:p>
    <w:p>
      <w:r>
        <w:t xml:space="preserve">黄嘉文自然毫不客气，像技术熟练的牧场工人一样抓捏着两个实体，像不满 一百天的婴儿一样吸食着两颗“红豆”。 </w:t>
      </w:r>
    </w:p>
    <w:p>
      <w:r>
        <w:t xml:space="preserve">倪虹洁脑海中一片空白，什么都不想，什么都不做，只是默默地领略着让人 吸奶的滋味。她的手放在自己的阴部上，食指与中指并在一起插进淫水泛滥成灾 的小穴里搅动着。“哦……唔……唔……啊……”她无时无刻不在吟叫，“啊… …嗯……嗯……嘉文，你……你……你吸够了没有？” </w:t>
      </w:r>
    </w:p>
    <w:p>
      <w:r>
        <w:t xml:space="preserve">“还没有，还没有……我才吸了一小会儿……让我……让我多吸一会儿吧… …说不定……我还能尝到奶汁呢……” </w:t>
      </w:r>
    </w:p>
    <w:p>
      <w:r>
        <w:t>“你怎么还没有吸够呀！差不多有十五分钟了……哦……嗷……嗷……”</w:t>
      </w:r>
    </w:p>
    <w:p>
      <w:r>
        <w:t xml:space="preserve">“美人儿，别叫，别叫……就快好了，就快好了……谁教你的奶子这么美、 这么香呢？” </w:t>
      </w:r>
    </w:p>
    <w:p>
      <w:r>
        <w:t xml:space="preserve">又过了大概十分钟吧，黄嘉文终于松开嘴巴，吐出了乳蕾。他心满意足地看 了看女人的肉球，只见那乳蕾和乳晕红艳艳的，像被蜜蜂蛰了似的特别醒目，那 是他奸淫后留下的杰作。 </w:t>
      </w:r>
    </w:p>
    <w:p>
      <w:r>
        <w:t xml:space="preserve">“美人儿，你的这儿准备好了没有？我可又要进来了哟。”他伸手搓了搓女 人的阴蒂，挺起大屌屌又想大举进攻。 </w:t>
      </w:r>
    </w:p>
    <w:p>
      <w:r>
        <w:t xml:space="preserve">“来吧，来吧，我早就等不及啦！我……我的阴道里好痒好热呀，迫切需要 你的屌屌来安慰安慰！” </w:t>
      </w:r>
    </w:p>
    <w:p>
      <w:r>
        <w:t xml:space="preserve">黄嘉文把手指放到女人的小穴中沾了大量的淫液涂在龟头上，然后对准女人 的阴户使劲往里一捅，阴茎整个儿埋入阴道直捣子宫。 </w:t>
      </w:r>
    </w:p>
    <w:p>
      <w:r>
        <w:t>“哇——”倪虹洁一声声尖叫，“上帝呀！上帝呀……”</w:t>
      </w:r>
    </w:p>
    <w:p>
      <w:r>
        <w:t>“喔……哦……唔……呃……呃……”黄嘉文发出了低低地喘息声。</w:t>
      </w:r>
    </w:p>
    <w:p>
      <w:r>
        <w:t xml:space="preserve">经过前面两次的性交，女人的阴道已经舒展多了，而且相当润滑，男人抽插 时既顺畅又舒服。他不再像刚才那么温情，那么讲究性交的技巧，而是火急火燎 地猛冲猛刺，几乎每一下都扎到了子宫口，弄得女人茫然不知所措地大叫大嚷， 痛苦的哀鸣声断断续续，双手朝空中乱抓乱舞。 </w:t>
      </w:r>
    </w:p>
    <w:p>
      <w:r>
        <w:t xml:space="preserve">“哎……哎……噢……唷……唷……”倪虹洁不明白自己在想些什么，只知 道自己一次又一次地被袭卷而来的性欲狂潮所淹没，“噢……哦……亲爱的…… 就这样！就这样……哎……哎……哎……” </w:t>
      </w:r>
    </w:p>
    <w:p>
      <w:r>
        <w:t xml:space="preserve">黄嘉文紧紧握住情人胸脯上的一对巨乳，凝视着她又痛苦又满意的神情，阳 具一进一出地没个完。仅仅两三分钟，倪虹洁就被搞得浑身发热，脸蛋通红通红 的，阴道里又酥又麻又又痒又酸又胀。这种五味俱全的滋味在与罗凯做爱时是根 本体会不到的。 </w:t>
      </w:r>
    </w:p>
    <w:p>
      <w:r>
        <w:t>“哦……喔……哦……噢……喔……”这是男人低沉的声音。</w:t>
      </w:r>
    </w:p>
    <w:p>
      <w:r>
        <w:t xml:space="preserve">“哇……哇……上帝呀……啊……啊……噢……嘉文，你的屌屌……怎么… …怎么还在变大呀？喔……这……这……这教我如何受得了？！” </w:t>
      </w:r>
    </w:p>
    <w:p>
      <w:r>
        <w:t>“没关系的，越大才越过瘾嘛！你……你和我了这么久，应该适应了呀……”</w:t>
      </w:r>
    </w:p>
    <w:p>
      <w:r>
        <w:t xml:space="preserve">“你说得对！你说得对！噢……噢……唷……我……我……我要大屌屌…… 我要大屌屌……越大越好……”倪虹洁淫语连篇，双腿勾住了男人的腰身。 </w:t>
      </w:r>
    </w:p>
    <w:p>
      <w:r>
        <w:t xml:space="preserve">黄嘉文正值年轻力壮、血气方刚的盛年时期，性欲能力相当惊人，拥有令人 瞠目结舌的持久力。近一个小时内，他逼得女人数次达到高潮，自己却没有泄出 一盎司精液，太神奇啦！ </w:t>
      </w:r>
    </w:p>
    <w:p>
      <w:r>
        <w:t xml:space="preserve">“啊……啊……哦……你的屌屌……好粗壮……好有力……干……干得又快 又重又深……爽极啦……呜……太美妙啦……太美妙啦……喔……喔……喔……” </w:t>
      </w:r>
    </w:p>
    <w:p>
      <w:r>
        <w:t xml:space="preserve">听到女人的淫语声，看到女人的舒服模样，黄嘉文故意逗女人说：“linda ， 干了这么久……看来你是受不了啦……要不要……要不要我把屌屌抽出来？” </w:t>
      </w:r>
    </w:p>
    <w:p>
      <w:r>
        <w:t xml:space="preserve">“不……不……不要抽出来……继续做……继续做……我需要你的大屌屌… …”倪虹洁赶忙用双手紧紧搂住男人的脖子，双腿一前一后搭在了男人的背脊上， 唯恐男人真的把屌屌抽出来。 </w:t>
      </w:r>
    </w:p>
    <w:p>
      <w:r>
        <w:t>“真是个小骚货……哦……我给你……我给你……哦……呃……呃……”</w:t>
      </w:r>
    </w:p>
    <w:p>
      <w:r>
        <w:t xml:space="preserve">“啊……啊……嗯……亲爱的，用力！用力！！用力！！！噢……喔……呀 ……呀……对！对……不要停……不要停……哎……哎……哎……哎……”倪虹 洁一声紧似一声地尖叫，眉头紧锁，目光迷离，双手痉挛地抓着毛巾毯。 </w:t>
      </w:r>
    </w:p>
    <w:p>
      <w:r>
        <w:t xml:space="preserve">“好！好！我……我不停！我不停……嗷……嗷……嗷……”黄嘉文压低身 子，凭承拼命三郎勇猛、实干的精神，使出全身的力气疾风暴雨般地一阵狂捅。 倪虹洁主动地向上挺摆扭动小腹与肥臀，配合着进行最后的冲刺。 </w:t>
      </w:r>
    </w:p>
    <w:p>
      <w:r>
        <w:t xml:space="preserve">“喔……啊……噢……哎……哎……咿……呀……呀……呀……哇……”突 然间，倪虹洁全身僵硬，嘴唇抽搐，双目翻白，猛地颤声淫叫，“上帝啊——” 阴道里淫液如决堤的洪水一般一泻千里，势不可挡。很显然，她已进入性爱的最 高境界。 </w:t>
      </w:r>
    </w:p>
    <w:p>
      <w:r>
        <w:t xml:space="preserve">黄嘉文继续在阴道里全力搅动了十几下，逐渐感觉精关守不住了，有股东西 即将流出来。于是他把屌屌往最深处一顶，眉头一皱，双目紧闭，猛然间心头颤 抖，混身打了一个冷噤，脊梁骨里一阵又酸又凉的感觉，一股股热辣辣的精液猛 烈地攻击子宫口，喷得倪虹洁像被电击了似地瑟瑟发抖，内心感到无比畅快、无 比舒适！她乐呵呵地娇呼起来：“啊……啊……噢……好……好热……好烫…… 你的精液好烫哟……嘉文，我……我感觉到……它们……在……在我的肚子里面 ……好烫……好舒服……” </w:t>
      </w:r>
    </w:p>
    <w:p>
      <w:r>
        <w:t xml:space="preserve">“哇……哇……linda ……嗷……我好像……停……停不下来……” </w:t>
      </w:r>
    </w:p>
    <w:p>
      <w:r>
        <w:t xml:space="preserve">“好……好……那就多射点儿……多射点儿……哇……咿……你射得我好爽 哟……啊……呀……呀……” </w:t>
      </w:r>
    </w:p>
    <w:p>
      <w:r>
        <w:t xml:space="preserve">“喔……喔……喔……呃……呃……”黄嘉文狠狠地抓住linda 的两个巨乳， 一边低吟一边射精。 </w:t>
      </w:r>
    </w:p>
    <w:p>
      <w:r>
        <w:t xml:space="preserve">“哇……哦……哦……太棒啦……太棒啦……嘉文，你……你……你真了不 起……呜……呜……啊……” </w:t>
      </w:r>
    </w:p>
    <w:p>
      <w:r>
        <w:t xml:space="preserve">“呃……呃……呃……”几声短叹之后，突然间黄嘉文两眼紧闭，昂起头， 大吼一声，“喔——”，尽全力把最后一股精液释放了出来。他的精液好多哟， 足足射了有一分钟才告罢休。 </w:t>
      </w:r>
    </w:p>
    <w:p>
      <w:r>
        <w:t xml:space="preserve">射精完毕后，黄嘉文拖着疲倦的身子把屌屌从女人的小穴里拔出来，一股浓 浊的白浆旋即跟着流淌不止，床上又湿了一大片。他并没有立即倒在床上歇息， 而是继续搂着倪虹洁，亲吻她的颈部，爱抚她乳房。丰富的性知识和长期积累的 经验告诉他：这种“性后嬉”是完美的性爱活动所必不可少的，性交后高潮退却 的女人特别需要这样细心温柔的呵护。只有这样，女人才会觉得男人很温柔、很 细心、很会体贴人，今后才会对他百依百顺，更加深情痴心地爱他，男人也才能 在未来的日子里从女人的肉体上享受到更多的快乐。 </w:t>
      </w:r>
    </w:p>
    <w:p>
      <w:r>
        <w:t xml:space="preserve">“linda ，你可真够野的！我……我还从来没有碰到过……像你这么饥渴的 女人。”黄嘉文用手擦了擦头的汗水，喘着粗气说。 </w:t>
      </w:r>
    </w:p>
    <w:p>
      <w:r>
        <w:t xml:space="preserve">“嘉文，你也不赖哟……你的那根东西……又长又粗……每一下都顶到了人 家的最里面……顶到了……顶到了人家的子宫口……那么狠！那么重！那么…… 那么有力！那么令人心醉！而且……持续了那么长的时间！”倪虹洁笑得既灿烂 又淫荡。 </w:t>
      </w:r>
    </w:p>
    <w:p>
      <w:r>
        <w:t xml:space="preserve">“这算什么。”黄嘉文开始吹嘘，“linda ，不妨告诉你，有一天晚上，我 曾一口气连干三个妞，真过瘾！真刺激！” </w:t>
      </w:r>
    </w:p>
    <w:p>
      <w:r>
        <w:t xml:space="preserve">“什么？你同时对付三个女人，是真的还是假的？嘉文，你的屌屌实在太伟 大啦！如果……如果我能早点遇上你，就不会那么无聊、那么空虚、那么寂寞… …如果我能天天和你上床做爱，那该有多好多妙啊！”说着说着，倪虹洁有意识 地朝男人的下体看了看。老天爷呀，真是不看不知道，一看吓一跳！黄嘉文的那 根东西虽然没有极度地勃起坚挺，但也丝毫没有一般男子泄精后的那种软绵绵的 萎靡之态，依然像性交之前一样硕长粗壮，一副精足气盛、颇具战斗力的模样。 </w:t>
      </w:r>
    </w:p>
    <w:p>
      <w:r>
        <w:t>“啊，嘉文，你的屌屌射了精后怎么还这么大？！这么巨？！”她惊讶万分。</w:t>
      </w:r>
    </w:p>
    <w:p>
      <w:r>
        <w:t xml:space="preserve">“那当然啦，因为我是男人中的男人，精力充沛。我的屌屌经过了千锤百炼， 是久战不倒的‘金枪’！” </w:t>
      </w:r>
    </w:p>
    <w:p>
      <w:r>
        <w:t xml:space="preserve">“真的吗？哦，我……我还想要！我还想要！”倪虹洁扯着拽着男人的阳具， 半娇半痴地恳求道。 </w:t>
      </w:r>
    </w:p>
    <w:p>
      <w:r>
        <w:t xml:space="preserve">“小淫妇，你也太骚了吧！”黄嘉文重新振作起来，抱着女人的身子，答应 了她，“ok！既然你想要，那我就再满足你一次。不过……你可要叫得再大声一 点、疯狂一点。” </w:t>
      </w:r>
    </w:p>
    <w:p>
      <w:r>
        <w:t>“嘻嘻嘻……”倪虹洁一阵浪笑。</w:t>
      </w:r>
    </w:p>
    <w:p>
      <w:r>
        <w:t xml:space="preserve">这对奸夫淫妇抱着、吻着，亲昵了一番，欲望与激情被充分地调动起来。紧 接着，女人大方主动地亮开双腿，男人捏着肉棒子在她的阴户旁徘徊游走，时而 磨搓阴蒂，时而撩拨阴唇，时而蜻蜓点水般地浅刺穴口。女人呼吸急促沉重，眼 神迷离散乱，内心骚痒难耐，她的下体不自主地凑了上来，阴唇翕合着想吮吸男 人的肉棒子。男人故意让阴茎躲闪开来，不随其心愿。 </w:t>
      </w:r>
    </w:p>
    <w:p>
      <w:r>
        <w:t>“嗯，不来啦，不来啦……你有意逗人家……”</w:t>
      </w:r>
    </w:p>
    <w:p>
      <w:r>
        <w:t xml:space="preserve">“小淫妇，瞧你急得那样！”男人笑了笑，下体突然朝前一顶，阴茎顺利地 插入了女人的阴道中。于是，一场惊心动魂的性爱影片再度上演了。 </w:t>
      </w:r>
    </w:p>
    <w:p>
      <w:r>
        <w:t xml:space="preserve">“哦……喔……喔……哎……哎……啊……”倪虹洁重新快乐地吟叫起来， 上半身扭动得比先前更为厉害。 </w:t>
      </w:r>
    </w:p>
    <w:p>
      <w:r>
        <w:t xml:space="preserve">黄嘉文一面猛力地抖动下体拼命做爱，一面不停地亲吻着女人的上身。他恨 不得整个身子与女人融为一体。 </w:t>
      </w:r>
    </w:p>
    <w:p>
      <w:r>
        <w:t xml:space="preserve">所有曾在镭射影碟中看到的中外男女的动作，他们都做过了；所有曾在古典 与现代书籍中记载的古今男女的姿势，他们都试过了。这对情侣还别出心裁地创 造了新的花样。在剧烈的呼叫呻吟中，两人已经欢度了二十分钟，仍旧意犹未尽， 兴致勃勃地放浪着…… </w:t>
      </w:r>
    </w:p>
    <w:p>
      <w:r>
        <w:t>窗外，电闪雷鸣，狂风四起，细雨又变成了暴雨，铺天盖地下个不停。</w:t>
      </w:r>
    </w:p>
    <w:p>
      <w:r>
        <w:t xml:space="preserve">翌日清晨，倪虹洁首先醒来了。她有早上洗澡的习惯，于是起身下床直奔浴 室。“哗啦啦……”，汩汩的温水从墙上的喷头里鱼贯而出，顺着女人的秀发直 流而下，滑向玉体的每个部位。她闭上眼睛，朱唇微张，一边用手擦拭着自己的 身子，一边回忆着昨夜风流快活的点点滴滴。想到动情精彩之处，她不禁甜甜地 笑了。 </w:t>
      </w:r>
    </w:p>
    <w:p>
      <w:r>
        <w:t xml:space="preserve">正在此时，浴室的门被拉开了，黄嘉文赤条条地走了进来。“linda ，我们 一起洗吧。你不是说过特别喜欢玩鸳鸯戏水的游戏吗？” </w:t>
      </w:r>
    </w:p>
    <w:p>
      <w:r>
        <w:t xml:space="preserve">“我什么时候说过这种话？快出去，等我洗完了你再进来洗。”倪虹洁一手 护着胸脯，一手遮住下体，扭捏着身子，频频抛射媚眼。 </w:t>
      </w:r>
    </w:p>
    <w:p>
      <w:r>
        <w:t xml:space="preserve">“就算你没说过，也别这么狠心赶我出去吗？我好想好想抱着你，吻你的嘴 唇，摸你的奶子，和你大干一场。”黄嘉文一步步地逼近，脸上的笑容极其猥亵， “亲爱的，你低头看一看，我的‘小弟弟’又竖起来了，压也压不下去，根本就 没法控制。” </w:t>
      </w:r>
    </w:p>
    <w:p>
      <w:r>
        <w:t xml:space="preserve">倪虹洁果真低头去瞧，只见那根屌屌足足长达二十一公分，朝上方呈四十五 度角愤怒地翘起，坚挺得好像婴儿的小胳臂一般粗壮。当黄嘉文向前走动时，它 便雄纠纠、气昂昂地一跳一跳地上下摆动，仿佛在向女人示威，又仿佛在寻找猎 物。 </w:t>
      </w:r>
    </w:p>
    <w:p>
      <w:r>
        <w:t>“哎哟，怎么变得这么粗、这么大呀？！”</w:t>
      </w:r>
    </w:p>
    <w:p>
      <w:r>
        <w:t xml:space="preserve">“还不是因为你？我的‘小弟弟’被你的美貌迷住了，兴奋过度，想借你的 ‘小妹妹’泄泄火气。你快救救我吧！” </w:t>
      </w:r>
    </w:p>
    <w:p>
      <w:r>
        <w:t>“你好下流呵！昨天晚上我们不是做了三遍嘛，难道你还没有玩够？”</w:t>
      </w:r>
    </w:p>
    <w:p>
      <w:r>
        <w:t>“三遍怎么够？今天……今天我起码要和你做十遍。”</w:t>
      </w:r>
    </w:p>
    <w:p>
      <w:r>
        <w:t>“十遍？！我的上帝啊！”</w:t>
      </w:r>
    </w:p>
    <w:p>
      <w:r>
        <w:t>“对，就是十遍！高兴吗，我的美人儿？”</w:t>
      </w:r>
    </w:p>
    <w:p>
      <w:r>
        <w:t xml:space="preserve">“那还用说！只是……只是你的身体顶得住吗？”倪虹洁左手抓扯着男人的 生殖器，右手食指顶了一下男人的额头，心疼地说。 </w:t>
      </w:r>
    </w:p>
    <w:p>
      <w:r>
        <w:t xml:space="preserve">“linda ，谢谢你这么关心我。”黄嘉文握住女人的柳腰，吻了吻女人的前 额，“没问题，没问题。就算撑不了那么久，我也会拼尽全力的。谁教你这么美？ 谁教我这么爱你呢？常言道：”牡丹花下死，做鬼也风流。‘“ </w:t>
      </w:r>
    </w:p>
    <w:p>
      <w:r>
        <w:t xml:space="preserve">“就你的嘴甜。嘉文，你知道吗？我之所以这么爱你，就是因为你总是在最 适当的时候说出最适当的话，令我心动。” </w:t>
      </w:r>
    </w:p>
    <w:p>
      <w:r>
        <w:t xml:space="preserve">“既然心动了，那就别磨蹭、别犹豫了，我们赶快行动吧。linda ，我会很 温柔、很温柔地对待你。” </w:t>
      </w:r>
    </w:p>
    <w:p>
      <w:r>
        <w:t xml:space="preserve">两人如漆似胶地拥抱在一起，嘴对嘴纵情接吻。倪虹洁边吻边抬起双臂勾住 男人的脖子，小腹紧贴在男人胯下的肉棒子上面，悄悄地挤揉着、磨擦着。甜甜 蜜蜜地亲吻了好一阵子后，黄嘉文捧起她的两个奶房用力地推拿抚弄，饥渴的嘴 唇咬住奶头使劲地吸吮起来。 </w:t>
      </w:r>
    </w:p>
    <w:p>
      <w:r>
        <w:t>“哦，我……我要吃你的奶！我要吃你的奶！……”</w:t>
      </w:r>
    </w:p>
    <w:p>
      <w:r>
        <w:t xml:space="preserve">“啊……唷……唷……你怎么像个小孩子一样……这么爱吃奶……别……别 ……别吸啦……我的乳房里面没有奶水……昨天……昨天晚上你不是试过了吗？” </w:t>
      </w:r>
    </w:p>
    <w:p>
      <w:r>
        <w:t xml:space="preserve">“不行，不行，我口渴……口渴得厉害……我一定要喝你身上的奶……喝最 新鲜的奶……最纯正的奶……” </w:t>
      </w:r>
    </w:p>
    <w:p>
      <w:r>
        <w:t xml:space="preserve">“那……那……那你就用力挤、用力吸吧……”倪虹洁紧张地低下头来望着 胸部，一双玉手像给小孩子喂奶似地一只抱着男人的头一只端着那个被男人吸弄 的奶房，口中唠唠叨叨，“嗷……嗷……嗷……嘉文……轻点！轻点……呜…… 我的乳房……好……好舒服啊……”一会儿后，她仰起脖子，闭上双眸，一脸悠 然陶醉的神情。 </w:t>
      </w:r>
    </w:p>
    <w:p>
      <w:r>
        <w:t xml:space="preserve">就在她春心怒放之际，黄嘉文暗地里分开她的大腿，双腿朝前弯曲，猛地一 挺小腹，将自己巨大的生殖器插入她的阴道，发动了疾风暴雨般的性交攻势。 </w:t>
      </w:r>
    </w:p>
    <w:p>
      <w:r>
        <w:t>“啊……啊……啊……哇……哇……”倪虹洁激烈地叫起来。</w:t>
      </w:r>
    </w:p>
    <w:p>
      <w:r>
        <w:t>“美人儿，你从来没有试过在浴室里做爱吧？”</w:t>
      </w:r>
    </w:p>
    <w:p>
      <w:r>
        <w:t>“是……是……是的……噢……噢……”</w:t>
      </w:r>
    </w:p>
    <w:p>
      <w:r>
        <w:t>“哦……哦……这样干……爽不爽？”</w:t>
      </w:r>
    </w:p>
    <w:p>
      <w:r>
        <w:t>“嗯……嗯……讨厌！讨厌……呵……呵……哎……哎……哎……”</w:t>
      </w:r>
    </w:p>
    <w:p>
      <w:r>
        <w:t>“呃……呃……美人儿，大声叫吧！大声叫吧……我……我喜欢听你的叫声！”</w:t>
      </w:r>
    </w:p>
    <w:p>
      <w:r>
        <w:t xml:space="preserve">墙上淋浴喷头里的水哗啦啦地浇在两人的身上，愈来愈急；他们俩紧紧地拥 抱在一块儿，干得愈来愈欢。 </w:t>
      </w:r>
    </w:p>
    <w:p>
      <w:r>
        <w:t xml:space="preserve">“喔……喔……噢……哦……呀……呀……呀……”倪虹洁被一阵性交的小 高潮搅得六神无主，激动异常。 </w:t>
      </w:r>
    </w:p>
    <w:p>
      <w:r>
        <w:t xml:space="preserve">“linda ，我们……我们到房间里去……痛痛快快地做爱……你说怎么样？” </w:t>
      </w:r>
    </w:p>
    <w:p>
      <w:r>
        <w:t xml:space="preserve">倪虹洁点点头，情不自禁地跳起来，双手死死地抱住男人，两腿紧紧地夹在 他的腰际间，主动献上芳唇示爱。黄嘉文兜住女人的双腿，抱着她边走边接吻边 性交，慢吞吞地挪出浴室走进卧室。这一路上，女人的淫液流个不停，地毯上繁 星点点，水渍斑斑。 </w:t>
      </w:r>
    </w:p>
    <w:p>
      <w:r>
        <w:t xml:space="preserve">“linda ，这一招你老公不会吧？我们这样做爱……你是不是觉得很浪漫、 很有情调呀？” </w:t>
      </w:r>
    </w:p>
    <w:p>
      <w:r>
        <w:t xml:space="preserve">“讨厌，就你的鬼主意多……人家被你这样抱着边走边干……淫水流得满地 到处都是……教人……教人多难为情嘛……咿……唷……唷……不过……这种姿 势挺新鲜的……干得也比刚才爽……呜……呜……我家的那个死鬼……只知道男 上女下……没……没有一点情趣……” </w:t>
      </w:r>
    </w:p>
    <w:p>
      <w:r>
        <w:t xml:space="preserve">“哦，是吗？遇上我，你实在是太幸运啦……我……我知道十几种做爱的方 法……以后，你要是寂寞了……就打电话来找我……我会慢慢地把我的本事都使 出来……让你舒服一次又一次……让你永远想着我……念着我……让你永远都离 不开我……” </w:t>
      </w:r>
    </w:p>
    <w:p>
      <w:r>
        <w:t>“为什么要慢慢地呢？一次性全部使出来不好吗？”</w:t>
      </w:r>
    </w:p>
    <w:p>
      <w:r>
        <w:t xml:space="preserve">“哈哈哈……美人儿，我……我要是一次性全部使出来……怕你吃不消呀… …何况……要是我那样做，你虽然玩得过瘾……可……可我怕你以后就不再来找 我啦……” </w:t>
      </w:r>
    </w:p>
    <w:p>
      <w:r>
        <w:t xml:space="preserve">“嗯，狡猾的色狼……哇……哇……哇……受……受不了啦！受不了啦…… 哎哟，你的屌屌……这是……怎么回事？！”倪虹洁感觉阴茎越来越长，越来越 粗，越来越硬，原来勾在男人脖子上的双手乏力地搭在了男人的肩膀上。 </w:t>
      </w:r>
    </w:p>
    <w:p>
      <w:r>
        <w:t xml:space="preserve">“哦……哦……抱紧我！抱紧我……喔……噢……噢……”黄嘉文望着倪虹 洁愉快风骚的表情，情绪高涨，更加尽心尽力地抽戳着淫水四溢的肉穴。 </w:t>
      </w:r>
    </w:p>
    <w:p>
      <w:r>
        <w:t xml:space="preserve">靠在窗户边站立着玩耍了好一阵子后，黄嘉文觉得两腿发麻，有些支持不住 了，便对女人说：“美人儿，你累不累啊？要不要上床……舒舒服服地躺着干啊？” </w:t>
      </w:r>
    </w:p>
    <w:p>
      <w:r>
        <w:t>“好啊！好啊……”倪虹洁开心地答应了。</w:t>
      </w:r>
    </w:p>
    <w:p>
      <w:r>
        <w:t xml:space="preserve">上了席梦思情侣床，两人朝同一个方向侧身躺下来，生殖器依然连在一块。 黄嘉文一面和倪虹洁亲嘴，一面抚摸她的哺乳工具，一面举起她的左腿，继续做 着“活塞运动”。在翻云覆雨的缱绻下，倪虹洁神志不清，连自己说什么都无法 判断，只是被动地接受着一切。 </w:t>
      </w:r>
    </w:p>
    <w:p>
      <w:r>
        <w:t>“噢……喔……呜……呜……呜……上帝呀……”</w:t>
      </w:r>
    </w:p>
    <w:p>
      <w:r>
        <w:t xml:space="preserve">“现在就是上帝也帮不了你……linda ……还是让我来解救你吧……呃…… 呃……呃……”黄嘉文亲吻着女人的双肩与脖子，腰部一挺一缩，臀部一前一后， 不惜体力地反复进行着人类最原始、最冲动、最富有激情的行为。 </w:t>
      </w:r>
    </w:p>
    <w:p>
      <w:r>
        <w:t xml:space="preserve">“喔……啊……啊……你……你这哪里是解救我呀……分明是要我的命嘛… …轻点！轻点……我觉得……阴道快要熔化啦……” </w:t>
      </w:r>
    </w:p>
    <w:p>
      <w:r>
        <w:t xml:space="preserve">黄嘉文抓住女人左脚纤细的脚踝，将她的玉腿再度举高了一些，她的阴户被 迫张开得更大了。黄嘉文把握住大好时机，勤奋努力地捅戳抽插，力气越来越大， 阴茎就像钻探机一样一个劲儿地往阴道里扎，扎得越来越深。 </w:t>
      </w:r>
    </w:p>
    <w:p>
      <w:r>
        <w:t xml:space="preserve">“哦……哦……上帝呀……这一下干得好深哟……好重哟……呵……呵…… 啊……这一下……干到人家的子宫口啦……啊……这一下……干……干到人家的 心口上啦……” </w:t>
      </w:r>
    </w:p>
    <w:p>
      <w:r>
        <w:t xml:space="preserve">“哎呀，美人儿……你……你夹得可真紧呀……喔……喔……我的屌屌…… 我的屌屌……”黄嘉文的生殖器已经膨胀到了极限，把阴道填充得严严实实、密 不漏风，因为缺少自由、多余的活动空间而憋得相当相当难受。 </w:t>
      </w:r>
    </w:p>
    <w:p>
      <w:r>
        <w:t xml:space="preserve">“哇……啊……好粗……好胀……好大……好舒服哟……噢……唔……唔… …不……不……不行啦！不行啦……”倪虹洁醉心地呢喃着。 </w:t>
      </w:r>
    </w:p>
    <w:p>
      <w:r>
        <w:t xml:space="preserve">大约过了十五分钟，熟知各种性爱技巧的黄嘉文想换个姿势，便把阳具拔了 出来。 </w:t>
      </w:r>
    </w:p>
    <w:p>
      <w:r>
        <w:t xml:space="preserve">谁知这一拔可不得了，倪虹洁顿时觉得阴道内空虚无比，娇喘着问：“嗯， 亲爱的……你……你怎么把屌屌抽出来啦……嗯……啊……啊……我的里面好痒 呀……哦……痒死我啦……哦……噢……快把屌屌插进去嘛……” </w:t>
      </w:r>
    </w:p>
    <w:p>
      <w:r>
        <w:t xml:space="preserve">黄嘉文连忙凑到女人的耳边轻语道：“美人儿，我们换个姿势吧。我想到你 的屁股后面干，就像公狗与母狗交配时的动作一样。你趴在床上，头朝下，翘起 屁股……” </w:t>
      </w:r>
    </w:p>
    <w:p>
      <w:r>
        <w:t xml:space="preserve">“好的，好的。”倪虹洁点了点头，依照男人的吩咐摆好姿势，屁股撅得高 高的，等候男人来奸淫她、蹂躏她。 </w:t>
      </w:r>
    </w:p>
    <w:p>
      <w:r>
        <w:t xml:space="preserve">黄嘉文兴致勃勃地跪在女人的身后，用手帮她把两腿搿开得更宽一些，然后 握着屌屌对准阴道口，小腹向前一挺，那根肉棒子“滋”的一声钻入了女人淫水 四溢的肉穴内。 </w:t>
      </w:r>
    </w:p>
    <w:p>
      <w:r>
        <w:t xml:space="preserve">“噢，上帝呀——”倪虹洁闭上双眼，仰起脖子，一声长叹，娇躯不禁紧张 地痉挛收缩了一下。 </w:t>
      </w:r>
    </w:p>
    <w:p>
      <w:r>
        <w:t xml:space="preserve">“喔……哦……linda ，我这样干你……爽不爽？” </w:t>
      </w:r>
    </w:p>
    <w:p>
      <w:r>
        <w:t xml:space="preserve">“哎……哎……唷……爽！爽！太爽啦……咿……咿……就这样……别停！ 别停……咿……咿……呀……呀……呀……”倪虹洁的内心狂浪极了。 </w:t>
      </w:r>
    </w:p>
    <w:p>
      <w:r>
        <w:t xml:space="preserve">“linda ，你的屁股可真漂亮呀！”黄嘉文一边捅着女人的嫩穴，一边抚摸、 掐拧着女人肥美的丰臀，“哇……哇……又白又嫩，又大又圆，哪个男人见了都 会想要摸一下。” </w:t>
      </w:r>
    </w:p>
    <w:p>
      <w:r>
        <w:t>“亲爱的，我不要别的男人摸……我……我只要你摸……我只要你摸……”</w:t>
      </w:r>
    </w:p>
    <w:p>
      <w:r>
        <w:t xml:space="preserve">“我这不是在摸吗，美人儿？呃……呃……呃……快……快扭扭屁股……我 想看……喔……喔……” </w:t>
      </w:r>
    </w:p>
    <w:p>
      <w:r>
        <w:t>倪虹洁对他言听计从，真的扭动起来，煞是好看。</w:t>
      </w:r>
    </w:p>
    <w:p>
      <w:r>
        <w:t>“我听人讲，屁股大的女人……生育能力很好……你怎么还没有生孩子呢？”</w:t>
      </w:r>
    </w:p>
    <w:p>
      <w:r>
        <w:t xml:space="preserve">“这……这只能怪我那个死鬼老公……他的性欲能力太差啦……听医生说… …他的精虫特别少……不足常人的一半……而且他平时又总不在家……就算在家 也很少主动陪我上床做爱……这半年来……我一直独守空闺……简直……简直就 是在守活寡……所以……” </w:t>
      </w:r>
    </w:p>
    <w:p>
      <w:r>
        <w:t xml:space="preserve">“你太可怜啦……linda ，你放心……我的精虫特别多……保证……保证能 干大你的肚子……让你怀孕……生一个大胖小子……哈哈哈……”黄嘉文拿她寻 开心。 </w:t>
      </w:r>
    </w:p>
    <w:p>
      <w:r>
        <w:t>“噢……噢……嗯……讨厌，你又取笑人家……啊……啊……啊……”</w:t>
      </w:r>
    </w:p>
    <w:p>
      <w:r>
        <w:t xml:space="preserve">在地心引力的作用下，倪虹洁胸前的两个超级豪乳自然下垂，几乎都要碰触 到床面上了，过重的负荷令她总有一种身体时刻往下坠的感觉；又由于两人性交 太狂太盛，产生的巨大动力激励着两个豪乳不肯安分老实，猛烈地摇晃荡漾，令 她心烦意乱，焦躁不安；更要命的是，她体内的乳腺细胞在性欲的刺激下活跃异 常，闹腾得两个豪乳又鼓又胀，令她头晕目眩，无所适从。倪虹洁下意识地惊叫 道：“哎呀……哎呀……我……我的乳房……晃来晃去的……好重呀……好胀呀 ……太难受啦……” </w:t>
      </w:r>
    </w:p>
    <w:p>
      <w:r>
        <w:t xml:space="preserve">黄嘉文听了赶紧俯下身子，双手从女人的腋下两侧滑向前胸，一把兜起沉甸 甸的哺乳工具，虚心假意地说：“美人儿，我来帮你，我来帮你。”他摸着、揉 着、挤着、抓着，一会儿用力很大很重，一会儿用力很小很轻，颇有节奏感。 “哦……喔……哇噻，你的奶子可真大呀……大得连我的手都握不住啦！” </w:t>
      </w:r>
    </w:p>
    <w:p>
      <w:r>
        <w:t xml:space="preserve">“呜……呜……你的手真讨厌……都快……都快把人家的乳房给捏破啦…… 啊……”倪虹洁开心地嗔怨道。 </w:t>
      </w:r>
    </w:p>
    <w:p>
      <w:r>
        <w:t xml:space="preserve">这时，黄嘉文掐住她的乳头，往下用力一拽实体，然后再一松手，乳房立刻 反弹回去，在半空中无方向性地剧烈垂摆。他如此反复地玩乐了四五回，就像一 名牧场工人在给奶牛挤奶一样。 </w:t>
      </w:r>
    </w:p>
    <w:p>
      <w:r>
        <w:t>“哦，痛……好痛呀！亲爱的……痛死我啦……别……别再这样搞啦……”</w:t>
      </w:r>
    </w:p>
    <w:p>
      <w:r>
        <w:t>“可我还想再来一次……实在是太好玩、太有意思啦！”</w:t>
      </w:r>
    </w:p>
    <w:p>
      <w:r>
        <w:t xml:space="preserve">“不……不……求求你，亲爱的……别这样……我……我受不了啦……嗷… …嗷……嗷……亲爱的……” </w:t>
      </w:r>
    </w:p>
    <w:p>
      <w:r>
        <w:t xml:space="preserve">“那好吧，我就摸一摸……啊……linda ，我爱你！我太爱你啦……哦…… 哦……”黄嘉文一边玩弄肉球，一边摆动下体，凶狠地肏着女人的桃花小穴。他 将全身的力气都集中到了小腹上，屌屌每一次进去均势大力沉，极具穿透力，扎 到了最深处。女人的子宫口如何承受得了这般猛烈的连续进攻，快感与痛楚如影 相随地传送到了她的大脑里。 </w:t>
      </w:r>
    </w:p>
    <w:p>
      <w:r>
        <w:t xml:space="preserve">“喔……喔……哦……咿……咿……呀……呀……呀……”倪虹洁的眼神迷 离模糊，翳出了一层水雾，小手不自觉地挠起了自己的阴蒂。 </w:t>
      </w:r>
    </w:p>
    <w:p>
      <w:r>
        <w:t>“嗷……嗷……嗷……叫得好！叫得好……再……再叫得大点声……”</w:t>
      </w:r>
    </w:p>
    <w:p>
      <w:r>
        <w:t xml:space="preserve">“噢……呜……哇……哇……上帝呀！上帝呀……唷……唷……哎……哎… …哎……啊……啊……亲爱的……你……你是不是吃了‘伟哥’呀？！否则…… 怎么会这么厉害……” </w:t>
      </w:r>
    </w:p>
    <w:p>
      <w:r>
        <w:t xml:space="preserve">“吃那玩意儿干嘛！呃……呃……我要是吃了……你还能撑这么久？唔…… 喔……喔……干死你！干死你……”黄嘉文交媾得失去了理智，似乎非要逼女人 达到高潮才肯罢休。 </w:t>
      </w:r>
    </w:p>
    <w:p>
      <w:r>
        <w:t xml:space="preserve">由于昨晚做爱太多太猛太久，没有休息好，倪虹洁逐渐气力不支，控制性欲 的能力下降，高潮提前到来。 </w:t>
      </w:r>
    </w:p>
    <w:p>
      <w:r>
        <w:t>“啊——”她无可奈何地长声哀叹。</w:t>
      </w:r>
    </w:p>
    <w:p>
      <w:r>
        <w:t xml:space="preserve">黄嘉文感觉一股十分强劲的水流浇在了自己的龟头上，并延着阴茎大量地往 外蔓延，弄得阴道里潮湿闷热。他知道女人已经无力再干了，便抱住她的胴体， 附在耳旁轻声问道：“linda ，泄完了吧，舒服吗？” </w:t>
      </w:r>
    </w:p>
    <w:p>
      <w:r>
        <w:t xml:space="preserve">“当然舒服啦！啊……和……和……和你做爱的感觉就是不一样……呵…… 呵……你……你要是我的老公该多好！”倪虹洁软塌塌地趴在床上，慢条斯理地 回答。 </w:t>
      </w:r>
    </w:p>
    <w:p>
      <w:r>
        <w:t xml:space="preserve">“那你就和罗凯离婚嘛。到那时候，你不就自由啦……想干什么就干什么， 无拘无束的……那样，我就可以天天陪你……和你上床做爱……要干多久就干多 久……要怎么做就怎么做……”黄嘉文怂恿倪虹洁。 </w:t>
      </w:r>
    </w:p>
    <w:p>
      <w:r>
        <w:t xml:space="preserve">“咦，对呀，我怎么没有想到呢？”倪虹洁翻身躺在男人的胯下，爱怜地握 住那根沾着自己淫水的“擎天柱”，温情脉脉地问道，“嘉文，你……你刚才没 有射精，屌屌会不会胀得难受？要不要……要不要再插一次？” </w:t>
      </w:r>
    </w:p>
    <w:p>
      <w:r>
        <w:t>“我当然想啦。不过，这次我想换种方式……我想进行乳交。”</w:t>
      </w:r>
    </w:p>
    <w:p>
      <w:r>
        <w:t>“什么是乳交呀？那要怎么做呢？”倪虹洁疑惑地问。</w:t>
      </w:r>
    </w:p>
    <w:p>
      <w:r>
        <w:t xml:space="preserve">黄嘉文揉捏着女人乳峰上两颗如草莓般嫣红的乳头，淫邪地说：“所谓乳交， 就是用你这对又白又软又有弹性的奶子，当作阴道夹住我的屌屌，让我好好地爽 快一下。” </w:t>
      </w:r>
    </w:p>
    <w:p>
      <w:r>
        <w:t xml:space="preserve">“哎哟，你这是从哪儿学来的？哪有用乳房做爱的？”倪虹洁将一根手指放 在口中咬着，“不过……听起来倒是挺有趣的！” </w:t>
      </w:r>
    </w:p>
    <w:p>
      <w:r>
        <w:t>“有趣吧，那我们就来试一试？”</w:t>
      </w:r>
    </w:p>
    <w:p>
      <w:r>
        <w:t>“嗯，色鬼……”倪虹洁笑嘻嘻地点点头。</w:t>
      </w:r>
    </w:p>
    <w:p>
      <w:r>
        <w:t xml:space="preserve">黄嘉文欣喜若狂地马上跨在女人的胸口上方，捏着阳具轻轻地在两粒乳蕾上 划弄了几圈，又顶了顶，然后把它搁在双乳中间。倪虹洁挺起酥胸，双手捧着两 个浑圆丰腴的乳房，夹住情人的大肉棒，一边挤揉着一边娇声叹息：“啊……啊 ……好烫！好烫……呀……呀……哦……喔……哦……” </w:t>
      </w:r>
    </w:p>
    <w:p>
      <w:r>
        <w:t xml:space="preserve">“喔……喔……喔……呃……呃……”黄嘉文摇动着屁股，任屌屌在乳沟中 磨擦抽动。那种感觉与在阴道里的时候既相似又有所区别：倪虹洁的两个奶子把 屌屌夹得特别特别紧，与阴道的作用一模一样；可它们又非常柔软，与阴道壁的 质感迥然不同，别有一番滋味在心头。 </w:t>
      </w:r>
    </w:p>
    <w:p>
      <w:r>
        <w:t xml:space="preserve">倪虹洁盯着心目中的大英雄——那根青筋盘绕的巨屌，心里特别痒痒，不由 自主地探出舌尖去触动那红得发紫的龟头。尤其龟头中间的那道缝隙，更是她重 点攻击的对象。“嗯……嗯……哦……嗯……”红艳艳的舌尖快速灵巧地舔了又 舔，偌大的龟头被舔得熠熠发光、闪闪发亮。 </w:t>
      </w:r>
    </w:p>
    <w:p>
      <w:r>
        <w:t xml:space="preserve">在这样高度紧张的刺激下，仅仅过了五分钟，黄嘉文憋不住了，射精迫在眉 睫。 </w:t>
      </w:r>
    </w:p>
    <w:p>
      <w:r>
        <w:t>“别……别……美人儿……哇……再这么搞……我会射出来的！”</w:t>
      </w:r>
    </w:p>
    <w:p>
      <w:r>
        <w:t>“射吧！射吧！快……快往我的脸上射！往我的嘴里射！”</w:t>
      </w:r>
    </w:p>
    <w:p>
      <w:r>
        <w:t xml:space="preserve">“噢……哦……唔……唔……我……我不行啦……要射啦……要射啦……” 黄嘉文满脸通红，大汗淋漓，全身颤抖。 </w:t>
      </w:r>
    </w:p>
    <w:p>
      <w:r>
        <w:t xml:space="preserve">倪虹洁知道他熬不住了，赶紧一把捉住那根肉棒子，尽力张开嘴巴将它含在 口中，双唇使劲地嘬动。黄嘉文一阵哆嗦，生殖器猛地一抖，带着浓烈腥骚味的 强大水柱径直打入女人的喉咙里。倪虹洁不断地收缩喉部，咕噜咕噜地把阳精喝 了下去。然而，男人的精液过于丰沛充足，一股紧接着一股，多得让她来不及全 部咽下去，大量白浊的精液从嘴角流淌到下颌上，几条亮晶晶的黏丝在半空中摇 来晃去。 </w:t>
      </w:r>
    </w:p>
    <w:p>
      <w:r>
        <w:t xml:space="preserve">“哇——”半分钟后，倪虹洁忍不住吐出了龟头，倒在床铺上，呵哧呵哧地 大喘粗气。 </w:t>
      </w:r>
    </w:p>
    <w:p>
      <w:r>
        <w:t xml:space="preserve">“呜……喔……嗷……呃……呀……”黄嘉文大声嚎叫，仍旧亢奋不停地释 放阳精。他握住自己的屌屌，手指稍稍捋动着龟头，一团团奶白色黏稠的液体从 中迸出，在空中划出一道道美妙的抛物线，喷得女人的乳房、颈脖、嘴唇、两颊 和头发上白茫茫的一大片。 </w:t>
      </w:r>
    </w:p>
    <w:p>
      <w:r>
        <w:t xml:space="preserve">渐渐缓过神来的倪虹洁往胸前、小腹、脖子上四处涂抹着浓浓的黏液，口中 还念叨着：“哇噻，还有这么多呀！别浪费了……早就听姐妹们说……这东西对 皮肤有好处……我得多擦一点儿……” </w:t>
      </w:r>
    </w:p>
    <w:p>
      <w:r>
        <w:t xml:space="preserve">经过一番折腾，黄嘉文感觉睾丸微微有些酸痛，不由地瘫软在床上，无力地 呼唤着女人：“linda ，快过来，我想抱一抱你。” </w:t>
      </w:r>
    </w:p>
    <w:p>
      <w:r>
        <w:t xml:space="preserve">倪虹洁很听话，乖乖地挪到他的身边，小鸟依人般地躺在他的怀里，一边抚 摸着他的胯下疲软的肉棒子，一边嗲声嗲气地说：“亲爱的，你对我真好！” </w:t>
      </w:r>
    </w:p>
    <w:p>
      <w:r>
        <w:t xml:space="preserve">黄嘉文一手搂着她，一手玩弄着她的乳房，心满意足地说：“linda ，你知 道吗？这是我第一次和女人做爱……做得这么开心……我已经发觉，我不能没有 你……今天是星期日，时间又还早，我们再睡一会儿吧。” </w:t>
      </w:r>
    </w:p>
    <w:p>
      <w:r>
        <w:t>就这样，这对身心疲惫的奸夫淫妇静悄悄地再度进入甜美的梦乡。</w:t>
      </w:r>
    </w:p>
    <w:p>
      <w:r>
        <w:t xml:space="preserve">自那以后，罗凯一旦出差，倪虹洁必然会主动打电话邀黄嘉文来家中幽会。 两人一见面，先是一阵疯狂的亲吻，然后脱光衣服，赤裸裸地上床交媾，每次总 干得天昏地暗、鬼哭狼嚎。尽管如此，偷情的日子毕竟有着诸多的不便，倪虹洁 很不满足。幸运的是，罗凯在两个多月后的一次交通事故中意外丧生，这就正好 成全了他们俩。从此，倪虹洁与黄嘉文顺理成章地厮守在一块，过起了无拘无束、 自由自在的同居生活。 </w:t>
      </w:r>
    </w:p>
    <w:p>
      <w:r>
        <w:t xml:space="preserve">然而，好花不常开，好景不长在。两人同居不到三个月，倪虹洁一次外出时 摔断了腿，只能躺在家中静养，不方便进行性交。黄嘉文是一个不甘寂寞、追求 享受的花花公子，虽然宠爱倪虹洁，但缺乏性爱滋润的生活令他难以适应，他经 常瞒着恋人四处拈花惹草，满足生理需要。 </w:t>
      </w:r>
    </w:p>
    <w:p>
      <w:r>
        <w:t xml:space="preserve">在倪虹洁静养的那段时期，黄嘉文去了一趟武汉出差。半个多月后，当他回 到上海打开家门走进卧室时，他发现倪虹洁正躺在床上，身边有一位年轻漂亮的 女士陪伴。她名叫李晓雪，是倪虹洁的好朋友，也是黄嘉文的同事周杰的妻子， 曾经在他们的婚礼上当过伴娘。 </w:t>
      </w:r>
    </w:p>
    <w:p>
      <w:r>
        <w:t xml:space="preserve">李晓雪年芳二十五岁，是一位清纯秀丽、富有古典气质的小学舞蹈教师。她 天生一张瓜子脸，樱桃小嘴红润嫩滑、小巧玲珑，鼻子高翘笔直，细长黛青的柳 叶眉下双眸清澈如水、灵性十足，那神韵酷似“台湾第一美女”萧蔷。从前研修 舞蹈专业的她身高一米六八，体格清瘦苗条，两条玉腿白皙、浑圆、颀长，三围 是b103（i-cup ）－w58 －h89 ，曲线凹凸分明，身材美妙绝伦，比倪虹洁的还 要诱人！尤其是那对分外丰挺高傲的乳房，视觉效果相当突出，令她的身体总给 人一种上重下轻、随时可能前倾跌倒的感觉，任何男人见了它们后都会升腾起想 要抚摸、亲吻的强烈欲望。 </w:t>
      </w:r>
    </w:p>
    <w:p>
      <w:r>
        <w:t xml:space="preserve">黄嘉文第一次见到李晓雪是在去年初秋庆祝公司成立十周年的舞会上。那天 她穿着一件十分性感的晚礼服——黑色低胸套颈吊带式旗袍裙，长发飘飘，脖子 上戴着一条珍珠项链，雪白的肩部袒露着，一道修长秀美的乳沟划过胸前，怒耸 的双乳显现出粉白细嫩的上半部分，甚为抢眼。当晚，她被评为舞会上着装最迷 人的女士，几乎所有男士的目光都盯在了她身上。黄嘉文当时也被她的美貌深深 地吸引了，暗暗发誓一定要把这位波霸美女弄到手。 </w:t>
      </w:r>
    </w:p>
    <w:p>
      <w:r>
        <w:t xml:space="preserve">“linda ，我回来啦。你还好吗？”黄嘉文走到床边，关切地问候道。 </w:t>
      </w:r>
    </w:p>
    <w:p>
      <w:r>
        <w:t>“我很好，亲爱的。”</w:t>
      </w:r>
    </w:p>
    <w:p>
      <w:r>
        <w:t>“晓雪，你好。”</w:t>
      </w:r>
    </w:p>
    <w:p>
      <w:r>
        <w:t>“你好，嘉文。”</w:t>
      </w:r>
    </w:p>
    <w:p>
      <w:r>
        <w:t xml:space="preserve">“对了，亲爱的，你不在家的这些天，多亏了晓雪，那个小保姆家里临时有 事回去了，是晓雪照顾我的，你可得好好谢谢人家哦。” </w:t>
      </w:r>
    </w:p>
    <w:p>
      <w:r>
        <w:t>“真是太感谢你了，晓雪。”</w:t>
      </w:r>
    </w:p>
    <w:p>
      <w:r>
        <w:t xml:space="preserve">“这没有什么，我和linda 是好朋友，互相帮助是应该的。更何况，要不是 她收留我，我还不知道该怎么办呢？” </w:t>
      </w:r>
    </w:p>
    <w:p>
      <w:r>
        <w:t>“出了什么事？”</w:t>
      </w:r>
    </w:p>
    <w:p>
      <w:r>
        <w:t>“……”李晓雪吱吱唔唔的。</w:t>
      </w:r>
    </w:p>
    <w:p>
      <w:r>
        <w:t xml:space="preserve">“是这样的。”倪虹洁连忙解释道，“前些天晓雪的老公因为工作不顺心在 家发脾气，动不动还骂她、打她。晓雪实在受不了，赌气离家出走，跑到我们家 想暂住一阵子。” </w:t>
      </w:r>
    </w:p>
    <w:p>
      <w:r>
        <w:t xml:space="preserve">“哦，原来是这样。那好，晓雪，你就住下吧。反正我最近比较忙，没时间 在家，你帮我陪陪linda ，照顾照顾她，只是辛苦你了。” </w:t>
      </w:r>
    </w:p>
    <w:p>
      <w:r>
        <w:t>“没关系，倒是我还要谢谢你们呢。”</w:t>
      </w:r>
    </w:p>
    <w:p>
      <w:r>
        <w:t xml:space="preserve">吃罢晚饭，倪虹洁看了一会儿电视后，便早早地安歇了。黄嘉文则坐在书房 里，对着电脑紧张地工作。 </w:t>
      </w:r>
    </w:p>
    <w:p>
      <w:r>
        <w:t>“砰砰砰……”，一阵敲门声传来。</w:t>
      </w:r>
    </w:p>
    <w:p>
      <w:r>
        <w:t>“谁？”</w:t>
      </w:r>
    </w:p>
    <w:p>
      <w:r>
        <w:t>“嘉文，是我，李晓雪。我给你泡了一杯热茶，可以进来吗？”</w:t>
      </w:r>
    </w:p>
    <w:p>
      <w:r>
        <w:t>“请进。”</w:t>
      </w:r>
    </w:p>
    <w:p>
      <w:r>
        <w:t>书房的门开了，李晓雪端着一个保温茶杯走了进来。</w:t>
      </w:r>
    </w:p>
    <w:p>
      <w:r>
        <w:t>“谢谢你，晓雪，放在桌子上好啦。”</w:t>
      </w:r>
    </w:p>
    <w:p>
      <w:r>
        <w:t>“不用谢。”</w:t>
      </w:r>
    </w:p>
    <w:p>
      <w:r>
        <w:t xml:space="preserve">李晓雪轻轻地将茶杯放在电脑旁，无意中却把一张光碟碰落到了地上。“嘉 文，真对不起，我帮你捡起来。” </w:t>
      </w:r>
    </w:p>
    <w:p>
      <w:r>
        <w:t>“没关系。”</w:t>
      </w:r>
    </w:p>
    <w:p>
      <w:r>
        <w:t xml:space="preserve">就在李晓雪拾取光碟的那一瞬间，一件意想不到的事情发生了。由于她所穿 的牛仔衬衣十分宽松，当她弯腰时，里面的春光被黄嘉文尽收眼底：一道修长秀 美的乳沟长长地、直直地延伸下去，深不可测；一对半圆形球体依托在一件真丝 乳罩内，在她的胸前左右摇曳；鲜红的乳尖微微袒露出来，轻轻地与罩杯磨擦着。 黄嘉文看呆了，舌头不经意地舔了一下上嘴唇。李晓雪没有注意到他的表情，对 他笑了笑，把光碟放回桌上，转身出去了。 </w:t>
      </w:r>
    </w:p>
    <w:p>
      <w:r>
        <w:t xml:space="preserve">大约到了十一点钟的时候，黄嘉文因尿急而上了一趟洗手间。回书房时路过 李晓雪的房间，他忽然听到一阵急促的呼吸声从里面传出来，“啊……啊……呜 ……哦……喔……喔……呜……哦……”，好像是一个女人正在做着剧烈运动似 的，又像是身体不舒服而发出的呻吟。他很担心李晓雪是不是生病了，但又不敢 造次地擅自闯进去，于是轻轻地把门推开一条缝，睁大眼睛努力地往里面看。 </w:t>
      </w:r>
    </w:p>
    <w:p>
      <w:r>
        <w:t xml:space="preserve">透过昏黄暗淡的光线，他被眼前的情景迷住了：李晓雪一丝不挂地趴在席梦 思床上，那姿势活像一只母狗，浑圆白净的臀部高高地翘起，两个硕大无比的乳 房好似庙宇里铜钟一样垂挂在她的胸前，飞瀑般的秀发零乱地披散着。更令人吃 惊的是，她竟然用手摸着自己的阴部，嘴里发出断断续续、轻轻柔柔的呻吟声， 脸上的表情甚为淫贱风骚，犹如日本av影片里的女主角一样。 </w:t>
      </w:r>
    </w:p>
    <w:p>
      <w:r>
        <w:t xml:space="preserve">黄嘉文立刻明白了，李晓雪原来是在偷偷“自摸”。“啊，晓雪，要不要我 帮忙呀？”他心中默默念叨着，感觉丹田处有股热气在滚动，裤裆里的阴茎不经 意地胀大起来，把裤子顶得老高老高，龟头疼痛难忍。 </w:t>
      </w:r>
    </w:p>
    <w:p>
      <w:r>
        <w:t xml:space="preserve">这时，李晓雪翻转身子如“大”字型躺卧在床上，左手不停地搓揉着自己的 乳房，右手手指一会儿轻轻地抠弄着微微外翻的阴唇，一会儿划圆圈地抚摩着阴 蒂，一会儿用力地插入肉穴中。那手指尖每活动一下，黄嘉文都可以清清楚楚地 看到女人下腹的收缩。 </w:t>
      </w:r>
    </w:p>
    <w:p>
      <w:r>
        <w:t xml:space="preserve">“哦……哇……哇……嗯……噢……哦……唷……唷……呀……”李晓雪指 尖的动作犹如在弹奏乐器一般，轻盈优雅，有着特殊的节奏，任何一个微小的变 化都会引发意想不到的效果。而她的身体正是最好的听众，每当一个美妙绝佳的 音符流泻出来时，身体便忠实地反应，产生共鸣。她的手指忙碌地进出自己的阴 户，一个劲地掏着挖着，大量透明的蜜汁溢出来，沾在她的手指上、阴唇上闪闪 发光，她的双颊、胸口和腹部上现出了红潮，两个乳房也胀得微微发亮。黄嘉文 屏住呼吸，目不转睛地盯着李晓雪的一举一动，两腿间的那根肉棒子上下颤抖， 蠢蠢欲动。 </w:t>
      </w:r>
    </w:p>
    <w:p>
      <w:r>
        <w:t xml:space="preserve">就像是《十面埋伏》的曲调，李晓雪已经弹到了最紧要的一节。十指如珠雨 般洒落、汇聚在快乐的肉穴上，珠雨激起的涟漪层层叠叠，慢慢地聚成了波浪， 一次又一次地拍打着岸石，激射出超越浪峰的水花。“啊……嗷……嗷……咿… …哟……哎……哎……哎……”忽然，她紧紧地掐住自己的乳房，口中娇喘嘘嘘， 全身痉挛般地弓起来，夹杂着一阵一阵的抽搐。那神情看上去似乎很痛快、很舒 服。后来，她停止了一切动作，躺在那儿一动也不动，好像虚脱了一般。 </w:t>
      </w:r>
    </w:p>
    <w:p>
      <w:r>
        <w:t xml:space="preserve">黄嘉文看得目瞪口呆，脸红心跳，额头上渗出了不少的汗珠。他是多么想脱 光衣服冲进去和李晓雪大干一场、帮她解渴呀，可是一想到倪虹洁还在隔壁的房 间里睡觉时，便不敢贸然行动。他回到书房里，面对着电脑想完成尚未做完的事 情，可脑海里充斥的却是李晓雪冰清玉洁的胴体和风骚狂浪的模样。他忍不住拉 开裤子的拉链，掏出粗壮的阳具用力套弄起来，直到射出热腾腾的精液后才进卧 室休息。酣然入睡中，他梦到的依然是李晓雪赤身裸体的倩影：站立的、端坐的、 仰躺的、侧卧的、蜷曲的、匍匐的……窈窕绰约，千娇百媚，仪态万端，丰姿翩 翩。他还梦见自己搂抱着李晓雪在床上做爱，一次次达到高潮…… </w:t>
      </w:r>
    </w:p>
    <w:p>
      <w:r>
        <w:t xml:space="preserve">两个星期后倪虹洁彻底康复。两回婚姻，她一直都当全职太太，白天一个人 闷在家里的生活令她感到厌倦，所以黄嘉文把她介绍到一个朋友主管的公司上班。 由于公司业务繁忙，老总要求全体员工近期周六、周日加班，倪虹洁也未能幸免。 这样，家中常常只有黄嘉文和李晓雪两个人。孤男寡女共处一室，于是奸情发生 了。 </w:t>
      </w:r>
    </w:p>
    <w:p>
      <w:r>
        <w:t xml:space="preserve">那是一个周六的上午，黄嘉文外出锻炼完毕后回到了家里，本来准备进房间 看书的，忽然发现客厅的沙发上散落着一套已经穿戴过的粉红色真丝女性内衣。 乳罩是全罩杯型的，三角内裤薄如蝉翼。他拾起乳罩打量了一下尺寸，好大的罩 杯哟，简直可以网住他的头部！他又闻了闻三角内裤，一股淡淡的略带腥臊的气 味钻入鼻腔，立马勾起了他心底的邪念。 </w:t>
      </w:r>
    </w:p>
    <w:p>
      <w:r>
        <w:t xml:space="preserve">这时，一阵清脆悦耳的歌声从浴室里传出来：“我记得有一个地方/ 我永远 不能忘/ 我和他在那里定下了情/ 共渡过好时光……”原来，李晓雪正哼着小曲 在浴室里洗澡呢。刹那间，黄嘉文回忆起了那日深夜李晓雪手淫自慰的情形，浮 想起了李晓雪娇艳可人的美色和超凡脱俗的气质。“哦，李晓雪，她可是个绝代 佳人儿哟！身材一级棒，臀丰乳盛，细细的腰，皮肤白净无瑕……”他心里默默 地念叨着，强奸她、占有她的欲望越来越强烈，他的下体顿时产生了强烈的生理 变化。想到倪虹洁正好不在家，机会难得，他便再也忍不住了，兴冲冲地脱光衣 裤，悄无声息地朝浴室走去。 </w:t>
      </w:r>
    </w:p>
    <w:p>
      <w:r>
        <w:t xml:space="preserve">来到浴室门前，他定了定神，然后猛地一拉浴室的门，白雾般的水蒸气迎面 飘来，只听闻李晓雪一声尖叫：“哎呀，谁……谁在外面？！” </w:t>
      </w:r>
    </w:p>
    <w:p>
      <w:r>
        <w:t>“晓雪，你别害怕，是我。”</w:t>
      </w:r>
    </w:p>
    <w:p>
      <w:r>
        <w:t xml:space="preserve">“你是谁呀？”在朦朦胧胧的雾气中，李晓雪惊恐地丢下淋浴喷头，伸手去 抓挂在墙上的浴衣，可是只触到了光滑的马赛克墙壁，浴衣不见了。她只好用浴 巾勉强地裹住上身，双手遮住下体的隐秘部位，接着定睛一看，发现了黄嘉文。 </w:t>
      </w:r>
    </w:p>
    <w:p>
      <w:r>
        <w:t>“你……你要干什么？”</w:t>
      </w:r>
    </w:p>
    <w:p>
      <w:r>
        <w:t xml:space="preserve">“晓雪，我没有别的意思，只是忍不住想看看你。”黄嘉文和顺地说，“你 洗澡的样子实在是太美啦，我都看呆了。我觉得……我是在欣赏一件精美的艺术 品！” </w:t>
      </w:r>
    </w:p>
    <w:p>
      <w:r>
        <w:t>“你怎么可以随随便便地到浴室里来呢？马上出去！”李晓雪斥责道。</w:t>
      </w:r>
    </w:p>
    <w:p>
      <w:r>
        <w:t>“……”</w:t>
      </w:r>
    </w:p>
    <w:p>
      <w:r>
        <w:t>“你再不出去，我就要喊人啦！”</w:t>
      </w:r>
    </w:p>
    <w:p>
      <w:r>
        <w:t>“你喊吧，你喊吧，我无所谓。”</w:t>
      </w:r>
    </w:p>
    <w:p>
      <w:r>
        <w:t>“你……”</w:t>
      </w:r>
    </w:p>
    <w:p>
      <w:r>
        <w:t xml:space="preserve">“晓雪，你听我说，我是不由自主地走进来的。”黄嘉文装出一副深情而痛 苦的表情回答道，“晓雪，你知道吗？我爱你！我打心底里爱着你！可是，我是 个有妻子的男人，不想伤害你。可我今天再也不能隐瞒我的爱啦！” </w:t>
      </w:r>
    </w:p>
    <w:p>
      <w:r>
        <w:t>“你爱我？！”李晓雪有些不相信自己的耳朵。</w:t>
      </w:r>
    </w:p>
    <w:p>
      <w:r>
        <w:t xml:space="preserve">“对，我爱你！自从在那次公司的舞会上第一次见到你后，我就深深地迷上 了你！爱上了你！”黄嘉文边说着边一步步地走近女人，眼神中充满了原始的渴 望。 </w:t>
      </w:r>
    </w:p>
    <w:p>
      <w:r>
        <w:t xml:space="preserve">浴室里的雾气渐渐地消散开来，这时李晓雪才发现黄嘉文原来是赤身裸体的， 根本没有穿衣服。 </w:t>
      </w:r>
    </w:p>
    <w:p>
      <w:r>
        <w:t xml:space="preserve">“哦，嘉文……你……不……别……别过来……”李晓雪不知所措地朝后退 着。可是浴室只有那么大，已经没有退路了。 </w:t>
      </w:r>
    </w:p>
    <w:p>
      <w:r>
        <w:t xml:space="preserve">黄嘉文来到她的面前，一把将她紧紧地搂到怀里，色眯眯地望着她。李晓雪 居然没有挣扎，没有叫喊，就连她自己也不知道为什么。 </w:t>
      </w:r>
    </w:p>
    <w:p>
      <w:r>
        <w:t xml:space="preserve">“晓雪，你在发抖。”黄嘉文轻声细语地宽慰她，“放松点，放松点，别害 怕，我不会伤害你。相反，我会好好地对待你、照顾你。”说着说着，心猿意马 的他开始亲吻女人的脸蛋、脖子、嘴唇，频率越来越快。 </w:t>
      </w:r>
    </w:p>
    <w:p>
      <w:r>
        <w:t xml:space="preserve">“不……不……不……嘉文，不能……你不能……”李晓雪渐渐反抗了，嚷 着、喊着，并且不断地捶打男人，竭力想推开他。 </w:t>
      </w:r>
    </w:p>
    <w:p>
      <w:r>
        <w:t>“可是……晓雪，我爱你呀！”</w:t>
      </w:r>
    </w:p>
    <w:p>
      <w:r>
        <w:t>“那……那怎么行？我……我……我可是你同事的老婆呀……”</w:t>
      </w:r>
    </w:p>
    <w:p>
      <w:r>
        <w:t xml:space="preserve">“那又怎么样？现在时代这么开放，别人的老婆、别人的女朋友后来都成为 自己的老婆、自己的女朋友，像这样的事情在是太普遍啦。” </w:t>
      </w:r>
    </w:p>
    <w:p>
      <w:r>
        <w:t xml:space="preserve">“不……不……不要……你的夫人……linda ……她可是我的好朋友……” </w:t>
      </w:r>
    </w:p>
    <w:p>
      <w:r>
        <w:t>“我不管那些……我爱的是你！我只要你……”</w:t>
      </w:r>
    </w:p>
    <w:p>
      <w:r>
        <w:t xml:space="preserve">听到这话，李晓雪心里发悚。偌大的公寓里就只有她和黄嘉文，孤男寡女相 处一室——一间狭小的浴室里，而且黄嘉文正如恶狼般地觊觎着她的肉体，她不 禁暗想自己今晚怕是劫数难逃了。 </w:t>
      </w:r>
    </w:p>
    <w:p>
      <w:r>
        <w:t xml:space="preserve">“喔……唔……别……拜托……求求你啦……我有老公的……我不能对不起 我老公……不行啊……” </w:t>
      </w:r>
    </w:p>
    <w:p>
      <w:r>
        <w:t xml:space="preserve">“你对得起你老公，难道就对得起我的一片真情吗？”黄嘉文耍起了流氓逻 辑，“晓雪，我爱你！我爱你！我需要你！我也知道……你需要我……” </w:t>
      </w:r>
    </w:p>
    <w:p>
      <w:r>
        <w:t>“你……你胡说！”</w:t>
      </w:r>
    </w:p>
    <w:p>
      <w:r>
        <w:t xml:space="preserve">“我没胡说。你的老公打你、骂你，所以你就跑到了我们家里。”黄嘉文一 字一句地叩动女人的心扉，“其实你渴望爱，向往爱。长期没有男人陪伴你、关 心你、痛爱你，这种生活令你感到空虚、窒息、孤独、寂寞，无法适应。特别… …特别是在晚上，你已经很长时间没有做爱了，非常想念那种充满快感的体验… …” </w:t>
      </w:r>
    </w:p>
    <w:p>
      <w:r>
        <w:t>“你瞎说！”</w:t>
      </w:r>
    </w:p>
    <w:p>
      <w:r>
        <w:t xml:space="preserve">“我没有瞎说，那天晚上……你不是脱光了衣服……躺在床上自己摸自己的 ‘小妹妹’吗？还摸了好长时间……” </w:t>
      </w:r>
    </w:p>
    <w:p>
      <w:r>
        <w:t xml:space="preserve">“别说了，别说了……”李晓雪知道黄嘉文偷看了自己手淫的隐私，脸蛋不 由地胀得通红通红的，酥胸的起伏渐渐加快。 </w:t>
      </w:r>
    </w:p>
    <w:p>
      <w:r>
        <w:t xml:space="preserve">“晓雪，别不好意思，那算不了什么，每个人都会有一定的生理需求嘛。孔 夫子不是也说：”食、色，性也。‘更何况我们又不是圣人，都是拥有七情六欲 的凡夫俗子。“ </w:t>
      </w:r>
    </w:p>
    <w:p>
      <w:r>
        <w:t>“可是……”</w:t>
      </w:r>
    </w:p>
    <w:p>
      <w:r>
        <w:t xml:space="preserve">黄嘉文进一步展开心理攻势：“晓雪，你听我说，人生短暂，我们应该把握 住大好时光，及时行乐，好好地享受生活。你既然向往爱、渴望爱，就不要压抑 自己，压抑感情，大胆地去追求嘛。如果有困难，你可以跟我说呀，我会随时随 地帮助你，尽我的一切能力满足你。” </w:t>
      </w:r>
    </w:p>
    <w:p>
      <w:r>
        <w:t>“这……”</w:t>
      </w:r>
    </w:p>
    <w:p>
      <w:r>
        <w:t xml:space="preserve">“别犹豫啦，晓雪，春霄一刻值千金呀！只要咱们俩守口如瓶，不让倪虹洁 和你老公知道，换换口味、尝尝鲜，又有什么不可以的呢？另外，我告诉你吧… …”黄嘉文笑呵呵地说，“我的屌屌很大哟，你不想试一试吗？你如果不来试一 试，会后悔一辈子的。” </w:t>
      </w:r>
    </w:p>
    <w:p>
      <w:r>
        <w:t xml:space="preserve">黄嘉文的言语渐渐地侵蚀了李晓雪的心理防线，打动了她的芳心。“他的话 听起来好像也还有些道理，只要瞒着周杰，换换口味又有谁知道呢？”她凝视着 站在自己面前的黄嘉文，这是一个貌比潘安、高大壮实、英气勃发的男人，充满 了风流倜傥、儒雅潇洒的气质，正是她心目中理想的情人形象，相形之下她的丈 夫又黑又瘦，个又不高，着实逊色不少。其实，她一直对黄嘉文颇有好感，或者 说一直很喜欢他，只是没有说出来而已。如今，面对着黄嘉文突如其来、不可思 议的求爱方式，她先是惊愕万分，接着便是异常茫然、不知所措，心里痒滋滋的， 又想接受又不敢接受，思前想后，踌躇不绝。黄嘉文不愧为情场高手，一眼就看 透了她的心思，于是大胆地再次抱住女人，撅起嘴巴印在她的脸蛋上面，并极力 搜寻她的芳唇。 </w:t>
      </w:r>
    </w:p>
    <w:p>
      <w:r>
        <w:t xml:space="preserve">“啊……呵……不……放开我……放开我……呵……”李晓雪左闪右避，但 反抗得不如刚才那么激烈、强硬了。更何况黄嘉文已经紧紧地把她抱在了怀里， 她像受困在囚笼里的猎物一样无法脱身。 </w:t>
      </w:r>
    </w:p>
    <w:p>
      <w:r>
        <w:t>“求求你，饶了我吧……我不能对不起我的老公……”</w:t>
      </w:r>
    </w:p>
    <w:p>
      <w:r>
        <w:t xml:space="preserve">“人一生短短几十年，为了贞节这些虚无飘渺的东西而放弃享受性爱的权利， 晓雪，这值得吗？ </w:t>
      </w:r>
    </w:p>
    <w:p>
      <w:r>
        <w:t>“可……可是……”</w:t>
      </w:r>
    </w:p>
    <w:p>
      <w:r>
        <w:t xml:space="preserve">“别可是啦，美人儿……来……让我亲亲你……让我亲亲你……来吧……我 爱你……我需要你……” </w:t>
      </w:r>
    </w:p>
    <w:p>
      <w:r>
        <w:t>“别……别……”</w:t>
      </w:r>
    </w:p>
    <w:p>
      <w:r>
        <w:t xml:space="preserve">尽管李晓雪还在抗拒着，无奈一池春水已给吹皱，她的心情再也按捺不下来， 呼吸加速，全身微颤。当两人的四片嘴唇粘在一起、两片舌尖碰在一块时，她体 味到了一种久违的亲切和温柔，这种感觉曾在洞房花烛夜时有过，后来就杳无踪 迹了。刹那间，她的理智模糊了，只感觉体内一股莫名的冲动涌上她的心头，彻 底摧垮了她的思想壁垒；只感觉浑身发热，酝酿出一种强烈狂热的需求——渴望 异性的慰藉和怜爱，渴望异性粗长硬烫的屌屌来充实她的阴道。李晓雪不由自主 地伸手挽住了黄嘉文的脖子，纵情地与之接吻。黄嘉文深知她已经陷入了对性爱 的极度渴望中，自己今晚又有机会尽情地发泄兽欲了，内心欣喜若狂。他一边甜 美地与心上人亲嘴，一边悄悄地伸手抚摸起她的屁股。 </w:t>
      </w:r>
    </w:p>
    <w:p>
      <w:r>
        <w:t>“嗯……嗯……嘉文……你……你真的爱我吗？”</w:t>
      </w:r>
    </w:p>
    <w:p>
      <w:r>
        <w:t>“那当然啦。”黄嘉文回答，“美人儿，我爱你！我爱你！爱得都快发疯啦！”</w:t>
      </w:r>
    </w:p>
    <w:p>
      <w:r>
        <w:t>“你不是在骗我吧？”</w:t>
      </w:r>
    </w:p>
    <w:p>
      <w:r>
        <w:t>“我怎么会骗你呢？你要我怎么证明才肯相信呢？”</w:t>
      </w:r>
    </w:p>
    <w:p>
      <w:r>
        <w:t>“嘉文，我……我……我也不知道。”</w:t>
      </w:r>
    </w:p>
    <w:p>
      <w:r>
        <w:t xml:space="preserve">“相信我，晓雪，我是真心爱你的。我可以发誓，如果我对你有二心，就教 我不得好死……” </w:t>
      </w:r>
    </w:p>
    <w:p>
      <w:r>
        <w:t xml:space="preserve">“死”字还未说出来，李晓雪连忙用手捂住他的嘴。“谁叫你发这种毒誓呀？ 快……快别说啦。”她把头依偎在男人的胸口上，羞答答地说，“嘉文，我相信 你。” </w:t>
      </w:r>
    </w:p>
    <w:p>
      <w:r>
        <w:t xml:space="preserve">“真的吗？”黄嘉文捧起她的脸蛋，开心地说，“太好啦！晓雪，你终于肯 相信我啦！” </w:t>
      </w:r>
    </w:p>
    <w:p>
      <w:r>
        <w:t xml:space="preserve">李晓雪以为真的寻找到了真爱，心中乐开了花，放心大胆地与男人狂吻个不 停。她的双唇炽热奔放，像一团火焰飘乎不定地触动着男人的嘴唇；她的舌头滑 嫩无比，犹如一条小泥鳅灵活自如地在男人的口腔内搅动；唾液在两人的嘴巴里 交流着。 </w:t>
      </w:r>
    </w:p>
    <w:p>
      <w:r>
        <w:t xml:space="preserve">亲昵了好一阵子后，黄嘉文突然间扯下了那条裹在女人身上的白色浴巾。 “啊——”，李晓雪本能地叫唤了一声，身体往后一靠，倚在墙角，两手遮住上 身。黄嘉文连忙拉开她的双手，瞪大眼睛火辣辣地注视着她的胸部。 </w:t>
      </w:r>
    </w:p>
    <w:p>
      <w:r>
        <w:t xml:space="preserve">一对“峰”采照人、旷古罕见的绝世美乳终于露出了庐山真面目：两个实体 肥硕、浑圆、盈实、挺拔，雪白如凝脂的色泽中微微透着淡淡的粉红，外形就像 两个柚子一样。两颗乳头显着地向外突起，红彤彤的，细嫩而饱满，犹如南海珍 珠一般圆润，又如玫瑰花蕾一般香艳。沉积在乳头四周的一大圈环形乳晕，略微 比一块银元大一些，呈现出纯正温润的桃红色。毫不夸张地说，她的乳房比倪虹 洁的更加靓丽、更加可爱、更加诱人！ </w:t>
      </w:r>
    </w:p>
    <w:p>
      <w:r>
        <w:t xml:space="preserve">“哇，太丰满啦！太完美啦！”黄嘉文不禁感叹万分，“我本来以为倪虹洁 的奶子是世界上最大、最美的！想不到……想不到……你的奶子比她的还要大、 还要美！”他深深地吸了一口气，咽下了一汪口水。 </w:t>
      </w:r>
    </w:p>
    <w:p>
      <w:r>
        <w:t xml:space="preserve">“嘉文……”李晓雪不好意思地低下头，内心紧张得犹如一只活蹦乱跳的小 鹿。 </w:t>
      </w:r>
    </w:p>
    <w:p>
      <w:r>
        <w:t xml:space="preserve">黄嘉文抬手罩住她的乳房，用力地抓，使劲地揉，好像面包房里的面包师傅 正在和面一般。“晓雪，最近这些日子苦了你，白白浪费了这副上天赐予的娇人 身段。” </w:t>
      </w:r>
    </w:p>
    <w:p>
      <w:r>
        <w:t>“啊……啊……哦……”李晓雪吟叫起来，全身上下瑟瑟发抖。</w:t>
      </w:r>
    </w:p>
    <w:p>
      <w:r>
        <w:t xml:space="preserve">“哇噻，你的奶子好软和呀！好有弹性呀！”黄嘉文不停地摸呀、抓呀、捏 呀、掐呀，感觉它们柔软光滑，弹性十足，恰似在玩弄两团优质上等的海绵一样， 那种滋味别提多带劲儿！ </w:t>
      </w:r>
    </w:p>
    <w:p>
      <w:r>
        <w:t>“喔……唔……呀……嘉文……”</w:t>
      </w:r>
    </w:p>
    <w:p>
      <w:r>
        <w:t>“晓雪，我的宝贝儿……哦……你的奶子好大呀！好重呀！”</w:t>
      </w:r>
    </w:p>
    <w:p>
      <w:r>
        <w:t xml:space="preserve">的确，李晓雪的哺乳工具简直有普通东方女性的两倍那么大，分量特足，堪 称是一对“波霸”级的乳中精品，非寻常女子的所能匹比。黄嘉文尽力张开双手， 却无法完完整整地兜住它们。 </w:t>
      </w:r>
    </w:p>
    <w:p>
      <w:r>
        <w:t xml:space="preserve">“太大啦！太美啦……哦唷，想不到我这么有福气，还能摸到这么迷人的奶 子！” </w:t>
      </w:r>
    </w:p>
    <w:p>
      <w:r>
        <w:t xml:space="preserve">“噢……噢……linda 的乳房不是也很大很美吗？” </w:t>
      </w:r>
    </w:p>
    <w:p>
      <w:r>
        <w:t>“她的奶子再大再美，也没法跟你的比呀！”</w:t>
      </w:r>
    </w:p>
    <w:p>
      <w:r>
        <w:t>“瞎说……怎么可能……嗯……嗯……”</w:t>
      </w:r>
    </w:p>
    <w:p>
      <w:r>
        <w:t>“那好，晓雪，你告诉我你的胸围是多少？罩杯有多大？”</w:t>
      </w:r>
    </w:p>
    <w:p>
      <w:r>
        <w:t xml:space="preserve">“讨厌……啊……啊……呵……怎么叫人家说这个呀……”由于黄嘉文一直 在摸着李晓雪的乳峰，所以她说起话来上气不接下气的。 </w:t>
      </w:r>
    </w:p>
    <w:p>
      <w:r>
        <w:t>“快说嘛！”</w:t>
      </w:r>
    </w:p>
    <w:p>
      <w:r>
        <w:t xml:space="preserve">“我的胸围是……是……是103 公分……喔……哦……罩杯是……是i 杯的 ……” </w:t>
      </w:r>
    </w:p>
    <w:p>
      <w:r>
        <w:t>“哇噻，比倪虹洁的足足大了五公分！罩杯也大了两个尺码！”</w:t>
      </w:r>
    </w:p>
    <w:p>
      <w:r>
        <w:t>“唔……呜……嘉文，你不知道……乳房太大了也不好吔……”</w:t>
      </w:r>
    </w:p>
    <w:p>
      <w:r>
        <w:t>“那为什么呀？”</w:t>
      </w:r>
    </w:p>
    <w:p>
      <w:r>
        <w:t xml:space="preserve">“因为……因为我原来练舞蹈时……就是由于它们太大了……呵……跟我搭 档的那个男演员……总是盯着我的胸脯……呵……呵……弄得我可不好意思啦… …常常出错……而他也是经常动作不到位……” </w:t>
      </w:r>
    </w:p>
    <w:p>
      <w:r>
        <w:t xml:space="preserve">“哈哈哈……爱美之心人皆有之嘛……”黄嘉文接过话茬，“那现在它们对 你的日常生活是不是也有影响呢？” </w:t>
      </w:r>
    </w:p>
    <w:p>
      <w:r>
        <w:t xml:space="preserve">“当然有啦！嗯……嗯……你不知道……天天挺着它们，负担好重啊……好 辛苦啊……” </w:t>
      </w:r>
    </w:p>
    <w:p>
      <w:r>
        <w:t>“还有呢？”</w:t>
      </w:r>
    </w:p>
    <w:p>
      <w:r>
        <w:t xml:space="preserve">“还有……啊……呵……还有就是……平时我去shopping……很难买到合适 的乳罩……” </w:t>
      </w:r>
    </w:p>
    <w:p>
      <w:r>
        <w:t>“那又是为什么呀？”</w:t>
      </w:r>
    </w:p>
    <w:p>
      <w:r>
        <w:t xml:space="preserve">“因为大部分商店里根本没有那么大罩杯的……总是要预约订货……唉…… 讲起这些事……好烦人呀……” </w:t>
      </w:r>
    </w:p>
    <w:p>
      <w:r>
        <w:t>“晓雪，别烦躁，你应该特别高兴才对。”</w:t>
      </w:r>
    </w:p>
    <w:p>
      <w:r>
        <w:t xml:space="preserve">“我应该高兴？why ？” </w:t>
      </w:r>
    </w:p>
    <w:p>
      <w:r>
        <w:t xml:space="preserve">“你看，现在好多女人为了拥有一对丰满迷人的奶子，费尽了心思，想尽了 办法，比如去隆胸呀、吃丰乳的药丸呀。她们要是看到了你的奶子，不知道会有 多羡慕、多忌妒你哩！你应该感到骄傲！感到自豪！”黄嘉文掐着挤着她的豪乳， 玩得爱不释手，“再说了，你知不知道，你的奶子给我带来了多大的快乐！让我 玩得多开心呀！” </w:t>
      </w:r>
    </w:p>
    <w:p>
      <w:r>
        <w:t xml:space="preserve">“嗯……你真坏……就知道玩人家的乳房……”李晓雪娇羞地笑了，笑得那 么天真、自然、惬意！ </w:t>
      </w:r>
    </w:p>
    <w:p>
      <w:r>
        <w:t xml:space="preserve">黄嘉文欲火升腾，忍不住单腿跪下来，色胆包天地把头埋在女人的胸口上， 恣意地狂吻起来。 </w:t>
      </w:r>
    </w:p>
    <w:p>
      <w:r>
        <w:t xml:space="preserve">“噢……嗷……唷……唷……嗯……呜……”李晓雪兴奋地昂起头，闭上眼 睛，一边呻吟着，一边将手放在小腹的末端，上下搓动。她的“小妹妹”有反应 了，那是一种麻麻的、痒痒的感觉。 </w:t>
      </w:r>
    </w:p>
    <w:p>
      <w:r>
        <w:t xml:space="preserve">黄嘉文死死地握住两个乳房，左边亲几下，右边吻几下，玩得不亦乐乎。 “美人儿，我真得谢谢你……谢谢你把两个奶子养得这么白、这么肥、这么嫩… …是不是特意为我准备的呀？” </w:t>
      </w:r>
    </w:p>
    <w:p>
      <w:r>
        <w:t xml:space="preserve">“哦……嗯……哇……吔……吔……啊……”浴室里只听到李晓雪的叹息声， 没有她的回答。 </w:t>
      </w:r>
    </w:p>
    <w:p>
      <w:r>
        <w:t xml:space="preserve">“晓雪的奶子好美呀！美得无法形容……我喜欢这样的尤物……”黄嘉文将 两个肉球聚拢在一块儿，一面亲吻、舔吸着乳沟，一面笑呵呵地说，“能享受到 这么美的奶子，我真是太幸福啦！” </w:t>
      </w:r>
    </w:p>
    <w:p>
      <w:r>
        <w:t xml:space="preserve">“嘉文……”李晓雪对他闪了个媚眼，甜蜜地微笑着把手放在了他那抚摸自 己双乳的手上，轻轻地推动。她主动认可了他的行为。 </w:t>
      </w:r>
    </w:p>
    <w:p>
      <w:r>
        <w:t>“咦……晓雪，你的奶头怎么又红又肿的呀？”</w:t>
      </w:r>
    </w:p>
    <w:p>
      <w:r>
        <w:t>“真的吗？不……不会吧……”李晓雪低下头，瞅着自己的胸口。</w:t>
      </w:r>
    </w:p>
    <w:p>
      <w:r>
        <w:t xml:space="preserve">黄嘉文用手指夹住那双肉球上的“制高点”，顽皮地拨着、搓着：“你瞧瞧， 它们变得好大好大、通红通红的啦，刚才可不是这样哟！” </w:t>
      </w:r>
    </w:p>
    <w:p>
      <w:r>
        <w:t xml:space="preserve">“嗯……讨厌！快……快把手从上面拿开……”李晓雪口里虽然这么讲，可 心里却别提多高兴。 </w:t>
      </w:r>
    </w:p>
    <w:p>
      <w:r>
        <w:t xml:space="preserve">黄嘉文仍在挑逗那两个“花菇朵儿”，先是摁了摁，接着又挠了挠，然后再 拽了拽。哇噻，它们尖挺得厉害，红润得发亮，的确有一种含苞欲放、吐露芬芳 的韵味！ </w:t>
      </w:r>
    </w:p>
    <w:p>
      <w:r>
        <w:t xml:space="preserve">不一会儿，他捧起晓雪的巨乳，迫不及待地张开嘴巴，含住一个乳尖，吸吮 着那圈粉红色的乳晕。这时，一粒硬硬的小肉丸顶着他的舌头，那正是女人的乳 蕾。如此美食自动送上门，他当然不会放过，舌头迅速地探出来，慢慢地舔拭着。 </w:t>
      </w:r>
    </w:p>
    <w:p>
      <w:r>
        <w:t>“晓雪，你是不是想喂我吃奶呀？奶头怎么这么硬呀？”</w:t>
      </w:r>
    </w:p>
    <w:p>
      <w:r>
        <w:t xml:space="preserve">“哇……上帝啊……”李晓雪奶声奶气地淫叫着，胸部起伏的频率更加轻快， “啊……喔……噢……好痒呀！好痒呀……呜……呜……喔……” </w:t>
      </w:r>
    </w:p>
    <w:p>
      <w:r>
        <w:t>“真的很痒吗？”</w:t>
      </w:r>
    </w:p>
    <w:p>
      <w:r>
        <w:t>“是的！是的……痒死我啦！”</w:t>
      </w:r>
    </w:p>
    <w:p>
      <w:r>
        <w:t xml:space="preserve">“那……那我来想办法帮你止痒。”黄嘉文往乳头上吐了一点口水，然后继 续触动它。哇噻，那粒小肉丸又滑又嫩，味道好极啦！ </w:t>
      </w:r>
    </w:p>
    <w:p>
      <w:r>
        <w:t xml:space="preserve">“哎……哎……嗷……”李晓雪好像失去了控制，全身扭动不止，“啊…… 更痒啦……更痒啦……喔……吔……吔……” </w:t>
      </w:r>
    </w:p>
    <w:p>
      <w:r>
        <w:t>“你还是觉得痒吗？”</w:t>
      </w:r>
    </w:p>
    <w:p>
      <w:r>
        <w:t>“是的！是的……”</w:t>
      </w:r>
    </w:p>
    <w:p>
      <w:r>
        <w:t xml:space="preserve">“怎么会呢？我再试一试。”黄嘉文扭头挑逗起另外一个乳头，舌尖在它的 四面快速地转动着。 </w:t>
      </w:r>
    </w:p>
    <w:p>
      <w:r>
        <w:t>“喔……唷……痒呀……痒呀……噢……太难受啦……噢……哦……哦……”</w:t>
      </w:r>
    </w:p>
    <w:p>
      <w:r>
        <w:t>“这样还不行吗？那……那我可没有办法了。”</w:t>
      </w:r>
    </w:p>
    <w:p>
      <w:r>
        <w:t xml:space="preserve">“你……你……你别舔啦……”李晓雪高声尖叫，“哇……哇……喔……你 好坏！好坏……呀……呀……呀……” </w:t>
      </w:r>
    </w:p>
    <w:p>
      <w:r>
        <w:t xml:space="preserve">“什么？我好心帮你，你却说我坏？那好，我就坏给你看看……”黄嘉文含 住那颗俏生生的乳头，毫不客气地吸啜起来。 </w:t>
      </w:r>
    </w:p>
    <w:p>
      <w:r>
        <w:t xml:space="preserve">“啊……啊……上帝呀……噢……哇……嗷……嗷……”李晓雪抱住男人的 头，两眼半睁半闭，气喘吁吁地大叫大嚷。 </w:t>
      </w:r>
    </w:p>
    <w:p>
      <w:r>
        <w:t>“晓雪，我……我要吃奶！我要吃奶……”</w:t>
      </w:r>
    </w:p>
    <w:p>
      <w:r>
        <w:t>“我没奶！我没奶……”</w:t>
      </w:r>
    </w:p>
    <w:p>
      <w:r>
        <w:t>“我不管，我不管……我就是要吃奶……吃你的奶……”</w:t>
      </w:r>
    </w:p>
    <w:p>
      <w:r>
        <w:t>“呜……嗷……嘉文，不！不！不……哦……唔……我的乳房……”</w:t>
      </w:r>
    </w:p>
    <w:p>
      <w:r>
        <w:t xml:space="preserve">黄嘉文双手牢牢地握住女人的巨乳，有节奏地掐着挤着，嘴巴轮番咬住两个 乳头，强劲有力地嘬动着，“啾啾啾”的吸奶声不绝于耳。从他那美滋滋的表情 来看，仿佛喝到了什么琼浆玉液似的。实际上，那对乳房根本就没有渗出一滴汁 水。 </w:t>
      </w:r>
    </w:p>
    <w:p>
      <w:r>
        <w:t xml:space="preserve">“哦……真香啊！真香啊……”他一边吮吸一边慨叹。因为口中衔着一颗 “肉珍珠”，所以言语有些含含糊糊。 </w:t>
      </w:r>
    </w:p>
    <w:p>
      <w:r>
        <w:t xml:space="preserve">“哇……噢……噢……别……别吸啦……别吸啦……哎……唷……”说着说 着，李晓雪反而主动挺起胸脯，将乳头往男人的嘴里塞。有人说，女人是矛盾的， 此话一点不假。她们常常表面上是一套，行动上却是另外一套，李晓雪正是如此。 </w:t>
      </w:r>
    </w:p>
    <w:p>
      <w:r>
        <w:t xml:space="preserve">约摸过了五六分钟，黄嘉文舍弃了晓雪的哺乳工具，缓缓地蹲下身子，由她 的胸口起直线下降，吮吻她的上腹、肚脐、下腹，就好像是首次接触女性的肉体 一样，玩得好仔细好仔细。李晓雪忍不住扶着男人的头颅往下按，不时地发出低 沉的唉叹声。 </w:t>
      </w:r>
    </w:p>
    <w:p>
      <w:r>
        <w:t>“美人儿，我爱你！我爱你……我盼着这一天已经很久啦……”</w:t>
      </w:r>
    </w:p>
    <w:p>
      <w:r>
        <w:t>“亲爱的，我也爱你！我也爱你……”</w:t>
      </w:r>
    </w:p>
    <w:p>
      <w:r>
        <w:t xml:space="preserve">晓雪的两条玉腿长达104cm ，笔直修长，雪白无瑕，抚摸、亲吻它们实在是 一种高级享受，难怪黄嘉文搂在怀里不肯放手呢。在兴奋呻吟的同时，李晓雪不 由自主地抬高了左腿，女性两腿间特有的春色立刻露出端倪。黄嘉文眼明手快， 马上伸手径直探入她的胯裆。 </w:t>
      </w:r>
    </w:p>
    <w:p>
      <w:r>
        <w:t>“啊……啊……呜……不要……”李晓雪本能地并拢双腿，夹住了男人的手。</w:t>
      </w:r>
    </w:p>
    <w:p>
      <w:r>
        <w:t xml:space="preserve">“哇……鼓鼓的……又暖和又湿润……”黄嘉文还是触到了女人的生殖器官， 那儿就像一个刚刚出笼的小馒头。他把两根手指插入肉穴里，胡乱搅动。 </w:t>
      </w:r>
    </w:p>
    <w:p>
      <w:r>
        <w:t>“咝……”李晓雪不禁倒吸一口凉气，一种久违的快感顿时袭遍全身上下。</w:t>
      </w:r>
    </w:p>
    <w:p>
      <w:r>
        <w:t xml:space="preserve">“哎哟，怎么流水了呀？美人儿，你刚才还扭扭捏捏的，现在怎么这么心急 呀？”黄嘉文感觉有“泉水”自“井底”往上冒，滑腻腻的，越来越多。 </w:t>
      </w:r>
    </w:p>
    <w:p>
      <w:r>
        <w:t>“嗯，还不是你这个大色狼，引诱良家妇女……”</w:t>
      </w:r>
    </w:p>
    <w:p>
      <w:r>
        <w:t xml:space="preserve">舞蹈演员出身的李晓雪确实与众不同，身体的每一个部位都是那么精致、美 艳、动人，充满了成熟女性的风韵与魅力。黄嘉文转到她的身后，从她的小腿、 大腿直至她的臀部、腰肢、背部、双肩，一路细细地赏玩着。一丝不挂的李晓雪 任他摆布、任他轻薄，没有丝毫的推却和反抗，心甘情愿地奉献自己的肉体供他 享用。 </w:t>
      </w:r>
    </w:p>
    <w:p>
      <w:r>
        <w:t xml:space="preserve">“晓雪，要是……要是我们能天天这样在一起，那该多好啊！”黄嘉文从背 后环抱住她，边说边亲着她的颈脖和双肩。 </w:t>
      </w:r>
    </w:p>
    <w:p>
      <w:r>
        <w:t xml:space="preserve">“是呀！只可惜……我们认识得太晚啦……今生今世不能成为夫妻……永远 厮守在一起……” </w:t>
      </w:r>
    </w:p>
    <w:p>
      <w:r>
        <w:t xml:space="preserve">“所以说嘛，我们要抓紧时间、抓住机会……好好地享受生活……尽情地寻 欢作乐……” </w:t>
      </w:r>
    </w:p>
    <w:p>
      <w:r>
        <w:t xml:space="preserve">“嘉文，那你会带给我什么样的快乐呢？”李晓雪转过身形，伸出双臂勾住 男人的脖子，抛闪着媚眼。 </w:t>
      </w:r>
    </w:p>
    <w:p>
      <w:r>
        <w:t xml:space="preserve">“你说呢，我的美人儿？”黄嘉文露出淫邪的笑容，将心上人摁在墙上，紧 紧地握住她的双乳，与她嘴对着嘴没完没了地亲吻。此时此刻，他的阴茎已经坚 挺得老高老高的，硬梆梆地顶在了晓雪的小腹上。趁着接吻之际，他故意扭动下 身，放纵自己的屌屌在晓雪的肌肤上磨擦、跳动。 </w:t>
      </w:r>
    </w:p>
    <w:p>
      <w:r>
        <w:t>“嗯……嗯……喔……什么东西顶着我呀？”</w:t>
      </w:r>
    </w:p>
    <w:p>
      <w:r>
        <w:t xml:space="preserve">“晓雪，你摸摸看，它可是你们女人最喜欢的宝贝哟！”黄嘉文一高兴，拉 着女人的手放在自己的屌屌上。 </w:t>
      </w:r>
    </w:p>
    <w:p>
      <w:r>
        <w:t xml:space="preserve">李晓雪碰到肉棒子时先是紧张地一松手，接着又一把用力抓住了，低头瞥视 了一眼后大惊失色、目瞪口呆：“老天爷呀，你的屌屌好大呵！好粗呵……翘得 这么厉害，吓死人啦！” </w:t>
      </w:r>
    </w:p>
    <w:p>
      <w:r>
        <w:t xml:space="preserve">也难怪她会如此惊愕，黄嘉文的阳具确实威猛无比：茂盛稠密的阴毛丛中， 一条深褐色的巨蟒窜出来，朝斜上方勃起，长约十八公分，比大号电池还粗壮几 分，蚯蚓状的血管、青筋盘绕在上面，生机盎然。龟头足有一个小鸡蛋那么大， 前面尖尖的，后面又圆又粗。 </w:t>
      </w:r>
    </w:p>
    <w:p>
      <w:r>
        <w:t>“怎么样，我的‘小弟弟’够份量吗？”</w:t>
      </w:r>
    </w:p>
    <w:p>
      <w:r>
        <w:t xml:space="preserve">“太大啦！太巨啦！让人……让人看了好害怕呀！要是小一点儿就好啦！” 晓雪的声音和小手均有些发抖。 </w:t>
      </w:r>
    </w:p>
    <w:p>
      <w:r>
        <w:t>黄嘉文笑道：“别的女人都希望它越大越好，你怎么偏偏喜欢小的呀？”</w:t>
      </w:r>
    </w:p>
    <w:p>
      <w:r>
        <w:t xml:space="preserve">“我又不是经常玩，怎么知道呀？再说……以前我只见过我老公的屌屌…… 他的那根比你的小多啦……我……我还是第一次看到这么巨大的……” </w:t>
      </w:r>
    </w:p>
    <w:p>
      <w:r>
        <w:t>“那你喜不喜欢它呢？”</w:t>
      </w:r>
    </w:p>
    <w:p>
      <w:r>
        <w:t>“讨厌，怎么问这个呀？”李晓雪羞于启齿，只是微微点了点头。</w:t>
      </w:r>
    </w:p>
    <w:p>
      <w:r>
        <w:t>“哈哈哈……”黄嘉文放声大笑。</w:t>
      </w:r>
    </w:p>
    <w:p>
      <w:r>
        <w:t xml:space="preserve">李晓雪一手搭在男人的肩膀上，一手握住男人的阴茎，不停地拉扯拽动着， 当初的矜持一会功夫就消散得无影无踪。“喔……哦……好粗呀！好长呀！好壮 呀……哇噻……你的屌屌真够坚硬的……比我老公的那根……不知强壮得哪儿去 啦！” </w:t>
      </w:r>
    </w:p>
    <w:p>
      <w:r>
        <w:t>“刚才我不是对你说了嘛，我的屌屌很伟大的，现在相信了吧？”</w:t>
      </w:r>
    </w:p>
    <w:p>
      <w:r>
        <w:t xml:space="preserve">“是的，我相信……确信无疑……上帝啊，实在是太伟大啦……太足啦…… 太巨啦……”李晓雪把男人的阴茎按在自己的小腹上，拼命地揉着、搓着，舌尖 舔舐着上嘴唇，一脸亢奋怡悦的表情。自打见到男人“慧根”的那一刻起，她就 由淑女变成了淫娃。 </w:t>
      </w:r>
    </w:p>
    <w:p>
      <w:r>
        <w:t>“噢……唔……唔……晓雪，你来亲一亲我的屌屌吧。”</w:t>
      </w:r>
    </w:p>
    <w:p>
      <w:r>
        <w:t>“这……”李晓雪犹豫了。其实，她也想去亲吻一下，只是有些不好意思。</w:t>
      </w:r>
    </w:p>
    <w:p>
      <w:r>
        <w:t>“别害羞嘛，快……快亲一亲它。”</w:t>
      </w:r>
    </w:p>
    <w:p>
      <w:r>
        <w:t xml:space="preserve">于是，李晓雪跪在男人的下体前，双手抓住那根朝思暮想的肉棒子，小嘴先 是轻轻地、慢慢地亲吻它，稍后越来越狂热，越来越急切。“哦……吔……吔… …好长呀！好大呀！……哎呀，怎么越来越大啦？！我的手……我的手都快抓不 住啦！” </w:t>
      </w:r>
    </w:p>
    <w:p>
      <w:r>
        <w:t>黄嘉文默不吭声，只是低头看着心上人淫玩自己的生殖器官。</w:t>
      </w:r>
    </w:p>
    <w:p>
      <w:r>
        <w:t xml:space="preserve">“啊……啊……真硬呀……真热乎呀……巨大的屌屌……喔……我好喜欢它 呀……”李晓雪把脸紧贴在阴茎上面使劲地蹭动着。没有多久，她直挺起身子， 手捧起两个大奶房左右开攻夹住了阴茎，“咿……哇……好烫呵！好烫呵……呀 ……太粗啦……太硬啦……哦……呀……呀……” </w:t>
      </w:r>
    </w:p>
    <w:p>
      <w:r>
        <w:t xml:space="preserve">“呃……喔……嗷……你的奶子……夹得我的屌屌好爽呀！好舒服呀……嗷 ……” </w:t>
      </w:r>
    </w:p>
    <w:p>
      <w:r>
        <w:t xml:space="preserve">“是吗，亲爱的？嗯……嗯……嗯……”李晓雪用力抓动双乳揉搓着那根火 辣辣的肉棒子子，偷情的快乐、内心的激动和对性爱的渴望，三者交织在一起， 如汹涌的潮水泛滥于全身上下。 </w:t>
      </w:r>
    </w:p>
    <w:p>
      <w:r>
        <w:t>“呜……呜……晓雪，你喜欢吃香蕉吗？”</w:t>
      </w:r>
    </w:p>
    <w:p>
      <w:r>
        <w:t>“喜欢呀，香蕉的营养特别丰富。”</w:t>
      </w:r>
    </w:p>
    <w:p>
      <w:r>
        <w:t>“那好。现在……你就把我的屌屌当作香蕉……快用嘴巴含住它……”</w:t>
      </w:r>
    </w:p>
    <w:p>
      <w:r>
        <w:t>“嗯，我不嘛……”</w:t>
      </w:r>
    </w:p>
    <w:p>
      <w:r>
        <w:t xml:space="preserve">“快点儿！快点儿！晓雪乖……快含住它……味道很好的……快含住它…… 我……我需要……”黄嘉文捂着女人的头使劲往自己的胯下摁去，“来吧……你 不会的话，我可以教你……来……先吐出舌头……舔一舔龟头和根部……” </w:t>
      </w:r>
    </w:p>
    <w:p>
      <w:r>
        <w:t xml:space="preserve">李晓雪本来不太愿意，但好奇心还是驱使她羞答答地探出了红红的舌尖，首 先碰触了几下龟头，然后由阴茎的根部反复舔动起来。 </w:t>
      </w:r>
    </w:p>
    <w:p>
      <w:r>
        <w:t xml:space="preserve">“对！对……就是这样……噢……嗷……来……把嘴张开……把龟头含住… …” </w:t>
      </w:r>
    </w:p>
    <w:p>
      <w:r>
        <w:t xml:space="preserve">李晓雪微闭媚眼，乖乖地一口含住了龟头。“哇，好热乎！好滑溜！真像一 个刚煮熟的鸡蛋。”她心里想到。 </w:t>
      </w:r>
    </w:p>
    <w:p>
      <w:r>
        <w:t xml:space="preserve">“呜……喔……对！做得好……含进去……吸一吸……喔……噢……呃…… 就是这样……嗷……吔……然后……把龟头吞到喉咙里去……乖……嘴巴前后移 动……慢一点儿……很好！很好……” </w:t>
      </w:r>
    </w:p>
    <w:p>
      <w:r>
        <w:t xml:space="preserve">李晓雪随意摆动头部，以阴茎为轴，缓慢地吮吸起来，像儿童吃棒棒糖一样 细细地品尝着。因为从未有过口交的经验，她的动作自然比较笨拙，技巧也不如 倪虹洁那么纯熟、精湛。 </w:t>
      </w:r>
    </w:p>
    <w:p>
      <w:r>
        <w:t xml:space="preserve">“哇……唔……呃……用力吸……用力吸……好的……喔……呜……嗷…… 不要用牙齿……用嘴巴……对！做得好……哦……噢……噢……” </w:t>
      </w:r>
    </w:p>
    <w:p>
      <w:r>
        <w:t xml:space="preserve">壮硕的男性生殖器在口中进进出出，小嘴胀得又酸又痛，呼吸异常急促困难， 李晓雪一开始很不习惯。后来随着阳具的体积与长度在口中进一步成长变大，她 渐渐体味到了其中的乐趣，加快了吮吸的节奏，力道也越来越足。 </w:t>
      </w:r>
    </w:p>
    <w:p>
      <w:r>
        <w:t>“晓雪，这根‘香蕉’的味道怎么样？”</w:t>
      </w:r>
    </w:p>
    <w:p>
      <w:r>
        <w:t>“嗯……真不错……太好吃啦！太好吃啦……嗯……嗯……咿……咿……”</w:t>
      </w:r>
    </w:p>
    <w:p>
      <w:r>
        <w:t xml:space="preserve">“那你就好好地品尝吧……多吸一会儿……嗷……嗷……嗷……好舒服呀… …好过瘾呀……哇噻……” </w:t>
      </w:r>
    </w:p>
    <w:p>
      <w:r>
        <w:t xml:space="preserve">李晓雪拼命地摇动头部，让男人的大屌屌在自己的小嘴里浅出深入。当深深 地吞下了那根巨屌并用双唇夹紧时，她能感受到肉棒子正在口中微微地跳动，而 这使得她更加兴奋。因为阴茎分量太足，呼吸困难的她必须得吐出肉棒子，经常 喘息换气。“呵……呵……呵……啊……”她气吁吁地盯着男人的胯部，那根阴 茎似乎已经膨胀扩张到了极点，略微呈弧形朝上弯曲伸展，长度约有二十二公分 ；龟头锃明透亮，放射出紫红色的光芒。如此伟大壮硕的东西令她芳心大悦，欲 火焚心，激动不已。她的舌头时不时地舔动着龟头，手指轮番套弄着大屌屌，抓 捏着阴囊里的睾丸。 </w:t>
      </w:r>
    </w:p>
    <w:p>
      <w:r>
        <w:t>“哦……呃……呃……美人儿……喔……我的屌屌很棒是不是？”</w:t>
      </w:r>
    </w:p>
    <w:p>
      <w:r>
        <w:t xml:space="preserve">“是的！是的……哎哟……爱死我啦……爱死我啦……”李晓雪缓过气来之 后，再度含住了巨屌…… </w:t>
      </w:r>
    </w:p>
    <w:p>
      <w:r>
        <w:t xml:space="preserve">时间将近九点钟了，不知不觉中这对奸夫淫妇在浴室里嬉戏了二十几分钟。 李晓雪一丝不挂地靠在墙角站着，任由男人的嘴巴、双手在自己的全身上下恣意 地游走。 </w:t>
      </w:r>
    </w:p>
    <w:p>
      <w:r>
        <w:t>“嘿嘿嘿……”黄嘉文一边揉弄着她那鼓胀鼓胀的乳峰，一边窃笑不止。</w:t>
      </w:r>
    </w:p>
    <w:p>
      <w:r>
        <w:t>“嘉文，你笑什么呀？”</w:t>
      </w:r>
    </w:p>
    <w:p>
      <w:r>
        <w:t>“晓雪，你和周杰结婚多久了？”</w:t>
      </w:r>
    </w:p>
    <w:p>
      <w:r>
        <w:t>“快两年了。你问这个干什么呀？”</w:t>
      </w:r>
    </w:p>
    <w:p>
      <w:r>
        <w:t xml:space="preserve">“嘻嘻，你听我解释。一般来讲，结婚快两年的女人，如果性生活和谐频繁， 她的奶头早就变黑了，或者是深褐色的。可是……”黄嘉文盯着女人的胸脯，继 续说了下去，“晓雪，你瞧瞧你的奶头，多么红润，多么细嫩，简直就像青春少 女的一样。而这只能说明：你和周杰的性生活不正常，你们平时很少做爱……我 猜得对不对？” </w:t>
      </w:r>
    </w:p>
    <w:p>
      <w:r>
        <w:t>“……”李晓雪沉默不语了。</w:t>
      </w:r>
    </w:p>
    <w:p>
      <w:r>
        <w:t>“让我猜中了吧。晓雪，我想出问题的一定不是你，而是周杰……”</w:t>
      </w:r>
    </w:p>
    <w:p>
      <w:r>
        <w:t>“……”李晓雪只是点了点头，仍旧没有作声。</w:t>
      </w:r>
    </w:p>
    <w:p>
      <w:r>
        <w:t xml:space="preserve">“没关系，他满足不了你，我来满足你。我的屌屌还从来没有让任何女人失 望过……” </w:t>
      </w:r>
    </w:p>
    <w:p>
      <w:r>
        <w:t xml:space="preserve">“我相信！我想信……”李晓雪伸出玉臂圈住黄嘉文的脖子，再度与他狂吻。 吻着吻着，黄嘉文忽然将女人轻松地抱了起来。 </w:t>
      </w:r>
    </w:p>
    <w:p>
      <w:r>
        <w:t>“你……你……抱着我要去哪儿？”</w:t>
      </w:r>
    </w:p>
    <w:p>
      <w:r>
        <w:t>“当然是去卧室啦。”</w:t>
      </w:r>
    </w:p>
    <w:p>
      <w:r>
        <w:t>“卧室？！”</w:t>
      </w:r>
    </w:p>
    <w:p>
      <w:r>
        <w:t xml:space="preserve">“对！我们进卧室做爱呀！”黄嘉文淫笑着说，“美人儿，你没听说过这首 诗吗？人在人上，肉在肉中，上下抽动，其乐无穷！哈哈哈……” </w:t>
      </w:r>
    </w:p>
    <w:p>
      <w:r>
        <w:t>“嗯，你好痞呀……”</w:t>
      </w:r>
    </w:p>
    <w:p>
      <w:r>
        <w:t xml:space="preserve">“痞？痞就痞吧，只要能和你在一起就行。晓雪，我要让你幸福，让你快乐！ 我要在床上用我的屌屌征服你！” </w:t>
      </w:r>
    </w:p>
    <w:p>
      <w:r>
        <w:t>“嘉文……”李晓雪的内心七上八下的，砰砰直跳。</w:t>
      </w:r>
    </w:p>
    <w:p>
      <w:r>
        <w:t xml:space="preserve">当他们来到主卧室的门前正欲进去时，李晓雪忽然开口说道：“嘉文，我们 可不可以不进这间卧室呀？我……我不想在你和linda 平常睡觉的地方做爱…… 那样……好像我们在偷情一样……我会……” </w:t>
      </w:r>
    </w:p>
    <w:p>
      <w:r>
        <w:t xml:space="preserve">“你会很不自在，觉得对不起朋友是不是？”黄嘉文吻了吻女人的脸蛋， “晓雪，我明白你的意思。这样吧，咱们到你的房间里去，怎么样？” </w:t>
      </w:r>
    </w:p>
    <w:p>
      <w:r>
        <w:t>“嗯，你拿主意嘛，干吗还问我呢？”李晓雪听了又羞又喜。</w:t>
      </w:r>
    </w:p>
    <w:p>
      <w:r>
        <w:t xml:space="preserve">黄嘉文兴高采烈地抱着李晓雪转身小跑至她的卧室门口，用脚粗鲁地踢开房 门，直奔床铺而来。 </w:t>
      </w:r>
    </w:p>
    <w:p>
      <w:r>
        <w:t xml:space="preserve">房间里窗帘紧闭、光线幽暗，只有床头柜上的一盏小台灯亮着。淡淡的茉莉 花香弥漫在空气中，极富浪漫、恬静的情调。 </w:t>
      </w:r>
    </w:p>
    <w:p>
      <w:r>
        <w:t xml:space="preserve">在席梦思双人床上，黄嘉文与李晓雪笑嘻嘻地拥抱着、翻滚着，四叶唇片纠 缠在一块儿，吮吸着、转动着，两双手儿在对方的身体上随便抚摸着、搓揉着， 真可谓情意绵绵，难分难舍。这时，灯骤然间灭了，屋里一片漆黑。 </w:t>
      </w:r>
    </w:p>
    <w:p>
      <w:r>
        <w:t>“灯怎么不亮了呀？”黄嘉文诧异地问。</w:t>
      </w:r>
    </w:p>
    <w:p>
      <w:r>
        <w:t>“嘉文，是我关掉的。”</w:t>
      </w:r>
    </w:p>
    <w:p>
      <w:r>
        <w:t>“好好的，干嘛关灯呀？”黄嘉文伸手打开了床头柜上的小台灯。</w:t>
      </w:r>
    </w:p>
    <w:p>
      <w:r>
        <w:t xml:space="preserve">“不要嘛……羞死人啦……”当灯光再次照射至床铺上时，李晓雪不由得抬 起右臂挡住了自己的脸庞。 </w:t>
      </w:r>
    </w:p>
    <w:p>
      <w:r>
        <w:t xml:space="preserve">“这有什么关系呀。晓雪，我还想好好地欣赏一下你的美貌，看一看你做爱 时的表情和反应呢！” </w:t>
      </w:r>
    </w:p>
    <w:p>
      <w:r>
        <w:t>“讨厌，你好坏呵……”</w:t>
      </w:r>
    </w:p>
    <w:p>
      <w:r>
        <w:t xml:space="preserve">“对，我坏，我坏，坏到了极点。可是……男人不坏，女人不爱……你不就 是喜欢我这个坏男人吗？” </w:t>
      </w:r>
    </w:p>
    <w:p>
      <w:r>
        <w:t>“嗯……谁说喜欢你呀？”羞窘之下，李晓雪伸直了右腿朝情人的身上踢去。</w:t>
      </w:r>
    </w:p>
    <w:p>
      <w:r>
        <w:t xml:space="preserve">黄嘉文反应神速，一把抓住了飞奔过来的“三寸金莲”，厚颜无耻地说： “怎么，想谋杀亲夫呀？”他端详着手中的精品，那小脚白白嫩嫩的，脚趾不太 粗也不太长，趾甲上涂了一层透明的指甲油。 </w:t>
      </w:r>
    </w:p>
    <w:p>
      <w:r>
        <w:t>“快松手！快松手……你……你把我捏疼了。”</w:t>
      </w:r>
    </w:p>
    <w:p>
      <w:r>
        <w:t xml:space="preserve">“哦，对不起，我的美人儿，哪儿疼呀？”黄嘉文揉了揉女人的脚踝，张开 嘴巴，伸出舌头，一面吮吸一面舔动着她的脚趾。 </w:t>
      </w:r>
    </w:p>
    <w:p>
      <w:r>
        <w:t>李晓雪万万没有想到黄嘉文会来这一手，出神地望着他的举动，一声不吭。</w:t>
      </w:r>
    </w:p>
    <w:p>
      <w:r>
        <w:t xml:space="preserve">“你的脚可真好看啊，多踹我几下我都认了。”黄嘉文放肆地嘬动每一根脚 趾，温情备至。 </w:t>
      </w:r>
    </w:p>
    <w:p>
      <w:r>
        <w:t>“喔……嘉文……”</w:t>
      </w:r>
    </w:p>
    <w:p>
      <w:r>
        <w:t>“怎么样？舒服吗？”</w:t>
      </w:r>
    </w:p>
    <w:p>
      <w:r>
        <w:t>“啊……啊……呵……没想到这么舒服。”</w:t>
      </w:r>
    </w:p>
    <w:p>
      <w:r>
        <w:t xml:space="preserve">“还有更舒服的呢！”黄嘉文用舌尖勾着女人的脚拇趾，“想想看，我要是 像这样舔你的奶头，那会是什么感觉？” </w:t>
      </w:r>
    </w:p>
    <w:p>
      <w:r>
        <w:t>“哇，讨厌……”</w:t>
      </w:r>
    </w:p>
    <w:p>
      <w:r>
        <w:t>“那这样舔你的阴蒂呢？”</w:t>
      </w:r>
    </w:p>
    <w:p>
      <w:r>
        <w:t>“嗯……唔……唔……”李晓雪娇羞地喘息着，无言以对。</w:t>
      </w:r>
    </w:p>
    <w:p>
      <w:r>
        <w:t>“还有……这样舔你的屁眼儿呢？”</w:t>
      </w:r>
    </w:p>
    <w:p>
      <w:r>
        <w:t xml:space="preserve">“哦……不……不要说啦……”李晓雪扭动着纤腰，一脸欲焰高涨、饥渴不 已的神情，“难怪linda 那么爱你……呵……你……你的鬼花样实在是太多啦… …” </w:t>
      </w:r>
    </w:p>
    <w:p>
      <w:r>
        <w:t>“美人儿，是不是心动了？心动不如行动，来……”</w:t>
      </w:r>
    </w:p>
    <w:p>
      <w:r>
        <w:t xml:space="preserve">话未说完，黄嘉文就如野狼捕食羊羔一般扑向了赤裸裸的少妇，延着玉体的 曲线一点一点地往下摸、往下吻，掠过洁白如玉的颈部，翻越丰隆挺拔的乳峰， 横穿平坦光滑的腹部，直达令男人神往已久的生理禁区之所在。 </w:t>
      </w:r>
    </w:p>
    <w:p>
      <w:r>
        <w:t xml:space="preserve">“哎呀……”李晓雪惊呼一声，紧张得赶紧并拢两条玉腿，以一手遮住下体 最重要、最敏感、最神圣的部位。 </w:t>
      </w:r>
    </w:p>
    <w:p>
      <w:r>
        <w:t xml:space="preserve">“美人儿，别用手挡着嘛，让我瞧瞧。”黄嘉文跪在床下，挪去她的小手， 扒开她的双腿，把头凑到她的胯裆面前，顿时，一阵阵醇醲的异香窜入鼻内。哇 噻，她的阴部保养得真好哟，爱煞男人啦！一线短小稀疏的阴毛整齐地铺在小腹 的末端，阴户的四周白白净净的，一根杂毛也没有。两瓣外阴唇依然保持着如少 女般的肉色，十分厚实，外形好似凤尾菌，巧妙地掩盖了阴道口。黄嘉文用手指 分开它们，只见两片内阴唇薄薄的、湿漉漉的，幼嫩极了，映射出莹莹夺目的玫 红色光彩。一截肉芽状的阴蒂又红又肿，昂然挺立着，足足有一点五公分那么长。 肉穴内水津津的，大量晶莹剔透的蜜汁涓涓地流出来，闪闪发光。如此粉嫩嫩的 阴部，黄嘉文看了不禁疑心：难道她还是处女吗？ </w:t>
      </w:r>
    </w:p>
    <w:p>
      <w:r>
        <w:t>“嘉文，别老盯着人家的那儿嘛……教人多不好意思呵……”</w:t>
      </w:r>
    </w:p>
    <w:p>
      <w:r>
        <w:t xml:space="preserve">“哦，你的‘小妹妹’好诱人呀！”黄嘉文越看越心痒，忍不住把女人的双 腿扶到自己的肩膀上，两只手轻抚她的臀部，嘴唇亲吻起她的阴户来。 </w:t>
      </w:r>
    </w:p>
    <w:p>
      <w:r>
        <w:t xml:space="preserve">“噢……喔……呀……呀……嘉文……不要这样……”李晓雪陶醉了，呻吟 声中充满了欢喜之情。 </w:t>
      </w:r>
    </w:p>
    <w:p>
      <w:r>
        <w:t xml:space="preserve">黄嘉文深知这时的女人最想要什么，舌头不安分地探了出来，无耻地舔舐着 异性下体的兴奋点——阴蒂。 </w:t>
      </w:r>
    </w:p>
    <w:p>
      <w:r>
        <w:t xml:space="preserve">“呜……哦……唷……嘉文……别……别……啊……我……我会受不了的… …嗯……啊……嗷……嗷……咿……吔……”李晓雪已经一个多月没有和男人做 爱了，强烈的快感如涟漪般扩散到全身的每一个细胞，她忍不住扭动起臀部，泄 出了更多的淫液。 </w:t>
      </w:r>
    </w:p>
    <w:p>
      <w:r>
        <w:t>“哇，晓雪真是个淫荡的女人！流了这么多水！”</w:t>
      </w:r>
    </w:p>
    <w:p>
      <w:r>
        <w:t>“你还说呢……噢……啊……都怪你啦……啊……”</w:t>
      </w:r>
    </w:p>
    <w:p>
      <w:r>
        <w:t xml:space="preserve">“对不起，对不起，都是我的错，让我来作些补偿吧……”女人的两瓣外阴 唇早已绽开，黄嘉文的舌头溜了进去，灵活地撩动着里面的两片嫩肉——内阴唇。 </w:t>
      </w:r>
    </w:p>
    <w:p>
      <w:r>
        <w:t xml:space="preserve">“哎……哎……哇……妈呀……不……不要……不要……喔……唷……亲爱 的……”李晓雪躺在床上，一只手在乳房上抓揉着，一只手在腹股沟处挠动着。 </w:t>
      </w:r>
    </w:p>
    <w:p>
      <w:r>
        <w:t>“哇噻，好滑哟！好多水哟……哦……不得了啦！洪水泛滥啦……”</w:t>
      </w:r>
    </w:p>
    <w:p>
      <w:r>
        <w:t>“嗯……呵……呀……你……你好讨厌呀……又取笑我……”</w:t>
      </w:r>
    </w:p>
    <w:p>
      <w:r>
        <w:t>“哈哈哈……”黄嘉文放声大笑，站起身形爬上床，跪在了女人的身旁。</w:t>
      </w:r>
    </w:p>
    <w:p>
      <w:r>
        <w:t xml:space="preserve">“哦……嗯……好痒呀……里面好痒呀……啊……亲爱的……把……把你的 手指……插进来嘛……”李晓雪提出了淫秽的要求。 </w:t>
      </w:r>
    </w:p>
    <w:p>
      <w:r>
        <w:t xml:space="preserve">“好的！好的……”黄嘉文激动地将右手的食指与中指缓缓地往女人的肉穴 里插去。手指头刚刚进去一点点深，一股强劲的力量便把它们直往里面吸。 </w:t>
      </w:r>
    </w:p>
    <w:p>
      <w:r>
        <w:t xml:space="preserve">“喔……吔……吔……吔……”李晓雪如发情的母猫般大叫不止，赤条条的 身躯狂乱地抖动扭摆着。 </w:t>
      </w:r>
    </w:p>
    <w:p>
      <w:r>
        <w:t xml:space="preserve">黄嘉文使劲旋转着手指，恣意地在女人的肉穴内抽送、抠挖。他还以嘲笑的 口吻调情道：“美人儿，你的阴道里面已经春水泱泱啦……原来……你是这么好 色哟……” </w:t>
      </w:r>
    </w:p>
    <w:p>
      <w:r>
        <w:t>“哎……哦……嘉文……咿……咿……不……不要说啦……”</w:t>
      </w:r>
    </w:p>
    <w:p>
      <w:r>
        <w:t xml:space="preserve">黄嘉文一面加大手指捅戳的力道与速度，一面用舌尖继续舔吸着女人的阴蒂。 “美人儿，感觉如何呀？舒服吗？” </w:t>
      </w:r>
    </w:p>
    <w:p>
      <w:r>
        <w:t xml:space="preserve">“还舒服呢？唷……唷……里面又热又痒……嗯……痒死我啦……痒死我啦 ……” </w:t>
      </w:r>
    </w:p>
    <w:p>
      <w:r>
        <w:t xml:space="preserve">“是吗？那……那要不要我把手指插得再深一点儿？那样……或许你会舒服 点儿……” </w:t>
      </w:r>
    </w:p>
    <w:p>
      <w:r>
        <w:t xml:space="preserve">“不……不……噢……我……我不要你的手指……啊……呵……我要你的那 根东西……” </w:t>
      </w:r>
    </w:p>
    <w:p>
      <w:r>
        <w:t xml:space="preserve">“‘那根东西’是什么呀？”黄嘉文心知肚明，却故意问道，“晓雪，快说 清楚点儿，你究竟想要我的什么东西？” </w:t>
      </w:r>
    </w:p>
    <w:p>
      <w:r>
        <w:t xml:space="preserve">“我……我要……呵……我要你的屌屌……呵……你的大屌屌……”李晓雪 羞涩地回答，并坐了起来想要伸手触摸男人的阳具。 </w:t>
      </w:r>
    </w:p>
    <w:p>
      <w:r>
        <w:t xml:space="preserve">黄嘉文一把抓住她的手，身体故意往后退却，满脸堆笑，无耻地说：“你要 我的屌屌，可以，可以……不过嘛……你得先手淫给我看看……就像那天晚上一 样……” </w:t>
      </w:r>
    </w:p>
    <w:p>
      <w:r>
        <w:t>“哦，不嘛，不嘛……”</w:t>
      </w:r>
    </w:p>
    <w:p>
      <w:r>
        <w:t xml:space="preserve">“那你是不想要这根硬梆梆的东西啰？如果你不手淫给看，我是不会把它给 你的……”黄嘉文当着女人的面，上下抚弄着自己的生殖器，“晓雪，你看看， 我的屌屌多粗呀！多长呀！多大呀……” </w:t>
      </w:r>
    </w:p>
    <w:p>
      <w:r>
        <w:t xml:space="preserve">李晓雪望着男人的巨屌，心里迷乱极了，阴道里骚痒无比。她颤声问道： “嘉文……只要……只要我手淫给你看……你就会把屌屌给我吗？” </w:t>
      </w:r>
    </w:p>
    <w:p>
      <w:r>
        <w:t>“是的，是的，我的美人儿……”</w:t>
      </w:r>
    </w:p>
    <w:p>
      <w:r>
        <w:t xml:space="preserve">李晓雪妥协了，无可奈何地倒在床上，把右手放到自己的阴户上面，轻轻揉 动着两片外阴唇，然后食指与中指慢慢地插入肉穴内抽送起来。“啊……嗯…… 喔……喔……唷……”那种带有麻痹的快感使得她的呼吸更加急促，酥胸上的一 对肉球疯狂地抖动，屁股、腰肢奋力地扭摆，她简直就像日本av影片中的女主角 一样，极度的风骚浪荡。 </w:t>
      </w:r>
    </w:p>
    <w:p>
      <w:r>
        <w:t xml:space="preserve">黄嘉文跪立在一旁，手抚着情人的大腿，欣赏着她自慰的绝妙景观。李晓雪 不仅用两根手指捅戳自己的肉穴，而且不时地用大拇指压迫自己的阴蒂。泛着泡 沫的淫液不断地流淌出来，在床单上画了一幅大地图。黄嘉文看得汗水直冒，口 水直流，屌屌又胀又痛，并且猛吐透明的润滑液。他感觉自己仿佛就是一团浸满 酒精的棉花棒，遇上火花便会立刻燃烧起来。 </w:t>
      </w:r>
    </w:p>
    <w:p>
      <w:r>
        <w:t xml:space="preserve">“哇噻，晓雪好淫荡呀！流了这么多水！只有好色、轻浮的女人才会这样！ 不过……我喜欢！” </w:t>
      </w:r>
    </w:p>
    <w:p>
      <w:r>
        <w:t xml:space="preserve">“哦……呜……噢……嘉文……我的阴道……里面又痒又热……呵……呵… …”李晓雪皱着眉头，媚眼如丝，娇喘吁吁，似乎痛苦不堪，“我……我……我 受不了啦……求求你……帮帮我……快把屌屌插进来吧……求求你啦……” </w:t>
      </w:r>
    </w:p>
    <w:p>
      <w:r>
        <w:t>“ok！英雄救美，这是我最愿意做的事。美人儿，我来啦！我来啦……”</w:t>
      </w:r>
    </w:p>
    <w:p>
      <w:r>
        <w:t xml:space="preserve">黄嘉文来了个饿狗扑食，纵身压在李晓雪的玉体上，放手分开她的双腿，拨 开她的外阴唇，把阴茎抵在她的阴道口，然后屁股慢慢地用力往下沉，龟头借助 淫水的润滑，贴着肉壁钻了进去。她的阴道又紧又窄，好似处女的特点，看来平 时的确很少与男子进行性交。此刻，黄嘉文可以感觉到整个龟头被她的小穴紧紧 地夹着，全身上下有一种无法用言语形容的舒畅感。 </w:t>
      </w:r>
    </w:p>
    <w:p>
      <w:r>
        <w:t xml:space="preserve">“啊……啊……进来呀！快进来呀……喔……”李晓雪嗲声嗲气地哀求着， 真像一只嗷嗷待哺的小羊羔。 </w:t>
      </w:r>
    </w:p>
    <w:p>
      <w:r>
        <w:t xml:space="preserve">黄嘉文却按兵不动地拥抱着她，亲吻她的唇、她的颈脖、她的耳根，屁股也 不抬一下，就让龟头享受那种被夹的酥麻感。 </w:t>
      </w:r>
    </w:p>
    <w:p>
      <w:r>
        <w:t xml:space="preserve">就这样僵持了一会儿，李晓雪终于按耐不住了，臀部连连向上挺动了几下。 她实在是太需要男人的命根子来满足生理需要了。 </w:t>
      </w:r>
    </w:p>
    <w:p>
      <w:r>
        <w:t xml:space="preserve">黄嘉文慢慢地抽动了几下，只见李晓雪紧闭着双眼，张开嘴巴，似乎在忍受 极大的痛苦，又似乎在享受极大的乐趣。 </w:t>
      </w:r>
    </w:p>
    <w:p>
      <w:r>
        <w:t xml:space="preserve">男人这样一点一点地推进又一点一点地抽出，确实很费神又费劲。李晓雪不 时紧握着双拳，不时又咬住男人肩头的肌肉。黄嘉文不忍见她如此手足无措的样 子，于是腰身一抬，紧接着屁股猛力一沉，只听得“噗哧”一声，二十二公分长 的大屌屌已经钻进去了三分之二。 </w:t>
      </w:r>
    </w:p>
    <w:p>
      <w:r>
        <w:t xml:space="preserve">就在同时，李晓雪厉声惊呼道：“嗷……嗷……啊……疼死我啦！啊……呜 ……” </w:t>
      </w:r>
    </w:p>
    <w:p>
      <w:r>
        <w:t>“没关系，晓雪，忍着点儿，待会儿就舒服了。”</w:t>
      </w:r>
    </w:p>
    <w:p>
      <w:r>
        <w:t xml:space="preserve">“噢……喔……哇……妈呀……我不要啦……不要啦……疼死我啦……”李 晓雪汗流如雨，眼角噙着泪花，两手使劲推拒着男人。 </w:t>
      </w:r>
    </w:p>
    <w:p>
      <w:r>
        <w:t xml:space="preserve">黄嘉文见她不肯让自己再往深处挺进，就用厚实的胸肌挤压她那发育过分成 熟的乳房。“再忍一会儿……再忍一会儿……就快好啦……” </w:t>
      </w:r>
    </w:p>
    <w:p>
      <w:r>
        <w:t xml:space="preserve">“哦……呀……不……不要……疼呀……哇……快……快拔出来……拔出来 ……我不想干啦……嗯……哎……哎……”有些头晕的李晓雪实在支持不住了， 伸手攥住外露的那截肉棒子往外拽了一两下，但没有成功。 </w:t>
      </w:r>
    </w:p>
    <w:p>
      <w:r>
        <w:t xml:space="preserve">此时此刻，生米已经煮成了熟饭，黄嘉文岂肯就此放弃？他抱紧女人的屁股， 再次提起丹田之气，胯部狠狠地一发力，阳具继续朝里面钻去，最终全根尽没于 阴道内。 </w:t>
      </w:r>
    </w:p>
    <w:p>
      <w:r>
        <w:t xml:space="preserve">“喔……晓雪的阴道好紧哟……好温暖哟……”黄嘉文慢慢地、轻轻地摆动 下体，进行试探性进攻。 </w:t>
      </w:r>
    </w:p>
    <w:p>
      <w:r>
        <w:t xml:space="preserve">“疼呀……亲爱的……疼呀……我和我老公做爱……可……可没这么疼呀… …” </w:t>
      </w:r>
    </w:p>
    <w:p>
      <w:r>
        <w:t xml:space="preserve">“那是你老公无能……他的屌屌太小啦，满足不了你……”黄嘉文贴着女人 的耳朵安慰道，“女人只有在痛过以后……才能真正体会到性爱的快乐……美好 ……幸福……晓雪，让我来满足你吧……” </w:t>
      </w:r>
    </w:p>
    <w:p>
      <w:r>
        <w:t xml:space="preserve">“哎哟……哎哟……亲爱的……你的屌屌……呜……太大啦！太大啦……呜 ……咿……会干死人的……啊……噢……嗷……” </w:t>
      </w:r>
    </w:p>
    <w:p>
      <w:r>
        <w:t xml:space="preserve">她那简短而急促的呼吸声，那清脆而高吭的叫唤声，使男人的兴奋和欲望达 到了更高潮。黄嘉文不管她是否受得了，只是闷着头一昧地纵容自己的阴茎磨擦 抽挤她的肉穴。起初，他的动作还较为细腻，阴茎慢慢地插进去又慢慢地抽出来， 大龟头不时挑逗着阴蒂与阴唇。 </w:t>
      </w:r>
    </w:p>
    <w:p>
      <w:r>
        <w:t xml:space="preserve">过了不到一分钟，李晓雪停止了痛苦的哀号，取而代之的是欣喜的浪鸣： “嗯……嗯……好爽哟……哦……呵……嘉文……你的屌屌太棒啦……哇……好 胀哟……好充实哟……哇……喔……喔……” </w:t>
      </w:r>
    </w:p>
    <w:p>
      <w:r>
        <w:t xml:space="preserve">“是吗？是吗？”她的言语如一阵阵劲爆的战鼓声，响彻于春意盎然的卧室 里，回荡在黄嘉文热血沸腾的心房间。斗志高昂的他加快了抽插的速度，加重了 捅戳的力度，一次比一次凶狠，一次比一次深入，惟恐心上人不满意、不尽兴。 </w:t>
      </w:r>
    </w:p>
    <w:p>
      <w:r>
        <w:t xml:space="preserve">“啊……啊……噢……噢……轻点好吗？喔……呵……对……就这样……就 这样……呜……” </w:t>
      </w:r>
    </w:p>
    <w:p>
      <w:r>
        <w:t>黄嘉文稍稍放慢了胯下的速度，嬉皮笑脸地问候道：“晓雪，现在好多了吧？”</w:t>
      </w:r>
    </w:p>
    <w:p>
      <w:r>
        <w:t xml:space="preserve">“哦……喔……咿……呀……吔……”李晓雪没有回答，只是点了点头，抖 动着细腰，伸手触摸着男人的胸部。 </w:t>
      </w:r>
    </w:p>
    <w:p>
      <w:r>
        <w:t xml:space="preserve">黄嘉文认为她的举动是一种性欲暗示，赶紧发出回应，捂住她的那对大乳房 抓揉起来，同时使劲地前后收挺着小腹，想方设法去冲击她的子宫口。 </w:t>
      </w:r>
    </w:p>
    <w:p>
      <w:r>
        <w:t xml:space="preserve">果不其然，男人的上下夹攻战术进一步挑起了李晓雪的激情与骚性，她深深 地陶醉于性爱之中，尽量想方设法与男人配合。当肉棒子下冲的时候，她就把阴 户挺上来，恭迎龟头；当肉棒子外撤的时候，她就调控阴户的肉壁，用力挟龟头。 男人快起来的时候，她跟着加速；男人慢下来的时候，她亦缓和下来。“噢…… 唷……唷……好舒服哟……你……你干得我好舒服哟……啊……好久没有这么舒 服啦……” </w:t>
      </w:r>
    </w:p>
    <w:p>
      <w:r>
        <w:t xml:space="preserve">“唔……噢……嗷……呃……呃……”黄嘉文越发肏得来劲，十几分钟眨眼 间就过去了。 </w:t>
      </w:r>
    </w:p>
    <w:p>
      <w:r>
        <w:t xml:space="preserve">“哎……哎……哇……我的妈呀……”李晓雪倏地挺起腰身，头往后仰，两 臂圈住男人的腰，死命地叫唤，“呜……喔……哦……嗷……不行啦……不行啦 ……呵……受不了啦……嘉文……我……我要丢啦……噢……噢……噢……我的 灵魂都飞走啦……” </w:t>
      </w:r>
    </w:p>
    <w:p>
      <w:r>
        <w:t xml:space="preserve">在性交生活中摸爬滚打了许多年，黄嘉文经验丰富，一看她的架势就明白她 要出精了，于是又疾又重地强攻她的阴道，每一下都顶到她的花心。 </w:t>
      </w:r>
    </w:p>
    <w:p>
      <w:r>
        <w:t xml:space="preserve">“嗷……哦……哇……嗯……哎哟……哎哟……哎哟……啊……啊……”随 着欲仙欲死的叫床声一浪高过一浪，李晓雪混身颤抖，阴道内紧急收缩成一团， 吮吸着大龟头，很快一阵阵热滚滚的阴精狂泻而出。 </w:t>
      </w:r>
    </w:p>
    <w:p>
      <w:r>
        <w:t xml:space="preserve">黄嘉文逆流而上，又狠狠地捅了十几个来回。他的屌屌经过数百回合的激战 后，在阴精的浇灌下居然没有外泄，功力着实深厚。 </w:t>
      </w:r>
    </w:p>
    <w:p>
      <w:r>
        <w:t>“呜……呜……呵……嘉文……别……别……呵……让我休息一下……”</w:t>
      </w:r>
    </w:p>
    <w:p>
      <w:r>
        <w:t xml:space="preserve">听到李晓雪的请求，黄嘉文从她的阴道里拔出自己的生殖器，拾起她的双手， 亲了亲手背，然后一根一根地吸吮着手指，一个不落。之后，他推揉着她的哺乳 工具，不时低下头来亲吻、舔舐它们。 </w:t>
      </w:r>
    </w:p>
    <w:p>
      <w:r>
        <w:t>休息了片刻后，黄嘉文问李晓雪：“晓雪，要不要继续乐一乐？”</w:t>
      </w:r>
    </w:p>
    <w:p>
      <w:r>
        <w:t xml:space="preserve">“ok！来，快把屌屌插进来！”李晓雪已经恢复了体力，男人的话语勾起了 她的性欲。 </w:t>
      </w:r>
    </w:p>
    <w:p>
      <w:r>
        <w:t xml:space="preserve">“遵命，我的美人儿。不过光用一种方式做爱，太没意思啦！我们玩点特别 的吧。”黄嘉文头靠着枕头躺了下来，阴茎朝腹部的方向倾斜着傲然竖立于空中， 好像战场上的防空导弹一样。 </w:t>
      </w:r>
    </w:p>
    <w:p>
      <w:r>
        <w:t>“你这是……”</w:t>
      </w:r>
    </w:p>
    <w:p>
      <w:r>
        <w:t>“恭请高贵、美丽的贵妃娘娘上坐……”</w:t>
      </w:r>
    </w:p>
    <w:p>
      <w:r>
        <w:t>“你的意思是……要……要我在上面……”</w:t>
      </w:r>
    </w:p>
    <w:p>
      <w:r>
        <w:t xml:space="preserve">“对呀！哥哥让妹妹骑到身上来，怎么样？”黄嘉文特意抖了抖一柱擎天的 肉棒子，其含义显而易见。 </w:t>
      </w:r>
    </w:p>
    <w:p>
      <w:r>
        <w:t xml:space="preserve">李晓雪伸手攥住那根生殖器，舔了舔嘴唇：“可是……可是人家不知道怎么 做呀？” </w:t>
      </w:r>
    </w:p>
    <w:p>
      <w:r>
        <w:t>“什么？你连这个都不会？”</w:t>
      </w:r>
    </w:p>
    <w:p>
      <w:r>
        <w:t>“是呀。我老公只知道‘男上女下’，从来都没变过花样。”</w:t>
      </w:r>
    </w:p>
    <w:p>
      <w:r>
        <w:t>“周杰未免太缺乏情趣啦！来，我教你，很简单的……”</w:t>
      </w:r>
    </w:p>
    <w:p>
      <w:r>
        <w:t xml:space="preserve">黄嘉文朝李晓雪招了招手，又指了指自己的胯下。李晓雪听话地爬起来站在 床上，小心翼翼地迈开双腿，踮着脚尖，慢慢地跪到男人的小腹上方。黄嘉文挺 了挺小腹，大龟头顶触着她的臀部。李晓雪媚然一笑，向着男人的前胸倾下少许， 与之亲嘴。黄嘉文连忙抬手捧着她的两个巨乳抓捏起来，而胯下的阳具贴着她的 屁股沟滑下来，轻扣着那水汪汪、湿淋淋的阴户。 </w:t>
      </w:r>
    </w:p>
    <w:p>
      <w:r>
        <w:t xml:space="preserve">“哦……哦……吔……吔……”李晓雪情不自禁地上下扭动着柳腰和肥臀， 男人粗壮的屌屌徒然在她烫热的肉缝间擦着、跳着。 </w:t>
      </w:r>
    </w:p>
    <w:p>
      <w:r>
        <w:t>“嗯……嗯……嘉文……怎么插不进去呀？啊……急死人啦……”</w:t>
      </w:r>
    </w:p>
    <w:p>
      <w:r>
        <w:t>“晓雪，你……你得用手扶一下我的屌屌……让它对准你的阴道口……”</w:t>
      </w:r>
    </w:p>
    <w:p>
      <w:r>
        <w:t xml:space="preserve">李晓雪微侧着上身，左手伸到胯下握住男人的巨屌，比划了两三下，终于对 准了自己的阴户。 </w:t>
      </w:r>
    </w:p>
    <w:p>
      <w:r>
        <w:t>“哎……哎……嘉文……顶进来呀……快把它顶进来呀……”</w:t>
      </w:r>
    </w:p>
    <w:p>
      <w:r>
        <w:t>“不……不……你坐下来……坐下来……”</w:t>
      </w:r>
    </w:p>
    <w:p>
      <w:r>
        <w:t xml:space="preserve">无奈之余，李晓雪只得亲自动手拨开自己的阴唇，臀部往下一沉，骑在男人 的身上再度寻欢作乐。 </w:t>
      </w:r>
    </w:p>
    <w:p>
      <w:r>
        <w:t xml:space="preserve">“呜……呜……呜……进来啦……进来啦……”她皱了皱娥眉，呼吸急促起 来，“哎哟……好胀呀……嗯……咿……太大啦……太巨啦……哇……唷……唷 ……插死人啦……” </w:t>
      </w:r>
    </w:p>
    <w:p>
      <w:r>
        <w:t xml:space="preserve">“美人儿……别停……喔……你……你试着上下动一动……唔……唔……唔 ……对！就是这样……喔……呃……” </w:t>
      </w:r>
    </w:p>
    <w:p>
      <w:r>
        <w:t xml:space="preserve">李晓雪前倾着身子，双手撑在男人的胸膛上面，昂首望着天花板，欲仙欲死 地喘吁着：“啊……啊……呀……不要……呀……竟然教……教女人自己插自己 ……呜……呵……太……太不像话啦……”口里虽这么讲，但她的屁股却一个劲 儿地上下掀动着。 </w:t>
      </w:r>
    </w:p>
    <w:p>
      <w:r>
        <w:t xml:space="preserve">“这可是很多偷情的女人……最喜欢的做爱姿势……呃……呃……姿势好不 好没关系……只要……只要爽就好……是不是，宝贝儿？” </w:t>
      </w:r>
    </w:p>
    <w:p>
      <w:r>
        <w:t>“是……是……哦吔……哦吔……”</w:t>
      </w:r>
    </w:p>
    <w:p>
      <w:r>
        <w:t>“哇噻……美人儿……你夹得可真紧呀……太爽啦！太爽啦……”</w:t>
      </w:r>
    </w:p>
    <w:p>
      <w:r>
        <w:t xml:space="preserve">李晓雪听见了格外开心，像一个天真活泼的小女孩骑着木马一样，更加卖力 地扭动胴体，狂起猛落地套弄着男人的大屌屌。随着身体的扭摆，她那一头乌黑 颀长的秀发波浪般地飞扬甩动着，平滑的小腹上也挤压出了一道深深的凹痕。更 带劲的是，她的那对大乳房剧烈地、无序地晃荡着、跳跃着，就像渔夫刚刚收网 时网中的两条活蹦乱跳的大鲤鱼一样，甚为精彩壮观。黄嘉文看在眼里喜在心头， 忍不住抬手罩住那个肉球，使劲地抓捏搓揉起来。 </w:t>
      </w:r>
    </w:p>
    <w:p>
      <w:r>
        <w:t>“美人儿……这样干……感觉舒服吗？”</w:t>
      </w:r>
    </w:p>
    <w:p>
      <w:r>
        <w:t xml:space="preserve">“噢……嗷……哦……想不到……这样做爱……这么舒服……这么痛快…… 哦……吔……” </w:t>
      </w:r>
    </w:p>
    <w:p>
      <w:r>
        <w:t>“晓雪，尝到甜头了吧……这才刚刚开始呢……刺激的……还在后面呢……”</w:t>
      </w:r>
    </w:p>
    <w:p>
      <w:r>
        <w:t>“是吗？！是吗？！啊……呵……我……我好期待哟……”</w:t>
      </w:r>
    </w:p>
    <w:p>
      <w:r>
        <w:t xml:space="preserve">“放心吧……我们有的是时间……今晚……我会让你很爽很爽的……”黄嘉 文那双原本抚摸着情人酥胸的手托起她的屁股，腹部配合着她扭摆的韵律不时地 向上冲顶。这对奸夫淫妇，一个向上运动，另一个向下运动，龟头与子宫的碰撞 再所难免，而且越来越频繁、越来越厉害。 </w:t>
      </w:r>
    </w:p>
    <w:p>
      <w:r>
        <w:t xml:space="preserve">“哇……哇……喔……咿……”李晓雪被顶得浑身酥麻，樱桃小嘴大张，淫 叫不已，“哎呀……你的屌屌……顶得好深哟……好重哟……喔……唷……唷… …好棒呀……”她的娇躯抖动得东倒西歪，犹如狂风中的墙头草一样。 </w:t>
      </w:r>
    </w:p>
    <w:p>
      <w:r>
        <w:t>“哦……哦……真没想到……你的反应会这么大……”</w:t>
      </w:r>
    </w:p>
    <w:p>
      <w:r>
        <w:t xml:space="preserve">“啊……呜……噢……真爽呀！真爽呀……噢……你的屌屌太大啦……和你 做爱……真是一种享受……美死人啦……哎……哎……呀……” </w:t>
      </w:r>
    </w:p>
    <w:p>
      <w:r>
        <w:t xml:space="preserve">“唔……哦……晓雪……你太漂亮啦……哦……我爱你……我要占有你…… 呵……占有你的肉体……占有你的思想……占有你的心灵……” </w:t>
      </w:r>
    </w:p>
    <w:p>
      <w:r>
        <w:t xml:space="preserve">“嘉文……我也爱你……我也爱你……啊……呵……亲爱的……我是你的女 人……啊……今晚……我……我的一切……都属于你……” </w:t>
      </w:r>
    </w:p>
    <w:p>
      <w:r>
        <w:t xml:space="preserve">李晓雪变得越来越轻浮，越来越放荡。为了增添性爱的情趣，她竟然低俯上 身贴近男人的脸，故意晃动胸部，放纵自己的巨乳“噼噼啪啪”地猛烈击打男人 的嘴巴。黄嘉文如何受得了这种刺激，一手抓住一个奶房，轮换着贪婪地吮吸两 枚奶头。他恨不得把两个哺乳工具中的汁液全部吸出来。 </w:t>
      </w:r>
    </w:p>
    <w:p>
      <w:r>
        <w:t xml:space="preserve">黄嘉文虽然吃奶吃得来劲，但是并没有忽略胯下的运动，肉棒子依旧关照着 美女的阴道，为她排遣生理与心理的双重苦闷。 </w:t>
      </w:r>
    </w:p>
    <w:p>
      <w:r>
        <w:t>“嗷……嗷……嗷……吔……吔……嘉文……”</w:t>
      </w:r>
    </w:p>
    <w:p>
      <w:r>
        <w:t>“喔……哦……唔……呃……噢……晓雪……”</w:t>
      </w:r>
    </w:p>
    <w:p>
      <w:r>
        <w:t xml:space="preserve">“啊……呜……唷……受不了啦……受不了啦……唷……你太厉害啦……我 ……我……我会被你干死的……咿……呀……呀……”李晓雪发疯地抖动腰肢与 臀部，她的叫嚷声大得都快把男人的耳膜给震破了。席梦思情侣床发出“嘎吱嘎 吱”的声音不断地摇动，仿佛就要散架了一般。 </w:t>
      </w:r>
    </w:p>
    <w:p>
      <w:r>
        <w:t xml:space="preserve">“既然难受……美人儿……你的屁股为什么还在动呀？你……你不知道停下 来吗？” </w:t>
      </w:r>
    </w:p>
    <w:p>
      <w:r>
        <w:t xml:space="preserve">“不……不行……嗯……呵……阴道里面痒得要命……如果不动的话……会 更难受的……哎……哎……哎……” </w:t>
      </w:r>
    </w:p>
    <w:p>
      <w:r>
        <w:t xml:space="preserve">“晓雪，我来帮帮你吧……”黄嘉文握住女人的柳腰，不遗余力地摆动屁股， 硬如铁棍般的阴茎疾疾地磨擦着阴道内壁，每一下都顶在了子宫口上。 </w:t>
      </w:r>
    </w:p>
    <w:p>
      <w:r>
        <w:t xml:space="preserve">“噢……嗷……唷……呜……哇……哎……呀……”忽然，李晓雪重重地坐 下来不动了，上身扑在男人的胸口上，手指紧掐着男人的肩膀，胴体僵硬。同时， 黄嘉文再次感到一股火辣辣的液体淋在了龟头上，又多又急。 </w:t>
      </w:r>
    </w:p>
    <w:p>
      <w:r>
        <w:t xml:space="preserve">有人曾经发问：“女性最美的时刻是在何时呢？”黄嘉文以为，正是在性交 达到高潮的时候，女性满脸通红，明眸微张，吐气如丝，春情荡漾，那种美是最 自然、最妩媚、最可爱的。 </w:t>
      </w:r>
    </w:p>
    <w:p>
      <w:r>
        <w:t>“晓雪，你……你高潮的时候，好迷人啊！”</w:t>
      </w:r>
    </w:p>
    <w:p>
      <w:r>
        <w:t xml:space="preserve">“嗯……嘉文……别说啦……”李晓雪凑上樱桃小嘴，亲着情人的双唇。她 口中丰沛的香津任对方汲取，甜甜的小舌头任对方吸吮…… </w:t>
      </w:r>
    </w:p>
    <w:p>
      <w:r>
        <w:t xml:space="preserve">两人接吻数分钟后，李晓雪贴在黄嘉文的耳朵旁娇滴滴地说：“嘉文，你的 屌屌真棒呀！难怪linda 那么爱你呢！我……我好羡慕她！好忌妒她！” </w:t>
      </w:r>
    </w:p>
    <w:p>
      <w:r>
        <w:t xml:space="preserve">“这有什么，以后我一定多抽点时间陪你。我要让你幸福，让你快乐，让你 永远离不开我……” </w:t>
      </w:r>
    </w:p>
    <w:p>
      <w:r>
        <w:t>“真的吗？！你不是在骗我吧？！”</w:t>
      </w:r>
    </w:p>
    <w:p>
      <w:r>
        <w:t>“君子一言，驷马难追。”</w:t>
      </w:r>
    </w:p>
    <w:p>
      <w:r>
        <w:t>“啊……嘉文，我的好哥哥……你对我太好啦！”</w:t>
      </w:r>
    </w:p>
    <w:p>
      <w:r>
        <w:t>“那你该怎么谢我呢？”</w:t>
      </w:r>
    </w:p>
    <w:p>
      <w:r>
        <w:t>“呵……我的一切都是你的……我还能怎么谢你呢？”</w:t>
      </w:r>
    </w:p>
    <w:p>
      <w:r>
        <w:t xml:space="preserve">“那你就好好地侍候我，让我玩得开心点儿，今晚我要让你连续出五次水… …不，出八次水……不，出十次水。” </w:t>
      </w:r>
    </w:p>
    <w:p>
      <w:r>
        <w:t>李晓雪听了咯咯咯地笑了起来。</w:t>
      </w:r>
    </w:p>
    <w:p>
      <w:r>
        <w:t xml:space="preserve">黄嘉文一边吻着她的脸蛋，一边吩咐：“小骚货，你赶快转过身趴下来，手 撑在床上，头朝下，翘起屁股……” </w:t>
      </w:r>
    </w:p>
    <w:p>
      <w:r>
        <w:t>李晓雪依他所说的摆好了姿势，回头问道：“亲爱的，你要干什么呀？”</w:t>
      </w:r>
    </w:p>
    <w:p>
      <w:r>
        <w:t xml:space="preserve">“待会儿你就知道啦。”黄嘉文绕到女人的身后，一手搂着女人的细腰，一 手扶着自己的阳具。他的龟头吐露着润滑液，沿着女人屁股的缝隙向下寻找阴户 ；而女人的肉穴里也有大量的蜜汁渗出来，很快就溢到体外，滴滴哒哒地落在了 床铺上。 </w:t>
      </w:r>
    </w:p>
    <w:p>
      <w:r>
        <w:t xml:space="preserve">“哇……亲爱的……你的花样真多啊……”李晓雪的左手从胯下伸过来，握 住男人的“慧根”，导引它对准自己的阴道口。 </w:t>
      </w:r>
    </w:p>
    <w:p>
      <w:r>
        <w:t xml:space="preserve">黄嘉文先是慢慢地晃动下体，让龟头在女人的穴口来回磨擦，借此挑起女人 的性欲。“放松点，放松点……”蓦然间，他狠狠地一挺腰部，他的大屌屌犹如 梭标一般刺开外阴唇，靠着淫液的滋润扎进女人温暖滑腻的体内，直捣子宫口。 </w:t>
      </w:r>
    </w:p>
    <w:p>
      <w:r>
        <w:t xml:space="preserve">“噢……吔……色鬼……你真狠心呀……呵……屌屌又大又硬……也不管人 家受不受得了……就猛地一插到底……哎哟……哎哟……轻点！轻点……” </w:t>
      </w:r>
    </w:p>
    <w:p>
      <w:r>
        <w:t>“喔……哦……晓雪……这……这样不爽吗？”</w:t>
      </w:r>
    </w:p>
    <w:p>
      <w:r>
        <w:t xml:space="preserve">“爽！爽……怎么会不爽呢？呜……呜……啊……可是……你太冲动啦…… 哇……唷……这样做爱……好难看呀……” </w:t>
      </w:r>
    </w:p>
    <w:p>
      <w:r>
        <w:t xml:space="preserve">“晓雪，我觉得……你的后背白细平滑……你的屁股圆润娇嫩……好好看哟！ 而且……你看看衣柜上的镜子……我们……我们好恩爱哟……” </w:t>
      </w:r>
    </w:p>
    <w:p>
      <w:r>
        <w:t xml:space="preserve">李晓雪侧脸望了望床铺旁的衣柜，发现试衣镜里投影着她和男人性交的画面 ：“哦……吔……吔……乳房晃来晃去的……羞死人啦……” </w:t>
      </w:r>
    </w:p>
    <w:p>
      <w:r>
        <w:t xml:space="preserve">“美人儿，我……我就喜欢看你的奶子……晃动起来的样子……嗨……嗨… …我把你的奶子抓住……你就不羞了……” </w:t>
      </w:r>
    </w:p>
    <w:p>
      <w:r>
        <w:t>“嗯……嗯……流氓……无耻的流氓……”</w:t>
      </w:r>
    </w:p>
    <w:p>
      <w:r>
        <w:t xml:space="preserve">“哇噻，晓雪的奶子好大呀……好沉呀……好柔软呀……好有弹性呀……” 黄嘉文托着李晓雪的双乳，肆意地抓着、揉着、摸着。 </w:t>
      </w:r>
    </w:p>
    <w:p>
      <w:r>
        <w:t xml:space="preserve">“嗷……嗷……喔……啊……唷……唷……咿……呀……呀……”李晓雪闭 上了那双勾魂摄魄的媚眼，美得好似洞房花烛夜里初试云雨之情的新娘子。 </w:t>
      </w:r>
    </w:p>
    <w:p>
      <w:r>
        <w:t>“晓雪……叫……叫我一声老公……”</w:t>
      </w:r>
    </w:p>
    <w:p>
      <w:r>
        <w:t xml:space="preserve">“不……不要……羞死人啦……啊……哦……我已经有老公了……呵……我 ……我叫不出口……” </w:t>
      </w:r>
    </w:p>
    <w:p>
      <w:r>
        <w:t xml:space="preserve">“叫嘛……我要你叫嘛……喔……呃……我为了你……这么辛苦……就算慰 劳慰劳我嘛……呜……呜……呃……叫我老公呀……快……快叫嘛……” </w:t>
      </w:r>
    </w:p>
    <w:p>
      <w:r>
        <w:t xml:space="preserve">“你呀……真会折磨人……呵……老……老……老公……哇……羞死人啦… …” </w:t>
      </w:r>
    </w:p>
    <w:p>
      <w:r>
        <w:t>“害什么羞吗？来，再叫一声……再叫一声……”</w:t>
      </w:r>
    </w:p>
    <w:p>
      <w:r>
        <w:t>“老……老公……亲爱的老公……”</w:t>
      </w:r>
    </w:p>
    <w:p>
      <w:r>
        <w:t xml:space="preserve">“欸……欸……晓雪，我的好太太……哦……唔……你的阴道好紧呀……好 湿呀……我的屌屌舒服极啦……唔……真愿意每天都和你做爱……” </w:t>
      </w:r>
    </w:p>
    <w:p>
      <w:r>
        <w:t xml:space="preserve">“好啊！好啊……我的阴道……天天都为你开……天天都欢迎你……唔…… 唷……唷……用力点……对！对……再用力点……再快点……噢……噢……唷… …” </w:t>
      </w:r>
    </w:p>
    <w:p>
      <w:r>
        <w:t xml:space="preserve">李晓雪的请求表明她已经被性爱冲昏了头脑，达到了兴奋难耐、淫荡至极的 地步，作为性爱专家的黄嘉文又岂会不知而错失良机呢？他不仅加大了捅戳的力 度与速率，而且使用了旋转研磨的技巧，让阴茎全方位、深层次地蹂躏、摧残女 人的肉穴。 </w:t>
      </w:r>
    </w:p>
    <w:p>
      <w:r>
        <w:t xml:space="preserve">“哇……啊……啊……啊……亲爱的……你可真会插穴哟……太舒服啦…… 太痛快啦……”李晓雪不自觉地前后摆动肥臀，密切配合男人的动作，“我…… 我……真服了你……嗷……喔……你实在是……太厉害啦……太强壮啦……太能 干啦……” </w:t>
      </w:r>
    </w:p>
    <w:p>
      <w:r>
        <w:t xml:space="preserve">“嘿嘿……多谢你的夸奖……”黄嘉文手掐着情人的纤纤柳腰，把全身的力 气集中在屁股上，几近疯狂地挥舞着胯下巨无霸型的肉棒子在她的玉体深处反反 复复、不知疲倦地刺探、抽插，渲泄自己的欲望与激情，那种架势活像一头野性 发作的西班牙公牛在攻击斗牛士。 </w:t>
      </w:r>
    </w:p>
    <w:p>
      <w:r>
        <w:t xml:space="preserve">“呜……呜……哦……咿……呀……受不了啦……受不了啦……哦……吔… …吔……你的屌屌……简直就是一根牛鞭……呵……太粗啦……太长啦……太大 啦……太硬啦……太烫啦……唷……唷……我的好哥哥……真有你的……哎…… 哎……哎……” </w:t>
      </w:r>
    </w:p>
    <w:p>
      <w:r>
        <w:t xml:space="preserve">“呃……呃……呃……没有那金钢钻……我怎敢揽这瓷器活呀？来吧，小骚 货……我要和你痛痛快快地干一个通宵……” </w:t>
      </w:r>
    </w:p>
    <w:p>
      <w:r>
        <w:t>“一个通宵？！不行……不行……会……会闹出人命的……”</w:t>
      </w:r>
    </w:p>
    <w:p>
      <w:r>
        <w:t>“那……那就干到我射不出精液为止……”</w:t>
      </w:r>
    </w:p>
    <w:p>
      <w:r>
        <w:t xml:space="preserve">“哎哟……哎哟……哎哟……你干得太快啦……太快啦……用力太大啦…… 嗯……嗯……噢……爽……爽死啦……爽死啦……哇……我……我快被你干死啦 ……” </w:t>
      </w:r>
    </w:p>
    <w:p>
      <w:r>
        <w:t xml:space="preserve">黄嘉文望着李晓雪如此亢奋、疯颠，心中就清楚她的又一次高潮即将来临， 于是索性用力拍打她的屁股，更加凶猛地抖动下体。 </w:t>
      </w:r>
    </w:p>
    <w:p>
      <w:r>
        <w:t xml:space="preserve">“哇……哇……啊……啊……嘉文……我不行啦……不行啦……呀……呀… …我……我……我要泄啦……嗷……嗷……” </w:t>
      </w:r>
    </w:p>
    <w:p>
      <w:r>
        <w:t xml:space="preserve">冷不禁李晓雪的阴道一阵收缩，随后一道热滚滚的阴精喷礴而出，射在了黄 嘉文的龟头上。 </w:t>
      </w:r>
    </w:p>
    <w:p>
      <w:r>
        <w:t>“哇噻——”黄嘉文被烫得大吼一声，浑身上下打颤，就差射精了。</w:t>
      </w:r>
    </w:p>
    <w:p>
      <w:r>
        <w:t xml:space="preserve">一阵狂风暴雨之后，李晓雪已经体乏力竭，极度疲劳，只能呵嗤呵嗤地大喘 粗气。黄嘉文压在她的身子上，握住她的乳峰，胡乱地吻了好几遍，接着伸出舌 头一圈一圈地由外围往中心舔动，直至含住她的乳尖。或许是性欲的作用吧，那 对温香软玉的肉球比先前更加鼓胀、充盈、结实，莹白中衬出一抹嫣红，显得 “丰”情万种，无限可人！ </w:t>
      </w:r>
    </w:p>
    <w:p>
      <w:r>
        <w:t xml:space="preserve">“我的好老公……你可真强壮哟！”李晓雪淫心未泯，偷偷地抓住男人的阳 具，边摸边说，“做爱这么久啦……我都泄了三次……你的屌屌还没射精……还 是这么粗、这么硬……” </w:t>
      </w:r>
    </w:p>
    <w:p>
      <w:r>
        <w:t>“那还不好？你不就是喜欢我这样的男人吗？要不然怎么会和我上床呢？”</w:t>
      </w:r>
    </w:p>
    <w:p>
      <w:r>
        <w:t xml:space="preserve">“嘻嘻……”黄嘉文的话正是李晓雪所想的，她心满意足地望着心上人，匿 笑不已，脸上充满了娇妖妩媚的神情。 </w:t>
      </w:r>
    </w:p>
    <w:p>
      <w:r>
        <w:t>“晓雪，我们换个更新鲜、更刺激点儿的姿势吧，好不好？”</w:t>
      </w:r>
    </w:p>
    <w:p>
      <w:r>
        <w:t>“嗯……嗯……只要你喜欢，我什么都可以……”</w:t>
      </w:r>
    </w:p>
    <w:p>
      <w:r>
        <w:t>“那好，我们站起来做爱……”</w:t>
      </w:r>
    </w:p>
    <w:p>
      <w:r>
        <w:t>“站起来做爱？！”</w:t>
      </w:r>
    </w:p>
    <w:p>
      <w:r>
        <w:t>“对呀！很多男人和女人在偷情时，都用这种姿势呀！”</w:t>
      </w:r>
    </w:p>
    <w:p>
      <w:r>
        <w:t xml:space="preserve">“哦，嘉文……别说‘偷情’嘛……多难听呀……好像我们俩是潘金莲和西 门庆一样……” </w:t>
      </w:r>
    </w:p>
    <w:p>
      <w:r>
        <w:t xml:space="preserve">“那有什么关系。能像他们那样拥有开心、自由的性生活，不是人生的一大 幸福吗？晓雪，我们现在最重要的就是抓紧时间做爱，尽情地享受性欲的快乐… …” </w:t>
      </w:r>
    </w:p>
    <w:p>
      <w:r>
        <w:t xml:space="preserve">谈笑间，黄嘉文起身下床，拉着李晓雪的手臂走到墙角边，把她轻轻往后一 推，粉背贴紧墙壁。他挺着高高翘立的巨屌靠近她，两手握住她的细腰，嘴巴撅 起来印在她的粉脖和香肩处，留下了一个个热吻。一种无比温馨的感觉泛上心头， 李晓雪禁不住亲吻着他的额头。 </w:t>
      </w:r>
    </w:p>
    <w:p>
      <w:r>
        <w:t>“晓雪，搂着我，把左腿抬起来。”</w:t>
      </w:r>
    </w:p>
    <w:p>
      <w:r>
        <w:t xml:space="preserve">“好的！”第一次尝试站着性交，李晓雪不免害羞得双颊潮红渐起，娇滴滴 地应和了一声，挥臂搂住情人的脖子，慢慢地抬起左腿。黄嘉文低头关注下方， 右手托住她的大腿，左手掏了掏她的阴户，捏着阳具对准目标，紫红色的龟头迫 不及待地挑开外阴唇，顶到了淫水四溢的桃花洞口。 </w:t>
      </w:r>
    </w:p>
    <w:p>
      <w:r>
        <w:t xml:space="preserve">李晓雪见他做好了进攻的准备，内心狂跳不已，一双明亮的大眼睛瞅着他， 嘴里发慌地叮嘱着：“喔，亲爱的……你可要轻一点儿……这种姿势……阴道好 像很紧……” </w:t>
      </w:r>
    </w:p>
    <w:p>
      <w:r>
        <w:t>“放心吧，美人儿，我一定会让你痛痛快快、舒舒服服地丢精的！”</w:t>
      </w:r>
    </w:p>
    <w:p>
      <w:r>
        <w:t>“嗯……你坏死啦……”</w:t>
      </w:r>
    </w:p>
    <w:p>
      <w:r>
        <w:t xml:space="preserve">“可是坏也有坏的好处，不是吗？哈哈哈……”黄嘉文一阵开怀大笑后，双 腿前曲，屁股朝斜上方一挺，那根粗壮颀长的屌屌一下子就没入了女人的肉穴中。 </w:t>
      </w:r>
    </w:p>
    <w:p>
      <w:r>
        <w:t>“哎哟……好胀呀……哇……哇……”</w:t>
      </w:r>
    </w:p>
    <w:p>
      <w:r>
        <w:t xml:space="preserve">李晓雪的阴道本来就较为娇小狭窄，如今的姿势更令它无法张开得太大，倍 加紧张敏感，阴茎能塞进去已经够勉强的，在里面活动就更为吃力费劲了，这对 于男性的体能、技术都是一场考验。性交沙场上从未吃过败仗的黄嘉文百分之百 地振奋精神，鼓足力气，腰部左右摇动，屁股前挺后挑，蘑菇状的大龟头重重地 刮着厚厚的、湿湿的、褶皱的肉壁。 </w:t>
      </w:r>
    </w:p>
    <w:p>
      <w:r>
        <w:t>“美人儿……这样干你……过瘾吗？”</w:t>
      </w:r>
    </w:p>
    <w:p>
      <w:r>
        <w:t xml:space="preserve">“啊……啊……噢……太过瘾啦……太过瘾啦……噢……呵……阴道被干得 ……又麻……又痒……这滋味……真妙呀……” </w:t>
      </w:r>
    </w:p>
    <w:p>
      <w:r>
        <w:t xml:space="preserve">“想不到……你也喜欢这么干……linda 也喜欢……看来……淫荡的女人都 一样……” </w:t>
      </w:r>
    </w:p>
    <w:p>
      <w:r>
        <w:t>“咿……咿……我……我怎么会是淫荡的女人呀？”</w:t>
      </w:r>
    </w:p>
    <w:p>
      <w:r>
        <w:t>“还不承认？瞧你这骚样……”</w:t>
      </w:r>
    </w:p>
    <w:p>
      <w:r>
        <w:t xml:space="preserve">“呜……呜……唷……唷……亲爱的……你的资本……实在是太雄厚啦…… 我……我……受不了啦……受不了啦……” </w:t>
      </w:r>
    </w:p>
    <w:p>
      <w:r>
        <w:t xml:space="preserve">对于一般男性而言，站着做爱有一个遗憾，那就是屌屌插得不深，难以触及 女性阴道的最深处——子宫口。然而黄嘉文却是一个例外，他的生殖器最兴奋时 长达二十五公分，只要努力一下就能扎到子宫口。黄嘉文十分清楚自己的生理特 点，交媾起来又认真又卖力，每一次进攻都实实在在，很有目的性。 </w:t>
      </w:r>
    </w:p>
    <w:p>
      <w:r>
        <w:t xml:space="preserve">“喔……哦……哇……嗷……你的屌屌……顶得好深哟……嗯……嗯……顶 到子宫口啦……又顶到啦……哎……哎……呀……呀……” </w:t>
      </w:r>
    </w:p>
    <w:p>
      <w:r>
        <w:t xml:space="preserve">李晓雪的娇哼声一阵阵急遽、高亢，黄嘉文听得欲火更加高涨，血液更加沸 腾，下体摆动得更加勤快。 </w:t>
      </w:r>
    </w:p>
    <w:p>
      <w:r>
        <w:t xml:space="preserve">“噢……吔……吔……太爽啦……太爽啦……就像被开苞一样……”李晓雪 喃喃地说，“啊……呵……嘉文……你的感觉呢？” </w:t>
      </w:r>
    </w:p>
    <w:p>
      <w:r>
        <w:t xml:space="preserve">“和……和……和你一样爽……只要你快乐……我就快乐……哦……唔…… 呃……呃……” </w:t>
      </w:r>
    </w:p>
    <w:p>
      <w:r>
        <w:t xml:space="preserve">“你……你……真是个好男人……哇……哇……不……不行啦……不行啦… …” </w:t>
      </w:r>
    </w:p>
    <w:p>
      <w:r>
        <w:t xml:space="preserve">金鸡独立的姿势实在令李晓雪难以承受，每当她右腿酥软、膝盖弯曲、身体 下沉时，子宫口就被黄嘉文的屌屌顶得发麻发胀，她就会浑身打颤，秀眉紧促， 杏眼圆睁，大呼小叫。 </w:t>
      </w:r>
    </w:p>
    <w:p>
      <w:r>
        <w:t xml:space="preserve">黄嘉文瞧见她一幅吃不消的模样，征服者的自豪感、优越感油然而生。他略 微一弯腰，用力将她的右脚也托起来。这时，李晓雪犹如猴子爬树一般两手紧抱 着男人的背部，两腿紧勾着男人的腰际，香喷喷的玉体紧缠在男人的身上，两个 乳房撞击着、打磨着男人的胸膛。 </w:t>
      </w:r>
    </w:p>
    <w:p>
      <w:r>
        <w:t>“啊……啊……啊……太棒啦……太棒啦……”</w:t>
      </w:r>
    </w:p>
    <w:p>
      <w:r>
        <w:t>“喔……喔……吔……吔……”</w:t>
      </w:r>
    </w:p>
    <w:p>
      <w:r>
        <w:t>“噢……嗷……嗷……嘉……嘉文……你真能干呀……哦……呜……”</w:t>
      </w:r>
    </w:p>
    <w:p>
      <w:r>
        <w:t xml:space="preserve">“这……这要看是和谁啦……晓雪……和你这样的美女在一起……我……我 是越干越过瘾……越干越有劲……” </w:t>
      </w:r>
    </w:p>
    <w:p>
      <w:r>
        <w:t xml:space="preserve">“是吗？是吗？”李晓雪听了心花怒放，淫性更加膨胀，“哇……哇……哇 ……” </w:t>
      </w:r>
    </w:p>
    <w:p>
      <w:r>
        <w:t xml:space="preserve">窗外，阳光明媚，车水马龙，一派繁华景象。窗内，这对奸夫淫妇赤条条地 拥抱在一起，无节制地猛干男欢女爱的勾当，场面惊心动魄，火爆异常，比火山 爆发还要壮观百倍。 </w:t>
      </w:r>
    </w:p>
    <w:p>
      <w:r>
        <w:t>“晓雪……晓雪……我的美人儿……我爱你……我爱你……”</w:t>
      </w:r>
    </w:p>
    <w:p>
      <w:r>
        <w:t>“呀……呀……嘉文……我……我也爱你……我也爱你……”</w:t>
      </w:r>
    </w:p>
    <w:p>
      <w:r>
        <w:t>“呃……呃……呃……晓雪，够不够？！够不够……”</w:t>
      </w:r>
    </w:p>
    <w:p>
      <w:r>
        <w:t xml:space="preserve">“哎……哎……不够！不够……嗯……哦……啊……再用力点儿……我需要 ……我需要……” </w:t>
      </w:r>
    </w:p>
    <w:p>
      <w:r>
        <w:t xml:space="preserve">黄嘉文稳稳扎扎地站在地上，兜着赤裸裸的李晓雪，机械、快速、奋力地摆 动下体，他的肉棒子在湿淋淋的阴道中推拉抽插，将美妙的快感传送到女人全身 的每一个细胞。李晓雪双眸紧闭，娇喘嘘嘘，打骨子里感觉舒爽、痛快。 </w:t>
      </w:r>
    </w:p>
    <w:p>
      <w:r>
        <w:t xml:space="preserve">“哎呀……哎呀……哎呀……爽……爽……爽死我啦……哇噻……太爽啦… …” </w:t>
      </w:r>
    </w:p>
    <w:p>
      <w:r>
        <w:t>“是吗？是吗……那……那太好啦……那太好啦……”</w:t>
      </w:r>
    </w:p>
    <w:p>
      <w:r>
        <w:t xml:space="preserve">“亲爱的……呵……呵……你的大屌屌……太棒啦……太棒啦……喔……吔 ……快……快……我快受不了啦……” </w:t>
      </w:r>
    </w:p>
    <w:p>
      <w:r>
        <w:t xml:space="preserve">看见心上人再度进入性爱高潮，黄嘉文连忙抱着她费力地走到床沿边，将她 放倒在床上。李晓雪主动伸出双臂套住男人的脖子往自己身上一摁，黄嘉文顺势 一个前倾，压在了她的身上。整个过程中，两人的生殖器从未分开过，连接得特 别紧密。黄嘉文悬空抱起女人的肥臀，狠命地摇动屁股，继续渲泄过盛的精力。 </w:t>
      </w:r>
    </w:p>
    <w:p>
      <w:r>
        <w:t xml:space="preserve">“唷……唷……我的好老公……你捅进去……又抽出来……呵……太厉害啦 ……”李晓雪一面浪叫着，一面伸手抚摸男人的头发、胸膛。 </w:t>
      </w:r>
    </w:p>
    <w:p>
      <w:r>
        <w:t xml:space="preserve">“哦……哦……呃……我的美人儿……我的宝贝儿……呃……”黄嘉文忍不 住伏在女人的耳根处喘息道。 </w:t>
      </w:r>
    </w:p>
    <w:p>
      <w:r>
        <w:t xml:space="preserve">李晓雪醉心于情人的强壮和威猛，迷恋于前所未有的快乐和幸福，淑女的风 范早已荡然无存，取而代之的是淫娃的疯狂和开放。 </w:t>
      </w:r>
    </w:p>
    <w:p>
      <w:r>
        <w:t xml:space="preserve">“啊……啊……嘉文，你……你怎么还不射精呀？呜……我……我好期待呀 ……” </w:t>
      </w:r>
    </w:p>
    <w:p>
      <w:r>
        <w:t>“美人儿，你就那么盼望我射出来吗？”</w:t>
      </w:r>
    </w:p>
    <w:p>
      <w:r>
        <w:t xml:space="preserve">“是的……是的……你不知道……热烘烘的精液射在里面……好舒服好舒服 哟……我……我已经很久没有试过那种感觉啦……” </w:t>
      </w:r>
    </w:p>
    <w:p>
      <w:r>
        <w:t>“是吗？晓雪，你可太骚啦……”</w:t>
      </w:r>
    </w:p>
    <w:p>
      <w:r>
        <w:t xml:space="preserve">“噢……唔……嘉文，我想……你的精液一定特别多……快……快射出来吧 ……” </w:t>
      </w:r>
    </w:p>
    <w:p>
      <w:r>
        <w:t>“还早着呢，美人儿！我……我还想多干一会儿……”</w:t>
      </w:r>
    </w:p>
    <w:p>
      <w:r>
        <w:t>“喔……嗷……你……你……你还要干多久啊？”</w:t>
      </w:r>
    </w:p>
    <w:p>
      <w:r>
        <w:t xml:space="preserve">“这……这就不好说啦……”黄嘉文双手握住女人的一对玉乳，一面抓揉一 面俯头咬住乳蕾，猛吸猛舔。 </w:t>
      </w:r>
    </w:p>
    <w:p>
      <w:r>
        <w:t xml:space="preserve">“嗯……嗯……嗯……”李晓雪亢奋得摇头晃脑，情不自禁地挺起酥胸，双 手无助地抚摸着男人的厚实健壮的背肌。 </w:t>
      </w:r>
    </w:p>
    <w:p>
      <w:r>
        <w:t xml:space="preserve">就在黄嘉文的嘴巴轮番“轰炸”女人的乳峰时，他的胯部也没停歇，一直紧 持不懈地大肆摆动，阳具浸在淫水汪汪的阴道内抽插旋转，在运动中一点点地延 展、一圈圈地膨胀。 </w:t>
      </w:r>
    </w:p>
    <w:p>
      <w:r>
        <w:t>“哇……呵……啊……真是太美啦！太妙啦……啊……噢……”</w:t>
      </w:r>
    </w:p>
    <w:p>
      <w:r>
        <w:t>“唷……唷……晓雪……晓雪……”</w:t>
      </w:r>
    </w:p>
    <w:p>
      <w:r>
        <w:t>“天啊……太棒啦……哦……唔……吔……好哥哥，再来！再来……”</w:t>
      </w:r>
    </w:p>
    <w:p>
      <w:r>
        <w:t>“喔……呃……呃……我干！我干！！我干……”</w:t>
      </w:r>
    </w:p>
    <w:p>
      <w:r>
        <w:t xml:space="preserve">“好哥哥，好爽！好爽……不……不要停……啊……啊……我甘愿……我甘 愿死在你的胯裆下……” </w:t>
      </w:r>
    </w:p>
    <w:p>
      <w:r>
        <w:t xml:space="preserve">“你不能死……你不能死……”黄嘉文把女人的双腿搭在自己的肩上，身体 前倾，双手环抱着女人，“晓雪……你死了我怎么办呀？我……我需要你……我 需要你……” </w:t>
      </w:r>
    </w:p>
    <w:p>
      <w:r>
        <w:t xml:space="preserve">“嗷……噢……唔……嘉文……你有那么多爱你的女人……你……呵……你 可以找她们呀……” </w:t>
      </w:r>
    </w:p>
    <w:p>
      <w:r>
        <w:t xml:space="preserve">“不……不……我只要你！我只要你……晓雪……你是我心目中最美艳、最 聪慧、最妩媚、最性感的女人。” </w:t>
      </w:r>
    </w:p>
    <w:p>
      <w:r>
        <w:t>“不……不要再安慰我了……”</w:t>
      </w:r>
    </w:p>
    <w:p>
      <w:r>
        <w:t xml:space="preserve">“我是说真的，不信我证明给你看……”黄嘉文一边旋转着屁股，一边加大 胯下捅戳的力度，他那根巨屌如石油开采机的钻头一样朝着阴道的最深处钻了进 去。 </w:t>
      </w:r>
    </w:p>
    <w:p>
      <w:r>
        <w:t xml:space="preserve">“哎……哎……哎……上帝啊……你太厉害啦……”李晓雪兴奋万分，双手 在男人的背上又抓又摸又掐的，“哦……哦……停一下……呵……不……不要停 ……快……用力……呀……呀……不要……啊……” </w:t>
      </w:r>
    </w:p>
    <w:p>
      <w:r>
        <w:t xml:space="preserve">黄嘉文搂着李晓雪的后背，一边与她交媾，一边亲吻她的脸蛋、她的脖子、 她的双肩。 </w:t>
      </w:r>
    </w:p>
    <w:p>
      <w:r>
        <w:t xml:space="preserve">“噢……喔……呜……呜……我……我不行啦……我不行啦……啊……啊… …太爽啦……太棒啦……嗯……嘉文……你太强壮啦……唔……唷……停一下… …停一下……嗷……哇……哇……” </w:t>
      </w:r>
    </w:p>
    <w:p>
      <w:r>
        <w:t xml:space="preserve">号叫声中，李晓雪再度进入高潮，阴精倾泻而出。而经过了近一个小时的奋 战，浑身是汗的黄嘉文也终于熬不住了，感觉胯下有股东西要往外冲出来。 </w:t>
      </w:r>
    </w:p>
    <w:p>
      <w:r>
        <w:t>“晓雪，我……我要射啦！我要射啦……”</w:t>
      </w:r>
    </w:p>
    <w:p>
      <w:r>
        <w:t xml:space="preserve">“是吗？是吗？太好啦……”李晓雪含着手指头，上气不接下气地回应， “射吧……射吧……嘉文，你快射吧……” </w:t>
      </w:r>
    </w:p>
    <w:p>
      <w:r>
        <w:t xml:space="preserve">话刚说完，她便感觉到男人的阴茎在自己的阴道里一阵阵跳动，一团团火热 的液体直轰自己的子宫口。 </w:t>
      </w:r>
    </w:p>
    <w:p>
      <w:r>
        <w:t>“哇……哇……唷……好烫呀！好烫呀……你的屌屌……嗷……嗷……”</w:t>
      </w:r>
    </w:p>
    <w:p>
      <w:r>
        <w:t>“喔……呃……呃……”黄嘉文抓着女人的双乳，一面呻吟一面射精。</w:t>
      </w:r>
    </w:p>
    <w:p>
      <w:r>
        <w:t xml:space="preserve">“哎……哎……呀……呀……嘉文……多射点儿……多射点儿……最好让我 怀孕……啊……呵……我要为你生……生孩子……生个大胖小子……咿……咿… …” </w:t>
      </w:r>
    </w:p>
    <w:p>
      <w:r>
        <w:t xml:space="preserve">黄嘉文的精液可真够足的，射了近一分半钟才算告罄。随着泄精的快感，他 将阴茎拔了出来，“滋”的一声，这下可不得了，由于射入的精液太多，李晓雪 的阴道容不下那么多，所以他的肉棒子一拔出来，大股的淫液随即涌出，床铺上 湿了一大片。 </w:t>
      </w:r>
    </w:p>
    <w:p>
      <w:r>
        <w:t xml:space="preserve">“哇——”黄嘉文劳累得长叹一声，像一滩烂泥似的躺在李晓雪的身边，一 只手轻轻地抚弄着她的奶房。 </w:t>
      </w:r>
    </w:p>
    <w:p>
      <w:r>
        <w:t>李晓雪心疼地抱住自己的白马王子亲了几口：“亲爱的，辛苦啦！”</w:t>
      </w:r>
    </w:p>
    <w:p>
      <w:r>
        <w:t>“没……没什么……美人儿……今晚你满意吗？”</w:t>
      </w:r>
    </w:p>
    <w:p>
      <w:r>
        <w:t>“啊，太满意啦！只可惜……我不能天天和你同床共枕。”</w:t>
      </w:r>
    </w:p>
    <w:p>
      <w:r>
        <w:t xml:space="preserve">“两情若是久长时，又岂在朝朝暮暮。以后我会多抽些时间陪你的。”黄嘉 文安慰着女人。 </w:t>
      </w:r>
    </w:p>
    <w:p>
      <w:r>
        <w:t>说完，这对奸夫淫妇拥抱在一起热吻了一番，接着深深地进入梦乡。</w:t>
      </w:r>
    </w:p>
    <w:p>
      <w:r>
        <w:t xml:space="preserve">此后只要倪虹洁加班不在家，两人就会脱衣褪裤地上床做爱。李晓雪被黄嘉 文那根粗大硕长的巨屌彻底征服，连在睡梦中梦到的都是性交、男人的阴茎和淫 言浪语。偷情的快乐感受让她忘乎所以，失去了理智。在她红杏出墙后的一个多 月，李晓雪回到家里主动提出离婚，周杰虽不情愿但也无可奈何，只得在离婚协 议书上签了字。 </w:t>
      </w:r>
    </w:p>
    <w:p>
      <w:r>
        <w:t xml:space="preserve">李晓雪用离婚所得的一笔财产买了一套房子，作为她和黄嘉文的性爱乐园。 自那以后，黄嘉文常常编造各种理由瞒着倪虹洁跑到李晓雪的家里和她幽会。李 晓雪沉浸于性爱之中不能自拔，甘心做男人的情妇，从未提出过名份的问题，这 更遂了黄嘉文的心意。没过多久，李晓雪家的隔壁新搬来一家住户，男主人白勇 是一个公司的小职员，女主人郭莎莎原来也是一家公司的行政秘书，后来因为怀 孕生孩子而赋闲在家。 </w:t>
      </w:r>
    </w:p>
    <w:p>
      <w:r>
        <w:t xml:space="preserve">郭莎莎年芳二十七岁，是一位如花似玉、气质高贵典雅的青春少妇。她长着 一张鹅蛋脸，乌黑修长的月牙弯眉，眼睫毛长长的且向上卷曲，一双水汪汪、乌 溜溜的眼眸忽闪忽闪的，总是饱含着挑逗与温情，双唇薄薄的、红艳艳的，菱角 分明而性感。别看她生完小孩刚刚一年时间，身材却保养得犹如时装模特一般出 奇的好。身高一米七一的她，三围是b99 （f-cup ）－w61 －h92 ，腰肢细细如 柳，小腹甚为平坦，臀部高翘圆滑，两条玉腿白皙、颀长、匀称。而她的乳房是 最值得夸耀的，原本就发育得十分成熟，再加上产后的正常生理反应，显得更加 饱满、丰腴、坚挺、性感。黄嘉文正是因为它们而与郭莎莎发生了一段可歌可泣、 感天动地的风流韵事。 </w:t>
      </w:r>
    </w:p>
    <w:p>
      <w:r>
        <w:t xml:space="preserve">一个季春的周末，睡完午觉后的郭莎莎心情很好，特意洗了个澡，好好地打 扮了一下，并且打算做几个拿手好菜，一家人和和美美地吃个团圆饭，晚上再与 老公亲热恩爱一番。她已经有一个星期没和老公做爱了，近两三天来想要做爱的 欲望特别强烈。谁知人算不如天算，白勇下午回家后匆匆拿了行李转身就走，因 为公司派他出差，这令郭莎莎好不扫兴。 </w:t>
      </w:r>
    </w:p>
    <w:p>
      <w:r>
        <w:t xml:space="preserve">晚饭之后，郭莎莎抱着女儿坐在客厅里看电视。电视节目实在无聊乏味，难 以排遣她心中的不快与寂寞，突然她想起前些日子和老公一起逛音像市场时买了 几张a 片dvd ，一直没有来得及看。“以前常听几个女同事说，那种片子可带劲 儿了，今天我何不看一看。” </w:t>
      </w:r>
    </w:p>
    <w:p>
      <w:r>
        <w:t xml:space="preserve">于是，她从老公的书房里取出一张碟片放入dvd 机中，没多久电视荧屏上出 现了一幕幕不堪入目的镜头：一个外国青年男子和一个年轻的金发女郎正在卧室 里拥抱接吻，并为对方脱衣服。那个外国男人长得很像足球明星博格坎普，那个 金发女郎长得很像世界名模辛迪。克劳馥。一会儿功夫，他们俩脱得光溜溜的， 开始上床疯狂地交媾起来。 </w:t>
      </w:r>
    </w:p>
    <w:p>
      <w:r>
        <w:t xml:space="preserve">电视里的画面刺激火爆，郭莎莎看在眼里不禁感慨万分：“他们俩多开心、 多幸福呀！哪像我，独守空闺。白勇这个死鬼，也不知道是真的出差了呢还是去 花天酒地了？” </w:t>
      </w:r>
    </w:p>
    <w:p>
      <w:r>
        <w:t xml:space="preserve">这时，荧屏上出现了外国男人生殖器的特写镜头，那是一根相当粗壮硕长的 阳具。“哇，外国男人的屌屌真粗啊！真大啊！难怪以前的女同事喜欢看a 片呢。 要是现在这个外国男人能把他的屌屌插进我的‘小妹妹’里面，那该多好呀！” 看着看着，郭莎莎脸红心跳、全身热血澎湃，感觉阴道里闷热骚痒。她把手伸到 迷你裙内，使劲地搓弄着“小妹妹”，嘴巴跟着a 片里的外国淫妇轻声哼吟： “啊……啊……噢……噢……哇……哇……” </w:t>
      </w:r>
    </w:p>
    <w:p>
      <w:r>
        <w:t xml:space="preserve">就在郭莎莎看a 片的同时，黄嘉文前来找李晓雪。他在门外摁了一阵子的门 铃也没见人开门，因为李晓雪有事刚刚外出了。正在客厅里发骚的郭莎莎听到了 屋外的动静，便关了dvd 机，抱着女儿打开门，这时黄嘉文正准备离开。 </w:t>
      </w:r>
    </w:p>
    <w:p>
      <w:r>
        <w:t>“黄先生，你好。”</w:t>
      </w:r>
    </w:p>
    <w:p>
      <w:r>
        <w:t xml:space="preserve">“白太太，你好。”黄嘉文很有礼貌地问候了一声，又摸了摸她怀中的小孩 子，“小妞妞，好乖哦。” </w:t>
      </w:r>
    </w:p>
    <w:p>
      <w:r>
        <w:t xml:space="preserve">“黄先生是不是来找李小姐呀？”郭莎莎早就听说了黄嘉文和李晓雪的事情， 故意问了一句。她端详着眼前的这位帅哥，只见他身着浅黄色的针织休闲衫配咖 啡色西裤，高大英俊，温文儒雅，玉树临风，文质彬彬，她原本有些失落惆怅的 心情不禁泛起了小小的波澜。 </w:t>
      </w:r>
    </w:p>
    <w:p>
      <w:r>
        <w:t>“对，可惜她不在家，打她的手机也没人接。”</w:t>
      </w:r>
    </w:p>
    <w:p>
      <w:r>
        <w:t>“李小姐好像是刚刚出去的，你先上我家坐坐吧，或许她待会儿就回来了。”</w:t>
      </w:r>
    </w:p>
    <w:p>
      <w:r>
        <w:t xml:space="preserve">此时，黄嘉文上下打量了一下郭莎莎，见她脸蛋甜甜的、俏丽迷人，眼睛左 顾右盼，神情轻佻风骚，身材苗条匀称，上穿一件粉红色真丝衬衣，下穿一条白 色迷你短裙，手中还抱着一个小baby，真真是一位成熟、性感、迷人的年轻少妇。 他心想：“今晚就算玩不到李晓雪，如果能把眼前这个有夫之妇弄到手也不错嘛。 何况总和一个女人做爱有什么意思，换换口味那才带劲儿呢！” </w:t>
      </w:r>
    </w:p>
    <w:p>
      <w:r>
        <w:t>“嗯……那好吧。”于是，他答应着走进屋内。</w:t>
      </w:r>
    </w:p>
    <w:p>
      <w:r>
        <w:t>“黄先生，请坐，我去给你倒杯水来。”</w:t>
      </w:r>
    </w:p>
    <w:p>
      <w:r>
        <w:t xml:space="preserve">郭莎莎把女儿放在沙发上，转身进厨房端了杯水婷婷娉娉地走过来。这时， 坐在沙发上的黄嘉文眼睛一亮，发现了她那异常丰满挺拔的胸部，因为衬衣紧裹 着她的上体令曲线一目了然，当她每走动一步时两个肉球都会微微地上下颤动。 </w:t>
      </w:r>
    </w:p>
    <w:p>
      <w:r>
        <w:t xml:space="preserve">“刚才她抱着小孩没看出来，原来她还是个‘波霸’哩！看来，今晚这趟是 来对了。”黄嘉文暗自思量。 </w:t>
      </w:r>
    </w:p>
    <w:p>
      <w:r>
        <w:t xml:space="preserve">郭莎莎走过来坐在黄嘉文的身旁，一股如兰似麝的香水味立即飘入黄嘉文的 鼻中。黄嘉文被这股香水味熏得晕头转向，两人有一句没一句地说了些“无关痛 痒”的话。 </w:t>
      </w:r>
    </w:p>
    <w:p>
      <w:r>
        <w:t>“白太太，您先生怎么不在家呀？”</w:t>
      </w:r>
    </w:p>
    <w:p>
      <w:r>
        <w:t xml:space="preserve">“唉，别提他啦，下午一回来拎着行李箱就走了，说是公司派他出差，也不 知道是真是假。” </w:t>
      </w:r>
    </w:p>
    <w:p>
      <w:r>
        <w:t>“白太太，这是好事嘛，说明公司器重他。对了，他这次去多久呀？”</w:t>
      </w:r>
    </w:p>
    <w:p>
      <w:r>
        <w:t>“说是要去大半个月吧，谁知道呢？”</w:t>
      </w:r>
    </w:p>
    <w:p>
      <w:r>
        <w:t>“那您一个人在家怪冷清的。哦，对了，我忘了您还有个女儿。”</w:t>
      </w:r>
    </w:p>
    <w:p>
      <w:r>
        <w:t>“唉，有个女儿更烦，她动不动就哭了。”</w:t>
      </w:r>
    </w:p>
    <w:p>
      <w:r>
        <w:t xml:space="preserve">话刚说到这儿，郭莎莎怀中的小女孩果真哇哇地哭了起来，弄得小少妇赶紧 抱起来哄她、逗她。 </w:t>
      </w:r>
    </w:p>
    <w:p>
      <w:r>
        <w:t xml:space="preserve">黄嘉文假装喜欢小孩子，向郭莎莎提出来：“白太太，我可以抱抱您的女儿 吗？” </w:t>
      </w:r>
    </w:p>
    <w:p>
      <w:r>
        <w:t>“当然可以呀。”</w:t>
      </w:r>
    </w:p>
    <w:p>
      <w:r>
        <w:t xml:space="preserve">就在黄嘉文伸手抱小女孩的时候，郭莎莎竟然有意无意间把一边的乳房贴在 他的手臂上。黄嘉文心中一怔，也没往下想。他抱着小女孩摇了两下，小女孩居 然不哭了。 </w:t>
      </w:r>
    </w:p>
    <w:p>
      <w:r>
        <w:t xml:space="preserve">这时，小女孩的脚正好挨着黄嘉文的胯部。郭莎莎逗着女儿说：“叔叔抱妞 妞，妞妞笑一个给叔叔看看。”说着，她竟伸手握着女儿的脚，手指尖碰触到了 黄嘉文的阳具。那根大屌屌经她的手一碰，敏感地膨胀起来，真是刺激、紧张又 有快感！ </w:t>
      </w:r>
    </w:p>
    <w:p>
      <w:r>
        <w:t xml:space="preserve">黄嘉文先是一愣，然后试探性地挺了挺小腹，郭莎莎的玉手与阴茎接触得更 紧了。小少妇先是一撒手，似笑非笑地低下头，接着小手趁机摸了摸男人的裤裆， 感到里面有一团东西硬硬地隆起，好像还在蠕动跳跃，心底里立刻产生一种冲动， 那只手不由自主地就在那个位置上揩抹，舍不得离开。黄嘉文顿时心中有数了： 原来面前的这个年轻少妇是一个性欲饥渴的女人，自己今晚走桃花运，可以快快 乐乐地和她大干一晚。 </w:t>
      </w:r>
    </w:p>
    <w:p>
      <w:r>
        <w:t xml:space="preserve">“妞妞乖，让妈妈来抱。”郭莎莎贴身过来做出抱女儿的姿态，一对乳房重 重地撞在黄嘉文的手背上。哇噻，既软绵绵的又富有弹性，触感甚佳。受了刺激 的黄嘉文恨不得马上撕开女人的衣服，玩一玩里面的那对豪乳。 </w:t>
      </w:r>
    </w:p>
    <w:p>
      <w:r>
        <w:t xml:space="preserve">郭莎莎抱过女儿，一边轻轻摇着她一边说：“黄先生，你别管我叫白太太了， 听起来怪生分的，叫我莎莎吧。” </w:t>
      </w:r>
    </w:p>
    <w:p>
      <w:r>
        <w:t>“那好，你也别叫我黄先生，叫我嘉文吧。”</w:t>
      </w:r>
    </w:p>
    <w:p>
      <w:r>
        <w:t xml:space="preserve">黄嘉文注视着郭莎莎，见她明眸皓齿，皮肤红润有光泽，气质高雅，神情媚 惑，心中暗想：“难怪很多人都说三十岁左右的少妇最迷人、最有味道，此言果 然不假，眼前这个女人是我见到过的小少妇中最美的。只是不知道她的床上功夫 怎么样？是不是真的像传言说的那样：少妇性欲旺盛、热情似火呢？” </w:t>
      </w:r>
    </w:p>
    <w:p>
      <w:r>
        <w:t xml:space="preserve">这时，黄嘉文看见婴儿的一只小手正好搭在郭莎莎的胸口上，心想：“刚才 这个小淫妇摸我的屌屌挑逗我，我不妨也依葫芦画瓢调戏调戏她。”于是他伸手 抓住婴儿的小手轻轻地摇晃，还笑着说：“叔叔买玩具给妞妞，好不好呀？” </w:t>
      </w:r>
    </w:p>
    <w:p>
      <w:r>
        <w:t xml:space="preserve">“啊——”郭莎莎若有所悟地低叫了一声，因为男人的手已经间接地摁在了 她的左胸上面。她瞟了瞟那只不规矩的“魔爪”，又望了一眼黄嘉文，再没有任 何反应。 </w:t>
      </w:r>
    </w:p>
    <w:p>
      <w:r>
        <w:t xml:space="preserve">黄嘉文借着婴儿的小手随意摩擦女人的乳房部位，情意浓浓中充满了挑逗意 味。 </w:t>
      </w:r>
    </w:p>
    <w:p>
      <w:r>
        <w:t>“妞妞的手好软和哟！”</w:t>
      </w:r>
    </w:p>
    <w:p>
      <w:r>
        <w:t>“哦……唷……嗯……嗯……妞妞，叔叔好坏哟……”</w:t>
      </w:r>
    </w:p>
    <w:p>
      <w:r>
        <w:t>“妞妞，妈妈好美哟！”</w:t>
      </w:r>
    </w:p>
    <w:p>
      <w:r>
        <w:t xml:space="preserve">“哇……喔……啊……嘉文……”郭莎莎被摸得娇喘连连，内心犹如小鹿乱 撞一般。 </w:t>
      </w:r>
    </w:p>
    <w:p>
      <w:r>
        <w:t xml:space="preserve">黄嘉文见郭莎莎如此兴奋，心中更加有底了。他的手也不再抓婴儿的小手了， 干脆直接按在了郭莎莎的酥胸上。 </w:t>
      </w:r>
    </w:p>
    <w:p>
      <w:r>
        <w:t xml:space="preserve">“噢……呵……呵……呵……”郭莎莎媚眼如丝，只知道叹息，没有其他任 何表示，就连闪一闪、躲一躲以示抗拒的意思都没有，任由黄嘉文抚弄她的乳房。 </w:t>
      </w:r>
    </w:p>
    <w:p>
      <w:r>
        <w:t>“莎莎，你怎么啦？脸怎么这么红呀？”</w:t>
      </w:r>
    </w:p>
    <w:p>
      <w:r>
        <w:t>“是……是吗？没……没什么……没什么……”</w:t>
      </w:r>
    </w:p>
    <w:p>
      <w:r>
        <w:t>“哦，真的没什么吗？”</w:t>
      </w:r>
    </w:p>
    <w:p>
      <w:r>
        <w:t>“真的……真的没什么……”</w:t>
      </w:r>
    </w:p>
    <w:p>
      <w:r>
        <w:t>“莎莎，不对吧……”</w:t>
      </w:r>
    </w:p>
    <w:p>
      <w:r>
        <w:t xml:space="preserve">黄嘉文进一步靠近郭莎莎，另一只手悄悄地溜到她的肥臀上左摸摸、右摸摸， 摸得她春心荡漾，全身发颤。郭莎莎的手本来还客客气气、含羞带怯地摩擦着黄 嘉文的屌屌，现在也变得放肆起来，摁着黄嘉文的那根东西用力揉起来了。此时 此刻，熊熊欲火已经在两人心中点燃，而且越烧越旺，无法熄灭。 </w:t>
      </w:r>
    </w:p>
    <w:p>
      <w:r>
        <w:t xml:space="preserve">“妞妞好乖呀！”郭莎莎故意亲吻女儿，顺势把脸蛋凑过来贴近男人。黄嘉 文不老实地吻起了她的嫩颊，那只原本在掏奶抓乳的“魔爪”一下子钻进了她的 迷你裙内，直捣她的阴户。 </w:t>
      </w:r>
    </w:p>
    <w:p>
      <w:r>
        <w:t xml:space="preserve">郭莎莎顿时觉得有一股又痒又麻的电流从阴道的最深处闪出，迅速地传遍全 身，而且愈来愈强，愈来愈不好受。她轻轻地柳腰款摆，娇滴滴地逗女儿说： “嗯……啊……唷……妞妞，叔叔坏……叔叔坏……” </w:t>
      </w:r>
    </w:p>
    <w:p>
      <w:r>
        <w:t>“妞妞，妈妈太美太美啦！叔叔喜欢妈妈！”黄嘉文也逗着女孩回应道。</w:t>
      </w:r>
    </w:p>
    <w:p>
      <w:r>
        <w:t xml:space="preserve">“嗯……嗯……妞妞，亲亲妈妈……”郭莎莎一扭头，正好把樱唇送到了黄 嘉文的嘴边。黄嘉文见势飞快地吻上了郭莎莎，并把舌尖探入她的口中，舔着她 的舌，舔着她的唇。 </w:t>
      </w:r>
    </w:p>
    <w:p>
      <w:r>
        <w:t xml:space="preserve">“哇——”就在这时，孩子被两人挤在当中很难受，大声哭闹起来。这一哭 闹又减缓了紧张而又刺激的气氛。 </w:t>
      </w:r>
    </w:p>
    <w:p>
      <w:r>
        <w:t xml:space="preserve">“妞妞不哭，妞妞不哭。”郭莎莎抱起女儿在怀中慢慢地摇着，可女儿还是 一个劲儿地哭。“妞妞是不是饿了？来，妈妈喂奶，妈妈喂奶。”她坐在沙发上， 解开衬衣的纽扣，挑开乳罩胸前的钩扣，剥开左边的罩杯，从里面掏出乳房，把 乳头塞入女儿的嘴巴里，很满足地哺着天下最好的食物给自己的心肝宝贝。小女 孩整个含住乳尖，大口大口地吸吮，闭着双目享受世上其他人没有的特权，不一 会儿她就不哭了。 </w:t>
      </w:r>
    </w:p>
    <w:p>
      <w:r>
        <w:t xml:space="preserve">这种既充满温馨又极富诱惑的场面怎能不勾起黄嘉文的欲望？他注视着郭莎 莎的一举一动，心中的欲火急窜而起。特别是郭莎莎那个露出来的肉球，哇噻， 又白又嫩，又肥又大，像个水蜜桃一样，太诱人啦！他看得口水都快流出来了， 真恨不得立马抓住它，像小女孩一样大口大口地吸吮。 </w:t>
      </w:r>
    </w:p>
    <w:p>
      <w:r>
        <w:t xml:space="preserve">郭莎莎一手抱着女儿在怀中，一手为女儿抹汗，不时又哼起摇篮曲，轻轻晃 动着双臂，仿佛在劝女儿：不要着急，慢慢地吃，你要多少妈妈都会给你。有时， 她还用手把女儿吐出的乳头塞回女儿的小嘴，挺挺胸部，捏捏乳房，确保女儿不 会断食。渐渐的，小女孩吃奶的速度慢了下来，郭莎莎眼睛眯眯地咬紧牙关，嘴 唇微微张开，发出唔唔的低呤声，不时还捏一捏、揉一揉乳房，腰肢挺直了一下， 但很快又平伏下来。 </w:t>
      </w:r>
    </w:p>
    <w:p>
      <w:r>
        <w:t xml:space="preserve">黄嘉文静静地紧靠在郭莎莎的身旁，大气不敢出，眼睛直勾勾地盯着郭莎莎 胸部的庞然大物，两只手痒痒地在自己的大腿上搓个不停，内心砰砰砰地跳动个 不停，胯下的“小弟弟”更是蠢蠢欲动。 </w:t>
      </w:r>
    </w:p>
    <w:p>
      <w:r>
        <w:t xml:space="preserve">就在他看得意乱情迷之际，郭莎莎忽然抬起头冲着黄嘉文笑了笑，发觉他正 在凝视自己的酥胸，连忙佯装羞涩的样子，嗲声嗲气地说：“嗯，嘉文，我在给 孩子喂奶，别靠得这么近盯着人家看嘛，教人多不好意思。” </w:t>
      </w:r>
    </w:p>
    <w:p>
      <w:r>
        <w:t>“没关系，没关系，让我看一看嘛。”</w:t>
      </w:r>
    </w:p>
    <w:p>
      <w:r>
        <w:t xml:space="preserve">“嗯，嘉文，这样不好吧。”郭莎莎显得更不好意思了，站起身形走进女儿 的卧室，把已经熟睡的女儿放到了婴儿床里，用手指抹了抹女儿嘴边的奶渍，然 后捧着奶房塞回乳罩的罩杯里，将乳罩胸前的钩扣扣好。她刚一转身，还没有来 得及整理衬衣，紧随其后的黄嘉文一把就搂住了她。 </w:t>
      </w:r>
    </w:p>
    <w:p>
      <w:r>
        <w:t>“你……你干什么呀？”</w:t>
      </w:r>
    </w:p>
    <w:p>
      <w:r>
        <w:t xml:space="preserve">“莎莎，我爱你！我爱你！以前我不相信世界上有所谓的一见钟情，可是… …可是今天一见到你，我就深深地被你迷住了……我……我发觉自己已经爱上了 你！” </w:t>
      </w:r>
    </w:p>
    <w:p>
      <w:r>
        <w:t>“啊……啊……嘉文……”</w:t>
      </w:r>
    </w:p>
    <w:p>
      <w:r>
        <w:t xml:space="preserve">“说实话，今晚我本来是找晓雪的……可是无意中遇上了你……我相信…… 这是上帝安排给你我的缘份……这种冥冥之中的缘份，就是要我把真爱献给你… …”黄嘉文紧紧地搂住郭莎莎，在她的耳边深情款款地低语着。 </w:t>
      </w:r>
    </w:p>
    <w:p>
      <w:r>
        <w:t>“你……我……”郭莎莎说话吞吞吐吐，显得很慌张。</w:t>
      </w:r>
    </w:p>
    <w:p>
      <w:r>
        <w:t xml:space="preserve">“不要说话，莎莎，听我说……我爱你！我爱你……现在我已经神魂颠倒， 无法控制自己了……你……你说我该怎么办呢？”黄嘉文对着郭莎莎故意气喘喘 的，一只手在她的臀部上游走抚弄，一只手扒扯着她的衬衣，“莎莎，我们俩郎 才女貌，本是天作之合，你就真的舍得让这份情缘就此泯灭吗？” </w:t>
      </w:r>
    </w:p>
    <w:p>
      <w:r>
        <w:t>“哦……呵……不……嘉文，不要这样嘛……”</w:t>
      </w:r>
    </w:p>
    <w:p>
      <w:r>
        <w:t xml:space="preserve">“来吧！来吧……感受一下我对你的热情……对你的爱幕……对你的痴狂… …我对你炽热的爱……由鲜血传遍我的全身……我全身的每个部位……每个细胞 ……因为有了你……我的真爱才可以释放出来……莎莎，我们……”黄嘉文急不 可待地捧着她的脸蛋，撅起嘴巴想和郭莎莎接吻。 </w:t>
      </w:r>
    </w:p>
    <w:p>
      <w:r>
        <w:t xml:space="preserve">“不要嘛……不要嘛……”郭莎莎轻唤道，娇躯微微地挣扎着。其实她明明 想要，却偏偏又装作害羞的样子，而男人一般就喜欢女人这种含蓄娇羞的表情。 </w:t>
      </w:r>
    </w:p>
    <w:p>
      <w:r>
        <w:t xml:space="preserve">“莎莎，从你的眼神……我已经看到了你的内心是多么空虚……多么孤独… …多么寂寞……你从来没有尝到过真正的爱恋……也从来没有得到过性的满足… …只有我才能把你的真空填满色彩……只有我才能慰藉你的灵魂……只有我才能 满足你的需要……” </w:t>
      </w:r>
    </w:p>
    <w:p>
      <w:r>
        <w:t xml:space="preserve">黄嘉文真是个口甜舌滑的调情高手，每一个词、每一个句子都直入女人的心 坎。听着男人连续不断的花言巧语，郭莎莎心里又舒坦又兴奋，已经很久没有人 对她说这种很肉麻、很浪漫的情话了。她心底对情欲的渴望在迅速膨胀，觉得全 身在发热，特别是胯下又热又痒。 </w:t>
      </w:r>
    </w:p>
    <w:p>
      <w:r>
        <w:t xml:space="preserve">“嘉文……嘉文……唔……噢……嗯……这房间里怎么……怎么这么热呀？ 哦……好热呀……” </w:t>
      </w:r>
    </w:p>
    <w:p>
      <w:r>
        <w:t xml:space="preserve">“美人儿，你觉得很热是不是？把衣服脱了吧，脱了就不热了……来吧，我 帮你……”黄嘉文开始一粒粒地解郭莎莎衬衣上的钮扣。 </w:t>
      </w:r>
    </w:p>
    <w:p>
      <w:r>
        <w:t xml:space="preserve">“哇……不……不要……嘉文……别……别……不要嘛……不要嘛……”郭 莎莎嘴里不断地唠叨着，却毫无实质上的抗拒反应。 </w:t>
      </w:r>
    </w:p>
    <w:p>
      <w:r>
        <w:t xml:space="preserve">黄嘉文褪去郭莎莎身上的衬衣，用嘴咬住她左肩上的乳罩花边丝带，顺着肩 部的曲线急切地往下扯。郭莎莎相当配合地一缩左肩，右手捏着那根丝带往斜下 方一拉，丝带一下子脱离了肩膀。接着，黄嘉文又咬住了右边的丝带，郭莎莎同 样配合着使之脱离了肩膀。最后，黄嘉文低头用嘴利索地咬开乳罩胸前的钩扣， 叼起乳罩的一角，猛地一甩头，那块薄薄的遮羞布飞落在地上，少妇身上最具诱 惑力的“制高点”暴露在他的眼前。 </w:t>
      </w:r>
    </w:p>
    <w:p>
      <w:r>
        <w:t xml:space="preserve">那对俏生生的玉乳洁白娇嫩，圆鼓鼓的，硕大无朋，活脱脱的像两座巍峨秀 拔的山峰一般。两颗湿润的乳头前面尖后面圆，形似樱桃，从环形的棕红色乳晕 中奔突而起，虽然色泽比李晓雪、倪虹洁的略微深一些（毕竟她生过孩子），但 光鲜饱和的色泽却另有一番风韵。 </w:t>
      </w:r>
    </w:p>
    <w:p>
      <w:r>
        <w:t>“哇噻，太美啦！”</w:t>
      </w:r>
    </w:p>
    <w:p>
      <w:r>
        <w:t>“真的美吗？”</w:t>
      </w:r>
    </w:p>
    <w:p>
      <w:r>
        <w:t>“美！美！绝世美乳！”</w:t>
      </w:r>
    </w:p>
    <w:p>
      <w:r>
        <w:t>“是吗？那和李晓雪的咪咪相比，我们俩哪个人的更大更美呢？”</w:t>
      </w:r>
    </w:p>
    <w:p>
      <w:r>
        <w:t>“嗯……这……这不好比……”</w:t>
      </w:r>
    </w:p>
    <w:p>
      <w:r>
        <w:t>“为什么呢？”</w:t>
      </w:r>
    </w:p>
    <w:p>
      <w:r>
        <w:t xml:space="preserve">“因为……因为你们两人的奶子是不同类型的嘛……嗯……这么说吧，你的 奶子就像熟透了的水蜜桃一样……饱满而多汁……而晓雪的就像刚刚成熟的水蜜 桃一样……鲜嫩而芬芳……喔……呵……你和她的我都喜欢……我都想要！我都 想要……” </w:t>
      </w:r>
    </w:p>
    <w:p>
      <w:r>
        <w:t xml:space="preserve">就在黄嘉文说话的时候，郭莎莎低下头来，两只手捧起自己乳房的底部，手 指快速地拨弄晃动起两个实体，令它们瑟瑟发抖，活蹦乱跳。她抬眼一笑，性感 风骚之势无人可以抗拒。 </w:t>
      </w:r>
    </w:p>
    <w:p>
      <w:r>
        <w:t xml:space="preserve">黄嘉文怎么受得了这样的诱惑，立刻捧起那对肉球，双手一抓，“啊——” 顿时郭莎莎厉声惊叫，两手紧紧地勾住男人的脖子，“嘉文……嘉文……” </w:t>
      </w:r>
    </w:p>
    <w:p>
      <w:r>
        <w:t xml:space="preserve">“人生得意须尽欢，莫使咪咪空对月……哦……好软和呀……好有弹性呀… …好舒服呀……莎莎，你的奶子太棒啦……” </w:t>
      </w:r>
    </w:p>
    <w:p>
      <w:r>
        <w:t xml:space="preserve">“哇……哇……哇……”郭莎莎扭捏着身子，闭上眼睛，昂起头来，发出亢 奋的淫浪声。她感觉两腮热了起来，心头的一把火渐渐向下身烧去，阴户开始骚 痒起来。 </w:t>
      </w:r>
    </w:p>
    <w:p>
      <w:r>
        <w:t xml:space="preserve">黄嘉文弯下腰，把头埋进女人的双乳间，连亲带吻，边掐边揉，激动得好像 要把那对肉球揪下来一样。 </w:t>
      </w:r>
    </w:p>
    <w:p>
      <w:r>
        <w:t xml:space="preserve">“莎莎，你知不知道……世界上有两种女人是男人最喜欢的……一种是男人 一见了就想要强暴的女人……另外一种是想要强暴男人的女人……莎莎，你就是 前一种女人……我第一眼看到你的时候……就特别想强暴你……” </w:t>
      </w:r>
    </w:p>
    <w:p>
      <w:r>
        <w:t>“那你就快来吧……我……我……我愿意被你强暴……快来吧……”</w:t>
      </w:r>
    </w:p>
    <w:p>
      <w:r>
        <w:t xml:space="preserve">黄嘉文开始和郭莎莎一个劲儿地打啵亲嘴，然后毫不客气地把一只手伸进郭 莎莎的迷你短裙内，目标明确地直奔她的双腿之间，旋即便摸到了一丛体毛。 </w:t>
      </w:r>
    </w:p>
    <w:p>
      <w:r>
        <w:t>“哇噻……美人儿，你原来没穿内裤呀！”</w:t>
      </w:r>
    </w:p>
    <w:p>
      <w:r>
        <w:t>“这……这还不是为了方便你……啊……噢……唔……”</w:t>
      </w:r>
    </w:p>
    <w:p>
      <w:r>
        <w:t xml:space="preserve">“哇噻，好湿呀！好多水呀！”黄嘉文从女人的裙子里把手抽出来定睛一看， 只见一泡亮汪汪、热得烫手的爱液沾满了整个手掌。他低头嗅了嗅、舔了舔，又 骚又滑，令他更加紧张激动，胯下的“小弟弟”在不断地冲血膨胀。 </w:t>
      </w:r>
    </w:p>
    <w:p>
      <w:r>
        <w:t xml:space="preserve">“嘉文……呵……呵……”郭莎莎双手捧着自己的乳房，一边扭动着身躯一 边发出淫荡的声音，“我的咪咪好痒呀……好胀呀……你快给我搓一搓……给我 舔一舔……吸一吸……” </w:t>
      </w:r>
    </w:p>
    <w:p>
      <w:r>
        <w:t xml:space="preserve">“莎莎……”听见女人主动求爱的讯息，黄嘉文好不开心，连忙低头狂吻女 人的胸部。 </w:t>
      </w:r>
    </w:p>
    <w:p>
      <w:r>
        <w:t xml:space="preserve">“哇……哇……嗷……啊……噢……”郭莎莎星眼欲醉，娇靥泛红，双手在 男人的头发上胡乱抚摸，并不时地把男人的头往自己的胸前摁。 </w:t>
      </w:r>
    </w:p>
    <w:p>
      <w:r>
        <w:t xml:space="preserve">黄嘉文捂着女人的巨乳又抓又摸又舔又吻，像个小孩子得到了一件心爱的玩 具一样不停地赏玩：“喔……喔……这对奶子好大好柔软呀……从这里可以听到 莎莎的心……在砰砰乱跳……” </w:t>
      </w:r>
    </w:p>
    <w:p>
      <w:r>
        <w:t>“啊……啊……嘉文……”</w:t>
      </w:r>
    </w:p>
    <w:p>
      <w:r>
        <w:t xml:space="preserve">“莎莎，你的奶子太美啦！太大啦！太肥啦……里面的奶水一定很足、很多 ……” </w:t>
      </w:r>
    </w:p>
    <w:p>
      <w:r>
        <w:t xml:space="preserve">“没错，没错……我的乳房每天都胀胀的、鼓鼓的……奶水多得妞妞都吃不 完……” </w:t>
      </w:r>
    </w:p>
    <w:p>
      <w:r>
        <w:t xml:space="preserve">“那就给我呀！我最喜欢吃奶啦……我好想吃奶，好想吃奶哟……尤其是你 的奶，我特别想尝一尝……” </w:t>
      </w:r>
    </w:p>
    <w:p>
      <w:r>
        <w:t>“羞不羞呀？这么大个人了还想吃奶……”</w:t>
      </w:r>
    </w:p>
    <w:p>
      <w:r>
        <w:t xml:space="preserve">“这有什么嘛！刚才妞妞吃奶的时候我都馋死啦。美人儿，你就让我尝一口 嘛……” </w:t>
      </w:r>
    </w:p>
    <w:p>
      <w:r>
        <w:t xml:space="preserve">“你想吃我的奶不是不可以……只不过，我的奶可不是随便给人吃的，你要 付出一定的代价……” </w:t>
      </w:r>
    </w:p>
    <w:p>
      <w:r>
        <w:t>“多大的代价都可以，你要我做什么呢？”</w:t>
      </w:r>
    </w:p>
    <w:p>
      <w:r>
        <w:t>“我满足了你，你该怎么谢我呢？”郭莎莎用手摸了摸黄嘉文的阴部。</w:t>
      </w:r>
    </w:p>
    <w:p>
      <w:r>
        <w:t xml:space="preserve">“美人儿，你的心思我明白……我会满足你的……会让你感到特别开心、特 别快活……你老公不能给你的，我可以给你……你老公能给你的，我会给得更多、 给得更好……” </w:t>
      </w:r>
    </w:p>
    <w:p>
      <w:r>
        <w:t xml:space="preserve">黄嘉文按着郭莎莎的双手让她紧靠在墙壁上，然后和她来了一段长时间的法 国式湿吻。在接吻之际，他伸手拉开了郭莎莎迷你短裙的拉链。接下来，他的嘴 唇离开了郭莎莎的嘴唇，顺着身体的曲线往下吻，一直吻到小腹。他的手捏着郭 莎莎的迷你短裙一点点地往下扯动，慢慢的郭莎莎腹股的末端处露了出来，上面 有一簇乌黑润泽的阴毛覆盖着，毛发浓密而细长，尖端齐齐指向大腿中间的小缝。 </w:t>
      </w:r>
    </w:p>
    <w:p>
      <w:r>
        <w:t xml:space="preserve">“啊——”郭莎莎突然轻声叫唤道。原来，黄嘉文正伸手在她的胯下抚摸着。 老天爷呀！像撒了一泡尿一般，黄嘉文满手都蘸染着黏黏滑滑的淫水，郭莎莎的 阴户热得烫手，两片嫩肉一张一闭地开合着，渴望着男人的慰藉。 </w:t>
      </w:r>
    </w:p>
    <w:p>
      <w:r>
        <w:t xml:space="preserve">黄嘉文格外激动，正准备去亲一亲女人的阴户。谁知郭莎莎忽然一扭身，不 作一声地跑出了她女儿的卧室，黄嘉文赶紧起身追她。在客厅里，两人就像一对 初恋的情人一样玩起了女跑男追的恋爱游戏。 </w:t>
      </w:r>
    </w:p>
    <w:p>
      <w:r>
        <w:t>“莎莎，你跑什么呀？”</w:t>
      </w:r>
    </w:p>
    <w:p>
      <w:r>
        <w:t>“我是怕吵着妞妞睡觉，难道你不觉得我们在这儿更好吗？”</w:t>
      </w:r>
    </w:p>
    <w:p>
      <w:r>
        <w:t>“对，对，这里更好……莎莎，你别跑了。”</w:t>
      </w:r>
    </w:p>
    <w:p>
      <w:r>
        <w:t>“嘉文，你来抓我呀，来抓我呀。哈哈哈……”</w:t>
      </w:r>
    </w:p>
    <w:p>
      <w:r>
        <w:t>“你别跑，你别跑……”</w:t>
      </w:r>
    </w:p>
    <w:p>
      <w:r>
        <w:t xml:space="preserve">“我就是要跑，我就是要跑。只要你能抓我，今晚我就是你的。”郭莎莎边 跑边向黄嘉文抛了一个媚眼。 </w:t>
      </w:r>
    </w:p>
    <w:p>
      <w:r>
        <w:t>“你这个小骚货，看我待会儿怎么收拾你……”</w:t>
      </w:r>
    </w:p>
    <w:p>
      <w:r>
        <w:t xml:space="preserve">客厅里充斥着淫言秽语，打情骂俏、嬉戏浪笑之声不绝于耳。你追我跑了一 小会儿后，这对欲火中烧、淫性发作的狗男女再次紧紧地拥抱在一起，唇舌互缠 不休，香吻淋漓，唾液仿佛有生命似的互相溜入对方体内，好像在彼此告诉对方 想成为一体。黄嘉文在忙着接吻的同时，手也不空闲着，摸了摸郭莎莎的屁股后 又沿着她的大腿往上移…… </w:t>
      </w:r>
    </w:p>
    <w:p>
      <w:r>
        <w:t xml:space="preserve">“嗯……嘉文……嘉文……不要嘛……”郭莎莎叫归叫，其实她的玉手行动 起来更有目的性，老早就如蛇一般爬到了黄嘉文的阳具上。久经房事的她熟练地 解开了黄嘉文裤子的拉链，褪去男人的长裤，然后低眼一瞧，这不看还好，一看 之下顿时惊讶不已：“哇……这么大呀！翘得这么高、这么厉害！” </w:t>
      </w:r>
    </w:p>
    <w:p>
      <w:r>
        <w:t xml:space="preserve">原来她面前竖着两条肌肉结实的大腿，夹在中间的是一条白色的三角内裤， 那是一条像游泳比赛时男运动员所穿的那种窄小得仅能包容它要遮挡的东西的裤 衩。但是现在它已经发挥不了作用，因为本来要包裹的那根东西早已发难，极力 想破茧而出，不过给橡皮筋裤头勒阻探不出头来，只好紧紧地挤作一团，将三角 内裤撑得鼓鼓胀胀的，像座小山包一样。 </w:t>
      </w:r>
    </w:p>
    <w:p>
      <w:r>
        <w:t>“美人儿，喜欢吗？”</w:t>
      </w:r>
    </w:p>
    <w:p>
      <w:r>
        <w:t>“怎么会……会这么大呀？！”</w:t>
      </w:r>
    </w:p>
    <w:p>
      <w:r>
        <w:t>“那还不是因为你才这样的。”</w:t>
      </w:r>
    </w:p>
    <w:p>
      <w:r>
        <w:t xml:space="preserve">郭莎莎像触了电一般地微张着勾魂的媚眼，含羞咬唇地望了一眼黄嘉文，然 后又盯着男人的阳具，她的手略微颤抖地在上面抚弄。很快，她的呼吸停顿了， 一股莫名的冲动涌上心头，她情不自禁地蹲下身子，低下头，伸出丁香小舌，像 猫儿舐小崽般在上面轻轻地舔，一下一下的津津有味。黄嘉文的“小弟弟”被舔 得硬硬的犹如铁棒，好像随时会把小布片撑得爆裂开来。三角内裤被郭莎莎的唾 沫浸湿了，变成了半透明状，她可以清楚地看到一根又粗又壮的屌屌红得发紫， 龟头的色泽比阴茎更深，由于没有地方伸展，已经向腰间斜斜地直挺上去；包着 两颗睾丸的阴囊像熟透了的荔枝一般又圆又红，被压迫得几乎要从腿缝两边挤出 来。 </w:t>
      </w:r>
    </w:p>
    <w:p>
      <w:r>
        <w:t xml:space="preserve">望着如此健硕的肉棒子，郭莎莎如何能受得了，双手终于按捺住掰着三角裤 使劲往下一拉，强壮得令人难以置信的阴茎“唰”地一声跳了出来，像在感谢她 帮助自己获得了彻底解放似的，在她鼻子前不断地叩头。 </w:t>
      </w:r>
    </w:p>
    <w:p>
      <w:r>
        <w:t xml:space="preserve">郭莎莎细眯双眼，露出饥渴的眼光。她二话不说，一手握着阴茎就往嘴里塞， 好像饿久了的乞丐忽然见到美食当前，来个大快朵颐；另一手托住阴囊，把两颗 睾丸玩弄在五指之间。 </w:t>
      </w:r>
    </w:p>
    <w:p>
      <w:r>
        <w:t xml:space="preserve">黄嘉文的阳具被她温暖的小嘴紧紧地衔着，吞吐之间令到她的脸皮一凹一鼓 地像鼓风机般起伏不停。间或她又把阴茎抽出来，用舌尖在龟头的棱肉边舔撩， 或者用舌头顺着凸起的粗筋从龟头往根部轻扫而下，指尖又改变在阴囊上轻搔， 直把那根肉棒子弄得好似怒目金刚，酥痒难忍。一个大男人让一个弱女子摆布得 仰着头一昧地喘着粗气，口中喃喃地发出叹息声：“噢……喔……噢……喔……” 他两腿不停发抖，兴奋得不知自己究竟处在天堂还是人间。 </w:t>
      </w:r>
    </w:p>
    <w:p>
      <w:r>
        <w:t xml:space="preserve">“唔……哦……好大呀……好硬呀……你的屌屌真不赖……嗯……呵……呵 ……”因为太粗太大令人呼吸不畅的缘故，吮吸了一小会儿后郭莎莎就将男人的 阳具吐了出来，但舌头仍不停地舔吸着。 </w:t>
      </w:r>
    </w:p>
    <w:p>
      <w:r>
        <w:t>“喔……嗷……嗷……真要命……啊……吔……吔……”</w:t>
      </w:r>
    </w:p>
    <w:p>
      <w:r>
        <w:t xml:space="preserve">此时，郭莎莎又用玉指把玩着男人的睾丸，而且不停地亲吻着他的巨屌。 “啊……啊……太足啦！太巨啦！太大啦……我……我真羡慕李晓雪呀……难怪 她总是那么快乐、那么神采飞扬……” </w:t>
      </w:r>
    </w:p>
    <w:p>
      <w:r>
        <w:t xml:space="preserve">“美人儿，你现在不是也得到了我的屌屌吗？快，抓紧时间好好享受吧……” 黄嘉文用手按住郭莎莎的头，示意要她继续吹嘘。 </w:t>
      </w:r>
    </w:p>
    <w:p>
      <w:r>
        <w:t xml:space="preserve">郭莎莎再一次将阳具塞到自己的嘴里，娇红着脸，微侧着头，轻启双眼，淫 媚地吸食着。阳具在她不停的吹嘘中变得越来越粗、越来越大。 </w:t>
      </w:r>
    </w:p>
    <w:p>
      <w:r>
        <w:t>“唔……唔……嗯……嗯……嗯……”</w:t>
      </w:r>
    </w:p>
    <w:p>
      <w:r>
        <w:t xml:space="preserve">“嗷……噢……哇……哇……好爽！好爽……嗷，美人儿……你吸得我好爽 呀！” </w:t>
      </w:r>
    </w:p>
    <w:p>
      <w:r>
        <w:t xml:space="preserve">“嗯……嗯……嗯……嗯……”郭莎莎娇喘连连、津津有味地淫玩着男人的 巨屌，一会儿吸吮、一会儿舌舔、一会儿吞噬、一会儿唇磨，弄得黄嘉文气喘嘘 嘘地摇头晃脑。 </w:t>
      </w:r>
    </w:p>
    <w:p>
      <w:r>
        <w:t>“喔……喔……哇……啊……哇……太爽啦！太爽啦……”</w:t>
      </w:r>
    </w:p>
    <w:p>
      <w:r>
        <w:t xml:space="preserve">“哦吔……哦吔……嘉文，你的屌屌……你的屌屌太大啦！太棒啦……”郭 莎莎吸吮了一小会儿后，又因为呼吸困难不得不把男人的阴茎吐出来。 </w:t>
      </w:r>
    </w:p>
    <w:p>
      <w:r>
        <w:t xml:space="preserve">在郭莎莎的眼中，黄嘉文的屌屌就是一根充满了无穷力量和无限魅力的神器。 她伸出手指比量了一下，发觉黄嘉文的阳具足足比她丈夫的那根东西长了十公分 以上，龟头也比她丈夫的更大更圆更红亮，包皮上的血管凸高隆起，像无数的青 紫色小树根包围着整根黑黝黝的阴茎。它已经生长到二十多公分了，而且还在不 断地膨胀壮大，似乎没有止境一样。 </w:t>
      </w:r>
    </w:p>
    <w:p>
      <w:r>
        <w:t xml:space="preserve">“乱草丛中一个贼，单枪匹马挂双锤，不晒太阳它也黑，不吃五谷它也肥。” 黄嘉文口中念着打油诗，“莎莎，你猜猜……这是个什么东西？” </w:t>
      </w:r>
    </w:p>
    <w:p>
      <w:r>
        <w:t xml:space="preserve">“还……还不是你的屌屌……哇……哇……真是太粗啦……太足啦……太巨 啦……太壮啦……太大啦……比……比……比我老公的粗壮多啦！” </w:t>
      </w:r>
    </w:p>
    <w:p>
      <w:r>
        <w:t>“那……那我做你的老公……怎么样？”</w:t>
      </w:r>
    </w:p>
    <w:p>
      <w:r>
        <w:t xml:space="preserve">“好呀！好呀……”郭莎莎异常开心地说，“啊……呵……好老公，今晚… …今晚好好陪我……好好爱我……” </w:t>
      </w:r>
    </w:p>
    <w:p>
      <w:r>
        <w:t xml:space="preserve">“好的！好的……美人儿，我站久了有点累，让我……让我先坐下来……” 黄嘉文激动地脱去针织衫，赤裸着下体地走到客厅的沙发旁一屁股坐下去，半躺 半坐着接受郭莎莎狂热野性的爱抚和亲吻。 </w:t>
      </w:r>
    </w:p>
    <w:p>
      <w:r>
        <w:t xml:space="preserve">“你的屌屌好大呀……好粗呀……啊……啊……”郭莎莎跪在男人的面前， 握住男人的阴茎又抓又吻的，“哦吔……你实在是太伟大啦……太大啦……实在 是……太有份量啦……比a 片里的洋人还要厉害……” </w:t>
      </w:r>
    </w:p>
    <w:p>
      <w:r>
        <w:t xml:space="preserve">“美人儿，你看过a 片？” </w:t>
      </w:r>
    </w:p>
    <w:p>
      <w:r>
        <w:t xml:space="preserve">“看过，看过……那里面的外国男人好强壮呀……屌屌好大呀……我们女人 看了就好想和他们做爱……”郭莎莎左手攥着阴茎上下套弄不停，右手罩住两粒 睾丸，不停地掏着、抓着、挤着、捏着，“不过嘉文……你比那些外国男人更强 壮、更有魅力……我好想好想跟你做爱……” </w:t>
      </w:r>
    </w:p>
    <w:p>
      <w:r>
        <w:t>“是吗？是吗……我……我也好想跟你做爱……疯狂地做爱……”</w:t>
      </w:r>
    </w:p>
    <w:p>
      <w:r>
        <w:t xml:space="preserve">“太好啦！太好啦……”处在极度欣喜兴奋之中，郭莎莎淫荡风骚的本性表 露无遗，双手情难自控地捧着自己的那对巨乳把黄嘉文的阴茎夹在中间，挤压成 一个热狗状，开心地套弄起来。不单单这样，每当龟头从乳缝中露出来时，她还 伸出舌头毒蛇吐信般地在龟头上连点几下。哇噻！铁铸的罗汉也会被她的熊熊欲 火烧熔的！ </w:t>
      </w:r>
    </w:p>
    <w:p>
      <w:r>
        <w:t>“喔……唔……哇……啊……啊……唔……莎莎……”</w:t>
      </w:r>
    </w:p>
    <w:p>
      <w:r>
        <w:t xml:space="preserve">“呵……呵……巨大的屌屌！巨大的屌屌……亲爱的，你好结实啊……好强 壮啊……”郭莎莎使劲地挤着两个大奶子磨擦男人的命根子，口里淫言浪语不断， “你知道吗，亲爱的……每次一见到你……我就情不自禁地想成为淫妇……用我 的嘴……用我的乳房……用我的……用我的‘小妹妹’来服侍你……哦……噢… …噢……好热乎！好热乎……哦，上帝呀……你的屌屌太大啦！太大啦！太大啦 ……” </w:t>
      </w:r>
    </w:p>
    <w:p>
      <w:r>
        <w:t>“哇……哇……喔……呃……呃……你……你这个小淫妇……”</w:t>
      </w:r>
    </w:p>
    <w:p>
      <w:r>
        <w:t xml:space="preserve">“啊……啊……啊……好烫呀！好硬呀……好大的屌屌呀……啊……唷…… 亲爱的……你的……你的屌屌……就像一门大炮一样……开火时一定又威又猛、 火力强劲……” </w:t>
      </w:r>
    </w:p>
    <w:p>
      <w:r>
        <w:t>“那当然啦！不过，我的‘小弟弟’发射的可不是炮弹，而是……”</w:t>
      </w:r>
    </w:p>
    <w:p>
      <w:r>
        <w:t>“而是精液……一团团的精液……又白又烫又浓的精液，是不是？”</w:t>
      </w:r>
    </w:p>
    <w:p>
      <w:r>
        <w:t>“没错。”</w:t>
      </w:r>
    </w:p>
    <w:p>
      <w:r>
        <w:t>“我喜欢！我喜欢……我想尝尝你的精液……快给我！快给我……”</w:t>
      </w:r>
    </w:p>
    <w:p>
      <w:r>
        <w:t>“那就得看你的本事怎么样啰？”</w:t>
      </w:r>
    </w:p>
    <w:p>
      <w:r>
        <w:t xml:space="preserve">“我要！我要！我要……”郭莎莎抓起男人的肉棒子，两片樱唇不太用力地 含住它，头颅旋转着做绕圈运动，一会儿顺时针一会儿逆时针。同时她还不时地 发出几声湿润肉棒子的啧啧声。就这样，那根肉棒子在她的口中左右翻转，触及 着她口中的不同部位。 </w:t>
      </w:r>
    </w:p>
    <w:p>
      <w:r>
        <w:t>“美人儿，味道如何？”</w:t>
      </w:r>
    </w:p>
    <w:p>
      <w:r>
        <w:t xml:space="preserve">“嗯……嗯……嗯……呃……呃……太香啦！太可口啦……对我们女人来说 ……呵……呵……是绝对的……绝对的美味佳肴……” </w:t>
      </w:r>
    </w:p>
    <w:p>
      <w:r>
        <w:t xml:space="preserve">“是吗？那你就好好含着它、吸着它……”黄嘉文背靠着沙发，轻抚着女人 的秀发，任她嘬吸自己生殖器，“哦……啊……哇……呃……呃……” </w:t>
      </w:r>
    </w:p>
    <w:p>
      <w:r>
        <w:t xml:space="preserve">“铃铃铃……”黄嘉文的手机响了。他在沙发上摸索了一小会儿才找着手机， 接通后回话：“晓雪啊……我打电话问候一下，你……你刚才不在家……我在干 嘛……我……我在和一个客户谈事呢……那好，bye-bye.” </w:t>
      </w:r>
    </w:p>
    <w:p>
      <w:r>
        <w:t xml:space="preserve">“和客户谈事……”郭莎莎面带愠色道，“我是你的客户吗？哼，看我不告 诉李晓雪……” </w:t>
      </w:r>
    </w:p>
    <w:p>
      <w:r>
        <w:t>“我骗她还不是为了你，美人儿。来吧，继续，春宵一刻值千金呀！”</w:t>
      </w:r>
    </w:p>
    <w:p>
      <w:r>
        <w:t>“我和你开玩笑呢。”说完，郭莎莎立刻低头吮吸男人的阴茎。</w:t>
      </w:r>
    </w:p>
    <w:p>
      <w:r>
        <w:t xml:space="preserve">别看平时郭莎莎举手投足间显得温良娴淑，其时骨子里她是骚性十足，相当 淫贱。16岁就主动勾引男同学上床的她，对于口交技术很有一套。在做了一小会 儿绕圈口技后，她用手举起黄嘉文的阴茎现出他的阴囊，舌尖从阴囊的底部径直 向上舔到龟头顶部，接着又从龟头顶部舔到阴囊底部，就像儿时舔棒棒糖一样上 下反复了好多次。然后，她收缩口腔造成真空，向黄嘉文的生殖器发出吸力，强 劲的吸力将之缓缓导入自己的口中。她的双唇紧紧咬住肿大的龟头和茎部，舌尖 轻轻挑动龟头的尖端，嘴唇同时开始做上下摆动。一两分钟后，她再次营造真空 吸吮，重复动作。虽然黄嘉文玩过无数女人，可是如此富有美感的口交技术他还 是第一次感受到，一时间被搞得失魂落魄、兴奋不已。 </w:t>
      </w:r>
    </w:p>
    <w:p>
      <w:r>
        <w:t>“喔……呜……哦……哇……爽！爽！太爽啦！太爽啦……”</w:t>
      </w:r>
    </w:p>
    <w:p>
      <w:r>
        <w:t xml:space="preserve">“呵……呵……是吗？是吗？那你就……就赶快射精吧……我……我要！我 要……嗯……嗯……嗯……” </w:t>
      </w:r>
    </w:p>
    <w:p>
      <w:r>
        <w:t xml:space="preserve">短暂地喘了几口气后，郭莎莎又紧紧地含住黄嘉文的屌屌，慢慢地移向茎部 底端，同时舌尖慢慢地在屌屌上面画“8 ”字。如此反复数个来回，她感觉嘴唇 有些累了，便改为真空吸吮动作。刚开始，她把肉棒子含到口中最深处，樱唇紧 裹茎部，然后张开嘴巴尽量吸入空气，并让嘴巴慢慢移动到龟头附近。接下来她 缓缓吐出空气，并慢慢将嘴套至肉棒子底部，如此反复多次。这套口交技术可是 郭莎莎多年实践后自创的拿手绝活，其中融汇了物理学和医学知识：在她吸气时 阴茎被冷空气冷却，在她呼气时热流又温暖了阴茎。而一冷一热产生了热胀冷缩 效应，增强了阴茎的血液循环，刺激了阴茎海绵体迅速扩张。在这套口交技术的 作用下，哪个男人能不兴奋呢？ </w:t>
      </w:r>
    </w:p>
    <w:p>
      <w:r>
        <w:t xml:space="preserve">“呃……呃……呃……喔……喔……哇……哇……”黄嘉文一个劲儿地低声 吟叫，“小弟弟”越来越粗、越来越长。 </w:t>
      </w:r>
    </w:p>
    <w:p>
      <w:r>
        <w:t xml:space="preserve">“啊……哦……哦，上帝呀……你的屌屌怎么越来越大了呀……呵……唷… …我……我的手……都快抓不住啦……啊……哇……它们实在是太巨啦！太大啦！” </w:t>
      </w:r>
    </w:p>
    <w:p>
      <w:r>
        <w:t xml:space="preserve">此时此刻，黄嘉文的阴茎长达二十五公分，龟头变得更加肿大，色泽上红得 发紫，顶端的裂缝口有所张开，一两滴透明的液体从中溢出。看到这些细微的生 理变化，郭莎莎立马明白男人已经渐入高潮。她不希望心上人马上射精，于是用 拇指摁住心上人阴茎的根部，以便堵住精液前进的通道防止心上人射精。 </w:t>
      </w:r>
    </w:p>
    <w:p>
      <w:r>
        <w:t xml:space="preserve">“哦……唔……噢……”黄嘉文一边叫唤着一边开始抽搐起来，想要射精的 反应显而易见，可是精液因为前进的方向遇到阻挡并没有喷礴而出。 </w:t>
      </w:r>
    </w:p>
    <w:p>
      <w:r>
        <w:t xml:space="preserve">“亲爱的，我要……我要让你快乐得不得了……”郭莎莎抬头睨了男人一眼， 露出狡黠的笑容。为了延迟男人的喷射，更大程度地刺激他的快感，增强他高潮 的能量，她死死地含着他的生殖器，继续努力吮吸着。她的舌头盖住龟头的一侧， 双唇包围着靠近龟头的茎部，小手抓住底下的两个睾丸。对于大多数男人而言， 生殖器上最敏感的地带位于龟头最外缘与包皮和茎体相连的结合部。郭莎莎一边 旋转着盘弄手中的睾丸，一边左右扭动头颅，让湿润的舌尖不断地来回舔舐、轻 击最敏感的部位。 </w:t>
      </w:r>
    </w:p>
    <w:p>
      <w:r>
        <w:t xml:space="preserve">“别……别……莎莎……哇……我……我不行啦……我要射啦！我要射啦… …” </w:t>
      </w:r>
    </w:p>
    <w:p>
      <w:r>
        <w:t xml:space="preserve">“射呀！射呀！快射呀……你倒是快射呀……”郭莎莎死死地掐住阴茎的根 部不放。 </w:t>
      </w:r>
    </w:p>
    <w:p>
      <w:r>
        <w:t xml:space="preserve">“呜……喔……嗷……呃……呃……”黄嘉文大声嚎叫，满脸通红，大汗淋 漓，全身不停地颤抖抽搐，觉得有东西即将从屌屌里面喷出来。 </w:t>
      </w:r>
    </w:p>
    <w:p>
      <w:r>
        <w:t xml:space="preserve">郭莎莎见他实在熬不住了，小手稍稍一松，“噢——”黄嘉文哆嗦着一抖肉 棒子，一团团奶白色黏稠的液体从中高速喷出，在空中划出一道道美妙的抛物线， 瞬间溅得女人的乳房、颈脖、嘴唇、两颊上白茫茫的一大片。郭莎莎连忙伸手一 把捉住那根肉棒子，尽力张开嘴巴靠近它，迎候飞溅出来的黏液。 </w:t>
      </w:r>
    </w:p>
    <w:p>
      <w:r>
        <w:t>“多点！多点！再多点……嘉文，你再多射点出来呀……”</w:t>
      </w:r>
    </w:p>
    <w:p>
      <w:r>
        <w:t xml:space="preserve">“噢……哦……唔……唔……”黄嘉文握住自己的屌屌，手指用力捋动着龟 头，亢奋不停地释放阳精。就像从悬崖上飞流直下的瀑布，又似从消防高压水枪 里喷射出来的水柱，男人的精液一股紧接着一股，源源不断。 </w:t>
      </w:r>
    </w:p>
    <w:p>
      <w:r>
        <w:t xml:space="preserve">“哇噻，好多呀！好腥呀！好浓呀！”郭莎莎一个劲儿地收缩喉咙，咕噜咕 噜地把阳精咽入腹中，“呵……呵……太棒啦！味道太正点啦……好久没有尝到 这么腥这么浓的‘牛奶’啦……最好多来点！多来点……” </w:t>
      </w:r>
    </w:p>
    <w:p>
      <w:r>
        <w:t>“呜……喔……嗷……嗷……呀……呀……”</w:t>
      </w:r>
    </w:p>
    <w:p>
      <w:r>
        <w:t xml:space="preserve">“呵……呵……哦……味道太好啦！太可口啦……呵……老公，我喜欢你的 屌屌！我爱你的屌屌……爱死我啦……啊……呵……多射点！多射点……”郭莎 莎情不自禁地握住男人的阳具，张开小嘴含着它，双唇使劲地嘬动吮吸。 </w:t>
      </w:r>
    </w:p>
    <w:p>
      <w:r>
        <w:t>“哇……哇……噢……啊……呃……”</w:t>
      </w:r>
    </w:p>
    <w:p>
      <w:r>
        <w:t>“嗯……嗯……嗯……”</w:t>
      </w:r>
    </w:p>
    <w:p>
      <w:r>
        <w:t xml:space="preserve">约摸过了一分多钟，黄嘉文射精完毕，瘫软在沙发上。“莎莎，我没有想到 ……呵……你口交的技术这么厉害……你知道吗……呵……呵……你是第一个… …跟我口交令我射精的女人……” </w:t>
      </w:r>
    </w:p>
    <w:p>
      <w:r>
        <w:t xml:space="preserve">“是吗？我有那么厉害吗？”郭莎莎狡黠地一笑，用手将自己身上的黏液抹 下来，伸出舌头舔了干净。接着，她扶起男人的阳具吸舐着上面的汁水。她一面 吸一面说，“嘉文，你是我见到过的最强壮的男人。” </w:t>
      </w:r>
    </w:p>
    <w:p>
      <w:r>
        <w:t>“怎么说呢？”</w:t>
      </w:r>
    </w:p>
    <w:p>
      <w:r>
        <w:t xml:space="preserve">“因为……因为你的屌屌射完精后居然还是这么大！这么粗！”郭莎莎手抚 着黄嘉文的那根肉棒子，但见它虽然不是极度兴奋时茁壮坚挺的样子，可也长达 十八公分，粗（直径）近五公分，又红又硬，一点也看不出疲塌松软的迹象。 </w:t>
      </w:r>
    </w:p>
    <w:p>
      <w:r>
        <w:t>“大一点不好吗？再说，它还没有和你的‘小妹妹’亲过嘴，怎么会甘心呢？”</w:t>
      </w:r>
    </w:p>
    <w:p>
      <w:r>
        <w:t>“是吗？它还想着我的‘小妹妹’呀？刚射完精还能行吗？”</w:t>
      </w:r>
    </w:p>
    <w:p>
      <w:r>
        <w:t>“你不信就试试看嘛。”</w:t>
      </w:r>
    </w:p>
    <w:p>
      <w:r>
        <w:t xml:space="preserve">黄嘉文振作精神，弯身把一丝不挂的郭莎莎抱起提到腰间，嘴巴凑到她的双 唇上，含着她的丁香小舌吮啜不停。郭莎莎搂着男人的膀子，闭上眼睛温柔地与 之对吻。性与性的碰撞，情与情的交汇，心与心的呼应，这对奸夫淫妇一心想着 如何做才能获得快乐和刺激，早已将伦理道德抛至九霄云外。 </w:t>
      </w:r>
    </w:p>
    <w:p>
      <w:r>
        <w:t xml:space="preserve">黄嘉文慢慢地转动着头，吻着女人的樱桃小嘴，占有她、淫玩她、与她媾合 的想法充斥于脑海里。他的双手在女人的胴体上前后抚动、上下求索，每一寸肌 肤、每一个部位他都要染指、触摸。郭莎莎坐在黄嘉文的双腿上，醉眼如丝，挺 起酥胸，像蛇一样地扭捏着娇躯，任凭男人揩油玩耍。最有意思的是，郭莎莎一 直引以为傲的两个大奶房此时顶在了黄嘉文的胸口上。随着她的骚首弄姿，这对 肉球便不可必免地在黄嘉文的胸口上磨擦蹭动，那份舒适与畅快男人又如何感受 不到呢？又如何不会挑逗起男人的欲望与冲动呢？ </w:t>
      </w:r>
    </w:p>
    <w:p>
      <w:r>
        <w:t xml:space="preserve">“哇噻，好大好美的奶子哟！”黄嘉文伸手握住两个实体，低头俯视，“太 丰满啦！太丰满啦！莎莎，你的奶子可真迷人呀！” </w:t>
      </w:r>
    </w:p>
    <w:p>
      <w:r>
        <w:t xml:space="preserve">“啊……噢……哦……哦……”郭莎莎快乐地呻吟起来，又故意挺了挺胸脯， 向黄嘉文进一步展示自己“峰”华绝代、傲视群“胸”的魅力。 </w:t>
      </w:r>
    </w:p>
    <w:p>
      <w:r>
        <w:t xml:space="preserve">黄嘉文温情地抚摸着、抓捏着两个肉球，不时还埋头凑上去亲吻它们。“好 大呀！好软呀！好嫩呀！摸起来还有弹性！想不到世界上竟有这么美的尤物！” </w:t>
      </w:r>
    </w:p>
    <w:p>
      <w:r>
        <w:t>“喔……喔……唔……嘉文……呵……啊……我的乳房……”</w:t>
      </w:r>
    </w:p>
    <w:p>
      <w:r>
        <w:t xml:space="preserve">“你的乳房现在是我的啦……哇……啊……雪白雪白的……饱满坚挺……就 像……就像两个水蜜桃一样……哦……哇噻……乳头尖尖的、翘翘的……就像两 枚樱桃一样……呵……莎莎，你拥有一对这么漂亮的奶子……真不知道要勾起多 少女人的羡慕和妒忌……惹起多少男人的遐想和欲望……” </w:t>
      </w:r>
    </w:p>
    <w:p>
      <w:r>
        <w:t xml:space="preserve">“噢……噢……唷……唷……”郭莎莎听到黄嘉文对自己双乳的赞美，脸上 露出了灿烂的笑容，“啊，亲爱的……它们真有那么美吗？” </w:t>
      </w:r>
    </w:p>
    <w:p>
      <w:r>
        <w:t xml:space="preserve">“美！美！美得无法形容、让人沉醉！”黄嘉文手捧巨乳，用脸颊轻轻地触 碰着，“它们不光是美，而且非常非常的丰满，我想你的胸围大概有93公分吧… …” </w:t>
      </w:r>
    </w:p>
    <w:p>
      <w:r>
        <w:t>“不，是99公分。”</w:t>
      </w:r>
    </w:p>
    <w:p>
      <w:r>
        <w:t xml:space="preserve">“什么？！99公分？！居然有那么大？！哦……呵……莎莎，你看过日本av 电影吗？” </w:t>
      </w:r>
    </w:p>
    <w:p>
      <w:r>
        <w:t>“没有……”</w:t>
      </w:r>
    </w:p>
    <w:p>
      <w:r>
        <w:t xml:space="preserve">“我看过……喔……呵……那些日本av女优的奶子特别丰满……比如藤崎彩 花、美树原礼香……井上静香、和泉玲奈……还有佐佐木优……三宫里绪、木之 内玛丽娅、井上千寻、浅见伽揶……西野美绪、铃木亚莉莎……可是莎莎你知道 吗……你的奶子比她们的还要丰满……哇……哇……我爱你的奶子！我爱你的奶 子……”黄嘉文把郭莎莎的哺乳工具挤作一团，伸出舌头狂热地舔吻起乳尖来。 </w:t>
      </w:r>
    </w:p>
    <w:p>
      <w:r>
        <w:t xml:space="preserve">“哦……啊……啊……噢……好爽呀！好爽呀……噢……喔……我的咪咪胀 胀的……痒痒的……你可以吸吸它们嘛……用力吸……吔……吔……”郭莎莎非 但不阻拦，反而鼓励男人吸吮自己的乳房。 </w:t>
      </w:r>
    </w:p>
    <w:p>
      <w:r>
        <w:t xml:space="preserve">黄嘉文自然是巴不得这样，一口咬着乳头使劲地嘬动起来。又麻又酥的快感 从乳头急速传遍女人的全身，传遍每一个身体细胞，郭莎莎快乐兴奋地叫嚷着： “哇……哇……哇……上帝呀……太舒服啦……你吸得我太舒服啦……唔……唷 ……唷……哎……哎……呀……” </w:t>
      </w:r>
    </w:p>
    <w:p>
      <w:r>
        <w:t xml:space="preserve">听到女人的淫叫声，黄嘉文也格外激动，清楚地感觉到胯下的肉棒子在膨胀、 生长、壮大。他一边舔吸着乳头，一边抓动掐揉着肉球，一边欣赏着它们的美： 两个实体圆润、肥实、丰盈，白皙得犹如新鲜豆腐一样。两颗乳蕾娇俏尖挺，湿 嫩得让人好想吮食一番。 </w:t>
      </w:r>
    </w:p>
    <w:p>
      <w:r>
        <w:t xml:space="preserve">“莎莎，你的奶子真是太迷人啦！你的老公和你做爱时，肯定特别喜欢抚摸 亲吻它们……” </w:t>
      </w:r>
    </w:p>
    <w:p>
      <w:r>
        <w:t xml:space="preserve">“是……是的！是的……可是……啊……他没有你这么温柔……这么痴迷… …唔……唔……嘉文，我的好老公……你摸我的咪咪摸得好舒服呀……呵……亲 也亲得好舒服呀……我们女人……就是喜欢像你这样知情识趣……懂得风情的男 人……”郭莎莎开心地浪言道。胡言乱语之下，她觉得胸前有两股暖流在聚集交 汇，并且点燃了自己心头的一把火，而心头的那把火渐渐向下身烧去，使得阴户 更加骚痒无比。 </w:t>
      </w:r>
    </w:p>
    <w:p>
      <w:r>
        <w:t xml:space="preserve">“是吗？那我更得好好照顾照顾它们啦。”黄嘉文握住她的巨乳，舌头在乳 头上画着圈、打着转。 </w:t>
      </w:r>
    </w:p>
    <w:p>
      <w:r>
        <w:t xml:space="preserve">“啊……呀……老公，好好地摸摸它们……亲亲它们……喔……对，就是这 样……哦……噢……用力点！用力点……唔……” </w:t>
      </w:r>
    </w:p>
    <w:p>
      <w:r>
        <w:t xml:space="preserve">虽然玩郭莎莎的乳峰玩得舒心惬意，但是黄嘉文脑子里一直念念不忘要和她 交媾的初衷。于是，他在抓揉亲吻舔吸她的哺乳工具时，一只手悄悄地探入她的 腹股末端，挠动起她的阴户来。 </w:t>
      </w:r>
    </w:p>
    <w:p>
      <w:r>
        <w:t>“哇——”郭莎莎尖声惊叫，“亲爱的，你要干嘛？”</w:t>
      </w:r>
    </w:p>
    <w:p>
      <w:r>
        <w:t xml:space="preserve">“美人儿，我要让你更开心、更快乐……”黄嘉文的嘴巴含着郭莎莎的乳蕾 不停地吸吮，手则拼命地挑拨着她的阴唇，“哇噻，你的‘小妹妹’好湿呀…… 流了好多水哟……哈哈哈……滑滑的……湿湿的……嫩嫩的……里面一定很痒吧 ……” </w:t>
      </w:r>
    </w:p>
    <w:p>
      <w:r>
        <w:t xml:space="preserve">“痒……痒……痒死啦……哎……哎……我的‘小妹妹’……被你摸得…… 越来越痒啦……噢……喔……呀……我的咪咪……也好痒好胀呀……”郭莎莎坐 在男人的身上，一只手轻抚自己的脖子，一只手摸着自己的屁股，一副典型的发 情发骚的模样。 </w:t>
      </w:r>
    </w:p>
    <w:p>
      <w:r>
        <w:t>“呵……呵……啊……你的奶子好香呀……好香呀……”</w:t>
      </w:r>
    </w:p>
    <w:p>
      <w:r>
        <w:t>“噢……噢……唷……唷……嘉文……”</w:t>
      </w:r>
    </w:p>
    <w:p>
      <w:r>
        <w:t>“呵……呵……你的‘小妹妹’好嫩好滑哟……哦……呵……水流成河……”</w:t>
      </w:r>
    </w:p>
    <w:p>
      <w:r>
        <w:t>“啊……啊……哎……哎……”</w:t>
      </w:r>
    </w:p>
    <w:p>
      <w:r>
        <w:t xml:space="preserve">“呵……呵……你的……”黄嘉文正准备往下说，忽然感觉胯下一紧，自己 的‘小弟弟’被逮了个正着。 </w:t>
      </w:r>
    </w:p>
    <w:p>
      <w:r>
        <w:t xml:space="preserve">“你的‘小弟弟’好粗好壮哟……”郭莎莎接过黄嘉文的话茬，她的手已经 握住了黄嘉文胯下的肉棒子。那根深褐色的东西略微呈弧形地向上弯曲着竖立坚 挺，长度达二十五公分，上面爬满了青筋和血管，龟头锃明瓦亮，放射出紫红色 的夺目光彩。 </w:t>
      </w:r>
    </w:p>
    <w:p>
      <w:r>
        <w:t xml:space="preserve">“哇噻，太巨啦！太大啦……唔……又粗又长……你的‘小弟弟’真棒呀！” 郭莎莎抓着男人的阴茎朝自己阴户的方向使劲地拽动。 </w:t>
      </w:r>
    </w:p>
    <w:p>
      <w:r>
        <w:t xml:space="preserve">“美人儿，你是不是很想要它？很想占有它？”黄嘉文明白女人的心思，勾 着她的腰肢，挺动自己的小腹，阴茎不断地顶到她的‘小妹妹’，令她意乱情迷， 焦燥不安。 </w:t>
      </w:r>
    </w:p>
    <w:p>
      <w:r>
        <w:t>“哦……唔……吔……嘉文，我要！我要……噢……哦……我要！我要……”</w:t>
      </w:r>
    </w:p>
    <w:p>
      <w:r>
        <w:t>“你要，你要，美人儿，你要什么呀？”</w:t>
      </w:r>
    </w:p>
    <w:p>
      <w:r>
        <w:t>“我要！我要……我要你的屌屌……我要你的‘小弟弟’……”</w:t>
      </w:r>
    </w:p>
    <w:p>
      <w:r>
        <w:t xml:space="preserve">郭莎莎仰起脖子，两条玉臂紧搂着男人的脖子，双腿绕到男人的屁股后面紧 缠不放，下身像蛇一般左右扭动，阴户紧贴在男人昂首怒目的龟头上，死命地磨 来磨去。 </w:t>
      </w:r>
    </w:p>
    <w:p>
      <w:r>
        <w:t xml:space="preserve">黄嘉文就如干柴一般，遇上郭莎莎这团性欲烈火后立刻被点燃，一下子烈焰 冲天，无法熄灭。他果断地把嘴巴凑上去封住郭莎莎的双唇，与之忘情狂吻。就 在和郭莎莎亲热的同时，他腾出一只手提着阴茎，让龟头悄悄地在阴道口上撩了 一圈沾了些淫水，借以起到润滑剂的作用方便性交。 </w:t>
      </w:r>
    </w:p>
    <w:p>
      <w:r>
        <w:t xml:space="preserve">“老公，别……别耍我啦！别耍我啦……唷……唷……快！快……快来干我 吧！快干我吧……” </w:t>
      </w:r>
    </w:p>
    <w:p>
      <w:r>
        <w:t>“好的！好的！别心急，莎莎，我来啦……”</w:t>
      </w:r>
    </w:p>
    <w:p>
      <w:r>
        <w:t xml:space="preserve">黄嘉文气运丹田，鼓足腰力往上一顶，由于阴道内大量淫水的润滑，那根大 屌屌不费什么力气就已经插入了一半。 </w:t>
      </w:r>
    </w:p>
    <w:p>
      <w:r>
        <w:t xml:space="preserve">“啊——”大叫一声后，郭莎莎非常合作，随即双手一松，身子一沉，一枝 又粗又长的大肉棒霎那间便全根尽没。 </w:t>
      </w:r>
    </w:p>
    <w:p>
      <w:r>
        <w:t>“噢……嗷……嗷……哇……进来啦！进来啦……啊……好大的家伙呀……”</w:t>
      </w:r>
    </w:p>
    <w:p>
      <w:r>
        <w:t>“喔……呵……莎莎，爽不爽？爽不爽？”</w:t>
      </w:r>
    </w:p>
    <w:p>
      <w:r>
        <w:t>“爽！爽……呀……呀……唔……啊……上帝呀……”</w:t>
      </w:r>
    </w:p>
    <w:p>
      <w:r>
        <w:t xml:space="preserve">偌大的客厅里只有黄嘉文和郭莎莎这对孤男寡女，他们不顾理义廉耻、不管 道德伦理，恣意地搂搂抱抱、寻欢做爱。虽然郭莎莎的女儿就在旁边的小卧室里 睡觉，但他们一点顾忌都没有。尤其是郭莎莎，她满脑子想的就是黄嘉文的擎天 巨屌，想的就是要和黄嘉文做爱。 </w:t>
      </w:r>
    </w:p>
    <w:p>
      <w:r>
        <w:t>“哇……哇……好老公，用力！用力……哎……噢……嗷……嗷……”</w:t>
      </w:r>
    </w:p>
    <w:p>
      <w:r>
        <w:t xml:space="preserve">“哦……呃……呃……”黄嘉文托住郭莎莎的肥臀，从沙发上费力地站了起 来，阴茎一下一下地在湿滑的阴道里频频抽插，由龟头传来的难以言状的快感让 他不愿稍停一会儿。更何况郭莎莎还跟随着节奏用阴户一迎一送，非常合拍，让 他根本就欲罢不能。 </w:t>
      </w:r>
    </w:p>
    <w:p>
      <w:r>
        <w:t xml:space="preserve">“啊……啊……呵……吔……吔……好high呀！好high呀……哇……哇…… 唷……唷……” </w:t>
      </w:r>
    </w:p>
    <w:p>
      <w:r>
        <w:t xml:space="preserve">“喔……哦……哦……莎莎……莎莎……以前你和你老公……有没有这样子 干过呀？” </w:t>
      </w:r>
    </w:p>
    <w:p>
      <w:r>
        <w:t xml:space="preserve">“干过！干过！可是……可是他的屌屌……没有你的长……没有你的大…… 呵……呵……干起来不过瘾……” </w:t>
      </w:r>
    </w:p>
    <w:p>
      <w:r>
        <w:t>“而我的屌屌又粗又长又大……干得你很舒服很开心……是不是？”</w:t>
      </w:r>
    </w:p>
    <w:p>
      <w:r>
        <w:t xml:space="preserve">“对！对……唔……喔……噢……嘉文，你好厉害呀！好厉害呀……噢…… 啊……不！不！不……” </w:t>
      </w:r>
    </w:p>
    <w:p>
      <w:r>
        <w:t xml:space="preserve">“不什么呀，我的美人儿……呵……难道要我不干你吗……不行！不行…… 哦……哦……喔……” </w:t>
      </w:r>
    </w:p>
    <w:p>
      <w:r>
        <w:t xml:space="preserve">“噢……噢……啊……嗯……嗯……我……我没有力气啦……嘉文……抱我 上床……抱我上床……” </w:t>
      </w:r>
    </w:p>
    <w:p>
      <w:r>
        <w:t xml:space="preserve">郭莎莎的确有些力不从心，原来紧紧勾着男人脖子的双手渐渐的软了下来。 可是她的精神却是越来越亢奋，阴精往外狂泻不止，已经流过了男人的阴囊，开 始顺着大腿淌了下去。黄嘉文也感觉到自己的双腿有点发软发麻，在微微颤抖。 于是，他抱着她一边性交一边朝卧室走去。 </w:t>
      </w:r>
    </w:p>
    <w:p>
      <w:r>
        <w:t xml:space="preserve">进了卧室，黄嘉文把郭莎莎往床上一抛，脱了自己的内衣t 恤，赤条条地再 次向她扑去。郭莎莎早已在屁股下垫上了一块枕巾，把大腿往两边趴开，几乎成 一字形，阴户落落大方地敞开着迎接她的白马王子。黄嘉文顺势压向她的身子， 郭莎莎伸手握住阴茎引领着龟头插进阴道内，黄嘉文腰部往前一挺，轻而易举地 就把那个肉洞给填满了。就这样，两条肉虫在床上绞在一处，滚作一团，郎情妾 意，如漆似胶。 </w:t>
      </w:r>
    </w:p>
    <w:p>
      <w:r>
        <w:t xml:space="preserve">“呵……啊……唔……上帝呀……上帝呀……噢……哦……我的……我的‘ 小妹妹’……好胀呀……好爽呀……” </w:t>
      </w:r>
    </w:p>
    <w:p>
      <w:r>
        <w:t xml:space="preserve">“那是因为……因为我的‘小弟弟’……在和你的‘小妹妹’亲嘴……打啵 ……” </w:t>
      </w:r>
    </w:p>
    <w:p>
      <w:r>
        <w:t xml:space="preserve">“喔……哦……唷……嘉文……你的‘小弟弟’好粗哟……好壮哟……哇… …你……你好会干哟……哇……嗷……嗷……” </w:t>
      </w:r>
    </w:p>
    <w:p>
      <w:r>
        <w:t>“这是我的长处……我的优势……呃……呃……呃……”</w:t>
      </w:r>
    </w:p>
    <w:p>
      <w:r>
        <w:t xml:space="preserve">黄嘉文一边抽插，一边低头欣赏着两个生殖器官“交流”的美妙动人画面： 他那根硕长的大阴茎在妇人鲜艳欲滴的两片小阴唇中间出出入入，把一股又一股 的淫水带得四散飞溅。妇人阴道口的嫩皮特别长，随着阴茎的抽送被拖得一翻一 翻的，清楚得就像日本av影片中的大特写镜头；整个阴户由于充血而变得通红， 内外阴唇都紧紧地裹着青筋毕露的阳具；阴蒂受了反复的揉磨刺激，变得越来越 涨、越来越硬，有小指头般大小，向前直直地挺着，几乎都能碰到忙碌的阴茎。 </w:t>
      </w:r>
    </w:p>
    <w:p>
      <w:r>
        <w:t xml:space="preserve">“哦……唔……美人儿……你的‘小妹妹’里面……好滑好暖和哟……我的 ‘小弟弟’可找到家啦……” </w:t>
      </w:r>
    </w:p>
    <w:p>
      <w:r>
        <w:t xml:space="preserve">“那……那你就用力地往里插……狠狠地插……啊……啊……啊……嘉文… …好棒呀……呵……和……和你做爱……好痛快呀” </w:t>
      </w:r>
    </w:p>
    <w:p>
      <w:r>
        <w:t xml:space="preserve">“我……我也喜欢和你做爱……唔……唔……美……美人儿……你老公多久 干你一次呀？” </w:t>
      </w:r>
    </w:p>
    <w:p>
      <w:r>
        <w:t xml:space="preserve">“嗯……哦……讨……讨厌……怎么说得这么难听呀……哎……哎……那个 死鬼平时工作……很忙很累……半个月才和人家做一次……” </w:t>
      </w:r>
    </w:p>
    <w:p>
      <w:r>
        <w:t xml:space="preserve">“半个月干一次？！你老公怎么这么不行呀？！喔……唔……喔……像你这 么漂亮的女人……给你那个老公娶到了……真是暴殄天物呀……” </w:t>
      </w:r>
    </w:p>
    <w:p>
      <w:r>
        <w:t>“唉……别提啦……”</w:t>
      </w:r>
    </w:p>
    <w:p>
      <w:r>
        <w:t xml:space="preserve">“嗨……嗨……那你的‘小妹妹’……是不是很寂寞……是不是很欠干？喔 ……快……快说，小骚货！” </w:t>
      </w:r>
    </w:p>
    <w:p>
      <w:r>
        <w:t xml:space="preserve">“对！对……哎哟，人家的‘小妹妹’……欠你干、欠你捅……噢……嗷… …人家的‘小妹妹’……不能没有你的大屌屌……咿……哇……哇……” </w:t>
      </w:r>
    </w:p>
    <w:p>
      <w:r>
        <w:t>“是吗，小骚货？呃……呃……喔……干死你！干死你……”</w:t>
      </w:r>
    </w:p>
    <w:p>
      <w:r>
        <w:t xml:space="preserve">黄嘉文抽插得性起，干脆把郭莎莎的双腿架在自己的肩膀上，让自己的阴茎 可以插得更深入、抽得更爽快。郭莎莎心有灵犀，两手放在腿弯处，把大腿拉向 胸前，以便让下体可以挺得更高，让两人的性器官可以贴得更紧密。果然，黄嘉 文每一下冲击，都把她的大腿压得更低，像小孩玩跷跷板一样，一端压低另一端 便跷高，她的屁股随着他下身的高低起伏而上下迎送，配合得天衣无缝。一时间， 卧室里声响大作，除了性器官碰撞的“噼哩啪啦”的声音，还有淫水“吱唧吱唧” 的伴奏。听到这些声响，任你是忠贞烈女还是坐怀不乱的君子，都会变得欲火焚 心、狂放不羁，一心想跟异性做爱。 </w:t>
      </w:r>
    </w:p>
    <w:p>
      <w:r>
        <w:t xml:space="preserve">“啊……啊……嘉文……我的爱哥哥……喔……噢……啊……你的屌屌又长 又粗……每一下都干得好深好重哟……呵……大龟头有棱有角……刮得‘小妹妹 ’好麻……好痒……好爽……” </w:t>
      </w:r>
    </w:p>
    <w:p>
      <w:r>
        <w:t>“哇……唔……呃……呃……呵……呃……”</w:t>
      </w:r>
    </w:p>
    <w:p>
      <w:r>
        <w:t xml:space="preserve">“上帝啊……哇……唷……唷……你可真会干哟……我的小命都交给你啦… …”郭莎莎娇滴滴地叫唤着，双手用力地搓动自己的脸蛋，“嗷……嗷……噢… …不……不……受不了啦……受不了啦……呀……呀……呀……” </w:t>
      </w:r>
    </w:p>
    <w:p>
      <w:r>
        <w:t>“喔……喔……莎莎……这才刚开始呢……嗨……你怎么就受不了啦？”</w:t>
      </w:r>
    </w:p>
    <w:p>
      <w:r>
        <w:t xml:space="preserve">“不……不行啦！不行啦……好胀哟……下面……好麻哟……咿……咿…… 哎……哎……” </w:t>
      </w:r>
    </w:p>
    <w:p>
      <w:r>
        <w:t xml:space="preserve">黄嘉文见郭莎莎被自己肏得喊天呼地、死去活来，一种征服他人的快感从心 底油然而生，干劲更加十足，一下一下把阴茎顶向阴道的最深处，恨不得连两颗 睾丸也一起塞进去。他奋力地摆动腰部，重复着打桩一样的动作，希望“小弟弟” 一生一世都这样抽插不停，没完没了。 </w:t>
      </w:r>
    </w:p>
    <w:p>
      <w:r>
        <w:t xml:space="preserve">郭莎莎的肉体被强力的碰撞弄得前后扭摆，一对巨乳也随之荡漾不停，令人 眼花缭乱。黄嘉文伸出双手，左掌摁在她的右乳上，右掌按在她的左乳上，尽情 地抚弄起来。平时在打篮球时他一只手可以抓住一个篮球，但是现在却无法罩住 她的大肉球。那胸前“）（”形的乳沟在他的双手作旋转式的按揉下，一会儿深 一会儿浅。 </w:t>
      </w:r>
    </w:p>
    <w:p>
      <w:r>
        <w:t xml:space="preserve">“哦……呵……哦……哦……你的手……你的手……”郭莎莎昏迷似地呢喃 着，两手抓住了男人的手，“嗯……嗯……我的乳房……噢……喔……” </w:t>
      </w:r>
    </w:p>
    <w:p>
      <w:r>
        <w:t xml:space="preserve">“好大啊……好软啊……好美啊……”黄嘉文一边赞叹着一边挤压那对哺乳 工具。他的手指深深地陷入其中，软绵绵的实体从指缝里绽出肌肉。樱桃般的乳 头直直的耸立着，通红通红的，黄嘉文曲指捏起了它们，忽轻忽重，爱不释手。 </w:t>
      </w:r>
    </w:p>
    <w:p>
      <w:r>
        <w:t xml:space="preserve">在男人“魔爪”的挤压下，不知不觉中，一大颗一大颗黄白色的、晶莹的、 圆滚滚的汁液从女人的乳头里分泌出来，这就是被誉为“生命之泉”、“青春之 源”的乳汁。 </w:t>
      </w:r>
    </w:p>
    <w:p>
      <w:r>
        <w:t xml:space="preserve">“瞧，莎莎，你的奶头流出的是什么东西呀？”黄嘉文心里明白，却故意询 问。 </w:t>
      </w:r>
    </w:p>
    <w:p>
      <w:r>
        <w:t>“哦……哦……哦……这……这是乳汁……”</w:t>
      </w:r>
    </w:p>
    <w:p>
      <w:r>
        <w:t xml:space="preserve">“哇，乳汁！这么多呀！”没多久，从郭莎莎的乳头里分泌的汁水越来越多， 越来越浓，乳晕几乎被掩盖住了。由于她的乳房过分的活跃，好些汁水顺着曲线 向下淌，流到了男人的手上；好些汁水向四周飞溅，溅到了男人的脸上。 </w:t>
      </w:r>
    </w:p>
    <w:p>
      <w:r>
        <w:t xml:space="preserve">“唷……唷……这可是好东西呀！别浪费了，来，让我帮你舔干净！”黄嘉 文两手捕捉住乳峰，低下头，伸出舌尖，将乳汁卷入口中细细品尝。只一会儿功 夫，他就将溢出的蜜汁舔得一点儿不剩。 </w:t>
      </w:r>
    </w:p>
    <w:p>
      <w:r>
        <w:t xml:space="preserve">也许有人会问，郭莎莎为什么在做爱时会分泌乳汁呢？其实，这就是郭莎莎 超凡脱俗、与众不同之处。郭莎莎体内的催乳素含量比正常女性高出好几倍，且 乳腺细胞特别丰富、发达，所以她的乳房才那么丰腴俏美。在进行激烈亢奋的性 交时，快感与欲望犹如汹涌澎湃的潮水，以雷霆万钧之势冲击着她的全身尤其是 她的大脑，刺激脑垂体分泌出更多的催乳素，使体内血液中的催乳素激增、过量， 再加上她正值哺乳期，乳腺细胞活跃异常，因而就有源源不断的乳汁分泌出来。 </w:t>
      </w:r>
    </w:p>
    <w:p>
      <w:r>
        <w:t xml:space="preserve">郭莎莎的乳汁甘甜醇美，口感纯正滑爽细腻，营养丰富，还有一股清淡的芬 芳，是滋补的上乘佳酿。如此珍贵稀罕的人间极品，黄嘉文怎会错失？他趁势含 住乳蕾，双手使劲一抓肉球，嘴唇奋力一嘬，一大股汁液涌入口中。 </w:t>
      </w:r>
    </w:p>
    <w:p>
      <w:r>
        <w:t>“啊——”郭莎莎猛地一痉脔，浑身颤抖，“啊……哇……哇……”</w:t>
      </w:r>
    </w:p>
    <w:p>
      <w:r>
        <w:t xml:space="preserve">“哇噻，你的奶好多呀……好浓呀……呵……呵……以前只听人说……有些 女人的奶子不用挤不用吸……就会自己出奶……今天这还是第一次见到……” </w:t>
      </w:r>
    </w:p>
    <w:p>
      <w:r>
        <w:t xml:space="preserve">“噢……喔……唔……我的奶水太多啦……妞妞喝不完……喔……老是胀得 疼……我……我听人说……胀得太久会发炎的……” </w:t>
      </w:r>
    </w:p>
    <w:p>
      <w:r>
        <w:t>“所以我就来帮你呀……让我吸一吸……就会不胀不疼了……”</w:t>
      </w:r>
    </w:p>
    <w:p>
      <w:r>
        <w:t>“啊……啊……味道怎么样，嘉文？”</w:t>
      </w:r>
    </w:p>
    <w:p>
      <w:r>
        <w:t>“太棒啦！太棒啦……又香又甜，入口甘纯，回味无穷……”</w:t>
      </w:r>
    </w:p>
    <w:p>
      <w:r>
        <w:t xml:space="preserve">“哦，你喜欢就好……喔……唷……你……你是不知道………人家为了保养 这对乳房……想了好多办法……花了好多心思哟……” </w:t>
      </w:r>
    </w:p>
    <w:p>
      <w:r>
        <w:t xml:space="preserve">“谢谢你，亲爱的！让我……让我尝到了这么高级、珍贵的东西！”黄嘉文 津津有味地吸吮着。那乳汁就像幽谷深涧里流淌的清泉滋润着他的心田，就像乡 间地头上吹拂的清风涤荡着他的心灵。不过在他吸奶的同时，下体所进行的生理 运动并没有停止，依旧奋力地抽插着。 </w:t>
      </w:r>
    </w:p>
    <w:p>
      <w:r>
        <w:t xml:space="preserve">“噢……噢……噢……我……我不行啦！我不行啦……”郭莎莎从来没有经 历过上体和下体三点同时流水的情况，自然无法抵挡，娇躯就像一条刚捞上水的 鲜鱼，弹跳不已。她的双手在床上乱抓，差点要把床单给撕碎了；脚指尖挺得笔 直，就像在跳芭蕾舞一样。房间里回响着她喘着粗气的叫嚷声：“呀……呀…… 我的心肝……哇……啊……啊……哪……哪儿学的招式呀……千万不要停……哦 ……嗷……你……你……吸得我好爽呀……干得我好开心呀……” </w:t>
      </w:r>
    </w:p>
    <w:p>
      <w:r>
        <w:t xml:space="preserve">听到郭莎莎这么说，黄嘉文更是斗志昂扬、精神百倍，嘴巴发奋地嘬动着乳 蕾汲取乳汁，阴茎勇往直前地钻击着阴道叩敲子宫。就像日本av电影中的男优一 样，为了使淫乱的情节极其逼真而不惜体力、竭尽所能，在恍惚与兴奋中他把郭 莎莎当作了av女优来对待。 </w:t>
      </w:r>
    </w:p>
    <w:p>
      <w:r>
        <w:t xml:space="preserve">“喔……唔……你插得好深哟……好深哟……唔……嗯……嗯……嘉文…… 你……你怎么吸个不停呀？” </w:t>
      </w:r>
    </w:p>
    <w:p>
      <w:r>
        <w:t>“谁教你的奶味道这么好呢？让我……让我吸也吸不够……”</w:t>
      </w:r>
    </w:p>
    <w:p>
      <w:r>
        <w:t>“啊……啊……啊……我的乳汁……呵……真的那么好吃吗？”</w:t>
      </w:r>
    </w:p>
    <w:p>
      <w:r>
        <w:t xml:space="preserve">“那当然啦……嗨……嗨……味道好极啦！我还是第一次喝到这么香甜的奶！” 黄嘉文由衷地赞叹。 </w:t>
      </w:r>
    </w:p>
    <w:p>
      <w:r>
        <w:t>“咝……咝……”由于黄嘉文吸奶吸得太猛，郭莎莎不禁抽了几口冷气。</w:t>
      </w:r>
    </w:p>
    <w:p>
      <w:r>
        <w:t xml:space="preserve">“莎莎，你的奶……真是太棒啦……呵……如果……如果在一杯法国波尔多 葡萄酒里……加一点你的奶……哇噻，那真是人间的绝世佳酿哟！”黄嘉文一边 吃奶一边说，“和你在一起可真爽……呃……呃……以后如果口渴……也不用急 着去买牛奶啦……呵……只要吸你的奶子就够了……” </w:t>
      </w:r>
    </w:p>
    <w:p>
      <w:r>
        <w:t>“你……你……你当我是……是奶牛呀……呀……呀……”</w:t>
      </w:r>
    </w:p>
    <w:p>
      <w:r>
        <w:t xml:space="preserve">“你不是奶牛……你怎么可能是奶牛呢？再说，我……我也不可能跟奶牛做 爱嘛……”黄嘉文含着乳蕾打趣道，“嗨……嗨……呵……莎莎，你是我的奶妈 ……世界上最美的奶妈……” </w:t>
      </w:r>
    </w:p>
    <w:p>
      <w:r>
        <w:t xml:space="preserve">黄嘉文像一个技术熟练的牧场工人一样抓捏着两个实体，挤出的乳汁就像山 中流淌的小溪一样欢快地涌入他的口中，而且是源源不断，长流不息。郭莎莎酥 胸里的奶水特别充足、特别富庶，令他异常开心。他的胃口太好了，嘴巴加足马 力豪饮无度，似乎永远也添不饱、喂不足。 </w:t>
      </w:r>
    </w:p>
    <w:p>
      <w:r>
        <w:t xml:space="preserve">此时此刻，郭莎莎的脑海中一片空白，只感觉到有股强大的力量在挤压、吸 迫着自己的胸部，有根火炭般炽热的硬棒子往自己的阴道里钻着捅着。强烈的快 感、激情的运动已经令她上气不接下气，不能完整地说好一句话了，她只能劳神 费力地呻吟着。 </w:t>
      </w:r>
    </w:p>
    <w:p>
      <w:r>
        <w:t xml:space="preserve">“哦……唔……唔……啊……我……我快被你搞死啦……我快被你搞死啦… …啊……嗯……嗯……嘉文，你……你……你怎么还没有吸够呀……呵……是不 是……把我的乳房……吸瘪了吸空了……你才安心呀……” </w:t>
      </w:r>
    </w:p>
    <w:p>
      <w:r>
        <w:t>“你的奶子……这么大这么肥……是不会被吸瘪吸空的……”</w:t>
      </w:r>
    </w:p>
    <w:p>
      <w:r>
        <w:t xml:space="preserve">“哎……哎……呀……呀……受不了啦！受不了啦……嗷……嗷……我的‘ 小妹妹’……快让你撕开两边了……喔……哇……哇……” </w:t>
      </w:r>
    </w:p>
    <w:p>
      <w:r>
        <w:t>“美人儿，你叫吧！叫吧……大声点……我喜欢听你叫……”</w:t>
      </w:r>
    </w:p>
    <w:p>
      <w:r>
        <w:t xml:space="preserve">“哦……啊……噢……咿……咿……唔……嗯……嗯……”叫着叫着，郭莎 莎终于达到了高潮，飞翔在性爱的云端，身躯如同触电般地猛烈颤动，眼皮翻上 翻下的，一大股阴精直往男人的龟头上猛猛地冲去。黄嘉文见势加大了下体运动 的幅度与力度，狠狠地撞击她的子宫口。 </w:t>
      </w:r>
    </w:p>
    <w:p>
      <w:r>
        <w:t xml:space="preserve">“上帝啊……啊……啊……噢……噢……我……我……我要飞上天啦……哇 ……唔……嗷……”郭莎莎双眼紧闭，咬着牙关，两腿蹬得笔直，搂着黄嘉文还 在不断摆动的腰部，颤抖连连，香汗和淫水同时直冒。 </w:t>
      </w:r>
    </w:p>
    <w:p>
      <w:r>
        <w:t xml:space="preserve">“我的妈呀！原来这就是几天来朝思暮想的渴求，就是这一刻死去活来的销 魂感受！”郭莎莎心里思忖着。轰轰烈烈的高潮令她身心畅快，几天来的抑郁终 于得以彻底释放、解脱。慢慢消化完高潮的余韵后，她全身便像瘫了一样软得动 也不想再动了。 </w:t>
      </w:r>
    </w:p>
    <w:p>
      <w:r>
        <w:t xml:space="preserve">大概过了一两分钟吧，黄嘉文终于松开嘴巴，吐出乳蕾，咽下最后一口乳汁。 哇，清新甘醇，芳香四溢，令人回味无穷！他抹了抹嘴，打了一个饱嗝，心满意 足地看了看郭莎莎，只见她满脸通红，双眸微闭，气喘吁吁，典型的女人经历了 性高潮后的表情神态。 </w:t>
      </w:r>
    </w:p>
    <w:p>
      <w:r>
        <w:t xml:space="preserve">不知怎么，当晚的黄嘉文内心特别亢奋，特别想和女人做爱，他感觉到自己 胯下的阴茎非常挺、非常硬，急需再肏一肏女人的阴部才会舒坦。为了增加性爱 的情趣，他决定换一种做爱的方式。 </w:t>
      </w:r>
    </w:p>
    <w:p>
      <w:r>
        <w:t xml:space="preserve">他把阴茎从郭莎莎的阴道里抽出来，放下肩膀上女人的一只脚，另一只仍旧 架着，然后把女人的身体挪成侧卧的姿势，自己双膝跪在床面上，上身一挺高， 使女人的两条大腿撑成了一字马，阴户被掰得向两边大张。由于内外两片阴唇的 分离开来，淫水被拉出好几条透明的黏丝，像蜘蛛网一般地封满了阴道口。 </w:t>
      </w:r>
    </w:p>
    <w:p>
      <w:r>
        <w:t xml:space="preserve">“啊——”郭莎莎任凭男人摆布着，只是奶声奶气地问了一句，“嘉文，你 想干嘛？” </w:t>
      </w:r>
    </w:p>
    <w:p>
      <w:r>
        <w:t>“很快你就知道了。”</w:t>
      </w:r>
    </w:p>
    <w:p>
      <w:r>
        <w:t xml:space="preserve">黄嘉文一手按着肩上的大腿，一手提着发烫的阴茎对准阴户。他的小腹往前 一顶，肉棒子冲破透明的黏丝，“噗哧”一声扎进了“盘丝洞”。 </w:t>
      </w:r>
    </w:p>
    <w:p>
      <w:r>
        <w:t>“哇……哇……”郭莎莎从平静中惊醒，大叫不止。</w:t>
      </w:r>
    </w:p>
    <w:p>
      <w:r>
        <w:t xml:space="preserve">不知是黄嘉文平时经常锻炼使得腰力特别强，还是这种姿势容易发力，总之 每一下抽送都鞭鞭有力、啪啪作响，每一下都深入洞穴、直插尽头。 </w:t>
      </w:r>
    </w:p>
    <w:p>
      <w:r>
        <w:t xml:space="preserve">“喔……唔……嗯……好舒服啊！好舒服啊……嗷……噢……噢……啊…… 嘉文，我的好老公……你……你太厉害啦……太厉害啦……” </w:t>
      </w:r>
    </w:p>
    <w:p>
      <w:r>
        <w:t xml:space="preserve">“嗨……嗨……莎莎，今天……我会把你的小屄屄……干得爽爽的……喔… …呵……我要让你上瘾……以后没有我的屌屌来干你……你就活不下去……哦… …呃……呃……” </w:t>
      </w:r>
    </w:p>
    <w:p>
      <w:r>
        <w:t xml:space="preserve">“嗷……嗷……你坏！你坏……”郭莎莎被畅快的感觉冲昏了头，小手不知 所措地抚摸着自己的上身，“唔……啊……啊……你的屌屌……怎么这么喜欢动 呀……没完没了的……” </w:t>
      </w:r>
    </w:p>
    <w:p>
      <w:r>
        <w:t xml:space="preserve">“我也不知道怎么回事……我的‘小弟弟’在里面……就是想动……不停地 动……” </w:t>
      </w:r>
    </w:p>
    <w:p>
      <w:r>
        <w:t xml:space="preserve">“你……你……你真是我命中的天魔星……呀……呀……我……我会被你干 死的……呵……嗯……哎……哎……” </w:t>
      </w:r>
    </w:p>
    <w:p>
      <w:r>
        <w:t xml:space="preserve">郭莎莎已经被前所未过的高潮搅扰得差点昏死了一回，现在再承受一轮狂风 暴雨般的劲抽猛插，根本就毫无招架之力，唯一可做的就是不停地把淫水泄出体 外，对男人的艰辛苦干作出回报。她整个人好像变成了一部专门生产淫水的机器， 源源不断地将汁液排出阴道。屁股底下的床单被淫水浸得湿漉漉的，用手一拧就 可以拧出水来。 </w:t>
      </w:r>
    </w:p>
    <w:p>
      <w:r>
        <w:t xml:space="preserve">“啊……哇……呵……我的‘小妹妹’……好胀呀……好痒呀……噢……噢 ……你的屌屌……插得好深哟……都顶到……顶到人家的子宫啦……唷……唷… …” </w:t>
      </w:r>
    </w:p>
    <w:p>
      <w:r>
        <w:t>“嗨……嗨……呃……呃……”</w:t>
      </w:r>
    </w:p>
    <w:p>
      <w:r>
        <w:t xml:space="preserve">“唔……嗯……你插得……好重哟……好有力哟……喔……吔……吔……好 老公，你……你可真厉害呀……嗯……呵……干了这么长时间……还是这么勤快 ……这么有力……” </w:t>
      </w:r>
    </w:p>
    <w:p>
      <w:r>
        <w:t xml:space="preserve">“因为我是上帝派来……解救你的……哦……唔……唔……上帝赐给我了神 力……” </w:t>
      </w:r>
    </w:p>
    <w:p>
      <w:r>
        <w:t xml:space="preserve">“神力？！噢……上帝啊……嗷……嗷……嗷……不……不……我……我快 被你干死啦……” </w:t>
      </w:r>
    </w:p>
    <w:p>
      <w:r>
        <w:t xml:space="preserve">小少妇自觉高潮一浪接着一浪，就好似在湖面抛下了一颗石头，层层涟漪以 阴户为中心向外不断地扩散出去，整个人在这波涛起伏的大潮中浮浮沉沉，不能 自主。她像夏天的小狗一样喘息着，全身汗渍渍的，一只手拼命地搓动着自己的 屁股，一只手死命地摆动着为自己扇风解热。 </w:t>
      </w:r>
    </w:p>
    <w:p>
      <w:r>
        <w:t xml:space="preserve">黄嘉文瞧见到她的反应便知她再次登上高潮的顶峰，不由得快马加鞭，把阳 具抽插得硬如钢条、热如火棒，在阴道里飞快地穿梭不停。十五秒、三十秒、一 分钟、两分钟……他连续不断地抽送，直至龟头胀硬发麻，丹田里热乎乎的，有 东西要从阴茎里喷出来。“熬不住了，要射啦！”就这样，他忍无可忍地把滚烫 热辣的精液一股脑地射进阴道的最深处。 </w:t>
      </w:r>
    </w:p>
    <w:p>
      <w:r>
        <w:t xml:space="preserve">正陶醉在欲仙欲死的高潮里的郭莎莎，朦胧中感到男人握在她胸前乳房的五 指不再游动，而是如挤爆般地紧紧用力抓住；阴道里本来插得又疾又快的肉棒子 也变成了一下一下、慢而有力的挺动，每顶到尽头，子宫颈便受到一股麻热的液 体的冲击，令人快感加倍。她明白黄嘉文也在享受高潮的乐趣，正往自己体内输 送精液，便双手抱着他的腰，就着他的节奏加把劲地推拉，希望他把将精液毫无 保留地全射进阴户里。 </w:t>
      </w:r>
    </w:p>
    <w:p>
      <w:r>
        <w:t xml:space="preserve">“啊……啊……噢……嘉文，你射啦！你射啦……呜……呜……好热……好 烫……唷……唷……嗯……” </w:t>
      </w:r>
    </w:p>
    <w:p>
      <w:r>
        <w:t>“喔……喔……喔……呃……呃……”</w:t>
      </w:r>
    </w:p>
    <w:p>
      <w:r>
        <w:t xml:space="preserve">“哦吔……吔……吔……多射点儿……多射点儿……咿……咿……好爽哟！ 好爽哟……啊……呀……呀……” </w:t>
      </w:r>
    </w:p>
    <w:p>
      <w:r>
        <w:t>“嗨……嗨……呵……呵……”黄嘉文一边低吟一边射精。</w:t>
      </w:r>
    </w:p>
    <w:p>
      <w:r>
        <w:t xml:space="preserve">“哇……哦……哦……太棒啦！太棒啦……嘉文，你……你的屌屌真了不起 ……爱死我啦！爱死我啦……唔……唔……” </w:t>
      </w:r>
    </w:p>
    <w:p>
      <w:r>
        <w:t xml:space="preserve">“嗷……嗷……呀……呀……”虽然之前黄嘉文已经射过一次，但他的精液 还是很足，这回又射了一分多钟。 </w:t>
      </w:r>
    </w:p>
    <w:p>
      <w:r>
        <w:t xml:space="preserve">暴风雨过后一片甯静，两个尽兴的性情男女搂抱在一块，难舍难离的。黄嘉 文仍然压在郭莎莎的身上，下体紧贴着阴户，不想让慢慢疲软的阴茎那么快地溜 出来，希望它在湿暖的肉洞里能多待一会儿就多待一会儿。他们俩的嘴如同黏合 了起来一样不停地亲吻，舌尖忽而伸入忽而吐出地互相挑逗着对方，两人的灵魂 已经融为了一体。 </w:t>
      </w:r>
    </w:p>
    <w:p>
      <w:r>
        <w:t>“莎莎，开心吗？”</w:t>
      </w:r>
    </w:p>
    <w:p>
      <w:r>
        <w:t>“开心，开心，你呢？”</w:t>
      </w:r>
    </w:p>
    <w:p>
      <w:r>
        <w:t>“好久没这么爽啦！”</w:t>
      </w:r>
    </w:p>
    <w:p>
      <w:r>
        <w:t>“和李晓雪做爱难道不爽吗？”</w:t>
      </w:r>
    </w:p>
    <w:p>
      <w:r>
        <w:t>“爽是爽，不过……”黄嘉文故意拖长声音。</w:t>
      </w:r>
    </w:p>
    <w:p>
      <w:r>
        <w:t>“不过什么？”郭莎莎连忙问道。</w:t>
      </w:r>
    </w:p>
    <w:p>
      <w:r>
        <w:t>“不过……你比她更淫、更骚……干起来更爽……”</w:t>
      </w:r>
    </w:p>
    <w:p>
      <w:r>
        <w:t>“讨厌，你取笑我……”郭莎莎抡起拳头捶着男人的胸口。</w:t>
      </w:r>
    </w:p>
    <w:p>
      <w:r>
        <w:t>“哈哈哈……”黄嘉文大笑不止。</w:t>
      </w:r>
    </w:p>
    <w:p>
      <w:r>
        <w:t xml:space="preserve">慢慢地快意渐去，代之而来的是懒慵和疲倦，他们俩相拥而睡。郭莎莎还将 男人的屌屌抓在手中，面带笑靥地紧握着甜蜜地进入梦乡。 </w:t>
      </w:r>
    </w:p>
    <w:p>
      <w:r>
        <w:t xml:space="preserve">一觉醒来，已经是翌日上午九点多钟。昨夜风流时分泌出来的汗液、精液和 淫水都干了，浆得浑身很不舒服，于是这对奸夫淫妇准备洗浴一番。由于担心女 儿，郭莎莎便让黄嘉文先进浴室，自己则去隔壁女儿的卧室看一看然后再和黄嘉 文一起洗澡。 </w:t>
      </w:r>
    </w:p>
    <w:p>
      <w:r>
        <w:t xml:space="preserve">进了浴室后，黄嘉文先往浴缸放热水，然后转身对着一旁的马桶“哗啦哗啦” 地小便。就在他快要完事的时候，背后传来了郭莎莎娇滴滴的声音：“我也要尿 尿。” </w:t>
      </w:r>
    </w:p>
    <w:p>
      <w:r>
        <w:t xml:space="preserve">“你也要尿尿？”黄嘉文扭过头来一瞧，顿时被眼前的景致迷住了：郭莎莎 披散着齐肩的黑亮秀发，身着一件真丝睡衣正向他走来。那衣裳薄如蝉翅，望过 去可以清清楚楚地看见裙内的一切，透明得几乎跟没穿毫无分别。在灯光的掩映 下，玲珑浮凸的肉体曲线令人热血贲张：胸前丰满的乳房就像两个大雪球般洁白 无瑕，走动时一巅一耸地上下抛落；嫣红的两粒乳头硬硬的向前坚挺，把睡衣顶 起两个小小的尖峰，棕红色的乳晕圆润而均匀，衬托得两粒乳尖更加诱人；一条 黄蜂细腰幼窄窈窕得盈指可握，相反臀部倒是肥得引人想入非非，浑圆得滑不溜 手；最要命还是腹股末端的黑色倒三角区，幼嫩的阴毛乌黑润泽，除了几条不守 规矩的悄悄地向外探出头外，其他的都一致地齐齐指向双腿中间的小缝；而小缝 中偏又露出两片红红皱皱的嫩皮，虽然只是阴部的冰山一角，倒更让人幻想着剩 下的部位藏在里面会是怎样，联想到夹在两片鲜艳的阴唇中间的桃源小洞会是如 何迷人……黄嘉文看得两眼发直，偷偷咽下了好几口口水，胯下的“小弟弟”顿 时活跃起来。 </w:t>
      </w:r>
    </w:p>
    <w:p>
      <w:r>
        <w:t>“嘉文，你发什么呆呀？我要尿尿。”</w:t>
      </w:r>
    </w:p>
    <w:p>
      <w:r>
        <w:t xml:space="preserve">正沉浸在郭莎莎美色中的黄嘉文被她的话给惊醒了，便把阴茎甩了几下，挪 过一旁让位给她。等了一小会儿不见动静，黄嘉文好奇地转头问道：“莎莎，怎 么啦？你不是要尿尿吗？” </w:t>
      </w:r>
    </w:p>
    <w:p>
      <w:r>
        <w:t>“嗯……我要你抱着我尿尿。”郭莎莎含羞地撒娇道。</w:t>
      </w:r>
    </w:p>
    <w:p>
      <w:r>
        <w:t xml:space="preserve">虽然给弄得啼笑皆非，但黄嘉文还是照办了，走到郭莎莎背后，双手托着她 的大腿，抱起她对着马桶。谁知她又说：“嗯……你要吹口哨，我才能尿尿。” 男人差点没笑出声来，像母亲逗小孩撒尿般吹起哨来：“咻……咻……” </w:t>
      </w:r>
    </w:p>
    <w:p>
      <w:r>
        <w:t xml:space="preserve">哨音刚起，就见她阴户喷出一股水柱，银白色的抛物线弯弯地向前射去，大 珠小珠落玉盘，掉在马桶里面“叮咚叮咚”作响。等她尿完了，黄嘉文打趣道： “平时你撒尿也要你老公吹口哨吗？那他够忙活的。” </w:t>
      </w:r>
    </w:p>
    <w:p>
      <w:r>
        <w:t>“讨厌，人家喜欢嘛……”郭莎莎满脸绯红，转头羞答答地靠在男人胸前。</w:t>
      </w:r>
    </w:p>
    <w:p>
      <w:r>
        <w:t>“莎莎，妞妞怎么样了？”</w:t>
      </w:r>
    </w:p>
    <w:p>
      <w:r>
        <w:t>“她可贪睡了，现在还睡着呢。”</w:t>
      </w:r>
    </w:p>
    <w:p>
      <w:r>
        <w:t xml:space="preserve">黄嘉文发现浴缸的水快满了，便伸手一边解郭莎莎的真丝睡衣一边说：“莎 莎，水满了，快把睡衣脱了，我们一起洗个澡吧。” </w:t>
      </w:r>
    </w:p>
    <w:p>
      <w:r>
        <w:t>“你这头大色狼，就爱脱人家衣服。”</w:t>
      </w:r>
    </w:p>
    <w:p>
      <w:r>
        <w:t xml:space="preserve">三下两下郭莎莎被黄嘉文扒了个精光，接着两人赤条条地跨入浴缸里，纠缠 成一团，一时间水花四溅，两条肉虫在波浪中翻来覆去，活像一对戏水鸳鸯。 </w:t>
      </w:r>
    </w:p>
    <w:p>
      <w:r>
        <w:t xml:space="preserve">黄嘉文在郭莎莎的玉体上胡乱地摸动着、放肆地亲吻着，脸蛋、颈脖、双肩、 胳膊、背部、腰肢、大腿……郭莎莎的身材尽管不像李晓雪的那么精巧细致，但 浑身上下散发出来的年轻少妇特有的风韵，还是令他无比着迷。 </w:t>
      </w:r>
    </w:p>
    <w:p>
      <w:r>
        <w:t xml:space="preserve">特别是郭莎莎酥胸上的那对结实的大乳房，圆溜溜的、白嫩嫩的、胀鼓鼓的， 跟着呼吸的节奏上下沉浮，那种美是任何男士都无法抵挡的，就算古代的柳下惠 看到了也会动心。男士们看在眼里，就感觉它们如两支火球一般灼烤着自己的心 灵，像一杯烈性酒似的让人一醉不起。 </w:t>
      </w:r>
    </w:p>
    <w:p>
      <w:r>
        <w:t xml:space="preserve">“哇噻，莎莎，你的奶子可真美啊……”黄嘉文一面轻抚着那双美乳一面感 慨万千，“好多女人生了孩子以后，奶子就开始下垂，变得松松垮垮、又干又瘪 的。可是……可是你的奶子就不一样了……丰满！坚挺！结实！漂亮！简直比那 些青春少女的奶子还要迷人……真适合为那些丰胸产品做广告……” </w:t>
      </w:r>
    </w:p>
    <w:p>
      <w:r>
        <w:t>“为丰胸产品做广告？！”</w:t>
      </w:r>
    </w:p>
    <w:p>
      <w:r>
        <w:t xml:space="preserve">“对呀！你难道没发现吗？那些什么‘丰韵丹’丰胸口服液啦、‘3 源’美 乳霜啦、‘姗拉娜’健胸霜啦、‘一点红’美乳凝胶啦……为它们做广告的模特 奶子都没有你的大！你的漂亮……味道也没有你的香！” </w:t>
      </w:r>
    </w:p>
    <w:p>
      <w:r>
        <w:t>“味道没我的香？你怎么知道呀？”</w:t>
      </w:r>
    </w:p>
    <w:p>
      <w:r>
        <w:t xml:space="preserve">“嘻嘻……因为……因为那些模特都是我推荐的……她们的奶子长得什么样、 味道怎么样，我还不知道吗？” </w:t>
      </w:r>
    </w:p>
    <w:p>
      <w:r>
        <w:t xml:space="preserve">“你好色呀……”郭莎莎低头捋了捋自己的一撮头发，小声地问男人，“嘉 文，我也想做做广告、当当明星，你看我行吗？” </w:t>
      </w:r>
    </w:p>
    <w:p>
      <w:r>
        <w:t xml:space="preserve">“当然行啦，你的实力这么好！那些丰胸产品不是都分挺立丰满型和产后恢 复型两种吗？我看你为产后恢复型做广告一定合适……” </w:t>
      </w:r>
    </w:p>
    <w:p>
      <w:r>
        <w:t>“是吗？那你帮我联系联系，好吗？”</w:t>
      </w:r>
    </w:p>
    <w:p>
      <w:r>
        <w:t>“好呀！不过你要是成了广告明星，该怎么谢我呢？”</w:t>
      </w:r>
    </w:p>
    <w:p>
      <w:r>
        <w:t xml:space="preserve">“我还能怎么谢你呀……亲爱的，我整个人不都是你的吗？”话音刚落，郭 莎莎就向男人连抛了好几个媚眼。 </w:t>
      </w:r>
    </w:p>
    <w:p>
      <w:r>
        <w:t xml:space="preserve">小少妇的娇、媚、淫、浪、迷人、诱惑，令黄嘉文如何把持得住呢？他捂着 小少妇的双乳又亲又吻又掐又挤，就像饥饿了三天的乞丐见到食物一样，又像调 皮的小孩子拿到新玩具一样，更像穷困了大半辈子的贫民得到大把钞票一样，不 停地淫玩着，爱不释手。 </w:t>
      </w:r>
    </w:p>
    <w:p>
      <w:r>
        <w:t xml:space="preserve">有意思的是，郭莎莎很喜欢心上人抚慰自己乳房时的那种感受。“啊……啊 ……吸我的咪咪……亲爱的，吸我的咪咪……呜……哦……对！就这样……唔… …哦……喔……用力……唔……我喜欢！我喜欢……” </w:t>
      </w:r>
    </w:p>
    <w:p>
      <w:r>
        <w:t xml:space="preserve">“呵……呵……莎莎，你的奶子……好大呀！好迷人呀……李晓雪的奶子… …也不过如此嘛……” </w:t>
      </w:r>
    </w:p>
    <w:p>
      <w:r>
        <w:t>“那……那她的胸围有多大？”</w:t>
      </w:r>
    </w:p>
    <w:p>
      <w:r>
        <w:t xml:space="preserve">“103 公分。” </w:t>
      </w:r>
    </w:p>
    <w:p>
      <w:r>
        <w:t>“罩杯呢？”</w:t>
      </w:r>
    </w:p>
    <w:p>
      <w:r>
        <w:t xml:space="preserve">“i 杯的。” </w:t>
      </w:r>
    </w:p>
    <w:p>
      <w:r>
        <w:t xml:space="preserve">“都比人家的大嘛……”郭莎莎顿时醋意萌生，大声浪言道，“不行！不行 ……我要去隆胸！我要去隆胸……” </w:t>
      </w:r>
    </w:p>
    <w:p>
      <w:r>
        <w:t>“美人儿，你的奶子已经很大啦……”</w:t>
      </w:r>
    </w:p>
    <w:p>
      <w:r>
        <w:t xml:space="preserve">“可是……呵……我的没有李晓雪的大……唔……喔……对你的吸引力…… 肯定也没有她的大……啊……啊……不行！为了吸引你，我要去隆胸！隆得比李 晓雪的还大……” </w:t>
      </w:r>
    </w:p>
    <w:p>
      <w:r>
        <w:t xml:space="preserve">黄嘉文听了小少妇的话，心潮澎湃，激动不已。他拼命地吮吸她的玉乳，舔 舐她的乳蕾，揉捏她的臀部，为她送去快意和欢乐。就在同时，他的生殖器极度 扩张膨胀，翘得厉害。 </w:t>
      </w:r>
    </w:p>
    <w:p>
      <w:r>
        <w:t xml:space="preserve">在男人的挑逗下，郭莎莎淫性大发，小手大胆地伸到男人的胯下，一把掏起 了那根不安份的肉棒子。 </w:t>
      </w:r>
    </w:p>
    <w:p>
      <w:r>
        <w:t>“哎哟，怎么一下子就变得这么粗啦？！”</w:t>
      </w:r>
    </w:p>
    <w:p>
      <w:r>
        <w:t>“嗷……嗷……”黄嘉文随着她抓摸的节奏呻吟起来。</w:t>
      </w:r>
    </w:p>
    <w:p>
      <w:r>
        <w:t>“昨晚它奋战了一夜，一定出了不少汗吧。来，嘉文，我帮你洗洗它。”</w:t>
      </w:r>
    </w:p>
    <w:p>
      <w:r>
        <w:t xml:space="preserve">郭莎莎让黄嘉文站起身形，用手在香皂上蹭出一些泡沫，捧着他的阳具搽上 去，五指箍着阴茎前后套弄，细心地把包皮和龟头清洗了一番。那“慧根”在她 的按摩之下勃硬得更加迅速，变得分外硕长粗壮。 </w:t>
      </w:r>
    </w:p>
    <w:p>
      <w:r>
        <w:t xml:space="preserve">“哇——”郭莎莎不禁惊呼一声，原来男人的屌屌竟然魔术般地看着看着壮 大了，速度之快简直令她难以置信。好家伙！那根东西就好似一门大炮朝着正前 方呈四十五度角愤怒地翘起，坚挺得犹如她女儿妞妞的小胳臂一般粗细。郭莎莎 伸出手指丈量一下，二十五公分，足足比自己丈夫勃起时的那根东西长了十二公 分以上，龟头也更大更圆，包皮上的血管凸高隆起，像无数青紫色的小树根把整 枝阴茎包围着。 </w:t>
      </w:r>
    </w:p>
    <w:p>
      <w:r>
        <w:t xml:space="preserve">“上帝啊，这根屌屌可是人世间的极品呀！怪不得昨晚被它弄到高潮叠起、 畅快淋漓。要是有它天天陪着我，那该多妙呀！”郭莎莎心中暗叹道。胡思乱想 中，她忍不住在上面连亲了几下，手也不愿松开，真恨不得一口将它吞进肚子里。 </w:t>
      </w:r>
    </w:p>
    <w:p>
      <w:r>
        <w:t xml:space="preserve">“美人儿，我的屌屌又翘起来了，你说怎么办呀？”黄嘉文故意抖了抖腰部 和臀部，他的阳具立刻上下摆动，活脱脱像鼓槌一样敲击着女人心里的那面大鼓， 令她心襟摇曳，不能自控。 </w:t>
      </w:r>
    </w:p>
    <w:p>
      <w:r>
        <w:t>“这……这……我……我不知道……”</w:t>
      </w:r>
    </w:p>
    <w:p>
      <w:r>
        <w:t>“是你把它弄成这样的，你要负责呀！”</w:t>
      </w:r>
    </w:p>
    <w:p>
      <w:r>
        <w:t xml:space="preserve">“这……那我含着它好啦……”郭莎莎双手擒住那根巨屌，张大嘴巴将之咬 在了口中。 </w:t>
      </w:r>
    </w:p>
    <w:p>
      <w:r>
        <w:t xml:space="preserve">“喔……哦……噢……噢……”黄嘉文摆动下体，放任自己的阴茎在小少妇 的嘴巴里穿梭。 </w:t>
      </w:r>
    </w:p>
    <w:p>
      <w:r>
        <w:t>“唔……唔……嗯……好硬呀……好大呀……呵……好粗呀……”</w:t>
      </w:r>
    </w:p>
    <w:p>
      <w:r>
        <w:t>“嗷……嗷……呃……呃……”</w:t>
      </w:r>
    </w:p>
    <w:p>
      <w:r>
        <w:t xml:space="preserve">“太巨啦！太巨啦……嗯……咿……咿……亲爱的……你妈从小给你吃了什 么呀？呜……‘小弟弟’怎么这么长？！这么大呀？！”小少妇兴奋得忘乎所以 了，捧起自己胸前的两个大肉球夹住男人的屌屌搓揉起来。 </w:t>
      </w:r>
    </w:p>
    <w:p>
      <w:r>
        <w:t>“哦吔……好大的一个‘汉堡’呀！”</w:t>
      </w:r>
    </w:p>
    <w:p>
      <w:r>
        <w:t xml:space="preserve">“是呀！是呀……呵……啊……尤其是中间的这根香肠……好肥呀！好大呀 ……我好喜欢哟……” </w:t>
      </w:r>
    </w:p>
    <w:p>
      <w:r>
        <w:t xml:space="preserve">戏闹了一阵子，郭莎莎觉得两腮又热了起来，热得发烫；心头的一把火渐渐 向下身烧去，阴户骚痒不堪。她急不可待地忙往后一躺，一只手牵着心上人那根 铁杵般坚硬的阳具，一只手在自己的阴唇上来回磨擦着。 </w:t>
      </w:r>
    </w:p>
    <w:p>
      <w:r>
        <w:t>“噢……噢……嗯……我的‘小妹妹’好痒哟……好痒哟……呜……”</w:t>
      </w:r>
    </w:p>
    <w:p>
      <w:r>
        <w:t>“是吗，莎莎？让我看看你的‘小妹妹’怎么啦？”</w:t>
      </w:r>
    </w:p>
    <w:p>
      <w:r>
        <w:t xml:space="preserve">黄嘉文托起小少妇的臀部定睛一看，一撮细长茂密的阴毛呈矩形地由小腹末 端一直延伸到阴户四周，两片肥厚的外阴唇如同两扇大门一样敞开着，里面红通 通、水嫩嫩的，一线透明的黏液从中淌出，像山涧的溪水一般。 </w:t>
      </w:r>
    </w:p>
    <w:p>
      <w:r>
        <w:t>“嘉文……‘小妹妹’好痒哟……痒得好难受呀……快想想办法嘛……”</w:t>
      </w:r>
    </w:p>
    <w:p>
      <w:r>
        <w:t>“好的，好的……”</w:t>
      </w:r>
    </w:p>
    <w:p>
      <w:r>
        <w:t xml:space="preserve">望着小少妇自摸的骚态，黄嘉文知道性交的时机已经成熟了。“虽然公司里 漂亮的骚娘们很多，比如郭妍、郭子菲、袁菁、祁艳、周玉媚、李嘉欣、徐璐、 陈姝、谭冬仪、郑艳丽、杜雪、阳淑华、杨佳玲、刘丽、曾黎，全部都肯自动献 身，但论到床上的功夫、对性交的反应，就怎么也比不上眼前的这个小淫妇了。 既然‘小弟弟’已经给她撩起火来，索性今天就干个够，还不知道以后有没有再 干她的机会呢！”想着想着，他抖擞精神，握住自己的大屌屌顶在郭莎莎的阴唇 上拨弄起来，令她想吃又吃不到。 </w:t>
      </w:r>
    </w:p>
    <w:p>
      <w:r>
        <w:t>“小美人儿，我的‘小弟弟’要来干你了，喜不喜欢？”</w:t>
      </w:r>
    </w:p>
    <w:p>
      <w:r>
        <w:t xml:space="preserve">“嗯……喔……你别再诱惑人家了……人家的‘小妹妹’里面已经很痒很痒 啦……嗯……快把大屌屌插进来嘛……” </w:t>
      </w:r>
    </w:p>
    <w:p>
      <w:r>
        <w:t xml:space="preserve">“好的！我来帮你止痒……”黄嘉文顺势挺起小腹猛力一顶，只听到“噗哧” 一声，郭莎莎也随之“哎哟”一声，两副肉体再度汇合到一起，硕壮的阳具尽根 没入屄中，粗大的龟头一下子顶在了她的阴道深处。男人双手抱着小少妇的脖子， 下身飞快地抽插起来。 </w:t>
      </w:r>
    </w:p>
    <w:p>
      <w:r>
        <w:t>“哇……哇……哇……你的屌屌……干得我好爽呀……呀……呀……”</w:t>
      </w:r>
    </w:p>
    <w:p>
      <w:r>
        <w:t>“干死你！干死你……”</w:t>
      </w:r>
    </w:p>
    <w:p>
      <w:r>
        <w:t xml:space="preserve">一时间，小小的浴缸里绮旎浪漫、春色无边。黄嘉文起伏不停的屁股令缸里 的水荡漾飞溅，把地板弄湿成水塘一样。从小在当地业余体校进行过正规训练的 他真不愧是游泳健将，一会儿像游一扑一扑的蝶式，腰部不断运动，耸高曲低， 强而有力；一会儿又像游悠闲的蛙式，两腿撑着缸壁，一伸一缩，令阴茎进退自 如；一会儿又侧身抱着郭莎莎，从背后插入，像游着侧泳，一只手还不时地把玩 她的乳峰；一会儿又像游仰泳似地自己躺下，让小少妇坐在上面，骑马般地颠簸 抛动，乐极忘形。 </w:t>
      </w:r>
    </w:p>
    <w:p>
      <w:r>
        <w:t xml:space="preserve">在浴缸里做爱和在床上做受的感觉大不一样，更加新鲜，更加刺激。郭莎莎 从来没有想到在浴缸里交媾还可以玩出这么多花样，对黄嘉文的性爱技术佩服得 五体投地。 </w:t>
      </w:r>
    </w:p>
    <w:p>
      <w:r>
        <w:t>“噢……噢……亲爱的……你的花样怎么这么多呀……”</w:t>
      </w:r>
    </w:p>
    <w:p>
      <w:r>
        <w:t>“你不喜欢吗，我的美人儿？”</w:t>
      </w:r>
    </w:p>
    <w:p>
      <w:r>
        <w:t xml:space="preserve">“不，喜欢！喜欢……哦……唔……呜……你的‘小弟弟’好坏呀……呵… …插在人家的‘小妹妹’里面……那么深……那么有力……哎……哎……” </w:t>
      </w:r>
    </w:p>
    <w:p>
      <w:r>
        <w:t xml:space="preserve">“美人儿……你平时做爱做得太少啦……”黄嘉文手握郭莎莎的豪乳边干边 说，“只有让‘小弟弟’插得深深的……你的‘小妹妹’才会舒服……才会觉得 刺激、过瘾……喔……喔……” </w:t>
      </w:r>
    </w:p>
    <w:p>
      <w:r>
        <w:t>“啊……唷……唷……我快被你……被你搞死啦……呀……呀……”</w:t>
      </w:r>
    </w:p>
    <w:p>
      <w:r>
        <w:t xml:space="preserve">浴缸里波涛汹涌，颠鸾倒凤，两人浸淫在肉欲享受的快感里，乐此不疲。黄 嘉文一时肏得兴起，觉得小浴缸里始终不能大展拳脚，索性便把郭莎莎搂在胸前 抱起来，三步并作两步，急匆匆地朝卧室奔去。 </w:t>
      </w:r>
    </w:p>
    <w:p>
      <w:r>
        <w:t xml:space="preserve">进了卧室，黄嘉文把郭莎莎放在席梦思情侣床上，捉着她的双脚把她拉到床 沿边，然后曲起她的双腿往两边张开，让她的屁股对着自己，恰好阴茎与阴户处 于同一高度。他站在地上，下身往前一顶，阳具轻而易举地再次闯入阴道里。他 两手扶着女人的屁股，腰部一前一后地挺动着。由于这种姿式比较省力，抽送起 来自然更快更狠。 </w:t>
      </w:r>
    </w:p>
    <w:p>
      <w:r>
        <w:t xml:space="preserve">“哇……哇……哇……你的大屌屌……把我的‘小妹妹’……塞得满满的… …唷……唷……好啊……啊……” </w:t>
      </w:r>
    </w:p>
    <w:p>
      <w:r>
        <w:t>“你的‘小妹妹’好湿好滑哟……”</w:t>
      </w:r>
    </w:p>
    <w:p>
      <w:r>
        <w:t>“哦……唔……还不是你弄的……”</w:t>
      </w:r>
    </w:p>
    <w:p>
      <w:r>
        <w:t>“美人儿……我给你念首诗，好吗？”</w:t>
      </w:r>
    </w:p>
    <w:p>
      <w:r>
        <w:t>“喔……呵……你还会作诗呀……嗯……念吧，念吧……”</w:t>
      </w:r>
    </w:p>
    <w:p>
      <w:r>
        <w:t xml:space="preserve">“今天星期六……妹妹想吃肉……嗨……嗨……胸脯挺一挺，妹妹好过瘾… …屁股翘一翘，哥哥还想要……” </w:t>
      </w:r>
    </w:p>
    <w:p>
      <w:r>
        <w:t>“这……这是什么诗呀……太下流啦……啊……呜……”</w:t>
      </w:r>
    </w:p>
    <w:p>
      <w:r>
        <w:t xml:space="preserve">“下流吗？我怎么不觉得呀……呃……呃……唔……你就是诗中的……那个 妹妹……我就是那个哥哥……” </w:t>
      </w:r>
    </w:p>
    <w:p>
      <w:r>
        <w:t xml:space="preserve">黄嘉文用自己的屌屌抵住郭莎莎的子宫口，屁股好似磨豆腐的石磨一样旋转 起来，龟头在子宫口不住地转动着，小少妇快乐得连眼泪水都流了出来，口里连 哼着“哎唷、哎唷”，叫声不绝。 </w:t>
      </w:r>
    </w:p>
    <w:p>
      <w:r>
        <w:t xml:space="preserve">一下一下的碰撞令郭莎莎的身体一颠一颤的，两个自然下垂、又圆又大的乳 房也随之前后晃悠荡漾。黄嘉文伸手兜住实体，一边做爱一边抚摸。 </w:t>
      </w:r>
    </w:p>
    <w:p>
      <w:r>
        <w:t xml:space="preserve">“啊……啊……好哥哥……好老公……呵……你的‘小弟弟’干得人家好深 ……好麻……好爽……噢……喔……吔……吔……你的手真讨厌……快把人家的 奶子给捏破啦……哎……哎……呀……呀……” </w:t>
      </w:r>
    </w:p>
    <w:p>
      <w:r>
        <w:t>“我……我这不是在给你增加快感吗？”</w:t>
      </w:r>
    </w:p>
    <w:p>
      <w:r>
        <w:t>“哦……嗯……嗯……你坏！你坏……”</w:t>
      </w:r>
    </w:p>
    <w:p>
      <w:r>
        <w:t xml:space="preserve">“莎莎……喔……唔……你老公平时……平时用什么招式干你呀？你……你 最喜欢什么性交体位呀？” </w:t>
      </w:r>
    </w:p>
    <w:p>
      <w:r>
        <w:t xml:space="preserve">郭莎莎佯装羞涩地说：“人家老公……只会‘男上女下’的那种……而且… …而且三五分钟就出来了……呜……哦……哪像你呀……干人家这么久……‘小 弟弟’还硬梆梆的……呵……呵……至于什么体位吗……人家不好意思说……” </w:t>
      </w:r>
    </w:p>
    <w:p>
      <w:r>
        <w:t>“快说！快说……”</w:t>
      </w:r>
    </w:p>
    <w:p>
      <w:r>
        <w:t>“嗯……就是……就是……”</w:t>
      </w:r>
    </w:p>
    <w:p>
      <w:r>
        <w:t>“是哪个？！是哪个……”</w:t>
      </w:r>
    </w:p>
    <w:p>
      <w:r>
        <w:t>“就是……就是现在这个嘛……”</w:t>
      </w:r>
    </w:p>
    <w:p>
      <w:r>
        <w:t xml:space="preserve">“这招叫老汉推车……原来你喜欢这招……呃……呃……ok，我干！我干… …”黄嘉文狠狠地挺动了几下腰肢，大屌屌也狠狠地扎了几下小少妇的“小妹妹”。 </w:t>
      </w:r>
    </w:p>
    <w:p>
      <w:r>
        <w:t xml:space="preserve">“咿……咿……哇……哇……”郭莎莎满脸通红，闭目享受。卧室的床头柜 上摆着一张她老公的照片，有时她哀怨无助地偷瞟着照片，但很快又马上转过头 注视着背后的男人。她的一言一行、一举一动黄嘉文都看在了眼里。 </w:t>
      </w:r>
    </w:p>
    <w:p>
      <w:r>
        <w:t xml:space="preserve">“莎莎……你老公出差了……呵……他不会来破坏我们的好事……嗨……嗨 ……嗨……白勇以前亏欠了你那么多房事……我今天会好好地补偿给你的……喔 ……喔……” </w:t>
      </w:r>
    </w:p>
    <w:p>
      <w:r>
        <w:t xml:space="preserve">“嗯……唷……唷……嘉文，我的好老公……你的‘小弟弟’太棒啦……太 伟大啦……啊……哦……你的阴毛……扎得人家的‘小妹妹’……好痒……好爽 ……” </w:t>
      </w:r>
    </w:p>
    <w:p>
      <w:r>
        <w:t xml:space="preserve">“是吗？是吗……”黄嘉文赶紧把腹部顶住郭莎莎的臀部，让阴毛贴近她的 阴部，实施零距离接触与磨擦。 </w:t>
      </w:r>
    </w:p>
    <w:p>
      <w:r>
        <w:t xml:space="preserve">小少妇被他连续不断的抽送弄得气都喘不过来，一阵接一阵的高潮袭遍全身， 小屄给酥美的快感笼罩着，越来越强；浑身上下的神经线不停跳跃，带动玉体抽 搐颤抖；一张小嘴早已喊得声嘶力竭、口干舌燥，喉咙里只能勉强地挤出一个个 单字：“喔……喔……啊……啊……啊……” </w:t>
      </w:r>
    </w:p>
    <w:p>
      <w:r>
        <w:t xml:space="preserve">此时此刻，性器官交媾的盛况蔚为壮观：阴道口的嫩皮被粗壮的阳具拖出来 又带进去，一红一黑两种颜色形成显明对比和强烈的反差，淫水被挤逼得从阴道 里向外喷射，并伴有“嗞嗞嗞”的声音。眼中看到的画面振人心弦，黄嘉文自觉 心跳气短，肌肉绷得紧紧的，阴茎勃胀得快要爆炸了，不由自主地运足全力有多 深插多深，每一下龟头都碰触到子宫口。一轮冲锋陷阵后，他感到龟头麻痹，精 关大动，自知就快支持不住了。 </w:t>
      </w:r>
    </w:p>
    <w:p>
      <w:r>
        <w:t>“嗷……嗷……呃……呃……”</w:t>
      </w:r>
    </w:p>
    <w:p>
      <w:r>
        <w:t xml:space="preserve">“哇……哇……你的‘小弟弟’变得……变得更粗啦！更硬啦……呜……唔 ……好哥哥……我的‘小妹妹’不能没有……没有你的大屌屌……” </w:t>
      </w:r>
    </w:p>
    <w:p>
      <w:r>
        <w:t>“嗨……嗨……嗨……”</w:t>
      </w:r>
    </w:p>
    <w:p>
      <w:r>
        <w:t xml:space="preserve">“哎……哎……不！不！不……啊……呀……上……上帝呀……受不了啦！ 受不了啦……咿……咿……呀……呀……” </w:t>
      </w:r>
    </w:p>
    <w:p>
      <w:r>
        <w:t xml:space="preserve">无穷无尽的高潮一波未平一波又起，令郭莎莎应接不暇，她的胴体一扭一扭 的，活像一条在树枝上走动的毛毛虫。突然，她全身紧缩，接着又瞬间放松下来， 大股大股的淫水从子宫里猛冲出来，身子跟着便像打摆子般地拼命抖个不停，阴 道也随之一张一合、有节奏地收缩，就像女儿妞妞的小嘴一样不断吮啜着阴茎。 </w:t>
      </w:r>
    </w:p>
    <w:p>
      <w:r>
        <w:t xml:space="preserve">黄嘉文正闭目猛戳，准备迎接高潮的来临，大屌屌给她的小屄这么一夹一松， 舒服得要命，顿时他全身毛细孔大张，小腹肌肉向内紧压，随着几个冷颤，一团 接一团的精液像飞箭一样从阴茎里直射而出，灌入了小少妇一张一缩的阴户里。 </w:t>
      </w:r>
    </w:p>
    <w:p>
      <w:r>
        <w:t xml:space="preserve">“啊……啊……亲爱的……你的精液……射得人家子宫好用力……好满…… 好多哦……” </w:t>
      </w:r>
    </w:p>
    <w:p>
      <w:r>
        <w:t>“我射！我射……哦……喔……哦……”</w:t>
      </w:r>
    </w:p>
    <w:p>
      <w:r>
        <w:t>“唔……噢……噢……好烫哟……好麻哟……嗯……唷……唷……呵……”</w:t>
      </w:r>
    </w:p>
    <w:p>
      <w:r>
        <w:t xml:space="preserve">一分钟左右后，两人不约而同地齐舒一口长气，一齐软了下来。黄嘉文觉得 两腿发软，微微颤抖，但又不想马上把阴茎抽出，便把身子往前倾斜，双手分别 握着一个乳房轻轻揉摸，把高潮留下的余韵散尽。虽然万分不情愿，但慢慢缩小 的阴茎终于让阴道挤出了体外。 </w:t>
      </w:r>
    </w:p>
    <w:p>
      <w:r>
        <w:t xml:space="preserve">卿卿我我的浓情蜜意中不知不觉已渐晌午，郭莎莎想起两人只顾贪欢整个上 午还没有东西进肚，便起床对黄嘉文说：“看我多没用，快让你给饿坏了。你躺 在床上歇着，等我做好了饭才叫你起来。你想吃什么呀？” </w:t>
      </w:r>
    </w:p>
    <w:p>
      <w:r>
        <w:t xml:space="preserve">“宝贝儿，我想吃你！”黄嘉文一手把她拉回床边搂在怀中，柔声地说， “好啦，也甭做饭了，到外面随便吃点东西，多留点时间让我们好好在一块。” </w:t>
      </w:r>
    </w:p>
    <w:p>
      <w:r>
        <w:t xml:space="preserve">郭莎莎把头靠在男人胸前撒娇道：“你呀，嘴巴像吃了蜜糖一样，甜滋滋的， 每句话都说到人家心坎里去啦！” </w:t>
      </w:r>
    </w:p>
    <w:p>
      <w:r>
        <w:t>这对奸夫淫妇到附近的饭店里匆匆用过中餐，又回到家中继续调情。干柴烈 火，满室生春；浓情蜜意，尽在不言中。 &gt;]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