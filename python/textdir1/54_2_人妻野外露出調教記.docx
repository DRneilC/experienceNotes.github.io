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人妻野外露出調教記</w:t>
      </w:r>
    </w:p>
    <w:p>
      <w:r>
        <w:t>人妻野外露出調教記</w:t>
      </w:r>
    </w:p>
    <w:p>
      <w:r>
        <w:t>「老婆，妳赌输了」，赵子良一边拿着报纸一边冲进去家门，「真的吗？」</w:t>
      </w:r>
    </w:p>
    <w:p>
      <w:r>
        <w:t xml:space="preserve">翎芬问道。「诺，妳自己看啊，报纸写的」翎芬一把抢过报纸，斗大的标题 写着「世界杯球赛巴西惨遭淘汰」，翎芬看了「啊」的一声，「怎么会这样」， 「老婆，愿赌要服输喔。」子良说到。一个月前，子良跟翎芬打赌，子良赌巴西 不会赢得冠军，翎芬说会，赌注是谁输的话，谁就当赢的人一天的奴隶，赢的人 当主人，可以要求输的人做任何事情。「好吧，就当你一天的奴隶」翎芬嘴巴说 着。 </w:t>
      </w:r>
    </w:p>
    <w:p>
      <w:r>
        <w:t xml:space="preserve">子良阴阴的笑着，「那就这星期天当我一天的奴隶吧。」「好吧」翎芬答应 了。 </w:t>
      </w:r>
    </w:p>
    <w:p>
      <w:r>
        <w:t xml:space="preserve">星期天到了，子良拿着一件风衣给翎芬，「老婆，脱光衣服，穿上它」，翎 芬嘟着嘴说「这样穿很变态ㄟ，老公」，「你不是赌输了，要照我的要求当一天 奴隶。」「好吧」翎芬进房去脱光了衣服，照老公的命令只穿了一件风衣。穿上 了外套之后，从外观上看，只是一个端庄的少妇穿上及膝的风衣，任谁也想不到， 在大衣之下是没有任何衣物吧。「看上去没什问题啊！那，我们出发吧！」子良 上下打量了半晌，点点头，「出……出发？」惊呆了的翎芬睁大双眼看着老公， 满脸不可置信的神情。 </w:t>
      </w:r>
    </w:p>
    <w:p>
      <w:r>
        <w:t xml:space="preserve">「是啊！去大溪啊，今天我要来个野外调教。听上去很有趣吧？说不定会让 别人看到啊！」子良耸耸肩，不在乎的说道。「那……那怎……可以？」被老公 的想法吓坏了的翎芬，一脸震骇地呆望住子良，身体不住地颤抖。翎芬的脸色变 得很难看。「求求你，老公，别出去好吗？丢脸死了」翎芬用差不多要哭出来的 神情对子良哀求道。「不行！」这样楚楚可怜的哀求，换来的，是子良斩钉截铁 的拒绝。「我早就幻想有这么一天了。」子良说道。「求求你，老公，不要出去， 我不要在公众地方」颤栗不已的声音，透露出翎芬的恐慌。「那是不可能的，我 已经决定了，今天，一定要来个野外调教。」漠视翎芬的惊惶，反而渴望看到老 婆更羞耻的表情的子良，用决绝的口吻说道。 </w:t>
      </w:r>
    </w:p>
    <w:p>
      <w:r>
        <w:t xml:space="preserve">认命似的表情，翎芬知道，事情已经没有转圜的余地了，子良的个性一旦决 定了，根本没办法拒绝。紧咬着下唇，脸色苍白的翎芬，膝盖以下露出来的双脚 穿上黑色的长筒马靴。和子良一起出门。出了门搭电梯下楼，子良说：「今天你 都要称我主人，这是我们的赌注，不要忘记了。」，翎芬点点头「是的，主人」， 上了车，子良命令道：「把大衣钮扣都解开，裙摆撩起来，用妳的屁股直接坐在 椅子上。」翎芬无法拒绝，只好羞耻的照办，但是她用手遮住自己的阴部。「手 拿开，不准遮，最好给外面的机车骑士跟其它车辆看到。」子良命令道，「这太 丢脸了，我不要」翎芬拒绝着。「不要，妳今天是我的奴隶，拒绝我等等连衣服 都不给妳穿。」翎芬只能乖乖照办。路上车来车往，停红绿灯的时候，翎芬都觉 得车外的机车骑士好象都探头看着她近乎全裸的身体，她觉得好羞。 </w:t>
      </w:r>
    </w:p>
    <w:p>
      <w:r>
        <w:t xml:space="preserve">来到大溪的某某花园，子良说，「到了，先把大衣扣好下车吧，老婆」，「 是的，主人」，翎芬走路的姿势显得很鬼祟，迟疑的动作，不时四面偷看，看上 去一脸可怜兮兮的样子。「不用害怕啊，老婆。这件大衣已经都遮盖起来了，别 人看不到的啦！其它人怎会想到，老婆这样端庄自矜的小学老师，会不穿衣物， 只披一件大衣就上街呢？这叫空穴来风」子良在老婆的耳边低声说着，用言语去 羞辱翎芬，带给他难以言喻的快乐。 </w:t>
      </w:r>
    </w:p>
    <w:p>
      <w:r>
        <w:t xml:space="preserve">「不、不要说了」翎芬的脸红肜肜地，不敢作声，低下头跟着子良走。她双 手紧紧拢着大衣的前襟，虽然大衣的钮扣已经扣得很好，但她仍然很害怕钮扣会 松开，因为内里没有穿衣服，总觉得凉飒飒的。强烈的不安感正侵袭着她的精神， 只穿一件大衣，内里一丝不挂就出门，这种以前想也不敢想的行为，让她害怕得 快疯狂了。 </w:t>
      </w:r>
    </w:p>
    <w:p>
      <w:r>
        <w:t xml:space="preserve">在园内逛了一段时间，「今日真是高兴，景色真宜人，翎芬，我们就在这里 拍一些有趣的记念照吧。」赵子良说着，「把衣服扣子解开，」翎芬惊道：「但 ……这里……是户外」，「妳不是说今天当我一天的奴隶，我说什么你都照做吗？」 </w:t>
      </w:r>
    </w:p>
    <w:p>
      <w:r>
        <w:t xml:space="preserve">赵子良回道，「是的…好的…主人的命令」翎芬说着一边解开了风衣钮扣， 今天的翎芬穿著一件黑色风衣，长度刚好露出膝盖，脚上穿著一双长筒马靴，底 下没有穿长裤。 </w:t>
      </w:r>
    </w:p>
    <w:p>
      <w:r>
        <w:t xml:space="preserve">逐一解开了风衣的钮扣，翎芬左右看了看，四下无人注意，翎芬用双手往左 右拉开了风衣。「动作快点，要把妳的身体全都露出来。」赵子良命令着，「… …是的……主人」翎芬小声响应着，一边紧张望着四周。 </w:t>
      </w:r>
    </w:p>
    <w:p>
      <w:r>
        <w:t xml:space="preserve">脸上虽然害羞，但翎芬却真的服从了丈夫的说话。看了四周再没有其它人， 竟就这样在光天白日之下，于许多游客在的广大花园中，把风衣拉的更开，使那 对高耸入云的白晢巨乳，昂然勃起的粉红乳头和浓密绻曲的阴毛，全皆暴露在这 个开放而广大的空间之中。 </w:t>
      </w:r>
    </w:p>
    <w:p>
      <w:r>
        <w:t xml:space="preserve">「那是什么呀，翎芬妳的一对奶头居然硬起来了，这么喜欢露出吗？真是淫 贱无耻呢，难道你本身会期待露出吗？」被丈夫讥笑自己的下流，翎芬的面颊上 更为绯红，「才…。才没有呢……这样羞死了。」这时赵子良突然发现「翎芬， 妳的下体怎么湿湿的，难道让你做这么变态的打扮你会湿？还说没有…妳的身体 是诚实的」。赵子良伸手到翎芬的耻丘一摸，然后把沾湿黏液的手指放到翎芬眼 前，「妳自己看吧，流这么多水，湿成这样，原来妳喜欢露出啊，小变态老婆」。 </w:t>
      </w:r>
    </w:p>
    <w:p>
      <w:r>
        <w:t xml:space="preserve">翎芬身体变得异常的敏锐，连冷风吹拂身体也特别的感觉得到。精神上的不 安反令她下身有点发热，相对于室外的温度，下身没穿上任何衣物，虽然大衣直 盖到膝盖，但阴道口凉凉的，像是感到微风轻拂一般，但阴道深处的子宫却像是 燃点了情欲之火一般，特别的火烫，那种感觉，带给翎芬似是紧张又像销魂的、 难以用言语表达的复杂感情。 </w:t>
      </w:r>
    </w:p>
    <w:p>
      <w:r>
        <w:t xml:space="preserve">「你真变态ㄟ，老婆，给我看着镜头！好好的介绍自己。」赵子良拿出了数 字相机，对翎芬带点粗暴地叱喝起来。翎芬全身剧震，但从她柳眉轻蹙的表情看 来，却不像是害怕。呼吸突然的加快，原已巨大的胸部，起起伏伏的，更为突显 那骄人的豪峰。她腼腆地望着数字相机，嘴上尴尬地牵出笑容，在镜头的瞄准下， 面红耳赤，眼泛春潮地颤抖着半裸的娇躯。 </w:t>
      </w:r>
    </w:p>
    <w:p>
      <w:r>
        <w:t xml:space="preserve">「主人……请为你的变态妻子- 柯翎芬，这个下流淫贱的姿态，好好地拍下 来。」柯翎芬喃喃说着，赵子良满意地冷笑并按下快门，太阳之下那美丽却淫乱 的美女就被拍摄进相机之内。 </w:t>
      </w:r>
    </w:p>
    <w:p>
      <w:r>
        <w:t xml:space="preserve">离开花园以后，子良开车经过一个便利商店，翎芬仍维持来时的模样，扣子 全部打开，屁股直接接触皮椅，子良命令道：「去对街７- １１买香烟和六瓶茶 理王回来，但只能选择一颗钮扣扣上，自己选吧」，翎芬只得选择一颗钮扣扣上， 刚好能遮住阴部不让它暴露，从前面看大衣前面开到快露出肚脐，下面整双白晰 的大腿走路的时候，几乎全部能够看到，「好了，老婆去吧」，子良催促着，翎 芬咬牙下了车，走过马路到对面，风吹起了她的大衣，从后面看露出了白皙的屁 股，许多车辆及骑士都看着目不转睛，有些人甚至差点摔车，更有人吹起口哨。 </w:t>
      </w:r>
    </w:p>
    <w:p>
      <w:r>
        <w:t xml:space="preserve">不久翎芬提着六名茶理王回来，双手提着宝特瓶的重量压在蹬着高跟鞋的双 脚，让她努力的保持身体的平衡，深怕不小心跌倒后，没穿内裤的下体会完全暴 露众人眼前，短短的一条街好象一条无止境的路，精神的羞辱比肉体的凌虐更难 忍受。 </w:t>
      </w:r>
    </w:p>
    <w:p>
      <w:r>
        <w:t xml:space="preserve">上车之后，子良用手一摸翎芬下体，「老婆，妳又湿了，刚刚被很多人看到 妳也会湿，可见妳有暴露狂的体质，以后我要好好开发你这种特质，哈哈哈」翎 芬想到以后可能的遭遇，露出了期待的表情，淫水流到整个车子的座椅都湿了。 </w:t>
      </w:r>
    </w:p>
    <w:p>
      <w:r>
        <w:t>——完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