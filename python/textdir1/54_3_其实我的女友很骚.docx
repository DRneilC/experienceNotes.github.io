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其实我的女友很骚</w:t>
      </w:r>
    </w:p>
    <w:p>
      <w:r>
        <w:t xml:space="preserve">和女友晓倩一起出国留学，在国内我俩虽然不是两小无猜认识的，但是也是 大学里青梅竹马的一对了，平时一直是如胶似漆的黏在一起。女友晓倩长得确实 蛮漂亮的，一张娃娃脸，有点婴儿肥，１６４都标准身材，一个典型的南方的漂 亮妹妹。 </w:t>
      </w:r>
    </w:p>
    <w:p>
      <w:r>
        <w:t xml:space="preserve">我最喜欢她那个小马辨，有时候换一个对角的，更是可爱。大学里追她的真 是不少，最终被我搞到可是花了不少的功夫啊，又是吃饭，又是送礼物。当然结 果也是令人满意的，现在可是我怀里的性感小尤物啊。 </w:t>
      </w:r>
    </w:p>
    <w:p>
      <w:r>
        <w:t xml:space="preserve">女友晓倩在性上面也不算是很保守的一个，我们经常会体验一些新的花头， 禁果也没有少吃，就是国内老是没有什么合适的场合，双方家里也难得没有人， 搞得我们老是做地下工作者。有时候找宿舍的空档，乘同学都不在的时候。有时 候索性就去电影院的午夜场，人少而且更是刺激。 </w:t>
      </w:r>
    </w:p>
    <w:p>
      <w:r>
        <w:t xml:space="preserve">在女友晓倩之前我还有过一个女朋友，丽，是高中的同学，学校运动队的， 呵呵，大家可别以为是什么扔铅球的啊，是篮球的控球后卫，也是一个美人胚子， 性格很外向，我俩平时会切磋一下球技，打着打着就黏糊上了。高三我才开始真 正的做男人了，可是那个时候就是性知识还是太少，加上我俩胆子也小，怎么整， 她都不舒服。 </w:t>
      </w:r>
    </w:p>
    <w:p>
      <w:r>
        <w:t xml:space="preserve">现在才知道，是前戏太少的关系啊，可是当时就是不懂。回想一下也是，带 了套子，又没有什么水，直接就霸王硬上弓了，换了哪个女孩子都不会舒服的。 </w:t>
      </w:r>
    </w:p>
    <w:p>
      <w:r>
        <w:t xml:space="preserve">不过这个也不能怪我，国内资源少，看来看去还是些欧美的片子，我和丽可 都是照着片子里做的啊，几次后都不怎么舒服，性趣也不怎么强了，加上学习的 压力也大了，后来我们又考上了不同的大学，丽，去了别的城市，所以我们也就 散了。 </w:t>
      </w:r>
    </w:p>
    <w:p>
      <w:r>
        <w:t xml:space="preserve">不过还是挺想念她的，特别是她那一对ｃ- ｃｕｐ的大乳，加上很运动型的 大腿，和饱满结实的屁股，和女友晓倩正好是两个类型，可惜当时没有能更多的 享受一下啊。 </w:t>
      </w:r>
    </w:p>
    <w:p>
      <w:r>
        <w:t xml:space="preserve">话说回来，女友晓倩的身材也不输，不过当然不是运动型的，白白嫩嫩的皮 肤是我的最爱，特别是她的那个大白屁股，丰满而有富有弹性，简直就是极品。 </w:t>
      </w:r>
    </w:p>
    <w:p>
      <w:r>
        <w:t xml:space="preserve">我最喜欢看着她跪在那里，把屁股高高的翘在那里，然后搂着她的小蛮腰， 一点一点的进攻着的她的小嫩穴，听着她娇柔的呻吟声，简直就像是在人间仙境 的感觉。 </w:t>
      </w:r>
    </w:p>
    <w:p>
      <w:r>
        <w:t xml:space="preserve">女友晓倩的乳房也不算是很大的那种，就ｂ大小，不过我挺喜欢的，正好很 一手掌握，而且饱满挺拔，最主要是乳晕是浅色的，特别是当我舌尖慢慢的划过 她硬挺的小乳头的时候，就会看到晓倩身体会不由自主的轻轻颤抖，身体会轻轻 的弓起，就像是在迎合我的动作一样。 </w:t>
      </w:r>
    </w:p>
    <w:p>
      <w:r>
        <w:t>当她搂着我的头，用魅惑的眼神看着我，同时嘴里轻声的淫叫着，</w:t>
      </w:r>
    </w:p>
    <w:p>
      <w:r>
        <w:t>「老公，用力点，整个都咬进去的时候。」</w:t>
      </w:r>
    </w:p>
    <w:p>
      <w:r>
        <w:t xml:space="preserve">我就会有极大的满足感，一手会狠狠的把她整个乳房都捏住，把她整个乳头 都含在嘴里，用舌头，用牙齿，用一切粗暴的方式，狠狠的折磨她的小乳头，同 时另一个手则会轻柔的抚摸她的小阴蒂，直到她忍不住开始求饶了，才慢慢的把 鸡巴插到她早已经湿透的小穴中，接下来自然是好好的享受着晓倩 </w:t>
      </w:r>
    </w:p>
    <w:p>
      <w:r>
        <w:t xml:space="preserve">青春诱人的侗体了。有时候我也会让女友晓倩女上男下，让她自己在上面摇， 可是她就是懒，喜欢由我来动。 </w:t>
      </w:r>
    </w:p>
    <w:p>
      <w:r>
        <w:t>我有时候会调侃她说，「你就是贱，欠操啊。」</w:t>
      </w:r>
    </w:p>
    <w:p>
      <w:r>
        <w:t>她也会很配合的说，「是啊，我就是欠被你操啊。」</w:t>
      </w:r>
    </w:p>
    <w:p>
      <w:r>
        <w:t xml:space="preserve">女友晓倩知道我以前有过一个女友的，也知道我和她在一起的时候已经不是 处男了。她倒不是很在意，有时候还会在做爱的时候说，「我最吃亏了，你还有 过性经验，我就被你一个人操过，都不知道别人的是长是短，到底你的水平行不 行啊」 </w:t>
      </w:r>
    </w:p>
    <w:p>
      <w:r>
        <w:t>我也知道女友是在开玩笑，床上嘛，说的话都是用来增加情趣的，不作数的。</w:t>
      </w:r>
    </w:p>
    <w:p>
      <w:r>
        <w:t xml:space="preserve">然后我也会回她，「去啊，去找一个试试，你就知道你老公又多厉害了，搞 不死你的。小骚货。」 </w:t>
      </w:r>
    </w:p>
    <w:p>
      <w:r>
        <w:t>「有一个和你一样的就好了，我也给他操一次啊，就操给你看，嫉妒死你。」</w:t>
      </w:r>
    </w:p>
    <w:p>
      <w:r>
        <w:t xml:space="preserve">「呵呵，我才不会嫉妒呢，去，找一个不用和我一样的，只要不是太差的， 别搞大肚子，好好操操你的小水鸡，让别人也嫉妒一下，我可以天天操你这个极 品的大白屁股。」 </w:t>
      </w:r>
    </w:p>
    <w:p>
      <w:r>
        <w:t xml:space="preserve">「啊～～啊～～老公，用力啊～～舒服～～好啊～～我就去找～～就找个差 的，搞大肚子气死你～～」 </w:t>
      </w:r>
    </w:p>
    <w:p>
      <w:r>
        <w:t xml:space="preserve">「好啊，那就找我上铺的小王吧，白白净净的，他可还是个处男呢，你可要 好好教他啊」边插着女友，嘴里边说着淫话，确实挺兴奋的，女友的表现也更是 投入，媚眼如丝，跪在那，摇着屁股，一下一下的迎合着我的插入。有时候我还 真的会觉得她挺爽的呢，也许真的是边在做爱，边在意淫着别人。 </w:t>
      </w:r>
    </w:p>
    <w:p>
      <w:r>
        <w:t>「好～～啊～～就找小王～～让他操我的小水鸡～～狠狠的操～～用力的操</w:t>
      </w:r>
    </w:p>
    <w:p>
      <w:r>
        <w:t>～～」</w:t>
      </w:r>
    </w:p>
    <w:p>
      <w:r>
        <w:t xml:space="preserve">「别让他戴套子，就这样插，用小龟头顶你的小花心，用精液灌满你的小水 鸡。」边说我边加快了抽查的幅度，女友的小穴越来越热，搞得我涨涨的，有点 忍不住了。 </w:t>
      </w:r>
    </w:p>
    <w:p>
      <w:r>
        <w:t>「好～～老公～～用力～～舒服～～明天我就让他操～操完了给你用二手的</w:t>
      </w:r>
    </w:p>
    <w:p>
      <w:r>
        <w:t>～～」</w:t>
      </w:r>
    </w:p>
    <w:p>
      <w:r>
        <w:t xml:space="preserve">「对了，你还记得吗？上次你在我们宿舍过的夜，晚上我们这么摇床，虽然 已经很注意了，不过上铺的小王一定没有睡好吧，手枪都要打爆了，你正好救救 他」 </w:t>
      </w:r>
    </w:p>
    <w:p>
      <w:r>
        <w:t>「好啊～～明天我就这样掰开屁股给他插我的水鸡，用力咬我的奶子～」</w:t>
      </w:r>
    </w:p>
    <w:p>
      <w:r>
        <w:t xml:space="preserve">女友边说，一只手回过来真的掰住了自己的半边屁股，另一只手也开始揉搓 着自己的乳头，看着那么火爆的场面，我一下子没有忍住，精关一泻，急忙把鸡 巴拔出来，呼呼的都射在了女友白花花的屁股上。（女友不愿意吃药，我不愿意 戴套，所以只能用体外射精了） </w:t>
      </w:r>
    </w:p>
    <w:p>
      <w:r>
        <w:t xml:space="preserve">女友身子一软，倒在床上，回过头来说，「老公，我正好要高潮，你却出来 了，我还要～」 </w:t>
      </w:r>
    </w:p>
    <w:p>
      <w:r>
        <w:t xml:space="preserve">唉，有什么办法，我自己做的孽，自己解决了，马上嘴手并用，帮女友完成 最后的冲刺。 </w:t>
      </w:r>
    </w:p>
    <w:p>
      <w:r>
        <w:t xml:space="preserve">看着女友满足的倒在床上，我叼了支烟，女友缓过来，靠在我的胸口，娇嗔 着说，「你太坏了，把我幻想给别人上，以后不许说这种坏话了，知道吗？」边 说边捏着我的鼻子。 </w:t>
      </w:r>
    </w:p>
    <w:p>
      <w:r>
        <w:t xml:space="preserve">我心里暗自好笑，刚才爽的也不是我一个啊，看女友那么投入的样子，我才 把这个淫梦给慢慢的继续下去的，现在倒好，爽完了，变成我一个人的责任了。 </w:t>
      </w:r>
    </w:p>
    <w:p>
      <w:r>
        <w:t>唉，千万别和女人争辩，我一边点头，一边慢慢的抚摸着女友滑嫩的皮肤。</w:t>
      </w:r>
    </w:p>
    <w:p>
      <w:r>
        <w:t xml:space="preserve">心里也确实蛮奇怪的，刚才说到下流的时候心里却是很刺激呢，一种说不出 的快感，特兴奋，所以一下子也没有忍住就射了。难道自己也有暴露女友的倾向？ 看女友的表现也没有强烈反对的意思，反而更加兴奋了。 </w:t>
      </w:r>
    </w:p>
    <w:p>
      <w:r>
        <w:t xml:space="preserve">从此以后，慢慢的我也开始刻意追求一些场景上的刺激，走上了暴露女友的 不归路。 </w:t>
      </w:r>
    </w:p>
    <w:p>
      <w:r>
        <w:t>（２）</w:t>
      </w:r>
    </w:p>
    <w:p>
      <w:r>
        <w:t xml:space="preserve">其实我们俩当初在国内大学里也算是玩的挺开的，因为家都不是省城的，我 俩总是会找点借口，可以不经常回家，所以周末我们就有大把的时间在一起玩。 女生的宿舍男生是不能进的，不过我宿舍其他３位兄弟周末都是回家的，所以我 这里成了我俩聚会的小天地了，过着周末小夫妻的生活。 </w:t>
      </w:r>
    </w:p>
    <w:p>
      <w:r>
        <w:t xml:space="preserve">俗话说的好，常在河边走，难免不湿鞋。做爱多了，难免就想翻花样，所以 也就会遇到一些意想不到的情况，我就挑几个出来说说。 </w:t>
      </w:r>
    </w:p>
    <w:p>
      <w:r>
        <w:t xml:space="preserve">女友长的很细致，但是性格却有点大条，老是会发生内裤反穿，有次，竟然 还发生过上完厕所，裙子卡在内裤里的丑事。还好还没有到在满大街逛的时候就 被好心的大妈叫住了，否则这个脸往哪里搁啊。女友睡觉的时候也像一个死猪一 样，又沉时间又长，她睡熟的时候，真是推她，看电视都吵不醒她。 </w:t>
      </w:r>
    </w:p>
    <w:p>
      <w:r>
        <w:t xml:space="preserve">我们宿舍布局，一边是两个上下铺的床，一边是４个写字台，朝南的窗，算 是挺舒服的。我睡在进门的一个个下铺。星期５下午，我正在宿舍里盘算着，晚 上和女友搞点什么活动，同室的几个兄弟也在准备打包回家，就看见隔壁寝室的 阿彪风风火火的冲进来，我边往外走，就边听见阿彪在问我另一个借寝室的钥匙， 说今天晚上他的屋里有ｐａｒｔｙ，他明天还有事不能太晚，就借我室友的床睡 一觉，把房间让给开ｐａｒｔｙ的人。 </w:t>
      </w:r>
    </w:p>
    <w:p>
      <w:r>
        <w:t xml:space="preserve"> 话说和女友吃完晚饭，在寝室相拥着看来一会儿电影，女友就有点眼皮打架 了，看我也没有要做爱的态度，就凑在我的怀里说，「公啊，今天上了一天的课， 累死了，我先睡了。」「好啊。」乘女友起身关灯，换睡裙的时候，（不关灯的 话，就被对面高楼层的看光光啦）我一骨碌先钻到了床上，「我也和你一起早点 睡。」 </w:t>
      </w:r>
    </w:p>
    <w:p>
      <w:r>
        <w:t xml:space="preserve">女友也没有怎么在意，抱着我倒头就想睡。我怎么会那么轻易的放过她呢， 手在她的胸口和屁股上开始不老实起来了，女友娇嗔的说，「好啦，放过我吧， 明天早上再让你好好爽一下。」边说边捏了一下，我憋了一个礼拜，已经硬的发 涨的龟头。 </w:t>
      </w:r>
    </w:p>
    <w:p>
      <w:r>
        <w:t xml:space="preserve">我当然也不能错过这个机会，一下子就把她的小内裤给退到了膝盖上，在她 的滑嫩的屁股上不断的揉搓着，女友也开始求饶了，「好老公，放过我吧，不要 闹了，明天早上，好吧」「好的，我就过过瘾而已，谁叫你的屁股手感那么好啊。」 我边说手却滑到了女友的屁缝上，女友身体不由自主的抖动了一下，「你太坏了， 这样我怎么睡的着阿」 </w:t>
      </w:r>
    </w:p>
    <w:p>
      <w:r>
        <w:t xml:space="preserve"> 我放慢了手上的幅度，轻柔的说「好，就放过你啦，明天早上你可要双倍的 交作业啊。」女友应了一声，不久就沉沉的睡着了。我轻轻的摸索着女友光滑的 屁股，脑子里却在盘算着过会儿，阿彪来了后最坏的情况，隔壁传来了厚重的ｂ ａｓｓ音乐，我的眼皮也开始慢慢的搭上了，正在迷迷糊糊的时候，突然听到转 动门锁的的声音，来了，我心里突然一紧，暴露女友的刺激感一下子涌上来，说 不出的兴奋感。同时把心一横，头往上一推，把女友的睡裙推到了腰上，手也搭 在了女友的小蛮腰上。 </w:t>
      </w:r>
    </w:p>
    <w:p>
      <w:r>
        <w:t xml:space="preserve"> 接着就听见门被轻轻的带上了，灯光一亮，我因为睡在里面，脸朝着外面， 偷眼一瞧，就看见阿彪正要往里面走，就一下子僵在那里了，眼光直直的瞧着我 的女友。哇，赛，暴露女友的计划就那么轻而易举的实现了，现在的阿彪看到的 是一幅多么香艳的场景啊，女友青春滑嫩的侗体就呈现在眼前，大白屁股朝外厥 在那里，可爱的小内裤还松垮垮的挂在膝盖上，换了谁都忍不住啊。 </w:t>
      </w:r>
    </w:p>
    <w:p>
      <w:r>
        <w:t xml:space="preserve"> 我心里更是噗噗的乱跳，我专属享用的屁股现在被别人就这样直直的瞧在眼 里。阿彪有时候也会和我们几个室友凑在一起看看毛片，但是光腚的女人还是第 一次亲眼看到吧，我也挺紧张的，眯着眼睛，偷偷的瞧着，不知道阿彪下一步会 有什么举动。 </w:t>
      </w:r>
    </w:p>
    <w:p>
      <w:r>
        <w:t xml:space="preserve">就看到阿彪在那里站了一会儿，好像也在想着什么，但后就回身把灯给关了。 眼前一黑，不过借着窗外的月光，我还是能慢慢的清楚的看到阿彪的一举一动， 而且黑暗使我更好的能看到他，而不会被他发现我其实也醒着。 </w:t>
      </w:r>
    </w:p>
    <w:p>
      <w:r>
        <w:t xml:space="preserve"> 就看到啊彪摄手蹑脚的来到我们的床前，接着阿彪的脑袋就消失在女友个大 屁股后面了，靠，这小子要近距离的欣赏我女友的屁股啊，在月光下，我女友的 屁股显得更白。被女友的屁股挡着我也看不见阿彪在干什么，不过从我搭在女友 腰上的手，就觉得沿着皮肤传来一阵阵的波动，哇，这家伙原来在抚摸我女友光 滑的屁股啊，摸就摸吧，可别那么重的压啊，把我女友吵醒了，我们两个都得吃 不了兜着走。还好过了一会儿就没有动静了，女友也还沉沉的睡着，我正想就这 样结束了？ </w:t>
      </w:r>
    </w:p>
    <w:p>
      <w:r>
        <w:t xml:space="preserve"> 就听见女友的屁股后面传来「波波」的接吻声，靠，这小子在亲我女友的屁 股啊，女友被别人又是亲又是摸得，还好她的腿夹着，否则小穴也被这小子舔到 了我可不是亏大了，正想着，就看到阿彪把身体竖了起来，接着月光就看到阿彪 的鸡巴早就硬硬的挺在那里了，然后慢慢的伸手要掰我女友的大腿，靠，这个也 太过分了吧，我开始有点忍不住了，刚想动一下，把这个小子给惊走。还好阿彪 试了两下就放弃了，想要掰开女友的大腿，而又不惊醒她看来是不可能的，我心 里的石头才放下来，他还算有点理智的，已经有偷吃了，就别太过分了嘛，我用 另一只手偷偷的捏了捏已经开始有点胀痛的鸡巴，心里盘算着，明天一定要好好 在女友身上发泄一下。就看到阿彪又把头移到了女友的屁股后面。不知道现在她 又在玩什么花头了。 </w:t>
      </w:r>
    </w:p>
    <w:p>
      <w:r>
        <w:t xml:space="preserve">就觉得女友的屁股在慢慢的往上走，哇，这小子在掰我女友的屁股蛋啊，这 下子我女友的小穴不是都暴露了嘛，我心里坏坏的想，只要小子别插入，玩玩就 让他玩玩吧，让他也知道一下，我平时都是在干怎么样的一个骚逼。还好过了不 久，就看到阿彪，晃晃悠悠的爬到隔壁的床上了，接着传来了床架轻轻的摇晃声， 好啊，这小子摸完我女友去打手枪了，我顺手摸了一下女友的屁股，靠，湿漉漉 的，这小子也太卖力了吧，把我女友的屁股都快舔了个遍。过了良久，阿彪那里 才安静下来了，传来了轻微的鼾声。我把女友的睡裙拉拉整齐，也昏昏沉沉的睡 着了。 </w:t>
      </w:r>
    </w:p>
    <w:p>
      <w:r>
        <w:t xml:space="preserve">第二天，我正做着好梦呢，就觉得有人摇我，我一睁眼，就看到女友神神秘 秘的看着我，一看窗外天才蒙蒙亮，才早上５点多啊，女友凑在我耳边说，「老 公啊，怎么阿彪睡在隔壁的床上。」 </w:t>
      </w:r>
    </w:p>
    <w:p>
      <w:r>
        <w:t xml:space="preserve"> 「阿彪？」我一脸的疑惑，倒不是我装，而是早上脑子不清楚，慢慢的才回 过神来，「哦」我轻轻的应了一声。 </w:t>
      </w:r>
    </w:p>
    <w:p>
      <w:r>
        <w:t xml:space="preserve"> 「你看看啊」女友指了指隔壁的床，「阿彪啊，有什么好看的？」我边嘟囔 着，边伸头出去一看，就看到阿彪全裸呈一个大字型，躺在床上，鸡巴半硬半软 的搭在小肚子上，还沉沉的打着呼噜。我把头缩回来，轻轻的问，「你都看到了。」 女友娇嗔着说，「我前面去上厕所，出去的时候还不知道，回来才看到，还吓了 一跳呢。」我一下子兴致上来了，一把就抱住女友的屁股，哈，光溜溜的，原来 没有穿内裤啊，我摸着她的大屁股，边说「原来你都准备好啦？来完成你昨天没 有完成的任务吧」 </w:t>
      </w:r>
    </w:p>
    <w:p>
      <w:r>
        <w:t xml:space="preserve"> 女友色色的看着我，也没有什么反对的意思，我一把就把她给放倒了，把她 的睡裙给推到了胸口，捏着她那对小乳房，狠狠的吮吸起来。女友挣扎着把我推 开，指了指床帘。我和女友也不是第一次在寝室做爱了，平时只要把床帘放下来， 就是我们两个的小天地了，只要不要太大声，都不会影响到别的室友。现在我正 在欲火焚身的时候，哪里还有这个闲工夫来放床帘，我也不理女友，一下子把她 两个脚推到头上，让她的小穴，赤裸裸的向上，暴露在我的眼前，然后就狠狠的 舔着女友的小阴蒂。 </w:t>
      </w:r>
    </w:p>
    <w:p>
      <w:r>
        <w:t xml:space="preserve">我平时最喜欢用这个方式舔她，因为同时还可以向下看到女友欲拒还迎的淫 荡表情。舔了没几下，就看到女友的小穴已经开始湿到往外流水了，原来早已经 兴奋啦，我也不客气，翘着鸡巴，直接就狠狠的顶了进去。女友两个脚紧紧的夹 着我的腰，手勾着我的脖子，边迎合着我的抽插，边娇喘到「老公，把床帘放下 来吧，我会紧张的。」 </w:t>
      </w:r>
    </w:p>
    <w:p>
      <w:r>
        <w:t xml:space="preserve"> 「没事，你看，阿彪呼噜打得那么的响，醒不了的，我们都是夜猫子，早上 闹钟都闹不醒。」女友正被插得爽，也不再坚持，投入的享受着性爱。我动了一 会儿，坏念头又上来了，挺起身，把女友紧紧的抱在身上，然后一脚就站在了地 上，女友被我突然的动作吓了一跳，想挣扎着下来，但是已经晚了，被我紧紧的 勾住她的两条腿，两只手则死死的摁住她的大屁股。女友凑在我的耳朵边上，「 不要啊，老公，阿彪会醒的。」 </w:t>
      </w:r>
    </w:p>
    <w:p>
      <w:r>
        <w:t xml:space="preserve"> 我哪里理会她那么多，边走边插，来到了另一侧的写字台上，让女友坐在上 面，就看是狠狠的插了起来，写字台上比床上好多了，动起来也不像在床上一样 会吱吱的响。我把女友的睡裙又一次推到胸口，揉捏着她的小乳头，边在她耳边 说，「别怕，看阿彪呼噜那么响，一时半会使不会醒的，在床上做声音响，搞不 好倒是会吵醒他，我来伺候你爽，你自己看好阿彪的情况，他醒了的话及时通知 我。" </w:t>
      </w:r>
    </w:p>
    <w:p>
      <w:r>
        <w:t xml:space="preserve"> 女友也不再反对了，两个手向后撑住身子，眯着眼看着阿彪那里，我一口就 咬住女友的另一个乳头，专心的抽插的女友湿淋淋的小穴，没多久，女友就开始 有点忍不住了，又不能叫，鼻子里一直轻轻的哼哼。女友抱住我的头说「老公， 我快要高潮了，我们到床上去吧。」 </w:t>
      </w:r>
    </w:p>
    <w:p>
      <w:r>
        <w:t xml:space="preserve">我也没有吱声，抱起女友边插边往回走，但是可是走向阿彪的床边，女友紧 张的挣扎着，我凑在她耳边说，「别叫，吵醒了阿彪就惨了，你看他还在打呼噜 呢，没事的。」女友闭着眼，也不再挣扎了，默默的享受着我的抽插，房间里就 只有阿彪的鼾声和我鸡巴在女友小穴里抽插的那种特有的吱吱声，就像是雨天踩 在湿湿的泥浆上的声音。我心里也在想，阿彪啊，亏了吧，现在你醒的话可是会 看到一个更香艳的场面啊，鸡巴在湿透的水鸡里狠狠抽插的样子，淫水都流到屁 眼上了。这个时候，女友软软的趴在我的肩头，细细的说「老公我真的快要来了， 你放过我吧」 </w:t>
      </w:r>
    </w:p>
    <w:p>
      <w:r>
        <w:t xml:space="preserve"> 我看也差不多到极限了，抱着女友回到了写字台上，继续用一边揉捏着她的 小乳头，一边干她的水鸡 </w:t>
      </w:r>
    </w:p>
    <w:p>
      <w:r>
        <w:t>。「怎么样，看到处男的鸡巴，你现在和我扯平了吧」</w:t>
      </w:r>
    </w:p>
    <w:p>
      <w:r>
        <w:t>「哪有，我可是什么也没有看见啊」</w:t>
      </w:r>
    </w:p>
    <w:p>
      <w:r>
        <w:t>「呵呵，你上面的嘴会说谎，但是下面那个可不会啊」我停了一下。</w:t>
      </w:r>
    </w:p>
    <w:p>
      <w:r>
        <w:t>「不要停啊～～老公～～用力～～我快了～～」</w:t>
      </w:r>
    </w:p>
    <w:p>
      <w:r>
        <w:t>「呵呵，怎么，承认了？小贱人」</w:t>
      </w:r>
    </w:p>
    <w:p>
      <w:r>
        <w:t>「是啊～我看到了～他的蛋蛋比你的大多了」</w:t>
      </w:r>
    </w:p>
    <w:p>
      <w:r>
        <w:t xml:space="preserve">「呵呵，那当然喽，我的存货都给你了，他可还都留着，所以才会大啊，你 倒是看的很仔细嘛」 </w:t>
      </w:r>
    </w:p>
    <w:p>
      <w:r>
        <w:t xml:space="preserve">「今天在叫醒你之前我就凑近看过了～～啊～～本来他的鸡巴是垂下来的， 被我拨上来的」 </w:t>
      </w:r>
    </w:p>
    <w:p>
      <w:r>
        <w:t xml:space="preserve"> 啊，原来这个小骚货早就近距离接触过了，我还被蒙在鼓里呢，「你是我老 公，千万别说出去啊。」 </w:t>
      </w:r>
    </w:p>
    <w:p>
      <w:r>
        <w:t xml:space="preserve">我也不说话，憋足了劲，开始大幅度的抽插，女友本来就快了，被我一快插， 马上就高潮了，两个手 </w:t>
      </w:r>
    </w:p>
    <w:p>
      <w:r>
        <w:t xml:space="preserve">狠狠的抱住我的头，摁在她的乳房上，我嘴也不闲着，叼着乳头用力的吮吸 着，就看到我的女友身子 </w:t>
      </w:r>
    </w:p>
    <w:p>
      <w:r>
        <w:t xml:space="preserve">一下子绷紧了，一抖一抖的，牙齿紧紧的咬住下嘴唇。我当然也不能松懈， 憋住了狠狠的抽插着，直 </w:t>
      </w:r>
    </w:p>
    <w:p>
      <w:r>
        <w:t xml:space="preserve">到女友身子慢慢的软下来，长长的舒了一口气，高潮差不多结束了，我才一 松，拔出早已经肿胀的鸡 </w:t>
      </w:r>
    </w:p>
    <w:p>
      <w:r>
        <w:t>巴，把浓浓的精液射在女友的小肚子上。</w:t>
      </w:r>
    </w:p>
    <w:p>
      <w:r>
        <w:t xml:space="preserve">女友缓过劲来，一骨碌就躲到我们自己的床上去了，我也跟了上去，阿彪还 在美美的梦乡里，是不是 </w:t>
      </w:r>
    </w:p>
    <w:p>
      <w:r>
        <w:t xml:space="preserve">还在做着昨天舔我女友大白屁股的美梦。我搂住女友，轻轻的抚摸着她的胸 口，她最喜欢我在事后这 </w:t>
      </w:r>
    </w:p>
    <w:p>
      <w:r>
        <w:t xml:space="preserve">样摸她，说会很温馨。我当然也是顺手的事，乘机我就凑在女友耳边慢慢的 调戏她。 </w:t>
      </w:r>
    </w:p>
    <w:p>
      <w:r>
        <w:t>「刚才我睡着的时候，你背着我看过阿彪的鸡巴了？」</w:t>
      </w:r>
    </w:p>
    <w:p>
      <w:r>
        <w:t>「是啊，老公，你不会怪我吧，我就只看了一眼。」</w:t>
      </w:r>
    </w:p>
    <w:p>
      <w:r>
        <w:t>「你不是还拨过一下嘛，怎么那么快就忘了」我故意酸酸的说。</w:t>
      </w:r>
    </w:p>
    <w:p>
      <w:r>
        <w:t xml:space="preserve">「好啊，你好坏啊，这个记得那么牢，你以前和那个叫什么丽的还做过呢， 我也没有计较，你还和他们凑在一起看黄带，不要以为我不知道，学了坏着用在 我的身上是吧，还拉我一起看这种那么变态的 </w:t>
      </w:r>
    </w:p>
    <w:p>
      <w:r>
        <w:t>欧美片子，我才有气呢。」</w:t>
      </w:r>
    </w:p>
    <w:p>
      <w:r>
        <w:t xml:space="preserve">唉，女人啊，说她一句回十句的啊，我也不敢多说了，慢慢的抚摸着她的乳 房，「我没有计较啊，你 </w:t>
      </w:r>
    </w:p>
    <w:p>
      <w:r>
        <w:t xml:space="preserve">喜欢怎么做就怎么做啊，我只是问问，今天干的爽不爽啊？」我尽量转移话 题。 </w:t>
      </w:r>
    </w:p>
    <w:p>
      <w:r>
        <w:t xml:space="preserve">女友抱着我的脖子，舌头开始在我的嘴里慢慢的探寻着，一只手也不老实的 摸着我慢慢恢复的鸡巴。 </w:t>
      </w:r>
    </w:p>
    <w:p>
      <w:r>
        <w:t>我们经常会连着做两次的，毕竟年纪轻啊，老是有做爱的冲动。</w:t>
      </w:r>
    </w:p>
    <w:p>
      <w:r>
        <w:t>「爽死了，过会儿再让你爽一次，不过可不许再在外面了。」</w:t>
      </w:r>
    </w:p>
    <w:p>
      <w:r>
        <w:t xml:space="preserve">我拍了拍她的屁股，「好的，就听你的，不过你再做一次你看阿彪鸡巴的样 子好吧，我可还没有看到 </w:t>
      </w:r>
    </w:p>
    <w:p>
      <w:r>
        <w:t>呢，好想看你色色的样子。」</w:t>
      </w:r>
    </w:p>
    <w:p>
      <w:r>
        <w:t>「你最坏了，试试也可以，不过你要答应我一个条件，一年不需看黄带。」</w:t>
      </w:r>
    </w:p>
    <w:p>
      <w:r>
        <w:t>呵呵，一听到这个条件我当然是满口答应啊，以后看的时候注意点不就行了。</w:t>
      </w:r>
    </w:p>
    <w:p>
      <w:r>
        <w:t xml:space="preserve">女友见我千保证万保证，坏坏的亲了我一下，「以后可不许拿这个事来抓我 小辫子哦？」 </w:t>
      </w:r>
    </w:p>
    <w:p>
      <w:r>
        <w:t>「我的小尾巴一直被你抓着，我怎么敢来抓你的小辫子呢」</w:t>
      </w:r>
    </w:p>
    <w:p>
      <w:r>
        <w:t xml:space="preserve">女友一转身刚要下床，我一把拉住她的裙子，从背后把她的拉链拉开了，女 友一下子缩了回来，我拍 </w:t>
      </w:r>
    </w:p>
    <w:p>
      <w:r>
        <w:t xml:space="preserve">了拍她光滑的屁股，指了指正在熟睡的阿彪，又摇了摇手，女友娇嗔的看了 看我，轻声的说，我这样 </w:t>
      </w:r>
    </w:p>
    <w:p>
      <w:r>
        <w:t xml:space="preserve">做可是为了满足你的淫欲哦，然后故意一下子就把裙子脱了，光溜溜的就下 了床。 </w:t>
      </w:r>
    </w:p>
    <w:p>
      <w:r>
        <w:t>======================</w:t>
      </w:r>
    </w:p>
    <w:p>
      <w:r>
        <w:t>女友以前来我这里都是穿睡衣睡裤的，不过自从有一次之后就改穿睡裙了。</w:t>
      </w:r>
    </w:p>
    <w:p>
      <w:r>
        <w:t xml:space="preserve">那次是女友半夜里起来去上厕所，中国的厕所大家都是知道的，一条大槽， 学校也偷工减料，每个蹲位之间的水泥墙就矮矮的一片，就只能挡住蹲着的人的 视线，后面的人一站起来就看到看到前面人的ｐｐ，当然大家都是男人，也没有 什么好看到。女友那天去了蛮久的，后来就听到她急急的跑了回来， </w:t>
      </w:r>
    </w:p>
    <w:p>
      <w:r>
        <w:t xml:space="preserve">上床就搂着我哭，说她被欺负了。我心里一惊，也没有看她衣冠不整嘛而且 那么短的时间会有什么情况啊。就听她慢慢的说。 </w:t>
      </w:r>
    </w:p>
    <w:p>
      <w:r>
        <w:t xml:space="preserve">女友平时都会去最后一间，这样后面就不会再有人可以看了。也不知道那天 她是睡得迷迷糊糊呢，还是觉得周末半夜里没有人的，所以也就没有走到最后一 个，半当中就进了一个。可刚脱了裤子蹲下来，就听到背后有人站起来，提裤子 的声音，女友吓得也不敢尿了，蹲在那里也不敢动，更不敢回头。 </w:t>
      </w:r>
    </w:p>
    <w:p>
      <w:r>
        <w:t xml:space="preserve"> 就觉得整个屁股都凉飕飕的暴露在别人的目光下，什么都被看光了。女友说， 那小子站在那里都快足足２分多钟了。等他走了好久，女友才干方便了跑回来。 </w:t>
      </w:r>
    </w:p>
    <w:p>
      <w:r>
        <w:t xml:space="preserve">我还以为什么大不了的事，只能开导她「没事的，他搞不好还不知道你是男 是女呢」 </w:t>
      </w:r>
    </w:p>
    <w:p>
      <w:r>
        <w:t>「怎么可能，我长头发，穿着花花的睡衣，傻瓜都知道是个女的。」</w:t>
      </w:r>
    </w:p>
    <w:p>
      <w:r>
        <w:t>我就说我女友缺心眼嘛，我给她找楼梯下，她还一定要套上被视奸的帽子。</w:t>
      </w:r>
    </w:p>
    <w:p>
      <w:r>
        <w:t xml:space="preserve">「那你这样想嘛，屁股谁没有，男的女的不都是一样的，谁也没有缺半块不 是？他在高处，你在低处，最多看看你美妙的臀形，关键的小穴他可是看不到的。」 </w:t>
      </w:r>
    </w:p>
    <w:p>
      <w:r>
        <w:t xml:space="preserve">女友在我说到半块的时候噗哧一下笑了出来，唉，女人这种动物感情变化真 快，「就你最不在乎，又不是你被看，吃亏的可是我啊。」 </w:t>
      </w:r>
    </w:p>
    <w:p>
      <w:r>
        <w:t xml:space="preserve">「我也吃亏啊，我的宝贝女友被别人看到ｐｐ，我也心疼的啊，不过事情总 是有好坏两个方面的，对那个男的来说看到你的ｐｐ是爽了，不过回去打枪身体 可不是又搞坏了？以后天天去厕所蹲点守株待兔，臭死他。」 </w:t>
      </w:r>
    </w:p>
    <w:p>
      <w:r>
        <w:t>女友被我说的更乐了，抱着我「就你最好了，死的都被你说成活得了」</w:t>
      </w:r>
    </w:p>
    <w:p>
      <w:r>
        <w:t xml:space="preserve">我乘机开始给她灌输女优理论了，「看日本多好啊，女人都是以拍写真集为 荣的，漂亮才会被邀请拍啊，你说丑的谁要看啊，女优也是，长得漂亮才会拍ａ ｖ啊，而且现在也贞操观是最最不人道科学的理论，违背人性的，拍一部唯美的 ａｖ，给自己留下一个美好的回忆，就像是拍写真一样，是不是很有价值呢」 </w:t>
      </w:r>
    </w:p>
    <w:p>
      <w:r>
        <w:t xml:space="preserve"> 「去你的ａｖ理论，就是希望女人都出来乱搞，我以后真的去拍了看你还不 哭死」 </w:t>
      </w:r>
    </w:p>
    <w:p>
      <w:r>
        <w:t>「宝贝老婆，我怎么舍得你呢，我决定我舍身就义，有需要我先上」</w:t>
      </w:r>
    </w:p>
    <w:p>
      <w:r>
        <w:t>「好啊，去，回来割了」</w:t>
      </w:r>
    </w:p>
    <w:p>
      <w:r>
        <w:t>倒……</w:t>
      </w:r>
    </w:p>
    <w:p>
      <w:r>
        <w:t xml:space="preserve">呵呵，女友嘴上硬，其实平时也很喜欢打扮的，自己心情也好，我看着也舒 服。说实话，我们也自拍 </w:t>
      </w:r>
    </w:p>
    <w:p>
      <w:r>
        <w:t>过几张裸照，可每次都是在女友的监督下，干净彻底的被删除了。</w:t>
      </w:r>
    </w:p>
    <w:p>
      <w:r>
        <w:t>===========</w:t>
      </w:r>
    </w:p>
    <w:p>
      <w:r>
        <w:t xml:space="preserve">闲话扯远了，就接着上面的话题，女友光腚下了床，我也光着身子坐在了床 沿上，伸头看着，６点的天色也蛮亮了，可以清楚的看到女友的一举一动。女友 蹑手蹑脚的来到阿彪的床前，阿彪睡得这个熟啊，阿彪其实算是很壮的一个，长 的也还行，是我们班上球队的强力大前锋，就是个子一般，不过冲劲很足。 </w:t>
      </w:r>
    </w:p>
    <w:p>
      <w:r>
        <w:t xml:space="preserve"> 女友见我跟在后面，对我挤了挤乳房，又转过身对我摇了摇大屁股，一副骚 包的样子，真是看到我鼻血直流啊。女友慢慢的在阿彪的床前蹲了下来，一手扶 着自己的头发，头一点点的凑到阿彪的鸡巴面前，然后回头看看我，吐了一下舌 头，做鬼脸。 </w:t>
      </w:r>
    </w:p>
    <w:p>
      <w:r>
        <w:t xml:space="preserve">我开始忍不住了，搓着自己早已经恢复又开始勃起的鸡巴，女友也显得很兴 奋，挺起身，对我晃了晃胸前那对饱满可爱的小乳房，把自己的头发一卷，在头 顶打了一个结。嗯？她想干什么，我正疑惑的，就看到女友又把头凑到了阿彪的 鸡巴附近，看着我对我做了一个舔的动作，女友的舌头就差一点点就碰到了，我 都快爆浆了，太刺激的场面了。女友见我越撮越快，知道我也爽了，小心翼翼的 伸出一个手指，把本来躺在那里的阿彪的鸡巴慢慢的拨到朝向自己。 </w:t>
      </w:r>
    </w:p>
    <w:p>
      <w:r>
        <w:t xml:space="preserve">阿彪的鸡巴不算很小的，软软的都快有１０多公分了吧，不比我的差，估计 硬了也不小，就是龟头缩在包皮里，头上就像一个洋葱头，显得很滑稽。女友调 皮的对着我做了一个舔的姿势，一下，两下，就出事了，女友没有注意距离，第 二次舔的时候舌头竟然碰到了阿彪的包皮，阿彪没有什么反应，倒是把女友下了 一跳，一下子就逃了回了，我抱住她，摸着她的屁股，轻声的说，没事，他睡得 想死猪一样。女友摸着我的鸡巴，强烈的给了我一个舌吻，然后娇媚的说，爽不 爽啊，老公。我点了点头。 </w:t>
      </w:r>
    </w:p>
    <w:p>
      <w:r>
        <w:t xml:space="preserve">女友又像一条蛇一样爬下了床，蹲在我的面前，帮我狠狠的口交起来，我的 龟头已经很涨了，被她热乎乎的舌头一舔，小手一捏，差点就在她口里射了，女 友也感觉到我鸡巴的坚硬度，调皮的退了出来，在我的鸡巴上摇了摇手指，做了 一个不要的姿势。然后又移到阿彪的床前。阿彪的呼噜均匀而有力，不过也难怪， 昨天晚上他在那里折腾我女友的屁股，还打手枪。怎么都到２点才睡的，我不也 一样，现在头还晕晕的。 </w:t>
      </w:r>
    </w:p>
    <w:p>
      <w:r>
        <w:t xml:space="preserve">女友见阿彪这么折腾都没有什么反应，胆子也渐渐的大了起来，见阿彪的鸡 巴斜斜的对着外面，就用两个手指轻轻的去退他的包皮，靠，男友的鸡巴就在边 上不伺候，竟然当着我的面去摸别人的鸡巴，唉，都是我调教的结果啊。女友看 到阿彪的龟头慢慢的伸了出来，对我又做了一个鬼脸，竟然伸出嫩滑的舌头，把 舌头轻轻的钻在阿彪的包皮里，点在他的龟头上，靠，这个也太淫荡了吧。女友 回头见我又在快速的揉搓自己的鸡巴，更来劲了，把阿彪的包皮更往上推了一点， 这下阿彪的龟头整个就露了出来，女友厥了小嘴，慢慢的凑上去，轻轻的亲了一 下，回头娇媚的看看我。 </w:t>
      </w:r>
    </w:p>
    <w:p>
      <w:r>
        <w:t xml:space="preserve">靠，阿彪昨天晚上一定打了手枪，鸡巴上也一定全是他的精液，女友亲了不 是都沾上了？我见女友看我，也对她做了一个鬼脸，还做了一个割头的手势。女 友嘻嘻笑了一下，站起身来，我以为终于可以结束了吧，没想到女友慢慢的走到 阿彪的头边上。（阿彪是脚朝我们，头朝着窗睡的） </w:t>
      </w:r>
    </w:p>
    <w:p>
      <w:r>
        <w:t xml:space="preserve">我正在诧异女友会做出什么惊人之举，就看到女友一脚踩在阿彪的枕头另一 头，哇，现在阿彪睁眼就会看到绝对火爆的一幕，女友劈着腿，一手扶着上铺的 床沿，慢慢的把自己的小穴和屁眼凑到阿彪的脸上，我从背后看过去，就看到女 友劈开的大白屁股，和小穴那里顶出来的几根小阴毛。女友低着头，另一个手不 知道在干什么，突然我知道了，原来女友在手淫，把小逼对着阿彪的脸手淫！！ 而且就在５个小时前，阿彪还在舔我女友的大白屁股！！我开始混乱了，心里都 被性欲充满了，开始不能正确的思维了。突然我有一个念头跳了出来，女友不会 也暗恋阿彪吧，所以才会对着阿彪的脸手淫。 </w:t>
      </w:r>
    </w:p>
    <w:p>
      <w:r>
        <w:t xml:space="preserve">正在胡思乱想，女友已经退了回来，一把就把我推倒在了床上，把床帘一放， 扶着我的鸡巴往已经湿漉漉的小穴里一坐，头凑在我的耳边，娇柔的说，「老公 啊，我为你做了那么淫荡的事，你可要好好的报答我啊，更不许笑话我，我可是 只爱你一个的」。我一把抱住女友的屁股，开始反客为主，一下一下的狠狠的向 上进攻起来，用实际行动来说明一切了。 </w:t>
      </w:r>
    </w:p>
    <w:p>
      <w:r>
        <w:t xml:space="preserve">插了没多久我就缴枪了，也没有拔出来，就呼呼的都射在女友的里面了，这 几天是女友的安全期，我俩都知道的，所以也不用多解释。我搂着女友轻轻的说， 「我忍不住了，下次再满足你吧」「我没关系的，你爽就可以了。」多乖巧的女 友阿，我搂着她光滑的身子，心满意足迷迷糊糊的头一重，听着阿彪均匀的鼾声， 就像是催眠曲一样，开始沉沉的睡着了。 </w:t>
      </w:r>
    </w:p>
    <w:p>
      <w:r>
        <w:t xml:space="preserve">不久就觉得女友动了一下，迷糊中看到她起来把睡裙穿上了，我觉得窗外的 光线有点刺眼，就把手挡在脸上，透过指缝，就看见女友把床帘也挂了起来。对 啊，我心里默默的在想，回复原样才是正确的，否则阿彪醒了，看到有变化，不 是也就知道我们看到过他的裸体了？呵呵，还是女友想的周到。 </w:t>
      </w:r>
    </w:p>
    <w:p>
      <w:r>
        <w:t xml:space="preserve"> 接着女友脸朝外，平躺在我的边上，靠外的那只脚绻了起来，啊，这样阿彪 起床不是把我女友的小穴都看光光了？还好，女友顺势一手把裙摆往下拉了拉， 遮住了关键的部位。我睡得迷迷糊糊也没有多想，不久突然一个惊醒，怎么阿彪 的鼾声没有了？睁眼透过指缝一瞧，就看见阿彪正站在我们的床前，眼睛直勾勾 的看着我女友的大腿，打着手枪，靠，在大白天做这种事，这个小子胆子倒也不 小啊，不怕我们醒了撞破他的丑事。 </w:t>
      </w:r>
    </w:p>
    <w:p>
      <w:r>
        <w:t xml:space="preserve">就在这个时候，只见阿彪弓下身子，把头凑在我女友的上，伸出另一个空着 的手，慢慢的把我女友的裙子给拨开了，同时撮鸡巴的速度也明显加快了，毕竟 是第一次看见女人的小穴吧，看他激动的样子。我女友的小穴也算是极品类的， 阴唇是淡淡的粉红色，比毛片里有些又厚又粗的大象阴唇要强上百倍，而且女友 的阴毛也很浓厚。我有时候也那这个来调侃她，说毛多的女人性欲强。女友老是 嘴硬不肯承认，但是之后做爱中的实际行动往往就明显证明了她的食欲不是一般 的强，还好我年轻力壮，换了一个文弱点的，还真罩不住她呢。现在女友的小穴 里一定充满了淫水了吧，看把阿彪这个小子爽到不行了。就见阿彪头越凑越近， 都快贴在上面了，突然我女友抖动了一下，阿彪也是一惊，急急的托着鸡巴逃到 房间外面去了。 </w:t>
      </w:r>
    </w:p>
    <w:p>
      <w:r>
        <w:t xml:space="preserve">靠，发生了什么？难道这个小子刚才头凑的那么近，在舔我女友的小穴？是 啊，否则我女友怎么会无缘无故的抽搐呢。随着房门被关上的声音，我女友也动 了一下，原来她早就醒了啊。我偷瞄了她一眼，就看到她闭着眼，一手慢慢的在 揉搓自己的小穴，还有一只手隔着自己的睡裙用力的捏着自己的乳房，看来阿彪 早就把我女友给舔醒了，只是她一直忍着没动，直到实在是忍不住了，抽搐了一 下才把阿彪给惊走了。原来这个小骚包也很享受陌生刺激的快感啊。就见女友越 揉越快，身子不由自主的向上弓起，终于长长的出了一口气，身体规律的慢慢的 一抽一抽，完成了憋了许久的高潮。 </w:t>
      </w:r>
    </w:p>
    <w:p>
      <w:r>
        <w:t xml:space="preserve"> 这一个晚上发生了太多的事情了，太刺激了，我也实在是挺不住了，终于头 一侧，沉沉的睡了过去。 &gt;]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