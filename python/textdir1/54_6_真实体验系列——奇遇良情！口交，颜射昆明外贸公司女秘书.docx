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真实体验系列——奇遇良情！口交，颜射昆明外贸公司女秘书</w:t>
      </w:r>
    </w:p>
    <w:p>
      <w:r>
        <w:t xml:space="preserve">说明：以前小弟也发了不少贴子，也有兄弟在支持，但内容可能都是比较简 单，所以有的兄弟觉得不刺激和过瘾，但那些都是小弟或是别的朋友的真实体验。 主要就在于真实，可能写的时候由于首发论坛不允许描写太多的细节，所以才有 这样的感觉。看我的贴子，关键在于：真实，全部都是真实的体验，可能不是小 弟的真实体验，但绝对都是来源于真实的生活。具体转自什么地方恕小弟不能透 露。以后的贴子均属于这个系列。 </w:t>
      </w:r>
    </w:p>
    <w:p>
      <w:r>
        <w:t xml:space="preserve">由于工作关系，06年被单位派到昆明，说的是锻炼半年！小弟一向喜欢云游 四海，所以欣然前往。刚到昆明，人生地不熟，只好买春解决问题，后来灵机一 动，加入了几个qq群，认识了一些狼友！才陆续有了以下的故事。 </w:t>
      </w:r>
    </w:p>
    <w:p>
      <w:r>
        <w:t xml:space="preserve">8 月，某日，狼友邀约晚上喝酒，我说没mm怎么喝！？？他说手上正泡着一 个！看能不能叫她再带一个来！于是同意，约好地点时间！晚上先到一小火锅店 吃饭！一共是三男两女！朋友正泡的那个女人（此女丰满，胸大，长得一般，但 有日像！自称猫猫，某外贸公司文秘）和另外一个她的朋友叶子（在昆明，长得 还算比较漂亮，但太瘦，本狼喜欢比较丰满的女人）。 </w:t>
      </w:r>
    </w:p>
    <w:p>
      <w:r>
        <w:t xml:space="preserve">席间，由于主要目的本来是为了帮朋友泡猫猫，所以一直十分活跃，不断的 出节目搞气氛！大家都很开心（所以后来故事发生了离奇的结果）。饭后，又到 昆明着名的金马碧鸡坊酒吧一条街喝酒，五个人三打啤酒下肚，都开始醉眼蒙胧。 朋友和猫猫不知为何！一直没有进展！我对叶子本无欲念，于是尽力撮合朋友， 我端起酒杯，说“猫猫，你喜欢我朋友否”猫猫说“关你什么事情”我觉得很没 面子，于是生气说，“我走了！那你敢不敢跟我走？”此女居然冒了一句！你看 我敢不敢……？ </w:t>
      </w:r>
    </w:p>
    <w:p>
      <w:r>
        <w:t xml:space="preserve">哈！老子一下上了火，本来是赌气！！！！直接走到门外（开放式临街的小 酒吧），马上拦了一辆出租车，坐上了后排，然后说！你来撒！我日，那个猫猫 居然直接把包拿起就冲上车来坐起！说走撒！剩我兄弟还有另外个朋友还有那个 叶子坐在那里瓜起！不晓得说啥子！老子看猫猫丰乳肥臀，满腔怒火顿时转化为 欲火，也不管朋友什么表情了！直接给司机说了句“走！……车就开起走球 了！车开以后，老子就说，走，去我那里……（单位租的房子） </w:t>
      </w:r>
    </w:p>
    <w:p>
      <w:r>
        <w:t xml:space="preserve">她居然又开始装疯了，说要回家！爬你妈的哦！老子朋友都得罪了！怎么可 能让你回家！老子不管了！直接喊司机把车开到我住处楼下，就把她往楼上拖！ 狗日居然死活不去！力气还多大！老子喝了酒，又有点使不出力了！两个人拉扯 了一哈！最后都没了力气，坐在了大街旁！！休息了一会儿，我开始编……上去 喝点水嘛……醒哈酒……走嘛！等哈休息哈我送你回家……云云。这婆娘慢慢的 没那么硬了，我就搀起她往楼上走！走到三楼她走不动了！老子一咬牙硬是背她 上去了！幸好我住五楼还不高！！！！要是7.8 楼就惨了！想着背上去就可以日 她了！老子硬是拼了命的背！狗日的至少有100 多斤啊！！最后终于背死猪一样 背上去了！这个批也日得辛苦哈！！！！ </w:t>
      </w:r>
    </w:p>
    <w:p>
      <w:r>
        <w:t xml:space="preserve">进了房，她好像酒醒了点了！问我，你把我带到这里来爪子？老子进了房间 了！也不怕了！她不可能跑撒？我直接说，我想和你做爱！她叹了口气，把电话 摸出来！老子以为她要喊人，但是一想，不怕！我还没有动手撒！先稳起看哈多！ </w:t>
      </w:r>
    </w:p>
    <w:p>
      <w:r>
        <w:t xml:space="preserve">结果她电话居然是打给他男朋友（或者是老公，不清楚），说的是昆明话， 有点听球不懂，那意思是晚上就不去他那边了！回父母家住，有点事情！最后居 然好像还吵了几句！挂了电话，老子心里一下就放心了！这下还怕毛啊！就去抱 她，结果哈婆娘居然主动来吻我！老子大喜！拖上床！ </w:t>
      </w:r>
    </w:p>
    <w:p>
      <w:r>
        <w:t xml:space="preserve">其实喝醉了胆子也大！我也不管她会不会，直接把jj掏出来！先往她嘴上凑！ 她躲了几下，最后也吞下了！我操！居然技术一流！于是我放心换到69姿势，开 始享受起来！此女阴户上有一颗痣！看得我兴趣大开！舔得她淫水长流，随后， 正面插入，不是太紧，也不松，很温暖！爽啊！最后，居然来了个颜射！居然没 有拒绝！真是天降极品！！ </w:t>
      </w:r>
    </w:p>
    <w:p>
      <w:r>
        <w:t>随后就好办了，洗澡后，温存，又口交，背入式，观音坐莲……</w:t>
      </w:r>
    </w:p>
    <w:p>
      <w:r>
        <w:t xml:space="preserve">一晚上干了六次！最后早上快六点时候，她走了！我送到门口！（因为公司 的房子，里面还有同事，怕早上起来看见不好！ </w:t>
      </w:r>
    </w:p>
    <w:p>
      <w:r>
        <w:t xml:space="preserve">第二天由于太累，昏睡了一天，下午出去上网接到她的电话，很简短“喂， 你记住，昨天晚上你是送我回家了好不好？”“好啊！我是送你回家了啊！没有 做什么”“恩……以后别联系了”“好啊。保重”“保重” </w:t>
      </w:r>
    </w:p>
    <w:p>
      <w:r>
        <w:t>从此以后，再无联系！一月后，我离开昆明……</w:t>
      </w:r>
    </w:p>
    <w:p>
      <w:r>
        <w:t>这是我在昆明最值得我怀念的一段故事……我将铭记终生，我喜欢她和在床 上那温存的感觉，陌生女人给我的，最温暖的记忆。就那么一次，足以！！！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