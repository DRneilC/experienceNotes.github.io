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【干了一个酒店的女老板】【完】</w:t>
      </w:r>
    </w:p>
    <w:p>
      <w:r>
        <w:t>第一嫖就干了一个酒店的女老板 。</w:t>
      </w:r>
    </w:p>
    <w:p>
      <w:r>
        <w:t>五年前我到沈阳去学习，意外的在三好街见到了一别十几年的一个同学小柏。小柏开出租，问到家庭他告诉我说，他离婚已一年多了。他说难得同学见一次面，今晚他做东，请我吃饭，我答应了。</w:t>
      </w:r>
    </w:p>
    <w:p>
      <w:r>
        <w:t>晚上六点多，小柏开着出租车来接我。我问他到那里吃。他说你不用管，只管听他的就行了。我见车一直向东南方向过了浑河向沈南开去。开出大约三十多华里，来到一家门前黑黑的没有招牌的酒店。老板是个四十多岁的很苗条的四川女人，眼圈有些黑，但长的很俏，说话的声音特好听。看得出小柏是这里的常客。因为随后走出好几个小姐都热情的同他招呼。小柏也不客气，捏这个一把奶子，拍那个一下屁股，弄得满屋子淫声四起。笑骂不绝。老板说别闹了。你们呀，一见面就没个正型。然后就问小柏：先吃呀还是先玩？小柏说：玩！！！来就是为了玩的。并把我推出来说：这是我的老同学，很内向的，你可得搞一个称职的妞来伺候我哥。老板说：你放心，我哪次让你失望了。你就瞧好吧…… 然后老板就向我示意，让我跟她走。我同她来到一个密封很严的小包房。里面除了一张很脏的床，什么都没有。我有些发傻，因为是第一次又不好说什么。觉得站也不是，坐也不是。心里很不是滋味--------因为小姐都很漂亮。怎么不叫她们，偏偏是老板娘自己……但又不好意思对老板娘直说。就在这时候，老板娘笑了， 露出好看的小虎牙说：你这人！我知道你在想什么，告诉你吧。不是我。你等一下，人马上来。说完出去了，还向我暧昧的眨眨眼，弄得我的心里一阵狂跳。</w:t>
      </w:r>
    </w:p>
    <w:p>
      <w:r>
        <w:t>过了大约一分多钟。进来了一个女孩儿，十八、九的样子，中等个儿，长的很白，苗条动人，但面孔有些冷，她说：让你久等了。然后就背过身只顾自的脱衣服。你还站着做什么？脱呀！！！见我傻站着她不耐烦的说。这时候她已经脱的精光。我一想“左六”也是来了，装逼也没人可怜你，上吧！要是太象个雏，人家会更看不起你。想到这我长出一口气，三下五除二将自己脱了个精光。二话不说爬了上去。你说怪不？还不等插入，叫床声就啍出来了。再说我的小鸡鸡根本就没硬呢？你叫什么呀？太假了。叫了一会她见我没反应。就睁开眼睛说。你咋不硬呢？快点呀！实际上我也很急。可小鸡鸡就是不硬。而且越来越软。连套套都没办法套。这下小姐可急了，一屁股坐起来一边咬我耳朵，一边揉我小奶头。可还是不行。小鸡鸡就是不硬 。“你是不是有病呀？？”我说：“你才有病呢，我同老婆哪次不是搞的好好的，可今天不知咋的啦，可能是给吓的”。我们就这样有一句没一句的瞎聊。小姐的手也没闲着，套弄着我的小鸡鸡，可不管小姐怎么发嗲，小鸡鸡也硬不起来。这样过了有半个小时，我说算了吧。不玩了。太难受了。就让她出去。她有些为难，我说你出去吧，小费不会少你的。她这才很不放心的出去了。</w:t>
      </w:r>
    </w:p>
    <w:p>
      <w:r>
        <w:t>不一会小柏进来了。问我怎么回事。我说什么怎么回事。他说你别瞒了，小姐都说了，你什么都没做成。我说：你害苦我了，我是第一次，不知道怎么弄，心理紧张得不行。你还是饶了我吧。他说那可不行。高低要让我爽一次。他让我等着。让我等高人……也许你们猜到了吧！他说的高人就是川籍老板娘：这女人，了不得，进屋就把我骑上了。那时候她穿的是裙子，底裤我看不到，但她用手一拨裤布边儿那快软肉就挨到了我的肉棒上。“我要强奸你！！”她笑迷迷的看着我。将我的手放到她的MM上。我开始有反应了。手也不安分起来。想摩她的小穴，她只管笑，不让我摩，还打我的手。我使劲往她下体伸手，她向后一窜向前一压将一对涨鼓鼓的乳房压到我脸上，又顺势把乳头放到我嘴里……我内心有说不出的爽。舒服得象个婴儿。嘴里含着带有女性体香的乳头，下体却在不知不觉中站立起来。硬的有些可怕。</w:t>
      </w:r>
    </w:p>
    <w:p>
      <w:r>
        <w:t>“我要你，你叫什么？”我说。我叫小凤“她说，并将滑腻腻的舌头很自然的放进我的嘴里。我觉得她流出许多口水，很甜很粘的口水，我们的舌头搅在一起我觉得我要射了……”不行。你还没完成任务呢，就想交货。我可不答应“小凤说着，一个一百八十度旋转将小嘴一下子咬到我的肉棒上，我唉哟一声还没吐出口，她的小穴就牢牢压在我的嘴上了……我由不得自己，也非常愿意舔她的小穴。那是至今回忆起来都非常美好的一次舔穴，因为那穴的味道比十七、八少女的穴还甜美，是新鲜海蛎子的味道。说不出不来。就是好吃。而她则一会温柔、一会虐狠、一会紧、一会缓的吃我的小鸡鸡。我舒服死了。太美了。一个四十多岁的女人带给我如此的性快感，这是我始料不及的。 ”你一准没病，第一次到这地方来。今天我让你玩个开心的，不戴套。“ 她轻轻的坐在我的肉棒上，闭起眼睛。象任性的孩子，摇着身子对我说。我说行，听你的。然后就任她在我的肉棒上套弄起来。她那里是套弄，她会咬人。用她的小穴。往下一坐就咬我一口。高兴的时候又说不准咬多少口。弄得我一个劲的吸屁股，否则会一不留神射出去的。实际上她看出来了。一到关健时刻她总有办法让我止住。</w:t>
      </w:r>
    </w:p>
    <w:p>
      <w:r>
        <w:t>”来我们换一种玩法“她拿过一个枕头放到腰下，将屁股垫得高高的。使我很清楚的看到她粉红色的美穴。”来，插我！“我抬高她的双脚，将她的双腿架到我的肩上，这顿操呀！每次都插到不能再深的地方。每次都顶到她的花心里。淫水顺着穴口流了一被，每次抽插都带来一次望情的叫床声。每次抽插都快乐得全身颤颤栗。我的后背被她抓出了血印子，因为她过度的挺动，有几次竟将肉棒挤出体外，然后她又迫不及待的用手引导着将肉棒送到穴口，让我更深入、更猛烈的插进去……插进去……这其间她至少来过两次高潮。她的叫声很大，让我都觉得有些难为情。可玩性起了。一闪念的工夫就不记得了。而且后来我也”小凤……小凤……“的叫起来。我不记得操了多长时间。我们俩都出了很多汗。最后，在我们狂野的搂抱和叫喊声中，我将爱液狂射进她的美穴中。</w:t>
      </w:r>
    </w:p>
    <w:p>
      <w:r>
        <w:t>我躺在床上，我长久的注视着这位给我美好回忆的川姐儿的脸。我想我哭了。我真是幸福。我抱着她娇小的身子，将脸贴在她的乳房上-------这那里是45岁妇人的身子。这分明是少女般柔美纯洁的身子。她的头发因为出汗贴在额头上。她的红唇因为性奋而微张着 。她笑的那样清纯和甜蜜。她说：我是她为数不多的几个男人中的一个。他说我是一个非常棒的男人。一个了不起的男人 实际上，在此后的久经杀娼之后，我想她说的话一点都没错。我底确是的。至少在女人心中是个”好男人“！！！！</w:t>
      </w:r>
    </w:p>
    <w:p>
      <w:r>
        <w:t>字节数：5155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