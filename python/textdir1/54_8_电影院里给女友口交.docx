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电影院里给女友口交</w:t>
      </w:r>
    </w:p>
    <w:p>
      <w:r>
        <w:t>过生日那天晚上，男朋友约我一起去看电影。</w:t>
      </w:r>
    </w:p>
    <w:p>
      <w:r>
        <w:t xml:space="preserve">要去的那个电影院离我住的地方很近，走路也只要十分钟的路程，所以我不 慌不忙的挑出几件衣服慢慢的试，挑来挑去最后选中一件漂亮的连衣裙，再配上 新买的长筒靴，越看越觉得喜欢突然手机响了，一接是男友打来的：拜托我的小 姐，电影都快开始了你怎么还没到？ </w:t>
      </w:r>
    </w:p>
    <w:p>
      <w:r>
        <w:t xml:space="preserve">啊？不是吧，我一看表，原来只顾试衣服忘了时间，还差五分钟电影就开演 了不好意思我马上就到~ 说着我挂了电话，原本还打算洗个澡的，看来还是算了， 我稍微理了理长发，就冲出门去。 </w:t>
      </w:r>
    </w:p>
    <w:p>
      <w:r>
        <w:t xml:space="preserve">这个电影虽然在网上看过，但在电影院里和男友一起看的感觉还是很让人期 待，我一路飞跑着，居然在开演之前赶到了。 -电影院前人很多，但我很快就找 到了男友，他已经买了一大堆零食等着我，然后又一起匆匆忙忙找到了座位，刚 刚坐下来就关灯放映了，呵呵，这就叫赶的早不如赶的巧~ 我这才喘口气来，左 右打量着，电影院内很黑，旁边的人都有些看不清，但人很多，男友就坐在我旁 边，另外一个邻座的人好像没来，我把零食放在那个座位上，边看电影边慢慢的 吃了起来。渐渐平静下来，我才感觉到刚刚跑了一路，出了一身汗，湿湿的有些 难受，于是我拿出一包面纸擦了起来。脸上擦干了，可是身上还有些湿，特别是 脚上出了不少汗，捂在鞋子里好难受，我想脱下来却有些不好意思，只好隔着鞋 两只脚蹭来蹭去。 </w:t>
      </w:r>
    </w:p>
    <w:p>
      <w:r>
        <w:t xml:space="preserve">怎么了，哪里不舒服吗，男友问道没什么，我回答道，刚跑得太急，身上出 了点汗，脚捂的好难受……哦，好可怜，来，脱下来晾一晾，我帮你擦擦吧，说 着，男友蹲下身来。嗯？可以吗？我突然觉得好感动，虽然他向来对我都很好， 可我多少觉得有些过意不去：不要紧吗，让你一大男生帮我拖鞋擦脚……，那有 什么，今天你过生日，我应该的吗，再说了，他稍停了一下说，亲爱的长得那么 漂亮，我也情愿啊嘿嘿……这话让我听的心里美滋滋的，便放心的让他去做了 - 我靠不是吧……他慢慢脱了我的长筒靴后说道，你怎么没穿袜子？汗，当时走太 急了，好像就是忘穿了，怪不得那么难受他拿了面纸帮我仔细的擦了擦，顿时干 爽了许多。 </w:t>
      </w:r>
    </w:p>
    <w:p>
      <w:r>
        <w:t xml:space="preserve">怎么样，好些了吧……两只脚都擦过后，他把其中一只捧在怀里，慢慢的按 摩着说：我帮你揉揉吧…… </w:t>
      </w:r>
    </w:p>
    <w:p>
      <w:r>
        <w:t xml:space="preserve">噢，好体贴，跑了一路刚好有些累，让他这么一揉舒服多了，于是我抬起另 一支脚放在他肩上，懒洋洋的靠在座上慢慢的让他揉着。美哟，这么舒服，男友 蹲在那里揉了大半天，看我很受用的样子，问道：揉了这么久，满意没？ </w:t>
      </w:r>
    </w:p>
    <w:p>
      <w:r>
        <w:t>哦，满意了满意了，我连忙动了动脚应到，嗯，揉得我脚都发热了发热了？</w:t>
      </w:r>
    </w:p>
    <w:p>
      <w:r>
        <w:t xml:space="preserve">那我帮你吹吹吧，说着他捧起了我的脚凑到嘴边，轻轻的吹着嘻嘻~ 好痒… 凉丝丝的气流吹在我的脚心，让我忍不住扭来扭去嘿嘿，原来你怕痒啊，男又好 像发现了什么，那么，让你试试更痒的…… </w:t>
      </w:r>
    </w:p>
    <w:p>
      <w:r>
        <w:t xml:space="preserve">嗯？我还没反应过来，脚心就传来一阵湿湿柔柔的酥痒，噢……是他的舌头， 在舔我的脚！ </w:t>
      </w:r>
    </w:p>
    <w:p>
      <w:r>
        <w:t xml:space="preserve">嗯嗯……虽然很痒，但很舒服，我又忍不住扭动着身子他的舌头在脚底舔了 一会儿，又游到了脚趾间，在我的脚趾缝里舔着。 </w:t>
      </w:r>
    </w:p>
    <w:p>
      <w:r>
        <w:t xml:space="preserve">噢……我快受不了了，软绵绵滑腻腻的舌头在脚趾缝间钻来钻去的感觉，又 痒又过瘾，我忍不住伸出脚趾去夹他的舌头给唔……他好像真的被我夹住了，连 忙抱住我的脚，把舌头缩了回去，然后又开始把我的脚趾一根根的含进嘴里慢慢 啜吸着噢……脚趾被包在温暖湿润的口中，感觉舒服极了，让人舔脚的感觉真好， 于是我又放松下来慢慢享受着慢慢的，他开始往上舔，舔过了脚背，舌头顺着小 腿舔到了膝盖，我穿的是连衣裙，走得太急也没有穿丝袜，湿热滑腻的舌头便直 接在肌肤上游走着，感觉非常过瘾，于是我把裙子往上拉了拉，稍稍分开了双腿， 好让他继续往上舔。 </w:t>
      </w:r>
    </w:p>
    <w:p>
      <w:r>
        <w:t xml:space="preserve">哦……他好像很明白我的心思，顺着舔了上来，头钻进我的裙子里，在大腿 间舔吻着。 </w:t>
      </w:r>
    </w:p>
    <w:p>
      <w:r>
        <w:t xml:space="preserve">于是我又靠在那里，慢慢品位着他唇舌在我的腿间游走的感觉舔到了大腿根 时，他突然停下来问到，这里面热吗？嗯…… </w:t>
      </w:r>
    </w:p>
    <w:p>
      <w:r>
        <w:t xml:space="preserve">我动了动身子，小裤裤好像的确有些汗湿了，走的太急也没用护垫，裤底贴 在下身捂在裙子里挺难受的那……那个，我想想红着脸说到，裙子里……也捂得 难受哦，那就掀开晾晾啦，男友说着，伸手就撩开了我的裙子啊！……毫无准备 突然被掀开裙子，我多少有些条件反射般的叫了出来旁边还有前边的人都扭头向 我这边看来，周围的人也都注意到我这边了，男友发现动作有些不合时宜，赶紧 蹲低身子伏在我腿上，我脸也刷一下红了，赶紧把裙子往下拉了拉，盖住了膝盖， 把男友的头罩在裙下还好电影院内光线比较暗，他们似乎没发现什么，又转过头 去继续看电影，我也松了一口气。可是两分钟不到，男友在我的裙子里又开始不 安分起来，伸手去解我小裤裤上的带子，我穿的小裤裤是系带型的，把带子拉开 就能直接拿下来，本来是为了洗澡方便，走太急也没换掉的说这次我也没有反映， 随你在里面怎么动吧，反正有裙子盖着也看不见。他很快就把我的小裤裤脱了下 来，塞到了座位下面。 </w:t>
      </w:r>
    </w:p>
    <w:p>
      <w:r>
        <w:t xml:space="preserve">哦，小裤裤脱下来以后感觉清爽多了，我稍稍分开腿让下身透透气，嗯，好 舒服。 </w:t>
      </w:r>
    </w:p>
    <w:p>
      <w:r>
        <w:t xml:space="preserve">他也很配合得用嘴帮我吹着气，我能感觉他的脸贴着我的大腿根，呼出的气 流直接吹在腿间，吹得我下边痒痒的，心里也痒痒的。 </w:t>
      </w:r>
    </w:p>
    <w:p>
      <w:r>
        <w:t xml:space="preserve">于是我隔着裙子把他的头往下按，他也明白我的意思，把头埋在腿间嘴对着 我的私处深深的吻了下去噢……好舒服，我不禁轻轻的叫了出来，曲起双腿轻轻 的夹住了他的头男友把嘴张开贴在私处，保持这个姿势让我夹了一会，让后分开 我的双腿，把舌头伸到缝中，开始认真的帮我口交开来。 </w:t>
      </w:r>
    </w:p>
    <w:p>
      <w:r>
        <w:t xml:space="preserve">于是我便把下身往前坐了坐，分开双腿搁在他的双肩上，仍然把他的头罩在 裙下，靠在椅子上慢慢享受着我能感觉到他的舌头在我的缝里一动一动的舔着， 还能感觉到舌头尖部在往洞口里钻，嗯……好过瘾……好舒服以前男友也有帮我 做过口交，但都是在没有人的时候，没想到在大庭广众之下，周围还有很多人的 情况下，让男友直接钻到裙下口交感觉如此刺激~ ，他的头开始一上一下的摆动， 把舌头抵在我的私处用心舔吮着，噢……从下身传来一阵阵的快感让我都有些飘 飘然了往下舔的时候他的舌头还时不时的钻到我的屁股沟里舔一下，哦，好舒服 我发现我的大腿间，也就是罩在他头上的裙子，开始随着他的动作上下跳动，我 向周围看了看，还好没有人注意这里嗯，让他在下边继续吧，我在上边正享受着 呢~ 那湿热柔软的唇舌在胯间蠕动舔弄的感觉，有多么舒服简直无法形容，只有 亲自体会了才能知道可能我裙子里比较闷，气味也不太好受~ 嘻嘻~ 大约过了十 来分钟，男友也有些累了，大概想早点结束出来透透气，他开始加快了速度，搂 住我的腰，嘴紧贴在私处，舌头在里面拼命的搅拌着，还不时的发出啾啾的吮吸 声嗯……嗯…… </w:t>
      </w:r>
    </w:p>
    <w:p>
      <w:r>
        <w:t>我的呼吸开始急促，身子也忍不住地扭动着。</w:t>
      </w:r>
    </w:p>
    <w:p>
      <w:r>
        <w:t xml:space="preserve">周围有些人开始注意到这里了，前边的一些人也转过头用奇怪的眼神向我这 里看来让你我哪有时间管那么多，现在整个人舒服得都快上天了终于，在他的舌 头又一次深深的探进洞口时，我再也忍不住了，挺起下身，用力按下男友的头， 用腿紧夹住，一阵痉挛，泄在了他的嘴里！ </w:t>
      </w:r>
    </w:p>
    <w:p>
      <w:r>
        <w:t xml:space="preserve">噢……我舒服得舒了一口气，感觉特别刺激，这次无论是生理上和心理上的 快感都非常强烈，所以泄出来的特别多，持续的时间也很长，而此时男友被我按 着头，张开的嘴紧盖在花瓣上，一动也不动的承受着我高潮时的悸动，任凭我将 如潮的爱液泄在他口中，我听到他似乎被呛的有些微微的咳嗽，还有咕噜咕噜不 断吞咽爱液的声音。 </w:t>
      </w:r>
    </w:p>
    <w:p>
      <w:r>
        <w:t xml:space="preserve">之后许久，直到我整个人渐渐疲软下来，他才慢慢的松开嘴来，稍稍喘口气 后，又低下头去默默的用嘴帮我清理着下身。刚泄完身，下面一定是一塌糊涂， 真有够难为他的，呵呵想到这里我也稍微挪了挪身子，双腿又分开一点，好让他 的头埋的更深我突然发现男友在不经意间成了双膝跪地的姿势，想着自己分开双 腿坐在那里，而一位帅哥跪在自己裙下用嘴为自己做着高潮后的清理，一种优越 感和满足感不禁油然而生，我越想越觉美，差点的笑出声来有些左右邻座的人好 像看出了些什么，总是不住的扭头往这边打量。 </w:t>
      </w:r>
    </w:p>
    <w:p>
      <w:r>
        <w:t xml:space="preserve">管它呢，我心想，让你们看吧，反正什么也看不到，慢慢想象去吧~ 于是我 打开一瓶可乐一边喝着，一边靠在椅子上，一支手扶住男友的头，闭上眼睛慢慢 享受着这漂亮女孩特有的待遇高潮之后的舔弄，让我觉得痒痒的，加上刚刚一口 气喝了半瓶可乐，突然很想小便，感觉虽然不是太多，但来的很急。 </w:t>
      </w:r>
    </w:p>
    <w:p>
      <w:r>
        <w:t xml:space="preserve">嗯嗯……我扭动着身子，努力的忍着怎么了？男友感觉不对劲我……我想嘘 嘘了……嗯嗯……快忍不住了……，男友似乎迟疑了一会说，忍不住就别忍了啊 </w:t>
      </w:r>
    </w:p>
    <w:p>
      <w:r>
        <w:t xml:space="preserve">噢，这样都可以？我也真的有些忍不住了，突然有一个念头，干脆直接嘘嘘 到他的嘴里吧，看看是什么感觉好，这可是你说的，别后悔哦，嘻嘻~~说着，我 按下他的头，调整好位置，放松身体：嗯嗯……要来了，快张嘴哦……美唔…… </w:t>
      </w:r>
    </w:p>
    <w:p>
      <w:r>
        <w:t xml:space="preserve">男友还没反应过来，我就尿了出来，但他的头被我按住了，也只好让我尿在 嘴里嗯嗯……我继续释放着，他也继续用嘴接着，又一口一口的吞咽着噢……他 喝下去了，第一次嘘嘘到别人嘴里，还是帅帅的男友跪在自己面前，钻在裙下用 嘴接着喝下去，感觉真是超级刺激，想到这里，我不禁把他的头按的更紧，稍挺 起下身，在他口中尽情的释放着，伴随的是他呜呜的呻吟声和咕咚咕咚的吞咽声 终于，水流渐渐的弱了，最后我下身又用力控了控，把剩下的一点控进他的嘴里， 他也跟着咽下了最后一口。嘘……好舒服，尿完以后感觉轻松多了。 </w:t>
      </w:r>
    </w:p>
    <w:p>
      <w:r>
        <w:t xml:space="preserve">我满意的放松了下来但他的嘴仍然没有离开我的私出，对着我嘘嘘的地方啧 啧的吮吸着，把残留在其中的尿液吮到口中，慢慢的咽了下去… </w:t>
      </w:r>
    </w:p>
    <w:p>
      <w:r>
        <w:t xml:space="preserve">…直到把里边吮的干干净净，他才慢慢的松开口，继续用舌头帮我把外面也 舔干净哦，好舒服… </w:t>
      </w:r>
    </w:p>
    <w:p>
      <w:r>
        <w:t xml:space="preserve">…我也继续闭上眼睛慢慢享受着他的服务，回味着刚才那刺激的一幕幕，竟 不知不觉的睡着了经过紧张刺激的口交达到高潮后，再没有比美美睡上一小觉更 舒服的事情了~ 迷迷糊糊不知道睡了多久，我被人推醒了，哦，是男友，不知道 什么时候已经从裙下钻出来坐在我身边了。 </w:t>
      </w:r>
    </w:p>
    <w:p>
      <w:r>
        <w:t xml:space="preserve">拜托，你是来看电影还是来睡觉的，他望望我说，再不把你弄醒都快演完了 嗯… </w:t>
      </w:r>
    </w:p>
    <w:p>
      <w:r>
        <w:t xml:space="preserve">…管它呢~ 我美美的伸了个懒腰说，睡得好舒服啊，今天太过瘾了，好高兴 ~ 嘿嘿……今天你可过瘾了吧，想想看是谁的功劳，说着男友凑过来，来，让我 亲一下嗯……我也把脸凑上前去准备让他亲，突然又想起什么推开他：不行~ 你 嘴上有嘘嘘，不让亲脸，哇有没有搞错，男友说着一副吃了大亏的样子，那可是 你的嘘嘘，我都不嫌你到嫌弃？既然如此，我想了想，扭了扭身子说，睡了一觉， 我又想嘘嘘了，你再喝一次才让你亲~ 美晕，还上瘾了呢……说着，他无奈的摇 摇头，跪下身去低下头再一次钻进我裙子里，双臂从我腿下绕过搂着我的腰，张 开嘴盖在我的私处于是我隔着裙子按住他的头，又一次尿到他嘴里。 </w:t>
      </w:r>
    </w:p>
    <w:p>
      <w:r>
        <w:t>由于睡了一觉，这次量很多，但他的嘴罩得很紧，一点缝隙都没有，就这样 我直接嘘嘘到他嘴里，尽量放慢速度喂给他喝，他一口一口慢慢的吞咽着，直到 结束，全都喝下去了，竟然一滴都没有漏出来！这种感觉真是超级棒嘻嘻~~味道 怎么样，好不好喝啊……他从下面钻出来后我问他唔……咸咸的，是亲爱的，还 好了，他咂咂嘴说道，这回可真够多的，不过话说回来这要是在沙漠里一定能救 活不少人嗯嗯，这话听的我心里说不出来的舒服，于是在他的额头上奖励般的吻 了一下接下来看完了电影后，我们随着散场的人群走了出来，已经很晚了，外面 的夜景也格外漂亮，这个生日过的真是难忘。真可谓风景如画。男友不禁感叹道 –却有些寒意袭人。也不知怎么我突然蹦出这么一句你这么一说，我怎么总觉得 好象忘了一样什么东西，男友琢磨着…………我沉默了一会儿，拉起他的手说， 没什么，别想了，走吧美我们就这样离开了电影院，但我知道他说的是什么，天 知地知你知我知，那天我的小裤裤还忘在座位下面没有穿走呢，汗…… &gt;]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