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暴风雪夜，妻子被疯狂的轮奸了</w:t>
      </w:r>
    </w:p>
    <w:p>
      <w:r>
        <w:t>暴风雪夜，妻子被疯狂的轮奸了</w:t>
      </w:r>
    </w:p>
    <w:p>
      <w:r>
        <w:t xml:space="preserve">我和妻子简妮走在绵延的公路上，这是我和妻子离婚前的最后一次旅行，根 据我们夫妻俩达成的协议，这次徒步旅行结束后，我们就像正式办理离婚手续。 我们夫妻俩打算离婚的原因很简单，我是一位性欲极强的女人，今年２７岁，也 许这一年龄段的女人性欲都非常强烈，她总是抱怨无法满足她的性快乐，每次做 爱，她都要求我持续射精７、８次，然而，我是一位健壮男人，有着正常的性能 力，我承认，我无法满足妻子那近乎于苛刻的要求。于是，我们夫妻之间的矛盾 产生了，我妻子曾经三番五次地暗示，她要到外面找男人，满足她的强烈地性渴 望，结果，我只能选择离婚。 </w:t>
      </w:r>
    </w:p>
    <w:p>
      <w:r>
        <w:t xml:space="preserve">雪越下越大，今天早晨的天气预报说，这是２０年来最大的暴风雪，然而， 出发之前，我却不相信。我望着大雪纷飞，心里不禁有点后悔，现在已经是中午 了，如果大雪继续下滑，我和妻子很可能在黄昏之前赶不到下一个小镇，到那时， 我和妻子简妮很可能要在冰天雪地的荒郊野外过夜。这太糟糕了。 </w:t>
      </w:r>
    </w:p>
    <w:p>
      <w:r>
        <w:t xml:space="preserve">天气越来越冷，我和妻子紧紧的依偎在一起，艰难地向前行走。妻子简妮开 始埋怨我，她建议我们俩还是返回出发的小镇，然而，我们已经走了一大半路程， 返回几乎是不可能的事情，我听到妻子的话只是感到泄气。 </w:t>
      </w:r>
    </w:p>
    <w:p>
      <w:r>
        <w:t xml:space="preserve">我们艰难地走在被厚厚的积雪覆盖的路旁，偶尔有几辆大卡车从我们身边经 过，卷起飞扬的大雪。这时候，我妻子简妮想出来一个主意，她想搭乘大卡车到 达下一个小镇，可是，在这冰天雪地的荒郊野外，根本没有一辆车愿意停下来， 让我们搭车。我和妻子茫然地望着一辆辆从我们身边驶过的大卡车，心里有一种 说不出的酸楚滋味。 </w:t>
      </w:r>
    </w:p>
    <w:p>
      <w:r>
        <w:t xml:space="preserve">我妻子简妮并不灰心，她不停地伸出手，设法拦住大卡车。幸好，一辆公路 养路车终于停在我们身边了，我和妻子赶紧钻进了汽车里。这样公路养路车是一 辆小卡车，有两排座位，前排坐着一位司机，二十七八岁的样子，后排坐着一位 年轻的小伙子２０岁出头。我坐在前排司机的身边，而我妻子简妮坐在后排的那 位小伙子身边，我们对这两位好心人千恩万谢。 </w:t>
      </w:r>
    </w:p>
    <w:p>
      <w:r>
        <w:t xml:space="preserve">" 为什么这么大的暴风雪，你们俩还出来旅行？" 那位司机问道。 </w:t>
      </w:r>
    </w:p>
    <w:p>
      <w:r>
        <w:t xml:space="preserve">" 我们想在天黑之前，赶到下一个镇子！" 我妻子简妮赶紧回答道，我也随 声附和地点点头。 </w:t>
      </w:r>
    </w:p>
    <w:p>
      <w:r>
        <w:t xml:space="preserve">" 可是，今天晚上，我们这辆公路养路车根本不会到达，你们要去的下一个 镇子，而是要在中途的工棚过夜，明天早晨，我们才会开车到下一个镇子。" 那 位年轻的小伙子，热情地向我妻子解释说。 </w:t>
      </w:r>
    </w:p>
    <w:p>
      <w:r>
        <w:t xml:space="preserve">我听到那位小伙子的话，心里有些失望，毕竟，我和妻子身上只穿着薄薄的 夹克，紧身牛仔裤和旅游鞋。那位年轻的小伙子摇头晃脑地继续说，" 上午，我 们刚刚干完活，暴风雪越下越大，我们担心大雪会封路的，所以就急急忙忙地赶 回工棚。你们俩真走运，遇到了我们，不然的话，你们俩要在冰天雪地的荒郊野 外过夜了。哈哈！今天晚上，你们俩根本不可能到达下一个镇子，等明天除雪车 清扫出公路以后，车辆才能够通行。" </w:t>
      </w:r>
    </w:p>
    <w:p>
      <w:r>
        <w:t xml:space="preserve">我听到那位小伙子的话，我知道，我们已经别无选择了。我望着车窗外的雪 越下越大，很庆幸自己和妻子能躲在这温暖的驾驶室里。驾驶室的空间很小，我 们只能挤在一起，幸好，在这寒冷的下午，相互拥挤反倒可以互相取暖，小卡车 的驾驶室里噪音很大，就连相互交谈都很困难。通过交谈，我知道他们的工棚在 ２０公里外，厚厚的积雪已经将公路覆盖了，所以小卡车行驶得很慢。 </w:t>
      </w:r>
    </w:p>
    <w:p>
      <w:r>
        <w:t xml:space="preserve">我透过反光镜看到，我那漂亮的妻子和那位小伙子紧紧地挤在一起，我注意 到，那位小伙子频繁的用色咪咪的眼睛打量着我的妻子，而简妮将头扭向一边， 她在假装望着窗外的大雪，很显然，她想避开那位小伙子的目光。此时，我也透 过反光镜仔细打量起我的妻子来，的确，她是一位光彩照人的大美女，长长的秀 发，明亮而清澈的大眼睛，椭圆的脸蛋儿，白皙的皮肤。她的乳房丰满而挺拔， 高傲的挺立着，在颠簸的汽车里，上下摆动着，散发着对男人特有的诱惑力。 </w:t>
      </w:r>
    </w:p>
    <w:p>
      <w:r>
        <w:t xml:space="preserve">" 我叫鲁昆！" 这时候，那位司机大声地自我介绍，他在提高嗓门儿，设法 压住噪音，" 坐在后排的那位小伙子，是我的徒弟，他叫孟鼎。我们是这条公路 上的养路工，本打算干一天活，可是，暴风雪越下越大，所以，我们只好提前收 工，不然的话，在天黑之前无法返回我们的工棚。" </w:t>
      </w:r>
    </w:p>
    <w:p>
      <w:r>
        <w:t xml:space="preserve">孟鼎附和着他的师傅点点头，我和妻子简妮心不在焉地听着他们的话，我茫 然地望着雨刮器，不停地刮掉挡风玻璃上的积雪。我心里在想，尽管我和妻子今 天晚上无法赶到下一个小镇，这着实让我们有些失望，然而，今天晚上，我们不 得不要在工棚过夜了，我们没有什么可抱怨，毕竟我们的还有一个栖身之地。 </w:t>
      </w:r>
    </w:p>
    <w:p>
      <w:r>
        <w:t xml:space="preserve">小卡车缓慢地行驶在覆盖着厚厚积雪的公路上，黄昏时分，我们终于到达了 那座工棚。那是一座砖砌的工棚，门外搭着一个门廊，显得年代很久。鲁昆将小 卡车开到门口，他关上了发动机。一下子，周围静下来，只有狂风夹杂着暴风雪 的怒吼声。我们四个人钻出小卡车，孟鼎手里拎着一个大包，我和妻子简妮跟在 他的身后，跌跌撞撞地跑向工棚的门口。然而，我做梦也没想到，我和妻子一走 进这座工棚里，我妻子简妮竟然被他们几个养路工人轮奸了，而且，更让我想不 到的是，简妮竟然是主动要求被他们轮奸。 </w:t>
      </w:r>
    </w:p>
    <w:p>
      <w:r>
        <w:t xml:space="preserve">我们几个人仓皇地钻进了温暖的工棚里，暴风雪被留在了我们的身后。" 他 妈的！快关上门，保住屋里的热乎气！" 这时候，屋子里传来了一个男人瓮声瓮 气地责骂声，我抬头一看，只见一位３０岁左右的高大的男人，正站在烧得通红 的炉子旁，怒视着我们几个人，他显然不高兴我们的突然闯入。 </w:t>
      </w:r>
    </w:p>
    <w:p>
      <w:r>
        <w:t xml:space="preserve">" 闭嘴，林东，你嚷嚷什么，我们不是已经他妈的把门关上了！" 鲁昆很很 的顶了一句。我和妻子默默地站在鲁昆、孟鼎的身后默不做声。林东本想接着骂， 可是，当他看到一位漂亮的少妇站在后面的时候，他的脸上一下子堆上了笑容，" 噢，还有一对漂亮的娘们，这太好了！" </w:t>
      </w:r>
    </w:p>
    <w:p>
      <w:r>
        <w:t xml:space="preserve">" 林东，我不是让你闭嘴了吗，别对这位漂亮的小姐无理，她叫简妮，是这 位小伙子的媳妇儿，过来，向简妮小姐道歉，你他妈的不要再说脏话了！" 说完， 鲁昆用严厉的目光狠狠的扫了一圈周围的人。 </w:t>
      </w:r>
    </w:p>
    <w:p>
      <w:r>
        <w:t xml:space="preserve">林东挑衅似的瞪了一眼鲁昆，不过他还是屈服了，他低声下气地说，" 对不 起，简妮小姐。刚才，我没有看见你进门，说实话，你是我见到过的最漂亮的女 人。" </w:t>
      </w:r>
    </w:p>
    <w:p>
      <w:r>
        <w:t xml:space="preserve">" 没关系！" 我妻子简妮娇滴滴地说，" 林大哥，我可以靠近一些炉子吗， 在车上，我都快冻僵了。" </w:t>
      </w:r>
    </w:p>
    <w:p>
      <w:r>
        <w:t xml:space="preserve">林东身子一侧，让开路，接着，他跑到烧得通红的炉子边，向里面加了几块 煤，他连声说，" 请坐，请坐，小姐，我给你搬一把椅子来。" </w:t>
      </w:r>
    </w:p>
    <w:p>
      <w:r>
        <w:t xml:space="preserve">屋子里的气氛一下子缓和下来，我也向林东作了自我介绍，跟他握手互相问 候。林东的大手很有力量，握得我的手生疼。他们取来了三把椅子，其中一把椅 子的靠背不见了，我怀疑他们是用来生火了，我们几个人围坐在热乎乎的炉子周 围取暖，我妻子坐在我的身边，尽可能的远离粗鲁的林东，由于椅子不够，鲁昆 和孟鼎只好坐在炉子边上的床铺上，他们探出身子取暖。 </w:t>
      </w:r>
    </w:p>
    <w:p>
      <w:r>
        <w:t xml:space="preserve">通红的炉子里喷射出耀眼的火苗，温暖着整个房间，不一会儿，我们就从冻 得瑟瑟发抖中缓过来。又过了一会儿，我和妻子热得脱掉了夹克，我妻子穿着一 件粉红色的ｔ恤衫。我注意到，妻子简妮那丰满的乳房高高地挺立着，尽管她带 着乳罩，可是她那硬硬乳头的轮廓依然依稀可见。这时候，我偷偷一眼瞥见林东 正在贪婪的盯着我妻子的乳房，他不断地舔着他的嘴唇，像是要吸吮我妻子的乳 头似的，顿时，整个屋子一下子陷入了紧张的气氛之中。 </w:t>
      </w:r>
    </w:p>
    <w:p>
      <w:r>
        <w:t xml:space="preserve">就在此时，鲁昆打破了尴尬的局面，他拎着一个大茶壶，探出身子放到了炉 子上，" 时间已经不早了，我们准备做饭！" 林东说道。他的胳膊有意无意地碰 了一下我妻子丰满的乳房，我注意到，他偷偷地，然而却是贪婪地盯着我妻子的 丰满的胸部，接着，他笑嘻嘻地望着我妻子那张漂亮的脸蛋说，" 说实话，简妮， 你太漂亮了，这么多年来，我们从没见过像你这么漂亮的美女。" 我妻子尴尬地 向鲁昆笑了笑，她的脸上泛起羞涩的红晕。鲁昆转身走进了里面的一间小屋，去 取柴火。 </w:t>
      </w:r>
    </w:p>
    <w:p>
      <w:r>
        <w:t xml:space="preserve">我听到鲁昆的话，感觉有点心惊肉跳。我望着漂亮的妻子，她并没有看我， 而是低着头，她的脸上挂着迷人的微笑，象是若有所思的样子，作为丈夫，我知 道她是一位性欲强烈的女人，当她听到鲁昆露骨的挑逗的话的时候，她在做何感 想。我一想到这些，我的脑子里一下子浮现出一幅奇怪的画面，我看见我的妻子 全身赤裸、一丝不挂躺在床上，正在一个接一个地轮流跟鲁昆他们做爱，她的嘴 里不断地发出快乐的哼哼声。这时候，我的大阴茎情不自禁地勃起了，我的睾丸 里的精液在搅动。以前，我曾经在杂志上不止一次的看到过文章，一些丈夫特别 喜欢偷看，他们的妻子跟几个男人做爱，甚至，被几个男人轮奸的场面。 </w:t>
      </w:r>
    </w:p>
    <w:p>
      <w:r>
        <w:t xml:space="preserve">我妻子简妮是一位性欲强烈的女人，每次，我跟她做爱完以后，她还无法获 得完全能满足，她总是要求我把手指插入她的阴道里，或是将橡皮假阴茎插入她 的阴道里，不断地搅动，让她获得性快乐，与此同时，她用嘴不断地吸吮我的大 阴茎，以此来获得尽可能强烈的性快乐。然而，这一切，依然无法满足她的性欲， 她曾经不止一次地恳求我，让她到外面找男人，跟他们做爱。我不知道妻子简妮 还能克制多久，然而，我知道，她总有一天会走出这一步，干出越轨的事情，同 时跟几个男人做爱。此时时刻，正好有几个发情的男人，围在她的身边，他们正 在迫不及待地想跟我妻子做爱，我不知道局面是否会失控，简妮被他们几个男人 轮奸，甚至，简妮会主动跟他们做爱。 </w:t>
      </w:r>
    </w:p>
    <w:p>
      <w:r>
        <w:t xml:space="preserve">正在我胡思乱想的时候，孟鼎的话打断了我的思绪，" 借光，借光！" 我抬 头一看，只见孟鼎端着一盆面条走过来，他把盆放在通红的炉子上，" 我们整天 吃面条，都吃腻了，真没办法！" 孟鼎博文地说。 </w:t>
      </w:r>
    </w:p>
    <w:p>
      <w:r>
        <w:t xml:space="preserve">" 面条怎么了，我就喜欢吃面条！" 鲁昆站在屋子一角嚷了一句，他正在准 备饭菜。 </w:t>
      </w:r>
    </w:p>
    <w:p>
      <w:r>
        <w:t xml:space="preserve">我和妻子简妮互相对视了一下，我们不知道他们说的是什么意思，也许他们 觉得伙食不好。我妻子抬起头望着鲁昆说，" 鲁大哥，我能帮你们做一顿饭吗？" </w:t>
      </w:r>
    </w:p>
    <w:p>
      <w:r>
        <w:t xml:space="preserve">" 当然，当然！这太好了，简妮小姐，如果你已经暖活过来，你可以帮我一 起做饭。" 鲁昆连声说道。 </w:t>
      </w:r>
    </w:p>
    <w:p>
      <w:r>
        <w:t xml:space="preserve">简妮站起身来走到房屋一角的菜板旁，帮助鲁昆做起菜来。鲁昆解开旁边的 大包裹，从里面取出几棵大土豆，递给我妻子，简妮娴熟的切起土豆来。我望着 妻子美丽的背影，心里有一种说不出的茫然的感觉，此时，林东坐在我的身边， 而孟鼎站在我的身后。 </w:t>
      </w:r>
    </w:p>
    <w:p>
      <w:r>
        <w:t xml:space="preserve">" 你小子真有福气，用什么手段将这么漂亮的大美人弄到手的，哈哈！" 林 东探出身子不怀好意地望我说，介绍，他继续说，" 我们这些工人长年累月躲在 山沟里，实在是太寂寞了，我真想尝一尝你老婆是什么滋味！" 说完，林东哈哈 的笑了起来。 </w:t>
      </w:r>
    </w:p>
    <w:p>
      <w:r>
        <w:t xml:space="preserve">我听到林东的话，有一种瑟瑟发抖的感觉，我不知道他说的是玩笑话，还是 真的，很显然，他想强奸我妻子。我壮起胆子扭头瞥了他一眼，从他的目光里， 我看出他说的是真话，他在竭力抑制自己的性冲动。 </w:t>
      </w:r>
    </w:p>
    <w:p>
      <w:r>
        <w:t xml:space="preserve">" 噢，这种事，我做不了主，我妻子简妮是一位很独立的人，她不会屈服于 任何人，我想，她不会同意你的要求的。" 我结结巴巴说，说完，我觉得自己的 话很蠢。 </w:t>
      </w:r>
    </w:p>
    <w:p>
      <w:r>
        <w:t xml:space="preserve">林东听了我的话，他拍了一下大腿笑呵呵地说，" 这没关系，孟鼎有一瓶好 酒，只要我们把简妮灌醉了，她一定会同意跟我们上床的。不瞒你说，我老婆喝 醉酒的时候，就像一位发情的母老虎似的，她会迫不及待地跟我做爱。" 林东咽 了一口唾沫，继续说，" 你不知道，女人都是一个德性，喜欢假正经，当她们喝 醉酒的时候，就会迫不及待地跟男人做爱。不信，你就走着瞧吧！" </w:t>
      </w:r>
    </w:p>
    <w:p>
      <w:r>
        <w:t xml:space="preserve">林东的话再次让我震惊，我尴尬地笑了一下，我不知道简妮是否是那种女人， 然而，作为丈夫，我比谁都清楚，简妮是一位性欲及其强烈的女人，如果她真的 喝醉了酒，她是否会跟几位男人上床发生性关系，我也说不清。 </w:t>
      </w:r>
    </w:p>
    <w:p>
      <w:r>
        <w:t xml:space="preserve">我妻子依然站在远处的灶台上做饭，林东贪婪地盯着我妻子那滚圆而坚实的 臀部，他也不知道，简妮是否会顺从他。过了一会儿，当简妮端着热乎乎的饭菜 向我们走过来的时候，我的心一下子提起来，我知道，简妮那性感的身段肯定会 激起林东和孟鼎的性欲，一想到这些，我就情不自禁地倒吸了一口冷气，我那漂 亮的妻子面对一群如狼似虎的，兽性大发的男人，该如何是好呢？幸好，我妻子 又迅速离开了，返回到灶台边，继续做饭。 </w:t>
      </w:r>
    </w:p>
    <w:p>
      <w:r>
        <w:t xml:space="preserve">这时候，我想出来一个馊主意，我清了清嗓子对林东说，" 林东，我知道， 你是一位堂堂正正的男子汉，你可以当面问我妻子，如果她不同意的话，你肯定 不会强迫她的，不是吗？" </w:t>
      </w:r>
    </w:p>
    <w:p>
      <w:r>
        <w:t xml:space="preserve">林东晃晃脑袋，合计了半天，他看了看我，又望了望通红的炉子说，" 你说 得对，我要当面问一问简妮，我是一个堂堂正正的老爷们，我不会强迫任何女人， 如果她说不，那我肯定会放过她的，如果她同意……哈哈！" </w:t>
      </w:r>
    </w:p>
    <w:p>
      <w:r>
        <w:t xml:space="preserve">站在我身后的孟鼎，听到林东的话也许声附和，他拍了拍我肩膀，探出头对 我说，" 老弟，不要担心，虽然我们跟城里的那些男人相比，粗鲁一些，但是我 们同样知道如何让一位小姐快乐，我们知道怎么玩女人的屄！" </w:t>
      </w:r>
    </w:p>
    <w:p>
      <w:r>
        <w:t xml:space="preserve">孟鼎的最后一句话" 我们知道怎么玩女人的屄" 深深震动了我，我惊讶得半 天说不出话来，这些话就像炸弹一样在我的脑海中回荡。我想起了夜晚，我跟妻 子简妮做爱的情景，我知道，她是一位性欲及其强烈的女人，她对男人性的渴望 永不知足。每次我跟妻子做爱，她都要求体验十多是性高潮，我用我的大阴茎反 复插入她的阴道里，我甚至用舌头舔食她的女性生殖器，用橡皮假阴茎插入她的 阴道里，然而，依然无法满足她那强烈的性渴望。有时候，当我一觉醒来，我看 见妻子简妮依然兴奋地没有入睡，她用振荡棒插入阴道里，不断地手淫。 </w:t>
      </w:r>
    </w:p>
    <w:p>
      <w:r>
        <w:t xml:space="preserve">有好几次，我躺在床上假装入睡。然而，我却能够听见妻子简妮，不断地发 出快乐的哼哼声，我知道，她正在自慰，她甚至毫不忌讳地在我面前手淫。一天 晚上，我偷偷地统计，她竟然体验了１２次性高潮。起初，我觉得妻子过于淫荡， 然而，日子一久，我渐渐地认识到，这只是她的正常的生理反应而已，结果，我 只得无奈地接受这一现实，她就是这么一位性欲强烈的女人，她需要同时跟几个 男人做爱，才能满足她的性渴望。 </w:t>
      </w:r>
    </w:p>
    <w:p>
      <w:r>
        <w:t xml:space="preserve">我慢慢地将思绪重新拉维的现实，如今，三个虎视眈眈的男人正站在我面前， 我不知道，我们一起跟简妮做爱，是否能够满足她的性渴望。一想到这些，我的 心里就有一种莫名的紧张和兴奋。 </w:t>
      </w:r>
    </w:p>
    <w:p>
      <w:r>
        <w:t xml:space="preserve">这时候，鲁昆已经做好饭，回到了炉子旁边坐下，他命令林东去取碗筷。不 一会儿，我妻子简妮也走过来，她端着一盘热乎乎的土豆汤摆在炉子上面，我做 到了床铺上，给妻子腾出空位置。鲁昆打开收音机收听天气预报，根据天气预报 的报道，今天晚上，气温将要大幅下降。此时，天已经完全黑下来了，我们几个 人围坐在通红的火炉旁，吃完饭，烤火取暖，大家都沉默不语，屋外，寒风凛冽， 而屋内却暖意融融。我帮助孟鼎搬来了另一张床，靠近炉子旁，摆放好，我们几 个人都坐在床上，围着火炉取暖。 </w:t>
      </w:r>
    </w:p>
    <w:p>
      <w:r>
        <w:t xml:space="preserve">时间过得真快，一晃两个小时过去了，我大口大口地吃着面条和土豆汤，我 从来没有觉得如此美味可口，即便像我妻子简妮这样爱挑食的女人，她也觉得今 天晚上的饭菜很好吃。暴风雪依然在下，我们能感觉到室外的温度在急剧下降， 而值得庆幸的是，室内却很温暖。 </w:t>
      </w:r>
    </w:p>
    <w:p>
      <w:r>
        <w:t xml:space="preserve">渐渐地，我注意到，我妻子简妮成为了几个男人关注的焦点，他们不时地用 胳膀砰一砰她那柔软的身体，不时的用手摸一下她那纤细的肩膀，甚至故意走过 她的身旁，挤一下大的细腰。孟鼎显得格外殷勤，他不时地向我妻子的碗里添加 土豆汤，然而，我妻子并没有拒绝。过了一会儿，孟鼎从床底下取出一瓶白酒， 给我们每个人斟上了，我妻子简妮犹豫了片刻，她还是将半杯白酒喝了下去。不 一会儿，她的脸上泛起美丽的桃红色，她在灯光的映衬下，显得格外的迷人。 </w:t>
      </w:r>
    </w:p>
    <w:p>
      <w:r>
        <w:t xml:space="preserve">此时，已经是晚上八点钟了，天已经完全黑下来。林东摇摇晃晃地从椅子上 站起来，他一屁股坐在床上，扭头对我妻子简妮说，" 简妮，大美人儿，到我的 床上来，我给你让暖暖身子。" 我妻子听了他的话，先是愣了一下，她扭头惊讶 地望着我，足足有一分钟，然后她看了看林东，这时候，林东已经在床上铺上厚 厚的毯子，等待我妻子的到来。 </w:t>
      </w:r>
    </w:p>
    <w:p>
      <w:r>
        <w:t xml:space="preserve">" 不，林大哥。今天晚上我跟丈夫一起睡觉。对不起！" 我妻子望着林东说。 </w:t>
      </w:r>
    </w:p>
    <w:p>
      <w:r>
        <w:t xml:space="preserve">" 那好吧，不过，请你们俩到外面去睡觉，我们屋子里挤不下这么多的人。" 林东哼了一声没好气的说。 </w:t>
      </w:r>
    </w:p>
    <w:p>
      <w:r>
        <w:t xml:space="preserve">我妻子简妮望着我，不知道该如何是好，" 我要跟我丈夫商量一下！" 简妮 象似在喃喃自语地说。 </w:t>
      </w:r>
    </w:p>
    <w:p>
      <w:r>
        <w:t xml:space="preserve">我妻子从椅子上站起身，她的整个身子摇晃了一下，在场的人都看出，她已 经喝醉了。简妮把我拉到隔壁的一间小屋里，我们夫妻俩消失在众人的视线之外， 简妮不希望别人听到我们的谈话，她贴在耳边压低声音小声说，" 老公，你知道 吗，他们几个男人想强奸我，甚至轮奸我。我该怎么办啊？" </w:t>
      </w:r>
    </w:p>
    <w:p>
      <w:r>
        <w:t xml:space="preserve">" 简妮，我们还是尽快离开吧！" 我无奈地说。 </w:t>
      </w:r>
    </w:p>
    <w:p>
      <w:r>
        <w:t xml:space="preserve">" 老公，你疯了吗，外面多冷啊，我们会被冻成冰棍儿的！" 简妮狠狠的瞪 了我一眼，接着，她继续说，" 老公，我们身处这荒郊野外，没人知道我们在这 儿，……我的意识，即使我被他们轮奸了，也不会有人知道，……老公，你明白 我的意思吗？" 简妮说完，噗哧一声笑出声来。 </w:t>
      </w:r>
    </w:p>
    <w:p>
      <w:r>
        <w:t xml:space="preserve">" 简妮，你……你真的希望他们轮奸你吗？……我不是傻瓜，其实，你早就 渴望跟那几个男人做爱，不是吗！" 我说的气愤地说。 </w:t>
      </w:r>
    </w:p>
    <w:p>
      <w:r>
        <w:t xml:space="preserve">" 老公，既然你已经把话说破了，我就实话告诉你，我早就梦想的同时跟几 个男人做爱，我早就梦想着被他们轮奸，那又怎么样！" 简妮气愤的顶了一句。 </w:t>
      </w:r>
    </w:p>
    <w:p>
      <w:r>
        <w:t xml:space="preserve">我目瞪口呆的望着妻子，我简直不敢相信她说的这些话，此时此刻，我也不 知道该如何是好。我唯一敢确定的是，我那性欲强烈的妻子，做梦都想同时跟几 个男人做爱，而不是像人们通常理解的那样，被几个男人轮奸。 </w:t>
      </w:r>
    </w:p>
    <w:p>
      <w:r>
        <w:t xml:space="preserve">" 简妮，那好吧，随你便吧！我倒要看看，你怎么跟那几个男人做爱。可是， 你不要忘了，你丈夫就在你的身边，看着你干的那些事情！" 我气得不知道该说 什么才好。 </w:t>
      </w:r>
    </w:p>
    <w:p>
      <w:r>
        <w:t xml:space="preserve">这时候，简妮探出头，瞥了一眼外面的动静，她看见为她准备的床已经铺好 了，她伸出舌头舔了舔嘴唇，然后，她扭头望着我说，" 老公，请你原谅，我就 干一次，我太寂寞了。这么多年来，我一直渴望同时跟几个男人做爱，如今终于 有这个机会，我不想放弃。老公，……在这荒郊野外，没人会知道我干的这些事 情。" 简妮停顿了片刻，她的脸上掠过一丝怪笑说，" 老公，我要让你亲眼看一 看，别的男人的大鸡巴是如何插入你妻子的屄里的！……老公，我要出去了。" </w:t>
      </w:r>
    </w:p>
    <w:p>
      <w:r>
        <w:t xml:space="preserve">我目瞪口呆地听着简妮说出的脏话，我简直不敢相信自己的耳朵，此时，我 的大阴茎也情不自禁地勃起了。妻子的话不断地回响在我的脑海里，我无奈地望 着妻子那张漂亮的脸蛋，我知道，我再说什么也无法劝阻她了。我望着妻子那对 清澈而迷人的大眼睛，默默地点点头，我表示同意。妻子看到我表示同意，她的 脸上顿时浮现出迷人的笑容，她说，" 老公，谢谢你。如果你愿意的话，你可以 来跟我做爱，我想体验跟四个男人做爱的感觉，那种感觉一定非常美妙，我一辈 子都忘不了。" </w:t>
      </w:r>
    </w:p>
    <w:p>
      <w:r>
        <w:t xml:space="preserve">" 简妮，你放心吧，我不会放过你的，我一定会跟你做爱。" 我向妻子眨了 眨眼睛，揉捏了一下她的丰满的乳房说。 </w:t>
      </w:r>
    </w:p>
    <w:p>
      <w:r>
        <w:t xml:space="preserve">" 老公，你真好，谢谢你！……我准备出去了！" 简妮微笑着说，她亲吻了 一下我的面颊。 </w:t>
      </w:r>
    </w:p>
    <w:p>
      <w:r>
        <w:t xml:space="preserve">我和妻子简妮手拉手地走回到床铺跟前，床的正上方，悬着一支明亮的大灯 泡，将整个床照得通亮。此时，两张床已经合并在一起，很显然，他们想集体轮 奸我妻子，或者是想跟我妻子做爱。这时候，我看见林东侧躺在床上，他的内裤 和背心放在床头上，他的上身赤裸着，下身盖着一条毛毯。很显然，他已经脱光 了衣服，准备同妻子做爱。 </w:t>
      </w:r>
    </w:p>
    <w:p>
      <w:r>
        <w:t xml:space="preserve">" 大美人儿，快点上床，让我给你暖暖身子。" 林东迫不及待地说，他的脸 上挂着淫笑。 </w:t>
      </w:r>
    </w:p>
    <w:p>
      <w:r>
        <w:t xml:space="preserve">我妻子简妮头也没抬地爬上了床，她甚至没看我一眼，然后，她仰面躺在床 上，依偎在林东的怀里，她的脸上流露出兴奋和一丝恐惧。我拉了一把椅子，坐 在远处的角落里，看着我那漂亮的妻子的一举一动。这时候，鲁昆向前跨了一步， 他伏下身子趴在床尾，就在我妻子的脚下，他眉飞色舞地说，" 真没想到，你妻 子真是一位了不起的女人，她竟然想到我们三个人同时做爱！" </w:t>
      </w:r>
    </w:p>
    <w:p>
      <w:r>
        <w:t xml:space="preserve">此时，我坐在椅子里扭动一下胯部，我的大阴茎已经情不自禁地高高勃起了， 我想给我的大阴茎留出更多的空间。我没有抬头看我的妻子，而是心里默默再想，" 你们几个小子想错了，今天晚上，我也打算，妻子做爱！" </w:t>
      </w:r>
    </w:p>
    <w:p>
      <w:r>
        <w:t xml:space="preserve">在我们几个男人中，孟鼎的年龄最小，他也是对女人的肉体也最着迷的。他 向前跨了一步，就站在我妻子身边的床边上，他伸出手隔着ｔ恤衫，抚摩着我妻 子的乳房，然后，他慢慢地卷起了ｔ恤衫，从我妻子头上蜕下来。此时，简妮上 身只带着一对白色的乳罩，紧接着，孟鼎把手伸到了简妮的背后，他解开了我妻 子的乳罩，然后一把扯了下来。此时，我妻子那对像奶油一样雪白而丰满的乳房， 一瞬间展现在几个男人面前。几个男人喘着粗气，紧紧的盯着简妮那对红褐色的 乳头和乳头周围梦幻般的乳晕，他们惊讶地不知道该说什么才好，" 太漂亮了， 太性感了！" 林东大声地嚷道，他似乎要让我们屋子里的所有人都听到似的。 </w:t>
      </w:r>
    </w:p>
    <w:p>
      <w:r>
        <w:t xml:space="preserve">鲁昆解开了我妻子的裤子，迅速将裤子脱了下来。然后，孟鼎伸出手，一点 一点扯下我妻子的小内裤，我坐在旁边，眼睁睁地看着我妻子大腿根部黑色的阴 毛，一点一点露出来，当我妻子内裤扯到她的小腿上的时候，她甚至顺从地抬起 了腿，将内裤退了下来。不一会儿，我看到我那漂亮的妻子，全身赤裸，一丝不 挂的展现在几个男人面前，她的脸上已经没有了半天恐惧，只有兴奋和期待。 </w:t>
      </w:r>
    </w:p>
    <w:p>
      <w:r>
        <w:t xml:space="preserve">林东伸出手，抚摩着我妻子那雪白而细嫩的小腹，紧接着，他的手向我妻子 的大腿根部摸去，他用手掌扣住了我妻子大腿根部的隆起，用手指拨弄着我妻子 的阴毛，他用另一只手揽住我妻子的脖子，他探出头尽情地亲吻着我妻子的嘴唇， 简妮并没有反抗，而是配合着林东的抚摩，她也亲吻林东的嘴唇。 </w:t>
      </w:r>
    </w:p>
    <w:p>
      <w:r>
        <w:t xml:space="preserve">这时候，我看见林东将粗大的手指插入了我妻子两片大阴唇之间的裂口处， 简妮兴奋地哼了一声，她没有说出丝毫的反抗，而是顺从地分开了她的双腿。我 看到林东用粗糙的手指，揉捏着我妻子两片细嫩的大阴唇，然后，他用手指撑开 了简妮那早已隆起的大阴唇，一瞬间，简妮的肉红色的小阴唇、阴蒂和阴道口， 一下子露出来，在场的几个男人，喘着粗气紧紧的盯着简妮那梦幻般的女性生殖 器。林东不断地用手指拨弄着简妮敏感的女性生殖器。 </w:t>
      </w:r>
    </w:p>
    <w:p>
      <w:r>
        <w:t xml:space="preserve">过了一会儿，林东直起身，他将又长又粗又硬的大阴茎对准了我妻子的阴道 口，此时，他身上覆盖的毯子滑落到一旁，我看到，他用大阴茎头拨弄着我妻子 那敏感而坚硬的阴蒂，他的大阴茎头越来越大，就像一只紫红色的大李子，在简 妮的女性生殖器上蹭来蹭去。简妮躺在床上，兴奋地哼哼起来。 </w:t>
      </w:r>
    </w:p>
    <w:p>
      <w:r>
        <w:t xml:space="preserve">这时候，孟鼎伸出手，用力分开了我妻子的两条大腿，他要让在场的其他男 人，更加清楚地看到，简妮和林东做爱的全过程和每一个细节。我看到简妮的两 片肉红色的小阴唇已经张开了，她的整个女性生殖器正在有节奏的抽动的，看显 然，她非常渴望跟别的男人做爱，而林东的大阴茎头正顶在她的阴道口处，大阴 茎杆上的血管跳起，整个画面显得极度淫秽不堪。 </w:t>
      </w:r>
    </w:p>
    <w:p>
      <w:r>
        <w:t xml:space="preserve">简妮伸出胳膀搂住林东的脖子，她在迫不及待地要求林东快点插入她的阴道 里。我望着眼前的妻子，我的大阴茎也高高的勃起，快要把我的裤子撑破了。我 简直不敢相信眼前的场面，我眼睁睁地看着自己的漂亮妻子，正在跟别的男人做 爱，而且边上还有几位男人围观，他们俩做爱的全过程，我不知道为什么，我的 心里竟然没有一点愤怒，也许是因为我打算跟妻子离婚的缘故吧，我看到妻子跟 别的男人做爱，反而感到异常兴奋。 </w:t>
      </w:r>
    </w:p>
    <w:p>
      <w:r>
        <w:t xml:space="preserve">这时候，简妮将细嫩的臀部向上一挺，林东大阴茎头一下子插入了她的阴道 口里，简妮用阴道口上的肌肉紧紧的裹住他的大阴茎头。简妮贴在林东的耳边小 声地说，" 肏我，快点肏我，我太寂寞了，快点把你的大鸡巴插入我的屄里！" 尽管简妮的声音很小，可是在场的所有人都听得一清二楚。 </w:t>
      </w:r>
    </w:p>
    <w:p>
      <w:r>
        <w:t xml:space="preserve">" 好吧，简妮，我一定要用力肏你，这正是你所渴望的，不是吗？你这个漂 亮的荡妇！" 林东说完，将他的大阴茎头从简妮的阴道口里抽出来，他重新将大 阴茎头对准简妮阴道口，此时，简妮的阴道口里充满了阴液，林东用大阴茎头蘸 了蘸简妮阴道口里的阴液作为润滑剂，" 简妮，我要将大鸡巴插入你的屄里了！" 这时候，简妮扭头瞥了我一眼，她向我调皮地眨了眨眼睛，我苦笑着望着妻子， 不知道该说什么才好。 </w:t>
      </w:r>
    </w:p>
    <w:p>
      <w:r>
        <w:t xml:space="preserve">然而，林东并没有把大阴茎立即插入简妮的阴道里，他想玩弄一下简妮的女 性生殖器，他用阴茎头不断的拨弄着简妮那坚硬而敏感的阴蒂，用阴茎头拨开简 妮那两片湿漉漉的小阴唇，他的阴茎头在简妮的阴道口周围不断地划圈。简妮充 满渴望的望着我林东，小声哀求道，" 林东，我求求你，快点插进去啊！我太寂 寞了，快点！" 显然，简妮再也不顾忌作为女人的一点点颜面了，她竟然主动恳 求男人跟她做爱。 </w:t>
      </w:r>
    </w:p>
    <w:p>
      <w:r>
        <w:t xml:space="preserve">我和其他的男人围在简妮的身旁，目瞪口呆地望着简妮，尽管我知道妻子简 妮的性欲很强烈，可是，我做梦也没想到，她竟然会在众目睽睽之下，全身赤裸、 一丝不挂的要求别的男人用力肏她。过了一会儿，林东玩够了简妮的女性生殖器， 他将大阴茎一寸一寸的插入了简妮的阴道里，尽管简妮是一位已经结婚的少妇， 可是她的阴道却很紧。林东用了三次，才将整个大阴茎杆插入简妮的阴道里，此 时，我看到，只有半寸的大阴茎杆，留在我妻子阴道口外。简妮兴奋得不断地扭 动着臀部，她的赤裸的臀部，一上一下地跳动着，" 感觉太美妙了！用力肏我， 再用力肏我，求求你，插得再深一些！" </w:t>
      </w:r>
    </w:p>
    <w:p>
      <w:r>
        <w:t xml:space="preserve">林东听到简妮的话，他兴奋得用胳膊支起上身，他的臀部慢慢的抬起。我看 到，林东那又粗又长的大阴茎杆，从我妻子的阴道里抽出来，他的大阴茎杆上粘 满了简妮阴道里的阴液，在明亮的灯光照射下，闪闪发光。然后，林东将臀部用 力向前一挺，他的整个大阴茎杆再一次深深的插入了我妻子的阴道里，反反复复。 林东大阴茎就像活塞一样，不断地在我妻子阴道里插入拔出，整个画面极其淫秽 不堪。 </w:t>
      </w:r>
    </w:p>
    <w:p>
      <w:r>
        <w:t xml:space="preserve">这时候，我听到身旁传来了沙沙的声音，我扭头向左侧一看，只见鲁昆已经 脱掉内裤，他的大阴茎完全勃起，大阴茎杆上的血管也跳起了，他不断地用手摩 擦着他的大阴茎杆，他在不停地手淫。我扭头向右侧一看，只见孟鼎也脱掉了内 裤，他也在不停地手淫。于是，我也脱掉了内裤，掏出了我那早已经高高勃起的 大阴茎，我也在不断地手淫。 </w:t>
      </w:r>
    </w:p>
    <w:p>
      <w:r>
        <w:t xml:space="preserve">简妮尽情地体验着跟林东疯狂做爱的感觉，她的嘴里不断地发出快乐的哼哼 声，她的一头秀发散落在枕头上，她全身赤裸、一丝不挂地躺在床上，她的整个 身体，伴随着林东大阴茎每一次用力插入她的阴道，都情不自禁地抽动一下，她 在尽情地体验着做爱的快感。 </w:t>
      </w:r>
    </w:p>
    <w:p>
      <w:r>
        <w:t xml:space="preserve">简妮似乎在跟林东比赛，看谁能获得更大的性快乐，她根本不在乎周围的男 人，包括她的丈夫在内，正在看着她那近乎于淫荡的表演。林东大阴茎在简妮的 阴道里，插入拔出的速度越来越快，林东每一次的用力插入，简妮都要情不自禁 地翘起臀部，配合林东的插入，很显然，她希望林东的大阴茎能够尽可能深的插 入她的阴道里。 </w:t>
      </w:r>
    </w:p>
    <w:p>
      <w:r>
        <w:t xml:space="preserve">过了一会儿，简妮伸出胳膀抓住林东的臂膀，她的指甲甚至抠入了林东的肉 里，她兴奋地对林东小声说，" 林东，快点射精，把你的精液都射进我的屄里， 我知道，你快坚持不住了，快点，我渴望，你的精液灌满我的整个阴道。" </w:t>
      </w:r>
    </w:p>
    <w:p>
      <w:r>
        <w:t xml:space="preserve">林东兴奋得前后摆动着脑袋，他全身的肌肉紧绷，显然，他快要克制不住的 射精了。简妮挑逗的话，一下子触动了他射精的闸门。简妮伸出赤裸的大腿，缠 住了林东的腰，她渴望林东大阴茎能够尽可能深的插入她的阴道里，甚至插入她 的子宫里射精。 </w:t>
      </w:r>
    </w:p>
    <w:p>
      <w:r>
        <w:t xml:space="preserve">最后，林东扬起头嚎叫了一声，我看到林东的臀部一下一下的抽动起来，我 知道，他正在把一股一股的精液射进我妻子的阴道里，此时，我的大阴茎高高勃 起，我的睾丸里的精液在不断地搅动，我清楚，我也兴奋地快要克制不住的射精 了。 </w:t>
      </w:r>
    </w:p>
    <w:p>
      <w:r>
        <w:t xml:space="preserve">林东射光了最后一滴精液，他身子一软，疲惫的趴在我妻子赤裸的身上。过 了一会儿，他直起身子，将已经变软的大阴茎，从我妻子的阴道里抽出来。此时， 简妮依然用力分开双腿，她在尽情地回味，刚才跟林东做爱的快感。林东低头看 简妮的女性生殖器，他想看看自己的" 杰作" ，林东用手指拨开了简妮那隆起的 两片大阴唇。这时候，在场的所有男人都探出头，紧紧的盯着简妮那梦幻般的女 性生殖器，在明亮的灯光照射下，我看到一股乳白色的精液，缓缓的从我妻子简 妮的阴道口口里流出来，说实话，那是我见过的最淫秽不堪的画面。 </w:t>
      </w:r>
    </w:p>
    <w:p>
      <w:r>
        <w:t xml:space="preserve">林东心满意足地从床上爬起，他给别人腾出空位置，继续跟简妮做爱。此时， 孟鼎全身赤裸的爬上床，他抱起全身赤裸的简妮，让她躺在床的中央。他并没有 立即跟简妮做爱，他想玩弄一下简妮的女性肉体，他伸出手揉捏着简妮那对雪白 而丰满的乳房，他探出头尽情地吸吮着简妮的乳头，他用手抚摸着简妮那雪白而 细嫩的小肚子，之后，他将手伸向了简妮的大腿根部，他用手指缠绕着简妮那柔 软而卷曲的阴毛，他用手指拨开了简妮大腿根部的两片大阴唇，他准备跟简妮做 爱了。 </w:t>
      </w:r>
    </w:p>
    <w:p>
      <w:r>
        <w:t xml:space="preserve">简妮用力分开双腿，将她那梦幻般的女性生殖器，毫无顾忌地展现在孟鼎面 前。正当孟鼎拨开简妮的两片大阴唇，准备将自己的大阴茎插入她的阴道里的时 候，简妮却直起身子，小声对她的第二个情人说，" 我的阴道里已经灌满了林东 的精液，所以，请你用嘴把我阴道里的精液吸出来，然后再跟我做爱，好吗！" 说完，简妮竟然咯咯地笑了起来，很显然，她想体验一下被舔食阴道的感觉。 </w:t>
      </w:r>
    </w:p>
    <w:p>
      <w:r>
        <w:t xml:space="preserve">妻子简妮的话深深地触动了我，也触动了在场的所有男人。我听见身旁的鲁 昆，情不自禁地笑出声来，林东听到简妮简妮的话，也重新回到床边，他探出头 目不转睛地盯着简妮那粉红色的阴道口，阴道口里灌满了乳白色的精液。此时， 我偷偷地瞥了一眼林东的下身，我看见他大阴茎软软的耷拉在他的大腿根部上， 大阴茎杆上依然粘满了粘糊糊的精液和我妻子阴道里的阴液，在明亮的灯光照射 下，闪闪发光。 </w:t>
      </w:r>
    </w:p>
    <w:p>
      <w:r>
        <w:t xml:space="preserve">孟鼎听到简妮的话，他先是一愣，他足足犹豫了一分钟，之后，他伏下身子， 将头探到了我妻子的大腿根部，他伸出舌头，试探性地舔了一下简妮隆起的两片 大阴唇，大阴唇上粘糊糊的粘着简妮黑褐色的阴毛。此时，简妮伸出双手，抱住 孟鼎的脑袋，用力向自己的大腿根部按去，孟鼎的整个脸，一下子贴在简妮的女 性生殖器上。 </w:t>
      </w:r>
    </w:p>
    <w:p>
      <w:r>
        <w:t xml:space="preserve">" 孟鼎，你还等什么？快把我阴道里的精液吸出来，林东射得实在太多了。 吸干净我的阴道，然后跟我做爱，把你的精液射进我的阴道里，我要用阴道紧紧 的裹住你的又粗又硬的大阴茎，让你尽情地体验做爱的快感。" 简妮毫无顾忌地 挑逗地说。 </w:t>
      </w:r>
    </w:p>
    <w:p>
      <w:r>
        <w:t xml:space="preserve">我听到简妮的话，简直不敢相信自己的耳道，我怀疑，眼前这位全身赤裸、 一丝不挂的漂亮少妇，是否真的是我的妻子。一瞬间，我脑海中的那个文静秀丽 的妻子，被一扫而空，取而代之的是一位比妓女还放荡的荡妇，然而现实告诉我， 躺在床上，准备跟别的男人做爱的这个女人，不是别人，正是我的妻子。 </w:t>
      </w:r>
    </w:p>
    <w:p>
      <w:r>
        <w:t xml:space="preserve">孟鼎用手指撑开简妮的两片大阴唇，他用舌头拨开简妮的两片粉红色的小阴 唇，他将嘴唇扣在简妮地阴道口上，用力将简妮阴道里的精液吸了出来，然后吐 在地上，他一口一口的吸出简妮阴道里的精液，反复多次。简妮兴奋地直起身子， 她扭动着上身，她那对雪白而丰满的乳房挑逗似的左右晃动着，她的褐色乳头高 高地挺立在雪白的乳房上，乳头周围有一圈儿迷人的暗红色乳晕，在明亮的灯光 下，显得格外诱人。整个屋子里静悄悄的，只有孟鼎吸吮简妮阴道的声音，这是 一个多么淫秽的画面了。 </w:t>
      </w:r>
    </w:p>
    <w:p>
      <w:r>
        <w:t xml:space="preserve">最后，孟鼎终于吸干净了简妮阴道里的精液，他抬起头望着简妮，他的脸上 粘满了粘糊糊的精液和阴液。简妮心满意足地，笑嘻嘻的望着她的第二的情人说，" 小伙子，吸吮女人屄的感觉怎么样，现在，把你的大鸡巴插入我的屄里了，用 力肏我，就像你大哥林东一样，我要让你尽情地体验跟女人做爱的快感。" </w:t>
      </w:r>
    </w:p>
    <w:p>
      <w:r>
        <w:t xml:space="preserve">我知道，妻子的话肯定会让在场的男人震惊，然而，我却显得很平静。在场 的男人都希望看到简妮跟孟鼎做爱的场面，很显然，简妮把孟鼎当成了性玩具。 作为女人，简妮也想玩弄男人，身边的几位男人都快疯狂了，而只有她还保持理 智，她在控制住这场疯狂的性游戏，她在一步步实现她的梦想，她渴望同时跟几 个男人做爱，其实，这是所有女人的梦想，如今，她做到了。 </w:t>
      </w:r>
    </w:p>
    <w:p>
      <w:r>
        <w:t xml:space="preserve">我站在妻子的身边，我的大阴茎一直在高高的勃起，此前，我从来没有勃起 过这么长的时间，我真想扑上去，将大阴茎直直的插入妻子那湿润的而温暖的阴 道里，尽情地体验她的阴道紧紧裹住我的大阴茎杆的感觉。不过，在我跟妻子做 爱之前，我一定要把她阴道里其他男人的精液都抠出来，我要让她的阴道只灌满 我的精液，以此来证明我对妻子肉体的完全占有。 </w:t>
      </w:r>
    </w:p>
    <w:p>
      <w:r>
        <w:t xml:space="preserve">孟鼎将大阴茎对准了我妻子的阴道用力插，然而，试了好几次，他都没能成 功地将阴茎插入简妮的阴道里。于是，简妮伸出手，一把抓住大阴茎杆，将孟鼎 的大阴茎头塞进了自己的阴道里，孟鼎顺势用力向前一挺，他的整个大阴茎杆一 下子插入了妻子简妮阴道里，他兴奋地嚎叫了一声，" 噢，简妮，你的屄感觉太 美妙了，我快要克制不住的射精了！" </w:t>
      </w:r>
    </w:p>
    <w:p>
      <w:r>
        <w:t xml:space="preserve">孟鼎学着林东的样子，他用胳膊支起上半身，他一边跟简妮做爱，一边看简 妮漂亮的脸蛋儿，赤裸的乳房，以及梦幻般的女性生殖器，他看到自己的大阴茎 快速的在简妮阴道里插入拔出。然而，简妮却掌控着这场性游戏的全局，她一边 跟孟鼎做爱，一边伸出手揉捏着孟鼎的大睾丸，她知道，再过几分钟，孟鼎睾丸 里的精液，就要全部射进她的阴道里，简妮的脸上洋溢着难以抑制的喜悦，她已 经不在乎别的男人说她是荡妇了，她要尽情地体验跟男人做爱的快感。 </w:t>
      </w:r>
    </w:p>
    <w:p>
      <w:r>
        <w:t xml:space="preserve">过了一会儿，我看到孟鼎的脸兴奋得扭曲变了形，我知道，他快要克制不住 射精了。我看到，孟鼎大阴茎杆像活塞一样，在我妻子阴道里插入拔出，他的臀 部上的肌肉紧绷着，他每次插入，都要嚎叫了一声。我目不转睛地盯着妻子的两 片大阴唇，紧紧的裹住孟鼎大阴茎杆，简妮的两片大阴唇就像嘴唇一样，尽情地 吸吮着男人的大阴茎，她要把男人的精液都吸出来。这是简妮今天晚上，跟第二 个男人做爱。 </w:t>
      </w:r>
    </w:p>
    <w:p>
      <w:r>
        <w:t xml:space="preserve">" 小伙子，用力肏我！孟鼎，快点射精啊！就像你大哥林东一样，把你的所 有精液都射进我的屄里，你吸吮我的屄的感觉怎么样，孟鼎，快点射精！" 我妻 子简妮兴奋地说。 </w:t>
      </w:r>
    </w:p>
    <w:p>
      <w:r>
        <w:t xml:space="preserve">简妮那几乎淫荡的挑逗的话，刺激了孟鼎的性欲，当他第三次用力将大阴茎 深深的插入简妮的阴道里的时候，他再也克制不住了，他情不自禁地嚎叫了一声，" 我要射了，你这个漂亮的娘们，我要是使劲肏你！" 然而，简妮的脸上挂着迷 人的微笑，她用力分开双腿，尽情地体验着孟鼎的大阴茎插入她的阴道里的快感。 我看到孟鼎的大阴茎杆深深的插入我妻子的阴道里，只有半寸大阴茎杆，留在阴 道口外，不一会儿，我看到孟鼎的大睾丸向上一提，他的大阴茎杆有节奏地一下 一下抽动起来，作为男人，我知道，他正在把一股一股的精液射进我妻子阴道里。 </w:t>
      </w:r>
    </w:p>
    <w:p>
      <w:r>
        <w:t xml:space="preserve">这时候，简妮下意识地扭头瞥了我一眼，当她看到我的大阴茎高高的勃起， 而且看到我在不停地手淫的时候，她竟然噗哧一声笑出声来，" 老公，请你不要 着急，你是最后一个跟我做爱的男人。" 接受，她扭头对鲁昆说，" 鲁昆，下一 个轮到你，我想体验一下跟你做爱的感觉，我想看看你的大鸡巴能勃起多长时间， 你能射出多少精液。今天晚上，我想评比一下，你们几位男人，谁的性能力最强！" </w:t>
      </w:r>
    </w:p>
    <w:p>
      <w:r>
        <w:t xml:space="preserve">过了一会儿，孟鼎射光了最后一滴精液，他将已经变软的大阴茎从我妻子简 妮阴道里抽出来，我看到他的大阴茎杆上粘满了粘糊糊的精液和我妻子阴道里的 阴液。孟鼎身子一软，疲惫的趴在简妮的身旁，呼哧呼哧地喘气，他甚至累得没 有力气挪动身子。林东站在孟鼎的身旁，他拍了拍孟鼎的肩膀，这时候，我看到 林东的大阴茎再一次勃起了。 </w:t>
      </w:r>
    </w:p>
    <w:p>
      <w:r>
        <w:t xml:space="preserve">我望着妻子简妮兴奋的表情，此时，我才真正认识到，一位性欲强烈的女人， 对跟男人做爱的渴望是多么强烈。我头一次站在女人的角度，思考这个问题，其 实，许多女人是在假正经，她们内心里不但渴望跟男人做爱，而且渴望同时跟多 个男人做爱，这不仅仅是因为女人的淫荡，更重要的原因是，女人的生理特点决 定的。男人在跟女人做爱的时候，他只能射精二三次，就疲惫得再也无法勃起大 阴茎了，而女人的阴道却可以尽情地体验好几位男人的射精。 </w:t>
      </w:r>
    </w:p>
    <w:p>
      <w:r>
        <w:t xml:space="preserve">我的妻子简妮，正是这种性欲强烈的女人，今天夜里，她要挑战我们几个男 人，她尽情地享受跟几个男人同时做爱的感觉，她希望性高潮永年持续下去。 </w:t>
      </w:r>
    </w:p>
    <w:p>
      <w:r>
        <w:t xml:space="preserve">我静静地坐在一边，看着我妻子简妮一个接一个地跟男人做爱，这时候，孟 鼎已经起身腾出空位。鲁昆爬上床，他用力放开了我妻子的两条大腿，他仔细端 详着简妮那梦幻般的女性生殖器，他看到一股乳白色的精液，缓缓的从简妮的阴 道口流出来，他用手指拨开了简妮的两片大阴唇，将自己的大阴茎头塞进了简妮 的阴道口里，然后，他用力将臀部向前一挺，我眼睁睁地看着他的大阴茎杆直直 的插入了简妮的阴道里。 </w:t>
      </w:r>
    </w:p>
    <w:p>
      <w:r>
        <w:t xml:space="preserve">鲁昆不紧不慢地跟我妻子简妮做爱，他的大阴茎的每一次插入都是那么有力， 每一次，他的大阴茎头都能顶到简妮阴道深处的ｇ点上，那是女人获得性快乐兴 奋点，每一次，我妻子都发出快乐的哼哼声，他们的做爱足足持续了２０多分钟。 这是简妮今天晚上，体验到的第三次性高潮快感。 </w:t>
      </w:r>
    </w:p>
    <w:p>
      <w:r>
        <w:t xml:space="preserve">我把椅子搬到床边，我仔细端详妻子简妮那漂亮的脸蛋，她微微地闭上眼睛， 尽情地体验着做爱的快感，很显然，她处在梦幻般的做爱的性快乐之中，全然不 顾她的丈夫就在她的身边。我目不转睛地盯着鲁昆的大阴茎，在我妻子阴道里插 入拔出，我的心里有一种异样的感觉，不知道为什么，我的心里没有半点愤怒， 我甚至能够为妻子体验到性快乐而感到一丝欣慰。我伸出手揉捏一下妻子那丰满 的乳房，她兴奋得哼了一声。她睁开眼睛瞥了我一眼，接着，又闭上眼睛，尽情 地体验着从她的阴道里传出的一阵阵快感。 </w:t>
      </w:r>
    </w:p>
    <w:p>
      <w:r>
        <w:t xml:space="preserve">过了一会儿，鲁昆将大睾丸里的精液都射进了我妻子简妮的阴道里，他心满 意足地将大阴茎从简妮的阴道里抽出来，然后爬下床，给我腾出空位置。鲁昆的 脸上洋溢着难以抑制喜悦，他对我说，" 你老婆真了不起，这么多男人同时跟她 做爱，都无法满足她的性欲。现在，我把她交给你了，看看你是否能够满足她的 性欲。" </w:t>
      </w:r>
    </w:p>
    <w:p>
      <w:r>
        <w:t xml:space="preserve">鲁昆的话刺激了我，我跳上床，趴在妻子简妮的大腿根部上，我用一只手撑 开她的两片大阴唇，用另一只手挤压她的小肚子，我将一股股精液从她的阴道里 挤出来，然后，我将两根手指插入她的阴道里，把剩余的精液也掏了出来。接着， 我把已经高高勃起大阴茎，塞进了妻子的阴道里，我没想到，简妮已经三个男人 做爱过，可是她的阴道依然很紧，我用力将整个大阴茎杆深深的插入了她的阴道 里，说实话，我跟她结婚这么多年，从来没有感觉过她的阴道像今天这样如此美 妙。 </w:t>
      </w:r>
    </w:p>
    <w:p>
      <w:r>
        <w:t xml:space="preserve">正如我预测的那样，我今天跟妻子做爱的感觉，跟以往不同，那是一种我从 未体验过的快感。也许是她刚刚跟三个男人做爱过的缘故，简妮阴道跟以往不同， 滑润而富有弹性，紧紧地握住我的大阴茎杆。我继续将阴茎杆深深的插入简妮的 阴道里，我感觉她的阴道深处难以置信的炽热和湿润的，爽爽的，那是一种很难 形容的感觉。 </w:t>
      </w:r>
    </w:p>
    <w:p>
      <w:r>
        <w:t xml:space="preserve">我抱住妻子的腰，探出头，亲吻着她那丰满的乳房，她的纤细的脖子，我贴 在她耳边小声地说，“我爱你，简妮，我的宝贝儿。说实话，当我看到别的男人 的大鸡巴插入你的屄里的时候，我的心中有一种说不出的兴奋感，这太难以置信 了。” </w:t>
      </w:r>
    </w:p>
    <w:p>
      <w:r>
        <w:t xml:space="preserve">简妮小声地回答，“老公，你真好！不过，我还没享受够，我想跟他们三个 男人再做爱一轮。” </w:t>
      </w:r>
    </w:p>
    <w:p>
      <w:r>
        <w:t xml:space="preserve">妻子的话就像触动了我的射精开关似的，我再也克制不住了，我感觉到睾丸 里的精液在沸腾，我的大阴茎头用力一涨，一股精液从我的阴茎头喷出，猛烈地 射进简妮的阴道深处。我一股接一股地射精，好像永不停息，我从来没有射出过 如此多的精液。大约过了１０分钟，我射光了最后一滴精液，我疲惫的趴在妻子 的身上，大口大口地喘气。 </w:t>
      </w:r>
    </w:p>
    <w:p>
      <w:r>
        <w:t xml:space="preserve">今天夜里，我对妻子简妮有了一种全新的认识，我领教了性欲强烈的女人是 多么的疯狂，多么的不顾一切跟男人做爱。与此同时，我也体验到了，从未有过 的做爱快乐。 </w:t>
      </w:r>
    </w:p>
    <w:p>
      <w:r>
        <w:t xml:space="preserve">接下来，正如简妮所渴望的那样，其他的三个男人又恢复了体力，他们重新 围在赤身裸体的简妮身边，简妮再一次依次跟林东、孟鼎和鲁昆做爱。她甚至一 边跟鲁昆做爱，一边用嘴吸吮着孟鼎大阴茎，这一轮做爱不同于上一次，三个男 人都尽可能地动作舒缓，他们的大阴茎杆再想简妮阴道壁插入拔出十分，在短短 的一个多小时时间里，简妮享受到了１０多次性高潮的快乐，这是一个女人体验 做爱快乐的最高境界。最后，三个男人精疲力尽的退下去了，重新恢复体力的我， 又重新爬上床，跟妻子简妮疯狂做爱。 </w:t>
      </w:r>
    </w:p>
    <w:p>
      <w:r>
        <w:t xml:space="preserve">这一夜，我的妻子简妮同时跟四个男人做爱了８次，然而，她还没有获得充 分的性满足，她渴望继续跟男人做爱。可是，在场的几个男人，再也没有力气勃 起大阴茎了，于是，简妮赤身裸体的跪在床边，挨个吸吮每一个男人的大阴茎， 直到他们的大阴茎完全勃起为此。接着，她仰面躺在床上，用力分开双腿，继续 跟在场的所有男人做爱，直到精疲力尽的睡着为止。 </w:t>
      </w:r>
    </w:p>
    <w:p>
      <w:r>
        <w:t xml:space="preserve">第二天，我和妻子醒来的很晚。一缕灿烂的阳光射进屋里，简妮依然全身赤 裸地躺在床上，她在回味昨天晚上难以置信的快乐时光。这时候，鲁昆走进来， 摸一摸简妮白皙的肩膀，他已经准备好汽车，送我们进城了。三个多小时后，我 们终于到达了目的地，我们跟鲁昆和孟鼎寒喧了几句，他们就返回了。从此以后， 我和妻子简妮再也没有见过他们三个男人。 </w:t>
      </w:r>
    </w:p>
    <w:p>
      <w:r>
        <w:t xml:space="preserve">经过一个多月的徒步旅行，我和妻子简妮回到了家。我打消了跟妻子离婚的 念头，简妮也不再抱怨我的性能力不够强，她知道，我的性能力已经发挥到极致， 经过这次奇妙的旅行，她认识到，男人跟女人在生理上的差别，男人不可能无限 次地跟女人频繁做爱，而女人却可以同时跟几个男人做爱１０多次。我们夫妻的 性生活有重新恢复正常，没有人知道我妻子干的那些疯狂而难以启齿的事情，我 也不想再提那件事情。偶尔，我也想起那一夜的三个男人，他们跟我妻子疯狂的 做爱，说实话，我不喜欢他们，然而，我也不痛恨他们，正是因为他们的出现， 才让我妻子认识，一个正常男人的性能力，同时，也让我妻子打消了到外面找男 人的欲望。 </w:t>
      </w:r>
    </w:p>
    <w:p>
      <w:r>
        <w:t>婚姻中总是有一些难以启齿的事情，这才是真实的生活。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