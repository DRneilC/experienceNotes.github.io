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燕子，让我再爱你一次作者仲夏踏雪</w:t>
      </w:r>
    </w:p>
    <w:p>
      <w:r>
        <w:t>【燕子，让我再爱你一次】</w:t>
      </w:r>
    </w:p>
    <w:p>
      <w:r>
        <w:t>字数：14000</w:t>
      </w:r>
    </w:p>
    <w:p>
      <w:r>
        <w:t>txt包：(16.54kb)(16.54kb)</w:t>
      </w:r>
    </w:p>
    <w:p>
      <w:r>
        <w:t>下载次数:17</w:t>
      </w:r>
    </w:p>
    <w:p>
      <w:r>
        <w:t>２００７年，我和燕子姐之间发生的情感故事至今在我的脑海中挥之不去，念念不忘。燕子是个美女，起码在我认识的诸多女性中她名列前茅了，她的举手投足都赋有女性特有的性感，对我的吸引是致命的，她身上的香水味到今天我一想起仿佛还能沁入我的鼻腔。她是我结识的女性中最为出类拔萃的，事业成功，貌美如花，温柔可人，我认为很多褒奖女性的词语堆砌在她身上都不为过。我和她之间的故事是这样开始的……</w:t>
      </w:r>
    </w:p>
    <w:p>
      <w:r>
        <w:t>２００５年冬，我认识了一个女孩名为丽，在我一番耐心的攻坚后，她做了我的女友，但她有些大小姐脾气，经常在我面前寻找优越感，哥哥我也是典型的大男子主义者，岂会容她，在相处的过程中经常会有一些小拌嘴，只是我新鲜劲还没有过去，我多会哄哄她，继续我的快乐性生活。在年末的一天，丽过生日，我在某湘菜馆定了大包厢，邀请了她的一些朋友来为她庆生，因为一件小事，她又开始发脾气，我就有些不耐烦，就故意不再理她，女孩子么，尤其是都约了很多朋友了，还是要面子的，她也不给我电话也没有短信，我就是要别别她，也就只管在办公室忙事情，只等到时候再看情况。</w:t>
      </w:r>
    </w:p>
    <w:p>
      <w:r>
        <w:t>我坐在办公室，手机响了……是一个没有在我手机里存储的陌生号码，「你好！」我礼貌的接起电话。</w:t>
      </w:r>
    </w:p>
    <w:p>
      <w:r>
        <w:t>「你好！我是燕子，我是丽的好姐妹」，一个温柔的声音从电话那一端飘过来，我脑子迅速的开动搜索引擎……嗯，想起来了，丽经常在我面前提到一位「燕姐」的人物，好像很崇拜的感觉。</w:t>
      </w:r>
    </w:p>
    <w:p>
      <w:r>
        <w:t>「哦，燕子，你好，我经常听丽提起你的」，我客气的应着。</w:t>
      </w:r>
    </w:p>
    <w:p>
      <w:r>
        <w:t>「呵呵，丽在我这呢，哭得厉害，你哄哄她算了，今天人家过生日，不管怎样，也得让她高兴不是」她劝我。我直挠头，这是哪跟哪儿，我没有面对过此类情况，不知如何应对这个说客。</w:t>
      </w:r>
    </w:p>
    <w:p>
      <w:r>
        <w:t>「嗯嗯嗯嗯」我只能用语气词来表示我的不之所措。</w:t>
      </w:r>
    </w:p>
    <w:p>
      <w:r>
        <w:t>「那就这样吧，等会我们在饭店见吧，对了，你是男人么，心胸宽广一些，买点花带着，祝贺她生日啊，等会见，再见」说着，她挂了电话。</w:t>
      </w:r>
    </w:p>
    <w:p>
      <w:r>
        <w:t>其实我也没打算真不去吃饭了，咱是爷们，还能为这点小事往心里去么，不知为何，依着燕子的话，我去买了一大捧花，晚上宴席上，主宾皆喜，认识了丽的很多好姐妹，也认识了燕子，皮肤极好，白皙嫩滑，个头在１７０左右，身材匀称，穿着打扮极有风韵，那晚吃饭的时候，我的眼睛在她身上停留的时间超过了停留在其她在场女性身上的总和还多……</w:t>
      </w:r>
    </w:p>
    <w:p>
      <w:r>
        <w:t>席毕，和丽来到假日酒店，依本人性格，自然会为她在最好的酒店订间房和她共度良宵的，同时也要满足哥们我的兽性不是。</w:t>
      </w:r>
    </w:p>
    <w:p>
      <w:r>
        <w:t>丽问我：「燕子漂亮吧，你晚上看的眼睛都拔不出来了」，女人啊，真是醋坛子里长大的。</w:t>
      </w:r>
    </w:p>
    <w:p>
      <w:r>
        <w:t>「哪有，那不是你朋友么你，没见过，就多看两眼，下午还打电话教育我来着，要对你好……」我顾左右而言他的岔开了话题。言毕把丽抱在怀里，亲吻了上去，丽是个简单淳朴的姑娘，和我认识了快一个月才和我上床，在床上也比较保守，可是就是这份简单，让我每每在她上面的时候，看着身下紧闭双眼的她，我都有一份成功的征服感。亲吻了几下，我拍拍她的屁股，让她去洗浴，我躺在沙发上，脑海里不知为何浮现了燕子的身影，的确，在我的生活圈子，如燕子这般的女性很少，给人一种远观而不可亵玩的感觉，这感觉又往往吸引着她身边的男性为她疯狂着，痴恋着……</w:t>
      </w:r>
    </w:p>
    <w:p>
      <w:r>
        <w:t>我和丽洗浴完毕，躺在宾馆２ｍ的大床上，我自己带了瓶红酒，创造气氛么，</w:t>
      </w:r>
    </w:p>
    <w:p>
      <w:r>
        <w:t>就和丽在房间里边喝边聊了起来，她不由的和我说了很多燕子的事情，我慢慢了解到，燕子比我大一年，结过一次婚，目前自己有一家做外贸生意的公司，追求她的异性也很多，话里行间中，丽故意说那些男人多么的好，高大英俊等等之类的话，丽的言下之意是那些男性还都比我优秀，让我很是对这个女人有些恼火，哪有自己女人说自己男人比别人差的道理。我看着丽喋喋不休的说着她这些姐妹的故事，越说越远，等我把想了解燕子的信息了解清楚完毕之后，我已经不在听她说话，脑海里不停的闪现着燕子美丽的脸庞，我好像爱上了这个风情万种的燕子，呵呵，哥们我一阵胡思乱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