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性奴作者21619</w:t>
      </w:r>
    </w:p>
    <w:p>
      <w:r>
        <w:t>性奴</w:t>
      </w:r>
    </w:p>
    <w:p>
      <w:r>
        <w:t>字数：1.14万</w:t>
      </w:r>
    </w:p>
    <w:p>
      <w:r>
        <w:t>2011/03/04首发于：春满四合院</w:t>
      </w:r>
    </w:p>
    <w:p>
      <w:r>
        <w:t>＊＊＊＊＊＊＊＊＊＊＊＊＊＊＊＊＊＊＊＊＊＊＊＊＊＊＊＊＊＊＊＊＊＊＊</w:t>
      </w:r>
    </w:p>
    <w:p>
      <w:r>
        <w:t>民国１００年新出的小品文章，首次以激烈的口吻表达爱欲，不知是否迎合大家口味，希望大家能够喜欢，多多响应！！</w:t>
      </w:r>
    </w:p>
    <w:p>
      <w:r>
        <w:t>＊＊＊＊＊＊＊＊＊＊＊＊＊＊＊＊＊＊＊＊＊＊＊＊＊＊＊＊＊＊＊＊＊＊＊</w:t>
      </w:r>
    </w:p>
    <w:p>
      <w:r>
        <w:t>一间明亮的房间里，一位身材姣好的美少女，一张美丽动人的小脸蛋。胀红的脸庞，白玉洁净的身躯，弯曲高举的白皙手臂。雪白的背部紧贴着墙面，紧致白皙的双腿微微地交错，没有任何的束缚。不搭调的皮质粗旷项圈，突兀地套在脖子上，与墙上的铁制铐链紧紧相连。少女的身上穿着白色的合身制服，整齐的制服上，工整的绣着，王熏。</w:t>
      </w:r>
    </w:p>
    <w:p>
      <w:r>
        <w:t>白色的制服，解开的钮扣，左右两边整齐的分开。制服内，是一丝不挂的绝妙女体，丰满且白皙的乳房挺立于胸前。随着少女缓慢的呼吸，不断地微微起伏摇晃，明显突出的乳尖带着微微的粉红。</w:t>
      </w:r>
    </w:p>
    <w:p>
      <w:r>
        <w:t>少女微闭着双眼，微微的抖动身躯，从面前望去，白皙洁净的乳房已微微出汗。紧实平坦的腹部，稀疏细微的阴毛，工整的分布在耻丘上缘。白皙的大腿微微交迭，肉唇上缘依晰可见，粉嫩的阴唇内，稚嫩的两片花蕊微微地颤动。</w:t>
      </w:r>
    </w:p>
    <w:p>
      <w:r>
        <w:t>红润饱满的阴唇，堆栈挤压出软嫩的肉丘，肉丘上分布着卷曲的细毛，性感妩媚。肉丘内，两片鲜嫩粉红的小阴唇薄嫩透明，是得天独厚的纯真颜色，是男人梦寐以求的性爱名器。</w:t>
      </w:r>
    </w:p>
    <w:p>
      <w:r>
        <w:t>少女的脚尖勉强地附着在地面上，支撑着纤细美艳的躯体。抖动的双腿微微交迭，不断地摩擦着大腿内侧，纤细敏感的内侧，隐藏着神秘诱人的细缝，缝内湿润黏稠，不断地涌出湿滑的爱液。</w:t>
      </w:r>
    </w:p>
    <w:p>
      <w:r>
        <w:t>宁静的空间，突然一道人影闪过，一位西装笔挺的型男入门而来。利落的白色的西服，整齐的衬衫西裤，令人为之一亮的俊俏外表。男人进来后，不发一语，伸出了粗旷的大手，握捏住了少女的丰满乳房，画圆圈似地大力的揉搓着。</w:t>
      </w:r>
    </w:p>
    <w:p>
      <w:r>
        <w:t>随着男人的揉搓，少女粉嫩的嘴唇自然地发出呻吟声「嗯……啊……」。</w:t>
      </w:r>
    </w:p>
    <w:p>
      <w:r>
        <w:t>这男人享受的望着少女，另一只手却直接地往少女的下半身摸去。微夹的双腿，已经湿淋淋的肉唇，淫荡湿润的下体让手指感触到温暖的体液。</w:t>
      </w:r>
    </w:p>
    <w:p>
      <w:r>
        <w:t>「嗯……真是敏感……已经湿成这样。」</w:t>
      </w:r>
    </w:p>
    <w:p>
      <w:r>
        <w:t>男人抽出湿滑的手指，手指上残留着少女闪亮亮的淫液。他嗅了嗅带着爱液的手指，缓慢的放入少女嘴边，少女害羞的微张粉唇，自然地伸出舌头，缓慢地舔舐起男人的手指。</w:t>
      </w:r>
    </w:p>
    <w:p>
      <w:r>
        <w:t>嘴唇与手指的吸吮声，爱液与口水的舔舐声，发出了「啧……啧……」的淫荡声响。一阵子后，男人更深入地抚摸着少女，一瞬间，男子托起了少女的臀部，自然分开的大腿，明显的露出白皙透红的内侧。微量稀疏的阴毛与微微开合肉缝，这是令人晕眩的画面。</w:t>
      </w:r>
    </w:p>
    <w:p>
      <w:r>
        <w:t>男人凝视许久，双手便搓揉起少女的屁股，动作间，淫荡湿润的下体明显的曝露，湿淋淋的阴唇与肉穴忽然乍现，淫荡的肢体充分的裸露。男子再次将手指探入湿润的嫩穴之中，挑逗抠挖之余，似乎在找寻着甚么。</w:t>
      </w:r>
    </w:p>
    <w:p>
      <w:r>
        <w:t>忽然，少女不自主的抖动下体，大腿更是夸张的打开，这时男人缓慢地从少女的肉穴中抽拉出一条细绳，绳子的尽头是震动已久的按摩器。就在绳索拉出的同时，少女轻呼了一声「喔……」</w:t>
      </w:r>
    </w:p>
    <w:p>
      <w:r>
        <w:t>湿润的肉穴泄出了源源不绝的汁液，沾湿了白皙的大腿与丰满的蜜臀。此时，男子将手中的按摩器丢在地上，转身迎向少女的屁股，少女高高地翘起白皙的臀部，再次露出迷人的阴唇肉穴，期待着男子的入侵。</w:t>
      </w:r>
    </w:p>
    <w:p>
      <w:r>
        <w:t>男子褪去西裤，掏出肿胀的阳具，直接深入那湿淋淋的蜜穴中。温暖又湿润的私处，紧致地包覆着男人的阴茎龟头，男人舒服地抽插，撞击的肉体接触，发出了「噗吱……噗吱……」的淫靡声响。</w:t>
      </w:r>
    </w:p>
    <w:p>
      <w:r>
        <w:t>「嗯……啊啊……啊……啊啊啊……啊……啊啊……不行了……不要……学弟……好深……啊啊啊……好深……」</w:t>
      </w:r>
    </w:p>
    <w:p>
      <w:r>
        <w:t>少女斜着头，脸上充满红晕，嘴里喘息着并发出阵阵地呻吟声，少女不能自主地扭动身体，不断地颤动，双腿时而紧夹时而放松，迎合着男人的下体摆动，显示少女正享受高潮的冲击。不久后，男人加快了速度，胀红的阴茎立即爆发，将温暖的精液射入了少女体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