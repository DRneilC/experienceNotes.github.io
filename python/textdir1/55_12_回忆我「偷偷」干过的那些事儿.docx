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回忆我「偷偷」干过的那些事儿</w:t>
      </w:r>
    </w:p>
    <w:p>
      <w:r>
        <w:t>回忆我「偷偷」干过的那些事儿</w:t>
      </w:r>
    </w:p>
    <w:p>
      <w:r>
        <w:t>字数：6200字</w:t>
      </w:r>
    </w:p>
    <w:p>
      <w:r>
        <w:t>２００１年，那时我在珠三角一个大城市里读大二，眼看着各位哥们都有了自己的心仪，而我却孤单一人，每每到了周末我就寂寞，因为没哥们陪我打牌，打球，都约会去了，学校有点姿色的美女们也都出去玩了，我连解个眼馋的机会都没有，唯一能让我小小兴奋的还是食堂打饭那个乡下来的小妹，多少个周末她竟成了我意淫的对象。想想，人沦落到如此地步是何等的呜呼悲哉！后来连小妹也被人给泡走，没在学校工作了，食堂换来了个大妈，我算彻底崩溃了。那会学校没宽带，拨２００卡加电信卡５６ｋ上个肉体网站往往等很久，下载个小片段用了半天，真ｔｍ龟速！性趣就被等待、煎熬磨走了！不行，我得找个法子打发周末无聊的时间，而且所做事情必须是刺激的，可是寻思到最后却寻思不出什么来。</w:t>
      </w:r>
    </w:p>
    <w:p>
      <w:r>
        <w:t>直到有一天，我接了个电话，是我一个老同学打给我的，他也在这个城市读大学，只是没和我同个学校。听他说他也有了个女朋友，本地的，现在正在某城中村同居，好家伙居然玩起了同居，还固定伴侣，这不是想刺激我吗？他让我周末过去他那边一块玩，我闲得无聊也就答应了。周六的早上我准时到他所说的地方，他带我上了楼，那里是典型的城中村握手楼，两楼之间距离不到一米，对面屋里如果杀人、强奸肯定尽收眼底。我跟着他来到了５楼，这里是套２房１厅的居室，他们的房间乱得像狗窝，另一个房间居然用来晾衣服，外加一个厨房，看到满卫生桶的饭盒我知道他们两个肯定没煮过一餐饭，某个饭盒上面还丢了个避孕套。ｃａｏ！脏到家了！他女朋友当时也在，瘦瘦的，脸色有点青，不好看，没胸没屁股，就是白，一白遮百丑，算了，看着她穿条热裤，两雪白的大腿，竟然让我有点春意懵然，毕竟我是吃素吃久的人了，任何雌性的东西对我多多少少都有些吸引力。我同学说要先送他女朋友回家，过会再回来，让我自己先看个电视，玩下电脑什么的就出门了。我无聊的到处看来看去，看到他们卧室里一床狼籍，我知道这小子昨天晚上肯定没少干，床单上悉数的几条曲曲的毛，我分不清是我哥们的还是他那女朋友的。我来到洗手间里嘘嘘，看到他们桶里还浸泡着的衣服，应该是早上才丢进去的，洗衣粉的泡沫还没全部溶去，最上面还有他女朋友的小型罩罩，这时候我忽然起了个邪恶的想法，对着她的罩罩打飞机，边想象我是如何边摸她的大腿边摸她的ｂ，对，底裤呢？我小心翼翼的翻着桶里的衣物，没找到，倒是找到我那同学的大裤衩，ｍｄ，顿时性趣减去了大半，当我垂头丧气刚想回电脑前玩游戏的时候，我心头一亮，另一间卧室里不是晾着很多衣物吗？？我加快脚步上前去看，不错，果然不出我所料，一条刚洗过的白色小内裤就晾在衣架上。我赶紧上前把那条小内裤拿下来，刚洗过的，还湿漉漉的，包住会阴部的地方还有点尿渍，有点黄，不知道是大便还是尿经过成年累月积留下来的，看样子应该是伴随其渡过有些日子的！年轻少女就是爱干净，其他衣服不洗，独独就洗了这么条东西，同时年轻少女也不会洗东西，这么贴身的东西洗得跟没洗一样。我如获至宝一样的把这条小内裤拿在手里，放在眼前左晃晃右晃晃，拿到鼻子前闻来闻去，真香，明知道是洗衣粉散发的香味，我硬是想象成是她阴道分泌物散发的味道，此时我的老二激动地肿大起来，我受不了了，回到洗手间拿出她的罩罩，用力的抓在手里，然后脱下自己的裤子，把她的底裤套在自己的ｊｊ上，用沾上尿渍的地方包在自己的龟头上，慢慢的撸动起来，一只手抓住她的罩罩，想象着抓她小而柔软的奶子，想象着架起她两条瘦长的白腿操她的样子，虽然才见面不到１０十分钟，但她每一个表情此刻都被我联想成做爱时陶醉的样子，不一会儿，全身一阵酥麻，我射了很多。第一次这么紧张刺激的打飞机，而且是拿着我好哥们的女人最贴身的衣物打飞机，有点罪过，但是我好满足！对不起了，哥们！！接下来我把罩罩按照原来的样子摆放好，把射满我精液的内裤，拿在手中搓揉，涂均匀，这时如果不去拿它，看是看不出上面有任何东西的，然后我重新把它晾在衣架上，小心地挂好，满足地离去，玩我的游戏。我心里明白，照我哥们那邋遢样子，这两天是不会去想收衣服什么的。果然等到星期天晚上他把他女朋友接回来的时候，她女朋友才去收衣服，顺便把桶里的衣服洗了，收衣服的时候她还在跟我同学说，可能她没把之前的内裤洗干净，怎么裤子上面好像结了层茄什么的，我同学则回他，肯定是你没洗干净，下次要洗干净才晾，我当时就蹲在隔壁的厕所里大便，听的一清二楚，心里吓的怦怦跳！后来我每逢星期６我就过去，按照原来的时间方式去做我喜欢做的事情，其中有２，３次是无功而返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