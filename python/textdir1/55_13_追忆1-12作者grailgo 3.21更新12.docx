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追忆1-12作者grailgo 3.21更新12</w:t>
      </w:r>
    </w:p>
    <w:p>
      <w:r>
        <w:t>追忆</w:t>
      </w:r>
    </w:p>
    <w:p>
      <w:r>
        <w:t>字数：1.1万（9章）</w:t>
      </w:r>
    </w:p>
    <w:p>
      <w:r>
        <w:t>2011/02/23首发于：春满四合院（3月15日更新到9）</w:t>
      </w:r>
    </w:p>
    <w:p>
      <w:r>
        <w:t>（１）</w:t>
      </w:r>
    </w:p>
    <w:p>
      <w:r>
        <w:t>在大学时，思雅是系里公认的校花，很喜欢穿外套、小西服以及裙装和针织衫，追的人特别多，我也是其中的一个，可惜手里没钱，心里没底气，只能默默地关心她，最终思雅在众多追求者中选中了李德。</w:t>
      </w:r>
    </w:p>
    <w:p>
      <w:r>
        <w:t>大学毕业后，我正在外面出差，突然接到了思雅的电话，她在电话里面哭泣说分手了，感觉她在那边醉醺醺的。我赶紧问：「到底怎么了？」思雅醉态十足的说：「你永远也想不到李德会这样对我吧！」</w:t>
      </w:r>
    </w:p>
    <w:p>
      <w:r>
        <w:t>我赶紧打起精神关怀问道：「到底怎么了？」思雅说：「当时我穿着短裙丝袜，和他在公司的大厅见面，然后一起去星巴克喝咖啡，喝完了咖啡，他打车送我回家。」</w:t>
      </w:r>
    </w:p>
    <w:p>
      <w:r>
        <w:t>我问：「然后呢？」思雅回忆道：「在我家的小区里面，他牵着我逛，搂着我。开始还很正常，后来就开始越搂越紧，双手也伸到我的背后开始抚摸。小区里面没灯，很少人在外面，他把手伸到我的短裙里面，隔着丝袜来回抚摸，还用手开始揉我的屁股；我挺不好意思的，很怕别人发现，一直在轻轻的反抗；他把我带到楼梯间，蹲下来把头伸到我的裙子下面，开始闻我的味道，我一直说别这样，小心等会有人。」</w:t>
      </w:r>
    </w:p>
    <w:p>
      <w:r>
        <w:t>我问：「然后呢？」思雅说：「他开始用舌头隔着丝袜舔我，我当时穿着黑色蕾丝花边的内裤，被他舔了一会后就开始有感觉了，感觉麻麻的，好痒。」</w:t>
      </w:r>
    </w:p>
    <w:p>
      <w:r>
        <w:t>我继续追问，思雅说：「然后他站起来，把我紧紧搂着，用他的下面紧紧地贴着我，手伸到我的屁股后面来回捏，还想把丝袜脱下来。」</w:t>
      </w:r>
    </w:p>
    <w:p>
      <w:r>
        <w:t>我问：「你感觉到他硬了没？」思雅说：「有点感觉，硬硬的顶着我，我特别紧张，又有点兴奋，下面也有感觉了。他把丝袜拉了一点下来，直接隔着内裤揉我的屁股，还用手指在屁股缝那里来回弄。」</w:t>
      </w:r>
    </w:p>
    <w:p>
      <w:r>
        <w:t>我赶紧追问：「后来呢？你别让他得手啊！」思雅说：「他用手把我的内裤也脱了一半，直接摸我的屁股，我感觉凉飕飕的，腿都感觉软了。他好像摸到我流出的水了，一直用力地顶我，我特别害羞，也有点期待。他摸了会屁股，就直接把他的裤子脱了，吓了我一跳。」</w:t>
      </w:r>
    </w:p>
    <w:p>
      <w:r>
        <w:t>我问：「那他不怕别人看见啊？」思雅说：「那个时候太晚了，楼梯间也没有人，他说他特别难受，就直接把他下面那个东西顶着我下面了，虽然是隔着内裤，我还是感觉到了好烫的感觉；他来回用下面隔着内裤顶我，我下面的水也越来越多了。」</w:t>
      </w:r>
    </w:p>
    <w:p>
      <w:r>
        <w:t>我听得怒火中烧，赶紧追问后来到底发生了什么，思雅那边一阵哭泣，然后就挂了电话。我赶紧订了回去的飞机票，准备当面去问个明白，心里暗暗着急，千万不要发生什么事情才好。</w:t>
      </w:r>
    </w:p>
    <w:p>
      <w:r>
        <w:t>（２）</w:t>
      </w:r>
    </w:p>
    <w:p>
      <w:r>
        <w:t>在飞机上面，回想起毕业晚会上思雅的穿著仍历历在目。</w:t>
      </w:r>
    </w:p>
    <w:p>
      <w:r>
        <w:t>在学校礼堂的大厅里面，我一进去就看到了在餐桌边转悠的思雅，她穿着一身蕾丝边女仆装，黑色的连身蓬蓬裙、泡泡袖，胸前的蝴蝶结，头上戴着牛角头巾，还有条白色的围裙。</w:t>
      </w:r>
    </w:p>
    <w:p>
      <w:r>
        <w:t>思雅正在专心地摆弄着餐桌上的餐点和一些刀具、盘子之类，当她看到我之后，甜甜地笑了笑，后来才知道她是向我后面的李德笑的。李德从后面走过去，笑着面对着思雅。</w:t>
      </w:r>
    </w:p>
    <w:p>
      <w:r>
        <w:t>「我按照你的要求穿的，你说好看不？」思雅害羞地低低头，然后整理了一下胸前的蝴蝶结说。</w:t>
      </w:r>
    </w:p>
    <w:p>
      <w:r>
        <w:t>他们开始交谈，相隔太远了，我听不到他们在说什么。可是，思雅自从李德来了后就一直都没有正眼看她对面的这个男人，只是低着头，偶然摇下头，脸红通通的。</w:t>
      </w:r>
    </w:p>
    <w:p>
      <w:r>
        <w:t>我继续观察着他们，李德一直不停地说着，表情还有点激动。而思雅却只是偶尔应一声，脸色红通通的，她的表情非常奇怪。</w:t>
      </w:r>
    </w:p>
    <w:p>
      <w:r>
        <w:t>过了一会，李德拖着思雅往礼堂后面的化妆间走去，我犹豫了下，偷偷跟了过去。在门口听见了里面的争论，隐约听见李德说：「就陪他一次，我的学位证书就靠你了……他又不会对你做什么，就是去拍照而已，没事的，我会在旁边陪着你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