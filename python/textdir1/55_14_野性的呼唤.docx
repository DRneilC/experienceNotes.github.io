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野性的呼唤</w:t>
      </w:r>
    </w:p>
    <w:p>
      <w:r>
        <w:t>第一话恶魔的微笑</w:t>
      </w:r>
    </w:p>
    <w:p>
      <w:r>
        <w:t>他慢慢地推开了玻璃门，走进店中。好乾净的情趣用品店，被打扫的一尘不染，一点阴暗的感觉都没有。他走向柜台，正要开口，突然愣住了，柜台後的是个女孩子。（嘿嘿，这可有趣了！）「先生，您需要些什麽呢？」</w:t>
      </w:r>
    </w:p>
    <w:p>
      <w:r>
        <w:t>--------------------------------------------------------------------------------</w:t>
      </w:r>
    </w:p>
    <w:p>
      <w:r>
        <w:t>「啊……啊……」</w:t>
      </w:r>
    </w:p>
    <w:p>
      <w:r>
        <w:t>母亲的身体随着男人的起伏有规律的抽动着。男人的手狂乱地搓捏着母亲的两颗巨乳，嘴巴舐着她的乳沟，来回地、不停地舔。而下体更用力地抽插着，让母亲达到更快乐的高潮。一黑一白的肉体摆动着，交媾着，享受着人间极致之快感。</w:t>
      </w:r>
    </w:p>
    <w:p>
      <w:r>
        <w:t>他躲在门后漠然地望着母亲。他知道，那个男人并不是他的父亲。</w:t>
      </w:r>
    </w:p>
    <w:p>
      <w:r>
        <w:t>突然，他的父亲进来了。他、母亲、男人和父亲都愣住了。不……不可以，他不该回来的，不是加班吗？</w:t>
      </w:r>
    </w:p>
    <w:p>
      <w:r>
        <w:t>他永远也忘不了那一天。父亲的脸孔渐渐转为青色，刹地抽出了手枪，结束了男人的生命。父亲疯了似地抓住母亲，掐着她的喉咙，粗暴地干她，用力，再用力！他哭着，叫着，想阻止父亲……</w:t>
      </w:r>
    </w:p>
    <w:p>
      <w:r>
        <w:t>他七岁那一年，父亲因蓄意杀人、杀人未遂，被判死刑。</w:t>
      </w:r>
    </w:p>
    <w:p>
      <w:r>
        <w:t>直到高中，他一直就读男校。从不接触女人。私底下，他拥有无数的日本av报导杂志，和几乎可说是近年来所有的avld.这就是他的秘密世界，他一个人</w:t>
      </w:r>
    </w:p>
    <w:p>
      <w:r>
        <w:t>的。他在这个非真人的世界中活得很阴暗，但他自认为满足了。他不相信真实的女人。</w:t>
      </w:r>
    </w:p>
    <w:p>
      <w:r>
        <w:t>（那些邪兽！）</w:t>
      </w:r>
    </w:p>
    <w:p>
      <w:r>
        <w:t>他，现年二十五岁，ｋ资讯企业电子工程师。</w:t>
      </w:r>
    </w:p>
    <w:p>
      <w:r>
        <w:t>那一天，晚上加班到十二点，他匆匆离开了公司，驾着车奔向家中。雨来得好急，前方模模糊糊地地，突地伸出一只手把他的车拦了下来。</w:t>
      </w:r>
    </w:p>
    <w:p>
      <w:r>
        <w:t>「对不起，这么晚没车了，又突然下了这麽大的雨，可不可以麻烦你载我一程。」</w:t>
      </w:r>
    </w:p>
    <w:p>
      <w:r>
        <w:t>一阵清脆的声音。他不禁转头打量了一下说话的女孩子，好年轻，大概才十八岁左右吧。一头长发直垂到腰际，脸蛋很清秀，长得蛮迷人的。穿着一件短袖的白色洋装，被雨打湿后紧紧地贴住了她的身体，呈现半透明的样子。胸罩若隐若现，而罩杯中央两粒小小的物体明显地突出，构成美丽的曲线。洋装下半身则是短裙，沾了水气，大腿内侧更是看得清清楚楚。白色的内裤也有点湿了，半透明之中朦朦胧胧地夹杂着一块黑色的三角形，好不性感。</w:t>
      </w:r>
    </w:p>
    <w:p>
      <w:r>
        <w:t>「上来吧！」</w:t>
      </w:r>
    </w:p>
    <w:p>
      <w:r>
        <w:t>「谢谢你！可不可以麻烦你带我到到ｔ大宿舍！」女孩在他隔壁的座位坐了下来。</w:t>
      </w:r>
    </w:p>
    <w:p>
      <w:r>
        <w:t>这是他第一次这麽接近一个真实的女孩，他似乎闻到了一种不同的气息，是他从没有闻过的，好香，好诱人。</w:t>
      </w:r>
    </w:p>
    <w:p>
      <w:r>
        <w:t>（是处女之香吗？）蓦地他想起ａ片中的台词。</w:t>
      </w:r>
    </w:p>
    <w:p>
      <w:r>
        <w:t>（不……不可以想，女人全都会骗人！只有av才是真实的！）</w:t>
      </w:r>
    </w:p>
    <w:p>
      <w:r>
        <w:t>他努力压制着自己心中的野兽，饭岛爱、浅仓舞、白石瞳。（我要克制欲望！）</w:t>
      </w:r>
    </w:p>
    <w:p>
      <w:r>
        <w:t>一道栅栏束缚了那只猛兽，但牠用力挣扎着。</w:t>
      </w:r>
    </w:p>
    <w:p>
      <w:r>
        <w:t>「你加班吗？」清脆的声音响起，击破了栅栏的一角，但野兽仍困在其中。</w:t>
      </w:r>
    </w:p>
    <w:p>
      <w:r>
        <w:t>「嗯！你也这么晚才回家？」</w:t>
      </w:r>
    </w:p>
    <w:p>
      <w:r>
        <w:t>「我住宿舍，不要紧的！」他猛地想起『东京女大学生夜生活』那部片子，田村香织和那个ａ片男主角的对话不就是这样！</w:t>
      </w:r>
    </w:p>
    <w:p>
      <w:r>
        <w:t>栅栏又崩毁了一角。</w:t>
      </w:r>
    </w:p>
    <w:p>
      <w:r>
        <w:t>「你淋湿了！」</w:t>
      </w:r>
    </w:p>
    <w:p>
      <w:r>
        <w:t>「对啊！刚才那阵雨来得没头没脑，我来不及反应呀！」女孩笑了笑：「回去要好好洗个热水澡了！」</w:t>
      </w:r>
    </w:p>
    <w:p>
      <w:r>
        <w:t>他的脑中涌出她淋浴的模样，水流缓缓地流过她的脸颊，流过细白的颈部，丰满的乳房，尖挺的红色小点，圆滑的腹部，可爱的小肚脐，在黑色的神秘地带汇聚成一股小小的瀑布……</w:t>
      </w:r>
    </w:p>
    <w:p>
      <w:r>
        <w:t>（不，不要讲了！）恶魔已经探出了半身，即将占据他的灵魂。他奋力抵抗着，回想起他所喜爱的av女优们，她们的呻吟、起伏、起伏、起伏，（不对，怎麽越来越兴奋了！停！停！）</w:t>
      </w:r>
    </w:p>
    <w:p>
      <w:r>
        <w:t>女孩倾身过来，甜甜地对他一笑：「幸好遇到你这位好心的帅哥，肯送我回去！」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