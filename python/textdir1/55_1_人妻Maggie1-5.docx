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人妻Maggie1-5</w:t>
      </w:r>
    </w:p>
    <w:p>
      <w:r>
        <w:t>叫外卖篇</w:t>
      </w:r>
    </w:p>
    <w:p>
      <w:r>
        <w:t xml:space="preserve">粤语版原著：ｓｉｕｋｅｕｎｇ 国语版改写：雪城 </w:t>
      </w:r>
    </w:p>
    <w:p>
      <w:r>
        <w:t xml:space="preserve">我叫ｍａｇｇｉｅ，三十二岁，结婚四年了。老公最近换了一份工作，星期 一至六在大陆，星期六下午才回来。最为难受的就是以前我们每天都有做爱，现 在就只有星期六、日，有时候实在忍不住了只有上黄色网站看看，然后就自己一 个人解决。 </w:t>
      </w:r>
    </w:p>
    <w:p>
      <w:r>
        <w:t xml:space="preserve">今天一早起床觉得有点感冒，所以就打电话回公司请假，吃了感冒药就上床 睡觉，直到下午二点多才起床。一起来就觉得肚子好饿，但人昏沉沉的很累，所 以就打电话叫外卖，完了后就上网。 </w:t>
      </w:r>
    </w:p>
    <w:p>
      <w:r>
        <w:t xml:space="preserve">在网上看到有个男生讲述他怎样將女友暴露给送外卖的人看，我看了之后觉 得这种做法很刺激。引诱那些男人，让他们看得到却吃不到挺过癮的，想到一会 有人送外卖来，不如我也试一下，反正又不会有什么损失。 </w:t>
      </w:r>
    </w:p>
    <w:p>
      <w:r>
        <w:t xml:space="preserve">於是我急急忙忙进房换衣服，最后找了件丝质吊带背心。就喜欢它够暴露， 只能遮住前胸的乳头和下半部份，双乳中间的乳沟表露无遗；下身就只穿著条白 色通花蕾丝內裤，內衣就刚刚遮到臀部。 </w:t>
      </w:r>
    </w:p>
    <w:p>
      <w:r>
        <w:t>过了一会儿，门铃响起，我飞快走过去打开门，是一个模样比较丑的大叔。</w:t>
      </w:r>
    </w:p>
    <w:p>
      <w:r>
        <w:t xml:space="preserve">哎唷！我还以为会是个血气方刚的小伙子。不过看到大叔那淫贱眼神，就决 定继续玩下去，我想他肯定也很久没见过我这种性感尤物了，今天就算便宜一下 他。 </w:t>
      </w:r>
    </w:p>
    <w:p>
      <w:r>
        <w:t xml:space="preserve">再说他一抬头，首先就呆了一呆，接著双眼停在我双乳上面，笑淫淫的说： 「小姐，妳的外卖。盛惠六十二块。」 </w:t>
      </w:r>
    </w:p>
    <w:p>
      <w:r>
        <w:t xml:space="preserve">我侧过身把外卖放下，接著说：「大叔，六十二块，怎么这么贵？平时好像 只要五十六的。我可能钱不够，你等一下我去找找有没有零钱。」其实平时也都 是这个价钱，不过为了要给他看久一点，所以我特意找点话题出来说。 </w:t>
      </w:r>
    </w:p>
    <w:p>
      <w:r>
        <w:t xml:space="preserve">接著我弯身在手袋里面左翻右翻。我现在左面对著那个大叔，他应该可以从 我的袖口见到我整个胸的侧面。而我的胸围有ｃ罩杯，足够大，顶住了內衣的带 子，所以乳峰顶那两粒乳头他就看不到了。 </w:t>
      </w:r>
    </w:p>
    <w:p>
      <w:r>
        <w:t xml:space="preserve">我一边找一边用余光偷看那个大叔，只见他看得眼凸凸的，双眼还在那上下 左右地乱转，不知道是不是想试一下可不可以见到我的乳头？ </w:t>
      </w:r>
    </w:p>
    <w:p>
      <w:r>
        <w:t xml:space="preserve">我足足找了一分钟，其间还弄到很大动作，弄到乳房在那一颤一颤的。接著 还拿著手袋去门口低著身子继续找，这样他就可以从上面偷看我的胸部，我还不 时夹出条深深的乳沟来。 </w:t>
      </w:r>
    </w:p>
    <w:p>
      <w:r>
        <w:t xml:space="preserve">我猜他肯定在想著，怎样用我那对又白又滑的乳房包著他下面那条东西玩乳 交，我的头对著他胯下，看到那撑起了一个大帐篷。玩了这么就感觉有点无聊， 於是我就说：「大叔，我加上零钱也只有六十块，可不可以先欠著？」 </w:t>
      </w:r>
    </w:p>
    <w:p>
      <w:r>
        <w:t>「小姐，这样我很难做的。」</w:t>
      </w:r>
    </w:p>
    <w:p>
      <w:r>
        <w:t xml:space="preserve">我拿著钱放上他双手，然后抓住他双手嗲声嗲气地说：「麻烦你帮帮忙吧， 我真的钱不够啊！你看一下，我胃都饿凹了。」说完后我把他右手放在我的胃附 近，他手的虎口就好像托住我的胸部。而他一只手又拿不了那么多零钱，所以有 些硬幣就掉了下地。 </w:t>
      </w:r>
    </w:p>
    <w:p>
      <w:r>
        <w:t xml:space="preserve">这大叔也不蠢，他用手摸摸我的胃部，顺便托住我的胸部说：「还真凹进去 了喔！哎呀！有个硬幣滚进了沙发底，妳可不可以帮我找出来？」 </w:t>
      </w:r>
    </w:p>
    <w:p>
      <w:r>
        <w:t xml:space="preserve">我转身趴在地下找那个硬幣，但是在哪呢？我转头想问他，却见到他也趴在 那假装捡门口的硬幣，但其实却是在偷窥我下面，专心到我扭转头注视著他都没 发觉。 </w:t>
      </w:r>
    </w:p>
    <w:p>
      <w:r>
        <w:t xml:space="preserve">当然啦！我这条是通花內裤，他一定努力在通花位转来转去，也不知道他有 没有看到我內裤上面的湿痕。我假装没看到，继续在找，还不停扭动著屁股。 </w:t>
      </w:r>
    </w:p>
    <w:p>
      <w:r>
        <w:t xml:space="preserve">你个大叔这么淫贱，小心心臟病发呀！突然我下身一凉，跟著觉得有个又湿 又暖的东西触碰著我的阴道口，我立刻整个身子都软了，但本能却向前缩，不过 让那个大叔一手把大腿围住，缩也缩不了。 </w:t>
      </w:r>
    </w:p>
    <w:p>
      <w:r>
        <w:t xml:space="preserve">我转头只见大叔已经把整个头埋在我的屁股里，內裤已经被他扯到一边去， 快感不停地从下身传下。 </w:t>
      </w:r>
    </w:p>
    <w:p>
      <w:r>
        <w:t>「大……大……叔，你……在……在……干什么啊？你放开……我啊……」</w:t>
      </w:r>
    </w:p>
    <w:p>
      <w:r>
        <w:t xml:space="preserve">大叔却没理我，继续用舌头在我胯下四处游走，一会在阴蒂上面打转，一会 从阴道口向里面钻，弄得我的阴唇向两边分开，又不时同口吸我的阴蒂、双手抚 摸著我的大腿。 </w:t>
      </w:r>
    </w:p>
    <w:p>
      <w:r>
        <w:t xml:space="preserve">我开始时也有反抗，但渐渐不敌他的攻势，整个身子都没了力气。他双手又 伸入內衣里移上来，不停地抚摸我的胸部，手指不断玩弄我的乳头。之后他把我 反转，双手抓住我背心的吊带向两肩拉开，然后就將背心向下拉，我两只雪白的 ｃ罩杯豪乳和嫣红的乳头立即就表露无遗。 </w:t>
      </w:r>
    </w:p>
    <w:p>
      <w:r>
        <w:t xml:space="preserve">我见他眼睁睁的看著我的胸部，感觉很羞人，今天居然玩出火，被一个大叔 玩到娇喘连连，下身也流出了淫水，现在我唯有將头甩到一边，看他之后会怎样 对付我。 </w:t>
      </w:r>
    </w:p>
    <w:p>
      <w:r>
        <w:t xml:space="preserve">他伸手抓住我的乳房推挤揉按，接著说：「小姐，妳真性感喔！胸部又大又 圆，而且还非常坚挺，抓起来手感十足啊！」他一口叼住我的乳头，又啜又咬： 「妳的乳头好硬喔！是不是很舒服啊？今日可以上了妳，真是短命几年都肯。」 </w:t>
      </w:r>
    </w:p>
    <w:p>
      <w:r>
        <w:t xml:space="preserve">我真的很舒服，也好想他继续下去，但我却紧闭小嘴没回应他，难道要我跟 他说我很想要？玩了双乳一会后他就转攻我下身，只见他用两手分开我的阴唇， 伸出舌头舔我的阴蒂，我身子颤了一颤，淫水又开始倾泻而出。 </w:t>
      </w:r>
    </w:p>
    <w:p>
      <w:r>
        <w:t xml:space="preserve">「小姐，妳好敏感哦！我见到些水出流出来，让我帮妳舔了它，反正我正口 渴。妳饥不饥渴啊？」 </w:t>
      </w:r>
    </w:p>
    <w:p>
      <w:r>
        <w:t>我听到下身传来吸啜声，同时我也忘情地呻吟起来：「呀……呀……不……</w:t>
      </w:r>
    </w:p>
    <w:p>
      <w:r>
        <w:t xml:space="preserve">不要啦……我……老公就……回来……呀……呀……不要舔那里，我……受 …… </w:t>
      </w:r>
    </w:p>
    <w:p>
      <w:r>
        <w:t>受……不了啦……呀呀呀～～」我说完受不了之后，大叔反而狂攻我阴蒂。</w:t>
      </w:r>
    </w:p>
    <w:p>
      <w:r>
        <w:t>「哦！原来是淫贱家庭主妇啊！妳老公就回来吗？就回来就不要叫外卖啦！</w:t>
      </w:r>
    </w:p>
    <w:p>
      <w:r>
        <w:t>我要慢慢玩咯！」他说完就继续埋首在我的胯下。</w:t>
      </w:r>
    </w:p>
    <w:p>
      <w:r>
        <w:t xml:space="preserve">不久后觉得他手指在阴道口和阴蒂搓弄了一会之后就插了进去，不停出出入 入，还越来越快，而他的人却坐了起来看著我，看他样子好像在欣赏我ｈｉｇｈ 的模样。我全身不停扭动，双峰在胸前左晃右晃。 </w:t>
      </w:r>
    </w:p>
    <w:p>
      <w:r>
        <w:t xml:space="preserve">我忍不住伸出双手摸向自己胸部，不停地揉挤，我下身有大叔的手指在慰藉 著，上身也好想有人摸，他不来就唯有自己出手，因为到了这个地步，已没有得 回头了。 </w:t>
      </w:r>
    </w:p>
    <w:p>
      <w:r>
        <w:t xml:space="preserve">我闭目好好享受身体带来的快感，过了一会儿，觉得下身快感越来越强烈， 而阴道壁就不停地收缩：「呀……呀……好舒……舒服呀……快……快点啦…… </w:t>
      </w:r>
    </w:p>
    <w:p>
      <w:r>
        <w:t>噢……噢……」</w:t>
      </w:r>
    </w:p>
    <w:p>
      <w:r>
        <w:t xml:space="preserve">「太太，妳下面好窄哦！还不住地夹著我的手指，等会泄完身之后，妳也要 好好地夹住我的鸡巴哦！」 </w:t>
      </w:r>
    </w:p>
    <w:p>
      <w:r>
        <w:t xml:space="preserve">「呀……就……就行了……好……好棒呀……呀～～呀～～」大叫之后，我 终於泄了一次身。 </w:t>
      </w:r>
    </w:p>
    <w:p>
      <w:r>
        <w:t xml:space="preserve">当我在休息的时候，大叔脱掉了裤子，把已经翘起的鸡巴抽出来，骑在我肚 子上，用我的乳房把鸡巴包住，就慢慢地在我的乳沟里玩乳交。他还伸手抬起我 的头，让我看著他的鸡巴在我乳房中间不断变大、缩小，变大、缩小……他动作 越来越大，鸡巴顶上来的时候还会顶到我下巴。 </w:t>
      </w:r>
    </w:p>
    <w:p>
      <w:r>
        <w:t>「太太，快点舔下我个龟头。」</w:t>
      </w:r>
    </w:p>
    <w:p>
      <w:r>
        <w:t xml:space="preserve">於是他的鸡巴每一下顶上来，我都舔一下他的龟头，后来索性每一下顶上来 我都用口啜，看他的样子就知道他很享受。这样玩了一会他终於跪在我下面，用 鸡巴不停地在我阴道口磨，我尽量张开双脚，因为我现在真是慾火焚身，希望大 叔一会能插深一些。 </w:t>
      </w:r>
    </w:p>
    <w:p>
      <w:r>
        <w:t xml:space="preserve">「噢……好紧呀！厉害！」大叔磨了一会就一下插了进来，不过只是插进了 一半不到，因为我太紧张，怎么说也是第一次让丈夫以外的人干，所以下面比较 紧。我见他进出了几次都不能全进，真有点替他心急。 </w:t>
      </w:r>
    </w:p>
    <w:p>
      <w:r>
        <w:t>突然他用力一插，弄得我很痛：「唷！好痛啊！慢慢来啊！」</w:t>
      </w:r>
    </w:p>
    <w:p>
      <w:r>
        <w:t xml:space="preserve">「哇！真的很紧，我肏……我肏……」他每说一个「肏」字，就用力插我一 下，渐渐越插越深，我也开始慢慢习惯，而且快感越来越强。 </w:t>
      </w:r>
    </w:p>
    <w:p>
      <w:r>
        <w:t xml:space="preserve">我坐起来，双手放在身后支撑住上身，双脚就放在大叔的肩膀上，低头就可 以见到大叔的鸡巴在我下面出出入入，也见到一对乳房左右上下乱晃，他接著还 用双手紧紧抓住我的乳房。 </w:t>
      </w:r>
    </w:p>
    <w:p>
      <w:r>
        <w:t xml:space="preserve">「呀……呀……快点……大力点……呀呀……好ｈｉｇｈ呀……」我忘情地 呻吟著。因为已经差不多有一个星期没做了，真的好想要啊！ </w:t>
      </w:r>
    </w:p>
    <w:p>
      <w:r>
        <w:t xml:space="preserve">插了一会他叫我起来，双手按住沙发，然后他就在后面继续插我。之前我是 面向內屋或者让大叔遮住，现在我左边身对著大门，才发觉原来没有关门，如果 让邻居看到就完了！ </w:t>
      </w:r>
    </w:p>
    <w:p>
      <w:r>
        <w:t xml:space="preserve">「大叔……你停……停……啦！你……怎么……呀……呀……呀……不关门 呀……」 </w:t>
      </w:r>
    </w:p>
    <w:p>
      <w:r>
        <w:t>「怕什么？让人见到就叫他也进来一起干囉！我不介意哦！」</w:t>
      </w:r>
    </w:p>
    <w:p>
      <w:r>
        <w:t xml:space="preserve">「呀……呀……但……呀……呀……好ｈｉｇｈ喔……好ｈｉｇｈ……但我 有……呀……呀……」 </w:t>
      </w:r>
    </w:p>
    <w:p>
      <w:r>
        <w:t xml:space="preserve">他一见我说话就加快抽插速度、加大力度，让我说不下去。而且我又越来越 ｈｉｇｈ，不想停下，但如果有人出入真的不行哦，所以我唯有自己去关门。 </w:t>
      </w:r>
    </w:p>
    <w:p>
      <w:r>
        <w:t xml:space="preserve">我双手按住膝头借力，然后一步一步走去门口，他可能也真怕有人走过，所 以也放慢了速度，否则我一定让他撞跌下去。好不容易走到门口，正想关门时， 他就突然加速，搞到我立刻要用双手扶住门边借力。 </w:t>
      </w:r>
    </w:p>
    <w:p>
      <w:r>
        <w:t xml:space="preserve">「呀……呀……呀……呀……呀……呀……」我除了呻吟，就真的什么都说 不出来。 </w:t>
      </w:r>
    </w:p>
    <w:p>
      <w:r>
        <w:t xml:space="preserve">「是不是很舒服呢？大声点叫吧，对著门口大声点叫，让隔壁都出来看看妳 的淫荡样。妳看一下自己的乳房，在那荡来荡去，快点叫人来帮妳抓一下啦！」 </w:t>
      </w:r>
    </w:p>
    <w:p>
      <w:r>
        <w:t xml:space="preserve">他伸手將我两手拉住，让我关不了门，隨后他一边插我，一边推我去门口， 使我整个上身都伸出门外，他就在屋內抽插我，我怕让邻居听到，所以死忍住不 叫出来。 </w:t>
      </w:r>
    </w:p>
    <w:p>
      <w:r>
        <w:t xml:space="preserve">他快攻了几分钟之后，就变为大起大落，每一下都差不多先將整条鸡巴抽出 来再狠狠直插到底。先前快攻还可以忍住不叫，但现在就真的忍不住了，因为每 一下插到底的时候都好ｈｉｇｈ，每一下我都觉得自己的阴道会在他鸡巴插到最 深时收缩一下，好像要把他的鸡巴吸住，不让它走的样子。 </w:t>
      </w:r>
    </w:p>
    <w:p>
      <w:r>
        <w:t xml:space="preserve">「呀……呀……呀……好ｈｉｇｈ呀……呀……大力点啦……对……就是这 样……再……再大力点……呀……呀……」 </w:t>
      </w:r>
    </w:p>
    <w:p>
      <w:r>
        <w:t xml:space="preserve">「噢……噢……次次都吸住我的鸡巴，真舒服！太太，我今天就把妳的淫穴 插爆！」 </w:t>
      </w:r>
    </w:p>
    <w:p>
      <w:r>
        <w:t xml:space="preserve">在我「鼓励」之下，他渐渐加快了速度和力度，我见他快高潮了，所以也闭 目享受，还扭动臀部去迎合他。 </w:t>
      </w:r>
    </w:p>
    <w:p>
      <w:r>
        <w:t>「呀……大力点……再大力点……我就快到啦……」</w:t>
      </w:r>
    </w:p>
    <w:p>
      <w:r>
        <w:t>「噢……舒服啊！噢……我插爆妳……」</w:t>
      </w:r>
    </w:p>
    <w:p>
      <w:r>
        <w:t xml:space="preserve">突然他很快、很大力地抽插了十几下，最后一下插到阴道深处，跟著我就感 觉到有一股暖流注入我体內，我的高潮也同时来到。 </w:t>
      </w:r>
    </w:p>
    <w:p>
      <w:r>
        <w:t xml:space="preserve">他射完之后放开我双手，上身贴在我背后，双手就伸前来揉我的乳房。他下 身还继续停留在我体內，不过很快就被我紧窄的阴道挤出来了，而他射进去的精 液就从阴道口沿著右脚流落地下。 </w:t>
      </w:r>
    </w:p>
    <w:p>
      <w:r>
        <w:t xml:space="preserve">「太太，那外卖就当我请妳吃啦！下次记得再惠顾哦……」他扔下这句话就 走了。我休息了一会就关上门，吃我的「免费」午餐。 </w:t>
      </w:r>
    </w:p>
    <w:p>
      <w:r>
        <w:t>（二）倒垃圾篇人妻ｍａｇｇｉｅ</w:t>
      </w:r>
    </w:p>
    <w:p>
      <w:r>
        <w:t>作者：ｓｉｕｋｅｕｎｇ</w:t>
      </w:r>
    </w:p>
    <w:p>
      <w:r>
        <w:t xml:space="preserve">我叫ｍａｇｇｉｅ，上次讲到我本来只是想暴露给送外卖的人看一看，一心 只想诱惑一下別人，好好展现我这副美好的身材，但料不到意外地给別人干了。 事后觉得很后悔，而且那个人连屋也进入了，万一要对自己不利就真的太危险， 所以我再没有这样做。但不时都会回想当时的情景，有时与老公做爱，都会记起 那次的经歷，幻想著再次被陌生人姦淫。 </w:t>
      </w:r>
    </w:p>
    <w:p>
      <w:r>
        <w:t xml:space="preserve">今天是星期五，老公正在大陆工作，要明天中午才回来。我放工独自吃过晚 饭后便回家打扫，到晚上十一时左右才完，跟著將垃圾拿去后楼梯。出门后快步 走去后楼梯，推开防烟门后突然见到一个人影，我当场被嚇了一跳。 </w:t>
      </w:r>
    </w:p>
    <w:p>
      <w:r>
        <w:t>抬头一看，原来门后是住在隔邻的黄先生：「黄先生，我给你嚇了一跳。」</w:t>
      </w:r>
    </w:p>
    <w:p>
      <w:r>
        <w:t>黄先生侧身让我行过：「陈太太，对不起，妳也是倒垃圾？这么晚？」</w:t>
      </w:r>
    </w:p>
    <w:p>
      <w:r>
        <w:t>「是哦！老公今天不在家，我一个人刚打扫完，正想回家冲凉后睡觉。」</w:t>
      </w:r>
    </w:p>
    <w:p>
      <w:r>
        <w:t xml:space="preserve">我与黄先生一前一后走出后楼梯回家，但到家门前，我才发觉忘了带锁匙出 来，老公又要明天才回来，怎么办？ </w:t>
      </w:r>
    </w:p>
    <w:p>
      <w:r>
        <w:t>「陈太，什么事？」黄先生在我身后问我。</w:t>
      </w:r>
    </w:p>
    <w:p>
      <w:r>
        <w:t xml:space="preserve">「噢！我忘了带锁匙，老公又要明天才回来。我可否借你家的电话用，找人 替我开锁？」 </w:t>
      </w:r>
    </w:p>
    <w:p>
      <w:r>
        <w:t xml:space="preserve">黄先生开门，示意我到他家：「没问题，不过这么晚，不知妳能否找到人开 锁？」 </w:t>
      </w:r>
    </w:p>
    <w:p>
      <w:r>
        <w:t xml:space="preserve">我进到黄先生家，见到黄太太正坐在沙发上看电视。我说明来意后就忙於找 开锁的人，但全都关了门，没人接听，看来我只好在这黄先生家过一晚。 </w:t>
      </w:r>
    </w:p>
    <w:p>
      <w:r>
        <w:t xml:space="preserve">本来黄先生打算在客厅休息，让我和他太太睡在房，但我不想太打扰別人， 所以坚持自己在沙发休息。 </w:t>
      </w:r>
    </w:p>
    <w:p>
      <w:r>
        <w:t xml:space="preserve">「呀……呀……快些……快些……老……老公……你好棒呀……呀……」朦 朦朧朧中，我被一个女子的声音吵醒，细听之下，原来是黄先生跟黄太太在房中 大战。 </w:t>
      </w:r>
    </w:p>
    <w:p>
      <w:r>
        <w:t xml:space="preserve">我整个星期都没有与老公相好，本来已经很有需要，现在还要给我听见黄先 生夫妇在房中做爱。可以想像，黄先生正骑在黄太太身上，將胯下巨物一下一下 插进黄太太的体內。如果这时老公在就好了，心痒痒的我唯有用被盖著头，希望 可以阻隔黄太太的淫声浪语，但黄太太的叫声依然不断传进我耳內。 </w:t>
      </w:r>
    </w:p>
    <w:p>
      <w:r>
        <w:t xml:space="preserve">我终於忍不住了，一手伸进短袖ｔ恤內，抓著自己的乳房搓揉起来。由於在 家没有戴胸罩的习惯，所以刚才我只穿了ｔ恤及短裤便外出倒垃圾。 </w:t>
      </w:r>
    </w:p>
    <w:p>
      <w:r>
        <w:t xml:space="preserve">我用食指先围著乳晕打圈，乳头受到剌激慢慢硬起来后，就跟著用手指捻著 乳头搓弄，而我另一只手亦没有閒著，伸进短裤里轻轻在阴蒂上打转。让下身渐 渐湿起来后，我就拨开两片阴唇，將中指慢慢插进微微湿润的阴道中。 </w:t>
      </w:r>
    </w:p>
    <w:p>
      <w:r>
        <w:t xml:space="preserve">开始时我先渐渐拉出、插入……拉出、再插入……每一下都比前一下插得更 深，直到整根中指都插进阴道，我依然用力向內顶，希望深深插入能提高快感。 </w:t>
      </w:r>
    </w:p>
    <w:p>
      <w:r>
        <w:t xml:space="preserve">「嗄……嗄……嗄……」我怕惊动房中的黄先生、黄太太，所以只敢轻声呻 吟。隨著阴道越来越湿，我慢慢加快速度。手指在阴道中快速抽插虽可带来强烈 的快感，但还未足够哦！我需要一条真真实实、热烫烫的巨物哦！老公，你快回 来啊！ </w:t>
      </w:r>
    </w:p>
    <w:p>
      <w:r>
        <w:t xml:space="preserve">我需要更大的快感，於是將另一只正在搓弄著乳房的手都伸进短裤內，剌激 已经充血的阴蒂。「嗄……嗄……嗄……」两手集中一齐剌激下身要地，果然快 感就越来越强、越来越强、越来越强……就……就到……就到……我就到顶…… </w:t>
      </w:r>
    </w:p>
    <w:p>
      <w:r>
        <w:t>再快些……再快些……</w:t>
      </w:r>
    </w:p>
    <w:p>
      <w:r>
        <w:t xml:space="preserve">正当我就快到达高潮的一刻，突然听到房门打开，我嚇了一跳，立刻停止动 作，心想难道被人发现？好羞哦！这样一搞，成身就好像淋了一盆冷水，什么性 慾都没有了。 </w:t>
      </w:r>
    </w:p>
    <w:p>
      <w:r>
        <w:t>「喂……衰人……你……你干……什么……呀？」我听见黄太太轻声说。</w:t>
      </w:r>
    </w:p>
    <w:p>
      <w:r>
        <w:t>「老婆，不如我们今天出客厅干吧，我想在窗户前干妳。」黄先生说。</w:t>
      </w:r>
    </w:p>
    <w:p>
      <w:r>
        <w:t xml:space="preserve">「你……疯了？我不……不要呀……陈太……正在厅里……睡著……一会弄 醒了她……怎么办？」黄太太软弱无力地说。 </w:t>
      </w:r>
    </w:p>
    <w:p>
      <w:r>
        <w:t xml:space="preserve">我轻轻扭转头，靠著从窗外射入屋內的光线，我看见黄太太站在房门口，上 身向前，一双乳房前后拋动，双手给黄先生从后拉住，而黄先生就在黄太太身后 一下一下的抽动著。 </w:t>
      </w:r>
    </w:p>
    <w:p>
      <w:r>
        <w:t xml:space="preserve">「哪到妳不肯？妳不要叫那么大声，便不会吵醒她了。」我见黄先生一边说 一边改变抽插的力度，每一下他的腰肢都是轻轻后移，跟著快速地、大力地向前 插入黄太太体內。而每一下黄太太都被黄先生向前推一步。一步……一步……他 们越来越近了，我怎么办啊？ </w:t>
      </w:r>
    </w:p>
    <w:p>
      <w:r>
        <w:t xml:space="preserve">「唔……唔……唔……唔……」只见黄太太根本反抗不了，唯有咬著下唇， 不敢发出声音，怕惊醒这个其实已经醒了並且正在看著你们两夫妇做坏事的我。 </w:t>
      </w:r>
    </w:p>
    <w:p>
      <w:r>
        <w:t>当他们快到我身旁的时侯，我闭上眼睛，怕被他们发现我其实已经醒来了。</w:t>
      </w:r>
    </w:p>
    <w:p>
      <w:r>
        <w:t xml:space="preserve">我只听到黄太太发出低吟声和沉重的呼吸声，和自己的心跳声。一会之后， 听到沙发椅背发出少许声响，跟住就听到黄太太轻声说：「老公，不……要啦！ </w:t>
      </w:r>
    </w:p>
    <w:p>
      <w:r>
        <w:t>我忍不住……好想叫……不如……回房……好吗？」</w:t>
      </w:r>
    </w:p>
    <w:p>
      <w:r>
        <w:t xml:space="preserve">「不可以，我觉得很棒喔！想起可能会吵醒陈太太，我觉得好剌激呀！而且 看见妳忍得这么辛苦，我更加要用力些插妳。」 </w:t>
      </w:r>
    </w:p>
    <w:p>
      <w:r>
        <w:t xml:space="preserve">「呀……呀……呀……呀……不要……不要……呀……呀……」黄太太极力 忍著，但仍禁不住叫了出来。 </w:t>
      </w:r>
    </w:p>
    <w:p>
      <w:r>
        <w:t xml:space="preserve">我慢慢睁开双眼，只见到一双乳房在我前面晃来晃去；再睁大些看清楚，原 来黄太太双手连肩膀靠著沙发椅背，双腿站在地下，上身就在正正我上面，所以 刚睁眼时只见到一双乳房在我前面晃动。 </w:t>
      </w:r>
    </w:p>
    <w:p>
      <w:r>
        <w:t xml:space="preserve">在这个角度，黄先生夫妇都看不到我的脸，所以我可以放胆细看。看到黄先 生扶著黄太太的腰肢快速抽插了一会之后就转慢，跟著双手从后伸到黄太太的胸 前，开始把玩她一双乳房。 </w:t>
      </w:r>
    </w:p>
    <w:p>
      <w:r>
        <w:t xml:space="preserve">黄太太的乳房好像还比我的大，不过就没有我这么坚挺。我看著眼前一对乳 房在黄先生双手中不断变形，两粒乳头被手指拉长，这双乳房的主人现在一定觉 得很舒服啊！如果现在有双一样的大手来搓弄我的乳房，这是何等美好的事！ </w:t>
      </w:r>
    </w:p>
    <w:p>
      <w:r>
        <w:t xml:space="preserve">在静夜中，两个身体相撞的声音和被压抑的呻吟声不断传进我耳里，眼又看 著这么淫秽的情景，这叫我如何可以忍受？ </w:t>
      </w:r>
    </w:p>
    <w:p>
      <w:r>
        <w:t xml:space="preserve">心內刚刚才退去的慾火又渐渐燃起，依然插在穴里的手指开始感觉到阴道微 微收缩，按在阴蒂中的食指蠢蠢欲动。虽然室內光线微弱，但我深怕一动，就一 定会给黄先生夫妇俩发觉，所以唯有希望他们快些完事回房，好让我可以用双手 完成刚才未完成的工作。 </w:t>
      </w:r>
    </w:p>
    <w:p>
      <w:r>
        <w:t xml:space="preserve">过了一会，我见黄先生拉起黄太太的上身，我怕被发现我正在欣赏著他们做 爱，所以立即闭起双眼。我听到一轮嘈杂声，並感觉到沙发传来震动，跟住又听 到黄太太的低吟声从我的脚下传上来。等了一会確定他们换好姿態之后，我又再 慢慢张开眼睛。 </w:t>
      </w:r>
    </w:p>
    <w:p>
      <w:r>
        <w:t xml:space="preserve">哗！在我眼前的居然是……居然是……两个正在交合中的性器！原来黄先生 与黄太太都一脚著地，另一只脚就跨过我睡著的地方，踏著椅背，黄太太双手就 按著我双脚下的扶手，接受著他丈夫从后面进攻。 </w:t>
      </w:r>
    </w:p>
    <w:p>
      <w:r>
        <w:t xml:space="preserve">「老婆，妳看现在对面大厦可能有人在看著我姦淫妳，妳一双乳房正向著他 前后晃动，妳是否想引诱他过来搓弄妳的巨乳？」听著黄先生一边向他太太说著 淫话、看著他们两副性器交合，这个场面多淫荡啊！ </w:t>
      </w:r>
    </w:p>
    <w:p>
      <w:r>
        <w:t>「老公……快……快些……我不……要被人……看见……而且……陈太……</w:t>
      </w:r>
    </w:p>
    <w:p>
      <w:r>
        <w:t>还……在下……面。」</w:t>
      </w:r>
    </w:p>
    <w:p>
      <w:r>
        <w:t>「老婆，我以后都要……都要在窗前干妳，我要给人看见我老婆多么正点。</w:t>
      </w:r>
    </w:p>
    <w:p>
      <w:r>
        <w:t xml:space="preserve">妳看，陈太可能正看著我干妳，看见妳的阴唇被我插到反出反入。噢……噢 …… </w:t>
      </w:r>
    </w:p>
    <w:p>
      <w:r>
        <w:t>好棒呀！」</w:t>
      </w:r>
    </w:p>
    <w:p>
      <w:r>
        <w:t>你们这对淫荡夫妻，我现在真的在看著你们做爱呀！你们可以快些搞定吗？</w:t>
      </w:r>
    </w:p>
    <w:p>
      <w:r>
        <w:t>我下身很痒，我也要解决呀！</w:t>
      </w:r>
    </w:p>
    <w:p>
      <w:r>
        <w:t xml:space="preserve">只见黄太太的淫水越来越多，黄先生每抽一下都带了不少淫水出来，淫水慢 慢流向黄先生的阴囊，还开始匯聚成小水点，我现在只能祈求黄太太的淫水不要 滴落我的脸上，我不要吃別人的淫水。噢～～要滴下来了！要滴下来了…… </w:t>
      </w:r>
    </w:p>
    <w:p>
      <w:r>
        <w:t xml:space="preserve">幸好这一滴淫水刚好滴在我的被子上。眼见黄先生抽动得越来越快，看来他 们就快到达高潮了，真希望可以赶及下一滴淫水掉下前完事。 </w:t>
      </w:r>
    </w:p>
    <w:p>
      <w:r>
        <w:t>「呀……呀……呀……就行……就行……快……再快……老公……呀……」</w:t>
      </w:r>
    </w:p>
    <w:p>
      <w:r>
        <w:t xml:space="preserve">「我插！我插！让我插死妳！呀……呀……」我见黄先生叫到最后一下，就 用力插入他太太的最深处，胯下收缩了七、八下，相信精液正在不断射进黄太太 体內。 </w:t>
      </w:r>
    </w:p>
    <w:p>
      <w:r>
        <w:t xml:space="preserve">黄先生射精后伏在黄太太背上，渐软並佈满精液的阳具被黄太太的阴道挤迫 出来，渐软的阳具开始下垂，龟头几乎碰到我的鼻子，精液的腥臭味扑鼻而来。 </w:t>
      </w:r>
    </w:p>
    <w:p>
      <w:r>
        <w:t xml:space="preserve">这一刻我真的有股衝动张口吸吮眼前的阳具，好让这根阳具再次变硬后，可 以用来填满我空荡荡的阴道。 </w:t>
      </w:r>
    </w:p>
    <w:p>
      <w:r>
        <w:t xml:space="preserve">ｓｈｉｔ！正当我胡思乱想之际，一股精液从黄太太的阴道中流出来，滴落 我的嘴上，想伸手去抹，但又不能，所以我只好闭上口，防止精液流入口中。过 了一会，我见他们休息完打算起来，於是我又闭上眼睛装睡。 </w:t>
      </w:r>
    </w:p>
    <w:p>
      <w:r>
        <w:t xml:space="preserve">「噢！老公，你有些精液滴在陈太的脸上了，怎么办？」黄太太说「哎呀！ 抹又怕弄醒她，不理又怕她醒来时精液还未乾透。我都不知怎么办才好。」 </w:t>
      </w:r>
    </w:p>
    <w:p>
      <w:r>
        <w:t xml:space="preserve">这时听见黄太太继续说：「我不管你，你自己看著办，如果给陈太知道，你 叫我以后还有面目见人吗？」 </w:t>
      </w:r>
    </w:p>
    <w:p>
      <w:r>
        <w:t xml:space="preserve">「唔……妳先去洗澡，让我想想怎么办。不过刚才都没有吵醒她，看来她真 的很累，就算我轻轻帮她抹走，也未必会弄醒她。」黄先生说。 </w:t>
      </w:r>
    </w:p>
    <w:p>
      <w:r>
        <w:t xml:space="preserve">「那你看著办吧，我先去洗澡。」黄太太拋下这句之后，就听见她向洗手间 走去。隔了一会，就感觉到黄先生用纸巾將我脸上的精液轻轻抹去。 </w:t>
      </w:r>
    </w:p>
    <w:p>
      <w:r>
        <w:t xml:space="preserve">沉寂了一会之后，我感觉有人將我的被子轻轻掀到腰间。由於之前我曾伸手 进衣內抚摸胸部，所以ｔ恤已经被我推到腰间之上，只刚刚盖过胸部，黄先生见 我没有被惊醒，跟著就再揭开我的ｔ恤，我现在可以感觉到整个上身凉丝丝的。 </w:t>
      </w:r>
    </w:p>
    <w:p>
      <w:r>
        <w:t xml:space="preserve">「哗！想不到陈太太的胸部这么大，虽然没有我太太的大，但看来也有ｃ罩 杯喔！陈先生有个这么美丽的太太真让人羡慕，幸好我现在也有幸看到。」我听 见黄先生轻声讚叹，跟著就用手指轻按我的乳房：「而且还很有弹性，比我太太 的坚挺很多。」 </w:t>
      </w:r>
    </w:p>
    <w:p>
      <w:r>
        <w:t xml:space="preserve">黄先生用手指轻按我的乳房一会之后，就將整只手掌放在我的胸部，然后握 著双乳慢慢打圈。虽然我心里觉得应该要阻止，但现在才起来阻止实在太难为情 了，而且在冷冷的夜里有一双温暖的手轻轻爱抚双峰，真是舒服无比。黄先生的 太太又在家中，相信他不敢真的来干我的。 </w:t>
      </w:r>
    </w:p>
    <w:p>
      <w:r>
        <w:t xml:space="preserve">我不断安慰著自己，只要不被黄先生真的干入，就由得他摸摸吧！想通后， 我全心全意享受著黄先生的爱抚。我的乳头很快就硬起来，黄先生双掌移到乳房 两侧，將我的乳尖再次暴露在空气中，但双手仍是轻轻搓揉著我的双乳。 </w:t>
      </w:r>
    </w:p>
    <w:p>
      <w:r>
        <w:t xml:space="preserve">他是否正在微弱的光线中欣赏著我嫣红色的乳头？噢！原来他要用舌头好好 地侍奉它。灵活的舌尖先在乳头四週的乳晕上打转，偶而意外地碰到乳尖，跟著 舌头改为全力挑逗峰顶，令已经挺立的乳头凸起得更高。 </w:t>
      </w:r>
    </w:p>
    <w:p>
      <w:r>
        <w:t xml:space="preserve">一会儿后，一个湿润、暖和的嘴开始轻轻吸吮左边的乳尖，我的下体此时已 经淫水氾滥，一下一下地吸吮著仍然插在阴道中的手指，奈何我现在不能动，否 则我一定要狠狠自我安慰一番。 </w:t>
      </w:r>
    </w:p>
    <w:p>
      <w:r>
        <w:t xml:space="preserve">黄先生將搓弄著左胸的手慢慢向我的下身移动，移到腰间时我猛然一惊，因 为这时我一手正插著阴道，一手正按著阴蒂，若被黄先生的手伸进下身，他一定 会发现我之前正在自慰。於是我轻轻移动身体，黄先生见我一动就立即停止了所 有的动作。 </w:t>
      </w:r>
    </w:p>
    <w:p>
      <w:r>
        <w:t xml:space="preserve">静默了一会之后，又听见黄先生自言自语道：「看来妳真的睡得很沉，这样 都没有把妳弄醒。咦～～」 </w:t>
      </w:r>
    </w:p>
    <w:p>
      <w:r>
        <w:t xml:space="preserve">我感觉黄先生急速將被子拉起盖著我的上身，跟著听见浴室的开门声，看来 是黄太太刚洗完澡。 </w:t>
      </w:r>
    </w:p>
    <w:p>
      <w:r>
        <w:t>「老公，你將那些精液抹乾净了没有？」</w:t>
      </w:r>
    </w:p>
    <w:p>
      <w:r>
        <w:t>「抹乾净了，没有弄醒她，妳可以放心。」黄先生说。</w:t>
      </w:r>
    </w:p>
    <w:p>
      <w:r>
        <w:t>「那就好了。你也快些梳洗后睡觉吧！」黄太太说。</w:t>
      </w:r>
    </w:p>
    <w:p>
      <w:r>
        <w:t xml:space="preserve">跟著我听见黄先生梳洗完后，两人一起回房休息。再过十多分钟，想信他们 睡著后，我起来到洗手间开灯，在镜中依然见到自己脸上有残留並乾涸的精液， 清理好后就盖上厕板，坐在上面完成刚才未完成的事。 </w:t>
      </w:r>
    </w:p>
    <w:p>
      <w:r>
        <w:t xml:space="preserve">我將短裤与內裤都脱下，一手伸进ｔ恤內爱抚著胸部，另一只手就在下身游 走，闭目享受著双手带来的快感。弄了几分钟后，我听到门口发出些微声响，我 微微张开眼睛，看见洗手间的门被打开了少许，从洗手台的镜子中，我看见黄先 生正站在门口，透过镜子从门外偷看我自慰。 </w:t>
      </w:r>
    </w:p>
    <w:p>
      <w:r>
        <w:t xml:space="preserve">不知从哪来的勇气，或者是让性慾冲昏了头脑，我居然將身子微微转向镜子 那边，跟著將双腿打开，这样黄先生就可以更清楚看见我的胯下。我看见黄先生 一双眼睛好像要喷火般紧盯著我的下体，一手就握著自己的阳具在套弄，根本没 有发现我亦在看著他自瀆. 一会儿后，我將上身的ｔ恤脱下来，露出令我自豪的 双乳，现在我已全身赤裸裸地在另一个男人之前自慰，一手在双峰间来回揉搓， 时而捻弄挺直的嫣红乳尖，另一手就在阴道中快速奔驰。淫水从阴道流出，经过 肛门流到厕板上，阴道四週的阴毛都被淫水湿透，在灯光下闪闪发亮。 </w:t>
      </w:r>
    </w:p>
    <w:p>
      <w:r>
        <w:t xml:space="preserve">看著门外的男人为我的身体而疯狂，看著他胯下的大阳具因为我的身体而挺 立，那种自豪又淫荡的感觉真的不知怎么去形容。一边幻想著被黄先生的阳具进 攻著阴道，一边回忆著黄先生刚才玩弄我双乳的手段，很快我就到达高潮。 </w:t>
      </w:r>
    </w:p>
    <w:p>
      <w:r>
        <w:t xml:space="preserve">我整个上身依傍著洗手台，喘著气休息，任由乳房在空中震盪著。待確定黄 先生离开后，我才穿回衣服回客厅睡觉。 </w:t>
      </w:r>
    </w:p>
    <w:p>
      <w:r>
        <w:t xml:space="preserve">早上我一早起来，已经见黄太太正在厨房做早餐，黄先生还未起床。我与黄 太太打过招呼后就到洗手间梳洗，正当我低头洗脸时，忽然觉得有个硬物贴著我 的臀部，隔著裤子顶著我的肛门，將我夹迫在洗手台与那硬物之间动弹不得。 </w:t>
      </w:r>
    </w:p>
    <w:p>
      <w:r>
        <w:t>我还来不及反应，就有一双手从ｔ恤下襬伸上胸口，紧紧抓住我一双乳房。</w:t>
      </w:r>
    </w:p>
    <w:p>
      <w:r>
        <w:t xml:space="preserve">「老婆，这么早便起床，妳不累吗？」我听见黄先生的声音从后面传来，他 双手没有閒著，一边说，一边开始搓弄著我胸前双乳。 </w:t>
      </w:r>
    </w:p>
    <w:p>
      <w:r>
        <w:t xml:space="preserve">我抬起头，双手按著我胸前放肆的手，从镜中看著黄先生：「黄先生，我是 陈太太喔！请你……噢……不要按那儿！」 </w:t>
      </w:r>
    </w:p>
    <w:p>
      <w:r>
        <w:t xml:space="preserve">黄先生的双手停了下来，呆呆的看著我：「噢！对……对不起，我不知道是 妳。」 </w:t>
      </w:r>
    </w:p>
    <w:p>
      <w:r>
        <w:t xml:space="preserve">「我明白，请……请问你可否放开我？」我面红红的低著头说。但是过了好 一会，黄先生依然抓著我的乳房，没有放手的意思，我只好再说：「黄先生，请 你放开我，可以吗？」 </w:t>
      </w:r>
    </w:p>
    <w:p>
      <w:r>
        <w:t xml:space="preserve">「陈太太，我可否答「不可以」？妳的乳房很滑，又很有弹性，可否让我看 一看它？」黄先生说著又再开始揉搓我的乳房。 </w:t>
      </w:r>
    </w:p>
    <w:p>
      <w:r>
        <w:t>「不要这样，你太太还在厨房，而且我不可以对不起我丈夫。」我急著说。</w:t>
      </w:r>
    </w:p>
    <w:p>
      <w:r>
        <w:t xml:space="preserve">「我只想看一看而已，我看完了就会放开妳。再不快些，我太太可能真的会 出来。」 </w:t>
      </w:r>
    </w:p>
    <w:p>
      <w:r>
        <w:t xml:space="preserve">我的乳房现在真的可以说尽在黄先生掌握之中，再加上他昨晚其实都已经看 过它，所以答应还是拒绝其实都没有分別. 但如果我开口答应，即是说我容许他 对我无礼；说不可以，他又抓著我的乳房不放。真的不知如何是好。 </w:t>
      </w:r>
    </w:p>
    <w:p>
      <w:r>
        <w:t xml:space="preserve">黄先生见我没有回应，於是將手伸出来，把我按在胸口的手拨开，跟著將我 的上衣向上捲起，露出一双雪白的乳房。「噢！陈太太，妳的乳房很大喔！有没 有ｃ罩杯？妳粉红色的乳头衬在雪白的乳房上，真的美极了！」我从镜中看著黄 先生把玩我的胸部，一边听著他的讚美，已经忘了我其实是正在被邻人淫慾中。 </w:t>
      </w:r>
    </w:p>
    <w:p>
      <w:r>
        <w:t xml:space="preserve">「噢！不要……你说看一看而已，放开我啊！」在我失神时，一边乳头已被 黄先生的口含著，並开始吸吮起来。他当然没有理会我的抗议，而且还伸手到我 的裤子內，我双手捉住快伸到阴户的手，想阻止黄先生的进一步行动，奈何我怎 么够力气，他的手仍然步步进迫。 </w:t>
      </w:r>
    </w:p>
    <w:p>
      <w:r>
        <w:t>「不……不……要……你快放开我！」手指已经到达阴蒂了。</w:t>
      </w:r>
    </w:p>
    <w:p>
      <w:r>
        <w:t xml:space="preserve">「呀……你停……快停手……我有丈夫的。」阴唇已经被粗壮的手指撑开， 指尖在阴道口游走了一会，並开始向阴道內进攻，一节，两节……很快地整根手 指终於挤进了阴道里。 </w:t>
      </w:r>
    </w:p>
    <w:p>
      <w:r>
        <w:t xml:space="preserve">「唔……呀……呀……停呀……停呀……我不要……呀……」我用左手拨开 正在抚弄著左胸的手，但他的口就含著右边的乳头吸吮；想赶走他的口，他就加 快手指在阴道抽动的速度，使我只好用双手紧按著他在我下体的手。他的手被阻 之后，又用手指在我阴道內抠挖……软弱的抵抗看在黄先生眼中原来只变成了鼓 励。 </w:t>
      </w:r>
    </w:p>
    <w:p>
      <w:r>
        <w:t>「陈太太，都已经到了这个地步，推开我都没有用，妳就好好享受一下吧！</w:t>
      </w:r>
    </w:p>
    <w:p>
      <w:r>
        <w:t xml:space="preserve">妳从镜中看看自己，两粒乳头已经变得这么硬，整个身体都开始泛红，还有 下身的淫水已经多到流出来，连內裤都湿了。看见妳这么美丽的人妻在我怀內被 我肆意抚慰、双乳在我手中不断变形、乳头覆盖著我的口水、腰肢轻扭。我真的 要將这一刻好好记著，好让我每次自瀆时都想起……」黄先生一边对我说著淫话， 一边挑逗著我这副已经发情的身体。 </w:t>
      </w:r>
    </w:p>
    <w:p>
      <w:r>
        <w:t xml:space="preserve">不知何时黄先生已经將我的裤子脱下，我可以从镜中看到他在我阴道中抽插 的中指已经佈满了我的淫水，四週的空气就充斥著淫水与汗水的气味。 </w:t>
      </w:r>
    </w:p>
    <w:p>
      <w:r>
        <w:t xml:space="preserve">黄先生將我的上身按在洗手台，跟著他將插在阴道中的手指抽出来，改用一 个粗大、火辣辣的巨物顶在我的阴户口打圈。「不可以啊！我不可以对不起我丈 夫……」於是我强忍著心中的慾火，將身体向前倾，想避开那具令人心痒痒的巨 物，可惜身体只移前少许就被前面的镜子顶住了。 </w:t>
      </w:r>
    </w:p>
    <w:p>
      <w:r>
        <w:t xml:space="preserve">「妳可以逃去哪？妳的身体骗不了人，就让我们开心一下吧！」黄先生很快 就再度靠上来，龟头在阴户上沾上些许爱液后就开始挤进来。噢～～两片阴唇被 迫开了！他快插进来了！谁来救我？ </w:t>
      </w:r>
    </w:p>
    <w:p>
      <w:r>
        <w:t xml:space="preserve">「老公，快起来，可以吃早餐了。」黄太太的声音从厨房传出来，我们两人 都嚇了一跳。黄先生放开我，我软弱地坐在地上，看著黄先生快速穿回裤子走出 洗手间並关上门。而我休息了一会，从刚才的快感中慢慢静下来后，才將ｔ恤弄 好，穿回裤子，出客厅吃早餐。 </w:t>
      </w:r>
    </w:p>
    <w:p>
      <w:r>
        <w:t xml:space="preserve">吃早餐时，黄先生常常在他太太不注意时对著我淫笑，又盯著我的胸部出神 地遐想。我怕再留下来真的会出事，所以吃过早餐后就致电给老公，在家楼下等 他回来。 </w:t>
      </w:r>
    </w:p>
    <w:p>
      <w:r>
        <w:t>＊＊＊＊＊＊＊＊＊＊＊＊当晚。</w:t>
      </w:r>
    </w:p>
    <w:p>
      <w:r>
        <w:t>老公：「不要再吸了，已经三次了，妳让我先休息一下好吗？」</w:t>
      </w:r>
    </w:p>
    <w:p>
      <w:r>
        <w:t>我说：「我不管，我要多来三次哦！不要吵，让我先把它吹起来……」</w:t>
      </w:r>
    </w:p>
    <w:p>
      <w:r>
        <w:t>（三）看更伯伯篇</w:t>
      </w:r>
    </w:p>
    <w:p>
      <w:r>
        <w:t xml:space="preserve">我叫ｍａｇｇｉｅ，星期五晚我因为外出倒垃圾时忘了带钥匙，所以要到黄 生家借宿一宵，期间看见他们两夫妇大战，而我亦差点给黄生的阴茎插入，幸好 黄太在最关键的时候出现。 </w:t>
      </w:r>
    </w:p>
    <w:p>
      <w:r>
        <w:t>昨晚与老公干了一整夜，今天一早起来我又与老公在客厅的沙发上干起来。</w:t>
      </w:r>
    </w:p>
    <w:p>
      <w:r>
        <w:t xml:space="preserve">「呀……呀……老公……深些……深……」我坐在沙发上，白色长身ｔ恤被 捲到肩膀附近，內裤早己不知所踪，一对乳房被老公双手搓揉著，我双腿张开放 在老公的肩上，老公此时全身赤裸，阴茎就正在我阴道內奔驰。 </w:t>
      </w:r>
    </w:p>
    <w:p>
      <w:r>
        <w:t xml:space="preserve">「老婆，是这样了，你这个淫妇的阴道把我的阳具夹得这么紧，还要一下一 下吸著我，我快要忍不住了，我要將精液注满你的子宫。你看你的淫水已经多到 漏出来了，阴唇……」老公一边说著淫话，一边作最后的衝刺。 </w:t>
      </w:r>
    </w:p>
    <w:p>
      <w:r>
        <w:t xml:space="preserve">「呀……我要……老公你……快……射……进来……呀……呀……」老公深 深的插进来，跟著一股股精液开始由老公的身体注进来。很多哦！多得快要漏出 来了…… </w:t>
      </w:r>
    </w:p>
    <w:p>
      <w:r>
        <w:t>「叮噹，叮噹……」</w:t>
      </w:r>
    </w:p>
    <w:p>
      <w:r>
        <w:t xml:space="preserve">正当我们两人刚完事，相拥著在休息的时候，门铃突然响起来，我们慌忙起 来找衣服。 </w:t>
      </w:r>
    </w:p>
    <w:p>
      <w:r>
        <w:t>「叮噹，叮噹……」</w:t>
      </w:r>
    </w:p>
    <w:p>
      <w:r>
        <w:t xml:space="preserve">老公：「衣服哪里去了？老婆，不如你拉下ｔ恤去开门，我先躲回房间穿衣 服。」我还未置可否，他就跑回了睡房，而我只好穿著一件刚盖过臀部的ｔ恤去 应门。 </w:t>
      </w:r>
    </w:p>
    <w:p>
      <w:r>
        <w:t>原来是这座大厦的管理员李伯伯。「李伯伯，什么事这么早找我们？」</w:t>
      </w:r>
    </w:p>
    <w:p>
      <w:r>
        <w:t xml:space="preserve">「对不起，这么早找你。是这样的，住在你家下一层的住户投诉你们的水渠 漏水，请你们尽快维修。」李伯伯一边说，一边向我身上打量，特別注视著我露 出的双腿。 </w:t>
      </w:r>
    </w:p>
    <w:p>
      <w:r>
        <w:t xml:space="preserve">「噢！是否很严重？」我发觉由於地心吸力的关係，在阴道內的精液正慢慢 向出口流去。 </w:t>
      </w:r>
    </w:p>
    <w:p>
      <w:r>
        <w:t>「也不是很严重，所以要尽快维修。让我进来说给你听哪条水渠有问题。」</w:t>
      </w:r>
    </w:p>
    <w:p>
      <w:r>
        <w:t>李伯伯开始脱鞋进內。</w:t>
      </w:r>
    </w:p>
    <w:p>
      <w:r>
        <w:t xml:space="preserve">「对不起，我刚刚起床，而且现在没有空，请问可否过一会之后才来？」我 怕精液真的会流出体外，被李伯伯看见，所以叫李伯伯离开。 </w:t>
      </w:r>
    </w:p>
    <w:p>
      <w:r>
        <w:t xml:space="preserve">「放心，陈太太，不会阻碍你太多时间，就在洗手间处。」李伯伯整个身体 迫进內，我只好退后，转身带他进去，希望可以尽快打发他。 </w:t>
      </w:r>
    </w:p>
    <w:p>
      <w:r>
        <w:t xml:space="preserve">为免精液流出来，我细步踱到洗手间，身后的李伯伯就接著说：「请你先將 假天花板移开，这样我才可以指示给你看，在你下一层的单位哪一处漏水。」 </w:t>
      </w:r>
    </w:p>
    <w:p>
      <w:r>
        <w:t xml:space="preserve">如果要拿开假天花板，我便要站在高处，这样会很容易走光哦！於是我说： 「其实你只需要说给我听哪一个去水渠暂不能用便可以了，我不需要知哪一处漏 水。」 </w:t>
      </w:r>
    </w:p>
    <w:p>
      <w:r>
        <w:t xml:space="preserve">「但是你都要知哪一处出现渗漏才可以找师傅报价维修，你还是快些吧，我 还有工作要做。」 </w:t>
      </w:r>
    </w:p>
    <w:p>
      <w:r>
        <w:t xml:space="preserve">我惟有放下厕板，然后提脚站上去，怎知我右脚一踏上厕板，就发现又有一 大股精液后阴道內向外流，可能这个动作会令到阴唇微微打开。可幸的是精液被 阴毛挡著，没有流到大腿上，但下身湿湿的，很不舒服。转头看见李伯伯不耐烦 的样子，我只好硬著头皮站上去，此时我的臀部刚好在李伯伯眼前，只要他稍微 弯曲膝盖，就可以看到我没有穿內裤的胯下。 </w:t>
      </w:r>
    </w:p>
    <w:p>
      <w:r>
        <w:t>李伯伯说：「你要將双脚分开站才安全，你这样很容易摔下来的。」</w:t>
      </w:r>
    </w:p>
    <w:p>
      <w:r>
        <w:t xml:space="preserve">「不用……不用了，我这样便可以了。」我慌忙回答，並依李伯伯的指示举 手移开其中一块假天花板。但一举起双手，我才记起我的ｔ恤亦会跟著向上缩， 结果臀部的下半部份就展现在李伯伯眼前。从洗手台的镜子中，可以见到李伯伯 惊讶的样子，他张著口望著我外露的下半个臀部，还靠近我用力吸气，好像想闻 闻我的体香。 </w:t>
      </w:r>
    </w:p>
    <w:p>
      <w:r>
        <w:t xml:space="preserve">我夹紧双腿，並继续用力移开那块假天花板，但无论我怎么出力都移不开， 此时我眼看著李伯伯的淫样，心又想著老公为何这么久还未出来？双手又推不开 眼前的假天花板，真的百般滋味在心头。 </w:t>
      </w:r>
    </w:p>
    <w:p>
      <w:r>
        <w:t>「李伯伯，我移不开这个，你可否帮一帮我？」</w:t>
      </w:r>
    </w:p>
    <w:p>
      <w:r>
        <w:t xml:space="preserve">「陈太太，我这么老不便爬上去，不如我扶著你，你再用些力。」李伯伯用 双手捉著我的右边的大腿，叫我再试试。我再次举手尝试，同一时间在大腿上的 一双手开始向上移到大腿的根部，李伯伯左手的食指已经轻轻碰到我的阴毛。 </w:t>
      </w:r>
    </w:p>
    <w:p>
      <w:r>
        <w:t>「李伯伯，双手不用放这么高，我觉得痒痒的。」</w:t>
      </w:r>
    </w:p>
    <w:p>
      <w:r>
        <w:t xml:space="preserve">「哪里觉得痒？让我帮你抓抓它。是不是这里？」李伯伯的左手继续放在我 双腿之间，右手就移上我右边的臀部，搓弄和按压它。 </w:t>
      </w:r>
    </w:p>
    <w:p>
      <w:r>
        <w:t>「不是，请不要再摸那里。」李伯伯乖乖的停止在我臀上的动作，不过……</w:t>
      </w:r>
    </w:p>
    <w:p>
      <w:r>
        <w:t>「唤！不要！」</w:t>
      </w:r>
    </w:p>
    <w:p>
      <w:r>
        <w:t xml:space="preserve">「那一定是这里了。」李伯伯居然用食指拨动我阴户口的阴毛：「看你这里 湿湿的。」 </w:t>
      </w:r>
    </w:p>
    <w:p>
      <w:r>
        <w:t xml:space="preserve">我双手立即按著他的手：「不是，你不可以这样。」但这样反而变成我將他 的手按在我的阴户上。「我老公在睡房更衣，快要出来了。」李伯伯没有理会我 的话，反而用食指在阴蒂上打圈。 </w:t>
      </w:r>
    </w:p>
    <w:p>
      <w:r>
        <w:t xml:space="preserve">我转头想叫在睡房的老公出来，正要张口的一刻，我从镜中看见一个身影在 门旁闪过，难道是老公躲在外面？为什么？为什么老公看见我正被外人佔便宜， 却没有出来阻止？ </w:t>
      </w:r>
    </w:p>
    <w:p>
      <w:r>
        <w:t xml:space="preserve">「呀……」正当我分神时，李伯伯有一节手指已经挤进阴道，我用力夹紧双 腿，阻止李伯伯进一步的进迫。李伯伯见不能再深入我的阴道內，就改为在原地 拨动，刺激著阴道口的四週. 「小宝贝，你不穿內裤来开门，而且下身又这样湿， 你不是正在想男人么？ </w:t>
      </w:r>
    </w:p>
    <w:p>
      <w:r>
        <w:t>为什么还夹紧双腿哦？让我令你爽一爽好吗？」</w:t>
      </w:r>
    </w:p>
    <w:p>
      <w:r>
        <w:t>「不要……我不要……快放手哦……」我依然努力对抗著。</w:t>
      </w:r>
    </w:p>
    <w:p>
      <w:r>
        <w:t>「你双手按著我，两脚又夹得这样紧，你叫我怎么將手拉出来？」</w:t>
      </w:r>
    </w:p>
    <w:p>
      <w:r>
        <w:t xml:space="preserve">我当然不会相信我放开手脚，李伯伯就会乖乖的將手拿出来，但现在这样又 不是办法。 </w:t>
      </w:r>
    </w:p>
    <w:p>
      <w:r>
        <w:t>「老公……教命呀！教命呀！」</w:t>
      </w:r>
    </w:p>
    <w:p>
      <w:r>
        <w:t xml:space="preserve">李伯伯嚇了一跳，转头向外望，过了一会见我老公没有出现，於是向我说： 「你想骗我？你还是不要反抗了，好好享受罢！」 </w:t>
      </w:r>
    </w:p>
    <w:p>
      <w:r>
        <w:t>老公在干什么？为什么换件衣服会换这么久？</w:t>
      </w:r>
    </w:p>
    <w:p>
      <w:r>
        <w:t xml:space="preserve">李伯伯见我没有放开他的左手，於是便用右手拨开我的臀肉，將我的肛门露 出来。他先轻轻向著肛门吹气，见我依然没有放鬆，就直接用舌头舔我的肛门！ </w:t>
      </w:r>
    </w:p>
    <w:p>
      <w:r>
        <w:t xml:space="preserve">下身两个洞同时受到刺激，我身子一下子就软了下来，李伯伯趁此机会再把 手指向子宫推进。我一觉得阴道中的手指有异动，就再次夹紧双腿，但李伯伯己 经將大半只食指插进来了。 </w:t>
      </w:r>
    </w:p>
    <w:p>
      <w:r>
        <w:t xml:space="preserve">李伯伯见后门仍未能突破，又改为加紧舔弄肛门口，而且还將舌尖轻轻伸进 肛门中。他的右手从我的右臀慢慢移向腰肢，在那里抚弄了一会后，再向上一手 抓著我的乳房，又用手指轻弹我的乳头。 </w:t>
      </w:r>
    </w:p>
    <w:p>
      <w:r>
        <w:t xml:space="preserve">在我双手极力保护住下身要塞时，他的手就肆无忌惮地把玩起我的乳房来， 我的乳头在他的挑逗下变得越来越硬，下身也越来越湿。在我被情慾佔据前一定 要阻止他，於是抽出一只手来按著他的怪手，可是仍然阻止不了多少，他的手虽 不能再在双乳之间游走，但依然能够抓著我一边乳房不停按压、捻弄我的峰尖。 </w:t>
      </w:r>
    </w:p>
    <w:p>
      <w:r>
        <w:t xml:space="preserve">我双脚慢慢地变得无力，李伯伯就在我双腿一放鬆的时候乘机將整只手指插 进来，「呀……」我坚守不住了！李伯伯將手指快速抽出，再狠狠插入，抽出、 插入……他的快速进攻一举击破了我无力的抵坑，我现在可以做的，是从口中吐 出美妙的呻吟，好让快感有一个宣泄的出口。 </w:t>
      </w:r>
    </w:p>
    <w:p>
      <w:r>
        <w:t xml:space="preserve">「呀……呀……呀……呀……」我上身向前弯下，双手就按在墙上，李伯伯 將我右脚提起放在洗手台上，左脚依然站在厕板上。现在我双脚被打开，我低头 从双腿之间看见李伯伯从下向上看著我的淫穴，欣赏著他的手指把我的阴户弄得 一塌糊涂。 </w:t>
      </w:r>
    </w:p>
    <w:p>
      <w:r>
        <w:t xml:space="preserve">他不时又望向我，一看见我咬著下唇忍著呻吟时，他就会加快抽插，或用手 指在阴道壁上刮，使我禁不住张口呻吟，他就会露出一副满意的表情说：「你叫 得多么动听，为什么要忍著呢？好好叫来听听嘛！」 </w:t>
      </w:r>
    </w:p>
    <w:p>
      <w:r>
        <w:t xml:space="preserve">刚才和老公大战一场，现在又给李伯伯凌辱了这么久，早已软弱无力的我只 好任凭李伯伯摆佈。玩了一会之后，李伯伯將我抱下来，让我坐在厕板上，一脚 踏在地上，一脚放在他的肩上，ｔ恤被脱下来，乳房在胸口急速起伏。 </w:t>
      </w:r>
    </w:p>
    <w:p>
      <w:r>
        <w:t xml:space="preserve">李伯伯仔细地欣赏著我身体的每一个部位，虽然他没有说出口，但从眼祌中 可以看出他从没有看过这么美丽的身体，而且是正在发情的身体！ </w:t>
      </w:r>
    </w:p>
    <w:p>
      <w:r>
        <w:t xml:space="preserve">他的一张嘴吸吮著我的乳头，舌头在乳晕上面打转，有时又用舌尖挑逗著我 的乳头，手指在阴道內不停活动。强烈的快感使我忘了正在洗手间外的老公，我 双手抓著李伯伯的头，本来是打算推开他，但后来却变成抱著他的头。 </w:t>
      </w:r>
    </w:p>
    <w:p>
      <w:r>
        <w:t xml:space="preserve">「不要……不可以……这样……」李伯伯把阴道中的手指抽出，接著將阴茎 顶上来，在阴道口打转。我双手按著他的腰肢，不让他的阴茎闯入：「够了…… </w:t>
      </w:r>
    </w:p>
    <w:p>
      <w:r>
        <w:t xml:space="preserve">不可以……」李伯伯当然没有放开我，他反而站直身子，双手捉著我的腰， 跟著用力一顶！ </w:t>
      </w:r>
    </w:p>
    <w:p>
      <w:r>
        <w:t xml:space="preserve">「呀……很痛！你弄得人家很痛。」我双手跟本抵挡不住李伯伯全力进攻， 整个阴道给他的阴茎佔据了，接著他就开始抽动起来，而痛楚慢慢变为快感。 </w:t>
      </w:r>
    </w:p>
    <w:p>
      <w:r>
        <w:t xml:space="preserve">李伯伯抽动得不快，但每一下抽插的幅度都很大，他会將阴茎抽到快掉出来 才用力向內插到最深，每一下当他的阴茎到达最深处时，我都会禁不住叫一声。 </w:t>
      </w:r>
    </w:p>
    <w:p>
      <w:r>
        <w:t xml:space="preserve">李伯伯的手从我的腰移到乳房，將我的乳房抓在掌心搓弄：「陈太太，你的 阴道很紧，呀……呀……我很久没有……干这么美的女人了……你叫起来又这么 动听……我们以后真的要多多亲近……亲近……」李伯伯抓紧我的乳房，一下一 下用力地插进来，越来越快，越来越大力。 </w:t>
      </w:r>
    </w:p>
    <w:p>
      <w:r>
        <w:t xml:space="preserve">我的乳房被他抓到有点痛，但下身传来的强烈快感令这些痛楚变得不是一回 事，我仰著头，闭著双眼，口微微张著，娇喘声从我的口中传出来。空气中充斥 著我和李伯伯的汗水味，两个身体交合的撞击声变得越来越大声和频密。 </w:t>
      </w:r>
    </w:p>
    <w:p>
      <w:r>
        <w:t xml:space="preserve">李伯伯的阴茎深深插进我的小穴內，而我也不甘不弱，將指甲深深地嵌陷在 他背上的肌肤里。 </w:t>
      </w:r>
    </w:p>
    <w:p>
      <w:r>
        <w:t xml:space="preserve">「呀……快……快……些……我……就到……就到了……」此时的我已经变 成一个不顾一切的荡妇，只要眼前这个男人可以再加快插我、满足我。 </w:t>
      </w:r>
    </w:p>
    <w:p>
      <w:r>
        <w:t>「你……不说……我都会……我要將精液……注满你的小穴。」</w:t>
      </w:r>
    </w:p>
    <w:p>
      <w:r>
        <w:t>「好哦！快……快……射……进来……呀……呀……呀……」</w:t>
      </w:r>
    </w:p>
    <w:p>
      <w:r>
        <w:t>李伯伯深深插入，跟著便感到下身有一股股东西从李伯伯那儿射进我体內。</w:t>
      </w:r>
    </w:p>
    <w:p>
      <w:r>
        <w:t xml:space="preserve">一会后，李伯伯將阴茎退出来，穿回衣服就离开。我站起来，从镜中看到自 己的乳房上还留下李伯伯用力抓捏出来的红印，而李伯伯与老公的精液就从阴道 沿著我的大腿內侧流出来。 </w:t>
      </w:r>
    </w:p>
    <w:p>
      <w:r>
        <w:t xml:space="preserve">我穿回掉在地上的ｔ恤走出洗手间，看到门旁有一滩精液，难道刚才老公在 这里看著我被李伯伯玩弄？而且还被他干了都没有出来阻止，反而在这里打枪？ </w:t>
      </w:r>
    </w:p>
    <w:p>
      <w:r>
        <w:t>他怎可以这样对我？！</w:t>
      </w:r>
    </w:p>
    <w:p>
      <w:r>
        <w:t xml:space="preserve">我气冲冲走进睡房想质问他，怎知我一进房就看见老公赤身躺在地上，「老 公！老公！你没有事吗？为什么躺在地上？」我一边摇他，一边惊叫著。 </w:t>
      </w:r>
    </w:p>
    <w:p>
      <w:r>
        <w:t>老公慢慢坐起来，双手按著头，好像头很晕的样子。</w:t>
      </w:r>
    </w:p>
    <w:p>
      <w:r>
        <w:t>「老公，你为什么躺在地上？」我继续问。</w:t>
      </w:r>
    </w:p>
    <w:p>
      <w:r>
        <w:t>「我不知道……我……为什么躺在地上？」老公说。</w:t>
      </w:r>
    </w:p>
    <w:p>
      <w:r>
        <w:t>「我刚才在客厅叫你，你没有听见吗？」我说。</w:t>
      </w:r>
    </w:p>
    <w:p>
      <w:r>
        <w:t xml:space="preserve">「我想起来了，刚才我一进来就突然眼前一黑，看来是我太累了。你刚才叫 我吗？什么事？」老公一脸疑惑似的。 </w:t>
      </w:r>
    </w:p>
    <w:p>
      <w:r>
        <w:t xml:space="preserve">看他的样子又不像说谎，难道我刚才看错了？但为什么门外有一滩精液？刚 才李伯伯进来时有关门，但没有锁上，难道有人进来了？ </w:t>
      </w:r>
    </w:p>
    <w:p>
      <w:r>
        <w:t>「老婆，什么事？刚才何人按门铃？」</w:t>
      </w:r>
    </w:p>
    <w:p>
      <w:r>
        <w:t xml:space="preserve">我向他说，李伯伯是来通知我们的去水渠漏水，要我们修理，当然我没有说 我给李伯伯干了。而老公听了只应说他会安排了，跟著就把我按到床上，拉高我 的ｔ恤，將我的腿打开。 </w:t>
      </w:r>
    </w:p>
    <w:p>
      <w:r>
        <w:t>「不要……你刚才累到晕了，还要来？」</w:t>
      </w:r>
    </w:p>
    <w:p>
      <w:r>
        <w:t xml:space="preserve">「要，我突然很想再来。」老公看著我乳房上的红掌印，没有问我怎么弄成 这样，反而將手抓著同一个地方，下身一挺就再次进入我体內…… </w:t>
      </w:r>
    </w:p>
    <w:p>
      <w:r>
        <w:t xml:space="preserve">到底……刚才是否有人在洗手间门外？为什么门旁有一滩精液？是何人留下 的？ </w:t>
      </w:r>
    </w:p>
    <w:p>
      <w:r>
        <w:t>（四）窗前露出篇</w:t>
      </w:r>
    </w:p>
    <w:p>
      <w:r>
        <w:t xml:space="preserve">自从上次给管理员李伯伯干了之后，又过了一个星期。这个星期我都特別小 心出入，避免单独碰见李伯伯与黄先生。 </w:t>
      </w:r>
    </w:p>
    <w:p>
      <w:r>
        <w:t xml:space="preserve">今天下午老公拿著几包东西回家，原来他买了一部手提电脑，又买了网络摄 影机与麦克风。因为他自觉自从要留要在大陆工作后，我们见面的时间就变得少 了，所以打算在电脑安装网络摄影机，而他就带手提电脑回宿舍。这样，我们每 晚都可以透过萤光幕见面。 </w:t>
      </w:r>
    </w:p>
    <w:p>
      <w:r>
        <w:t xml:space="preserve">我当然很高兴老公可以这么细心，和这么掛念我。不过他真的要多多学习电 脑知识，因为他在书房忙了大半个下午都未能弄好。我见他那个气馁的样子就觉 好笑，於是我决定为他打打气。 </w:t>
      </w:r>
    </w:p>
    <w:p>
      <w:r>
        <w:t xml:space="preserve">我入书房后从后抱著老公的腰，將乳房紧贴在他的背上：「老公，还未弄好 吗？」 </w:t>
      </w:r>
    </w:p>
    <w:p>
      <w:r>
        <w:t>「不知为什么，就是开不动那个镜头。」</w:t>
      </w:r>
    </w:p>
    <w:p>
      <w:r>
        <w:t xml:space="preserve">我从后將他的头埋入我的乳沟，让一双乳房隔著ｔ恤紧紧的夹著他的头，而 双手就从宽鬆的袖口伸入他的衣服內抚摸著他的胸腔。 </w:t>
      </w:r>
    </w:p>
    <w:p>
      <w:r>
        <w:t>「老婆，不要玩，我现在很忙。」</w:t>
      </w:r>
    </w:p>
    <w:p>
      <w:r>
        <w:t xml:space="preserve">「你忙你的吧，不用理会我。」我一手继续抚摸著他的胸腔，我把右手抽出 来，慢慢向下伸进他的短裤中，隔著內裤抚弄老公的阴茎。不消一会，老公的阴 茎就胀起来了。 </w:t>
      </w:r>
    </w:p>
    <w:p>
      <w:r>
        <w:t xml:space="preserve">「老婆，你这样弄，叫我怎么继续？」老公停止手上的工作，边说边闭著眼 享受著。 </w:t>
      </w:r>
    </w:p>
    <w:p>
      <w:r>
        <w:t xml:space="preserve">「老公，你弄了一整个下午，不如休息一会，让我替你按摩一下。」我的手 从內裤的底部伸进去，轻轻抓著他的阴囊，一边用指尖轻扫那里的每一寸肌肤， 又把那两颗凉凉的肉球包在掌心轻握。 </w:t>
      </w:r>
    </w:p>
    <w:p>
      <w:r>
        <w:t>「老婆，按摩不是应该按肩膊吗？你是不是弄错了？」</w:t>
      </w:r>
    </w:p>
    <w:p>
      <w:r>
        <w:t>「没有错，我正在按摩会令你最舒服的地方，不是吗？」</w:t>
      </w:r>
    </w:p>
    <w:p>
      <w:r>
        <w:t>「妳对，妳对，按摩这里比肩膊舒服多了。」老公说。</w:t>
      </w:r>
    </w:p>
    <w:p>
      <w:r>
        <w:t xml:space="preserve">我示意老公站起身，跟著把他的短裤拉下，看见一条巨物把內裤撑起一个小 帐蓬。我急不及待把他的內裤也脱下来，一条硬硬的肉柱就出现在眼前。我跪在 地上，先用舌尖舔他的阴囊，又將两颗肉球轻轻含在口中。之后我把舌尖向上绕 著柱身四週游走，到快要到达柱顶的时候，我又退回到阴囊。 </w:t>
      </w:r>
    </w:p>
    <w:p>
      <w:r>
        <w:t xml:space="preserve">如是数次之后，老公忍不住说：「你这样我很难受哦！现在龟头痒痒的，快 些替我舔舔那里。」 </w:t>
      </w:r>
    </w:p>
    <w:p>
      <w:r>
        <w:t xml:space="preserve">我將舌尖从下沿著肉柱向上一挑，又刚刚碰不到他的龟头。我怕他强来，於 是用手抓著他的阴茎底部，跟著將口慢慢移向他的龟头。到快要碰到的时候，我 停下来，跟著用口轻轻向已经暴涨的龟头吹气。 </w:t>
      </w:r>
    </w:p>
    <w:p>
      <w:r>
        <w:t xml:space="preserve">「噢！很痒哦！你再这般作弄我，看我接著如何对付你！」老公双手按著我 的头，跟著熊腰向前一顶。幸好我早已料到他会这么做，所以被我侧头避过了。 </w:t>
      </w:r>
    </w:p>
    <w:p>
      <w:r>
        <w:t>「你再这般使坏，我就不理你了，你自己继续安装你的电脑吧！」我说。</w:t>
      </w:r>
    </w:p>
    <w:p>
      <w:r>
        <w:t xml:space="preserve">「不要，不要，我放手了，我放手了，我可爱的老婆，快快再来。」男人就 是如此，性慾一来，真是你要他去东就去东，要他去西就去西。 </w:t>
      </w:r>
    </w:p>
    <w:p>
      <w:r>
        <w:t xml:space="preserve">我抓著老公的阴茎，慢慢上下套弄。我特意只套弄柱身，不去碰他的龟头， 只是偶尔向他的龟头吹吹气，把他弄得不上不下。看著他又舒服、又辛苦的样子 真的很可笑。 </w:t>
      </w:r>
    </w:p>
    <w:p>
      <w:r>
        <w:t xml:space="preserve">这样逗了他一会之后，我就开始用手套弄他整根肉柱，原本已经胀大的阴茎 在我手中变得更大，而且越来越热。我用舌尖先在马眼上面打圈，跟著绕著龟头 舔弄，把整个龟头弄得湿湿的，分不清那些是我的唾液还是从马眼流出的黏液。 </w:t>
      </w:r>
    </w:p>
    <w:p>
      <w:r>
        <w:t xml:space="preserve">老公再次按著我的头，將我轻轻拉向他的阴茎，我知他现在需要一个温暖的 地方包裹著已经胀到顶点的龟头。 </w:t>
      </w:r>
    </w:p>
    <w:p>
      <w:r>
        <w:t xml:space="preserve">我张口含著他的龟头，用舌头绕著它四週打圈，用力吸吮几下之后，我就將 头前移，將老公的阴茎一寸一寸地塞入口中，直至整个口满满的，再不能寸进为 止。我含著老公的阴茎，紧紧吸吮著它，用整个口不断挤压它。 </w:t>
      </w:r>
    </w:p>
    <w:p>
      <w:r>
        <w:t xml:space="preserve">「噢！妳的口很暖，而且吸得我很舒服……」我斜斜的向上望，不过老公仰 著头，看不见他的表情，可是不用看都知他现在一定舒服得要死。 </w:t>
      </w:r>
    </w:p>
    <w:p>
      <w:r>
        <w:t xml:space="preserve">我的头慢慢地前后移动，老公的小弟弟在我的口中不断吞吐，我用牙齿、嘴 唇不断轻刮老公的阴茎，每当刮到他最敏感的龟头时，老公都禁不住轻轻呻吟一 声。我时而改用舌头挑逗，时而用嘴唇吸吮，又用牙轻轻咬它，也没有忘记在肉 柱底的一双小肉球，所以我不时都会用舌尖舔弄它，又用手轻扫他的肛门。 </w:t>
      </w:r>
    </w:p>
    <w:p>
      <w:r>
        <w:t xml:space="preserve">「呀～～好舒服！好舒服呀！老婆……」在我嘴和舌头的努力下，我感觉到 老公快要射精了，於是我集中套弄他的阴茎，我的头前后不停移动，而且越来越 快。到后来老公是抓著我的头，將我的口当作阴道干起来。 </w:t>
      </w:r>
    </w:p>
    <w:p>
      <w:r>
        <w:t xml:space="preserve">他粗鲁的举动弄得我很不舒服，而且他整个人撞上来更令我的牙隱隱作痛， 於是我在他不为意时，將他的小弟弟整根吐了出来。 </w:t>
      </w:r>
    </w:p>
    <w:p>
      <w:r>
        <w:t>「你弄得人家很痛，我不干了！」我抱怨著说。</w:t>
      </w:r>
    </w:p>
    <w:p>
      <w:r>
        <w:t>「我快要射了，你行行好，帮我弄出来好吗？」老公一面无奈。</w:t>
      </w:r>
    </w:p>
    <w:p>
      <w:r>
        <w:t xml:space="preserve">「不要，你自己打枪罢！」我转身背著他，双手绕在胸前，装出很怒恼的样 子。 </w:t>
      </w:r>
    </w:p>
    <w:p>
      <w:r>
        <w:t xml:space="preserve">老公从后抱著我，將阴茎顶著我的股沟不断磨擦：「对不起，老婆，我以后 不会再弄痛妳了。」 </w:t>
      </w:r>
    </w:p>
    <w:p>
      <w:r>
        <w:t>「你放开我，我不要！」</w:t>
      </w:r>
    </w:p>
    <w:p>
      <w:r>
        <w:t xml:space="preserve">他双手从后隔著ｔ恤抓著我的乳房，用口含著我的耳垂，又用舌头钻进我的 耳內。我从他的怀抱中爭脱出来：「我都说不要，你自己打枪吧！」 </w:t>
      </w:r>
    </w:p>
    <w:p>
      <w:r>
        <w:t xml:space="preserve">他看穿我其实只是口中说不要，否则我一早已经跑回睡房了。所以他再靠上 来，双手抱著我的腰，將整个身躯贴上来：「老婆，我刚才是太粗鲁了。」他將 头从后伸前来，深深吻了我的嘴。 </w:t>
      </w:r>
    </w:p>
    <w:p>
      <w:r>
        <w:t xml:space="preserve">他一边吻著我，双手在胸前放肆了一会之后，就將左手进內裤之中，直接爱 抚我的阴户：「妳这里原来已经这么湿了！」 </w:t>
      </w:r>
    </w:p>
    <w:p>
      <w:r>
        <w:t xml:space="preserve">我上下两个最敏感的部位都在他的手中，口又被他的嘴吸著，我们的舌头也 正在互相缠绕。我闭上双眼享受著老公的热吻和爱抚，一手伸向后绕著他的颈， 另一只手就抓著他的阴茎，轻轻套弄它。 </w:t>
      </w:r>
    </w:p>
    <w:p>
      <w:r>
        <w:t xml:space="preserve">我感觉到搓揉著我乳房的手离开了，跟著眼前一亮，原来老公伸手將眼前的 窗帘拉开。 </w:t>
      </w:r>
    </w:p>
    <w:p>
      <w:r>
        <w:t xml:space="preserve">「老公，你干什么？快把窗帘拉上！这样会给人看见。」我伸手欲把窗帘拉 上，但老公拉著窗帘不放。 </w:t>
      </w:r>
    </w:p>
    <w:p>
      <w:r>
        <w:t>「怎会有人看见呢？对面的大厦离我们这么远，不会有人看见的。」</w:t>
      </w:r>
    </w:p>
    <w:p>
      <w:r>
        <w:t xml:space="preserve">「这不是有没有人看见的问题，就算没有人看见都要把窗帘关上，否则我就 走。」我说。 </w:t>
      </w:r>
    </w:p>
    <w:p>
      <w:r>
        <w:t xml:space="preserve">「哪到妳说走便走！」老公將我向后拉，令我抓不到窗帘，而且为了击溃我 的反抗，他將手指插入我那个已经淫水泛滥的小穴，一边抽插，一边用指头挖阴 道壁。我想夹紧双脚阻止老公的挑逗，但现在整个人软软的，夹紧的双脚在他眼 中变成半推半就，反而激起他的性趣。 </w:t>
      </w:r>
    </w:p>
    <w:p>
      <w:r>
        <w:t>「不要……这样，若给……给人看见，怎……么办？」我苦苦哀求著。</w:t>
      </w:r>
    </w:p>
    <w:p>
      <w:r>
        <w:t xml:space="preserve">「不用怕，哪会有人这么空閒，看別人在家中干什么？而且妳是穿著衣服， 我好想在窗前用手把妳带上仙境。」 </w:t>
      </w:r>
    </w:p>
    <w:p>
      <w:r>
        <w:t xml:space="preserve">我想想又觉得对，现在就算让人看见，都只是看到一个男从后抱著个女子， 而且未必看得见有一只手伸进我的裤內。 </w:t>
      </w:r>
    </w:p>
    <w:p>
      <w:r>
        <w:t>「唉！你们这些男人，就是爱这样。」</w:t>
      </w:r>
    </w:p>
    <w:p>
      <w:r>
        <w:t>「什么！我们这些男人？」老公瞪著眼看著我。</w:t>
      </w:r>
    </w:p>
    <w:p>
      <w:r>
        <w:t xml:space="preserve">一时说漏了嘴，我慌忙说：「住在隔邻的黄太太对我说，他先生也有这个癖 好。」 </w:t>
      </w:r>
    </w:p>
    <w:p>
      <w:r>
        <w:t xml:space="preserve">「原来如此，妳刚才把我嚇坏了。原来黄先生也有这个兴趣！」他的手又开 始在作怪了。 </w:t>
      </w:r>
    </w:p>
    <w:p>
      <w:r>
        <w:t xml:space="preserve">他再次把手伸进衣服之中，上下其手抚摸著我每一个敏感带。我们已经移到 窗前，我一手抓著窗框，一手伸后套弄他的阴茎。双眼望著街上一个个变成小黑 点的人头，又不时留意著对面大厦是否有人看到。每当被他的手指弄得舒服无比 时，我又会闭上眼，仰著头轻声呻吟。 </w:t>
      </w:r>
    </w:p>
    <w:p>
      <w:r>
        <w:t xml:space="preserve">老公突然拉下我的短裤，「不要……脱我的內裤，我……不想被……被人看 见。」我拼命拉著自己的內裤。 </w:t>
      </w:r>
    </w:p>
    <w:p>
      <w:r>
        <w:t>「不用担心，没有人会看见的。放鬆一点，放鬆一点……」</w:t>
      </w:r>
    </w:p>
    <w:p>
      <w:r>
        <w:t xml:space="preserve">我软弱无力的手根本阻止不了老公拉下我的內裤，下体的阴毛终於暴露在窗 前，我有些害怕，又有些兴奋。微风从窗外吹进內，轻轻穿过阴毛，滑过阴唇。 </w:t>
      </w:r>
    </w:p>
    <w:p>
      <w:r>
        <w:t xml:space="preserve">到底是是心里那股又兴奋又怕的心情？还是冷风的剌激？令淫水在阴道中大 量分泌。 </w:t>
      </w:r>
    </w:p>
    <w:p>
      <w:r>
        <w:t xml:space="preserve">阴道中的手指拉了出来，一阵空虚感从下体传遍全身。幸好急不及待的老公 已经把我的右脚抬起，放在一张椅子，跟著他的肉柱从下向上顶在我的阴户上， 在那里沾了点淫水后就向內挺进。 </w:t>
      </w:r>
    </w:p>
    <w:p>
      <w:r>
        <w:t xml:space="preserve">可能这个姿势有点怪，老公抽插得不是很快，但每一下都没有马虎，每一下 的幅度都很大，由阴道口直插入花心，又由花心抽到快要掉出来。老公那双不安 份的手开始抚摸著我的腰肢，又慢慢向上移，不过这次他不是伸手进ｔ恤內，而 是推高我的ｔ恤。 </w:t>
      </w:r>
    </w:p>
    <w:p>
      <w:r>
        <w:t xml:space="preserve">他不断上上落落来来回回地抚摸我，而每一次都將我的ｔ恤推得比上一次更 高……慢慢地，他的手已经接触到乳房底部，我知道再不阻止他，他一定会继续 向上推，把我的乳房展露在窗前。 </w:t>
      </w:r>
    </w:p>
    <w:p>
      <w:r>
        <w:t>我捉著他的手说：「不要再拉高我的衣服。」</w:t>
      </w:r>
    </w:p>
    <w:p>
      <w:r>
        <w:t xml:space="preserve">他没有回应我，只是將手停留在乳房底部，又用虎口位轻轻逗我的乳房，弄 得我的乳房上下跳动，又把指头伸进来扫我的乳尖。一会之后，他把整只手掌伸 上来包裹著我的乳房和乳尖，手掌与手指不停按摩和搓弄我的乳房，然后用手腕 推高我的ｔ恤。 </w:t>
      </w:r>
    </w:p>
    <w:p>
      <w:r>
        <w:t xml:space="preserve">如果此时有人在窗外，就会看到一个女仕站在窗前，一脚著地，一脚抬高踏 著一张椅子，由於臀部微微向后翘起，所以只看到她的下身有少许黑影，雪白色 的双腿间有一条黑黑的肉柱在上下抽动，她的腰肢配合每一下插动而轻轻微扭。 </w:t>
      </w:r>
    </w:p>
    <w:p>
      <w:r>
        <w:t xml:space="preserve">女仕好像穿著一件衣服，不过已经被推高到胸口，有一对不知趣的手就在胸 口挡著美好的风光。 </w:t>
      </w:r>
    </w:p>
    <w:p>
      <w:r>
        <w:t xml:space="preserve">我伸手將ｔ恤拉下来盖著他搓弄我乳房的手，可能他不满我如此做，於是就 突然用力抓著我的乳房，然后他的小弟弟就急速向我的蜜穴抽插，弄得我禁不住 大声呻吟起来：「呀……呀……呀……呀……救命……」 </w:t>
      </w:r>
    </w:p>
    <w:p>
      <w:r>
        <w:t xml:space="preserve">开始时真的有些抵受不住他的猛烈抽插，且有少少痛楚。但很快就適应了， 而且快感越来越强烈，「呀……呀……老公，快……我……快到了……」不知是 否第一次在窗前做爱，使我今天特別敏感。 </w:t>
      </w:r>
    </w:p>
    <w:p>
      <w:r>
        <w:t xml:space="preserve">可是，当高潮快来到的时侯，老公停止抽动，將龟头停在阴道的入口处。一 阵强烈的空虚感传遍全身，我想將身体向下坐，好让老公的小弟弟可以再次填满 我的身体。但我向下坐的同时，老公一边抓著我的臀，一边將身体下移，使我不 能得逞。 </w:t>
      </w:r>
    </w:p>
    <w:p>
      <w:r>
        <w:t xml:space="preserve">「老公，不要停，我要……」我说。老公慢慢將阴茎插进来，但顶到花心后 又停下来。 </w:t>
      </w:r>
    </w:p>
    <w:p>
      <w:r>
        <w:t xml:space="preserve">「老公，不要再玩了，快……快来干我……」老公慢慢將阴茎抽出，都快要 整根拔出来时，又停下来。 </w:t>
      </w:r>
    </w:p>
    <w:p>
      <w:r>
        <w:t xml:space="preserve">「你为什么停下来？我……要你的小宝贝插我。」老公再次插进来，他今次 没有再停下来，不过他插得很慢很慢。 </w:t>
      </w:r>
    </w:p>
    <w:p>
      <w:r>
        <w:t>「老公，求求你，快些狠狠干我！你现在这样令我不上不下，很辛苦哦！」</w:t>
      </w:r>
    </w:p>
    <w:p>
      <w:r>
        <w:t>我说。</w:t>
      </w:r>
    </w:p>
    <w:p>
      <w:r>
        <w:t xml:space="preserve">「妳这么不听话，而且刚才又作弄我，我当然要惩罚妳。如果要我加速，妳 就好好听我的话。」老公说。 </w:t>
      </w:r>
    </w:p>
    <w:p>
      <w:r>
        <w:t>「好好，我听话，你要我干什么，我都听妳话。」</w:t>
      </w:r>
    </w:p>
    <w:p>
      <w:r>
        <w:t>「真的吗？这样妳將自己ｔ恤拉高，我要妳整个乳房都露出来。」老公说。</w:t>
      </w:r>
    </w:p>
    <w:p>
      <w:r>
        <w:t xml:space="preserve">露出下身我已经觉得很羞耻，但范围不算很大，对面大厦的人不容易察觉； 如果要我拉高ｔ恤，整个雪白的躯体就会暴露出来，我很怕被人发现。 </w:t>
      </w:r>
    </w:p>
    <w:p>
      <w:r>
        <w:t xml:space="preserve">老公见我犹疑不决，便说：「妳若果不听话，我亦不会听妳的话。不用怕， 不会有人看见的。」他一下一下地慢慢抽插著，双手捉著我的手放在衣服下襬： 「拿著它！」 </w:t>
      </w:r>
    </w:p>
    <w:p>
      <w:r>
        <w:t>我好像被催眠一样，真的拿著ｔ恤，跟著他將我的手向上抬起。</w:t>
      </w:r>
    </w:p>
    <w:p>
      <w:r>
        <w:t xml:space="preserve">当双手到达乳房下沿时，他放开了捉著我的手，对我说：「妳自己把ｔ恤拉 起。」 </w:t>
      </w:r>
    </w:p>
    <w:p>
      <w:r>
        <w:t xml:space="preserve">老公现在插得不快不慢，弄得我心痒痒的。我真的需要他强而有力的抽插， 但要这样，老公就要我在窗前脱衣服，而且要冒著被人看见的危险。我到底要怎 么办？ </w:t>
      </w:r>
    </w:p>
    <w:p>
      <w:r>
        <w:t xml:space="preserve">老公见我犹豫不决，於是加紧挑逗，他先將手移向我的阴户，一手將我的阴 唇向两旁拨开，露出阴户上方的小豆豆，跟著用另一只手在阴蒂上面轻轻打转。 </w:t>
      </w:r>
    </w:p>
    <w:p>
      <w:r>
        <w:t xml:space="preserve">我实在忍不住了，这样不上不下的感觉太累人，不如乖乖听话，快快解决， 总比在这里拖下去好，拖得越久，越容易给人发现。於是我鼓起勇气，將ｔ恤拉 高，把一双乳房展露出来。 </w:t>
      </w:r>
    </w:p>
    <w:p>
      <w:r>
        <w:t xml:space="preserve">「乖宝宝。」老公称讚我一句之后，就將我的ｔ恤脱下来，將我双手放在窗 框上，然后抓著我的腰慢慢加速起来。 </w:t>
      </w:r>
    </w:p>
    <w:p>
      <w:r>
        <w:t xml:space="preserve">老公好像疯狂似的，越干越快、越干越大力，又不断说淫话：「老婆，看妳 这个荡妇，光脱脱站在窗前给男人干著。妳知不知对面很多男人正在看著妳？看 著妳的乳房前前后后拋动，看著妳这副正在发情的面孔……」 </w:t>
      </w:r>
    </w:p>
    <w:p>
      <w:r>
        <w:t xml:space="preserve">「老婆，快快爱抚自己的乳房……对！是这样……快捻弄自己的乳尖……想 著对面有人正看著妳……」 </w:t>
      </w:r>
    </w:p>
    <w:p>
      <w:r>
        <w:t xml:space="preserve">我依照老公的指示玩弄著自己的乳房，当老公要我幻想著有人正在看我们做 爱的时候，我真的跟著老公的淫念而幻想起来，內心突然有种难以形容的快感， 淫水不其然地大量涌了出来。 </w:t>
      </w:r>
    </w:p>
    <w:p>
      <w:r>
        <w:t xml:space="preserve">一会之后，老公很粗暴地將我推向窗户，整个身体贴著眼前的玻璃，一双乳 房被压得扁扁的，而他就不断从后快速抽插我。 </w:t>
      </w:r>
    </w:p>
    <w:p>
      <w:r>
        <w:t>「老公，老公，对面大厦……有人……在看著……我们……哦……呀……」</w:t>
      </w:r>
    </w:p>
    <w:p>
      <w:r>
        <w:t xml:space="preserve">我发现其中一个单位有位男子站在窗前，他的手伸进裤中不停抽动，一看便 知他正在手淫。我想伸手遮著自己的乳房，不过整个人被压得动弹不得。 </w:t>
      </w:r>
    </w:p>
    <w:p>
      <w:r>
        <w:t xml:space="preserve">「其实他一早便看见了，这么远，他不会看见妳容貌的，我们今天就当作做 善事，让他看看罢！」老公居然不介意我的身体给外人看见，而且还在这人面前 表演春宫戏。 </w:t>
      </w:r>
    </w:p>
    <w:p>
      <w:r>
        <w:t>「快……放开……我……呀……呀……快……不行……我……不……好……</w:t>
      </w:r>
    </w:p>
    <w:p>
      <w:r>
        <w:t>舒服……快……快些……」我开始变得语无伦次。</w:t>
      </w:r>
    </w:p>
    <w:p>
      <w:r>
        <w:t xml:space="preserve">老公见我想反抗，於是加快抽插著，又伸手搓揉我的阴蒂，好让我被性慾冲 昏头脑。我被老公弄得兴奋无比，但每一次看见对面的男人，我又觉得很羞耻， 我只好低下头，让髮丝盖著自己的样貌，好让他看不清我的样子。 </w:t>
      </w:r>
    </w:p>
    <w:p>
      <w:r>
        <w:t xml:space="preserve">「老婆，妳看看，对面的男子正在看著妳的躯体手淫，他是否正在想，你这 个淫妇在窗前脱得光光的，一定是到处勾搭男人的淫娃，正在妳身后干著妳的可 能就是妳的左邻右里。」 </w:t>
      </w:r>
    </w:p>
    <w:p>
      <w:r>
        <w:t xml:space="preserve">「或者他正在想，下一次干著妳的一定是他自己。他用粗壮的阴茎操著妳这 个湿滑的淫穴，他的手搓著妳的巨乳，妳的身体在他的怀內扭动，妳的淫水沾湿 了他的阴毛……」老公插著、说著。 </w:t>
      </w:r>
    </w:p>
    <w:p>
      <w:r>
        <w:t xml:space="preserve">我居然偷偷从髮丝间看著那男子，跟隨老公的淫话，幻想著与这个陌生男子 交合著，变成一个人尽可夫的淫娃。 </w:t>
      </w:r>
    </w:p>
    <w:p>
      <w:r>
        <w:t xml:space="preserve">突然我又想起了隔邻的黄先生，想起黄先生的阴茎在我眼前抽插著黄太太的 小穴，想起那天他那个大龟头顶著我阴户的情形，不知……不知道被他干著会否 很舒服？ </w:t>
      </w:r>
    </w:p>
    <w:p>
      <w:r>
        <w:t xml:space="preserve">「呀……呀……呀……快……要……泄身……了……」我已顾不得眼前的男 子，亦没有理会左邻右里有没有人听到我的呻吟声，我忘情地大叫，將双腿尽量 打开，好让老公可以更顺畅地进出我的蜜穴。 </w:t>
      </w:r>
    </w:p>
    <w:p>
      <w:r>
        <w:t xml:space="preserve">「我要……我要泄身了！」我身体不断抽搐，阴道变成一个搾肉棒的机器， 不断收缩压搾著老公的阴茎。老公再抽插多二、三十下之后就到达高潮，將精液 射向我的子宫口。 </w:t>
      </w:r>
    </w:p>
    <w:p>
      <w:r>
        <w:t xml:space="preserve">完事之后，老公依然从后抱著我，抚摸著我的乳房，將它当作两团麵粉般搓 弄，又轻吻我的颈。 </w:t>
      </w:r>
    </w:p>
    <w:p>
      <w:r>
        <w:t>「老公，不要再摸了，我很累，快让我穿回衣服。」</w:t>
      </w:r>
    </w:p>
    <w:p>
      <w:r>
        <w:t>「等多一会，他也快射了。」</w:t>
      </w:r>
    </w:p>
    <w:p>
      <w:r>
        <w:t xml:space="preserve">我看见那男人不知何时弄来了一副望远镜，正向我望过来，那……那他刚才 已经把我的身体看得一清二楚！ </w:t>
      </w:r>
    </w:p>
    <w:p>
      <w:r>
        <w:t xml:space="preserve">为了他快些完结，我主动伸手將阴唇拨开，让阴道中的精液流出来，我把手 指沾满了一些精液，跟著放在口中吸吮，就好像正在吸弄一条佈满精液的阳具。 </w:t>
      </w:r>
    </w:p>
    <w:p>
      <w:r>
        <w:t>「为什么现在这么主动？」老公说。</w:t>
      </w:r>
    </w:p>
    <w:p>
      <w:r>
        <w:t>「既然已经被看光了，不如快些助他完事，否则我怕又被人看见。」我说。</w:t>
      </w:r>
    </w:p>
    <w:p>
      <w:r>
        <w:t xml:space="preserve">我的表演果然有效，不消一分钟，已经见那男人全身抽搐。之后我亦倦极， 就这样光脱脱的躺在地上休息。 </w:t>
      </w:r>
    </w:p>
    <w:p>
      <w:r>
        <w:t>（五）邻人杰仔篇</w:t>
      </w:r>
    </w:p>
    <w:p>
      <w:r>
        <w:t xml:space="preserve">刚才第一次经歷了在窗前与老公做爱，被一个陌生人看到整个过程。现在冷 静下来才开始懂得害怕。 </w:t>
      </w:r>
    </w:p>
    <w:p>
      <w:r>
        <w:t>「老公，刚才那个人知道我住那里，又知我……又知我……」</w:t>
      </w:r>
    </w:p>
    <w:p>
      <w:r>
        <w:t>老公插口说：「又知你这么淫荡？」</w:t>
      </w:r>
    </w:p>
    <w:p>
      <w:r>
        <w:t xml:space="preserve">我怒目望向老公说：「都是你，你刚才为什么要拉开窗帘，要人家做这么羞 家的事。」 </w:t>
      </w:r>
    </w:p>
    <w:p>
      <w:r>
        <w:t xml:space="preserve">「是，是，是我不对，但刚才你不是比平常显得特別兴奋？我的小弟弟都可 以感觉到你下面特別多淫水，有几次，我的阴茎差点掉出来。」 </w:t>
      </w:r>
    </w:p>
    <w:p>
      <w:r>
        <w:t>「你还笑人家！我现在很担心他会上门骚扰我。」</w:t>
      </w:r>
    </w:p>
    <w:p>
      <w:r>
        <w:t xml:space="preserve">「不用担心，因为，你亦知他住在那里。若他真的对你不利，你都可以找到 他。况且，若我是他，我寧愿花些心思找些优质望远镜，好等下次可以看得更清 楚。」老公说。 </w:t>
      </w:r>
    </w:p>
    <w:p>
      <w:r>
        <w:t xml:space="preserve">「下次！不可能有下一次，你怎会捨得將我身体曝露给人看。」这个老公真 的气死我了。 </w:t>
      </w:r>
    </w:p>
    <w:p>
      <w:r>
        <w:t xml:space="preserve">「没有，没有，今次的事一定不会再发生。下次再这样就实在太逊了，要来 就一定要更大胆剌激的。」 </w:t>
      </w:r>
    </w:p>
    <w:p>
      <w:r>
        <w:t>「你敢！你再这样，我一定不会原谅你。」我边打边骂他。</w:t>
      </w:r>
    </w:p>
    <w:p>
      <w:r>
        <w:t>「但，你这里又湿了，是否很想再给人看？」老公居然伸手到我垮下。</w:t>
      </w:r>
    </w:p>
    <w:p>
      <w:r>
        <w:t xml:space="preserve">「没有，这是你的精液，不关我的事。呀……」老公的手又作怪了，不过这 次摸到我娇喘连连的时侯就停手。说要忙著把电脑弄好。 </w:t>
      </w:r>
    </w:p>
    <w:p>
      <w:r>
        <w:t xml:space="preserve">我赤条条的躺在地上看著老公继续安装电脑，见他不停致电询问人，但好像 没有什么进展。 </w:t>
      </w:r>
    </w:p>
    <w:p>
      <w:r>
        <w:t xml:space="preserve">一会之后，我赤条条走到浴室洗澡。我在镜前先將头髮束起，虽然我已经３ ２岁，但身材依然保养得很好。乳房是吊钟型，而且还很坚挺，一些下垂的跡象 都没有。老公还时常讚赏它充满弹性。乳房的尖端是一双粉红色的小乳头，被两 个小乳晕包围著。 </w:t>
      </w:r>
    </w:p>
    <w:p>
      <w:r>
        <w:t xml:space="preserve">我將沐浴液涂满全身，將身上的汗水一一洗掉，双手轻轻滑过身体每一寸肌 肤。每当滑过胸前时，我一定会在那处多停留一会，轻轻抚摸这双令我引以为傲 的乳房。 </w:t>
      </w:r>
    </w:p>
    <w:p>
      <w:r>
        <w:t>我伸手將垮下两片唇肉向两边拨开，用花洒把下身的精液与淫水洗净冲掉。</w:t>
      </w:r>
    </w:p>
    <w:p>
      <w:r>
        <w:t xml:space="preserve">一条条充满干劲的水柱不断衝击著阴道口的嫩肉，一丝丝快感渐渐在下身扩 大。 </w:t>
      </w:r>
    </w:p>
    <w:p>
      <w:r>
        <w:t>我本来是打算把身体清洗净，但再这样下去，岂不是变成自慰？</w:t>
      </w:r>
    </w:p>
    <w:p>
      <w:r>
        <w:t xml:space="preserve">我想把对著垮下的花洒拿开，但好像越挣扎，那个花洒头就放得越近。而且 还禁不住回想起刚才在窗前做爱的情景，幻想著刚才那个男人正在看著我一边洗 澡，一边自慰…… </w:t>
      </w:r>
    </w:p>
    <w:p>
      <w:r>
        <w:t xml:space="preserve">＊＊＊＊＊＊＊＊＊＊＊＊洗澡后，因为我刚才 没有带衣服进来，所以，我只用毛巾包裹著身体离开洗手间。当我经过书房门口 时，老公一手將我拉进书房，指著坐在地上一个人说：「老婆，为什么这么久， 我刚找了杰仔过来帮忙安装电脑。」 </w:t>
      </w:r>
    </w:p>
    <w:p>
      <w:r>
        <w:t xml:space="preserve">这个杰仔是住在隔邻李先生夫妇的儿子，刚１８岁，还未出来社会工作，是 一位学生。平时出入看见我都有打招呼，不个为人比较內向。 </w:t>
      </w:r>
    </w:p>
    <w:p>
      <w:r>
        <w:t xml:space="preserve">我看见他正坐在地上检查电脑，听见我老公的说话时他抬头对我笑一笑之后 就继续低头维修电脑。 </w:t>
      </w:r>
    </w:p>
    <w:p>
      <w:r>
        <w:t xml:space="preserve">杰仔的反应对我真系一个很大的打击，一个大美人刚淋完浴，围著大毛巾站 在一个血气方刚的男孩子前面，他居然只是望一望我！虽然我上身只是露出腋下 对上的部位，大部份的乳房都藏在毛巾內。但毛巾只是刚刚盖过上半截大腿，而 他从下向上望一定可以看到更深入的地方。为什么他没有留意一下？难道他刚才 看不出我刚洗完澡，身上只是围著一条毛巾？ </w:t>
      </w:r>
    </w:p>
    <w:p>
      <w:r>
        <w:t xml:space="preserve">我跪下来，对杰仔说：「谢谢你抽空过来帮忙，我先生已经弄了一整个下午 了。没有你帮忙，可能他要弄一个通宵。」 </w:t>
      </w:r>
    </w:p>
    <w:p>
      <w:r>
        <w:t>杰仔抬头看了我一眼，说：「不用这么客气，我在家也没有什么事干。」</w:t>
      </w:r>
    </w:p>
    <w:p>
      <w:r>
        <w:t xml:space="preserve">这次我看见他有偷偷看一看我大腿间，但不知是他没有兴趣，还是胆小，他 只看了一眼就继续检查电脑。我见他好像很忙，於是站起来回睡房，老公从后跟 著我。 </w:t>
      </w:r>
    </w:p>
    <w:p>
      <w:r>
        <w:t>「刚才你真大胆，居然跪下来与杰仔说话，你不怕走光吗？」老公说。</w:t>
      </w:r>
    </w:p>
    <w:p>
      <w:r>
        <w:t>「对不起，我没有留意。」我说。</w:t>
      </w:r>
    </w:p>
    <w:p>
      <w:r>
        <w:t xml:space="preserve">「本来想，他看一看你这么性感的样子，不过他好像对你没有兴趣。」老公 说。 </w:t>
      </w:r>
    </w:p>
    <w:p>
      <w:r>
        <w:t xml:space="preserve">我转身对著老公说：「你说什么，刚刚在窗前已经给人看光了，现在还想再 来！」 </w:t>
      </w:r>
    </w:p>
    <w:p>
      <w:r>
        <w:t xml:space="preserve">「但我看你刚才在窗前好像很兴奋的样子，让我以为你都有这个意思。所以 当我看见你经过书房的时候，就把你拉进来。」老公说。 </w:t>
      </w:r>
    </w:p>
    <w:p>
      <w:r>
        <w:t xml:space="preserve">「我没有，刚才明明是你的意思，不要算在我的头上」说罢，我气冲冲走回 睡房。 </w:t>
      </w:r>
    </w:p>
    <w:p>
      <w:r>
        <w:t xml:space="preserve">我坐在床边，想著为什么老公不会介意我的身体给別人看，难度他也有曝露 老婆的倾向？就好像我从网上看见有一个男孩怎么將女友曝露给一个送外卖的人 看。 </w:t>
      </w:r>
    </w:p>
    <w:p>
      <w:r>
        <w:t xml:space="preserve">若果……若果我现在穿得曝露一些，不知道老公会否不高兴？可是杰仔好像 对我这个老女人没有什么兴趣，还是刚才不够诱人？我思前想后一会，最后决定 穿吊带紧身背心，下身就穿短裤出去。这样穿可以露出大部份乳房，算是少许性 感。因不似薄纱睡衣那样透，又不像普通ｔ恤那样保守。 </w:t>
      </w:r>
    </w:p>
    <w:p>
      <w:r>
        <w:t xml:space="preserve">我先到书房，老公抬头看一看我的衣著，只是轻轻笑一笑。而杰仔就没有抬 头。 </w:t>
      </w:r>
    </w:p>
    <w:p>
      <w:r>
        <w:t xml:space="preserve">我见他们很忙，所以就到客厅看电视。一会之后，老公走出来，坐在我身旁 说：「为什么穿吊带背心这么性感。你看你，大半个乳房都露了出来，还不是想 给杰仔看？」 </w:t>
      </w:r>
    </w:p>
    <w:p>
      <w:r>
        <w:t>「不是，我……我只是觉得很热，所以才这么穿。」我低头说。</w:t>
      </w:r>
    </w:p>
    <w:p>
      <w:r>
        <w:t xml:space="preserve">「哦！原来是这样吗？那你要不要到书房陪杰仔一会，那里比较凉爽？」老 公一边偷笑，一边说。 </w:t>
      </w:r>
    </w:p>
    <w:p>
      <w:r>
        <w:t xml:space="preserve">「我都说我不是曝露，只是……」我还未说完，老公已经一口吻上我的咀， 更將我左边的肩带拨开，將我的背心拉下，使我的左乳曝露出来。 </w:t>
      </w:r>
    </w:p>
    <w:p>
      <w:r>
        <w:t>我挣脱了老公的口，说：「不要这样，杰仔还在书房。」</w:t>
      </w:r>
    </w:p>
    <w:p>
      <w:r>
        <w:t xml:space="preserve">「出来就让他看看我太太的乳房有多美？」老公说完就一口含著我的乳头吸 吮著，又直接拨开我的短裤，把手指隔著內裤在阴户间前后磨擦。 </w:t>
      </w:r>
    </w:p>
    <w:p>
      <w:r>
        <w:t xml:space="preserve">「不要……快放开我……」老公比我大力，又清楚我的敏感带，很快我就只 能作口上反抗。 </w:t>
      </w:r>
    </w:p>
    <w:p>
      <w:r>
        <w:t xml:space="preserve">「陈先生，陈先生。」突然听见杰仔叫我老公，我们都嚇了一跳。幸好杰仔 只是在书房叫他。老公闻声走进书房，而我就整理衣服，但下身给老公弄到湿湿 的，很不舒服。 </w:t>
      </w:r>
    </w:p>
    <w:p>
      <w:r>
        <w:t xml:space="preserve">一会之后，老公和杰仔从书房出来。原来有一件配件坏了，所以老公要外出 买，叫我留下陪著杰仔。 </w:t>
      </w:r>
    </w:p>
    <w:p>
      <w:r>
        <w:t xml:space="preserve">我招呼杰仔坐在沙发上，跟著我到厨房倒了一杯茶和小食给他，跟著坐在他 对面。一边聊天，一边看电视。杰仔那人真的很內向，我问一句，他就答一句。 </w:t>
      </w:r>
    </w:p>
    <w:p>
      <w:r>
        <w:t>到后来我们都没有谈话，我只侧著头看著电视节目。</w:t>
      </w:r>
    </w:p>
    <w:p>
      <w:r>
        <w:t xml:space="preserve">当到广告时段，我把头转回来，打算拿起放在茶几上的茶。但在我刚转头的 一刻，我看见杰仔的目光从我胸口快速移开，假装看著电视。不用说都知他一定 是看著我的乳肉。看来杰仔不是对我没有兴趣，他刚才只是害羞或者老公在场所 以怕而已。 </w:t>
      </w:r>
    </w:p>
    <w:p>
      <w:r>
        <w:t xml:space="preserve">我把头转回萤光幕，不时斜望杰仔，看见他望我的时间多，望向电视的时间 少。而且他不单只望向我的胸口，不是都有望我垮下。不知是否我盘膝坐时，將 內裤都露出来了？突然我脑海內想起了一双眼，那双眼的眼神就像杰仔一样。那 就是刚才在窗外看著我与老公做爱的人。 </w:t>
      </w:r>
    </w:p>
    <w:p>
      <w:r>
        <w:t xml:space="preserve">我看著杰仔的目光，就让我想起刚才的情景。我眼是看著电视，但心就想著 自己正赤身露体坐在杰仔对面。我觉得自己的身体开始燥热，下身都开始有少许 分秘。而且想把身体曝露的感觉越来越强烈。 </w:t>
      </w:r>
    </w:p>
    <w:p>
      <w:r>
        <w:t xml:space="preserve">此时电视刚做一个介绍电脑的节目，我发现杰仔又开始將注意力集中在电视 节目，而变得少偷看我。难道我的身体真的不及那些废铁吸引吗？我就不信我真 的这么没有吸引力！我今天就要拯救这个被电脑荼毒的年轻人！ </w:t>
      </w:r>
    </w:p>
    <w:p>
      <w:r>
        <w:t>「哎呀！」我拿起碟上一颗花生，假装不小心从衣领掉进去。</w:t>
      </w:r>
    </w:p>
    <w:p>
      <w:r>
        <w:t>杰仔转过头来说：「陈太太，什么事？」</w:t>
      </w:r>
    </w:p>
    <w:p>
      <w:r>
        <w:t>「我……我不小心將一颗花生……」我装作害羞地说。</w:t>
      </w:r>
    </w:p>
    <w:p>
      <w:r>
        <w:t>「花生怎么了？」杰仔好奇地问。</w:t>
      </w:r>
    </w:p>
    <w:p>
      <w:r>
        <w:t>我指著自已胸前的乳沟说：「掉……进去了。」</w:t>
      </w:r>
    </w:p>
    <w:p>
      <w:r>
        <w:t>看见杰仔睁眼盯著我的乳沟说：「那……快拿出来罢。」</w:t>
      </w:r>
    </w:p>
    <w:p>
      <w:r>
        <w:t xml:space="preserve">我左手托著胸底部，右手就由领口沿著乳沟伸进去。一双乳房被我左拨右拨， 而杰仔一双眼珠就跟著我的乳房转动。我还稍稍把背心向下拉，令到粉粉的乳晕 微微在背心上沿露出来。 </w:t>
      </w:r>
    </w:p>
    <w:p>
      <w:r>
        <w:t xml:space="preserve">「拿到了。」我將拿出来的花生放在桌上。看见杰仔的视线没有离开过我胸 部，於是我对他说：「你不要这么坏，人家忙著找回那颗花生，而你就目不转睛 地看著我的胸部。」 </w:t>
      </w:r>
    </w:p>
    <w:p>
      <w:r>
        <w:t>「对不起，那个……那个太吸引人了。」杰仔说。</w:t>
      </w:r>
    </w:p>
    <w:p>
      <w:r>
        <w:t xml:space="preserve">「你看你……连裤襠都胀起了。你在想什么呀？」我拉过身旁的坐垫挡在身 前。 </w:t>
      </w:r>
    </w:p>
    <w:p>
      <w:r>
        <w:t xml:space="preserve">杰仔双手掩著裤襠说：「对不起，我第一次看见你穿得这么性感，而且你身 材这么好，所以……所以这些生理应我都控制不了。」 </w:t>
      </w:r>
    </w:p>
    <w:p>
      <w:r>
        <w:t xml:space="preserve">「看完人家的……这个，还要佔人家便宜。不许再说了，羞家死人了。」我 说。 </w:t>
      </w:r>
    </w:p>
    <w:p>
      <w:r>
        <w:t xml:space="preserve">「我是说真的，那有佔你便宜？我从未看过这么性感的你，以后都不知有没 有机会，你就行行好让我看多一会。」杰仔说。 </w:t>
      </w:r>
    </w:p>
    <w:p>
      <w:r>
        <w:t xml:space="preserve">「只是穿背心而已，有什么好看？我很多时都这样穿，你爱看就隨便你，但 不要看到裤襠都胀了。」我放下挡在身前的坐垫。 </w:t>
      </w:r>
    </w:p>
    <w:p>
      <w:r>
        <w:t xml:space="preserve">我看著杰仔把身体前倾，双眼肆无忌惮地看著我的身体，有时又看看我的表 情。虽然，我已经不是年轻少女，但都有些受不了他的目光，所以我侧头看著电 视，没有理他。 </w:t>
      </w:r>
    </w:p>
    <w:p>
      <w:r>
        <w:t xml:space="preserve">一会之后，我突然觉得胸前有些痒痒的，於是我转头一看，才发现他已经坐 在茶几上，鼻子都快碰到我了。 </w:t>
      </w:r>
    </w:p>
    <w:p>
      <w:r>
        <w:t>「你不要这样看，好像要把我的衣服看穿一样。」</w:t>
      </w:r>
    </w:p>
    <w:p>
      <w:r>
        <w:t>「那不如就让我把你上衣脱了。」估不到杰仔会这样说。</w:t>
      </w:r>
    </w:p>
    <w:p>
      <w:r>
        <w:t>「你说什么？当然不行，你不要得寸进尺。」我正经地说。</w:t>
      </w:r>
    </w:p>
    <w:p>
      <w:r>
        <w:t xml:space="preserve">杰仔拉著我的手说：「你就让我看一看，我只看一眼就够。反正我刚才已经 看过了，只是太远看不清楚。」 </w:t>
      </w:r>
    </w:p>
    <w:p>
      <w:r>
        <w:t>我双手掩著胸前说：「你……你说什么？」</w:t>
      </w:r>
    </w:p>
    <w:p>
      <w:r>
        <w:t>「刚才陈生和你在沙发上时，我都看见了。」杰仔说。</w:t>
      </w:r>
    </w:p>
    <w:p>
      <w:r>
        <w:t>「你……刚才偷看！」我说。</w:t>
      </w:r>
    </w:p>
    <w:p>
      <w:r>
        <w:t xml:space="preserve">「那不关我的事，我怎知你们这么大胆，在沙发上缠绵。就请你让我看多一 眼。」 </w:t>
      </w:r>
    </w:p>
    <w:p>
      <w:r>
        <w:t xml:space="preserve">「不可以，刚才是不小心给你看到那就算了，现在怎可以明著给你看？你当 我是那些淫荡女人吗？」我说。 </w:t>
      </w:r>
    </w:p>
    <w:p>
      <w:r>
        <w:t>这小子都不算太笨，居然懂得接著说：「那即是不小心看到就可以？」</w:t>
      </w:r>
    </w:p>
    <w:p>
      <w:r>
        <w:t>「我…我不是这个意思，我是说刚才是我不小心被你看到，那没有办法。」</w:t>
      </w:r>
    </w:p>
    <w:p>
      <w:r>
        <w:t>我说。</w:t>
      </w:r>
    </w:p>
    <w:p>
      <w:r>
        <w:t>那小子立即托著下巴，一副想著诡计的样子。</w:t>
      </w:r>
    </w:p>
    <w:p>
      <w:r>
        <w:t>「你想什么，不许想，总之不许看。」我说。</w:t>
      </w:r>
    </w:p>
    <w:p>
      <w:r>
        <w:t xml:space="preserve">一会之后，杰仔好像没有办法的样子，所以只好说：「我先回书房看一看， 桌上的薯片我想拿进房吃，可以吗？」 </w:t>
      </w:r>
    </w:p>
    <w:p>
      <w:r>
        <w:t>杰仔见我点头同之后，就站起来拿起桌上那盘薯片离开。</w:t>
      </w:r>
    </w:p>
    <w:p>
      <w:r>
        <w:t xml:space="preserve">当我为著杰仔不能得逞而暗自高兴时，突然有一堆橙色物体在眼前出现，全 部掉在我身上。我低头一看，那些不就是薯片吗？ </w:t>
      </w:r>
    </w:p>
    <w:p>
      <w:r>
        <w:t xml:space="preserve">杰仔此时从沙发后转出来说：「对不起陈太太，我本想拿回给你吃，怎知不 小心全倒在你身上，我帮你清理吧。」 </w:t>
      </w:r>
    </w:p>
    <w:p>
      <w:r>
        <w:t xml:space="preserve">我都来不及作反应，他一手已经伸到我胸前，先將整只手包著我的乳房，跟 著再用姆指和食指把其中一块薯片拿著。 </w:t>
      </w:r>
    </w:p>
    <w:p>
      <w:r>
        <w:t>我立即伸手抓著他双手手腕说：「我自己来可以了。」</w:t>
      </w:r>
    </w:p>
    <w:p>
      <w:r>
        <w:t xml:space="preserve">「不可以，是我自己不小心，应该要我自己拾。」他一边说，一边將刚拿著 的薯片拾回盘中，然后又伸手过来。我当然立即拉著他的手，但我哪够他大力， 只好双眼望著他一双手向著我乳房伸过来。唤！又被抓著了！ </w:t>
      </w:r>
    </w:p>
    <w:p>
      <w:r>
        <w:t xml:space="preserve">其实大部份的薯片都掉在沙发和地上，只有数块停留在乳房上，但他一块一 块慢慢拾，每次都用上述的方法去拾。开始时是有些尷尬，而且身体紧紧的，但 数次之后就习惯了。 </w:t>
      </w:r>
    </w:p>
    <w:p>
      <w:r>
        <w:t xml:space="preserve">当清理完胸口那些薯片后，他的手指就开始伸进乳沟间，在那里只见他用手 指上下和前后一面游来游去，一面说：「这里只有一些细小的碎片，很难一块块 拿出来。要找些湿的东西把那些碎片粘出来。」 </w:t>
      </w:r>
    </w:p>
    <w:p>
      <w:r>
        <w:t xml:space="preserve">我当时立即想，他不会是打算掏出鸡巴吧，我虽然有曝露之意，亦不介意他 佔我小便宜，但没有打算和他做爱。 </w:t>
      </w:r>
    </w:p>
    <w:p>
      <w:r>
        <w:t>於是我说：「不用了，我去洗个澡就可以。」</w:t>
      </w:r>
    </w:p>
    <w:p>
      <w:r>
        <w:t xml:space="preserve">「我想到办法了。」听见杰仔拋下这一句之后，他就把头伸向我的胸口，跟 著感觉到一个湿漉漉的物体贴在左边乳房上。杰仔居然用舌头，把乳房上的小碎 片舔去。 </w:t>
      </w:r>
    </w:p>
    <w:p>
      <w:r>
        <w:t xml:space="preserve">「不要这样，很痒哦！」我口上说不要，但杰仔那条舌头又真的舔得我很舒 服。他一下一下从下向上慢慢舔，把整个曝露在小背心外的乳房舔得粘满口水之 后，他又转攻我那条深深的乳沟，在那里玩了一会之后。 </w:t>
      </w:r>
    </w:p>
    <w:p>
      <w:r>
        <w:t xml:space="preserve">那小子居然將我的乳沟当作小穴，他那坏舌头当作阳具！用他那舌头姦淫著 的我小穴，不是，应该是我的乳沟。 </w:t>
      </w:r>
    </w:p>
    <w:p>
      <w:r>
        <w:t xml:space="preserve">「你……你现在哪是在弄走我身上的薯片。老公快回来了，快放开我。」我 说。 </w:t>
      </w:r>
    </w:p>
    <w:p>
      <w:r>
        <w:t xml:space="preserve">他一边干著我的乳沟，一边说：「这里很骯脏，要多弄一会。依！这里都好 像有些？」他的舌头终於离开我的乳沟，但那舌头从下而上到达我的粉颈。在那 里不断挑起我的性慾，还不时轻轻逗我的耳珠。 </w:t>
      </w:r>
    </w:p>
    <w:p>
      <w:r>
        <w:t xml:space="preserve">「唔……这里……那有，不玩了。快……放开我啦！」我记得当时好像是这 样说，但我都记得我双手是抱著他的头。双脚大大的打开，而他那胀大了的阳具 就隔著四层裤子与我的小穴相依偎。而他双手就隔著小背心在抚摸，搓弄我的乳 房。 </w:t>
      </w:r>
    </w:p>
    <w:p>
      <w:r>
        <w:t xml:space="preserve">他的舌头终於离开我的身躯，他低头对我笑一笑，说：「这里好像有两块薯 片，我把它弄出来吧。」他正用一双食指拨弄我包在小背心下的乳头。 </w:t>
      </w:r>
    </w:p>
    <w:p>
      <w:r>
        <w:t>「那不是哦！那是……总知那不是薯片。」我说。</w:t>
      </w:r>
    </w:p>
    <w:p>
      <w:r>
        <w:t xml:space="preserve">「不紧要，让我看看。」他的舌头又再出动，这次他的舌头伸进背心，向我 的峰顶前进。 </w:t>
      </w:r>
    </w:p>
    <w:p>
      <w:r>
        <w:t xml:space="preserve">「呀！」当舌头与峰尖相遇的一刻，我禁不住轻叫了一声。那种感觉是多么 美妙！他一边搜索我两边的峰尖，一边將我的背心的吊带拨向两边。接著慢慢將 我的背心向下推。 </w:t>
      </w:r>
    </w:p>
    <w:p>
      <w:r>
        <w:t>到快要看到一双乳头的时侯，我捉著杰仔的手说：「不要，不要看。」</w:t>
      </w:r>
    </w:p>
    <w:p>
      <w:r>
        <w:t>「好，你说不看，我就不看。」我估不到他真的这样听话。</w:t>
      </w:r>
    </w:p>
    <w:p>
      <w:r>
        <w:t xml:space="preserve">但他很快就拉下我的背心，一口吸著我的乳头。这一刻我脑中只有乳尖被吸 吮和阴户被挤压而带来的快感。再加上那偷情般的感觉，令我忘情地用手脚紧紧 缠绕著杰仔。阴户不断向著杰仔的阳具向挤，而他都没有客气，一时用力抓著我 的乳房，一时又轻轻咬我的乳头…… </w:t>
      </w:r>
    </w:p>
    <w:p>
      <w:r>
        <w:t xml:space="preserve">不消一会，我的阴户可以感觉到他的阳具不停跳动。他……他不会已经射精 罢！那我怎么办……不用怕！他那舌头好像蛇一般，就要他替我口交罢！ </w:t>
      </w:r>
    </w:p>
    <w:p>
      <w:r>
        <w:t xml:space="preserve">但为什么！为什么每一次都这样！当我正想脱裤子的时侯，我听到锁匙的声 音。 </w:t>
      </w:r>
    </w:p>
    <w:p>
      <w:r>
        <w:t xml:space="preserve">我把杰仔推开，將背心从腰间拉回身上。杰仔想收拾沙发和地上的薯片，但 我们弄到四周都是，一时三刻收拾不来，所以我叫他先坐回对面的沙发上。 </w:t>
      </w:r>
    </w:p>
    <w:p>
      <w:r>
        <w:t>老公一进来，就看呆看著我，又看看沙发和地上的薯片：「你在干什么？」</w:t>
      </w:r>
    </w:p>
    <w:p>
      <w:r>
        <w:t xml:space="preserve">「我不小心把薯片倒在身上，我去清理一下。」我说。但我看见杰仔对著我 做手势，只见他双手在他自已胸前做著抓的动作。年青人真的不懂事，我老公都 回来了还向著我做这些动作干么？ </w:t>
      </w:r>
    </w:p>
    <w:p>
      <w:r>
        <w:t xml:space="preserve">老公走过来看一看我，又看一看杰仔，做了一个若有所思的表情，跟著就同 杰仔说那件配件买到了。之后两人就入了书房，而我就在客厅打扫。 </w:t>
      </w:r>
    </w:p>
    <w:p>
      <w:r>
        <w:t xml:space="preserve">打扫完后，他们两人都从书房出来，杰仔在老公身后，一边盯著我的胸，一 边打眼色。我当然装作没有看到。 </w:t>
      </w:r>
    </w:p>
    <w:p>
      <w:r>
        <w:t xml:space="preserve">原来他们已经把电脑弄好了，所以老公谢过杰仔之后，我们就一同送他出门 口。门一关上，老公就问：「刚才好玩吗？」 </w:t>
      </w:r>
    </w:p>
    <w:p>
      <w:r>
        <w:t>「好玩？你说什么？」我一头雾水，不明老公说什么。</w:t>
      </w:r>
    </w:p>
    <w:p>
      <w:r>
        <w:t xml:space="preserve">老公指著我胸口说：「我刚才看见杰仔满手都是薯片碎，而你心口又有两个 大掌印，所以才问你刚才好玩吗？」 </w:t>
      </w:r>
    </w:p>
    <w:p>
      <w:r>
        <w:t xml:space="preserve">我低头一看，虽然整件衫都骯脏了，但胸口真的有两个大手印，掌心在下， 五只手指在上。幸好我人急智生说：「那两个手印是我刚才在洗手间弄上去的， 我就是这样拉开背心，让衫內的薯片碎掉出来。」我一边说，一边將两手放在拳 印上。 </w:t>
      </w:r>
    </w:p>
    <w:p>
      <w:r>
        <w:t>「但……大细好像差了点。」老公怀疑地说。</w:t>
      </w:r>
    </w:p>
    <w:p>
      <w:r>
        <w:t>「你这样说是不信我啦！」到这刻，只有用发脾气来掩饰。</w:t>
      </w:r>
    </w:p>
    <w:p>
      <w:r>
        <w:t xml:space="preserve">老公一双手从前面抓著我的乳房说：「好像你这样自己抓自己的胸部，姆指 是在外面。但在你身上的手印，姆指是向內，在乳沟附近。只有好像我这样抓著 你，位置才对。」 </w:t>
      </w:r>
    </w:p>
    <w:p>
      <w:r>
        <w:t>「我……我……」我目瞪口呆，脑內空白一片，当场不懂反应。</w:t>
      </w:r>
    </w:p>
    <w:p>
      <w:r>
        <w:t>只听见老公接著说：「不用我……了。快快从实招来，你若刚才表现得好， 或者我会原谅你的……」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