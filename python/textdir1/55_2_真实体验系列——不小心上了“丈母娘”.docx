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真实体验系列——不小心上了“丈母娘”</w:t>
      </w:r>
    </w:p>
    <w:p>
      <w:r>
        <w:t>真实体验系列——不小心上了「丈母娘」</w:t>
      </w:r>
    </w:p>
    <w:p>
      <w:r>
        <w:t xml:space="preserve"> 作者：不详 字数：0.3万 </w:t>
      </w:r>
    </w:p>
    <w:p>
      <w:r>
        <w:t xml:space="preserve">＊＊＊＊＊＊＊＊＊＊＊＊＊＊＊＊＊＊＊＊＊＊＊＊＊＊＊＊＊＊＊＊＊＊＊ 说明：以前小弟也发了不少贴子，也有兄弟在支持，但内容可能都是比较简 单，所以有的兄弟觉得不刺激和过瘾，但那些都是小弟或是别的朋友的真实体验。 主要就在于真实，可能写的时候由于首发论坛不允许描写太多的细节，所以才有 这样的感觉。看我的贴子，关键在于：真实，全部都是真实的体验，可能不是小 弟的真实体验，但绝对都是来源于真实的生活。具体转自什么地方恕小弟不能透 露。以后的贴子均属于这个系列。 ＊＊＊＊＊＊＊＊＊＊＊＊＊＊＊＊＊＊＊＊＊＊＊＊＊＊＊＊＊＊＊＊＊＊＊ </w:t>
      </w:r>
    </w:p>
    <w:p>
      <w:r>
        <w:t xml:space="preserve">５月份。记得一天中午喝多酒，就和当网监的警员哥们到网城检查（我只是 跟着凑热闹，狐假虎威，顺便看看有没有上眼的妹妹），大家先检查包房看有没 有卖淫活动，然后象征性的看了看登记本（实名上网拉）。 </w:t>
      </w:r>
    </w:p>
    <w:p>
      <w:r>
        <w:t>只有我闲着，贼眼观瞧，噫！一个秀美的背影映入眼帘。</w:t>
      </w:r>
    </w:p>
    <w:p>
      <w:r>
        <w:t xml:space="preserve">长发翩翩，玉颈颀长，一袭水粉的短衣裤，犹如出水芙蓉！转过身来，白皙 皮肤，高挺鼻梁，凹陷的眉眼，忽闪的睫毛，引用诗经中对女人那段描写：「肤 如凝脂，颔若蝤蛴，手如柔荑，齿如瓠兮……」 </w:t>
      </w:r>
    </w:p>
    <w:p>
      <w:r>
        <w:t>打量着她「翩若惊鸿，宛游鱼龙，顾盼神飞……」</w:t>
      </w:r>
    </w:p>
    <w:p>
      <w:r>
        <w:t>当时，我真就是魂飞魄散，如醉如痴，呆在那里！</w:t>
      </w:r>
    </w:p>
    <w:p>
      <w:r>
        <w:t>「你傻拉！」哥们叫喊着，把我拉回到现实中来。</w:t>
      </w:r>
    </w:p>
    <w:p>
      <w:r>
        <w:t>另一个说：「哥哥，你有意思吗？」</w:t>
      </w:r>
    </w:p>
    <w:p>
      <w:r>
        <w:t>「哦」</w:t>
      </w:r>
    </w:p>
    <w:p>
      <w:r>
        <w:t>「是呀！」</w:t>
      </w:r>
    </w:p>
    <w:p>
      <w:r>
        <w:t>嘿嘿，靠近女孩子，礼貌地说：「小姐，请出示身份证！」</w:t>
      </w:r>
    </w:p>
    <w:p>
      <w:r>
        <w:t xml:space="preserve">「啊，」看着穿着警服的警察，她无奈地说：「我没有带，这个网吧是我们 家开的！只有学校的出入证，也要检查吗？」 </w:t>
      </w:r>
    </w:p>
    <w:p>
      <w:r>
        <w:t>「哦，是呀！」</w:t>
      </w:r>
    </w:p>
    <w:p>
      <w:r>
        <w:t xml:space="preserve">嘿嘿，哥们卖力地为我收集情报啊！同时介绍说：「我们领导很想和你认识， 加你为网友呀！」 </w:t>
      </w:r>
    </w:p>
    <w:p>
      <w:r>
        <w:t xml:space="preserve">不由分说就在她的ｑｑ上把我加为好友拉。女孩子很不情愿，责怪而无奈地 瞪了我一眼。 </w:t>
      </w:r>
    </w:p>
    <w:p>
      <w:r>
        <w:t>「哎呀！你们来拉？快请坐！」</w:t>
      </w:r>
    </w:p>
    <w:p>
      <w:r>
        <w:t xml:space="preserve">老板和老板娘这时从外边回来，赶紧巴结地上水上烟。说着客气话。偷眼观 看，老板娘已是４０左右的女人，但这女人却非常的惹眼，肤色白里透红，体态 丰满而不臃肿，那双欧式眼更显得动人，那两片嘴唇红润得使人会立刻产生某种 思想…… </w:t>
      </w:r>
    </w:p>
    <w:p>
      <w:r>
        <w:t xml:space="preserve">当时，我不自觉地退了两步，真想不到天下竟有如此漂亮的母女！没有半点 的冲动，仿佛在欣赏一首诗，一幅画，一段音乐…… </w:t>
      </w:r>
    </w:p>
    <w:p>
      <w:r>
        <w:t xml:space="preserve">原来，这个女孩子是应届的高中生，马上就要考大学拉。今天休息过来帮忙 的。网名：火舞，年龄：１９。 </w:t>
      </w:r>
    </w:p>
    <w:p>
      <w:r>
        <w:t>我赶紧跑到旁边的另一个网吧，开机上线！</w:t>
      </w:r>
    </w:p>
    <w:p>
      <w:r>
        <w:t>火鸟：美女！你好？</w:t>
      </w:r>
    </w:p>
    <w:p>
      <w:r>
        <w:t>火舞：你是谁？</w:t>
      </w:r>
    </w:p>
    <w:p>
      <w:r>
        <w:t>火鸟：你猜？</w:t>
      </w:r>
    </w:p>
    <w:p>
      <w:r>
        <w:t>火舞：不说，把你叉拉？！</w:t>
      </w:r>
    </w:p>
    <w:p>
      <w:r>
        <w:t>火鸟：嘿嘿，别呀，我就是刚才到你店里的……</w:t>
      </w:r>
    </w:p>
    <w:p>
      <w:r>
        <w:t>火舞：啊，你们警察真是。很……</w:t>
      </w:r>
    </w:p>
    <w:p>
      <w:r>
        <w:t>火鸟：很什么？</w:t>
      </w:r>
    </w:p>
    <w:p>
      <w:r>
        <w:t>火舞：无聊！嘿嘿……</w:t>
      </w:r>
    </w:p>
    <w:p>
      <w:r>
        <w:t>火鸟：警民一家，聊天怕什么？</w:t>
      </w:r>
    </w:p>
    <w:p>
      <w:r>
        <w:t>火舞：不想聊！警匪一家，没多少好人！</w:t>
      </w:r>
    </w:p>
    <w:p>
      <w:r>
        <w:t>火鸟：妹妹，此话差矣！人民警察爱人民吗！</w:t>
      </w:r>
    </w:p>
    <w:p>
      <w:r>
        <w:t>火舞：算了吧，强加于人！</w:t>
      </w:r>
    </w:p>
    <w:p>
      <w:r>
        <w:t>火鸟：呵呵，谁让你长的这样漂亮呀？警察也是人呀？！</w:t>
      </w:r>
    </w:p>
    <w:p>
      <w:r>
        <w:t>火舞：嗷，臭男人！你们男人都这样吗？</w:t>
      </w:r>
    </w:p>
    <w:p>
      <w:r>
        <w:t>火鸟：好男人都这样，美女爱英雄吗！</w:t>
      </w:r>
    </w:p>
    <w:p>
      <w:r>
        <w:t>火舞：呸，谁说爱你拉！嘿嘿，应该说英雄难过美人关！</w:t>
      </w:r>
    </w:p>
    <w:p>
      <w:r>
        <w:t>火鸟？那你就是美女拉？</w:t>
      </w:r>
    </w:p>
    <w:p>
      <w:r>
        <w:t>火舞：呵呵，你好坏呀！</w:t>
      </w:r>
    </w:p>
    <w:p>
      <w:r>
        <w:t>火鸟：是那种坏的让你不能忘怀，求之不得，以身相许的大坏蛋！哈哈！</w:t>
      </w:r>
    </w:p>
    <w:p>
      <w:r>
        <w:t xml:space="preserve">火舞：臭美！我可没有打算和你有什么交往，警告你，没事不要总到我们这 里来骚扰！ </w:t>
      </w:r>
    </w:p>
    <w:p>
      <w:r>
        <w:t>（把我当成警察拉！）</w:t>
      </w:r>
    </w:p>
    <w:p>
      <w:r>
        <w:t xml:space="preserve">火鸟：职责所在，身不由己呀（也就开装拉），这么漂亮的女孩，我岂能轻 言放弃！ </w:t>
      </w:r>
    </w:p>
    <w:p>
      <w:r>
        <w:t xml:space="preserve">火舞：我不经常来，只有周日才有时间，我复习很紧张，考不上大学你负什 么责任呀？ </w:t>
      </w:r>
    </w:p>
    <w:p>
      <w:r>
        <w:t>火鸟：哈哈，考不上我就娶你，咱们到撒哈拉种水稻去！</w:t>
      </w:r>
    </w:p>
    <w:p>
      <w:r>
        <w:t>火舞：什么也不知道啊，撒哈拉是大沙漠，笨蛋！</w:t>
      </w:r>
    </w:p>
    <w:p>
      <w:r>
        <w:t>火鸟：逗你玩，知道不？！</w:t>
      </w:r>
    </w:p>
    <w:p>
      <w:r>
        <w:t>火舞：不和你扯拉！对拉，为什么叫火鸟？</w:t>
      </w:r>
    </w:p>
    <w:p>
      <w:r>
        <w:t>火鸟：因为你是火，我就是那个进入你体内的鸟啊！</w:t>
      </w:r>
    </w:p>
    <w:p>
      <w:r>
        <w:t>火舞：什么呀？</w:t>
      </w:r>
    </w:p>
    <w:p>
      <w:r>
        <w:t xml:space="preserve">火鸟：嘿嘿，我是那只进入你的火中沐浴的神鸟，涅磐后才能变成金色的火 凤凰啊！ </w:t>
      </w:r>
    </w:p>
    <w:p>
      <w:r>
        <w:t>火舞：这还差不多，烧死你！坏蛋！</w:t>
      </w:r>
    </w:p>
    <w:p>
      <w:r>
        <w:t>就这样，我们每周日都聊很久，海阔天空，情谊渐浓。</w:t>
      </w:r>
    </w:p>
    <w:p>
      <w:r>
        <w:t xml:space="preserve">为了显示我的绅士和文雅，赶紧复习了高中大学学过的国文诗词书画，并且 刻意包装，里外透着精神和灵气！ </w:t>
      </w:r>
    </w:p>
    <w:p>
      <w:r>
        <w:t xml:space="preserve">有一天，我们俩正在网上打情骂俏，谈到性的问题，隔着两个座位可以真切 的感受到我们的谈话对于她心灵的震撼，发过去的照片更使她两颊绯红羞涩难耐， 样子很是暧昧，但还是不排斥的接受我的放肆。心想她的下体一定已经濡湿拉， 因为我已经开始些性的冲动拉！我们投入地进入了网恋并且进入了网上作爱的前 戏…… </w:t>
      </w:r>
    </w:p>
    <w:p>
      <w:r>
        <w:t xml:space="preserve">这时，一个头像在晃动，发出不和谐刺耳的声响！一个叫「窈窕」的女人在 叫我！ </w:t>
      </w:r>
    </w:p>
    <w:p>
      <w:r>
        <w:t>火鸟：你是谁？</w:t>
      </w:r>
    </w:p>
    <w:p>
      <w:r>
        <w:t>窈窕：你认识的朋友？</w:t>
      </w:r>
    </w:p>
    <w:p>
      <w:r>
        <w:t>火鸟：在哪儿？</w:t>
      </w:r>
    </w:p>
    <w:p>
      <w:r>
        <w:t>窈窕：你的身后！</w:t>
      </w:r>
    </w:p>
    <w:p>
      <w:r>
        <w:t xml:space="preserve">啊，原来是那个漂亮的老板娘！不知道是她在后边看到我们的对话，还是监 控了我们的聊天记录，反正她清楚的知晓了我们的谈话。 </w:t>
      </w:r>
    </w:p>
    <w:p>
      <w:r>
        <w:t>火鸟：你要干什么？</w:t>
      </w:r>
    </w:p>
    <w:p>
      <w:r>
        <w:t>窈窕：不要和她谈成人的话题，她还是个孩子……</w:t>
      </w:r>
    </w:p>
    <w:p>
      <w:r>
        <w:t>火鸟：你怎么知道？</w:t>
      </w:r>
    </w:p>
    <w:p>
      <w:r>
        <w:t xml:space="preserve">窈窕：经验！我开网吧这么多年，你们的举动我了如指掌。求求你不要总缠 着她好吗，她还要考大学呀！她还有心脏病，你不要总是刺激她呀？！ </w:t>
      </w:r>
    </w:p>
    <w:p>
      <w:r>
        <w:t>哦，原来如此呀，是个病美人，要不她的笑容那样内敛，体态西子捧心那！</w:t>
      </w:r>
    </w:p>
    <w:p>
      <w:r>
        <w:t xml:space="preserve">高考越来越近心上的她已经好几个星期没有见面拉，偶有电话也是匆匆几句。 心情很是寂寥，无着。在这种情况下，老板娘才把那个「向阳花开」介绍给我， 假戏真做搞出了那段被人算计的事故。真是郁闷！ </w:t>
      </w:r>
    </w:p>
    <w:p>
      <w:r>
        <w:t xml:space="preserve">事情发生后，有一段时间没有到她们家的网吧玩拉，心理还是放不下我的病 美人。哎，愁人！ </w:t>
      </w:r>
    </w:p>
    <w:p>
      <w:r>
        <w:t xml:space="preserve">正在很是无望和彷徨的时候，忽然接的老板娘的电话，两口子知道了我的事 情，表示很不好意思，请我吃饭，席间无非说那件事她们不是故意的。没等吃完 我就提前买了单。但我明白，它们还是为了怕我打搅她的女儿，这样可以把我搞 臭，心里还是恨恨地！ </w:t>
      </w:r>
    </w:p>
    <w:p>
      <w:r>
        <w:t xml:space="preserve">又过了几天，老板娘打来电话，说她要到乡下参加婚礼，问我可不可以送她 一趟。当时穷及无聊，没假思索就上路了！一路上她讲了她的身世，原来她是中 俄混血的三毛子，就是她姥姥是俄国人！我说她的身材怎么有欧洲人的气质呀， 尤其是那高高的个子和后翘的屁股，使我不停的想到小时侯看到的外国洋马！ </w:t>
      </w:r>
    </w:p>
    <w:p>
      <w:r>
        <w:t xml:space="preserve">婚宴上，我们都喝了点小酒，在回来的路上气氛比较轻松。她建议我把车看 到一个山坳里，那里非常幽静，树木参天，离村庄较远，想来是一个偷情打炮的 的好去处！ </w:t>
      </w:r>
    </w:p>
    <w:p>
      <w:r>
        <w:t xml:space="preserve">在车里，她故意暴露她性感迷人的大腿。，眼里含着幽怨，令人想起两潭绿 绿的醉人的山泉，脸上虽然留下岁月的痕迹，但是却粉嫩无比，微微翕合的嘴唇， 隐隐露出两排细细的牙齿，颀长的脖颈，宽而圆润的肩膀，婀娜的体态，丰腴的 臀部，罗裳里微颤的乳，白嫩的观音菩萨一样的玉手…… </w:t>
      </w:r>
    </w:p>
    <w:p>
      <w:r>
        <w:t xml:space="preserve">我木然，惊恐地看着这个风韵犹存，坏过我很多好事，耽误我青春年华的女 人，预感到即将就要发生的事情，心里忙然无措…… </w:t>
      </w:r>
    </w:p>
    <w:p>
      <w:r>
        <w:t xml:space="preserve">「你是不是看不起我？」「不！」「你不喜欢我？」「不是」我在惶恐地支 吾。 </w:t>
      </w:r>
    </w:p>
    <w:p>
      <w:r>
        <w:t xml:space="preserve">她的纤细白皙富有魔力的手正在我的两腿之间游移，车内的气氛骤然紧张起 来。我很真切地感到了她的心跳和呼吸，同时也感到自己的下体在膨胀，本能的 昂然勃起！她熟练地拉开我的拉链，精心地擦拭了我的弟弟，然后毫不犹豫地猛 然深喉，动作熟练而有力到，虽然我当时还是想着我的火舞妹妹，但是在她妈妈 的凌厉攻势下，我居然口爆在老板娘的口里！ </w:t>
      </w:r>
    </w:p>
    <w:p>
      <w:r>
        <w:t xml:space="preserve">简单的清理后，她忽然像小女孩子一样哭了起来。她告诉我，一开始看见我 就喜欢上了我，也知道她女儿也很在乎我，为了嫉妒和保护女儿，才把那个女孩 介绍给我的。显然没有想到会出现那样的问题，情真意切。再说我也没有把这事 放在心上啊。我安慰着她。心理还是有着诸多的感慨啊，这算什么事儿那？！ </w:t>
      </w:r>
    </w:p>
    <w:p>
      <w:r>
        <w:t xml:space="preserve">她意尤未尽，示意我到车外的树林中去，在那里我脱去了她的所有衣服，硕 大的乳房依旧很挺，平坦的腹部没有一丝妊娠的痕迹，尤其是丰腴的大屁股以及 就像大姑娘一样没有很多改变的阴部和错落有秩的１字型金黄色的阴毛……真的 怀疑这个尤物是如何保养那？！此时，我已经不能自已，全由她操纵。先是口口， 然后就是后入，我心理想着她的女儿却操着她妈的逼逼，真是绝妙的讽刺和无比 的荒淫……在老板娘的大屁股后边我猛烈的抽插，猛烈的啪嗒，仇恨地，本能地， 很复杂地反复冲击着，拍打着……渐渐地一切都是那么地遥远，飘渺，整个世界 已经虚化成一个符号，我已经容入了它的怀抱，，时而真切，时而虚幻，大地在 颤抖，仿佛空气在燃烧……什么他妈的女儿，什么他妈的丈母娘，都是女人，都 是给男人们泄欲的工具…… </w:t>
      </w:r>
    </w:p>
    <w:p>
      <w:r>
        <w:t xml:space="preserve">天之悠悠兮茫不际，地之悠悠兮阔无边，人之悠悠兮意无尽，无尽无尽兮无 尽游。 </w:t>
      </w:r>
    </w:p>
    <w:p>
      <w:r>
        <w:t>呵呵，塞翁失马？塞翁得马？我在我在翻云覆雨……</w:t>
      </w:r>
    </w:p>
    <w:p>
      <w:r>
        <w:t>人生得意须尽欢……</w:t>
      </w:r>
    </w:p>
    <w:p>
      <w:r>
        <w:t>何必马革裹尸还……</w:t>
      </w:r>
    </w:p>
    <w:p>
      <w:r>
        <w:t>对酒当歌，人生几何，譬如朝露，去日苦多……</w:t>
      </w:r>
    </w:p>
    <w:p>
      <w:r>
        <w:t xml:space="preserve">什么乱七八糟的歪诗一下子都涌上心头，哪个都不符合此时的气氛和境界， 惟有那份本能的得意和正打歪着的奇遇，以及有心栽花花不放，无意插柳柳阴浓 的遗憾萦绕在心头，挥之不去。 </w:t>
      </w:r>
    </w:p>
    <w:p>
      <w:r>
        <w:t>壮怀激烈……</w:t>
      </w:r>
    </w:p>
    <w:p>
      <w:r>
        <w:t>举目绚烂的晚霞，婆娑的树影连同我的豪情，蒙太奇一样承转迎合……</w:t>
      </w:r>
    </w:p>
    <w:p>
      <w:r>
        <w:t>电光石火，风雷激荡，一泻千里……</w:t>
      </w:r>
    </w:p>
    <w:p>
      <w:r>
        <w:t>【全文完】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