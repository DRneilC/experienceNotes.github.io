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女友敏敏新</w:t>
      </w:r>
    </w:p>
    <w:p>
      <w:r>
        <w:t xml:space="preserve"> 帮你排版,转简体了!!下次注意. 女友敏敏 </w:t>
      </w:r>
    </w:p>
    <w:p>
      <w:r>
        <w:t>作者：ｍａｙｉ</w:t>
      </w:r>
    </w:p>
    <w:p>
      <w:r>
        <w:t>（一）</w:t>
      </w:r>
    </w:p>
    <w:p>
      <w:r>
        <w:t xml:space="preserve">敏敏是个斯文懂事的女孩子，１６７的个头，大大的眼睛，光滑的皮肤，配 上３２ｃ的胸部，可惜臀部不是我喜欢的浑圆形，而是小小翘翘，令我经常喜欢 大力握住她的小屁股揉抚，希望这个小东西能够尽快变成我喜欢的成熟形状。 </w:t>
      </w:r>
    </w:p>
    <w:p>
      <w:r>
        <w:t xml:space="preserve">敏敏和我的性事很合拍，她属於偏敏感的体质，经常有我兴緻高而她没什么 性趣的时候，我只要稍微撩拨撩拨她娇嫩的小乳头，继而手握住胸口那两陀润肉 大力抚弄一段，再伸手到两腿中间一触，一般都已经是满手泥泞了，中间那颗小 肉芽也已经探出了头来。这时只要再轻轻用指尖抵上那小肉芽缓缓的揉弄两圈， 遭受强奸命运的就该换主角了。 </w:t>
      </w:r>
    </w:p>
    <w:p>
      <w:r>
        <w:t xml:space="preserve">可惜敏敏有个很不好的毛病，就是不太知足。她属於易满足的快速高潮型， 我自己的高潮相对来得慢一点，所以敏敏经常在第一次高潮后，喜欢让我用依旧 坚挺的肉棒顶在她的外阴部。她说这样不会影响身体里的快感，同时又可以让外 阴享受另一种别样的快感，在外面磨到她的第二波快感来到时，再次插入狠狠的 干出第二次高潮。 </w:t>
      </w:r>
    </w:p>
    <w:p>
      <w:r>
        <w:t xml:space="preserve">可是大家知道，男人的那条东西在奋力抽插一段后，突然又拔出，虽然还是 贴在那么个柔软的地方，但是毕竟有不同，很容易就会软掉，这样难免影响性生 活品质. </w:t>
      </w:r>
    </w:p>
    <w:p>
      <w:r>
        <w:t xml:space="preserve">后来，我无奈之下想出个办法，就是在外部磨擦阶段讲些猥亵的故事，看到 她听见「大鸡巴插进小洞洞！」之类时娇羞不依的表情，总是让我的肉棒精神奕 奕，圆满完成任务。 </w:t>
      </w:r>
    </w:p>
    <w:p>
      <w:r>
        <w:t xml:space="preserve">后来习惯了这样的方式后，她还主动配合着故事的情节，做一些台词上的配 合，可能就是从那时开始，她已经从心理上接受了一些不大合乎常规的性方式。 </w:t>
      </w:r>
    </w:p>
    <w:p>
      <w:r>
        <w:t>精彩的场景很多，就不按顺序说了，想起哪齣是哪齣罢.</w:t>
      </w:r>
    </w:p>
    <w:p>
      <w:r>
        <w:t xml:space="preserve">有一年夏天，下午陪敏敏去商业街购物，在那里买了件月白色的连衣裙，裙 子有点短，不过也不算过份，大概过膝十几公分的样子，和暴露是完全扯不上关 系的。 </w:t>
      </w:r>
    </w:p>
    <w:p>
      <w:r>
        <w:t xml:space="preserve">反正女孩子嘛，买的东西也不算太多，但是逛的距离就恐怖的长，当时逛得 我腰酸腿软，根本连站起来都不愿意，敏敏看我一副疲惫要死的模样，又是亲又 是抱的，逼得我只好打醒精神，硬陪着逛到快十点才去吃饭，等回到家附近，已 经十一点了。 </w:t>
      </w:r>
    </w:p>
    <w:p>
      <w:r>
        <w:t xml:space="preserve">到了停车场，快要下车时我戏谑了一句：「今天买的衣服怎么不穿起来看看 啊！嗯？」反正当时停车场没人，估计也有一定的补偿心理作祟。 </w:t>
      </w:r>
    </w:p>
    <w:p>
      <w:r>
        <w:t xml:space="preserve">敏敏就直接拿起那件月白色的连衣裙开始往头上套，套好了之后稍微扭动几 下，原本身上的小吊带就取了下来，然后挑衅的看看我。 </w:t>
      </w:r>
    </w:p>
    <w:p>
      <w:r>
        <w:t xml:space="preserve">我又说了：「这件衣服不配牛仔裤。」敏敏二话没说就伸手到裙下解扣子， 很轻易地就脱下了牛仔裤，露出光洁的大腿。 </w:t>
      </w:r>
    </w:p>
    <w:p>
      <w:r>
        <w:t xml:space="preserve">我忍不住在她的大腿上摸了两把，继续挑刺说：「你的胸罩颜色太深，和你 的裙子不搭。」 </w:t>
      </w:r>
    </w:p>
    <w:p>
      <w:r>
        <w:t xml:space="preserve">这时敏敏也笑了，说：「看你今天这么辛苦的份上，就奖励你一次！」说完 就伸手进后背解下了紫色的胸罩。 </w:t>
      </w:r>
    </w:p>
    <w:p>
      <w:r>
        <w:t xml:space="preserve">顿时教人眼前一亮，精力澎湃，胸前两粒翘翘的乳豆挺立在软绵绵的酥胸前 沿，敏敏还故意做出一副娇羞的模样，手掌张开抚抱胸前，偏偏漏出那颤巍巍的 乳尖捂不住，害我呲牙咧嘴，伸出大手在乳前抓了一把。 </w:t>
      </w:r>
    </w:p>
    <w:p>
      <w:r>
        <w:t xml:space="preserve">软玉温香过手，疲态尽去，色心乍起，根本也不徵询意见，直接驱车奔海边 而去。 </w:t>
      </w:r>
    </w:p>
    <w:p>
      <w:r>
        <w:t>……</w:t>
      </w:r>
    </w:p>
    <w:p>
      <w:r>
        <w:t>（二）</w:t>
      </w:r>
    </w:p>
    <w:p>
      <w:r>
        <w:t xml:space="preserve">这片海滩以前也曾经和女友一起来过，算是比较有名的情侣出没地了。只是 这里由於环境幽静，光线也不大好，是以更是名气很大的「野战」地。 </w:t>
      </w:r>
    </w:p>
    <w:p>
      <w:r>
        <w:t xml:space="preserve">停好车后，我就拥着女友向更幽深的地方走去。由於光线非常差，基本上不 可能看出敏敏裙下的秘密，因此女友也没什么异议的跟着过去了。走出十分钟， 已经到了基本没人的地方，就在这里把敏敏推靠在一根石柱上开始激吻起来。 </w:t>
      </w:r>
    </w:p>
    <w:p>
      <w:r>
        <w:t xml:space="preserve">敏敏的舌头比较笨，不太会那些闪转腾挪的伎俩，但是胜在这根小舌头湿湿 润润的，被我的舌头纠缠住后，还会从鼻子里发出可爱的「呜嗯」声，柔软的腰 肢带动着身体，开始在我怀里不安份的蹭来蹭去。当然，这种级数的表演在这个 地方算是司空见惯，哪怕走在人流很多的地方，都到处看得到这样的场面。 </w:t>
      </w:r>
    </w:p>
    <w:p>
      <w:r>
        <w:t xml:space="preserve">那软绵绵的身体在我怀里越贴越紧，我的手也由一开始的扶腰，变成了由下 托住那对娇乳捏弄，同时竖起两只大拇指，抵在乳头上轻轻的抠弄；下身的阴茎 早已克服了牛仔裤的束缚直直挺立起来，直接隔着薄薄的裙子在叩击那软软的地 方，自己的腰身无意识、很原始地在做着前后摇摆的动作。 </w:t>
      </w:r>
    </w:p>
    <w:p>
      <w:r>
        <w:t xml:space="preserve">敏敏的手不老实地抓向我的棒子，隔着牛仔裤轻轻的上、下抚摸，摸了几下 之后，捏住了拉链头就打算给我「松绑」。偏偏这时我身子一缩，把她的手给挡 开了。敏敏更加扮柔弱的埋身入怀，呢喃着：「我想要，让我摸摸它……」我却 二话不说掀起了她的裙子。 </w:t>
      </w:r>
    </w:p>
    <w:p>
      <w:r>
        <w:t xml:space="preserve">一手抚上肉穴的位置，顿时吓了一跳！怎么今天敏敏的性致如此高涨？整个 底裆部完全是湿漉漉的，纯棉的内裤吸水性非常好，如今完全是紧紧的贴在阴唇 上，隐隐勾勒出那里的形状。 </w:t>
      </w:r>
    </w:p>
    <w:p>
      <w:r>
        <w:t xml:space="preserve">我就势在敏敏的小屁股上一拍，「这么不乖，居然尿裤子？！看我怎么收拾 你……」 </w:t>
      </w:r>
    </w:p>
    <w:p>
      <w:r>
        <w:t xml:space="preserve">敏敏羞的脸都不敢抬起来，轻轻附到我耳边说道：「那用你的大棍子欺负我 好了！」说完就把脸死死的埋在我胸前，再不肯挪开半分。 </w:t>
      </w:r>
    </w:p>
    <w:p>
      <w:r>
        <w:t xml:space="preserve">我也忍不住了，手伸到裙底直接把敏敏的内裤给脱了下来，脱下来的时候， 甚至看见带起了黏黏的几条丝，顺手我就把这条完全湿透了的小内裤塞进了自己 的裤子口袋。 </w:t>
      </w:r>
    </w:p>
    <w:p>
      <w:r>
        <w:t>现在在的地方亲吻、爱抚无妨，但是要公然开战还是太过了一点，因此我拥</w:t>
      </w:r>
    </w:p>
    <w:p>
      <w:r>
        <w:t>着敏敏就往林木深处走去……</w:t>
      </w:r>
    </w:p>
    <w:p>
      <w:r>
        <w:t xml:space="preserve">进到里面不由得大失所望，这个鬼地方确实安静，蚊虫也还好，但是……草 倒不硬，基本上如果穿着裤子、垫点东西坐下倒也没什么，但是现在是光着，敏 敏那娇嫩的小屁股还没完全坐下就娇呼着跳了起来。 </w:t>
      </w:r>
    </w:p>
    <w:p>
      <w:r>
        <w:t xml:space="preserve">站着做也不是没试过，但从我们来说，绝不认为这是正常的姿势，芥末蘸一 点吃吃很好，但是一整餐吃芥末估计没几个受得了。 </w:t>
      </w:r>
    </w:p>
    <w:p>
      <w:r>
        <w:t xml:space="preserve">这下难受了——敏敏全身除了外面套着的连衣裙就完全赤裸，不得不把身子 从侧后方完全贴着我，双手紧抱住我的右手，而我的右手手指完全隐没在她的裙 下，用中指指尖轻顶住她的阴蒂缓缓摩弄…… </w:t>
      </w:r>
    </w:p>
    <w:p>
      <w:r>
        <w:t xml:space="preserve">我们慢慢向停车场的方向走去，身侧不时有人经过，开始我还惊觉的想撤回 手指，却发现手被牢牢地扯住，回头看去，只见敏敏水汪汪的大眼睛里无尽的妩 媚，轻咬着下嘴唇不时发出一声细喘，看来，这个小丫头真是欲罢不能了！ </w:t>
      </w:r>
    </w:p>
    <w:p>
      <w:r>
        <w:t xml:space="preserve">这样的场景下，我忽然硬是撒开手，把本来活动在暗处的手拿上来揽住敏敏 的腰紧走几步，不理会耳边低低的抱怨声，将这个可怜的小人儿拖上了车…… </w:t>
      </w:r>
    </w:p>
    <w:p>
      <w:r>
        <w:t>（三）</w:t>
      </w:r>
    </w:p>
    <w:p>
      <w:r>
        <w:t xml:space="preserve">敏敏窝在副驾驶座上难受地拧着身子，看我依然不为所动的开着车，忿忿地 把裙子翻上去露出下身那一小丛黑森林，接着用左手叉在大腿之间尽量分开，右 手仅用食、中两指笨笨的在阴唇上上下滑动，不时在凸起的小豆豆上旋转两圈， 但是这样的动作非但不能让她「熄火」，反而让火越来越旺。 </w:t>
      </w:r>
    </w:p>
    <w:p>
      <w:r>
        <w:t>其实要说我的敏敏真是个笨姑娘，认识我之前居然不知道手淫是怎么回事。</w:t>
      </w:r>
    </w:p>
    <w:p>
      <w:r>
        <w:t xml:space="preserve">有一次在我的带领下看ａ片，忽然发出惊歎：「原来这就是手淫！」我以看 外星人的眼光看了她半天，她居然还反问我：「难道你很早就知道手淫是怎么一 回事么？」我也只好尴尬地回答：「不是很清楚，偶尔找到感觉了才会这样。」 </w:t>
      </w:r>
    </w:p>
    <w:p>
      <w:r>
        <w:t xml:space="preserve">更无语的是，她居然让我表演给她看……从此以后敏敏就学会了挑逗我的终 极招数，经常当着我的面「轻拢慢撚抹复挑」，我就「铁骑突出刀枪鸣」。或许 也正因为这个原因，所以她从来没有当着我的面自己给自己带来过高潮，因为我 从来都在那之前就已经扑上去了。不过她现在虽然也在表演这一招，但我目不斜 视，为了一会更大的刺激而强自忍耐。 </w:t>
      </w:r>
    </w:p>
    <w:p>
      <w:r>
        <w:t xml:space="preserve">敏敏的柔荑轻轻摸到我的裤裆，柔柔地摩挲着那已凸起来的硬块，嘴里柔媚 地娇唤着：「我们回去吧？人家好想要，小洞洞痒死了！」我则充耳不闻的驾着 车。到达地方后忽然一停：「到了，下车吧！」 </w:t>
      </w:r>
    </w:p>
    <w:p>
      <w:r>
        <w:t xml:space="preserve">这家ｄｉｓｃｏ的位置相对偏僻一点，开的时间比较长了，所以新鲜玩意不 多，这里的顾客群最热衷还是传统的酒色专案。我让敏敏先进去，我们前后走， 不要让人家发觉我们是一起来的。 </w:t>
      </w:r>
    </w:p>
    <w:p>
      <w:r>
        <w:t xml:space="preserve">敏敏害怕地指指自己身上仅有的连衣裙说：「颜色太浅了，会走光的。」我 便安慰她：「放心，已经是深夜了，ｄｉｓｃｏ里面光线又不好，没人会看出来 的。」敏敏没有办法，只好听我的一个人走过去；我则缓缓跟在后面，看着她很 不自然地夹紧腿、缩着肩的可怜兮兮样子。 </w:t>
      </w:r>
    </w:p>
    <w:p>
      <w:r>
        <w:t xml:space="preserve">门口的灯光很强，我从后面只能看到敏敏那翘凸的小屁股，在强烈灯光的投 射下很清晰地能看见凸起的臀丘把裙子顶起来，紧绷绷的却丝毫看不见内裤的痕 迹. 而本身徘徊在门口将要走的两个少年惊讶地将目光投向敏敏的胸前，然后对 视一眼，紧接着警惕的扫了我一眼，看我作出的同样是一副色狼模样，立即兴奋 地把头凑在一起窃窃私语. </w:t>
      </w:r>
    </w:p>
    <w:p>
      <w:r>
        <w:t xml:space="preserve">进到里面后，我稍微找了一下才看到敏敏，原来里面的灯光虽然柔和，但毕 竟不那么安全，因此敏敏主动挤进了舞池好取得些安全感。而我则扮成舞池里经 常看得到的流氓，慢慢接近过去，先是一点点由后方蹭到她身边，然后假作不经 意地产生些身体接触. </w:t>
      </w:r>
    </w:p>
    <w:p>
      <w:r>
        <w:t xml:space="preserve">这些过程中，敏敏都很上路地完全把我当陌生人处理，完全没有任何身体以 外的交流。不一会我已经从后面紧贴住这个小妖精，开始摆动腰部，用坚挺的下 身去撞击她；敏敏则悄悄偏转脑袋在我耳边轻吐三个字：「好舒服～～」 </w:t>
      </w:r>
    </w:p>
    <w:p>
      <w:r>
        <w:t xml:space="preserve">就在这时，站在敏敏前面的一个傢伙忽然为避让他人往后退了一步，正翘起 俏臀供我顶撞的敏敏上身自然有些前探，那人的后背就结结实实地印在敏敏的前 胸，估计那一阵柔软的感觉让他一定很过瘾. </w:t>
      </w:r>
    </w:p>
    <w:p>
      <w:r>
        <w:t xml:space="preserve">那人自然偏过头来看了一眼，看到我正在施用下流的动作，随着这一回头， 我自感有些不好意思，讪讪的后退了半步。敏敏则是因为害羞侧移了半步，还故 意以看色狼的嫌恶眼神横了我一眼。 </w:t>
      </w:r>
    </w:p>
    <w:p>
      <w:r>
        <w:t xml:space="preserve">这位仁兄当此场面，当仁不让地担起了护花重任，立即转过身来侧对着我， 把我隔在了半臂之外。敏敏却不想这么快就和我又待在一块，被人看出刚才的把 戏，只好完全背对着我，半身侧对着那位仁兄。 </w:t>
      </w:r>
    </w:p>
    <w:p>
      <w:r>
        <w:t xml:space="preserve">这位仁兄其实年纪倒不大，看样子也就二十四、五岁模样，估计是练过，上 身就一件黑色的短袖紧身衣，浑身肌肉涨鼓鼓的，对着我的那截手臂肌肉虬结. 下身穿的是紧绷绷得有点发亮的软料裤子，益发凸现得前面那一大坨很是乍眼。 </w:t>
      </w:r>
    </w:p>
    <w:p>
      <w:r>
        <w:t xml:space="preserve">我自思老是这么待下去也不是办法，於是出了舞池，从舞池边的栏杆绕到敏 敏那面向她打了个手势去厕所，然后继续顺着舞池的回形栏杆又绕到了敏敏的后 面，从人堆中悄悄观察。 </w:t>
      </w:r>
    </w:p>
    <w:p>
      <w:r>
        <w:t xml:space="preserve">那位仁兄看我这个碍眼的人物已经不在了，立即勇敢地再踏前半步，随着身 体的晃动，已经不时能接触到敏敏。敏敏侧过头来一看是刚才那位护花使者，只 好客气的笑了一下，这位兄台可能是误会了意思，以为是默许甚至鼓励，居然从 后面一把揽住敏敏的腰开始扭动起来。 </w:t>
      </w:r>
    </w:p>
    <w:p>
      <w:r>
        <w:t xml:space="preserve">这一下可要了命，敏敏的下身本来就空荡荡的，就连阴唇都因为这么长时间 的兴奋充血微微张开了一条缝，缝隙间充盈了湿答答的淫液，忽然被一个强壮的 男人紧抱住，那个男人腿间鼓鼓囊囊的一大坨东西和这条敏感的细缝突然来了个 紧密接触，顿时浑身发软，只能随着那个男人的摆动轻轻摇摆着自己的身体. </w:t>
      </w:r>
    </w:p>
    <w:p>
      <w:r>
        <w:t xml:space="preserve">而这个男人也并不狂躁地疯狂动作，而是随着音乐的律动幅度很小地摆弄身 体，裤子的质料不时摩在娇嫩的阴唇上，时而又是坚硬的前端在这片柔软的泥泞 地上撞出一波涟漪，敏敏已经舒服得仰起了头，眼睛微瞇享受这种快感。 </w:t>
      </w:r>
    </w:p>
    <w:p>
      <w:r>
        <w:t xml:space="preserve">忽然觉得乳头被人一摸，浑身一酥，敏敏顿时又睁大了眼睛，惊恐地看向身 后正搂着自己的男人。这个男人又把手收回，重新放在敏敏的腰上，两手从前交 叉，左手扶右腰，右手扶左腰，头凑到敏敏的耳边轻声道：「小骚货，胸罩都不 戴就出来玩，下面痒了吧？」说完就这么抱起敏敏向外走去。 </w:t>
      </w:r>
    </w:p>
    <w:p>
      <w:r>
        <w:t xml:space="preserve">敏敏刚要反抗，又听见他在耳边说：「敢叫，我就把你在这里扒光！」小敏 敏知道自己裙子底下全部赤裸的事实不能为人所知，惶急之下也找不到我，就这 么被抱出ｄｉｓｃｏ，稍微拐了一个弯就进了一个网球场。 </w:t>
      </w:r>
    </w:p>
    <w:p>
      <w:r>
        <w:t xml:space="preserve">网球场的尽头是一间平时白天当更衣室的房间，那个男人手在门边一扣弄门 就开了，他气喘吁吁地把敏敏放下推进房间，反手又带上了门. 敏敏害怕的躲到 墙边，又不敢大声的叫喊求援，只知道睁着害怕的大眼睛看牢这个男子。 </w:t>
      </w:r>
    </w:p>
    <w:p>
      <w:r>
        <w:t xml:space="preserve">这个男人这时候倒不那么着急了，先深吸一口气把胸肌鼓了鼓，然后很利索 地把下半身的外裤褪了下去。他腿上满是又黑又粗的毛，穿的内裤却是ｑ版的长 鼻象，现在这只大象的鼻子伸得又高又长，还不时点几下，大象的两腮部位包住 的东西非常饱满，只感觉这条内裤太小，快要被撑破了。 </w:t>
      </w:r>
    </w:p>
    <w:p>
      <w:r>
        <w:t xml:space="preserve">男人缓步向敏敏走过来，行进间只看到大腿肌肉紧緻蓬勃、臀部肌肉结实饱 满，再加上一根上翘得厉害的象鼻子随着步伐微微晃动，敏敏不由得紧了紧腿， 护在胸前的手也轻轻以前臂挤压了一下已有痒痒感觉的乳头. </w:t>
      </w:r>
    </w:p>
    <w:p>
      <w:r>
        <w:t xml:space="preserve">男人走到敏敏面前，一下把上衣也给脱掉了，这时下身那条大象鼻子更形明 显，就连前头粗起的好大一圈都隐约能看出来。男人拉起敏敏的手放在裤腰上， 然后松开手命令道：「脱掉它！」 </w:t>
      </w:r>
    </w:p>
    <w:p>
      <w:r>
        <w:t xml:space="preserve">敏敏的手带着一点点颤抖轻轻拽着这条大象内裤，发现拽不动，於是再加了 些力用力一拽，一根粗壮的大东西就弹了起来。粗直饱满的阴茎，黑夜中却彷彿 能看见闪着黑色的光，骄傲地挺翘着，一跳一跳的彷彿在敲打着敏敏心里的一面 鼓，让她似乎随着鼓声放弃了抵抗，双腿不自觉的松了开来，蜜穴中又开始溢出 股股的黏液。 </w:t>
      </w:r>
    </w:p>
    <w:p>
      <w:r>
        <w:t xml:space="preserve">男人的大手握住了敏敏的娇乳，既大力揉捏而又细挑慢撚，嘴里也不闲着： 「出来玩，不喜欢戴胸罩可以贴个乳贴嘛！要不然很吃亏的。」然后手伸到裙摆 那里向上一掀，敏敏那无防护的下身自然就显露了出来，已经翕张的细缝间满是 淫液。 </w:t>
      </w:r>
    </w:p>
    <w:p>
      <w:r>
        <w:t xml:space="preserve">男人用食指第一节在细缝中滑走了一道，带得敏敏打了个激灵. 男人淫笑着 问敏敏：「你不穿内衣裤出门还流了这么多骚水，是不是想大鸡巴插你啊？」敏 敏害羞的别过脸去不予应答。 </w:t>
      </w:r>
    </w:p>
    <w:p>
      <w:r>
        <w:t xml:space="preserve">男人也不继续纠缠，挺着硕大的阳具就杀进了敏敏紧窄的蜜道。进去的一瞬 间，敏敏习惯性地深吸一口气，然后闭住气缓缓地随着抽插轻轻的一点一点往外 吐。 </w:t>
      </w:r>
    </w:p>
    <w:p>
      <w:r>
        <w:t xml:space="preserve">这个男人的阳具比我略粗一圈，长度犹有过之，最厉害是他的腰力，轻易提 纵两三百下，正宗的「狂抽猛插」。他猛干一轮又在敏敏气息急促、将要到位时 放缓节奏，轻出慢入，气得敏敏又是咬牙又是求饶，却也将快感一波又一波推得 更高。 </w:t>
      </w:r>
    </w:p>
    <w:p>
      <w:r>
        <w:t xml:space="preserve">终於在又一波快感袭来时，这个男人没有停止，用激烈的速度猛力敲打着敏 敏脆弱的花心……随着一声虚弱的呻吟，男人的身体猛然停止动作，平静一阵后 缓缓地退出来，站起身套上衣服，脚步虚浮地踉跄着出了门. </w:t>
      </w:r>
    </w:p>
    <w:p>
      <w:r>
        <w:t xml:space="preserve">而敏敏随着身上的玫瑰红潮渐渐退去，稍稍直起身，用手指掠去下身白色的 精液，把连衣裙套上，出门直接去了停车场。一直躲在屋角暗影中的我赶紧跑去 和她碰面，受了一顿娇叱，说到处寻我不着，只好来了车边等候。我也只好辩解 说在里面到处找不到她才这么久过来，又是道歉、又是保证的安慰了半天才算平 息。 </w:t>
      </w:r>
    </w:p>
    <w:p>
      <w:r>
        <w:t>那个男人其实很笨，如果他不是硬要和敏敏一起到达高潮，先开始就抽插到 敏敏泄出一次之后，再学我把主要精力放在第二轮，或许敏敏愿意留个联系方式 给他今后再继续「交往」呢！ &gt;]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