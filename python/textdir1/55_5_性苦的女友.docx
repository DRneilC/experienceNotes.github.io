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性苦的女友</w:t>
      </w:r>
    </w:p>
    <w:p>
      <w:r>
        <w:t>性苦的女友</w:t>
      </w:r>
    </w:p>
    <w:p>
      <w:r>
        <w:t>性苦的女友1{朋友的女友}</w:t>
      </w:r>
    </w:p>
    <w:p>
      <w:r>
        <w:t>你幸福吗？</w:t>
      </w:r>
    </w:p>
    <w:p>
      <w:r>
        <w:t>百分之百的人会说，不幸福。</w:t>
      </w:r>
    </w:p>
    <w:p>
      <w:r>
        <w:t>你可能不相信。但确实上。人们由于太多的欲望和需求。</w:t>
      </w:r>
    </w:p>
    <w:p>
      <w:r>
        <w:t>所以都身边的事物总是不太满意。所以大家都无法觉的自己满足于现状。</w:t>
      </w:r>
    </w:p>
    <w:p>
      <w:r>
        <w:t>那么你性福吗？</w:t>
      </w:r>
    </w:p>
    <w:p>
      <w:r>
        <w:t>这个另以前国人羞耻的话题。现在在年轻人的心中。早变的无足轻重。</w:t>
      </w:r>
    </w:p>
    <w:p>
      <w:r>
        <w:t>所以就有了今天的故事。</w:t>
      </w:r>
    </w:p>
    <w:p>
      <w:r>
        <w:t xml:space="preserve">我是一个大学毕业生，但由于每年毕业生实在太多。并且我的专业不是太好 找工作。所以就一直呆在家。等待着从天上掉下的机会。不过我有个漂亮的女朋 友小巍。可能是由于是女孩的原因，所以很快就找到一份工作。虽然和我们的专 业相去甚远。但毕竟是有工作了。不过这样就造成了我们两的异地分居。 </w:t>
      </w:r>
    </w:p>
    <w:p>
      <w:r>
        <w:t>她的工作单位是长春的某个公司。</w:t>
      </w:r>
    </w:p>
    <w:p>
      <w:r>
        <w:t>我呢。呆在敦化。吉林省的一个小城市。</w:t>
      </w:r>
    </w:p>
    <w:p>
      <w:r>
        <w:t xml:space="preserve">就这样。我们度过了一个年头。当然在这一年里，我也会经常去看她。基本 是一个月去一次。她也会趁着休假或是其他机会回到我身边。公度浪漫的午夜。 </w:t>
      </w:r>
    </w:p>
    <w:p>
      <w:r>
        <w:t xml:space="preserve">现在说说我的女朋友，她和我认识是在高中的一次郊游上。本来要去的人不 是我。因为我一向不太喜欢人多。但正好我的一个朋友要和她女朋友要去。他希 望我可以去给她的朋友就是我现在的女友做伴。因为去的人只有他们三个。他两 怕小巍孤单或是寂寞。希望我可以去打破寂寞。 </w:t>
      </w:r>
    </w:p>
    <w:p>
      <w:r>
        <w:t>我只好勉强答应。</w:t>
      </w:r>
    </w:p>
    <w:p>
      <w:r>
        <w:t xml:space="preserve">当我第一眼看到小巍时。并没有太多的注意。因为她的装扮并不是非常时髦。 毕竟当时还只是高中生。所以我对她的印象并不是太深。直到、、、、、我们到 了延吉。吉林省延边州的一个城市。由于那里人大多是鲜族。而我们都不懂他们 说的话。所以造成了很多麻烦。还好也有很多人说汉语。使得我们还是觉的非常 不错。延吉市的小吃非常不赖。我们刚到的时候。痛快的吃了一顿。此时我并没 有和小巍说太多的话。不熟啊！ </w:t>
      </w:r>
    </w:p>
    <w:p>
      <w:r>
        <w:t>到了晚上。麻烦来了。因为我们都没有太多钱。所以去不了太好的旅馆。</w:t>
      </w:r>
    </w:p>
    <w:p>
      <w:r>
        <w:t xml:space="preserve">只好找了个小旅馆。但由于人太多。我们只弄到了两个双人房间。本来我的 朋友还希望可以和他女友开一个房间。好和她阴阳大战。但由于我和小巍的原因 只好放弃。气的他差点连套子都扔掉。 </w:t>
      </w:r>
    </w:p>
    <w:p>
      <w:r>
        <w:t>还好我们去了一个迪厅。他和女友玩的非常开心。暂时忘记了不快。</w:t>
      </w:r>
    </w:p>
    <w:p>
      <w:r>
        <w:t>而我和小巍都不喜欢去蹦。于是就找到了两个位置坐了下来。</w:t>
      </w:r>
    </w:p>
    <w:p>
      <w:r>
        <w:t xml:space="preserve">找个机会。我和她打破了沉默。我们开始聊起话来。慢慢的我们的距离开始 拉近。 </w:t>
      </w:r>
    </w:p>
    <w:p>
      <w:r>
        <w:t xml:space="preserve">她还没男友，因为她的父母不希望她高中时谈朋友。她也非常尊重他们。就 始终和男孩拉开距离。这次要不是她的好友非得拉她来。她是不会过来的。 </w:t>
      </w:r>
    </w:p>
    <w:p>
      <w:r>
        <w:t xml:space="preserve">聊了半天。我的朋友和女友也跳的累了。就回来休息。不过可能跳的太疯狂。 他的女友衣服都被汗水弄湿了。乳沟都明显的露出来了。下摆也有些凌乱。刚才 我隐约看到一个男人趁她跳舞的时候。把他的手伸了进去。难道我的朋友没看到 吗？ </w:t>
      </w:r>
    </w:p>
    <w:p>
      <w:r>
        <w:t>寒寒，你和小巍聊什么呢？我的朋友大国问我。</w:t>
      </w:r>
    </w:p>
    <w:p>
      <w:r>
        <w:t xml:space="preserve">他的女友静也笑着说：告诉你啊，不准你对我们小巍抱什么坏主意，她可是 个好姑娘。“哦！你这个意思我的朋友就不是好人了吗？”大国忙帮我道。 </w:t>
      </w:r>
    </w:p>
    <w:p>
      <w:r>
        <w:t>我也站起来。装做不开心样。</w:t>
      </w:r>
    </w:p>
    <w:p>
      <w:r>
        <w:t xml:space="preserve">静看到这样。只好站起把我按回座位。并对我表示歉意。还自己罚一杯。其 实我刚才站起，也是为了更好的欣赏她的内衣还有她时隐时现的乳沟。朋友妻， 任我看这是我的宗旨，再说了我又没干什么，不过目奸而已。 </w:t>
      </w:r>
    </w:p>
    <w:p>
      <w:r>
        <w:t xml:space="preserve">开心之余，我们都喝了不少酒。连小巍都被大家灌了两瓶，大国喝的最多。 静喝的都摇摆起来。 </w:t>
      </w:r>
    </w:p>
    <w:p>
      <w:r>
        <w:t xml:space="preserve">这时候。已经大约是凌晨1 点多了。大厅里人非常多。干什么都有，我们左 右早就有不少俊哥靓女开始了活动。我由于酒量还行，一直处于非常冷静的状态。 毕竟得有个人把大伙弄回去啊。 </w:t>
      </w:r>
    </w:p>
    <w:p>
      <w:r>
        <w:t>：啊，啊、啊；一些声音传入我的耳朵。</w:t>
      </w:r>
    </w:p>
    <w:p>
      <w:r>
        <w:t xml:space="preserve">我看了一下。是在最里面的座位。虽然不是太清楚。但我看到两个人正抱在 一起。男的在下，女的做在他身上。摆动着身体。同时两个人的嘴正咬在一起。 太远了。实在看不清楚脸。 </w:t>
      </w:r>
    </w:p>
    <w:p>
      <w:r>
        <w:t xml:space="preserve">看到这么火辣的表演。我的弟弟也涨的不行。我起身准备去放一下水。他们 三个都趴在那里。 </w:t>
      </w:r>
    </w:p>
    <w:p>
      <w:r>
        <w:t xml:space="preserve">几分钟后。我回到座位。发现大国和小巍还呆在那里。可静不见了。可能是 去了洗手间，我叫醒了他两。该回去了。可是等了半天。没看到小静的影子。大 国想去找，可是身体不听话。我只好代劳了。 </w:t>
      </w:r>
    </w:p>
    <w:p>
      <w:r>
        <w:t xml:space="preserve">可是我在洗手间等了半天，也没看到她的影子。我只好在黑暗里去摸索。都 是人。太难找了。 </w:t>
      </w:r>
    </w:p>
    <w:p>
      <w:r>
        <w:t>当我路过一个小门的时候。我听到里面有个熟悉的声音。是小静。</w:t>
      </w:r>
    </w:p>
    <w:p>
      <w:r>
        <w:t xml:space="preserve">“小逼，刚才摸你爽吧。没想到你这么贱，喝的怎么多。连里面都湿的如此。 很想找个男人吧。” </w:t>
      </w:r>
    </w:p>
    <w:p>
      <w:r>
        <w:t>“你快放开我，我的男友还在外面。”</w:t>
      </w:r>
    </w:p>
    <w:p>
      <w:r>
        <w:t>“好啊，你叫啊。我就怕你男友听不到呢”</w:t>
      </w:r>
    </w:p>
    <w:p>
      <w:r>
        <w:t>“恩、、求你别在摸了。我快受不了。”</w:t>
      </w:r>
    </w:p>
    <w:p>
      <w:r>
        <w:t xml:space="preserve">“怎么样。任你什么石女。吃了我的药，都要成骚货。任我骑/ ” </w:t>
      </w:r>
    </w:p>
    <w:p>
      <w:r>
        <w:t>听到这，我知道静有麻烦了。我立即推开门。</w:t>
      </w:r>
    </w:p>
    <w:p>
      <w:r>
        <w:t xml:space="preserve">里面的情况正和我想象的一样。静的衣服全部被脱了下来。一个男人正采用 69. 舔着她的小穴，而静的嘴里也被他的阴茎占据着。哪个男人的手也不老实的 在她身上乱走。 </w:t>
      </w:r>
    </w:p>
    <w:p>
      <w:r>
        <w:t>“谁。出去。一会就轮到你了。”</w:t>
      </w:r>
    </w:p>
    <w:p>
      <w:r>
        <w:t xml:space="preserve">我二话不说。一拳打了过去。可能是喝了不少酒。他没有躲开。正中靶心。 他晕了过去。 </w:t>
      </w:r>
    </w:p>
    <w:p>
      <w:r>
        <w:t xml:space="preserve">我忙把静的衣服塞过去。可是她并没有接。反而一把抱住我。嘴里说着“快， 干我。我需要你、、、” </w:t>
      </w:r>
    </w:p>
    <w:p>
      <w:r>
        <w:t xml:space="preserve">我知道她被人下了药。却没想到药量这么大。本来我可以上的，可是她是我 好友的马子，我不能啊！就在我忧郁的时候。她一下摸到了我的阴茎。并很快拉 开拉练。 </w:t>
      </w:r>
    </w:p>
    <w:p>
      <w:r>
        <w:t xml:space="preserve">顿时我的欲望战胜了理智。我马上将她抱起，将舌头伸到她嘴里。和她狂吻， 两只手也游走于她的下体。果然好多水流了出来。 </w:t>
      </w:r>
    </w:p>
    <w:p>
      <w:r>
        <w:t>“我要。快点。”</w:t>
      </w:r>
    </w:p>
    <w:p>
      <w:r>
        <w:t>我知道必须行动了。</w:t>
      </w:r>
    </w:p>
    <w:p>
      <w:r>
        <w:t>我把鸡巴对准她的阴道。一下就进去大部分。里面太多水了。</w:t>
      </w:r>
    </w:p>
    <w:p>
      <w:r>
        <w:t xml:space="preserve">随着我的一进一出。她的爱液几乎是喷出来的。她的阴道和我以前干的姑娘 差不多。不过她的比较深。虽然有很多水。但我还是觉的有点紧。看来大国并没 有太多的使用她，正好便宜了别人。大国说她以前还是处女的时候就跟了大国。 看来一点不假。啊啊、、、、、她的浪叫声很大。幸好外面的音乐盖住了这些。 本来我很能干的，一般需要三十分钟。 </w:t>
      </w:r>
    </w:p>
    <w:p>
      <w:r>
        <w:t xml:space="preserve">但由于大国和小巍还在外面，我不敢过分。只好一味冲刺。几分钟后，我就 泄在她的里面。她也由于泻了身。清醒了许多。但她看到我骑在她身上。没有太 多的抱怨。 </w:t>
      </w:r>
    </w:p>
    <w:p>
      <w:r>
        <w:t>“对不起。静！我不是、、”</w:t>
      </w:r>
    </w:p>
    <w:p>
      <w:r>
        <w:t>“行了。我知道了。你起来收拾一下吧。别让大国看到”</w:t>
      </w:r>
    </w:p>
    <w:p>
      <w:r>
        <w:t xml:space="preserve">衣服弄好以后/ 我和她准备走出包间。她看到哪个男人还躺在地上。过去朝 他的身体踢了一下。正好踢在他的子孙袋上。痛的那个人直打滚。 </w:t>
      </w:r>
    </w:p>
    <w:p>
      <w:r>
        <w:t>我两回到座位上。大国生气的问她。她找了机会扯了过去。</w:t>
      </w:r>
    </w:p>
    <w:p>
      <w:r>
        <w:t xml:space="preserve">很快我就把他们送回了旅馆。我和大国一个屋。她们两一个屋。大国喝的太 多。本来想和小静说点什么。却很快就睡着了/.我只好跑到她们的房间。看看她 们的情况。 </w:t>
      </w:r>
    </w:p>
    <w:p>
      <w:r>
        <w:t>小巍已经睡着了。连外衣都没脱。小静有点要吐的样子。</w:t>
      </w:r>
    </w:p>
    <w:p>
      <w:r>
        <w:t xml:space="preserve">我只好把她扶到洗手间。伺候她。她跪在那里。屁股在我的眼前乱晃，刚才 的刺激又让我兴奋了起来。但我什么也没做。只是给她弄了点水。来漱口。她站 起的时候。碰到了我的下体。她也感觉到了我的欲望。脸一红。双手有些颤抖。 我一把抱住了她，她挣扎了片刻，就放弃了抵抗。和我激吻起来。并且对我的下 体动起了手脚。很快我们就赤膊相见。 </w:t>
      </w:r>
    </w:p>
    <w:p>
      <w:r>
        <w:t xml:space="preserve">刚才我没好好欣赏她的身体。现在我才看清。她的乳房真的好白。不太大。 但乳晕的颜色非常润泽。而她的乳头也由于身体不断变大。我立刻用嘴叼住了她 的乳头。手也抓住了另外的乳头。开始了摩擦/ 她的身体越来越紧，两腿之间也 有液体流了出来。她的手也在给我打着手枪。 </w:t>
      </w:r>
    </w:p>
    <w:p>
      <w:r>
        <w:t xml:space="preserve">我把她放在坐便器上。双腿抬起。让我方便的看到她的阴户。阴毛很少。但 非常柔顺。阴唇很大。并张开的很大。仿佛在等着我的进入。 </w:t>
      </w:r>
    </w:p>
    <w:p>
      <w:r>
        <w:t xml:space="preserve">我并不着急。因为现在没有人会打扰我们。我把鸡巴放在她嘴边，她知道了 我的想法。 </w:t>
      </w:r>
    </w:p>
    <w:p>
      <w:r>
        <w:t xml:space="preserve">立即一下将我的鸡巴吞了进去。她的舌头很小心的在龟头的左右舔食。牙齿 也不断的磕碰我的龟头。我把鸡巴尽量的往里伸。她的头一前一后的摆动。两只 手还在我的睾丸上揉搓。看来她的口技不错。我按着她的头。屁股一使劲。几乎 插到她的喉头里。她的眼泪都快流出来了。我只好作罢。 </w:t>
      </w:r>
    </w:p>
    <w:p>
      <w:r>
        <w:t>啊、、、、、没想到我只是这样，就让她达到了高潮。看来她确实很淫荡。</w:t>
      </w:r>
    </w:p>
    <w:p>
      <w:r>
        <w:t>过了半天，我感觉有点要射。忙把鸡巴取出。对她的下体开始了攻击。</w:t>
      </w:r>
    </w:p>
    <w:p>
      <w:r>
        <w:t xml:space="preserve">她的阴核很大了。我还是用手指不断抠唆。她的叫声更大了啊、啊、、、啊、 、、 寒。别让我难受了。快近来。 </w:t>
      </w:r>
    </w:p>
    <w:p>
      <w:r>
        <w:t>我知道该上了。</w:t>
      </w:r>
    </w:p>
    <w:p>
      <w:r>
        <w:t>再一次插了进去。仍然还是那么舒服。</w:t>
      </w:r>
    </w:p>
    <w:p>
      <w:r>
        <w:t xml:space="preserve">我把所有会的招式都用了上去。什么老汗推车。男上女下、、、可能是由于 我的身体感觉很好。我们一直持续了一个多小时。她被我无数次的推上了顶峰。 - 最后我在肛门里射了出来。她的第一次肛交被我拿到了。 </w:t>
      </w:r>
    </w:p>
    <w:p>
      <w:r>
        <w:t>她坐在我身上。不断的喘息着。</w:t>
      </w:r>
    </w:p>
    <w:p>
      <w:r>
        <w:t>“寒、你真棒。我太舒服了”</w:t>
      </w:r>
    </w:p>
    <w:p>
      <w:r>
        <w:t>“是吗？我也很爽。”</w:t>
      </w:r>
    </w:p>
    <w:p>
      <w:r>
        <w:t>“你的花样好多/.说有多少花朵被你采了。”</w:t>
      </w:r>
    </w:p>
    <w:p>
      <w:r>
        <w:t>“数不清楚了、、、、”</w:t>
      </w:r>
    </w:p>
    <w:p>
      <w:r>
        <w:t xml:space="preserve">激情后，我把她抱回到床上。小巍依然在睡着。不过她的脸蛋让我心弛/.静 也看出来了。 </w:t>
      </w:r>
    </w:p>
    <w:p>
      <w:r>
        <w:t>“怎么。又想对她动手了”</w:t>
      </w:r>
    </w:p>
    <w:p>
      <w:r>
        <w:t>我笑了一下。刚准备走。</w:t>
      </w:r>
    </w:p>
    <w:p>
      <w:r>
        <w:t>静一下坐起。伏在我身上。</w:t>
      </w:r>
    </w:p>
    <w:p>
      <w:r>
        <w:t>“等我找个机会。让你把她干了。好不”</w:t>
      </w:r>
    </w:p>
    <w:p>
      <w:r>
        <w:t xml:space="preserve">我们在延吉又停留了两天。可我并没有再去碰小静。不过小静也一直在给我 制造机会。 </w:t>
      </w:r>
    </w:p>
    <w:p>
      <w:r>
        <w:t>这也使我很快和小巍成了好友。</w:t>
      </w:r>
    </w:p>
    <w:p>
      <w:r>
        <w:t>欲知我是如何把小巍弄上床。请看第二部。</w:t>
      </w:r>
    </w:p>
    <w:p>
      <w:r>
        <w:t>无论好坏。都请欣赏。</w:t>
      </w:r>
    </w:p>
    <w:p>
      <w:r>
        <w:t>作者：董寒</w:t>
      </w:r>
    </w:p>
    <w:p>
      <w:r>
        <w:t>性苦的女友2{高三的疯狂}</w:t>
      </w:r>
    </w:p>
    <w:p>
      <w:r>
        <w:t xml:space="preserve">在上次的延吉之旅后。小巍和我的关系变的越来越好，但我们仍然没有其他 的举动。这点连小静都感觉以外。她本来以为我和小巍会成为一对。可是她错了。 而我和她的关系变的比较微妙。因为我们的激情碰撞，使得我们每次见面都不自 然。大国一开始还以为我们之间有什么隔阂。特意请我去吃饭，但在饭桌上。我 们两依然说话较少。不过还好大家都是年轻人，很快就融合了起来。 </w:t>
      </w:r>
    </w:p>
    <w:p>
      <w:r>
        <w:t>自从那顿饭后。我和小静的关系倒拉近不少。谁让我们有过一夜激情呢。</w:t>
      </w:r>
    </w:p>
    <w:p>
      <w:r>
        <w:t xml:space="preserve">高三的下半年，由于课程的安排，我们的课余时间越来越多。因为说实在的， 能讲的早已讲完。能学的早也修过了。每天都只是翻来倒个的做题，做卷。无聊 死了。 </w:t>
      </w:r>
    </w:p>
    <w:p>
      <w:r>
        <w:t xml:space="preserve">不过还好我的学习一直不错。在班级里，始终能排到前几去。所以我也经常 不去上课。反正逃课也不无所谓。老师都不管了。 </w:t>
      </w:r>
    </w:p>
    <w:p>
      <w:r>
        <w:t>我在文课班，大国和我在一起。小静和小巍是理课的。</w:t>
      </w:r>
    </w:p>
    <w:p>
      <w:r>
        <w:t xml:space="preserve">由于我的学习不错，所以很多班级里的小姑娘时常围在我左右。问这问那， 烦的我头痛。虽然我不是很帅。但长的还算人模狗样。不时能收到些情书类的东 东。不过我基本都一一回绝。毕竟我不想为感情伤了自己的心。在我初中的时候， 我爱上了一个女孩。不过，初恋的滋味基本都是枯涩的，我也受到了打击。于是 就对自己发誓，只玩不爱。 </w:t>
      </w:r>
    </w:p>
    <w:p>
      <w:r>
        <w:t xml:space="preserve">其实在这个学校里。我确实和不少女孩发生关系，但都只是玩玩而已。从没 真情。 </w:t>
      </w:r>
    </w:p>
    <w:p>
      <w:r>
        <w:t xml:space="preserve">离高考还有三个月的一个晚自习。我正无聊的在课堂里看着参考资料。突然 一个女孩走到了我跟前。 </w:t>
      </w:r>
    </w:p>
    <w:p>
      <w:r>
        <w:t>“董寒，我这道题，你能帮帮我吗”</w:t>
      </w:r>
    </w:p>
    <w:p>
      <w:r>
        <w:t xml:space="preserve">“我看了一下，原来是我们班的李蕾。平常都沉默不语的，没想到今天来问 我了，真是十八姑娘上花轿，头一遭啊。” </w:t>
      </w:r>
    </w:p>
    <w:p>
      <w:r>
        <w:t>“好啊，拿来我看一下。”</w:t>
      </w:r>
    </w:p>
    <w:p>
      <w:r>
        <w:t>原来是英语题，句型转换题，有点难度，不过对于我来说。小菜一碟。</w:t>
      </w:r>
    </w:p>
    <w:p>
      <w:r>
        <w:t xml:space="preserve">“你只需要，把状语从句的连词去掉，换成分词就可以了。”我仔细的把这 道题写在纸上，经过半天的思考，她总于明白了。脸上露出了阳光般的笑容。 </w:t>
      </w:r>
    </w:p>
    <w:p>
      <w:r>
        <w:t>看着她的微笑，真是蜜死我了。</w:t>
      </w:r>
    </w:p>
    <w:p>
      <w:r>
        <w:t>“你笑的真好看。”</w:t>
      </w:r>
    </w:p>
    <w:p>
      <w:r>
        <w:t>“别笑话我了。”</w:t>
      </w:r>
    </w:p>
    <w:p>
      <w:r>
        <w:t>“没有啊，你平常都声色不动的，同学们都说你难处，看来不是这样子啊！”</w:t>
      </w:r>
    </w:p>
    <w:p>
      <w:r>
        <w:t>“是吗？同学都这样想我啊，我说我怎么没有什么朋友呢！。”</w:t>
      </w:r>
    </w:p>
    <w:p>
      <w:r>
        <w:t>“不会的，只要你如此的对大家微笑的话。连最美丽的花朵都会为你低头的。”</w:t>
      </w:r>
    </w:p>
    <w:p>
      <w:r>
        <w:t>“你真会说话。难怪那么多的女孩喜欢你呢，”</w:t>
      </w:r>
    </w:p>
    <w:p>
      <w:r>
        <w:t>“是吗？同学都这样想我啊、、、、、”我模仿着她的语气。</w:t>
      </w:r>
    </w:p>
    <w:p>
      <w:r>
        <w:t>她再一次的被我逗笑了。并小心的捂着嘴。真有淑女风范。</w:t>
      </w:r>
    </w:p>
    <w:p>
      <w:r>
        <w:t>“好了，有些饿了。我要出去吃饭了。你要去吗？”</w:t>
      </w:r>
    </w:p>
    <w:p>
      <w:r>
        <w:t>“你这算约我吗？还是随便问一句呢？”</w:t>
      </w:r>
    </w:p>
    <w:p>
      <w:r>
        <w:t xml:space="preserve">其实说真的，我这句话完全只是礼貌上的。没想到起了反作用。幸亏我的兜 里还有几个子。 </w:t>
      </w:r>
    </w:p>
    <w:p>
      <w:r>
        <w:t>“没了，我真的想约你一起欣赏今晚的夜色的。你要出去吗？”</w:t>
      </w:r>
    </w:p>
    <w:p>
      <w:r>
        <w:t xml:space="preserve">李蕾是住校生，她家是山东的。高三的上半学期才到这里。所以她的朋友不 多。只有几个寝室的朋友比较不错。 </w:t>
      </w:r>
    </w:p>
    <w:p>
      <w:r>
        <w:t xml:space="preserve">她好象思虑了一会，两手一摊。“等我一会。我回寝室换件衣服。”她飞快 的跑了出去。 </w:t>
      </w:r>
    </w:p>
    <w:p>
      <w:r>
        <w:t>大国走了过来，一拍我，要我和他吃饭。</w:t>
      </w:r>
    </w:p>
    <w:p>
      <w:r>
        <w:t>我只好告诉他，我有约会了。</w:t>
      </w:r>
    </w:p>
    <w:p>
      <w:r>
        <w:t xml:space="preserve">“你这臭小子。怎么什么人都敢上呢，李蕾，她可不好弄。听说前两天有个 二年级的小子吃她豆腐。被她打的现在还在医院呢。你小心了。最好带个铁裤衩。” </w:t>
      </w:r>
    </w:p>
    <w:p>
      <w:r>
        <w:t>“去、、就你这张嘴。好的也变成坏的。”</w:t>
      </w:r>
    </w:p>
    <w:p>
      <w:r>
        <w:t>“不过。我告诉你，听小静说。小巍好象很喜欢你，你最好老实点。否则、、、”</w:t>
      </w:r>
    </w:p>
    <w:p>
      <w:r>
        <w:t>“好了，我知道了。你快去吧，小静等着你呢。”</w:t>
      </w:r>
    </w:p>
    <w:p>
      <w:r>
        <w:t xml:space="preserve">大国跑了出去。小静已经等在门外，但发现我没有出去，楞了一下，大国趴 在她耳边，说了一会。 </w:t>
      </w:r>
    </w:p>
    <w:p>
      <w:r>
        <w:t xml:space="preserve">小静回头看了我一眼。趁着大国看不到的时候。对我做出了个鬼脸。和大国 走了。 </w:t>
      </w:r>
    </w:p>
    <w:p>
      <w:r>
        <w:t xml:space="preserve">我看了看表。才6 点多。班里人不多。大部分的人都回家自习去了。她还没 来。我只好坐在那里继续等下去。 </w:t>
      </w:r>
    </w:p>
    <w:p>
      <w:r>
        <w:t>“对不起，让你久等了。”</w:t>
      </w:r>
    </w:p>
    <w:p>
      <w:r>
        <w:t xml:space="preserve">我抬起头。发现她正站在我面前。身上的校服换成了一件褐色的外套。下身 穿着一条崭新的牛仔裤。 </w:t>
      </w:r>
    </w:p>
    <w:p>
      <w:r>
        <w:t>“你很漂亮。”</w:t>
      </w:r>
    </w:p>
    <w:p>
      <w:r>
        <w:t>“谢谢你的夸奖。”</w:t>
      </w:r>
    </w:p>
    <w:p>
      <w:r>
        <w:t xml:space="preserve">“我们走吧。”我带着她去了一家我常去的饭店。就在敦化市的中心市场附 近。 </w:t>
      </w:r>
    </w:p>
    <w:p>
      <w:r>
        <w:t>我们吃了很就。其实没吃多少。倒是聊了很就。</w:t>
      </w:r>
    </w:p>
    <w:p>
      <w:r>
        <w:t xml:space="preserve">饭后。我们又逛了大街。天气还是很凉。她穿的不多。于是就自然的靠在我 身上，我也很自觉的把手放在她的腰上。扶着她的腰。感觉她并没有多胖。反而 觉的她真的好瘦。好几次，我都感觉摸到了她的骨头了。就这样，我们一直闲逛 着，天变的越来越黑了。 </w:t>
      </w:r>
    </w:p>
    <w:p>
      <w:r>
        <w:t xml:space="preserve">本来我想送她回学校的。可她说，今晚不想回去。听她说话的意思，我明白 今晚又有节目了。 </w:t>
      </w:r>
    </w:p>
    <w:p>
      <w:r>
        <w:t>我带她回到了家。正好父母都不在。他们去了外地。</w:t>
      </w:r>
    </w:p>
    <w:p>
      <w:r>
        <w:t>家里因为没人住，比较乱。</w:t>
      </w:r>
    </w:p>
    <w:p>
      <w:r>
        <w:t xml:space="preserve">我和她逛了半天街，感觉又有些饿了。我下楼去，买了点吃的，有拿回了几 瓶啤酒。 </w:t>
      </w:r>
    </w:p>
    <w:p>
      <w:r>
        <w:t>她看着酒。乐了。</w:t>
      </w:r>
    </w:p>
    <w:p>
      <w:r>
        <w:t>“你是不是想灌我啊。”</w:t>
      </w:r>
    </w:p>
    <w:p>
      <w:r>
        <w:t>“你也喝酒啊，我倒没想到，我只是为自己准备的。”</w:t>
      </w:r>
    </w:p>
    <w:p>
      <w:r>
        <w:t xml:space="preserve">“你挺能喝的，不过一个人喝酒多没意思啊。来！。我陪你吧/ ” </w:t>
      </w:r>
    </w:p>
    <w:p>
      <w:r>
        <w:t xml:space="preserve">我们两人你一杯我一杯，很快4 瓶酒就不见了踪影了。我只好又去买了6 瓶。 </w:t>
      </w:r>
    </w:p>
    <w:p>
      <w:r>
        <w:t>女人喝多的样子。我见过。要不哭，要不闹。</w:t>
      </w:r>
    </w:p>
    <w:p>
      <w:r>
        <w:t>可她不一样。她变的话很多。</w:t>
      </w:r>
    </w:p>
    <w:p>
      <w:r>
        <w:t>她给我讲了一个故事。</w:t>
      </w:r>
    </w:p>
    <w:p>
      <w:r>
        <w:t xml:space="preserve">“有一个小女孩，本来很快乐的过着生活。可是突然有一天，她正在学校玩 的时候，家里出了事。她家去了小偷，她的父母被刺伤。由于伤重，先后离开了 人世。她从此就过上了无依无靠的生活。还好她有个不错的姥姥。一直照顾着她 的生活、、、、” </w:t>
      </w:r>
    </w:p>
    <w:p>
      <w:r>
        <w:t xml:space="preserve">一边喝，我一边听着她的故事。一个悲伤的故事。但我知道没有那么简单。 果然当她讲所有故事的时候。眼泪早已如泉涌般，流了出来。 </w:t>
      </w:r>
    </w:p>
    <w:p>
      <w:r>
        <w:t>“你就是那个女孩。对吗？”</w:t>
      </w:r>
    </w:p>
    <w:p>
      <w:r>
        <w:t xml:space="preserve">“是的，其实我一直不希望发生的事是真的，可是每当我独自面对的时候。 总感觉非常难过。我一直认为父母的死亡是我这个不幸的小孩给他们带来的。所 以我不希望交太多的朋友。因为我是个不幸的人。会给别人带来痛苦的。” </w:t>
      </w:r>
    </w:p>
    <w:p>
      <w:r>
        <w:t>“对在你身上发生的事，我感觉很难过。但那不是你的错。”</w:t>
      </w:r>
    </w:p>
    <w:p>
      <w:r>
        <w:t xml:space="preserve">我轻轻的把她搂入怀中。她伏在我肩上，泪水随着我的衣服落下。我的心也 变的难过异常。 </w:t>
      </w:r>
    </w:p>
    <w:p>
      <w:r>
        <w:t>“你哭的时候真好看。你知道吗？”</w:t>
      </w:r>
    </w:p>
    <w:p>
      <w:r>
        <w:t>她停止了哭泣。傻傻的问我。</w:t>
      </w:r>
    </w:p>
    <w:p>
      <w:r>
        <w:t>“真的假的啊？”</w:t>
      </w:r>
    </w:p>
    <w:p>
      <w:r>
        <w:t>“逗你的。”</w:t>
      </w:r>
    </w:p>
    <w:p>
      <w:r>
        <w:t>“你真坏。”</w:t>
      </w:r>
    </w:p>
    <w:p>
      <w:r>
        <w:t>她举起小拳头砸向我的胸膛，丝毫感觉不到力气，倒仿佛是在为我挠痒。</w:t>
      </w:r>
    </w:p>
    <w:p>
      <w:r>
        <w:t xml:space="preserve">撒了半天娇，她总于不在哭泣了。并且完全不象刚才还在娓娓叙述自己悲惨 境域的样子。我心里想。女人就是这个样子，来时一阵风。去时一阵风。 </w:t>
      </w:r>
    </w:p>
    <w:p>
      <w:r>
        <w:t xml:space="preserve">闹了一会后，她靠在我的身上，嘴巴紧贴着我的耳朵。用微小的声音问我/ “你喜欢我吗？说实话？” </w:t>
      </w:r>
    </w:p>
    <w:p>
      <w:r>
        <w:t>我楞了一下，因为我虽然想到今晚会发生什么，但没想到她如此主动。</w:t>
      </w:r>
    </w:p>
    <w:p>
      <w:r>
        <w:t>“怎么了，不喜欢就说吗？何必藏着掖着。”</w:t>
      </w:r>
    </w:p>
    <w:p>
      <w:r>
        <w:t>看到她如此大胆的话。我也不在装什么君子。用行动告诉她我的想法。</w:t>
      </w:r>
    </w:p>
    <w:p>
      <w:r>
        <w:t xml:space="preserve">我大胆的靠近她的小唇，挑逗的伸出舌头。一五一十的在她的脸上做着功课。 鼻尖很嫩，还没等我咬到，她早以躲了过去。我的手早已做好准备，从后面搂紧 她，这样我们的身体就紧紧的靠在了一起。听着她的心跳。很快！‘碰碰碰’看 来每分钟要一百五六十下了。 </w:t>
      </w:r>
    </w:p>
    <w:p>
      <w:r>
        <w:t xml:space="preserve">哎，不好，由于对她身体太有感觉，我的下体发生了变化。她明显的感觉到 了身体下部正有个东东在顶着她。脸红的感觉让我更想征服她。 </w:t>
      </w:r>
    </w:p>
    <w:p>
      <w:r>
        <w:t xml:space="preserve">没等她反应过来。我的舌头再次登陆了她的嘴唇。不过是口腔。她也配合着 我的侵略，和我交织在一起。我们就这样吻了好就。到后来都快没气了，以前我 真没感觉亲嘴有怎么香辣。我一度以为亲嘴是种累赘。因为在我的初吻中得到了 快乐{ 详情请看在下的性苦的女友5 ）。 </w:t>
      </w:r>
    </w:p>
    <w:p>
      <w:r>
        <w:t>慢慢的我们觉的站的累了，便相拥着，步到床上。</w:t>
      </w:r>
    </w:p>
    <w:p>
      <w:r>
        <w:t xml:space="preserve">所有的负担都脱掉了/.亲吻着她身上的每一寸肌肤。感觉着小女孩的滋味。 不过当我看到她的小穴时，那里早已经是洪水泛滥了。应该不是处女了吧。 </w:t>
      </w:r>
    </w:p>
    <w:p>
      <w:r>
        <w:t xml:space="preserve">真想问问，哈哈怎么可能。作爱时你问你的马子。是不是处女。完了，气氛 全没了。 </w:t>
      </w:r>
    </w:p>
    <w:p>
      <w:r>
        <w:t>反正有个洞干，还琢磨什么。</w:t>
      </w:r>
    </w:p>
    <w:p>
      <w:r>
        <w:t xml:space="preserve">舌头再次出动，舔着她的阴唇，喝着流出的液体。{ 不光精子好，爱液也很 好} 下体感觉更硬了。 </w:t>
      </w:r>
    </w:p>
    <w:p>
      <w:r>
        <w:t xml:space="preserve">“啊、、、别舔了，我受不了。啊啊啊啊”她挣扎着，同时享受着生理带来 的快感。 </w:t>
      </w:r>
    </w:p>
    <w:p>
      <w:r>
        <w:t xml:space="preserve">我没有停止的意思，反而更加变本加厉了。手指也找到了自己的洞口。她的 阴蒂早就变的又大又红了，并且在我的触动下。更加妖艳了。 </w:t>
      </w:r>
    </w:p>
    <w:p>
      <w:r>
        <w:t>“啊、啊不行了。啊啊啊我爱你，我爱你”</w:t>
      </w:r>
    </w:p>
    <w:p>
      <w:r>
        <w:t>“此时的她完全的变成了另外的人，作爱真是改变人。”我心里想着。</w:t>
      </w:r>
    </w:p>
    <w:p>
      <w:r>
        <w:t xml:space="preserve">“你要吗/ ” </w:t>
      </w:r>
    </w:p>
    <w:p>
      <w:r>
        <w:t xml:space="preserve">“我要 .啊求你了。别在往里伸了，太粗了。” </w:t>
      </w:r>
    </w:p>
    <w:p>
      <w:r>
        <w:t>“我草，我好象只是伸进去里两个手指。就让她怎么爽。等会看我小弟弟的。”</w:t>
      </w:r>
    </w:p>
    <w:p>
      <w:r>
        <w:t xml:space="preserve">插了一会。我的手指早就被她爱液泡的变了色。再拿出的一瞬间。还带出了 一片的热浪。 </w:t>
      </w:r>
    </w:p>
    <w:p>
      <w:r>
        <w:t xml:space="preserve">身体稍微往前挪了挪，让她的嘴贴着我阴茎。我要她给我口交。反正又不是 我马子。我才不在乎呢。在说了，我也洗过澡了。又不埋汰。 </w:t>
      </w:r>
    </w:p>
    <w:p>
      <w:r>
        <w:t xml:space="preserve">她看了一下。就把嘴张开。先是伸出舌头，在我的龟头上翻覆舔弄着。还用 牙齿来碰我的马眼，嘴里还发出一声声的喘息声。 </w:t>
      </w:r>
    </w:p>
    <w:p>
      <w:r>
        <w:t>“啊、、啊啊啊你的真大啊。太好了，哦”</w:t>
      </w:r>
    </w:p>
    <w:p>
      <w:r>
        <w:t>真舒服。自从上次和小静弄完，很就都没大战了。再加上她的淫荡声。</w:t>
      </w:r>
    </w:p>
    <w:p>
      <w:r>
        <w:t>我一个没忍住，精关大开。喷了她一嘴。</w:t>
      </w:r>
    </w:p>
    <w:p>
      <w:r>
        <w:t>“不好意思，太就没弄了。”</w:t>
      </w:r>
    </w:p>
    <w:p>
      <w:r>
        <w:t xml:space="preserve">她没有擦拭嘴边的精液，反而用舌头全部吞进嘴里。又继续的在我的龟头上 做文章，手指还找到我的洞，屁眼。不会吧。她要干我？ </w:t>
      </w:r>
    </w:p>
    <w:p>
      <w:r>
        <w:t>十七、八岁。博起很快的，在她的努力下。我很快恢复了生机。</w:t>
      </w:r>
    </w:p>
    <w:p>
      <w:r>
        <w:t>那一夜，我们一起共赴巫山云雨。</w:t>
      </w:r>
    </w:p>
    <w:p>
      <w:r>
        <w:t>在我的不停斗争下。她被我弄的无数次的达到高潮。</w:t>
      </w:r>
    </w:p>
    <w:p>
      <w:r>
        <w:t>事后，她告诉我，她自从来到这，便喜欢上了我。</w:t>
      </w:r>
    </w:p>
    <w:p>
      <w:r>
        <w:t xml:space="preserve">我高兴的吻着她。和她讲小时的事，还把家里的东西告诉她。我家还有一万 多现金。她好象已经睡着了。 </w:t>
      </w:r>
    </w:p>
    <w:p>
      <w:r>
        <w:t>我也累了。</w:t>
      </w:r>
    </w:p>
    <w:p>
      <w:r>
        <w:t>第二天。醒来的时候，她已经走了。</w:t>
      </w:r>
    </w:p>
    <w:p>
      <w:r>
        <w:t>突然我发现，家里的东西很乱。不会吧。遇到小偷了。</w:t>
      </w:r>
    </w:p>
    <w:p>
      <w:r>
        <w:t>天啊，我的生活费，那一万多全没了。</w:t>
      </w:r>
    </w:p>
    <w:p>
      <w:r>
        <w:t>我抱了案，可是自那以后，我再没看到她。所有人都不知她去了哪？</w:t>
      </w:r>
    </w:p>
    <w:p>
      <w:r>
        <w:t>警察在弄了几个月后。也把案子搁置了。</w:t>
      </w:r>
    </w:p>
    <w:p>
      <w:r>
        <w:t>哎！疯狂的结局往往是人财两失。</w:t>
      </w:r>
    </w:p>
    <w:p>
      <w:r>
        <w:t>董寒感谢各位的欣赏。</w:t>
      </w:r>
    </w:p>
    <w:p>
      <w:r>
        <w:t>性苦的女友3高考前的放松</w:t>
      </w:r>
    </w:p>
    <w:p>
      <w:r>
        <w:t>哎！自从上次李蕾事件之后，我彻底的消停了一段时间。</w:t>
      </w:r>
    </w:p>
    <w:p>
      <w:r>
        <w:t xml:space="preserve">并且紧衣缩食的过了2 个多月。眼看就要高考了，还剩20来天。父母也在知 道家里发生的事之后。给我邮来了钱。我才又回到正轨上。 </w:t>
      </w:r>
    </w:p>
    <w:p>
      <w:r>
        <w:t xml:space="preserve">这些日子，小静找了我几回，但都被我拒绝了。我不想伤害朋友之间的友谊。 大家都知道，女人只是一时的昙花，而朋友可真是宝贵的。友情可以天长地久。 但爱情只不过是过眼云烟。小巍也由于学习越来越紧张。成天呆在图书馆或是教 室里。 </w:t>
      </w:r>
    </w:p>
    <w:p>
      <w:r>
        <w:t>我不得不也把自己锁在家里的书房。天天和物理化，英中历史等纠缠不清。</w:t>
      </w:r>
    </w:p>
    <w:p>
      <w:r>
        <w:t>说实话，那件事让我受伤惨重。丢钱是小，面子是大啊！</w:t>
      </w:r>
    </w:p>
    <w:p>
      <w:r>
        <w:t xml:space="preserve">那件事被大国知道后，老是在我面前提起。我真狠不得找个歪脖子树上吊算 了。 </w:t>
      </w:r>
    </w:p>
    <w:p>
      <w:r>
        <w:t xml:space="preserve">这一天。我的手机响了。看了号码知道是我的朋友，也是死党，刘伟打过来 的。他在理科，学习一般，不过音乐方面非常好。唱歌特象刘德华。还会颤音呢。 </w:t>
      </w:r>
    </w:p>
    <w:p>
      <w:r>
        <w:t xml:space="preserve">他是一个绝对的玩家。为什么这么说呢！因为他每天只想到玩游戏，决没有 其他任何的想法，虽然他长的非常帅，和大国绝对有一比。但从没有任何的花边 消息。真是20世纪的好男人。 </w:t>
      </w:r>
    </w:p>
    <w:p>
      <w:r>
        <w:t>“老友，怎么还在家里郁闷呢吗？”伟哥带着嘲笑的语言让我受不了。</w:t>
      </w:r>
    </w:p>
    <w:p>
      <w:r>
        <w:t>“错！我在家里思考，如何能让你那快掉光头发的脑袋长出更多的枝叶呢？”</w:t>
      </w:r>
    </w:p>
    <w:p>
      <w:r>
        <w:t>刘伟的头发是绝对的遗传。比较稀松。这成了我唯一攻击他的武器。</w:t>
      </w:r>
    </w:p>
    <w:p>
      <w:r>
        <w:t>“去你的吧。我这叫聪明绝顶。比你强。”</w:t>
      </w:r>
    </w:p>
    <w:p>
      <w:r>
        <w:t xml:space="preserve">“言归正传，找我什么事”我有些不耐烦的说“行了，不气你了，过来我家 啊。找你有事。” </w:t>
      </w:r>
    </w:p>
    <w:p>
      <w:r>
        <w:t>“什么事，非得过去啊。你可知道，我是一个懒人。”</w:t>
      </w:r>
    </w:p>
    <w:p>
      <w:r>
        <w:t>“我，、、、”说了半天，我也没听个所以然来。</w:t>
      </w:r>
    </w:p>
    <w:p>
      <w:r>
        <w:t>“大哥，你吃了春拉。到底怎么的”</w:t>
      </w:r>
    </w:p>
    <w:p>
      <w:r>
        <w:t>他清了清嗓子。小声的说“他们给我介绍了对象，我想让你陪我去看看？”</w:t>
      </w:r>
    </w:p>
    <w:p>
      <w:r>
        <w:t>“什么。真的，我马上去。”</w:t>
      </w:r>
    </w:p>
    <w:p>
      <w:r>
        <w:t>兄弟找到对象，对我来说，简直太高兴了。</w:t>
      </w:r>
    </w:p>
    <w:p>
      <w:r>
        <w:t xml:space="preserve">大家不知道，其实我和刘伟还有大国是从小的朋友。我们再一起已经10多年 了。幸亏我们都有女朋友，否则真有人会认为我们是不是同性恋。 </w:t>
      </w:r>
    </w:p>
    <w:p>
      <w:r>
        <w:t>我飞快的穿上我自认为最酷的衣服，洗洗脸。早上起来，还没洗过呢。</w:t>
      </w:r>
    </w:p>
    <w:p>
      <w:r>
        <w:t>打了taxi，我冲向了他家。</w:t>
      </w:r>
    </w:p>
    <w:p>
      <w:r>
        <w:t xml:space="preserve">敦化的taxi就是好，便宜。还没什么危险。我知道有些大地方经常出现。色 狼司机或是什么其他的。 </w:t>
      </w:r>
    </w:p>
    <w:p>
      <w:r>
        <w:t>几分钟后，我便到了他家门下。他早已经等着我了。</w:t>
      </w:r>
    </w:p>
    <w:p>
      <w:r>
        <w:t>我差点没认出来他。</w:t>
      </w:r>
    </w:p>
    <w:p>
      <w:r>
        <w:t xml:space="preserve">adidas的t-shirts陪着他最新款的牛仔裤，仿佛是广告明星站在我面前，还 好我看到他的头顶。才记得他的唯一缺点。看到我的眼光。他生气的冲我就是一 拳，不用担心，我们习惯了。 </w:t>
      </w:r>
    </w:p>
    <w:p>
      <w:r>
        <w:t>“哥哥，你是不是准备去相亲啊。用得着如此打扮吗？”</w:t>
      </w:r>
    </w:p>
    <w:p>
      <w:r>
        <w:t>“哦，我才不为了那个呢，今天我的衣服都洗了，只好穿这套了。”</w:t>
      </w:r>
    </w:p>
    <w:p>
      <w:r>
        <w:t>嬉闹中，我俩来到了约定地点。商贸城附近的水池。</w:t>
      </w:r>
    </w:p>
    <w:p>
      <w:r>
        <w:t xml:space="preserve">现在的学生，百分八十都抽烟。我俩也不列外。但由于要见女孩子，毕竟女 孩都不太喜欢男人抽烟的，于是我们只能傻傻的做在那里等待。 </w:t>
      </w:r>
    </w:p>
    <w:p>
      <w:r>
        <w:t xml:space="preserve">9 ：15了。 </w:t>
      </w:r>
    </w:p>
    <w:p>
      <w:r>
        <w:t xml:space="preserve">他们约好是在9 ：00的啊。 </w:t>
      </w:r>
    </w:p>
    <w:p>
      <w:r>
        <w:t>我和伟哥有点失去耐心了。抽起烟来。</w:t>
      </w:r>
    </w:p>
    <w:p>
      <w:r>
        <w:t>“伟哥，是谁给你介绍的啊？”</w:t>
      </w:r>
    </w:p>
    <w:p>
      <w:r>
        <w:t xml:space="preserve">“啊，其实不是介绍的，我们在网上认识的。她说她叫楚渝。是什么高中的 学生。” </w:t>
      </w:r>
    </w:p>
    <w:p>
      <w:r>
        <w:t>“我靠，竟然是网恋。那你还如此认真。现在网上都是假的。真亏你了。”</w:t>
      </w:r>
    </w:p>
    <w:p>
      <w:r>
        <w:t xml:space="preserve">“别瞎说了，我和她聊了很就了。我知道她的。”伟哥听到我说的，有点不 愿意。 </w:t>
      </w:r>
    </w:p>
    <w:p>
      <w:r>
        <w:t>我看了他一眼。什么也没有说。</w:t>
      </w:r>
    </w:p>
    <w:p>
      <w:r>
        <w:t>时间又过了十五分钟。伟哥也站了起来，不断镀着步。</w:t>
      </w:r>
    </w:p>
    <w:p>
      <w:r>
        <w:t>“还等吗？”他好象在问我，又好象在问自己。</w:t>
      </w:r>
    </w:p>
    <w:p>
      <w:r>
        <w:t>还没等我说话。耳边响起清脆的名字。</w:t>
      </w:r>
    </w:p>
    <w:p>
      <w:r>
        <w:t>“震撼宇宙，是你吗？”</w:t>
      </w:r>
    </w:p>
    <w:p>
      <w:r>
        <w:t>我们同时转过身，两个女孩此时正在那里接受我们的注目礼。</w:t>
      </w:r>
    </w:p>
    <w:p>
      <w:r>
        <w:t>娇小的身体，配合着梳在头后的马尾。</w:t>
      </w:r>
    </w:p>
    <w:p>
      <w:r>
        <w:t>果然不大。还好脸蛋不太难看，虽不好看，也还凑合的过去。</w:t>
      </w:r>
    </w:p>
    <w:p>
      <w:r>
        <w:t xml:space="preserve">我的眼睛从两个女孩的上半身，慢慢的移到了下面。突然伟哥碰了我一下。 我才发觉自己失了态。 </w:t>
      </w:r>
    </w:p>
    <w:p>
      <w:r>
        <w:t>“是我，你就是楚渝吗？”</w:t>
      </w:r>
    </w:p>
    <w:p>
      <w:r>
        <w:t xml:space="preserve">“是我，你好吗？现实中的你很棒啊。一点不象你在网上，你选的qq秀好丑 啊。” </w:t>
      </w:r>
    </w:p>
    <w:p>
      <w:r>
        <w:t xml:space="preserve">说完后，我们4 人都乐了。 </w:t>
      </w:r>
    </w:p>
    <w:p>
      <w:r>
        <w:t xml:space="preserve">我们互相认识了一下，陪楚渝来的女孩叫韵诗。天啊！她俩的名字好难念啊 /.经过短暂的熟识，我们约定到电影院去看电影。哎！敦化什么都好，就是公园 差点。 </w:t>
      </w:r>
    </w:p>
    <w:p>
      <w:r>
        <w:t>北山大家都去过很多次了。六顶山又太远。</w:t>
      </w:r>
    </w:p>
    <w:p>
      <w:r>
        <w:t xml:space="preserve">白天看电影，对我来说，还是首次，倒不是本人有什么问题，只是一般我喜 欢在家里看碟子，想看什么就看什么，而且就算去电影院，也一般在晚上，带着 马子去。又搂又抱的。多好啊！ </w:t>
      </w:r>
    </w:p>
    <w:p>
      <w:r>
        <w:t>今天的电影是最新的韩国电影《色即是空》。</w:t>
      </w:r>
    </w:p>
    <w:p>
      <w:r>
        <w:t xml:space="preserve">真好，这个片子，我看过，是个纯种的三级片。伟哥也对我坏坏一笑。哦！ 顿时我明白了，这是他预定好的。哼！ </w:t>
      </w:r>
    </w:p>
    <w:p>
      <w:r>
        <w:t>我们进了剧院，里面真黑啊。电影还没上映，但正在播放预告片呢。</w:t>
      </w:r>
    </w:p>
    <w:p>
      <w:r>
        <w:t xml:space="preserve">我们的座位在后面，本来是我和伟哥，然后是她俩。因为她想更‘了解’伟 哥，就和我换了坐。这样我就和韵诗坐在一起了。 </w:t>
      </w:r>
    </w:p>
    <w:p>
      <w:r>
        <w:t xml:space="preserve">戏上演了，随着剧情的发展，影院里的声音变的非常嘈杂了，而我和韵诗也 听到了什么。 </w:t>
      </w:r>
    </w:p>
    <w:p>
      <w:r>
        <w:t>“恩恩、、、、轻点，你慢点，别让小诗和你朋友发现了。恩再往里、、”</w:t>
      </w:r>
    </w:p>
    <w:p>
      <w:r>
        <w:t>我看了一眼他俩，发现她俩正在上演色即是空的戏剧呢。</w:t>
      </w:r>
    </w:p>
    <w:p>
      <w:r>
        <w:t xml:space="preserve">伟哥的左手早已从后面抱住了她。右手更不知道在玩弄着什么。楚渝的身子 几乎是瘫在他的身上。两只手紧紧缠着他的脖子。 </w:t>
      </w:r>
    </w:p>
    <w:p>
      <w:r>
        <w:t xml:space="preserve">看到这，我看了旁边的小诗。她好象也听到了，眼睛紧紧的看着影片。我轻 轻的碰了她一下，她一抖。 </w:t>
      </w:r>
    </w:p>
    <w:p>
      <w:r>
        <w:t>“干什么？”她好象很紧张。</w:t>
      </w:r>
    </w:p>
    <w:p>
      <w:r>
        <w:t>“没什么，你看咱们几个在这坐，很挤。不如咱俩去那边。反正人不多。”</w:t>
      </w:r>
    </w:p>
    <w:p>
      <w:r>
        <w:t xml:space="preserve">她感激的看了我一眼。和我一起走向了另外的座位，离刚才我们坐的有几排 距离。刚做过通道的时候。 </w:t>
      </w:r>
    </w:p>
    <w:p>
      <w:r>
        <w:t>我和她同时的看到一对情侣正在那里发情呢。</w:t>
      </w:r>
    </w:p>
    <w:p>
      <w:r>
        <w:t xml:space="preserve">男的把女的抱到身上，女的上半身靠着他，男的手从后面正摸索着她的后背。 而女的在上下动着。我草！这样也行。 </w:t>
      </w:r>
    </w:p>
    <w:p>
      <w:r>
        <w:t xml:space="preserve">小诗也看出状况，忙和我坐了下来。因为太黑。她一个不小心，几乎摔在地 上，我忙把她抱起。 </w:t>
      </w:r>
    </w:p>
    <w:p>
      <w:r>
        <w:t xml:space="preserve">她刚要和我说谢谢。却发现我的手不偏不倚的正放在她的乳峰上。她啊的一 叫。 </w:t>
      </w:r>
    </w:p>
    <w:p>
      <w:r>
        <w:t>吓的我差点蹦起来。</w:t>
      </w:r>
    </w:p>
    <w:p>
      <w:r>
        <w:t>“对不起，我不是故意的。”</w:t>
      </w:r>
    </w:p>
    <w:p>
      <w:r>
        <w:t>她没有说什么，不过呼吸明显有些重了。</w:t>
      </w:r>
    </w:p>
    <w:p>
      <w:r>
        <w:t>看着周围的人，我有些无法控制了。</w:t>
      </w:r>
    </w:p>
    <w:p>
      <w:r>
        <w:t xml:space="preserve">我用右手把她搂向我，她想逃开。可我的力道是她无法超越的，一会她就老 老实实的了。 </w:t>
      </w:r>
    </w:p>
    <w:p>
      <w:r>
        <w:t xml:space="preserve">左手摸向了她的乳房，虽然穿着外衣，可还是感觉到她的乳房是那么的挺拔。 她发现我的企图。努力的保护着衣服不被我掀开，但我还是大力的将手伸进去， 出没在她的乳罩旁边。太黑，无法看得清楚。哎！不过是前扣的。我毫不迟疑， 一下就取下了，放到手中。 </w:t>
      </w:r>
    </w:p>
    <w:p>
      <w:r>
        <w:t>“你干什么呢，我们才第一次见面，你怎么能这样。你快还给我。”</w:t>
      </w:r>
    </w:p>
    <w:p>
      <w:r>
        <w:t xml:space="preserve">“我喜欢你，真的，你那漂亮的眼睛让我深深的陷入其中，无法自拔。你的 嘴唇是那么的性感。还有你说话时的语气，我都爱死了，知道吗？你有多迷人啊！” </w:t>
      </w:r>
    </w:p>
    <w:p>
      <w:r>
        <w:t>说着那早已不知对多少女孩说过的情话。可我的眼睛仍然是那么的真诚。</w:t>
      </w:r>
    </w:p>
    <w:p>
      <w:r>
        <w:t xml:space="preserve">在我说了一大堆的情话后。她也有些心动了。手也慢慢的离开了胸部，看来 女孩都喜欢情话。 </w:t>
      </w:r>
    </w:p>
    <w:p>
      <w:r>
        <w:t xml:space="preserve">不在迟疑，我就把自己还带着少许咽气的嘴唇凑了过去。她正想说什么，却 被我一下就突破了防线。 </w:t>
      </w:r>
    </w:p>
    <w:p>
      <w:r>
        <w:t xml:space="preserve">嘴里有些干。牙齿还带着少许的巧克力，我都一一替她擦拭。经过长时间的 吸吮，两个舌头总于到了一起。她有些忘情的享受着我带给她的快乐。 </w:t>
      </w:r>
    </w:p>
    <w:p>
      <w:r>
        <w:t xml:space="preserve">手也得寸进尺的伸向了她的下面。她今天只穿了一条裙子，所以很快就被我 攻入了阵地。 </w:t>
      </w:r>
    </w:p>
    <w:p>
      <w:r>
        <w:t>“不要，别碰那里。脏，千万不要啊！”</w:t>
      </w:r>
    </w:p>
    <w:p>
      <w:r>
        <w:t>我看着她，她的眼睛带着些许泪水。</w:t>
      </w:r>
    </w:p>
    <w:p>
      <w:r>
        <w:t>“你怎么了。别哭。我真的喜欢你。”</w:t>
      </w:r>
    </w:p>
    <w:p>
      <w:r>
        <w:t xml:space="preserve">她的眼泪更多了。害的我的纸巾全部用光了，我只好把她抱的更紧了。又用 我的舌头来舔试她的泪水。 </w:t>
      </w:r>
    </w:p>
    <w:p>
      <w:r>
        <w:t>“你真的爱我吗？”</w:t>
      </w:r>
    </w:p>
    <w:p>
      <w:r>
        <w:t>“我爱你，就象老鼠爱大米。”</w:t>
      </w:r>
    </w:p>
    <w:p>
      <w:r>
        <w:t xml:space="preserve">“可是我的朋友都说。男人总是说会照顾女人的下半生。但其实都是为了女 人的下半身。你呢？是不是就是想玩玩？” </w:t>
      </w:r>
    </w:p>
    <w:p>
      <w:r>
        <w:t>“听好了，我爱你。愿意为你贡献自己的一切。”</w:t>
      </w:r>
    </w:p>
    <w:p>
      <w:r>
        <w:t>她笑了。虽然看的不清楚，但真的很灿烂。</w:t>
      </w:r>
    </w:p>
    <w:p>
      <w:r>
        <w:t>“我们出去吧，想去躺洗手间。”</w:t>
      </w:r>
    </w:p>
    <w:p>
      <w:r>
        <w:t xml:space="preserve">我和她走出播放间。伟哥和楚渝还在热吻中。看见我和小诗走出去，还从我 摆摆手。 </w:t>
      </w:r>
    </w:p>
    <w:p>
      <w:r>
        <w:t>洗手间里没人，我把小诗推进一个阁房里。亲吻起她，她也热情的回应着。</w:t>
      </w:r>
    </w:p>
    <w:p>
      <w:r>
        <w:t>手忙脚乱的，我还是脱掉了她的小内裤，上面有好多水啊。</w:t>
      </w:r>
    </w:p>
    <w:p>
      <w:r>
        <w:t xml:space="preserve">因为电影快放完了，我也不赶过分耽搁，拉开拉练，熟练的放出阴茎，她看 着我的弟弟，嘴里什么都说不来。 </w:t>
      </w:r>
    </w:p>
    <w:p>
      <w:r>
        <w:t xml:space="preserve">我把她架在身上，让她的小穴对着我的鸡巴。腰一挺，鸡巴便全部插了进去， 里面好空啊，她得和多少男人睡过啊。 </w:t>
      </w:r>
    </w:p>
    <w:p>
      <w:r>
        <w:t>不敢想太多，我立即冲刺起来，并使劲的揉着她的乳房。</w:t>
      </w:r>
    </w:p>
    <w:p>
      <w:r>
        <w:t>“慢点，啊慢点，不行，你好大啊啊啊啊、、啊啊啊快啊大啊快啊、、</w:t>
      </w:r>
    </w:p>
    <w:p>
      <w:r>
        <w:t xml:space="preserve">小诗你好湿啊，不过那里好紧啊，啊我要干死你啊啊啊我要你，快点干啊我 干我 .小诗的叫声决不逊于我看过的任何一部 a片。 </w:t>
      </w:r>
    </w:p>
    <w:p>
      <w:r>
        <w:t xml:space="preserve">我的速度越来越快。小诗也大力的喘息着，连叫声都不见了，双眼暴起，手 指也抠进了我的脖颈。 </w:t>
      </w:r>
    </w:p>
    <w:p>
      <w:r>
        <w:t>“啊啊啊她的叫声又变成了哭声。</w:t>
      </w:r>
    </w:p>
    <w:p>
      <w:r>
        <w:t>呢呢呢呜呜</w:t>
      </w:r>
    </w:p>
    <w:p>
      <w:r>
        <w:t>天啊。真不知道女人叫床的声音如此多。</w:t>
      </w:r>
    </w:p>
    <w:p>
      <w:r>
        <w:t>在她的身体里冲刺了大约五分钟后，我还是把子孙液统统的射到了她的身体。</w:t>
      </w:r>
    </w:p>
    <w:p>
      <w:r>
        <w:t>她也由于过度的兴奋，身体不停抖动着。</w:t>
      </w:r>
    </w:p>
    <w:p>
      <w:r>
        <w:t>我并没有把鸡巴拿出。想多感觉一下她的温暖。</w:t>
      </w:r>
    </w:p>
    <w:p>
      <w:r>
        <w:t>半天后，她恢复了些许体力。但还是贴在我身上。</w:t>
      </w:r>
    </w:p>
    <w:p>
      <w:r>
        <w:t>影片散场了。我们回到了座位，伟哥也完成工作。他们俩都在整理着衣服。</w:t>
      </w:r>
    </w:p>
    <w:p>
      <w:r>
        <w:t>我们又去吃了顿饭。</w:t>
      </w:r>
    </w:p>
    <w:p>
      <w:r>
        <w:t>没想到，我听到一个不好的消息。小诗才15岁。</w:t>
      </w:r>
    </w:p>
    <w:p>
      <w:r>
        <w:t>不会吧。我偷偷的看着刚才还放荡的和妓女似的女孩。竟然还是未成年。</w:t>
      </w:r>
    </w:p>
    <w:p>
      <w:r>
        <w:t xml:space="preserve">不过从那次以后，我和小诗的交往还是非常频繁的持续着。一直到我考上了 大学。我们才慢慢的终止了交往。 </w:t>
      </w:r>
    </w:p>
    <w:p>
      <w:r>
        <w:t xml:space="preserve">没想到又是朋友的关系，让我又多了一个收获。但同时好紧张的过拉好久， 幸亏没人知道，否则我就进去吃大锅饭了。 </w:t>
      </w:r>
    </w:p>
    <w:p>
      <w:r>
        <w:t xml:space="preserve">先写到这。真的好累。手都快麻了/.谢谢欣赏。续集4 马上推出。 </w:t>
      </w:r>
    </w:p>
    <w:p>
      <w:r>
        <w:t>性苦的女友4高考中的美食</w:t>
      </w:r>
    </w:p>
    <w:p>
      <w:r>
        <w:t>真紧张啊，后天就要高考了。</w:t>
      </w:r>
    </w:p>
    <w:p>
      <w:r>
        <w:t xml:space="preserve">每年到这个时候。中国就有不知多少的学生为此前仆后继。哎！应式教育什 么时候能改变呢？ </w:t>
      </w:r>
    </w:p>
    <w:p>
      <w:r>
        <w:t>真在我为中国的教育体制烦恼的时候。</w:t>
      </w:r>
    </w:p>
    <w:p>
      <w:r>
        <w:t>头顶便挨了一个弹指。</w:t>
      </w:r>
    </w:p>
    <w:p>
      <w:r>
        <w:t>“我操，大哥你不能轻点？”</w:t>
      </w:r>
    </w:p>
    <w:p>
      <w:r>
        <w:t>我转过头，看见大国和刘伟俩人正笑嘻嘻的站在我身后。</w:t>
      </w:r>
    </w:p>
    <w:p>
      <w:r>
        <w:t>看着一脸的坏笑。准没好事。</w:t>
      </w:r>
    </w:p>
    <w:p>
      <w:r>
        <w:t>“说吧。有什么事啊？”</w:t>
      </w:r>
    </w:p>
    <w:p>
      <w:r>
        <w:t>“还好意思呢，明明是给伟做伴的，你却把人家的小妹给弄了。”</w:t>
      </w:r>
    </w:p>
    <w:p>
      <w:r>
        <w:t>哎！这件事我没和他俩说啊。毕竟小诗的年龄太小。</w:t>
      </w:r>
    </w:p>
    <w:p>
      <w:r>
        <w:t>“我俩没事，你出事了。给人家弄大肚子。要做爸爸了。”</w:t>
      </w:r>
    </w:p>
    <w:p>
      <w:r>
        <w:t>我不由倒吸一口凉气。</w:t>
      </w:r>
    </w:p>
    <w:p>
      <w:r>
        <w:t>怎么如此不小心呢？我可没有做爸爸的准备。</w:t>
      </w:r>
    </w:p>
    <w:p>
      <w:r>
        <w:t>但是当我看到他俩的淫笑，知道他俩正合伙耍我呢。</w:t>
      </w:r>
    </w:p>
    <w:p>
      <w:r>
        <w:t>我没有给他俩任何机会，抓住他俩的头，就是一个对碰。</w:t>
      </w:r>
    </w:p>
    <w:p>
      <w:r>
        <w:t>‘嗵。’他俩磕的直捂头。</w:t>
      </w:r>
    </w:p>
    <w:p>
      <w:r>
        <w:t>“让你俩再算计我。这就是教训。”</w:t>
      </w:r>
    </w:p>
    <w:p>
      <w:r>
        <w:t>我们三个好朋友打闹在一起。</w:t>
      </w:r>
    </w:p>
    <w:p>
      <w:r>
        <w:t>“好了。不闹了。寒寒，我俩来找你，就是想个点子，怎么通过考试？”</w:t>
      </w:r>
    </w:p>
    <w:p>
      <w:r>
        <w:t>大国和伟哥的学习都不太好，所以就总是要找些方法来解决问题。</w:t>
      </w:r>
    </w:p>
    <w:p>
      <w:r>
        <w:t>我看着他俩急迫的神情，俩手一摊，装成不知道样。</w:t>
      </w:r>
    </w:p>
    <w:p>
      <w:r>
        <w:t>他俩顿时傻了眼。</w:t>
      </w:r>
    </w:p>
    <w:p>
      <w:r>
        <w:t xml:space="preserve">我乐了出来。拿出早准备好的‘风扇’[ 考试中准备的纸条] “你早准备好 了，还逗我俩。” </w:t>
      </w:r>
    </w:p>
    <w:p>
      <w:r>
        <w:t xml:space="preserve">“这些都是历年的题型，还有我从参考书中弄的题。不过有没有就不得而知 了。” </w:t>
      </w:r>
    </w:p>
    <w:p>
      <w:r>
        <w:t>他俩几乎要亲吻我了。</w:t>
      </w:r>
    </w:p>
    <w:p>
      <w:r>
        <w:t>两天后，考试正式开始。</w:t>
      </w:r>
    </w:p>
    <w:p>
      <w:r>
        <w:t xml:space="preserve">我分在了一中考试。他俩分到别的学校。虽然有些我的同学在这考试，但毕 竟都遥远不可及。我知道在考试前应该交些朋友。这样可以增加考试的成绩啊。 </w:t>
      </w:r>
    </w:p>
    <w:p>
      <w:r>
        <w:t xml:space="preserve">因为敦化附近的学生非常多。其中又以农村生居多。农村的孩子都很好学。 如果你正上大学。一定经常看到一些穿的不是非常时髦的孩子，每天都在看书的 场面。十有八九是勤奋的农村孩子。 </w:t>
      </w:r>
    </w:p>
    <w:p>
      <w:r>
        <w:t xml:space="preserve">我是35考场的/ 通过了门口的检查。虽然严格。但我的‘风扇’还是带了进 去/ 坐了下来，我马上开始交友。左看看，右看看。都是些普通的货色。弄不好 学习还没我好呢。 </w:t>
      </w:r>
    </w:p>
    <w:p>
      <w:r>
        <w:t xml:space="preserve">咦！坐在我后面的女孩清清秀秀的。脸上架着副金丝眼镜。嘴里好象还吃着 零食。我转过身。 </w:t>
      </w:r>
    </w:p>
    <w:p>
      <w:r>
        <w:t>“你好，同学。”</w:t>
      </w:r>
    </w:p>
    <w:p>
      <w:r>
        <w:t>“你谁啊？干什么”</w:t>
      </w:r>
    </w:p>
    <w:p>
      <w:r>
        <w:t>难道我走了眼。这位竟然是个蠢蛋。</w:t>
      </w:r>
    </w:p>
    <w:p>
      <w:r>
        <w:t>“没什么，认识一下，我叫董寒，大家可以有个照应。”</w:t>
      </w:r>
    </w:p>
    <w:p>
      <w:r>
        <w:t xml:space="preserve">“谁需要你照应了。快转过去。别让老师看到/ 否则该取消成绩了。” </w:t>
      </w:r>
    </w:p>
    <w:p>
      <w:r>
        <w:t>我失望的转过身，心里骂了这个女孩千万遍。</w:t>
      </w:r>
    </w:p>
    <w:p>
      <w:r>
        <w:t xml:space="preserve">考试开始，第一科考的是语文。我的语文成绩一向很好，毕竟我是中国人啊。 本来考试时间是1 个半小时。但我除了写作文多用了时间。其他很快就完成了。 我扫了一下左右，那些普通货色果然都没有写完。有些还在左顾右盼的张望着。 </w:t>
      </w:r>
    </w:p>
    <w:p>
      <w:r>
        <w:t xml:space="preserve">趁着监考老师不注意，我扭头看了身后的女孩。她好象有很多问题抠不出来。 正生气的转着笔。 </w:t>
      </w:r>
    </w:p>
    <w:p>
      <w:r>
        <w:t>看见我瞧她。恶狠狠的看了我一眼。还把试卷盖好。</w:t>
      </w:r>
    </w:p>
    <w:p>
      <w:r>
        <w:t>我操。还以为我看她的呢。</w:t>
      </w:r>
    </w:p>
    <w:p>
      <w:r>
        <w:t>老师好象也看到了我的情况。从我走了过来。</w:t>
      </w:r>
    </w:p>
    <w:p>
      <w:r>
        <w:t>这时我站起来，把卷盖好。走了出去。并且对那个女孩发出嘲笑。</w:t>
      </w:r>
    </w:p>
    <w:p>
      <w:r>
        <w:t>她仿佛不相信我竟然答完了。使劲的盯着我的卷。</w:t>
      </w:r>
    </w:p>
    <w:p>
      <w:r>
        <w:t>我嘴里吹着口哨。得意的走出教室。</w:t>
      </w:r>
    </w:p>
    <w:p>
      <w:r>
        <w:t>第二科考的是英语。大家还记的我写的第二部吧。我的英语更没话说了。</w:t>
      </w:r>
    </w:p>
    <w:p>
      <w:r>
        <w:t>只弄了三十分钟。全部答完。但由于考场纪律，我只能呆在那里耗时间。</w:t>
      </w:r>
    </w:p>
    <w:p>
      <w:r>
        <w:t>哎！有人在轻轻的碰着我。</w:t>
      </w:r>
    </w:p>
    <w:p>
      <w:r>
        <w:t>我转过头，是一双无助的眼神。她冲我眨眼。</w:t>
      </w:r>
    </w:p>
    <w:p>
      <w:r>
        <w:t>哼！刚才还装什么好学生。现在求我了吧！</w:t>
      </w:r>
    </w:p>
    <w:p>
      <w:r>
        <w:t>本来我不想帮她，可是一个女孩可怜的瞧着我。让我又有些难为情。</w:t>
      </w:r>
    </w:p>
    <w:p>
      <w:r>
        <w:t>只好趁老师不注意。</w:t>
      </w:r>
    </w:p>
    <w:p>
      <w:r>
        <w:t>用白纸写了不少答案，偷偷的递给她。</w:t>
      </w:r>
    </w:p>
    <w:p>
      <w:r>
        <w:t>她轻轻的说。“谢谢”</w:t>
      </w:r>
    </w:p>
    <w:p>
      <w:r>
        <w:t>那声音，要不是我耳朵好，恐怕都听不到。</w:t>
      </w:r>
    </w:p>
    <w:p>
      <w:r>
        <w:t>三十分钟后，我总于可以交卷了。</w:t>
      </w:r>
    </w:p>
    <w:p>
      <w:r>
        <w:t>我刚刚走出校门。忽然有人在喊我。</w:t>
      </w:r>
    </w:p>
    <w:p>
      <w:r>
        <w:t>“同学，同学”</w:t>
      </w:r>
    </w:p>
    <w:p>
      <w:r>
        <w:t>一个陌生的声音。我一看。心中乐了。</w:t>
      </w:r>
    </w:p>
    <w:p>
      <w:r>
        <w:t>是她。我身后的女孩。</w:t>
      </w:r>
    </w:p>
    <w:p>
      <w:r>
        <w:t>她好象有些不好意思。</w:t>
      </w:r>
    </w:p>
    <w:p>
      <w:r>
        <w:t>“对不起，刚才我的语气太重了。你不会介意吧。”</w:t>
      </w:r>
    </w:p>
    <w:p>
      <w:r>
        <w:t>“没事。可能我的样子不象好人，才会让你充满敌意吧。”</w:t>
      </w:r>
    </w:p>
    <w:p>
      <w:r>
        <w:t>她看出我仍然有许多不满。忙给我陪不是。</w:t>
      </w:r>
    </w:p>
    <w:p>
      <w:r>
        <w:t>“对不起，实在对不起。”她都快要哭出来了。</w:t>
      </w:r>
    </w:p>
    <w:p>
      <w:r>
        <w:t>我有些挂不住了。</w:t>
      </w:r>
    </w:p>
    <w:p>
      <w:r>
        <w:t>“好了，不用道歉了，大家都是年青人。还计较什么？”</w:t>
      </w:r>
    </w:p>
    <w:p>
      <w:r>
        <w:t xml:space="preserve">“真谢谢你刚才给我的条，要不是你，我恐怕就写不上了。这样吧，我请你 吃饭，就当给你赔礼了。可以吗？” </w:t>
      </w:r>
    </w:p>
    <w:p>
      <w:r>
        <w:t>“这样不好吧，你好象不是敦化的。你不回家吗？”</w:t>
      </w:r>
    </w:p>
    <w:p>
      <w:r>
        <w:t xml:space="preserve">“我家是黄泥河的。{ 敦化附近的一个镇} 我们住在电信宾馆里。不用担心。” </w:t>
      </w:r>
    </w:p>
    <w:p>
      <w:r>
        <w:t>看着她真切的眼神，我同意了。</w:t>
      </w:r>
    </w:p>
    <w:p>
      <w:r>
        <w:t>我们来到了饺子王。</w:t>
      </w:r>
    </w:p>
    <w:p>
      <w:r>
        <w:t>她请客，我只好客随主见。</w:t>
      </w:r>
    </w:p>
    <w:p>
      <w:r>
        <w:t>其实我不太喜欢饺子。</w:t>
      </w:r>
    </w:p>
    <w:p>
      <w:r>
        <w:t>所以只好看着她吃，而我只是喝了口饮料。打开烟。我刚要抽。</w:t>
      </w:r>
    </w:p>
    <w:p>
      <w:r>
        <w:t>“别抽了，对身体不好。”她天真的说。</w:t>
      </w:r>
    </w:p>
    <w:p>
      <w:r>
        <w:t>我看了看。只好把烟收起。</w:t>
      </w:r>
    </w:p>
    <w:p>
      <w:r>
        <w:t xml:space="preserve">“对了，还不知道你的名字呢。”她问我我差点没将饮料吐在她身上，刚才 我都说了嘛‘啊我叫董寒。很高兴认识你。 </w:t>
      </w:r>
    </w:p>
    <w:p>
      <w:r>
        <w:t>“叫我明明好了。我也很开心认识你。”</w:t>
      </w:r>
    </w:p>
    <w:p>
      <w:r>
        <w:t xml:space="preserve">“对了，你为什么不和你男朋友吃饭呢。”我有些疑惑的问她的表情变的很 阴沉。 </w:t>
      </w:r>
    </w:p>
    <w:p>
      <w:r>
        <w:t>“我刚刚和他分手。”</w:t>
      </w:r>
    </w:p>
    <w:p>
      <w:r>
        <w:t>“哦对不起。我多嘴了。”</w:t>
      </w:r>
    </w:p>
    <w:p>
      <w:r>
        <w:t>“没关系的。你的女朋友呢，你人如此的好，女友一定很好看吧。”</w:t>
      </w:r>
    </w:p>
    <w:p>
      <w:r>
        <w:t>“我还没有呢。上那里知道，好不好看。”</w:t>
      </w:r>
    </w:p>
    <w:p>
      <w:r>
        <w:t>大家也许觉的我在说谎。真的。小诗或其他的女孩都只是我的床上朋友。</w:t>
      </w:r>
    </w:p>
    <w:p>
      <w:r>
        <w:t>‘好啊’“什么。”我没听清楚她的话。</w:t>
      </w:r>
    </w:p>
    <w:p>
      <w:r>
        <w:t>“没什么了。”</w:t>
      </w:r>
    </w:p>
    <w:p>
      <w:r>
        <w:t>看着她吃的如此开心。我就和她交流起来。</w:t>
      </w:r>
    </w:p>
    <w:p>
      <w:r>
        <w:t>她家在黄泥河林业局。今年18岁哦。父母是工人。</w:t>
      </w:r>
    </w:p>
    <w:p>
      <w:r>
        <w:t>以前的男友喜欢打篮球。</w:t>
      </w:r>
    </w:p>
    <w:p>
      <w:r>
        <w:t>分手的原因是她男友去当兵去了。</w:t>
      </w:r>
    </w:p>
    <w:p>
      <w:r>
        <w:t>可能是她一直没有对朋友说去这些事，所以她对我一股脑的说出来。</w:t>
      </w:r>
    </w:p>
    <w:p>
      <w:r>
        <w:t>神情竟然变的很放松了。</w:t>
      </w:r>
    </w:p>
    <w:p>
      <w:r>
        <w:t xml:space="preserve">大家可能都有这种感觉。如果有人能分担你的秘密，会使你很放松。/ 或是 把心里话说出。会让你非常舒服。 </w:t>
      </w:r>
    </w:p>
    <w:p>
      <w:r>
        <w:t>吃了一个多小时。我们要结帐离开了。</w:t>
      </w:r>
    </w:p>
    <w:p>
      <w:r>
        <w:t xml:space="preserve">我看着她，留给她我的电话号码。告诉她如果有空就给我打。其实无非是一 种礼数。因为我想不到她会打给我。 </w:t>
      </w:r>
    </w:p>
    <w:p>
      <w:r>
        <w:t>把她送回宾馆，我便去找大国和伟哥，他们正在打着台球。</w:t>
      </w:r>
    </w:p>
    <w:p>
      <w:r>
        <w:t>刚和他们玩了一会。</w:t>
      </w:r>
    </w:p>
    <w:p>
      <w:r>
        <w:t>我的手机便响了。是谁啊？打扰我的游戏。</w:t>
      </w:r>
    </w:p>
    <w:p>
      <w:r>
        <w:t>一个陌生的号。</w:t>
      </w:r>
    </w:p>
    <w:p>
      <w:r>
        <w:t>“喂！那位。”</w:t>
      </w:r>
    </w:p>
    <w:p>
      <w:r>
        <w:t>“请问是董寒吗？”电话传来了她的声音。</w:t>
      </w:r>
    </w:p>
    <w:p>
      <w:r>
        <w:t>我很奇怪，怎么是她呢？</w:t>
      </w:r>
    </w:p>
    <w:p>
      <w:r>
        <w:t>大国和伟哥也听到了。冲我做下流手势呢，“是我，有什么事吗？”</w:t>
      </w:r>
    </w:p>
    <w:p>
      <w:r>
        <w:t>“你有事吗。能陪我一会吗？”</w:t>
      </w:r>
    </w:p>
    <w:p>
      <w:r>
        <w:t>“不会吧，我们刚认识啊。”我头脑里闪出这样的念头。</w:t>
      </w:r>
    </w:p>
    <w:p>
      <w:r>
        <w:t>“好吧，你还在宾馆吗。我去找你。”</w:t>
      </w:r>
    </w:p>
    <w:p>
      <w:r>
        <w:t>我走了出去，只留下他俩在那里。哎。！重色轻友。什么时候都一样。</w:t>
      </w:r>
    </w:p>
    <w:p>
      <w:r>
        <w:t>来到宾馆门口，她正在那里。</w:t>
      </w:r>
    </w:p>
    <w:p>
      <w:r>
        <w:t>换了衣服。眼镜也没带。对我一笑。还有酒窝呢，刚才我怎么没看到。</w:t>
      </w:r>
    </w:p>
    <w:p>
      <w:r>
        <w:t xml:space="preserve">看看时间，还早。才下午3 点多。去那里呢。 </w:t>
      </w:r>
    </w:p>
    <w:p>
      <w:r>
        <w:t>她说她不喜欢迪厅或是网吧。觉的太嘈。</w:t>
      </w:r>
    </w:p>
    <w:p>
      <w:r>
        <w:t>而电影院又太黑。公园又没什么意思。</w:t>
      </w:r>
    </w:p>
    <w:p>
      <w:r>
        <w:t xml:space="preserve">一时让我觉的很没主意。难道去逛街。万一被小巍看到怎么办。虽然我还没 追她。可不希望让她觉的我烂交。 </w:t>
      </w:r>
    </w:p>
    <w:p>
      <w:r>
        <w:t>最后我决定带她回家里看碟。</w:t>
      </w:r>
    </w:p>
    <w:p>
      <w:r>
        <w:t>她最后同意了。</w:t>
      </w:r>
    </w:p>
    <w:p>
      <w:r>
        <w:t>来到家里。我把她让上了沙发。立即整理窝里的一切。</w:t>
      </w:r>
    </w:p>
    <w:p>
      <w:r>
        <w:t>“不好意思，一个人住。有些乱。我给你拿饮料。”</w:t>
      </w:r>
    </w:p>
    <w:p>
      <w:r>
        <w:t>她看看这看看那。</w:t>
      </w:r>
    </w:p>
    <w:p>
      <w:r>
        <w:t>“你自己住啊。确实很、乱。我还是第一次到男生家。”</w:t>
      </w:r>
    </w:p>
    <w:p>
      <w:r>
        <w:t>“那你以前的男友呢，你没去过他家嘛！”</w:t>
      </w:r>
    </w:p>
    <w:p>
      <w:r>
        <w:t>“没有，我俩一直都是在外面溜达。”</w:t>
      </w:r>
    </w:p>
    <w:p>
      <w:r>
        <w:t>“不会吧，那怎么做啊”</w:t>
      </w:r>
    </w:p>
    <w:p>
      <w:r>
        <w:t>“你说什么。什么做啊？”</w:t>
      </w:r>
    </w:p>
    <w:p>
      <w:r>
        <w:t>不好，我说漏嘴了。</w:t>
      </w:r>
    </w:p>
    <w:p>
      <w:r>
        <w:t>“没，我说你俩真的很好，可惜他去了军队。”</w:t>
      </w:r>
    </w:p>
    <w:p>
      <w:r>
        <w:t>她可能有点伤感。没说什么。</w:t>
      </w:r>
    </w:p>
    <w:p>
      <w:r>
        <w:t>我也不在问了。</w:t>
      </w:r>
    </w:p>
    <w:p>
      <w:r>
        <w:t xml:space="preserve">拿出影碟。放到dvd 上。 </w:t>
      </w:r>
    </w:p>
    <w:p>
      <w:r>
        <w:t>我俩做在沙发上。无语的盯着屏幕。</w:t>
      </w:r>
    </w:p>
    <w:p>
      <w:r>
        <w:t>这个一个恐怖片。为了营造气氛，我又拉上了窗帘。</w:t>
      </w:r>
    </w:p>
    <w:p>
      <w:r>
        <w:t>看到吓人处，她都把身体靠进我。</w:t>
      </w:r>
    </w:p>
    <w:p>
      <w:r>
        <w:t>闻着她身上的气味。和诱人的芳香。我的身心同时受到撞击。</w:t>
      </w:r>
    </w:p>
    <w:p>
      <w:r>
        <w:t>眼睛也从屏幕里挪到她身上。</w:t>
      </w:r>
    </w:p>
    <w:p>
      <w:r>
        <w:t xml:space="preserve">她的身体只能算的上一般，两个小馒头点缀着身体。不用说，我一个手就握 住了。 </w:t>
      </w:r>
    </w:p>
    <w:p>
      <w:r>
        <w:t>倒是下面如何我就不知道了。要是能试试就好了。</w:t>
      </w:r>
    </w:p>
    <w:p>
      <w:r>
        <w:t>她也注意到我的异常。</w:t>
      </w:r>
    </w:p>
    <w:p>
      <w:r>
        <w:t>她朝我笑着，就是这一笑，让我忘记了眼前的女孩刚认识不久。</w:t>
      </w:r>
    </w:p>
    <w:p>
      <w:r>
        <w:t>马上把嘴靠近她的脸。</w:t>
      </w:r>
    </w:p>
    <w:p>
      <w:r>
        <w:t xml:space="preserve">她没想到我如此刚要推开我。我的嘴便搭上了她的嘴。她的嘴唇可能摸了口 红，有点甜。 </w:t>
      </w:r>
    </w:p>
    <w:p>
      <w:r>
        <w:t>我的舌头转进了她的嘴。亲吻着里面的一切。</w:t>
      </w:r>
    </w:p>
    <w:p>
      <w:r>
        <w:t>她在无力的抵抗着。但当我的手碰到她的馒头后。</w:t>
      </w:r>
    </w:p>
    <w:p>
      <w:r>
        <w:t>身体一抖，再也不抗拒了。</w:t>
      </w:r>
    </w:p>
    <w:p>
      <w:r>
        <w:t xml:space="preserve">香舌也搭上了我的舌头。我挑逗的把她舌头吸到自己的嘴里。她很快就被我 弄的没什么气力了。 </w:t>
      </w:r>
    </w:p>
    <w:p>
      <w:r>
        <w:t>小馒头的尖上，也竖起了花蕾。</w:t>
      </w:r>
    </w:p>
    <w:p>
      <w:r>
        <w:t xml:space="preserve">我没有过早的伸到她的衣服里。因为毕竟还不熟。等一会，她陶醉了，就不 用我去弄她了。 </w:t>
      </w:r>
    </w:p>
    <w:p>
      <w:r>
        <w:t>果然，一会。她的手就主动的把我的手带到了乳罩内。</w:t>
      </w:r>
    </w:p>
    <w:p>
      <w:r>
        <w:t>真的不大。但很软。里面好象还有硬快。应该是小时没挤好。遗留的。</w:t>
      </w:r>
    </w:p>
    <w:p>
      <w:r>
        <w:t>“啊，啊‘我的手在她的身体里尽情的戏弄着。她很敏感。</w:t>
      </w:r>
    </w:p>
    <w:p>
      <w:r>
        <w:t>多次的叫出声。</w:t>
      </w:r>
    </w:p>
    <w:p>
      <w:r>
        <w:t>该正戏上场了。</w:t>
      </w:r>
    </w:p>
    <w:p>
      <w:r>
        <w:t>我把她的裤子脱了下去。连丝袜也拔了下来。</w:t>
      </w:r>
    </w:p>
    <w:p>
      <w:r>
        <w:t>她的小可爱露了出来。竟然还带个小兔头。</w:t>
      </w:r>
    </w:p>
    <w:p>
      <w:r>
        <w:t>我没有把手伸进去。只是在她小穴外，撮弄着她的阴户。</w:t>
      </w:r>
    </w:p>
    <w:p>
      <w:r>
        <w:t>很快，那里就湿的一塌糊涂。</w:t>
      </w:r>
    </w:p>
    <w:p>
      <w:r>
        <w:t xml:space="preserve">我轻轻的放入了一个手指。在做着牵引运动。随着我的进出。里面的淫水越 来越多。 </w:t>
      </w:r>
    </w:p>
    <w:p>
      <w:r>
        <w:t>“滋、、滋。”</w:t>
      </w:r>
    </w:p>
    <w:p>
      <w:r>
        <w:t xml:space="preserve">“啊 .啊哦哦伸、、” </w:t>
      </w:r>
    </w:p>
    <w:p>
      <w:r>
        <w:t>“什么，”我问她“再伸进去手指。”她意乱情迷的说。</w:t>
      </w:r>
    </w:p>
    <w:p>
      <w:r>
        <w:t>我去，又一个骚包。</w:t>
      </w:r>
    </w:p>
    <w:p>
      <w:r>
        <w:t>手指又多了几个。里面都被我弄的胀了起来。</w:t>
      </w:r>
    </w:p>
    <w:p>
      <w:r>
        <w:t>‘啊啊快点啊啊好高兴啊啊啊</w:t>
      </w:r>
    </w:p>
    <w:p>
      <w:r>
        <w:t>啊</w:t>
      </w:r>
    </w:p>
    <w:p>
      <w:r>
        <w:t>啊“</w:t>
      </w:r>
    </w:p>
    <w:p>
      <w:r>
        <w:t>在我的不断努力下，她总于得到了一次高潮。</w:t>
      </w:r>
    </w:p>
    <w:p>
      <w:r>
        <w:t>我早就憋的痛苦万分了。所以立即掏出阴茎。</w:t>
      </w:r>
    </w:p>
    <w:p>
      <w:r>
        <w:t>她的嘴还没等我说什么。一下吞了进去。</w:t>
      </w:r>
    </w:p>
    <w:p>
      <w:r>
        <w:t>我的阴茎碰到了她的喉咙。让我差点泻了身。</w:t>
      </w:r>
    </w:p>
    <w:p>
      <w:r>
        <w:t>这还是第一个女孩可以完全的吃下我。</w:t>
      </w:r>
    </w:p>
    <w:p>
      <w:r>
        <w:t>她也没好受。咳了半天。</w:t>
      </w:r>
    </w:p>
    <w:p>
      <w:r>
        <w:t>不等了。我把她抱到床上。采用正常性交插了进去。</w:t>
      </w:r>
    </w:p>
    <w:p>
      <w:r>
        <w:t>里面果然很空。</w:t>
      </w:r>
    </w:p>
    <w:p>
      <w:r>
        <w:t>我一进去，她马上发出了充实的叫声。</w:t>
      </w:r>
    </w:p>
    <w:p>
      <w:r>
        <w:t>“啊啊你好大啊。</w:t>
      </w:r>
    </w:p>
    <w:p>
      <w:r>
        <w:t>快点插我，别停。快嗲哦啊啊不要啊快点你好棒啊，啊受不了了。</w:t>
      </w:r>
    </w:p>
    <w:p>
      <w:r>
        <w:t>啊、、、啊啊这样持续了十几分钟后。</w:t>
      </w:r>
    </w:p>
    <w:p>
      <w:r>
        <w:t>我把她的一条腿抬起。这样可以插的更深。</w:t>
      </w:r>
    </w:p>
    <w:p>
      <w:r>
        <w:t>啊~~~~哦~~~~我~好热~~~好湿~~湿了~~~~好~~刺激~“</w:t>
      </w:r>
    </w:p>
    <w:p>
      <w:r>
        <w:t>“嗯～～嗯～～老公～～我～我很舒服～～你干死我了～”</w:t>
      </w:r>
    </w:p>
    <w:p>
      <w:r>
        <w:t>“快、快一点～～深一点～～～啊～～嗯～～”</w:t>
      </w:r>
    </w:p>
    <w:p>
      <w:r>
        <w:t>“别停！嗯~~求求你～～别停～～～嗯～～”</w:t>
      </w:r>
    </w:p>
    <w:p>
      <w:r>
        <w:t>“干死你”我大声的叫着。</w:t>
      </w:r>
    </w:p>
    <w:p>
      <w:r>
        <w:t>几分钟后，我们又换了姿势她到我了上面。</w:t>
      </w:r>
    </w:p>
    <w:p>
      <w:r>
        <w:t>我感觉到了她的花心。</w:t>
      </w:r>
    </w:p>
    <w:p>
      <w:r>
        <w:t>那个晚上，她没有回到宾馆。我们始终在做着。</w:t>
      </w:r>
    </w:p>
    <w:p>
      <w:r>
        <w:t>她的淫叫声不停的鼓励着我。</w:t>
      </w:r>
    </w:p>
    <w:p>
      <w:r>
        <w:t xml:space="preserve">我至少射了 4次。 </w:t>
      </w:r>
    </w:p>
    <w:p>
      <w:r>
        <w:t>她也将我的精液当成了美食。</w:t>
      </w:r>
    </w:p>
    <w:p>
      <w:r>
        <w:t>后来的考试，我又帮了她许多。</w:t>
      </w:r>
    </w:p>
    <w:p>
      <w:r>
        <w:t>听说她考的不错。去了吉林的北华大学。</w:t>
      </w:r>
    </w:p>
    <w:p>
      <w:r>
        <w:t>谢谢欣赏。下部即将推出</w:t>
      </w:r>
    </w:p>
    <w:p>
      <w:r>
        <w:t>性苦的女友5高考后的等待</w:t>
      </w:r>
    </w:p>
    <w:p>
      <w:r>
        <w:t>高考终于弄完了。也不想知道考的如何了。反正可以好好的休息一段日子了。</w:t>
      </w:r>
    </w:p>
    <w:p>
      <w:r>
        <w:t xml:space="preserve">大国和伟哥分别带着女友出去度假了。而我呢，依然是寡人一个。虽然有些 玩伴。但终究不是你的附属品。于是乎我只好一个人休眠了。 </w:t>
      </w:r>
    </w:p>
    <w:p>
      <w:r>
        <w:t>打开电视。里面几乎都是各个学校的介绍或是其他什么之乎者也类的狗屁。</w:t>
      </w:r>
    </w:p>
    <w:p>
      <w:r>
        <w:t xml:space="preserve">看看影碟，哎！怎么翻来覆去主演就那几个人呢。看的我几乎都记住了他们 的名字。我也不错啊。怎么没人找我排戏呢。哈哈！ </w:t>
      </w:r>
    </w:p>
    <w:p>
      <w:r>
        <w:t>实在没意思了。看着满屋的狼籍。不如打扫一下吧。</w:t>
      </w:r>
    </w:p>
    <w:p>
      <w:r>
        <w:t>首先整理了一下房间。再把杂物归拢归拢。</w:t>
      </w:r>
    </w:p>
    <w:p>
      <w:r>
        <w:t xml:space="preserve">当我打开自己的衣柜时。在角落里，我看到一个熟悉的物品[ 文胸].大家可 别误会。本人绝对是个纯种男人。而这个文胸也绝对不是我现在的几个玩伴留下 的。 </w:t>
      </w:r>
    </w:p>
    <w:p>
      <w:r>
        <w:t xml:space="preserve">我把它拿到手心。上面的气味早已不复存在。但它的样式却让我想起了我的 初恋情人——小丹。 </w:t>
      </w:r>
    </w:p>
    <w:p>
      <w:r>
        <w:t>小丹是我初中的同学，大我两岁。</w:t>
      </w:r>
    </w:p>
    <w:p>
      <w:r>
        <w:t>她本来大我一级的。但由于她降了一级。</w:t>
      </w:r>
    </w:p>
    <w:p>
      <w:r>
        <w:t xml:space="preserve">所以命运让我们到了一起。不过老天喜欢捉摸人。当时我没和她在一起。是 和另外一个女孩明明在一起。 </w:t>
      </w:r>
    </w:p>
    <w:p>
      <w:r>
        <w:t>其实我和明明在一起。完全是一相情愿，当然这也是在事后我才知道。</w:t>
      </w:r>
    </w:p>
    <w:p>
      <w:r>
        <w:t xml:space="preserve">明明也大我一岁。哈哈当时我可能缺少 [姐爱].所以找的女友都比我大。‘ 姐弟恋’我比那些明星早多了。 </w:t>
      </w:r>
    </w:p>
    <w:p>
      <w:r>
        <w:t xml:space="preserve">明明是图门人，但却跑到我们这里来学习，由于她性格外向，所以很快全班 就喜欢上这个活泼的女孩。我也不例外。而且当时我们是一桌。我还愿意聊天。 关系自然就更深了一层。 </w:t>
      </w:r>
    </w:p>
    <w:p>
      <w:r>
        <w:t xml:space="preserve">有一次，她要去买些东西。找我去。我就陪她去了/ 那天天很好，温度大约 在25度左右。说到这，不得不抱怨一下。东北什么都好。就是四季太明显了。 </w:t>
      </w:r>
    </w:p>
    <w:p>
      <w:r>
        <w:t>明明穿着比较流行的无袖短衫，而且领口特别大。我本来没太注意。直到、、、、、、</w:t>
      </w:r>
    </w:p>
    <w:p>
      <w:r>
        <w:t xml:space="preserve">她由于是外地学生，所以住校。那天她买了不少。两只手都快拎不动。当然 我也帮她了。 </w:t>
      </w:r>
    </w:p>
    <w:p>
      <w:r>
        <w:t>我们正在返回寝室的路上。她的鞋里进了一些石子。于是她弯下腰。</w:t>
      </w:r>
    </w:p>
    <w:p>
      <w:r>
        <w:t xml:space="preserve">我正好看了她一眼。一不小心，她的衣服便出卖了她。大大的领口的让她的 乳房丝毫不露的展现在我眼前。[ 可能大家会问。怎么不穿乳罩。你想想。初中 的女孩才10几啊。很多都不穿的。] </w:t>
      </w:r>
    </w:p>
    <w:p>
      <w:r>
        <w:t>虽然她的乳房一点也不大。而且连乳头也显的是那么小/.还没乳沟。</w:t>
      </w:r>
    </w:p>
    <w:p>
      <w:r>
        <w:t>但这对一个从没看过女孩构造的男孩来说。冲击算的上巨大了。</w:t>
      </w:r>
    </w:p>
    <w:p>
      <w:r>
        <w:t xml:space="preserve">我本来想不看了。君子有所为有所不为/ 但邪恶站了上风。我的眼睛实在无 法挪开，甚至连唾液都快流出来了。 </w:t>
      </w:r>
    </w:p>
    <w:p>
      <w:r>
        <w:t>手也有些不老实。想摸一下。</w:t>
      </w:r>
    </w:p>
    <w:p>
      <w:r>
        <w:t>这时她整理完了。看我的手伸过来。吓一跳。</w:t>
      </w:r>
    </w:p>
    <w:p>
      <w:r>
        <w:t>“你干什么呢”</w:t>
      </w:r>
    </w:p>
    <w:p>
      <w:r>
        <w:t>“啊！我想帮你拿东西。”为了这句话，她几乎把所有东西都放到了我手上。</w:t>
      </w:r>
    </w:p>
    <w:p>
      <w:r>
        <w:t xml:space="preserve">回去的路上，虽然负担重了许多。但我的心思早已不在这里。全部都跑到了 她那不经意的露出了。 </w:t>
      </w:r>
    </w:p>
    <w:p>
      <w:r>
        <w:t>那一夜，我失眠了。</w:t>
      </w:r>
    </w:p>
    <w:p>
      <w:r>
        <w:t>并且发现自己的床上竟然多了很多水。后来才知道那是遗精。</w:t>
      </w:r>
    </w:p>
    <w:p>
      <w:r>
        <w:t xml:space="preserve">后来我们在聊天的时候，我的目光更多的在她胸前乱晃。她可能没有在意。 依然和我有说有笑。但我们的关系依然没有什么突破。我想与她交往。可是我担 心。她不能接受我。一直不敢说给她听。 </w:t>
      </w:r>
    </w:p>
    <w:p>
      <w:r>
        <w:t xml:space="preserve">‘大家别以为那时的我就已经和现在一样了。那时的我真的就象个小孩。可 没现在怎么滑头。’ </w:t>
      </w:r>
    </w:p>
    <w:p>
      <w:r>
        <w:t xml:space="preserve">实在我憋不住了。我说给了大国和伟哥。他们都嘲笑我。说我应该一马当先。 更告诉我一些泡马子的方法。别看他俩也没有对象。经验却一点都不少。 </w:t>
      </w:r>
    </w:p>
    <w:p>
      <w:r>
        <w:t>上课的时候，我偷偷的看着明明。她和以往一样。可我却是小心翼翼的。</w:t>
      </w:r>
    </w:p>
    <w:p>
      <w:r>
        <w:t xml:space="preserve">下课的时候。我递给她一张纸条。写明我要约她到 [老地方] 见。 </w:t>
      </w:r>
    </w:p>
    <w:p>
      <w:r>
        <w:t xml:space="preserve">[ 老地方] 其实一点不神秘。在一棵大树下。 </w:t>
      </w:r>
    </w:p>
    <w:p>
      <w:r>
        <w:t xml:space="preserve">她果然在那里等我了。我几乎是以跑的方式到的她跟前。还没等她问我约她 原因，我就匆忙的拿出早准备好的礼物= 洋娃娃送给她。并小声的说[ 我喜欢你 ].然后又以百米冲刺的速度离开了现场。只把发楞的她留了下来。时后想想，其 实自己挺傻的。 </w:t>
      </w:r>
    </w:p>
    <w:p>
      <w:r>
        <w:t xml:space="preserve">她没有任何的改变，看我的眼神依然坚决。我真的不知道她是否接受了我的 求爱。 </w:t>
      </w:r>
    </w:p>
    <w:p>
      <w:r>
        <w:t>有一天，她突然对我说。想看电影。我欣然同意了。</w:t>
      </w:r>
    </w:p>
    <w:p>
      <w:r>
        <w:t>电影是〈黄飞鸿〉非常棒的片子。里面的爱情更是让人感动。</w:t>
      </w:r>
    </w:p>
    <w:p>
      <w:r>
        <w:t xml:space="preserve">在回寝室的路上，她告诉我，希望我也叫她十三姐。我还不知道那是拒绝我 的理由。/ 傻乎乎的同意了。 </w:t>
      </w:r>
    </w:p>
    <w:p>
      <w:r>
        <w:t xml:space="preserve">有一天，我乐滋滋的正在品尝爱情的快乐时。班里却发出了震耳的欢呼。一 个同学走到我面前，对我恭喜。 </w:t>
      </w:r>
    </w:p>
    <w:p>
      <w:r>
        <w:t xml:space="preserve">我还以为是我和明明的关系被他们知道了。他一说。我才知道，原来他们在 庆祝我的明明和一个叫海的男孩的恋情公开。 </w:t>
      </w:r>
    </w:p>
    <w:p>
      <w:r>
        <w:t xml:space="preserve">我非常郁闷。真想去找海来个长城大决战。但明明叫住了我。她向我坦白。 并不喜欢我。只把我当成弟弟。 </w:t>
      </w:r>
    </w:p>
    <w:p>
      <w:r>
        <w:t>看着她，我知道我错了。爱情和我开了个玩笑。</w:t>
      </w:r>
    </w:p>
    <w:p>
      <w:r>
        <w:t>我病了。请了两天假。明明来看我。我没有见她。</w:t>
      </w:r>
    </w:p>
    <w:p>
      <w:r>
        <w:t>事后，我和老师说需要调座。因为我眼睛近视了。</w:t>
      </w:r>
    </w:p>
    <w:p>
      <w:r>
        <w:t>这样我就离开了明明，到了小丹的身旁。</w:t>
      </w:r>
    </w:p>
    <w:p>
      <w:r>
        <w:t>后来听说明明回到了图门。开了个书店。再没联系过。</w:t>
      </w:r>
    </w:p>
    <w:p>
      <w:r>
        <w:t xml:space="preserve">本来小丹是我不太喜欢的性格。她也很外向，而且还有些泼辣。当然绝对算 不上野蛮了。 </w:t>
      </w:r>
    </w:p>
    <w:p>
      <w:r>
        <w:t xml:space="preserve">没想到，她其实是一个非常细心的人。由于我刚受到挫折。所以心情总是不 太好。她看不出我的不快。总是在和我聊天。我发现渐渐喜欢她了。 </w:t>
      </w:r>
    </w:p>
    <w:p>
      <w:r>
        <w:t>她的长相非常讨巧。虽然不是最漂亮的。可我还被她迷住了。</w:t>
      </w:r>
    </w:p>
    <w:p>
      <w:r>
        <w:t xml:space="preserve">我们当时要上晚自习。得到8 点多。 </w:t>
      </w:r>
    </w:p>
    <w:p>
      <w:r>
        <w:t xml:space="preserve">有一天，我们逃课了/ 我俩一直在一条人很少的道上溜达着。我知道应该会 发生什么。但我一直不知道如何开口/ 所以我俩就这样默默的走了好久。 </w:t>
      </w:r>
    </w:p>
    <w:p>
      <w:r>
        <w:t>她可能看出我的无知。趁我不注意，亲了我一下。</w:t>
      </w:r>
    </w:p>
    <w:p>
      <w:r>
        <w:t xml:space="preserve">我楞了几秒。随后便是抱住她啃起来。真的是啃。因为我当时还没亲过嘴。 不知道如何进行。而她却是高手。慢慢的引导我。 </w:t>
      </w:r>
    </w:p>
    <w:p>
      <w:r>
        <w:t xml:space="preserve">那一次。我们足足亲了十几分钟。她是我亲过时间最长的女孩。虽然后来， 我们都感觉气不够了。但依然不休息的开始了第二次的热吻。我们建立了稳定的 关系。 </w:t>
      </w:r>
    </w:p>
    <w:p>
      <w:r>
        <w:t>就这样，我们热恋了一个月。</w:t>
      </w:r>
    </w:p>
    <w:p>
      <w:r>
        <w:t xml:space="preserve">一直到有一天。周六的下午。休息/ 她来到我家/.父母都在工作。只有我一 人在家/. </w:t>
      </w:r>
    </w:p>
    <w:p>
      <w:r>
        <w:t xml:space="preserve">又是一个长吻。我们非常的舒服抱在一起。看着她迷人的身段在我眼前摇摆。 还有那仍留有我余热的香唇。 </w:t>
      </w:r>
    </w:p>
    <w:p>
      <w:r>
        <w:t>我的心跳的厉害。</w:t>
      </w:r>
    </w:p>
    <w:p>
      <w:r>
        <w:t>她也感觉到我的心跳。</w:t>
      </w:r>
    </w:p>
    <w:p>
      <w:r>
        <w:t>没说什么。我轻轻的脱下了她的衣物。她没有推搪。顺从的褪下了衣服。</w:t>
      </w:r>
    </w:p>
    <w:p>
      <w:r>
        <w:t>很快，一个完整的女人身体便体现在我眼前。</w:t>
      </w:r>
    </w:p>
    <w:p>
      <w:r>
        <w:t xml:space="preserve">这是我第一次看女人的身体。虽然曾看过a 片。但这才是真正的肉体。一对 不大的乳房，整齐的阴毛。和不时露出的阴唇。 </w:t>
      </w:r>
    </w:p>
    <w:p>
      <w:r>
        <w:t>我们转进了被窝。开始了激情狂吻，我的手也上下开工。</w:t>
      </w:r>
    </w:p>
    <w:p>
      <w:r>
        <w:t xml:space="preserve">吻够了她的唇，我的嘴开始了从上向下的探索。她的脖子，乳房，肚脐，还 有那最片森林。 </w:t>
      </w:r>
    </w:p>
    <w:p>
      <w:r>
        <w:t>每当我吻过她某些部位时，她都会发出类似哭泣的叫声。</w:t>
      </w:r>
    </w:p>
    <w:p>
      <w:r>
        <w:t xml:space="preserve">‘啊、、、啊、啊、、啊、’喔喔喔、、、特别当我开始吻她的阴户时。她 的叫声更加象哭泣了。 </w:t>
      </w:r>
    </w:p>
    <w:p>
      <w:r>
        <w:t xml:space="preserve">‘呜呜呜呜，别亲了，不行了。喔’我没有理会她。反而把舌头更加深入了。 有一个小物体。在她的阴道口。每当我吻到它。小丹的呼吸就快了。后来我才知 道那是女人的阴核。兴奋程度更比做爱强。 </w:t>
      </w:r>
    </w:p>
    <w:p>
      <w:r>
        <w:t>我也受不了了。小弟弟硬的难受。她抓住后。吃惊的说。</w:t>
      </w:r>
    </w:p>
    <w:p>
      <w:r>
        <w:t>‘啊啊啊你好大啊。我能受得来吗？’</w:t>
      </w:r>
    </w:p>
    <w:p>
      <w:r>
        <w:t>“我要进去了。可以吗？”</w:t>
      </w:r>
    </w:p>
    <w:p>
      <w:r>
        <w:t>‘可以。我也想要了。’</w:t>
      </w:r>
    </w:p>
    <w:p>
      <w:r>
        <w:t>我们采用最普通的方式。她在下。我在上。</w:t>
      </w:r>
    </w:p>
    <w:p>
      <w:r>
        <w:t>可由于我也是第一次弄。始终无法找到洞口。或则是找到洞口。捅不进去。</w:t>
      </w:r>
    </w:p>
    <w:p>
      <w:r>
        <w:t>她也急了，用手来帮我。</w:t>
      </w:r>
    </w:p>
    <w:p>
      <w:r>
        <w:t>可不争气的弟弟就是无法插入。</w:t>
      </w:r>
    </w:p>
    <w:p>
      <w:r>
        <w:t>一直持续了十几分钟，我们都累了。</w:t>
      </w:r>
    </w:p>
    <w:p>
      <w:r>
        <w:t>她看出我的无奈。告诉我以后再弄吧。</w:t>
      </w:r>
    </w:p>
    <w:p>
      <w:r>
        <w:t>我们钻出被卧。她看我的样子，说了一句到现在我还记的话。</w:t>
      </w:r>
    </w:p>
    <w:p>
      <w:r>
        <w:t>‘你的眼睛怎么变成了绿色。’我急的都成了狼拉。我和她相拥而睡。</w:t>
      </w:r>
    </w:p>
    <w:p>
      <w:r>
        <w:t>约定下个周六继续。</w:t>
      </w:r>
    </w:p>
    <w:p>
      <w:r>
        <w:t>日子飞逝。又一个周六。</w:t>
      </w:r>
    </w:p>
    <w:p>
      <w:r>
        <w:t>我和她再一次真空相对。</w:t>
      </w:r>
    </w:p>
    <w:p>
      <w:r>
        <w:t>不过我作好了准备。这次我没有采用上次的方式。</w:t>
      </w:r>
    </w:p>
    <w:p>
      <w:r>
        <w:t>我让她跪在我面前。从后面插入。看来这招奏效了。</w:t>
      </w:r>
    </w:p>
    <w:p>
      <w:r>
        <w:t>每半天，我就把龟头插入了一半。但她却疼的直喊停。</w:t>
      </w:r>
    </w:p>
    <w:p>
      <w:r>
        <w:t>‘不行，快停止，我痛，痛死我了。’</w:t>
      </w:r>
    </w:p>
    <w:p>
      <w:r>
        <w:t>由于是第一次，她的里面异常干燥。我爱怜的看着她痛苦的表情。</w:t>
      </w:r>
    </w:p>
    <w:p>
      <w:r>
        <w:t>忘了做前戏了。</w:t>
      </w:r>
    </w:p>
    <w:p>
      <w:r>
        <w:t xml:space="preserve">我开始从后面抚摩她的乳房和阴核。乳头已经很大了。而且在我又搓又磨之 后。 </w:t>
      </w:r>
    </w:p>
    <w:p>
      <w:r>
        <w:t>她的阴道里好象也有了些水。</w:t>
      </w:r>
    </w:p>
    <w:p>
      <w:r>
        <w:t xml:space="preserve">‘你可以继续了，但慢点，我很痛。’‘忍着点，痛苦是短暂的。一会就舒 服了。’我又继续往里使劲。碰到了阻力。是她的处女膜。 </w:t>
      </w:r>
    </w:p>
    <w:p>
      <w:r>
        <w:t xml:space="preserve">‘亲爱的，我要成为你第一个男人了。你高兴吗？’她可能痛的昏了。身体 无力的瘫在床上。没有回答我。 </w:t>
      </w:r>
    </w:p>
    <w:p>
      <w:r>
        <w:t>没有疑虑。我又一个加力。刺破了她的膜。</w:t>
      </w:r>
    </w:p>
    <w:p>
      <w:r>
        <w:t>‘啊’痛。不是她叫的。</w:t>
      </w:r>
    </w:p>
    <w:p>
      <w:r>
        <w:t>是我叫的。</w:t>
      </w:r>
    </w:p>
    <w:p>
      <w:r>
        <w:t xml:space="preserve">原来处男在第一次的时候也会痛的。我才知道。那种扯裂的感觉让我痛苦万 分。 </w:t>
      </w:r>
    </w:p>
    <w:p>
      <w:r>
        <w:t>但看到身下的她。我又算什么呢。</w:t>
      </w:r>
    </w:p>
    <w:p>
      <w:r>
        <w:t>不知道慢速，只知道不停的抽插。</w:t>
      </w:r>
    </w:p>
    <w:p>
      <w:r>
        <w:t xml:space="preserve">没过几分钟。我就发觉自己要 [尿 ]了 </w:t>
      </w:r>
    </w:p>
    <w:p>
      <w:r>
        <w:t>我的精液如同炮弹全部射在她的身体里。</w:t>
      </w:r>
    </w:p>
    <w:p>
      <w:r>
        <w:t>混合着我的液体流出来的还有她的处女血。</w:t>
      </w:r>
    </w:p>
    <w:p>
      <w:r>
        <w:t>我抱着她躺了几十分钟。她才清醒过来。</w:t>
      </w:r>
    </w:p>
    <w:p>
      <w:r>
        <w:t>直那以后，我们便开始了长达两年的作爱史。</w:t>
      </w:r>
    </w:p>
    <w:p>
      <w:r>
        <w:t>无论何时何地。我们都会做爱。</w:t>
      </w:r>
    </w:p>
    <w:p>
      <w:r>
        <w:t>但终于我们的事被她父母知道。</w:t>
      </w:r>
    </w:p>
    <w:p>
      <w:r>
        <w:t>我们被强行分开了。虽然我们还是非常爱着对方。</w:t>
      </w:r>
    </w:p>
    <w:p>
      <w:r>
        <w:t>毕竟初恋大多是以悲剧收场。</w:t>
      </w:r>
    </w:p>
    <w:p>
      <w:r>
        <w:t>现在小丹已经结婚了。现住在长春。</w:t>
      </w:r>
    </w:p>
    <w:p>
      <w:r>
        <w:t>谢谢大家的欣赏。续集会马上推出。</w:t>
      </w:r>
    </w:p>
    <w:p>
      <w:r>
        <w:t>性苦的女友6高考后的等待2</w:t>
      </w:r>
    </w:p>
    <w:p>
      <w:r>
        <w:t>收拾了几天的家，变的干净整洁了许多。</w:t>
      </w:r>
    </w:p>
    <w:p>
      <w:r>
        <w:t>我的那些破烂都被我淘汰，扔到垃圾箱去了。</w:t>
      </w:r>
    </w:p>
    <w:p>
      <w:r>
        <w:t>看着屋里的变化。我都不敢相信是自己的杰作了。</w:t>
      </w:r>
    </w:p>
    <w:p>
      <w:r>
        <w:t xml:space="preserve">大国和伟哥还没有回来。别的朋友——连群、王斌、广明。都在忙自己的事， 我也不好去打扰他们。本来想去找那些和我有关系的女孩。可考虑到金钱的花费。 还是没有成行。 </w:t>
      </w:r>
    </w:p>
    <w:p>
      <w:r>
        <w:t>无奈中打开电脑。上网冲浪。</w:t>
      </w:r>
    </w:p>
    <w:p>
      <w:r>
        <w:t>看着闪动的qq，只好和一些人胡乱聊了起来。</w:t>
      </w:r>
    </w:p>
    <w:p>
      <w:r>
        <w:t>哎！问来问去，都无非几个普通问题。你多大啊？你是那里的啊？</w:t>
      </w:r>
    </w:p>
    <w:p>
      <w:r>
        <w:t xml:space="preserve">其实我也很奇怪。为什么有些女孩就能很容易的在网上和人认识，然后就上 床呢？ </w:t>
      </w:r>
    </w:p>
    <w:p>
      <w:r>
        <w:t xml:space="preserve">连群= 我的朋友，他就是这种能让那些女孩很容易上床的女孩。其实他不是 很帅，就是会说。他的语言丰富，内容健康。简直就是一个博士性选手。总能讨 女孩喜欢。前两天还和我说，弄上了个小辣妹。弄的他一宿没休息。腰酸背痛的。 </w:t>
      </w:r>
    </w:p>
    <w:p>
      <w:r>
        <w:t>想到连群，不如给他打个电话，看看他在做什么呢。</w:t>
      </w:r>
    </w:p>
    <w:p>
      <w:r>
        <w:t>电话接通了，他手机的眩铃很棒。是现在比较流行的歌曲。</w:t>
      </w:r>
    </w:p>
    <w:p>
      <w:r>
        <w:t>我听着熟悉的音乐。</w:t>
      </w:r>
    </w:p>
    <w:p>
      <w:r>
        <w:t>哎！他怎么不接电话呢？</w:t>
      </w:r>
    </w:p>
    <w:p>
      <w:r>
        <w:t>眩铃响了两遍，才有人接起了电话。</w:t>
      </w:r>
    </w:p>
    <w:p>
      <w:r>
        <w:t>“喂？谁啊？”一个女人的声音，不过有些嫩。</w:t>
      </w:r>
    </w:p>
    <w:p>
      <w:r>
        <w:t>“啊你好，我想找连群。”我的声音有些不自然。</w:t>
      </w:r>
    </w:p>
    <w:p>
      <w:r>
        <w:t>一阵穿衣的声音后。</w:t>
      </w:r>
    </w:p>
    <w:p>
      <w:r>
        <w:t>连群的声音飘了过来。</w:t>
      </w:r>
    </w:p>
    <w:p>
      <w:r>
        <w:t>“我是连群。”</w:t>
      </w:r>
    </w:p>
    <w:p>
      <w:r>
        <w:t xml:space="preserve">“我董寒。老哥，是不是在[ 工作] 啊。”我轻轻的说。 </w:t>
      </w:r>
    </w:p>
    <w:p>
      <w:r>
        <w:t>“哦，没有。我只是和她在研究人体艺术。”连群的语气带着些疲惫。</w:t>
      </w:r>
    </w:p>
    <w:p>
      <w:r>
        <w:t>“那就好，大哥注意身体。小心精尽人亡啊。”</w:t>
      </w:r>
    </w:p>
    <w:p>
      <w:r>
        <w:t>“谢谢关照。我会吃肾宝的。她好我也好啊。”</w:t>
      </w:r>
    </w:p>
    <w:p>
      <w:r>
        <w:t>我们又寒暄了几句。约定下午一起去打篮球。随后挂了线。</w:t>
      </w:r>
    </w:p>
    <w:p>
      <w:r>
        <w:t xml:space="preserve">听着我最喜欢听的歌曲- 老鹰乐队的[hotel california]我感觉身心全部都 在放松。 </w:t>
      </w:r>
    </w:p>
    <w:p>
      <w:r>
        <w:t>下午一点多了。我来到篮球场。</w:t>
      </w:r>
    </w:p>
    <w:p>
      <w:r>
        <w:t>连群也懒洋洋的走了过来。脚有些浮。</w:t>
      </w:r>
    </w:p>
    <w:p>
      <w:r>
        <w:t>我们开始练球。他平常打的不错。今天明显不在状态。</w:t>
      </w:r>
    </w:p>
    <w:p>
      <w:r>
        <w:t xml:space="preserve">“大哥，你是不是被人榨干了。怎么一点力气都没有。”我对他不在状态有 些不满。 </w:t>
      </w:r>
    </w:p>
    <w:p>
      <w:r>
        <w:t>他有些不好意思。</w:t>
      </w:r>
    </w:p>
    <w:p>
      <w:r>
        <w:t xml:space="preserve">“你不知道啊，刚才接电话的是我前两天认识的。是个‘小姐’。这两天她 在我那里过夜。她的欲望好大。每晚要好几次才能睡好。所以、、、” </w:t>
      </w:r>
    </w:p>
    <w:p>
      <w:r>
        <w:t xml:space="preserve">“什么 [小姐].大哥你不怕得病啊。” </w:t>
      </w:r>
    </w:p>
    <w:p>
      <w:r>
        <w:t>“我会带套的。再说我看过她下面。没有什么异常。就是感觉她总是吃不饱。！”</w:t>
      </w:r>
    </w:p>
    <w:p>
      <w:r>
        <w:t>“大哥你没吃药吗。我不是前两天给你了几盒吗？”</w:t>
      </w:r>
    </w:p>
    <w:p>
      <w:r>
        <w:t>“我有吃啊，可是她简直是个天生的万人骑。”</w:t>
      </w:r>
    </w:p>
    <w:p>
      <w:r>
        <w:t>连群说到这，看着下面，一副悲哀的神情。</w:t>
      </w:r>
    </w:p>
    <w:p>
      <w:r>
        <w:t>我拍着他肩膀。哎！爱莫能助啊。</w:t>
      </w:r>
    </w:p>
    <w:p>
      <w:r>
        <w:t>他看我一眼。突然两眼放光。</w:t>
      </w:r>
    </w:p>
    <w:p>
      <w:r>
        <w:t>“董寒。这两天，你没事吧。”</w:t>
      </w:r>
    </w:p>
    <w:p>
      <w:r>
        <w:t>“没事。怎么？”</w:t>
      </w:r>
    </w:p>
    <w:p>
      <w:r>
        <w:t>“上我家去吧。”</w:t>
      </w:r>
    </w:p>
    <w:p>
      <w:r>
        <w:t>“干吗？”</w:t>
      </w:r>
    </w:p>
    <w:p>
      <w:r>
        <w:t>“我们玩两皇一后。”</w:t>
      </w:r>
    </w:p>
    <w:p>
      <w:r>
        <w:t xml:space="preserve">虽然我不是个忠贞分子。也不会遵守中国的老传统。但对于这一玩法。我也 只是在a 片或在一些色情小说看过。从没实践过。 </w:t>
      </w:r>
    </w:p>
    <w:p>
      <w:r>
        <w:t>“不好吧，你的女人会干吗？再说她是你、、”</w:t>
      </w:r>
    </w:p>
    <w:p>
      <w:r>
        <w:t xml:space="preserve">“没事的，她老在做爱后。说希望可以多找个人来陪她。正好你是我的朋友。 没什么顾忌。” </w:t>
      </w:r>
    </w:p>
    <w:p>
      <w:r>
        <w:t>“那、、”</w:t>
      </w:r>
    </w:p>
    <w:p>
      <w:r>
        <w:t>“别磨疾了，一会我给她打电话，如果同意，我给你打电话。”</w:t>
      </w:r>
    </w:p>
    <w:p>
      <w:r>
        <w:t xml:space="preserve">我没有别的办法。再说我也想尝试新鲜 .只好同意。 </w:t>
      </w:r>
    </w:p>
    <w:p>
      <w:r>
        <w:t>回到家。吃着饭。我还在琢磨这件事。不知道能否成真。</w:t>
      </w:r>
    </w:p>
    <w:p>
      <w:r>
        <w:t xml:space="preserve">5 点。电话打过来了。他的妞同意了。 </w:t>
      </w:r>
    </w:p>
    <w:p>
      <w:r>
        <w:t>我应约来到他家。</w:t>
      </w:r>
    </w:p>
    <w:p>
      <w:r>
        <w:t xml:space="preserve">他俩正在看电视/ 简单认识了一下。连群说去买些东西，下楼去了。其实也 是为了我和她加深印象/ </w:t>
      </w:r>
    </w:p>
    <w:p>
      <w:r>
        <w:t xml:space="preserve">我这才仔细的看着她/.她姓金。和我差不多的身高。胸部可能是长期的揉搓。 已经有些下垂了。有些胖。但不影响她的身材。脸蛋不错。有点象韩国人。后来 才知道是鲜族人。 </w:t>
      </w:r>
    </w:p>
    <w:p>
      <w:r>
        <w:t>没有什么语言的交流。她就直接摸到了我的鸡巴。</w:t>
      </w:r>
    </w:p>
    <w:p>
      <w:r>
        <w:t xml:space="preserve">“金姐[ 她比我大好几岁].连群还没回来。这样不好吧。” </w:t>
      </w:r>
    </w:p>
    <w:p>
      <w:r>
        <w:t>哈哈哈。她笑的花枝招展。</w:t>
      </w:r>
    </w:p>
    <w:p>
      <w:r>
        <w:t>用手使劲的握我的鸡巴。</w:t>
      </w:r>
    </w:p>
    <w:p>
      <w:r>
        <w:t>“臭小子。来这不就为了办事吗？”</w:t>
      </w:r>
    </w:p>
    <w:p>
      <w:r>
        <w:t>天！她把我当成了顾客。</w:t>
      </w:r>
    </w:p>
    <w:p>
      <w:r>
        <w:t xml:space="preserve">我也不在迟疑。手立即伸进她的衣服。隔着乳罩便捏她的乳房。她的乳头特 别大/ 乳房还好象有硬快。皮肤也不是特别好。应该是工作过多导致。 </w:t>
      </w:r>
    </w:p>
    <w:p>
      <w:r>
        <w:t>她的嘴马上封住了我的嘴。</w:t>
      </w:r>
    </w:p>
    <w:p>
      <w:r>
        <w:t xml:space="preserve">舌头如小蛇一般在我的牙齿中穿行。还在我的口里来回吸吐。但每当我想和 她舌头交织的时候，她都游走于其他。 </w:t>
      </w:r>
    </w:p>
    <w:p>
      <w:r>
        <w:t xml:space="preserve">我有些生气。两只手抓住她的头。使的她不能动弹。她的舌头也被我控制住 了。 </w:t>
      </w:r>
    </w:p>
    <w:p>
      <w:r>
        <w:t>半天我才松开她。</w:t>
      </w:r>
    </w:p>
    <w:p>
      <w:r>
        <w:t>“好弟弟，你刚才好暴力啊。不过我喜欢。吻的我都快没气了。”</w:t>
      </w:r>
    </w:p>
    <w:p>
      <w:r>
        <w:t>“来，好弟弟，继续捏我，吻我。</w:t>
      </w:r>
    </w:p>
    <w:p>
      <w:r>
        <w:t xml:space="preserve">啊、、啊啊 .她开始兴奋了。“ </w:t>
      </w:r>
    </w:p>
    <w:p>
      <w:r>
        <w:t xml:space="preserve">我没按照她说的。女人就应该这样。不能老按着她的意思走。否则就没有主 动了。 </w:t>
      </w:r>
    </w:p>
    <w:p>
      <w:r>
        <w:t>舌头跑到了她的耳朵。她的耳朵很薄。我舔着她的耳垂。</w:t>
      </w:r>
    </w:p>
    <w:p>
      <w:r>
        <w:t>“啊恩啊恩好弟弟。你找到姐姐的弱点了。快。再轻点。</w:t>
      </w:r>
    </w:p>
    <w:p>
      <w:r>
        <w:t>啊、、啊啊恩恩“</w:t>
      </w:r>
    </w:p>
    <w:p>
      <w:r>
        <w:t>可能是刚洗完，她的身上依然很香。</w:t>
      </w:r>
    </w:p>
    <w:p>
      <w:r>
        <w:t>我几乎是用舌头来给她上半身去灰。她的上衣全部被我扔到了一边。</w:t>
      </w:r>
    </w:p>
    <w:p>
      <w:r>
        <w:t>正当我准备探索下面的时候。连群回来了。</w:t>
      </w:r>
    </w:p>
    <w:p>
      <w:r>
        <w:t>看着眼前的一切。他好象早有准备。</w:t>
      </w:r>
    </w:p>
    <w:p>
      <w:r>
        <w:t>扔下手里的食物。和我一起脱光了她的下衣。</w:t>
      </w:r>
    </w:p>
    <w:p>
      <w:r>
        <w:t>他也接过我的工作。和金姐开始了激吻。</w:t>
      </w:r>
    </w:p>
    <w:p>
      <w:r>
        <w:t xml:space="preserve">而我去开拓下面的领地/ 她的阴毛已经全部被剃光了。 </w:t>
      </w:r>
    </w:p>
    <w:p>
      <w:r>
        <w:t>看着光光的阴户，我的欲望开始升级。</w:t>
      </w:r>
    </w:p>
    <w:p>
      <w:r>
        <w:t>她下面早已经水漫金山。顺着大腿往下流动。</w:t>
      </w:r>
    </w:p>
    <w:p>
      <w:r>
        <w:t>我贪婪的吸食着。一直吸食到大腿跟。</w:t>
      </w:r>
    </w:p>
    <w:p>
      <w:r>
        <w:t>没有直接攻击阴户，我反而是在大腿做起了文章。轻轻的搔弄着。</w:t>
      </w:r>
    </w:p>
    <w:p>
      <w:r>
        <w:t>她在躲避。但被我压着。只能任我宰割。</w:t>
      </w:r>
    </w:p>
    <w:p>
      <w:r>
        <w:t>由于嘴被连群占着。她只能发出‘呜呜’的叫声。</w:t>
      </w:r>
    </w:p>
    <w:p>
      <w:r>
        <w:t>她推开连群。快速的脱下了我俩的衣服。</w:t>
      </w:r>
    </w:p>
    <w:p>
      <w:r>
        <w:t>我们的鸡巴全部展现在她面前。</w:t>
      </w:r>
    </w:p>
    <w:p>
      <w:r>
        <w:t>她的手抓起我们的宝贝。开始替我们手淫，嘴里还发出动人的声响。</w:t>
      </w:r>
    </w:p>
    <w:p>
      <w:r>
        <w:t>“啊、啊好弟弟。你们的鸡巴好大啊姐姐想要。快来。”</w:t>
      </w:r>
    </w:p>
    <w:p>
      <w:r>
        <w:t>连群可能忍不住了。</w:t>
      </w:r>
    </w:p>
    <w:p>
      <w:r>
        <w:t>翻身上马。开始了耕地运动。而我也将鸡巴插进了她的小嘴。</w:t>
      </w:r>
    </w:p>
    <w:p>
      <w:r>
        <w:t>连群在不断的前插，后推。</w:t>
      </w:r>
    </w:p>
    <w:p>
      <w:r>
        <w:t>而我也品尝着她小舌头带来的快感。</w:t>
      </w:r>
    </w:p>
    <w:p>
      <w:r>
        <w:t xml:space="preserve">她的口技很棒。在我的龟头和睾丸上来回吮食着。仿佛在吃着美食。甚至在 我的屁眼里也流下了她的味道。 </w:t>
      </w:r>
    </w:p>
    <w:p>
      <w:r>
        <w:t>连群的技巧也不错。一会九浅一深。一会老汉推车。</w:t>
      </w:r>
    </w:p>
    <w:p>
      <w:r>
        <w:t>我的手也在她的乳头上捏掐着。</w:t>
      </w:r>
    </w:p>
    <w:p>
      <w:r>
        <w:t>她开始慢慢的投入。神情也变的妖艳无比。</w:t>
      </w:r>
    </w:p>
    <w:p>
      <w:r>
        <w:t xml:space="preserve">“啊、啊、、啊、快点，在快点。 deep inside .” </w:t>
      </w:r>
    </w:p>
    <w:p>
      <w:r>
        <w:t>“我天，她还弄了句英语。”</w:t>
      </w:r>
    </w:p>
    <w:p>
      <w:r>
        <w:t>连群累了。和我交换了位置。</w:t>
      </w:r>
    </w:p>
    <w:p>
      <w:r>
        <w:t>我进入了她的身体。里面由于很多水。非常宽松。我很容易的进到了里面。</w:t>
      </w:r>
    </w:p>
    <w:p>
      <w:r>
        <w:t>没有直接的抽插。我磨起了豆腐。</w:t>
      </w:r>
    </w:p>
    <w:p>
      <w:r>
        <w:t xml:space="preserve">由于碰到了g 点。她更加兴奋了。叫声更大了。 </w:t>
      </w:r>
    </w:p>
    <w:p>
      <w:r>
        <w:t>“哦哦哦啊！”</w:t>
      </w:r>
    </w:p>
    <w:p>
      <w:r>
        <w:t>“你好大啊。你的棒子太粗了。啊啊啊、、、、啊”</w:t>
      </w:r>
    </w:p>
    <w:p>
      <w:r>
        <w:t>我加速了。鸡巴如同推土机，大力前进着。</w:t>
      </w:r>
    </w:p>
    <w:p>
      <w:r>
        <w:t>随着我的速度不断加快。她的身体变的更硬了。</w:t>
      </w:r>
    </w:p>
    <w:p>
      <w:r>
        <w:t>就在我冲刺的关键时刻。她突然一把抓住我。</w:t>
      </w:r>
    </w:p>
    <w:p>
      <w:r>
        <w:t>“啊”一声刺耳的叫声。她高潮了。</w:t>
      </w:r>
    </w:p>
    <w:p>
      <w:r>
        <w:t>我差点喷了出来。</w:t>
      </w:r>
    </w:p>
    <w:p>
      <w:r>
        <w:t>“弟弟们。你俩好好啊。姐姐快死了。”</w:t>
      </w:r>
    </w:p>
    <w:p>
      <w:r>
        <w:t>一晚上，我和连群在不断奸淫着她。一会前插，一会后入。</w:t>
      </w:r>
    </w:p>
    <w:p>
      <w:r>
        <w:t>甚至我俩还合力插入了她的小穴。</w:t>
      </w:r>
    </w:p>
    <w:p>
      <w:r>
        <w:t xml:space="preserve">那晚，她至少达到了5 次高潮。 </w:t>
      </w:r>
    </w:p>
    <w:p>
      <w:r>
        <w:t>当然我们俩也累的睡到第二天的下午。</w:t>
      </w:r>
    </w:p>
    <w:p>
      <w:r>
        <w:t>高考成绩还没公布。看来我还有的乐。</w:t>
      </w:r>
    </w:p>
    <w:p>
      <w:r>
        <w:t>谢谢欣赏。续集继续推出。/</w:t>
      </w:r>
    </w:p>
    <w:p>
      <w:r>
        <w:t>性苦的女友7高考后的等待3</w:t>
      </w:r>
    </w:p>
    <w:p>
      <w:r>
        <w:t>已经11点多了。我还没有起床。</w:t>
      </w:r>
    </w:p>
    <w:p>
      <w:r>
        <w:t>太阳已经晒到我的屁股了，可我依然不想起床。</w:t>
      </w:r>
    </w:p>
    <w:p>
      <w:r>
        <w:t>实在太累了，想想两天前的疯狂。</w:t>
      </w:r>
    </w:p>
    <w:p>
      <w:r>
        <w:t xml:space="preserve">有些后悔，因为这两天我发觉自己好象有些不济。无论是看a 片还是看小说。 </w:t>
      </w:r>
    </w:p>
    <w:p>
      <w:r>
        <w:t>它都没有任何反应。总是懒懒的躲在我胯下。跟一个油条没什么区别。</w:t>
      </w:r>
    </w:p>
    <w:p>
      <w:r>
        <w:t>完了。难道是我开发过度。资源被提前耗光了吗？</w:t>
      </w:r>
    </w:p>
    <w:p>
      <w:r>
        <w:t>不该啊。我看过文章，知道精子的量足够我用到几十岁。</w:t>
      </w:r>
    </w:p>
    <w:p>
      <w:r>
        <w:t xml:space="preserve">或是我中了 [标].只好跑去医院，检查才知，原来是过度劳累，导致一时不 举。休息几天就好了。 </w:t>
      </w:r>
    </w:p>
    <w:p>
      <w:r>
        <w:t>好丢人，那个女医生在给我检查的时候。一直在看着我的脸。真是无地自容。</w:t>
      </w:r>
    </w:p>
    <w:p>
      <w:r>
        <w:t>每天早上的一柱擎天，变成了卧床不起。</w:t>
      </w:r>
    </w:p>
    <w:p>
      <w:r>
        <w:t>惭愧啊！这让小弟实在无颜面对那些爱我的女孩。</w:t>
      </w:r>
    </w:p>
    <w:p>
      <w:r>
        <w:t>还好这两天我没什么‘应酬’。</w:t>
      </w:r>
    </w:p>
    <w:p>
      <w:r>
        <w:t>虽然连群和她的朋友依然在找我参加。但我怕了。</w:t>
      </w:r>
    </w:p>
    <w:p>
      <w:r>
        <w:t>没敢同意。</w:t>
      </w:r>
    </w:p>
    <w:p>
      <w:r>
        <w:t>太好客，往往是令人止步的。</w:t>
      </w:r>
    </w:p>
    <w:p>
      <w:r>
        <w:t>‘当当当’有人敲门。</w:t>
      </w:r>
    </w:p>
    <w:p>
      <w:r>
        <w:t>不会又是连群吧。我犹豫了半天，才打开了门。</w:t>
      </w:r>
    </w:p>
    <w:p>
      <w:r>
        <w:t>竟然是小静。大国的马子。</w:t>
      </w:r>
    </w:p>
    <w:p>
      <w:r>
        <w:t>“怎么是你，什么时候回来的？”我脸上总于露出些笑容。</w:t>
      </w:r>
    </w:p>
    <w:p>
      <w:r>
        <w:t>“你屋里是不是藏了什么小姑娘。半天才开门。”</w:t>
      </w:r>
    </w:p>
    <w:p>
      <w:r>
        <w:t xml:space="preserve">小静象是到了自己家，来来回回的找了好久，直到连床下都找过。发觉确实 没人后。 </w:t>
      </w:r>
    </w:p>
    <w:p>
      <w:r>
        <w:t>才对我柔情万分。抱着我，隔着我的睡裤就开始了手脚。</w:t>
      </w:r>
    </w:p>
    <w:p>
      <w:r>
        <w:t>要是平时，我早就动情了。可现在、、、、、呜呜。</w:t>
      </w:r>
    </w:p>
    <w:p>
      <w:r>
        <w:t>她玩弄了半天，发现我竟然没有反应。非常奇怪的看着我。</w:t>
      </w:r>
    </w:p>
    <w:p>
      <w:r>
        <w:t>我的脸好红。</w:t>
      </w:r>
    </w:p>
    <w:p>
      <w:r>
        <w:t xml:space="preserve">“你怎么了，是不是我对你不新鲜了。”她赌气的把我扔在原地。自己上了 床。 </w:t>
      </w:r>
    </w:p>
    <w:p>
      <w:r>
        <w:t>“没有，只是我最近一直在跑早操，可能是有点累。”</w:t>
      </w:r>
    </w:p>
    <w:p>
      <w:r>
        <w:t>她不太相信，但还是接受了。</w:t>
      </w:r>
    </w:p>
    <w:p>
      <w:r>
        <w:t>“你们什么时候回来的，我昨天打电话。大国还没说呢。”</w:t>
      </w:r>
    </w:p>
    <w:p>
      <w:r>
        <w:t>“哼！你们男人就是这个样子。”</w:t>
      </w:r>
    </w:p>
    <w:p>
      <w:r>
        <w:t>看着她乖巧的躺在床上。我也马上上床抱着她。</w:t>
      </w:r>
    </w:p>
    <w:p>
      <w:r>
        <w:t>“是不是大国这段时间没让你吃饱啊？”</w:t>
      </w:r>
    </w:p>
    <w:p>
      <w:r>
        <w:t>她的脸蛋都出了红晕。使劲的在我身上一掐。</w:t>
      </w:r>
    </w:p>
    <w:p>
      <w:r>
        <w:t>“哦”我痛的直叫。</w:t>
      </w:r>
    </w:p>
    <w:p>
      <w:r>
        <w:t>“让你瞎说，这是报应。”</w:t>
      </w:r>
    </w:p>
    <w:p>
      <w:r>
        <w:t>我没有说什么。只是抱着她，感受着她身上的气味。</w:t>
      </w:r>
    </w:p>
    <w:p>
      <w:r>
        <w:t>她没有抹什么妆。不象有些女孩那样，化的跟鬼似的。</w:t>
      </w:r>
    </w:p>
    <w:p>
      <w:r>
        <w:t>但就由于她的不抹胭脂，让我更喜欢她。虽然是我朋友的马子。</w:t>
      </w:r>
    </w:p>
    <w:p>
      <w:r>
        <w:t>她也抱紧我，手轻轻的划过我的皮肤。我的睡衣已经掉到了地上。</w:t>
      </w:r>
    </w:p>
    <w:p>
      <w:r>
        <w:t>当她的手指划过我的鸡巴时，我的鸡巴没有任何的举动。</w:t>
      </w:r>
    </w:p>
    <w:p>
      <w:r>
        <w:t>这可能让她有些不爽，狠狠的拽着我的鸡巴毛。</w:t>
      </w:r>
    </w:p>
    <w:p>
      <w:r>
        <w:t>‘杀人了。’我几乎是在狼嚎。</w:t>
      </w:r>
    </w:p>
    <w:p>
      <w:r>
        <w:t>“哈哈”她得意的笑着。</w:t>
      </w:r>
    </w:p>
    <w:p>
      <w:r>
        <w:t xml:space="preserve">我立即开展攻势，舌头深入她的口腔，每次当我伸入的深时。她都会非常兴 奋。 </w:t>
      </w:r>
    </w:p>
    <w:p>
      <w:r>
        <w:t>但这也让我好几次舌头下面的连带物非常疼。</w:t>
      </w:r>
    </w:p>
    <w:p>
      <w:r>
        <w:t>我听说在外国做鸭子就要把舌头下面的连带物拿掉。不知道是不是真的。</w:t>
      </w:r>
    </w:p>
    <w:p>
      <w:r>
        <w:t>‘呃、呃’她又被我袭击到了敏感点。</w:t>
      </w:r>
    </w:p>
    <w:p>
      <w:r>
        <w:t>她的脚都兴奋的抬到半空，最后被我压了下来。</w:t>
      </w:r>
    </w:p>
    <w:p>
      <w:r>
        <w:t>习惯了她的身体每一部位。</w:t>
      </w:r>
    </w:p>
    <w:p>
      <w:r>
        <w:t>再次的抚摩变成了轻车熟路的探视。</w:t>
      </w:r>
    </w:p>
    <w:p>
      <w:r>
        <w:t>阴蒂早已经肿大。乳晕开始扩大。</w:t>
      </w:r>
    </w:p>
    <w:p>
      <w:r>
        <w:t>汁液在不停流淌。阴唇一开一合。</w:t>
      </w:r>
    </w:p>
    <w:p>
      <w:r>
        <w:t xml:space="preserve">‘啊啊啊寒，快进来。我要。快干我’大家别以为这是大国的功劳。她的叫 床几乎是我一把手指导的。 </w:t>
      </w:r>
    </w:p>
    <w:p>
      <w:r>
        <w:t>我喜欢女人在叫床的时候，喊我的名字。</w:t>
      </w:r>
    </w:p>
    <w:p>
      <w:r>
        <w:t>或是‘我要我要使劲再使劲’的话这样我会更加兴奋。</w:t>
      </w:r>
    </w:p>
    <w:p>
      <w:r>
        <w:t>该我的鸡巴上场了。</w:t>
      </w:r>
    </w:p>
    <w:p>
      <w:r>
        <w:t>糟糕！小弟弟怎么还是没反应呢？</w:t>
      </w:r>
    </w:p>
    <w:p>
      <w:r>
        <w:t>她也看出了我的异样，没等我说话，就开始帮我口交了。</w:t>
      </w:r>
    </w:p>
    <w:p>
      <w:r>
        <w:t>手还不时的摩擦着我的袋子。</w:t>
      </w:r>
    </w:p>
    <w:p>
      <w:r>
        <w:t>小弟弟有点反应了。但硬度远远打不到平常。</w:t>
      </w:r>
    </w:p>
    <w:p>
      <w:r>
        <w:t>她不管不顾，直接坐了下去。</w:t>
      </w:r>
    </w:p>
    <w:p>
      <w:r>
        <w:t>可是半天后，她的热情凉了下来，因为弟弟又睡着了。</w:t>
      </w:r>
    </w:p>
    <w:p>
      <w:r>
        <w:t>她几乎失望的想自杀。</w:t>
      </w:r>
    </w:p>
    <w:p>
      <w:r>
        <w:t>我知道女人的欲望一旦被钩起。很难摆平。</w:t>
      </w:r>
    </w:p>
    <w:p>
      <w:r>
        <w:t>干脆用手代替吧。</w:t>
      </w:r>
    </w:p>
    <w:p>
      <w:r>
        <w:t xml:space="preserve">我为她手淫，一连伸进去了 4个手指。她才感觉满意。 </w:t>
      </w:r>
    </w:p>
    <w:p>
      <w:r>
        <w:t>左手在揉捏着她的乳房。右手在抽插着她的阴道。</w:t>
      </w:r>
    </w:p>
    <w:p>
      <w:r>
        <w:t>一直到她的高潮过后。我才得到休息。</w:t>
      </w:r>
    </w:p>
    <w:p>
      <w:r>
        <w:t>天啊！好累</w:t>
      </w:r>
    </w:p>
    <w:p>
      <w:r>
        <w:t>她平静后，趴在我身上。帮我揉着疲惫的手。</w:t>
      </w:r>
    </w:p>
    <w:p>
      <w:r>
        <w:t>“对不起，静。我身体不太好。”</w:t>
      </w:r>
    </w:p>
    <w:p>
      <w:r>
        <w:t>“我知道了。都是我不好。”</w:t>
      </w:r>
    </w:p>
    <w:p>
      <w:r>
        <w:t>柔情细语后。我把她送走了。</w:t>
      </w:r>
    </w:p>
    <w:p>
      <w:r>
        <w:t>这下，我可完了。不能人道了。我该怎么办？</w:t>
      </w:r>
    </w:p>
    <w:p>
      <w:r>
        <w:t>门又响了。不会是她又回来了吧。</w:t>
      </w:r>
    </w:p>
    <w:p>
      <w:r>
        <w:t>我正遐想呢。</w:t>
      </w:r>
    </w:p>
    <w:p>
      <w:r>
        <w:t>“董寒在吗？有人吗？”</w:t>
      </w:r>
    </w:p>
    <w:p>
      <w:r>
        <w:t>这个声音很陌生。不是我认识的人。</w:t>
      </w:r>
    </w:p>
    <w:p>
      <w:r>
        <w:t>推开门，一个小姑娘站在门外。</w:t>
      </w:r>
    </w:p>
    <w:p>
      <w:r>
        <w:t>“你好，我是董寒，你是？”</w:t>
      </w:r>
    </w:p>
    <w:p>
      <w:r>
        <w:t xml:space="preserve">我是明明的朋友。君宜 .哪个明明，因为我以前有个女友叫明明。所以我真 的记不清楚是谁了。 </w:t>
      </w:r>
    </w:p>
    <w:p>
      <w:r>
        <w:t>“就是高考时你后面的女孩。”</w:t>
      </w:r>
    </w:p>
    <w:p>
      <w:r>
        <w:t>“哦，是她啊。”我终于想起了那个女孩“那么你是？”</w:t>
      </w:r>
    </w:p>
    <w:p>
      <w:r>
        <w:t xml:space="preserve">“我是她的同学，她说谢谢你的照顾。通知书已经下来，成绩不错。想请你 去黄泥河玩。” </w:t>
      </w:r>
    </w:p>
    <w:p>
      <w:r>
        <w:t>“哦。不错。我正想出去玩玩。”</w:t>
      </w:r>
    </w:p>
    <w:p>
      <w:r>
        <w:t xml:space="preserve">“那你答应是吗。我们什么时候走？”看见我同意，她高兴起来。连短发都 摆动着。 </w:t>
      </w:r>
    </w:p>
    <w:p>
      <w:r>
        <w:t>看着她青春的模样。和笑笑时的孩子气。我突然感觉腰下的鸡巴硬了。</w:t>
      </w:r>
    </w:p>
    <w:p>
      <w:r>
        <w:t>傻傻的看着她，忘了回话。</w:t>
      </w:r>
    </w:p>
    <w:p>
      <w:r>
        <w:t>她望着我盯着她。有些不好意思了。</w:t>
      </w:r>
    </w:p>
    <w:p>
      <w:r>
        <w:t>干咳了两声。</w:t>
      </w:r>
    </w:p>
    <w:p>
      <w:r>
        <w:t>我才发现自己的窘态。</w:t>
      </w:r>
    </w:p>
    <w:p>
      <w:r>
        <w:t>“好，什么时候走，你说。”</w:t>
      </w:r>
    </w:p>
    <w:p>
      <w:r>
        <w:t xml:space="preserve">“那就明天8 点好吗？” </w:t>
      </w:r>
    </w:p>
    <w:p>
      <w:r>
        <w:t>我没有思考，答应了她。</w:t>
      </w:r>
    </w:p>
    <w:p>
      <w:r>
        <w:t xml:space="preserve">第二天早上，我来到了汽车站，从敦化去黄泥河的车非常多，十几分钟就有 一趟。 </w:t>
      </w:r>
    </w:p>
    <w:p>
      <w:r>
        <w:t xml:space="preserve">我们坐了大约三十分钟的车。通过交流，我才知道她和明明是同学，但家在 敦化。所以明明就托她来找我了。她和我年龄差不多。19岁/ 羡慕人的年龄。 </w:t>
      </w:r>
    </w:p>
    <w:p>
      <w:r>
        <w:t>车刚到站。我就看见明明在那里等我了。</w:t>
      </w:r>
    </w:p>
    <w:p>
      <w:r>
        <w:t xml:space="preserve">这个小马子，可能看到我了，远远就向我招手。淡蓝色的裙子随风摆动。乳 罩也明显的凸现出来，让旁边的老爷大哥们眼都看直了。 </w:t>
      </w:r>
    </w:p>
    <w:p>
      <w:r>
        <w:t xml:space="preserve">我和君宜下了车。明明便马上搂住我，给我了一个 meetkiss . 看得旁边的 人都驻足观看。 </w:t>
      </w:r>
    </w:p>
    <w:p>
      <w:r>
        <w:t>“人太多了。”我匆忙的分开了她。</w:t>
      </w:r>
    </w:p>
    <w:p>
      <w:r>
        <w:t xml:space="preserve">她非常高兴，拽着我要走。我斜眼看到君宜的脸上不是太好看，难道她爱上 我了。 </w:t>
      </w:r>
    </w:p>
    <w:p>
      <w:r>
        <w:t>我来到她的家。她的父母知道我帮了她后，对我非常热情。</w:t>
      </w:r>
    </w:p>
    <w:p>
      <w:r>
        <w:t>害的我惊慌失措。客气话不知说了多少。</w:t>
      </w:r>
    </w:p>
    <w:p>
      <w:r>
        <w:t xml:space="preserve">她看出我有些累了。把我带到了她的房间，让我休息一下。自己和君宜聊天 去了。 </w:t>
      </w:r>
    </w:p>
    <w:p>
      <w:r>
        <w:t>我实在睡不着，看看她的房间吧。</w:t>
      </w:r>
    </w:p>
    <w:p>
      <w:r>
        <w:t>这绝对是个女孩子的禁区，床上挂着好多的毛毛熊。还有各式各样的小礼物。</w:t>
      </w:r>
    </w:p>
    <w:p>
      <w:r>
        <w:t>哎！她怎么把内裤扔到床上。</w:t>
      </w:r>
    </w:p>
    <w:p>
      <w:r>
        <w:t>她的书桌上都是一些高中的书籍。还有练字用的毛笔。</w:t>
      </w:r>
    </w:p>
    <w:p>
      <w:r>
        <w:t>别看她学习不太好，字却写的不错。确实有两把刷子。</w:t>
      </w:r>
    </w:p>
    <w:p>
      <w:r>
        <w:t>她悄悄的走了进来。从后面抱住了我。</w:t>
      </w:r>
    </w:p>
    <w:p>
      <w:r>
        <w:t>感受着她的肉弹。我轻轻的晃动着身体。</w:t>
      </w:r>
    </w:p>
    <w:p>
      <w:r>
        <w:t>“想我没？”象是她的呻吟。</w:t>
      </w:r>
    </w:p>
    <w:p>
      <w:r>
        <w:t>我转过身，和她吻在一起。</w:t>
      </w:r>
    </w:p>
    <w:p>
      <w:r>
        <w:t>小别胜新婚。</w:t>
      </w:r>
    </w:p>
    <w:p>
      <w:r>
        <w:t>可当我把手伸到她下面的时候。她阻止了我，告诉我现在不行，父母都在家。</w:t>
      </w:r>
    </w:p>
    <w:p>
      <w:r>
        <w:t>我只好继续手头工作。</w:t>
      </w:r>
    </w:p>
    <w:p>
      <w:r>
        <w:t>几天不见，她的乳房好象又大了一圈，我一只手都快抓不过来。</w:t>
      </w:r>
    </w:p>
    <w:p>
      <w:r>
        <w:t>真是女大十八变。</w:t>
      </w:r>
    </w:p>
    <w:p>
      <w:r>
        <w:t>“想要吗？”她轻声的问。</w:t>
      </w:r>
    </w:p>
    <w:p>
      <w:r>
        <w:t>“我要你宝贝”</w:t>
      </w:r>
    </w:p>
    <w:p>
      <w:r>
        <w:t>她立即脱下我的衣服。帮我吃了起来。还用手在忙碌着。</w:t>
      </w:r>
    </w:p>
    <w:p>
      <w:r>
        <w:t>由于环境的不同，又有她的刺激。</w:t>
      </w:r>
    </w:p>
    <w:p>
      <w:r>
        <w:t>我很快就射了。她没逃开。脸上全部命中。手里也是的。</w:t>
      </w:r>
    </w:p>
    <w:p>
      <w:r>
        <w:t>她本来要去洗洗，我却用嘴替她解决了。</w:t>
      </w:r>
    </w:p>
    <w:p>
      <w:r>
        <w:t>明天我在陪你。</w:t>
      </w:r>
    </w:p>
    <w:p>
      <w:r>
        <w:t>那一夜，我在她的小屋里，望着窗外的星星。</w:t>
      </w:r>
    </w:p>
    <w:p>
      <w:r>
        <w:t>明天我是否又要重装上阵了呢。弟弟能行吗？</w:t>
      </w:r>
    </w:p>
    <w:p>
      <w:r>
        <w:t>请继续支持我。续集还会马上推出。</w:t>
      </w:r>
    </w:p>
    <w:p>
      <w:r>
        <w:t>性苦的女友8游龙戏凤</w:t>
      </w:r>
    </w:p>
    <w:p>
      <w:r>
        <w:t>第二天，我还没睡醒。就感觉有个人闯进了我的被窝。</w:t>
      </w:r>
    </w:p>
    <w:p>
      <w:r>
        <w:t>我连看都没看，回头就亲了过去。</w:t>
      </w:r>
    </w:p>
    <w:p>
      <w:r>
        <w:t>刚淑完口的牙齿是那么的清香。连口腔里也没有任何的杂质。</w:t>
      </w:r>
    </w:p>
    <w:p>
      <w:r>
        <w:t>小巧的舌头被我硬性的吸入嘴里。</w:t>
      </w:r>
    </w:p>
    <w:p>
      <w:r>
        <w:t>轻柔的舔着她，她也激烈的回应着我。</w:t>
      </w:r>
    </w:p>
    <w:p>
      <w:r>
        <w:t>混合着的唾液顺着我的嘴中流入她的唇中。</w:t>
      </w:r>
    </w:p>
    <w:p>
      <w:r>
        <w:t>‘「嗯！嗯！」’她轻轻的哼着。</w:t>
      </w:r>
    </w:p>
    <w:p>
      <w:r>
        <w:t>芊芊的玉手也在我赤裸的身体上来回寻找。</w:t>
      </w:r>
    </w:p>
    <w:p>
      <w:r>
        <w:t>由于我们嘴对嘴。她的鼻子便成为了呼吸的唯一途径。</w:t>
      </w:r>
    </w:p>
    <w:p>
      <w:r>
        <w:t>嗯！嗯！她的呼吸变的急剧起来。</w:t>
      </w:r>
    </w:p>
    <w:p>
      <w:r>
        <w:t xml:space="preserve">我的舌头几乎要深入她的口腔内了。同时我的手也在她高耸的乳房上使劲的 握搓。还趁机会掐她的乳头。 </w:t>
      </w:r>
    </w:p>
    <w:p>
      <w:r>
        <w:t>她还是小姑娘，可一对乳房却已经属于成年了。</w:t>
      </w:r>
    </w:p>
    <w:p>
      <w:r>
        <w:t>饱满并涨涨的，透着幽香。让我饥渴难奈。</w:t>
      </w:r>
    </w:p>
    <w:p>
      <w:r>
        <w:t>我的手更用力了，她娇哼了一声。</w:t>
      </w:r>
    </w:p>
    <w:p>
      <w:r>
        <w:t>‘「唔┅┅」</w:t>
      </w:r>
    </w:p>
    <w:p>
      <w:r>
        <w:t xml:space="preserve">[ 轻点！会被你抓破的！」‘ </w:t>
      </w:r>
    </w:p>
    <w:p>
      <w:r>
        <w:t>我抱歉的亲了一下她的额头。</w:t>
      </w:r>
    </w:p>
    <w:p>
      <w:r>
        <w:t>她的脸好香。肯定是摸了什么化妆品。</w:t>
      </w:r>
    </w:p>
    <w:p>
      <w:r>
        <w:t>不过在我的啃食后。全部变成了我的唾液。</w:t>
      </w:r>
    </w:p>
    <w:p>
      <w:r>
        <w:t>我慢慢的划向下面。看着她跳动的乳头。</w:t>
      </w:r>
    </w:p>
    <w:p>
      <w:r>
        <w:t>直接吮了下去。</w:t>
      </w:r>
    </w:p>
    <w:p>
      <w:r>
        <w:t>她如同过电一般。全身颤抖。两只手在使劲的拽着我的头。</w:t>
      </w:r>
    </w:p>
    <w:p>
      <w:r>
        <w:t>不过嘴里的叫声更加妩媚了。</w:t>
      </w:r>
    </w:p>
    <w:p>
      <w:r>
        <w:t>我的手也在继续的下探。</w:t>
      </w:r>
    </w:p>
    <w:p>
      <w:r>
        <w:t>她的小腹部没有成年妇女的肿胀。非常的平坦。</w:t>
      </w:r>
    </w:p>
    <w:p>
      <w:r>
        <w:t>耻毛很长，有些甚至都超过了小腹部，真不知道平时穿衣，会不会露出呢？</w:t>
      </w:r>
    </w:p>
    <w:p>
      <w:r>
        <w:t xml:space="preserve">‘明明，你真漂亮。特别是你的妹妹。我好想念啊？’满脸绯红。轻轻的吻 着我的头。 </w:t>
      </w:r>
    </w:p>
    <w:p>
      <w:r>
        <w:t>我开始了手术刀般的工作，先翻开她的外阴唇。</w:t>
      </w:r>
    </w:p>
    <w:p>
      <w:r>
        <w:t>阴核由于过度的激动。涨的鼓鼓的。</w:t>
      </w:r>
    </w:p>
    <w:p>
      <w:r>
        <w:t>手指放了上去。先轻轻的揉轼。看到她舒服的神情。再加以大力的摩擦。</w:t>
      </w:r>
    </w:p>
    <w:p>
      <w:r>
        <w:t xml:space="preserve">她在闷哼着。[ 呜呜] </w:t>
      </w:r>
    </w:p>
    <w:p>
      <w:r>
        <w:t>「嗳┅┅你快不要这样又揉又捏的┅┅」她气咻咻地扳着我的肩呻吟着</w:t>
      </w:r>
    </w:p>
    <w:p>
      <w:r>
        <w:t>‘宝贝，你爱我吗？我会让你更舒服的。“</w:t>
      </w:r>
    </w:p>
    <w:p>
      <w:r>
        <w:t xml:space="preserve">大家一定觉的我要把前戏做足。其实不然，实在是小弟不争气。都半天了， 还没动静。 </w:t>
      </w:r>
    </w:p>
    <w:p>
      <w:r>
        <w:t>我只能继续的做好前奏了。</w:t>
      </w:r>
    </w:p>
    <w:p>
      <w:r>
        <w:t>她的小穴不断的冒着泉水，没一会，我的手就被她弄湿了。</w:t>
      </w:r>
    </w:p>
    <w:p>
      <w:r>
        <w:t>‘啊、啊啊好老公，别弄我了。我快受不了了。你快给我、、’</w:t>
      </w:r>
    </w:p>
    <w:p>
      <w:r>
        <w:t>我实在担心她的父母。趴在她耳边。</w:t>
      </w:r>
    </w:p>
    <w:p>
      <w:r>
        <w:t>吹着气。</w:t>
      </w:r>
    </w:p>
    <w:p>
      <w:r>
        <w:t xml:space="preserve">‘明明，你爸妈没在家吗？’‘啊、啊他们去上班了。老公。快、、’‘那 君宜呢？’‘你怎么关心起来她了。是不是看上人家了。’听到我提起别的女子。 她的嘴立即厥了起来。 </w:t>
      </w:r>
    </w:p>
    <w:p>
      <w:r>
        <w:t>我马上给了她个长吻。等她快晕了。才放开她的嘴。</w:t>
      </w:r>
    </w:p>
    <w:p>
      <w:r>
        <w:t xml:space="preserve">‘我就爱你。’‘她在另外的屋里，还在睡觉呢。我就是趁她睡觉，才过来 的。’ </w:t>
      </w:r>
    </w:p>
    <w:p>
      <w:r>
        <w:t>‘老公，快给我你的弟弟。我要。受不了了。啊我好难受啊。’</w:t>
      </w:r>
    </w:p>
    <w:p>
      <w:r>
        <w:t>她的淫水流的好多，就连臀部也湿了一大片。</w:t>
      </w:r>
    </w:p>
    <w:p>
      <w:r>
        <w:t>没等我同意，她就抓我的弟弟，要放到她的小穴里。</w:t>
      </w:r>
    </w:p>
    <w:p>
      <w:r>
        <w:t>可当她抓到时，她才发现我竟然没有硬。</w:t>
      </w:r>
    </w:p>
    <w:p>
      <w:r>
        <w:t>她的热情顿时象淋了雨。</w:t>
      </w:r>
    </w:p>
    <w:p>
      <w:r>
        <w:t xml:space="preserve">‘老公，你怎么了，昨天我给你吃的时候就发觉你有些不对。’又一次想找 个地缝躲起来。 </w:t>
      </w:r>
    </w:p>
    <w:p>
      <w:r>
        <w:t>‘我这段日子不舒服。’‘啊’她似懂非懂的点了点头。</w:t>
      </w:r>
    </w:p>
    <w:p>
      <w:r>
        <w:t>人已经冷了下来，可身体依然保持热情。</w:t>
      </w:r>
    </w:p>
    <w:p>
      <w:r>
        <w:t>我几乎没法面对她。只好求她为我口交。看是否能解决问题。</w:t>
      </w:r>
    </w:p>
    <w:p>
      <w:r>
        <w:t>她卖力的吮吸着。并不时的发出‘啊啊啊’的叫声</w:t>
      </w:r>
    </w:p>
    <w:p>
      <w:r>
        <w:t>好半天，我都没有什么反应。正准备让她停止。来休息一会。</w:t>
      </w:r>
    </w:p>
    <w:p>
      <w:r>
        <w:t>却意外的发现，在开着的门缝中，有一只眼睛在偷窥我们。是君宜。</w:t>
      </w:r>
    </w:p>
    <w:p>
      <w:r>
        <w:t>看到她，让我的弟弟突然来了精神。</w:t>
      </w:r>
    </w:p>
    <w:p>
      <w:r>
        <w:t>一下变的巨大无比。差点噎的明明喘不过气来。</w:t>
      </w:r>
    </w:p>
    <w:p>
      <w:r>
        <w:t>‘臭老公，你大了也不说一声。害的人家差点让你顶死。’</w:t>
      </w:r>
    </w:p>
    <w:p>
      <w:r>
        <w:t>我的动作打断了她。</w:t>
      </w:r>
    </w:p>
    <w:p>
      <w:r>
        <w:t>一个快速大翻身，将身体重重地压在明明的胴体上，占有了奇妙的温馨世界。</w:t>
      </w:r>
    </w:p>
    <w:p>
      <w:r>
        <w:t>「啊┅┅好舒服┅┅」</w:t>
      </w:r>
    </w:p>
    <w:p>
      <w:r>
        <w:t xml:space="preserve">明明搔痒难耐的小穴如久旱逢甘霖，渴望了好久，总算苦尽甘来，被我插得 充实快感无比！ </w:t>
      </w:r>
    </w:p>
    <w:p>
      <w:r>
        <w:t xml:space="preserve">而我也为了在君宜的面前好好买弄。用尽我所有能力。不断的冲击着明明的 小穴。 </w:t>
      </w:r>
    </w:p>
    <w:p>
      <w:r>
        <w:t xml:space="preserve">为了君宜更好的欣赏我的弟弟。我故意把明明抬起。这样我的抽插。就自然 而然的被门外的人看到了。 </w:t>
      </w:r>
    </w:p>
    <w:p>
      <w:r>
        <w:t xml:space="preserve">在一阵急抽猛插之后，更把她的纤腰环抱抬起，亦发使我能得心应手，下下 直抵花心，招招辛辣。 </w:t>
      </w:r>
    </w:p>
    <w:p>
      <w:r>
        <w:t xml:space="preserve">「你┅┅你真是个┅┅男人中得男人┅┅我真不知该┅┅如何来感激你才好 ┅┅」 </w:t>
      </w:r>
    </w:p>
    <w:p>
      <w:r>
        <w:t xml:space="preserve">[ 老公，你好棒啊。快快干我啊我要要 ] </w:t>
      </w:r>
    </w:p>
    <w:p>
      <w:r>
        <w:t>‘明明，喜欢吗，大声的叫吧。把我们的爱让全世界人都知道。’</w:t>
      </w:r>
    </w:p>
    <w:p>
      <w:r>
        <w:t>‘啊啊、、、啊、啊、、啊、、老公你好强啊。我老公最棒。’</w:t>
      </w:r>
    </w:p>
    <w:p>
      <w:r>
        <w:t xml:space="preserve">我这时用尽全身的力量，将明明的纤腰搂得紧紧的，似乎非将她的腰肢折断 不可地埋头苦干着。而她的一双玉腿，更是摆动着出神入化。时而搁起，时而紧 缠着他的腰际。逼得我气喘不止，一身是汗。 </w:t>
      </w:r>
    </w:p>
    <w:p>
      <w:r>
        <w:t>突然她抱紧我。声音从大到小。最后静悄悄的。</w:t>
      </w:r>
    </w:p>
    <w:p>
      <w:r>
        <w:t>原来巨大的快感让她昏过去了。</w:t>
      </w:r>
    </w:p>
    <w:p>
      <w:r>
        <w:t>我还没完呢。</w:t>
      </w:r>
    </w:p>
    <w:p>
      <w:r>
        <w:t>所以我又继续的埋头工作。继续抽插着她的花蕾。</w:t>
      </w:r>
    </w:p>
    <w:p>
      <w:r>
        <w:t>她又开始呻吟了。但明显变了调。</w:t>
      </w:r>
    </w:p>
    <w:p>
      <w:r>
        <w:t>‘啊、啊老公，你休息一下吧。啊我要死了。’</w:t>
      </w:r>
    </w:p>
    <w:p>
      <w:r>
        <w:t>看着她可怜吧唧的样子，我无奈的停了下来。</w:t>
      </w:r>
    </w:p>
    <w:p>
      <w:r>
        <w:t>好不容易重整旗鼓，却不能炮打真军。痛苦！</w:t>
      </w:r>
    </w:p>
    <w:p>
      <w:r>
        <w:t>她累的睡着了。</w:t>
      </w:r>
    </w:p>
    <w:p>
      <w:r>
        <w:t>我想起了门外还有人，就光着身体走了出去。</w:t>
      </w:r>
    </w:p>
    <w:p>
      <w:r>
        <w:t>她已经不在。当我去厕所的时候。</w:t>
      </w:r>
    </w:p>
    <w:p>
      <w:r>
        <w:t>发现她那屋的门也没有禁闭。</w:t>
      </w:r>
    </w:p>
    <w:p>
      <w:r>
        <w:t>仿佛是睡着了。</w:t>
      </w:r>
    </w:p>
    <w:p>
      <w:r>
        <w:t>明明睡着了。我是否要利用这时间去问候一下君宜呢？</w:t>
      </w:r>
    </w:p>
    <w:p>
      <w:r>
        <w:t>正当我犹豫不决的时候。门锁响了。</w:t>
      </w:r>
    </w:p>
    <w:p>
      <w:r>
        <w:t>有人回来了。</w:t>
      </w:r>
    </w:p>
    <w:p>
      <w:r>
        <w:t>我马上跑去房间，连小便都没上。</w:t>
      </w:r>
    </w:p>
    <w:p>
      <w:r>
        <w:t>明明醒了之后，对我又搂又亲的。简直爱死我了。并且要和我去大垃子玩。</w:t>
      </w:r>
    </w:p>
    <w:p>
      <w:r>
        <w:t xml:space="preserve">大垃子是中国着名的林区。风景优美。君宜也非常高兴。但当她的手碰到我 的手时。却立即缩了回去。 </w:t>
      </w:r>
    </w:p>
    <w:p>
      <w:r>
        <w:t>看来我在这里的工作还要继续下去。</w:t>
      </w:r>
    </w:p>
    <w:p>
      <w:r>
        <w:t>谢谢欣赏。续集不断推出。</w:t>
      </w:r>
    </w:p>
    <w:p>
      <w:r>
        <w:t>性苦的女友9大垃子风光</w:t>
      </w:r>
    </w:p>
    <w:p>
      <w:r>
        <w:t>翌日，天气糟糕极了。</w:t>
      </w:r>
    </w:p>
    <w:p>
      <w:r>
        <w:t>雨下的很大。我们三人只能玩扑克。打麻将来消磨时光。</w:t>
      </w:r>
    </w:p>
    <w:p>
      <w:r>
        <w:t>明明穿的不多。只套了件小背心。穿着休闲裤。</w:t>
      </w:r>
    </w:p>
    <w:p>
      <w:r>
        <w:t>我偷偷的找机会去磨她的奶头。</w:t>
      </w:r>
    </w:p>
    <w:p>
      <w:r>
        <w:t>她总是将手放在背后去掐我的肥肉。</w:t>
      </w:r>
    </w:p>
    <w:p>
      <w:r>
        <w:t>弄的我牙齿都快咬碎了。</w:t>
      </w:r>
    </w:p>
    <w:p>
      <w:r>
        <w:t>真是该死的老天，我不由的怨恨起它来。</w:t>
      </w:r>
    </w:p>
    <w:p>
      <w:r>
        <w:t>还有顽皮的明明。老在一旁诱惑我。</w:t>
      </w:r>
    </w:p>
    <w:p>
      <w:r>
        <w:t xml:space="preserve">要不是有君宜在，我早把她 [就地正法] 了。 </w:t>
      </w:r>
    </w:p>
    <w:p>
      <w:r>
        <w:t>外面的雨好象有些小了。只能听到‘滴答滴答’的飘雨声。</w:t>
      </w:r>
    </w:p>
    <w:p>
      <w:r>
        <w:t>我们打开窗户。外面果然快要放晴了。</w:t>
      </w:r>
    </w:p>
    <w:p>
      <w:r>
        <w:t>只有毛毛细雨还在拍打着地面。</w:t>
      </w:r>
    </w:p>
    <w:p>
      <w:r>
        <w:t>明明站起来，说准备去大垃子，不过她要先去买点东西。</w:t>
      </w:r>
    </w:p>
    <w:p>
      <w:r>
        <w:t>我本来打算和她一起去。被她强留下，说让我陪陪君宜，怕她害怕。</w:t>
      </w:r>
    </w:p>
    <w:p>
      <w:r>
        <w:t>正好为我找机会，太好了。</w:t>
      </w:r>
    </w:p>
    <w:p>
      <w:r>
        <w:t>明明出去了。屋里顿时静了下来。</w:t>
      </w:r>
    </w:p>
    <w:p>
      <w:r>
        <w:t>我们相互看着，一时找不到什么共同语言。</w:t>
      </w:r>
    </w:p>
    <w:p>
      <w:r>
        <w:t>还是我打破了寂静。</w:t>
      </w:r>
    </w:p>
    <w:p>
      <w:r>
        <w:t>“昨晚休息的好吗？”</w:t>
      </w:r>
    </w:p>
    <w:p>
      <w:r>
        <w:t>“还好了。昨天有些疲惫，所以很快就睡着了。”</w:t>
      </w:r>
    </w:p>
    <w:p>
      <w:r>
        <w:t>说完了这些，我们又不知道可以说什么了。</w:t>
      </w:r>
    </w:p>
    <w:p>
      <w:r>
        <w:t>一切又陷于沉默中。</w:t>
      </w:r>
    </w:p>
    <w:p>
      <w:r>
        <w:t xml:space="preserve">“我们继续玩牌吧/ ” </w:t>
      </w:r>
    </w:p>
    <w:p>
      <w:r>
        <w:t>经过她的同意。我们开始玩21点。</w:t>
      </w:r>
    </w:p>
    <w:p>
      <w:r>
        <w:t>可能是紧张。她的手一下抓在我的手上。</w:t>
      </w:r>
    </w:p>
    <w:p>
      <w:r>
        <w:t>“嗖”她立即抽了回去。</w:t>
      </w:r>
    </w:p>
    <w:p>
      <w:r>
        <w:t>而我也因为这意外，呆住了。看着她。</w:t>
      </w:r>
    </w:p>
    <w:p>
      <w:r>
        <w:t>“你怎么老用这种眼光看人家呢？”她羞的脸透红。</w:t>
      </w:r>
    </w:p>
    <w:p>
      <w:r>
        <w:t>一紧张，我往前进了一些。几乎和她要贴上了。</w:t>
      </w:r>
    </w:p>
    <w:p>
      <w:r>
        <w:t>她吓的往后倒，在即将倒在床上的时候，被我一把抱住。</w:t>
      </w:r>
    </w:p>
    <w:p>
      <w:r>
        <w:t>“松开我。明明要回来了。”</w:t>
      </w:r>
    </w:p>
    <w:p>
      <w:r>
        <w:t>“我不想松开。否则你要摔到了。”</w:t>
      </w:r>
    </w:p>
    <w:p>
      <w:r>
        <w:t>她还想挣扎。</w:t>
      </w:r>
    </w:p>
    <w:p>
      <w:r>
        <w:t>却被我一下吻的迷糊了。</w:t>
      </w:r>
    </w:p>
    <w:p>
      <w:r>
        <w:t>我的舌头零落的在她嘴里播种。</w:t>
      </w:r>
    </w:p>
    <w:p>
      <w:r>
        <w:t>她的牙齿还没来得及闭合，就被我闯入。</w:t>
      </w:r>
    </w:p>
    <w:p>
      <w:r>
        <w:t xml:space="preserve">“唔～～”她吃惊地发出呼叫，但已经出不来声音了，我真切的感觉到她丰 腴双唇在音波震动下的颤抖。 </w:t>
      </w:r>
    </w:p>
    <w:p>
      <w:r>
        <w:t xml:space="preserve">我的嘴唇贪婪的张开，将这期待以久的美味猎物吞噬进来。她干热的唇迅速 被我的口水浸湿，饱满的结构在液体的滋润下柔软丰嫩。 </w:t>
      </w:r>
    </w:p>
    <w:p>
      <w:r>
        <w:t xml:space="preserve">君宜的上唇被狠狠地吸在我的牙间，轻轻的撕咬着，而我的舌头则探索着她 下唇根部同牙龈间的玲珑峡谷，君宜急促的呼吸将一阵阵体热扑在我的脸上。 </w:t>
      </w:r>
    </w:p>
    <w:p>
      <w:r>
        <w:t xml:space="preserve">我的舌尖在她津液的缠裹下，紧紧的钻进君宜舌下，一股纯粹味觉上的绵软 香热让我贪婪地随即上翻，并且不断的碰撞着她的口腔。 </w:t>
      </w:r>
    </w:p>
    <w:p>
      <w:r>
        <w:t>她的身体变的特别僵硬。看来她已经上道了。</w:t>
      </w:r>
    </w:p>
    <w:p>
      <w:r>
        <w:t>为了让她更加放松。</w:t>
      </w:r>
    </w:p>
    <w:p>
      <w:r>
        <w:t>我的手开始去探视她的乳腺。</w:t>
      </w:r>
    </w:p>
    <w:p>
      <w:r>
        <w:t>她看出来我的目的。立即死死的用手护住胸部。不过可惜她的胸部太大。</w:t>
      </w:r>
    </w:p>
    <w:p>
      <w:r>
        <w:t>所以我并没有着急的去突破她的心理防线。</w:t>
      </w:r>
    </w:p>
    <w:p>
      <w:r>
        <w:t>只是在她乳房周围开始画圈行动。</w:t>
      </w:r>
    </w:p>
    <w:p>
      <w:r>
        <w:t>随着我不断的抚摩和舌头对她小嘴的侵袭。</w:t>
      </w:r>
    </w:p>
    <w:p>
      <w:r>
        <w:t>她的手有些松动了。嘴里还发出些细细的微叫。</w:t>
      </w:r>
    </w:p>
    <w:p>
      <w:r>
        <w:t>虽然穿着衣服，我还是感觉到她的胸部在发生着变化。</w:t>
      </w:r>
    </w:p>
    <w:p>
      <w:r>
        <w:t>特别当我有些用力的时候。她的乳房便条件反应似的弹翘。</w:t>
      </w:r>
    </w:p>
    <w:p>
      <w:r>
        <w:t>她动情了。唯一的答案。</w:t>
      </w:r>
    </w:p>
    <w:p>
      <w:r>
        <w:t>我的舌头终于离开了她的嘴。她张大了嘴。使劲在呼吸着新鲜空气。</w:t>
      </w:r>
    </w:p>
    <w:p>
      <w:r>
        <w:t>而我却将舌头伸到她的耳垂。直接咬在她耳廓。</w:t>
      </w:r>
    </w:p>
    <w:p>
      <w:r>
        <w:t>她发出‘啊’的叫声。</w:t>
      </w:r>
    </w:p>
    <w:p>
      <w:r>
        <w:t>“今早为什么偷看我和明明作爱。”我清清楚楚的说给她听。</w:t>
      </w:r>
    </w:p>
    <w:p>
      <w:r>
        <w:t>她的心脏突然跳的厉害了。</w:t>
      </w:r>
    </w:p>
    <w:p>
      <w:r>
        <w:t>手也开始放松了。</w:t>
      </w:r>
    </w:p>
    <w:p>
      <w:r>
        <w:t>我隔着衣服慢慢的戏弄着她的乳房。</w:t>
      </w:r>
    </w:p>
    <w:p>
      <w:r>
        <w:t xml:space="preserve">透过薄薄的丝织品，我清晰的感觉到了她乳罩的轮廓，以及那其中包裹的丰 腴坚挺的肉体 </w:t>
      </w:r>
    </w:p>
    <w:p>
      <w:r>
        <w:t xml:space="preserve">手的揉搓力度在加大，由轻轻地抚摸改为将整个乳房从乳肚儿向上紧紧握住， 攥在手里肆无忌惮的搓动。乳罩已经无法束缚颠簸着的肉体，随着揉搓而在乳峰 上下滑动着，贪婪的手指抓住机会，隔着裙衣，勾住它的下边缘向上撩去。 </w:t>
      </w:r>
    </w:p>
    <w:p>
      <w:r>
        <w:t>“不要，我们这样很对不起明明的。”</w:t>
      </w:r>
    </w:p>
    <w:p>
      <w:r>
        <w:t>她的眼睛已经有了泪珠。</w:t>
      </w:r>
    </w:p>
    <w:p>
      <w:r>
        <w:t xml:space="preserve">“对不起。我刚才、、、、”看着她凄惨的神情，我心一软。没有再继续下 去。 </w:t>
      </w:r>
    </w:p>
    <w:p>
      <w:r>
        <w:t>并替她整理好了衣物。</w:t>
      </w:r>
    </w:p>
    <w:p>
      <w:r>
        <w:t>但我依然抱着她，她也紧紧的靠着我。</w:t>
      </w:r>
    </w:p>
    <w:p>
      <w:r>
        <w:t>“董寒。”</w:t>
      </w:r>
    </w:p>
    <w:p>
      <w:r>
        <w:t>“怎么？”</w:t>
      </w:r>
    </w:p>
    <w:p>
      <w:r>
        <w:t>“我很喜欢你，你知道吗”</w:t>
      </w:r>
    </w:p>
    <w:p>
      <w:r>
        <w:t>“是吗”</w:t>
      </w:r>
    </w:p>
    <w:p>
      <w:r>
        <w:t>“其实自从我第一次在你家看到你，就发觉自己喜欢上你了。”</w:t>
      </w:r>
    </w:p>
    <w:p>
      <w:r>
        <w:t>“是吗，太好了。”</w:t>
      </w:r>
    </w:p>
    <w:p>
      <w:r>
        <w:t>她的脸几乎要碰到我的脸。让我不得不和直面而对。</w:t>
      </w:r>
    </w:p>
    <w:p>
      <w:r>
        <w:t xml:space="preserve">“我不知道是否喜欢你，但每次当你和明明在一起，我就感觉非常难受。当 然我知道那不对。因为你是明明的男友。可我就是、、、、、” </w:t>
      </w:r>
    </w:p>
    <w:p>
      <w:r>
        <w:t>听着她的告白。我被她感动了。</w:t>
      </w:r>
    </w:p>
    <w:p>
      <w:r>
        <w:t>再一次的吻着她，她没有拒绝。反而勇敢的将舌头伸入我的嘴里。</w:t>
      </w:r>
    </w:p>
    <w:p>
      <w:r>
        <w:t>我们的爱交织在一起。</w:t>
      </w:r>
    </w:p>
    <w:p>
      <w:r>
        <w:t>互相拍打着，互相亲昵着。</w:t>
      </w:r>
    </w:p>
    <w:p>
      <w:r>
        <w:t>“你知道吗。君宜。其实我也很喜欢你的。那种感觉是和明明不一样的。”</w:t>
      </w:r>
    </w:p>
    <w:p>
      <w:r>
        <w:t>我们相互叙述着爱。甜蜜在屋里变成了主旋律。</w:t>
      </w:r>
    </w:p>
    <w:p>
      <w:r>
        <w:t>看看表，明明快回来了。</w:t>
      </w:r>
    </w:p>
    <w:p>
      <w:r>
        <w:t xml:space="preserve">我们又继续玩起了牌。心情却有了180 度的变化。 </w:t>
      </w:r>
    </w:p>
    <w:p>
      <w:r>
        <w:t>明明回来了。</w:t>
      </w:r>
    </w:p>
    <w:p>
      <w:r>
        <w:t>约定在下午一点出发。</w:t>
      </w:r>
    </w:p>
    <w:p>
      <w:r>
        <w:t>吃过饭。我们出发了。</w:t>
      </w:r>
    </w:p>
    <w:p>
      <w:r>
        <w:t>坐着车。我们很快便来到大垃子的主峰。</w:t>
      </w:r>
    </w:p>
    <w:p>
      <w:r>
        <w:t>其实它的高度并不如何，就几百米高吧。但由于它的幅员较大。</w:t>
      </w:r>
    </w:p>
    <w:p>
      <w:r>
        <w:t>原始森林有很大一片。所以非常有名。</w:t>
      </w:r>
    </w:p>
    <w:p>
      <w:r>
        <w:t>今天天不太好，人不多。</w:t>
      </w:r>
    </w:p>
    <w:p>
      <w:r>
        <w:t>有个了望塔。恐怕有几十米高。明明非要上去看看。</w:t>
      </w:r>
    </w:p>
    <w:p>
      <w:r>
        <w:t>我只好同意。但爬的时候比较危险。</w:t>
      </w:r>
    </w:p>
    <w:p>
      <w:r>
        <w:t>所以我断后，明明第一。君宜第二。</w:t>
      </w:r>
    </w:p>
    <w:p>
      <w:r>
        <w:t>趁着明明爬的时候，我掐了一下君宜的翘臀。</w:t>
      </w:r>
    </w:p>
    <w:p>
      <w:r>
        <w:t xml:space="preserve">有两个老婆的感觉真好。特别是都不知道对方的情况下。/ 抱着这种感觉， 我也爬了上去。 </w:t>
      </w:r>
    </w:p>
    <w:p>
      <w:r>
        <w:t>一上到最上面。我后悔了。</w:t>
      </w:r>
    </w:p>
    <w:p>
      <w:r>
        <w:t>我晕高/.第一次知道。</w:t>
      </w:r>
    </w:p>
    <w:p>
      <w:r>
        <w:t>毫不容易来到了下面，我便找个地方痛快的大吐特吐。真丢人。</w:t>
      </w:r>
    </w:p>
    <w:p>
      <w:r>
        <w:t>人家女孩子一点没事，我却吐的不成人性。</w:t>
      </w:r>
    </w:p>
    <w:p>
      <w:r>
        <w:t>真当我呕吐的时候。突然发现我面前的草丛中有动静。</w:t>
      </w:r>
    </w:p>
    <w:p>
      <w:r>
        <w:t>悄悄的走过去。</w:t>
      </w:r>
    </w:p>
    <w:p>
      <w:r>
        <w:t>哇。！春宫图。</w:t>
      </w:r>
    </w:p>
    <w:p>
      <w:r>
        <w:t xml:space="preserve">有两个肉球在一上一下。一个女孩正冲着我。上身什么都没穿。两只手放在 地上。她后面有个小伙子在做着运动。 </w:t>
      </w:r>
    </w:p>
    <w:p>
      <w:r>
        <w:t>看她们的样子。象是初中的学生。</w:t>
      </w:r>
    </w:p>
    <w:p>
      <w:r>
        <w:t>现在学生怎么如此早就做这种事。都是外国的东西影响了下一代。</w:t>
      </w:r>
    </w:p>
    <w:p>
      <w:r>
        <w:t xml:space="preserve">说着别人的不是，我忘了自己也是在初中发生的第一次；我返身叫来了明明。 让她学习一下别人的先进经验。 </w:t>
      </w:r>
    </w:p>
    <w:p>
      <w:r>
        <w:t>君宜也跟了过来。要看个究竟。</w:t>
      </w:r>
    </w:p>
    <w:p>
      <w:r>
        <w:t>当她俩看到眼前的景象。都不好意思的闭上眼。但还是偷偷的观看着。</w:t>
      </w:r>
    </w:p>
    <w:p>
      <w:r>
        <w:t>君宜报复性的捶了我一下。正好我有些背痛。</w:t>
      </w:r>
    </w:p>
    <w:p>
      <w:r>
        <w:t>那俩个小孩已经换了姿势。现在女孩坐到男孩身上。一上一下的吞噬着。</w:t>
      </w:r>
    </w:p>
    <w:p>
      <w:r>
        <w:t>男孩的鸡巴明显不大。也不粗。依然让哪个小女孩浪叫不断。</w:t>
      </w:r>
    </w:p>
    <w:p>
      <w:r>
        <w:t>‘啊啊’啊“爱┅┅哦～～”</w:t>
      </w:r>
    </w:p>
    <w:p>
      <w:r>
        <w:t xml:space="preserve">「唔┅┅好硬喔┅] 「唔┅┅真舒服┅┅哥哥的鸡巴插的妹妹爽死了┅┅哦 ┅┅好哥哥┅┅用力插我┅┅对┅┅用力┅┅插死我这淫荡的妹妹┅┅」 </w:t>
      </w:r>
    </w:p>
    <w:p>
      <w:r>
        <w:t>听着她稍显稚气的声音。</w:t>
      </w:r>
    </w:p>
    <w:p>
      <w:r>
        <w:t>我和明明还有君宜都在悔悟人生。</w:t>
      </w:r>
    </w:p>
    <w:p>
      <w:r>
        <w:t>原来爱情从小就应该练习。</w:t>
      </w:r>
    </w:p>
    <w:p>
      <w:r>
        <w:t>我们悄悄的离开，就象我们悄悄的走近。</w:t>
      </w:r>
    </w:p>
    <w:p>
      <w:r>
        <w:t>该继续欣赏风光了。我们又继续的玩了很就，一直到天要黑了。</w:t>
      </w:r>
    </w:p>
    <w:p>
      <w:r>
        <w:t xml:space="preserve">我们才决定回家。明明还偷偷告诉我，今晚一定要让我好好伺候她，看过刚 才的画面。她的下面早就泛洪了。 </w:t>
      </w:r>
    </w:p>
    <w:p>
      <w:r>
        <w:t>那么君宜呢，是不是也春心荡漾了。</w:t>
      </w:r>
    </w:p>
    <w:p>
      <w:r>
        <w:t>今晚我一定要一箭双雕。哈哈！</w:t>
      </w:r>
    </w:p>
    <w:p>
      <w:r>
        <w:t>请继续欣赏。后续不断推出。</w:t>
      </w:r>
    </w:p>
    <w:p>
      <w:r>
        <w:t>性苦的女友10一夜风流</w:t>
      </w:r>
    </w:p>
    <w:p>
      <w:r>
        <w:t>回到明明家，她的父母并没有在。原来是去亲戚家了，而且晚上还不回来。</w:t>
      </w:r>
    </w:p>
    <w:p>
      <w:r>
        <w:t>真是天赐良机，我们三人心里都美滋滋的。但都没有表现出来。</w:t>
      </w:r>
    </w:p>
    <w:p>
      <w:r>
        <w:t>好饿啊！我捂着肚子。</w:t>
      </w:r>
    </w:p>
    <w:p>
      <w:r>
        <w:t>明明和君宜都心疼的看着我。</w:t>
      </w:r>
    </w:p>
    <w:p>
      <w:r>
        <w:t>于是她俩去厨房，准备给我来顿大餐。</w:t>
      </w:r>
    </w:p>
    <w:p>
      <w:r>
        <w:t>而我得意的躺在床上，吹着小曲。幻想着今晚的节目。</w:t>
      </w:r>
    </w:p>
    <w:p>
      <w:r>
        <w:t xml:space="preserve">明明做鱼还可以，于是就给我来了道[ 糖醋鲤鱼].君宜的手艺一般，只能给 我拌了道凉菜。 </w:t>
      </w:r>
    </w:p>
    <w:p>
      <w:r>
        <w:t>饭桌上，我们三人围坐一起，愉快的聊着天。</w:t>
      </w:r>
    </w:p>
    <w:p>
      <w:r>
        <w:t>我不断的给她们讲着所知道的天文地理。历史政治。</w:t>
      </w:r>
    </w:p>
    <w:p>
      <w:r>
        <w:t>还好我从小喜欢看书。肚子里的花花肠子还算多。</w:t>
      </w:r>
    </w:p>
    <w:p>
      <w:r>
        <w:t>所以这顿饭几乎都是在我兴高采烈的飞沫中度过。</w:t>
      </w:r>
    </w:p>
    <w:p>
      <w:r>
        <w:t>两个小时后，饭局结束了。</w:t>
      </w:r>
    </w:p>
    <w:p>
      <w:r>
        <w:t xml:space="preserve">看看时间，才7 点40多。 </w:t>
      </w:r>
    </w:p>
    <w:p>
      <w:r>
        <w:t xml:space="preserve">我们坐在沙发上，看着电视/ 今天的影视频道。播放的是一部恐怖片《office 有鬼》。 </w:t>
      </w:r>
    </w:p>
    <w:p>
      <w:r>
        <w:t>其实这部片对我来说，一点都不可怕。而且我都过很多回了。</w:t>
      </w:r>
    </w:p>
    <w:p>
      <w:r>
        <w:t>可是对俩个女孩子来说。却让她们的鸡皮噶瘩都显现出来。</w:t>
      </w:r>
    </w:p>
    <w:p>
      <w:r>
        <w:t>于是她俩都使劲的往我身体挤。</w:t>
      </w:r>
    </w:p>
    <w:p>
      <w:r>
        <w:t>明明也以为君宜是害怕了。所以并没有说什么。而且君宜是她最好的朋友。</w:t>
      </w:r>
    </w:p>
    <w:p>
      <w:r>
        <w:t>她也没多想可我则不同了。以前都是抱一个，现在却是左搂右抱。</w:t>
      </w:r>
    </w:p>
    <w:p>
      <w:r>
        <w:t>俩个热乎乎的身体使得我感觉非常温暖。</w:t>
      </w:r>
    </w:p>
    <w:p>
      <w:r>
        <w:t>“哎！”有只小手在偷偷摸我的腹部。</w:t>
      </w:r>
    </w:p>
    <w:p>
      <w:r>
        <w:t>我稍微低低头。</w:t>
      </w:r>
    </w:p>
    <w:p>
      <w:r>
        <w:t>果然有只小手在那里徘徊。是明明的。</w:t>
      </w:r>
    </w:p>
    <w:p>
      <w:r>
        <w:t>我也投桃李报。右手稍微用力，进入她宽松的衣服内。</w:t>
      </w:r>
    </w:p>
    <w:p>
      <w:r>
        <w:t>她竟然没穿乳罩。</w:t>
      </w:r>
    </w:p>
    <w:p>
      <w:r>
        <w:t>我直接触摸到乳晕。</w:t>
      </w:r>
    </w:p>
    <w:p>
      <w:r>
        <w:t>乳头已经很硬。而且在我的抚摩下。开始摇摆起来。仿佛小球一般。</w:t>
      </w:r>
    </w:p>
    <w:p>
      <w:r>
        <w:t>手依旧在乳头上做着文章。</w:t>
      </w:r>
    </w:p>
    <w:p>
      <w:r>
        <w:t>而她的表情也变的非常复杂。想叫又怕君宜听到。</w:t>
      </w:r>
    </w:p>
    <w:p>
      <w:r>
        <w:t>只好忍住。但脸上肌肉在抽搐着。</w:t>
      </w:r>
    </w:p>
    <w:p>
      <w:r>
        <w:t>看着她痛苦的表情。我的动作更加技巧化了。</w:t>
      </w:r>
    </w:p>
    <w:p>
      <w:r>
        <w:t>一会揉着她饱满的乳房。一会又去掐弄她挺拔的乳头。</w:t>
      </w:r>
    </w:p>
    <w:p>
      <w:r>
        <w:t>还时不时的将两只乳房往一起拽。</w:t>
      </w:r>
    </w:p>
    <w:p>
      <w:r>
        <w:t xml:space="preserve">虽然我只有一只手在活动[ 由于另一只手在抱着君宜] 但还是让明明，骚动 起来。 </w:t>
      </w:r>
    </w:p>
    <w:p>
      <w:r>
        <w:t>正在我玩的爽时！</w:t>
      </w:r>
    </w:p>
    <w:p>
      <w:r>
        <w:t>冷不防，君宜的手也插了进来。</w:t>
      </w:r>
    </w:p>
    <w:p>
      <w:r>
        <w:t>她在隔着衣服，轻轻的在我腋下挠着。</w:t>
      </w:r>
    </w:p>
    <w:p>
      <w:r>
        <w:t>好小子，也想找我玩了。</w:t>
      </w:r>
    </w:p>
    <w:p>
      <w:r>
        <w:t>我的右手也开始活动了。</w:t>
      </w:r>
    </w:p>
    <w:p>
      <w:r>
        <w:t>如同对明明一般。</w:t>
      </w:r>
    </w:p>
    <w:p>
      <w:r>
        <w:t>我的手转近了君宜的上衣内。</w:t>
      </w:r>
    </w:p>
    <w:p>
      <w:r>
        <w:t>她的乳罩是纯棉的。所以摸起来感觉非常柔爽。</w:t>
      </w:r>
    </w:p>
    <w:p>
      <w:r>
        <w:t>她的乳头不大，在我刚摸的时候，明显的有些不适。</w:t>
      </w:r>
    </w:p>
    <w:p>
      <w:r>
        <w:t>并且有些干燥。</w:t>
      </w:r>
    </w:p>
    <w:p>
      <w:r>
        <w:t>右手只好去把玩她的乳房。那里的情况还算不错。</w:t>
      </w:r>
    </w:p>
    <w:p>
      <w:r>
        <w:t>电视还在上演着，但对于屋里的人来说。只有我还在继续欣赏。</w:t>
      </w:r>
    </w:p>
    <w:p>
      <w:r>
        <w:t>而俩个女人早已经被我摸的血液倒流。</w:t>
      </w:r>
    </w:p>
    <w:p>
      <w:r>
        <w:t xml:space="preserve">9 点了。有些累了 .明明要和君宜去房间休息了。 </w:t>
      </w:r>
    </w:p>
    <w:p>
      <w:r>
        <w:t>不过她偷偷的告诉我，一会会去陪我的。</w:t>
      </w:r>
    </w:p>
    <w:p>
      <w:r>
        <w:t>趴在床上。无法入眠。</w:t>
      </w:r>
    </w:p>
    <w:p>
      <w:r>
        <w:t>君宜和我今天发生的事让我兴奋异常。</w:t>
      </w:r>
    </w:p>
    <w:p>
      <w:r>
        <w:t>两个女人都在我掌控之中。</w:t>
      </w:r>
    </w:p>
    <w:p>
      <w:r>
        <w:t xml:space="preserve">半小时后。明明穿了件睡衣就跑了过来 . </w:t>
      </w:r>
    </w:p>
    <w:p>
      <w:r>
        <w:t>看见我还没睡，立即上床，并脱下睡衣。</w:t>
      </w:r>
    </w:p>
    <w:p>
      <w:r>
        <w:t>靠在我身上。</w:t>
      </w:r>
    </w:p>
    <w:p>
      <w:r>
        <w:t>虽然经过一段时间，但她的乳房还保持刚才兴奋的状态。</w:t>
      </w:r>
    </w:p>
    <w:p>
      <w:r>
        <w:t xml:space="preserve">那一对大木瓜，双双狂舞跳跃，直至静止不动，而她雪白修长的美腿，在我 两手一拨之下，现出神秘的洞穴，中央更有粉红色的肉粒。 </w:t>
      </w:r>
    </w:p>
    <w:p>
      <w:r>
        <w:t xml:space="preserve">我抚摸着她的大腿，轻吻她的朱唇，手指插入神秘的洞内探索，好一会，拔 回手指，已经是液体条条了。 </w:t>
      </w:r>
    </w:p>
    <w:p>
      <w:r>
        <w:t xml:space="preserve">‘明明，你是不是想要了。’‘老公，你好坏啊，刚才弄的人家心里痒极了。 要不是君宜，我都要叫出来了。’ </w:t>
      </w:r>
    </w:p>
    <w:p>
      <w:r>
        <w:t>‘哈哈’我得意的笑着，手指继续在做着抠拨。</w:t>
      </w:r>
    </w:p>
    <w:p>
      <w:r>
        <w:t xml:space="preserve">右手中指在穴内扣弄着，不久我又进了食指。越挖她越难过，淫水不停地流 着。 </w:t>
      </w:r>
    </w:p>
    <w:p>
      <w:r>
        <w:t xml:space="preserve">她终于忍不住地开始呻吟了∶「喔┅┅喔┅┅喔┅┅痒┅┅痒呀┅┅痒死我 了┅┅哎呀┅┅趐极了┅┅哎呀┅┅好痒好趐呀┅┅唉呀┅┅」 </w:t>
      </w:r>
    </w:p>
    <w:p>
      <w:r>
        <w:t xml:space="preserve">‘老公快插吧，我好难受啊。’‘啊啊啊、、、啊、、、、老公’我将鸡巴 调整好位置。 </w:t>
      </w:r>
    </w:p>
    <w:p>
      <w:r>
        <w:t>一下就挤了进去。</w:t>
      </w:r>
    </w:p>
    <w:p>
      <w:r>
        <w:t>‘哦’她轻声尖叫着。</w:t>
      </w:r>
    </w:p>
    <w:p>
      <w:r>
        <w:t xml:space="preserve">被她小穴包围的感觉真得很好。里面既有流动的液体。又有肉壁碰撞你的感 觉。 </w:t>
      </w:r>
    </w:p>
    <w:p>
      <w:r>
        <w:t xml:space="preserve">《其实不管男人的鸡巴有多大，都可以完全使女人满足。因为女人的阴道会 收缩，所以不必为自己可能比别人小而自卑》 </w:t>
      </w:r>
    </w:p>
    <w:p>
      <w:r>
        <w:t>‘明明，你试着夹紧我的鸡巴。’我在教她技术。</w:t>
      </w:r>
    </w:p>
    <w:p>
      <w:r>
        <w:t>她果然使劲一收，而我就在这时候突然一插。</w:t>
      </w:r>
    </w:p>
    <w:p>
      <w:r>
        <w:t>‘啊啊’她立即被我攻击的叫了出来。</w:t>
      </w:r>
    </w:p>
    <w:p>
      <w:r>
        <w:t xml:space="preserve">‘老公，你好坏。也不跟人家说。’‘那么，明明你不爽吗？’‘喔，真的 很爽，特别是当你撞在我里面的时候。我感觉象是在飞。“ </w:t>
      </w:r>
    </w:p>
    <w:p>
      <w:r>
        <w:t>听着她的自白。</w:t>
      </w:r>
    </w:p>
    <w:p>
      <w:r>
        <w:t>我的鸡巴又大了一些。</w:t>
      </w:r>
    </w:p>
    <w:p>
      <w:r>
        <w:t xml:space="preserve">我一下一下地向她力插，看见一对豪乳在两三寸距离内狂动乱摇，兴奋得不 时啜她的奶，有时又热吻她的小嘴。 </w:t>
      </w:r>
    </w:p>
    <w:p>
      <w:r>
        <w:t>她也好像“喔喔”地低叫呻吟</w:t>
      </w:r>
    </w:p>
    <w:p>
      <w:r>
        <w:t>全力猛抽急插着。我觉得全身每一个细胞都舒舒爽爽的。</w:t>
      </w:r>
    </w:p>
    <w:p>
      <w:r>
        <w:t>可我的动作太过于激烈了。明明的手狠狠的抓着床单。但她又一次昏厥了。</w:t>
      </w:r>
    </w:p>
    <w:p>
      <w:r>
        <w:t>真是的。我还没爽够呢！</w:t>
      </w:r>
    </w:p>
    <w:p>
      <w:r>
        <w:t>突然想起，另一个老婆君宜还在旁边的屋里。</w:t>
      </w:r>
    </w:p>
    <w:p>
      <w:r>
        <w:t>为什么不去把她也给干了呢？</w:t>
      </w:r>
    </w:p>
    <w:p>
      <w:r>
        <w:t>我蹑手蹑脚的走进君宜睡觉的房间。</w:t>
      </w:r>
    </w:p>
    <w:p>
      <w:r>
        <w:t>她真的好象睡着了，但嘴角依然在微笑着，可能在做着美梦。</w:t>
      </w:r>
    </w:p>
    <w:p>
      <w:r>
        <w:t>开始替她宽衣解带。</w:t>
      </w:r>
    </w:p>
    <w:p>
      <w:r>
        <w:t>没一会，她便裸露在我面前。</w:t>
      </w:r>
    </w:p>
    <w:p>
      <w:r>
        <w:t>她平坦的胸部上，只有两个小馒头点缀着。</w:t>
      </w:r>
    </w:p>
    <w:p>
      <w:r>
        <w:t>阴毛几乎没有。看来她基本属于白虎型。</w:t>
      </w:r>
    </w:p>
    <w:p>
      <w:r>
        <w:t>我轻轻的吻着她的嘴唇。</w:t>
      </w:r>
    </w:p>
    <w:p>
      <w:r>
        <w:t>她被我的撕咬弄醒了。</w:t>
      </w:r>
    </w:p>
    <w:p>
      <w:r>
        <w:t>正准备叫。看到我。</w:t>
      </w:r>
    </w:p>
    <w:p>
      <w:r>
        <w:t>神情才放松。</w:t>
      </w:r>
    </w:p>
    <w:p>
      <w:r>
        <w:t>但发现衣服都没穿。立即钻进了被卧/</w:t>
      </w:r>
    </w:p>
    <w:p>
      <w:r>
        <w:t>我也随后进去。</w:t>
      </w:r>
    </w:p>
    <w:p>
      <w:r>
        <w:t>她的身体很烫。眉毛在抖动不停。</w:t>
      </w:r>
    </w:p>
    <w:p>
      <w:r>
        <w:t xml:space="preserve">我吻着她的眼睛。她也吻着我的下巴该下一步了。用手抚摸君宜的下体，又 用舌尖轻舐，君宜虽然闭上眼，被抚弄下体时，两只脚起了一阵阵轻微的震动， 不久流出了淫水，她的脚跟也轻擦着床了，大红的俏脸越觉动人，并且轻咬小嘴， 两只平放的手轻握拳头。 </w:t>
      </w:r>
    </w:p>
    <w:p>
      <w:r>
        <w:t>用口吸吮着君宜的乳房，每大力吸一下，她就抖动两、三下</w:t>
      </w:r>
    </w:p>
    <w:p>
      <w:r>
        <w:t>我的手指准备伸进她的小穴，却被她的手按住了。</w:t>
      </w:r>
    </w:p>
    <w:p>
      <w:r>
        <w:t xml:space="preserve">“怎么了 .宝贝。” </w:t>
      </w:r>
    </w:p>
    <w:p>
      <w:r>
        <w:t>‘你真的爱我吗。’‘是的，我真的爱君宜。’她仿佛下了很大决心。</w:t>
      </w:r>
    </w:p>
    <w:p>
      <w:r>
        <w:t>手离开了禁地。但小声的对我说。</w:t>
      </w:r>
    </w:p>
    <w:p>
      <w:r>
        <w:t>‘你将是我第一个男人’我颤抖了。不会吧，那我不该负责任吗。</w:t>
      </w:r>
    </w:p>
    <w:p>
      <w:r>
        <w:t>但美色当前，又怎么放弃呢？</w:t>
      </w:r>
    </w:p>
    <w:p>
      <w:r>
        <w:t>我还是继续了，她的小穴内淫水并不多。</w:t>
      </w:r>
    </w:p>
    <w:p>
      <w:r>
        <w:t>手碰到了什么东西。一层膜。</w:t>
      </w:r>
    </w:p>
    <w:p>
      <w:r>
        <w:t>她的身体在发着抖，可抱我的手仍然有力。</w:t>
      </w:r>
    </w:p>
    <w:p>
      <w:r>
        <w:t>鸡巴对好炮口。一用力，进去了一半。</w:t>
      </w:r>
    </w:p>
    <w:p>
      <w:r>
        <w:t>她‘哇’的哭了出来。</w:t>
      </w:r>
    </w:p>
    <w:p>
      <w:r>
        <w:t>我亲着她的嘴。手在抚摩她的全身。</w:t>
      </w:r>
    </w:p>
    <w:p>
      <w:r>
        <w:t xml:space="preserve">‘宝贝，长痛不如短痛。相信我，我会一直爱你的’一会过去了。她的样子 好了一些。 </w:t>
      </w:r>
    </w:p>
    <w:p>
      <w:r>
        <w:t>‘老公。刚才真的好疼。’我又开始了抽插。</w:t>
      </w:r>
    </w:p>
    <w:p>
      <w:r>
        <w:t>只是动作比较缓慢。但每下都撞击着她的花心。</w:t>
      </w:r>
    </w:p>
    <w:p>
      <w:r>
        <w:t>手还在她阴核上玩弄着。</w:t>
      </w:r>
    </w:p>
    <w:p>
      <w:r>
        <w:t>她开始有了感觉。嘴里发出一些‘啊呐’的呻吟。</w:t>
      </w:r>
    </w:p>
    <w:p>
      <w:r>
        <w:t xml:space="preserve">我先以「九浅一深」之招，稳扎稳打的抽插着，同时均匀的调息着呼吸，以 利持久战斗。 </w:t>
      </w:r>
    </w:p>
    <w:p>
      <w:r>
        <w:t>‘啊啊、啊、啊、、’她被我弄的第一次就有了高潮。</w:t>
      </w:r>
    </w:p>
    <w:p>
      <w:r>
        <w:t>太紧了，我实在无法控制了。</w:t>
      </w:r>
    </w:p>
    <w:p>
      <w:r>
        <w:t>大喝一声，精关打开。</w:t>
      </w:r>
    </w:p>
    <w:p>
      <w:r>
        <w:t>完事之后，我安慰着她。她也高兴起来。</w:t>
      </w:r>
    </w:p>
    <w:p>
      <w:r>
        <w:t>并自愿的为我口交起来。</w:t>
      </w:r>
    </w:p>
    <w:p>
      <w:r>
        <w:t>那一夜，我和君宜又做了一回。</w:t>
      </w:r>
    </w:p>
    <w:p>
      <w:r>
        <w:t>回到明明屋。又把干醒了。</w:t>
      </w:r>
    </w:p>
    <w:p>
      <w:r>
        <w:t>三人行。必有我老婆。</w:t>
      </w:r>
    </w:p>
    <w:p>
      <w:r>
        <w:t>哈哈！</w:t>
      </w:r>
    </w:p>
    <w:p>
      <w:r>
        <w:t>感谢收看。后续再不断推出。</w:t>
      </w:r>
    </w:p>
    <w:p>
      <w:r>
        <w:t>性苦的女友11同学聚会1</w:t>
      </w:r>
    </w:p>
    <w:p>
      <w:r>
        <w:t>那一宿可把我累坏了。第二天一直睡到中午，要不是明明过来叫醒我。</w:t>
      </w:r>
    </w:p>
    <w:p>
      <w:r>
        <w:t xml:space="preserve">估计还要睡好久/ 已经在黄泥河呆了好几天了。应该是告别的时候了。 </w:t>
      </w:r>
    </w:p>
    <w:p>
      <w:r>
        <w:t>明明的家人又对我表现出极大的热情。</w:t>
      </w:r>
    </w:p>
    <w:p>
      <w:r>
        <w:t>吃饭，喝酒。</w:t>
      </w:r>
    </w:p>
    <w:p>
      <w:r>
        <w:t>终于在下午，我坐上回敦化的车。</w:t>
      </w:r>
    </w:p>
    <w:p>
      <w:r>
        <w:t>君宜没有和我一起回来。但约定一回到敦化就去我那里。</w:t>
      </w:r>
    </w:p>
    <w:p>
      <w:r>
        <w:t>刚到家，我的电话便响个不停。原来是大国他们找我吃饭。</w:t>
      </w:r>
    </w:p>
    <w:p>
      <w:r>
        <w:t>我来到饭店，才发现今天的人好多。</w:t>
      </w:r>
    </w:p>
    <w:p>
      <w:r>
        <w:t>怎么？他们知道我这两天‘工作’辛苦，要慰劳我吗？</w:t>
      </w:r>
    </w:p>
    <w:p>
      <w:r>
        <w:t>一问，才知道。原来伟哥的通知书下来了。他被齐鲁音乐学校录取了。</w:t>
      </w:r>
    </w:p>
    <w:p>
      <w:r>
        <w:t>正好他的爱好是音乐。看来这个世界又多了个未来的天皇巨猩。</w:t>
      </w:r>
    </w:p>
    <w:p>
      <w:r>
        <w:t>酒桌上，好朋友基本到齐。</w:t>
      </w:r>
    </w:p>
    <w:p>
      <w:r>
        <w:t>当然他们也基本带着自己的小马子。</w:t>
      </w:r>
    </w:p>
    <w:p>
      <w:r>
        <w:t>看着我自己孤独的身影。他们都叫我找小巍来。</w:t>
      </w:r>
    </w:p>
    <w:p>
      <w:r>
        <w:t>其实小巍和伟哥并不熟，只不过由于是大国和我的朋友，才有几面之缘。</w:t>
      </w:r>
    </w:p>
    <w:p>
      <w:r>
        <w:t>迫于他们的要求，我只好给小巍打了电话。</w:t>
      </w:r>
    </w:p>
    <w:p>
      <w:r>
        <w:t xml:space="preserve">‘喂，谁啊’电话那头传来一个苍老的声音“您好，我是小巍的同学。请问 她在吗？” </w:t>
      </w:r>
    </w:p>
    <w:p>
      <w:r>
        <w:t>“哦，她出去了。好象是和一个男孩出去的。”</w:t>
      </w:r>
    </w:p>
    <w:p>
      <w:r>
        <w:t>‘啊！’听到他这样说。我楞住了。</w:t>
      </w:r>
    </w:p>
    <w:p>
      <w:r>
        <w:t>他们也听到了电话，都对我表示了同情。</w:t>
      </w:r>
    </w:p>
    <w:p>
      <w:r>
        <w:t>‘寒寒，别难过。说不准不是她男友呢？’王斌在安慰我。</w:t>
      </w:r>
    </w:p>
    <w:p>
      <w:r>
        <w:t xml:space="preserve">‘寒寒，她算什么。不过一个小马子。你要我给你介绍十个八个的。’是连 群的声音伟哥和大国没说什么。只是给我倒满酒。 </w:t>
      </w:r>
    </w:p>
    <w:p>
      <w:r>
        <w:t>我装做不在乎，拿起酒杯。一饮而尽。</w:t>
      </w:r>
    </w:p>
    <w:p>
      <w:r>
        <w:t>由于这个小插曲。我们这顿饭变的毫无声息。</w:t>
      </w:r>
    </w:p>
    <w:p>
      <w:r>
        <w:t>大家都在小声的说着话。当然都由于我冷峻的外表。</w:t>
      </w:r>
    </w:p>
    <w:p>
      <w:r>
        <w:t>我看出了大家的郁闷。主动找个话题。</w:t>
      </w:r>
    </w:p>
    <w:p>
      <w:r>
        <w:t>‘你们知道我这两天干嘛去了吗？’他们猜了半天。只有连群猜的较近。</w:t>
      </w:r>
    </w:p>
    <w:p>
      <w:r>
        <w:t>‘你还能干啥，跑皮去了呗。哎！又不知那个良家少女被你拐骗了。’</w:t>
      </w:r>
    </w:p>
    <w:p>
      <w:r>
        <w:t>我开始给他们讲起我的性事。他们听的津津有味。几乎忘了喝酒。</w:t>
      </w:r>
    </w:p>
    <w:p>
      <w:r>
        <w:t xml:space="preserve">这个桌子上，当然有女孩了。虽然她们不太好去听男人如何骗女孩子，但也 偷偷的记在心中。 </w:t>
      </w:r>
    </w:p>
    <w:p>
      <w:r>
        <w:t>回去管教自己的男友。防止红杏出墙。</w:t>
      </w:r>
    </w:p>
    <w:p>
      <w:r>
        <w:t>浪费了半天的唾沫星子。我讲完了自己的遭遇。</w:t>
      </w:r>
    </w:p>
    <w:p>
      <w:r>
        <w:t>男孩子都为我摇旗呐喊。女孩子都露出怀疑的表情。</w:t>
      </w:r>
    </w:p>
    <w:p>
      <w:r>
        <w:t xml:space="preserve">‘对了，伟哥，大国你们不去度假了吗？没有什么东东可以说给我们听吗？ ’我改变话题。 </w:t>
      </w:r>
    </w:p>
    <w:p>
      <w:r>
        <w:t>大国和女朋友相互一笑。</w:t>
      </w:r>
    </w:p>
    <w:p>
      <w:r>
        <w:t xml:space="preserve">‘还说呢，这回出门，本来是有很多漂亮的小美给我欣赏的。但小静、、、 哎呦！’小静狠狠的掐了他一下。 </w:t>
      </w:r>
    </w:p>
    <w:p>
      <w:r>
        <w:t>我们为了掩饰，忙喝了一杯酒。</w:t>
      </w:r>
    </w:p>
    <w:p>
      <w:r>
        <w:t>大国则痛苦的揉着自己的大腿。</w:t>
      </w:r>
    </w:p>
    <w:p>
      <w:r>
        <w:t>小静得意的看着我。吓的我立刻又喝了一杯。</w:t>
      </w:r>
    </w:p>
    <w:p>
      <w:r>
        <w:t>伟哥的女友今天有事没来。</w:t>
      </w:r>
    </w:p>
    <w:p>
      <w:r>
        <w:t>他也由于多喝了几杯。开始向我们讲起了他的浪漫风暴。</w:t>
      </w:r>
    </w:p>
    <w:p>
      <w:r>
        <w:t xml:space="preserve">‘这两天我可享尽了福。本来以为和她一起出去，只不过是看看风景，欣赏 一下古迹。 </w:t>
      </w:r>
    </w:p>
    <w:p>
      <w:r>
        <w:t>没想到、、、、、、‘他又喝了口酒。</w:t>
      </w:r>
    </w:p>
    <w:p>
      <w:r>
        <w:t xml:space="preserve">‘大哥，你快点。又不是在拉大便，你磨腾什么？’广明几乎要去抓伟哥的 脖领。 </w:t>
      </w:r>
    </w:p>
    <w:p>
      <w:r>
        <w:t>‘伟哥，别占着茅坑不拉屎，快说。’大国也有点急。</w:t>
      </w:r>
    </w:p>
    <w:p>
      <w:r>
        <w:t>‘别买关子了。’、、、、、、、、众人你一言我一语。</w:t>
      </w:r>
    </w:p>
    <w:p>
      <w:r>
        <w:t>伟哥得意的看着我们。清了清嗓子。</w:t>
      </w:r>
    </w:p>
    <w:p>
      <w:r>
        <w:t xml:space="preserve">‘本人一直以为只有女孩子会受到性骚扰。没想到男孩帅也会哦’‘我们坐 的车，由于处于列车中段，所以没买到座。只好一直站着。哈哈！不过可笑的是， 本来我把女友放到我面前，站在过道上。 </w:t>
      </w:r>
    </w:p>
    <w:p>
      <w:r>
        <w:t>由于时间太长，她可能感觉比较烦闷，就对我动手动脚。</w:t>
      </w:r>
    </w:p>
    <w:p>
      <w:r>
        <w:t xml:space="preserve">人太多，所以她就用屁股去磨我的小弟弟。还拿手去挑逗她，甚至连手都钻 进我的裤子。 </w:t>
      </w:r>
    </w:p>
    <w:p>
      <w:r>
        <w:t>正好那天，非常热。我只穿了件大裤头。</w:t>
      </w:r>
    </w:p>
    <w:p>
      <w:r>
        <w:t>她的手很快的找到我的鸡巴。</w:t>
      </w:r>
    </w:p>
    <w:p>
      <w:r>
        <w:t xml:space="preserve">指甲轻轻的刮着我的龟头。一会以顺时针，一会以逆时针。还用两指去夹弄 我的鸡巴/ 我口中发出轻微的叫声。‘啊’她的右手一直在我的鸡巴上搓着。左 手却伸入自己的衣服里。 </w:t>
      </w:r>
    </w:p>
    <w:p>
      <w:r>
        <w:t>不一会身体就几乎全靠在我身上。并伴随着下体的抖动。</w:t>
      </w:r>
    </w:p>
    <w:p>
      <w:r>
        <w:t>看着她激烈的自慰。我的手也插了进去。分一杯羹。</w:t>
      </w:r>
    </w:p>
    <w:p>
      <w:r>
        <w:t>没碰到她的阴蒂，她已经是湿淋淋的了/</w:t>
      </w:r>
    </w:p>
    <w:p>
      <w:r>
        <w:t>在我的爱抚下。她很快就达到了高潮、、、、、</w:t>
      </w:r>
    </w:p>
    <w:p>
      <w:r>
        <w:t>有人不干了。</w:t>
      </w:r>
    </w:p>
    <w:p>
      <w:r>
        <w:t>连群大声的叫。</w:t>
      </w:r>
    </w:p>
    <w:p>
      <w:r>
        <w:t xml:space="preserve">‘大哥，我们不是想听你和女友之间那些，是要别的。’‘太老套了。还不 如去《色界》论坛看董寒的 [性苦的女友] 更来劲。’在一阵嘘声中。 </w:t>
      </w:r>
    </w:p>
    <w:p>
      <w:r>
        <w:t>伟哥又不急不慢的开始了故事。</w:t>
      </w:r>
    </w:p>
    <w:p>
      <w:r>
        <w:t xml:space="preserve">‘急什么。又不是投胎。什么故事不得需要铺垫吗？’大家安静了下来。又 喝了口酒，吃了口饭。 </w:t>
      </w:r>
    </w:p>
    <w:p>
      <w:r>
        <w:t xml:space="preserve">‘本来我也以为事情就是这样，但正在那个时候，突然听到身后还有个女子 的轻微喘息声/ 我回过头，才发现身后站着三个小姑娘。她们几乎一直在看着我 和女友。其中还有个穿绿色衣服的女孩的手也伸到了下面。可能是看到我看她们， 她们的脸几乎都转到地上。只有那个自摸的女孩却依然看着我。 </w:t>
      </w:r>
    </w:p>
    <w:p>
      <w:r>
        <w:t>我的女友由于还处于兴奋中。两眼一直闭着。所以没看到我的脸转到了后面。</w:t>
      </w:r>
    </w:p>
    <w:p>
      <w:r>
        <w:t xml:space="preserve">那个女孩的注视让我更加兴奋。动作越来越大/ ‘不行，老公快停手。我受、 不了。啊啊啊’我女友几乎要喊出来了。 </w:t>
      </w:r>
    </w:p>
    <w:p>
      <w:r>
        <w:t xml:space="preserve">她彻底的趴到了我身上。脸上露出满足的微笑。而那个女孩也在不断的颤抖 中，拿出了手指。明显的上面涂满了液体。看着我，她象吃香蕉一样，把手指伸 入嘴中。慢慢的吸吮起来。 </w:t>
      </w:r>
    </w:p>
    <w:p>
      <w:r>
        <w:t>又有人插嘴了。</w:t>
      </w:r>
    </w:p>
    <w:p>
      <w:r>
        <w:t xml:space="preserve">‘大哥，真的假的。你编的吧？’这回说话的是大国的女友她的话明显得到 了其他女孩子的同意‘那当然是真的了。我还有她们的裸照呢。一会让你们看。 ’ </w:t>
      </w:r>
    </w:p>
    <w:p>
      <w:r>
        <w:t>‘别停，快继续说。’</w:t>
      </w:r>
    </w:p>
    <w:p>
      <w:r>
        <w:t xml:space="preserve">‘好了。看着她如此的动作，我的鸡巴顿时变的好大。我女友还以为我要干 她呢，吓了一跳。那么多人。我怎么干啊。’ </w:t>
      </w:r>
    </w:p>
    <w:p>
      <w:r>
        <w:t>一直站了好就。我们才找到了两排无人的座。是两人一排的。</w:t>
      </w:r>
    </w:p>
    <w:p>
      <w:r>
        <w:t>我和女友坐一排。那三个女孩挤一排。</w:t>
      </w:r>
    </w:p>
    <w:p>
      <w:r>
        <w:t xml:space="preserve">时间已经是晚上了。女友已经睡着了。她不习惯靠着我睡，就趴着睡觉了。 对面的三个女孩也睡了。 </w:t>
      </w:r>
    </w:p>
    <w:p>
      <w:r>
        <w:t>本来我也要睡的。但由于喝了太多的水。憋的难受，就只好去厕所解决/</w:t>
      </w:r>
    </w:p>
    <w:p>
      <w:r>
        <w:t>车上的人基本都睡了。只有少数人还在看着报纸或干着其他的。</w:t>
      </w:r>
    </w:p>
    <w:p>
      <w:r>
        <w:t>很快我回到座位。</w:t>
      </w:r>
    </w:p>
    <w:p>
      <w:r>
        <w:t>不小心碰到了对面的一条腿。她醒了。是那个绿色衣服的女孩。</w:t>
      </w:r>
    </w:p>
    <w:p>
      <w:r>
        <w:t xml:space="preserve">‘不好意思，打扰你睡觉了。’‘没关系。反正也睡不好。’‘你们是学生 吗？回学校啊？’‘是，我们几个想趁这个机会去外面逛逛。’‘哦，我叫刘伟， 你好。’我伸过去手。她礼貌的握了握。 </w:t>
      </w:r>
    </w:p>
    <w:p>
      <w:r>
        <w:t xml:space="preserve">‘叫我莹影吧。’她的手好滑，皮肤非常的饱满。手指盖上涂满了流行的色 彩。 </w:t>
      </w:r>
    </w:p>
    <w:p>
      <w:r>
        <w:t>骨节不大。让她的手在我的手下。显的那么的美丽。</w:t>
      </w:r>
    </w:p>
    <w:p>
      <w:r>
        <w:t>忘了松开她的手。</w:t>
      </w:r>
    </w:p>
    <w:p>
      <w:r>
        <w:t xml:space="preserve">她好象也不想抽回去/.‘你的手好美，是不是总做护理啊/ ’我几乎在问着 傻问题。 </w:t>
      </w:r>
    </w:p>
    <w:p>
      <w:r>
        <w:t>她笑了。手指轻轻的搔弄着我的手心。</w:t>
      </w:r>
    </w:p>
    <w:p>
      <w:r>
        <w:t xml:space="preserve">‘你呀。有老婆。还来勾搭人家。我才不理你呢。’话这样说。可小手仍然 在我的手里。 </w:t>
      </w:r>
    </w:p>
    <w:p>
      <w:r>
        <w:t>看出她没有任何的不满。我更加大力的握弄了。</w:t>
      </w:r>
    </w:p>
    <w:p>
      <w:r>
        <w:t>‘刚才，我好象看见你在摸下面了。是不是难受啊。’我在诱惑她。</w:t>
      </w:r>
    </w:p>
    <w:p>
      <w:r>
        <w:t>她的脸色一点没变。</w:t>
      </w:r>
    </w:p>
    <w:p>
      <w:r>
        <w:t>‘哼！怎么，就许你们男人自摸。不允许我们女人发泄自己的感情吗？</w:t>
      </w:r>
    </w:p>
    <w:p>
      <w:r>
        <w:t>我顿时话哑。没错！手淫不是男人的专利啊。</w:t>
      </w:r>
    </w:p>
    <w:p>
      <w:r>
        <w:t xml:space="preserve">正在我思考话题的时候。她的脚突然转到我的身下。隔着我的裤子戏弄着我 的鸡巴。 </w:t>
      </w:r>
    </w:p>
    <w:p>
      <w:r>
        <w:t xml:space="preserve">‘今天下午，我看见你和你女友的游戏，感觉非常兴奋，于是就、、、你大 吗？’我被她问楞了/.‘什么大？’‘装什么傻。我说你下面。看你女友皮肤那 么好，肯定是被你天天晚上伺候的。’我的天啊！ </w:t>
      </w:r>
    </w:p>
    <w:p>
      <w:r>
        <w:t>她把头靠近我。小声的说。</w:t>
      </w:r>
    </w:p>
    <w:p>
      <w:r>
        <w:t>‘想不想和我玩一下。’‘想’这回我没有多想。</w:t>
      </w:r>
    </w:p>
    <w:p>
      <w:r>
        <w:t>她把鞋脱下。脚趾慢慢的向上抬。</w:t>
      </w:r>
    </w:p>
    <w:p>
      <w:r>
        <w:t>随着脚趾碰到我的小腿、膝盖、大腿。</w:t>
      </w:r>
    </w:p>
    <w:p>
      <w:r>
        <w:t>一种从没有体验过的感觉油然而生。</w:t>
      </w:r>
    </w:p>
    <w:p>
      <w:r>
        <w:t>‘恩、恩’我禁不住的叫出声。</w:t>
      </w:r>
    </w:p>
    <w:p>
      <w:r>
        <w:t xml:space="preserve">‘噗’她被我的举动弄笑了她的脚没有继续往上。只是在我的小腿、大腿来 回移动着。 </w:t>
      </w:r>
    </w:p>
    <w:p>
      <w:r>
        <w:t>那种摩擦是异样的，非比性爱，但比性爱要更加刺激，新鲜。</w:t>
      </w:r>
    </w:p>
    <w:p>
      <w:r>
        <w:t xml:space="preserve">她的脚趾皮不是太厚，但脚掌却茧子较多/.当她的脚掌碰到我的腿时。火辣 辣的。 </w:t>
      </w:r>
    </w:p>
    <w:p>
      <w:r>
        <w:t xml:space="preserve">见到我被她吸引的走火入魔/ 她没有再难为我。脚趾继续上行。 </w:t>
      </w:r>
    </w:p>
    <w:p>
      <w:r>
        <w:t>到了大腿内侧，她的脚趾开始行动起来。</w:t>
      </w:r>
    </w:p>
    <w:p>
      <w:r>
        <w:t>和手的抚摩不同的是脚掌比较厚实，而且触摸的方法也不太相同。</w:t>
      </w:r>
    </w:p>
    <w:p>
      <w:r>
        <w:t>她很会调情。直到把我的激情全部逗出来。</w:t>
      </w:r>
    </w:p>
    <w:p>
      <w:r>
        <w:t>她才开始接纳我的鸡巴。</w:t>
      </w:r>
    </w:p>
    <w:p>
      <w:r>
        <w:t>大脚趾和二脚趾分开，夹住我的龟头，其他的脚趾也在摩擦着我。</w:t>
      </w:r>
    </w:p>
    <w:p>
      <w:r>
        <w:t>她的动作比较缓慢，但很有节奏。</w:t>
      </w:r>
    </w:p>
    <w:p>
      <w:r>
        <w:t>她开始上下摆动。随着她的脚趾，我的龟头也在抖动着。</w:t>
      </w:r>
    </w:p>
    <w:p>
      <w:r>
        <w:t>动了一会。她放开了我的龟头部分。</w:t>
      </w:r>
    </w:p>
    <w:p>
      <w:r>
        <w:t>却将鸡巴推到我身上，然后使劲的压着。</w:t>
      </w:r>
    </w:p>
    <w:p>
      <w:r>
        <w:t>另只脚，开始对我的袋子进行摸索。</w:t>
      </w:r>
    </w:p>
    <w:p>
      <w:r>
        <w:t>‘啊’我又叫出了声。</w:t>
      </w:r>
    </w:p>
    <w:p>
      <w:r>
        <w:t>她看着我兴奋的目光。动作越来越快。</w:t>
      </w:r>
    </w:p>
    <w:p>
      <w:r>
        <w:t xml:space="preserve">摩擦的激烈和第一次的脚交使得我很快就一泻千里了/ 她的脚上也粘了一些。 </w:t>
      </w:r>
    </w:p>
    <w:p>
      <w:r>
        <w:t>真是不好意思。先写到这，很抱歉的是本章又没有性交场面。</w:t>
      </w:r>
    </w:p>
    <w:p>
      <w:r>
        <w:t xml:space="preserve">主要是由于性交场面过于普通。实在没什么新鲜花样/.但后文中，还会有的。 请继续支持我。谢谢欣赏 </w:t>
      </w:r>
    </w:p>
    <w:p>
      <w:r>
        <w:t>我是董寒一个好交朋友的人</w:t>
      </w:r>
    </w:p>
    <w:p>
      <w:r>
        <w:t>希望在这里可以和每个人都成为朋友</w:t>
      </w:r>
    </w:p>
    <w:p>
      <w:r>
        <w:t>当然我也会继续的创作我的作品</w:t>
      </w:r>
    </w:p>
    <w:p>
      <w:r>
        <w:t>希望你们能喜欢</w:t>
      </w:r>
    </w:p>
    <w:p>
      <w:r>
        <w:t>性苦的女友12同学聚会2</w:t>
      </w:r>
    </w:p>
    <w:p>
      <w:r>
        <w:t xml:space="preserve">‘伟哥，你干吗。说什么呢！不就是个女得给你脚交吗。至于泻出来吗？’ 王斌有些不相信的问‘你试试，要是你在火车上，女朋友又在你旁边，旁边又那 么多人。我操，谁能挺时间长啊。又不是外国a 片主演，他们还吃药呢。’伟哥 有些不高兴的说‘好了，继续吧，我们还想听你说呢？’我打断了他俩的话‘好， 我继续’伟哥再喝了口酒 </w:t>
      </w:r>
    </w:p>
    <w:p>
      <w:r>
        <w:t xml:space="preserve">我看弄了一裤子的精子，感觉不太舒服，就跑到厕所去整理衣物。就在这时， 有人敲门。原来是莹影。她的脚上也沾了不少精子，所以她也来收拾一下。 </w:t>
      </w:r>
    </w:p>
    <w:p>
      <w:r>
        <w:t xml:space="preserve">大家应该坐过车，知道火车的厕所不大。虽然有清水。但毕竟空间太小。我 们俩人有些挤的慌。于是她就紧贴着我。 </w:t>
      </w:r>
    </w:p>
    <w:p>
      <w:r>
        <w:t>她把裙子脱下，弄了点清水，想洗一下脚和小腿，而我呢，是把大裤头换下。</w:t>
      </w:r>
    </w:p>
    <w:p>
      <w:r>
        <w:t xml:space="preserve">不过由于我们紧贴着的缘故。她的臀部自然就靠在我的鸡巴上。虽然我已经 泻了一次。但器官的摩擦很快就让我有了冲动的念头。 </w:t>
      </w:r>
    </w:p>
    <w:p>
      <w:r>
        <w:t xml:space="preserve">她洗的动作很慢，几乎是在磨时间，或则是让我更好的欣赏她的身体，刚才 由于是在下面，没看到她的腿到底如何。现在我才看清楚。 </w:t>
      </w:r>
    </w:p>
    <w:p>
      <w:r>
        <w:t xml:space="preserve">如同白藕一般，皮肤好好的。虽不太长，但比较均衡，不是那种短粗胖的类 型。 </w:t>
      </w:r>
    </w:p>
    <w:p>
      <w:r>
        <w:t>她的内裤已经露出来了。是个白色的小可爱，带蓝格子的。</w:t>
      </w:r>
    </w:p>
    <w:p>
      <w:r>
        <w:t>由于是在后面看她，不知道前面是什么样子。</w:t>
      </w:r>
    </w:p>
    <w:p>
      <w:r>
        <w:t>可我的鸡巴已经重挂战牌，昂起头来。</w:t>
      </w:r>
    </w:p>
    <w:p>
      <w:r>
        <w:t>我抱住她，手在她背后搓起来，鸡巴也在下面隔着小内裤对她做按摩。</w:t>
      </w:r>
    </w:p>
    <w:p>
      <w:r>
        <w:t xml:space="preserve">摸完了后背，我的手游到了前面。她的上衣没有脱，不过这样反而会增加情 趣。 </w:t>
      </w:r>
    </w:p>
    <w:p>
      <w:r>
        <w:t xml:space="preserve">[ 其实女人漂亮的时候，不是脱光衣服站在你面前，是穿与不穿之间的性感， 才更吸引男人] </w:t>
      </w:r>
    </w:p>
    <w:p>
      <w:r>
        <w:t>她的小肚子，有些微胖，还有点肚腩，难道她也喝酒吗？</w:t>
      </w:r>
    </w:p>
    <w:p>
      <w:r>
        <w:t>哎！她的小腹上怎么是空空的，我轻易的摸到了她的乳房。</w:t>
      </w:r>
    </w:p>
    <w:p>
      <w:r>
        <w:t>‘你没穿内衣吗’‘怎么你很奇怪吗？’</w:t>
      </w:r>
    </w:p>
    <w:p>
      <w:r>
        <w:t>不知道该说什么，我只好用行动来证明一切。</w:t>
      </w:r>
    </w:p>
    <w:p>
      <w:r>
        <w:t>手指开始在那硕大、滑软的乳房上轻轻地移动着。</w:t>
      </w:r>
    </w:p>
    <w:p>
      <w:r>
        <w:t>慢慢的听到她嘴里发出享受般的叫声[啊啊啊]</w:t>
      </w:r>
    </w:p>
    <w:p>
      <w:r>
        <w:t>她的头慢慢转过来，和我接吻。</w:t>
      </w:r>
    </w:p>
    <w:p>
      <w:r>
        <w:t>她的舌头非常的轻灵，在我口中，找寻着目标。</w:t>
      </w:r>
    </w:p>
    <w:p>
      <w:r>
        <w:t>我们的嘴紧紧的贴着，鼻子也靠在了一起，连对方的呼吸都喷到了脸上。</w:t>
      </w:r>
    </w:p>
    <w:p>
      <w:r>
        <w:t>在我的揉、搓、掐、吸一系列的软磨硬泡下，她的乳房早已变的尖挺，耸拔。</w:t>
      </w:r>
    </w:p>
    <w:p>
      <w:r>
        <w:t>我的手指开始对她的肚脐眼展开行动，这里往往是人身体最敏感的地方。</w:t>
      </w:r>
    </w:p>
    <w:p>
      <w:r>
        <w:t xml:space="preserve">[ 啊啊、啊、、啊、 ]她呼吸的越来越快了。 </w:t>
      </w:r>
    </w:p>
    <w:p>
      <w:r>
        <w:t>手慢慢向下，进如了她的小可爱，阴户很湿，淫水沾到了内裤上。</w:t>
      </w:r>
    </w:p>
    <w:p>
      <w:r>
        <w:t>阴户比较的肥大。两片肉挂在那里，遮挡着女人的隐私。</w:t>
      </w:r>
    </w:p>
    <w:p>
      <w:r>
        <w:t>但现在，对我来说，确实最大的障碍。我扒开两片阴唇，手指插了进去。</w:t>
      </w:r>
    </w:p>
    <w:p>
      <w:r>
        <w:t xml:space="preserve">[ 啊 ]她叫了出来。 </w:t>
      </w:r>
    </w:p>
    <w:p>
      <w:r>
        <w:t>摸到了阴蒂，已经很大了，还在抖动着。</w:t>
      </w:r>
    </w:p>
    <w:p>
      <w:r>
        <w:t>我将她整个转过来。正面对着我。</w:t>
      </w:r>
    </w:p>
    <w:p>
      <w:r>
        <w:t xml:space="preserve">美艳绝伦的粉脸，白里透红，微翘的红唇似樱桃，肌肤洁白细嫩赛霜雪，乳 房肥大饱满好似高峰，乳头紫红硕大有如葡萄，乌黑阴毛好比丛林，臀大肉厚像 似大鼓。 </w:t>
      </w:r>
    </w:p>
    <w:p>
      <w:r>
        <w:t xml:space="preserve">身上散发出的一阵阵体香，使我闻得神魂颠倒，欲火如焚，再也无法忍受， 于是双手抱起她的娇躯。 </w:t>
      </w:r>
    </w:p>
    <w:p>
      <w:r>
        <w:t>我把她的一条腿抬起，挂在我腰上。靠在后面的墙上。</w:t>
      </w:r>
    </w:p>
    <w:p>
      <w:r>
        <w:t>她的小可爱早就扔到了地上。</w:t>
      </w:r>
    </w:p>
    <w:p>
      <w:r>
        <w:t>忍无可忍，我的大鸡巴早就怒发冲冠。</w:t>
      </w:r>
    </w:p>
    <w:p>
      <w:r>
        <w:t>对准目标，我用了冲了进去。</w:t>
      </w:r>
    </w:p>
    <w:p>
      <w:r>
        <w:t xml:space="preserve">双手情不自禁地抓着我，娇喘的说[ 啊、、、不要这样┅┅啊┅┅不要┅┅」 </w:t>
      </w:r>
    </w:p>
    <w:p>
      <w:r>
        <w:t xml:space="preserve">[ 你的身体好棒啊，我真想把你的乳头吃下，或是把你干死。] </w:t>
      </w:r>
    </w:p>
    <w:p>
      <w:r>
        <w:t xml:space="preserve">[ 啊真的吗？那你就在大力啊啊啊啊、、、、啊 ] </w:t>
      </w:r>
    </w:p>
    <w:p>
      <w:r>
        <w:t>很快地前后动了不足一百下，她便到达了高潮，她不能自控地尽情叫着∶</w:t>
      </w:r>
    </w:p>
    <w:p>
      <w:r>
        <w:t xml:space="preserve">「oh┅┅好舒服呀┅┅我来啦┅┅来啦嗯┅高潮┅来啦┅┅yes ！┅┅ ] </w:t>
      </w:r>
    </w:p>
    <w:p>
      <w:r>
        <w:t>插了一会，她微笑着用媚眼望着我，看来十分满意我侵入她的肉体里</w:t>
      </w:r>
    </w:p>
    <w:p>
      <w:r>
        <w:t>她的小穴里水太多了，每次的抽动都会让她淫水外流。溅了我一腿。</w:t>
      </w:r>
    </w:p>
    <w:p>
      <w:r>
        <w:t xml:space="preserve">[ 干死你，我要干你一二三四、、、] 我突然想起了数数，于是一边干，一 边查数。 </w:t>
      </w:r>
    </w:p>
    <w:p>
      <w:r>
        <w:t>当数到几百的时候，我感到有些疲惫，她的身体几乎都压在我身上。</w:t>
      </w:r>
    </w:p>
    <w:p>
      <w:r>
        <w:t>我又让她转过去。从后面来上她，她听话的把大屁股对准我。</w:t>
      </w:r>
    </w:p>
    <w:p>
      <w:r>
        <w:t>斜着插，更容易。角度正好，我简单的就直入阵地。</w:t>
      </w:r>
    </w:p>
    <w:p>
      <w:r>
        <w:t>我的手也没闲着，继续的玩弄着她的全身。</w:t>
      </w:r>
    </w:p>
    <w:p>
      <w:r>
        <w:t xml:space="preserve">现在又把手指伸入她的嘴中。她贪婪的吸食着，仿佛吃着大鸡巴般，还发出 ‘滋’的声响。 </w:t>
      </w:r>
    </w:p>
    <w:p>
      <w:r>
        <w:t xml:space="preserve">娇声喘喘，浪声叫道∶「┅┅大鸡巴┅┅好美┅┅好舒服┅┅我要你快动┅ ┅快┅插死我吧┅┅」 </w:t>
      </w:r>
    </w:p>
    <w:p>
      <w:r>
        <w:t xml:space="preserve">[ 你说什么，啊 ]我大力的插了一下。 </w:t>
      </w:r>
    </w:p>
    <w:p>
      <w:r>
        <w:t xml:space="preserve">[ 哦啊、、、我没说。啊啊、、、、、] </w:t>
      </w:r>
    </w:p>
    <w:p>
      <w:r>
        <w:t>我故意停止了运动</w:t>
      </w:r>
    </w:p>
    <w:p>
      <w:r>
        <w:t xml:space="preserve">[ 你干吗啊快动啊，快干我啊我里面好空啊快啊 ] </w:t>
      </w:r>
    </w:p>
    <w:p>
      <w:r>
        <w:t>听她这样说，我开心的笑了，动作也慢慢加速。</w:t>
      </w:r>
    </w:p>
    <w:p>
      <w:r>
        <w:t xml:space="preserve">「～～～┅┅唔～～┅┅唔～～┅┅好大喔┅┅你弄得人家┅┅下面好涨喔 ～～┅┅唔┅┅唔┅┅嗯～～┅┅嗯～～┅┅唔～～┅┅唔～┅┅嗯～～┅┅嗯 ～～┅┅」 </w:t>
      </w:r>
    </w:p>
    <w:p>
      <w:r>
        <w:t>我不断的抽插着，因为刚才已经射了一回了，所以一点也没有要射的感觉。</w:t>
      </w:r>
    </w:p>
    <w:p>
      <w:r>
        <w:t>一直持续了好就，她已经叫的没了动静，只剩下低微的喘气声。</w:t>
      </w:r>
    </w:p>
    <w:p>
      <w:r>
        <w:t xml:space="preserve">[ 你还没射吗，你好棒啊啊啊啊啊嗯～～┅┅嗯～～┅┅嗯～┅┅嗯 </w:t>
      </w:r>
    </w:p>
    <w:p>
      <w:r>
        <w:t>休息一会，好吗，我好累啊全身都是汗。]</w:t>
      </w:r>
    </w:p>
    <w:p>
      <w:r>
        <w:t>[可我还没射呢]</w:t>
      </w:r>
    </w:p>
    <w:p>
      <w:r>
        <w:t>我拿出了鸡巴，看着油光正亮的龟头。丝毫没有休止的意思。</w:t>
      </w:r>
    </w:p>
    <w:p>
      <w:r>
        <w:t xml:space="preserve">她立即蹲下，张嘴吃下了。像吃雪条一样缓缓地吸吮着，她的吸吮，令我发 出兴奋的喘息。 </w:t>
      </w:r>
    </w:p>
    <w:p>
      <w:r>
        <w:t>我挺着鸡巴，使劲在做着运动，不断的往里面冲刺着。</w:t>
      </w:r>
    </w:p>
    <w:p>
      <w:r>
        <w:t>有好几次都快到她的喉咙了。幸亏她的手放到我的鸡巴上，要不就刺破了。</w:t>
      </w:r>
    </w:p>
    <w:p>
      <w:r>
        <w:t>她的手也在龟头下，使劲的戳弄着。</w:t>
      </w:r>
    </w:p>
    <w:p>
      <w:r>
        <w:t>十几分钟后，我才在她嘴和手夹攻下。感到了极大的兴奋。</w:t>
      </w:r>
    </w:p>
    <w:p>
      <w:r>
        <w:t>龟头有些涨涨的感觉。要来了。</w:t>
      </w:r>
    </w:p>
    <w:p>
      <w:r>
        <w:t>我轻声一叫。</w:t>
      </w:r>
    </w:p>
    <w:p>
      <w:r>
        <w:t>精子如同机枪一样，全数的射入了她的口中。</w:t>
      </w:r>
    </w:p>
    <w:p>
      <w:r>
        <w:t>她没有吐掉。</w:t>
      </w:r>
    </w:p>
    <w:p>
      <w:r>
        <w:t>因为她和我说精子是最养颜的护肤品。</w:t>
      </w:r>
    </w:p>
    <w:p>
      <w:r>
        <w:t>突然，有人敲门。</w:t>
      </w:r>
    </w:p>
    <w:p>
      <w:r>
        <w:t>有人要用厕所。</w:t>
      </w:r>
    </w:p>
    <w:p>
      <w:r>
        <w:t>我俩吓了一跳。匆忙的收拾，衣衫不整的打开了门。</w:t>
      </w:r>
    </w:p>
    <w:p>
      <w:r>
        <w:t>原来是她的朋友。</w:t>
      </w:r>
    </w:p>
    <w:p>
      <w:r>
        <w:t>看到我俩这样，她好象也明白了，急忙的转进了厕所。</w:t>
      </w:r>
    </w:p>
    <w:p>
      <w:r>
        <w:t>我俩回到座位，我的女友还在睡着觉，脸上还挂着些须笑容。</w:t>
      </w:r>
    </w:p>
    <w:p>
      <w:r>
        <w:t>我吻了下她的额头。看了眼身边的莹影。给了她个飞吻。</w:t>
      </w:r>
    </w:p>
    <w:p>
      <w:r>
        <w:t>疲惫的睡下了。</w:t>
      </w:r>
    </w:p>
    <w:p>
      <w:r>
        <w:t>第二天，我们的目的地到达了。天津。而莹影她们竟然也在天津下车。</w:t>
      </w:r>
    </w:p>
    <w:p>
      <w:r>
        <w:t>我开心起来。看来好戏还会继续。</w:t>
      </w:r>
    </w:p>
    <w:p>
      <w:r>
        <w:t>性苦的女友13同窗聚会3</w:t>
      </w:r>
    </w:p>
    <w:p>
      <w:r>
        <w:t>但在下车以后，我和莹影就失去了联络。</w:t>
      </w:r>
    </w:p>
    <w:p>
      <w:r>
        <w:t>心里挺不爽的，脸上就表现出来了。</w:t>
      </w:r>
    </w:p>
    <w:p>
      <w:r>
        <w:t xml:space="preserve">女友也看出来了，还以为我昨天在车上没干了她生气呢，就对我说，找到旅 店，就让我任所于为。 </w:t>
      </w:r>
    </w:p>
    <w:p>
      <w:r>
        <w:t>我听到，呆呆一笑，哎！女人总把男人想简单了。</w:t>
      </w:r>
    </w:p>
    <w:p>
      <w:r>
        <w:t>紧紧的抱住她，亲了一口，看的出站口许多人直了眼。</w:t>
      </w:r>
    </w:p>
    <w:p>
      <w:r>
        <w:t>女友匆忙的挣脱我的束缚，红扑扑的拽着我就走。</w:t>
      </w:r>
    </w:p>
    <w:p>
      <w:r>
        <w:t>一直走到人少时，才松开我。脸上的余热依旧。</w:t>
      </w:r>
    </w:p>
    <w:p>
      <w:r>
        <w:t>由于我是第一次到天津。只好买了个地图。方便游玩吗？</w:t>
      </w:r>
    </w:p>
    <w:p>
      <w:r>
        <w:t>天津好大，人好多。不过东西也比这里好多了。</w:t>
      </w:r>
    </w:p>
    <w:p>
      <w:r>
        <w:t>就是一点不好，天气热极了。</w:t>
      </w:r>
    </w:p>
    <w:p>
      <w:r>
        <w:t>我俩不知道一路上喝了多少饮料，女友的衣服也脱到了最少。</w:t>
      </w:r>
    </w:p>
    <w:p>
      <w:r>
        <w:t>只穿了件露肚脐的小吊带。下身是一件超短裙。</w:t>
      </w:r>
    </w:p>
    <w:p>
      <w:r>
        <w:t>当然了，大街上的女孩子也都差不多这个装扮。</w:t>
      </w:r>
    </w:p>
    <w:p>
      <w:r>
        <w:t>趁着机会，我偷偷的看着从身边走过的靓女妹妹。</w:t>
      </w:r>
    </w:p>
    <w:p>
      <w:r>
        <w:t>不时发出些哨声。</w:t>
      </w:r>
    </w:p>
    <w:p>
      <w:r>
        <w:t>有的女孩子也会回头看我，然后对我作出国际手势竖起中指。</w:t>
      </w:r>
    </w:p>
    <w:p>
      <w:r>
        <w:t>我操！怎么说，我也算是个美男子啊！</w:t>
      </w:r>
    </w:p>
    <w:p>
      <w:r>
        <w:t>女友看到我的眼光不在她这里。非常的不满。使劲的踢了我一下。</w:t>
      </w:r>
    </w:p>
    <w:p>
      <w:r>
        <w:t xml:space="preserve">[ 喔] 痛的我一路几乎是蹒跚走完的。 </w:t>
      </w:r>
    </w:p>
    <w:p>
      <w:r>
        <w:t>走了一天，我和女友只逛了一小部分的商业区。</w:t>
      </w:r>
    </w:p>
    <w:p>
      <w:r>
        <w:t>也顺便买了些喜欢的物品。当然全部被我拿着。</w:t>
      </w:r>
    </w:p>
    <w:p>
      <w:r>
        <w:t>女友则如小鸟一样，一会进到这个商城，一会进到精品屋。</w:t>
      </w:r>
    </w:p>
    <w:p>
      <w:r>
        <w:t>天啊！女人怎么都喜欢购物呢？</w:t>
      </w:r>
    </w:p>
    <w:p>
      <w:r>
        <w:t>我傻傻的跟在后面，象极了跟班，只是在交钱时，我才走在前面。</w:t>
      </w:r>
    </w:p>
    <w:p>
      <w:r>
        <w:t>夜降临了。</w:t>
      </w:r>
    </w:p>
    <w:p>
      <w:r>
        <w:t>我们还没找到住的地方。就顺便打了一辆车。去最近的旅店。</w:t>
      </w:r>
    </w:p>
    <w:p>
      <w:r>
        <w:t>〈朝阳旅店〉司机把我们送到了这里。</w:t>
      </w:r>
    </w:p>
    <w:p>
      <w:r>
        <w:t>还好这不是个大型的宾馆。价钱还算便宜。一晚上，双人间80多/</w:t>
      </w:r>
    </w:p>
    <w:p>
      <w:r>
        <w:t>我俩办理完登记手续。</w:t>
      </w:r>
    </w:p>
    <w:p>
      <w:r>
        <w:t>走到三楼，找到自己的房间-302刚准备进去，突然对面屋的门开了。</w:t>
      </w:r>
    </w:p>
    <w:p>
      <w:r>
        <w:t>看到了一个熟悉的身影=莹影</w:t>
      </w:r>
    </w:p>
    <w:p>
      <w:r>
        <w:t>看到我，她也感觉意外。</w:t>
      </w:r>
    </w:p>
    <w:p>
      <w:r>
        <w:t xml:space="preserve">毕竟大家在车上已经认识了，女友很简单的和打了声招呼。就进屋去了。而 我向女友请个假，出去买包烟。其实是想去看看莹影。 </w:t>
      </w:r>
    </w:p>
    <w:p>
      <w:r>
        <w:t>关好门。我敲了敲对面屋的门。</w:t>
      </w:r>
    </w:p>
    <w:p>
      <w:r>
        <w:t>‘砰砰’门再次打开了，三个小姑娘都在呢。正在看电视。</w:t>
      </w:r>
    </w:p>
    <w:p>
      <w:r>
        <w:t>可能想到是我了，所以是莹影开的门。</w:t>
      </w:r>
    </w:p>
    <w:p>
      <w:r>
        <w:t xml:space="preserve">‘你们，怎么也到了这里。’莹影看着我‘哦，我们随便找人就把我们带这 来了。不过，和你们到是挺有缘的啊！’其他两个小姑娘看着我，哈哈笑了起来。 </w:t>
      </w:r>
    </w:p>
    <w:p>
      <w:r>
        <w:t xml:space="preserve">‘喂！你是不是看上我们大姐了。一直跟着我们啊。’‘快说，昨晚是不是 还不爽啊’昨晚厕所门口的女孩捂着嘴大笑着 </w:t>
      </w:r>
    </w:p>
    <w:p>
      <w:r>
        <w:t>莹影的脸也挂不住了。</w:t>
      </w:r>
    </w:p>
    <w:p>
      <w:r>
        <w:t xml:space="preserve">‘好了，别说了。对了，昨天没给你介绍我的两个小妹妹。指着昨晚厕所门 口的女孩她叫水妹另一个叫阿美。’ </w:t>
      </w:r>
    </w:p>
    <w:p>
      <w:r>
        <w:t>‘水妹阿美’我口中嘀咕着。</w:t>
      </w:r>
    </w:p>
    <w:p>
      <w:r>
        <w:t>‘你们好’‘你好姐夫’她两笑的更大声了。</w:t>
      </w:r>
    </w:p>
    <w:p>
      <w:r>
        <w:t>见她俩笑的如此花枝招展，身体也不断摆动。两个奶子也在一晃一晃的。</w:t>
      </w:r>
    </w:p>
    <w:p>
      <w:r>
        <w:t>我的坏想法又出现了，如果能把她俩也给上了，我的旅游不白来啊/.</w:t>
      </w:r>
    </w:p>
    <w:p>
      <w:r>
        <w:t>‘伟，你不回去吗？你女友还在等着呢？’莹影问我</w:t>
      </w:r>
    </w:p>
    <w:p>
      <w:r>
        <w:t>‘哦’我才想起，女友还在对面等着呢</w:t>
      </w:r>
    </w:p>
    <w:p>
      <w:r>
        <w:t>‘是的，我要回去。不过今晚我们能不能、、、、’我对莹影说</w:t>
      </w:r>
    </w:p>
    <w:p>
      <w:r>
        <w:t>‘好啊！空就过来，我们今晚不设防。’水妹和阿美一起说</w:t>
      </w:r>
    </w:p>
    <w:p>
      <w:r>
        <w:t>我不好意思的走了出去，快速的买了包烟。回到了房间</w:t>
      </w:r>
    </w:p>
    <w:p>
      <w:r>
        <w:t>女友在房间里洗澡呢。天气好热，都是汗！</w:t>
      </w:r>
    </w:p>
    <w:p>
      <w:r>
        <w:t xml:space="preserve">浴室的门没有关紧，我可以清晰的看到女友正在用沐浴露涂抹全身。头发散 落在背后。 </w:t>
      </w:r>
    </w:p>
    <w:p>
      <w:r>
        <w:t>水珠顺着头发，流到白皙的背脊，在往下淌去，经过大腿，落到脚面上/</w:t>
      </w:r>
    </w:p>
    <w:p>
      <w:r>
        <w:t>她的屁股我看过很多回了。但在洗澡时还是第一次。</w:t>
      </w:r>
    </w:p>
    <w:p>
      <w:r>
        <w:t>丰腴还带些硬挺/</w:t>
      </w:r>
    </w:p>
    <w:p>
      <w:r>
        <w:t>她的手正在乳头上，轻揉着。</w:t>
      </w:r>
    </w:p>
    <w:p>
      <w:r>
        <w:t>好一副美女洗浴图。</w:t>
      </w:r>
    </w:p>
    <w:p>
      <w:r>
        <w:t xml:space="preserve">我不由的猴急起来，蹭的打开门。抱住她/ 水溅湿了我的衣服 </w:t>
      </w:r>
    </w:p>
    <w:p>
      <w:r>
        <w:t>她马上转过身，和我吻到一起/</w:t>
      </w:r>
    </w:p>
    <w:p>
      <w:r>
        <w:t>我们的手抱在一起，人贴在一起。</w:t>
      </w:r>
    </w:p>
    <w:p>
      <w:r>
        <w:t>没有了时间，没有了一切。</w:t>
      </w:r>
    </w:p>
    <w:p>
      <w:r>
        <w:t>我抱起她，扔到了床上。/</w:t>
      </w:r>
    </w:p>
    <w:p>
      <w:r>
        <w:t>‘老公，快来。我要’她的大腿为我敞开/</w:t>
      </w:r>
    </w:p>
    <w:p>
      <w:r>
        <w:t>我将粗壮的鸡巴顶在她的小穴口上，来回研磨起来，就是不插进去。</w:t>
      </w:r>
    </w:p>
    <w:p>
      <w:r>
        <w:t xml:space="preserve">而她由于被我碰到了小穴的禁地。脸更加红润了。秀眉深蹙，银牙紧咬，显 然已处崩溃边缘。 </w:t>
      </w:r>
    </w:p>
    <w:p>
      <w:r>
        <w:t>没有再等，我对准小穴，一下顶了进去。</w:t>
      </w:r>
    </w:p>
    <w:p>
      <w:r>
        <w:t>‘啊’她的头朝后仰。大声的叫着</w:t>
      </w:r>
    </w:p>
    <w:p>
      <w:r>
        <w:t xml:space="preserve">‘老公你好极了，大啊啊=== 啊、、啊、、、啊、、、、 </w:t>
      </w:r>
    </w:p>
    <w:p>
      <w:r>
        <w:t>我要啊呀呀、、、、、、、、、</w:t>
      </w:r>
    </w:p>
    <w:p>
      <w:r>
        <w:t>啊不行了，我要飞了加油老公快点在深点啊啊啊、</w:t>
      </w:r>
    </w:p>
    <w:p>
      <w:r>
        <w:t>哦哦哦啊袄哦啊啊啊啊、、、、、、、、、‘她梦呓般的呻吟不已</w:t>
      </w:r>
    </w:p>
    <w:p>
      <w:r>
        <w:t xml:space="preserve">看着她淫媚相，真是勾魂荡魄，使得心摇神驰，再加上大鸡巴被紧小阴户包 住，紧、暖得不动不快，于是大起大落，猛抽狠插，毫不留情，每次抽到头而插 到底，到底时再扭动屁股使龟头在子宫口旋转、摩擦，只得她浪声大叫∶ </w:t>
      </w:r>
    </w:p>
    <w:p>
      <w:r>
        <w:t>‘啊啊啊、、、、啊、、、、、、啊’</w:t>
      </w:r>
    </w:p>
    <w:p>
      <w:r>
        <w:t>我大力的抽弄着。争取每次都碰到她的花心。</w:t>
      </w:r>
    </w:p>
    <w:p>
      <w:r>
        <w:t>而她积极的陪和着我用身体来夹紧我</w:t>
      </w:r>
    </w:p>
    <w:p>
      <w:r>
        <w:t>我则越来越猛，淫水声「叭滋、叭滋」的响，次次着肉</w:t>
      </w:r>
    </w:p>
    <w:p>
      <w:r>
        <w:t xml:space="preserve">她开始呻吟。再过一两分钟，好似癫马似的震来震去，最后她一手抓着我的 头，大叫一声∶「我出啦，我死啦┅┅please┅give┅me┅┅baby┅┅！」 </w:t>
      </w:r>
    </w:p>
    <w:p>
      <w:r>
        <w:t>她不断打冷颤，为时达数分钟，最后一声长叹，就软绵绵了。</w:t>
      </w:r>
    </w:p>
    <w:p>
      <w:r>
        <w:t>而我依然威猛。架起两条粉嫩的大腿狂抽猛插，直把她玩得欲仙欲死</w:t>
      </w:r>
    </w:p>
    <w:p>
      <w:r>
        <w:t>她的声音已经基本属于微弱，但这种感觉让我更加兴奋</w:t>
      </w:r>
    </w:p>
    <w:p>
      <w:r>
        <w:t>我还在继续着。</w:t>
      </w:r>
    </w:p>
    <w:p>
      <w:r>
        <w:t>终于在我不断战抖中，我在她体内爆发了。</w:t>
      </w:r>
    </w:p>
    <w:p>
      <w:r>
        <w:t>她很累，被我弄的很快就睡着了，而我却想着对面屋的莹影和她两个朋友。</w:t>
      </w:r>
    </w:p>
    <w:p>
      <w:r>
        <w:t>始终在看着表。</w:t>
      </w:r>
    </w:p>
    <w:p>
      <w:r>
        <w:t>快十点了，身边的女友已经发出了甜蜜的呼声。我轻轻的推了推她。</w:t>
      </w:r>
    </w:p>
    <w:p>
      <w:r>
        <w:t>没有反映，我穿上拖鞋。走了出去。</w:t>
      </w:r>
    </w:p>
    <w:p>
      <w:r>
        <w:t>刚要敲门，才发现莹影的门是虚掩着，我打开门。发现屋里的灯已经熄灭/</w:t>
      </w:r>
    </w:p>
    <w:p>
      <w:r>
        <w:t>找了半天开关，没有结果。</w:t>
      </w:r>
    </w:p>
    <w:p>
      <w:r>
        <w:t>我只好轻声的呼唤着莹影的名字。</w:t>
      </w:r>
    </w:p>
    <w:p>
      <w:r>
        <w:t>总于一个被窝里露出了一个女人的头。</w:t>
      </w:r>
    </w:p>
    <w:p>
      <w:r>
        <w:t>我脱下仅穿的一件裤头，转了进去/</w:t>
      </w:r>
    </w:p>
    <w:p>
      <w:r>
        <w:t>里面的可人已经轻装上阵，摸着柔华的肌肤。</w:t>
      </w:r>
    </w:p>
    <w:p>
      <w:r>
        <w:t>我找到了她的嘴，虽然看不清楚，但还是吻了上去。/</w:t>
      </w:r>
    </w:p>
    <w:p>
      <w:r>
        <w:t>手也在摸着她的肌肤，哎！她的乳房怎么缩了水，明显的比昨天小了许多。</w:t>
      </w:r>
    </w:p>
    <w:p>
      <w:r>
        <w:t>她也在紧紧的抱着我。手指轻轻的玩弄着我的乳头。</w:t>
      </w:r>
    </w:p>
    <w:p>
      <w:r>
        <w:t>还有手在我大腿内侧抚摩着</w:t>
      </w:r>
    </w:p>
    <w:p>
      <w:r>
        <w:t>另一只手握着我的鸡巴</w:t>
      </w:r>
    </w:p>
    <w:p>
      <w:r>
        <w:t>哎！。她怎么有怎么多手</w:t>
      </w:r>
    </w:p>
    <w:p>
      <w:r>
        <w:t>我诧异了，正要问</w:t>
      </w:r>
    </w:p>
    <w:p>
      <w:r>
        <w:t>她先说话了。不过不是我正在亲吻的对象。是下面的一个声音</w:t>
      </w:r>
    </w:p>
    <w:p>
      <w:r>
        <w:t xml:space="preserve">‘阿伟，我的姐妹对你也很喜欢。你介意我们一起玩吗’是莹影的声音‘什 么 4p 啊’我能受得了吗没等我答应，她们三个就开始了在我身上的活动。 </w:t>
      </w:r>
    </w:p>
    <w:p>
      <w:r>
        <w:t>有人在舔我的鸡巴，有人在和我热吻，有个在拉着我的手去插弄她的小穴</w:t>
      </w:r>
    </w:p>
    <w:p>
      <w:r>
        <w:t>我的神经高度集中。不知道如何应付眼前的情况。</w:t>
      </w:r>
    </w:p>
    <w:p>
      <w:r>
        <w:t>她们却好象轻车熟路般自己去找目标</w:t>
      </w:r>
    </w:p>
    <w:p>
      <w:r>
        <w:t>虽然刚刚泻身，但被她们三个尽情的调弄着，我很快就硬了起来。</w:t>
      </w:r>
    </w:p>
    <w:p>
      <w:r>
        <w:t>不知道是谁，骑到了我的身上，另一个在吃着我的袋子，一张嘴又贴了上来。</w:t>
      </w:r>
    </w:p>
    <w:p>
      <w:r>
        <w:t>我和她亲吻，却被她用舌头塞进一个药丸。</w:t>
      </w:r>
    </w:p>
    <w:p>
      <w:r>
        <w:t>‘是什么？’我问</w:t>
      </w:r>
    </w:p>
    <w:p>
      <w:r>
        <w:t>‘怕你坚持的不够长，让你吃点药来助兴。’</w:t>
      </w:r>
    </w:p>
    <w:p>
      <w:r>
        <w:t>我操，我是不是碰到了鸡拉？</w:t>
      </w:r>
    </w:p>
    <w:p>
      <w:r>
        <w:t>一会我的全身发热，鸡巴的硬度达到了最满意的程度。</w:t>
      </w:r>
    </w:p>
    <w:p>
      <w:r>
        <w:t>我一翻身，将骑在身上的女子压到身下，使劲的捣了起来。</w:t>
      </w:r>
    </w:p>
    <w:p>
      <w:r>
        <w:t>两只手在另两个女孩的小穴里插弄着。</w:t>
      </w:r>
    </w:p>
    <w:p>
      <w:r>
        <w:t xml:space="preserve">那一晚上，我都不知道自己被她们喂了多少药，只知道最后她们都我干的小 穴干干连淫水都没了。 </w:t>
      </w:r>
    </w:p>
    <w:p>
      <w:r>
        <w:t>当然我也累死了。</w:t>
      </w:r>
    </w:p>
    <w:p>
      <w:r>
        <w:t>回到我的房间，不知道睡了多就。</w:t>
      </w:r>
    </w:p>
    <w:p>
      <w:r>
        <w:t>两三天没敢碰女友。</w:t>
      </w:r>
    </w:p>
    <w:p>
      <w:r>
        <w:t>伟哥的故事终于讲完了。</w:t>
      </w:r>
    </w:p>
    <w:p>
      <w:r>
        <w:t>大家也露出了羡慕的神情/.不断的敬着他酒。</w:t>
      </w:r>
    </w:p>
    <w:p>
      <w:r>
        <w:t>谢谢大家欣赏，后续我还会贴出希望大家可以支持我。</w:t>
      </w:r>
    </w:p>
    <w:p>
      <w:r>
        <w:t>性苦的女友14</w:t>
      </w:r>
    </w:p>
    <w:p>
      <w:r>
        <w:t xml:space="preserve">一下午的时间，我们大家一直在喝酒，开心的日子总是很快过去，听完了他 们的故事。 </w:t>
      </w:r>
    </w:p>
    <w:p>
      <w:r>
        <w:t xml:space="preserve">已经差不多7 、8 点了。 </w:t>
      </w:r>
    </w:p>
    <w:p>
      <w:r>
        <w:t>大家相互告辞。纷纷回了家。</w:t>
      </w:r>
    </w:p>
    <w:p>
      <w:r>
        <w:t>小静在临走的时候，让我今晚给她打电话，说很想我。</w:t>
      </w:r>
    </w:p>
    <w:p>
      <w:r>
        <w:t>我倒想啊，可是她是大国的女友，我算什么呢？</w:t>
      </w:r>
    </w:p>
    <w:p>
      <w:r>
        <w:t xml:space="preserve">也不知道其他和我曾有过肌肤之亲的女孩子在干什么，特别是小巍，虽然我 们还只是普通朋友，她竟然和别的男孩子出去逛街。哼！气死我了。 </w:t>
      </w:r>
    </w:p>
    <w:p>
      <w:r>
        <w:t>我几乎是带着气在往家走。</w:t>
      </w:r>
    </w:p>
    <w:p>
      <w:r>
        <w:t>天黑黑的一切都很安静。</w:t>
      </w:r>
    </w:p>
    <w:p>
      <w:r>
        <w:t>哎！怎么我家楼下有人在那里徘徊，听说最近有人被打劫，难道是歹徒。</w:t>
      </w:r>
    </w:p>
    <w:p>
      <w:r>
        <w:t>我慢慢的走了过去，心里毛毛的。</w:t>
      </w:r>
    </w:p>
    <w:p>
      <w:r>
        <w:t>‘董寒，是你吗’一个女孩的声音</w:t>
      </w:r>
    </w:p>
    <w:p>
      <w:r>
        <w:t>哦，认识我，看来是朋友。</w:t>
      </w:r>
    </w:p>
    <w:p>
      <w:r>
        <w:t>‘是我，谁啊？’我还没看清她</w:t>
      </w:r>
    </w:p>
    <w:p>
      <w:r>
        <w:t>黑影扑了过来，没来得做动作，她已经扑到了我身上。</w:t>
      </w:r>
    </w:p>
    <w:p>
      <w:r>
        <w:t>还好我站的稳，要不肯定跌到。</w:t>
      </w:r>
    </w:p>
    <w:p>
      <w:r>
        <w:t xml:space="preserve">软绵绵的肉体紧贴着我的身体，飘逸的秀发被风轻吹，偶尔几根发丝散落在 我脸上。 </w:t>
      </w:r>
    </w:p>
    <w:p>
      <w:r>
        <w:t>闻着熟悉的发香，就是没想起到底是谁？</w:t>
      </w:r>
    </w:p>
    <w:p>
      <w:r>
        <w:t>她的脸始终深埋在我的胸膛上，嘴里在喊着我的名字。</w:t>
      </w:r>
    </w:p>
    <w:p>
      <w:r>
        <w:t>‘董寒。董寒’</w:t>
      </w:r>
    </w:p>
    <w:p>
      <w:r>
        <w:t>她的声音在哭泣，有泪水划过我的胸膛</w:t>
      </w:r>
    </w:p>
    <w:p>
      <w:r>
        <w:t>虽然还不知道是谁，但我依然温柔的对她说</w:t>
      </w:r>
    </w:p>
    <w:p>
      <w:r>
        <w:t xml:space="preserve">‘宝贝，怎么了？’不知道她是谁，不敢叫老婆。只好用女孩的通用名 [宝 贝] </w:t>
      </w:r>
    </w:p>
    <w:p>
      <w:r>
        <w:t>她的头终于抬起，当我俩四目相对的时候。</w:t>
      </w:r>
    </w:p>
    <w:p>
      <w:r>
        <w:t>我几乎倒吸了口凉气！</w:t>
      </w:r>
    </w:p>
    <w:p>
      <w:r>
        <w:t xml:space="preserve">是李蕾[ 性苦的女友2 里偷了我钱的那位女孩]. </w:t>
      </w:r>
    </w:p>
    <w:p>
      <w:r>
        <w:t>我一把推开她，大步朝家门走去。</w:t>
      </w:r>
    </w:p>
    <w:p>
      <w:r>
        <w:t>‘呜呜呜呜呜’身后传来她卑微痛苦的声音。</w:t>
      </w:r>
    </w:p>
    <w:p>
      <w:r>
        <w:t xml:space="preserve">哎！真是烦人，我这个人，就一点不好，有一句话可以证明我的心声。/ 宁 可天下女人负我，不可我负天下女人。 </w:t>
      </w:r>
    </w:p>
    <w:p>
      <w:r>
        <w:t>心软的我，忍不住回头看去。</w:t>
      </w:r>
    </w:p>
    <w:p>
      <w:r>
        <w:t>她坐在地上，大腿由于我的推搡，磨破了几处地方。好象还有流血的地方。</w:t>
      </w:r>
    </w:p>
    <w:p>
      <w:r>
        <w:t xml:space="preserve">‘董寒，我错了，你原谅我好吗？’‘什么，拿了我那么多钱，让我一个多 月天天吃一顿，说句错了。就行了。’我恨恨的说。 </w:t>
      </w:r>
    </w:p>
    <w:p>
      <w:r>
        <w:t>走进了大楼，我隐约还能听到她的哭泣。</w:t>
      </w:r>
    </w:p>
    <w:p>
      <w:r>
        <w:t>上到二楼。我还是停住了。</w:t>
      </w:r>
    </w:p>
    <w:p>
      <w:r>
        <w:t>因为我真的无法想象，如此这样的夜晚，把她自己留在外面，会出什么意外。</w:t>
      </w:r>
    </w:p>
    <w:p>
      <w:r>
        <w:t>我走下楼，她还坐在那里。</w:t>
      </w:r>
    </w:p>
    <w:p>
      <w:r>
        <w:t>‘起来，我家有药酒。给你擦擦。’</w:t>
      </w:r>
    </w:p>
    <w:p>
      <w:r>
        <w:t>她跟着我，回到了屋里/</w:t>
      </w:r>
    </w:p>
    <w:p>
      <w:r>
        <w:t>拿出药酒，扔到她身边‘自己擦吧’</w:t>
      </w:r>
    </w:p>
    <w:p>
      <w:r>
        <w:t>我没有理她，打开电脑。看看新闻。</w:t>
      </w:r>
    </w:p>
    <w:p>
      <w:r>
        <w:t>她默默的擦试着伤口/.</w:t>
      </w:r>
    </w:p>
    <w:p>
      <w:r>
        <w:t>‘董寒，你是不是很恨我。’没有回音。我在看新闻。</w:t>
      </w:r>
    </w:p>
    <w:p>
      <w:r>
        <w:t xml:space="preserve">‘你知道吗，其实上次我拿了你的钱，是因为、、、、、’‘因为什么，缺 钱呗。要钱你和我说一声。怎么你也陪我一回，好说歹说，我也该给你点钱。’ </w:t>
      </w:r>
    </w:p>
    <w:p>
      <w:r>
        <w:t>‘你怎么能这样说话。你把我看成什么了。’她的眼泪又流了下来。</w:t>
      </w:r>
    </w:p>
    <w:p>
      <w:r>
        <w:t xml:space="preserve">‘其实上次是这样的，我家里来电话，那边出事了。家里急需钱，我又没办 法。只好向你借了。 </w:t>
      </w:r>
    </w:p>
    <w:p>
      <w:r>
        <w:t>但你还在睡觉。于是我就先借走了。‘</w:t>
      </w:r>
    </w:p>
    <w:p>
      <w:r>
        <w:t>‘借，好意思说。’我的鼻子都差点绿了。</w:t>
      </w:r>
    </w:p>
    <w:p>
      <w:r>
        <w:t>‘你看，我这不一回来，就找你来了吗？但我现在没钱，还你。’</w:t>
      </w:r>
    </w:p>
    <w:p>
      <w:r>
        <w:t>‘没钱，你拿什么还。’我的眼睛依旧注视着屏幕/</w:t>
      </w:r>
    </w:p>
    <w:p>
      <w:r>
        <w:t>‘只要你说，我都会照办。哪怕是你叫我出去买。也行。’</w:t>
      </w:r>
    </w:p>
    <w:p>
      <w:r>
        <w:t>‘喔！什么都行。’我的脑海中闪现出小说里经常提到的性奴。</w:t>
      </w:r>
    </w:p>
    <w:p>
      <w:r>
        <w:t>不行，她说不准，又在骗我。</w:t>
      </w:r>
    </w:p>
    <w:p>
      <w:r>
        <w:t xml:space="preserve">‘我告诉你，现在家里可什么都没有，钱没有，值钱的东西也没有。你如果 又来骗我。会让你失望的。’ </w:t>
      </w:r>
    </w:p>
    <w:p>
      <w:r>
        <w:t>她的眼泪更多了。仿佛死了亲娘般。</w:t>
      </w:r>
    </w:p>
    <w:p>
      <w:r>
        <w:t>电话响了。取出我的西门子。</w:t>
      </w:r>
    </w:p>
    <w:p>
      <w:r>
        <w:t>原来是小静。她可能是急了。</w:t>
      </w:r>
    </w:p>
    <w:p>
      <w:r>
        <w:t>‘喂！臭小寒，怎么没给我来电话。是不是又和哪个女网友视频呢。’</w:t>
      </w:r>
    </w:p>
    <w:p>
      <w:r>
        <w:t>‘没了，我只不过是刚到家，还没来得及给你去电话。’</w:t>
      </w:r>
    </w:p>
    <w:p>
      <w:r>
        <w:t>‘哦’小静的语气缓和了一些/</w:t>
      </w:r>
    </w:p>
    <w:p>
      <w:r>
        <w:t>李蕾突然朝我走了过来。</w:t>
      </w:r>
    </w:p>
    <w:p>
      <w:r>
        <w:t xml:space="preserve">‘你知道吗？我好想你的。特别是你的鸡巴。它好吗？’小静在电话里朝我 问候/. </w:t>
      </w:r>
    </w:p>
    <w:p>
      <w:r>
        <w:t>而李蕾却坚决的脱掉了我的内裤。</w:t>
      </w:r>
    </w:p>
    <w:p>
      <w:r>
        <w:t>一下含进了我的鸡巴。</w:t>
      </w:r>
    </w:p>
    <w:p>
      <w:r>
        <w:t>‘哦’不由的叫出声。</w:t>
      </w:r>
    </w:p>
    <w:p>
      <w:r>
        <w:t>‘你怎么了？’小静听到不对，关怀的问</w:t>
      </w:r>
    </w:p>
    <w:p>
      <w:r>
        <w:t>‘啊没什么，有个蚊子在叮我的弟弟。’下体的刺激让我说话都变了调。</w:t>
      </w:r>
    </w:p>
    <w:p>
      <w:r>
        <w:t>‘你这个人啊，晚上就把窗户关上吗？’小静知道没什么事</w:t>
      </w:r>
    </w:p>
    <w:p>
      <w:r>
        <w:t>‘哦哦好的。’我的呼吸有点加重</w:t>
      </w:r>
    </w:p>
    <w:p>
      <w:r>
        <w:t>因为李蕾几乎是整个的把我吃了下去。好几次都感觉到了她的喉头/</w:t>
      </w:r>
    </w:p>
    <w:p>
      <w:r>
        <w:t>‘蚊子那么狠吗？快打死她啊？’小静的声音</w:t>
      </w:r>
    </w:p>
    <w:p>
      <w:r>
        <w:t xml:space="preserve">‘好，我会的，这样吧。等我明天有空，去找你，现在太晚了。我该休息了。 ’不能在说下去了否则我要叫了哦 </w:t>
      </w:r>
    </w:p>
    <w:p>
      <w:r>
        <w:t>‘好吧。你好好休息。弟弟也要休息。否则我让你站不起来。哈哈拜拜’</w:t>
      </w:r>
    </w:p>
    <w:p>
      <w:r>
        <w:t>‘拜拜’几乎是用颤抖的语音在说/</w:t>
      </w:r>
    </w:p>
    <w:p>
      <w:r>
        <w:t>‘李蕾，你干什么？’我想推开她，可她依然在吃着我的鸡巴。</w:t>
      </w:r>
    </w:p>
    <w:p>
      <w:r>
        <w:t xml:space="preserve">‘好吧，反正你让我损失了那么多钱。也该为我服务。’我坐在椅子上，享 受起她的服务。 </w:t>
      </w:r>
    </w:p>
    <w:p>
      <w:r>
        <w:t>李蕾一边吸吮着我的肉棒，一边用手抚摸着自己的下体开始手淫起来。</w:t>
      </w:r>
    </w:p>
    <w:p>
      <w:r>
        <w:t>‘小骚货，怎么想要了吗？’生气让我对她的语言开始不恭敬起来。</w:t>
      </w:r>
    </w:p>
    <w:p>
      <w:r>
        <w:t>‘是的，我要我要你的鸡巴。’</w:t>
      </w:r>
    </w:p>
    <w:p>
      <w:r>
        <w:t>李蕾的小穴里明显的有许多水，每次她的手指都会带出许多来。‘滋’</w:t>
      </w:r>
    </w:p>
    <w:p>
      <w:r>
        <w:t>我们的衣服都脱掉了。</w:t>
      </w:r>
    </w:p>
    <w:p>
      <w:r>
        <w:t xml:space="preserve">在床上，她继续的舔着我的鸡巴，嘴里发出舒服的叫声。手也在撸着我的鸡 巴下端。 </w:t>
      </w:r>
    </w:p>
    <w:p>
      <w:r>
        <w:t>而我的手也在替她做着服务。</w:t>
      </w:r>
    </w:p>
    <w:p>
      <w:r>
        <w:t>她的阴蒂本来已经很大了，可我还是使劲的掐着它。</w:t>
      </w:r>
    </w:p>
    <w:p>
      <w:r>
        <w:t>五个手指几乎都要插进她的小穴。</w:t>
      </w:r>
    </w:p>
    <w:p>
      <w:r>
        <w:t xml:space="preserve">这浪蹄子看来很享受。使劲的张着大腿。嘴由于吃着我的鸡巴。只能发出 [ 呜] 的叫声。 </w:t>
      </w:r>
    </w:p>
    <w:p>
      <w:r>
        <w:t>不知道拳头能不能进去，我看过生育手术，知道小孩都能从阴道里出来</w:t>
      </w:r>
    </w:p>
    <w:p>
      <w:r>
        <w:t>拳头应该也可以，但我费了九牛二虎的力气，还是伸不进去。</w:t>
      </w:r>
    </w:p>
    <w:p>
      <w:r>
        <w:t>她也痛苦的发出声响，脸部表情变的异常痛苦。</w:t>
      </w:r>
    </w:p>
    <w:p>
      <w:r>
        <w:t>我却得意的吹着口哨。</w:t>
      </w:r>
    </w:p>
    <w:p>
      <w:r>
        <w:t>不在继续不能完成的任务。我的手指开始在她的肛门口徘徊。</w:t>
      </w:r>
    </w:p>
    <w:p>
      <w:r>
        <w:t>她的菊花已经给我干过了。但还是保持的不错。</w:t>
      </w:r>
    </w:p>
    <w:p>
      <w:r>
        <w:t>两根手指捅了进去，接着是三根手指。</w:t>
      </w:r>
    </w:p>
    <w:p>
      <w:r>
        <w:t>我的报复心态在作怪。/</w:t>
      </w:r>
    </w:p>
    <w:p>
      <w:r>
        <w:t>‘别在搞我了。受不了了，好疼啊’她的眼泪再次流出。</w:t>
      </w:r>
    </w:p>
    <w:p>
      <w:r>
        <w:t>没有珍惜，但我的手指还是拿了出来，因为我有一个更好的办法。</w:t>
      </w:r>
    </w:p>
    <w:p>
      <w:r>
        <w:t>我把脚趾对准她的菊花，一下就把大脚趾插里进去。使劲的通着她的菊花。</w:t>
      </w:r>
    </w:p>
    <w:p>
      <w:r>
        <w:t>另外的脚在玩弄着她的小穴。</w:t>
      </w:r>
    </w:p>
    <w:p>
      <w:r>
        <w:t>原来脚交也挺有意思，还好听伟哥讲过，终于尝试了一次。/</w:t>
      </w:r>
    </w:p>
    <w:p>
      <w:r>
        <w:t xml:space="preserve">她的小穴已经被淫水沾满。/ 身体在不断震动/ </w:t>
      </w:r>
    </w:p>
    <w:p>
      <w:r>
        <w:t>[[啊啊啊啊啊啊啊袄啊哦哦哦啊哦啊]</w:t>
      </w:r>
    </w:p>
    <w:p>
      <w:r>
        <w:t xml:space="preserve">[ 弄死我吧，啊啊啊啊] </w:t>
      </w:r>
    </w:p>
    <w:p>
      <w:r>
        <w:t>[哦啊哦哦啊袄袄哦]</w:t>
      </w:r>
    </w:p>
    <w:p>
      <w:r>
        <w:t xml:space="preserve">[ 啊┅┅啊┅┅噢┅┅噢┅┅啊┅┅好┅┅好舒服┅┅好舒服啊┅┅噢┅┅ 噢┅┅爽┅┅爽死我了┅┅啊┅┅啊┅┅你┅┅你弄的我很┅┅很舒服啊┅┅啊 ┅┅噢！啊┅┅啊啊啊┅┅啊┅┅我┅┅我不┅┅不成了啊┅┅啊┅┅噢啊┅┅ 啊～～～」 </w:t>
      </w:r>
    </w:p>
    <w:p>
      <w:r>
        <w:t>我的鸡巴早就大了，不想在停留。</w:t>
      </w:r>
    </w:p>
    <w:p>
      <w:r>
        <w:t>于是放在小穴口。</w:t>
      </w:r>
    </w:p>
    <w:p>
      <w:r>
        <w:t>没有温柔，直接一炮到底。</w:t>
      </w:r>
    </w:p>
    <w:p>
      <w:r>
        <w:t>[啊]她被我弄的大喝一声</w:t>
      </w:r>
    </w:p>
    <w:p>
      <w:r>
        <w:t>听李蕾这么说，一边减缓了抽插的速度，一边问玮琳∶「你真的这么爽吗？」</w:t>
      </w:r>
    </w:p>
    <w:p>
      <w:r>
        <w:t xml:space="preserve">[ 是的，我喜欢被你干 ] </w:t>
      </w:r>
    </w:p>
    <w:p>
      <w:r>
        <w:t xml:space="preserve">[ 贱女人，看我怎么干死你 ] </w:t>
      </w:r>
    </w:p>
    <w:p>
      <w:r>
        <w:t>我的速度漫漫加速。反复的抽插着她的小穴。</w:t>
      </w:r>
    </w:p>
    <w:p>
      <w:r>
        <w:t>变本加厉抽送起来</w:t>
      </w:r>
    </w:p>
    <w:p>
      <w:r>
        <w:t xml:space="preserve">「┅┅求求你，嗯┅┅啊┅┅（越来越大声的叫起来）啊┅┅别┅┅别┅┅ 嗯┅┅」 </w:t>
      </w:r>
    </w:p>
    <w:p>
      <w:r>
        <w:t xml:space="preserve">[ 放心，我一定干死你的] 我的速度越来越快。 </w:t>
      </w:r>
    </w:p>
    <w:p>
      <w:r>
        <w:t>就在她被我快送上高潮时，我的鸡巴一下子拿了出来。</w:t>
      </w:r>
    </w:p>
    <w:p>
      <w:r>
        <w:t xml:space="preserve">[ 啊 ]她由山顶一下子掉到谷地。 </w:t>
      </w:r>
    </w:p>
    <w:p>
      <w:r>
        <w:t>我又大力的插了进去。</w:t>
      </w:r>
    </w:p>
    <w:p>
      <w:r>
        <w:t xml:space="preserve">[ 啊 ]她回到了高处。 </w:t>
      </w:r>
    </w:p>
    <w:p>
      <w:r>
        <w:t>「啊～～～好舒服ㄚ～」</w:t>
      </w:r>
    </w:p>
    <w:p>
      <w:r>
        <w:t xml:space="preserve">「啊～ㄚ～～啊～～用力～～嗯～～～好～～～～再来～～～～ㄚ～」「嗯 ～～喔～～～ㄚ～～哈～～～好鸡巴～～～～喔～～～我～～」 </w:t>
      </w:r>
    </w:p>
    <w:p>
      <w:r>
        <w:t>“插我、插我┅┅”</w:t>
      </w:r>
    </w:p>
    <w:p>
      <w:r>
        <w:t>就这样，我反复的玩弄着她的心灵。</w:t>
      </w:r>
    </w:p>
    <w:p>
      <w:r>
        <w:t>「啾～～嗯～～啾啾～～嗯～～啾]</w:t>
      </w:r>
    </w:p>
    <w:p>
      <w:r>
        <w:t>[你好棒啊我高兴极了不行了我呀来了啊啊啊啊、啊、、、啊、]</w:t>
      </w:r>
    </w:p>
    <w:p>
      <w:r>
        <w:t>在持续了40分钟后，一股热流袭上全身。</w:t>
      </w:r>
    </w:p>
    <w:p>
      <w:r>
        <w:t>我紧不住打了冷战。</w:t>
      </w:r>
    </w:p>
    <w:p>
      <w:r>
        <w:t>精子如长江之水一发不可收。</w:t>
      </w:r>
    </w:p>
    <w:p>
      <w:r>
        <w:t>拖着疲惫的身体，我躺在床上。李蕾也沉寂了半天</w:t>
      </w:r>
    </w:p>
    <w:p>
      <w:r>
        <w:t>等她缓过神，又在用嘴为我服务。</w:t>
      </w:r>
    </w:p>
    <w:p>
      <w:r>
        <w:t>擦拭了残留的精子，她慢慢的咬着我的龟头沟。</w:t>
      </w:r>
    </w:p>
    <w:p>
      <w:r>
        <w:t>说句实话，本人有点病，好象是龟头沟部分长了一些小噶瘩。</w:t>
      </w:r>
    </w:p>
    <w:p>
      <w:r>
        <w:t>可她好象蛮不在乎似的。努力的吃着。如同大家正在吃的饭一般。</w:t>
      </w:r>
    </w:p>
    <w:p>
      <w:r>
        <w:t>那一宿，我都没敢合眼。生怕家里又被她偷了。</w:t>
      </w:r>
    </w:p>
    <w:p>
      <w:r>
        <w:t>很好，她一晚上都没有什么动作，只是在醒来后，和我作爱。然后睡觉/</w:t>
      </w:r>
    </w:p>
    <w:p>
      <w:r>
        <w:t>第二天，一大早。她就提出要走。可是她却说先要打个电话。</w:t>
      </w:r>
    </w:p>
    <w:p>
      <w:r>
        <w:t>我把电话拿给她。</w:t>
      </w:r>
    </w:p>
    <w:p>
      <w:r>
        <w:t>可是屋里信号不好。她拿出外面打去了。</w:t>
      </w:r>
    </w:p>
    <w:p>
      <w:r>
        <w:t xml:space="preserve">等了好久，没见她回来。我有些急了 .下楼没发现她的身影/ 只在一个旮旯 找到了我电话卡/ </w:t>
      </w:r>
    </w:p>
    <w:p>
      <w:r>
        <w:t xml:space="preserve">哎！我又被骗了 . </w:t>
      </w:r>
    </w:p>
    <w:p>
      <w:r>
        <w:t>值的吗。就为了拿我一部手机。</w:t>
      </w:r>
    </w:p>
    <w:p>
      <w:r>
        <w:t>女人都她妈的不能相信。否则就象我这样，一次又一次的被骗。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