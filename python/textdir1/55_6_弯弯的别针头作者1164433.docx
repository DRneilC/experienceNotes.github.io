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弯弯的别针头作者1164433</w:t>
      </w:r>
    </w:p>
    <w:p>
      <w:r>
        <w:t>【弯弯的别针头】</w:t>
      </w:r>
    </w:p>
    <w:p>
      <w:r>
        <w:t>首发：性吧</w:t>
      </w:r>
    </w:p>
    <w:p>
      <w:r>
        <w:t>字数：10130</w:t>
      </w:r>
    </w:p>
    <w:p>
      <w:r>
        <w:t>第一章起点</w:t>
      </w:r>
    </w:p>
    <w:p>
      <w:r>
        <w:t>针头</w:t>
      </w:r>
    </w:p>
    <w:p>
      <w:r>
        <w:t>「也许我该老实一点，认清自己的现状，我算什么，有什么本事，不过是从县城出来的小人物。」怀着满是懊悔的心走在夜晚冰冷的大街上，路面有点昏暗，我的头发有点油，这个城市没有水分，只有满是油污的欲望。这也估计是我的前任老板娘为什么那么肥的原因吧。</w:t>
      </w:r>
    </w:p>
    <w:p>
      <w:r>
        <w:t>猛抬头看见一座大厦，怪不得这么阴暗看着门口西装革履的保安，再看看里面崴着又大又白的长腿人（玻璃上面有磨砂面只能看见下半身）听说越是大公司里面也是龌龊哈哈，一数一共３８层，该死的老板娘，是你让我们员工给你提点意见，我只是看大家都不说话，怕你会冷场才勇敢站出来，说实话，自从小时候我撩起班主任的裙子看见一团黑嘿的不知道什么东西后，我就变得胆小了，尤其是遇到穿高跟鞋的女人。我只是说老板娘你如果每天抽出一个小时和我们一起组个团队练练瑜伽的话，你的老公就不会和后勤部的女经理开着你的小沃带着帐篷去北环淮海路找２个站在月台的有点像女大学生的长头发的女孩一起用你的贵宾卡去做健身运动。我发誓我只是说我无意中看到老板总是喜欢在午饭时间去天台，那次我正躲在上面抽烟，「慢点，这么急啊，」「想你半天了。」这个老淫棍的呻吟声很特别，我探头一看不得了，总之那次我被主管骂了，因为回来上班迟到了。</w:t>
      </w:r>
    </w:p>
    <w:p>
      <w:r>
        <w:t>老板背靠着水箱侧着身子我的角度正好可以总揽全局。他好像很难受，身体好像在水里挣扎，而后勤部经理，一个１９岁的９０后美女，她得嘴角上有个小黑字，很妩媚，不过很多女同事骂她，这时的她好像一个虔诚的信徒跪在老板面前，又好像一个溺水的人拼命的抓着一节东西在呼救。老板一手按着她得后颈一手捏着自己根部粗暴的向她嘴里送。</w:t>
      </w:r>
    </w:p>
    <w:p>
      <w:r>
        <w:t>我这个角度有点远，但还是能看见那个叫美玲的经理歪着头斜斜的对着老板笑，就是不张嘴，唉，快张嘴啊，我都等不及了。快上班了，别耽误时间。终于我看见此生难忘的一幕了。美玲突然喘着气，使劲捏了一下老板的大腿，痛的他嗷嗷直叫。接着她得手开始套弄老板的的东西，扑扑的声音可能是她得手劲很大，然后她很温柔的用舌头贴着龟头点了２下，抬头看着老板笑了一下，就用力的把鸡巴吞了下去，老板很是享受，突然就大叫「别，别，别咬啊，你怎么和北环那２小丫头一样啊，快，继续吞，继…继续啊，哦天啊，好舒服。」</w:t>
      </w:r>
    </w:p>
    <w:p>
      <w:r>
        <w:t>这个经理平时倒是很内向的啊，没想到这么开放。只见她慢慢的把鸡巴从嘴里虑出来，只留龟头尖部，然后嗯的一声猛然一吃到底，老板也随着猛的挺了一下，就好像被电打了似的。老板好像又想到什么，双手猛然抓着她得头发屁股也开始活塞运动，嘴里大叫「时间不够…不够了，你吃啊，别把我的裤子搞上了，只见美玲头高高抬起，嗓子正好和棒棒保持一条直线，老板很难受的样子，就像拉动一条钢锯一样，前后，前后的挺动。美玲的双手张的大大的，嘴里乱说一气，也听不清楚，不过嘴角开始向下流着泡泡，老板突然拔出了鸡巴，美玲好像没了支撑点快要倒下去了，可是老板却拿着鸡巴敲打着她得俏脸，上面亮晶晶的不知道是什么，美玲大叫着」打死我了，快啊，继续…啊…「老板没听她得又重新插进她得小嘴里，这次一下到底，美玲使劲的推着他，喉咙里呜呜的直叫，腮帮鼓得高高的，可是老板用手使劲拖着她得下巴，继续向前进，虽然已经是底部了，我估计他还想把那２个蛋蛋也戳进去。</w:t>
      </w:r>
    </w:p>
    <w:p>
      <w:r>
        <w:t>美玲好像麻木了，双手无力放在地上，只能听到她得鼻子一呼一呼的喘着粗气，然后突然猛的咳嗽起来，同时老板也退了出来大口吸着空气。」真是的都一把年纪了还是这么粗鲁，我脸上的妆都花了「」嘿嘿，我给你买最好的化妆品，放心「</w:t>
      </w:r>
    </w:p>
    <w:p>
      <w:r>
        <w:t>」哼，不是又偷拿你老婆不用的来忽悠我吧「</w:t>
      </w:r>
    </w:p>
    <w:p>
      <w:r>
        <w:t>」不会，不会，明天我们去淮海路买，那里都是真的，我打电话叫那２个小丫头在月台站等我，你知道她们明天不用上课。「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