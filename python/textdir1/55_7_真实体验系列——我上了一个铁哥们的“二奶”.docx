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真实体验系列——我上了一个铁哥们的“二奶”</w:t>
      </w:r>
    </w:p>
    <w:p>
      <w:r>
        <w:t>真实体验系列——我上了一个铁哥们的“二奶”</w:t>
      </w:r>
    </w:p>
    <w:p>
      <w:r>
        <w:t xml:space="preserve">说明：以前小弟也发了不少贴子，也有兄弟在支持，但内容可能都是比较简 单，所以有的兄弟觉得不刺激和过瘾，但那些都是小弟或是别的朋友的真实体验。 主要就在于真实，可能写的时候由于首发论坛不允许描写太多的细节，所以才有 这样的感觉。看我的贴子，关键在于：真实，全部都是真实的体验，可能不是小 弟的真实体验，但绝对都是来源于真实的生活。具体转自什么地方恕小弟不能透 露。以后的贴子均属于这个系列。 </w:t>
      </w:r>
    </w:p>
    <w:p>
      <w:r>
        <w:t xml:space="preserve">“叮铃铃……”！司法局办公室主任阿陆打来电话：“喂，老叉！给我开张 发货票行吗？！”“哈哈，你他妈又想搂几个酒钱儿是不是？”“别他妈说的这 样难听，人家大领导吃肉还不让小老百姓喝点汤呀！？”没办法，这个家伙可是 我的同学加玩伴，多少年的死党拉呀！“好哇，但是可得给我找丫头潇洒！” “好啊，毛毛雨拉！” </w:t>
      </w:r>
    </w:p>
    <w:p>
      <w:r>
        <w:t xml:space="preserve">拿起电话“老哥，你好！”“有事儿吗？”“想在你那儿开张发票，可以吗？” “可以可以，我没在家，你找你小嫂子说，就可以拉！” </w:t>
      </w:r>
    </w:p>
    <w:p>
      <w:r>
        <w:t>撂下电话我才感到有些发愁！</w:t>
      </w:r>
    </w:p>
    <w:p>
      <w:r>
        <w:t xml:space="preserve">原来，砖厂李老板有两个老婆，他说的这个是他最宠爱的二奶。这女人原来 是这个砖厂的出纳员。一开始老李承包这个砖厂时，小姑娘那时才18岁，青春年 少，稍有姿色，老李投其所好，百般利诱，搞大了肚子。小丫头及父母不依不饶， 最后生下孩子，和大老婆离了婚。但是人家离婚不离家，照样照顾大老婆的生活 和两个孩子的一切。老李两边兼顾，黑瞎子进玉米地老的嫩的一起啃！ </w:t>
      </w:r>
    </w:p>
    <w:p>
      <w:r>
        <w:t xml:space="preserve">因为一个发生在老李砖厂里的案子我和老李熟识，后来发展成了吃喝玩乐犬 马声色的朋友。此时二奶燕子已经是三十几岁的胖女人拉，老李也买下了这个国 营砖厂当起了老板。由于燕子善于保养，着装时尚，皮肤细嫩，珠光宝气，描画 精细，看上去也就是二十六七岁的样子。唯一让大家恼火的是她的体态越来越臃 肿，160 左右的身高，竟有170 斤的体重！和那个香港的肥肥差不了许多。更加 麻烦的是老李患有糖尿病，五十七八岁的年纪伺候两个如狼似虎的女人，早已经 力不从心，所以燕子的性情有时就表现得歇斯底里，和大老婆争风吃醋是家常便 饭，在外边找小白脸解馋的事情屡有发生。但是，由于砖厂里财务都由她经手， 加上他们还生了个儿子，所以老李也就睁一只眼闭一只眼地混日子，不去理会。 有几回这娘们喝多的时候和我动手动脚，眼神火辣得吓人，朋友妻不可骑，又加 上那副不敢恭维的尊容，所以就装作不解风情的样子，借故避开了！ </w:t>
      </w:r>
    </w:p>
    <w:p>
      <w:r>
        <w:t xml:space="preserve">想到这回找她办事，心里有些发怵。哎呀，咋整哪？！那边狗逼催得正紧， 硬着头皮找她吧！ </w:t>
      </w:r>
    </w:p>
    <w:p>
      <w:r>
        <w:t xml:space="preserve">“喂，美女！”“哈哈，你他妈最近死到哪儿去啦？听说泡了一个护士马子， 就把小嫂子给忘啦！”“嘿嘿！”“嘿嘿，什么？赶快汇报一下，拿下没有，是 不是处女？”“什么处女呀，得上幼儿园找去！”“哈哈，现在的小女生哪儿有 干净的，身经百战上喜车那是他妈常事儿，还不如我们这些老娘们利索那？！” “噢”，“你怎么不说话？” </w:t>
      </w:r>
    </w:p>
    <w:p>
      <w:r>
        <w:t xml:space="preserve">一阵机关枪一样的狂叫，搞得你真的没有心情再听下去，但是有事相求，只 得硬着头皮，大致说了一下情况。这娘们哈哈一笑，装模做样的说：“你开发票 可以，但是那个税款你得负担呀！”“什么税？”“增值税。百分之三十多那， 你这3 万元的额度就得9 千多税款！”去他妈地，这逼和我玩鹰？！“哪有这么 多呀，你别以为我不懂税法！”“哈哈，你说你怎么报答老娘吧？”“去你妈地， 不整拉倒！”" “操，你还来脾气呀，老娘还上赶着你不成啊！” </w:t>
      </w:r>
    </w:p>
    <w:p>
      <w:r>
        <w:t>咔嚓！电话关掉了！操你姥姥的！这娘们，气煞我也！</w:t>
      </w:r>
    </w:p>
    <w:p>
      <w:r>
        <w:t xml:space="preserve">过了两天，李老哥在外地打来电话，问事情办的怎么样啦？我大致地说了情 况，他哈哈哈大笑说：“你嫂子和你闹着玩那？！我已经给她打电话，让她马上 给你办！”“谢谢大哥！” </w:t>
      </w:r>
    </w:p>
    <w:p>
      <w:r>
        <w:t xml:space="preserve">中午时分，我小心翼翼地给他挂电话，请她出去吃饭。为了避免她的纠缠也 为了让阿陆看出办事的艰难，叫上了阿陆作陪。我小心的陪着笑脸，道歉那天的 冒犯。本来想简单的整点酒菜，可是这家伙净挑贵的点，啥好来啥，啥贵点啥！ 搞得我俩差点破产！ </w:t>
      </w:r>
    </w:p>
    <w:p>
      <w:r>
        <w:t xml:space="preserve">这女人酒量惊人，喝了7 ——8 两白酒又喝了三瓶啤酒，能吃能喝，看来她 的发福和不加节制的饮食有极大的关系啊。 </w:t>
      </w:r>
    </w:p>
    <w:p>
      <w:r>
        <w:t xml:space="preserve">饭后，她提出请我俩唱歌。看来她今天是吃定我们拉！没招啊。到了歌厅， 这鬼女迫不及待地握着麦克风大喊大叫，歌声震耳，九腔十八调，听得你闹心。 先是公鸡叫，后来没劲拉，就变成了母鸡叫。我嘲笑地说：“嫂子，你还是杀了 我得拉！”笑得阿陆一直想吐！大家又喝了一箱青岛罐啤。酒劲上来，她笨拙的 拉着我跳舞，巨大的rf顶在我的胸口上，出气不得。油油带汗的胖脸有意地向我 贴来，两手拼命的拽着我的衣服，仿佛是日本的相扑，大有把我撂倒的意思。朋 友看着我难受，过来替我解围，她还不依不饶地发脾气，推开他说：“你是办公 室主任，下午不去上班，老在这里搅和什么呀？！”言外之意想把他支走。我怕 他真的走掉：“他们局长今天不在家，下午可以不去！” </w:t>
      </w:r>
    </w:p>
    <w:p>
      <w:r>
        <w:t xml:space="preserve">这娘们见今天不能和我单独在一起，狂嗥了三个小时花掉我200 快大洋后， 我们开车把她送回家去。分别的时候问她发票的事情，她装醉胡乱地说“今天没 有带来，明天再说吧！” </w:t>
      </w:r>
    </w:p>
    <w:p>
      <w:r>
        <w:t xml:space="preserve">哎呀，我俩哭笑不得。阿陆说“看来这娘们吃定你啦，，我看这个女人也不 难看，为了咱哥们的事儿，你就牺牲一下色相吧！”“去你妈的，要上你他妈上 啊？！”“哈哈，人家相中的是你，你有没有搞错。我的大帅哥！？”“去你妈 的，还他妈笑那，这鸡巴破事儿真愁死我拉！” </w:t>
      </w:r>
    </w:p>
    <w:p>
      <w:r>
        <w:t xml:space="preserve">第二天8 点多种，她打来电话，让我去他家。为了把握起见，我让她先开好 发票，她说没有问题。到了她家楼下，电话让她下来，她执意让我上去，说： “你上来，难道我还吃了你不成吗，？再说我妹妹也在我家那！” </w:t>
      </w:r>
    </w:p>
    <w:p>
      <w:r>
        <w:t xml:space="preserve">哦，看来没什么问题。大着胆子，上得楼来。房子很宽敞，170 多平方，家 具电器高档，装修新潮时尚，看着她的死样子，住在这里怪可惜的！应该金屋藏 娇才配。但是她的那个妹妹身材高挑，细皮嫩肉，倒是有几分姿色，使我眼睛顿 时一亮。她见我的眼睛盯着她，脸徒然红到脖根，羞涩地低下了头。见此情景， 燕子说：“我年轻的时候可比她漂亮多拉，就是让老李和他大老婆把我造害成了 这样！” </w:t>
      </w:r>
    </w:p>
    <w:p>
      <w:r>
        <w:t xml:space="preserve">她深情地回忆起当年的花容月貌和被人追求的幸福时光，想到现在的惨淡光 景，哽咽落泪。 </w:t>
      </w:r>
    </w:p>
    <w:p>
      <w:r>
        <w:t xml:space="preserve">看了她的相册，当初她还真的算得上是个美人儿，要不老李家财千万，也不 会看得上她呀！讲到了做二奶的悲哀，她痛哭失声，尤其是过年过节，人家都是 三口人团聚在一起，老李也都是在大老婆那里，老李有些真心的话和重要的事情， 从来都是和大老婆说的。还有就是性生活方面很不和谐等等。我劝她：“老李岁 数大了，又有毛病，老夫老妻，克制点就过去啦！”“你知道什么！他总上那个 大老婆那儿去，那个老逼可他妈骚拉，整天想着干那个！” </w:t>
      </w:r>
    </w:p>
    <w:p>
      <w:r>
        <w:t xml:space="preserve">哈哈，悲哀呀，男人，包二奶的男人！虽然你们能够给几个老婆物质满足， 但是不能给予她们完整的家庭和真正意义上的精神和肉体的归宿！她哭啦，哭得 很伤心，哭累了，哭够啦…… </w:t>
      </w:r>
    </w:p>
    <w:p>
      <w:r>
        <w:t xml:space="preserve">她泪眼迷离，头发蓬乱。通过耐心的倾听，感到面前的这个女人，不再有那 么恐怖和神经质拉。她也有一个美好的青春时节，也曾经有一个美好的精神世界， 也曾经漂亮过，得意过呀。她的坦诚，她的压抑和困惑，使我产生了些许的同情 和怜悯。温情地倾听她的倾诉，使她很受感动和鼓舞。中午姐妹俩烧了一桌好菜 招待我，厨艺不错，两个女人陪着酒，喝的异常痛快和超量。我醉拉，她比我更 醉，就是她的妹妹依然清醒如初。我执意要走，妹妹建议先躺一会儿，等酒劲过 了再走不迟。燕子拿出开好的发票，和她妹妹说，公章在她妈妈家，让她妹妹去 取来。然后再给我。妹妹打扮一下，青春靓丽，体态性感，表情柔美，款款地告 辞，眼中带着一种神秘，嘴角欲言又止。 </w:t>
      </w:r>
    </w:p>
    <w:p>
      <w:r>
        <w:t xml:space="preserve">支出她的妹妹，她迫不及待的窜到我躺的沙发跟前，不容我分说和挣扎，粗 暴疯狂地扒下我的衣裤，嘴里含住我的dd疯狂猛烈地吸吮，开始本能的抗拒，渐 渐地便随波逐流的有了反映，闭着眼睛想着我刚认识不久的女友和刚刚离去的漂 亮妹妹，仿佛就是她们在挑逗我刺激我，dd终于露出了它狰狞的本性，勃然大怒， 一下子坚挺起来！ </w:t>
      </w:r>
    </w:p>
    <w:p>
      <w:r>
        <w:t xml:space="preserve">她喘着粗气，几下扒光衣服，赤裸仰卧在沙发上，没有毛哦毛的b 里，流出 了浑浊的淫水。 </w:t>
      </w:r>
    </w:p>
    <w:p>
      <w:r>
        <w:t xml:space="preserve">夹在两条肥胖的大腿间的bb，没有以前想象的肥大，相反的，在腹部和股沟 的赘肉的挤压下显得非常的窄小，与整个身体不成比例。短兵相接，嗷嗷待哺， 形势逼人。犹豫再三，把心一狠，没入深处。但是我始终没有勇气看一看她那因 为激动而紫红了的脸庞和扭曲的表情。闭着眼睛寻找着能够鼓舞自己斗志的人物 场景和目标。脑际闪现着以往经历还没有消失殆尽的刺激信号……赵薇，林心如， 日本av，西洋a 片……自欺欺人，张冠李戴，李代桃僵，渐入佳境，一声狂啸… …像淘气的孩子应付老师作业那样，草草地交上了课业。 </w:t>
      </w:r>
    </w:p>
    <w:p>
      <w:r>
        <w:t xml:space="preserve">她赤裸着仰在那里，下边流出肮脏的液体，没有擦拭和整理，任由其放纵恣 意的流淌…… </w:t>
      </w:r>
    </w:p>
    <w:p>
      <w:r>
        <w:t xml:space="preserve">翻过身来，她示意采取后入姿势，但是肥胖的腰身和硕大夸张的pp，，使我 不由得想起那屠宰场里已经刮掉毛的肥猪，dd无论如何也不能自主，关键时候来 了脾气，罢工拉！一阵阵回天无力的努力，又一阵阵欲哭无泪的尴尬等待…… </w:t>
      </w:r>
    </w:p>
    <w:p>
      <w:r>
        <w:t xml:space="preserve">“没用的东西，搞得人家怪难受的！”她极不情愿的穿上衣服。我如释负重， 赶紧跑到卫生间，一种呕吐的感觉涌上心头，干呕了几口，拼命地冲洗着dd生怕 招上什么诟病。外边传来她恼怒的申斥：“你他妈是什么干净人呀，总他妈到处 乱搞，跟我装什么清纯！”显然对我的表现甚为不满。他妈地，这才是费力不讨 好啊！我极力克制着满腔的仇恨，殷勤地陪着笑脸。按摩着她那肥硕的肩膀，假 惺惺地说：“对不起，在这里太紧张拉，再说大哥对我很够意思，所以心里又有 障碍，嘿嘿！”“你他妈什么人不上呀，少废话，以后我找你随叫随到，听明白 没有？！”“明白！”她慢腾腾地挪到房里，在保险箱中拿出公章。咣当！扣在 那张让我付出尊严和血泪的发票上！这他妈简直就是我的卖身契呀？！ </w:t>
      </w:r>
    </w:p>
    <w:p>
      <w:r>
        <w:t xml:space="preserve">“给你！要不是为了这张破纸，你他妈才不会粘我的边那！”“嘿嘿，哪儿 呀！？小弟早已垂涎小嫂子的美貌，今天得以遂愿，不胜荣幸啊！”“”少跟我 油嘴滑舌！“ </w:t>
      </w:r>
    </w:p>
    <w:p>
      <w:r>
        <w:t xml:space="preserve">穿好衣服，拿上那张充满屈辱和梦魇的纸片，向逃出深牢大狱一样，头也不 回的溜出了那座炼狱一般的楼房…… </w:t>
      </w:r>
    </w:p>
    <w:p>
      <w:r>
        <w:t xml:space="preserve">得知我得手的消息，阿陆在“海上皇宫”请了一顿大馆子。在酒宴上，我破 口大骂这个陷我于不义和身心摧残的混蛋！“为了你贪污这几个臭钱，老子都出 去卖身拉？！”他赶紧捂住我的嘴，以防别人听见。酒菜虽好，但那种恶心，呕 吐的感觉始终没能冲淡，很久都挥之不去！想到女孩子被坏人强奸时的剧烈反映， 当时办案时还以为受害人是在装什么地清高呢？！这次的亲历亲为，才知道，那 种屈辱和厌恶，那种仿佛让人按在地上吃大便的无奈和愤怒是何等地强烈呀？！ 对人心灵上的刺激是何等的深远呀？或许这一切会伴随着她们的终生啊！ </w:t>
      </w:r>
    </w:p>
    <w:p>
      <w:r>
        <w:t>后来的一段时间中，我都是在愧对李大哥和那种厌恶自己的困惑和煎熬中度 过的。直到阿陆带我在“国际大厦”找了一位1000元一夜的学生妹，纸醉金迷， 一夜消魂后。才暂时冲淡了那份不适合和折磨，逐渐恢复了往日的凛凛雄风！虽 然好多年过去拉，但是至今想到这件尘封的往事时，还会有一种余悸在心头，它 就会像伽玛射线一样炙烤着我的道德和灵魂！ &gt;]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