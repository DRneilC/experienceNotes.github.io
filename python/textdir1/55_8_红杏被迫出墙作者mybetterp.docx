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红杏被迫出墙作者mybetterp</w:t>
      </w:r>
    </w:p>
    <w:p>
      <w:r>
        <w:t>红杏被迫出墙</w:t>
      </w:r>
    </w:p>
    <w:p>
      <w:r>
        <w:t>排版：tim118</w:t>
      </w:r>
    </w:p>
    <w:p>
      <w:r>
        <w:t>字数：3679字</w:t>
      </w:r>
    </w:p>
    <w:p>
      <w:r>
        <w:t>我们家和刘齐一家一直保持着很不错的关系，由於双方的孩子都在同一间学校、同一个班上，彼此串门是经常的事。加上我先生和刘齐的妻子还是大学的同届同学，更加深了互相的关系。</w:t>
      </w:r>
    </w:p>
    <w:p>
      <w:r>
        <w:t>先生由於事业上的成功，过了而立之年的他，可谓春风得意，应该说我们的家庭是幸福的。可直到我渐渐发现我们的夫妻生活越来越少，显得没以前那么的和谐，而且我发现不知道是什么原因，先生的后背上有手指的抓痕迹，於是平时我多留了个心眼，终於知道了是什么原因。</w:t>
      </w:r>
    </w:p>
    <w:p>
      <w:r>
        <w:t>原来，我们两家互相走得很勤，刘齐又经常出差，我们是知道的，不知道什么时候，我先生和刘齐的妻子好上了。</w:t>
      </w:r>
    </w:p>
    <w:p>
      <w:r>
        <w:t>在我紧逼下，先生向我承认了事实。我悲痛不已，找了刘齐妻子谈过几次，但无济於事，她只是要我去找自己的先生谈，说这件事起因在於我的先生。</w:t>
      </w:r>
    </w:p>
    <w:p>
      <w:r>
        <w:t>我知道自己的先生是个有责任心的男人，他会对做过的事负起责任，果然没错，他承认是做错事的同时，不能答应我向他提出和她的断绝来往的要求，说那样很对不起她，要么是和我解除婚姻，要么让我承认这个事实。我简直不能相信这就是我引以为豪的丈夫。</w:t>
      </w:r>
    </w:p>
    <w:p>
      <w:r>
        <w:t>等刘齐出差回来后，我将这个事情向他和盘托出，没想到，在我没找刘齐谈之前，他的妻子已经向他说了最近发生的事。刘齐很苦恼，但他和我一样还是舍不得离婚，主要是不想伤害了孩子。可我们又不甘心眼睁睁的面对这个不能接受的事实，劝阻工作一直不停地做着，可他俩的来往照样继续。</w:t>
      </w:r>
    </w:p>
    <w:p>
      <w:r>
        <w:t>刘齐在一次苦恼中的酒后打电话给我，想约我聊聊，於是我去了他的家里，我们互相倒着苦水，但又找不出解决问题的办法。不知道为什么，看见面前的刘齐，由於自己先生的过错，让他承受着那样大的痛苦，我好像觉得什么地方对不起他似的。</w:t>
      </w:r>
    </w:p>
    <w:p>
      <w:r>
        <w:t>知道刘齐那天酒又喝多了，没聊一会他就躺在了沙发上。过了一阵，他开始呕吐，等我忙前忙后地张罗着给他收拾完，正准备离开时，刘齐却一把拉住了我的手，闭着眼呜咽着说：「这是为什么，怎么到了这样的地步？」我也陪着他暗暗的流泪。</w:t>
      </w:r>
    </w:p>
    <w:p>
      <w:r>
        <w:t>他说一会吐一会，直到他稍许好了点，我想扶他回房间让他好休息，他依了我，於是我搀扶着大个的他，吃力地照顾着让他在床上躺下来。我掩好给他盖着的被子，正准备离去，手又被刘齐拉住了。那夜我没回家，和衣靠在酣睡着的刘齐边渡过，没什么事发生，整整一夜我都睁着眼睛，脑子乱得很。</w:t>
      </w:r>
    </w:p>
    <w:p>
      <w:r>
        <w:t>第二天下午我先生问我为什么没回家，我告诉了他昨晚发生的事。他用那我从来没见过的眼光看了我好长时间才说：「你们是不是那样了？是不是要报复我们？」</w:t>
      </w:r>
    </w:p>
    <w:p>
      <w:r>
        <w:t>当时我很生气，心想：我们没什么事，你凭什么怀疑？而且态度还生硬，好像错的不是他们而是我和刘齐。不知道哪来的勇气，我赌气地说：「是的，难道你们可以胡来而我们就不行？」</w:t>
      </w:r>
    </w:p>
    <w:p>
      <w:r>
        <w:t>先生听完我的话，噎住了，接着他用几乎不能听见的语气说：「这也不能完全怪你，应该是刘齐出於对我的报复，毕竟是我错在前。既然我们都为了孩子不离婚，那还是请你们注意点影响面，不要给旁人笑话我们两家。」我唐突地看着他，伤心的扭头走了。</w:t>
      </w:r>
    </w:p>
    <w:p>
      <w:r>
        <w:t>过了几天，刘齐给我电话，我们在电话里聊了很长时间，也把我先生对我怎么说的向刘齐说了。他在电话那端苦笑地说：「我真是冤枉。可你为什么要那么对他说没有的事？」我说：「就是因为我们没有，才故意气他的，让他以为我已经给他戴了绿帽子，体会一下你所面对的是什么滋味。」</w:t>
      </w:r>
    </w:p>
    <w:p>
      <w:r>
        <w:t>刘齐请我向先生澄清一下事实，不要再伤害多一个人。我见刘齐这样高的姿态，越发觉得对不起人家，当时真的不知道为什么，我的话脱口而出：「刘齐，你不用这么窝囊，既然他们可以那样，我们就为什么不能？这样对你实在是不公平！我愿意，这不关你的事。」</w:t>
      </w:r>
    </w:p>
    <w:p>
      <w:r>
        <w:t>刘齐在电话那端沉默了好长时间才说：「也行吧，这样我们也许心里会平衡点。」我说：「那行，你今晚就来我家。」刘齐没同意这样做，提出到外面去玩玩。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