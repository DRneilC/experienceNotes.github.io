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猎俘SM性虐女奴的艳遇</w:t>
      </w:r>
    </w:p>
    <w:p>
      <w:r>
        <w:t>酒吧里，贵子特意坐在和堂的对面，故意展示着自己的美丽，贵子对于自己的容貌充满自信。在她以往，以自己的容颜和艳丽，征服过不少的男人，也完成过不少任务。和堂的眼目注视着贵子一头乌黑的秀发，她长得气质显得高贵，美丽动人，肌肤雪白，身材高挑，一双没及膝的黑色长靴，衬托出她纤细修长的美腿的优美弧度，皮裙短得不能再短，以至于她稍微弯腰，就可以看见丰满的臀部及跨间，婀娜的细腰；更吸引和堂的注目是：她的套装上衣故意把纽扣打开，露出里面的乳头，此时贵子还故意拉大了西装，使乳房的完美曲线袒露在和堂的面前，而桌子下面，贵子那条修长的腿，脱下了高跟鞋，脚趾悄悄踩到了和堂的跨间，温柔地抚摩着那个粗大的性器；从贵子的神态上，她知道和堂的底细。资料上说和堂很懂得折磨摆弄女性，使得许多女性一经受虐就会被迷上甘心被他折磨呢！她准备把自己交给和堂；而且从贵子勾魂摄魄的神情，就可以知道，对她越放肆，就越符合她的胃口。这个成熟美丽的女人，眉清目秀体态妖艳，对于性欲也是有着很大的渴求，自见到了资料上和堂是ｓｍ虐待大师那一刻起，就感觉自己身体里产生甜美的瘙痒感，有渴望被和堂猎俘征服的冲动在里。她是ｉｃｏｐ的秘密特工，知道和堂一直狩猎美女，把她们在荒岛训练成受虐狂，这些美女一旦被和堂猎俘到，自己的身心都迷恋上了ｓｍ性虐待…………</w:t>
      </w:r>
    </w:p>
    <w:p>
      <w:r>
        <w:t>“那晚在酒店里遇到你，粗认为你是一个气质高雅的白领丽人，但是以我猎俘ｓｍ美女的经验来看，我读懂了你在望远镜后面妖治的目光，我说的没错吧！既然你那么喜欢ｓｍ，那就去我的别墅吧。”和堂以征服者的身份向这位成熟美丽的女郎发出了邀请。</w:t>
      </w:r>
    </w:p>
    <w:p>
      <w:r>
        <w:t>贵子点头答应了。她很明白自己一进去就会被绑被虐待成为和堂的性奴隶，弄不好在ｄｖ镜头展现出来，但是，自己是卧底，而且自己内心深处，也有着渴望被虐的欲火在燃烧。贵子暗暗地告诉自己，只要沉浸在受虐的快感中，不管受什么样的虐待刑罚，心就满足了。她下垂浓密的秀发遮住了美丽的脸，她知道被和堂猎捕的ｓｍ性虐女郎，一开始首先就是要光着身子跪在和堂面前，吸阴茎里的营养。有时还会当着许多男人面前作口交测试。（她事先看过资料片，所有被和堂猎捕的ｓｍ受虐女郎都是如此开始的，因为和趟首先就是训练美女彻底地抛弃自尊，像母狗一样地趴在他面前做口交，有时还要喝和堂的尿……。尽管有些美女被和堂猎捕凌虐一段时期被放回来，但是那些受过虐的女郎找遍天涯海角也要辛苦得寻找和堂，希望再次被绑受刑……。）她内心渴望也是这样，因为当初她在训练营里，每日为三四个强壮的军人做口交……</w:t>
      </w:r>
    </w:p>
    <w:p>
      <w:r>
        <w:t>池田贵子，。她是一个标准的美女，身材动人，又有着娇人的面容，她拥有３７-２５-３７魔鬼身材，皮肤白皙，走路时，职业套装把两个沉甸甸３６ｄ的大乳房绷得很紧，走路时乳房就摇来晃去的，她抬手擦汗时，鼓鼓的胸部几乎要把上装涨破。紧身的皮裙短得不能在再短，遮掩着丰满的臀部；展露着一双修长的美腿，一头长发披肩，黑亮的头发里带有股子香气，给人以惊艳的感觉。而这位美女一想到，要被捆绑，贵子心中就充满了莫名的兴奋，乳头也硬了起来，下面也流出了水……从她对于和堂近乎于崇拜的眼神可以看出，贵子是一个受虐狂。</w:t>
      </w:r>
    </w:p>
    <w:p>
      <w:r>
        <w:t>贵子如约并急切地走进了和堂的海边别墅的房间，依然穿着一件职业套装，显得很干练，那紧身套装裹着她那曲线动人的桐体，胸前显现出美丽的曲线，那个３６ｄ的乳房没有带乳罩，就隐藏在上衣套装里面，并飘着洗澡后的香味。她的确很美，紧身的皮裙短得不能在再短，遮掩着丰满的臀部，展露着一双修长的美腿，那绝美的身体曲线，再加上一头披肩秀发让任何一个男人下面的枪都会肃然起敬的。来到和堂的面前，更是把扣子全解开，一想起今日又可以受虐调教，贵子心理充满了莫名的兴奋，乳头也渐渐硬了起来，又幻想期待自己光着身体被狂风暴雨一样的舞弄。幻想着和堂把她下面的毛被剃得干干净净………。她走入了房间，硕大的乳房随着脚步而左右摇晃着，在她的美貌下隐藏着愿意受虐待的魔性。和堂的这个房间里，中央是一张铁床，床上放置着型号大小的电动阴茎，床的四周是铁架吊架支架上缠绕的是铁链天花板上有一个滑轮，以及皮质的扣环，墙上挂着手铐绳索，皮鞭以及蜡烛，这一切都是拍ｓｍ片的常用布景。贵子想到和堂即将要对自己施展淫虐刑罚，她感到自己阴户内裤的地芳越来越潮湿，有热流往外滴出了水。贵子的身体兴奋得微微颤抖起来。和堂也算准了这点，知道这位长发披肩的美女会乖乖成为自己的ｓｍ受虐女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