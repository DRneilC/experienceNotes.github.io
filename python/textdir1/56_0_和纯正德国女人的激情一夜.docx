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和纯正德国女人的激情一夜</w:t>
      </w:r>
    </w:p>
    <w:p>
      <w:r>
        <w:t>和纯正德国女人的激情一夜</w:t>
      </w:r>
    </w:p>
    <w:p>
      <w:r>
        <w:t>字数：3200字</w:t>
      </w:r>
    </w:p>
    <w:p>
      <w:r>
        <w:t>2008/12/30首发于：性吧</w:t>
      </w:r>
    </w:p>
    <w:p>
      <w:r>
        <w:t>来德国已经很多年了，说来惭愧，我最多和在德国的中国留学生来电一夜情什么的，还有一次和日本的留学生，不过质量大多一般，而且很多时候还要跑到很远的州，有一次坐火车到了北威州，光路费就是好几十欧，打工挣的那点钱还不够路上折腾的，不过只能怪自己在的城市太小，如果是在慕尼黑，也就不会有这么多麻烦事。废话不多说，说一下自己生平唯一一次上西女的经历。</w:t>
      </w:r>
    </w:p>
    <w:p>
      <w:r>
        <w:t>德国生活非常昂贵，平时上课之余只能打点工，补贴一下日常所需。因为本人还是学生，所以能打的工不是很多，大部分是一些比较累的体力活，而且为了不影响上课经常干夜班到凌晨一点多，不过也正是因为这个我才有机会上到一个纯种西女ａｍｅｌｉｅ。此女是我打工时候认识的，我们在一个地方打工，年龄１９，因为在德国问年龄不礼貌，所以是通过介绍中国生肖的时候套出来。虽然年龄不算大，但是看起来却又二十一二的感觉，很是成熟，打工的时候也经常偷瞄她的胸部，年龄不大但是发育的很好。头发是金色的，皮肤非常好，不过估计也有化妆的原因，眼睛是淡淡的蓝色，很是好看，身高在１米７２，在德国也算正常身高了，下身不能算苗条，但是也还是比较好的身材了。在一起工作久了通过相互之间聊天关系搞得也越来越熟，德国年轻人很开放，也不介意聊关于性方面的问题，听她说她交过三个男朋友了，十五岁的时候就和第一个男朋友发生了关系。哎，德国人就是开放啊，不过看现在国内小孩子也不甘落后了，不过从生理上来看，应该还是不要这么早的好。一天工作结束已经很晚了，那天只有我们两个人是坐城铁回家，虽然住在不一个地方，但是都要到市中心倒车，我们到车站的时候最后一般车刚刚开出，如果等ｎａｃｈｔｂｕｓ夜车的话就要１个小时一班。之前我也有自己没赶上车自己走回家的经历，走起来大概要半个小时，而她就不一样了，如果走回家的话要走很远，而且德国的夜里是十分冷的，等车的话绝对吃不消。出于好意，我提出说去我住的地方过夜吧，她很犹豫。可是因为等夜车时间太长，外面又太冷，她还是同意了，说实话，我来德国之后从来没想过和德国女人能发生什么，毕竟文化不同语言不通，所以当时也没多想。我们一路走一路聊，走了大概２０分钟走到了我住的地方。我住在一个居民区的私房内，因为德国大学是没有宿舍的。在德国这个叫做ｗｇ，很多人住在一户，但是有单独的卧室，洗手间和厨房是公用。我们蹑手蹑脚的走进了我的房间，因为太晚了怕影响邻居休息。在外面冻得不行了，我就拿了换洗的衣服，去洗手间淋浴，我把电脑打开，让ａｍｅｌｉｅ在房间上会网。洗完澡后，浑身清爽无比，回到房间，看到她还在看着德国的校内，叫做ｓｔｕｄｉｖｚ。我坐到了床上，拿出一条毯子扑在地上。因为房间里是地毯，而且暖气很好，所以睡在地下一点都不会觉得冷。ａｍｅｌｉｅ因为看不懂中文系统，所以叫我给她翻译。我平时下载的片子都放在桌面上懒得收拾，而且从性吧下载的片子都会又ｓｅｘ８的字样，结果她问我，这是色情片吗，我也没有什么不好意思的，就说是，是亚洲的，你想看吗？ａｍｅｌｉｅ很直接的回答说想看看亚洲的是什么样，我就给她找了一部松岛枫的，放给她看。看完之后我问她和欧洲的片子有什么不一样，她说亚洲的片子比欧洲的要含蓄的多，没有那么狂野。其实这时候我已经有点想入非非了，斜着头看她的胸部，她好像也意识到了，就有意识的往侧面闪了闪身子。我心想，从来没有上过西女，今天就有一个摆在眼前，这等机会要是抓不住可就浪费了，于是问她，那你在床上是含蓄还是狂野呢？她很不好意思的没有回答我的话，直接关上电脑说累了，想要休息了。难不成这个到手的猎物就这么溜走了？</w:t>
      </w:r>
    </w:p>
    <w:p>
      <w:r>
        <w:t>我不甘心的关了灯，躺在地毯上。这时候ａｍｅｌｉｅ突然问我，有没有固定的女朋友，我说没有，我可是光棍一个。德国人就是不一样，女朋友还有固定女朋友一说，看来西方人之开放还有待国人赶超。这时候她突然问我我的ｄｄ多长……其实我的ｄｄ就是中等长度吧，１４厘米，不过和西方人比起来那可就差一大截了。这时候我再也忍不住了，坐了起来，靠到了床边，一把抱住了她，问她，你想知道的话就自己试试吧，然后吻到了她的唇上。她没有拒绝，反而激烈的回应着，舌头缠在一起。真是做梦都没有想到，我真的有一天能够和一个德国女人接吻。我的手也耐不住寂寞，伸到了被子里，轻轻拨开了她的内衣，揉捏着她的胸部。她的胸部真的很大，而且很有弹性。她被我一刺激，回应更加激烈，我们情不自禁的缠到了一起。难得这么一次机会，如果只是在黑暗中缠绵，而不能亲眼看着这个德国女人，岂不是非常遗憾了。我对她说，我想更仔细的看着你，欣赏你的身体，她并不反对，反而说，那你把灯打开吧。我飞似的冲下床打开灯，看到她的脸已经红扑扑的了，再仔细欣赏她的身体，真的是美的一塌糊涂，高耸的乳房，粉嫩的乳头，白皙的皮肤。我忍不住的吻遍她的全身，她身上的香水味也不断的勾引着我。不过说实话，西方女人身上的汗毛还是很多的，所以身上的皮肤摸起来没有亚洲人的那种光滑。我把头移动到了她的下体，用舌头上下舔着她的阴唇，是不是用舌头挑逗她的阴蒂，引得她不停地小声呻吟，喘着粗气。她的阴部也是粉嫩的，而且阴毛也都是金色，看上去十分诱人，看来人种之间的差异真的是无处不在，如果一个有了四年性经验的中国女孩，阴部估计已经开始有黑色素沉积了。我就这样不停挑逗着她，没一会她就扭动着身子，到达了高潮了。因为隔壁还有邻居，所以她又不敢大声喊出来。看着她高潮的样子，我也忍不住了，趴到她的耳边问她，现在想看看我的ｄｄ了吧？她也毫不犹豫，轻轻的脱掉了我的内衣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