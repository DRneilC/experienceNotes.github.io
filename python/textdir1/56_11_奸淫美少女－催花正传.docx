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奸淫美少女－催花正传</w:t>
      </w:r>
    </w:p>
    <w:p>
      <w:r>
        <w:t>奸淫美少女－催花正传，共六篇：</w:t>
      </w:r>
    </w:p>
    <w:p>
      <w:r>
        <w:t>一、绘里；二、麻美；三、铃子；四、由美；五、润子；六、瑞穗。</w:t>
      </w:r>
    </w:p>
    <w:p>
      <w:r>
        <w:t>第一篇绘里</w:t>
      </w:r>
    </w:p>
    <w:p>
      <w:r>
        <w:t>快感肉棒（一）</w:t>
      </w:r>
    </w:p>
    <w:p>
      <w:r>
        <w:t>在熙壤的人群和洪水般的灯光与声音的路上蛇行，右手边看到东急百货，沿反方向的坡路走上去时，行人突变得稀落，与此时也充满异样的清静。</w:t>
      </w:r>
    </w:p>
    <w:p>
      <w:r>
        <w:t>在复杂的巷道，飘逸着淫靡的空气，这种气体刺激皮肤，这里的风使人呼吸困难，是属于情侣的地方。多少有些紧张，会在意别人的眼光，这就是涉谷地区的另一种面貌，这里是宾馆的森林，像迷路的小动物般的情侣会突然消失，相对的会有搂着仍露出兴奋表情的男女出现。在这样的环境下，加纳英人终于到达目的地，他无法不感受到自己是处在淫欲森林之中，在柜台选的旅馆房间里，已经产生不安的心情，觉得自己不适合这种场合。</w:t>
      </w:r>
    </w:p>
    <w:p>
      <w:r>
        <w:t>加纳今年已经３７岁，在竞争激烈的业界里发挥手腕，是竞争对手都害怕的人，虽然是公司创办者的女婿，但是他被认为胜过下一代，如今被认为是中型贸易公司的帝王。</w:t>
      </w:r>
    </w:p>
    <w:p>
      <w:r>
        <w:t>这样的加纳，现在如同少年般紧张的心跳不已，他的眼睛盯在眼前站立的一个高中女生身上，无法移开视线……</w:t>
      </w:r>
    </w:p>
    <w:p>
      <w:r>
        <w:t>「加纳先生，你看怎么样？」</w:t>
      </w:r>
    </w:p>
    <w:p>
      <w:r>
        <w:t>峰谷宫彦是和加纳正好相反的人，自从进入这个区域后，可谓是如鱼得水。</w:t>
      </w:r>
    </w:p>
    <w:p>
      <w:r>
        <w:t>「确实好像是高中女生。」</w:t>
      </w:r>
    </w:p>
    <w:p>
      <w:r>
        <w:t>他们是一起走来的，可是不敢凝视，甚至有罪恶感，不像一夥人似的，在两个人离开几步后，跟着来到这里的。</w:t>
      </w:r>
    </w:p>
    <w:p>
      <w:r>
        <w:t>「不要说好像，太酷了一点吧，在这女孩的手提包中，还有学生制服，要不要她换上呢？」</w:t>
      </w:r>
    </w:p>
    <w:p>
      <w:r>
        <w:t>峰谷说的每句话都使加纳感到困惑，已经发育成熟的年轻女孩站在这个密室里，虽然还穿着衣服，但已经感到兴奋。</w:t>
      </w:r>
    </w:p>
    <w:p>
      <w:r>
        <w:t>现在是二男一女的组合，峰谷对柜台说是要摄影，忍耐着柜台的视线走进来的，现在却觉得非常值得。</w:t>
      </w:r>
    </w:p>
    <w:p>
      <w:r>
        <w:t>现在站在面前的高中女生是穿便服，红色的运动上衣和雪白的迷你裙，白色的袜子，形成清纯的模样，从迷你裙下露出的双腿是修长美丽的，略带褐色的柔发披肩，这种年轻活泼的样子，使加纳的眼神充满快意。</w:t>
      </w:r>
    </w:p>
    <w:p>
      <w:r>
        <w:t>「绘里，换上学生制服给我们看吧。」宫彦向站在那里露出畏惧感的高中女生下达命令。</w:t>
      </w:r>
    </w:p>
    <w:p>
      <w:r>
        <w:t>「算了，不用了。」加纳英人制止的同时，觉得自己常常被这个年轻的恶棍牵着鼻子走，一时好玩给他周转，他是很奇妙有人缘的男人，离开麻将馆时，从后面追来，要在他能够久帐的店里请加纳喝酒。加纳这时才了解，两个人是否投机与年龄无关。</w:t>
      </w:r>
    </w:p>
    <w:p>
      <w:r>
        <w:t>知道峰谷才二十出头时也感到惊讶。从谈话中也发现，只要有关于女人的话题，宫彦所了解的就远远超过加纳的经验与知识。多次在一起打麻将，打玩麻将就喝酒，真是不可思议的友情，当作开玩笑的说出梦中想爱的女人，也告诉他喝醉时每一次都出现的幻想。</w:t>
      </w:r>
    </w:p>
    <w:p>
      <w:r>
        <w:t>「我已经听加纳先生说过很多次了，在思春期一直响往高中女生。」看到加纳阻止，宫彦露出不满的表情，加纳也记得曾说过那种话。</w:t>
      </w:r>
    </w:p>
    <w:p>
      <w:r>
        <w:t>「你说要换衣服，可是这种地方……」现在形成两个男人坐在椅子上，有如看脱衣舞的样子。不管怎么说，也不能这样羞辱一个女孩。</w:t>
      </w:r>
    </w:p>
    <w:p>
      <w:r>
        <w:t>那个叫绘里的女孩，把手提袋放在旁边的小茶几上，做出愿意服从命令的表情，当两个男人的视线都射向她时，低下头猛然脱去运动上衣。那是非常果敢的行动，身上只剩下乳罩，也出现光滑洁白的肌肤，百底粉红色草莓花样的胸罩，是和脱去迷你裙后的三角裤花样完全一样。这种年轻少女的可爱内衣，使加纳不由的吞下口水。</w:t>
      </w:r>
    </w:p>
    <w:p>
      <w:r>
        <w:t>加纳在银座和许多夜总会的女人有过许多经验，但认为只是应酬的一部份，但是和一个十八岁的高中女生倒是第一次。</w:t>
      </w:r>
    </w:p>
    <w:p>
      <w:r>
        <w:t>绘里露出弹性的裸体后又穿上学生制服，从白底蓝领，同颜色的摺裙，到结好领带时，加纳的嘴里以乾渴……本来还有些疑惑的，但是现在看到的确实是ｓ高中的制服，这种新鲜的女生形象，使加纳进入望我的境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