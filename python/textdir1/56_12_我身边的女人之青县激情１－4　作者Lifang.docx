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我身边的女人之青县激情１－4　作者Lifang</w:t>
      </w:r>
    </w:p>
    <w:p>
      <w:r>
        <w:t>我身边的女人之青县激情</w:t>
      </w:r>
    </w:p>
    <w:p>
      <w:r>
        <w:t>字数：3万9千</w:t>
      </w:r>
    </w:p>
    <w:p>
      <w:r>
        <w:t>一</w:t>
      </w:r>
    </w:p>
    <w:p>
      <w:r>
        <w:t>＊＊＊＊＊＊＊＊＊＊＊＊＊＊＊＊＊＊＊＊＊＊＊＊＊＊＊＊＊＊＊＊＊＊＊</w:t>
      </w:r>
    </w:p>
    <w:p>
      <w:r>
        <w:t>写在前面的话好像已经有一段时间没有写点什么了，倒不是没有题材，是因为不敢下笔。</w:t>
      </w:r>
    </w:p>
    <w:p>
      <w:r>
        <w:t>之所以不敢下笔，也不是写不出来，是因为在这里的文章如果没有色的描写，大家看起来没有意思，提不起兴趣，可是把侧重点放在细节描写上呢，大家都知道，男女之间就那么回事儿，无非是大家相互借鉴，借鉴的多了看起来有雷同之感，难免乏味。</w:t>
      </w:r>
    </w:p>
    <w:p>
      <w:r>
        <w:t>我个人认为，色文也是文学的一种，不过就是在细节的描写上重了一些，贾平凹的《废都》看过的人不少吧？你把里面的正文去了，放在ｓｉｓ绝对是一片不错的色文，而且是感情细腻，描写到位。</w:t>
      </w:r>
    </w:p>
    <w:p>
      <w:r>
        <w:t>还有一个不敢随意下笔的原因，就是我一直和大家强调的，我所写的一定都是真实的故事，是我所亲身经历过的，有个别的还属于正在进行时。</w:t>
      </w:r>
    </w:p>
    <w:p>
      <w:r>
        <w:t>ｓｉｓ知名度这么大，保不齐有那么一两个狼友一看，哟，这不写的就是谁谁谁么？这个又是谁谁谁，所以为了保护当事人的安全，我不得不把人名啊，地名阿，情节啊什么的做个调整，餐桌上的事儿换成家里，家里的事儿换成酒店。</w:t>
      </w:r>
    </w:p>
    <w:p>
      <w:r>
        <w:t>可又不能全换了，大方向上还得保持原样儿，这样即便是凑巧有熟悉的人看了，也只能说这故事还真是那么回事，写的好多我都知道，可具体上就猜去吧，永远做不到对号儿入座。</w:t>
      </w:r>
    </w:p>
    <w:p>
      <w:r>
        <w:t>＊＊＊＊＊＊＊＊＊＊＊＊＊＊＊＊＊＊＊＊＊＊＊＊＊＊＊＊＊＊＊＊＊＊＊</w:t>
      </w:r>
    </w:p>
    <w:p>
      <w:r>
        <w:t>初夏惊艳</w:t>
      </w:r>
    </w:p>
    <w:p>
      <w:r>
        <w:t>好啦，言归正传，来说说我最后的一个女人，至少到目前为止是最后一个，而且是进行中的一个，她给予了我全部的感情，对我无比的信任和依赖，明知道我有家室却从不要求什么，在床上甚至胜过小周。</w:t>
      </w:r>
    </w:p>
    <w:p>
      <w:r>
        <w:t>当然也是我觉得最亏欠的一个。</w:t>
      </w:r>
    </w:p>
    <w:p>
      <w:r>
        <w:t>认识她，还得感谢那条天然气管线，这个项目实在是太大了，大到中石化自己吃不下，不得不违心的拿出一部分利益和大家分享，于是乎，地理位置和运输都占有一定优势的青县钢管厂也分得了一杯羹。</w:t>
      </w:r>
    </w:p>
    <w:p>
      <w:r>
        <w:t>青县钢管厂的官称是华油钢管有限公司，也就是原来的华北石油钢管厂，地处河北省青县距县城以东大概２—３公里的地方，关系属于中石油，是一个标准的大国企领导下的独立王国。</w:t>
      </w:r>
    </w:p>
    <w:p>
      <w:r>
        <w:t>王国由几道环组成，最里面的是生产区域，各个车间、分厂都在这里面，还有外面的单位租用的厂房也在其中。生产区很大，从南门到北门要走上近二十分钟，东西就更大了，厂里面可以跑火车。中间一道是生活区，厂自建的几个生活小区把生产区域环绕起来，中间夹杂着小超市、小饭馆儿、邮局、银行什么的。</w:t>
      </w:r>
    </w:p>
    <w:p>
      <w:r>
        <w:t>最外面就是厂区外了，都是当地人开的各类买卖，也都是靠着管厂谋活路。</w:t>
      </w:r>
    </w:p>
    <w:p>
      <w:r>
        <w:t>可以这么说，一个人，只要不套挑剔的话，基本可以一辈子不用走出厂来，就可以满足衣食住行的所有需求。想一想也真的是很悲哀的一件事儿，上班在一起，下班还在一起，没有自己的空间和隐私，每天见到的永远是一成不变的人和物。</w:t>
      </w:r>
    </w:p>
    <w:p>
      <w:r>
        <w:t>这个天然气管道项目对管厂来说是件好事儿，天大的好事儿，不仅制管分公司得到了订单，运输分公司也理所当然地拿到了运输的订单，反正外面的运输公司进不来，不用我的还能用谁呢？就连快要倒闭的防腐分公司也因此而红火起来，还有方方面面的各个辅助性单位，全都有米下锅，皆大欢喜。</w:t>
      </w:r>
    </w:p>
    <w:p>
      <w:r>
        <w:t>一时间，闲置的机器开始试车调试，寂静的厂房人声鼎沸，被召回的属于临时性质的熟练工、壮工们被正式的技术工人吆五喝六呼来唤去的分配着任务，乍一看去，宛若五十年代的石油大会战一般，热火朝天，人气激昂。</w:t>
      </w:r>
    </w:p>
    <w:p>
      <w:r>
        <w:t>作为一名制管方面的专业技术人员，我也在领导的安排下，来到这里，开始前期的技术监督指导工作。</w:t>
      </w:r>
    </w:p>
    <w:p>
      <w:r>
        <w:t>说是技术监督指导，其实大家都是行家，就是吃这碗饭的，再说了，我一个中石化的人到了人家中石油的地盘，自然不能太过分，只要工作上没大毛病，过得去就成了。指导思想一明确，自然工作上就不会太较真儿，只要不出问题，大家乐得一团和气，再加上０４年西气东输的时候来过几次，基本上各方面的领导都认识，工作上倒也合作愉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