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欲海里的两叶小舟</w:t>
      </w:r>
    </w:p>
    <w:p>
      <w:r>
        <w:t>欲海里的两叶小舟</w:t>
      </w:r>
    </w:p>
    <w:p>
      <w:r>
        <w:t xml:space="preserve"> 作者：不详 排版：tim118 字数：5294字 </w:t>
      </w:r>
    </w:p>
    <w:p>
      <w:r>
        <w:t>首先为了便于大家明了我们的感受，容易理解，先介绍一下我们的基本情况。</w:t>
      </w:r>
    </w:p>
    <w:p>
      <w:r>
        <w:t xml:space="preserve">我与妻相识、相知、相恋、深爱至今已有１８个年头了（不才今年３４岁）， 妻属于清纯被蒙骗型的，我属于早熟、大尾巴狼型的（求爱大战等在上篇已进行 了简介），婚后性生活经过不断的学习、交流和努力已经是相当的满意、相当的 和谐。我们并没有感觉到多年的夫妻生活已缺乏了激情，感官刺激麻木了什么的， 相反倒是有一种水乳交融，牵手继续登顶幸福之巅的感觉（这与妻的聪慧有极大 的关系，容后续文章再表）。我们作爱的时间总体为一小时左右，实际插入后运 动时间为十几分钟，妻喜欢温柔的亲吻、舔弄她的乳头、肚脐、股沟、阴蒂等敏 感地域，快到高潮时，再行进入抽插，而后一起快乐的飞。 </w:t>
      </w:r>
    </w:p>
    <w:p>
      <w:r>
        <w:t xml:space="preserve">来到ｘｘｘｘ纯属巧合（缘分吧），和妻共同欣赏论坛上的强文和美图，的 确给我们的生活增添了不少的刺激和乐趣，在快乐运动的时候充满着各种性幻想， 那感觉真的很好。由于３ｐ是在结识白领之前，并且给她的感觉也不错，所以妻 在我的鼓动之下（女士的矜持，只有我鼓动了），同意了我的申请——来一次４ ｐ。 </w:t>
      </w:r>
    </w:p>
    <w:p>
      <w:r>
        <w:t xml:space="preserve">接下来就是广结善友、热聊、视频、层层筛选等等一系列的准备，终于选定 了一对我们都能接受的夫妇。怀着和许多第一次交换的朋友一样的心情通过电话 最后约定在一家位置稍偏环境极佳的餐馆见面。忐忑不安的心和妻娇羞的面颊有 着一种另样的默契，我和妻开着玩笑准时来到了约会地点。离餐馆还有５０米时 我们就向约定的地方张望，找寻着他们。可能是紧张什么的，看花了眼，怎么也 认不清楚他们的模样了。我和妻盯着一对对凡是停留在餐馆附近的男女，紧跟着 又一个个否定，正着急的时候，电话来了。 </w:t>
      </w:r>
    </w:p>
    <w:p>
      <w:r>
        <w:t xml:space="preserve">「你们怎么还没到？我们都等急了。超时可是要受罚啊。」ｊ的声音从妻电 话里传过来。 </w:t>
      </w:r>
    </w:p>
    <w:p>
      <w:r>
        <w:t xml:space="preserve">「我们可是准时的，在餐馆门前等了好一会儿了。你们是不是藏起来了？怎 么看不到你们？」 </w:t>
      </w:r>
    </w:p>
    <w:p>
      <w:r>
        <w:t xml:space="preserve">「哦，怨我了，一激动忘了告诉你房间号了，不好意思啊。现在去门口接你 们。」 </w:t>
      </w:r>
    </w:p>
    <w:p>
      <w:r>
        <w:t xml:space="preserve">我们一起向餐馆的大门眺望着，我感觉到妻挽着我臂膀的手比刚才的力度加 大了。 </w:t>
      </w:r>
    </w:p>
    <w:p>
      <w:r>
        <w:t xml:space="preserve">我笑着看了看妻，妻发现我看她，不好意思的冲我媚了一眼：「看什么，要 是他爱人出来的话你不一定该怎么样呐，哼！可能自己就直接冲过去了。还不知 道你。」 </w:t>
      </w:r>
    </w:p>
    <w:p>
      <w:r>
        <w:t xml:space="preserve">说话间，一个身高近１。８０米的男人出现在餐馆门前，脸上挂着朴实的笑， 略黑的肤色透漏出健康的气息，得体的衣着显示着他所具有的素质和修养。赶忙 问妻：「是不是？我看不清楚。」 </w:t>
      </w:r>
    </w:p>
    <w:p>
      <w:r>
        <w:t>妻说：「好象是，和视频上有些不一样。比视频稍胖些。」</w:t>
      </w:r>
    </w:p>
    <w:p>
      <w:r>
        <w:t xml:space="preserve">面对面的站着，微笑、寒暄之后我们来到了定好的房间。一边走心里一边嘀 咕着：「他爱人不知道和视频里一样不一样，希望比视频里更漂亮。」进门看见 ｘ的刹那，不由的怔了一下，她比视频里要妩媚许多，和漂亮的妻比起来有种说 不清楚的感觉。心里说到：「嘿，没办法，命好，又遇上美人了。」 </w:t>
      </w:r>
    </w:p>
    <w:p>
      <w:r>
        <w:t xml:space="preserve">接着是落座、点菜、倒茶，然后我和ｊ，妻和ｘ漫无边际的聊了起来，无非 是网络、家庭、社会什么的。好象是大家都不好意思开头似的，直到酒喝了每人 ２两之后，ｊ开口了：「同志们，我觉得怎么好象没进入正题啊，咱们搞的跟联 欢会一样，你们觉得呢？」 </w:t>
      </w:r>
    </w:p>
    <w:p>
      <w:r>
        <w:t xml:space="preserve">妻和ｘ相对一笑，都没说话。我说：「对，感觉相同。我提议咱们换下座位， 主要是相隔太远交流不方便的原因，你说对不对，ｘ妹妹。」 </w:t>
      </w:r>
    </w:p>
    <w:p>
      <w:r>
        <w:t>ｘ看着我，笑着低下头，说道：「我不管，你们看着办吧。」</w:t>
      </w:r>
    </w:p>
    <w:p>
      <w:r>
        <w:t>「好，小ｊ咱们两个换换吧，这样合适点，怎么样？」我问ｊ。</w:t>
      </w:r>
    </w:p>
    <w:p>
      <w:r>
        <w:t>「当然，早就想和嫂子挨着了，你就是不让开，急死我了。」ｊ赶忙说。</w:t>
      </w:r>
    </w:p>
    <w:p>
      <w:r>
        <w:t>挨着ｘ，一股别样的香气阵阵袭来，不由地向ｘ的身边又靠了靠，边闻着ｘ 的味道边看了看对面的妻和ｊ，ｊ和我一样，一个劲的向妻身边靠拢。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