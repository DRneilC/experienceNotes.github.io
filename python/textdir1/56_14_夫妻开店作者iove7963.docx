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夫妻开店作者iove7963</w:t>
      </w:r>
    </w:p>
    <w:p>
      <w:r>
        <w:t>夫妻开店</w:t>
      </w:r>
    </w:p>
    <w:p>
      <w:r>
        <w:t>字数：1.15万</w:t>
      </w:r>
    </w:p>
    <w:p>
      <w:r>
        <w:t>2011/03/06首发于：性吧</w:t>
      </w:r>
    </w:p>
    <w:p>
      <w:r>
        <w:t>＊＊＊＊＊＊＊＊＊＊＊＊＊＊＊＊＊＊＊＊＊＊＊＊＊＊＊＊＊＊＊＊＊＊＊以前我一直希望有人能阅读我的文章，成为一个作者，可那个想法却一直没有实现，今天能有这样一个平台让我心里充满了激动，因为这里就要实现我的想法，文中可能会提到我的老婆，没关系我相信就是她知道了也会原谅我的，好了，我还是说多余的话不说了，这里就进入主题。</w:t>
      </w:r>
    </w:p>
    <w:p>
      <w:r>
        <w:t>＊＊＊＊＊＊＊＊＊＊＊＊＊＊＊＊＊＊＊＊＊＊＊＊＊＊＊＊＊＊＊＊＊＊＊</w:t>
      </w:r>
    </w:p>
    <w:p>
      <w:r>
        <w:t>事情是这样发生的，我参加工作后二年就碰上了单位要裁员，由于我是新人，还没有什么社会交际手段，我被裁掉是最自然不过的事了，就这样还没工作到能有自己的房子就被裁了，虽然我和老婆已结婚有二年了，但都不敢要孩子，因为我们还是靠租房过日子，这样我一没工作家里的负担就更重了。</w:t>
      </w:r>
    </w:p>
    <w:p>
      <w:r>
        <w:t>回到家里把我被裁的事和老婆说了（这里作下说明，我老婆叫吴宵宵，大家叫她小吴，我叫她宵宵，她人长的很秀气，说话声音很有一股娇滴滴的味道，个子有１．６２，胸脯还算丰满，体重有５０公斤，穿着还算时时尚，她总能把自己打扮的很性感有女人味，好了有关她我在后边再慢慢的介绍吧）。</w:t>
      </w:r>
    </w:p>
    <w:p>
      <w:r>
        <w:t>宵宵也只能是和我一起叹气，就这样过了一个很不愉快的晚上，第二天我们都没有出门，呆在家里，还是宵宵懂事，想着法逗我开心，宽慰我说：</w:t>
      </w:r>
    </w:p>
    <w:p>
      <w:r>
        <w:t>「昨夜我想了一晚上，也没什么的，裁就裁了吧，大不了我们从头再来，有什么呢，外边很多人不也不是没有上班吗，人家还有的比他们那些上班的都还过的好呢」</w:t>
      </w:r>
    </w:p>
    <w:p>
      <w:r>
        <w:t>听她这一说我也觉天好象没有崩溃，天还在，听着听着也就打起了精神，我们俩开始商量着做什么了，提到过做服装，内衣，杂货，小食店，中介总之什么都想了就是没有合适的，说了半天我们又开了始沉默，就这样连续过了几天都没有结果。</w:t>
      </w:r>
    </w:p>
    <w:p>
      <w:r>
        <w:t>一天老婆突然和我说：「我们好多天都没有出去了，今天我们也出去散散心吧，就当是你陪我好不好，你也难的这样的有时间。」</w:t>
      </w:r>
    </w:p>
    <w:p>
      <w:r>
        <w:t>我一听有时间心中一阵难受。宵宵似乎看出了我的心思，就接着说：「过去就让它过去吧，我们总还是要面对的，想开点好不好。」</w:t>
      </w:r>
    </w:p>
    <w:p>
      <w:r>
        <w:t>我一听也是，就笑了。她娇声娇气的说：「这才是我的老公吗。」</w:t>
      </w:r>
    </w:p>
    <w:p>
      <w:r>
        <w:t>就这样我们出去逛街了。其实我们也是没什么目的到处走，走了一会，不知不觉就到了一家成人保健品专卖店的门口，宵宵站在那迟疑了一下。</w:t>
      </w:r>
    </w:p>
    <w:p>
      <w:r>
        <w:t>我说：「看什么呢？」</w:t>
      </w:r>
    </w:p>
    <w:p>
      <w:r>
        <w:t>她向我示意了一下外边的广告，我一看上边写的是做个香蕉男人，大家都明白那是什么。</w:t>
      </w:r>
    </w:p>
    <w:p>
      <w:r>
        <w:t>宵宵悄声的和我说：「自你被裁了我们就没那个了，人家看到这个好有感觉呀。」</w:t>
      </w:r>
    </w:p>
    <w:p>
      <w:r>
        <w:t>一听她这话我的下边似乎也有感觉了，不经意的在她屁股上摸了一把，宵宵的脸一下就红了，就象我们刚结婚时的第一次一样，真诱人，让人很有想法。</w:t>
      </w:r>
    </w:p>
    <w:p>
      <w:r>
        <w:t>这时店里的老板见我们站在门口看广告，以为我们要买保健品，就招呼着我们进去，我们不自觉的还真走了进去，里边的东西还真多，有假鸡巴、假阴部、跳蛋、总之好多东西，让人看的很不自在，我们俩快速的扫了一眼就跑了出来，象是做了错事的孩子似的快速回到了家里，生怕那个老板追出来。</w:t>
      </w:r>
    </w:p>
    <w:p>
      <w:r>
        <w:t>一进门宵宵就说：「以前都是电影里看到过，没想到今天看到了真的，好大呀。」</w:t>
      </w:r>
    </w:p>
    <w:p>
      <w:r>
        <w:t>我说：「什么好大呀？」</w:t>
      </w:r>
    </w:p>
    <w:p>
      <w:r>
        <w:t>她自知失言，就说：「没什么了，你不也看到了，我看你当时还有想用手摸那个假阴部的想法呢，还说我呢，呵呵。」</w:t>
      </w:r>
    </w:p>
    <w:p>
      <w:r>
        <w:t>听她这一说，我干脆就说：「那我今天就要摸摸真的看。」</w:t>
      </w:r>
    </w:p>
    <w:p>
      <w:r>
        <w:t>说着我就向她扑了过去，她象征性的闪了一下，自然是让我抓到了，我们也没进卧室就在少发上相拥倒了下去。</w:t>
      </w:r>
    </w:p>
    <w:p>
      <w:r>
        <w:t>由于太过激动，我就直接进入了主题，伸手就从双腿间插进了她的白色连衣裙里，直接摸到了她的白色小内裤，手所摸到的地方感觉有点湿湿的。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