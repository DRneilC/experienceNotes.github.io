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山村教师的爱情</w:t>
      </w:r>
    </w:p>
    <w:p>
      <w:r>
        <w:t>山村教师的爱情</w:t>
      </w:r>
    </w:p>
    <w:p>
      <w:r>
        <w:t>字数：1.5万</w:t>
      </w:r>
    </w:p>
    <w:p>
      <w:r>
        <w:t>一初到见闻</w:t>
      </w:r>
    </w:p>
    <w:p>
      <w:r>
        <w:t>一九九五年秋，王家寨迎来了一位特殊的客人，是一位给村中的大人和小孩带来希望的人。于是这一天一大早，全村上上下下就将逢年过节时穿戴的衣物从箱子底翻了出来，装扮一新的在村口欢迎新来的老师。他们听说这位老师，不顾县上大老爷们的挽留坚持要到他们这最艰苦的地方来，一想到这些，朴素的村民们脸上就挂上了开心和感动的笑容。</w:t>
      </w:r>
    </w:p>
    <w:p>
      <w:r>
        <w:t>孩子们在村口排成两列，手里拿着刚采下来的野花，大人们在周围张望等待。只听远处「滴」的一声，一个很奇怪的东西朝村子跑了过来。听来村里收山货的货郎说，那家伙是一种叫「吉普」的汽车。孩子们嘴里喊着：「欢迎……欢迎……热烈欢迎」的口号，家长们使劲的拍着巴掌，好像不是自己的。</w:t>
      </w:r>
    </w:p>
    <w:p>
      <w:r>
        <w:t>杨天勇一下车就看到这一幕，让他的心就凉了一截。他来之前不是没有想过这边的困难，但是事实却是那么的残酷。面前的乡亲们不论大小，身上都像穿着传说中一种叫「乞丐装」的衣服，身后的有几幢能称之为房子的土坯。不过里面还有几个不错的美女，这给了他不少的安慰。毕竟这是他来这里的主要目的，在学校的时候听同学们海侃，山村里多美女，还是那种比城市里的女孩更加灵秀的美女。他听到这些的时候就暗自下了决定，毕业后先到那些地方去看看，继续他的泡妞大业。</w:t>
      </w:r>
    </w:p>
    <w:p>
      <w:r>
        <w:t>这时一个穿着花格子布的年轻女人来到他的面前问道：「请问，你是杨老师吗？」</w:t>
      </w:r>
    </w:p>
    <w:p>
      <w:r>
        <w:t>「啊！我是」。杨天勇从沉思中醒了过来，脱口答道。</w:t>
      </w:r>
    </w:p>
    <w:p>
      <w:r>
        <w:t>「杨老师你好，我姓吴，是这里的村委会主任」。那个年轻的女人说道：「欢迎你来到我们王家寨，我代表村民们感谢你！」</w:t>
      </w:r>
    </w:p>
    <w:p>
      <w:r>
        <w:t>「你太客气了，为建设社会主义而艰苦奋斗是应该的，而且能有这样的机会我会非常的高兴的」，杨天勇随口答道。听到这句话，他旁边一个中年人微微点了点头，说道：「小杨同志思想觉悟真高，小吴你们村委会要大力支持小杨的工作，从个个方面都要大力支持。对小杨的一切要求都要尽量满足，听到了吗？」这个中年人是县上主管教育的副县长，专门陪同杨天勇这个名牌大学的高材生来这里的。说完后他又用他那色迷迷的眼神上下打量着眼前的吴主任，心里想着：「好久没来了，没想到小吴越发的迷人了，看那鼓鼓的奶子，细细的腰，丰满的屁股，修长的大褪，真是迷人的妖精，要不是家里那个黄脸婆催得紧，说啥也要在这里过一夜再走」。</w:t>
      </w:r>
    </w:p>
    <w:p>
      <w:r>
        <w:t>杨天勇是不知道他的想法的，连忙客气道：「羊县长过奖了，我的工作是离不开你和党的支持的，请以后在工作和思想进步上多多支持」。说完后他才用眼神仔细的打量着眼前的这个女人，他一下呆住了。原来他看到这幅场景：鹅蛋脸上两道弯弯的柳叶下面是两个黑色的珍珠，两颗珍珠的中间有一道挺翘光润的山梁，山梁下面是一只迷人的樱唇。一具凹凸有致、山峦起伏，具有城市女孩所没有的灵气的身体，正托着那个迷人的鹅蛋脸。</w:t>
      </w:r>
    </w:p>
    <w:p>
      <w:r>
        <w:t>「老天爷啊，你听到我的祈祷了吗，给我送来这么完美的素材，我不好好利用就太对不起自己了。」杨天勇心里想着，脸上露出了迷人的微笑。</w:t>
      </w:r>
    </w:p>
    <w:p>
      <w:r>
        <w:t>经过简单的自我介绍，杨天勇大致了解了一下情况：原来，由于这里交通不便，虽然具有很独特的自然条件，但是在如今的现实环境下不能充分的开发利用，所以村民们现如今还处于这种落后的生活当中。而且由于这里独特的自然环境，山清水秀，孕育出不少的美女。但有一个奇怪的现象，虽然这里的女人都很清秀，但是男人一般都上不得台面，虽然说他们有一具强壮的体魄。这也是令人百思不得其解的地方，杨天勇心想如此美女与其被你们这群粗鄙的村夫糟蹋，不如让本帅哥让她们尝尝做女人的快乐。</w:t>
      </w:r>
    </w:p>
    <w:p>
      <w:r>
        <w:t>简单的寒暄后，羊县长坐上那辆冒着黑烟的吉普，在村民的欢送声中离去了，虽然他们不知道羊县长在心里与他们的老婆做爱。</w:t>
      </w:r>
    </w:p>
    <w:p>
      <w:r>
        <w:t>二山村生活</w:t>
      </w:r>
    </w:p>
    <w:p>
      <w:r>
        <w:t>在外面小鸟欢快的歌唱声中，杨天勇慢慢的从梦想中醒转了过来。回想到昨天见到的画面，杨天勇心神一阵火热，感觉到自己小腹中好像有一团炽热的火焰。「这种苦行僧的生活是是时候结束了，不然自己以后就会被那几个家伙耻笑了，曾经的花中浪子现在竟然禁欲了。」杨天勇字眼自语道。他低头看看自己裤子里德高耸，就想起在毕业的前一天和女朋友的荒唐一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