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桃花劫</w:t>
      </w:r>
    </w:p>
    <w:p>
      <w:r>
        <w:t>桃花劫</w:t>
      </w:r>
    </w:p>
    <w:p>
      <w:r>
        <w:t>字数：4600字</w:t>
      </w:r>
    </w:p>
    <w:p>
      <w:r>
        <w:t>嫂子过门仅仅三天，哥哥就出了远门，到南方做生意去了。嫂子独守空房。牙床帷冷，总要叫上晴妹子伴睡。</w:t>
      </w:r>
    </w:p>
    <w:p>
      <w:r>
        <w:t>这天晚上，天气十分燥热，嫂子破例敞了半扇后窗睡觉。半夜时分，一条黑影如同狸猫般轻捷无声地从窗口钻进了屋里。</w:t>
      </w:r>
    </w:p>
    <w:p>
      <w:r>
        <w:t>嫂子迷迷糊糊中只觉得身上似乎压了一个重物，让她呼吸困难。一睁眼，便发现一个浑身汗臭，胡子拉碴的男人正趴在自己身上。嫂子吓坏了，伸手推醒了睡在里边的晴妹子。晴妹子睁开睡眼，一把寒光闪闪的菜刀让她打了个寒噤，顿时睡意全消，不敢稍有动弹。</w:t>
      </w:r>
    </w:p>
    <w:p>
      <w:r>
        <w:t>男人索性拉亮了电灯，两女看见这男人大半张脸都被毛巾遮住了，一身黑衣，如同电视里的土匪。男人手里的菜刀不住的挥舞，似乎随时会砍下来，只惊得二女花容失色。</w:t>
      </w:r>
    </w:p>
    <w:p>
      <w:r>
        <w:t>男人走到窗边，关紧窗户，拉严窗帘，又检查了一遍门锁，确认锁紧了，才走回床边，顺手开大了电扇的风量。</w:t>
      </w:r>
    </w:p>
    <w:p>
      <w:r>
        <w:t>男人用一种鸭公般沙哑的声音问：「谁是新媳妇？」</w:t>
      </w:r>
    </w:p>
    <w:p>
      <w:r>
        <w:t>晴妹子见黑衣人不是找她，松了一口气推了推嫂子：「是找你的。」</w:t>
      </w:r>
    </w:p>
    <w:p>
      <w:r>
        <w:t>男人扬了扬菜刀：「我只找新媳妇，你别出声，闪里头去，我弄完事就走，决不找你！」</w:t>
      </w:r>
    </w:p>
    <w:p>
      <w:r>
        <w:t>「我，我不叫。」十六岁的晴妹子轻信了狼不吃羊的谎言，闪身缩到了里边的床角落里。</w:t>
      </w:r>
    </w:p>
    <w:p>
      <w:r>
        <w:t>嫂子也只有二十二岁，是刚从省医科大学分到这个小县城的人民医院实习的医生，长得十分漂亮。这时她吓得浑身发抖。男人伸手揭开了盖在她身上的那床薄毯，拉着她一双脚，把她拖到床沿边，拉开了她的双腿。嫂子不敢反抗，更不敢呼救。色狼将她的内裤扯烂了，揉成一团，丢到床外，反手拉开自己的裤带，将裤子连同裤衩都褪到了膝下，挺着硬梆梆的老二，将嫂子摁在床沿边。</w:t>
      </w:r>
    </w:p>
    <w:p>
      <w:r>
        <w:t>男人按着嫂子的上身，嫂子叉开双腿，男人站在她的两腿中间，正方便进入。男人用手扶着老二，对准嫂子腿缝中那条鲜嫩的肉缝，扎了下去。嫂子毕竟还是个雏儿，到了这时候便乱了手脚，挣扎起来：「不行的，这样会出事的，抽屉里有避孕套，你先戴上吧……」男人欲火正炽，哪会罢手，调整好位置后便顺利地进入了嫂子的体内，缓缓顶到没根的时候，便加大了频率，大力抽送。嫂子破身未久，下体创痛未愈，疼得不住地推压在身上的男人。男人将她的双手扭到背后，用一只手按住，另一只手从嫂子ｔ恤衫下伸了进去，摸着那两只鼓胀的奶子，淫笑不已。男人还嫌一只手不够劲，招呼晴妹子帮他按住嫂子的双手，禄山之抓遍走巫山神女十二峰。</w:t>
      </w:r>
    </w:p>
    <w:p>
      <w:r>
        <w:t>这样的高强度刺激下，两分钟后，嫂子终于苦尽甘来了，虽然她仍在扭动挣扎，但不如说那是在迎合，男人把她的ｔ恤衫翻至胸脯以上，解开了那有些碍事的乳罩，双手游走，大揩其油。</w:t>
      </w:r>
    </w:p>
    <w:p>
      <w:r>
        <w:t>男人用力挺动着下身，搞得嫂子低吟不已。晴妹子在一边看得脸红心跳，生理上不知不觉得起了变化，玉颊飞红，下身微潮，还痒痒的，麻麻的，涨酥酥的，令她控制不住地以手指去抚弄下身来求得缓解，但是越抚弄就越兴奋。男人一边搞嫂子，一边把手伸向了一边的少女：「思春了？嘿嘿，小妮子未解风情，连自慰都没学会，来来来，我在你身上也花点功夫，让你变成一个真正的女人！尝尽做女人的好处……」「你你说过只找新媳妇，不找我的……」晴妹子的灵智尚未泯却。「干你**的，我只看几眼，摸几把，你那**总是要给男人看的，我看一下又少不了你一块肉！！」男人凶巴巴地威胁道。「我还是黄花闺女，你那样做了，我以后怎么嫁人？」晴妹子一语道破了关键所在。「放心吧，我不会犁庭扫穴，给你剖蚌取珠的，只是看一看，摸一摸，没事的，明早上你穿上衣衫，照样是一个黄花闺女呐！你这么漂亮，少不了男人追你……」</w:t>
      </w:r>
    </w:p>
    <w:p>
      <w:r>
        <w:t>男人早已食指大动，但是他深知对付尚未经人道的处女，是心急吃不了热豆腐的，所以又耐心地软语相劝。晴妹子终究年轻，加上眼前的男女秘戏早已被挑起了情火，于是屈服了：「你说话可得算话，别毁了我的清白。」男人奸笑着说：「妹子，放一百个心，哥心疼你哩！！」急火火地一把将晴妹子抱过来，放在嫂子身侧，改用侧身抽送的方式继续干嫂子，另外却腾出了右手，眼睛早透过晴妹子那宽松的睡衣领口看见了她那对养了１６年的大白兔儿，探手钻进衫底……晴妹子这时并不害怕，反而全身兴奋得起了一阵哆嗦，不由自主闭上了眼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