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怎样让女友从接受口交，到习惯口交，到爱上口交</w:t>
      </w:r>
    </w:p>
    <w:p>
      <w:r>
        <w:t>怎样让女友从接受口交，到习惯口交，到爱上口交</w:t>
      </w:r>
    </w:p>
    <w:p>
      <w:r>
        <w:t>一、第一次口交</w:t>
      </w:r>
    </w:p>
    <w:p>
      <w:r>
        <w:t>她是我的前任女友，当时我们都在武汉读书，大四的时候开始在一起，我的第一次也是和她，ｍｍ很纯，刚开始的时候什么都不懂，不知道毓婷，不知道妈富隆，不知道安全期，也不知道什么什么姿势，而我尽管之前没有性经历，但是这些常识都是知道的，而且大学时在宿舍ａ片没少看，有时还是两个宿舍的人一起关上灯在宿舍里扎堆一起看。闲话少说，当时我们一起在外面租房子住，大四课很少了，不出去参加招聘会的时候我们几乎每天都呆在家里，每天不停地做爱，那时经常跟她一起上ｍｏｐ，有次看见一个帖子里有ｋｊ两字，问我是什么意思，我说是口交，那时ｍｍ还不知道是怎么回事，我一番解释她才听懂，然后就是一副不可思议的表情。我找出硬盘里以前下的ａ片，挑了一个给ｍｍ看，我没让她看日本的，因为大部分日本ａ片里都有男人给女人口交，有的还有６９式，男的长得又丑，女的也不怎样，我看了都觉得恶心，挑了一个美国的正统ａ片，就是那种正规公司拍的画面清晰男女都超帅超漂亮那种，当然里面也没有男的给女的口交的镜头（我承认自己是有私心的：），以后我好多次提出让ｍｍ口交，ｍｍ都不同意，直到有一天……</w:t>
      </w:r>
    </w:p>
    <w:p>
      <w:r>
        <w:t>ｍｍ其实在我面前挺自卑的，她一直都很敏感，觉得我不够爱她，害怕我会离开她，那天躺在床上，我又提起口交，她犹豫了一下然后就滑到我的腰间，把小弟弟一点一点地含进去，我惊讶地看着她，说实话，以前总说让她给我口交都只是说说的，虽然内心一直有这样一种渴望甚至幻想，但是也没有奢望自己的女友能给我口交，更何况还要每天接吻，这也让我有些心存疑虑，而现在自己的女友竟然蜷缩在我身边给我口交，就像ａ片里面的一样，让我很吃惊。</w:t>
      </w:r>
    </w:p>
    <w:p>
      <w:r>
        <w:t>要问我第一次口交的感觉如何，说实话除了心理上强烈的满足感之外一点都不舒服，ｍｍ在长长粗粗的小弟弟面前根本不知道怎么弄，就知道把它含着，用嘴唇裹，含也不含紧点，松松地让我一点感觉都没有，也不知道用舌头，也不知道去舔龟头下面的沟沟，牙齿还总是碰疼我，要知道龟头的肉很嫩的，好几次碰疼了我都忍着没说，毕竟ｍｍ已经在给我口交了，整整半个小时，ｍｍ一直紧闭着眼睛，好像在鼓起勇气做一件事，口水还流了一大堆，后来我抽身，ｍｍ睁开眼睛说，怎么了？我说还是ｘｘ吧，然后还是做爱解决了。</w:t>
      </w:r>
    </w:p>
    <w:p>
      <w:r>
        <w:t>二、习惯口交</w:t>
      </w:r>
    </w:p>
    <w:p>
      <w:r>
        <w:t>第一次以后，口交就是经常的事了，ｍｍ很爱我，不会觉得我下边脏，这和《女人喜欢舔男人的那个吗》帖子里很多朋友的观点是一样的，一个女人爱你的话，为你做什么事情她都愿意的，当然必须要小弟弟干净，所以每次我提出口交要求时，ｍｍ都要先问：洗了没在ｍｍ又看过几部我找的唯美的美国ａ片之后，ｍｍ开始掌握口交的技巧了，每次都知道紧紧含住并且吸小弟弟，让我感觉比她下面的洞洞还紧，每当这时我都看得见她的小脸，因为用力吸而凹进去，她慢慢开始知道怎样弄让我最舒服，知道小弟弟的头头是最敏感的，知道去吻龟头下面的沟沟，舌头也很灵活地在小弟弟上滑动，甚至知道掌握口交的节奏，嘴巴的一阵上下套弄吸吮之后用牙齿轻轻地碰碰龟头，我不知道这招她是在哪学的，可能是有次一起上网看的一篇教女人怎样口交的文章里有写过吧从这时开始，我知道女人口交是件多么爽的事，能一直都很舒服，而且时间很长，跟她做爱一般一次１０到２０分钟，有时甚至更短，给我口交每次都是４０分钟到一个小时，到最后她的嘴巴都快木了我才出来，我想是因为做爱的时候我心急，把不住，在特别爽的时候不愿意停下来，一直插一直插，很快就出来了；而口交时我特别爽的时候她可能会因为累了或者换个姿势或者慢一点了，我的刺激就不那么强烈，所以能做很长时间都不出来，说实话，做爱的时候我总担心自己会不会很快就出来，会有心理压力，而口交的时候到后来比如半小时后还不出来，甚至觉得小弟弟的感觉不那么敏感了，也木了，看见ｍｍ也好像累了，我还想让自己早点出来口交的时候我经常希望她能把它连根全部含进去，我知道全部含进去的话肯定顶到喉咙，她会恶心，刚开始的时候我轻轻扶住她的后脑勺慢慢把她的头往下按，ｍｍ迎合地张大嘴往下含，全部含进去的时候我的心跳也加快，那种心里的满足是难以用语言形容的，但短短几秒之后ｍｍ就会皱着眉摇头表示她呼吸困难了，我得很快松手，然后她把嘴巴拿出来大喘几口气，要是我太陶醉，手拿得慢了点，结果就是她疯狂地按住我的双腿把嘴巴迅速地抽出来爬到床边干呕几下，呕得眼泪都出来了，然后过来捶我，叫着：坏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