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女教师</w:t>
      </w:r>
    </w:p>
    <w:p>
      <w:r>
        <w:t>女教师</w:t>
      </w:r>
    </w:p>
    <w:p>
      <w:r>
        <w:t>排版：zlyl</w:t>
      </w:r>
    </w:p>
    <w:p>
      <w:r>
        <w:t>字数：3590</w:t>
      </w:r>
    </w:p>
    <w:p>
      <w:r>
        <w:t>我是一个大学生，无锡人。在南京读书，和很多男生一样喜欢上色情网站，我和别人不一样。我最爱看色情文学，因为文字给了我们想像的空间。色情书籍在我初中就看过，是我死党偷出来给我看的，名字叫，写的是武侠色情，由於是第一次看，所以印象很深。</w:t>
      </w:r>
    </w:p>
    <w:p>
      <w:r>
        <w:t>自从我上网后，就深深的爱上了乱伦文学，那是怎样的刺激啊！儿子把稚嫩的鸡巴插入生他的母亲的浪穴的，年轻的鸡巴在成熟的身体内出出进进，其淫縻景象让人陶醉。</w:t>
      </w:r>
    </w:p>
    <w:p>
      <w:r>
        <w:t>我在文学区向来只看乱伦作品，曾经花了一星期时间把九九淫书上的乱伦作品看完。几乎网上能找的到的乱伦作品我都看过。印象比较深的有等等一批优秀作品。</w:t>
      </w:r>
    </w:p>
    <w:p>
      <w:r>
        <w:t>看的多了就感觉大都雷同。无非是挑逗处於性压抑时期的母亲或者怎么样和年长的女人做爱。</w:t>
      </w:r>
    </w:p>
    <w:p>
      <w:r>
        <w:t>对着乱伦的憧憬，我开始行动。我不可能和自己的妈妈做爱，因为我爱我的妈妈，我妈妈也不再年轻。於是我开始在意社会上的中年妇女。</w:t>
      </w:r>
    </w:p>
    <w:p>
      <w:r>
        <w:t>一个偶然的机会，我认识了一个女教师，也是无锡人，她和丈夫离异５年了，她带着女儿过日子。她女儿比我大一岁。现在上大三了。</w:t>
      </w:r>
    </w:p>
    <w:p>
      <w:r>
        <w:t>我开始给她打电话，发短信极力讨好她。为了只是体验乱伦的快乐。真的如书上写的那么刺激吗？硕大的香乳，混圆的臀部，红嫩的小穴。我一直在想。</w:t>
      </w:r>
    </w:p>
    <w:p>
      <w:r>
        <w:t>今年国庆，我３０号放假，我逃了下午的课赶到了无锡。我管那个女人叫阿姨。</w:t>
      </w:r>
    </w:p>
    <w:p>
      <w:r>
        <w:t>我在站台前，一个有点胖胖的女人来到了我面前，我知道了，我朝思暮想的女人就是她了。</w:t>
      </w:r>
    </w:p>
    <w:p>
      <w:r>
        <w:t>她不是很漂亮，４４岁的女人很难象书上写的那样有这较好的面容，妇人的风情万种。但我还是跟她走了，只是为了体验生命中的第一次乱伦。</w:t>
      </w:r>
    </w:p>
    <w:p>
      <w:r>
        <w:t>她一个人住，到无锡时已经时５点多了，我们先吃了晚饭，我百般讨好她，说她很有风韵。她像个小女孩一样有时还红着脸。</w:t>
      </w:r>
    </w:p>
    <w:p>
      <w:r>
        <w:t>吃过饭，阿姨放水让我洗澡。在浴缸里我幻想着和她怎样做爱，甚至连怎么挑逗她都想好了。</w:t>
      </w:r>
    </w:p>
    <w:p>
      <w:r>
        <w:t>我洗好后就去她房里看电视（这是一个很关键的举动，因为她家有三个房，都是空着，而只有她房里有电视机）我躺在她床上装作看电视，她则去洗澡了。</w:t>
      </w:r>
    </w:p>
    <w:p>
      <w:r>
        <w:t>好一会儿她也来到了房里，其实她只能这样，因为除了看电视她无事可做，她到房里后先是站在那，不敢坐到床上，这时我挪了挪身体，对她说阿姨你上来看吧。</w:t>
      </w:r>
    </w:p>
    <w:p>
      <w:r>
        <w:t>就这样，我们并排得躺在了床上。我们说着笑着看着新闻。我一直没有机会触摸她的身体，我只是趁机把她的睡衣压在手下。其间我问她为什么不再找个丈夫。</w:t>
      </w:r>
    </w:p>
    <w:p>
      <w:r>
        <w:t>过了很长时间，我又夸她保养的很好。这下她乐了，说：「你看我的手，虽然我４４了，可我的手却象个小姑娘一样。」说完放在我眼前，我握住了她的手，的确很光滑，没有皱纹，握一边摸着一边讨好她，她显然很开心。我想时机已经成熟，她让我看她的手分明有挑逗我的意思。</w:t>
      </w:r>
    </w:p>
    <w:p>
      <w:r>
        <w:t>我心想只要我大胆一点用一只手抱住她，她不发抗我就成功了。但是我一直不敢这么做。我藉故起身上了个厕所，再次进房间时我把门锁上了，她也没说什么。我想一个女人应该知道我的意图了，因为已经很明显了。</w:t>
      </w:r>
    </w:p>
    <w:p>
      <w:r>
        <w:t>我再次躺下后，看了会电视，我大胆我用一条胳膊挽住了她有点胖的腰，在她没来得及说话时，我在她耳边轻声的说：「阿姨，我很喜欢你，不知道阿姨喜不喜欢我？」</w:t>
      </w:r>
    </w:p>
    <w:p>
      <w:r>
        <w:t>「我怎么可以呢，我们年龄相差这么大呢。」她说。但是并没有推开我。</w:t>
      </w:r>
    </w:p>
    <w:p>
      <w:r>
        <w:t>我说：「阿姨，你这么多年没有男人，你就不需要吗？阿姨不要压抑自己的欲望。」</w:t>
      </w:r>
    </w:p>
    <w:p>
      <w:r>
        <w:t>然后我就抱着她，手在她腰间轻柔的抚摸着。</w:t>
      </w:r>
    </w:p>
    <w:p>
      <w:r>
        <w:t>好一会儿，她突然说：「你们现在大学生都很开放的吧？」</w:t>
      </w:r>
    </w:p>
    <w:p>
      <w:r>
        <w:t>「是啊，我们都是有知识的人，当然比较前卫，阿姨也是有知识的，不会太保守吧？」</w:t>
      </w:r>
    </w:p>
    <w:p>
      <w:r>
        <w:t>「我是很传统的女人。」</w:t>
      </w:r>
    </w:p>
    <w:p>
      <w:r>
        <w:t>我见她不表态，就说：「阿姨，我们的事没有人会知道的，我们就像朋友一样，你也不要有什么负担，你也不该有的。」说完我把她抱得更紧了，一条腿也压在她的腿上。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