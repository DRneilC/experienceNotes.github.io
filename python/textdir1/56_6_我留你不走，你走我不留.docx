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我留你不走，你走我不留</w:t>
      </w:r>
    </w:p>
    <w:p>
      <w:r>
        <w:t>我留你不走，你走我不留</w:t>
      </w:r>
    </w:p>
    <w:p>
      <w:r>
        <w:t>字数：2737</w:t>
      </w:r>
    </w:p>
    <w:p>
      <w:r>
        <w:t>先简单介绍下自己吧：济南人，28岁，理工科硕士。几年来虽然断断续续一</w:t>
      </w:r>
    </w:p>
    <w:p>
      <w:r>
        <w:t>直在这个圈子边缘进进出出，但应该算不上很深度的s，因为我始终认为太过痴迷一件事物会适得其反，凡事有节有度，时而清醒时而醉呵呵。我喜欢的方式也只是性虐、捆绑、羞辱、调教（拼音首写哈哈）、情景模拟等等，口味过重的脏的血腥的一概不喜欢。</w:t>
      </w:r>
    </w:p>
    <w:p>
      <w:r>
        <w:t>也曾年少轻狂，也曾幻想在历史中留下自己的印记。最终却明白你我不过是这世间的沧海一粟，多么微不足道，随波沉浮。世间不会因为有你我而改变什么，也不会因为没有你我而缺少什么。即便此生再波澜壮阔，多少年后，是否还会有人记得你记得我，记得我们曾经的刻骨铭心。一切随风而逝，我们不过是这世间的过客。</w:t>
      </w:r>
    </w:p>
    <w:p>
      <w:r>
        <w:t>先简单介绍下我的这个m，是我的一个大学同学（炮友关系，学校就不说了），</w:t>
      </w:r>
    </w:p>
    <w:p>
      <w:r>
        <w:t>也是我接触的第一个m.她是东北人，但也是我接触过的所有女孩中身体最好的。164左右，皮肤非常白嫩！最重要的是上面几乎有d，不仅仅是大，而且两边对</w:t>
      </w:r>
    </w:p>
    <w:p>
      <w:r>
        <w:t>称，形态完美，中心那一点还是粉色的！～腰部没有一点赘肉，后面还很翘！所以我最喜欢从后面进入，或者是看她爬…虽然已有好久没见她了，但至今还很留恋呵呵。所以至今我对东北女孩都很欣赏，因为我同学也跟我说过，东北女孩皮肤都很好！他说的是长春的呵呵。不知道大家有这经验吗。</w:t>
      </w:r>
    </w:p>
    <w:p>
      <w:r>
        <w:t>最初的1次相信应该跟大多数朋友一样，朦朦胧胧的我并不太懂，但这个同</w:t>
      </w:r>
    </w:p>
    <w:p>
      <w:r>
        <w:t>学也许是真的有自n倾向吧。在做过几次爱之后，她忽然在一次做爱中要求我说些难听的话。我是一个比较内敛的人，在平时连口头语都是没有的。忽然她要我这样，我很为难，但为了满足她只好说了几句自认为是难听的话。但她却说再难听点，并给我举了几个例子（贱货，母狗，婊子等等）。当时我震惊了，怎么可以这样侮辱她呢。但她说了句至今我记得很清的话"做爱时骂人不算骂".于是我在她的建议基础上适当做了些补充，然后她高潮了，很high的样子…</w:t>
      </w:r>
    </w:p>
    <w:p>
      <w:r>
        <w:t>自此之后的几次做爱，她都要求如此，甚至是变本加厉，比如要我扯她头发或者捆住她的手等等。我也渐渐习惯她的变态要求…慢慢的在平时接触中她对我的态度跟感觉也在慢慢变化，似乎越来越喜欢听我的话，偶尔有时我对她态度不好，她反而很享受的样子…并且在做爱方面越来越放肆，例如常常在教室要求为我口交，…</w:t>
      </w:r>
    </w:p>
    <w:p>
      <w:r>
        <w:t>虽然她越来越大胆，但我们也只是停留在做爱捆手这样的地步。在此期间，在网络上我也知道了s&amp;m，并且看过这方面的文章和视频（现在的大学生多多少少都会接触些成人影片或文章吧）…然而我们一直没有突破，因为在内心里我还是不忍这样对她的，虽然我明白她或许很期待。直到有一天…</w:t>
      </w:r>
    </w:p>
    <w:p>
      <w:r>
        <w:t>那天院里篮球赛结束（我是我们系篮球队的，虽然我不算高只有177），赛</w:t>
      </w:r>
    </w:p>
    <w:p>
      <w:r>
        <w:t>场上的挥洒汗水但最后还是输掉了比赛，而且直接被淘汰掉了。晚上队友们一起吃饭喝酒，借酒消愁愁更愁，正好她来找我，喝的有点多了的我在她搀扶下一起去了学校附近的小旅馆。我们学校在市郊区，学校附近都是村民自己建的房子用来出租当作小旅馆，专给来开房的学校小情侣们。出租小旅馆对大学周围的村民们来说，是一个很赚钱的事情，基本家家户户有条件都会弄几个房子来出租呵呵。</w:t>
      </w:r>
    </w:p>
    <w:p>
      <w:r>
        <w:t>输球的我很郁闷，心情不好，再加上有些酒醉了。她一个劲的安慰我，然后又是帮我揉肩又是揉腿的。我没事找事的埋怨她，她没有一点反对，只是继续帮我按摩或是轻声应和认错。有时人的心理真是很奇妙的，她越是这样我却越是烦躁她…鄙视她…认为她下贱…</w:t>
      </w:r>
    </w:p>
    <w:p>
      <w:r>
        <w:t>迷迷糊糊中我忽然想不如s&amp;m她算了，反正她那么下贱…那么喜欢被…</w:t>
      </w:r>
    </w:p>
    <w:p>
      <w:r>
        <w:t>于是我推开她的手把她推倒在床上，粗暴的把她扒了个精光（第二天才知道，</w:t>
      </w:r>
    </w:p>
    <w:p>
      <w:r>
        <w:t>因为太大力她的底裤被撕烂了），抽掉她的腰带捆住她的双手，她并没有反抗，只是轻声呻吟着…然后我走出房间…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