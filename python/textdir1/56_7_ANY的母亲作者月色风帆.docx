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ANY的母亲作者月色风帆</w:t>
      </w:r>
    </w:p>
    <w:p>
      <w:r>
        <w:t>any的母亲</w:t>
      </w:r>
    </w:p>
    <w:p>
      <w:r>
        <w:t>字数：2058</w:t>
      </w:r>
    </w:p>
    <w:p>
      <w:r>
        <w:t>认识ａｎｙ的母亲是缘起于ａｎｙ家想请一位钢琴老师，那时我还在大学读研究生。经朋友介绍，我去到ａｎｙ家参加面试，ａｎｙ母亲负责主考，看得出ａｎｙ母亲在钢琴方面有较深造诣。考核的内容相当严格，除了要考全面的基础理论知识，我还在琴上弹了两曲的高难曲目，这是我担任钢琴家教以来考核最难的一次，几乎将所有本领都是出来了，才最终得到ａｎｙ母亲的首肯。后来了解到我是第九位参加ａｎｙ家应聘的钢琴教师，前面几位都没上ａｎｙ母亲的法眼。</w:t>
      </w:r>
    </w:p>
    <w:p>
      <w:r>
        <w:t>我每周给ａｎｙ上两次钢琴课，每次都是ａｎｙ母亲打电话约我，上完课以后ａｎｙ母亲总是要热情地留我在她家里吃便饭。由于经常去ａｎｙ家教课，渐渐跟ａｎｙ母亲也熟了。ａｎｙ母亲时常关心我，使我感到一种母爱的感觉，由于我从小就离开家独自一人生活，每次见到ａｎｙ母亲，心里总是有说不出的温暖。由于我和ａｎｙ彼此年龄相差不大，久而久之我成了ａｎｙ的好朋友，她会经常给我打电话东拉西扯说个没完。同时也和我聊一些她家里的事，听说她父母的感情很一般，让她感觉父母根本不像是夫妻。</w:t>
      </w:r>
    </w:p>
    <w:p>
      <w:r>
        <w:t>她还说，母亲特别喜欢我这个小帅哥来她家。有一天，ａｎｙ母亲打电话来约我去给ａｎｙ上课。我到了她家，敲门的时候，发现门半掩着。我推门进去，叫了几声ａｎｙ，结果没人答应。正在感到奇怪，忽然听到哗啦哗啦的流水声。顺着水声走近一看，吓了我一跳。发现ａｎｙ母亲正赤身裸体坐躺在浴室里，匀净的大腿无力斜倚，水从喷头喷洒在雪白匀称的身体上缓缓流淌下来，圆润完美的乳房上满是晶莹的水珠，我从来没见过如此美好的女体，简直就像一尊女神。我整个人傻呆呆的立了半晌才清醒过来。仔细一观瞧，发现ａｎｙ母亲闭着眼睛，样子好像晕倒了。</w:t>
      </w:r>
    </w:p>
    <w:p>
      <w:r>
        <w:t>我急忙慌慌张张过去，弯下腰将ａｎｙ母亲扶起来。无意间触到ａｎｙ母亲滑腻柔软的奶子，丰满的胸部耸动着。使我既紧张又兴奋，狂硬的ｊｊ因为又粗又长把裤裆顶起到了极点，龟头同内裤里重重的来回摩擦着，就像是一根火柴瞬间被划燃一般，一股热滚滚的精液忍不住喷射出来灌满了整个裤裆，顺着裤腿直淌。</w:t>
      </w:r>
    </w:p>
    <w:p>
      <w:r>
        <w:t>「阿姨，阿姨！你醒醒！……」我焦急地叫着ａｎｙ母亲。过了好一会，ａｎｙ母亲才微微睁开眼睛，望着我无力的说了声：「是你啊！」泄精过后我的大脑恢复了些许理性，这时我才注意到，ａｎｙ母亲从脸颊、脖颈一直到整个身体都映着微红，浴室里弥漫着一股浓浓的酒气，显然ａｎｙ母亲是因为喝酒喝高了，喝得有些不省人事。我赶快关上浴室喷头的开关，用尽吃奶的力气把ａｎｙ母亲抱到了卧室的大床上。</w:t>
      </w:r>
    </w:p>
    <w:p>
      <w:r>
        <w:t>说实在的，ａｎｙ母亲身高大约一米七左右，身材非常匀称，丝毫也不肥胖，只是我在力量上还有点欠缺罢了。我将ａｎｙ母亲的头垫在枕头上，身体平躺好。想马上离开，眼睛却总是不由自主地看着她那粉嫩的乳房，手不知觉的伸过去抚摸着，感觉一股热流从手掌心沿着胳臂一直传导了自己整个身体，又一次让我陷入无法自拔的状态。手指滑过ａｎｙ母亲平坦的腹部，触及到私处那丛柔密的阴毛。我的脸也情不自禁的贴了过去，用口含着她随着呼吸一起一伏的奶头吮吸起来。</w:t>
      </w:r>
    </w:p>
    <w:p>
      <w:r>
        <w:t>ａｎｙ母亲又一次恍惚地睁开了眼睛看着我，略带喘息地小声呻吟，看得出她是由于身体的兴奋恢复了一部分知觉。我被吓出一身冷汗，赶忙想站起来逃脱。忽然间，感到自己衣服被什么东西扯着，低头一看原来是ａｎｙ母亲的一只手正在拉我的衣服。「哦！别走……」ａｎｙ母亲像是喃喃自语，又像是在对我说话。这对我来说简直就是诱惑，本来我的脑海里理性还在拼命挣扎着，看着那美妙横陈令人垂涎欲滴的肉体，也不知道从哪里来的勇气和力量，竟然色胆包天，毫不犹豫地迅速脱光身上所有的衣服，一下子爬上床。</w:t>
      </w:r>
    </w:p>
    <w:p>
      <w:r>
        <w:t>此刻我的ｊｊ已经坚硬得翘到了十三点的位置。我分开ａｎｙ母亲的大腿，这时ａｎｙ母亲下意识的用手轻推了我一下，还没来及真正反抗，我已挺起肉捧顶向ａｎｙ母亲的嫩肉穴，深深地插进紧窄的阴道深处，硕大浑圆的滚烫龟头直顶到ａｎｙ母亲的阴道最底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