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五星厨师的爱情</w:t>
      </w:r>
    </w:p>
    <w:p>
      <w:r>
        <w:t>五星厨师的爱情</w:t>
      </w:r>
    </w:p>
    <w:p>
      <w:r>
        <w:t>字数：3500字</w:t>
      </w:r>
    </w:p>
    <w:p>
      <w:r>
        <w:t>贾贺是一个二十七八岁的小伙，年轻帅气，充满活力，虽然年纪不大，是一个五星级饭店的厨师，由于从小就和当地的第一名厨也就是他的舅舅方庄在一起，学了一手好手艺，而且贾贺也喜欢这一行，喜欢钻研，所以在二十岁的时候就已经非常的有名了，由于其家是中医世家，耳闻目染，把家的中医也学了十有八九，在其父的提醒下竟然把医学和做菜有机的结合在了一起，形成了自己独有的风格，很见成效，从而名声鹊起，被五星级大饭店邀请去专门主持药膳这一块，并给以年薪很高，因为已有几年，很有积蓄，但从不招摇，做事蹋实很受女孩的喜欢。</w:t>
      </w:r>
    </w:p>
    <w:p>
      <w:r>
        <w:t>虽然有很多女孩追求，但贾贺从来没有动过心，原来他看上了本地的航空公司的一位空中小姐，具体的说现在她已经不能称其为空姐了，因为这个女孩叫娟子，现在是一名行李员，身材很好，有一米六五的身高，鹅蛋脸，脸上有一些暗斑，头发焦黄，皮肤有些惨白，两眼无神，平时只是低着头，没有一点灵气，现在没有朋友，更没有追求者，谁见了这样一个人都会望而却步的，贾贺为什么会喜欢她呢，原来以前时，她可是本机场最漂亮有活力的女孩，真是空姐中最有魅力的姑娘，并且被安排在了头等仓专门服务，当时追娟子的人真是成群成群的，姑娘们也愿意和她在一起，当时娟子已经有了一个从小在一起长大的男孩默默的喜欢着她，她也喜欢他，他就是贾贺，可是随着环境的变化，被追求者的奉承冲昏了头脑，和贾贺比起来，这些追求者更有钱，更能让她享受人生，娟子终于决定和贾贺分手，投入了追求者里一个大款的怀抱，并向公司请了一个月的假和这个大款去度假。</w:t>
      </w:r>
    </w:p>
    <w:p>
      <w:r>
        <w:t>他们来到了夏威夷，并住在了一个五星级旅店，当天晚上，娟子献上了她的处女的第一次，这大款对这方面非常的有经验，先扒光了娟子的衣服，轻车熟路的把玩那高挺丰满的双乳，用手捏，挤，拽，玉乳上留下了一条条的血痕，娟子求他轻点，却得到了更加疼痛的回应，用牙咬，用手拽着乳头往长里抻，直到娟子哭着求饶，玩够了，就把娟的两腿掰开，没有任何的前揍就把那大黑阳具插入了娟子那粉嫩色的，小巧的小穴里，不顾娟子的哭叫，直接运动起来了，并威胁说敢乱动就把她这样扔到外面去，让所有的人看，娟子只好忍着，两手抓着床单，希望这个恶梦赶快过去，就这样，足有一个小时，大款把娟子操的是身子都散了架似的，并没有怜香惜玉，操了嫩穴之后，又让她象狗一样趴在那，用大手大力的抓了几把娟子那雪白的大屁股，在那雪白的臀部立时出现几条血痕，娟子痛苦的呻吟了几声，这更激发了这个男人的野性，用手分开两臀，将大且黑的阳具对准娟子的菊门，猛的向里一顶，随着娟子痛苦的一声惨叫，半根阳具没入了里面，又猛顶了一下，全根没入，然后一面喘着粗气，一面抽插了起来，娟子痛得连叫声都嘶哑了，最后更悄不可闻了……娟子就仿佛在地域中一样，痛苦不断的袭来，没有尽头，一直到昏了过去。等她醒来，这大款又拿出很多的性工具来，一样一样的在娟子的身上用，有掐乳房的，有插嫩穴的，有撑开樱桃小嘴的，有塞菊门的，各式各样的工具都有，不断的折磨娟子，从不停下来，娟子求饶只会得到更加严厉的惩罚，原来这个大款是一个性孽待狂，找娟子只是为了发泄，就这样一天，一天过去，阴毛也被一根根的拔光了，嫩穴里再也没有水流出，浑身是伤，小穴已经合不拢了，菊门也已外翻，樱嘴干裂，内分泌紊乱，直到十五天，大款没了性趣，才放了她，这大款是非洲的，以后就再也没有出现过。</w:t>
      </w:r>
    </w:p>
    <w:p>
      <w:r>
        <w:t>她失去了一切，一直养了有一个月才能下地走动，但瘦得已经只剩下骨头了，朋友都知道了她的事，都离她远远的不再理她，家里当时就反对，现在更没有脸回家里，还是公司挺照顾她，虽然不让她再在飞机上，却给她找了一个后勤的工作，想着几个月前，自己的周围还都是追求者，现在却一个也没有了，他们贪图的只是自己的美色呀，谁会真正的对自己好呢，这时又想起了贾贺来，当时他对自己是多么的好呀，那么细质，那么的关怀自己，每次下飞机时都会来接自己，给自己做各种爱吃的菜，可自己却不满足，认为贾贺太没个性，没有激情，现在想来那才是幸福，平平淡淡才是真呀。开弓没有回头箭呀，当时贾贺那么的求自己，自己还是离开了他，也许现在他已经有了女朋友了，正在享受生活，自己把一切都失去了，没有把握住这样的好男人，她此时想起大话西游上的一句话「曾经有一份真挚的爱情摆在我的面前，可是我没有珍惜，如果老天能再给一次机会的话，我一定会珍惜，如果加一个期限的话，那是一万年」当时在看这电影的时候只看着好笑，现在才体会到了真正的内在含义。「咚……咚……」听到敲门声，打开门，娟子当时就愣在了那里，贾贺站在门外，难道这是梦吗，不是，这是真的，娟子无地自容，想关上门，可贾贺已经迈了进来，把一个包放在了桌上，这个包太熟悉了，以前贾贺就是用这个包给她送好吃的，有时还喂她，柔情蜜意，多么美好呀，现在什么都不可能了，娟子呆在那里，木然说谢谢你来看我，现在我一个朋友也没有，家人也不来看我，你是第一个，也是我最怕见到的人。贾贺郑重的说：过去的就让它过去吧，那只是人生的经历，不能作为包袱，甩掉包袱，忘记过去吧，未来会更美好的。娟子听了一阵的激动，可是最美好的东西都失去了，自己的美貌，最好的男人。贾贺看出了她的意思，微笑着道：我不是在这吗，只要你不赶我，我会给你做一辈子饭的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