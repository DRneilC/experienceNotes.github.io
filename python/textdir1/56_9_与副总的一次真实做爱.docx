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与副总的一次真实做爱</w:t>
      </w:r>
    </w:p>
    <w:p>
      <w:r>
        <w:t>与副总的一次真实做爱</w:t>
      </w:r>
    </w:p>
    <w:p>
      <w:r>
        <w:t>字数：3670字</w:t>
      </w:r>
    </w:p>
    <w:p>
      <w:r>
        <w:t>如果没有这件事，我根本不知道我原来也是渴望性的。</w:t>
      </w:r>
    </w:p>
    <w:p>
      <w:r>
        <w:t>在所有人眼里，我沉稳大方，亲和文雅，有着良好的职业，有着老实的老公，不可能有什么外遇的。然而就是那一次，那一次后，我知道我原来根本没有尝试过性的快乐。</w:t>
      </w:r>
    </w:p>
    <w:p>
      <w:r>
        <w:t>大学毕业后我开始了朝九晚五的白领生活，那时年轻，身材很好，再加上我不爱言笑的气质，在单位里很快成了大家关注的对象。</w:t>
      </w:r>
    </w:p>
    <w:p>
      <w:r>
        <w:t>慢慢的领导外出总会带上我，说：「是让我尽快熟悉合作单位。」</w:t>
      </w:r>
    </w:p>
    <w:p>
      <w:r>
        <w:t>其实我想是因为我不爱说话，不会说出他贪污的那些事情，而且他老婆也放心我。</w:t>
      </w:r>
    </w:p>
    <w:p>
      <w:r>
        <w:t>有次和他去了一个知名的企业，说是世界五百强，但领导的素质其实是很差的。表面上道貌岸然，实际上都是些流氓无赖，什么不要脸的事情都做得了。</w:t>
      </w:r>
    </w:p>
    <w:p>
      <w:r>
        <w:t>那天吃饭喝酒的一番，一会我的领导就不见了，我想是和企业领导谈私事或者去别间了，就应付着桌上的其它人，等着他回来。原来也有过这样的，有时喝多了他还会说人家又送了他什么，或者给了他什么工程等。</w:t>
      </w:r>
    </w:p>
    <w:p>
      <w:r>
        <w:t>但过了会还不见，桌上人也看出来我不懂，一个副总就告诉我：「他有事不回来了。」</w:t>
      </w:r>
    </w:p>
    <w:p>
      <w:r>
        <w:t>我还说：「不会，他要走会告诉我让我先回去的。」</w:t>
      </w:r>
    </w:p>
    <w:p>
      <w:r>
        <w:t>当时也没多注意。</w:t>
      </w:r>
    </w:p>
    <w:p>
      <w:r>
        <w:t>那个副总说：「你看看还少了什么人。」</w:t>
      </w:r>
    </w:p>
    <w:p>
      <w:r>
        <w:t>经他这么一说，我才注意到，当时桌上还有两位特别漂亮的女人不见了，当时那个脸红的。</w:t>
      </w:r>
    </w:p>
    <w:p>
      <w:r>
        <w:t>后来别人告诉我说：「当时我羞得那个样子特别吸引这些风月场上的老手们。」</w:t>
      </w:r>
    </w:p>
    <w:p>
      <w:r>
        <w:t>他们安排了司机送我回了酒店。</w:t>
      </w:r>
    </w:p>
    <w:p>
      <w:r>
        <w:t>副总还安排另一个人去买水果，说：「是一会送我房间。」</w:t>
      </w:r>
    </w:p>
    <w:p>
      <w:r>
        <w:t>我推脱掉了，说：「已经吃好了，晚上不想再吃水果了，想休息。」</w:t>
      </w:r>
    </w:p>
    <w:p>
      <w:r>
        <w:t>回到房间我想领导应该不会再安排什么事情了，今晚也许不回来，谁知道明天什么时候才会开始工作，能睡个懒觉，于是就放松了下来，洗了澡，靠在床上看电视。</w:t>
      </w:r>
    </w:p>
    <w:p>
      <w:r>
        <w:t>这时手机响了，原来副总还是安排人买了水果，说是派人送来了，就在门外，让我特别注意果蓝里的贺卡。</w:t>
      </w:r>
    </w:p>
    <w:p>
      <w:r>
        <w:t>我赶紧开了门接过水果，找到一个心形的小贺卡，里面有张纸条写着：「你羞赧的低头，拔动了心底青春的记忆，今晚是否能重温那年少的激情。」</w:t>
      </w:r>
    </w:p>
    <w:p>
      <w:r>
        <w:t>我气愤地扔在了地上。</w:t>
      </w:r>
    </w:p>
    <w:p>
      <w:r>
        <w:t>说实话，副总外表英俊潇洒，一口流利的英语的确让我原来很是欣赏，但这种纸条让我感到气愤，当我是什么人啊。</w:t>
      </w:r>
    </w:p>
    <w:p>
      <w:r>
        <w:t>本想给老公打电话说的，可是电话一接通就又说不出来了，只是和他电话里问候了一下，那时刚结婚不久，所以又说了些小夫妻间的温存话。</w:t>
      </w:r>
    </w:p>
    <w:p>
      <w:r>
        <w:t>然后我关了机，不想再接任何电话。</w:t>
      </w:r>
    </w:p>
    <w:p>
      <w:r>
        <w:t>梦里出现了一些和老公间的画面，醒来发现内裤中间有些湿，好羞。</w:t>
      </w:r>
    </w:p>
    <w:p>
      <w:r>
        <w:t>接下来的几天副总也装作若无其事的样子，只是偶尔会多照顾一下，每天都会安排人来送水果。</w:t>
      </w:r>
    </w:p>
    <w:p>
      <w:r>
        <w:t>这样过了大概一周，我慢慢也想是不是我搞错了，毕竟人家也是海归，仪表堂堂的，心里也没有烦感。</w:t>
      </w:r>
    </w:p>
    <w:p>
      <w:r>
        <w:t>工作完后安排了两天游玩，去他们当地的一个近郊的温泉山庄，晚上安排在山庄住宿，一人一个小院的那种，很浪漫。</w:t>
      </w:r>
    </w:p>
    <w:p>
      <w:r>
        <w:t>晚上大家都喝了酒，唱歌到很晚，我不太喜欢包房里那些暧昧的行为，所以就去了泳池。</w:t>
      </w:r>
    </w:p>
    <w:p>
      <w:r>
        <w:t>因为没准备，所以没有带泳衣，到那里一看，山庄的泳衣都是三点的就有点犹豫，服务员说这里来玩的几乎没有来游泳的，再说很晚了，不会再有人来的，于是就挑了件还算保守的桃红色三点泳衣换上了。</w:t>
      </w:r>
    </w:p>
    <w:p>
      <w:r>
        <w:t>下了水才发现我选择错了，桃红色下水会变成了艳艳的玫红，周围水气的弥漫，再加上雪白的肌肤，有种不清楚的冲动，还好，只有我一个，但也不敢乱动。</w:t>
      </w:r>
    </w:p>
    <w:p>
      <w:r>
        <w:t>不好意思的要说明一下，我当时就是ｄ杯的胸罩，但真的，我只有过老公一个男人，而且他也不是那种会揉乳的男人，上大学时常因自己的大乳，不敢挺胸的。</w:t>
      </w:r>
    </w:p>
    <w:p>
      <w:r>
        <w:t>买过三点泳衣的都知道，三点式的根本没有大杯的，别说ｄ杯，就是ｃ杯也没有，所以穿上这样，胸被紧紧挤在一起，乳沟看起来好深，艳红的泳衣杯罩边缘的胸脯就显得更丰满更雪白，仅仅能盖住乳头上面一点，其余全部暴露了出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