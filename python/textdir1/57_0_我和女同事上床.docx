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我和女同事上床</w:t>
      </w:r>
    </w:p>
    <w:p>
      <w:r>
        <w:t>我和女同事上床</w:t>
      </w:r>
    </w:p>
    <w:p>
      <w:r>
        <w:t>排版：zlyl</w:t>
      </w:r>
    </w:p>
    <w:p>
      <w:r>
        <w:t>字数：6199</w:t>
      </w:r>
    </w:p>
    <w:p>
      <w:r>
        <w:t>静是我高中同学（但不同班），可以这样说她给我的感觉一直都是很淑女的样子，应该是学校最文静的女孩，很不爱说话，因为她的声音很好听，一听就让人一点杂念都没有，所以只上了一年学，就去了一个寻呼台上班。</w:t>
      </w:r>
    </w:p>
    <w:p>
      <w:r>
        <w:t>我们也就没见过面了，没想到我上班的时候，静也到了我所在的公司，但我们还是没有说过话，反正我们只知道大家是校友。</w:t>
      </w:r>
    </w:p>
    <w:p>
      <w:r>
        <w:t>这样过了好几年，我期间到外省做销售工作了，今年的五一黄金周，因为业务很忙，公司派了一个公司的人来帮我的忙，没想到啊，竟然是静！</w:t>
      </w:r>
    </w:p>
    <w:p>
      <w:r>
        <w:t>而且就单独和我两个人住在一套房子里！</w:t>
      </w:r>
    </w:p>
    <w:p>
      <w:r>
        <w:t>第一天我请她出去吃了个饭，她的兴致好象很好，还喝了点酒。晚上一直在和聊天到１２点多钟，后来我知道她现在结婚了，但和老公的感情很不好。</w:t>
      </w:r>
    </w:p>
    <w:p>
      <w:r>
        <w:t>因为我的房子里没装电视，所以到了第二天，我就去租了几张碟片放电脑里看，其实我有我的打算，因为我的房间里只有一张椅子，而且坐的还很不舒服，看碟片还得做到床上。</w:t>
      </w:r>
    </w:p>
    <w:p>
      <w:r>
        <w:t>果然她并没有拒绝和我一起做在床上看，当然坐着就想靠着靠着就想躺着，她果然坐不住了，躺在我的被子上看。</w:t>
      </w:r>
    </w:p>
    <w:p>
      <w:r>
        <w:t>我乘机也躺下来了，少妇好象就是和小女孩不一样，也没说什么，于是我的胆子欲来欲大，一把把她搂了过来，轻轻的用嘴巴往她耳朵里吹气。</w:t>
      </w:r>
    </w:p>
    <w:p>
      <w:r>
        <w:t>她这时好象整个人僵住了，但我却看见眼泪从他的脸上划过，于是我就听下来，过了一会她身体好象已经渐渐没那么僵持了，我又开始先搁着衣服漫漫的亲她的奶头，手在她身上漫漫的游走。</w:t>
      </w:r>
    </w:p>
    <w:p>
      <w:r>
        <w:t>不一会她就进入了状态，我乘机脱去了他的内裤和胸罩。</w:t>
      </w:r>
    </w:p>
    <w:p>
      <w:r>
        <w:t>我的天啊，这简直就是我看到的最美的乳房，圆润而饱满，最主要的就是还很翘，象个蟠桃，一把都抓不过来。而且乳晕也是我见过的最大的，足有一个大号酒杯直径。</w:t>
      </w:r>
    </w:p>
    <w:p>
      <w:r>
        <w:t>我一口就咬住了前面的小奶头，静浑身忽然在战抖着，我虽然很奇怪但没有停下我的动作。继续舔她的乳房，我的目光也移到了她的两腿之间，又黑又密的阴毛，摸在上面的感觉真是爽。</w:t>
      </w:r>
    </w:p>
    <w:p>
      <w:r>
        <w:t>静的身体还在不停的战抖，我开始用舌头来舔静的大腿和她的脚趾，而我的手一刻没停的在捏弄静的两个乳房。</w:t>
      </w:r>
    </w:p>
    <w:p>
      <w:r>
        <w:t>静的呻吟声也欲来欲大，两腿也自然的分到了一边，我立刻就用我的嘴封住了静的阴户，把所有的水都喝了下去，真多啊！</w:t>
      </w:r>
    </w:p>
    <w:p>
      <w:r>
        <w:t>静这时已经让我撩的风情万种了，两条腿就象蛇一样不停的来回扭着。我下身的鸡巴也涨的要死，于是我就翻身上马骑在她身上，调整我角度，一下就插了进去。</w:t>
      </w:r>
    </w:p>
    <w:p>
      <w:r>
        <w:t>哎呀！明明已经是水流满ｂ了，可我怎么觉得这么紧啊。</w:t>
      </w:r>
    </w:p>
    <w:p>
      <w:r>
        <w:t>我这才发觉，眼前的静虽然已经结婚了，但肯定没好好的享受过做爱，她甚至连接吻都显的不是很熟练，阴户也是只有１５～１６岁的大小，但给我刺激却是没有什么话可以形容的，每插一次，我都感觉我的龟头沟给静的阴户卡住了，所以我每次都把龟头留在阴户的里面，然后卯足劲一插到底。</w:t>
      </w:r>
    </w:p>
    <w:p>
      <w:r>
        <w:t>而静现在早已是尖叫声不断，我靠现在可是快临晨一点了，我情急之下拿起她的内裤就塞到她的嘴里。</w:t>
      </w:r>
    </w:p>
    <w:p>
      <w:r>
        <w:t>静的身体象火山喷发式的在发泄，剧烈的战抖着。我也非常的兴奋，于是我开始把静的腿扛在我肩膀上把所有的力量都集中在我的鸡巴上，拼命的抽插。</w:t>
      </w:r>
    </w:p>
    <w:p>
      <w:r>
        <w:t>静的身体也在努力的配合，她的尖叫声已经被一种哮喘式的喘气声所代替。</w:t>
      </w:r>
    </w:p>
    <w:p>
      <w:r>
        <w:t>这时的我已是大汗淋漓，于是我加快了进攻的节奏，不断抽插的同时我还不停用舔静的脚底。</w:t>
      </w:r>
    </w:p>
    <w:p>
      <w:r>
        <w:t>显然静抵抗不了，我这种节奏，就在一声凄厉的尖叫声中静的身体剧烈抽搐着，两条腿也怕我逃跑似的把我夹的死死的，阴户不断的向上顶着，在享受高潮的全部快感。</w:t>
      </w:r>
    </w:p>
    <w:p>
      <w:r>
        <w:t>我一没留神一股脑的全部射到静的阴户里面了，我在看看床单已经是一片潮湿了。</w:t>
      </w:r>
    </w:p>
    <w:p>
      <w:r>
        <w:t>第二天，我还在做梦的时候，就觉得我的下身很热，与是我睁开了一只眼，是静在玩弄我的鸡巴，由于是早上我１５ｃｍ长的鸡巴冲天而立。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