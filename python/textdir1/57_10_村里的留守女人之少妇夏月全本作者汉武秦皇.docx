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村里的留守女人之少妇夏月全本作者汉武秦皇</w:t>
      </w:r>
    </w:p>
    <w:p>
      <w:r>
        <w:t>村里的留守女人之少妇夏月</w:t>
      </w:r>
    </w:p>
    <w:p>
      <w:r>
        <w:t>字数：15502</w:t>
      </w:r>
    </w:p>
    <w:p>
      <w:r>
        <w:t>2013\10\02发表</w:t>
      </w:r>
    </w:p>
    <w:p>
      <w:r>
        <w:t>引子</w:t>
      </w:r>
    </w:p>
    <w:p>
      <w:r>
        <w:t>2002年8月，鄂东某山村打谷场，圆月长空之下，依稀能看见稻草堆里有两</w:t>
      </w:r>
    </w:p>
    <w:p>
      <w:r>
        <w:t>个蠕动着的黑影。</w:t>
      </w:r>
    </w:p>
    <w:p>
      <w:r>
        <w:t>喘息声合着呻吟声，寂寞的夜空被一对男女的苟合声音点燃，如同开花的翠竹噼啪作响。</w:t>
      </w:r>
    </w:p>
    <w:p>
      <w:r>
        <w:t>而远处的露天电影场子里，正传来巩俐演的《秋菊打官司》的对白……</w:t>
      </w:r>
    </w:p>
    <w:p>
      <w:r>
        <w:t>一空荒的庙堂</w:t>
      </w:r>
    </w:p>
    <w:p>
      <w:r>
        <w:t>夏天，是一个春情骚动的季节。身上的衣服越脱越少，那些被厚衣服笼罩了一春的躯体，在徐徐的微风中悄然卸妆。</w:t>
      </w:r>
    </w:p>
    <w:p>
      <w:r>
        <w:t>欲望，通常是被掩盖在表面之下的。那些耐不住寂寞的嫂子开始肆意嬉闹着男人，冷不丁地逗弄一下男人胯间的物件，或者开几句粗野的玩笑，有小孩在身边的时候，大人常会教导说，别听她的，都是瞎说。</w:t>
      </w:r>
    </w:p>
    <w:p>
      <w:r>
        <w:t>村子里的男人几乎都走光了，南下的北上的，都出门子挣钱去了，留下的妇女和儿童，还有老人，在百万农民下广东的时代中，成为了农业的主力军。</w:t>
      </w:r>
    </w:p>
    <w:p>
      <w:r>
        <w:t>谁来满足她们迎风而旺的身体？</w:t>
      </w:r>
    </w:p>
    <w:p>
      <w:r>
        <w:t>或许，这还不是重要的。重要的是，有些重活体力活，家里没个男人还真不行，特别是在生理周期的那几天，就显得更难了。</w:t>
      </w:r>
    </w:p>
    <w:p>
      <w:r>
        <w:t>夏月的男人一直在广东打工，除了每月寄回来的600块钱外，再也没有任何信息。夏月是一个坚强的女人，一个人要干完田里地里的农活外，还要照顾上小学的女儿和年迈的公公婆婆。但她从没有叫过苦，而是一直默默地承受着。</w:t>
      </w:r>
    </w:p>
    <w:p>
      <w:r>
        <w:t>夏月心里一直盼着丈夫早点回家，哪怕是没有挣到钱，也还是回来的好，夜里一个人在床上辗转反侧，不是个味儿。</w:t>
      </w:r>
    </w:p>
    <w:p>
      <w:r>
        <w:t>夏月长得不丑，生过孩子了的身体还是很苗条，特别是胸前的一对大奶，在衣服下鼓鼓涨涨的，在来月经的那几天，涨的特别难受，想起以前有丈夫的狂揉和按捏，心里就晃晃的，下面那个地方就会湿漉漉的，乳房涨得的难受，只要男人的进入，就不涨了。这是夏月和丈夫在一起时积累的经验。</w:t>
      </w:r>
    </w:p>
    <w:p>
      <w:r>
        <w:t>年前的时候，夏月要和丈夫一起下广东进工厂打工。丈夫张福山不肯，说孩子没人照顾，年迈的父母也没有人照顾，夏月必须在家守着。</w:t>
      </w:r>
    </w:p>
    <w:p>
      <w:r>
        <w:t>夏月很不乐意，在临行前的夜晚，张福山要肏她，她不让。死拉着裤子就是不让丈夫脱，说你要是忍得住就一个人去广东过吧，别碰我。</w:t>
      </w:r>
    </w:p>
    <w:p>
      <w:r>
        <w:t>张福山很生气，扭过身体背对着她不说话。</w:t>
      </w:r>
    </w:p>
    <w:p>
      <w:r>
        <w:t>夏月并不是不想给，而是想通过这种方式小小地要挟一下丈夫。但见丈夫真的生气了，心里又很痛，于是自己把裤子脱了，然后伸出手到张福山的两腿间摸着那个物件。</w:t>
      </w:r>
    </w:p>
    <w:p>
      <w:r>
        <w:t>这个物件她很熟悉，记得相亲后的第一次单独见面的夜里，张福山领着走到打谷场上钻草垛子，然后两人熬不住了在草垛子里紧紧地抱在一起翻滚，自己的裤子什么时候没了，夏月都不知道。</w:t>
      </w:r>
    </w:p>
    <w:p>
      <w:r>
        <w:t>当张福山扶起家伙对准入口时，夏月才惊觉起来，但已经为时已晚，张福山挺起屁股就朝里面进，一阵疼痛传来，夏月就这样被张福山肏了。</w:t>
      </w:r>
    </w:p>
    <w:p>
      <w:r>
        <w:t>以后的多次，张福山吃过了晚饭就会跑到草垛子边等，尝过了男女交合滋味的夏月，一到黄昏来临的时候就开始想张福山，就会情不自禁地跑到草垛子边看他来了没有。来了，就很激动，狂揉猛捏之下，夏月的奶子越来越鼓胀，张福山特别喜欢搓揉夏月的大奶，用舌头舔着用嘴唇吸着，并笑说，先给未出世的儿子提前催奶。</w:t>
      </w:r>
    </w:p>
    <w:p>
      <w:r>
        <w:t>张福山不愿意在家务农，最后参加了一个施工队，南下广东，在工地上干了没多久，又进工厂当了流水线工人。</w:t>
      </w:r>
    </w:p>
    <w:p>
      <w:r>
        <w:t>当初，夏月没有任何怨言，总是期盼着老公能挣回来好多钱，家里的日常用度也会宽敞些。每年的春节，张福山就回家来豪情万丈地给她一些钞票，说媳妇，拿去，给自己买件好衣裳。夏月感到最幸福的时刻，就是这时候了。</w:t>
      </w:r>
    </w:p>
    <w:p>
      <w:r>
        <w:t>但是，她并没有真的去给自己添件好衣裳，而是悄悄滴送到镇上的信用社存起来，而从村子里到镇子上，夏月步行要半天才能到达。</w:t>
      </w:r>
    </w:p>
    <w:p>
      <w:r>
        <w:t>脚上走起泡了，磨破后结了茧子，也不在乎。一路哼着歌子去又哼着歌子回，幸福之情满脸流淌。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