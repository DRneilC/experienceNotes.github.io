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胁迫</w:t>
      </w:r>
    </w:p>
    <w:p>
      <w:r>
        <w:t>胁迫</w:t>
      </w:r>
    </w:p>
    <w:p>
      <w:r>
        <w:t>排版：zlyl</w:t>
      </w:r>
    </w:p>
    <w:p>
      <w:r>
        <w:t>字数：3646</w:t>
      </w:r>
    </w:p>
    <w:p>
      <w:r>
        <w:t>周眉急匆匆的从医院往公司赶，「糟了，又要迟到了。」</w:t>
      </w:r>
    </w:p>
    <w:p>
      <w:r>
        <w:t>跨进大门，天啊，那个讨厌的李经理又站在门口。</w:t>
      </w:r>
    </w:p>
    <w:p>
      <w:r>
        <w:t>「小周，进来一下。」说完就进了经理室，周围的同事只能用安慰的眼神看着周眉。</w:t>
      </w:r>
    </w:p>
    <w:p>
      <w:r>
        <w:t>李伟看着坐在面前的周眉，姣好的面容，一米六八的身高，完美的身材，全身散发出一种迷人的少妇风韵，恨不得马上把她给活吞下去，真想听听这美人叫床声是否也那么动听，可惜这是朵刺手的玫瑰，自己也曾在言语和行动上进行过挑逗，可惜都被冷冰冰的拒绝了，没想到这次她因老公生病竟连续迟到，嘿嘿，这次绝不放过你。</w:t>
      </w:r>
    </w:p>
    <w:p>
      <w:r>
        <w:t>「小周啊，这是你第五次迟到了啊？」</w:t>
      </w:r>
    </w:p>
    <w:p>
      <w:r>
        <w:t>「李经理，我真有特殊情况，请假你又不准。」</w:t>
      </w:r>
    </w:p>
    <w:p>
      <w:r>
        <w:t>「这个我不管，公司的规定你也知道吧，迟到这个事情可大可小，以你的情况，连续五次可以辞退了的。」</w:t>
      </w:r>
    </w:p>
    <w:p>
      <w:r>
        <w:t>周眉冷冷的看着面前这头畜生，是的，在她心里，面前这个经理想干什么完全知道，从自己进公司就没安过好心，本以为自己结婚后会好些，却依然如故，自己做事认认真真，不敢出丝毫纰漏，没想到这次，偏偏又在丈夫下岗生病，自己绝不能失去工作的时候，怎么办，难道真要被这头猪？</w:t>
      </w:r>
    </w:p>
    <w:p>
      <w:r>
        <w:t>李伟也在周眉的眼神里瞧出了一丝慌张，有戏。</w:t>
      </w:r>
    </w:p>
    <w:p>
      <w:r>
        <w:t>「小周啊，你也知道，现在公司正在裁员，我也知道你的情况，老公病了花了很多钱是吧，又下岗，不能失去这份工作对吧，而你又撞在风头，我很难保的啊。」</w:t>
      </w:r>
    </w:p>
    <w:p>
      <w:r>
        <w:t>「李经理，请你放过我吧。」周眉那冷漠的脸上也露出了一丝哀求。</w:t>
      </w:r>
    </w:p>
    <w:p>
      <w:r>
        <w:t>李伟走到周眉的身后，手轻轻的搭上了她的肩，「嘿嘿，其实我想怎样你很清楚。」</w:t>
      </w:r>
    </w:p>
    <w:p>
      <w:r>
        <w:t>「别，别，」周眉不安地扭摆着自己的肩，想摆脱那双在肩上不停轻抚的双手。</w:t>
      </w:r>
    </w:p>
    <w:p>
      <w:r>
        <w:t>「你想不干了？还是你够钱给老公看病了啊？嘿嘿，只要你陪我一次，不但不追究你，还给你十万怎样？」</w:t>
      </w:r>
    </w:p>
    <w:p>
      <w:r>
        <w:t>用手勾起周眉的头，看到美人的眼中闪烁着迷惘，看来是心有所动，打铁趁热，对准那樱桃小嘴狠狠地亲了下去。</w:t>
      </w:r>
    </w:p>
    <w:p>
      <w:r>
        <w:t>「别，别这样，这是办公室。」周眉用力地推开他。</w:t>
      </w:r>
    </w:p>
    <w:p>
      <w:r>
        <w:t>「没关系，美人，门锁了的。」李伟又扑了上去，抱起周眉往桌上一放，双手就不安份的往套装里钻。</w:t>
      </w:r>
    </w:p>
    <w:p>
      <w:r>
        <w:t>「老公，对不起了。」一行清泪滑落脸颊，心中已打定主意当被狗咬一口。</w:t>
      </w:r>
    </w:p>
    <w:p>
      <w:r>
        <w:t>「把衣服脱了。」</w:t>
      </w:r>
    </w:p>
    <w:p>
      <w:r>
        <w:t>「不。」</w:t>
      </w:r>
    </w:p>
    <w:p>
      <w:r>
        <w:t>「不吗？那就出去。」</w:t>
      </w:r>
    </w:p>
    <w:p>
      <w:r>
        <w:t>「你别欺人太甚！」周眉略带颤抖的说道。</w:t>
      </w:r>
    </w:p>
    <w:p>
      <w:r>
        <w:t>「是吗？我就是要欺人太甚，如何，快点，自己脱。」一定要从心灵上征服她。</w:t>
      </w:r>
    </w:p>
    <w:p>
      <w:r>
        <w:t>反正是要脱，哎，周眉颤抖着双手解开了上衣。</w:t>
      </w:r>
    </w:p>
    <w:p>
      <w:r>
        <w:t>哇，知道这个妞峰挺，没想到风景如此之好。</w:t>
      </w:r>
    </w:p>
    <w:p>
      <w:r>
        <w:t>周眉的双脸通红，从没想过自己会在别的男人面前袒胸。</w:t>
      </w:r>
    </w:p>
    <w:p>
      <w:r>
        <w:t>「啊！」一双粗手已爬上了自己的双峰。虽有心理准备，却还是不由一惊。</w:t>
      </w:r>
    </w:p>
    <w:p>
      <w:r>
        <w:t>真是美乳啊，皮肤油腻光滑，想着这朵刺玫瑰也即将在自己身下呻吟，心中一阵快感！</w:t>
      </w:r>
    </w:p>
    <w:p>
      <w:r>
        <w:t>他没有自己想象中的粗鲁，他的双手在自己的双峰，小腹，背部不停的轻抚，啊，他的嘴含住了自己的一粒葡萄，天，他竟然还用舌头舔，不要啊，周眉心灵在不停的抗拒着，可成熟女性的生理却渐渐地不听使唤。</w:t>
      </w:r>
    </w:p>
    <w:p>
      <w:r>
        <w:t>「你的乳头已经硬了啊，呵呵，没想到你反应很快的啊！」李伟在猥亵身体她的同时还不忘在精神上强奸。</w:t>
      </w:r>
    </w:p>
    <w:p>
      <w:r>
        <w:t>「你，你不要这样，求你快点。」</w:t>
      </w:r>
    </w:p>
    <w:p>
      <w:r>
        <w:t>「难道你老公是快枪手，不知道做爱要有前奏的吗？」</w:t>
      </w:r>
    </w:p>
    <w:p>
      <w:r>
        <w:t>他的手摸上腿了，肉色丝袜还未脱，真美，李伟抬起一只玉腿，真美啊，黑色高跟鞋还在脚上，呵呵，不过不管了，分开两腿，竟然是黑色的性感内裤。</w:t>
      </w:r>
    </w:p>
    <w:p>
      <w:r>
        <w:t>「你的内裤真美啊。」</w:t>
      </w:r>
    </w:p>
    <w:p>
      <w:r>
        <w:t>周眉的脸一下羞地红了，天啊，不由得夹紧双腿，可晚了，一只手已经探访到了自己最私密的地方。</w:t>
      </w:r>
    </w:p>
    <w:p>
      <w:r>
        <w:t>周眉的脸一下羞得红了，天啊，不由得夹紧双腿，可晚了，一只手已经探访到了自己最私密的地方。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