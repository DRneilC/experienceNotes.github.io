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我玷污了朋友的女友淫荡的维族美女</w:t>
      </w:r>
    </w:p>
    <w:p>
      <w:r>
        <w:t>我玷污了朋友的女友</w:t>
      </w:r>
    </w:p>
    <w:p>
      <w:r>
        <w:t>排版：tim118</w:t>
      </w:r>
    </w:p>
    <w:p>
      <w:r>
        <w:t>字数：6886字</w:t>
      </w:r>
    </w:p>
    <w:p>
      <w:r>
        <w:t>我有一位知心朋友，暂时叫军，那是大学同学，我俩是同桌，平时好的不得了，天文地理无所不谈，平时吃饭睡觉都在一块，有时就挤一张床，军性格开朗，为人正直，是值得信赖的那种人，每次闲聊的时候就把我们班上所有的女生聊一遍，哪位女生的头型漂亮，今天穿了什么衣服、谁的腿修长，穿什么颜色的胸罩，甚至什么颜色的内库，谁适合当情人、谁适合当老婆，总之，越聊就越色了（十八九的小伙子也难怪这样）。就这样我们在混混荡荡中度过了大学四年。那时我最小，对男女之事还不太懂，但每次聊到那种东西，我的老二都硬邦邦的，幼稚的我还以为得了什么病，总有一丝不安，后来才知道那是正常的反应。毕业后，军进了公司，我进了事业部门，虽说在同一座城市，但繁忙的工作只能使我们偶尔见面。</w:t>
      </w:r>
    </w:p>
    <w:p>
      <w:r>
        <w:t>最近听说军交了女友，星期天我特地去庆贺。到了朋友家敲了敲门，不一会，门开了，「老同学，快请进，快快快，丽莉，快砌茶……」，我哼哈着进了屋，心想丽莉肯定是他的女友。没等我坐下，从里间走出一少女，穿一身白色的连衣裙，一头飘逸的略带卷曲的长发，白皙的皮肤，哇！浓眉大眼，象一潭清水清澈见底，眼窝有点陷（有点象俄罗斯人），朱唇微起，一排洁白透明的皓齿，军上辈子积了那门子德竟寻得一绝色佳丽，「快请坐，快请坐！」我看呆了，目光一直停留在她的脸蛋上，军看我有点不好意思，赶快说：「我来介绍一下，这位是丽莉……」，</w:t>
      </w:r>
    </w:p>
    <w:p>
      <w:r>
        <w:t>我这才回过神来，赶忙坐下，支支吾吾，「噢，你好！」，「你好」，丽莉微笑着说，带着点其它的味道，军也许看出我的惊讶之态，赶忙说：「丽莉老家是新疆，维族。」，维族！！我的天呀！怪不的眉毛眼睛那么特别，我突然有一种异样的感觉，迷迷糊糊，心中一阵内热，脸唰红了，军以为我乘车累了，说：「这点路就累成这样，以后怎样干革命！今天咱们好好喝一杯，我去买洋酒，你先坐一会！」说着，军转身就出去了。</w:t>
      </w:r>
    </w:p>
    <w:p>
      <w:r>
        <w:t>丽莉从内间出来，端着茶，「这是我从老家带来的奶茶，你尝尝！」，我急忙接过茶杯，还是热的，可我的心早已不在茶上，我偷偷看着丽莉，不知怎的我不敢抬头正视她的眼睛（可能害怕她看出我的心思），目光停留在上身、胸部，隔着白色半透明的衣服隐约看到带花边的乳罩，我的心头猛的一热，心砰砰直跳，我也不知自己今天怎么了，但我预感会发生什么事。我喝了一口茶，真难喝，有点烫，一股奶腥味，可当着丽莉的面不好意思吐出来，只好强忍着咽下去。「军经常提起你……」，</w:t>
      </w:r>
    </w:p>
    <w:p>
      <w:r>
        <w:t>我支支吾吾敷衍着，「恩，恩！」，那口茶下了肚，只觉心头越来越热，额头冒了汗，我越来越把持不住自己了，目光逐渐移到她的下身，虽说里面有套裙，可还是隐隐越越透出粉红的三角内裤。「你这么热，要不把衬衣脱掉吧！」，说着她举手就扶在了我的衣膀，「不用，不用，一会儿……就好……」，</w:t>
      </w:r>
    </w:p>
    <w:p>
      <w:r>
        <w:t>我推脱着，可有点结巴，猛一抬手，胳膊肘一下碰到了她的胸部，软软的，暖暖的，有一种弹性，丽莉浑身一颤，脸唰一下红了，隔着衣服我能感到她的心砰砰直跳，她倒吸了一口气，我俩都感到自己失态，她急忙闪开了，然后冲我一笑，这时我的老二早已崛起，支起了一个窝棚，我一口喝下满杯热茶，欲火直线上升，我怀疑她在茶中下了什么春药，我象撒了缰绳的野马，再也控制不住自己，顾不得那么多了，用颤抖的双臂一下就把丽莉揽入怀中，不知为什么她没有反抗（心想她一定也是个骚货吧！），我一嘴就堵在她的朱唇上，「慢点，慢……点</w:t>
      </w:r>
    </w:p>
    <w:p>
      <w:r>
        <w:t>她的声音也有点颤抖了。这时我的理智恢复了一点，这样对待朋友的女友，我算什么，朋友之妻不可欺吗！我突然停下来，心中咒骂着自己。可丽莉这时喘着粗气，每一口热气都喷在我的脸上鼻子上，那略带淫香味的气息和那近似渴求的眼睛，已把欲火灌注到我身体每一个细胞，一浪高过一浪。我轻轻的把丽莉放到谢谢上，用手抚摩她的双乳，她开始发出低沉的呻吟声，挺有节奏感，她的乳头已经勃起，撑起了胸罩，从衣服外面看鼓鼓的，硬硬的，我再一次吻她的热唇、脸颊、玉颈、耳垂，丽莉浑身打着颤，两只手在空中乱抓着。「哦……呜……呵啊……！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