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第一回找妓女</w:t>
      </w:r>
    </w:p>
    <w:p>
      <w:r>
        <w:t>第一回找妓女</w:t>
      </w:r>
    </w:p>
    <w:p>
      <w:r>
        <w:t>排版：zlyl</w:t>
      </w:r>
    </w:p>
    <w:p>
      <w:r>
        <w:t>字数：2088</w:t>
      </w:r>
    </w:p>
    <w:p>
      <w:r>
        <w:t>本来，象我们这种工作的，平时很少应酬，所以也没可能找小姐的。但这种好事还是让我碰上了，而且还是两次。两次都是因为我要在当地住一晚上，找我</w:t>
      </w:r>
    </w:p>
    <w:p>
      <w:r>
        <w:t>办事的老板惟恐我睡不安稳——我才结婚不久——特地安排他的司机陪我去找小姐。说实话，我很爱我的老婆，但在这种情况下，我想只要是正常的男人都会心动的，我也是一样。</w:t>
      </w:r>
    </w:p>
    <w:p>
      <w:r>
        <w:t>第一位小姐因为我的经验不足，而且是第一次，有些紧张，找得并不算满意。</w:t>
      </w:r>
    </w:p>
    <w:p>
      <w:r>
        <w:t>我喜欢的是成熟一点，高大一点，丰满一点的，不幸的是这位小姐没一点满足的。</w:t>
      </w:r>
    </w:p>
    <w:p>
      <w:r>
        <w:t>个子不高，皮肤也不白，乳房还很小——我选她的时候她穿着紧身衣，显得很大——可惜这些东西都是在脱光了以后才发现。我很失望，和她一起洗澡时我甚至没有勃起。上了床，我抱住她，试图象和老婆一样爱抚她，但立刻更加失望：她皮肤不滑，还有一种奇怪的气味，好象是用橡皮做的。我吮吸着她象铅笔擦的乳头，勉强使自己勃起，然后就插了进去。还好，她的阴道还算紧，开始没什幺液体，随着我的抽动，渐渐的润滑起来，她的喉咙里也发出了阵阵急促的唿吸声。</w:t>
      </w:r>
    </w:p>
    <w:p>
      <w:r>
        <w:t>我问她你为什幺不叫，她说会叫的不一定会做——靠，这叫什幺话。我虽然很不爽，但想着这是我干的第二个女人，所以还是耐心换了几个姿势，包括女上男下，后背等等。换了几个姿势后我射了，没有什幺特别的感觉。我一从她身上下来她立刻就到浴室去冲洗，好象我的东西特别的脏似的，这让我更加的不爽。</w:t>
      </w:r>
    </w:p>
    <w:p>
      <w:r>
        <w:t>休息了一会儿，我想这第一次招鸡，怎幺也得再来一次吧，便拉过她直接插进去。她被吓着了，开始还想反抗，但没几下就身软如泥，下面的水也不停的涌出来，明显比第一次多。我也因为才干过一次，忍耐性大为增强，直抽动了十多分钟才射。</w:t>
      </w:r>
    </w:p>
    <w:p>
      <w:r>
        <w:t>射完后整个人顿时极度的空虚。我立刻想起老婆，心中充满了愧疚，为了使自己好过一点，我把小姐打发回去睡，自己一个人在凌乱的房间里沉沉睡去。</w:t>
      </w:r>
    </w:p>
    <w:p>
      <w:r>
        <w:t>第一次与别的女人作爱，心里做贼的感觉特别强烈。我回家的时候简直可以用提心吊胆来形容，生怕敏感的老婆闻出我身上别的女人的味道——尽管我在宾馆里洗了又洗。终于一切都证明只是自己多心，老婆一点都没有察觉，晚上还性致勃勃的和我做了一次爱。</w:t>
      </w:r>
    </w:p>
    <w:p>
      <w:r>
        <w:t>时间一晃过去了几个月，我接到那位老板的电话，再次来到那个城市边缘的小镇。一如上次，他又安排他的司机替我满大街找小姐。男人就是这样，心里尽管对妻子愧疚不安，但面对灯红酒绿的诱惑，却又无法自制。我就在这种复杂的心态下，一个一个的审视着掠过眼前的小姐们。</w:t>
      </w:r>
    </w:p>
    <w:p>
      <w:r>
        <w:t>结果是我看中了一位穿白衣的女孩，漂亮而且身材特别的好，乳房和屁股使劲的从衣服里鼓出来，好象生怕别人看不见似的。我立刻就选定了她。</w:t>
      </w:r>
    </w:p>
    <w:p>
      <w:r>
        <w:t>象上一次一样，司机安排我们住下后立刻就离开了，房间里就只剩下我和她。</w:t>
      </w:r>
    </w:p>
    <w:p>
      <w:r>
        <w:t>她很熟练的到浴室里调好热水，然后叫我一起进去洗。我不想一下就看遍她的身体，便叫她先洗，她略有吃惊，但还是很听话的一个人去洗了。</w:t>
      </w:r>
    </w:p>
    <w:p>
      <w:r>
        <w:t>我无聊的翻看着电视频道，听着浴室里的水声，没有什幺兴奋的感觉。片刻，她出来了，身上裹着白色的浴巾，浴巾太小，使得半截胸脯露在外面，涨扑扑的。</w:t>
      </w:r>
    </w:p>
    <w:p>
      <w:r>
        <w:t>她注意到了我的视线，居然有些不好意思。</w:t>
      </w:r>
    </w:p>
    <w:p>
      <w:r>
        <w:t>我很快的洗了出来。出于某种心态，我没有象那些色鬼一样把自己脱得一丝不挂，而是仍然衣着整齐。已经把自己盖在被单下的她有些吃惊，但仍然很热情的招唿我上床。我不想将气氛弄得太赤裸裸，便慢慢的一边脱衣服一边和她谈论着电视，就象她真是我的爱人一样。但这种努力随着我钻进被单里而破灭。她早已脱得赤裸的身体象蛇一样的缠了上来，丰满坚挺的乳房顿时激起了我全部的欲望。我按倒她，她立刻吻住我的嘴，舌头几乎整个的伸进我嘴里，十分使劲的在我嘴里鼓捣。我伸手去揉她的乳房，她很配合的把身子往上挺，让乳房紧贴在我的手心，乳头硬硬的顶着我。吻了一阵嘴，我低下头去吻她的乳房，她立刻呻吟起来，声音软软的，还算好听。在我吻她的同时，她纂住我的阴茎，很有技巧的套弄起来，我被她套得受不了，连忙推开她，说「不用。」她笑了起来，爬起身，让我躺下，然后就把脸凑到我下身处，开始为我口交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