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女兵的呻吟</w:t>
      </w:r>
    </w:p>
    <w:p>
      <w:r>
        <w:t>女兵的呻吟</w:t>
      </w:r>
    </w:p>
    <w:p>
      <w:r>
        <w:t>排版：zlyl</w:t>
      </w:r>
    </w:p>
    <w:p>
      <w:r>
        <w:t>字数：5610</w:t>
      </w:r>
    </w:p>
    <w:p>
      <w:r>
        <w:t>在军队时，天天循规蹈矩。没什么意思，人说当兵三年，母猪赛貂婵。</w:t>
      </w:r>
    </w:p>
    <w:p>
      <w:r>
        <w:t>可见在军队里对于「性」的缺失之严重。我的运气比较好。分在男女兵混合的连队。单位有三十几个女兵，特别漂亮的有两个。她们俩（一个是小婷一个是小玮，都是江苏美女！身材脸蛋没说的）</w:t>
      </w:r>
    </w:p>
    <w:p>
      <w:r>
        <w:t>尤其是小玮，那身材，高挺的奶子，在宽大的军服下依然不能挡住他那坚挺的奶子。有趣的是，女兵们站成一列时我们男兵从侧面看女兵的整齐时只要看到那突出的胸部，就知道那一定是小玮啦，我们男兵总是相视一笑，小婷的屁股很丰满，一看就想操的那种，而且我们估计是水比较足的那种，小屁股很紧实，一看就是个原封处女。</w:t>
      </w:r>
    </w:p>
    <w:p>
      <w:r>
        <w:t>而且她的那双大腿在夏天是总是那么的白，搞得我们这些男兵白天欣赏，晚上就在宿舍里打飞机。因此，她们就是我们这些平时训练完没事干的男兵茶余饭后谈论的对象，但部队终是部队，没几个敢越雷池一步的。</w:t>
      </w:r>
    </w:p>
    <w:p>
      <w:r>
        <w:t>最多就限于聊聊天，说一些荤一点的段子。第一年时我比较老实，她们俩那时已经第二年了，我平常不爱说话，看见女孩子我就脸红。（这是表面的），其实我心里很好色，我表面上看去给她们很内向的感觉。我那时天天训练后累得要死，但晚上在床上总要打飞机。想起小婷和小玮美丽的身体，想起抱住她们在床上狂操的销魂感觉。总是忍不住。</w:t>
      </w:r>
    </w:p>
    <w:p>
      <w:r>
        <w:t>第一年的夏天，我们换了夏装，女兵们都换了裙子。这下我天天乐得要死，天天借着机会到她们寝室转（白天可以进女兵宿舍，晚上就不行了）。</w:t>
      </w:r>
    </w:p>
    <w:p>
      <w:r>
        <w:t>她们见我都不怎么防，因为我「内向」嘛。这可给我大好机会。她们穿着裙子坐在我对面，本来女兵穿的裙子不短的，但她们都喜欢拿出去改，改得好短要么就穿最小号的裙子。小婷和小玮也不例外，穿着裙子样子真的好诱人，而且她们都不穿裤袜，我经常在她们那里正大光明的欣赏她们的大腿。</w:t>
      </w:r>
    </w:p>
    <w:p>
      <w:r>
        <w:t>我会弹吉它，经常到她们那里小秀一下，她们看我弹琴时兴奋得要命，更是忘记自己的坐姿，大八字的，蹲在床上的，看得我心猿意马，眼睛总是盯着小玮和小婷的裙子里瞄。她们也从没查觉，可能觉得露给我看没什么吧。哈。</w:t>
      </w:r>
    </w:p>
    <w:p>
      <w:r>
        <w:t>因此我经常能看到她们裙子内的小裤裤。而且看得很清楚，蕾丝的占多，看得我心里狂跳。另外就是不训练时经常在楼梯口处转，趁机机会偷看上下楼女兵们裙底风光，白天训练很苦，但一想到下训练场后能看到小婷和小玮，我的心里就非常满足。一个夏天，几乎都是在这种心境下度过的。</w:t>
      </w:r>
    </w:p>
    <w:p>
      <w:r>
        <w:t>到了第二年，色胆大了，连里来了新的女兵，平时就要我们这些第二年第三年的男兵训练她们。就夏天训练时，女兵们都穿着军裙，搞队列训练时我发现一个刺激的地方，就是喊口令「蹲下」，女兵们穿着个短短的裙子，一排都蹲在地上，双腿是分开的，十几条五颜六色的底裤就让我看得一清二楚，哈，我感觉很好玩，便趁着色胆让她们保持动作，一个个的给她们纠正动作。</w:t>
      </w:r>
    </w:p>
    <w:p>
      <w:r>
        <w:t>有意没意的碰一下她们里面长得好看的女兵的白白嫩嫩的大腿，感觉那下面的棍棍都硬得痛了，幸好部队的裤子裆大，要不就要出大糗了！训练时我总是去训练女兵队，真是爽，趁机大大地揩油。有时摸得那些小女兵还哼哼叽叽的，但不敢对我这个第二年的班长说二话。哈。有女兵的连队真ｔｍｄ爽啊，这就是我那时对我所在部队的印象。</w:t>
      </w:r>
    </w:p>
    <w:p>
      <w:r>
        <w:t>色胆越大，越感觉不爽，这样下去不是办法，开始对小婷和小玮两个人经常来点小动作。我决定先对单纯的小玮下手，比如在上下楼时故意用身体碰触她们高挺的奶子。经常在她们不知道时从后面蒙住她们的眼睛，然后等她猜不到是谁时用力抱她一下，等等，经常弄得她对我娇嗔不已。</w:t>
      </w:r>
    </w:p>
    <w:p>
      <w:r>
        <w:t>小玮那年２０，１９当的兵，据说她是高考只差几分没上大学，转到部队里准备考军校！（后考上）。我那时才１８，我１７岁高中读完就当了兵。所以我平常都亲切的叫她「小玮姐姐」，哈，这个年龄都是春心荡漾的季节，所以她对我的种种「无礼」行为就渐渐不感到反感了，只是经常提醒我不要让连队干部知道，要不然就会被批斗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