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老婆.朋友妻子和我的朋友们</w:t>
      </w:r>
    </w:p>
    <w:p>
      <w:r>
        <w:t>妻子和我的朋友们</w:t>
      </w:r>
    </w:p>
    <w:p>
      <w:r>
        <w:t xml:space="preserve">那是今年夏天六月的一天，天气刚有些热，妻子只穿着我给她买的白色吊带 睡裙。她今年刚过３０，尽管生了孩子，可身材却没什么变化，只有变的更加丰 满更加风骚了，害我时不时的给她惹的硬硬的。因为家里只有我和她两个人，所 以她没戴胸罩，在睡裙外能很清楚的看到两个凸点。 </w:t>
      </w:r>
    </w:p>
    <w:p>
      <w:r>
        <w:t>快到中午时，正在准备午饭，门铃响了，因为她没穿内衣就躲在了厨房里。</w:t>
      </w:r>
    </w:p>
    <w:p>
      <w:r>
        <w:t xml:space="preserve">我去开门“嗨！又来蹭饭了”是我的两个好朋友提着酒和打包的菜站在门口。 高的是阿健，矮的是阿威。都是平时和我不分彼此的老朋友了，而且和我老婆也 是都很熟的。“纤儿~ ”我呼唤老婆出来一起拿东西。 </w:t>
      </w:r>
    </w:p>
    <w:p>
      <w:r>
        <w:t xml:space="preserve">于是四个人一起搬桌子拿杯子。一会儿就全准备好了。突然我觉得今天他们 俩人有点怪怪的，眼神老是在躲闪着什么。哦~ 原来是老婆的睡裙，因为本来就 是低胸的再加上她没穿内衣，所以在拿她俯身时差不多可以看到她大半个胸脯， 这时妻子也发现了他们的眼神，马上红着脸进了里屋戴上了胸罩，不过还是穿着 那件睡裙，两根黑色的胸罩吊带和白色的睡衣吊带显的更刺眼。 </w:t>
      </w:r>
    </w:p>
    <w:p>
      <w:r>
        <w:t xml:space="preserve">因为大家很熟了，对这也是见怪不怪了，不一会也就忘了。可是我想起了刚 才他们俩看到妻子那半个乳房是的情景，下面竟然有点蠢蠢欲动！“我喜欢别人 看到妻子身体？” </w:t>
      </w:r>
    </w:p>
    <w:p>
      <w:r>
        <w:t xml:space="preserve">怎么会这样。这时我想到了平时在成人网站上看过的那些小说，难道我也是 像那些人希望暴露妻子的？想到这我有了个主意。 </w:t>
      </w:r>
    </w:p>
    <w:p>
      <w:r>
        <w:t>“这么喝没意思，咱们来玩２１点吧，谁最小谁就喝杯酒怎么样？”</w:t>
      </w:r>
    </w:p>
    <w:p>
      <w:r>
        <w:t>“好啊，不过光咱们仨也没意思，嫂子一起来”</w:t>
      </w:r>
    </w:p>
    <w:p>
      <w:r>
        <w:t xml:space="preserve">妻子马上叫起来“不行不行，我不会喝酒啊”我知道妻子不会喝酒，所以我 是故意这么说的，“纤儿~ 不要扫兴啊，一起来吧，这样吧，你能喝就喝，不能 喝就来个节目怎么样？唱个歌，学个猫叫都行啊，来吧”妻子一想不要紧，反正 也不会总是输的，马上就拽了起来。“来就来啊，到时候别是你们三个爬桌子哦” </w:t>
      </w:r>
    </w:p>
    <w:p>
      <w:r>
        <w:t xml:space="preserve">牌发好了，第一次竟是我输，没办法只好先喝了一杯，“再来！”接着阿健 喝了三杯，阿威喝了五杯，我也喝了一杯，就是老婆老是不输，只喝了一杯，不 过脸已经是红红的了。这样可不行，到时候可别真是我们仨先趴桌子下哦，我对 着阿健眨眨眼，他马上心领神会，把牌和我互相看了看，阿威看到刚要说马上被 我们制止了，然后我们三个就开始互相看牌换牌，尽量把手里的牌换到最平均， 这样我老婆要不就是最大，要不就是最小，哈哈当然是后者多了。不一会她喝了 四杯了。“你不行就不要硬撑了，就来个节目过关算了”我故意提醒她。接着又 是她输了，“哈哈你就学十声狗叫吧”“恩~ 不学，好难看的”我故意让她学狗 叫，因为我知道她一定不肯的，然后就可以激她了，“不叫？那你就叫床，你挑 哪个？哈哈还是学狗叫吧”“哼~ ！我就叫床也不学狗叫”“真的？好那你就来 十声叫床哦要来真的哦你能骗的了他们俩可骗不了我的”老婆红着脸看了看我。 </w:t>
      </w:r>
    </w:p>
    <w:p>
      <w:r>
        <w:t xml:space="preserve">眼神里好象要滴出水“那我开始咯，你们数好了”“哦……喔喔……哦哦~ ” 看着老婆闭着眼好象在幻想着我压在她身上。由于酒精和老婆的叫床声我感觉到 了两腿间的勃起，我不用看也知道阿威和阿健肯定也和我一样，而且比我还冲动。 </w:t>
      </w:r>
    </w:p>
    <w:p>
      <w:r>
        <w:t xml:space="preserve">“好！再来”接下来我们连着输了四局，可能是刚才的叫床声还没忘记，精 神不集中，换好了的牌比原来还小，喝的我们仨血往上涌，连眼睛都有点红了， 下来一局又是阿威输了“不行了，我喝不下了，你们说怎么惩罚吧。不过用过的 不能再用了啊” </w:t>
      </w:r>
    </w:p>
    <w:p>
      <w:r>
        <w:t xml:space="preserve">这时妻子马上跳出来说“哈哈你也有今天啊来钻桌子”阿威看看我们摇了摇 头无可奈何的钻下了桌子……过了好一会才从下面出来，脸比刚才更红了，还看 了看我和老婆眼神怪怪的。怎么回事？我假装把香烟掉下去，低头去捡，朝下面 一看，原来因为玩了有一会了，老婆原来并住的双腿早就打开了，还一晃一晃的， 大腿间的黑色内裤也就是有目共睹了。 </w:t>
      </w:r>
    </w:p>
    <w:p>
      <w:r>
        <w:t xml:space="preserve">哈哈是这样，真是便宜了阿威那小子了。就这样喝冰水俯卧撑都玩过了，我 和阿健都脱了上衣，老婆的胸罩里也塞过冰块。大家兴致越来越高。 </w:t>
      </w:r>
    </w:p>
    <w:p>
      <w:r>
        <w:t xml:space="preserve">又是老婆输了，“这回什么啊？你们说我照做，哼哼！我也有机会的”我们 仨看了看一起说了出来“脱衣舞”老婆一听马上装可爱“不要啦”“不行，愿赌 服输哦”老婆看着我们叫“一群色狼”还是站了起来到边的空地上，阿威马上把 音响打开放了一张迪厅的ｃｄ，震耳的轰鸣响起来了，老婆随着音乐扭动身体， </w:t>
      </w:r>
    </w:p>
    <w:p>
      <w:r>
        <w:t>学着影碟里的脱衣舞娘缓缓的把手放在了肩上拉起了吊带向两边……</w:t>
      </w:r>
    </w:p>
    <w:p>
      <w:r>
        <w:t xml:space="preserve">她的双手穿进了吊带里，从外面拉住两侧一点一点放下，露出了里面刚才穿 上的黑色文胸，在文胸的包围下两个乳房被挤压在中间形成了一道深深的乳沟， 这时睡衣已经褪到了腰部，已经可以看到她的黑色镂花内裤，老婆的内裤我知道 都是那种小小的性感的。不过她每天都要剃毛的，不会从外面漏出来的。 </w:t>
      </w:r>
    </w:p>
    <w:p>
      <w:r>
        <w:t xml:space="preserve">老婆俩手提着睡衣已经褪到膝盖上了突然转了过去，只能看到她白白的屁股 了。 </w:t>
      </w:r>
    </w:p>
    <w:p>
      <w:r>
        <w:t xml:space="preserve">然后她把睡衣往上一拉“好了先到这了再脱就不能玩啦”重新坐好又开始了， 这局我输了，怎么办想不出花样了。“脱裤子”老婆叫了起来，我知道她已经性 奋了。刚才在三个男人面前只穿着内衣跳舞肯定让她觉得很刺激，已经不去管什 么了，我站起身把长裤拉了下去露出了里面的三角内裤，因为刚才艳舞的刺激， 我的ｊｊ还翘着，顶着帐篷，老婆红红着脸一手掩着嘴直笑，另一只手却伸了过 来隔着内裤握住我的ｊｊ套弄了几下，我知道她有点想要了。脱下长裤我只穿着 内裤坐了下来。继续玩牌，接着是阿威输了，我故意叫“脱裤子”老婆有点不好 意思不过还是用手掩着眼睛跟着起哄“脱啊脱啊哈哈”阿威只好站起身解开皮带 把长裤拉了下去，因为我们都一起洗过澡我知道阿威虽然矮点，不过他很壮的。 ｊｊ可能没我的长不过却很粗的，现在他的ｊｊ也是翘着的看上去和我的帐篷要 大一号，我眼光瞥了一眼老婆，她一边笑一边也用余光看了看阿威的下面，看的 出她脸上很惊讶的表情。 </w:t>
      </w:r>
    </w:p>
    <w:p>
      <w:r>
        <w:t xml:space="preserve">阿威红着脸坐下了。不一会我们三个已经全都光着上身，下面也都是只穿了 三角内裤了，当中老婆也输了一次，被我们逼着把文胸解了，现在她也算是光了 上身，就是外面还套着睡衣，看的出她两个乳头硬硬的凸在睡衣上，看的我们都 剑拔弩张。 </w:t>
      </w:r>
    </w:p>
    <w:p>
      <w:r>
        <w:t>可是这样下去什么时候才能达到目的呢。</w:t>
      </w:r>
    </w:p>
    <w:p>
      <w:r>
        <w:t xml:space="preserve">“这样不好，咱们换个规则。最大的人有权利处罚最小的人，当中两个当看 客，好不好”规则改变后，情形越来越火暴，我被阿健咬了鼻子，阿健被我老婆 拉了耳朵，然后是阿威被我老婆拔胸毛，这局是我赢老婆输，我邪邪的看着她， 她知道我又有坏点子了，还故意朝我挺了挺胸（忘记她没戴胸罩了）一副悉听尊 便的样子。我对着她用手指指了指下面，她一脸惊讶好象不敢相信，我再对着她 说“用嘴哦”老婆飞红着脸一边蹲下去一边嘟囔着“你们不许看哦”蹲在我两腿 中拉开内裤， </w:t>
      </w:r>
    </w:p>
    <w:p>
      <w:r>
        <w:t xml:space="preserve">我的ｊｊ早就准备好了，一离开内裤的束缚马上就张牙舞爪竖向空中，老婆 一低头就把ｊｊ吞在口中，一只手还握着下面的蛋蛋，阿威和阿健都瞪大了眼睛 看着我们俩，看着老婆在我前面一上一下为我口交，我对他们眨了眨眼，示意他 们过来，可惜他们俩都没敢动，我知道他们不敢相信我会…… </w:t>
      </w:r>
    </w:p>
    <w:p>
      <w:r>
        <w:t xml:space="preserve">这时老婆已经坐好在她的位置，眼睛不敢看他们两个，低着头脸红红的，嘴 角还有点白色的唾液挂着。 </w:t>
      </w:r>
    </w:p>
    <w:p>
      <w:r>
        <w:t xml:space="preserve">怎么办？这样太慢了，我拿起酒杯“来！大家干一杯”喝完一杯我扶着头， “头好晕，我躺会，你们先玩等我起来再玩”说完我去躺到旁边的沙发上闭起眼 睛装睡。 </w:t>
      </w:r>
    </w:p>
    <w:p>
      <w:r>
        <w:t xml:space="preserve">他们都知道我的酒量一向不怎么样，经常是喝到一半要躺会的，所以也没人 怀疑。接着我就躺在沙发上欣赏他们你捏我一把，我摸他一下。由于我不在场， 阿威和阿健都放开了很多，老婆因为刚才给我口交也给他们看了，现在也就没什 么顾忌了，我看到她捏了阿威的乳头和阿健的屁股。不过自己的大腿和屁股也被 他们俩摸过了，三个人打打闹闹的。这一局又是老婆输了，阿健赢了。他两手抱 着老婆的腰又摸又捏。老婆怕痒就扭来扭去的，结果变成了阿健的两只手都摸在 了老婆的乳房上，老婆还没察觉，等她觉得不对的时候三个人都呆住不动了，阿 健赶紧把手缩了回来，老婆也大红着脸坐了下来。阿威眼睛直直的盯着老婆的两 个凸点，然后三个人一起向我这看了过来，我赶紧闭紧眼假装睡着了，不过ｊｊ 却还是胀胀的，还好我躺下是把靠垫放在了上面，没有把我出卖。“嘘~~咱们轻 点”老婆点了点头，这次是老婆赢了，输的是阿健了，刚才被他摸乳房的感觉还 没褪去，老婆把脸对着我，手却在桌下伸到了阿健的大腿上，阿健捉住了老婆的 手放在了自己的ｊｊ上，老婆身体一震随后就握住了阿健的ｊｊ套弄了起来，阿 威在我走后就坐到了我的位置上，紧捱着老婆，这时也把老婆的另一只手捉了过 去握在了自己的ｊｊ上。老婆就上身俯在桌上，两只手在下面握着他们俩的ｊｊ， 由于手被他们捉住，她的上身不能动弹，阿威和阿健都凑过去亲吻老婆的脸和耳 朵。老婆的脸朝向哪边哪边的人就亲吻她的嘴，老婆只能从嘴里哼哼出几声，两 只乳房更是被他们一人一个在手里摸弄，我知道老婆的乳头和阴蒂是她身上最敏 感的地方，平时我只要舔摸这两个地方她必然是春心荡漾的，而且平时作爱是她 也是最喜欢听我和她说被别的男人插入的话，所以今天如果真的发生的话她不会 真的拒绝他们的。不过我还要浇点油才行。 </w:t>
      </w:r>
    </w:p>
    <w:p>
      <w:r>
        <w:t xml:space="preserve">于是我假装翻了个身，嘴里还叫着“老婆我要喝水”。三个人马上分开了， 老婆两腮绯红。眼睛里像要滴出水来。她倒了水过来，我坐起身来喝了口水。一 只手却从她大腿摸了上去，感觉到裤裆里滑滑湿湿的。凑到她耳边。轻轻对她说 “玩的开心点咯”说完我跳起来“来，再接着玩。要玩就玩的彻底” </w:t>
      </w:r>
    </w:p>
    <w:p>
      <w:r>
        <w:t xml:space="preserve">四个人重新排了坐位。我和老婆被他俩分开了。我坐在桌对面。这次大家都 是有了默契，不管谁输谁赢，都不忘了梢到上老婆。 </w:t>
      </w:r>
    </w:p>
    <w:p>
      <w:r>
        <w:t xml:space="preserve">老婆有了我的鼓励，也就为所欲为了。阿威输了就被老婆在他乳头一圈印了 个口红印。阿健输了也被老婆用毛笔刷他的乳头……不过老婆输了也被我们抬到 沙发上蒙住眼打屁股。说是打屁股还不如说是摸屁股。裙子也在吵闹中掀到了腰 上。 </w:t>
      </w:r>
    </w:p>
    <w:p>
      <w:r>
        <w:t xml:space="preserve">轮到我输了，老婆竟然要我表演自慰！我借口还没硬不好做。老婆到我面前 一蹲拉下我的短裤，握住我的半硬的ｊｊ就往嘴里送。舌头舔着龟头，还用手在 外面套弄着。ｊｊ马上就一柱擎天了。一看我硬了，老婆口一松就把ｊｊ吐了出 来。我只好一手握着ｊｊ一上一下的捋着，老婆就在旁边拍着手哈哈大笑。两只 乳房就在衣服里不老实的跳着。看的他们俩恨不得就地正法她。这次阿威输了， 我马上跳起来对老婆说“不许偏心，一视同仁哦”老婆面红耳赤，阿威也乘机站 起来，拉下短裤。阿威人虽然不算高大，不过也是蛮壮的。人也白白的。下面的 家伙却黑黑的，粗粗的。头晌已经看的出有水光了。那么一个又粗又黑的ｊｊ一 下子就出现在老婆眼前，她此时又喜欢又尴尬，很想尝试一下，却又有点顾忌。 </w:t>
      </w:r>
    </w:p>
    <w:p>
      <w:r>
        <w:t xml:space="preserve">我知道她的心思。便对阿威使了个眼色，阿威心领神会。一手搂着老婆的头 拉了过来。老婆的嘴就对着他的阴茎。迟疑了一下就顺势一张口就把它含在嘴里。 既然开了头，后面也就顺水推舟帮阿威舔弄了起来。阿威则闭着眼睛好好的享受 起了老婆的服务。这是阿健也站了过去，拉下了短裤。阿健的ｊｊ和阿威的一比 小了一号，没那么粗可却是红色的！就象狗的ｊｊ一样。老婆也感觉到了阿健的 动作，眼睛就直往他下身看了过去。满是惊讶的“哦‘了出了。阿健拉起老婆的 另一只手，握在了自己的红色的ｊｊ上，老婆很自然的给他捋了起来。 </w:t>
      </w:r>
    </w:p>
    <w:p>
      <w:r>
        <w:t>我坐在他们对面，靠在椅背上。点了根烟。在烟雾中看到他们暧昧的表情。</w:t>
      </w:r>
    </w:p>
    <w:p>
      <w:r>
        <w:t xml:space="preserve">放荡的情景使我不由自主的把手又伸到了自己下面，握紧ｊｊ慢慢的套弄起 来，舒缓一下他的胀痛，心里一种酸痛的感觉在弥漫，很酸很痛的感觉。但同时 很亢奋，很刺激，很自信的感觉占了上风。我重重的拧灭烟头，也加入了他们的 队伍。 </w:t>
      </w:r>
    </w:p>
    <w:p>
      <w:r>
        <w:t xml:space="preserve">老婆被我们抬到了床上。想给她脱掉衣服，可她紧紧的拉住。我一下吻住了 她的嘴，她人一下就软了下来，我就顺势拉下她的衣服。他们在这时也很顺的拉 下了她的短裤。 </w:t>
      </w:r>
    </w:p>
    <w:p>
      <w:r>
        <w:t xml:space="preserve">阿威马上俯在老婆身上，一手握着她的一只乳房，一边用嘴舔弄着她的另一 只乳头。 </w:t>
      </w:r>
    </w:p>
    <w:p>
      <w:r>
        <w:t xml:space="preserve">阿健则伏在老婆的大腿间，伸着舌头在她的阴蒂上舔咬。我呢就用我的ｊｊ 塞住了老婆的嘴。仅仅过了几分钟，老婆突然屁股用力的直甩。我知道老婆的第 一次高潮来了。 </w:t>
      </w:r>
    </w:p>
    <w:p>
      <w:r>
        <w:t xml:space="preserve">阿健显然也知道到时候了，从阴道里缩回舌头，拿出了红头ｊｊ往老婆的阴 道里塞了进去。那里早已是淫水泛滥了。所以阿健的ｊｊ很轻松的就全根没入了 “哦……” </w:t>
      </w:r>
    </w:p>
    <w:p>
      <w:r>
        <w:t xml:space="preserve">老婆的嘴里发出了长长的呻吟声。我知道她已经从中午忍到现在了。现在被 ｊｊ胀满的感觉自然是非常美妙。我拍了拍阿威和他换了位置。一到前面，他就 把自己的ｊｊ往老婆的嘴里塞。老婆的呻吟声嘎然而止。只能从鼻子里发出哼哼 声了。他的ｊｊ太粗了。 </w:t>
      </w:r>
    </w:p>
    <w:p>
      <w:r>
        <w:t xml:space="preserve">老婆的小嘴被他全填满，只能含一会就拔出来透透气再来。我到了当中，一 手捏着老婆的乳房玩，一手摸到她的阴蒂上，拨弄着那个硬硬的肉豆。老婆受不 了这刺激，尽管在被阿健抽插，还是忍不住直摇屁股。差点把阿健夹的交货。我 赶紧把阿健换下来，上去拉起老婆的双脚夹住我的腰向前一挺，ｊｊ就象认路一 样消失在老婆的大腿间。我的ｊｊ比阿健的粗些长些。老婆的感觉比刚才强烈。 </w:t>
      </w:r>
    </w:p>
    <w:p>
      <w:r>
        <w:t xml:space="preserve">感觉她的双腿在颤抖。阿健到了旁边，拉起老婆空着的手帮他自慰。阿威则 还在老婆的嘴里忙着玩她的ｊｊ。时不时的转过头来看我。看到这狂乱的情景感 官上的刺激已经大大超过了生理上的刺激。赶紧叫阿威过来。阿威把老婆双腿一 翻，老婆顺势趴在了床上，翘起了屁股。腰部慢慢的向前挺。黑粗的ｊｊ一点点 进入了老婆的阴道。从阴道到大腿内侧。沾满了老婆的淫水，亮晶晶的。她就趴 在阿健的两腿中间，随着阿威的每一次抽插头向前正好可以舔到阿健的ｊｊ。阿 健只要舒服的靠着看老婆舔他的ｊｊ。双手还可以玩弄老婆的乳房，手指捏着老 婆的乳头。 </w:t>
      </w:r>
    </w:p>
    <w:p>
      <w:r>
        <w:t xml:space="preserve">我抓紧时间打开电脑，连接摄像头。把这情景存入电脑。以后可以和老婆单 独时欣赏。 </w:t>
      </w:r>
    </w:p>
    <w:p>
      <w:r>
        <w:t>老婆这时已经相当吃力，阴道里的润滑液也渐渐干了。这时只能速战速决了。</w:t>
      </w:r>
    </w:p>
    <w:p>
      <w:r>
        <w:t xml:space="preserve">于是老婆夹紧大腿，收紧屁股。同时手和嘴也加大了力度。希望可以尽快解 决他们两个。我坐在床边，一手摸着老婆的身体一手套弄着ｊｊ。感觉已经快要 发射了。他们俩竟然还金枪不倒。不竟有点佩服。这时听见阿威明显气息加重， 双手都抓紧了老婆的屁股。“哦”一声近乎狼嚎的叫声后阿威射了，同时阿健的 ｊｊ也射出了一股白浆。老婆躲避不及，都射在了脸上了。我则在阿威拔出来后 射在了老婆的屁股上了。 </w:t>
      </w:r>
    </w:p>
    <w:p>
      <w:r>
        <w:t xml:space="preserve">晚上和老婆一起看电脑的录象一边问她“怎么样啊拉破，玩的开心吗”“当 然。可是到现在还肿着呢。你可不许不要我。还有我可以你不可以和别的女人哦” </w:t>
      </w:r>
    </w:p>
    <w:p>
      <w:r>
        <w:t>“嗯啦～～老婆，我爱你！”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