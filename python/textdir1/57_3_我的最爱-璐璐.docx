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我的最爱-璐璐</w:t>
      </w:r>
    </w:p>
    <w:p>
      <w:r>
        <w:t xml:space="preserve"> 如果真是原创。我会pm版主给你加分鼓励的。是原创否。不过要是假的原创。那就要扣你分了。 这个故事是我本人的亲身经历，里面的事情都是真实的，我想写一篇关于我 和璐璐的文章，因为我很爱她，虽然我们现在分手了，但我永远也是唯一的真爱 就是她！说实话，把自己的心酸往事写出来不是什么好事情，各位看官觉得还可 以的话支持一下吧~ ！ </w:t>
      </w:r>
    </w:p>
    <w:p>
      <w:r>
        <w:t>作者：火花塞</w:t>
      </w:r>
    </w:p>
    <w:p>
      <w:r>
        <w:t>第一回</w:t>
      </w:r>
    </w:p>
    <w:p>
      <w:r>
        <w:t xml:space="preserve">我和璐璐是在去年的2 月5 号通过朋友介绍认识的，第一次看到她真的被她 迷人的外表所深深的吸引住了。她24岁，身高165cm ，体重48kg，皮肤很白，2 条腿修长，很喜欢穿裙子，三围因为她不愿意告诉我所以我到最后也不知道，呵 呵！她是b 罩，2 只手摸上去正好罩住整个乳房，乳房形状很漂亮，也很柔软， 乳头有点大，一兴奋了就会突出来，所以我特别喜欢摸她的乳房~ ！ </w:t>
      </w:r>
    </w:p>
    <w:p>
      <w:r>
        <w:t xml:space="preserve">这天我像平常一样去她家里玩，因为双方家长都见过面，所以属于都认可的 状态。到了门口我像往常一样按了门铃。“叮咚~~~~~~”只听见里面有人说话了。 “谁呀？”“我”我回答到。又问“你是谁？”“我是坏人~~” </w:t>
      </w:r>
    </w:p>
    <w:p>
      <w:r>
        <w:t xml:space="preserve">过了一会儿门打开了，我一看正是璐璐，她正对着我笑。今天她穿了一件连 体的睡裙，当她刚转身离开的时候我从后面一把抱住了她。“小乖乖，让我看看 今天你里面有没有穿哦！”我边说边把手从睡群下面伸了进去，先摸到了大腿， 滑滑的蛮有弹性，手再摸到了屁股上，穿了一条内裤。璐璐喜欢穿低腰的那种， 今天则是穿了一条低腰丝质半透明内裤。她的屁股很大，而且向上翘，所以那条 小小的内裤只遮住了半个屁股。 </w:t>
      </w:r>
    </w:p>
    <w:p>
      <w:r>
        <w:t xml:space="preserve">我的手再向前面摸去刚刚可以遮住阴毛，还有一点露了出来很性感。“这条 内裤这么小，而且在光线好的地方一看还是透明的，你穿这个有什么用啊？”我 说道。“舒服啊”她回答道。“不穿最舒服了”我边说边把内裤往下拉。“在家 里不穿不好的”她用手阻止了我。于是我便把内裤往上拉，一下子就陷进她的屁 股沟里去了，前面的小肉缝也陷的紧紧的。“你就这么穿着吧”我说，她看了看 我，没说什么。这时我的手已经摸到了她的胸部。 </w:t>
      </w:r>
    </w:p>
    <w:p>
      <w:r>
        <w:t xml:space="preserve">我对她笑了笑，她说：“我在家里是不戴胸罩的”“我知道啊”我回答道。 “那你笑什么啊”她反问我，“我是笑你被我一摸，乳头就变硬了，真够淫荡的” 我边摸边说。“你个坏人~~！”她撒娇的说。“我本来就是啊，呵呵”。在这时 从里面传来了一个声音：“是骐骐来了吗？”我一听，原来是璐璐的妈妈在叫我。 “是我啊，阿姨！”我赶紧松开了手和璐璐一起进入了客厅。 </w:t>
      </w:r>
    </w:p>
    <w:p>
      <w:r>
        <w:t xml:space="preserve">进入客厅就见到璐璐的妈妈在洗菜准备晚饭，“阿姨好~ ！”我打了个招呼 就和璐璐进房间了。打开房间的大门看到璐璐的爸爸正在她的电脑前玩网络包分， 因为我也喜欢打包分所以经常和她爸爸聊聊关于这方面的事情。 </w:t>
      </w:r>
    </w:p>
    <w:p>
      <w:r>
        <w:t xml:space="preserve">“叔叔今天手气怎么样啊？”我问道。“哦~ ！是骐骐啊~~你来拉~~刚开始 玩，还没什么呢！”“那我们不打扰您了”我拉着璐璐就去了隔壁她父母的房间 里。进了房间我打开电视看看有什么节目，璐璐就去大厅倒了2 杯水进来因为电 视前面就是床，所以我们做在床的边上看电视。“璐璐~~！我好想你啊！”我说 着就把她拉到身前，从后面抱着她然后一起座在床上。（我最喜欢的就是从后面 抱着她）“你想我什么呀？”她问我。“我想你的这个呀”我从后面摸着她的乳 房。“色狼~~！我的又没有你以前的女朋友大，我知道你是喜欢大的吧~ ！”我 曾经告诉过她我以前交往过一个女朋友，是c 罩杯的，所以每次说到这她就用这 话损我。“什么啊~~！以前我是喜欢c 罩的，但自从和你交往了就觉得c 罩太大 了，还是你的b 罩好~~！”我边说边用2 只手隔着衣服上下晃动她的2 个乳房。 “ </w:t>
      </w:r>
    </w:p>
    <w:p>
      <w:r>
        <w:t xml:space="preserve">哪里好拉？“她又问道，”又软，形状又漂亮，这里也挺可爱的~~！“我把 手直接从睡裙下伸了进去，用手掌摸着她的乳房，还用手指轻轻捏弄她的2 个乳 头。她害羞的说不出话来了，就这样我边摸着她的乳房边和她一起看着电视。过 了一会儿，她笑着说：”你的手阿累啊！可以歇歇了！“”我好喜欢你的乳房， 怎么可以停下来呢~ ！“ </w:t>
      </w:r>
    </w:p>
    <w:p>
      <w:r>
        <w:t xml:space="preserve">我更加用力的玩弄着。这时她还想说什么，我突然亲了上去，和她吻了起来。 开始她还有点推脱，不多久就顺从了，开始配合我的动作起来。我先轻轻的吻着 她的嘴唇，从上唇亲到下唇，然后把舌头伸进了她的嘴里。她也配合着用嘴吸我 的舌头，我的舌头在她的嘴里蠕动着，她也把自己的舌头和我的一起缠绕起来。 </w:t>
      </w:r>
    </w:p>
    <w:p>
      <w:r>
        <w:t xml:space="preserve">过了一会儿，她把她的舌头伸进了我的嘴里，我像婴儿般用力的吮吸着。 “恩……恩……”我突然用力的吸她的舌头，每一下都吸到了她舌头的根部。 “啊……啊……啊……”她想叫却叫不出来。这时我把她推到了床上，整个人趴 在了她的身上。我们在床上翻来覆去，2 人都紧紧的抱住了对方，一点也没有想 结束的意思。她的手抱着我的腰，我的一个手垫在她劲部，另一个手在她胸前抚 摩着。就这样过了20分钟我们停了下来，她看着我说：“你好厉害哦，我的嘴唇 都要麻了！”“谁叫你那么性感迷人啊”我抱着她在床休息着。这时她起身到桌 子上拿了杯水，我见她喝水我也跟了上去。 </w:t>
      </w:r>
    </w:p>
    <w:p>
      <w:r>
        <w:t xml:space="preserve">她喝了两口，见我看着她就问道：“你看我干嘛？我在喝水啊~ ！”“我也 想喝水啊”“你的杯子不是在桌子上嘛？”“我想你喂我，用嘴”我把杯子递到 她嘴边，只见她先喝了两口水然后把嘴凑了过来，我也很自然的把嘴凑了上去， 一口一口的她把她嘴里的水送进了我的嘴里。“真好喝~ ！”我笑着说道。这时 我也拿起了杯子喝了两大口水，直接就把嘴帖在了她的嘴唇上。我小心熠熠的把 水一点一点的送入她的嘴里，突然我故意把水洒了出来，并溅到了她的胸口。 “哎呀，不好意思哦，把水弄到了你的衣服上，看~ 都湿透了，我来帮你脱了吧” 没等她同意我就把她的睡裙给脱了下来。这样一来，璐璐的身上就只有那条低腰 半透明的内裤了。“坏人~~~~~~~~！”璐璐撒娇的说。“来，宝贝~ ！我来帮你 把水弄干净。”我把头凑到了她的胸前，两个乳房就在我的鼻子底下。“好香啊 ~~~ ！”“什么好香呀？”璐璐问道。“你的体香啊~ ！”我边说边开始舔她的 胸部。先是在乳房的边缘舔着，慢慢的接近了乳头，再用舌尖舔乳晕。 </w:t>
      </w:r>
    </w:p>
    <w:p>
      <w:r>
        <w:t xml:space="preserve">璐璐闭上了双眼，好像开始进入状态了。嘴上动着手也不能闲着啊，我用两 只手轻轻的把她的乳房往中间推，直到两个乳头快并到一起的时候，我就用嘴一 下子把两粒乳头同时含进了嘴里。这时璐璐也好像有感觉了一样，身体抽搐了一 下。我先轻轻的吸着乳头，渐渐的乳头开始硬起来了，我再用牙齿轻轻的咬着。 “恩~~~~~~~~~ 恩~~~~~~~~”我见她有反映了，就开始加大抚摩的力度，同时舌 头也加快了频率。“啊~~~~~ 啊~~~~~~~~~~~~~ ”璐璐发出了轻微的呻吟。 </w:t>
      </w:r>
    </w:p>
    <w:p>
      <w:r>
        <w:t xml:space="preserve">我见情况差不多了就慢慢的把一只手伸下了她的下身。因为刚才她的内裤被 我往上拉了一下，内裤都险进了阴道的缝里，所以我的手一下就摸到了阴部~~~~~~~ 湿了！我用两根手指从上往下的抚摩她的阴唇。璐璐的阴毛除了阴部上面多点， 阴唇两边还不算特别多。“啊~~~~~~~~~~啊~~~~~~~~~ 啊~~~~~~~~~~~ ！”这下 璐璐叫的更大声了。于是我用手指将两片阴唇分的更开一些，让内裤再往里面陷 进去些。正在这是突然从门外传来了敲门的声音，“吃饭拉~ ！” </w:t>
      </w:r>
    </w:p>
    <w:p>
      <w:r>
        <w:t xml:space="preserve">原来是璐璐的妈妈叫我们吃饭了，我只好恋恋不舍的从床上爬了起来，璐璐 这时也有点意由未尽的感觉，懒懒的直起了身体下了床走向门口。我想怎么能这 样就结束了呢，从后面一把抱住了她，边摸着乳房边对璐璐说：“宝贝，内裤湿 了就不要再穿了，就这样出去吧！”我说着就把她的内裤向腿部拉下来。这样璐 璐就只穿了睡裙里面是真空的样子和我出了门到客厅吃饭了。 </w:t>
      </w:r>
    </w:p>
    <w:p>
      <w:r>
        <w:t xml:space="preserve">吃完饭和璐璐的爸妈聊了一会儿就和璐璐回到了房间里。到了房间只看见璐 璐拍着自己的肚子说：“吃的好饱哦！你呢？”“一样啊！看来我们要找点事情 做来消化一下喽~ ！”说着我就把她的裙子掀了起来。“哇~ ！果然湿了~~~ ！” 我不怀好意的笑道。璐璐赶紧把裙子拉了下来，“都是你弄的拉~ ！”她用委屈 的眼神看着我。于是我牵着她的手说：“亲爱的，我们去外面走走吧！”璐璐点 了点头，但要等她换件衣服再出去。我答应了，于是她打开了柜子准备找换的衣 服。 </w:t>
      </w:r>
    </w:p>
    <w:p>
      <w:r>
        <w:t>《待续》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