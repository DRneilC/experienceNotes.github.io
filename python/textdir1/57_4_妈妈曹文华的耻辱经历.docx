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妈妈曹文华的耻辱经历</w:t>
      </w:r>
    </w:p>
    <w:p>
      <w:r>
        <w:t>【妈妈曹文华的耻辱经历】</w:t>
      </w:r>
    </w:p>
    <w:p>
      <w:r>
        <w:t>一直到现在，我仍然忘不了１０年前，在妈妈开的美容店里发生的那件事，现在想起来，却又觉得快感远远把耻辱给埋没了，在和女朋友做爱的时候，我时常还想着那时候每一个细节，来刺激自己的感官。更热烈的让女朋友享受一次又一次的高潮。她也许没有想到，在精神上让我保持如此旺盛性欲的不是别人。是我妈妈。</w:t>
      </w:r>
    </w:p>
    <w:p>
      <w:r>
        <w:t>妈吗叫曹文华，４９岁，１０岁的时候，双亲离异让我养成沉默少言，胆小怕事的性格。我不知道当初是什么原因让父母离婚，或许是父亲很好赌，常昼夜不归。还是在妈妈开的美容店打工的张叔叔常常照顾我们母子俩。在他们吵架的时候，他们就对着这两个话题，一吵就是三年，最后终于以分开而告终。关于抚养我的问题，至今还让我记忆尤新，他们谁都不想让我拖累。</w:t>
      </w:r>
    </w:p>
    <w:p>
      <w:r>
        <w:t>最后是父亲退步，答应母亲不带走家里任何一样东西，当时美容店里生意很是红火。看着如此丰厚的家产归自己一个人拥有的时候，母亲挥一挥手，送走了父亲，留下了我。一段时间里。我得到了同龄人永远也得不到的自由。我可以不用想什么亲人，想什么家，爱玩多久玩多久，爱去哪去哪，母亲从不管我，任我在外面和小流氓打成一片。他们喜欢我，因为我有钱。这钱是我从店里偷的。偷出来的钱，我都送他们花。就在我又一次花光身上的钱，溜进店里偷钱的时候，我看到了这１２年来，每个细节都记得一清二楚的事。</w:t>
      </w:r>
    </w:p>
    <w:p>
      <w:r>
        <w:t>在朋友成的家里出来的时候，是晚上１１点了。妈妈的美容店打烊的时间我再清楚不过。每每１２点。母亲是最后一个关门的，然后下来的两个时辰，是她的活动时间，时而泡网吧，时而去迪吧小坐。我呢，就在这两个小时内，完成我的工作，妈妈的房间就在美容店的三楼。进了店。我习惯的瞄一眼总台。这个时候，妈妈总会在那里结算一天的营业额，人不在？那没什么，偷钱用不了我什么时间，我转身窜上三楼。摸出张卡，把妈妈房门的暗锁弄开。合上门，衣柜里总放着一扎面值１００的钱。想都不用想的在中间抽了一小叠。放进贴身的口袋里，正要转身出去的时候，走廊上有了脚步声，别看我年纪小，对付突发事件我还应付得来。我个子小，一哧溜钻进床底，床罩一直垂到地上。把我罩得实实的，靠墙的地方还留着条缝。足够我看到你走为止。哈哈。我缩在床下，心里有说不出的惬意。</w:t>
      </w:r>
    </w:p>
    <w:p>
      <w:r>
        <w:t>门开了，听脚步，房里进了两个人，没等我偷看是谁，声音就先冒了出来</w:t>
      </w:r>
    </w:p>
    <w:p>
      <w:r>
        <w:t>："大姐，想了这么多天，总能给我个交待吧，我不想逼你，拿到钱我就走。"</w:t>
      </w:r>
    </w:p>
    <w:p>
      <w:r>
        <w:t>："小张，你想敲我一笔啊？人不要做得这么绝。甩我还不行，又想再赚一笔养别的骚ｂ？"</w:t>
      </w:r>
    </w:p>
    <w:p>
      <w:r>
        <w:t>"大姐。我不想打击你，你以为我爱你吗？说白，看上你的钱。你也不看看你那把年纪。屁股还跟着个死拖腿的小子，我长得这么帅会一辈子跟着你这离婚有孩子的女人？不过。跟你上床倒也不赖。那一身肉我着实迷了一阵子，到今天，钱是关健，哈哈……""啪"的一声。我不知道谁脸上开花了，心里倒是吓了一跳。</w:t>
      </w:r>
    </w:p>
    <w:p>
      <w:r>
        <w:t>忙缩上靠墙的缝上一看，母亲被平时很照顾我的张叔叔摔在了我对面的沙发上。</w:t>
      </w:r>
    </w:p>
    <w:p>
      <w:r>
        <w:t>"婊子，看不出平时不只会在床上叫唤，凶起来倒别有风味。敢打我？</w:t>
      </w:r>
    </w:p>
    <w:p>
      <w:r>
        <w:t>今晚不给老子交上５０ｗ，我就把你在床上的淫荡样做成大字报，上所有的人都能看到你那完美的身材。噢~丰满的大乳，高翘着白白的屁股。让人们的眼光都停留在你大腿缝里。""流氓，不要脸。"妈妈脸上涨得通红，凤眼圆瞪，"把照片还我。"</w:t>
      </w:r>
    </w:p>
    <w:p>
      <w:r>
        <w:t>："可以还你。钱！"</w:t>
      </w:r>
    </w:p>
    <w:p>
      <w:r>
        <w:t>："没门。想从我身上捞一笔，想得美。呸。"</w:t>
      </w:r>
    </w:p>
    <w:p>
      <w:r>
        <w:t>："骚婆娘，敢呸我？敬酒不吃吃罚酒。今天钱老子拿定了，人，我也要折磨折磨，让你老老实实的把钱送我手上。哈哈……"</w:t>
      </w:r>
    </w:p>
    <w:p>
      <w:r>
        <w:t>"砰！"的一声响。我忙一看，张叔叔摔门出去，锁孔一阵响。</w:t>
      </w:r>
    </w:p>
    <w:p>
      <w:r>
        <w:t>只见妈妈扑上门去，发疯的擂门，："开门啊，你个王八蛋，锁我干什么，……"听声音，我知道她已经乱了脚步。渐变哭腔。我松了口气，人走了个，一转念。糟了，门上锁了。怎么办？偷偷一望母亲，人坐在沙发上抽泣起来。我恍恍忽忽的明白了些事。门口传来一阵脚步声不由让我又紧张起来。果然。脚步声都停在门外，我定神瞄住门口。妈妈也停住了哭声，站起了身，门开了，妈妈似乎想冲着出门，被第一个走进来的男人又推倒在沙发上，随后进来的，一共有五个人，除了有个张叔叔，其它人面很生。个个虎背熊腰，看起来很象黑社会的打手。门，又被关上了。："你们想干什么。"母亲尖叫着，："干什么？"只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