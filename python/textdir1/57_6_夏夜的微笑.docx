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夏夜的微笑</w:t>
      </w:r>
    </w:p>
    <w:p>
      <w:r>
        <w:t>夏夜的微笑</w:t>
      </w:r>
    </w:p>
    <w:p>
      <w:r>
        <w:t>排版：tim118</w:t>
      </w:r>
    </w:p>
    <w:p>
      <w:r>
        <w:t>字数：3406字</w:t>
      </w:r>
    </w:p>
    <w:p>
      <w:r>
        <w:t>「哇，天气好热呀！」所有早上一进门的同事几乎都是这句话，也是的，才五月中的天气就几乎和夏天没什么区别了。</w:t>
      </w:r>
    </w:p>
    <w:p>
      <w:r>
        <w:t>「小萍，把那个咨询公司的详细资料递过来，谢了！」</w:t>
      </w:r>
    </w:p>
    <w:p>
      <w:r>
        <w:t>「小萍，复印机又卡纸了，能想个办法吗？」</w:t>
      </w:r>
    </w:p>
    <w:p>
      <w:r>
        <w:t>「小萍，速递公司的帐单带过来了，让你先签个字！」</w:t>
      </w:r>
    </w:p>
    <w:p>
      <w:r>
        <w:t>我麻木地应付着公司的常规事务，从我调入这个倒霉的行政部门开始，没完没了的琐事就把我束缚在办公室里无法脱身。透过眼前的落地大窗，外面的光线刺激得我头脑一阵阵发昏。</w:t>
      </w:r>
    </w:p>
    <w:p>
      <w:r>
        <w:t>我低下头逃走似地躲避开计算机的屏幕，随手抄起摆在旁边的镜框。照片是我和老公去年新婚蜜月时照的，记得当时已经是晚上了，我们一起在江边散步请路人帮助拍的，两人的表情都很自然的微笑着，似乎透露出那种新婚的甜蜜。看着两个幸福的脸庞，我不禁露出了笑容。</w:t>
      </w:r>
    </w:p>
    <w:p>
      <w:r>
        <w:t>「叮——叮——」急促的电话铃声把我刚刚放松的心情又打断了。</w:t>
      </w:r>
    </w:p>
    <w:p>
      <w:r>
        <w:t>「小萍，和物业联系一下，我们明天要用他们的大会议室搞个发布会，谈好了告诉我一下！」我嘴里的「好」字刚吐出一半，电话就挂断了。我向着电话吐了吐舌头，听说这个才来三个月的总经理和公司好几个女同事有说不清的关系，所以我是不怎么愿意进他的办公室的，但公事毕竟要做呀！</w:t>
      </w:r>
    </w:p>
    <w:p>
      <w:r>
        <w:t>３０分钟后，我象征性的敲了敲他办公室的大门，然后推开门就走了进去。</w:t>
      </w:r>
    </w:p>
    <w:p>
      <w:r>
        <w:t>「已经安排好了，张总，你——」我低着头进去就说，等头抬起来时却意外发现他正面对我站着，一脸错愕的表情，我这才看到他的裤子半解着，右手正握着双腿间挺立的肉棒，我可以看到那粗大的阴茎上光亮的龟头，甚至下面勃起青筋的脉动都能清楚的显现。他在做什么，不用想也知道了。意外地看到别的男性的下体，我的脸一阵发热，楞在了那里。</w:t>
      </w:r>
    </w:p>
    <w:p>
      <w:r>
        <w:t>大概有５秒钟我们不知所措的相对着，马上张总就动了起来，他提起裤子飞快跑到我身后将半掩的房门猛的关上。我吓了一跳，这家伙不会想要对我干什么吧，对于他的传闻立刻就涌进了我的脑海。</w:t>
      </w:r>
    </w:p>
    <w:p>
      <w:r>
        <w:t>「张总，你——」</w:t>
      </w:r>
    </w:p>
    <w:p>
      <w:r>
        <w:t>「先听我说，小萍！」他的声音压得很低，大概怕外面听到，我的心理稍微放松了一下。</w:t>
      </w:r>
    </w:p>
    <w:p>
      <w:r>
        <w:t>「这样，刚才的事不好意思，请你不要告诉任何人好吗？」</w:t>
      </w:r>
    </w:p>
    <w:p>
      <w:r>
        <w:t>听着他近乎哀求的语气我立刻就踏实了下来，「张总，你放心！我什么也没有看到的！」我也学着他小声的说话。</w:t>
      </w:r>
    </w:p>
    <w:p>
      <w:r>
        <w:t>他嘴角露出丝笑容，慢慢走回他的座位坐下，「小萍，你坐！」他指了指办公桌前的沙发，我停了一下，想想也没什么，估计他要想办法让我保守秘密了。</w:t>
      </w:r>
    </w:p>
    <w:p>
      <w:r>
        <w:t>「你那边的行政工作还可以吧？」果然不出所料，我笑着点了点头。「行政那种工作比较适合男孩子的，你那么漂亮，太委屈了！」</w:t>
      </w:r>
    </w:p>
    <w:p>
      <w:r>
        <w:t>「没有关系的，这个工作挑战性很强，我很喜欢的！」我说了连我自己都不相信的话。</w:t>
      </w:r>
    </w:p>
    <w:p>
      <w:r>
        <w:t>「好！我知道你很能干的！不过——」他话风突然一转，我不由紧张起来，「刚才那个事情你说不告诉别人，但我怎么能相信你呢？」我听着他的话，心里的危机感又再次涌起。他接着说道：「我怎么说也是总经理，让人知道躲在办公室里自慰，那就颜面无存了！」</w:t>
      </w:r>
    </w:p>
    <w:p>
      <w:r>
        <w:t>「那要不我辞职吧！」我咬着后槽牙说，毕竟这份工作的薪金非常可观的，真是倒霉，怎么撞上了这个。</w:t>
      </w:r>
    </w:p>
    <w:p>
      <w:r>
        <w:t>「不，你别误会，我不是这意思的！」他顿了顿，看我关注的听着，才接着说：「是这样的，刚才我自慰你也知道了，但还没有高潮的，现在下面很是不舒服，」听他说起这个，我立刻想起了那个粗大的男性象征，脸上红一阵白一阵，不知道他到底要说些什么。「想麻烦你帮我一下！」</w:t>
      </w:r>
    </w:p>
    <w:p>
      <w:r>
        <w:t>「我！我怎么帮你的！」我吃惊地说道，一下就站了起来。</w:t>
      </w:r>
    </w:p>
    <w:p>
      <w:r>
        <w:t>「也不怎么麻烦，就是让你用手——」他故意停下来不说，我当然明白他的意思。</w:t>
      </w:r>
    </w:p>
    <w:p>
      <w:r>
        <w:t>「我是有老公的，你不能这样的，你——」我气得几乎说不出话来。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