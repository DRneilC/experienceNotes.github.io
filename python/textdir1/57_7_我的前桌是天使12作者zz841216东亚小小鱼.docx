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我的前桌是天使12作者zz841216东亚小小鱼</w:t>
      </w:r>
    </w:p>
    <w:p>
      <w:r>
        <w:t>我的前桌是天使</w:t>
      </w:r>
    </w:p>
    <w:p>
      <w:r>
        <w:t>字数：5600</w:t>
      </w:r>
    </w:p>
    <w:p>
      <w:r>
        <w:t>2013年10月2日首发于：春满四合院</w:t>
      </w:r>
    </w:p>
    <w:p>
      <w:r>
        <w:t>上文链接：</w:t>
      </w:r>
    </w:p>
    <w:p>
      <w:r>
        <w:t>第十二章疯狂和灭亡</w:t>
      </w:r>
    </w:p>
    <w:p>
      <w:r>
        <w:t>阿闻听从彪哥的指示，放过了我和小慧，可是他心里却是深深的不忿，他不想再做一个小马仔了，他想上位，想一言九鼎，想让大家都听他的指挥，甚至想把彪哥取而代之，不过他深知自己资历还浅，彪哥虽然信任他，也只限於在黄色事业这方面，利润更大的毒品生意，一点都没有跟他透露。</w:t>
      </w:r>
    </w:p>
    <w:p>
      <w:r>
        <w:t>阿闻将自己的野心掩饰得很好，在彪哥手底下做事更加勤快了，帮彪哥骗了不少女孩子，赚了不少钱。彪哥的老婆芷晴是和彪哥一块出道的，现在有三十五岁了，是彪哥团夥里的二号人物，江湖人称「晴姐」。晴姐在江湖上摸爬滚打了将近二十年，因为早年没发迹时堕过三次胎，等事业有成以后想再怀孕时却再也怀不上了，彪哥深感愧疚，但所谓不孝有三，无后为大，还是找了个小老婆，给他生了个儿子，最近几年，彪哥的儿子渐渐长大，彪哥在家庭方面的重心也渐渐偏向小老婆和儿子，晴姐虽然大度的没有说什么，可是有所图谋的阿闻还是觉得这是一个好机会，悄悄的盯上了她。</w:t>
      </w:r>
    </w:p>
    <w:p>
      <w:r>
        <w:t>阿闻悄悄的观察着晴姐，发现晴姐虽然在社团里一呼百应，要钱有钱，要权有权，可是私底下的生活却非常沉闷，因为很早就出来混黑道，和家里人的关系早就断了，彪哥又得顾着儿子和小老婆，晴姐每次下班后都只能回到自己那空无一人的家中，自己做饭，打扫卫生，洗澡，睡觉。</w:t>
      </w:r>
    </w:p>
    <w:p>
      <w:r>
        <w:t>彪哥也给晴姐请过几个佣人，可是晴姐却说什么都要佣人做就没家的感觉了，把这几个佣人都辞退了，彪哥无可奈何，只能尽量多抽出时间来陪她，可是他既要忙生意，又要和官面上的人物应酬，还要陪小老婆和儿子，能抽出来的时间实在有限得很，晴姐倒是无所谓，让彪哥多去陪陪儿子，说她这几年来早已经习惯了。</w:t>
      </w:r>
    </w:p>
    <w:p>
      <w:r>
        <w:t>阿闻充分发挥他骗女孩子的天分，装出对晴姐很亲近的样子，认了晴姐做干姐姐，彪哥并没有多想，反而让阿闻有空多陪陪晴姐，免得晴姐一个人太寂寞，他怎么也没想到，阿闻这是要向晴姐下手了，晴姐就是他找到的快速上位的突破口。也是，阿闻整天和一些年轻漂亮的小姑娘打交道，谁能想到他为了上位，竟然连晴姐这样的老女人也会上呢，而且还是自己老大的老婆。</w:t>
      </w:r>
    </w:p>
    <w:p>
      <w:r>
        <w:t>这天，晴姐逛完街买了一大堆的东西，要阿闻送她回去，到家的时候，天已经黑了，阿闻把东西提到家后，晴姐说：「今天辛苦你了，弟，留下来喝杯酒吧？」</w:t>
      </w:r>
    </w:p>
    <w:p>
      <w:r>
        <w:t>阿闻为难地说：「天都黑了，留下来不大好吧，被彪哥看到要误会的。」</w:t>
      </w:r>
    </w:p>
    <w:p>
      <w:r>
        <w:t>晴姐说：「你是我弟弟，怕他误会什么，难道你对我还有什么别的想法吗？放心吧，今天是彪哥宝贝儿子的生日，他不会回来的。」</w:t>
      </w:r>
    </w:p>
    <w:p>
      <w:r>
        <w:t>阿闻一听，大喜，暗想这是一个好机会啊，便点头同意。晴姐似笑非笑的看了他一眼，转身倒酒去了。阿闻心里砰砰砰一阵乱跳，觉得晴姐好像看透了他的想法似的，那眼神有几分妩媚，有几分诱惑，又有几分危险，煞是诱人。</w:t>
      </w:r>
    </w:p>
    <w:p>
      <w:r>
        <w:t>两人喝了几杯，话匣子渐渐打开了，阿闻壮着胆子说：「晴姐，我真是替你不值，你跟着彪哥风里来雨里去，这么多年一路走过来，到头却被红姐捡了个便宜，把彪哥的宠爱抢去了一大半，要我说那个红姐有什么好的，什么事都不懂，什么忙都帮不上，就只会在家帮彪哥带孩子。」</w:t>
      </w:r>
    </w:p>
    <w:p>
      <w:r>
        <w:t>晴姐歎了一口气，说：「我倒是什么都懂，可那又怎么样，我生不出儿子，没法帮彪哥传宗接代，就这一点，我就比不上那个女人了，那个女人什么都不懂，可是你们还不是得乖乖的叫她红姐？」</w:t>
      </w:r>
    </w:p>
    <w:p>
      <w:r>
        <w:t>阿闻说：「也就是彪哥思想太老土了，照我说什么传宗接代，哪有自己爽重要，弄个儿子出来还要养，麻烦死了，我们做这行的，有今天没明日，说不定那天就被抓起来判刑了，还是今朝有酒今朝醉的好，想得太长远了，终是自寻烦恼。」</w:t>
      </w:r>
    </w:p>
    <w:p>
      <w:r>
        <w:t>晴姐笑着说：「等你四十岁以后怕就不会这么想了。」</w:t>
      </w:r>
    </w:p>
    <w:p>
      <w:r>
        <w:t>阿闻急道：「我真是这么想的。我要是彪哥，才不要儿子呢，就要晴姐你，天天抱着你睡觉，你不是怀不上孩子嘛，那正好了，连避孕套或者吃药钱都省了。」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