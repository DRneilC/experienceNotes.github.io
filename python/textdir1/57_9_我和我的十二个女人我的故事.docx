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我和我的十二个女人我的故事</w:t>
      </w:r>
    </w:p>
    <w:p>
      <w:r>
        <w:t>我和我的十二个女人</w:t>
      </w:r>
    </w:p>
    <w:p>
      <w:r>
        <w:t>本来打算全部写完以后再发的，可是最近自己的事情会比较多一些，怕没有多少时间写。</w:t>
      </w:r>
    </w:p>
    <w:p>
      <w:r>
        <w:t>所以就先发写完的这些上来了。</w:t>
      </w:r>
    </w:p>
    <w:p>
      <w:r>
        <w:t>不过我会抽时间出来抓紧写的。让大家看到完整的“我和我的十二个女人”</w:t>
      </w:r>
    </w:p>
    <w:p>
      <w:r>
        <w:t>ps：写这个的时候，第十二个女人还没有上手，不过我期待到我在这里更新完的时候，她已经是我的女人了。</w:t>
      </w:r>
    </w:p>
    <w:p>
      <w:r>
        <w:t>写在前面：下面你看到的这些绝对是真实发生在我身上的事情，是到目前为止我和１０几个女人之间的事情。</w:t>
      </w:r>
    </w:p>
    <w:p>
      <w:r>
        <w:t>色中色是唯一发表的地方。其他地方不可能见到，因为我只来色中色。</w:t>
      </w:r>
    </w:p>
    <w:p>
      <w:r>
        <w:t>如果你对文章阐述的事情的真实性表示怀疑的话，那我真的不好再说什么了。</w:t>
      </w:r>
    </w:p>
    <w:p>
      <w:r>
        <w:t>不多说什么了，往下看吧，由于时间的关系，今天贴上来的是我和第一个女人的事情。</w:t>
      </w:r>
    </w:p>
    <w:p>
      <w:r>
        <w:t>我会在最短的时间内写完，发完整的上来的！</w:t>
      </w:r>
    </w:p>
    <w:p>
      <w:r>
        <w:t>********************************************</w:t>
      </w:r>
    </w:p>
    <w:p>
      <w:r>
        <w:t>许多过去的事情总是给人留下深深的回忆。</w:t>
      </w:r>
    </w:p>
    <w:p>
      <w:r>
        <w:t>这些回忆会在你的脑子里存留几年，几十年，甚至一辈子。</w:t>
      </w:r>
    </w:p>
    <w:p>
      <w:r>
        <w:t>在我身上也发生了很多很多让我记忆深刻的事情，我想就单独说说到现在为止我和１０几个女人的故事吧。</w:t>
      </w:r>
    </w:p>
    <w:p>
      <w:r>
        <w:t>这里说到的女人仅仅局限于在和我有感情基础上发生过肉体关系的女人，不包括找过的小姐。</w:t>
      </w:r>
    </w:p>
    <w:p>
      <w:r>
        <w:t>说是故事，其实是事实，是真实发生在本人身上的事情，我之所以想说出来是想为自己的回忆留下更深一点的记忆……</w:t>
      </w:r>
    </w:p>
    <w:p>
      <w:r>
        <w:t>一、我和莉莉的故事</w:t>
      </w:r>
    </w:p>
    <w:p>
      <w:r>
        <w:t>我生命里的第一个女人确切的说是一个女孩子，一个小我１岁的女孩子，她叫莉莉。那是１９９４年的冬天，那个时候我上高中一年级，和父母一起住，在一个乡镇驻地。莉莉和我是邻居，隔着就２０多米远，她的家庭条件很好，母亲是妇科医生，父亲是一包工头。莉莉初中毕业后就去了卫校上学，学的也是妇科的一些东西。说起来和莉莉做邻居已经有１０多年的时间了，记得很小的时候我和我一哥们就和她玩过“过家家”的游戏。但是那个时候真的是小孩子，什么也不懂。</w:t>
      </w:r>
    </w:p>
    <w:p>
      <w:r>
        <w:t>由于我大她一岁，所以见了面我都是很客气的朝她点点头，她每次都会甜甜的叫我一声“哥哥”。９４年的时候，莉莉１５岁。虽然年纪不大，但是身材已经发育的很不错了。因为在我眼里，她的胸比同龄的女孩子都要大。我和莉莉的故事，也是我的第一次，就发生在这年的寒假。</w:t>
      </w:r>
    </w:p>
    <w:p>
      <w:r>
        <w:t>当时住的地方是一个乡镇医院的家属院，我想对农村稍微有点了解的人都知道，农村的人忙了一年总会在这个时候凑在一起扭扭秧歌乐呵乐呵。过年前些天的晚上人们总会集中在一起练习练习，然后等过了年就开始正式表演。</w:t>
      </w:r>
    </w:p>
    <w:p>
      <w:r>
        <w:t>因为是寒假在家，也没什么事情，所以我每天晚上也会出去看看人家扭扭。</w:t>
      </w:r>
    </w:p>
    <w:p>
      <w:r>
        <w:t>这天晚上我照例在晚饭后出了家门去看秧歌。刚刚走出家门，我就看到对面走来一个人，月光下我隐约看出那个人是莉莉。</w:t>
      </w:r>
    </w:p>
    <w:p>
      <w:r>
        <w:t>快到跟前的时候，我听到那个人喊我：“哥哥，去看秧歌啊？”真的是莉莉。</w:t>
      </w:r>
    </w:p>
    <w:p>
      <w:r>
        <w:t>我答应着停住脚步：“啊，去看看。你不去啊？”</w:t>
      </w:r>
    </w:p>
    <w:p>
      <w:r>
        <w:t>“刚刚回来，没什么意思。哥，我能和你说个事吗？”</w:t>
      </w:r>
    </w:p>
    <w:p>
      <w:r>
        <w:t>“什么事啊？”</w:t>
      </w:r>
    </w:p>
    <w:p>
      <w:r>
        <w:t>“我们去后边说吧。”说完就径直朝我家屋子后面的一片空场走去。我没有马上跟上。莉莉觉察了，回过头看着我：“怎么？不敢来啊？”</w:t>
      </w:r>
    </w:p>
    <w:p>
      <w:r>
        <w:t>笑话！我有什么不敢去的。我没说什么，就跟了过去。</w:t>
      </w:r>
    </w:p>
    <w:p>
      <w:r>
        <w:t>莉莉见我跟上了，便在前面加快了脚步继续朝那片空场走去。</w:t>
      </w:r>
    </w:p>
    <w:p>
      <w:r>
        <w:t>不到一分钟时间，莉莉已经走到了那片空场。就在我走到距离莉莉还有２、３米距离的时候，我看到莉莉几乎是跑着朝我奔了过来，转眼就到了我的身边紧紧的抱住了我。旋即用她那滚烫的唇在我的脸上近乎疯狂的吻着。两只手在我的后背上胡乱摸索着。</w:t>
      </w:r>
    </w:p>
    <w:p>
      <w:r>
        <w:t>我的脑子一片空白，但是在一瞬间就马上清醒了。</w:t>
      </w:r>
    </w:p>
    <w:p>
      <w:r>
        <w:t>“她吻你了，这个一直喊你哥哥的女孩子在抱着你，在吻你。你应该怎么做？</w:t>
      </w:r>
    </w:p>
    <w:p>
      <w:r>
        <w:t>吻她，也抱她。“我告诉自己，而且也这么做了。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