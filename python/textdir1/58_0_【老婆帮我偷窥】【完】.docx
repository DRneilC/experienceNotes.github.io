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【老婆帮我偷窥】【完】</w:t>
      </w:r>
    </w:p>
    <w:p>
      <w:r>
        <w:t>我老婆已经36岁了，我今年38岁。周末的清晨，我和老婆赖在床上边聊天边互相抚摩，我的手围绕在老婆的肉山上面的葡萄打转，老婆的手灵巧的在我的xx上面揉摸。俄顷我起来站立在窗边，通过窗帘的缝隙看见对面邻居的窗帘半敞开着。里面男女主人全身赤露的在床上扭动，女主人两个丰满的大肉球在上下跳跃，胯下是她老公在工作。看着眼前的画面我激动了起来，忽然我发现老婆从后面搂住我，并且用手在套动我的xx；我感觉自己膨胀了，兴奋异常。随即搬过老婆的丰臀插了进去，这次做的时间比较长，老婆也比较兴奋。事后，老婆和我谈起此事还好兴奋；老婆因此得出结论说男人都喜欢偷窥。</w:t>
      </w:r>
    </w:p>
    <w:p>
      <w:r>
        <w:t>半个月后的一天，老婆的女同学来北京出差，她和老婆同岁36，老婆就请她的女同学来我们家里住。她的女同学身材比较丰满目测一下大约是37~23~40的三围，心中窃喜。老婆看见我的眼神后瞪了我一眼，然后静静的一个坏笑。我目瞪口呆，难道老婆要玩花样？我们三人在客厅落座后，因为是夏天老婆在家里面都是挂空穿一条睡裙。所以老婆说到了自己家了可以随便一些，直接催促女同学进卧室换上了睡衣（是老婆的吊带式连衣短裙）。然后很自然的让女同学去洗澡，隔着浴室的花玻璃我在外边用照相机偷偷的拍下了老婆同学的性感身体，好漂亮啊。老婆在一边微笑。一会儿，老婆的同学出来了和老婆坐在客厅的长沙发上聊天，我端着水果坐在她们的对面。抬头偷偷看过去，发现老婆的同学因为坐姿矮，而且连衣裙向腰部退了上去。两条丰满白嫩，浑圆的大腿暴露无疑。我看见老婆的同学穿着一条白色的丝制内裤，中间是一片黑色茂密的大森林啊！我呼吸急促了。由于她们聊的开心，所以老婆和同学都没有注重我在偷窥。老婆同学的两条大腿一会打开，一会合拢。让我饱览了无限春光。她的小裤裤边露出了一些不安分的毛毛，幸福啊！</w:t>
      </w:r>
    </w:p>
    <w:p>
      <w:r>
        <w:t>吃晚饭的时候，老婆提议喝酒，我开了一瓶啤酒；她们两个喝红酒。吃饭的中途，她们的酒喝光了，然后她们又喝了一些啤酒。老婆和她的女同学已经有八分醉了，两人的睡裙已经撸到了大腿根。因为夏天热，而且又喝了酒，乳罩和内裤箍在身体上面不舒适；在老婆的动员下，老婆的同学进洗手间脱掉了乳罩和内裤，直接穿着睡裙接着吃饭。饭后，我们家庭一边一个架着老婆的女同学进了卧室。把老婆的女同学放在大床上面，女同学因为喝酒不舒适，两条大腿在床上扭来扭去。渐渐地睡裙滑到了腰部，暴露在我眼前的是老婆女同学的两条大腿之间的一大片黑色的大森林，森林中间是褐色的山脉和小溪。我赶紧拿出照相机拍了个够，期间老婆还配合我将她女同学的大腿分开，举起；转身，撅臀。并且把吊带拉下来露出肉山让我拍。拍完后，我们家庭直接在她同学的旁边做了。激烈的晃动把她的女同学晃醒了，她目瞪口呆的看着我们做，老婆大方的邀请她加入。</w:t>
      </w:r>
    </w:p>
    <w:p>
      <w:r>
        <w:t>她迟疑了一会，加入了进来。那天晚上是我们家庭最开心的一段记忆。</w:t>
      </w:r>
    </w:p>
    <w:p>
      <w:r>
        <w:t>【完】</w:t>
      </w:r>
    </w:p>
    <w:p>
      <w:r>
        <w:t>2324字节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