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国中生的熟肉玩具</w:t>
      </w:r>
    </w:p>
    <w:p>
      <w:r>
        <w:t>我是一个国中生,目前读国一,所以没什么升学压力,放学后都是在家里上网玩网路游戏,当然偶尔会上上色情网站,现在正在玩天堂2,之前玩网路游戏玩到最后都觉的很无聊,直到在天x2发生了一件事才知道原来网路是那么迷人的.</w:t>
      </w:r>
    </w:p>
    <w:p>
      <w:r>
        <w:t>因为家里算是蛮有钱的,我一个月有5000元的零用钱,平常都存下来,因为都在家玩网路游戏很少出外花钱,而少部份会拿来跟同学买天2币.</w:t>
      </w:r>
    </w:p>
    <w:p>
      <w:r>
        <w:t>以前玩都用外挂赚所以也没买过网路游戏的钱币,天x2真的不好赚才开始买的</w:t>
      </w:r>
    </w:p>
    <w:p>
      <w:r>
        <w:t>就在有一次同学不想卖我的情况下我只好跟不认识的买了,奇岩喊了好久,终于有有一支女黑妖id辣妹蓝蓝,她问我那里人</w:t>
      </w:r>
    </w:p>
    <w:p>
      <w:r>
        <w:t>(我的id叫小伟)</w:t>
      </w:r>
    </w:p>
    <w:p>
      <w:r>
        <w:t>小伟[我高雄人]</w:t>
      </w:r>
    </w:p>
    <w:p>
      <w:r>
        <w:t>蓝蓝[我台中人不过我人现在刚好也在高雄]</w:t>
      </w:r>
    </w:p>
    <w:p>
      <w:r>
        <w:t>小伟[你有多少可以卖我?]</w:t>
      </w:r>
    </w:p>
    <w:p>
      <w:r>
        <w:t>蓝蓝[目前有只有1000万可以卖你]</w:t>
      </w:r>
    </w:p>
    <w:p>
      <w:r>
        <w:t>小伟[那我全买算我4000元就好,可以吗?]</w:t>
      </w:r>
    </w:p>
    <w:p>
      <w:r>
        <w:t>蓝蓝[不行,5000元我现在手头很紧才卖的,不然我也不想卖]</w:t>
      </w:r>
    </w:p>
    <w:p>
      <w:r>
        <w:t>小伟[好吧,那在高谁的xxx附近的网咖交易好吗?]</w:t>
      </w:r>
    </w:p>
    <w:p>
      <w:r>
        <w:t>蓝蓝[可以啊!我刚就在xxx的附近,你什么时侯要来]</w:t>
      </w:r>
    </w:p>
    <w:p>
      <w:r>
        <w:t>小伟[等等就过去,你等我喔,电话给我到了门口打给你]</w:t>
      </w:r>
    </w:p>
    <w:p>
      <w:r>
        <w:t>蓝蓝[ok~~^^0936xxxxxx]</w:t>
      </w:r>
    </w:p>
    <w:p>
      <w:r>
        <w:t>就这样第一次跟不认识的人买虚拟货币</w:t>
      </w:r>
    </w:p>
    <w:p>
      <w:r>
        <w:t>当我到xxx门口时就打电话给蓝蓝</w:t>
      </w:r>
    </w:p>
    <w:p>
      <w:r>
        <w:t>蓝蓝[喂~那位]</w:t>
      </w:r>
    </w:p>
    <w:p>
      <w:r>
        <w:t>心想,好甜的声音哦,人不知长的怎样?</w:t>
      </w:r>
    </w:p>
    <w:p>
      <w:r>
        <w:t>小伟[你好,我是买天币的请问你在那里,我到了xxx门口了]</w:t>
      </w:r>
    </w:p>
    <w:p>
      <w:r>
        <w:t>蓝蓝[你穿什么衣服?]</w:t>
      </w:r>
    </w:p>
    <w:p>
      <w:r>
        <w:t>小伟[咖啡色上衣很好认的,黑色的长裤]</w:t>
      </w:r>
    </w:p>
    <w:p>
      <w:r>
        <w:t>蓝蓝[好~你等一下我去接你]</w:t>
      </w:r>
    </w:p>
    <w:p>
      <w:r>
        <w:t>于是我在xxx门口等了3分钟左右</w:t>
      </w:r>
    </w:p>
    <w:p>
      <w:r>
        <w:t>突然有人拍了我一下后脑,我一转头只看到两个很大的咪咪</w:t>
      </w:r>
    </w:p>
    <w:p>
      <w:r>
        <w:t>因为它穿的不多,只有一件小可爱,所以很明显.</w:t>
      </w:r>
    </w:p>
    <w:p>
      <w:r>
        <w:t>她的身材有点胖,但又不觉的那里肉是多的,可能是胸部太大吧.</w:t>
      </w:r>
    </w:p>
    <w:p>
      <w:r>
        <w:t>那小可爱都快要被撑破了,我抬起头来看她的长像,不算漂亮,但廷可爱的</w:t>
      </w:r>
    </w:p>
    <w:p>
      <w:r>
        <w:t>[你就是小伟啊?你长的好可爱哦^^]</w:t>
      </w:r>
    </w:p>
    <w:p>
      <w:r>
        <w:t>[嗯~你是蓝蓝吧,你好高哦]</w:t>
      </w:r>
    </w:p>
    <w:p>
      <w:r>
        <w:t>[是吗?我才163,是你太矮吧,呵呵]</w:t>
      </w:r>
    </w:p>
    <w:p>
      <w:r>
        <w:t>[嗯~都国一了我才142......]</w:t>
      </w:r>
    </w:p>
    <w:p>
      <w:r>
        <w:t>我眼中的蓝蓝很高大,于是我开口问它我叫你蓝蓝姐可以吗?</w:t>
      </w:r>
    </w:p>
    <w:p>
      <w:r>
        <w:t>蓝蓝[可以啊]</w:t>
      </w:r>
    </w:p>
    <w:p>
      <w:r>
        <w:t>然后我们就一起去网咖开帐号买卖天币</w:t>
      </w:r>
    </w:p>
    <w:p>
      <w:r>
        <w:t>那间网咖是包箱式的,一间包箱有两台电脑.还有沙发和抱枕,从不知网咖是那么舒适的地方.</w:t>
      </w:r>
    </w:p>
    <w:p>
      <w:r>
        <w:t>就这样一手交钱一手交货,可是网咖中最低消费是1小时50元,就这样离开了,真是浪费,于是我和它在同一个包箱内一起玩天堂2.</w:t>
      </w:r>
    </w:p>
    <w:p>
      <w:r>
        <w:t>玩到一半,她跑过来看我玩,看一下我的道具栏说</w:t>
      </w:r>
    </w:p>
    <w:p>
      <w:r>
        <w:t>蓝蓝[哇~~你的装备好好哦]</w:t>
      </w:r>
    </w:p>
    <w:p>
      <w:r>
        <w:t>小伟[有些是朋友的啦,有些是用台币买的]</w:t>
      </w:r>
    </w:p>
    <w:p>
      <w:r>
        <w:t>蓝蓝[可不可以给我一些小东西啊]</w:t>
      </w:r>
    </w:p>
    <w:p>
      <w:r>
        <w:t>小伟[不行啦,给你我怎么办]</w:t>
      </w:r>
    </w:p>
    <w:p>
      <w:r>
        <w:t>蓝蓝[唉~我现在帐号都没东西了,全部都卖了也才1000万,又都卖你了]小伟[为什么呀,你不玩了吗?]</w:t>
      </w:r>
    </w:p>
    <w:p>
      <w:r>
        <w:t>蓝蓝[不是,是因为没钱了,我离家出走1个星期了.]</w:t>
      </w:r>
    </w:p>
    <w:p>
      <w:r>
        <w:t>小伟[哦~好吧~我给你些东西,等等一起去打怪吧]</w:t>
      </w:r>
    </w:p>
    <w:p>
      <w:r>
        <w:t>蓝蓝[好啊~你真好.小弟弟]</w:t>
      </w:r>
    </w:p>
    <w:p>
      <w:r>
        <w:t>蓝蓝[你对我那么好,我也要回报你一下才行.]</w:t>
      </w:r>
    </w:p>
    <w:p>
      <w:r>
        <w:t>小伟[你要怎么回报?]</w:t>
      </w:r>
    </w:p>
    <w:p>
      <w:r>
        <w:t>蓝蓝[你有没有摸过女生的胸部啊?]</w:t>
      </w:r>
    </w:p>
    <w:p>
      <w:r>
        <w:t>我想我知道它的意思了,我的脸也瞬间红了起来</w:t>
      </w:r>
    </w:p>
    <w:p>
      <w:r>
        <w:t>它抓住了我的手往它的胸部放</w:t>
      </w:r>
    </w:p>
    <w:p>
      <w:r>
        <w:t>我说了一声[好大哦]</w:t>
      </w:r>
    </w:p>
    <w:p>
      <w:r>
        <w:t>我的手跟本抓不住,我起先只是摸摸看</w:t>
      </w:r>
    </w:p>
    <w:p>
      <w:r>
        <w:t>好软哦摸起来好舒服又很有弹性</w:t>
      </w:r>
    </w:p>
    <w:p>
      <w:r>
        <w:t>这时她说[没关系,你可以用力一点,但也别太大力,我会痛.]</w:t>
      </w:r>
    </w:p>
    <w:p>
      <w:r>
        <w:t>于是我用一点力抓它的乳房,感觉更棒了</w:t>
      </w:r>
    </w:p>
    <w:p>
      <w:r>
        <w:t>可惜我手太小,真恨不得把她的乳房整个抓住</w:t>
      </w:r>
    </w:p>
    <w:p>
      <w:r>
        <w:t>好像在抓一个特大号的富士苹果般的水球一样,但是是温的</w:t>
      </w:r>
    </w:p>
    <w:p>
      <w:r>
        <w:t>虽然隔着小可爱但我还是摸的不意乐乎</w:t>
      </w:r>
    </w:p>
    <w:p>
      <w:r>
        <w:t>就在我摸的入神的时侯她说[你口水都流出来了小弟弟]</w:t>
      </w:r>
    </w:p>
    <w:p>
      <w:r>
        <w:t>我才发现原来大奶奶这么好玩,我到倒吸了一口口水后继续摸</w:t>
      </w:r>
    </w:p>
    <w:p>
      <w:r>
        <w:t>[嗯~~~哼~~~好舒服]</w:t>
      </w:r>
    </w:p>
    <w:p>
      <w:r>
        <w:t>我听到她的喘息声时发现她没有穿内衣,而我的手掌心很明显的多了两个凸起物[好了,先暂停,在摸一下去我会受不了的.]</w:t>
      </w:r>
    </w:p>
    <w:p>
      <w:r>
        <w:t>我说[为什么会受不了?看你好像很舒服的样子?]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