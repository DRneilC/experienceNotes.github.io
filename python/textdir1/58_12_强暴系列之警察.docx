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强暴系列之警察</w:t>
      </w:r>
    </w:p>
    <w:p>
      <w:r>
        <w:t>（上）</w:t>
      </w:r>
    </w:p>
    <w:p>
      <w:r>
        <w:t>已经是夜里０：３０分了，ａ市的玉山公园的树林里还有一对恋人在小声谈话，突然从那个男的手机包里传来对讲机的声音：“三号，三号，听到没有？”</w:t>
      </w:r>
    </w:p>
    <w:p>
      <w:r>
        <w:t>那个男的赶快从里边拿出一个警用对讲机，对着它说：“收到。队长，请指示。”</w:t>
      </w:r>
    </w:p>
    <w:p>
      <w:r>
        <w:t>“三号，今天就到这里，收队，要不要我们等你？”</w:t>
      </w:r>
    </w:p>
    <w:p>
      <w:r>
        <w:t>“不用了，我送静华回家，今天还是没有什么情况吗？”</w:t>
      </w:r>
    </w:p>
    <w:p>
      <w:r>
        <w:t>“那伙人是不是听到什么风声了？一点情况也没有。好了，我们先走了，你小子可别假公济私啊！”</w:t>
      </w:r>
    </w:p>
    <w:p>
      <w:r>
        <w:t>对讲机的声音断了，显然被称作队长的人把它关了。</w:t>
      </w:r>
    </w:p>
    <w:p>
      <w:r>
        <w:t>原来这是ａ市公安局搞的一次行动，由于近几个月来ａ市情侣们最爱来的玉山公园经常发生刑事案件，从作案手法上来看，好像是一伙人所为，ａ市市领导下令让公安局尽快破案，ａ市公安局便让几对警察化装成情侣引案犯上钩，由刑警队长带着一部分警员在公园中间埋伏，而化装的几对警察分散在各个角落，由对讲机联系，一有情况便可形成合围之势。</w:t>
      </w:r>
    </w:p>
    <w:p>
      <w:r>
        <w:t>在公园西北角作诱而的这一对男的叫钱政，女的叫张静华，他们在这已经呆了五天了，但一直没有什么情况发生，人不由得有一些松懈了。</w:t>
      </w:r>
    </w:p>
    <w:p>
      <w:r>
        <w:t>“静华，收队了，我送你回家吧！”钱政关掉对讲机，对已经站起来的张静华说。</w:t>
      </w:r>
    </w:p>
    <w:p>
      <w:r>
        <w:t>“好的。”在警队里张静华算是长得非常漂亮的一个，她今年２３岁，从警校毕业已经两年了，一直在玉山区派出所搞户藉工作。钱政本来也在玉山区派出所工作，后来由于工作出色，被调到刑警队当侦察员。他一直在追张静华，这是全刑警队都知道的事，这一次有任务，刑警队长就特地让他和就住在玉山公园不远的张静华搭档，也是给他创造机会。</w:t>
      </w:r>
    </w:p>
    <w:p>
      <w:r>
        <w:t>两个人沿着公园的小路往山下走，边走边说话，由于张静华今天对钱政的追求有一些反应，钱政丝毫也没有注意到身边的危险。</w:t>
      </w:r>
    </w:p>
    <w:p>
      <w:r>
        <w:t>突然，两个人的身边的草丛一晃，有四个人从中分别扑向两个人。两个人还没有反应过来，每个人的脖子上就被架了一把刀。</w:t>
      </w:r>
    </w:p>
    <w:p>
      <w:r>
        <w:t>“别动。”一个低沉的声音警告着他俩，两个人身上的包被人拿走了，钱政稍微挣扎了一下，脖子上就被划了一个口子，他再也不敢动了。</w:t>
      </w:r>
    </w:p>
    <w:p>
      <w:r>
        <w:t>“有枪，我说他俩是警察吧？还有对讲机，幸亏是关着的。”</w:t>
      </w:r>
    </w:p>
    <w:p>
      <w:r>
        <w:t>听到这，钱政暗怪自己太大意，如果对讲机开着，说不定会有同事听到这的情况可以来救，现在这一条路显然是断了。</w:t>
      </w:r>
    </w:p>
    <w:p>
      <w:r>
        <w:t>“警察，警察怎么了？今天我就要玩玩警察。这个女的长的不错嘛，今天我们也尝尝女警察。”</w:t>
      </w:r>
    </w:p>
    <w:p>
      <w:r>
        <w:t>钱政的心里暗暗叫苦，斜眼看了一下张静华，她已经吓得花容失色，浑身颤抖了。</w:t>
      </w:r>
    </w:p>
    <w:p>
      <w:r>
        <w:t>一个人从他们的身后转过来，钱政一看此人大概有三十五岁左右，１．７８米左右的身材，脸上有一道疤，月光下显得阴森可怖。</w:t>
      </w:r>
    </w:p>
    <w:p>
      <w:r>
        <w:t>“把他俩的衣服脱了，带他们走！”那个人说话非常干脆。</w:t>
      </w:r>
    </w:p>
    <w:p>
      <w:r>
        <w:t>由于是七月底，张静华今天穿了一件衬衣和一条长裙，一个人从她的身后走过来，用力一拉，衬衣的扣子便都被崩废了，露出了她里边穿的黑色胸罩。张静华本能地反抗了一下，毕竟她还没有在男人面前这个样子过，身后拿刀的人马上把刀在她的脸上蹭了一下，凶狠地说：“别动！”</w:t>
      </w:r>
    </w:p>
    <w:p>
      <w:r>
        <w:t>张静华只觉得脸上一凉，吓得她不敢再动，只是用余光寻找钱政，希望他能救自己，可是她发现钱政已经被反绑，身上被脱得就剩一条内裤了。</w:t>
      </w:r>
    </w:p>
    <w:p>
      <w:r>
        <w:t>张静华的双手被拉向身后，衬衣被脱了下来，紧接着觉得腰间一松，裙带被弄断，长裙顺势掉了下来，张静华想用手护住自己的身体，却被人紧紧地拉在后面，一动也不能动，只好把双腿夹紧，上身尽力向前弯曲。</w:t>
      </w:r>
    </w:p>
    <w:p>
      <w:r>
        <w:t>站在前面的那个像头目一样的人走过来用手指把她的下巴抬起来，淫亵地笑着说：“女警察没有什么不一样嘛，还不是两个奶子一个洞？是不是被干的时候不一样，待会就知道了。”一边说，一边用左手把她的胸罩揭开，让她的两个乳房暴露在空气中。张静华极力地想把手抽出来，但一点用也没有，只有流着泪接受罪犯的羞辱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