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我和表妹</w:t>
      </w:r>
    </w:p>
    <w:p>
      <w:r>
        <w:t>我和表妹</w:t>
      </w:r>
    </w:p>
    <w:p>
      <w:r>
        <w:t>排版：zlyl</w:t>
      </w:r>
    </w:p>
    <w:p>
      <w:r>
        <w:t>字数：1165</w:t>
      </w:r>
    </w:p>
    <w:p>
      <w:r>
        <w:t>２００１年也就是我结婚的那一年，我家里装了电脑并且上了网，我的表妹常常带折腾的一位同学来我家上网。</w:t>
      </w:r>
    </w:p>
    <w:p>
      <w:r>
        <w:t>我和表妹的感情很好我没事喜欢做写好吃的招待题目，开始的时候并没发生什么事，也就是３个多月后的一天我表妹和老婆都不在我家，表妹的同学跑我家里来玩，机子放在我的卧室里。</w:t>
      </w:r>
    </w:p>
    <w:p>
      <w:r>
        <w:t>因为是夏天，在家里我穿的不多，他同学穿的也不多，他在玩的时候我才发现这个１７岁的小姑娘发育的不错。</w:t>
      </w:r>
    </w:p>
    <w:p>
      <w:r>
        <w:t>无聊中我和她聊着，后来他说她想休息会，我说好吧，你休息我玩。</w:t>
      </w:r>
    </w:p>
    <w:p>
      <w:r>
        <w:t>我上了传奇无聊的练着级，她躺了半个小时左右起来了，问我累吗？</w:t>
      </w:r>
    </w:p>
    <w:p>
      <w:r>
        <w:t>我说有点，她居然帮我捏起来肩膀，开始的时候捏的不错，但是突然她捏的好痛。</w:t>
      </w:r>
    </w:p>
    <w:p>
      <w:r>
        <w:t>我用手抓住了她的手，回过头去想问她点什么的。</w:t>
      </w:r>
    </w:p>
    <w:p>
      <w:r>
        <w:t>这时候她居然慢慢的坐在了我的身上，双手冲前边拥抱着了我，看着她红而小的嘴唇，脑子里一片空白，。</w:t>
      </w:r>
    </w:p>
    <w:p>
      <w:r>
        <w:t>我吻了下去，把她抱了起来，放在了床上，开始的时候搁着她的衣服抚摩折腾她的双乳，不大但是弹性很好，我试着去脱他的上衣。</w:t>
      </w:r>
    </w:p>
    <w:p>
      <w:r>
        <w:t>她没有拒绝，脱掉后是一件很运动的内衣，胸扣是在前边的那种。</w:t>
      </w:r>
    </w:p>
    <w:p>
      <w:r>
        <w:t>脱掉后一对，很白净粉粉的乳头，淡红的乳韵，一手刚好一个，我抚摩着抚摩着，感觉真的很好很好。</w:t>
      </w:r>
    </w:p>
    <w:p>
      <w:r>
        <w:t>男人往往是的寸进尺的，我也一样。</w:t>
      </w:r>
    </w:p>
    <w:p>
      <w:r>
        <w:t>我一只手抚摩着她的乳房，一只手从她的裙子下边探向了她的私处，慢慢的挑逗着她，大约１０分钟的样子，顺利的脱去了她的内裤和裙子。</w:t>
      </w:r>
    </w:p>
    <w:p>
      <w:r>
        <w:t>她的毛毛不多长的很造型，阴部还没有被毛毛档着，外阴被我挑逗的已经涨了起来，湿润的可以看见分泌的液体有流出来，我也脱去短裤掏出了家伙，轻轻的问她可以吗？</w:t>
      </w:r>
    </w:p>
    <w:p>
      <w:r>
        <w:t>她只是点点了头，本想一下进去的，没想到他虽然不是第一次，但是在我的家伙插入的时候明显的感觉她的阴处紧紧的热热的包裹着我的ｊｊ。</w:t>
      </w:r>
    </w:p>
    <w:p>
      <w:r>
        <w:t>在接吻脱她的衣服挑逗她的过程里她一直没说话和发出一点声音，但是当我插进去的时候，她不由的啊……啊……啊……啊……恩……的发出了吟声。</w:t>
      </w:r>
    </w:p>
    <w:p>
      <w:r>
        <w:t>我一下下的慢慢的插着感觉着他的阴部，感觉当我尽根插入的时候龟头处到她的花芯，那样的感觉伴随着她的呻吟声「啊……啊……啊哥哥……快点好吗？」</w:t>
      </w:r>
    </w:p>
    <w:p>
      <w:r>
        <w:t>「……啊……啊……恩」的呻吟声越来越紧密，插拔了３０多分钟明显的感觉到她至少高潮了３次。</w:t>
      </w:r>
    </w:p>
    <w:p>
      <w:r>
        <w:t>因为她的阴部包的我的ｊｊ很紧的缘故，我看见她的淫液，当我插入的时候从我的ｊｊ和他的阴部的缝隙边挤了出来。</w:t>
      </w:r>
    </w:p>
    <w:p>
      <w:r>
        <w:t>她的双乳被我边搞边抓的都变成了红通通的色彩。</w:t>
      </w:r>
    </w:p>
    <w:p>
      <w:r>
        <w:t>看着她的双乳在被我干着跳动的样子我忍不住了加快了速度抽了７０来下深</w:t>
      </w:r>
    </w:p>
    <w:p>
      <w:r>
        <w:t>深的一挺腰射在了她的最最深处。</w:t>
      </w:r>
    </w:p>
    <w:p>
      <w:r>
        <w:t>当我射日的时候她喊了出来……</w:t>
      </w:r>
    </w:p>
    <w:p>
      <w:r>
        <w:t>躺在床上我问她后悔吗，她说不，她以后要找老公就要找我这样的。</w:t>
      </w:r>
    </w:p>
    <w:p>
      <w:r>
        <w:t>我问他为什么。</w:t>
      </w:r>
    </w:p>
    <w:p>
      <w:r>
        <w:t>她说我作饭好吃，而且和我作爱的感觉很好。</w:t>
      </w:r>
    </w:p>
    <w:p>
      <w:r>
        <w:t>后来在我老婆不在家的时候我常常叫她来一起床上运动，这样的关系保持到现在。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