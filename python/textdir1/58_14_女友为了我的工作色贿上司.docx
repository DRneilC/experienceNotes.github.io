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女友为了我的工作色贿上司</w:t>
      </w:r>
    </w:p>
    <w:p>
      <w:r>
        <w:t>女友为了我的工作色贿上司</w:t>
      </w:r>
    </w:p>
    <w:p>
      <w:r>
        <w:t>排版：tim118</w:t>
      </w:r>
    </w:p>
    <w:p>
      <w:r>
        <w:t>字数：6566字</w:t>
      </w:r>
    </w:p>
    <w:p>
      <w:r>
        <w:t>我提前下了班，走到半路上看到我的女朋友和她的主任往家里走，我心里想看看他们有什么事，我就绕过他俩快速回到家里，我按原样锁好门，听到他们上楼梯的声音，我连忙躲在大衣橱里。</w:t>
      </w:r>
    </w:p>
    <w:p>
      <w:r>
        <w:t>他们来到房间里坐在了床上，大衣橱正对着床，正好有个小洞让我看的一清二楚。只听到主任对我女朋友说：「小张，你好漂亮啊，多大了啊？」「１９」「你的身材好丰满」「」「他说着慢慢的把她搂在怀里，嘴巴吻向她的嘴唇。看到我的女朋友让别人吻，我气的不行。</w:t>
      </w:r>
    </w:p>
    <w:p>
      <w:r>
        <w:t>我女朋友推开他说：「王主任，你看我男朋友换工作的事……」他说好办。</w:t>
      </w:r>
    </w:p>
    <w:p>
      <w:r>
        <w:t>原来她是为我工作的事，我错怪她了。王主任把手放在了她的胸部，慢慢的抚摸，虽然是隔着衣服，她还是敏感的一抖，她说不要这样啊……</w:t>
      </w:r>
    </w:p>
    <w:p>
      <w:r>
        <w:t>王主任说你男朋友下班还早呢，摸一摸怕什么，说着慢慢的解开她的上衣，去掉乳罩，她的玉女峰是那么的骄人、香滑、饱满、圆润、坚、雪白、细腻，他一时间呆住了，真是世上难得的极品！</w:t>
      </w:r>
    </w:p>
    <w:p>
      <w:r>
        <w:t>「小张……你好美……好………」他悄悄地上前半步，左手顺势环抱住我女朋友的纤腰，将她整个娇躯拥入怀里，一边已将他的右手转移至她饱满挺耸的玉峰下方，他技巧地碰触着她那充满弹性的大肉峰，在确定她不会拒绝他的挑逗以后，大手掌便放肆地捧住我女朋友沉甸甸的右乳，轻搓慢揉地缓缓爱抚起来。</w:t>
      </w:r>
    </w:p>
    <w:p>
      <w:r>
        <w:t>看到我心爱的女朋友让别人摸弄，我心里真不是滋味，可是又有种说不出的刺激感觉。</w:t>
      </w:r>
    </w:p>
    <w:p>
      <w:r>
        <w:t>王主任拥抱着我女友软滑细腻的娇躯时，一阵阵少女的幽香迎面掩至，她娇媚的喘息，鼓鼓的酥胸不停的起伏……这一切让王主任都欲火沸腾。他吻住了她微张的红。</w:t>
      </w:r>
    </w:p>
    <w:p>
      <w:r>
        <w:t>王主任饥渴的辗转狂吻着她娇嫩的红唇，舌头亦成功地伸入她檀口内肆意四处乱舔，他得寸进尺，掀开我女朋友的裙子，手顺着那雪白的大腿慢慢往上摸，隔看三角裤抚摸着她的阴部。我女友虽然不好意思，但对他并不反感，而且有点刺激、期待的感觉，所以也不制止。</w:t>
      </w:r>
    </w:p>
    <w:p>
      <w:r>
        <w:t>他就越来越大胆了，他低头看了我女友一眼，笑了一下，原来我女友内裤都已经湿透了，女友害羞的把头深埋在他怀里。</w:t>
      </w:r>
    </w:p>
    <w:p>
      <w:r>
        <w:t>她虽然感觉对不住我，但为了我的工作，而且被摸的情欲高涨，也就不去想那么多了，只是享受着眼前的快感。王主任再进一步，用手指挑开了她的内裤，把手伸了进去，她一阵抖动。他慢慢的拉我女朋友的三角裤，把她脱的一丝不挂，他自己也脱光了衣服。扑鼻而至全是她诱人肉欲的体香，他手触摸到的是细致滑腻、香喷喷又如羊脂般娇嫩的香肤，她稍急的呼吸形造了她胸前两个粉嫩雪白诱人的玉乳上下跌宕，还有，她吐气如兰的檀口喷出来的热气……他欲火狂升登时兽性大发，他的手有点儿抖颤的抓住其中之一，再用发热的嘴唇吻住她的浅红色樱桃，他仔细品尝，又用手轻揉、细捏、使之变形……</w:t>
      </w:r>
    </w:p>
    <w:p>
      <w:r>
        <w:t>用不同方式和力度去把玩我女朋友的一双骄人的玉乳，他甚至用舌头在乳晕上打圈，用牙齿轻咬、慢磨她那突出变硬的葡萄、他甚至狂妄的吸吮着她那对饱胀和突出变硬的葡萄，阵阵乳香和乳液……</w:t>
      </w:r>
    </w:p>
    <w:p>
      <w:r>
        <w:t>看到自己的女朋友这样被他摸，我的阴茎不禁不听话的硬了起来。时间随着彼此的喘息声中分秒溜走，王主任并不满足单单摸她的雪白香滑的酥胸而已，当这对饱满圆润的玉峰被吸吮到又挺胀又突出时，他的手开始在我女朋友的胴体上四处游走，揉捏抚摸，它越过微鼓起的腹部，来到了那圣洁胀鼓鼓、被乌柔细长的阴毛覆盖的阴户上，她那两片肥美娇嫩又湿漉漉的阴唇一开一阖地颤动，和喷着热气；中间那条粉红色的裂缝正渗出乳白色透明的蜜汁。</w:t>
      </w:r>
    </w:p>
    <w:p>
      <w:r>
        <w:t>明竹双手将她雪亮修长的玉腿往两边拉开，目光犹如鹰隼一般的紧紧盯在了赤裸裸的两腿间那鲜嫩隐秘的肉缝上。</w:t>
      </w:r>
    </w:p>
    <w:p>
      <w:r>
        <w:t>王主任仔细地用拇指按住那水汪汪而粉红色的裂缝，一阵子的轻刮搅弄，立即水花四溅沾满了手指，他细心放入嘴里品尝，扑鼻的女人肉香竟带着淡淡的甜味，王主任忍不住埋首在她两腿之间伸出他粗大的舌头轻刮带舔去搅弄我女朋友那两片肥美的阴唇和充血变硬的阴蒂，又用嘴狂吸猛吮。汹涌而出的淫水，她那乳白色透明的淫液弄得他满脸满嘴都是和也沾湿他脸上的毛发。她那里经得起这般高超的性挑逗，已完全陷入情欲的深渊里，她粉嫩的肌肤呈淡红色，曲线优美、柔若无骨的胴体正散发着如同春药般诱人的体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