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母女双英1-3</w:t>
      </w:r>
    </w:p>
    <w:p>
      <w:r>
        <w:t>母女双英</w:t>
      </w:r>
    </w:p>
    <w:p>
      <w:r>
        <w:t>排版：tim118</w:t>
      </w:r>
    </w:p>
    <w:p>
      <w:r>
        <w:t>字数：22308字</w:t>
      </w:r>
    </w:p>
    <w:p>
      <w:r>
        <w:t>txt包：(24.32kb)(24.32kb)</w:t>
      </w:r>
    </w:p>
    <w:p>
      <w:r>
        <w:t>下载次数:130</w:t>
      </w:r>
    </w:p>
    <w:p>
      <w:r>
        <w:t>（一）</w:t>
      </w:r>
    </w:p>
    <w:p>
      <w:r>
        <w:t>王萍虽然是个女孩，但自小就喜欢出风头，权力欲特强。</w:t>
      </w:r>
    </w:p>
    <w:p>
      <w:r>
        <w:t>小学时为了竞选班长，她和男同学打得头破血流；中学时为了争社团干部，她不惜让对手摸她的小屄、小奶，以换取对手自动退让；到了大学，她手段可更高了。</w:t>
      </w:r>
    </w:p>
    <w:p>
      <w:r>
        <w:t>她充分利用自己的美色，引诱教授，情挑党团干部，结果毕业时成绩果然全校第一，并且获得特殊待遇，优先分发中央机关服务。</w:t>
      </w:r>
    </w:p>
    <w:p>
      <w:r>
        <w:t>如今机关接获指示，要推荐年轻有潜力的干部加以培训，她得知消息，立即使出浑身解数积极争取，谁知领导孙大炮素有怪癖，对年轻貌美的她，竟丝毫不假辞色。</w:t>
      </w:r>
    </w:p>
    <w:p>
      <w:r>
        <w:t>孙大炮看着刻意坦胸露腿，卖弄风骚的王萍，心中可真是倒足胃口。</w:t>
      </w:r>
    </w:p>
    <w:p>
      <w:r>
        <w:t>老实说，王萍年轻貌美，身材惹火，长得还挺漂亮，但她为达目的不择手段的行事风格，却让老於此道的孙大炮兴趣缺缺。</w:t>
      </w:r>
    </w:p>
    <w:p>
      <w:r>
        <w:t>他玩女人一向自己挑选，主动送上门的，他可从不稀罕。</w:t>
      </w:r>
    </w:p>
    <w:p>
      <w:r>
        <w:t>况且要激发他强烈的肉欲，唯有成熟美貌的已婚妇人，像王萍这种二十出头的嫩货，他根本就毫无性趣。</w:t>
      </w:r>
    </w:p>
    <w:p>
      <w:r>
        <w:t>「呵呵～王萍啊！你可一点也不像你妈啊！」</w:t>
      </w:r>
    </w:p>
    <w:p>
      <w:r>
        <w:t>「啊！主任，您和我妈很熟吗？那您可要多关照啊！」</w:t>
      </w:r>
    </w:p>
    <w:p>
      <w:r>
        <w:t>孙大炮拿起一堆人事资料，嗯嗯啊啊的道：「你的条件虽然符合，但毕竟到职还不满半年…你看看，各级长官的推荐信这么多……我要是将你报上去……呵呵…还不知要惹出多少闲话呢！…嗯…我和你妈是老同事…这件事…我看…还是让你妈来跟我谈吧！」</w:t>
      </w:r>
    </w:p>
    <w:p>
      <w:r>
        <w:t>权利熏心的王萍，满脑子都是如何平步青云，孙大炮对她不假辞色，实是令她大受挫折，如今听孙大炮这么说，她不禁心中一动。</w:t>
      </w:r>
    </w:p>
    <w:p>
      <w:r>
        <w:t>她心想：「听他的口气，好像和妈妈很熟……哼！传言果然不假…这孙大炮喜欢啃老草…嘻嘻…妈妈虽说年已四十，但模样还是挺标致的，看来孙大炮对妈妈很有意思…说不定过去他俩就有过一手…嗯…我不如回家，找妈妈想想办法！」</w:t>
      </w:r>
    </w:p>
    <w:p>
      <w:r>
        <w:t>她下班回去跟妈妈雅云一说，雅云皱起眉头道：「唉！那个孙大炮啊！…妈是认识…不过…这傢伙是个有名的色鬼，妈去找他，恐怕不太妥当吧？」</w:t>
      </w:r>
    </w:p>
    <w:p>
      <w:r>
        <w:t>王萍一听，连忙央求道：「妈！这一推荐上去，前途就打了包票，否则在单位里死熬活熬，那要熬到那一天啊！妈！你就替我想想办法吧！」</w:t>
      </w:r>
    </w:p>
    <w:p>
      <w:r>
        <w:t>雅云叹口气道：「唉！你年轻不懂事，这个人惹不起啊！…过去…他就想打妈妈主意…妈去找他…岂不是羊入虎口？况且以妈的年纪身份…再去低声下气的求他…那不是羞死啦？」</w:t>
      </w:r>
    </w:p>
    <w:p>
      <w:r>
        <w:t>雅云边说，脑海中边浮现出孙大炮那瘦削猥亵的形象，想到过去他下流低级的挑逗，雅云浑身不禁起了鸡皮疙瘩。</w:t>
      </w:r>
    </w:p>
    <w:p>
      <w:r>
        <w:t>其实孙大炮的为人，王萍早已打听清楚，这孙大炮不但性好渔色，并且还有怪癖。</w:t>
      </w:r>
    </w:p>
    <w:p>
      <w:r>
        <w:t>他对年轻小姐毫无兴趣，却专门喜欢勾搭成熟貌美的已婚妇人，若非如此，王萍早就和他搞上了，那里还需要央求妈妈出面呢？</w:t>
      </w:r>
    </w:p>
    <w:p>
      <w:r>
        <w:t>据说孙大炮之所以喜欢已婚妇人，是因为他有根特大号的巨屌，老喜欢和别人的老公比大小。</w:t>
      </w:r>
    </w:p>
    <w:p>
      <w:r>
        <w:t>每当妇人被他搞得要死要活时，他就会兴奋的问道：「怎么样？舒服吧？你老公的傢伙没我大吧？」</w:t>
      </w:r>
    </w:p>
    <w:p>
      <w:r>
        <w:t>由於他那玩意确实厉害，因此妇人在尝到滋味后，不但不愿声张，有些反而还主动送上门去。</w:t>
      </w:r>
    </w:p>
    <w:p>
      <w:r>
        <w:t>就因为他有这项特长，所以才博得孙大炮这个一语双关的外号。</w:t>
      </w:r>
    </w:p>
    <w:p>
      <w:r>
        <w:t>「妈，你又不是黄花大闺女，你怕他什么？了不起让他吃吃豆腐，有什么大不了嘛！妈，你就帮帮我嘛！」</w:t>
      </w:r>
    </w:p>
    <w:p>
      <w:r>
        <w:t>雅云见女儿不知好歹，话又说得下流露骨，不禁脸色一沉，怒道：「你这是什么话？哼！书都读到那去了？…自私自利…连妈妈都能出卖…你先去问问你爸…看他肯不肯！」</w:t>
      </w:r>
    </w:p>
    <w:p>
      <w:r>
        <w:t>王萍嘻皮笑脸，无所谓的道：「妈！你不要为难我嘛！爸爸在大庆油田，两三个月才回来一趟，我就是真想问他，也得等他回来嘛！」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