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我和厅长情人的故事</w:t>
      </w:r>
    </w:p>
    <w:p>
      <w:r>
        <w:t>我和厅长情人的故事</w:t>
      </w:r>
    </w:p>
    <w:p>
      <w:r>
        <w:t>排版：zlyl</w:t>
      </w:r>
    </w:p>
    <w:p>
      <w:r>
        <w:t>字数：41147</w:t>
      </w:r>
    </w:p>
    <w:p>
      <w:r>
        <w:t>前奏：写的好不好，都不重要，这只是漫长人生里的一页；希望以后我还能继续另一个故事，当有一天走过黎明使，我会为朝阳欢呼。我的世界里，没有后悔；即使身体放纵的那一瞬间，我也只有快感！</w:t>
      </w:r>
    </w:p>
    <w:p>
      <w:r>
        <w:t>那时，我大二。我已经熟悉了西安的每个角落，于是在那个暑期里，我选择了留在学校。整个校园里，都没有什么人，偶尔会有一个美女傍着男朋友的肩膀走过，那么浪漫；在我眼里，却是百无聊赖的无趣。</w:t>
      </w:r>
    </w:p>
    <w:p>
      <w:r>
        <w:t>我不想去泡酒吧，仅仅是因为怕花了父母的钱内疚。于是我选择了一个我认为很聪明的方式：我去酒吧兼职。那时的我阳光，带点野性，虽然不是那种高大英俊的男人，但是酒吧的女主人对我还是很满意。她当场就录用了我。</w:t>
      </w:r>
    </w:p>
    <w:p>
      <w:r>
        <w:t>也许是我的大学生身份给了我一点优势，我不用做服务生，而是帮调酒师调酒。说到调酒，其实那时我什么都不会。</w:t>
      </w:r>
    </w:p>
    <w:p>
      <w:r>
        <w:t>每周，都会有很多漂亮的女人进这个酒吧。当然，身边还有许多英俊的，丑陋的，沧桑的，颓废的的感等各种的男人，他们唯一的共性的是他们几乎都很有钱。这是，我总是莫名的悲伤和嫉妒。时间长了，我慢慢发现有个美丽的少妇每周都会来两次。她来的很有规律，她坐的位置也很固定—临窗的最中间的。似乎从来没有人和她抢过位置，不管她来的晚还是早。</w:t>
      </w:r>
    </w:p>
    <w:p>
      <w:r>
        <w:t>她身边的男人大概有五十了，虽然保养的很好，但是掩饰不了他的苍老和疲惫。我知道他们是这个世界最司空见惯的那种搭配，我从内心里不去关注他们。</w:t>
      </w:r>
    </w:p>
    <w:p>
      <w:r>
        <w:t>我调酒的水平越来越好――主要是这个地方没什么调酒的高手，似乎我调的酒口感就相当不错了。她经常要一杯「红粉佳人」，而我特意调成浓郁的水果香里飘着淡淡的酒味，她似乎一下子就喜欢上了。以后每次，她都会点名要我给她调酒。</w:t>
      </w:r>
    </w:p>
    <w:p>
      <w:r>
        <w:t>一天晚上，她来了。这次，那个男人没有来，似乎她一个人来的时候，我有一种莫名的兴奋。她依然坐在临窗的位置上，出乎意料地，她点名叫我过去。我对这样的召唤素来很抵制，可是我无法拒绝她暧昧的灯光里那迷离的眼神。我第一次用骨子里色咪咪的眼神在打量她――-她是全身都性感的女人。披肩的长发，水汪汪的眼睛，弯弯的眉毛，小巧的鼻子，掩映着迷彩的红唇。与想象里的不同，她身上的香水味，极其淡雅，这很符合我的品味。我甚至来不及瞥一下她丰满而苗条的身材时，就已经有点晕了。我只记得她告诉我今晚的酒要冽一点。</w:t>
      </w:r>
    </w:p>
    <w:p>
      <w:r>
        <w:t>调酒时，我特意加了一点伏特加和威士忌。那夜，她不仅喝了我调的酒，还要一打科罗娜。她的酒量一向很好，我知道。西安的酒吧也许与北京的酒吧大不一样，那里酒吧里的女人很少有单独去的，一般屁股后面都跟了两三个男人。美丽性感而寂寞的她那晚显得格外耀眼。</w:t>
      </w:r>
    </w:p>
    <w:p>
      <w:r>
        <w:t>我注意到不时有打扮得绅士的男人走过去和她搭讪，可是很快又都离开了，我不有的暗暗称快，打内心里对她产生了冲动般的好感！她喝第七瓶酒的时候，她有点醉了！老板示意我过去—我至今没明白为什么是叫我去。</w:t>
      </w:r>
    </w:p>
    <w:p>
      <w:r>
        <w:t>「这么美丽的夜晚，这么可口的啤酒，还有这么动听的谈奏，你要是醉了，就是最美丽的错误了！」她望着我，我感觉她眼里有狡黠的微笑。</w:t>
      </w:r>
    </w:p>
    <w:p>
      <w:r>
        <w:t>她忽然有点想吐的样子，偏偏倒倒就往外走。我用手轻轻地挽着她的胳膊，在出门处她趔趄了一下。她转过头，「这么阳光的男人怎么不会用点力呢？」我被她讥讽的语气激怒了，便用手扶着她的腰往外走。不可否认，她的腰是我结识的女孩子里最柔和纤细的——在那时，我只感觉秒不可言，对女人的认识近乎空白。</w:t>
      </w:r>
    </w:p>
    <w:p>
      <w:r>
        <w:t>她的那辆白色的宝马意外地没有停在门口，而她已经在路边开始吐了，这不象她的酒量！</w:t>
      </w:r>
    </w:p>
    <w:p>
      <w:r>
        <w:t>我对门口的保安示意，然后扶她打车。我不放心她一个人，也许从那时，我已经迷上了她，只是我没有一丝毫的表现出来！她一上车，就把胳膊搭在我肩膀上，弄的我也不能下车了，只好也上了车。「云龙大厦！」说完这几个字，她似乎醉得不行了，整个身体都靠在我身上。我竟然是莫名的兴奋和喜欢，在那之前，我只接触过分手不久的女友。她那种带点迷醉的香水味和女友淡淡的体香是完全不同的，我说不出来喜欢哪种，那时我彻底在享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