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在繁华路边门店内偷偷干黑丝女友作者sxb26</w:t>
      </w:r>
    </w:p>
    <w:p>
      <w:r>
        <w:t>在繁华路边门店内偷偷干黑丝女友</w:t>
      </w:r>
    </w:p>
    <w:p>
      <w:r>
        <w:t>字数：6600</w:t>
      </w:r>
    </w:p>
    <w:p>
      <w:r>
        <w:t>=======================================================</w:t>
      </w:r>
    </w:p>
    <w:p>
      <w:r>
        <w:t>关于博物馆的事情，大家可能没仔细看。其实是见面很多很多次了，直到她妈来参观以后才口爆的。没有那么多艳遇。</w:t>
      </w:r>
    </w:p>
    <w:p>
      <w:r>
        <w:t>=======================================================</w:t>
      </w:r>
    </w:p>
    <w:p>
      <w:r>
        <w:t>再说个女朋友的事情。</w:t>
      </w:r>
    </w:p>
    <w:p>
      <w:r>
        <w:t>之前说博物馆有一个发展了长期关系，我叫她屁屁。因为她屁股太诱人，又是平生第一个肯给我用的，所以后来我就叫她屁屁了。</w:t>
      </w:r>
    </w:p>
    <w:p>
      <w:r>
        <w:t>她也是我所有gf里面身材最正点的，而且每次别人问她罩杯，她都说是c是c，其实她的胸很挺很紧超级有弹性那种，后来我见到一个妹子胸没形状可能是肉分布到别的地方了吧，还说自己是d，其实视觉上还没有屁屁的c要好看，要挺。</w:t>
      </w:r>
    </w:p>
    <w:p>
      <w:r>
        <w:t>关于怎么玩菊花，以后再给你们说吧。其实就是看对方愿意不愿意，其实她对我真的很好，很配合我，性生活也很和谐。</w:t>
      </w:r>
    </w:p>
    <w:p>
      <w:r>
        <w:t>谁知道后来我和她在一起的时候，会碰到我这一生难以忘怀的女人，床上那么积极那么色，身材有那么正点，主要是还把处女给我了，我太爱她，也爱屁屁。</w:t>
      </w:r>
    </w:p>
    <w:p>
      <w:r>
        <w:t>有一次小处女女友把换下来的内裤放我包里，我忘记了带回家。被屁屁发现了，还以为是我买给她的，我也只好装。但是我为此非常愧疚，就和屁屁分手了。陈年往事了。</w:t>
      </w:r>
    </w:p>
    <w:p>
      <w:r>
        <w:t>屁屁和我早认识，但是去博物馆是我们第一次单独约会。那次之后，我们就出去开房了。</w:t>
      </w:r>
    </w:p>
    <w:p>
      <w:r>
        <w:t>后来我发现不管我提出什么新的玩法，她都会很配合。我是非常好玩的人，虽然野战会很快就射，你们知道的，但是因为很刺激，所以我很喜欢。去公园野战了几回，觉得不过瘾了，就白天去江边或者找个角落。</w:t>
      </w:r>
    </w:p>
    <w:p>
      <w:r>
        <w:t>我们在一起的第二年，屁屁从商场市场部换了工作到梦洁家纺总部的形象店当店长。形象店一共有三家并排，分别是卖床垫，卖床品家纺和一家体验中心。她是在卖床垫的那家店，店里面有很多很舒服的大床和床垫，第一次去的时候，她就给我说要我去感受一下。</w:t>
      </w:r>
    </w:p>
    <w:p>
      <w:r>
        <w:t>她真的是一个非常爱床的人，有一天她对我说：「其实我们一辈子大部分时间都会是在床上度过，我们最幸福的时光也是在床上度过，所以一定要买一张好床。」我当时听了真的非常开心，因为我和她在床上确实太有默契，这正好也是我所想的。</w:t>
      </w:r>
    </w:p>
    <w:p>
      <w:r>
        <w:t>只是那时候我们收入不高，两个人加起来的工资可能也就6k不到，还不及我现在出去讲几天课的收入。我也很舍不得。</w:t>
      </w:r>
    </w:p>
    <w:p>
      <w:r>
        <w:t>直到有一天，她突然就告诉我说，她花了几千块买了一张大床回来，是她们店里面处理下来的高档货，所以很便宜。那张床把我们的屋子占了一大半，门都关不上了，但是她特别开心。那天晚上她把最好看的睡衣拿出来，两个坚挺的奶子上还挂了我之前买了她死活不肯挂的两个铃铛，摇起来非常好听。那天晚上我们就在那张新买的大床上战斗了一宿。</w:t>
      </w:r>
    </w:p>
    <w:p>
      <w:r>
        <w:t>而从那以后，我们对于在各种床上做爱，就开始变得有一些疯狂了。我们开始计划着，在关店之后又返回店中，打着手电，在那些高档的电动床上疯，在那些乳胶床上疯……从一个床，疯到另外一个床。</w:t>
      </w:r>
    </w:p>
    <w:p>
      <w:r>
        <w:t>有一天周末，我到她店里去接她下班，然后准备出去逛逛街什么的。那会记得也就5点多。她们还没有下班，店里还有几个客人在转。</w:t>
      </w:r>
    </w:p>
    <w:p>
      <w:r>
        <w:t>我走进店里，没看到她，只有另外一个店员妹妹也还在，正在那里接待那几个客人。我也不好去问，就到左边的休息区的沙发上去等她。</w:t>
      </w:r>
    </w:p>
    <w:p>
      <w:r>
        <w:t>这家形象店，因为是靠大马路边，装修比较豪华而且高档。进门正对面，就是店员接待的吧台和收银台，背后是梦洁家纺的发光字logo.除了大厅中摆了8</w:t>
      </w:r>
    </w:p>
    <w:p>
      <w:r>
        <w:t>张大床，进门左转的区域还隔出了一个休息区，里面除了沙发茶几这些标准配置，还有一个冰箱，姑娘们平时把零食饮料都放在里面。里面每隔一段时间都会配给一些啤酒、红酒，其实一般都是我过来吃了。</w:t>
      </w:r>
    </w:p>
    <w:p>
      <w:r>
        <w:t>我有好几次都想什么时候能够白天在这家店里面能够激情一下，但是我介绍完了之后，你们也知道，这家店基本上任何一个角落从外面看都是一览无余的。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