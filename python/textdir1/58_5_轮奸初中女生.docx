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轮奸初中女生</w:t>
      </w:r>
    </w:p>
    <w:p>
      <w:r>
        <w:t>八月份的大连真的是很热，于是在晚上我约上二个兄弟一起去喝上几杯。我们来到了一个常去的小店，刚刚喝了一会，从外边来了二个女孩子，其中的一个长的特别的靓，真是要人老命，身材更是好，看年季也就十八九岁，。她们进来后坐的离我们好近，使我都能闻到她身上的特有的处女体香。于是我想要是今天能干她一下就好了，这时我注意到那二个兄弟也喝不下去了，于是我们相互看了一眼，不用明说大家以是心中有数，因为我们以前就一起干过几个女孩子，所以大家有一定的默契。她们并没有感觉到，很快她们就吃完了，我们也一起结了账，尾随着一起出去了，这时那个我们不感兴趣的女孩子打车走了，看来她住的离这个小店很近，她没有感到我们在跟着她，一直慢慢的向前走着，这时我向那二个兄弟打了个手挚，于是我们一起走了上去，我说小姐你好请问现在几点了，她停了下来看了一下手表说快十点了，还没有等她明白过来我一个兄弟以经从后边捂住了她的小嘴，另一个以经将一把刀逼在了她的腰上，她吓坏了，用发不出声音还不敢反抗，于是我们迅速把她带到了一座正在动迁的费楼里，因为我们常在这里玩所以对这一带的地理很熟。我们选了一个干净一点的地方放开了她，她说你们想干什么，这时我们的老二说，没事找你和我们几个一起玩一玩，你多大了16，上几年级了初三了，啊，叫什么，王晓雪，有没有跟别的男人干过啊，没有，求你们放了我吧，我可以给你们钱，钱老子有的事老三说，要是你表现好我们只是玩玩你也就算了，要不然老子杀了你，。说着把刀子在她的眼前比划了一下，女孩子当时吓的一动都不敢动，于是我说不快脱吧，还等我们帮你啊，玩完了好早点回家休息，这时女孩子还是一动不动，于是我上去就给她扒光了。</w:t>
      </w:r>
    </w:p>
    <w:p>
      <w:r>
        <w:t>小女孩子就是小女长奶子不大，乳头也很小很小，下面长的毛很少，我把她的衣服铺在了地上，我说过来躺下让我看看你的小逼，她站在那里没动，这时老二上去打了她一个嘴巴，这回她变的听话了，躺下后对我说大哥我让你们玩可是你们不要伤害我好吗，我说只要你听话我们不会乱来的，我分开了她的双腿，小逼长的也很好真是极品，我扒光了看书的衣服开始亲她，从头到脚的亲，因为她太美了，每一个部分都是那样的美，这时那哥俩也光着上来了，一个把鸡巴插入了她的小嘴里，我一起开干吧，在等着不定是谁的了，这时她的小穴里也出水了，我对准了小穴一用力插了进去，可是没能一下到底，只是插了一半，这时她一下子把嘴里的那根吐了里来大叫了一声，我想是真的很痛，我才不管那么许多，先干了在说，我又一用力这里全进去了，于是我开始了大干，我越看她越兴奋，干的也越用力，这时她开始叫了，一边叫痛，一边叫，不要干了，好痛，真的，放过我吧，不要在干我了，求求你了，要不就你一个人干我吧，我作你老婆，让你天天干，就让你一个人干，我干了二十多分钟不行了，于是我一插到底一口气射进了她的子宫里，同时也感觉到她的小逼也在有力的一张一收着，我知道她也高潮了，我从她的身上下来了，可是她起来一下子抱住了我，就你就是我的老公，我不让别人在操我了，你要保护我，我想还真他妈的不笨啊，我是重色轻友的人吗，我推开她说少来，下一个，</w:t>
      </w:r>
    </w:p>
    <w:p>
      <w:r>
        <w:t>老二上来说大哥行老大就是老大，小逼跟我们玩这个，看我玩你到死，说着把他反了过来，我知道这小子要干什么，果然他在晓雪的惨叫声中插入了她那美丽的小屁眼里，大干起来，这回可有的看了，只听晓雪大叫，别这样，啊啊啊，啊啊，要死了，啊啊啊，饶了我吧，啊啊，啊，啊，啊，不行了要列开了，不要在干了，还是干我的小逼吧，求你了，啊啊啊，我是你们三个人的老婆，不要在干我了，啊啊，这样老二干了十多分钟才算完事，这时老三说操，到我干那啊，有眼的都让你们玩过了，</w:t>
      </w:r>
    </w:p>
    <w:p>
      <w:r>
        <w:t>干小嘴吧，那里还没有人干，好吧，那就干那里吧，说着一下子插了进去，这可不是一般的干，老三把那里当成了阴道那样的干了起来，直干的晓雪泪水直流，可是一点也叫不出来，只见老三的一整根大鸡巴都插了进去，晓雪跪在地上，他抓住她的头用力和向里抽插着，足足干了半个多小时才不动了接着晓雪的嘴角流出了好多清液，老三说吃了，要不玩死你，晓含泪吃了下去，让老三这样一玩也没法在干了，看着都想吐，不过就这样放了这个小美女我又有点不干心，于是我发现在墙角有一个木头的托布干，我走过去拿了过来，让晓雪躺下，一用力插了她的小逼里边用力的插了几下，这时她的小便失解了，一下子尿了出来，这时我起身也有了尿，我走过去对准她的小嘴尿了起来，命令说喝了，她只好喝了下去，于是我们三个拿着她的所有衣服走了，开心的有说有笑的走了，她躺在那里没有动，我想是那个让她太爽了吧，哈哈哈，起不来了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