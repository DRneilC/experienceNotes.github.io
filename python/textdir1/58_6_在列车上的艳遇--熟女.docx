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在列车上的艳遇--熟女</w:t>
      </w:r>
    </w:p>
    <w:p>
      <w:r>
        <w:t>在列车上的艳遇——熟女</w:t>
      </w:r>
    </w:p>
    <w:p>
      <w:r>
        <w:t>排版：zlyl</w:t>
      </w:r>
    </w:p>
    <w:p>
      <w:r>
        <w:t>字数：2356</w:t>
      </w:r>
    </w:p>
    <w:p>
      <w:r>
        <w:t>认识她是在六月二十五日从岳阳到长沙的火车上，和同事匆匆的赶上那趟车开始了一段旅程，也开始了一段故事。</w:t>
      </w:r>
    </w:p>
    <w:p>
      <w:r>
        <w:t>在车上的一个多小时也没和她多说话，对她也没太深的印象，她看上去比较年轻，象是二十出头的女孩。</w:t>
      </w:r>
    </w:p>
    <w:p>
      <w:r>
        <w:t>七月六日又上了她的那趟车从武汉去岳阳，为了座位上灰尘的事情和同事与她谈了几句，她也帮忙解决了问题，这次对她的印象还是与以前一样，没什么想法。</w:t>
      </w:r>
    </w:p>
    <w:p>
      <w:r>
        <w:t>第二天，也就是七月七日了，又是乘坐她的那趟车一个人从岳阳返回武汉，由于没有买到座位票，找她帮忙弄了个座位这三次的接触和她没说过多少话，对她的情况并不了解，她好象不愿意对不熟的人说太多的话，但是这次知道了她的名字和手机号码。</w:t>
      </w:r>
    </w:p>
    <w:p>
      <w:r>
        <w:t>第四次和她接触是为了公事找她帮忙，七月十二日有一袋资料要捎到长沙，所以中午就打了个电话给她，她也爽快的答应了，在站台上见到她把东西交给她后也没说什么话，只是应她的要求帮她在车上收拾了一下车厢。</w:t>
      </w:r>
    </w:p>
    <w:p>
      <w:r>
        <w:t>七月十八号左右又和她用短信息和电话联系了几次，这次是让她帮忙弄一张从长沙回武汉的车票，这事她没办成，但是彼此更熟悉了一点。</w:t>
      </w:r>
    </w:p>
    <w:p>
      <w:r>
        <w:t>如果仅仅看这五次的接触，和她之间也只会是平平淡淡的关系，不会有什么故事发生的，但是后来的事就很出乎意料之外了……</w:t>
      </w:r>
    </w:p>
    <w:p>
      <w:r>
        <w:t>自从托她办车票的事以后，有一次发了一条短消息给她，她第二天才回了一条，也是一条搞笑的短消息，这是七月二十三号的事了，自此以后和她短消息就多了起来。</w:t>
      </w:r>
    </w:p>
    <w:p>
      <w:r>
        <w:t>大约是在二十四、五号的时候，在短消息上和她聊了起来，应我的要求她告诉了我她家的电话号码，那天夜里我们在电话里聊了近三个小时。这是我们第一次电话聊天，聊的内容我也记得不太清楚了，聊的是一些个人情况和对生活的一些看法吧，主要是我说她听，她似乎不想让我对她了解的太多，就这样我们一直聊到夜里两点多钟。感觉她比较神秘，问她的年龄、是否谈朋友了她也不说，但是她还是愿意和我聊的。</w:t>
      </w:r>
    </w:p>
    <w:p>
      <w:r>
        <w:t>电话结束后，我们又发了几条短消息，三点多钟才睡觉。</w:t>
      </w:r>
    </w:p>
    <w:p>
      <w:r>
        <w:t>第二天，她发来短消息说她昨晚没睡好、失眠了，晚上我们又通了电话，她说晚上说说话她就睡不着，可她为什么还要和我通电话呢？这次她告诉了我年龄，她是７５年的。结婚没结婚还是不了解，因为她说的很含糊。在给她发短消息的时候，我随口问了一句她对一夜情怎么看？她收到这条消息后可能很惊奇，随即打了电话给我，感觉她并不太反感或者气愤。</w:t>
      </w:r>
    </w:p>
    <w:p>
      <w:r>
        <w:t>我还明确的告诉她我已经有了一种要征服她的欲望，她问为什么？我告诉她，因为我觉得你很神秘，而且对你感觉不错。这当然也是我当时的真实想法，她听了以后也没多大的反应。</w:t>
      </w:r>
    </w:p>
    <w:p>
      <w:r>
        <w:t>就这样，我们保持着比较平凡的短消息和电话联系，七月底剩下的那几天她还发了几条色一点的短消息给我，这时她也明确告诉我她已经结婚了而且还有一个两岁多的小孩。我也告诉她我要在一个月内征服她，她问征服是指什么，我说征服就是指把你弄上床啦，她说你不要太自信了，听了她的话我也没说什么了。</w:t>
      </w:r>
    </w:p>
    <w:p>
      <w:r>
        <w:t>这其间她还经常问我，为什么喜欢她，要我向她表白，这时候我感觉我们的关系已经非同一般了，我们都觉得以后的事应该顺其自然，以后的事我们心里都清楚指的就是亲密的接触啦。</w:t>
      </w:r>
    </w:p>
    <w:p>
      <w:r>
        <w:t>二十九号那天她上班，所以我没告诉她就去了站台见她，给她一个意外，虽然她说让我不要来赶快走，但是能感觉她心里是很高兴的。</w:t>
      </w:r>
    </w:p>
    <w:p>
      <w:r>
        <w:t>直到现在我对她还是不怎么了解的，也许正是她的神秘和一些行动，让我那征服她的欲望不减。</w:t>
      </w:r>
    </w:p>
    <w:p>
      <w:r>
        <w:t>７月３１日的时候她突然和我说想来武汉，我当然很高兴了，明天刚好她休息，下午过来。</w:t>
      </w:r>
    </w:p>
    <w:p>
      <w:r>
        <w:t>８月１日的下午，我早早的来到武昌火车站，在车站附近的一个旅馆开了个房间，因为当时也没什么前，所以也只是找了个一般的旅馆。终于到了傍晚她乘坐的１０１列车到站了，在拥挤的出站人流中，我很快找到了带着太阳镜显的很靓丽的她，然后我们就来到了旅馆的房间，放下她的行李后，我们座在床边聊了聊，但我还没对她动手动脚，虽然很想，但还是有些紧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