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婴儿油里的狂乱人妻</w:t>
      </w:r>
    </w:p>
    <w:p>
      <w:r>
        <w:t>【婴儿油里的狂乱人妻】</w:t>
      </w:r>
    </w:p>
    <w:p>
      <w:r>
        <w:t>字数：17953</w:t>
      </w:r>
    </w:p>
    <w:p>
      <w:r>
        <w:t>txt包：(19.57kb)(19.57kb)</w:t>
      </w:r>
    </w:p>
    <w:p>
      <w:r>
        <w:t>下载次数:109</w:t>
      </w:r>
    </w:p>
    <w:p>
      <w:r>
        <w:t>第一章</w:t>
      </w:r>
    </w:p>
    <w:p>
      <w:r>
        <w:t>「这真的太夸张了！」哲安勐力地拍了一下早餐桌，接着便读起报纸上的某则新闻：「一位高中女教官怀孕生子，丈夫怎么看都觉得不是自己的种，跑去验了ｄｎａ，发现果然不是自己的小孩，一状把妻子告上法院。老婆在法庭上才坦承，有天跟老公吵架，一个人跑去公园散心，碰到一个男人来搭讪，赌气下便跟对方到公厕里发生关系，才怀了这个孩子。」</w:t>
      </w:r>
    </w:p>
    <w:p>
      <w:r>
        <w:t>哲安放下报纸，带着世界末日般的沮丧表情嘆了口气：「这社会真的变了，连女教官都……」</w:t>
      </w:r>
    </w:p>
    <w:p>
      <w:r>
        <w:t>我啜着手中的咖啡：「也许她是想掩护孩子的亲生父亲身份，才编出来这个故事的吧！」</w:t>
      </w:r>
    </w:p>
    <w:p>
      <w:r>
        <w:t>「可能性不高吧？在法庭上乱编故事可是犯了伪证罪。」</w:t>
      </w:r>
    </w:p>
    <w:p>
      <w:r>
        <w:t>「女人慾望来的时侯，连自己都挡不住。」我随口应付的说着，放下咖啡杯抬起头来，发现坐在对面的哲安正意味深长的盯着我：「是吗？」我这才意会到自己刚才说了什么，微微羞红了脸，别过头去不敢看他。</w:t>
      </w:r>
    </w:p>
    <w:p>
      <w:r>
        <w:t>透过厨房的窗户望着哲安的车驶出社区大门，我对他挥挥手，低头继续洗着水槽里的杯盘，「女人慾望来的时侯……女人慾望来的时侯……」我在心里不断重复着这句话，没来由的那段往事又重新佔据了我的脑海。</w:t>
      </w:r>
    </w:p>
    <w:p>
      <w:r>
        <w:t>那是七年前，我才１８岁，刚考上北部一所私立大学，并不富裕的父母面对我的学费已经是眉头深锁了，对于住宿品质当然就不能再要求什么。</w:t>
      </w:r>
    </w:p>
    <w:p>
      <w:r>
        <w:t>父亲开着借来的小货车，载着我和全部的行李，在新庄市从下午绕到晚上，好不容易才在一处有点偏僻的山上找到了一间便宜的雅房，那是个陈旧独栋的五楼公寓，四週看不到其它建筑，彷彿全世界荒凉的只剩下这一橦房舍。</w:t>
      </w:r>
    </w:p>
    <w:p>
      <w:r>
        <w:t>五楼的屋主在顶楼天台上加盖了两个独立的房间，房租连水电一个月只要一千五。老爸和房东签了租约，无奈的对我苦笑了一下。转过身来，我打量着这个要和自己未来共处四年的地方。</w:t>
      </w:r>
    </w:p>
    <w:p>
      <w:r>
        <w:t>其实还不算太差，我租的是靠楼梯口的这个房间，房间虽然不大，但书桌、衣柜和床舖一应俱全，可能是刚盖好没多久，或者也有可能是地方太偏僻找到不到房客，墙壁和傢俱都保持得很干净。</w:t>
      </w:r>
    </w:p>
    <w:p>
      <w:r>
        <w:t>天台上剩余的空间很大，一侧是共用的卫浴，在浴室旁边有洗衣机也有晒衣服的地方，靠着外墙的另一头除了有几个盆栽外还有一张折起来的白色沙滩椅，看出去便是整个大台北盆地的美丽夜景。</w:t>
      </w:r>
    </w:p>
    <w:p>
      <w:r>
        <w:t>我心满意足的回头对老爸笑了笑，房东帮着老爸把我的行李搬了上来，老爸再三道谢后还要房东帮忙多照顾他这个离乡背景的宝贝女儿。一直到我送老爸离开时，我们都忘了问隔壁那个房间的情况。</w:t>
      </w:r>
    </w:p>
    <w:p>
      <w:r>
        <w:t>第二天，我到山下逛了一圈认识环境，在路边的小店里吃了顿简单的午餐，又到书局里吹了会儿冷气，慢慢逛回山上已经是下午三点多了，心中正苦恼着以后交通问题要如何解决。</w:t>
      </w:r>
    </w:p>
    <w:p>
      <w:r>
        <w:t>走到楼梯口掏出钥匙，一打开顶楼天台的铁门，我就看到了那个男人，沙滩椅摊开在天台中央，一个男人就这么大剌剌地正面仰躺在阳光下，双脚朝着铁门的方向，赤裸着全身黝黑壮硕的肌肉，只穿着一件雪白色的低腰三角内裤。</w:t>
      </w:r>
    </w:p>
    <w:p>
      <w:r>
        <w:t>对方头歪在一边好像是睡得很沉，并没被铁门开启的声音吵醒，依然保持同样大字型的姿势仰躺在沙滩椅上。</w:t>
      </w:r>
    </w:p>
    <w:p>
      <w:r>
        <w:t>我羞红了脸偷偷瞄着这个应该在游泳池畔才会出现的画面，眼神不能自主地顺着他那宽阔厚实的胸肌，移到六块壁垒分明的腹肌，最后聚焦在那两只粗壮的大腿之间，他身上唯一的那件紧窄的白色内裤上。</w:t>
      </w:r>
    </w:p>
    <w:p>
      <w:r>
        <w:t>我虽然从没交过男朋友，但从部份书籍和一些杂志的介绍里了解到，男人睡着时多少都会有生理反应。</w:t>
      </w:r>
    </w:p>
    <w:p>
      <w:r>
        <w:t>要命的是熟睡中的他刚好就正在反应期间，白色的裤裆处隆起一大包巨大的帐蓬，把连住裤裆细细的布条拉撑得几乎要断掉似的，单薄的布料让帐蓬上明显地凸印出男性性徵的形状。</w:t>
      </w:r>
    </w:p>
    <w:p>
      <w:r>
        <w:t>不曾直接面对男性器官的我看着那男人健美的身材和巨大的亢奋，只觉得自己脸上的羞红逐渐往下漫延到全身，狂乱的心跳声中一股温热慢慢集中到了小腹下方，两腿间湿润的几乎无法站立。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