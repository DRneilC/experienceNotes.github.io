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第一次一夜情是和打工妹</w:t>
      </w:r>
    </w:p>
    <w:p>
      <w:r>
        <w:t>第一次一夜情是和打工妹</w:t>
      </w:r>
    </w:p>
    <w:p>
      <w:r>
        <w:t>字数：1800字</w:t>
      </w:r>
    </w:p>
    <w:p>
      <w:r>
        <w:t>这辈子上了很多女人，有同学，有同事，有网友，有小姐，但是一夜情只有一次，而且还是个打工妹，情节是很老套没有新意，可是真实的感受，只有经历过的人才能懂。下面就让我详细说来。</w:t>
      </w:r>
    </w:p>
    <w:p>
      <w:r>
        <w:t>那是刚毕业的时候了，到了广东中山工作，女朋友在广州，０５年的样子，那时候宽带网络已经大量普及了，大家都知道，年轻人，来到一个陌生的城市，无亲无故，女朋友又不在身边，那种寂寞难耐，是无法抵抗的，每天除了上网，下黄片，打飞机，周末去找女朋友打炮，其他也不知道干什么。珠三角是个青春萌动的地方，多少年轻男女为了自己的梦想来到这里，中山这座城市，遍布着大量的工厂，自然也有有大量的打工者了，不知道有没有人看过，一个鞋厂下班，几千女工出来的场景，空气中仿佛都凝聚着一股骚气，她们的性欲异常强烈，随便都能搞上床，真希望自己能给她们全部解决了。</w:t>
      </w:r>
    </w:p>
    <w:p>
      <w:r>
        <w:t>言归正传，那天晚上和女朋友聊天完已经１点多了，还是没有睡意，倒班的生活让我习惯晚睡，打开ｑｑ，突然决定加好友，选择中山，有摄像头的，一个一个加过去，被拒绝了几个，通过了几个，发话没回了几个，总算有３个人，聊了起来，套了半天，有２个就是不给我视频，决定放弃，但是还有一个，接受了我的视频，聊了起来。从画面上看，长相一般，身材还可以，我没着良心说了几句赞美的话，就基本把情况摸清了。她在中山下面的南朗镇，这么晚没公车了，我约她明天出来玩，她很爽快就答应了，看来是个骚货。这下我的欲望上来了，真想现在就搞她，于是我问她出来吃夜宵不，她说好啊，可是这么远，我说没关系，我打的过去找你，当时也不知道怎么冲动了，居然想打的过去，要多少钱啊。她居然说好，决心已下，马上行动，和她约好半小时后在某个超市门口见面。</w:t>
      </w:r>
    </w:p>
    <w:p>
      <w:r>
        <w:t>出门拦了个ｄ，说好来回８０，不贵了，出去找个小姐都要３００，８０能搞个良家也行。晚上路上很空，车开得飞快，我心里想万一她骗我怎么办，白花８０了。过了２０多分钟，就到了目的地，一看一个女的穿着裙子等在那，我让车开过去，开窗确定就是她，便招呼她上车，心中一阵紧张，这女的说没想到我真的来了。我仔细打量了下她，确实长相一般，但是挺年轻的，胸部不大，身材苗条，就这么简单了，心里也不由有点失落，但是来都来了，不能不搞。车立马掉头回市区，这时我才闻到她身上淡淡的香味，小弟弟直接充血。</w:t>
      </w:r>
    </w:p>
    <w:p>
      <w:r>
        <w:t>回到市区已经２点，我要请她吃夜宵，她说不用了，我说住旅馆，她问我有家不，我说有，她说那直接回家吧，别浪费钱了，她困了。这女人还不错啊，还为我省钱。</w:t>
      </w:r>
    </w:p>
    <w:p>
      <w:r>
        <w:t>回到家开了灯，看的清清楚楚了，和我丰满的女朋友比起来，她确实瘦了点，我开始担心她的乳房是不是和我差不多大了。我让她先去洗澡，拿了件我的短袖给她，让她换，等了一会她就出来了，穿着我的短袖让我感到一阵欲望，我正想抱她，她直接钻进了被子，我把灯关了，也钻了进去，手开始摸她，果然乳房不大，不过屁股很翘啊。她背对着我，说困了，要睡觉。睡觉！这个时候我怎么可能能睡，我开始脱她衣服，她转了过来说：就知道你们男人只想这个。我淫笑着说，你不想和我出来干嘛。</w:t>
      </w:r>
    </w:p>
    <w:p>
      <w:r>
        <w:t>２个人脱光衣服，我开始摸她下面，没什么毛，阴唇挺大的，摸了好久才出水，我直接挺抢而上，她叫了一声，怎么这么大啊，我操，我上了这么多小姐，哪个都说我大，这我还是很满意的，抽插了几下，感觉她下面好紧啊，尤其是进去后好像有２个骨头卡着我，让我好充实的感觉，我一次次顶到她子宫，这时我最喜欢搞我女朋友的一招，每次我女人都说酥的不行了，果然这个女的也受不了了，不停地叫，苗条的女人就是盆骨太小了估计，小弟弟在强烈的刺激下直接射了，才几分钟，估计我也紧张了。扯了点卫生纸，她擦了擦有垫在阴部，穿上内裤就睡了，我说这女人还真是简单，我也懒得多说，倒头就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