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做模特　一个中国留学生被美国黑人诱姦的故事6原著说书人Storysm</w:t>
      </w:r>
    </w:p>
    <w:p>
      <w:r>
        <w:t>原着：说书人（storysman）</w:t>
      </w:r>
    </w:p>
    <w:p>
      <w:r>
        <w:t>翻译：性运儿（lucky973）</w:t>
      </w:r>
    </w:p>
    <w:p>
      <w:r>
        <w:t>字数：8100</w:t>
      </w:r>
    </w:p>
    <w:p>
      <w:r>
        <w:t>2013／10／04发表于：sis</w:t>
      </w:r>
    </w:p>
    <w:p>
      <w:r>
        <w:t>上文链接：</w:t>
      </w:r>
    </w:p>
    <w:p>
      <w:r>
        <w:t>第六章合奸</w:t>
      </w:r>
    </w:p>
    <w:p>
      <w:r>
        <w:t>但是，即便这种粗暴的奸淫也会带来意想不到的后果。弗兰克虽然只顾自己发泄，男女性交的生理结构注定被动被肏的胡莉依然会受到阳具带来的应有刺激。谁说世事不公？造物主至少在这一点上是公平的。</w:t>
      </w:r>
    </w:p>
    <w:p>
      <w:r>
        <w:t>渐渐地，我发现了胡莉的变化。她的脸色潮红，表情逐渐生动，四肢也有了生气。我看见胡莉的奶子在她胸脯跳动。上下幅度大的难以置信。这显然不是弗兰克屁股打桩或蹬腿使劲儿造成的弹簧床振动，而是胡莉自身随阴茎冲刺身体配合，胸脯起伏的结果。</w:t>
      </w:r>
    </w:p>
    <w:p>
      <w:r>
        <w:t>我努力想象现在胡莉的脑袋里在想甚么？我能想出的唯一答案，便是她正在快活地念叨，『我知道什么是肏屄了！我会肏屄了！我正在肏屄！我正在挨一根大黑鸡巴肏！』虽然我怀疑胡莉知道『肏』和『屄』这两个字，更确定她不会用这种脏话想事。</w:t>
      </w:r>
    </w:p>
    <w:p>
      <w:r>
        <w:t>弗兰克看起来比胡莉更兴奋。他完全被他的兽欲控制。</w:t>
      </w:r>
    </w:p>
    <w:p>
      <w:r>
        <w:t>「肏你个小屄！肏你个小屄！肏你个小屄！」他一边喊，黑肉棒一边在胡莉的阴道中长抽深插。</w:t>
      </w:r>
    </w:p>
    <w:p>
      <w:r>
        <w:t>胡莉则配合他，每当他狠插进去便她便大声嚎叫。她的音调忽高忽低，随鸡巴肏的狠劲儿和深度而变。显然她已经开始领略到阴茎在她体内抽插的妙处。</w:t>
      </w:r>
    </w:p>
    <w:p>
      <w:r>
        <w:t>看到这种事实，我『正人君子』的一面仍然不愿相信那是真的。胡莉正在快活地同一个黑人男子性交。她幼嫩的中国小屄正含着一根粗大美国黑鸡巴。她之所以同黑人性交、被黑鸡巴破处，完全是我作的孽。但是可惜她不是同我性交！</w:t>
      </w:r>
    </w:p>
    <w:p>
      <w:r>
        <w:t>如果我不答应弗兰克的赌约，如果我每次不给弗兰克２５美元，如果我不掏腰包为胡莉买卖套装，就不会发生这样的事儿。</w:t>
      </w:r>
    </w:p>
    <w:p>
      <w:r>
        <w:t>我想看见胡莉一丝不挂的玉体，像欣赏一尊美丽的东方维纳斯雕像。我看到了。但是，欣赏一个强健的黑人裸体把她娇小的黄褐色肉体钉在猩红色的床上？看着一根粗大的黑阴茎在细小的粉色阴道中打桩？观赏她赤裸身体随着黑人的抽插在床上时高时低地反弹？见证她被大鸡巴肏的嘴唇打颤、目光涣散、口中呻吟……这些难道都是我想到看的？</w:t>
      </w:r>
    </w:p>
    <w:p>
      <w:r>
        <w:t>可是，不争的事实是，胡莉正在性交。弗兰克正在肏她。我清楚的看见他的黑肉棒在她玉壶里进出。插进去，抽出来，再插进去。不错，有时她的呻吟像是哭泣。那是大黑鸡巴不管不顾刺入她的嫩屄，戳到她刚破处的伤痛。但是，即使如此她仍然咬牙承受。她接受他的狠肏.</w:t>
      </w:r>
    </w:p>
    <w:p>
      <w:r>
        <w:t>我万分惊讶，胡莉正在肏屄。胡莉正在挺身回敬弗兰克。</w:t>
      </w:r>
    </w:p>
    <w:p>
      <w:r>
        <w:t>上帝，我究竟干了些什么？</w:t>
      </w:r>
    </w:p>
    <w:p>
      <w:r>
        <w:t>弗兰克双手按住胡莉乳房狠捏，要在交合中再加点胡椒面儿。胡莉吃痛阴道紧缩。她这点额外的刺激一下便把弗兰克推到顶峰。狠狠的几次猛插之后，他全身肌肉绷紧，挺起大黑鸡巴把这么多天来聚集在卵蛋里的精液全数射进小屄深处。</w:t>
      </w:r>
    </w:p>
    <w:p>
      <w:r>
        <w:t>我看着他黝黑的下体玩命地挤榨胡莉，像要把卵蛋也要挤进她的阴门。他屁股的肌肉一下一下地收缩。知道美国黑人弗兰克的每一滴种子都将会涌进中国女孩儿胡莉的子宫。这一闪念让我心中一颤：可怜的中国女孩儿一定不知道避孕这一说。甚至可能连弗兰克在她阴道深处喷射的是什么东西都不清楚。</w:t>
      </w:r>
    </w:p>
    <w:p>
      <w:r>
        <w:t>我要不要提醒胡莉，回去赶快吞下事后避孕药？或者我应该对戴维暗示，让他帮助胡莉？哎，我不能。我甚么也不能做。记不记得？我『不知道』弗兰克和胡莉在拍片之外还做了什么。我『不知道』弗兰克破了胡莉的处，肏了胡莉的屄！</w:t>
      </w:r>
    </w:p>
    <w:p>
      <w:r>
        <w:t>打赌结束了。我一下子就又丢了１００刀。胡莉也一下子就不再是黄花女儿。她已经经历了被破处的痛苦。她已经尝到肏屄的甜头。她已经被大黑鸡巴肏了。</w:t>
      </w:r>
    </w:p>
    <w:p>
      <w:r>
        <w:t>上帝，我都做了些甚么孽？</w:t>
      </w:r>
    </w:p>
    <w:p>
      <w:r>
        <w:t>＊＊＊＊＊＊＊＊＊＊＊＊</w:t>
      </w:r>
    </w:p>
    <w:p>
      <w:r>
        <w:t>弗兰克抽出湿漉漉的黑鸡巴，从胡莉身上爬起。她沉重的呼吸声听起来更像啜泣。该做的或者不该做的都已经做了。木已成舟。我非常紧张地尖着耳朵听，不知胡莉现在究竟会如何反应。她会不会心疼得泪流满面？或者愤怒得咬牙切齿？或者……也有可能再次饥渴地扑向弗兰克的怀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