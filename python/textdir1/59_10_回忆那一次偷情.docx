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回忆那一次偷情</w:t>
      </w:r>
    </w:p>
    <w:p>
      <w:r>
        <w:t>回忆那一次偷情</w:t>
      </w:r>
    </w:p>
    <w:p>
      <w:r>
        <w:t>排版：tim118</w:t>
      </w:r>
    </w:p>
    <w:p>
      <w:r>
        <w:t>字数：5249字</w:t>
      </w:r>
    </w:p>
    <w:p>
      <w:r>
        <w:t>这是我刚参加工作不久时的一段真实的故事。</w:t>
      </w:r>
    </w:p>
    <w:p>
      <w:r>
        <w:t>那时的我应该说是一个性格内向的人，见到女孩子，尤其是漂亮的女孩子，我就有一种莫名的惊慌，话未说脸先红。然而禁锢了２１年的心灵，让我对成熟、丰腴的女人又总有一种压抑不住的向往。在公园里、在大街上，无论在哪一种公共场所只要见到丰乳肥臀的女人，即使「周公礼数」压制着我，而我还要偷偷地从她们偶尔不注意的坐姿或未扣好的衣襟边去窥视她们的秘处和白晰的乳房，那给我一种无法比拟的快感。</w:t>
      </w:r>
    </w:p>
    <w:p>
      <w:r>
        <w:t>我注意她完全是一个偶然的机会。她比我大６岁，虽然不很漂亮，然而性感又不失风骚的她总喜欢有意无意间在人们面前炫耀她那对虽然喂养过一个５岁小孩却依然坚挺尖实的乳房，也正是她那对勾魂摄魄的乳房引诱着我一步一步和她迈入偷情的岁月。</w:t>
      </w:r>
    </w:p>
    <w:p>
      <w:r>
        <w:t>也许是男人们的秉性，看见女人，眼睛总要下意识地对她们的身材上下搜索一番。那天我吃过晚饭路过工厂的开水房，我习惯性地朝打水的人群扫描了一下，未戴乳罩的她正提着两个热水瓶走出门口，那两只丰满挺实的乳房在她白色透明的衬衣里朝我晃悠着，暗褐色的乳晕和乳头清晰可见，长那么大印象中我还是第一次那样既清晰又朦胧地见过成熟丰满女人的乳房。霎时，一阵快感和满足袭遍我的全身，我的下面立即有了反应，而正走出开水房的她见我目不错珠地看着她，瞄了一眼我的下面，朝我暧昧地笑了笑：「肖医生，吃过饭了？！」我的脸霎时间红了起来，不好意思地对她笑了一下，「嗯」了一下，马上车转身朝病房走去。</w:t>
      </w:r>
    </w:p>
    <w:p>
      <w:r>
        <w:t>每次从她衣领或衣襟边窥视到她的乳房时，我就会有一种难以言及的激动，而常和她一起打麻将的同事因为和我关系好也无意之中为我们「穿针引线」，一来二去使我们熟悉了许多。而那年国庆节医院组织到市区看电影，和她坐在一起，使我萌发了要亲近她的想法，并按照计划实施了我的第一步行动。那时的我又在那样的年月虽不算处男，但要迈出和一个有夫之妇偷情的步伐还是很艰难的。</w:t>
      </w:r>
    </w:p>
    <w:p>
      <w:r>
        <w:t>那天的电影是什么名我已不记得了，而电影的内容就更不用说了，但我想好了的就是要以无意间的小动作与她接触，看她的反应，然后再决定是否采取下一步行动。我想好了要用电影精彩处好象自己非常入迷的方式拍「腿」而起，把手放在她的腿上，即使她无意与我结缘，抑或反对，选择这样的动作也不致双方陷入尴尬的地步。，就算旁边的同事注意到了也不会产生怀疑。然而精彩也确实在这一瞬间变成了永恒。它没有半点避让的意思，而后还用她柔软的手掌覆盖在我的手背上，这一刻我知道我能得到那对我梦寐以求的丰乳了。</w:t>
      </w:r>
    </w:p>
    <w:p>
      <w:r>
        <w:t>从那以后，欲火燃烧着我的心。但理智并未被情欲吞噬。最初一段时间，她常带着她的儿子来我宿舍玩或办公室聊天，或她借机回娘家在电影院门口等我。</w:t>
      </w:r>
    </w:p>
    <w:p>
      <w:r>
        <w:t>我第一次摸到她那对挺实的乳房是她带着儿子来到我宿舍玩的第二次。刚好同房的同事出去玩了，我躺在床上，她坐针床边，而她不谙世事的儿子坐在对面的床上摆弄着他的玩具。开始时，我从背后抚摸着她珠圆玉润的背脊，慢慢地我的手从衣服里摸向前面，摸着她的乳沟，用手指抚弄着她隔着乳罩仍突起的乳头，我只听见她轻轻地呻吟了一声，接着她自己在背后解开了乳罩的扣子，我宽大的手掌完全覆盖在我朝思暮想的丰乳上。我深深地吸了一口气，阴茎立时「蹦」了起来。她的乳头在我手掌的轻揉下，竖了起来，而我似婴儿吸奶一样，摸着一个乳房又不舍似地爱抚着另一个。最后张开手指，搭在她两个奶头我揉搓着。她再一次忍俊不住地呻吟起来。而她儿子抬起头来不解地看着她，我吓得连忙把手褪了出来。而后的日子只要两个人在一起，我总是想尽花招去摸她的乳房。或趁其不注意在办公室从背后紧紧地抱住她感受她丰乳的弹性，或偷偷地将弹珠从她胸前丢进乳沟，再把它取出来。一段时间，我仅仅停留在摸她乳房的地步。直弄得双方都是面红耳赤的地步，每当我想进一步动作的时候，她总是紧紧地抓着我的手，轻轻地我说，「现在不行，宝贝。」而每次我都知趣地停了下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