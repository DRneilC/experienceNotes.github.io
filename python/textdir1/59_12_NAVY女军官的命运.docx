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NAVY女军官的命运</w:t>
      </w:r>
    </w:p>
    <w:p>
      <w:r>
        <w:t>（一）</w:t>
      </w:r>
    </w:p>
    <w:p>
      <w:r>
        <w:t>内容简介∶</w:t>
      </w:r>
    </w:p>
    <w:p>
      <w:r>
        <w:t>海军军官珍妮·奥妮尔中尉（黛米·摩尔）开创了一个先例。她被选定做为第一个参加海军陆战队着名的高强度和高度保密的军事训练的女性。</w:t>
      </w:r>
    </w:p>
    <w:p>
      <w:r>
        <w:t>选择珍妮是因为她的勇气、技巧和智慧。奥妮尔中尉决心在这场世界上最残酷和最富有挑战性的模拟训练－－百分之六十的男性军人都失败了－－中获得最後的胜利。</w:t>
      </w:r>
    </w:p>
    <w:p>
      <w:r>
        <w:t>尽管奥妮尔接受了无情的约翰·阿盖尔教官长达数周严酷的身体和心理训练，但人们仍然不认为这个女人会获得成功。军方和政府的高级官员、甚至包括珍妮的推荐人－－莉莉安·迪海文参议员在内，都认为她最终会失败。</w:t>
      </w:r>
    </w:p>
    <w:p>
      <w:r>
        <w:t>但是，令所有人沮丧和困惑的是，珍妮一直坚持了下来┅┅</w:t>
      </w:r>
    </w:p>
    <w:p>
      <w:r>
        <w:t>於是，一个针对坚韧而勇敢的女军官的恶毒的阴谋拉开了帷幕┅┅</w:t>
      </w:r>
    </w:p>
    <w:p>
      <w:r>
        <w:t>＝＝＝＝＝＝＝＝＝＝＝＝＝＝＝＝＝＝＝＝＝＝＝＝＝＝＝＝＝＝＝＝＝＝＝</w:t>
      </w:r>
    </w:p>
    <w:p>
      <w:r>
        <w:t>佛罗里达州，一个进行战俘训练的小岛。一出针对坚韧而勇敢的女军官的可怕的“恶作剧”拉开帷幕。</w:t>
      </w:r>
    </w:p>
    <w:p>
      <w:r>
        <w:t>一架带有美国海军陆战队标志的直升机内部。</w:t>
      </w:r>
    </w:p>
    <w:p>
      <w:r>
        <w:t>“生存、隐蔽、抵抗或者逃脱，这就是你们的任务！”</w:t>
      </w:r>
    </w:p>
    <w:p>
      <w:r>
        <w:t>“你们的活动范围是方圆五平方公里。带好你们的装备，在指定时间内逃离这个区域，否则就会受到处罚！如果你们被俘获，就会受到更可怕的处罚！”</w:t>
      </w:r>
    </w:p>
    <w:p>
      <w:r>
        <w:t>“相信我！站起来！每隔三十秒走出去一个！快、快！”</w:t>
      </w:r>
    </w:p>
    <w:p>
      <w:r>
        <w:t>奥妮尔已经听见水流拍打着直升机身的声音，她站了起来，跟随着她这支部队的成员走了出去。</w:t>
      </w:r>
    </w:p>
    <w:p>
      <w:r>
        <w:t>湍急的水流迅速冲击着奥妮尔那健壮匀称的身体，她和其他人困难地淌过河水，拨开水面上漂浮的朽木和水里的树丛，来到了出发点的位置。</w:t>
      </w:r>
    </w:p>
    <w:p>
      <w:r>
        <w:t>这些军人们整理着他们的武器和装备，然後这队人马进入树林。</w:t>
      </w:r>
    </w:p>
    <w:p>
      <w:r>
        <w:t>奥妮尔打开地图，确认着自己的方位，她身边的两个军人小声谈笑着。</w:t>
      </w:r>
    </w:p>
    <w:p>
      <w:r>
        <w:t>“她甚至还不知道我们在哪儿呢！”</w:t>
      </w:r>
    </w:p>
    <w:p>
      <w:r>
        <w:t>“闭嘴！”</w:t>
      </w:r>
    </w:p>
    <w:p>
      <w:r>
        <w:t>“高特茨拉夫，你在我的左边，散开！”珍妮抬起头命令道。她现在是这支小部队临时的指挥官。</w:t>
      </w:r>
    </w:p>
    <w:p>
      <w:r>
        <w:t>他们继续前进，穿过河口，趟着齐腰深的河水走上岸边，进入了一片树林。</w:t>
      </w:r>
    </w:p>
    <w:p>
      <w:r>
        <w:t>“科特茨，前面！在我刚刚做上标记的位置系上一根绳索。”珍妮熟练地指挥着。</w:t>
      </w:r>
    </w:p>
    <w:p>
      <w:r>
        <w:t>“镇静！纽巴瑞，右边！弗里，跟在我的後面！”</w:t>
      </w:r>
    </w:p>
    <w:p>
      <w:r>
        <w:t>“这里什麽也没有，奥妮尔！这里即没有囚犯也没有警卫！也许我们找到这里太容易了！！”走在最前面的科特茨大声喊着。</w:t>
      </w:r>
    </w:p>
    <w:p>
      <w:r>
        <w:t>见到这个冒失的家伙卤莽地不看周围形势就一直前进，奥妮尔立刻恼火地喊了起来。</w:t>
      </w:r>
    </w:p>
    <w:p>
      <w:r>
        <w:t>“你到底要干什麽？！科特茨！这是指挥官的命令！！你他妈的快给我滚回来，回到你的位置上！你这样做我们大家都要倒楣的！这是命令！！”</w:t>
      </w:r>
    </w:p>
    <w:p>
      <w:r>
        <w:t>科特茨和斯拉夫两个家伙正走向河里的一艘驳船，两个冒失的家伙蹒跚着去伸手拖动驳船。</w:t>
      </w:r>
    </w:p>
    <w:p>
      <w:r>
        <w:t>“不！斯拉夫！不要碰它！！”奥妮尔尖叫起来。</w:t>
      </w:r>
    </w:p>
    <w:p>
      <w:r>
        <w:t>正在这时，那驳船下忽然冒出了一团火花！一个声音在奥妮尔的这支小分队周围响了起来。</w:t>
      </w:r>
    </w:p>
    <w:p>
      <w:r>
        <w:t>“哈哈哈！欢迎来到夏令营，小夥子和姑娘们！这些高爆炸药不会样你们失望的！”</w:t>
      </w:r>
    </w:p>
    <w:p>
      <w:r>
        <w:t>“所有人！离开这里！！快、回到出发点去！！快！！！”奥妮尔拼命大喊着。</w:t>
      </w:r>
    </w:p>
    <w:p>
      <w:r>
        <w:t>奥妮尔飞快地转身跑向树林，以便猫下腰飞奔，一边不停做着迂回运动。其他人也迅速地朝各个方向散开逃跑着，背後的驳船发出震耳欲聋的爆炸声！</w:t>
      </w:r>
    </w:p>
    <w:p>
      <w:r>
        <w:t>弗里紧跟在奥妮尔身後飞跑着，忽然他感到一个锐利沉重的物体飞过来，重重地击中了他的膝盖！弗里立刻发出可怕的惨叫，重重地扑倒在了地上。</w:t>
      </w:r>
    </w:p>
    <w:p>
      <w:r>
        <w:t>“啊！该死！！”奥妮尔咒骂着回过身，使劲将这个倒楣的家伙身上的装备拽下来丢开。</w:t>
      </w:r>
    </w:p>
    <w:p>
      <w:r>
        <w:t>“用你的手按住哪儿！上帝呀！别乱动，这样会更糟糕的！”</w:t>
      </w:r>
    </w:p>
    <w:p>
      <w:r>
        <w:t>奥妮尔撕开了弗里腿上的军裤，看到他膝盖上方有一个深深的伤口在不停流着血。正当她为弗里检查伤口时，突然一个厚厚的塑料袋从珍妮的背後猛地罩下来！塑料袋猛地将她的头全部罩了进去，同时开口处被狠狠地扎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