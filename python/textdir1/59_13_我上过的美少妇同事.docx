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我上过的美少妇同事</w:t>
      </w:r>
    </w:p>
    <w:p>
      <w:r>
        <w:t>我上过的美少妇同事</w:t>
      </w:r>
    </w:p>
    <w:p>
      <w:r>
        <w:t>字数：5276</w:t>
      </w:r>
    </w:p>
    <w:p>
      <w:r>
        <w:t>我在一家外企工作，在办公室里女人自然是多。我们办公室一共三个人，我对面的一个少妇叫立波，３６岁，风骚的外表，每天都是穿着暴漏。１。６０米得个子，身材超棒，尤其是两个大奶子，走起路来一颤一颤，白皙的皮肤，属于小巧玲珑型，该鼓的地方鼓，该凹的地方凹。让人有非常想插的冲动。</w:t>
      </w:r>
    </w:p>
    <w:p>
      <w:r>
        <w:t>最近家里在闹离婚，原来是她在外面有人了，听说是和网友开房了。最近心情不好，我想机会来了。女人就是这个时候最脆弱，需要安慰。</w:t>
      </w:r>
    </w:p>
    <w:p>
      <w:r>
        <w:t>我先是安慰她，慢慢地和她沟通，和她一起在午休的时间散步。谈人生，谈理想。慢慢地她对我放松了警惕，无话不说了。她告诉我，由于自己喜欢聊天，慢慢地结识了一个网友，聊得非常开放，有时候谈性。最后发展到见面。一共有五次，最后一次，两个人正在床上插穴，被她老公抓住了。我问她现在怎么想，她说想也没有用了。我问她喜欢偷情吗？</w:t>
      </w:r>
    </w:p>
    <w:p>
      <w:r>
        <w:t>她没有回答，我和她走进了小树林，我在一棵小树旁，抓住她的双手，把她带入怀里。她开始有点反抗，但很快就随我自由发挥了。</w:t>
      </w:r>
    </w:p>
    <w:p>
      <w:r>
        <w:t>我卷起连衣裙，看见她穿的是透明的黑色丁字裤，这更加刺激了我的性欲。</w:t>
      </w:r>
    </w:p>
    <w:p>
      <w:r>
        <w:t>我一把拽断她的底裤带子，抓在手里，放在鼻子上闻了闻，除了淡淡的香气，中间还夹杂着一点点的尿骚气。真过瘾，再看她，小脸红红的，转过身，不敢看我。</w:t>
      </w:r>
    </w:p>
    <w:p>
      <w:r>
        <w:t>我一下撩起连衣裙，把它系到腰间，看见了白白的大屁股，我的双手插了进去。好丰满啊。有水流出来了。可能是几天没有被插的原因。她的大白屁股微微地向上翘起来，让我更加容易抚摸。</w:t>
      </w:r>
    </w:p>
    <w:p>
      <w:r>
        <w:t>好细嫩啊，我的右手在她的阴道口和肛门之间来回摩擦，伴随着她的轻吟。</w:t>
      </w:r>
    </w:p>
    <w:p>
      <w:r>
        <w:t>「啊，啊，啊，啊，啊」</w:t>
      </w:r>
    </w:p>
    <w:p>
      <w:r>
        <w:t>这时我见时机已经成熟，就分别用食指和大拇指顶住了两个洞口，故意在洞口轻顶，只几下，这个骚货就受不了了，发出更大一点的声音</w:t>
      </w:r>
    </w:p>
    <w:p>
      <w:r>
        <w:t>「别逗我了，我快受不了了。」</w:t>
      </w:r>
    </w:p>
    <w:p>
      <w:r>
        <w:t>我这时慢慢地把食指插进了立波的阴道，啊，真光滑，细腻，热热的，好像还不断有水流出，是暖流。</w:t>
      </w:r>
    </w:p>
    <w:p>
      <w:r>
        <w:t>我来回的摩擦起来。只几个来回，食指就完全插到根了。阴道口非常地紧，但是里面却是空间很大，这时手指尖碰到了一团硬肉，立波马上全身乱颤起来，她拼命地加紧双腿，嘴里更是胡乱地喊叫着。</w:t>
      </w:r>
    </w:p>
    <w:p>
      <w:r>
        <w:t>「我的天啊，就是这里，快刺激啊」</w:t>
      </w:r>
    </w:p>
    <w:p>
      <w:r>
        <w:t>我知道这是子宫口。我也不敢怠慢，赶紧用力钻探。立波这时已经全身靠在我的怀里，身上没有半点力气了。我的拇指用力一戳，直接插进了肛门。看来这个骚货，肉屁眼子经常让男人插，这倒省事了。</w:t>
      </w:r>
    </w:p>
    <w:p>
      <w:r>
        <w:t>我感到括约肌正紧紧地包裹着我的手指，伴随着我的一进一出，看见她的肉屁眼子正一缩一胀，真是好看的一朵肉菊花！！！她双手抱着小树，屁股向后撅着。</w:t>
      </w:r>
    </w:p>
    <w:p>
      <w:r>
        <w:t>我这时突然拔出手指，立波马上就像什么东西丢了似的，回身寻找。我马上褪掉裤子，她看得一惊，嘴里说道</w:t>
      </w:r>
    </w:p>
    <w:p>
      <w:r>
        <w:t>「这么粗，这么大！！！」非常渴望的表情。</w:t>
      </w:r>
    </w:p>
    <w:p>
      <w:r>
        <w:t>我把粗壮坚挺的大肉鸡巴直接送到她的面前，她马上用双手撸了起来，我按着她的头，她马上明白我的意思，蹲下了身，张开樱桃小嘴。她伸出舌头，慢慢地在我的龟头上添了起来，紧接着就是大鸡巴沟子。</w:t>
      </w:r>
    </w:p>
    <w:p>
      <w:r>
        <w:t>这时我感觉有好多小蚂蚁在我身上乱爬，我一手按着她的头，一手把她的脸摆正，后手用力一按，她的嘴就把半个大鸡巴吃了进去，她抬头瞟了我一眼，意思是一点温柔也不懂。</w:t>
      </w:r>
    </w:p>
    <w:p>
      <w:r>
        <w:t>我随即挺了挺下身，让大鸡巴更进去一些，这时我双手按着她的头，让她的嘴就像小骚逼一样，来回地抽插，容纳着我的大肉鸡巴，做着活塞运动。</w:t>
      </w:r>
    </w:p>
    <w:p>
      <w:r>
        <w:t>几十个来回就见她嘴里的唾液顺着大肉鸡巴一股股的流出来，嘴里更是发出含糊不清的叫声，我用更加大幅地抽插来回应她。我的大肉鸡巴突然向下一沉，用力一顶，整根鸡巴就全部插进她的嘴里，感觉已经插进了她的喉咙，只见她两眼是泪，全身乱颤，咳了起来，差一点把吃的东西都吐出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