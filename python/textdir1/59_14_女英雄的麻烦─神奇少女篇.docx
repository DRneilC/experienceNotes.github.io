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女英雄的麻烦─神奇少女篇</w:t>
      </w:r>
    </w:p>
    <w:p>
      <w:r>
        <w:t>第二部份─神奇少女（wondergirl）</w:t>
      </w:r>
    </w:p>
    <w:p>
      <w:r>
        <w:t>多茜拉（神奇少女）离开天堂岛到黛安娜（神奇女侠）的住处，而黛安娜去五角大厦上班了，她真的觉得无聊的发慌，她的正义联盟的通讯器响起，她看是来自蝙蝠女的来信，她信中说她因前阵子在高谭市英国贵族珠宝抢案，因她顺利的将珠宝全数追回，英国贵族为了感谢她，特别招待她到英国游玩，而更棒的是，她希望多茜拉能一起到伦敦来，这一人她们可以一同滑雪、游艇、还有坐在包厢内看戏。</w:t>
      </w:r>
    </w:p>
    <w:p>
      <w:r>
        <w:t>ps：如果你要来的话，可以搭史莱爵士的专机，他会派飞机过去接你，你就不必自己开隐形飞机来了。</w:t>
      </w:r>
    </w:p>
    <w:p>
      <w:r>
        <w:t>多茜拉高兴极了，这些都是她梦寐以求的事，并且，更棒的是不用花一毛钱，可是，她心中想，有这样好的事吗？她还是决定按下性子，等黛安娜回来再说。</w:t>
      </w:r>
    </w:p>
    <w:p>
      <w:r>
        <w:t>「姊！你看！芭芭拉给了我一好消息，你看怎样？」</w:t>
      </w:r>
    </w:p>
    <w:p>
      <w:r>
        <w:t>「喔！没想到芭芭拉居然可以破这么大的案子！看来平常我们取笑她是个红发白痴，真的有点不对！但是我还是觉得这位图书馆员只是位穿皮衣的贫乳呆子，我前阵子有听过这个案子！可是不知道已经破案了，看来那位英国贵族没张扬，看来不错！你不是没滑过雪吗？那你就去吧！不过还是小心点，可别滑雪跌断了腿！」黛安娜一边咯咯笑一边说著。</w:t>
      </w:r>
    </w:p>
    <w:p>
      <w:r>
        <w:t>「那我就回信答应了！太好了，可以去欧洲渡假！」多茜拉整个心飞到欧洲，根本没注意听黛安娜嘲讽的话。</w:t>
      </w:r>
    </w:p>
    <w:p>
      <w:r>
        <w:t>*****</w:t>
      </w:r>
    </w:p>
    <w:p>
      <w:r>
        <w:t>多茜拉在家中听见有人在按门铃，她兴高采烈的应门，果然门口站著一位男人彬彬有礼对她说：「普莱丝（price）小姐，我是史莱爵士派来的司机，请你</w:t>
      </w:r>
    </w:p>
    <w:p>
      <w:r>
        <w:t>上车，我们准备出发到机场。」</w:t>
      </w:r>
    </w:p>
    <w:p>
      <w:r>
        <w:t>「太好了！走吧！」多茜拉准备随著他走。</w:t>
      </w:r>
    </w:p>
    <w:p>
      <w:r>
        <w:t>「行李？」</w:t>
      </w:r>
    </w:p>
    <w:p>
      <w:r>
        <w:t>「我自己拿就可以了！」</w:t>
      </w:r>
    </w:p>
    <w:p>
      <w:r>
        <w:t>多茜拉很高兴的上了飞机，随著机上贵族般的服务，让她觉得一下子就到了欧洲，这时，机上的服务人员递给她电话说：「小姐！我家主人给你的电话！」</w:t>
      </w:r>
    </w:p>
    <w:p>
      <w:r>
        <w:t>多茜拉从话筒那一头听到芭芭拉的声音：「多茜拉真高兴你能来！我现在正伦敦等著你的到来，等你来后，我们再一起出发到瑞士滑雪。」</w:t>
      </w:r>
    </w:p>
    <w:p>
      <w:r>
        <w:t>****</w:t>
      </w:r>
    </w:p>
    <w:p>
      <w:r>
        <w:t>多茜拉坐著豪华轿车到达了豪宅，看见了芭芭拉站在一位男子的身旁，她心中突然闪过一丝不安的念头，但是，渡假的期待很快让压过这一丝丝的不安。</w:t>
      </w:r>
    </w:p>
    <w:p>
      <w:r>
        <w:t>多茜拉下了车，芭芭拉立刻上前拥抱，在一旁的男子示意司机将行李搬到房间后，芭芭拉才一手拉著多茜拉、一手拉著男子走进房内。</w:t>
      </w:r>
    </w:p>
    <w:p>
      <w:r>
        <w:t>多茜拉看两人亲昵的样子，心想八成是芭芭拉钓到了金龟婿了，殊不知马上要将她推向另一个命运的开始。</w:t>
      </w:r>
    </w:p>
    <w:p>
      <w:r>
        <w:t>多茜拉吃著丰盛的晚餐，三个人谈笑风生，吃完后，三个人便到了大厅喝咖啡聊天，而芭芭拉与爵士两人坐在一起，说著说著，多茜拉看著眼前的爵士与芭芭拉两人好像无视她的存在，两人已经拥在一起深吻，芭芭拉原本就穿著低胸的晚礼服，很快的，她发现眼前的两人的手已经相互的探索对方的神秘地带，芭芭拉的乳房几乎已经暴露出来了，她看得两眼发直，全身突然开始躁热起来，尤其是双股间不自觉的分泌出液体让她的下体湿透了，她知道这是什么，天堂岛上并没有男人，所以她们总是可以从其他方式找到乐子，以前她在天堂岛上与其他的姊妹在一起亵玩时，在兴奋的时候，总是有这样的现象，她想起身要先离开，可是，眼光总是离不开蝙蝠女双唇间的鸡巴所吸引，她双腿好像被定住一样，就在犹豫的时候，芭芭拉突然站了起来，走向了她，直接拥抱了她，给了她深深的一吻，多茜拉下意识的张开朱唇，迎接她的深吻，男人鸡巴的味道透过芭芭拉的双唇传过来，而这一来，更是刺激著她。</w:t>
      </w:r>
    </w:p>
    <w:p>
      <w:r>
        <w:t>多茜拉的反应会如此的剧烈也是因为在她的晚餐中，早放入了强力的春药，只要一点刺激，这未经人事的小妮子马上会春情荡漾的。</w:t>
      </w:r>
    </w:p>
    <w:p>
      <w:r>
        <w:t>芭芭拉这时将舌头移到她的耳朵，轻舔著她的耳朵，而手也移动了她的酥胸上，多茜拉忍不住低声的呻吟说：「芭芭拉！不要！好丢脸！史莱在这里。」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