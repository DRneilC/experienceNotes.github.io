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我被轮奸的故事北大校花就这样被糟蹋了</w:t>
      </w:r>
    </w:p>
    <w:p>
      <w:r>
        <w:t>引子</w:t>
      </w:r>
    </w:p>
    <w:p>
      <w:r>
        <w:t>清晨，第一屡阳光透过窗子照在我的身上。</w:t>
      </w:r>
    </w:p>
    <w:p>
      <w:r>
        <w:t>我站起身子，来到镜子前，看着镜子里的我，我从内心里发出一种感叹："作为女孩子老天爷对我是在是太好了。"</w:t>
      </w:r>
    </w:p>
    <w:p>
      <w:r>
        <w:t>因为在先在的世界里美女是很受优充的，更何况我还是北京大学的中文系系花！</w:t>
      </w:r>
    </w:p>
    <w:p>
      <w:r>
        <w:t>想到这里我不由得整理了一下我乌黑的长发然后在镜子面前旋了一个身，然后我选了一身乳白色的紧身连衣裙穿在了身上，这衣服很紧可以充分的显露出我优美的曲线。因为外衣是白色的，所以内衣也只好一样于是我被起包准备上学了。</w:t>
      </w:r>
    </w:p>
    <w:p>
      <w:r>
        <w:t>我是北京大学的学生，大家都叫我小雨，由于大家戏称我为系花于是我的身边总有一些追随者缠着我，而由于我的要求很高所以每一个人的结果都是被狠狠的拒绝于是我又有了一个外号叫"冷美人"哼！我才不管他们怎么说呢！</w:t>
      </w:r>
    </w:p>
    <w:p>
      <w:r>
        <w:t>（一）</w:t>
      </w:r>
    </w:p>
    <w:p>
      <w:r>
        <w:t>我是学文的所以总要有很多东西要背，于是我总喜欢在系里的一所教学楼里来打发下午的时间，另外也可以打发那些无聊的男生们的无聊的约会。</w:t>
      </w:r>
    </w:p>
    <w:p>
      <w:r>
        <w:t>今天我还是想往常一样找到位于楼里最顶层的那间小自习厅，那里很少有人会去的所以是一个自习的好地方。于是我过了中午就去了那里。开始了我考研的努力。不知道过了多久，我听见有一阵脚步声从走廊传来，抬起手腕一看原来已经2：00了。</w:t>
      </w:r>
    </w:p>
    <w:p>
      <w:r>
        <w:t>这时有人推门从外面近来我一看原来是系里的两个有名的"小混混"兄弟大王和小王。</w:t>
      </w:r>
    </w:p>
    <w:p>
      <w:r>
        <w:t>"嗨！美女真用功呀！一个人在这么蔽静的地方不寂寞吗？"他们两个家伙一进门就合我打招呼。</w:t>
      </w:r>
    </w:p>
    <w:p>
      <w:r>
        <w:t>我对他们两个家伙从来都不怀什么好感，虽然有很多的女同学都说他们两个很帅，但我不喜欢他们。</w:t>
      </w:r>
    </w:p>
    <w:p>
      <w:r>
        <w:t>于是我收拾了东西准备走人，可是没想到那个大王竟然敢拦住我的路，我不禁大怒起来："干什么？讨厌！"</w:t>
      </w:r>
    </w:p>
    <w:p>
      <w:r>
        <w:t>谁知道他不但不生气反还笑了起来，"你说呢美女？难道你不知道我兄弟很喜欢你吗？"</w:t>
      </w:r>
    </w:p>
    <w:p>
      <w:r>
        <w:t>说着他竟然用手推向我的胸部，我气急了，不禁劈手给了他一个耳光，然后我猛的推开他然后跑出了大门。就在我快要跑出去的时候，有个人一把抓住了我的长发。我回头一看是小王！他一把将我抓回屋里，然后锁住了门，我不仅害怕起来。惊恐的望着他们"你们……要作什么？"</w:t>
      </w:r>
    </w:p>
    <w:p>
      <w:r>
        <w:t>"干什么？难道你不明白吗？我的中文系花？难道你的智商这么低吗？"大王冲我坏坏的笑者，边搓手边向我走来。</w:t>
      </w:r>
    </w:p>
    <w:p>
      <w:r>
        <w:t>我怕极了，不由得不停的后退。这时我顶到了桌。我感觉到我被人提到了桌子上，大王将我的双腿分开一直推倒桌子的两边用他的腿顶住，然后子上，无路可退。</w:t>
      </w:r>
    </w:p>
    <w:p>
      <w:r>
        <w:t>"救命呀！"我大声叫起来。</w:t>
      </w:r>
    </w:p>
    <w:p>
      <w:r>
        <w:t>他们见我叫喊都迅速的冲上来，一个从后面抓住我的双手，另一个则毫不留情的在我的腹部上打了一拳，这一拳大的好重我被打的说不出话来，身不由己的将身子向下缩紧，却被小王从后面有力的提着双手，我只好用一阵阵的痉挛来缓解我的痛苦。</w:t>
      </w:r>
    </w:p>
    <w:p>
      <w:r>
        <w:t>这时，我感觉到我被向上提起，渐渐的着不到地了。</w:t>
      </w:r>
    </w:p>
    <w:p>
      <w:r>
        <w:t>"冷美人，你不知道美女一个人呆没人的地方是一件很危险的事情吗？"说着，他将手抓住了我的领子，用力的向两边一扯，只听见"嚓"的一声，我的衣服被扯破了，洁白的乳罩出现在空气中，我这才明白过来，大喊着"救命！哦——！"</w:t>
      </w:r>
    </w:p>
    <w:p>
      <w:r>
        <w:t>没等我喊完，肚子上又被大王重重的一击，我痛的说不上话，拼命的挣扎着，这时大王恶狠狠的对我说："叫呀！他妈的，不打你不舒服！"</w:t>
      </w:r>
    </w:p>
    <w:p>
      <w:r>
        <w:t>我实在被痛苦折磨的说不出话来，只好拼命的抵抗，这时大王用手把我的乳罩向上提起放在了我的乳房上面我那一对乳房好似迫不及待似的弹出来，我羞极了红着脸说："这样是犯法的，不要，求求你们。"</w:t>
      </w:r>
    </w:p>
    <w:p>
      <w:r>
        <w:t>谁知道他们不但不听反而哈哈大笑起来，大王更是一下子抓住了我右乳："哇！竟然抓不住哎！"</w:t>
      </w:r>
    </w:p>
    <w:p>
      <w:r>
        <w:t>他大声叫起来。然后把左乳含进了他的口里，不停的用他的舌头舔弄着，我感觉到乳房被他不停的摩擦着，而且他还不停的逗弄着我的乳头，我着急了，不由得用力的把手向下拽想把他推开，不想小王的力气实在是太大，我只好扭动着身子一期望可以摆脱这尴尬的局面。这时他看着面前的我大约１７0公分高，甜美的样子真令人垂涎，胸前更是伟大无匹，像两个小西瓜似的，雪白的肌肤配合著浅浅的化妆，令人感到无比青春气息。长长的头发，垂在背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