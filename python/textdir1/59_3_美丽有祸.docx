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美丽有祸</w:t>
      </w:r>
    </w:p>
    <w:p>
      <w:r>
        <w:t>今天晚上下班时，我在回家途中遇到了色魔。</w:t>
      </w:r>
    </w:p>
    <w:p>
      <w:r>
        <w:t>其实在下车後，我就有种不安的感觉。行了一两分钟，我就觉得四周没半个人影，大部分的店铺都关了门，行人也稀少得可以。</w:t>
      </w:r>
    </w:p>
    <w:p>
      <w:r>
        <w:t>以往老公都会准时来到车站等我，平时有他陪我回家，所以没觉得怎麽样，今晚我独个儿走路，方才发觉到这附近原来这麽冷清。</w:t>
      </w:r>
    </w:p>
    <w:p>
      <w:r>
        <w:t>我住的这个地区近来治安不太好，不过以前有老公接我，觉得很有安全感，当然没担心过不幸事情会发生过在我身上。但今次只有自己一个人，我开始有点害怕。曾经有过一丝冲动∶不如打电话叫老公来接我吧！不过想起早上发生的事情，我毫不犹疑的打消了这个念头。</w:t>
      </w:r>
    </w:p>
    <w:p>
      <w:r>
        <w:t>今天早上，他一大清早便醒了过来，还在床上辗转反侧，把我也弄醒了，但我没有管他，继续寻梦去也。不料他把手伸进我的睡衣和裤子里，他一只手推高我的奶罩，搓捏我的奶子，而另一只手，则摸进我的裤子里，他的手指，熟练的挑逗着我的肉芽。</w:t>
      </w:r>
    </w:p>
    <w:p>
      <w:r>
        <w:t>我们已两个星期没做爱了！给他这样一搞，我便兴奋起来，下体也很快湿起来。我忍不住了，当我正想替他脱裤子时，闹钟却不识趣的响了。</w:t>
      </w:r>
    </w:p>
    <w:p>
      <w:r>
        <w:t>他把闹钟按停了，便下床去。我拉着他，他却说早上要回公司开会，不能再陪我玩。</w:t>
      </w:r>
    </w:p>
    <w:p>
      <w:r>
        <w:t>「男人当然以事业为重，我上班也只是为了养家喔。」</w:t>
      </w:r>
    </w:p>
    <w:p>
      <w:r>
        <w:t>虽然他的收入足以养家，不过我实在受不了他的大男人思想，所以在两个月前找了一份不太辛苦的夜校教书工作。</w:t>
      </w:r>
    </w:p>
    <w:p>
      <w:r>
        <w:t>但在早上，他还是一副大男人的嘴脸，说我这份工是「赚钱买花戴」。</w:t>
      </w:r>
    </w:p>
    <w:p>
      <w:r>
        <w:t>哼！我才不要靠他生存。所以今晚学校提早放学，我也没有告诉他，免得他以为我没他不行，助长了他的大男人气焰。难道我自己一个人就回不了家吗？</w:t>
      </w:r>
    </w:p>
    <w:p>
      <w:r>
        <w:t>我一边步行，一边留意身边动静。当我以为不会有什麽事情发生时，身後传来一些声音。我正想回头去看时，忽然有一只粗壮有力的手把我的颈箍住，还有一只手掌捂住我的口。</w:t>
      </w:r>
    </w:p>
    <w:p>
      <w:r>
        <w:t>呼吸有点困难，我只好抓住两条臂胳，但身後的人孔武有力，我非但没法把他的手拉开，还给他强行拖进路边草丛。</w:t>
      </w:r>
    </w:p>
    <w:p>
      <w:r>
        <w:t>在草丛中，我被拖行了百馀米後，被推倒在草地上。我慌忙转过身来，站在我面前的，是个身材健硕的男人。</w:t>
      </w:r>
    </w:p>
    <w:p>
      <w:r>
        <w:t>「你┅┅」从来都没遇过这种事情，我紧张得喉头乾涸，连话也说不出来。</w:t>
      </w:r>
    </w:p>
    <w:p>
      <w:r>
        <w:t>他蹲在我身边，从裤头拿出小刀，在我面前比一比。我更加害怕，还全身发软。</w:t>
      </w:r>
    </w:p>
    <w:p>
      <w:r>
        <w:t>「嘿，等你很久了。每晚陪你回家的男人是谁？是你老公吗？」想不到我一早已经被盯着。</w:t>
      </w:r>
    </w:p>
    <w:p>
      <w:r>
        <w:t>我点点头，他又说∶「咦？你老公今晚没来接你吗？而且你好像比平时早了点回家。」</w:t>
      </w:r>
    </w:p>
    <w:p>
      <w:r>
        <w:t>我想一想，就告诉他今晚提早下班，然後乘机唬烂他一下，骗他说我老公在大厦门口等我，如果我不快点回去，他便会出来找我。</w:t>
      </w:r>
    </w:p>
    <w:p>
      <w:r>
        <w:t>不料他非但没给我吓着，反而说∶「好喔，就让他看看他老婆如何跟别人做爱。」</w:t>
      </w:r>
    </w:p>
    <w:p>
      <w:r>
        <w:t>「不！」我即时大声抗议。</w:t>
      </w:r>
    </w:p>
    <w:p>
      <w:r>
        <w:t>「不想给人看到的话，就不要大呼小叫，」他用刀轻拍我的面颊∶「不过就算你叫，也不会有人听到。你要是乖乖的听话，这里就是我们做爱的阳台，你要是出蛊惑，我保证这里就是你的葬身之地。」</w:t>
      </w:r>
    </w:p>
    <w:p>
      <w:r>
        <w:t>「不┅┅求求你┅┅」</w:t>
      </w:r>
    </w:p>
    <w:p>
      <w:r>
        <w:t>「我每晚等你回家，盯了整整一个月，如果今晚不是下楼买宵夜，还不知道再要等多久呢！你以为我会放弃这个千载难逢的机会吗？嘿┅┅」</w:t>
      </w:r>
    </w:p>
    <w:p>
      <w:r>
        <w:t>听到他的说话和看到他的淫笑，我知道将会发生什麽事情。我害怕得哭了起来，又却不知道应该怎样做，只是不停摇头和说着「不要」。</w:t>
      </w:r>
    </w:p>
    <w:p>
      <w:r>
        <w:t>他拿出一条绳子，缚起我双手後，便把注意力转移到我下身。</w:t>
      </w:r>
    </w:p>
    <w:p>
      <w:r>
        <w:t>我的高跟鞋被脱去，他从我的脚趾摸到脚跟，在惊惶的情绪中，我竟然感到一丝的兴奋。</w:t>
      </w:r>
    </w:p>
    <w:p>
      <w:r>
        <w:t>糟了！脚底和脚趾是我的敏感地带，我老公嫌肮脏，从来都没有开发过这些情欲胜地，所以现在连最轻微的逗弄也抵受不了。</w:t>
      </w:r>
    </w:p>
    <w:p>
      <w:r>
        <w:t>还好，他很快便停下来。不！不应该说「还好」，因为更严重的事情就要发生，他要向我的下体打主意，他想揭起我的裙子。我扭动下身想避开，他却坐在我的小腹，使我的身体动弹不得。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