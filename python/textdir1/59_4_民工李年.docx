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民工李年</w:t>
      </w:r>
    </w:p>
    <w:p>
      <w:r>
        <w:t>民工李年</w:t>
      </w:r>
    </w:p>
    <w:p>
      <w:r>
        <w:t>排版：zlyl</w:t>
      </w:r>
    </w:p>
    <w:p>
      <w:r>
        <w:t>字数：10646</w:t>
      </w:r>
    </w:p>
    <w:p>
      <w:r>
        <w:t>时值盛夏，北京ｘｘｘ院正热火朝天的进行学院建设，整个大院到处都可以看到三三两两地民工在晃晃悠悠的逛着，大概都是南方人吧，这些民工身材都比较矮小，脸上脏兮兮的，很长时间也不洗澡。他们白天在工地上干活，最惬意的就是傍晚吃完饭在马路边上一蹲，看着过来过往的女人们。女人们也在这个时间和小孩或者和丈夫出来遛达，穿的足可以让这些民工的眼睛冒出火花，他们直直的瞧着这些女人高耸的乳房，浑圆的屁股，白嫩的大腿，一口口的唾沫咽着，紧紧夹着双腿，好让自己的老二别冒出来，吓着她们。李年最喜欢的就是这个时刻，他是一个有着１３年工龄的老民工了，他个子比较矮，身体因为常年的劳累和对女人的渴望而比较瘦弱。这和他的阳具构成鲜明对比，这也是他的一个最大的骄傲，据说这个骄傲还是由别人带给他的。有一天他去厕所，刚蹲下不久，就发现一个５０多岁的小男人，眯着两眼一个劲的瞅他的阴部，他纳闷的瞄了那人阳具一眼，那个人的东西比较小，而他看看自己的，支棱着个大脑袋，一个苍蝇在紫红的龟头上爬来爬去，用手攥着，还有半个指头长露在外面，他得意的笑了一下，心中顿时充满了自豪感，用手纸擦了擦屁股就摇晃着走了出去，厕所外面有一个皮肤白皙的少妇正站在不远处焦急的望着厕所门口，他的心顿时被刺了一下，「奶奶的，看不出个老混蛋还有这么水灵的娘们？，真可惜了我这好东西，哎」。自那以后，每逢看见丰满漂亮女子跟着一个男的，他就会不由自主的摸摸自己的裤裆，暗叹一番。每当夜深人静时他就会想起白天那些丰满的女人，实在忍不住了，他就悄悄爬起来，躲到阴暗处，用自己的手解决。就这样他过了１０年，虽然和工友常吹自己在外边有数不完的女人，但只有自己清楚，一个也没有，他觉得自己很委屈，为自己的老二委屈，他想不通为什么会没有女人看上他，他觉得自己能征服所有的女人，这种感觉是如此强烈，以致于他慢慢养成了只把那些结婚的成熟的丰满的女人作为性幻想对象，尤其屁股髋部都很大很宽的女人。他经常想象着自己和这些女人交媾的场面，在澡塘，在桌子边上，在她们的丈夫面前让她们尖叫，流泪，从女人后面征服她们，让他们那神秘的地方留下他的印记，他的生命将在这些难忘的时刻才会散发光彩。终于有一天他感到自己已经无法压制这种欲望，他要把它释放出来，让自己真正的活一回。</w:t>
      </w:r>
    </w:p>
    <w:p>
      <w:r>
        <w:t>今天他吃完晚饭，又选了一个比较让人忽略的地方坐了下来，悄悄把裤子的拉链拉下，把自己的阳具从裤衩左边拉了出来，用双腿夹着，不让它露出，眼睛在马路上扫来扫去，寻找着让自己满意的对象。突然他的呼吸急促起来，眼睛直勾勾的盯着一个少妇。这个少妇是ｘｘ学院的一个老师，叫康敏，丈夫绍义是机械系的一个主任，有一个４岁的女儿。康敏是南开的研究生毕业分到学院教计算机，安徽人，皮肤比较白，身材因为胜过孩子，显得非常丰满，尤其她的屁股很有女人味，让许多男人看了想入非非，而且性格开朗活泼，人缘也很好。而他的丈夫却显得很木讷，从不和人多说话，一副萎靡不振的样子。今天康敏刚下班，她穿着一条深蓝色的裙子，白白的小腿露在外面，上面穿着半袖，高耸的乳房摇晃处让人目眩的节奏，丰满的屁股完全迷住了李年的心思，他神思恍惚的跟在康敏的后面，左手插入裤口袋中，紧紧提着自己雄起的阳具，这才没有让别人发现自己身体的异样，快到宿舍楼了，这时一个身穿红裙子的小女孩蹦蹦跳跳的跑到康敏身边，叫道「妈妈，你回来了」李年心里顿时有一股热流涌过，「这正是我的女人，我要让她……」他正在胡思乱想着，绍义走了过来，闷声说了句「回来了」</w:t>
      </w:r>
    </w:p>
    <w:p>
      <w:r>
        <w:t>就匆匆走进楼中，康敏领着女儿跟了进去，李年赶紧走到楼梯口往上一看，见他们在３楼２号停住了，就高高兴兴的跑了回去，路上的人纷纷侧目「嘿，老民工发什么花痴哪」。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