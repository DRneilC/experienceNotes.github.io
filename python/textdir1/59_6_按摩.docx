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按摩</w:t>
      </w:r>
    </w:p>
    <w:p>
      <w:r>
        <w:t>按摩</w:t>
      </w:r>
    </w:p>
    <w:p>
      <w:r>
        <w:t>排版：zlyl</w:t>
      </w:r>
    </w:p>
    <w:p>
      <w:r>
        <w:t>字数：1909</w:t>
      </w:r>
    </w:p>
    <w:p>
      <w:r>
        <w:t>电话铃响，电视旁的他正在享受画面中女郎身材的震撼，好不容易已经勃起一阵子，就只差一点就可以结束手中的事情，真是让他很不耐烦地跑过去接听。</w:t>
      </w:r>
    </w:p>
    <w:p>
      <w:r>
        <w:t>「喂！这里是陈按摩馆，请问那位？」电话中的声音稍微停滞了一下。然后传来一句清柔的女人声。「请问是陈先生吗？我叫于本丽，十分钟后我将到达你那里。」</w:t>
      </w:r>
    </w:p>
    <w:p>
      <w:r>
        <w:t>她说完这句就挂掉电话了。这个时候他心里兴奋异常，平常到他那里客人多是上年纪的老人、或是一些身材臃肿的太太，听这简单明瞭的电话口气，似乎是个有水准的女人，她应该是个美人吧。过了不久，她一个人开车来到陈馆，他定神一看，哇！果然是个美人，剔透的肌肤、清秀的面容，有贵妇人的气色，看她雍容的身材，大概结过婚了吧。「陈先生，听说你的按摩技术不错，麻烦你了。」</w:t>
      </w:r>
    </w:p>
    <w:p>
      <w:r>
        <w:t>他心里想，今天真是赚饱了眼福，连忙带她到一间隐密的按摩室………进了里面，她就脱去外套上衣，身上只留下一件浅咖啡色的胸罩，她弯下腰脱下裤子，露出白色蕾丝衬边的内裤。他瞧看着裸背的她，丰满的臀部曲线加上细长小腿，透过胸罩可以看出胸部的饱满，这样的身材就算是经验丰富的按摩师也会忍不住赞叹！</w:t>
      </w:r>
    </w:p>
    <w:p>
      <w:r>
        <w:t>肉欲的念头一直在心中压抑着。</w:t>
      </w:r>
    </w:p>
    <w:p>
      <w:r>
        <w:t>「陈先生，这样可以吗？还要再脱吗？」</w:t>
      </w:r>
    </w:p>
    <w:p>
      <w:r>
        <w:t>「这样就可以！可以！请趴在长椅上。」他眼巴巴盯望着这个女人的动作，口水差点流了出来。（真讨厌！这位先生好像很好色的样子），对於他视线一直瞄在身上，她心里有点不安。</w:t>
      </w:r>
    </w:p>
    <w:p>
      <w:r>
        <w:t>他很细心地抓捏按摩背部，对於这个充满魅力的女体，手指动作竟然会发抖。</w:t>
      </w:r>
    </w:p>
    <w:p>
      <w:r>
        <w:t>「怎么了？」</w:t>
      </w:r>
    </w:p>
    <w:p>
      <w:r>
        <w:t>「呃……没什么！」他腼缅地将手游移到其他部位掩饰尴尬，起初是肩膀、脖子，后来开始柔捏臀部。身体太僵硬了！「什么？」「要多搓揉一下！」</w:t>
      </w:r>
    </w:p>
    <w:p>
      <w:r>
        <w:t>（那个地方一定很柔软）望着臀肉间阴暗的部位，他这样想着。她依然很自然地趴在椅子上，虽然进按摩室对她而言也许是习以为常了，但是这位先生的动作和心态似乎不是很好。</w:t>
      </w:r>
    </w:p>
    <w:p>
      <w:r>
        <w:t>「多久没做了？」咦？你是说……「」对！我是说性交。你阴部附近的肌肉有皮肤乾燥现象。「她狐疑了一下。」大概有半年没做了吧！丈夫出差很久了。</w:t>
      </w:r>
    </w:p>
    <w:p>
      <w:r>
        <w:t>「」这里的肌肉有点僵硬，要搓揉一下！「他说着说着就打开她的大腿，手指就伸进内裤里去。</w:t>
      </w:r>
    </w:p>
    <w:p>
      <w:r>
        <w:t>「喔！不！不要这样……！我会害羞！啊！」接近三十岁的女人性欲是很炙热的，当手指的动作在里面加快时，呻吟的声音从她的口里断断续续发出。「不要害羞！你看！已经湿湿的，不要紧张！我来帮你舒弛身心。」她很紧张的望着他，不知道他要做什么？只见他脱去上衣，一副心神不宁的表情。他脱下那她的内裤，扯下了胸罩，赤裸裸的身体展现在眼前。「只要点一下会阴就可以使你的心情飞扬起来了。」「先生，你所谓的会阴是指……」他打开她的大腿，对着她阴洞和屁眼之间的骨头用手指搓弄一下。「啊……！」她终於明白那个羞耻的位置。经过了一段时间，她忍不住这样的搔痒，呻吟的声音开始浪叫起来，身体也开始剧烈抖动。「先生，好了！我忍不住了，这样就好了。」，她有点喘息的说着。</w:t>
      </w:r>
    </w:p>
    <w:p>
      <w:r>
        <w:t>「这样还不够。否则身体会乾枯！」他把手抚摸到阴部四周的肉，潺潺的阴水这时候忍不住从洞口流出。「啊……先生……！」（真是一个敏感的女人啊！）</w:t>
      </w:r>
    </w:p>
    <w:p>
      <w:r>
        <w:t>「让我润泽你的身体吧！」他倚趴在她身上，让她的屁股贴近他的腹下，眼睛盯视着背后美好的曲线，一手握住软滑的乳房，另一支手伸到腹下的阴毛间搓揉着。</w:t>
      </w:r>
    </w:p>
    <w:p>
      <w:r>
        <w:t>「太太，你的身体不错啊！」「嗯……！」，这种刺激对她是很好的配方。</w:t>
      </w:r>
    </w:p>
    <w:p>
      <w:r>
        <w:t>他脱下裤子，把勃起的肉棒拉到她的嘴巴前面。「我相信你会需要这个治疗。」</w:t>
      </w:r>
    </w:p>
    <w:p>
      <w:r>
        <w:t>「……这……呜！」判断还来不及在她脑海反应时，他把肉棒强行送到她的嘴里开始抽动起来。「喔！不错！再舔前面一点。这个可以滋润你的心灵。」这样动作持续了十几分钟，她的身体已经挺直摇晃着，大腿时张时合，脸上的泛红也渐渐蕴散，他明白时机到了。他让她蹲在椅子上，翘起肥大的屁股，告诉她要做另一项治疗。女人臀部后面的视野实在太淫靡，女人的秘密尽收眼底。他按住了她的细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