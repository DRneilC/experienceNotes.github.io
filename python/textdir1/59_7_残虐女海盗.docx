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残虐女海盗</w:t>
      </w:r>
    </w:p>
    <w:p>
      <w:r>
        <w:t>（血腥）</w:t>
      </w:r>
    </w:p>
    <w:p>
      <w:r>
        <w:t>西班牙，马德里。１５８０年１２月１日「我必须见国王，让我进去。」委拉索队长命令卫兵打开国王寝宫的门。</w:t>
      </w:r>
    </w:p>
    <w:p>
      <w:r>
        <w:t>飞利蒲二世正坐在宝座上等候着坏消息。「我已经知道了，队长。谣言总是比我的士兵跑的快。损失有多大？」</w:t>
      </w:r>
    </w:p>
    <w:p>
      <w:r>
        <w:t>「她洗劫了一条军舰，杀死了所有的水兵。抢走了一门大炮和８５０公斤黄金。」</w:t>
      </w:r>
    </w:p>
    <w:p>
      <w:r>
        <w:t>飞利蒲二世脸上充满愤怒的神情，沉默了一会，说道：「你和委尔他，卡斯地罗，雷加皮，戴斯今天率军舰出发。多带些武器和食品，去抓她。抓到她。把她带回来。我损失了１２条军舰，她要为此负责。」</w:t>
      </w:r>
    </w:p>
    <w:p>
      <w:r>
        <w:t>摩洛哥，撒里港，１５８０年１２月１２日一个金发美女走进了小客栈，在角落的一张桌子旁坐下。她穿着长筒袜和男人的皮夹克。一把长剑挂在腰间。客栈内所有的人都转向她。是她，爱米娅——爱温爵士的女儿。爱温爵士——英国女王的前卫队长，５年前在直布罗陀的一次战斗中被西班牙军队杀死。爵士的故事开始于１２年前，他率领他的军舰和水兵离开了英国海军成为海盗。但是，１５７３年５月２１日，他遇到了西班牙的军舰。在战斗中，他被敌人击中，剩下的海盗带着１８岁的爱米娅逃了出来。从那天起，她活着的目的只有一个——击毁西班牙所有军舰，为她父亲报仇。现在２３岁的她已经是地中海赏金最高的海盗了。她是一个美人，１米７的身高，金色的长发，修长的大腿，浑圆结实乳房，使她更加性感。看到她的容貌，谁都不会把她和海盗联系起来。但是她性格倔强。没有人看见她为什幺事情哭过。</w:t>
      </w:r>
    </w:p>
    <w:p>
      <w:r>
        <w:t>她是一个坚强的姑娘。她唯一所想的就是复仇。</w:t>
      </w:r>
    </w:p>
    <w:p>
      <w:r>
        <w:t>「我们必须马上离开。西班牙的５艘军舰已离港口１０英里了。他们正在四处搜捕我们。」她说道。「好。」话音未落，一声爆炸的巨响震动着小客栈。</w:t>
      </w:r>
    </w:p>
    <w:p>
      <w:r>
        <w:t>「快跑，快跑，西班牙人来了……」人们喊叫着，恐怖开始四处弥漫。又一发炮弹击中了港内的海盗船。</w:t>
      </w:r>
    </w:p>
    <w:p>
      <w:r>
        <w:t>受伤的人们在肮脏的街道上奔跑着。当这个女孩跑到房外，她看到两条西班牙军舰已在２００米开外的港池内了。他们不断地开炮。男人和女人的破碎的四肢散落在四处。</w:t>
      </w:r>
    </w:p>
    <w:p>
      <w:r>
        <w:t>炮弹准确地落在人群中间……</w:t>
      </w:r>
    </w:p>
    <w:p>
      <w:r>
        <w:t>第一队士兵跳下军舰，冲进街道。接着又一队，现在已有３０多士兵已上岸了。海盗们纷纷拔出长剑准备迎战，西班牙士兵用火枪开火了。大多数的海盗被击中，剩下的冲进敌阵。爱米亚在两个海盗的陪伴下后撤着。突然，一声巨响，她重重地摔在地上。在昏迷前最后一刻，她看到１００多个西班牙士兵向她冲过来。</w:t>
      </w:r>
    </w:p>
    <w:p>
      <w:r>
        <w:t>稍后，在维多利亚战舰上委拉索队长走入关着爱米娅的船舱内。她依然是昏迷不醒。当委拉索队长看到昏迷中的爱米娅后，一种占有她的冲动油然而生。是的，我不会错过这个机会。他想。</w:t>
      </w:r>
    </w:p>
    <w:p>
      <w:r>
        <w:t>１２月２日，图特嘉神圣法庭的监狱「开门。我们有特殊的礼物给你们……」在监狱的入口，马车夫向着卫兵们大声地喊叫。</w:t>
      </w:r>
    </w:p>
    <w:p>
      <w:r>
        <w:t>「猜猜我们抓着谁了？世界上最可怕的海盗，知道吗？她是一个女人，一个妓女，一个女巫。」监狱里的每一个人都知道爱米娅被带到这儿接受刑讯。</w:t>
      </w:r>
    </w:p>
    <w:p>
      <w:r>
        <w:t>２０多个卫兵在等着囚车的到来，爱米娅走出囚车，在场的所有人都惊诧于她的美貌。甚至是她身穿肮脏的男人的衣服和未梳理的头发也掩饰不了她的美丽。</w:t>
      </w:r>
    </w:p>
    <w:p>
      <w:r>
        <w:t>人们的目光注视着她性感的大腿和挺起的乳房。两个狱卒把她推进漆黑的牢房，谁会知道，她生命的最后几天竟是在那儿度过。</w:t>
      </w:r>
    </w:p>
    <w:p>
      <w:r>
        <w:t>那间牢房又小又脏。几只老鼠等着新房客的到来。木制床上留下斑斑的血迹。</w:t>
      </w:r>
    </w:p>
    <w:p>
      <w:r>
        <w:t>狱卒把她的双手铐在墙上的铁环上。爱米娅没法坐下来或是躺在床上。就这样，她度过了她在狱中的第一个夜晚。</w:t>
      </w:r>
    </w:p>
    <w:p>
      <w:r>
        <w:t>第二天早上９点，２个狱卒把她带到一间又大又黑的刑讯室。在那，委拉索队长下令可以对她实行刑讯以便能够获得情报。金子在何地？其它海盗逃到什幺地方？他们一共有多少人等等。他们让爱米娅坐在一个木椅上，委拉索队长开始了问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