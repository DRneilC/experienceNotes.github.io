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大波人妻的典范--德如</w:t>
      </w:r>
    </w:p>
    <w:p>
      <w:r>
        <w:t>大波人妻的典范——德如</w:t>
      </w:r>
    </w:p>
    <w:p>
      <w:r>
        <w:t>排版：tim118</w:t>
      </w:r>
    </w:p>
    <w:p>
      <w:r>
        <w:t>字数：10818字</w:t>
      </w:r>
    </w:p>
    <w:p>
      <w:r>
        <w:t>文仔，今年２２岁，父亲因经商失败欠下一大笔债务而受不了打击自杀，所以家中只剩下母亲及姐姐。母亲怕文仔年轻气盛，遇债主上门追债时与文仔发生冲突，便文仔租了一间房间要文仔住进去。</w:t>
      </w:r>
    </w:p>
    <w:p>
      <w:r>
        <w:t>德如是一位年轻寡妇，今年３０岁左右，大家都叫佢德如姐，她丈夫因生病去世，留下了一栋房村屋给她，房子空房间多所以都租给女性房客。好是一名新闻女主播，经常可以在电视新闻看到她。</w:t>
      </w:r>
    </w:p>
    <w:p>
      <w:r>
        <w:t>因与文仔的阿姨是邻居，文仔又是小阿姨的侄子，在小阿姨的拜託下，德如破例把三楼后面的一间房子租出，於是文仔便成为本栋房子里唯一的男房客了。</w:t>
      </w:r>
    </w:p>
    <w:p>
      <w:r>
        <w:t>白天文仔就读大学，晚上则在餐厅打工以赚取学费，於是就在这样的环境生活了半年，直到某天……</w:t>
      </w:r>
    </w:p>
    <w:p>
      <w:r>
        <w:t>今天因学校老师临时请假，所以很早就回来了，回来后原本想睡个觉，但又想起昨晚在鸭寮街逛夜市时在摊子上买了一只解码器，於是打开电视转至ｃａｂｌｅ台观看成人影片。</w:t>
      </w:r>
    </w:p>
    <w:p>
      <w:r>
        <w:t>六月中午的天气热得实在很令人受不了。文仔打开房门到浴室沖个凉，浴室门半开着，水花顺着门缝溅了出来；此时德如正好从百货公司购物回来，正想回房休息一下，听到文仔的房间内有水声以为是文仔忘记关水喉就去上课了，便把东西放好之后，来到文仔的门口拿出钥匙打开房门进入把水关掉，却发现房门没锁，就在打开房门的同时，迎面看到的却是电视正在播放一部成人影片。</w:t>
      </w:r>
    </w:p>
    <w:p>
      <w:r>
        <w:t>德如整个人都呆住了，自从丈夫过世后她整整有二年没看过成人影片，现在德如被那些激情场面迷惑了，萤幕上做爱的动作愈来愈激烈，德如的内心不禁涌起一股冲动，在犹豫不决中，自己的双脚却不由自主的来到浴室门口旁边。</w:t>
      </w:r>
    </w:p>
    <w:p>
      <w:r>
        <w:t>其实德如进来时，文仔早就从浴室内朦朦雾雾的镜子中看到她了，只是很好奇︰既然知道文仔在房间时为何还不离开？当她悄悄的走到浴室门口时，文仔确实很惊讶，同时文仔也明白了德如不离开的原因︰一个三十出头的成熟女人正是性欲强盛的时候，况且还是个寡妇。</w:t>
      </w:r>
    </w:p>
    <w:p>
      <w:r>
        <w:t>於是文仔心中突然有了一个好玩且试验性的想法，那就是整整她。</w:t>
      </w:r>
    </w:p>
    <w:p>
      <w:r>
        <w:t>德如的眼神贪婪的盯着文仔悬挂在胯下的肉棒，正像条巨大、邪恶的蟒蛇似地一抖一抖的蠕动着。见到这光景，文仔想德如阴户一定暖暖湿湿的，淫水从洞里溢出了。文仔故意用力清洗搓揉着身体的每一部份，而文仔的肉棒也坏坏的随着摇动而剧烈的上下抖动，看起来好邪恶、好巨大，往下的动作，更让德如看得惊奇的大张着嘴巴，文仔伸手握住肉棒，开始上下的搓揉、玩弄自己半软的大肉棒自慰。</w:t>
      </w:r>
    </w:p>
    <w:p>
      <w:r>
        <w:t>虽然，文仔明知这是非常可怕且可恶的举动，但德如就是无法控制自己不去偷窥，德如激动的浑身乏力，只得把身体倚住墙壁支撑着，眼睛则像快掉出来似的盯视着文仔那个邪恶、又让人迷恋的坏东西。</w:t>
      </w:r>
    </w:p>
    <w:p>
      <w:r>
        <w:t>文仔实在不敢相信德如竟然呆在那儿，睁着眼睛凝视文仔玩弄自己的肉棒，而且就在她的面前渐渐地变硬、渐渐地变硬、变硬……变硬……变硬……只见德如的胸口起伏得厉害，双手不时握拳又放开，可以看得出来她心里正在高低起伏不停。</w:t>
      </w:r>
    </w:p>
    <w:p>
      <w:r>
        <w:t>德如看得浑身欲火，下体湿淋淋的，大量的淫水不仅仅渗湿了整个胯部的裤裆，而且正缓缓地、缓缓地往大腿内侧流下。尽管文仔心中暗暗谴责自己如此的邪恶，但德如就是无法将视线移开，无法不贪婪地看文仔缓缓的套弄那又粗又大的阳物。</w:t>
      </w:r>
    </w:p>
    <w:p>
      <w:r>
        <w:t>虽然德如想离开，但她的腿却不听使唤的钉在那儿，於是文仔故意开始快速、用力的上下搓揉，并轻声舒服呻吟起来︰「嗯……嗯……啊……啊……好舒服……嗯……啊……德如姐……你好正呀！等我扑死你啦……嗯……嗯……你……嗯……晚晚打飞机都比哂你……啊……里都是了你……啊……啊……」</w:t>
      </w:r>
    </w:p>
    <w:p>
      <w:r>
        <w:t>这一来对德如的沖激更大，更令她心里慌乱，她甚且清楚的听到文仔的手往下滑弄时、和腹部相碰的肌肉撞击声，视觉的刺激加上心灵的冲击，把德如的欲火煽惑的汹涌澎湃，也让强力隐藏的秘密欲情溃堤、奔腾而出，全身火热，只盼望文仔能够把那邪恶的巨蟒猛猛插入她难过的私处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