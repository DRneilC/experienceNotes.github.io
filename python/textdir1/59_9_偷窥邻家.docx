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偷窥邻家</w:t>
      </w:r>
    </w:p>
    <w:p>
      <w:r>
        <w:t>偷窥邻家</w:t>
      </w:r>
    </w:p>
    <w:p>
      <w:r>
        <w:t>排版：tim118</w:t>
      </w:r>
    </w:p>
    <w:p>
      <w:r>
        <w:t>字数：21171字</w:t>
      </w:r>
    </w:p>
    <w:p>
      <w:r>
        <w:t>txt包：(21.88kb)(21.88kb)</w:t>
      </w:r>
    </w:p>
    <w:p>
      <w:r>
        <w:t>下载次数:106</w:t>
      </w:r>
    </w:p>
    <w:p>
      <w:r>
        <w:t>几乎每天都会与住在楼下的夫妇碰面，都在那个时间上班下班，每次搭几句话，日子久了，相互便非常熟悉，男人是个厚道的私营业主，女人是电视台的主持人，非常漂亮。</w:t>
      </w:r>
    </w:p>
    <w:p>
      <w:r>
        <w:t>最近，他们家里多了个年轻的男子，原来是男主人的堂弟，在市内找到了份工作，先暂住他家。那男子很英俊，能说会道，跟他没碰几次面就跟我称兄道弟。</w:t>
      </w:r>
    </w:p>
    <w:p>
      <w:r>
        <w:t>男主人的脸色最近却有点不好看，偶尔站到他们家门口看看，见是他堂弟总是色迷迷的找他老婆说话，怪不得！</w:t>
      </w:r>
    </w:p>
    <w:p>
      <w:r>
        <w:t>那天中午，楼下的男主人跑到我家，说：「气死了！」「是吃醋了？」没等他讲下去，我就说，「你堂弟也真是，跟嫂子谈话也要注意吗。」他睁着眼睛说：「就是！气死了，可又不知道怎么跟他们说？」我说：「你对你老婆放心吗？」</w:t>
      </w:r>
    </w:p>
    <w:p>
      <w:r>
        <w:t>他说：「当然放心，她是个是非分明的人。可对我那堂弟实在不放心，又不好赶他走。」我说：「你不是一直在家吗？他才不敢乱来。」他说：「下午，我就要到杭州去了，到那边参加个产品展示会，得好几天。本不想麻烦你的，可我实在放心不下，又不好跟我老婆怎么说，所以，我想请你帮忙盯着。」我大笑，说：「兄台真是心细。」他说：「有什么好笑的？要是有个色狼与你老婆住在一起，你会怎样？」我立刻收起了笑脸，说得也是，如此娇妻和温馨家庭，太值得精心呵护了？我说：「好吧，我会盯着你堂弟的！可怎么盯？」他指了指我摆在客厅的那台电脑说：「你这电脑不是装了个聊天时用的摄像头吗？把这小东西装到我家客厅的那个大吊灯里，应该不会被发现的。」我吃了一惊，说：「兄台可真有创意啊！」他拍了拍我的肩膀，神情严肃的说：「我已经想了好几天了，就这个糟透了的办法能让我放心得下！」「好吧，」我说，「一定全力而为！」</w:t>
      </w:r>
    </w:p>
    <w:p>
      <w:r>
        <w:t>下午，我没去上班，与我那好邻居精心安装了摄像头，为了能让视频线接到我家，还打穿了墙顶。真是工程浩大！幸亏这几天我老婆因为怀孕回乡下的娘家疗养去了，否则，不被骂死才怪。为能防患于未然，还买了个老人用的助听器做监听，放在吊灯里。三点半，他公司里的车过来接他走，我那邻家大哥把他家门的钥匙交给了我，说：「多谢你了，真担心我那堂弟兽性大发！不过，如果太平无事的话，千万别让我老婆知道我们装了摄像头，她一定会以为我不信任她。」</w:t>
      </w:r>
    </w:p>
    <w:p>
      <w:r>
        <w:t>然后，坐上了他轿车离去。</w:t>
      </w:r>
    </w:p>
    <w:p>
      <w:r>
        <w:t>夏日炎炎，连日来工作很忙，累死了，回到家中我便甜甜的睡着了。醒来已是晚上七点，赶紧打开电脑。监视的画面很清晰，可能因为助听器的功率调得太大了，人的呼吸声都能听到。女主人正在准备晚餐，男主人的堂弟直直的盯着她，一会儿，走到厨房里靠女主人很近，假装看她做菜，说：「嫂嫂，你的厨艺真好，宾馆里的大厨未必有你三分之一手艺。」女主人不屑的说：「别拍马屁了。」女主人穿着华丽的西式套裙，领子比较低，裙子比较窄短，洗菜时俯身，那小子眼神直望领子里看，确实能一览风光，我在摄像头里也看到了女主人的大半个雪白的乳房，女主人做菜，那小子假装帮他在地上清理垃圾，眼睛直望女主人的裙内钻！他似乎越看越饥渴，我听到他的呼吸变得急促，忽然，他竟然大胆地把手伸到女主人的屁股上捏了一把，女主人严肃的转过头看着他，说：「请自重！」他嘻皮笑脸的说：「嫂嫂太迷人了，小弟有些情不自禁。」我在电脑前一阵寒战，天哪！真正的色狼！（说实话，那小子长得真是很英俊，高高的个儿，自信的眼神，怎料品格如此下流！可想，有多少纯洁美丽少女已被这小淫虫玷污。）我深感使命艰巨，为了好人一生平安，今晚可不能瞌睡了！</w:t>
      </w:r>
    </w:p>
    <w:p>
      <w:r>
        <w:t>我急急的泡了碗方便面，坐在电脑前继续监视。现在，他俩正在吃饭，这小子海阔天空的开始吹牛，说得尽是那些淫荡可笑的事，女主人开始时绷着脸，后来，也被这能说会道的小子逗笑了，（其实，我也笑了，这小子确实很有口才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