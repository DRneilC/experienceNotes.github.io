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小媚</w:t>
      </w:r>
    </w:p>
    <w:p>
      <w:r>
        <w:t>.</w:t>
      </w:r>
    </w:p>
    <w:p>
      <w:r>
        <w:t>小媚我的隔篱最近多了一个芳邻，她就是小媚，是刚刚由外国读书回来的小妮子。小媚年约十七、八岁，美得</w:t>
      </w:r>
    </w:p>
    <w:p>
      <w:r>
        <w:t>有点令人望而失神，她的漂亮叫人暇思。</w:t>
      </w:r>
    </w:p>
    <w:p>
      <w:r>
        <w:t>白嫩的肌肤，清纯的容貌，修长雪白的大腿，相信一定迷倒过不少的男人。</w:t>
      </w:r>
    </w:p>
    <w:p>
      <w:r>
        <w:t>她自从回港之後，就经常走过来与我谈天说地，我和她的相处倒是十分投契。不过我虽然十分喜欢这个女孩子，</w:t>
      </w:r>
    </w:p>
    <w:p>
      <w:r>
        <w:t>并不敢存有一点儿非份之想，因为我已经有自己的家庭。</w:t>
      </w:r>
    </w:p>
    <w:p>
      <w:r>
        <w:t>尽管妻子不在身边，然而我一向对她还算忠心，她虽不在，我也从来没涉足风月场所。</w:t>
      </w:r>
    </w:p>
    <w:p>
      <w:r>
        <w:t>不过，李小媚却是常常用一种奇异的眼光望我，表示对我的学识非常崇拜和仰慕。</w:t>
      </w:r>
    </w:p>
    <w:p>
      <w:r>
        <w:t>她也向我吐露她的心声。所以我知道，她母亲替她择偶的条件重于金钱，而她自己则着重风度，她说她最喜欢</w:t>
      </w:r>
    </w:p>
    <w:p>
      <w:r>
        <w:t>的男性就是像我这样的男人，可惜我已婚，不属人选。她曾经说过，她决不会嫁给一个已经结婚的男士。正因为这</w:t>
      </w:r>
    </w:p>
    <w:p>
      <w:r>
        <w:t>样，我们之间的相处好像没有了什麽避忌，谈笑中几乎一家人似的亲切。</w:t>
      </w:r>
    </w:p>
    <w:p>
      <w:r>
        <w:t>这一天，又是一个星期六了。中午，我坐在花园吸着烟，这里是我最喜欢呆坐着冥想的地方，小媚又出现了。</w:t>
      </w:r>
    </w:p>
    <w:p>
      <w:r>
        <w:t>她也在我的身边坐下来，对我微笑。</w:t>
      </w:r>
    </w:p>
    <w:p>
      <w:r>
        <w:t>当她微笑的时候，她是用眼睛在微笑，而不是用嘴巴在微笑，她的眼睛是那麽大、那麽讨人喜欢。</w:t>
      </w:r>
    </w:p>
    <w:p>
      <w:r>
        <w:t>「王叔叔！」她说道∶「难得在这个日子碰到你！」</w:t>
      </w:r>
    </w:p>
    <w:p>
      <w:r>
        <w:t>「为什麽这样说？」</w:t>
      </w:r>
    </w:p>
    <w:p>
      <w:r>
        <w:t>「可不是吗？」小媚说∶「近来的星期六和星期日，你总是不见人影的！」</w:t>
      </w:r>
    </w:p>
    <w:p>
      <w:r>
        <w:t>她眼睛又在微笑，她笑着说道∶「也许你约了女朋友吧！」</w:t>
      </w:r>
    </w:p>
    <w:p>
      <w:r>
        <w:t>「你以为呢？」</w:t>
      </w:r>
    </w:p>
    <w:p>
      <w:r>
        <w:t>「我以为这一点也不奇怪哩！」小媚说∶「像你这样一个男人，没有女朋友才是出奇的事呢？」</w:t>
      </w:r>
    </w:p>
    <w:p>
      <w:r>
        <w:t>「你又怎样呢？」我问，「你的周末和周日又有些什麽消遣呢？」</w:t>
      </w:r>
    </w:p>
    <w:p>
      <w:r>
        <w:t>她耸耸肩道∶「有时躲在家中看书，有时去看一场电影消遣一下吧了，像我这样的一个凡人，还有什麽好消遣</w:t>
      </w:r>
    </w:p>
    <w:p>
      <w:r>
        <w:t>的？」</w:t>
      </w:r>
    </w:p>
    <w:p>
      <w:r>
        <w:t>接着咭咭地笑起来。</w:t>
      </w:r>
    </w:p>
    <w:p>
      <w:r>
        <w:t>「上星期我妈介绍了一位新的对象给我，我跟他一起去看了一场电影，这可以说我最特别的一项节目了。」</w:t>
      </w:r>
    </w:p>
    <w:p>
      <w:r>
        <w:t>我抬起一边眉毛，心中忽然有了一股很强烈的、莫名其妙醋意，我说∶「怎麽，你又开始向你妈妈屈服了吗？」</w:t>
      </w:r>
    </w:p>
    <w:p>
      <w:r>
        <w:t>「不，不！」她摇着头说∶「不是这样的，有钱虽然是他必要的条件。但除了友善之外，他还是年轻英俊而且</w:t>
      </w:r>
    </w:p>
    <w:p>
      <w:r>
        <w:t>有为的。」</w:t>
      </w:r>
    </w:p>
    <w:p>
      <w:r>
        <w:t>「那麽，你不是很满意了吗？」我说。</w:t>
      </w:r>
    </w:p>
    <w:p>
      <w:r>
        <w:t>「怎麽，王叔叔，你好像一点也不为我高兴。」</w:t>
      </w:r>
    </w:p>
    <w:p>
      <w:r>
        <w:t>「不，不！」我连忙摇头否认着，有点尴尬的说道∶「谁说我不高兴？我不过是关心吧了。你跟这位年轻又漂</w:t>
      </w:r>
    </w:p>
    <w:p>
      <w:r>
        <w:t>亮的贵家公子发展成怎样呢？」</w:t>
      </w:r>
    </w:p>
    <w:p>
      <w:r>
        <w:t>她说道∶「坦白说，我倒是一点也不讨厌他的，但是看过一场电影就完了。」</w:t>
      </w:r>
    </w:p>
    <w:p>
      <w:r>
        <w:t>「为什麽呢？」我问道。</w:t>
      </w:r>
    </w:p>
    <w:p>
      <w:r>
        <w:t>「这人也有个讨厌的地方。他在电影院里摸我的大腿。第一次跟他去看电影，他就摸我的大腿！他当我是什麽</w:t>
      </w:r>
    </w:p>
    <w:p>
      <w:r>
        <w:t>人？」</w:t>
      </w:r>
    </w:p>
    <w:p>
      <w:r>
        <w:t>我不禁哈哈大笑起来，笑得连嘴里的烟也差点喷了出来。我好一会才能说得出话，问道∶「那你怎麽样呢？哈</w:t>
      </w:r>
    </w:p>
    <w:p>
      <w:r>
        <w:t>哈！你的大腿的确很美嘛！」</w:t>
      </w:r>
    </w:p>
    <w:p>
      <w:r>
        <w:t>「我嘛！」她说∶「你以为我怎办？我刮了他一掌，然後就走掉了，他以後也休想再有机会跟我见面！」</w:t>
      </w:r>
    </w:p>
    <w:p>
      <w:r>
        <w:t>「那你妈妈岂不是又生气了？」</w:t>
      </w:r>
    </w:p>
    <w:p>
      <w:r>
        <w:t>「我才管不着！」她不屑地皱皱鼻子。</w:t>
      </w:r>
    </w:p>
    <w:p>
      <w:r>
        <w:t>沉默了一会，我说∶「我在想，小媚，我有了一个好主意，今天大家都有空，我请你去看一场电影如何？我们</w:t>
      </w:r>
    </w:p>
    <w:p>
      <w:r>
        <w:t>去看一场五点半的电影，然後去吃晚饭，你会跳舞吗？」</w:t>
      </w:r>
    </w:p>
    <w:p>
      <w:r>
        <w:t>「不大会，」小媚说∶「不过你可以教我的。」</w:t>
      </w:r>
    </w:p>
    <w:p>
      <w:r>
        <w:t>「假如我也摸你的大腿呢？」我问。</w:t>
      </w:r>
    </w:p>
    <w:p>
      <w:r>
        <w:t>小媚咕咕地笑起来∶「你是不同的，王叔叔，你摸我的大腿，我也不会刮你一掌，是我也会摸你！」</w:t>
      </w:r>
    </w:p>
    <w:p>
      <w:r>
        <w:t>我又哈哈笑起来了。她说∶「那麽我们走吧！」</w:t>
      </w:r>
    </w:p>
    <w:p>
      <w:r>
        <w:t>「我们还是下要一起走的好，」我说，「你知道的，给人看见了，不大好意思。我们还是到电影院去见面吧，</w:t>
      </w:r>
    </w:p>
    <w:p>
      <w:r>
        <w:t>你要看什麽电影？」</w:t>
      </w:r>
    </w:p>
    <w:p>
      <w:r>
        <w:t>「随便你好了，」小媚说∶「要是跟你一起去看，那就看什麽电影都好！」</w:t>
      </w:r>
    </w:p>
    <w:p>
      <w:r>
        <w:t>我又有了一种奇妙的感觉，全身的血液都奔流得快了一点。</w:t>
      </w:r>
    </w:p>
    <w:p>
      <w:r>
        <w:t>当一个女孩子这样对你讲话的时候，这就是太明显的暗示了。明显到简直不能再明显了。简直不能算是暗示了，</w:t>
      </w:r>
    </w:p>
    <w:p>
      <w:r>
        <w:t>她等于是在说，她一切都顺从了。不但我要去看什麽电影她都同意，而且我要带她到什麽地方去她都不会反对。</w:t>
      </w:r>
    </w:p>
    <w:p>
      <w:r>
        <w:t>我说道∶「我们到皇都戏院吧。七点半我在门口等你，我会买好票子的。」</w:t>
      </w:r>
    </w:p>
    <w:p>
      <w:r>
        <w:t>「好！」她说∶「但是，皇都戏院现住正放映着一部什麽电影呢？」</w:t>
      </w:r>
    </w:p>
    <w:p>
      <w:r>
        <w:t>「怎麽了？」我吃吃笑着说道∶「你不是说看什麽电影你都不反对的吗？」</w:t>
      </w:r>
    </w:p>
    <w:p>
      <w:r>
        <w:t>「好吧！」她说∶「我现在就去洗个澡，换件衣服，时间也差不多了。」</w:t>
      </w:r>
    </w:p>
    <w:p>
      <w:r>
        <w:t>「对了。」我说∶「快去吧，这个时代，女孩子也是不应该迟到的了。」</w:t>
      </w:r>
    </w:p>
    <w:p>
      <w:r>
        <w:t>小媚站起来，离开我的身边，走掉了。我以微微有点发抖的手在烟斗里装进了一些烟丝，点上了，深深地吸着，</w:t>
      </w:r>
    </w:p>
    <w:p>
      <w:r>
        <w:t>享受着那一种美妙的血脉奔腾的感觉。这事情发展得真意外的顺利，命运的安排也真巧妙。</w:t>
      </w:r>
    </w:p>
    <w:p>
      <w:r>
        <w:t>当我在七点二十五分到达皇都戏院的时候，小媚已经在那里等我了。我买了票子，和她一起进场。</w:t>
      </w:r>
    </w:p>
    <w:p>
      <w:r>
        <w:t>虽然是星期六，戏院的生意却并不见得好，若大的楼座里就有我们两个观众。坐下後，她就把头忱在我的肩上。</w:t>
      </w:r>
    </w:p>
    <w:p>
      <w:r>
        <w:t>很自然地，我也很自然地伸出手臂去搭着她的肩。</w:t>
      </w:r>
    </w:p>
    <w:p>
      <w:r>
        <w:t>到了开映的时候，观众是比较多了，可是还不过数十人。他们都是一双双热恋中的情侣，一对对亲热互搂着，</w:t>
      </w:r>
    </w:p>
    <w:p>
      <w:r>
        <w:t>我的感觉却是第一次。与女孩子一起看电影，血液奔流得特别快，心跳得也特别快，心里有着一种近乎飘飘欲仙的</w:t>
      </w:r>
    </w:p>
    <w:p>
      <w:r>
        <w:t>感觉。</w:t>
      </w:r>
    </w:p>
    <w:p>
      <w:r>
        <w:t>好一段时间，我们倒是聚精会神地看着银幕上所放映的，由于这的确是一部很好的电影，有美丽的男女主角，</w:t>
      </w:r>
    </w:p>
    <w:p>
      <w:r>
        <w:t>有美丽的彩色，也有美妙的音乐。这是最适合恋爱中的男女欣赏的电影。</w:t>
      </w:r>
    </w:p>
    <w:p>
      <w:r>
        <w:t>使我比较难以集中精神的是小媚的秀发之间透出来的那股香气。那不是香水味，起码不是故意涂上去的香水，</w:t>
      </w:r>
    </w:p>
    <w:p>
      <w:r>
        <w:t>虽然的确是有一点点人工的香料的气味。我猜这是她昨天洗头时留下来的一股轻微的香料的气味而已。主要的香味</w:t>
      </w:r>
    </w:p>
    <w:p>
      <w:r>
        <w:t>是一个少女的肉体的幽幽气息，一种少女特有的气息，是那麽清鲜，那麽纯洁，那麽动人。</w:t>
      </w:r>
    </w:p>
    <w:p>
      <w:r>
        <w:t>後来，她忽然说∶「王叔叔，你说你会摸我的大腿！」</w:t>
      </w:r>
    </w:p>
    <w:p>
      <w:r>
        <w:t>我不禁笑起来∶「我是怕你刮我一掌！」</w:t>
      </w:r>
    </w:p>
    <w:p>
      <w:r>
        <w:t>「我答应过不会刮你的，」小媚说，「我既然答应过了，我就决不会食言。你也是的呀！你答应过了，你也决</w:t>
      </w:r>
    </w:p>
    <w:p>
      <w:r>
        <w:t>不能食言！」</w:t>
      </w:r>
    </w:p>
    <w:p>
      <w:r>
        <w:t>「我答应过什麽？」我问。</w:t>
      </w:r>
    </w:p>
    <w:p>
      <w:r>
        <w:t>「摸我的大腿呀！」小媚在我耳边说。</w:t>
      </w:r>
    </w:p>
    <w:p>
      <w:r>
        <w:t>我的心跳得更快，血脉也奔流得更快了。我战战兢兢地伸出一支手，轻触到她的雪白细嫩的大腿上。小媚穿的</w:t>
      </w:r>
    </w:p>
    <w:p>
      <w:r>
        <w:t>是短短的裙子，而且裙子的下面并没有袜裤。我很容易就触摸到了她大腿的肌肉。她是那麽滑美可爱，她震了一下，</w:t>
      </w:r>
    </w:p>
    <w:p>
      <w:r>
        <w:t>眼睛就悄悄闭上了。</w:t>
      </w:r>
    </w:p>
    <w:p>
      <w:r>
        <w:t>在那环境下，我是看不到她的眼睛的，我感到她闭上眼睛，乃是因为当她闭上眼睛时，她的睫毛在我的脸上揩</w:t>
      </w:r>
    </w:p>
    <w:p>
      <w:r>
        <w:t>了一揩。</w:t>
      </w:r>
    </w:p>
    <w:p>
      <w:r>
        <w:t>我的手就搭在她的腿上。那皮肤是又软又滑的，但又非常富于弹性。由于小媚喜欢穿短裙，因此我是曾经看过</w:t>
      </w:r>
    </w:p>
    <w:p>
      <w:r>
        <w:t>她一对修长美腿的，但我从来没有想到，她腿子上的皮肤竟会是这样地滑美，这样讨人喜欢。</w:t>
      </w:r>
    </w:p>
    <w:p>
      <w:r>
        <w:t>我们的四片嘴唇牢牢地吸住了。她显然完全没有接吻的经验，所以技巧方面是谈不上了，不过她却有着接吻的</w:t>
      </w:r>
    </w:p>
    <w:p>
      <w:r>
        <w:t>热诚。她用力地吸吮，後来我用舌头抵着她的牙齿，她也懂得把牙齿分开来，让我的舌头进入。我们的舌头互相眷</w:t>
      </w:r>
    </w:p>
    <w:p>
      <w:r>
        <w:t>恋着。</w:t>
      </w:r>
    </w:p>
    <w:p>
      <w:r>
        <w:t>我的手仍然放在她的腿上。本来，我知道第一次和一过女孩子亲近的时候是不应该太急进的，然而我又觉得现</w:t>
      </w:r>
    </w:p>
    <w:p>
      <w:r>
        <w:t>在的情形是比较特殊的，我的感觉也是特殊的。我害怕他会在未曾得到之前失去了她，害怕她会忽然後悔。</w:t>
      </w:r>
    </w:p>
    <w:p>
      <w:r>
        <w:t>因此，在这种情形之下，还是快点把她占有的好，起码也是象帧式的占有。占有了之後，就是她後悔也已经迟</w:t>
      </w:r>
    </w:p>
    <w:p>
      <w:r>
        <w:t>了。</w:t>
      </w:r>
    </w:p>
    <w:p>
      <w:r>
        <w:t>于是我的手前进，到了尽头，有一片尼龙布阻隔着。饱满柔软而温暖的，而且润湿早已透过尼龙。她似乎很落</w:t>
      </w:r>
    </w:p>
    <w:p>
      <w:r>
        <w:t>力于表示她不反对以及不会後悔。她又把腿子再张开了一点。而他的碰触已使她不停地抖颤了。</w:t>
      </w:r>
    </w:p>
    <w:p>
      <w:r>
        <w:t>初次被触到，起码是初次自愿地被触到，敏感的程度是非常之高的。我不断地吻着她，手也不断地在轻轻地动</w:t>
      </w:r>
    </w:p>
    <w:p>
      <w:r>
        <w:t>着，所以感到泛滥的程度愈来愈强了。</w:t>
      </w:r>
    </w:p>
    <w:p>
      <w:r>
        <w:t>这时我的手已不甘于受到阻隔，而我相信她也是一样的。于是我的手就找寻着她的缝隙，进入障阻物之内。一</w:t>
      </w:r>
    </w:p>
    <w:p>
      <w:r>
        <w:t>时，她的腿子僵了一僵，似乎不大能够决定好不好让我如此做。不过到了这个地步，即使心理不愿意，在生理上也</w:t>
      </w:r>
    </w:p>
    <w:p>
      <w:r>
        <w:t>是不由她反对的了。我轻轻把她的裤子拉一拉，她就主动把她的裤向下卷。腰际那一小片的尼龙布给拉下来卷着了。</w:t>
      </w:r>
    </w:p>
    <w:p>
      <w:r>
        <w:t>于是就再没有阻隔了，而没有了阻隔，那敏感的程度是更加强烈了。</w:t>
      </w:r>
    </w:p>
    <w:p>
      <w:r>
        <w:t>她的心理大概被一种无比的甜美所充满了，她的灵魂正在飘着，正在上升着，使她的心好像升到了那高高的天</w:t>
      </w:r>
    </w:p>
    <w:p>
      <w:r>
        <w:t>花板上了，自然，银幕上放映着什麽，她已不再去注意了。</w:t>
      </w:r>
    </w:p>
    <w:p>
      <w:r>
        <w:t>她是想把腿子张得更开，好方便我去抚摸，但是那卷成一个圈子的尼龙内裤却局限着，使她能作有限度的张开，</w:t>
      </w:r>
    </w:p>
    <w:p>
      <w:r>
        <w:t>因而我的手也是能够作有限度的活动，不能畅所欲为。我在他的耳边说∶「不如脱下来，放在手袋里吧。」</w:t>
      </w:r>
    </w:p>
    <w:p>
      <w:r>
        <w:t>「脱、脱下来？」她讶异地说。她觉得我们已经是在做着一件非常大胆的事情了，而我还在提议她做更大胆的</w:t>
      </w:r>
    </w:p>
    <w:p>
      <w:r>
        <w:t>事情。</w:t>
      </w:r>
    </w:p>
    <w:p>
      <w:r>
        <w:t>「脱下来反而会好一点嘛！」我说道∶「你的裙子短，如果这样半褪着，如果有人经过，一眼就可以看见，假</w:t>
      </w:r>
    </w:p>
    <w:p>
      <w:r>
        <w:t>如索性脱下来，放进手袋里，就没有人知道你在裙子下面有什麽或者没有什麽了。你说是吗？」「她点了点头，于</w:t>
      </w:r>
    </w:p>
    <w:p>
      <w:r>
        <w:t>是那一片已经湿润了的，妨碍着我们活动的尼龙内裤转到了她那小小的手袋之中。现在没有阻碍了。我就像一位一</w:t>
      </w:r>
    </w:p>
    <w:p>
      <w:r>
        <w:t>流的琴师，可以毫无拘束，尽情地表演我的指法。我弹奏出了使她飘飘欲仙的乐章。</w:t>
      </w:r>
    </w:p>
    <w:p>
      <w:r>
        <w:t>不过，也像琴师一样，我是拨弄弦栈，而没有企图进入琴内。事实上我也知道在此时此地不应该作此企图。她</w:t>
      </w:r>
    </w:p>
    <w:p>
      <w:r>
        <w:t>是那麽紧密，就像根本没有入口，如果企图勉强进入，那是会给她带来痛苦的，是象帧式的占有已经够了。</w:t>
      </w:r>
    </w:p>
    <w:p>
      <w:r>
        <w:t>虽然现在，在技术上，她仍然是原封，但是给我的手这样碰过了之後，她就等于是身上给烙下了一个烙印，这</w:t>
      </w:r>
    </w:p>
    <w:p>
      <w:r>
        <w:t>个烙印表明她曾经是属于我的。</w:t>
      </w:r>
    </w:p>
    <w:p>
      <w:r>
        <w:t>她的反应是极其强烈的。在黑暗中，我内心在发出近乎胜利的微笑。凭经验知道，一个未经人道的少女，对于</w:t>
      </w:r>
    </w:p>
    <w:p>
      <w:r>
        <w:t>手的反应是会比较对于真正行事时的反应更为激烈。由于手是会给她带来快感，而不会给她带来任何痛苦的。真正</w:t>
      </w:r>
    </w:p>
    <w:p>
      <w:r>
        <w:t>的接触，在起初的一个时期之内反而会给她带来一些痛苦。痛苦就会令到享受的程度大为减少了。</w:t>
      </w:r>
    </w:p>
    <w:p>
      <w:r>
        <w:t>接着，小媚就全耳都激烈地抖颤起来了，她把我揽得紧紧的，而且也把我的手夹得紧紧的，使的手再也不能自</w:t>
      </w:r>
    </w:p>
    <w:p>
      <w:r>
        <w:t>由活动，于是我的手就暂时停止活动了。</w:t>
      </w:r>
    </w:p>
    <w:p>
      <w:r>
        <w:t>她的身体绷得紧紧的，过了好一会才放松开来，长长地呼出了一口气。</w:t>
      </w:r>
    </w:p>
    <w:p>
      <w:r>
        <w:t>」我！「她呐呐地低声问道∶」我刚才怎麽样了？我有没有叫喊？有没有出丑了，我好像晕了过去了！「」没</w:t>
      </w:r>
    </w:p>
    <w:p>
      <w:r>
        <w:t>有，「我微笑着说道∶」你没有叫喊，也没有晕过去，你是有了一些正常人应有的反应！「」但是我完全失去了控</w:t>
      </w:r>
    </w:p>
    <w:p>
      <w:r>
        <w:t>制，「她娇羞地依在我的怀中，说道∶」我甚麽都忘记了，假如我刚才大声叫喊的话，我也记不起来的！我还以为</w:t>
      </w:r>
    </w:p>
    <w:p>
      <w:r>
        <w:t>我是已经疯了！「初次的高潮，居然使她十分讶异。她很可能也是像别的女孩子一样，听过有这种感觉，也想像在</w:t>
      </w:r>
    </w:p>
    <w:p>
      <w:r>
        <w:t>这种感觉，然而当她终于尝试到这种感觉的时候，她才发现这种感觉是比她的任何想像都更加美妙的。简直美妙到</w:t>
      </w:r>
    </w:p>
    <w:p>
      <w:r>
        <w:t>使她惊异。</w:t>
      </w:r>
    </w:p>
    <w:p>
      <w:r>
        <w:t>」我们……「她又说∶」现在，我们是情人了。「」还不完全是。「我又微笑。</w:t>
      </w:r>
    </w:p>
    <w:p>
      <w:r>
        <w:t>她忽然一伸手过来，很大胆地摸我，这一次，是我震惊了。我料不到她的手会摸到这个地力来。她咕咕笑起来</w:t>
      </w:r>
    </w:p>
    <w:p>
      <w:r>
        <w:t>∶」王叔叔，原来你也在需要！「」当然了，「我说道∶」我也是人类呀！「」那我应该怎样替你解决呢？」小媚</w:t>
      </w:r>
    </w:p>
    <w:p>
      <w:r>
        <w:t>问。</w:t>
      </w:r>
    </w:p>
    <w:p>
      <w:r>
        <w:t>」你知道怎样可以替我解决的，「我说，」不过，那会令你後悔！「」我知道。「小媚说∶」我的意思是，如</w:t>
      </w:r>
    </w:p>
    <w:p>
      <w:r>
        <w:t>果我替你解决，我就不再会是处女了，但不要紧，坦白说，我的年纪也不小了，我已经厌倦了仍然做一个处女！还</w:t>
      </w:r>
    </w:p>
    <w:p>
      <w:r>
        <w:t>有，我好喜欢你，虽然我不可能和你结为夫妇，但我愿把初夜给你！「」是吗？但是，我觉得我太自私了。「我说。</w:t>
      </w:r>
    </w:p>
    <w:p>
      <w:r>
        <w:t>」是我自己愿意的。「她说∶」是，我们不能就在这里吧？这里不是一个很好的地方，而且，我也想不出怎样</w:t>
      </w:r>
    </w:p>
    <w:p>
      <w:r>
        <w:t>在一张椅子上做。「」那当然，我可以带你到另一个地方。「」你带我到你的家里吧！「她说，」别的地方我还不</w:t>
      </w:r>
    </w:p>
    <w:p>
      <w:r>
        <w:t>敢去！「当小媚一踏入我的家时，她问道∶」我看你一定不会是第一次带女人到这里来吧！</w:t>
      </w:r>
    </w:p>
    <w:p>
      <w:r>
        <w:t>王叔叔，你一定很有经验的了？」我点点头说∶」有经验对你有好处。「」你还没有回答我的问题，王叔叔。</w:t>
      </w:r>
    </w:p>
    <w:p>
      <w:r>
        <w:t>「她又问∶」你是不是常常带女人到你的家里来的？」」你认为我会这样吗？」」我认为这一点也不是出奇的事，</w:t>
      </w:r>
    </w:p>
    <w:p>
      <w:r>
        <w:t>「她说，」书上不是说男人的生理组织是与女人不同的吗？男人在满的时候就需要发泄，跟女人不同。男人不一定</w:t>
      </w:r>
    </w:p>
    <w:p>
      <w:r>
        <w:t>要为了爱情，要是女人，要是看得上眼。「」这个……「我大为尴尬，不知道应该如何回答她，由于我既不想承认</w:t>
      </w:r>
    </w:p>
    <w:p>
      <w:r>
        <w:t>她的说法，又不想对她说谎。</w:t>
      </w:r>
    </w:p>
    <w:p>
      <w:r>
        <w:t>」不要紧的，「她说∶」我不会吃醋的，而且这个我也管不着！「」我要希望我有你想像的那麽风流，可惜除</w:t>
      </w:r>
    </w:p>
    <w:p>
      <w:r>
        <w:t>了我太太之外，你是头一个和我这麽亲热的女性哩！「她挨到我的身上，两手揽着我的肩说∶」我们到房间里去吧。</w:t>
      </w:r>
    </w:p>
    <w:p>
      <w:r>
        <w:t>「」好！「我答应着，双手一发力，就把她整个人抱了起来了。我把她抱进房间里，在床上放下来。她身上穿的不</w:t>
      </w:r>
    </w:p>
    <w:p>
      <w:r>
        <w:t>过是一条很短的短裙！这样一放在床上，首先垂下去的自然是臀部。腿子这样一屈曲，那条短裙优翻了起来，翻到</w:t>
      </w:r>
    </w:p>
    <w:p>
      <w:r>
        <w:t>了腰部。</w:t>
      </w:r>
    </w:p>
    <w:p>
      <w:r>
        <w:t>我呆住了，因为她并未把那最基本的一片尼龙穿回。刚才在电影院里的时候，我们说走就走，现在可没有什麽</w:t>
      </w:r>
    </w:p>
    <w:p>
      <w:r>
        <w:t>遮挡住我的视线了。我发觉她柔细加丝。似乎比她的头发更为柔细。当然，在早一些时候，触觉已经告诉我是这样，</w:t>
      </w:r>
    </w:p>
    <w:p>
      <w:r>
        <w:t>但现在，则是视觉对我证明了就是这样的。</w:t>
      </w:r>
    </w:p>
    <w:p>
      <w:r>
        <w:t>她也许知道我是在看她，也许不知道。但即使她是知道的，她也并不加以遮掩，她是就这样闭着眼睛躺在那里</w:t>
      </w:r>
    </w:p>
    <w:p>
      <w:r>
        <w:t>而已。我呆呆地看了一会儿，然後在她的身边坐下来，低头就吻了下去，吻在她的膝上。</w:t>
      </w:r>
    </w:p>
    <w:p>
      <w:r>
        <w:t>很慢很慢地，我的吻移上去，直至那女性特有的气味充满了我的鼻孔。绝对浓郁地女性化的，而且简直有着一</w:t>
      </w:r>
    </w:p>
    <w:p>
      <w:r>
        <w:t>种特殊的幽香。</w:t>
      </w:r>
    </w:p>
    <w:p>
      <w:r>
        <w:t>小媚没有动，也没有做声。她是静静地闭着眼睛，躺在那里。也许她还不知道到了这个地步她应该说什麽或者</w:t>
      </w:r>
    </w:p>
    <w:p>
      <w:r>
        <w:t>干些什麽。也许她认为，到了这个地步，她不说什麽或者干什麽会更好。</w:t>
      </w:r>
    </w:p>
    <w:p>
      <w:r>
        <w:t>我终于游遍了她的身体，而到达了她的嘴唇。这时她才做了第一下动作，那就是把我紧紧地拥抱住了。她仍然</w:t>
      </w:r>
    </w:p>
    <w:p>
      <w:r>
        <w:t>是闭着眼睛，完全被动地享受我的吻。她不大懂得如何去取悦男人，就能被动地接受我所给予她的享受了。</w:t>
      </w:r>
    </w:p>
    <w:p>
      <w:r>
        <w:t>」你会後悔吗？」我的嘴巴到达了她的耳边，柔声地问她。</w:t>
      </w:r>
    </w:p>
    <w:p>
      <w:r>
        <w:t>她摇了摇头，说道∶」我一点也不後悔，你要做什麽，我都会给你。「于是我就动手解开她的衬衣的钮子。虽</w:t>
      </w:r>
    </w:p>
    <w:p>
      <w:r>
        <w:t>然天气已经相当冷了，但是像就多数女人一样，她似乎并不太受到寒冷的威胁。她身上所穿的唯一冬季的衣服是一</w:t>
      </w:r>
    </w:p>
    <w:p>
      <w:r>
        <w:t>件毛线外套，刚才已经在客听中脱下来了，现在她的上身就剩下了一件衬衣，而衬衣下面就是一副乳罩，此外则什</w:t>
      </w:r>
    </w:p>
    <w:p>
      <w:r>
        <w:t>麽都没有了。</w:t>
      </w:r>
    </w:p>
    <w:p>
      <w:r>
        <w:t>我解开了衬衣的全部钮子，托起她的身子，把衬衣除去了，然後伸手到背後在找寻乳罩的扎子，却找不到。</w:t>
      </w:r>
    </w:p>
    <w:p>
      <w:r>
        <w:t>她咕咕地笑起来，说道∶」前面，在前面！「我叹了一口气说道∶」我这人确追不上时代了，以前并没有在前</w:t>
      </w:r>
    </w:p>
    <w:p>
      <w:r>
        <w:t>面的扣子。「我虽然找到了前面的扣子，而是像有什麽秘密机关似的。结果无济于事。小媚微微一笑，并叹了一口</w:t>
      </w:r>
    </w:p>
    <w:p>
      <w:r>
        <w:t>气，自己伸手来把这扣子解开了。她是一捏便一弹而开，而扣子两旁的那两只杯型物亦跟着飞开来了。</w:t>
      </w:r>
    </w:p>
    <w:p>
      <w:r>
        <w:t>我一面目不转睛地看着她，一面把那副乳罩从她的身上拉了出来，同时也解开了裙子，并且拿开了。</w:t>
      </w:r>
    </w:p>
    <w:p>
      <w:r>
        <w:t>我的视栈已经没有任何遮掩了，而且还有充足的光线。她并没有要求熄灯，她是闭上了美丽眼睛，而任由我仔</w:t>
      </w:r>
    </w:p>
    <w:p>
      <w:r>
        <w:t>细欣赏。</w:t>
      </w:r>
    </w:p>
    <w:p>
      <w:r>
        <w:t>我又吻她了，吻那个至今为止还未触到过的，但是是次要的部份。本来在」战略「上而言，这本来是我应该首</w:t>
      </w:r>
    </w:p>
    <w:p>
      <w:r>
        <w:t>先攻占的」山头「，我是应该先把山头占据了，然後再触及幽谷。但在电影院里，环境是较为特殊的，所以我变成</w:t>
      </w:r>
    </w:p>
    <w:p>
      <w:r>
        <w:t>要先占领幽谷了。</w:t>
      </w:r>
    </w:p>
    <w:p>
      <w:r>
        <w:t>现在，我的吻就集中在这山头上了。两个山头，而我有一张嘴巴，所以我当然要用一只手去辅助了。这样一来，</w:t>
      </w:r>
    </w:p>
    <w:p>
      <w:r>
        <w:t>我又给了小媚一种崭新的感觉，因为这又是她从未经历过的。我那粗糙的尖舌头表面揩过那细小如豆，颜色淡淡的</w:t>
      </w:r>
    </w:p>
    <w:p>
      <w:r>
        <w:t>峰顶，她浑身震了一震，她不是痒在皮里，而是痒在心里。当我的掌心在另一边揩过的时候也是一样。她再也不能</w:t>
      </w:r>
    </w:p>
    <w:p>
      <w:r>
        <w:t>保持静止了，她的身子扭动起来，一双手搓着我的头发，两腿一开一合着，她的嘴巴也不能静止了，她开始发出类</w:t>
      </w:r>
    </w:p>
    <w:p>
      <w:r>
        <w:t>似呻吟之声。</w:t>
      </w:r>
    </w:p>
    <w:p>
      <w:r>
        <w:t>她没有说话，但是她显然希望我的侵袭不是限于这两个山峰而已。山峰受到了侵袭，幽谷也自然引起不安，她</w:t>
      </w:r>
    </w:p>
    <w:p>
      <w:r>
        <w:t>渴望那低洼地带也同时得到甘露。</w:t>
      </w:r>
    </w:p>
    <w:p>
      <w:r>
        <w:t>我当然是不会使她失望的。我分出了一只手来，开始向下发展。于是，她又可以得到像在戏院里面时那样的享</w:t>
      </w:r>
    </w:p>
    <w:p>
      <w:r>
        <w:t>受了。而且是更为高度的享受，因为现在受到接触的不是单单一个地方，而是两个地力，甚至可以说是全身的每一</w:t>
      </w:r>
    </w:p>
    <w:p>
      <w:r>
        <w:t>个部份。因为我在吻她的时候，另一只手也不再是集中在那个单独的山头上，而是无所不至了。</w:t>
      </w:r>
    </w:p>
    <w:p>
      <w:r>
        <w:t>一时间，她得到的享受是如此多面的，她简直不大懂得加何去感觉，似乎一次过得到的实在太多了。她是觉得</w:t>
      </w:r>
    </w:p>
    <w:p>
      <w:r>
        <w:t>自己又向那个高峰升上去，就想刚才在电影院里时的那个高峰，不过升得更快，而更为美妙。</w:t>
      </w:r>
    </w:p>
    <w:p>
      <w:r>
        <w:t>然而在她差不多到达顶点的时候，她却发觉情形有所改变了。她没有张开眼睛，是用手向我的身上探索。她摸</w:t>
      </w:r>
    </w:p>
    <w:p>
      <w:r>
        <w:t>不到衣服，因为已经完全没有衣服了。她大概不大明白我怎麽还会有时间把自己衣服脱下来的，不过，看来她对一</w:t>
      </w:r>
    </w:p>
    <w:p>
      <w:r>
        <w:t>切的观念都已经很模糊了，她也不能肯定我是否曾经停过下来。是她应该知道的一点就是，她一生最重要的一件事</w:t>
      </w:r>
    </w:p>
    <w:p>
      <w:r>
        <w:t>情，就要在此刻发生了。</w:t>
      </w:r>
    </w:p>
    <w:p>
      <w:r>
        <w:t>我已经紧贴着她，在很短一段时间之後，她就不再会像以前一样了。可以说她会不再纯洁了，也可以说她是自</w:t>
      </w:r>
    </w:p>
    <w:p>
      <w:r>
        <w:t>由了，摆脱了一重枷锁。这完全是因人生观而异的。</w:t>
      </w:r>
    </w:p>
    <w:p>
      <w:r>
        <w:t>那是一种非常奇异的感觉，神经末梢的部份相触，就像通过了一种特殊电流。小媚极力要镇静着神经，细味每</w:t>
      </w:r>
    </w:p>
    <w:p>
      <w:r>
        <w:t>一秒钟，因为这是一生有一次的经历，以後不会再有了。</w:t>
      </w:r>
    </w:p>
    <w:p>
      <w:r>
        <w:t>但她无法这样做。她的神经有如怒海中的波涛，这是人力无法隐定下来的。</w:t>
      </w:r>
    </w:p>
    <w:p>
      <w:r>
        <w:t>她开始觉得胀满，觉得有点难堪，但或者不如她料想之中的那麽痛苦。她忍不住张开眼睛望了一望。现在我那</w:t>
      </w:r>
    </w:p>
    <w:p>
      <w:r>
        <w:t>光裸的身体显得是那麽强壮，就像是一座此她大十倍的巨型像。</w:t>
      </w:r>
    </w:p>
    <w:p>
      <w:r>
        <w:t>她低声叫∶」王叔叔！「」痛不痛呢？」我在耳边问，」痛的话你告诉我好了，我不会动强！「」还好！不要</w:t>
      </w:r>
    </w:p>
    <w:p>
      <w:r>
        <w:t>紧的。「她说着又闭上了眼睛，让牙齿轻轻咬着我的肩膊。因为痛苦开始了，不过又不是太高度的痛苦，她要咬着</w:t>
      </w:r>
    </w:p>
    <w:p>
      <w:r>
        <w:t>我的肩，就能够忍受下去了。</w:t>
      </w:r>
    </w:p>
    <w:p>
      <w:r>
        <w:t>她预算她会感觉到忽然之间的突破，然而并不是这样，是愈来愈深的胀满，直至她感到再没有空位可以容纳了。</w:t>
      </w:r>
    </w:p>
    <w:p>
      <w:r>
        <w:t>这时我的吻开始像雨点一般落在她的脸上了，我一边爱怜她，一面问∶」还好吧？」」还好！「她幽幽地说着，摆</w:t>
      </w:r>
    </w:p>
    <w:p>
      <w:r>
        <w:t>着头，」王叔叔，不要离开我！「我开始动了。很慢很慢地，她好像陷入了一个幻梦之中，从来没有被触到过的地</w:t>
      </w:r>
    </w:p>
    <w:p>
      <w:r>
        <w:t>方现在已经受到了冲击，那种感觉就像是她在小孩子时第一次尝到朱古力糖。那是带一点苦味的，然而甜味远多于</w:t>
      </w:r>
    </w:p>
    <w:p>
      <w:r>
        <w:t>苦味，而且那苦味使那甜味更可爱。</w:t>
      </w:r>
    </w:p>
    <w:p>
      <w:r>
        <w:t>如果先是甜，很快会使人感到烦腻，但就是因为有那一点点苦味，就使她愈吃愈想吃更多。</w:t>
      </w:r>
    </w:p>
    <w:p>
      <w:r>
        <w:t>两个人的身上都满了汗珠，她是因为正在忍受着那不太强烈但又不能算是太轻微的痛苦，我则是因为要吃力地</w:t>
      </w:r>
    </w:p>
    <w:p>
      <w:r>
        <w:t>保持着不大自然的姿势。她是那麽紧凑，那麽浅窄，窄小到令我吃力，出乎我意料之外，我知道她是不能一下子完</w:t>
      </w:r>
    </w:p>
    <w:p>
      <w:r>
        <w:t>全容纳，而且我也知道不能动得太快，否则就会给她更多的痛苦了。</w:t>
      </w:r>
    </w:p>
    <w:p>
      <w:r>
        <w:t>在有些情形之下动得慢反而比动得快更为吃力的。而且是那麽紧凑，我他相信假如果我的动作再快一点，就随</w:t>
      </w:r>
    </w:p>
    <w:p>
      <w:r>
        <w:t>时要火山爆发了。</w:t>
      </w:r>
    </w:p>
    <w:p>
      <w:r>
        <w:t>缓慢的动作，呻吟，好像是在梦中，我的眼睛一直凝视着她的脸，看着她的表情的变化。她的两只手好像完全</w:t>
      </w:r>
    </w:p>
    <w:p>
      <w:r>
        <w:t>失去了主宰，有时放在这里，有时放在那里，始终无法决定放在什麽地力。她的嘴巴大大地张着，再也不能咬住我</w:t>
      </w:r>
    </w:p>
    <w:p>
      <w:r>
        <w:t>的肩膊了，口涎也失去了控制而从她的嘴角流出，她的双眉紧皱着，露着一个近乎痛苦的表情，但她并不是痛苦。</w:t>
      </w:r>
    </w:p>
    <w:p>
      <w:r>
        <w:t>极乐的时候，表情与痛苦的时候是差下多的。</w:t>
      </w:r>
    </w:p>
    <w:p>
      <w:r>
        <w:t>接着，她就全身都发抖起来了，抽搐着，抽搐着，极烈地抽搐着，全耳的抽搐，鼻孔也在扩张着，鼻孔的周围</w:t>
      </w:r>
    </w:p>
    <w:p>
      <w:r>
        <w:t>出现了两圈细细的汗珠，像出油一样。她的抽搐也超过了刚才的限度，然後，我也爆发了。</w:t>
      </w:r>
    </w:p>
    <w:p>
      <w:r>
        <w:t>两个人的身体体都在痉挛着，抖颤着，而在这一刹那间，我发觉我她受到了完全的容纳了，容纳我的全部，也</w:t>
      </w:r>
    </w:p>
    <w:p>
      <w:r>
        <w:t>容纳我的暖流。」小媚！「我低声叫着，轻轻咬着她的肩。之後，两个人都静止下来了，仍然紧贴着，两个人都在</w:t>
      </w:r>
    </w:p>
    <w:p>
      <w:r>
        <w:t>喘气。我喘气是因为我刚刚结束了一阵非常剧烈的运动，她喘气即不知道是什麽原因了。她并没有作过什麽剧烈的</w:t>
      </w:r>
    </w:p>
    <w:p>
      <w:r>
        <w:t>运动，她是完全被动的，然面她也是同样地在喘着气，就像她也是刚刚作过了同样剧烈的运动。</w:t>
      </w:r>
    </w:p>
    <w:p>
      <w:r>
        <w:t>这样静静地过了叁分钟，我才离开她。还是要很慢很慢的，因为虽然我已经萎缩，但我离开的是一个非常紧窄</w:t>
      </w:r>
    </w:p>
    <w:p>
      <w:r>
        <w:t>的地力。</w:t>
      </w:r>
    </w:p>
    <w:p>
      <w:r>
        <w:t>」我、我有没有流血？」她还是紧闭着眼睛，幽幽地说着，就像说话对于她也仍然是一件相当吃力的事情。</w:t>
      </w:r>
    </w:p>
    <w:p>
      <w:r>
        <w:t>我微笑着坐起身来看着，然後用手摸一摸，把手放到她的恨前。她张开眼睛，看见我的手果然沾了一些血，是</w:t>
      </w:r>
    </w:p>
    <w:p>
      <w:r>
        <w:t>淡淡的。</w:t>
      </w:r>
    </w:p>
    <w:p>
      <w:r>
        <w:t>」就是这一点？」她奇异地问。</w:t>
      </w:r>
    </w:p>
    <w:p>
      <w:r>
        <w:t>」假如多得像割伤一样，你就要去见医生了。现在你觉得怎样？」」我现在开始有点痛了，但我觉得很好，就</w:t>
      </w:r>
    </w:p>
    <w:p>
      <w:r>
        <w:t>像、就像……「她找不到适当的字眼来形容此时的感觉，大概世界上也没有一个女人能找到适当的字眼形容自己此</w:t>
      </w:r>
    </w:p>
    <w:p>
      <w:r>
        <w:t>时的感觉。</w:t>
      </w:r>
    </w:p>
    <w:p>
      <w:r>
        <w:t>」有没有後悔呢？」他说。</w:t>
      </w:r>
    </w:p>
    <w:p>
      <w:r>
        <w:t>」没有。「她说∶」我从国外回来後，就喜欢上你了！「两个人又再相拥着，我又开心又骄彻，自己这样的年</w:t>
      </w:r>
    </w:p>
    <w:p>
      <w:r>
        <w:t>纪竟然有一个年轻貌美的处女甘于奉献。</w:t>
      </w:r>
    </w:p>
    <w:p>
      <w:r>
        <w:t>我们一直维持着这种关系叁个多月，小媚没有对我任何要求，我也变得年青，我和她相处时仿佛一对热恋中的</w:t>
      </w:r>
    </w:p>
    <w:p>
      <w:r>
        <w:t>爱侣，直至小媚的母亲把她嫁出去。</w:t>
      </w:r>
    </w:p>
    <w:p>
      <w:r>
        <w:t>她嫁了一个律师，我又再变回原来的样子，但我还是默默地祝福小媚，祝福这个已经在自己心底中留下深深痕</w:t>
      </w:r>
    </w:p>
    <w:p>
      <w:r>
        <w:t>迹的少女。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