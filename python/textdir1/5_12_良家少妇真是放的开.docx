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良家少妇真是放的开</w:t>
      </w:r>
    </w:p>
    <w:p>
      <w:r>
        <w:t>.</w:t>
      </w:r>
    </w:p>
    <w:p>
      <w:r>
        <w:t>良家少妇真是放的开……「群交」</w:t>
      </w:r>
    </w:p>
    <w:p>
      <w:r>
        <w:t>今天我把2008年6 月17号的一件事给大家讲下，一起分享。我第一次碰到这样的骚货，以前听说过没想到真的</w:t>
      </w:r>
    </w:p>
    <w:p>
      <w:r>
        <w:t>有。</w:t>
      </w:r>
    </w:p>
    <w:p>
      <w:r>
        <w:t>16日晚上，我正在家看电视。一个朋友给我打了个电话，说他因工作关系认识了一个结婚不久的少妇，还没有</w:t>
      </w:r>
    </w:p>
    <w:p>
      <w:r>
        <w:t>生过孩子，很骚，操过几次。他明天休息但家里有人所以想带到我这来玩。我是一个人自己租房子住的，一想也没</w:t>
      </w:r>
    </w:p>
    <w:p>
      <w:r>
        <w:t>什么来就来吧……第二天早晨9 点多，我正在睡觉，朋友就打电话来说要过来还有他另外一个朋友，我们都认识。</w:t>
      </w:r>
    </w:p>
    <w:p>
      <w:r>
        <w:t>大约在快10点，他们一行3 人就到了我家，我和那个少妇第一次见面，打了个招呼。随后我仔细观察了一遍。少妇</w:t>
      </w:r>
    </w:p>
    <w:p>
      <w:r>
        <w:t>大概30岁左右，长的小巧玲珑，比较漂亮，穿的比较可爱，象小女生的感觉。个子大概在1.63左右，身材不错，凸</w:t>
      </w:r>
    </w:p>
    <w:p>
      <w:r>
        <w:t>凹有致，奶挺大，由于穿的是裤子显得屁股很大。我们在客厅聊了一会，朋友就把那少妇带到我的小卧室去了。</w:t>
      </w:r>
    </w:p>
    <w:p>
      <w:r>
        <w:t>我和另外一个朋友一直在客厅看电视，过了没一会就听里面不时有女人的呻吟。我也是很好这个的，坐了一会</w:t>
      </w:r>
    </w:p>
    <w:p>
      <w:r>
        <w:t>实在是受不了，下面都硬了。当时也没想什么就想去偷听下，我们俩个就跑到卧室门口去了。偷听的时候由于我们</w:t>
      </w:r>
    </w:p>
    <w:p>
      <w:r>
        <w:t>俩比较兴奋，不小心把门撞了下，居然发现朋友没扣门。后来知道他是故意的。可能他们俩比较投入就没发现我们，</w:t>
      </w:r>
    </w:p>
    <w:p>
      <w:r>
        <w:t>我们从门缝看见，朋友穿着裤衩正趴在那女人下面添逼呢……那骚货脱得光光的，正叉着两条粉嫩的腿，闭着眼睛，</w:t>
      </w:r>
    </w:p>
    <w:p>
      <w:r>
        <w:t>哼哼唧唧的！当时我眼睛都快绿了，他们没拉窗帘，太阳照进来，那少妇浑身雪白，皮肤真好，乳房大乳头小。真</w:t>
      </w:r>
    </w:p>
    <w:p>
      <w:r>
        <w:t>爽！正欣赏着突然发现那少妇不知道什么时候正在看我们。我们俩当时都楞住了，想这骚货要发骚了，结果过了有</w:t>
      </w:r>
    </w:p>
    <w:p>
      <w:r>
        <w:t>几秒钟吧，那少妇居然没理我们，又把眼睛闭上了，我晕倒，真强！我们这下左右为难，看还是不看了，郁闷！正</w:t>
      </w:r>
    </w:p>
    <w:p>
      <w:r>
        <w:t>在这会，估计我那朋友可能感觉出来了，扭头看了我们一下，对我们使眼色意思让我们进来。我靠，那女的都无所</w:t>
      </w:r>
    </w:p>
    <w:p>
      <w:r>
        <w:t>谓我们还怕什么，就都悄悄的进去了。少妇看看了我们还是没有说一句话，我看不下手是对不不起她了。这下好，</w:t>
      </w:r>
    </w:p>
    <w:p>
      <w:r>
        <w:t>来了个合家欢。这个骚逼浑身皮肤光洁雪白，奶又大又有弹性，抓起来绵绵的！就是奶头有点颜色比较黑，估计是</w:t>
      </w:r>
    </w:p>
    <w:p>
      <w:r>
        <w:t>被男人吸多了。屁股也大，逼的外阴唇和小阴唇基本是粉红色的，稍微有点黑，没有坠肉，挺清爽的。我们三个摸</w:t>
      </w:r>
    </w:p>
    <w:p>
      <w:r>
        <w:t>奶的摸奶，抠逼的抠逼。我一个奶就玩了有10分钟。那骚货光呻吟，一句话也不说！细节就不在描写了。</w:t>
      </w:r>
    </w:p>
    <w:p>
      <w:r>
        <w:t>我们三个男人一直从10点多操到晚上大概11点左右。这少妇还真是个骚逼，刚开始操的时候我朋友干了大概快</w:t>
      </w:r>
    </w:p>
    <w:p>
      <w:r>
        <w:t>30分钟吧，说要射，结果那骚货抱住他的腰说还要，不让拔出来。于是乎我们提枪就上啊，第一次我们3 个操了她</w:t>
      </w:r>
    </w:p>
    <w:p>
      <w:r>
        <w:t>快2 个小时。她是被干出了一身汗，估计是高潮了。她的屁眼、嘴都被我们操了，全是内射的，屁眼、逼里全是精</w:t>
      </w:r>
    </w:p>
    <w:p>
      <w:r>
        <w:t>液，每次操完都觉得有点恶心！有一次我们是3 个洞一起操的，居然把她干的不动了，估计是给操的爽晕了。一天</w:t>
      </w:r>
    </w:p>
    <w:p>
      <w:r>
        <w:t>下来，我大概算了下，我自己就操了7 、8 次左右。我们四个一天都是全裸的的，到中午了这骚逼还光着屁股晃着</w:t>
      </w:r>
    </w:p>
    <w:p>
      <w:r>
        <w:t>2 个大奶给我们泡面吃，朋友吃面的时候还让这骚逼吃他鸡巴，看着这骚逼撅着大屁股吃鸡吧，实在是刺激。结果</w:t>
      </w:r>
    </w:p>
    <w:p>
      <w:r>
        <w:t>面没吃完我们又把她一顿狠操。这贱货真是够淫，逼到后面都给操肿了。我看朋友带她走的时候，她是叉着腿走的！</w:t>
      </w:r>
    </w:p>
    <w:p>
      <w:r>
        <w:t>哈哈事后听我那朋友说，她结婚还不到三年，她老公一直觉得她挺纯情老实的，每个月可能也就操她10次8 次，骚</w:t>
      </w:r>
    </w:p>
    <w:p>
      <w:r>
        <w:t>货自己说的。谁想到操过他老婆的男人太多了，目前朋友保守估计大约被20个左右操过。他老公做梦都想不到自己</w:t>
      </w:r>
    </w:p>
    <w:p>
      <w:r>
        <w:t>认为保守老实的老婆其实是个骚逼，更不会想到会被三个男的一起操。这骚逼是一个单位的文秘，几乎被单位的主</w:t>
      </w:r>
    </w:p>
    <w:p>
      <w:r>
        <w:t>管领导都操过，每次应酬就把这骚逼带上，我朋友也是这样认识她的，她和自己的姐夫也有一腿。就我朋友分析她</w:t>
      </w:r>
    </w:p>
    <w:p>
      <w:r>
        <w:t>老公的朋友可能有些都操过她，不过说实话这骚逼在床上确实是个尤物，男人看了就想操的那种女人。那天来我这</w:t>
      </w:r>
    </w:p>
    <w:p>
      <w:r>
        <w:t>之前是吃了避孕药的，但这骚货告诉我朋友她是第一次被3 个人一起操，她也没想到。哎，现在的女人啊！可怜的</w:t>
      </w:r>
    </w:p>
    <w:p>
      <w:r>
        <w:t>老公啊以上亲身经历，信不信由你们。我也是百闻不如一见，第一次搞群交，应该算是吧。有机会再多叫几个人操</w:t>
      </w:r>
    </w:p>
    <w:p>
      <w:r>
        <w:t>她，如果还能有下次，再和大家分享战果！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