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我和少妇周洁的故事</w:t>
      </w:r>
    </w:p>
    <w:p>
      <w:r>
        <w:t>.</w:t>
      </w:r>
    </w:p>
    <w:p>
      <w:r>
        <w:t>今夜是令我血脉沸腾的一夜，也是我梦幻成真的良宵我走入房间时，看见周洁已经坐在床边，我真是又惊又喜，</w:t>
      </w:r>
    </w:p>
    <w:p>
      <w:r>
        <w:t>然而她一直垂着头。我走到她身边坐下，她仍然没有说话。不过，我要看见她丰满的身材和俏丽的面容，就已经情</w:t>
      </w:r>
    </w:p>
    <w:p>
      <w:r>
        <w:t>不自禁了。</w:t>
      </w:r>
    </w:p>
    <w:p>
      <w:r>
        <w:t>我轻轻拉住她的手，她微微一缩，但并不是完全退缩，我乘机拥了过去，她的身体不禁一震。眼睛也悄然闭上</w:t>
      </w:r>
    </w:p>
    <w:p>
      <w:r>
        <w:t>了。</w:t>
      </w:r>
    </w:p>
    <w:p>
      <w:r>
        <w:t>我抚摸着周洁的手。她的手很白很滑，这我早已经知道的，每次看沈梓和她亲热时，都令我羡慕不已。</w:t>
      </w:r>
    </w:p>
    <w:p>
      <w:r>
        <w:t>她虽然和沈梓结婚三年了，却一点儿也没有走样，她还是美艳如昔。她嫁给沈梓时才刚满十八岁，现在看起来，</w:t>
      </w:r>
    </w:p>
    <w:p>
      <w:r>
        <w:t>她的模样比结婚时还更有韵味。由他们结婚那一天，我对周洁一直就有一种莫明其妙的好感，我很想得到她。</w:t>
      </w:r>
    </w:p>
    <w:p>
      <w:r>
        <w:t>我已经近三十岁了，还没有结婚，并不是没有女孩子想嫁给我，然而没有像周洁这样的女人，我是看不上眼的。</w:t>
      </w:r>
    </w:p>
    <w:p>
      <w:r>
        <w:t>要能够一亲香泽，我是不惜代价，因为她令我夜夜难眠。有一次，我们一大班人到卡拉ＯＫ唱歌，我和林太合</w:t>
      </w:r>
    </w:p>
    <w:p>
      <w:r>
        <w:t>唱过一首唱情歌，我就已经开心到整晚睡不下。</w:t>
      </w:r>
    </w:p>
    <w:p>
      <w:r>
        <w:t>她的美丽不但是外表，还有她温文的性格，沈梓娶到她真是几生修到。和沈梓的谈话中，我往往不自觉地流露</w:t>
      </w:r>
    </w:p>
    <w:p>
      <w:r>
        <w:t>出羡慕的口词。</w:t>
      </w:r>
    </w:p>
    <w:p>
      <w:r>
        <w:t>朋友妻，不可戏，本来我也十分遵循这个戒条，偏偏我的心对周洁就一直是耿耿於怀，自从见到她以来，总是</w:t>
      </w:r>
    </w:p>
    <w:p>
      <w:r>
        <w:t>形影难忘。</w:t>
      </w:r>
    </w:p>
    <w:p>
      <w:r>
        <w:t>这次，沈梓因为经济不佳，而向我提出借贷，而我无条件就借给他了。</w:t>
      </w:r>
    </w:p>
    <w:p>
      <w:r>
        <w:t>想不到沈梓自己提出一对条件，就是让出他的太大一个晚上。</w:t>
      </w:r>
    </w:p>
    <w:p>
      <w:r>
        <w:t>初时我还以为他是在开玩笑，然而他很认真地说道：「阿诚，你很喜欢我太太，我是看得出来的，这次如果没</w:t>
      </w:r>
    </w:p>
    <w:p>
      <w:r>
        <w:t>有你的帮助，我是什麽都完了。所以我也想成你所愿，这事我已经和太太商量过而决定的，本来我是想在你托词时</w:t>
      </w:r>
    </w:p>
    <w:p>
      <w:r>
        <w:t>提出，然而你是这麽慷概，真令我感动，所以我还是想把这个条件付加上，作为我们夫妇对你的感激」我虽然觉得</w:t>
      </w:r>
    </w:p>
    <w:p>
      <w:r>
        <w:t>不应该乘人之危，无奈这条件实在相当吸引，於是我也兴奋得不能再扮君子了。所以，今晚我就完全替代沈梓，而</w:t>
      </w:r>
    </w:p>
    <w:p>
      <w:r>
        <w:t>且借用了他的房间、他的床。</w:t>
      </w:r>
    </w:p>
    <w:p>
      <w:r>
        <w:t>我温柔地问她：「用不用冲个凉呢？」她一直垂下来的脸上出现微里有说不出的满足。我向她脸颊，向她的小</w:t>
      </w:r>
    </w:p>
    <w:p>
      <w:r>
        <w:t>嘴投过去无数的热吻，周洁也被感动，她也伸出舌头和我接吻起来。</w:t>
      </w:r>
    </w:p>
    <w:p>
      <w:r>
        <w:t>我开始抽送，周洁也主动向我迎凑。在其他女人身上，我可以很持久的，但是这时我知道我坚持不了多长时间，</w:t>
      </w:r>
    </w:p>
    <w:p>
      <w:r>
        <w:t>於是我说道：「周洁，我太喜欢你了，我现在冲动极了，可能要让你失望哦」周洁喘着轻说道：「不会的，你已经</w:t>
      </w:r>
    </w:p>
    <w:p>
      <w:r>
        <w:t>让我很兴奋了，再说，沈梓让我陪你一个晚上，今晚我是不睡了，你爱怎麽玩，我都顺从你呀」我听了她的话，登</w:t>
      </w:r>
    </w:p>
    <w:p>
      <w:r>
        <w:t>时火山爆发了。我的精液射向周洁的子宫。她也热情地拥抱着我，直到我停下来，仍然把我紧紧抱住。</w:t>
      </w:r>
    </w:p>
    <w:p>
      <w:r>
        <w:t>完事之後，我把周洁抱到浴室，我和她在林家的浴缸里鸳鸯戏水，这时周洁已经不像刚才那麽羞涩了。我替她</w:t>
      </w:r>
    </w:p>
    <w:p>
      <w:r>
        <w:t>冲洗阴道，她也替我冲洗阳具，我们互相戏弄着对方的性器官，她又把我的龟头含入她的小嘴里。我的阳具立刻又</w:t>
      </w:r>
    </w:p>
    <w:p>
      <w:r>
        <w:t>硬起来了。</w:t>
      </w:r>
    </w:p>
    <w:p>
      <w:r>
        <w:t>我摸到她的屁眼，笑着问道：「沈梓有没有弄过你这里呢？」她摇了摇头说道：「没有，不过如果你喜欢，我</w:t>
      </w:r>
    </w:p>
    <w:p>
      <w:r>
        <w:t>也可以让你玩。」我说道：「我是喜欢的，不过好像太委曲你了」周洁笑着说道：「不要紧的，不过那里很紧的，</w:t>
      </w:r>
    </w:p>
    <w:p>
      <w:r>
        <w:t>又不太乾净，你要趁现在好多肥皂泡，比较润滑。」我又涂了许多肥皂沫上去，然後用力把阴茎挤入周洁的臀缝，</w:t>
      </w:r>
    </w:p>
    <w:p>
      <w:r>
        <w:t>周洁的小嘴张得大大的。我的肉棒插入之後没有立刻抽送，我让她坐在我怀里，却伸手去抚摸她的乳房和阴户。我</w:t>
      </w:r>
    </w:p>
    <w:p>
      <w:r>
        <w:t>用手指挖她的阴道，同时也轻揉她的乳尖和阴蒂。周洁回头说道：「你真会逗弄女人，我叫你弄得全身都轻飘飘的。</w:t>
      </w:r>
    </w:p>
    <w:p>
      <w:r>
        <w:t>我对周洁说道：「我想在你後面射精，行吗？」周洁笑着说道：「我已经说过，今晚让你爱怎麽玩，就怎麽玩</w:t>
      </w:r>
    </w:p>
    <w:p>
      <w:r>
        <w:t>呀」我让周洁伏在浴缸上，我站在後面往她肛门里抽送，那里的紧窄不用说的。於是我不用很多时间，就在她的直</w:t>
      </w:r>
    </w:p>
    <w:p>
      <w:r>
        <w:t>肠里射精了。</w:t>
      </w:r>
    </w:p>
    <w:p>
      <w:r>
        <w:t>虽然两度春风，我仍然精神沂沂，我和周洁回到床上时，彼此都没有一丝倦意，於是我们开始玩花式性交，周</w:t>
      </w:r>
    </w:p>
    <w:p>
      <w:r>
        <w:t>洁说她的屁眼有点儿疼，但是前面可以任我为所欲为。我们由「６９」花式开始，接着是「坐怀吞棍」，周洁积极</w:t>
      </w:r>
    </w:p>
    <w:p>
      <w:r>
        <w:t>地在我怀里腾跃，我亲眼见到自己粗硬的大阳具在她毛茸茸的阴道口出没。周洁玩累了，我就用「龙舟挂鼓」的还</w:t>
      </w:r>
    </w:p>
    <w:p>
      <w:r>
        <w:t>是抱着她在屋子里到处走。在玩「隔山取火」时，周洁也把臀部努力向後撞，使得我的龟头深深地撞击她的子宫颈。</w:t>
      </w:r>
    </w:p>
    <w:p>
      <w:r>
        <w:t>最後，我用「汉子推车」的花式把周洁送到最高潮，这时的周洁简直欲仙欲死了，她粉面通里多少也有些歉意，</w:t>
      </w:r>
    </w:p>
    <w:p>
      <w:r>
        <w:t>但是我和周洁有一夜情，疯狂也是难免的了。</w:t>
      </w:r>
    </w:p>
    <w:p>
      <w:r>
        <w:t>望望手表，才六点多。我还可以在临走之前和周洁亲热一番，但是周洁可能太累了，连我的肉棒插入她的阴道</w:t>
      </w:r>
    </w:p>
    <w:p>
      <w:r>
        <w:t>都没有醒过来。也难怪的，一个良家妇女，有多少机会像周洁这样被我通宵达旦地玩尽肉体的各个器官。</w:t>
      </w:r>
    </w:p>
    <w:p>
      <w:r>
        <w:t>我又一次在周洁的阴道里射精，才穿上衣服。临走时，我见到周洁肉体横陈，见到她美妙的身材容貌，特别是</w:t>
      </w:r>
    </w:p>
    <w:p>
      <w:r>
        <w:t>那雪白玲珑的手儿脚儿，真是依依难舍。然而见到她两条嫩腿间洋溢着我精液的半闭阴户，则觉得油然满足。</w:t>
      </w:r>
    </w:p>
    <w:p>
      <w:r>
        <w:t>（二）</w:t>
      </w:r>
    </w:p>
    <w:p>
      <w:r>
        <w:t>自从和周洁过了那一夜，我不时都在回忆着那美好的时刻，但是我已经再也没有机会了。在一次和周洁见面的</w:t>
      </w:r>
    </w:p>
    <w:p>
      <w:r>
        <w:t>时候，我坦白地对她倾诉我的思慕。周洁婉转地解释她的立场，她说她虽然也喜欢我这个床上的男友，但她更爱她</w:t>
      </w:r>
    </w:p>
    <w:p>
      <w:r>
        <w:t>的丈夫和家庭。</w:t>
      </w:r>
    </w:p>
    <w:p>
      <w:r>
        <w:t>在我失望的时候，周洁又带给我一线新希望。原来周洁知道她丈夫很喜欢她的表妹杨清惠。她劝我娶杨清惠为</w:t>
      </w:r>
    </w:p>
    <w:p>
      <w:r>
        <w:t>妻，然後和沈梓夫妇交换。就可以不时和我亲热。她说沈梓也看出我对他的太太一试难忘，於是和她商量过，决定</w:t>
      </w:r>
    </w:p>
    <w:p>
      <w:r>
        <w:t>把太太的表妹杨清惠介绍给我。</w:t>
      </w:r>
    </w:p>
    <w:p>
      <w:r>
        <w:t>这一日，林先生藉故离开家里，周洁则分别约杨清惠和我来到她的家中，她告诉我说：杨清惠是一个很听她话</w:t>
      </w:r>
    </w:p>
    <w:p>
      <w:r>
        <w:t>的女孩子，要我喜欢，立刻可以让我证明处女的身子。</w:t>
      </w:r>
    </w:p>
    <w:p>
      <w:r>
        <w:t>当我还未到时，杨清惠想到今天有可能要让我破瓜，显得有点羞怯，周洁却对她评头品足。</w:t>
      </w:r>
    </w:p>
    <w:p>
      <w:r>
        <w:t>「杨清惠。」周洁说道：「你的身材真好」「好甚麽呢？」杨清惠羞涩地望望自己的身体说道：「我的胸围总</w:t>
      </w:r>
    </w:p>
    <w:p>
      <w:r>
        <w:t>是及不上别人」「女孩子，要那麽大的乳房干甚麽？」周洁笑了笑说道：「你这麽大刚好合适，将来怀了孩子就会</w:t>
      </w:r>
    </w:p>
    <w:p>
      <w:r>
        <w:t>胀起来的嘛」「我┅┅我底下┅┅底下还没有毛」杨清惠羞涩地说道。</w:t>
      </w:r>
    </w:p>
    <w:p>
      <w:r>
        <w:t>「你现在还小嘛」周洁哈哈地笑起来道：「或者你有一天会密林遮道的，不过并不是个个男人都喜欢阴毛多的，</w:t>
      </w:r>
    </w:p>
    <w:p>
      <w:r>
        <w:t>我已经告诉他了，他说他好喜欢白虎哦」「那种事会不会痛呢？」杨清惠又问渲。</w:t>
      </w:r>
    </w:p>
    <w:p>
      <w:r>
        <w:t>「我当然会尽量安排，让你减少痛楚的。」周洁胸有成竹的说道。</w:t>
      </w:r>
    </w:p>
    <w:p>
      <w:r>
        <w:t>当她们走出出客厅的时候，我刚好来到了，周洁赶忙来替我开门，并替我和杨清惠互相介绍着。</w:t>
      </w:r>
    </w:p>
    <w:p>
      <w:r>
        <w:t>「杨清惠小姐。」我但觉眼前一亮，很有礼貌地说道。</w:t>
      </w:r>
    </w:p>
    <w:p>
      <w:r>
        <w:t>「唐静。」杨清惠羞得低下了头来。</w:t>
      </w:r>
    </w:p>
    <w:p>
      <w:r>
        <w:t>「杨清惠小姐，你很美丽。」我赞叹着她道。</w:t>
      </w:r>
    </w:p>
    <w:p>
      <w:r>
        <w:t>「多谢唐静」杨清惠怯生生地抬头望了望我。周洁把我们招呼到沙发上，笑着说道：「我权充你们的主婚人，</w:t>
      </w:r>
    </w:p>
    <w:p>
      <w:r>
        <w:t>首先徵求你们双方的意见。」杨清惠和我都望着她，使她感到了很是得意。</w:t>
      </w:r>
    </w:p>
    <w:p>
      <w:r>
        <w:t>周洁像个婚姻注册官似的问我道：「你愿不愿意以娶杨清惠为妻」「愿意」我雄壮地说，因为这是周洁的安排。</w:t>
      </w:r>
    </w:p>
    <w:p>
      <w:r>
        <w:t>「杨清惠，」周洁正色地对杨清惠问道：「你愿意将自己的初夜权献给阿诚吗？」「愿意」她怯生生地低声道。</w:t>
      </w:r>
    </w:p>
    <w:p>
      <w:r>
        <w:t>周洁对杨清惠说道：「现在你可以先向阿诚证明你是处女。」「就在这里吗？」我奇怪地说道。</w:t>
      </w:r>
    </w:p>
    <w:p>
      <w:r>
        <w:t>「是呀随便你啦」周洁说道：「沈梓今天不回家，这里就我们三个人啦」「你真要亲眼看着我把她征服吗？」</w:t>
      </w:r>
    </w:p>
    <w:p>
      <w:r>
        <w:t>我笑着问。</w:t>
      </w:r>
    </w:p>
    <w:p>
      <w:r>
        <w:t>「真的」周洁连忙说道：「难道你不同意吗？我也是护花有责哩」「护甚麽花呀？」我问道。</w:t>
      </w:r>
    </w:p>
    <w:p>
      <w:r>
        <w:t>「我可不许你像野兽般对她的」周洁说道：「你要万缕柔情地、令她舒舒服服的受占领哦」「这个当然啦」我</w:t>
      </w:r>
    </w:p>
    <w:p>
      <w:r>
        <w:t>说道：「我也不想做个辣手摧花手嘛」「那你们现在就开始吧」周洁说道。</w:t>
      </w:r>
    </w:p>
    <w:p>
      <w:r>
        <w:t>「到那儿去呢？」杨清惠羞怯地问道。</w:t>
      </w:r>
    </w:p>
    <w:p>
      <w:r>
        <w:t>「进房去吧」我提议道。</w:t>
      </w:r>
    </w:p>
    <w:p>
      <w:r>
        <w:t>於是，一行三人就进入了周洁的闺房中，暂借大床作阳台。</w:t>
      </w:r>
    </w:p>
    <w:p>
      <w:r>
        <w:t>一进房里，杨清惠就羞答答地主动地解除衣服。</w:t>
      </w:r>
    </w:p>
    <w:p>
      <w:r>
        <w:t>「让我来吧」我站到了她的身旁，柔情地替她解除着身体上的一切文明之物，让她的原始躯体回复到自然。</w:t>
      </w:r>
    </w:p>
    <w:p>
      <w:r>
        <w:t>周洁安然地坐过一边来，注视着我把杨清惠的衣服、胸围、内裤一件一件地脱了下来，然後接过来好好地挂在</w:t>
      </w:r>
    </w:p>
    <w:p>
      <w:r>
        <w:t>衣架上。</w:t>
      </w:r>
    </w:p>
    <w:p>
      <w:r>
        <w:t>杨清惠第一次在男人的面前把身体裸露出来了，她从未试过男人对她的裸体的观感，她期待着我能满意。</w:t>
      </w:r>
    </w:p>
    <w:p>
      <w:r>
        <w:t>「太美了」我不期然地托着了她的半圆球形乳房说道：「一眼便可以看出你是一个如假包换的处女。」「你怎</w:t>
      </w:r>
    </w:p>
    <w:p>
      <w:r>
        <w:t>麽知道的呢？」周洁笑着问道。</w:t>
      </w:r>
    </w:p>
    <w:p>
      <w:r>
        <w:t>「直觉凭直觉」我笑着道：「你看，她的乳蒂是那麽的淡头，很痒很舒服。但又很不好受。</w:t>
      </w:r>
    </w:p>
    <w:p>
      <w:r>
        <w:t>我柔情地吻了吻她，一双手指在搓弄着那微细的孔蒂。她也很激动，我是第一次准备尝一位清纯美丽嫩滑的处</w:t>
      </w:r>
    </w:p>
    <w:p>
      <w:r>
        <w:t>女，要好好地欣赏一下了。我虽然也曾经试过三五个越南菲律宾和泰国的处女，但他总觉得她们并不如眼前这位女</w:t>
      </w:r>
    </w:p>
    <w:p>
      <w:r>
        <w:t>孩子那麽美貌动人，那麽嫩滑可爱。而且并不包含金钱的交易杨清惠的呼吸声粗重起来了，她难耐地扭摆着身子。</w:t>
      </w:r>
    </w:p>
    <w:p>
      <w:r>
        <w:t>「不用怕的。」我柔情地安慰着她。</w:t>
      </w:r>
    </w:p>
    <w:p>
      <w:r>
        <w:t>「哦」杨清惠在微微地挣扎着，欲拒还迎着迁就我。我把她那两粒星星捏弄得挺硬起来了，我的手向下移动着，</w:t>
      </w:r>
    </w:p>
    <w:p>
      <w:r>
        <w:t>滑过了她那平坦的小腹，进袭到那光滑无毛的境地去。</w:t>
      </w:r>
    </w:p>
    <w:p>
      <w:r>
        <w:t>「你这里光洁无毛的，好可爱哦」我柔声问。</w:t>
      </w:r>
    </w:p>
    <w:p>
      <w:r>
        <w:t>「听说你不介意，是吗？」杨清惠心慌意乱地问。</w:t>
      </w:r>
    </w:p>
    <w:p>
      <w:r>
        <w:t>「是呀我不赌钱，没有别人那些避忌。」「你以为人人都有我这麽多毛的吗？」周洁笑着道：「你到底还是十</w:t>
      </w:r>
    </w:p>
    <w:p>
      <w:r>
        <w:t>八岁的少女呀那是娇嫩的证明哩」「对呀」我轻轻地揉弄着她光滑的耻部。</w:t>
      </w:r>
    </w:p>
    <w:p>
      <w:r>
        <w:t>「啊」杨清惠紧张地把大腿缩了缩。</w:t>
      </w:r>
    </w:p>
    <w:p>
      <w:r>
        <w:t>「杨清惠」周洁忙说道：「你把心情放松些嘛」「我┅┅」杨清惠困惑地摇摇头道：「我实在很紧张，我不知</w:t>
      </w:r>
    </w:p>
    <w:p>
      <w:r>
        <w:t>怎样可以放松？」周洁得转而对我说道：「你把前奏拉得松些吧」「我会的」我点点头说道。</w:t>
      </w:r>
    </w:p>
    <w:p>
      <w:r>
        <w:t>「啊」杨清惠在我的抚弄下发出了阵阵的呻吟声来。</w:t>
      </w:r>
    </w:p>
    <w:p>
      <w:r>
        <w:t>「不要怕」周洁把杨清惠的一只手握到了自己手中。</w:t>
      </w:r>
    </w:p>
    <w:p>
      <w:r>
        <w:t>我这时把眼神注视在她的水蜜桃上，这水蜜桃还未成熟，裂口很细小，蜜桃的汁水很少，并不似一些周洁那种</w:t>
      </w:r>
    </w:p>
    <w:p>
      <w:r>
        <w:t>成熟的蜜桃那样能流出汁水。</w:t>
      </w:r>
    </w:p>
    <w:p>
      <w:r>
        <w:t>我用手指轻轻地挑弄着杨清惠那裂缝。</w:t>
      </w:r>
    </w:p>
    <w:p>
      <w:r>
        <w:t>「啊」杨清惠这时紧张得娇呼了起来，一只手把周洁握得实实的。</w:t>
      </w:r>
    </w:p>
    <w:p>
      <w:r>
        <w:t>「她真是一个处女」「我也认为她必是无疑的」周洁笑着说道：「看她这个样子，我都可以看得出来，她是一</w:t>
      </w:r>
    </w:p>
    <w:p>
      <w:r>
        <w:t>个确确切切的处女。」「那我现在可以开始了吗？」我向周洁询问着。</w:t>
      </w:r>
    </w:p>
    <w:p>
      <w:r>
        <w:t>「你也先把衣服脱下来吧」周洁笑笑说道：「让她先习惯一下嘛」「好的」我听从着她的劝导，松开了抚摸着</w:t>
      </w:r>
    </w:p>
    <w:p>
      <w:r>
        <w:t>嫩肉的手，慢慢地站了起来，就要对自己来个彻底的解脱。</w:t>
      </w:r>
    </w:p>
    <w:p>
      <w:r>
        <w:t>「怎麽啦你几时扯起个帐蓬了」周洁娇笑着注视着我，说道。</w:t>
      </w:r>
    </w:p>
    <w:p>
      <w:r>
        <w:t>「这是为杨清惠所搭起来的哩」我笑着说道。</w:t>
      </w:r>
    </w:p>
    <w:p>
      <w:r>
        <w:t>杨清惠在微微地喘息着，不时地偷眼张望我这里有多粗有多大，一定在担心着我会不会对她做成严重的创伤。</w:t>
      </w:r>
    </w:p>
    <w:p>
      <w:r>
        <w:t>当我把内裤脱去，她们就都可以看到我那六寸左右长的东西在昂首吐舌地颤震着。</w:t>
      </w:r>
    </w:p>
    <w:p>
      <w:r>
        <w:t>「啊我好怕」杨清惠忽然起身拥着了周洁道。</w:t>
      </w:r>
    </w:p>
    <w:p>
      <w:r>
        <w:t>「傻女孩子，你怕什麽呀」周洁连忙搂着她道。</w:t>
      </w:r>
    </w:p>
    <w:p>
      <w:r>
        <w:t>「他┅┅他是这麽长的」杨清惠口吃吃地道。</w:t>
      </w:r>
    </w:p>
    <w:p>
      <w:r>
        <w:t>「不要怕他」周洁安为着她道：「任何的一个男子都是这样的呢」「但是┅┅但是我实在怕呀」她把脸孔埋到</w:t>
      </w:r>
    </w:p>
    <w:p>
      <w:r>
        <w:t>了周洁的胸脯中。</w:t>
      </w:r>
    </w:p>
    <w:p>
      <w:r>
        <w:t>我这时已作好了准备，我缓缓地走到杨清惠的身边，悄声道：「杨清惠，不用怕的，我不会伤害到你的。」杨</w:t>
      </w:r>
    </w:p>
    <w:p>
      <w:r>
        <w:t>清惠稍微平静下来了，她把头转了回来，幽幽地对我说道：「你可要体谅我啊」「我会的了」我挺着了那硬硬的家</w:t>
      </w:r>
    </w:p>
    <w:p>
      <w:r>
        <w:t>伙平静地说道。</w:t>
      </w:r>
    </w:p>
    <w:p>
      <w:r>
        <w:t>「不要怕他嘛」周洁俏皮地拿起着她的手碰触着我那雄伟的东西。</w:t>
      </w:r>
    </w:p>
    <w:p>
      <w:r>
        <w:t>「啊」杨清惠惊呼了一声道：「这麽烫手的」「不要怕他，紧捏着它，」周洁教导着她道。</w:t>
      </w:r>
    </w:p>
    <w:p>
      <w:r>
        <w:t>杨清惠羞涩地点点头，一边把手掌收紧，捏实了我的硬东西，我笑笑，运用着阴力把那话儿颤了颤。</w:t>
      </w:r>
    </w:p>
    <w:p>
      <w:r>
        <w:t>「哎哟」杨清惠赶忙缩手道：「它怎麽会动的？」这一下，连周洁也忍不住笑起来了，对我骂道：「你真恶作</w:t>
      </w:r>
    </w:p>
    <w:p>
      <w:r>
        <w:t>剧，你可不要把她吓坏了」我笑着说道：「并没有吓她呀它本来就是会动的嘛」「杨清惠」周洁鼓励地说道：「不</w:t>
      </w:r>
    </w:p>
    <w:p>
      <w:r>
        <w:t>要怕它，过去与他试试，在床上，男人到底不是我们女人手脚的。」「但是，他那麽长的」杨清惠伸伸舌头。</w:t>
      </w:r>
    </w:p>
    <w:p>
      <w:r>
        <w:t>「你是可以容纳得下的。」周洁安慰着她道：「每个女人都有过这种过程的。」「那我就试试吧」杨清惠勇敢</w:t>
      </w:r>
    </w:p>
    <w:p>
      <w:r>
        <w:t>地重新回到我怀里。</w:t>
      </w:r>
    </w:p>
    <w:p>
      <w:r>
        <w:t>我轻轻地躺到了她身边，把她柔柔地拥抱着，一边在抚摸着她的身体，一边在亲吻着她的樱唇。杨清惠在我热</w:t>
      </w:r>
    </w:p>
    <w:p>
      <w:r>
        <w:t>情的带动下，张着粉唇，迎接着我那伸缩自如的舌头在她的口腔内活动着。一阵阵的撩弄，一片片的温柔杨清惠陶</w:t>
      </w:r>
    </w:p>
    <w:p>
      <w:r>
        <w:t>醉了。渐渐地，我的热情带起了她的春情，她也有样学样地把香舌撩到了我的口腔内，随着他的活动而活动着。</w:t>
      </w:r>
    </w:p>
    <w:p>
      <w:r>
        <w:t>本来，我从来就不对处女抱有甚麽的要求，我认为，处女到底是及不上少妇那样有味，她之所以宝贵，就是由</w:t>
      </w:r>
    </w:p>
    <w:p>
      <w:r>
        <w:t>於她是第一次，那是人家的母亲将女儿养到这麽大来让自己享用，但现在，我又有着新的感觉了，我认为：对着了</w:t>
      </w:r>
    </w:p>
    <w:p>
      <w:r>
        <w:t>这个可爱的女孩子，就有如是导师，正在循循善诱地指导着她跨出第一步。</w:t>
      </w:r>
    </w:p>
    <w:p>
      <w:r>
        <w:t>（三）</w:t>
      </w:r>
    </w:p>
    <w:p>
      <w:r>
        <w:t>我感到有点自豪，我我为自己正在对这个少女启蒙，让她真真正正地知道人生究竟是怎麽的一回事。</w:t>
      </w:r>
    </w:p>
    <w:p>
      <w:r>
        <w:t>杨清惠现在已热情地搂住了我，一双娇乳也紧紧地贴着了我的胸部，我微微挺着自己那坚实的胸膛，让自己的</w:t>
      </w:r>
    </w:p>
    <w:p>
      <w:r>
        <w:t>条条肌肉摩擦着她那开始肿胀起来的乳房。我更把自己那自鸣得意的肉棒，轻轻地抵触住她那嫩嫩的桃缝，挑诱地、</w:t>
      </w:r>
    </w:p>
    <w:p>
      <w:r>
        <w:t>温情地轻触着。</w:t>
      </w:r>
    </w:p>
    <w:p>
      <w:r>
        <w:t>它就有如是一柱火把，正在点燃着杨清惠肉体里蕴藏着的丰厚能源，爆出火花，呼起冲天的欲火来。</w:t>
      </w:r>
    </w:p>
    <w:p>
      <w:r>
        <w:t>周洁这时在一边细细地欣赏着，她感到了杨清惠的纯真可爱，也感到了我确是个温情的男人。</w:t>
      </w:r>
    </w:p>
    <w:p>
      <w:r>
        <w:t>「我要来了。」我带着了颤抖的声说道。</w:t>
      </w:r>
    </w:p>
    <w:p>
      <w:r>
        <w:t>「啊」杨清惠柔顺地把双腿张了开来。我的喉咙间微微作响，我确是很冲动，但我强抑着自己的情绪。</w:t>
      </w:r>
    </w:p>
    <w:p>
      <w:r>
        <w:t>「慢慢来吧」周洁低声说道，一边又紧紧地握住了杨清惠的手掌。</w:t>
      </w:r>
    </w:p>
    <w:p>
      <w:r>
        <w:t>「我┅┅我好怕呀」杨清惠求救似地望着周洁。</w:t>
      </w:r>
    </w:p>
    <w:p>
      <w:r>
        <w:t>「不要怕有我在呀」周洁向我打了个眼色。</w:t>
      </w:r>
    </w:p>
    <w:p>
      <w:r>
        <w:t>我轻轻地凑了过去，把那硬硬的东西抵住了桃源肉缝，杨清惠的眉毛跳了两跳，她紧张得把眼睛闭了起夹。</w:t>
      </w:r>
    </w:p>
    <w:p>
      <w:r>
        <w:t>我柔情地触了两触，然後轻轻一顶。</w:t>
      </w:r>
    </w:p>
    <w:p>
      <w:r>
        <w:t>「哎哟痛死我啦」杨清惠呼天抢地的叫了起夹，在紧张中把双腿夹紧并拢着。</w:t>
      </w:r>
    </w:p>
    <w:p>
      <w:r>
        <w:t>我不忍心再动她，轻轻地移了开来，并未能突入进去。</w:t>
      </w:r>
    </w:p>
    <w:p>
      <w:r>
        <w:t>「杨清惠，你太紧张了」周洁叹了一声道。</w:t>
      </w:r>
    </w:p>
    <w:p>
      <w:r>
        <w:t>「实在好痛」杨清惠尚犹有余悸地说道。</w:t>
      </w:r>
    </w:p>
    <w:p>
      <w:r>
        <w:t>「再试试吧」周洁向我点点头。我听从她，稍为加上了点力，但在杨清惠的叫喊声中，我实在下不了手。</w:t>
      </w:r>
    </w:p>
    <w:p>
      <w:r>
        <w:t>「她太乾了」周洁摇瑶头道。</w:t>
      </w:r>
    </w:p>
    <w:p>
      <w:r>
        <w:t>「那怎麽办呢？」我也有点儿焦急了。</w:t>
      </w:r>
    </w:p>
    <w:p>
      <w:r>
        <w:t>「这样吧」周洁忽然灵光一现，说道：「你就大在我的身上干吧待把你的筋儿浸润了，再移师突袭好了。」我</w:t>
      </w:r>
    </w:p>
    <w:p>
      <w:r>
        <w:t>点点头，其实我早就巴不得再次和周洁亲热了。</w:t>
      </w:r>
    </w:p>
    <w:p>
      <w:r>
        <w:t>「杨清惠」周洁柔声地对她说道：「现在你看住了，我是怎样应付他的，那你就可以减少很多顾忌的了。」「</w:t>
      </w:r>
    </w:p>
    <w:p>
      <w:r>
        <w:t>表姐，我拖累了你了。」杨清惠不好意思地说道。</w:t>
      </w:r>
    </w:p>
    <w:p>
      <w:r>
        <w:t>「没关系的」周洁道：「我们是老朋友啦，这次你表姐夫也同意我这样做的。」杨清惠坐了起来，她要好好地</w:t>
      </w:r>
    </w:p>
    <w:p>
      <w:r>
        <w:t>看看周洁是怎麽干的。</w:t>
      </w:r>
    </w:p>
    <w:p>
      <w:r>
        <w:t>周洁匆匆起床，把身上的衣服全脱掉，就这样光脱脱的躺到了杨清惠的眼前。</w:t>
      </w:r>
    </w:p>
    <w:p>
      <w:r>
        <w:t>「我真羡慕」杨清惠说道：「你有这麽大个的一对乳房」「你将来也有的。」周洁笑笑。</w:t>
      </w:r>
    </w:p>
    <w:p>
      <w:r>
        <w:t>「你也有那麽多长长的毛」杨清惠叹了一口气，似乎是认为上天厚彼薄此，她样样东西都似乎及不上人家的」</w:t>
      </w:r>
    </w:p>
    <w:p>
      <w:r>
        <w:t>「你将来也有的，不过没毛也有没毛的好处，」周洁笑着对我点了点头说：「你说是吗？」我笑着对杨清惠说道：</w:t>
      </w:r>
    </w:p>
    <w:p>
      <w:r>
        <w:t>「杨清惠，周洁说得对，你的宝贝一样都好可爱哦」我俯伏到周洁的身体上，一双手在拨开着那丛丛长草，找寻着</w:t>
      </w:r>
    </w:p>
    <w:p>
      <w:r>
        <w:t>目标。</w:t>
      </w:r>
    </w:p>
    <w:p>
      <w:r>
        <w:t>「你看着了。」周洁对杨清惠嫣然一笑，说道：「他就要插进去了。」我挺了上来，压了下去，就那麽轻易的，</w:t>
      </w:r>
    </w:p>
    <w:p>
      <w:r>
        <w:t>两个身躯在紧紧地贴合着，再也难以找出一条缝隙来了。我们没有前奏，我们也不须前奏，我和周洁是紧密合作的</w:t>
      </w:r>
    </w:p>
    <w:p>
      <w:r>
        <w:t>一对，我清楚地知道周洁的深浅，她亦同样知道我的长短，我们已经有过数次了。</w:t>
      </w:r>
    </w:p>
    <w:p>
      <w:r>
        <w:t>杨清惠以奇异的目光注视着我们的动作，她很早便知道有这回事了，但她从来没有看过，更没有试过，想不到</w:t>
      </w:r>
    </w:p>
    <w:p>
      <w:r>
        <w:t>这事情竟是如此羞人的。她不大敢看，但她又舍不得放弃这个机会，她终於把粉首垂了下来，偷眼斜视地看着。</w:t>
      </w:r>
    </w:p>
    <w:p>
      <w:r>
        <w:t>她见到周洁正在被人骑在上面，粗重地喘着气，也看到我正在骑在周洁赤裸的身上，粗硬的大肉棒在出出入入。</w:t>
      </w:r>
    </w:p>
    <w:p>
      <w:r>
        <w:t>终於，我停止动作了，我把那话儿拨出来一看，早已泪淋淋的沾满了周洁那充盈的桃源液汁了。</w:t>
      </w:r>
    </w:p>
    <w:p>
      <w:r>
        <w:t>「啊可以了」周洁恋恋不舍地瞧着我。</w:t>
      </w:r>
    </w:p>
    <w:p>
      <w:r>
        <w:t>「大概可以了吧」我低声说道。</w:t>
      </w:r>
    </w:p>
    <w:p>
      <w:r>
        <w:t>「杨清惠，换你来吧」周洁有的依依不舍地坐了起夹。</w:t>
      </w:r>
    </w:p>
    <w:p>
      <w:r>
        <w:t>「杨清惠又顺从地躺在床上，她学着周洁把两条嫩腿张开，双膝屈了起来。我这时又操起了那粗硬的大肉棒，</w:t>
      </w:r>
    </w:p>
    <w:p>
      <w:r>
        <w:t>按紧着杨清惠那漠合着的肉洞儿。我一分一分地迫进着，每迫进一分，都好像要付出很大的力气杨清惠凤眉紧锁、</w:t>
      </w:r>
    </w:p>
    <w:p>
      <w:r>
        <w:t>咬碎银牙地忍受着。我努力地迫进着，终於把头儿挤进去了。</w:t>
      </w:r>
    </w:p>
    <w:p>
      <w:r>
        <w:t>但这时，杨清惠又在雪雪呼痛了，明眸中也滴下了苦泪。</w:t>
      </w:r>
    </w:p>
    <w:p>
      <w:r>
        <w:t>「还是停一会见再想想办法吧」周洁叹了一口气。</w:t>
      </w:r>
    </w:p>
    <w:p>
      <w:r>
        <w:t>「那我怎麽办？」我实在是欲火填胸，又实在不敢再迫入。</w:t>
      </w:r>
    </w:p>
    <w:p>
      <w:r>
        <w:t>「让我来替你收收火吧」周洁又躺了下来了。我没二话，从杨清惠那里拨了出来，又插进了周洁的肉缝儿中。</w:t>
      </w:r>
    </w:p>
    <w:p>
      <w:r>
        <w:t>紧接着是一场疯狂的拼斗，那也是合作的艺术。那更是兽般的发泄。犹如狂风卷起着暴雨，更似怒海沸腾了。</w:t>
      </w:r>
    </w:p>
    <w:p>
      <w:r>
        <w:t>杨清惠坐在床上，觉得惊心动魄，她瞧瞧周洁的脸容，但觉她似笑非笑，似苦非苦的表情，真不知是何种的感</w:t>
      </w:r>
    </w:p>
    <w:p>
      <w:r>
        <w:t>受。不过那叫声、呻吟声她却听得出来，因为她也是女人，亦有女人才可以体会到那是欢乐的叫声。</w:t>
      </w:r>
    </w:p>
    <w:p>
      <w:r>
        <w:t>她真不明白，难道男人这样刺刺戮戮的，就能令一个女子感到快乐。就她刚才的感觉而言，那是迫裂的痛楚。</w:t>
      </w:r>
    </w:p>
    <w:p>
      <w:r>
        <w:t>当然，更有着阵阵的痕痒感，但那种滋味她刚才是难以解释得出来的。不过撕裂的疼痛占据了一切，现在，她</w:t>
      </w:r>
    </w:p>
    <w:p>
      <w:r>
        <w:t>看着别人在做，那种感觉又默默地来了。</w:t>
      </w:r>
    </w:p>
    <w:p>
      <w:r>
        <w:t>这时，听得周洁又是一声重重的呻吟，跟着就静下来了。但是，我在催骑着，一条腰时充满着劲力般扭摆。周</w:t>
      </w:r>
    </w:p>
    <w:p>
      <w:r>
        <w:t>洁又是重重的一下呻吟，声息更微了。我的腰肢摆动得更加剧烈了，接着，我一阵阵的痉挛，就像抽筋一样，真把</w:t>
      </w:r>
    </w:p>
    <w:p>
      <w:r>
        <w:t>杨清惠吓慌了「你┅┅你们怎麽了？」她焦急地问道。</w:t>
      </w:r>
    </w:p>
    <w:p>
      <w:r>
        <w:t>但是，我们并没有理会她，我们都沉寂下来了。</w:t>
      </w:r>
    </w:p>
    <w:p>
      <w:r>
        <w:t>不一会，我慢慢移开了身体，然後再舒舒服服地仰躺在床上。杨清惠这时看清楚了，她清清楚楚地见到我那雄</w:t>
      </w:r>
    </w:p>
    <w:p>
      <w:r>
        <w:t>伟的劲儿已不见了，而是颓废地倒伏在一边。</w:t>
      </w:r>
    </w:p>
    <w:p>
      <w:r>
        <w:t>杨清惠再望望周洁，见她那桃门半闭，一些液流正倒灌出来。</w:t>
      </w:r>
    </w:p>
    <w:p>
      <w:r>
        <w:t>「杨清惠，你都看到了。」周洁喘着气说道。</w:t>
      </w:r>
    </w:p>
    <w:p>
      <w:r>
        <w:t>「看到了。」杨清惠点点头。</w:t>
      </w:r>
    </w:p>
    <w:p>
      <w:r>
        <w:t>「这件事情其实是很过瘾的，舒服到不得了。」周洁叹着气说道。</w:t>
      </w:r>
    </w:p>
    <w:p>
      <w:r>
        <w:t>「那我现在应该怎麽办？」杨清惠低着头问。</w:t>
      </w:r>
    </w:p>
    <w:p>
      <w:r>
        <w:t>「我们先歇一歇。」周洁舒了一口气道：「等他回复元气过来那就好办了」於是，他们歇息了一会儿，三个赤</w:t>
      </w:r>
    </w:p>
    <w:p>
      <w:r>
        <w:t>棵棵的男女就在大厅中忙开了。周洁进厨房中生火、她准备了一些午餐肉。</w:t>
      </w:r>
    </w:p>
    <w:p>
      <w:r>
        <w:t>杨清惠忙着开罐头，但周洁却笑着要她把开罐头的事儿留给我做。於是杨清惠就忙着去洗杯、斟酒、收拾桌子。</w:t>
      </w:r>
    </w:p>
    <w:p>
      <w:r>
        <w:t>不到十分钟，我们又围拢在餐桌上，高高兴兴地漫吃边说了。</w:t>
      </w:r>
    </w:p>
    <w:p>
      <w:r>
        <w:t>当然，谈话的主题还是放在杨清惠的身上，我们在开解着她。杨清惠从未沾过酒，这时喝了一口，就辣得她要</w:t>
      </w:r>
    </w:p>
    <w:p>
      <w:r>
        <w:t>命，粉脸地尽根插入。抽送了一会儿，杨清惠大概是体会到其中的奥妙，竟紧紧把我抱住了。於是，我努力地把她</w:t>
      </w:r>
    </w:p>
    <w:p>
      <w:r>
        <w:t>推上高潮。然後在她紧窄的小肉洞里一泄如注。</w:t>
      </w:r>
    </w:p>
    <w:p>
      <w:r>
        <w:t>良久，我才脱离杨清惠的肉体，见她的阴道口目中的地位。即时沈梓肯和我永久交换，我也肯答应的，所以我</w:t>
      </w:r>
    </w:p>
    <w:p>
      <w:r>
        <w:t>们的计划照旧。什麽时候进行，我等着你的好消息了」周洁说道：「你这个男人，我有什麽好得过杨清惠呢？值得</w:t>
      </w:r>
    </w:p>
    <w:p>
      <w:r>
        <w:t>你连这麽可爱的妻子也不要呢？」我说道：「爱就是爱，没法子解释的。」周洁说道：「你不怕将来的儿子是沈梓</w:t>
      </w:r>
    </w:p>
    <w:p>
      <w:r>
        <w:t>的骨肉吗？」我说道：「是谁的骨肉我一样疼爱，不过我要告诉你一个秘密，你也知道我是个医生，沈梓不育的事</w:t>
      </w:r>
    </w:p>
    <w:p>
      <w:r>
        <w:t>你可能不知道，但这是我亲自检验的结果，所以，以後如果你怀了孩子，也可能是我的骨肉哩」周洁说道：「这个</w:t>
      </w:r>
    </w:p>
    <w:p>
      <w:r>
        <w:t>沈梓，难怪他上次让我和你做的时候，连吩咐我避孕都没有原来他还想借你的种，让我有孩子。」我说道：「这个</w:t>
      </w:r>
    </w:p>
    <w:p>
      <w:r>
        <w:t>你知道就好了，千万不要怪她，男人有他的自遵心嘛」周洁说道：「我不说就是了。不过我还不想太早有孩子哩再</w:t>
      </w:r>
    </w:p>
    <w:p>
      <w:r>
        <w:t>过几年後，我才替沈梓也即是替你生一个吧」我笑着说道：「最好你不要生，让杨清惠生一个给你们收养，这样你</w:t>
      </w:r>
    </w:p>
    <w:p>
      <w:r>
        <w:t>就可以不必担心生孩子会令身体变型。」周洁说道：「这可不好，我也想做母亲的，到时还是自己亲生才合乎情理。」</w:t>
      </w:r>
    </w:p>
    <w:p>
      <w:r>
        <w:t>我说道：「我们计划了这麽多，交换的事，杨清惠会不会同意呢？」周洁笑着说道：「你放心，杨清惠这女孩子太</w:t>
      </w:r>
    </w:p>
    <w:p>
      <w:r>
        <w:t>纯了，我说什麽她都听的，要不刚才还能那麽顺利地得到她的身体吗？」我抚摸着周洁的乳房，说道：「今晚要不</w:t>
      </w:r>
    </w:p>
    <w:p>
      <w:r>
        <w:t>要再来一次」周洁笑着说道：「我已经够了，上次你一个晚上就搞了我几次，我虽然好快活，但事後我下面都被你</w:t>
      </w:r>
    </w:p>
    <w:p>
      <w:r>
        <w:t>弄痛了。」我说道：「那就真对不起了。」周洁笑着说道：「对不起的话就别说了，以後你对杨清惠也要小心一点</w:t>
      </w:r>
    </w:p>
    <w:p>
      <w:r>
        <w:t>才好。你知道你发狂的时候简直不把我们女人当人吗？」我说道：「是吗？我怎麽不觉得呢？」周洁笑着说道：「</w:t>
      </w:r>
    </w:p>
    <w:p>
      <w:r>
        <w:t>你净挂着寻欢作乐，当然不觉啦你对我这样就不要紧，沈梓虽然比你斯文，但我觉得还是让你粗暴时更刺激，不过</w:t>
      </w:r>
    </w:p>
    <w:p>
      <w:r>
        <w:t>对杨清惠就不要这样了」周洁裸露在我怀中迷人的肉体使我不禁又要求她再来一次，周洁也只好答应，我们就在客</w:t>
      </w:r>
    </w:p>
    <w:p>
      <w:r>
        <w:t>厅的沙发干起来，我把她的臀部伏在沙发的扶手上，然後举起她的双腿狂抽猛插。这次，我们玩了足足半个多钟头。</w:t>
      </w:r>
    </w:p>
    <w:p>
      <w:r>
        <w:t>完事後，周洁坚持要我进房陪杨清惠。说是不能冷落新娘子。</w:t>
      </w:r>
    </w:p>
    <w:p>
      <w:r>
        <w:t>此後，杨清惠果然成了我的新娘。她温柔贤淑，深得我喜欢。在蜜月里，她夜夜伴着寻欢作乐，我几乎把周洁</w:t>
      </w:r>
    </w:p>
    <w:p>
      <w:r>
        <w:t>给忘记了。</w:t>
      </w:r>
    </w:p>
    <w:p>
      <w:r>
        <w:t>有一天夜里，我太太对我说：「表姐打电话来，说了许多话，原来你们早有协议，但是我要问你，你真的不介</w:t>
      </w:r>
    </w:p>
    <w:p>
      <w:r>
        <w:t>意我和表姐夫上床吗？」我搂住她说道：「我现在已经介意了，要你不喜欢，我们就拒绝交换吧」太太偎在我怀里，</w:t>
      </w:r>
    </w:p>
    <w:p>
      <w:r>
        <w:t>说道：「我倒不介意你和表姐好，我已经亲眼见过的啦是我觉得我应该属於你呀」「是的，我也是这样想的，不过，</w:t>
      </w:r>
    </w:p>
    <w:p>
      <w:r>
        <w:t>我又不能不理那个协议，真不知怎麽办是好」「既然是这样，那我就准备准备吧表姐叫我告诉你，她们今晚来我们</w:t>
      </w:r>
    </w:p>
    <w:p>
      <w:r>
        <w:t>家。」「周洁这麽突然，简直没有商量的馀地。」「还有什麽好商量的呢？你们早就是旧相好了吗？」太太说着望</w:t>
      </w:r>
    </w:p>
    <w:p>
      <w:r>
        <w:t>了我一眼。</w:t>
      </w:r>
    </w:p>
    <w:p>
      <w:r>
        <w:t>「杨清惠，我实在不知怎麽说好，如果你不喜欢，不如叫她们不要来吧」「老公，我虽然不习惯这样，但是你</w:t>
      </w:r>
    </w:p>
    <w:p>
      <w:r>
        <w:t>推得一时，总推不了一世呀不如我们就不要再出声，等我表姐来了再坦白对她说了吧」当天晚饭後，沈梓果然和他</w:t>
      </w:r>
    </w:p>
    <w:p>
      <w:r>
        <w:t>太太来我家。沈梓见到我时，有点儿不好意思。周洁却似乎到了自己家里似的，她拉着我太太进房不知说了些什麽，</w:t>
      </w:r>
    </w:p>
    <w:p>
      <w:r>
        <w:t>就出来叫她老公也进房去，然後她走到我身边来。她开始脱除身上的衣服，不一会儿就脱得一丝不挂。接着她动手</w:t>
      </w:r>
    </w:p>
    <w:p>
      <w:r>
        <w:t>脱我的衣服，把我也脱得精赤溜光。</w:t>
      </w:r>
    </w:p>
    <w:p>
      <w:r>
        <w:t>她蹲下来，把我的阳具含入嘴里。突然从房间里出来杨清惠呻叫的声音，我连忙推开周洁跑过去。走到门口，</w:t>
      </w:r>
    </w:p>
    <w:p>
      <w:r>
        <w:t>已经看见我太太赤身裸体地横躺在床上，沈梓身上也赤条条的，他站在床边，双手握住我太太的脚踝，硬硬的阴茎</w:t>
      </w:r>
    </w:p>
    <w:p>
      <w:r>
        <w:t>已经插入她的阴户。正不停地在阴道中抽抽插插。</w:t>
      </w:r>
    </w:p>
    <w:p>
      <w:r>
        <w:t>这时，周洁已经走过来，她在我耳边小声说道：「你放心吧我老公还没有你那麽粗大，杨清惠不会有事的呀」</w:t>
      </w:r>
    </w:p>
    <w:p>
      <w:r>
        <w:t>说完，周洁就把我又拖又推地拉到另一个房间。</w:t>
      </w:r>
    </w:p>
    <w:p>
      <w:r>
        <w:t>周洁望着我说道：「我表妹很让你喜欢吧」我点了点头。周洁突然娇羞地伏到我怀里，幽幽地说道：「那你现</w:t>
      </w:r>
    </w:p>
    <w:p>
      <w:r>
        <w:t>在不喜欢我了吧」我连忙把她搂住，亲吻了她一下，说道：「那里的事，我不过是第一次这样，心情比较不习惯而</w:t>
      </w:r>
    </w:p>
    <w:p>
      <w:r>
        <w:t>已，我们已经好久没有亲热过了，我们也开始吧」周洁伸出白嫩的手儿，轻轻握住我的阳具，说道：「你看你，刚</w:t>
      </w:r>
    </w:p>
    <w:p>
      <w:r>
        <w:t>才还硬硬的，现在已经软下去了，都叫你放心，沈梓也好温柔的，他一向都很仰慕杨清惠，现在总算如愿以偿了。</w:t>
      </w:r>
    </w:p>
    <w:p>
      <w:r>
        <w:t>我说道：「我也是一向都很仰慕你呀」周洁笑着说道：「不过你早已得到我的的肉体，现在倒迷恋自己新婚太</w:t>
      </w:r>
    </w:p>
    <w:p>
      <w:r>
        <w:t>太的美色了，对不对呢？」我说道：「也不完全对，因为你一直都是我心目中的偶像，你感觉到吗？已经在你可爱</w:t>
      </w:r>
    </w:p>
    <w:p>
      <w:r>
        <w:t>的小手儿里硬起来了。」周洁捏一捏我的阴茎，笑着说道：「还不够，让我吮一吮会更硬的。」於是周洁又俯首把</w:t>
      </w:r>
    </w:p>
    <w:p>
      <w:r>
        <w:t>我的地龟头含入嘴里吮吸。过了一会儿，我们就上床干开了。这是我第三次和周洁交媾。她既不像头一次那样羞人</w:t>
      </w:r>
    </w:p>
    <w:p>
      <w:r>
        <w:t>答答，又没有上一次在杨清惠面前示范那麽豪放。但是，这一次她在床上的表现最投入。我感受到了她在最高峰时</w:t>
      </w:r>
    </w:p>
    <w:p>
      <w:r>
        <w:t>的那种震撼，那是杨清惠从来没有表现出来过的。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