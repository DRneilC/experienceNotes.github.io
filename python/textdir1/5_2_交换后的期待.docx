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交换后的期待</w:t>
      </w:r>
    </w:p>
    <w:p>
      <w:r>
        <w:t>.</w:t>
      </w:r>
    </w:p>
    <w:p>
      <w:r>
        <w:t>这件事情发生在２００７年的冬天。</w:t>
      </w:r>
    </w:p>
    <w:p>
      <w:r>
        <w:t>我是２００６年参加工作的，我家在一个东北的中等城市，父亲是转业干部，他四处求人把我安排到了一家事</w:t>
      </w:r>
    </w:p>
    <w:p>
      <w:r>
        <w:t>业单位，东北人的思想没有南方人开放，总是认为找个象样点的单位比较好！在南方人眼里不怎么看上的工作在我</w:t>
      </w:r>
    </w:p>
    <w:p>
      <w:r>
        <w:t>们这还是有很多人羡慕的。</w:t>
      </w:r>
    </w:p>
    <w:p>
      <w:r>
        <w:t>工作找到了在往下不用说都知道！找个好女孩结婚！在我们这有个工作找女朋友不费什么劲的，大家都想找个</w:t>
      </w:r>
    </w:p>
    <w:p>
      <w:r>
        <w:t>有工作的人！象公务员不好找，找个有工作的不难。</w:t>
      </w:r>
    </w:p>
    <w:p>
      <w:r>
        <w:t>这不我和一个自来水总公司的女孩恋爱了，她叫雅南和我一样大，人长的挺好看的！我们接触了几个月后就同</w:t>
      </w:r>
    </w:p>
    <w:p>
      <w:r>
        <w:t>居了！有句话说的好！知人知面不知心呀！</w:t>
      </w:r>
    </w:p>
    <w:p>
      <w:r>
        <w:t>和我谈恋爱时她很稳重，也很理解人非常懂事，但同居后就变了！变的有点张扬！</w:t>
      </w:r>
    </w:p>
    <w:p>
      <w:r>
        <w:t>很虚荣，什么都要好的，别人有的她就要！没有的她也要！本来我们还想多攒点钱，将来结婚时办的风光</w:t>
      </w:r>
    </w:p>
    <w:p>
      <w:r>
        <w:t>点，但现在我们一分钱都没有，有时还要向家里要！</w:t>
      </w:r>
    </w:p>
    <w:p>
      <w:r>
        <w:t>其实我不喜欢这样的女孩！我也想过要换一个！我不能将的我的一生和这样的一个女人待在一起！但现在没有</w:t>
      </w:r>
    </w:p>
    <w:p>
      <w:r>
        <w:t>合适的，所以就拖着！我心里早就算好了！要是哪天碰到一个好女孩我会离她而去的。</w:t>
      </w:r>
    </w:p>
    <w:p>
      <w:r>
        <w:t>时间过的真快呀！一晃就２００６年了！；一年过去了！由于我这人老实，在加上工作积极，在单位里人缘还</w:t>
      </w:r>
    </w:p>
    <w:p>
      <w:r>
        <w:t>是很好的，也容入了他们里，没是时总和他们一起去喝酒，在这我认识了一个好朋友，他比我大４岁，我叫他张哥。</w:t>
      </w:r>
    </w:p>
    <w:p>
      <w:r>
        <w:t>我们之间无话不说，他总是告诉我做人的道理。</w:t>
      </w:r>
    </w:p>
    <w:p>
      <w:r>
        <w:t>和为人处世的技巧，在我不知道有些事怎么办时，他总是能给我最好的建议。</w:t>
      </w:r>
    </w:p>
    <w:p>
      <w:r>
        <w:t>他家的条件很好，所以他没事就请我和我的女朋友出去吃饭，我的女朋友也被他的成熟吸引，没事总是回家说</w:t>
      </w:r>
    </w:p>
    <w:p>
      <w:r>
        <w:t>张哥怎么那么成熟，咱们就像小孩一样！我其实不怎么愿意听，但我不想现在就和她分手，我还没找到我心目中的</w:t>
      </w:r>
    </w:p>
    <w:p>
      <w:r>
        <w:t>女孩。</w:t>
      </w:r>
    </w:p>
    <w:p>
      <w:r>
        <w:t>所以就先将就着吧！自从我见过张哥的老婆后我的心就飞了！那是一个冬天的晚上，我和张哥去吃饭，还</w:t>
      </w:r>
    </w:p>
    <w:p>
      <w:r>
        <w:t>没上菜时他接了个电话，说是你嫂子打的，一会就来，我说那好呀就一起吃点吧，不一会嫂子就到了，我抬头一看，</w:t>
      </w:r>
    </w:p>
    <w:p>
      <w:r>
        <w:t>站在我眼前的是一个身高１７７的女孩，不能说是女孩，嫂子今年２８了有股少妇的味道，她身穿黑妹妹五月天的</w:t>
      </w:r>
    </w:p>
    <w:p>
      <w:r>
        <w:t>风衣黑妹妹五月天的裤子和黑妹妹五月天的高跟鞋，蓝妹妹五月天的围巾，她把风衣脱了后她的胸部都快把她白妹</w:t>
      </w:r>
    </w:p>
    <w:p>
      <w:r>
        <w:t>妹五月天的羊绒衫给撑开了，真是丰满呀！在加上她的身高，她的体形，真是好看。</w:t>
      </w:r>
    </w:p>
    <w:p>
      <w:r>
        <w:t>她在我们这的银行上班，她说她叫佳。</w:t>
      </w:r>
    </w:p>
    <w:p>
      <w:r>
        <w:t>（这就这么叫吧）从那以后我没事时就想起佳的样子！她真是很美呀！</w:t>
      </w:r>
    </w:p>
    <w:p>
      <w:r>
        <w:t>但我知道，她家的条件好！我怎么能配上她呢！只能默默的想她！但有一次发生了一件事让我更能接近她了。</w:t>
      </w:r>
    </w:p>
    <w:p>
      <w:r>
        <w:t>有次我去张哥家吃饭，还有几个同志，我先到了，他正忙着准备饭菜，我就在客厅里看电视，但在沙发垫的下</w:t>
      </w:r>
    </w:p>
    <w:p>
      <w:r>
        <w:t>面我发现了东西，我把沙发垫往外挪了一下，呈现在我眼前的是一双丝袜，一看就知道是穿过的，那肯定是嫂子的，</w:t>
      </w:r>
    </w:p>
    <w:p>
      <w:r>
        <w:t>我的心跳马上加快了！我这人从小就有个毛病喜欢女人的丝袜和脚。</w:t>
      </w:r>
    </w:p>
    <w:p>
      <w:r>
        <w:t>当时我的脑子里闪过了很多的想法，但都被我给否了，但我决定冒险，我要闻闻，我一面看着厨房一面偷偷的</w:t>
      </w:r>
    </w:p>
    <w:p>
      <w:r>
        <w:t>拿起丝袜，闻了一下，一股淡淡的酸味还有皮革的味掺在一起，简直是太好闻了！还有点香水味儿，我的老二马上</w:t>
      </w:r>
    </w:p>
    <w:p>
      <w:r>
        <w:t>就立正了！</w:t>
      </w:r>
    </w:p>
    <w:p>
      <w:r>
        <w:t>顶着裤子，我慢慢的用手揉搓着丝袜仿佛我正抓着佳的小脚一样，不一会我就清醒过来，把丝袜放回原位，但</w:t>
      </w:r>
    </w:p>
    <w:p>
      <w:r>
        <w:t>我的心久久不能平静。</w:t>
      </w:r>
    </w:p>
    <w:p>
      <w:r>
        <w:t>从那以后，我改变了我的想法，以前我不怎么和我的女朋友逛街，但现在我总是和她一起去，给她买一些佳穿</w:t>
      </w:r>
    </w:p>
    <w:p>
      <w:r>
        <w:t>的衣服和裙子，就连丝袜我都给她买和佳一样的，雅南不知道是为什么，但还是很高兴。</w:t>
      </w:r>
    </w:p>
    <w:p>
      <w:r>
        <w:t>就这样时间飞快的前进着，我们的生活也是和以前一样，上班。</w:t>
      </w:r>
    </w:p>
    <w:p>
      <w:r>
        <w:t>吃饭。</w:t>
      </w:r>
    </w:p>
    <w:p>
      <w:r>
        <w:t>聚会。</w:t>
      </w:r>
    </w:p>
    <w:p>
      <w:r>
        <w:t>一个电视剧改变了我，和我的生活，这天晚上我和雅南在家没出去看电视，当天晚上演了一个新电视剧，叫不</w:t>
      </w:r>
    </w:p>
    <w:p>
      <w:r>
        <w:t>要和陌生人跳舞，上面讲的是关于夫妻交友的话题，这让我们当天晚上聊到很久，我告诉她我是不可能接受的（但</w:t>
      </w:r>
    </w:p>
    <w:p>
      <w:r>
        <w:t>前提是我喜欢的女人）她也说她不喜欢，但我知道我们内心都动摇了！我是因为好奇和感到刺激，她能可能和我一</w:t>
      </w:r>
    </w:p>
    <w:p>
      <w:r>
        <w:t>样但就是嘴硬。</w:t>
      </w:r>
    </w:p>
    <w:p>
      <w:r>
        <w:t>但我还是那么想的，要是现在换，可以，因为我和雅南没有多少感情，但要是结婚了！（我是不会和她结婚的）</w:t>
      </w:r>
    </w:p>
    <w:p>
      <w:r>
        <w:t>我是打死了不换的。</w:t>
      </w:r>
    </w:p>
    <w:p>
      <w:r>
        <w:t>这天我们上班没意思，我和张哥偷着出去找个饭店喝酒，我们还是那样，谈天说地，没事还总是往女人身上说，</w:t>
      </w:r>
    </w:p>
    <w:p>
      <w:r>
        <w:t>现在的我们关系很好，什么都说，他还总是逗我问我和我女怎么样，性生活好吗？我开玩笑的说不好要不咱们换换，</w:t>
      </w:r>
    </w:p>
    <w:p>
      <w:r>
        <w:t>说完我们大笑起来，我突然想到了那天看的电视剧，就和她说了，告诉他怎么刺激怎么紧张，虽说我没有经历但看</w:t>
      </w:r>
    </w:p>
    <w:p>
      <w:r>
        <w:t>都感觉刺激。</w:t>
      </w:r>
    </w:p>
    <w:p>
      <w:r>
        <w:t>没想到张哥听了后说那有什么，你要是真换了就知道什么是刺激了，这么一听我的酒醒了一大半，我严肃的问</w:t>
      </w:r>
    </w:p>
    <w:p>
      <w:r>
        <w:t>他你们是不是……他也感觉自己说多了，就打杈过去了，他到是没什么，但我的到是往心里去了。</w:t>
      </w:r>
    </w:p>
    <w:p>
      <w:r>
        <w:t>我没事总是想他说的话！最后我决定试试。</w:t>
      </w:r>
    </w:p>
    <w:p>
      <w:r>
        <w:t>从那以后我就总是带着雅南和张哥出去，无论是吃饭还是去玩都是。</w:t>
      </w:r>
    </w:p>
    <w:p>
      <w:r>
        <w:t>而且总是给她们两个人在一起的机会，雅南当然很高兴，每次回来都说张哥怎么怎么有意思，但我给她们机会</w:t>
      </w:r>
    </w:p>
    <w:p>
      <w:r>
        <w:t>总是有限的，我要的就是她们互相想着对方但有没有机会在一起。</w:t>
      </w:r>
    </w:p>
    <w:p>
      <w:r>
        <w:t>时间过了能有一个多月，我在一次和张哥喝酒时再次问他，是不是你和嫂子和别的夫妻交友过呀！你就告诉我</w:t>
      </w:r>
    </w:p>
    <w:p>
      <w:r>
        <w:t>吧！这时他才说了实话，只和一对夫妻交友过！</w:t>
      </w:r>
    </w:p>
    <w:p>
      <w:r>
        <w:t>那对夫妻是外地人，那次也是她们唯一的一次！我追问他们怎么样，他说那叫刺激，非常好，但是因为那对夫</w:t>
      </w:r>
    </w:p>
    <w:p>
      <w:r>
        <w:t>妻离的远，所以没有在来往，也不想在本地找，怕被人发现，所以就只有一次。</w:t>
      </w:r>
    </w:p>
    <w:p>
      <w:r>
        <w:t>我自言自语到这可真刺激，他看着我我看着他最后我们一起点了点头，心照不宣。</w:t>
      </w:r>
    </w:p>
    <w:p>
      <w:r>
        <w:t>当我回到家！晚上和雅南做爱时我就在他快到高潮是问她，想不想和张哥做爱，把她问愣住了，我说不说喜欢</w:t>
      </w:r>
    </w:p>
    <w:p>
      <w:r>
        <w:t>就不做了，她着时才说想想你快点吧，在我们完事后洗完了她有问我，为什么刚才问他那种话，我说就是想问一下！</w:t>
      </w:r>
    </w:p>
    <w:p>
      <w:r>
        <w:t>没什么！</w:t>
      </w:r>
    </w:p>
    <w:p>
      <w:r>
        <w:t>然后我又开玩笑一样的问她我们和张哥他们玩夫妻交友吧！你想吗？她说你想干就行！我怕什么只要你不吃醋</w:t>
      </w:r>
    </w:p>
    <w:p>
      <w:r>
        <w:t>就好！我心里说你就盼着这一天呢吧，但我嘴上不能这么说，我就说那我知道了！她又追问一句真的假的呀，这时</w:t>
      </w:r>
    </w:p>
    <w:p>
      <w:r>
        <w:t>我正经的和她说要不咱们换换试试，她什么都没说，我知道她同意了。</w:t>
      </w:r>
    </w:p>
    <w:p>
      <w:r>
        <w:t>第二天我问张哥他说你嫂子不怎么想，我估计是怕别人知道了不好，在说你也比她小，我说那怎么能让人知道</w:t>
      </w:r>
    </w:p>
    <w:p>
      <w:r>
        <w:t>呢！我们不说不会的，再说我也不小了！你在和嫂子说说，我们不马上交换，可以先互相了解一下！她感觉行在换，</w:t>
      </w:r>
    </w:p>
    <w:p>
      <w:r>
        <w:t>顺奇自然。</w:t>
      </w:r>
    </w:p>
    <w:p>
      <w:r>
        <w:t>晚上张哥打电话来说我们明天晚上一起吃个饭吧，我说好呀，我心里知道，佳同意试试了。</w:t>
      </w:r>
    </w:p>
    <w:p>
      <w:r>
        <w:t>我和雅南一说她先是装着不同意后来说那你同意就先看看在说吧！第二天的晚上我们都下班回来，我好好</w:t>
      </w:r>
    </w:p>
    <w:p>
      <w:r>
        <w:t>的收拾了一下自己！想给佳留个好印象，找出了我最满意的衣服，雅南也是把她的好衣服都拿出来试，我们打车来</w:t>
      </w:r>
    </w:p>
    <w:p>
      <w:r>
        <w:t>到相约的饭店后才发现我们早来了半个多小时，我们找了一个比较静的位置等她们。</w:t>
      </w:r>
    </w:p>
    <w:p>
      <w:r>
        <w:t>还有１０分钟时他门到了！我第一眼就看到了佳，她穿着白妹妹五月天的风衣，牛仔裤，和一双黑妹妹五月天</w:t>
      </w:r>
    </w:p>
    <w:p>
      <w:r>
        <w:t>的靴子，头发是挽起来的，看的出她化了淡装。</w:t>
      </w:r>
    </w:p>
    <w:p>
      <w:r>
        <w:t>当见到她们那一刻，我的心跳一下就加快了。</w:t>
      </w:r>
    </w:p>
    <w:p>
      <w:r>
        <w:t>非常的紧张，不知道该说什么，我在心里掂量了几句话但都让我给否了，我只是我希望能给佳留下一个好的印</w:t>
      </w:r>
    </w:p>
    <w:p>
      <w:r>
        <w:t>象，不想让她看出我不成熟的一面所以越紧张越不知道说什么，最后还是张哥先说话了，我们从国家大事了到国际</w:t>
      </w:r>
    </w:p>
    <w:p>
      <w:r>
        <w:t>大事，我呢也充分发挥了我总爱看新闻的优点，说的是头头是道，见解独到，从来都没有这样好的发挥，后来越是</w:t>
      </w:r>
    </w:p>
    <w:p>
      <w:r>
        <w:t>紧张越是发挥自如，相比之下两个女人到是腼腆的很，只是听我说。</w:t>
      </w:r>
    </w:p>
    <w:p>
      <w:r>
        <w:t>不知不觉中我们在一起坐了４个小时。</w:t>
      </w:r>
    </w:p>
    <w:p>
      <w:r>
        <w:t>但我们都有种一一不舍的感觉。</w:t>
      </w:r>
    </w:p>
    <w:p>
      <w:r>
        <w:t>但是我们明天都得上班，在这种气氛下我们互相道别。</w:t>
      </w:r>
    </w:p>
    <w:p>
      <w:r>
        <w:t>佳站起身，拿起她的包说下次有时间我们请，我点了点头。</w:t>
      </w:r>
    </w:p>
    <w:p>
      <w:r>
        <w:t>回到家里，雅南打了我一下说没看出来呀，平时你可不这样，我说你感觉怎么样！她说看下次的吧。</w:t>
      </w:r>
    </w:p>
    <w:p>
      <w:r>
        <w:t>之所以我们选择这样想情侣一样的慢慢来是希望我们能充分准备，也能增加互相的了解。</w:t>
      </w:r>
    </w:p>
    <w:p>
      <w:r>
        <w:t>也不想一下就进入正题那样感觉不好。</w:t>
      </w:r>
    </w:p>
    <w:p>
      <w:r>
        <w:t>避免了很多尴尬。</w:t>
      </w:r>
    </w:p>
    <w:p>
      <w:r>
        <w:t>我感觉能在这种轻松的气氛下了解彼此，培养感情能更好的为将来做铺垫。</w:t>
      </w:r>
    </w:p>
    <w:p>
      <w:r>
        <w:t>第二次见面是我和张哥定的时间和地点，我们选了一个韩国料理，我们觉得那里有小包房，环境比较好，没有</w:t>
      </w:r>
    </w:p>
    <w:p>
      <w:r>
        <w:t>人打扰我们，我们可以更好的交谈。</w:t>
      </w:r>
    </w:p>
    <w:p>
      <w:r>
        <w:t>我和雅南来到这家韩国料理店时他们正好也到了，我们在们口打过招呼后一起走进饭店佳今天穿的是蓝妹妹五</w:t>
      </w:r>
    </w:p>
    <w:p>
      <w:r>
        <w:t>月天的风衣，牛仔裤，和灰妹妹五月天的靴子。</w:t>
      </w:r>
    </w:p>
    <w:p>
      <w:r>
        <w:t>这时她轻轻的拉开靴子侧面的拉锁，令我欣喜若狂的是，一双干干净净的白袜，正从Ｖ字型的拉链口显露出来。</w:t>
      </w:r>
    </w:p>
    <w:p>
      <w:r>
        <w:t>我承认，白袜是女人全身最性感的服饰，是女人纯洁、柔媚、顽皮的标志。</w:t>
      </w:r>
    </w:p>
    <w:p>
      <w:r>
        <w:t>原本庄重漂亮的少妇一下子变成了一个性感顽皮的小女人。</w:t>
      </w:r>
    </w:p>
    <w:p>
      <w:r>
        <w:t>我的心剧烈地跳动着，饥渴地闻着若有若无的袜香，目不转睛地观察着她的一举一动。</w:t>
      </w:r>
    </w:p>
    <w:p>
      <w:r>
        <w:t>只见她一只手扶住一只鞋的后跟，轻轻一压，一只堪称玲珑剔透的白袜脚便脱颖而出，并轻轻地放在第一级踏</w:t>
      </w:r>
    </w:p>
    <w:p>
      <w:r>
        <w:t>板上。</w:t>
      </w:r>
    </w:p>
    <w:p>
      <w:r>
        <w:t>接着，双手向上扶住拉门，就站在了地板上。</w:t>
      </w:r>
    </w:p>
    <w:p>
      <w:r>
        <w:t>然后，另一只脚悬在空中轻轻摆动，一点一点地晃下了另一只靴子。</w:t>
      </w:r>
    </w:p>
    <w:p>
      <w:r>
        <w:t>细腻的白袜在运动中牵拉出丝丝纹路，仿佛在我心中划过的道道美丽的弧线，就象踩在了心窝里那么舒服，另</w:t>
      </w:r>
    </w:p>
    <w:p>
      <w:r>
        <w:t>人心痒难耐。</w:t>
      </w:r>
    </w:p>
    <w:p>
      <w:r>
        <w:t>这次我们坐的都和上次不一样，上次是我和张哥面对面，这次是我和佳面对面，上菜后我帮佳把筷子摆好，给</w:t>
      </w:r>
    </w:p>
    <w:p>
      <w:r>
        <w:t>她到上啤酒，她就这样看着我做，然后冲我笑了一下！我马上就找不到北了。</w:t>
      </w:r>
    </w:p>
    <w:p>
      <w:r>
        <w:t>雅南也受到了一样的待遇，这次我们比上一次好多了！不那么紧张了！我们聊的话题也比上次丰富多了！中间</w:t>
      </w:r>
    </w:p>
    <w:p>
      <w:r>
        <w:t>还插上点黄妹妹五月天笑话，两位女士也时不时的插进来发表一下自己的看法，尤其说到家常就更适合她们了，就</w:t>
      </w:r>
    </w:p>
    <w:p>
      <w:r>
        <w:t>在这种非常好的气氛时间过的真快呀！一晃就１１点多了！我们都不很情愿的走出饭店，分开时我们做出了一个超</w:t>
      </w:r>
    </w:p>
    <w:p>
      <w:r>
        <w:t>出想象的举动，我们互相简单的拥抱了对方一下！算是简单的告别，就这一下我就已经很满足了！当我伸出双手和</w:t>
      </w:r>
    </w:p>
    <w:p>
      <w:r>
        <w:t>佳的双手交叉抱住她时我先是闻到了佳身上那淡淡的香味，然后是抱住后杜佳丰满的胸部顶着我，让我的心跳加速</w:t>
      </w:r>
    </w:p>
    <w:p>
      <w:r>
        <w:t>了１０倍，我轻轻的在她的背上拍了一下，在分开时我免得嘴唇不经意的碰到了佳的脸，别人并没有看到，佳脸一</w:t>
      </w:r>
    </w:p>
    <w:p>
      <w:r>
        <w:t>下就红了。</w:t>
      </w:r>
    </w:p>
    <w:p>
      <w:r>
        <w:t>分开后我们各自回家。</w:t>
      </w:r>
    </w:p>
    <w:p>
      <w:r>
        <w:t>通过两次的见面和沟通，我们感觉都很好，也都想继续发展下去，我们再次相约，这次我们约会的地点是海边。</w:t>
      </w:r>
    </w:p>
    <w:p>
      <w:r>
        <w:t>这个星期天的天气很好！阳光不是那么的耀眼，虽说是４月，但很暖，地上的草已经发芽了，嫩绿嫩绿的，扑</w:t>
      </w:r>
    </w:p>
    <w:p>
      <w:r>
        <w:t>在地上就像地毯一样！树也有点绿了！几只小鸟在枝头叫着！我们找了一个人很少的沙滩席地而坐！把事先带来的</w:t>
      </w:r>
    </w:p>
    <w:p>
      <w:r>
        <w:t>一快布扑到了地上，我们分别拿出自己带的吃的喝的，我们一起举杯共饮，一起看着远出的山，和眼前的大海，我</w:t>
      </w:r>
    </w:p>
    <w:p>
      <w:r>
        <w:t>此时此刻真的很庆幸我生活在这片美丽的地方，当我们吃完后张哥问雅南想不想去划船，好呀！雅南高兴的和张哥</w:t>
      </w:r>
    </w:p>
    <w:p>
      <w:r>
        <w:t>往海边走去，我知道张哥这是在给双方制造机会和条件，让我们能更好的了解和交谈，等他们都上了船，我呢</w:t>
      </w:r>
    </w:p>
    <w:p>
      <w:r>
        <w:t>两个眼睛就开始肆无忌惮的有些贪婪的看着佳，这可跟以前吃饭时不一样了！她又害羞起来，不敢看我。</w:t>
      </w:r>
    </w:p>
    <w:p>
      <w:r>
        <w:t>但随着我和她聊天放松她的心情时她也时不时的用眼睛瞟我两眼，但是一遇到我的目光就马上躲闪开来。</w:t>
      </w:r>
    </w:p>
    <w:p>
      <w:r>
        <w:t>我呢也傻傻的问了一句，。</w:t>
      </w:r>
    </w:p>
    <w:p>
      <w:r>
        <w:t>你看我怎么样，说完我就后悔了，怎么能这么说呀，这时的佳已经是满含娇羞的低下了头，轻轻的说：「挺好</w:t>
      </w:r>
    </w:p>
    <w:p>
      <w:r>
        <w:t>的」简单的几个字令我从心底里往外的高兴，一种兴奋的感觉瞬间贯穿了全身。</w:t>
      </w:r>
    </w:p>
    <w:p>
      <w:r>
        <w:t>我已经清楚的意识到在我们两人之间不再有任何的隔膜和障碍了，２个心灵已经可以任意交流了。</w:t>
      </w:r>
    </w:p>
    <w:p>
      <w:r>
        <w:t>面对这美丽的景妹妹五月天我们已经并不在意，关键是想一起体验那撞击心灵的挑逗与刺激。</w:t>
      </w:r>
    </w:p>
    <w:p>
      <w:r>
        <w:t>不知哪来的默契，当我慢慢的往她身边靠近时，她慢慢的把她的身体也靠了过来！一切的一切都是在温馨而又</w:t>
      </w:r>
    </w:p>
    <w:p>
      <w:r>
        <w:t>浪漫的气氛中进行着，无形中，我们都已经做好了充分的思想准备。</w:t>
      </w:r>
    </w:p>
    <w:p>
      <w:r>
        <w:t>而且有了许多出人意料的大胆之举，在我给她讲一个笑话是把她乐的是前仰后合，我顺手抓住了她的腿，她急</w:t>
      </w:r>
    </w:p>
    <w:p>
      <w:r>
        <w:t>忙往后躲闪，而我抓的很紧，我双手抚摩着她的小腿心里别提多高兴了，她虽然穿了牛仔裤，但阁着裤子她的腿依</w:t>
      </w:r>
    </w:p>
    <w:p>
      <w:r>
        <w:t>然柔软，我慢慢的拉开她靴子上的拉锁，把她穿了棉白袜的小脚拿出来，这是我盼望好久的事了，我眼睛深情的看</w:t>
      </w:r>
    </w:p>
    <w:p>
      <w:r>
        <w:t>着佳，手则抚摩着她穿着白袜的脚，她的脚热呼呼的，然后我伏在佳的耳边，言语了几句，佳笑着用拳头打了我一</w:t>
      </w:r>
    </w:p>
    <w:p>
      <w:r>
        <w:t>下，还像刚才那样，前倾了身体，靠向了我就仿佛是在互相倾谈。</w:t>
      </w:r>
    </w:p>
    <w:p>
      <w:r>
        <w:t>然而，我的手却没有丝毫的停顿，隔着衣服移开胸罩的包围，恣意的揉捏着，我真实的感觉到了杜佳那丰满的</w:t>
      </w:r>
    </w:p>
    <w:p>
      <w:r>
        <w:t>前胸，并且还有些用力的捏了捏。</w:t>
      </w:r>
    </w:p>
    <w:p>
      <w:r>
        <w:t>佳没有反抗，任我的手在她胸前游走，只是时不时故意替我遮掩一下，毕竟我们现在还不敢过于放肆。</w:t>
      </w:r>
    </w:p>
    <w:p>
      <w:r>
        <w:t>我估计雅南和张哥也在做这同样的事，在我抬头往海里看的时候，佳似乎也明白了我的想法，在我没有看到雅</w:t>
      </w:r>
    </w:p>
    <w:p>
      <w:r>
        <w:t>南和张哥回头时她慢慢的闭上了眼睛，我双手捧住她的脸，吻她的双唇，她不自觉地回应着，我们开始接吻，因为</w:t>
      </w:r>
    </w:p>
    <w:p>
      <w:r>
        <w:t>坐的姿势限制，不能深吻。</w:t>
      </w:r>
    </w:p>
    <w:p>
      <w:r>
        <w:t>我扶她起来让她面对面地骑坐在我腿上，我们继续接吻，她的下体感觉到我的那个东西变得越来越硬，过了一</w:t>
      </w:r>
    </w:p>
    <w:p>
      <w:r>
        <w:t>会，她睁开眼睛，用手抚弄着我的头发，我的手又在她的大腿上摩挲着现在是既感到不妥却又被一种强烈的原始需</w:t>
      </w:r>
    </w:p>
    <w:p>
      <w:r>
        <w:t>要左右着，只好静静地看着远方的地平线，任由我去。</w:t>
      </w:r>
    </w:p>
    <w:p>
      <w:r>
        <w:t>我默默地把她的一条腿扳过来，她变成了侧坐在我腿上。</w:t>
      </w:r>
    </w:p>
    <w:p>
      <w:r>
        <w:t>丰满的乳房高高的挺在我眼前我肯定也感觉到了她的反应，过了一会儿，我抬起头，看着她的眼睛说：「</w:t>
      </w:r>
    </w:p>
    <w:p>
      <w:r>
        <w:t>我爱你。」我像个小孩撒娇一样，抱着她晃着，我慢慢的把她放下，我手拉着手，十指紧扣，相互依偎在一起，</w:t>
      </w:r>
    </w:p>
    <w:p>
      <w:r>
        <w:t>给她讲故事和笑话，时不时的还亲她小嘴儿一下，就这样我们呆到了黄昏，当我站起身伸个懒腰时看见了在左前方</w:t>
      </w:r>
    </w:p>
    <w:p>
      <w:r>
        <w:t>海边的雅南，原来他们早就上来了！我们还不知道呢！</w:t>
      </w:r>
    </w:p>
    <w:p>
      <w:r>
        <w:t>他们和我们一样，雅南侧坐在张哥的腿上，两个人正接吻呢！。</w:t>
      </w:r>
    </w:p>
    <w:p>
      <w:r>
        <w:t>此刻我没有任何的气愤和吃醋，因为我不爱这个女人。</w:t>
      </w:r>
    </w:p>
    <w:p>
      <w:r>
        <w:t>这时佳在边上说话了！别看了！看了会难受的，你不会习惯的！我伸手搂住佳，问她你呢》没事吗？她把头埋</w:t>
      </w:r>
    </w:p>
    <w:p>
      <w:r>
        <w:t>到了我的胸口里，什么都没说。</w:t>
      </w:r>
    </w:p>
    <w:p>
      <w:r>
        <w:t>其实我知道，。</w:t>
      </w:r>
    </w:p>
    <w:p>
      <w:r>
        <w:t>回到家里，我假装问她，你们做什么了，雅南问我，你们呢，你们做什么了我们就做什么了，我逗她问她你们</w:t>
      </w:r>
    </w:p>
    <w:p>
      <w:r>
        <w:t>带套了吗？：她说带了，你们没带呀！想不到张哥速度到挺快的，你们在哪弄的呀！到处是人，她说在树林里，那</w:t>
      </w:r>
    </w:p>
    <w:p>
      <w:r>
        <w:t>里没人，就匆忙的做了一会，没射出来。</w:t>
      </w:r>
    </w:p>
    <w:p>
      <w:r>
        <w:t>她又问我你们带了吗？我说什么都没做，她意识到她说的太多了。</w:t>
      </w:r>
    </w:p>
    <w:p>
      <w:r>
        <w:t>再问就什么都不说了。</w:t>
      </w:r>
    </w:p>
    <w:p>
      <w:r>
        <w:t>这次约会过后，我一直都想这那一天的到来。</w:t>
      </w:r>
    </w:p>
    <w:p>
      <w:r>
        <w:t>又是一个星期天，我们４人又相约到了一家韩国餐馆，进门后我们很默契的坐了下来，我坐在了佳的边上，吃</w:t>
      </w:r>
    </w:p>
    <w:p>
      <w:r>
        <w:t>饭时我们都没有说话！气氛很沉闷，因为我们知道马上要发生事，吃完后我试探性的说，我们个走个的吧！张哥说</w:t>
      </w:r>
    </w:p>
    <w:p>
      <w:r>
        <w:t>那就这样吧！</w:t>
      </w:r>
    </w:p>
    <w:p>
      <w:r>
        <w:t>你去我家吧！我去你那！好，我说完后抓着佳的手出了饭店，出来后，我们打车去了张哥家！到了她家后我又</w:t>
      </w:r>
    </w:p>
    <w:p>
      <w:r>
        <w:t>紧张起来，因为我们到是亲热过，但毕竟没有那什么，进了门后，我看着杜佳，她慢慢的脱了靴子，和外套，我牵</w:t>
      </w:r>
    </w:p>
    <w:p>
      <w:r>
        <w:t>过佳的手，走进屋里。</w:t>
      </w:r>
    </w:p>
    <w:p>
      <w:r>
        <w:t>我们还都很紧张，我说我们放点音乐吧！这样能放松点。</w:t>
      </w:r>
    </w:p>
    <w:p>
      <w:r>
        <w:t>她点了点头，于是我们关了灯，！我慢慢的脱了佳的衣服，亲吻她，拉开她裤子的拉链，扒了下来，黑暗里，</w:t>
      </w:r>
    </w:p>
    <w:p>
      <w:r>
        <w:t>在悠缓的音乐声中，她搂着我的脖子，还是将脸贴在我的胸膛上。</w:t>
      </w:r>
    </w:p>
    <w:p>
      <w:r>
        <w:t>她和我都有了反应，我下面的东西硬硬地顶着她的腹部，在她的私处蹭着，有时还在她两腿间进出，她下意识</w:t>
      </w:r>
    </w:p>
    <w:p>
      <w:r>
        <w:t>地夹紧大腿，却无意间更刺激了我，也刺激了自己。</w:t>
      </w:r>
    </w:p>
    <w:p>
      <w:r>
        <w:t>我的手在我的腰部上下抚摩，从肩到屁股，有时甚至顺屁股摸到她的洞门，手指还试探着从后面插入她的仙人</w:t>
      </w:r>
    </w:p>
    <w:p>
      <w:r>
        <w:t>洞，我明显感觉到她的下面湿了，我的手移到了前面，从腹部、大腿跟，再到她的双乳。</w:t>
      </w:r>
    </w:p>
    <w:p>
      <w:r>
        <w:t>她抗拒地扭动着，我用一只手紧紧地搂住她的腰，让我们的下部贴得更紧，一只手在她的乳房上揉捏，挤压着</w:t>
      </w:r>
    </w:p>
    <w:p>
      <w:r>
        <w:t>她的乳头，有时把她搞得有点疼，我几次试着想进入她的身体，却都让她扭动着摆脱了，可我并没有停止努力。</w:t>
      </w:r>
    </w:p>
    <w:p>
      <w:r>
        <w:t>最后，她还是没有摆脱，也不是真的想摆脱，我用手扶着那个东西，微蹲下身子，进入了她的身体，同时用另</w:t>
      </w:r>
    </w:p>
    <w:p>
      <w:r>
        <w:t>一只手紧紧抱住她的屁股。</w:t>
      </w:r>
    </w:p>
    <w:p>
      <w:r>
        <w:t>她下意识地挣着，又怎么能挣得开呢？那种久违的、熟悉而又有些陌生的充盈感让她夹紧了双腿。</w:t>
      </w:r>
    </w:p>
    <w:p>
      <w:r>
        <w:t>在我进入她身体的时候，她轻轻地「啊」了一声她也搂紧了我的脖子，并踮起脚尖配合着我，我的东西越来越</w:t>
      </w:r>
    </w:p>
    <w:p>
      <w:r>
        <w:t>硬，速度也越来越快，粗重的呼吸把阵阵热气哈在她的脖子上，使她更加兴奋。</w:t>
      </w:r>
    </w:p>
    <w:p>
      <w:r>
        <w:t>我的双手托着她的屁股，用力压向我的身体。</w:t>
      </w:r>
    </w:p>
    <w:p>
      <w:r>
        <w:t>她越发激动，可紧咬着嘴唇不发出声音，我在她身体中硬硬地刮着，她有些自持不住了杜佳的身体抖动了一下</w:t>
      </w:r>
    </w:p>
    <w:p>
      <w:r>
        <w:t>已经憋了许久的呻吟，畅快的发交卷了出来。</w:t>
      </w:r>
    </w:p>
    <w:p>
      <w:r>
        <w:t>「啊！啊！啊！别！别！别这样！她有些语无伦次了，我知道她已经完全动情了。</w:t>
      </w:r>
    </w:p>
    <w:p>
      <w:r>
        <w:t>有几次，可能是她太兴奋了，竟然抬起了上身，双手插入我的头发，嘴里念叨：」别！别！我受不了了！「，</w:t>
      </w:r>
    </w:p>
    <w:p>
      <w:r>
        <w:t>随即又无力的倒在了床上这时她在我的耳边说着一句话，你没带套吧！我说没有，不戴套套，行吗？」佳瞬即绯红</w:t>
      </w:r>
    </w:p>
    <w:p>
      <w:r>
        <w:t>了脸颊，躲开了我的眼神，没有回答，算是默许了。</w:t>
      </w:r>
    </w:p>
    <w:p>
      <w:r>
        <w:t>我接着又问道「射在里面行吗？」，她马上将脸转到一边，停了片刻，羞涩的轻声回答「行，任我攻城掠地了。</w:t>
      </w:r>
    </w:p>
    <w:p>
      <w:r>
        <w:t>她的体内是那么的湿润，那么的灼热。</w:t>
      </w:r>
    </w:p>
    <w:p>
      <w:r>
        <w:t>佳把两个小腿环抱在我背后的腰际，有些用力地往下压着，好像是想让我进得更深些。</w:t>
      </w:r>
    </w:p>
    <w:p>
      <w:r>
        <w:t>我用力的抽插，近乎于狂暴了，她穿着白棉袜的脚跟着我的节奏晃动着，我也由于过于兴奋，停止了动作，让</w:t>
      </w:r>
    </w:p>
    <w:p>
      <w:r>
        <w:t>香蕉充分享受一下闯入后的快感。</w:t>
      </w:r>
    </w:p>
    <w:p>
      <w:r>
        <w:t>良久，佳的一只手向后摸到我的大腿，轻轻推了一下，侧过头，轻声说道：」轻！轻点！我有点受不了！「我</w:t>
      </w:r>
    </w:p>
    <w:p>
      <w:r>
        <w:t>双手撑在床上，将上身伏贴在佳的背上，做起了最后的冲刺。</w:t>
      </w:r>
    </w:p>
    <w:p>
      <w:r>
        <w:t>十几次狂暴的抽插之后，在佳一次又一次的大喊声中，我将体内积蓄已久的精液全部注入了她的体内。</w:t>
      </w:r>
    </w:p>
    <w:p>
      <w:r>
        <w:t>我无力的瘫倒在她的身体上，我们都大口大口的喘气，体会着刚才激烈的交媾。</w:t>
      </w:r>
    </w:p>
    <w:p>
      <w:r>
        <w:t>歇了好一会儿，我轻声在佳的耳边问道：」舒服吗？」，她十分羞涩的娇嗔道：」不和你说！就这样我晚</w:t>
      </w:r>
    </w:p>
    <w:p>
      <w:r>
        <w:t>上就在她家住的，我们做了３回。</w:t>
      </w:r>
    </w:p>
    <w:p>
      <w:r>
        <w:t>早上当我醒来的时候她已经给我做好了早饭，我来到厨房，在她的身后搂住她！她靠在我的身上接吻。</w:t>
      </w:r>
    </w:p>
    <w:p>
      <w:r>
        <w:t>这一也让我享受到了从没有过的激情。</w:t>
      </w:r>
    </w:p>
    <w:p>
      <w:r>
        <w:t>当我回到家时张哥已经走了！雅南在收拾屋子，看见我回来也显的有点不好意思了！我问她昨晚怎么样。</w:t>
      </w:r>
    </w:p>
    <w:p>
      <w:r>
        <w:t>她看了看我，还行吧！你们呢！我笑了！还好。</w:t>
      </w:r>
    </w:p>
    <w:p>
      <w:r>
        <w:t>经过这一次的交换，我真正的体会到了性爱，当然我也等待着下一次的到来。</w:t>
      </w:r>
    </w:p>
    <w:p>
      <w:r>
        <w:t>还有没写完，要是大家还想看的话，我在写。</w:t>
      </w:r>
    </w:p>
    <w:p>
      <w:r>
        <w:t>上次我们是第一次交换，也是很成功的一次，现在我们是第二次了，更融洽了！这天张哥个我打电话！说晚上</w:t>
      </w:r>
    </w:p>
    <w:p>
      <w:r>
        <w:t>让雅南去他家！让我去接嫂子，我说那好，他告诉我佳晚上６点下班。</w:t>
      </w:r>
    </w:p>
    <w:p>
      <w:r>
        <w:t>晚上６点我来到了佳下班时路过的小路，我等了一会一个美丽的身影就进入了我的视线，她上身穿着白妹妹五</w:t>
      </w:r>
    </w:p>
    <w:p>
      <w:r>
        <w:t>月天的上衣，里面是红妹妹五月天的衬衫，下面是黑妹妹五月天的过膝长裙，黑妹妹五月天的高跟鞋。</w:t>
      </w:r>
    </w:p>
    <w:p>
      <w:r>
        <w:t>她看见了我，她冲着我这边微笑了一下，走了过来！你张哥说你来接我？我问她去哪她说去哪你说吧！我都听</w:t>
      </w:r>
    </w:p>
    <w:p>
      <w:r>
        <w:t>你的！我在她的额头吻了一下后打车来到了一个雅南不知道到的地方，那个地方是我准备和我爱的人结婚的地方，</w:t>
      </w:r>
    </w:p>
    <w:p>
      <w:r>
        <w:t>一个一百五十多平方米的房子里，这里什么都没有！很干净，楼层也很高、是２６层。</w:t>
      </w:r>
    </w:p>
    <w:p>
      <w:r>
        <w:t>我们相拥来到落地窗前，我在她身后搂着她的腰，她也微微的往后靠着我，一起看窗外的景妹妹五月天，我们</w:t>
      </w:r>
    </w:p>
    <w:p>
      <w:r>
        <w:t>聊的很多，我很珍惜和你在一起的每一分钟，她似乎也和我想的是一样的，她说结婚几年了，没有幸福的感觉，就</w:t>
      </w:r>
    </w:p>
    <w:p>
      <w:r>
        <w:t>是在混，所以才在一年前和别的夫妻交友，其实她不愿意那样做，现在和我们交换也是对和张哥生活厌烦了。</w:t>
      </w:r>
    </w:p>
    <w:p>
      <w:r>
        <w:t>就这样我们互相诉苦，相互拥抱，她趴在我的怀里哭泣，我用手抚摩着她的头发，用舌尖舔她的泪水，慢慢和</w:t>
      </w:r>
    </w:p>
    <w:p>
      <w:r>
        <w:t>她接吻。</w:t>
      </w:r>
    </w:p>
    <w:p>
      <w:r>
        <w:t>她慢慢的跪在我的身前，解开我的皮带，我用手抚摩着她的脸夹，她褪下我的内裤，把我的香蕉握在手里，慢</w:t>
      </w:r>
    </w:p>
    <w:p>
      <w:r>
        <w:t>慢的将我的香蕉放进嘴里，就在这时她的手机响了，起身后的她拿起手机，随即用手指竖在嘴前示意我别说话，听</w:t>
      </w:r>
    </w:p>
    <w:p>
      <w:r>
        <w:t>谈话内容就知是她母亲打来的，她在电话前和母亲谈着家事，我突然感到一阵地刺激，何不在她公通话的时候让她</w:t>
      </w:r>
    </w:p>
    <w:p>
      <w:r>
        <w:t>给我吃香蕉呢？于是，我蹑手蹑脚地起身，悄无声息地向她靠近，佳的脸上现出一种急迫的惊恐，不停地眨眼向我</w:t>
      </w:r>
    </w:p>
    <w:p>
      <w:r>
        <w:t>示意别过来，我站到了她的身后，从后面抱住了她，手旋即抚摸她的乳房，佳的声音短时地变化了一下，有些含混</w:t>
      </w:r>
    </w:p>
    <w:p>
      <w:r>
        <w:t>不清，我又借机推佳沐浴一番。</w:t>
      </w:r>
    </w:p>
    <w:p>
      <w:r>
        <w:t>她让我醉生梦死了一回。</w:t>
      </w:r>
    </w:p>
    <w:p>
      <w:r>
        <w:t>我扶起她用舌头轻轻舔她的耳朵，接开她上衣的口子，她白妹妹五月天的上衣和她背的兜一起掉在了地上，我</w:t>
      </w:r>
    </w:p>
    <w:p>
      <w:r>
        <w:t>一手抓着她的头发，一手拉开她裙子的拉锁，她的裙子也掉了下去，我随即用力一撤，把她的内裤撤坏了！扔在地</w:t>
      </w:r>
    </w:p>
    <w:p>
      <w:r>
        <w:t>上，她轻轻的和我说：「你干嘛呀、都弄坏了，我双手把她抱起，她的两只腿盘着我的腰，我用嘴把她的嘴和鼻子</w:t>
      </w:r>
    </w:p>
    <w:p>
      <w:r>
        <w:t>都覆盖了，她一时喘不上气了，就在这时我调整好位置，把香蕉一下就插进了她的仙人洞，这时我把我的嘴拿开时，</w:t>
      </w:r>
    </w:p>
    <w:p>
      <w:r>
        <w:t>她猛吸了一口气然后大叫了一声。</w:t>
      </w:r>
    </w:p>
    <w:p>
      <w:r>
        <w:t>啊啊……我们就这样在一个空房子里疯狂的做，直到我们高潮。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