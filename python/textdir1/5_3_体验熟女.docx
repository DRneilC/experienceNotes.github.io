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体验熟女</w:t>
      </w:r>
    </w:p>
    <w:p>
      <w:r>
        <w:t>.</w:t>
      </w:r>
    </w:p>
    <w:p>
      <w:r>
        <w:t>2002年8 月份，我来到了新的工作地点。由于离市区较远，所以单位配有一名女厨师，她的名字叫程娟。身材</w:t>
      </w:r>
    </w:p>
    <w:p>
      <w:r>
        <w:t>中等，长相一般，算不上美丽。程娟具有典型的上海女人的特征，善于打扮，且在家里具有权威的地位。曾听说她</w:t>
      </w:r>
    </w:p>
    <w:p>
      <w:r>
        <w:t>有一个女儿，比较像她先生。后来见过照片，属于那种青春靓丽型的。</w:t>
      </w:r>
    </w:p>
    <w:p>
      <w:r>
        <w:t>由于要在单位过夜，所以到了晚上程娟常常洗澡。洗好后换上睡衣睡裤，而且把原先穿戴的乳罩、内裤、袜子</w:t>
      </w:r>
    </w:p>
    <w:p>
      <w:r>
        <w:t>等等也洗好，晾在浴室中。我曾经不只一次的欣赏过她贴身穿戴过的胸罩和短裤。</w:t>
      </w:r>
    </w:p>
    <w:p>
      <w:r>
        <w:t>开始时对她也没有什么念头，只知道她的嘴很大。据相书上讲，嘴大的女人都是性欲很强烈的，想必她也如此</w:t>
      </w:r>
    </w:p>
    <w:p>
      <w:r>
        <w:t>吧。后来时间一长，工作倍感无聊，而且周边也没有什么可以玩耍的场所，这样，唯一的女性- 程娟自然成为我眼</w:t>
      </w:r>
    </w:p>
    <w:p>
      <w:r>
        <w:t>中的焦点。特别是有一次她给予了我强烈的刺激。那一次，她在打牌，由于天热，她上班时穿了一条黑色的短裙，</w:t>
      </w:r>
    </w:p>
    <w:p>
      <w:r>
        <w:t>很紧身的那种，露出修长的大腿，再加上一双肉色的长筒袜，更加增添了她的性感度。她在沙发上坐着。由于沙发</w:t>
      </w:r>
    </w:p>
    <w:p>
      <w:r>
        <w:t>比较矮，这样她的短裙口就微微朝上了。说来也巧，我正站在她的对面看他们打牌。无意中，我发现在她双腿张开</w:t>
      </w:r>
    </w:p>
    <w:p>
      <w:r>
        <w:t>时可以看到她穿的内裤了。霎时间，我的血液沸腾了。跨部的肉棒开始抬头了。那天她穿了一条白色的薄内裤，中</w:t>
      </w:r>
    </w:p>
    <w:p>
      <w:r>
        <w:t>间像小山丘一样微微的隆起。透过一层薄纱，一些黑色若隐若现。我知道那小山丘就是一个女人最隐秘的部位- 阴</w:t>
      </w:r>
    </w:p>
    <w:p>
      <w:r>
        <w:t>部，而那些黑色的无疑是她的阴毛。在那时，我头脑中只想着多看一看这个地方，最好是能一把撕开那层薄纱，浩</w:t>
      </w:r>
    </w:p>
    <w:p>
      <w:r>
        <w:t>浩欣赏一下程娟的阴部，抚摸一下那黑黑的森林。</w:t>
      </w:r>
    </w:p>
    <w:p>
      <w:r>
        <w:t>从那次起，我发现她在我心中的形象变了，变得十分的性感。任何衣服穿在她的身上都是那样的诱人。此后我</w:t>
      </w:r>
    </w:p>
    <w:p>
      <w:r>
        <w:t>更加留心她的内裤和乳罩了。每次上班时假如四周无人，我都要走进浴室，好好的抚摸一下她的袜子、乳罩和内裤，</w:t>
      </w:r>
    </w:p>
    <w:p>
      <w:r>
        <w:t>特别是内裤，一边摸，一边想着她穿时的样子。有时真想在上面能够发现她几根阴毛，或闻到一丝她的肉穴流出的</w:t>
      </w:r>
    </w:p>
    <w:p>
      <w:r>
        <w:t>淫水的味道。可惜她洗得太干净了，我只能摸着意淫一下。这种经历既让我很兴奋，又让我觉得苦痛。真想能够插</w:t>
      </w:r>
    </w:p>
    <w:p>
      <w:r>
        <w:t>进她的肉洞中好好的和她干一干，但又感到这希望是不可能实现的。</w:t>
      </w:r>
    </w:p>
    <w:p>
      <w:r>
        <w:t>在日常接触中，我发现她每次跟我聊天时，在眼神中常常流露出一种异样的色彩，似乎她是喜欢我的。但我不</w:t>
      </w:r>
    </w:p>
    <w:p>
      <w:r>
        <w:t>能确定她是否希望和我性交。有时听老同事开玩笑，说让我做她的女婿。这时，她常常会看着我笑，仿佛也是这样</w:t>
      </w:r>
    </w:p>
    <w:p>
      <w:r>
        <w:t>想的。我感到这是一个很好的机会。或许作了她的女婿以后就有很大的可能性能进入她的肉穴中。此时我感到有了</w:t>
      </w:r>
    </w:p>
    <w:p>
      <w:r>
        <w:t>动力。</w:t>
      </w:r>
    </w:p>
    <w:p>
      <w:r>
        <w:t>后来发生了一件事使这一进程大大地推进了。那是一天下午，我洗了衣服，没有了衣架，想到她那边可能会有，</w:t>
      </w:r>
    </w:p>
    <w:p>
      <w:r>
        <w:t>就来到了她的门前。那时也没想到她就在里面，所以直接就推门而入。但在门开的一霎那，我呆住了。原来她在里</w:t>
      </w:r>
    </w:p>
    <w:p>
      <w:r>
        <w:t>面，而且正在换内裤。旧内裤已经脱到她的脚跟了。突然闯入的我也吓了她一跳，她本能的抬起头看到了我。一时</w:t>
      </w:r>
    </w:p>
    <w:p>
      <w:r>
        <w:t>间我也不知道说什么好了。本想解释，可却什么也说不出来。因为我的眼睛直勾勾的盯在了她那片茂密的黑森林上。</w:t>
      </w:r>
    </w:p>
    <w:p>
      <w:r>
        <w:t>她的阴毛很茂盛，完全不像这个年纪的女人阴毛总是很稀疏的，并且呈倒三角状赛不在她的腹部及大腿边缘，透过</w:t>
      </w:r>
    </w:p>
    <w:p>
      <w:r>
        <w:t>这片黑森林可以明显看到那道诱人的缝隙，还有两片深黑色的花瓣- 大阴唇。我张着口，呼吸变得急促起来。她也</w:t>
      </w:r>
    </w:p>
    <w:p>
      <w:r>
        <w:t>看出我注意的焦点了，用手轻轻的盖住了自己的阴部。我一下子清醒过来了，这时才感觉到很发窘。但这是我觉得</w:t>
      </w:r>
    </w:p>
    <w:p>
      <w:r>
        <w:t>很诧异，因为她的脸上毫无怒色，相反用一双笑眯眯的眼睛看着我，这种眼神让人觉得很淫荡。我明白了，她其实</w:t>
      </w:r>
    </w:p>
    <w:p>
      <w:r>
        <w:t>很喜欢我看她的肉体的，特别是看到她的肉体后的那种反应，难道她也想和我做爱么。片刻，她说：等我换好衣服</w:t>
      </w:r>
    </w:p>
    <w:p>
      <w:r>
        <w:t>在进来，不要跟别人讲这件事。我木讷的照着她的话去做了。但是那一幕却一直在我的脑海中徘徊，我细细品味着</w:t>
      </w:r>
    </w:p>
    <w:p>
      <w:r>
        <w:t>她的每一种表情，思索其中的含义。我更加坚定了我的信心，我一定可以肏到那个肉洞的。</w:t>
      </w:r>
    </w:p>
    <w:p>
      <w:r>
        <w:t>那之后，再与她见面，我总会觉得有些别扭。但她好像根本没有那件事情一样，只是看我的眼神更加得有味道</w:t>
      </w:r>
    </w:p>
    <w:p>
      <w:r>
        <w:t>了，常常主动地和我聊天。</w:t>
      </w:r>
    </w:p>
    <w:p>
      <w:r>
        <w:t>终于那一天到来了。下班之前，她对我讲要我到她家里去玩。本来之前也有很多同事到她家去玩的，所以我也</w:t>
      </w:r>
    </w:p>
    <w:p>
      <w:r>
        <w:t>没想什么就同意了。但是她还特意叮嘱我不要和别人讲。我越想越觉得辞去一定不比寻常。下车后，我照着她家的</w:t>
      </w:r>
    </w:p>
    <w:p>
      <w:r>
        <w:t>地址走去，由于很近，很快就到了。我按了门铃，是她开的门。进门后我换上了拖鞋，一边不住地打量她的家。两</w:t>
      </w:r>
    </w:p>
    <w:p>
      <w:r>
        <w:t>间卧室，一间客厅，加上厨卫，不是很大。她笑着对我说：房子太小，正在买新房，随便坐。我看看四周，发现没</w:t>
      </w:r>
    </w:p>
    <w:p>
      <w:r>
        <w:t>有别人。她感觉到了：今天我先生出去了，下周才回来。女儿跟同学到外地去玩了，要几天后才回来，这几天就我</w:t>
      </w:r>
    </w:p>
    <w:p>
      <w:r>
        <w:t>一个人。我听后心中猛地一动。她为什么讲这些，有什么意思么？这可是很好得机会亚！难道她也跟我有同样的想</w:t>
      </w:r>
    </w:p>
    <w:p>
      <w:r>
        <w:t>法，否则，这一切太难解释了。我想还是静观其变，掌握主动比较好。</w:t>
      </w:r>
    </w:p>
    <w:p>
      <w:r>
        <w:t>我接过她递过来的饮料，一边想着该怎么办。她先开口了：今天真热，你等一下，我去换件衣服。说完走进了</w:t>
      </w:r>
    </w:p>
    <w:p>
      <w:r>
        <w:t>卧室。但她并没有关上门，相反走到门口的时候还特意回头看了我一眼。我注意到她家的窗帘都已经拉上了。我更</w:t>
      </w:r>
    </w:p>
    <w:p>
      <w:r>
        <w:t>加自信我的判断了。只是怎么样才能进一步呢？我正在考虑着，她已经换好了衣服。上身穿着一件粉色的短袖紧身</w:t>
      </w:r>
    </w:p>
    <w:p>
      <w:r>
        <w:t>衬衫，下身穿着一件黑色的紧身超短裙，又露出修长的大腿及肉色的丝袜。她坐在了我的身边，笑眯眯的看着我。</w:t>
      </w:r>
    </w:p>
    <w:p>
      <w:r>
        <w:t>我与她随便聊了几句。焦躁的心情是我出了很多汗，我的衬衫都湿了。她见了关切的说：太热了，空调已经开了，</w:t>
      </w:r>
    </w:p>
    <w:p>
      <w:r>
        <w:t>你还出这么多的汗，不如脱掉上衣吧，这样可以凉快一些。我一听，心跳猛地加速了，真想脱去全部衣服，可又觉</w:t>
      </w:r>
    </w:p>
    <w:p>
      <w:r>
        <w:t>得不好意思。我刚要开口推托。她接着说：没关系，把这里当成自己的家好了，今天就我们两个，没有别人，没人</w:t>
      </w:r>
    </w:p>
    <w:p>
      <w:r>
        <w:t>打扰我们。我一听这话，分明是另有深意亚，不如照着做吧。于是我点了下头，缓慢的脱去了上衣，露出背心。她</w:t>
      </w:r>
    </w:p>
    <w:p>
      <w:r>
        <w:t>一边看着一边说：哎呦，你的皮肤真白呀，比女孩子还要白。我谦虚了几句，可能水喝多了，我有了尿意，问明位</w:t>
      </w:r>
    </w:p>
    <w:p>
      <w:r>
        <w:t>置后，就进了洗手间。我掏出了已经涨大的阴茎哗哗的排着尿。这是我才想起她换完衣服后将脏衣服放在了这里。</w:t>
      </w:r>
    </w:p>
    <w:p>
      <w:r>
        <w:t>找一找原来她放进了浴缸中。我一手拿起她穿的内裤，我的阴茎猛地一跳。原来我在那上面分明的看到了几根阴毛，</w:t>
      </w:r>
    </w:p>
    <w:p>
      <w:r>
        <w:t>而且上面还有一圈尿迹。这肯定是对着她的肉穴的那个部位。我闻了闻：嗯，有些骚气。我小心的取下阴毛放在口</w:t>
      </w:r>
    </w:p>
    <w:p>
      <w:r>
        <w:t>袋中，走了出来，还坐在了沙发上。可能我不在时她挪动了位置。这次我坐下后，和程娟已经肉挨肉了，好温暖，</w:t>
      </w:r>
    </w:p>
    <w:p>
      <w:r>
        <w:t>好光滑。我回味着这种微妙的感觉，女人的身体总是有种香气，好像是天生的。这一阵阵的香波向我袭来，我只觉</w:t>
      </w:r>
    </w:p>
    <w:p>
      <w:r>
        <w:t>得阴茎越涨越大了，真想找个地方好好发泄一下。</w:t>
      </w:r>
    </w:p>
    <w:p>
      <w:r>
        <w:t>突然她手臂伸过来，原来电视遥控器放在我左边，因为她坐在我右边，所以她的手臂要越过我才能拿到。她的</w:t>
      </w:r>
    </w:p>
    <w:p>
      <w:r>
        <w:t>手臂侵犯了我的阴茎的领空。她的手重重的撞到了我的阴茎上。她猛地一下停住了，低头看是什么东西挡住了手。</w:t>
      </w:r>
    </w:p>
    <w:p>
      <w:r>
        <w:t>我的脸一下子红了。她撩起我的背心边缘，亲切地问：这个地方怎么了，我帮你看看。我听了，心中真是无比的兴</w:t>
      </w:r>
    </w:p>
    <w:p>
      <w:r>
        <w:t>奋，不要再矜持了，豁出去了。看她怎么办。我故意问：这样好么。她抬头看了我一眼，那分明是充满了欲望，充</w:t>
      </w:r>
    </w:p>
    <w:p>
      <w:r>
        <w:t>满了渴望的眼神。没说什么，程娟拉下我前门上的锁链，嘴里还故意自言自语：什么东西呀碰了我的手。我不加阻</w:t>
      </w:r>
    </w:p>
    <w:p>
      <w:r>
        <w:t>挡随她做着。门拉开了，压抑许久的阴茎顶着内裤猛地跃出了大门。我发现她的身体猛地一抖，她的手颤抖着取下</w:t>
      </w:r>
    </w:p>
    <w:p>
      <w:r>
        <w:t>罩在龟头上的内裤。这一下子，高耸的阴茎有如一柱擎天，硕大的龟头有如婴儿的拳头，还一跳一跳的，阴茎柱的</w:t>
      </w:r>
    </w:p>
    <w:p>
      <w:r>
        <w:t>表面细血管就像一条条的蚯蚓一样盘曲着。程娟的脸也有些红了：哦，原来是它亚。她的目光贪婪的盯住那一动一</w:t>
      </w:r>
    </w:p>
    <w:p>
      <w:r>
        <w:t>动的肉棒，好像欣赏到奇珍异宝一样。同时呼吸也变得急促起来了。她的胸部高低起伏着，想必她的心中也十分的</w:t>
      </w:r>
    </w:p>
    <w:p>
      <w:r>
        <w:t>兴奋吧。慢慢的程娟双手握住了我的阴茎，我也搂住了她的腰。可能她认为这是对她的鼓励，所以把头也凑到阴茎</w:t>
      </w:r>
    </w:p>
    <w:p>
      <w:r>
        <w:t>旁边仔细的看着。双手开始上下抚摸起我的阴茎来。还把手伸到下面抚摸我的肉袋。温软的双手传来的刺激让我感</w:t>
      </w:r>
    </w:p>
    <w:p>
      <w:r>
        <w:t>觉长久压抑在心中的激情今天可以释放了，长长的吸了口气，手也伸进她的短裤内，隔着那层薄纱抚摸着程娟起伏</w:t>
      </w:r>
    </w:p>
    <w:p>
      <w:r>
        <w:t>的山丘。这是我才发现，那里已经有些湿润了。真骚呀，我心中暗想。我的举动也刺激了程娟。突然，她含住了我</w:t>
      </w:r>
    </w:p>
    <w:p>
      <w:r>
        <w:t>的龟头。啊！一阵温暖从龟头上传递下来。随着她头的上下运动，有如性交一样。我的阴茎在程娟口中做起了活塞</w:t>
      </w:r>
    </w:p>
    <w:p>
      <w:r>
        <w:t>运动。好舒服呀！我长出了一口气，手也停止了抚摸，静静的坐在那，享受着程娟的口交。</w:t>
      </w:r>
    </w:p>
    <w:p>
      <w:r>
        <w:t>片刻后，她停止了口交，抬起头，看着我。程娟的眼中燃烧了两团火，近乎哀求地说：到床上去吧。我盼望已</w:t>
      </w:r>
    </w:p>
    <w:p>
      <w:r>
        <w:t>久的时刻终于来了。我点了一下头，站起身，抱起程娟，朝卧室走去。她的手始终未曾离开我的肉棒。把她轻轻的</w:t>
      </w:r>
    </w:p>
    <w:p>
      <w:r>
        <w:t>放在床上，向商量好的一样。她主动地脱去我的长裤、袜子、背心。随着内裤的最后卸去，阴茎终于自由了。我已</w:t>
      </w:r>
    </w:p>
    <w:p>
      <w:r>
        <w:t>经全身赤裸，一丝不挂。程娟又开始了手的按摩，口里还讲着：没想到你的东西这么大，大得简直难以想象。看得</w:t>
      </w:r>
    </w:p>
    <w:p>
      <w:r>
        <w:t>出她太喜欢我的肉棒了。这是一个好的开端。我决定要主动些了。我开始脱她的衣服。她顺从着。最后那一直阻挡</w:t>
      </w:r>
    </w:p>
    <w:p>
      <w:r>
        <w:t>着我的内裤也脱掉了，这样她也一丝不挂了。这是我们两个都一丝不挂，可以更好的欣赏彼此的肉体了。虽然她已</w:t>
      </w:r>
    </w:p>
    <w:p>
      <w:r>
        <w:t>年近五十了，但是她的身体保养得很好，皮肤比较白，只是微微有些泛黄，摸起来很有弹性，两个乳房冲了血也开</w:t>
      </w:r>
    </w:p>
    <w:p>
      <w:r>
        <w:t>始膨胀了，胸部十分的饱满，很标准的成熟女人呀。</w:t>
      </w:r>
    </w:p>
    <w:p>
      <w:r>
        <w:t>这时她翻转身趴在我的身上，让她的下体对着我的头，我的阴茎也朝着她的头。原来她想先来玩一玩69式。程</w:t>
      </w:r>
    </w:p>
    <w:p>
      <w:r>
        <w:t>娟很主动地为我再一次的口交起来，我不急，开始仔细的欣赏很久以前就想好好看看得程娟的骚屄。</w:t>
      </w:r>
    </w:p>
    <w:p>
      <w:r>
        <w:t>程娟的阴毛很茂盛，触摸起来有些硬，有如男人的胡须一样，这也很正常的。那道裂缝已经微微开启了。我用</w:t>
      </w:r>
    </w:p>
    <w:p>
      <w:r>
        <w:t>舌头先舔起程娟的大阴唇来，随着裂缝越来越大，里面的风景也暴露出来。两篇小阴唇紧紧地靠在大阴唇上，中间</w:t>
      </w:r>
    </w:p>
    <w:p>
      <w:r>
        <w:t>显现出两个小黑洞，我知道上面是尿道口，下面就是接下来我的肉棒即将插入的地方- 程娟的阴道口。我欣赏者程</w:t>
      </w:r>
    </w:p>
    <w:p>
      <w:r>
        <w:t>娟美丽的阴部，可能由于以前被她的男人干的次数太多了吧，她的大阴唇已经变成深黑色了，而她的小阴唇还带着</w:t>
      </w:r>
    </w:p>
    <w:p>
      <w:r>
        <w:t>一丝粉红色，还算保养得不错了。将近五十岁的女人的屄也就是这样了。我有些盲目的舔着程娟屄的最里面，感觉</w:t>
      </w:r>
    </w:p>
    <w:p>
      <w:r>
        <w:t>到咸滋滋的，女人在淫水流出来后就是这个味道的。程娟一边为我做着口交，一边发出「嗯嗯」的声音。她特很喜</w:t>
      </w:r>
    </w:p>
    <w:p>
      <w:r>
        <w:t>欢为我口交的。接着我用手轻轻的触碰她的阴道口，慢慢的将一根手指刺向里面，感觉里面温暖如春，而且滑滑的。</w:t>
      </w:r>
    </w:p>
    <w:p>
      <w:r>
        <w:t>这样手指模仿阴茎在她体内抽插起来，随后是两根手指。她在上面的动作也加快了。这是我看见了程娟的后庭花-</w:t>
      </w:r>
    </w:p>
    <w:p>
      <w:r>
        <w:t>肛门。只见她的肛门也呈深黑色，由肛门向外的肌肉呈放射状，深深的皱纹。我用另一只手轻轻的抚摸着这美丽的</w:t>
      </w:r>
    </w:p>
    <w:p>
      <w:r>
        <w:t>花朵，感觉紧紧的。想必这里还没有被开发过，这是待垦的处女地亚。以后时机成熟了一定要好好的肏肏这里，肏</w:t>
      </w:r>
    </w:p>
    <w:p>
      <w:r>
        <w:t>程娟的肛门。但现在还不行，我又把注意力放在了程娟阴唇的交汇点处。见那里有一豆状大小的肉球。我知道这是</w:t>
      </w:r>
    </w:p>
    <w:p>
      <w:r>
        <w:t>程娟的阴蒂了，是最让她动情的部位。我决定开始主攻她的阴蒂。双手紧紧搂住她的臀部，这样使程娟的屄更加紧</w:t>
      </w:r>
    </w:p>
    <w:p>
      <w:r>
        <w:t>凑我的嘴。我先用舌头轻轻的触碰那个小葡萄。果然有效，程娟在我身上的蠕动增强了。她感受到来自舌头的强烈</w:t>
      </w:r>
    </w:p>
    <w:p>
      <w:r>
        <w:t>刺激了，阴道肉分泌的淫水更多了，顺着阴道滴到了我的脸上。我也加大了力度，猛烈的舔着阴蒂。每舔一下，程</w:t>
      </w:r>
    </w:p>
    <w:p>
      <w:r>
        <w:t>娟的喉中都要发出一声「啊啊」，我的肉棒也加快了在她口中的运动。就这样主动的攻击着程娟，刺激的程娟根本</w:t>
      </w:r>
    </w:p>
    <w:p>
      <w:r>
        <w:t>无暇运动，顺从地接受着我的攻击。她的淫水泛滥起来，这是她实在忍不住了说：我们开始吧。</w:t>
      </w:r>
    </w:p>
    <w:p>
      <w:r>
        <w:t>我明知道开始的意思，但却装糊涂的问：开始什么？她舔了一下我的龟头，娇声地说：就是那个嘛。就是什么</w:t>
      </w:r>
    </w:p>
    <w:p>
      <w:r>
        <w:t>呀。哎呀你真坏，就是把这根肉棒插进我的肉穴中。噢，你是说用肉棒肏进你的屄里么。我故意直接的讲。听我讲</w:t>
      </w:r>
    </w:p>
    <w:p>
      <w:r>
        <w:t>得这么直接。她噗的一笑：对，就是用你的大鸡巴肏进我的屄中，重重的摩擦。我松开双手，跟她换了位置，改为</w:t>
      </w:r>
    </w:p>
    <w:p>
      <w:r>
        <w:t>我上她下。程娟主动的分开了她的双腿，露出湿淋淋的阴户迎接我肉棒的刺入。我用手挺着肉棒，龟头抵住了程娟</w:t>
      </w:r>
    </w:p>
    <w:p>
      <w:r>
        <w:t>的阴道口，马上就可以插进我日思夜想的程娟的屄中了。这时程娟用手握住了我的阴茎，轻声讲：虽然我的屄很宽</w:t>
      </w:r>
    </w:p>
    <w:p>
      <w:r>
        <w:t>松，但是你的鸡巴实在是太长太粗了，慢一点，不然可能我会受不了的。我嗯了一声。她松开了手，两手抵住床板。</w:t>
      </w:r>
    </w:p>
    <w:p>
      <w:r>
        <w:t>我试探着慢慢的插了进去。果然如她所说，虽然被肏了这么多年，但可能我的肉棒太粗太长了，插进去时感觉程娟</w:t>
      </w:r>
    </w:p>
    <w:p>
      <w:r>
        <w:t>的阴道内壁紧紧地咬住了插进来的肉棒，一丝缝隙都没有，甚至还为我的插入带来了阻力。好紧凑亚，程娟，你的</w:t>
      </w:r>
    </w:p>
    <w:p>
      <w:r>
        <w:t>屄还真是紧亚。我不由得赞叹道。不是我的屄紧，是你的鸡巴太好了。嗯真舒服，我的屄还没有进过这么好的鸡巴</w:t>
      </w:r>
    </w:p>
    <w:p>
      <w:r>
        <w:t>呀，嗯，嗯，再进去一些。是，我应了一声，用力慢慢朝内开拓着。接着淫水，阴茎慢慢的插到了程娟屄的尽头。</w:t>
      </w:r>
    </w:p>
    <w:p>
      <w:r>
        <w:t>太爽了，肏屄的感觉真的是太好了。到头了，你的鸡巴全进去了么？程娟问。说着还用手摸了一下。哎呀，没全进</w:t>
      </w:r>
    </w:p>
    <w:p>
      <w:r>
        <w:t>去呀。我低头一看，大概还有四分之一没进去。要不要继续插，我问她。不要了，一会再插吧。嗯，接下来怎么办，</w:t>
      </w:r>
    </w:p>
    <w:p>
      <w:r>
        <w:t>我故意逗她。难道你以前没做过么？没有呀，你是第一个被我肏的女人呀，我不知道怎样能肏得你舒服呀。真的，</w:t>
      </w:r>
    </w:p>
    <w:p>
      <w:r>
        <w:t>程娟兴奋的喊着。太好了，原来你还是个童男呀，让阿姨来教你怎样肏女人的屄吧，现在你可以慢慢的抽动你的鸡</w:t>
      </w:r>
    </w:p>
    <w:p>
      <w:r>
        <w:t>巴了，记住要慢啊。我忍住内心的笑，照着她的话去做。长矛在程娟的屄中开始抽插起来，一会将龟头抽到她的阴</w:t>
      </w:r>
    </w:p>
    <w:p>
      <w:r>
        <w:t>道口，一会又深深的插到屄的尽头。她在我的身下不住的抛着臀部，迎接着肉棒。看得出，她经验十分的丰富，很</w:t>
      </w:r>
    </w:p>
    <w:p>
      <w:r>
        <w:t>懂得怎样更好的交合。啊，可以快一点了，但一定不要射精啊，要射精了就停下来休息一下。我加快了抽插的速度，</w:t>
      </w:r>
    </w:p>
    <w:p>
      <w:r>
        <w:t>并用双手抬起程娟的双腿。我要让那剩下的四分之一也插进程娟的屄中。程娟的骚屄越来越湿了。随着速度的加快，</w:t>
      </w:r>
    </w:p>
    <w:p>
      <w:r>
        <w:t>程娟的呼吸也变得越来越急促。两团乳峰来回的摆动着。啊…快…快…用力肏我，啊…对，就这样…就这样…用力</w:t>
      </w:r>
    </w:p>
    <w:p>
      <w:r>
        <w:t>…用力啊。在她口中含出这样淫荡的话更加刺激了我的欲望。我决定要插入那四分之一的部分了，不管她疼还是不</w:t>
      </w:r>
    </w:p>
    <w:p>
      <w:r>
        <w:t>疼了。下定决心，随着频率的加快，猛地一用力，「滋」的一声，那四分之一的部分硬生生的挤了进去。这一下插</w:t>
      </w:r>
    </w:p>
    <w:p>
      <w:r>
        <w:t>的程娟娇躯猛颤。</w:t>
      </w:r>
    </w:p>
    <w:p>
      <w:r>
        <w:t>哎呀，真是要肏死我了，也不讲一声呀，让我准备好。啊…啊…好舒服呀，啊…大鸡巴…大鸡巴猛力的肏我吧。</w:t>
      </w:r>
    </w:p>
    <w:p>
      <w:r>
        <w:t>肏我的屄，快…快。在她不断的鼓励下，肉棒越发用力了。每次肉棒都整根而入，很明显感觉到龟头顶到了程娟的</w:t>
      </w:r>
    </w:p>
    <w:p>
      <w:r>
        <w:t>子宫口上。啊…啊…用力肏……肏死我吧。啊…快…快…我要高潮了。听到这里，我不顾一切的死命的肏着程娟的</w:t>
      </w:r>
    </w:p>
    <w:p>
      <w:r>
        <w:t>屄。在这重重重击下，突然，感觉程娟的屄开始猛烈的收缩起来，紧接着，一股热浪迎着龟头倾泻下来，她那紧绷</w:t>
      </w:r>
    </w:p>
    <w:p>
      <w:r>
        <w:t>的身体有些松懈下来。啊…达到高潮了，好…好…舒服呀。我知道女人的高潮的分泌物有助于男人提高性能力。于</w:t>
      </w:r>
    </w:p>
    <w:p>
      <w:r>
        <w:t>是猛地抽出湿淋淋的阴茎，掉转身，又开始了69式活动。她一下子用嘴含住了阴茎，上面充满了她的屄中的液体，</w:t>
      </w:r>
    </w:p>
    <w:p>
      <w:r>
        <w:t>认真的吮吸着，连下面两个睾丸也不放过。而我则开始对准她的阴道口，用舌头迎接里面流出来的高潮液体，引导</w:t>
      </w:r>
    </w:p>
    <w:p>
      <w:r>
        <w:t>这股温泉进入自己的口中。嗯，很多呀。一回我的口腔就充满的程娟屄中流出来的高潮分泌物。而且她的屄口还不</w:t>
      </w:r>
    </w:p>
    <w:p>
      <w:r>
        <w:t>断的向外涌着阴精，这让我很奇怪怎么会有这么多的阴精呀，乃到她以前从来没有达到过性高潮么。我把这些阴精</w:t>
      </w:r>
    </w:p>
    <w:p>
      <w:r>
        <w:t>一滴不剩的全部咽了下去，粘粘的，少了些咸味，多了些淳厚的香味，真好吃呀。吃完后又上下舔着程娟仍在流水</w:t>
      </w:r>
    </w:p>
    <w:p>
      <w:r>
        <w:t>的老屄，直到舔到有些干涩为止。</w:t>
      </w:r>
    </w:p>
    <w:p>
      <w:r>
        <w:t>既然已经有了肉体之欢了，我跟程娟的关系一下子变得很亲密了，体现在称呼上。屄，好好休息一下。我问她。</w:t>
      </w:r>
    </w:p>
    <w:p>
      <w:r>
        <w:t>屄？这个名字真好，好吧，那我就休息一下，你还真能肏，我都快被你肏死了，肏了这么久还没射精真厉害呀。我</w:t>
      </w:r>
    </w:p>
    <w:p>
      <w:r>
        <w:t>掉转身躯，肉棒压在程娟的屄口，胸部紧紧贴在她耸起的双乳上，亲密的吻着她。吻了一会后，慢慢的我用舌头逼</w:t>
      </w:r>
    </w:p>
    <w:p>
      <w:r>
        <w:t>开她的双唇，深入她的口腔中，两个人的舌头轻轻的触碰着，激起阵阵的激情。好温馨亚。程娟微闭着双眸享受着</w:t>
      </w:r>
    </w:p>
    <w:p>
      <w:r>
        <w:t>我的亲吻。慢慢的我开始主攻起她的双乳来。刚才情急，没有享受这两个馒头，现在好好的尝一下。双手紧紧搂住</w:t>
      </w:r>
    </w:p>
    <w:p>
      <w:r>
        <w:t>程娟的肩膀，她被我死死的压住，丝毫不能动弹，只能任凭我为所欲为了。程娟的两颗乳头呈现出红黑色，很饱满，</w:t>
      </w:r>
    </w:p>
    <w:p>
      <w:r>
        <w:t>两团乳峰又白又肥，令人赏心悦目，可以充分挑动起男人的欲望。张口咋住一颗乳头，一只手抚摸起另一个，开始</w:t>
      </w:r>
    </w:p>
    <w:p>
      <w:r>
        <w:t>攻击了。强大的冲击波使程娟的屄又开始湿润了，并且粘到了我的阴茎上。阴茎开始上下运动起来，龟头正好摩擦</w:t>
      </w:r>
    </w:p>
    <w:p>
      <w:r>
        <w:t>在程娟的阴蒂上。她又开始不住的呻吟起来。我突然觉得两个人应该好好的沟通交流一下，为以后的持久战做好准</w:t>
      </w:r>
    </w:p>
    <w:p>
      <w:r>
        <w:t>备。因为有了第一次，肯定会想第二次的，人情大抵如此呀。所以我重新搂住她的双肩，眼睛看着她，她也张开一</w:t>
      </w:r>
    </w:p>
    <w:p>
      <w:r>
        <w:t>双媚眼，凝视着我。</w:t>
      </w:r>
    </w:p>
    <w:p>
      <w:r>
        <w:t>我低下头又深深地吻了她一下，问她：你是什么时候开始想我和你做爱的？很久了，我第一次看到你，觉得你</w:t>
      </w:r>
    </w:p>
    <w:p>
      <w:r>
        <w:t>有一种强烈的吸引力，那时我的小穴就有些异样的感觉了，我想它是想让你肏它了。只是那时我们还不是很熟悉，</w:t>
      </w:r>
    </w:p>
    <w:p>
      <w:r>
        <w:t>这种事不好贸然开口的。后来我发现你对我的内衣很感兴趣。噢？你是怎么知道的。有一次，我在家里要穿时，我</w:t>
      </w:r>
    </w:p>
    <w:p>
      <w:r>
        <w:t>发现内衣上面有一种别的香味，而这种香味只有你一个人有，所以我就知道了你可能也和我有一样的想法，只是不</w:t>
      </w:r>
    </w:p>
    <w:p>
      <w:r>
        <w:t>知如何找到我们之间的突破口。还有一次打牌，我知道你在看我的跨部，所以我就故意张开腿。后来你闯进来那次，</w:t>
      </w:r>
    </w:p>
    <w:p>
      <w:r>
        <w:t>事后我一直在想你看到我的穴后，你的鸡巴会是什么反应。呵呵，那一次我的鸡巴硬了很久亚，那时真想好好的肏</w:t>
      </w:r>
    </w:p>
    <w:p>
      <w:r>
        <w:t>肏你。只是又不敢呀，怕你不同意。那这次你为什么主动约我呢？也是那次后，我经常想被你肏的感觉越来越强烈，</w:t>
      </w:r>
    </w:p>
    <w:p>
      <w:r>
        <w:t>很痛苦。这次别人都不在，不如试一下，要是你同意，我就可以如愿以偿了。那以后你还让不让我肏呢？你真坏，</w:t>
      </w:r>
    </w:p>
    <w:p>
      <w:r>
        <w:t>本来我只想有一次就算了，可是你的棍子太棒了，真是个好宝贝呀。以后只要你想肏我，什么时候都可以。我感觉</w:t>
      </w:r>
    </w:p>
    <w:p>
      <w:r>
        <w:t>被你肏的真是太舒服了。你的鸡巴比我那位的真是强多了。他的鸡巴又短又细，跟他做了这么多年，我一次高潮都</w:t>
      </w:r>
    </w:p>
    <w:p>
      <w:r>
        <w:t>没有体验过。跟你不一样第一次肏就肏的我高潮了，很舒服呀。好的，以后我会经常插你的小屄的。只是以后在别</w:t>
      </w:r>
    </w:p>
    <w:p>
      <w:r>
        <w:t>人面前我俩要多注意一点，千万不能让别人看出来。嗯，我知道，这种事情只能我们秘密的做呀。我以前没有肏过</w:t>
      </w:r>
    </w:p>
    <w:p>
      <w:r>
        <w:t>你这个年纪的女人，你给了我很多的快乐，以后我会永远肏你的，肏你的屄，我的大鸡巴就是为你而长得。好呀，</w:t>
      </w:r>
    </w:p>
    <w:p>
      <w:r>
        <w:t>大鸡巴，在用力的肏我一次吧，下面又开始痒了。好，我的大鸡巴也快忍不住了。嗯，来吧。我们换个姿势吧，我</w:t>
      </w:r>
    </w:p>
    <w:p>
      <w:r>
        <w:t>想从后面插进你的屄中。哼，没想到你的玩法还很多嘛。现在网络这么发达，什么好东西都有呀，现在我想好好地</w:t>
      </w:r>
    </w:p>
    <w:p>
      <w:r>
        <w:t>用你的肉体来实践一下。好吧，我的大鸡巴，我满足你，就让你从后面肏我。</w:t>
      </w:r>
    </w:p>
    <w:p>
      <w:r>
        <w:t>我伏起身，程娟也反过身来，双手支床，双腿打开跪在了床上，雪白的屁股对着我，从后面可以很清晰地看到</w:t>
      </w:r>
    </w:p>
    <w:p>
      <w:r>
        <w:t>她那湿淋淋的阴道口。这又将是一种异样的感觉。阴茎猛地开始抬头了，我跪在程娟身后，双手扶住她的腰，龟头</w:t>
      </w:r>
    </w:p>
    <w:p>
      <w:r>
        <w:t>顶在了她的屄口上。然后腰部猛地一用力，「滋」肉棒全部插入，可能太猛了，插的程娟的身体向前猛冲，要不是</w:t>
      </w:r>
    </w:p>
    <w:p>
      <w:r>
        <w:t>我搂住了她的腰，恐怕她的头就要撞到床头了。哎呀，你轻一点嘛，又跑不掉的，大鸡巴也太长了。她娇嗔了一句。</w:t>
      </w:r>
    </w:p>
    <w:p>
      <w:r>
        <w:t>插好后便开始了摩擦运动。两个人开始享受这种性交的快感。程娟的屄中的淫水顺着大腿流到了床上，床单都湿了</w:t>
      </w:r>
    </w:p>
    <w:p>
      <w:r>
        <w:t>一大片，空气中弥漫着一种只有性交过的人才会明白的味道。阴茎越来越猛烈了，而且我发现这样插可以插得更深</w:t>
      </w:r>
    </w:p>
    <w:p>
      <w:r>
        <w:t>些，好像可以直接刺进程娟的子宫中。我准备尝试了。屄，我想插进你的子宫中。程娟开始以为我在开玩笑，就笑</w:t>
      </w:r>
    </w:p>
    <w:p>
      <w:r>
        <w:t>着说：好呀，能插你就插吧，然后在我子宫中射精，我给你生儿育女呀。我听了，越发觉得要好好的肏肏程娟了，</w:t>
      </w:r>
    </w:p>
    <w:p>
      <w:r>
        <w:t>让她彻底臣服在我的大鸡巴之下，让她知道我的利害。等待时机，程娟的屄中的淫水越来越多了，差不多了。我更</w:t>
      </w:r>
    </w:p>
    <w:p>
      <w:r>
        <w:t>加紧的搂住程娟的腰部，肉棒抽到只剩下龟头在她体内。在她的屄中慢慢的摩擦了几下，然后「嘿」了一声，猛地</w:t>
      </w:r>
    </w:p>
    <w:p>
      <w:r>
        <w:t>一贯而入。「滋」「啊」肉棒真的就刺进了她的子宫中。硕大的龟头全都进去了。程娟疼痛得叫了一声。她现在才</w:t>
      </w:r>
    </w:p>
    <w:p>
      <w:r>
        <w:t>知道我不是在开玩笑。哎呀，疼死我了。你真是个坏鸡巴，也不温柔一点。好的，我的好屄，我现在就温柔一些。</w:t>
      </w:r>
    </w:p>
    <w:p>
      <w:r>
        <w:t>程娟的子宫口很紧，紧紧地咬住了我的龟头，抽动起来，真是快感异常亚。她也不再感到疼痛了，开始迎合我的抽</w:t>
      </w:r>
    </w:p>
    <w:p>
      <w:r>
        <w:t>插，而且速度还越来越快了。啊…啊…大鸡巴，快…快…快肏，我又要高潮了。我也加大了力度，一下一下猛力的</w:t>
      </w:r>
    </w:p>
    <w:p>
      <w:r>
        <w:t>肏着程娟的屄。最后时刻终于来临了，只见程娟猛地「啊」了一声，手再也支撑不住身体了，一下子就瘫倒在床上。</w:t>
      </w:r>
    </w:p>
    <w:p>
      <w:r>
        <w:t>我知道她又高潮了，猛地抽出肉棒，含住程娟的屄口，把全部的阴精再一次的吃了下去。啊，好香呀。虽然我还没</w:t>
      </w:r>
    </w:p>
    <w:p>
      <w:r>
        <w:t>有达到高潮，但是看到程娟被我肏的如此爽，也是一种莫大的愉悦呀。</w:t>
      </w:r>
    </w:p>
    <w:p>
      <w:r>
        <w:t>我放平程娟的身体，只见她双目紧闭，张着口。原来她已经被我肏得昏了过去。这也是正常现象。我把她的头</w:t>
      </w:r>
    </w:p>
    <w:p>
      <w:r>
        <w:t>放在胸口，搂着她的胴体，趁机会也休息一下。肉棒仍然巍然屹立着，我真为自己有这样一根勇猛的大鸡巴而感到</w:t>
      </w:r>
    </w:p>
    <w:p>
      <w:r>
        <w:t>自豪，低头看着程娟，觉得她现在有如仙女一般，光滑的肌肤，丰腴的胴体，仿佛上天为了我才制造出她的。在性</w:t>
      </w:r>
    </w:p>
    <w:p>
      <w:r>
        <w:t>爱的滋润下，她的脸色不像以前那样呈现菜色了，代之的是红润、光泽，艳丽动人。望着她的朱唇，又涌起一阵冲</w:t>
      </w:r>
    </w:p>
    <w:p>
      <w:r>
        <w:t>动要亲吻她。于是缓缓放下她的娇躯，压在她的身上，一边抚摸着程娟的乳房，一边吻着她的小嘴。嗯，好舒服呀。</w:t>
      </w:r>
    </w:p>
    <w:p>
      <w:r>
        <w:t>程娟终于苏醒了。见我正在吻她，马上双手搂住我的肩膀，双腿交叉缠在我的大腿上，热烈的回应着。趁着间歇，</w:t>
      </w:r>
    </w:p>
    <w:p>
      <w:r>
        <w:t>嘴里还不住地讲着：好宝贝，肏死我了，真是肏死我了，好舒服呀，真喜欢被你肏，以后我要永远的被你肏. 听得</w:t>
      </w:r>
    </w:p>
    <w:p>
      <w:r>
        <w:t>我真是心花怒放亚，这是一个女人赤裸裸的心声呀。这个骚屄终于被我征服了，离不开我的大鸡巴了。</w:t>
      </w:r>
    </w:p>
    <w:p>
      <w:r>
        <w:t>还要我继续肏你么？不要了，好好休息一下吧，累死我了。你也休息一下，别累坏了。我们一起吃饭吧。吃完</w:t>
      </w:r>
    </w:p>
    <w:p>
      <w:r>
        <w:t>饭休息一下后下午接着性交。今天晚上不要走了，这几天就住在我这里，我们天天做爱，机会难得。听着她的心里</w:t>
      </w:r>
    </w:p>
    <w:p>
      <w:r>
        <w:t>话，我十分地感动，紧紧地搂住她。好的，这几天那我就卖卖力气，好好的肏肏你，让这么多年来一直没达到过那</w:t>
      </w:r>
    </w:p>
    <w:p>
      <w:r>
        <w:t>种高潮的你多享受几次高潮，好了，准备饭吧。</w:t>
      </w:r>
    </w:p>
    <w:p>
      <w:r>
        <w:t>我们两个站起身，看着床单上一片狼藉。我俩相视一笑。我搂住她的腰，轻声说：看你流得满床都是。程娟依</w:t>
      </w:r>
    </w:p>
    <w:p>
      <w:r>
        <w:t>偎着我，摸着我的阴茎说：都是被你搞得，都是被你的大鸡巴肏的。</w:t>
      </w:r>
    </w:p>
    <w:p>
      <w:r>
        <w:t>程娟准备晚饭的时候，我四下里看了看她的家。我指着一间卧室说：这是你女儿的房间么？是的呀。那你和你</w:t>
      </w:r>
    </w:p>
    <w:p>
      <w:r>
        <w:t>男人做爱，你女儿会不会听到。不知道，可能会听到吧，那又怎么样呢，现在的小孩子懂得事情太多了。那你女儿</w:t>
      </w:r>
    </w:p>
    <w:p>
      <w:r>
        <w:t>有朋友么？现在还没有。说着我走进了程娟女儿的卧室。你女儿叫什么？唐筱文。名字很不错呀。这是我发现桌上</w:t>
      </w:r>
    </w:p>
    <w:p>
      <w:r>
        <w:t>摆着一本影集，打开一看里面全是她女儿的照片。她的女儿长得很清纯，身材高挑苗条，胸部很丰满，比程娟的还</w:t>
      </w:r>
    </w:p>
    <w:p>
      <w:r>
        <w:t>要饱满，真是个肉感的好姑娘呀。突然见我脑子里闪出一个念头，这样的女孩要是被别人肏了那该多可惜呀。想到</w:t>
      </w:r>
    </w:p>
    <w:p>
      <w:r>
        <w:t>这，我的肉棒微微的颤动起来，看来它对这个女孩子也很感兴趣了。有意思，先插母亲的屄，再肏女儿的穴，母女</w:t>
      </w:r>
    </w:p>
    <w:p>
      <w:r>
        <w:t>两个人的屄都被我肏了，感觉一定很棒的。以后要朝这方面多努力。打定主意后，我又回到了客厅，坐在沙发上，</w:t>
      </w:r>
    </w:p>
    <w:p>
      <w:r>
        <w:t>看着程娟在厨房里忙碌，仿佛感觉她是我的女人一样。情到深处，我走到她的身后，阴茎顶住她的臀部，双手从后</w:t>
      </w:r>
    </w:p>
    <w:p>
      <w:r>
        <w:t>面摸着她的奶子。别闹，小心油。她回头轻嗔了一句。可是我始终没有放手，她也不再阻拦了，任由我在后面戏弄</w:t>
      </w:r>
    </w:p>
    <w:p>
      <w:r>
        <w:t>着。我把龟头顶在她的屁眼上，用力朝前挺。这下子她有反应了，扭动着她的肥臀躲避我的攻击。别闹了，我知道</w:t>
      </w:r>
    </w:p>
    <w:p>
      <w:r>
        <w:t>你还没有满足，但是你把我肏得实在是太累了，下午你先搂我睡一会，然后我们在继续，这次一定要让你射出来，</w:t>
      </w:r>
    </w:p>
    <w:p>
      <w:r>
        <w:t>射进我的子宫里，不是说我要给你生儿育女么。我只好停下行动。之前她买了一些菜，有鱼子、海带、大虾等等，</w:t>
      </w:r>
    </w:p>
    <w:p>
      <w:r>
        <w:t>全是海货。这可是特意为你准备的，男人吃这些东西对身体好的。那你以前也经常给你男人买这些东西吃吧？开始</w:t>
      </w:r>
    </w:p>
    <w:p>
      <w:r>
        <w:t>时买，不过他吃了也没用，那死鬼东西太小了，做起来时间又短，跟他生活在一起简直是无趣死了，我一回高潮都</w:t>
      </w:r>
    </w:p>
    <w:p>
      <w:r>
        <w:t>没达到过。太可怜了，这么多年你是怎么过来的亚，以后就让我来满足你吧，让你那朵鲜花重放光彩。呵呵，我相</w:t>
      </w:r>
    </w:p>
    <w:p>
      <w:r>
        <w:t>信你做的到的。好吃饭吧。</w:t>
      </w:r>
    </w:p>
    <w:p>
      <w:r>
        <w:t>今天程娟做的菜感觉味道特别的好，或许是因为今天心情很好吧。吃饭时，我和程娟有说有笑，就像一对夫妻</w:t>
      </w:r>
    </w:p>
    <w:p>
      <w:r>
        <w:t>一样。我把这种感觉和她说了。她笑着说：那好呀，我们就真的做几天夫妻吧，现在我已经是你的女人了，这几天</w:t>
      </w:r>
    </w:p>
    <w:p>
      <w:r>
        <w:t>你想怎么玩就怎么玩我，都可以。以后你的男的人发现了可怎么办呀。不会让他发现的，那死鬼真盼他早一点死掉，</w:t>
      </w:r>
    </w:p>
    <w:p>
      <w:r>
        <w:t>那样我好日日夜夜做你的女人被你肏. 可是你还有个女儿呀，她也懂事了，怎么办？呀，这倒是亚，女儿可是我身</w:t>
      </w:r>
    </w:p>
    <w:p>
      <w:r>
        <w:t>上掉下来的肉啊，她以后怎么办呀？我见她愁眉不展，真想把我的想法告诉她，可又怕程娟一时不能接受，再忍耐</w:t>
      </w:r>
    </w:p>
    <w:p>
      <w:r>
        <w:t>一下吧。所以我劝她：算了，不要想那么多了，早晚会有办法的。这时她意味深长的看了我一眼。说实话，我是在</w:t>
      </w:r>
    </w:p>
    <w:p>
      <w:r>
        <w:t>以后才知道那一眼的含义的。我一边喝着红酒，一边欣赏她迷人的肉体。反正是在家中，窗帘也拉上了，两个人也</w:t>
      </w:r>
    </w:p>
    <w:p>
      <w:r>
        <w:t>就不用再麻烦穿上衣服了，就这样赤裸裸的。她也喝了点酒，在酒精的作用下，不但是她的脸，就连她的胴体也有</w:t>
      </w:r>
    </w:p>
    <w:p>
      <w:r>
        <w:t>些微微发红了，越发显得诱人了。真想现在就大干她一场，只是她太累了。啊，对了，程娟说，上床之前我们先洗</w:t>
      </w:r>
    </w:p>
    <w:p>
      <w:r>
        <w:t>个澡吧，上午事情做得太急了，而且还干了一上午，浑身都是汗，要洗一下。好呀，那我们两个一起洗吧。她甜蜜</w:t>
      </w:r>
    </w:p>
    <w:p>
      <w:r>
        <w:t>的笑了一下。</w:t>
      </w:r>
    </w:p>
    <w:p>
      <w:r>
        <w:t>午饭吃罢，我们光着身子手拉着手走进了浴室。我在下，她在上坐在我的双腿间。慢慢的浴缸中的水满了。我</w:t>
      </w:r>
    </w:p>
    <w:p>
      <w:r>
        <w:t>们两个人互相嬉戏着，揉搓着。程娟帮我洗鸡巴，我帮程娟洗骚屄。两个人各有所好。洗好阴部后，她靠在我身上，</w:t>
      </w:r>
    </w:p>
    <w:p>
      <w:r>
        <w:t>让我抚摸她的乳房，一边捏着，两个人一边激情的热吻着。这次吻得很深，很长，好久了两个人的嘴才分开。她含</w:t>
      </w:r>
    </w:p>
    <w:p>
      <w:r>
        <w:t>情的眼睛望着我，脸上浮现出愉快的表情。两个人洗去身上的汗液和性交的分泌物后，擦干身体。程娟特别认真的</w:t>
      </w:r>
    </w:p>
    <w:p>
      <w:r>
        <w:t>擦干我的阴茎，很仔细，很温柔。然后我抱起程娟走进了卧室。她的头伏在我的肩上，侧着身子搂住了我，一条玉</w:t>
      </w:r>
    </w:p>
    <w:p>
      <w:r>
        <w:t>腿放在我两腿之间。这样的睡姿真是甜蜜呀。或许是工作之后没有好好的休息或许是上午肏程娟肏得太久了，一会</w:t>
      </w:r>
    </w:p>
    <w:p>
      <w:r>
        <w:t>我与程娟就紧紧地贴在一起沉入了梦乡中。</w:t>
      </w:r>
    </w:p>
    <w:p>
      <w:r>
        <w:t>不知道过了多久，长时间压抑的性欲使我从睡梦中醒来，感到身边有轻微的呼吸声。一扭头看见了程娟，脸就</w:t>
      </w:r>
    </w:p>
    <w:p>
      <w:r>
        <w:t>贴在的脖子上。她睡得好香呀，确实是太累了。上午两次强烈的高潮满足了她期待许久的愿望，在高超的刺激下，</w:t>
      </w:r>
    </w:p>
    <w:p>
      <w:r>
        <w:t>她越发显得诱人了。真想不到性交有这么大的魔力亚。是我，是我的肉棒向程娟枯萎的心灵中注入了活力。程娟用</w:t>
      </w:r>
    </w:p>
    <w:p>
      <w:r>
        <w:t>手勾着我的脖子，很紧，好像怕我消失一样。我轻轻的爱抚着她一团秀发。上午性交时，她的头结就打开了，现在</w:t>
      </w:r>
    </w:p>
    <w:p>
      <w:r>
        <w:t>散乱着，几缕黑丝遮盖住了她小半个乳房，小乳头若隐若现，真是好诱人呀。把手从她头下抽出，身体与她保持一</w:t>
      </w:r>
    </w:p>
    <w:p>
      <w:r>
        <w:t>段距离，这样可以更好的欣赏程娟迷人的睡姿了。程娟闭着眼睛，脸庞红润，洋溢着满足的微笑，两条秀臂，十根</w:t>
      </w:r>
    </w:p>
    <w:p>
      <w:r>
        <w:t>纤指，高耸的两团乳峰，葡萄般的两颗小乳头，再往下看是一段成熟的胴体，中间镶嵌着一棵小龙眼- 程娟的肚脐，</w:t>
      </w:r>
    </w:p>
    <w:p>
      <w:r>
        <w:t>接下来就是一片高原了，高原的边沿长着茂盛的黑森林。轻轻分开她的双腿，使她的阴部更加清晰地呈现在我的眼</w:t>
      </w:r>
    </w:p>
    <w:p>
      <w:r>
        <w:t>前。一条深深的鸿沟将大阴唇一分为二，大阴唇外侧长满了茸茸小草，摸起来有些硬。大阴唇内侧又有两片小花瓣，</w:t>
      </w:r>
    </w:p>
    <w:p>
      <w:r>
        <w:t>颜色比她的大阴唇要亮丽许多，而且已经慢慢的分开了，中间两个深深的洞穴展露出来，用手触摸上午猛插过的屄</w:t>
      </w:r>
    </w:p>
    <w:p>
      <w:r>
        <w:t>口，十分的柔软，又用手轻轻的点着她的尿道口，十分得紧凑，这里大概是不能开垦的吧。再往下，一团黑色褶皱</w:t>
      </w:r>
    </w:p>
    <w:p>
      <w:r>
        <w:t>簇拥着一朵美丽的花朵- 程娟的肛门。她的肛门紧紧的闭合着，好像不准任何东西进入一样。我知道，它早晚要被</w:t>
      </w:r>
    </w:p>
    <w:p>
      <w:r>
        <w:t>我的大鸡巴冲破门户的。慢慢的我又将目光转移到那颗美丽的红葡萄上。现在它只是微微有些涨起，幅度还不是很</w:t>
      </w:r>
    </w:p>
    <w:p>
      <w:r>
        <w:t>大。但是我相信要不了多久，它又会展现出光彩亮泽的一面的，我一定会做到的。跨过这一片高原地带，是程娟的</w:t>
      </w:r>
    </w:p>
    <w:p>
      <w:r>
        <w:t>两条修长晶莹的大腿，紧凑富有弹性的小腿，再下面两只小脚，晶莹剔透。现在连程娟的小脚都能引起我强烈的要</w:t>
      </w:r>
    </w:p>
    <w:p>
      <w:r>
        <w:t>求。我爱她的全部，我爱她的每一寸肌肤，我要完完整整的占有她- 程娟，谁也不能和我分享程娟美妙的肉体。看</w:t>
      </w:r>
    </w:p>
    <w:p>
      <w:r>
        <w:t>着看着跨部的阴茎有蓄势待发了，它那高耸的龟头不住的颤抖着，好像在努力找寻它的归宿。真想肏她，可为了以</w:t>
      </w:r>
    </w:p>
    <w:p>
      <w:r>
        <w:t>后的幸福时光，我的大鸡巴再忍耐一下。</w:t>
      </w:r>
    </w:p>
    <w:p>
      <w:r>
        <w:t>程娟给予我的刺激越来越强烈，我再也忍受不住了。为了缓解欲火，我走下床坐在客厅沙发上，又喝起啤酒来。</w:t>
      </w:r>
    </w:p>
    <w:p>
      <w:r>
        <w:t>我要为长远计划一下。这是唐筱文- 程娟的女儿那张清新的面容又浮现在我的眼前。想象她应该还是个处女亚，小</w:t>
      </w:r>
    </w:p>
    <w:p>
      <w:r>
        <w:t>屄一定又嫩又紧凑。想起来就让人很兴奋亚。到了下午四点钟，我听到卧室中程娟在呼唤我的名字。噢，她终于醒</w:t>
      </w:r>
    </w:p>
    <w:p>
      <w:r>
        <w:t>了。我挺着已经充分勃起的大鸡巴走进卧室。我始终还是弥漫着一种性交分泌物的味道。看见程娟紧夹着双腿，侧</w:t>
      </w:r>
    </w:p>
    <w:p>
      <w:r>
        <w:t>着身子躺在床上。一双媚眼早已经盯在了我的阴茎上，好淫荡的眼神呀，大概女人看到男人的棍子就会这样吧。我</w:t>
      </w:r>
    </w:p>
    <w:p>
      <w:r>
        <w:t>走到床边，大龟头正好对着她的脸。程娟伸出一只手握住了长矛来回的抚摸着：你干什么去了。我醒得比较早呀，</w:t>
      </w:r>
    </w:p>
    <w:p>
      <w:r>
        <w:t>你还没醒，那是真想和你作战，可是又不忍心干扰你的美梦，所以到客厅去缓解了一下。你真好，这么会疼人，我</w:t>
      </w:r>
    </w:p>
    <w:p>
      <w:r>
        <w:t>会好好的慰劳你的。现在怎么样，可以战斗了么？呵呵，你说呢。我把阴茎在程娟的手中又抽动了几下，她明白我</w:t>
      </w:r>
    </w:p>
    <w:p>
      <w:r>
        <w:t>的意思了。</w:t>
      </w:r>
    </w:p>
    <w:p>
      <w:r>
        <w:t>我爬上了床。换个姿势吧，这一次你在上面，你主动一点。我向她建议。好的呀，我也想体验一下。说完程娟</w:t>
      </w:r>
    </w:p>
    <w:p>
      <w:r>
        <w:t>坐了起来，我仰卧在床上。一根大肉棒朝天刺着。要爱抚么？我轻声问她。不要了，我知道你已经等很久了，不能</w:t>
      </w:r>
    </w:p>
    <w:p>
      <w:r>
        <w:t>让你的小弟弟失望呀。她扭动着肥臀，一只手握定阴茎是它不再抖动，硕大的龟头对准自己的阴道口，先将龟头前</w:t>
      </w:r>
    </w:p>
    <w:p>
      <w:r>
        <w:t>端刺了进去，然后程娟双手按住床，慢慢的往下坐。哎呦，我感觉到龟头碰到了障碍。你的东西真是太大了，我要</w:t>
      </w:r>
    </w:p>
    <w:p>
      <w:r>
        <w:t>先润滑一下，现在不能全部进去。程娟说着身体开始上下起伏起来。她的阴道中现在淫水还不是很多，所以很紧的。</w:t>
      </w:r>
    </w:p>
    <w:p>
      <w:r>
        <w:t>两团乳峰上下抛动着，一头秀发随着身体来回飘摇着。我躺在床上，任凭她摆弄，一动不动静静的看着她。慢慢的</w:t>
      </w:r>
    </w:p>
    <w:p>
      <w:r>
        <w:t>小溪开始流淌出来了。程娟的屄中淫水已经开始汇聚成河了，使得她的小穴变得很是湿润。最后她猛地往下用力坐。</w:t>
      </w:r>
    </w:p>
    <w:p>
      <w:r>
        <w:t>「滋」的一声，巨大的力量使龟头冲破了层层阻碍，深深的植入了她的子宫中。「啊」程娟长出了一口气。终于全</w:t>
      </w:r>
    </w:p>
    <w:p>
      <w:r>
        <w:t>都进去了。一股电流从龟头一直传送到我的大脑中。狭窄的子宫口紧紧地咬住了我的龟头，使它一刻也不能脱离它</w:t>
      </w:r>
    </w:p>
    <w:p>
      <w:r>
        <w:t>的控制。粗壮的阴茎柱摩擦着程娟肉穴的内壁，促使大量的淫水涌了出来，顺着鸡巴滴到了我的大腿上。然后顺着</w:t>
      </w:r>
    </w:p>
    <w:p>
      <w:r>
        <w:t>我的大腿又流淌到床单上，又湿了一片。我的心开始猛烈的震荡起来，望着自己的肉棒在那片黑森林中来回出没，</w:t>
      </w:r>
    </w:p>
    <w:p>
      <w:r>
        <w:t>随着带出大量的液体。每当抽出时也带出程娟屄内鲜红的内壁肉，这鲜红色的嫩肉一进一出，好美的感官刺激亚。</w:t>
      </w:r>
    </w:p>
    <w:p>
      <w:r>
        <w:t>我用手抓住她的双乳用力揉搓着。手的刺激使程娟更加渔火高涨了。「啊…啊…好舒服呀，…你的大鸡巴真是太好</w:t>
      </w:r>
    </w:p>
    <w:p>
      <w:r>
        <w:t>了，我爱死它了。我要让它永远的肏着我的屄，啊…啊…一刻也不停的肏我，啊…好…好舒服呀，对…就这样…就</w:t>
      </w:r>
    </w:p>
    <w:p>
      <w:r>
        <w:t>这样…肏…肏死我吧。她的肥臀一下一下猛烈的坐在我的大腿上，看得出来她十分的兴奋了，估计离最后的高潮不</w:t>
      </w:r>
    </w:p>
    <w:p>
      <w:r>
        <w:t>远了。果然片刻后她突然」啊「的大叫了一声，同时脑袋努力的向上仰，臀部用尽所有的气力往下坐。这时就感觉</w:t>
      </w:r>
    </w:p>
    <w:p>
      <w:r>
        <w:t>一股猛烈的热浪由龟头直泻而下，伴有程娟阴道强烈的收缩，她又达到高潮了。程娟伏在我的躯体上，一动也不动，</w:t>
      </w:r>
    </w:p>
    <w:p>
      <w:r>
        <w:t>大口大口的喘息着。她的屄还在微微的收缩着。粘稠的液体将我们二人紧紧地粘和在一起。我用手爱抚着她雪白的</w:t>
      </w:r>
    </w:p>
    <w:p>
      <w:r>
        <w:t>臀部，肉棒在她体内仍然深深的埋伏着。休息了一会，程娟又开始上下运动起来，只不过这次是下身动，上半身仍</w:t>
      </w:r>
    </w:p>
    <w:p>
      <w:r>
        <w:t>然趴在我的身上。我知道她已经没有力气像刚才那样双手支撑起身体了。她紧紧搂住我的双肩，就像我在上面干她</w:t>
      </w:r>
    </w:p>
    <w:p>
      <w:r>
        <w:t>那样。肉穴摩擦着我的阴茎。由于淫水的原因，每次活动在二人交合部位都会听到」滋滋「的声音，房间中响起了</w:t>
      </w:r>
    </w:p>
    <w:p>
      <w:r>
        <w:t>美妙的乐章。好优美的旋律亚，你听到了么？我问程娟。嗯，我听到了，这是你的大鸡巴肏我的屄的声音呀，我爱</w:t>
      </w:r>
    </w:p>
    <w:p>
      <w:r>
        <w:t>这种声音，好动听呀。程娟的呼吸又开始急促起来了。这次她哀求我帮一帮她。也好，我正想活动一下。于是我开</w:t>
      </w:r>
    </w:p>
    <w:p>
      <w:r>
        <w:t>始迎合着她的阴道开始逆方向运动起来。刺激越来越强烈，两个人的腿紧紧的扭在了一起。」滋滋「的声音越来越</w:t>
      </w:r>
    </w:p>
    <w:p>
      <w:r>
        <w:t>响，而且频率也越来越快。每一次我的大鸡巴都能撞击到她的花心- 子宫口。」啊「随着一声长吟，程娟又投降了。</w:t>
      </w:r>
    </w:p>
    <w:p>
      <w:r>
        <w:t>这次淫水来的气势更加汹涌。霎时间，阴茎有如置身于一片热泉之中，温暖、舒适。快感源源不断地向我袭来。我</w:t>
      </w:r>
    </w:p>
    <w:p>
      <w:r>
        <w:t>不行了，没力气了，还是你在上面来肏我吧。她哀求着。久未射出的精液使我性欲大涨。阴茎硬得有如一根铁棒一</w:t>
      </w:r>
    </w:p>
    <w:p>
      <w:r>
        <w:t>样，我要射出来，我不断的这样告诫自己。因此我主动的抽插起程娟的屄来。我抬起程娟的大腿，连她的肥臀都离</w:t>
      </w:r>
    </w:p>
    <w:p>
      <w:r>
        <w:t>开床面了，对准洞穴，一刺到底。」啊，好充实，好粗壮亚「，程娟兴奋的高呼着。摆好姿势后，大鸡巴猛力的抽</w:t>
      </w:r>
    </w:p>
    <w:p>
      <w:r>
        <w:t>插了起来。这一回合我真地想射出憋了很久的精液了。我就像打洞机一样猛烈的肏着程娟的屄。她也知道了我的意</w:t>
      </w:r>
    </w:p>
    <w:p>
      <w:r>
        <w:t>思，死命的抛着肥臀迎合着我的动作。频率简直可以用秒来计算了，而且越来越快。在程娟的屄口聚集了大量白色</w:t>
      </w:r>
    </w:p>
    <w:p>
      <w:r>
        <w:t>的泡沫，像一条小溪一样缓缓的流淌出来。」啊「，程娟又高吟了一声，她又高潮了。但我已经不能停下了。脑子</w:t>
      </w:r>
    </w:p>
    <w:p>
      <w:r>
        <w:t>中只有一个念头，就是把我滚烫的精液全部射进她的屄中，灌满她的子宫。我一如既往的猛力冲刺。两个人的喘息</w:t>
      </w:r>
    </w:p>
    <w:p>
      <w:r>
        <w:t>声、交合部位的」滋滋「声，床板发出的」吱吱「声响成一片。程娟虽然刚经历过一次高潮，但也丝毫不懈怠，也</w:t>
      </w:r>
    </w:p>
    <w:p>
      <w:r>
        <w:t>一心想释放出我的紧张。几百下又过去了。」啊，太爽了「，程娟再一次的达到了高潮。这一次我明显感觉到流出</w:t>
      </w:r>
    </w:p>
    <w:p>
      <w:r>
        <w:t>的淫水少了，而且也感觉很稀薄的。与此同时，这次高潮过后，程娟的动作也不像刚才那么有力了，估计是疲倦了。」</w:t>
      </w:r>
    </w:p>
    <w:p>
      <w:r>
        <w:t>啊…你…你还没射出来么，怎么这么久还没出来呀，啊…啊…我的大鸡巴，你真的要插死我么，我的屄都快被你肏</w:t>
      </w:r>
    </w:p>
    <w:p>
      <w:r>
        <w:t>烂了呀。啊…啊…求求你，快一点射出来呀「。别急我在努力，我在努力。我低下头，望着进进出出的肉棒，上面</w:t>
      </w:r>
    </w:p>
    <w:p>
      <w:r>
        <w:t>全是白色的液体。难道是我把程娟的白带也肏出来了。」啊「程娟又高叫了一声，接着不动了。阴道随之也失去了</w:t>
      </w:r>
    </w:p>
    <w:p>
      <w:r>
        <w:t>闭合力，原来程娟已经被我肏得昏死过去了。看来只好停止了，不能再干了，否则程娟会受不了的。我极不情愿的</w:t>
      </w:r>
    </w:p>
    <w:p>
      <w:r>
        <w:t>从程娟的小屄中抽出了鸡巴。」噗「一团淫水顺势涌出了她的洞穴，床单又湿了一大片。我摸了摸肉棒，感到无可</w:t>
      </w:r>
    </w:p>
    <w:p>
      <w:r>
        <w:t>奈何亚，只能暂时休息一下了。</w:t>
      </w:r>
    </w:p>
    <w:p>
      <w:r>
        <w:t>我躺在程娟身边，抚摸着她的双乳，同时吻着她的双唇，期待着她快一点苏醒过来。片刻之后，程娟睁开了眼</w:t>
      </w:r>
    </w:p>
    <w:p>
      <w:r>
        <w:t>睛，望了一下我的鸡巴，见它依然高高地耸立着，知道还没射精。然后扭动娇躯说：你真是太厉害了，这么长时间</w:t>
      </w:r>
    </w:p>
    <w:p>
      <w:r>
        <w:t>都没射，我都快被你肏死了。唉，你只好再忍一下了，等晚上，等晚上我一定让你满足，让你在我的屄中射精。她</w:t>
      </w:r>
    </w:p>
    <w:p>
      <w:r>
        <w:t>一边说着，一边温柔的爱抚着我的肉棒。好可怜的鸡巴呀，都快憋坏了吧。我笑着对她说：没关系的，不射不是更</w:t>
      </w:r>
    </w:p>
    <w:p>
      <w:r>
        <w:t>好么，可以玩得久一些，只要你满足了，我就满足了。听我这样讲，程娟感激地用里捏了捏我的阴茎。这一次我和</w:t>
      </w:r>
    </w:p>
    <w:p>
      <w:r>
        <w:t>程娟由下午四点一直肏到了晚上七点。</w:t>
      </w:r>
    </w:p>
    <w:p>
      <w:r>
        <w:t>晚饭吃过后，我与程娟再一次回到了床上，再一次的猛力交合着，抽插着。在我的重重攻击下，又让程娟达到</w:t>
      </w:r>
    </w:p>
    <w:p>
      <w:r>
        <w:t>了五次性高潮。但是我依然还是没有射出精液来。不过也没办法了，不能再肏程娟了，她实在是不行了。阴茎插进</w:t>
      </w:r>
    </w:p>
    <w:p>
      <w:r>
        <w:t>她的屄中丝毫感受不到来自肉穴内壁的吸力了。看来这一晚只好这样了。临睡前，程娟表达了深深的歉意，害得我</w:t>
      </w:r>
    </w:p>
    <w:p>
      <w:r>
        <w:t>不住的安慰她。最后她像个小孩子般甜甜的睡着了。望着怀里的程娟，一种完全的满足感荡在心中。终于肏了程娟</w:t>
      </w:r>
    </w:p>
    <w:p>
      <w:r>
        <w:t>的屄，而且我知道这只是开始，以后还有。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