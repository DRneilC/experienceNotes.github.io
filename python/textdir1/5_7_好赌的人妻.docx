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好赌的人妻</w:t>
      </w:r>
    </w:p>
    <w:p>
      <w:r>
        <w:t>.</w:t>
      </w:r>
    </w:p>
    <w:p>
      <w:r>
        <w:t>从前，小村有个人，名叫朱海燕。人年刚三十，其夫张佳，外出经商。朱海燕平日干些活，倒也勤快。就是有</w:t>
      </w:r>
    </w:p>
    <w:p>
      <w:r>
        <w:t>一件不好，那就是好赌，打骨牌，骰子什都会。</w:t>
      </w:r>
    </w:p>
    <w:p>
      <w:r>
        <w:t>一旦有空，就和同村几个人赌了。</w:t>
      </w:r>
    </w:p>
    <w:p>
      <w:r>
        <w:t>日，朱海燕吃完早饭，来到一个赌友家。赌友家正忙着哪！四个人正围坐在桌子旁打着骨牌呢。朱海燕一看，</w:t>
      </w:r>
    </w:p>
    <w:p>
      <w:r>
        <w:t>有三个都是平日熟悉的赌友。另一个是个小伙子，得是一表人材。不。主人见朱海燕来了，忙招呼坐下，对小伙子</w:t>
      </w:r>
    </w:p>
    <w:p>
      <w:r>
        <w:t>：「，位是朱海燕，我的好朋友，你们一下。」放下手中的牌，上前施：「朱姐姐，小弟有了。」朱海燕一见，边</w:t>
      </w:r>
    </w:p>
    <w:p>
      <w:r>
        <w:t>忙还：「弟不需多。」两人都坐下，打牌。打了一圈，就主动下来，让朱海燕上来打。</w:t>
      </w:r>
    </w:p>
    <w:p>
      <w:r>
        <w:t>从以後，朱海燕和就常在一起打牌。两人很快就混熟了。原来是邻村的一个青年，年已二十，平日也喜打赌，</w:t>
      </w:r>
    </w:p>
    <w:p>
      <w:r>
        <w:t>尤其是和女们，正因如此，所以哪家女子敢嫁他，因此至今未婚。</w:t>
      </w:r>
    </w:p>
    <w:p>
      <w:r>
        <w:t>一日，来到朱海燕家，家中只有朱海燕一人。两人就坐下玩了回骰子。道：</w:t>
      </w:r>
    </w:p>
    <w:p>
      <w:r>
        <w:t>「我去叫几个人来一起玩吧！」「不必了，我们玩不是挺好的吗？」「我们只有两人，朱姐姐就不怕人话吗？」</w:t>
      </w:r>
    </w:p>
    <w:p>
      <w:r>
        <w:t>「只要我们心中鬼，人就让他吧！」「如果我心中有鬼呢？」「你，你心中有什鬼啊？」「朱姐姐美丽动人，我怎</w:t>
      </w:r>
    </w:p>
    <w:p>
      <w:r>
        <w:t>能不心动。」「我真得美吗，我一个三十来的人了，你哪能看上。」「朱姐姐啊，你不知道，女人就三十最美了，</w:t>
      </w:r>
    </w:p>
    <w:p>
      <w:r>
        <w:t>太年青了反而不懂事。」朱海燕听了，心喜。再瞧瞧眼前的年青人，英俊不凡，不由心动，脸通。见此，已知其意。</w:t>
      </w:r>
    </w:p>
    <w:p>
      <w:r>
        <w:t>「朱姐姐，我有不舒服，你快扶我躺一回儿。」朱海燕把他扶自己的房。刚房，就一把抱住朱海燕：「姐姐救命，</w:t>
      </w:r>
    </w:p>
    <w:p>
      <w:r>
        <w:t>姐姐救命。」朱海燕挺起胸膛，一鼓鼓的乳房耸起，情不自禁两手抓住。</w:t>
      </w:r>
    </w:p>
    <w:p>
      <w:r>
        <w:t>朱海燕见此，她假不知，乳房任他摸着，口中：「弟，你是为何？」手抱起朱海燕，把她放在床上。迅速解她</w:t>
      </w:r>
    </w:p>
    <w:p>
      <w:r>
        <w:t>的衣服，一对又大又白的乳房挺立在胸膛上。</w:t>
      </w:r>
    </w:p>
    <w:p>
      <w:r>
        <w:t>手抓住乳房地抚摸着。「啊！你是为何？嗯——嗯——」口中道：「姐姐救命，姐姐救命。」完，伸出舌，舔</w:t>
      </w:r>
    </w:p>
    <w:p>
      <w:r>
        <w:t>着乳。朱海燕不禁出阵阵的呻吟。</w:t>
      </w:r>
    </w:p>
    <w:p>
      <w:r>
        <w:t>她的乳已变得很硬，立着。轮流吸吮着她的两乳房，手慢慢地打她的腿。</w:t>
      </w:r>
    </w:p>
    <w:p>
      <w:r>
        <w:t>他一捞她的内裤底部，阴户早已泛成灾了。的手指不停地摩擦着，揉搓着，淫水不断地从底裤透出来。</w:t>
      </w:r>
    </w:p>
    <w:p>
      <w:r>
        <w:t>他蹲了下去，从胸部一直吻到阴埠。顺着光滑的大腿，他脱掉了她身上最後一件衣物，把架在他的肩上。朱海</w:t>
      </w:r>
    </w:p>
    <w:p>
      <w:r>
        <w:t>燕的阴毛不多，稀稀松松地，阴唇呈棕色，豆大的阴蒂润欲滴。他始舔她的大阴唇，指尖压住阴蒂不停地圈。好吃，</w:t>
      </w:r>
    </w:p>
    <w:p>
      <w:r>
        <w:t>味道太好了！多久，他脸都是淫水。</w:t>
      </w:r>
    </w:p>
    <w:p>
      <w:r>
        <w:t>站起来，解裤带，褪下短裤，他抓住阴，龟不断敲打她的阴唇。</w:t>
      </w:r>
    </w:p>
    <w:p>
      <w:r>
        <w:t>「想不想爽啊？」「不，你样，不要啊。」她喘息着。</w:t>
      </w:r>
    </w:p>
    <w:p>
      <w:r>
        <w:t>「有很久做了吧。」龟摩擦着阴唇。</w:t>
      </w:r>
    </w:p>
    <w:p>
      <w:r>
        <w:t>「嗯…好弟弟，…快来吧。」看着她的淫，原先清秀的外表早已不见了。把龟抵在阴道口，慢慢地推了去。</w:t>
      </w:r>
    </w:p>
    <w:p>
      <w:r>
        <w:t>「啊……」他同叫出声来。Oh！真他妈的！又湿又滑又温暖，像酷暑吃到棒冰，像严冬躲被，恨不得把丸也插</w:t>
      </w:r>
    </w:p>
    <w:p>
      <w:r>
        <w:t>去。</w:t>
      </w:r>
    </w:p>
    <w:p>
      <w:r>
        <w:t>上眼睛，享受了一会儿奇妙的感，他始由慢到快地抽动起来。</w:t>
      </w:r>
    </w:p>
    <w:p>
      <w:r>
        <w:t>「舒不舒服？」「嗯……」「喜不喜样？」「嗯……」突然加快了节奏，身重重地撞向她，丸有力地打击着她</w:t>
      </w:r>
    </w:p>
    <w:p>
      <w:r>
        <w:t>的肛。</w:t>
      </w:r>
    </w:p>
    <w:p>
      <w:r>
        <w:t>「Oh……喜，……太爱了……，舒服……，慢……」她伦次。</w:t>
      </w:r>
    </w:p>
    <w:p>
      <w:r>
        <w:t>「老公干得爽，……还是我干的爽？」降低了率。</w:t>
      </w:r>
    </w:p>
    <w:p>
      <w:r>
        <w:t>「你……，好……」「……，……」又始大力地抽插。</w:t>
      </w:r>
    </w:p>
    <w:p>
      <w:r>
        <w:t>「哦……，Oh！，……干，……偷偷地……」她着眼睛，脸地通，不知是羞愧还是高潮，已经出汗滴，乳被撞</w:t>
      </w:r>
    </w:p>
    <w:p>
      <w:r>
        <w:t>地上下剧烈\.「愿意我们同干你？」「不！……Oh！……不愿意……」她的呻吟声越来越大，阴道剧烈地收，淫水</w:t>
      </w:r>
    </w:p>
    <w:p>
      <w:r>
        <w:t>大量地涌出来，顺着丸滴在地上。被她地实在太爽，精失守，一股热流从底部冒出来，顺着阴从龟打了出去，直中</w:t>
      </w:r>
    </w:p>
    <w:p>
      <w:r>
        <w:t>她的子口。</w:t>
      </w:r>
    </w:p>
    <w:p>
      <w:r>
        <w:t>「啊……，啊……」，她大叫着同到高潮！</w:t>
      </w:r>
    </w:p>
    <w:p>
      <w:r>
        <w:t>她抱住他，他在她身上。她的阴道有规律地一一松。</w:t>
      </w:r>
    </w:p>
    <w:p>
      <w:r>
        <w:t>从此以後，只要张佳外出经商，他们就常在一起通奸。</w:t>
      </w:r>
    </w:p>
    <w:p>
      <w:r>
        <w:t>了几个月，张佳外出经商了，突然也了踪。可急坏了朱海燕，她左等右等，怎还来。问问那几个赌友，她们也</w:t>
      </w:r>
    </w:p>
    <w:p>
      <w:r>
        <w:t>不知道。朱海燕吃不香睡不甜，整日思念，打骨牌都心思了。有个赌友知其心意，特地跑到家，一打听，原来到他</w:t>
      </w:r>
    </w:p>
    <w:p>
      <w:r>
        <w:t>的姑妈家去了。两个月後才能回来。朱海燕听後，稍稍放下一心，也是秋眉不解。</w:t>
      </w:r>
    </w:p>
    <w:p>
      <w:r>
        <w:t>好不容易了熬的两个月，於回家了。朱海燕上备下一桌酒菜，来几个赌友，让一个赌友去请。喜洋洋地来了。</w:t>
      </w:r>
    </w:p>
    <w:p>
      <w:r>
        <w:t>一夥人坐下，推杯论，些话。只有朱海燕和，两人眉目传情，恨不得早抱在一起。众人见此，都起身回家了。</w:t>
      </w:r>
    </w:p>
    <w:p>
      <w:r>
        <w:t>朱海燕入了某旅社的一三八号房。他一上就迫不及待的吻住了她那火热的嘴唇。</w:t>
      </w:r>
    </w:p>
    <w:p>
      <w:r>
        <w:t>「唔…朱海燕也狂热的反应他。</w:t>
      </w:r>
    </w:p>
    <w:p>
      <w:r>
        <w:t>的手已经十分不安份的在朱海燕的全身上下探索着，而朱海燕的手也在的背部摩搓着。</w:t>
      </w:r>
    </w:p>
    <w:p>
      <w:r>
        <w:t>几下脱下朱海燕的衣服，朱海燕燕的两坚挺、浑、雪白的乳房跳弹了出来，两乳房地顶端就是两粒如樱桃的乳。</w:t>
      </w:r>
    </w:p>
    <w:p>
      <w:r>
        <w:t>看得爱不释手的揉搓了起来。但是似乎仍嫌不够，就俯下去用嘴含住了樱桃。</w:t>
      </w:r>
    </w:p>
    <w:p>
      <w:r>
        <w:t>接着，他又缓缓的吸吮着乳，再把舌尖舔弄着小燕的乳晕四周巧的打着。</w:t>
      </w:r>
    </w:p>
    <w:p>
      <w:r>
        <w:t>朱海燕被他吸吮得一张樱桃小口，忍不住娇哼出声「哼…唔…唔…」的手又缓缓游了下去，直到了那早已春潮</w:t>
      </w:r>
    </w:p>
    <w:p>
      <w:r>
        <w:t>泛的桃源洞口，他在芳草栖栖的洞口又一阵揉搓。</w:t>
      </w:r>
    </w:p>
    <w:p>
      <w:r>
        <w:t>此一步的又把她的裤子脱下来，又脱下自己的衣服，肉棍朝她的阴户洞口，狠狠的顶去。</w:t>
      </w:r>
    </w:p>
    <w:p>
      <w:r>
        <w:t>朱海燕那湿淋淋的浪穴拚命的挺向肉棍迎合。</w:t>
      </w:r>
    </w:p>
    <w:p>
      <w:r>
        <w:t>噗吱…噗吱…小燕着眼浪叫道「唔…好舒服…一下…我真的很舒服…哦…太痛快了…唔…」看到朱海燕那付足</w:t>
      </w:r>
    </w:p>
    <w:p>
      <w:r>
        <w:t>的样子，心中十分得意，如果女人不想要的，单方面弄起来就有意思了。</w:t>
      </w:r>
    </w:p>
    <w:p>
      <w:r>
        <w:t>男人就喜看女人足的样子。</w:t>
      </w:r>
    </w:p>
    <w:p>
      <w:r>
        <w:t>心中一高，更是使吃奶的力量加快速度抽插起来，把朱海燕抽的淫水如浪潮般的顺屁股沟流下来。</w:t>
      </w:r>
    </w:p>
    <w:p>
      <w:r>
        <w:t>下面的肉棍，死命的顶撞起来，把朱海燕整个人魂魄散，屁股直。</w:t>
      </w:r>
    </w:p>
    <w:p>
      <w:r>
        <w:t>「唔…哦…爽死了…我的天…好舒服哦…宝贝…林…」朱海燕浪叫。下的肉洞被猛烈的抽插得十分舒畅。所以，</w:t>
      </w:r>
    </w:p>
    <w:p>
      <w:r>
        <w:t>她更得十分。</w:t>
      </w:r>
    </w:p>
    <w:p>
      <w:r>
        <w:t>全身使力的猛烈抽插百下，忽然改变了战。改使九一深的战吊她的胃口。</w:t>
      </w:r>
    </w:p>
    <w:p>
      <w:r>
        <w:t>几下，朱海燕就娇喘了。</w:t>
      </w:r>
    </w:p>
    <w:p>
      <w:r>
        <w:t>因为，他的九一身一直在逗弄着朱海燕，所以朱海燕挺起下半身使肉洞量的挺高。</w:t>
      </w:r>
    </w:p>
    <w:p>
      <w:r>
        <w:t>又一下子插了到底。</w:t>
      </w:r>
    </w:p>
    <w:p>
      <w:r>
        <w:t>「哦…」朱海燕娇喘着「唔…我一…下子…真的爽死了…我会活活的被你…弄死…」「哦…样…样…逗人家…</w:t>
      </w:r>
    </w:p>
    <w:p>
      <w:r>
        <w:t>我好…请狠狠的用力插吧。」不理会她的要求，仍以九一深的战应敌。</w:t>
      </w:r>
    </w:p>
    <w:p>
      <w:r>
        <w:t>朱海燕此真的全身耐，忽然使力甩腿，地勾住他上下起伏的臀部。</w:t>
      </w:r>
    </w:p>
    <w:p>
      <w:r>
        <w:t>此已不能抽得太高了。</w:t>
      </w:r>
    </w:p>
    <w:p>
      <w:r>
        <w:t>朱海燕又口不清的浪叫道「弟…快…哎哟…我会死…我快要死了…我」一见朱海燕的模样、浪声，就知道朱海</w:t>
      </w:r>
    </w:p>
    <w:p>
      <w:r>
        <w:t>燕已是很迫切的需要狠插猛抽的候了就猛烈的吸一口气，再憋住呼吸，突然猛烈的抬起屁股，将肉棍拔出肉洞再猛</w:t>
      </w:r>
    </w:p>
    <w:p>
      <w:r>
        <w:t>烈的全根入。</w:t>
      </w:r>
    </w:p>
    <w:p>
      <w:r>
        <w:t>「滋！」肉棍已全根入。</w:t>
      </w:r>
    </w:p>
    <w:p>
      <w:r>
        <w:t>「呼…」朱海燕的足呼声。</w:t>
      </w:r>
    </w:p>
    <w:p>
      <w:r>
        <w:t>就起了全身的吃奶力气，一会儿功夫，又已猛烈的抽插百下，插得她淫水直流。</w:t>
      </w:r>
    </w:p>
    <w:p>
      <w:r>
        <w:t>朱海燕的淫水如河堤般的泄而出，从屁股沟流到床单上，把床单弄湿了一大片。</w:t>
      </w:r>
    </w:p>
    <w:p>
      <w:r>
        <w:t>又将他那根肉棍，左、右刺把整个肉洞当水池，在面游来游去。</w:t>
      </w:r>
    </w:p>
    <w:p>
      <w:r>
        <w:t>朱海燕忽然大叫「哦…哎哟…我的好…好…我太舒服了…我要泄…泄了…」一听已到候更是加抽插。</w:t>
      </w:r>
    </w:p>
    <w:p>
      <w:r>
        <w:t>忽地…猛的感到肉棍的前端的龟上，被一股热流激到了，热得使他全身舒畅。</w:t>
      </w:r>
    </w:p>
    <w:p>
      <w:r>
        <w:t>一阵颤抖後就猛烈的射出大量的精液，朱海燕被林的又热又强劲的精液得全身舒软。</w:t>
      </w:r>
    </w:p>
    <w:p>
      <w:r>
        <w:t>朱海燕一声娇呼「哦…好…」两人就相拥着，昏昏沉沉的入梦。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