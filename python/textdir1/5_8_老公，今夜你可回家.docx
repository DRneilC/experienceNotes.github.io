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老公，今夜你可回家</w:t>
      </w:r>
    </w:p>
    <w:p>
      <w:r>
        <w:t>.</w:t>
      </w:r>
    </w:p>
    <w:p>
      <w:r>
        <w:t>老公，不知道还可以这样叫你吗？这一年多以来，你每天回家越来越晚，甚至彻夜不归，没有你我睡不着，所</w:t>
      </w:r>
    </w:p>
    <w:p>
      <w:r>
        <w:t>以我习惯了等你到天亮。夜，总是好漫长。</w:t>
      </w:r>
    </w:p>
    <w:p>
      <w:r>
        <w:t>也许……正如电视里说的，结婚久了，我不再带给你任何激情，你对我的感觉淡了，可我对你的爱却有增无减。</w:t>
      </w:r>
    </w:p>
    <w:p>
      <w:r>
        <w:t>很想责备你，但你总能记得我的生日和我们的结婚纪念日，即便很晚回家，你还是会送上精美的小礼物哄我，</w:t>
      </w:r>
    </w:p>
    <w:p>
      <w:r>
        <w:t>不知不觉中，我就这样一夜一夜地等着你，等来的全是你的道歉和礼物。</w:t>
      </w:r>
    </w:p>
    <w:p>
      <w:r>
        <w:t>老公，那天我真不该听朋友的话出去，不出去的话就不会看到你抱着一个小姐进了一家酒店。</w:t>
      </w:r>
    </w:p>
    <w:p>
      <w:r>
        <w:t>老公，她真的比我漂亮吗？到现在我还能清晰的记得你说我是全世界最漂亮的，难道那些话是有期限的吗？</w:t>
      </w:r>
    </w:p>
    <w:p>
      <w:r>
        <w:t>很想很想冲上前去问个究竟，或者歇斯底里的咒骂你们，但……我忍住了，因为看到还有你的同事在，我不想</w:t>
      </w:r>
    </w:p>
    <w:p>
      <w:r>
        <w:t>你没有面子。</w:t>
      </w:r>
    </w:p>
    <w:p>
      <w:r>
        <w:t>老公，天好黑，好冷，来往的行人让我好怕……</w:t>
      </w:r>
    </w:p>
    <w:p>
      <w:r>
        <w:t>老公，我好想你啊……</w:t>
      </w:r>
    </w:p>
    <w:p>
      <w:r>
        <w:t>咸咸的，是眼泪……</w:t>
      </w:r>
    </w:p>
    <w:p>
      <w:r>
        <w:t>老公，天刚微微见亮，我便回家整理一下去上班了，虽然很累很想休息，可我害怕这一天闲下来我怎么去面对？</w:t>
      </w:r>
    </w:p>
    <w:p>
      <w:r>
        <w:t>我像个第一天上班的毕业生一样频繁出错，同事们对我的黑眼圈和红红的眼白也感到好奇，问我怎么了？我笑</w:t>
      </w:r>
    </w:p>
    <w:p>
      <w:r>
        <w:t>了笑告诉他们我很好。</w:t>
      </w:r>
    </w:p>
    <w:p>
      <w:r>
        <w:t>老公，下班我买菜好像忘了找零钱，是不是很傻？到家下了厨房，我一边切菜一边在等待你开门的声音，可我</w:t>
      </w:r>
    </w:p>
    <w:p>
      <w:r>
        <w:t>又害怕你回来，因为我不知道怎么去面对你？是该问个明白，还是保持沉默？看到切开的萝卜上有鲜红色的时候，</w:t>
      </w:r>
    </w:p>
    <w:p>
      <w:r>
        <w:t>我才发现手指被刀弄了一个口子。</w:t>
      </w:r>
    </w:p>
    <w:p>
      <w:r>
        <w:t>你回来的时候责备我躲在卧房休息不去厨房弄饭，其实……其实我在包扎手指，但你似乎没有注意到。</w:t>
      </w:r>
    </w:p>
    <w:p>
      <w:r>
        <w:t>老公，吃饭的时候，我很想问你很多问题，多得我自己都觉得前不搭后，问得没有逻辑。可为什么我开不了口</w:t>
      </w:r>
    </w:p>
    <w:p>
      <w:r>
        <w:t>呢？似乎看着灯光下你熟悉的身影，我很想珍惜这种感觉，我害怕失去。</w:t>
      </w:r>
    </w:p>
    <w:p>
      <w:r>
        <w:t>洗碗的时才发现我没吃饭，剩菜可以放进冰箱第二天拿出来热一热，可冷了的心去哪里温暖？</w:t>
      </w:r>
    </w:p>
    <w:p>
      <w:r>
        <w:t>老公，晚上你抱着我，抚摸我，我知道你想什么，我们也有好长时间没有亲热了，我也渴望你的爱抚，可我还</w:t>
      </w:r>
    </w:p>
    <w:p>
      <w:r>
        <w:t>是说了不舒服，因为我真觉得好恶心，整夜我没有哭出声音，我不想你知道。</w:t>
      </w:r>
    </w:p>
    <w:p>
      <w:r>
        <w:t>接下来的几个天，我空洞的活在单位与家这个小世界里，你依旧常不回家，我也依然在沙发上等你，尽管我有</w:t>
      </w:r>
    </w:p>
    <w:p>
      <w:r>
        <w:t>千百个怨恨你的理由，但，但我很想你，很想你，你知道吗？</w:t>
      </w:r>
    </w:p>
    <w:p>
      <w:r>
        <w:t>妈打电话给我，问我好吗？我就想哭，我嘴上说一切很好，可就如同一个按钮，激发了我内心的痛，一挂电话，</w:t>
      </w:r>
    </w:p>
    <w:p>
      <w:r>
        <w:t>我总是哭成了泪人，我好想像个孩子一样扑在妈妈的怀里哭上一场。</w:t>
      </w:r>
    </w:p>
    <w:p>
      <w:r>
        <w:t>手指上暗红色的伤疤终于掉了，可留下了一个很明显的痕迹，换了以前，我会在你身旁撒娇，至少你要买个首</w:t>
      </w:r>
    </w:p>
    <w:p>
      <w:r>
        <w:t>饰安慰我，我忽然又开始好想你，想靠着你的肩膀，想你抱着我。有个声音在对我说：「忘了吧，让过去随脱落的</w:t>
      </w:r>
    </w:p>
    <w:p>
      <w:r>
        <w:t>伤疤一起消失吧。」</w:t>
      </w:r>
    </w:p>
    <w:p>
      <w:r>
        <w:t>老公，是不是很奇怪，你深夜回家，我缠着你、诱惑你、挑逗你，我尝试张开双腿，很渴望的看着你，我为这</w:t>
      </w:r>
    </w:p>
    <w:p>
      <w:r>
        <w:t>样一个夜晚煞费苦心，我第一次看了平时觉得恶心的书籍、上网查了让人耳赤的文章，还咨询姐妹们怎么让男人开</w:t>
      </w:r>
    </w:p>
    <w:p>
      <w:r>
        <w:t>心，她们都惊讶的望着我，是啊，我怎么了？我只是想挽回你，因为我希望一切是我的错，一切因我而起，才另你</w:t>
      </w:r>
    </w:p>
    <w:p>
      <w:r>
        <w:t>疏远了我。</w:t>
      </w:r>
    </w:p>
    <w:p>
      <w:r>
        <w:t>当你一脸不耐烦的脱去内裤后，你下面那根命根子上端还残留着卫生纸，那一刻，我强装的亢奋瞬间坠入深渊</w:t>
      </w:r>
    </w:p>
    <w:p>
      <w:r>
        <w:t>……我退缩、我犹豫……最终我还是用我的阴部去接纳了它。和以往一样，没有前戏，你进入了我，我尝试着忘记</w:t>
      </w:r>
    </w:p>
    <w:p>
      <w:r>
        <w:t>刚才看到的一幕，给你我的一切，然而，没有几分钟，你退缩了。蹲在卫生间好长时间，因为我下面火辣辣的痛，</w:t>
      </w:r>
    </w:p>
    <w:p>
      <w:r>
        <w:t>这是我有生以来第一次得了性病，我几乎绝望了。</w:t>
      </w:r>
    </w:p>
    <w:p>
      <w:r>
        <w:t>老公，姐妹们说我很贱，一个人躺在冰冷的治疗床上，忍受着寒冰一般的器械触痛着我娇弱的阴部，可我还在</w:t>
      </w:r>
    </w:p>
    <w:p>
      <w:r>
        <w:t>想着你，想着你去医院看了吗？你不会拖着病不去看吧？</w:t>
      </w:r>
    </w:p>
    <w:p>
      <w:r>
        <w:t>最后一次治疗后，出了医院大门，我看着灰蒙蒙的天空，祈祷着看到阳光，哪怕拨开云层透出一丝光线也好，</w:t>
      </w:r>
    </w:p>
    <w:p>
      <w:r>
        <w:t>只要它能照在我面前，终于我忍不住跟几个姐妹说了全部，可我奇怪为什么我是最后一个知道你在外面鬼混的人呢？</w:t>
      </w:r>
    </w:p>
    <w:p>
      <w:r>
        <w:t>老公，你到底爱过我吗？</w:t>
      </w:r>
    </w:p>
    <w:p>
      <w:r>
        <w:t>晚上姐妹们为我准备了丰盛的宴席，美美的吃完又去酒吧疯狂。以前我很少出来这种地方，忽然发现很多人都</w:t>
      </w:r>
    </w:p>
    <w:p>
      <w:r>
        <w:t>热爱这种生活方式，闪动的灯光、震耳欲聋的音乐，我不觉得任何人比我充实，比我快乐，可他们能在昏暗嘈杂中</w:t>
      </w:r>
    </w:p>
    <w:p>
      <w:r>
        <w:t>寻找短暂的忘我。而我，现在也要鼓起勇气，拿起桌上的酒杯，饮下这传说中的忘情水。</w:t>
      </w:r>
    </w:p>
    <w:p>
      <w:r>
        <w:t>老公，头好昏，我觉得酒不好喝呀？不但很难入口，到了胃里还觉得刺痛，可失去重心的感觉也不错，好像桌</w:t>
      </w:r>
    </w:p>
    <w:p>
      <w:r>
        <w:t>前多了很多陌生面孔。老公，我好想你，你在他们中间吗？</w:t>
      </w:r>
    </w:p>
    <w:p>
      <w:r>
        <w:t>姐妹们消失在了五光十色的舞池中，而我还是坐在原位，有个男人也没有去跳舞，他坐在我对面，我悄悄的打</w:t>
      </w:r>
    </w:p>
    <w:p>
      <w:r>
        <w:t>量了一下他，老公，你别生气啊，你知道我向来好奇心很重的，对方可能有三、四十岁了吧，穿深色的Ｔ恤，看上</w:t>
      </w:r>
    </w:p>
    <w:p>
      <w:r>
        <w:t>去很壮，肤色有点黑有点粗糙，但一脸温和的样子，这是我结婚后第一次和陌生的男人单独坐一起，感觉别扭、不</w:t>
      </w:r>
    </w:p>
    <w:p>
      <w:r>
        <w:t>自在。</w:t>
      </w:r>
    </w:p>
    <w:p>
      <w:r>
        <w:t>他好像跟我说话，可音乐声音太大，我听不清楚，他凑到我耳边问我为什么不去跳舞。我本来不想回答，因为</w:t>
      </w:r>
    </w:p>
    <w:p>
      <w:r>
        <w:t>我不习惯和陌生人，特别是陌生男人说话，可又觉得这样很不好，至少我不反感他，所以还是告诉他我不会。话说</w:t>
      </w:r>
    </w:p>
    <w:p>
      <w:r>
        <w:t>完我就很后悔，觉得会不会让他觉得我很土啊？可我为什么要在乎他怎么看我呢？</w:t>
      </w:r>
    </w:p>
    <w:p>
      <w:r>
        <w:t>我们就是这样开始聊了起来，原来今晚的几个男人都是我姐妹们的朋友或者同事，我多少放了心，可大多数时</w:t>
      </w:r>
    </w:p>
    <w:p>
      <w:r>
        <w:t>候因为太嘈杂，我也不知道他说什么，只是礼貌的点头微笑。</w:t>
      </w:r>
    </w:p>
    <w:p>
      <w:r>
        <w:t>过了一会儿，大家回来的时候，看到我们在聊天，纷纷指着我们异口同声叫起来：「哦……原来不跳舞是有原</w:t>
      </w:r>
    </w:p>
    <w:p>
      <w:r>
        <w:t>因的。」</w:t>
      </w:r>
    </w:p>
    <w:p>
      <w:r>
        <w:t>看着他们坏笑的异样眼光，我好似真的做了什么坏事一样，又急又羞，不停的解释。我越争辩，似乎大家就越</w:t>
      </w:r>
    </w:p>
    <w:p>
      <w:r>
        <w:t>说得起劲，因为要扯着喉咙说话，我也不想争了，我看了看对方，他倒是大大咧咧的在一旁笑，还迎合着大家说就</w:t>
      </w:r>
    </w:p>
    <w:p>
      <w:r>
        <w:t>是喜欢我，怎么了？怎么了？老公，现在的人都这样吗？还是他们都是在开玩笑呢？</w:t>
      </w:r>
    </w:p>
    <w:p>
      <w:r>
        <w:t>接下来开始响起了柔和的蓝调乐曲，大家坐在一起开始玩起了游戏，老公，我好笨，被罚了好多酒，听着动情</w:t>
      </w:r>
    </w:p>
    <w:p>
      <w:r>
        <w:t>的乐曲，我反而觉得输得高兴，因为这样可以让我忘情。</w:t>
      </w:r>
    </w:p>
    <w:p>
      <w:r>
        <w:t>「别想你那个臭男人了！叫了一晚上老公，扫不扫兴？！」我不知道谁在我耳边吼了一句。</w:t>
      </w:r>
    </w:p>
    <w:p>
      <w:r>
        <w:t>……</w:t>
      </w:r>
    </w:p>
    <w:p>
      <w:r>
        <w:t>睁开眼睛，原来我爬在桌子上睡着了，我这才感觉头好痛，浑身没有力气，但我意识还是有些清醒了，我看了</w:t>
      </w:r>
    </w:p>
    <w:p>
      <w:r>
        <w:t>看周围，原来已经换了地方，似乎是一个卡拉ＯＫ的包房。</w:t>
      </w:r>
    </w:p>
    <w:p>
      <w:r>
        <w:t>我吓了一跳，怎么来的都不知道，忙检查了一下自己的衣冠，一切正常，看到姐妹们都还在，才算松了一口气，</w:t>
      </w:r>
    </w:p>
    <w:p>
      <w:r>
        <w:t>我正一脸疑惑的想要理清思维，刚才和我聊天的那个男人拿了杯茶水递给我，然后顺势坐在我旁边。</w:t>
      </w:r>
    </w:p>
    <w:p>
      <w:r>
        <w:t>我别扭的接过茶水握在手中，本想坐回了姐妹中间，可这杯茶水再次掀起了今晚的「速配」高潮，大家的玩笑</w:t>
      </w:r>
    </w:p>
    <w:p>
      <w:r>
        <w:t>越说越过火，话题甚至扯到了性上，讲得很黄色，虽然大家都是过来人，我还是听得面红耳赤。</w:t>
      </w:r>
    </w:p>
    <w:p>
      <w:r>
        <w:t>似乎看出了我的窘态，有个姐妹开始调侃说我很保守，身材又不错，可惜只有过我老公一个男人；话音未落，</w:t>
      </w:r>
    </w:p>
    <w:p>
      <w:r>
        <w:t>全部包房里的男人都盯着我看，这种注视的目光，让我浑身不自在，天呀，我真的恨不得找个裂缝钻到地里。</w:t>
      </w:r>
    </w:p>
    <w:p>
      <w:r>
        <w:t>老公，我总觉得会发生什么不好的事情，我想回家。</w:t>
      </w:r>
    </w:p>
    <w:p>
      <w:r>
        <w:t>那个男人似乎看出了什么，忙安慰我放松点，说大家也都是图个嘴上舒服，出来玩开心是第一。</w:t>
      </w:r>
    </w:p>
    <w:p>
      <w:r>
        <w:t>老公，他说得对吗？也许我们彼此都忘记了各自的私人空间？我真应该放开你吗？或者放开我自己？</w:t>
      </w:r>
    </w:p>
    <w:p>
      <w:r>
        <w:t>看来今晚我和那个男人成了最热门的话题，似乎非要撮合我们组成一对夫妻似的，也不知道谁开始拿那个男人</w:t>
      </w:r>
    </w:p>
    <w:p>
      <w:r>
        <w:t>开涮了，说发现他一直盯着我流口水，大脑里一定琢磨着我和我发生性关系了。</w:t>
      </w:r>
    </w:p>
    <w:p>
      <w:r>
        <w:t>我知道大家善意的玩笑，可说着无意，听着有心，我脑间闪过一丝男女亲热的景象，同时，我觉察到自己微妙</w:t>
      </w:r>
    </w:p>
    <w:p>
      <w:r>
        <w:t>的变化，有些兴奋、有些害羞、有些渴望，不经意间我的下面有点湿了，内裤里顿时有了粘滑的感觉。</w:t>
      </w:r>
    </w:p>
    <w:p>
      <w:r>
        <w:t>我忍不住悄悄的看了看他，结果他也正看着我，眼神充满温情，我顿时一脸红晕，觉得刚才一定被他窥见了我</w:t>
      </w:r>
    </w:p>
    <w:p>
      <w:r>
        <w:t>内心的秘密，就这么想，心里就越不自在，眼神也就越不老实。</w:t>
      </w:r>
    </w:p>
    <w:p>
      <w:r>
        <w:t>老公，说到这里觉得很对不起你，可是这样的气氛实在不由得我去思考。我向来是个矛盾的女人，我忽然很恨</w:t>
      </w:r>
    </w:p>
    <w:p>
      <w:r>
        <w:t>你，恨你对我的一切，恨你对我的承诺，恨自己等你的每个日日夜夜。</w:t>
      </w:r>
    </w:p>
    <w:p>
      <w:r>
        <w:t>当快节奏的音乐响起时，我终于加入了舞动的人群，在包房内狭小的空间里疯狂的摆动自己，我的长发左右的</w:t>
      </w:r>
    </w:p>
    <w:p>
      <w:r>
        <w:t>轻轻打在脸上，如同一个智者扇动巴掌惩罚我的愚昧。</w:t>
      </w:r>
    </w:p>
    <w:p>
      <w:r>
        <w:t>闪耀的灯光在黑暗中让我仿佛进到了另一个世界，这里只有忘我的摇动，而许多的男人都凑过来配合我摇摆，</w:t>
      </w:r>
    </w:p>
    <w:p>
      <w:r>
        <w:t>有意无意的擦碰我的身体，接触我的肌肤。</w:t>
      </w:r>
    </w:p>
    <w:p>
      <w:r>
        <w:t>我竟然一点也不回避，也许女人的虚荣在作怪吧，我在众多朋友中，甚至在单位里，绝对不输于任何人，无论</w:t>
      </w:r>
    </w:p>
    <w:p>
      <w:r>
        <w:t>身材或者外貌，气质就更不用说了。就包括刚才的玩笑中，我嘴上虽然反驳着，内心却有一丝畅快，也可以说，我</w:t>
      </w:r>
    </w:p>
    <w:p>
      <w:r>
        <w:t>恢复了不少女人的自信，特别簇拥在男人中，我更肯定了对男人吸引力的自信，我喜欢这种感觉，被人包围，被人</w:t>
      </w:r>
    </w:p>
    <w:p>
      <w:r>
        <w:t>爱，而今晚，我就是这里的明星！</w:t>
      </w:r>
    </w:p>
    <w:p>
      <w:r>
        <w:t>毕竟酒喝得太多，超出了我平时能接受的范围，加上舞动得过了火，出现了眩晕，还好有人从后面托住了我，</w:t>
      </w:r>
    </w:p>
    <w:p>
      <w:r>
        <w:t>原来正是刚才递茶水给我的那个男人，我尴尬的谢了谢他，便再次躲到了姐妹中间。</w:t>
      </w:r>
    </w:p>
    <w:p>
      <w:r>
        <w:t>接下来，是情歌对唱了，而我和他也被「强制」唱了一曲，在唱到歌曲的高潮部分，我听到他唱得很煽情，老</w:t>
      </w:r>
    </w:p>
    <w:p>
      <w:r>
        <w:t>公，你是知道我的，我就是个很感性的女人，此刻我也忍不住动情的唱出一句句浓情暧昧的歌词。</w:t>
      </w:r>
    </w:p>
    <w:p>
      <w:r>
        <w:t>曲终的时候，我看到一个姐妹和一个男人从包房内一道小门里出来，两人出来的时候神色都不太正常，而大家</w:t>
      </w:r>
    </w:p>
    <w:p>
      <w:r>
        <w:t>也都会心的笑着，我正奇怪这个包房怎么还有一间单独的小屋子时，大家忽然把我和他往里推。</w:t>
      </w:r>
    </w:p>
    <w:p>
      <w:r>
        <w:t>我千百个不愿意，立刻引起公愤，大家「嘘」声四起，姐妹们三下两下硬把我们往小屋里塞，而且纷纷投来鼓</w:t>
      </w:r>
    </w:p>
    <w:p>
      <w:r>
        <w:t>励的眼光，我忽然意识到她们想要我干啥，我紧张的脚在发颤，心里莫名的躁动不安，在酒精的作用下心脏狂跳不</w:t>
      </w:r>
    </w:p>
    <w:p>
      <w:r>
        <w:t>停。</w:t>
      </w:r>
    </w:p>
    <w:p>
      <w:r>
        <w:t>他看出我的羞怯与不安，便说：「我们就进去应付一下，跳舞可是健康活动哦。」这句话多少给我的矜持找了</w:t>
      </w:r>
    </w:p>
    <w:p>
      <w:r>
        <w:t>一个台阶下，我们进去后，门被从外面用沙发堵住了，大家还说不跳完四首歌不准出来！</w:t>
      </w:r>
    </w:p>
    <w:p>
      <w:r>
        <w:t>里面应该是个更小的舞池，只是没有灯光，外面有两个人开始了新的歌曲，我们站在伸手不见五指的房间里，</w:t>
      </w:r>
    </w:p>
    <w:p>
      <w:r>
        <w:t>两人都笑出声，紧张的气氛一下消退了很多，他问我笑什么，这么开心，我反问他：「哪里让女孩子先说的道理，</w:t>
      </w:r>
    </w:p>
    <w:p>
      <w:r>
        <w:t>你说！」他用很惊讶的语气说：「原来你是女孩子呀？！」他的回答很意外，但这种幽默显然我接受了，这一次我</w:t>
      </w:r>
    </w:p>
    <w:p>
      <w:r>
        <w:t>的确是开心的笑了。我很喜欢这种黑暗中，两人轻松的说一些笑话的感觉。</w:t>
      </w:r>
    </w:p>
    <w:p>
      <w:r>
        <w:t>但我不敢开口，不是害怕，却不知为什么。老公，也许是你，我心里时时刻刻装着你，即使你伤害我如此之深，</w:t>
      </w:r>
    </w:p>
    <w:p>
      <w:r>
        <w:t>让我忘记你吧，至少是此时此刻，我真的累了，需要片刻的放松，但我不会给别的男人机会，我爱你，我开始了沉</w:t>
      </w:r>
    </w:p>
    <w:p>
      <w:r>
        <w:t>默。</w:t>
      </w:r>
    </w:p>
    <w:p>
      <w:r>
        <w:t>对方似乎走到离我很近的距离，因为我能感受到他粗重的呼吸，他有些紧张的对我说：「别紧张，我不会踩你</w:t>
      </w:r>
    </w:p>
    <w:p>
      <w:r>
        <w:t>脚的。」我再一次笑了起来：「你自己也紧张嘛，还说我。」他呵呵的傻笑着，开始摸索着搂到我的腰，他的手有</w:t>
      </w:r>
    </w:p>
    <w:p>
      <w:r>
        <w:t>力却不觉得沉重，我们迈起了舞步，可一转身，两人同时被什么东西一绊，重重的摔倒在一个物体上，应该是沙发，</w:t>
      </w:r>
    </w:p>
    <w:p>
      <w:r>
        <w:t>这么小的空间里居然放了一把沙发，还好酒精的作用，没感觉到疼痛。</w:t>
      </w:r>
    </w:p>
    <w:p>
      <w:r>
        <w:t>我们两人从惊讶中恢复过来后，又再次笑了起来，可很快两人又默默地相恃了，因为此时他正整个人的压在了</w:t>
      </w:r>
    </w:p>
    <w:p>
      <w:r>
        <w:t>我身上。</w:t>
      </w:r>
    </w:p>
    <w:p>
      <w:r>
        <w:t>老公，这是除了你之外第二个男人与我如此贴近，作为一个女人，一方面来自身体的炽热，一方面来自心里的</w:t>
      </w:r>
    </w:p>
    <w:p>
      <w:r>
        <w:t>禁锢，我承认矛盾的我没有采取任何举动，直到他忽然压住我的嘴唇，把舌尖滑进我口腔里深深一啜，虽然进小屋</w:t>
      </w:r>
    </w:p>
    <w:p>
      <w:r>
        <w:t>的时候，我多少做了一些心理准备，但真发生了的时候，我还是又羞又惊，你第一次和别的女人也会这样吗？你想</w:t>
      </w:r>
    </w:p>
    <w:p>
      <w:r>
        <w:t>过我吗？老公，我好像问你，问你很多问题。</w:t>
      </w:r>
    </w:p>
    <w:p>
      <w:r>
        <w:t>想到我自己受到的伤害，我不想自己也去伤害另一个女人，我忙抽出手推住他的肩膀，对他说：「我们过了，</w:t>
      </w:r>
    </w:p>
    <w:p>
      <w:r>
        <w:t>快起来，好吗？」我口气并不是太强硬，因为我觉得现在这样只是一个意外，他也不是无心的，而我也不是完全没</w:t>
      </w:r>
    </w:p>
    <w:p>
      <w:r>
        <w:t>有感觉。</w:t>
      </w:r>
    </w:p>
    <w:p>
      <w:r>
        <w:t>他可能也觉得失礼，满口歉意的对我说：「对……对不起，我……」他的声音低沉而性感，语气急切而略带胆</w:t>
      </w:r>
    </w:p>
    <w:p>
      <w:r>
        <w:t>怯，想解释，却也不知道怎么向我开口，我也知道男人此时的感受，被人踩了刹车心理上和身体上一定都不好过，</w:t>
      </w:r>
    </w:p>
    <w:p>
      <w:r>
        <w:t>我内心真觉得对不住他，真想他就这么抱着我。然而我不能够，我身体的燥热和颤抖令我无法言语，幸好他看不到</w:t>
      </w:r>
    </w:p>
    <w:p>
      <w:r>
        <w:t>我现在的表情，否则我真羞得无地自容了。</w:t>
      </w:r>
    </w:p>
    <w:p>
      <w:r>
        <w:t>我想起身，想推开他，可一来感觉喝了酒，又活蹦乱跳了半天，全身无力，二来，我真没有想要推开他的决心，</w:t>
      </w:r>
    </w:p>
    <w:p>
      <w:r>
        <w:t>我尝试让自己冷静下来，考虑一下如何处理下面会发生的事情。</w:t>
      </w:r>
    </w:p>
    <w:p>
      <w:r>
        <w:t>老公，你能听到我的求助吗？我快没了注意，快失去了意识。</w:t>
      </w:r>
    </w:p>
    <w:p>
      <w:r>
        <w:t>不知道默默相对了多久，黑暗中，他开始抚摸我的头发，不时接触到我裸露的手臂，这种接触让我全身发抖。</w:t>
      </w:r>
    </w:p>
    <w:p>
      <w:r>
        <w:t>因为彼此看不到对方，我没因为太多的害羞而采取拒绝行为，再接着，我的耳洞被湿热的东西吮吸着，原来是</w:t>
      </w:r>
    </w:p>
    <w:p>
      <w:r>
        <w:t>他在用舌头吻我，我没有尝试过这种刺激，非性器官的接触，却带给身体别样的震撼，不行了，我鼻子无法呼吸，</w:t>
      </w:r>
    </w:p>
    <w:p>
      <w:r>
        <w:t>只能用嘴深深的喘息。推在他胸前的手掌不停分泌汗液，弄湿了他的Ｔ恤，可我放开的话，将意味着什么呢？</w:t>
      </w:r>
    </w:p>
    <w:p>
      <w:r>
        <w:t>老公，和你在一起，我从来没有这么模棱两可过，即使我们第一次在学校的宿舍里，我也没有这么紧张，这么</w:t>
      </w:r>
    </w:p>
    <w:p>
      <w:r>
        <w:t>无助。</w:t>
      </w:r>
    </w:p>
    <w:p>
      <w:r>
        <w:t>老公，一切已经晚了吗？我已经感觉到一双男人的大手按在了我的胸部，我无力的放抗只是女人矜持的做作而</w:t>
      </w:r>
    </w:p>
    <w:p>
      <w:r>
        <w:t>已，亢奋遮掩住了羞怯，想推开他的手却不听使唤的挽住了他的脖子。</w:t>
      </w:r>
    </w:p>
    <w:p>
      <w:r>
        <w:t>我们开始接吻，他在我嘴里吮吸、搅动，我却发现自己的舌头不知道怎么去配合他，是该吸气还是该吐气呢？</w:t>
      </w:r>
    </w:p>
    <w:p>
      <w:r>
        <w:t>原来我的接吻真的很差，这也是你不喜欢我的理由，是吗？老公！</w:t>
      </w:r>
    </w:p>
    <w:p>
      <w:r>
        <w:t>我的胸部布满了敏感的神经，特别在乳头处每次手掌的触碰都像电流穿过脊髓一般刺激我的神经，他显得很激</w:t>
      </w:r>
    </w:p>
    <w:p>
      <w:r>
        <w:t>动，手掌快速有力的将我的乳房来回搓揉，我想酒劲过后，一定会很痛。</w:t>
      </w:r>
    </w:p>
    <w:p>
      <w:r>
        <w:t>我暗自满足他对我胸部的这种兴奋举动，毕竟我的乳房不见得比少女差……我，正被人强烈的需要着，渴望着，</w:t>
      </w:r>
    </w:p>
    <w:p>
      <w:r>
        <w:t>隐藏在内心深处的女人虚荣再一次装的满满的。</w:t>
      </w:r>
    </w:p>
    <w:p>
      <w:r>
        <w:t>原本放在我胸部的一只手，开始伸进我的裙内摸我的下身，我立刻紧紧并拢双腿，因为我下面早已禁不住流出</w:t>
      </w:r>
    </w:p>
    <w:p>
      <w:r>
        <w:t>了很多，湿透了内裤一大片，我不想被他就这么看穿。他又开始反复的道歉，我只好对告诉他我们不能再继续了，</w:t>
      </w:r>
    </w:p>
    <w:p>
      <w:r>
        <w:t>现在的感觉很好，不要做些伤害对方家庭的事情。</w:t>
      </w:r>
    </w:p>
    <w:p>
      <w:r>
        <w:t>「我……我还没结婚，没考虑这么多，原谅我，好吗？」他依旧歉意的回答我。</w:t>
      </w:r>
    </w:p>
    <w:p>
      <w:r>
        <w:t>听到这话，我为刚才的行为没有伤害到另一个女人而感到几分欣慰，却又为没有更好的理由来竭止住他奔而待</w:t>
      </w:r>
    </w:p>
    <w:p>
      <w:r>
        <w:t>发的激情而慌了神。什么时候，我的裙子拉链已经被他拉下，我挣扎着重新拉回原位，他又伸手到裙子里去拉我的</w:t>
      </w:r>
    </w:p>
    <w:p>
      <w:r>
        <w:t>内裤，我又紧紧拽住，一番无声的搏斗似乎我赢了一局。</w:t>
      </w:r>
    </w:p>
    <w:p>
      <w:r>
        <w:t>老公，我发现了一个致命的错误，我拉着内裤的手一直没放松，却给了他绝好的机会，他的手已经碰到了我湿</w:t>
      </w:r>
    </w:p>
    <w:p>
      <w:r>
        <w:t>透的内裤下方，黑暗中我隐约听到他得意的笑了笑，我羞得紧紧贴在他的怀里，如同当年我被你第一次抚摸时也是</w:t>
      </w:r>
    </w:p>
    <w:p>
      <w:r>
        <w:t>这样。</w:t>
      </w:r>
    </w:p>
    <w:p>
      <w:r>
        <w:t>老公，我还是很想你。</w:t>
      </w:r>
    </w:p>
    <w:p>
      <w:r>
        <w:t>「嗯………」我不由轻轻喘息着，女人的矜持就只是一张薄纸，而此刻捅破后，我也不用再去掩饰自己，慢慢</w:t>
      </w:r>
    </w:p>
    <w:p>
      <w:r>
        <w:t>的随心而去，在他的怀里，我显得很弱小，也正是这种弱小，让我感觉到在他怀里的被完全包容的安全感，但我的</w:t>
      </w:r>
    </w:p>
    <w:p>
      <w:r>
        <w:t>底线只能降到这里，我是无法接受老公以外的第二个男人的。</w:t>
      </w:r>
    </w:p>
    <w:p>
      <w:r>
        <w:t>他在我内裤湿透的地方不停的挑逗着，虽然看不见什么，我还是害羞的闭上了眼睛，暗战仍然在进行，期间他</w:t>
      </w:r>
    </w:p>
    <w:p>
      <w:r>
        <w:t>试图解开我的胸罩，我也想让他的手直接接触我的乳房，可我害怕忽然有人进来看到，于是告诉他不好，别这样，</w:t>
      </w:r>
    </w:p>
    <w:p>
      <w:r>
        <w:t>好在他似乎也能理解。可过了一会儿，我感觉他拉开了自己的裤链，放出了一个硬硬东西的抵住了我的小腹，我连</w:t>
      </w:r>
    </w:p>
    <w:p>
      <w:r>
        <w:t>忙告诉他不行，可他哀求我就隔着内裤让他摩擦一下，他是在太难过了。</w:t>
      </w:r>
    </w:p>
    <w:p>
      <w:r>
        <w:t>老公，我心软了，或许我意识模糊了，总之我没有去抗拒，我也很久没有性爱了，虽然也有悄悄手淫过，但每</w:t>
      </w:r>
    </w:p>
    <w:p>
      <w:r>
        <w:t>次结束后却更加的空虚和失落，我也清楚的知道，底线不能再被突破，否则我将跨过一生不可回头的错。</w:t>
      </w:r>
    </w:p>
    <w:p>
      <w:r>
        <w:t>我的沉默让他领会了我的默许，他刚要有所动作，我忽然觉得他会不会认为我很随便呢？我连忙用膝盖抵住他</w:t>
      </w:r>
    </w:p>
    <w:p>
      <w:r>
        <w:t>的身体，他被我突然的变故怔住了，没等他问我，我先对他说：「总得让我知道你是谁吧？」他如获重释的长长呼</w:t>
      </w:r>
    </w:p>
    <w:p>
      <w:r>
        <w:t>了口气，说道：「真不好意思，我叫……」我的手按住了他的嘴，多变的我忽然不想知道他叫什么，因为我根本不</w:t>
      </w:r>
    </w:p>
    <w:p>
      <w:r>
        <w:t>想记住今晚发生的事情。</w:t>
      </w:r>
    </w:p>
    <w:p>
      <w:r>
        <w:t>我们再次接吻，用行动来诠释内心的想法。我弯起腿，微微分开，他的阴茎很快抵触到了我下面，其实这种感</w:t>
      </w:r>
    </w:p>
    <w:p>
      <w:r>
        <w:t>觉很不舒服，因为内裤粘湿的贴合在我的阴户上，很难过，但硬物的一转、一顶下，这些也就显得无关紧要了。</w:t>
      </w:r>
    </w:p>
    <w:p>
      <w:r>
        <w:t>我的阴道口两侧由于充血的原因，已经非常的饱满，无数的神经末梢装满了里面，因而每一次阴茎隔着内裤向</w:t>
      </w:r>
    </w:p>
    <w:p>
      <w:r>
        <w:t>下、向内的压力都能准确的传达到我的大脑，连续的上下摩擦我只感觉分泌液明显增多，还流到了裙子上，腹腔内</w:t>
      </w:r>
    </w:p>
    <w:p>
      <w:r>
        <w:t>也如同千万的蚂蚁窜动。</w:t>
      </w:r>
    </w:p>
    <w:p>
      <w:r>
        <w:t>我几乎想要自己退去内裤，迎来他真正的交合，可我还是惦记着你，老公，要是此刻是你在我身体上面，那该</w:t>
      </w:r>
    </w:p>
    <w:p>
      <w:r>
        <w:t>多好，可现在这种快感却成了考验我的意志，折磨他的欲望。</w:t>
      </w:r>
    </w:p>
    <w:p>
      <w:r>
        <w:t>我再次走神了，他的手指悄悄拨开我的内裤下沿，我慌了，忙挣扎着想要起来，他如饥似渴的哀求我就进去一</w:t>
      </w:r>
    </w:p>
    <w:p>
      <w:r>
        <w:t>下，短暂的挣扎后，两人都忽然停住了，我明显感到粗大的东西已经准确的插入我的阴道，涨得满满的，我甚至不</w:t>
      </w:r>
    </w:p>
    <w:p>
      <w:r>
        <w:t>得不尽量分开双腿来减低这种压迫感。</w:t>
      </w:r>
    </w:p>
    <w:p>
      <w:r>
        <w:t>老公，也许，现在我真是没有理由再去责备你任何的不是，有些事情回不去了。</w:t>
      </w:r>
    </w:p>
    <w:p>
      <w:r>
        <w:t>老公，我好想哭。</w:t>
      </w:r>
    </w:p>
    <w:p>
      <w:r>
        <w:t>我意识到他还在我身体里时，慌忙推开了他，这一次他没有坚持，就在他阴茎拔出的时候，我感觉阴道突然的</w:t>
      </w:r>
    </w:p>
    <w:p>
      <w:r>
        <w:t>收缩后又突然收紧，收紧后又突然松弛，其实多少还是有些依依不舍。</w:t>
      </w:r>
    </w:p>
    <w:p>
      <w:r>
        <w:t>「我……」他想解释。</w:t>
      </w:r>
    </w:p>
    <w:p>
      <w:r>
        <w:t>我不想听，事实上，事情到了这一步，也不全是他的错，是我一再的退让成就了他，但我不能这么说，我打断</w:t>
      </w:r>
    </w:p>
    <w:p>
      <w:r>
        <w:t>了他不停的解释，跟他说：「我还没准备好，你知道，外面……」似乎他相信了我，而外面也是我从一开始的心里</w:t>
      </w:r>
    </w:p>
    <w:p>
      <w:r>
        <w:t>压力，我不知道什么时候会有人突然进来。整理了一下，我们敲了敲门，意识要出去，大家好像没有为难我们，我</w:t>
      </w:r>
    </w:p>
    <w:p>
      <w:r>
        <w:t>早就做好了心理准备，出去后，没有看任何人的眼神，当作什么事情也没发生一样，自然的发挥了几首歌曲。</w:t>
      </w:r>
    </w:p>
    <w:p>
      <w:r>
        <w:t>凌晨两点，一切结束了，他提出开车送我，为了回绝他，我推脱说就住在附近，走过去就可以了，所以没打车</w:t>
      </w:r>
    </w:p>
    <w:p>
      <w:r>
        <w:t>也没等他回话，便向夜幕中跑去。</w:t>
      </w:r>
    </w:p>
    <w:p>
      <w:r>
        <w:t>老公，我第一次这么晚走在街上，这里出来不到两百米便荒凉一片，我都不知道自己身在何处，远处几个喝醉</w:t>
      </w:r>
    </w:p>
    <w:p>
      <w:r>
        <w:t>的男人正朝我走来，还隔着一段距离便开始冲我说些不堪入耳的话，我好害怕，我没命的奔跑，可我不知道要去哪</w:t>
      </w:r>
    </w:p>
    <w:p>
      <w:r>
        <w:t>里。</w:t>
      </w:r>
    </w:p>
    <w:p>
      <w:r>
        <w:t>老公，你现在回到家了吗？没有看到我在家里，你会担心我吗？老公，我很快就回来了，虽然我不知道这是哪</w:t>
      </w:r>
    </w:p>
    <w:p>
      <w:r>
        <w:t>里，但我不会停下脚步。</w:t>
      </w:r>
    </w:p>
    <w:p>
      <w:r>
        <w:t>一辆汽车从我身边开过，停在了不远的地方，我被吓到了，老公，我真的很害怕很害怕。</w:t>
      </w:r>
    </w:p>
    <w:p>
      <w:r>
        <w:t>是他，下车的人是他，他走到呆呆站在路边的我面前，温和的说：「你走得好快，这里是山上，我不相信你住</w:t>
      </w:r>
    </w:p>
    <w:p>
      <w:r>
        <w:t>在这里。」我没回答他，只是跟着他上了车，向城里开去，一路上，我们没说一句话，可每次侧头看时，我就会觉</w:t>
      </w:r>
    </w:p>
    <w:p>
      <w:r>
        <w:t>得他仍然在我身体里，我不敢继续去想，因为我又有些湿了。</w:t>
      </w:r>
    </w:p>
    <w:p>
      <w:r>
        <w:t>……到了家，开锁就知道你还没回来，因为门依旧是在外面反锁着。</w:t>
      </w:r>
    </w:p>
    <w:p>
      <w:r>
        <w:t>屋子里关着灯，我也不想去开了，平时也许会觉得害怕，但今晚，我内心起伏着，我拉窗帘准备睡下时，看到</w:t>
      </w:r>
    </w:p>
    <w:p>
      <w:r>
        <w:t>他的车依然停在楼下，我的好奇心又促使我想要下楼问个明白，可我克制住了自己。我躺在床上，一闭上眼睛，就</w:t>
      </w:r>
    </w:p>
    <w:p>
      <w:r>
        <w:t>回想起包房内发生的事情，每一个细节，每一个感觉，我不由的伸手到睡衣里，拨弄着。</w:t>
      </w:r>
    </w:p>
    <w:p>
      <w:r>
        <w:t>我和往常一样，脱去内裤，手指轻轻在阴蒂上旋转，可今晚却倍感缺憾，我忽然想到什么似的冲到窗前，他的</w:t>
      </w:r>
    </w:p>
    <w:p>
      <w:r>
        <w:t>车任然停在那里。</w:t>
      </w:r>
    </w:p>
    <w:p>
      <w:r>
        <w:t>我忘记了一切需要告诫自己的话，忘记了一切需要遵守的道理，我只穿着睡衣，开了门来到车前，他靠着椅子</w:t>
      </w:r>
    </w:p>
    <w:p>
      <w:r>
        <w:t>闭着眼睛，我敲了敲车窗，他朦朦胧胧的睁开眼睛，看清楚是我的时候，我看到他脸上露出了说不出的喜悦。</w:t>
      </w:r>
    </w:p>
    <w:p>
      <w:r>
        <w:t>「你怎么还在这里。」他才摇下车窗，我便急切的先向他发问了。</w:t>
      </w:r>
    </w:p>
    <w:p>
      <w:r>
        <w:t>他毫不犹豫的直接回答：「我担心你这么晚回家，要是吵架什么的，我就过意不去了。」无论他说的是不是假</w:t>
      </w:r>
    </w:p>
    <w:p>
      <w:r>
        <w:t>话，可我爱听，也爱感动，我忽然问他：「敢不敢？」他楞了一会儿，似乎明白了我的话，立刻很认真的点了点头。</w:t>
      </w:r>
    </w:p>
    <w:p>
      <w:r>
        <w:t>他和我一起上了楼，进了卧室，他紧紧抱住我，喘着粗气对我说：「我一直在想你，从见到你那一刻。」我笑</w:t>
      </w:r>
    </w:p>
    <w:p>
      <w:r>
        <w:t>了笑，我不想去验证它的真假，老公，可我却相信你说的每一句话。现在，就在我们的大床上，他抱着我，很快扯</w:t>
      </w:r>
    </w:p>
    <w:p>
      <w:r>
        <w:t>掉了我的睡衣，我没穿内裤，所以，我已经全身赤裸的躺在他面前。</w:t>
      </w:r>
    </w:p>
    <w:p>
      <w:r>
        <w:t>他在我乳房上亲了一口后，对我说：「它真是很美！」老公，听见了吗？他也和你一样说我的乳房很美，不知</w:t>
      </w:r>
    </w:p>
    <w:p>
      <w:r>
        <w:t>道现在你还是这么觉得吗？</w:t>
      </w:r>
    </w:p>
    <w:p>
      <w:r>
        <w:t>他一边低头舔弄着我的乳头，一边脱去了自己的衣服，心急之下，显得很笨拙，我忍不住笑了起来，他看了看</w:t>
      </w:r>
    </w:p>
    <w:p>
      <w:r>
        <w:t>我，坏坏的说：「虽然你笑得很漂亮，但我还是要收拾你！」</w:t>
      </w:r>
    </w:p>
    <w:p>
      <w:r>
        <w:t>老公，他真的收拾我了，有几次我明显感觉乳头被他含在口中，咬了几下，好痛，我连忙求饶，他的舌尖从乳</w:t>
      </w:r>
    </w:p>
    <w:p>
      <w:r>
        <w:t>房掠过小腹，舔起着我的阴毛，没几下，我不怎么茂盛的阴毛完全被他的唾液泽湿，黏成一片一片。</w:t>
      </w:r>
    </w:p>
    <w:p>
      <w:r>
        <w:t>最致命的刺激很快袭来，他居然毫不嫌弃的把嘴直接顶在我的阴户上，如同口渴的沙漠人不停的吮吸我分泌的</w:t>
      </w:r>
    </w:p>
    <w:p>
      <w:r>
        <w:t>汁液，我从没有经历过这种刺激，立刻全身酥麻，瘫软的任由他摆布，我的阴道口再一次肿胀起来，如同盛开的花</w:t>
      </w:r>
    </w:p>
    <w:p>
      <w:r>
        <w:t>儿向两侧微微张开，以等待迎接贵客一般。</w:t>
      </w:r>
    </w:p>
    <w:p>
      <w:r>
        <w:t>他的舌尖拨弄着我下面的缝隙，从下而上，停留在阴蒂的位置，轻轻的一圈一圈的挑弄着，一发不可收拾的快</w:t>
      </w:r>
    </w:p>
    <w:p>
      <w:r>
        <w:t>感从小小的阴蒂处，向上放射到整个腹腔内，我视觉模糊了，只能听到自己不断发出「嗯……啊……」呻吟声。老</w:t>
      </w:r>
    </w:p>
    <w:p>
      <w:r>
        <w:t>公，这在以前我会觉得发出这种声音很淫荡、很羞耻，可现在我无法控制的通过这种方式来宣泄我的感受。</w:t>
      </w:r>
    </w:p>
    <w:p>
      <w:r>
        <w:t>小腹里如同一个温热的火炉，将烤热的血液输送到全身，最后汇集到脊背，手和脊背几乎是同时颤抖起来，双</w:t>
      </w:r>
    </w:p>
    <w:p>
      <w:r>
        <w:t>腿早已僵硬，大量的分泌液顺着股沟流到了床上，我大半臀部都被弄得凉凉的。</w:t>
      </w:r>
    </w:p>
    <w:p>
      <w:r>
        <w:t>阴道内千千万万的蚂蚁又开始倾巢而出，我紧紧抓住床单抵御这种刺激的同时，语无伦次的祈求他快插我，至</w:t>
      </w:r>
    </w:p>
    <w:p>
      <w:r>
        <w:t>今我仍然不敢想象我能说出这些话。</w:t>
      </w:r>
    </w:p>
    <w:p>
      <w:r>
        <w:t>老公，我是个坏女人？是吧？可是我还是比不上你外面的那些小姐，虽然我便宜到不要钱，可我还是留不住你。</w:t>
      </w:r>
    </w:p>
    <w:p>
      <w:r>
        <w:t>他终于起身抱起我的下身，分开双腿夹住他的腰部，我焦急的期待着他进入我的身体，去消灭那些蚂蚁钻心的</w:t>
      </w:r>
    </w:p>
    <w:p>
      <w:r>
        <w:t>瘙痒，可讨厌的是，他仍然把阴茎抵在阴道口上上下下的玩弄着，我真想坐起来，用手去把它赛进来，可我起不来，</w:t>
      </w:r>
    </w:p>
    <w:p>
      <w:r>
        <w:t>只能苦苦央求他。</w:t>
      </w:r>
    </w:p>
    <w:p>
      <w:r>
        <w:t>终于，一个很硬的物体撞开了我阴道的两扇小门，一点一点的插入进来，我的鼻子再次丧失了呼吸功能，我大</w:t>
      </w:r>
    </w:p>
    <w:p>
      <w:r>
        <w:t>口大口的尽量咽进空气，不时鼻腔哼着我也听不懂的话，当他的根部阴毛抵住我的阴户时，我知道他完全的进入了</w:t>
      </w:r>
    </w:p>
    <w:p>
      <w:r>
        <w:t>我的身体，那东西很温暖，挤在阴道内，向四周压迫去，我身体的肌肉完全绷紧，他抽出了一半的时候，一股血液</w:t>
      </w:r>
    </w:p>
    <w:p>
      <w:r>
        <w:t>形成的热流从我的脚底直涌向头部。</w:t>
      </w:r>
    </w:p>
    <w:p>
      <w:r>
        <w:t>老公，也许我真不会去配合你，让你觉得我无法满足你，现在的感受，我确实觉得以前我们似乎做得不够完美，</w:t>
      </w:r>
    </w:p>
    <w:p>
      <w:r>
        <w:t>我没能给你真正的快乐，可明白这个道理的代价我实在接受不起。</w:t>
      </w:r>
    </w:p>
    <w:p>
      <w:r>
        <w:t>他开始抽动阴茎，每次进出都牵扯着我阴蒂部位的所有皮肤组织，一同动了起来，腹腔内、阴道内，所有的肌</w:t>
      </w:r>
    </w:p>
    <w:p>
      <w:r>
        <w:t>肉细胞开始节律性的收缩起来，就连肛门处也感觉绷得很紧，「老公！」我好像真的喊出了这一声，因为他听了这</w:t>
      </w:r>
    </w:p>
    <w:p>
      <w:r>
        <w:t>句话后，把我双腿高高举直，开始用力粗暴的插我，手毫不爱惜的蹂躏我的乳房，估计都被他弄出了淤青。</w:t>
      </w:r>
    </w:p>
    <w:p>
      <w:r>
        <w:t>我再三的求他轻点，看到我痛得眼泪都出来了，他才算绕过了我，可能他也觉得伤害到了我，于是爬在我身上，</w:t>
      </w:r>
    </w:p>
    <w:p>
      <w:r>
        <w:t>亲吻我的嘴，双手抱紧我的上身，我们的下体有毛的地方不断的碰撞着，房间里除了两人的呻吟外，还发出沙沙的</w:t>
      </w:r>
    </w:p>
    <w:p>
      <w:r>
        <w:t>摩擦声和「啪啪」拍打水的清脆声音。</w:t>
      </w:r>
    </w:p>
    <w:p>
      <w:r>
        <w:t>迷迷糊糊中，我又被他反转身体，跪在床上，上身俯下，依靠两胳膊肘杵在床上支撑重心，臀部高高的向他翘</w:t>
      </w:r>
    </w:p>
    <w:p>
      <w:r>
        <w:t>着，我觉得这个动作很丢人，可我已经没有任何回绝的能力，他从后面用两只手握住我的乳房搓揉着，我不知道他</w:t>
      </w:r>
    </w:p>
    <w:p>
      <w:r>
        <w:t>是跪着还是怎样的姿势，总之他再一次插入了我，抽送着阴茎虽然不很深，也不快，但很舒服。</w:t>
      </w:r>
    </w:p>
    <w:p>
      <w:r>
        <w:t>老公，我好想大叫你的名字，好想大叫「老公」，可我害怕他的「惩罚」。</w:t>
      </w:r>
    </w:p>
    <w:p>
      <w:r>
        <w:t>「我开始觉得我不当当只是喜欢你，我也喜欢你的身体，你的小穴。」他说话把我拉回了现实中，可我已经没</w:t>
      </w:r>
    </w:p>
    <w:p>
      <w:r>
        <w:t>有心情却为这句话赞美的话开心了，老公，平时我们总是草草收场，我也总以为性爱就是这样，除了延续后代，也</w:t>
      </w:r>
    </w:p>
    <w:p>
      <w:r>
        <w:t>只是让男人开心，可现在，这个男人在我身上折腾了近半个多小时，也许我还是可以另男人舒服，并且我也感受到</w:t>
      </w:r>
    </w:p>
    <w:p>
      <w:r>
        <w:t>了从未有过的快感，我的性爱观完全颠覆了。</w:t>
      </w:r>
    </w:p>
    <w:p>
      <w:r>
        <w:t>他忽然停下了，整个人躺在了我身边？结束了吗？就在我准备拿卫生纸的时候，发现他示意我坐到他的身体上，</w:t>
      </w:r>
    </w:p>
    <w:p>
      <w:r>
        <w:t>我这才注意到，他那根粗大的阴茎仍然靠着肚脐保持着硬度，我现在才算看清那根在我阴道里的东西，颜色黝黑，</w:t>
      </w:r>
    </w:p>
    <w:p>
      <w:r>
        <w:t>上面布满了好像我白带一样的粘稠液体，从裆部一直延伸到肚脐下方，毛很多，簇拥在阴茎的根部，还真像朵菌子，</w:t>
      </w:r>
    </w:p>
    <w:p>
      <w:r>
        <w:t>想到这里我笑了起来，他奇怪的问我笑什么，我说：「你叫我坐在上面还是叫我采蘑菇啊？」他听了也哈哈的笑了</w:t>
      </w:r>
    </w:p>
    <w:p>
      <w:r>
        <w:t>起来，很愉快的说：「你真可爱，说真的，我恐怕爱上你了！」我冷笑了一声，算是确认听到他的话了，于是开始</w:t>
      </w:r>
    </w:p>
    <w:p>
      <w:r>
        <w:t>跨到他的身上，慢慢的跪下，手扶住他那里往我下体塞去，这是另一种插入的感觉，较先前更刺激到我阴道上方的</w:t>
      </w:r>
    </w:p>
    <w:p>
      <w:r>
        <w:t>敏感地带，每当我坐下去后，阴蒂也很好的与阴茎根部结合起来，为了感受这种快感，我不得不加快了起坐的频率，</w:t>
      </w:r>
    </w:p>
    <w:p>
      <w:r>
        <w:t>他的阴茎本身就朝前倾斜压迫感与正好与来自腹部的压力唇齿相应，我感觉都快尿出来了。</w:t>
      </w:r>
    </w:p>
    <w:p>
      <w:r>
        <w:t>是的，老公，我真的感觉要尿尿了，一股热流汇聚到了尿道处，我开始无比的紧张，全身汗水如雨点般参透出</w:t>
      </w:r>
    </w:p>
    <w:p>
      <w:r>
        <w:t>毛孔，越是想尿我就越觉得自己正坠向某个深渊，迅速的下落将我的全身肌肉凝成了铁一般僵硬，我全身正在萎缩，</w:t>
      </w:r>
    </w:p>
    <w:p>
      <w:r>
        <w:t>向腹部萎缩，达到空前的密度，阴道开始痉挛，身体也因萎缩而剧烈的颤抖起来，这种感觉从微微作痛发展到爆炸</w:t>
      </w:r>
    </w:p>
    <w:p>
      <w:r>
        <w:t>一般，「啊！……」我撕心裂肺的叫了起来，暖流穿过我的盆骨，扩撒到了身体每个部位后，一些液体勃然溢出，</w:t>
      </w:r>
    </w:p>
    <w:p>
      <w:r>
        <w:t>我还能感觉溅到一些在我脸上，萎缩消失了，换来的是全身的放松和疲惫如同敞开了所有身体细胞一样。</w:t>
      </w:r>
    </w:p>
    <w:p>
      <w:r>
        <w:t>瞬时的眩晕后，我彻底晕厥在了床上，全身的水分化为汗水湿透了床单，朦胧中，看到他自己用手套弄着阴茎，</w:t>
      </w:r>
    </w:p>
    <w:p>
      <w:r>
        <w:t>不一会儿，我感觉腹部上留下了他热热的浓液。</w:t>
      </w:r>
    </w:p>
    <w:p>
      <w:r>
        <w:t>老公，今夜你可回来？你看到这一幕会怎样呢？你会着急吗？会气愤吗？会紧张我吗？呵呵，也许不重要了。</w:t>
      </w:r>
    </w:p>
    <w:p>
      <w:r>
        <w:t>我好困，想睡觉。</w:t>
      </w:r>
    </w:p>
    <w:p>
      <w:r>
        <w:t>老公，你看到这里的时候，我已经在火车上了，你如果回来的话，饭在冰箱里，你记得看看有没有坏掉了？因</w:t>
      </w:r>
    </w:p>
    <w:p>
      <w:r>
        <w:t>为我不知道你哪天会回来。家用我就放在老位置，一分不少。</w:t>
      </w:r>
    </w:p>
    <w:p>
      <w:r>
        <w:t>哦，对了，以后不能叫你老公了，离婚协议书，我今天早上去领了，我签了字，如果有什么需要办理，你可以</w:t>
      </w:r>
    </w:p>
    <w:p>
      <w:r>
        <w:t>找小荣她们，她们可以联系到我。</w:t>
      </w:r>
    </w:p>
    <w:p>
      <w:r>
        <w:t>我走了，照顾好自己，注意身体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