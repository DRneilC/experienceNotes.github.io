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我老婆抵赌债</w:t>
      </w:r>
    </w:p>
    <w:p>
      <w:r>
        <w:t>.</w:t>
      </w:r>
    </w:p>
    <w:p>
      <w:r>
        <w:t>星期五晚上，我的三个朋友，周强、文斯、和兰克在我家与我一起玩扑克。这是我和他们第一次玩，我的赌技</w:t>
      </w:r>
    </w:p>
    <w:p>
      <w:r>
        <w:t>很烂，一直输钱。我老婆在客厅看电视，但是有时也过来看看我们怎么打牌。她穿着牛仔裤，一个白色T 恤衫。我</w:t>
      </w:r>
    </w:p>
    <w:p>
      <w:r>
        <w:t>们边打牌边喝了不少啤酒。大约 1：00时候，我告诉他们三人说我们需要包比赛。我看我剩下的钱不多了，就过去</w:t>
      </w:r>
    </w:p>
    <w:p>
      <w:r>
        <w:t>和我老婆说，如果我输了，她就给兰克唆鸡巴。她有些不太愿意，我告诉她兰克的鸡巴很粗大，几乎是我的二倍还</w:t>
      </w:r>
    </w:p>
    <w:p>
      <w:r>
        <w:t>要多，她听说后犹豫地同意了。因此我告诉兰克我如果输了让我老婆给他吹萧。兰克高兴地要求赌大的，他说如果</w:t>
      </w:r>
    </w:p>
    <w:p>
      <w:r>
        <w:t>我赢了，我可以拿回桌上所有的钱，如果我输了，桌上的钱依然归我，但我老婆明天一天都得让他玩。我问我老婆</w:t>
      </w:r>
    </w:p>
    <w:p>
      <w:r>
        <w:t>同意吗？她答应了。这个赌注让他们三人变的很兴奋。赌了一把之后，我不幸地输了。我注意到在我们赌的过程中，</w:t>
      </w:r>
    </w:p>
    <w:p>
      <w:r>
        <w:t>我老婆有时会偷偷地扫视兰克的裤裆。这时，兰克盯着我说：「没办法，让你老婆到我这里来吧。桌上的钱归你了。」</w:t>
      </w:r>
    </w:p>
    <w:p>
      <w:r>
        <w:t>我老婆还没等我说就走到了兰克的跟前。看来她也想见识一下兰克的大鸡巴。兰克开始用两只手伸进我老婆的上衣</w:t>
      </w:r>
    </w:p>
    <w:p>
      <w:r>
        <w:t>里抓住两个乳房按摩着。「嘿嘿，好坚挺饱满的奶子。」他告诉另外的 2个人。他然后站起来，脱掉我老婆的T 恤</w:t>
      </w:r>
    </w:p>
    <w:p>
      <w:r>
        <w:t>衫，抬起她的下巴，亲她的嘴巴。我老婆呼吸变得急促起来，我看她的两个乳头都变得很硬。兰克然后脱掉他的裤</w:t>
      </w:r>
    </w:p>
    <w:p>
      <w:r>
        <w:t>子和男用短衬裤。露出他的大鸡巴。足有20多厘米长，也很粗壮。他抓住我老婆的手，把它放在他的鸡巴上，并且</w:t>
      </w:r>
    </w:p>
    <w:p>
      <w:r>
        <w:t>继续亲吻她。我老婆被兰克亲着，手摸着他的鸡巴，嘴里低声呻吟。不久，兰克坐到椅子上，把我老婆按下来蹲在</w:t>
      </w:r>
    </w:p>
    <w:p>
      <w:r>
        <w:t>他的两腿中间说：「我认为你现在应该唆我的鸡巴」。我老婆瞪着眼睛瞧着兰克的鸡巴说：「哇！我没见过这么大</w:t>
      </w:r>
    </w:p>
    <w:p>
      <w:r>
        <w:t>的鸡巴，吓死我了。」她开始舔他的鸡巴头，慢慢就张大嘴巴把鸡巴头含到嘴里了，并慢慢地往嘴里塞着。她用一</w:t>
      </w:r>
    </w:p>
    <w:p>
      <w:r>
        <w:t>只手玩着兰克的两个鸡巴蛋，当含到一少半鸡巴时，她开始上下摆动她的头。她「呜……呜……」地呻吟着，并且</w:t>
      </w:r>
    </w:p>
    <w:p>
      <w:r>
        <w:t>嘴巴不停地发出「呼哧……呱唧……」的唆鸡巴声音。兰克两手捏住我老婆的两个乳头，爽的眼睛眯起来，我、文</w:t>
      </w:r>
    </w:p>
    <w:p>
      <w:r>
        <w:t>斯和周强就坐在那里看我老婆咂舔着兰克的鸡巴。我知道我老婆很会咂舔鸡巴，她如果紧紧吸住鸡巴头，舌头抵在</w:t>
      </w:r>
    </w:p>
    <w:p>
      <w:r>
        <w:t>鸡巴眼上，两手摸捏着鸡巴蛋，没几下就会弄的男人射精。兰克对我老婆说：「宝贝，舔舔我的鸡巴蛋。」我老婆</w:t>
      </w:r>
    </w:p>
    <w:p>
      <w:r>
        <w:t>吐出鸡巴，用手把兰克的鸡巴按在他的肚皮上，伸出舌头在兰克的两个鸡巴蛋上来回舔起来，又把两个鸡巴蛋吸入</w:t>
      </w:r>
    </w:p>
    <w:p>
      <w:r>
        <w:t>嘴里咂着，把鸡巴按在她的脸上来回揉着。兰克说：「嗷……真爽！快含住鸡巴，我的怂要出来了！」我老婆含住</w:t>
      </w:r>
    </w:p>
    <w:p>
      <w:r>
        <w:t>他的鸡巴，兰克把我老婆的嘴巴当成屄飞快地抽插起来，没几下，只见他的身体痉挛起来，一些精液从我老婆的嘴</w:t>
      </w:r>
    </w:p>
    <w:p>
      <w:r>
        <w:t>里顺着他的鸡巴流出来了。他射完精坐在那里，看看我老婆，又看看我和周强、文斯，说：「上帝，她是我曾经见</w:t>
      </w:r>
    </w:p>
    <w:p>
      <w:r>
        <w:t>过的唆鸡巴最好的女人」。我老婆抬起头来，嘴边还有兰克的精液。兰克让她张开嘴伸出舌头，上面没有了精液。</w:t>
      </w:r>
    </w:p>
    <w:p>
      <w:r>
        <w:t>兰克问：「你把我的怂儿都吃下去了？味道好吗？」我老婆在他的软鸡巴上捏了一把说：「你把鸡巴顶住我的喉咙，</w:t>
      </w:r>
    </w:p>
    <w:p>
      <w:r>
        <w:t>就计划让我吃。」兰克说：「谁让你那么会唆鸡巴？」他抱住我老婆，开始在她的两个乳头上舔咂起来。她的两个</w:t>
      </w:r>
    </w:p>
    <w:p>
      <w:r>
        <w:t>乳头看起来很硬，兰克咂她的奶头时她嘴里哼哼咭咭的。这时候文斯和周强两人都很兴奋了，对我和兰克说：「我</w:t>
      </w:r>
    </w:p>
    <w:p>
      <w:r>
        <w:t>们的鸡巴也硬的厉害。」我问我老婆：「你愿意唆他俩的鸡巴吗？」我老婆抓住兰克的鸡巴说：「你俩的鸡巴有这</w:t>
      </w:r>
    </w:p>
    <w:p>
      <w:r>
        <w:t>么大我就唆。」兰克说：「他俩的没我大，但你可以同时唆他们俩的鸡巴，嘴里一次含两根。」然后他让周强和文</w:t>
      </w:r>
    </w:p>
    <w:p>
      <w:r>
        <w:t>斯脱掉裤子，俩人挺着硬鸡巴站到我老婆的跟前让她唆。他俩的鸡巴没有兰克的大，但比我的略大一些，我老婆转</w:t>
      </w:r>
    </w:p>
    <w:p>
      <w:r>
        <w:t>过身蹲下来背靠在兰克的两腿之间，把兰克的软鸡巴放到她的脖子边，前面一手抓住一根鸡巴，让他俩人往近靠，</w:t>
      </w:r>
    </w:p>
    <w:p>
      <w:r>
        <w:t>把两跟鸡巴挨住，来回给他们咂舔起来。有时还把两根鸡巴并在一起含到嘴里唆。不一会就把两人弄的射了精，全</w:t>
      </w:r>
    </w:p>
    <w:p>
      <w:r>
        <w:t>部射到我老婆的脸上和奶子上了。</w:t>
      </w:r>
    </w:p>
    <w:p>
      <w:r>
        <w:t>这时候，兰克捏住我老婆的乳头说：「你让我们三个都爽了，现在鸡巴都软了日不成你的屄，你也让你自己爽</w:t>
      </w:r>
    </w:p>
    <w:p>
      <w:r>
        <w:t>一下吧。脱掉裤子和短裤，躺到桌子上自己手淫。」我老婆显的有点犹豫，兰克说：「等一下我看的鸡巴硬了再日</w:t>
      </w:r>
    </w:p>
    <w:p>
      <w:r>
        <w:t>你。」她这才脱掉裤子和短裤。她的短裤中间有一个巨大的湿圈，兰克指着短裤说：「瞧！屄浪成什么样子了！流</w:t>
      </w:r>
    </w:p>
    <w:p>
      <w:r>
        <w:t>了这么多骚水。」兰克让她转过去躺在桌子上以便我们都能看见她的屄。我老婆分开了她的膝，张开两腿以便兰克</w:t>
      </w:r>
    </w:p>
    <w:p>
      <w:r>
        <w:t>他们能很近地看见她的屄。我老婆的屄看起来因为发骚而变的有些红，阴唇也分开了，屄里的淫水正在流出来。兰</w:t>
      </w:r>
    </w:p>
    <w:p>
      <w:r>
        <w:t>克三人凑在桌子的边仔细观察她的骚屄。我老婆用手抚摩她的屄毛，在兰克的请求下，我老婆在下面用手拉开她的</w:t>
      </w:r>
    </w:p>
    <w:p>
      <w:r>
        <w:t>阴唇，让他们仔细看她的屄里面是什么样子。我以前从未有机会在看我老婆的屄里面。里面粉红色的小洞翕动着，</w:t>
      </w:r>
    </w:p>
    <w:p>
      <w:r>
        <w:t>有很多淫水。兰克说，「我们都想看你的手在你的屄里抽插。」我老婆用左手磨擦她的乳头，用她的右手磨擦着她</w:t>
      </w:r>
    </w:p>
    <w:p>
      <w:r>
        <w:t>的阴蒂。偶尔，她把中指插进她的屄里面。这使她的手指全都湿了。兰克让她舔她手上沾的骚屄里的淫水。当我老</w:t>
      </w:r>
    </w:p>
    <w:p>
      <w:r>
        <w:t>婆抽出手时，兰克他们三人也轮流把手指插进她的屄里。周强和文斯不时地把手指从我老婆的屄里抽出来塞到自己</w:t>
      </w:r>
    </w:p>
    <w:p>
      <w:r>
        <w:t>的嘴里舔着，但是好几次兰克都让我老婆舔他的手指上的淫水。玩了一会，我老婆看起来高潮快来了，她加快摩擦</w:t>
      </w:r>
    </w:p>
    <w:p>
      <w:r>
        <w:t>她的阴蒂，眼睛轮番盯住兰克他们三人，她的呼吸变得短促，并且她开始呻吟。逐渐地翻起白眼，身体痉挛，兰克</w:t>
      </w:r>
    </w:p>
    <w:p>
      <w:r>
        <w:t>趁机在她的屄里面插进去3 根手指。我老婆发出了长而大声的「啊……啊……嗷……」的呻吟声。兰克惊讶地说：</w:t>
      </w:r>
    </w:p>
    <w:p>
      <w:r>
        <w:t>「哈！老天！，她的屄紧的厉害，并且试着把我的手吸进去。真是个好屄！当她高潮来了时，你们不会相信她的屄</w:t>
      </w:r>
    </w:p>
    <w:p>
      <w:r>
        <w:t>变得这么紧密。我们今晚要把她日个痛快。」我知道我老婆高潮时的屄特别紧，把她日痛快时，她还会乱喊乱说脏</w:t>
      </w:r>
    </w:p>
    <w:p>
      <w:r>
        <w:t>话，日她的男人让她怎么叫她都愿意。我老婆这时躺在桌子上还在急促地呼吸着。她的脸色显的很愉快，她的乳头</w:t>
      </w:r>
    </w:p>
    <w:p>
      <w:r>
        <w:t>还是仍然很硬。兰克让我老婆休息了大约 10 分钟，然后说：「骚货，我现在要日你的漂亮、紧密的小骚屄了」。</w:t>
      </w:r>
    </w:p>
    <w:p>
      <w:r>
        <w:t>我老婆对兰克说：「去卧室里玩。」又对我说：「你别进来。」我知道，她怕我在跟前她放不开让兰克他们三人日</w:t>
      </w:r>
    </w:p>
    <w:p>
      <w:r>
        <w:t>她，过不足瘾。我说：「我也懒的进去，我就在这里看电视。」兰克把我老婆从桌子上抱起来就走向我们的卧室。</w:t>
      </w:r>
    </w:p>
    <w:p>
      <w:r>
        <w:t>周强，文斯跟在后面。进去没多久，就听见我老婆说：「嗷！不行，太粗了！」我走到门跟前向里看，见我老婆迎</w:t>
      </w:r>
    </w:p>
    <w:p>
      <w:r>
        <w:t>面躺在床上，大腿弯屈在胸前，兰克一手压住我老婆的一条腿，一手抓住鸡巴在我老婆的屄跟前胡乱凑着，好象太</w:t>
      </w:r>
    </w:p>
    <w:p>
      <w:r>
        <w:t>粗不好往进插。我老婆看见了我嚷嚷着：「门关住，别让我丈夫看。」周强走过来说：「你老婆不让你进来呀，不</w:t>
      </w:r>
    </w:p>
    <w:p>
      <w:r>
        <w:t>是我们不让的。」说完，把门从里面锁住了。</w:t>
      </w:r>
    </w:p>
    <w:p>
      <w:r>
        <w:t>我又坐回到沙发上看电视。不长时间，听见我老婆「啊——」地大声叫了一声，我走到门跟前听里面的响动。</w:t>
      </w:r>
    </w:p>
    <w:p>
      <w:r>
        <w:t>听见兰克说：「刚日进去个鸡巴头你叫什么？」我老婆说：「你的鸡巴太大了，日的我的屄里面又爽又有点疼，让</w:t>
      </w:r>
    </w:p>
    <w:p>
      <w:r>
        <w:t>他俩先日，我给你唆唆！」听见里面一阵乱动，声音静下来了。我坐回沙发上抽了一支烟，大约10多分钟时间，听</w:t>
      </w:r>
    </w:p>
    <w:p>
      <w:r>
        <w:t>不见我老婆的声音，只能隐约听见男人「呼哧……呼哧……」的急促呼吸声，不时还听见肉碰肉发出的「啪！啪！</w:t>
      </w:r>
    </w:p>
    <w:p>
      <w:r>
        <w:t>啪！」声音。这时好象是文斯说：「呵呵！你这浪屄果然很紧，把我的鸡巴夹的没几下就流怂了。」听见我老婆嘴</w:t>
      </w:r>
    </w:p>
    <w:p>
      <w:r>
        <w:t>里塞着东西的「呜……呜……」声，应该是兰克的鸡巴插在她的嘴里。听见兰克说：「瞧你俩那点本事，没几下就</w:t>
      </w:r>
    </w:p>
    <w:p>
      <w:r>
        <w:t>完事了，……看我狠日这浪女人的骚屄！」听见里面「啪啪」几声，我老婆说：「哎呀！轻点打！你的鸡巴把我的</w:t>
      </w:r>
    </w:p>
    <w:p>
      <w:r>
        <w:t>脸给打疼了！」兰克说：「浪屄！想让我的大鸡巴日你吗？」我老婆说：「想呀！你慢点来呀！小心把我给日死了！」</w:t>
      </w:r>
    </w:p>
    <w:p>
      <w:r>
        <w:t>兰克说：「腿开的再大一点，好让鸡巴进去。」里面安静了一会，又听见我老婆轻声「哎呀……啊……」地叫了起</w:t>
      </w:r>
    </w:p>
    <w:p>
      <w:r>
        <w:t>来，她说：「进了多长了？」兰克说：「插进去一半了。」我老婆说：「我感觉里面夯的实实的，鸡巴头都顶到屄</w:t>
      </w:r>
    </w:p>
    <w:p>
      <w:r>
        <w:t>底了，你慢慢动几下我试一试。」兰克说：「你忍着，再往里面进进，哈！浪屄真紧啊！」停了一会，我老婆呻吟</w:t>
      </w:r>
    </w:p>
    <w:p>
      <w:r>
        <w:t>着说：「哦我的……啊……你的鸡巴真大啊！！好鸡巴！！稍微动一下就让我爽的受不了……嗷……日我……亲鸡</w:t>
      </w:r>
    </w:p>
    <w:p>
      <w:r>
        <w:t>巴哥……日我……我要亲哥哥日我的浪屄……」。兰克说：「小浪屄！！你是谁的老婆？」我老婆说：「我是你的</w:t>
      </w:r>
    </w:p>
    <w:p>
      <w:r>
        <w:t>浪老婆！嗷……啊……我的亲哥哥……！」兰克说：「嗷……你的浪屄夹的我好爽啊！小骚屄货！叫几声爸爸，不</w:t>
      </w:r>
    </w:p>
    <w:p>
      <w:r>
        <w:t>然不日你了！！」我老婆说：「我不叫……我的儿子呀！我是你的卖屄的亲娘啊……啊……哎呀……你不要把鸡巴</w:t>
      </w:r>
    </w:p>
    <w:p>
      <w:r>
        <w:t>抽出来呀！我叫！我叫！你插进来我再叫！嗷……真爽……亲爸爸……啊……亲爸爸的鸡巴真大呀……你不敢把婊</w:t>
      </w:r>
    </w:p>
    <w:p>
      <w:r>
        <w:t>子的屄给日烂了……啊……亲爸爸日的真好……」。兰克说：「你这个骚母狗！看你的亲鸡巴爸爸不日死你！嗷…</w:t>
      </w:r>
    </w:p>
    <w:p>
      <w:r>
        <w:t>…烂婊子……你爷爷日的你快活吗？」我老婆说：「爽！哎呀！我是大鸡巴爷爷的婊子！日我……日我……日死我</w:t>
      </w:r>
    </w:p>
    <w:p>
      <w:r>
        <w:t>这个骚婊子……」。里面我老婆让兰克日的乱叫喊……俩人在里面日了大约10多分钟，听不见我老婆叫喊了，听见</w:t>
      </w:r>
    </w:p>
    <w:p>
      <w:r>
        <w:t>兰克说：「哇！小骚货的屄怎么越来越紧啊？屄里不停地痉挛，夹住鸡巴动不了啦！喂！小浪屄！怎么不叫了？」</w:t>
      </w:r>
    </w:p>
    <w:p>
      <w:r>
        <w:t>听见我老婆低声「哦……哦……」地呻吟，周强说：「你看她全身抖动不停，眼睛直翻白眼，不会说话，你是不是</w:t>
      </w:r>
    </w:p>
    <w:p>
      <w:r>
        <w:t>真的快把她给日死了？」文斯说：「没事！她这是高潮极点反映，兰克把她日的快活晕了！难怪她喜欢让你的大鸡</w:t>
      </w:r>
    </w:p>
    <w:p>
      <w:r>
        <w:t>巴日！」兰克说：「都10多分钟了，她的屄夹的很紧！我的鸡巴不能动了！好象被她的屄给卡住了，我的全身被她</w:t>
      </w:r>
    </w:p>
    <w:p>
      <w:r>
        <w:t>的胳臂和腿给缠的死死的也动不了啊！」文斯说：「公狗日母狗时一般都会卡住，因为公狗的鸡巴跟部有一个疙瘩，</w:t>
      </w:r>
    </w:p>
    <w:p>
      <w:r>
        <w:t>母狗在高潮时屄口都会紧紧地收缩，刚好把公狗的鸡巴给卡住，这浪货的屄和母狗差不多，加上你的鸡巴很粗大，</w:t>
      </w:r>
    </w:p>
    <w:p>
      <w:r>
        <w:t>所以给卡住了，你现在压在她身上别动，你越动，她越爽，她的屄爽快的就越痉挛，则卡的越紧，卡的时间会越长</w:t>
      </w:r>
    </w:p>
    <w:p>
      <w:r>
        <w:t>的。」听到这里，我知道我老婆的屄和兰克的鸡巴链在了一起拔不开，我敲敲门问：「你们完了吗？」文斯打开门</w:t>
      </w:r>
    </w:p>
    <w:p>
      <w:r>
        <w:t>说：「我和周强完了，你老婆和兰克还没完，你看，他们的鸡巴和屄不想分开了，你老婆让兰克给日晕了。」我进</w:t>
      </w:r>
    </w:p>
    <w:p>
      <w:r>
        <w:t>来向床上看，见兰克爬在我老婆的身上，我老婆在下面两条胳臂紧紧抱住兰克的脊背，两条腿紧紧缠在兰克的屁股</w:t>
      </w:r>
    </w:p>
    <w:p>
      <w:r>
        <w:t>上，眼睛过一会翻一下白眼，身子也随着抖动一下。我问文斯：「都已经过去快20分钟了吧，不会有问题吧？」文</w:t>
      </w:r>
    </w:p>
    <w:p>
      <w:r>
        <w:t>斯说：「我见过这事情，不会的。有一个办法能让他们分开，就是用凉水泼在你老婆的屄上，公狗和母狗卡住拔不</w:t>
      </w:r>
    </w:p>
    <w:p>
      <w:r>
        <w:t>开时就用的是这个办法，不过你老婆现在正快活着，我怕她醒了不高兴！」我说：「时间长了怕出问题，还是弄醒</w:t>
      </w:r>
    </w:p>
    <w:p>
      <w:r>
        <w:t>她吧。」于是文斯出去拿了一大杯凉水进来了，他让兰克把屁股向上抬起一点，对准他俩相连的地方把水泼了出去，</w:t>
      </w:r>
    </w:p>
    <w:p>
      <w:r>
        <w:t>不长时间，就听见我老婆大声地「啊————————」了一声醒了过来，对兰克说：「你把我日的真爽快死了！」</w:t>
      </w:r>
    </w:p>
    <w:p>
      <w:r>
        <w:t>兰克的屁股抬了抬说：「哦！真的可以动了！」只见他飞速地耸动着屁股，鸡巴在我老婆的屄里飞快地抽插，不一</w:t>
      </w:r>
    </w:p>
    <w:p>
      <w:r>
        <w:t>会就爬在我老婆的身上不动了，他也射了精。停了一会，他亲吻着我老婆说：「你的浪屄真好！」我老婆「嘻嘻」</w:t>
      </w:r>
    </w:p>
    <w:p>
      <w:r>
        <w:t>地笑了几下。兰克从我老婆的屄里「啾」地一声抽出鸡巴说：「刚才你在高潮快活时，你的屄把我的鸡巴给卡住了，</w:t>
      </w:r>
    </w:p>
    <w:p>
      <w:r>
        <w:t>要不是你丈夫要求用凉水泼你的屄，你现在恐怕还晕着呢！」我老婆揉着她的屄眼瞪了我一眼说：「真是多事！」</w:t>
      </w:r>
    </w:p>
    <w:p>
      <w:r>
        <w:t>我看她的屄眼被兰克给日的比以前大了许多……之后，兰克带着我老婆去他家里过周末去了……当我老婆回来我问</w:t>
      </w:r>
    </w:p>
    <w:p>
      <w:r>
        <w:t>她在兰克的家里是怎样过的，她说第二天兰克在他家里又召集了好象有8 个男人一起和她玩，其中还有周强和文斯，</w:t>
      </w:r>
    </w:p>
    <w:p>
      <w:r>
        <w:t>还有两个黑人，鸡巴比兰克的还大，但黑人的鸡巴没有卡在她的屄里，倒是让兰克给日的又晕了三次，其中一次听</w:t>
      </w:r>
    </w:p>
    <w:p>
      <w:r>
        <w:t>兰克说鸡巴卡在屄里足足有一个多小时，其他男人趁她被兰克日晕了的机会，把怂儿都射入她的嘴巴里让她给吃了，</w:t>
      </w:r>
    </w:p>
    <w:p>
      <w:r>
        <w:t>她醒过来后才感觉嘴巴里还有不少怂…………她说她下次希望我打牌继续输给兰克……好有机会再让兰克日她的屄</w:t>
      </w:r>
    </w:p>
    <w:p>
      <w:r>
        <w:t>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