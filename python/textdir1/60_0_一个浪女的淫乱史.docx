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一个浪女的淫乱史</w:t>
      </w:r>
    </w:p>
    <w:p>
      <w:r>
        <w:t>一个浪女的淫乱史</w:t>
      </w:r>
    </w:p>
    <w:p>
      <w:r>
        <w:t>(20.58kb)(20.58kb)</w:t>
      </w:r>
    </w:p>
    <w:p>
      <w:r>
        <w:t>下载次数:122</w:t>
      </w:r>
    </w:p>
    <w:p>
      <w:r>
        <w:t>第一章堕落</w:t>
      </w:r>
    </w:p>
    <w:p>
      <w:r>
        <w:t>四种男人……</w:t>
      </w:r>
    </w:p>
    <w:p>
      <w:r>
        <w:t>第一种：孩子似的男人……</w:t>
      </w:r>
    </w:p>
    <w:p>
      <w:r>
        <w:t>我直接扑到他的身体上，３６ｄ的乳房压在他的身上，使他感到极大的刺激，他的肉棒立即勃起，坚挺地顶在我的小腹上面……</w:t>
      </w:r>
    </w:p>
    <w:p>
      <w:r>
        <w:t>他还没来得及说话，我的嘴已经吻上了他的唇，并且引导着他的双手帮自己脱去衣服。</w:t>
      </w:r>
    </w:p>
    <w:p>
      <w:r>
        <w:t>因为我要用他来好好地满足自己肉体的需要，所以我的手非常快速地就动作了起来；很快我就变成了光溜溜的模样，我的巨乳跳了出来，再度俯下身去……</w:t>
      </w:r>
    </w:p>
    <w:p>
      <w:r>
        <w:t>“……吸吸乳头……对……啊～～～…对……就这样……轻轻地舔……啊～～……别……这样……用力……要……轻轻地舔～～……啊～～……啊～～……对……就是这样～～……就是……这种……感觉……喔～～……喔～～…好……你的手…也别闲着………啊～～奶子好摸吗……”</w:t>
      </w:r>
    </w:p>
    <w:p>
      <w:r>
        <w:t>“啊～～……好舒服～～……啊～～……～～……唔…嗯…唔…嗯……唔…唔…唔…喔啊……哦……啊……哦……哇…耶………啊吱～～……唔…唔…嗯…嗯……等一下……等…一下……”</w:t>
      </w:r>
    </w:p>
    <w:p>
      <w:r>
        <w:t>我接着要他躺好，然后俯下身去，将自己的脸贴近他的肉棒，用手握住，张开嘴巴，含住那颗早已红得发紫的龟头，舌头就迫不及待地滑了过去。</w:t>
      </w:r>
    </w:p>
    <w:p>
      <w:r>
        <w:t>他躺在床上，两手紧紧地抓着床上的床单，紧闭着眼睛，感受着这种强烈冲击！</w:t>
      </w:r>
    </w:p>
    <w:p>
      <w:r>
        <w:t>而我接着用手指轻柔地套住肉棒，然后慢慢地上下滑动，肉棒上的皮随着自己手指的动作而上下移动着，这样的感觉可以加强自己舌头舔弄时所造成的快感！</w:t>
      </w:r>
    </w:p>
    <w:p>
      <w:r>
        <w:t>……接着我改用吹吸的方式-配合自己头部的上下摆动，再加上口腔的一吞一吐，这样的方式让他感受到一种强烈的快感。</w:t>
      </w:r>
    </w:p>
    <w:p>
      <w:r>
        <w:t>“啊～～～……啊～～～………我～……我～～………”听到这样的声音，我知道他快要射出来了，于是停下所有的动作，并且屈起中指，然后抵在他两腿之间阴囊後的部位，用力顶了两二下。</w:t>
      </w:r>
    </w:p>
    <w:p>
      <w:r>
        <w:t>这时候，看到他龟头顶端溢出一两滴的透明液体，但肉棒却不再那般激动地跳动，而是慢慢地恢复成只是勃起的状态。</w:t>
      </w:r>
    </w:p>
    <w:p>
      <w:r>
        <w:t>然后，我将屁股朝向他，他马上捧起我的屁股，然后舌头就舔了上去，他的舌头一次又一次地滑过阴唇，使得我连连地抽气，而从嘴巴发出了吸气的声音！</w:t>
      </w:r>
    </w:p>
    <w:p>
      <w:r>
        <w:t>他愈舔愈起劲，并且依照我的指示将手指插了进去，然后在里面搅拌抠弄，弄得我再也无力支撑，而整个上身都趴到床上去。</w:t>
      </w:r>
    </w:p>
    <w:p>
      <w:r>
        <w:t>而他的肉棒正巧就在我的脸旁，我转头过去，伸出舌头慢慢地舔弄他的肉棒。</w:t>
      </w:r>
    </w:p>
    <w:p>
      <w:r>
        <w:t>两人相互地舔弄对方的性器，他的舌头一次又一次的滑过，使我感觉到一阵阵酥麻的感觉由自己的下半身慢慢地扩散，我知道自己的身体已经准备好要被他插了！</w:t>
      </w:r>
    </w:p>
    <w:p>
      <w:r>
        <w:t>……我自己趴在床上，他于是就跪在我的后面，然后让自己的肉棒慢慢地滑进我的逼里。</w:t>
      </w:r>
    </w:p>
    <w:p>
      <w:r>
        <w:t>突然，他好象想起了什么，又站起身来东张西望地看；他看了看，又问我有没有避孕套。我只希望他赶快插我、插我……</w:t>
      </w:r>
    </w:p>
    <w:p>
      <w:r>
        <w:t>我告诉他：由于以前玩得多了，得了妇科病，已经不可能怀孕了。</w:t>
      </w:r>
    </w:p>
    <w:p>
      <w:r>
        <w:t>他看了看我，我主动把屁股送到他的肉棒前，用大阴唇压着他的肉棒；用手指分开两片阴唇，让他的肉棒顶在我的阴蒂上；他又看了看，然后挺起肉棒，对准我的骚带就插了进去。</w:t>
      </w:r>
    </w:p>
    <w:p>
      <w:r>
        <w:t>当整根肉棒都送了进去之后，我感受到花心被龟头顶到的感觉，肉棒的硬度恰好顶弄到自己的花心，却又不至于让自己疼痛得无法忍受。</w:t>
      </w:r>
    </w:p>
    <w:p>
      <w:r>
        <w:t>他的肉棒抽送的速度愈来愈快，那令人销魂的感受出现的频率也就愈来愈快，慢慢地，我开始摆动屁股，迎合着他的抽送。</w:t>
      </w:r>
    </w:p>
    <w:p>
      <w:r>
        <w:t>“啊～～……啊～～……好舒服喔～～～……快快……喔～～……喔～～……喔～～……对～～……用力……喔～～…喔…啊…啊……啊………啊……啊～…啊啊～～……”</w:t>
      </w:r>
    </w:p>
    <w:p>
      <w:r>
        <w:t>“啊～～……啊～～～……啊～～……唔～～……唔……嗯～～……唔……嗯……啊吱～～……喔……哇…耶……啊…啊～～……啊～～……”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