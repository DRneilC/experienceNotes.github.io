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敲诈女被奸淫记</w:t>
      </w:r>
    </w:p>
    <w:p>
      <w:r>
        <w:t>陈三利因为伤害罪，被判有期徒刑三年零两个月。今天是9月4日，正是他刑满出狱的日子。</w:t>
      </w:r>
    </w:p>
    <w:p>
      <w:r>
        <w:t>出狱的时候，监狱长对陈三利说：“三利出去好好做人，别再进来了。”陈三利对监狱长说道：“谢谢监狱长这几年对我的教育，我一定回去好好做人，不再给政府添麻烦。”说完大步走向城里。</w:t>
      </w:r>
    </w:p>
    <w:p>
      <w:r>
        <w:t>陈三利原先是木材厂的一名工人，由于整日与人打架斗欧，被单位开除。被开除后，陈三利就跟社会上的哥们儿混着，由于他身手不错，很快的在小混混里出了名，成了一个组织的主干成员。一次与人打架，把人捅倒在地。因此被判了三年徒刑。这回出狱，决心重心做人，不让监狱长失望。</w:t>
      </w:r>
    </w:p>
    <w:p>
      <w:r>
        <w:t>陈三利回到家后，就回处求职，可是每当用人单位，知道他是刚放出来的老改犯。谁也不敢用他，他找了十几家单位，结果一无所获。陈三利有些灰心了，他又想到社会上混去。那样既威风，还有好吃好喝，总比在家呆强。</w:t>
      </w:r>
    </w:p>
    <w:p>
      <w:r>
        <w:t>正想着，突然听见敲门声：咚、咚、咚，接着听到有人说话的声音：“有人在家吗？”陈三利警觉的问到：“谁呀？”外面的人说到：“我是这儿的片警，这是陈三利家吧。”陈三利赶紧开门说道：“是陈三利家，我就是陈三利。”</w:t>
      </w:r>
    </w:p>
    <w:p>
      <w:r>
        <w:t>片警道：“监狱长很关心你的生活，听说你找了好几家单位，可是没有人用你。怕你再次走上歪路，所以托我给你找个工作，我跟表哥说好了，让你开出租车。”这是三千块钱，你先拿考个驾证。回头挣钱了，再还我。</w:t>
      </w:r>
    </w:p>
    <w:p>
      <w:r>
        <w:t>陈三利赶紧把钱放到片警手里说到：“你们也不容易，我怎么好意思拿你们的钱。这钱你拿回去吧。”片警说：“你拿着吧，这又不是给你的。你有钱了还得还我呢。好了就这么招了。我也该回去。”说完，骑着自行车走了。</w:t>
      </w:r>
    </w:p>
    <w:p>
      <w:r>
        <w:t>陈三利拿着这三千块钱，心情很是沉重，眼泪止不住的流了下来。心想：这次再不好好做人，如何对得起监狱长。第二天，陈三利拿着钱去交警支队，考驾证。过了一个月，驾证拿到手了。就给片警的表哥，开出租车。</w:t>
      </w:r>
    </w:p>
    <w:p>
      <w:r>
        <w:t>没用上一年，就把钱还上了，还挣了不少钱。口袋里有了钱，心情也是很不错。嘴里叼着烟，轻松的开着车。开上出租车后，陈三利常常能到自己以前的哥儿们。那些小混混见到陈三利后，对他笑嘻嘻着说：“三利哥，出来了。为了个婊子，蹲大狱，他妈的不值呀。”陈三利无奈的苦笑一声。</w:t>
      </w:r>
    </w:p>
    <w:p>
      <w:r>
        <w:t>过了一段时间，江城发生了，多起出租车被一神秘女郎敲诈的事件。据说是：一貌美女郎，上车后，坐了一段路，就开始在后面脱衣服，脱的只剩下胸罩和三角内裤。然后威胁出租车司机，如果他不给钱，就告他强奸。反正都脱成这样了，让人看见，真是跳进黄河都洗不清呀。</w:t>
      </w:r>
    </w:p>
    <w:p>
      <w:r>
        <w:t>陈三利听说了，心想：现在这世道人为了钱，什么事都做的出来。陈三利叹气道：“唉，这事最好别让我碰上，要不然这点钱，还不得都让那骚娘们儿给弄去了。我还得吃饭呢。不知不觉的点燃了一根烟吸了起来。随手把录音机打开，一边听着音乐，一边开着车。</w:t>
      </w:r>
    </w:p>
    <w:p>
      <w:r>
        <w:t>突然间，晴朗的天空，变得阴暗起来。不大一会儿，小雨开始稀稀拉拉的下了起来。陈三利觉得车里有点闷，打开了车窗透透风。正开着，发现前面有一穿红衣的女子，在招手。陈三利急忙把车驶到那女子身旁，打开车门，让穿红衣服的女人上车。等那女子上车后，陈三利问到：“小姐去哪？”</w:t>
      </w:r>
    </w:p>
    <w:p>
      <w:r>
        <w:t>那女子说道：“就到新月园歌厅吧。”陈三利心想：这是可是好活呀，这趟下来，还不得挣个三十、五十的。正想着，听到后面的那个女子在叫他，陈三利从观后镜中一看，那女子已经脱的就剩下胸罩和三点内裤了。那女子有些得意的淫笑着说：“大哥，把身上钱都给我。要不然，我就要喊人了。你看我都脱成这样了，被人看见，你还不就是强奸犯一个。陈三利一听，心想完了，他妈的点子真背，刚才怎么忘了这茬了。唉，怎么让这个淫妇上了车呢。心中不住的懊悔。思量着如何解脱这事。</w:t>
      </w:r>
    </w:p>
    <w:p>
      <w:r>
        <w:t>那女人看他有些发呆，就叫到：“快点给钱，老娘没时间跟你耗着，你要是不给钱，我就喊人了。”这时陈三利有点清醒过来，陈三利低着头正要上车盒里拿钱，一下看到了录音机，心想有法子了。一边偷偷打开录音机，一边套着小姐的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