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迷离房客全</w:t>
      </w:r>
    </w:p>
    <w:p>
      <w:r>
        <w:t>人妻系列（六）迷离房客</w:t>
      </w:r>
    </w:p>
    <w:p>
      <w:r>
        <w:t>作者:八云</w:t>
      </w:r>
    </w:p>
    <w:p>
      <w:r>
        <w:t>好不容易才把房子整理好，阿华看着老婆正在一旁水桶上费力的搓洗抹布，被汗水浸湿的白色ｔ恤紧贴在老婆姣好的身段上，为了怕热，老婆早就将胸罩脱下，坚挺的乳房条明显可见，阿华忍不住放下手上的拖把，走到老婆背後，一把便抱起老婆，一只手顺势从悬空的ｔ恤下方深入，一把便握住老婆的趐胸。</w:t>
      </w:r>
    </w:p>
    <w:p>
      <w:r>
        <w:t>『小娟！累不累？』阿华挑逗的在老婆的耳旁吹气。</w:t>
      </w:r>
    </w:p>
    <w:p>
      <w:r>
        <w:t>『别闹了！赶快把房子整理好，弄了一天就快好了。』小娟手拿着抹布，扭动着身躯，想要挣开老公的爱抚。</w:t>
      </w:r>
    </w:p>
    <w:p>
      <w:r>
        <w:t>『反正都要租人的，弄那麽乾净干什麽？』阿华仍然不放过小娟，没好气的说。</w:t>
      </w:r>
    </w:p>
    <w:p>
      <w:r>
        <w:t>『别这麽说，总是要弄乾净给人家，我们也希望碰到好房客嘛！讨厌！黏搭搭的！』老公高凸的小肚子顶着背部，小娟感觉怪难受的，奋力的挣开老公的纠缠。</w:t>
      </w:r>
    </w:p>
    <w:p>
      <w:r>
        <w:t>『又不缺钱！硬要租人家，真不知道你怎麽想的。』碰了一鼻子灰，阿华悻悻然的说。</w:t>
      </w:r>
    </w:p>
    <w:p>
      <w:r>
        <w:t>『反正房子这麽大，分租一个房间给人，多少增加点收入嘛？』小娟无辜的解释着。</w:t>
      </w:r>
    </w:p>
    <w:p>
      <w:r>
        <w:t>『你就是一直想拿房租来请一个菲佣，别以为我不知道。』阿华弯身将清洁用品丢到水桶里，提着便走出去了。</w:t>
      </w:r>
    </w:p>
    <w:p>
      <w:r>
        <w:t>『哼！什麽嘛！这样讲人家，人家也是想轻松一点嘛！这麽大的房子，你一个人来整理。』小娟走到窗户边看着户外的庭院，和阿华结婚两年来一直住在这里，这房子是阿华的父母留下来的，房子位在内湖的半山腰别墅区，独门独户前後还有庭院，两人住实在是太冷清了，阿华又不喜欢小孩，而每次小娟一人整理房子又太累了，阿华又只是个公务员，虽然家产不少，但是要凭阿华的薪水来养一个菲佣却又太吃力，小娟才想到乾脆分租出去，再用房租来贴补菲佣，家里又可热闹些，一举多得。</w:t>
      </w:r>
    </w:p>
    <w:p>
      <w:r>
        <w:t>『这下可要认真的选个好房客了。』小娟对自己这个主意相当满意，心中暗自的鼓励自己。</w:t>
      </w:r>
    </w:p>
    <w:p>
      <w:r>
        <w:t>************************************************************************</w:t>
      </w:r>
    </w:p>
    <w:p>
      <w:r>
        <w:t>几天下来，没几个房客来看过，小娟心中有点气馁，有一对夫妻还满顺眼的，可是嫌房租太贵，其他大多是单身的上班女郎，老是害怕晚上别墅区出入不方便，小娟心想如果租不出去也只好认了，忽然门铃响起，小娟连忙跑去开门。</w:t>
      </w:r>
    </w:p>
    <w:p>
      <w:r>
        <w:t>『请问这里有房间出租吗？』一开门，一个清脆的声音，微笑的脸孔浮在小娟眼前，是一位身材高挑，穿着时髦的女孩子。</w:t>
      </w:r>
    </w:p>
    <w:p>
      <w:r>
        <w:t>『有！你本人要住吗？』小娟对这个女孩子第一映象非常好，微笑的回答。</w:t>
      </w:r>
    </w:p>
    <w:p>
      <w:r>
        <w:t>『嗯！是我们姊妹要住，这是我妹妹。』小娟这才发现美女旁边还站着一个女孩，长发飘逸，穿着白色背心和短摺裙，背心上还有一只hellokitty，脖子上</w:t>
      </w:r>
    </w:p>
    <w:p>
      <w:r>
        <w:t>还系上一条白丝巾，非常可爱的一个女孩子。</w:t>
      </w:r>
    </w:p>
    <w:p>
      <w:r>
        <w:t>『来！我带你们去看房间。』小娟连忙请两位美女进到屋子里。</w:t>
      </w:r>
    </w:p>
    <w:p>
      <w:r>
        <w:t>『一楼是客厅和饭厅，客厅旁有一个小吧台，可以煮咖啡，厨房和饭厅连在一起，平常也没怎麽用，你们可以自由使用，对了，我叫小娟，怎麽称呼？』小娟心中对这两个女孩子非常有好感，一口气便介绍了一大堆。</w:t>
      </w:r>
    </w:p>
    <w:p>
      <w:r>
        <w:t>『我叫心仪，我妹妹叫心洁。』姊姊的头发较短，声音非常轻柔好听，妹妹轻轻的点个头，似乎比较害羞。</w:t>
      </w:r>
    </w:p>
    <w:p>
      <w:r>
        <w:t>『房间在楼上，跟我来。』一面招呼两人，小娟一面朝楼梯走去。</w:t>
      </w:r>
    </w:p>
    <w:p>
      <w:r>
        <w:t>『二楼有两个房间和一个小起居室，我老公的书房也在二楼。』小娟热心的向两人介绍房间，这间要出租的房间是间套房，有一间很大的浴室，卫浴设备都是高级品，浴缸还是多段按摩浴缸，床铺和衣橱都是现成的，两姊妹看得非常满意。</w:t>
      </w:r>
    </w:p>
    <w:p>
      <w:r>
        <w:t>『那你们是住三楼罗？』心仪轻声的问。</w:t>
      </w:r>
    </w:p>
    <w:p>
      <w:r>
        <w:t>『对啊！三楼还有个小阳台，我先生布置成空中花园，很漂亮的。』小娟兴高采烈的说。</w:t>
      </w:r>
    </w:p>
    <w:p>
      <w:r>
        <w:t>三人聊了一会儿，小娟才知道两姊妹自己开了一家女子护肤美容坊，小娟又爱漂亮，三人便聊得非常高兴，只是妹妹心洁只是微笑，没有说一句话。最後两姊妹马上决定租下来，而且非常爽快的将押金和房租先预付给小娟，过两天便会搬进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