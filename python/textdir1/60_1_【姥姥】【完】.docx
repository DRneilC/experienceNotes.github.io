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【姥姥】【完】</w:t>
      </w:r>
    </w:p>
    <w:p>
      <w:r>
        <w:t>妈妈不无骄傲地告诉我，她从小起就在姥姥和姥爷的诱导下，走上了乱伦之路，那时他们一家六口每天都要疯狂云雨一番。就在这个幸福的大家庭里，姥姥和姥爷以极大的耐心和无私的奉献，将四个子女精心培养成床技一流，乱伦成性的色情男女。对于这样伟大无私的罕见老人，我倒颇想会一会。</w:t>
      </w:r>
    </w:p>
    <w:p>
      <w:r>
        <w:t>于是，母亲决定给我个惊喜：带我到中部乡村的姥姥和姥爷家去度假。我和他们老两口儿可有四五年没见面了，小时候两位老人对我极其慈祥温和，还真有点儿想他们呢。不过，更令人兴奋的是，据妈妈告诉我，姥姥是出名的性感老太太，床上功夫精湛绝伦！年过六旬还热情似火骚劲十足，最喜欢和年轻小伙子群交做爱，至今仍能把两个舅舅诱惑得难以自持！听说我们娘俩要来，立刻就说一定要和我这个外孙「切磋」一番。我还从未和岁数这么大的老女人做过爱，心情不免有些激动，不知会是何种滋味。</w:t>
      </w:r>
    </w:p>
    <w:p>
      <w:r>
        <w:t>终于到达了姥姥的庄园，只见一望无际的浓绿大森林，环抱着一栋幽静恬美的庄园别墅，环境优雅，空气清新，简直是世外桃源。姥姥和姥爷早已在门口等着我俩了，由于没有任何外人，老两口儿都再自然不过地一丝不挂，除了脚上的拖鞋外什么也没穿，姥爷精神矍铄，满面红光，浑身的肌肉突起，非常强壮有力，那条大黄瓜般耷拉着的硕大阳具已经表明了是个乱交老手。</w:t>
      </w:r>
    </w:p>
    <w:p>
      <w:r>
        <w:t>而姥姥可真是老太太中的极品！虽然已经六十岁了，可丰满之极的高大胴体依旧是极具诱惑力的：和母亲一样，姥姥的皮肤也是油亮亮的深褐色，充满了健康的活力；已经银亮的头发挽成了一个优雅光亮的发髻，和母亲一样漂亮丰润的瓜子脸，皱纹已经不少，可那多情温存的大眼睛，亲切甜蜜的笑容，依旧是风韵十足沁人心脾的；那两吊大木瓜般悬挂的丰满大奶子，由于几十年毫无节制的极度滥交，已经垂至腰间；那生育过多而隆起的小腹，那浓密卷曲的棕色阴毛，那两条光滑健壮的大肥腿，宽阔的骨盆显得身材有些肥大，显示着六十岁女人特有的成熟魅力；不过，最令我垂涎欲滴的还是姥姥那尊大肥屁股，真是又大又圆，比妈妈或姨妈的大屁股都要大整整一圈，六十岁的女人就是不一样啊！我想象着曾有成千上万的男人为这个丰满熟美的肉体而发狂，曾有无数根大大小小的鸡巴进入过这个老迈而性感的肉体，而今天她就要属于我了！</w:t>
      </w:r>
    </w:p>
    <w:p>
      <w:r>
        <w:t>两位老人热情洋溢的招呼把我又唤回了现实，他们的喜悦是发自内心的，紧紧地拥抱着妈妈和我，母亲和姥爷拥抱时，我清楚地看到那根老肉棍渐渐硬了起来，姥姥也亲昵地拥抱了我，那对柔软的大乳房顶在我胸前好舒服，她身上有股老女人特有的迷人味道，让我兴奋不已，用手使劲揉搓着她那老迈但丰美的腰肢，还摸了摸又大又圆的大肥屁股，甚至还趁机用手指抠弄了一下姥姥的屁眼，很大很松很温暖，往别墅走时，我偷偷闻了闻手指，有股淡淡的幽香，显然是每天都要肛交和洗肠的。</w:t>
      </w:r>
    </w:p>
    <w:p>
      <w:r>
        <w:t>一进屋子姥姥就催我们快脱光衣服，还让我们随便些，我和妈妈边聊天儿边脱得精光，一看到母亲的丰熟肉体，姥爷的生殖器立刻直了起来；姥姥则一直笑吟吟地紧盯着我的裸体，几乎目不转睛地望着我的大鸡巴。于是，客厅里的气氛变得淫靡起来，每个人都知道接下来要发生什么了，妈妈和姥爷不约而同地紧紧抱在了一起，大声喘息着接着法国式湿吻，狂乱地揉弄对方的生殖器，两个多年不见的老情侣随即开始了近乎疯狂的父女乱交：只见成熟丰满的妈妈爬跪在地板上，六十多岁的姥爷甩着粗硬的大鸡巴跨在她屁股上面狠插阴道，到底是沙场老将，父女俩又情深似海，配合得异常默契，妈妈的呻吟声今天格外地撩人，还不时地侧过脸来舔吮亲爸爸的脚趾头。</w:t>
      </w:r>
    </w:p>
    <w:p>
      <w:r>
        <w:t>妈妈和姥爷那惊心动魄的交媾极大地刺激了我和姥姥，噼啪的肉体撞击声，妈妈的淫声浪语，姥爷的大声吼叫，令我热血沸腾！一把抱住了笑容可掬的姥姥，啊！那一瞬间的快感可真是让人发疯啊！六十岁的姥姥，和母亲一样，高大丰满的肉体异常温暖和柔软，褐色的肌肤光润细腻，只不过，作为一位老太太，姥姥远比中年的母亲更温柔更成熟，身材更加丰腴肥硕一些，也更加的撩人。我们俩狂乱地接吻，湿润的舌头绞缠在一起，姥姥紧握着我的阳具，喘息着在我耳边呢喃，我渴望这一时刻。她身上特有的浪骚气味极大地刺激了我，我顾不得说话，暴风骤雨般地揉弄着姥姥的大软奶子，和丰满得有些夸张的大肥屁股。我此时才第一次意识到，这才是我梦寐以求的大熟女，一个六十岁的熟透了的老女人！她是我所有操过的女人中最老的，但也是最成熟，最丰腴，最温柔，最性感的，略黑的熟透胴体肥壮结实，两个光油油的大奶子如两只大木瓜掉在胸前，虽也有些下垂，但鼓鼓胀胀的并不松软，小腹微凸并无太多脂肪，高肥的阴阜上一溜黑色阴毛延伸至腿缝，两条光滑的大腿结实健壮。</w:t>
      </w:r>
    </w:p>
    <w:p>
      <w:r>
        <w:t>就在这时，姥姥跪倒在我面前，深情地望着我，开始大口大口地吸吮着我的大肉棍，调皮地吞含我的大卵蛋子，我从来没遇上过这么娴熟的口技，刺激得我几乎难以自持！我再也忍不住了，一把将丰美异常的姥姥扯起来，搬起她的一条大肥腿从正面操了起来！六十岁的姥姥由于多年来极度淫乱的滥交和乱伦，肥熟的阴道已经有些松弛，可是那种滚烫的热度是一般女人所没有的，更为撩人的是，姥姥虽然已经六十岁了，可淫穴里的淫水依旧异常充沛，到底是滥交无度的老熟女啊！姥姥虽然被无数男人干过，可当我的生殖器进入她的身体时，她的脸上还是显出了难以抑制的惊喜，迷乱的淫叫也格外骚劲十足，温柔多情的大眼睛直勾勾地望着我，充满了长者对晚辈的慈爱和对异性情侣的渴望。我一边死命地揉搓着姥姥的奶子屁股，一边发疯地爆操这个老女人，根根到底下下要命，恨不得将睾丸都插进去！在伴随惊天怒吼的射精中，姥姥被我的精液烫得阵阵颤抖。这时，妈妈和姥爷已经云雨完毕，正双双靠在床上低声说着情话，还把玩着对方的身体。</w:t>
      </w:r>
    </w:p>
    <w:p>
      <w:r>
        <w:t>我上厕所小便时，姥姥悄悄地从后面抱住了我，贴在我耳边骚浪地呻吟着，同时右手紧紧握住了我的鸡巴，左手则顺着我的腚沟抠弄起我的屁眼，看来姥姥还远没有被操够，想和宝贝外孙多亲热会呢。姥姥那软软的大奶子紧贴在后背，茂密的阴毛覆在屁股上感觉毛茸茸的，好舒服啊！我开始还尽力忍耐着，想节省体力去操妈妈，可是姥姥的撩拨实在热辣得超乎想象，彻底挑起了我的兽欲，转身一把抱起了她，那丰腴的身体又柔软又温暖，姥姥微笑着看着我，在笑容里洋溢的是伟大的母性的光辉。</w:t>
      </w:r>
    </w:p>
    <w:p>
      <w:r>
        <w:t>这时我才发现，原来我们已经深深地爱上了对方。这个老太太虽然比我大了近五十岁，可是她那油光光滑溜溜的丰硕胴体，软滑柔润的大木瓜奶子，依旧弹性十足的大圆屁股，光滑肥壮的大腿，真是老有老的味道，就这么安安静静一丝不挂地站在你的面前，简直令人发疯。我把六十岁的姥姥顶在厕所的墙上，尽情地欣赏她的性感肉体，肆无忌惮地揉玩亲吻她胴体的每一个部位，狂吻她那两瓣篮球般滚圆的大肥屁股，那两瓣大屁股蛋子肥硕的都有些耷拉下来了，我如饥似渴地猛舔她的大黑屁眼，狠挖她的老阴道，弄得姥姥大声呻吟起来，声音异常撩人。随后，又是不停的口交、插操、揉搓、湿吻、呻吟和射精！这回可真是往死里操啊！姥姥被我那初生牛犊不怕虎的死命狠操干得几乎难以自持，眼神儿都迷离了。我不觉迷上了姥姥的肛门，深棕褐色的菊轮中间一个大大的黑洞，由于几十年毫无节制的疯狂肛交，已经变得又大又粗，充满了神秘的诱惑力。我虽然玩过很多女人，但是肛交的经验还不多，看着那洞开的屁洞，心头一颤，手扶肉棍将大龟头使劲塞进屁洞里，感觉屁洞里还不算紧，立即用力一顶，将八寸多长的大肉棍连根顶入那温暖湿润的老屁眼深处！</w:t>
      </w:r>
    </w:p>
    <w:p>
      <w:r>
        <w:t>在接下来的日子里，我昼夜不停地和姥姥母亲这两个世界上最丰满最温柔最淫荡的女人疯狂做爱！常常是我们三代人脱个精光在一起尽情缠绵，我抡着大驴鸡巴操完了这个再操下一个，轮流不停地将母女二人插个死去活来，将大股大股的年轻精液灌满了两个女人的子宫。这母女俩都是熟透了的极品女人，身材都是那么丰硕肥熟，在床上都是那么风情万种，妈妈由于年轻，要更热辣主动一些，姥姥上了年纪，慈祥雍容一些，奶子屁股肥大得都有些夸张了，可是那极富经验的老妇韵味却更加撩人！因此，当六十岁的姥姥脱光了衣服站在我面前时，经常会比妈妈更令我难以自持。操姥姥时我总是特别兴奋，她的雍容肥硕简直令人迷醉！我特别喜欢当着大家的面，和她一丝不挂地尽情淫乱，而且特别喜欢从后面干她。</w:t>
      </w:r>
    </w:p>
    <w:p>
      <w:r>
        <w:t>姥爷和我相处的也很融洽，我们爷俩常常挖空心思想办法奸淫姥姥和妈妈这娘俩：比如比赛操她们俩，轮换着往死里操！看谁先把女人操服，看着姥爷满头大汗地和我比赛，真是开心极了。姥爷操姥姥看起来是一种享受：两位老人的年龄加起来已经超过一百二十岁了，可是做起爱还是那么生龙活虎，意气风发，姥爷的鸡巴硕大硬朗，啪啪作响，姥姥丰润柔美，千娇百媚。有时候我们也换各种花样，比赛「３Ｐ」夹操，我和姥爷一前一后，一个插阴道，一个操肛门，轮流将姥姥和妈妈这两个骚货干个死去活来。我们爷俩的鸡巴只隔着一层薄薄的肉膜，几乎可以相互交流，感觉好极了！姥爷总是朝我会心地微笑着，充满了慈祥长者的欣慰与鼓励，我们俩时而相互配合，操得妈妈几乎号啕大哭起来；时而展开竞赛，密不透风的快速狠操让年迈的姥姥承受不住了！光是暴操还不过瘾，我们还发了疯似的揉弄她们，揉奶子揉屁股，真是往死里揉啊！操到了筋疲力尽时，我们爷俩再一对眼色，同时射精，滚烫的精液差点将她们活活射死！</w:t>
      </w:r>
    </w:p>
    <w:p>
      <w:r>
        <w:t>【完】</w:t>
      </w:r>
    </w:p>
    <w:p>
      <w:r>
        <w:t>7470字节</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