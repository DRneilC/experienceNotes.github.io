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淫荡的老婆</w:t>
      </w:r>
    </w:p>
    <w:p>
      <w:r>
        <w:t>淫荡的老婆</w:t>
      </w:r>
    </w:p>
    <w:p>
      <w:r>
        <w:t>排版：tim118</w:t>
      </w:r>
    </w:p>
    <w:p>
      <w:r>
        <w:t>字数：1208字</w:t>
      </w:r>
    </w:p>
    <w:p>
      <w:r>
        <w:t>老婆出轨了，和一个我很要好的朋友，我并没有拆穿她们，一来我们夫妻之间本来就没什么感觉，还有就是想到老婆出轨的样子觉得挺兴奋。</w:t>
      </w:r>
    </w:p>
    <w:p>
      <w:r>
        <w:t>一天，知道老婆下午休息，她一定会和情人约会，于是就守在老婆单位门前，果然，朋友骑摩托拉着老婆出去了，赶紧打车追。他们是去本市一个公园约会。</w:t>
      </w:r>
    </w:p>
    <w:p>
      <w:r>
        <w:t>因为是周二，园子里没什么人，看到他们走了进去，尾随而入，他们到了租船的地方。两个人租了一天那种「水上自行车」往湖心而去，我不能租船。只好在岸上盯着。不一会，他们就划向了一个很偏僻的地方，那里原来是养金鱼、观赏金鱼的地方，现在已经废弃，是一个不大的院子，不过里面曲境通幽，我悄悄的跟了进去，。巧的是。里面有一对情侣。看到老婆衙门进去就出来了。在环境复杂的院子里，谨慎的潜行，寻找……一阵轻声细语，把我引向了一个很隐蔽的角落。</w:t>
      </w:r>
    </w:p>
    <w:p>
      <w:r>
        <w:t>老婆和朋友并没下船，两个人在轻声说话，离的有点远，听不清楚，好象是说这里是不是安全什么的。不一会，两个人就开始接吻，很兴奋、缠绵。老婆穿的是长裙，半躺在情人的怀里，双手搂着情人的脖子，而朋友的一只手已经伸进了老婆的裙子里，看的出来，他在摸老婆，老婆兴奋的扭动身体，小船开始轻轻摇晃……</w:t>
      </w:r>
    </w:p>
    <w:p>
      <w:r>
        <w:t>我趁机走进一点，在他们看不到的地方潜伏，，这是听老婆的情人说：想我吗？老婆说：「恩，想死了。」</w:t>
      </w:r>
    </w:p>
    <w:p>
      <w:r>
        <w:t>「想要吗？」</w:t>
      </w:r>
    </w:p>
    <w:p>
      <w:r>
        <w:t>「当然想」。</w:t>
      </w:r>
    </w:p>
    <w:p>
      <w:r>
        <w:t>「你下面洪水泛滥了」</w:t>
      </w:r>
    </w:p>
    <w:p>
      <w:r>
        <w:t>「你好坏，人家想要嘛，在你摩托上就已经湿了」</w:t>
      </w:r>
    </w:p>
    <w:p>
      <w:r>
        <w:t>「我就喜欢你淫荡」</w:t>
      </w:r>
    </w:p>
    <w:p>
      <w:r>
        <w:t>：你玩我，我就淫荡「说着，老婆情人，已经拉开了老婆后背的拉练，顺势把手伸到了老婆的胸部……老婆娇喘着说：在这里可不能脱掉衣服，万一友人怎么办？</w:t>
      </w:r>
    </w:p>
    <w:p>
      <w:r>
        <w:t>「那我今天就这样玩你，强奸你，怎么样？」「我喜欢，喜欢被你虐待的感觉」只见他情人把老婆腰间的稠带抽了出来说：「来，乖乖的就范」。老婆听话的把双手并起来。他情人说：站起来，「老婆很听话，他情人随即用稠带把老婆的双手捆在了水上自行车的方向舵上，然后做在老婆屁股后面的座位上，掀起了老婆的裙子。老婆穿的是一条黑色的丁字裤。他情人打了老婆屁股一下，穿来了一声清脆的」啪「的声音。然后双手抚摩老婆白白的屁股，伸出舌头开始舔。老婆嬉笑着说」人家痒呀「」别急，一会就让你舒服个够「」那快来呀，人家都受不了了「</w:t>
      </w:r>
    </w:p>
    <w:p>
      <w:r>
        <w:t>他情人慢慢的扒下了老婆的小内裤，盯者老婆的逼说：你真是个骚货。水这么多「说着，就开始摸老婆的逼老婆扭动的屁股说：」我要是不骚，就不会找你了呀「他情人在老婆的挑逗下，再也忍不住了，挺枪就上，他对准老婆的逼眼，一枪到底！！！。老婆大叫：啊……</w:t>
      </w:r>
    </w:p>
    <w:p>
      <w:r>
        <w:t>随后，双手付者老婆的屁股，一阵狂插，小船在水中摇晃者。老婆大声的叫着，他情人说：「你不怕有人听见？」</w:t>
      </w:r>
    </w:p>
    <w:p>
      <w:r>
        <w:t>我管不了那么多了。太爽了「老婆喘着粗起说着。</w:t>
      </w:r>
    </w:p>
    <w:p>
      <w:r>
        <w:t>「我要操泥你，玩死你」</w:t>
      </w:r>
    </w:p>
    <w:p>
      <w:r>
        <w:t>「我喜欢，我要你玩」</w:t>
      </w:r>
    </w:p>
    <w:p>
      <w:r>
        <w:t>在一阵狂插后，他情人一泄如注，全射在了老婆的逼里……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