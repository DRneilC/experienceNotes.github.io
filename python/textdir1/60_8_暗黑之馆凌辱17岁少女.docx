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暗黑之馆凌辱17岁少女</w:t>
      </w:r>
    </w:p>
    <w:p>
      <w:r>
        <w:t>【暗黑之馆】（凌辱１７岁少女）</w:t>
      </w:r>
    </w:p>
    <w:p>
      <w:r>
        <w:t>李慧芳１７岁</w:t>
      </w:r>
    </w:p>
    <w:p>
      <w:r>
        <w:t>为富商独女，由于父母自小过份溺爱，养成其高傲自大的性格。</w:t>
      </w:r>
    </w:p>
    <w:p>
      <w:r>
        <w:t>短发，身材适中，略瘦，拥有精致的五官，尤其以眼睛最为吸引。</w:t>
      </w:r>
    </w:p>
    <w:p>
      <w:r>
        <w:t>陈雪怡１７岁</w:t>
      </w:r>
    </w:p>
    <w:p>
      <w:r>
        <w:t>在一般小康之家长大，是李慧芳的好友，性格温柔体贴但个性坚强。</w:t>
      </w:r>
    </w:p>
    <w:p>
      <w:r>
        <w:t>长发垂背，身材较慧芳丰满，但不属于波霸类型，有小许近视，常带上一副金丝眼镜。</w:t>
      </w:r>
    </w:p>
    <w:p>
      <w:r>
        <w:t>陈心怡１６岁</w:t>
      </w:r>
    </w:p>
    <w:p>
      <w:r>
        <w:t>雪怡的妹妹，内向怕事，凡事依赖家姐，全无运动细胞可言，爱发白日梦。</w:t>
      </w:r>
    </w:p>
    <w:p>
      <w:r>
        <w:t>和姐姐不同的是心怡有一把亮丽的短发，身材则与慧芳相约，给人一种含苞待放的感觉。</w:t>
      </w:r>
    </w:p>
    <w:p>
      <w:r>
        <w:t>周慧仪１８岁</w:t>
      </w:r>
    </w:p>
    <w:p>
      <w:r>
        <w:t>家中有一兄一弟，家人待她像公主一样，养成其任性，爱任意妄为的性格。</w:t>
      </w:r>
    </w:p>
    <w:p>
      <w:r>
        <w:t>比较矮小的她是属于娇小玲珑的一类，短发，却拥有骄人的上围，大约有３５寸左右，由于矮小的关系，胸膛显得加倍巨大。</w:t>
      </w:r>
    </w:p>
    <w:p>
      <w:r>
        <w:t>李孝慈１８岁</w:t>
      </w:r>
    </w:p>
    <w:p>
      <w:r>
        <w:t>在校是有名的天才少女，ｉｑ１８０，校际棋艺比赛的冠军，是一名典型的乖乖女。</w:t>
      </w:r>
    </w:p>
    <w:p>
      <w:r>
        <w:t>短发，同时热爱运动的她剪了一把短发，身材丰满而恰到好处，肤色较黑，但带有一种自然美。</w:t>
      </w:r>
    </w:p>
    <w:p>
      <w:r>
        <w:t>苏家敏１９岁</w:t>
      </w:r>
    </w:p>
    <w:p>
      <w:r>
        <w:t>是众人的学姐，处事冷静，细心而有耐性，所以能得到众人的信赖，也是今次露营的领队。</w:t>
      </w:r>
    </w:p>
    <w:p>
      <w:r>
        <w:t>一头短发的家敏，拥有令人兴奋的骄人身材，３８寸的上围再配以修长的美腿，令她一直不缺裙下之臣。</w:t>
      </w:r>
    </w:p>
    <w:p>
      <w:r>
        <w:t>文婉华１８岁</w:t>
      </w:r>
    </w:p>
    <w:p>
      <w:r>
        <w:t>个性很酷而细心，成绩及运动水平也一般，但拥有令所有男性着迷的美貌，是县内首屈一指的美女，因此与慧芳颇有微言。</w:t>
      </w:r>
    </w:p>
    <w:p>
      <w:r>
        <w:t>长发及背，拥有均衡身段的美少女，拥有明媚的眼神，娇艳的红唇，令她迷倒所有见过她的男性。据说，她的储物柜每天也被情信塞满，可见她的吸引力何等惊人。</w:t>
      </w:r>
    </w:p>
    <w:p>
      <w:r>
        <w:t>**********************************************************************</w:t>
      </w:r>
    </w:p>
    <w:p>
      <w:r>
        <w:t>第一章（恶魔之馆）</w:t>
      </w:r>
    </w:p>
    <w:p>
      <w:r>
        <w:t>漆黑的天际，无情的下着雨、吹着风，在远郊的一个树林内，狂风正吹倒了一个营幕，六、七名少女忙从帐幕内爬出。</w:t>
      </w:r>
    </w:p>
    <w:p>
      <w:r>
        <w:t>「真倒运，昨天的天气还好好的，今天竟突然挂风球。」一名叫慧芳的少女气愤的嚷着。</w:t>
      </w:r>
    </w:p>
    <w:p>
      <w:r>
        <w:t>「别说了，赶快找地方避雨吧，不然大家也会冷病。」另一名叫家敏的少女说着。</w:t>
      </w:r>
    </w:p>
    <w:p>
      <w:r>
        <w:t>「可是这儿会有可供避雨的地方吗？」另一名叫心怡的少女问。</w:t>
      </w:r>
    </w:p>
    <w:p>
      <w:r>
        <w:t>「其实在不远处有一间百年历史的大屋，是我偶然在土地署的资料找到，今晚大家就在那儿过夜。」说完，家敏便在前面领路。</w:t>
      </w:r>
    </w:p>
    <w:p>
      <w:r>
        <w:t>大约步行了六、七分钟，一行人终于来到家敏所说的大屋。</w:t>
      </w:r>
    </w:p>
    <w:p>
      <w:r>
        <w:t>「很大呢！是一座三层高的大屋。」雪怡赞叹的说着。</w:t>
      </w:r>
    </w:p>
    <w:p>
      <w:r>
        <w:t>突然，耳边传来了慧仪的呼叫声：「快进去，山泥倾泻了！」</w:t>
      </w:r>
    </w:p>
    <w:p>
      <w:r>
        <w:t>众人急忙走进屋内，才关上门，山泥已汹涌而至。一阵混乱过后，众人才发觉大门被山泥堆压，再也不能打开。</w:t>
      </w:r>
    </w:p>
    <w:p>
      <w:r>
        <w:t>「门开不了，怎办？」一名叫雪怡的少女问。</w:t>
      </w:r>
    </w:p>
    <w:p>
      <w:r>
        <w:t>「别担心，通常这种大屋也有五、六个出入口，不过天色已晚，还是先找睡觉的地方。」说完，家敏便走进大堂。</w:t>
      </w:r>
    </w:p>
    <w:p>
      <w:r>
        <w:t>「想不到这般豪华！」众人正惊讶于室内的装修设计，婉华好奇地指着大堂中的神像问：「这是什么神像，怎么我从未见过？」</w:t>
      </w:r>
    </w:p>
    <w:p>
      <w:r>
        <w:t>「这是北欧主神奥丁的神像。」以天才闻名的考慈解答她。</w:t>
      </w:r>
    </w:p>
    <w:p>
      <w:r>
        <w:t>慧芳不服地道：「奥甚么丁，骑着一只八脚的畸胎，我看九成是馆主的自画像。」</w:t>
      </w:r>
    </w:p>
    <w:p>
      <w:r>
        <w:t>众人走过了长巷，兴奋的发现，「真好！这里有八间客房，和一间主人房，今晚大家不用挤在一起。」雪怡笑笑说。</w:t>
      </w:r>
    </w:p>
    <w:p>
      <w:r>
        <w:t>也不待众人回应，「我当然要睡主人房。」慧芳抢着说。</w:t>
      </w:r>
    </w:p>
    <w:p>
      <w:r>
        <w:t>「可是主人房离客房这么远，室内又是隔音的，妳不怕吗？」考慈说。</w:t>
      </w:r>
    </w:p>
    <w:p>
      <w:r>
        <w:t>「怕什么？别说了，晚安。」慧芳说完便走进睡房，众人无奈下只好各自休息！</w:t>
      </w:r>
    </w:p>
    <w:p>
      <w:r>
        <w:t>第二章（夜魔劫）</w:t>
      </w:r>
    </w:p>
    <w:p>
      <w:r>
        <w:t>经过了一天的行程，慧芳很快便已入睡，五人的大床上，海棠春睡着。迷糊间，慧芳发觉自己手脚不能动弹，醒来竟发觉自己被大字型缚在床上，床前不知何时已站着一个身穿黑袍的神秘人，男人的面上带了一个银制的面具，只盖着眼及鼻，手中拿着一把倭刀（一种超长的日本刀），慧芳被眼前的景像吓得狂叫，不禁想起这房间是隔音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