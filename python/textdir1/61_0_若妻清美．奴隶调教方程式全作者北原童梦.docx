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若妻清美．奴隶调教方程式全作者北原童梦</w:t>
      </w:r>
    </w:p>
    <w:p>
      <w:r>
        <w:t>若妻清美．奴隶调教方程式</w:t>
      </w:r>
    </w:p>
    <w:p>
      <w:r>
        <w:t>排版：tim118</w:t>
      </w:r>
    </w:p>
    <w:p>
      <w:r>
        <w:t>字数：53655字</w:t>
      </w:r>
    </w:p>
    <w:p>
      <w:r>
        <w:t>txt包：(47.79kb)(47.79kb)</w:t>
      </w:r>
    </w:p>
    <w:p>
      <w:r>
        <w:t>下载次数:162</w:t>
      </w:r>
    </w:p>
    <w:p>
      <w:r>
        <w:t>第一章迷惑美丽未婚妻的羞耻和屈辱</w:t>
      </w:r>
    </w:p>
    <w:p>
      <w:r>
        <w:t>１</w:t>
      </w:r>
    </w:p>
    <w:p>
      <w:r>
        <w:t>在ｘｘ旅馆的宽大蜜月套房里，两个男人坐在窗边的吧台前浅酌加水的威士忌，视线都集中在房中央。那里有两个女人像脱衣舞似的正在脱衣。</w:t>
      </w:r>
    </w:p>
    <w:p>
      <w:r>
        <w:t>短发成熟的女人本乡佳子，好像在享受被男人看的乐趣，扭动屁股，使迷你裙落在脚下。黑色刺绣的半碗形乳罩，特别强调雪白胸部的乳沟，同样是黑色比基尼三角裤紧贴在丰满的屁股上。可能参加健美沙龙，美丽的身体曲线不像是三十五岁的女人。</w:t>
      </w:r>
    </w:p>
    <w:p>
      <w:r>
        <w:t>从肩到屁股的丰润曲线，正显现成熟女人的肉体。佳子的嘴角浮出笑容，向男人看过去。然后手伸到背后，取下黑色乳罩。弯下上身，把突出的屁股如脱衣舞娘般扭动，再把黑色的三角裤拉到脚下。光滑雪白的大腿，用手掩饰阴毛，向站在旁边伫立的汤本清美看去。</w:t>
      </w:r>
    </w:p>
    <w:p>
      <w:r>
        <w:t>清美和佳子相反，露出不知所措的表情低头站在那里。受到男人们视线的催促，把套装的上衣拉下去，手就停在那里。</w:t>
      </w:r>
    </w:p>
    <w:p>
      <w:r>
        <w:t>「你怎么了？自己不肯脱，我可以帮忙。」</w:t>
      </w:r>
    </w:p>
    <w:p>
      <w:r>
        <w:t>坐在吧台边看脱衣舞秀的肥胖男人本乡立春向清美说。清美抬头，露出求救似的眼光看坐在本乡旁边的狩野靖久。</w:t>
      </w:r>
    </w:p>
    <w:p>
      <w:r>
        <w:t>靖久是清美的未婚夫，决定在三个月后举行结婚典礼。</w:t>
      </w:r>
    </w:p>
    <w:p>
      <w:r>
        <w:t>「清美，在未来的丈夫面前羞得不能脱的话，我可以和你单独相处。」</w:t>
      </w:r>
    </w:p>
    <w:p>
      <w:r>
        <w:t>本乡大笑时，从浴袍中露出的啤酒桶肚猛烈起伏。清美还是犹豫一下。然后想通似的抬起头。清美背对两个男人，一个一个的解开衬衫钮扣。脱下衬衫时，在雪白的背后看到白色乳罩的带子。取下上衣，放在床上时，战战竞竞的脱下裙子。</w:t>
      </w:r>
    </w:p>
    <w:p>
      <w:r>
        <w:t>清美又向男人看去。本乡摆一下下巴催促她快脱时，清美弯下身体，脱下裤袜。如此一来，清美的身上只剩下白色乳罩和三角裤。看到清美又伫立不动，本乡大声说：</w:t>
      </w:r>
    </w:p>
    <w:p>
      <w:r>
        <w:t>「清美，你还不转身让我看一看身体。」</w:t>
      </w:r>
    </w:p>
    <w:p>
      <w:r>
        <w:t>清美慢慢的转动身体，难为情的低下头，双手交叉挡在胸前，夹紧修长的双腿。</w:t>
      </w:r>
    </w:p>
    <w:p>
      <w:r>
        <w:t>「噢……」本乡发出赞叹的声音，凝视美丽的肉体。</w:t>
      </w:r>
    </w:p>
    <w:p>
      <w:r>
        <w:t>本乡是在ｘｘ综合贸易公司的食品部担任部长。清美是两年前进入该公司，从那时起，本乡就一直想把清美弄到手。清美的肉体果然像本乡猜想的，美得没有一点瑕疵。想到部下的狩野每天都能把这样的肉体抱在怀里，羡慕和嫉妒让本乡的血压开始升高。兴奋时会变成虐待狂，这就是本乡的性格。</w:t>
      </w:r>
    </w:p>
    <w:p>
      <w:r>
        <w:t>「真是漂亮的身体！嘿嘿，是不是你每天晚上喝下狩野的男性贺尔蒙的关系呢？」</w:t>
      </w:r>
    </w:p>
    <w:p>
      <w:r>
        <w:t>听到这样下流的话，清美愤怒的瞪大眼睛，然后又困惑的看狩野。</w:t>
      </w:r>
    </w:p>
    <w:p>
      <w:r>
        <w:t>「狩野，你真是幸运儿，能和这样好的人每天晚上性交。」</w:t>
      </w:r>
    </w:p>
    <w:p>
      <w:r>
        <w:t>本乡轻轻拍狩野的肩，露出好色的眼神看清美得白色三角裤。</w:t>
      </w:r>
    </w:p>
    <w:p>
      <w:r>
        <w:t>「老公，不能这样折磨清美，清美会更讨厌你的。」</w:t>
      </w:r>
    </w:p>
    <w:p>
      <w:r>
        <w:t>赤裸站在旁边的佳子，说完就温柔的搂着清美的肩。</w:t>
      </w:r>
    </w:p>
    <w:p>
      <w:r>
        <w:t>「你说的不错，她再讨厌我的话，就不肯和我上床了。对不起啦，清美。」</w:t>
      </w:r>
    </w:p>
    <w:p>
      <w:r>
        <w:t>本乡只是虚应故事。这是部长夫妻和部下及其未婚妻要作交换女伴的游戏。</w:t>
      </w:r>
    </w:p>
    <w:p>
      <w:r>
        <w:t>「清美，他都道歉了，你就原谅他吧，看，我已经脱光了。其实我也会难为情，别让我一个人难过。我来帮忙吧。」</w:t>
      </w:r>
    </w:p>
    <w:p>
      <w:r>
        <w:t>说着，手搭在清美的肩上。</w:t>
      </w:r>
    </w:p>
    <w:p>
      <w:r>
        <w:t>２</w:t>
      </w:r>
    </w:p>
    <w:p>
      <w:r>
        <w:t>「不，不用了，我自己脱。」</w:t>
      </w:r>
    </w:p>
    <w:p>
      <w:r>
        <w:t>清美小声的回答后，下决心似的双手伸到背后，准备解开挂钩。即使在靖久面前，露出裸体都感到难为情，现在却还有本乡夫妻在看，强烈的羞耻感使清美全身火热起来。</w:t>
      </w:r>
    </w:p>
    <w:p>
      <w:r>
        <w:t>这一切都是为了靖久。只要忍耐一晚的耻辱，靖久就不会被左迁，还能得到课长的宝座。靖久是在食品部门工作，清美则在总务部门工作，靖久的上司就是本乡立春，依公司的惯例，已经由本乡担任结婚时的证婚人。</w:t>
      </w:r>
    </w:p>
    <w:p>
      <w:r>
        <w:t>数周前，靖久说：「本乡部长夫妇要和我们做交换夫妻的游戏。」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