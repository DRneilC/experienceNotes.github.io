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处女的花心</w:t>
      </w:r>
    </w:p>
    <w:p>
      <w:r>
        <w:t>处女的花心</w:t>
      </w:r>
    </w:p>
    <w:p>
      <w:r>
        <w:t>排版：zlyl</w:t>
      </w:r>
    </w:p>
    <w:p>
      <w:r>
        <w:t>字数：3316</w:t>
      </w:r>
    </w:p>
    <w:p>
      <w:r>
        <w:t>韩彩敏：美女，身高１。７１ｃｍ，三围：３３、２３、３４，体重：５８ｋｇ</w:t>
      </w:r>
    </w:p>
    <w:p>
      <w:r>
        <w:t>我第一次见到她是在她姨家，那时她才１７岁，可是已经长得很高了，只是一脸的稚气未褪让人怜爱。她长得很漂亮，脸庞有点长，眼睛很亮，一点都不象是近视（我后来知道的），当时它最吸引我的是她的嘴，好性感的一张嘴呦！我无法形容，宽厚、油亮、湿润、对了！和舒琪的嘴一样。我被她所吸引，从此以后我就总是找机会去接近她，一来二去得就和她很熟悉了。</w:t>
      </w:r>
    </w:p>
    <w:p>
      <w:r>
        <w:t>因为小敏是从农村老家来的，所以对城市里的一切都很新鲜，这样一来就给了我很好得机会，我一有时间就找她聊天和带她出去玩，每次她都很高兴，从她的举止言行当中我感觉她已经对我很信任和喜欢我了，这样的来往持续了将近一年多，我们两个已经是大家眼里的「情侣」了。</w:t>
      </w:r>
    </w:p>
    <w:p>
      <w:r>
        <w:t>因为从农村出来时，小敏就是想找个工作和找个男人成家的。所以我就成了她的「目标」。然而她也正是我的「猎物」！这一年来，我们都已经亲吻和小揉小摸了，只是最后目的一直未能得逞，因为每次她都是推辞说要等结婚那天才行，而我也不好强攻，只好忍下来暗暗等待机会……</w:t>
      </w:r>
    </w:p>
    <w:p>
      <w:r>
        <w:t>有天下午她打电话给我：「ｋ哥，你今天早点下班来接我吧？」</w:t>
      </w:r>
    </w:p>
    <w:p>
      <w:r>
        <w:t>「怎么了？我今天的工作还没做好，可能不行呀，有什么事说好吗？」</w:t>
      </w:r>
    </w:p>
    <w:p>
      <w:r>
        <w:t>「我不管啦，你一定要来！」小敏有点撒娇发嗲得叫着「我假都请了，人家想你嘛～」</w:t>
      </w:r>
    </w:p>
    <w:p>
      <w:r>
        <w:t>「那好，别急，我接，我接～」我一向禁不起她的撒娇，赶紧答应。</w:t>
      </w:r>
    </w:p>
    <w:p>
      <w:r>
        <w:t>「好老公，人家等你哦？」</w:t>
      </w:r>
    </w:p>
    <w:p>
      <w:r>
        <w:t>「ｏｋ，ｂａｙ～」究竟怎么了，我纳闷地放下电话，小敏一向是不会打搅我工作的呀，哎！不想了，看了手表离下班还差四十多分钟，我已无心工作了，草草把工作交代了助理一下就出来了。</w:t>
      </w:r>
    </w:p>
    <w:p>
      <w:r>
        <w:t>驱车来到小敏的公司门前，见她已经等在门庭了。</w:t>
      </w:r>
    </w:p>
    <w:p>
      <w:r>
        <w:t>「呀？怎么才来？」她撅着嘴边说边上了车。</w:t>
      </w:r>
    </w:p>
    <w:p>
      <w:r>
        <w:t>「怎么啦？今天有情况？」我打岔着逗她。</w:t>
      </w:r>
    </w:p>
    <w:p>
      <w:r>
        <w:t>「人家就是想见你！～～～～」</w:t>
      </w:r>
    </w:p>
    <w:p>
      <w:r>
        <w:t>「哦？有话就说吧。」我知道她一撒娇就是想要礼物了。</w:t>
      </w:r>
    </w:p>
    <w:p>
      <w:r>
        <w:t>「告诉你，今天可是个大日子——我生日！」</w:t>
      </w:r>
    </w:p>
    <w:p>
      <w:r>
        <w:t>「啊？！」我还真是意外，交往都一年半了，我还真是不知道。</w:t>
      </w:r>
    </w:p>
    <w:p>
      <w:r>
        <w:t>「吃惊了吧？那你说，怎么给我庆祝？」</w:t>
      </w:r>
    </w:p>
    <w:p>
      <w:r>
        <w:t>「嗯～，有了，今天一定给你一个难忘的纪念。」我新里窃喜着——机会来了！</w:t>
      </w:r>
    </w:p>
    <w:p>
      <w:r>
        <w:t>很快便来到了「新世界大酒店」，两人相依步入西餐厅就座，点菜，我还特地要了红酒，用餐完毕，我们来到前台。</w:t>
      </w:r>
    </w:p>
    <w:p>
      <w:r>
        <w:t>「要个套间。」我对服务小姐说。「１２０８号」我接过钥匙拥着小敏乘点头来到房间，进门开灯。</w:t>
      </w:r>
    </w:p>
    <w:p>
      <w:r>
        <w:t>因为第一次喝了酒，小敏已经有点迷糊，我已经等不及了，就势将她拥倒在床上，亲吻她的丰唇、脸脥、耳腄……小敏还没搞清怎么回事，就已经被我吻的气若游丝、连嘘带喘了……</w:t>
      </w:r>
    </w:p>
    <w:p>
      <w:r>
        <w:t>「ｋ哥，哦……噢……不、不要这……这样，哦……你，……哦……」</w:t>
      </w:r>
    </w:p>
    <w:p>
      <w:r>
        <w:t>小敏已经语无伦次了，我加紧进攻，边用舌头吸吮她的耳朵（她最敏感的地方），边动手撩起她的衬衫，一把手抓向她的乳房开始揉捏，并用食指拨弄她的樱桃般的乳头……</w:t>
      </w:r>
    </w:p>
    <w:p>
      <w:r>
        <w:t>「哦……不要哇……你……别，噢……轻……哦……你不要……」她已无力抵抗，半推半就的任我爱抚……</w:t>
      </w:r>
    </w:p>
    <w:p>
      <w:r>
        <w:t>我趁机赶紧卸解她的上装，眼见她那未经开发的乳房暴跳到我的面前，真是一对美乳，虽不太大，但是少女的坚挺和韧性是无法比拟的，粉红色的圆润的乳晕上镶嵌着肉棕色的奶头。又好象是莲子般得高翘挺立在一圈艳红色的乳晕上面，配上她雪白细嫩的皮肤，白的雪白，红的艳红，双色相映、真是光艳耀眼、美不胜收，迷煞人矣，双乳并挺，衬出迷人的乳沟……我再也无发忍耐了，一口含住她的奶头狂热的舔吮起来，一手揉着另一个乳房，另一只手不忘加紧进攻她的下身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