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我上的第一个少妇</w:t>
      </w:r>
    </w:p>
    <w:p>
      <w:r>
        <w:t>我上的第一个少妇</w:t>
      </w:r>
    </w:p>
    <w:p>
      <w:r>
        <w:t>（一）初识少妇</w:t>
      </w:r>
    </w:p>
    <w:p>
      <w:r>
        <w:t>排版：zlyl</w:t>
      </w:r>
    </w:p>
    <w:p>
      <w:r>
        <w:t>字数：10102</w:t>
      </w:r>
    </w:p>
    <w:p>
      <w:r>
        <w:t>我上的第一个少妇是在新浪聊天室认识的。当时她３１岁，老公经常很晚才回家，所以她有些寂寞。聊了一个多月我们就见面了，不过第一次见面没什么。</w:t>
      </w:r>
    </w:p>
    <w:p>
      <w:r>
        <w:t>２００２年２月５号，我们第二次见面，吃完晚饭，她问我去哪里，我就带她去我的单位了，因为单位晚上没有人。到了我单位，我打开电脑，给她放在网上下载的虞美凤（各位狼友应该知道是什么）。</w:t>
      </w:r>
    </w:p>
    <w:p>
      <w:r>
        <w:t>看了一会我就发现她的脸很红，呼吸有些急促。于是我就抱着她吻她，她并没有拒绝，我边吻边把手伸进她的衣服，把她的胸罩推到上面，抚摩她的乳房，她只挣扎了一下。她的乳房不大，但是很有弹性，捏在手里很舒服。</w:t>
      </w:r>
    </w:p>
    <w:p>
      <w:r>
        <w:t>过了一会我就开始脱她的衣服，她问：「你要干什么？不许这样。」（其实当女人可以让你摸她的乳房的时候，你完全可以进行下一步了，即使她们口头拒绝，那也是女性的本能而已。）</w:t>
      </w:r>
    </w:p>
    <w:p>
      <w:r>
        <w:t>我说：「我想吃她。」她听了以后就没再拒绝。我把她的上衣全部脱了，那天她戴的是粉红色的胸罩。她的乳房比较坚挺，乳头还是红色的。</w:t>
      </w:r>
    </w:p>
    <w:p>
      <w:r>
        <w:t>我慢慢的把她的乳头含在嘴里，用牙齿轻轻的咬着。她靠在椅背上，闭着眼睛，很舒服的样子！我一边吃她的乳头，一边解开她的腰带，把手伸进她的内裤里，当我的手指探到她的阴道口时，才发现那里已经很湿了。</w:t>
      </w:r>
    </w:p>
    <w:p>
      <w:r>
        <w:t>她并没有拒绝我的行动，我用手指抚摩她的阴蒂，慢慢的把手指向里探，手指头撑开她的洞口钻进她的阴道里，她的阴道很紧（她有个两岁的女儿，但是剖腹产，所以阴道还比较紧）。我的手指可以感觉到她阴道壁上的褶子，也可以感觉到她有很多液体。</w:t>
      </w:r>
    </w:p>
    <w:p>
      <w:r>
        <w:t>由于她还穿着裤子，所以我的手指抽动很不方便，于是我就脱她的裤子。她抓住我的手，不让我脱，问：「你要干什么？」</w:t>
      </w:r>
    </w:p>
    <w:p>
      <w:r>
        <w:t>我说：「我就用舌头，保证不做别的，好吗？」</w:t>
      </w:r>
    </w:p>
    <w:p>
      <w:r>
        <w:t>她考虑了一下就答应了，让我去把灯关掉，说不能让我看到她的阴部。关了灯，我就把她的裤子脱掉了。我让她坐在椅子上，把双脚也放在椅子上，然后我用手把她的双腿大大的撑开。</w:t>
      </w:r>
    </w:p>
    <w:p>
      <w:r>
        <w:t>我跪在地上，伸出舌头去舔她的阴蒂（那是我第一次尝到女人液体的味道，有点酸酸的），我把舌头探进她的阴道口，不过好象不能进去的太多。</w:t>
      </w:r>
    </w:p>
    <w:p>
      <w:r>
        <w:t>我下面很涨，反正关着灯她也看不到，我就轻轻的慢慢的把我的裤子也全部脱掉了。我知道她很享受（当女人享受的时候，你就可以为所欲为了）。</w:t>
      </w:r>
    </w:p>
    <w:p>
      <w:r>
        <w:t>我用手扶着肉棒，算好位置站起来，对准目标一挺腰，由于她的液体很多，我很顺利的一下子插到了底。她轻轻「啊」的叫了一声：「你真坏，你不是说只用舌头的吗？」</w:t>
      </w:r>
    </w:p>
    <w:p>
      <w:r>
        <w:t>我说：「我真忍不住了，如果你不想要我就不动好了，就这样放在里面。」</w:t>
      </w:r>
    </w:p>
    <w:p>
      <w:r>
        <w:t>她又说：「你这个小坏蛋。」于是我就开始慢慢的抽动起来，她是坐在椅子上，头仰在椅背上，由于椅子高度不够，我只能半蹲着。我用手撑着她的腿，抽动的越来越快。我们是在办公室，所以她只能轻轻的呻吟。</w:t>
      </w:r>
    </w:p>
    <w:p>
      <w:r>
        <w:t>我慢慢的把肉棒抽出来，再使劲的插到底。就这样过了一会，我让她抱着我的脖子，我抱着她的腿，把她抱了起来，当然肉棒还是插在她的阴道里。</w:t>
      </w:r>
    </w:p>
    <w:p>
      <w:r>
        <w:t>我们掉了个方向，我坐到椅子上，她坐在我的腿上。她抱着我的脖子，双脚踩着椅子的边缘，不停的上下活动。我一边享受肉棒被她肉穴摩擦的感觉，一边吃她的乳房。过了一会，我感觉到她紧紧的搂着我的脖子，阴道明显的在收缩，那种感觉很销魂，我就再也控制不住了，肉棒一下下的跳动，把精液射进了她的体内。</w:t>
      </w:r>
    </w:p>
    <w:p>
      <w:r>
        <w:t>不过我们没有着急分开，就这样坐了一会，她才告诉我她感觉很好。后来我们又做了两次，一次还是在公司，一次是在她家里。</w:t>
      </w:r>
    </w:p>
    <w:p>
      <w:r>
        <w:t>**********************************************************************</w:t>
      </w:r>
    </w:p>
    <w:p>
      <w:r>
        <w:t>各位大侠，我是第一次写这样的文章，所以不知道怎么细致描写，等写完了我再写我们是怎么认识的。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