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张太太1.2.3</w:t>
      </w:r>
    </w:p>
    <w:p>
      <w:r>
        <w:t>人妻系列之《张太太》（１）</w:t>
      </w:r>
    </w:p>
    <w:p>
      <w:r>
        <w:t>浩也任职於南部某公司的浩也，因为工作的关系出差到北部，所以短时间地寄住在张先生家里，却也没想到会与张先生的太太发生了一段不伦的奸情，是浩也所始料未及的！</w:t>
      </w:r>
    </w:p>
    <w:p>
      <w:r>
        <w:t>张先生是一个医生，今年五十出头，肥头大耳的，体力已大不如前；而张太太是一位女校的国文教师，已三十九、马上就要四十岁的人了，却一点也不显得老，反倒是有着美艳的容貌和成熟妩媚的躯体，像是一位妙龄的花杏少妇。</w:t>
      </w:r>
    </w:p>
    <w:p>
      <w:r>
        <w:t>在浩也刚开始住的几天，大家也都相处得蛮融洽的，但事情就发生在一晚的夜里，浩也觉得口乾舌燥的，想到去厨房里去喝点冰水解解渴，正巧走过张先生的卧室，忽然听到「嗯……嗯……喔……」的怪声，仔细一听，像是张太太的声音，浩也心想：「难道张太太病了？」</w:t>
      </w:r>
    </w:p>
    <w:p>
      <w:r>
        <w:t>房里又传来张太太的声音：「喔……用力……对……用力插啊……」这时浩也明白了，原来是张先生夫妻俩在做爱，起先并不想理会的走了过去，但后来又听到张太太的浪叫声：「啊……哦……亲爱的……用力干啊……小……小穴痒死了……」在好奇心的驱使下，浩也於是又折回来偷偷在门口窃听。</w:t>
      </w:r>
    </w:p>
    <w:p>
      <w:r>
        <w:t>原本只是想偷听一下声音而已，没想到轻轻的碰了一下门，居然打开了一条缝，浩也心中一阵窃喜：「咦！门没锁，太好了！顺便看一下。」从缝中瞄去，正好可以看到在床上埋头苦干的张先生夫妻俩，张太太躺在床上曲起两条雪白的腿，分得开开的，张先生伏在她的身上，气喘吁吁地耸动屁股，肉棒进进出出的狠插着，张太太张着嘴，闭着眼娇喘着屁股直摇，嘴里不停的浪叫：「嗯……好好爽……用力……啊……太舒服了……」看着张太太的骚样，浩也的肉棒忍不住地硬了起来：「哇……」</w:t>
      </w:r>
    </w:p>
    <w:p>
      <w:r>
        <w:t>张太太的身材真好，两个肥软的乳房，突出的奶头是晕红色的，平坦的小腹下有一片乌黑的阴毛，上面满是淫液。看到这儿，浩也的肉棒已是涨得难受，他忍不住的用手套弄起来，一边手淫、一边看着张太太美丽的粉面。原来平日端庄贤淑的张太太，此时却流露出一种难以言喻的骚浪，浩也的眼睛像要喷火似的，手也飞快的套弄着自己的肉棒。</w:t>
      </w:r>
    </w:p>
    <w:p>
      <w:r>
        <w:t>就在此时，张先生忽然叫道：「我……我……要射了……」张太太正在兴头上，连忙说：「你就……再忍一会儿……忍一会儿啊……」张太太的话还没说完张先生就「啊……啊……忍不住……啊……」射精了。</w:t>
      </w:r>
    </w:p>
    <w:p>
      <w:r>
        <w:t>张太太生气的把无力地伏在自己身上的张先生推开：「你……你……每次都是这样！哼……」然后坐起身来捡起丢在床边的三角裤，忿忿不平地用三角裤擦拭着自己的阴户。</w:t>
      </w:r>
    </w:p>
    <w:p>
      <w:r>
        <w:t>躲在门口的浩也，此时看见了张太太那神秘的阴户，两片肥厚的阴唇还没并拢，中间粉红的小洞穴，淫水不停地涌出，浩也想着：「这骚洞多迷人啊，要是能把我的肉棒放进去那……」几乎忍不住想冲进去干张太太。</w:t>
      </w:r>
    </w:p>
    <w:p>
      <w:r>
        <w:t>这时的张太太擦完了站起来，浩也吓一跳的赶紧溜回自己的房间，连水都忘了喝。</w:t>
      </w:r>
    </w:p>
    <w:p>
      <w:r>
        <w:t>回到房里，浩也满脑子想的都是张太太那迷人的骚态、淫荡的表情、丰满的肉体、湿嫩的小穴，浩也呻吟一般的叫道：「噢！张太太……我想要干你！」欲火已把他烧得全身滚烫：「不行了！要去喝点冰水解渴……要不然会热死！」想着，他走出了房间向厨房走去。</w:t>
      </w:r>
    </w:p>
    <w:p>
      <w:r>
        <w:t>经过张先生的卧室，室内已经没有灯光，想必是已经睡了，浩也放心地走到厨房里喝一大杯的冰水，心里才觉得好受一点，硬得发酸的肉棒，此时才慢慢的软下来，心想：「去撒泡尿再睡吧！」於是浩也又走到浴室里撒尿。</w:t>
      </w:r>
    </w:p>
    <w:p>
      <w:r>
        <w:t>当他尿完要洗手时，看见洗手台上放着一条粉红色的小三角裤：「耶！这不是张太太刚刚擦小穴的内裤吗？怎么会在这？」原来张太太刚才擦完小穴出来喝水，顺便把湿透了的三角裤带出来想洗一洗，后来因为张先生有事叫她，她和张先生说了一会儿话就忘了，没想到却被浩也在这看到。</w:t>
      </w:r>
    </w:p>
    <w:p>
      <w:r>
        <w:t>当浩也看到这性感的小内裤，使刚刚平息的欲火又燃烧起来，他用颤抖的手拿起沾满着张太太淫水的小三角裤，放在面前只觉得一股骚味迎面扑来，「这就是张太太小穴的味道吧？」他用力地吸着，并用舌尖舔起来的一边舔着、一边幻想张太太的阴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