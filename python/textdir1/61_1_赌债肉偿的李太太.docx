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赌债肉偿的李太太</w:t>
      </w:r>
    </w:p>
    <w:p>
      <w:r>
        <w:t>赌债肉偿的李太太</w:t>
      </w:r>
    </w:p>
    <w:p>
      <w:r>
        <w:t>排版：tim118</w:t>
      </w:r>
    </w:p>
    <w:p>
      <w:r>
        <w:t>字数：6428字</w:t>
      </w:r>
    </w:p>
    <w:p>
      <w:r>
        <w:t>李明又来了，他要借十万元。我当然不肯啦！可是他又跪又拜，说是欠了贵利走投无路，一定要我借钱救命。上次也是这样，后来甚至用他太太的肉体来打动我的心。结果，我竟然和他的太太一夕风流。不过那次她根本被她老公灌醉了，醉得像死人一样。</w:t>
      </w:r>
    </w:p>
    <w:p>
      <w:r>
        <w:t>那一次是在李明家，深夜里，李明将门匙交给我。说他天光才会回家。李明走后，我上楼用锁匙开李明的门。门开了，我摸进去，关上门后，感到份外刺激！</w:t>
      </w:r>
    </w:p>
    <w:p>
      <w:r>
        <w:t>我四处看了一会，便走近睡房，即闻到强烈的酒气。房内一片漆黑，亮了灯时，只见一个女人醉躺床上，显然有七、八成醉意。这最好，既不会认得我，又会有反应！</w:t>
      </w:r>
    </w:p>
    <w:p>
      <w:r>
        <w:t>这女人一定就是李太太了，她海棠春睡、酥胸半露，真是一个天生尤物。我见了立即兴奋起来了，先自己脱光衣服，一步步迫近，将她的衣钮一粒粒解开。</w:t>
      </w:r>
    </w:p>
    <w:p>
      <w:r>
        <w:t>每解一粒，心就狂跳几下。当除下胸围时，一对丰满的乳房弹跳出来，摇动不已。</w:t>
      </w:r>
    </w:p>
    <w:p>
      <w:r>
        <w:t>我禁不住伸出两手去摸捏，见她已沉醉如泥，便大胆地又握又抓。</w:t>
      </w:r>
    </w:p>
    <w:p>
      <w:r>
        <w:t>李太太乳房弹力惊人，我两手都握得软了，她却依旧高耸。这时，我已急不及待，剥光了她衣服，压向她身上。但是，阳具刚进入迷人的洞内，一片湿热就迫得透不过气来。上半身压下那对弹性十足的乳房，就比睡在弹弓床还舒服，我已忍不住了。我吻向她的小嘴时，已忍不住向她发泄了！</w:t>
      </w:r>
    </w:p>
    <w:p>
      <w:r>
        <w:t>此刻我已无能为力，只好在李太太身旁躺下，熟睡了两小时。醒来时，看见身旁那一具完美的女体，又引起色欲的冲动，马上又翻身压在她身上。</w:t>
      </w:r>
    </w:p>
    <w:p>
      <w:r>
        <w:t>李太太的阴道里还蓄满我刚才射入的精液，我那条粗硬的阴茎轻易就滑入她那滋润的肉洞里。李太太已熟睡，一点反应也没有，这使他感到遗憾，但仍控制不了色心，两手扶着她的盘骨，作旋转式的冲刺。在旋转中，李太太一对足球般结实的乳房，也在旋转着，她那醉红的脸，诱人的小嘴，充满了诱惑。</w:t>
      </w:r>
    </w:p>
    <w:p>
      <w:r>
        <w:t>我狂吻她的嘴，嗅着她的体香和发香，压在弹力十足的大肉球上，简直神魂颠倒。吻了一会，我又全力抽插了二、三十下。速度越来越快，李太太那对豪乳，抛动也越来越大，越来越快，简直像海面中括起十号风球，一个个巨浪惊涛拍岸，使我眼花撩乱，惊心动魄！我的高潮来临了，两手出尽全身气力，死捏着两座豪乳，我觉得就快向她发泄了。那时，我两手都握得软了，弹力过人的乳房上，留下鲜红的手指印。我放了手，改用口去吸吮乳头，又忍不住大力咬下去。</w:t>
      </w:r>
    </w:p>
    <w:p>
      <w:r>
        <w:t>「呀！好痛呀！」李太太在睡梦中低叫，脸上现出痛苦的神色，将我吓了一跳，以为她会醒来。但她没有，在她痛苦的脸色上，也流露着淫荡的满足，嘴角在邪笑。我明白了，她在睡梦中仍感受到自己阴道被阳具塞满的充实和快感。这使我的兴奋到达了顶点，努力将最后的精液以给她，又狂吻李太太的淫荡的小嘴，大力拥抱她，使胸部压在她那对诱人的豪乳。</w:t>
      </w:r>
    </w:p>
    <w:p>
      <w:r>
        <w:t>当我发泄完，伏在李太太身上不动时，突然感到她粗大的喘息，使我更觉得高兴和满足，我拥抱一丝不挂的李太太，一直睡至天明。</w:t>
      </w:r>
    </w:p>
    <w:p>
      <w:r>
        <w:t>起来时，我见李太太似有醒来的迹像，急忙穿回衣服逃走。</w:t>
      </w:r>
    </w:p>
    <w:p>
      <w:r>
        <w:t>临走前，我依依不舍吻别她充满诱惑的红唇和羊脂白玉般的乳房，当吻向她的大腿时，我看着李太太一对豪乳上被捏至青蓝处处，和阴道内流出我的精液，心里感到份外满足！踏出门外时，刚好遇见李明回来，便得意地一笑，大方地给多他五万元，好他还清贵利数。</w:t>
      </w:r>
    </w:p>
    <w:p>
      <w:r>
        <w:t>这已经是几个月前的事了，然而现在想起来，我虽然尽情地玩弄过李太太一丝不挂的娇躯，而且也在她的阴道里射入精液，却她只是在不省人事的状态下任我为所欲为，所以我仍觉得有点儿美中不足，实在是意犹未尽，只是没有说出来。</w:t>
      </w:r>
    </w:p>
    <w:p>
      <w:r>
        <w:t>李明也看穿我的心事，便说道∶「还是用我太大做抵押吧！」</w:t>
      </w:r>
    </w:p>
    <w:p>
      <w:r>
        <w:t>我正中下怀，却狡笑地问∶「你太太抵押有甚么用，我还有甚么益处呢？」</w:t>
      </w:r>
    </w:p>
    <w:p>
      <w:r>
        <w:t>李明低头说道∶「你想对她怎样也可以呀！」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