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令娘夫人—百子全作者不知所云</w:t>
      </w:r>
    </w:p>
    <w:p>
      <w:r>
        <w:t>令娘夫人—百子</w:t>
      </w:r>
    </w:p>
    <w:p>
      <w:r>
        <w:t>字数：60472字</w:t>
      </w:r>
    </w:p>
    <w:p>
      <w:r>
        <w:t>txt包：(58.73kb)(58.73kb)</w:t>
      </w:r>
    </w:p>
    <w:p>
      <w:r>
        <w:t>下载次数:72</w:t>
      </w:r>
    </w:p>
    <w:p>
      <w:r>
        <w:t>楔子</w:t>
      </w:r>
    </w:p>
    <w:p>
      <w:r>
        <w:t>成匍匐状的美子，从腰向后左右膨胀的屁股是藤冈最喜爱的部位，二十一岁年轻女孩的腰部是呈现出一点赘肉都没有的蜂腰状，从腰部向下描绘出一个新行，然后左右凸出来的屁股。被丰满结实的大腿所支撑的双臀浑圆挺翘，如同拨掉壳的鸡蛋一般，洁白的表面上残留着高叉泳衣的痕迹。藤冈以用力挺直的姿势将大肉棒插入倒三角的顶点，那个双臀夹缝中的凹处。藤冈的下腹部和美子有弹性的屁股「啪啪」地撞击在一起时，从美子的口中发出诱人的呻吟。</w:t>
      </w:r>
    </w:p>
    <w:p>
      <w:r>
        <w:t>当插入的大肉棒被抽出来的一瞬间，充满灼热湿润湿润的黏膜触发出了黏搭搭的声音，同时，和尖端部位纠缠在一起的感触，对於男人来说是无法用言语来形容的欢愉。</w:t>
      </w:r>
    </w:p>
    <w:p>
      <w:r>
        <w:t>属於典型娇小玲珑身材的美子，不仅仅是外表极为出色，还有敏锐的性感及反应，这央都令藤冈相当地满足，今晚由於胸部的上下及后面的两手都用绳子紧紧地绑住，美子的反应特别强烈，湿热的肉洞不断缩紧，这让藤冈享受到极大的快感。</w:t>
      </w:r>
    </w:p>
    <w:p>
      <w:r>
        <w:t>被紧紧地绑起来玩弄今晚是第二次，当三天前藤冈提出时，美子本来是不愿意，但藤冈跟她说只是玩玩看，於是美子就听从他的话玩了一下，结果身体湿润的程度是前所未有的。</w:t>
      </w:r>
    </w:p>
    <w:p>
      <w:r>
        <w:t>藤冈稍微地弯腰，两手从腰部绕到胸部，一下子抓住那被上下二条绳子紧紧绑住，美丽不输给屁股的丰满乳房，然后不断地揉搓着。逐渐变得紧绷的胸部，随着藤冈的揉弄而变得非常有弹性，娇嫩的乳头也耸立起来，在被汗水所完全渗透的背部，紧紧地握住双手的美子，以额头支撑被紧紧绑住的上半身，美丽的脸孔胀红，露出非常陶醉的表情，同时不断地发出甜美的哭泣声。</w:t>
      </w:r>
    </w:p>
    <w:p>
      <w:r>
        <w:t>从以前藤冈就有这样的兴趣，像这一类的录影带，还有小说，他可是非常地喜欢而且乐在其中，而且朋友之中有一人是开色情用品店，这类物品的来源更是不虞匮乏，常常从店里借回家欣赏。只是亲身的体验，这还是第一次。</w:t>
      </w:r>
    </w:p>
    <w:p>
      <w:r>
        <w:t>并不是普通的性爱没办法满足他，然而，至少对目前的藤冈来说，像这般的性爱是最刺激的，可能是因为他借了高利贷还不出钱，被黑道不断上门恐吓所造成的压力，想暂时逃避的发泄方式。</w:t>
      </w:r>
    </w:p>
    <w:p>
      <w:r>
        <w:t>藤冈全身抖动起来，在美子燃烧般的灼热身体中，大肉棒因无法克制的欲情而开始膨胀起来。</w:t>
      </w:r>
    </w:p>
    <w:p>
      <w:r>
        <w:t>「可以射精了吗？」对於在身旁询问的藤冈，美子则是皱着眉头，一副按奈不住的样子。「来啊，藤冈，快点。」抖动着嘴唇，发出抽筋般的回答声音。</w:t>
      </w:r>
    </w:p>
    <w:p>
      <w:r>
        <w:t>藤冈将上身挺起，紧紧地抓住纤细的腰身猛力抽送，然后将精液喷洒出来。</w:t>
      </w:r>
    </w:p>
    <w:p>
      <w:r>
        <w:t>接受了如同机关枪一般，连续发射的藤冈的精液之后，美子达到了快感的顶峰，几乎是没有间断地尖叫着，连续地达到了高潮。</w:t>
      </w:r>
    </w:p>
    <w:p>
      <w:r>
        <w:t>藤冈深深地吸了一口烟，然后往天花板上吐雾，这里是位於武崴小杉美子的公寓，在达到激情的高潮之后，身上绳子被解开的美子，将那不满汗水的身体靠在藤冈身上，并且在欢愉的余韵中睡着了。</w:t>
      </w:r>
    </w:p>
    <w:p>
      <w:r>
        <w:t>可是射完精的藤冈，却早已将刚才的兴奋忘得一乾二净，而是想着和这个毫无相关的事情。「只好做了，别无其他的办法啊。」想到今天下午和三条的约定，他自言自语地这样说。「有客人在大厅等着要见你。」当藤冈接到一楼柜台小姐的电话时，他正在社长旁边的秘书室一边看着周刊杂志，一边抽烟。</w:t>
      </w:r>
    </w:p>
    <w:p>
      <w:r>
        <w:t>「有客人找我？是谁？」「那是……」对於柜台小姐的答案感到惊讶「他们说他们是内村商事的人。」。</w:t>
      </w:r>
    </w:p>
    <w:p>
      <w:r>
        <w:t>藤冈的身体有如触电般从沙发上弹起，用手将嫌在手中的香菸丢掉。「我现在马上过去，请他们在大厅等一下。」藤冈以充满狼狈的口气回答，然后，站起身来。</w:t>
      </w:r>
    </w:p>
    <w:p>
      <w:r>
        <w:t>他跳上电梯，按下一楼的扭，拿出皮包，从中间抽出约有十张一万元的钞票放入裤袋中，而放回西装上衣内的皮包则只剩下数千元。</w:t>
      </w:r>
    </w:p>
    <w:p>
      <w:r>
        <w:t>这里是日本大型汽车制造商太阳汽车位於九内的总公司大厦。进公司六年，年龄二十九岁的藤冈，是在今年的四月，可以说是意外地被选拔为社长秘书。大学时代是游泳社的社长，人长得高，肩膀宽阔，那种充满年轻朝气的形像是相当具有魅力的，因此广受公司女职员的喜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