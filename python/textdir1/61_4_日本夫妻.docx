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日本夫妻</w:t>
      </w:r>
    </w:p>
    <w:p>
      <w:r>
        <w:t>「押咩ㄉㄟ~押咩ㄉㄟ~」</w:t>
      </w:r>
    </w:p>
    <w:p>
      <w:r>
        <w:t>这样的叫声真的是太令人蚀骨销魂了</w:t>
      </w:r>
    </w:p>
    <w:p>
      <w:r>
        <w:t>看过日本爱情动作片的男人</w:t>
      </w:r>
    </w:p>
    <w:p>
      <w:r>
        <w:t>总会希望自己有朝一日也能成为片中的男主角</w:t>
      </w:r>
    </w:p>
    <w:p>
      <w:r>
        <w:t>当然我也不例外</w:t>
      </w:r>
    </w:p>
    <w:p>
      <w:r>
        <w:t>事情大约发生在两三年前</w:t>
      </w:r>
    </w:p>
    <w:p>
      <w:r>
        <w:t>当时因为好奇心加入了一个外国蛮大的成人交友网站</w:t>
      </w:r>
    </w:p>
    <w:p>
      <w:r>
        <w:t>由於没有付费的关系</w:t>
      </w:r>
    </w:p>
    <w:p>
      <w:r>
        <w:t>只能登入个人资料看看别人的照片</w:t>
      </w:r>
    </w:p>
    <w:p>
      <w:r>
        <w:t>直到有一天收到了一个讯息</w:t>
      </w:r>
    </w:p>
    <w:p>
      <w:r>
        <w:t>讯息的来源居然是一对日本夫妻</w:t>
      </w:r>
    </w:p>
    <w:p>
      <w:r>
        <w:t>这大大的出乎我意料之外</w:t>
      </w:r>
    </w:p>
    <w:p>
      <w:r>
        <w:t>来信的主旨大约是说：</w:t>
      </w:r>
    </w:p>
    <w:p>
      <w:r>
        <w:t>他老婆看过我的照片后希望能进一步认识，叫我传几张重要部位的照片给她们看看</w:t>
      </w:r>
    </w:p>
    <w:p>
      <w:r>
        <w:t>哈当时的我看到这样的讯息真的又惊讶又高兴</w:t>
      </w:r>
    </w:p>
    <w:p>
      <w:r>
        <w:t>就这样我们互相交换了联络方式也互相看过对方的样子</w:t>
      </w:r>
    </w:p>
    <w:p>
      <w:r>
        <w:t>由於我只是抱着好玩的心态</w:t>
      </w:r>
    </w:p>
    <w:p>
      <w:r>
        <w:t>我们有一封没一封的e-mail互相保持联系</w:t>
      </w:r>
    </w:p>
    <w:p>
      <w:r>
        <w:t>突然有一天老公跟我说她们下下礼拜要来台湾玩希望能跟我见一面</w:t>
      </w:r>
    </w:p>
    <w:p>
      <w:r>
        <w:t>我也很乾脆的留下手机要她们到时候再打给我</w:t>
      </w:r>
    </w:p>
    <w:p>
      <w:r>
        <w:t>很快的她们终於来到台湾也跟我约了时间见面</w:t>
      </w:r>
    </w:p>
    <w:p>
      <w:r>
        <w:t>虽然已经看过她们的样貌但是见面那一刻我还是紧张的不得了</w:t>
      </w:r>
    </w:p>
    <w:p>
      <w:r>
        <w:t>我们约在她们下塌的饭店门口</w:t>
      </w:r>
    </w:p>
    <w:p>
      <w:r>
        <w:t>也许是第一次吧见面时感觉好尴尬</w:t>
      </w:r>
    </w:p>
    <w:p>
      <w:r>
        <w:t>她们是一对年轻的日本夫妻约27.8岁上下</w:t>
      </w:r>
    </w:p>
    <w:p>
      <w:r>
        <w:t>老公看起来很壮很猛穿着一件蓝色休闲上衣配上牛仔裤看起来就像是一般上班族</w:t>
      </w:r>
    </w:p>
    <w:p>
      <w:r>
        <w:t>老婆看起来比较娇小可爱穿着一件淡黄色连身洋装配上牛仔小外套</w:t>
      </w:r>
    </w:p>
    <w:p>
      <w:r>
        <w:t>看起来很羞涩的样子</w:t>
      </w:r>
    </w:p>
    <w:p>
      <w:r>
        <w:t>尴尬的笑着双方用生涩的英文免强的沟通</w:t>
      </w:r>
    </w:p>
    <w:p>
      <w:r>
        <w:t>哈也许是因为这样反而在比手画脚加上破破英文下造成不小笑果</w:t>
      </w:r>
    </w:p>
    <w:p>
      <w:r>
        <w:t>彼此稍微比较热络了起来</w:t>
      </w:r>
    </w:p>
    <w:p>
      <w:r>
        <w:t>当晚我带她们去吃ㄧ些台湾小吃逛了一下台湾夜市</w:t>
      </w:r>
    </w:p>
    <w:p>
      <w:r>
        <w:t>一路上有说有笑感觉大家心里都放松了不少</w:t>
      </w:r>
    </w:p>
    <w:p>
      <w:r>
        <w:t>终於回到了饭店我的心跳也是直线上升</w:t>
      </w:r>
    </w:p>
    <w:p>
      <w:r>
        <w:t>刚踏入房间的门口冷不防老婆突然从后面抱住了我</w:t>
      </w:r>
    </w:p>
    <w:p>
      <w:r>
        <w:t>想不到刚刚看来清纯羞涩的老婆突然作风大胆放荡了起来</w:t>
      </w:r>
    </w:p>
    <w:p>
      <w:r>
        <w:t>他的手从我的裤裆直接伸了进去隔着内裤不断的抚弄我的下体</w:t>
      </w:r>
    </w:p>
    <w:p>
      <w:r>
        <w:t>这一的举动让我兴奋不已瞬间肿胀了起来</w:t>
      </w:r>
    </w:p>
    <w:p>
      <w:r>
        <w:t>看到了我有所反应老婆更不客气的直接穿过内裤握了起来</w:t>
      </w:r>
    </w:p>
    <w:p>
      <w:r>
        <w:t>就这样隔着内裤上下套弄</w:t>
      </w:r>
    </w:p>
    <w:p>
      <w:r>
        <w:t>由於之前在信中的计画是老公在旁边看我跟他老婆玩</w:t>
      </w:r>
    </w:p>
    <w:p>
      <w:r>
        <w:t>因此老公进了浴室帮我们放水</w:t>
      </w:r>
    </w:p>
    <w:p>
      <w:r>
        <w:t>而我此时也回过身来回应老婆</w:t>
      </w:r>
    </w:p>
    <w:p>
      <w:r>
        <w:t>隔着衣物挑逗着他的胸部挑逗着她的下体</w:t>
      </w:r>
    </w:p>
    <w:p>
      <w:r>
        <w:t>左手隔着衣服玩弄着他左边的乳头嘴巴亲着右边的乳头</w:t>
      </w:r>
    </w:p>
    <w:p>
      <w:r>
        <w:t>右手更不安分的沿着他的大腿不断的挑逗抚摸着她</w:t>
      </w:r>
    </w:p>
    <w:p>
      <w:r>
        <w:t>不经意的把手摩擦过内裤</w:t>
      </w:r>
    </w:p>
    <w:p>
      <w:r>
        <w:t>我的天老婆已经湿得不可开交了</w:t>
      </w:r>
    </w:p>
    <w:p>
      <w:r>
        <w:t>渐渐的娇喘的声音愈来愈大声</w:t>
      </w:r>
    </w:p>
    <w:p>
      <w:r>
        <w:t>我的右手也慢慢的剥开他的内裤伸了进去</w:t>
      </w:r>
    </w:p>
    <w:p>
      <w:r>
        <w:t>好像擦了大量的润滑剂一样</w:t>
      </w:r>
    </w:p>
    <w:p>
      <w:r>
        <w:t>他的下面湿得不得了我一面挑弄着阴蒂一面在她门口徘徊刺激着她</w:t>
      </w:r>
    </w:p>
    <w:p>
      <w:r>
        <w:t>就这样我们站在房间门口附近爱抚了十多分钟</w:t>
      </w:r>
    </w:p>
    <w:p>
      <w:r>
        <w:t>突然间他蹲了下来脱下我的裤子</w:t>
      </w:r>
    </w:p>
    <w:p>
      <w:r>
        <w:t>一面用很色的表情看着我一面含了下去</w:t>
      </w:r>
    </w:p>
    <w:p>
      <w:r>
        <w:t>这样的视野似乎似曾相识</w:t>
      </w:r>
    </w:p>
    <w:p>
      <w:r>
        <w:t>阿不就是常常在影片中可以看到的情景吗</w:t>
      </w:r>
    </w:p>
    <w:p>
      <w:r>
        <w:t>只是今天男主角换成是我主演</w:t>
      </w:r>
    </w:p>
    <w:p>
      <w:r>
        <w:t>我站在第一人称享受着当影片男主角的快感</w:t>
      </w:r>
    </w:p>
    <w:p>
      <w:r>
        <w:t>老婆很认真的帮我服务不时的手口并用含着吸着</w:t>
      </w:r>
    </w:p>
    <w:p>
      <w:r>
        <w:t>我回过头来发现她老公早就在旁边找了张椅子坐着欣赏着这一幕</w:t>
      </w:r>
    </w:p>
    <w:p>
      <w:r>
        <w:t>别人的老婆正在帮我服务而老公却坐在旁边观看</w:t>
      </w:r>
    </w:p>
    <w:p>
      <w:r>
        <w:t>这样的画面我怎么受得了</w:t>
      </w:r>
    </w:p>
    <w:p>
      <w:r>
        <w:t>顺间一股脑的全部射进了老婆的嘴里</w:t>
      </w:r>
    </w:p>
    <w:p>
      <w:r>
        <w:t>老婆学着a片的情结让精液从嘴巴慢慢的留下来</w:t>
      </w:r>
    </w:p>
    <w:p>
      <w:r>
        <w:t>我此时的心情真的不知该怎么形容我只能说真的是很幸运</w:t>
      </w:r>
    </w:p>
    <w:p>
      <w:r>
        <w:t>接着我们两人就一起进去洗澡</w:t>
      </w:r>
    </w:p>
    <w:p>
      <w:r>
        <w:t>不一会儿她老公也脱光光近来</w:t>
      </w:r>
    </w:p>
    <w:p>
      <w:r>
        <w:t>由於浴缸不是很大我洗了身体就先出去了</w:t>
      </w:r>
    </w:p>
    <w:p>
      <w:r>
        <w:t>我在外面听着牠们两个在浴室里嘻闹</w:t>
      </w:r>
    </w:p>
    <w:p>
      <w:r>
        <w:t>说着我听不懂的日语不过听得出来似乎蛮开心的样子</w:t>
      </w:r>
    </w:p>
    <w:p>
      <w:r>
        <w:t>她们出来后战场移到了床上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