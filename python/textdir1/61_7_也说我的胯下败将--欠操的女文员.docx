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也说我的胯下败将--欠操的女文员</w:t>
      </w:r>
    </w:p>
    <w:p>
      <w:r>
        <w:t>也说我的胯下败将——欠操的女文员</w:t>
      </w:r>
    </w:p>
    <w:p>
      <w:r>
        <w:t>排版：美眉杀手</w:t>
      </w:r>
    </w:p>
    <w:p>
      <w:r>
        <w:t>字数：3436</w:t>
      </w:r>
    </w:p>
    <w:p>
      <w:r>
        <w:t>一位朋友介绍他们公司的文员给我认识之后，听说她一直对我念念不忘。我于是找了一个机会约她出来吃饭。吃饭时，她一直坚持她要请客，我也就乐得吃吃软饭。</w:t>
      </w:r>
    </w:p>
    <w:p>
      <w:r>
        <w:t>吃完饭，两人散步。我陪她走回位于湖滨南路的非矿大厦，也不知是谁主动，总之就是半推半就，两个人就手牵手的一路走回去。</w:t>
      </w:r>
    </w:p>
    <w:p>
      <w:r>
        <w:t>她身材好得让她的男同事们个个垂涎不已：身高约166cm，长得白净，五官</w:t>
      </w:r>
    </w:p>
    <w:p>
      <w:r>
        <w:t>很正，一头长发，有一股说不出的慵媚的性吸引力，她的同事们会这哈，说真的，我可以完全的理解。只是他们一个个认定她是处女，又是每天要一起上班，所以没人敢真的出手去钓她，只能利用上班闲暇，吃吃豆腐，过点小瘾，也正因为如此，肥水一不小心就落到我这个外人头上了。</w:t>
      </w:r>
    </w:p>
    <w:p>
      <w:r>
        <w:t>言归正传，当我们快回到她的办公大楼时，我问她「你办公室快到了吗？」</w:t>
      </w:r>
    </w:p>
    <w:p>
      <w:r>
        <w:t>她说「对啊。」我想机不可失，就把脸凑过去再她脸上给了一个goodbyekiss，</w:t>
      </w:r>
    </w:p>
    <w:p>
      <w:r>
        <w:t>霎时她整个脸红了起来。我发现我要凑过去亲她的时候，她的唇下意识的也靠了过来，只是旁边行人过多，我可不敢第一次两人单独吃饭就旁若无人的吻她。不过她的脸倒真是红透跟苹果般似的。我知道她有男朋友了，还是班对，问题是我也有一个在一起已经很久的女朋友，人不风流枉少年，性之所至，谁曰不云？！</w:t>
      </w:r>
    </w:p>
    <w:p>
      <w:r>
        <w:t>于是我陪她走进了办公大楼，幸运的是只有我们两搭电梯，一进电梯门，她按了21楼，我们马上抱在一起狂吻，说真格的，我还没遇到过这直接不做作，一拍即合火热般的对手，俩人完完全全的贴在一起。我双手在她全身上下摸索游移，她也不甘示弱，两手放在我背后，探巡我宽阔的背部……</w:t>
      </w:r>
    </w:p>
    <w:p>
      <w:r>
        <w:t>在电梯里，她按21楼之后，我就主动的向她靠近，一副要把她给吃掉的模样，于是干柴烈火一拍即合，情形进展快速到连我自己都觉得身在梦中，两个人狂吻到电梯门开，她舍不得的离开电梯，一看没人又跑回来亲我一下，我就顺势把她往我怀中一拉。我按了电梯顶楼，电梯于是再往高层升去，这次我除了狂吻外，双手不规矩的往她丰满的臀部移动，捏捧揉撮，哈，心里真是魂飞上了天，偷情的刺激，加上怀中美人的香艳火辣（大凡这种商业区的文员通常位于一个公司的入口处，精挑细选美艳高挑的美女，代表公司第一印象及供来访来宾、上班同事一饱眼福之责，全落在这种美眉身上），口中尽施接吻挑逗的技巧，把她的香舌、口腔搜巡肆虐个够，让她整个俏脸如火烧般的烫热，一双水汪汪的大眼媚态横生仿佛滴出水来。</w:t>
      </w:r>
    </w:p>
    <w:p>
      <w:r>
        <w:t>出了电梯门，我先探出去一看四下无人，我便拉着她到楼梯间（非电梯），找了1x楼跟1x楼的间关楼梯玄关处，更肆无忌惮的双手在这美女身上肆虐游移，上下抚摸。渐渐的，在她的厚重呼吸间，我的双手慢慢的往她的丰乳移动，可是却被她按住，毕竟她还想有点保留，我又试了几次，情形都是一样，只好保留到下次再好好品尝这般销魂滋味，于是我改变策略，大腿将她穿着短裙的双腿顶开，用我的大腿深处磨擦她的两腿之间，做圆圈的运转，让她忍不住呻吟出来。</w:t>
      </w:r>
    </w:p>
    <w:p>
      <w:r>
        <w:t>大凡这种在商业区上班的officelady，平时按公司规定需要穿着短裙上班。</w:t>
      </w:r>
    </w:p>
    <w:p>
      <w:r>
        <w:t>女郎性感的穿着，又饱受同事来宾的眼光言语上的性骚扰，有的或许厌恶，有的却是被逗得欲火高涨，碍于种种与同事间的关系不好大搞办公室恋情，其实心里却可能是芳心难耐，公事可能又无聊之极，常常看些罗曼史之类的东西，难免春心荡漾，一发不可收拾，以上就是我的办公大楼狂搞ol轶事，字字属实。</w:t>
      </w:r>
    </w:p>
    <w:p>
      <w:r>
        <w:t>隔天我实在有点欲火中烧，一大早我就打电话到她们公司跟她约下午到我住处或是要看个mtv逛个街。她一口答应，在电话里面也说很想再见到我，她说我打电话来挑逗她让她有点全身发热很想翘班，于是她就找了晚上要考试温书为借口，跟公司请了一个下午的假，我就接她到我的租处。</w:t>
      </w:r>
    </w:p>
    <w:p>
      <w:r>
        <w:t>一进门，我把门锁上，就看到她整个俏脸发红，她大概也从我把门锁上猜到下一刻可能会发生什事，上一次就是没有一个可供我们肆无忌惮隐密的场所。我脑中想起我朋友的托负，要确定她到底是不是处女，她的同事以往就是有这一个顾忌，加上她每天大家要一起上班，所以没人敢真正下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