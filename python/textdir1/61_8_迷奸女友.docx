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迷奸女友</w:t>
      </w:r>
    </w:p>
    <w:p>
      <w:r>
        <w:t>迷奸女友</w:t>
      </w:r>
    </w:p>
    <w:p>
      <w:r>
        <w:t>排版：tim118</w:t>
      </w:r>
    </w:p>
    <w:p>
      <w:r>
        <w:t>字数：2442字</w:t>
      </w:r>
    </w:p>
    <w:p>
      <w:r>
        <w:t>昨晚我刚出差回来不久，我朋友就打我手机说他刚刚下载了几个好片，叫我过去他家一起共享，我对a片还是蛮感兴趣的，就去超市买了啤酒和劲酒后马上就飞奔友人家，到他家后我们就开始看片子了片名叫台湾大猫真实迷奸，越看越爽，我俩的阴茎硬的发痛了真现在就有个女人给我们搞搞，看了几部片子时间也不早了，我说我要回去了，女友要下班回家了，说起女友我这朋友趁着酒劲就和我直说能不能叫我把女友借他搞一下，我说就算我同意我女友也不会同意啊你说呢是吧！这家伙鬼点子很多只要你同意我就有办法，我想到了刚刚迷奸的情景，莫非他也想迷奸，这被我猜对了，他去卧室取个个小瓶子里面有些小药片，我什么都明白了，心里很激动如果看见自己的好朋友迷奸自己的女友那该多刺激啊？</w:t>
      </w:r>
    </w:p>
    <w:p>
      <w:r>
        <w:t>为了这样的刺激我允许了，接下来我们就开始商量具体怎么做，一切商量好后我就准备回家实施计划了，但是我和他规定了几项条约在搞我女友时要温柔别弄伤她，2不准口交，但是我例外，3不能把精液射进我女友的阴道要在体外射精，如果真的控制不住射在里面也可以不过不能插到深处射一定要退出点射在阴道口这样我是怕怀上他的孩子，怀上孩子就不好办了，这些条约他直爽的就答应了，我说我准备好后我给你打电话你就过来，他点点头，我回到家后看女友还没下班，赶紧把药片磨成粉倒进她最爱喝的橙汁里，我知道女友每次下班回来都会首先先喝杯橙汁的，一切准备好后就等她下班了，过了10多分种我听见开门的声音她下班回来了，我跑进卧室假装在电脑前玩传奇游戏，我听见她拉开冰箱门，我知道她是拿果汁喝了，喝完进来她说要上网查些资料，我就让他查资料了，我等着药性的发作，大约过了5分来钟她说今天怎么这么累很想睡觉了，我故意说不会吧现在还早啊饭都还没烧啊怎么就睡了你看我出差回来都不累啊？</w:t>
      </w:r>
    </w:p>
    <w:p>
      <w:r>
        <w:t>后来她说真的很累也不知道为什么，她叫我下去买些快餐吃吃今天不烧了，我随后就说那好吧你睡吧我去买快餐了，我转身就走了，走到楼下我给朋友打了电话，他说马上到，等了他10来分钟他就来了我们一起上了楼，我说你在门口等等，我进去看下她睡着没有，进去后我看见女友崛起丰臀侧卧着床上，我过去推了推她她没反应我说我买了快餐起来一起吃她也没反应我觉得一起ok了。出去叫朋友进来，朋友急冲冲的来到卧室我说怎么开始啊？她说昏做这样的事还要我教吗？我和他一起来到床边我说为了省时间我们就不要脱光女友的衣服了吧，还是安全重要啊！万一搞好后又要帮她穿衣服她醒了我们就惨了！！！朋友想想也对！</w:t>
      </w:r>
    </w:p>
    <w:p>
      <w:r>
        <w:t>我们把自己的裤子脱了上了床，想不到我和他的阴茎都已经勃起了，他的那根东西别我的断但是比我的粗，我说可以动手了，我就把女友的上衣拉到颈部露出乳房，朋友的手早就把女友的裙子往上拉到肚子那里，女友就露出了黑色内裤，迫不及待的把手按在女友的阴部摸着，我看到这样的情景好兴奋，就甜着女友的奶子，我说别耽误时间了速战速决啊，我提醒着他可以做了，他说谁先来我说你先来吧，我说你那东西洗干净没有，他说早洗了，可以开始了，他把女有的内裤包着阴部的边往旁边一拉，露出了女友的阴道，我说阴道现在连水都没有这么干燥插进去不好会把她弄醒的啊？他说自己早有准备从袋子里拿出瓶药水他说这是润滑液，他把润滑液涂在自己的阴茎上，然后又到了很多涂在女友的阴道口上面用两手指分开女友的大阴唇另只手拿着润滑液清清的插入她的阴道深处到了进去，我过去用手摸了摸阴道哦真的是很滑了，这样我就放心了，为了让他顺利插入，我把手把女友的大腿分开他就右手拿着粗大的阴茎左手分开女友的阴唇龟头对着</w:t>
      </w:r>
    </w:p>
    <w:p>
      <w:r>
        <w:t>阴道口准备插入，我叫他慢点插入，他点了点头，我在仔细的看着，看他的屁股轻轻的往前一挺整个龟头就插进去了，他喔得人心一声小声说啊真紧啊，爽，我说你慢点来，别把她搞醒了看着女友的柔软的阴道包裹着朋友的阴茎心里好刺激啊，自己的阴茎硬的发痛了，随后朋友就一点点的深入一直把整根阴茎都插了进去，我看看女友的脸她还是闭着眼睛一点都不知道，我就放心了，朋友就来回的抽插女友的阴道，朋友小声的喘着气，嘴里边说好舒服啊，大该抽插了2分多钟朋友说要射了，我说别忘了射在体外哦，我看着难受就握着自己的阴茎套弄着，</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