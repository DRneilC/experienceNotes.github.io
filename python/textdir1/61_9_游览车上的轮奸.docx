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游览车上的轮奸</w:t>
      </w:r>
    </w:p>
    <w:p>
      <w:r>
        <w:t>猪哥雄正陶醉在对游览车里唯二的两位绝色美女的意淫之时，一连数声枪响打断他的绮梦。</w:t>
      </w:r>
    </w:p>
    <w:p>
      <w:r>
        <w:t>猪哥雄原名朱雄，是国内最具规模天豪旅行社的一名领队，45岁，长的是肥胖臃肿的猪哥样，模样神态都十分猥亵恶心。</w:t>
      </w:r>
    </w:p>
    <w:p>
      <w:r>
        <w:t>由于十分好色，加上长相类似，就被许多讨厌他的女同事取了猪哥雄这外号。</w:t>
      </w:r>
    </w:p>
    <w:p>
      <w:r>
        <w:t>这次带团去东部玩，原本无精打采，因为团里几乎都是老芋仔和欧巴桑，正好原来预定随车的导游老处女生病，请来蝶儿代班，让他暗自窃喜。</w:t>
      </w:r>
    </w:p>
    <w:p>
      <w:r>
        <w:t>导游小姐蝶儿可是天豪旅行社最美的导游之花，21岁，波浪般乌黑长发，身高171cm，皮肤雪白光滑鲜嫩，三围是34d，23，35，五官容貌艳丽，因为祖母</w:t>
      </w:r>
    </w:p>
    <w:p>
      <w:r>
        <w:t>是法国人，所以蝶儿有四分之一法国血统。</w:t>
      </w:r>
    </w:p>
    <w:p>
      <w:r>
        <w:t>蝶儿今天穿着蓝色的制服，裙子是贴身的窄裙，窄裙很短，紧紧包着浑圆结实紧绷、充满弹性的诱人翘臀，没穿丝袜，露出一双浑圆结实修长匀称的雪白美腿，九头身长腿美女一个。冷艳绝色，十分妩媚动人。</w:t>
      </w:r>
    </w:p>
    <w:p>
      <w:r>
        <w:t>好色的猪哥雄当然对蝶儿肖想很久了，但两人不同组别，从来不曾同团，平常在公司见面，蝶儿对猪哥雄也是嫌恶不假辞色。</w:t>
      </w:r>
    </w:p>
    <w:p>
      <w:r>
        <w:t>临上车前，猪哥雄还在盘算今夜如何设计蝶儿，一对临时报名的高中生一上车，便又深深吸引他的目光，两人大概16、7岁，男的俊秀，女的更是美得脱俗。</w:t>
      </w:r>
    </w:p>
    <w:p>
      <w:r>
        <w:t>后来闲聊，知道两人是小情侣，男的18岁，叫阿明。</w:t>
      </w:r>
    </w:p>
    <w:p>
      <w:r>
        <w:t>惹人怜爱的美少女小兰，17岁，一头飘逸长发几乎垂至柔软纤细的腰肢，肌肤雪白无瑕，鲜嫩可口。</w:t>
      </w:r>
    </w:p>
    <w:p>
      <w:r>
        <w:t>三围大概33c，22，34，，样子相当清丽秀美楚楚动人，气质清灵，身高167cm，</w:t>
      </w:r>
    </w:p>
    <w:p>
      <w:r>
        <w:t>短裙下露出一双修长匀称的雪白美腿，长腿美少女一个。</w:t>
      </w:r>
    </w:p>
    <w:p>
      <w:r>
        <w:t>一种娇柔纤弱，幼齿白嫩，令男人想怜惜或蹂躏的美。</w:t>
      </w:r>
    </w:p>
    <w:p>
      <w:r>
        <w:t>小兰是阿明的高二学妹，两人正在恋爱交往。</w:t>
      </w:r>
    </w:p>
    <w:p>
      <w:r>
        <w:t>蝶儿和小兰，便是此次旅行团里唯二的两位绝色美女。</w:t>
      </w:r>
    </w:p>
    <w:p>
      <w:r>
        <w:t>车至一处偏僻山区，忽然，一连数声枪响……</w:t>
      </w:r>
    </w:p>
    <w:p>
      <w:r>
        <w:t>2.绑架</w:t>
      </w:r>
    </w:p>
    <w:p>
      <w:r>
        <w:t>窗外是山区，以及4栋木屋。</w:t>
      </w:r>
    </w:p>
    <w:p>
      <w:r>
        <w:t>车上共35人被拿着枪的暴徒喝令下车，原来这是一处制造毒品的帮派基地及工厂。</w:t>
      </w:r>
    </w:p>
    <w:p>
      <w:r>
        <w:t>拿着枪的暴徒越来越多，大概30人上下，都是男人，每个都露出好色淫邪的眼神盯着蝶儿和小兰。</w:t>
      </w:r>
    </w:p>
    <w:p>
      <w:r>
        <w:t>绑架，是为了要赎金，不过看来这批色狼不会只满足赎金，一个特别高大粗壮的中年男人走过来，光头，很凶暴狰狞的模样，他是贩毒集团首领。</w:t>
      </w:r>
    </w:p>
    <w:p>
      <w:r>
        <w:t>两个壮汉亮出刀子，分别抵着蝶儿和小兰，拉了过去。</w:t>
      </w:r>
    </w:p>
    <w:p>
      <w:r>
        <w:t>「不要！啊！……你干什么……啊…救命啊……」蝶儿和小兰又厌恶又害怕地抗拒，「救命啊…不要…阿明……」</w:t>
      </w:r>
    </w:p>
    <w:p>
      <w:r>
        <w:t>阿明急的大叫：「小兰…放开小兰…啊……」刚要扑上前，另一名大肚男突然用力拿枪托将阿明打倒在地，还重击了好几下，打的他满脸是血。</w:t>
      </w:r>
    </w:p>
    <w:p>
      <w:r>
        <w:t>「不要打了…不要…呜…不要打了…我会…乖乖听话…不要打他了…」小兰哭着为男友求情。</w:t>
      </w:r>
    </w:p>
    <w:p>
      <w:r>
        <w:t>光头老大站在小兰背后紧贴着磨蹭，撩起她的短裙，抚摸还穿着白色蕾丝内裤的翘屁股，淫笑：「真是感人啊，我最讨厌这种为了爱人牺牲自己的贱货，给我带这两人到大房。其他人，另外关在一起。」</w:t>
      </w:r>
    </w:p>
    <w:p>
      <w:r>
        <w:t>在旁的猪哥雄知道这是不可多得，可以实现自己一路上性幻想的唯一机会，连忙哈腰说：「老大，我可以提供我们公司赎金情报喔，让我一起干吧，一路上我都在想怎样干她们。」</w:t>
      </w:r>
    </w:p>
    <w:p>
      <w:r>
        <w:t>「而且」猪哥雄又指着被打的很惨的阿明，露出变态邪恶的笑容说：「这小子跟那个幼齿美眉是情侣喔，不如让他当观众看小心肝被大家玩，老大觉得如何？」</w:t>
      </w:r>
    </w:p>
    <w:p>
      <w:r>
        <w:t>被押着的蝶儿，不敢置信地看着她的同事，露出恐惧与厌恶的表情。</w:t>
      </w:r>
    </w:p>
    <w:p>
      <w:r>
        <w:t>光头老大很欣赏猪哥雄的变态提议，除了猪哥雄外，还有2个同车的色狼也加入轮奸的行列：一个是游览车司机，戴着眼镜的中等身材中年人，因为是新来的司机，所以猪哥雄对他不熟，不过路上猪哥雄发现他一直偷瞄旁边的蝶儿，以及后照镜里的小兰。猪哥雄马上知道他是同道中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