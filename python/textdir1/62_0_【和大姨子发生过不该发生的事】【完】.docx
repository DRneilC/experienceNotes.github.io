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【和大姨子发生过不该发生的事】【完】</w:t>
      </w:r>
    </w:p>
    <w:p>
      <w:r>
        <w:t>大姨子是一名公安秘书，长的不算是特别漂亮，虽然生过孩子，但是很有气质，很有味道，虽然早就对她有想法，但是一直就是不敢啊，前一阵子听媳妇说，大姨子和姐夫夫妻生活不和谐，因为大姨子经常加班，姐夫很不高兴，所以经常在外面玩也不回家，所以听媳妇说一年多没性生活了，而且还自己买了一个自慰棒，但是没用过，我也只能听听，毕竟是没机会下手啊，但是去年夏天发生了转折，我公司有一商务车，该年检了，所以媳妇就找大姨子带我去，说熟人好办事，结果那天去接大姨子的时候，接着就硬了，制服，肉色丝袜，黑色高跟鞋，我直接就受不了了，但是没办法，有正事啊，结果去审车一套下来办完了，大姨子就说“能带我去XX吗？我有个文件今天必须要送去”我当然同意了，在那吃完饭回来接近8点了，在高速路上我就一直在想，上还是不上，她同意的话就爽了，万一不同意的话强行万一告诉我媳妇呢？在下高速的时候忽然想开了，管她呢，试试再说，结果我就径直把车开到了一个很隐蔽的一个小树林边上，大姨子还以为我走错了呢，还说你走错了吧？不是这里啊，我也不管了，停车熄火，下车拉开后车门抱住大姨子就又亲又舔，估计大姨子下坏了，一个劲的挣扎说“你干什么啊，你疯了？放开我！！”我越听越有感觉啊，把她摁倒，一只手手伸进衣服里面捏她的胸，当时别提有多爽了，另外一只手开始揉她的下面，渐渐的，大姨子放弃了挣扎，开始了娇喘，我一想，这下绝对有戏了，然后说“姐姐，我都听我媳妇说了，你好久没有夫妻生活了，而且还买了自慰器，放心，我会帮你解决的”，然后就开始舔她的丝袜，这绝对是我最刺激的一次啊，然后连忙把她丝袜阴部的那一块撕开，她把内裤弄一边，然后我就脱了裤子对准她的小逼就插了进去。我去~真的是太刺激太爽了，阴道应该是因为长期不做爱的关系，特别紧，特别爽，然后我就开始猛烈的抽插，大姨子也开始跟着呻吟起来，由于紧张刺激的关系，插了5分钟左右就想射，我就问“姐姐，我可不可以射进去啊，太爽了”她闭着眼睛享受着，半天哼出一句“不行，射外面”没办法了，怕怀孕，我就射到了她的丝袜上，真是爽的能上天啊，完事后，我就抱着她，在后座上聊天，“姐姐，你下面好紧啊，一点也不像生过孩子啊，这么爽姐夫怎么不满足你啊”她叹了口气“哎，工作忙啊，再加上他想要二胎，我不同意，生完孩子以后我就上了环，后来被他知道了，彻底闹翻了”我心想“我操！！上环了？呢还不让我射进去？不行，我要再弄一次”然后我就对大姨子说“姐姐，不怕，以后你可以让我帮你解决嘛”说完，又爬到了她身上，我们又开始了做爱，这一次她非常配合我，我也很卖力，几户每次都插到了她的最深处，最后我们折腾了大约20分钟，我终于射进了她的身体里，在树林里和警察做爱，还射了进去，这种感觉，真的没法形容，我们收拾了一下，就回去了，回去的路上，她说“这是我们的第一次，也是最后一次，这是个秘密，我不希望任何人知道。”我说“当然，放心好了”然后我们就各回各家了，可是命运真的是很奇妙的东西，有一次出去吃饭，姐夫出差了，家里亲戚让我去接大姨子和小外甥，我就去了，我到了她家，一开门，大姨子就楞了，我淫笑着打了个招呼，才发现，小外甥在睡觉，还没醒，哈哈，这么好的机会我是不会放过的，大姨子又被我上了两次，这就是我和我大姨子的故事喽~</w:t>
      </w:r>
    </w:p>
    <w:p>
      <w:r>
        <w:t>【完】</w:t>
      </w:r>
    </w:p>
    <w:p>
      <w:r>
        <w:t>2708字节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