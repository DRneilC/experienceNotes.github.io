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我被医生奸了</w:t>
      </w:r>
    </w:p>
    <w:p>
      <w:r>
        <w:t>我被医生奸了</w:t>
      </w:r>
    </w:p>
    <w:p>
      <w:r>
        <w:t>排版：zlyl</w:t>
      </w:r>
    </w:p>
    <w:p>
      <w:r>
        <w:t>字数：2266字</w:t>
      </w:r>
    </w:p>
    <w:p>
      <w:r>
        <w:t>在网上看了好几篇关于妇科医生奸污病人的事，我也有同样的遭遇，我却是被外科医生奸了的。我说的都是事实。</w:t>
      </w:r>
    </w:p>
    <w:p>
      <w:r>
        <w:t>我结婚不久就怀了孕，过了几个月，腋下竟长了肿块。我把这事同邻居讲起。</w:t>
      </w:r>
    </w:p>
    <w:p>
      <w:r>
        <w:t>邻居妇人说会同怀孕有关，要到医院看看才对。那时我比较忙，只能早一点下班去医院。我家附近没有市级大医院，只有区医院。下午四点多病人不多，这样也省得排队等候。看外科的是个约５０来岁的男医生，没几个病人。他看我来了，匆匆把前面的病人打发走了，就问我看那里。我说腋下长了肿块，不知是什么原因，怕影响了胎儿。医生打量了我一下，就从领口下看了我一眼，叫我到里面去检查。我坐在凳子上，他坐在我前面，叫我解开衣服。当时是天热时候，穿的很单薄，外衣一解开就露出胸罩了。他让我举起双手，在腋下摸来摸去，很那个的。</w:t>
      </w:r>
    </w:p>
    <w:p>
      <w:r>
        <w:t>他问我痛不痛，有多久了，又叫我解下胸罩。我在陌生男人面前暴露胸部真有点难为情。他说这同乳房有关呢，我只得除下乳罩，两只丰满的乳房就呈现出来。</w:t>
      </w:r>
    </w:p>
    <w:p>
      <w:r>
        <w:t>因为我已怀孕好几个月了，乳房发育得更丰满高挺，真的很迷人的。医生的双手在我的乳房摸着丶捏着，我虽然不怎么愿意，但感觉是很好过的，特别是他抚弄我乳头时，我的呼吸都急促起来。他说我的乳房真美，手感很爽。医生把我的双乳摸够了，我已冲动得心跳不已。他说还要看看子宫的大小，叫我躺到诊疗桌上。</w:t>
      </w:r>
    </w:p>
    <w:p>
      <w:r>
        <w:t>我刚躺下来，他就叫我不要动，他附下头又是手又是嘴巴抚弄我的奶子，我好兴奋，不禁大口大口地喘着气。他的另一只手已伸进我的裤内在我下身乱摸。我已经被摸的软绵绵的了。他见我很顺从，就把我的裤带解了，叫我抬起屁股，把内外裤一起拉到膝盖下，下腹和外阴都露出来了。他一边按我腹部一边说，我的肿块是怀孕的缘故，生了孩子就会好了。他又说我裤子穿着不好检查，把我的裤子全脱下了，还把我双腿蹬起分开，阴毛和外生殖器都任他乱搞了。虽然我知道他不怀好意，但我的淫水早出来了，只想他弄得越舒服越好。他随便动我那里我都是很冲动的，更不要说弄我阴户了。医生很内行，他的手一触到我的阴核，我的全身像触电一样兴奋极了，不禁呻吟起来。医生知道我什么都会由他的了，把我的衣服也全脱了，我就赤条条地躺着让他肆意抚弄了。这时医生也早已性起来了，他把鸡巴掏出来，把我的手拉过去，让我弄他的鸡巴。我已被他弄得淫淫的，注意力只集中在他摸我的地方，一边只紧紧地捏住他又大又烫的鸡巴。他把我阴唇阴道摸个够，又把我往下挪一点，他自己去到我脚下，竟用嘴巴对我口交，那嘴唇舌头轻柔地舔遍我的外阴，又舔我的阴道。我老公都没有对我这样搞过，今天我第一次尝到这样的滋味，才知道口交真太好过了，我真感激他对我这样好。他问我好过吗，我只是叫得更响了，好过得差点要哭起来了。随后，他把自己裤子全脱了，走到我面前举起鸡巴，这时我才敢看他，他的阴毛浓浓的，鸡巴挺得高高的，露出个大龟头发黑发亮，比我老公的粗，但不比我老公的长。他问我他的鸡巴大不大，我也照实说了。他问我喜欢吗，我也不好意思说，只看着他的鸡巴。</w:t>
      </w:r>
    </w:p>
    <w:p>
      <w:r>
        <w:t>他要我对他鸡巴口交，我从未搞过，又嫌脏，但想到自己下身也是更脏的，他也吻我，我也是应该吻他的。我张开了嘴巴把他大大的鸡巴含在嘴里。他很冲动，说太爽了，有我这样年轻的女孩为他口交真是福气呀。他见我很外行，就教我用舌头丶嘴唇丶手指要配合起来舔吮龟头。他还要我插得更深些，我说已放不进去了，他又把我的头拉到桌沿，让我的头悬垂下来，他说这样口同喉咙就是一条线了，他把自己站得高，再把鸡巴尽力插下去，一直插到了我的喉咙，整个鸡巴都含在我嘴里了，他连叫好过煞了。我虽不习惯也只好忍了，说实在的，对他口交时，我自己也同样感到刺激和淫欲，一点也不觉得有什么脏了。</w:t>
      </w:r>
    </w:p>
    <w:p>
      <w:r>
        <w:t>他说要同我性交，还说我已怀孕了，就没负担了。其实我早就想了，那还有不肯的。他爬到我身上，抱着我的头深吻着，我的口里和阴部早已全是淫水了，不要我分开阴唇，，他挺硬的鸡巴在我阴部上下摩擦一回后，一挺就进去了。他又粗又硬的鸡巴抽插得又快又威猛，有浅有深，左冲右突，把我的逼弄得淫水连连涌出。人们都说，女人不怕大只怕长，鸡巴越大阴道里才饱满，摩擦起来才更兴奋。医生的鸡巴和性交的工夫真使我爽死了，我只有叫号个不停了。大概他也太淫了，只五六分钟就泄精了，那一阵阵强烈的射精和阴茎的博动，我也达到了前所未有的高潮。钟逼后，医生还抱住我吻我，说我漂亮好看，说自己后天上班，叫我后天再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