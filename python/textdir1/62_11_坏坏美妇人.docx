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坏坏美妇人</w:t>
      </w:r>
    </w:p>
    <w:p>
      <w:r>
        <w:t>我今年二十八岁，离异，一个女儿被法院判给他父亲。我原本是纺织厂的女工，可自从国外一些产品进入以后，纺织行业大面积下岗，而我也被卷入下岗的浪潮中。</w:t>
      </w:r>
    </w:p>
    <w:p>
      <w:r>
        <w:t>目前我独自一人生活在省城。</w:t>
      </w:r>
    </w:p>
    <w:p>
      <w:r>
        <w:t>为了吃饭，我做过许多工作，清洁工、洗碗工、在小工厂里做活，甚至还给人家看过大门。现在我又一次面临失业。</w:t>
      </w:r>
    </w:p>
    <w:p>
      <w:r>
        <w:t>我想申请‘最低生活保障’，可劳动部门最终认定我是‘有工作能力的人’所以不予批准。</w:t>
      </w:r>
    </w:p>
    <w:p>
      <w:r>
        <w:t>我觉得前面好象已经没了路。</w:t>
      </w:r>
    </w:p>
    <w:p>
      <w:r>
        <w:t>烈日。</w:t>
      </w:r>
    </w:p>
    <w:p>
      <w:r>
        <w:t>我独自一人走在马路上，天真热，连大地都被晒出油来。</w:t>
      </w:r>
    </w:p>
    <w:p>
      <w:r>
        <w:t>我拿到老板给我的最后一个月的工资，现在他的那张脸还不时的出现在我的眼前，让人讨厌的脸，冷冷的对我说：“张姐，我也没办法，现在生意不好做，我也养活不了那么多人……”</w:t>
      </w:r>
    </w:p>
    <w:p>
      <w:r>
        <w:t>我什么也没说，拿起那可怜的一点钱毅然走了出去。</w:t>
      </w:r>
    </w:p>
    <w:p>
      <w:r>
        <w:t>我很渴，想买点水，直奔一个小摊走过去。“师傅，矿泉水多少钱一瓶？”我问。</w:t>
      </w:r>
    </w:p>
    <w:p>
      <w:r>
        <w:t>“两元。”一个男人说。</w:t>
      </w:r>
    </w:p>
    <w:p>
      <w:r>
        <w:t>我攥着包里的钱，手心微微见了汗，心说：两元钱够我吃一顿饭的了，还是别买了。</w:t>
      </w:r>
    </w:p>
    <w:p>
      <w:r>
        <w:t>想到这里，我扭头就走，我的背后传来一阵讥讽声：“连瓶水都不买，不买问个什么劲！吃饱撑的……”对于这样的讥讽，我早已经习惯了，穷人的命运便是如此，即便是最下三滥的人，只要他比你有钱，照样可以羞辱你，你还要忍受着。</w:t>
      </w:r>
    </w:p>
    <w:p>
      <w:r>
        <w:t>一直走到了一个公园附近，我忽然发现浇花的一条水龙头没关，看着突突直冒的水，我再也忍不住了，赶快走过去，拿起水管一口气喝了个够！啊！真舒服呀！</w:t>
      </w:r>
    </w:p>
    <w:p>
      <w:r>
        <w:t>我看着茂密生长的花草，突然觉得它们很幸福，至少比我幸福，它们口渴的时候还可以自由自在的喝水，它们饥饿的时候有人为它们施肥，它们不用自己操心就可以茁壮的成长，无忧无虑。</w:t>
      </w:r>
    </w:p>
    <w:p>
      <w:r>
        <w:t>我觉得自己还不如一根小草……</w:t>
      </w:r>
    </w:p>
    <w:p>
      <w:r>
        <w:t>回到了家，我躺在破旧的沙发床上把手里的那点钱点了一遍又一遍，总是不够，不够！</w:t>
      </w:r>
    </w:p>
    <w:p>
      <w:r>
        <w:t>这意味着我还要挨饿！受穷！</w:t>
      </w:r>
    </w:p>
    <w:p>
      <w:r>
        <w:t>突然！我发疯似的砸毁房间里的东西！只要我能搬动的，统统砸掉！砸烂这个世界！</w:t>
      </w:r>
    </w:p>
    <w:p>
      <w:r>
        <w:t>砸烂这个社会！这个穷人没活路的社会！这个人吃人的社会！</w:t>
      </w:r>
    </w:p>
    <w:p>
      <w:r>
        <w:t>我疯狂的大笑着，同时也大哭着！我只有一个字：恨！！！</w:t>
      </w:r>
    </w:p>
    <w:p>
      <w:r>
        <w:t>发泄以后，我觉得很舒服，也很累，躺在地上沉沉睡去……</w:t>
      </w:r>
    </w:p>
    <w:p>
      <w:r>
        <w:t>一觉醒来，已是华灯初上了。我摸黑打开了灯，发觉房间里到处乱七八糟，肚子也很饿。我好歹收拾了一下，整理整理衣服，拿起钱走出家门。</w:t>
      </w:r>
    </w:p>
    <w:p>
      <w:r>
        <w:t>‘能过一天过一天吧，明天的事情明天再发愁，至少今天先吃饱再说！’我这么想着。</w:t>
      </w:r>
    </w:p>
    <w:p>
      <w:r>
        <w:t>我的楼对面就是一间包子铺，在这里住了好几年了，我从没进去过，今天，我被包子铺里香香的包子所吸引，我走进了包子铺。</w:t>
      </w:r>
    </w:p>
    <w:p>
      <w:r>
        <w:t>啊，包子铺里的人真多，男女老少，形形色色。</w:t>
      </w:r>
    </w:p>
    <w:p>
      <w:r>
        <w:t>我挑选了一个角落里坐下，要了８个包子，在我等待的时候，忽然听到坐在我后面的说话声：“来，老许，喝酒…咱们哥们没说的……咳！你发什么愁呀，不就是儿子高考没考好吗……别在意……一会咱们去老刘那玩玩，听说他那又新进了几个小姐……喂，我告你说，老的、嫩的、浪的、不浪的，全都有！……我上次玩了一回！我操！那个过瘾呦！！……”</w:t>
      </w:r>
    </w:p>
    <w:p>
      <w:r>
        <w:t>我听着，心里忽然有了一种想法……我装做不在意的回头看了一眼，在我的后面坐着两个３０多岁的男人，桌子上放满了酒瓶，两个人的穿着都很时尚，一看就知道是有点小钱的那种人。</w:t>
      </w:r>
    </w:p>
    <w:p>
      <w:r>
        <w:t>一会，我的包子来了，我狼吞虎咽的吃了起来，吃饱了，我付了钱，多少钱我已经不在乎了，我觉得胃有点难受，晃荡着走出包子铺。</w:t>
      </w:r>
    </w:p>
    <w:p>
      <w:r>
        <w:t>回到了家，我躺在床上，回想着刚才那两个男人说过的话。‘难道，我真的只有那么一条路可以走了吗？应该还有别的路吧，应该还有！’我对自己这么说着。我好好的想了想，终于想到了另一条路，但我惊出了一身汗！另一条路就是：死！……不！我还不想死！不死就要想办法活下来！……现在，我活下来了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