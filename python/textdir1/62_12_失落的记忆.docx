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失落的记忆</w:t>
      </w:r>
    </w:p>
    <w:p>
      <w:r>
        <w:t>失落的记忆</w:t>
      </w:r>
    </w:p>
    <w:p>
      <w:r>
        <w:t>排版：zlyl</w:t>
      </w:r>
    </w:p>
    <w:p>
      <w:r>
        <w:t>字数：7936</w:t>
      </w:r>
    </w:p>
    <w:p>
      <w:r>
        <w:t>一、</w:t>
      </w:r>
    </w:p>
    <w:p>
      <w:r>
        <w:t>十月的东京，永远是雾蒙蒙的。</w:t>
      </w:r>
    </w:p>
    <w:p>
      <w:r>
        <w:t>从京元大厦的办公室窗口望出去，只能看到近处几座同样灰暗的摩天大楼，其他的一切，只是笼罩一片迷蒙的雾中了。</w:t>
      </w:r>
    </w:p>
    <w:p>
      <w:r>
        <w:t>我不喜欢这种灰暗，一如东京的人情世故——永远是那麽彬彬有礼，却永远让你无法接近……</w:t>
      </w:r>
    </w:p>
    <w:p>
      <w:r>
        <w:t>「叮铃铃……」一阵电话声将我从胡思乱想中惊醒。</w:t>
      </w:r>
    </w:p>
    <w:p>
      <w:r>
        <w:t>「喂，你好」</w:t>
      </w:r>
    </w:p>
    <w:p>
      <w:r>
        <w:t>「你好，是俊也君吗？」</w:t>
      </w:r>
    </w:p>
    <w:p>
      <w:r>
        <w:t>悠悠的女声，带着明显的北海道口音，我知道是阳子打来的。</w:t>
      </w:r>
    </w:p>
    <w:p>
      <w:r>
        <w:t>「是我，是阳子吗？」</w:t>
      </w:r>
    </w:p>
    <w:p>
      <w:r>
        <w:t>「嗨。」那边沉默了一下「俊也，我……想你」</w:t>
      </w:r>
    </w:p>
    <w:p>
      <w:r>
        <w:t>「我也想你」我感觉心跳有些加快。</w:t>
      </w:r>
    </w:p>
    <w:p>
      <w:r>
        <w:t>毕竟，有人牵挂的感觉绝对是幸福的。</w:t>
      </w:r>
    </w:p>
    <w:p>
      <w:r>
        <w:t>「阳子，我也想你，只不过我现在实在太忙……」</w:t>
      </w:r>
    </w:p>
    <w:p>
      <w:r>
        <w:t>那边轻轻地叹了一口气。</w:t>
      </w:r>
    </w:p>
    <w:p>
      <w:r>
        <w:t>如果阳子能看见我电脑屏幕上那些无聊的明星花边新闻和艳情裸照的话，感觉就不仅仅是遗憾了吧？！</w:t>
      </w:r>
    </w:p>
    <w:p>
      <w:r>
        <w:t>「这样吧，我尽量抽空回来陪你，现在，我有个会议要参加。下次再打电话给你，再见，我的美女，吻你」</w:t>
      </w:r>
    </w:p>
    <w:p>
      <w:r>
        <w:t>我放下电话，轻轻跌回到沙发里。</w:t>
      </w:r>
    </w:p>
    <w:p>
      <w:r>
        <w:t>妙高阳子，我大学时代的女友，同学公认的系花，如果说我在刻意逃避和这样的女人相处，你一定会认为我有病。</w:t>
      </w:r>
    </w:p>
    <w:p>
      <w:r>
        <w:t>不过事实的确如此。</w:t>
      </w:r>
    </w:p>
    <w:p>
      <w:r>
        <w:t>阳子的确漂亮，也很温柔，而且善解人意。</w:t>
      </w:r>
    </w:p>
    <w:p>
      <w:r>
        <w:t>你可能会说——这样的女人也不难找嘛！</w:t>
      </w:r>
    </w:p>
    <w:p>
      <w:r>
        <w:t>可是，如果你知道她是有着３０亿资产的尾张株式会社社长妙高远雄的独生女儿的话，可能就不会这麽想了吧！</w:t>
      </w:r>
    </w:p>
    <w:p>
      <w:r>
        <w:t>我有足够多的理由令阳子为我痴迷——我可以在她不开心的时候用幽默风趣</w:t>
      </w:r>
    </w:p>
    <w:p>
      <w:r>
        <w:t>的谈吐哄她高兴。</w:t>
      </w:r>
    </w:p>
    <w:p>
      <w:r>
        <w:t>我可以在她想逛街的时候以专业的眼光为她选购时装。</w:t>
      </w:r>
    </w:p>
    <w:p>
      <w:r>
        <w:t>我可以在情书里将相思娓娓道来。</w:t>
      </w:r>
    </w:p>
    <w:p>
      <w:r>
        <w:t>我可以在舞场上和她共舞到晕眩。</w:t>
      </w:r>
    </w:p>
    <w:p>
      <w:r>
        <w:t>圣诞节时，我会用新奇的手法和她一起装扮圣诞树。</w:t>
      </w:r>
    </w:p>
    <w:p>
      <w:r>
        <w:t>情人节里，我会用不同的方式表达相同的爱意……</w:t>
      </w:r>
    </w:p>
    <w:p>
      <w:r>
        <w:t>然而，有一点我的确无法做到。</w:t>
      </w:r>
    </w:p>
    <w:p>
      <w:r>
        <w:t>那就是，每一次当她雪白温软，娇柔妩媚的胴体扑入我怀里的时候，我竟然缺乏一个男人应有的热情。</w:t>
      </w:r>
    </w:p>
    <w:p>
      <w:r>
        <w:t>而这，正是我逃避她的理由。</w:t>
      </w:r>
    </w:p>
    <w:p>
      <w:r>
        <w:t>也许，我只是将她当作一个纯洁美丽的化身而已。</w:t>
      </w:r>
    </w:p>
    <w:p>
      <w:r>
        <w:t>也许，我所有的欲望，已经留在了青森那个叫做朝比奈的海边小镇了。</w:t>
      </w:r>
    </w:p>
    <w:p>
      <w:r>
        <w:t>青森，碧蓝如水洗过的天空，苍翠欲滴的绵延森林，蜿蜒崎岖的山麓，冬季温暖如春的酸汤温泉，都那麽令人难忘。</w:t>
      </w:r>
    </w:p>
    <w:p>
      <w:r>
        <w:t>最最难忘的，是零代夫人曾经轻轻抚摩我的那双温暖的手……</w:t>
      </w:r>
    </w:p>
    <w:p>
      <w:r>
        <w:t>二、</w:t>
      </w:r>
    </w:p>
    <w:p>
      <w:r>
        <w:t>我，伊藤俊也，２７岁，东京帝国大学金融贸易系的硕士生，毕业后就供职于现在的这家公司—帝元公司，凭着「能力」和「手段」，短短五年间，已经成为公司董事和贸易课课长，进入其中心权力层。</w:t>
      </w:r>
    </w:p>
    <w:p>
      <w:r>
        <w:t>这主要应该归功于我的生活经历吧，当然运气也是主要的——如果董事长明枝夫人不是一位寡居的半老徐娘，如果我不是凭着对中年美妇所特有的「经验」</w:t>
      </w:r>
    </w:p>
    <w:p>
      <w:r>
        <w:t>成为她的入幕之宾，也许就不会拥有现在的地位。</w:t>
      </w:r>
    </w:p>
    <w:p>
      <w:r>
        <w:t>「生活经历」，我不禁嘲笑起自己的逻辑，如果生活强加给自己的变数也可以沾沾自喜地称做经历的话，到不如去感慨命运的无常来得更真实些。</w:t>
      </w:r>
    </w:p>
    <w:p>
      <w:r>
        <w:t>我的父母在我上中学的时候就去美国谋求发展，为了不影响事业，于是将我从东京送到了青森朝比奈小镇的祖母家。</w:t>
      </w:r>
    </w:p>
    <w:p>
      <w:r>
        <w:t>说是小镇，其实朝比奈更象一个海边的小村，这里地广人稀，即使是邻居，也常常隔着一公里左右的距离。</w:t>
      </w:r>
    </w:p>
    <w:p>
      <w:r>
        <w:t>与东京的繁荣喧嚣比起来，朝比奈小镇的生活平静的有些无聊。当然也有例外，我经常可以听到零代夫人和祖母聊天时吃吃的笑声。</w:t>
      </w:r>
    </w:p>
    <w:p>
      <w:r>
        <w:t>零代夫人的别墅就在祖母家的北边，相距大概二公里路，她的丈夫是一艘大型货轮的船长，常年工作在外，一个月里难得回来几天。这让生性活泼的零代夫人不免感到寂寞。于是经常跑来和独居的祖母霜月夫人聊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