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淫乱的网吧女老板</w:t>
      </w:r>
    </w:p>
    <w:p>
      <w:r>
        <w:t>淫乱的网吧女老板</w:t>
      </w:r>
    </w:p>
    <w:p>
      <w:r>
        <w:t>排版：tim118</w:t>
      </w:r>
    </w:p>
    <w:p>
      <w:r>
        <w:t>字数：3066字</w:t>
      </w:r>
    </w:p>
    <w:p>
      <w:r>
        <w:t>我是个超级网虫，我们这边的大小网吧几乎全去过。我一般都是玩到最后一个走的。最近我常去一家网吧。主人是一个三十二岁左右的少妇（算是吧）。身材很好，性感，丰满皮肤真他妈的爽！两个奶子鼓的都要跳出来了。屁股圆满摸起来有手感，记得我一开始见到她就想摸。她笑起来有些淫荡。但很勾人的也许因为这个我后来常去。这也是我后来发展到跟她作爱的原因吧。</w:t>
      </w:r>
    </w:p>
    <w:p>
      <w:r>
        <w:t>其实上网也很少看黄色网站的。便偶尔也会光顾的。有一次我去她那上网突然找到一个黄色的网站看了起来。真他妈的爽全是裸照看得我老二都鼓起来了挺得老高。忽然感觉有人在看我。一扭头正是她。</w:t>
      </w:r>
    </w:p>
    <w:p>
      <w:r>
        <w:t>我的脸一下就红了。她笑笑就走开了。其实我马上就镇静了。我们这时很熟了。</w:t>
      </w:r>
    </w:p>
    <w:p>
      <w:r>
        <w:t>到十点了她突然宣布：「今天大家就玩到这吧不好意思，我今天有事不包宿了。请快点准备下机吧。最后我看剩下三个人了，心想我也应该走了。于是我走过去交钱。她说：」等下吧我有事问你。「」什么事？「」等下说。「然后她转过去：」喂！你们两个下吧。「等那两人走了后，她向我招手：」过来呀。「</w:t>
      </w:r>
    </w:p>
    <w:p>
      <w:r>
        <w:t>我跟着进了房间心想：她妈的是不是想挨干了？</w:t>
      </w:r>
    </w:p>
    <w:p>
      <w:r>
        <w:t>「刚才你想看黄色图片？现在让你看更真实的吧。想不想？」</w:t>
      </w:r>
    </w:p>
    <w:p>
      <w:r>
        <w:t>「不会吧？老板娘？」</w:t>
      </w:r>
    </w:p>
    <w:p>
      <w:r>
        <w:t>「难道还要装腔作势？」她笑道。「不我可是很壮的，我怕你受不了的哟？」</w:t>
      </w:r>
    </w:p>
    <w:p>
      <w:r>
        <w:t>我大起胆子。</w:t>
      </w:r>
    </w:p>
    <w:p>
      <w:r>
        <w:t>「是吗？我可要试试谁厉害。」她过来摸着我的老二。真他妈的爽我的马上就挺起来了，「果然不错呀，小伙子。快来跟我的雄穴比呀！」她妈的真是个淫贺！我就喜欢这种说话的人！爽！「你老公呢？」我问道。</w:t>
      </w:r>
    </w:p>
    <w:p>
      <w:r>
        <w:t>「他是个性无能迟早都要离我们分开都两年了我这两年受不了。他死在家里。</w:t>
      </w:r>
    </w:p>
    <w:p>
      <w:r>
        <w:t>没用的东西。我想你今晚不会让我失望吧？「她用手托起我的下巴。</w:t>
      </w:r>
    </w:p>
    <w:p>
      <w:r>
        <w:t>「废话我的身材不是摆着看的。」我一拍胸。</w:t>
      </w:r>
    </w:p>
    <w:p>
      <w:r>
        <w:t>「先个澡吧？」她说。我心想真妈的画蛇添足。我抱住她：「你不认为是多余？」</w:t>
      </w:r>
    </w:p>
    <w:p>
      <w:r>
        <w:t>她来个狂吻。我们的舌头搅在一起体会着男友的美味。</w:t>
      </w:r>
    </w:p>
    <w:p>
      <w:r>
        <w:t>我们用最快速度把衣服脱了个尽光。她躺在床上「老公过来呀干我吧。我这早痒死了。」我才不呢。要先欣赏这个淫娘。我拷！两个奶子超大！但不是手术的，是自然的大。在灯光下发亮！平躺在床上像两个钵那么大奶头红朴朴的。白白嫩嫩很有弹性！看了就想啃一口。他妈的她老公真是浪费！脸红朴朴的一看就知道想性交的样子。但真他妈的诱人，我本想马上扑过去干的肥穴。可是，我一向不用太急再说那样没用。现在想起她那骚样就想作。她开始自摸了，喘着粗气：「快来干我呀。」她一只手挤着那对硕大的奶子，一只手顺着那雪白的丰润的腿滑到那条狭缝上。茂盛的林森般浓密的阴毛向四周扩散。每个地方都充满诱惑和性感！阴毛发亮可以看出是湿了的缘故。真是个上手好贺！我扒在她身边，她双手迫不及待的抱住我的腰，用她那肥厚湿润的唇吻我的脖子。</w:t>
      </w:r>
    </w:p>
    <w:p>
      <w:r>
        <w:t>我揪准机会用我的舌头俘获她那细嫩的淫唇。与这种富有激情的女人接吻真是爽快！我们的爱液在嘴中搅拌互相用舌尖挑逗双方的每一根性爱的神经。我们一边狂吻，从她的白净的脸滑到肚子再到双峰。我的两只手都没闲着。</w:t>
      </w:r>
    </w:p>
    <w:p>
      <w:r>
        <w:t>一只手摸着那条最诱人缝。她的喘的气越来越粗，渐渐变热了。另一只手在那对酥软的双乳上下滑动。她开始小声的呻吟着。我加大了力度摸得她的双乳跳了起来。</w:t>
      </w:r>
    </w:p>
    <w:p>
      <w:r>
        <w:t>「啊啊……啊！……」她开始放肆的叫起来。</w:t>
      </w:r>
    </w:p>
    <w:p>
      <w:r>
        <w:t>我摸她的深穴的手也加深了进攻。开始我用一只小指探测。真她妈的紧我三个手只插进去时就困难了。但挺深的。我的手指始终没触到有阻之处。我明显感觉她那淫穴的暖气越越热。很快开始有淫水从那流出来了。</w:t>
      </w:r>
    </w:p>
    <w:p>
      <w:r>
        <w:t>「哇……啊，快——快插，我受不了……」我这时也被她挑逗得不行了。妈的从没见过如此抚摸弄得我浑身血液涌起来了。我的老二的角度早已发生大的转变了。开始只是水平硬起现在是向上抬高了六十度！向一尊瞄准目标的高射大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