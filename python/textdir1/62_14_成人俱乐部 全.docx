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成人俱乐部 全</w:t>
      </w:r>
    </w:p>
    <w:p>
      <w:r>
        <w:t>成人俱乐部</w:t>
      </w:r>
    </w:p>
    <w:p>
      <w:r>
        <w:t>＊＊＊＊＊＊＊＊＊＊＊＊＊＊＊＊＊＊＊＊＊＊＊＊＊＊＊＊＊＊＊＊＊＊＊</w:t>
      </w:r>
    </w:p>
    <w:p>
      <w:r>
        <w:t>说真的，我都不知道这篇文章该怎么开头，又该怎样去描述，但我真的很想把我的这段经历写出来，不是为了写给任何人，只是写给自己，也算是对自己过去生活的一段总结吧！</w:t>
      </w:r>
    </w:p>
    <w:p>
      <w:r>
        <w:t>事情过去已经有一年了，有些具体的细节我记不太清楚了，比如一些当时的对话，我只是凭着我的回忆把它整理拼凑了起来，我并不想把这写成一部小说，但会适当的加以描述，以便读者能更好的去体会事情的主人公——我的心境与感受。</w:t>
      </w:r>
    </w:p>
    <w:p>
      <w:r>
        <w:t>不论看过这篇文章的人是男是女，无论你们相信与否……</w:t>
      </w:r>
    </w:p>
    <w:p>
      <w:r>
        <w:t>＊＊＊＊＊＊＊＊＊＊＊＊＊＊＊＊＊＊＊＊＊＊＊＊＊＊＊＊＊＊＊＊＊＊＊</w:t>
      </w:r>
    </w:p>
    <w:p>
      <w:r>
        <w:t>（１）</w:t>
      </w:r>
    </w:p>
    <w:p>
      <w:r>
        <w:t>那是七月的一个星期五的下午，在我的ｏｆｆｉｃｅ接到了「玫」的电话，约我下班后在她公司楼下的咖啡厅见，说有要紧事。她没有说是什么事，我也就没细问。她一向如此，想起一出是一出，总是没头没脑的乱来一通，然后就悄无声息了。对此，我已经习以为常了，也就没有太在意。还好，那天的工作不是很多，只需要为总公司准备一些报表，再核对一些数据，就ｏｋ了。</w:t>
      </w:r>
    </w:p>
    <w:p>
      <w:r>
        <w:t>眼看着就４︰３０了，我匆匆的补了补妆，告诉秘书我约了客户，就提前下了班，驱车前往那家咖啡厅。虽然只有十分钟的车程，但我不喜欢迟到。</w:t>
      </w:r>
    </w:p>
    <w:p>
      <w:r>
        <w:t>先说说「玫」吧。「玫」是我大学同学，和我都是北京的，同年级又是同一个系的，最巧的是我们还是同一个寝室的。有了这么多的相同，我们很自然的就走得很近。</w:t>
      </w:r>
    </w:p>
    <w:p>
      <w:r>
        <w:t>虽然毕业后我们各自进了不同的公司，有着各自不同的发展，也都结了婚，但这种关系我们都很珍惜并一直保持至今。我结婚的时候她还是我的伴娘呢，她的老公也是在我的婚礼上认识的……</w:t>
      </w:r>
    </w:p>
    <w:p>
      <w:r>
        <w:t>停好了车，我径直来到那家咖啡厅，「玫」已经等在那里了，向我招招手。她可是从来没有这么准时过，今天是怎么了……</w:t>
      </w:r>
    </w:p>
    <w:p>
      <w:r>
        <w:t>我坐下后，也为自己要了一杯咖啡。然后就是互相的问了问近况，我在等着她进入今天的主题……</w:t>
      </w:r>
    </w:p>
    <w:p>
      <w:r>
        <w:t>「玫」本来是坐在我对面的，却换到了我旁边的位子，用眼睛扫了一下周围的人，然后把头靠得离我很近。我知道，她现在要开始进入今天的主题了，我期待着……</w:t>
      </w:r>
    </w:p>
    <w:p>
      <w:r>
        <w:t>（２）</w:t>
      </w:r>
    </w:p>
    <w:p>
      <w:r>
        <w:t>她接下来的那番话，着实的让我吃惊不小，不由得让我怀疑起了自己对她的了解。</w:t>
      </w:r>
    </w:p>
    <w:p>
      <w:r>
        <w:t>她当时的原话我已经记不清了，大致的内容是告诉我她参加了一个俱乐部，是私人性质的，每次活动的内容是集体的性交，会员大概有三十几个，而且必须都是已婚者，其目的就是为了防止会员之间产生感情纠葛，而且每次活动的时候相互之间都不用真名，必须事先为自己取个英文名并且不允许相互打听对方的情况，只有俱乐部的组织者才了解所有人的情况。而她已经参加了半年多且活动了六、七次了，每一次的感觉都不同，一次比一次好……</w:t>
      </w:r>
    </w:p>
    <w:p>
      <w:r>
        <w:t>我都不知道当时是怎么听完「玫」的那些话的，只记得自己心跳得从没有那么快过，握紧的拳头手心里全是汗，紧张得要命……甚至想象不出三十多人在一起会是怎样的一种场面。</w:t>
      </w:r>
    </w:p>
    <w:p>
      <w:r>
        <w:t>「玫」后来还说让我原谅她一直没告诉我，是因为有规定不能让俱乐部以外的人知道，以保证其安全性。之所到以现在才和我说，是因为她帮我也申请了，而且已经和那个组织者说了好几次了，直到最近才答应的。而且今天晚上就有活动，问我要不要参加。</w:t>
      </w:r>
    </w:p>
    <w:p>
      <w:r>
        <w:t>说完那些话之后，「玫」就不再说话了，喝着咖啡静静的看着我，等着我的答复……</w:t>
      </w:r>
    </w:p>
    <w:p>
      <w:r>
        <w:t>我知道，无论我做出什么样的决定，都将影响我今后的生活……</w:t>
      </w:r>
    </w:p>
    <w:p>
      <w:r>
        <w:t>可是当时我的脑子乱极了，根本就无法做出任何的决定，周围的空气似乎都凝固了，也不知过了多久，我下意识的端起了咖啡送到了嘴边，才知道咖啡已经凉了……</w:t>
      </w:r>
    </w:p>
    <w:p>
      <w:r>
        <w:t>（３）</w:t>
      </w:r>
    </w:p>
    <w:p>
      <w:r>
        <w:t>正当我大脑一片空白的时候，「玫」告诉我不用马上做决定，活动开始的时间是晚上十一点，让我先回家考虑一下，如果想好了，九点半到她家接她，假如过了十五分钟我还没到，她就明白了，就当什么事情都没发生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