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女警察李清</w:t>
      </w:r>
    </w:p>
    <w:p>
      <w:r>
        <w:t>李清，今年２５岁，９８年考取公安大学后父母先后双双去世，在学校的帮助下完成四年学业，０２年分配到ｈ市公安局，因为没有家庭负担，加之本身能力出色且嫉恶如仇，调到重案科，经过三年第一线的对敌斗争煅练，屡立奇功，现在已是能单独办案的重案二组组长了。</w:t>
      </w:r>
    </w:p>
    <w:p>
      <w:r>
        <w:t>李清长的相当漂亮，身材一级棒。一米七四的个，四肢修长，并没有因为练功而长出肌肉块，三围比例也很标准。李清一张瓜子脸，五官清秀，皮肤白净光滑，穿上警服真是说不出的清纯劲，是警界很出名的明星警花。</w:t>
      </w:r>
    </w:p>
    <w:p>
      <w:r>
        <w:t>从上大学起李清就不乏追求者，到了公安局更是如此，局里的小伙子们没追过李清的还真不好找，但李清条件太过出色，对追求者们从来也不松口，慢慢地追求她的小伙子们也就都知难而退了。</w:t>
      </w:r>
    </w:p>
    <w:p>
      <w:r>
        <w:t>其实大家都知道李清之所以不找男朋友，是因为她发誓：不给父母报仇，决不考虑终身大事。</w:t>
      </w:r>
    </w:p>
    <w:p>
      <w:r>
        <w:t>李清的父母原也都是公安局重案科的干警，在９８年的一次抓捕行动中中了罪犯的埋伏，被折磨致死，和他们一起殉职的还有七位警察。当时如此重大的伤亡震动了公安部，部长亲自下令一定要迅速破案，恶惩凶手，但这个犯罪团伙组织严密，手段凶残，案子一直也没有破，李清的杀父杀母之仇一直也就没报。</w:t>
      </w:r>
    </w:p>
    <w:p>
      <w:r>
        <w:t>李清的重案二组共十二人，除了快退休的李叔在局里坐镇，负责联络、后勤等工作，冲杀在第一线的干警清一色的年轻人，七男四女，最大的大刘今年也不过二十七岁，而最小的小宋是去年才从警校毕业的，现在还在见习期呢。</w:t>
      </w:r>
    </w:p>
    <w:p>
      <w:r>
        <w:t>局里之所以这样安排，一是考虑到李清太年轻，给她些老兵不好管理，再就是这些年轻人都没有什么背景，又都在全心全意干事业的时期，真有什么不好办的案子就让这些年轻人上去冲一冲，免得因各种关系缚手缚脚。</w:t>
      </w:r>
    </w:p>
    <w:p>
      <w:r>
        <w:t>李清没有男朋友，也没有家人，寂寞了就到酒吧坐坐，这是多年的习惯了。李清来这从来都是便服，也不多说话，所以没人知道她是警察。酒吧这种地方什么人都有，有些道上混的人也来。有时喝大了就什么都说，这也是李清来酒吧的第二个目的：打探情报。</w:t>
      </w:r>
    </w:p>
    <w:p>
      <w:r>
        <w:t>这天李清象往常一样，换上便服，来到红枫叶酒吧，要了杯啤酒找了个角落静静地坐着。看着喧闹的人群，李清斜靠在椅子上休息。突然，两个酒鬼的话引起了李清的注意。</w:t>
      </w:r>
    </w:p>
    <w:p>
      <w:r>
        <w:t>“哥们，乘早洗手别干了，李权又回来了，他回来了，还有我们的饭吗？”</w:t>
      </w:r>
    </w:p>
    <w:p>
      <w:r>
        <w:t>李权！！！</w:t>
      </w:r>
    </w:p>
    <w:p>
      <w:r>
        <w:t>李清一振，七年了，李清一直在查李权，这个杀死李清父母的凶手。七年前因他的犯罪团伙杀死了九名警察而名声大振，也因为公安机关的全力打击而在ｈ市发展不下去，而去了南方。今天终于又有他的消息了，李清很兴奋，马上叫来手下两名队员，两个酒鬼一出酒吧就被带回局里审问了。</w:t>
      </w:r>
    </w:p>
    <w:p>
      <w:r>
        <w:t>问了一夜，总算有些线索：李权七月二十日在郊区的一个废工厂组织召开了一个会议，把道上的朋友都找来，想重分ｈ城的地盘，说白了就是想重做ｈ市黑道的老大。</w:t>
      </w:r>
    </w:p>
    <w:p>
      <w:r>
        <w:t>“这样重大的案子应该交到局里，我们不能自作主张。”大刘说，“我看先不忙，咱们先端了李权的窝，直接把李权带到局长办公室，该有多过瘾，让那些说我们是娃娃兵的一组看看我们也能办大案子。”刚上班一年的小赵说。</w:t>
      </w:r>
    </w:p>
    <w:p>
      <w:r>
        <w:t>其实李清有自已的打算，当年杀死九名警察都不是李权亲自下的手，自有他手下的喽罗顶罪，就算抓了李权也不能重判，那自已的仇就不知什么时候才能报了。李清想在抓捕行动中，以李权袭警为名亲手杀了李权，就算事后被查出来也认了，只要能报仇。</w:t>
      </w:r>
    </w:p>
    <w:p>
      <w:r>
        <w:t>“李权他们就在今晚开会，报局里说不定就耽误了，我看咱们先下网吧！”李清说。</w:t>
      </w:r>
    </w:p>
    <w:p>
      <w:r>
        <w:t>组长说话了，大家也都心知肚明李清的意思，所以也没人反对。</w:t>
      </w:r>
    </w:p>
    <w:p>
      <w:r>
        <w:t>当晚，李清带领她的队员们来到了李权开会的废工厂，这是一家木材厂，因厂主犯案，三年前关门了，荒荒凉凉，一百多米的院里长满了杂草，院中间的厂房里隐隐看到有灯光，显然李权等正在里面开会。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