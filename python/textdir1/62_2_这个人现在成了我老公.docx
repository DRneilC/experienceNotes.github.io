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这个人现在成了我老公</w:t>
      </w:r>
    </w:p>
    <w:p>
      <w:r>
        <w:t>我曾经被人下过迷药强奸过，却什么都不知道。</w:t>
      </w:r>
    </w:p>
    <w:p>
      <w:r>
        <w:t>那是在我2独自去旅行的事情。因为一直以来都喜欢一个人背个包坐着火车到处玩，喜欢看车窗外不同的风景和车上来来往往的行人。所以暑假又征求家人的同意再次背上包包准备出门。爸妈是工作狂很少回家，我讨厌那个没有人气的所谓的家，所以在得到路费的当天晚上我就来到桑那浴的休息大厅。这是我的习惯，每次出门坐火车之前都会到这住上一晚，只因为我喜欢被人气所包围，大概这就是爸妈留给我的阴影吧。不过，我很享受这种日子。</w:t>
      </w:r>
    </w:p>
    <w:p>
      <w:r>
        <w:t>当我一无聊的快要睡着的时候，听见服务员说「于总，请您暂时先在这休息。」</w:t>
      </w:r>
    </w:p>
    <w:p>
      <w:r>
        <w:t>「谢谢」</w:t>
      </w:r>
    </w:p>
    <w:p>
      <w:r>
        <w:t>很低沉的中年男人声音，很有磁性。</w:t>
      </w:r>
    </w:p>
    <w:p>
      <w:r>
        <w:t>我也在对第二天的旅行无限遐想中缓缓睡去。「咚」的一个硬物掉地声音把我惊醒，映入眼中的是一张很干净的男人的脸。一脸的惊慌失措又带这微笑的对我说「对不起对不起，把你吓醒了吧？」看着眼前这个帅帅的男人我礼貌的对他笑了笑，刚要对他说没关系，却因为嗓子干的没有说出来，他连忙他身边一瓶看似刚打开的百事递给我「刚打开，还没喝过」我笑了笑接过来一通的甘饮。</w:t>
      </w:r>
    </w:p>
    <w:p>
      <w:r>
        <w:t>我转头冲他笑了笑，他也冲我笑了笑然后躺在隔壁的床位上。</w:t>
      </w:r>
    </w:p>
    <w:p>
      <w:r>
        <w:t>「小妹妹，怎么不回家？」</w:t>
      </w:r>
    </w:p>
    <w:p>
      <w:r>
        <w:t>我对他所谓的「小妹妹」称呼很不满意的皱了皱头「高兴！」</w:t>
      </w:r>
    </w:p>
    <w:p>
      <w:r>
        <w:t>他呵呵的笑了笑然后摆弄起刚才掉在地上的dv机。我也懒的在去搭腔，哼，就长的干净点呗干吗那么拽？！把我男朋友叫出来让你自卑到死！想着我那最最</w:t>
      </w:r>
    </w:p>
    <w:p>
      <w:r>
        <w:t>亲爱的男朋友伏在我身上边和我做爱边做俯卧撑的样子就想笑~我使劲夹了夹双</w:t>
      </w:r>
    </w:p>
    <w:p>
      <w:r>
        <w:t>腿摩擦着阴户昏昏沉沉的又睡了过去。</w:t>
      </w:r>
    </w:p>
    <w:p>
      <w:r>
        <w:t>再次睁开眼睛休息厅已经没有几个人了。而我全身酸疼的像散了架，头也像要炸开一样。更夸张的是连我的蜜穴竟然也磨涨肿痛，就像和男朋友彻夜做爱后的感觉一样，因为我刚告别处女还不到一年，男朋友的jj也不算小，每次彻夜的在一起之后都会让我疼上那么一两天。所以现在每次我们在一起，我只允许他一晚上最多做两次。我勉强支撑着坐了起来。</w:t>
      </w:r>
    </w:p>
    <w:p>
      <w:r>
        <w:t>「怎么了小妹妹？」</w:t>
      </w:r>
    </w:p>
    <w:p>
      <w:r>
        <w:t>我抬头看了昨晚把我吵醒的男人，看样子不像到40的样子，总不能叫人家叔叔吧，正想着要怎么称呼的时候他把巨人般热忽忽的手按在我的额头上，「没发烧，大概昨天晚上我把你吵醒所以没睡好。」</w:t>
      </w:r>
    </w:p>
    <w:p>
      <w:r>
        <w:t>他表现的落落大方，而我也不是保守的女孩，那时候却有那么一点的心慌意乱，我「哦」了一声就起身收拾东西，全身酸痛的让我的动作很不自然。他却在旁边盯着我呵呵的笑出了声。我脸一红别过头去。</w:t>
      </w:r>
    </w:p>
    <w:p>
      <w:r>
        <w:t>「小丫头你这是要去哪啊？」他坐在床上问道「去玩」</w:t>
      </w:r>
    </w:p>
    <w:p>
      <w:r>
        <w:t>「去哪玩呀」</w:t>
      </w:r>
    </w:p>
    <w:p>
      <w:r>
        <w:t>「还不知道呢」我嘴一歪看向他「介绍个好地方？」</w:t>
      </w:r>
    </w:p>
    <w:p>
      <w:r>
        <w:t>于是我们相互留了电话号后各自离开了。</w:t>
      </w:r>
    </w:p>
    <w:p>
      <w:r>
        <w:t>我躺在卧铺床位上懒的不想起来，下体的疼痛让我不能忽视。到底是怎么了？</w:t>
      </w:r>
    </w:p>
    <w:p>
      <w:r>
        <w:t>正在我胡思乱想的时候电话响了，我从来都没有看来电显示的习惯，拿起电话用庸懒的「喂」了一声，电话那头响起那个帅哥男的爽朗笑声「怎么了丫头，还是很困啊？」他的这个「还」让我心里有那么一点的别样感觉，也没太在意，继续用懒懒的声音说「恩，好象有点不舒服」「哦，你现在到哪了」「不知道，没注意，反正我买的是全程票，不怕坐过站」「那你到底要去哪呢？」「不知道，还没想好，等下车后就知道是去哪了」电话那头又响去他那爽朗的笑声「丫头你知道么，我对女人睡觉时那种庸懒的样子和声音最没有抗拒力」</w:t>
      </w:r>
    </w:p>
    <w:p>
      <w:r>
        <w:t>我被他那种说话的语气逗的哈哈大笑。5个多小里我们通了不下于20次的电话，通话时间长达4个多小时。天南地北我们无所不谈，包括男女，和性。我从来都不是个逃避性话题的女性，很显然追求我的那些小男生们并不知道，我讨厌年龄比我小的男人，大概有恋父情节吧。我想我有些喜欢他了。</w:t>
      </w:r>
    </w:p>
    <w:p>
      <w:r>
        <w:t>「丫头，你会想和我作爱么？」在他询问过我有没有男朋友和有没有性史后很认真的问起我这个问题。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