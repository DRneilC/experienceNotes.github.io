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【我和表妹的潜规则】【完】</w:t>
      </w:r>
    </w:p>
    <w:p>
      <w:r>
        <w:t>２００１年３月，公司派我来苏州的售后服务部，我们公司是做机电设备的，近期开发几款重要的新品，在这有几个大客户，需要定期维护设备运转并和用户沟通反馈产品情况给公司，售后就我们３个人，租了个３居室的房子，主任５０多了有家有室，经常回公司和老婆团圆，平日里就我和另外一哥们俩光棍。</w:t>
      </w:r>
    </w:p>
    <w:p>
      <w:r>
        <w:t>除了去客户那看看，就是吃饭睡觉，上上网，侃侃女人的奶子屁股。过了３月，这哥们实在受不了，托关系调回总部，再没人愿意来，我成了名符其实的光棍了！</w:t>
      </w:r>
    </w:p>
    <w:p>
      <w:r>
        <w:t>８月父亲生日，回家见到姑母，听说读研的表妹柳絮在苏州一家大公司找了份不错的工作，已经上班２个多月了，并让我多照顾一下。说到这，讲一下我表妹柳絮，２６岁，１米７２的个头，皮肤白皙，模样中等偏上，但身材没说的，这些年一心在学业上，但平时和我关系还不错，时不时的和我这早她两年毕业的表哥联系。</w:t>
      </w:r>
    </w:p>
    <w:p>
      <w:r>
        <w:t>到苏州给柳絮打个电话，不巧她去培训了，要了我的地址说回来找我。两天后的周日下午，我正在租室上网，听见敲门声，想都没想，穿个大短裤堤拉着拖鞋就去开门，哇！一个美女站在面前，原来是柳絮。和原来的学子形象有了很大变化，画了淡妆，一袭淡蓝的的连衣裙勾勒出妙曼的身材，跨个精致的小包，腿上的丝袜闪着幽幽的珠光，脚上踏着小巧的高跟鞋。“ 哟，美女请进。”“你这不错啊” 表妹在我屋里打量一番，见我收拾的挺利落，不忘夸我一句。“ 还坚持锻炼呢？” 看着墙角的哑铃和拉力器，柳絮是知道我以前在学校可是运动健将。“身体是革命的本钱啊” 我贫嘴道。在卧室门口表妹探头看了一下，一眼扫见我正在上网的页面，坏了！我刚才正在浏览成人网站，２４寸的显示屏上正自动翻页播放岛国女优春宫图片，给表妹开门忘关了，我赶紧冲过去挡住关掉，脸一红，说道“ 没事，瞎看看”.表妹打趣道“ 表哥你兴趣广泛啊。” 嘿嘿，我笑笑解除尴尬。</w:t>
      </w:r>
    </w:p>
    <w:p>
      <w:r>
        <w:t>倒杯咖啡我和表妹闲谈起来，说了各自的情况，“ 姑母让我多照顾你，有事尽管开口，反正我不忙” ，我说。“ 刚踏进社会，有些事真的还应付不来，肯定要找你的” 由于和她很熟，我就把一些在单位应注意的事项统统给她说了，最后诺诺的说“ 还有——你是一个美女，注意潜规则” 说完后我有些不好意思。“ 你说什么呢，我会注意的” ，表妹粉脸一红，嗔怪的说我，不过我说她是美女，表妹心里还是很高兴的。“ 哈哈，不亏是知性美女，我就放心了。” 我打趣道。“你有啥不放心的，我又不是小女孩”“这么漂亮的好女孩，总会有人惦记的” 我开玩笑道。过一会，表妹用卫生间，看见我换的衣服，出来说要帮我洗，我说留着我来，表妹说：“ 怕我洗不干净怎的？放心吧我要是不会洗怎么嫁出去啊” ，柳絮是个很仔细的女孩，竟然连我的内衣裤都洗了，我的衣服少，夏天当然是用手洗，我感动之余剥了两个橘子送到她嘴边，表妹不客气的边洗衣服边吃了。</w:t>
      </w:r>
    </w:p>
    <w:p>
      <w:r>
        <w:t>傍晚我带柳絮去吃了饭，期间我知道她谈过一个男友，后来分手了，她现在感到一个人挺好。我请她常来我这玩，正好我没事也能解解闷，“ 好啊” ，美女一口答应。</w:t>
      </w:r>
    </w:p>
    <w:p>
      <w:r>
        <w:t>我心里其实也很喜欢柳絮的，她大概也知道。送她的时候，我们是散步一路溜着马路回去的，初次异乡见面，我们说了很多，也包括小时的一些趣事，我自然的拉住了她的手，表妹乖乖的任我握着她的柔荑，吃吃的笑。</w:t>
      </w:r>
    </w:p>
    <w:p>
      <w:r>
        <w:t>再后来，表妹柳絮常来我这，带点水果什么的，帮我洗洗衣服，有时我也买点好菜等她来做饭吃。</w:t>
      </w:r>
    </w:p>
    <w:p>
      <w:r>
        <w:t>他们公司不错，单位宿舍的条件却不是太好，浴室经常出故障，表妹有时来还顺便洗个澡，换洗一下衣服，但我从没在浴室见到她内衣裤，好像带回去晾晒。</w:t>
      </w:r>
    </w:p>
    <w:p>
      <w:r>
        <w:t>我最喜欢看表妹从浴室出来的样子，湿湿的秀发，红润润的脸庞，浑身一股沐浴液的香味，但基本都穿着停当，最多也就是露半截白腿，就这也勾起我无限遐想，每次我都故作惊呼“ 哇，贵妃出浴了！” 表妹总是笑我没正相。</w:t>
      </w:r>
    </w:p>
    <w:p>
      <w:r>
        <w:t>有次表妹洗完去吹头发搽护肤液，我尿急去厕所，发现盆子里泡着她换下的衣服，心理作祟，翻了翻，有Ｔ恤和她的短裙，还有一件黑色蕾丝的乳罩，和同款黑色蕾丝低腰三角裤，不禁热血上涌，虽然不是我最喜欢的丁字裤，却也令小弟弟支起了帐篷。拿起内裤欣赏一番，一个坏坏的念头闪过，我以最高的效率洗净了Ｔ恤和短裙，然后仔仔细细的洗了胸罩和内裤，当然少不了把玩，最后平平展展的挂在晾衣架上。</w:t>
      </w:r>
    </w:p>
    <w:p>
      <w:r>
        <w:t>柳絮过会去浴室，出来脸有点羞红的问我：“ 你帮我洗衣服了？”“啊，你经常帮我洗，咱也做回好事呗” 我一副正人君子的摸样。“ 呀，表哥，你的都是我洗的，啥时变这么勤快了？” 表妹娇笑“ 以后都由我来洗，免得脏了你的手”“为美女服务我乐意，也好，以后衣服洗了都晾干了，别再湿湿的都拿回去，” 我说这话，当然指的是的内衣裤。表妹没再说什么，脸更红了，但我的阳台上以后却多了道风景——表妹的各种内衣裤。也正是表妹留下的这些宝贝陪我度过了无数个无聊的夜晚。</w:t>
      </w:r>
    </w:p>
    <w:p>
      <w:r>
        <w:t>有天周末，我弄好了菜，等了半天她才来，说公司和和客户联欢，大都是男的，喝的七醉八晕，她好不容易才脱身，我坏坏的笑道：“ 没被占便宜吧？”“我清醒着呢，无非就是蹭蹭挨挨的，就是被他们灌了几杯酒” 表妹的脸是有些红晕。</w:t>
      </w:r>
    </w:p>
    <w:p>
      <w:r>
        <w:t>我酸酸的说道：“ 便宜哪些狗崽子们，还不如换着我呢”“又小心眼了，我几乎没吃啥，还饿着呢” 表妹斜依在我肩上，摇晃着我的胳臂撒。看着表妹的笑颜，感觉表妹的体温，我心神一荡，有种莫名的冲动。</w:t>
      </w:r>
    </w:p>
    <w:p>
      <w:r>
        <w:t>吃完饭，我在厨房收拾碗筷，嘴里小声嘟囔：“ 肥水还不流外人田呢。” 突然感觉有双手从后面搭在我肩上，有个声音柔柔的说道：“ 再说一遍” ，我猛一回身，只见表妹用迷离的眼神深情的看着我，那性感的嘴唇就在我眼前几寸翕张着，我忽然忘了一切，迎上去，紧紧的搂住柳絮，一手搂腰，一手抱头，狠狠的吻上去，久久没有松开，直到将要窒息……</w:t>
      </w:r>
    </w:p>
    <w:p>
      <w:r>
        <w:t>这晚，表妹留在我这里过夜了，虽然我们都不是第一次，但那种炽烈而禁忌的感觉都把自己毫无保留的奉献给对方。</w:t>
      </w:r>
    </w:p>
    <w:p>
      <w:r>
        <w:t>不得不说柳絮感情丰富，浪起来真能放得开，一段日子里，租屋简直成了我们的爱巢：席梦思，沙发，餐桌，厨房，浴室，阳台处处都是我们的爱床，到处都留下了我的精斑和表妹的爱液。而表妹也能应我的要求，一会穿上丝袜丁字裤短裙高跟鞋，一会ＯＬ职业装，有时也玩护士装等各种情趣服装，摆出各种姿势，在淫靡的气氛中和我淫浪大战。往往是周六晚上来，爆操一夜，第二天早上还要加餐（我们把早炮叫加餐），然后像过小日子一样，下去买菜，来一顿丰盛的，下午再玩玩新花样，屋里又开始充斥着淫声浪语……每次临走前，表妹都会穿上连裆丝袜，蹬上高跟鞋抓住里面的门把手，翘起丰臀，扭腰摆乳，用淫荡的眼神回头看着我撕开她的裤袜裆部，挺起她不知吻过多少遍的大家伙狠狠的从后面插进她的小妹妹，一番快速疯狂抽插，表妹在门边被插得爽翻天，但却压抑住淫声翻着白眼张着嘴不敢叫，两人在最短的时间再享受一次美妙的高潮。然后我再亲吻一下她的小妹妹。表妹享受完了再姣媚的说声“ 变态……但是，我喜欢。” 这个程序是我们的默契，是我们的秘密，也是我们永远的纪念。</w:t>
      </w:r>
    </w:p>
    <w:p>
      <w:r>
        <w:t>一件一件帮她穿上内裤，乳罩，外套，每次一天内几番干下来表妹走路都快站不稳，我也要虚脱了，打车送她回去。</w:t>
      </w:r>
    </w:p>
    <w:p>
      <w:r>
        <w:t>以后，我们去度假村，ＫＴＶ，也去了庐山，张家界，甚至有次情人节住了一回高级套房。</w:t>
      </w:r>
    </w:p>
    <w:p>
      <w:r>
        <w:t>我们在一起三年，毕竟我们是知性男女，也知道我们没有未来。我们从不干涉对方的正常生活，期间表妹柳絮谈了两个男友，每次约会后来都我这，我都要疯狂的干她一次，而表妹也很乖，淫骚浪荡，竭尽所能。说这是对我的补偿，其实我们都明白，我们之间的这种暧昧是什么。</w:t>
      </w:r>
    </w:p>
    <w:p>
      <w:r>
        <w:t>再后来，项目结束我回总部，表妹柳絮也结婚了，我如今事业也有小成，已成人父人母的我们时不时的有机会也偷个腥，次数是少多了，但质量没下降反而更提升了。</w:t>
      </w:r>
    </w:p>
    <w:p>
      <w:r>
        <w:t>每年过情人节前我都要网购送她一套内衣裤，有时还带一双丝袜，由她直接收货，表妹会来短信：“ 谢谢，我很喜欢，老公直夸我眼光好，但我平时很少穿，我会珍藏。” 当然，和我幽会时我总能猜出她内衣裤的款式颜色。</w:t>
      </w:r>
    </w:p>
    <w:p>
      <w:r>
        <w:t>逢年过节大家团聚，一次牌桌上小外甥打来电话，说门把手松了，表妹即刻回到“ 门把手松了那还行？赶快让爸爸找人修！” 说完有意无意的扫了我一下，那眼神中我看到了一种性福。</w:t>
      </w:r>
    </w:p>
    <w:p>
      <w:r>
        <w:t>每当有客迎来送往时，表妹抓住门把手时我总会感到她那毫不在意的一瞥，深藏的异样的眼神令我痴迷。我心里总有一幅迤逦的风光。</w:t>
      </w:r>
    </w:p>
    <w:p>
      <w:r>
        <w:t>表妹，你是否也在回忆我们的秘密？</w:t>
      </w:r>
    </w:p>
    <w:p>
      <w:r>
        <w:t>【完】</w:t>
      </w:r>
    </w:p>
    <w:p>
      <w:r>
        <w:t>字节数：6832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