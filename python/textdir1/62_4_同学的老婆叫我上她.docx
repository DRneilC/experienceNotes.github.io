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同学的老婆叫我上她</w:t>
      </w:r>
    </w:p>
    <w:p>
      <w:r>
        <w:t>看到各位老手的经历真的很是佩服！在此把我所经历的一个激情的故事给大家说说。说来惭愧，那时刚刚工作不久就丢了工作，独自去泡网吧，ｑｑ上一个很少聊的少妇和我聊起来，我那时很心烦，就说了自己的好多事，工作上的不顺还有生活中的压抑讲给她听，她像个大姐姐一样安慰我，让我好感动，从那以后我们越来越投机，天天在网上聊，她是成都的，聊到她的生活，她的学生时代，得知她已结婚８年，还有个５岁的女儿，丈夫在电信公司上班。</w:t>
      </w:r>
    </w:p>
    <w:p>
      <w:r>
        <w:t>后来我遇到一个外地的公司招聘，对方对我很满意，那是个工程建筑公司，我就随大队到野外工作，我负责信息报表的工作，天天在网上，那时也是我唯一的乐趣，晚上中午吃完饭后就和她聊天，有次我说起我的和我初恋女友的做爱事让她很激动，她发感慨说：她好想有那样的爱情，我问她：对现在的丈夫不满意吗？她没有正面回答我，只是说，她知道现在只和现在的丈夫作过，有时想体会和别的男人的感觉。我就说好呀，有时间来我这地方旅游吧，她就问怎么走法，好不好玩之类的。当时也没在意。后来到１１月份（２００３）时公司在湖南分部需要人，就调我过去，我也难得出去到远的地方，就欣然同意了。</w:t>
      </w:r>
    </w:p>
    <w:p>
      <w:r>
        <w:t>到了湖南后，才感觉自己真是很不适应，我这个北方人天天受潮湿之苦，晚上上网时就给她说，她像个大姐姐一样安慰我，就这样过了有一个月，后来有天晚上聊天时，她突然说，她可能要出差来湖南，我就说那你来看我吧，她同意，我留了电话给她。第三天的晚饭后，我接到她打来的电话，听到南方口音的女声，我知道是她，当时她说她马上要上火车了，我就叮嘱她路上多小心之类的话。</w:t>
      </w:r>
    </w:p>
    <w:p>
      <w:r>
        <w:t>第二天的中午时我接到她的电话，她说她到了我所在的湖南的那个小城市，在车站，让我去接她，我下午给主管请了个假：说是我同学路过××让我去接他。</w:t>
      </w:r>
    </w:p>
    <w:p>
      <w:r>
        <w:t>到车站按照她电话中说的样子找到她，看到她是个典型的南方少妇，３２岁左右，娇小的身材，长脸形，皮肤白，嫩。披肩的长发，坐了一夜的火车头发看起来有些乱。穿着风衣，脚下是半高的尖头高根皮靴。寒暄几句，我接过她的旅行包，就带她找个饭馆吃饭，当时还只是聊些路上的遭遇，见闻之类的。吃过饭，我问她累不累？累了就先给你安排住的地方，她说不累想走走，看看这个小城市。</w:t>
      </w:r>
    </w:p>
    <w:p>
      <w:r>
        <w:t>那就好好啊，我就带她到街上四处走，到不远处的一个大众公园去玩了一会儿，说些搞笑的故事给她听，她像个小女孩一样，看起来对我很满意，天快黑的时候，我们离开了公园。我知道应该好好吃顿好的了，晚上有活动啦，打车和她来到一家四川风味的火锅城，要了狗肉火锅问她喝酒吗，她说喝一点，我就要了一瓶当地的酒湖南的××大曲。边吃边喝酒，一边说笑。我们坐在桌子的同一边，就这样一边喝一边吃。我手没拿酒杯的时候就放在她大腿上，她是脱了风衣的，我就放在大腿上慢慢捏揉，她一只空着的手也在桌下按在我手上，她大腿从两边紧紧夹着我的手。我知道她动了情，一瓶白酒喝玩我酒感到有些晕了，所谓酒色迷人！看她还没有醉意，酒问她还要不要喝，她却问我能不能喝？？厉害呀小女人，酒又来了５个啤酒××泉。喝掉后再不敢多喝了，就买了单和她出来，我就搂着她，她也有些醉了，边走边闻她发丝的香味，她说这是她最开心的夜晚，好像回到恋爱的年代！说得我好感动。就找了个离我办公不太远的宾馆开了个标准间。</w:t>
      </w:r>
    </w:p>
    <w:p>
      <w:r>
        <w:t>那时我们看起来就象个恋人一样，坐在床上看了一会电视，我想起要给单位打个电话说一声的，就给妇人说我出去打个电话给单位，就边往门外走，她说在这里拿手机打也一样的啊，边走过来抱住我，晚上留下陪我好不好？◎我才知道她怕我乘机回单位，丢下她不管，心中一阵激动，再也忍不住。就抱着她狂吻起来，妇人娇喘吁吁的，我忍不住一只手拉开她牛仔库拉链，探下去，她下面已湿湿一片，我上面吻着她，揉着她下面，她受不了。慢慢蹲下来开始解我的皮带，解开了，我肿胀的弟弟弹了出来，她没有犹豫直接用小嘴含住给我吹，可能是太刺激了，我马上就泄了，我赶紧从她嘴里拿出来，一股已经从她的脸边射在宾馆的墙上。没等第二下射出她就又给我含住了，后来连一点都没洒出来，我才知道她全吞下去了。完后她跑到卫生间大声地在咳嗽。出来说我刚才把她呛着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