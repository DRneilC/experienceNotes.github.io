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我和老公的性福生活</w:t>
      </w:r>
    </w:p>
    <w:p>
      <w:r>
        <w:t>我和老公的性福生活</w:t>
      </w:r>
    </w:p>
    <w:p>
      <w:r>
        <w:t>因为和老公相爱，而且他也非常非常的想要一个小孩子，所以在家休养。偶然的机会，上来这里，看了好多有趣的夫妻间的事情，忍不住想把我和老公的性福生活也写出来，一来可以当作我对性福生活的回忆和总结，以便好好爱老公，珍惜和老公在一起的美好时光，二来也可以和大家共同分享，希望能给你们的生活带来一点点的快乐。</w:t>
      </w:r>
    </w:p>
    <w:p>
      <w:r>
        <w:t>一</w:t>
      </w:r>
    </w:p>
    <w:p>
      <w:r>
        <w:t>我和老公是高中同学，在学校期间，我们互相爱慕，互相欣赏。因为我们都是班级里的班干部，学习成绩都很好，所以我们经常有在一起的机会。那时候学校管理非常严，男生女生基本不说话。我们就在眉宇间传递着我们之间懵懂的初恋情愫。现在我们经常在一起回忆，他和我的某一次眼神交流时，当时的心里想法，我们觉得那时候是最美妙的，回忆起来真的自己都会笑出声来。</w:t>
      </w:r>
    </w:p>
    <w:p>
      <w:r>
        <w:t>二</w:t>
      </w:r>
    </w:p>
    <w:p>
      <w:r>
        <w:t>高考后的哪个暑假，因为大家离开了校园，没有了老师的看管，我们几个很要好的同学终于可以互相"串门"了。哪天，他和另外两个好朋友一路打听来到我家的时候，我觉得自己比拿到大学录取通知书还高兴。在我家里，他们得到了我爸爸妈妈的热情款待。（在这里先说一句，我真的很佩服我的妈妈，她那时候就觉得他会是她的女婿。后来妈妈亲口告诉我的）。因为我们那里比较保守，我和他以前也没有敢拉拉手，就在哪天晚上，我送他们上楼休息的时候，他故意磨磨蹭蹭的走在最后，在楼梯的拐角处，他突然拉了我的手，在我还没有从惊慌和惊喜中反应过来，他又突然的在我的脸上"啃"（只能用啃，也只有用啃最贴切）了起来。我们之间的初吻顷刻之间都被对方享用了。晚上我躺在自己的床上，整整一夜发着"高烧"，被幸福和兴奋包围着。第二天早上起床直到他们下午离开，我都不好意思再看他的眼。虽然，我感到他那色咪咪的喷着欲火。（后来总结出来的）的眼睛一直没有离开过我。</w:t>
      </w:r>
    </w:p>
    <w:p>
      <w:r>
        <w:t>三</w:t>
      </w:r>
    </w:p>
    <w:p>
      <w:r>
        <w:t>在我们都进入大学校园后，我们发现彼此身边的诱惑太大了。</w:t>
      </w:r>
    </w:p>
    <w:p>
      <w:r>
        <w:t>他因为是运动健将，虽然以前从来没有踢过足球，据说在新生运动会上，他居然成为了最佳射手。我因为能力比较全面，自然也成为学校除了本班级外其他年级师哥们追求的对象。</w:t>
      </w:r>
    </w:p>
    <w:p>
      <w:r>
        <w:t>我们就用笔和纸，倾诉着我们之间的相思，维护着我们之间那纯真的情感。（现在我觉得那时候好象不能叫爱情）。为了不对身边的某些优秀追求者动心，我大学第一学期，基本上都是在思念他的日子里度过的。所有的重心都在给他写信和等待他的来信上。</w:t>
      </w:r>
    </w:p>
    <w:p>
      <w:r>
        <w:t>终于等到放假了，没有和家里明说，也不敢说呀，就等着同学聚会吧。那年的正月初三，同学聚会的时候，大家公开的开我们的玩笑，我们默认了。我很明显的感觉，他在聚会上一直用我们后来总结的眼神——色咪咪＼喷着火——看着我。聚会后，他送我回我表姐家，一路上我们没有说话，小心的沉默着。快到表姐单位大门的时候，终于爆发了。。。。他激动的搂着我，啃了我。。。。。缠绵了好久，我们就是不舍得分手，后来，我们在我表姐家楼下的花园里，真正的接吻了，我也是第一次感觉到老公的身体有那么强烈的反应。我记得我下面流了好多水，全身热的无法形容（其实我们老家的冬天很冷）。老公第一次摸了我的ｍｍ和下面，我也第一次的摸了他的ｊｊ，硬硬的，很倔强。</w:t>
      </w:r>
    </w:p>
    <w:p>
      <w:r>
        <w:t>可能我们当时都觉得一定要和对方结婚才能做爱吧，我们理智的没有越过男女之间的那层保护膜。（现在我老公经常问我：我那时候如果坚持要要，你会给吗？答案是，我会的）</w:t>
      </w:r>
    </w:p>
    <w:p>
      <w:r>
        <w:t>四</w:t>
      </w:r>
    </w:p>
    <w:p>
      <w:r>
        <w:t>回到学校以后，我们的生活都发生了很大的变化。因为我们在和以前一样的情感思念的同时；多了一点对欲望的向往。对身边的追求者，不会像以前一样一棍子打飞，多了一些虚荣。有男同学请吃饭看电影跳舞之类的活动，打着友谊的旗号也时不时的参加了。（现在觉得那时候的自己很虚荣，真的）</w:t>
      </w:r>
    </w:p>
    <w:p>
      <w:r>
        <w:t>有一次，同系高年级的师哥因为参加歌唱比赛得了奖金，请我们全寝室的姐妹出去吃饭，我虽然明白他的用意，但是看着其他姐妹们对美食的渴望，我答应了。酒菜完毕，师哥喝多了一点点（现在想，他肯定是装的）。可能是因为吃了人家的嘴软吧，其他姐妹居然违背善心，悄悄的都溜走了。最后我只好和师哥一前一后回学校。路上他总想和我靠的很近，都被我化解了。回来后，我下定了决心，一定要坚持自己的情感，不要贪吃了。（这说明女人不能太贪吃了）那天晚上，我在床上想，暑假回家，一定要把自己交给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