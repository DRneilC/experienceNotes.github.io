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密谋诱奸</w:t>
      </w:r>
    </w:p>
    <w:p>
      <w:r>
        <w:t>密谋诱奸</w:t>
      </w:r>
    </w:p>
    <w:p>
      <w:r>
        <w:t>排版：tim118</w:t>
      </w:r>
    </w:p>
    <w:p>
      <w:r>
        <w:t>字数：3961字</w:t>
      </w:r>
    </w:p>
    <w:p>
      <w:r>
        <w:t>铃——铃——划破午后的宁静，电话那端传来沈妈妈黄莺般的美声。</w:t>
      </w:r>
    </w:p>
    <w:p>
      <w:r>
        <w:t>「绍志吗？我是沈妈妈，你爸妈不在家，你一个人忙什么呢？」</w:t>
      </w:r>
    </w:p>
    <w:p>
      <w:r>
        <w:t>「沈妈妈好，我刚睡了个午觉，正看点书。有时玩玩电脑，只有一个人在家，挺无聊的。」</w:t>
      </w:r>
    </w:p>
    <w:p>
      <w:r>
        <w:t>「那你一个人吃饭怎么办呢？」</w:t>
      </w:r>
    </w:p>
    <w:p>
      <w:r>
        <w:t>「喔！还好，反正当学生已经习惯在外面随便吃了，有时候泡个面骗骗肚子也是一餐。」</w:t>
      </w:r>
    </w:p>
    <w:p>
      <w:r>
        <w:t>「那怎么成，你们这些小男生就是不懂得照顾自己，跟茂荣以前一样，难怪你妈妈出国前要拜托我帮忙照顾你。如果没有其它的事，今天晚上7：00到沈妈妈这儿吃晚餐，可以吗？」</w:t>
      </w:r>
    </w:p>
    <w:p>
      <w:r>
        <w:t>「沈妈妈，那怎么好意思，太麻烦沈妈妈了。」</w:t>
      </w:r>
    </w:p>
    <w:p>
      <w:r>
        <w:t>「麻烦什么，反正茂荣他们不在，家里冷冷清清的，我也只是一个人吃饭，如果你不嫌陪我这个欧巴桑吃饭无聊，那就这么说定了。」</w:t>
      </w:r>
    </w:p>
    <w:p>
      <w:r>
        <w:t>「好，那就先谢谢沈妈妈了，晚上见。」</w:t>
      </w:r>
    </w:p>
    <w:p>
      <w:r>
        <w:t>太棒了，以前我们两家虽然称得上是通家之好，但是年龄的差距及对沈妈妈女神般的崇拜敬畏，见了面总是问好打招呼后，便自寻茂荣哥哥玩耍去。今晚可不一样了，一定要稳住心情好好的欣赏沈妈妈仙子般的天姿国色，第一类接触后，见机行事，或许先用言语适时挑动沈妈妈孤寂已久的落寞情绪，一步一步来，有志者事竟成！</w:t>
      </w:r>
    </w:p>
    <w:p>
      <w:r>
        <w:t>张妈开门让我进去后，沈妈妈已站在温馨多彩的餐灯旁，灯光映照下，只见眼前的这位绝色美妇，身着一件淡青色的宽松休闲上装，一条颜色稍深、质地像是丝绸一类的及膝短裙，脚上一双银色夹脚凉鞋，挺直优雅的玉颈上戴着一条莹白的珍珠项链，粉耀生辉，晶莹的光泽隐约映在胸前吹弹得破、娇嫩无比的雪肌玉肤，一头如云的乌黑秀发自然写意地披散在肩上，挺凸丰盈的酥胸，在她的呼吸中一起一伏娇美诱人至极，紧身裙下，恰到好处地衬托出那柔软曼妙、盈盈一握的纤纤细腰和那微隆浑圆的娇翘美臀，裙身不长，只刚好遮住大腿，露出一双粉圆晶莹的玉膝和线条优美至极的玉润小腿。</w:t>
      </w:r>
    </w:p>
    <w:p>
      <w:r>
        <w:t>远远望去沈妈妈浑身给人一种淡淡温馨的柔和美感，那是一种成熟女人独有的妩媚风情，举手投足之间自然焕发出雍容华贵的优雅风姿。虽然早已见识过沈妈妈的天姿国色，但是此番别有心机，自是感受不同，来之前，还在内心深处做过心理建设，要稳住心情挑逗久旷寂寞的良家妇女，却没想到在柔和浪漫的灯光下，沈妈妈仙子般的高贵气息，还是让自己一时之间目瞪口呆，差点忘了构思已久的战术战略。</w:t>
      </w:r>
    </w:p>
    <w:p>
      <w:r>
        <w:t>「绍志，进来坐。」沈妈妈边走边亲切的招呼着。</w:t>
      </w:r>
    </w:p>
    <w:p>
      <w:r>
        <w:t>「沈妈妈好，来麻烦你了。」随着沈妈妈的靠近，一股淡雅脂粉香及成熟女人的肉香味迎面扑来，薰得自己如同一只呆头鹅，傻傻地望着眼前流露出十足女人味的沈妈妈，差点又失了神，只能急切的回答着。</w:t>
      </w:r>
    </w:p>
    <w:p>
      <w:r>
        <w:t>「别客气了，今天我特地请张妈炖了只土鸡，还准备了好多菜，你要多吃一些」。</w:t>
      </w:r>
    </w:p>
    <w:p>
      <w:r>
        <w:t>俩人分宾主面对面的坐在餐桌前，沈妈妈亲切地帮我盛了一只鸡腿，我迭声道谢后，乘着低头猛吃的机会，逐渐将浮动的心情安定下来。吃完一大碗鸡汤后，抬起头来才发现沈妈妈还没动碗筷，只是带着满脸笑意，直盯着自己。</w:t>
      </w:r>
    </w:p>
    <w:p>
      <w:r>
        <w:t>「沈妈妈你怎么不吃呢？很香很好吃！」</w:t>
      </w:r>
    </w:p>
    <w:p>
      <w:r>
        <w:t>「好几天没吃妈妈煮的菜，很想念，是不是？瞧你狼吞虎咽的。慢慢吃，多吃点。我吃点其它清淡的菜，鸡汤较油腻，我这个老太婆就不吃了。」</w:t>
      </w:r>
    </w:p>
    <w:p>
      <w:r>
        <w:t>「沈妈妈一点都不老，你比电影明星还漂亮呢！你如果和嫂嫂站在一起，不知内情的人，一定以为你们是姐妹呢！沈妈妈看起来又年轻又漂亮。」</w:t>
      </w:r>
    </w:p>
    <w:p>
      <w:r>
        <w:t>「绍志，沈妈妈还没请你吃甜点，嘴吧就这么甜。」</w:t>
      </w:r>
    </w:p>
    <w:p>
      <w:r>
        <w:t>「不，我是说真的，沈妈妈不论皮肤、容貌、身材，多比年轻女生漂亮许多，我整个暑假在泳池畔还没看过比沈妈妈漂亮的。」</w:t>
      </w:r>
    </w:p>
    <w:p>
      <w:r>
        <w:t>「真的？你没骗我吧！我已经是个欧巴桑了，还把我说得如此年轻、漂亮。</w:t>
      </w:r>
    </w:p>
    <w:p>
      <w:r>
        <w:t>吃饱了没？我们到客厅坐，吃点水果、喝些饮料。张妈收拾完后，还得赶回家呢！」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