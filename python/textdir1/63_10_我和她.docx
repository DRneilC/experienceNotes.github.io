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我和她</w:t>
      </w:r>
    </w:p>
    <w:p>
      <w:r>
        <w:t>我不知该如何界定我和她的关系。是朋友，但比普通朋友更多一些，因为上过床。但彼此又刻意回避"情人"这个词，因为我已有老婆（不要鄙视我）。也不能单纯地说成是性伴侣，因为虽然彼此都满足于在性爱过程中对方的表现和自己的感受，但除了身体的互相吸引，也有感情的因素，她曾经说过如果我没结婚，一定嫁给我，并在一次做爱后半真半假地让我离婚后娶她。有时候我也想，和她也不错，当然，这是题外话了。</w:t>
      </w:r>
    </w:p>
    <w:p>
      <w:r>
        <w:t>她不算特别漂亮，中上之色吧，但很会打扮，时尚、前卫，有着那个年龄的女孩子特有的青春、性感，尤其重要的是她有一双大而漂亮的眼睛（惭愧，兄弟就好这一口，一个长着大眼睛的母猪，我也会多看几眼，嘿嘿，说笑了）。和她认识时，我是她们公司的客户，后来不再和她们公司合作了，却和她认识了，偶尔路过她们公司，也会停车进去坐一会，慢慢地她的同事都知道我去是为了找她，常常会开她的玩笑，在她和同事的笑骂中没见有多少恼怒，反倒是那偶尔瞟过来的眼神中似乎大有深意。有一天去却没见到她，说是辞职了，打手机也是停机，当时也没太在意，生命中这样的匆匆过客太多了，但心中还是有些遗憾，并经常会想到她。直到有天接到她电话，说辞职了，忙于找房子（她家不在那个城市），现在才告诉我，并告诉我新号码。那天我在北京出差，由于先天晚上在酒桌上被灌得大醉，当时正头痛欲裂、象堆鼻涕样躺在酒店的床上，她听我声音有气无力，忙问原因，虽然并未有特别的表现，但声音中的担忧、关心、甚至些许埋怨却让人感到很温暖，等她说完，我说了一句：「我还以为再也见不到你了」。电话那头忽然不说话了，进而出现隐约的抽泣声。接下来是几分钟的沉默，后来还是我打破僵局：「我回来打电话给你」，然后就挂了。</w:t>
      </w:r>
    </w:p>
    <w:p>
      <w:r>
        <w:t>回来后，正好老婆回娘家了，就打电话给她，得知我已回来，她明显很高兴。</w:t>
      </w:r>
    </w:p>
    <w:p>
      <w:r>
        <w:t>约好吃晚饭。见面后却没什么话说。到吃完也没说几句话，其实当时两个人都是心怀鬼胎的，只是那层纸还没捅破，她自然是有些害羞，而我却是不知该从何着手。就提议去酒吧喝酒，她摇头，去唱歌，她也摇头，直到我说要不去看看你新租的房子，她这才高兴地点头。</w:t>
      </w:r>
    </w:p>
    <w:p>
      <w:r>
        <w:t>在她家聊到无话可说了，茶也喝完一壶，把她的电脑也修好了（电脑还是在她的卧室的床边），她洗完澡出来，头发凌乱，分外性感地坐在床边上，我还是那么傻ｂ兮兮地坐着（现在想想真是看不起自己，当然也确实没经验）。到１２点多了，只好心情沮丧地起身准备走了，她脸上的表情也很复杂，但还是起来送我，到门口，我终于鼓起勇气说，来，哥哥抱一下，她有些意外，但还是顺从地张开手让我抱着，闻着她身上淡淡的体香，我的身体有了反应，呼吸也急促起来，这时候如果我还不知该怎么办，那就整个一ｓｂ加阳萎了。我把她搂在怀里，两人的敏感部位紧紧地贴在一起，然后我轻轻地咬了一下她的耳垂，她身体一下子僵硬了，嘴里发出一声叹息样的呻吟，然后身体又一下子软了，我们站在门口吻了一会后。我右手托着她的臀部抱起她，边吻边走向床，到床上后，我压在她的身上，继续热烈地吻着，同时手伸向下面，她穿着宽松的睡裤，很容易地就褪到了屁股以下。用手一摸，整个大腿根部包括大腿内侧都湿漉漉、滑腻腻地尽是爱液，随着我的抚摸，她的呻吟声也越来越大，爱液分泌得越来越多，并把手伸向我的小ｄｄ上下撸动起来，我也更加兴奋，三两下脱下裤子，分开大腿就插进去并用力地抽插起来（连她的上衣都没脱，原谅的我急色），兴奋加急色，结果可想而知，抽插了没２０下，就忍不住射了个一塌胡涂，当时那个羞愧。她倒也没说什么，只是紧紧地抱着我，轻轻地拍着我的背，问我是不是太紧张了，并安慰我说不要紧，过一会我们再试一次。我无言以对，也无地自容。</w:t>
      </w:r>
    </w:p>
    <w:p>
      <w:r>
        <w:t>过了一会，她一翻身，坐到了我的身上，并把上身的衣服全脱了，这时候我才仔细欣赏、把玩她的乳房，不算很大，但相对她那苗条的身材来说应该是比较丰盈的了，形状很正，雪白、浑圆、坚挺，乳晕红嫩，乳头上翘，手感滑嫩，富有弹性。在我的抚玩下，她那没得到满足的欲望又燃烧起来，弯下腰来与我亲吻，我也再次兴奋，小ｄｄ也再次坚硬、粗大了，她没急着让我插进去，并阻止了我想赶快进入的举动，而是继续往下吻去，直到把我的小ｄｄ含在口中，并轻轻地咬了一下龟头，「啊」的一声，不过这次变成了我在呻吟。连忙一把抓住她的屁股翻过来并朝向我，雪白、丰满的屁股下面，那充血鼓涨的大阴唇已完全张开，里面是鲜红湿润的小阴唇、阴蒂，上面还沾着乳白色的爱液，我伸过舌头，轻轻咬了一下小阴唇，然后开始舔砥、吮吸她的小阴唇和阴蒂，手继续揉捏、抚摸她的乳房。她又开始呻吟起来喉咙里发出含糊不清的「唔、啊、嗯……」的声音，同时继续含着我的小ｄｄ用力上下套动，这就是传说中的「６９」吧，虽然在ａ片中看过，倒真没尝试过，的确很爽，也很刺激，随着两人的动作，她的声音越来越大，下面分泌的水也越来越多，爱液那特有的微带咸腥的味道并不让人难以接受，并且倒象春药样刺激得人更加兴奋，这次没把她翻过来，而是坐起来，双手握在她的腰上，从后面用力把小ｄｄ插了进去，后进式是我的最爱，看着那纤细的腰、丰满的屁股在我的撞击下一耸一耸的，这种刺激与舒服简直无法用语言描述，各位狼友都是有经验的，就自己去体会吧，同时我的手也没闲着，左手抚摸乳房，右手抚摸阴蒂，时不时还在她的屁股上拍打几下，或俯身在她的背上咬一下，在这样的刺激下，她很快就到了第一次高潮，她本来两个手都撑在床上的，快要到时她的右手反手过来放在我的屁股上，随着我的节奏一同用力以加大抽插的力度，手指甲紧紧地掐在我的屁股上（当时没感觉，后来才发现都破了，又红又肿，火辣辣地痛，不知这是她的优点还是缺点，每次和她做爱后，我的后背、肩膀、屁股上都会挂点彩，有次甚至把我的嘴唇咬破了），下面的水也越来越多，每次抽插撞击她的屁股时都能听到滋滋的水声。我也是全力以赴地抽插，虽然我看不见自己的样子，但能想象肯定是双眼血红、面目狰狞的标准色狼样。她的叫声越来越大，身体也变得僵硬，然后突然「啊」的一声高叫，绷紧的身体一下子放松了，我知道她到了，又插了几下后就停下来了，但小ｄｄ并没出来，而是压在她身上继续轻轻抚摸她，她的高潮反应很强烈，在我的继续抚摸下，又「啊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