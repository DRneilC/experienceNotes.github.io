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【公交车上遇到的熟女】【完】</w:t>
      </w:r>
    </w:p>
    <w:p>
      <w:r>
        <w:t>２年前的上海，９５路夜宵车上，黑色紧身裤的熟女。现在还想摸她屁股，但是没了联系。</w:t>
      </w:r>
    </w:p>
    <w:p>
      <w:r>
        <w:t>那个晚上，也许是我一直在到处转悠准备顶女人，因为一直没有好的机会所以都到了夜宵线的时间了。地铁没开通的时候９５路的生意一直非常好，骚女人也出奇的多。但好景不长，１号线一延长，９５路就再也不是最好的选择了。那时候还没开通地铁。我上了９５路夜宵车，绝望的准备回家睡觉了。因为一个晚上都没有顶到，而夜里更没有机会了。</w:t>
      </w:r>
    </w:p>
    <w:p>
      <w:r>
        <w:t>这辆夜宵车上人不多，但是座位依然被坐满了。我从前门投币，车厢前部的那个黑色紧身臀把我吸了过去。我不由自主的站在了她旁边。２７岁的样子，成熟女人，不算漂亮，但是有老女人的性感和肉感。特别是那条黑色有弹性的丝制紧身裤更是把她丰盈的臀肉轻裹起来。我看着她的臀型，三角裤的印子以外暴出了小内裤包裹不住的臀肉，屁股象是被小三角裤分成了四瓣。而这一切都在黑色紧身裤的包裹下清晰异常。</w:t>
      </w:r>
    </w:p>
    <w:p>
      <w:r>
        <w:t>天色已经黑了，车窗外的光亮使得车内的举动不易被察觉。我憋不住的小弟弟慢慢的自己向她的臀部移动过去。我站在她左手边。慢慢的我的右腿根部接触到了她左半个臀峰。好翘好软，我的小弟弟也忍不住贴住她的左边大腿，这样我的右半边和她的左半个身体都重合了。这样贴着已经很爽了，因为她的屁股很有肉。但是她没有任何反应。既然如此我继续往右边移动，ＪＢ顶在了她左半个臀峰上了，而右腿根部则卡住她深陷的臀沟。好爽。</w:t>
      </w:r>
    </w:p>
    <w:p>
      <w:r>
        <w:t>因为人不多我不敢用力顶她，只是轻轻地贴住她。她依然没有反应，我继续向右移动，经过臀沟的时候ＪＢ一下子陷了进去，她臀沟陷的很深，屁股很有肉，太爽了。我自己兴奋的ＨＩＧＨ着。车上的乘客应该都看见了我做的龌龊的勾当，我想自己一定再被取笑，无地自容，但是ＪＢ还是离不开温暖柔软的臀沟。不过没爽多久，她就回头看我了。因为车完全不挤，我紧张的离开了她的屁股。</w:t>
      </w:r>
    </w:p>
    <w:p>
      <w:r>
        <w:t>她笑着对我说：“长的很帅的嘛。”</w:t>
      </w:r>
    </w:p>
    <w:p>
      <w:r>
        <w:t>我没有回答她，也不知道怎么回答她，我想有可能她是给我面子没有直接训斥我。但我又觉得她在对我笑，似乎没有反感。于是我开口问她哪里下车。她告诉我后，我骗她说我也在那一站下车。大家都笑了笑，然后不再说话了。</w:t>
      </w:r>
    </w:p>
    <w:p>
      <w:r>
        <w:t>她下车后我跟了上去。当时一起下车的乘客都明白我骚扰她的事情，我想。但是我管不了那么多了，反正是晚上，而且ＪＢ好涨。</w:t>
      </w:r>
    </w:p>
    <w:p>
      <w:r>
        <w:t>我对她说了声：“ＨＩ。”</w:t>
      </w:r>
    </w:p>
    <w:p>
      <w:r>
        <w:t>她笑，然后我凑近她说：“你好性感。”</w:t>
      </w:r>
    </w:p>
    <w:p>
      <w:r>
        <w:t>她又笑，推推我堆满淫笑对我说：“你满帅的嘛，胆子满大的，年轻人偶尔冲动可以原谅，呵呵……”</w:t>
      </w:r>
    </w:p>
    <w:p>
      <w:r>
        <w:t>我见她心里欢喜，就抢她手里的东西说帮她提，送她回家。她也许看我比她小许多，一点也不怕我知道她家在哪里，反而很高兴的接受了。我们走到她家小区门口，她说不用我送了，被门卫看到不好。我就靠近她不让她走，说些挑逗的话，她也跟我纠缠起来，然后我们到个没人的地方抱在一起。</w:t>
      </w:r>
    </w:p>
    <w:p>
      <w:r>
        <w:t>我用ＪＢ来回蹭她的大腿，手还不停的捏着她的大屁股。黑色的紧身裤手感很好，又软又滑。我用力地捏着。我们一边调情一边纠缠。后来她说在车上的感觉真好，要重温，说着她转过身叫我重复车上骚扰她的动作。</w:t>
      </w:r>
    </w:p>
    <w:p>
      <w:r>
        <w:t>我见到她被黑色紧身裤包裹住的肥臀哪忍得住重新漫漫骚扰她，就直接用手捏她屁股，然后摸她臀沟。她挣脱了下说不是这样的，要我慢慢来。于是我重新从她左边的臀峰开始蹭她，从左边的臀峰蹭到她深陷的臀沟，然后再蹭到她右边的臀峰。同时也用手背贴在她屁股上轻蹭。然后再从右边蹭回臀沟再到左边。ＪＢ清晰的感受着她臀部的起伏高低，非常爽，比一直顶在臀沟里要爽。</w:t>
      </w:r>
    </w:p>
    <w:p>
      <w:r>
        <w:t>她高兴的叫到：“就是这样的……啊……在车上的感觉真好……”</w:t>
      </w:r>
    </w:p>
    <w:p>
      <w:r>
        <w:t>但是这一切都仅限与公车之中，陌生人之间，现在顺从的她对我来说一点意思也没有。我蹭啊捏啊，却觉得不怎么兴奋。我本想跟她开房，但是后来觉得都不兴奋了，还是省省开房间的钱把。这样纠缠摸她Ｂ，捏她的肥屁股，蹭她的大腿，捏她的奶子经过了４０多分钟。</w:t>
      </w:r>
    </w:p>
    <w:p>
      <w:r>
        <w:t>慢慢地我觉得没意思了，这４０分钟内，我内裤上流满了很多精液，也许精液就是这样，满了就想射，当流溢出一些后射不射就不那么急迫了。于是我说我要回家了。她给我她的名片，叫我打电话给她。然后我打车回家，再也没有联系过她。</w:t>
      </w:r>
    </w:p>
    <w:p>
      <w:r>
        <w:t>一切的一切都是特定的时间，特别的场合，特定的人物的巧合罗列才发生的吧。就象蹭臀一定要蹭陌生人的，公共场合才会爽。人们所执着的爱情不也是特定的场合发生的巧合而已吗？也许过了那个场合，那曾经感人的一瞬间不过是多余可笑的情绪而已。</w:t>
      </w:r>
    </w:p>
    <w:p>
      <w:r>
        <w:t>【完】</w:t>
      </w:r>
    </w:p>
    <w:p>
      <w:r>
        <w:t>3690字节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