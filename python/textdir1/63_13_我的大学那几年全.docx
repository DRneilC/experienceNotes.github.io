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我的大学那几年全</w:t>
      </w:r>
    </w:p>
    <w:p>
      <w:r>
        <w:t>「我的大学那几年」（1-6完）</w:t>
      </w:r>
    </w:p>
    <w:p>
      <w:r>
        <w:t>字数：25565字节</w:t>
      </w:r>
    </w:p>
    <w:p>
      <w:r>
        <w:t>一夜凉如水，我点上一只烟，静静的半躺在床上，心里思考着一个问题，为什么我的女朋友会甩了我而去跟一个无工作，无文化，无相貌的三无人员。</w:t>
      </w:r>
    </w:p>
    <w:p>
      <w:r>
        <w:t>许久以后我得出了结论，一定是他在床上比我强，不过没办法，我这个人对那些比较小的女孩子实在是没什么兴趣，在床上往往也只是敷衍了事，这也难怪，唉！！虽然有些遗憾，但是只要我想起当初的那段经历，我又觉得今生也算是值了。</w:t>
      </w:r>
    </w:p>
    <w:p>
      <w:r>
        <w:t>那还是大学时候的事吧。虽然我现在的样子有点挫，满脸落腮胡，脸上有些坑坑洼洼，实在可以说貌不惊人，但当初我还真可以算风华正茂，升大学的全校。大二新开了政治课，第一节课时，就看到门外进来一个年轻的女人，声音柔柔的介绍自己：</w:t>
      </w:r>
    </w:p>
    <w:p>
      <w:r>
        <w:t>「我是你们的政治老师，我叫胡水滋，你们以后就叫我胡老师好了，希望我们能成为朋友。」</w:t>
      </w:r>
    </w:p>
    <w:p>
      <w:r>
        <w:t>这时的我经过了一年的训练，对女人已经有了一定的鉴赏能力，只见胡老师长长的头发，额头前有一圈刘海，脸上红扑扑的，眼睛水汪汪的，还眨呀眨的，最好的地方是胸部，高高的，从衬衣的开口还看到一些雪白的胸脯，屁股也是大大的，和她比起来，班上的那些女生的身体好像是些柴火。我真的是有些喜欢她了。</w:t>
      </w:r>
    </w:p>
    <w:p>
      <w:r>
        <w:t>不知道别人是如何在喜欢的女性面前表现的，而我的方法就是上课不断的提问，不断和她狡辩，有些甚至算的上无理取闹了。比方她说人是离不开社会的，我就举出例子，鲁滨逊就是一个人生活，然后坐下慢慢的欣赏胡老师解释问题。</w:t>
      </w:r>
    </w:p>
    <w:p>
      <w:r>
        <w:t>不知为什么，胡老师总是不生气的，也许她已经知道我对她有些意思了吧，因为我对女人的意思很容易被发现的，我总是喜欢直勾勾的盯着我喜欢的女人，这个习惯到现在也没有改。</w:t>
      </w:r>
    </w:p>
    <w:p>
      <w:r>
        <w:t>甚至有时候我感觉胡老师讲课的时候故意会停一下，眼睛带着微笑看着我，好像让我找些问题来问，而我潜意识里也非常陶醉于这种这种在心仪的女孩子面前表现的感觉，总是很积极的开动脑经，问些问题，渐渐的我感觉我们之间有些默契了。</w:t>
      </w:r>
    </w:p>
    <w:p>
      <w:r>
        <w:t>而有一天，事情终于发生了。</w:t>
      </w:r>
    </w:p>
    <w:p>
      <w:r>
        <w:t>二</w:t>
      </w:r>
    </w:p>
    <w:p>
      <w:r>
        <w:t>原本这一天发生的事也没有什么的，但我现在想起来，其实这一天可以算我和胡老师关系的一个突破。那天也是她的课，而前一天，我正好刚看了周润发的《赌神》，坐我边上的女生知道了，就一个劲的缠着我，要我给她讲讲电影。</w:t>
      </w:r>
    </w:p>
    <w:p>
      <w:r>
        <w:t>事实上这个女生也是我们班上的班花，胸脯发育的很不错，再加上平时她走起路来总是昂首挺胸，小胸脯呼之欲出，确实很能吸引男生的眼球，我现在对她印象最深的一点就是我们男生站在路的两边，她从我们中间挺着胸脯走过，两边的男生不约而同的对这她的一对玉兔行注目礼。</w:t>
      </w:r>
    </w:p>
    <w:p>
      <w:r>
        <w:t>虽然我对胡老师有好感，但那是心里面的，我也认为那就是平时让我作五指运动时能更刺激一点，不是很现实，不会因为这个而不去和漂亮女孩子交往。而现在有机会在班花面前显摆，自然是不会放过的。虽然我们这学期才是同桌，我们说过的话还不是很多，我还在想办法怎么样才能尽快和她拉近距离。</w:t>
      </w:r>
    </w:p>
    <w:p>
      <w:r>
        <w:t>我自然就是口没横飞的对她大谈起来，不是还要加上一点小幽默，逗的她不时的笑了起来，但是又不敢笑出声，用个手捂住嘴巴，胸部随着她的笑而上下起伏，那个样子还真是有点诱人。</w:t>
      </w:r>
    </w:p>
    <w:p>
      <w:r>
        <w:t>一时间我真是有点把持不住，伸出手偷偷抓住了她的另一只手，脸上还注意看着她的表情，一旦她似乎露出过激表情，我就准备赶快放手。</w:t>
      </w:r>
    </w:p>
    <w:p>
      <w:r>
        <w:t>就见她的脸红了起来，飞快的抬头看了老师一眼，说了一句：「不要，老师看到了。」</w:t>
      </w:r>
    </w:p>
    <w:p>
      <w:r>
        <w:t>然后就是把手抽回去了，当然我也不是抓的很紧。我的眼睛还在盯着她呢，只见她低着的头偷偷抬起来看了我一眼，发现我正在看着她，又飞快的偏开了，不过嘴角似乎还有一丝羞涩的微笑。</w:t>
      </w:r>
    </w:p>
    <w:p>
      <w:r>
        <w:t>这时的我已经看了好多言情和色情小说了，见她的表情似乎好像有戏，心里也不由得喜滋滋的。</w:t>
      </w:r>
    </w:p>
    <w:p>
      <w:r>
        <w:t>这时突然胡老师叫我了：「张玉山，你说我刚才说的是什么？」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