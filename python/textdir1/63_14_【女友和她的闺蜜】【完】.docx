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【女友和她的闺蜜】【完】</w:t>
      </w:r>
    </w:p>
    <w:p>
      <w:r>
        <w:t>我是天津人，在东北一所师范大学念本科。文科综合类学校，美女很多。９月份上大学，我在上大课时认识一位女生，很漂亮，我一眼就看到她了，想让她做我女朋友。她身高１６５左右，那天穿了一个米黄色Ｔ恤，牛仔短裤，没有丝袜，粉色耐克运动鞋，长发飘飘，她一直５２公斤以内，我很满意，关键她脸蛋很漂亮，我记得非常清楚。后来她们班男女生都觉得她和另一个女生好看，所以是两朵并驾齐驱的班花。当时她先跟我说话，是说军训时候我大家在前面唱的歌好听。随即我要了她的电话，约她，知道了她是大连人，大概１０月中旬，我们正式交往。</w:t>
      </w:r>
    </w:p>
    <w:p>
      <w:r>
        <w:t>她叫朵漪。</w:t>
      </w:r>
    </w:p>
    <w:p>
      <w:r>
        <w:t>我们交往一直中规中矩，但我们接吻也很疯狂。我特别喜欢她转着圈的舔我的嘴唇。我喜欢她闭上眼睛伸出舌头的样子。那时候我摸她要隔着衣服，后来她有次洗澡没穿内衣，我就突破到隔一层体恤摸她。再后来我第一次把手盖到她乳房上，那是在公园，一次夕阳西照，我脸通红，她笑的特别开。那时候我就知道她特别单纯。当天晚上，我还摸了她的阴毛，她说我是第一个人吻她摸她的，为了这个，她高中拒绝了不下１ ５个男 生，其实大学也有向她示好的，她那时没告诉我，怕我生气。</w:t>
      </w:r>
    </w:p>
    <w:p>
      <w:r>
        <w:t>朵漪是大连人。她有一个闺蜜，也是大连人，名字很俗，叫方月，但人真的不俗，很漂亮。她是短发，个子很高１７２，也很瘦，５０公斤以内。方月虽然瘦，但胸跟朵漪差不多。后来知道是因为她注意保养，还有她性生活较多，启蒙早。</w:t>
      </w:r>
    </w:p>
    <w:p>
      <w:r>
        <w:t>在我们大二十月一的时候，方月来我们这里玩一星期。她之前是来过的。那时觉得她清新脱俗的，是个姣好的淑女，穿着不是特别暴露，从来淡妆，不喜染发。所以我对她很有好感。写到这里，先说好，我不是个特别淫荡的人，我真的就是说说自己的过去。</w:t>
      </w:r>
    </w:p>
    <w:p>
      <w:r>
        <w:t>在方月到这边的第三天，朵漪跟我说，方月喜欢看黄片，不爱看真人的，爱看动漫的。我当时非常惊讶。因为她们住一块很挤，我出钱让她们住了宾馆，三星的，条件还好。但我没在那里，她们看什么我不知道。我说不可能吧，方月那么清纯一人——朵漪说，她经常拉着我陪她手淫。朵漪那时候特别不好意思，我也很单纯。我９０年的，朵漪和方月都是８９年的。我说你们怎么手淫？她说互相舔。方月舌头很厉害。我震惊了。那时候也有点高兴，知道了个小秘密。朵漪说，方月知道我还是处女，就想帮忙，教教咱们怎么做爱。我吓了一跳。我一直觉得这种事要婚后。但自己看了好多片，自己守着这么个美女，我也想做。我说，你想么？朵漪说，挺想的，你同意我就同意。这句话我记了一辈子。那时的表情也很好看，现在想想我们分手了，真的很难过。我说，那等方月走了，我们来，行吧。朵漪答应了。但是那天晚上方月说什么也要去市里找个好宾馆住，我们去了一个４星的，外面和里面隔开的，她提起来了，说，不行我这妹妹我得看着，要不你们肯定不会，我得教教你们。朵漪害羞了，扎到我怀里，方月笑了说，我都教朵漪了，你们来，我在外面看电视。</w:t>
      </w:r>
    </w:p>
    <w:p>
      <w:r>
        <w:t>朵漪很大方，脱光了，内裤都没剩。我脱得剩个内裤。她说，方月说先得口交。我当时挺害怕的，真的是第一次。我说别闹了，万一出事，我没法向你交代。</w:t>
      </w:r>
    </w:p>
    <w:p>
      <w:r>
        <w:t>朵漪有点生气，她扯我的内裤，我往回缩了一下，她就掉眼泪了，她说你是不是对我们将来不看好。我说不是。她说，人家都是男生追着女生做这事，你怎么就这样，我好贱啊。我把她抱过来，哄她。这时门开了，方月进来说，你们怎么啦？</w:t>
      </w:r>
    </w:p>
    <w:p>
      <w:r>
        <w:t>我吓坏了，方月进来直接就冲我内裤去了，我没反应过来，她一下把手伸进去了，揪住我的ｊｊ，我触电一样，往后一退，但鸡巴又硬了，顶着内裤撅了一下，所以前身又向前抖了一下，很不自然。朵漪见我这样，扑哧就笑了。方月也笑了。</w:t>
      </w:r>
    </w:p>
    <w:p>
      <w:r>
        <w:t>来了句，怕啥呀。现在你艳福可是不浅啊。方月撸了一下，我觉得特别舒服，我就没反抗。朵漪笑了说，你怎么不跟月儿耍耍脾气了？我当时真的挺蒙的。方月就把我推了一下，要脱我的裤衩，脱下来后，说，你躺着别动就行，我俩帮你弄。</w:t>
      </w:r>
    </w:p>
    <w:p>
      <w:r>
        <w:t>我那时一句话都说不利落。觉得方月以前一特好的女生，突然变得怎么这么放得开。这时朵漪说，太味儿了。不瞒大家，我其实天生应该包皮的，但是小时候大家都撸鸡鸡，比谁鬼头出来的大，那时候就把皮撑开了，但皮还是挺长的，所以尿尿会留下点味儿，洗好了如果尿一下，还是会有味儿。我抬着头，看着他们。</w:t>
      </w:r>
    </w:p>
    <w:p>
      <w:r>
        <w:t>方月笑了，她说我今天跑不掉了。然后跟朵漪说，其实带着味儿口交你现在不习惯，慢慢的就觉得，有点味儿才好呢。一点没味儿感觉反倒不好了。突然方月一下子就含住了我的鸡巴。我一下子感觉就来了，躺下身，感受着。朵漪这时就笑了，然后凑过来，看着我笑，说，怎么样找我这样的老婆多好啊。然后闭上眼睛就过来吻我。我手也过来一手摸朵漪，一手摸方月的脸。方月含着我的鸡巴，那时感觉她舌头在里打转，而且很深，很温暖，水分很饱满。含了有三分钟，朵漪抬起头，问我你还要不要我了？我发誓那时候就想对她好一辈子，我当时眼泪就打转，说，我一定对你好一辈子，月姐作证。我哭了，她也哭了。她说没事，只要你对我好，我也放的开。你想要我，我就给你。方月见我俩这样，笑了，挺沉默的笑，后来我才知道，那时候她都没有男朋友。</w:t>
      </w:r>
    </w:p>
    <w:p>
      <w:r>
        <w:t>方月让朵漪给我口交试试。说实话，没月姐弄得好，但我很有感觉，因为她很认真。接着，月姐说，让她把嘴弄成一个跟鸡巴吻合的弧度，俩人一人一面吸着给我舔。我一直觉得那样特别舒服，又这样来了几分钟，月姐让我趴着，然后要朵漪从我胯下过去，给我口交。我在电视上看到的是６９式，说要不要６９式，方月说，今天你是主角，我们要好好伺候你，说着在我面前脱掉了披肩，还把连衣裙脱了。那时候看到月姐实在太高挑漂亮了。她以前可以做模特的，但她不喜欢，两条腿又白又直又长，粗细正好。那时候我就有种预感，今晚太幸运了，幸运的我都有点害怕。如果你是我，你也会这样。月姐绕到我身后，摸了一下我冰凉的屁股，我感觉特不好意思，因为我的屁股上有痱子。能感觉的到，她扒开了我的屁股在笑吟吟的欣赏。我感觉很不好意思。接着她竟然一口就舔过来了。我后来想，特别佩服月姐，也想谁将来娶了她一定过得很舒服。做爱放得开。后来我们见面我还开过毒龙方面的玩笑，那时候是生活中的她，就变得特别腼腆了。</w:t>
      </w:r>
    </w:p>
    <w:p>
      <w:r>
        <w:t>这一点让我觉得很特别。这跟她的阅历有关。朵漪大三的时候才告诉我，月姐的妈妈去世得早，她的爸爸很爱她的妈妈，所以四十出头亡妻没有再娶。大连人都很浪漫，对爱情很忠诚，我在后来与女朋友分手的时候能感觉的到。她爸爸不能没有性生活。一次手淫被月姐撞见，月姐就明白父亲的痛处了，她就一点一点主动地暗示什么的，因为她特别感激她爸爸对他妈妈的那份忠诚，在好像是１９岁的时候吧，跟她父亲发生了关系，从此几乎每个星期都来。月姐学习成绩不好也跟这个有关系，上了大学就在大连理工的三本上的，她家在金州，所以特别近，大学每次放假都回家，跟她爸爸做一次。月姐因为这个也很内疚，觉得自己很贱。</w:t>
      </w:r>
    </w:p>
    <w:p>
      <w:r>
        <w:t>但事实上在生活当中她很顽强，也很自爱。</w:t>
      </w:r>
    </w:p>
    <w:p>
      <w:r>
        <w:t>她们给我口交，我感觉特别爽。记得当时还轻轻呻吟了一声，朵漪扑哧就笑了，她说她没看过我这么呻吟，她在笑话我。我当时不知道哪来的冲动，就嗖的站起来，说，朵漪，今晚我真的来啊。她也笑，月姐也笑，月姐说，朵漪的第一次可是没给你。我当时有点蒙。月姐竖出中指，说，给它了。我也怕血粼粼的不好，当时倒有点自在的感觉。朵漪也笑，说，没事吧。我说，没事。她说，月姐也是觉得挺对不住你，所以才来跟你弄的，下次就没这么便宜了。这次得珍惜。</w:t>
      </w:r>
    </w:p>
    <w:p>
      <w:r>
        <w:t>这时候月姐已经把衣服脱光了。她的阴毛刮干净了，就留了一小撮。让我很有感觉的。她扑上来说，行，该你了，给我妹妹舔舔吧。</w:t>
      </w:r>
    </w:p>
    <w:p>
      <w:r>
        <w:t>我一点也不反感，就觉得她们给我舔了，我也应该好好伺候她们。方月让我从朵漪的大腿根开始舔，一圈一圈的来。我舔的很卖力，因为很有感觉，那时候月姐拿她的乳房蹭我的后背。后来就给我口交。而朵漪一直在笑，有感觉的时候停住笑，轻吟两声。</w:t>
      </w:r>
    </w:p>
    <w:p>
      <w:r>
        <w:t>大约十分钟后，月姐说，你们可以做了。我体验的第一个姿势是朵漪躺着，我跪着，把她的腿扛在肩上，朵漪让我慢点，我就特别慢的来。对了，那时候不知道什么避孕套，也没用。慢慢的插进去，感觉特别好，要比口交温暖，湿润，柔和。说句实话，我插了顶多３０下——就射了。这是第一次嘛。</w:t>
      </w:r>
    </w:p>
    <w:p>
      <w:r>
        <w:t>月姐那时候没笑，说没事，再来。又给我口交，我又起来了。她说换点姿势。</w:t>
      </w:r>
    </w:p>
    <w:p>
      <w:r>
        <w:t>月姐让朵漪平躺在床上，我就分开两腿弄她，接着月姐又骑到朵漪身上，对着我，看着我笑，然后伸出了舌头，闭上了眼睛。我一看这意思就是让我吻她嘛，于是试探性的用舌头碰了一下她的舌头。接着月姐就用手把我的手拿过来，让我搂着她。我就这样搂着月姐接吻。下身还慢慢的插着朵漪。当时啊，朵漪过一会就笑了，说你别光顾着接吻啊，我这边一点感觉都没了。我这才发现自己插朵漪实在太慢了。月姐也觉得有点不好意思，就不跟我吻了，把屁股对着我，我看着月姐的玉背，就知道她把胸放在朵漪的嘴里了。这样我也认真插起来了，朵漪也就呻吟起来了。还不时叫我老公快一点。但我知道，再一快，我怕我还射。</w:t>
      </w:r>
    </w:p>
    <w:p>
      <w:r>
        <w:t>月姐跟朵漪说了句悄悄话，我没听着，朵漪随后跟我说，要换姿势，让我听月姐的。月姐让朵漪调过来，脸在我鸡巴下面，自己把白白的屁股移过来，让我插进去。我说，月姐，你也要吗？月姐笑了，不愿意就算了。算了俩字刚出口，紧接着一个轻吟，我插进去了，特别有感觉。我跪着，月姐也跪着，朵漪在下面给我和月姐抽插的交界处舔弄，朵漪把手绕在我屁股后，扶着我屁股，月姐应该是在给朵漪口交。这姿势我觉得特别好，这样弄了几分钟，我插月姐来劲了。因为月姐个子高嘛，胸又大，腰还细，我直接把她抱起来，让她扶着墙，自己一手把她脚弄起来，就插，也不管朵漪了。朵漪没生气，倒觉得好笑。月姐也呻吟起来了，我感觉月姐水很多。</w:t>
      </w:r>
    </w:p>
    <w:p>
      <w:r>
        <w:t>过一会月姐跟我说，朵漪竟看咱们了。接着我又抱起朵漪。朵漪一看我这气势下床就跑。我逮到她，就把她按床上，特粗暴的先把鸡巴插她嘴里，接着又插她穴。事后她跟我说特喜欢我粗暴。</w:t>
      </w:r>
    </w:p>
    <w:p>
      <w:r>
        <w:t>之后我就射了，射在朵漪屁股上了。也没啥好说的。</w:t>
      </w:r>
    </w:p>
    <w:p>
      <w:r>
        <w:t>大学里朵漪都是拉着我要求我去做爱的，说实话，我嫌花钱太多，好宾馆都得一百多。而且我这人比较传统，我就有愧疚感。不好老是跟她做。我们在图书馆的楼道做过，在学校花园里晚上看不见人做过，网吧包间里做过，甚至学校图书馆前草坪上也做过，旁边都是人，她把我鸡巴掏出来，然后撩起裙子就坐下去了，也不咋抽插，就好像是玩玩似的，证明我们都很大胆。一次在宾馆做爱，我趁她呻吟我说，老公以后任何时间任何地点都可以插你行吗？她说行，什么时候都行。我特别有感觉。还有一次，拉着我去宾馆，她说她花钱。到那里我一摸，大裙子底下居然没穿内裤。上面也是抹胸，特别诱人。</w:t>
      </w:r>
    </w:p>
    <w:p>
      <w:r>
        <w:t>我是想到哪里写到哪里啊。大家见笑。</w:t>
      </w:r>
    </w:p>
    <w:p>
      <w:r>
        <w:t>至于方月。她真的很漂亮，身材特别好。她当年做模特做不长就是因为胸大。</w:t>
      </w:r>
    </w:p>
    <w:p>
      <w:r>
        <w:t>但真的很悲剧，跟父亲乱伦。她现在都没有过恋爱经历，现在在一家私企做经理助理，生活也很平常，今年２５了吧，都没谈恋爱。她说结婚之前，一定会告诉她对象她以前的经历，并保证不再浪荡了。但又怕对方接受不了。很多男的追月姐，但月姐不愿意。因为她觉得太好的男人自己配不上。</w:t>
      </w:r>
    </w:p>
    <w:p>
      <w:r>
        <w:t>【完】</w:t>
      </w:r>
    </w:p>
    <w:p>
      <w:r>
        <w:t>9038字节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