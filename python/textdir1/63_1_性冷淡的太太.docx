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性冷淡的太太</w:t>
      </w:r>
    </w:p>
    <w:p>
      <w:r>
        <w:t>我是一个３３岁的心理医师，而我３０岁的太太婉仪是普通的家庭主妇.我太太的身材也可以算中上，臀部非常丰满，还有那一对柔软３３ｃ的大奶子，真是让人百看不厌。不过自从两年前我们发生车祸，我太太的子宫受到严重创伤而失去生育能力后，她就整天把自己关在家里，久而久之她就成了性冷感。</w:t>
      </w:r>
    </w:p>
    <w:p>
      <w:r>
        <w:t>我也想了很多方法，不过都没有用，每天有性冲动时就只能要她帮我口交退火。我也有试着插她，不过她就是没感觉，也不会出一点叫床声。我一个大男人怎么受得了，有好几次都差一点就要有外遇了，不过一想到我那可怜的老婆，我就是忍不下心。</w:t>
      </w:r>
    </w:p>
    <w:p>
      <w:r>
        <w:t>直到１９９９年我被调到美国维珍尼亚州去帮忙研修一个ｃａｓｅ。我在美国的那段日子非常有空闲，而我又是心理医生，所以我附近有一户也是从台湾来的邻居要我试着医治他家的小修。小修患有非常严重的自闭症，到现在小修已经１４岁了，还不能正常与人说话，总是低着头说话，有时乾脆就躲在家不出门.</w:t>
      </w:r>
    </w:p>
    <w:p>
      <w:r>
        <w:t>经过了３个礼拜，小修终於可以一个人到我家接受我的治疗，小修的妈妈也可以安心地做她的家事。</w:t>
      </w:r>
    </w:p>
    <w:p>
      <w:r>
        <w:t>我跟小修都是在我的书房，里面有一张躺椅，小修就躺在上面和我交谈。小修的话不多，总是「ｙｅｓ」或「ｎｏ」的答案。</w:t>
      </w:r>
    </w:p>
    <w:p>
      <w:r>
        <w:t>有一天，我也讲得有点累，我就叫小修去客厅玩他妈带来的电玩，４５分后再回来。４５分后我醒了，小修还没回来，我就走到客厅去看他在搞什么.我躲在客厅门后看，小修一直在看着沙发上。我就再走到客厅的另一个门想看小修到底在看什么，我一看，原来是我老婆在沙发上睡觉.</w:t>
      </w:r>
    </w:p>
    <w:p>
      <w:r>
        <w:t>我老婆在家里通常都不穿胸罩和内裤，婉仪穿着松松的白色ｔ恤，因为没穿奶罩，那一对奶看起来特别大。可能是没盖毯子有点冷，我老婆的奶头都硬了起来。婉仪是以坐姿睡的，雪白的大腿加上那一条绿色紧身小短裤，更能衬托出她修长的大腿。如果仔细一看婉仪的大腿间，一定可以清楚从短裤外看到阴唇的形状。</w:t>
      </w:r>
    </w:p>
    <w:p>
      <w:r>
        <w:t>我看小修看着看着就慢慢的抬起头.那是我第一次看到小修抬头，我也注意</w:t>
      </w:r>
    </w:p>
    <w:p>
      <w:r>
        <w:t>到小修的裤子间也昇起了一个小帐棚。我看着我老婆被一个１４岁的少年看遍全身，我心里也莫名其妙的兴奋起来。我慢慢的开门，也故意弄出一点声音好让小修准备一下。</w:t>
      </w:r>
    </w:p>
    <w:p>
      <w:r>
        <w:t>我说：「小修快来书房，还剩３０分钟你妈妈就来了。」</w:t>
      </w:r>
    </w:p>
    <w:p>
      <w:r>
        <w:t>小修：「好……」</w:t>
      </w:r>
    </w:p>
    <w:p>
      <w:r>
        <w:t>等小修回去后，我心里已经有了一个点子。</w:t>
      </w:r>
    </w:p>
    <w:p>
      <w:r>
        <w:t>一个星期过后，小修已经可以与我进行类似正常的交谈，偶尔也会问我一些性问题，我也都尽我所能的跟小修讨论。当小修问我：「为什么阿姨睡觉都不会被我的电玩吵醒呢？」时，我说：「因为阿姨出过车祸而要服用镇定剂，那药里有一点安眠作用。」</w:t>
      </w:r>
    </w:p>
    <w:p>
      <w:r>
        <w:t>当他问完后，我已经知道今天有好戏看了。果不出我所料，我一让他去玩电动，他马上就跑到我太太旁边，手一边抖一边往婉仪的一对大奶子伸去，他摸了一下又马上伸回手，经过了几次的「试摸」，小修终於把手掌盖在我老婆的奶子上，一边挤一边摸，摸得婉仪的奶头也硬了。</w:t>
      </w:r>
    </w:p>
    <w:p>
      <w:r>
        <w:t>我在我房里看着我所装的数位摄影机萤幕，越看就越兴奋，忍不住把我的鸟拿出来玩，一边自慰，一边看小修对我老婆动手动脚的。</w:t>
      </w:r>
    </w:p>
    <w:p>
      <w:r>
        <w:t>小修摸过奶子后就慢慢往下，一直摸到婉仪的阴部。因为短裤非常小，所以婉仪的短裤有一部份都卡在阴唇之间，小修摸了摸阴部，觉得非常柔软、非常舒服，忍不住好奇心的煽动，就用食指从短裤与大腿间钻了进去摸了摸。</w:t>
      </w:r>
    </w:p>
    <w:p>
      <w:r>
        <w:t>我忽然看到婉仪短裤阴户那部位有个黑点渐渐地扩大，原来我太太也湿了。</w:t>
      </w:r>
    </w:p>
    <w:p>
      <w:r>
        <w:t>不过我想：婉仪她不是性冷感吗？怎么会湿呢？我再仔细的看，原来她也醒了，只不过不敢出声，怕吓到小修这个自闭儿。</w:t>
      </w:r>
    </w:p>
    <w:p>
      <w:r>
        <w:t>从萤幕上看，我太太的脸已经涨红了，阴部的那一个小黑点已经扩散成一个直径约４～５公分的的大黑点了，我那时兴奋死了，因为婉仪的性冷感好像不见了。婉仪的漂亮脸蛋因为要忍受小修的毛手毛脚、又要忍住不发出声来而扭曲，好像很痛苦的样子，不过我知道我太太已经快到高潮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