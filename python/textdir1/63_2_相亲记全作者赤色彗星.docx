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相亲记全作者赤色彗星</w:t>
      </w:r>
    </w:p>
    <w:p>
      <w:r>
        <w:t>相亲记</w:t>
      </w:r>
    </w:p>
    <w:p>
      <w:r>
        <w:t>字数：54440字</w:t>
      </w:r>
    </w:p>
    <w:p>
      <w:r>
        <w:t>2004/03/01发表于：情色海岸线</w:t>
      </w:r>
    </w:p>
    <w:p>
      <w:r>
        <w:t>txt包：(51.9kb)(51.9kb)</w:t>
      </w:r>
    </w:p>
    <w:p>
      <w:r>
        <w:t>下载次数:84</w:t>
      </w:r>
    </w:p>
    <w:p>
      <w:r>
        <w:t>（一）</w:t>
      </w:r>
    </w:p>
    <w:p>
      <w:r>
        <w:t>我面对着镜子整理了一下衣服，又梳理了一下刚刚整理过的头发，满意的看了看镜中的自己。原本有些乱的头发只是打了点发胶就显得有型了许多，整日不变的制服换成了休闲装，让我变得潇洒几分，也让人精神了几分，真是「人靠衣裳马靠鞍」，这话说的没错。</w:t>
      </w:r>
    </w:p>
    <w:p>
      <w:r>
        <w:t>我之所以费尽力气把自己修理了半天，不为别的，只是今天一个相熟的大姐要为我介绍女朋友。自从我赌气离开家孤身一人来到这个城市后这还是第一次有人给我介绍女朋友，其实不是我不想找女友，不过自己菲薄的薪水要在这个陌生的城市养活自己都有些困难，更何况找个女朋友……没有经济基础的我想都不敢想这个问题。</w:t>
      </w:r>
    </w:p>
    <w:p>
      <w:r>
        <w:t>不过自从认识俞巍姐后，她就一直张罗着给我找女朋友，她总是对我说，一个人孤身在外需要一个人疼你，关心你，自己才不会感到孤独，这样才有利于我的成长发展……等等之类的话。</w:t>
      </w:r>
    </w:p>
    <w:p>
      <w:r>
        <w:t>她的这番热情好意，让我盛情难却，只好和她给我介绍过的几个见过面，可惜不是我看不上人家就是人家看不上我，这样我自己觉得没什么，倒让她觉得不好意思起来，更加起劲的给我介绍女朋友，让我很无奈。</w:t>
      </w:r>
    </w:p>
    <w:p>
      <w:r>
        <w:t>俞巍姐比我大五岁，今年２８岁了，可是无论是相貌还是性格都给人一种十七八岁的感觉。自从她认识我后就一口一个弟弟的叫我，而我呢也自然乐意认这个漂亮的姐姐。</w:t>
      </w:r>
    </w:p>
    <w:p>
      <w:r>
        <w:t>她身材不高，不到一米六，小巧玲珑，不过结实浑圆的臀部在紧身牛仔布裤的包裹下显得是那样的迷人，身材单薄的她偏偏一对乳房饱满坚挺，突起的双峰总是那样显眼。</w:t>
      </w:r>
    </w:p>
    <w:p>
      <w:r>
        <w:t>俞巍姐已经结婚了，并流过一次产，不过这次流产丝毫没有影响她的体型，她老公是个生意人，一年到头出差在外面跑业务，我认识俞巍姐大半年来常去她家玩，可只见到过她老公两次在家。</w:t>
      </w:r>
    </w:p>
    <w:p>
      <w:r>
        <w:t>我平时业余空闲时间没处去就去她家陪她玩，她家中有事也总叫我去帮忙。</w:t>
      </w:r>
    </w:p>
    <w:p>
      <w:r>
        <w:t>一来二去她也没有拿我当外人看，我去她家时她也穿的很随便，有几次她刚洗完淋浴穿着一件浴衣就叫我帮她一起收拾家务，那香肌雪肤，若隐若显的酥胸还有光滑圆润的大腿总是让我欲火难耐，每天晚上当我难以入眠打手枪时，俞巍姐的那副景象总是我的幻想对象。</w:t>
      </w:r>
    </w:p>
    <w:p>
      <w:r>
        <w:t>前几天，俞巍姐又找到我，说给我物色了个不错的目标，是个学生，今年１９岁，家也是外地人，在她姨妈家借住，她的姨妈和俞巍从小是邻居，想让俞巍帮她的侄女找个男朋友……等等。</w:t>
      </w:r>
    </w:p>
    <w:p>
      <w:r>
        <w:t>我一听就差点晕过去，天那，还是个学生……！！我这点微薄的薪水养活我自己就够困难的了，再找个没有任何收入的学生做女朋友……还是算了，不要见面的好，我可不想去卖血来养活我和她。</w:t>
      </w:r>
    </w:p>
    <w:p>
      <w:r>
        <w:t>可是俞巍姐还没有征求我的意见就已经把见面的时间给定好了，无奈之下我也只好硬着头皮去见面，不过看情况再说嘛，如果真的合适的话，我也只能立刻向家里认错投降，向他们请求经济援助了。</w:t>
      </w:r>
    </w:p>
    <w:p>
      <w:r>
        <w:t>约好的时间快到了，我也离开我租住的简陋的小屋，来到路口等俞巍姐，不一会俞巍姐就开着车来了。我上了车，和俞巍姐有一搭没一搭的聊了起来，也多少了解了一些这个女孩子的情况。</w:t>
      </w:r>
    </w:p>
    <w:p>
      <w:r>
        <w:t>她是一所民办大学的学生，比我小两岁，家是外地的，来到这里后一直在她姨妈家借住。她的姨夫原来是个公司的老板，前年出车祸死了，只留下她姨妈和一个女儿，也就是她的表妹。姨夫死后，她姨妈把公司转让了，车祸赔偿金还有公司转让的费用足够她姨妈一家的生活所需了。</w:t>
      </w:r>
    </w:p>
    <w:p>
      <w:r>
        <w:t>这个女孩子生性比较「疯」，加上前两年父母离异对她打击比较大，来这里没两年就惹了不少是非，她的姨妈想给她找个男朋友好管住她，所以就找到俞巍姐问她有没有合适的人选，俞巍姐自然就推选了我。</w:t>
      </w:r>
    </w:p>
    <w:p>
      <w:r>
        <w:t>听完大体情况，我眩晕的感觉越来越强烈，原来我将要见到的是个「野蛮女友」，天那，我很想下车回家，我还想以后在家里当「一把手」说了算呢，我在单位上就挺惨了，要在家里再被修理的惨兮兮的，那人生还有什么趣味。算了，见个面就算了，也不辜负俞巍姐的一片好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