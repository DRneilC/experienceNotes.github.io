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换妻日记</w:t>
      </w:r>
    </w:p>
    <w:p>
      <w:r>
        <w:t>换妻日记</w:t>
      </w:r>
    </w:p>
    <w:p>
      <w:r>
        <w:t>女人口述：丈夫带我参加「换妻」性爱游戏顾小姐１９７３年出生，女，公司职员，已婚</w:t>
      </w:r>
    </w:p>
    <w:p>
      <w:r>
        <w:t>２００３年４月９日星期三晴转阴</w:t>
      </w:r>
    </w:p>
    <w:p>
      <w:r>
        <w:t>南威接到一封请柬，内容是周六下午五点在南门外某饭店吃饭。不就是同学聚一块儿撮一顿吗，打个电话不就得了，还正儿八经的发请柬，弄得就跟要出席奥斯卡颁奖典礼似的。请柬上还特别注明：请南威带着老婆。南威当时一看请柬是肖亮发来的，便不由得蹙了蹙眉头，估摸着他在想，这小子葫芦里卖的什么药，瞅着请柬，忽然嘴角露出一丝难以察觉的冷笑。</w:t>
      </w:r>
    </w:p>
    <w:p>
      <w:r>
        <w:t>在此之前南威曾跟我说南门外新开了一家换妻俱乐部，还诡笑着说要带我去玩玩。我只知道这种换妻的游戏在南方比较流行，没想到这么快就传到了我们这样的小城市。接下来我便猜想刚才南威拿着请柬时嘴角露出的那一丝冷笑，我知道他在笑什么。</w:t>
      </w:r>
    </w:p>
    <w:p>
      <w:r>
        <w:t>南威、肖亮、肖亮的爱人张梅和我都是一届的同学，而南威和肖亮又是同班同学，南威是班长，肖亮是学习委员。他们两人在班里各方面都很拔尖儿，学习成绩总是难分伯仲，经常谁都不服谁，凡事都爱较个劲。</w:t>
      </w:r>
    </w:p>
    <w:p>
      <w:r>
        <w:t>当时我和肖亮正在热恋中，肖亮和南威表现和和气气，但我知道两人私下的关系不太好。在第二年，他俩同时喜欢上了外班一位刚转学过来的女生，她长得很漂亮，在全校也算得上校花，她就是张梅。</w:t>
      </w:r>
    </w:p>
    <w:p>
      <w:r>
        <w:t>最先对张梅心动的是南威。后来，肖亮也弃我而去，加入和追求张梅的队伍中。这让我伤心不已，对他们开始疏远。从此，两人经常为张梅争风吃醋，甚至险些大打出手。张梅对这两个优秀的班干部谁都不愿意得罪，于是脚踩两只船左右摇摆于他们二人之间。不过，走向社会以后，张梅最终还是投入了肖亮的怀抱。</w:t>
      </w:r>
    </w:p>
    <w:p>
      <w:r>
        <w:t>说不清楚是什么原因，南威此时频频向我示爱，而我正好也对肖亮有一肚子仇恨的怒火，很快我和南威就好上了。</w:t>
      </w:r>
    </w:p>
    <w:p>
      <w:r>
        <w:t>多年来，我知道南威一直在为争夺张梅方面栽给肖亮而耿耿于怀。他们二人高中毕业后，同时考上了名牌大学，只是南威上的那所大学名气更响一些，从这一点上他算是压过了肖亮一头。大学毕业后，南威分进了现在的这家出版社任编辑，而肖亮分到了市里某大机关，后来又辞职下海经商。</w:t>
      </w:r>
    </w:p>
    <w:p>
      <w:r>
        <w:t>南威是个各方面都很优秀的人，有工作能力，为人处事也很有人格魅力，在进出版社短短几年的时间里，一路平步青云，从小编辑到主任再到副总编辑，直到现在的总编辑。我和她结婚四年多了，对他一直是言听计从。我不知道这是幸福还是什么，在别人面前我们给人的印象就是恩爱小夫妻，在家里平时他对我的话很少，不过在一些家庭重大事情上还是和我商量的。这样想时还是挺满足的。</w:t>
      </w:r>
    </w:p>
    <w:p>
      <w:r>
        <w:t>我不知道这算不算作一种快乐</w:t>
      </w:r>
    </w:p>
    <w:p>
      <w:r>
        <w:t>２００３年４月１２日星期六晴</w:t>
      </w:r>
    </w:p>
    <w:p>
      <w:r>
        <w:t>今天老公生日，快十二点了我才发信息祝他生日快乐，因为我一直在考虑该不该把这两天的经历记录下来，或者轻描淡写，或者避重就轻，但无论如何得给自己留下一个可供审视的机会。我不知道这算不算作一种快乐。</w:t>
      </w:r>
    </w:p>
    <w:p>
      <w:r>
        <w:t>其实肖亮和张梅是一对很好的夫妻，很纯朴很善良很热情很恩爱的一对。见到他们是在事先约见的南门外那家饭店，得知我们喜欢辣食，他们很费心地请我们吃火锅。看见他们招手，我们面对面地坐下去，开始谈天气，谈南方与北方的气候差异，后来男人们的话题又转到两岸关系上，我和张梅则比较沉默。</w:t>
      </w:r>
    </w:p>
    <w:p>
      <w:r>
        <w:t>吃完饭一起去唱歌时大家都显得很轻松。老公很开心，喝着啤酒，唱着记忆里的老歌，像是回到了恋爱的季节，他一手拿麦克，一手指着我，嘴里唱着「最爱是你」，迷离的眼神让我有些感动。肖亮和张梅很亲昵地对唱，也很开心。我们都这样坦然地打发着时间，昏暗的灯光产生不出一点点感觉，唱在嘴里的情歌也只是一种美妙的音符。大家都不知道该做什么或不该做什么。十一点半的样子我们一起坐出租去了那家换妻俱乐部。</w:t>
      </w:r>
    </w:p>
    <w:p>
      <w:r>
        <w:t>这是一个很典型的二人世界，室内简洁温馨，从客厅走出去，外面有一个大大的凉台，我拥挤的心情忽然得到片刻的放松，夜风吹得人心都软了。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