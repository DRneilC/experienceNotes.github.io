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我的冷艳前妻1-27章作者叶锋</w:t>
      </w:r>
    </w:p>
    <w:p>
      <w:r>
        <w:t>我的冷艳前妻</w:t>
      </w:r>
    </w:p>
    <w:p>
      <w:r>
        <w:t>排版：tim118</w:t>
      </w:r>
    </w:p>
    <w:p>
      <w:r>
        <w:t>字数：77924字</w:t>
      </w:r>
    </w:p>
    <w:p>
      <w:r>
        <w:t>txt包：(69.53kb)(69.53kb)</w:t>
      </w:r>
    </w:p>
    <w:p>
      <w:r>
        <w:t>下载次数:764</w:t>
      </w:r>
    </w:p>
    <w:p>
      <w:r>
        <w:t>正文第一章又见吴媚</w:t>
      </w:r>
    </w:p>
    <w:p>
      <w:r>
        <w:t>当刘星再次看到吴媚的时候，已经是四年后的一个黄昏。四年不见，吴媚看起来更娇媚了，冷艳的目光让人不敢逼视。</w:t>
      </w:r>
    </w:p>
    <w:p>
      <w:r>
        <w:t>她刚坐上一辆小车，一面对着手机说些什么，晚霞映在她身上，将她雪白的脸颊映得一片酡红。</w:t>
      </w:r>
    </w:p>
    <w:p>
      <w:r>
        <w:t>刘星站在不处看着她，心底涌起层层波澜。本以为这几年已经把这女人忘得干干净净，没想到再次见到她依旧是克制不了自己。</w:t>
      </w:r>
    </w:p>
    <w:p>
      <w:r>
        <w:t>她依旧是这样：冷漠、高傲！岁月的流失并没有改变她什么，如有，只是增加她的妩媚吧。</w:t>
      </w:r>
    </w:p>
    <w:p>
      <w:r>
        <w:t>街上来来往往的人都在注视她，许多人都为她的冷艳所震慑，但却不敢明眼正视她，只敢偷偷看一眼就匆匆而去。</w:t>
      </w:r>
    </w:p>
    <w:p>
      <w:r>
        <w:t>吴媚不经意将目光投向这边，当看到刘星时，吴媚明显愣了一下，娇美的脸上露出惊讶的神情。</w:t>
      </w:r>
    </w:p>
    <w:p>
      <w:r>
        <w:t>「刘星……是他吗？」</w:t>
      </w:r>
    </w:p>
    <w:p>
      <w:r>
        <w:t>吴媚再仔细看去时，眼前人流熙熙，哪还有刘星的身影？</w:t>
      </w:r>
    </w:p>
    <w:p>
      <w:r>
        <w:t>※※※</w:t>
      </w:r>
    </w:p>
    <w:p>
      <w:r>
        <w:t>刘星沿着宁州的街道走着，最后来到了思湖区的一个小区。离开四年了，宁州变了很多，只有这个小区还是一点没有变。</w:t>
      </w:r>
    </w:p>
    <w:p>
      <w:r>
        <w:t>刘星站在小区门口徘徊着，犹豫着是否进去，四年了，爸妈他们还好吗？</w:t>
      </w:r>
    </w:p>
    <w:p>
      <w:r>
        <w:t>刘星站在小区门口的大槐树旁吸了根烟，最后下定了决心，将烟头往地上一扔，重重地踩灭，向小区内走去。</w:t>
      </w:r>
    </w:p>
    <w:p>
      <w:r>
        <w:t>迎面一个年轻人走来，两人一看，都是一怔。</w:t>
      </w:r>
    </w:p>
    <w:p>
      <w:r>
        <w:t>「阿星……」</w:t>
      </w:r>
    </w:p>
    <w:p>
      <w:r>
        <w:t>「阿树！」</w:t>
      </w:r>
    </w:p>
    <w:p>
      <w:r>
        <w:t>年轻人正是刘星以前的好友，名叫楚树，和刘星从小到大都生活在这个小区内，算是非常铁的朋友了。见到刘星，楚树脸上露出惊喜的神情，他快步地走到刘星的身旁，在刘星的肩膀上重重地打了一拳。</w:t>
      </w:r>
    </w:p>
    <w:p>
      <w:r>
        <w:t>「小子，这几年你到哪去了，你爸妈都愁死了！」</w:t>
      </w:r>
    </w:p>
    <w:p>
      <w:r>
        <w:t>刘星没有说话，只是内心有如鼓跳，他有些迟疑地道：「我爸妈……他们还好吗？」</w:t>
      </w:r>
    </w:p>
    <w:p>
      <w:r>
        <w:t>楚树叹道：「你一去几年，一点音信也没有，怎么好得起来？」他看了刘星一眼，「算了，不说了，先上去见你爸妈吧！」</w:t>
      </w:r>
    </w:p>
    <w:p>
      <w:r>
        <w:t>两人在小区内左转右拐，不时有熟悉的人见到刘星，脸上都露出惊喜的神情。</w:t>
      </w:r>
    </w:p>
    <w:p>
      <w:r>
        <w:t>「阿星回来了？」</w:t>
      </w:r>
    </w:p>
    <w:p>
      <w:r>
        <w:t>刘星只是点着头，他看着四周熟悉的人和事物，心中涌起亲切的感觉，这里就是他从小生长的地方，直到四年前他离家出走的那一天。</w:t>
      </w:r>
    </w:p>
    <w:p>
      <w:r>
        <w:t>楚树在前面走着，一边走一边说：「你小子也太过份了，一去几年，一点消息也没有。你知道吗？这几年中，我们为了找你，花了多大的精力？报纸上，新闻上，都托人进去，就是没你的消息，唉，你小子……」</w:t>
      </w:r>
    </w:p>
    <w:p>
      <w:r>
        <w:t>刘星跟在后面，只是沉默不语，但内心却是起伏万千。</w:t>
      </w:r>
    </w:p>
    <w:p>
      <w:r>
        <w:t>不久，他和楚树二人来到了一栋六号楼前，刘星的爸妈就住在五楼。</w:t>
      </w:r>
    </w:p>
    <w:p>
      <w:r>
        <w:t>一上楼，楚树就叫道：「刘叔叔，刘阿姨，阿星回来了！」</w:t>
      </w:r>
    </w:p>
    <w:p>
      <w:r>
        <w:t>很快，左邻右舍都被惊动了，大家全都出来，惊喜的目光看向刘星，一时「阿星回来了？」的声音不绝。</w:t>
      </w:r>
    </w:p>
    <w:p>
      <w:r>
        <w:t>走到四楼时，只听上面传来熟悉的声音：「是小星回来了吗……真的是小星回来了？」</w:t>
      </w:r>
    </w:p>
    <w:p>
      <w:r>
        <w:t>刘星再也控制不住自己，紧走几步，上了五楼，就见一对老年夫妇站在房门口，脸上满是惊喜的神情。</w:t>
      </w:r>
    </w:p>
    <w:p>
      <w:r>
        <w:t>刘星大声道：「爸、妈，孩儿回来了。」</w:t>
      </w:r>
    </w:p>
    <w:p>
      <w:r>
        <w:t>刘星妈见果是刘星，走了出来，紧紧地把刘星搂在怀里，哭泣道：「我的儿啊，你这几年是去哪了？一点音信也没有，妈担心死你了！」</w:t>
      </w:r>
    </w:p>
    <w:p>
      <w:r>
        <w:t>刘星也是泪如雨下，无限的愧疚之意涌上心头，他含泪道：「妈，是孩儿不孝，让您担心了！」</w:t>
      </w:r>
    </w:p>
    <w:p>
      <w:r>
        <w:t>刘星爸虽是个高大的汉子，此时也双目含泪，没有了往日严父的形象。而一干邻居都聚在旁边看着，大家脸上都是挂满笑容。刘星回来了，不说刘星爸妈心中一块石头落了地，他们也是内心感到高兴。</w:t>
      </w:r>
    </w:p>
    <w:p>
      <w:r>
        <w:t>刘星爸毕竟是一家之主，虽见了刘星心情激动，不过很快就控制住了自己的情绪，他说道：「大家不要站在这里，进去再说吧！」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