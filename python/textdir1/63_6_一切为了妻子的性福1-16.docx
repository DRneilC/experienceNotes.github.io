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一切为了妻子的性福1-16</w:t>
      </w:r>
    </w:p>
    <w:p>
      <w:r>
        <w:t>一切为了妻子的性福</w:t>
      </w:r>
    </w:p>
    <w:p>
      <w:r>
        <w:t>排版：tim118</w:t>
      </w:r>
    </w:p>
    <w:p>
      <w:r>
        <w:t>字数：74945字</w:t>
      </w:r>
    </w:p>
    <w:p>
      <w:r>
        <w:t>txt包：(77.12kb)(77.12kb)</w:t>
      </w:r>
    </w:p>
    <w:p>
      <w:r>
        <w:t>下载次数:536</w:t>
      </w:r>
    </w:p>
    <w:p>
      <w:r>
        <w:t>（一）</w:t>
      </w:r>
    </w:p>
    <w:p>
      <w:r>
        <w:t>我和妻子结婚了已经三年，一直没有要孩子，我们认为对事业也有妨碍。</w:t>
      </w:r>
    </w:p>
    <w:p>
      <w:r>
        <w:t>感情倒是没有什么变化，但是在性的方面毕竟是由於时间长了，渐渐地也淡漠下来。加上我经常地出差忙业务，对她的关心也渐渐地少了起来。特别是在忙了一天后，常常一上床就呼噜大睡，顾不上她的一些温柔举动了，就是在偶尔的一次中，我也是仓促上阵，快速下马。</w:t>
      </w:r>
    </w:p>
    <w:p>
      <w:r>
        <w:t>日子一天天地这样过下去，我大大咧咧的惯了，也没注意到她的一些变化。</w:t>
      </w:r>
    </w:p>
    <w:p>
      <w:r>
        <w:t>很细小的变化，就是注意了，也没往那里多想。总之，她这段时间比较爱洗澡，爱上街添置新衣服。</w:t>
      </w:r>
    </w:p>
    <w:p>
      <w:r>
        <w:t>后来，还是一个老弟兄提示我，注意一下我妻子的行动，说是他妻子告诉他的。他这么一说，我就一激灵，想想这段时间我们的爱做得也少，她也不怎么要求，有时我出差回来，到家里一看，就是几天没生火了，乾净得叫人不感觉是家了。我决定注意注意她的动向。</w:t>
      </w:r>
    </w:p>
    <w:p>
      <w:r>
        <w:t>一天晚上，我说和朋友出去吃饭，说很晚才回来，叫她不要等我了。收拾停当，我就出门了，悄悄地躲在对面单元的二楼门洞窗口，看着自家的单元。大概在二十分钟后，她穿着她那件刚买不久的黄色连衣裙出门了，出了街口，就打了一辆车。</w:t>
      </w:r>
    </w:p>
    <w:p>
      <w:r>
        <w:t>我接着也打了一辆车，叫司机跟在后面，司机狐疑地看了我一眼，但什么也没说，一直跟着前面的车。</w:t>
      </w:r>
    </w:p>
    <w:p>
      <w:r>
        <w:t>车在小西湖公园路口那里停下来了，她下了车，就往公园里面走去，我也付钱下车，远远地跟在那个黄颜色后面，循着小树林猫着腰跟进去。在假山那里，黄颜色停下来了，一个早等在那里的男人迎了上去，两人手牵在了一起，向墙根草丛走去。</w:t>
      </w:r>
    </w:p>
    <w:p>
      <w:r>
        <w:t>我依然压着身子跟过去，那个男的好像回头看了看，然后把手搂在了黄颜色的腰上。他们找到了墙根最里面的地方，也就是１７中的操场围墙根下，坐了下来，黄颜色还从包里拿出来一大张的纸，两人就静静地依偎在一起，悄悄地像一对恋人般地坐在那里。</w:t>
      </w:r>
    </w:p>
    <w:p>
      <w:r>
        <w:t>我看四周没有什么东西可以接近他们，只有到１７中的围墙里面了。想到这里，我於是从另一面绕过去，再爬上１７中的围墙，进了校园，进去后，直接贴着围墙根就潜到了他们的「面前」。到了那个位置以后，竟然可以听见他们低声说话的声音，声音不大，但仔细听，还是可以听见他们大概说的内容。</w:t>
      </w:r>
    </w:p>
    <w:p>
      <w:r>
        <w:t>「他今天大概什么时候回来……」</w:t>
      </w:r>
    </w:p>
    <w:p>
      <w:r>
        <w:t>「不知道，但是以前只要出去吃饭喝酒，就很晚回来……」</w:t>
      </w:r>
    </w:p>
    <w:p>
      <w:r>
        <w:t>「……」</w:t>
      </w:r>
    </w:p>
    <w:p>
      <w:r>
        <w:t>然后就是一阵摩摩挲梭的声音，估计是在接吻，想到那个男人把舌头伸进我妻子的小嘴里，在里面吸吮着，我心里就愤愤地想冲出去，但理智还是让我平静了下来。</w:t>
      </w:r>
    </w:p>
    <w:p>
      <w:r>
        <w:t>一分多钟后，估计他们分了开来，那个男的又问：「他回来后，你们有没有『办事』？」</w:t>
      </w:r>
    </w:p>
    <w:p>
      <w:r>
        <w:t>「没有，我没要求他，他也没有要求我，他很累，很早就睡了，就是早上的时候，用手抠过我那里，但是我睡着了，最不喜欢这时候人家动我，所以没有办……」</w:t>
      </w:r>
    </w:p>
    <w:p>
      <w:r>
        <w:t>我心里真是很气，今早上我很想那个的，结果被她说困，就打发了过去，想不到晚上她就跑出来找这个男人了。</w:t>
      </w:r>
    </w:p>
    <w:p>
      <w:r>
        <w:t>「是不是想我了？想不想我喂喂你……」</w:t>
      </w:r>
    </w:p>
    <w:p>
      <w:r>
        <w:t>接着就又是接吻的声音，然后是拉练被拉开的声音，拉的声音很短，应该是那个男的裤子拉练，而不是连衣裙的拉练。</w:t>
      </w:r>
    </w:p>
    <w:p>
      <w:r>
        <w:t>「你摸摸，看看是不是他想你了……」这时我妻子没说话，但是明显地喘气声音大了，她一定是用手握住了那个男的阴茎。</w:t>
      </w:r>
    </w:p>
    <w:p>
      <w:r>
        <w:t>我当时是这么猜的，但是心里又不希望她会摸除我以外的男人的隐秘处，接着又是纸的一阵响动，我不知道他们在干什么，但是估计已经快到我最不想印证某个事情的时刻了。再接着，是一阵钥匙的声音，感觉钥匙很多，是一大串的那种，响了好几声，最后好像被搁在了草地上，就再也没响过了，再接着是我妻子说：「带上吧，我危险期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