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第一次越轨过程</w:t>
      </w:r>
    </w:p>
    <w:p>
      <w:r>
        <w:t>第一次越轨过程</w:t>
      </w:r>
    </w:p>
    <w:p>
      <w:r>
        <w:t>排版：tim118</w:t>
      </w:r>
    </w:p>
    <w:p>
      <w:r>
        <w:t>字数：4041字</w:t>
      </w:r>
    </w:p>
    <w:p>
      <w:r>
        <w:t>我叫阿梅，今年３２岁，我和我老公结婚已经６年多了，生了一个小孩，家庭很和睦。我从来没有想过自己会做出对老公不忠的事情。</w:t>
      </w:r>
    </w:p>
    <w:p>
      <w:r>
        <w:t>去年夏天，老公出差半个月，由于孩子婆婆带，我就轻松了许多。老公走后第二天，我下班后自己一个人在家里看了一会电视，电视不好，看就到网上看看。在ｑｑ上只有一个叫「潇洒一回」在线，他看到我上线就给我问了个好。他才２９岁，叫安。我本不想跟他聊，忧郁了一下，还是和他聊了。没想到我们尽然聊得很投入。他再三的邀请我一起到海边走走，由于老公不在家自己也觉得无聊就答应了他。</w:t>
      </w:r>
    </w:p>
    <w:p>
      <w:r>
        <w:t>很快他就开着车在我楼下等我，当我一车后他说在回家拿个东西。到了他楼下在的热情邀请下，我也跟着上去，参观一下他的家。一进门，他就打开电视，问到「你想看什么」我不经意的回答「随便」。于是他打开他准备好的黄片说「你先坐一下，我马上就来。」我看到电视里的情节，有点脸红。过一会儿，他拿了两瓶可乐出来，坐到我的身边，这是第一次跟老公以外的男人坐得这麽近，我稍微往外侧了一下。「你经常看这种片吗？」他边说边把手放在我的腿上，一把抱住我。「放手！你太过份了！」我大吃一惊，马上严厉的警告他。「妳尽管叫，没人听的到。」没想到他一点也不在乎，他的另一只手在我底下乱摸。</w:t>
      </w:r>
    </w:p>
    <w:p>
      <w:r>
        <w:t>「停手！放开我！我是有丈夫和孩子的人了！」我开始惊恐。</w:t>
      </w:r>
    </w:p>
    <w:p>
      <w:r>
        <w:t>「别这样，大家开心点嘛！轻松点。」</w:t>
      </w:r>
    </w:p>
    <w:p>
      <w:r>
        <w:t>「安，你…你不要做傻事。」我越来越害怕。</w:t>
      </w:r>
    </w:p>
    <w:p>
      <w:r>
        <w:t>「没关系啦，这怎么是傻事？」</w:t>
      </w:r>
    </w:p>
    <w:p>
      <w:r>
        <w:t>说着便用他的左手牢牢的扣住我双手，接着把我按倒在沙发上，右手死命地剥我的裙子，嘴也紧紧的吻着。他的力气比我大多了，只能是做软弱的挣扎。他见此就放心再开始脱我的裙、内裤、胸罩，两颗雪白的乳房立刻一览无遗呈现在他眼前。他两眼睁的大大的，喉头还发出口水吞咽声，眼睛眨也不眨地欣赏我那白白嫩嫩的奶子，及淡淡粉红色，花蕾般的奶头。我又气又急，奈何两人的力量实在相差太多了，我吃奶的力气都使出来了，还是挣脱不了那铁钳般的左手。我尝试用腿踢他，但彷佛蜻蜓撼柱，没踢几下就被他右腿一压，整个下半身动也不能再动一下。这时的我，双手被扣住，双腿被压死，真正体会到什么叫待宰羔羊了。</w:t>
      </w:r>
    </w:p>
    <w:p>
      <w:r>
        <w:t>他欣赏够了，便伏下头含住我的右乳头，右手则搓揉我的左胸，手指还不时拨弄着奶头。「喔……」我全身一颤，他显然不是初嚐肉味，力量用的恰到好处。尽管心里一万个不愿意，但会有的快感还是会有，五、六分钟后，两粒奶头都已高高翘起，快感充斥全身毛细孔，小腹热烘烘的，我知道这是淫水要流出来的前兆，但却无法控制。他看我抵抗力越来越弱，开始吸吮我的奶头，同时抚摸我的阴唇。</w:t>
      </w:r>
    </w:p>
    <w:p>
      <w:r>
        <w:t>「啊……」我再也忍不住了，淫水终于流出，而且一发不可收拾，没一会我下面已经全湿了。他有点惊讶我那么快就湿了（我很少看黄片，其实刚才看了一会儿，我的心已经有点痒了），便放开我双手。我惊惶的坐起来，双手慌乱的不知该遮上面还是遮下面，而他则淫笑着看我美丽的身体，胯下的鸡巴则高高的翘起，「梅姐你很想要了吧？那么湿！我的鸡巴有没有比你老公大？一定可以干的妳很爽！」，说着还不时跳动他那根超大鸡巴，好像在向我示威。</w:t>
      </w:r>
    </w:p>
    <w:p>
      <w:r>
        <w:t>「下流！」我红着脸骂他。他丝毫不以为意，迅速抓住我的双脚，把我拖到他面前，用力打开我大腿，凑上嘴开始舔我的阴唇。</w:t>
      </w:r>
    </w:p>
    <w:p>
      <w:r>
        <w:t>「啊……啊……」我拼命扭动着腰，想要挣脱，但他紧紧抱着我大腿，任凭我怎样用力，也不能移动分毫。「啊…啊啊…喔……」淫水不听使唤的大量渗出。这小子还没结婚竟如此精于此道，灵活的舌头在阴唇上来回滑动，还不时吸着我的阴核，强烈的快感刺激的我不知身在何处。终于在他的舌头刺进阴道的同时，我的理智完全崩溃了。我抓着他的脑袋拼命压向我的肥穴，他的舌头在我阴道里搅动，天啊！太舒服了！我急促的喘气，这时我什么都不想，只想有个人狠狠插我的肥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