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【镜内春光】【完】</w:t>
      </w:r>
    </w:p>
    <w:p>
      <w:r>
        <w:t>夏天是一个充满诱惑的季节，大街上各色美女都在拼命的展示自己骄人的身姿，以尽量少的衣物展现更多的自我。或光洁的后背，或平坦的小腹，或修长的双腿，或傲人的双峰，或诱人的美臀…一个个花枝招展，蝶浪蜂狂。偶尔机缘巧合，春光无限，你也许会大饱眼神，那一波又一波的欲望，让你欲罢不能。</w:t>
      </w:r>
    </w:p>
    <w:p>
      <w:r>
        <w:t>前几日，和我同在一个办公室的美女买了一件类似于旗袍的短裙。还别说，那个窄小的短裙一上身，丰乳肥臀的美女同事动人的身材曲线就完美的展现了出来——丰满的乳房高高挺立，诱人的臀部向后微微翘起，迷人的小腿和性感的大腿从刚刚遮住臀部的短裙中发射出诱人的光芒，加上黑色半透明的丝袜。那种前凸后翘的诱惑简直让人有犯罪的冲动。</w:t>
      </w:r>
    </w:p>
    <w:p>
      <w:r>
        <w:t>更可怕的是这个平时大大咧咧的美女并没有因为穿个窄小的短裙而变的淑女一些，仍然风风火火无所顾忌。因此，无意间，总能捕捉到那迷人的春光。</w:t>
      </w:r>
    </w:p>
    <w:p>
      <w:r>
        <w:t>一日，坐在电脑前上网的美女也许是因为座椅不舒服，竟然半蹲在椅子上，恰巧在电脑后面是一个大镜子，通过镜子的反射，美女裙内的一切尽收眼底。水肥草美的私密之处被粉色半透明的小内裤紧紧的包裹起来，饱满柔嫩的阴阜，高高隆起，有饥渴，有欲望，有诱惑……隐约可见生机盎然的小森林，几根小草不甘寂寞的从窄小的空间里生长出来。</w:t>
      </w:r>
    </w:p>
    <w:p>
      <w:r>
        <w:t>美女并没有意识这样的坐姿让她门户大开，依然津津有味地在上网聊天，时不时发出爽朗的笑声。白嫩光洁的大腿不由自主的左右摇摆开合，两腿之间那诱人的水草丰美之地不断地被挤压拉伸，几乎要冲破那仅有的一点束缚……我的欲望随着她两条不断扭动的大腿迅速的升腾，全身的血液似乎集中到了身体的一点，某一部分开始膨胀，变大……眼睛是享受了，可怜了下面那个已经热血沸腾变得粗壮的小家伙。真想扑上去，扒光美女的衣服，撕破她那粉色的小裤裤，把束缚在里面的柔嫩解放出来，用我的粗壮去冲击她柔嫩的饥渴。奈何虽是同事还未曾发展到同床，那成熟的蜜桃虽然鲜嫩可口，但采摘不当，也许弄巧成拙。还是静观其变吧……整个上午，我坐立不宁，难受异常，特别是那个小兄弟，近在咫尺的美味却只能看不能吃，小兄弟已经站起来抗议多次了。我只好向小弟保证：时机成熟时，一定让他第一个去品尝那鲜嫩可口，汁多肉嫩的美味。</w:t>
      </w:r>
    </w:p>
    <w:p>
      <w:r>
        <w:t>炎炎夏日，酷热难当，加上内心熊熊燃烧的欲火，躺在床上午休，却全无睡意，我早早来到办公室。打开办公室，美女中午没有回家，仍端坐在电脑前，桌子上还放着没吃完的盒饭。美女见我进来，微微一怔，脸色露出一丝绯红，很不自然地说，这么早呀。我随口应承了一句。</w:t>
      </w:r>
    </w:p>
    <w:p>
      <w:r>
        <w:t>我无意扫了一眼洗手台，却发现面盆里放着一条粉色的小内裤，裆部赫然一片濡湿。我通过大玻璃镜，偷偷看了一眼美女的裙内，一股热血直冲脑门，我惊呆了——美女的小内裤不见了。乖乖，想什么来什么，这样的好机会岂能放过。</w:t>
      </w:r>
    </w:p>
    <w:p>
      <w:r>
        <w:t>没有了那一小块布的遮挡，美女双腿之间的风景可谓一览无遗。</w:t>
      </w:r>
    </w:p>
    <w:p>
      <w:r>
        <w:t>黑黑的小草覆盖在高高隆起的阴阜上面，下面则寸草不生，神秘的桃花源犹如鲜嫩的鲍鱼，粉红的嫩肉中间夹着一条狭窄的细缝，小阴唇向外微张，整个鲍鱼显的粉嫩鲜亮。不知是镜子反光的原因还是美女触景生情，狭窄的细缝里看起来亮晶晶的，一片潮湿……美女还是在不停的左右摇动双腿，拉动那诱人的鲍鱼时开时合，隐约可见里面的嫩肉。</w:t>
      </w:r>
    </w:p>
    <w:p>
      <w:r>
        <w:t>小弟弟已经勃然大怒了，内心的欲火烧的我口干舌燥。怎么办？扑上去，品尝那鲜美可口的鲍鱼，让小弟弟去冲击那狭窄的细缝，感受嫩肉的阻力带来的震撼，还是只让眼睛去强奸美女的身体？</w:t>
      </w:r>
    </w:p>
    <w:p>
      <w:r>
        <w:t>欲望已不可遏止。看看时间尚早，我借到门口饮水机接水的机会，轻轻的把门反锁上，端着杯子走到美女身旁。美女已来不及关闭聊天的窗口，露骨的文字诉说着美女的饥渴，原来美女已经发骚，在网上和别人调情。怪不得我会看到那亮晶晶的鲍鱼。</w:t>
      </w:r>
    </w:p>
    <w:p>
      <w:r>
        <w:t>我低声对美女说，近在眼前的却不用，远水解不了近渴呀，我来帮帮你吧？</w:t>
      </w:r>
    </w:p>
    <w:p>
      <w:r>
        <w:t>我忽然想起来，美女的老公半年前去了广州。</w:t>
      </w:r>
    </w:p>
    <w:p>
      <w:r>
        <w:t>想到此，我豁然开朗。看来一小片田地已经荒芜了小半年了，再不浇水施肥庄稼就要苦死。</w:t>
      </w:r>
    </w:p>
    <w:p>
      <w:r>
        <w:t>没有什么顾忌了，今天一定要让小弟弟品尝到美味。</w:t>
      </w:r>
    </w:p>
    <w:p>
      <w:r>
        <w:t>我低头说，你就当我是你聊天的网友，大家都遵守游戏规则，你和别人的聊天内容绝不会外传……本人虽非帅哥，但身材相貌绝对不是让女人见了就不想看第二眼那种，唯一的缺憾是身材不是那么高大魁梧，据说，在公司的男人中，本人排行第三。</w:t>
      </w:r>
    </w:p>
    <w:p>
      <w:r>
        <w:t>美女面红耳赤，低头不语。</w:t>
      </w:r>
    </w:p>
    <w:p>
      <w:r>
        <w:t>我的双手已经搭在了美女的肩上，侧身轻轻咬住了美女的耳垂。美女呼吸变的急促，高耸的胸部剧烈的起伏。用细若游丝的声音说，别……，别这样……，不，不行……我立即有嘴堵住了她的双唇。她还用含糊不清的语言在辩解着……我的双手已经抓住了她那丰满的双乳，用力的揉搓着……我疯狂地吻着她的双唇，她的鼻子，她的眼睛，她的耳朵……，她还在做着象征性的抵抗。当我舌尖撬开她紧闭的贝齿，紧紧地吸住她柔软的香舌，她已瘫软无力，完全放弃了抵抗。转身用手勾住我的头，和我紧紧的吸在了一起，甜美的津液让我如饮甘醴。</w:t>
      </w:r>
    </w:p>
    <w:p>
      <w:r>
        <w:t>美女的短裙已卷至大腿根部，桃源秘洞已经泛滥成灾，透明的液体已经打湿坐椅。解开美女脖子的小扣，我的双手伸入美女的胸罩，轻轻的揉捏那双白嫩柔软的丰乳和两颗爽口的小樱桃。</w:t>
      </w:r>
    </w:p>
    <w:p>
      <w:r>
        <w:t>美女的身子剧烈的扭动着，脸颊潮红，双眼迷离……不给美女喘息的机会，我分开美女的双腿，架在电脑桌上，伏身去品尝那鲜嫩爽口的蜜桃，美味的鲍鱼已微微张开，流出清亮透明的汁水。我用舌尖轻轻扫动那狭窄的细缝，分开两片小唇，向上去急速地扫动那一粒嫩红发亮的肉核，美女一阵悸动，双手抱住我的头用腿紧紧地把我夹住，美女已香汗涟涟，娇喘吁吁。</w:t>
      </w:r>
    </w:p>
    <w:p>
      <w:r>
        <w:t>桃花洞口由小变大，在期待着可以让其充实的物体。</w:t>
      </w:r>
    </w:p>
    <w:p>
      <w:r>
        <w:t>不着急，要把美女彻底征服才能尽情享受可口的美味。</w:t>
      </w:r>
    </w:p>
    <w:p>
      <w:r>
        <w:t>美女高耸的丰乳被我的双手揉捏的肿胀膨大，那两粒可爱的小樱桃已呈红紫。</w:t>
      </w:r>
    </w:p>
    <w:p>
      <w:r>
        <w:t>我张嘴含住其中一粒，轻轻咬了一下，而后，尽力的咂吸，就像婴儿吃奶一样，尽可能地把乳房吸到口中……美女已完全陷入了性爱的享受之中，压低声音，嗯啊不停。</w:t>
      </w:r>
    </w:p>
    <w:p>
      <w:r>
        <w:t>我受不了了，快给我……，美女向我哀求。</w:t>
      </w:r>
    </w:p>
    <w:p>
      <w:r>
        <w:t>我搬开座椅，示意美女双手撑在电脑桌面上，腰部下压，臀部上抬。我从后面把她那窄小的旗袍拉到腰部以上，露出她白嫩丰满的屁股，把早已暴胀如铁的小弟弟用力插入她早已期待多时的桃花洞。</w:t>
      </w:r>
    </w:p>
    <w:p>
      <w:r>
        <w:t>尽管美女的桃花源已经泛滥成灾，可当小弟弟进入的一刹那，我还是感觉到了巨大的阻力，我双手扶持着美女的胯部，用力的向前一顶，一杆到底，美女发出“啊……”的一声轻叫，小弟弟已经彻底进入了桃源深处。</w:t>
      </w:r>
    </w:p>
    <w:p>
      <w:r>
        <w:t>的确久旱无雨，小弟弟被温热湿润的小穴紧紧的包裹着，带来的是一种前所未有的刺激，小弟弟的头似乎又臌大了许多，我几乎有些把持不住。</w:t>
      </w:r>
    </w:p>
    <w:p>
      <w:r>
        <w:t>我深吸一口气，把小弟弟从湿嫩的小穴中缓缓拔出，让自己平静下来。而后，又一杆到底，直捣花心，接下来，我双手把住美女的细腰，开始了激烈的抽动……，美女肥嫩丰硕的臀部在我激烈的冲撞之下，形成一层层波浪，那种刺激的感觉，那种视觉的享受绝非用文字能描述清楚……美女在我剧烈的冲撞之下，呼吸变得粗重而急促，双腿不住的颤抖，长时间的饥渴已让美女变的异常敏感，尽管压抑着自己的声音，美女还是从嗓子里发出短促的“啊，啊……”我集中全身的力量于一点，坚硬的肉棒奋力向前冲，向前冲，深入，再深入……我的胯下和美女的臀部早已湿乎乎一大片，也分不清是谁的液体，真可谓水乳交融，你中有我，我中有你。大力度的抽送让不争气的小弟弟时不时滑出美女的嫩穴，热切的期盼让美女自觉地伸手去把肉棒重新塞入她的蜜洞，用坚挺的肉棒去充实她巨大的空虚。</w:t>
      </w:r>
    </w:p>
    <w:p>
      <w:r>
        <w:t>十几分钟的时间就在肉体的激烈冲撞中悄然而过，我后背的汗水顺着身体迭落地面，额头也布满了汗珠，时不时滴在美女光洁如绸缎的后背。在性爱的颠狂状态，谁还能顾上去擦汗呢？</w:t>
      </w:r>
    </w:p>
    <w:p>
      <w:r>
        <w:t>美女忽然一挺身，让小弟弟从她的蜜穴里滑出，转身和我抱住，双乳紧紧的贴在我的胸膛，美女的两颗樱桃已经红紫坚硬，比原来又大了许多，我们彼此可以听到对方剧烈的心跳。</w:t>
      </w:r>
    </w:p>
    <w:p>
      <w:r>
        <w:t>美女岔开双腿，一脚踩在座椅上，原来美女想和我正面交锋，我弓腰把小弟弟自下插入美女的蜜洞，一手搂住美女的嫩腰，开始了又一轮的大战。</w:t>
      </w:r>
    </w:p>
    <w:p>
      <w:r>
        <w:t>没有想到正面的交锋刚刚开始，美女已经陷入了癫狂，身子像蛇一样不断的扭动，瀑布般的秀发不停的飞舞，饱满丰挺的双乳波涛汹涌，乳波荡漾……这样的饕餮大餐岂能轻易放过，下面的小弟弟在享受鲍鱼的美味，上面的白镘头红樱桃依然鲜嫩可口。美女的嫩乳，还有那两粒红豆被我吸得嗷嗷直叫。</w:t>
      </w:r>
    </w:p>
    <w:p>
      <w:r>
        <w:t>忽然，我感觉到美女的嫩穴一阵发紧，美女紧紧的抱着我，主动向前耸身，１０秒……，１５秒……，２０秒……美女猛然身子僵直，蜜穴一阵有节律的收缩，小弟弟被紧紧的包裹，美女发出母狼般低沉的嗷叫，而后，瘫软在我的肩头。</w:t>
      </w:r>
    </w:p>
    <w:p>
      <w:r>
        <w:t>我明白了，正面的交锋可以直接刺激到美女的阴蒂，短短的几分钟就让美女达到了快乐的巅峰。</w:t>
      </w:r>
    </w:p>
    <w:p>
      <w:r>
        <w:t>事不宜迟，赶快结束战斗。</w:t>
      </w:r>
    </w:p>
    <w:p>
      <w:r>
        <w:t>我示意美女依旧岔开双腿，手按桌面，从后面把依然炽热如铁的小弟插入蜜穴，刚过高潮的蜜穴又是另一种感觉——好紧啊……我全身的汗毛都竖了起来，让小弟弟做最后的冲刺。那种被包裹，被紧握的感觉实在让小弟弟坚持不了多久，我感觉到骶骨处一阵发麻，肉棒似乎又胀大许多，我一声低吼，一股热流从肉棒内喷薄而出，直射桃源深处……高潮的感觉真是爽。</w:t>
      </w:r>
    </w:p>
    <w:p>
      <w:r>
        <w:t>激战过后归于平静，我和美女相视一笑，赶快清理战场。</w:t>
      </w:r>
    </w:p>
    <w:p>
      <w:r>
        <w:t>事后，我借外出的时间，帮美女买了一盒两片装的毓婷，偷偷放进了美女的包里。</w:t>
      </w:r>
    </w:p>
    <w:p>
      <w:r>
        <w:t>【完】</w:t>
      </w:r>
    </w:p>
    <w:p>
      <w:r>
        <w:t>7758字节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