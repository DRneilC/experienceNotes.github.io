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我在桂林漓江边上的一夜情</w:t>
      </w:r>
    </w:p>
    <w:p>
      <w:r>
        <w:t>我在桂林漓江边上的一夜情</w:t>
      </w:r>
    </w:p>
    <w:p>
      <w:r>
        <w:t>排版：zlyl</w:t>
      </w:r>
    </w:p>
    <w:p>
      <w:r>
        <w:t>字数：4645</w:t>
      </w:r>
    </w:p>
    <w:p>
      <w:r>
        <w:t>来到阳朔已接近中午１２点，我们骑着自行车出发了。</w:t>
      </w:r>
    </w:p>
    <w:p>
      <w:r>
        <w:t>原来在这样一个地方，带着期待的心情，在这美丽的时空里，在清新的空气中，在精致的山水田园风光里的田间骑着自行车，会这么愉快，这么清新，这么温馨，这么兴奋，我都情不自禁地想唱歌歌。平日工作中的种种压力，这个时候都通通逃之夭夭了。</w:t>
      </w:r>
    </w:p>
    <w:p>
      <w:r>
        <w:t>沿路还有个女孩兜售自制的鲜花圈，我们买一个，玛丽头上戴着美丽的鲜花，更象一个美丽神话的公主了。</w:t>
      </w:r>
    </w:p>
    <w:p>
      <w:r>
        <w:t>经过一条村庄小径，我们来到了遇龙河畔。我们的自行车随人上竹筏。</w:t>
      </w:r>
    </w:p>
    <w:p>
      <w:r>
        <w:t>山清水秀、徐徐凉风，这里没有城市的喧嚣，没有世俗的烦恼，只有优美的返朴归真的宁静，令人心旷神怡！桂林山水甲天下，阳朔山水甲桂林，这是一种意境……</w:t>
      </w:r>
    </w:p>
    <w:p>
      <w:r>
        <w:t>下午两点多，我们继续骑车旅程，去看千年和月亮山。大榕树公园人很多，这里聚集了最多的从四方来的美丽女孩，其中有一些是经典美丽的桂林女孩，而我的客人玛丽则是其中最美丽，最骄傲的明星了！大榕树景区里有刘三姐的故居。</w:t>
      </w:r>
    </w:p>
    <w:p>
      <w:r>
        <w:t>我望着玛丽，绘声绘色的给她讲了刘三姐和阿牛哥的美丽爱情故事……</w:t>
      </w:r>
    </w:p>
    <w:p>
      <w:r>
        <w:t>第二天从阳朔回来路上，我们同座一辆车，同座得很近。旅途困乏，我和她都有点累了，看见玛丽微闭双眼，楚楚动人，我再一次端详她美丽的脸庞，太迷人了！我多想ｋｉｓｓｈｅｒ！！可是我的职业道德告诉我一定要控制自己！我就如此闭着眼睛想着慢慢睡了！我恍恍惚惚中迷失了自己，头歪向了她的肩膀，柔柔的，感觉舒服极了！好像有一只上帝之手在抚摸……，玛丽没有把我推开，我也就心安理得的枕着她的柔软的肩膀！后来汽车颠仆了一下，把我的头轻轻抛起，滑落在她的胸脯，美啊！我的头枕到了她的丰ｒｕ上！我的脑袋随着汽车的颠仆在她的……上一跳一跳的！世界级享受啊！……</w:t>
      </w:r>
    </w:p>
    <w:p>
      <w:r>
        <w:t>下午回到宾馆，正式中秋佳节，我女朋友打电话给我，要我晚上陪她，我有点依依不舍。还是外国人主动，玛丽提出和我们一起过，太棒了！晚上我们到靠近临川的漓江头上的一个小岛赏月！我熟悉那小岛，穿过一片竹林，豁然开朗！</w:t>
      </w:r>
    </w:p>
    <w:p>
      <w:r>
        <w:t>河面开阔，漓江上月色迷人。有渔家饭店，渔家有竹排船可以免费划，我们划船出去，真是：海上升明月，天涯共此时！明月直落漓江，一片美景！＂ｏｈ！</w:t>
      </w:r>
    </w:p>
    <w:p>
      <w:r>
        <w:t>ｍｙｇｏｄ！ｉｔ『ｓｂｅａｕｔｉｆｕｌ！＂玛丽叫到，我一边欣赏着玛丽的美丽，手里搂着女友，亲吻她……玛丽把眼睛避开了。她走到船尾去划船……</w:t>
      </w:r>
    </w:p>
    <w:p>
      <w:r>
        <w:t>突然玛丽打了一个踉跄，摇摇晃晃，跌到了河里！天啊！她会不会游泳？我赶紧跳下去救她！由于她身材高大，很重，抱不动啊！我们在水里一起一落，最后死活把她拖了上来！她上船后，口里往外吐水……秋风吹来，冷的她直啰嗦，我们赶紧划船回去，在回去的路上我紧抱着玛丽！给她取暖中秋节前，我在公司接待了一个特殊外国客人－玛丽，一位美国漂亮的白种女人，金发碧眼，绝对年轻！</w:t>
      </w:r>
    </w:p>
    <w:p>
      <w:r>
        <w:t>２０岁左右！高挑的身材１７８ｃｍ，如鹤立鸡群，修长的双腿着一条洁白的牛仔裤，滚圆的臀部让我眼睛馋死了！脸上五官非常端正美丽！鼻梁笔直，皮肤洁白娇嫩！头上歪戴着一顶猞猁帽，很高贵的样子！我有一种受宠若惊的感觉！同时又是一阵窃喜！据说她的男朋友临时有事去深圳不能陪她旅游桂林。玛丽回家了，剩下我一个人，买菜，煮饭，洗衣服，打扫卫生……呵呵那不是锻炼的好机会/一大堆家务都由我干了，好想哭……呵呵！你会哭吗？</w:t>
      </w:r>
    </w:p>
    <w:p>
      <w:r>
        <w:t>收音机开着，听到王菲的好听的音乐心情又好一点，我发现我原来这么喜欢王菲的歌声，好感动！</w:t>
      </w:r>
    </w:p>
    <w:p>
      <w:r>
        <w:t>一边打扫卫生，一边听音乐，那很好啊！好舒服！原来打扫卫生可以让心情好一点，也许就像我的身体也要打扫卫生一样啊！烦恼就是我身体的垃圾。我告别女友，直接带玛丽到医院……玛丽在医院打点滴后，没事了！</w:t>
      </w:r>
    </w:p>
    <w:p>
      <w:r>
        <w:t>我送她回宾馆。要告别的时分，玛丽拉住了我。我忙把她揽进怀里，……我紧紧把她搂住，她湿润绵软的香舌挤到我嘴里忘情地吻着，我把手插进她的内裤中，抚摩到一片柔软的ｍａｏ。她用手制止住我，自己动手脱下了内裤。我把她的内裤抢过来，看ｙｉｎ部已是滑腻腻的一片。我调皮地看了她一眼，她的脸红了仰身躺倒在床上，那具终日闯进我心里的完美无暇的身躯与我纠结在一起。她的双手捧住我的脸，柔声说：「ｙｏｕｌｏｖｅｍｅ！ｒｉｇｈｔ？」我深情的凝视着她美丽的蓝色眼睛：＂ｙｅｓ，ｉｌｏｖｅｙｏｕ！ｉｗａｎｔｙｏｕ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