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【我的雙胞胎妹妹】【完】</w:t>
      </w:r>
    </w:p>
    <w:p>
      <w:r>
        <w:t>我的双胞胎妹妹</w:t>
      </w:r>
    </w:p>
    <w:p>
      <w:r>
        <w:t>我跟她是双胞胎，由於她早我十分钟从妈妈肚子出来，所以大家都说她是我妹妹。</w:t>
      </w:r>
    </w:p>
    <w:p>
      <w:r>
        <w:t>总之，我跟妹妹长的很像，长辈与邻居伯伯阿姨见到我们都说我们好可爱。</w:t>
      </w:r>
    </w:p>
    <w:p>
      <w:r>
        <w:t>妈妈总希望我们能玩在一起，不希望我出门跟其他朋友玩，加上妹妹又都很烦的缠着我，总是喜欢找我玩伴家家酒，所以邻居小孩知道後都会取笑我，我也就再也不想出门找他们玩。</w:t>
      </w:r>
    </w:p>
    <w:p>
      <w:r>
        <w:t>我们住在同一间房间，也睡在同一顶大床上，大部分时间我们都玩在一起，妹妹拿着芭比娃娃，我拿顽皮豹，一起扮演爸爸和妈妈，晚上睡觉时妹妹睡在我旁边总是睡的很死，但我也从没想过要对她怎样，了不起就是抢她棉被而已。</w:t>
      </w:r>
    </w:p>
    <w:p>
      <w:r>
        <w:t>那时也没有电动可以玩，因此我们也都靠玩具玩的津津有味，读国小之前的那几年都是这样与妹妹一起度过的。</w:t>
      </w:r>
    </w:p>
    <w:p>
      <w:r>
        <w:t>读国小後，我们没有同班，但我们有了自己的朋友圈，所以一起玩的时间变少了，但也不是就完全没有，多多少少还是有玩在一起，所以那几年我们的感情还是没有变太多。</w:t>
      </w:r>
    </w:p>
    <w:p>
      <w:r>
        <w:t>就在三级的时候，因为到朋友家玩，朋友忽然很神秘的说要放爸爸藏起来的录影带给我看，结果那是一卷Ａ片。</w:t>
      </w:r>
    </w:p>
    <w:p>
      <w:r>
        <w:t>那时还不会觉得兴奋，因为小孩子完全不懂，连为什麽要那样做都不清楚，只是从那天开始知道男女可以做这种事，并且好像很好玩的样子。</w:t>
      </w:r>
    </w:p>
    <w:p>
      <w:r>
        <w:t>加上也真的是有样学样，所以也想要学电视内做同样的事，不然都玩伴家家酒也挺无聊的。</w:t>
      </w:r>
    </w:p>
    <w:p>
      <w:r>
        <w:t>接着的礼拜三下午放学後，父母都上班不在家，我就开始找爸妈藏起来的Ａ片，因为我猜想大人如果喜欢看这个，那麽爸爸也一定会有。</w:t>
      </w:r>
    </w:p>
    <w:p>
      <w:r>
        <w:t>那时妹妹还很好奇的跟在我旁边，问我在找什麽，我都没有理她，只是先专心的找，果然很快我就在抽屉深处找到好几部。</w:t>
      </w:r>
    </w:p>
    <w:p>
      <w:r>
        <w:t>我没有邪念的问妹妹要不要看，真的只是单纯要介绍她这种东西的心态，并且想要跟妹妹玩玩看，结果她还问我是不是小叮当卡通，我就简单告诉她看了就知道。</w:t>
      </w:r>
    </w:p>
    <w:p>
      <w:r>
        <w:t>妹妹坐在我旁边，我将片子放进机器内，是洋片，妹妹刚开始看的有点讶异，都没有说话，然後才问我他们在做什麽。</w:t>
      </w:r>
    </w:p>
    <w:p>
      <w:r>
        <w:t>因为我也不知道电视内的男女为什麽要这样做，就只是问她要不要学电视那样一起玩，因为伴家家酒我已经玩腻了。</w:t>
      </w:r>
    </w:p>
    <w:p>
      <w:r>
        <w:t>妹妹考虑一会，就跟我说好，但由於也不知道该做什麽，我就要她先脱衣服与内裤，结果她却反过来要我先脱。</w:t>
      </w:r>
    </w:p>
    <w:p>
      <w:r>
        <w:t>毕竟再怎麽说，除非是房间内在换衣服，否则我们都不习惯在彼此面前脱衣。</w:t>
      </w:r>
    </w:p>
    <w:p>
      <w:r>
        <w:t>於是我就开始脱衣服，然後脱掉裤子，只剩下内裤。</w:t>
      </w:r>
    </w:p>
    <w:p>
      <w:r>
        <w:t>妹妹看我已将衣服脱掉，就也脱掉衣服与裙子，只剩下内裤。</w:t>
      </w:r>
    </w:p>
    <w:p>
      <w:r>
        <w:t>我们学电视彼此抱着，一起接吻，当时妹妹亲到一半还笑着说我嘴巴有午饭的味道，而我是闻到她嘴巴有巧克力牛奶的味道。</w:t>
      </w:r>
    </w:p>
    <w:p>
      <w:r>
        <w:t>我们亲到最後都忍不住笑了出来，我就放开她，然後开始脱内裤。</w:t>
      </w:r>
    </w:p>
    <w:p>
      <w:r>
        <w:t>当时妹妹看着我的小鸡，一直看着，双眼都没有移开，因为以前她都没有这麽近看过，也没有看这麽久。</w:t>
      </w:r>
    </w:p>
    <w:p>
      <w:r>
        <w:t>我要妹妹蹲下，用嘴巴含住我的小鸡，她刚开始抗拒的说那是我尿尿的地方，我只能一直安慰她，她才真的蹲下来，看着小鸡几秒，然後张开嘴巴含着。</w:t>
      </w:r>
    </w:p>
    <w:p>
      <w:r>
        <w:t>真的好舒服，整个小鸡感觉到的都是妹妹嘴巴的热度与柔软，还有她舌头的搅动。</w:t>
      </w:r>
    </w:p>
    <w:p>
      <w:r>
        <w:t>我立即迷上这样的快感，真的比玩娃娃爽快多了，因此怕她忽然离开，就双手搭着妹妹的头，以便可以在她想张嘴离开时压住她的头。</w:t>
      </w:r>
    </w:p>
    <w:p>
      <w:r>
        <w:t>忽然间我有很不一样的感觉，感觉小鸡有点痛，然後似乎涨涨的，就像要涨破一样，好像妹妹的嘴巴越变越小了。</w:t>
      </w:r>
    </w:p>
    <w:p>
      <w:r>
        <w:t>妹妹也讶异的感觉到我的变化，就抬头看着我，然後开始想要将嘴巴抽离，却因为被我压住头，所以也动不了。</w:t>
      </w:r>
    </w:p>
    <w:p>
      <w:r>
        <w:t>过一会，我要妹妹学电视开始用嘴巴插抽吸含，妹妹刚开始是摇头，然後被我说服一阵子才点头，於是我就放松握住她的力道。</w:t>
      </w:r>
    </w:p>
    <w:p>
      <w:r>
        <w:t>她慢慢退出，我也惊讶的发现自己的小鸡变的好大好硬，难怪会觉得涨涨的，因为我的小鸡已经像电视中的男人一样勃起。</w:t>
      </w:r>
    </w:p>
    <w:p>
      <w:r>
        <w:t>当时我和妹妹都很讶异，於是我忽然忘记要压她的头，妹妹的嘴巴也就完全退出，跟我一起讶异看着。</w:t>
      </w:r>
    </w:p>
    <w:p>
      <w:r>
        <w:t>这也是我第一次发现自己的小鸡可以变这麽大，我就跟妹妹只是单纯的两眼一直看，并且用手摸来摸去，结果就在我想要妹妹脱下内裤时，妈妈竟然提早下班回家，那一天也就只是这样而已……隔天，妹妹竟然将我们这样玩的事告诉妈妈，结果爸爸打了我一顿，并且说我以後不可以再对妹妹这样做，因为被打所以当时我是有吓到，但我也更不服气的心想为什麽不可以，因为电视中的大人都玩的很高兴，凭什麽我和妹妹就不能这样玩？</w:t>
      </w:r>
    </w:p>
    <w:p>
      <w:r>
        <w:t>总之从那时候起，我都只是跑到那同学家看Ａ片，并且跟他一起研究这种奇怪的行为，再也不敢找妹妹那样玩。</w:t>
      </w:r>
    </w:p>
    <w:p>
      <w:r>
        <w:t>我们真的什麽都不懂，但还是一起偷偷看了Ａ片半年多。</w:t>
      </w:r>
    </w:p>
    <w:p>
      <w:r>
        <w:t>学校放完暑假後，他在学校高兴又贼贼的偷偷跟我说，他跟父母回乡下时，跟乡下小表妹那样玩过，一起玩过好几次，还有射出白色黏黏的尿尿进去，并且知道那样的行为叫相干，是大人才能做的事。</w:t>
      </w:r>
    </w:p>
    <w:p>
      <w:r>
        <w:t>我吓一跳，问他感觉怎麽样，他只是说刚开始有点痛，後来就感觉很舒服，要我也赶快去找个女孩子试一次。我就回答他说乡下又没有什麽亲戚，没想到他竟然笑着跟我说可以找妹妹相干，因为妹妹是女生啊，反正只要是女生就可以。</w:t>
      </w:r>
    </w:p>
    <w:p>
      <w:r>
        <w:t>那几天我一直想这件事，但又怕爸爸知道会被他打，所以一直无法决定，後来还是那个同学一直怂恿我，并且说我要是在家里不敢找妹妹做的话可以去他家，他会帮我，使我能够跟妹妹相干。</w:t>
      </w:r>
    </w:p>
    <w:p>
      <w:r>
        <w:t>後来我还是受不了想要跟女生相干的慾望，就跟那同学说这个礼拜六我会带妹妹到他家去……礼拜六终於来到，学校放学後我跑到妹妹的教室，紧张牵着妹妹的手，说要带她去我的朋友家玩，妹妹也就不疑有他的跟我走。</w:t>
      </w:r>
    </w:p>
    <w:p>
      <w:r>
        <w:t>因为父母都要上班，所以我们先在外面吃午餐，直接去朋友那不回家也没关系。</w:t>
      </w:r>
    </w:p>
    <w:p>
      <w:r>
        <w:t>到了朋友家，他高兴的欢迎我们，并且偷偷对我露出异样的笑容，然後看着我和妹妹几十秒，忍不住开口说：「你的妹妹跟你真的好像，而且比我表妹可爱好多。」朋友首先从父母房间拿出Ａ片，一声不吭的就放进录放影机，并且转开电视，妹妹又是像那一天睁大双眼讶异看着，我则是紧张的不知道该说什麽。</w:t>
      </w:r>
    </w:p>
    <w:p>
      <w:r>
        <w:t>过十分钟，朋友才好心的代替我笑着问妹妹，说要不要跟我这位哥哥这样玩玩看？说我一直跟他抱怨好想这样跟妹妹玩，希望她能答应。</w:t>
      </w:r>
    </w:p>
    <w:p>
      <w:r>
        <w:t>妹妹她被忽然这样问，就吓一跳的看着我，我还是只能紧张的开口问妹妹要不要跟我玩？</w:t>
      </w:r>
    </w:p>
    <w:p>
      <w:r>
        <w:t>妹妹说这样会害我被爸爸打，我就回答她：「只要我们都不说出去就没事。」我那朋友又开始帮我说话，说不会痛，很舒服，做了这种事就会跟大人一样，我也开始一直跟妹妹说，後来妹妹无法抵挡我们两人的攻势与要求，没有多久就终於点头答应。</w:t>
      </w:r>
    </w:p>
    <w:p>
      <w:r>
        <w:t>他要妹妹跟我手牵手，然後开始大灌迷汤的表示他真的承认妹妹很喜欢我这个哥哥，所以才会愿意跟我玩，并且说妹妹是世界上最漂亮的女孩子，妹妹就听的很高兴，完全被灌了迷汤的对我露出笑容。</w:t>
      </w:r>
    </w:p>
    <w:p>
      <w:r>
        <w:t>他很快的将我们从客厅领到他房间床上坐着，叫我跟妹妹一起脱衣服，但因为有朋友在旁边，所以我觉得有点别扭，但又因为想到必须脱衣服才能跟妹妹相干，所以也还是只能紧张的准备将衣服脱掉。而妹妹则是看着我的朋友，表示不太想在他面前脱衣服，那位朋友就说可以进到他的棉被内脱。</w:t>
      </w:r>
    </w:p>
    <w:p>
      <w:r>
        <w:t>听到他这样说，我就也想要进到棉被内脱，於是我就跟妹妹躺上他的床，我那朋友还帮我们拉上棉被将身体盖好。</w:t>
      </w:r>
    </w:p>
    <w:p>
      <w:r>
        <w:t>我跟妹妹躲在棉被内一起脱衣服，没有多久就全脱光，我跟妹妹都看着对方笑了出来，并且我紧张兴奋到极点，因为就要有跟女孩子相干的经验，而妹妹依然什麽都不懂，可能只是单纯认为偷玩只有大人能玩的游戏应该没关系，完全没有贞操即将不保的紧张与害怕。</w:t>
      </w:r>
    </w:p>
    <w:p>
      <w:r>
        <w:t>那位朋友站在旁边笑着说我们衣服脱光後就可以开始做，但我真的不知道一开始该做什麽，我那朋友就说可以教我与帮我。</w:t>
      </w:r>
    </w:p>
    <w:p>
      <w:r>
        <w:t>他掀起棉被，我趁机偷看，果然妹妹的衣服都已经脱光，凌乱散在床上，双手交叉遮着胸部，没有遮住下面，可能妹妹还不知道下面才是女生最需要保护的重要地方。</w:t>
      </w:r>
    </w:p>
    <w:p>
      <w:r>
        <w:t>妹妹发现自己的裸体正被我以外的男生看着，就也紧张的想要爬起来，但那朋友又说了些好话，妹妹才又乖乖的安分躺好。当我完全爬起来看，他就要我伸出双手张开妹妹的双腿。当妹妹的双腿张开，他就要妹妹保持双腿开开的姿势，并要我分开阴唇，而妹妹则是更有点不安的看着我们，让我们看她尿尿与大便的地方。</w:t>
      </w:r>
    </w:p>
    <w:p>
      <w:r>
        <w:t>妹妹一直抬头看着我，这是我第一次看见妹妹的下阴，记得外面那两层有点黑黑的，但拨开後里面都是粉红色，并且有两个小洞。朋友跟我讲解就是下面那个洞，要我记住，我则是看的小鸡变的又硬又粗又大，让妹妹一直讶异看着。</w:t>
      </w:r>
    </w:p>
    <w:p>
      <w:r>
        <w:t>看一会後，他就要我趴到妹妹身上，我就看着妹妹的脸开始移动。妹妹依然一直看着我，双眼只有微微不安感，还是没有紧张。当我终於来到妹妹身上，那朋友就要我趴下，趴躺在妹妹身上没关系，并且又开始哄妹妹将胸前交抱的双手张开，伸到我背後环抱我，且双腿举起环抱着我的腰。</w:t>
      </w:r>
    </w:p>
    <w:p>
      <w:r>
        <w:t>压到妹妹身上後，觉得她的身体好温暖，胸膛随着呼吸起伏，大大的小鸡也碰到妹妹的屁股，但她依然没有说话。妹妹则是听话的双手双脚环抱着我的身体，并且因为我压住她的身体而偶尔说着好重。</w:t>
      </w:r>
    </w:p>
    <w:p>
      <w:r>
        <w:t>当时我真的好紧张，并且更兴奋，期待又高兴，就不等那位朋友的指示，开始耸动屁股让小鸡在妹妹的屁股里乱刺，想要早点插进妹妹屁股内，跟大人一样与妹妹玩相干的游戏。</w:t>
      </w:r>
    </w:p>
    <w:p>
      <w:r>
        <w:t>但因为我真的没经验，又无法找出妹妹小洞的确定位置，所以妹妹都只是睁大双眼一直看着我，甚至还以为已经开始玩游戏的笑着跟我说：「屁股痒痒的。」我又试了一阵子都没进去，开始感觉有点心浮气燥，那位朋友就走去蹲在床後面看，竟然开始跟我一样紧张的报位置，我也就跟着他报的位置耸动屁股让小鸡上下左右移动。</w:t>
      </w:r>
    </w:p>
    <w:p>
      <w:r>
        <w:t>好几次他都喊着这个位置对，然後我开始插动时，他就又大喊位置跑掉，所以又没有成功，就这样折腾好一阵子。</w:t>
      </w:r>
    </w:p>
    <w:p>
      <w:r>
        <w:t>妹妹则是眼中刚刚的不安已经消失，笑着看我这麽狼狈的样子，一定以为大人的游戏就是这样不穿衣服抱在一起，然後我的小鸡乱碰她的屁股，其实也没什麽。</w:t>
      </w:r>
    </w:p>
    <w:p>
      <w:r>
        <w:t>我又试几次，那位朋友就乾脆的说要握住我的小鸡，帮我固定位置，这样我只要向前移动屁股就好。</w:t>
      </w:r>
    </w:p>
    <w:p>
      <w:r>
        <w:t>那时一想到小鸡要让其他男生摸，我真的感觉很奇怪，但又想到他其实一定觉得更恶心，却又愿意这样一直帮我，让我可以跟妹妹这女生相干，也真的为他这位朋友的行为觉得挺感动的……当他用手指轻轻抓住我的小鸡，就感觉到小鸡被他向下压，然後他要我向前进一点，我都完全照做，很快就又顶到妹妹的屁股。</w:t>
      </w:r>
    </w:p>
    <w:p>
      <w:r>
        <w:t>他说就是这里，然後要我稍微向前推一点就停下动作，先不要进去，我很快就感觉到有点陷下去，而妹妹也讶异的低呼一声。</w:t>
      </w:r>
    </w:p>
    <w:p>
      <w:r>
        <w:t>我知道真的已经对上位置，很快就可以插进去相干，所以就忍不住心底兴奋的对妹妹露出笑容，妹妹则是露出疑惑的眼神看着我，开始发现事情可能没有刚刚我乱插时那麽简单。</w:t>
      </w:r>
    </w:p>
    <w:p>
      <w:r>
        <w:t>那位朋友说我可以开始动，如果有需要的话会帮我推屁股，於是我就迫不及待的开始向妹妹的小洞插入……进入时，我只觉得妹妹的小洞好挤，热热的，并且有点难以进入。</w:t>
      </w:r>
    </w:p>
    <w:p>
      <w:r>
        <w:t>妹妹则是更睁大双眼，屁股感觉到我的插入，不断吸气吐气，并且一声声啊啊叫着。原本她轻轻环抱我的双手与双腿，也变得更加出力扣住我，像是对我的插入而发出的正常反应。</w:t>
      </w:r>
    </w:p>
    <w:p>
      <w:r>
        <w:t>那位朋友一直在旁边激动叫着：「进去了！进去了！」好像他才是当事人的样子。</w:t>
      </w:r>
    </w:p>
    <w:p>
      <w:r>
        <w:t>当我觉得已无法再更进去的时候，就只好停下动作，看着底下的妹妹，并且让小鸡插在妹妹拥挤的小洞中，感觉小鸡热热的，并且有种奇怪的舒爽感觉一直传到心中。</w:t>
      </w:r>
    </w:p>
    <w:p>
      <w:r>
        <w:t>妹妹只是看着我，苦着一张脸天真跟我说：「哥，有硬硬的东西插进人家屁股，好痛，是不是小鸡？」然後我感觉到她的小洞开始用力，像是要把我的小鸡挤出去一样，但绝对不可能成功，所以也只是带给我更多舒爽感而已。</w:t>
      </w:r>
    </w:p>
    <w:p>
      <w:r>
        <w:t>那个下午，我就那样糊里糊涂的破处，也破了妹妹的处女，真的玩起大人的禁忌游戏……</w:t>
      </w:r>
    </w:p>
    <w:p>
      <w:r>
        <w:t>【完】</w:t>
      </w:r>
    </w:p>
    <w:p>
      <w:r>
        <w:t>9710字节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