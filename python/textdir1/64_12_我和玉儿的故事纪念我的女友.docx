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我和玉儿的故事纪念我的女友</w:t>
      </w:r>
    </w:p>
    <w:p>
      <w:r>
        <w:t>现在回忆起自己的那年十七岁，淡淡的感伤流进心头。那个我一直深爱的女孩又一次清晰的涌进我的回忆里！</w:t>
      </w:r>
    </w:p>
    <w:p>
      <w:r>
        <w:t>那年我读高二，玉儿是插班生过来的，因为我们那个地方高考比较容易考进好大学，那时的玉儿一米六的身材，一身白色的连衣裙包裹不住她正在发育的身体，两个丰满的乳房将她的衣服涨得鼓鼓的。隐约能看见她白色的胸罩。一头齐肩的顺发包裹着她圆而白皙的脸，一份处子的纯真让人心境荡漾。</w:t>
      </w:r>
    </w:p>
    <w:p>
      <w:r>
        <w:t>第一次和她接触式在一次学校的辩论会上，因为我的口才一直比较好就一直是我们学校的主力，而这个新来的女孩却自己自告奋勇的要求加入，在学校的内部热身赛上我见识了这个思维敏捷口齿伶俐的女孩。而我也以我的雄辩的姿态在她的</w:t>
      </w:r>
    </w:p>
    <w:p>
      <w:r>
        <w:t>脑海里留下了很深的印象。后来在学习中我们成了朋友，我也慢慢的发现我们回家的路是一样的，于是她开始在我自行车的后座上出现。她身上那淡淡的香味总是时不时的传进我的脑子了里……</w:t>
      </w:r>
    </w:p>
    <w:p>
      <w:r>
        <w:t>有一次晚上下课，我载着她回家突然天气变了，后去的时候她在后面轻轻的抱住了我。我心惊了一下。她那2个饱满而又柔软的乳房在我背上磨着让我小dd一下子硬了起来。那天以后她做了我女朋友。后来的日子快乐而又单纯。而我们都是一步步简单的恋爱。拥抱接吻。</w:t>
      </w:r>
    </w:p>
    <w:p>
      <w:r>
        <w:t>真正两个人的关系有实质性进展的是在她生日那天，我骑车带着她到郊外的一个水库，我们在水库旁边的林子里找了一片草地。在那里我给她找了很多花做了一个花环戴在她的头上，说出了真心的那句“我爱你”。</w:t>
      </w:r>
    </w:p>
    <w:p>
      <w:r>
        <w:t>那一刻她温柔的躺进了我的怀里。我迎着她的脸深情的吻了下去。我们的舌头相互的交织在一起，相互允吸着。我的头像是喝醉了一般，晕晕的，我开始把手往她的身上摸，她那天穿的就是那件白色的连衣裙，先是从她的后背到她的腰部，当我的一只手摸到她的胸部时，我听见她嗯咛了一声，轻轻的换了一声我的名字——“磊……不要啊……啊……”</w:t>
      </w:r>
    </w:p>
    <w:p>
      <w:r>
        <w:t>我赶忙用的热吻堵住了她。手开始隔着衣服在她的乳房上揉搓起来。她的乳房饱满而又有弹性，我的一只手完全包不住。在我的揉搓下，玉儿开始发出“啊……啊……恩……啊……”轻轻的呻吟，脸也开始发烫。我的欲望也膨胀到了极点。</w:t>
      </w:r>
    </w:p>
    <w:p>
      <w:r>
        <w:t>我顺着她衣服侧身的拉链把连衣裙拉开，一只手顺着拉开的缝隙钻进她的身体里，这是我第一次接触女孩的肉体，那种滑腻，细如凝脂，滑若葇荑。我的手在她的身子里任意的游走。摸到了她那对饱满的玉乳。我随即把胸罩往上一推，她那对十七年未曾见过生人的玉乳便在我手里抓着，我轻轻的揉搓着，那滑嫩的感觉永生难忘。玉儿此时也完全陶醉了。</w:t>
      </w:r>
    </w:p>
    <w:p>
      <w:r>
        <w:t>我便把她的连衣裙完全从后面拉下，拉到腰部，她那娇嫩洁白的玉体便在我眼前呈现出来，那白白的胸罩半遮半掩的盖着她的乳房，粉嫩的乳头已暴露在我的眼前。一圈圈粉红的乳晕围着如樱桃大小的乳头，我已经无法控制自己了，低头把那乳头含在嘴里，“啊……”我听见玉儿又是一声呻吟，我轻轻的吮吸着她的乳房，另外一只手则揉搓着她的另外一只乳房。</w:t>
      </w:r>
    </w:p>
    <w:p>
      <w:r>
        <w:t>玉儿似乎是受不了我的挑逗，用力按着我的头，于是我也更加用力的吮吸着她的乳房。这时我的手开始不听控制的开始往玉儿的腹部游走不停来回的抚摸她的玉体，突然我的手从她的腿部钻进了她连衣裙内，顺着她滑嫩的大腿一下子接触到</w:t>
      </w:r>
    </w:p>
    <w:p>
      <w:r>
        <w:t>了她少女最私密的部位，玉儿浑身一颤。“啊，不要啊磊……”她的手本能的抓住了我的手，不过当我的嘴再次狠狠的舔着她的乳房后，她的手慢慢的松开了。</w:t>
      </w:r>
    </w:p>
    <w:p>
      <w:r>
        <w:t>隔着她的内裤我已经感受到了她的小穴在流着淫水，那时的我来不急多想，就把手伸到了她的内裤里。一个处子的私处此刻就在我的手下，我的心情激动而又紧张。我的手最先摸到的是毛茸茸的一把毛，顺着她的阴毛我一把抓住了那肥嫩的小穴，那小穴此刻用淫水泛滥来形容是丝毫不为过，由于从来没有经验，我只是</w:t>
      </w:r>
    </w:p>
    <w:p>
      <w:r>
        <w:t>胡乱的在她的小穴初乱揉，而她的淫水打湿了我的手，接着我不知道哪来的勇气，把她的裙子往上一捞，一条还绣着哈喽kt的小内裤展现在我面前，在我的爱抚下，玉儿让我轻轻的拉下了内裤。她那迷人的私处暴露在我的眼前：黑黑的阴毛下面一条细细的肉缝若隐若现。细缝两边微微凸起，而她一直在流的淫水在细缝处闪闪发光，真就有如涓涓溪流从桃源深处细细流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