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人德之研究──奴隶妻真理子全</w:t>
      </w:r>
    </w:p>
    <w:p>
      <w:r>
        <w:t>人德之研究──奴隶妻真理子</w:t>
      </w:r>
    </w:p>
    <w:p>
      <w:r>
        <w:t>序</w:t>
      </w:r>
    </w:p>
    <w:p>
      <w:r>
        <w:t>「妈妈……」</w:t>
      </w:r>
    </w:p>
    <w:p>
      <w:r>
        <w:t>甜而带俏的一声撒娇之声，一位束了两条长长的辫子，脸上挂着一副大眼镜，背上了个深红小书包的可爱女孩子，正兴高采烈地缠在她那慈祥妈妈的脚边。</w:t>
      </w:r>
    </w:p>
    <w:p>
      <w:r>
        <w:t>在这个风和日丽的清晨，正是这个小女孩上小学第一日的入学式。学园之上有不少的学生在观察四周，也有不少仍在和父母一起。面对又新又大的校园和校舍，还有这么多的老师和一大班和自己年龄相约的新同学们，也很难怪一群小孩子们都如此兴奋。</w:t>
      </w:r>
    </w:p>
    <w:p>
      <w:r>
        <w:t>「我的小早苗，小学的校院好玩吗？有没有见到什么有趣的同学？」</w:t>
      </w:r>
    </w:p>
    <w:p>
      <w:r>
        <w:t>弯下了身，亲切地笑着向早苗回话，在这位早苗的妈妈面上是令人无法抗拒的美丽和贤淑，於阳光之下，其灵气竟似不弱於眼前的一个小女孩。</w:t>
      </w:r>
    </w:p>
    <w:p>
      <w:r>
        <w:t>黑发雪肌，明眸桃唇，古典气息，知性成熟和不一般的清丽，即使已为人母，非但无损她的美貌身材，反更使人深深感受到她散发的一种温暖和谐的气质，即更是在她们附近的其他父母和小孩，也不禁留心起这位漂亮的丽人。</w:t>
      </w:r>
    </w:p>
    <w:p>
      <w:r>
        <w:t>「很棒很棒！！我们班上有很多很可爱的男同学。」</w:t>
      </w:r>
    </w:p>
    <w:p>
      <w:r>
        <w:t>看着早苗又跳又做着动作地绘影绘声，她的妈妈不禁温柔地掩嘴微笑，其柔美之姿更使看到的旁人心动。</w:t>
      </w:r>
    </w:p>
    <w:p>
      <w:r>
        <w:t>「男生不是用可爱来形容的。」</w:t>
      </w:r>
    </w:p>
    <w:p>
      <w:r>
        <w:t>「爸爸！」</w:t>
      </w:r>
    </w:p>
    <w:p>
      <w:r>
        <w:t>出现在她妈妈身边的，是一位样子平凡而且还中年发福的汉子。就外形上看，他和他的妻子并不是很配对，然而当他一出现，他的妻子眼中却立时闪动着温馨而幸福的华采。</w:t>
      </w:r>
    </w:p>
    <w:p>
      <w:r>
        <w:t>「早苗这么小就懂得看男生，看来我们真是老了，呵呵呵………」</w:t>
      </w:r>
    </w:p>
    <w:p>
      <w:r>
        <w:t>「爸爸，早苗才不是呢。」看到被调笑而面红不已的小早苗，夫妻两人同感无比欣慰，其快乐满足更是毫无保留的出现在他们面上。</w:t>
      </w:r>
    </w:p>
    <w:p>
      <w:r>
        <w:t>合家的快乐光景，就一直持续至学园上课的铃声响起，早苗乖乖地亲了一亲美丽妈妈的面颊，向爸爸则作了个可爱的鬼脸儿，才摇着小裙子，跑着跳着回到了校舍之内。</w:t>
      </w:r>
    </w:p>
    <w:p>
      <w:r>
        <w:t>看着早苗的远去，夫妻两人就一直并臂站在原地，直至看着他们的爱女那娇小的背影慢慢地消失於眼前。</w:t>
      </w:r>
    </w:p>
    <w:p>
      <w:r>
        <w:t>沉静了良久，当其他的父母也离开以后，男子的口中突然爆出了一句说话。</w:t>
      </w:r>
    </w:p>
    <w:p>
      <w:r>
        <w:t>「这个年龄居然就对男生有兴趣，早苗看来真的继承了你荒淫的血缘呢，真理子。」</w:t>
      </w:r>
    </w:p>
    <w:p>
      <w:r>
        <w:t>男人嘴上现出一个淫邪无比的笑容，和刚才那慈祥和蔼完全地相反。无视於身在女儿学校的操场，他的手绕过真理子背后，把她那只豪乳用力地抓起来。</w:t>
      </w:r>
    </w:p>
    <w:p>
      <w:r>
        <w:t>「我………」面对突如其来的羞辱和犯侵，真理子并没有任何的抗辨，只是面上闪过红霞，知性的眼眸里点燃起闪闪生辉的光茫。</w:t>
      </w:r>
    </w:p>
    <w:p>
      <w:r>
        <w:t>「今日真是高兴，真理子，我们就在这里拍一些有趣的记念照吧。」</w:t>
      </w:r>
    </w:p>
    <w:p>
      <w:r>
        <w:t>「但……这里……是……是的……」</w:t>
      </w:r>
    </w:p>
    <w:p>
      <w:r>
        <w:t>「动作快点，要把下流的身体全都露出来。」</w:t>
      </w:r>
    </w:p>
    <w:p>
      <w:r>
        <w:t>「……是的……」</w:t>
      </w:r>
    </w:p>
    <w:p>
      <w:r>
        <w:t>面上虽然害羞，但真理子却真的服从了丈夫的说话。看了四周再没有其他人，竟就这样在光天白日之下，於小孩子们神圣的学园操场上，小心地解下了衣领，反开了亵衣，扯起裙子拉开内裤，那双高耸入云的白晢巨乳，昂然勃起的艳红乳头和浓密绻曲的体毛，全皆暴露在这个开放而广大的空间之中。</w:t>
      </w:r>
    </w:p>
    <w:p>
      <w:r>
        <w:t>「那是什么呀，真理子你的一对奶头又勃起了，这么喜欢被看吗？真是淫贱无耻呢。」被丈夫讥笑自己的下流，真理子的面颊上更为绯红，但也更为艳丽动人。</w:t>
      </w:r>
    </w:p>
    <w:p>
      <w:r>
        <w:t>「变态！给我看着镜头好好介绍自己！」男子拿出了旅行相机，对真理子带点粗暴地叱喝起来。</w:t>
      </w:r>
    </w:p>
    <w:p>
      <w:r>
        <w:t>真理子全身剧震，但从她柳眉轻蹙的表情看来，却不像是害怕。呼吸突然的加快，原已巨大的胸部，起起伏伏的，更为突显那骄人的豪峰。她靦腆地望着旅行相机，嘴上尴尬地牵出笑容，在镜头的瞄准下，面红耳赤，眼泛春潮地颤抖着半裸的娇躯。</w:t>
      </w:r>
    </w:p>
    <w:p>
      <w:r>
        <w:t>「主人……请为你的奴隶妻子？隼真理子，这个下流淫贱的姿态，好好地拍下来。」</w:t>
      </w:r>
    </w:p>
    <w:p>
      <w:r>
        <w:t>男子满意地冷笑并按下快门，太阳之下那美丽却淫乱的美女就被拍摄进相机之内。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