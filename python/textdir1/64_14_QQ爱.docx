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QQ爱</w:t>
      </w:r>
    </w:p>
    <w:p>
      <w:r>
        <w:t>qq爱</w:t>
      </w:r>
    </w:p>
    <w:p>
      <w:r>
        <w:t>写这篇文章缘于网络介绍太多的频聊故事，而我也曾经经历过一些激情澎湃的岁月，这些都给我平白的生活以飘荡的淫情，而作为一个业已麻木的身体主宰，多少能在彼此的呻吟中得到欲望彻底的释放，悲亦从此处而来，让我无法专心于我的事业、工作。从工作的角度来说，我们都已经很少有了冲动，记得当年我实习的时候有个车祸的病人，女性，很漂亮，股骨干骨折，在手术台上被扒去衣服是一具虽因疼痛而扭曲的面容但并不影响曼妙的身段，胸是碗型的胸，阴毛倒立在畸形的腿根处画出诱人的黑色，我当时就把帐篷竖起来了，而再看那个老主任专心的消毒，从叉开的腿网间可以在聚焦灯下看见亮亮的唇瓣，旁边年轻的医生都只得背对手术床或假装做其他的事情，老主任只说了几句“可惜啊，可惜”。我愣是没明白这几个字的真正含义，而今才算彻悟了。好了闲话少说步入正题。</w:t>
      </w:r>
    </w:p>
    <w:p>
      <w:r>
        <w:t>记得是去年的某个时候，刚开始我还不懂得q，科室的电脑刚装宽带，一些小青年没事情就来我的办公桌前东敲西打的，什么狼网、99情色、采花便个个出现在我的眼前，我当时虽然骂他们无数次，后来就收藏了各个网地址，开始由菜鸟慢慢升级了。其间有个同事给了我个q，并给我了个麦和频，还神秘的说“以后你就知道q的意义了”，我于是便开始了漫游，我觉得资料应该真实，所以把我的电话、职业都写在上面一一俱全，可并不象网上想象的那样可以激情，虽然自己渴望有那份体验，但我胆还是很小的，偶尔有个网友发频过来心里还跳个不停，渐渐的我已经没有心跳耳热了，开始在工作之余开始挂q开始到处加人，哎，可谓“可遇不可求”啊。</w:t>
      </w:r>
    </w:p>
    <w:p>
      <w:r>
        <w:t>一个周日的上午我在家闲来没事，就挂q在上面，自己在里面打桌球，你别说这玩意儿混时间还真快，等我终于杀了一场时才发现q的短消息闪个不停，忙打开，一个叫“苦恼的人”要求加我，上面的验证信息是“您是医生吗？”，我心想这肯定是谁在恶作剧吧，看看也无妨啊，便加了，在看它的信息原来还是个女的呢。在q的好友栏里她是隐身的，我也出于好奇便发了消息给她。</w:t>
      </w:r>
    </w:p>
    <w:p>
      <w:r>
        <w:t>乡愁：请问你要求加我的吗？</w:t>
      </w:r>
    </w:p>
    <w:p>
      <w:r>
        <w:t>苦恼的人：对不起，暂时离开，请给我的qq小秘书留言。</w:t>
      </w:r>
    </w:p>
    <w:p>
      <w:r>
        <w:t>日，郁闷！</w:t>
      </w:r>
    </w:p>
    <w:p>
      <w:r>
        <w:t>乡愁：我已经加你为好友，我是医生，我可以为你作些什么吗？</w:t>
      </w:r>
    </w:p>
    <w:p>
      <w:r>
        <w:t>苦恼的人：对不起，暂时离开，请给我的qq小秘书留言。</w:t>
      </w:r>
    </w:p>
    <w:p>
      <w:r>
        <w:t>乡愁：我过十几分钟就下了，有事情你就说吧或者另外找时间。</w:t>
      </w:r>
    </w:p>
    <w:p>
      <w:r>
        <w:t>再看那苦恼的人的头像已经显示在线了，我就没在发任何消息了。或许她是故意调我，或许是真的有事情去了才来，不管如何我得等她回复信息我才能再说了。</w:t>
      </w:r>
    </w:p>
    <w:p>
      <w:r>
        <w:t>良久，qq特有的信息提示音印在耳鼓。</w:t>
      </w:r>
    </w:p>
    <w:p>
      <w:r>
        <w:t>苦恼的人：谢谢，我刚出去有点事情了，您好，您是医生吗？</w:t>
      </w:r>
    </w:p>
    <w:p>
      <w:r>
        <w:t>乡愁：是的，我是医生，你有什么迷惑还是有什么不舒服啊？</w:t>
      </w:r>
    </w:p>
    <w:p>
      <w:r>
        <w:t>靠，来个网上就诊也不错啊。</w:t>
      </w:r>
    </w:p>
    <w:p>
      <w:r>
        <w:t>苦恼的人：您是哪个科的？</w:t>
      </w:r>
    </w:p>
    <w:p>
      <w:r>
        <w:t>乡愁：我是外科的，有什么地方不舒服吗？</w:t>
      </w:r>
    </w:p>
    <w:p>
      <w:r>
        <w:t>苦恼的人：请问胆囊在什么地方啊？</w:t>
      </w:r>
    </w:p>
    <w:p>
      <w:r>
        <w:t>我狂晕，在试探我啊，我忙打过去。</w:t>
      </w:r>
    </w:p>
    <w:p>
      <w:r>
        <w:t>苦恼的人：对不起啊，我想确认您的职业，不然我不会找您的。您在哪个医院，也在g市里吗？</w:t>
      </w:r>
    </w:p>
    <w:p>
      <w:r>
        <w:t>我再看她的ip的确显示和我在同一个城市里，看来她是真的有些不可启口的问题。</w:t>
      </w:r>
    </w:p>
    <w:p>
      <w:r>
        <w:t>乡愁：我在市人民医院外科，我叫刘xx，你知道这个医院吧。</w:t>
      </w:r>
    </w:p>
    <w:p>
      <w:r>
        <w:t>苦恼的人：等下过了几分钟，消息闪来“是每个周一看泌外的刘明远主任吗？”</w:t>
      </w:r>
    </w:p>
    <w:p>
      <w:r>
        <w:t>乖乖！神了也，这么快就知道我的名字和科室了啊，搞卫星定位的啊。</w:t>
      </w:r>
    </w:p>
    <w:p>
      <w:r>
        <w:t>乡愁：正是我。请问你有什么不舒服吗？你怎么这么快就知道了啊？</w:t>
      </w:r>
    </w:p>
    <w:p>
      <w:r>
        <w:t>对方打来一个掩口而笑的表情，等了很久也不见再有其它的信息，我打了个榔头过去砸她。</w:t>
      </w:r>
    </w:p>
    <w:p>
      <w:r>
        <w:t>苦恼的人：我想看看您的样子，对不起我还得确认您的身份。</w:t>
      </w:r>
    </w:p>
    <w:p>
      <w:r>
        <w:t>有没有搞错啊，是你先加我的，我可以肯定她是恶作剧了，我想关闭交谈窗口了，哪知道对方发来了视频请求，我心想我也来看看你是谁，反正我家里没有频你看不见我的。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