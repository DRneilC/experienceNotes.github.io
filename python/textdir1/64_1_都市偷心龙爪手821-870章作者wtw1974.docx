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都市偷心龙爪手821-870章作者wtw1974</w:t>
      </w:r>
    </w:p>
    <w:p>
      <w:r>
        <w:t>字数：209000</w:t>
      </w:r>
    </w:p>
    <w:p>
      <w:r>
        <w:t>链接：</w:t>
      </w:r>
    </w:p>
    <w:p>
      <w:r>
        <w:t>第821章心绪复杂百转千回</w:t>
      </w:r>
    </w:p>
    <w:p>
      <w:r>
        <w:t>随着时间的推移，随着爱意的传递，随着身体热量的增加，随着干妈坚挺的丰乳在自己胸膛上轻轻的摩擦，随着干妈柔软光滑的身躯一点一点的向自己靠近，天龙的欲念也在飞快的膨胀，心在加速，他欲念横生，心旌摇荡，下体的精灵倏地充血膨胀起来，一下就直挺挺地抵压在干妈敏感温软的神秘的三角地区。</w:t>
      </w:r>
    </w:p>
    <w:p>
      <w:r>
        <w:t>黄婉蓉感觉到天龙阴茎的硬度和热度。樱口中发出的呻吟声渐高，呼吸粗浊，只觉得从下体的桃源洞深处涌出热热的液体，顺着大腿根部向下流着。天龙也是情欲渐起，神魂飘荡，更为用力地吸吮舔舐着乳头，揉按着酥乳。黄婉蓉微微低下了头，目光正好落在天龙那异常健壮的精灵上。只见它昂首挺胸，青筋凸现，缠绕在阴茎上，涨红发紫硕壮的龟头含着两滴眼泪。黄婉蓉心中感到一阵莫名的紧张、羞怯和恐慌。</w:t>
      </w:r>
    </w:p>
    <w:p>
      <w:r>
        <w:t>情欲盈胸的天龙气息粗重猛然扑压在干妈软玉温香白皙的娇躯上，随着他的动作，胯下硬若铁杵烫如火碳的精灵在黄婉蓉滑腻白净的玉腿内侧，在芳草丛生的阴户上撞来撞去。黄婉蓉只觉得浑身血脉贲张，热血沸腾，宛如置身于熊熊大火中，躁热不安，口干舌躁。</w:t>
      </w:r>
    </w:p>
    <w:p>
      <w:r>
        <w:t>天龙呼吸显得相当急促，心儿剧烈地跳动挺起又粗又壮又长又烫的阴茎向母亲的阴部插去。硬实滚烫的大龟头直撞得黄婉蓉阴部隐隐一阵巨痛。</w:t>
      </w:r>
    </w:p>
    <w:p>
      <w:r>
        <w:t>「啊…痛啊！」</w:t>
      </w:r>
    </w:p>
    <w:p>
      <w:r>
        <w:t>黄婉蓉惊叫一声，奋力把天龙从身上推开。她慢慢坐起身来，分开两腿低头向自己的桃源洞口看去。天龙也从惊慌中清醒过来，顺着她的目光看去。只见芳草从中的桃源洞口早已经是泉水潺潺，在阳光的照射下反着亮光。中间动洞口嫣红如血，仍然在向外涌着情泉，两瓣玫瑰似的肉唇，高高的肿涨的，显的更加饱满。</w:t>
      </w:r>
    </w:p>
    <w:p>
      <w:r>
        <w:t>黄婉蓉一看之下，脸羞的象石榴一样。一下扑到天龙的怀里，两只玉手握成粉拳，捶打着干儿子的胸膛，娇声道：「讨厌，都是你害的，刚才光知道你自己舒服，一点也不知道心疼干妈，你看把干妈都弄的都肿起来了。疼死人了。讨厌嘛！」此刻的天龙，也感到很后悔，后悔刚才一时冲动，只顾奋力的冲撞而把她的下体弄的又肿又涨。黄婉蓉微瞪着凤眼，撅着小嘴，扭动着身躯不胜娇羞的喋声喋气的天龙身上来回蹭着，这那里还有一点成熟美妇的样子，全然一副青春少女在情人怀里撒娇的模样。</w:t>
      </w:r>
    </w:p>
    <w:p>
      <w:r>
        <w:t>天龙看到干妈这副娇羞妩媚的模样，心里一荡，知道干妈并没有真的怪自己，而是因为害羞。赶忙拥住她的娇躯，在她的耳边道：「干妈，对不起，是我不好，都是我的错，我不知道会把干妈弄成这样。对不起。干妈不要生气好吗？你打我吧！」</w:t>
      </w:r>
    </w:p>
    <w:p>
      <w:r>
        <w:t>正如天龙所想，黄婉蓉那里会生干儿子的气啊？听了干儿子的话，抬起头，害羞的白了天龙一眼：「哼！小坏蛋，嘴上光说好听的，爱干妈。就是不心疼人家，你不知道你干爹工作忙，做爱次数有限，你干爹的没有你的的那个长粗，时间也没有你的持久，完全是个全新的，就像是第一次做爱我怎么受得了啊！」说完又崛起了小嘴。</w:t>
      </w:r>
    </w:p>
    <w:p>
      <w:r>
        <w:t>听到这些天龙的心都开了花，自豪之情油然而生：「好干妈，是我不好，是我看到你的身体，实在太美了，我太冲动了，我保证以后不会了，以后我一定会好好的爱干妈。别生我的起好吗？」天龙见干妈黄婉蓉还是不理自己又忙说，「好干妈，求求你了，不要生气了好吗？我认罚好不好？你打我骂我都可以，就是别这样不理我啊！」</w:t>
      </w:r>
    </w:p>
    <w:p>
      <w:r>
        <w:t>黄婉蓉看到干儿子着急的样子，怕真的吓坏了他。于是又破涕为笑。说：「好了，干妈也不罚你，只要你以后能好好的待干妈就行了。」</w:t>
      </w:r>
    </w:p>
    <w:p>
      <w:r>
        <w:t>「干妈你真好，我真幸福！」天龙抱住干妈，在她的脸上使劲吻了一下说。</w:t>
      </w:r>
    </w:p>
    <w:p>
      <w:r>
        <w:t>黄婉蓉紧紧的蜷缩在心爱的干儿子的怀里，感受着干儿子的爱抚，倾听着干儿子的诉说，不时的和干儿子调笑着，娇笑声，喘息声，身体在床上的翻动声，回荡在春意昂然的房间里。</w:t>
      </w:r>
    </w:p>
    <w:p>
      <w:r>
        <w:t>天静了下来，房间的两个满足的心静了下来。但两具雪白的肉体却紧紧的相拥在一起。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