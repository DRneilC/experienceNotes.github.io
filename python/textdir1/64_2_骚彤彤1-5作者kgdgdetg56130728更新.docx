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骚彤彤1-5作者kgdgdetg56130728更新</w:t>
      </w:r>
    </w:p>
    <w:p>
      <w:r>
        <w:t>骚彤彤</w:t>
      </w:r>
    </w:p>
    <w:p>
      <w:r>
        <w:t>字数：22500</w:t>
      </w:r>
    </w:p>
    <w:p>
      <w:r>
        <w:t>＊＊＊＊＊＊＊＊＊＊＊＊＊＊＊＊＊＊＊＊＊＊＊＊＊＊＊＊＊＊＊＊＊＊＊第一次写，发帖，有格式不对的地方还请斑竹大人告知，谢谢。</w:t>
      </w:r>
    </w:p>
    <w:p>
      <w:r>
        <w:t>＊＊＊＊＊＊＊＊＊＊＊＊＊＊＊＊＊＊＊＊＊＊＊＊＊＊＊＊＊＊＊＊＊＊＊</w:t>
      </w:r>
    </w:p>
    <w:p>
      <w:r>
        <w:t>序言</w:t>
      </w:r>
    </w:p>
    <w:p>
      <w:r>
        <w:t>在我看来，这个世界上有两种人，一种是喜欢做爱却装作不喜欢的；还有一种是勇敢追求做爱享受这种刺激的。在我的生命中遇到过无数的女人，她们大多数属于前一种；只有性感的彤儿是我见到过最纯粹的，享受性爱给她的快感，并且妩媚，性感，美丽的天生尤物。</w:t>
      </w:r>
    </w:p>
    <w:p>
      <w:r>
        <w:t>第一章</w:t>
      </w:r>
    </w:p>
    <w:p>
      <w:r>
        <w:t>彤彤在大学期间，实习去做平面模特。她是个开放的女孩，喜欢刺激的做爱，但她也是冷艳的尤物，性感的女神，因为她只和她有感觉的男人做，而让彤彤动心的男人……确实不多。</w:t>
      </w:r>
    </w:p>
    <w:p>
      <w:r>
        <w:t>进入星途模特公司实习后，彤彤以她傲人的身材，出众的外貌很快引起了公司经理—林若海的注意，据说林若海是林某大佬的独生子，身价数十亿，是个不折不扣的富二代，他当这家公司的总经理没别的目的，就是为了——猎艳。</w:t>
      </w:r>
    </w:p>
    <w:p>
      <w:r>
        <w:t>又是一个周一，经历了一个疯狂的周末之后，彤彤的下体还有点不适应，她还在回味周末与子豪（彤彤的情人之一）激情做爱的每一个细节，子豪是个强壮帅气的男人，他总是能给彤彤带来不一样的刺激。</w:t>
      </w:r>
    </w:p>
    <w:p>
      <w:r>
        <w:t>伸伸懒腰，彤彤看了一下闹钟，已经八点了，「哎呀，要迟到了」彤彤叫了一声，以迅雷不及掩耳之势下了床，开始洗漱，化妆，挑衣服，上班……</w:t>
      </w:r>
    </w:p>
    <w:p>
      <w:r>
        <w:t>彤彤开着她的敞篷奔驰去公司，无奈路上堵个半死，无事可干的彤彤拿着平板电脑又到sis论坛上闲逛，「彤儿像你这种性感，实在好羡慕你的对手。你的呻吟让我无法忍受。」</w:t>
      </w:r>
    </w:p>
    <w:p>
      <w:r>
        <w:t>「第一次看彤彤的自拍虽然带着面具，但是我依然可以确认彤彤是为让人热血澎湃的美女」</w:t>
      </w:r>
    </w:p>
    <w:p>
      <w:r>
        <w:t>「彤彤你好骚啊，好喜欢你的自拍视频，好像用我的大鸡巴操你」</w:t>
      </w:r>
    </w:p>
    <w:p>
      <w:r>
        <w:t>看着论坛上大家对自己自拍视频的各种淫荡的回复，彤彤觉得很满足，她很享受自己被男人幻想的感觉，当然彤彤也是一个能满足男人幻想的绝代尤物。</w:t>
      </w:r>
    </w:p>
    <w:p>
      <w:r>
        <w:t>就这么逛着论坛，很快，彤彤就到公司了。一进公司大堂，正好碰到慧茹和雅芳，都是彤彤的闺蜜，也是骨子里骚极了的美女。正好3个姐妹一起进电梯，正有说有笑的时候，林若海也进来了。</w:t>
      </w:r>
    </w:p>
    <w:p>
      <w:r>
        <w:t>「林总，早上好」电梯里的同事都微笑着和林总打着招呼。</w:t>
      </w:r>
    </w:p>
    <w:p>
      <w:r>
        <w:t>林若海环顾四周，发现了角落里的彤彤三姐妹，点点头算是在跟彤彤打招呼。</w:t>
      </w:r>
    </w:p>
    <w:p>
      <w:r>
        <w:t>彤彤礼貌性的微笑一下，她才发现，离近了一看，原来林若海也长得挺帅的，27，8岁，阳光，帅气，1米75的个头，身材挺拔，就是不知道他的那个怎么样</w:t>
      </w:r>
    </w:p>
    <w:p>
      <w:r>
        <w:t>………想到这里彤彤感觉脸上一片红晕。</w:t>
      </w:r>
    </w:p>
    <w:p>
      <w:r>
        <w:t>此时的林若海也发现了彤彤这个美女，一头长发配上标致的脸蛋，傲人的双峰，还有那修长的玉腿，翘挺的屁股，让人不自主的开始遐想。电梯上到3楼时候又有人上来林若海故意往彤彤那边挪，一股沁人的香味袭来，香奈儿的香水，果然有品位。林若海越来越喜欢这个外表清纯，内里骚骚的彤彤了。</w:t>
      </w:r>
    </w:p>
    <w:p>
      <w:r>
        <w:t>当天晚上，林找了个由头举行公司聚会。他包下了a市著名的娱乐会所失乐园，公司上下数百人在这里喝酒，唱k，跳舞。只见聚会上，全是美女和帅哥，各色各样的深v礼服，性感短裙，迷人眼球，撩人情欲。</w:t>
      </w:r>
    </w:p>
    <w:p>
      <w:r>
        <w:t>彤彤也很享受这样的聚会，但是她在公司没多久，不好玩的太开。彤的闺蜜慧茹和雅芳就不是这样了，雅芳是个骚蹄子，公司上下凡是长得帅的男人都与她有过一腿，只见雅芳穿梭于各式各样的帅哥中间，媚眼如丝，不停的放着电，在寻找着今天晚上的猎物；慧茹则显得文静的多，她把她读硕士的男友带来了，两个人坐在一起喝点小酒，不停的闲聊，仿佛这周围糜醉的气氛，激情四射的环境与他们无关。彤彤就显得有点孤单，其实也不是没人陪，好几个主动上来搭讪的帅哥彤彤都没感觉。就是这样，彤彤对没感觉的男人一点兴趣也没有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