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女子大生被剥下的性感美丽套装全</w:t>
      </w:r>
    </w:p>
    <w:p>
      <w:r>
        <w:t>女子大生被剥下的性感美丽套装(01-06章全)</w:t>
      </w:r>
    </w:p>
    <w:p>
      <w:r>
        <w:t>总字节：137883</w:t>
      </w:r>
    </w:p>
    <w:p>
      <w:r>
        <w:t>第一章兴奋和冲击的色情狂初体验</w:t>
      </w:r>
    </w:p>
    <w:p>
      <w:r>
        <w:t>１挑逗的红色内裤</w:t>
      </w:r>
    </w:p>
    <w:p>
      <w:r>
        <w:t>真是柔软的臀部啊。</w:t>
      </w:r>
    </w:p>
    <w:p>
      <w:r>
        <w:t>可以感觉到从背後伸出手来，轻轻的抚摸着女性柔软臀部的感触。应该已经越过了丝袜了吧，体温确实能够经由它传达出来。爆满的电车里，身体动弹不得的密室。矢崎浩介从女子的身後抱住的姿势，和她密着着。配合着电车的摇晃，他上下摇动大腿。正享受着右边大腿上附着的臀部的质量感。当他在月台上看到一个穿着红色衬衫的女生，从她膝上五公分的短裙里。应该是个丰臀隐藏其中，浩介不由得开始展开绮丽的幻想着。</w:t>
      </w:r>
    </w:p>
    <w:p>
      <w:r>
        <w:t>十月、早上八点的拥挤电车中。刚好正值入秋的季节，但是在有冷气的车箱里，却又是那种额头冒汗的闷热。喀嗒喀嗒的电车从一个个铁轨上驶过时，浩介把指间附在大腿上上下下的摇动着。裙子的布料被拉起几公分。他一边摇晃一连拉着裙子，心脏就好像是漏跳了一拍似的。可是、这并不是被挑逗当色情狂的犯罪行为，所产生的背德感所致，而是期待和不安，在裤裆里的肉棒已经发热呈半勃起状态，就连腋下也流着汗水而汗湿淋漓。（如果身上有穿衬衣的话，臀肉就会变硬。裙子里的那件内裤……）他把视线落在紧贴着的大腿上。</w:t>
      </w:r>
    </w:p>
    <w:p>
      <w:r>
        <w:t>她的脚爪子紧抓着地板，并且挺直着腰。由下往上看，她那一身玲珑有致的身材有如希腊女神一般，那样的曼妙、迷人。浑圆饱满的双臀、修长结实的双腿还闪烁着光芒，他没办法判断那是否是丝袜的光泽。浩介把贴着的手滑向大腿的侧面，用力的压向双丘的中央、屁股的臀缝，而且、还上下慢慢的滑动着。</w:t>
      </w:r>
    </w:p>
    <w:p>
      <w:r>
        <w:t>尽管透过裙子，他还是知道女生的屁股很翘、股缝很深。女生没有表示任何反应，只是用力的把放着文件的公文夹抱在胸口。她的脸稍微的往下低着头。在挤满乘客的电车里，和男人的大腿紧贴是很正常的，不论男女在这种不愉快的密室里只有忍耐的份。</w:t>
      </w:r>
    </w:p>
    <w:p>
      <w:r>
        <w:t>浩介吞咽着口水，他瞧着眼前这个美丽的女子，就好像是白色木头柔软细致的皮肤。他裤裆里的肉棒慢慢的变痒变热。女生的身高大约有一百六十公分左右吧，她穿着面试用的深色套装，踩着一个无跟女鞋。浩介有一百七十五公分，当他低着头时，便可以看到她在爆满的电车里因暖气而汗湿着，丰满圆融的耳朵上连耳洞都没有，脖子和双唇上的白色肌肤都渗满了汗水。</w:t>
      </w:r>
    </w:p>
    <w:p>
      <w:r>
        <w:t>站在浩介眼前的女孩，身上散发出成熟的特有女人香。浩介边感受着大腿的体温边仔细观察着女孩。圆滚滚、乌溜溜的大眼睛、丰厚、微翘的双唇，以及俏皮的圆鼻子，就像只可爱的小狗一样。（这麽可爱的女生……其是太惊讶了。真的是下半身没有人格可言。）浩介在心里私语着。（接着、就让你爽吧，真澄美）浩介把放在口袋里满是汗水的手掌放松。他慢慢地把手掌伸向真澄美的屁股。</w:t>
      </w:r>
    </w:p>
    <w:p>
      <w:r>
        <w:t>２痴汉诱导</w:t>
      </w:r>
    </w:p>
    <w:p>
      <w:r>
        <w:t>「我对色情狂有个请求哦」木下真澄美对着电话唐突的说着。「……对色情狂的请求是什麽？」浩介压低声音的听着。在狭窄的电话亭里只有他一个人，其实他不用担心声音会传出去，可是他却不由自主的压低着声量。虽然他常常做这种在电话亭见面的约会，然而却是第一次听到像这种对色狂的请求的台词。「就是想要遇到色情狂啊。」才在一分钟前认识叫做木下真澄美的女子说着。「我叫木下真澄美，二十岁。你呢？」才刚拿起话筒时，真澄美突然有点羞怯。「三十五……」浩介回答着。然後、真澄美接着的台词便是痴汉愿望。「我想在挤满人的电车被色情狂摸哦。」「你这样说我有点……」浩介开始踌躇了起来。</w:t>
      </w:r>
    </w:p>
    <w:p>
      <w:r>
        <w:t>「没有当色情狂的兴趣吗？明天的早上，我想要被摸哦。」「啊、啊、明天吗？……」「你没做过色情狂的经验吗？」「啊啊、很可惜……」「会经由电话交友的男人，一般是不在意当色情狂的耶，不行吗？」「不是不行啦……有点吃惊而已，要我当色情狂啦、明天啦，真是太大胆了……一般都是经由电话交谈。再嘛就是循序渐进，然後才是约出来见面的，你会突然这麽说，真是令我吃惊。」「那就算了，我找别人好了。」「等、等、等一下」浩介有点急了，他大声的叫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