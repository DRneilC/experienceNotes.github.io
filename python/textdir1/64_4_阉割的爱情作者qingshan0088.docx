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阉割的爱情作者qingshan0088</w:t>
      </w:r>
    </w:p>
    <w:p>
      <w:r>
        <w:t>阉割的爱情</w:t>
      </w:r>
    </w:p>
    <w:p>
      <w:r>
        <w:t>字数：11000</w:t>
      </w:r>
    </w:p>
    <w:p>
      <w:r>
        <w:t>2013年，早春。</w:t>
      </w:r>
    </w:p>
    <w:p>
      <w:r>
        <w:t>东北三省，某市。</w:t>
      </w:r>
    </w:p>
    <w:p>
      <w:r>
        <w:t>文质彬彬的杜嘉宇，是这个城市一所师范大学中文教育系的大四学生，而且是系学生会的副主席。</w:t>
      </w:r>
    </w:p>
    <w:p>
      <w:r>
        <w:t>杜嘉宇是从本省一个经济欠发达的边远县城考上这所大学的，家庭条件不是很好，可能是穷人家的孩子早当家吧，他应该算是一个品学兼优的好学生了，学习刻苦，成绩优异，年年是学校奖学金的获得者。</w:t>
      </w:r>
    </w:p>
    <w:p>
      <w:r>
        <w:t>而且，他在学生会里的表现也很突出，工作能力强，组织开展的各种社团活动都是有声有色，像模像样，深得老师和同学们的喜爱。</w:t>
      </w:r>
    </w:p>
    <w:p>
      <w:r>
        <w:t>杜嘉宇的女朋友方芳也是这所学校的大四学生，只是不在一个班里。</w:t>
      </w:r>
    </w:p>
    <w:p>
      <w:r>
        <w:t>方芳的家在本市，但由于学校距离市中区较远，因此也在学校住宿，到了周五才回家住上两晚，周日晚上或者周一早上再来学校。</w:t>
      </w:r>
    </w:p>
    <w:p>
      <w:r>
        <w:t>他们是在一次学生会的社团活动中认识的，两人一见钟情，坠入爱河。</w:t>
      </w:r>
    </w:p>
    <w:p>
      <w:r>
        <w:t>也跟其他干柴烈火的青年男女一样，当他们越来越觉得彼此离不开对方的时候，就再也不满足于那种亲吻、抚摸的小动作了，开始偷偷尝试了更进一步、更深一层的事情。当然，他们也得到了那种让人迷恋、让人忘情、更让人上瘾的极大快感，那种男女之间的吸引和爱恋一发不可收拾。</w:t>
      </w:r>
    </w:p>
    <w:p>
      <w:r>
        <w:t>于是，在方芳的一再提议下，他们在学校附近的家属楼里租了一个小屋子，住到了一起，俨然成为了一对相亲相爱、形影不离、出入成对的小夫妻了。</w:t>
      </w:r>
    </w:p>
    <w:p>
      <w:r>
        <w:t>因为杜嘉宇家庭条件一般，方芳家庭条件特别好，所以，租房子的全部费用就由方芳一个人承担了。</w:t>
      </w:r>
    </w:p>
    <w:p>
      <w:r>
        <w:t>两个人在这个温馨的小窝窝儿里，浓情蜜意，夜夜欢歌，变着法儿地品尝男女之爱，尽情享受鱼水之欢……时间过得真快，一转眼，还差三、四个月就要大学毕业了。</w:t>
      </w:r>
    </w:p>
    <w:p>
      <w:r>
        <w:t>学校为了给即将毕业的学生留出找工作的时间，基本上也不给安排什么课程，管理也是很松散，跟放假差不多，只是到时候要回来参加统一进行的毕业考试。</w:t>
      </w:r>
    </w:p>
    <w:p>
      <w:r>
        <w:t>杜嘉宇因品尝兼优，又是学生干部，系里已经给他推荐好了工作，是本市的一所重点初中，他欣然接受了。</w:t>
      </w:r>
    </w:p>
    <w:p>
      <w:r>
        <w:t>但是，方芳的工作却一直没有定下来。</w:t>
      </w:r>
    </w:p>
    <w:p>
      <w:r>
        <w:t>原因是方芳家里条件特别好，她的父母计划安排她出国留学，以后在国外工作和生活。而方芳却不同意，一是为了杜嘉宇，二是她自身也没有什么野心，属于是那种安稳度日、随遇而安的女孩子，不希望离家太远，也不想干什么大事业。</w:t>
      </w:r>
    </w:p>
    <w:p>
      <w:r>
        <w:t>因此，这几天杜嘉宇和方芳都有些心事重重、郁郁寡欢。</w:t>
      </w:r>
    </w:p>
    <w:p>
      <w:r>
        <w:t>此时，已是晚上10点多了。</w:t>
      </w:r>
    </w:p>
    <w:p>
      <w:r>
        <w:t>杜嘉宇和方芳躺在出租屋里宽幅不大的小床上，上面盖着被子，相拥无眠。</w:t>
      </w:r>
    </w:p>
    <w:p>
      <w:r>
        <w:t>方芳枕在杜嘉宇的胸前，只穿着一件小得不能再小的粉色小内裤，幽幽地道：「老公，还有几个月就要毕业了，我妈说啥都要送我出国留学，说什么也不同意我留在本市，还旗帜鲜明地反对咱俩在一起，你说怎么办啊？」</w:t>
      </w:r>
    </w:p>
    <w:p>
      <w:r>
        <w:t>杜嘉宇一边抚摸着方芳光滑的肌肤，一边无奈地安慰道：「没事的，也许过几天你妈就回心转意了。」</w:t>
      </w:r>
    </w:p>
    <w:p>
      <w:r>
        <w:t>方芳道：「那要是等到毕业还不同意呢？我要是真的出国了，怎么办？我舍不得你啊。」</w:t>
      </w:r>
    </w:p>
    <w:p>
      <w:r>
        <w:t>杜嘉宇道：「宝贝，我也舍不得你。不过，你放心，不管你在哪里，我都永远爱着你，你永远是我的小宝贝儿，是我最爱的小樱桃儿……」</w:t>
      </w:r>
    </w:p>
    <w:p>
      <w:r>
        <w:t>「小樱桃儿」是杜嘉宇对方芳的昵称。方芳的乳头特别漂亮，粉红色，嫩嫩的，虽然并不大，可是富有弹性，让人看了垂涎欲滴，忍不住要放到嘴里吸吮上几口。</w:t>
      </w:r>
    </w:p>
    <w:p>
      <w:r>
        <w:t>杜嘉宇一边说着，一边不由地把手放到了方芳的乳房上，轻轻地抚弄起来。</w:t>
      </w:r>
    </w:p>
    <w:p>
      <w:r>
        <w:t>方芳假装生气地道：「哼，我才不信你哪。我前脚走，没准儿你后脚就马上找另一个女孩儿了，也搂着人家叫宝贝呢，是不是啊？」</w:t>
      </w:r>
    </w:p>
    <w:p>
      <w:r>
        <w:t>杜嘉宇忙道：「不会啊，你放心吧。哪个女孩儿也比不上我的芳芳好啊。」</w:t>
      </w:r>
    </w:p>
    <w:p>
      <w:r>
        <w:t>方芳道：「怎么不会？我看你们班上的那个姚晶就不是什么好东西，成天看你的眼神像是要吃了你一样，你们之间是不是有什么见不得人的事儿？坦白从宽，抗拒从严，老老实实地交待，快说……」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