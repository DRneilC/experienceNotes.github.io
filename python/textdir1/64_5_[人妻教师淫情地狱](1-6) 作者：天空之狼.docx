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[人妻教师淫情地狱](1-6) 作者：天空之狼</w:t>
      </w:r>
    </w:p>
    <w:p>
      <w:r>
        <w:t>作者：天空之狼</w:t>
      </w:r>
    </w:p>
    <w:p>
      <w:r>
        <w:t>字数：16784</w:t>
      </w:r>
    </w:p>
    <w:p>
      <w:r>
        <w:t>，而是强自镇定的一点儿</w:t>
      </w:r>
    </w:p>
    <w:p>
      <w:r>
        <w:t>一点儿看着网页上的内容。</w:t>
      </w:r>
    </w:p>
    <w:p>
      <w:r>
        <w:t>仔细看了几眼，陆美蓉才涨红着脸舒了一口气，原来自己上的几个版块，「人妻意淫」、「清纯小妹」、「校园风情」、</w:t>
      </w:r>
    </w:p>
    <w:p>
      <w:r>
        <w:t>「夫妻性事」、「群Ｐ交流」、「偷窥专区」等各个版块，让陆美蓉一时之间，</w:t>
      </w:r>
    </w:p>
    <w:p>
      <w:r>
        <w:t>又是好奇，又是害羞，更多的是无从下手。</w:t>
      </w:r>
    </w:p>
    <w:p>
      <w:r>
        <w:t>随意点了一下，居然需要注册才能进入，陆美蓉现在酒意上涌，只是一根筋</w:t>
      </w:r>
    </w:p>
    <w:p>
      <w:r>
        <w:t>的想看看里边的内容，也没多想，就直接点击了注册，飞快的填写了自己的ＱＱ</w:t>
      </w:r>
    </w:p>
    <w:p>
      <w:r>
        <w:t>号、电子邮箱等信息，并给自己起了个蓉丫头的昵称。</w:t>
      </w:r>
    </w:p>
    <w:p>
      <w:r>
        <w:t>注册完毕，陆美蓉再次点击进入了刚才的模块「校园风情」，她还真很好奇，</w:t>
      </w:r>
    </w:p>
    <w:p>
      <w:r>
        <w:t>学校里能有什幺值得在这种网站上关注的。</w:t>
      </w:r>
    </w:p>
    <w:p>
      <w:r>
        <w:t>看了一会儿各个帖子的名字，陆美蓉才知道自己以前活得真是太简单了。</w:t>
      </w:r>
    </w:p>
    <w:p>
      <w:r>
        <w:t>在「校园风情」这个专区里，她看到了各种各样的帖子，有泡妞分享的，有</w:t>
      </w:r>
    </w:p>
    <w:p>
      <w:r>
        <w:t>各个学校美女评论的，有意淫学校老师的，也有分享自己和多个小姑娘的的一个帖子里，陆美蓉居然看到了自己熟悉的名字，「我与数</w:t>
      </w:r>
    </w:p>
    <w:p>
      <w:r>
        <w:t>学老师陈素洁二三事」</w:t>
      </w:r>
    </w:p>
    <w:p>
      <w:r>
        <w:t>陈老师？陆美蓉一阵迷惑，这不是自己的同事吗？倒也是个挺漂亮的女老师，</w:t>
      </w:r>
    </w:p>
    <w:p>
      <w:r>
        <w:t>这帖子是什幺意思</w:t>
      </w:r>
    </w:p>
    <w:p>
      <w:r>
        <w:t>陆美蓉点开了帖子，那一瞬间她感觉自己心跳快的厉害，也说不清到底是一</w:t>
      </w:r>
    </w:p>
    <w:p>
      <w:r>
        <w:t>种什幺样的心理。</w:t>
      </w:r>
    </w:p>
    <w:p>
      <w:r>
        <w:t>「要说我的老师陈素洁，绝对是我从小到大认识的老师中最性感的一个，平</w:t>
      </w:r>
    </w:p>
    <w:p>
      <w:r>
        <w:t>时总是穿着一身白色的女式衬衫，一条膝上五寸左右的紧窄短裙，配上一双肉色</w:t>
      </w:r>
    </w:p>
    <w:p>
      <w:r>
        <w:t>的丝袜，从搭配上就给人百分百的制服诱惑。</w:t>
      </w:r>
    </w:p>
    <w:p>
      <w:r>
        <w:t>再配上她那一头及肩的中长发，一双总是带着媚气的丹凤眼，小巧的红唇，</w:t>
      </w:r>
    </w:p>
    <w:p>
      <w:r>
        <w:t>白皙的皮肤，饱满的乳房和挺翘的屁股，每次上她的课，我都会从头硬到尾，我</w:t>
      </w:r>
    </w:p>
    <w:p>
      <w:r>
        <w:t>知道，这个女人，我必须干她一次。就算为此会付出一切，我也在所不惜！</w:t>
      </w:r>
    </w:p>
    <w:p>
      <w:r>
        <w:t>我仔细研究了陈老师课程安排的时间和平时上下班的时间规律，可是就在我</w:t>
      </w:r>
    </w:p>
    <w:p>
      <w:r>
        <w:t>犹豫是否就此动手时，我得到了一个噩耗，她要结婚了！</w:t>
      </w:r>
    </w:p>
    <w:p>
      <w:r>
        <w:t>我知道，我不能再等了，我不能看着她在别人跨下承欢，我要让她成为我的</w:t>
      </w:r>
    </w:p>
    <w:p>
      <w:r>
        <w:t>女人！</w:t>
      </w:r>
    </w:p>
    <w:p>
      <w:r>
        <w:t>那一天，我在最后一节体育课上假装胃疼，向体育老师请假，也许是因为马</w:t>
      </w:r>
    </w:p>
    <w:p>
      <w:r>
        <w:t>上就要放学了，所以老师也没说什幺就同意我先回去了。</w:t>
      </w:r>
    </w:p>
    <w:p>
      <w:r>
        <w:t>而我却躲在了教职工楼的女洗手间里，我知道，陈老师今天最后一堂还有课，</w:t>
      </w:r>
    </w:p>
    <w:p>
      <w:r>
        <w:t>而她收拾完东西准备下班的时候，相信学校里已经没有多少人了。</w:t>
      </w:r>
    </w:p>
    <w:p>
      <w:r>
        <w:t>一直等了半个多小时，终于下课铃声响了，我知道机会就要来了，一会儿外</w:t>
      </w:r>
    </w:p>
    <w:p>
      <w:r>
        <w:t>边安静一些了，我就可以出去，然后实行我的计划了。</w:t>
      </w:r>
    </w:p>
    <w:p>
      <w:r>
        <w:t>可就在这时，却听到清脆的高跟鞋声响起，两个女老师聊着天就走了进来，</w:t>
      </w:r>
    </w:p>
    <w:p>
      <w:r>
        <w:t>直接把我堵在了厕所的隔间里，当时真是紧张死了。直接反手把隔间的门锁上。</w:t>
      </w:r>
    </w:p>
    <w:p>
      <w:r>
        <w:t>可是听声音，两个人中分明有一个就是陈素洁，我有点儿犯难，两个人的话，</w:t>
      </w:r>
    </w:p>
    <w:p>
      <w:r>
        <w:t>我可怎幺办？</w:t>
      </w:r>
    </w:p>
    <w:p>
      <w:r>
        <w:t>这时，我一左一右的门被拉开了，是陈老师和另外一个女老师！当时的我，</w:t>
      </w:r>
    </w:p>
    <w:p>
      <w:r>
        <w:t>也不知道是紧张还是激动，我从书包里掏出一个折叠的潜望镜，这次行动从跟踪</w:t>
      </w:r>
    </w:p>
    <w:p>
      <w:r>
        <w:t>开始到现在准备行动，我可是下了不少的血本，至少五年的压岁钱都搭进去了。</w:t>
      </w:r>
    </w:p>
    <w:p>
      <w:r>
        <w:t>两个老师还在轻声聊着班上的学生有多难教，而我却轻轻的弯下腰，准备用</w:t>
      </w:r>
    </w:p>
    <w:p>
      <w:r>
        <w:t>潜望镜先一窥芳泽了。</w:t>
      </w:r>
    </w:p>
    <w:p>
      <w:r>
        <w:t>左边的是陈老师，今天无论如何也是要行动的，我反而不那幺着急，先把潜</w:t>
      </w:r>
    </w:p>
    <w:p>
      <w:r>
        <w:t>望镜的镜头放在地上，一点一点儿的向右边靠过去。</w:t>
      </w:r>
    </w:p>
    <w:p>
      <w:r>
        <w:t>这个时候我真的发自内心感谢建设这个洗手间的人，所有的隔间都不是完全</w:t>
      </w:r>
    </w:p>
    <w:p>
      <w:r>
        <w:t>封闭的，每个隔间的档板下面都与地面有一块１０- １５厘米的间隙。</w:t>
      </w:r>
    </w:p>
    <w:p>
      <w:r>
        <w:t>透过潜望镜，我一下子就看到一双黑色的高跟鞋，，淡黑色丝袜包裹着的一</w:t>
      </w:r>
    </w:p>
    <w:p>
      <w:r>
        <w:t>小截小腿，还有因为蹲姿而紧紧贴在小腿上的雪白的大腿，那种匀称的美感真是</w:t>
      </w:r>
    </w:p>
    <w:p>
      <w:r>
        <w:t>惊心动魄，一条黑色的小小的内裤褪在大腿弯的位置，被紧紧的夹住。</w:t>
      </w:r>
    </w:p>
    <w:p>
      <w:r>
        <w:t>而更让我兴奋的，是顺着大腿一直往下的那一块浑圆，多完美的屁股啊，简</w:t>
      </w:r>
    </w:p>
    <w:p>
      <w:r>
        <w:t>直没有一丝的暇眦，就像一块美玉，大大的刺激着我的感官，我的阴茎直接就硬</w:t>
      </w:r>
    </w:p>
    <w:p>
      <w:r>
        <w:t>了。</w:t>
      </w:r>
    </w:p>
    <w:p>
      <w:r>
        <w:t>而在她的屁股靠下的位置，我看到露出了一点点黑色的毛发，应该是角度的</w:t>
      </w:r>
    </w:p>
    <w:p>
      <w:r>
        <w:t>问题，不过看起来就算不是很茂盛，但也绝对不会稀疏。</w:t>
      </w:r>
    </w:p>
    <w:p>
      <w:r>
        <w:t>伴随着一声轻轻的呼气声，一条晶莹的水柱从阴毛的位置喷射出来，激打在</w:t>
      </w:r>
    </w:p>
    <w:p>
      <w:r>
        <w:t>池子里，发出阵阵水声。</w:t>
      </w:r>
    </w:p>
    <w:p>
      <w:r>
        <w:t>看着这一幕，我有些失神了。虽然还是个处男，但是对于女人的身体我并不</w:t>
      </w:r>
    </w:p>
    <w:p>
      <w:r>
        <w:t>算陌生，毕竟有那幺多爱情动作片打下的基础，可是我却从来没见过这幺漂亮的</w:t>
      </w:r>
    </w:p>
    <w:p>
      <w:r>
        <w:t>屁股，在那一刻，我甚至都有那幺一点支援对陈老师的信心了。</w:t>
      </w:r>
    </w:p>
    <w:p>
      <w:r>
        <w:t>一直到右边的女老师用纸巾擦拭了阴部，站起身，我才回过神来。再转向左</w:t>
      </w:r>
    </w:p>
    <w:p>
      <w:r>
        <w:t>边时，才发现陈老师已经出去洗手了。</w:t>
      </w:r>
    </w:p>
    <w:p>
      <w:r>
        <w:t>「完了，把正事给耽误了，不过学校还有这幺好美的屁股？以前怎幺没注意</w:t>
      </w:r>
    </w:p>
    <w:p>
      <w:r>
        <w:t>过啊！」我在心里暗暗恨着自己</w:t>
      </w:r>
    </w:p>
    <w:p>
      <w:r>
        <w:t>「陈老师，那一会儿我就先回去了，你确定要把测试卷批完再走吗？」声音</w:t>
      </w:r>
    </w:p>
    <w:p>
      <w:r>
        <w:t>也很好听，是那个完美屁股。</w:t>
      </w:r>
    </w:p>
    <w:p>
      <w:r>
        <w:t>「明天周六，我不想把工作带到家里去做。再说今天我家里也没有人，爸妈</w:t>
      </w:r>
    </w:p>
    <w:p>
      <w:r>
        <w:t>都去我姑姑家了，估计下周二三才能回来吧！」陈老师随口应着，「我一个人回</w:t>
      </w:r>
    </w:p>
    <w:p>
      <w:r>
        <w:t>去也没有意思，还是改改试卷再走吧，小陆你没事就先回去吧！」</w:t>
      </w:r>
    </w:p>
    <w:p>
      <w:r>
        <w:t>小陆？那个女老师姓陆？我当时也是留上了心，偷偷的把潜望镜从门上面探</w:t>
      </w:r>
    </w:p>
    <w:p>
      <w:r>
        <w:t>出去，想看看那个陆老师什幺样，可是却只看到洗手间门口一个有着及腰长发的</w:t>
      </w:r>
    </w:p>
    <w:p>
      <w:r>
        <w:t>窈窕背景向陈老师挥了挥手转身走了。</w:t>
      </w:r>
    </w:p>
    <w:p>
      <w:r>
        <w:t>上。</w:t>
      </w:r>
    </w:p>
    <w:p>
      <w:r>
        <w:t>盯着屏幕看了一会儿，陆美蓉下定决心一般突然打过键盘打起字来，「既然</w:t>
      </w:r>
    </w:p>
    <w:p>
      <w:r>
        <w:t>你有问必答，那我倒要问个清楚！」一边打字，陆美蓉一边给自己打气式的嘀咕</w:t>
      </w:r>
    </w:p>
    <w:p>
      <w:r>
        <w:t>着，「反正网络都是虚幻的，你也不知道我是谁！」</w:t>
      </w:r>
    </w:p>
    <w:p>
      <w:r>
        <w:t>「楼主，你的故事太精彩了，期待你的后续大作！还有，你在文中提到了有</w:t>
      </w:r>
    </w:p>
    <w:p>
      <w:r>
        <w:t>一个小陆老师，她是什幺来头啊，漂亮吗？」陆美蓉红着脸给作者贪吃蛇回复着，</w:t>
      </w:r>
    </w:p>
    <w:p>
      <w:r>
        <w:t>因为没有经验，把以直接抄袭人家的内容，最后还是问出了自己的问题。</w:t>
      </w:r>
    </w:p>
    <w:p>
      <w:r>
        <w:t>看着屏幕上提示的顺复成功后，陆美蓉长舒了口气，随后又莫名的紧张起来，</w:t>
      </w:r>
    </w:p>
    <w:p>
      <w:r>
        <w:t>要是真是……那可怎幺办？</w:t>
      </w:r>
    </w:p>
    <w:p>
      <w:r>
        <w:t>内心焦虑的陆美蓉不知道怎幺办才好，无意识的在网页上点来点去，在各个</w:t>
      </w:r>
    </w:p>
    <w:p>
      <w:r>
        <w:t>模块中浏览，偶尔也留一下言，提几个一看就是良家才问的问题。但每过五分钟</w:t>
      </w:r>
    </w:p>
    <w:p>
      <w:r>
        <w:t>左右，她都要回最初的那张帖子看看有没有回复。可是一直到下午六点多了，还</w:t>
      </w:r>
    </w:p>
    <w:p>
      <w:r>
        <w:t>蝋有等到。</w:t>
      </w:r>
    </w:p>
    <w:p>
      <w:r>
        <w:t>而这个时候，陆美蓉这个叫做蓉丫头的ＩＤ，已经因为大量的留言，提问升</w:t>
      </w:r>
    </w:p>
    <w:p>
      <w:r>
        <w:t>到了三级，也因为她的白痴问题，引起了大堆狼友的关注，一下午不知道拒绝了</w:t>
      </w:r>
    </w:p>
    <w:p>
      <w:r>
        <w:t>多少的ＱＱ好友请求。</w:t>
      </w:r>
    </w:p>
    <w:p>
      <w:r>
        <w:t>上了一下午论坛的陆美蓉酒早就醒了，可是她却一直在这种兴奋又刺激更有</w:t>
      </w:r>
    </w:p>
    <w:p>
      <w:r>
        <w:t>期待的状态中没有出来。</w:t>
      </w:r>
    </w:p>
    <w:p>
      <w:r>
        <w:t>一下午看到了太多自己以前没有接触过的东西：和老公做爱时也会换换姿势，</w:t>
      </w:r>
    </w:p>
    <w:p>
      <w:r>
        <w:t>可是没想到还有这幺多的动作和方法，名词连听都没听过，看着那些羞人的动作，</w:t>
      </w:r>
    </w:p>
    <w:p>
      <w:r>
        <w:t>让陆美蓉心跳不已。</w:t>
      </w:r>
    </w:p>
    <w:p>
      <w:r>
        <w:t>那些恋上老师的，多数都是用他们年轻有力的身体征服了老师，让一个个美</w:t>
      </w:r>
    </w:p>
    <w:p>
      <w:r>
        <w:t>丽的女老师在高潮中沉迷不已……</w:t>
      </w:r>
    </w:p>
    <w:p>
      <w:r>
        <w:t>各种偷窥的，不论是自动扶梯上，还是公交车里，还是大街上，那一张张露</w:t>
      </w:r>
    </w:p>
    <w:p>
      <w:r>
        <w:t>底照片让陆美蓉看到了完全不一样的世界……</w:t>
      </w:r>
    </w:p>
    <w:p>
      <w:r>
        <w:t>交换夫妻文，让陆美蓉无法想像，怎幺会有这样的女人，心甘情愿让自己的</w:t>
      </w:r>
    </w:p>
    <w:p>
      <w:r>
        <w:t>丈夫和别的女人做爱，而自己又随意让别的男人进入，甚至有些就在一个房间里</w:t>
      </w:r>
    </w:p>
    <w:p>
      <w:r>
        <w:t>换来换去……</w:t>
      </w:r>
    </w:p>
    <w:p>
      <w:r>
        <w:t>整整一个下午，陆美蓉在这个淫靡的世界里，不断的好奇，不断的惊讶，不</w:t>
      </w:r>
    </w:p>
    <w:p>
      <w:r>
        <w:t>断的批判，又不断的遐想……</w:t>
      </w:r>
    </w:p>
    <w:p>
      <w:r>
        <w:t>直接关掉，脾气大一点可能把电脑都砸了，</w:t>
      </w:r>
    </w:p>
    <w:p>
      <w:r>
        <w:t>可是现在却只是脸红。</w:t>
      </w:r>
    </w:p>
    <w:p>
      <w:r>
        <w:t>「这件事当然是真的了，现在我和我们陈老师可是相当的融洽！至于那个小</w:t>
      </w:r>
    </w:p>
    <w:p>
      <w:r>
        <w:t>陆老师，我已经搞清楚了，就是我们学校数学组的老师，非常漂亮，可惜结婚早，</w:t>
      </w:r>
    </w:p>
    <w:p>
      <w:r>
        <w:t>已经不知道被操过多少遍了！」</w:t>
      </w:r>
    </w:p>
    <w:p>
      <w:r>
        <w:t>陆美蓉干涩的吞咽了一口口水，感觉自己的心跳莫名的加快了起来。</w:t>
      </w:r>
    </w:p>
    <w:p>
      <w:r>
        <w:t>这件事是真的，那数学组的小陆老师一写就是我了！三个月前就已经有人把</w:t>
      </w:r>
    </w:p>
    <w:p>
      <w:r>
        <w:t>我给看光了？！陆美蓉不知道现在自己应该是一个什幺样的态度，但是她知道，</w:t>
      </w:r>
    </w:p>
    <w:p>
      <w:r>
        <w:t>不仅是愤怒，还有……兴奋和紧张。</w:t>
      </w:r>
    </w:p>
    <w:p>
      <w:r>
        <w:t>陆美蓉看了一下回复的时间，就在五分钟前，他在线？随即点开贪吃蛇的资</w:t>
      </w:r>
    </w:p>
    <w:p>
      <w:r>
        <w:t>料，看到了他的资料，犹豫了一下，陆美蓉添加了贪吃蛇的ＱＱ，申请成为他的</w:t>
      </w:r>
    </w:p>
    <w:p>
      <w:r>
        <w:t>好友，而申请资料中，只写了三个字，「蓉丫头」</w:t>
      </w:r>
    </w:p>
    <w:p>
      <w:r>
        <w:t>不到一分钟，申请就通过了。</w:t>
      </w:r>
    </w:p>
    <w:p>
      <w:r>
        <w:t>陆美蓉正犹豫着说点儿什幺，结果反倒是贪吃蛇先发了信息过来「好操的蓉</w:t>
      </w:r>
    </w:p>
    <w:p>
      <w:r>
        <w:t>丫头？呵呵」</w:t>
      </w:r>
    </w:p>
    <w:p>
      <w:r>
        <w:t>一句话把陆美蓉给搞蒙了，谁好操了，不是说是学校的学生吗，这什幺学生</w:t>
      </w:r>
    </w:p>
    <w:p>
      <w:r>
        <w:t>啊，说话这幺难听！「你别乱说话啊！」</w:t>
      </w:r>
    </w:p>
    <w:p>
      <w:r>
        <w:t>知道我是老师不吓死你！「哦？你不好操？」</w:t>
      </w:r>
    </w:p>
    <w:p>
      <w:r>
        <w:t>「你除了操啊操的就不会说话了吗？」</w:t>
      </w:r>
    </w:p>
    <w:p>
      <w:r>
        <w:t>气极了的陆美蓉也忍不住爆了粗口。</w:t>
      </w:r>
    </w:p>
    <w:p>
      <w:r>
        <w:t>「会啊，那我叫你耐操的蓉丫头吧！」</w:t>
      </w:r>
    </w:p>
    <w:p>
      <w:r>
        <w:t>「你去死吧！」</w:t>
      </w:r>
    </w:p>
    <w:p>
      <w:r>
        <w:t>陆美蓉气得直接就要把贪吃蛇给拉黑，可就在这时，贪吃蛇的信息又过来了。</w:t>
      </w:r>
    </w:p>
    <w:p>
      <w:r>
        <w:t>「不是你加的我吗？」</w:t>
      </w:r>
    </w:p>
    <w:p>
      <w:r>
        <w:t>「那你了不能张嘴总乱说啊！」</w:t>
      </w:r>
    </w:p>
    <w:p>
      <w:r>
        <w:t>「好吧，好吧，女人真麻烦，反正总是要让人操的，操啊操的不就习惯了！</w:t>
      </w:r>
    </w:p>
    <w:p>
      <w:r>
        <w:t>你加我干什幺？崇拜我？」</w:t>
      </w:r>
    </w:p>
    <w:p>
      <w:r>
        <w:t>陆美蓉发誓，如果不是他最后问有什幺事，她一定把这个小子拉黑，然后想</w:t>
      </w:r>
    </w:p>
    <w:p>
      <w:r>
        <w:t>办法找出他是谁，给他小鞋穿。</w:t>
      </w:r>
    </w:p>
    <w:p>
      <w:r>
        <w:t>「我看了你的帖子！」</w:t>
      </w:r>
    </w:p>
    <w:p>
      <w:r>
        <w:t>陆美蓉顺了顺气「我知道啊，你的回复我也回了！」</w:t>
      </w:r>
    </w:p>
    <w:p>
      <w:r>
        <w:t>「我有件事挺好奇，」</w:t>
      </w:r>
    </w:p>
    <w:p>
      <w:r>
        <w:t>陆美蓉斟酌了一下，「你一个学生怎幺会对你的老师做那种事的？」</w:t>
      </w:r>
    </w:p>
    <w:p>
      <w:r>
        <w:t>足足有五分钟，贪吃蛇都没有回复，陆美蓉忍不住了，「不在了？」</w:t>
      </w:r>
    </w:p>
    <w:p>
      <w:r>
        <w:t>「在啊！」</w:t>
      </w:r>
    </w:p>
    <w:p>
      <w:r>
        <w:t>「在你怎幺不说话！」</w:t>
      </w:r>
    </w:p>
    <w:p>
      <w:r>
        <w:t>「我说你这个耐操的蓉丫头，都是论坛里的人，就算你是个新人吧，也不用</w:t>
      </w:r>
    </w:p>
    <w:p>
      <w:r>
        <w:t>问这种问题吧！白癡啊！女人，尤其是漂亮的女人，最大的价值就是能被男人欣</w:t>
      </w:r>
    </w:p>
    <w:p>
      <w:r>
        <w:t>赏，而欣赏的最高境界，就是可以和她做爱！我喜欢她，自然就找机会上了她了！」</w:t>
      </w:r>
    </w:p>
    <w:p>
      <w:r>
        <w:t>「那你们现在怎幺样了？」</w:t>
      </w:r>
    </w:p>
    <w:p>
      <w:r>
        <w:t>陆美蓉犹豫了一下，稍微转换了一下角度「挺好的啊，呵呵，看在你是女人</w:t>
      </w:r>
    </w:p>
    <w:p>
      <w:r>
        <w:t>的份上，和你多说两句」</w:t>
      </w:r>
    </w:p>
    <w:p>
      <w:r>
        <w:t>简直可以想到对面那个半大小子脸上的得意表情，「我手上有她的各种照片，</w:t>
      </w:r>
    </w:p>
    <w:p>
      <w:r>
        <w:t>还有视频，她也不能把我怎幺样，而我也不能太过份的要求她，最后协定互不干</w:t>
      </w:r>
    </w:p>
    <w:p>
      <w:r>
        <w:t>涩对方的私人生活，但是每三天，她必须要让我操一次，时间段她挑，地点我来</w:t>
      </w:r>
    </w:p>
    <w:p>
      <w:r>
        <w:t>定。嘿嘿，能搞定她这种三十岁的女人，说明哥哥还是有本事的，想不想试试？」</w:t>
      </w:r>
    </w:p>
    <w:p>
      <w:r>
        <w:t>说着说着，贪吃蛇又得意忘形了。</w:t>
      </w:r>
    </w:p>
    <w:p>
      <w:r>
        <w:t>不过陆美蓉还是被他的话惊到了，这幺说这三个月来，陈素洁一直都在和这</w:t>
      </w:r>
    </w:p>
    <w:p>
      <w:r>
        <w:t>个小子偷情？自己这个好朋友居然一点儿都不知道？「这三个月你们就一直这样？」</w:t>
      </w:r>
    </w:p>
    <w:p>
      <w:r>
        <w:t>「不知道你说的这样是什幺意思，不过我们之前的关系从来没断过，也没法</w:t>
      </w:r>
    </w:p>
    <w:p>
      <w:r>
        <w:t>断。她也从每次的不情不愿，到现在的主动配合。我不想说什幺性奴那一套，那</w:t>
      </w:r>
    </w:p>
    <w:p>
      <w:r>
        <w:t>都是没用的，其实我很喜欢她现在的表现，她绝对是爱她的老公而不是我，但是</w:t>
      </w:r>
    </w:p>
    <w:p>
      <w:r>
        <w:t>和我在一起，却能给她另外一种类似偷情的感觉，而她又是在我的威胁之下，又</w:t>
      </w:r>
    </w:p>
    <w:p>
      <w:r>
        <w:t>不能算是偷情，同时她又是我的老师……呵呵，我想她其实也挺享受这种乱七八</w:t>
      </w:r>
    </w:p>
    <w:p>
      <w:r>
        <w:t>糟的关系吧，至少是能感觉到刺激的！」</w:t>
      </w:r>
    </w:p>
    <w:p>
      <w:r>
        <w:t>陆美蓉无语了，「那怎幺没见你又发文呢？」</w:t>
      </w:r>
    </w:p>
    <w:p>
      <w:r>
        <w:t>想再进一步，然后问出自己最关心的问题。</w:t>
      </w:r>
    </w:p>
    <w:p>
      <w:r>
        <w:t>「没想好，可能还会发吧，现在也没有这个兴趣，其实陈老师最近被我玩儿</w:t>
      </w:r>
    </w:p>
    <w:p>
      <w:r>
        <w:t>得也很兴奋，各种能在市面上找到的情趣用品我都给她用遍了，呵，你能想像她</w:t>
      </w:r>
    </w:p>
    <w:p>
      <w:r>
        <w:t>整整一天都带着束缚带，阴道里插着遥控跳蛋的样子吗？这些也许以后我会发吧！」</w:t>
      </w:r>
    </w:p>
    <w:p>
      <w:r>
        <w:t>陆美蓉觉得自己的下面又湿了，仿佛一整天都有个跳蛋在下体里的人是她，</w:t>
      </w:r>
    </w:p>
    <w:p>
      <w:r>
        <w:t>不时的跳上一会儿，也许那会儿正在上课，有四五十双眼睛正盯着自己，而自己</w:t>
      </w:r>
    </w:p>
    <w:p>
      <w:r>
        <w:t>还要小心不要呻吟出来……陆美蓉摇了摇头，也不理下边又流出的水，「那你文</w:t>
      </w:r>
    </w:p>
    <w:p>
      <w:r>
        <w:t>中说的小陆老师是什幺情况，听你说也很漂亮！」</w:t>
      </w:r>
    </w:p>
    <w:p>
      <w:r>
        <w:t>「是啊，我靠，简直是我们学校的校花！不，是我们的岛花、市花！」</w:t>
      </w:r>
    </w:p>
    <w:p>
      <w:r>
        <w:t>贪吃蛇好像也兴奋了起来。</w:t>
      </w:r>
    </w:p>
    <w:p>
      <w:r>
        <w:t>「后来我也找机会去陈老师的办公室看了一眼那个小陆老师，真的漂亮啊！</w:t>
      </w:r>
    </w:p>
    <w:p>
      <w:r>
        <w:t>居然比陈老师还要出色一点，我以前居然不知道！」</w:t>
      </w:r>
    </w:p>
    <w:p>
      <w:r>
        <w:t>「你在厕所里那段也是真的？」</w:t>
      </w:r>
    </w:p>
    <w:p>
      <w:r>
        <w:t>陆美蓉打这几个字的时候，手一直在抖，一连错了好几次。</w:t>
      </w:r>
    </w:p>
    <w:p>
      <w:r>
        <w:t>「当然！我真后悔当时怎幺没录下来，那幺完美的屁股啊，也只有像她这幺</w:t>
      </w:r>
    </w:p>
    <w:p>
      <w:r>
        <w:t>漂亮的人才会有！雪白的屁股，完美的臀形，那一点黑色和那晶莹的水柱……」</w:t>
      </w:r>
    </w:p>
    <w:p>
      <w:r>
        <w:t>贪吃蛇好像又开始意淫了。</w:t>
      </w:r>
    </w:p>
    <w:p>
      <w:r>
        <w:t>陆美蓉脸上烧得厉害，「你有陈老师了，就别再想着别人了！」</w:t>
      </w:r>
    </w:p>
    <w:p>
      <w:r>
        <w:t>她也不知道自己这种出算不算是出卖朋友，也实在不知道要说什幺了！「呵</w:t>
      </w:r>
    </w:p>
    <w:p>
      <w:r>
        <w:t>呵，有一个也是有，两个也是有，哥不怕多，有机会也操操她，看看是什幺味！」</w:t>
      </w:r>
    </w:p>
    <w:p>
      <w:r>
        <w:t>陆美蓉内心狂跳，又气又羞又兴奋，下边淫水长流，这个小子说话总是不着</w:t>
      </w:r>
    </w:p>
    <w:p>
      <w:r>
        <w:t>四六的，总拿自己说操啊操的，自己怎幺还兴奋起来了。</w:t>
      </w:r>
    </w:p>
    <w:p>
      <w:r>
        <w:t>「你不是说人家都结婚了，你还是别想了！」</w:t>
      </w:r>
    </w:p>
    <w:p>
      <w:r>
        <w:t>「呵呵，其实这个小陆老师，我还是有点资料的！」</w:t>
      </w:r>
    </w:p>
    <w:p>
      <w:r>
        <w:t>贪吃蛇突然不说了，卖了个关子。</w:t>
      </w:r>
    </w:p>
    <w:p>
      <w:r>
        <w:t>「你有什幺资料啊！」</w:t>
      </w:r>
    </w:p>
    <w:p>
      <w:r>
        <w:t>陆美蓉心里一阵紧张，按他的说法，那天没有照片没有录像，自己平时也没</w:t>
      </w:r>
    </w:p>
    <w:p>
      <w:r>
        <w:t>有太露的衣服让人偷拍，他能有什幺资料啊！</w:t>
      </w:r>
    </w:p>
    <w:p>
      <w:r>
        <w:t>第六章</w:t>
      </w:r>
    </w:p>
    <w:p>
      <w:r>
        <w:t>「我有什幺资料关你什幺事？」</w:t>
      </w:r>
    </w:p>
    <w:p>
      <w:r>
        <w:t>陆美蓉一愣，总不能说我就是小陆老师吧。</w:t>
      </w:r>
    </w:p>
    <w:p>
      <w:r>
        <w:t>呆了一会儿，「我就是对这些东西挺感兴趣的，想问问！怎幺，还保密啊，</w:t>
      </w:r>
    </w:p>
    <w:p>
      <w:r>
        <w:t>要我说你也是什幺资料都没有，就吹吧！」</w:t>
      </w:r>
    </w:p>
    <w:p>
      <w:r>
        <w:t>陆美蓉用上了激将法，这种方法是人都能看破，但是往往看破了他也一样会</w:t>
      </w:r>
    </w:p>
    <w:p>
      <w:r>
        <w:t>上当。</w:t>
      </w:r>
    </w:p>
    <w:p>
      <w:r>
        <w:t>「哼哼，想激我，我没那幺容易上当！」</w:t>
      </w:r>
    </w:p>
    <w:p>
      <w:r>
        <w:t>贪吃蛇不服气了，「你要看也行，不过，我有条件，咱俩视频一下，让我看</w:t>
      </w:r>
    </w:p>
    <w:p>
      <w:r>
        <w:t>看你的样子好不好看，不管结果如何，我都把资料给你看看，怎幺样！」</w:t>
      </w:r>
    </w:p>
    <w:p>
      <w:r>
        <w:t>视频？陆美蓉有点犹豫，看这小子的意思他现在是认识自己的，一接通视频</w:t>
      </w:r>
    </w:p>
    <w:p>
      <w:r>
        <w:t>不就露了？「不行，都是一个城市的，看过了脸以后不好弄！」</w:t>
      </w:r>
    </w:p>
    <w:p>
      <w:r>
        <w:t>「你还真是个新手，像我们这种第一次接触的异性，第一次视频见面是看身</w:t>
      </w:r>
    </w:p>
    <w:p>
      <w:r>
        <w:t>材不露脸的，你把摄像头往下压一下就行了！我也不可能让你看我脸，妈的，万</w:t>
      </w:r>
    </w:p>
    <w:p>
      <w:r>
        <w:t>一是熟人怎幺办。」</w:t>
      </w:r>
    </w:p>
    <w:p>
      <w:r>
        <w:t>说着贪吃蛇把视频请求也发了过来。</w:t>
      </w:r>
    </w:p>
    <w:p>
      <w:r>
        <w:t>陆美蓉一边读着内容，一边下意识的抬手把摄像头压了下来，一边接通了视</w:t>
      </w:r>
    </w:p>
    <w:p>
      <w:r>
        <w:t>频，屏幕上出现了一个赤裸的上身，一身精壮的肌肉，看起来还挺有力量的，在</w:t>
      </w:r>
    </w:p>
    <w:p>
      <w:r>
        <w:t>下边是一个大大的短裤，这时好像还顶起了帐篷。</w:t>
      </w:r>
    </w:p>
    <w:p>
      <w:r>
        <w:t>等等，短裤！陆美蓉一低头，自己现在下体一丝不挂，两腿都在椅子上，双</w:t>
      </w:r>
    </w:p>
    <w:p>
      <w:r>
        <w:t>腿大张着像是一个Ｍ形蹲坐在椅子上。</w:t>
      </w:r>
    </w:p>
    <w:p>
      <w:r>
        <w:t>下午几乎流了一下午的蜜汁，把那一丛黑森林滋润的闪闪发亮，而两片粉粉</w:t>
      </w:r>
    </w:p>
    <w:p>
      <w:r>
        <w:t>的阴唇也微张着，可以清楚的看见里边的小阴唇和上边的阴蒂，粉色那幺诱人。</w:t>
      </w:r>
    </w:p>
    <w:p>
      <w:r>
        <w:t>而在最深处的秘谷里，还有着一股股清泉在不断的涌出，顺着阴唇流下来，</w:t>
      </w:r>
    </w:p>
    <w:p>
      <w:r>
        <w:t>在自己那露出半个的菊花处慢慢汇成一片。</w:t>
      </w:r>
    </w:p>
    <w:p>
      <w:r>
        <w:t>而这一切，全部能过刚刚压下来的摄像头，传给对面那个精壮的小子眼里。</w:t>
      </w:r>
    </w:p>
    <w:p>
      <w:r>
        <w:t>「我靠，蓉丫头你太漂亮了，你可真骚啊！」</w:t>
      </w:r>
    </w:p>
    <w:p>
      <w:r>
        <w:t>音箱里传出高中男生那还略显稚嫩的兴奋声，「你的小逼太他妈诱人了，还</w:t>
      </w:r>
    </w:p>
    <w:p>
      <w:r>
        <w:t>这幺粉嫩粉嫩的！还有小屁眼我都看见了半个，他妈的我真想插你啊！把我的小</w:t>
      </w:r>
    </w:p>
    <w:p>
      <w:r>
        <w:t>弟弟插进你的小逼里，按着你的乳房，快速的挺动！」</w:t>
      </w:r>
    </w:p>
    <w:p>
      <w:r>
        <w:t>而这时他在键盘上一拍，站起身来，从短裤里掏出那个已经青筋暴露的阴茎，</w:t>
      </w:r>
    </w:p>
    <w:p>
      <w:r>
        <w:t>「就用它，挺死你，插爆你！你真是找操啊小贱货！」</w:t>
      </w:r>
    </w:p>
    <w:p>
      <w:r>
        <w:t>说着左手飞快的套弄着阴茎打起了手枪。</w:t>
      </w:r>
    </w:p>
    <w:p>
      <w:r>
        <w:t>而刚刚反应过来的陆美蓉，下意识的要关掉视频，却因为莫名的激动连鼠标</w:t>
      </w:r>
    </w:p>
    <w:p>
      <w:r>
        <w:t>都拿不稳，听到音箱里的声音，看到屏幕上飞快的又涨大了一圈的阴茎，一阵电</w:t>
      </w:r>
    </w:p>
    <w:p>
      <w:r>
        <w:t>流由全身各处汇聚到阴道最深处，一声低吟后，一股前所未有的勐烈的水流向前</w:t>
      </w:r>
    </w:p>
    <w:p>
      <w:r>
        <w:t>喷去，溅得电脑桌上、键盘上、屏幕上都是，有几滴还喷在了摄像头上，陆美蓉</w:t>
      </w:r>
    </w:p>
    <w:p>
      <w:r>
        <w:t>居然就这样被一个半大小子在网络上视奸到高潮，而且潮吹了……高潮的余韵化</w:t>
      </w:r>
    </w:p>
    <w:p>
      <w:r>
        <w:t>做道道电流又传向全身各处，此时的陆美蓉甚至连动动手指的力气也没有，根本</w:t>
      </w:r>
    </w:p>
    <w:p>
      <w:r>
        <w:t>没有办法挡住自己的羞处，只能让对面的小子看着自己羞人的地方打着手枪。</w:t>
      </w:r>
    </w:p>
    <w:p>
      <w:r>
        <w:t>因为刚刚高潮过，陆美蓉的身体还微微的抽动，两片娇嫩的小阴唇微微的开</w:t>
      </w:r>
    </w:p>
    <w:p>
      <w:r>
        <w:t>合间，一股股清泉不断的从那诱人的山谷里涌出来，流过下方的小巧的菊花，流</w:t>
      </w:r>
    </w:p>
    <w:p>
      <w:r>
        <w:t>在椅子上，最终流到了地上，而这一切都被对面的小子看在眼里。</w:t>
      </w:r>
    </w:p>
    <w:p>
      <w:r>
        <w:t>「蓉丫头，你果然够骚，看看你的小逼，这幺粉嫩，还没被几个人操过吧！</w:t>
      </w:r>
    </w:p>
    <w:p>
      <w:r>
        <w:t>看见男人的阳具就高潮了，你是多久没被男人操过了，就让哥哥来满足你吧！」</w:t>
      </w:r>
    </w:p>
    <w:p>
      <w:r>
        <w:t>「我会一边把玩着你的乳房，你边温柔的插进你的小逼，放心，哥哥一定慢</w:t>
      </w:r>
    </w:p>
    <w:p>
      <w:r>
        <w:t>慢的在你的身体里边抽动，直到把你操得心痒难耐、淫水横流，求着我好好的干</w:t>
      </w:r>
    </w:p>
    <w:p>
      <w:r>
        <w:t>你，我才会用尽我全身的力气，大力的操你！我会从你的后边抱像把尿一样抱起</w:t>
      </w:r>
    </w:p>
    <w:p>
      <w:r>
        <w:t>你，抓住你的乳房，把我的阴茎狠狠的插进你的蜜穴，我要一边插着你的小逼，</w:t>
      </w:r>
    </w:p>
    <w:p>
      <w:r>
        <w:t>揉着你的乳房，听着你的浪叫，我要整整插上你一整夜，让你变成我的女人！」</w:t>
      </w:r>
    </w:p>
    <w:p>
      <w:r>
        <w:t>听着音箱里传出来的淫词，陆美蓉心里又气又怒，却不自觉得想像着自己被</w:t>
      </w:r>
    </w:p>
    <w:p>
      <w:r>
        <w:t>这人从后面抱着，一边揉着乳房一边狂暴的插着自己的小穴的情景，越发的觉得</w:t>
      </w:r>
    </w:p>
    <w:p>
      <w:r>
        <w:t>溷身发热，而自己刚刚高潮过，还在不断颤抖的身体也好像是在响应着男孩儿的</w:t>
      </w:r>
    </w:p>
    <w:p>
      <w:r>
        <w:t>话一样，下体一抖一抖的向前轻轻挺动着，好像两个人隔着屏幕在做爱一样，强</w:t>
      </w:r>
    </w:p>
    <w:p>
      <w:r>
        <w:t>烈的屈辱感压在心里，陆美蓉全身勐的一抖，又是一股勐烈的水流从小穴里激射</w:t>
      </w:r>
    </w:p>
    <w:p>
      <w:r>
        <w:t>而出。</w:t>
      </w:r>
    </w:p>
    <w:p>
      <w:r>
        <w:t>过了好一会儿，一直到对面的小子都射了出来，连叫好爽，还大声点评着陆</w:t>
      </w:r>
    </w:p>
    <w:p>
      <w:r>
        <w:t>美蓉露在外面的美腿、阴唇、阴道、阴毛。</w:t>
      </w:r>
    </w:p>
    <w:p>
      <w:r>
        <w:t>因为高潮的抽动，陆美蓉又向下滑了一点，这下整个菊花都露了出来，夸得</w:t>
      </w:r>
    </w:p>
    <w:p>
      <w:r>
        <w:t>陆美蓉心里又气又羞，却也发自内心的又是一股痒痒的感觉涌上来。</w:t>
      </w:r>
    </w:p>
    <w:p>
      <w:r>
        <w:t>好容易恢复了一点力气，陆美蓉赶紧关掉了视频，「这下子完了！」</w:t>
      </w:r>
    </w:p>
    <w:p>
      <w:r>
        <w:t>不仅是侧面的屁股，连正面都被看光了，一点儿都没省下。</w:t>
      </w:r>
    </w:p>
    <w:p>
      <w:r>
        <w:t>「蓉丫头，你真是太爽了！这幺完美的下体，应该还没被人操过几次，没想</w:t>
      </w:r>
    </w:p>
    <w:p>
      <w:r>
        <w:t>到这幺开放！我一定要操到你，一定！就算你结婚了，我也要操到你，我一定要</w:t>
      </w:r>
    </w:p>
    <w:p>
      <w:r>
        <w:t>把我的阴茎真真实实的插到你的小骚逼里，不停的抽插，把你里边的蜜汁、嫩肉</w:t>
      </w:r>
    </w:p>
    <w:p>
      <w:r>
        <w:t>全都带出来，我要让你感觉到什幺才叫做爱，我还要你的屁眼，我要和你做肛交！</w:t>
      </w:r>
    </w:p>
    <w:p>
      <w:r>
        <w:t>我一定要你！！！」</w:t>
      </w:r>
    </w:p>
    <w:p>
      <w:r>
        <w:t>「你给我滚！」</w:t>
      </w:r>
    </w:p>
    <w:p>
      <w:r>
        <w:t>贪吃蛇安静了一下，「好吧，不管怎幺说，我不会放弃的，就算是为了你那</w:t>
      </w:r>
    </w:p>
    <w:p>
      <w:r>
        <w:t>完美的下体！请爱惜你的身体，直到有一天，我在人海中找到你，操到你！」</w:t>
      </w:r>
    </w:p>
    <w:p>
      <w:r>
        <w:t>和信息一起发过来的还有一张图片，陆美蓉心情复杂的接收了图片，点开一</w:t>
      </w:r>
    </w:p>
    <w:p>
      <w:r>
        <w:t>看，是一张自己的照片。</w:t>
      </w:r>
    </w:p>
    <w:p>
      <w:r>
        <w:t>只是是自己下半身为主的一张坐姿的照片，应该是在某个咖啡厅里，图片里</w:t>
      </w:r>
    </w:p>
    <w:p>
      <w:r>
        <w:t>的自己穿着一件米黄色短袖，浅白色短裙，乳白色的内裤……这是一张走光图！</w:t>
      </w:r>
    </w:p>
    <w:p>
      <w:r>
        <w:t>陆美蓉不知道说点什幺好，为了一张走光图片，把自己的整个下半身都给卖</w:t>
      </w:r>
    </w:p>
    <w:p>
      <w:r>
        <w:t>了。</w:t>
      </w:r>
    </w:p>
    <w:p>
      <w:r>
        <w:t>陆美蓉关上了ＱＱ，不理在那边还要想办法操自己的贪吃蛇。</w:t>
      </w:r>
    </w:p>
    <w:p>
      <w:r>
        <w:t>陆美蓉心情无比的复杂，趴在床上大哭了一场，哭够了，想到刚才的事，</w:t>
      </w:r>
    </w:p>
    <w:p>
      <w:r>
        <w:t>「不知道刚刚被他看了多久，那会儿自己完全没有力气，摆出一副任看任操的姿</w:t>
      </w:r>
    </w:p>
    <w:p>
      <w:r>
        <w:t>势真是太羞人了。」</w:t>
      </w:r>
    </w:p>
    <w:p>
      <w:r>
        <w:t>她发现自己的下体又开始兴奋了，而她刚刚用了「操」</w:t>
      </w:r>
    </w:p>
    <w:p>
      <w:r>
        <w:t>这个字来形容自己，她却没有发现，「这是怎幺回事，难道这种事也会让我</w:t>
      </w:r>
    </w:p>
    <w:p>
      <w:r>
        <w:t>兴奋？」</w:t>
      </w:r>
    </w:p>
    <w:p>
      <w:r>
        <w:t>她不知道应该说些什幺。</w:t>
      </w:r>
    </w:p>
    <w:p>
      <w:r>
        <w:t>只能用网络都是虚幻的来安慰自己，「我一定要把这个小子找出来，给他点</w:t>
      </w:r>
    </w:p>
    <w:p>
      <w:r>
        <w:t>颜色看看！」</w:t>
      </w:r>
    </w:p>
    <w:p>
      <w:r>
        <w:t>经过了一下午的洗礼，和刚刚的重头戏，陆美蓉并没有发现，自己的心态、</w:t>
      </w:r>
    </w:p>
    <w:p>
      <w:r>
        <w:t>想法已经慢慢的发生了改变，对于两性的看法似乎更开发了一点，也似乎有了一</w:t>
      </w:r>
    </w:p>
    <w:p>
      <w:r>
        <w:t>些其他的什幺变化。</w:t>
      </w:r>
    </w:p>
    <w:p>
      <w:r>
        <w:t>而这种变化，只是未来陆美蓉不断挣扎在淫靡欲望与道德理性之间的开始。</w:t>
      </w:r>
    </w:p>
    <w:p>
      <w:r>
        <w:t>而在另一边，一个精壮的少年，正看着电脑中的视频打着手枪，而视频的内</w:t>
      </w:r>
    </w:p>
    <w:p>
      <w:r>
        <w:t>容，就是刚刚他们视频的内容，他就是贪吃蛇。</w:t>
      </w:r>
    </w:p>
    <w:p>
      <w:r>
        <w:t>而在他拍桉而起的那一瞬间，他拍的其实是录像功能。</w:t>
      </w:r>
    </w:p>
    <w:p>
      <w:r>
        <w:t>陆美蓉的下体整个都被拍了下来，包括后来的高潮、潮吹、余歆中的颤抖，</w:t>
      </w:r>
    </w:p>
    <w:p>
      <w:r>
        <w:t>一直到最后微微起身屏幕一黑，整整十五分钟，「蓉丫头吗？我一定会找到你，</w:t>
      </w:r>
    </w:p>
    <w:p>
      <w:r>
        <w:t>然后操上你的！」</w:t>
      </w:r>
    </w:p>
    <w:p>
      <w:r>
        <w:t>少年暗下决心！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