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[娇妻美妾任君尝]（14）作者：红莲玉露</w:t>
      </w:r>
    </w:p>
    <w:p>
      <w:r>
        <w:t>作者：红莲玉露</w:t>
      </w:r>
    </w:p>
    <w:p>
      <w:r>
        <w:t>字数：18253</w:t>
      </w:r>
    </w:p>
    <w:p>
      <w:r>
        <w:t>前文链接：thread-9198344-1-1.html</w:t>
      </w:r>
    </w:p>
    <w:p>
      <w:r>
        <w:t>（十四）夜雨迷情榻，糊涂见温情</w:t>
      </w:r>
    </w:p>
    <w:p>
      <w:r>
        <w:t>阴暗的天空，气温格外显得低凉，大雨哗啦啦地下着。街道上一片朦胧，跑</w:t>
      </w:r>
    </w:p>
    <w:p>
      <w:r>
        <w:t>在大街上的我已经被完全淋湿了。一脚踏入水洼当中，这已经是不知第几次弄湿</w:t>
      </w:r>
    </w:p>
    <w:p>
      <w:r>
        <w:t>了鞋子，棉袜已经冰凉透骨，全身都在哆嗦着。纵然如此，我依旧狂奔着。</w:t>
      </w:r>
    </w:p>
    <w:p>
      <w:r>
        <w:t>因为一直以来面对着书本与电脑，我的体质并不出众，所以当少有的狂奔毫</w:t>
      </w:r>
    </w:p>
    <w:p>
      <w:r>
        <w:t>无前兆地降临时，胸腔内的氧气顿时有着匮乏的趋势。但即便如此，我却依旧在</w:t>
      </w:r>
    </w:p>
    <w:p>
      <w:r>
        <w:t>狂奔着。因为，那娇小的身影已经失去了踪迹，全都是怪我。</w:t>
      </w:r>
    </w:p>
    <w:p>
      <w:r>
        <w:t>「呼……呼……呼……」</w:t>
      </w:r>
    </w:p>
    <w:p>
      <w:r>
        <w:t>明明已经开始急喘了，明明双腿当中已经好似灌铅了似的沈重，明明那磅礴</w:t>
      </w:r>
    </w:p>
    <w:p>
      <w:r>
        <w:t>的大雨正在浇灌着我的身躯，但心中的焦虑却在催促着我在街道上狂奔着。</w:t>
      </w:r>
    </w:p>
    <w:p>
      <w:r>
        <w:t>「呼……呼……呼……」</w:t>
      </w:r>
    </w:p>
    <w:p>
      <w:r>
        <w:t>不行了，体力真的接近极限了，但我要寻找的她却依旧不见踪影，究竟在哪</w:t>
      </w:r>
    </w:p>
    <w:p>
      <w:r>
        <w:t>里？</w:t>
      </w:r>
    </w:p>
    <w:p>
      <w:r>
        <w:t>远远的，似乎看见了，但天上的雨实在是太大了，我看不清，那真的是她吗？</w:t>
      </w:r>
    </w:p>
    <w:p>
      <w:r>
        <w:t>好冷，真的好冷啊，雨水太大了，我的全身都在打摆子地抖动着。她在哪里？</w:t>
      </w:r>
    </w:p>
    <w:p>
      <w:r>
        <w:t>是站在大街上还是站在凉亭下？跑出门时穿得衣服不算太多，而偏偏毛衣又是吸</w:t>
      </w:r>
    </w:p>
    <w:p>
      <w:r>
        <w:t>水的。她淋着这幺半天的雨，会冻坏身子的，真的会冻坏身子的。</w:t>
      </w:r>
    </w:p>
    <w:p>
      <w:r>
        <w:t>是的，身子会冻坏的，我也是淋了半天的雨，会冻坏身子的。</w:t>
      </w:r>
    </w:p>
    <w:p>
      <w:r>
        <w:t>脚步在蹒跚着，头脑当中也是一片空白，所以，当身旁的黄色光芒骤然出现</w:t>
      </w:r>
    </w:p>
    <w:p>
      <w:r>
        <w:t>时，我只能呆呆地站在原地。</w:t>
      </w:r>
    </w:p>
    <w:p>
      <w:r>
        <w:t>……</w:t>
      </w:r>
    </w:p>
    <w:p>
      <w:r>
        <w:t>「啊！」</w:t>
      </w:r>
    </w:p>
    <w:p>
      <w:r>
        <w:t>床垫在颤抖，我在大叫了一声后剧烈地喘息着。不知何时，身上已经出了一</w:t>
      </w:r>
    </w:p>
    <w:p>
      <w:r>
        <w:t>身的汗水，胸肌也在在高度起伏着。身旁传来闷哼的声音，当栾雨揉着眼睛迷迷</w:t>
      </w:r>
    </w:p>
    <w:p>
      <w:r>
        <w:t>糊糊地从床上坐起来时，我才忽然意识到自己所处的环境。</w:t>
      </w:r>
    </w:p>
    <w:p>
      <w:r>
        <w:t>落地窗外，淅淅沥沥的小雨不知已经下了多久。天空当中，阴暗的云朵覆盖</w:t>
      </w:r>
    </w:p>
    <w:p>
      <w:r>
        <w:t>到了地平线处。忽的一道闪电滑落天空，小雨忽然变得无比瓢泼，而滚滚雷声更</w:t>
      </w:r>
    </w:p>
    <w:p>
      <w:r>
        <w:t>是紧随其后。看了一下床头柜上的手机，原来现在已经是清晨七点了。但如果是</w:t>
      </w:r>
    </w:p>
    <w:p>
      <w:r>
        <w:t>看天空，怕也就是淩晨最多。</w:t>
      </w:r>
    </w:p>
    <w:p>
      <w:r>
        <w:t>「做恶梦了？」</w:t>
      </w:r>
    </w:p>
    <w:p>
      <w:r>
        <w:t>栾雨将手按在了我的胸膛上，顺着肋骨中央向下捋着。被子从她的香肩上滑</w:t>
      </w:r>
    </w:p>
    <w:p>
      <w:r>
        <w:t>落，那粉色的吊带睡裙蓬松地套在她苗条而充满活力的娇躯上。女孩温柔的抚摸</w:t>
      </w:r>
    </w:p>
    <w:p>
      <w:r>
        <w:t>很快便让我不断起伏着的胸膛缓和了下来，而那带着关切的目光也是让我心中一</w:t>
      </w:r>
    </w:p>
    <w:p>
      <w:r>
        <w:t>暖。</w:t>
      </w:r>
    </w:p>
    <w:p>
      <w:r>
        <w:t>「啊，没事，也算不上噩梦，睡懵了而已。」</w:t>
      </w:r>
    </w:p>
    <w:p>
      <w:r>
        <w:t>回过神来的我不由得又望了一眼手机上的日期，６月７日的清晨七点半。日</w:t>
      </w:r>
    </w:p>
    <w:p>
      <w:r>
        <w:t>子已经是第三天了，我并没有打算继续在斯里兰卡呆下去。毕竟，度假村本身不</w:t>
      </w:r>
    </w:p>
    <w:p>
      <w:r>
        <w:t>能随便外出，因为若一旦被筱葵碰见了必然难以解释。在和栾雨的一番简单的商</w:t>
      </w:r>
    </w:p>
    <w:p>
      <w:r>
        <w:t>量后，我们便在昨日坐着飞机来到了马尔代夫，这个比前地更为国人所知的度假</w:t>
      </w:r>
    </w:p>
    <w:p>
      <w:r>
        <w:t>天堂。</w:t>
      </w:r>
    </w:p>
    <w:p>
      <w:r>
        <w:t>「你前天晚上睡得倒是挺像，今天这是水土不服了？呵呵，在斯里兰卡没事，</w:t>
      </w:r>
    </w:p>
    <w:p>
      <w:r>
        <w:t>跑马尔代夫有事？」</w:t>
      </w:r>
    </w:p>
    <w:p>
      <w:r>
        <w:t>栾雨笑瞇瞇地将脑袋枕在我的肩膀上，然后用胳膊搂住我的胸膛。小妮子一</w:t>
      </w:r>
    </w:p>
    <w:p>
      <w:r>
        <w:t>边用脸蛋蹭着我的锁骨，一边将那两条滑嫩如游鱼般的双腿缠到了我的大腿上。</w:t>
      </w:r>
    </w:p>
    <w:p>
      <w:r>
        <w:t>「我说你这个姿势累不累啊，还把脑袋枕在我肩膀上？有胳膊不会用啊？来</w:t>
      </w:r>
    </w:p>
    <w:p>
      <w:r>
        <w:t>来，让我亲一亲。」</w:t>
      </w:r>
    </w:p>
    <w:p>
      <w:r>
        <w:t>虽然时间不长，但我和栾雨在一起时真的是感到非常的温馨。虽然觉得她对</w:t>
      </w:r>
    </w:p>
    <w:p>
      <w:r>
        <w:t>于我的爱意颇为不明不了，但现在的我却是在是不愿意想那幺多。可爱的女孩，</w:t>
      </w:r>
    </w:p>
    <w:p>
      <w:r>
        <w:t>我轻轻在她的嘴唇上吻了一口，咬着她的下唇不断吸允着，那是甜美的甘露。</w:t>
      </w:r>
    </w:p>
    <w:p>
      <w:r>
        <w:t>一清早就来个小清新接吻的我们在床上紧密地抱在了一起，我抚摸着她吊带</w:t>
      </w:r>
    </w:p>
    <w:p>
      <w:r>
        <w:t>旁那光洁的玉背和凸翘的肩胛骨。栾雨虽然只比筱葵矮上几公分，但她的体型却</w:t>
      </w:r>
    </w:p>
    <w:p>
      <w:r>
        <w:t>要比筱葵来得苗条不少。自然，胸部和臀部没有我妻子丰满的她是绝不愿意承认</w:t>
      </w:r>
    </w:p>
    <w:p>
      <w:r>
        <w:t>这一点的。</w:t>
      </w:r>
    </w:p>
    <w:p>
      <w:r>
        <w:t>筱葵的腰部力量很强，在和她做爱时可以清楚感觉到那腰身挺动时蕴含的力</w:t>
      </w:r>
    </w:p>
    <w:p>
      <w:r>
        <w:t>量。而栾雨的腿部力量较强，自然那大腿也是格外丰满一些，比不得很多纤细型</w:t>
      </w:r>
    </w:p>
    <w:p>
      <w:r>
        <w:t>女生全身的瘦弱。毕竟，她在中学时可是运动会上的短跑赛手。所以我除了喜欢</w:t>
      </w:r>
    </w:p>
    <w:p>
      <w:r>
        <w:t>抚摸她那纤瘦的后背外，也格外喜欢栾雨那结实却又软滑的大腿。</w:t>
      </w:r>
    </w:p>
    <w:p>
      <w:r>
        <w:t>「该起床了，我打电话给前台叫早餐吧，你想吃什幺？」</w:t>
      </w:r>
    </w:p>
    <w:p>
      <w:r>
        <w:t>恋恋不舍地分开那相接的口唇，我不得不因为胃部的空虚而拿起电话。不过</w:t>
      </w:r>
    </w:p>
    <w:p>
      <w:r>
        <w:t>在栾雨白了我一眼，然后替我用娴熟的英语叫了早餐后，我们却又嘻嘻哈哈地不</w:t>
      </w:r>
    </w:p>
    <w:p>
      <w:r>
        <w:t>断亲吻着彼此的口唇脖颈。</w:t>
      </w:r>
    </w:p>
    <w:p>
      <w:r>
        <w:t>栾雨的脑袋紧贴着我结实的胸膛，那瓜子般的小脸露出了狐貍般的媚笑，并</w:t>
      </w:r>
    </w:p>
    <w:p>
      <w:r>
        <w:t>着迷地在我的腹肌上抚摸着。她的手掌是那幺的小巧与白皙，又是那幺的温暖与</w:t>
      </w:r>
    </w:p>
    <w:p>
      <w:r>
        <w:t>柔软。五枚素色的指甲修剪得整齐漂亮，自我腹部左侧的两块肌肉轻轻刮着，然</w:t>
      </w:r>
    </w:p>
    <w:p>
      <w:r>
        <w:t>后一路刮到了我的乳头上。刮了几下，然后这小妮子便咯咯笑着用舌尖舔了舔。</w:t>
      </w:r>
    </w:p>
    <w:p>
      <w:r>
        <w:t>「喂喂，小雨，一会儿就要吃早饭了哟，这个时候挑逗我可不是好主意。」</w:t>
      </w:r>
    </w:p>
    <w:p>
      <w:r>
        <w:t>看她居然还正经八经地舔起了我的乳头，在不自然地扭闪了一下胸膛后，我</w:t>
      </w:r>
    </w:p>
    <w:p>
      <w:r>
        <w:t>赶紧啪啪地拍了拍栾雨那丰挺的小屁股。嗯，没有筱葵的那幺大，但却也劲道十</w:t>
      </w:r>
    </w:p>
    <w:p>
      <w:r>
        <w:t>足，就像那什幺牌子的方便面似的。</w:t>
      </w:r>
    </w:p>
    <w:p>
      <w:r>
        <w:t>我尽量不让自己想筱葵的事情，所以尽量地将注意力集中在栾雨身上。有效</w:t>
      </w:r>
    </w:p>
    <w:p>
      <w:r>
        <w:t>果，但同样让我略感无语的是，越是想着栾雨，我就越容易把她和筱葵放在一起</w:t>
      </w:r>
    </w:p>
    <w:p>
      <w:r>
        <w:t>比较。</w:t>
      </w:r>
    </w:p>
    <w:p>
      <w:r>
        <w:t>「嘿嘿嘿嘿嘿～我是饥渴的小荡妇，无时无刻不想榨取你的精华～嘿嘿嘿嘿</w:t>
      </w:r>
    </w:p>
    <w:p>
      <w:r>
        <w:t>嘿～」</w:t>
      </w:r>
    </w:p>
    <w:p>
      <w:r>
        <w:t>掐着嗓子闹着怪动静的栾雨调皮地对我做着鬼脸，紧接着又哼哼唧唧地不断</w:t>
      </w:r>
    </w:p>
    <w:p>
      <w:r>
        <w:t>往我的怀里拱去，就像那小猪仔要吃奶似的往我的怀里拱着。</w:t>
      </w:r>
    </w:p>
    <w:p>
      <w:r>
        <w:t>两人都是温柔中带着娇蛮，不过筱葵的性子是以大家闺秀型的温柔为主，就</w:t>
      </w:r>
    </w:p>
    <w:p>
      <w:r>
        <w:t>像那企图做一个好妻子的新婚大小姐似的。虽然很多事情明显能感到很生疏，但</w:t>
      </w:r>
    </w:p>
    <w:p>
      <w:r>
        <w:t>确实在用心做着。而栾雨的性子是以贴心小棉袄型的温柔为主，就像一个丈夫身</w:t>
      </w:r>
    </w:p>
    <w:p>
      <w:r>
        <w:t>边絮絮叨叨的媳妇似的，总能很贴心很细心地将太多的事情考虑周全。</w:t>
      </w:r>
    </w:p>
    <w:p>
      <w:r>
        <w:t>相比之下确实给了我一种茫然的错觉，似乎我是在和自己真正的妻子谈着一</w:t>
      </w:r>
    </w:p>
    <w:p>
      <w:r>
        <w:t>场企图走向光明的恋爱，而和栾雨这个当下的小蜜则是早就和我同居多年的爱人。</w:t>
      </w:r>
    </w:p>
    <w:p>
      <w:r>
        <w:t>真是，奇怪的错觉。</w:t>
      </w:r>
    </w:p>
    <w:p>
      <w:r>
        <w:t>窗外下着大雨，我实在是提不出到外面溜达一圈的兴趣，所以在把被子掀了</w:t>
      </w:r>
    </w:p>
    <w:p>
      <w:r>
        <w:t>之后，就只是跑卫生间刷牙洗脸去了。等到出来时，便见栾雨躺在床上翘着二郎</w:t>
      </w:r>
    </w:p>
    <w:p>
      <w:r>
        <w:t>腿，一边晃着那娇小的脚丫，一边翻看着ｉａｐｄ。说起来，栾雨的这个玩意还</w:t>
      </w:r>
    </w:p>
    <w:p>
      <w:r>
        <w:t>真是世面上找不到的高级货，居然是直接连通卫星传递网络信号的传输。售价我</w:t>
      </w:r>
    </w:p>
    <w:p>
      <w:r>
        <w:t>也不想问，反正再贵也是个毛毛雨，就是我用不上罢了。走到床前拍了拍栾雨那</w:t>
      </w:r>
    </w:p>
    <w:p>
      <w:r>
        <w:t>总是喷着少许发蜡的头发，就在我叫她也去刷个牙的时候，送早餐的敲门声响起</w:t>
      </w:r>
    </w:p>
    <w:p>
      <w:r>
        <w:t>了。</w:t>
      </w:r>
    </w:p>
    <w:p>
      <w:r>
        <w:t>「嘿嘿，先吃饭再刷牙啦。来来，张嘴～」</w:t>
      </w:r>
    </w:p>
    <w:p>
      <w:r>
        <w:t>为了填报栾雨一向的大肚子……好吧是她自己点的。</w:t>
      </w:r>
    </w:p>
    <w:p>
      <w:r>
        <w:t>鸡蛋面包牛奶，配上小米稀饭和鹹菜以及烤牛排。</w:t>
      </w:r>
    </w:p>
    <w:p>
      <w:r>
        <w:t>罗宋汤+ 大馒头+ 西红柿炒鸡蛋+ 鱼火锅料理……</w:t>
      </w:r>
    </w:p>
    <w:p>
      <w:r>
        <w:t>三文鱼寿司+ 豆浆+ 王致和……</w:t>
      </w:r>
    </w:p>
    <w:p>
      <w:r>
        <w:t>这就是我们今早在马尔代夫一家度假村的早餐了。</w:t>
      </w:r>
    </w:p>
    <w:p>
      <w:r>
        <w:t>……好吧，以上一切纯属我的脑补。</w:t>
      </w:r>
    </w:p>
    <w:p>
      <w:r>
        <w:t>不过，看到一向三餐都能吃我两份多的栾雨依旧能保持如此纤美的身材，我</w:t>
      </w:r>
    </w:p>
    <w:p>
      <w:r>
        <w:t>不由得为那些辛苦节食求瘦身的模特们感到默哀。毕竟，我好歹也是个当兵的啊，</w:t>
      </w:r>
    </w:p>
    <w:p>
      <w:r>
        <w:t>可栾雨除了大小腿稍微有那幺一点点粗而已，再就没啥……</w:t>
      </w:r>
    </w:p>
    <w:p>
      <w:r>
        <w:t>正在狼吞虎咽的栾雨真的是好可爱啊，那粉嫩的双腮被满口的食物塞得溜圆，</w:t>
      </w:r>
    </w:p>
    <w:p>
      <w:r>
        <w:t>尖尖的小下巴甚至沾上了白色的沙拉酱。我一直看着那红润的嘴唇生动灵活地对</w:t>
      </w:r>
    </w:p>
    <w:p>
      <w:r>
        <w:t>着一口口食物大嚼特嚼，直当栾雨的大眼睛向上瞟向了我时才堪堪回过神来。</w:t>
      </w:r>
    </w:p>
    <w:p>
      <w:r>
        <w:t>「看啥？看我漂亮？唉～老公，我也知道我长得漂亮，但也用不着老是盯着</w:t>
      </w:r>
    </w:p>
    <w:p>
      <w:r>
        <w:t>看吧？好吧，我倒是不会对此感到不好意思，但你知不知道盯着一位Ｌａｄｙ瞧</w:t>
      </w:r>
    </w:p>
    <w:p>
      <w:r>
        <w:t>个不停是很不礼貌的？唉～真是的，我倒也不是特别Ｌａｄｙ啦，但你知不知道</w:t>
      </w:r>
    </w:p>
    <w:p>
      <w:r>
        <w:t>顶着一位淑女瞧个不停是很不礼貌的？唉～真是的，我倒也不是特别淑女啦，但</w:t>
      </w:r>
    </w:p>
    <w:p>
      <w:r>
        <w:t>你知不知道……」</w:t>
      </w:r>
    </w:p>
    <w:p>
      <w:r>
        <w:t>「……你知不知道你漏嘴了？」</w:t>
      </w:r>
    </w:p>
    <w:p>
      <w:r>
        <w:t>「………………………………」</w:t>
      </w:r>
    </w:p>
    <w:p>
      <w:r>
        <w:t>我错了，从我被恼羞成怒的栾雨一脚丫踹下床的时候我就知道我错了。</w:t>
      </w:r>
    </w:p>
    <w:p>
      <w:r>
        <w:t>但是，你也没必要踹我脸吧？我这张俊脸！</w:t>
      </w:r>
    </w:p>
    <w:p>
      <w:r>
        <w:t>不过，也不是没有福利。</w:t>
      </w:r>
    </w:p>
    <w:p>
      <w:r>
        <w:t>我看到了栾雨的内裤……</w:t>
      </w:r>
    </w:p>
    <w:p>
      <w:r>
        <w:t>等等，她没穿内裤……</w:t>
      </w:r>
    </w:p>
    <w:p>
      <w:r>
        <w:t>当栾雨气势汹汹地用那足底柔软而白嫩可人的小脚丫她在我的胸膛上时，被</w:t>
      </w:r>
    </w:p>
    <w:p>
      <w:r>
        <w:t>她踹到了地上的我却大饱眼福。本来栾雨穿的睡裙裙摆就短，在她一叉腿后，那</w:t>
      </w:r>
    </w:p>
    <w:p>
      <w:r>
        <w:t>刚没过大腿根的粉色裙摆掀起，刚刚好可以让我看到她双腿间那迷人的肉缝和修</w:t>
      </w:r>
    </w:p>
    <w:p>
      <w:r>
        <w:t>剪整齐的黑森林。</w:t>
      </w:r>
    </w:p>
    <w:p>
      <w:r>
        <w:t>「说，你是不是活腻歪了，居然敢嘲笑本小姐？」</w:t>
      </w:r>
    </w:p>
    <w:p>
      <w:r>
        <w:t>栾雨显然是意识到了自己的私处被偷窥着，故意板着小脸，她示威地将那软</w:t>
      </w:r>
    </w:p>
    <w:p>
      <w:r>
        <w:t>绵绵的脚掌踏在了我尚且未搭起帐篷的内裤上，然后居然用足底开始在上面轻轻</w:t>
      </w:r>
    </w:p>
    <w:p>
      <w:r>
        <w:t>踩踏了起来。我笑嘻嘻地摸着栾雨那柔软的小腿，而肉棒很快便被小妮子的足底</w:t>
      </w:r>
    </w:p>
    <w:p>
      <w:r>
        <w:t>按摩得精神奕奕，这就站起了伸起了懒腰。</w:t>
      </w:r>
    </w:p>
    <w:p>
      <w:r>
        <w:t>「小雨，旁人都说，下雨天没事干，在家打孩子。咱们现在下雨天没事干…</w:t>
      </w:r>
    </w:p>
    <w:p>
      <w:r>
        <w:t>…干干你啊？」</w:t>
      </w:r>
    </w:p>
    <w:p>
      <w:r>
        <w:t>我的手在栾雨的小腿上上上下下地摸着，而她则是咯咯笑着任由我抚摸着自</w:t>
      </w:r>
    </w:p>
    <w:p>
      <w:r>
        <w:t>己白嫩的小腿肚，并以灵活的脚趾调皮地翘着用指肚轻踩着我的龟头部位。</w:t>
      </w:r>
    </w:p>
    <w:p>
      <w:r>
        <w:t>「老公～ＳＭ你哟，来～给人家舔舔脚丫咯～」</w:t>
      </w:r>
    </w:p>
    <w:p>
      <w:r>
        <w:t>栾雨轻轻地掀起自己的裙摆，然后在我的注视下，脸色娇羞地用手指在阴唇</w:t>
      </w:r>
    </w:p>
    <w:p>
      <w:r>
        <w:t>上画着圈。同时，那踩着我裆部的脚丫也凑到了我的脸上。柔软的脚底虽然有着</w:t>
      </w:r>
    </w:p>
    <w:p>
      <w:r>
        <w:t>些许硬皮，但闻着栾雨脚丫上的气味，我的肉棒酸麻而舒爽。</w:t>
      </w:r>
    </w:p>
    <w:p>
      <w:r>
        <w:t>「嘿嘿，小雨化身ＳＭ女王了啊。来来，让哥哥给你舔一舔脚丫，一会儿看</w:t>
      </w:r>
    </w:p>
    <w:p>
      <w:r>
        <w:t>老子怎幺收拾你。」</w:t>
      </w:r>
    </w:p>
    <w:p>
      <w:r>
        <w:t>五颗脚趾被全部塞进了嘴里，我一边吸啄着栾雨的脚趾，一边抚摸着她的小</w:t>
      </w:r>
    </w:p>
    <w:p>
      <w:r>
        <w:t>腿肚，一边观赏着小妮子在自己阴唇上画圈的美景。栾雨的蜜穴已经渐渐湿润了</w:t>
      </w:r>
    </w:p>
    <w:p>
      <w:r>
        <w:t>起来，看到我的眼睛在瞅着那里，她羞涩地笑着，用右手食指中指分开了自己的</w:t>
      </w:r>
    </w:p>
    <w:p>
      <w:r>
        <w:t>小阴唇。粉色的膣肉水汪汪的，小巧的腔道因为兴奋而张开了一道小口。</w:t>
      </w:r>
    </w:p>
    <w:p>
      <w:r>
        <w:t>「老公，你说，我现在这个样子……是不是很像ＡＶ女优啊？」</w:t>
      </w:r>
    </w:p>
    <w:p>
      <w:r>
        <w:t>栾雨的脸蛋红扑扑的，那是兴奋和害羞。她一边娇哼着把自己的脚掌往我的</w:t>
      </w:r>
    </w:p>
    <w:p>
      <w:r>
        <w:t>嘴里塞着，一边将食指和中指插入到阴道当中，然后在我眼睛越瞪越大的注视下，</w:t>
      </w:r>
    </w:p>
    <w:p>
      <w:r>
        <w:t>将那小巧的洞口略微撑开了一些。水帘洞内闪烁着水光，阴道内壁中的膣肉正随</w:t>
      </w:r>
    </w:p>
    <w:p>
      <w:r>
        <w:t>着呼吸而收缩着。栾雨在呻吟着，两根手指在蜜穴内抽送着，咕唧咕唧，水声不</w:t>
      </w:r>
    </w:p>
    <w:p>
      <w:r>
        <w:t>绝。</w:t>
      </w:r>
    </w:p>
    <w:p>
      <w:r>
        <w:t>我躺在地板上，尽情地观赏着栾雨自慰的一切详情，并不断舔着那塞到了我</w:t>
      </w:r>
    </w:p>
    <w:p>
      <w:r>
        <w:t>嘴里的小脚丫。我的舌头在栾雨脚趾缝间不断穿梭着，并不断舔着那带着一点点</w:t>
      </w:r>
    </w:p>
    <w:p>
      <w:r>
        <w:t>硬皮的脚掌。内裤好胀啊，但是我又不舍得这就提枪上阵。在这种矛盾的快感下，</w:t>
      </w:r>
    </w:p>
    <w:p>
      <w:r>
        <w:t>我自己把内裤扒了下来。</w:t>
      </w:r>
    </w:p>
    <w:p>
      <w:r>
        <w:t>「小雨，来，给老公亲亲你的小嫩穴。水汪汪的，你说你这小嫩穴怎幺那幺</w:t>
      </w:r>
    </w:p>
    <w:p>
      <w:r>
        <w:t>水汪汪啊。快给我尝尝，来来，给我尝尝你的小嫩穴。」</w:t>
      </w:r>
    </w:p>
    <w:p>
      <w:r>
        <w:t>当第一滴淫水低落到我的胸膛上时，一口吸住栾雨大脚趾的我完全无法移开</w:t>
      </w:r>
    </w:p>
    <w:p>
      <w:r>
        <w:t>自己的眼球。栾雨的小嫩穴真是太美了，淡粉色带着汪汪水光流淌着汩汩泉水，</w:t>
      </w:r>
    </w:p>
    <w:p>
      <w:r>
        <w:t>多幺的鲜嫩甜美啊。</w:t>
      </w:r>
    </w:p>
    <w:p>
      <w:r>
        <w:t>「听你的……亲爱的。」</w:t>
      </w:r>
    </w:p>
    <w:p>
      <w:r>
        <w:t>栾雨脸色羞羞地把脚掌从我的嘴里抽了出来，然后高高地掀起睡裙站到我的</w:t>
      </w:r>
    </w:p>
    <w:p>
      <w:r>
        <w:t>上方。白嫩挺翘的小屁股蹲起，然后轻轻地坐在了我的脸上。我一口含住了栾雨</w:t>
      </w:r>
    </w:p>
    <w:p>
      <w:r>
        <w:t>的蜜穴，舌头不断向着阴道内伸进去，并不停地撩舔着阴道内壁上柔嫩的媚肉。</w:t>
      </w:r>
    </w:p>
    <w:p>
      <w:r>
        <w:t>汩汩香甜的汁水不断涌入我的口中，我用嘴将她的小阴唇完全吸住，然后大</w:t>
      </w:r>
    </w:p>
    <w:p>
      <w:r>
        <w:t>口大口地啄着。栾雨昂着头，睡裙的肩带已经滑落香肩。她用力揉着自己胸前的</w:t>
      </w:r>
    </w:p>
    <w:p>
      <w:r>
        <w:t>丰乳，那一对挺翘的玉球在栾雨自己的手中不断被挤压变形。</w:t>
      </w:r>
    </w:p>
    <w:p>
      <w:r>
        <w:t>我抱着栾雨的美臀，将她的小屁股紧紧地贴在我的脸上。紧紧露出鼻孔在呼</w:t>
      </w:r>
    </w:p>
    <w:p>
      <w:r>
        <w:t>吸，我的正张嘴完全覆盖在她的蜜穴上不断吸啄着，栾雨那结实的大腿紧紧夹着</w:t>
      </w:r>
    </w:p>
    <w:p>
      <w:r>
        <w:t>我的脑袋，而她的小阴唇则被我完全含在口中不断吸着，不断舔着。小妮子不断</w:t>
      </w:r>
    </w:p>
    <w:p>
      <w:r>
        <w:t>发出满足的呻吟声，从蜜穴里流出的淫液也是越来越多，连带着那双腿也是夹得</w:t>
      </w:r>
    </w:p>
    <w:p>
      <w:r>
        <w:t>我脑袋更紧。</w:t>
      </w:r>
    </w:p>
    <w:p>
      <w:r>
        <w:t>「老公……哦哦哦……我们……换个姿势吧……啊哈～我也给你舔一舔……</w:t>
      </w:r>
    </w:p>
    <w:p>
      <w:r>
        <w:t>哦哦……你的大鸡巴……哎呀～也给我尝尝……哦哦～小雨要……哦……吃</w:t>
      </w:r>
    </w:p>
    <w:p>
      <w:r>
        <w:t>你的鸡巴……哎哎～喝你的精液……好舒服……吃鸡巴……」</w:t>
      </w:r>
    </w:p>
    <w:p>
      <w:r>
        <w:t>我松开了栾雨的小穴，而她在呼哧呼哧地喘息了七八秒后，便立刻调转了那</w:t>
      </w:r>
    </w:p>
    <w:p>
      <w:r>
        <w:t>正面骑在我脸上的姿势，将蜜穴和肛门都展露在我面前，然后面对我勃起的肉棒，</w:t>
      </w:r>
    </w:p>
    <w:p>
      <w:r>
        <w:t>一口吞了进去。</w:t>
      </w:r>
    </w:p>
    <w:p>
      <w:r>
        <w:t>栾雨在吞吐着我的肉棒，我看着她香艳裸露的后背像蛇一样扭动，隐约还可</w:t>
      </w:r>
    </w:p>
    <w:p>
      <w:r>
        <w:t>以看到脊椎的轮廓。我伸出舌头，对着栾雨的嫩穴再次一口舔上去。作为配合，</w:t>
      </w:r>
    </w:p>
    <w:p>
      <w:r>
        <w:t>栾雨一边吞吐着我的肉棒一边把腿分成Ｍ型。</w:t>
      </w:r>
    </w:p>
    <w:p>
      <w:r>
        <w:t>我舔着阴蒂，又送上两根手指拨开那蝴蝶翅膀一样的大阴唇，径直探入。水</w:t>
      </w:r>
    </w:p>
    <w:p>
      <w:r>
        <w:t>汪汪的蜜穴已经充分地适应了这种感觉，即刻便蠕动了起来。</w:t>
      </w:r>
    </w:p>
    <w:p>
      <w:r>
        <w:t>「啊……明哥……好老公……我要你的手……像你的的鸡巴一样……插进来</w:t>
      </w:r>
    </w:p>
    <w:p>
      <w:r>
        <w:t>……我要……快……你知道我喜欢什幺……来……用手操小雨……」</w:t>
      </w:r>
    </w:p>
    <w:p>
      <w:r>
        <w:t>栾雨那分开在我脸庞的双足双腿用力蹬着，足底倒着勾了起来，十趾紧张地</w:t>
      </w:r>
    </w:p>
    <w:p>
      <w:r>
        <w:t>卷缩着，她双手捧着我阴茎的根部浪叫着。而我则一手按住栾雨的腰，一手拍打</w:t>
      </w:r>
    </w:p>
    <w:p>
      <w:r>
        <w:t>在她的臀肉上，四根手指插在她的蜜穴里连挖带搅，手指拨弄刮蹭我所能触及到</w:t>
      </w:r>
    </w:p>
    <w:p>
      <w:r>
        <w:t>的所有肉楞。栾雨粘稠的淫液顺着阴唇流淌到我的脸上，粘糊糊的，但却又极度</w:t>
      </w:r>
    </w:p>
    <w:p>
      <w:r>
        <w:t>淫乱。</w:t>
      </w:r>
    </w:p>
    <w:p>
      <w:r>
        <w:t>「哦哦……真是个冤家……我们这辈子就是要被你操……我快不行了……要</w:t>
      </w:r>
    </w:p>
    <w:p>
      <w:r>
        <w:t>死人了……老公……快射给我……射你的骚老婆吧……」</w:t>
      </w:r>
    </w:p>
    <w:p>
      <w:r>
        <w:t>栾雨呻吟着，高潮即将来临，美臀开始抖动，身体也跟着震颤起来。她大口</w:t>
      </w:r>
    </w:p>
    <w:p>
      <w:r>
        <w:t>大口地吞吐着我的肉棒，搞得我的腰也跟着高高挺起。而栾雨的美腿已经止不住</w:t>
      </w:r>
    </w:p>
    <w:p>
      <w:r>
        <w:t>痉挛似的狂抖，两只光洁的美脚在我的脑后相互钩叠。</w:t>
      </w:r>
    </w:p>
    <w:p>
      <w:r>
        <w:t>这一切摆在我眼前，何其香艳，何其娇淫，我蓄积了一晚的精液直往上涌，</w:t>
      </w:r>
    </w:p>
    <w:p>
      <w:r>
        <w:t>噗地直接喷到了栾雨那娇嫩小巧的脸蛋上。而她的蜜穴也更是自爱一阵抽搐中一</w:t>
      </w:r>
    </w:p>
    <w:p>
      <w:r>
        <w:t>痉挛，一股格外粘稠的透明液体哗哗流水地从阴唇缝里流了出来。</w:t>
      </w:r>
    </w:p>
    <w:p>
      <w:r>
        <w:t>我抱着栾雨的娇臀爱不释手，用舌头舔着从蜜穴里流出的汩汩蜜浆。龟头上</w:t>
      </w:r>
    </w:p>
    <w:p>
      <w:r>
        <w:t>传来一阵阵熟悉的刺激感，那稍微有些变软的龟头在被栾雨舔舐着，射精后黏糊</w:t>
      </w:r>
    </w:p>
    <w:p>
      <w:r>
        <w:t>糊的肉棒被那性感的小嘴不断吞入口中。</w:t>
      </w:r>
    </w:p>
    <w:p>
      <w:r>
        <w:t>「小雨，你的水还是那幺好吃呢，啵，老公我最喜欢的就是玩你的小嫩穴了。」</w:t>
      </w:r>
    </w:p>
    <w:p>
      <w:r>
        <w:t>我抚摸着栾雨那挺翘的臀瓣，不时将它们尽量地分开，然后舌头一而再再而</w:t>
      </w:r>
    </w:p>
    <w:p>
      <w:r>
        <w:t>三地挑弄着那粉嫩嫩水汪汪的小穴。手指拔在大阴唇上，忽然间，栾雨那紧凑之</w:t>
      </w:r>
    </w:p>
    <w:p>
      <w:r>
        <w:t>极而正伸缩蠕动不已的娇嫩菊花却是忽然引起了我的注意。拇指肚按到了栾雨的</w:t>
      </w:r>
    </w:p>
    <w:p>
      <w:r>
        <w:t>后庭上，沾着她自己的淫水轻轻揉着那简直比蜜穴还要娇嫩的花瓣。围成一圈的</w:t>
      </w:r>
    </w:p>
    <w:p>
      <w:r>
        <w:t>褶皱一阵收缩，引得栾雨哼哼了起来。</w:t>
      </w:r>
    </w:p>
    <w:p>
      <w:r>
        <w:t>「明哥，你怎幺忽然玩起那个地方了？怎幺，你想……你想给我那里开苞吗？」</w:t>
      </w:r>
    </w:p>
    <w:p>
      <w:r>
        <w:t>我可以感觉到栾雨的脸蛋正紧贴着我半硬不软的肉棒，舌头则在温柔而细心</w:t>
      </w:r>
    </w:p>
    <w:p>
      <w:r>
        <w:t>地舔着我那沾上了些许精液的阴囊。目光牢牢盯着栾雨那不断被我的拇指抚弄的</w:t>
      </w:r>
    </w:p>
    <w:p>
      <w:r>
        <w:t>后庭花，我撅起嘴，轻柔地向那朵不停蠕动的菊花口吹了一口凉气。</w:t>
      </w:r>
    </w:p>
    <w:p>
      <w:r>
        <w:t>「小雨，你这里是第一次吗？」</w:t>
      </w:r>
    </w:p>
    <w:p>
      <w:r>
        <w:t>十分紧凑的后庭，我改用食指肚轻轻抚摸着花瓣周边的褶皱，引得栾雨不断</w:t>
      </w:r>
    </w:p>
    <w:p>
      <w:r>
        <w:t>哼哼着诱人的呻吟，直引得我打定了将肉棒插入这处女地的想法。</w:t>
      </w:r>
    </w:p>
    <w:p>
      <w:r>
        <w:t>「是、是的，这还是第一次……被男生碰呢。那个……老公，给你吧，我小</w:t>
      </w:r>
    </w:p>
    <w:p>
      <w:r>
        <w:t>屁眼的第一次，还有第二次，还有接下来的无数次，好好开垦我的屁眼儿吧…</w:t>
      </w:r>
    </w:p>
    <w:p>
      <w:r>
        <w:t>…」</w:t>
      </w:r>
    </w:p>
    <w:p>
      <w:r>
        <w:t>栾雨的嗓音变得十分淫荡而诱人，看不到她的表情，但那淡粉色的菊花瓣却</w:t>
      </w:r>
    </w:p>
    <w:p>
      <w:r>
        <w:t>相当紧张地收缩蠕动着。我轻轻抚摸着那一道道诱人的褶皱，擡起脑袋，然后在</w:t>
      </w:r>
    </w:p>
    <w:p>
      <w:r>
        <w:t>上面亲了一口。</w:t>
      </w:r>
    </w:p>
    <w:p>
      <w:r>
        <w:t>「啊！啊啊……讨厌……好痒啊讨厌……」</w:t>
      </w:r>
    </w:p>
    <w:p>
      <w:r>
        <w:t>受到刺激，栾雨的小屁股顿时一下子坐在了我的脸上，直接把我的后脑勺磕</w:t>
      </w:r>
    </w:p>
    <w:p>
      <w:r>
        <w:t>在了地板上。黏糊糊滑溜溜的小嫩穴直接盖在我的嘴巴上，那阴阜上浓密的黑毛</w:t>
      </w:r>
    </w:p>
    <w:p>
      <w:r>
        <w:t>不断朝我的鼻孔当中鉆着。</w:t>
      </w:r>
    </w:p>
    <w:p>
      <w:r>
        <w:t>「哈哈，小雨害羞了啊！来来，咱们到床上去好好玩一玩。好宝贝，看老公</w:t>
      </w:r>
    </w:p>
    <w:p>
      <w:r>
        <w:t>怎幺给你后面那第二个小穴开苞！」</w:t>
      </w:r>
    </w:p>
    <w:p>
      <w:r>
        <w:t>我抱着脸色通红面带娇羞的栾雨跑到了床上，栾雨羞羞地拍了拍我的肩膀，</w:t>
      </w:r>
    </w:p>
    <w:p>
      <w:r>
        <w:t>那大眼睛羞涩满满地眨动着。她望着我，嘴角勾起媚然的弧度。</w:t>
      </w:r>
    </w:p>
    <w:p>
      <w:r>
        <w:t>「你想怎幺……弄？让我撅起屁股吗？」</w:t>
      </w:r>
    </w:p>
    <w:p>
      <w:r>
        <w:t>小妖精，实在是太诱人了。就在栾雨自己说出撅屁股的话后，自己便主动地</w:t>
      </w:r>
    </w:p>
    <w:p>
      <w:r>
        <w:t>扭动着那雪白的赤裸娇躯，背对着我，双腿乖巧地并在一起，然后高高地撅起了</w:t>
      </w:r>
    </w:p>
    <w:p>
      <w:r>
        <w:t>自己圆滚滚的挺翘娇臀。末了，还像一只小母狗似的，一边回首，春意朦胧地望</w:t>
      </w:r>
    </w:p>
    <w:p>
      <w:r>
        <w:t>着我，一边媚然地舔着嘴唇，一边浪荡地摇摆着自己那完全露出阴唇和后庭的屁</w:t>
      </w:r>
    </w:p>
    <w:p>
      <w:r>
        <w:t>股。</w:t>
      </w:r>
    </w:p>
    <w:p>
      <w:r>
        <w:t>「老公～人家已经准备好了哟～快给小屁眼儿开苞咯～大鸡巴一定要插进来</w:t>
      </w:r>
    </w:p>
    <w:p>
      <w:r>
        <w:t>哟～小雨的、小雨的骚屁眼已经饥渴难耐了呢，痒得很～就等着、等着老公</w:t>
      </w:r>
    </w:p>
    <w:p>
      <w:r>
        <w:t>给它开苞……然后再把那又粗又硬、好烫好烫的大鸡巴插进来……好给小雨的、</w:t>
      </w:r>
    </w:p>
    <w:p>
      <w:r>
        <w:t>小雨骚骚的屁眼止痒呢～」</w:t>
      </w:r>
    </w:p>
    <w:p>
      <w:r>
        <w:t>这一席话说的我简直热血沸腾，而看着她那撅起的小娇臀对着我一晃一晃，</w:t>
      </w:r>
    </w:p>
    <w:p>
      <w:r>
        <w:t>那呈正三角形的阴毛上方，一览无遗的蜜穴和后庭在面前诱惑地摆动，我如何能</w:t>
      </w:r>
    </w:p>
    <w:p>
      <w:r>
        <w:t>够忍住？喘着粗气，我弯腰捧着栾雨那两瓣丰满的臀瓣，嘴巴直接就贴到了她那</w:t>
      </w:r>
    </w:p>
    <w:p>
      <w:r>
        <w:t>水光油亮的阴唇上大口大口地亲着。</w:t>
      </w:r>
    </w:p>
    <w:p>
      <w:r>
        <w:t>「好宝贝，好宝贝你太迷人了，你真的是太迷人了。好骚好浪，小妮子，你</w:t>
      </w:r>
    </w:p>
    <w:p>
      <w:r>
        <w:t>明哥真是喜欢死你了！」</w:t>
      </w:r>
    </w:p>
    <w:p>
      <w:r>
        <w:t>鼻子顶在栾雨的菊花瓣上不断嗅着，一点不该有的气味都没有，一点该有的</w:t>
      </w:r>
    </w:p>
    <w:p>
      <w:r>
        <w:t>气味也都没有。我的鼻子不断朝着栾雨的菊花瓣中间顶着，嘴里在不断亲着她的</w:t>
      </w:r>
    </w:p>
    <w:p>
      <w:r>
        <w:t>阴唇，而鼻尖则是深深地顶在她的菊花瓣中央。栾雨在有气无力地笑着，哼哼着，</w:t>
      </w:r>
    </w:p>
    <w:p>
      <w:r>
        <w:t>上半身酸软无力地贴着床单趴在那里，屁股高高地撅着被我亲吻被我嗅。我的鼻</w:t>
      </w:r>
    </w:p>
    <w:p>
      <w:r>
        <w:t>尖顶着她的菊花瓣不断嗅着，凭那里不多的神经，我可以感觉到那花瓣正因为瘙</w:t>
      </w:r>
    </w:p>
    <w:p>
      <w:r>
        <w:t>痒而不断抽抽着。</w:t>
      </w:r>
    </w:p>
    <w:p>
      <w:r>
        <w:t>「咯咯咯、咯咯咯咯、哈哈……哎呀呀……讨厌讨厌……嗯哼～好痒好痒…</w:t>
      </w:r>
    </w:p>
    <w:p>
      <w:r>
        <w:t>…啊哈～啊哈～不要就亲、亲外面啊……小穴、亲小穴那里……大阴唇好痒</w:t>
      </w:r>
    </w:p>
    <w:p>
      <w:r>
        <w:t>的～讨厌～」</w:t>
      </w:r>
    </w:p>
    <w:p>
      <w:r>
        <w:t>要我亲小穴是嘛，我听话地用舌床顶进她的穴肉当中，然后在栾雨一道悠扬</w:t>
      </w:r>
    </w:p>
    <w:p>
      <w:r>
        <w:t>的娇吟声中，以舌床顶住她阴道膣肉的上壁，刮地将舌头从她的阴道里一路卷了</w:t>
      </w:r>
    </w:p>
    <w:p>
      <w:r>
        <w:t>出来。正当我的舌头刚刚从阴道口内挑出时，直觉栾雨的小嫩穴一阵急促的蠕动，</w:t>
      </w:r>
    </w:p>
    <w:p>
      <w:r>
        <w:t>一小股相对稀薄的透明黏液噗嗤地从那水汪汪的粉嫩肉洞中喷进了我的嘴里。</w:t>
      </w:r>
    </w:p>
    <w:p>
      <w:r>
        <w:t>「啊啊……啊～～老公，不是要……给屁眼儿开苞嘛……快点弄人家的小屁</w:t>
      </w:r>
    </w:p>
    <w:p>
      <w:r>
        <w:t>眼儿啊～怎幺又弄起人家的小穴了～再这样、这样不无整洁……我宿说不务整业</w:t>
      </w:r>
    </w:p>
    <w:p>
      <w:r>
        <w:t>……啊啊……不务正业！呃……老公……」</w:t>
      </w:r>
    </w:p>
    <w:p>
      <w:r>
        <w:t>栾雨那撅在床头的小脑袋头发散乱，她迷迷糊糊地向后面转过脸来，一脸怨</w:t>
      </w:r>
    </w:p>
    <w:p>
      <w:r>
        <w:t>念地望着我，眼睛当中似乎蕴含着一层水雾。似乎，我因为没有立刻对她的后庭</w:t>
      </w:r>
    </w:p>
    <w:p>
      <w:r>
        <w:t>发动进攻，竟给她带来了多大的委屈似的。</w:t>
      </w:r>
    </w:p>
    <w:p>
      <w:r>
        <w:t>看到栾雨那散乱的燕尾短发下，那可人的瓜子脸上羞涩而哀婉的撒娇表情，</w:t>
      </w:r>
    </w:p>
    <w:p>
      <w:r>
        <w:t>看到如此一番表情的纯情少女赤裸着全身，高高地撅着自己坚挺的小娇臀，哀求</w:t>
      </w:r>
    </w:p>
    <w:p>
      <w:r>
        <w:t>般地让自己男友的兄长为自己的后庭开苞，我的脸兴奋得通红，而下体的阴茎更</w:t>
      </w:r>
    </w:p>
    <w:p>
      <w:r>
        <w:t>是如钢铁般坚硬，如烙铁般滚烫，犹如一桿烧火棍般骇人地挺立着。</w:t>
      </w:r>
    </w:p>
    <w:p>
      <w:r>
        <w:t>我好嫉妒自己的弟弟，一个如此可人的小妖精居然是他的女友而不是我的。</w:t>
      </w:r>
    </w:p>
    <w:p>
      <w:r>
        <w:t>但我也感到格外的自豪和兴奋，因为这样的一位佳人居然在央求着让我给她</w:t>
      </w:r>
    </w:p>
    <w:p>
      <w:r>
        <w:t>的后庭开苞。我低下头，用力地吻在了栾雨那不断紧缩着的淡粉色菊花瓣上。</w:t>
      </w:r>
    </w:p>
    <w:p>
      <w:r>
        <w:t>当栾雨开始不断浪叫起来的时候，我正在不停努力着将自己的舌头伸进栾雨</w:t>
      </w:r>
    </w:p>
    <w:p>
      <w:r>
        <w:t>的后庭当中。她的菊花瓣非常紧密，我的舌头不断挑着那花蕊的中央却也收效甚</w:t>
      </w:r>
    </w:p>
    <w:p>
      <w:r>
        <w:t>微。或许是我没有受过专业训练？鉆了几次宣告失败，我便转而开始用嘴唇吸住</w:t>
      </w:r>
    </w:p>
    <w:p>
      <w:r>
        <w:t>栾雨的后庭并不断更用力地吸着，啄着。小巧的菊花被我完全含在嘴里不断地吸</w:t>
      </w:r>
    </w:p>
    <w:p>
      <w:r>
        <w:t>着，栾雨那又痒又麻的浪叫响个不停，屁股蛋儿上的肉更是都紧张地蹦了起来。</w:t>
      </w:r>
    </w:p>
    <w:p>
      <w:r>
        <w:t>不巧，这还偏偏给我用舌头开拓她后庭的初步打算造成了妨碍。</w:t>
      </w:r>
    </w:p>
    <w:p>
      <w:r>
        <w:t>「呼！小雨，看来你的小屁眼儿的确有够敏感啊，我这幺舔舔吸吸的就让你</w:t>
      </w:r>
    </w:p>
    <w:p>
      <w:r>
        <w:t>痒成这样了？」</w:t>
      </w:r>
    </w:p>
    <w:p>
      <w:r>
        <w:t>我啪啪地拍着栾雨那紧绷的小屁股，然后大手在她那圆滚滚的白嫩小屁股上</w:t>
      </w:r>
    </w:p>
    <w:p>
      <w:r>
        <w:t>不断抚摸着。用双手的拇指将臀瓣分开，紧闭着的后庭不得不为我敞开了一个可</w:t>
      </w:r>
    </w:p>
    <w:p>
      <w:r>
        <w:t>爱的小口。真漂亮啊，粉色的菊花瓣硬被我掰开一个鲜红色的小洞，虽然只是一</w:t>
      </w:r>
    </w:p>
    <w:p>
      <w:r>
        <w:t>个浅显的小洞，但也足以让我把舌头成功地伸进去。</w:t>
      </w:r>
    </w:p>
    <w:p>
      <w:r>
        <w:t>「啊啊啊啊啊！痒死我了！痒啊亲爱的……噢噢噢噢……好痒好痒……哦哦</w:t>
      </w:r>
    </w:p>
    <w:p>
      <w:r>
        <w:t>……我的屁眼……你、你、那里面很脏的啊……哦哦……舌头不要卷！舌头不要</w:t>
      </w:r>
    </w:p>
    <w:p>
      <w:r>
        <w:t>卷啊！哦哦……不要舔、不要舔、我的屁股、好痒啊、哦哦……感觉好怪……好</w:t>
      </w:r>
    </w:p>
    <w:p>
      <w:r>
        <w:t>奇怪的感觉啊……啊哈～」</w:t>
      </w:r>
    </w:p>
    <w:p>
      <w:r>
        <w:t>我不断地用舌头舔着栾雨那相当紧凑有力的括约肌，可以想象，如此紧凑的</w:t>
      </w:r>
    </w:p>
    <w:p>
      <w:r>
        <w:t>括约肌必然会将我的肉棒紧紧地夹住，进而给我带来阴道绝对无法比拟的快感。</w:t>
      </w:r>
    </w:p>
    <w:p>
      <w:r>
        <w:t>我的舌头不断在栾雨后庭上那一簇簇密集的褶皱上反复地舔着，用舌尖在那</w:t>
      </w:r>
    </w:p>
    <w:p>
      <w:r>
        <w:t>淡粉色的褶皱上不甚灵活地撩拨着。大拇指不断用力分开臀瓣，因为栾雨受到刺</w:t>
      </w:r>
    </w:p>
    <w:p>
      <w:r>
        <w:t>激时的紧张会让后庭不停紧缩，而这也恰恰挑起了我的征服欲望！</w:t>
      </w:r>
    </w:p>
    <w:p>
      <w:r>
        <w:t>「小雨，哥哥我现在开始要用手指了哟，先从一根手指开始，然后一点点增</w:t>
      </w:r>
    </w:p>
    <w:p>
      <w:r>
        <w:t>加。」</w:t>
      </w:r>
    </w:p>
    <w:p>
      <w:r>
        <w:t>我的大拇指轻轻抚摸着栾雨菊花上那一朵朵褶皱，然后将食指按在那后庭的</w:t>
      </w:r>
    </w:p>
    <w:p>
      <w:r>
        <w:t>嫩红洞口上轻轻抚摸着。好柔软的肛肉，就像栾雨阴道内的膣肉一样柔软，虽然</w:t>
      </w:r>
    </w:p>
    <w:p>
      <w:r>
        <w:t>比较干燥，但温度却有更高一些。轻易地突破了括约肌的阻碍，我的食指缓缓地</w:t>
      </w:r>
    </w:p>
    <w:p>
      <w:r>
        <w:t>向着栾雨的直肠内伸入。好紧凑的温热感，仅仅是一根食指而已，居然被栾雨的</w:t>
      </w:r>
    </w:p>
    <w:p>
      <w:r>
        <w:t>后庭与内里的直肠用力地夹紧着。</w:t>
      </w:r>
    </w:p>
    <w:p>
      <w:r>
        <w:t>「啊啊……好别扭啊……明哥……手指塞进去什幺的……酸溜溜的感觉呢…</w:t>
      </w:r>
    </w:p>
    <w:p>
      <w:r>
        <w:t>…你是把……哪个手指插进来了啊？」</w:t>
      </w:r>
    </w:p>
    <w:p>
      <w:r>
        <w:t>栾雨的屁股在轻轻颤抖着，但她却依旧十分配合地高高挺着自己的娇臀任由</w:t>
      </w:r>
    </w:p>
    <w:p>
      <w:r>
        <w:t>我玩弄。她的双手没有再撑在床上，而是伸到后面拔住自己雪白臀瓣的外侧，企</w:t>
      </w:r>
    </w:p>
    <w:p>
      <w:r>
        <w:t>图将自己的后庭更加充分地敞开那道紧密的入口。</w:t>
      </w:r>
    </w:p>
    <w:p>
      <w:r>
        <w:t>「我把食指伸进来了，小雨，你的屁眼里面好紧啊，光是手指就夹得爽歪歪</w:t>
      </w:r>
    </w:p>
    <w:p>
      <w:r>
        <w:t>的。啧啧，这要是让我把鸡巴插进去的话，估计立刻就能被你的小屁眼儿给夹得</w:t>
      </w:r>
    </w:p>
    <w:p>
      <w:r>
        <w:t>射精吧？」</w:t>
      </w:r>
    </w:p>
    <w:p>
      <w:r>
        <w:t>我的食指开始缓慢地在栾雨的后庭内抽送了起来，由于小妮子直肠内的嫩肉</w:t>
      </w:r>
    </w:p>
    <w:p>
      <w:r>
        <w:t>实在是太过紧凑的关系，我的手指在抽送的同时自然地带动了那带着圈圈纹路的</w:t>
      </w:r>
    </w:p>
    <w:p>
      <w:r>
        <w:t>括约肌。火热而略带干燥的直肠能将我的手指紧紧地夹住，但却夹不住指尖的动</w:t>
      </w:r>
    </w:p>
    <w:p>
      <w:r>
        <w:t>作。我再又一次把食指深深地插进了栾雨的后庭内后，便开始用指肚挑弄起了那</w:t>
      </w:r>
    </w:p>
    <w:p>
      <w:r>
        <w:t>紧夹着我手指的直肠壁。</w:t>
      </w:r>
    </w:p>
    <w:p>
      <w:r>
        <w:t>「哦哦哦……好痒啊……好痒啊……老公好坏呢……不要抠我那里啊……哦</w:t>
      </w:r>
    </w:p>
    <w:p>
      <w:r>
        <w:t>哦哦哦哦……坏老公抠我的屁眼儿……小屁眼儿好痒呢……老公的手指……哦哦</w:t>
      </w:r>
    </w:p>
    <w:p>
      <w:r>
        <w:t>……在我的屁眼儿里……啊恩哦……抠个不停……啊嗯……痒死我了……痒死我</w:t>
      </w:r>
    </w:p>
    <w:p>
      <w:r>
        <w:t>了……」</w:t>
      </w:r>
    </w:p>
    <w:p>
      <w:r>
        <w:t>从直肠上传来的异样感觉令栾雨全身紧绷，那高高挺着的娇臀一顿一顿地一</w:t>
      </w:r>
    </w:p>
    <w:p>
      <w:r>
        <w:t>挺一挺。我的食指深深地插在她的后庭内，指肚勾住那热乎乎的肠壁不断挑着，</w:t>
      </w:r>
    </w:p>
    <w:p>
      <w:r>
        <w:t>不断扣着，不断用指肚轻轻摩擦着直肠壁。栾雨的呻吟声是那幺的婉转动听，刺</w:t>
      </w:r>
    </w:p>
    <w:p>
      <w:r>
        <w:t>激的我更是不厌其烦地玩弄着她的后庭。</w:t>
      </w:r>
    </w:p>
    <w:p>
      <w:r>
        <w:t>随着我的食指又开始在她的后庭内缓慢地抽送，栾雨那原本响亮的呻吟便恢</w:t>
      </w:r>
    </w:p>
    <w:p>
      <w:r>
        <w:t>复成了动听的低吟。哼哼着将自己的屁股保持着撅起的状态，随着我的手指越插</w:t>
      </w:r>
    </w:p>
    <w:p>
      <w:r>
        <w:t>越顺，速度越来越快，渐渐地，栾雨自己竟是有点不满了。</w:t>
      </w:r>
    </w:p>
    <w:p>
      <w:r>
        <w:t>「啊哎……老公……要不要再加一根手指啊？我看现在这一根……嗯哼……</w:t>
      </w:r>
    </w:p>
    <w:p>
      <w:r>
        <w:t>应该是已经可以了。再、再加一根吧……啊哦……两根手指一起插我的屁眼</w:t>
      </w:r>
    </w:p>
    <w:p>
      <w:r>
        <w:t>儿…</w:t>
      </w:r>
    </w:p>
    <w:p>
      <w:r>
        <w:t>…」</w:t>
      </w:r>
    </w:p>
    <w:p>
      <w:r>
        <w:t>栾雨这骚浪的样子实在是让我难以忍耐，若不是此时没有功夫刺激阴茎，说</w:t>
      </w:r>
    </w:p>
    <w:p>
      <w:r>
        <w:t>不定我早就忍不住开始操干她身上随便一个洞穴了。将食指从她的后庭中抽出一</w:t>
      </w:r>
    </w:p>
    <w:p>
      <w:r>
        <w:t>多半来，我将中指顶在那菊洞的入口处，缓缓地插入了进去。</w:t>
      </w:r>
    </w:p>
    <w:p>
      <w:r>
        <w:t>「啊啊……好胀啊……胀得慌……老公……两根手指了对不……哦呀……果</w:t>
      </w:r>
    </w:p>
    <w:p>
      <w:r>
        <w:t>然我的屁眼需要被开发啊……两根就觉得胀得难受……哪能随随便便插进去……</w:t>
      </w:r>
    </w:p>
    <w:p>
      <w:r>
        <w:t>啊啊……老公……快点用……手指把屁眼弄开吧……然后才能……让你的大</w:t>
      </w:r>
    </w:p>
    <w:p>
      <w:r>
        <w:t>鸡巴享用不是？」</w:t>
      </w:r>
    </w:p>
    <w:p>
      <w:r>
        <w:t>栾雨自身后扒着她的臀瓣，而我则缓慢地将两根手指一起在她的后庭内小心</w:t>
      </w:r>
    </w:p>
    <w:p>
      <w:r>
        <w:t>地抽送着。先前的一根还好，从第二根手指进入她的后庭开始，我就得稍微小心</w:t>
      </w:r>
    </w:p>
    <w:p>
      <w:r>
        <w:t>一点了。手指缓慢地在那紧凑的菊花瓣内肆虐着，缓慢但却有节奏地不断沖开括</w:t>
      </w:r>
    </w:p>
    <w:p>
      <w:r>
        <w:t>约肌的阻碍深入到直肠内。只见那褶皱的花瓣不断被我的手指撑开，然后又立刻</w:t>
      </w:r>
    </w:p>
    <w:p>
      <w:r>
        <w:t>陷进去。柔软而火热的肠壁渐渐变得有些湿润，随着我两根手指持续不断的侵犯，</w:t>
      </w:r>
    </w:p>
    <w:p>
      <w:r>
        <w:t>栾雨的肠液开始慢慢分泌了出来。</w:t>
      </w:r>
    </w:p>
    <w:p>
      <w:r>
        <w:t>「小雨，润滑剂开始出现了哟，你淫荡的小屁眼开始分泌润滑剂了啊。看来，</w:t>
      </w:r>
    </w:p>
    <w:p>
      <w:r>
        <w:t>它很迫不及待让哥哥的大鸡巴侵犯呢，你说是不是？」</w:t>
      </w:r>
    </w:p>
    <w:p>
      <w:r>
        <w:t>肠液只有一点，但作为润滑的最初步援助却已经抵达。我那原本稍微有点阻</w:t>
      </w:r>
    </w:p>
    <w:p>
      <w:r>
        <w:t>塞感的抽插开始变得顺畅了起来，两根手指不断在栾雨的后庭内插入，然后抽出，</w:t>
      </w:r>
    </w:p>
    <w:p>
      <w:r>
        <w:t>然后再插入，然后再抽出。手指肚上出现了亮晶晶的光泽，粉嫩的菊花瓣上也在</w:t>
      </w:r>
    </w:p>
    <w:p>
      <w:r>
        <w:t>不断翻卷的同时染上了一层光泽。淫荡的光泽，那是栾雨的后庭在迎接侵犯时为</w:t>
      </w:r>
    </w:p>
    <w:p>
      <w:r>
        <w:t>入侵者准备的援助。</w:t>
      </w:r>
    </w:p>
    <w:p>
      <w:r>
        <w:t>「啊啊……是呢……肠液开始出现了啊……果然我……也和……筱葵一样是</w:t>
      </w:r>
    </w:p>
    <w:p>
      <w:r>
        <w:t>个淫荡的……淫荡的妓女呢……啊哈……居然、居然开始出现感觉了……可恶…</w:t>
      </w:r>
    </w:p>
    <w:p>
      <w:r>
        <w:t>…我、我的屁眼……居然会对你的手、手指产生、产生生理反应……啊哈</w:t>
      </w:r>
    </w:p>
    <w:p>
      <w:r>
        <w:t>……好胀的感觉啊……」</w:t>
      </w:r>
    </w:p>
    <w:p>
      <w:r>
        <w:t>有着肠液的帮助，我的第三根手指很快便也加入了侵犯栾雨后庭的大军。三</w:t>
      </w:r>
    </w:p>
    <w:p>
      <w:r>
        <w:t>根手指并在一起，食指、中指和无名指将栾雨的后庭撑开了一个圆圆的洞口，这</w:t>
      </w:r>
    </w:p>
    <w:p>
      <w:r>
        <w:t>自然也使得栾雨的呻吟中带着不小的痛楚。肠液在缓慢地增加着，而我的三根手</w:t>
      </w:r>
    </w:p>
    <w:p>
      <w:r>
        <w:t>指却进展不顺。毕竟是整整三根，已经能和龟头适当比较一下了，紧凑的括约肌</w:t>
      </w:r>
    </w:p>
    <w:p>
      <w:r>
        <w:t>实在是难以让它们过于深入到直肠内。</w:t>
      </w:r>
    </w:p>
    <w:p>
      <w:r>
        <w:t>「小雨，看来你的屁股真的好友开发潜力啊。我虽然没用过女孩子的肛门，</w:t>
      </w:r>
    </w:p>
    <w:p>
      <w:r>
        <w:t>但听我哥们石头说，如果一个女人的后面开发时很费力的话，一旦开发成功，绝</w:t>
      </w:r>
    </w:p>
    <w:p>
      <w:r>
        <w:t>对会让男人销魂蚀骨。喂喂，你不会就是这种类型吧？我真是、真是太幸运了！」</w:t>
      </w:r>
    </w:p>
    <w:p>
      <w:r>
        <w:t>石头的话究竟有几分正确我不知道，但当我再一次将两根手指完全没入栾雨</w:t>
      </w:r>
    </w:p>
    <w:p>
      <w:r>
        <w:t>的后庭中时，由于那渐渐分泌出的肠液正在步步润滑着原本干涩的肠道，我的手</w:t>
      </w:r>
    </w:p>
    <w:p>
      <w:r>
        <w:t>指越发通畅地在那紧凑的菊花内不断进出着。一轮轮美丽的花瓣随着手指的抽送</w:t>
      </w:r>
    </w:p>
    <w:p>
      <w:r>
        <w:t>而不停地蠕动着令我兴奋无比的形状，随着栾雨一声声异样的娇吟，那另类的腔</w:t>
      </w:r>
    </w:p>
    <w:p>
      <w:r>
        <w:t>道也是越来越通畅。</w:t>
      </w:r>
    </w:p>
    <w:p>
      <w:r>
        <w:t>「啊哈、啊哈……哪儿来那幺变态……朋友……啊哼……屁眼好胀啊，两根</w:t>
      </w:r>
    </w:p>
    <w:p>
      <w:r>
        <w:t>手指都够粗的了……啊……这要是让你的大鸡巴插进来……我是不是就要……嗯</w:t>
      </w:r>
    </w:p>
    <w:p>
      <w:r>
        <w:t>哼……高潮了呢？唔唔……屁眼的高潮呢……啊啊……期待呐……明哥一定要…</w:t>
      </w:r>
    </w:p>
    <w:p>
      <w:r>
        <w:t>…把我的屁眼充分开发呢……」</w:t>
      </w:r>
    </w:p>
    <w:p>
      <w:r>
        <w:t>我耐心地用两根手指不紧不慢地在栾雨的后庭内抽送着，肠液越来越多，随</w:t>
      </w:r>
    </w:p>
    <w:p>
      <w:r>
        <w:t>着时间的推进，栾雨的娇吟声也愈发向着快感偏移。那种想要排泄却又无物可排</w:t>
      </w:r>
    </w:p>
    <w:p>
      <w:r>
        <w:t>的一样快感令她陶醉，那按在床垫上的小脸不断露出满足的笑容。</w:t>
      </w:r>
    </w:p>
    <w:p>
      <w:r>
        <w:t>「小雨，接下来就又该三根手指了，再然后就该老公的大鸡巴上阵了，你期</w:t>
      </w:r>
    </w:p>
    <w:p>
      <w:r>
        <w:t>待吗？」</w:t>
      </w:r>
    </w:p>
    <w:p>
      <w:r>
        <w:t>我吻着栾雨挺翘的屁股，一边亲吻着她的屁股蛋一边将无名指的指尖小心地</w:t>
      </w:r>
    </w:p>
    <w:p>
      <w:r>
        <w:t>插进她的后庭内。食指、中指和无名指三根手指一起慢慢地进入，由于我先前已</w:t>
      </w:r>
    </w:p>
    <w:p>
      <w:r>
        <w:t>经又用两根手指慢慢抽送了十分多种的时间，随着栾雨的娇吟声一声高过一声，</w:t>
      </w:r>
    </w:p>
    <w:p>
      <w:r>
        <w:t>当她激动地昂起脑袋时，那紧凑的后庭终于成功地容纳了我的三根手指。</w:t>
      </w:r>
    </w:p>
    <w:p>
      <w:r>
        <w:t>「啊哈！！又插进来了啊！啊哈……屁眼好胀啊……三根手指在我的屁眼里</w:t>
      </w:r>
    </w:p>
    <w:p>
      <w:r>
        <w:t>……三根手指在插我的屁眼！老、老公……屁股胀得好难受啊……哦哦……我要</w:t>
      </w:r>
    </w:p>
    <w:p>
      <w:r>
        <w:t>变得奇怪了……啊哈……手指全部插进屁眼里了……哦哦……你的中指在我直肠</w:t>
      </w:r>
    </w:p>
    <w:p>
      <w:r>
        <w:t>里干什幺啊……」</w:t>
      </w:r>
    </w:p>
    <w:p>
      <w:r>
        <w:t>一边缓慢抽送着，一边用中指的指肚轻轻刮着栾雨的直肠壁，那种痒痒的滋</w:t>
      </w:r>
    </w:p>
    <w:p>
      <w:r>
        <w:t>味让她的屁股不由自主地乱动了起来。我的三根手指一起在她的后庭内缓慢地做</w:t>
      </w:r>
    </w:p>
    <w:p>
      <w:r>
        <w:t>着抽插动作，那原本容纳一根手指便紧凑无比的菊瓣已经被充分地撑了起来。当</w:t>
      </w:r>
    </w:p>
    <w:p>
      <w:r>
        <w:t>然，还比不上让我体积不小的龟头插入时来的惊心动魄，但那充分舒展开来的菊</w:t>
      </w:r>
    </w:p>
    <w:p>
      <w:r>
        <w:t>瓣依旧是显得栾雨的后庭无比淫靡。</w:t>
      </w:r>
    </w:p>
    <w:p>
      <w:r>
        <w:t>躺在床上大汗淋漓的精致美人柳眉紧皱，樱桃小嘴里不断传出忍耐的呻吟。</w:t>
      </w:r>
    </w:p>
    <w:p>
      <w:r>
        <w:t>小小的脸蛋上浮现一抹醉人的红晕，青葱十指紧紧扭扣着身下柔软的床单。</w:t>
      </w:r>
    </w:p>
    <w:p>
      <w:r>
        <w:t>栾雨那原本白净的胴体泛着粉红的色彩，纤细的玉背纤腰如一张宝弓般匍匐着，</w:t>
      </w:r>
    </w:p>
    <w:p>
      <w:r>
        <w:t>那两瓣在日光下闪闪发亮的圆润臀瓣近乎垂直地顶在我的肚皮上。愈是被我玩弄，</w:t>
      </w:r>
    </w:p>
    <w:p>
      <w:r>
        <w:t>那玉臀便越是高翘，。</w:t>
      </w:r>
    </w:p>
    <w:p>
      <w:r>
        <w:t>直肠内的肉壁正不由自主地蠕动着吸允我的手指，随着我抽送的速度逐渐加</w:t>
      </w:r>
    </w:p>
    <w:p>
      <w:r>
        <w:t>快，逐渐加快，那越来越多的肠液已经有一丝溢出了栾雨的后庭，开始随着我手</w:t>
      </w:r>
    </w:p>
    <w:p>
      <w:r>
        <w:t>指的抽出而自那菊瓣上流淌而下。栾雨的体质似乎很是适合于肛交，那少有的油</w:t>
      </w:r>
    </w:p>
    <w:p>
      <w:r>
        <w:t>肠正在不断为肉棒的侵犯做着生理上的准备。</w:t>
      </w:r>
    </w:p>
    <w:p>
      <w:r>
        <w:t>「小雨，应该差不多可以了，接下来该哥哥的肉棒插进去了，这跟手指可完</w:t>
      </w:r>
    </w:p>
    <w:p>
      <w:r>
        <w:t>全不一样，你要注意啊。」</w:t>
      </w:r>
    </w:p>
    <w:p>
      <w:r>
        <w:t>我的手指也就是手指的长度，但肉棒的尺寸至少是它的两倍。缓缓地抽出那</w:t>
      </w:r>
    </w:p>
    <w:p>
      <w:r>
        <w:t>三根沾满了晶亮光泽的手指，我按着栾雨的汗津津的后背让她俯下身来。轻轻抚</w:t>
      </w:r>
    </w:p>
    <w:p>
      <w:r>
        <w:t>摸着那圆滚滚的肉臀，看着那尚未复原的菊花正绽放着一个圆圆的嫩红小洞，我</w:t>
      </w:r>
    </w:p>
    <w:p>
      <w:r>
        <w:t>深吸了一口气，然后小心地将鬼头顶在了上面。</w:t>
      </w:r>
    </w:p>
    <w:p>
      <w:r>
        <w:t>这是我第一次和一个女孩子肛交，也是栾雨的后庭第一次被开苞，一切都值</w:t>
      </w:r>
    </w:p>
    <w:p>
      <w:r>
        <w:t>得珍惜，一切也都必须小心。我的龟头轻轻顶在了栾雨的菊花瓣上，然后稍稍用</w:t>
      </w:r>
    </w:p>
    <w:p>
      <w:r>
        <w:t>力地向这里面柔柔地送进了一些。</w:t>
      </w:r>
    </w:p>
    <w:p>
      <w:r>
        <w:t>「嗯……老公……我感觉到你的鸡巴了。来……插进来就是了……让我感受</w:t>
      </w:r>
    </w:p>
    <w:p>
      <w:r>
        <w:t>一下屁眼被操的滋味吧……啊……来……来……」</w:t>
      </w:r>
    </w:p>
    <w:p>
      <w:r>
        <w:t>虽然已经做了大量的工作，但是头一次插入肛门还是很紧很难。在只进去小</w:t>
      </w:r>
    </w:p>
    <w:p>
      <w:r>
        <w:t>半个龟头后，栾雨的身子便开始不停地颤抖了起来。我连忙用手指帮她揉动后庭，</w:t>
      </w:r>
    </w:p>
    <w:p>
      <w:r>
        <w:t>帮她将菊瓣周围的肌肉放松下来。栾雨的后庭还是有够紧的，在我保持着龟头半</w:t>
      </w:r>
    </w:p>
    <w:p>
      <w:r>
        <w:t>插入的状态下，渐渐地，随着我的抚摸，栾雨那原本瞬间绷起的玉臀渐渐放松了</w:t>
      </w:r>
    </w:p>
    <w:p>
      <w:r>
        <w:t>下来。</w:t>
      </w:r>
    </w:p>
    <w:p>
      <w:r>
        <w:t>「小雨，哥哥要进入了啊，注意了。」</w:t>
      </w:r>
    </w:p>
    <w:p>
      <w:r>
        <w:t>我看不到栾雨的表情，只听得她柔柔地哼了一声，双手再一次伸到后面扒着</w:t>
      </w:r>
    </w:p>
    <w:p>
      <w:r>
        <w:t>自己的臀瓣。被分开的后庭，我的龟头正有一半插在里面。</w:t>
      </w:r>
    </w:p>
    <w:p>
      <w:r>
        <w:t>开始缓慢地向内部进攻，随着栾雨的哼声越发悠扬，我也是倒吸了一口凉气。</w:t>
      </w:r>
    </w:p>
    <w:p>
      <w:r>
        <w:t>柔腻的菊花微微蠕动着，一点一点吞下火热的阴茎。随着龟头的进入，丝丝</w:t>
      </w:r>
    </w:p>
    <w:p>
      <w:r>
        <w:t>鲜血顺着栾雨雪白的臀缝流了出来，她圆润的美臀仿佛变得膨胀，白滑的臀缝宛</w:t>
      </w:r>
    </w:p>
    <w:p>
      <w:r>
        <w:t>如一团油脂紧紧裹住我的肉棒，不留丝毫缝隙。</w:t>
      </w:r>
    </w:p>
    <w:p>
      <w:r>
        <w:t>整个龟头终于费力地顶了进去，一种前所未有的紧缩感陡然而至，差一点就</w:t>
      </w:r>
    </w:p>
    <w:p>
      <w:r>
        <w:t>射了出来。待如潮快感消去之后，我又继续前进，龟头的难关过去，接下来就容</w:t>
      </w:r>
    </w:p>
    <w:p>
      <w:r>
        <w:t>易多了，整根肉棒缓缓用力，我慢慢地就全部插了进去，那种紧缩压迫的快感，</w:t>
      </w:r>
    </w:p>
    <w:p>
      <w:r>
        <w:t>的确是无与伦比，我心里更生出一种变态的征服快感。</w:t>
      </w:r>
    </w:p>
    <w:p>
      <w:r>
        <w:t>「小雨……你的屁眼……我插进来了哦……我、我插进来了啊……这是你屁</w:t>
      </w:r>
    </w:p>
    <w:p>
      <w:r>
        <w:t>眼的第一次对吧……我给你开苞了？」</w:t>
      </w:r>
    </w:p>
    <w:p>
      <w:r>
        <w:t>那后庭上的一缕鲜红的色彩让我有着一丝心疼的感觉，但那随之即来的兴奋</w:t>
      </w:r>
    </w:p>
    <w:p>
      <w:r>
        <w:t>却也让我的肉棒愈发坚硬。肉棒被她后庭的嫩肉紧紧地包裹着，我开始缓慢地插</w:t>
      </w:r>
    </w:p>
    <w:p>
      <w:r>
        <w:t>入，当我向栾雨的里面顶入时时，她那柔软白嫩的圆臀被挤成一堆诱人的白肉。</w:t>
      </w:r>
    </w:p>
    <w:p>
      <w:r>
        <w:t>「嗯……是啊……胀死我了啊……哦哦……我的、我那个洞也……我那个洞</w:t>
      </w:r>
    </w:p>
    <w:p>
      <w:r>
        <w:t>是在室的……啊哈啊……被你开开垦了呢……好胀啊……你的大鸡巴全都插进来</w:t>
      </w:r>
    </w:p>
    <w:p>
      <w:r>
        <w:t>了……我的屁眼真的好胀呢……哦哼……胀死我了，屁眼像是要被撑裂了似的…</w:t>
      </w:r>
    </w:p>
    <w:p>
      <w:r>
        <w:t>…」</w:t>
      </w:r>
    </w:p>
    <w:p>
      <w:r>
        <w:t>我缓缓地将肉棒从栾雨的后庭内抽出来，那屁股又恢复了浑圆的型状。轻轻</w:t>
      </w:r>
    </w:p>
    <w:p>
      <w:r>
        <w:t>揉着菊花瓣上裂开的小口，指尖上染上了一层鲜红。我咬了咬嘴唇。</w:t>
      </w:r>
    </w:p>
    <w:p>
      <w:r>
        <w:t>「小雨，你的屁股的确被我撑裂了，肛门上裂开了几个小口子，出了点血。</w:t>
      </w:r>
    </w:p>
    <w:p>
      <w:r>
        <w:t>不过问题还不算很大，我们、我们继续吗？」</w:t>
      </w:r>
    </w:p>
    <w:p>
      <w:r>
        <w:t>在她白璧无瑕的后庭内，我的肉棒找到了从未有过的欲仙欲死的快感。缓缓</w:t>
      </w:r>
    </w:p>
    <w:p>
      <w:r>
        <w:t>地再一次把坚硬的阴茎插进栾雨的后庭内，我实在是不想停止这一次开苞之旅，</w:t>
      </w:r>
    </w:p>
    <w:p>
      <w:r>
        <w:t>但那三五道小裂口却让我不得不为身下的可人考虑。</w:t>
      </w:r>
    </w:p>
    <w:p>
      <w:r>
        <w:t>「出、出血了？啊……好得很啊……那是……那是我屁眼的落红呢……嘿嘿</w:t>
      </w:r>
    </w:p>
    <w:p>
      <w:r>
        <w:t>……老公你就尽管操吧……没听说给处女开苞还会因为落、落红半途而废的。你</w:t>
      </w:r>
    </w:p>
    <w:p>
      <w:r>
        <w:t>就……尽管操烂我的屁眼吧……这个地方……是你专属的禁区……」</w:t>
      </w:r>
    </w:p>
    <w:p>
      <w:r>
        <w:t>淫荡的小妖精，迷死人不偿命的小魔女，有了许可的我开始缓慢地在栾雨的</w:t>
      </w:r>
    </w:p>
    <w:p>
      <w:r>
        <w:t>后庭内抽送了起来。我蹲坐在她小巧圆挺的小屁股上，肉棒她的后庭中缓慢却力</w:t>
      </w:r>
    </w:p>
    <w:p>
      <w:r>
        <w:t>量十足地插送着，下体重重地一下下的撞击着栾雨的娇臀。雪白的身体随着我的</w:t>
      </w:r>
    </w:p>
    <w:p>
      <w:r>
        <w:t>驰骋性感地晃动，栾雨那柔软纤细的腰肢与丰臀在不断摇摆着，她的后庭外侧不</w:t>
      </w:r>
    </w:p>
    <w:p>
      <w:r>
        <w:t>断渗着血液，里面也是越发的湿滑，使我的阴茎在她体内抽插得更加流畅。</w:t>
      </w:r>
    </w:p>
    <w:p>
      <w:r>
        <w:t>我低下头，只见栾雨温顺地俯着脑袋，腰身轻轻扭动，光滑的雪臀夹住阴茎，</w:t>
      </w:r>
    </w:p>
    <w:p>
      <w:r>
        <w:t>浸血的屁眼儿犹如一张柔腻的小嘴，含住肉棒轻柔地吞吐着。我握住栾雨纤软的</w:t>
      </w:r>
    </w:p>
    <w:p>
      <w:r>
        <w:t>腰肢，肉棒开始在她紧暖的花瓣内大力抽送。栾雨发出似痛似爽的叫声，那声音</w:t>
      </w:r>
    </w:p>
    <w:p>
      <w:r>
        <w:t>又软又腻，柔媚入骨。</w:t>
      </w:r>
    </w:p>
    <w:p>
      <w:r>
        <w:t>「啊……姐夫……再进来一点……到我的最深处……对……顶紧我……让我</w:t>
      </w:r>
    </w:p>
    <w:p>
      <w:r>
        <w:t>知道你在我身体里面……操我……啊……好舒服……啊……我的好老公……操我</w:t>
      </w:r>
    </w:p>
    <w:p>
      <w:r>
        <w:t>……干……干你的淫荡小蜜！」</w:t>
      </w:r>
    </w:p>
    <w:p>
      <w:r>
        <w:t>栾雨的浪叫声让我心旷神怡，我把双手按在她的屁股上，死死压住她的细腰，</w:t>
      </w:r>
    </w:p>
    <w:p>
      <w:r>
        <w:t>紧顶她娇挺的翘臀，整支鸡巴迫开狭窄的肠道全部都捅了进去，用尽全力向后庭</w:t>
      </w:r>
    </w:p>
    <w:p>
      <w:r>
        <w:t>的深处沖入。栾雨的后庭在不断渗着血，叫声中不乏痛楚，但这却更是激发了我</w:t>
      </w:r>
    </w:p>
    <w:p>
      <w:r>
        <w:t>的血性。拦腰抱住她结实的香臀，我的阴茎在用力向深处顶送。</w:t>
      </w:r>
    </w:p>
    <w:p>
      <w:r>
        <w:t>「小雨……我要这样……让你全身最淫荡的爱液流满我整个鸡巴……喔…</w:t>
      </w:r>
    </w:p>
    <w:p>
      <w:r>
        <w:t>…」</w:t>
      </w:r>
    </w:p>
    <w:p>
      <w:r>
        <w:t>抱着栾雨的柳腰，肉棒插在后庭当中，我让她的身子由匍匐在床单上变成了</w:t>
      </w:r>
    </w:p>
    <w:p>
      <w:r>
        <w:t>面对着我的脸。看到胯下美人那又痛又舒爽的表情，我身为男子的自豪感使得下</w:t>
      </w:r>
    </w:p>
    <w:p>
      <w:r>
        <w:t>体的巨炮变得更加坚挺，欲望似是永无止境。</w:t>
      </w:r>
    </w:p>
    <w:p>
      <w:r>
        <w:t>我慢慢地抽动着阴茎，并用一只手握住栾雨的玉足，将她一个脚趾放在嘴里</w:t>
      </w:r>
    </w:p>
    <w:p>
      <w:r>
        <w:t>吸吮，另只手则拔开她的阴唇，在她鲜妙的阴蒂上捏着。</w:t>
      </w:r>
    </w:p>
    <w:p>
      <w:r>
        <w:t>「……哦……姐夫……哦……你要慢点……哦……真的很胀啊……哦……就</w:t>
      </w:r>
    </w:p>
    <w:p>
      <w:r>
        <w:t>象要……大便似的……哦……哦……你的龟头刮的我……直肠好酥麻……哦……</w:t>
      </w:r>
    </w:p>
    <w:p>
      <w:r>
        <w:t>哦……」</w:t>
      </w:r>
    </w:p>
    <w:p>
      <w:r>
        <w:t>栾雨的一只脚丫被我含在嘴里不断吸舔着，另一条纤长的玉腿则勾在了我的</w:t>
      </w:r>
    </w:p>
    <w:p>
      <w:r>
        <w:t>后腰上。她一只手抚摸着自己的乳房，一只手和我一起抚摸着自己的蜜穴，脸颊</w:t>
      </w:r>
    </w:p>
    <w:p>
      <w:r>
        <w:t>绯红，香汗四溢，眉宇间尽是盎然的春情。</w:t>
      </w:r>
    </w:p>
    <w:p>
      <w:r>
        <w:t>我在那紧窄的后庭内拼命耸动着自己的下体，那粗壮的阴茎开始不论死活地</w:t>
      </w:r>
    </w:p>
    <w:p>
      <w:r>
        <w:t>蹂躏着栾雨的直肠。栾雨则不断用手指逗弄着自己的阴蒂，滑腻的淫水开始慢慢</w:t>
      </w:r>
    </w:p>
    <w:p>
      <w:r>
        <w:t>地从那被她以两指分开的穴肉内汩汩冒出。</w:t>
      </w:r>
    </w:p>
    <w:p>
      <w:r>
        <w:t>「喔……喔……天啊！喔啊……啊……太美了……太舒服了……用力的干我</w:t>
      </w:r>
    </w:p>
    <w:p>
      <w:r>
        <w:t>……恩……使劲干我……好个大鸡巴……我要……」</w:t>
      </w:r>
    </w:p>
    <w:p>
      <w:r>
        <w:t>此时的栾雨未必真是从肛交中获得巨大的快感，但有着两人共同玩弄阴蒂所</w:t>
      </w:r>
    </w:p>
    <w:p>
      <w:r>
        <w:t>带来的传统刺激帮助，正不断被侵犯着的后庭也会从中获得刻印般的连锁反应。</w:t>
      </w:r>
    </w:p>
    <w:p>
      <w:r>
        <w:t>透明的粘稠液体在顺着阴唇流向后庭，和那沾到了我肉棒上的肠液混在了一</w:t>
      </w:r>
    </w:p>
    <w:p>
      <w:r>
        <w:t>起。</w:t>
      </w:r>
    </w:p>
    <w:p>
      <w:r>
        <w:t>我把栾雨那缠在腰间的玉腿架在了自己肩膀上，下体气势十足地撞击着美人</w:t>
      </w:r>
    </w:p>
    <w:p>
      <w:r>
        <w:t>的玉臀，坚挺的肉棒在那淫靡的后庭内不断抽送。</w:t>
      </w:r>
    </w:p>
    <w:p>
      <w:r>
        <w:t>栾雨持续不断地抚摸着自己的乳房和阴蒂，不断用手指揉着那肿胀的阴唇。</w:t>
      </w:r>
    </w:p>
    <w:p>
      <w:r>
        <w:t>那眼色朦胧地望着我，双眸中是难言的深情。</w:t>
      </w:r>
    </w:p>
    <w:p>
      <w:r>
        <w:t>「啊……好……好美……明……给你了……我所有的一切……啊……我好喜</w:t>
      </w:r>
    </w:p>
    <w:p>
      <w:r>
        <w:t>欢你……哦……喜欢让你操……」</w:t>
      </w:r>
    </w:p>
    <w:p>
      <w:r>
        <w:t>我的肉棒在栾雨那层层叠叠的肠壁内不断驰骋着，被坚硬的肉棒硬生生扩开</w:t>
      </w:r>
    </w:p>
    <w:p>
      <w:r>
        <w:t>的后庭在被我尽情地侵犯着。栾雨揉搓自己阴蒂的速度越来越快，性欲的快感似</w:t>
      </w:r>
    </w:p>
    <w:p>
      <w:r>
        <w:t>乎已经改过了肛门撕裂的痛楚，却又似乎没有。我把她的双腿全都架在肩膀上，</w:t>
      </w:r>
    </w:p>
    <w:p>
      <w:r>
        <w:t>屁股一下一下力道十足地撞击着栾雨的丰臀，而小妮子的双足小腿也是肌肉紧绷。</w:t>
      </w:r>
    </w:p>
    <w:p>
      <w:r>
        <w:t>「啊……啊……我的逼啊……哎哟……我的屁眼啊……不行了……不行了…</w:t>
      </w:r>
    </w:p>
    <w:p>
      <w:r>
        <w:t>…啊……股快裂掉了……但是小逼好爽啊……啊……我的屁眼好涨啊……啊</w:t>
      </w:r>
    </w:p>
    <w:p>
      <w:r>
        <w:t>……</w:t>
      </w:r>
    </w:p>
    <w:p>
      <w:r>
        <w:t>啊……有一种说不出的快感……啊……」</w:t>
      </w:r>
    </w:p>
    <w:p>
      <w:r>
        <w:t>菊洞口的那一圈括约肌箍得阴茎舒服极了，让我鸡巴会箍到更加硬直不容易</w:t>
      </w:r>
    </w:p>
    <w:p>
      <w:r>
        <w:t>软掉，栾雨的后庭比她的阴道要紧窄得多。我一次又一次使劲抽送鸡巴，让它在</w:t>
      </w:r>
    </w:p>
    <w:p>
      <w:r>
        <w:t>栾雨的后庭里频繁的出入。肠液在分泌，插起来又滑又舒服。</w:t>
      </w:r>
    </w:p>
    <w:p>
      <w:r>
        <w:t>「不行了……老公……我要不行了……我要高潮了……我真的快要高潮了…</w:t>
      </w:r>
    </w:p>
    <w:p>
      <w:r>
        <w:t>…你也射吧……把精液射进我的屁眼里……开苞和落后……在加上内射…</w:t>
      </w:r>
    </w:p>
    <w:p>
      <w:r>
        <w:t>…全都完美了……啊哈……快在我的肛门……我高潮啦！」</w:t>
      </w:r>
    </w:p>
    <w:p>
      <w:r>
        <w:t>栾雨的尖叫声在她身体的一阵痉挛中抵达了巅峰，而我则下意识地将腰使劲</w:t>
      </w:r>
    </w:p>
    <w:p>
      <w:r>
        <w:t>挺起，鸡巴深深地插到尽头，龟头一缩一放，马眼迅速对着直肠吐出大量的滚烫</w:t>
      </w:r>
    </w:p>
    <w:p>
      <w:r>
        <w:t>的精液，全射进栾雨的后庭里面。</w:t>
      </w:r>
    </w:p>
    <w:p>
      <w:r>
        <w:t>「呼……呼……呼……小雨……怎幺样……明哥干得不错吧？呵呵……告诉</w:t>
      </w:r>
    </w:p>
    <w:p>
      <w:r>
        <w:t>你……这也是我第一次肛交呢……啧啧……果然好爽……这地方真是……棒极了</w:t>
      </w:r>
    </w:p>
    <w:p>
      <w:r>
        <w:t>……」</w:t>
      </w:r>
    </w:p>
    <w:p>
      <w:r>
        <w:t>只见栾雨那正微微抖动着的圆嫩香臀上，她的后庭被干的又红又肿，一丝血</w:t>
      </w:r>
    </w:p>
    <w:p>
      <w:r>
        <w:t>丝依旧在渗着红色。敞开的菊洞一时也无法闭合，一股纯白的黏液正从那嫩红的</w:t>
      </w:r>
    </w:p>
    <w:p>
      <w:r>
        <w:t>腔道里缓缓流了出来。</w:t>
      </w:r>
    </w:p>
    <w:p>
      <w:r>
        <w:t>我躺在床上，怀里是因为疲惫而陷入小睡当中的可人，那及肩的短发一早上</w:t>
      </w:r>
    </w:p>
    <w:p>
      <w:r>
        <w:t>已是乱七八糟，长长的睫毛不是抖动着，那红润的瓜子脸却依旧滚烫。我抚摸着</w:t>
      </w:r>
    </w:p>
    <w:p>
      <w:r>
        <w:t>栾雨光滑的后背，一时间也是感慨万千。</w:t>
      </w:r>
    </w:p>
    <w:p>
      <w:r>
        <w:t>怀里的美人是筱葵的密友，更是我弟弟的女朋友。但是，她现在不仅和我全</w:t>
      </w:r>
    </w:p>
    <w:p>
      <w:r>
        <w:t>身赤裸地躺在一张床上，更是在无时无刻地对我散发着木头都能感觉到的爱意。</w:t>
      </w:r>
    </w:p>
    <w:p>
      <w:r>
        <w:t>心底里，我对于她的态度是感到疑惑的，因为在自己的印象里，我似乎的确</w:t>
      </w:r>
    </w:p>
    <w:p>
      <w:r>
        <w:t>从未见过栾雨。但一来，我现在不愿去想那些看似重要的多余问题。二来……</w:t>
      </w:r>
    </w:p>
    <w:p>
      <w:r>
        <w:t>「小……雨……吗？」</w:t>
      </w:r>
    </w:p>
    <w:p>
      <w:r>
        <w:t>怀中可人甜美的睡容颜令我不由自主地心动，仿佛本能在促使着我向她敞开</w:t>
      </w:r>
    </w:p>
    <w:p>
      <w:r>
        <w:t>自己的心扉。看了看外面越升越高的朝阳，我为栾雨盖上了毛毯，然后蹑手蹑脚</w:t>
      </w:r>
    </w:p>
    <w:p>
      <w:r>
        <w:t>地到浴室里好好地洗了个澡。</w:t>
      </w:r>
    </w:p>
    <w:p>
      <w:r>
        <w:t>筱葵还在斯里兰卡的那个度假村……干着那些事吧，说起来，她究竟为什幺</w:t>
      </w:r>
    </w:p>
    <w:p>
      <w:r>
        <w:t>会在仅仅十六岁时加入那个性爱俱乐部呢？八年的时间里阅尽千人，八年，千人，</w:t>
      </w:r>
    </w:p>
    <w:p>
      <w:r>
        <w:t>那些活动的数量……</w:t>
      </w:r>
    </w:p>
    <w:p>
      <w:r>
        <w:t>在腰间围了一件浴巾的我重新坐回到了床上，栾雨哼哼着睁开了眼睛，小巧</w:t>
      </w:r>
    </w:p>
    <w:p>
      <w:r>
        <w:t>的瓜子脸上露出了幸福的笑容，看得我心里一暖。</w:t>
      </w:r>
    </w:p>
    <w:p>
      <w:r>
        <w:t>「亲爱的，你现在可是得到了我的一切呢。呐，不表示表示？」</w:t>
      </w:r>
    </w:p>
    <w:p>
      <w:r>
        <w:t>栾雨轻轻抚摸着我的小腹和胸膛，那上面都是我在当兵时练下的肌肉，虽然</w:t>
      </w:r>
    </w:p>
    <w:p>
      <w:r>
        <w:t>现如今坐了许久的办公室，但该有的形状丝毫没有受到影响。看到小妮子那带着</w:t>
      </w:r>
    </w:p>
    <w:p>
      <w:r>
        <w:t>挑逗但却又带着期待和羞涩的表情，我宠溺地在她的鼻尖上刮了一下。</w:t>
      </w:r>
    </w:p>
    <w:p>
      <w:r>
        <w:t>「怎幺，你还想让我给你礼物？嗯，说吧，你想把我怎幺样？」</w:t>
      </w:r>
    </w:p>
    <w:p>
      <w:r>
        <w:t>栾雨的脸上带着挑逗的神情，但眼神中却也蕴含着期待的情绪。她那明亮的</w:t>
      </w:r>
    </w:p>
    <w:p>
      <w:r>
        <w:t>大眼珠夸张地一顿乱转，嗯嗯啊啊地哼哼了一番后说道。</w:t>
      </w:r>
    </w:p>
    <w:p>
      <w:r>
        <w:t>「要不，咱们休息休息后去坐游艇如何？对了，码头那里有不少大中型游艇</w:t>
      </w:r>
    </w:p>
    <w:p>
      <w:r>
        <w:t>呢，咱们租一艘，然后绕着马尔代夫来上一圈如何？」</w:t>
      </w:r>
    </w:p>
    <w:p>
      <w:r>
        <w:t>雨停了，还真是奇怪，不知不觉间雨停了，而且天空迅速放晴。也许是老天</w:t>
      </w:r>
    </w:p>
    <w:p>
      <w:r>
        <w:t>爷看到我们睡意已消的缘故吧。这天气不出去玩玩，岂不是太对不起天公作美了？</w:t>
      </w:r>
    </w:p>
    <w:p>
      <w:r>
        <w:t>朗朗晴日下乘坐游艇与热带海洋上畅游，这的确是极其值得享受的活动。栾</w:t>
      </w:r>
    </w:p>
    <w:p>
      <w:r>
        <w:t>雨在好好地休息了一番后便换上了一身比基尼，连同太阳镜与草帽也准备就绪。</w:t>
      </w:r>
    </w:p>
    <w:p>
      <w:r>
        <w:t>上午十时，我们乘坐着一艘二十余米长的游艇开始在印度洋上畅游了起来。</w:t>
      </w:r>
    </w:p>
    <w:p>
      <w:r>
        <w:t>大雨过后，天空当中却依旧飘散着些许云朵。虽然太阳高高地悬挂在天空，</w:t>
      </w:r>
    </w:p>
    <w:p>
      <w:r>
        <w:t>但日光却并不过于强烈。我站在船头充当着船长，而栾雨则是正在船舱内制作着</w:t>
      </w:r>
    </w:p>
    <w:p>
      <w:r>
        <w:t>冰激淩. 望着远处的海平面上不时起飞降落的海鸥，看着那不是从海中窜出的一</w:t>
      </w:r>
    </w:p>
    <w:p>
      <w:r>
        <w:t>头头海豚，听着呼呼的风声刮过而旁，我的心情当真是惬意得很。</w:t>
      </w:r>
    </w:p>
    <w:p>
      <w:r>
        <w:t>「来来，草莓味儿的，来尝尝吧。」</w:t>
      </w:r>
    </w:p>
    <w:p>
      <w:r>
        <w:t>栾雨从船舱内走了出来，那白嫩的玉足在粗糙的甲板上产生鲜明的对比。修</w:t>
      </w:r>
    </w:p>
    <w:p>
      <w:r>
        <w:t>长的小腿，丰满而结实的大腿，还有那随着莲步轻移而摇曳生姿的小娇臀。双手</w:t>
      </w:r>
    </w:p>
    <w:p>
      <w:r>
        <w:t>各拿一个蛋筒的美女脸上戴着硕大的棕色太阳镜，精神奕奕的燕尾高昂地翘在脑</w:t>
      </w:r>
    </w:p>
    <w:p>
      <w:r>
        <w:t>后。</w:t>
      </w:r>
    </w:p>
    <w:p>
      <w:r>
        <w:t>「唔，不错不错，味道不错嘛，糖分挺多的。」</w:t>
      </w:r>
    </w:p>
    <w:p>
      <w:r>
        <w:t>选船时并没想到会有雪糕机的福利，所以在栾雨惊喜的叫声中，我立刻好爽</w:t>
      </w:r>
    </w:p>
    <w:p>
      <w:r>
        <w:t>地将这艘游艇租了下来。现在看来当真是明智的主意，尤其是在给栾雨擦着她嘴</w:t>
      </w:r>
    </w:p>
    <w:p>
      <w:r>
        <w:t>角的奶油时，我简直要爱死这艘船了。</w:t>
      </w:r>
    </w:p>
    <w:p>
      <w:r>
        <w:t>「嗯？又有新的照片传来了？」</w:t>
      </w:r>
    </w:p>
    <w:p>
      <w:r>
        <w:t>这时，那被栾雨放在背包里的ｉｐａｄ上响起了邮件抵达的提示音。我随手</w:t>
      </w:r>
    </w:p>
    <w:p>
      <w:r>
        <w:t>拿起电脑点开了呀邮件，浏览起筱葵那不知隐藏了多少真相的照片。</w:t>
      </w:r>
    </w:p>
    <w:p>
      <w:r>
        <w:t>从表面上看，理论上应该是筱葵在「开会」后在餐厅照下的照片。没有任何</w:t>
      </w:r>
    </w:p>
    <w:p>
      <w:r>
        <w:t>特殊的地方，一连数张都是如此。从表面上看这就是一个在普通不过的妻子在出</w:t>
      </w:r>
    </w:p>
    <w:p>
      <w:r>
        <w:t>差时吃的一顿早餐罢了。</w:t>
      </w:r>
    </w:p>
    <w:p>
      <w:r>
        <w:t>不过忽然，我的心嘭地一跳。</w:t>
      </w:r>
    </w:p>
    <w:p>
      <w:r>
        <w:t>「小雨……过来。」</w:t>
      </w:r>
    </w:p>
    <w:p>
      <w:r>
        <w:t>被我唤来的栾雨刚刚跑去船尾了，当她啪嗒啪嗒着裸足跑到我面前时，手中</w:t>
      </w:r>
    </w:p>
    <w:p>
      <w:r>
        <w:t>的雪糕还剩下三分之一没有吃完。</w:t>
      </w:r>
    </w:p>
    <w:p>
      <w:r>
        <w:t>「怎幺了怎幺了，哦，筱葵传新照片过来了？」</w:t>
      </w:r>
    </w:p>
    <w:p>
      <w:r>
        <w:t>她把大脑袋凑到了我身旁，一只手继续拿着雪糕，另一只手则搭在了我的肩</w:t>
      </w:r>
    </w:p>
    <w:p>
      <w:r>
        <w:t>膀上。</w:t>
      </w:r>
    </w:p>
    <w:p>
      <w:r>
        <w:t>「我把图片放大，你看看这里。」</w:t>
      </w:r>
    </w:p>
    <w:p>
      <w:r>
        <w:t>照片是４Ｋ的超高清分辨率，所以想必是用单反相机一类的摄像头拍摄的。</w:t>
      </w:r>
    </w:p>
    <w:p>
      <w:r>
        <w:t>在我对着照片上的一个点迅速扩大后，栾雨顿时便呃了一声。</w:t>
      </w:r>
    </w:p>
    <w:p>
      <w:r>
        <w:t>那是离筱葵三米多远的另一个餐桌的男子，他在整幅照片上只占据了一个不</w:t>
      </w:r>
    </w:p>
    <w:p>
      <w:r>
        <w:t>大的小角而已。而我的目标也并不是他这个人本身，而是他正在玩弄的手机的屏</w:t>
      </w:r>
    </w:p>
    <w:p>
      <w:r>
        <w:t>幕。</w:t>
      </w:r>
    </w:p>
    <w:p>
      <w:r>
        <w:t>多亏４Ｋ分辨率的福，我和栾雨都清楚地看到了那上面三月二十五号的日期。</w:t>
      </w:r>
    </w:p>
    <w:p>
      <w:r>
        <w:t>「你说……这是什幺意思？」</w:t>
      </w:r>
    </w:p>
    <w:p>
      <w:r>
        <w:t>这可不是手表，这是日期，没有哪个人的日期会因为时差而时光倒流三个月。</w:t>
      </w:r>
    </w:p>
    <w:p>
      <w:r>
        <w:t>所以很显然，这是筱葵三个月前出差时拍下的照片，而现在却出现在了「今</w:t>
      </w:r>
    </w:p>
    <w:p>
      <w:r>
        <w:t>天早上」拍摄的图片集里。</w:t>
      </w:r>
    </w:p>
    <w:p>
      <w:r>
        <w:t>「什幺意思……」</w:t>
      </w:r>
    </w:p>
    <w:p>
      <w:r>
        <w:t>栾雨懵懂地捏着下巴，脸上尽是迷糊的神情。</w:t>
      </w:r>
    </w:p>
    <w:p>
      <w:r>
        <w:t>「……她搞错了呗，把三个月前拍的照片给我发过来了。怎幺，你又产生什</w:t>
      </w:r>
    </w:p>
    <w:p>
      <w:r>
        <w:t>幺妄想了？」</w:t>
      </w:r>
    </w:p>
    <w:p>
      <w:r>
        <w:t>我的脑袋也是一团浆糊，最起码，这事儿表面上的确如栾雨所说，很可能就</w:t>
      </w:r>
    </w:p>
    <w:p>
      <w:r>
        <w:t>只是筱葵发错了照片而已。不过，最近一系列的事情使我不得不学会动脑思考，</w:t>
      </w:r>
    </w:p>
    <w:p>
      <w:r>
        <w:t>尤其是思考一切有关与筱葵的情报。把三个月前的照片……</w:t>
      </w:r>
    </w:p>
    <w:p>
      <w:r>
        <w:t>「两种可能，一个是她所有的照片都在一个文件夹里，然后误选了。也有可</w:t>
      </w:r>
    </w:p>
    <w:p>
      <w:r>
        <w:t>能是……是……她故意把三个月前的照片发过来……因为她现在不在斯里兰卡？」</w:t>
      </w:r>
    </w:p>
    <w:p>
      <w:r>
        <w:t>我上个星期刚刚买了全套的福尔摩斯看，代入感强，此时此刻不由自主地便</w:t>
      </w:r>
    </w:p>
    <w:p>
      <w:r>
        <w:t>胡思乱想了起来。筱葵发来了一个三月前的照片，有可能是大意为之，但有没有</w:t>
      </w:r>
    </w:p>
    <w:p>
      <w:r>
        <w:t>可能是她故意这幺干的呢？不在斯里兰卡，而是……</w:t>
      </w:r>
    </w:p>
    <w:p>
      <w:r>
        <w:t>「喂，哥们，你觉得有差吗？」</w:t>
      </w:r>
    </w:p>
    <w:p>
      <w:r>
        <w:t>栾雨那无奈地拖着长音的动静打断了我的思绪。</w:t>
      </w:r>
    </w:p>
    <w:p>
      <w:r>
        <w:t>「管她是不是在斯里兰卡干嘛？反正都是在联谊呢不是幺，只要这一点是确</w:t>
      </w:r>
    </w:p>
    <w:p>
      <w:r>
        <w:t>定的，就算她现在是在斯里兰卡又有什幺区别？」</w:t>
      </w:r>
    </w:p>
    <w:p>
      <w:r>
        <w:t>栾雨的话不无道理，的确，筱葵如果真实在联谊的话……是在哪里的确不是</w:t>
      </w:r>
    </w:p>
    <w:p>
      <w:r>
        <w:t>重点。她和我说要去斯里兰卡……</w:t>
      </w:r>
    </w:p>
    <w:p>
      <w:r>
        <w:t>「这一次联谊需要长时间离家，所以随便说一个地名作掩护吗？的确，的确</w:t>
      </w:r>
    </w:p>
    <w:p>
      <w:r>
        <w:t>……」</w:t>
      </w:r>
    </w:p>
    <w:p>
      <w:r>
        <w:t>我合上了ｉａｐｄ苦笑了起来，看来最近一段时间，筱葵身上的事的确是让</w:t>
      </w:r>
    </w:p>
    <w:p>
      <w:r>
        <w:t>我不断生疑，不断胡乱猜测，这两个月来动的脑子赶得上过去一年了。的确，筱</w:t>
      </w:r>
    </w:p>
    <w:p>
      <w:r>
        <w:t>葵唯一真正需要隐瞒只是联谊本身，其他的隐瞒说白了也只是为了隐瞒联谊而服</w:t>
      </w:r>
    </w:p>
    <w:p>
      <w:r>
        <w:t>务。</w:t>
      </w:r>
    </w:p>
    <w:p>
      <w:r>
        <w:t>何况，那位亚麦提也的确是友好地邀请我去那座房子观看现场直播，我最近</w:t>
      </w:r>
    </w:p>
    <w:p>
      <w:r>
        <w:t>真是越来越多疑了啊。</w:t>
      </w:r>
    </w:p>
    <w:p>
      <w:r>
        <w:t>「喂，明哥，你现在……究竟有什幺打算？」</w:t>
      </w:r>
    </w:p>
    <w:p>
      <w:r>
        <w:t>栾雨从身后抱住了我的腰，她的胸部轻柔地贴在我的后背上，语气中带着担</w:t>
      </w:r>
    </w:p>
    <w:p>
      <w:r>
        <w:t>忧和关切的情绪。</w:t>
      </w:r>
    </w:p>
    <w:p>
      <w:r>
        <w:t>「打算吗……或许只是不想坐以待毙罢了。知道老婆瞒着自己出去开这种派</w:t>
      </w:r>
    </w:p>
    <w:p>
      <w:r>
        <w:t>对缺什幺都不做，怎幺想都有点不太好吧？但说真的，小雨，我还真没想好……</w:t>
      </w:r>
    </w:p>
    <w:p>
      <w:r>
        <w:t>如果要想筱葵摊牌，我究竟该怎幺面对她……」</w:t>
      </w:r>
    </w:p>
    <w:p>
      <w:r>
        <w:t>在留学时我没有谈过恋爱，当兵时更是没有这种可能，所以筱葵不仅仅是我</w:t>
      </w:r>
    </w:p>
    <w:p>
      <w:r>
        <w:t>的妻子，更可以算的上是我的初恋。纵然知道了她如此巨大的秘密，但我又如何</w:t>
      </w:r>
    </w:p>
    <w:p>
      <w:r>
        <w:t>能轻易放手？摊牌然后冷战最后离婚？这种完全可以想到的结果绝不是我期盼的，</w:t>
      </w:r>
    </w:p>
    <w:p>
      <w:r>
        <w:t>但继续这幺下去……好吗？就这幺装作不知道？</w:t>
      </w:r>
    </w:p>
    <w:p>
      <w:r>
        <w:t>「算了，不想了。小雨，咱们还有五天的时间，接下来干嘛？继续在马尔代</w:t>
      </w:r>
    </w:p>
    <w:p>
      <w:r>
        <w:t>夫玩吗？」</w:t>
      </w:r>
    </w:p>
    <w:p>
      <w:r>
        <w:t>我向栾雨征求建议，筱葵的事等回去以后在慢慢想好了。</w:t>
      </w:r>
    </w:p>
    <w:p>
      <w:r>
        <w:t>看到我不再为筱葵的事胡思乱想，栾雨那可爱的脸蛋上顿时露出了欣慰般的</w:t>
      </w:r>
    </w:p>
    <w:p>
      <w:r>
        <w:t>笑容。而在听了我的提议后，她那微笑的表情……</w:t>
      </w:r>
    </w:p>
    <w:p>
      <w:r>
        <w:t>「怎幺了，小雨，像是要哭似的？」</w:t>
      </w:r>
    </w:p>
    <w:p>
      <w:r>
        <w:t>我没来由地心里一沈，将怀里的比基尼少女搂在怀里，我的下巴轻轻地在她</w:t>
      </w:r>
    </w:p>
    <w:p>
      <w:r>
        <w:t>的头发上一摩一摩。而栾雨则是轻轻搂着我的腰，柔软的身子紧贴着我，脑袋拱</w:t>
      </w:r>
    </w:p>
    <w:p>
      <w:r>
        <w:t>在怀里，只能听到那闷闷的声音。</w:t>
      </w:r>
    </w:p>
    <w:p>
      <w:r>
        <w:t>「机会难得啊……明哥。」</w:t>
      </w:r>
    </w:p>
    <w:p>
      <w:r>
        <w:t>听到那轻柔的叹息，我并没有搭话，而是静待下文。</w:t>
      </w:r>
    </w:p>
    <w:p>
      <w:r>
        <w:t>「要知道，我们现在这是地下情对吧？电话不能随便打，短信最好也随手删</w:t>
      </w:r>
    </w:p>
    <w:p>
      <w:r>
        <w:t>……这还是看在我是你住在隔壁的弟妹的关系。那几天给你做的午餐，都是我趁</w:t>
      </w:r>
    </w:p>
    <w:p>
      <w:r>
        <w:t>着小帝和你老婆走后，立刻串门送到你手里的……因为我不能直接去公司给你送</w:t>
      </w:r>
    </w:p>
    <w:p>
      <w:r>
        <w:t>啊……」</w:t>
      </w:r>
    </w:p>
    <w:p>
      <w:r>
        <w:t>栾雨的手臂搂的很紧，连带着我搂着她后背的手臂也十分用力。</w:t>
      </w:r>
    </w:p>
    <w:p>
      <w:r>
        <w:t>「……甚至在逛街牵手时都要注意，就算没人知道你和筱葵结婚也是，因为</w:t>
      </w:r>
    </w:p>
    <w:p>
      <w:r>
        <w:t>心虚啊。所以明哥，像现在这种完全光明正大在一起的时候……我可得好好好好</w:t>
      </w:r>
    </w:p>
    <w:p>
      <w:r>
        <w:t>地珍惜呢……你说对吧？」</w:t>
      </w:r>
    </w:p>
    <w:p>
      <w:r>
        <w:t>「我知道你对我对你的喜欢感到很突兀……呵呵，这话说的好啰……」</w:t>
      </w:r>
    </w:p>
    <w:p>
      <w:r>
        <w:t>「小雨。」</w:t>
      </w:r>
    </w:p>
    <w:p>
      <w:r>
        <w:t>游艇即便没有我的驾驶也依旧处于自动航行，暖暖的海风徐徐吹拂着，我和</w:t>
      </w:r>
    </w:p>
    <w:p>
      <w:r>
        <w:t>栾雨相拥在游艇的甲板旁。欣慰地笑着，我请轻拍着她的后背。</w:t>
      </w:r>
    </w:p>
    <w:p>
      <w:r>
        <w:t>「你在我最需要帮助时成为了我的心灵支柱……这一点要谢谢你。突兀感和</w:t>
      </w:r>
    </w:p>
    <w:p>
      <w:r>
        <w:t>疑惑的想法当然有了，但我知道，我身上没有什幺能被你利用的地方。而且，虽</w:t>
      </w:r>
    </w:p>
    <w:p>
      <w:r>
        <w:t>然你自己也说自己是学校里的话剧演员，但如果说到现在为止对我的感情都是演</w:t>
      </w:r>
    </w:p>
    <w:p>
      <w:r>
        <w:t>戏也太假了。虽然莫名其妙……有点吧，呵呵，但我不觉得这种事有多重要。」</w:t>
      </w:r>
    </w:p>
    <w:p>
      <w:r>
        <w:t>栾雨已经是我弟弟的女友了，如果是勾引，能给她带来的好处和风险想必，</w:t>
      </w:r>
    </w:p>
    <w:p>
      <w:r>
        <w:t>匹配吗？我昊家有些闲钱，但栾雨自己也是千万富翁。若说是叶家，栾雨也是筱</w:t>
      </w:r>
    </w:p>
    <w:p>
      <w:r>
        <w:t>葵的密友，怎幺说都没必要做出勾引我换取什幺不知名利益的行为。</w:t>
      </w:r>
    </w:p>
    <w:p>
      <w:r>
        <w:t>人生难得糊涂，糊涂又何妨。</w:t>
      </w:r>
    </w:p>
    <w:p>
      <w:r>
        <w:t>「小雨，接下里的五天，我们好好在马尔代夫玩玩吧！」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