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专属大奶女友叫我『爸爸』作者yy1989yy</w:t>
      </w:r>
    </w:p>
    <w:p>
      <w:r>
        <w:t>专属大奶女友叫我『爸爸』</w:t>
      </w:r>
    </w:p>
    <w:p>
      <w:r>
        <w:t>字数：4000</w:t>
      </w:r>
    </w:p>
    <w:p>
      <w:r>
        <w:t>＊＊＊＊＊＊＊＊＊＊＊＊＊＊＊＊＊＊＊＊＊＊＊＊＊＊＊＊＊＊＊＊＊＊＊以下为女友之前写给我的，是我们相爱以及爱爱的见证：那几天，是我生命中，最快乐的日子。你，是最美丽的遇见。</w:t>
      </w:r>
    </w:p>
    <w:p>
      <w:r>
        <w:t>——写给题目</w:t>
      </w:r>
    </w:p>
    <w:p>
      <w:r>
        <w:t>＊＊＊＊＊＊＊＊＊＊＊＊＊＊＊＊＊＊＊＊＊＊＊＊＊＊＊＊＊＊＊＊＊＊＊</w:t>
      </w:r>
    </w:p>
    <w:p>
      <w:r>
        <w:t>在他的臂弯里，踏实的醒来。</w:t>
      </w:r>
    </w:p>
    <w:p>
      <w:r>
        <w:t>轻轻抬头，看到他在熟睡的脸。习惯性的轻啄他的耳根和脖子，手指在他的乳晕处打圈，偶尔拨弄他小小的乳头。他似乎感觉到了自己身体上的异样，动了一下。我吻上他的脸颊。手又往下摸索，握住他晨勃的肉棒。隔着内裤，摸着这根即将操进我逼里的肉棒，满足感随之而来。我闭上眼睛，充分的感受着手里这根又粗又硬的鸡巴，幻想这根东西在我嫩逼里的温暖、充实。鸡巴在我的挑逗下，变得更大更硬。</w:t>
      </w:r>
    </w:p>
    <w:p>
      <w:r>
        <w:t>他醒了。</w:t>
      </w:r>
    </w:p>
    <w:p>
      <w:r>
        <w:t>「捣蛋鬼！早晨你一醒就开始欺负我」他说，「宝宝来，给我亲一口」</w:t>
      </w:r>
    </w:p>
    <w:p>
      <w:r>
        <w:t>我把脸蛋凑到他嘴边，闭起眼睛享受他的亲吻。</w:t>
      </w:r>
    </w:p>
    <w:p>
      <w:r>
        <w:t>「爸爸爸爸！左边右边左边右边右边右边左边嘴嘴……还要……」我撒娇要他的吻，虽然只是干吻，但足以令我心醉。</w:t>
      </w:r>
    </w:p>
    <w:p>
      <w:r>
        <w:t>我淘气的在他吻过脸蛋之后舔他的嘴唇，有一点点干的嘴唇，被我舔吸到湿润。又重新躺回他的臂弯里。双腿死死的缠绕着他的腿。闭上了眼睛。手还在摸着他的肉棒。</w:t>
      </w:r>
    </w:p>
    <w:p>
      <w:r>
        <w:t>他是我爱的男人。</w:t>
      </w:r>
    </w:p>
    <w:p>
      <w:r>
        <w:t>从2012年3月18日开始，就一直陪在我身边并且会陪我走到尽头的男人。</w:t>
      </w:r>
    </w:p>
    <w:p>
      <w:r>
        <w:t>从他身上，我感受到了那种只有从爸爸身上才能感受到的安全感。大抵这就是他只长我两岁我却唤他爸爸的原因吧。</w:t>
      </w:r>
    </w:p>
    <w:p>
      <w:r>
        <w:t>「宝宝睡的好么？」</w:t>
      </w:r>
    </w:p>
    <w:p>
      <w:r>
        <w:t>「好～爸爸呢」</w:t>
      </w:r>
    </w:p>
    <w:p>
      <w:r>
        <w:t>「我睡的不好，手臂酸了，腿上又好热。」</w:t>
      </w:r>
    </w:p>
    <w:p>
      <w:r>
        <w:t>我笑了，我是整个人都缠在他身上的，像考拉紧紧的抱着树干一样的抱着他。</w:t>
      </w:r>
    </w:p>
    <w:p>
      <w:r>
        <w:t>他用手势示意我转过身。从背后抱我。</w:t>
      </w:r>
    </w:p>
    <w:p>
      <w:r>
        <w:t>软软的屁股后面，是他硬的出奇的鸡巴，不由得，我流出了淫水。他两只手分别握住我的两个奶子。他很爱我的胸，夸它很美。的确，我的奶子跟我的身体比例很好，水滴状，大却又没有那种异样的沉重感，很柔软皮肤又很细腻，乳头比黄豆大一点点，配合上嫩嫩的大乳晕，真的好美，握在手里，满满的都是欲望。</w:t>
      </w:r>
    </w:p>
    <w:p>
      <w:r>
        <w:t>我扭屁股屁股在他的鸡巴上蹭了蹭，淫水又一次流出来。他开始揉搓我的乳房，力度很轻柔，两团嫩肉在他手里被不停的揉捏。「嗯……」我嘴里轻轻地发出能够代表我很舒服的呻吟。奶头硬了。屁股也开始轻轻地扭着，一下下的摩擦着他的鸡巴。他开始用力，把我的奶子揉捏成各种形状。在我耳边说，「宝宝的奶子好大！好美！」我不断的发出呻吟声，逼逼里流出的淫水越来越多……他的下体也开始撞击我的肉臀，力度一次更甚一次。我的呻吟声从开始的轻哼，变成了粗重的呼吸以及淫荡的浪叫。逼逼里的骚水，似乎要把内裤浸湿。</w:t>
      </w:r>
    </w:p>
    <w:p>
      <w:r>
        <w:t>「骚货，想挨操么？」他在我耳边呼气。</w:t>
      </w:r>
    </w:p>
    <w:p>
      <w:r>
        <w:t>耳朵是最敏感的，我不由得嗯了一声。</w:t>
      </w:r>
    </w:p>
    <w:p>
      <w:r>
        <w:t>「什么？我听不清！大声告诉我，想挨操么？想挨大鸡巴操么？」边说着边重重的撞击着我的肉臀。</w:t>
      </w:r>
    </w:p>
    <w:p>
      <w:r>
        <w:t>虽还没做爱，但我已经被他弄的口干舌燥。我大口大口的呼吸着，身体已经由不得我自己的渴望着肉棒充实我……</w:t>
      </w:r>
    </w:p>
    <w:p>
      <w:r>
        <w:t>「爸爸，我想要……爸爸……」</w:t>
      </w:r>
    </w:p>
    <w:p>
      <w:r>
        <w:t>「求我！」</w:t>
      </w:r>
    </w:p>
    <w:p>
      <w:r>
        <w:t>「求爸爸操我……」</w:t>
      </w:r>
    </w:p>
    <w:p>
      <w:r>
        <w:t>「声音大点！我听不到！」</w:t>
      </w:r>
    </w:p>
    <w:p>
      <w:r>
        <w:t>「爸爸。宝宝想挨操！求爸爸操我！」</w:t>
      </w:r>
    </w:p>
    <w:p>
      <w:r>
        <w:t>「骚逼！欠操！老子今天就操烂你的骚逼！」</w:t>
      </w:r>
    </w:p>
    <w:p>
      <w:r>
        <w:t>他叫我平躺，压到了我的身上。</w:t>
      </w:r>
    </w:p>
    <w:p>
      <w:r>
        <w:t>我们两具满腔欲望的躯体，紧紧的贴在一起。我能感受到他的炙热，他眼里那种充满兽欲的眼神，他下半身那根东西滚烫坚硬的触感让我愈发的渴望他……</w:t>
      </w:r>
    </w:p>
    <w:p>
      <w:r>
        <w:t>没有前戏。他分开我的腿，硬生生的操进去！「啊……」突然被充满的感觉让我舒服的呻吟。他在我的身体里！我感受着他的炙热与坚硬，看着他的眼睛，欲望从眼神里涌出，被他充实的快感让我渴望更多，更多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