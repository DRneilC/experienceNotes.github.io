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【情人节婚外恋的女明星林丹阳】【作者：kyle0216】【完】</w:t>
      </w:r>
    </w:p>
    <w:p>
      <w:r>
        <w:t>话说我想改成「可乐味的香蕉」这个名呀，但是没给我改。还有新人一枚想问一下那个怎么用ｕｉｄ登录，是不是改完名只能用繁体的用户名登录呢？如果输入的是简体能不能登入？</w:t>
      </w:r>
    </w:p>
    <w:p>
      <w:r>
        <w:t>林丹阳是个顺风顺水的女孩子，出生于八十年代，是个标准的八零后。林丹阳出身于书香门第，父母都是教授。她的爸爸是一名音乐教授，母亲则是美术教授，都工作在北城一所国本的大学里。林丹阳从小就长得活泼可爱，学习成绩优异，而且因为父母的职业关系，从小就是那种德智体美劳全面发展的女生，也就是我们俗称的「别人家的孩子」。</w:t>
      </w:r>
    </w:p>
    <w:p>
      <w:r>
        <w:t>林丹阳的生活一直都是平平淡淡，没有什么波澜却又受无数人羡慕。成绩优异的她一路重点学校读下来，大学读的师范类院校，一毕业就顺利地进入本地的重点高中当老师，工作不到一年就和自己青梅竹马的恋人结了婚。</w:t>
      </w:r>
    </w:p>
    <w:p>
      <w:r>
        <w:t>林丹阳的青梅竹马也是我们小的时候极为厌恶的「别人家的孩子」。他叫刘洋，身高一米八三，是很多人喜欢的阳光型男。他是一名医生，毕业与美利坚最着名的医学院，博士毕业以后就回到了北城最有名的医院当外科医生，回来之后就和林丹阳结了婚。</w:t>
      </w:r>
    </w:p>
    <w:p>
      <w:r>
        <w:t>话说两位俊男美女结婚，两个人简直是金童玉女，天造地设的一对，本该惹人羡慕的小两口本来应该继续延续着他们顺顺利利的人生。然而也许林丹阳的叛逆期来得太晚，直到结婚后一年，林丹阳遇到了一个男人，一个长着桃花眼的小开，左鹏。</w:t>
      </w:r>
    </w:p>
    <w:p>
      <w:r>
        <w:t>左鹏是一家中型影视公司的老板，这个公司全国都极为有名气。一次在给自己弟弟开家长会的时候左鹏见到了林丹阳，顿时惊为天人，想要将林丹阳签下来做明星。其实说起来也邪门，左鹏旗下有好几个男明星现在火得发紫，然而签下来的女明星无论怎么样都火不起来，即使花了大力气捧得一姐鹿芝也达不到一线水平，而林丹阳却具备了一切巨星的条件。</w:t>
      </w:r>
    </w:p>
    <w:p>
      <w:r>
        <w:t>林丹阳长得很美，清丽脱俗，有些像香港美女演员戴良纯。３６Ｄ的胸部极为挺拔，１７２厘米的身高即使做模特都够用。而且林丹阳从小跟父母学习音乐和美术，气质极佳。凭着左鹏那忽悠人不偿命的架势，林丹阳轻而易举地被说动了，然而这却在家里引起了轩然大波。</w:t>
      </w:r>
    </w:p>
    <w:p>
      <w:r>
        <w:t>所有人都不同意林丹阳去当明星。林爸林妈担心娱乐圈的复杂会伤害到林丹阳，刘洋不喜欢林丹阳抛头露面，而且拍戏还会和男演员拍吻戏床戏等，而刘父刘母则认为林丹阳当个老师挺好，赶紧生个孩子，娱乐圈那么乱。然而最终谁也没劝住林丹阳，还是和左鹏签了约。</w:t>
      </w:r>
    </w:p>
    <w:p>
      <w:r>
        <w:t>话说左鹏确实是个人才，轻而易举地将林丹阳送进几部大戏当配角，没想到林丹阳演技潜力非常大，配角都能抢了主角的光芒。接着左鹏请来着名的编辑为林丹阳量身打造一部戏，没想到林丹阳扮演的角色人气飙升。趁热打铁接了几部戏，没想到林丹阳人气成火箭版的架势飙升，直逼一线红星，也许她再努力一两年，一线的位置已经会坐得很稳了。</w:t>
      </w:r>
    </w:p>
    <w:p>
      <w:r>
        <w:t>然而林丹阳事业春风得意，生活却过得不好。林父林母见林丹阳铁了心地进娱乐圈当明星，无奈之下只能拜托认识的人照顾。林父林母教书多年，桃李满天下，人脉极广，这也是林丹阳顺顺利利的原因之一。</w:t>
      </w:r>
    </w:p>
    <w:p>
      <w:r>
        <w:t>但是林丹阳婆婆和刘洋却很不满林丹阳拍戏。刘母始终认为女人最重要的责任是相夫教子，林丹阳和刘洋结婚两年多没有孩子不说还去当明星，刘母极为不满，一遇到林丹阳就指桑骂槐，数落林丹阳。刘洋现在与林丹阳见面也少了，每天看到林丹阳与其他男明星交往就怒火中烧，自然一遇到林丹阳就冷言冷语了，搞得林丹阳烦不胜烦，最后竟然在外面租了个房子住。</w:t>
      </w:r>
    </w:p>
    <w:p>
      <w:r>
        <w:t>林丹阳与刘洋的关系越来越恶劣，另一个原因就是左鹏了，左鹏将林丹阳一手捧红，可以说林丹阳对左鹏极为感激。左鹏极为帅气，是那种坏坏的类型，俗话说「男人不坏女人不爱」。左鹏这个坏小子经受的女人不计其数，花花公子之名人尽皆知。</w:t>
      </w:r>
    </w:p>
    <w:p>
      <w:r>
        <w:t>话说左鹏确实有做花花公子的资本：左鹏身高１８１厘米，身材极棒，六块腹肌下那１９厘米的大屌让无数女人着迷。在林丹阳与刘洋冷战这段时间里，左鹏极尽能事，每天体贴关怀林丹阳，弄得林丹阳感动不已，沉浸在与左鹏的爱河中，愈发觉得刘洋呆板，不懂浪漫。</w:t>
      </w:r>
    </w:p>
    <w:p>
      <w:r>
        <w:t>二月十四日，国际情人节，左鹏约了林丹阳去西餐厅吃了一顿浪漫的烛光晚餐，这是刘洋以前从来都没有为林丹阳做过的。刘洋这个人虽然是「海归」，但是却一点也不喜欢西餐，甚至有些厌恶，据说是当时在美国勤工俭学留下的后遗症。</w:t>
      </w:r>
    </w:p>
    <w:p>
      <w:r>
        <w:t>两人吃完晚餐之后，左鹏就要去林丹阳租的房子那里待会。大家都是成年人了，这么明显的暗示都能明白，也许是感激，也许是这段时间以来左鹏无微不至的照顾以及林丹阳心中产生的那一点情愫，于是她点点头就答应了下来。</w:t>
      </w:r>
    </w:p>
    <w:p>
      <w:r>
        <w:t>到了林丹阳家里，林丹阳给左鹏倒了杯水就去洗澡了，左鹏则在客厅里看电视，听着浴室里「哗哗」的流水声，左鹏一点也没看进去电视里在演什么。过了一会，左鹏刚想去浴室，就见林丹阳从浴室中出来了。</w:t>
      </w:r>
    </w:p>
    <w:p>
      <w:r>
        <w:t>林丹阳穿着一条黑色的吊带丝质睡裙，睡裙下曼妙的身材展露无遗，暴露在空气中的香肩和胸前雪肌，更是散发着一种成熟诱人的魅惑。</w:t>
      </w:r>
    </w:p>
    <w:p>
      <w:r>
        <w:t>左鹏心头一热，过去在她额头上吻了一下，说道：「丹丹，你真美，看到你我心都要酥了……」林丹阳听了心头一甜，笑骂道：「你这个坏蛋，就知道说好听的话哄人。」「除了哄人，我还会其它的。」左鹏在林丹阳耳边呵气道，双手已经在她的腰臀之上抚弄开来。</w:t>
      </w:r>
    </w:p>
    <w:p>
      <w:r>
        <w:t>林丹阳心头一紧，毫无反抗之力地任他轻薄着，喘息道：「鹏哥，别这样，我们做点其它的吧！」左鹏吻着林丹阳鹅般的雪颈，问道：「做什么？」刘丹阳说道：「你教我吹埙吧！」左鹏别看是个老板，然而他的音乐素养极强。很多人都没见过的埙他吹得却极好，当然这也是泡妞的一大力器。林丹阳就见过左鹏有一次吹埙，帅气极了，不明来历的感觉扑面而来呀！</w:t>
      </w:r>
    </w:p>
    <w:p>
      <w:r>
        <w:t>左鹏一路吻上去，咬着她的耳垂道：「其实我更擅长教人吹箫。」「坏蛋！」林丹阳双颊绯红的捶着他的胸膛说。</w:t>
      </w:r>
    </w:p>
    <w:p>
      <w:r>
        <w:t>「好，我就教你吹埙。」左鹏拦腰将林丹阳横抱而起，进卧室找陶埙去了。</w:t>
      </w:r>
    </w:p>
    <w:p>
      <w:r>
        <w:t>林丹阳两条白嫩的小腿从丝质睡裙中伸出，脚丫朝天翘起，双腿随着左鹏的走动一晃一晃的。林丹阳很享受这种被抱着的感觉，伸出皓腕勾住左鹏的脖子，用力地抬头向左鹏的侧脸吻去。</w:t>
      </w:r>
    </w:p>
    <w:p>
      <w:r>
        <w:t>两人跑到被窝里，左鹏靠在床头，林丹阳则拿着埙依偎在他怀里问道：「鹏哥，这个东西怎么吹啊？」「喏，这个是吹孔，这些都是音孔，你用手这样拿着……」左鹏握住林丹阳的小手，手把手地教授起来。等林丹阳自己试吹的时候，左鹏的手却滑到林丹阳的香肩上，将她睡裙的吊带拉到手臂上，顿时就露出诱人的蕾丝内衣和挺翘的乳房边缘。</w:t>
      </w:r>
    </w:p>
    <w:p>
      <w:r>
        <w:t>林丹阳还在假装吹埙，左鹏的一只手已经按在了她的酥胸之上揉起来，另一只手拉起她睡裙的裙摆，渐渐伸到双腿之间。</w:t>
      </w:r>
    </w:p>
    <w:p>
      <w:r>
        <w:t>「嗯……」林丹阳再不能装下去了，双手执着陶埙还放在嘴前，但一双美目却已经闭起来，双腿更是将左鹏的手夹得紧紧的。</w:t>
      </w:r>
    </w:p>
    <w:p>
      <w:r>
        <w:t>左鹏拨弄着林丹阳胸前的樱桃，并没有再进一步侵犯，而是在她耳边柔声问道：「丹丹，给我好吗？」「嗯。」林丹阳的声音细若蚊呐。</w:t>
      </w:r>
    </w:p>
    <w:p>
      <w:r>
        <w:t>左鹏的手指伸进那湿润的地方一挑，脸上尽是得意的笑容，说道：「丹丹，你刚才说什么？我没听见。」林丹阳的双腿夹得更紧，脸颊上红霞乱飞，咬着下唇忍着呻吟不肯说话。</w:t>
      </w:r>
    </w:p>
    <w:p>
      <w:r>
        <w:t>左鹏埋头下去，嘴唇含住一颗樱桃吸吮起来，接着舌尖又是一阵扫动。林丹阳已把陶埙扔到一边，双臂死死地抱住左鹏的脑袋，奋力地挺起胸膛，脸上尽是难受的表情。</w:t>
      </w:r>
    </w:p>
    <w:p>
      <w:r>
        <w:t>林丹阳的睡裙已经褪到腰间，裙摆也被左鹏给掀起来，软弱无力地被左鹏压在身下。迷迷糊糊间又听到男人问：「丹丹，给我好吗？」林丹阳脑子里像是情欲炸开一样，羞人的话脱口而出：「鹏哥，丹丹什么都给你，你快要我吧！」话一出口，林丹阳就感觉自己的双腿被分开，小手也被拉下去握到一个滚烫的巨物上，吓得她连忙将手一缩。但已经晚了，林丹阳的手被牢牢地抓住，只能握住那滚烫的巨物，渐渐凑向她的腿根处。</w:t>
      </w:r>
    </w:p>
    <w:p>
      <w:r>
        <w:t>那里早已经泛滥成灾，可那坏家伙却偏偏不肯进去，不断地在外面来回摩擦着，让酥痒难耐的林丹阳忍不住主动挺胯迎去。</w:t>
      </w:r>
    </w:p>
    <w:p>
      <w:r>
        <w:t>「叮咚！叮咚……」外面隐约出来门铃声。</w:t>
      </w:r>
    </w:p>
    <w:p>
      <w:r>
        <w:t>「操，谁他妈的打扰老子好事！」左鹏骂了一声，直接将睡裙挂在腰间的林丹阳抱起朝外面走去。</w:t>
      </w:r>
    </w:p>
    <w:p>
      <w:r>
        <w:t>左鹏抱着林丹阳来到门后，却并没有去开门，双手仍旧一刻不停地抚慰着怀中的美人。门外那人按了一阵门铃后，突然用手拍门喊道：「丹阳，我知道你在里面。你开开门好吗？以前都是我的错，我向你道歉……我爱你，我这辈子只爱你一个，求求你回家吧……」林丹阳听到这声音，情欲立即消退不少，小声道：「糟了，外面是刘洋。」左鹏笑问道：「丹丹，现在我们是不是奸夫淫妇被堵在房里了？」林丹阳羞恼道：「就会胡说八道。」</w:t>
      </w:r>
    </w:p>
    <w:p>
      <w:r>
        <w:t>「不信你看看什么情况？」左鹏笑道。</w:t>
      </w:r>
    </w:p>
    <w:p>
      <w:r>
        <w:t>林丹阳低头一看，两人现在的样子让她羞意大盛：左鹏浑身都是光溜溜的，而林丹阳身上则只剩下一条睡裙，还都卷在腰际。她一双玉臂热情地勾着左鹏的脖子，双腿却颇为淫荡地盘在左鹏腰上。</w:t>
      </w:r>
    </w:p>
    <w:p>
      <w:r>
        <w:t>林丹阳现在还没跟刘洋离婚，怎么说也属于法定的夫妻关系。想到丈夫就在外面，一墙之隔的自己居然如此，林丹阳又羞又惊，腿根处左鹏那滚烫的东西又在不时地乱顶，偷情与羞怕的刺激让她浑身都颤抖起来。</w:t>
      </w:r>
    </w:p>
    <w:p>
      <w:r>
        <w:t>「丹丹，我进去了。」左鹏坏笑道。</w:t>
      </w:r>
    </w:p>
    <w:p>
      <w:r>
        <w:t>「嗯？」林丹阳还没明白左鹏什么意思，腿间那挑逗她多时的东西已经毫无徵兆地闯了进去。</w:t>
      </w:r>
    </w:p>
    <w:p>
      <w:r>
        <w:t>林丹阳感觉自己好像瞬间被填满了一样，全身僵直得不能动弹，额头冒着汗道：「好大！慢一点……」「砰砰砰……」随着左鹏的冲击，刘丹阳的后背不时地撞着门板发出响声，而门外的刘洋还在拍门求妻子原谅他。</w:t>
      </w:r>
    </w:p>
    <w:p>
      <w:r>
        <w:t>及至左鹏冲击的力道增大，那撞击声也越来越大，林丹阳的身体不由自主地迎合，口中却哀求道：「鹏哥，你轻一点，外面会听到的……轻一点点就好。」刘洋在外面敲了好久也没人开门，只能悻悻然地离开了。现在林丹阳电话不接，门也不开，真的是不知道该怎么办才好。</w:t>
      </w:r>
    </w:p>
    <w:p>
      <w:r>
        <w:t>第二天早上太阳都升得老高，林丹阳才醒，却看到左鹏早就醒了，正在亲自己的侧脸。左鹏见林丹阳醒了，就把林丹阳的小手放到了自己的小弟弟上。</w:t>
      </w:r>
    </w:p>
    <w:p>
      <w:r>
        <w:t>感受到左鹏分身的滚烫温度，林丹阳小手一颤，惊讶地道：「昨晚做了好几次，它怎么又变大了？」左鹏叫屈道：「丹丹，有你这个大美人在怀里，它能不大吗？」「要死啦，又来哄我！」开林丹阳心地笑道，小手却在小伙伴的脑袋上拍了一下，痛得左鹏倒吸凉气。</w:t>
      </w:r>
    </w:p>
    <w:p>
      <w:r>
        <w:t>两人说了一阵情话，林丹阳问道：「都十点半了，你今天要不要去公司做事啊？」左鹏嘴上抹蜜道：「什么事也没丹丹你重要啊！」林丹阳知道这个坏家伙是在说好话哄她，可却百听不厌，左鹏每说一次她就高兴一次。</w:t>
      </w:r>
    </w:p>
    <w:p>
      <w:r>
        <w:t>林丹阳正在高兴间，左鹏突然拍拍她的翘臀说：「趴下。」「你又要啊？」林丹阳立即明白心上人的意思，虽然她的下体有些不舒服，但还是非常听话的趴在床上，雪臀高高翘起，摆出那羞人的姿势。</w:t>
      </w:r>
    </w:p>
    <w:p>
      <w:r>
        <w:t>感觉到昨晚带给她无穷快乐的小东西缓缓进入，林丹阳双手抓着床单，咬牙忍住没有发出声响。由于左鹏的小伙伴体型太大，加之她又久未经人事，昨晚连番酣战之下，林丹阳的下身早已受伤，表面起了轻微的红肿。</w:t>
      </w:r>
    </w:p>
    <w:p>
      <w:r>
        <w:t>心爱的男人「性致勃发」，林丹阳不忍违他的心意，咬着银牙忍痛承受着一次次冲击，终于渐渐地进入了美妙的状态，闭着眼睛轻声地呻吟起来。</w:t>
      </w:r>
    </w:p>
    <w:p>
      <w:r>
        <w:t>半个小时后，林丹阳早已手脚瘫软，有气无力地贴在床面上，任由男人尽情地享用着她的身体。直到一股灼热的精华进入体内，林丹阳突然一声娇呼，全身不由地颤抖痉挛起来，肌肤变成玫瑰的红色，趴在那里不时地抽搐一下。</w:t>
      </w:r>
    </w:p>
    <w:p>
      <w:r>
        <w:t>良久林丹阳才缓过劲来，慵懒地蜷缩进左鹏怀里说：「刚才的感觉好奇怪，好像飘在云上面一样，一直都不能落地。」林丹阳冷落了刘洋很长时间，刘洋仍旧爱着林丹阳，所以无奈地接受了林丹阳进入演艺圈的现实，然而林丹阳却没有跟左鹏断绝关系，两人不时出去约会，做爱。被两个男人滋润的林丹阳愈发娇艳了，演艺事业也越来越好。</w:t>
      </w:r>
    </w:p>
    <w:p>
      <w:r>
        <w:t>【完】</w:t>
      </w:r>
    </w:p>
    <w:p>
      <w:r>
        <w:t>字节数：9658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