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女导游的诱惑</w:t>
      </w:r>
    </w:p>
    <w:p>
      <w:r>
        <w:t>女导游的诱惑</w:t>
      </w:r>
    </w:p>
    <w:p>
      <w:r>
        <w:t>我叫啊辉是香港人，有一次跟团来台北玩。有一个叫啊诗的女导游.她的身高长得不算矮，约１６８公分，腰身虽然称不上说纤细，但是配合着紧俏的臀部，加上修长的双腿，举手投足曲线玲珑，可以说是青春健美。更令人侧目的是她胸前突出的双峰，大约有３６d左右，虽然有上衣包裹住，但是动荡不安的好像随时会跳出来似的。飞机上她刚好坐在我的旁边。她的衣服是透明。有少少看见她的胸，加上我的想像力。我"老二"起身了！我们在短短的一小时飞行内。谈了很多她的事情。她２５year（我大她２year）有男朋友，常常吵架。（我心想，</w:t>
      </w:r>
    </w:p>
    <w:p>
      <w:r>
        <w:t>在这假期内我一定要泡她，不过我在香港有女朋友。香港的女朋友在做爱的时候不动！像尸体！干得很没有趣！）到了台北了！在车上我一直看着她。不是想干她，可能真的喜欢了她也不定！到了晚上，住在酒店。啊诗她也住在酒店。我到她的房间找她，想问一些明天的行程。（只是想见见她）"啊诗，我有一些想问你可以进来吗？"我说."可以啊"声音怪怪的。开门只见她眼红红的拿着电话。</w:t>
      </w:r>
    </w:p>
    <w:p>
      <w:r>
        <w:t>"你没事吧？"我温柔地问她。"他打电话给我说……呜"她伏在我身上说.这</w:t>
      </w:r>
    </w:p>
    <w:p>
      <w:r>
        <w:t>晚我紧紧地抱着她。早上的时候，她起身了。"早啊！""早……"她脸红红地</w:t>
      </w:r>
    </w:p>
    <w:p>
      <w:r>
        <w:t>说."昨夜……谢谢你哦！"她不好意思地说.我用一个最最最温柔的眼神加微笑</w:t>
      </w:r>
    </w:p>
    <w:p>
      <w:r>
        <w:t>走出她的房间.</w:t>
      </w:r>
    </w:p>
    <w:p>
      <w:r>
        <w:t>在车上，她走到我旁边（最后的坐位）她一坐下我马上捉着她的手。接着给她一个微笑（这一招泡女一定要用）她害羞地低下头.我想"呵……我真是泡女高手"到了晚上……我刚刚洗澡完毕，完澡的我，特别性感。是以前跟我上过床的女人说的）啊诗走进我的房间……她看着我脸红红的。很可爱！"辉……我……喜……"当我听到这几个字。我立刻抱着她。对着她的唇深吻起来，头伸入她嘴里搅弄，并用力地吸着她的唇和舌头，吻得晓玟嘴里「唔…唔……」的哼着，被我亲得有股窒息感觉而用手想推开我但却没办法。吻了几分钟才放开她，此时的晓玟脸颊微红地轻声喘息，她一边喘气，一边娇嗔的说"你好坏喔，吻得我快透不过气来了。</w:t>
      </w:r>
    </w:p>
    <w:p>
      <w:r>
        <w:t>"我搂着她笑笑的说"你男友没这样吻过你吗？"没有，他只吻１，２秒就</w:t>
      </w:r>
    </w:p>
    <w:p>
      <w:r>
        <w:t>停了""你喜不喜欢我这样吻你？"我继续问着。啊诗想了一下，然后害羞的点了点头，轻声的说"喜欢"接着我们坐在床边谈天。用手抚摸她的秀发，开始灌起迷汤，说些甜言蜜语给她听，等到气氛差不多了，我先温柔的吻着她额头、脸颊、鼻头，再在她的唇吻了一下，用舌头挑开她牙齿伸入嘴里，与她的香舌缠绕纠结在一起。我边吻边用左手拉起扎在裙内的衬衫，再一颗颗解开她衬衫扣子，啊诗像只温驯的绵羊，闭起眼睛任我宰割。我把她的衬衫脱下，再伸手到后面解开她内衣扣环，除下她那件白色蕾丝胸罩。啊诗害羞地用双手遮住乳房，我先不管她，起身把自身衣物脱得只剩下一条内裤。</w:t>
      </w:r>
    </w:p>
    <w:p>
      <w:r>
        <w:t>啊诗可能有听到脱衣服的声音，好奇地睁开眼，瞧见我只穿内裤站在她面前，龟头已跑到内裤外头向她打招呼，她双颊泛红地赶紧闭上眼睛。我把她身子拉起，将她的双手从胸部拿开，放在我腰上，两人上半身紧紧贴在一起，感受着对方胸部传来的体温。我再度吻上她的唇，双手在她背后爱抚游移，来到裙子处时，我解开勾环，拉下拉链，长裙瞬间滑落到脚下。我将身子移到啊诗身后，嘴唇改为轻啄香肩与颈部，再慢慢吻上耳朵，十指由腹部轻轻往上爱抚直到胸部，我先轻揉乳房，再用指尖在乳晕上划起圆圈，啊诗被我这温柔的调情法挑逗得双手往后抱着我的腰，牙齿咬着下唇轻声呻吟，身体微微发烫.</w:t>
      </w:r>
    </w:p>
    <w:p>
      <w:r>
        <w:t>我将双手伸入内裤两边，慢慢把她那白色蕾丝内裤往下拉，同时嘴唇由颈后慢慢往下吻遍她整个美背，吻到腰背时，内裤也被我褪到脚踝处，啊诗将右腿抬高让我方便把内裤脱掉，此时的啊诗自己全身赤裸，害羞地用双手遮住脸庞。我轻吻着她那白嫩高翘的美臀，用手扳开那两片臀肉，舌尖顺着股沟往下舔起，最后停在淡褐色屁眼上，对它舔舐着，啊诗的身体颤抖了起来，双腿变得有点无力而站立不住。我暂停动作，把沙发椅背放下变成一张床让啊诗躺着，她害羞地闭起眼睛，一手遮住胸部，一手遮着私处。我先把自己内裤脱掉，让那早已坚硬许久的肉棒出来透气，然后把啊诗的双腿打开，跪在中间，再把她那挡住私处的手移开，仔细瞧着那诱人的花蕊。她的阴毛不多，呈长方状的聚集在高丘处，阴唇是幼嫩粉红，刚刚的调情已让整个阴唇湿润不已。我伸出舌头舔起了阴唇，"啊……"啊诗身体又开始抖了起来，嘴里呻吟出声。我用手扒开大阴唇，舌头舔吮着里头的小阴唇，并不时插入阴道内灵活地四处舔舐，等玩够了，我再把目标转向阴蒂展开攻势。啊诗被我舔得腰部直扭，淫水阵阵流出，嘴里不时"嗯……嗯……啊……"含蓄地呻吟着，双手在那一直想找东西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