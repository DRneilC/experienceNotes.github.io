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和潮喷女孩做爱</w:t>
      </w:r>
    </w:p>
    <w:p>
      <w:r>
        <w:t>看过无数日本的av，心里一直对片中那些av女郎能够潇洒喷水羡慕不已！在现实的生活中，怎么就没有遇见过，难道是小弟功力不够？还是其它？小狼就此问题和许多狼友争论不休，结果还是无法统一，但是，对此还有怀疑的众狼友，我可以大声的向你们宣布，潮喷确实存在，因为小弟就在不久前遇上了。下面我就将这段难忘的经历公布给大家分享！</w:t>
      </w:r>
    </w:p>
    <w:p>
      <w:r>
        <w:t>那是今年开年不久，春天的气息已经悄悄来到，大地一片翠绿，心情格外轻松。天气也是相当宜人。中午时分，接到友人的电话问我下午何去何从，正闲的发慌的我如遇救兵，连忙反问友人可否有好的安排。朋友在电话那头哈哈大笑，说有一新装修的桑拿刚开张不久，他的一个朋友恰好在哪里当经理，刚给他电话叫他去捧个场，于是他想起了我。</w:t>
      </w:r>
    </w:p>
    <w:p>
      <w:r>
        <w:t>等闲功夫朋友驾车前来，我们一路向目的地驶去。不一会来到这家名为xxx的桑拿中心。</w:t>
      </w:r>
    </w:p>
    <w:p>
      <w:r>
        <w:t>桑拿在5楼，比较隐蔽，电梯门一打开就见里面金碧辉煌，一股刚装修完毕的味道迎面扑来。电梯门前站着一位着装整齐的小伙子面含笑意，微微向我们一个鞠躬，朋友显然认识他，直接就给他说，带我们参观一下吧。</w:t>
      </w:r>
    </w:p>
    <w:p>
      <w:r>
        <w:t>小伙很敬业，一边带我们参观，一边作着介绍，看来是训练有素，表达相当清晰，口才相当的好，房间也的确不错，大概就是普通房，豪华房还有特色房。值得一提的是他们推出的迪吧选秀房很有味道。装修如酒吧，中间一舞台，舞台正中有一钢管，射灯的光线直指舞台，显得亮丽堂皇。紧靠舞台是一排沙发，距离很近，一坐下，耳边便传来令人加速心跳的慢摇舞曲。</w:t>
      </w:r>
    </w:p>
    <w:p>
      <w:r>
        <w:t>这是一群小姐鱼贯而入，穿的很性感，一袭黑纱，高跟鞋，她们依次随着音乐登台，雪白的肌肤，黑色的服饰，妖艳的舞蹈，一切都那么让人血脉喷张。</w:t>
      </w:r>
    </w:p>
    <w:p>
      <w:r>
        <w:t>小姐卖力的舞动自己的娇躯，我的目光一直在舞台中央寻觅。那时的感觉是每个女孩都不错，都想揽入怀中大肆揉弄。但是理智告诉我要冷静，一定要看完后再作出决定。</w:t>
      </w:r>
    </w:p>
    <w:p>
      <w:r>
        <w:t>时间一分分流逝，20余个女孩转眼就要表演完毕，舞台上站满了神色各异，千姿百态的女孩，眼花缭乱之际，我确实不知如何是好，选择多真的不一定是好事，我算是彻底理解了。</w:t>
      </w:r>
    </w:p>
    <w:p>
      <w:r>
        <w:t>正迷糊中，突然一个女孩闯入我的视线，她的个子不高，在这群小姐里确实不算出类拔萃，但是她却拥有一种说不出的妖艳，当时她正和一女孩大跳贴身舞，她的舞姿相当劲爆，和着音乐节拍，她把哪种狐媚，性感表现的淋漓尽致。而且眼神一看就是春波荡漾，每一次的甩头，扭腰都是那么有力。就是她，我一下做出决定。一看腰牌，19号，呵呵，就她了。</w:t>
      </w:r>
    </w:p>
    <w:p>
      <w:r>
        <w:t>坐在房间，我第一次有了心猿意马，度日如年的感觉，脑海中幻想着19号女孩在床上的英姿！一会，门边传来敲门声，女孩带着一股香气如旋风一般漂至我的面前。</w:t>
      </w:r>
    </w:p>
    <w:p>
      <w:r>
        <w:t>女孩很善解人意，很粘人，一来就跨坐在我身上，用她的乳房轻轻挤压我的胸脯，一只手不经意的滑向我的下体，就像久违逢面的情人，她显得那么热烈，那么渴望！</w:t>
      </w:r>
    </w:p>
    <w:p>
      <w:r>
        <w:t>实话，我就喜欢这样的女孩，够骚够主动！我当然不会错过机会，双手大肆在她的娇躯上游走，顺便剥去了那一层薄纱，女孩的乳房不大但感觉刚刚好，乳头很小，粉红色的乳头早已坚挺，我用指尖轻轻搓捏，女孩一点不介意我还没有洗澡，急速的褪去我的衣裤，一副迫不及待的样子在我身上用舌头狂舔，她的动作很粗鲁，舌头伸的很长，舌尖有力的在我的胸，小腹间来回游走。</w:t>
      </w:r>
    </w:p>
    <w:p>
      <w:r>
        <w:t>我还是不紧不慢的控制着节奏，虽然我的心跳早已加速，但我努力控制着呼吸，用手轻轻的在她的背上滑弄。女孩的呼吸逐渐揣息起来，她的手轻轻把握着我的卵蛋，像搓钢球一样，就是不碰我的dd.看来也是个中高手！</w:t>
      </w:r>
    </w:p>
    <w:p>
      <w:r>
        <w:t>我们就这样彼此享受着这样的乐趣，最后还是我按耐不住，将她的头推向我的dd.她果然懂事，翻转过身子，将屁股高高翘着对着我。</w:t>
      </w:r>
    </w:p>
    <w:p>
      <w:r>
        <w:t>她的臀部很翘，阴毛很稀疏，阴唇面对着我暴露无遗，看的出，她的阴唇很粉嫩，很窄，缝隙很小，已经有点晶莹剔透的样子了，我伸手一摸，果然已经湿透，我用手指轻轻在边上抚摸，她不自觉的收缩了一下，舌头更加用力的舔弄我的d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