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在大学工地的时光作者tangtian6666</w:t>
      </w:r>
    </w:p>
    <w:p>
      <w:r>
        <w:t>在大学工地的时光</w:t>
      </w:r>
    </w:p>
    <w:p>
      <w:r>
        <w:t>字数：18000</w:t>
      </w:r>
    </w:p>
    <w:p>
      <w:r>
        <w:t>本人是搞工程的，入行没几年，还算是学徒吧。四年前，我经历的第二个工程是给所大学盖教学楼，搞搞技术，天天领着几个工人东西乱窜。</w:t>
      </w:r>
    </w:p>
    <w:p>
      <w:r>
        <w:t>都说工地的郎——光棍汉，真不假，一帮大老爷们在一起，天天汗流浃背的，有美女往跟前凑那是怪事了，唯一养眼的地方就是项目上的资料员了，很幸运，这工地两个资料员算不上美女一个我叫赵姐另一个我叫她小张，但都很耐看，身材不错，该大的大该小的小，嘿嘿天天yy她们。</w:t>
      </w:r>
    </w:p>
    <w:p>
      <w:r>
        <w:t>话说一般工地前期还算闲，晃悠着度过了几个月，渐渐的事情多了起来，各个部门间的沟通也增多了，我以为我的春天来了，所以有时没事的就往资料室跑，跟资料员套套近乎。</w:t>
      </w:r>
    </w:p>
    <w:p>
      <w:r>
        <w:t>本来上大学时天天能看到女生，美女也时常能看到几个，也就没觉得怎样，可在工地这几年天天看老爷们才想起女人的重要性，常年看不到女人养养眼，真怕性取向会出现问题……我又不想当和尚（想起了老郭的话，入佛门六根不净，入商界狼性不足）。</w:t>
      </w:r>
    </w:p>
    <w:p>
      <w:r>
        <w:t>刚开始接触时，还真不知道聊点啥，因为本人是在不会和女人搭讪，从小到大一直男屌丝一枚（⊙o⊙）…就傻傻的拿着资料问所谓的技术问题，几次后才知道，她俩还没我懂的多，以教她们为由吧，自己这点本事还是知道的，别丢人了，就这样前几次的接触失败告终。</w:t>
      </w:r>
    </w:p>
    <w:p>
      <w:r>
        <w:t>转过没多久，跟其他管理人员聊天时，得知赵姐跟我是老乡，晕，我居然没听出乡音，她口音变得还挺大，我又是天南海北的人都接触，说不普通话也习惯了，口音也没那么重了。这是一个多么好的借口啊，我终于找到跟赵姐聊天的切入点了。</w:t>
      </w:r>
    </w:p>
    <w:p>
      <w:r>
        <w:t>一天傍晚，吃过晚饭后我闲着无聊，在房间内上网，突然看见赵姐从窗前走过，咦，她没回家？我有点坐不住了，在房间里转悠了一会，出门来到了资料室门口，轻轻的敲了敲门。</w:t>
      </w:r>
    </w:p>
    <w:p>
      <w:r>
        <w:t>「进」，我推开门，看见赵姐在聊qq，我问：「赵姐，还没下班呢啊？」</w:t>
      </w:r>
    </w:p>
    <w:p>
      <w:r>
        <w:t>「下班了，现在外面太热了，走回去要20多分钟，等凉快些再回去。」</w:t>
      </w:r>
    </w:p>
    <w:p>
      <w:r>
        <w:t>我说：「哦。对了，赵姐我听说你老家也的东北的？」</w:t>
      </w:r>
    </w:p>
    <w:p>
      <w:r>
        <w:t>「是啊，你怎么知道？你也是？」</w:t>
      </w:r>
    </w:p>
    <w:p>
      <w:r>
        <w:t>我说：「是啊，我也是，听王哥说的，真不容易啊，离家这么远还能遇到老乡。」</w:t>
      </w:r>
    </w:p>
    <w:p>
      <w:r>
        <w:t>「呵呵，那你见老乡怎么不两眼泪汪汪啊，呵呵……」</w:t>
      </w:r>
    </w:p>
    <w:p>
      <w:r>
        <w:t>赵姐这一笑全身都在动，由于天太热，赵姐就穿了一件薄薄的白色连衣裙，领口处开的很低，漏出了最少1/4洁白的乳房，随着笑声抖动的乳房让我混身一机灵。</w:t>
      </w:r>
    </w:p>
    <w:p>
      <w:r>
        <w:t>赵姐发现了我眼睛有点走神，就问：「看什么呢？小心拔不出来，呵呵……」</w:t>
      </w:r>
    </w:p>
    <w:p>
      <w:r>
        <w:t>我一听这话吓的一哆嗦，可别让赵姐以为我是色狼啊，作为男人很正常嘛，谁叫你穿成这样的，不过赶紧辩解道：「美女谁都喜欢看啊，何况我还是个纯爷们呢，何况赵姐今天穿的正配你呢，事业线衬托的多完美，嘿嘿……」说完我就后悔了，怎么顺口胡说，事业线都出来了，日，怎么圆好呢。</w:t>
      </w:r>
    </w:p>
    <w:p>
      <w:r>
        <w:t>正在我犯愁的时候，赵姐说到：「呦，看你小小年纪连这都懂？还事业线，看来你也是个不正经的人，老实交代，来着多久了，骗了多少小姑娘了？」</w:t>
      </w:r>
    </w:p>
    <w:p>
      <w:r>
        <w:t>我一听，哎？没有生气的意思哦，看来赵姐还是个爽快人呢，骨子里还是有东北女人的豪放呢。我回答到：「赵姐，别开玩笑了，我都25了，不小了，不过我可是个正经人，从没骗过小姑娘，这么多年一直单身呢还。」</w:t>
      </w:r>
    </w:p>
    <w:p>
      <w:r>
        <w:t>「拉到吧，这话说出来你自己信不？」</w:t>
      </w:r>
    </w:p>
    <w:p>
      <w:r>
        <w:t>「真真的，绝没半点假话，我挺纠结的，平时跟人聊天，说点实话都不信，忽悠他们反倒都信。」「</w:t>
      </w:r>
    </w:p>
    <w:p>
      <w:r>
        <w:t>「看不出来呢，谁叫你长了一张不正经的脸。」</w:t>
      </w:r>
    </w:p>
    <w:p>
      <w:r>
        <w:t>我一听，脸跨了，心想自己虽然长的不帅，但也没难看到猥琐的样啊。</w:t>
      </w:r>
    </w:p>
    <w:p>
      <w:r>
        <w:t>赵姐一看我蔫了，赶紧说道：「跟你开玩笑呢，看你，拉达个脸干啥啊。」</w:t>
      </w:r>
    </w:p>
    <w:p>
      <w:r>
        <w:t>「哎，赵姐啊，我不就说了个事业线嘛，这就不正经了，难怪这多年都没个女朋友，网络词多正常啊，总比说乳沟强含蓄多了吧。」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