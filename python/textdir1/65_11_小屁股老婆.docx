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小屁股老婆</w:t>
      </w:r>
    </w:p>
    <w:p>
      <w:r>
        <w:t>老婆今年26岁，张着一张娃娃脸，身高1.60体重43公斤，有着绝对让人喷血</w:t>
      </w:r>
    </w:p>
    <w:p>
      <w:r>
        <w:t>的好身材，可是……她的屁股却比别的少妇小一号。</w:t>
      </w:r>
    </w:p>
    <w:p>
      <w:r>
        <w:t>结婚前妈妈就跟我说，小屁股的女孩不好生孩子，我那时候哪里管这些，硬是跟她结了婚，后来才知道小屁股不仅生孩子困难，连做爱都……</w:t>
      </w:r>
    </w:p>
    <w:p>
      <w:r>
        <w:t>可能是因为她的屁股小吧，她的小穴也相应得比别人小了一号，很浅。每次我的棒子插了一半多一点，她就哀哀的叫道"到底了……到底了……老公……别进了……会坏掉的……啊"说完好象还不放心似的，两个手紧紧的抓着我的胯骨，不让我再进去半寸。我当然也懂得怜香惜玉，也就听话的不再进了，只轻轻摆动里面的半截棒子……</w:t>
      </w:r>
    </w:p>
    <w:p>
      <w:r>
        <w:t>起初觉得不整根弄进去，总感觉不爽，后来也倒习惯了。关键有她那紧得让人窒息的小穴，还有她那如泣如诉的叫床声，让我不射也难。就这样，我们的性生活过得也算美满，我也没什么太多的要求。</w:t>
      </w:r>
    </w:p>
    <w:p>
      <w:r>
        <w:t>直到有一天……</w:t>
      </w:r>
    </w:p>
    <w:p>
      <w:r>
        <w:t>那天公司里出去应酬，喝了很多酒。迷迷糊糊被同事送到家，打开卧室的门，见可爱的老婆躺在床上睡着了。睡衣隐隐得遮着她那诱人的身体，慢慢的我感觉下面硬了。我如狼似虎一样扑到老婆身上，猴急得开始摸她那高耸的双峰。她被我粗暴的动作弄醒了，叫嗔了下，也就任我为所欲为了。很快她的睡衣被我扯掉了，我的衣服也慢慢被她褪下。我激动得分开了她的腿，将身子放在她两腿之间，硬根胡乱的顶着她的小屁股，却怎么也找不到入口。她好象看出了我的着急，体贴的握着我的硬根导入她那娇小的洞口。我迷迷糊糊得用力往前一顶，只听见她雪雪得哀叫一声，开始嗔怪起来。"死人，你又不是不知道我洞小，成心弄死我啊".说完习惯性得双手扶着我的胯骨，我知道她不这么做会不安。也就由她去了。</w:t>
      </w:r>
    </w:p>
    <w:p>
      <w:r>
        <w:t>等她疼完以后，我便开始抽插起来。每一下都顶到她的子宫口，引发她一阵一阵的哀叫，我却充耳不闻，反而更加凶猛得往她小穴里砸。</w:t>
      </w:r>
    </w:p>
    <w:p>
      <w:r>
        <w:t>老公……轻点……子宫口……啊……啊……轻点……会弄坏的……老……</w:t>
      </w:r>
    </w:p>
    <w:p>
      <w:r>
        <w:t>还没说完小穴一阵收缩，她泄了。按平时这个时候我也该差不多了。不过今天由于酒精的作用，快感被减弱了。肉帮更涨得厉害，一点也没有投降的趋势。</w:t>
      </w:r>
    </w:p>
    <w:p>
      <w:r>
        <w:t>我也迷迷糊糊得一下一下砸进老婆娇嫩的小穴里。耳朵里老婆在叫些什么我一点也听不到，只知道她在我耳边近似哭泣的说些什么。</w:t>
      </w:r>
    </w:p>
    <w:p>
      <w:r>
        <w:t>老公……慢点……啊……让我……休息一下再让你弄……啊……老公……死了……死了我什么也没听见，继续由着我的肉帮在她小穴里横冲直撞，一下下都轰在娇弱的子宫口上……</w:t>
      </w:r>
    </w:p>
    <w:p>
      <w:r>
        <w:t>老公……轻点……呀……呀……别那么凶了……小洞洞要被你弄坏了啊……</w:t>
      </w:r>
    </w:p>
    <w:p>
      <w:r>
        <w:t>呀……</w:t>
      </w:r>
    </w:p>
    <w:p>
      <w:r>
        <w:t>这个时候我也慢慢气急起来，两个手猛得伸到她背后，捧着她的小屁股往里一阵猛砸……</w:t>
      </w:r>
    </w:p>
    <w:p>
      <w:r>
        <w:t>老公……别这么弄……小穴真的要坏了呀……啊……不要啊……轻点啊……</w:t>
      </w:r>
    </w:p>
    <w:p>
      <w:r>
        <w:t>没日几下，忽然听她一声尖叫，小洞里一阵热流猛得喷在我龟头上。然后就软软的躺在床上不动了，大口大口的喘着气，原先她一直扶着我胯骨的手也无力得垂到了床上，微张的两眼慢慢有几滴泪滴下来……</w:t>
      </w:r>
    </w:p>
    <w:p>
      <w:r>
        <w:t>平时如果我看到她这个样子，说什么我也不会在日她了，可是今天不同，我醉了，她那种可怜相我一点也没看到，我只知道不停得吃她的乳头，不停得捧着她得小屁股凶横的往里砸……</w:t>
      </w:r>
    </w:p>
    <w:p>
      <w:r>
        <w:t>她现在已经没有任何力量来反抗我的，浑身酸软得不行，尤其是小腹，感觉更是软得不行。</w:t>
      </w:r>
    </w:p>
    <w:p>
      <w:r>
        <w:t>而我的肉帮以后就更残忍地冲撞着妻子的子宫口。慢慢得我发现那张小嘴好象微微张开了，害羞得吮咬着我的大龟头。每次冲进去，它就会张开嘴来迎接我，抽出来的时候，它灰紧紧地咬着我，好象不让我离去。</w:t>
      </w:r>
    </w:p>
    <w:p>
      <w:r>
        <w:t>就这样在一抽一送间，半个头已经进去了。而这时我突然有点清醒了，抬头看看妻子的脸，只见她微微皱着眉头，迷迷糊糊得什么也不知道。</w:t>
      </w:r>
    </w:p>
    <w:p>
      <w:r>
        <w:t>我脑子突然一热，慢慢将肉帮退到洞口，两只大掌抓着她的小屁股，深吸一口气，将力量全部集中在肉帮上，然后狠命往他小穴里一刺，17公分的肉帮便全部消失在老婆的小肉洞里。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