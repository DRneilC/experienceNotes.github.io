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绿帽的哀号1-526 作者苍穹无涯</w:t>
      </w:r>
    </w:p>
    <w:p>
      <w:r>
        <w:t>【绿帽的哀号】（1-526）</w:t>
      </w:r>
    </w:p>
    <w:p>
      <w:r>
        <w:t>字数：783874</w:t>
      </w:r>
    </w:p>
    <w:p>
      <w:r>
        <w:t>(703.08kb)(703.08kb)</w:t>
      </w:r>
    </w:p>
    <w:p>
      <w:r>
        <w:t>下载次数:311</w:t>
      </w:r>
    </w:p>
    <w:p>
      <w:r>
        <w:t>【内容简介】</w:t>
      </w:r>
    </w:p>
    <w:p>
      <w:r>
        <w:t>本书主要写的是陈沂卿是西南省大江市公安局辑毒科科长，因为长期奋斗的在辑毒第一线，在家时间很少，所以他在内心深处对妻子卢佳和８岁的儿子小鹏产生了深深的内疚感，尽自己最大的努力来补偿。卢佳是名牌大学法律系毕业的高才生，在市人民法院做书记员，她有这高贵的气质，高挑的身材，绝色的外貌，但性格传统的她，做起了丈夫的贤内助，总是拒绝同事和朋友的娱乐邀请，因此获得了冷美人的外号。由于和爱人聚少离多，心生寂寞，但她从没有想过做出</w:t>
      </w:r>
    </w:p>
    <w:p>
      <w:r>
        <w:t>第一卷惊雷</w:t>
      </w:r>
    </w:p>
    <w:p>
      <w:r>
        <w:t>一朦胧的一天</w:t>
      </w:r>
    </w:p>
    <w:p>
      <w:r>
        <w:t>今天一早，卢佳跟往常一样早早起床做早餐，然后把小鹏起床，忙了大概一个半小时终于可以出门了，卢佳早晨眼皮跳得厉害，心里总觉得有什么发生一样，不塌实。为了缓和这种情绪，她特意穿了件蛋黄色的棉质半身裙，上身配白色体恤外加蓝色外套，以此来改变一下自己的郁闷的心情。很快送完孩子到了学校。自己却不紧不慢地往着法院赶。由于孩子学校和单位离得不远，一会就到了单位。在政府单位里，上午是做事情的时间，卢佳在迈着优雅的步子，在各个办公室里走来走去忙碌着，伴随着高跟鞋跟敲打着地板有节奏的响声，宛如一曲美妙的交响曲，荡人心神。在她走过的地方，总不时出现几个耐人寻味的男人渴望的眼神。其实以前从中学到大学，她身边从来不缺乏追求者，无论满腹经纶的才子，还是富可敌省的富二代，甚至有着深厚背景的京城名少。但她一直坚持着自己的信念，她相信感觉，相信爱情，更重要的是她一直心中有个标准，那就是她必须要深深地爱上这个人。陈沂卿没有大富大贵，也没有深厚的背景，但他拥有超凡的胆识和灵活实际的头脑，帅气高大的脸上写满了自信。他来自一般的家庭，父亲是省里大学的教授，母亲是名医生。而卢佳的父亲是市检察院的副检察长，母亲是一名老师。这样两个家庭其实也算得上门当户对。所以，当陈沂卿和卢佳相爱而结婚时，两个家庭都很高兴，专门大操大办了一次。这点让卢佳很是满足，心里发誓爱情天荒地老。时间就是这样混沌中一点点地消失着，一转眼就到了中午吃饭的时间。卢佳刚忙完准备去餐厅吃饭，突然接到了主管副院长李德的电话，卢佳拿起电话：喂，你好，那位？话筒里传来了李德的声音：我是李德，小卢你马上到我办公室来一趟。说完就挂了电话。卢佳轻轻地放下话筒，想着副院长越级找我有什么事呢？因私？因公？怎么也想不透，干脆不想。很快到了李德办公室，轻轻地敲了两下门：「咚咚-里面传来了李德的声音：」进来「。门被轻轻的打开，门缝里走进来一名美丽而风韵的少妇，让埋头工作而突然抬头的李德内心不由一震，真是仙女下凡啊！但他马上控制住了自己的情绪波动。卢佳小心翼翼问：」李院长你好，找我来有什么事吗？「</w:t>
      </w:r>
    </w:p>
    <w:p>
      <w:r>
        <w:t>李德微笑着答道：「小卢，来，坐下说。」</w:t>
      </w:r>
    </w:p>
    <w:p>
      <w:r>
        <w:t>边说边指着办公桌前的弓字椅。看到卢佳坐下，李德继续说：小卢啊，最近生活有什么困难啊？工作上有什么需要帮助的吗？卢佳这时抓不透面前这个人到底在想着什么，就有一句一句地应付着。李德也看到了卢佳得心不在焉，色咪咪地看着她丰满的胸部，说道：小卢，快去吃饭吧。小卢觉得莫名其妙，但李德最后还是没有把心里的话说出来，他要准备在更合适的场合说，这样的效果更好。下午就是无聊的谈笑时间，很快过去，下午接完孩子回到家，卢佳今天朦胧的一天就这样过去了。但半夜她接到了一个神秘的电话，「小姐，明天有封快递，请注意查收，惊喜哦」。</w:t>
      </w:r>
    </w:p>
    <w:p>
      <w:r>
        <w:t>二隐忧</w:t>
      </w:r>
    </w:p>
    <w:p>
      <w:r>
        <w:t>第二天一大早，卢佳怀着不安的心情走进办公室，在座位上若有所思起来。这时，旁边的徐旺走过来关心地问了一句：「佳姐，想什么呢？心神不宁的？」</w:t>
      </w:r>
    </w:p>
    <w:p>
      <w:r>
        <w:t>卢佳好象突然被看穿了一样，烦躁一下子涌了上来，但很快恢复了往常的和蔼：「没什么，孩子生病了。」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