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[我与妻子的色情故事]作者：小鸡汤</w:t>
      </w:r>
    </w:p>
    <w:p>
      <w:r>
        <w:t>作者：小鸡汤</w:t>
      </w:r>
    </w:p>
    <w:p>
      <w:r>
        <w:t>字数：32992</w:t>
      </w:r>
    </w:p>
    <w:p>
      <w:r>
        <w:t>我与妻子的色情故事</w:t>
      </w:r>
    </w:p>
    <w:p>
      <w:r>
        <w:t>作者：小鸡汤</w:t>
      </w:r>
    </w:p>
    <w:p>
      <w:r>
        <w:t>（１）</w:t>
      </w:r>
    </w:p>
    <w:p>
      <w:r>
        <w:t>我早已忘记是什麽时候开始有热爱与别人分享妻子的心态，这个美丽的女人</w:t>
      </w:r>
    </w:p>
    <w:p>
      <w:r>
        <w:t>一向是我人生的骄傲，亦因为如此，令我渐渐有一种想向别人炫耀的想法。</w:t>
      </w:r>
    </w:p>
    <w:p>
      <w:r>
        <w:t>在现实生活中，我也许不是一个很特出的男人，但我却有一个叫任何男士都</w:t>
      </w:r>
    </w:p>
    <w:p>
      <w:r>
        <w:t>为之动容的大美人作我的妻子。</w:t>
      </w:r>
    </w:p>
    <w:p>
      <w:r>
        <w:t>我的太太、雯雯。</w:t>
      </w:r>
    </w:p>
    <w:p>
      <w:r>
        <w:t>在结婚前，即是当我还没有分享妻子这种心理前，我是十分吝啬女友身体，</w:t>
      </w:r>
    </w:p>
    <w:p>
      <w:r>
        <w:t>我认为她既然是属于我的，就当然只有我能享受她的一切。</w:t>
      </w:r>
    </w:p>
    <w:p>
      <w:r>
        <w:t>我在２２岁的时候认识雯雯，当时她刚刚１９。记得在认识三个月左右，我</w:t>
      </w:r>
    </w:p>
    <w:p>
      <w:r>
        <w:t>的一位中学好友生日，而当时已成为我女友的雯雯也有一起去玩，现在我仍旧难</w:t>
      </w:r>
    </w:p>
    <w:p>
      <w:r>
        <w:t>以忘记，当我们进场时所有男的都目不转睛地盯着雯雯的一幕，谁也不会想到在</w:t>
      </w:r>
    </w:p>
    <w:p>
      <w:r>
        <w:t>中学时并不起眼的我居然会泡上了一位这样漂亮的女友，而作为男人的自豪，我</w:t>
      </w:r>
    </w:p>
    <w:p>
      <w:r>
        <w:t>在这时亦是首次深深体会得到。</w:t>
      </w:r>
    </w:p>
    <w:p>
      <w:r>
        <w:t>当日大家都玩得很开心的，而有几位平时不大熟稔的同学亦藉故上来跟我叙</w:t>
      </w:r>
    </w:p>
    <w:p>
      <w:r>
        <w:t>旧，我当然知道他们的真正用心其实只是想多瞧我那美丽的女友两眼。</w:t>
      </w:r>
    </w:p>
    <w:p>
      <w:r>
        <w:t>其中一个跟我过往玩得特别好的朋友阿国在趁我上厕所时跟了上来，在我耳</w:t>
      </w:r>
    </w:p>
    <w:p>
      <w:r>
        <w:t>边赞道：「阿佳你这小子其貌不扬，居然也泡到一个这样漂亮姑娘，真有你的，</w:t>
      </w:r>
    </w:p>
    <w:p>
      <w:r>
        <w:t>今天所有的风头都给你抢去了。」</w:t>
      </w:r>
    </w:p>
    <w:p>
      <w:r>
        <w:t>我心里听得大乐，但表面也装作不以为意地说：「也没什麽呀！人并不是单</w:t>
      </w:r>
    </w:p>
    <w:p>
      <w:r>
        <w:t>看外表的。」</w:t>
      </w:r>
    </w:p>
    <w:p>
      <w:r>
        <w:t>阿国扬起嘴角，自言自语地说：「这个我当然知道，不过刚刚看到，嫂子的</w:t>
      </w:r>
    </w:p>
    <w:p>
      <w:r>
        <w:t>『内涵』看上去也很不错嘛！」</w:t>
      </w:r>
    </w:p>
    <w:p>
      <w:r>
        <w:t>从他下流的表情，我当然明白所谓的「内涵」是指什麽，想到心爱的女友竟</w:t>
      </w:r>
    </w:p>
    <w:p>
      <w:r>
        <w:t>然被这好色的家伙视奸了一番，心中有点不快，没想到这个口不择言的小子还没</w:t>
      </w:r>
    </w:p>
    <w:p>
      <w:r>
        <w:t>停下来，继续问我：「那你上了雯雯没有？」</w:t>
      </w:r>
    </w:p>
    <w:p>
      <w:r>
        <w:t>「我……」面对这难题，我一时答不上来。当时我和雯雯认识只有三个月，</w:t>
      </w:r>
    </w:p>
    <w:p>
      <w:r>
        <w:t>以我的龟毛性格，当然不敢有什麽非份之想，但作为男人的尊严，又实在不想在</w:t>
      </w:r>
    </w:p>
    <w:p>
      <w:r>
        <w:t>旧同学面前失威，故只有说个谎话：「当然上了！」</w:t>
      </w:r>
    </w:p>
    <w:p>
      <w:r>
        <w:t>阿国听了，更是兴奋，追问我说：「那好不好上？是不是处女？」</w:t>
      </w:r>
    </w:p>
    <w:p>
      <w:r>
        <w:t>我有点生气的怒道：「不要问我这种私人问题好不好？雯雯是我女友，不是</w:t>
      </w:r>
    </w:p>
    <w:p>
      <w:r>
        <w:t>不三不四的女人！」</w:t>
      </w:r>
    </w:p>
    <w:p>
      <w:r>
        <w:t>「知道了，不要生气。难得碰上这种大美人，才不自觉地放肆了点。出去玩</w:t>
      </w:r>
    </w:p>
    <w:p>
      <w:r>
        <w:t>吧，我们上厕所上这麽久，外面那些色狼恐怕会吓坏你女友。」阿国知我不悦，</w:t>
      </w:r>
    </w:p>
    <w:p>
      <w:r>
        <w:t>打圆场道。</w:t>
      </w:r>
    </w:p>
    <w:p>
      <w:r>
        <w:t>回到房间里，我看到雯雯没有异样，一脸笑靥的和大家玩着骰子，心情也随</w:t>
      </w:r>
    </w:p>
    <w:p>
      <w:r>
        <w:t>即放松下来，继续高高兴兴地和我的旧同学庆生。</w:t>
      </w:r>
    </w:p>
    <w:p>
      <w:r>
        <w:t>当晚大家都喝了不少酒，我满面通红的送雯雯回家，像往常一样到达她家门</w:t>
      </w:r>
    </w:p>
    <w:p>
      <w:r>
        <w:t>时，不知哪里来的勇气，我居然想吻吻女友的嘴唇。</w:t>
      </w:r>
    </w:p>
    <w:p>
      <w:r>
        <w:t>我握着雯雯的手，带着紧张的问：「吻一口，可以吗？」</w:t>
      </w:r>
    </w:p>
    <w:p>
      <w:r>
        <w:t>雯雯原本已经半红的俏脸显得更红了，略略呆了一刻，才含羞的点头，我如</w:t>
      </w:r>
    </w:p>
    <w:p>
      <w:r>
        <w:t>获恩赐的吻了下去，处男的一吻，就这样亲了下去。</w:t>
      </w:r>
    </w:p>
    <w:p>
      <w:r>
        <w:t>那一吻不知天长地久，原本已经带点醉意的我抵不过酒精和雯雯那美唇的魔</w:t>
      </w:r>
    </w:p>
    <w:p>
      <w:r>
        <w:t>力，浑然不知所以，只觉时间停顿了好久的间刻，才不舍地离开女友的嘴唇。</w:t>
      </w:r>
    </w:p>
    <w:p>
      <w:r>
        <w:t>迷糊的目光加上唇间的余香，我活像得到了女友最宝贵的东西，居然有点慌</w:t>
      </w:r>
    </w:p>
    <w:p>
      <w:r>
        <w:t>乱想逃的害怕，大家对望傻笑了一下，我才懂口角带震的说了一声晚安，然后像</w:t>
      </w:r>
    </w:p>
    <w:p>
      <w:r>
        <w:t>不敢面对的逃离现场。</w:t>
      </w:r>
    </w:p>
    <w:p>
      <w:r>
        <w:t>那是我一个难忘的晚上，当时喜极的我虽然浑身酒意，但仍然刻未能眠，而</w:t>
      </w:r>
    </w:p>
    <w:p>
      <w:r>
        <w:t>多年之后我才知道，当晚雯雯亦是整晚没睡，不一样的只是她一个晚上都在别人</w:t>
      </w:r>
    </w:p>
    <w:p>
      <w:r>
        <w:t>怀里。</w:t>
      </w:r>
    </w:p>
    <w:p>
      <w:r>
        <w:t>接下来的日子，我俩发展得十分顺利，雯雯顺人的性格，造就我们连一次吵</w:t>
      </w:r>
    </w:p>
    <w:p>
      <w:r>
        <w:t>架也不曾有过的纪绿，而我可以有这种天使般的女友简直是几生修到，当然亦不</w:t>
      </w:r>
    </w:p>
    <w:p>
      <w:r>
        <w:t>会有任何不满。</w:t>
      </w:r>
    </w:p>
    <w:p>
      <w:r>
        <w:t>三个月后，在一次聚会中又碰上了阿国，这天我们是全男班，说话也放肆得</w:t>
      </w:r>
    </w:p>
    <w:p>
      <w:r>
        <w:t>多，喝大两杯，又是聊到性事方面。</w:t>
      </w:r>
    </w:p>
    <w:p>
      <w:r>
        <w:t>「阿佳你老实告诉我，雯雯到底好不好干？」喝得烂醉如泥的阿国乘着酒意</w:t>
      </w:r>
    </w:p>
    <w:p>
      <w:r>
        <w:t>大声问道。</w:t>
      </w:r>
    </w:p>
    <w:p>
      <w:r>
        <w:t>这天雯雯不在身边，加上我心情不错，也没向这小子动气，只是笑笑摇头的</w:t>
      </w:r>
    </w:p>
    <w:p>
      <w:r>
        <w:t>说：「你喝多了，要不要送你回家？」</w:t>
      </w:r>
    </w:p>
    <w:p>
      <w:r>
        <w:t>没想到阿国一手拨开我，继续动气的说：「不行！我没醉，我要你告诉我，</w:t>
      </w:r>
    </w:p>
    <w:p>
      <w:r>
        <w:t>雯雯好不好干？」</w:t>
      </w:r>
    </w:p>
    <w:p>
      <w:r>
        <w:t>我不知如何回答这无耻的问题，我与雯雯间的男女之事是我俩的秘密，为什</w:t>
      </w:r>
    </w:p>
    <w:p>
      <w:r>
        <w:t>麽要跟你们分享？更何况我跟雯雯根本未到此阶段。</w:t>
      </w:r>
    </w:p>
    <w:p>
      <w:r>
        <w:t>「阿佳你真的不肯说吗？我阿国过往泡女无数，也没遇到过雯雯这种极品货</w:t>
      </w:r>
    </w:p>
    <w:p>
      <w:r>
        <w:t>色，但所谓朋友妻不可戏，我对你女友也不会有什麽不轨企图，只是想意淫她一</w:t>
      </w:r>
    </w:p>
    <w:p>
      <w:r>
        <w:t>下，晚上打个手枪而已，你连这样也不肯，还说是好朋友？」阿国看到我死不肯</w:t>
      </w:r>
    </w:p>
    <w:p>
      <w:r>
        <w:t>说，居然动气起来。</w:t>
      </w:r>
    </w:p>
    <w:p>
      <w:r>
        <w:t>我看到老同学活像小孩一般，一时间哭笑不得，待他稍稍安静后，才平心地</w:t>
      </w:r>
    </w:p>
    <w:p>
      <w:r>
        <w:t>说：「我们都是好朋友，但这种私事，又怎好意思到处说？」</w:t>
      </w:r>
    </w:p>
    <w:p>
      <w:r>
        <w:t>阿国听了，淫淫笑说：「原来你是不好意思吗？好吧，我先告诉你们我跟女</w:t>
      </w:r>
    </w:p>
    <w:p>
      <w:r>
        <w:t>友的性生活，然后大家再逐一自白。我们都是男人，怕什麽跟朋友分享？」</w:t>
      </w:r>
    </w:p>
    <w:p>
      <w:r>
        <w:t>「好呀！」其他同学听到叙旧集会居然会变成色情故事发表区，无不赞好。</w:t>
      </w:r>
    </w:p>
    <w:p>
      <w:r>
        <w:t>接着阿国真的钜细无遗地说出跟现任女友阿怡的第一次床事，包括如何又哄又骗</w:t>
      </w:r>
    </w:p>
    <w:p>
      <w:r>
        <w:t>地把女孩带到床上，甚至其奶子有多大，阴毛多寡也描声绘影地告诉大家。</w:t>
      </w:r>
    </w:p>
    <w:p>
      <w:r>
        <w:t>上次同学生日会时阿怡亦有到场，论姿色虽然远不及雯雯，但总算是娇娃一</w:t>
      </w:r>
    </w:p>
    <w:p>
      <w:r>
        <w:t>名，现这样被阿国描述出来，在场男仕不由听得又兴奋又羡慕。</w:t>
      </w:r>
    </w:p>
    <w:p>
      <w:r>
        <w:t>而作为处男的我听到同学女友的性事，就更是从一开始就被这种淫秽气氛弄</w:t>
      </w:r>
    </w:p>
    <w:p>
      <w:r>
        <w:t>得下体胀硬、喉乾颈固，好几次想跑进厕所打几发手枪。</w:t>
      </w:r>
    </w:p>
    <w:p>
      <w:r>
        <w:t>接着同学们一个又一个地说出自己的性经历，当中遇上有夸大其词的，其他</w:t>
      </w:r>
    </w:p>
    <w:p>
      <w:r>
        <w:t>人便毫不留情地大喝倒彩，为淫荡的气氛增添了几分轻松笑声。</w:t>
      </w:r>
    </w:p>
    <w:p>
      <w:r>
        <w:t>听着听着，我逐渐感觉得自己的无能，同年的好友们个个都有几个甚至上双</w:t>
      </w:r>
    </w:p>
    <w:p>
      <w:r>
        <w:t>位数的性伴侣，怎麽我连个中销魂亦未清楚是怎麽一回事？三个月前大家还对我</w:t>
      </w:r>
    </w:p>
    <w:p>
      <w:r>
        <w:t>拥有雯雯这种绝色女友羡慕不已，现在我怎能告诉所有人，其实我连雯雯的奶子</w:t>
      </w:r>
    </w:p>
    <w:p>
      <w:r>
        <w:t>也没看过！</w:t>
      </w:r>
    </w:p>
    <w:p>
      <w:r>
        <w:t>「到你了！阿佳。」然而就在我的脑袋羞愧之际，阿国突然叫醒了我，原来</w:t>
      </w:r>
    </w:p>
    <w:p>
      <w:r>
        <w:t>大家都说完了自己的故事，现时所有人期待的，就是由我描述雯雯那美妙的赤裸</w:t>
      </w:r>
    </w:p>
    <w:p>
      <w:r>
        <w:t>躯体。</w:t>
      </w:r>
    </w:p>
    <w:p>
      <w:r>
        <w:t>「我……」</w:t>
      </w:r>
    </w:p>
    <w:p>
      <w:r>
        <w:t>（２）</w:t>
      </w:r>
    </w:p>
    <w:p>
      <w:r>
        <w:t>我呆了一刻，不知怎麽应对，从刚才大家的自述中，我知道无论怎样说谎也</w:t>
      </w:r>
    </w:p>
    <w:p>
      <w:r>
        <w:t>没可能骗得过这群色狼，特别是阿国这个阅人无数的老手。从中学起我就从来不</w:t>
      </w:r>
    </w:p>
    <w:p>
      <w:r>
        <w:t>是什麽爱出风头的人，反正没面子对我来说已经是家常便饭，也不差这一次吧？</w:t>
      </w:r>
    </w:p>
    <w:p>
      <w:r>
        <w:t>我叹了一口气，决定坦白的说：「好啦，我承认我不对，骗了大家的期待，</w:t>
      </w:r>
    </w:p>
    <w:p>
      <w:r>
        <w:t>其实我跟雯雯呀，是什麽都还没发生的啦！」</w:t>
      </w:r>
    </w:p>
    <w:p>
      <w:r>
        <w:t>「不会吧？」在场人士听到这个答案，无不讶异不已，纵使我在学校时已经</w:t>
      </w:r>
    </w:p>
    <w:p>
      <w:r>
        <w:t>是出了名的龟毛，但也没有人会相信我跟雯雯交往了大半年多，居然会什麽也没</w:t>
      </w:r>
    </w:p>
    <w:p>
      <w:r>
        <w:t>发生过。</w:t>
      </w:r>
    </w:p>
    <w:p>
      <w:r>
        <w:t>阿国带点怒意的骂道：「妈的！大家说好了要坦白嘛，怎麽你又这样子？」</w:t>
      </w:r>
    </w:p>
    <w:p>
      <w:r>
        <w:t>我无辜的说：「我真的不是骗你们呀！大家一场朋友，你们都敢说了，难道</w:t>
      </w:r>
    </w:p>
    <w:p>
      <w:r>
        <w:t>我还有必要隐瞒吗？只是真的没有就是没有，我也不想骗大家呀！」</w:t>
      </w:r>
    </w:p>
    <w:p>
      <w:r>
        <w:t>「但你上次明明说……」</w:t>
      </w:r>
    </w:p>
    <w:p>
      <w:r>
        <w:t>「那是面子问题呀！难道我承认连雯雯的身体也没看过这种丢脸的事吗？」</w:t>
      </w:r>
    </w:p>
    <w:p>
      <w:r>
        <w:t>我没好气地说：「不要忘记，我在中学时的花名是『龟毛佳』呀！」</w:t>
      </w:r>
    </w:p>
    <w:p>
      <w:r>
        <w:t>大家听了也觉得颇有道理，事实上任凭哪个男人有像雯雯这种优秀的女友，</w:t>
      </w:r>
    </w:p>
    <w:p>
      <w:r>
        <w:t>也实在没必要说谎话。阿国失望之余，摇头说道：「天哪！你有雯雯这种女友，</w:t>
      </w:r>
    </w:p>
    <w:p>
      <w:r>
        <w:t>居然忍得住不上她啊？」</w:t>
      </w:r>
    </w:p>
    <w:p>
      <w:r>
        <w:t>我无奈地答道：「你以为我不想吗？上我当然想，但害怕会失去她啊！如果</w:t>
      </w:r>
    </w:p>
    <w:p>
      <w:r>
        <w:t>令雯雯觉得我只是为了她的肉体而离开我，岂不是更糟？」</w:t>
      </w:r>
    </w:p>
    <w:p>
      <w:r>
        <w:t>阿国不以为然地说：「这个你想太多了吧？现在的女生，男友不上她才生气</w:t>
      </w:r>
    </w:p>
    <w:p>
      <w:r>
        <w:t>哩！现在雯雯都快二十岁了，不会还是处女吧？」</w:t>
      </w:r>
    </w:p>
    <w:p>
      <w:r>
        <w:t>「什麽？」对于阿国这突如其来的问题，我真的有点呆住了。交往半年，我</w:t>
      </w:r>
    </w:p>
    <w:p>
      <w:r>
        <w:t>可从来没想过雯雯是否处女这问题，事实上可以和这种完美的女孩交往，我也没</w:t>
      </w:r>
    </w:p>
    <w:p>
      <w:r>
        <w:t>有什麽可再苛求的了。</w:t>
      </w:r>
    </w:p>
    <w:p>
      <w:r>
        <w:t>我停住半晌，默默吐出心事：「雯雯是不是处女这问题，其实并不重要，我</w:t>
      </w:r>
    </w:p>
    <w:p>
      <w:r>
        <w:t>爱的是她的人，而不是她的过去，即使她过往有过怎麽样的人生也没关系，只要</w:t>
      </w:r>
    </w:p>
    <w:p>
      <w:r>
        <w:t>往下的人生跟我在一起就可以了。」</w:t>
      </w:r>
    </w:p>
    <w:p>
      <w:r>
        <w:t>「好男人！」没想到听完我的说话，带着半点醉意的阿国竟然一掌拍在我的</w:t>
      </w:r>
    </w:p>
    <w:p>
      <w:r>
        <w:t>肩上：「想不到中学最不像男人的阿佳，居然才最是一个男人！」</w:t>
      </w:r>
    </w:p>
    <w:p>
      <w:r>
        <w:t>「是啊！当男人呢，就不要斤斤计较老婆的过去，什麽处女情意结呀，是我</w:t>
      </w:r>
    </w:p>
    <w:p>
      <w:r>
        <w:t>最看不起的。」其他的同学亦表示赞同。</w:t>
      </w:r>
    </w:p>
    <w:p>
      <w:r>
        <w:t>「不过呀，我想雯雯一定不会是处女的了，不知道哪一位男生那麽幸福可以</w:t>
      </w:r>
    </w:p>
    <w:p>
      <w:r>
        <w:t>得到她第一次？」然而在我感动于大家的高尚情操之时，阿国又动起了淫念，知</w:t>
      </w:r>
    </w:p>
    <w:p>
      <w:r>
        <w:t>道我和雯雯根本没有关系之后，这家伙认真地幻想着雯雯初次被上时的情境。</w:t>
      </w:r>
    </w:p>
    <w:p>
      <w:r>
        <w:t>这就是江山易改，本性难移了吧？只是这一刻我真的很认真地对自己说，雯</w:t>
      </w:r>
    </w:p>
    <w:p>
      <w:r>
        <w:t>雯是否处女并不重要，重要的是我们往后的日子。</w:t>
      </w:r>
    </w:p>
    <w:p>
      <w:r>
        <w:t>然后又两个月后，终于我和雯雯结成一体的时候到了。那天是傍晚时分，我</w:t>
      </w:r>
    </w:p>
    <w:p>
      <w:r>
        <w:t>到了她的家里玩，由于她的父母未回来，家中只有我跟雯雯两个。经过八个月的</w:t>
      </w:r>
    </w:p>
    <w:p>
      <w:r>
        <w:t>相恋，再龟毛的我也敢把女友抱在怀里。</w:t>
      </w:r>
    </w:p>
    <w:p>
      <w:r>
        <w:t>那天的剧集十分感人，两人看得正投入的时候，电视中出现了点点浪漫的镜</w:t>
      </w:r>
    </w:p>
    <w:p>
      <w:r>
        <w:t>头。「好香！」玉人在怀，我早已心猿意马，随着阵阵女儿香气飘上鼻间，下体</w:t>
      </w:r>
    </w:p>
    <w:p>
      <w:r>
        <w:t>更是不自觉地硬了起来。</w:t>
      </w:r>
    </w:p>
    <w:p>
      <w:r>
        <w:t>「阿佳，你要不要喝点什麽？」广告时间，雯雯转过身来问我，然而这个动</w:t>
      </w:r>
    </w:p>
    <w:p>
      <w:r>
        <w:t>作却使她的手肘碰到了我那一柱擎天的肉棒。</w:t>
      </w:r>
    </w:p>
    <w:p>
      <w:r>
        <w:t>雯雯满脸通红，急忙把手缩回去，可我也不放过这大好机会，反更用力地把</w:t>
      </w:r>
    </w:p>
    <w:p>
      <w:r>
        <w:t>依人抱入怀里，喘着气说：「我想要！」</w:t>
      </w:r>
    </w:p>
    <w:p>
      <w:r>
        <w:t>雯雯脸更红了，望望墙上的挂钟，小声说：「我知道，但今天不行啊！７点</w:t>
      </w:r>
    </w:p>
    <w:p>
      <w:r>
        <w:t>了，爸爸快要回来。」</w:t>
      </w:r>
    </w:p>
    <w:p>
      <w:r>
        <w:t>听到女友意外的答案，我大喜过望地说：「今天不行，那明天你肯吗？」</w:t>
      </w:r>
    </w:p>
    <w:p>
      <w:r>
        <w:t>雯雯不作一声，红羞满脸，隔了一会才点点头说：「明天我不用上班，下午</w:t>
      </w:r>
    </w:p>
    <w:p>
      <w:r>
        <w:t>时家里没人。」</w:t>
      </w:r>
    </w:p>
    <w:p>
      <w:r>
        <w:t>「好的，那我明天下午来找你好吗？」慌喜之间，我像个急色饿鬼，着紧的</w:t>
      </w:r>
    </w:p>
    <w:p>
      <w:r>
        <w:t>问雯雯。女友没有答话，只是点一点头，然后便害羞的站了起来，装作到冰箱拿</w:t>
      </w:r>
    </w:p>
    <w:p>
      <w:r>
        <w:t>饮料。</w:t>
      </w:r>
    </w:p>
    <w:p>
      <w:r>
        <w:t>这晚我夜不能眠，想着明天就可以和心爱的女孩共赴巫山，心情之兴奋，真</w:t>
      </w:r>
    </w:p>
    <w:p>
      <w:r>
        <w:t>不是言语可能交侍。平日和雯雯逛街时，她总爱牵着我的臂弯，那丰盈的胸脯亦</w:t>
      </w:r>
    </w:p>
    <w:p>
      <w:r>
        <w:t>不其然挨在我的手肘上，柔软的触感每次都令我兴奋不已，想到明天就可以亲手</w:t>
      </w:r>
    </w:p>
    <w:p>
      <w:r>
        <w:t>感受那对乳房的真实，整夜间肉棒没有一刻安静下来。</w:t>
      </w:r>
    </w:p>
    <w:p>
      <w:r>
        <w:t>次晨一早，我便致电回公司请个病假，然后收拾心情，准备迎接人生的第一</w:t>
      </w:r>
    </w:p>
    <w:p>
      <w:r>
        <w:t>次。</w:t>
      </w:r>
    </w:p>
    <w:p>
      <w:r>
        <w:t>来到女孩家里，因公司例假在家中休息的雯雯想不到我会这时间到达，样子</w:t>
      </w:r>
    </w:p>
    <w:p>
      <w:r>
        <w:t>有点意外，后来意识到我是为了那回事而来，脸红之余又带点欢喜，不断骂我色</w:t>
      </w:r>
    </w:p>
    <w:p>
      <w:r>
        <w:t>鬼，却又径自牵我进房。</w:t>
      </w:r>
    </w:p>
    <w:p>
      <w:r>
        <w:t>这间曾多次进入的睡房，在这种光天化日的情况下，居然可以令我觉得有点</w:t>
      </w:r>
    </w:p>
    <w:p>
      <w:r>
        <w:t>害怕。雯雯默不作声，只是乖巧地躺在睡床上，我浑身打颤，不知如何是好，只</w:t>
      </w:r>
    </w:p>
    <w:p>
      <w:r>
        <w:t>是本能地抚摸着她的身体，来到胸脯部位，咬牙一伸，手间便满是温软的乳房。</w:t>
      </w:r>
    </w:p>
    <w:p>
      <w:r>
        <w:t>「好软，好舒服。」刚睡醒的雯雯没有戴上胸罩，一对毫无阻扰的奶子任由</w:t>
      </w:r>
    </w:p>
    <w:p>
      <w:r>
        <w:t>我放肆，那一下兴奋有如震慑心灵，肉棒自然是硬得不像话，连带其它器官亦彷</w:t>
      </w:r>
    </w:p>
    <w:p>
      <w:r>
        <w:t>似不受控制般不知所措。</w:t>
      </w:r>
    </w:p>
    <w:p>
      <w:r>
        <w:t>摸了几下，我急色地想把雯雯的睡衣脱下，她却按着衣领，低头羞说：「不</w:t>
      </w:r>
    </w:p>
    <w:p>
      <w:r>
        <w:t>要看，我的乳头很大，不漂亮……」</w:t>
      </w:r>
    </w:p>
    <w:p>
      <w:r>
        <w:t>「不会的，雯雯什麽也漂亮……」可到了这种时候，我又怎停得了下来？也</w:t>
      </w:r>
    </w:p>
    <w:p>
      <w:r>
        <w:t>不理女友轻轻的反抗，继续替其脱下衣裳，到那白皙的肌肤展现在眼前时，更是</w:t>
      </w:r>
    </w:p>
    <w:p>
      <w:r>
        <w:t>美得轻叹一口气。</w:t>
      </w:r>
    </w:p>
    <w:p>
      <w:r>
        <w:t>雯雯说自己的乳头大，其实一点也不大，是小小的两点豆儿，倒是乳晕成浅</w:t>
      </w:r>
    </w:p>
    <w:p>
      <w:r>
        <w:t>棕色，范围较广，但因为乳房够大，比例刚好，显得份外性感。看到如此美乳，</w:t>
      </w:r>
    </w:p>
    <w:p>
      <w:r>
        <w:t>我想也不想便扑上去吸吮，从没女性经验的我发挥出男性的天赋本能，尽情地享</w:t>
      </w:r>
    </w:p>
    <w:p>
      <w:r>
        <w:t>受着女友美妙的身躯。</w:t>
      </w:r>
    </w:p>
    <w:p>
      <w:r>
        <w:t>「嗯……嗯……」女友发出呢喃的声音，呻吟的叫声令我更感兴奋，一面吸</w:t>
      </w:r>
    </w:p>
    <w:p>
      <w:r>
        <w:t>吮一面脱下她的睡裤，一束性感的阴毛顿时尽在眼前出现。</w:t>
      </w:r>
    </w:p>
    <w:p>
      <w:r>
        <w:t>「雯雯……雯雯……」我不住吸气，细心欣赏女友身体的每一寸。就在这个</w:t>
      </w:r>
    </w:p>
    <w:p>
      <w:r>
        <w:t>时候，雯雯突然叫痛，原来是我兴奋间不觉地弄痛了女友的乳头，我抱歉地说：</w:t>
      </w:r>
    </w:p>
    <w:p>
      <w:r>
        <w:t>「对不起！雯雯，我第一次，什麽都不懂……」</w:t>
      </w:r>
    </w:p>
    <w:p>
      <w:r>
        <w:t>雯雯听了，错愕了一下，幽幽的说：「原来阿佳是第一次吗？但我不是啊！</w:t>
      </w:r>
    </w:p>
    <w:p>
      <w:r>
        <w:t>如果你不想，我们可以不……」</w:t>
      </w:r>
    </w:p>
    <w:p>
      <w:r>
        <w:t>「想！怎会不想？」我大声说：「雯雯你的过去，我根本不会介意，我爱的</w:t>
      </w:r>
    </w:p>
    <w:p>
      <w:r>
        <w:t>是现在的你！」</w:t>
      </w:r>
    </w:p>
    <w:p>
      <w:r>
        <w:t>「嗯。」雯雯感动的点一点头，然后再次躺下任我鱼肉。这时乱七八糟的我</w:t>
      </w:r>
    </w:p>
    <w:p>
      <w:r>
        <w:t>根本不知如何是好，只懂急急忙忙地脱光衫裤，提枪便上。扶着雯雯的双腿，整</w:t>
      </w:r>
    </w:p>
    <w:p>
      <w:r>
        <w:t>个阴户便在眼前一览无遗，可是精虫贯脑的我根本没空细赏，只急于破去处男之</w:t>
      </w:r>
    </w:p>
    <w:p>
      <w:r>
        <w:t>躯，笨手笨脚地把肉棒匆匆对准那小洞半张的入口，一口气便往下插去。</w:t>
      </w:r>
    </w:p>
    <w:p>
      <w:r>
        <w:t>「呜……」可是人生的第一次并不如想像中快乐，甫一进入，我便感到一阵</w:t>
      </w:r>
    </w:p>
    <w:p>
      <w:r>
        <w:t>痛楚自龟头而来，多插两下，整支原本雄纠纠的肉棒更是软了下去。</w:t>
      </w:r>
    </w:p>
    <w:p>
      <w:r>
        <w:t>「怎麽回事？」在女子面前失去威风，我又羞又急的，只好不住用手搓弄阳</w:t>
      </w:r>
    </w:p>
    <w:p>
      <w:r>
        <w:t>具，可惜无论如何就是再也硬不起来。</w:t>
      </w:r>
    </w:p>
    <w:p>
      <w:r>
        <w:t>「真没用啊！」我急得想哭。雯雯看了，缓缓弓起身子，小声问道：「怎麽</w:t>
      </w:r>
    </w:p>
    <w:p>
      <w:r>
        <w:t>了？」</w:t>
      </w:r>
    </w:p>
    <w:p>
      <w:r>
        <w:t>我不好意思地陪笑说：「没有，只是这家伙有点不听话。」</w:t>
      </w:r>
    </w:p>
    <w:p>
      <w:r>
        <w:t>雯雯笑说：「不要紧，放松一点，慢慢来就可以的了。」</w:t>
      </w:r>
    </w:p>
    <w:p>
      <w:r>
        <w:t>结果这个早上，我们最终仍是没法成事。我抱着又耻辱又失望的心情回到家</w:t>
      </w:r>
    </w:p>
    <w:p>
      <w:r>
        <w:t>中，没想到这不争气的家伙，却在这个时候勃了起来。</w:t>
      </w:r>
    </w:p>
    <w:p>
      <w:r>
        <w:t>「你真的要跟我作对吗？」我气得要命，这家伙令我今天在雯雯面前失尽面</w:t>
      </w:r>
    </w:p>
    <w:p>
      <w:r>
        <w:t>子，我真的有点想把其切了下来的冲动。</w:t>
      </w:r>
    </w:p>
    <w:p>
      <w:r>
        <w:t>结果这个晚上，我一面回忆雯雯的身体，一面打了三发手枪。</w:t>
      </w:r>
    </w:p>
    <w:p>
      <w:r>
        <w:t>然后接着一天，为了讨回面子的我决心报仇，一大早便到达雯雯家中，把她</w:t>
      </w:r>
    </w:p>
    <w:p>
      <w:r>
        <w:t>拉了下来。</w:t>
      </w:r>
    </w:p>
    <w:p>
      <w:r>
        <w:t>「你干什麽？人家今天要上班喔！」</w:t>
      </w:r>
    </w:p>
    <w:p>
      <w:r>
        <w:t>「告假吧！」</w:t>
      </w:r>
    </w:p>
    <w:p>
      <w:r>
        <w:t>「你拉我去哪儿啊？」</w:t>
      </w:r>
    </w:p>
    <w:p>
      <w:r>
        <w:t>「开房！」</w:t>
      </w:r>
    </w:p>
    <w:p>
      <w:r>
        <w:t>可惜这一次，我又失败了。</w:t>
      </w:r>
    </w:p>
    <w:p>
      <w:r>
        <w:t>「是不是我不够魅力，所以你不想呢？」在酒店里，雯雯居然问起我这种问</w:t>
      </w:r>
    </w:p>
    <w:p>
      <w:r>
        <w:t>题。</w:t>
      </w:r>
    </w:p>
    <w:p>
      <w:r>
        <w:t>「当然不是，你是最好的，而且我又这麽爱你！」我狂呼大叫，就是连自己</w:t>
      </w:r>
    </w:p>
    <w:p>
      <w:r>
        <w:t>也不明白，怎麽会这样没用？</w:t>
      </w:r>
    </w:p>
    <w:p>
      <w:r>
        <w:t>「爱我就可以了啦！不用急的，我们还有很多时间。」雯雯牵着我的手，体</w:t>
      </w:r>
    </w:p>
    <w:p>
      <w:r>
        <w:t>贴地安慰着说。</w:t>
      </w:r>
    </w:p>
    <w:p>
      <w:r>
        <w:t>「嗯……」</w:t>
      </w:r>
    </w:p>
    <w:p>
      <w:r>
        <w:t>可惜在接下来的第三、四、五次，我都一一失败。这段时间，我甚至不敢见</w:t>
      </w:r>
    </w:p>
    <w:p>
      <w:r>
        <w:t>雯雯了，因为我是一个性无能。</w:t>
      </w:r>
    </w:p>
    <w:p>
      <w:r>
        <w:t>但问题是，如果我真是一个性无能，那倒还认命，只是每次跟雯雯分手后，</w:t>
      </w:r>
    </w:p>
    <w:p>
      <w:r>
        <w:t>我的肉棒却又硬得要命。真想让雯雯看看，我这坚硬的肉棒；真想让雯雯知道，</w:t>
      </w:r>
    </w:p>
    <w:p>
      <w:r>
        <w:t>我其实不是性无能。</w:t>
      </w:r>
    </w:p>
    <w:p>
      <w:r>
        <w:t>意外地，我和雯雯的性福，最后由一位妓女让我们解决了。</w:t>
      </w:r>
    </w:p>
    <w:p>
      <w:r>
        <w:t>由于多次没有成功，我开始怀疑自己的功能，所以在某一天，我去了嫖妓。</w:t>
      </w:r>
    </w:p>
    <w:p>
      <w:r>
        <w:t>我知道这样很对不起雯雯，但没法子，我真的很想证实自己是否对着女人会勃不</w:t>
      </w:r>
    </w:p>
    <w:p>
      <w:r>
        <w:t>起来。</w:t>
      </w:r>
    </w:p>
    <w:p>
      <w:r>
        <w:t>那是一间位处楼上的桑那馆，听说不但可以用手用口，更可以真来，我活了</w:t>
      </w:r>
    </w:p>
    <w:p>
      <w:r>
        <w:t>二十二年才首次来到这种地方，心情不禁紧张。进来的是一个二十来岁的女人，</w:t>
      </w:r>
    </w:p>
    <w:p>
      <w:r>
        <w:t>论姿色当然远不及雯雯，反正是一个女人就对了。</w:t>
      </w:r>
    </w:p>
    <w:p>
      <w:r>
        <w:t>有雯雯这样完美的女朋友却要找妓女，我实在是个悲哀的人。</w:t>
      </w:r>
    </w:p>
    <w:p>
      <w:r>
        <w:t>「脱衣服吧！」看到我坐在床上默不作声，那女的机械式的跟我说，同时亦</w:t>
      </w:r>
    </w:p>
    <w:p>
      <w:r>
        <w:t>自顾自地脱光了自己的衣服。</w:t>
      </w:r>
    </w:p>
    <w:p>
      <w:r>
        <w:t>第一次看到别个女人的身体，虽然说是想确认什麽，但我还是有点兴奋，脱</w:t>
      </w:r>
    </w:p>
    <w:p>
      <w:r>
        <w:t>光衣裤后我听随女孩的说话一起走到浴室，她打开水喉替我清洗肉棒。</w:t>
      </w:r>
    </w:p>
    <w:p>
      <w:r>
        <w:t>「很硬呢！」摸着我坚硬的肉棒，女人笑笑说。</w:t>
      </w:r>
    </w:p>
    <w:p>
      <w:r>
        <w:t>我叹了一口气，一方面自怨怎麽在雯雯面前硬不起来，一方面又享受着女人</w:t>
      </w:r>
    </w:p>
    <w:p>
      <w:r>
        <w:t>的抚摸。</w:t>
      </w:r>
    </w:p>
    <w:p>
      <w:r>
        <w:t>「不过包皮有点长。」女人一面摸着，一面评论着我的肉棒，然后更翻开我</w:t>
      </w:r>
    </w:p>
    <w:p>
      <w:r>
        <w:t>的包皮，替我清洗龟头。</w:t>
      </w:r>
    </w:p>
    <w:p>
      <w:r>
        <w:t>「你的包皮过长，龟头发育不好，有点小。做爱时会不会痛？」女人问我。</w:t>
      </w:r>
    </w:p>
    <w:p>
      <w:r>
        <w:t>明明是痛，但碍于男人的面子，我摇摇头说：「不会。」</w:t>
      </w:r>
    </w:p>
    <w:p>
      <w:r>
        <w:t>「这样就好。」女人没有在意，继续替我清洗。这时她突然蹲下，张开小嘴</w:t>
      </w:r>
    </w:p>
    <w:p>
      <w:r>
        <w:t>想把肉棒含在口中，我急忙推开她说：「你干什麽？」</w:t>
      </w:r>
    </w:p>
    <w:p>
      <w:r>
        <w:t>「替你吹嘛！」女人莫名其妙的说。</w:t>
      </w:r>
    </w:p>
    <w:p>
      <w:r>
        <w:t>「不用了。」我猛力摇头。口交的第一次，我真的想留给雯雯。</w:t>
      </w:r>
    </w:p>
    <w:p>
      <w:r>
        <w:t>女人以为我嫌她不洁，脸上有点不悦，晦气地说：「那上床吧！」</w:t>
      </w:r>
    </w:p>
    <w:p>
      <w:r>
        <w:t>「嗯。」我无奈地跟她来到灯光昏暗的房间里，肉棒没一刻安静下来。女人</w:t>
      </w:r>
    </w:p>
    <w:p>
      <w:r>
        <w:t>打开保险套，预备为我戴上，我再次缩了一缩，这次女人真的发怒了：「又怎麽</w:t>
      </w:r>
    </w:p>
    <w:p>
      <w:r>
        <w:t>了？嫌弃我们就不要来这种地方啊！」</w:t>
      </w:r>
    </w:p>
    <w:p>
      <w:r>
        <w:t>我害怕对方误会，低头说：「小姐你不要误会，我不是看不起你，只是我有</w:t>
      </w:r>
    </w:p>
    <w:p>
      <w:r>
        <w:t>心爱的女友，不想对不起她。」</w:t>
      </w:r>
    </w:p>
    <w:p>
      <w:r>
        <w:t>女人听了，更是生气：「他妈的！有心爱的女友还来这种地方干麽啊？回去</w:t>
      </w:r>
    </w:p>
    <w:p>
      <w:r>
        <w:t>操你的女友吧！」</w:t>
      </w:r>
    </w:p>
    <w:p>
      <w:r>
        <w:t>「不，其实我来是想试一试，我其实是不是性无能。」事到如今，我也不怕</w:t>
      </w:r>
    </w:p>
    <w:p>
      <w:r>
        <w:t>对面前这位陌生女人说出自己的苦衷。没想到女人听了，居然大笑：「他妈的！</w:t>
      </w:r>
    </w:p>
    <w:p>
      <w:r>
        <w:t>有这样的男人啊？」然后摸摸我的肉棒说：「没事耶！很硬啊！」</w:t>
      </w:r>
    </w:p>
    <w:p>
      <w:r>
        <w:t>「这就是我苦恼的地方啊！如果真是不举我还认命，但我明明是可以的啊！</w:t>
      </w:r>
    </w:p>
    <w:p>
      <w:r>
        <w:t>怎麽在雯雯面前就总是不行？」我想哭的问道。</w:t>
      </w:r>
    </w:p>
    <w:p>
      <w:r>
        <w:t>女人慢条斯理地说：「还不是一个理由，紧张啊紧张。你越是想在她面前表</w:t>
      </w:r>
    </w:p>
    <w:p>
      <w:r>
        <w:t>现你是男子汉，这种压力就越令你不成。」</w:t>
      </w:r>
    </w:p>
    <w:p>
      <w:r>
        <w:t>「那有什麽办法？」我紧张的问。</w:t>
      </w:r>
    </w:p>
    <w:p>
      <w:r>
        <w:t>「你脑袋装大便的啊？我只是一只鸡，又不是医生，收你四百多，还要给你</w:t>
      </w:r>
    </w:p>
    <w:p>
      <w:r>
        <w:t>治性无能啊？」女人骂我，然后又不耐烦地说：「你又不做爱，又不口交，那还</w:t>
      </w:r>
    </w:p>
    <w:p>
      <w:r>
        <w:t>爽不爽？」</w:t>
      </w:r>
    </w:p>
    <w:p>
      <w:r>
        <w:t>「爽什麽？」我不明地问道。</w:t>
      </w:r>
    </w:p>
    <w:p>
      <w:r>
        <w:t>「就是出火啊！」说着她不理我，一手便抓着我的肉棒上下摇动。</w:t>
      </w:r>
    </w:p>
    <w:p>
      <w:r>
        <w:t>「呜～～」虽然说是为了证明自我，但毕竟是人生首次被女人握着肉棒打枪</w:t>
      </w:r>
    </w:p>
    <w:p>
      <w:r>
        <w:t>（当时连雯雯也没玩过我的鸡巴），不消两下，精液便猛然射出，女人洋洋大乐</w:t>
      </w:r>
    </w:p>
    <w:p>
      <w:r>
        <w:t>取笑说：「童子精啊～～」</w:t>
      </w:r>
    </w:p>
    <w:p>
      <w:r>
        <w:t>「……」</w:t>
      </w:r>
    </w:p>
    <w:p>
      <w:r>
        <w:t>没想到穿回衣服后，女人却给了我一个很重要的提示：「你不是性无能啊！</w:t>
      </w:r>
    </w:p>
    <w:p>
      <w:r>
        <w:t>下次跟女友做时不要那麽紧张，想想别的事情就可以了。」</w:t>
      </w:r>
    </w:p>
    <w:p>
      <w:r>
        <w:t>「想什麽事情？」我不明的问。</w:t>
      </w:r>
    </w:p>
    <w:p>
      <w:r>
        <w:t>「就是不要过份地把她弄得紧张，给自己太大压力。当是嫖妓，自己爽了就</w:t>
      </w:r>
    </w:p>
    <w:p>
      <w:r>
        <w:t>好，这样子就可以放松下来。」</w:t>
      </w:r>
    </w:p>
    <w:p>
      <w:r>
        <w:t>听到别人把我和雯雯的真爱说成是嫖妓，我不悦地说：「我是真心爱雯雯的</w:t>
      </w:r>
    </w:p>
    <w:p>
      <w:r>
        <w:t>啊！」</w:t>
      </w:r>
    </w:p>
    <w:p>
      <w:r>
        <w:t>女人也知道我这说话没有恶意，继续笑说：「但你在她面前硬不起，在我面</w:t>
      </w:r>
    </w:p>
    <w:p>
      <w:r>
        <w:t>前却射了出来啊！」</w:t>
      </w:r>
    </w:p>
    <w:p>
      <w:r>
        <w:t>「我……」</w:t>
      </w:r>
    </w:p>
    <w:p>
      <w:r>
        <w:t>结果很神奇地，在接着的一次跟雯雯上床时，我按照这女人的说话，幻想面</w:t>
      </w:r>
    </w:p>
    <w:p>
      <w:r>
        <w:t>前的不是雯雯而是别人，那次却顺利成功了。说起来，我要多谢这位只见过一次</w:t>
      </w:r>
    </w:p>
    <w:p>
      <w:r>
        <w:t>的女生。</w:t>
      </w:r>
    </w:p>
    <w:p>
      <w:r>
        <w:t>数年后我跟雯雯结婚后的某一个晚上，我们做爱时她突然问我：「当初跟你</w:t>
      </w:r>
    </w:p>
    <w:p>
      <w:r>
        <w:t>一起时很多次也不成，怎麽后来突然又好了？」我支吾其辞。但毕竟雯雯是个聪</w:t>
      </w:r>
    </w:p>
    <w:p>
      <w:r>
        <w:t>明人，知道一定有点秘密，在再三迫问下，我终于说出了与这妓女的一段往事。</w:t>
      </w:r>
    </w:p>
    <w:p>
      <w:r>
        <w:t>「你好坏啊！那你现在跟我做爱是否还在想着跟别人做？」雯雯怒问。</w:t>
      </w:r>
    </w:p>
    <w:p>
      <w:r>
        <w:t>我举手无辜的说：「当然不是。自从那次治好心病后，我就再没不举了，以</w:t>
      </w:r>
    </w:p>
    <w:p>
      <w:r>
        <w:t>后也是想着和你做。」</w:t>
      </w:r>
    </w:p>
    <w:p>
      <w:r>
        <w:t>「是吗？嘻嘻，不过也算了……」雯雯掩嘴笑说：「看你这样老实，我也告</w:t>
      </w:r>
    </w:p>
    <w:p>
      <w:r>
        <w:t>诉你一个秘密吧！」</w:t>
      </w:r>
    </w:p>
    <w:p>
      <w:r>
        <w:t>「什麽秘密？」我好奇的问。</w:t>
      </w:r>
    </w:p>
    <w:p>
      <w:r>
        <w:t>「说了你不准生气的啊！」</w:t>
      </w:r>
    </w:p>
    <w:p>
      <w:r>
        <w:t>「我发誓不会。」</w:t>
      </w:r>
    </w:p>
    <w:p>
      <w:r>
        <w:t>「好吧，我不是告诉你，我以前就只和男友做过两次，其实那是骗你的。」</w:t>
      </w:r>
    </w:p>
    <w:p>
      <w:r>
        <w:t>雯雯伸着舌头笑说。</w:t>
      </w:r>
    </w:p>
    <w:p>
      <w:r>
        <w:t>我没好气的说：「这个我早猜到了。你说你们交住两年，又怎可能只做了两</w:t>
      </w:r>
    </w:p>
    <w:p>
      <w:r>
        <w:t>次那麽少？」我是个胸襟广阔的男人，雯雯的过去，我不会介意。</w:t>
      </w:r>
    </w:p>
    <w:p>
      <w:r>
        <w:t>雯雯继续说：「老公，你好聪明啊！不过其实我们交住后，我和他也做过几</w:t>
      </w:r>
    </w:p>
    <w:p>
      <w:r>
        <w:t>次……」</w:t>
      </w:r>
    </w:p>
    <w:p>
      <w:r>
        <w:t>「什麽？」这个我可真的不知道了。</w:t>
      </w:r>
    </w:p>
    <w:p>
      <w:r>
        <w:t>「坦白告诉你啊，你记不记得有一次你旧同学生日，你送我回家时，还亲了</w:t>
      </w:r>
    </w:p>
    <w:p>
      <w:r>
        <w:t>我？」</w:t>
      </w:r>
    </w:p>
    <w:p>
      <w:r>
        <w:t>我猛力点头，初吻的晚上，我当然记得。</w:t>
      </w:r>
    </w:p>
    <w:p>
      <w:r>
        <w:t>「其实那时候啊，我跟他还没完全分手的。我认识了你，觉得你对我比他对</w:t>
      </w:r>
    </w:p>
    <w:p>
      <w:r>
        <w:t>我好，所以想跟你一起，但他不肯放我，说我见异思迁，那个晚上还特地在楼下</w:t>
      </w:r>
    </w:p>
    <w:p>
      <w:r>
        <w:t>等我回来。」</w:t>
      </w:r>
    </w:p>
    <w:p>
      <w:r>
        <w:t>「嗯嗯。」我一路听着住事，一路点头。</w:t>
      </w:r>
    </w:p>
    <w:p>
      <w:r>
        <w:t>「他偷偷躲在楼梯，结果给他看到了你吻我，他很生气，看到你走了后就拉</w:t>
      </w:r>
    </w:p>
    <w:p>
      <w:r>
        <w:t>着我到公园，说要弄清楚大家的关系……」雯雯淡淡地说：「到了公园后，他抱</w:t>
      </w:r>
    </w:p>
    <w:p>
      <w:r>
        <w:t>着我，说很爱我，不想失去我。但我跟他说，我真的喜欢你。」</w:t>
      </w:r>
    </w:p>
    <w:p>
      <w:r>
        <w:t>「嗯。」听见妻子真心的说话，我感动地点头。</w:t>
      </w:r>
    </w:p>
    <w:p>
      <w:r>
        <w:t>「他知道我俩是分定了，哭得很惨，哀求我再跟做一次，给他一个美丽的回</w:t>
      </w:r>
    </w:p>
    <w:p>
      <w:r>
        <w:t>忆……」雯雯低头说。</w:t>
      </w:r>
    </w:p>
    <w:p>
      <w:r>
        <w:t>接下来的发展，我也大概猜到了，我心有点痛，问道：「那你就跟他回家，</w:t>
      </w:r>
    </w:p>
    <w:p>
      <w:r>
        <w:t>做了一次？」</w:t>
      </w:r>
    </w:p>
    <w:p>
      <w:r>
        <w:t>雯雯的头更低了，小声说：「三次。」</w:t>
      </w:r>
    </w:p>
    <w:p>
      <w:r>
        <w:t>「三次？」</w:t>
      </w:r>
    </w:p>
    <w:p>
      <w:r>
        <w:t>「那天他一整晚都在硬，家人也没得睡啊～～」雯雯无辜地抬头道。</w:t>
      </w:r>
    </w:p>
    <w:p>
      <w:r>
        <w:t>我强忍着心中的痛楚，继续问道：「那你刚才说，我们认识后你还跟他做了</w:t>
      </w:r>
    </w:p>
    <w:p>
      <w:r>
        <w:t>几次，就是这几次？」</w:t>
      </w:r>
    </w:p>
    <w:p>
      <w:r>
        <w:t>没想到雯雯仍是摇摇头，我生气地说：「还有？」</w:t>
      </w:r>
    </w:p>
    <w:p>
      <w:r>
        <w:t>雯雯带点惊慌的说：「你发誓不生气，人家才对你坦白的啊！」</w:t>
      </w:r>
    </w:p>
    <w:p>
      <w:r>
        <w:t>我一听也是道理，为了知道得更多，我强忍着问：「好，我不生气，那小乖</w:t>
      </w:r>
    </w:p>
    <w:p>
      <w:r>
        <w:t>乖，你告诉老公余下是哪几次。」</w:t>
      </w:r>
    </w:p>
    <w:p>
      <w:r>
        <w:t>「嗯。」雯雯点点头，继续说下去：「还有的就是，刚才你说我们开始做的</w:t>
      </w:r>
    </w:p>
    <w:p>
      <w:r>
        <w:t>时候，不是有一段时间你不行的吗？其实那个时候我也很不开心，觉得自己没有</w:t>
      </w:r>
    </w:p>
    <w:p>
      <w:r>
        <w:t>魅力，又或是你不爱我。」</w:t>
      </w:r>
    </w:p>
    <w:p>
      <w:r>
        <w:t>才不是呀，就是我太爱你，所以才……</w:t>
      </w:r>
    </w:p>
    <w:p>
      <w:r>
        <w:t>「刚好他又打电话来，我便问他，我是否一个没有魅力的女人罗！他猛说不</w:t>
      </w:r>
    </w:p>
    <w:p>
      <w:r>
        <w:t>是，还说抱着我的时候，每一刻都想插我。」</w:t>
      </w:r>
    </w:p>
    <w:p>
      <w:r>
        <w:t>说到这里，雯雯稍稍抬头，看到我脸色发青，嘟嚷的说：「你也不能太怪我</w:t>
      </w:r>
    </w:p>
    <w:p>
      <w:r>
        <w:t>呀！女人也是有需要的啊！那时候被你搞得那麽舒服，又没得完事，真的很辛苦</w:t>
      </w:r>
    </w:p>
    <w:p>
      <w:r>
        <w:t>啊！」</w:t>
      </w:r>
    </w:p>
    <w:p>
      <w:r>
        <w:t>天哪！原来那时候每次我不举，雯雯事后都找前男友来消消火。</w:t>
      </w:r>
    </w:p>
    <w:p>
      <w:r>
        <w:t>接着雯雯一手拥过来，娇纵地说：「不过那都是以前的事罗！现在我嫁了给</w:t>
      </w:r>
    </w:p>
    <w:p>
      <w:r>
        <w:t>你，而你又行了，我是绝对不会再找他的啦！」</w:t>
      </w:r>
    </w:p>
    <w:p>
      <w:r>
        <w:t>听到老婆说讨好我的话，气也消了一半。好啦，我也找过妓女，算是平手了</w:t>
      </w:r>
    </w:p>
    <w:p>
      <w:r>
        <w:t>吧！</w:t>
      </w:r>
    </w:p>
    <w:p>
      <w:r>
        <w:t>最后我再问雯雯：「那我跟他谁好一点？」</w:t>
      </w:r>
    </w:p>
    <w:p>
      <w:r>
        <w:t>雯雯满脸通红，嚷着说：「哪有老公问老婆这种问题的！」</w:t>
      </w:r>
    </w:p>
    <w:p>
      <w:r>
        <w:t>「我一定要你答。」</w:t>
      </w:r>
    </w:p>
    <w:p>
      <w:r>
        <w:t>「当然是老公你罗！」</w:t>
      </w:r>
    </w:p>
    <w:p>
      <w:r>
        <w:t>我仍死心不息的问：「我要你认真回答，谁的鸡巴长一点？谁干得你舒服一</w:t>
      </w:r>
    </w:p>
    <w:p>
      <w:r>
        <w:t>点？」</w:t>
      </w:r>
    </w:p>
    <w:p>
      <w:r>
        <w:t>雯雯想了一想，认真地说：「女人啊，是不在乎那儿的长度，只要对方是自</w:t>
      </w:r>
    </w:p>
    <w:p>
      <w:r>
        <w:t>己爱的男人，就会觉得很舒服的了。」</w:t>
      </w:r>
    </w:p>
    <w:p>
      <w:r>
        <w:t>好一个转移视线的答案。</w:t>
      </w:r>
    </w:p>
    <w:p>
      <w:r>
        <w:t>我大概已经猜到胜负了。</w:t>
      </w:r>
    </w:p>
    <w:p>
      <w:r>
        <w:t>一夜三次男，不要让我看到你！</w:t>
      </w:r>
    </w:p>
    <w:p>
      <w:r>
        <w:t>（３）</w:t>
      </w:r>
    </w:p>
    <w:p>
      <w:r>
        <w:t>听到妻子说出与旧情人的春情往事，我非但没有半点兴奋，倒是咬牙切齿。</w:t>
      </w:r>
    </w:p>
    <w:p>
      <w:r>
        <w:t>当时的我还是抱大男人的旧观念，一心想着妻子的幸福都应该由自己给予，现在</w:t>
      </w:r>
    </w:p>
    <w:p>
      <w:r>
        <w:t>听到别个男人带给她性事上的快乐，自然嫉妒不已。</w:t>
      </w:r>
    </w:p>
    <w:p>
      <w:r>
        <w:t>雯雯看到我脸色骤变，知我心里不喜，自动倚偎过来，柔声地说：「老公生</w:t>
      </w:r>
    </w:p>
    <w:p>
      <w:r>
        <w:t>气了麽？是你说不会生气，人家才告诉你的啊，怎麽原来是这样子。」</w:t>
      </w:r>
    </w:p>
    <w:p>
      <w:r>
        <w:t>听到妻子的话，我内心一阵羞愧，两夫妻贵乎于诚，雯雯肯自动告诉一些本</w:t>
      </w:r>
    </w:p>
    <w:p>
      <w:r>
        <w:t>来我永远也不会知道的秘密，就是证明她是真心爱我和信任我，现在我却来跟她</w:t>
      </w:r>
    </w:p>
    <w:p>
      <w:r>
        <w:t>秋后算帐，这样还算是男人吗？</w:t>
      </w:r>
    </w:p>
    <w:p>
      <w:r>
        <w:t>我知道是自己不对，立刻低下头来向妻子道歉：「对不起！雯雯，我一时看</w:t>
      </w:r>
    </w:p>
    <w:p>
      <w:r>
        <w:t>不开来，你原谅我吧！」</w:t>
      </w:r>
    </w:p>
    <w:p>
      <w:r>
        <w:t>雯雯笑笑的说：「不用说原谅这样夸张，我没有生气，只是怕老公不开心而</w:t>
      </w:r>
    </w:p>
    <w:p>
      <w:r>
        <w:t>已，其实现在说出来我心情也好多了，虽然说那时我俩还没结婚，但始终是跟你</w:t>
      </w:r>
    </w:p>
    <w:p>
      <w:r>
        <w:t>在一起，我还找他其实是很不对的，这些年来我一直自责，希望找个机会跟你坦</w:t>
      </w:r>
    </w:p>
    <w:p>
      <w:r>
        <w:t>白。」</w:t>
      </w:r>
    </w:p>
    <w:p>
      <w:r>
        <w:t>「雯雯！」听到妻子真摰的说话，我一阵激动，情不自禁地拥着床上的她。</w:t>
      </w:r>
    </w:p>
    <w:p>
      <w:r>
        <w:t>「乖，好老公，那麽我们是否要继续刚才没完的事呢？」雯雯娇声问我。</w:t>
      </w:r>
    </w:p>
    <w:p>
      <w:r>
        <w:t>「没完的事？」我错愕一会，想想原来方才和雯雯的床事才进行一半，便被</w:t>
      </w:r>
    </w:p>
    <w:p>
      <w:r>
        <w:t>她的问题打断下来，现时我俩仍身无寸缕的相拥在被窝内。</w:t>
      </w:r>
    </w:p>
    <w:p>
      <w:r>
        <w:t>「好啊！那继续吧！」和雯雯做爱是天下间最快乐的事，我居然可以中途半</w:t>
      </w:r>
    </w:p>
    <w:p>
      <w:r>
        <w:t>断，真是太暴殄天物，于是立刻如豺狼一样扑向雯雯，准备把半硬的鸡巴再次插</w:t>
      </w:r>
    </w:p>
    <w:p>
      <w:r>
        <w:t>入妻子的阴道，没想到雯雯却说：「不要心急，隔了这麽久，人家下面都乾了，</w:t>
      </w:r>
    </w:p>
    <w:p>
      <w:r>
        <w:t>不如你先洗个澡，我们再重新开始。」</w:t>
      </w:r>
    </w:p>
    <w:p>
      <w:r>
        <w:t>「好的。」我俩未有儿女，可以赤条条的在屋里随意乱跑，我站起来住浴室</w:t>
      </w:r>
    </w:p>
    <w:p>
      <w:r>
        <w:t>就走，这时候雯雯满面羞红的加上一句：「把那儿洗乾净点，我侍会……给你用</w:t>
      </w:r>
    </w:p>
    <w:p>
      <w:r>
        <w:t>口。」</w:t>
      </w:r>
    </w:p>
    <w:p>
      <w:r>
        <w:t>「用口？」听到这两个字，我惊奇得半张嘴巴，本人自少受日式黄片薰陶，</w:t>
      </w:r>
    </w:p>
    <w:p>
      <w:r>
        <w:t>一直对口交这种行为有极大憧憬，可惜雯雯本身是个保守的女人，即使婚后多次</w:t>
      </w:r>
    </w:p>
    <w:p>
      <w:r>
        <w:t>要求，也从来不肯用口，今天竟然自动提出，怎不叫我喜出望外？</w:t>
      </w:r>
    </w:p>
    <w:p>
      <w:r>
        <w:t>兴奋不已的跳进浴缸，拼命以肥皂清洗鸡巴，这时候我顺口一句「老婆也一</w:t>
      </w:r>
    </w:p>
    <w:p>
      <w:r>
        <w:t>起洗吧」，没料到一向不喜欢鸳鸯共浴的雯雯又再次给了我一个惊喜。</w:t>
      </w:r>
    </w:p>
    <w:p>
      <w:r>
        <w:t>雯雯以手掩着胸脯和阴毛，缓缓走进浴室，虽然连床都不知上次了，但妻子</w:t>
      </w:r>
    </w:p>
    <w:p>
      <w:r>
        <w:t>这个娇艳欲绝的模样确实又叫我兴奋不已，她优雅地跨进浴缸，以一双美乳压在</w:t>
      </w:r>
    </w:p>
    <w:p>
      <w:r>
        <w:t>我的胸前，羞涩地说：「老公，我替你洗。」</w:t>
      </w:r>
    </w:p>
    <w:p>
      <w:r>
        <w:t>「哦……」结婚三年，在性事上雯雯一向处于被动，我从来没看过她有如此</w:t>
      </w:r>
    </w:p>
    <w:p>
      <w:r>
        <w:t>淫媚的表情，登时不懂反应，只把整个人都交予雯雯发落。</w:t>
      </w:r>
    </w:p>
    <w:p>
      <w:r>
        <w:t>雯雯拿着花洒，把温水冲向我身，然后以灵蛇般的舌尖吻向我耳背。与此同</w:t>
      </w:r>
    </w:p>
    <w:p>
      <w:r>
        <w:t>时，她的左手指尖又不断揉搓我的乳头，弄得我犹遭蚁咬，又是舒服又是搔痒。</w:t>
      </w:r>
    </w:p>
    <w:p>
      <w:r>
        <w:t>「爽呀……」我闭起双眼，享受着妻子的服务，雯雯的巧舌由耳背而下，直</w:t>
      </w:r>
    </w:p>
    <w:p>
      <w:r>
        <w:t>捣胸前，像带点贪婪地吸吮着我的乳头，其间又舔又吻，而两手更不住窃玩我的</w:t>
      </w:r>
    </w:p>
    <w:p>
      <w:r>
        <w:t>鸡巴，把原本半硬的家伙弄得一柱擎天。</w:t>
      </w:r>
    </w:p>
    <w:p>
      <w:r>
        <w:t>「老公你好硬啊！」雯雯抚着摸着，一面吻着我的乳头一面小声说着。</w:t>
      </w:r>
    </w:p>
    <w:p>
      <w:r>
        <w:t>看到妻子头发稍湿半抬着头的样子，我觉得她真是好可爱好漂亮，想着自己</w:t>
      </w:r>
    </w:p>
    <w:p>
      <w:r>
        <w:t>刻前才为她与前男友的住事而生气，不禁更是自责：『可以娶到雯雯这种妻子，</w:t>
      </w:r>
    </w:p>
    <w:p>
      <w:r>
        <w:t>真是几生修来的福气了，我却居然还不满足，试想想天下间有哪个男人不羡慕现</w:t>
      </w:r>
    </w:p>
    <w:p>
      <w:r>
        <w:t>在的你？雯雯这种身材这种样貌的美女，真是每个男人都想得到人间极品，我还</w:t>
      </w:r>
    </w:p>
    <w:p>
      <w:r>
        <w:t>想得到什麽啊？』</w:t>
      </w:r>
    </w:p>
    <w:p>
      <w:r>
        <w:t>再次想起第一次把雯雯带给朋友见面，甚至婚礼上那个场面，不是每个男人</w:t>
      </w:r>
    </w:p>
    <w:p>
      <w:r>
        <w:t>都带着酸溜溜的眼光吗？对啊！这样的大美女是我的女人，很羡慕吧？这种连握</w:t>
      </w:r>
    </w:p>
    <w:p>
      <w:r>
        <w:t>握手都会感到兴奋的可人儿不但每晚躺下来让我操，甚至主动说给我口交，很想</w:t>
      </w:r>
    </w:p>
    <w:p>
      <w:r>
        <w:t>看看雯雯的身体吧？很想试试她的舌头有多麽香软吧？但很可惜，住后日子可以</w:t>
      </w:r>
    </w:p>
    <w:p>
      <w:r>
        <w:t>干她的就只我一个，因为只有我，才是她的老公，是她的男人！</w:t>
      </w:r>
    </w:p>
    <w:p>
      <w:r>
        <w:t>想着想着，雯雯的舌头已经由我的肚皮而下，慢慢来到我的阴毛上方。这时</w:t>
      </w:r>
    </w:p>
    <w:p>
      <w:r>
        <w:t>候她突然停下动作，半蹲浴缸之内抬头望我，不作一声。</w:t>
      </w:r>
    </w:p>
    <w:p>
      <w:r>
        <w:t>为怕水花弄湿雯雯，我连随关掉花洒，雯雯一手握着我的鸡巴，双眼只是呆</w:t>
      </w:r>
    </w:p>
    <w:p>
      <w:r>
        <w:t>呆望着我，良久不作一声。</w:t>
      </w:r>
    </w:p>
    <w:p>
      <w:r>
        <w:t>「雯雯……」看到妻子这个奇怪的表现，原本处于兴奋状态的我有点慌了，</w:t>
      </w:r>
    </w:p>
    <w:p>
      <w:r>
        <w:t>雯雯忽然低下头来摇了一摇，再次抬头望我，认真地说：「阿佳，从小开始，我</w:t>
      </w:r>
    </w:p>
    <w:p>
      <w:r>
        <w:t>就是个幸福的人，我人生中只有一件事觉得遗憾，就是我的第一次不是和你……</w:t>
      </w:r>
    </w:p>
    <w:p>
      <w:r>
        <w:t>所以如果你不介意，我希望把我生命里的另一个第一次给你……」</w:t>
      </w:r>
    </w:p>
    <w:p>
      <w:r>
        <w:t>说完，雯雯便张开小唇，把我那硬起鸡巴，放进那温暖的嘴里。</w:t>
      </w:r>
    </w:p>
    <w:p>
      <w:r>
        <w:t>同一时间，我眼角的泪水，亦不禁的从脸庞落下。</w:t>
      </w:r>
    </w:p>
    <w:p>
      <w:r>
        <w:t>（４）</w:t>
      </w:r>
    </w:p>
    <w:p>
      <w:r>
        <w:t>「呀……老公……好舒服……呀呀……」</w:t>
      </w:r>
    </w:p>
    <w:p>
      <w:r>
        <w:t>回想起昨天晚上跟雯雯的温馨旖旎，纵使已经日上三竿，但我仍是活像做着</w:t>
      </w:r>
    </w:p>
    <w:p>
      <w:r>
        <w:t>白日梦般想起便笑。</w:t>
      </w:r>
    </w:p>
    <w:p>
      <w:r>
        <w:t>「中了六合彩吗？这麽高兴！」忽然一堆文件拍在我的案头，轰声一响，害</w:t>
      </w:r>
    </w:p>
    <w:p>
      <w:r>
        <w:t>得我以为老板回来，抬头一看，原来是同事阿进。</w:t>
      </w:r>
    </w:p>
    <w:p>
      <w:r>
        <w:t>「靠！人吓人吓死人啊！」我不满的咕噜大叫。阿进笑笑口道：「我这种叫</w:t>
      </w:r>
    </w:p>
    <w:p>
      <w:r>
        <w:t>作救你一命，你刚才游魂似的，被老板看到就不只是吓一跳那麽简单了。」</w:t>
      </w:r>
    </w:p>
    <w:p>
      <w:r>
        <w:t>「老板？回来了吗？」所谓平生不作亏心事，夜半敲门也不惊，可惜我这时</w:t>
      </w:r>
    </w:p>
    <w:p>
      <w:r>
        <w:t>的确在偷懒，故也难免心虚，四处张望发现老板并不在视线以内，才松一口气。</w:t>
      </w:r>
    </w:p>
    <w:p>
      <w:r>
        <w:t>「真的在做梦啊？说，到底有什麽好事？」阿进追问说。</w:t>
      </w:r>
    </w:p>
    <w:p>
      <w:r>
        <w:t>我故作神秘，摇头笑说：「没什麽特别，只是想起点平常事。」和雯雯的每</w:t>
      </w:r>
    </w:p>
    <w:p>
      <w:r>
        <w:t>一天，对我来说就是最好的每一天。</w:t>
      </w:r>
    </w:p>
    <w:p>
      <w:r>
        <w:t>「不肯说吗？好吧，让我先说……」阿进笑了一笑，缓缓地从口袋拿着一张</w:t>
      </w:r>
    </w:p>
    <w:p>
      <w:r>
        <w:t>彩票亮在我的面前。</w:t>
      </w:r>
    </w:p>
    <w:p>
      <w:r>
        <w:t>我娶得到像雯雯这样的妻子，根本就跟中了彩票没分别，所以我从来也没想</w:t>
      </w:r>
    </w:p>
    <w:p>
      <w:r>
        <w:t>过自己可以再中彩票，也没想过，开玩笑跟同事一起买的彩票，会这样巧合地中</w:t>
      </w:r>
    </w:p>
    <w:p>
      <w:r>
        <w:t>了，虽然只是两万多的三奖。</w:t>
      </w:r>
    </w:p>
    <w:p>
      <w:r>
        <w:t>「难得这样高兴，去吃一顿好的吧？」放工后，阿进心情大好的问我。</w:t>
      </w:r>
    </w:p>
    <w:p>
      <w:r>
        <w:t>我摇摇头：「今天不行，雯雯不用加班，说今晚会做饭。」</w:t>
      </w:r>
    </w:p>
    <w:p>
      <w:r>
        <w:t>「雯雯？你那漂亮妻子吗？有这样美的老婆，我也可以理解。」阿进故作明</w:t>
      </w:r>
    </w:p>
    <w:p>
      <w:r>
        <w:t>了的点点头。我听到同僚称赞雯雯，禁不住鼻头一高。阿进继续说：「但时间还</w:t>
      </w:r>
    </w:p>
    <w:p>
      <w:r>
        <w:t>早啊，不去吃饭，不如去洗个桑那浴吧？」</w:t>
      </w:r>
    </w:p>
    <w:p>
      <w:r>
        <w:t>我坚决的回答：「抱歉，我爱我的妻子，是不会去那种色情场所的！」</w:t>
      </w:r>
    </w:p>
    <w:p>
      <w:r>
        <w:t>阿进拿起我也有一半份儿的彩票，在我面前扬着说：「好吧，那这一半的彩</w:t>
      </w:r>
    </w:p>
    <w:p>
      <w:r>
        <w:t>金，也只有我一个人去取了。」</w:t>
      </w:r>
    </w:p>
    <w:p>
      <w:r>
        <w:t>「……」两万多的一半，实在不是一个小数目。</w:t>
      </w:r>
    </w:p>
    <w:p>
      <w:r>
        <w:t>＊＊＊＊＊＊＊＊＊＊＊＊</w:t>
      </w:r>
    </w:p>
    <w:p>
      <w:r>
        <w:t>「欢迎光临！衣服请锁在贮物柜里。」桑那馆内，待客有礼地招呼我们到更</w:t>
      </w:r>
    </w:p>
    <w:p>
      <w:r>
        <w:t>衣室。桑那馆这种地方我在认识雯雯不久后才来过一次，有点陌生的感觉。</w:t>
      </w:r>
    </w:p>
    <w:p>
      <w:r>
        <w:t>「进哥一星期没来了，最近很忙吗？」倒是阿进和这里的待客熟稔得很，想</w:t>
      </w:r>
    </w:p>
    <w:p>
      <w:r>
        <w:t>必是识途老马。</w:t>
      </w:r>
    </w:p>
    <w:p>
      <w:r>
        <w:t>唉！给雯雯知道我来这种地方就惨了，要快点回去。</w:t>
      </w:r>
    </w:p>
    <w:p>
      <w:r>
        <w:t>想起昨晚才跟妻子温馨，现在居然来到这种烟花之地，我不禁长嗟短叹。阿</w:t>
      </w:r>
    </w:p>
    <w:p>
      <w:r>
        <w:t>进看到我来男人寻欢之地居然全无笑容，有点不悦的说：「大哥，叫你来玩啊，</w:t>
      </w:r>
    </w:p>
    <w:p>
      <w:r>
        <w:t>不用这样没神没气吧？」</w:t>
      </w:r>
    </w:p>
    <w:p>
      <w:r>
        <w:t>我摇头说：「我没这意思，但怕雯雯知道……」</w:t>
      </w:r>
    </w:p>
    <w:p>
      <w:r>
        <w:t>「你老婆是神仙啊？你不说、我不说，她哪会知道？」阿进一面脱衣服，一</w:t>
      </w:r>
    </w:p>
    <w:p>
      <w:r>
        <w:t>面没好气地说。</w:t>
      </w:r>
    </w:p>
    <w:p>
      <w:r>
        <w:t>也是的，只要我侍会不乱来，只正规的来一个按摩，就是被雯雯知道，也不</w:t>
      </w:r>
    </w:p>
    <w:p>
      <w:r>
        <w:t>会有什麽事情，加上我是被迫的。</w:t>
      </w:r>
    </w:p>
    <w:p>
      <w:r>
        <w:t>就在这个想着的时候，半垂着头的我突然被一件事物吸引着。</w:t>
      </w:r>
    </w:p>
    <w:p>
      <w:r>
        <w:t>是一条鸡巴。</w:t>
      </w:r>
    </w:p>
    <w:p>
      <w:r>
        <w:t>身为男人，鸡巴我也有一条，本来没什麽好奇，但问题是这条鸡巴无论尺寸</w:t>
      </w:r>
    </w:p>
    <w:p>
      <w:r>
        <w:t>和外貌都大有不同。</w:t>
      </w:r>
    </w:p>
    <w:p>
      <w:r>
        <w:t>从中学开始，我就知道自己的鸡巴不算粗大，５寸的长度，最多只可称为正</w:t>
      </w:r>
    </w:p>
    <w:p>
      <w:r>
        <w:t>常，故此每当看到黄片上那些粗长的大鸡巴，我都会安慰自己，这些都是特别挑</w:t>
      </w:r>
    </w:p>
    <w:p>
      <w:r>
        <w:t>选出来拍片的男优，有过人之处是绝对合理的，就像片中的女优大多胸脯伟大，</w:t>
      </w:r>
    </w:p>
    <w:p>
      <w:r>
        <w:t>现实中也是万中无一的。至少雯雯就从来没有嫌我短小。</w:t>
      </w:r>
    </w:p>
    <w:p>
      <w:r>
        <w:t>而除了长度外，包皮亦是困扰了我青春期的另一个问题，记得首次接触「包</w:t>
      </w:r>
    </w:p>
    <w:p>
      <w:r>
        <w:t>皮过长」这字眼是在中学时某一本男性杂志，该本杂志指出，男性在成年后包皮</w:t>
      </w:r>
    </w:p>
    <w:p>
      <w:r>
        <w:t>仍包裹着阴茎，便属于包皮过长，不过如果勃起时能露出龟头就对性生活没大影</w:t>
      </w:r>
    </w:p>
    <w:p>
      <w:r>
        <w:t>响，只要多加清洁便可以。</w:t>
      </w:r>
    </w:p>
    <w:p>
      <w:r>
        <w:t>由于我的包皮明显过长，甚至在勃起时龟头亦不是完全自然地露出，故此曾</w:t>
      </w:r>
    </w:p>
    <w:p>
      <w:r>
        <w:t>有一段时间认真地考虑是否需要接受手术，不过后来高中时听别人说只要可露出</w:t>
      </w:r>
    </w:p>
    <w:p>
      <w:r>
        <w:t>龟头便不用切，结果最终胆小的我仍是没勇气去接受这种大手术，默默地让下体</w:t>
      </w:r>
    </w:p>
    <w:p>
      <w:r>
        <w:t>那一片皮肤继续包着我那细嫩的龟头。</w:t>
      </w:r>
    </w:p>
    <w:p>
      <w:r>
        <w:t>可是到成年后我才知道，龟头在包皮的长期包裹下，发育亦会和缓下来，故</w:t>
      </w:r>
    </w:p>
    <w:p>
      <w:r>
        <w:t>此到了今天，我的龟头仍是十分细小，而且颜色亦是仍小孩子般的粉红色。</w:t>
      </w:r>
    </w:p>
    <w:p>
      <w:r>
        <w:t>正因为有着这种自卑心理，所以眼前突然出现这条又长又壮、龟头又黑又大</w:t>
      </w:r>
    </w:p>
    <w:p>
      <w:r>
        <w:t>的鸡巴时，一阵被针刺痛的感觉突然从心里涌现。</w:t>
      </w:r>
    </w:p>
    <w:p>
      <w:r>
        <w:t>身边那男人没注意到自己的性器官在被我观察，脱光衣服锁上柜子后便独个</w:t>
      </w:r>
    </w:p>
    <w:p>
      <w:r>
        <w:t>走进浴池。但看到我呆呆盯着别人下体的阿进奇怪的问我：「老兄，看鸡巴看到</w:t>
      </w:r>
    </w:p>
    <w:p>
      <w:r>
        <w:t>这麽入神，你不会是同志吧？」</w:t>
      </w:r>
    </w:p>
    <w:p>
      <w:r>
        <w:t>我回过头来，映入眼帘的又是另一条粗长的鸡巴，天！阿进个子不高，怎麽</w:t>
      </w:r>
    </w:p>
    <w:p>
      <w:r>
        <w:t>鸡巴比我整整长了一倍？而且龟头比茎身整整大了一圈，像个活生生的大鸡蛋。</w:t>
      </w:r>
    </w:p>
    <w:p>
      <w:r>
        <w:t>在这种大鸡巴哥哥的面前，你叫我怎样脱裤子啊？</w:t>
      </w:r>
    </w:p>
    <w:p>
      <w:r>
        <w:t>最终在推推拉拉的情况下，我还是脱光了走进了浴池。阿进毕竟是同事兼好</w:t>
      </w:r>
    </w:p>
    <w:p>
      <w:r>
        <w:t>友，看到我那条短鸡巴，没有取笑一声，只是平常的跟我一起浸在池中。</w:t>
      </w:r>
    </w:p>
    <w:p>
      <w:r>
        <w:t>真的很多鸡巴。</w:t>
      </w:r>
    </w:p>
    <w:p>
      <w:r>
        <w:t>在水中央，我默默地观察着四周的男人，说实在我不算太短，有些看来真的</w:t>
      </w:r>
    </w:p>
    <w:p>
      <w:r>
        <w:t>只有一、两寸（未勃起），而亦有约有一半人的鸡巴是被包皮包裹着的，看到有</w:t>
      </w:r>
    </w:p>
    <w:p>
      <w:r>
        <w:t>一半属于同类，我的心总算安顿下来。</w:t>
      </w:r>
    </w:p>
    <w:p>
      <w:r>
        <w:t>不过亦因为如此，那些天生大鸡巴的人便好像份外喜欢炫耀自己那条过人之</w:t>
      </w:r>
    </w:p>
    <w:p>
      <w:r>
        <w:t>长，特别有一个在走路时龟头亦不断拍打在两条大腿上，叫其他人为之侧目。他</w:t>
      </w:r>
    </w:p>
    <w:p>
      <w:r>
        <w:t>妈的，鸡巴那麽大去当男妓啊！来这里表演麽？</w:t>
      </w:r>
    </w:p>
    <w:p>
      <w:r>
        <w:t>这时候我突然想起当年首次到桑那馆时那女人的说话：「你的包皮过长，龟</w:t>
      </w:r>
    </w:p>
    <w:p>
      <w:r>
        <w:t>头发育不好，有点小。」唉！原来她说的话是真的。</w:t>
      </w:r>
    </w:p>
    <w:p>
      <w:r>
        <w:t>阿进看到我心事重重，大概猜到我所想何事，拍拍我的肩膀说：「在烦什麽</w:t>
      </w:r>
    </w:p>
    <w:p>
      <w:r>
        <w:t>啊？男人是要很多东西加起来才可让女人幸福的。」</w:t>
      </w:r>
    </w:p>
    <w:p>
      <w:r>
        <w:t>我目无表情，以无奈的表情望着阿进，心里说：『我知道你想安慰我，我的</w:t>
      </w:r>
    </w:p>
    <w:p>
      <w:r>
        <w:t>好朋友。』</w:t>
      </w:r>
    </w:p>
    <w:p>
      <w:r>
        <w:t>浸了一会后，我和阿进便穿上浴衣，一起来到按摩室，阿进知我心情不好，</w:t>
      </w:r>
    </w:p>
    <w:p>
      <w:r>
        <w:t>特别把手艺最好的６８号技师让给我，还特别叮嘱她要好好服侍我。</w:t>
      </w:r>
    </w:p>
    <w:p>
      <w:r>
        <w:t>接着我俩便一人一房，由于仍是担心会对不起雯雯，进房后我面有难色的问</w:t>
      </w:r>
    </w:p>
    <w:p>
      <w:r>
        <w:t>６８号：「这里不会有什麽不正派的服务吧？」</w:t>
      </w:r>
    </w:p>
    <w:p>
      <w:r>
        <w:t>６８号料不到我会问这种问题，呆一呆后吃吃笑说：「正不正派，就要看你</w:t>
      </w:r>
    </w:p>
    <w:p>
      <w:r>
        <w:t>用什麽角度看了。」</w:t>
      </w:r>
    </w:p>
    <w:p>
      <w:r>
        <w:t>「嗯？」面对这样玄妙的答案，我跟她一样呆了一呆。</w:t>
      </w:r>
    </w:p>
    <w:p>
      <w:r>
        <w:t>大概从没有碰到过这麽愚笨的顾客，６８号好像有点故意捉弄我的态度反问</w:t>
      </w:r>
    </w:p>
    <w:p>
      <w:r>
        <w:t>我：「你所谓的不正派，是怎样才算不正派呢？是我用手把它打出来算不正派？</w:t>
      </w:r>
    </w:p>
    <w:p>
      <w:r>
        <w:t>还是把你的鸡巴插入我的小妹妹才算不正派呢？」</w:t>
      </w:r>
    </w:p>
    <w:p>
      <w:r>
        <w:t>对方如此直接的用语，使我完全地明了到这是一所色情场所，我叹一口气，</w:t>
      </w:r>
    </w:p>
    <w:p>
      <w:r>
        <w:t>决心要扞卫对妻子的忠贞。</w:t>
      </w:r>
    </w:p>
    <w:p>
      <w:r>
        <w:t>我平静地对技师说：「我明白了，其实我今天是陪我朋友来的，没打算做什</w:t>
      </w:r>
    </w:p>
    <w:p>
      <w:r>
        <w:t>麽，你随意替我按按可以了。」</w:t>
      </w:r>
    </w:p>
    <w:p>
      <w:r>
        <w:t>６８号嘟嘟嘴说：「真的有这样好男人啊，不过你是阿进的好朋友，他又吩</w:t>
      </w:r>
    </w:p>
    <w:p>
      <w:r>
        <w:t>咐我要好好服侍你，可不能随意按按的。」说着她拍拍床沿，着我躺下，然后便</w:t>
      </w:r>
    </w:p>
    <w:p>
      <w:r>
        <w:t>开始认真的替我按摩全身。</w:t>
      </w:r>
    </w:p>
    <w:p>
      <w:r>
        <w:t>好舒服，阿进没有乱介绍，这个６８号确实是个好手艺的按摩师，在她细心</w:t>
      </w:r>
    </w:p>
    <w:p>
      <w:r>
        <w:t>的揉搓下，我整个人慢慢地放松下来，享受被异性抚弄全身的舒畅，也渐渐忘记</w:t>
      </w:r>
    </w:p>
    <w:p>
      <w:r>
        <w:t>了什麽鸡巴大小的烦恼。</w:t>
      </w:r>
    </w:p>
    <w:p>
      <w:r>
        <w:t>可就在放松全身的一刻，一阵紧绷的感觉，那是一种私人部位被抚弄时响起</w:t>
      </w:r>
    </w:p>
    <w:p>
      <w:r>
        <w:t>的警号。</w:t>
      </w:r>
    </w:p>
    <w:p>
      <w:r>
        <w:t>是袋子，６８号正在摸着我的阴囊！</w:t>
      </w:r>
    </w:p>
    <w:p>
      <w:r>
        <w:t>看到我猛弓起身子，女人笑着问我：「不喜欢吗？应该没有一个男人不喜欢</w:t>
      </w:r>
    </w:p>
    <w:p>
      <w:r>
        <w:t>被女人玩袋袋的吧？」</w:t>
      </w:r>
    </w:p>
    <w:p>
      <w:r>
        <w:t>「但，我有妻子……」</w:t>
      </w:r>
    </w:p>
    <w:p>
      <w:r>
        <w:t>「我只是替你按摩一下袋袋啊！对身体好的，有助夫妻情趣，你今天晚上会</w:t>
      </w:r>
    </w:p>
    <w:p>
      <w:r>
        <w:t>特别厉害，你妻子多谢我也来不及呢！」６８号一边隔着短裤抚摸着我的肉袋，</w:t>
      </w:r>
    </w:p>
    <w:p>
      <w:r>
        <w:t>一面笑着说：「不过呀，会这样老把妻子挂在口边的男人还是少呢！一般都是看</w:t>
      </w:r>
    </w:p>
    <w:p>
      <w:r>
        <w:t>到别个女人的奶子就连老婆都忘个老远去了。你妻子嫁你时是处女吗？」</w:t>
      </w:r>
    </w:p>
    <w:p>
      <w:r>
        <w:t>「嗯？」对一个才认识半刻钟的女人问这种私人问题，我停了半晌。</w:t>
      </w:r>
    </w:p>
    <w:p>
      <w:r>
        <w:t>６８号继续自然自语说：「会对妻子这样好，大概是老婆把第一次给了自己</w:t>
      </w:r>
    </w:p>
    <w:p>
      <w:r>
        <w:t>才会这样珍惜吧？」</w:t>
      </w:r>
    </w:p>
    <w:p>
      <w:r>
        <w:t>可能……可能我渴望得到这位女性的欣赏，亦可能是渴望被别人知道我的量</w:t>
      </w:r>
    </w:p>
    <w:p>
      <w:r>
        <w:t>度，在６８号面前，我居然说了雯雯的私隐：「不是，她嫁我时不是处女。」</w:t>
      </w:r>
    </w:p>
    <w:p>
      <w:r>
        <w:t>「这样子啊，那你真是一个不折不扣的好男人了。」６８号赞叹的说，同一</w:t>
      </w:r>
    </w:p>
    <w:p>
      <w:r>
        <w:t>时间我亦可以感到她抚着我肉袋的手稍稍加了点点力度，大概是出于母性的温柔</w:t>
      </w:r>
    </w:p>
    <w:p>
      <w:r>
        <w:t>吧！</w:t>
      </w:r>
    </w:p>
    <w:p>
      <w:r>
        <w:t>「也不是什麽好男人，只是我真的很爱她，不想为了这种事伤了她的心。」</w:t>
      </w:r>
    </w:p>
    <w:p>
      <w:r>
        <w:t>我默默地说。</w:t>
      </w:r>
    </w:p>
    <w:p>
      <w:r>
        <w:t>「这样子也对，你刚才跟阿进一起来，我还以为你跟他一样坏呢！」６８号</w:t>
      </w:r>
    </w:p>
    <w:p>
      <w:r>
        <w:t>掩嘴笑说。</w:t>
      </w:r>
    </w:p>
    <w:p>
      <w:r>
        <w:t>「阿进他很坏的吗？」听到同事的坏话，我满好寄的问。</w:t>
      </w:r>
    </w:p>
    <w:p>
      <w:r>
        <w:t>６８号没好气的说：「坏透了，第一次来便说人家波好大，这里可不可以做</w:t>
      </w:r>
    </w:p>
    <w:p>
      <w:r>
        <w:t>爱。」</w:t>
      </w:r>
    </w:p>
    <w:p>
      <w:r>
        <w:t>「那你有没有跟他做？」闲聊了半句钟，我开始对这女人有点兴趣。</w:t>
      </w:r>
    </w:p>
    <w:p>
      <w:r>
        <w:t>６８号红着脸道：「那天当然没有了！」</w:t>
      </w:r>
    </w:p>
    <w:p>
      <w:r>
        <w:t>「那天没有，」我狐疑说：「那即是之后有？」</w:t>
      </w:r>
    </w:p>
    <w:p>
      <w:r>
        <w:t>６８号羞得耳根也红透，小声的说：「看你把你老婆的事告诉我，也就说给</w:t>
      </w:r>
    </w:p>
    <w:p>
      <w:r>
        <w:t>你听吧！之后他来找了我几次，总是说自己的龟头很大，操起来很舒服的，你知</w:t>
      </w:r>
    </w:p>
    <w:p>
      <w:r>
        <w:t>道嘛，在这种地方天天给男人撸鸡巴，心里也痒痒的，某天看着空闲，便跟他试</w:t>
      </w:r>
    </w:p>
    <w:p>
      <w:r>
        <w:t>试是否真的那麽厉害罗！」</w:t>
      </w:r>
    </w:p>
    <w:p>
      <w:r>
        <w:t>「那，舒服吗？」</w:t>
      </w:r>
    </w:p>
    <w:p>
      <w:r>
        <w:t>６８号点点头：「舒服呀！他的那里真的很长很硬，龟头插进来的时候好像</w:t>
      </w:r>
    </w:p>
    <w:p>
      <w:r>
        <w:t>把阴道撑开了一样。」</w:t>
      </w:r>
    </w:p>
    <w:p>
      <w:r>
        <w:t>听到女人的说话，突然地，雯雯当日的答案亦涌上心头。</w:t>
      </w:r>
    </w:p>
    <w:p>
      <w:r>
        <w:t>「我要你认真回答，谁的鸡巴长一点？谁干得你舒服一点？」</w:t>
      </w:r>
    </w:p>
    <w:p>
      <w:r>
        <w:t>「女人啊，是不在乎那儿的长度，只要对方是自己爱的男人，就会觉得很舒</w:t>
      </w:r>
    </w:p>
    <w:p>
      <w:r>
        <w:t>服的了。」</w:t>
      </w:r>
    </w:p>
    <w:p>
      <w:r>
        <w:t>很明显雯雯的初恋男友是一个比我更粗长的男人，我不用当世界上最棒的男</w:t>
      </w:r>
    </w:p>
    <w:p>
      <w:r>
        <w:t>人，但最起码，我希望自己是正常的。</w:t>
      </w:r>
    </w:p>
    <w:p>
      <w:r>
        <w:t>女人经常说只要有爱就不重视粗幼长短，其实都是骗人的，粗就是粗，长就</w:t>
      </w:r>
    </w:p>
    <w:p>
      <w:r>
        <w:t>是长，物理上都不一样，怎可能没有分别？</w:t>
      </w:r>
    </w:p>
    <w:p>
      <w:r>
        <w:t>「怎麽了？突然不说话。」６８号看到我忽然呆了，问道。</w:t>
      </w:r>
    </w:p>
    <w:p>
      <w:r>
        <w:t>我摇摇头：「没有，只是觉得自己很没用，鸡巴又短又幼。」</w:t>
      </w:r>
    </w:p>
    <w:p>
      <w:r>
        <w:t>「你很短的吗？给我看看。」由于我一直背躺着，６８号虽然给我玩了一阵</w:t>
      </w:r>
    </w:p>
    <w:p>
      <w:r>
        <w:t>袋子，但没看到鸡巴，这时候在半推半就下，我随着她的动作反过身子，并给脱</w:t>
      </w:r>
    </w:p>
    <w:p>
      <w:r>
        <w:t>下短裤。</w:t>
      </w:r>
    </w:p>
    <w:p>
      <w:r>
        <w:t>「好可爱。」看到我那仍完全被包皮包着的鸡巴，６８号笑了出来，我脸色</w:t>
      </w:r>
    </w:p>
    <w:p>
      <w:r>
        <w:t>一沉。她以指尖按着我的茎身一翻，把龟头露了出来：「皮是长了一点，不过龟</w:t>
      </w:r>
    </w:p>
    <w:p>
      <w:r>
        <w:t>头可以露出来，就没问题了。」</w:t>
      </w:r>
    </w:p>
    <w:p>
      <w:r>
        <w:t>「不用安慰我了，我知我不成。」我有点老羞成怒的说。</w:t>
      </w:r>
    </w:p>
    <w:p>
      <w:r>
        <w:t>６８号正色的说道：「真的不是安慰你，的确你的不是最好的，但比你差的</w:t>
      </w:r>
    </w:p>
    <w:p>
      <w:r>
        <w:t>大有人在，有的男人只摸五秒就射出来了，那他们不是都要去自杀？」她一面说</w:t>
      </w:r>
    </w:p>
    <w:p>
      <w:r>
        <w:t>着，一面抚着我露出的龟头。不愧是专业打机师，手法熟练，多摸一会，我已经</w:t>
      </w:r>
    </w:p>
    <w:p>
      <w:r>
        <w:t>一柱擎天。</w:t>
      </w:r>
    </w:p>
    <w:p>
      <w:r>
        <w:t>「看，多硬啊！你们这些男人就总是注重大小，其实够硬的才最舒服啊！」</w:t>
      </w:r>
    </w:p>
    <w:p>
      <w:r>
        <w:t>「但你明明说像阿进那种很长很硬的才插得你舒服。」我仍是不相信的说。</w:t>
      </w:r>
    </w:p>
    <w:p>
      <w:r>
        <w:t>「他的确插得人家很舒服，但你应该也不差啊！看，望着你的鸡巴，人家的</w:t>
      </w:r>
    </w:p>
    <w:p>
      <w:r>
        <w:t>穴都湿了。」６８号一面替我打着手枪，一面提起我的手靠到她的下阴去。</w:t>
      </w:r>
    </w:p>
    <w:p>
      <w:r>
        <w:t>隔着内裤，我亦可以感到一阵湿润。</w:t>
      </w:r>
    </w:p>
    <w:p>
      <w:r>
        <w:t>「好湿。」除了雯雯和当年那妓女外，我从没碰个别个女人的阴户，这时面</w:t>
      </w:r>
    </w:p>
    <w:p>
      <w:r>
        <w:t>前这位６８号虽然谈不上绝色佳丽，但也总算是美人一个，加上胸前那对Ｅ杯罩</w:t>
      </w:r>
    </w:p>
    <w:p>
      <w:r>
        <w:t>又比雯雯大了一圈，自有另一种吸引力。</w:t>
      </w:r>
    </w:p>
    <w:p>
      <w:r>
        <w:t>毕竟我是有妇之夫，对男女之事不会陌生，手掌一碰到女人的下体，中指也</w:t>
      </w:r>
    </w:p>
    <w:p>
      <w:r>
        <w:t>自然地挖弄起来。６８号浑身发软，整个人伏在我的身上：「天哪！你搞得我好</w:t>
      </w:r>
    </w:p>
    <w:p>
      <w:r>
        <w:t>爽，还说自己是好男人，还不是一样背着老婆挖别个女人的洞。」</w:t>
      </w:r>
    </w:p>
    <w:p>
      <w:r>
        <w:t>「我没有。」６８号握着我鸡巴的手亦套弄得越来越快，大家都到了情慾高</w:t>
      </w:r>
    </w:p>
    <w:p>
      <w:r>
        <w:t>扬的时候，她在我耳边轻声说：「你不是问我大龟头和小龟头哪个舒服点吗？不</w:t>
      </w:r>
    </w:p>
    <w:p>
      <w:r>
        <w:t>如让我试一试，侍会告诉你。」</w:t>
      </w:r>
    </w:p>
    <w:p>
      <w:r>
        <w:t>「但，我不能……」我藉词推托，但６８号却嚷着说：「男人就不要这麽唠</w:t>
      </w:r>
    </w:p>
    <w:p>
      <w:r>
        <w:t>叨，你都说你妻子嫁你时不是处女，你又没玩过别的女人，就来一个扯平嘛！」</w:t>
      </w:r>
    </w:p>
    <w:p>
      <w:r>
        <w:t>「这……」慾火焚身，我脑内凌乱一片，说时乱那时快，６８号已经从口袋</w:t>
      </w:r>
    </w:p>
    <w:p>
      <w:r>
        <w:t>拿出套子盖在我的鸡巴上，一手脱下自己的内裤，便一屁股坐上来。</w:t>
      </w:r>
    </w:p>
    <w:p>
      <w:r>
        <w:t>「呀！好爽！」６８号发出一声淫叫，我没想到会和他发生关系，又是突然</w:t>
      </w:r>
    </w:p>
    <w:p>
      <w:r>
        <w:t>又是无奈，脑里不断映出雯雯那可爱脸庞，顿时更觉愧疚，鸡巴也半软下来。</w:t>
      </w:r>
    </w:p>
    <w:p>
      <w:r>
        <w:t>「妈的，怎麽软了？人家正爽啊！」女孩不满的大叫。我小声问：「你只是</w:t>
      </w:r>
    </w:p>
    <w:p>
      <w:r>
        <w:t>想知道大鸡巴跟小鸡巴有什麽分别吧？现在知道了啦！」</w:t>
      </w:r>
    </w:p>
    <w:p>
      <w:r>
        <w:t>「当然是大鸡巴舒服了，你的又小又软，插进去像隔靴搔痒，人家怎麽会舒</w:t>
      </w:r>
    </w:p>
    <w:p>
      <w:r>
        <w:t>服啊！」６８号生气的说。</w:t>
      </w:r>
    </w:p>
    <w:p>
      <w:r>
        <w:t>「……」</w:t>
      </w:r>
    </w:p>
    <w:p>
      <w:r>
        <w:t>（５）</w:t>
      </w:r>
    </w:p>
    <w:p>
      <w:r>
        <w:t>「当然是大鸡巴舒服了，你的又小又软，插进去像隔靴搔痒，人家怎麽会舒</w:t>
      </w:r>
    </w:p>
    <w:p>
      <w:r>
        <w:t>服啊？」</w:t>
      </w:r>
    </w:p>
    <w:p>
      <w:r>
        <w:t>如此彻底的被女孩侮辱，就是自问脾气不差的我也不禁怒上心头，正想推开</w:t>
      </w:r>
    </w:p>
    <w:p>
      <w:r>
        <w:t>这个人尽可夫的妓女，但骑在身上的６８号仍不断挪动着自己的腰间，以阴道磨</w:t>
      </w:r>
    </w:p>
    <w:p>
      <w:r>
        <w:t>蹭着我的阳具。</w:t>
      </w:r>
    </w:p>
    <w:p>
      <w:r>
        <w:t>可是尽管６８号几番努力，还是无法令我再展雄风，女孩满头大汗，咕噜咕</w:t>
      </w:r>
    </w:p>
    <w:p>
      <w:r>
        <w:t>噜地说：「完全软了，真是没用鬼！」</w:t>
      </w:r>
    </w:p>
    <w:p>
      <w:r>
        <w:t>我老羞成怒，不客气的回答：「小姐，第一我没叫你这样服务我，第二我好</w:t>
      </w:r>
    </w:p>
    <w:p>
      <w:r>
        <w:t>歹是客人，你可以这样辱骂我吗？你不怕我投诉你吗？」</w:t>
      </w:r>
    </w:p>
    <w:p>
      <w:r>
        <w:t>没想到这有点倔强的女子却毫不在乎我的警告，继续藐视我说：「那你真是</w:t>
      </w:r>
    </w:p>
    <w:p>
      <w:r>
        <w:t>没用啊，我有说错吗？你喜欢大可以去投诉我，说自己性无能搞得不爽啊！我大</w:t>
      </w:r>
    </w:p>
    <w:p>
      <w:r>
        <w:t>不了罚款了事，让外面的全世界人知道你不举也好。」</w:t>
      </w:r>
    </w:p>
    <w:p>
      <w:r>
        <w:t>「你！」我想不到世上真的有如此刁妇，我真不知道何时候开罪了她，要受</w:t>
      </w:r>
    </w:p>
    <w:p>
      <w:r>
        <w:t>到这样的难堪。</w:t>
      </w:r>
    </w:p>
    <w:p>
      <w:r>
        <w:t>６８号看到我回应不了，更为得意，还把雯雯也拖下来：「不过你妻子也真</w:t>
      </w:r>
    </w:p>
    <w:p>
      <w:r>
        <w:t>可怜啊，有这种没用老公，以后也享受不了性爱的乐趣，换了是我一定会找别个</w:t>
      </w:r>
    </w:p>
    <w:p>
      <w:r>
        <w:t>男人。」</w:t>
      </w:r>
    </w:p>
    <w:p>
      <w:r>
        <w:t>这时候我已经不想再跟这女子多说半句，但听到她竟然连我最爱的妻子也侮</w:t>
      </w:r>
    </w:p>
    <w:p>
      <w:r>
        <w:t>蔑，顿时禁不住骂道：「请不要把我老婆跟你这种妓女相提并论，而且我和雯雯</w:t>
      </w:r>
    </w:p>
    <w:p>
      <w:r>
        <w:t>的性生活也没任何问题！」</w:t>
      </w:r>
    </w:p>
    <w:p>
      <w:r>
        <w:t>「我这种妓女？告诉你，世界上所有女人都是以肉体来俘虏男人，分别只是</w:t>
      </w:r>
    </w:p>
    <w:p>
      <w:r>
        <w:t>我收你一次钱，而你老婆收你一世钱，而且你以为你的老婆就很清高吗？还不是</w:t>
      </w:r>
    </w:p>
    <w:p>
      <w:r>
        <w:t>一样给别个男人操过！」６８号反唇相讥的说。</w:t>
      </w:r>
    </w:p>
    <w:p>
      <w:r>
        <w:t>「雯雯也给别个男人操过……」６８号的说话，正正就是我心中的刺，我忆</w:t>
      </w:r>
    </w:p>
    <w:p>
      <w:r>
        <w:t>起当日妻子告诉我跟别个男人的床事时那种愤恨和不甘。</w:t>
      </w:r>
    </w:p>
    <w:p>
      <w:r>
        <w:t>对，我的妻子嫁我时就不是处女，她也享受过别个男人带给她的快乐，我知</w:t>
      </w:r>
    </w:p>
    <w:p>
      <w:r>
        <w:t>道雯雯如果把我和她的前度男友比较，我一定是大有不及。</w:t>
      </w:r>
    </w:p>
    <w:p>
      <w:r>
        <w:t>「哈，你的鸡巴又硬起来了，怎麽了，听见老婆被人操就兴奋吗？你这个乌</w:t>
      </w:r>
    </w:p>
    <w:p>
      <w:r>
        <w:t>龟王八蛋……」就在我苦恼之际，突然被６８号的声音唤醒过来，女孩脸带笑容</w:t>
      </w:r>
    </w:p>
    <w:p>
      <w:r>
        <w:t>扶好我的腰，再次主动地把阴道口对准我的鸡巴，一插而没。</w:t>
      </w:r>
    </w:p>
    <w:p>
      <w:r>
        <w:t>「唷，好爽，想不到你这龟公鸡巴短小，倒也插得人满舒服的。」６８号一</w:t>
      </w:r>
    </w:p>
    <w:p>
      <w:r>
        <w:t>脸享受的神色。我定过神来，也发现自己的鸡巴早已再次一柱擎天，想起来刚才</w:t>
      </w:r>
    </w:p>
    <w:p>
      <w:r>
        <w:t>受尽女孩言语上的侮辱，怒气难消，于是趁着这机会反客为主，用力把骑在身上</w:t>
      </w:r>
    </w:p>
    <w:p>
      <w:r>
        <w:t>的６８号推到按摩床上，像打桩机似的疯狂地把鸡巴轰进她的阴穴。</w:t>
      </w:r>
    </w:p>
    <w:p>
      <w:r>
        <w:t>「呀……好舒服，好哥哥你操死我了，人家受不了！」按摩房内房间灯光昏</w:t>
      </w:r>
    </w:p>
    <w:p>
      <w:r>
        <w:t>暗，但我也可以看到６８号的粉脸红霞片片。说起来这还是我首次跟雯雯以外的</w:t>
      </w:r>
    </w:p>
    <w:p>
      <w:r>
        <w:t>女人做爱，相较含羞答答、处处被动的雯雯，６８号无疑有另一种野性的味道，</w:t>
      </w:r>
    </w:p>
    <w:p>
      <w:r>
        <w:t>加上刚才被其毫不留情地羞辱，现在大有怨气尽发泄的感觉。</w:t>
      </w:r>
    </w:p>
    <w:p>
      <w:r>
        <w:t>「小婊子，舒服了吗？刚才不是说我性无能的吗？」我一面狂操，一面得意</w:t>
      </w:r>
    </w:p>
    <w:p>
      <w:r>
        <w:t>扬扬地说。</w:t>
      </w:r>
    </w:p>
    <w:p>
      <w:r>
        <w:t>６８号虽然被我操得满头汗珠，倒仍牙尖嘴利，她一面喘着粗气，一面哼着</w:t>
      </w:r>
    </w:p>
    <w:p>
      <w:r>
        <w:t>道：「哎呀，有人以为自己很厉害了？你始终只是个短鸡巴先生啊！而且你是听</w:t>
      </w:r>
    </w:p>
    <w:p>
      <w:r>
        <w:t>见老婆被操才会硬的乌龟王八蛋这事实仍没改变，你现在在这里花钱操我，说不</w:t>
      </w:r>
    </w:p>
    <w:p>
      <w:r>
        <w:t>定你老婆现在不收人钱被人操呢！」</w:t>
      </w:r>
    </w:p>
    <w:p>
      <w:r>
        <w:t>「不！雯雯是不会的！」我越听越怒，下体更是用力狂轰，而同一时间，脑</w:t>
      </w:r>
    </w:p>
    <w:p>
      <w:r>
        <w:t>海中却浮现出雯雯在床上被干的情况，而最令我自己亦不敢相信的是，我幻想着</w:t>
      </w:r>
    </w:p>
    <w:p>
      <w:r>
        <w:t>那个操着雯雯的男人，并不是自己。</w:t>
      </w:r>
    </w:p>
    <w:p>
      <w:r>
        <w:t>「你以为不会啊？女人被大鸡巴操过后，就不会忘记那种充实感，我想你老</w:t>
      </w:r>
    </w:p>
    <w:p>
      <w:r>
        <w:t>婆现在也一定会偷偷找别个男人去爽，不然只靠老公的小鸡巴，怎麽可能得到满</w:t>
      </w:r>
    </w:p>
    <w:p>
      <w:r>
        <w:t>足。」</w:t>
      </w:r>
    </w:p>
    <w:p>
      <w:r>
        <w:t>「没可能！」我疯狂大叫，但６８号却嘲讽着说：「什麽叫没可能？刚才不</w:t>
      </w:r>
    </w:p>
    <w:p>
      <w:r>
        <w:t>是有人说很爱老婆不会搞别的女人，现在却不是一样把人家操得那麽舒服！」</w:t>
      </w:r>
    </w:p>
    <w:p>
      <w:r>
        <w:t>「呜……」６８号这一番话令我无法反驳。对，我现在的确在干别个女人，</w:t>
      </w:r>
    </w:p>
    <w:p>
      <w:r>
        <w:t>我还有资格说爱我的妻子吗？同样地，如果雯雯被别个男人操了，我就会认为她</w:t>
      </w:r>
    </w:p>
    <w:p>
      <w:r>
        <w:t>不再爱我了吗？</w:t>
      </w:r>
    </w:p>
    <w:p>
      <w:r>
        <w:t>可是这个明显并非我向自己发问这种问题的时候，鸡巴那一种强烈的快感叫</w:t>
      </w:r>
    </w:p>
    <w:p>
      <w:r>
        <w:t>我无法忍受，甚至可以说，是过去和雯雯做爱时也从来没有的快感。</w:t>
      </w:r>
    </w:p>
    <w:p>
      <w:r>
        <w:t>「呀呀，好舒服，我从来也没有这样爽的！」放眼一看，被我干到浑身无力</w:t>
      </w:r>
    </w:p>
    <w:p>
      <w:r>
        <w:t>的６８号再也没心情跟我斗嘴，只是软软地躺在床上迎着我的抽插。</w:t>
      </w:r>
    </w:p>
    <w:p>
      <w:r>
        <w:t>接着我俩再没话说，一时间房间内只充斥着按摩床摇磨的声音，不消一会，</w:t>
      </w:r>
    </w:p>
    <w:p>
      <w:r>
        <w:t>澎湃的精液便一泄而出。</w:t>
      </w:r>
    </w:p>
    <w:p>
      <w:r>
        <w:t>嗄，虽然不甘心，但我不得不承认，这是一次愉快的性行为。</w:t>
      </w:r>
    </w:p>
    <w:p>
      <w:r>
        <w:t>「嗄……」高潮过后，我疲累的半躺在６８号的怀里，她由始至终没有脱掉</w:t>
      </w:r>
    </w:p>
    <w:p>
      <w:r>
        <w:t>上衣，隔着衣服我可以感到女孩丰满胸脯的柔软，与及其急速的心跳。</w:t>
      </w:r>
    </w:p>
    <w:p>
      <w:r>
        <w:t>过了一会，女孩才轻轻拍拍我的头，柔声的说：「还要插到什麽时候啊？」</w:t>
      </w:r>
    </w:p>
    <w:p>
      <w:r>
        <w:t>「哦！」我猛地发觉阳具仍软软的塞在６８号的下体里，急急地离开她的身</w:t>
      </w:r>
    </w:p>
    <w:p>
      <w:r>
        <w:t>体，女孩自行下床拉好内裤，俏脸通红的说：「我去拿热毛巾，你等等我。」那</w:t>
      </w:r>
    </w:p>
    <w:p>
      <w:r>
        <w:t>副娇艳的样子，实在很难想像和刚才那个破口大骂的６８号是同一个人，我莫名</w:t>
      </w:r>
    </w:p>
    <w:p>
      <w:r>
        <w:t>其妙的应了一声好，便再次躺回床上，脑里一片空白。</w:t>
      </w:r>
    </w:p>
    <w:p>
      <w:r>
        <w:t>不久女孩再次推门进来，默默地以温热毛巾替我清理射过一塌胡涂的下体，</w:t>
      </w:r>
    </w:p>
    <w:p>
      <w:r>
        <w:t>其间我俩不作一声，气氛有一点点尴尬。</w:t>
      </w:r>
    </w:p>
    <w:p>
      <w:r>
        <w:t>６８号的手法很温柔，令人难以想像她是刚才不断痛骂别人短处的坏女人，</w:t>
      </w:r>
    </w:p>
    <w:p>
      <w:r>
        <w:t>她轻轻替我褪下过长的包皮，细心地抹着粉红色的龟头。</w:t>
      </w:r>
    </w:p>
    <w:p>
      <w:r>
        <w:t>「很热！」身体最细嫩的组织受到毛巾的热力刺激，我惨呼一声，６８号笑</w:t>
      </w:r>
    </w:p>
    <w:p>
      <w:r>
        <w:t>笑说：「要擦乾净一点啊，待会给你老婆嗅到套子的气味你就惨了。」</w:t>
      </w:r>
    </w:p>
    <w:p>
      <w:r>
        <w:t>「也是的。」我同意的点点头。看着女孩的突然改变，心情就更觉复杂，直</w:t>
      </w:r>
    </w:p>
    <w:p>
      <w:r>
        <w:t>到６８号完全把我身上清洁乾净，我才摸着后脑奇怪的问题：「你和刚才好像变</w:t>
      </w:r>
    </w:p>
    <w:p>
      <w:r>
        <w:t>了另一个人呢！」</w:t>
      </w:r>
    </w:p>
    <w:p>
      <w:r>
        <w:t>６８号「噗哧」一声的笑出来：「我本来就是个温柔的人，刚才那是职业需</w:t>
      </w:r>
    </w:p>
    <w:p>
      <w:r>
        <w:t>要呀！我们当技师的，是要令每个客人都舒舒服服的射出来。」</w:t>
      </w:r>
    </w:p>
    <w:p>
      <w:r>
        <w:t>我更不明了：「但你刚才骂我啊？」</w:t>
      </w:r>
    </w:p>
    <w:p>
      <w:r>
        <w:t>６８号回应说：「但到最后你不是很舒服吗？」</w:t>
      </w:r>
    </w:p>
    <w:p>
      <w:r>
        <w:t>我想想也是，这时候６８号笑笑说：「其实啊，我刚才替你按到一半，就知</w:t>
      </w:r>
    </w:p>
    <w:p>
      <w:r>
        <w:t>道你是Ｍ型，说清楚点即是被虐狂。」</w:t>
      </w:r>
    </w:p>
    <w:p>
      <w:r>
        <w:t>「我是被虐狂？」</w:t>
      </w:r>
    </w:p>
    <w:p>
      <w:r>
        <w:t>６８号细心的解释道：「是啊！第一你是文弱书生型，加上你嫌自己鸡巴短</w:t>
      </w:r>
    </w:p>
    <w:p>
      <w:r>
        <w:t>小，又老是把老婆挂在口边，这种男人大多对自己没信心，潜意识有被虐待的渴</w:t>
      </w:r>
    </w:p>
    <w:p>
      <w:r>
        <w:t>望，所以我特地说一些触怒你的说话，跟你好好玩一个心理的ＳＭ游戏。」</w:t>
      </w:r>
    </w:p>
    <w:p>
      <w:r>
        <w:t>我满脑疑问，没错，我真的对自己的鸡巴没大信心，但也不致是被虐狂吧？</w:t>
      </w:r>
    </w:p>
    <w:p>
      <w:r>
        <w:t>而且你只是个按摩女，搞什麽心理游戏了。</w:t>
      </w:r>
    </w:p>
    <w:p>
      <w:r>
        <w:t>「不过啊，我很肯定的就是……」接着６８号故作神秘的挨近我耳朵边说：</w:t>
      </w:r>
    </w:p>
    <w:p>
      <w:r>
        <w:t>「你一定很想你的老婆红杏出墙，因为我刚才说到她被人操时，你特别硬。」</w:t>
      </w:r>
    </w:p>
    <w:p>
      <w:r>
        <w:t>经过一轮的肉体接触，我对６８号什麽说话也不再动气了，反而好好思量她</w:t>
      </w:r>
    </w:p>
    <w:p>
      <w:r>
        <w:t>的说话：「会吗？但我很爱雯雯，以前听到她说跟前男友的往事，也生气到不得</w:t>
      </w:r>
    </w:p>
    <w:p>
      <w:r>
        <w:t>了。」</w:t>
      </w:r>
    </w:p>
    <w:p>
      <w:r>
        <w:t>「那只是你还没了解自己的真正心理，今晚回家跟老婆做爱时幻想一下她被</w:t>
      </w:r>
    </w:p>
    <w:p>
      <w:r>
        <w:t>别人操的样子，你一定会份外兴奋。」６８号鬼魅地笑道。看到她那沾沾自喜的</w:t>
      </w:r>
    </w:p>
    <w:p>
      <w:r>
        <w:t>样子，我突然觉得这技师……很可爱。</w:t>
      </w:r>
    </w:p>
    <w:p>
      <w:r>
        <w:t>离开房间后，阿进早已在大堂等我，看到我一脸满足的表情，知道我是被６</w:t>
      </w:r>
    </w:p>
    <w:p>
      <w:r>
        <w:t>８号搞定了，带点调侃的说：「怎样，６８号还不错吧？」</w:t>
      </w:r>
    </w:p>
    <w:p>
      <w:r>
        <w:t>我目无表情的点点头，甚至想跟我这个好同事兼好朋友说：６８号的真正身</w:t>
      </w:r>
    </w:p>
    <w:p>
      <w:r>
        <w:t>份其实不是按摩技师，而是一个心理医生。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