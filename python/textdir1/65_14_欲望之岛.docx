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欲望之岛</w:t>
      </w:r>
    </w:p>
    <w:p>
      <w:r>
        <w:t>txt下载包：(52.7kb)(52.7kb)</w:t>
      </w:r>
    </w:p>
    <w:p>
      <w:r>
        <w:t>下载次数:65</w:t>
      </w:r>
    </w:p>
    <w:p>
      <w:r>
        <w:t>欲望之岛</w:t>
      </w:r>
    </w:p>
    <w:p>
      <w:r>
        <w:t>字数：5.2万</w:t>
      </w:r>
    </w:p>
    <w:p>
      <w:r>
        <w:t>在太平洋里有一个小岛，不属于任一个国家。有一个大财团出资把它建成了一个供人发泄欲望的小岛。在上面有各种设施，还有各种活动，堪称世界最大的性娱乐场所。</w:t>
      </w:r>
    </w:p>
    <w:p>
      <w:r>
        <w:t>——</w:t>
      </w:r>
    </w:p>
    <w:p>
      <w:r>
        <w:t>欲望之岛之小婷篇</w:t>
      </w:r>
    </w:p>
    <w:p>
      <w:r>
        <w:t>在一间宾馆里，一对新人刚举行完婚礼，正在设宴招待宾客，。其中新娘子尤其引人注目，一身雪白的婚纱衬托出她的美貌，凹凸有致近乎完美的身材令在场的男士几乎停止了呼吸，在场的女士也全失去了光芒。那新娘子雪白的肌肤几乎跟婚纱同色。这对新人，男的叫建民，女的叫小婷。</w:t>
      </w:r>
    </w:p>
    <w:p>
      <w:r>
        <w:t>这对新人送完最后一个客人后就到他们的新居去，这一切本没什么好奇怪的，但他们却在客人离开后隔了一会儿就又悄悄的离开新居，他们离开新居后，就坐上汽车直奔码头。这到底是怎么回事呢？原来，他们此行是去参加一个由日本十家最大的a片公司联合举行的一项有史以来最大型，最淫贱的超级三级片拍摄活动！而活动的主人公正是小婷！</w:t>
      </w:r>
    </w:p>
    <w:p>
      <w:r>
        <w:t>小婷两人乘一架专用飞机没几个钟头就来到了欲望之岛——活动的拍摄地。</w:t>
      </w:r>
    </w:p>
    <w:p>
      <w:r>
        <w:t>两人到了一间宏伟的大建筑，那里四周有看台，而且早已坐满了观众。这时他们都看着一个地方，小婷穿着婚纱出场了。尽管有先介绍，但观众还是惊叹于小婷的美貌与身材。这时主持人开始大声解说："观众们，这是这次活动的主角，小婷小姐，她是一个货真价实的新娘。今晚她将在这里度过一个史上最淫乱的新婚之夜！"观众中爆发出一阵吹哨声，可小婷一点不害羞，大大方方的说："大家好，我是小婷。我可是很耐干的哦，我喜欢别人粗暴的对待我，所以请大家千万不要怜香惜玉哦！小婷一边说一边挤了挤她那高高耸起的胸部。主持人大笑地说："放心吧，你会被狠狠地干成世界上最下贱，最肮脏的新娘的！"活动正式开始，小婷坐在场中间。从舞台的一侧上来五十多个男人，他们都是经过训练的男优，性能力一流。先是上来三个，开始揉摸小婷的阴户，乳房。那些男优的专业手法，不一会儿就把身体敏感的小婷弄得淫叫不断。而且这个过程中小婷的新娘服始终没有脱下。只是掀开露出阴户和乳房！</w:t>
      </w:r>
    </w:p>
    <w:p>
      <w:r>
        <w:t>看看时机成熟，那些男优开始脱去衣服，几个人先把小婷放在地上，特殊结构的新娘服没有脱去，只是掀开露出胸部和下身。小婷看着几十条勃起的阴茎竖在她面前，兴奋地揉起自己的大乳房。为首的一个男优抓住小婷的大腿，一下就把粗大的阴茎插进小婷的小穴。小婷虽然已不是处女，但小穴还是很紧的，这一下让她大声尖叫起来。可她还没叫完，嘴里又塞了一根大肉棍，突然屁股一痛，又有一根插了进来。三个男优同时插干小婷三个小穴，小婷完美的肉体开始反应出来，呼吸变得急促，不断淫荡地哼哼，阴户开始大量冒出淫水。她全身都在被人玩弄，两颗豪乳被几只手同时大力地揉捏，乳头充血变大，两手还抓着两根阴茎套弄，嘴里不断哼哼的叫。干她阴户的男人刚射出一大泡白浓浓的精液，马上又有一根大肉棒插进来。小婷的阴户则不断地流出淫水，把新娘服都弄得湿漉漉的。男优一个接一个地干，一个人射完马上又有一个人插入。小婷不断地高潮，她的脸上，乳房，阴户，屁股等地都积满了精液，看着一个新娘被几十个人轮奸，观众的情绪也不断高涨，"干死她"之类的呼声不断冒出。玩她的方式也不停变化。不时还有人用她的大乳房来乳交，然后喷她一胸部。男优不是只干一次，每人起码两次。三个小时过去了，当最后一个男优射出来后，小婷已被干得躺在地上，不断喘气，她的身上满是精液，连地上都积了一滩，新娘服沾得粘呼呼的。</w:t>
      </w:r>
    </w:p>
    <w:p>
      <w:r>
        <w:t>这时又上来十几个身材火辣的女人，一上来就大力的挖小婷满是精液的阴户，翻出小婷阴户的嫩肉。两个穿着长筒靴的女郎用脚踏揉小婷露出来的两颗大乳房。</w:t>
      </w:r>
    </w:p>
    <w:p>
      <w:r>
        <w:t>几个女郎脱了衣服，把阴户对准小婷的嘴，竟流下白浓浓的精液。小婷没办法，只好吃下别人阴户里含着的脏精液，想叫都叫不出。还有几个女郎，用手指挖出小婷阴屁股里的精液，再把手指给小婷舔。小婷也真是一个天生的骚货，吃了精液后还把那些女郎的阴户舔得干干净净。舔得女郎不断淫叫，观众不断高叫，现场气氛十分高涨，几个女郎把小婷押到观众席前，让观众摸她肮脏的大乳房，挖满是精液的阴户。小婷一颗硕大的乳房被好几只手同时拉扯得变了形。还有人故意狠狠地捏，痛得小婷不断尖叫，可同时她又叫人捏大力一点，因为对她那样的骚货不用留情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