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换伴记事我的交换经历</w:t>
      </w:r>
    </w:p>
    <w:p>
      <w:r>
        <w:t>换伴记事</w:t>
      </w:r>
    </w:p>
    <w:p>
      <w:r>
        <w:t>排版：tim118</w:t>
      </w:r>
    </w:p>
    <w:p>
      <w:r>
        <w:t>字数：6763字</w:t>
      </w:r>
    </w:p>
    <w:p>
      <w:r>
        <w:t>我要再提起的，是好几年前的事了。</w:t>
      </w:r>
    </w:p>
    <w:p>
      <w:r>
        <w:t>那次，我偶然见到看到香港的咸湿杂志上有则「夫妇交换」的小广告，就好奇的打电话过去跟他们聊聊。原来是一对中年夫妇想和别人玩交换伴侣的游戏，并声明纯粹娱乐，费用一概由他们负责，但对方也必须是夫妇，并且要有政府医院验身的健康证明。</w:t>
      </w:r>
    </w:p>
    <w:p>
      <w:r>
        <w:t>我身体没事，但那时还没结婚，并不符合条件，不过对方还是要了我的电话号码。</w:t>
      </w:r>
    </w:p>
    <w:p>
      <w:r>
        <w:t>不久后，他们突然打来电话，说是恰巧也有位单身女士和他们联络，问我可不可以和她凑成一对临时夫妇和他们玩，我当时好兴奋，想都没多想就答应了。</w:t>
      </w:r>
    </w:p>
    <w:p>
      <w:r>
        <w:t>约见在酒店时，我们在餐厅相聚，乍一见面都觉得四人都青春活力，互相查看「医生纸」之后，才知道主持这次游戏的陈先生和他太太都是四十来岁人了，而我和我的临时太太，那个我不认识的林小姐都是二十来岁。</w:t>
      </w:r>
    </w:p>
    <w:p>
      <w:r>
        <w:t>我留意了坐在对面的两个女人，只见陈太太珠圆玉润，肌肤雪白细腻，她的嘴唇稍厚，一对笑涡却很甜，给人一种大姐姐般的亲热感！但因林小姐年轻貌美，身材标青，我和陈先生都对她特别瞩目。</w:t>
      </w:r>
    </w:p>
    <w:p>
      <w:r>
        <w:t>喝完一杯薄酒，我们一起上楼，到了陈夫妇一早定下的一间大房。</w:t>
      </w:r>
    </w:p>
    <w:p>
      <w:r>
        <w:t>陈先生又重申了一次游戏规则，说男士可以直接在女方体内射精，而且事后不用负任何责任和义务。但游戏过程中必须尊重女姓的意愿，只准讨好，不得用强。</w:t>
      </w:r>
    </w:p>
    <w:p>
      <w:r>
        <w:t>开始时，我和我的伴侣只是静静站在一起，一时竟不知如何是好，陈先生笑了笑，便拉着他太太的手到浴室去了。</w:t>
      </w:r>
    </w:p>
    <w:p>
      <w:r>
        <w:t>过一会儿后，俩人换了一套情侣装的日式浴袍出来，并建议我和林小姐也一起洗个鸳鸯浴，还说笑着嘱咐我们可不要让他们久等。</w:t>
      </w:r>
    </w:p>
    <w:p>
      <w:r>
        <w:t>我不好意思的望着林小姐，她也有点儿尴尬，羞涩的点了点头，并用眼神向我脉脉示意。她走进浴室，我看了陈夫妇一眼，也跟着后面进去了。</w:t>
      </w:r>
    </w:p>
    <w:p>
      <w:r>
        <w:t>在浴室里，林小姐主动替我脱下上衣挂到墙上，因为她的这一主动，令我壮胆了，我不但贸贸然在她目前脱下自己身上所有的衣物，也动手替她宽衣解带。</w:t>
      </w:r>
    </w:p>
    <w:p>
      <w:r>
        <w:t>林小姐也没有拒绝的意思，还合作的抬起手，让我脱下她的外套。</w:t>
      </w:r>
    </w:p>
    <w:p>
      <w:r>
        <w:t>随着内衣向上卷起，两个饱满的乳房忽地跳出在我眼前，这时我才发现她是没有戴奶罩的。</w:t>
      </w:r>
    </w:p>
    <w:p>
      <w:r>
        <w:t>再仔细一看，原来她的奶头较小，乳房的微微向上翘起，形状很美！难怪她不用乳罩也一样看到两团软肉在酥胸上傲然尖挺。</w:t>
      </w:r>
    </w:p>
    <w:p>
      <w:r>
        <w:t>我观颜察色，见林小姐好像不太紧张自己的肉身在我面前半裸，双眼只望着我兴奋的下体，于是我大胆牵着她的小手，使她的手心碰触我那勃硬了的阳具。</w:t>
      </w:r>
    </w:p>
    <w:p>
      <w:r>
        <w:t>她柔顺解意，轻轻的把我握住了，我觉得她温软的手儿和我眼前那对白嫩的奶子都在微微颤抖着。</w:t>
      </w:r>
    </w:p>
    <w:p>
      <w:r>
        <w:t>我抵受不了她胸前和手下的诱惑，也伸手去摸她。她的乳房柔软但弹性十足，虽不是很巨大的那种，但已经足以配衬她比较娇小玲珑的身材。</w:t>
      </w:r>
    </w:p>
    <w:p>
      <w:r>
        <w:t>我双手抓住她的奶子，爱不释手的揉捏，但也不敢忘记陈夫妇还在外面等着，于是继续脱她的裤子，把她的内裤连外裤一起褪下去。</w:t>
      </w:r>
    </w:p>
    <w:p>
      <w:r>
        <w:t>她放开握住我阴茎的手，娇羞的把身体扭过去，在她转身的一瞬间，我发现她阴户是光脱脱的一片洁白。</w:t>
      </w:r>
    </w:p>
    <w:p>
      <w:r>
        <w:t>我戏把温水洒向她浑圆的屁股，她才转身夺过我身上的花洒，替我冲洗起来。</w:t>
      </w:r>
    </w:p>
    <w:p>
      <w:r>
        <w:t>我想摸她的阴户，但她扭动着纤腰避开了，并提醒我快点冲洗，莫让外面的久等。</w:t>
      </w:r>
    </w:p>
    <w:p>
      <w:r>
        <w:t>冲洗好了，我们换上陈先生为我们准备好的情侣装日式浴袍，双双走出浴室。</w:t>
      </w:r>
    </w:p>
    <w:p>
      <w:r>
        <w:t>这时我注意到我们的浴袍是白色，陈先生和他太太是黑色的，两对情侣成鲜明的对比。</w:t>
      </w:r>
    </w:p>
    <w:p>
      <w:r>
        <w:t>不过，那时我和林小姐都不急于和陈夫妇交换，我们自己在一张大床上准备开始，他们则在另一阵床上一边互相爱抚，一边观看我和林小姐演出活春宫。</w:t>
      </w:r>
    </w:p>
    <w:p>
      <w:r>
        <w:t>我先对林小姐的肉身爱抚，这次她不再躲避我摸索她那光洁无毛的阴户，她的情感非常投入，我摸到她的阴唇时，发觉刚才擦乾水的阴户又湿淋淋了。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