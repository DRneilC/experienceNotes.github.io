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少妇——孙洋1-2作者渴望快乐</w:t>
      </w:r>
    </w:p>
    <w:p>
      <w:r>
        <w:t>字数：11000</w:t>
      </w:r>
    </w:p>
    <w:p>
      <w:r>
        <w:t>（一）</w:t>
      </w:r>
    </w:p>
    <w:p>
      <w:r>
        <w:t>小弟第一次写色文，（此文半真半假）自知文笔不行，没什么经验，因此先更新一下序章，还请各位能给出中肯的意见，支持一下。</w:t>
      </w:r>
    </w:p>
    <w:p>
      <w:r>
        <w:t>ps：先介绍一下娇妻（妻子孙洋是公司文秘，整天没什么事，所以回来的比较早。和妻子已结婚十几年，算的上是老夫妻了，妻子小我一岁，虽然结婚的时候妻子才十八，但那身材就已经好的不得了，十八岁当时的她已经发育成38d大奶子，在加上柳腰翘臀，结实而匀称的大腿，略带婴儿肥的脸上一双丹凤眼仿佛永远都含着春水一般，略厚的嘴唇，高巧的琼鼻，真可谓浑然天成，没得不可方物，当时可真是迷倒不少的帅小伙，但却在机缘巧合之下嫁给了还算事业有成的我，我们的婚后生活很好，性生活也还可以，自从有了孩子之后，本来略带稚气的妻子，现在更加增添了性感美妇的味道，穿着上更是性感、火辣，无论在哪里都能牢牢吸引住男人的眼球，我和妻子也会常常为此骄傲。）</w:t>
      </w:r>
    </w:p>
    <w:p>
      <w:r>
        <w:t>序章</w:t>
      </w:r>
    </w:p>
    <w:p>
      <w:r>
        <w:t>英杰今年三十四岁，是一家家族公司的部门经理（自己娘舅开的），最近几个月公司的业务不是太好，所以这几个月总是加班到很晚才会回家。</w:t>
      </w:r>
    </w:p>
    <w:p>
      <w:r>
        <w:t>［唉……好累啊，这一天到底啥时候是个头啊，想想过几天还有可能出差，就心烦不已。］英杰变收拾刚刚整理完的文件，边想着。</w:t>
      </w:r>
    </w:p>
    <w:p>
      <w:r>
        <w:t>出了公司草草的在外边吃了点宵夜就回到了家中，［心情不好，吃啥都没胃口。］</w:t>
      </w:r>
    </w:p>
    <w:p>
      <w:r>
        <w:t>到家以半夜十点左右了，看见妻子已经睡着。我也就洗洗进了被窝，看着妻子那娇媚的面容，坚挺而饱满的乳，妻子的乳头是褐色的并没有变得因为孩子吃奶水而变得黑，但却很长，左右将近一厘米，淡淡乳晕（由于没有外人，所以妻子睡觉时不穿乳罩的，说睡觉勒的难受，嘿嘿，我估计是太大了吧。），顿时淫念直冲脑顶，于是便伸出手慢慢的揉着妻子那大大的奶子，伸出舌头轻舔着乳头。</w:t>
      </w:r>
    </w:p>
    <w:p>
      <w:r>
        <w:t>受到刺激的妻子不一会儿就传来了轻声的呻吟，［恩……恩~恩……恩……］（妻子的身体最敏感了，平时只要一碰，就受不了，娇喘连连。）</w:t>
      </w:r>
    </w:p>
    <w:p>
      <w:r>
        <w:t>我暗自得意，于是更卖力的舔弄，揉搓，［哦……恩……啊……好舒服老公……啊……啊~……老公我受不了了……快……别舔了……］</w:t>
      </w:r>
    </w:p>
    <w:p>
      <w:r>
        <w:t>听着妻子浪荡的呻吟，一把就扯下妻子的蕾丝内裤，轻抚着那饱满的耻丘，慢慢的揉捏着小阴蒂，另一手握着我那早已坚挺的肉棒蘸着那粘腻的淫水。</w:t>
      </w:r>
    </w:p>
    <w:p>
      <w:r>
        <w:t>［唔～～老公……快……快进来~不行了……好痒……～～～嗯～嗯～～］</w:t>
      </w:r>
    </w:p>
    <w:p>
      <w:r>
        <w:t>听着妻子的呻吟，我也不管三七二十一，对着肉缝就一杆到底。</w:t>
      </w:r>
    </w:p>
    <w:p>
      <w:r>
        <w:t>［嗯～～嗯～～～哦～～～老公～～好舒服。］</w:t>
      </w:r>
    </w:p>
    <w:p>
      <w:r>
        <w:t>［噢～～～真舒服！］虽然已不是第一次操这小穴，但被那软肉包裹的感觉还是令我爽的不得了。</w:t>
      </w:r>
    </w:p>
    <w:p>
      <w:r>
        <w:t>我正品味着呢，而妻子却在不停的扭动那白嫩丰满的屁股，脸上现出片片红霞，煞是诱人。</w:t>
      </w:r>
    </w:p>
    <w:p>
      <w:r>
        <w:t>［快～～～快嘛～～老公不要停～～～］</w:t>
      </w:r>
    </w:p>
    <w:p>
      <w:r>
        <w:t>看着妻子这幅骚样，我也就不再耽搁，赶紧耸动着屁股，鸡巴深入浅出。</w:t>
      </w:r>
    </w:p>
    <w:p>
      <w:r>
        <w:t>［噗～噗～～］</w:t>
      </w:r>
    </w:p>
    <w:p>
      <w:r>
        <w:t>［啊～啊～～～老～老公～～用力～快～～～快～～］</w:t>
      </w:r>
    </w:p>
    <w:p>
      <w:r>
        <w:t>媚眼微闭，小嘴微张，看的我激动万分，更加卖力的抽插。</w:t>
      </w:r>
    </w:p>
    <w:p>
      <w:r>
        <w:t>边操着妻子那肥美的小屄，边用力的捏着那对随着抽插而晃动的大奶子，就这样干了一会儿我就受不了了，感觉一阵肉紧，知道要射，马上就来一次冲刺。</w:t>
      </w:r>
    </w:p>
    <w:p>
      <w:r>
        <w:t>［老婆，老婆，我不行了，太爽了，我要……出……出来了……］</w:t>
      </w:r>
    </w:p>
    <w:p>
      <w:r>
        <w:t>一听这话，妻子可不依了，［嗯～～～不～～不行～不要～老公在坚持～～～坚持一下～～～我还～～还要你再忍～忍下。］</w:t>
      </w:r>
    </w:p>
    <w:p>
      <w:r>
        <w:t>本来就接近巅峰的我听了这话哪还能忍得住，浑身一颤，［噗噗～～］连射了几股阳精，就拔出了软掉的鸡巴，躺在床上，也许是最近真的太累了刚刚躺下一阵倦意就席卷而来。</w:t>
      </w:r>
    </w:p>
    <w:p>
      <w:r>
        <w:t>［老公，老公，我还要嘛，老公。］妻子带着渴求的声音说。</w:t>
      </w:r>
    </w:p>
    <w:p>
      <w:r>
        <w:t>［不行了老婆，最近真的太累了改天吧。］最近的忙碌哪还能让我有梅开二度的机会，不就便睡着了。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