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强奸在洗澡的护士</w:t>
      </w:r>
    </w:p>
    <w:p>
      <w:r>
        <w:t>我跟踪她好久了，她是医院里的一名小护士模样清纯可爱，个头1米7左右，</w:t>
      </w:r>
    </w:p>
    <w:p>
      <w:r>
        <w:t>奶子又大又挺真想好好和她玩玩。</w:t>
      </w:r>
    </w:p>
    <w:p>
      <w:r>
        <w:t>功夫不负有心人，我打听到了她叫肖兰，今年才21岁，这个星期六她刚好值班，真是天上掉下一个大馅饼。由于她们是实习护士星期六星期日都可以回家，只留一个人看宿舍，这个星期轮到可爱的美人值班了。</w:t>
      </w:r>
    </w:p>
    <w:p>
      <w:r>
        <w:t>我选择在中午下手，因为中午比较没人，好下手。我观察了一下周围的环境确认只有肖兰一人，便准备下手。这时见肖兰提这一袋衣服，桶，和毛巾向浴室走去。原来天气比较热可爱的美女要洗澡了。我待肖兰进入浴室后便在门上找小洞，结果在门的公分出发现一个小洞，真是天助我也也许这个洞是以前爱偷窥人挖的，管它呢，先一饱眼福再说。</w:t>
      </w:r>
    </w:p>
    <w:p>
      <w:r>
        <w:t>肖兰开始脱下外衣裤了，啊！雪白的肉体刹时印入我的眼帘中，我的心情比开始的时候更加兴奋和激动了，手也不自觉地握住了早已挺立的阴茎，慢慢地揉着……一个白色的乳罩紧紧地罩着红的那对丰满诱人的乳房，无奈那个乳罩力不从心，虽然紧紧地裹住双乳，但她的双乳还是涨出了一大半，好象就要呼之欲出似的，下面的小三角裤同样也是白色的，其中覆盖住阴道裂缝的那部分带有点黄色的痕迹，透过黄色的痕迹，还可以隐约看得见一小团黑影躲在三角裤里面，不过已经有几根阴毛跑到大腿外面杂草丛生了，或许是三角裤勒得太紧的缘故，那条阴道裂缝的形状清晰地刻录在小三角裤的表面上，微微地隆起，真的好性感！……肖打开了莲蓬头，也许是水刚洒出来的缘故，还没有完全热，所以她在一旁继续脱她的内衣裤，随着白色乳罩的脱落，一对雪白傲人的双峰“蹦”地跳了出来，也跳进了我的眼中，好丰满好圆滑！！她的乳头粉红色的，直直地翘立在高高的双乳上面，看起来好有肉感！……接着肖弯下腰，双手放在小三角裤的两边，轻轻地把小三角裤卷下来，呼！一丛黑幽幽的阴毛挤进了我的眼睛，但不是怎么茂密，可能是刚刚脱下三角裤的缘故，她的阴毛被扯弄得像一堆乱草，因此，我可以透过稀疏的阴毛看到肖那条由于受到阴唇的挤压而羞合的裂缝，阴唇的旁边也长有一些阴毛……此刻躲在门后的我，看到这些画面，呼吸越来越急促，而手也在阴茎上更用力地套弄着……肖站在了莲蓬头的下面，任由滚落的水珠放肆地在她肉体的每一个部位游走，淋了一小会儿的水，她在身上涂抹了很多沐浴露，开始在肉体上擦洗起来……</w:t>
      </w:r>
    </w:p>
    <w:p>
      <w:r>
        <w:t>肖的双手首先轻轻地由脖子滑落至双乳，借着沐浴露的湿滑在乳房上轻轻地揉捏着，乳房受到双手上下左右不停地压迫而抖动着，也努力地变换着形状，在双手不停地擦洗下，肖的乳房开始充血变得越来越大起来，乳头也更直更翘更红，我恨不得冲上去把她的乳头塞进嘴里，用力地吮吸啃咬！我真的好想！！……肖的双手顺着肌肤滑落到腹部，原本没有湿水的阴毛被水湿了之后，紧紧地贴在阴道和大腿的内恻，遮住了阴道的那条裂缝，而现在，肖满是沐浴露的双手在阴道上轻轻的一滑，阴道和阴毛随即粘上了很多的沐浴露，接着屁股上也粘了不少的沐浴露，她时而快儿而慢有节奏地擦洗着阴道和屁股，大约擦洗了半分钟，她的双手又移回到丰满硕大的乳房上擦洗，就这样，肖专心致志地来回一遍一遍地擦洗着她的肉体，好一幅美女洗澡图……“呼！呼！呼！……”我的呼吸越来越重，伴随着身体的无比兴奋和激动，我一边用眼睛直勾勾地窥视着浴室中红的一举一动，手也一边猛力地戳着自己已经硬得又粗又大的阴茎……肖擦洗了四五分钟，开始用清水冲洗肉体了，随着肉体上沐浴露的褪去，她美丽丰满的肉体再度呈现在我眼前，一对坚挺饱满的乳房依然高高耸立，两颗乳头还是那样硬硬凸凸地翘立在乳晕上，整个乳房也还在不停地随着肉体的扭动而抖动着，她下面的阴毛得到沐浴露的洗礼后，更加变得乌黑发亮，整个阴部也越来越向外隆起！……我实在忍不住了一脚踹开了质量低劣的木门，吓的肖兰一声大叫，为了不破坏我的好事，我一手捂住她的嘴，一手毫不客气的在她双乳，阴部乱摸。强奸洗澡的女孩真爽连衣服都省了扒，原本高涨的阴茎更加坚挺了，正顶在她屁股上，肖兰拼命的挣扎，企图脱离我的魔爪。我随手将她的衣服塞住她的口让她出不了声音，然后又用她的乳罩将她的双手反剪绑好，大力的拉开她的双腿，那美丽的阴部就暴露在我的眼前，噢好漂亮的两片阴唇啊薄薄的带著一抹粉红，当中隐隐藏著一丝淡黄的秽渍，散出缕缕诱人的异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