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我的性萌芽时代</w:t>
      </w:r>
    </w:p>
    <w:p>
      <w:r>
        <w:t>我的性萌芽时代</w:t>
      </w:r>
    </w:p>
    <w:p>
      <w:r>
        <w:t>排版：zlyl</w:t>
      </w:r>
    </w:p>
    <w:p>
      <w:r>
        <w:t>字数：17044</w:t>
      </w:r>
    </w:p>
    <w:p>
      <w:r>
        <w:t>（一）玩伴</w:t>
      </w:r>
    </w:p>
    <w:p>
      <w:r>
        <w:t>既然讲到玩伴，在这里当然指的是女的。其实也可以说是邻居。因为我们小时候住的地方都是工厂的宿舍，所以大人小孩都很熟。邻居就自然成了玩伴。不过后面有一节讲邻居中的几个成年女的，所以这一节就叫玩伴了。</w:t>
      </w:r>
    </w:p>
    <w:p>
      <w:r>
        <w:t>小时候男女小孩之间的游戏肯定少不了过家家。不过，很可惜，大庭广众只下没有什么故事发生。我记忆中最早的跟一个小女孩发生的跟性相关的故事是这样的。</w:t>
      </w:r>
    </w:p>
    <w:p>
      <w:r>
        <w:t>那是好像是四、五岁吧。上幼儿园的课时讲到了寄生虫。说是有一种（记不得名字了）虫会在晚上从肛门里爬出来。</w:t>
      </w:r>
    </w:p>
    <w:p>
      <w:r>
        <w:t>那天晚上，正好有个女孩找我玩，就叫她ａ吧。那时我靠着小聪明，表现不错，又不闹事，经常得表扬，也比较受女生青睐，当然现在不行了。正好家里大人出去了，想到白天上的课，就决定扮医生玩。那时我还比较矜持（想不到更好的词了），不愿脱裤子当病人，要是现在肯定一关门就解裤带了。</w:t>
      </w:r>
    </w:p>
    <w:p>
      <w:r>
        <w:t>ａ对我也很信任，她就答应当病人了。其实当时我们已经有初步的男女之分了，不过前面我说了那么多我的好话，她愿意也就说的过去吧。</w:t>
      </w:r>
    </w:p>
    <w:p>
      <w:r>
        <w:t>关了门之后，她就把裤带解了，把裤子往下拉到膝盖的地方，毕竟怕大人回来。既然目标是屁股，她就把上半身趴在床上，屁股翘着。</w:t>
      </w:r>
    </w:p>
    <w:p>
      <w:r>
        <w:t>四、五岁的女生，还没怎么发育，而她们的阴部我也看过。因为幼儿园只有一个厕所，又怕小孩出事，所以除了老师上，都不关门。一下课，男女生都挤在那排队，看到女生的阴部也是常有的事。看起来都差不多。感觉就是两腿间多了一块一寸多宽，两、三寸长，稍微突出的肉垫，不知形容的对不对，然后中间就是一条紧闭的缝。既分不出阴唇，也看不到阴道口、尿道口。</w:t>
      </w:r>
    </w:p>
    <w:p>
      <w:r>
        <w:t>ａ的当然也是这样。不过，当时我对这个看起来没有什么特别的东西不感兴趣，可惜吧，而是直奔主题，肛门。既然要检查，当然要把两块臀肉扒开。我就用我的一双小手分别往两边一用力，两块少女平时挨得紧紧的肉分开了，现出了肛门。小女生的肛门真是好。不存在痔疮的问题，甚至连所谓的菊花纹都没有，完全是一个小小的洞口，略带点粉红色。</w:t>
      </w:r>
    </w:p>
    <w:p>
      <w:r>
        <w:t>我记得还吸了一口气，闻了闻。没有臭气，可能她洗过了吧。接着就是检查了。工具就是一个小木尺，一只铅笔。方法就是把这两样东西分别往肛门里插进去一点，然后就拿出来。毕竟怕把她弄疼了。插的过程中还不忘角色扮演的本来目的。其实时间不长，到穿好裤子也就十分钟吧。</w:t>
      </w:r>
    </w:p>
    <w:p>
      <w:r>
        <w:t>没过几分钟，我妈妈就回来了，也是幸运啊。说起来也不是很特别的事。但我一直记得。主要就是真真切切的看到了肛门。其实作为一个小男孩，看同龄女生的屁股，甚至被妈妈带到女澡堂看到那些大人的屁股机会不少，但看到肛门的就这一次。</w:t>
      </w:r>
    </w:p>
    <w:p>
      <w:r>
        <w:t>下面是另一个女孩。就叫ｂ吧。我和她的故事延续了好几年。我也更大一些了。她原来住在我隔壁，但没什么这方面的故事。后来搬走了，但很近，常来找我玩，故事就是这时发生的。时间是在我十岁到十五岁的时候。</w:t>
      </w:r>
    </w:p>
    <w:p>
      <w:r>
        <w:t>十岁以后，我开始对异性有了想法。而她与我玩的最近，想法的对象就落在她身上。当时我已经会用手把鸡巴弄两下，让它变硬，可是却不会多弄几下让它射精，也许那时还没有吧，总之是只差一步到罗马。</w:t>
      </w:r>
    </w:p>
    <w:p>
      <w:r>
        <w:t>后来怎么学会的，下篇会讲。</w:t>
      </w:r>
    </w:p>
    <w:p>
      <w:r>
        <w:t>放暑假时她经常到我家看电视。大人们又要上班，真是方便了我。我家看电视可以直接坐在床上。那时我最喜欢的就是躺在床上，只穿一条内裤，然后把鸡巴搞硬，顶得像个帐篷一样，再不停地找话题跟ｂ讲话，让她能看到我的帐篷，边讲话，心里边爽得不得了。</w:t>
      </w:r>
    </w:p>
    <w:p>
      <w:r>
        <w:t>有时又站在她的背后，用挺起来的小弟弟顶在她背上。不知她是不懂，还是不好意思，还是想看电视，总之没有一次她会因为这生气离开。可惜当时胆子不大，想法不多，没有什么更近一步的举动了。还有就是偷看她。</w:t>
      </w:r>
    </w:p>
    <w:p>
      <w:r>
        <w:t>女生十岁左右，胸部有一点突起，但又不会带胸罩，连后来的那种紧身背心都没有。夏天时，她穿着无袖的衣服，毕竟是放假在家，不怎么注意，我就可以饱饱眼福了。不过从侧面看上去，真的跟荷包蛋一样，微微突起，乳头、乳晕也没变大，跟我自己比较的。没什么看头，主要是心里的刺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