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绿帽给你老公戴</w:t>
      </w:r>
    </w:p>
    <w:p>
      <w:r>
        <w:t>绿帽给你老公戴</w:t>
      </w:r>
    </w:p>
    <w:p>
      <w:r>
        <w:t>排版：tim118</w:t>
      </w:r>
    </w:p>
    <w:p>
      <w:r>
        <w:t>字数：1.22万字</w:t>
      </w:r>
    </w:p>
    <w:p>
      <w:r>
        <w:t>梁玉珊的视线虽然是放在电视萤幕上，但电视台正在播放甚么节目，她全无印象。</w:t>
      </w:r>
    </w:p>
    <w:p>
      <w:r>
        <w:t>她的脑海，正被一个对她来说极为严重的问题所佔据﹕「为甚么国豪近来对那回事甚么兴趣也没有的？以往，他每个星期六从大陆回来的时候，一见看我便会拉我入房，要我替他吹箫，然后狠狠地插我一顿。有一次更离谱，急到连睡房也不入，就在厨房里拉下我的裤子，便从后面搂看我插进去。最近莫说没有这种冲动，连我主动向他挑拨，他也是有神无气的。难道他真的给厂里的事情弄到筋疲力尽，其么也不想做？」</w:t>
      </w:r>
    </w:p>
    <w:p>
      <w:r>
        <w:t>随即，一个可怕的念头在她脑中一闪而过﹕「不好，莫非他学人在上面包二奶？不会的，国豪绝对不是这种人。而且，我今年只是廿六岁，样貌身材都一流，可说得上出得厅堂上得床，国豪怎会给那些一身土味的北姑迷倒？」</w:t>
      </w:r>
    </w:p>
    <w:p>
      <w:r>
        <w:t>她想到这里，放下手里的电视遥控器便往睡房跑。</w:t>
      </w:r>
    </w:p>
    <w:p>
      <w:r>
        <w:t>入房后，梁玉珊拉开高身衣柜的门，对着门后的大镜一古脑把身上的衣服脱个精赤溜光。</w:t>
      </w:r>
    </w:p>
    <w:p>
      <w:r>
        <w:t>此刻，若有男人在场，纵使不立即向着梁玉珊美好的身材举枪致敬，亦会吹口哨讚叹一香。</w:t>
      </w:r>
    </w:p>
    <w:p>
      <w:r>
        <w:t>三十四寸的乳房，挺而不堕，肯定不超过二十五吋的蛮腰，扭动起来，那个男人不销魂？还有那三十六吋下围中央的阴户，胀卜卜的高高隆起，真如一个熟透的水蜜桃，其上的黑森林，浓密而不凌乱，今人一见便想伸手抚摸，当然更想把阳具插进去尽情驰骋。</w:t>
      </w:r>
    </w:p>
    <w:p>
      <w:r>
        <w:t>梁玉珊一手搓揉看自己的乳房，一手揩擦看粉腿尽头处的小丘，喃喃自语﹕「豪，为甚么你这么狠心，放看这具十全十美的胴体不干，难道你想我里面长出蛛网来么？」</w:t>
      </w:r>
    </w:p>
    <w:p>
      <w:r>
        <w:t>她的中指，徐徐没进饱满水蜜桃中央的隙缝里。她的呼吸，逐渐急速起来。</w:t>
      </w:r>
    </w:p>
    <w:p>
      <w:r>
        <w:t>蓦地，门铃各了起来。梁玉珊急忙把手指拔出来，皴起眉头﹕</w:t>
      </w:r>
    </w:p>
    <w:p>
      <w:r>
        <w:t>「这个时候，怎会有人找我的？」</w:t>
      </w:r>
    </w:p>
    <w:p>
      <w:r>
        <w:t>她虽有无数闺中好友及麻雀搭子，卸从来没有一个未经电话联络便摸上门来的。</w:t>
      </w:r>
    </w:p>
    <w:p>
      <w:r>
        <w:t>她慌忙找了一件晨褛穿上，前往应门，原来是邮差送上挂号信。</w:t>
      </w:r>
    </w:p>
    <w:p>
      <w:r>
        <w:t>那是一个中型公文纸袋，里面放着一盒录影带和一个信封。</w:t>
      </w:r>
    </w:p>
    <w:p>
      <w:r>
        <w:t>梁玉珊满腹疑团地拆开信封，其内的一张字条写着﹕「马太太，你的马先生不但不是你所想像那样老实，甚至可说是变态。你若不信，可以看一看附上的录影带。」</w:t>
      </w:r>
    </w:p>
    <w:p>
      <w:r>
        <w:t>下款则署名有心人。</w:t>
      </w:r>
    </w:p>
    <w:p>
      <w:r>
        <w:t>「简直胡说八道，国豪那里是变态！」粱玉珊一怒之下，把手中字条撕个粉碎，却忘记了去年丈夫第一次提出把阳具放进她嘴巴里的时候，她也曾用过这个字眼骂丈夫，只是经不起丈夫苦苦哀求，而她又月讯来潮，无从给他宣泄欲火，才勉强答应。</w:t>
      </w:r>
    </w:p>
    <w:p>
      <w:r>
        <w:t>当然，有了第一次之后，两口子每次上床都乐此不疲，梁玉珊更不把口交视为变态行为，只当作是情趣了。</w:t>
      </w:r>
    </w:p>
    <w:p>
      <w:r>
        <w:t>她虽然撕掉字条，却怀着不安与好奇的心情，把寄来的录影带放进录影机里。</w:t>
      </w:r>
    </w:p>
    <w:p>
      <w:r>
        <w:t>萤幕画面经过一阵跳动后，出现了梁玉珊丈夫马国豪的影像，身上寸缕全无，不但阳具高高翘高，龟头还被一个跪在他身前的裸女啣看吸吮。</w:t>
      </w:r>
    </w:p>
    <w:p>
      <w:r>
        <w:t>丈夫的裸体，尤其是他那阳具的模样形状，梁玉珊比任何人都来得清楚，当然一眼便能看出影带里的人正是她的丈夫马国豪，而不是经过电脑技术移花接木。</w:t>
      </w:r>
    </w:p>
    <w:p>
      <w:r>
        <w:t>她气得差点想拿起茶几上的烟灰缸扔向电视机，忍不住破口大骂﹕「马国豪，你可对得起我哇，竟然胆敢找别的女人替你吹箫！」</w:t>
      </w:r>
    </w:p>
    <w:p>
      <w:r>
        <w:t>跟看她便看见那个样貌平庸的裸女吐出马国豪的阳具来，转身俯伏地上，高高趋起屁股来。</w:t>
      </w:r>
    </w:p>
    <w:p>
      <w:r>
        <w:t>只见马国豪略为犹豫了几秒，望了望左边，然后蹲跪在裸女身后，一手按看她的屁股，一手握住自己的阳具，向前挺进。</w:t>
      </w:r>
    </w:p>
    <w:p>
      <w:r>
        <w:t>梁玉珊更是怒不可遏﹕「你想死么，搞这些女人连套也不用，惹了甚么病回来的时候，我杀了你。」</w:t>
      </w:r>
    </w:p>
    <w:p>
      <w:r>
        <w:t>她见看的，正是丈夫的光棍在裸女屁股中央进进出出的远镜。</w:t>
      </w:r>
    </w:p>
    <w:p>
      <w:r>
        <w:t>丈夫瞒看自己在外面拈花惹草，而且不做任何防禦惜施，赤膊上阵，真刀真枪和野花肉搏，这是任何妻子都不能容忍的事。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