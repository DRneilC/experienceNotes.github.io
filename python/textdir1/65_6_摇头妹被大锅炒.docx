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摇头妹被大锅炒</w:t>
      </w:r>
    </w:p>
    <w:p>
      <w:r>
        <w:t>及得是今年过年前几天的事情。</w:t>
      </w:r>
    </w:p>
    <w:p>
      <w:r>
        <w:t>晚上下班跟一个朋友去喝酒（浅酌那种）。席上就认识另外几个新朋友，喝著聊著，就起哄说要是跳舞。</w:t>
      </w:r>
    </w:p>
    <w:p>
      <w:r>
        <w:t>我念书时常去地下舞厅，退伍工作后就没去，所以我也不反对，跟著大夥儿就去松山圆环旁一家地下舞厅。</w:t>
      </w:r>
    </w:p>
    <w:p>
      <w:r>
        <w:t>找地方坐下之后，就有人来兜售摇头丸，我那新朋友就买了一些完子、大麻，靠，有够贵的。</w:t>
      </w:r>
    </w:p>
    <w:p>
      <w:r>
        <w:t>分给大家之后，我拿一个小完子，想了一想，趁大家没注意，我就丢弃没吃了。这东西，朋友，听我一言，你吃第一次之后，就会有第二刺、第三次……还是别吃好。</w:t>
      </w:r>
    </w:p>
    <w:p>
      <w:r>
        <w:t>跟著大家下舞池，讲实在话，这音乐我还真听不懂，以前年轻时事跳迪斯可，现在这种摇头音乐有够难听，怎跳阿……</w:t>
      </w:r>
    </w:p>
    <w:p>
      <w:r>
        <w:t>于是无聊的我，到处走走开眼界。</w:t>
      </w:r>
    </w:p>
    <w:p>
      <w:r>
        <w:t>呼原有人跑来拍我叫一声"阿昌".我回头一看，是国小国中死党阿贤，自从国中毕业后大家就没联络。他国终究是一个混混学生，退伍之后就开始混了。这家舞厅就是他们帮派开的。</w:t>
      </w:r>
    </w:p>
    <w:p>
      <w:r>
        <w:t>两人见面真是很高兴，跟他找个地方就开始喝酒聊天。</w:t>
      </w:r>
    </w:p>
    <w:p>
      <w:r>
        <w:t>事情就是这样开始。</w:t>
      </w:r>
    </w:p>
    <w:p>
      <w:r>
        <w:t>聊著聊著，旁边比较隐蔽的地方有一组沙发，有趣过这家舞厅的人应该知道这张沙发。</w:t>
      </w:r>
    </w:p>
    <w:p>
      <w:r>
        <w:t>一个大概国三、高一左右年纪的小女孩昏呆的躺在那里，两眼呆滞，胡言乱语。阿贤跟我说他是要吃太多了，要是没人罩他，可能就很有趣了。叫我呆旁边看好细。</w:t>
      </w:r>
    </w:p>
    <w:p>
      <w:r>
        <w:t>果然没多久几个小混混走过去叫那女生"喂喂……"，那女生没啥反应。</w:t>
      </w:r>
    </w:p>
    <w:p>
      <w:r>
        <w:t>旁边又走来几个眉清目秀的小鬼，一看就知道那小女孩是跟他们来的。</w:t>
      </w:r>
    </w:p>
    <w:p>
      <w:r>
        <w:t>舞厅很吵，听不清他们对话，但从动作与表情，也能猜想的到那几个混混叫眉清目秀的小鬼少管闲事。</w:t>
      </w:r>
    </w:p>
    <w:p>
      <w:r>
        <w:t>阿贤跟我说那几个混混是他们帮派一个小头目新收的小弟，所以才敢在舞厅猖狂。</w:t>
      </w:r>
    </w:p>
    <w:p>
      <w:r>
        <w:t>年轻小鬼被骂后，不敢乱来，只占在旁边呆呆看，一定是怕被奏。</w:t>
      </w:r>
    </w:p>
    <w:p>
      <w:r>
        <w:t>所以几个小混混就开始摸那女生的胸部。</w:t>
      </w:r>
    </w:p>
    <w:p>
      <w:r>
        <w:t>那女生穿的挺清凉，这么冷的天气，还有人这样穿，阿贤跟我说，靠邀阿，你太久没上午听喔，那女生外套有脱啦，舞厅这么热。我想想也对。</w:t>
      </w:r>
    </w:p>
    <w:p>
      <w:r>
        <w:t>不罗唆。</w:t>
      </w:r>
    </w:p>
    <w:p>
      <w:r>
        <w:t>几个混混开始把那女生上衣拖吊，把她裤子也拉下来，后来连内裤都脱了。几个人开始摸那女生。</w:t>
      </w:r>
    </w:p>
    <w:p>
      <w:r>
        <w:t>后来一个小混混把附近的盆栽班过来档一下视线之后，就跑去过那女生旁边，拉下自己裤子的拉鍊，朝小鸟与那女生的阴部兔了些口水，就开始干那女生。</w:t>
      </w:r>
    </w:p>
    <w:p>
      <w:r>
        <w:t>我在旁边看的心头燥热，后来那小混混干完之后，后面几个也一样拉下拉鍊就开始干那个女生。</w:t>
      </w:r>
    </w:p>
    <w:p>
      <w:r>
        <w:t>六七个人干了大概半小时吧，阿贤问我要不要上，我早已忍耐不太住，摸摸皮夹理的保险套，跟他点点头，然后阿贤先上，干了那女的好几分钟阿贤也射了，我接续走过去，拿起保线套戴上之后，看了一下那女的下体，靠邀咧，一堆经液，真是恶心，连大腿都有。要不是有戴帽子我大概就不敢了。</w:t>
      </w:r>
    </w:p>
    <w:p>
      <w:r>
        <w:t>也跟其他人一样，我也没脱裤子，将老二从拉鍊拉出戴上帽子就直接在沙发干他。</w:t>
      </w:r>
    </w:p>
    <w:p>
      <w:r>
        <w:t>可能那些问问性经验没我多啦，他们大多趴再那女的身上就猛干，我跟他们不一样，我还是喜欢把女孩子的双腿价肩膀，这样能干的比较深入。</w:t>
      </w:r>
    </w:p>
    <w:p>
      <w:r>
        <w:t>这女孩长的还真有些抱歉，两腿也不是修长型，而是小腿很有肌肉一块的那种。年纪清，洞应该要很紧，但可能太多经液，所以抽送起来很滑的感觉。</w:t>
      </w:r>
    </w:p>
    <w:p>
      <w:r>
        <w:t>附近也有人发现大锅吵，所以有些人不太好意站太近，都在稍远的地方观看。</w:t>
      </w:r>
    </w:p>
    <w:p>
      <w:r>
        <w:t>就这样干了七八分钟，我也射了。</w:t>
      </w:r>
    </w:p>
    <w:p>
      <w:r>
        <w:t>我小心拿起套子，走去测所将套子冲了，以免日后惹麻烦。</w:t>
      </w:r>
    </w:p>
    <w:p>
      <w:r>
        <w:t>以上为真实的事情。你问我会不会有罪恶感说真的，有一些啦。</w:t>
      </w:r>
    </w:p>
    <w:p>
      <w:r>
        <w:t>若是好女孩也不会半夜去跳舞跳舞也还好，还吃药。</w:t>
      </w:r>
    </w:p>
    <w:p>
      <w:r>
        <w:t>不干白不干。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