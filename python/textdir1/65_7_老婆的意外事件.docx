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老婆的意外事件</w:t>
      </w:r>
    </w:p>
    <w:p>
      <w:r>
        <w:t>﹝一﹞保守的家庭主妇</w:t>
      </w:r>
    </w:p>
    <w:p>
      <w:r>
        <w:t>老婆是那种下了班就回家的乖乖牌家庭主妇，身材凹凸有致，脸蛋也长得不错，加上皮肤白晢，胸部丰满，看起来成熟而性感，有时难免引人遐思，老婆平时正经八百，虽常有男人想动她脑筋，却不得其门而入，其实老婆床上床下判若两人，不熟的人跟她讲一些五四三的话，铁定换来白眼自讨没趣，只有床上，闷骚的本性才会表现出来。</w:t>
      </w:r>
    </w:p>
    <w:p>
      <w:r>
        <w:t>由於还没有孩子﹝结婚了四年﹞，夫妻在家里就很随兴，为了调济越来越平淡的性生活，我经常去租ａ片回家看，刚开始老婆很排斥，她说日本片很变态，把女人绑起来一边虐待一边玩，没水准！美国片则是裤子一脱就开始干，没情调！</w:t>
      </w:r>
    </w:p>
    <w:p>
      <w:r>
        <w:t>黑鬼片则是太恐怖了，我跟老婆说那不过是表演罢了，又不是真的，看看刺激刺激而已！何必当真？老婆警告我不可以学日本人那一套，我说怎么可能，你是我老婆耶！</w:t>
      </w:r>
    </w:p>
    <w:p>
      <w:r>
        <w:t>老婆比较喜欢看剧情片，我则生冷不忌，只要是无码ａ片就可以，在客厅看的时候，我们常边看边摸还讨论剧情，受不了才转移阵地，大概结婚久了的关系，「干」对我而言已不是重点﹝但老婆喜欢干久一点﹞，互相调情延伸出来的淫荡快感，才更令人陶醉不已。调情对女人很重要，灌输老婆一些开放的性观念，让她浪起来，是我当仁不让的责任。</w:t>
      </w:r>
    </w:p>
    <w:p>
      <w:r>
        <w:t>我把床上的女人概分为四型：</w:t>
      </w:r>
    </w:p>
    <w:p>
      <w:r>
        <w:t>﹝１﹞木头型：做爱时，反应迟钝，近似冷感。</w:t>
      </w:r>
    </w:p>
    <w:p>
      <w:r>
        <w:t>﹝２﹞保守型：做爱时，反应尚可，被动保守。</w:t>
      </w:r>
    </w:p>
    <w:p>
      <w:r>
        <w:t>﹝３﹞主动型：做爱时，反应强烈，主动积极。</w:t>
      </w:r>
    </w:p>
    <w:p>
      <w:r>
        <w:t>﹝４﹞淫荡型：做爱时，欲仙欲死，淫荡开放。</w:t>
      </w:r>
    </w:p>
    <w:p>
      <w:r>
        <w:t>老婆介於２与３之间，她做爱时反应强烈，性观念却仍嫌保守，她可以包容别人乱七八糟，自己却洁身自爱，不愿同流合污，我曾鼓励她交男朋友，尝尝外遇的刺激滋味，她只敢幻想没有勇气红杏出墙，直到有一天，她遭遇上一件意外事件，性观念才突然１８０度大转变，前后判若两人……</w:t>
      </w:r>
    </w:p>
    <w:p>
      <w:r>
        <w:t>﹝二﹞八卦情事</w:t>
      </w:r>
    </w:p>
    <w:p>
      <w:r>
        <w:t>老婆办公厅的同事人数众多，流传的男女情色八卦也不少，其中有两则情色八卦让我印象特别深刻，其一是：某同事的老婆给少年仔上了，老公竟不以为意，少年仔经常出入他家，打麻将时老公还在旁边茶水伺候，少年仔想上他老婆时，直接就在他家嘿咻，老婆公然红杏出墙，毫不影响夫妻感情﹝人家高兴就好，关别人屁事﹞，其二是有一个单身公务车司机，玩女人不择手段，特别喜欢诱奸已婚妇女，人长得不怎么样，听说床上功夫一流，被奸淫过的妇女迄今没人告他，有人还暗中背着老公跟他往来﹝人不怕丑只怕没功夫﹞.</w:t>
      </w:r>
    </w:p>
    <w:p>
      <w:r>
        <w:t>有一次我拿八卦司机跟老婆开玩笑，我说老婆被他看上就惨了，老婆说我三八，她最不喜欢抽烟吃槟榔的男人，还有獐头鼠目，长的不体面，被同事知道跟他有一腿，才够丢脸！我也认为不可能，开开玩笑罢了。</w:t>
      </w:r>
    </w:p>
    <w:p>
      <w:r>
        <w:t>﹝三﹞出差台中</w:t>
      </w:r>
    </w:p>
    <w:p>
      <w:r>
        <w:t>老婆是部门的小主管，有一次因公单独出差台中，老婆告诉我晚上就回来，公司还派了公务车给老婆用，上了车老婆才发现驾驶就是那位八卦司机，心理有点忐忑不安，不过一路上司机很有礼貌，静静的话不多，遇到休息站还很殷勤的为老婆买饮料，要抽烟、吃槟榔的时候，一定离老婆远远的，老婆心理想这个人除了外表长得比较丑以外，好像也不是甚么大坏蛋。</w:t>
      </w:r>
    </w:p>
    <w:p>
      <w:r>
        <w:t>到了台中老婆就开始忙碌，不知不觉中已经到了下班的时刻，在台中同事盛情邀约下，大夥儿到台中逛夜市顺便吃晚餐，大概太累的关系，席间同事又热情敬酒，满桌酒菜吃不到一半，老婆已经不胜酒力，有些醉意了。看看手錶，时间已经过了九点，老婆急着想回台北，於是就跟司机一同先告辞，老婆打了一通电话给我说酒喝太多，头很晕，我告诉她如果不舒服，乾脆在台中长荣饭店休息一晚，第二天再回来，反正第二天刚好放假日，她说再看看……</w:t>
      </w:r>
    </w:p>
    <w:p>
      <w:r>
        <w:t>约莫过了半个小时，老婆在丰原交流道打电话来，说在车上捉兔子，司机建议找一家旅馆休息一下再回去，我问她严重不严重，她说吐出来舒服多了，只是头还很晕。下了交流道，司机在路边停下，买了两瓶解久益，告诉老婆解酒效果很好，他自己当场喝了一瓶，一瓶交给老婆喝，早上来的时候，老婆也喝过司机在休息站买的饮料，因此不疑有他就给喝了，没想到司机心怀不轨，暗中早已在饮料里放下迷奸药，伺机对老婆性侵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