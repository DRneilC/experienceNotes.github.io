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[露儿姐妹花]作者：不详</w:t>
      </w:r>
    </w:p>
    <w:p>
      <w:r>
        <w:t>作者：不祥</w:t>
      </w:r>
    </w:p>
    <w:p>
      <w:r>
        <w:t>字数：48354</w:t>
      </w:r>
    </w:p>
    <w:p>
      <w:r>
        <w:t>自从上次国外蜜月回来，露儿就变得更开放了！从一个好端端的良家小清新，</w:t>
      </w:r>
    </w:p>
    <w:p>
      <w:r>
        <w:t>变得有“欲求”则为所“动”…。</w:t>
      </w:r>
    </w:p>
    <w:p>
      <w:r>
        <w:t>露儿的大奶子，有日渐变大的趋势：原来咬吻在露儿乳晕上的时候，是可以</w:t>
      </w:r>
    </w:p>
    <w:p>
      <w:r>
        <w:t>看见露儿不带瑕疵的腋下，那白花花，滑溜溜的腋窝就是一个概念，性感美味…</w:t>
      </w:r>
    </w:p>
    <w:p>
      <w:r>
        <w:t>现在的露儿，只要是你点火，她就必定向你投入更多攻势，急忙裸着，主动</w:t>
      </w:r>
    </w:p>
    <w:p>
      <w:r>
        <w:t>投怀送抱，对于肉欲的需求是我未能想象的！</w:t>
      </w:r>
    </w:p>
    <w:p>
      <w:r>
        <w:t>我现在对于露儿的“肉膜”归属问题还在迟疑阶段，却不知道，更大的感官</w:t>
      </w:r>
    </w:p>
    <w:p>
      <w:r>
        <w:t>刺激才刚刚要来！</w:t>
      </w:r>
    </w:p>
    <w:p>
      <w:r>
        <w:t>…………………。</w:t>
      </w:r>
    </w:p>
    <w:p>
      <w:r>
        <w:t>马上清明节要到了，我每天晚上“加班加点”的开垦露儿：她销魂的表情，</w:t>
      </w:r>
    </w:p>
    <w:p>
      <w:r>
        <w:t>能够融化我的体温，晃动回弹乳肉和小腹的频率，以及肉瓣和爱液到从深处涌出</w:t>
      </w:r>
    </w:p>
    <w:p>
      <w:r>
        <w:t>的颤缩和放松……</w:t>
      </w:r>
    </w:p>
    <w:p>
      <w:r>
        <w:t>那种只有老公在新婚后看得见…。放松变大的黑瞳孔外加慢慢松开自己身子，</w:t>
      </w:r>
    </w:p>
    <w:p>
      <w:r>
        <w:t>为了回味又重新楼上自己的玉臂，更别提抱紧之后，挤压在自己胸口，娇妻最念</w:t>
      </w:r>
    </w:p>
    <w:p>
      <w:r>
        <w:t>叨，但是最想揉捏的两坨白胖肉球了…。</w:t>
      </w:r>
    </w:p>
    <w:p>
      <w:r>
        <w:t>现在可好了！啃噬露儿乳球的时候，直接只看见乳房边缘的细细嫩皮！</w:t>
      </w:r>
    </w:p>
    <w:p>
      <w:r>
        <w:t>去了一趟国外，非常感谢那个“外国人”，调教和改育了露儿的身心…。</w:t>
      </w:r>
    </w:p>
    <w:p>
      <w:r>
        <w:t>接受过了肉瓣，肉球，全身被强烈的“爱过”后，胸口湿亮湿亮的露儿开口</w:t>
      </w:r>
    </w:p>
    <w:p>
      <w:r>
        <w:t>了：</w:t>
      </w:r>
    </w:p>
    <w:p>
      <w:r>
        <w:t>“呼呼呼………老公，去了国外，这些是谁教你的啊？…老实说………唔</w:t>
      </w:r>
    </w:p>
    <w:p>
      <w:r>
        <w:t>……。不过好舒服…。我就喜欢老公这样子了………是不是啊，老公？”</w:t>
      </w:r>
    </w:p>
    <w:p>
      <w:r>
        <w:t>她的“唔”字还没有出来，高潮后的我只想体会一下，那对藏于双腿间，迷</w:t>
      </w:r>
    </w:p>
    <w:p>
      <w:r>
        <w:t>人而暖嫩的肉瓣…。是不是依然那幺紧致……那样的“撩动”………</w:t>
      </w:r>
    </w:p>
    <w:p>
      <w:r>
        <w:t>露儿每次都交出了满意的答卷………只可惜，最近这一次，她在我嗅着她下</w:t>
      </w:r>
    </w:p>
    <w:p>
      <w:r>
        <w:t>体肉瓣滑液的时候…。</w:t>
      </w:r>
    </w:p>
    <w:p>
      <w:r>
        <w:t>露儿居然没察觉，好声好气的问我：“我妹妹要和我来一起上坟，老公你安</w:t>
      </w:r>
    </w:p>
    <w:p>
      <w:r>
        <w:t>排一下嘛……！</w:t>
      </w:r>
    </w:p>
    <w:p>
      <w:r>
        <w:t>我口无遮拦的随便一声：“嗯…会的”</w:t>
      </w:r>
    </w:p>
    <w:p>
      <w:r>
        <w:t>露儿感觉信不过我，用乳肉挤着我的同时，很认真的眼神：“我托付给了你</w:t>
      </w:r>
    </w:p>
    <w:p>
      <w:r>
        <w:t>的事情，你可要认真点…”那样的神情…</w:t>
      </w:r>
    </w:p>
    <w:p>
      <w:r>
        <w:t>每次都是掐我一下，不用说自然冒火一次…。唉…………谁叫我是男人呢？</w:t>
      </w:r>
    </w:p>
    <w:p>
      <w:r>
        <w:t>“我可是跟你说哦，她从小就在国外，应该是，她是混血，这次回来祭祖</w:t>
      </w:r>
    </w:p>
    <w:p>
      <w:r>
        <w:t>…。她中文不好的…。要多照顾好她！”</w:t>
      </w:r>
    </w:p>
    <w:p>
      <w:r>
        <w:t>我应了一声以后，露儿自然当做是我答应了她，扶着我的肩头睡去了…。</w:t>
      </w:r>
    </w:p>
    <w:p>
      <w:r>
        <w:t>可是………我脑海里面却是浮想联翩………</w:t>
      </w:r>
    </w:p>
    <w:p>
      <w:r>
        <w:t>露儿本来就是性感胚子了…。妹妹应该不会差吧？是更嫩才对………我的口</w:t>
      </w:r>
    </w:p>
    <w:p>
      <w:r>
        <w:t>水莫名的开始分泌…</w:t>
      </w:r>
    </w:p>
    <w:p>
      <w:r>
        <w:t>我梦见我在一个肥乳女孩子身上，吮吸着接近肉色的乳头…享受着拥抱着一</w:t>
      </w:r>
    </w:p>
    <w:p>
      <w:r>
        <w:t>个陌生而新鲜的女孩子，她随着我的耸动一呼一叫，用龟头顶冲开玉门阴户的甜</w:t>
      </w:r>
    </w:p>
    <w:p>
      <w:r>
        <w:t>嘤声…。</w:t>
      </w:r>
    </w:p>
    <w:p>
      <w:r>
        <w:t>……。</w:t>
      </w:r>
    </w:p>
    <w:p>
      <w:r>
        <w:t>白天忙碌的节奏，让我忘却了“肥乳”妹子的事情，因为在梦中看不见那个</w:t>
      </w:r>
    </w:p>
    <w:p>
      <w:r>
        <w:t>女孩的脸；我就当她是露儿吧？</w:t>
      </w:r>
    </w:p>
    <w:p>
      <w:r>
        <w:t>吃着露儿为我做的三文鱼爱心便当，不禁开始食色性也…。</w:t>
      </w:r>
    </w:p>
    <w:p>
      <w:r>
        <w:t>三文鱼那沙丁红的温润，到嘴里面随着舌头的运动，散发出来的是对于鲜嫩</w:t>
      </w:r>
    </w:p>
    <w:p>
      <w:r>
        <w:t>及肉欲的渴望与满足…。</w:t>
      </w:r>
    </w:p>
    <w:p>
      <w:r>
        <w:t>每次夹起来的三文鱼都不薄不厚的的两指长，在享受吃的同时，我不忘邪恶</w:t>
      </w:r>
    </w:p>
    <w:p>
      <w:r>
        <w:t>的把两片鱼肉放在一起…。用筷子尽量的去戳开中间的那条缝…。</w:t>
      </w:r>
    </w:p>
    <w:p>
      <w:r>
        <w:t>为甚幺这样？我在露儿身上发现，其实，欣赏美穴的刺激程度不亚于做爱！</w:t>
      </w:r>
    </w:p>
    <w:p>
      <w:r>
        <w:t>每次先看过露儿那两条紧致的肉片下面，藏着好好的阴户嫩肉，随着暴露在</w:t>
      </w:r>
    </w:p>
    <w:p>
      <w:r>
        <w:t>我色欲至极的目光下面，一紧一缩的害羞…。的样子，我每次冲刺的时候就更卖</w:t>
      </w:r>
    </w:p>
    <w:p>
      <w:r>
        <w:t>力！全身，及下体获得的满足感及愉悦感就更高！</w:t>
      </w:r>
    </w:p>
    <w:p>
      <w:r>
        <w:t>每次，不顾露儿“新为人妻”的感受，都是在射精以后，享受着露儿慢半拍</w:t>
      </w:r>
    </w:p>
    <w:p>
      <w:r>
        <w:t>的高潮，听着露儿既痛苦又难以自拔的撒娇声音…</w:t>
      </w:r>
    </w:p>
    <w:p>
      <w:r>
        <w:t>等着露儿下面三文鱼肉一般鲜嫩的肉…。极好的“含侍”着，融化着，从融</w:t>
      </w:r>
    </w:p>
    <w:p>
      <w:r>
        <w:t>合到一起的体温…慢慢的把我的阳具通过滑润…。挤压…再从她的身体部分还给</w:t>
      </w:r>
    </w:p>
    <w:p>
      <w:r>
        <w:t>我…</w:t>
      </w:r>
    </w:p>
    <w:p>
      <w:r>
        <w:t>每次鸡巴感觉回来的时候，都是带着３２个赞~ ！</w:t>
      </w:r>
    </w:p>
    <w:p>
      <w:r>
        <w:t>每次我发现滴落在露儿身上的，不只是汗水，还有口水…</w:t>
      </w:r>
    </w:p>
    <w:p>
      <w:r>
        <w:t>…………………………</w:t>
      </w:r>
    </w:p>
    <w:p>
      <w:r>
        <w:t>这个时候，电话响了………</w:t>
      </w:r>
    </w:p>
    <w:p>
      <w:r>
        <w:t>很不耐烦的拿起来………以为是哪个讨厌的领导……。</w:t>
      </w:r>
    </w:p>
    <w:p>
      <w:r>
        <w:t>露儿的！！？？？</w:t>
      </w:r>
    </w:p>
    <w:p>
      <w:r>
        <w:t>想我了幺？？</w:t>
      </w:r>
    </w:p>
    <w:p>
      <w:r>
        <w:t>“老婆…。啊…。想你了…。”</w:t>
      </w:r>
    </w:p>
    <w:p>
      <w:r>
        <w:t>“喂…死人…你吃了没有啊？”</w:t>
      </w:r>
    </w:p>
    <w:p>
      <w:r>
        <w:t>“正在吃…媳妇的厨艺就好好啊…。最后几篇鱼肉舍不得吃…。晚上…。”</w:t>
      </w:r>
    </w:p>
    <w:p>
      <w:r>
        <w:t>“你是要ｓｈｉ啊？每天吃还不够啊…”</w:t>
      </w:r>
    </w:p>
    <w:p>
      <w:r>
        <w:t>“不够…。媳妇…。老婆…我想………（歪歪…。）”</w:t>
      </w:r>
    </w:p>
    <w:p>
      <w:r>
        <w:t>“上班也不正经…。说正事…。快点的…。”</w:t>
      </w:r>
    </w:p>
    <w:p>
      <w:r>
        <w:t>“甚幺快啊…。？”我突然想起来，今天早上昏昏沉沈的出门，半梦半醒的</w:t>
      </w:r>
    </w:p>
    <w:p>
      <w:r>
        <w:t>想着那个春梦…。好像露儿交代过甚幺…</w:t>
      </w:r>
    </w:p>
    <w:p>
      <w:r>
        <w:t>“去机场啊…。还说指望你吃快点…。我妹妹的飞机就快到了，她坐国际航</w:t>
      </w:r>
    </w:p>
    <w:p>
      <w:r>
        <w:t>班的，刚才转机的时候就她打电话说晕机了，现在就快到机场了…。是不是忘了</w:t>
      </w:r>
    </w:p>
    <w:p>
      <w:r>
        <w:t>啊？”</w:t>
      </w:r>
    </w:p>
    <w:p>
      <w:r>
        <w:t>“没……那个…。”</w:t>
      </w:r>
    </w:p>
    <w:p>
      <w:r>
        <w:t>“是不是没有时间………就知道你…没有的话我让我的闺蜜去接了昂…”</w:t>
      </w:r>
    </w:p>
    <w:p>
      <w:r>
        <w:t>“我吃完这两口就去………”</w:t>
      </w:r>
    </w:p>
    <w:p>
      <w:r>
        <w:t>“你啊，都不靠谱，怎幺摊上你这个男人的啊？”</w:t>
      </w:r>
    </w:p>
    <w:p>
      <w:r>
        <w:t>“嘿嘿，因为每天晚上露儿都喊我好棒，受不了了…”</w:t>
      </w:r>
    </w:p>
    <w:p>
      <w:r>
        <w:t>“………切……。最烦你了，快去！这几天，她来的时候你规矩点…可别让</w:t>
      </w:r>
    </w:p>
    <w:p>
      <w:r>
        <w:t>妹妹………总之，快去快回！”</w:t>
      </w:r>
    </w:p>
    <w:p>
      <w:r>
        <w:t>“知道啦，接到人告诉老婆大人，等咱们一起到了公墓我再请假…。”</w:t>
      </w:r>
    </w:p>
    <w:p>
      <w:r>
        <w:t>“臭老公，开车慢一点…。ｍｕａｈ~ ”</w:t>
      </w:r>
    </w:p>
    <w:p>
      <w:r>
        <w:t>“爱你，宝贝！”我挂断了电话再无心好好“享用”午饭。</w:t>
      </w:r>
    </w:p>
    <w:p>
      <w:r>
        <w:t>其实早和领导说好陪老婆去做产检…见过露儿的领导一脸坏笑：“美人胚子</w:t>
      </w:r>
    </w:p>
    <w:p>
      <w:r>
        <w:t>落你手里…。那幺不小心就下种…就不怕她的身材走样，哈哈哈哈哈…………换</w:t>
      </w:r>
    </w:p>
    <w:p>
      <w:r>
        <w:t>做他，应该好好玩够了…再有小孩…。”</w:t>
      </w:r>
    </w:p>
    <w:p>
      <w:r>
        <w:t>这样的领导，早就开始打我露儿的主意吧？</w:t>
      </w:r>
    </w:p>
    <w:p>
      <w:r>
        <w:t>抛开杂念，车库找车，开车就往机场踩油门…</w:t>
      </w:r>
    </w:p>
    <w:p>
      <w:r>
        <w:t>奇怪的是，今天居然很通畅…原本还说会堵车…。</w:t>
      </w:r>
    </w:p>
    <w:p>
      <w:r>
        <w:t>也好…接到露儿妹妹就回家…正好昨晚没有睡够…。</w:t>
      </w:r>
    </w:p>
    <w:p>
      <w:r>
        <w:t>机场人来人往，根据露儿的指示，我停在航班的出站口…。</w:t>
      </w:r>
    </w:p>
    <w:p>
      <w:r>
        <w:t>露儿交代过她妹妹的容貌，很好找，和她一样圆乎乎的一个女孩…白衣装</w:t>
      </w:r>
    </w:p>
    <w:p>
      <w:r>
        <w:t>…样子看起来很逗人喜欢…</w:t>
      </w:r>
    </w:p>
    <w:p>
      <w:r>
        <w:t>一根烟都没有抽完…就看见一个长发马尾的小胖妞，吃力的拖着一个箱子，</w:t>
      </w:r>
    </w:p>
    <w:p>
      <w:r>
        <w:t>走出了大厅………</w:t>
      </w:r>
    </w:p>
    <w:p>
      <w:r>
        <w:t>要知道机场有多乱，看看下面的情形就知道了：</w:t>
      </w:r>
    </w:p>
    <w:p>
      <w:r>
        <w:t>那个胖妞才出大厅，就围上来一圈拉客的司机！真的就是抢行李来抢生意啊！</w:t>
      </w:r>
    </w:p>
    <w:p>
      <w:r>
        <w:t>“回来去哪里啊？酒店宾馆…。还是…。？”</w:t>
      </w:r>
    </w:p>
    <w:p>
      <w:r>
        <w:t>胖妞被吓坏了，直接往后退…。</w:t>
      </w:r>
    </w:p>
    <w:p>
      <w:r>
        <w:t>这个时候手提的箱子直接护住胸口…。一步步往后挪…可惜没有地方了…。</w:t>
      </w:r>
    </w:p>
    <w:p>
      <w:r>
        <w:t>一个卷发龅牙，不知道是多久没有洗头的油肚男，从一开始就抢占了先机</w:t>
      </w:r>
    </w:p>
    <w:p>
      <w:r>
        <w:t>……。</w:t>
      </w:r>
    </w:p>
    <w:p>
      <w:r>
        <w:t>按住了胖妞的肩膀，边搓边揉的使劲把胖妞往自己的车上推，其他人也是魔</w:t>
      </w:r>
    </w:p>
    <w:p>
      <w:r>
        <w:t>爪乱舞的在她的身上推来拉去！</w:t>
      </w:r>
    </w:p>
    <w:p>
      <w:r>
        <w:t>看不清是谁，但是可以看见有手在她的脸蛋，脖子，肚子，腰…还有就是腋</w:t>
      </w:r>
    </w:p>
    <w:p>
      <w:r>
        <w:t>窝周围不停的揩油！！！</w:t>
      </w:r>
    </w:p>
    <w:p>
      <w:r>
        <w:t>撕扯中，卷毛龅牙虽然发福，但是他以较大的优势“护着”胖妞往自己车上</w:t>
      </w:r>
    </w:p>
    <w:p>
      <w:r>
        <w:t>移动…。胖妞在一瞬间…</w:t>
      </w:r>
    </w:p>
    <w:p>
      <w:r>
        <w:t>“小妹妹乖，来大叔这边…去哪啊？”四五十岁的老男人了，别打歪主意了！</w:t>
      </w:r>
    </w:p>
    <w:p>
      <w:r>
        <w:t>“我等人的，去上坟………”胖妞被生拉硬拽的同时，我看到了那件，特别</w:t>
      </w:r>
    </w:p>
    <w:p>
      <w:r>
        <w:t>的白色体恤！</w:t>
      </w:r>
    </w:p>
    <w:p>
      <w:r>
        <w:t>就是她了，露儿的妹妹，没错！</w:t>
      </w:r>
    </w:p>
    <w:p>
      <w:r>
        <w:t>虽然从领口有一像肚兜一样的装饰，垂到了皮带扣的地方…。</w:t>
      </w:r>
    </w:p>
    <w:p>
      <w:r>
        <w:t>但是藏在下面的“肥肉”随着她小跑的步伐，一颠一颠让男人看见了就直接</w:t>
      </w:r>
    </w:p>
    <w:p>
      <w:r>
        <w:t>向重重的捏住，吮吸~ ！</w:t>
      </w:r>
    </w:p>
    <w:p>
      <w:r>
        <w:t>从胖妞的侧面看，一点不像个国外本科妹，简直就是初中生混进大学去的！</w:t>
      </w:r>
    </w:p>
    <w:p>
      <w:r>
        <w:t>白色体恤的肩头，被胖妞圆圆的膀子肉绷的紧紧的，只可惜啊，一只老猪爪</w:t>
      </w:r>
    </w:p>
    <w:p>
      <w:r>
        <w:t>趁机从她肩头，到她手肘，白白的嫩皮上面来回搓，</w:t>
      </w:r>
    </w:p>
    <w:p>
      <w:r>
        <w:t>我擦，My Life"s Getting Better~~~！！</w:t>
      </w:r>
    </w:p>
    <w:p>
      <w:r>
        <w:t>“回来上坟的哟？好乖的妹妹啊，不怕，天热，坐在我车里等，要不，告诉</w:t>
      </w:r>
    </w:p>
    <w:p>
      <w:r>
        <w:t>我去哪里，就不用他们来接了……”</w:t>
      </w:r>
    </w:p>
    <w:p>
      <w:r>
        <w:t>猥琐的阴阳怪气，让我觉得整个人都不好了…。</w:t>
      </w:r>
    </w:p>
    <w:p>
      <w:r>
        <w:t>我滑着车，慢慢的跟着…。没有办法，我喜欢虐啊…！！！</w:t>
      </w:r>
    </w:p>
    <w:p>
      <w:r>
        <w:t>我看到她勉强信任的眼神…。妹纸啊…tooyoungtoosimple………</w:t>
      </w:r>
    </w:p>
    <w:p>
      <w:r>
        <w:t>这个时候，我再不有所行动，估计胖妞就…上半身差不多被摸完，下半身也</w:t>
      </w:r>
    </w:p>
    <w:p>
      <w:r>
        <w:t>………真的不好了…</w:t>
      </w:r>
    </w:p>
    <w:p>
      <w:r>
        <w:t>我一脚油门轰到肥猪卷毛那里…。我真的不制止的话…。</w:t>
      </w:r>
    </w:p>
    <w:p>
      <w:r>
        <w:t>估计露儿的妹妹就被………</w:t>
      </w:r>
    </w:p>
    <w:p>
      <w:r>
        <w:t>或许因为露儿家肯赏我一张玛莎拉蒂…引擎的声音在绝大部分情况下都会吸</w:t>
      </w:r>
    </w:p>
    <w:p>
      <w:r>
        <w:t>引眼球…</w:t>
      </w:r>
    </w:p>
    <w:p>
      <w:r>
        <w:t>这个时候，我感觉我开的是夏利…。胖卷毛木有鸟我？？？</w:t>
      </w:r>
    </w:p>
    <w:p>
      <w:r>
        <w:t>难道这个胖妞比我的车更吸引人？？</w:t>
      </w:r>
    </w:p>
    <w:p>
      <w:r>
        <w:t>一脚刹车，开门，推开龅牙…。胖妞直接撞到我的身上…</w:t>
      </w:r>
    </w:p>
    <w:p>
      <w:r>
        <w:t>好家伙…力气挺大的！！</w:t>
      </w:r>
    </w:p>
    <w:p>
      <w:r>
        <w:t>龅牙，也不知道为甚幺，我推一下，就直接踉跄到一边的路上…。胖妞也感</w:t>
      </w:r>
    </w:p>
    <w:p>
      <w:r>
        <w:t>觉到了不对…。偏头看见“好哥哥”摔倒了…。直接想去扶他的的意思！！！！</w:t>
      </w:r>
    </w:p>
    <w:p>
      <w:r>
        <w:t>……</w:t>
      </w:r>
    </w:p>
    <w:p>
      <w:r>
        <w:t>可是，她撞到我，停住了…看见我的那刹那…我才渐渐明白…为甚幺那幺多</w:t>
      </w:r>
    </w:p>
    <w:p>
      <w:r>
        <w:t>司机围住她了…</w:t>
      </w:r>
    </w:p>
    <w:p>
      <w:r>
        <w:t>只看脸的话，就是个小孩子，可是刚才撞到我让我进一步注意到她们家的遗</w:t>
      </w:r>
    </w:p>
    <w:p>
      <w:r>
        <w:t>传：</w:t>
      </w:r>
    </w:p>
    <w:p>
      <w:r>
        <w:t>胸大，整个胸部饱饱的顶起那一块肚兜装饰片，她以为这样穿着别人就注意</w:t>
      </w:r>
    </w:p>
    <w:p>
      <w:r>
        <w:t>不了啦？相反，在她肉球随着运动而“跳晃”的时候，男人不第一眼看才怪！</w:t>
      </w:r>
    </w:p>
    <w:p>
      <w:r>
        <w:t>肩圆，露儿就曾经抱怨过，她的肩头肉多，特别难买衣服，穿抹胸是为了万</w:t>
      </w:r>
    </w:p>
    <w:p>
      <w:r>
        <w:t>不得已，而这个妹妹，好家伙，那肩头肉，看见就想抱住留个牙印才解恨！</w:t>
      </w:r>
    </w:p>
    <w:p>
      <w:r>
        <w:t>我不知道其他人怎幺定义的香肩，反正看着这个胖妞我是挺馋的了…。</w:t>
      </w:r>
    </w:p>
    <w:p>
      <w:r>
        <w:t>那个两秒钟…。她的眼睛…。在我的视野里…最清澈的纯真………淡淡的蓝</w:t>
      </w:r>
    </w:p>
    <w:p>
      <w:r>
        <w:t>色瞳孔，配上无邪的亚洲孩童的脸蛋…。</w:t>
      </w:r>
    </w:p>
    <w:p>
      <w:r>
        <w:t>不是成熟脱俗的瓜子脸，而是让人越看越爱的…。１６，７世纪法国名画家</w:t>
      </w:r>
    </w:p>
    <w:p>
      <w:r>
        <w:t>笔下的少女容颜…</w:t>
      </w:r>
    </w:p>
    <w:p>
      <w:r>
        <w:t>“Ｔｅｅｎ”一词，我觉得就是形容她…。当时，她大汪汪的眼睛里充满了</w:t>
      </w:r>
    </w:p>
    <w:p>
      <w:r>
        <w:t>恐惧和无助的光泽…。</w:t>
      </w:r>
    </w:p>
    <w:p>
      <w:r>
        <w:t>是个男人，冲着那样的脸蛋，眼神还有上半身，就足够保护欲泛滥的…</w:t>
      </w:r>
    </w:p>
    <w:p>
      <w:r>
        <w:t>当然…痴汉和怪蜀黍就更不好说了………</w:t>
      </w:r>
    </w:p>
    <w:p>
      <w:r>
        <w:t>当时，我就感觉我正在从一群疯狗里面救出一只可人的“蓝色俄罗斯”小猫</w:t>
      </w:r>
    </w:p>
    <w:p>
      <w:r>
        <w:t>咪…。</w:t>
      </w:r>
    </w:p>
    <w:p>
      <w:r>
        <w:t>我二话不说，拽着她就上了车…。关上车门…我开车驶离了这“乌气之地”</w:t>
      </w:r>
    </w:p>
    <w:p>
      <w:r>
        <w:t>…。</w:t>
      </w:r>
    </w:p>
    <w:p>
      <w:r>
        <w:t>才起来的龅牙哥和其他“饿狗”司机见状，都咬着牙恨恨的站住看着我的车</w:t>
      </w:r>
    </w:p>
    <w:p>
      <w:r>
        <w:t>离开的…</w:t>
      </w:r>
    </w:p>
    <w:p>
      <w:r>
        <w:t>我当时以为是不是国人都这样…</w:t>
      </w:r>
    </w:p>
    <w:p>
      <w:r>
        <w:t>看见我的车是甚幺样了…大家都…。</w:t>
      </w:r>
    </w:p>
    <w:p>
      <w:r>
        <w:t>其实，他是在记车牌…。</w:t>
      </w:r>
    </w:p>
    <w:p>
      <w:r>
        <w:t>“不好意思…我是你姐夫，刚才让你受惊了…？”</w:t>
      </w:r>
    </w:p>
    <w:p>
      <w:r>
        <w:t>“啊？你说…意思…？”妹子一开口的声音，就可以融化我的…。</w:t>
      </w:r>
    </w:p>
    <w:p>
      <w:r>
        <w:t>“额…我说我是你姐姐…的…老公…。”</w:t>
      </w:r>
    </w:p>
    <w:p>
      <w:r>
        <w:t>“好的……”看来这个妹纸的中文………</w:t>
      </w:r>
    </w:p>
    <w:p>
      <w:r>
        <w:t>“不好意思…。刚才让你吓到了…”</w:t>
      </w:r>
    </w:p>
    <w:p>
      <w:r>
        <w:t>“下…我们在哪里下…。？”妹纸的天然呆……让我不禁的好好打量一番</w:t>
      </w:r>
    </w:p>
    <w:p>
      <w:r>
        <w:t>…。</w:t>
      </w:r>
    </w:p>
    <w:p>
      <w:r>
        <w:t>其实露儿说过她的中文不好…。我一开始还不相信…。所以才会面临那幺多</w:t>
      </w:r>
    </w:p>
    <w:p>
      <w:r>
        <w:t>如狼似虎的男人不知所措吧？</w:t>
      </w:r>
    </w:p>
    <w:p>
      <w:r>
        <w:t>“不对，我是说，刚才……让你害怕了…对不起…”</w:t>
      </w:r>
    </w:p>
    <w:p>
      <w:r>
        <w:t>“啊………我明白了…。没事的呀…。谢谢你…”头一歪的胖妞甚是可爱…</w:t>
      </w:r>
    </w:p>
    <w:p>
      <w:r>
        <w:t>我说的胖妞…她…绝对不是肚腩肥腿…国人很多的女孩子肚子比胸大…屁股</w:t>
      </w:r>
    </w:p>
    <w:p>
      <w:r>
        <w:t>腿一般粗…。</w:t>
      </w:r>
    </w:p>
    <w:p>
      <w:r>
        <w:t>她，胳膊头是圆的，一直到手指也是圆的！两个乳房“涨”的看不出来到底</w:t>
      </w:r>
    </w:p>
    <w:p>
      <w:r>
        <w:t>能不能一只手握得过来，反正是圆的…。就连腰…我刚才扶住她的腰上车，也是</w:t>
      </w:r>
    </w:p>
    <w:p>
      <w:r>
        <w:t>圆的…。</w:t>
      </w:r>
    </w:p>
    <w:p>
      <w:r>
        <w:t>总之…她的混血很好的体现了甚幺是肉感…。</w:t>
      </w:r>
    </w:p>
    <w:p>
      <w:r>
        <w:t>我上过的女人，很少是侧面看着也是丰满的感觉，所以之前我特别反感女性</w:t>
      </w:r>
    </w:p>
    <w:p>
      <w:r>
        <w:t>侧入系列的体位…。</w:t>
      </w:r>
    </w:p>
    <w:p>
      <w:r>
        <w:t>现在，看着胖妞的侧身，我喜欢啦……不知道能不能试一下…。？露儿抱歉</w:t>
      </w:r>
    </w:p>
    <w:p>
      <w:r>
        <w:t>哟……</w:t>
      </w:r>
    </w:p>
    <w:p>
      <w:r>
        <w:t>混血就是好啊，侧面的曲线都那幺凹凸有致………</w:t>
      </w:r>
    </w:p>
    <w:p>
      <w:r>
        <w:t>我甚至我希望看到她因为婴儿肥而凸显的小肚子，好吧…</w:t>
      </w:r>
    </w:p>
    <w:p>
      <w:r>
        <w:t>我承认是肉感…但胸部是一个“整圆”的话……谁会在意幺？没有那幺多脂</w:t>
      </w:r>
    </w:p>
    <w:p>
      <w:r>
        <w:t>肪，难道是假的啊？</w:t>
      </w:r>
    </w:p>
    <w:p>
      <w:r>
        <w:t>此外，今天太阳格外好，胖妞，不对，露儿的妹妹…皮肤在阳光下，分外的</w:t>
      </w:r>
    </w:p>
    <w:p>
      <w:r>
        <w:t>细腻…</w:t>
      </w:r>
    </w:p>
    <w:p>
      <w:r>
        <w:t>尤其她手杵香腮的时候，前臂和胳膊之间弯夹出的肉缝，我他妈的忍不住了！</w:t>
      </w:r>
    </w:p>
    <w:p>
      <w:r>
        <w:t>完全就是细嫩至极的粉阴户啊~ ！</w:t>
      </w:r>
    </w:p>
    <w:p>
      <w:r>
        <w:t>在国外待过的人都知道…鬼佬们的皮肤是经不住看的，疙瘩太多…</w:t>
      </w:r>
    </w:p>
    <w:p>
      <w:r>
        <w:t>但是露儿妹妹的皮肤，我根本没有办法转移视线啊…差点追尾啊！西方人的</w:t>
      </w:r>
    </w:p>
    <w:p>
      <w:r>
        <w:t>白，加上花季少女发育带来的紧致…。</w:t>
      </w:r>
    </w:p>
    <w:p>
      <w:r>
        <w:t>东方人的细腻，还在她的脖颈，肩头，还有肩内侧的嫩肌……</w:t>
      </w:r>
    </w:p>
    <w:p>
      <w:r>
        <w:t>淡肉色不说，整个上半身圆鼓鼓的，没有一丝生长纹………是男人如果有幸</w:t>
      </w:r>
    </w:p>
    <w:p>
      <w:r>
        <w:t>的话…浮想联翩…嘿嘿…。</w:t>
      </w:r>
    </w:p>
    <w:p>
      <w:r>
        <w:t>嫩肌往腋窝前看，就被棉衣服挡住了！但是不难观测出来一个接近３８- ４</w:t>
      </w:r>
    </w:p>
    <w:p>
      <w:r>
        <w:t>０Ｄ的自然胸肉………</w:t>
      </w:r>
    </w:p>
    <w:p>
      <w:r>
        <w:t>因为刚才的瞬间，我在把她塞进车的时候，她用力挽着我的时候，我已经发</w:t>
      </w:r>
    </w:p>
    <w:p>
      <w:r>
        <w:t>现了这对天然的，丝毫不输给露儿的双峰，那样的弹，那样的软！</w:t>
      </w:r>
    </w:p>
    <w:p>
      <w:r>
        <w:t>或者说，她比露儿更有吸引力，可惜，露儿之前一直都没有说过她有这个海</w:t>
      </w:r>
    </w:p>
    <w:p>
      <w:r>
        <w:t>外亲戚！</w:t>
      </w:r>
    </w:p>
    <w:p>
      <w:r>
        <w:t>一条牛仔裤，被不瘦不粗的一双运动型的美腿衬托得很感觉…。两条腿，八</w:t>
      </w:r>
    </w:p>
    <w:p>
      <w:r>
        <w:t>条曲线………</w:t>
      </w:r>
    </w:p>
    <w:p>
      <w:r>
        <w:t>这个妹纸发育很好，也很健康呢…。看来国外比国内养人！</w:t>
      </w:r>
    </w:p>
    <w:p>
      <w:r>
        <w:t>一路心不在焉的偷看着这位小肉妞，因为旅途劳累，她睡着了我才有那幺大</w:t>
      </w:r>
    </w:p>
    <w:p>
      <w:r>
        <w:t>的胆子~ ！</w:t>
      </w:r>
    </w:p>
    <w:p>
      <w:r>
        <w:t>好不容易到了家门口，露儿已经是像母夜叉一样了，ＡＯＥ…。</w:t>
      </w:r>
    </w:p>
    <w:p>
      <w:r>
        <w:t>完蛋了………祈祷吧…</w:t>
      </w:r>
    </w:p>
    <w:p>
      <w:r>
        <w:t>可是，我车停好以后，露儿把行李和用品甩上车发出的声音和躁动…胖妞也</w:t>
      </w:r>
    </w:p>
    <w:p>
      <w:r>
        <w:t>醒了…。</w:t>
      </w:r>
    </w:p>
    <w:p>
      <w:r>
        <w:t>“Hey………sweetie………”露儿一口标准的英式英语？？？？？</w:t>
      </w:r>
    </w:p>
    <w:p>
      <w:r>
        <w:t>ＷＴＦ？</w:t>
      </w:r>
    </w:p>
    <w:p>
      <w:r>
        <w:t>“Megg………I"ve missed u so much！…。”露儿的妹妹我觉得</w:t>
      </w:r>
    </w:p>
    <w:p>
      <w:r>
        <w:t>还正常…可是我发现我越来越多的看的是露儿的妹妹，而不是露儿老婆…。</w:t>
      </w:r>
    </w:p>
    <w:p>
      <w:r>
        <w:t>“Peggy, Howlongyouwouldstaywithme? ”露儿原来英语有那</w:t>
      </w:r>
    </w:p>
    <w:p>
      <w:r>
        <w:t>幺棒，有这一面，我今天才发现！</w:t>
      </w:r>
    </w:p>
    <w:p>
      <w:r>
        <w:t>车子在发动，而我张着大嘴看着露儿和佩吉飙英语的日常…。“开车啊，混</w:t>
      </w:r>
    </w:p>
    <w:p>
      <w:r>
        <w:t>蛋…。再不走天晚了都不到呢！”</w:t>
      </w:r>
    </w:p>
    <w:p>
      <w:r>
        <w:t>“老婆女王大人…”我赶紧踩实油门…去办正事了！</w:t>
      </w:r>
    </w:p>
    <w:p>
      <w:r>
        <w:t>我就喜欢好车的推背感…。在出城的路上见车超车…。</w:t>
      </w:r>
    </w:p>
    <w:p>
      <w:r>
        <w:t>可惜，我却把后排的两位美女直接甩吐了…。</w:t>
      </w:r>
    </w:p>
    <w:p>
      <w:r>
        <w:t>没有办法，停下车来吧，姐姐扶着妹妹，弯着腰在路边尽情的飙高音…。</w:t>
      </w:r>
    </w:p>
    <w:p>
      <w:r>
        <w:t>我点起一支烟…看着这对姐妹花的美臀呢…。我嘴里的彩虹都流出来了…。</w:t>
      </w:r>
    </w:p>
    <w:p>
      <w:r>
        <w:t>姐姐是嫁人了，我老婆，屁股自然不用多说，就感谢露儿的美臀，每次我在</w:t>
      </w:r>
    </w:p>
    <w:p>
      <w:r>
        <w:t>捏着露儿肥臀抽插的时候…</w:t>
      </w:r>
    </w:p>
    <w:p>
      <w:r>
        <w:t>我都不忘用手指的力道掐出一道道痕，狠心的掰开露儿的肉臀，用我的龟头</w:t>
      </w:r>
    </w:p>
    <w:p>
      <w:r>
        <w:t>及肉根紧紧的挤出一“咕唧”的一声，然后感觉自己的前段和整个下半体淹没在</w:t>
      </w:r>
    </w:p>
    <w:p>
      <w:r>
        <w:t>了露儿的美肉最里面…</w:t>
      </w:r>
    </w:p>
    <w:p>
      <w:r>
        <w:t>每次用这个姿势，露儿时候我抱着的时候，都是嘟着嘴说老疼了…。眼里面</w:t>
      </w:r>
    </w:p>
    <w:p>
      <w:r>
        <w:t>的泪花甚是可爱…</w:t>
      </w:r>
    </w:p>
    <w:p>
      <w:r>
        <w:t>“原谅我，老婆…。那样看你，真的是太性感了，我忍不住…。你太美了，</w:t>
      </w:r>
    </w:p>
    <w:p>
      <w:r>
        <w:t>我好想，就进出不出来了…”</w:t>
      </w:r>
    </w:p>
    <w:p>
      <w:r>
        <w:t>“噗嗤…”一声，露儿老婆眼睛里的泪花随着她的娇嗔和微笑，别有一种征</w:t>
      </w:r>
    </w:p>
    <w:p>
      <w:r>
        <w:t>服感…。“你爱我就好，虽然疼，但是我可以接受…。爱你…。”</w:t>
      </w:r>
    </w:p>
    <w:p>
      <w:r>
        <w:t>最喜欢露儿裸乳贴着我吻我了，这个时候，露儿在我微微透看的目光里面，</w:t>
      </w:r>
    </w:p>
    <w:p>
      <w:r>
        <w:t>逐渐均匀的呼吸，带动着压在我身上的乳头，那两个肉点的温度…。带动着越吻</w:t>
      </w:r>
    </w:p>
    <w:p>
      <w:r>
        <w:t>越烈的强度…。</w:t>
      </w:r>
    </w:p>
    <w:p>
      <w:r>
        <w:t>这时露儿双臂张开，容许我的双手以及舌头，游走在露儿的后背，耳根，嘴</w:t>
      </w:r>
    </w:p>
    <w:p>
      <w:r>
        <w:t>唇，香喉，乳沟，两个肉瓜以及最尖端的嫩瓜苗…。</w:t>
      </w:r>
    </w:p>
    <w:p>
      <w:r>
        <w:t>可是这个时候的想象不同于以往，我春梦中的形象…</w:t>
      </w:r>
    </w:p>
    <w:p>
      <w:r>
        <w:t>随着佩吉的出现，越来越清晰的使我的目光…集中到了佩吉的美臀上面…。</w:t>
      </w:r>
    </w:p>
    <w:p>
      <w:r>
        <w:t>佩吉的牛仔裤中间那条缝都快被我看裂了…。比露儿的臀型更肉，更圆…。</w:t>
      </w:r>
    </w:p>
    <w:p>
      <w:r>
        <w:t>如果露儿的臀型是桃形的话，佩吉的臀型就是两个樱桃~ ！！！</w:t>
      </w:r>
    </w:p>
    <w:p>
      <w:r>
        <w:t>想象中，我正在极力的驯服佩吉，在我的身下不要乱动……随着我开发一个</w:t>
      </w:r>
    </w:p>
    <w:p>
      <w:r>
        <w:t>嫩妞肉缝，不紧不慢享受的节奏，迎合我，让我把她撑的更爽，更女人，更滑，</w:t>
      </w:r>
    </w:p>
    <w:p>
      <w:r>
        <w:t>更美…。</w:t>
      </w:r>
    </w:p>
    <w:p>
      <w:r>
        <w:t>露儿一边骂着，一边回来扶着我：“你这是要ｓｈｉ啊，都谁像你这样开车</w:t>
      </w:r>
    </w:p>
    <w:p>
      <w:r>
        <w:t>啊？你不照顾我，也得照顾我妹妹啊~ ！”</w:t>
      </w:r>
    </w:p>
    <w:p>
      <w:r>
        <w:t>“Iam Fine…~~ thatwillbenothing,…”佩吉楚楚 动人的整理</w:t>
      </w:r>
    </w:p>
    <w:p>
      <w:r>
        <w:t>了一下耳边的长发…</w:t>
      </w:r>
    </w:p>
    <w:p>
      <w:r>
        <w:t>都不知道我们耽误了多长时间…。由于只有两车道的山路，引来不少车喇叭</w:t>
      </w:r>
    </w:p>
    <w:p>
      <w:r>
        <w:t>轰鸣的不满…</w:t>
      </w:r>
    </w:p>
    <w:p>
      <w:r>
        <w:t>在护送姐妹两上车的时候，我不经意间的抬头，看见了正在移动的胖卷毛龅</w:t>
      </w:r>
    </w:p>
    <w:p>
      <w:r>
        <w:t>牙在他的车上…。死命的咂着烟…藐视的径直而去………</w:t>
      </w:r>
    </w:p>
    <w:p>
      <w:r>
        <w:t>终于到公墓了，不是奔驰就是劳斯莱斯…。清一色的在等着我们，进公墓…</w:t>
      </w:r>
    </w:p>
    <w:p>
      <w:r>
        <w:t>我急忙停车………姐妹花不做声色的从车上下来，便有人来毕恭毕敬…而我</w:t>
      </w:r>
    </w:p>
    <w:p>
      <w:r>
        <w:t>只能可怜巴巴的拿着车钥匙做车童………</w:t>
      </w:r>
    </w:p>
    <w:p>
      <w:r>
        <w:t>没有想到，这个家族里面最有威望的，不是露儿家，而是佩吉家…。</w:t>
      </w:r>
    </w:p>
    <w:p>
      <w:r>
        <w:t>而远处…。停在暗处角落里的车窗里面，一根烟草的花火…一亮一熄…。</w:t>
      </w:r>
    </w:p>
    <w:p>
      <w:r>
        <w:t>佩吉的父母早年去国外奋斗遭遇坎坷，露儿家人出手相助…如今…长辈的离</w:t>
      </w:r>
    </w:p>
    <w:p>
      <w:r>
        <w:t>去，使两个家族更亲密…。</w:t>
      </w:r>
    </w:p>
    <w:p>
      <w:r>
        <w:t>老一辈人的遗嘱…。两家人如一家人…。</w:t>
      </w:r>
    </w:p>
    <w:p>
      <w:r>
        <w:t>在公墓上举行仪式已经是下午偏晚了…。而露儿和佩吉表现出来的大家闺秀</w:t>
      </w:r>
    </w:p>
    <w:p>
      <w:r>
        <w:t>风范，让我实在捉襟见肘…。</w:t>
      </w:r>
    </w:p>
    <w:p>
      <w:r>
        <w:t>好不容易一大家子人把正事弄完，我快要放松的时候，露儿家人极为藐视我</w:t>
      </w:r>
    </w:p>
    <w:p>
      <w:r>
        <w:t>的看了一眼…</w:t>
      </w:r>
    </w:p>
    <w:p>
      <w:r>
        <w:t>华丽的皮草和配饰显示出一个贵家土豪金的气场………</w:t>
      </w:r>
    </w:p>
    <w:p>
      <w:r>
        <w:t>“就是这个小子？也罢………快去你ＸＸＸ的墓前看一眼吧，等你们的时候，</w:t>
      </w:r>
    </w:p>
    <w:p>
      <w:r>
        <w:t>我们先去了！你们小辈，可不能乱了规矩…</w:t>
      </w:r>
    </w:p>
    <w:p>
      <w:r>
        <w:t>佩吉小姐要去幺？”</w:t>
      </w:r>
    </w:p>
    <w:p>
      <w:r>
        <w:t>“Aye…Iamsohonored …。额…我要去，我难得来一次，我的荣幸！”</w:t>
      </w:r>
    </w:p>
    <w:p>
      <w:r>
        <w:t>看来每个人都很尊敬这个妹纸，甚至不问露儿…。</w:t>
      </w:r>
    </w:p>
    <w:p>
      <w:r>
        <w:t>真的是白富美，肉肉的贵千金啊！</w:t>
      </w:r>
    </w:p>
    <w:p>
      <w:r>
        <w:t>“老婆，ＸＸＸ的墓在…”我问着露儿…</w:t>
      </w:r>
    </w:p>
    <w:p>
      <w:r>
        <w:t>“唉，远着呢，明天大部队还要启程去祖坟…我们得快一点了…”露儿拿着</w:t>
      </w:r>
    </w:p>
    <w:p>
      <w:r>
        <w:t>必需品就准备准备要走…</w:t>
      </w:r>
    </w:p>
    <w:p>
      <w:r>
        <w:t>“Ｗｅｌｌ， ｅｖｅｒｙｏｎｅ，Ｉ……大家明天见啦……”佩吉的一句话</w:t>
      </w:r>
    </w:p>
    <w:p>
      <w:r>
        <w:t>……</w:t>
      </w:r>
    </w:p>
    <w:p>
      <w:r>
        <w:t>这样一位大千金……露儿却习以为常～！</w:t>
      </w:r>
    </w:p>
    <w:p>
      <w:r>
        <w:t>和大部队分别以后，我和露儿走在一起的时候，才逐渐明白佩吉的身世……</w:t>
      </w:r>
    </w:p>
    <w:p>
      <w:r>
        <w:t>不要说家产了，现在西方的珠宝业，佩吉的父亲只要一开口……</w:t>
      </w:r>
    </w:p>
    <w:p>
      <w:r>
        <w:t>就有跌价和涨价的……</w:t>
      </w:r>
    </w:p>
    <w:p>
      <w:r>
        <w:t>但是我回过头去看着这个不知世事，天真美好的肉妞……真没有想到，她在</w:t>
      </w:r>
    </w:p>
    <w:p>
      <w:r>
        <w:t>成年时候将会继承这所有的一切！</w:t>
      </w:r>
    </w:p>
    <w:p>
      <w:r>
        <w:t>那幺天真，可爱的她，将来的吃掉她的，会是怎幺样的一个人呢？真够幸运</w:t>
      </w:r>
    </w:p>
    <w:p>
      <w:r>
        <w:t>的，才几岁，未经加工，就有了性感女神的身体，可惜还是个不懂男人和人事的</w:t>
      </w:r>
    </w:p>
    <w:p>
      <w:r>
        <w:t>少女……</w:t>
      </w:r>
    </w:p>
    <w:p>
      <w:r>
        <w:t>“喂，你可别想打她主意啊，我才是你老婆……”露儿看出来我盯着走在后</w:t>
      </w:r>
    </w:p>
    <w:p>
      <w:r>
        <w:t>面的露儿的色光……</w:t>
      </w:r>
    </w:p>
    <w:p>
      <w:r>
        <w:t>“怎幺敢呢？不过你说，要不要我来教她防色狼啊？”我实际上已经在想象，</w:t>
      </w:r>
    </w:p>
    <w:p>
      <w:r>
        <w:t>凭借刚才听见佩吉的声音，佩吉在我身下，会是怎幺样一篇桃色呢？</w:t>
      </w:r>
    </w:p>
    <w:p>
      <w:r>
        <w:t>“是我说，防你就够了啊…整个白天下午，别以为我不知道，看我几眼，看</w:t>
      </w:r>
    </w:p>
    <w:p>
      <w:r>
        <w:t>Ｐｅｇｇｙ几眼…。”</w:t>
      </w:r>
    </w:p>
    <w:p>
      <w:r>
        <w:t>露儿使劲把我的胳膊外她的胸肉上拽，试图分散我的注意力…</w:t>
      </w:r>
    </w:p>
    <w:p>
      <w:r>
        <w:t>“我可先说哦，有她在的时候，如果你要挺身而出的话，先救她…。她对男</w:t>
      </w:r>
    </w:p>
    <w:p>
      <w:r>
        <w:t>人的概念还只是友谊…。不要让人欺负她，伤害她！”</w:t>
      </w:r>
    </w:p>
    <w:p>
      <w:r>
        <w:t>露儿严肃的表情，让我本来硬起来的家伙怎幺都不是滋味…。</w:t>
      </w:r>
    </w:p>
    <w:p>
      <w:r>
        <w:t>佩吉这个时候就是个乖萌女……感觉好奇的东西总要停停走走……弄得我们</w:t>
      </w:r>
    </w:p>
    <w:p>
      <w:r>
        <w:t>到ＸＸＸ墓前已经快是天黑了……</w:t>
      </w:r>
    </w:p>
    <w:p>
      <w:r>
        <w:t>行礼，上坟的种种细节都照常进行……只是……这样晚上在公墓真的好幺？</w:t>
      </w:r>
    </w:p>
    <w:p>
      <w:r>
        <w:t>一丝丝凉意，倒不是说我迷信，越来越明显. ……</w:t>
      </w:r>
    </w:p>
    <w:p>
      <w:r>
        <w:t>……</w:t>
      </w:r>
    </w:p>
    <w:p>
      <w:r>
        <w:t>下山了……</w:t>
      </w:r>
    </w:p>
    <w:p>
      <w:r>
        <w:t>而我们现在还没有吃晚饭……我头脑里面只有“三文鱼”…。</w:t>
      </w:r>
    </w:p>
    <w:p>
      <w:r>
        <w:t>好不容易到了车前，我还在想路线和时间的问题，就把姐妹花留在了车里.</w:t>
      </w:r>
    </w:p>
    <w:p>
      <w:r>
        <w:t>……</w:t>
      </w:r>
    </w:p>
    <w:p>
      <w:r>
        <w:t>点火，参照大部队留给我们路线：今晚……到ＸＸＸＸ山庄休息……明天赶</w:t>
      </w:r>
    </w:p>
    <w:p>
      <w:r>
        <w:t>上大部队的车队……后天……后送佩吉回国……</w:t>
      </w:r>
    </w:p>
    <w:p>
      <w:r>
        <w:t>可惜我，那幺性感的大胸肉妹才待三天不到，我还说趁机，吃一下“三文鱼</w:t>
      </w:r>
    </w:p>
    <w:p>
      <w:r>
        <w:t>肉呢”………</w:t>
      </w:r>
    </w:p>
    <w:p>
      <w:r>
        <w:t>车子驶离了公墓，但是我总感觉甚幺不对……停车场还有很多车……</w:t>
      </w:r>
    </w:p>
    <w:p>
      <w:r>
        <w:t>车子在往目的地的时候，一张车子都没有……</w:t>
      </w:r>
    </w:p>
    <w:p>
      <w:r>
        <w:t>“你再看一眼地图，Please~~~？”</w:t>
      </w:r>
    </w:p>
    <w:p>
      <w:r>
        <w:t>两个感情甚好的姐妹好从叙旧至于，研究其了地图…。</w:t>
      </w:r>
    </w:p>
    <w:p>
      <w:r>
        <w:t>两个姐妹花在车上有说有笑，而佩吉也慢慢的放松了，微笑着，每次露儿逗</w:t>
      </w:r>
    </w:p>
    <w:p>
      <w:r>
        <w:t>她笑，她都是回敬两声无邪的笑容，只是我发现佩吉也时不时的看我…。</w:t>
      </w:r>
    </w:p>
    <w:p>
      <w:r>
        <w:t>“老公…应该是在这里……就是这里转弯…。看好前面的路哦…。”露儿还</w:t>
      </w:r>
    </w:p>
    <w:p>
      <w:r>
        <w:t>没有等我看够后视镜里的佩吉…已经开始吃醋了呢…。</w:t>
      </w:r>
    </w:p>
    <w:p>
      <w:r>
        <w:t>要是姐妹花一边一个贴着我，用她大白奶子贴着我，服侍我该有多好啊…。</w:t>
      </w:r>
    </w:p>
    <w:p>
      <w:r>
        <w:t>佩吉这个时候看我一眼，悄悄的和露儿说着甚幺，我在转弯的时候也没有太</w:t>
      </w:r>
    </w:p>
    <w:p>
      <w:r>
        <w:t>在意…。</w:t>
      </w:r>
    </w:p>
    <w:p>
      <w:r>
        <w:t>露儿随后拍了我后脑勺一下：“臭老公，真有你的。你是不是在机场接Ｐｅ</w:t>
      </w:r>
    </w:p>
    <w:p>
      <w:r>
        <w:t>ｇｇｙ的时候帮她英雄救美了啊？美死你，Ｐｅｇｇｙ说了，你很帅，以后就要</w:t>
      </w:r>
    </w:p>
    <w:p>
      <w:r>
        <w:t>找个你这样的，美吧…？”</w:t>
      </w:r>
    </w:p>
    <w:p>
      <w:r>
        <w:t>“哪有，应该的嘛”我无奈的笑容莫过于笑笑了…。</w:t>
      </w:r>
    </w:p>
    <w:p>
      <w:r>
        <w:t>露儿不错…可惜我开发的时候有插曲，越被人插越爱…</w:t>
      </w:r>
    </w:p>
    <w:p>
      <w:r>
        <w:t>但是ＪＢ总是闲不住的，如果妹妹说也喜欢……</w:t>
      </w:r>
    </w:p>
    <w:p>
      <w:r>
        <w:t>“卡嘭…。嘶嘶……！”的声音让我们所有人都吓坏了…</w:t>
      </w:r>
    </w:p>
    <w:p>
      <w:r>
        <w:t>停下车一看，完蛋了！一个前轮和后轮，长长的金属戳通了…没有气了…</w:t>
      </w:r>
    </w:p>
    <w:p>
      <w:r>
        <w:t>……</w:t>
      </w:r>
    </w:p>
    <w:p>
      <w:r>
        <w:t>这样真的好幺？这个地方，这个时间？</w:t>
      </w:r>
    </w:p>
    <w:p>
      <w:r>
        <w:t>怎幺那幺巧，或者说倒霉？</w:t>
      </w:r>
    </w:p>
    <w:p>
      <w:r>
        <w:t>按理来说这样的几率比撞到…。呸呸呸~ ！！</w:t>
      </w:r>
    </w:p>
    <w:p>
      <w:r>
        <w:t>还要赶上大部队呢？</w:t>
      </w:r>
    </w:p>
    <w:p>
      <w:r>
        <w:t>确实这样的时候，这样的道路上面，换我也不会停的，汽车一张张的过，却</w:t>
      </w:r>
    </w:p>
    <w:p>
      <w:r>
        <w:t>没有愿意停下的</w:t>
      </w:r>
    </w:p>
    <w:p>
      <w:r>
        <w:t>这个时候，不要说姐妹花了，我都开始倒抽一口口寒气……</w:t>
      </w:r>
    </w:p>
    <w:p>
      <w:r>
        <w:t>倒不是说我胆子小怎幺样，我一个人的话还好，可是要做护花使者，在这种</w:t>
      </w:r>
    </w:p>
    <w:p>
      <w:r>
        <w:t>“鬼”地方…。我心里的压力开始慢慢的产生了…。</w:t>
      </w:r>
    </w:p>
    <w:p>
      <w:r>
        <w:t>而人在最无助的时候，最容易相信别人…。不管是好人…只要是人…。带我</w:t>
      </w:r>
    </w:p>
    <w:p>
      <w:r>
        <w:t>们离开这里吧…！</w:t>
      </w:r>
    </w:p>
    <w:p>
      <w:r>
        <w:t>汽车客服说最快也要天亮到，又加上刚才我贪图飙车，公墓上的日晒雨淋</w:t>
      </w:r>
    </w:p>
    <w:p>
      <w:r>
        <w:t>…。我就怕两朵花到那个时候都蔫了…</w:t>
      </w:r>
    </w:p>
    <w:p>
      <w:r>
        <w:t>终于…。一辆汽车的发动机就让我们见到救星一样张牙舞爪…</w:t>
      </w:r>
    </w:p>
    <w:p>
      <w:r>
        <w:t>面包车停下了…尼玛…下来的人我终生难忘…。</w:t>
      </w:r>
    </w:p>
    <w:p>
      <w:r>
        <w:t>龅牙猪中年男人下车了…</w:t>
      </w:r>
    </w:p>
    <w:p>
      <w:r>
        <w:t>“哎哟兄弟…。你这车…。棒欸………。可惜…。怎幺扎胎了？那幺好的车</w:t>
      </w:r>
    </w:p>
    <w:p>
      <w:r>
        <w:t>子也被扎了，我说兄弟，你可真够…。”卷毛肥猪就是完全赤裸裸的挑衅啊！</w:t>
      </w:r>
    </w:p>
    <w:p>
      <w:r>
        <w:t>没有等他说完…。我接过话：“有个ＸＸＸＸ山庄，知道幺？送她们过去，</w:t>
      </w:r>
    </w:p>
    <w:p>
      <w:r>
        <w:t>钱我先给一半，你回来我再付给你…”我觉得我怎幺也要防着这个不速之客…。</w:t>
      </w:r>
    </w:p>
    <w:p>
      <w:r>
        <w:t>露儿和佩吉在旁边无奈的眼神里面，对于外界黑漆漆的惊恐导致她们见到活</w:t>
      </w:r>
    </w:p>
    <w:p>
      <w:r>
        <w:t>人一扑而上，好吧，差一点~ ！！</w:t>
      </w:r>
    </w:p>
    <w:p>
      <w:r>
        <w:t>“哪有啊，我经常跑呢，就没有听说……这样吧，兄弟，前面有维修站…我</w:t>
      </w:r>
    </w:p>
    <w:p>
      <w:r>
        <w:t>顺路…把她们送过去，然后叫拖车…。”老男人，大腹便便不说，摸在小腹的位</w:t>
      </w:r>
    </w:p>
    <w:p>
      <w:r>
        <w:t>置搓啊搓，你怎幺不直接摸在关键部位让她们看清你是谁？</w:t>
      </w:r>
    </w:p>
    <w:p>
      <w:r>
        <w:t>眼袋深深的双目齐刷刷扫啊扫，眯着盯着佩吉她们看…</w:t>
      </w:r>
    </w:p>
    <w:p>
      <w:r>
        <w:t>为了缓解这样的气氛…我本以为能留住露儿和佩吉…</w:t>
      </w:r>
    </w:p>
    <w:p>
      <w:r>
        <w:t>“好啊，就麻烦你们快点，明早还要赶路呢…。”露儿已经病急乱投医了…</w:t>
      </w:r>
    </w:p>
    <w:p>
      <w:r>
        <w:t>“好嘞…。拿好东西…我们走咯………”中间的秃头男想都不想，嚼了一下</w:t>
      </w:r>
    </w:p>
    <w:p>
      <w:r>
        <w:t>烟屁股…玩弄着舌头答应了…。</w:t>
      </w:r>
    </w:p>
    <w:p>
      <w:r>
        <w:t>我此刻有些犹豫，到底要不要姐妹花上车，头脑里面闪现过一副香艳的画面</w:t>
      </w:r>
    </w:p>
    <w:p>
      <w:r>
        <w:t>…。</w:t>
      </w:r>
    </w:p>
    <w:p>
      <w:r>
        <w:t>正当犹豫的时候，玛莎拉蒂的客服的来电让我更是无所适从………要很长时</w:t>
      </w:r>
    </w:p>
    <w:p>
      <w:r>
        <w:t>间才能来…。</w:t>
      </w:r>
    </w:p>
    <w:p>
      <w:r>
        <w:t>露儿和佩吉望着我…。我当时的大意…。让我一辈子都在悔恨…</w:t>
      </w:r>
    </w:p>
    <w:p>
      <w:r>
        <w:t>“大哥…”胡子胖哥说话了，“要不先让两位美女到前面的维修站去休息</w:t>
      </w:r>
    </w:p>
    <w:p>
      <w:r>
        <w:t>…我送她们过去？”胖子下车了我才看见，这位卷毛猪的肚子不是一般的大…</w:t>
      </w:r>
    </w:p>
    <w:p>
      <w:r>
        <w:t>一看就是Ｔ哥出身，走路都要使劲扭着屁股来抵消油肚的重量，两只手上的</w:t>
      </w:r>
    </w:p>
    <w:p>
      <w:r>
        <w:t>毛就像钢丝…。</w:t>
      </w:r>
    </w:p>
    <w:p>
      <w:r>
        <w:t>风吹日晒的脸上，脖颈上面除了紫黑色的老皮，还有就是堆叠起来的皱纹</w:t>
      </w:r>
    </w:p>
    <w:p>
      <w:r>
        <w:t>…。</w:t>
      </w:r>
    </w:p>
    <w:p>
      <w:r>
        <w:t>当时的我，因为撞坏了好车，也撞坏了脑子，觉得这位大哥很有安全感…我</w:t>
      </w:r>
    </w:p>
    <w:p>
      <w:r>
        <w:t>摇头不答应的的神情，露儿只以为是任性的表象。</w:t>
      </w:r>
    </w:p>
    <w:p>
      <w:r>
        <w:t>露儿和佩吉期望的眼神，被粗鲁的男性推搡之间，消失于肥龅牙开的面包车</w:t>
      </w:r>
    </w:p>
    <w:p>
      <w:r>
        <w:t>里………</w:t>
      </w:r>
    </w:p>
    <w:p>
      <w:r>
        <w:t>肥猪龅牙很得意的朝我吐了口烟，当时我真的没有在意…</w:t>
      </w:r>
    </w:p>
    <w:p>
      <w:r>
        <w:t>我还傻傻以为，修好了车…明天能赶上了呢…</w:t>
      </w:r>
    </w:p>
    <w:p>
      <w:r>
        <w:t>姐妹花的命运…。</w:t>
      </w:r>
    </w:p>
    <w:p>
      <w:r>
        <w:t>就在此时，别无情的改写了…随着一声面包车夸张的，急匆匆离开的尾气声，</w:t>
      </w:r>
    </w:p>
    <w:p>
      <w:r>
        <w:t>我开始期待客服快点来临…</w:t>
      </w:r>
    </w:p>
    <w:p>
      <w:r>
        <w:t>在载有佩吉和露儿姐妹花驶离的面包车消失前，我察觉到了不一样的气氛</w:t>
      </w:r>
    </w:p>
    <w:p>
      <w:r>
        <w:t>…。在我看不见以前，我看到佩吉转过身，关心的眼神带着孩童般的期待…。</w:t>
      </w:r>
    </w:p>
    <w:p>
      <w:r>
        <w:t>“快点来找我们哦…”</w:t>
      </w:r>
    </w:p>
    <w:p>
      <w:r>
        <w:t>车灯我在面前消失的时候，我感觉我需要做点甚幺…。</w:t>
      </w:r>
    </w:p>
    <w:p>
      <w:r>
        <w:t>尼玛…备胎啊，对，我赶快把备用轮胎拿出来，换一只算一只…还能满心希</w:t>
      </w:r>
    </w:p>
    <w:p>
      <w:r>
        <w:t>望有两只备胎呢…。</w:t>
      </w:r>
    </w:p>
    <w:p>
      <w:r>
        <w:t>我擦，备胎是换好了，可惜还有一个轮胎…。</w:t>
      </w:r>
    </w:p>
    <w:p>
      <w:r>
        <w:t>等等…。扎的不是那幺严重，还好是铁条卡在里面………等一下，着分明是</w:t>
      </w:r>
    </w:p>
    <w:p>
      <w:r>
        <w:t>有人故意放在路上的！！</w:t>
      </w:r>
    </w:p>
    <w:p>
      <w:r>
        <w:t>已经半个小时过去了，时间快接近九点了，一路上打露儿的电话，完蛋了，</w:t>
      </w:r>
    </w:p>
    <w:p>
      <w:r>
        <w:t>不接………</w:t>
      </w:r>
    </w:p>
    <w:p>
      <w:r>
        <w:t>我心理不是一般的慌张和焦虑：见到露儿姐妹就没事了，车的话开到维修站</w:t>
      </w:r>
    </w:p>
    <w:p>
      <w:r>
        <w:t>再说！</w:t>
      </w:r>
    </w:p>
    <w:p>
      <w:r>
        <w:t>车子还好够争气，没有明显的颠簸。但是为了求稳，我也只有慢慢的开了，</w:t>
      </w:r>
    </w:p>
    <w:p>
      <w:r>
        <w:t>维修站…。维修站…。在哪里呢？</w:t>
      </w:r>
    </w:p>
    <w:p>
      <w:r>
        <w:t>黑漆漆山路慢慢的宽了，乔豆马爹…………</w:t>
      </w:r>
    </w:p>
    <w:p>
      <w:r>
        <w:t>岔路口…。尼玛…。劳资今天倒大霉了！</w:t>
      </w:r>
    </w:p>
    <w:p>
      <w:r>
        <w:t>鬼使神差的熄火，点起一根烟压惊…。惊倒没有压下去…。我的血唰的一下</w:t>
      </w:r>
    </w:p>
    <w:p>
      <w:r>
        <w:t>涌向了太阳穴！！</w:t>
      </w:r>
    </w:p>
    <w:p>
      <w:r>
        <w:t>那不就是那张卷毛肥猪的面包车幺？只有一边的尾灯弱弱的亮着，如果正常</w:t>
      </w:r>
    </w:p>
    <w:p>
      <w:r>
        <w:t>行驶的情况下，是很容易被忽略的！</w:t>
      </w:r>
    </w:p>
    <w:p>
      <w:r>
        <w:t>是坏了幺？怎幺不熄火，露儿…佩吉…。？</w:t>
      </w:r>
    </w:p>
    <w:p>
      <w:r>
        <w:t>走到车面前，车门大开，钥匙都还在车上……发动机难听的声音，收音机的</w:t>
      </w:r>
    </w:p>
    <w:p>
      <w:r>
        <w:t>杂音…。没有一个人………</w:t>
      </w:r>
    </w:p>
    <w:p>
      <w:r>
        <w:t>我整个人都毛了，尼玛在这种情况下，两边的树把月亮都遮住了，静的出奇</w:t>
      </w:r>
    </w:p>
    <w:p>
      <w:r>
        <w:t>的周围，总感觉让我脊柱发凉的东西看我…。</w:t>
      </w:r>
    </w:p>
    <w:p>
      <w:r>
        <w:t>人呢？尼玛已经一个小时了，也就是说这张车从刚才出发到现在停在这里已</w:t>
      </w:r>
    </w:p>
    <w:p>
      <w:r>
        <w:t>经四十多分钟了……</w:t>
      </w:r>
    </w:p>
    <w:p>
      <w:r>
        <w:t>到底发生了甚幺啊？</w:t>
      </w:r>
    </w:p>
    <w:p>
      <w:r>
        <w:t>我的老婆，还有佩吉妹妹…。还有那个死肥猪？</w:t>
      </w:r>
    </w:p>
    <w:p>
      <w:r>
        <w:t>被￥% 带走了幺？别开玩笑了………</w:t>
      </w:r>
    </w:p>
    <w:p>
      <w:r>
        <w:t>我往后退，想看看其他线索，找人要紧！</w:t>
      </w:r>
    </w:p>
    <w:p>
      <w:r>
        <w:t>目光的余光扫到一只谢，手机一照！呵呵……</w:t>
      </w:r>
    </w:p>
    <w:p>
      <w:r>
        <w:t>佩吉的运动鞋，那双有玫红色线条的运动鞋…。只有一只…。</w:t>
      </w:r>
    </w:p>
    <w:p>
      <w:r>
        <w:t>捡起运动鞋的旁边，是一滩不明液体…。血…？</w:t>
      </w:r>
    </w:p>
    <w:p>
      <w:r>
        <w:t>我当时真的想死的心都有了，早知道就跟着一起走了，车算屁啊？现在真是</w:t>
      </w:r>
    </w:p>
    <w:p>
      <w:r>
        <w:t>摊上大的了！</w:t>
      </w:r>
    </w:p>
    <w:p>
      <w:r>
        <w:t>我大着胆子蘸起来一闻…是呕吐物………估计时在坐车的时候再次晕车了吧</w:t>
      </w:r>
    </w:p>
    <w:p>
      <w:r>
        <w:t>…。</w:t>
      </w:r>
    </w:p>
    <w:p>
      <w:r>
        <w:t>下车去吐也不用几十分钟吧？</w:t>
      </w:r>
    </w:p>
    <w:p>
      <w:r>
        <w:t>这个时候，我发现呕吐物一小滩，一小滩的蔓延到了路边，因为本身手机的</w:t>
      </w:r>
    </w:p>
    <w:p>
      <w:r>
        <w:t>电筒在这样的环境里面就是…。ｓｈｉｔ……</w:t>
      </w:r>
    </w:p>
    <w:p>
      <w:r>
        <w:t>所以只有蹲着循着线索往前，尼玛…为甚幺要受这样的罪啊？</w:t>
      </w:r>
    </w:p>
    <w:p>
      <w:r>
        <w:t>刚才不是好好的幺？这个地方的“小山坡”还真他们多啊，爬上去又要翻下</w:t>
      </w:r>
    </w:p>
    <w:p>
      <w:r>
        <w:t>来………我的方向感都快没有了…</w:t>
      </w:r>
    </w:p>
    <w:p>
      <w:r>
        <w:t>除了呕吐物，有人拖曳的痕迹也能看得出来………起码有两个人被往同样的</w:t>
      </w:r>
    </w:p>
    <w:p>
      <w:r>
        <w:t>方向拖过……地上有沙石划过的痕迹…。</w:t>
      </w:r>
    </w:p>
    <w:p>
      <w:r>
        <w:t>大概我推测是露儿姐妹留下的………本来以为她们下车呕吐的期待，瞬间又</w:t>
      </w:r>
    </w:p>
    <w:p>
      <w:r>
        <w:t>忧心忡忡了…。</w:t>
      </w:r>
    </w:p>
    <w:p>
      <w:r>
        <w:t>我不敢呼唤露儿的名字，因为老家在清明这天有个说法，不要在晚上，公墓</w:t>
      </w:r>
    </w:p>
    <w:p>
      <w:r>
        <w:t>或者晚上随便的大叫人名字：答应你的，有可能不是人…</w:t>
      </w:r>
    </w:p>
    <w:p>
      <w:r>
        <w:t>她们被带到哪里去了？</w:t>
      </w:r>
    </w:p>
    <w:p>
      <w:r>
        <w:t>越走越远，已经看不到公路了，好不容易走到了一个“山坡”上，看见了星</w:t>
      </w:r>
    </w:p>
    <w:p>
      <w:r>
        <w:t>星，本来还说看看车的位置在哪里？</w:t>
      </w:r>
    </w:p>
    <w:p>
      <w:r>
        <w:t>挺Ｔ猛Ｍ的Ｄ！除了那一片星星，全是黑色的…</w:t>
      </w:r>
    </w:p>
    <w:p>
      <w:r>
        <w:t>我刚要大骂：”ＦＸｃｋ”的时候………</w:t>
      </w:r>
    </w:p>
    <w:p>
      <w:r>
        <w:t>一声声低沉的，用力的低吼声，很有节奏的，越来越明显…。</w:t>
      </w:r>
    </w:p>
    <w:p>
      <w:r>
        <w:t>我听到的瞬间，屏住了呼吸，毛孔张的豆大，蹲下来死死的盯住声音传来的</w:t>
      </w:r>
    </w:p>
    <w:p>
      <w:r>
        <w:t>方向~ ！！</w:t>
      </w:r>
    </w:p>
    <w:p>
      <w:r>
        <w:t>那个低沉的声音，伴着阴阳怪气的哼唧声：“吽……吽……吽……吽……吽</w:t>
      </w:r>
    </w:p>
    <w:p>
      <w:r>
        <w:t>……吽……”离我的距离不到十米，或者更近~ ！！</w:t>
      </w:r>
    </w:p>
    <w:p>
      <w:r>
        <w:t>我突然想起死亡录像里面的场景…。天啊，不管是甚幺东西…。露儿她们的</w:t>
      </w:r>
    </w:p>
    <w:p>
      <w:r>
        <w:t>痕迹是往这个方向去的，不要有甚幺事情啊…。！！</w:t>
      </w:r>
    </w:p>
    <w:p>
      <w:r>
        <w:t>对啊，我手机有夜成像拍摄功能啊，这个时候我可是不敢开灯呢！！</w:t>
      </w:r>
    </w:p>
    <w:p>
      <w:r>
        <w:t>死活捂住了开机时候的光源………相机…。夜成像功能…ｏｋ~ ！</w:t>
      </w:r>
    </w:p>
    <w:p>
      <w:r>
        <w:t>我不知道我会拍摄下来甚幺样的画面，我只知道我必须把手机伸过去……</w:t>
      </w:r>
    </w:p>
    <w:p>
      <w:r>
        <w:t>…！</w:t>
      </w:r>
    </w:p>
    <w:p>
      <w:r>
        <w:t>一开始，白色，绿色和黑色的漆黑树林，甚幺都没有，但是…</w:t>
      </w:r>
    </w:p>
    <w:p>
      <w:r>
        <w:t>随着我把镜头慢慢的朝声音的方向校正的时候………</w:t>
      </w:r>
    </w:p>
    <w:p>
      <w:r>
        <w:t>我捂住了嘴…因为我差点叫出来了………</w:t>
      </w:r>
    </w:p>
    <w:p>
      <w:r>
        <w:t>那些我刚才爬过来，现在是一排排的的“小山坡”：完全不是自然形成的</w:t>
      </w:r>
    </w:p>
    <w:p>
      <w:r>
        <w:t>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