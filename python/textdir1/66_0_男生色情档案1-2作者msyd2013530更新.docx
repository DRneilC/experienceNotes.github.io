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男生色情档案1-2作者msyd2013530更新</w:t>
      </w:r>
    </w:p>
    <w:p>
      <w:r>
        <w:t>男生色情档案</w:t>
      </w:r>
    </w:p>
    <w:p>
      <w:r>
        <w:t>作者:msyd</w:t>
      </w:r>
    </w:p>
    <w:p>
      <w:r>
        <w:t>字数:3300</w:t>
      </w:r>
    </w:p>
    <w:p>
      <w:r>
        <w:t>（1）我是这样破处的</w:t>
      </w:r>
    </w:p>
    <w:p>
      <w:r>
        <w:t>大一那年我18岁，终于摆脱高考的压力一身轻松地来到一个陌生的城市。功课对我而言真是易如反掌，我是个相对喜欢安静不太好动的男生，课余我疯狂地迷恋着网游，打打杀杀的单纯激励令我一次次感到前所未有的满足。</w:t>
      </w:r>
    </w:p>
    <w:p>
      <w:r>
        <w:t>不久，我还在游戏里碰到一个同好。再不久，她成了我网游中的老婆。</w:t>
      </w:r>
    </w:p>
    <w:p>
      <w:r>
        <w:t>从此，我不再是孤军奋战，走哪里我都带着我的老婆一起拼杀。</w:t>
      </w:r>
    </w:p>
    <w:p>
      <w:r>
        <w:t>我们经常玩到很晚，有一天，准备结束游戏时，老婆突然给我打字一行：老公抱抱！我一时愕然，但还是回应：好的，抱抱。</w:t>
      </w:r>
    </w:p>
    <w:p>
      <w:r>
        <w:t>一个学年很快过去，期末考试结束后同学们开始购票收拾东西忙着准备回家，但也有几个同学不打算回家，计划假期打工挣钱。一想到能自己挣钱我有些心动，活这么大我还没有挣过一分钱，假如我也能挣钱那就可以无形中向老爸老妈证明他们的儿子也不是纯粹吃闲饭的。</w:t>
      </w:r>
    </w:p>
    <w:p>
      <w:r>
        <w:t>我开始激动，很快电话征求老妈的意见，老妈说锻炼一下也好。于是，我决定暑假不回家留在学校在附近找份工作干干。正好同宿舍的好哥们锋也不回家，有他做伴我觉得更加不错。</w:t>
      </w:r>
    </w:p>
    <w:p>
      <w:r>
        <w:t>一天，突然接到一个陌生电话，电话那头是个女声，我疑惑地发问：你是谁？</w:t>
      </w:r>
    </w:p>
    <w:p>
      <w:r>
        <w:t>对方回复：我是秋海棠。</w:t>
      </w:r>
    </w:p>
    <w:p>
      <w:r>
        <w:t>我的大脑立马出现网游的画面，迟疑片刻便反应过来，这是我游戏中的老婆。</w:t>
      </w:r>
    </w:p>
    <w:p>
      <w:r>
        <w:t>忘记什么时候我给了她电话号码，但我没想到她真的会打给我。</w:t>
      </w:r>
    </w:p>
    <w:p>
      <w:r>
        <w:t>真正对话时我不知道和她说什么，简直可以用无话可说来形容。都是她在问我在答。其中她似乎问我什么时候放假等，我告诉她暑假不回家的打算。</w:t>
      </w:r>
    </w:p>
    <w:p>
      <w:r>
        <w:t>按捺着些许的激动，我把这个陌生的号码存好。</w:t>
      </w:r>
    </w:p>
    <w:p>
      <w:r>
        <w:t>回到宿舍后把这一惊人的消息向锋汇报，锋满眼都是好奇与羡慕。大有他也打算尝试玩一把网游去邂逅个把美女的冲动。</w:t>
      </w:r>
    </w:p>
    <w:p>
      <w:r>
        <w:t>暑假开始了，该走的都走了，留下的开始四处找工作。我连着找了几处都没合适的，锋不挑剔，他很快找到一份当家教的活。</w:t>
      </w:r>
    </w:p>
    <w:p>
      <w:r>
        <w:t>一天，我正在无聊时再次接到秋海棠的电话，一看是她的号码，我的第一条件反射不是激动，而是好奇。我接通后依然不主动说话，等她发问。她上来就告诉我说她已经来到这个城市学习两周，希望明天有空的话见见我。我在电话中吱唔着说等晚上再回她电话，我先安排一下时间。</w:t>
      </w:r>
    </w:p>
    <w:p>
      <w:r>
        <w:t>挂掉电话，我开始心虚。不知道该怎么办？见还是不见？我从来没有对这个网上老婆上过心。</w:t>
      </w:r>
    </w:p>
    <w:p>
      <w:r>
        <w:t>我是那种自控能力很强的男生，无论多么迷恋网络，但从来没有因为执迷网游而影响过正常的学习生活。这多少要归功于老妈的管教，从我初中玩网游开始，老妈就严格规定我的游戏时间，到时间必须关掉电脑。因此我养成了一种关掉电脑就绝对不再想游戏的好习惯，我能够很快地把精力切换到现实中该干的事情上。</w:t>
      </w:r>
    </w:p>
    <w:p>
      <w:r>
        <w:t>我依稀记得秋海棠曾和我讲到过她的现实生活，如今只能回忆起的是她比我大很多，有老公有孩子，我不知道她具体的年龄和相貌，我也从来没想知道她的任何信息，就这点信息还是她硬性灌输给我的。有一次在网吧玩游戏时她突然要求说要看看我的视频，我就打开视频给她看。但她没开她的视频给我看，我也就不要求看她，原本我就懒得看。我更看重的是那个在虚拟的世界和我并肩作战的闪亮头像。</w:t>
      </w:r>
    </w:p>
    <w:p>
      <w:r>
        <w:t>我这次真的没了主意，不见倒是省事省心，我又有见的好奇和冲动，但我心里很没底气。</w:t>
      </w:r>
    </w:p>
    <w:p>
      <w:r>
        <w:t>再次向同舍锋汇报新情况后，锋的眼睛这次瞪得更大了，冲我直乐，并说一定要见。我说有点不敢，要不你陪同我见？给我壮壮胆。锋一口否定说两人同去见人家还不如不见。</w:t>
      </w:r>
    </w:p>
    <w:p>
      <w:r>
        <w:t>听了锋的鼓励，我最后决定独自去见面。</w:t>
      </w:r>
    </w:p>
    <w:p>
      <w:r>
        <w:t>我设想了很多细节，首先我是男人，尽管是没收入的小男人，但小男人也是男人，第一次见面吃饭肯定不能让女人花钱，我平时花钱是比较节俭的，我希望这顿饭不能超过我的承担范围，我定在上线为100元。而到饭店肯定这个价位是不够的，我决定约她吃肯德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