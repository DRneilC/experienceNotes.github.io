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沉欲之小西的美母教师18</w:t>
      </w:r>
    </w:p>
    <w:p>
      <w:r>
        <w:t>沉欲之小西的美母教师</w:t>
      </w:r>
    </w:p>
    <w:p>
      <w:r>
        <w:t>2013/08/03发表于：sis001.</w:t>
      </w:r>
    </w:p>
    <w:p>
      <w:r>
        <w:t>是否首发：是</w:t>
      </w:r>
    </w:p>
    <w:p>
      <w:r>
        <w:t>＊＊＊＊＊＊＊＊＊＊＊＊＊＊＊＊＊＊＊a＊＊＊＊＊＊＊＊＊＊＊＊＊＊＊＊</w:t>
      </w:r>
    </w:p>
    <w:p>
      <w:r>
        <w:t>我一定是疯了！</w:t>
      </w:r>
    </w:p>
    <w:p>
      <w:r>
        <w:t>＊＊＊＊＊＊＊＊＊＊＊＊＊＊＊＊＊＊＊＊＊＊＊＊＊＊＊＊＊＊＊＊＊＊＊小西的美母教师第1-16章：</w:t>
      </w:r>
    </w:p>
    <w:p>
      <w:r>
        <w:t>小西的美母教师第17章：</w:t>
      </w:r>
    </w:p>
    <w:p>
      <w:r>
        <w:t>第十八章</w:t>
      </w:r>
    </w:p>
    <w:p>
      <w:r>
        <w:t>我的心无法平静下来，我在床铺上来回翻转，怎么也睡不着。我知道刘安指的是谁，现在我的脑海里全部都是苏老师的身影。种种迹象让我不得不相信这是真的。那样美丽、骄傲，高高在上，我一直尊敬的苏老师怎么会……</w:t>
      </w:r>
    </w:p>
    <w:p>
      <w:r>
        <w:t>我也不知道后面我是怎么睡着的，第二天上课课间的时候，我和刘安把张小艺找了出来，到一个没人的地方。</w:t>
      </w:r>
    </w:p>
    <w:p>
      <w:r>
        <w:t>我不知道该怎么开口，张小艺问：「有什么事？」</w:t>
      </w:r>
    </w:p>
    <w:p>
      <w:r>
        <w:t>刘安咳了几声，说：「张小艺，我们就想问问苏老师。」</w:t>
      </w:r>
    </w:p>
    <w:p>
      <w:r>
        <w:t>张小艺疑惑地看着我们，说：「想问什么？」</w:t>
      </w:r>
    </w:p>
    <w:p>
      <w:r>
        <w:t>「你每天借我手机看『寻花少年』的空间，应该知道我想问什么了。」刘安说。</w:t>
      </w:r>
    </w:p>
    <w:p>
      <w:r>
        <w:t>张小艺脸一红，摇了摇头。</w:t>
      </w:r>
    </w:p>
    <w:p>
      <w:r>
        <w:t>我心下坚定起来，说：「这么说吧，你是不是知道那个女老师是谁？」</w:t>
      </w:r>
    </w:p>
    <w:p>
      <w:r>
        <w:t>「不知道！」张小艺说得很坚决。</w:t>
      </w:r>
    </w:p>
    <w:p>
      <w:r>
        <w:t>听到这话我虽然很吃惊，但心里放松了下来。刘安瞪着大眼睛，说：「你骗我们干什么？」</w:t>
      </w:r>
    </w:p>
    <w:p>
      <w:r>
        <w:t>张小艺皱着眉头，说：「我为什么要骗你们。」</w:t>
      </w:r>
    </w:p>
    <w:p>
      <w:r>
        <w:t>刘安说：「那个女人是不是苏老师？所以你才不肯说。」</w:t>
      </w:r>
    </w:p>
    <w:p>
      <w:r>
        <w:t>张小艺涨红了脸，说，「原来你怀疑苏老师。」</w:t>
      </w:r>
    </w:p>
    <w:p>
      <w:r>
        <w:t>刘安说：「不是苏老师你为什么变成这样？」</w:t>
      </w:r>
    </w:p>
    <w:p>
      <w:r>
        <w:t>「我不知道。总之你们别胡乱猜了，那个女老师不是苏老师。」张小艺说。</w:t>
      </w:r>
    </w:p>
    <w:p>
      <w:r>
        <w:t>「我们也是猜测。」我说，「其实我自己也不相信。」</w:t>
      </w:r>
    </w:p>
    <w:p>
      <w:r>
        <w:t>刘安不依不饶地说：「你没说真话。」</w:t>
      </w:r>
    </w:p>
    <w:p>
      <w:r>
        <w:t>我有点忍不住了，「刘安，那个女人是苏老师你才高兴吗？」</w:t>
      </w:r>
    </w:p>
    <w:p>
      <w:r>
        <w:t>刘安看着我，哼了一声，自己走回去了。</w:t>
      </w:r>
    </w:p>
    <w:p>
      <w:r>
        <w:t>我和张小艺沉默下来，我说：「算了，我们也回去吧。」</w:t>
      </w:r>
    </w:p>
    <w:p>
      <w:r>
        <w:t>张小艺点了点头。</w:t>
      </w:r>
    </w:p>
    <w:p>
      <w:r>
        <w:t>回到教室后，刘安写了张纸条给我，「女老师的事就这么算了吧。」</w:t>
      </w:r>
    </w:p>
    <w:p>
      <w:r>
        <w:t>我看着纸条，不知道刘安是什么意思。开学以来，张小艺像变了个人，他知道『寻花少年』的空间后便疯狂迷恋，如果不是看到什么那又是什么原因呢？</w:t>
      </w:r>
    </w:p>
    <w:p>
      <w:r>
        <w:t>我也不想再去想太多，总之不论如何，那个女老师不是苏老师，我提着的心算是放下来了。</w:t>
      </w:r>
    </w:p>
    <w:p>
      <w:r>
        <w:t>中午我来到小静的教室外，等着她一起去吃午餐，小静和李欣正在课桌上讨论着什么，只不过是普通的交谈，但李欣打什么主意我是再清楚不过，女老师的事弄得我魂不守舍，一夜未睡，现在看到李欣我愤怒到了极点。让女朋友在这种禽兽身边而放任不管，那我一定是傻逼。我不知道我为什么能忍那么久，但现在我是忍无可忍了。</w:t>
      </w:r>
    </w:p>
    <w:p>
      <w:r>
        <w:t>我看到小静要出来了，我连忙躲到了另一间教室，待小静走远后，我走出来正好碰上李欣。李欣看了我一眼，要绕开我，我拦住了他，说：「有种的话晚上下了自习来花园。」</w:t>
      </w:r>
    </w:p>
    <w:p>
      <w:r>
        <w:t>「你是找死吗？」李欣的语气很嚣张。</w:t>
      </w:r>
    </w:p>
    <w:p>
      <w:r>
        <w:t>我很想动手，最后还是忍住了，指着李欣说：「晚上我在那等你。」</w:t>
      </w:r>
    </w:p>
    <w:p>
      <w:r>
        <w:t>说完这些话，我的怒火算是得到了发泄，再也不看他一眼，转身就走。</w:t>
      </w:r>
    </w:p>
    <w:p>
      <w:r>
        <w:t>就我在三楼的上面的四楼，妈妈在办公室里，今天穿着一件白色衬衫，下身是一件灰色的套裙，包裹着丰满的臀部，修长的美腿上还有肉色的丝袜。妈妈正通着电话，这是一个学生家长的电话，电话里的家长是个中年妇女，人在外地，听说自己的孩子在学校表现不好，成绩差，说着说着已经隐隐哭了出来。妈妈一边劝着这位家长，一边提建议。正说到一半，妈妈忽然怔住了。站在妈妈前面的秦树连忙做了一个噤声的手势。</w:t>
      </w:r>
    </w:p>
    <w:p>
      <w:r>
        <w:t>秦树轻轻的解开妈妈胸前的纽扣，妈妈瞪着大眼睛看着秦树的举动，一动不动。随着胸前大开，那道深深的乳沟露了出来。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