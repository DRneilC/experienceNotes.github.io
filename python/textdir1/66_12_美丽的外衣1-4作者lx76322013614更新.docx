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美丽的外衣1-4作者lx76322013614更新</w:t>
      </w:r>
    </w:p>
    <w:p>
      <w:r>
        <w:t>美丽的外衣</w:t>
      </w:r>
    </w:p>
    <w:p>
      <w:r>
        <w:t>字数：19000</w:t>
      </w:r>
    </w:p>
    <w:p>
      <w:r>
        <w:t>改编自文学小说：折磨到死</w:t>
      </w:r>
    </w:p>
    <w:p>
      <w:r>
        <w:t>（一）</w:t>
      </w:r>
    </w:p>
    <w:p>
      <w:r>
        <w:t>韩彬正在某宾馆为婚姻烦恼痛苦时，刘媛媛正同张猛一道，兴高采烈地登上飞往天堂的飞机。</w:t>
      </w:r>
    </w:p>
    <w:p>
      <w:r>
        <w:t>一切都是那么新鲜，而又富有刺激。刘媛媛不停地问这问那，恍若回到少女时代，天真烂漫，活泼可爱。蓝天白云上，有她的童话城堡和白马王子，身边这个殷勤的男人则是无怨无悔为公主付出的骑士。她忘记了地面上的压抑，全身心地投入到浪漫的怀抱。</w:t>
      </w:r>
    </w:p>
    <w:p>
      <w:r>
        <w:t>刘媛媛身着一件雪白的无袖吊带长裙，娇美的小脸化着精致的淡妆，满面春风如鲜花绽放，整个人由医院名花那孤芳自赏变得甜美可亲，更增添了几分娇媚。</w:t>
      </w:r>
    </w:p>
    <w:p>
      <w:r>
        <w:t>「媛媛，开心吗？」张猛借机搂着刘媛媛光滑的肩膀问。</w:t>
      </w:r>
    </w:p>
    <w:p>
      <w:r>
        <w:t>「开心，开心极了。」刘媛媛高兴地说，她系好安全带，深情地看了他一眼，不由自主地把头靠在张猛宽大的肩膀上微笑着。</w:t>
      </w:r>
    </w:p>
    <w:p>
      <w:r>
        <w:t>「我的女神，作为你忠诚的骑士，我会竭尽所能，让这次旅游，成为你生命中永远无法遗忘的永恒记忆。」</w:t>
      </w:r>
    </w:p>
    <w:p>
      <w:r>
        <w:t>「恩，谢谢你。」刘媛媛抬起头，看着张猛满脸真挚的笑容，不住地点头说。</w:t>
      </w:r>
    </w:p>
    <w:p>
      <w:r>
        <w:t>张猛重新搂住刘媛媛的肩膀，把她搂紧自己的怀抱。刘媛媛陶醉地闭上眼睛，开始想象传说中的香港夜景。</w:t>
      </w:r>
    </w:p>
    <w:p>
      <w:r>
        <w:t>怀中的少妇鲜嫩肉体上散发着的迷人馨香，这美妙的气息，让张猛内心一阵躁动，男性荷尔蒙飙升。想到今天晚上就可能心愿得偿，鸟巢中的旗杆不由得高高举起。</w:t>
      </w:r>
    </w:p>
    <w:p>
      <w:r>
        <w:t>刘媛媛又长得这么美，美丽的外衣下那丰满的双峦和浑圆白皙的大腿充满了诱惑，让期盼已久的张猛是很难安分守已。</w:t>
      </w:r>
    </w:p>
    <w:p>
      <w:r>
        <w:t>他的手悄悄滑落，手指顺着少妇凝白的手臂，悄悄的滑到少妇腋下，在乳房下端轻轻的抚摸，如绒毛轻轻刷过，一阵阵酥麻快感如潮水般滑过刘媛媛胸前。</w:t>
      </w:r>
    </w:p>
    <w:p>
      <w:r>
        <w:t>刘媛媛闭着双眼，弧度优美的红唇似笑非笑，放任着张猛的暧昧触摸，在她潜意识，认为这只是女神给予忠诚的骑士一点小甜头罢了。</w:t>
      </w:r>
    </w:p>
    <w:p>
      <w:r>
        <w:t>由于是公众场所，张猛不敢有过份的举动，刘媛媛也是放心去享受这偷偷摸摸的刺激，恍惚间，少妇双腿间悄悄的湿润了。</w:t>
      </w:r>
    </w:p>
    <w:p>
      <w:r>
        <w:t>傍晚时分，飞机落地。刚走出机场的刘媛媛，情不自禁地深呼吸：「香港，香港，我来了。」</w:t>
      </w:r>
    </w:p>
    <w:p>
      <w:r>
        <w:t>下榻至预定的酒店，一路上激动不已的刘媛媛略显疲态：「我先去洗澡，好吗？」</w:t>
      </w:r>
    </w:p>
    <w:p>
      <w:r>
        <w:t>张猛伸出手，摸了摸她的脸说：「好吧，我的小宝贝。在这里，你是自由的女神。」</w:t>
      </w:r>
    </w:p>
    <w:p>
      <w:r>
        <w:t>刘媛媛妞着圆翘丰腴的臀部，嘴里哼着小曲，显摆似的走着猫进到到浴间。</w:t>
      </w:r>
    </w:p>
    <w:p>
      <w:r>
        <w:t>张猛看着她性感诱人的身段，在这间只有两个人的房间里，他的欲望几乎不能自控，胯下大鸟作势欲飞。</w:t>
      </w:r>
    </w:p>
    <w:p>
      <w:r>
        <w:t>张猛确实很细心，提前为刘媛媛准备了牛奶浴这一特色服务，果然让少妇无比开心。</w:t>
      </w:r>
    </w:p>
    <w:p>
      <w:r>
        <w:t>刘媛媛全身泡在浴池里，只有面部和圆润的膝盖露出水面，那奶白色的水面正微微荡漾着，伴着少妇红唇中若有若无的娇吟，让浴室布满了淫靡的气息。</w:t>
      </w:r>
    </w:p>
    <w:p>
      <w:r>
        <w:t>刘媛媛双目半开半合，在飞机上被挑逗起的情欲，如今在这私密环境中尽情的释放出来。她一脸迷醉的沉浸在梦境里，恍惚间对面水汽袅绕的镜子里隐约有一对男女正在激情拥抱、亲吻、抚摸，变换着各种体位。</w:t>
      </w:r>
    </w:p>
    <w:p>
      <w:r>
        <w:t>那一个正在满足她身体欲望的男人，他浑身赤裸，洋溢着雄性的魅力，正在凶狠地冲击着自己的身体。</w:t>
      </w:r>
    </w:p>
    <w:p>
      <w:r>
        <w:t>身体像落入白云间时，刘媛媛想起了一张脸，不是张猛，也不是韩彬，梦境中竟然浮现出科室里新来的阳光男孩，在窗前叫自己姐姐的模样。刘媛媛两条凝白小腿一颤，如天鹅翅膀划出水面，振颤欲飞。</w:t>
      </w:r>
    </w:p>
    <w:p>
      <w:r>
        <w:t>在温暖的水下，少妇不为人知的排泄出隐秘的欲望。</w:t>
      </w:r>
    </w:p>
    <w:p>
      <w:r>
        <w:t>半个钟头不到，刘媛媛裹着浴巾慵懒的走了出来。</w:t>
      </w:r>
    </w:p>
    <w:p>
      <w:r>
        <w:t>她惊讶着：「哇——真是太漂亮了！」</w:t>
      </w:r>
    </w:p>
    <w:p>
      <w:r>
        <w:t>房间内，已被张猛布的是金碧辉煌。所有的物品，都显示着昂贵与奢侈。</w:t>
      </w:r>
    </w:p>
    <w:p>
      <w:r>
        <w:t>而当张猛看到出浴的刘媛媛时，饶是早做好了心理准备，一双眼也忍不住看直了。刘媛媛身上裹着浴巾，水润光滑的长发垂在肩上，尽管浴巾把她身上重要的部位都遮挡住了，但是那雪白细长的脖颈，圆润光滑的肩膀，性感的锁骨和胸前的雪山深谷，还是让张猛看傻了眼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