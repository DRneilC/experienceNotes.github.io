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云雨春情</w:t>
      </w:r>
    </w:p>
    <w:p>
      <w:r>
        <w:t>云雨春情</w:t>
      </w:r>
    </w:p>
    <w:p>
      <w:r>
        <w:t>出版：日本出版社</w:t>
      </w:r>
    </w:p>
    <w:p>
      <w:r>
        <w:t>ｏｃｒ：无名</w:t>
      </w:r>
    </w:p>
    <w:p>
      <w:r>
        <w:t>（１）</w:t>
      </w:r>
    </w:p>
    <w:p>
      <w:r>
        <w:t>何长春拧着公事包，离开办公室。</w:t>
      </w:r>
    </w:p>
    <w:p>
      <w:r>
        <w:t>看一看腕表，已是黄昏六点了，清风吹来颇令人清爽。</w:t>
      </w:r>
    </w:p>
    <w:p>
      <w:r>
        <w:t>他加快脚步，依约前往公园。</w:t>
      </w:r>
    </w:p>
    <w:p>
      <w:r>
        <w:t>公园就离他工作的地点约一公里的路程。</w:t>
      </w:r>
    </w:p>
    <w:p>
      <w:r>
        <w:t>到了目的地，淑芳已坐在那条石板凳上。</w:t>
      </w:r>
    </w:p>
    <w:p>
      <w:r>
        <w:t>她看到何长春迎面而来，遂笑脸盈盈地。</w:t>
      </w:r>
    </w:p>
    <w:p>
      <w:r>
        <w:t>「长春哥！你又迟到了，好讨厌啦！」</w:t>
      </w:r>
    </w:p>
    <w:p>
      <w:r>
        <w:t>虽然嘴巴说讨厌，不过心里十二万分的高兴。</w:t>
      </w:r>
    </w:p>
    <w:p>
      <w:r>
        <w:t>「淑芳！对不起，不过还好仅迟到五分钟。」</w:t>
      </w:r>
    </w:p>
    <w:p>
      <w:r>
        <w:t>何长春一边解释，人已坐了下来。</w:t>
      </w:r>
    </w:p>
    <w:p>
      <w:r>
        <w:t>「不管！反正迟到就是了，还分长短？每次都这样。」</w:t>
      </w:r>
    </w:p>
    <w:p>
      <w:r>
        <w:t>淑芳抱怨之馀，不忘撒娇。</w:t>
      </w:r>
    </w:p>
    <w:p>
      <w:r>
        <w:t>何长春揽着她的细腰直说对不起。</w:t>
      </w:r>
    </w:p>
    <w:p>
      <w:r>
        <w:t>不用说，这是一对情侣。女孩儿心软，何长春三言两语，淑芳也不怪他了。</w:t>
      </w:r>
    </w:p>
    <w:p>
      <w:r>
        <w:t>两人开始你侬我侬，情话绵绵。</w:t>
      </w:r>
    </w:p>
    <w:p>
      <w:r>
        <w:t>公园的气氛相当宁静，虫鸣鸟叫，花彩婆娑，倒是令人心旷神怡，更替此间恋爱的情侣增不少色彩。</w:t>
      </w:r>
    </w:p>
    <w:p>
      <w:r>
        <w:t>不过，入夜之后，过了晚间十点来这里的游客便会逐渐减少。</w:t>
      </w:r>
    </w:p>
    <w:p>
      <w:r>
        <w:t>原因无他，因为夜深人静，常有一些不良少年到此折煞风景，听说近日常有不良少年躲在暗处偷窥情侣亲热镜头，甚至强取所谓的恋爱税。</w:t>
      </w:r>
    </w:p>
    <w:p>
      <w:r>
        <w:t>更有不幸的情侣，男的很可能被揍一顿，至于女孩子有的被人轮奸强暴，所以过了十点后，留在此的情侣便逐渐的少了，剩下的仅是一些不知情的人。</w:t>
      </w:r>
    </w:p>
    <w:p>
      <w:r>
        <w:t>何长春与淑芳常来此约会，两人当然知道公园内不宜久留。</w:t>
      </w:r>
    </w:p>
    <w:p>
      <w:r>
        <w:t>「淑芳！」</w:t>
      </w:r>
    </w:p>
    <w:p>
      <w:r>
        <w:t>「嗯…」</w:t>
      </w:r>
    </w:p>
    <w:p>
      <w:r>
        <w:t>她靠在长春的肩膀上，懒地。</w:t>
      </w:r>
    </w:p>
    <w:p>
      <w:r>
        <w:t>他看了手上的表。</w:t>
      </w:r>
    </w:p>
    <w:p>
      <w:r>
        <w:t>「淑芳，时间不早了，走吧？」</w:t>
      </w:r>
    </w:p>
    <w:p>
      <w:r>
        <w:t>「嗯哼…」</w:t>
      </w:r>
    </w:p>
    <w:p>
      <w:r>
        <w:t>于是两人手牵着手步出公园。两人在公园附近吃完宵夜后，拦了一部计程车。</w:t>
      </w:r>
    </w:p>
    <w:p>
      <w:r>
        <w:t>不久，计程车在一家自助式的欧风旅馆门口停下。</w:t>
      </w:r>
    </w:p>
    <w:p>
      <w:r>
        <w:t>男人付完车资后，牵着一位美丽的女孩子走进这家旅馆，两人准备在此过夜。</w:t>
      </w:r>
    </w:p>
    <w:p>
      <w:r>
        <w:t>前面的男人正是何长春，而漂亮的女孩子正是他的女友淑芳。</w:t>
      </w:r>
    </w:p>
    <w:p>
      <w:r>
        <w:t>长春与淑芳两人认识两年了，目前已经订有婚约。</w:t>
      </w:r>
    </w:p>
    <w:p>
      <w:r>
        <w:t>自从两个月前，俩人单独环岛旅游，就在这次的旅行中，向来洁身自爱的淑芳终于献上她的身体给何长春。</w:t>
      </w:r>
    </w:p>
    <w:p>
      <w:r>
        <w:t>淑芳认为，两人都已订有婚约，而且鸳鸯情蝶，人都已经给了长春哥。因此自从旅行回来后，淑芳已经认她是何长春的人了，所以陪他过夜上床也是天经地义的事。</w:t>
      </w:r>
    </w:p>
    <w:p>
      <w:r>
        <w:t>办完旅客住宿登记后，长春一手拿着钥匙，一手牵着淑芳的小手迳往乘坐电梯去。</w:t>
      </w:r>
    </w:p>
    <w:p>
      <w:r>
        <w:t>不久电梯停在八楼，两人是住在八○二号房。</w:t>
      </w:r>
    </w:p>
    <w:p>
      <w:r>
        <w:t>这是一间坐北朝南的套房，室内的陈设相当典雅，很适合情侣的约会。</w:t>
      </w:r>
    </w:p>
    <w:p>
      <w:r>
        <w:t>面对这种颇具罗曼蒂克的气氛，何长春一劲的往床上躺。</w:t>
      </w:r>
    </w:p>
    <w:p>
      <w:r>
        <w:t>「嗯！好舒服噢。」</w:t>
      </w:r>
    </w:p>
    <w:p>
      <w:r>
        <w:t>他示意淑芳也躺下来。</w:t>
      </w:r>
    </w:p>
    <w:p>
      <w:r>
        <w:t>淑芳躺下来后，何长春可一点也不老实，他抱起身旁的可人儿，一个翻身把她压在下面。</w:t>
      </w:r>
    </w:p>
    <w:p>
      <w:r>
        <w:t>他吻着淑芳的粉颈，右手伸到她的粉腿上一阵抚摸。</w:t>
      </w:r>
    </w:p>
    <w:p>
      <w:r>
        <w:t>「唔…唔…嗯…急色鬼…」</w:t>
      </w:r>
    </w:p>
    <w:p>
      <w:r>
        <w:t>淑芳扭拧着娇躯娇喘不已。</w:t>
      </w:r>
    </w:p>
    <w:p>
      <w:r>
        <w:t>此时，长春已从她的腿部由下往上开始慢慢解开她的扣子。</w:t>
      </w:r>
    </w:p>
    <w:p>
      <w:r>
        <w:t>淑芳今天穿着窄身衣裙，那是一件西洋连身式的衣裙，是时下所流行的款式。</w:t>
      </w:r>
    </w:p>
    <w:p>
      <w:r>
        <w:t>长春每解开一个钮扣，便露出淑芳一寸寸雪白的肌肤。</w:t>
      </w:r>
    </w:p>
    <w:p>
      <w:r>
        <w:t>渐渐的，她光滑柔细的大腿已完全暴露出来，紧接着那丰腴微突的阴丘也显露出来。</w:t>
      </w:r>
    </w:p>
    <w:p>
      <w:r>
        <w:t>阴丘可以隐约见到些许阴毛，阴毛柔细而绻。</w:t>
      </w:r>
    </w:p>
    <w:p>
      <w:r>
        <w:t>「啊…唔…啊哼…」</w:t>
      </w:r>
    </w:p>
    <w:p>
      <w:r>
        <w:t>他的手摸到她的肚皮上，滑不溜地。</w:t>
      </w:r>
    </w:p>
    <w:p>
      <w:r>
        <w:t>最后淑芳胸口上的扣子也被解除了。</w:t>
      </w:r>
    </w:p>
    <w:p>
      <w:r>
        <w:t>长春的手毫不留情地压着她的两个豪乳。</w:t>
      </w:r>
    </w:p>
    <w:p>
      <w:r>
        <w:t>「唔…唔…哼…」</w:t>
      </w:r>
    </w:p>
    <w:p>
      <w:r>
        <w:t>她的手抓着他的头，一阵低吟。</w:t>
      </w:r>
    </w:p>
    <w:p>
      <w:r>
        <w:t>现在，淑芳的身上仅存一件乳白色的小三角裤，刚好约可遮住那迷人的阴丘。</w:t>
      </w:r>
    </w:p>
    <w:p>
      <w:r>
        <w:t>「唔…你的胸脯…真大…」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