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杀手阿一</w:t>
      </w:r>
    </w:p>
    <w:p>
      <w:r>
        <w:t>人物表：</w:t>
      </w:r>
    </w:p>
    <w:p>
      <w:r>
        <w:t>坂本：ｎ集团头目，平时深居简出，为人老谋深算城府极深。</w:t>
      </w:r>
    </w:p>
    <w:p>
      <w:r>
        <w:t>阿一：ｎ集团杀手组头目，由于能力出众和对兄弟讲义气而在ｎ集团内部威信很高，为人干练而冷酷。</w:t>
      </w:r>
    </w:p>
    <w:p>
      <w:r>
        <w:t>二郎：阿一的助手，为人残忍变态，以折磨女人为乐。</w:t>
      </w:r>
    </w:p>
    <w:p>
      <w:r>
        <w:t>老三老四老五：都是阿一出生入死的弟兄，虽然好色贪财但是对阿一忠诚不二。</w:t>
      </w:r>
    </w:p>
    <w:p>
      <w:r>
        <w:t>李先生：坂本的助手，为人阴险毒辣。</w:t>
      </w:r>
    </w:p>
    <w:p>
      <w:r>
        <w:t>春子：ｍ集团女继承人，ｎ集团的死对头</w:t>
      </w:r>
    </w:p>
    <w:p>
      <w:r>
        <w:t>中山：春子的女助手，双性恋者，虐待狂，对春子忠心耿耿。</w:t>
      </w:r>
    </w:p>
    <w:p>
      <w:r>
        <w:t>成田：ｋ集团领导，ｍ集团合作伙伴，不幸成为ｎ集团和ｍ集团竞争的牺牲品。</w:t>
      </w:r>
    </w:p>
    <w:p>
      <w:r>
        <w:t>背景介绍：</w:t>
      </w:r>
    </w:p>
    <w:p>
      <w:r>
        <w:t>日本某地区黑社会势力猖獗，其中最有影响的两个黑社会组织ｎ集团和ｍ集团更是明争暗斗，而在ｎ集团内部也是矛盾重重，首领坂本深居简出，集团主要由助手李先生管理，而阿一由于为集团屡立大功和对兄弟讲义气深受集团中年轻人的拥戴，因而被李先生视为眼中钉，为了铲除异己势力李先生制定了一条一箭双雕的毒计。</w:t>
      </w:r>
    </w:p>
    <w:p>
      <w:r>
        <w:t>＊＊＊＊＊＊＊＊＊＊＊＊＊＊＊＊＊＊＊＊＊＊＊＊＊＊＊＊＊＊＊＊＊＊＊</w:t>
      </w:r>
    </w:p>
    <w:p>
      <w:r>
        <w:t>第一节灭门</w:t>
      </w:r>
    </w:p>
    <w:p>
      <w:r>
        <w:t>日本某地区夜</w:t>
      </w:r>
    </w:p>
    <w:p>
      <w:r>
        <w:t>这是一个很普通的乡间小别墅，两层楼高，院内种着各种花花草草，墙上则爬满了常青藤，看上去和一般的民宅并没有任何不同，但是里面却是令人触目惊心。</w:t>
      </w:r>
    </w:p>
    <w:p>
      <w:r>
        <w:t>一楼的大厅里横七竖八的躺着十几具尸体，每个尸体上都是伤痕累累，地面上、墙壁上到处是血迹，显然是经过一场恶战。而二楼则是另一番景象，在二楼的书房里５、６个男人正围着一个赤身裸体的少妇肆意凌辱着。</w:t>
      </w:r>
    </w:p>
    <w:p>
      <w:r>
        <w:t>少妇３５岁左右，容貌十分端庄，身材匀称而丰满皮肤白嫩，一看就可以知道是一个平时养尊处优的贵夫人，但是此时少妇却连妓女都不如的被几个男人奸淫着。</w:t>
      </w:r>
    </w:p>
    <w:p>
      <w:r>
        <w:t>少妇跪在写字台上，肥白的大屁股高高的撅着，一个男人正搂着她的腰从后面大力的抽插着，而另一个男人则站在少妇的身前，粗大的阴茎在少妇的嘴里来回的进出，另外几个男人也围在少妇的身边，有的像挤牛奶一样撸着少妇垂下的一对乳房，有的则在少妇的丰腴的大腿上来回揉捏。</w:t>
      </w:r>
    </w:p>
    <w:p>
      <w:r>
        <w:t>“呜…呜…呜…”少妇在他们野兽般的奸淫下不停的发出痛苦的呻吟声，左右扭动着身体试图摆脱这种侮辱，但是一切都是徒劳的挣扎，屋里充满了男人粗重的喘息声、淫笑声和少妇痛苦的呻吟声，疯狂而淫糜。</w:t>
      </w:r>
    </w:p>
    <w:p>
      <w:r>
        <w:t>在另一间房间里，一个４０岁上下，一丝不挂的男人被绑在椅子上，一个１６岁左右的少女则同样一丝不挂地蜷缩在床上。少女眉清目秀，身材娇小，一对小乳房微微隆起着，下身阴毛也很淡，皮肤光洁，眼神中充满着惊恐。</w:t>
      </w:r>
    </w:p>
    <w:p>
      <w:r>
        <w:t>一个高大的女人在几个手下的簇拥下站在屋子中间，女人身材修长骨感，身上肌肉发达，几乎看不到乳房，但是屁股却十分丰满，大腿更是结实有力。穿着一身黑色的皮衣皮裤，头发锔成红色，脸上线条清晰棱角分明，是个典型的冷美人。</w:t>
      </w:r>
    </w:p>
    <w:p>
      <w:r>
        <w:t>这个女人不是一般的女人，她是ｍ集团领导人春子的得力助手中山，今晚她就是奉春子的命令来消灭当地另一个拒绝与ｍ集团合作的小黑社会组织ｋ集团的领导人成田。事情进行得很顺利，中山带着十几个手下经过突袭杀死了成田的全部保镖擒住了成田一家，成田夫人正在被几个男手下轮奸着，而成田和他１６岁的女儿则被中山带着几个女手下拖进卧室扒光衣服。</w:t>
      </w:r>
    </w:p>
    <w:p>
      <w:r>
        <w:t>“中山小姐，你想怎么对付我都可以，但是请你放过我女儿和妻子。”</w:t>
      </w:r>
    </w:p>
    <w:p>
      <w:r>
        <w:t>“你妻子被我的手下伺候得很舒服呢，你听不到她高潮时的呻吟声吗？至于你的女儿，我是舍不得交给那些不知道怜香惜玉的男人的。”中山笑着对成田说道。走到床前，“小姑娘，爬过来，好好伺候姐姐。”看着小姑娘还没有发育成熟的肉体，中山眼中充满欲火，她是个双性恋者，最喜欢这种清纯的少女类型。</w:t>
      </w:r>
    </w:p>
    <w:p>
      <w:r>
        <w:t>“你这个变态，你这个……”成田知道这个变态的女人竟然要奸淫自己的女儿，愤怒的破口大骂着。“啪、啪”，“闭嘴！”一个女手下狠狠的打了成田两个大耳光，随手将成田的内裤塞进他的嘴里，成田的骂声立刻含混不清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