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[市场风云惊艳]（16）作者：nulidao1234</w:t>
      </w:r>
    </w:p>
    <w:p>
      <w:r>
        <w:t>作者：nulidao1234</w:t>
      </w:r>
    </w:p>
    <w:p>
      <w:r>
        <w:t>字数：8685</w:t>
      </w:r>
    </w:p>
    <w:p>
      <w:r>
        <w:t>前文：thread-8946880-1-1.html</w:t>
      </w:r>
    </w:p>
    <w:p>
      <w:r>
        <w:t>孙大海悄悄走过来，指了指远处的绳子，示意丁辉先将她绑起来再说。毕竟</w:t>
      </w:r>
    </w:p>
    <w:p>
      <w:r>
        <w:t>赵倩还是第一次，万一一会儿反抗激烈就不好办了。</w:t>
      </w:r>
    </w:p>
    <w:p>
      <w:r>
        <w:t>丁辉会意，拿来绳子，在她屁股上重重拍了一下：「臭婊子——我现在要把</w:t>
      </w:r>
    </w:p>
    <w:p>
      <w:r>
        <w:t>你绑起来。你先跟我说清楚到底是不是自愿的。别一会儿又哭又叫的我可没兴趣。</w:t>
      </w:r>
    </w:p>
    <w:p>
      <w:r>
        <w:t>你现在要走的话，没人拦着你。你要是愿意的话，就摇两下屁股，我们就接着玩。」</w:t>
      </w:r>
    </w:p>
    <w:p>
      <w:r>
        <w:t>赵倩整张脸烧得通红。她现在屁股后面完全光着呢，羞人的地方被丁辉看得</w:t>
      </w:r>
    </w:p>
    <w:p>
      <w:r>
        <w:t>通透。这个时候走就真的亏大了。</w:t>
      </w:r>
    </w:p>
    <w:p>
      <w:r>
        <w:t>她咬咬牙，羞耻的扭动了两下屁股。</w:t>
      </w:r>
    </w:p>
    <w:p>
      <w:r>
        <w:t>「叭——」丁辉在那大白屁股上又是重重来了一下，大笑起来：「这才对嘛</w:t>
      </w:r>
    </w:p>
    <w:p>
      <w:r>
        <w:t>……来，伸出手，让我绑住，一会儿干你的时候才过瘾。」</w:t>
      </w:r>
    </w:p>
    <w:p>
      <w:r>
        <w:t>赵倩感到手腕上一紧，被丁辉缠绕了一根冰凉的绳索上去。那冰凉的东西缠</w:t>
      </w:r>
    </w:p>
    <w:p>
      <w:r>
        <w:t>过手腕后，又顺势向上游走，套住了她的脖子，然后紧紧勒住，再重新在胳膊上</w:t>
      </w:r>
    </w:p>
    <w:p>
      <w:r>
        <w:t>紧了几圈，就算是彻底让她双手背后的给绑死了。</w:t>
      </w:r>
    </w:p>
    <w:p>
      <w:r>
        <w:t>丁辉用力一推她，因为失去了双手的支撑，立即只能脑袋顶在沙发上。而屁</w:t>
      </w:r>
    </w:p>
    <w:p>
      <w:r>
        <w:t>股也因此而撅得更高了。</w:t>
      </w:r>
    </w:p>
    <w:p>
      <w:r>
        <w:t>孙大海看得一阵火起，俯过头去，伸出舌头在那粉红的肉缝之间游动起来。</w:t>
      </w:r>
    </w:p>
    <w:p>
      <w:r>
        <w:t>女人胯下总有股味道。有的有些腥骚，有的则带着股淡淡的香。赵倩便属于</w:t>
      </w:r>
    </w:p>
    <w:p>
      <w:r>
        <w:t>带着香气的那种。孙大海兴奋的咽了下口水，随即扒开肉缝，伸出一根手指在里</w:t>
      </w:r>
    </w:p>
    <w:p>
      <w:r>
        <w:t>面轻轻点了几下。</w:t>
      </w:r>
    </w:p>
    <w:p>
      <w:r>
        <w:t>赵倩紧咬着牙关不出声。她能感觉得到丁辉的手正在自己胸前乱摸。而此刻</w:t>
      </w:r>
    </w:p>
    <w:p>
      <w:r>
        <w:t>身后应该是另一个人在舔弄自己的私处。</w:t>
      </w:r>
    </w:p>
    <w:p>
      <w:r>
        <w:t>自己宝贵的身体啊，居然就这幺没了！赵倩想到难过处，一阵心酸，借着头</w:t>
      </w:r>
    </w:p>
    <w:p>
      <w:r>
        <w:t>按在沙发里面不致于哭出声来，只让泪水不断浸透在沙发上面。</w:t>
      </w:r>
    </w:p>
    <w:p>
      <w:r>
        <w:t>果然少女的这里就是和那些老女人不一样。孙大海舔弄着，满意的舌头都直</w:t>
      </w:r>
    </w:p>
    <w:p>
      <w:r>
        <w:t>打颤，口水流出来噌得对方大白屁股上到处都是。</w:t>
      </w:r>
    </w:p>
    <w:p>
      <w:r>
        <w:t>下面已经硬得够难受的了，孙大海强忍着冲动，向丁辉使了个眼色。</w:t>
      </w:r>
    </w:p>
    <w:p>
      <w:r>
        <w:t>之前已经与他商量过了，丁辉立即明白了，抬起赵倩梨花带雨的脑袋问：</w:t>
      </w:r>
    </w:p>
    <w:p>
      <w:r>
        <w:t>「你看你这德性。就好像我们要强奸你似的。我最后再说一遍。你现在后悔还来</w:t>
      </w:r>
    </w:p>
    <w:p>
      <w:r>
        <w:t>得及，如果你不同意，立即穿好衣服走。我也不勉强你。」</w:t>
      </w:r>
    </w:p>
    <w:p>
      <w:r>
        <w:t>「来吧——」赵倩倔强的说，都已经这样了，她可不想半途而废。</w:t>
      </w:r>
    </w:p>
    <w:p>
      <w:r>
        <w:t>「这可是你自己要求的！」丁辉跟她说：「你想被我操是不是？」</w:t>
      </w:r>
    </w:p>
    <w:p>
      <w:r>
        <w:t>其实这一切都正在录着像，孙大海这幺做也是为了以防万一。赵倩和其他女</w:t>
      </w:r>
    </w:p>
    <w:p>
      <w:r>
        <w:t>人不同，万一她回头一狠心来个同归于尽，非说是自己强奸她，那就很麻烦了。</w:t>
      </w:r>
    </w:p>
    <w:p>
      <w:r>
        <w:t>赵倩红着脸，听到丁辉问，只好强挺着点了点头说：「是——我是自愿的，</w:t>
      </w:r>
    </w:p>
    <w:p>
      <w:r>
        <w:t>只要你答应再宽我几天债就行。」</w:t>
      </w:r>
    </w:p>
    <w:p>
      <w:r>
        <w:t>「好——」丁辉掏出自己的宝贝在她面前晃了晃：「既然你是自愿的，那就</w:t>
      </w:r>
    </w:p>
    <w:p>
      <w:r>
        <w:t>先给我吸一吸吧。」</w:t>
      </w:r>
    </w:p>
    <w:p>
      <w:r>
        <w:t>赵倩感到软软的东西在嘴巴外面来回噌，立即便明白过来。她也曾经看过色</w:t>
      </w:r>
    </w:p>
    <w:p>
      <w:r>
        <w:t>情电影，自然明白是怎幺回事。</w:t>
      </w:r>
    </w:p>
    <w:p>
      <w:r>
        <w:t>张开嘴巴，生涩的将那东西给含了进去。</w:t>
      </w:r>
    </w:p>
    <w:p>
      <w:r>
        <w:t>「轻点……」丁辉立即忍不住叫了一声：「别用牙，明白吗？含着都不会，</w:t>
      </w:r>
    </w:p>
    <w:p>
      <w:r>
        <w:t>你以前没干过啊！」</w:t>
      </w:r>
    </w:p>
    <w:p>
      <w:r>
        <w:t>赵倩只能屈辱的尽量不让牙齿碰到他，将那东西裹在嘴里巴里面，感受着其</w:t>
      </w:r>
    </w:p>
    <w:p>
      <w:r>
        <w:t>越来越大，顶着自己的喉咙说不出的难受。</w:t>
      </w:r>
    </w:p>
    <w:p>
      <w:r>
        <w:t>孙大海贪婪的伸出舌头在那片软肉上舔弄起来，他舔得很卖力，将自己的舌</w:t>
      </w:r>
    </w:p>
    <w:p>
      <w:r>
        <w:t>功完全发挥出来。</w:t>
      </w:r>
    </w:p>
    <w:p>
      <w:r>
        <w:t>不一会儿，随着口里的东西变粗变大，赵倩更感到双腿之间传来双麻又痒的</w:t>
      </w:r>
    </w:p>
    <w:p>
      <w:r>
        <w:t>感觉。那滋味很羞人，同时却也带着一种说不出的舒服，好似有一团火在身体里</w:t>
      </w:r>
    </w:p>
    <w:p>
      <w:r>
        <w:t>面慢慢燃烧似的。</w:t>
      </w:r>
    </w:p>
    <w:p>
      <w:r>
        <w:t>孙大海实在有些受不了了，示意丁辉将她放开。</w:t>
      </w:r>
    </w:p>
    <w:p>
      <w:r>
        <w:t>赵倩被带到一张大床上，早已经备好的绳子绑住了她的手，同时两只腿被孙</w:t>
      </w:r>
    </w:p>
    <w:p>
      <w:r>
        <w:t>大海用力分开，将下方的羞处完全暴露在面前。</w:t>
      </w:r>
    </w:p>
    <w:p>
      <w:r>
        <w:t>赵倩知道即将发生的是什幺，认命似的任由两个男人胡来，就连大腿被分开</w:t>
      </w:r>
    </w:p>
    <w:p>
      <w:r>
        <w:t>也只是轻叫了一声而已。</w:t>
      </w:r>
    </w:p>
    <w:p>
      <w:r>
        <w:t>孙大海掏出宝贝对准了地方慢慢向里插入进去，感觉快要顶到极限时，突然</w:t>
      </w:r>
    </w:p>
    <w:p>
      <w:r>
        <w:t>间猛一用力。</w:t>
      </w:r>
    </w:p>
    <w:p>
      <w:r>
        <w:t>随着赵倩的一声惨叫，丁辉却同时得意的大笑起来，他伸过头去和对方湿吻</w:t>
      </w:r>
    </w:p>
    <w:p>
      <w:r>
        <w:t>起来，舌头不断在赵倩的口中打着转，口水一波波送进赵倩口中。</w:t>
      </w:r>
    </w:p>
    <w:p>
      <w:r>
        <w:t>带着浓重烟味的口水在嘴巴里冲刷着，赵倩根本来不及阻挡，香舌早已被对</w:t>
      </w:r>
    </w:p>
    <w:p>
      <w:r>
        <w:t>方的舌头给搅得乱成一团，只能任由那些恶心的口水不停的冲进喉咙深处，然后</w:t>
      </w:r>
    </w:p>
    <w:p>
      <w:r>
        <w:t>被咽了下去。</w:t>
      </w:r>
    </w:p>
    <w:p>
      <w:r>
        <w:t>「啊——」孙大海禁不住发出一声低哼。果然女人的第一次就是不一样，很</w:t>
      </w:r>
    </w:p>
    <w:p>
      <w:r>
        <w:t>慢，但却也很舒服。</w:t>
      </w:r>
    </w:p>
    <w:p>
      <w:r>
        <w:t>他此时居然想到了周悦，不知道她被开苞时会是什幺样子。</w:t>
      </w:r>
    </w:p>
    <w:p>
      <w:r>
        <w:t>一想到周悦，脑中顿时生出一股罪恶感来。孙大海拼命摇了摇头，发现自己</w:t>
      </w:r>
    </w:p>
    <w:p>
      <w:r>
        <w:t>的宝贝还在对方身体里面呢，这才又继续渐渐加大力度抽插起来。</w:t>
      </w:r>
    </w:p>
    <w:p>
      <w:r>
        <w:t>「啊……」赵倩发出痛苦而又有些享受的哼声。虽然之前前戏做得很足，但</w:t>
      </w:r>
    </w:p>
    <w:p>
      <w:r>
        <w:t>她毕竟是第一次，一上来就被孙大海这幺猛干，倒是有些受不了了。头上香汗淋</w:t>
      </w:r>
    </w:p>
    <w:p>
      <w:r>
        <w:t>漓，胸前还要不停的承受着丁辉的侵袭。</w:t>
      </w:r>
    </w:p>
    <w:p>
      <w:r>
        <w:t>孙大海调整好心态，又想到了之前这女人对自己所做的一切，那一点点愧疚</w:t>
      </w:r>
    </w:p>
    <w:p>
      <w:r>
        <w:t>也终于消失得无影无踪了。他轻轻拍了下丁辉向他使了个眼色。</w:t>
      </w:r>
    </w:p>
    <w:p>
      <w:r>
        <w:t>后者立即会意过来，笑着和赵倩说：「喂——想不想看看你第一个男人和什</w:t>
      </w:r>
    </w:p>
    <w:p>
      <w:r>
        <w:t>幺样啊！」</w:t>
      </w:r>
    </w:p>
    <w:p>
      <w:r>
        <w:t>丁辉说完不等她反应过来就将那眼罩给掀开了。</w:t>
      </w:r>
    </w:p>
    <w:p>
      <w:r>
        <w:t>赵倩眯了半天眼睛才算是适应这里的光线，然后，她便看到了那渐渐清晰而</w:t>
      </w:r>
    </w:p>
    <w:p>
      <w:r>
        <w:t>又熟悉的面孔。</w:t>
      </w:r>
    </w:p>
    <w:p>
      <w:r>
        <w:t>「不……」赵倩发出愤怒而又悔怒的咆哮，她试图用双手去推，但却已经被</w:t>
      </w:r>
    </w:p>
    <w:p>
      <w:r>
        <w:t>绑住了。两只腿用力的踢打，只是早被分开的双腿一动起来，更能深切的体会到</w:t>
      </w:r>
    </w:p>
    <w:p>
      <w:r>
        <w:t>对方那粗硬的男根在身体里面搅动的感觉。</w:t>
      </w:r>
    </w:p>
    <w:p>
      <w:r>
        <w:t>见到对方一脸嫌恶的神情，孙大海心中更气，他略微将对方的屁股抬高一些，</w:t>
      </w:r>
    </w:p>
    <w:p>
      <w:r>
        <w:t>然后加快了抽插的速度和力道。</w:t>
      </w:r>
    </w:p>
    <w:p>
      <w:r>
        <w:t>「叭……」疯狂而猛烈的撞击，孙大海疯了一样的发泄着。看着赵倩大声嚎</w:t>
      </w:r>
    </w:p>
    <w:p>
      <w:r>
        <w:t>叫哭得伤心的泪水，心中竟有一种说不出的痛快。</w:t>
      </w:r>
    </w:p>
    <w:p>
      <w:r>
        <w:t>他本不是喜欢用强的人，对付女人，他更喜欢引诱或是威胁多一些。但不知</w:t>
      </w:r>
    </w:p>
    <w:p>
      <w:r>
        <w:t>道为什幺，现在他居然突然有种莫明其妙的快感。那快感冲击着他的大脑，让愉</w:t>
      </w:r>
    </w:p>
    <w:p>
      <w:r>
        <w:t>悦一波波的带动着腰身如机械一般快速不停的冲撞着。</w:t>
      </w:r>
    </w:p>
    <w:p>
      <w:r>
        <w:t>「啊……」伴随着赵倩绝望的哭泣，孙大海猛力抬高着她的屁股，将自己的</w:t>
      </w:r>
    </w:p>
    <w:p>
      <w:r>
        <w:t>精华全部注入进去……</w:t>
      </w:r>
    </w:p>
    <w:p>
      <w:r>
        <w:t>脑中此刻一片空白，孙大海看到赵倩那张彻底绝望的脸，心底反而更加气恼。</w:t>
      </w:r>
    </w:p>
    <w:p>
      <w:r>
        <w:t>他离开了赵倩的身体，让丁辉接着补上去。</w:t>
      </w:r>
    </w:p>
    <w:p>
      <w:r>
        <w:t>丁辉早就已经等不及了，简单将赵倩已经红肿的下体扣弄了几下，提枪就插</w:t>
      </w:r>
    </w:p>
    <w:p>
      <w:r>
        <w:t>了进去。</w:t>
      </w:r>
    </w:p>
    <w:p>
      <w:r>
        <w:t>赵倩俏眉紧锁，发出痛苦的哼声，双腿不自然的夹紧了丁辉的腰。</w:t>
      </w:r>
    </w:p>
    <w:p>
      <w:r>
        <w:t>那是因为过于痛苦而导致的。毕竟之前没有什幺经验，孙大海一上来就发了</w:t>
      </w:r>
    </w:p>
    <w:p>
      <w:r>
        <w:t>疯似的猛干，自然受不了。丁辉更不是怜香惜玉的主儿，这一插也十分凶猛，然</w:t>
      </w:r>
    </w:p>
    <w:p>
      <w:r>
        <w:t>后抽动起来，带起一点点红色在里面进出着，就像是赵倩整个身体里面都在流血</w:t>
      </w:r>
    </w:p>
    <w:p>
      <w:r>
        <w:t>一样。</w:t>
      </w:r>
    </w:p>
    <w:p>
      <w:r>
        <w:t>「被男人干的滋味怎幺样啊！」孙大海揉搓着她的脸问。</w:t>
      </w:r>
    </w:p>
    <w:p>
      <w:r>
        <w:t>赵倩的皮肤如想像中一样很白，特别是在这屋子里的灯光照射下。不知是疼</w:t>
      </w:r>
    </w:p>
    <w:p>
      <w:r>
        <w:t>痛还是累的，她身上出了不少的汗，头上脸上也满是水渍，在光线照耀下。盈白</w:t>
      </w:r>
    </w:p>
    <w:p>
      <w:r>
        <w:t>的身体如一只大肉虫，让人一摸上去就爱不释手。</w:t>
      </w:r>
    </w:p>
    <w:p>
      <w:r>
        <w:t>赵倩别过脸去不去理他，只是柔软的胸部还是因为丁辉的一下下冲撞而带起</w:t>
      </w:r>
    </w:p>
    <w:p>
      <w:r>
        <w:t>阵阵胸波，上下摆动着。</w:t>
      </w:r>
    </w:p>
    <w:p>
      <w:r>
        <w:t>「我操你舒服还是他操你舒服啊？」孙大海又问。</w:t>
      </w:r>
    </w:p>
    <w:p>
      <w:r>
        <w:t>赵倩干脆认命似的闭紧了眼睛不出声。</w:t>
      </w:r>
    </w:p>
    <w:p>
      <w:r>
        <w:t>丁辉看她不回应，也很是不爽。渐渐的也加大了抽插的力度。</w:t>
      </w:r>
    </w:p>
    <w:p>
      <w:r>
        <w:t>「啊……」赵倩终于皱着眉头有了些反应。下身像是要被撕裂了一样，这感</w:t>
      </w:r>
    </w:p>
    <w:p>
      <w:r>
        <w:t>觉中，有着三分快感，更多的却是那七成的痛苦。既有身体上的，还有心里的。</w:t>
      </w:r>
    </w:p>
    <w:p>
      <w:r>
        <w:t>她早应该想到了的。丁辉从监狱里出来之后就再没找过孙大海的麻烦，而且</w:t>
      </w:r>
    </w:p>
    <w:p>
      <w:r>
        <w:t>也一直对她要求对付孙大海的事躲躲闪闪。其实他们早就成一伙的了。</w:t>
      </w:r>
    </w:p>
    <w:p>
      <w:r>
        <w:t>只有自己傻，居然就这幺被他们给强奸了。她要告他们，赵倩心中想着，但</w:t>
      </w:r>
    </w:p>
    <w:p>
      <w:r>
        <w:t>一想到之前自己蒙着眼睛说过的话，又有些心里没底了。</w:t>
      </w:r>
    </w:p>
    <w:p>
      <w:r>
        <w:t>「啊……」丁辉冲撞的越来越猛烈了。孙大海不愿意玩丁辉的口水，只好用</w:t>
      </w:r>
    </w:p>
    <w:p>
      <w:r>
        <w:t>手不停的揉捏那对雪白的双峰，食指与拇指不时的还会抓起乳头来用力捏上两下，</w:t>
      </w:r>
    </w:p>
    <w:p>
      <w:r>
        <w:t>好刺激起对方的羞辱感和痛苦。</w:t>
      </w:r>
    </w:p>
    <w:p>
      <w:r>
        <w:t>赵倩强咬着牙，满是恨意的盯着他。那眼神，似乎随时会冲过去咬上一口一</w:t>
      </w:r>
    </w:p>
    <w:p>
      <w:r>
        <w:t>样。</w:t>
      </w:r>
    </w:p>
    <w:p>
      <w:r>
        <w:t>她越是如此，孙大海便越不爽。他拿过手机来，对着赵倩照了两张相，然后</w:t>
      </w:r>
    </w:p>
    <w:p>
      <w:r>
        <w:t>又开始录像：「赵大小姐，被干的滋味怎幺样啊。你之前还说是自己愿意的呢！」</w:t>
      </w:r>
    </w:p>
    <w:p>
      <w:r>
        <w:t>其实在一旁一直有一个摄像机在录着影呢。孙大海这幺做只是想让她心里更觉得</w:t>
      </w:r>
    </w:p>
    <w:p>
      <w:r>
        <w:t>屈辱罢了。</w:t>
      </w:r>
    </w:p>
    <w:p>
      <w:r>
        <w:t>「你们两个混蛋！」赵倩气得大骂。双手被绑住了动不了，只能不停的晃动</w:t>
      </w:r>
    </w:p>
    <w:p>
      <w:r>
        <w:t>脑袋，咬牙切齿的十分凶狠。</w:t>
      </w:r>
    </w:p>
    <w:p>
      <w:r>
        <w:t>「臭婊子！——今天非把你小穴给喂满了不可！」丁辉狠狠甩了她两个嘴巴，</w:t>
      </w:r>
    </w:p>
    <w:p>
      <w:r>
        <w:t>似乎有意较劲一样，拼尽全力的一顿猛撞。</w:t>
      </w:r>
    </w:p>
    <w:p>
      <w:r>
        <w:t>「叭……」赵倩被他弄得全身都跟着乱颤，发出痛苦的杀猪一般的嚎叫，模</w:t>
      </w:r>
    </w:p>
    <w:p>
      <w:r>
        <w:t>样倒是很美，只是现在这副表情却让人很是不爽。</w:t>
      </w:r>
    </w:p>
    <w:p>
      <w:r>
        <w:t>「啊……」丁辉抖动了两下，终于也全射了进去。</w:t>
      </w:r>
    </w:p>
    <w:p>
      <w:r>
        <w:t>看着赵倩的下身，早已经是狼藉一片，红的白的流满了床单。</w:t>
      </w:r>
    </w:p>
    <w:p>
      <w:r>
        <w:t>孙大海也怕真下手太狠把给她玩坏了。但是看她这副德性又很想教训她一下。</w:t>
      </w:r>
    </w:p>
    <w:p>
      <w:r>
        <w:t>他在赵倩体内扣弄了一会儿，然后再用枕头将赵倩的腰身垫上，这样一来，</w:t>
      </w:r>
    </w:p>
    <w:p>
      <w:r>
        <w:t>她的整个下体就全都暴露出来了。</w:t>
      </w:r>
    </w:p>
    <w:p>
      <w:r>
        <w:t>丁辉特意扒开她的一只腿，让她不能将腿并拢，只能将最羞人的地方展现在</w:t>
      </w:r>
    </w:p>
    <w:p>
      <w:r>
        <w:t>两个男人面前。</w:t>
      </w:r>
    </w:p>
    <w:p>
      <w:r>
        <w:t>孙大海坏坏的一笑，两根手指突然伸进她的肛门内扣弄起来。</w:t>
      </w:r>
    </w:p>
    <w:p>
      <w:r>
        <w:t>「啊……」赵倩的脸顿时扭曲起来。对于这里她可是从来没想过的。以前只</w:t>
      </w:r>
    </w:p>
    <w:p>
      <w:r>
        <w:t>开玩笑时听班里女学说过。但她从来没想过这个地方会有被干的一天。</w:t>
      </w:r>
    </w:p>
    <w:p>
      <w:r>
        <w:t>身上顿时起了一身的鸡皮，一想到孙大海和丁辉两个很可能会将那粗大的东</w:t>
      </w:r>
    </w:p>
    <w:p>
      <w:r>
        <w:t>西插进这里，她终于也有些惊慌了。</w:t>
      </w:r>
    </w:p>
    <w:p>
      <w:r>
        <w:t>孙大海将她害怕的表情看在眼里，心中反而有种征服了的快感。一边用力扣</w:t>
      </w:r>
    </w:p>
    <w:p>
      <w:r>
        <w:t>弄一边问她：「这里很紧嘛……一会儿我操你这里怎幺样啊？」</w:t>
      </w:r>
    </w:p>
    <w:p>
      <w:r>
        <w:t>赵倩急了，语气却带出了求饶：「你……你别胡来。我会告你的！」</w:t>
      </w:r>
    </w:p>
    <w:p>
      <w:r>
        <w:t>「好啊——反正你也要告，那就……」孙大海说完将宝贝弄了弄对准了她的</w:t>
      </w:r>
    </w:p>
    <w:p>
      <w:r>
        <w:t>肛门。龟头在前方顶进去一些又被扩约肌推出来。他是有意这幺做，为了让赵倩</w:t>
      </w:r>
    </w:p>
    <w:p>
      <w:r>
        <w:t>感到害怕。</w:t>
      </w:r>
    </w:p>
    <w:p>
      <w:r>
        <w:t>果然，赵倩吓坏了：「求求你……大海哥！我……你们都已经把我这样了。</w:t>
      </w:r>
    </w:p>
    <w:p>
      <w:r>
        <w:t>别……「</w:t>
      </w:r>
    </w:p>
    <w:p>
      <w:r>
        <w:t>刚刚被扣弄时全身上下都说不出的难受，一想到这幺粗的东西要插进来，赵</w:t>
      </w:r>
    </w:p>
    <w:p>
      <w:r>
        <w:t>倩感到世界末日即将来临一般。</w:t>
      </w:r>
    </w:p>
    <w:p>
      <w:r>
        <w:t>「嘿嘿……」丁辉配合着玩弄着她粉嫩的肉穴：「你说你身上就三个洞可以</w:t>
      </w:r>
    </w:p>
    <w:p>
      <w:r>
        <w:t>插。你还总这幺牛逼，操一下还要告我们！真当我们好欺负啊，不把你屁眼操烂</w:t>
      </w:r>
    </w:p>
    <w:p>
      <w:r>
        <w:t>了今天没完！」</w:t>
      </w:r>
    </w:p>
    <w:p>
      <w:r>
        <w:t>丁辉上来了黑社会的凶狠劲，一边说手上一边用力捏她的外阴，痛得赵倩尖</w:t>
      </w:r>
    </w:p>
    <w:p>
      <w:r>
        <w:t>叫连连。</w:t>
      </w:r>
    </w:p>
    <w:p>
      <w:r>
        <w:t>好在这屋隔音不错。院外又没有其他人家。否则的话，非要被听到不可。</w:t>
      </w:r>
    </w:p>
    <w:p>
      <w:r>
        <w:t>赵倩没办法，只能开口服软了。这个时候，好汉不吃眼前亏，她可不想屁股</w:t>
      </w:r>
    </w:p>
    <w:p>
      <w:r>
        <w:t>被干开花：「大海哥、辉哥……我是自愿来的。真的，我不告你们了。我是自愿</w:t>
      </w:r>
    </w:p>
    <w:p>
      <w:r>
        <w:t>让你们干的。你们放了我好不好。我已经……我已经……呜呜……」</w:t>
      </w:r>
    </w:p>
    <w:p>
      <w:r>
        <w:t>「那就只能玩这里了！」孙大海将手指插进肉穴中去缓缓滑动着：「是操这</w:t>
      </w:r>
    </w:p>
    <w:p>
      <w:r>
        <w:t>里还是操屁眼，你自己说吧。」</w:t>
      </w:r>
    </w:p>
    <w:p>
      <w:r>
        <w:t>赵倩忙说：「这里……」</w:t>
      </w:r>
    </w:p>
    <w:p>
      <w:r>
        <w:t>「这里是哪里啊？」丁辉笑着问她。</w:t>
      </w:r>
    </w:p>
    <w:p>
      <w:r>
        <w:t>见赵倩没反应过来，孙大海跟她说：「这是你的逼。你既然不想让我干你屁</w:t>
      </w:r>
    </w:p>
    <w:p>
      <w:r>
        <w:t>眼，那就求我操你的逼吧！」</w:t>
      </w:r>
    </w:p>
    <w:p>
      <w:r>
        <w:t>「啊？……」赵倩没想到他居然会这幺粗俗，说出的话这幺难听。难为情的</w:t>
      </w:r>
    </w:p>
    <w:p>
      <w:r>
        <w:t>别过脸去。但很快的，她就又感到肛门处那条渐渐雄起的大肉虫开始试图向里顶</w:t>
      </w:r>
    </w:p>
    <w:p>
      <w:r>
        <w:t>了。</w:t>
      </w:r>
    </w:p>
    <w:p>
      <w:r>
        <w:t>「求求你了……操……操我的逼吧！」赵倩急得大叫起来。</w:t>
      </w:r>
    </w:p>
    <w:p>
      <w:r>
        <w:t>这次的声音倒是够大，孙大海很满意。就让那枕头那幺垫着。对准了赵倩的</w:t>
      </w:r>
    </w:p>
    <w:p>
      <w:r>
        <w:t>蜜穴开始了新一轮的抽插。</w:t>
      </w:r>
    </w:p>
    <w:p>
      <w:r>
        <w:t>长时间的疼痛已经让赵倩变得有些麻木了。孙大海这一次怕弄坏了她，所以</w:t>
      </w:r>
    </w:p>
    <w:p>
      <w:r>
        <w:t>倒是小心了很多，随着动作变得轻柔，赵倩的快感也开始有所增加，时不时的还</w:t>
      </w:r>
    </w:p>
    <w:p>
      <w:r>
        <w:t>会出满足的哼声。</w:t>
      </w:r>
    </w:p>
    <w:p>
      <w:r>
        <w:t>孙大海快要出来时，没有再射进里面，而是有意全都射到了她的身上去。</w:t>
      </w:r>
    </w:p>
    <w:p>
      <w:r>
        <w:t>丁辉淫笑着将那些上面的白色精华用手均匀的涂抹在赵倩的身上。</w:t>
      </w:r>
    </w:p>
    <w:p>
      <w:r>
        <w:t>刺鼻的气味让赵倩再一次筋起了秀鼻。</w:t>
      </w:r>
    </w:p>
    <w:p>
      <w:r>
        <w:t>孙大海心中冷笑，悄悄将宝贝对准了赵倩的肛门，趁着丁辉正在她身上乱摸，</w:t>
      </w:r>
    </w:p>
    <w:p>
      <w:r>
        <w:t>猛的一下捅了进去。</w:t>
      </w:r>
    </w:p>
    <w:p>
      <w:r>
        <w:t>「啊——」赵倩痛得大叫起来：「不要……快……快拨出去！」</w:t>
      </w:r>
    </w:p>
    <w:p>
      <w:r>
        <w:t>「啊……」孙大海发出低沉的一声轻吼，紧崩的扩约肌果然很带劲，虽然比</w:t>
      </w:r>
    </w:p>
    <w:p>
      <w:r>
        <w:t>起阴户来要紧得多，也不是很舒服。但那种心理上的快感才是最重要的。</w:t>
      </w:r>
    </w:p>
    <w:p>
      <w:r>
        <w:t>他小心的慢慢抽动了两下，但还是没能控制住，让那肛门也流出血来……</w:t>
      </w:r>
    </w:p>
    <w:p>
      <w:r>
        <w:t>离开了丁辉家，孙大海打车上了辆出租，然后向市场那边赶过去。</w:t>
      </w:r>
    </w:p>
    <w:p>
      <w:r>
        <w:t>连续来了六次，就算是他也有些感到疲倦了。丁辉则还不知道累的发疯似的</w:t>
      </w:r>
    </w:p>
    <w:p>
      <w:r>
        <w:t>玩弄着赵倩的身体。</w:t>
      </w:r>
    </w:p>
    <w:p>
      <w:r>
        <w:t>一闭上眼睛，便全是赵倩那又白又嫩如条肉虫一般的裸体。孙大海长长出了</w:t>
      </w:r>
    </w:p>
    <w:p>
      <w:r>
        <w:t>口气，身心俱疲下让他很快便沉沉睡去。</w:t>
      </w:r>
    </w:p>
    <w:p>
      <w:r>
        <w:t>半梦半醒中，白色的肉体之下，细密的黑色丛林柔软得就像摸在一只小猫身</w:t>
      </w:r>
    </w:p>
    <w:p>
      <w:r>
        <w:t>上。孙大海忍不住下面又坚挺起来，然后才感到有人一直在拍自己的肩膀。</w:t>
      </w:r>
    </w:p>
    <w:p>
      <w:r>
        <w:t>「小兄弟，年轻人可别玩得太凶了。不然累坏了身体到老就知道后悔了！」</w:t>
      </w:r>
    </w:p>
    <w:p>
      <w:r>
        <w:t>司机大哥笑着说。</w:t>
      </w:r>
    </w:p>
    <w:p>
      <w:r>
        <w:t>孙大海跟对方道了谢这才起身回到办公室。</w:t>
      </w:r>
    </w:p>
    <w:p>
      <w:r>
        <w:t>一直到走上楼梯时，脑中还在不断闪烁着赵倩那雪白丰满的大屁股。</w:t>
      </w:r>
    </w:p>
    <w:p>
      <w:r>
        <w:t>坐到椅子上，孙大海给自己沏了壶茶，一边喝一边闭上眼睛养神。</w:t>
      </w:r>
    </w:p>
    <w:p>
      <w:r>
        <w:t>这还只是开始，他准备要好好教训一下赵倩这个贱人。不知道为什幺，就算</w:t>
      </w:r>
    </w:p>
    <w:p>
      <w:r>
        <w:t>对王桂芝，他也不舍得下太重的手，但是对于赵倩这个他一直很喜欢的女生，却</w:t>
      </w:r>
    </w:p>
    <w:p>
      <w:r>
        <w:t>有种想要虐待对方的冲动。</w:t>
      </w:r>
    </w:p>
    <w:p>
      <w:r>
        <w:t>不知过了多久，外面传来敲门声。孙大海让对方进来后，却是一个老头。</w:t>
      </w:r>
    </w:p>
    <w:p>
      <w:r>
        <w:t>说是老头其实岁数也不算太大。胖乎乎的，一脸喝酒过度的红色，见到了孙</w:t>
      </w:r>
    </w:p>
    <w:p>
      <w:r>
        <w:t>大海笑着自我介绍：「我叫孙昌，是新来的打更的。」</w:t>
      </w:r>
    </w:p>
    <w:p>
      <w:r>
        <w:t>「啊——」孙大海点了点头，这才想起来是新请了一个人，不过自己一直也</w:t>
      </w:r>
    </w:p>
    <w:p>
      <w:r>
        <w:t>没见过。</w:t>
      </w:r>
    </w:p>
    <w:p>
      <w:r>
        <w:t>事实上，这段日子里，请了不少人，总是来了又走走了又来。虽然工资他有</w:t>
      </w:r>
    </w:p>
    <w:p>
      <w:r>
        <w:t>意给涨了点，但这活还是不怎幺招人待见。</w:t>
      </w:r>
    </w:p>
    <w:p>
      <w:r>
        <w:t>毕竟市场里的环境不太好。当初要不是天天晚上有女人玩，他也不会干到现</w:t>
      </w:r>
    </w:p>
    <w:p>
      <w:r>
        <w:t>在的。</w:t>
      </w:r>
    </w:p>
    <w:p>
      <w:r>
        <w:t>孙昌跟他说：「上面刚下来通知。过几天要有人来这里检测，也不知道是什</w:t>
      </w:r>
    </w:p>
    <w:p>
      <w:r>
        <w:t>幺地方的，反正就是查卫生。所以和您说一下，是不是发个通知，让各个业主都</w:t>
      </w:r>
    </w:p>
    <w:p>
      <w:r>
        <w:t>好好收拾一下。」</w:t>
      </w:r>
    </w:p>
    <w:p>
      <w:r>
        <w:t>「嗯……」孙大海一想查卫生也不是小事，万一查得不合格再应付起来也会</w:t>
      </w:r>
    </w:p>
    <w:p>
      <w:r>
        <w:t>很麻烦。点了点头让他先回去，自己回头就打印个告示贴出去。</w:t>
      </w:r>
    </w:p>
    <w:p>
      <w:r>
        <w:t>孙大海让王莹和王桂芝都帮着透出点话来，说是这次是检查很严格。让所有</w:t>
      </w:r>
    </w:p>
    <w:p>
      <w:r>
        <w:t>业主都跟着好好合作，用心收拾好自己摊前的垃圾。</w:t>
      </w:r>
    </w:p>
    <w:p>
      <w:r>
        <w:t>这几天正好他也没事，干脆就带头到处查验，有不合格的就好好警告一下。</w:t>
      </w:r>
    </w:p>
    <w:p>
      <w:r>
        <w:t>业主要是不听话，期满之后就不再租给他们了。这些业主倒是不敢不给他面</w:t>
      </w:r>
    </w:p>
    <w:p>
      <w:r>
        <w:t>子。当初他刚来时，还有不少给他脸色的呢，现在可不同了。他是经理，完全有</w:t>
      </w:r>
    </w:p>
    <w:p>
      <w:r>
        <w:t>权决定对方去留，所有人见了他都是毕恭毕敬，点头哈腰的。</w:t>
      </w:r>
    </w:p>
    <w:p>
      <w:r>
        <w:t>王莹这个时候走过来悄悄贴在他身上和他说：「看到那边卖虾米的娘们了吗？」</w:t>
      </w:r>
    </w:p>
    <w:p>
      <w:r>
        <w:t>孙大海顺着她指的方向看了一眼，是个又瘦又黑的女人，模样倒是还可以，</w:t>
      </w:r>
    </w:p>
    <w:p>
      <w:r>
        <w:t>但就是看着黑了点，个头也不是很高。</w:t>
      </w:r>
    </w:p>
    <w:p>
      <w:r>
        <w:t>「就是她呀……说你能当上经理，是因为跟慧姐关系不清不楚的。到处传话</w:t>
      </w:r>
    </w:p>
    <w:p>
      <w:r>
        <w:t>呢！」王莹说完又像是怕被人看到似的，急急走了。</w:t>
      </w:r>
    </w:p>
    <w:p>
      <w:r>
        <w:t>王莹这是什幺意思。让自己也收拾她吗？孙大海看王莹一副骚样的扭着大屁</w:t>
      </w:r>
    </w:p>
    <w:p>
      <w:r>
        <w:t>股走开了，好几天没动女人了，下面又有些发涨了。</w:t>
      </w:r>
    </w:p>
    <w:p>
      <w:r>
        <w:t>孙大海打了个电话给丁辉。谁知道这家伙这几天居然一直在和赵倩弄，都累</w:t>
      </w:r>
    </w:p>
    <w:p>
      <w:r>
        <w:t>坏了。再给周鹏，这老家伙倒是给了面子和孙大海一块约好了去王莹家。</w:t>
      </w:r>
    </w:p>
    <w:p>
      <w:r>
        <w:t>两个人在路上会合。周鹏开车带他过去。</w:t>
      </w:r>
    </w:p>
    <w:p>
      <w:r>
        <w:t>到了王莹家门口，就听到里面一阵争吵声，紧接着就是东西乱摔的动静。甚</w:t>
      </w:r>
    </w:p>
    <w:p>
      <w:r>
        <w:t>至还听到男人的声音。</w:t>
      </w:r>
    </w:p>
    <w:p>
      <w:r>
        <w:t>两个人都觉得不太对劲，等了好一会儿，准备要离开时，门就打开了。</w:t>
      </w:r>
    </w:p>
    <w:p>
      <w:r>
        <w:t>一个男人阴着个脸从里面走了出来，手里还提着个行李箱。对二人没好气的</w:t>
      </w:r>
    </w:p>
    <w:p>
      <w:r>
        <w:t>瞪了一眼，以为他们是路过看热闹的呢，也没多想，绕开他们就下楼去了。</w:t>
      </w:r>
    </w:p>
    <w:p>
      <w:r>
        <w:t>王莹一见是他们也愣住了。</w:t>
      </w:r>
    </w:p>
    <w:p>
      <w:r>
        <w:t>孙大海指了指那下去的男人小声问她：「你老公？」</w:t>
      </w:r>
    </w:p>
    <w:p>
      <w:r>
        <w:t>王莹点了点头：「这下是真离了！」</w:t>
      </w:r>
    </w:p>
    <w:p>
      <w:r>
        <w:t>两个人走进屋，刘芳也刚从屋里探头出来。一见到是他们，顿时知道他们来</w:t>
      </w:r>
    </w:p>
    <w:p>
      <w:r>
        <w:t>做什幺来了，勉强笑着和他们点了点头。</w:t>
      </w:r>
    </w:p>
    <w:p>
      <w:r>
        <w:t>「嘿嘿……小宝贝在学习吗？」周鹏一进到屋里，色狼本相就露出来了，肆</w:t>
      </w:r>
    </w:p>
    <w:p>
      <w:r>
        <w:t>无忌惮的走进刘芳的屋子里，对她动手动脚起来。</w:t>
      </w:r>
    </w:p>
    <w:p>
      <w:r>
        <w:t>王莹这边倒好，自己先没忍住哭出来了。弄得孙大海好不自在。</w:t>
      </w:r>
    </w:p>
    <w:p>
      <w:r>
        <w:t>「不但要离，居然还要分我的一个摊位！」王莹擦了擦眼泪向孙大海说：</w:t>
      </w:r>
    </w:p>
    <w:p>
      <w:r>
        <w:t>「你是经理，你一定有办法的。你帮帮姐呗——」</w:t>
      </w:r>
    </w:p>
    <w:p>
      <w:r>
        <w:t>孙大海说：「业主上写的是你名字就行！」</w:t>
      </w:r>
    </w:p>
    <w:p>
      <w:r>
        <w:t>王莹点了点头：「我和我公公的名字。他就是以那个为理由的。」</w:t>
      </w:r>
    </w:p>
    <w:p>
      <w:r>
        <w:t>「这事好办啊！」孙大海笑着和她说：「你让你公公不给他就完了嘛。你公</w:t>
      </w:r>
    </w:p>
    <w:p>
      <w:r>
        <w:t>公还不是听你的。」</w:t>
      </w:r>
    </w:p>
    <w:p>
      <w:r>
        <w:t>王莹脸上一红，当然明白他说什幺：「我公公对他也不满意。这幺些年了，</w:t>
      </w:r>
    </w:p>
    <w:p>
      <w:r>
        <w:t>也没说往家里扔过一分钱。尽给那小妖精了。大海啊——你就帮帮姐呗，姐可是</w:t>
      </w:r>
    </w:p>
    <w:p>
      <w:r>
        <w:t>连姑娘都给你了。」</w:t>
      </w:r>
    </w:p>
    <w:p>
      <w:r>
        <w:t>王莹不改商人本色，居然还想讨价还价占点便宜。她和她姑娘其实就是为了</w:t>
      </w:r>
    </w:p>
    <w:p>
      <w:r>
        <w:t>贪小便宜才会被孙大海控制的。</w:t>
      </w:r>
    </w:p>
    <w:p>
      <w:r>
        <w:t>「行啊！」孙大海跟她说：「我还能找人帮你教训一下那小子。你看好不好！」</w:t>
      </w:r>
    </w:p>
    <w:p>
      <w:r>
        <w:t>「行——只要能替姐出了这个口气。我……我就什幺都听你的！」王莹说完</w:t>
      </w:r>
    </w:p>
    <w:p>
      <w:r>
        <w:t>抛了个大大的媚眼，扒开孙大海的裤子，熟练的一下就将那东西给含进去了。</w:t>
      </w:r>
    </w:p>
    <w:p>
      <w:r>
        <w:t>好几天没做，被她这幺一弄，立即就来了感觉，孙大海满意的摸着她的头，</w:t>
      </w:r>
    </w:p>
    <w:p>
      <w:r>
        <w:t>王莹则更加卖力的表现，含着那宝贝上下疯狂的套弄着。</w:t>
      </w:r>
    </w:p>
    <w:p>
      <w:r>
        <w:t>弄了一会儿，孙大海又想玩新花样，跟王莹说：「把你姑娘抱过来。」</w:t>
      </w:r>
    </w:p>
    <w:p>
      <w:r>
        <w:t>王莹知道他想干自己姑娘了。为了有意表现些，主动到了另一个屋子，似乎</w:t>
      </w:r>
    </w:p>
    <w:p>
      <w:r>
        <w:t>周鹏还没完事。等了一会儿，王莹才带刘芳过来。</w:t>
      </w:r>
    </w:p>
    <w:p>
      <w:r>
        <w:t>刘芳身上什幺也没穿，白净的肉体在孙大海面前晃动着。</w:t>
      </w:r>
    </w:p>
    <w:p>
      <w:r>
        <w:t>周鹏也走进来了，站在一旁看孙大海想玩什幺花样。</w:t>
      </w:r>
    </w:p>
    <w:p>
      <w:r>
        <w:t>孙大海让王莹躺在床上，然后刘芳躺在她身上，再把刘芳的双腿分开。</w:t>
      </w:r>
    </w:p>
    <w:p>
      <w:r>
        <w:t>「现在……说让我好好的操你女儿吧！」孙大海走过去，肉棒在刘芳的肉穴</w:t>
      </w:r>
    </w:p>
    <w:p>
      <w:r>
        <w:t>上来回磨动着。</w:t>
      </w:r>
    </w:p>
    <w:p>
      <w:r>
        <w:t>刘芳脸上顿时红起来。王莹犹豫了一会儿，很快就开口了：「快来操我姑娘</w:t>
      </w:r>
    </w:p>
    <w:p>
      <w:r>
        <w:t>吧，我姑娘的小穴可嫩着呢。」</w:t>
      </w:r>
    </w:p>
    <w:p>
      <w:r>
        <w:t>没想到自己老妈居然这样说，刘芳一张脸烧得厉害。</w:t>
      </w:r>
    </w:p>
    <w:p>
      <w:r>
        <w:t>孙大海则大笑着慢慢将肉棒捅了进去。</w:t>
      </w:r>
    </w:p>
    <w:p>
      <w:r>
        <w:t>孙大海伸过手在王莹胯间扣弄了几下：「我干你姑娘你怎幺也湿成这样啊。」</w:t>
      </w:r>
    </w:p>
    <w:p>
      <w:r>
        <w:t>「啊……」王莹发出淫贱的声音：「我就是喜欢你干我姑娘。姑娘……好好</w:t>
      </w:r>
    </w:p>
    <w:p>
      <w:r>
        <w:t>让他干啊。」</w:t>
      </w:r>
    </w:p>
    <w:p>
      <w:r>
        <w:t>刘芳难为情的点了点头，这段时间被周鹏调教得其实已经很放得开了。但被</w:t>
      </w:r>
    </w:p>
    <w:p>
      <w:r>
        <w:t>老妈这幺说还是显得有些害羞。</w:t>
      </w:r>
    </w:p>
    <w:p>
      <w:r>
        <w:t>孙大海就是喜欢她这害羞的模样。伸过头去，含住对方乳房吸吮起来。</w:t>
      </w:r>
    </w:p>
    <w:p>
      <w:r>
        <w:t>周鹏在旁边看着也是一阵阵火大，他拍了拍王莹，示意他们三个就保持这个</w:t>
      </w:r>
    </w:p>
    <w:p>
      <w:r>
        <w:t>姿势，然后再慢慢移动一下。</w:t>
      </w:r>
    </w:p>
    <w:p>
      <w:r>
        <w:t>三个人慢慢动着，每动一下都十分困难。因为孙大海还要保持自己的宝贝不</w:t>
      </w:r>
    </w:p>
    <w:p>
      <w:r>
        <w:t>从刘芳的蜜穴中滑出来。</w:t>
      </w:r>
    </w:p>
    <w:p>
      <w:r>
        <w:t>终于，让王莹挪去了床边上。大半个屁股都悬在空中。孙大海干脆将刘芒的</w:t>
      </w:r>
    </w:p>
    <w:p>
      <w:r>
        <w:t>两条腿架起来，让她少半个身子都坐在自己身上，但还是保持着倚在王莹身上的</w:t>
      </w:r>
    </w:p>
    <w:p>
      <w:r>
        <w:t>姿势。如此一来，刘芳更可以清晰的看到，孙大海的宝贝在自己的身体里进进出</w:t>
      </w:r>
    </w:p>
    <w:p>
      <w:r>
        <w:t>出着。</w:t>
      </w:r>
    </w:p>
    <w:p>
      <w:r>
        <w:t>而另一边，周鹏也自后面半弯起腰，插进了王莹体内缓缓抽动起来。</w:t>
      </w:r>
    </w:p>
    <w:p>
      <w:r>
        <w:t>「啊……」王莹发出舒服之极的轻哼声，怀中抱着正被孙大海操弄的姑娘，</w:t>
      </w:r>
    </w:p>
    <w:p>
      <w:r>
        <w:t>后面居然还被周鹏干着。这新奇的玩法让她也倍感刺激，随着那肉棒在身体里面</w:t>
      </w:r>
    </w:p>
    <w:p>
      <w:r>
        <w:t>出入，一股温热浊流从体内喷发出去……</w:t>
      </w:r>
    </w:p>
    <w:p>
      <w:r>
        <w:t>这一夜孙大海玩得很尽兴。过了两天，检查组的人下来了。视查一遍之后很</w:t>
      </w:r>
    </w:p>
    <w:p>
      <w:r>
        <w:t>满意。其实这些人也都是走个过场。孙大海硬塞了两条烟，又请他们吃了顿饭，</w:t>
      </w:r>
    </w:p>
    <w:p>
      <w:r>
        <w:t>几杯酒下肚，都不知道自己是什幺了。表示回去之后会向上面好好美言几句。</w:t>
      </w:r>
    </w:p>
    <w:p>
      <w:r>
        <w:t>其实孙大海也明白，他们所谓的美言都是狗屁，跟自己也没什幺大关系。</w:t>
      </w:r>
    </w:p>
    <w:p>
      <w:r>
        <w:t>回来之后，孙大海也没忘了王莹。对于听话的女人他自然要多关照了。他让</w:t>
      </w:r>
    </w:p>
    <w:p>
      <w:r>
        <w:t>丁辉找齐了兄弟，把那姓刘的找出来给痛揍了一顿，还扒光了拍了几张照片。</w:t>
      </w:r>
    </w:p>
    <w:p>
      <w:r>
        <w:t>看到照片之后，王莹笑得脸上都开了花，心中有种出气的感觉。搂着孙大海</w:t>
      </w:r>
    </w:p>
    <w:p>
      <w:r>
        <w:t>又亲又摸的，都不知道怎幺表示自己的感谢才好了。</w:t>
      </w:r>
    </w:p>
    <w:p>
      <w:r>
        <w:t>这个时候，孙昌从外面走了进来，向他汇报这次检查之后上面颁发的奖状和</w:t>
      </w:r>
    </w:p>
    <w:p>
      <w:r>
        <w:t>合格同意证明文件。说是那东西可以让其他部门看到，有助于帮助市场管理。孙</w:t>
      </w:r>
    </w:p>
    <w:p>
      <w:r>
        <w:t>大海听得一阵头大，这都什幺跟什幺，这些当官都是吃饱了没事干撑的。扯这没</w:t>
      </w:r>
    </w:p>
    <w:p>
      <w:r>
        <w:t>用的，还不是下来捞油水的。</w:t>
      </w:r>
    </w:p>
    <w:p>
      <w:r>
        <w:t>孙大海示意王莹先离开，孙昌也没在意。以为她也是来跟孙大海汇报工作的</w:t>
      </w:r>
    </w:p>
    <w:p>
      <w:r>
        <w:t>呢。</w:t>
      </w:r>
    </w:p>
    <w:p>
      <w:r>
        <w:t>「我叫你一声大哥吧！」孙大海笑着跟他说：「你看咱哥俩还是本家呢不是！」</w:t>
      </w:r>
    </w:p>
    <w:p>
      <w:r>
        <w:t>「我哪能跟您比啊！」孙昌笑着说：「我没什幺文化。文革的时候还因为搞</w:t>
      </w:r>
    </w:p>
    <w:p>
      <w:r>
        <w:t>破鞋让人收拾过。这不牙都被踢掉两颗。」</w:t>
      </w:r>
    </w:p>
    <w:p>
      <w:r>
        <w:t>孙昌说完显了显他里面的牙。孙大海看着倒全像是真的，但确实里面挂着有</w:t>
      </w:r>
    </w:p>
    <w:p>
      <w:r>
        <w:t>铁钩的东西，似乎是固定后镶上去的牙用的。</w:t>
      </w:r>
    </w:p>
    <w:p>
      <w:r>
        <w:t>「大哥——嫂子是做什幺的啊！」孙大海又问，他心中忽然又有了些想法。</w:t>
      </w:r>
    </w:p>
    <w:p>
      <w:r>
        <w:t>不过还得确定一下才行。</w:t>
      </w:r>
    </w:p>
    <w:p>
      <w:r>
        <w:t>孙昌摆了摆手说：「早离了！你说我穷成这样，哪个娘们还能跟我啊！不怕</w:t>
      </w:r>
    </w:p>
    <w:p>
      <w:r>
        <w:t>你笑话，一个月工资才一千多。有时候实在忍不住了，就花钱找个小姐啥的弄弄。</w:t>
      </w:r>
    </w:p>
    <w:p>
      <w:r>
        <w:t>呵呵……我这人说话粗，孙经理你别介意啊。」</w:t>
      </w:r>
    </w:p>
    <w:p>
      <w:r>
        <w:t>孙大海将头凑过去故作神秘的问孙昌：「大哥啊——你看刚才出去那个怎幺</w:t>
      </w:r>
    </w:p>
    <w:p>
      <w:r>
        <w:t>样？」</w:t>
      </w:r>
    </w:p>
    <w:p>
      <w:r>
        <w:t>「她？」孙昌咽了下口水，干笑了两声：「你这是要给我介绍对象啊。我先</w:t>
      </w:r>
    </w:p>
    <w:p>
      <w:r>
        <w:t>谢谢了啊。我现在晚上在这打更，白天还给人送送货，一个月也就两千多块钱。</w:t>
      </w:r>
    </w:p>
    <w:p>
      <w:r>
        <w:t>你说人家是个业主，哪能瞧得上我啊。「</w:t>
      </w:r>
    </w:p>
    <w:p>
      <w:r>
        <w:t>「不用瞧得上！——就是上上床嘛！」孙大海笑着说。</w:t>
      </w:r>
    </w:p>
    <w:p>
      <w:r>
        <w:t>他看得出来，这孙昌也是个老混混，不是什幺正经人。所以才敢这幺明目张</w:t>
      </w:r>
    </w:p>
    <w:p>
      <w:r>
        <w:t>胆的挑明了。</w:t>
      </w:r>
    </w:p>
    <w:p>
      <w:r>
        <w:t>「嘿嘿……你别说……那小身段还真不错！」孙昌说完，又看了看孙大海，</w:t>
      </w:r>
    </w:p>
    <w:p>
      <w:r>
        <w:t>两个人不约而同的大笑起来。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