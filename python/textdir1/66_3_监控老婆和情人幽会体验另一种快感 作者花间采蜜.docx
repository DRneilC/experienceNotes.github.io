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监控老婆和情人幽会体验另一种快感 作者花间采蜜</w:t>
      </w:r>
    </w:p>
    <w:p>
      <w:r>
        <w:t>监控老婆和情人幽会体验另一种快感</w:t>
      </w:r>
    </w:p>
    <w:p>
      <w:r>
        <w:t>字数：6506</w:t>
      </w:r>
    </w:p>
    <w:p>
      <w:r>
        <w:t>到月底了，老婆整整算了一下午的帐，进货支出、销货收入、工人工资等等，这活要是让我干非弄得一塌糊涂不可，不是咱没这个本事，是没这个耐心。</w:t>
      </w:r>
    </w:p>
    <w:p>
      <w:r>
        <w:t>老婆收拾了一下账本、计算器、报表，站起来伸了个懒腰、打了个哈且，面带微笑的对我说：「真个月还不错，就是库存压货有些多，下个月你要勤快点，该送的货送出去，别什么事情都老爱往后退」。</w:t>
      </w:r>
    </w:p>
    <w:p>
      <w:r>
        <w:t>「非要累死人不行阿，我都快成机器人了，怎么命越来越苦了，只顾这样死命的干，也没点开心事调剂一下，太没趣了」。</w:t>
      </w:r>
    </w:p>
    <w:p>
      <w:r>
        <w:t>「你想要啥兴趣？还是等着十一吧，有你快活死的时候，呵呵」。</w:t>
      </w:r>
    </w:p>
    <w:p>
      <w:r>
        <w:t>「远水解不了近渴，可现在那」？</w:t>
      </w:r>
    </w:p>
    <w:p>
      <w:r>
        <w:t>「那就看你的本事了，要不去趟泰安，或者是蒙阴、莱芜，别的地方太远了」</w:t>
      </w:r>
    </w:p>
    <w:p>
      <w:r>
        <w:t>「都不近，泰安过几天要送货路过等机会吧，不过燕子刚刚做了手术不长时间，不一定能行，唉，悲伤阿」。</w:t>
      </w:r>
    </w:p>
    <w:p>
      <w:r>
        <w:t>「只想那事？那就不会来的别的提提精神」？</w:t>
      </w:r>
    </w:p>
    <w:p>
      <w:r>
        <w:t>「有啥可提神的」？</w:t>
      </w:r>
    </w:p>
    <w:p>
      <w:r>
        <w:t>「你想啊」。</w:t>
      </w:r>
    </w:p>
    <w:p>
      <w:r>
        <w:t>「想不出」。</w:t>
      </w:r>
    </w:p>
    <w:p>
      <w:r>
        <w:t>「真笨，告诉你想让你先高兴着，呵呵；今晚我又有个事情要单独谈，你去城里住一夜吧？嘿嘿，好吗？回来说给你听」。</w:t>
      </w:r>
    </w:p>
    <w:p>
      <w:r>
        <w:t>「又要偷人阿？」</w:t>
      </w:r>
    </w:p>
    <w:p>
      <w:r>
        <w:t>「怎么说话那么难听，怎么叫偷，这不是告诉你了吗？」</w:t>
      </w:r>
    </w:p>
    <w:p>
      <w:r>
        <w:t>「哪里的？村友还是朋友？生人还是熟人」？</w:t>
      </w:r>
    </w:p>
    <w:p>
      <w:r>
        <w:t>「你认识的，结果会告诉你的，行吗」？</w:t>
      </w:r>
    </w:p>
    <w:p>
      <w:r>
        <w:t>「这绿帽子戴的，也行，哈哈，那就等着了，我去哪住？要不去你妹妹家」？</w:t>
      </w:r>
    </w:p>
    <w:p>
      <w:r>
        <w:t>「我不是也经常戴红帽子吗？笨蛋，你去她家住，可要老实点，那她要是问问为啥出来不回家」？</w:t>
      </w:r>
    </w:p>
    <w:p>
      <w:r>
        <w:t>「我就说闹别扭了，这样还省住宿费」。</w:t>
      </w:r>
    </w:p>
    <w:p>
      <w:r>
        <w:t>「也行，随你」</w:t>
      </w:r>
    </w:p>
    <w:p>
      <w:r>
        <w:t>「好戏大约几点开始？」</w:t>
      </w:r>
    </w:p>
    <w:p>
      <w:r>
        <w:t>「吃过晚饭我去买点东西，你就进城好了，行吗」？</w:t>
      </w:r>
    </w:p>
    <w:p>
      <w:r>
        <w:t>「等你买回东西来我再走也不晚吧，看看你买些啥开心的玩意」。</w:t>
      </w:r>
    </w:p>
    <w:p>
      <w:r>
        <w:t>「也行」。</w:t>
      </w:r>
    </w:p>
    <w:p>
      <w:r>
        <w:t>两口子边吃边说，很开心。饭毕，老婆一堆碗：「你吃完后收拾起来，别光靠我。我出去了，一会就回来，」。</w:t>
      </w:r>
    </w:p>
    <w:p>
      <w:r>
        <w:t>老婆出门了，我知道她肯定去情趣商店了，利用此机会我把早已准备好的小小设备从卧室到车库做了个细心安装（家住二层，一层为车库，车库的上面就是卧室），很满意的看着自己的杰作，暗喜一阵：「小样，你快乐了，我也享受一下不一样的快感了『。</w:t>
      </w:r>
    </w:p>
    <w:p>
      <w:r>
        <w:t>老婆回来了，一个黑色的塑料袋藏在身后，我一把夺过来：「啥好东西还不让看，哎，咱这破地方就这么几家情趣用品商店，就那几样老产品，不过这次买的小裤裤很新潮，套套怎么买这么厚的？肯定不好用，没快感」。</w:t>
      </w:r>
    </w:p>
    <w:p>
      <w:r>
        <w:t>「为啥买厚的，回来再告诉你，肯定有说法。好了，走吧，路上开车精力集中点，脑子别开小差」。</w:t>
      </w:r>
    </w:p>
    <w:p>
      <w:r>
        <w:t>「好的，祝你开心，祝我快乐，哈哈」。</w:t>
      </w:r>
    </w:p>
    <w:p>
      <w:r>
        <w:t>夫妻拥抱一下后我坐到了汽车驾驶员的位置上，关车门、打火、挂档，和老婆再一次摆手示意，汽车开动了。</w:t>
      </w:r>
    </w:p>
    <w:p>
      <w:r>
        <w:t>平时总是把时间算得那么紧凑，可以用分秒必争来形容一点不为过分，可现在戴着绿帽子好无目的的乱逛，时间好像停滞不前，不停地看看手机上显示的时间，不停地在公路上来回转圈。</w:t>
      </w:r>
    </w:p>
    <w:p>
      <w:r>
        <w:t>总算消耗掉难熬的三个多小时，放慢车速远远地望着楼上属于自己的那几个窗户，还好，大厅、卧室的灯还是那样的亮着，不过楼道口停着一辆黑色的轿车虽不能说明就是来客的，但是也会八九不离十。</w:t>
      </w:r>
    </w:p>
    <w:p>
      <w:r>
        <w:t>打开车库门，把自己的车开进去、停好、调整了一下座椅，再次仔细的检查了偷偷连接在卧室与车库间的那套对讲门铃设备，看了一下录音笔上的电源显示，一切正常，心里有种说不出的兴奋和期盼。</w:t>
      </w:r>
    </w:p>
    <w:p>
      <w:r>
        <w:t>时间还早，车库内的温度不低，只好关上车库门到不远处的绿地上继续监视等待，耐心的等待，再等待。</w:t>
      </w:r>
    </w:p>
    <w:p>
      <w:r>
        <w:t>身在飘移，目不斜视，自己窗户透出的光亮给自己报告着事情进展的程度；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