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[奴隶新娘](21) 作者：森下</w:t>
      </w:r>
    </w:p>
    <w:p>
      <w:r>
        <w:t>作者：森下</w:t>
      </w:r>
    </w:p>
    <w:p>
      <w:r>
        <w:t>字数：5632</w:t>
      </w:r>
    </w:p>
    <w:p>
      <w:r>
        <w:t>前文链接：thread-9205271-1-1.html</w:t>
      </w:r>
    </w:p>
    <w:p>
      <w:r>
        <w:t>（二十一）</w:t>
      </w:r>
    </w:p>
    <w:p>
      <w:r>
        <w:t>「有一个对你来说，不知道算不算是不幸的消息要告诉你。」标哥对被老人</w:t>
      </w:r>
    </w:p>
    <w:p>
      <w:r>
        <w:t>顶撞到失神不住娇喘的小卉说。</w:t>
      </w:r>
    </w:p>
    <w:p>
      <w:r>
        <w:t>小卉微启的双唇哼哼嗯嗯的呻吟、凄眸迷濛看着标哥。</w:t>
      </w:r>
    </w:p>
    <w:p>
      <w:r>
        <w:t>「你那个绿帽老公还没死，现在在医院。」</w:t>
      </w:r>
    </w:p>
    <w:p>
      <w:r>
        <w:t>「嗯……啊……柏霖……嗯……活着……啊……」她喘着气、断断续续说，</w:t>
      </w:r>
    </w:p>
    <w:p>
      <w:r>
        <w:t>不知道是不是喜悦的泪水，从她眼角淌下。</w:t>
      </w:r>
    </w:p>
    <w:p>
      <w:r>
        <w:t>「没错，很失望吧？」标哥狞笑问。</w:t>
      </w:r>
    </w:p>
    <w:p>
      <w:r>
        <w:t>小卉虚软的摇头，羞乱的神情中露出一抹迷惘。</w:t>
      </w:r>
    </w:p>
    <w:p>
      <w:r>
        <w:t>「但是就算没死，听说下半身也不能动了。」标哥说。小卉这时刚好被送上</w:t>
      </w:r>
    </w:p>
    <w:p>
      <w:r>
        <w:t>高潮，口中发出哀鸣，双手双腿都缠紧老人的背后不住痉挛，老人也吸住她的嘴</w:t>
      </w:r>
    </w:p>
    <w:p>
      <w:r>
        <w:t>激烈缠吻。</w:t>
      </w:r>
    </w:p>
    <w:p>
      <w:r>
        <w:t>半晌，老人满足的离开她身上，换另一个上来，把她翻成跪趴状，从后面将</w:t>
      </w:r>
    </w:p>
    <w:p>
      <w:r>
        <w:t>火烫的鸡巴挤入浊精正往外流的微张肉洞。</w:t>
      </w:r>
    </w:p>
    <w:p>
      <w:r>
        <w:t>「嗯……」小卉又发出喘息，修长的纤指扯住床单。我也觉得十分奇怪，她</w:t>
      </w:r>
    </w:p>
    <w:p>
      <w:r>
        <w:t>那样子，似乎对柏霖还在世的喜讯没太大感动。</w:t>
      </w:r>
    </w:p>
    <w:p>
      <w:r>
        <w:t>「喜欢那种体位吗？从后面干……还是传统的。」老人变态的问她。</w:t>
      </w:r>
    </w:p>
    <w:p>
      <w:r>
        <w:t>「嗯……啊……」小卉没回答这难堪的问题，只用呻吟和喘息代替。</w:t>
      </w:r>
    </w:p>
    <w:p>
      <w:r>
        <w:t>「快说，喜欢哪一种？」老人用力顶入、拔出来、再用力顶……</w:t>
      </w:r>
    </w:p>
    <w:p>
      <w:r>
        <w:t>「呜……传统……」她弓起背脊悲鸣。</w:t>
      </w:r>
    </w:p>
    <w:p>
      <w:r>
        <w:t>老人整个人贴到小卉背上，屁股短促的「啪啪啪」挺动，手掌伸到下面揉住</w:t>
      </w:r>
    </w:p>
    <w:p>
      <w:r>
        <w:t>她一双汗滑的肥乳，让奶水不断喷在湿透的床面，黏在她耳边问：「是吗？为什</w:t>
      </w:r>
    </w:p>
    <w:p>
      <w:r>
        <w:t>幺？」</w:t>
      </w:r>
    </w:p>
    <w:p>
      <w:r>
        <w:t>「嗯……腿可以……啊……张很开……可以……插得很深……又能抱抱……</w:t>
      </w:r>
    </w:p>
    <w:p>
      <w:r>
        <w:t>亲嘴……」她全无羞耻的乱哼乱喊。</w:t>
      </w:r>
    </w:p>
    <w:p>
      <w:r>
        <w:t>老人再也受不了，拔出湿淋淋的冒筋肉棍，粗暴地将她翻回仰躺，小卉羞喘</w:t>
      </w:r>
    </w:p>
    <w:p>
      <w:r>
        <w:t>一声，把腿屈举分开，迎接老人再次插入。</w:t>
      </w:r>
    </w:p>
    <w:p>
      <w:r>
        <w:t>「小贱货，看我插死你！」他用力将肉棒刺入红肿的小肉洞，发出「滋」一</w:t>
      </w:r>
    </w:p>
    <w:p>
      <w:r>
        <w:t>声水响，小卉脚趾握住，激烈的哀吟出来。</w:t>
      </w:r>
    </w:p>
    <w:p>
      <w:r>
        <w:t>「是像这样吗？」肉棒抽出再顶入。</w:t>
      </w:r>
    </w:p>
    <w:p>
      <w:r>
        <w:t>「啊……是……」</w:t>
      </w:r>
    </w:p>
    <w:p>
      <w:r>
        <w:t>老人扑在小卉身上，将她手掌十指紧扣，藕臂拉直压在床上，两条赤裸的肉</w:t>
      </w:r>
    </w:p>
    <w:p>
      <w:r>
        <w:t>体毫无间隙地贴在一起，更激烈的前后晃动起来。侧面看小卉雪白饱满的乳房被</w:t>
      </w:r>
    </w:p>
    <w:p>
      <w:r>
        <w:t>压在老人垂皱的胸下揉来挤去，老人的嘴则在贪婪吸吮她甜美的唇舌。</w:t>
      </w:r>
    </w:p>
    <w:p>
      <w:r>
        <w:t>「呜……」一阵急乱无章的撞击后，两人吸在一起的嘴都发出激烈的闷吟，</w:t>
      </w:r>
    </w:p>
    <w:p>
      <w:r>
        <w:t>紧贴的胴体僵直绷紧，发出阵阵痉挛……</w:t>
      </w:r>
    </w:p>
    <w:p>
      <w:r>
        <w:t>＊＊＊＊＊＊＊＊＊＊＊＊</w:t>
      </w:r>
    </w:p>
    <w:p>
      <w:r>
        <w:t>我和小卉即将重获自由的前一个晚上，她静静地躺在我怀里，小苹果则静静</w:t>
      </w:r>
    </w:p>
    <w:p>
      <w:r>
        <w:t>地在她怀中吸着奶。</w:t>
      </w:r>
    </w:p>
    <w:p>
      <w:r>
        <w:t>我挖起一团乳液抹开，温柔的擦在她紧緻的小腹和饱挺的乳房上，这乳液是</w:t>
      </w:r>
    </w:p>
    <w:p>
      <w:r>
        <w:t>雪村特调的，因为捆绑紧缚对女优的身体影响很大，为了让女优保持最好状态，</w:t>
      </w:r>
    </w:p>
    <w:p>
      <w:r>
        <w:t>在经过一天的调教捆绑后，都会要求女优必须用这种乳液涂抹全身，据说它除了</w:t>
      </w:r>
    </w:p>
    <w:p>
      <w:r>
        <w:t>能让肌肤紧緻水嫩外，还有拉提抗垂的神效。</w:t>
      </w:r>
    </w:p>
    <w:p>
      <w:r>
        <w:t>我是不知道这种乳液是不是真那幺神，但可以确定的是小卉的身体越来越散</w:t>
      </w:r>
    </w:p>
    <w:p>
      <w:r>
        <w:t>发出动人的少妇甜熟。雪村那些残酷的绳缚责罚，将她柔弱的身躯绑吊成各种艰</w:t>
      </w:r>
    </w:p>
    <w:p>
      <w:r>
        <w:t>难辛苦的姿势，让小卉必须用超过她全身的肌力去承担，所以才几天下来，原本</w:t>
      </w:r>
    </w:p>
    <w:p>
      <w:r>
        <w:t>平滑的小腹更紧緻，甚至隐约透着性感的马甲线。</w:t>
      </w:r>
    </w:p>
    <w:p>
      <w:r>
        <w:t>但每天被雪村喂催乳汤的结果，却使本来就已经丰满的乳房更加饱满挺立，</w:t>
      </w:r>
    </w:p>
    <w:p>
      <w:r>
        <w:t>乳头和乳晕透着一抹熟润的光泽，肿胀的模样好像随便一碰就会渗出奶水。</w:t>
      </w:r>
    </w:p>
    <w:p>
      <w:r>
        <w:t>我的手抹到她软嫩的足心，她敏感的缩了一下，轻哼：「好痒……」</w:t>
      </w:r>
    </w:p>
    <w:p>
      <w:r>
        <w:t>「好喜欢你的脚，真美！」我爱不释手的轻抚她五根洁白秀气的足趾。</w:t>
      </w:r>
    </w:p>
    <w:p>
      <w:r>
        <w:t>「哪有喜欢脚ㄚ子的？好让人害羞。」她低着头说，目光却爱怜地看着怀中</w:t>
      </w:r>
    </w:p>
    <w:p>
      <w:r>
        <w:t>的小苹果。</w:t>
      </w:r>
    </w:p>
    <w:p>
      <w:r>
        <w:t>「当然，脚ㄚ子以外的我也一样喜欢。」</w:t>
      </w:r>
    </w:p>
    <w:p>
      <w:r>
        <w:t>「嗯……」小卉有点心不在焉，现在她是幸福的妈妈，注意力都在小苹果身</w:t>
      </w:r>
    </w:p>
    <w:p>
      <w:r>
        <w:t>上。</w:t>
      </w:r>
    </w:p>
    <w:p>
      <w:r>
        <w:t>「主人……」她忽然叫我。</w:t>
      </w:r>
    </w:p>
    <w:p>
      <w:r>
        <w:t>「嗯，什幺事？」我问。</w:t>
      </w:r>
    </w:p>
    <w:p>
      <w:r>
        <w:t>「以后……我们不要再见面了。」</w:t>
      </w:r>
    </w:p>
    <w:p>
      <w:r>
        <w:t>我震了一下，凉了心问：「为什幺？是因为柏霖吗？」</w:t>
      </w:r>
    </w:p>
    <w:p>
      <w:r>
        <w:t>「嗯。」她回了一声，纤瘦的身体微微在颤抖，此刻心情应该也很混乱。</w:t>
      </w:r>
    </w:p>
    <w:p>
      <w:r>
        <w:t>「我必须照顾我丈夫，没办法再跟主人在一起了。」她说。</w:t>
      </w:r>
    </w:p>
    <w:p>
      <w:r>
        <w:t>「我……」有个东西梗在我胸口，脸上热热痒痒的。</w:t>
      </w:r>
    </w:p>
    <w:p>
      <w:r>
        <w:t>安静了几秒。</w:t>
      </w:r>
    </w:p>
    <w:p>
      <w:r>
        <w:t>「其实……」两个人都同时说出同样两个字。</w:t>
      </w:r>
    </w:p>
    <w:p>
      <w:r>
        <w:t>「让我先说！」小卉仰起脸看着我，脸上有泪痕、却是酸楚中带着幸福的笑</w:t>
      </w:r>
    </w:p>
    <w:p>
      <w:r>
        <w:t>容。</w:t>
      </w:r>
    </w:p>
    <w:p>
      <w:r>
        <w:t>我点点头。</w:t>
      </w:r>
    </w:p>
    <w:p>
      <w:r>
        <w:t>「我不后悔来救主人，非但不后悔，而且这是我过去四年来最幸福的几天，</w:t>
      </w:r>
    </w:p>
    <w:p>
      <w:r>
        <w:t>虽然被他们折磨，但我却很幸福，因为我们能在一起……」她停了一下，彷彿鼓</w:t>
      </w:r>
    </w:p>
    <w:p>
      <w:r>
        <w:t>足勇气：「而且跟主人一起被折磨，我的身体……很兴奋……应该说，从没这幺</w:t>
      </w:r>
    </w:p>
    <w:p>
      <w:r>
        <w:t>兴奋过……这样……是不是很变态？」她越说脸越红。</w:t>
      </w:r>
    </w:p>
    <w:p>
      <w:r>
        <w:t>「当然不是……就算是，我也跟你一样变态，因为我想说的跟你一样！」我</w:t>
      </w:r>
    </w:p>
    <w:p>
      <w:r>
        <w:t>激动的抱紧她，深深的吻下去。</w:t>
      </w:r>
    </w:p>
    <w:p>
      <w:r>
        <w:t>「可是以后不能这样了。」激吻过后她说。</w:t>
      </w:r>
    </w:p>
    <w:p>
      <w:r>
        <w:t>「我们不能继续……私下见面吗？」我难忍不甘心的情绪问。</w:t>
      </w:r>
    </w:p>
    <w:p>
      <w:r>
        <w:t>「不可以了，我对他有太深的愧歉，如果他没出事，我应该会跟他分手，但</w:t>
      </w:r>
    </w:p>
    <w:p>
      <w:r>
        <w:t>是现在我无法丢下他，也没办法再对不起他。」小卉口中的他，当然就是柏霖。</w:t>
      </w:r>
    </w:p>
    <w:p>
      <w:r>
        <w:t>「我……唉，我知道了。」她都这幺说，我也只能黯然接受。</w:t>
      </w:r>
    </w:p>
    <w:p>
      <w:r>
        <w:t>「主人……对不起……」她轻轻抹去我眼角的热泪。</w:t>
      </w:r>
    </w:p>
    <w:p>
      <w:r>
        <w:t>「你才没对不起我……是我……我对不起你才对。」我不争气的哽咽起来，</w:t>
      </w:r>
    </w:p>
    <w:p>
      <w:r>
        <w:t>她放下已经睡着的小苹果，双手紧紧环抱住我身躯，脸埋入我胸口……</w:t>
      </w:r>
    </w:p>
    <w:p>
      <w:r>
        <w:t>＊＊＊＊＊＊＊＊＊＊＊＊</w:t>
      </w:r>
    </w:p>
    <w:p>
      <w:r>
        <w:t>隔天天刚亮，我与小卉被标哥几名手下带到一楼，全身赤裸的我们站在客厅</w:t>
      </w:r>
    </w:p>
    <w:p>
      <w:r>
        <w:t>中央，客厅沙发上除了标哥外，还有两个男人，一个是我恨之入骨的黄治名，另</w:t>
      </w:r>
    </w:p>
    <w:p>
      <w:r>
        <w:t>一个是年纪比黄治名看起来大、穿着西装、身材圆滚约莫五十几岁的秃头男人。</w:t>
      </w:r>
    </w:p>
    <w:p>
      <w:r>
        <w:t>秃头男一看到小卉，两颗色迷迷的眼珠子立刻亮起来，完全舍不得从小卉清</w:t>
      </w:r>
    </w:p>
    <w:p>
      <w:r>
        <w:t>丽的脸蛋和诱人的胴体上离开，一副巴不得马上把她吞下肚的噁心模样。</w:t>
      </w:r>
    </w:p>
    <w:p>
      <w:r>
        <w:t>小卉用手遮住酥胸和紧夹的大腿根，低头靠我更紧。</w:t>
      </w:r>
    </w:p>
    <w:p>
      <w:r>
        <w:t>「这位是特警部的白熊白副部长，快过去打招呼。」标哥站起来，走到小卉</w:t>
      </w:r>
    </w:p>
    <w:p>
      <w:r>
        <w:t>身后将她推往那个狗屁副部长。</w:t>
      </w:r>
    </w:p>
    <w:p>
      <w:r>
        <w:t>「为什幺她要去打招呼？」我抓住小卉的手不让她过去。</w:t>
      </w:r>
    </w:p>
    <w:p>
      <w:r>
        <w:t>标哥的手下立刻架开我，而且准备开扁。</w:t>
      </w:r>
    </w:p>
    <w:p>
      <w:r>
        <w:t>「别动手！」小卉急忙制止，跟标哥说：「我会过去。」</w:t>
      </w:r>
    </w:p>
    <w:p>
      <w:r>
        <w:t>「小卉……」我咬牙叹息，却也只能怪自己太没用。</w:t>
      </w:r>
    </w:p>
    <w:p>
      <w:r>
        <w:t>她忍着秃头佬贪淫的目光，羞耻地走到他前面，小声说了一句：「您好。」</w:t>
      </w:r>
    </w:p>
    <w:p>
      <w:r>
        <w:t>白熊拉住小卉的手，仰头直盯住她淫笑：「你好美，叫什幺名字？」</w:t>
      </w:r>
    </w:p>
    <w:p>
      <w:r>
        <w:t>「韩緻卉。」她声音颤抖，应该是心中厌恶到了极点。</w:t>
      </w:r>
    </w:p>
    <w:p>
      <w:r>
        <w:t>「緻卉……緻卉……名字跟人一样美。手放下来，不要挡住胸部。」白熊陶</w:t>
      </w:r>
    </w:p>
    <w:p>
      <w:r>
        <w:t>醉地说。</w:t>
      </w:r>
    </w:p>
    <w:p>
      <w:r>
        <w:t>小卉迟疑了一下，还是慢慢把手放下。</w:t>
      </w:r>
    </w:p>
    <w:p>
      <w:r>
        <w:t>「哇！」白熊发出讚叹：「真的好美！过来。」他居然一把将小卉拉进他怀</w:t>
      </w:r>
    </w:p>
    <w:p>
      <w:r>
        <w:t>里，小卉没防备，整个人跌坐在他大腿上。</w:t>
      </w:r>
    </w:p>
    <w:p>
      <w:r>
        <w:t>「不要……」她挣扎想逃开，白熊已经抱紧她的细腰不让她走。</w:t>
      </w:r>
    </w:p>
    <w:p>
      <w:r>
        <w:t>「你在做什幺？放开她！喂……噢！噢！」我愤怒想挣脱标哥手下的箝制，</w:t>
      </w:r>
    </w:p>
    <w:p>
      <w:r>
        <w:t>却反而被他们架住，毫不留情的狠揍肚子。</w:t>
      </w:r>
    </w:p>
    <w:p>
      <w:r>
        <w:t>「别这样！不要打他……我不会乱动了！快住手！」小卉惊慌的大叫，标哥</w:t>
      </w:r>
    </w:p>
    <w:p>
      <w:r>
        <w:t>这才要他的手下停手。</w:t>
      </w:r>
    </w:p>
    <w:p>
      <w:r>
        <w:t>「我……」我忍痛还想逞强，小卉急忙打断我：「主人，你别再乱说话！算</w:t>
      </w:r>
    </w:p>
    <w:p>
      <w:r>
        <w:t>我求你！」</w:t>
      </w:r>
    </w:p>
    <w:p>
      <w:r>
        <w:t>白熊将不再抵抗的小卉抱在怀中，露出癡淫陶醉的丑态，两张肥手在她光滑</w:t>
      </w:r>
    </w:p>
    <w:p>
      <w:r>
        <w:t>的胴体上恣意游移，小卉只能羞苦地夹紧大腿防守最后的底线。</w:t>
      </w:r>
    </w:p>
    <w:p>
      <w:r>
        <w:t>但白熊的手却停在她饱满的乳房上，嘴贴在她耳边黏腻问道：「听说还在哺</w:t>
      </w:r>
    </w:p>
    <w:p>
      <w:r>
        <w:t>乳吗？」</w:t>
      </w:r>
    </w:p>
    <w:p>
      <w:r>
        <w:t>「……」小卉羞耻的点一下头。</w:t>
      </w:r>
    </w:p>
    <w:p>
      <w:r>
        <w:t>「奶量很多的样子，掂起来沉沉饱饱的……我帮你检查乳腺健不健康。」白</w:t>
      </w:r>
    </w:p>
    <w:p>
      <w:r>
        <w:t>熊说着，手毫不客气的握住，小卉羞哼一声，丝状的母奶从乳头和乳晕处喷洒出</w:t>
      </w:r>
    </w:p>
    <w:p>
      <w:r>
        <w:t>来。</w:t>
      </w:r>
    </w:p>
    <w:p>
      <w:r>
        <w:t>「喔……」白熊像发现新大陆一样，发出兴奋的叹息。</w:t>
      </w:r>
    </w:p>
    <w:p>
      <w:r>
        <w:t>标哥走过来，陪笑说：「怎样？白副座，还满意吗？」</w:t>
      </w:r>
    </w:p>
    <w:p>
      <w:r>
        <w:t>「好！真是太好了！治名之前跟我说什幺小乳牛的，我还以为他讲话夸张，</w:t>
      </w:r>
    </w:p>
    <w:p>
      <w:r>
        <w:t>真是没想到……」白熊性奋到不住喘气。</w:t>
      </w:r>
    </w:p>
    <w:p>
      <w:r>
        <w:t>标哥抬高小卉的下巴，看着她说：「你丈夫住院的事，都靠白副座帮忙，我</w:t>
      </w:r>
    </w:p>
    <w:p>
      <w:r>
        <w:t>不在国内这段时间，你要乖乖听他的话报答他，知道吗？」</w:t>
      </w:r>
    </w:p>
    <w:p>
      <w:r>
        <w:t>小卉虽然眼神充满愤恨，最后却也只能凄然的点头。</w:t>
      </w:r>
    </w:p>
    <w:p>
      <w:r>
        <w:t>「今天你跟你的奸夫就可以离开这里，我让你回去照顾你的绿帽丈夫。」标</w:t>
      </w:r>
    </w:p>
    <w:p>
      <w:r>
        <w:t>哥见她点头才说。</w:t>
      </w:r>
    </w:p>
    <w:p>
      <w:r>
        <w:t>「谢谢……」她颤声。</w:t>
      </w:r>
    </w:p>
    <w:p>
      <w:r>
        <w:t>「听你声音好像不太开心，是不是宁愿跟情夫在一起被虐待，也不想照顾半</w:t>
      </w:r>
    </w:p>
    <w:p>
      <w:r>
        <w:t>身不遂的老公？」</w:t>
      </w:r>
    </w:p>
    <w:p>
      <w:r>
        <w:t>「不……才没那样……」小卉被道中心事，否认得有点心虚。</w:t>
      </w:r>
    </w:p>
    <w:p>
      <w:r>
        <w:t>标哥冷笑两声，对手下说：「把那两个东西拿出来。」</w:t>
      </w:r>
    </w:p>
    <w:p>
      <w:r>
        <w:t>他的手下走开了一下，回来时手中多了两套贞操带，一套男用、一套女用。</w:t>
      </w:r>
    </w:p>
    <w:p>
      <w:r>
        <w:t>「你们拿那种东西来想做什幺？」我愤怒又惊恐，小卉显然不懂那是什幺东</w:t>
      </w:r>
    </w:p>
    <w:p>
      <w:r>
        <w:t>西，还用充满疑惑的眼神看着我。</w:t>
      </w:r>
    </w:p>
    <w:p>
      <w:r>
        <w:t>「你的身体现在属于白副座所有，所以要让你穿上贞操带锁起来，免得你未</w:t>
      </w:r>
    </w:p>
    <w:p>
      <w:r>
        <w:t>经许可跟别的男人乱来。」标哥对小卉说。</w:t>
      </w:r>
    </w:p>
    <w:p>
      <w:r>
        <w:t>「贞操带……」小卉听标哥说的话，再看到他手下手中的金属丁字裤状物，</w:t>
      </w:r>
    </w:p>
    <w:p>
      <w:r>
        <w:t>再单纯也想像得到是怎幺回事了！</w:t>
      </w:r>
    </w:p>
    <w:p>
      <w:r>
        <w:t>「不……我不要那种东西……」她脸色瞬间苍白，拼命摇头想挣脱那白熊。</w:t>
      </w:r>
    </w:p>
    <w:p>
      <w:r>
        <w:t>「抓好她！」标哥下令，两个手下立刻上去帮忙捉住手腿。</w:t>
      </w:r>
    </w:p>
    <w:p>
      <w:r>
        <w:t>「你们别太过份！要她穿上这种东西，怎幺去见她丈夫？」我愤怒道。</w:t>
      </w:r>
    </w:p>
    <w:p>
      <w:r>
        <w:t>「反正她丈夫也用不到她那里了，我们也正想拍一部『我的爱妻被外面的男</w:t>
      </w:r>
    </w:p>
    <w:p>
      <w:r>
        <w:t>人锁上贞操带』的Ａ片，她的绿帽老公刚好是男主角。」</w:t>
      </w:r>
    </w:p>
    <w:p>
      <w:r>
        <w:t>「不要！」我听见小卉的哀求，再看过去，她已经被白熊捧住两边大腿，像</w:t>
      </w:r>
    </w:p>
    <w:p>
      <w:r>
        <w:t>把尿一样离地端了起来，湿润的肉缝羞耻地暴露在所有人目光中，双手各被标哥</w:t>
      </w:r>
    </w:p>
    <w:p>
      <w:r>
        <w:t>一名手下抓住，最私密的地方等着让人随意处理。</w:t>
      </w:r>
    </w:p>
    <w:p>
      <w:r>
        <w:t>我本以为接下来他们就要强迫她戴上贞操带，但却见黄治名手中拿着一颗只</w:t>
      </w:r>
    </w:p>
    <w:p>
      <w:r>
        <w:t>比棒球小一点的黑色圆形物，下面接一根长棒，宛如特大号棒棒糖造型的东西，</w:t>
      </w:r>
    </w:p>
    <w:p>
      <w:r>
        <w:t>棒子底部还连着一条细链，链尾有一圈指环。</w:t>
      </w:r>
    </w:p>
    <w:p>
      <w:r>
        <w:t>「先把这根按摩棒填进你的子宫，再穿上贞操带，可以让你就算没有男人那</w:t>
      </w:r>
    </w:p>
    <w:p>
      <w:r>
        <w:t>一根，身体也不会感到空虚。」黄治名淫笑着，站起来蹲到小卉被端开的两腿中</w:t>
      </w:r>
    </w:p>
    <w:p>
      <w:r>
        <w:t>间。</w:t>
      </w:r>
    </w:p>
    <w:p>
      <w:r>
        <w:t>「不要……太过份了……」她用尽全力挣扎，但一点用也没有。</w:t>
      </w:r>
    </w:p>
    <w:p>
      <w:r>
        <w:t>我除了为她心疼和愤怒外，也发挥不了什幺作用。</w:t>
      </w:r>
    </w:p>
    <w:p>
      <w:r>
        <w:t>「肚子放松喔，要放进去了。」黑色硕大的圆球，慢慢挤入红润的阴道……</w:t>
      </w:r>
    </w:p>
    <w:p>
      <w:r>
        <w:t>「呜……太大了……不可以……」小卉被抓住拉开的手在挣动，脚趾全都握</w:t>
      </w:r>
    </w:p>
    <w:p>
      <w:r>
        <w:t>起来。</w:t>
      </w:r>
    </w:p>
    <w:p>
      <w:r>
        <w:t>那东西真的很大，小卉两胎都是剖腹生，所以阴道依旧很紧，虽说敏感的身</w:t>
      </w:r>
    </w:p>
    <w:p>
      <w:r>
        <w:t>体本能的分泌很多爱液出来润滑，但仍无法抵受这样强行的侵入。</w:t>
      </w:r>
    </w:p>
    <w:p>
      <w:r>
        <w:t>「停……停下来……」她激动的喘着气，眼神恐惧地看着自己两腿间那颗超</w:t>
      </w:r>
    </w:p>
    <w:p>
      <w:r>
        <w:t>乎她所能想像的淫具。</w:t>
      </w:r>
    </w:p>
    <w:p>
      <w:r>
        <w:t>「很紧呢……不过一定可以的，滑进子宫后就不会那幺紧了。」黄治名不断</w:t>
      </w:r>
    </w:p>
    <w:p>
      <w:r>
        <w:t>施力将球送入，慢慢释放空间的阴道果真吞入了半颗球，连周围的唇片和尿孔都</w:t>
      </w:r>
    </w:p>
    <w:p>
      <w:r>
        <w:t>一并被挤进去。</w:t>
      </w:r>
    </w:p>
    <w:p>
      <w:r>
        <w:t>「噢～～」突然小卉仰颈发出羞吟，那颗球快速隐没在阴道内，像被某种力</w:t>
      </w:r>
    </w:p>
    <w:p>
      <w:r>
        <w:t>量吸进去一样，最后只剩下一小截尾棒和链子露在湿肿的黏膜外。</w:t>
      </w:r>
    </w:p>
    <w:p>
      <w:r>
        <w:t>终究被得逞小卉屈辱的哭了起来。</w:t>
      </w:r>
    </w:p>
    <w:p>
      <w:r>
        <w:t>「球都在子宫里了，有感觉到吗？很充实吧？」黄治名问，手指还故意去拨</w:t>
      </w:r>
    </w:p>
    <w:p>
      <w:r>
        <w:t>露在粉红耻肉外的黑棒，那棒子显然被夹得很紧，对他的拨弄没什幺动摇。</w:t>
      </w:r>
    </w:p>
    <w:p>
      <w:r>
        <w:t>「好了，试看看震动效果。」黄治名拿遥控器对准小卉私处，按下开关。</w:t>
      </w:r>
    </w:p>
    <w:p>
      <w:r>
        <w:t>「不，不要……」小卉惊慌激扭，夹住棒头的红肿肉壁周缘不断泌出黏水。</w:t>
      </w:r>
    </w:p>
    <w:p>
      <w:r>
        <w:t>黄治名再按一下遥控器关掉震动，她立刻软下来，却无法停住羞苦的喘息。</w:t>
      </w:r>
    </w:p>
    <w:p>
      <w:r>
        <w:t>「自己站好看看。」白熊放她下来，小卉虽然双腿虚浮站不太稳，但一获得</w:t>
      </w:r>
    </w:p>
    <w:p>
      <w:r>
        <w:t>自由，马上就伸手到下面想拉出那根深入子宫的淫物。</w:t>
      </w:r>
    </w:p>
    <w:p>
      <w:r>
        <w:t>黄治名又立刻按下开关，小卉呻吟一声，马上双腿发软坐倒在地，根本连举</w:t>
      </w:r>
    </w:p>
    <w:p>
      <w:r>
        <w:t>起手的力气都没有。</w:t>
      </w:r>
    </w:p>
    <w:p>
      <w:r>
        <w:t>「饶了我……求求你……呜……不要……」她哆嗦两下，夹紧的两边大腿下</w:t>
      </w:r>
    </w:p>
    <w:p>
      <w:r>
        <w:t>面慢慢流出一滩水来。</w:t>
      </w:r>
    </w:p>
    <w:p>
      <w:r>
        <w:t>「尿了吗？」白熊更兴奋了，蹲下去问，小卉咬住下唇羞耻点头。</w:t>
      </w:r>
    </w:p>
    <w:p>
      <w:r>
        <w:t>「关掉吧！」白熊跟黄治名说，黄治名才关掉震动。</w:t>
      </w:r>
    </w:p>
    <w:p>
      <w:r>
        <w:t>「现在把贞操带穿起来。」白熊扶着小卉站起来，标哥手下将贞操带拿到她</w:t>
      </w:r>
    </w:p>
    <w:p>
      <w:r>
        <w:t>面前，持在她膝盖的高度。</w:t>
      </w:r>
    </w:p>
    <w:p>
      <w:r>
        <w:t>「看，这可是完全按照你的身体构造，特地请欧洲的老师傅手工制造的，不</w:t>
      </w:r>
    </w:p>
    <w:p>
      <w:r>
        <w:t>是随便买成品喔！尿尿和排便都不是问题，只是不能性交。我们对你真的十分用</w:t>
      </w:r>
    </w:p>
    <w:p>
      <w:r>
        <w:t>心吧？」白熊说。</w:t>
      </w:r>
    </w:p>
    <w:p>
      <w:r>
        <w:t>小卉羞耻的转开脸。</w:t>
      </w:r>
    </w:p>
    <w:p>
      <w:r>
        <w:t>那贞操带整体来说是个丁字型，双腿中间是一块纯钢的弧形护片，用前后两</w:t>
      </w:r>
    </w:p>
    <w:p>
      <w:r>
        <w:t>道细钢索拉到腰间的宽带上固定，前后两边各有一个锁孔，一锁住，细钢索就拉</w:t>
      </w:r>
    </w:p>
    <w:p>
      <w:r>
        <w:t>紧勒入肌肤，想用工具剪断完全不可能，因为钢片指只盖住耻洞，所以要尿尿或</w:t>
      </w:r>
    </w:p>
    <w:p>
      <w:r>
        <w:t>排便都没问题。</w:t>
      </w:r>
    </w:p>
    <w:p>
      <w:r>
        <w:t>「把脚伸进去吧，乖，我以后每天会去帮你解开一次，不会让你寂寞的。」</w:t>
      </w:r>
    </w:p>
    <w:p>
      <w:r>
        <w:t>白熊无耻的说。</w:t>
      </w:r>
    </w:p>
    <w:p>
      <w:r>
        <w:t>小卉噙着泪摇头，只要一穿上这种东西，就无法摆脱更悲惨的命运。</w:t>
      </w:r>
    </w:p>
    <w:p>
      <w:r>
        <w:t>「不要逼她了，求求你们。」我十分不忍的为她求情。</w:t>
      </w:r>
    </w:p>
    <w:p>
      <w:r>
        <w:t>「干！你自己也有一套。抓好他！让他穿起来！」标哥对他手下说。</w:t>
      </w:r>
    </w:p>
    <w:p>
      <w:r>
        <w:t>「不要！别让我主人穿那种东西……」小卉哽咽哀求。</w:t>
      </w:r>
    </w:p>
    <w:p>
      <w:r>
        <w:t>「我穿！」我愤怒道：「但你们别再逼她穿！」</w:t>
      </w:r>
    </w:p>
    <w:p>
      <w:r>
        <w:t>标哥冷笑：「先穿了再说。」</w:t>
      </w:r>
    </w:p>
    <w:p>
      <w:r>
        <w:t>「主人不要……」小卉掉着泪对我摇头。</w:t>
      </w:r>
    </w:p>
    <w:p>
      <w:r>
        <w:t>「没关系，我跟我老婆早就没行房，不会被发现的！」我给她安定的笑容。</w:t>
      </w:r>
    </w:p>
    <w:p>
      <w:r>
        <w:t>标哥的手下把贞操带从我胯下拉上，金属套套住我的阴茎，再将不鏽钢腰带</w:t>
      </w:r>
    </w:p>
    <w:p>
      <w:r>
        <w:t>围住我的腰，围得很紧，最后用钥匙将屁股上方的锁锁住。</w:t>
      </w:r>
    </w:p>
    <w:p>
      <w:r>
        <w:t>弄完后，那些禽兽都看着我可笑的下体大笑起来。</w:t>
      </w:r>
    </w:p>
    <w:p>
      <w:r>
        <w:t>「主人……」小卉不舍地看着我，忽然咬咬唇，说：「我也穿！」</w:t>
      </w:r>
    </w:p>
    <w:p>
      <w:r>
        <w:t>「小卉！」我愣了一下。</w:t>
      </w:r>
    </w:p>
    <w:p>
      <w:r>
        <w:t>「你怎样，我就怎样……我们要一起……」她温柔却坚决地看着我，然后一</w:t>
      </w:r>
    </w:p>
    <w:p>
      <w:r>
        <w:t>只美脚慢慢伸进贞操带的开裆中。</w:t>
      </w:r>
    </w:p>
    <w:p>
      <w:r>
        <w:t>标哥的手下用力将贞操带拉上她两腿间，硬将原本露出在肉洞外的一小截黑</w:t>
      </w:r>
    </w:p>
    <w:p>
      <w:r>
        <w:t>棒也顶进去，小卉差点站不住，全赖白熊从后面扶住她。</w:t>
      </w:r>
    </w:p>
    <w:p>
      <w:r>
        <w:t>锁好所后，标哥将我跟小卉贞操带的钥匙全交给白熊：「副座，交给你了，</w:t>
      </w:r>
    </w:p>
    <w:p>
      <w:r>
        <w:t>我不在国内这两星期，希望你玩得愉快！」</w:t>
      </w:r>
    </w:p>
    <w:p>
      <w:r>
        <w:t>「放心好了，我不会浪费你这幺美好的心意。哈哈……」</w:t>
      </w:r>
    </w:p>
    <w:p>
      <w:r>
        <w:t>标哥跟白熊两人刺耳的笑声，不断穿透我跟小卉无助的脑海……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