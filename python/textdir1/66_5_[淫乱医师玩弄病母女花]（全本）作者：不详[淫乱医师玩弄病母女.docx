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[淫乱医师玩弄病母女花]（全本）作者：不详[淫乱医师玩弄病母女</w:t>
      </w:r>
    </w:p>
    <w:p>
      <w:r>
        <w:t>淫乱医师玩弄病母女花</w:t>
      </w:r>
    </w:p>
    <w:p>
      <w:r>
        <w:t>作者：不详</w:t>
      </w:r>
    </w:p>
    <w:p>
      <w:r>
        <w:t>字数：2W1</w:t>
      </w:r>
    </w:p>
    <w:p>
      <w:r>
        <w:t>一</w:t>
      </w:r>
    </w:p>
    <w:p>
      <w:r>
        <w:t>３０岁的我原本是省医学院的外科老师，由于性功能旺盛导致在医德方面出</w:t>
      </w:r>
    </w:p>
    <w:p>
      <w:r>
        <w:t>了问题，被医学院开除了。</w:t>
      </w:r>
    </w:p>
    <w:p>
      <w:r>
        <w:t>又离了婚。</w:t>
      </w:r>
    </w:p>
    <w:p>
      <w:r>
        <w:t>现今自办了个诊所，雇了一个临床老护士，由于收费价格便宜，来看病的很</w:t>
      </w:r>
    </w:p>
    <w:p>
      <w:r>
        <w:t>多。</w:t>
      </w:r>
    </w:p>
    <w:p>
      <w:r>
        <w:t>一天下午，一个２０岁的小伙子背着一位１８岁左右如花似玉的姑娘闯进诊</w:t>
      </w:r>
    </w:p>
    <w:p>
      <w:r>
        <w:t>所，「大夫，您好，我妹肚子疼得很厉害，您给看看吧。我经过诊断后，确定是</w:t>
      </w:r>
    </w:p>
    <w:p>
      <w:r>
        <w:t>急性阑尾炎。」她需要马上手术，我建议你们去大医院做。我这儿条件间陋，只</w:t>
      </w:r>
    </w:p>
    <w:p>
      <w:r>
        <w:t>有一个病床……「」哥。我们班一个女生也是急性阑尾炎，就在这儿做的，我不</w:t>
      </w:r>
    </w:p>
    <w:p>
      <w:r>
        <w:t>去大医院做。「面色苍白的小姑娘虚弱地说。」我们是家在外地的学生，经济力</w:t>
      </w:r>
    </w:p>
    <w:p>
      <w:r>
        <w:t>量不行，您给价格便宜些。就在您这儿吧。「小伙子着急的说。」好吧。你签字，</w:t>
      </w:r>
    </w:p>
    <w:p>
      <w:r>
        <w:t>交１０００元押金。马上手术。「我其实也早想留住这单纯的美丽小姑娘。」大</w:t>
      </w:r>
    </w:p>
    <w:p>
      <w:r>
        <w:t>夫，我没拿那幺些钱，先交４００元押金，随后给您好吗？「小伙子不好意思的</w:t>
      </w:r>
    </w:p>
    <w:p>
      <w:r>
        <w:t>说。」你赶紧急通知家里多送些钱。要７天后才能出院。「我不耐心的说。</w:t>
      </w:r>
    </w:p>
    <w:p>
      <w:r>
        <w:t>手术做了近两个小时，很成功。</w:t>
      </w:r>
    </w:p>
    <w:p>
      <w:r>
        <w:t>赤裸裸的美少女被我看的清清楚楚。「武大夫，我儿子这几天要高考了，想</w:t>
      </w:r>
    </w:p>
    <w:p>
      <w:r>
        <w:t>请几天假。你看行吗？」老护士说。「刘姐，你赶紧忙儿子高考的事，给你一星</w:t>
      </w:r>
    </w:p>
    <w:p>
      <w:r>
        <w:t>期的假期。这儿只有一个病床，这女生等拆了线要７天后。我就不接其他病人了。」</w:t>
      </w:r>
    </w:p>
    <w:p>
      <w:r>
        <w:t>我高兴地差点说出你赶紧从地球上消失才好呢。</w:t>
      </w:r>
    </w:p>
    <w:p>
      <w:r>
        <w:t>老护士把美丽小姑娘的赤裸身子清洗消毒后，盖上白单子。</w:t>
      </w:r>
    </w:p>
    <w:p>
      <w:r>
        <w:t>我们３个人把她从手术台上抬下到担架上。</w:t>
      </w:r>
    </w:p>
    <w:p>
      <w:r>
        <w:t>小心抬到单间病房的一张病床[ 其实是产床] 上。</w:t>
      </w:r>
    </w:p>
    <w:p>
      <w:r>
        <w:t>小姑娘的衣服袜子鞋子都放到床下的大盆里。「武大夫这几天您受累，给她</w:t>
      </w:r>
    </w:p>
    <w:p>
      <w:r>
        <w:t>输液体吧，药房的钥匙我给您留下。」老护士安顿完就走了。</w:t>
      </w:r>
    </w:p>
    <w:p>
      <w:r>
        <w:t>我头也不抬地边写处方边吓虎她哥。「急性阑尾炎手术后３天不能吃饭喝水，</w:t>
      </w:r>
    </w:p>
    <w:p>
      <w:r>
        <w:t>要等她通气后，才能吃喝，所以全靠输液体，而且是她炎症很重，需要输好的消</w:t>
      </w:r>
    </w:p>
    <w:p>
      <w:r>
        <w:t>炎药，你赶紧急通知家里多送些钱要５０００元吧。去大医院做至少要７０００</w:t>
      </w:r>
    </w:p>
    <w:p>
      <w:r>
        <w:t>元。」要花这幺多钱？！</w:t>
      </w:r>
    </w:p>
    <w:p>
      <w:r>
        <w:t>前年俺爸得癌死了，在省医学院花了好多钱。</w:t>
      </w:r>
    </w:p>
    <w:p>
      <w:r>
        <w:t>现在就我妈一个人上班，供我兄妹两人上学。</w:t>
      </w:r>
    </w:p>
    <w:p>
      <w:r>
        <w:t>要不是没钱我妹也不会拖到现在厉害了才来找您呀……</w:t>
      </w:r>
    </w:p>
    <w:p>
      <w:r>
        <w:t>小伙子带着哭泣说。</w:t>
      </w:r>
    </w:p>
    <w:p>
      <w:r>
        <w:t>我一边给小姑娘扎输液针，一边和小伙子聊天，才知道小姑娘叫张紫薇，哥</w:t>
      </w:r>
    </w:p>
    <w:p>
      <w:r>
        <w:t>哥叫张力航。</w:t>
      </w:r>
    </w:p>
    <w:p>
      <w:r>
        <w:t>张紫薇１８岁今年刚考上省戏剧学校，学的是越剧花旦。</w:t>
      </w:r>
    </w:p>
    <w:p>
      <w:r>
        <w:t>张力航２０岁去年考上省轻工学院。</w:t>
      </w:r>
    </w:p>
    <w:p>
      <w:r>
        <w:t>她的妈原是本省李县越剧团的名花旦，后来越剧团倒闭，到一家县城文工团</w:t>
      </w:r>
    </w:p>
    <w:p>
      <w:r>
        <w:t>跑业务。「张力航，你拿上处方到省医学院药房把这几种药买回来，给你妹妹输</w:t>
      </w:r>
    </w:p>
    <w:p>
      <w:r>
        <w:t>液。」我顾盼地要把他支开。「妹子，你一个人行吗？哥去给你买药去了？」哥</w:t>
      </w:r>
    </w:p>
    <w:p>
      <w:r>
        <w:t>哥叫醒昏沉中的张紫薇关怀地说。</w:t>
      </w:r>
    </w:p>
    <w:p>
      <w:r>
        <w:t>被局部麻醉的张紫薇由于手术后体力消耗大，一会清醒，一会昏睡。「哥你</w:t>
      </w:r>
    </w:p>
    <w:p>
      <w:r>
        <w:t>去吧，我醒了，要给县城文工团打电话，叫咱妈快来。」面色苍白的小姑娘虚弱</w:t>
      </w:r>
    </w:p>
    <w:p>
      <w:r>
        <w:t>地说。</w:t>
      </w:r>
    </w:p>
    <w:p>
      <w:r>
        <w:t>张力航终于走出诊所</w:t>
      </w:r>
    </w:p>
    <w:p>
      <w:r>
        <w:t>「谢谢您，武大夫。」小姑娘露出天使般迷人的笑容。「不客气，在我的精</w:t>
      </w:r>
    </w:p>
    <w:p>
      <w:r>
        <w:t>心治疗下，你会很快康复的。但是我要求你对大夫不要难为情，在我眼里不分男</w:t>
      </w:r>
    </w:p>
    <w:p>
      <w:r>
        <w:t>人女人，只有正常人和病人……」我那一套淫女病人台词背的相当熟练。「大夫，</w:t>
      </w:r>
    </w:p>
    <w:p>
      <w:r>
        <w:t>我的小腹部涨的厉害，想小便也不会尿了，好难受啊。」张紫薇羞涩地对我说。</w:t>
      </w:r>
    </w:p>
    <w:p>
      <w:r>
        <w:t>「哦？我看看，是不是该通气了。」我自信的说。</w:t>
      </w:r>
    </w:p>
    <w:p>
      <w:r>
        <w:t>其实是手术后１２小时内，病人是不会自己尿了。</w:t>
      </w:r>
    </w:p>
    <w:p>
      <w:r>
        <w:t>我没给她插导尿管，一直输液体，能不涨吗？！</w:t>
      </w:r>
    </w:p>
    <w:p>
      <w:r>
        <w:t>我把白单子拉下来，一对坚实的圆润乳房高耸地挺直着，看着小姑娘那曲线</w:t>
      </w:r>
    </w:p>
    <w:p>
      <w:r>
        <w:t>玲珑的身段，不禁心中暗暗赞美，她的娇躯实际上比所想像的还要美丽得多。</w:t>
      </w:r>
    </w:p>
    <w:p>
      <w:r>
        <w:t>我用手摇动病床[ 其实是产床] 下的手柄，张紫薇的修长大腿被托起成９０</w:t>
      </w:r>
    </w:p>
    <w:p>
      <w:r>
        <w:t>度，然后被左右分开，好象我把她雪白双腿扛在肩上似的，臀部更增丰盈的她，</w:t>
      </w:r>
    </w:p>
    <w:p>
      <w:r>
        <w:t>脚长得很是秀美白嫩，看着张紫薇可爱的样子，真想忍不住舔她翘起的秀美白嫩</w:t>
      </w:r>
    </w:p>
    <w:p>
      <w:r>
        <w:t>的玉趾……</w:t>
      </w:r>
    </w:p>
    <w:p>
      <w:r>
        <w:t>我的手又伸到她的下面，直插她的阴部，哪！</w:t>
      </w:r>
    </w:p>
    <w:p>
      <w:r>
        <w:t>我摸到了，摸到她的阴毛了，阴唇夹得很紧。「啊……不要摸那儿……</w:t>
      </w:r>
    </w:p>
    <w:p>
      <w:r>
        <w:t>难为情……不要摸……「张紫薇象小孩子似的娇气的说。」现在看来马上得</w:t>
      </w:r>
    </w:p>
    <w:p>
      <w:r>
        <w:t>给你从阴道通气了，否则会肠梗阻。你是处女吧？这次处女膜怕保护不了，需要</w:t>
      </w:r>
    </w:p>
    <w:p>
      <w:r>
        <w:t>用一根粗管子插入你阴道通气。「我开始诱骗她。</w:t>
      </w:r>
    </w:p>
    <w:p>
      <w:r>
        <w:t>张紫薇点头同意，清纯明亮的大眼睛充满信任。</w:t>
      </w:r>
    </w:p>
    <w:p>
      <w:r>
        <w:t>我站在她的双腿中间，用两手将她的两条腿往两边用力撑开，雪白的大腿残</w:t>
      </w:r>
    </w:p>
    <w:p>
      <w:r>
        <w:t>忍的分开，暴露出肉缝，阴道口立刻被最大限度的张开。</w:t>
      </w:r>
    </w:p>
    <w:p>
      <w:r>
        <w:t>我又把手往下伸，手触摸到她的小缝，我伸出一个手指，插入她的非常紧窄</w:t>
      </w:r>
    </w:p>
    <w:p>
      <w:r>
        <w:t>的阴道里，在里面的来回划动，食指在火热湿润的里面抽插，每一次食指进攻，</w:t>
      </w:r>
    </w:p>
    <w:p>
      <w:r>
        <w:t>她就会轻轻的颤抖一下，嘴里还发出的喘息声，没一会儿，我的手指粘满了她的</w:t>
      </w:r>
    </w:p>
    <w:p>
      <w:r>
        <w:t>淫水。</w:t>
      </w:r>
    </w:p>
    <w:p>
      <w:r>
        <w:t>忽然我发觉清纯的张紫薇脸红了，羞涩的看着我，眼睛也象有神了。</w:t>
      </w:r>
    </w:p>
    <w:p>
      <w:r>
        <w:t>我蹲了下来，拨开了她稀疏的阴毛，她的淫液在粉红色的穴口闪闪发着亮光</w:t>
      </w:r>
    </w:p>
    <w:p>
      <w:r>
        <w:t>……</w:t>
      </w:r>
    </w:p>
    <w:p>
      <w:r>
        <w:t>[ 这种样子特别好看哟！</w:t>
      </w:r>
    </w:p>
    <w:p>
      <w:r>
        <w:t>太刺激了].让我忍不住要干她。</w:t>
      </w:r>
    </w:p>
    <w:p>
      <w:r>
        <w:t>我赶紧到隔壁我的办公室，把三角裤脱了，光屁股穿上裤子，外套白大褂。</w:t>
      </w:r>
    </w:p>
    <w:p>
      <w:r>
        <w:t>动作虽然迅速，但有些紧张，必经这次干的是天使般飘亮的小姑娘。</w:t>
      </w:r>
    </w:p>
    <w:p>
      <w:r>
        <w:t>[ 虽然我心里也很受谴责，但是如果不干她，还不如让我去死！</w:t>
      </w:r>
    </w:p>
    <w:p>
      <w:r>
        <w:t>] 我回到小姑娘的病房，给她身上盖上专用白被子，一直盖到她弯曲的膝盖</w:t>
      </w:r>
    </w:p>
    <w:p>
      <w:r>
        <w:t>上，用被角上的布条把她的膝盖绑住，这样一来，张紫薇看不到我在她两条腿之</w:t>
      </w:r>
    </w:p>
    <w:p>
      <w:r>
        <w:t>间干什幺。</w:t>
      </w:r>
    </w:p>
    <w:p>
      <w:r>
        <w:t>我把一台自动输氧机放在床边，装模作样的把一根粗管子接上输氧机，拿住</w:t>
      </w:r>
    </w:p>
    <w:p>
      <w:r>
        <w:t>另一头站在她的双腿中间，我解开裤子扣子，掏出阴茎。</w:t>
      </w:r>
    </w:p>
    <w:p>
      <w:r>
        <w:t>把管子轻轻放在地上。</w:t>
      </w:r>
    </w:p>
    <w:p>
      <w:r>
        <w:t>我的阴茎胀大起来，胀得又热又硬，像一支２０ｃｍ长的铁棒，突出在两条</w:t>
      </w:r>
    </w:p>
    <w:p>
      <w:r>
        <w:t>大腿中间。</w:t>
      </w:r>
    </w:p>
    <w:p>
      <w:r>
        <w:t>我似乎有些不敢相信，摆在眼前的这个两腿被产床抬起大分开的美丽少女，</w:t>
      </w:r>
    </w:p>
    <w:p>
      <w:r>
        <w:t>就是专为我预备的美食，我的脸上流露出一股垂涎欲滴的表倩。</w:t>
      </w:r>
    </w:p>
    <w:p>
      <w:r>
        <w:t>我一手抓住了我的又硬又热的阴茎，一手扶着她的丰臀，只觉得我的龟头被</w:t>
      </w:r>
    </w:p>
    <w:p>
      <w:r>
        <w:t>湿滑柔软的肉穴慢慢吞食，一阵紧绷感，有一种被堵截的感觉，再对准桃源洞口</w:t>
      </w:r>
    </w:p>
    <w:p>
      <w:r>
        <w:t>往里用力一插，「唧」的一声，便捅了进去。</w:t>
      </w:r>
    </w:p>
    <w:p>
      <w:r>
        <w:t>听见「啊」的一声张紫薇尖叫。</w:t>
      </w:r>
    </w:p>
    <w:p>
      <w:r>
        <w:t>我惊惶的感受涌上大脑……「大夫，你的管子……太粗了，好硬………</w:t>
      </w:r>
    </w:p>
    <w:p>
      <w:r>
        <w:t>捅死我啦。快拔出来呀。「张紫薇疼痛的眼睛里满是泪花。」再坚持一下就</w:t>
      </w:r>
    </w:p>
    <w:p>
      <w:r>
        <w:t>好了「我鼓励着她。</w:t>
      </w:r>
    </w:p>
    <w:p>
      <w:r>
        <w:t>过了一阵紧绷感，有一种豁然畅通的感觉，我的阴茎一半插入她的非常紧窄</w:t>
      </w:r>
    </w:p>
    <w:p>
      <w:r>
        <w:t>的阴道里，在里面轻轻的来回抽送。</w:t>
      </w:r>
    </w:p>
    <w:p>
      <w:r>
        <w:t>小姑娘的疼痛呻吟声连续不断……</w:t>
      </w:r>
    </w:p>
    <w:p>
      <w:r>
        <w:t>阴道缩紧好像不肯放松的样子。「妈呀……疼死我了……大夫你轻点捅我」</w:t>
      </w:r>
    </w:p>
    <w:p>
      <w:r>
        <w:t>张紫薇哀求的说。</w:t>
      </w:r>
    </w:p>
    <w:p>
      <w:r>
        <w:t>我不理会她。</w:t>
      </w:r>
    </w:p>
    <w:p>
      <w:r>
        <w:t>屁股开始一前一后地动着，粗长的阴茎在她阴道里不停抽送。</w:t>
      </w:r>
    </w:p>
    <w:p>
      <w:r>
        <w:t>阴道口的嫩皮裹住肉棒，顺着动势被带入带出，少量的血水在嫩皮和阴茎交</w:t>
      </w:r>
    </w:p>
    <w:p>
      <w:r>
        <w:t>界处的窄缝中一下又一下挤出来。</w:t>
      </w:r>
    </w:p>
    <w:p>
      <w:r>
        <w:t>张紫薇捂住脸庞，雪白的肩头开始颤抖，虽然没有声音但知道她的心在羞耻</w:t>
      </w:r>
    </w:p>
    <w:p>
      <w:r>
        <w:t>地哭泣。</w:t>
      </w:r>
    </w:p>
    <w:p>
      <w:r>
        <w:t>随着我的不停抽送，玩弄。</w:t>
      </w:r>
    </w:p>
    <w:p>
      <w:r>
        <w:t>能感觉出她膨胀的阴核，我的粗长的阴茎沾满了她的淫水，我从来没有享受</w:t>
      </w:r>
    </w:p>
    <w:p>
      <w:r>
        <w:t>过这幺舒服的阴道，柔软而富有弹性。</w:t>
      </w:r>
    </w:p>
    <w:p>
      <w:r>
        <w:t>阴道的肌肉缩紧好像不肯放松，有力而均匀地夹着我的鸡巴。</w:t>
      </w:r>
    </w:p>
    <w:p>
      <w:r>
        <w:t>她的淫水好多，我几乎把持不住要射精，咬牙强忍着，不能这样无用，我要</w:t>
      </w:r>
    </w:p>
    <w:p>
      <w:r>
        <w:t>好好的享受一次，以后才会有更大自信。</w:t>
      </w:r>
    </w:p>
    <w:p>
      <w:r>
        <w:t>随着肉棒的抽插发出淫靡的声音。</w:t>
      </w:r>
    </w:p>
    <w:p>
      <w:r>
        <w:t>张紫薇的呻吟声连续不断……</w:t>
      </w:r>
    </w:p>
    <w:p>
      <w:r>
        <w:t>使劲下插时碰到子宫上，能感受到里面的肉在蠕动。</w:t>
      </w:r>
    </w:p>
    <w:p>
      <w:r>
        <w:t>我一边不停的缓慢抽动，一边用五根手指插入她湿润的秀美白嫩的玉脚趾缝</w:t>
      </w:r>
    </w:p>
    <w:p>
      <w:r>
        <w:t>中，紧握住她的脚掌……</w:t>
      </w:r>
    </w:p>
    <w:p>
      <w:r>
        <w:t>清纯的张紫薇脸羞涩的通红了，「啊……</w:t>
      </w:r>
    </w:p>
    <w:p>
      <w:r>
        <w:t>唔……「１８岁小姑娘的呻吟。</w:t>
      </w:r>
    </w:p>
    <w:p>
      <w:r>
        <w:t>我要仔细看她的表情，要分出是疼痛呻吟还是性欲的叫声。</w:t>
      </w:r>
    </w:p>
    <w:p>
      <w:r>
        <w:t>[ 问：各位看官处女被奸有快感吗？</w:t>
      </w:r>
    </w:p>
    <w:p>
      <w:r>
        <w:t>][咚……</w:t>
      </w:r>
    </w:p>
    <w:p>
      <w:r>
        <w:t>咚……</w:t>
      </w:r>
    </w:p>
    <w:p>
      <w:r>
        <w:t>大夫开门！！！</w:t>
      </w:r>
    </w:p>
    <w:p>
      <w:r>
        <w:t>糟糕！</w:t>
      </w:r>
    </w:p>
    <w:p>
      <w:r>
        <w:t>张力航买药回来了。</w:t>
      </w:r>
    </w:p>
    <w:p>
      <w:r>
        <w:t>----------------------------------------------------------------------------</w:t>
      </w:r>
    </w:p>
    <w:p>
      <w:r>
        <w:t>二</w:t>
      </w:r>
    </w:p>
    <w:p>
      <w:r>
        <w:t>天色逐渐暗去，许多人家已经点亮了灯火，小姑娘的病房里一片寂静。</w:t>
      </w:r>
    </w:p>
    <w:p>
      <w:r>
        <w:t>我很快就把张力航买回来的特效药液给小姑娘输上，估计过了２个小时滴完</w:t>
      </w:r>
    </w:p>
    <w:p>
      <w:r>
        <w:t>了。「张紫薇，由于你是第一次打这种药，因此我把速度调低一点。这里消炎药，</w:t>
      </w:r>
    </w:p>
    <w:p>
      <w:r>
        <w:t>营养液，止痛液全有了。就是太贵了一瓶要７００元。」我故意说。「哥。你给</w:t>
      </w:r>
    </w:p>
    <w:p>
      <w:r>
        <w:t>县城文工团打电话了吗？咱妈多会能来？」疲惫不堪的小姑娘虚弱地说。「从县</w:t>
      </w:r>
    </w:p>
    <w:p>
      <w:r>
        <w:t>城到省城２个小时的路程，我打电话到现在已经有４个小时了……谁知她借上钱</w:t>
      </w:r>
    </w:p>
    <w:p>
      <w:r>
        <w:t>了没有？」张力航瘦高的身影来回晃动。「都怨我，什幺忙都帮不上，尽添乱了。</w:t>
      </w:r>
    </w:p>
    <w:p>
      <w:r>
        <w:t>呜……」张紫薇一手捂住脸，低声哭泣说。「小妮子，你哭什幺！哭顶个屁用。</w:t>
      </w:r>
    </w:p>
    <w:p>
      <w:r>
        <w:t>真心烦，我去找同学借点钱去，顺便在车站等等咱妈。」张力航气冲冲地走了。</w:t>
      </w:r>
    </w:p>
    <w:p>
      <w:r>
        <w:t>看着这混球——张力航迈着可怜的脚步，一脸痛苦地远去。</w:t>
      </w:r>
    </w:p>
    <w:p>
      <w:r>
        <w:t>我的心又痒起来。</w:t>
      </w:r>
    </w:p>
    <w:p>
      <w:r>
        <w:t>我走到病床前。</w:t>
      </w:r>
    </w:p>
    <w:p>
      <w:r>
        <w:t>弯腰将床下的大盆拖出来，（小姑娘的衣服袜子鞋子都放到床下的大盆里。）</w:t>
      </w:r>
    </w:p>
    <w:p>
      <w:r>
        <w:t>在里面翻来覆去的看着，白色的短裙，粉红色的旅游鞋，乳罩和内裤，都是些不</w:t>
      </w:r>
    </w:p>
    <w:p>
      <w:r>
        <w:t>超过２０元的东西，从中找出一只张紫薇的白色花边棉短袜。</w:t>
      </w:r>
    </w:p>
    <w:p>
      <w:r>
        <w:t>凑在嘴边，边闻边吸吮了起来。</w:t>
      </w:r>
    </w:p>
    <w:p>
      <w:r>
        <w:t>淡淡脚汗味，我越添越爽。「武大哥。我想问您一件事。」小姑娘对我称呼</w:t>
      </w:r>
    </w:p>
    <w:p>
      <w:r>
        <w:t>的改变，让我心中一喜。</w:t>
      </w:r>
    </w:p>
    <w:p>
      <w:r>
        <w:t>我索性坐到她面前问「什幺事呀？妹妹。」「你帮我个忙吗？」……</w:t>
      </w:r>
    </w:p>
    <w:p>
      <w:r>
        <w:t>她沉默不语一阵。「我家经济不行，现在就我妈一个人上班，供我兄妹两人</w:t>
      </w:r>
    </w:p>
    <w:p>
      <w:r>
        <w:t>上学。要不是没钱我也不会拖到现在病的厉害了，才来找您呀……</w:t>
      </w:r>
    </w:p>
    <w:p>
      <w:r>
        <w:t>您给治疗价格便宜些吧。这是你的诊所，你说话就算吧。「张紫薇娇美的脸</w:t>
      </w:r>
    </w:p>
    <w:p>
      <w:r>
        <w:t>蛋儿笑吟吟的，说话露出一对酒涡儿，哪个男人见了，都会为她着迷，很有诱惑</w:t>
      </w:r>
    </w:p>
    <w:p>
      <w:r>
        <w:t>呦。」当然，这是哥哥我的诊所。我可以多收费，也可以少收费。可是我为什幺</w:t>
      </w:r>
    </w:p>
    <w:p>
      <w:r>
        <w:t>这幺做，能得到你的什幺补偿呢？「我慢悠悠的说。</w:t>
      </w:r>
    </w:p>
    <w:p>
      <w:r>
        <w:t>诱骗她。</w:t>
      </w:r>
    </w:p>
    <w:p>
      <w:r>
        <w:t>（主要是为了吊她的胃口）。「如果你可以少收一半费。这几天住院我用身</w:t>
      </w:r>
    </w:p>
    <w:p>
      <w:r>
        <w:t>子补偿你。你不是已经用你的根粗管子在的我阴道里通过气了吗？。」小姑娘勇</w:t>
      </w:r>
    </w:p>
    <w:p>
      <w:r>
        <w:t>敢而且期盼的对我说。</w:t>
      </w:r>
    </w:p>
    <w:p>
      <w:r>
        <w:t>（不知是不是我给她用的好药的缘故，还是她自身体质就好，面色潮红的小</w:t>
      </w:r>
    </w:p>
    <w:p>
      <w:r>
        <w:t>姑娘已经精神焕发的同我讲条件了。）「好吧，我会尽力而为，明天答复你。只</w:t>
      </w:r>
    </w:p>
    <w:p>
      <w:r>
        <w:t>不过是你说用身子补偿我，这方面你经验也没有，能会让我舒服了吗？而且剧烈</w:t>
      </w:r>
    </w:p>
    <w:p>
      <w:r>
        <w:t>运动不适合你」我装作忧虑的说。</w:t>
      </w:r>
    </w:p>
    <w:p>
      <w:r>
        <w:t>（这小姑娘挺厉害呀，我心中暗想。</w:t>
      </w:r>
    </w:p>
    <w:p>
      <w:r>
        <w:t>不管什幺样，先玩弄她一回再说。）「不做剧烈运动，也会让你舒服呀？」</w:t>
      </w:r>
    </w:p>
    <w:p>
      <w:r>
        <w:t>小姑娘天真活泼的说。</w:t>
      </w:r>
    </w:p>
    <w:p>
      <w:r>
        <w:t>我肆无忌惮地抓住她一只小巧的玉手，放在我裤子上，顺着大鸡吧的鼓起的</w:t>
      </w:r>
    </w:p>
    <w:p>
      <w:r>
        <w:t>形状爱抚。</w:t>
      </w:r>
    </w:p>
    <w:p>
      <w:r>
        <w:t>小姑娘的手颤抖着。</w:t>
      </w:r>
    </w:p>
    <w:p>
      <w:r>
        <w:t>慢慢的移动她的手指爱抚我的又硬又热的阴茎。「你先让我的弟弟舒服一下</w:t>
      </w:r>
    </w:p>
    <w:p>
      <w:r>
        <w:t>吧。」我毫不留情的说。「哎……」张紫薇一声叹息后，白晰的手慢慢拉下我裤</w:t>
      </w:r>
    </w:p>
    <w:p>
      <w:r>
        <w:t>子的拉链，用她的手指将愤怒的大鸡巴慢慢的拉出，昂首的大鸡巴像一支２０ｃ</w:t>
      </w:r>
    </w:p>
    <w:p>
      <w:r>
        <w:t>ｍ长的大香蕉终于脱离裤子的束缚，呈现在她的眼前了。「噢，你的真大呀！」</w:t>
      </w:r>
    </w:p>
    <w:p>
      <w:r>
        <w:t>「她柔和地发出咕噜的声音。大香蕉的洞口渗出透明的汁液，张紫薇的手握住他，</w:t>
      </w:r>
    </w:p>
    <w:p>
      <w:r>
        <w:t>感受着他的热度及硬度。</w:t>
      </w:r>
    </w:p>
    <w:p>
      <w:r>
        <w:t>经小姑娘一握，似乎又膨胀了许多。「是这样做吗？」小姑娘玩皮地嘻笑着</w:t>
      </w:r>
    </w:p>
    <w:p>
      <w:r>
        <w:t>看着我。</w:t>
      </w:r>
    </w:p>
    <w:p>
      <w:r>
        <w:t>（ｗｈｏａｒｅｙｏｕ？</w:t>
      </w:r>
    </w:p>
    <w:p>
      <w:r>
        <w:t>我惊愕地看着这１８岁花容月貌的姑娘，她为什幺会做这件事呢？）她细长</w:t>
      </w:r>
    </w:p>
    <w:p>
      <w:r>
        <w:t>的嫩手指缠绕着我的阳物，开始温柔地上上下下的在大阳物上来回套弄着。</w:t>
      </w:r>
    </w:p>
    <w:p>
      <w:r>
        <w:t>此时我发出阵阵兴奋的呻吟之声。</w:t>
      </w:r>
    </w:p>
    <w:p>
      <w:r>
        <w:t>后来几天通过聊天，才知道小姑娘有个男友（１８岁）相爱了半年，最后嫌</w:t>
      </w:r>
    </w:p>
    <w:p>
      <w:r>
        <w:t>弃她家的经济不行，就分手了。</w:t>
      </w:r>
    </w:p>
    <w:p>
      <w:r>
        <w:t>那个男友给她花了不少钱。</w:t>
      </w:r>
    </w:p>
    <w:p>
      <w:r>
        <w:t>当然张紫薇也爱那男孩，把宝贝身子给了他。</w:t>
      </w:r>
    </w:p>
    <w:p>
      <w:r>
        <w:t>那男孩教会了她如何给对方手淫，口交等等。</w:t>
      </w:r>
    </w:p>
    <w:p>
      <w:r>
        <w:t>让她把那个男友伺候地舒服透了。</w:t>
      </w:r>
    </w:p>
    <w:p>
      <w:r>
        <w:t>令人可笑的是，他们作爱了十几次，张紫薇的处女膜还没全破掉。</w:t>
      </w:r>
    </w:p>
    <w:p>
      <w:r>
        <w:t>据张紫薇笑着说那男孩的阴茎才有我的手指粗。</w:t>
      </w:r>
    </w:p>
    <w:p>
      <w:r>
        <w:t>当时我大笑得差一点儿死过去。</w:t>
      </w:r>
    </w:p>
    <w:p>
      <w:r>
        <w:t>我可以感觉到她呼出的热气喷到我的龟头上了，她张开嘴唇将肉棒含进去，</w:t>
      </w:r>
    </w:p>
    <w:p>
      <w:r>
        <w:t>专心地慢慢套弄我的肉棒，再试用湿润的舌尖舔着我的肉冠边缘，然后将肉棒含</w:t>
      </w:r>
    </w:p>
    <w:p>
      <w:r>
        <w:t>入迷人的小嘴中上下吞吐着，不时吸着肉棒；小姑娘小巧的左手大力的上下套动</w:t>
      </w:r>
    </w:p>
    <w:p>
      <w:r>
        <w:t>着我的男根。</w:t>
      </w:r>
    </w:p>
    <w:p>
      <w:r>
        <w:t>她用舌尖在龟头马眼舐着、逗着、又用牙齿轻咬我的龟头，右手在我的卵蛋</w:t>
      </w:r>
    </w:p>
    <w:p>
      <w:r>
        <w:t>上不停地抚摸、揉捏着。「哦……好……</w:t>
      </w:r>
    </w:p>
    <w:p>
      <w:r>
        <w:t>小骚货……吸得好……「我舒服地哼出声来，一手把她的黑色长发拢了起来</w:t>
      </w:r>
    </w:p>
    <w:p>
      <w:r>
        <w:t>抓住，屁股开始往上挺。</w:t>
      </w:r>
    </w:p>
    <w:p>
      <w:r>
        <w:t>她的头开始上上下下不停摇动，口中的大鸡巴吞吐套送着，只听得「滋！滋！」</w:t>
      </w:r>
    </w:p>
    <w:p>
      <w:r>
        <w:t>吸吮声不断。</w:t>
      </w:r>
    </w:p>
    <w:p>
      <w:r>
        <w:t>张紫薇尽情尝着我那股男子特有的美味。</w:t>
      </w:r>
    </w:p>
    <w:p>
      <w:r>
        <w:t>这比手淫刺激多了，几十下后，我控制不住了，用力抱住她，嘴拼命裹着她</w:t>
      </w:r>
    </w:p>
    <w:p>
      <w:r>
        <w:t>的一个乳头用力吸着，这个乳头一下挺起，由粉红变成深红。</w:t>
      </w:r>
    </w:p>
    <w:p>
      <w:r>
        <w:t>接着是另一个乳头。</w:t>
      </w:r>
    </w:p>
    <w:p>
      <w:r>
        <w:t>（小姑娘跟我玩？</w:t>
      </w:r>
    </w:p>
    <w:p>
      <w:r>
        <w:t>今天老子让你尝尝升天堂的感觉，我心中暗自淫笑。）我的手已经摸到她的</w:t>
      </w:r>
    </w:p>
    <w:p>
      <w:r>
        <w:t>下面了，用手指爱抚她肥厚的阴唇，用中指在两片阴唇中间轻柔的上下滑走，然</w:t>
      </w:r>
    </w:p>
    <w:p>
      <w:r>
        <w:t>后用姆指与中指捏揉阴唇，因为手在里面不停的动，刺激的小姑娘一双半闭的秀</w:t>
      </w:r>
    </w:p>
    <w:p>
      <w:r>
        <w:t>眼里满是妩媚和羞愧。</w:t>
      </w:r>
    </w:p>
    <w:p>
      <w:r>
        <w:t>脸颊已经红润。</w:t>
      </w:r>
    </w:p>
    <w:p>
      <w:r>
        <w:t>我用两根手指使劲插入她的阴道，一直插到手指根，然后勾动手指，随着我</w:t>
      </w:r>
    </w:p>
    <w:p>
      <w:r>
        <w:t>的不停勾动，玩弄。</w:t>
      </w:r>
    </w:p>
    <w:p>
      <w:r>
        <w:t>我能感觉出膨胀的阴核，手指沾满了她的淫水，她的鼻孔发出「唔……唔…</w:t>
      </w:r>
    </w:p>
    <w:p>
      <w:r>
        <w:t>…唔……」的快活哼声，她羞愧的挣扎着，小姑娘两条大腿想夹住我的手。</w:t>
      </w:r>
    </w:p>
    <w:p>
      <w:r>
        <w:t>我不理会她的反抗，用另一只手拨开她丰厚的股肉，粉红如小菊花的肛门不</w:t>
      </w:r>
    </w:p>
    <w:p>
      <w:r>
        <w:t>断地开合蠕动着，我将中手指插入小姑娘体内，穿入肛门时，肛门一下子被强力</w:t>
      </w:r>
    </w:p>
    <w:p>
      <w:r>
        <w:t>地撑开，像火烧着一样的刺痛。</w:t>
      </w:r>
    </w:p>
    <w:p>
      <w:r>
        <w:t>前面阴道里两根指头的刺激，加上肛门爆裂式的侵袭，使小姑娘脸上的五官</w:t>
      </w:r>
    </w:p>
    <w:p>
      <w:r>
        <w:t>已经挤在一起，强烈的刺激，使她美丽的乳房不停地颤抖，我不断将一根指头狠</w:t>
      </w:r>
    </w:p>
    <w:p>
      <w:r>
        <w:t>狠地向窄小的肉洞里插去，「啊……</w:t>
      </w:r>
    </w:p>
    <w:p>
      <w:r>
        <w:t>啊……「小姑娘娇喘连连的气息，不停地由含大鸡巴的口中发出，是一种淫</w:t>
      </w:r>
    </w:p>
    <w:p>
      <w:r>
        <w:t>荡到无法容纳的快感，欲仙欲死的感觉，使她好似在生死线上徬徨不定。</w:t>
      </w:r>
    </w:p>
    <w:p>
      <w:r>
        <w:t>我虐待狂欲望愈来愈强烈，，更故意折磨她，不断刺激着的下体，小姑娘不</w:t>
      </w:r>
    </w:p>
    <w:p>
      <w:r>
        <w:t>停地摇着潮红的头，美丽的脸快要哭泣，露出哀求的表情。</w:t>
      </w:r>
    </w:p>
    <w:p>
      <w:r>
        <w:t>我看到的天使般美女这样向他哀求，觉得非常刺激，双手更加不停地在的身</w:t>
      </w:r>
    </w:p>
    <w:p>
      <w:r>
        <w:t>上小姑娘肆虐着。</w:t>
      </w:r>
    </w:p>
    <w:p>
      <w:r>
        <w:t>[ 啊………</w:t>
      </w:r>
    </w:p>
    <w:p>
      <w:r>
        <w:t>嗳……「我的肉棒」噗「地一声从她的口中滑出，她忘情地喊出来，完全不</w:t>
      </w:r>
    </w:p>
    <w:p>
      <w:r>
        <w:t>忌讳女人所有的矜持。」这样做好丢脸啊。你明天一定答应我的要求啊？「小姑</w:t>
      </w:r>
    </w:p>
    <w:p>
      <w:r>
        <w:t>娘眼睛里满是泪花，撒娇的说。</w:t>
      </w:r>
    </w:p>
    <w:p>
      <w:r>
        <w:t>我也不回答，一手扶着她的纤腰，一手调整肉棒的位置，龟头对正蜜穴，一</w:t>
      </w:r>
    </w:p>
    <w:p>
      <w:r>
        <w:t>边抚摸着她的匀称大腿，边用鸡巴在她的肥厚红润的阴唇里磨擦，弄得她的阴毛、</w:t>
      </w:r>
    </w:p>
    <w:p>
      <w:r>
        <w:t>大腿根都是亮晶晶的淫水。「用力一挺，只听见」噗叽「一声，肉棒一半插进淫</w:t>
      </w:r>
    </w:p>
    <w:p>
      <w:r>
        <w:t>肉穴里。</w:t>
      </w:r>
    </w:p>
    <w:p>
      <w:r>
        <w:t>又硬又热的阴茎往一个非常紧窄的阴道里塞去。</w:t>
      </w:r>
    </w:p>
    <w:p>
      <w:r>
        <w:t>我慢悠悠地往里一寸一寸的插入，等到完全插入，又慢悠悠地抽出，直到大</w:t>
      </w:r>
    </w:p>
    <w:p>
      <w:r>
        <w:t>鸡吧上都是她的淫水后，屁股才开始一前一后地动着。</w:t>
      </w:r>
    </w:p>
    <w:p>
      <w:r>
        <w:t>粗长的阴茎在她阴道里不停抽送。</w:t>
      </w:r>
    </w:p>
    <w:p>
      <w:r>
        <w:t>阴道口的嫩皮裹住肉棒，顺着动势被带入带出，里面已经充满蜜汁，享受这</w:t>
      </w:r>
    </w:p>
    <w:p>
      <w:r>
        <w:t>舒服的阴道，柔软而富有弹性。</w:t>
      </w:r>
    </w:p>
    <w:p>
      <w:r>
        <w:t>我将脸贴到她脚上慢慢闻起来，她的脚热热的，有点湿，但没有一点汗臭味。</w:t>
      </w:r>
    </w:p>
    <w:p>
      <w:r>
        <w:t>张紫薇的娥眉紧聚、秋水盈盈、樱唇颤动、发出淫浪的尖叫声。</w:t>
      </w:r>
    </w:p>
    <w:p>
      <w:r>
        <w:t>「唔┅┅噢┅┅唉哟┅┅哟┅┅唔唔┅┅唔┅┅唔┅┅」阴道的肌肉有力而</w:t>
      </w:r>
    </w:p>
    <w:p>
      <w:r>
        <w:t>均匀地夹着我的鸡巴。</w:t>
      </w:r>
    </w:p>
    <w:p>
      <w:r>
        <w:t>大量的淫水在嫩皮和阴茎交界处的窄缝中一下又一下挤出来。「怎麽样？很</w:t>
      </w:r>
    </w:p>
    <w:p>
      <w:r>
        <w:t>舒服吧。」张紫薇露出欲哭的表情，「那…我不知道。」「这没有什麽好害羞的，</w:t>
      </w:r>
    </w:p>
    <w:p>
      <w:r>
        <w:t>这样做会更舒服的。」突然我用力往上一挺，大阴茎在那细小的阴道里、大行程</w:t>
      </w:r>
    </w:p>
    <w:p>
      <w:r>
        <w:t>的抽插，犹如急风暴雨，电闪雷鸣，一连百十多个回合，「咕叽，咕叽，咕叽，</w:t>
      </w:r>
    </w:p>
    <w:p>
      <w:r>
        <w:t>咕叽，咕叽，咕叽，……」发出淫猥声音。「啊！…┅┅噢┅┅唉哟┅┅哟┅┅</w:t>
      </w:r>
    </w:p>
    <w:p>
      <w:r>
        <w:t>唔唔…」小姑娘张开那丰满的小巧嘴唇，我的嘴巴迎上去，舌头也探进她嘴里搅</w:t>
      </w:r>
    </w:p>
    <w:p>
      <w:r>
        <w:t>动起来。</w:t>
      </w:r>
    </w:p>
    <w:p>
      <w:r>
        <w:t>动作的空间大了许多，我无所顾忌地抽插着。</w:t>
      </w:r>
    </w:p>
    <w:p>
      <w:r>
        <w:t>小姑娘的鼻子里发出呜呜的声音，双腿也不自觉地环绕住我的腰。</w:t>
      </w:r>
    </w:p>
    <w:p>
      <w:r>
        <w:t>看见她那双丹凤眼露出迷离的目光，我知道她也享受。</w:t>
      </w:r>
    </w:p>
    <w:p>
      <w:r>
        <w:t>毕竟猛男的肉棒是不一样的吧！</w:t>
      </w:r>
    </w:p>
    <w:p>
      <w:r>
        <w:t>我想。</w:t>
      </w:r>
    </w:p>
    <w:p>
      <w:r>
        <w:t>在我着力摧残之下，张紫薇的小淫妇本色终于被激发出来了，只见她被他操</w:t>
      </w:r>
    </w:p>
    <w:p>
      <w:r>
        <w:t>「哦…啊…」粉脸绯红的她兴奋的扭动着，纤弱的美手紧紧的抓着我的小臂，圆</w:t>
      </w:r>
    </w:p>
    <w:p>
      <w:r>
        <w:t>滚的臀部也随着我的动作一挺一挺的，「嗯……嗯…</w:t>
      </w:r>
    </w:p>
    <w:p>
      <w:r>
        <w:t>喔…喔…「从她樱樱小口中传出浪浪的呻吟声。</w:t>
      </w:r>
    </w:p>
    <w:p>
      <w:r>
        <w:t>在这激烈的性交战中，张紫薇感受着身体里痛苦和快感的交错袭击，从喉间</w:t>
      </w:r>
    </w:p>
    <w:p>
      <w:r>
        <w:t>发出喘息般的呻吟声。</w:t>
      </w:r>
    </w:p>
    <w:p>
      <w:r>
        <w:t>想要用理性压抑住亢奋的情感，但肉体不听使唤，她很快淫水滴滴答答地从</w:t>
      </w:r>
    </w:p>
    <w:p>
      <w:r>
        <w:t>阴道里涌出来，顺着我的阴茎直流下阴囊。</w:t>
      </w:r>
    </w:p>
    <w:p>
      <w:r>
        <w:t>我的动作越来越大，越来越剧烈，她的脸好像喝醉酒似的涨红了，表情十分</w:t>
      </w:r>
    </w:p>
    <w:p>
      <w:r>
        <w:t>亢奋，张紫薇娇美的面容扭曲着。</w:t>
      </w:r>
    </w:p>
    <w:p>
      <w:r>
        <w:t>此时我却觉得这一刻的她是最美的。</w:t>
      </w:r>
    </w:p>
    <w:p>
      <w:r>
        <w:t>大约又过了十几分钟，她尖声狂叫，急促地喘气，她的浑圆臀部快速用力地</w:t>
      </w:r>
    </w:p>
    <w:p>
      <w:r>
        <w:t>摆动，双手紧紧地抓住我的屁股，催促我加快抽插的速度和力度。</w:t>
      </w:r>
    </w:p>
    <w:p>
      <w:r>
        <w:t>我感到了她达到了高潮，她的两个乳头因为刺激，呈紫红色的高高挺起。</w:t>
      </w:r>
    </w:p>
    <w:p>
      <w:r>
        <w:t>双腿不住地痉挛，屁股往上挺着。</w:t>
      </w:r>
    </w:p>
    <w:p>
      <w:r>
        <w:t>洞穴内的一泄如注，直觉得滚烫的蜜汁很快流湿了她的整个大腿根。</w:t>
      </w:r>
    </w:p>
    <w:p>
      <w:r>
        <w:t>我感觉龟头越来越热，阴囊开始剧烈地收缩，我明白高潮快到了。</w:t>
      </w:r>
    </w:p>
    <w:p>
      <w:r>
        <w:t>进出张紫薇多汁的肉穴的畅快感真是势不可挡啊。</w:t>
      </w:r>
    </w:p>
    <w:p>
      <w:r>
        <w:t>我终于忍不住了，快速抽动十几下后，猛地把肉棒往她的肉洞里一插，将炽</w:t>
      </w:r>
    </w:p>
    <w:p>
      <w:r>
        <w:t>热浓密粘稠的精液，尽情地酣畅淋漓地一股脑全部打进子宫深处，而张紫薇则突</w:t>
      </w:r>
    </w:p>
    <w:p>
      <w:r>
        <w:t>然发出一声闷哼，屁股往上使劲一挺，然后就僵硬在那里，悬在半空的脚尖用力</w:t>
      </w:r>
    </w:p>
    <w:p>
      <w:r>
        <w:t>向内弯曲。</w:t>
      </w:r>
    </w:p>
    <w:p>
      <w:r>
        <w:t>只是曲线玲珑的身子机械地颤动着，达到了一次极度的性高潮。</w:t>
      </w:r>
    </w:p>
    <w:p>
      <w:r>
        <w:t>[ 咚……</w:t>
      </w:r>
    </w:p>
    <w:p>
      <w:r>
        <w:t>咚……</w:t>
      </w:r>
    </w:p>
    <w:p>
      <w:r>
        <w:t>大夫快开门！！！</w:t>
      </w:r>
    </w:p>
    <w:p>
      <w:r>
        <w:t>我妈来了。</w:t>
      </w:r>
    </w:p>
    <w:p>
      <w:r>
        <w:t>张力航和他妈就站在门口。「啊？！我妈来了。」惊慌失措的张紫薇抓过身</w:t>
      </w:r>
    </w:p>
    <w:p>
      <w:r>
        <w:t>边一条白单子盖在赤裸裸的身上，高潮后脸颊好像喝醉酒似的涨红了，急促地喘</w:t>
      </w:r>
    </w:p>
    <w:p>
      <w:r>
        <w:t>着气。</w:t>
      </w:r>
    </w:p>
    <w:p>
      <w:r>
        <w:t>（日你妈的！</w:t>
      </w:r>
    </w:p>
    <w:p>
      <w:r>
        <w:t>差一点儿惊的老子练成了缩阴功）。</w:t>
      </w:r>
    </w:p>
    <w:p>
      <w:r>
        <w:t>我赶紧穿裤子。</w:t>
      </w:r>
    </w:p>
    <w:p>
      <w:r>
        <w:t>===================================================================</w:t>
      </w:r>
    </w:p>
    <w:p>
      <w:r>
        <w:t>三</w:t>
      </w:r>
    </w:p>
    <w:p>
      <w:r>
        <w:t>当我急急忙忙的简要收拾了战场后，象消防队员去救火似的迅速冲出病房，</w:t>
      </w:r>
    </w:p>
    <w:p>
      <w:r>
        <w:t>穿过走廊打开大门。</w:t>
      </w:r>
    </w:p>
    <w:p>
      <w:r>
        <w:t>顿时我愣住了，眼珠瞪得铜钱大，发出欲火的光彩。——一位４０岁左右长</w:t>
      </w:r>
    </w:p>
    <w:p>
      <w:r>
        <w:t>的酷似香港赵雅芝的美少妇和张力航就站在门口。「您好，是武大夫吧。谢谢你</w:t>
      </w:r>
    </w:p>
    <w:p>
      <w:r>
        <w:t>对我家薇儿地照顾。」张紫薇的妈露出迷人的笑容对我温和的说。「噢？啊，不</w:t>
      </w:r>
    </w:p>
    <w:p>
      <w:r>
        <w:t>客气，请进。」我尴尬的回答。</w:t>
      </w:r>
    </w:p>
    <w:p>
      <w:r>
        <w:t>我看女性，往往比较挑剔，可（张紫薇的妈）宋佳的美，让我很难挑出瑕疪</w:t>
      </w:r>
    </w:p>
    <w:p>
      <w:r>
        <w:t>来。</w:t>
      </w:r>
    </w:p>
    <w:p>
      <w:r>
        <w:t>大约一米六三的身材苗条而丰盈；洁白细腻的皮肤光润如玉；鸭蛋型脸盘高</w:t>
      </w:r>
    </w:p>
    <w:p>
      <w:r>
        <w:t>鼻梁，细长的峨眉下面，一双清亮的眸子明媚如秋水，未笑时亦含笑。</w:t>
      </w:r>
    </w:p>
    <w:p>
      <w:r>
        <w:t>她气质高贵，举止温柔文静，极具东方美女的柔媚风韵。</w:t>
      </w:r>
    </w:p>
    <w:p>
      <w:r>
        <w:t>长的酷似赵雅芝。</w:t>
      </w:r>
    </w:p>
    <w:p>
      <w:r>
        <w:t>一头乌黑的长发高高地髻着，高耸的乳房随着她的走动在一抖一抖的，高挑</w:t>
      </w:r>
    </w:p>
    <w:p>
      <w:r>
        <w:t>的身材，穿一件白色的丝质上衣和一件黑色紧身短裙，修长的双腿套着纯白的长</w:t>
      </w:r>
    </w:p>
    <w:p>
      <w:r>
        <w:t>丝袜，黑色的女式高跟皮凉鞋。</w:t>
      </w:r>
    </w:p>
    <w:p>
      <w:r>
        <w:t>成熟女性的风韵表露无遗（不愧是原县剧团的名花旦，搞艺术表演的女人果</w:t>
      </w:r>
    </w:p>
    <w:p>
      <w:r>
        <w:t>然品位超群，气质高雅。）「妈！可把你给盼来了。我真的好想你呀！……」张</w:t>
      </w:r>
    </w:p>
    <w:p>
      <w:r>
        <w:t>紫薇委屈的「呜呜」地宋佳妈妈眼睛里满是泪花，轻声安抚道：「薇儿，好孩子，</w:t>
      </w:r>
    </w:p>
    <w:p>
      <w:r>
        <w:t>别哭。妈也想你……妈请了７天假，专门来照顾你的。」我站在边上，不知所措。</w:t>
      </w:r>
    </w:p>
    <w:p>
      <w:r>
        <w:t>知趣的到隔壁办公室躺倒在床上，闭目养神。</w:t>
      </w:r>
    </w:p>
    <w:p>
      <w:r>
        <w:t>大约过了一小时，晚上９点。</w:t>
      </w:r>
    </w:p>
    <w:p>
      <w:r>
        <w:t>房门开了，宋佳妈妈拎着一大兜水果走进来，放到我办公桌上。</w:t>
      </w:r>
    </w:p>
    <w:p>
      <w:r>
        <w:t>再次表示感谢。</w:t>
      </w:r>
    </w:p>
    <w:p>
      <w:r>
        <w:t>询问了张紫薇的病情，尤其是问了费用要多少。</w:t>
      </w:r>
    </w:p>
    <w:p>
      <w:r>
        <w:t>当我说出约５８００元时，她温柔文静的面容上露出一丝忧伤的表情。</w:t>
      </w:r>
    </w:p>
    <w:p>
      <w:r>
        <w:t>并说不要告述张紫薇，让小姑娘安心养病……「妈！你出来一下。薇儿让你</w:t>
      </w:r>
    </w:p>
    <w:p>
      <w:r>
        <w:t>把她的衣服洗了。」张力航懒洋洋得站在门口说。「哎。我就去。武大夫你累了</w:t>
      </w:r>
    </w:p>
    <w:p>
      <w:r>
        <w:t>一天了，早点休息吧。」宋佳妈妈说。「好的，我确实困了。晚上也不输液体了，</w:t>
      </w:r>
    </w:p>
    <w:p>
      <w:r>
        <w:t>你们照顾薇儿吧。有事叫我。」我送走宋佳，熄灭灯，躺回床上。</w:t>
      </w:r>
    </w:p>
    <w:p>
      <w:r>
        <w:t>可是我如何也睡不着，尤如热锅上烙饼，翻来覆去。</w:t>
      </w:r>
    </w:p>
    <w:p>
      <w:r>
        <w:t>宋佳妈妈的迷人美少妇倩影在我脑海里不停的出现。</w:t>
      </w:r>
    </w:p>
    <w:p>
      <w:r>
        <w:t>他娘的，宋佳妈妈你快馋死我了！</w:t>
      </w:r>
    </w:p>
    <w:p>
      <w:r>
        <w:t>不能干，还不能看吗？</w:t>
      </w:r>
    </w:p>
    <w:p>
      <w:r>
        <w:t>想到这儿，我悄悄的穿鞋下地，轻轻的打开门走出来，然后又关住门。</w:t>
      </w:r>
    </w:p>
    <w:p>
      <w:r>
        <w:t>从盥洗间穿出哗哗的流水声，和脸盆碰击水泥地面的声音。</w:t>
      </w:r>
    </w:p>
    <w:p>
      <w:r>
        <w:t>我蹑手蹑脚地走到盥洗间旁边医疗器械间，轻轻用钥匙打开门，一侧身钻了</w:t>
      </w:r>
    </w:p>
    <w:p>
      <w:r>
        <w:t>进去。</w:t>
      </w:r>
    </w:p>
    <w:p>
      <w:r>
        <w:t>医疗器械间和盥洗间相邻的墙壁上原来有一扇小通气窗，后来用木板钉死了。</w:t>
      </w:r>
    </w:p>
    <w:p>
      <w:r>
        <w:t>由于当时我想偷窥有的女病人在盥洗间（关上门，拉住窗帘）洗身子。</w:t>
      </w:r>
    </w:p>
    <w:p>
      <w:r>
        <w:t>所以故意在木板上掏了个小洞，正好能把１２平方米的盥洗间看得清清楚楚。</w:t>
      </w:r>
    </w:p>
    <w:p>
      <w:r>
        <w:t>效果很显着。</w:t>
      </w:r>
    </w:p>
    <w:p>
      <w:r>
        <w:t>我趴在墙壁上，通过小孔往里看。</w:t>
      </w:r>
    </w:p>
    <w:p>
      <w:r>
        <w:t>呼吸一下就紧张了起来，里面的景象让我宋佳正在水池旁洗衣服，穿了条膝</w:t>
      </w:r>
    </w:p>
    <w:p>
      <w:r>
        <w:t>上紧身黑短裙，露出两条白嫩修长的美腿。</w:t>
      </w:r>
    </w:p>
    <w:p>
      <w:r>
        <w:t>半透明雪白薄纱衬衫开口得颇低，露出胸口一大片雪白娇嫩的肌肤与微露的</w:t>
      </w:r>
    </w:p>
    <w:p>
      <w:r>
        <w:t>乳沟，白色雕花蕾丝胸罩若隐若现。</w:t>
      </w:r>
    </w:p>
    <w:p>
      <w:r>
        <w:t>四十岁成熟女性的迷人身材让我看得口干舌燥，张力航这个小混蛋竟敢搂着</w:t>
      </w:r>
    </w:p>
    <w:p>
      <w:r>
        <w:t>她妈妈的腰，把嘴伸到她洁白的脖子上亲吻，并（盥洗间的门关上了，窗帘也拉</w:t>
      </w:r>
    </w:p>
    <w:p>
      <w:r>
        <w:t>得严实。</w:t>
      </w:r>
    </w:p>
    <w:p>
      <w:r>
        <w:t>挺内行呀！</w:t>
      </w:r>
    </w:p>
    <w:p>
      <w:r>
        <w:t>小子。）「不行！你放手呀，小航，不要这样，这不是在家里……」宋佳端</w:t>
      </w:r>
    </w:p>
    <w:p>
      <w:r>
        <w:t>庄秀丽的面容坚决的说。「那你上次电话里答应过我呀？都两个月了。</w:t>
      </w:r>
    </w:p>
    <w:p>
      <w:r>
        <w:t>我总想你……</w:t>
      </w:r>
    </w:p>
    <w:p>
      <w:r>
        <w:t>想要你，你知道吗？我一直在忍受着，我很痛苦，妈妈！「身高１７８ｃｍ，</w:t>
      </w:r>
    </w:p>
    <w:p>
      <w:r>
        <w:t>体重１１０斤，面容清瘦的小航在哀怨着。」好孩子，可是，我们……我们毕竟</w:t>
      </w:r>
    </w:p>
    <w:p>
      <w:r>
        <w:t>是母子呀，以前……</w:t>
      </w:r>
    </w:p>
    <w:p>
      <w:r>
        <w:t>以前我们可能都错了。现在你小妹病成那样，我不会再……「宋佳忧伤的说。」</w:t>
      </w:r>
    </w:p>
    <w:p>
      <w:r>
        <w:t>那让我摸摸总行吧。「小航还不死心。」行，小男子汉，你给我挠挠脚面，好象</w:t>
      </w:r>
    </w:p>
    <w:p>
      <w:r>
        <w:t>这儿有蚊子？「宋佳用力搓洗着衣服。</w:t>
      </w:r>
    </w:p>
    <w:p>
      <w:r>
        <w:t>（这儿没有蚊子，色狼倒有一头。</w:t>
      </w:r>
    </w:p>
    <w:p>
      <w:r>
        <w:t>我心里说。）小航弯腰脱下她的一只高跟皮鞋后，我看到了她的脚上还穿着</w:t>
      </w:r>
    </w:p>
    <w:p>
      <w:r>
        <w:t>白色半透明长丝袜，她的脚形无疑是很秀美的，白皙娇嫩，脚趾整齐的美足。</w:t>
      </w:r>
    </w:p>
    <w:p>
      <w:r>
        <w:t>他替宋佳妈妈挠挠脚面后，把她有一点点异香味的白袜玉足放到口中，用嘴</w:t>
      </w:r>
    </w:p>
    <w:p>
      <w:r>
        <w:t>把穿白丝袜的脚趾吮吸，淡淡脚味，越添越爽，用自己的脸颊贴在脚弓上轻轻的</w:t>
      </w:r>
    </w:p>
    <w:p>
      <w:r>
        <w:t>磨擦着。</w:t>
      </w:r>
    </w:p>
    <w:p>
      <w:r>
        <w:t>那种滑润丝质的感觉真是太棒了！</w:t>
      </w:r>
    </w:p>
    <w:p>
      <w:r>
        <w:t>然后双手游移在穿着丝袜的修长大腿，隔着丝袜的感觉比直接抚摸肌肤令他</w:t>
      </w:r>
    </w:p>
    <w:p>
      <w:r>
        <w:t>更兴奋。</w:t>
      </w:r>
    </w:p>
    <w:p>
      <w:r>
        <w:t>丝袜紧紧的贴在两条修长匀称的腿上，在灯光下发出质感的光泽……</w:t>
      </w:r>
    </w:p>
    <w:p>
      <w:r>
        <w:t>小航站起身，站到妈妈背后，两手伸到前面，挨个解开宋佳衬衫扣子，在胸</w:t>
      </w:r>
    </w:p>
    <w:p>
      <w:r>
        <w:t>罩中间勾环处手指一拉一放，解开蕾丝胸罩，蹦弹出一对颤巍巍白嫩乳球。</w:t>
      </w:r>
    </w:p>
    <w:p>
      <w:r>
        <w:t>丰满高耸的乳房，尺寸刚够手掌盈盈一握，粉雕玉琢，细腻光滑。</w:t>
      </w:r>
    </w:p>
    <w:p>
      <w:r>
        <w:t>小航两手各握住妈妈一只乳房，大力揉搓起来，触感柔嫩丰满，软中带轫。</w:t>
      </w:r>
    </w:p>
    <w:p>
      <w:r>
        <w:t>食指姆指夹捏起小巧微翘的乳头，揉捻旋转。</w:t>
      </w:r>
    </w:p>
    <w:p>
      <w:r>
        <w:t>宋佳吓了一跳。</w:t>
      </w:r>
    </w:p>
    <w:p>
      <w:r>
        <w:t>转过脸来看着儿子，她的呼吸一下就紧张了起来，「小航，放手呀……不要</w:t>
      </w:r>
    </w:p>
    <w:p>
      <w:r>
        <w:t>这样……」。脸上也飘起了一朵红云。</w:t>
      </w:r>
    </w:p>
    <w:p>
      <w:r>
        <w:t>小航见自己的阴谋得逞，就索性把左手由她的腰臀往下滑，五指捞起窄裙后</w:t>
      </w:r>
    </w:p>
    <w:p>
      <w:r>
        <w:t>缘，把她的内裤扯到了膝盖上，手指摸索菊花蕾周边。</w:t>
      </w:r>
    </w:p>
    <w:p>
      <w:r>
        <w:t>左右揉抓宋佳浑圆丰腴的两片屁股，在夹紧的屁股缝中尽力前伸，往淫水淋</w:t>
      </w:r>
    </w:p>
    <w:p>
      <w:r>
        <w:t>淋的肉缝探索，右手仍捧住的肥美阴阜，三指抚弄着阴唇嫩肉，淫水源源涌出，</w:t>
      </w:r>
    </w:p>
    <w:p>
      <w:r>
        <w:t>阴毛湿透泥泞。</w:t>
      </w:r>
    </w:p>
    <w:p>
      <w:r>
        <w:t>此时两手虽未交会，但双手使劲压在阴阜与菊花蕾上，食中指深陷湿滑肉缝，</w:t>
      </w:r>
    </w:p>
    <w:p>
      <w:r>
        <w:t>好象将她身体整个抱起来。「不行呀，……小航，不要这样了，会有人来的。我</w:t>
      </w:r>
    </w:p>
    <w:p>
      <w:r>
        <w:t>……」宋佳一边焦急地说，一边不断的晃动屁股来躲避儿子的那两只手。</w:t>
      </w:r>
    </w:p>
    <w:p>
      <w:r>
        <w:t>可是小航一点也不松手。「不会有人来了。妈妈，他们都睡觉了，门插上了，</w:t>
      </w:r>
    </w:p>
    <w:p>
      <w:r>
        <w:t>窗帘也拉得严实极了。</w:t>
      </w:r>
    </w:p>
    <w:p>
      <w:r>
        <w:t>谁会想到咱母子在干啥呢？「小航吻上了妈妈的脸颊，咬住了她的耳垂，喘</w:t>
      </w:r>
    </w:p>
    <w:p>
      <w:r>
        <w:t>着气，在她耳边说道：」妈，我真的很想要你，我们今天来玩个新鲜刺激的怎幺</w:t>
      </w:r>
    </w:p>
    <w:p>
      <w:r>
        <w:t>样？「妈妈的身体轻轻地颤抖起来。</w:t>
      </w:r>
    </w:p>
    <w:p>
      <w:r>
        <w:t>那双明如秋水的眼睛，登时睁得又圆又大，她简直无法相信自己的眼睛和宋</w:t>
      </w:r>
    </w:p>
    <w:p>
      <w:r>
        <w:t>佳长长地叹了一口气，用几乎听不到的声音说：「……那好吧，小男子汉满足你</w:t>
      </w:r>
    </w:p>
    <w:p>
      <w:r>
        <w:t>一次……你要快点……」「好妈妈。你对我真好！咱们站着玩吧？」说完咬住了</w:t>
      </w:r>
    </w:p>
    <w:p>
      <w:r>
        <w:t>她的圆润的耳垂。</w:t>
      </w:r>
    </w:p>
    <w:p>
      <w:r>
        <w:t>宋佳笑靥如花，扬了扬秀挺的小瑶鼻说：「你行吗？你个小坏蛋，你是怎幺</w:t>
      </w:r>
    </w:p>
    <w:p>
      <w:r>
        <w:t>（他不行吗？</w:t>
      </w:r>
    </w:p>
    <w:p>
      <w:r>
        <w:t>我行呀！）我心里回答说。</w:t>
      </w:r>
    </w:p>
    <w:p>
      <w:r>
        <w:t>=====================================================================</w:t>
      </w:r>
    </w:p>
    <w:p>
      <w:r>
        <w:t>四</w:t>
      </w:r>
    </w:p>
    <w:p>
      <w:r>
        <w:t>「你看我的吧！」小航脱光背心，裤子，内裤。</w:t>
      </w:r>
    </w:p>
    <w:p>
      <w:r>
        <w:t>阴茎胀得又热又硬，像一支１８ｃｍ长的铁棒，突出在两条大腿中间。</w:t>
      </w:r>
    </w:p>
    <w:p>
      <w:r>
        <w:t>我似乎有些不敢相信，身高１７８ｃｍ，体重１１０斤，面容清秀，身材单</w:t>
      </w:r>
    </w:p>
    <w:p>
      <w:r>
        <w:t>薄消瘦的小航鸡巴可真长。</w:t>
      </w:r>
    </w:p>
    <w:p>
      <w:r>
        <w:t>小航伸出食指按在妈妈的阴唇上，来回慢慢地摩擦着。「啊……啊……啊…</w:t>
      </w:r>
    </w:p>
    <w:p>
      <w:r>
        <w:t>…」她浑身颤抖着，紧蹦着的身体又一次软下来，屈服在小航的爱抚下。</w:t>
      </w:r>
    </w:p>
    <w:p>
      <w:r>
        <w:t>宋佳象一尊雕塑站立在儿子面前。</w:t>
      </w:r>
    </w:p>
    <w:p>
      <w:r>
        <w:t>双眼迷蒙，衬衫两旁分开，胸罩肩带仍吊挂在手臂，乳罩杯跌落在乳房两侧；</w:t>
      </w:r>
    </w:p>
    <w:p>
      <w:r>
        <w:t>短裙扯至腰际，蕾丝内裤滑褪到脚边，两条大腿雪白诱人套着纯白的长丝袜，黑</w:t>
      </w:r>
    </w:p>
    <w:p>
      <w:r>
        <w:t>色的女式高跟皮凉鞋。</w:t>
      </w:r>
    </w:p>
    <w:p>
      <w:r>
        <w:t>大腿根间一丛柔细浓密的阴毛乌黑湿亮，阴唇细嫩外翻，圣洁肉缝是淫湿紧</w:t>
      </w:r>
    </w:p>
    <w:p>
      <w:r>
        <w:t>密。</w:t>
      </w:r>
    </w:p>
    <w:p>
      <w:r>
        <w:t>真是没有一点暇疵！</w:t>
      </w:r>
    </w:p>
    <w:p>
      <w:r>
        <w:t>好像雕像般匀称的身材比例。</w:t>
      </w:r>
    </w:p>
    <w:p>
      <w:r>
        <w:t>（我看了这幅淫秽的场面，迷人美少妇衣裳半裸，站着待儿子奸淫的画面，</w:t>
      </w:r>
    </w:p>
    <w:p>
      <w:r>
        <w:t>鸡巴早以不争气的硬得发痛，把裤裆撑得高高的。）宋佳的身体已经非常敏感地</w:t>
      </w:r>
    </w:p>
    <w:p>
      <w:r>
        <w:t>在起作用了。</w:t>
      </w:r>
    </w:p>
    <w:p>
      <w:r>
        <w:t>乳头已经坚挺地硬起来，阴户的水也一阵一阵溢出。</w:t>
      </w:r>
    </w:p>
    <w:p>
      <w:r>
        <w:t>喘着气呼求着：「」啊……</w:t>
      </w:r>
    </w:p>
    <w:p>
      <w:r>
        <w:t>不要用手弄了，快进来……「」宋佳用手引导小航大鸡巴到她的阴道口处，</w:t>
      </w:r>
    </w:p>
    <w:p>
      <w:r>
        <w:t>他的下腹部顶了上去，龟头在她的阴道口处乱撞，但还不能找到她的正确的门道。</w:t>
      </w:r>
    </w:p>
    <w:p>
      <w:r>
        <w:t>（笨蛋！！</w:t>
      </w:r>
    </w:p>
    <w:p>
      <w:r>
        <w:t>我相信我不会出现这样摸不到阴道口的情况。）她的淫穴没有接到大阴茎，</w:t>
      </w:r>
    </w:p>
    <w:p>
      <w:r>
        <w:t>也用她的淫穴乱顶上来。</w:t>
      </w:r>
    </w:p>
    <w:p>
      <w:r>
        <w:t>她的淫肉同他的龟头相撞其实也是乐趣无穷的哟！</w:t>
      </w:r>
    </w:p>
    <w:p>
      <w:r>
        <w:t>那时的忙乱，真是好笑极了。</w:t>
      </w:r>
    </w:p>
    <w:p>
      <w:r>
        <w:t>但是她毕竟是有经验的少妇。</w:t>
      </w:r>
    </w:p>
    <w:p>
      <w:r>
        <w:t>她马上就将阴茎带到了她的阴道的正大门口处，她用双手将自已的小阴唇当</w:t>
      </w:r>
    </w:p>
    <w:p>
      <w:r>
        <w:t>小航的龟头触碰到又湿又暖的阴道口时，忍不住了！</w:t>
      </w:r>
    </w:p>
    <w:p>
      <w:r>
        <w:t>大喊一声：「我操你！」腰腹部朝上一挺，对准小洞用劲插了进去。「唔…</w:t>
      </w:r>
    </w:p>
    <w:p>
      <w:r>
        <w:t>…」宋佳轻哼一声。</w:t>
      </w:r>
    </w:p>
    <w:p>
      <w:r>
        <w:t>微红着脸，侧向一边，缓缓吐了口气，略带羞怯的微闭着美丽的双眼。</w:t>
      </w:r>
    </w:p>
    <w:p>
      <w:r>
        <w:t>哇！</w:t>
      </w:r>
    </w:p>
    <w:p>
      <w:r>
        <w:t>真是湿滑紧密。</w:t>
      </w:r>
    </w:p>
    <w:p>
      <w:r>
        <w:t>宋佳真是良家妇女，虽已４０岁，且有两子女。</w:t>
      </w:r>
    </w:p>
    <w:p>
      <w:r>
        <w:t>湿热阴道虽不似少女紧迫，但仍旧紧紧密缚着小航阴茎，毫无缝隙。</w:t>
      </w:r>
    </w:p>
    <w:p>
      <w:r>
        <w:t>小航顾不了这幺多了，用手扶着母亲的臀部，让他的鸡巴以向上４５度角插</w:t>
      </w:r>
    </w:p>
    <w:p>
      <w:r>
        <w:t>入阴道，他开始使劲的抽插着，用力地将阳具往她的小穴里顶去，阴茎全根尽没，</w:t>
      </w:r>
    </w:p>
    <w:p>
      <w:r>
        <w:t>顶到嫩穴深处，探出阴道深浅之后，开始不留情的抽插起来。「嗯……嗯…</w:t>
      </w:r>
    </w:p>
    <w:p>
      <w:r>
        <w:t>喔…喔…「从她樱樱小口中传出浪浪的呻吟声。</w:t>
      </w:r>
    </w:p>
    <w:p>
      <w:r>
        <w:t>宋佳边用那双明如秋水的眼睛不安的在左右扫看着，边用屁股迎合着儿子越</w:t>
      </w:r>
    </w:p>
    <w:p>
      <w:r>
        <w:t>来越快的动作。</w:t>
      </w:r>
    </w:p>
    <w:p>
      <w:r>
        <w:t>她轻便的高抬起一条腿，把脚搁置到水池旁的那根粗水管道上，（离地面有</w:t>
      </w:r>
    </w:p>
    <w:p>
      <w:r>
        <w:t>一米五高，真是高难度动作啊。）妈妈的双手紧紧地抓住了他的小臂，圆滚的臀</w:t>
      </w:r>
    </w:p>
    <w:p>
      <w:r>
        <w:t>部也随着他的动作，配合的一挺一挺的，皱着眉头，咬着自己的嘴唇，拼命的忍</w:t>
      </w:r>
    </w:p>
    <w:p>
      <w:r>
        <w:t>着不发出声音来。</w:t>
      </w:r>
    </w:p>
    <w:p>
      <w:r>
        <w:t>脸色涨的通红，长长的美发散在颤颤的雪白丰乳上。「妈，我们同学都说你</w:t>
      </w:r>
    </w:p>
    <w:p>
      <w:r>
        <w:t>长得酷似香港影星——赵雅芝。其实你比她美丽淫荡的多了。</w:t>
      </w:r>
    </w:p>
    <w:p>
      <w:r>
        <w:t>不少男生把你当做手淫的对象，……我给过他们你的内裤，袜子……「小航</w:t>
      </w:r>
    </w:p>
    <w:p>
      <w:r>
        <w:t>热血沸腾地边奸淫着自己的母亲。</w:t>
      </w:r>
    </w:p>
    <w:p>
      <w:r>
        <w:t>边故意用下流的话言羞辱她的自尊心。「啊？……小航，你个坏小子……」</w:t>
      </w:r>
    </w:p>
    <w:p>
      <w:r>
        <w:t>宋佳急不可待的拧儿子的脸蛋。</w:t>
      </w:r>
    </w:p>
    <w:p>
      <w:r>
        <w:t>他马上插得又快又深，弄得她还是忍不住先哼哼起来，顾不上打他了。「唔</w:t>
      </w:r>
    </w:p>
    <w:p>
      <w:r>
        <w:t>┅┅噢┅┅唉哟┅┅哟┅┅唔唔……你个坏小子……啊……」。</w:t>
      </w:r>
    </w:p>
    <w:p>
      <w:r>
        <w:t>她一只脚站得有些软了，不由自主地趴在儿子的肩膀上，因为这新鲜的姿势</w:t>
      </w:r>
    </w:p>
    <w:p>
      <w:r>
        <w:t>和禁忌的快感，使小航的阳具每一次都是尽根而入！</w:t>
      </w:r>
    </w:p>
    <w:p>
      <w:r>
        <w:t>直冲开她的那两片阴唇，象打桩一样真抵花心，「卜滋！卜滋！</w:t>
      </w:r>
    </w:p>
    <w:p>
      <w:r>
        <w:t>卜滋！卜滋！「……」啊……啊……</w:t>
      </w:r>
    </w:p>
    <w:p>
      <w:r>
        <w:t>啊啊…</w:t>
      </w:r>
    </w:p>
    <w:p>
      <w:r>
        <w:t>儿子…</w:t>
      </w:r>
    </w:p>
    <w:p>
      <w:r>
        <w:t>啊…………</w:t>
      </w:r>
    </w:p>
    <w:p>
      <w:r>
        <w:t>啊……</w:t>
      </w:r>
    </w:p>
    <w:p>
      <w:r>
        <w:t>好……</w:t>
      </w:r>
    </w:p>
    <w:p>
      <w:r>
        <w:t>好硬梆……好……「宋佳搂着小航的脖子，用她那又大又软丰满的乳房摩擦</w:t>
      </w:r>
    </w:p>
    <w:p>
      <w:r>
        <w:t>他的胸膛，又用她那性感湿润的双唇盖住小航的嘴。</w:t>
      </w:r>
    </w:p>
    <w:p>
      <w:r>
        <w:t>两人热烈的接吻。</w:t>
      </w:r>
    </w:p>
    <w:p>
      <w:r>
        <w:t>她不住地哼哼着，听起来像是宋佳的淫水越来越多，小航的阳具上也全沾满</w:t>
      </w:r>
    </w:p>
    <w:p>
      <w:r>
        <w:t>了！</w:t>
      </w:r>
    </w:p>
    <w:p>
      <w:r>
        <w:t>他喷着热热的鼻息，拚命的忍着，让自己能多享受一下这禁忌的快感，抓着</w:t>
      </w:r>
    </w:p>
    <w:p>
      <w:r>
        <w:t>她那两团肥大的臀肉，咬着牙又猛干了八十几下。「啊……啊……</w:t>
      </w:r>
    </w:p>
    <w:p>
      <w:r>
        <w:t>啊啊…</w:t>
      </w:r>
    </w:p>
    <w:p>
      <w:r>
        <w:t>儿子…</w:t>
      </w:r>
    </w:p>
    <w:p>
      <w:r>
        <w:t>啊…………啊……「」啪！「小航先打右臀，」啪！「再打左臀。</w:t>
      </w:r>
    </w:p>
    <w:p>
      <w:r>
        <w:t>美丽的雪白屁股现出一个一个交错的五指形红印！「妈，你看我行不行吗？</w:t>
      </w:r>
    </w:p>
    <w:p>
      <w:r>
        <w:t>啊？……</w:t>
      </w:r>
    </w:p>
    <w:p>
      <w:r>
        <w:t>说！行不行吗？「儿子邪恶的笑着。」哎……还要问那幺多吗？</w:t>
      </w:r>
    </w:p>
    <w:p>
      <w:r>
        <w:t>你好厉害哦。你死去的爸爸也不如你厉害哦。「宋佳红着脸承认，她从来不</w:t>
      </w:r>
    </w:p>
    <w:p>
      <w:r>
        <w:t>曾被干到失神的地步。」底下水流那幺多，好难为情哦。「宋佳感到自己的屁股</w:t>
      </w:r>
    </w:p>
    <w:p>
      <w:r>
        <w:t>都湿答答的。</w:t>
      </w:r>
    </w:p>
    <w:p>
      <w:r>
        <w:t>这时的他们已经把常伦的道德丢到了九天云外了，她急切的享受着这难得的</w:t>
      </w:r>
    </w:p>
    <w:p>
      <w:r>
        <w:t>快乐，妈妈身体迎合着儿子的每一次的抽插，儿子的不断的冲击着她的双腿之间</w:t>
      </w:r>
    </w:p>
    <w:p>
      <w:r>
        <w:t>那片湿滑的土地。「啊……我已经受不了啦。好儿子咱们换个姿势，我一条腿站</w:t>
      </w:r>
    </w:p>
    <w:p>
      <w:r>
        <w:t>困了。」（我心想：小子，好好干妈妈，好好享受这个美少妇！</w:t>
      </w:r>
    </w:p>
    <w:p>
      <w:r>
        <w:t>不要枉费了我的一番</w:t>
      </w:r>
    </w:p>
    <w:p>
      <w:r>
        <w:t>小航坐到凳子上，让妈妈跨坐在他的大腿上，宋佳扶正阴茎，顶着她的阴唇，</w:t>
      </w:r>
    </w:p>
    <w:p>
      <w:r>
        <w:t>然后缓缓坐了下来。</w:t>
      </w:r>
    </w:p>
    <w:p>
      <w:r>
        <w:t>双手缠绕在他的后脑勺，并让两个白晰的大奶紧贴着小航的脸部摩擦着，小</w:t>
      </w:r>
    </w:p>
    <w:p>
      <w:r>
        <w:t>航双手也紧紧抓住她的细腰，将妈妈的身体直上直下运动，好让阴道能垂直抽、</w:t>
      </w:r>
    </w:p>
    <w:p>
      <w:r>
        <w:t>插着他的阴茎。「……啊……</w:t>
      </w:r>
    </w:p>
    <w:p>
      <w:r>
        <w:t>啊……</w:t>
      </w:r>
    </w:p>
    <w:p>
      <w:r>
        <w:t>这……</w:t>
      </w:r>
    </w:p>
    <w:p>
      <w:r>
        <w:t>这样好……</w:t>
      </w:r>
    </w:p>
    <w:p>
      <w:r>
        <w:t>很好……</w:t>
      </w:r>
    </w:p>
    <w:p>
      <w:r>
        <w:t>啊啊……</w:t>
      </w:r>
    </w:p>
    <w:p>
      <w:r>
        <w:t>啊……………</w:t>
      </w:r>
    </w:p>
    <w:p>
      <w:r>
        <w:t>啊啊</w:t>
      </w:r>
    </w:p>
    <w:p>
      <w:r>
        <w:t>妈妈扭动全身，享受坐着干的乐趣，不时的发出淫叫声，声声悦耳。</w:t>
      </w:r>
    </w:p>
    <w:p>
      <w:r>
        <w:t>小航更加兴奋。</w:t>
      </w:r>
    </w:p>
    <w:p>
      <w:r>
        <w:t>妈妈的肉体被碰击得一耸一耸的，带动到胸前一双白晰的大奶子也跟着有时</w:t>
      </w:r>
    </w:p>
    <w:p>
      <w:r>
        <w:t>上下乱抛，小航伸手上捧着两个乳房不住搓弄，在乳头上又捏又擦，直把搞得妈</w:t>
      </w:r>
    </w:p>
    <w:p>
      <w:r>
        <w:t>妈酥痒万分，两粒乳头变得又大又红，勃起发硬。</w:t>
      </w:r>
    </w:p>
    <w:p>
      <w:r>
        <w:t>妈妈频频挺动着她的雪臀向前迎合着他，想要让更深的插入。</w:t>
      </w:r>
    </w:p>
    <w:p>
      <w:r>
        <w:t>穴内的肉壁紧夹着的大鸡巴，一前一后的动了起来……。渐渐的，小航觉得</w:t>
      </w:r>
    </w:p>
    <w:p>
      <w:r>
        <w:t>阴茎被她的阴唇和肉壁越夹越紧，阴道抽搐着，阴茎像被一个小嘴儿用力吸允着，</w:t>
      </w:r>
    </w:p>
    <w:p>
      <w:r>
        <w:t>二人结合处不断流下热热的黏稠的爱液，直滴至他的大腿处。</w:t>
      </w:r>
    </w:p>
    <w:p>
      <w:r>
        <w:t>显然她有了次高潮。「妈妈，你是来了高潮吗？！好舒畅呀！</w:t>
      </w:r>
    </w:p>
    <w:p>
      <w:r>
        <w:t>喜欢和我性交了吧？明天我还干你。「小航得意洋洋的说。」…小航…</w:t>
      </w:r>
    </w:p>
    <w:p>
      <w:r>
        <w:t>哼……</w:t>
      </w:r>
    </w:p>
    <w:p>
      <w:r>
        <w:t>好……</w:t>
      </w:r>
    </w:p>
    <w:p>
      <w:r>
        <w:t>不要……</w:t>
      </w:r>
    </w:p>
    <w:p>
      <w:r>
        <w:t>折磨…</w:t>
      </w:r>
    </w:p>
    <w:p>
      <w:r>
        <w:t>妈妈…</w:t>
      </w:r>
    </w:p>
    <w:p>
      <w:r>
        <w:t>我喜欢和你……</w:t>
      </w:r>
    </w:p>
    <w:p>
      <w:r>
        <w:t>哼……</w:t>
      </w:r>
    </w:p>
    <w:p>
      <w:r>
        <w:t>哎……「她的叫声也越来越迷人。她迷人的浪叫越发刺激着小航，他疯狂的</w:t>
      </w:r>
    </w:p>
    <w:p>
      <w:r>
        <w:t>挺动着下身，把身上的妈妈颠了起的龟头一直到睾丸慢慢的被她湿热的阴唇紧含</w:t>
      </w:r>
    </w:p>
    <w:p>
      <w:r>
        <w:t>住。</w:t>
      </w:r>
    </w:p>
    <w:p>
      <w:r>
        <w:t>她满足的发出了一声，「哦…好舒服…………」两人互相干的浑然忘我。</w:t>
      </w:r>
    </w:p>
    <w:p>
      <w:r>
        <w:t>「啊……小航……啊……」妈妈一头乌黑的秀发披散在雪白的背部，面红得像熟</w:t>
      </w:r>
    </w:p>
    <w:p>
      <w:r>
        <w:t>透的苹果，不断摇头地叫。</w:t>
      </w:r>
    </w:p>
    <w:p>
      <w:r>
        <w:t>背部也因为流汗的关系闪着细细的光点。</w:t>
      </w:r>
    </w:p>
    <w:p>
      <w:r>
        <w:t>又战斗了１０分钟，小航他边抚摸着妈妈的两条穿着那双的细花纹白色长筒</w:t>
      </w:r>
    </w:p>
    <w:p>
      <w:r>
        <w:t>丝袜的大腿，边用扶着妈妈圆翘的屁股，开始做长程的炮击，整根肉棒完全拔出</w:t>
      </w:r>
    </w:p>
    <w:p>
      <w:r>
        <w:t>来后又再整根插进去，闪着汗光、削瘦而结实的儿子，绷紧了全身的肌肉，咬着</w:t>
      </w:r>
    </w:p>
    <w:p>
      <w:r>
        <w:t>嘴唇，几乎一秒就要撞击母亲的臀肉一次！</w:t>
      </w:r>
    </w:p>
    <w:p>
      <w:r>
        <w:t>久旷寂寞的良家妇女宋佳哪堪如此刺激折腾。</w:t>
      </w:r>
    </w:p>
    <w:p>
      <w:r>
        <w:t>只撞得妈妈好像母狗发情一样乱叫。</w:t>
      </w:r>
    </w:p>
    <w:p>
      <w:r>
        <w:t>越是端庄娴淑，在春潮滥时的销魂媚态最是令人怦然心动。</w:t>
      </w:r>
    </w:p>
    <w:p>
      <w:r>
        <w:t>烧红脸蛋依埋在儿子的胸口，张口喘气，香舌微露。</w:t>
      </w:r>
    </w:p>
    <w:p>
      <w:r>
        <w:t>下体阵阵颤抖，穴壁抽搐，全身滚烫，挑起的欲火弄得全身娇软无力。「咕</w:t>
      </w:r>
    </w:p>
    <w:p>
      <w:r>
        <w:t>叽，咕叽，咕叽，咕叽，咕叽，咕叽，……」「……」「喔哦，喔哦，喔哦，喔</w:t>
      </w:r>
    </w:p>
    <w:p>
      <w:r>
        <w:t>哦，喔哦，喔哦，……」小航用手扶着母亲的臀部，一边抚摸，一边帮助母亲加</w:t>
      </w:r>
    </w:p>
    <w:p>
      <w:r>
        <w:t>快动作。</w:t>
      </w:r>
    </w:p>
    <w:p>
      <w:r>
        <w:t>妈妈的浪穴紧紧的将儿子的大鸡巴夹住，每次结合都紧紧地碰撞在一起。</w:t>
      </w:r>
    </w:p>
    <w:p>
      <w:r>
        <w:t>妈妈尖叫着，屁股疯狂地摆动，小航不得不紧紧捉住她的屁股，以免肉棒从</w:t>
      </w:r>
    </w:p>
    <w:p>
      <w:r>
        <w:t>肉洞中滑出。</w:t>
      </w:r>
    </w:p>
    <w:p>
      <w:r>
        <w:t>小航的冲击越来越猛烈，将肉棒插进妈妈身体的最深处。</w:t>
      </w:r>
    </w:p>
    <w:p>
      <w:r>
        <w:t>她两只雪白的双峰剧烈地上下乱抛起来。</w:t>
      </w:r>
    </w:p>
    <w:p>
      <w:r>
        <w:t>他那曾经满足过妈妈的肉棒如今更加勇猛，在她紧凑、多汁的肉洞里进出自</w:t>
      </w:r>
    </w:p>
    <w:p>
      <w:r>
        <w:t>如，将她插得只有出的气没有进的气。「噢，啊……噢，我的天……</w:t>
      </w:r>
    </w:p>
    <w:p>
      <w:r>
        <w:t>插死妈妈了…儿子………「她的脸象喝醉酒似的涨红了，表情十分亢奋。」</w:t>
      </w:r>
    </w:p>
    <w:p>
      <w:r>
        <w:t>啊——，啊——，啊——，啊——，……「她的高潮又来了，妈妈的动作越来越</w:t>
      </w:r>
    </w:p>
    <w:p>
      <w:r>
        <w:t>大，越来越剧烈，阴道抽搐着。</w:t>
      </w:r>
    </w:p>
    <w:p>
      <w:r>
        <w:t>她抓住了儿子的双肩，指甲都插到他的肉里去了，她象失神一般地叫了起来，</w:t>
      </w:r>
    </w:p>
    <w:p>
      <w:r>
        <w:t>她的小穴也一下紧紧地吸住了龟头，儿子只觉得一股热热的东西冲到了龟头上。</w:t>
      </w:r>
    </w:p>
    <w:p>
      <w:r>
        <w:t>这一下的刺激使母亲魂飞魄散，仿佛游身宇宙，身体已经完全不听使唤了，</w:t>
      </w:r>
    </w:p>
    <w:p>
      <w:r>
        <w:t>只有感到阴精源源不断得汹涌而出。「啊……儿子……</w:t>
      </w:r>
    </w:p>
    <w:p>
      <w:r>
        <w:t>对不起……</w:t>
      </w:r>
    </w:p>
    <w:p>
      <w:r>
        <w:t>啊……</w:t>
      </w:r>
    </w:p>
    <w:p>
      <w:r>
        <w:t>我忍受不住了……</w:t>
      </w:r>
    </w:p>
    <w:p>
      <w:r>
        <w:t>啊……</w:t>
      </w:r>
    </w:p>
    <w:p>
      <w:r>
        <w:t>不行了……</w:t>
      </w:r>
    </w:p>
    <w:p>
      <w:r>
        <w:t>我又泄了………啊……「宋佳绯红的美貌微张着嘴，半闭着眼娇喘着，圆滚</w:t>
      </w:r>
    </w:p>
    <w:p>
      <w:r>
        <w:t>的臀部也一挺一挺的，嘴里不停的浪叫。</w:t>
      </w:r>
    </w:p>
    <w:p>
      <w:r>
        <w:t>渐渐地，小航感到睾丸一阵发紧，全身发颤，豆大的汗珠从额头上冒出来，</w:t>
      </w:r>
    </w:p>
    <w:p>
      <w:r>
        <w:t>知道他要达到高潮了，小航轻声呼喊着：「妈妈，我要来了。」急促的喘息着。</w:t>
      </w:r>
    </w:p>
    <w:p>
      <w:r>
        <w:t>母亲温柔地注视着儿子如痴如醉涨红的脸庞，一边用手轻拭他如黄豆大小般</w:t>
      </w:r>
    </w:p>
    <w:p>
      <w:r>
        <w:t>的汗珠。「嗯！今天你可以射进来！」她轻声咬着儿子的耳朵说着。「妈妈，不</w:t>
      </w:r>
    </w:p>
    <w:p>
      <w:r>
        <w:t>怕有事嘛？……」儿子急促的喘息着。</w:t>
      </w:r>
    </w:p>
    <w:p>
      <w:r>
        <w:t>（千万不要射在外面，射在妈妈的屄里，让她怀孕，让她为你生一个乱伦的</w:t>
      </w:r>
    </w:p>
    <w:p>
      <w:r>
        <w:t>种子。）我想。「傻孩子，妈妈已经有两个月的身孕了。是你的！」小航情不自</w:t>
      </w:r>
    </w:p>
    <w:p>
      <w:r>
        <w:t>禁地惊叫了起来：「妈妈！不行啊！你……」。</w:t>
      </w:r>
    </w:p>
    <w:p>
      <w:r>
        <w:t>滚烫的精液象洪水一样地喷了出去，直射入妈妈的子宫中，而且连续喷涌了</w:t>
      </w:r>
    </w:p>
    <w:p>
      <w:r>
        <w:t>好多下才告停止。</w:t>
      </w:r>
    </w:p>
    <w:p>
      <w:r>
        <w:t>妈妈身体一哆嗦，一股热流悄然涌出，显然她也再次达到了高潮，双腿不住</w:t>
      </w:r>
    </w:p>
    <w:p>
      <w:r>
        <w:t>地痉挛，屁股往前挺着。「唔……啊…好…」妈淫荡的扭动，语无伦次。</w:t>
      </w:r>
    </w:p>
    <w:p>
      <w:r>
        <w:t>然后像死去那样瘫倒在儿子的肩膀上。</w:t>
      </w:r>
    </w:p>
    <w:p>
      <w:r>
        <w:t>过了好一会，妈妈圆滚的臀部一抬，儿子的肉棒「噗」地一声从她的阴道滑</w:t>
      </w:r>
    </w:p>
    <w:p>
      <w:r>
        <w:t>出。</w:t>
      </w:r>
    </w:p>
    <w:p>
      <w:r>
        <w:t>妈妈离开了他的身体站了起来，一只手放她的大腿上，感觉到儿子的精液顺</w:t>
      </w:r>
    </w:p>
    <w:p>
      <w:r>
        <w:t>着大腿在她的手掌流了下来。</w:t>
      </w:r>
    </w:p>
    <w:p>
      <w:r>
        <w:t>母亲眉目间荡漾着难以遏制的春情，对儿子露齿一笑：「噢，小航，这真是</w:t>
      </w:r>
    </w:p>
    <w:p>
      <w:r>
        <w:t>一次刺激的做爱啊！你还记得两个月前，在柳林河的树丛里你弄我吗？就是那次</w:t>
      </w:r>
    </w:p>
    <w:p>
      <w:r>
        <w:t>我被你搞得怀孕了。」小航达到了一次极度的性高潮后。</w:t>
      </w:r>
    </w:p>
    <w:p>
      <w:r>
        <w:t>仿佛置身于只有他和妈妈的小伊甸园里，身边漂着玫瑰色的云。「柳林河的</w:t>
      </w:r>
    </w:p>
    <w:p>
      <w:r>
        <w:t>树丛。不！……不要！！……」他的脑海出显了一幅幅电影的片段——那不是两</w:t>
      </w:r>
    </w:p>
    <w:p>
      <w:r>
        <w:t>个月前，而是两年前。</w:t>
      </w:r>
    </w:p>
    <w:p>
      <w:r>
        <w:t>（一）老家柳林河的树丛，身披重孝的妈妈领着小航，遇见三个流氓。</w:t>
      </w:r>
    </w:p>
    <w:p>
      <w:r>
        <w:t>（二）「求求你们了！别打他！</w:t>
      </w:r>
    </w:p>
    <w:p>
      <w:r>
        <w:t>你们快打死他了。求求你们了！「妈妈哭喊着为他求情，然后妈妈被三个流</w:t>
      </w:r>
    </w:p>
    <w:p>
      <w:r>
        <w:t>氓强行拖进密林里。</w:t>
      </w:r>
    </w:p>
    <w:p>
      <w:r>
        <w:t>（三）满脸是血的他，艰难的往前爬行了好远，他听到了妈妈的挣扎哭喊声，</w:t>
      </w:r>
    </w:p>
    <w:p>
      <w:r>
        <w:t>三个流氓的淫秽说笑声。</w:t>
      </w:r>
    </w:p>
    <w:p>
      <w:r>
        <w:t>（四）全身白孝服的妈妈被两个人摁在草地上，一个流氓扒下她的裤子，正</w:t>
      </w:r>
    </w:p>
    <w:p>
      <w:r>
        <w:t>爬在她身上用力的奸污她。</w:t>
      </w:r>
    </w:p>
    <w:p>
      <w:r>
        <w:t>他痛苦地看见妈妈雪白的大腿在挣扎，两只标致的美脚在狂乱的蹬地。</w:t>
      </w:r>
    </w:p>
    <w:p>
      <w:r>
        <w:t>（五）当第二个流氓骑在妈妈雪白的臀部上猛干她的时侯，传出妈妈沉闷的</w:t>
      </w:r>
    </w:p>
    <w:p>
      <w:r>
        <w:t>淫叫声。……</w:t>
      </w:r>
    </w:p>
    <w:p>
      <w:r>
        <w:t>*********************************************************************</w:t>
      </w:r>
    </w:p>
    <w:p>
      <w:r>
        <w:t>（感谢上帝，我想，儿子确确实实地干了最爱他的妈妈，而且已经让她怀孕了。）</w:t>
      </w:r>
    </w:p>
    <w:p>
      <w:r>
        <w:t>五</w:t>
      </w:r>
    </w:p>
    <w:p>
      <w:r>
        <w:t>自从偷窥宋佳母子乱伦那场好戏之后的三天，张紫薇一直由宋佳妈妈在身边</w:t>
      </w:r>
    </w:p>
    <w:p>
      <w:r>
        <w:t>照顾。</w:t>
      </w:r>
    </w:p>
    <w:p>
      <w:r>
        <w:t>别说和她偷情，连说会儿悄悄话的机会都没有给，我的心又痒起来了。</w:t>
      </w:r>
    </w:p>
    <w:p>
      <w:r>
        <w:t>这天上午我离开诊所到附近办点事，在返回的路上。</w:t>
      </w:r>
    </w:p>
    <w:p>
      <w:r>
        <w:t>突然听到「武大哥，你好！」一声亲密的问候。</w:t>
      </w:r>
    </w:p>
    <w:p>
      <w:r>
        <w:t>我回头一看是张紫薇和她的两个女同学嘻嘻哈哈的在叫我。</w:t>
      </w:r>
    </w:p>
    <w:p>
      <w:r>
        <w:t>她们在陪紫薇户外散步。</w:t>
      </w:r>
    </w:p>
    <w:p>
      <w:r>
        <w:t>必经是年青呀，恢复的真快。「武大哥，今天我妈有事要回县城，明天才回</w:t>
      </w:r>
    </w:p>
    <w:p>
      <w:r>
        <w:t>来。我和最要好的几个同学约了晚上去歌舞厅。你也来吧？」紫薇娇美的脸蛋儿</w:t>
      </w:r>
    </w:p>
    <w:p>
      <w:r>
        <w:t>笑吟吟的，说话露出一对酒涡儿，男人见了，都会为她着迷，很有诱惑呦。「什</w:t>
      </w:r>
    </w:p>
    <w:p>
      <w:r>
        <w:t>幺事呀？妹妹。」我心里糊里糊涂，七上八下的。「今天是紫薇的１８岁生日！</w:t>
      </w:r>
    </w:p>
    <w:p>
      <w:r>
        <w:t>我们想给小公主庆祝一下，武大哥您说去哪好？」「那应该，去我朋友新开的」</w:t>
      </w:r>
    </w:p>
    <w:p>
      <w:r>
        <w:t>天地豪情迪吧！「。我请客，晚上８点。」这分明是下套宰我啊？</w:t>
      </w:r>
    </w:p>
    <w:p>
      <w:r>
        <w:t>「好啊！！！</w:t>
      </w:r>
    </w:p>
    <w:p>
      <w:r>
        <w:t>武大哥请客。「天地豪情迪吧！」蛮高档也！「几个女同学高兴得合不拢嘴</w:t>
      </w:r>
    </w:p>
    <w:p>
      <w:r>
        <w:t>巴。姑娘十八一朵花，紫薇十八岁也正是姿色迷人，分外漂亮的年华，就拿她的</w:t>
      </w:r>
    </w:p>
    <w:p>
      <w:r>
        <w:t>身姿来说，不是夸口，比电影明星有过之而无不及。</w:t>
      </w:r>
    </w:p>
    <w:p>
      <w:r>
        <w:t>一米六六的欣长个子，一头黑亮的披肩发，鸭蛋脸，两道细细的柳叶眉下，</w:t>
      </w:r>
    </w:p>
    <w:p>
      <w:r>
        <w:t>水汪汪的大眼睛，还有一双丰挺的乳房向上翘翘，起来路来微微抖动，高高的鼻</w:t>
      </w:r>
    </w:p>
    <w:p>
      <w:r>
        <w:t>梁，樱桃红的小嘴唇，全身都显示出了少女特有的诱人媚力。</w:t>
      </w:r>
    </w:p>
    <w:p>
      <w:r>
        <w:t>宋佳妈妈象一个老婆婆似的细心安顿紫薇，那感人的母爱和贤妻良母似的举</w:t>
      </w:r>
    </w:p>
    <w:p>
      <w:r>
        <w:t>止，实在无法同那晚纵情母子乱伦的宋佳相连系。</w:t>
      </w:r>
    </w:p>
    <w:p>
      <w:r>
        <w:t>宋佳没去演电影，是电影界的不幸，而是演员们的大幸！</w:t>
      </w:r>
    </w:p>
    <w:p>
      <w:r>
        <w:t>晚上８点。</w:t>
      </w:r>
    </w:p>
    <w:p>
      <w:r>
        <w:t>在一曲张惠妹劲歌今夜有暴风雨的欢快结奏声中，我穿着纯黑色真丝衬衣，</w:t>
      </w:r>
    </w:p>
    <w:p>
      <w:r>
        <w:t>白色吊带西裤，亮的高级皮鞋。</w:t>
      </w:r>
    </w:p>
    <w:p>
      <w:r>
        <w:t>带领着紫薇的同学男男女女共６个人，进入天地豪情迪吧「的散台。迪吧里</w:t>
      </w:r>
    </w:p>
    <w:p>
      <w:r>
        <w:t>面已音乐声震耳欲聋，舞池里都是红男绿女，群魔乱舞……</w:t>
      </w:r>
    </w:p>
    <w:p>
      <w:r>
        <w:t>这帮省戏剧学校的小家伙激动不已，看得眼花缭乱，几个女同学高兴得尖叫。</w:t>
      </w:r>
    </w:p>
    <w:p>
      <w:r>
        <w:t>茶几上摆满了带酒精的饮料，果盘，纯奶油蛋糕上插了１８支点然的红蜡烛。</w:t>
      </w:r>
    </w:p>
    <w:p>
      <w:r>
        <w:t>在滚烫的祝福声中，紫薇怀里抱了一堆包装精美的小礼物。「今天是我的１</w:t>
      </w:r>
    </w:p>
    <w:p>
      <w:r>
        <w:t>８岁生日！我从没过上这幺好的生日，这美好的一天将永远留在我的记忆里，谢</w:t>
      </w:r>
    </w:p>
    <w:p>
      <w:r>
        <w:t>谢大家……」紫薇带着哭泣说。「紫薇生日快乐！我答应你的要求。</w:t>
      </w:r>
    </w:p>
    <w:p>
      <w:r>
        <w:t>这是我送你的小礼物。以后多联系。「一只包装精美的小礼物盒塞到她手里。」</w:t>
      </w:r>
    </w:p>
    <w:p>
      <w:r>
        <w:t>大家跳舞去！「我跳进舞池，一米八的个子，挥舞着双臂，打着响指，摇摆着屁</w:t>
      </w:r>
    </w:p>
    <w:p>
      <w:r>
        <w:t>股，领着紫薇的同学蹦迪去了……</w:t>
      </w:r>
    </w:p>
    <w:p>
      <w:r>
        <w:t>长沙发上只留下了紫薇，雪白诱人的脖子上戴着我送给她的礼物——天蓝色</w:t>
      </w:r>
    </w:p>
    <w:p>
      <w:r>
        <w:t>袖珍小手机……</w:t>
      </w:r>
    </w:p>
    <w:p>
      <w:r>
        <w:t>那个欢畅的夜晚，我仿佛回到了激情四射的大学年代，和俊男靓女们搂着，</w:t>
      </w:r>
    </w:p>
    <w:p>
      <w:r>
        <w:t>大杯的喝啤酒，（地毯上扔下了不少于２２瓶青岛啤酒瓶，）。</w:t>
      </w:r>
    </w:p>
    <w:p>
      <w:r>
        <w:t>我们放肆地讲学校的笑话……</w:t>
      </w:r>
    </w:p>
    <w:p>
      <w:r>
        <w:t>紫薇不时捂住发红的脸庞，单薄的肩头不住地颤抖，她露出天真活泼的灿烂</w:t>
      </w:r>
    </w:p>
    <w:p>
      <w:r>
        <w:t>笑容，小孩子似的娇气说「……咯咯……</w:t>
      </w:r>
    </w:p>
    <w:p>
      <w:r>
        <w:t>呀……</w:t>
      </w:r>
    </w:p>
    <w:p>
      <w:r>
        <w:t>讨厌。</w:t>
      </w:r>
    </w:p>
    <w:p>
      <w:r>
        <w:t>你们别再说了，我已经笑得肚子疼了……咯咯……「１０点多钟，我的铁哥</w:t>
      </w:r>
    </w:p>
    <w:p>
      <w:r>
        <w:t>们——」天地豪情迪吧「的丁老板，给紫薇献上一大捧鲜花，和一杯带酒精的饮</w:t>
      </w:r>
    </w:p>
    <w:p>
      <w:r>
        <w:t>料」黑白天使「。</w:t>
      </w:r>
    </w:p>
    <w:p>
      <w:r>
        <w:t>穿着黄色Ｔ恤衫，白色的短裙的限笔艹枞艟频恼酒鹄幢硎靖行弧？</w:t>
      </w:r>
    </w:p>
    <w:p>
      <w:r>
        <w:t>随着一曲猥迷的西洋音乐，灯光暗淡，接着就有一对对年轻男女出来跳贴身</w:t>
      </w:r>
    </w:p>
    <w:p>
      <w:r>
        <w:t>舞。</w:t>
      </w:r>
    </w:p>
    <w:p>
      <w:r>
        <w:t>他们正面贴身，男生抱着女生背部，女生的胸脯给男生挤得很紧，下体也贴</w:t>
      </w:r>
    </w:p>
    <w:p>
      <w:r>
        <w:t>紧，男生抱着女生的腰，还要上下左右动。</w:t>
      </w:r>
    </w:p>
    <w:p>
      <w:r>
        <w:t>这和做爱动作一样。「我们也来学学吧。」俊男搂着靓女们一对对出来跳贴</w:t>
      </w:r>
    </w:p>
    <w:p>
      <w:r>
        <w:t>身舞。</w:t>
      </w:r>
    </w:p>
    <w:p>
      <w:r>
        <w:t>我趁旁边无人一把将紫薇抱在怀里，握住她一只柔嫩丰满乳房，凶狠的揉搓</w:t>
      </w:r>
    </w:p>
    <w:p>
      <w:r>
        <w:t>起来。</w:t>
      </w:r>
    </w:p>
    <w:p>
      <w:r>
        <w:t>她吓了一跳，呼吸紧张了起来，脸一下红了。「武大哥，……不要……</w:t>
      </w:r>
    </w:p>
    <w:p>
      <w:r>
        <w:t>放手啊？……你看这幺多同学……「。</w:t>
      </w:r>
    </w:p>
    <w:p>
      <w:r>
        <w:t>我吻上了她的脸颊，咬住了耳垂，喘着气，在她耳边说道：「紫薇，我的梦</w:t>
      </w:r>
    </w:p>
    <w:p>
      <w:r>
        <w:t>中情人……我真想现在弄你，咱们到盥洗间去吧……」她那双明如秋水的眼睛，</w:t>
      </w:r>
    </w:p>
    <w:p>
      <w:r>
        <w:t>登时睁得又圆又大，身体轻轻地颤抖起来。</w:t>
      </w:r>
    </w:p>
    <w:p>
      <w:r>
        <w:t>我的手已经摸到她的白色的短裙里面了，用手指隔着裤袜，内裤爱抚她的阴</w:t>
      </w:r>
    </w:p>
    <w:p>
      <w:r>
        <w:t>唇，用中指在两片阴唇中间轻柔的上下滑走，然后用姆指与中指捏揉阴唇，手在</w:t>
      </w:r>
    </w:p>
    <w:p>
      <w:r>
        <w:t>里面不停的动，刺激的小姑娘一双秀眼里满是羞愧。</w:t>
      </w:r>
    </w:p>
    <w:p>
      <w:r>
        <w:t>脸颊已经红润。</w:t>
      </w:r>
    </w:p>
    <w:p>
      <w:r>
        <w:t>随着我的手不停玩弄。</w:t>
      </w:r>
    </w:p>
    <w:p>
      <w:r>
        <w:t>我能感觉出她膨胀的阴核，她羞愧的挣扎着，小姑娘两条大腿夹住我的手，</w:t>
      </w:r>
    </w:p>
    <w:p>
      <w:r>
        <w:t>鼻孔发出「唔……唔……唔……」的快活哼声。</w:t>
      </w:r>
    </w:p>
    <w:p>
      <w:r>
        <w:t>我没有停止抠按，紫薇再也支持不住了，一支手急忙拽住我的手，求饶的叫</w:t>
      </w:r>
    </w:p>
    <w:p>
      <w:r>
        <w:t>起来：「哎呀…饶了我吧……</w:t>
      </w:r>
    </w:p>
    <w:p>
      <w:r>
        <w:t>实在受不了……</w:t>
      </w:r>
    </w:p>
    <w:p>
      <w:r>
        <w:t>别弄我那儿，…我想去厕「恪！</w:t>
      </w:r>
    </w:p>
    <w:p>
      <w:r>
        <w:t>パ健？</w:t>
      </w:r>
    </w:p>
    <w:p>
      <w:r>
        <w:t>趁紫薇上厕所的功夫，我向丁老板要了他办公室的钥匙。</w:t>
      </w:r>
    </w:p>
    <w:p>
      <w:r>
        <w:t>等小姑娘一回来，我不由她辩解将她拉到楼上办公室。</w:t>
      </w:r>
    </w:p>
    <w:p>
      <w:r>
        <w:t>这一次紫薇没挣扎，我们就象久别情人，我用双唇盖住她那性感湿润的嘴唇。</w:t>
      </w:r>
    </w:p>
    <w:p>
      <w:r>
        <w:t>两人热烈的接吻。</w:t>
      </w:r>
    </w:p>
    <w:p>
      <w:r>
        <w:t>小姑娘张开那丰满的小巧嘴唇，我把舌头探进她嘴里和香舌搅动起来。</w:t>
      </w:r>
    </w:p>
    <w:p>
      <w:r>
        <w:t>我无所顾忌地推揉着，抚摸着她。</w:t>
      </w:r>
    </w:p>
    <w:p>
      <w:r>
        <w:t>小姑娘的鼻子里发出呜呜的声音，听起来像是小猫在叫春。</w:t>
      </w:r>
    </w:p>
    <w:p>
      <w:r>
        <w:t>她小巧白晰的手慢慢拉下我裤子的拉链，用她的手指将我的鸡巴慢慢的拉出，</w:t>
      </w:r>
    </w:p>
    <w:p>
      <w:r>
        <w:t>扶摸我那软唧唧的肉棒，玩着那软缩的龟头，不一会儿，她感到那肉棒渐渐发硬，</w:t>
      </w:r>
    </w:p>
    <w:p>
      <w:r>
        <w:t>发长，发热，″咚咚″的跳起来，小姑娘侧起头看去。</w:t>
      </w:r>
    </w:p>
    <w:p>
      <w:r>
        <w:t>肉棒上的表面青筋盘绕，龟头涨大，发着紫红光。</w:t>
      </w:r>
    </w:p>
    <w:p>
      <w:r>
        <w:t>像一支２０ｃｍ长的铁棒，突出在两条大腿中间。「呀。真吓人，比上次还</w:t>
      </w:r>
    </w:p>
    <w:p>
      <w:r>
        <w:t>要厉害，我的手都快攥不住这突然变大的家伙了。」她柔和地发出咕噜的声音。</w:t>
      </w:r>
    </w:p>
    <w:p>
      <w:r>
        <w:t>这阵势她真有些畏惧。</w:t>
      </w:r>
    </w:p>
    <w:p>
      <w:r>
        <w:t>我象凶狠的强奸犯一样将小姑娘的黄色Ｔ恤衫，白色的短裙，乳罩都扒下来，</w:t>
      </w:r>
    </w:p>
    <w:p>
      <w:r>
        <w:t>扔到脚边。「别脱光我！这儿的门上有玻璃，被别人看到羞死了。」小姑娘惊慌</w:t>
      </w:r>
    </w:p>
    <w:p>
      <w:r>
        <w:t>失措。「看到就看到吧，没见过的见个新鲜，见过的比个大小。呀？你的内裤到</w:t>
      </w:r>
    </w:p>
    <w:p>
      <w:r>
        <w:t>哪去了？？？」紫薇光着雪白诱人的屁股，穿着肉色的丝裤袜，脚登白色的女式</w:t>
      </w:r>
    </w:p>
    <w:p>
      <w:r>
        <w:t>高跟皮凉鞋。</w:t>
      </w:r>
    </w:p>
    <w:p>
      <w:r>
        <w:t>丝袜质量很好，丝袜紧紧的贴在两条修长匀称的腿上，在灯光下发出质感的</w:t>
      </w:r>
    </w:p>
    <w:p>
      <w:r>
        <w:t>光泽……「在这儿！我刚才在厕所脱下的。」她玩皮妩媚的吐了一下舌头。</w:t>
      </w:r>
    </w:p>
    <w:p>
      <w:r>
        <w:t>从小皮包里拿出有湿斑的白内裤。「干得真飘亮。」我赞不绝口。</w:t>
      </w:r>
    </w:p>
    <w:p>
      <w:r>
        <w:t>透过极薄的丝袜，我能看到她大腿根间一丛柔细浓密的阴毛乌黑湿亮，阴唇</w:t>
      </w:r>
    </w:p>
    <w:p>
      <w:r>
        <w:t>细嫩外翻，圣洁肉缝是淫湿紧密。</w:t>
      </w:r>
    </w:p>
    <w:p>
      <w:r>
        <w:t>真是没有一点暇疵！</w:t>
      </w:r>
    </w:p>
    <w:p>
      <w:r>
        <w:t>好像雕像般匀称的身材比例。</w:t>
      </w:r>
    </w:p>
    <w:p>
      <w:r>
        <w:t>我看了这幅淫秽的场面，迷人美少女全裸着，站着待我的奸淫的画面，鸡巴</w:t>
      </w:r>
    </w:p>
    <w:p>
      <w:r>
        <w:t>早以不争气的硬得发痛，翘得高高的。</w:t>
      </w:r>
    </w:p>
    <w:p>
      <w:r>
        <w:t>我揉着她那美好的双乳，捏着那对坚挺起的腥红乳头……</w:t>
      </w:r>
    </w:p>
    <w:p>
      <w:r>
        <w:t>她肉体深处原始的欲望被挑逗起来，呼吸急促，浑圆修长的大腿张了开来。</w:t>
      </w:r>
    </w:p>
    <w:p>
      <w:r>
        <w:t>开始呻吟，她的私处又湿又滑……</w:t>
      </w:r>
    </w:p>
    <w:p>
      <w:r>
        <w:t>于是双手摸到她腰有一根细带，那是她的连裤袜的袜口。</w:t>
      </w:r>
    </w:p>
    <w:p>
      <w:r>
        <w:t>我抓住她的袜口，将连裤袜褪到她的膝盖处，我将紫薇推倒在桌子上，然后</w:t>
      </w:r>
    </w:p>
    <w:p>
      <w:r>
        <w:t>跪下，将她的大腿高举过双肩，舌头探进她湿润欲滴的三角地带，轮流将那两片</w:t>
      </w:r>
    </w:p>
    <w:p>
      <w:r>
        <w:t>丰厚多汁的阴唇含进口中，轻柔的吸吮，再把舌头探进她爱之缝隙的下端，然后</w:t>
      </w:r>
    </w:p>
    <w:p>
      <w:r>
        <w:t>一路向上舔，直到上端的阴蒂，优雅的舔着它，感觉到闻着紫薇蜜穴传出淡淡可</w:t>
      </w:r>
    </w:p>
    <w:p>
      <w:r>
        <w:t>爱的气味……</w:t>
      </w:r>
    </w:p>
    <w:p>
      <w:r>
        <w:t>她的大腿不由自主的颤抖着…「嗯…嗯…」她无意识的呻吟着，无力的瘫在</w:t>
      </w:r>
    </w:p>
    <w:p>
      <w:r>
        <w:t>那儿，任凭我在她的肌肤上为所欲为…，大腿不由自主地摆动着。</w:t>
      </w:r>
    </w:p>
    <w:p>
      <w:r>
        <w:t>很明显地，肉洞上方有个小豆子样的东西慢慢鼓起，探出头来。</w:t>
      </w:r>
    </w:p>
    <w:p>
      <w:r>
        <w:t>我跪在紫薇脚边，给她脱下高跟鞋，边揉捏着她的脚，边说：「你的脚形很</w:t>
      </w:r>
    </w:p>
    <w:p>
      <w:r>
        <w:t>秀美。白皙娇嫩，脚趾整齐的美足。我喜欢。」我忍不住舔着紫薇翘起的秀美白</w:t>
      </w:r>
    </w:p>
    <w:p>
      <w:r>
        <w:t>嫩的玉趾，她呻吟一声。</w:t>
      </w:r>
    </w:p>
    <w:p>
      <w:r>
        <w:t>用嘴把穿丝袜的脚趾吮吸，淡淡脚味，用手贴在脚弓上轻轻的磨擦着。</w:t>
      </w:r>
    </w:p>
    <w:p>
      <w:r>
        <w:t>那种滑润丝质的感觉真是太棒了！</w:t>
      </w:r>
    </w:p>
    <w:p>
      <w:r>
        <w:t>然后双手游移在穿着丝袜的修长匀称大腿，隔着丝袜的感觉比直接抚摸肌肤</w:t>
      </w:r>
    </w:p>
    <w:p>
      <w:r>
        <w:t>令我更兴奋。</w:t>
      </w:r>
    </w:p>
    <w:p>
      <w:r>
        <w:t>把龟头对正蜜穴，用鸡巴在她的红润的阴唇里磨擦，弄得她的阴毛、大腿根</w:t>
      </w:r>
    </w:p>
    <w:p>
      <w:r>
        <w:t>都是淫水。</w:t>
      </w:r>
    </w:p>
    <w:p>
      <w:r>
        <w:t>我命令她：「紫薇，把我的肉棒放进去，听见没有！」她乖乖地抬起屁股，</w:t>
      </w:r>
    </w:p>
    <w:p>
      <w:r>
        <w:t>扶住发烫的硬肉棒，我顺势用力一挺，只听见「噗叽」一声，肉棒一半插进淫肉</w:t>
      </w:r>
    </w:p>
    <w:p>
      <w:r>
        <w:t>穴里。</w:t>
      </w:r>
    </w:p>
    <w:p>
      <w:r>
        <w:t>立即感到进入一片前所未有的柔软和温暖中。</w:t>
      </w:r>
    </w:p>
    <w:p>
      <w:r>
        <w:t>她唉哟一声，痛苦的淫叫：「啊…你的太大了！轻一点啦！」。</w:t>
      </w:r>
    </w:p>
    <w:p>
      <w:r>
        <w:t>双手赶紧扶到桌子上。</w:t>
      </w:r>
    </w:p>
    <w:p>
      <w:r>
        <w:t>她虽然不觉得疼痛，只是一脸惊惧地望着我。</w:t>
      </w:r>
    </w:p>
    <w:p>
      <w:r>
        <w:t>龟头在里面挺进，又硬又热的阴茎往一个非常紧窄的阴道里塞去。</w:t>
      </w:r>
    </w:p>
    <w:p>
      <w:r>
        <w:t>到处都是淫水的滋润。</w:t>
      </w:r>
    </w:p>
    <w:p>
      <w:r>
        <w:t>等到完全插入，又慢悠悠地抽出，屁股才开始一前一后地动着。</w:t>
      </w:r>
    </w:p>
    <w:p>
      <w:r>
        <w:t>我将她的大腿高举过双肩，开始慢慢有力的抽送。</w:t>
      </w:r>
    </w:p>
    <w:p>
      <w:r>
        <w:t>很斓模兔环刂破ü傻某槎德剩枷褚黄ヒ笆抟谎橐抛限保掌</w:t>
      </w:r>
    </w:p>
    <w:p>
      <w:r>
        <w:t>忻致偶で椤？「啊…不要…</w:t>
      </w:r>
    </w:p>
    <w:p>
      <w:r>
        <w:t>啊啊…啊啊…「小姑娘嘴里立刻发出淫浪的啜泣声。」别难为情。你不是和</w:t>
      </w:r>
    </w:p>
    <w:p>
      <w:r>
        <w:t>我干过了一次了吗？「我淫笑着。</w:t>
      </w:r>
    </w:p>
    <w:p>
      <w:r>
        <w:t>紫薇一边用力弯屈着两条修长的穿长筒丝袜的玉腿。</w:t>
      </w:r>
    </w:p>
    <w:p>
      <w:r>
        <w:t>一边不觉得摇动性感的屁股配合着猛烈进攻。</w:t>
      </w:r>
    </w:p>
    <w:p>
      <w:r>
        <w:t>粉脸绯红的她兴奋的扭动着，，「嗯……嗯…</w:t>
      </w:r>
    </w:p>
    <w:p>
      <w:r>
        <w:t>喔…喔…「从她樱樱小口中传出浪浪的呻吟声。</w:t>
      </w:r>
    </w:p>
    <w:p>
      <w:r>
        <w:t>膨胀的肉棒在她的穴里，猛地插入更深。</w:t>
      </w:r>
    </w:p>
    <w:p>
      <w:r>
        <w:t>刹那间，我感觉到肉棒的顶部抵到了她的子宫口。「…不要…</w:t>
      </w:r>
    </w:p>
    <w:p>
      <w:r>
        <w:t>啊啊…</w:t>
      </w:r>
    </w:p>
    <w:p>
      <w:r>
        <w:t>那幺大力……</w:t>
      </w:r>
    </w:p>
    <w:p>
      <w:r>
        <w:t>我……</w:t>
      </w:r>
    </w:p>
    <w:p>
      <w:r>
        <w:t>受不……</w:t>
      </w:r>
    </w:p>
    <w:p>
      <w:r>
        <w:t>了…</w:t>
      </w:r>
    </w:p>
    <w:p>
      <w:r>
        <w:t>武大哥！…</w:t>
      </w:r>
    </w:p>
    <w:p>
      <w:r>
        <w:t>哎唷……「她忘情地喊出来，完全不忌讳女人所有的矜持。本已娇红的粉脸</w:t>
      </w:r>
    </w:p>
    <w:p>
      <w:r>
        <w:t>羞得更像成熟的西红柿。</w:t>
      </w:r>
    </w:p>
    <w:p>
      <w:r>
        <w:t>我拼命的抽插着，她的大阴唇随着阴茎的进出一张一合，淫液也随着阴茎的</w:t>
      </w:r>
    </w:p>
    <w:p>
      <w:r>
        <w:t>出入，顺着她的大腿两侧慢慢的流了下来，我看到曲线玲珑的美丽身段和屁股的</w:t>
      </w:r>
    </w:p>
    <w:p>
      <w:r>
        <w:t>穴洞里插入肉棒的情形。</w:t>
      </w:r>
    </w:p>
    <w:p>
      <w:r>
        <w:t>我觉得后背上已经冒出汗珠。</w:t>
      </w:r>
    </w:p>
    <w:p>
      <w:r>
        <w:t>我决定速战速决，喂饱她，要在短时间内把她彻底征服。</w:t>
      </w:r>
    </w:p>
    <w:p>
      <w:r>
        <w:t>把阴茎抽出到只剩龟头留在里面，然后一次尽根冲入，这种方式就是猛冲锋，</w:t>
      </w:r>
    </w:p>
    <w:p>
      <w:r>
        <w:t>用力的急速抽送，每次都到底，她简直快疯狂了，一头秀发因为猛烈的摇动而散</w:t>
      </w:r>
    </w:p>
    <w:p>
      <w:r>
        <w:t>落满脸，两手把桌子上的纸抓的乱七八糟，每插入一次，她就大叫一声：「啊…</w:t>
      </w:r>
    </w:p>
    <w:p>
      <w:r>
        <w:t>…啊……</w:t>
      </w:r>
    </w:p>
    <w:p>
      <w:r>
        <w:t>啊……</w:t>
      </w:r>
    </w:p>
    <w:p>
      <w:r>
        <w:t>我不行了…</w:t>
      </w:r>
    </w:p>
    <w:p>
      <w:r>
        <w:t>啊…好…「。啊……</w:t>
      </w:r>
    </w:p>
    <w:p>
      <w:r>
        <w:t>啊…</w:t>
      </w:r>
    </w:p>
    <w:p>
      <w:r>
        <w:t>唔……「她淫荡的呻吟声让我忍不住要射精了，连忙用我的嘴塞住她的嘴，</w:t>
      </w:r>
    </w:p>
    <w:p>
      <w:r>
        <w:t>不让她发出声音，在数不清的撞击后，紫薇发出哼声，全身颤抖。她忍不住还是</w:t>
      </w:r>
    </w:p>
    <w:p>
      <w:r>
        <w:t>发出激昂的声音：」唔…啊……</w:t>
      </w:r>
    </w:p>
    <w:p>
      <w:r>
        <w:t>啊…</w:t>
      </w:r>
    </w:p>
    <w:p>
      <w:r>
        <w:t>武大哥…</w:t>
      </w:r>
    </w:p>
    <w:p>
      <w:r>
        <w:t>喔……</w:t>
      </w:r>
    </w:p>
    <w:p>
      <w:r>
        <w:t>我…</w:t>
      </w:r>
    </w:p>
    <w:p>
      <w:r>
        <w:t>我……</w:t>
      </w:r>
    </w:p>
    <w:p>
      <w:r>
        <w:t>受不……</w:t>
      </w:r>
    </w:p>
    <w:p>
      <w:r>
        <w:t>了…</w:t>
      </w:r>
    </w:p>
    <w:p>
      <w:r>
        <w:t>武大哥！…</w:t>
      </w:r>
    </w:p>
    <w:p>
      <w:r>
        <w:t>哎唷……「如此便达到第一次高潮。呼吸急促，挺高胸部，扭动雪白的屁股。</w:t>
      </w:r>
    </w:p>
    <w:p>
      <w:r>
        <w:t>她的阴道里都是淫水，我依然抽动着的肉棒，她的屁股也迎和着，并发出时</w:t>
      </w:r>
    </w:p>
    <w:p>
      <w:r>
        <w:t>「咕唧咕唧」的声音，紫薇不断环顾四周，催我快点，同时告诉我——她已经高</w:t>
      </w:r>
    </w:p>
    <w:p>
      <w:r>
        <w:t>潮了！「警察来啦！！！抓流盲啊！！……抓流盲啊！！。」一个男子在门口怪</w:t>
      </w:r>
    </w:p>
    <w:p>
      <w:r>
        <w:t>叫，还踢门。「啊？！……警察来了……我的衣服？？……」惊慌失措的张紫薇</w:t>
      </w:r>
    </w:p>
    <w:p>
      <w:r>
        <w:t>抓过身边一件Ｔ恤衫盖在赤裸裸的身上，高潮后脸颊好像喝醉酒似的涨红了，急</w:t>
      </w:r>
    </w:p>
    <w:p>
      <w:r>
        <w:t>促地喘着气。</w:t>
      </w:r>
    </w:p>
    <w:p>
      <w:r>
        <w:t>日你妈的！</w:t>
      </w:r>
    </w:p>
    <w:p>
      <w:r>
        <w:t>差一点儿惊的老子又练成了缩阴功。</w:t>
      </w:r>
    </w:p>
    <w:p>
      <w:r>
        <w:t>我赶紧穿裤子。</w:t>
      </w:r>
    </w:p>
    <w:p>
      <w:r>
        <w:t>开门出去转了一圈，又推门进来。「没有警察呀？？？日你妈的！哪有警察</w:t>
      </w:r>
    </w:p>
    <w:p>
      <w:r>
        <w:t>呀？？？」紫薇捂住平坦的小腹蹲在地上，雪白光滑的肩头不住地颤抖，小孩子</w:t>
      </w:r>
    </w:p>
    <w:p>
      <w:r>
        <w:t>似的大笑，「……哈哈……</w:t>
      </w:r>
    </w:p>
    <w:p>
      <w:r>
        <w:t>妈呀……</w:t>
      </w:r>
    </w:p>
    <w:p>
      <w:r>
        <w:t>讨厌。</w:t>
      </w:r>
    </w:p>
    <w:p>
      <w:r>
        <w:t>你别再说了，我笑得肚子疼了……</w:t>
      </w:r>
    </w:p>
    <w:p>
      <w:r>
        <w:t>咯咯……！</w:t>
      </w:r>
    </w:p>
    <w:p>
      <w:r>
        <w:t>哪有警察呀？？？</w:t>
      </w:r>
    </w:p>
    <w:p>
      <w:r>
        <w:t>是一个醉鬼在偷看……「。」啊？？？……是一个醉鬼在偷看……</w:t>
      </w:r>
    </w:p>
    <w:p>
      <w:r>
        <w:t>你这幺看见不早点说？看我收拾你！！「我扑了过去。」救命！……哈哈…</w:t>
      </w:r>
    </w:p>
    <w:p>
      <w:r>
        <w:t>…</w:t>
      </w:r>
    </w:p>
    <w:p>
      <w:r>
        <w:t>妈呀……</w:t>
      </w:r>
    </w:p>
    <w:p>
      <w:r>
        <w:t>饶了我吧……</w:t>
      </w:r>
    </w:p>
    <w:p>
      <w:r>
        <w:t>啊！……</w:t>
      </w:r>
    </w:p>
    <w:p>
      <w:r>
        <w:t>救命！……</w:t>
      </w:r>
    </w:p>
    <w:p>
      <w:r>
        <w:t>抓强奸犯啊……警察来啦！！！「。</w:t>
      </w:r>
    </w:p>
    <w:p>
      <w:r>
        <w:t>**************************************************************************</w:t>
      </w:r>
    </w:p>
    <w:p>
      <w:r>
        <w:t>……</w:t>
      </w:r>
    </w:p>
    <w:p>
      <w:r>
        <w:t>哈哈……</w:t>
      </w:r>
    </w:p>
    <w:p>
      <w:r>
        <w:t>饶了我吧……</w:t>
      </w:r>
    </w:p>
    <w:p>
      <w:r>
        <w:t>咱们换个姿势吧，我两条腿站困了……</w:t>
      </w:r>
    </w:p>
    <w:p>
      <w:r>
        <w:t>受不了啦。「紫薇笑的又媚又甜，柔声说：」武大哥，你一定会答应我的请</w:t>
      </w:r>
    </w:p>
    <w:p>
      <w:r>
        <w:t>求，对不对？</w:t>
      </w:r>
    </w:p>
    <w:p>
      <w:r>
        <w:t>「这句话说的柔情似水、像是任性的姑娘在向宽厚的情郎胡搅蛮缠，那种娇</w:t>
      </w:r>
    </w:p>
    <w:p>
      <w:r>
        <w:t>痴的少女风情既让人万分怜爱，又令人兴起征服的渴欲。」把地上的衣服捡起来，</w:t>
      </w:r>
    </w:p>
    <w:p>
      <w:r>
        <w:t>爬在桌子沿上去。「我命令她。</w:t>
      </w:r>
    </w:p>
    <w:p>
      <w:r>
        <w:t>她乖乖地蹲下身子捡衣服，又圆又挺的臀部翘了起来，显现出诱人的曲线，</w:t>
      </w:r>
    </w:p>
    <w:p>
      <w:r>
        <w:t>似乎在呼唤着我的权杖插入，把我的热情和兽欲一起发泄出来。</w:t>
      </w:r>
    </w:p>
    <w:p>
      <w:r>
        <w:t>她大腿根间的连裤袜被她的淫水弄的湿糊糊一片，中间一处被我的大鸡巴顶</w:t>
      </w:r>
    </w:p>
    <w:p>
      <w:r>
        <w:t>出一个破洞，真是狼狈不堪。</w:t>
      </w:r>
    </w:p>
    <w:p>
      <w:r>
        <w:t>让我看得血脉贲张，一根肉棒越发坚硬起来。</w:t>
      </w:r>
    </w:p>
    <w:p>
      <w:r>
        <w:t>紫薇含羞带嗔的瞪了我一眼，撒娇似的说：「讨厌，看啥？还不是你干得好</w:t>
      </w:r>
    </w:p>
    <w:p>
      <w:r>
        <w:t>事！。坏蛋。」我心里得意极了：「你虽然厉害，但我照样尽情的玩弄你，以后</w:t>
      </w:r>
    </w:p>
    <w:p>
      <w:r>
        <w:t>你休想有安稳日子过了！</w:t>
      </w:r>
    </w:p>
    <w:p>
      <w:r>
        <w:t>日日夜夜吻着你、奸淫你！</w:t>
      </w:r>
    </w:p>
    <w:p>
      <w:r>
        <w:t>哈哈……</w:t>
      </w:r>
    </w:p>
    <w:p>
      <w:r>
        <w:t>「我让她趴伏在书桌沿，我轻拍她的右腿，她挑衅似的轻盈抬起右腿，略为</w:t>
      </w:r>
    </w:p>
    <w:p>
      <w:r>
        <w:t>夸张的在空中划了个圆弧，然后才缓缓的架在了书桌沿上。</w:t>
      </w:r>
    </w:p>
    <w:p>
      <w:r>
        <w:t>这姿势使她的密处更加清晰袒露出来，原本紧闭的花瓣也被略微的撑开了一</w:t>
      </w:r>
    </w:p>
    <w:p>
      <w:r>
        <w:t>道小缝。</w:t>
      </w:r>
    </w:p>
    <w:p>
      <w:r>
        <w:t>我挺了挺下身，毫不留情的把粗大的肉棒刺到了花径的最深处。</w:t>
      </w:r>
    </w:p>
    <w:p>
      <w:r>
        <w:t>「啊——」紫薇的娇呼声里已带上了痛楚，美丽的面庞也有点儿扭曲。</w:t>
      </w:r>
    </w:p>
    <w:p>
      <w:r>
        <w:t>我操纵粗大的肉棒疯狂的抽动，每一下都尽可能深的进入她的体内。</w:t>
      </w:r>
    </w:p>
    <w:p>
      <w:r>
        <w:t>一波又一波的攻击。</w:t>
      </w:r>
    </w:p>
    <w:p>
      <w:r>
        <w:t>「怎幺样？</w:t>
      </w:r>
    </w:p>
    <w:p>
      <w:r>
        <w:t>舒服不舒服？</w:t>
      </w:r>
    </w:p>
    <w:p>
      <w:r>
        <w:t>爽不爽？</w:t>
      </w:r>
    </w:p>
    <w:p>
      <w:r>
        <w:t>「我恶声恶气的问。</w:t>
      </w:r>
    </w:p>
    <w:p>
      <w:r>
        <w:t>看着她的玉体在我身下婉转承欢，心里升起了极大的快意。</w:t>
      </w:r>
    </w:p>
    <w:p>
      <w:r>
        <w:t>「不要……</w:t>
      </w:r>
    </w:p>
    <w:p>
      <w:r>
        <w:t>不要……</w:t>
      </w:r>
    </w:p>
    <w:p>
      <w:r>
        <w:t>啊啊啊啊………</w:t>
      </w:r>
    </w:p>
    <w:p>
      <w:r>
        <w:t>舒服………</w:t>
      </w:r>
    </w:p>
    <w:p>
      <w:r>
        <w:t>「她的嘴里不停的浪叫。</w:t>
      </w:r>
    </w:p>
    <w:p>
      <w:r>
        <w:t>全身上下香汗淋漓，小手紧紧的抓住了书桌沿。</w:t>
      </w:r>
    </w:p>
    <w:p>
      <w:r>
        <w:t>我紧抓那两片丰满的臀肉，用力抽插……</w:t>
      </w:r>
    </w:p>
    <w:p>
      <w:r>
        <w:t>随着我下身的攻击，她上身受到憾动而乱摆着……「啪，啪，啪，啪。」肉</w:t>
      </w:r>
    </w:p>
    <w:p>
      <w:r>
        <w:t>体的的撞击声此起彼伏。</w:t>
      </w:r>
    </w:p>
    <w:p>
      <w:r>
        <w:t>紫薇反应更加激烈，已经被插得胡言乱语了：「啊……</w:t>
      </w:r>
    </w:p>
    <w:p>
      <w:r>
        <w:t>啊……</w:t>
      </w:r>
    </w:p>
    <w:p>
      <w:r>
        <w:t>好……</w:t>
      </w:r>
    </w:p>
    <w:p>
      <w:r>
        <w:t>好舒服……</w:t>
      </w:r>
    </w:p>
    <w:p>
      <w:r>
        <w:t>啊……</w:t>
      </w:r>
    </w:p>
    <w:p>
      <w:r>
        <w:t>要死了……</w:t>
      </w:r>
    </w:p>
    <w:p>
      <w:r>
        <w:t>好爽……</w:t>
      </w:r>
    </w:p>
    <w:p>
      <w:r>
        <w:t>不要停……</w:t>
      </w:r>
    </w:p>
    <w:p>
      <w:r>
        <w:t>啊……</w:t>
      </w:r>
    </w:p>
    <w:p>
      <w:r>
        <w:t>爽……</w:t>
      </w:r>
    </w:p>
    <w:p>
      <w:r>
        <w:t>啊……「。</w:t>
      </w:r>
    </w:p>
    <w:p>
      <w:r>
        <w:t>没想到文静的外表居然可以那幺淫荡。</w:t>
      </w:r>
    </w:p>
    <w:p>
      <w:r>
        <w:t>在紫薇迷乱沸情的呻吟喘息声中，她又一次达到了高潮………</w:t>
      </w:r>
    </w:p>
    <w:p>
      <w:r>
        <w:t>浑圆的屁股撞得「啪啪」作响，她两对柔软的奶子随着抽送前后激烈摇晃，</w:t>
      </w:r>
    </w:p>
    <w:p>
      <w:r>
        <w:t>配上「噗嗤」的抽插声，及不停的淫声浪语，更催化我的中枢神经，「哦，我要</w:t>
      </w:r>
    </w:p>
    <w:p>
      <w:r>
        <w:t>射了！」我低吼着，把肉棒深深的刺入紫薇体内，火热的精液开始喷射到她的体</w:t>
      </w:r>
    </w:p>
    <w:p>
      <w:r>
        <w:t>内，喷得紫薇又是一阵乱抖。</w:t>
      </w:r>
    </w:p>
    <w:p>
      <w:r>
        <w:t>整个晚上，我和紫薇翻云覆雨，又做了两次，直到我们都筋疲力尽为止。</w:t>
      </w:r>
    </w:p>
    <w:p>
      <w:r>
        <w:t>当子夜１２点，远处忽明忽暗的街灯如遥远天际的几颗星星，在这鲜有人经</w:t>
      </w:r>
    </w:p>
    <w:p>
      <w:r>
        <w:t>过的僻静之地，在浓浓夜色的掩护下，我和紫薇悄然回到诊所门口时……「张紫</w:t>
      </w:r>
    </w:p>
    <w:p>
      <w:r>
        <w:t>薇！死妮子。</w:t>
      </w:r>
    </w:p>
    <w:p>
      <w:r>
        <w:t>害人精！</w:t>
      </w:r>
    </w:p>
    <w:p>
      <w:r>
        <w:t>你们去哪儿了？我等了你们整整一晚上了！！！「张力航怒吼着冲过来。</w:t>
      </w:r>
    </w:p>
    <w:p>
      <w:r>
        <w:t>天色逐渐暗去，许多人家已经点亮了灯火，小姑娘的病房里一片寂静，她每</w:t>
      </w:r>
    </w:p>
    <w:p>
      <w:r>
        <w:t>天只在下３部液体，再有半个小时滴完时，病房的门被推开了。</w:t>
      </w:r>
    </w:p>
    <w:p>
      <w:r>
        <w:t>--------宋佳风尘仆仆的拎着一大包行李回来了。？。“宋佳对我轻声的说。“她刚睡着一会儿。，力航回学校了。”“谢谢你对薇儿的照顾。武大夫……</w:t>
      </w:r>
    </w:p>
    <w:p>
      <w:r>
        <w:t>我想问您一件事……</w:t>
      </w:r>
    </w:p>
    <w:p>
      <w:r>
        <w:t>您能……出来一下吗？「我俩走廊，来到我的办公室。」……武大夫，我想</w:t>
      </w:r>
    </w:p>
    <w:p>
      <w:r>
        <w:t>在你这儿做流产手术，您看行吗？「」什……什幺？</w:t>
      </w:r>
    </w:p>
    <w:p>
      <w:r>
        <w:t>你做流产手术？</w:t>
      </w:r>
    </w:p>
    <w:p>
      <w:r>
        <w:t>我……没听错吧？！「宋佳拿出一沓化验单，焦急的对我说明情况：她男友</w:t>
      </w:r>
    </w:p>
    <w:p>
      <w:r>
        <w:t>的孩子，已经两个多月了，而且是宫外孕。</w:t>
      </w:r>
    </w:p>
    <w:p>
      <w:r>
        <w:t>大夫说必须做流产手术，要住７天院。</w:t>
      </w:r>
    </w:p>
    <w:p>
      <w:r>
        <w:t>她不想在大医院做，怕遇到熟人，如果让家里人或亲朋好友知道了，她该咋</w:t>
      </w:r>
    </w:p>
    <w:p>
      <w:r>
        <w:t>活啊？</w:t>
      </w:r>
    </w:p>
    <w:p>
      <w:r>
        <w:t>另外，为了两个孩子的学费和以后的生活，她华人社团到旧金山剧，教学生。</w:t>
      </w:r>
    </w:p>
    <w:p>
      <w:r>
        <w:t>年薪８０００美金。如果可能，就不回来了……「宫外孕是很会出问题的手</w:t>
      </w:r>
    </w:p>
    <w:p>
      <w:r>
        <w:t>术。我可以帮助你，请医学院的妇产科老师在这儿做流产手术，不过要等紫薇四</w:t>
      </w:r>
    </w:p>
    <w:p>
      <w:r>
        <w:t>天后出院。」「啊……太感激您了，武大夫！请您千万替我保密……」说完她就</w:t>
      </w:r>
    </w:p>
    <w:p>
      <w:r>
        <w:t>去附近的铁路宾馆放行李了，并说有事给６０６房间去电话。</w:t>
      </w:r>
    </w:p>
    <w:p>
      <w:r>
        <w:t>日你妈的！！</w:t>
      </w:r>
    </w:p>
    <w:p>
      <w:r>
        <w:t>让这美人就这样走了？</w:t>
      </w:r>
    </w:p>
    <w:p>
      <w:r>
        <w:t>我双腿中间已经搭起小帐蓬……「王老师吗？我小武。</w:t>
      </w:r>
    </w:p>
    <w:p>
      <w:r>
        <w:t>最近尝到腥味了吗？</w:t>
      </w:r>
    </w:p>
    <w:p>
      <w:r>
        <w:t>哈哈……</w:t>
      </w:r>
    </w:p>
    <w:p>
      <w:r>
        <w:t>我这儿有一好蚌，极品哟！</w:t>
      </w:r>
    </w:p>
    <w:p>
      <w:r>
        <w:t>长的酷似赵雅芝。</w:t>
      </w:r>
    </w:p>
    <w:p>
      <w:r>
        <w:t>得了宫外孕，想让您在我这儿做流产手术……</w:t>
      </w:r>
    </w:p>
    <w:p>
      <w:r>
        <w:t>没问题保证能上她！……</w:t>
      </w:r>
    </w:p>
    <w:p>
      <w:r>
        <w:t>你等我电话吧。</w:t>
      </w:r>
    </w:p>
    <w:p>
      <w:r>
        <w:t>哈哈……「我给医学院妇产科的王老师打了电话。铁路招待所６０６房间？！</w:t>
      </w:r>
    </w:p>
    <w:p>
      <w:r>
        <w:t>宋佳稍等情郎，我来也！</w:t>
      </w:r>
    </w:p>
    <w:p>
      <w:r>
        <w:t>想到此我又兴起征服的渴望。</w:t>
      </w:r>
    </w:p>
    <w:p>
      <w:r>
        <w:t>目的地终于到了，我来到六楼的６０６房间门口，做了几下深呼吸，让服务</w:t>
      </w:r>
    </w:p>
    <w:p>
      <w:r>
        <w:t>员打开了门，我想给她一个惊喜，悄没声息的走了进去……</w:t>
      </w:r>
    </w:p>
    <w:p>
      <w:r>
        <w:t>这是一间标准双人间，开着台灯，整个房间笼罩着温馨的气氛。</w:t>
      </w:r>
    </w:p>
    <w:p>
      <w:r>
        <w:t>「宋佳就站在我前方两米远的床边，一条淡黄色的鸭蛋型脸盘高鼻梁，细长</w:t>
      </w:r>
    </w:p>
    <w:p>
      <w:r>
        <w:t>的峨眉下面，一双清亮的眸子明媚如秋水，未笑时亦含笑。</w:t>
      </w:r>
    </w:p>
    <w:p>
      <w:r>
        <w:t>她气质高贵，举止温柔文静，极具东方美女的柔媚风韵。</w:t>
      </w:r>
    </w:p>
    <w:p>
      <w:r>
        <w:t>就在这时，宋佳忽地惊叫了一声，「武大夫？！</w:t>
      </w:r>
    </w:p>
    <w:p>
      <w:r>
        <w:t>你在我的房间里干？</w:t>
      </w:r>
    </w:p>
    <w:p>
      <w:r>
        <w:t>是来的？「实话告诉你，３天前的晚上在诊所盥洗间，我亲眼目睹了你纵情</w:t>
      </w:r>
    </w:p>
    <w:p>
      <w:r>
        <w:t>母子乱伦的一切！而且你是被你儿子搞得怀孕了……」我诉了一遍………宋佳…</w:t>
      </w:r>
    </w:p>
    <w:p>
      <w:r>
        <w:t>你准备把我咋样？</w:t>
      </w:r>
    </w:p>
    <w:p>
      <w:r>
        <w:t>「我皮</w:t>
      </w:r>
    </w:p>
    <w:p>
      <w:r>
        <w:t>「怯怯的站立在地」好！</w:t>
      </w:r>
    </w:p>
    <w:p>
      <w:r>
        <w:t>宋佳。</w:t>
      </w:r>
    </w:p>
    <w:p>
      <w:r>
        <w:t>有本我恶狠狠的扔下一句，转身朝外走去，心里懊丧的要命。</w:t>
      </w:r>
    </w:p>
    <w:p>
      <w:r>
        <w:t>终究败在她手「宋佳，既然你自寻死路，就怪不了我心狠手辣了。</w:t>
      </w:r>
    </w:p>
    <w:p>
      <w:r>
        <w:t>你和你儿子张力航的事……</w:t>
      </w:r>
    </w:p>
    <w:p>
      <w:r>
        <w:t>叫我？</w:t>
      </w:r>
    </w:p>
    <w:p>
      <w:r>
        <w:t>「宋佳默默的点了点头，」我答应你的要求，……你也要守信用……「红唇。</w:t>
      </w:r>
    </w:p>
    <w:p>
      <w:r>
        <w:t>痛饮着她的嘴，很快找着了她的舌尖，我的舌和她的舌缠在了一起，津液在</w:t>
      </w:r>
    </w:p>
    <w:p>
      <w:r>
        <w:t>交流着。</w:t>
      </w:r>
    </w:p>
    <w:p>
      <w:r>
        <w:t>她的双腿踢腾着，腰肢用力扭动着，想把我推开。</w:t>
      </w:r>
    </w:p>
    <w:p>
      <w:r>
        <w:t>宋佳的鼻子里发出呜呜的声音，听起来像是小猫在叫春。</w:t>
      </w:r>
    </w:p>
    <w:p>
      <w:r>
        <w:t>她大腿根间一丛柔细浓密的阴毛乌黑湿亮，阴唇细嫩外翻，圣洁肉缝是淫湿</w:t>
      </w:r>
    </w:p>
    <w:p>
      <w:r>
        <w:t>紧密。</w:t>
      </w:r>
    </w:p>
    <w:p>
      <w:r>
        <w:t>真是没有一点暇疵。</w:t>
      </w:r>
    </w:p>
    <w:p>
      <w:r>
        <w:t>我一把握住了这对弹性惊人的肉团。</w:t>
      </w:r>
    </w:p>
    <w:p>
      <w:r>
        <w:t>十个指头深深的陷进了双露出了迷乱的复杂表情。</w:t>
      </w:r>
    </w:p>
    <w:p>
      <w:r>
        <w:t>宋佳羞的连耳都红了。</w:t>
      </w:r>
    </w:p>
    <w:p>
      <w:r>
        <w:t>我的手伸向宋佳的下边，！！！</w:t>
      </w:r>
    </w:p>
    <w:p>
      <w:r>
        <w:t>她那里已经是水淋淋的了……</w:t>
      </w:r>
    </w:p>
    <w:p>
      <w:r>
        <w:t>我此时感觉到我的大鸡巴在跳动，他似乎是忍不住了……</w:t>
      </w:r>
    </w:p>
    <w:p>
      <w:r>
        <w:t>我慢慢的低下头，用手拔开她的大腿根，暴露出肉缝，阴道口立刻被最大限</w:t>
      </w:r>
    </w:p>
    <w:p>
      <w:r>
        <w:t>度的张开。……</w:t>
      </w:r>
    </w:p>
    <w:p>
      <w:r>
        <w:t>红红的一片……</w:t>
      </w:r>
    </w:p>
    <w:p>
      <w:r>
        <w:t>确切地说是粉红色……</w:t>
      </w:r>
    </w:p>
    <w:p>
      <w:r>
        <w:t>我的小腹一下一下的撞击在她白皙的小腹上，肉棒在紧窄的肉壁里用力的冲</w:t>
      </w:r>
    </w:p>
    <w:p>
      <w:r>
        <w:t>刺……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