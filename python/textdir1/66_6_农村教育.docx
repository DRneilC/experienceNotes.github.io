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农村教育</w:t>
      </w:r>
    </w:p>
    <w:p>
      <w:r>
        <w:t>农村教育</w:t>
      </w:r>
    </w:p>
    <w:p>
      <w:r>
        <w:t>从小，我就是生活在富足的家庭，没有吃过什么苦。当过红卫兵的父亲给我创造了丰富的物质生活条件，但经常也会提到贫下中农的字眼，在我眼里，贫下中农一直都是一个神秘的概念，对我来说，有诱惑……</w:t>
      </w:r>
    </w:p>
    <w:p>
      <w:r>
        <w:t>可我真正和这些人的友情建立，则完全是另外一回事。上中学的时候，人也长大了，开始对父母逆反，再也不想听那些熟悉的字眼，“有什么大不了的，我也行。”我常常想到。处于花季的我骚心迸动，也常常自慰解决心生理上的需要，直到一次，我才彻底改变，有资本来写下这些字。</w:t>
      </w:r>
    </w:p>
    <w:p>
      <w:r>
        <w:t>高一时的暑假，盛夏。父母均上班未归。我独自一人在家，都说高温能激发人的性欲，不知怎么的，我看书看着看着就把手伸到裤子里去套弄。一颗骚动的心啊！突然，一阵“买豆花儿哟”的声音传入了我的耳朵。哎，去看看吧，书上不是说戒除手淫的最好办法就是分散注意力吗？我家住在一楼，便走到窗前向外望去，一位卖豆花儿的妇女挑着扁担朝这边走来，她头戴一顶草帽，由于太阳大，遮去了多半个脸，看不清长什么样的，穿一件浅白色衬衣，可能由于扁担的重量，她重心略向下，走起路来有规律的左右晃动，可能是由于长期辛勤劳动的关系，远观能清晰的看到女性特有的曲线，没有一点赘肉，优美的线条曲线美！走近了，由于汗水浸湿了衣服，从浅色的衬衣里能若隐若现的看到里面的乳罩形状，她乳房丰满异常，皮肤稍黑，健康的神情，屁股调皮的上翘，又大又圆，走起路来左右晃动，令人神往！</w:t>
      </w:r>
    </w:p>
    <w:p>
      <w:r>
        <w:t>我赶紧叫她停下，由于有了生意，她立马满脸笑容的对着我看。“要几碗”甜甜的声音，由于不能看清，我便关心似的答“外面那么热，你但到屋里来吧”！此时的卖家对买家往往百依百顺，更何况我还是为她着想呢，她便没说什么就但进了我家。</w:t>
      </w:r>
    </w:p>
    <w:p>
      <w:r>
        <w:t>这是我才看清是一位３０岁左右的妇女，身体挺结实的。“先来一碗吧，我吃完再说”，我说道，她便蹲下身去给我盛，由于夏天的衣服领口比较大，从她下吊的领口里我看到了她那对丰满的乳房，两个乳房紧紧的挤在一起，形成很深的乳沟，乳罩似乎都快要包不住了，像要滚下来似的，一股莫名的冲动袭上心头，“好想能上她”！我又转到她背后去，屁股高高的翘起，圆圆的，紧紧的，好想去从后面抱住插插。盛好了豆花，我便叫她坐，由于屋里比外面凉快多了，她也摘下了草帽，浓黑的头发盘在头上，映着红红的脸。我边吃便边和她搭起话来。</w:t>
      </w:r>
    </w:p>
    <w:p>
      <w:r>
        <w:t>“这么热的天气到外面作生意肯定好累的”！</w:t>
      </w:r>
    </w:p>
    <w:p>
      <w:r>
        <w:t>“可不是啊，早上一大早就要起来忙，白天就在外边跑，还不是为了几个钱！”</w:t>
      </w:r>
    </w:p>
    <w:p>
      <w:r>
        <w:t>“是挺辛苦的，你结婚了吗？”我淡淡的问。</w:t>
      </w:r>
    </w:p>
    <w:p>
      <w:r>
        <w:t>“哈，小伙真会开玩笑，儿子都上小学了，我现在还不是为了给他教学费。”</w:t>
      </w:r>
    </w:p>
    <w:p>
      <w:r>
        <w:t>“什么！”我故做惊鄂，“哦，简直看不出来，你身材这么好，我还以为你是暑假帮家里作点什么事的呢！”</w:t>
      </w:r>
    </w:p>
    <w:p>
      <w:r>
        <w:t>她听了我的赞扬，脸上露出女人通有的满意的笑容，也带了些羞赧的粉红。说完我又故意把她从上到下好好打量了一番，好象要证明我刚才说话的正确性。她则搭下了眼睛，微微的低下了头。由于我知道这些卖东西的到处走要碰到许多人，尤其一些工地上的民工会开很色的玩笑，所以她们都不会生气。不够可能象我这样真心的赞扬她可能还遇到得很少，所以反倒不适应了。我便接着说“你一天卖这么多能赚多少钱？”</w:t>
      </w:r>
    </w:p>
    <w:p>
      <w:r>
        <w:t>“二十多吧”</w:t>
      </w:r>
    </w:p>
    <w:p>
      <w:r>
        <w:t>“哦，那我把它全部买了，你花时间帮我一个忙好吗？”我很轻很淡的说，其实心中早已欲火中烧。</w:t>
      </w:r>
    </w:p>
    <w:p>
      <w:r>
        <w:t>“什么？”她似乎有点不相信，抬起头茫然的看着我“那…，帮什么忙呢？”</w:t>
      </w:r>
    </w:p>
    <w:p>
      <w:r>
        <w:t>“我想尝尝你身上的豆花儿”我开始学着民工的无赖，笑着说她却突然笑起来，显然她经常听到这种话，又以为我在开玩笑了。她好象还想说些什么，没等她开口，我便先入为主，隔着衣服揉捏她那对丰乳了，好柔软，好舒适。她则一下定过神来，盯着我说“你要真的呀？”我怕她不干，赶忙缩了手，又忙劝到“这么大的太阳，你不是为了要钱吗？我给你三十，干完了你还可以去卖豆花嘛，反正又没人知道！”好象她也听了进去，只是低着头没说什么，我便拿了三十圆钱放在她卖豆花儿的柜子里，然后把她拉进了我的卧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