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[色男人的淫妻]（8+番外+淫事1-6）作者：sexman321</w:t>
      </w:r>
    </w:p>
    <w:p>
      <w:r>
        <w:t>作者：sexman321</w:t>
      </w:r>
    </w:p>
    <w:p>
      <w:r>
        <w:t>字数：37793</w:t>
      </w:r>
    </w:p>
    <w:p>
      <w:r>
        <w:t>前文链接: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