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都市偷心龙爪手未删节931-1000 章作者wtw1974</w:t>
      </w:r>
    </w:p>
    <w:p>
      <w:r>
        <w:t>链接：thread-4859737-1-1.</w:t>
      </w:r>
    </w:p>
    <w:p>
      <w:r>
        <w:t>章数：931-1000章</w:t>
      </w:r>
    </w:p>
    <w:p>
      <w:r>
        <w:t>更新字数：285499字</w:t>
      </w:r>
    </w:p>
    <w:p>
      <w:r>
        <w:t>(285.57kb)(285.57kb)</w:t>
      </w:r>
    </w:p>
    <w:p>
      <w:r>
        <w:t>下载次数:25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