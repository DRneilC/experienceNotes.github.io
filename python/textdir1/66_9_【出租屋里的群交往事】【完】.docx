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【出租屋里的群交往事】【完】</w:t>
      </w:r>
    </w:p>
    <w:p>
      <w:r>
        <w:t>这是几年前一段真实的往事，那时我刚刚工作，认识了几个社会上的人，后来经过深交，关系好转结拜为兄弟，我排行老三，下面还有一个兄弟小我一岁，大哥二哥比我大七八岁。</w:t>
      </w:r>
    </w:p>
    <w:p>
      <w:r>
        <w:t>那时大哥经营者一家夜总会，在操逼做爱方面自然很照顾我们，分别给我和二哥四弟安排了一个漂亮的小“情人”，还特意为我们的小‘情人’租了一处房子，当然主要是为了我们‘方便’。</w:t>
      </w:r>
    </w:p>
    <w:p>
      <w:r>
        <w:t>说是‘情人’实际上就是小姐，也不是包养的少妇，只是我们需要时她们必须第一时间赶到，比如说喝花酒，打牌，操逼，其它时候我们是不加过问和干涉的。</w:t>
      </w:r>
    </w:p>
    <w:p>
      <w:r>
        <w:t>那段时间现在想来真是太幸福啊！——每当工作累了烦了，心情不好了，便会到出租屋里玩玩，或是操操逼或是打打牌，和几个完全开放的女人住在一起是一个男人最幸福的事了，操逼只是一方面，和她们在一起你会毫不避讳的玩儿，毫不避讳的和异性交流，真正了解女人的内心，这也是我很怀念那段时光的原因吧，其中最让我难忘的是那次酒后的乱交——</w:t>
      </w:r>
    </w:p>
    <w:p>
      <w:r>
        <w:t>那天中午大哥将我和二哥四弟叫到饭店喝酒，当然少不了几个美丽的小姐坐在身旁，一边打情骂俏，一边喝酒聊天。那天中午我们都喝的有些高了，只记得当时几个人歪歪斜斜的走出饭店，大哥把我们送到出租屋后开车办事去了，我和二哥四弟让三个小‘情人’扶着上了楼。</w:t>
      </w:r>
    </w:p>
    <w:p>
      <w:r>
        <w:t>开始我们坐在沙发上一边看着电视一边抱着各自的“情人”聊天，忽然我听到右面传来二嫂（二哥的小‘情人’自然叫二嫂了）“啊啊啊——”的呻吟声，我转脸一看吓了一跳，只见二嫂趴在沙发上，将屁股高高的撅起来，二哥站在后面正抽插着二嫂的骚逼，二嫂穿着一双红色的高跟鞋，黑色的丝袜被二哥给撕烂了，内裤褪到了膝盖的位置，二嫂很丰满，二哥的每次挺进，她的乳房都会颤个不停。</w:t>
      </w:r>
    </w:p>
    <w:p>
      <w:r>
        <w:t>见此情景四弟也开始给弟妹脱衣服，我也等不急了，于是把陈艳（本人“情人”的名字）一下子压在身下开始一边狂吻一边扒她的衣服，不一会儿六个人都已经赤裸裸的了。二哥还是在做着‘老汉推车’，四弟最爱女人的小穴，趴在弟妹的大腿上疯狂的添咬这弟妹的小穴，而我则是让陈艳躺在沙发上，我举起她的双腿，猛的插了进去，只听“啊啊啊啊——啊啊啊啊啊——啊啊啊——”“——哦哦哦哦哦哦——哦哦哦——哦——”“欧欧欧欧——欧欧欧——快快用力呀——快呀——欧欧欧——”满屋子的淫叫声，我一边操着陈艳一边打量着旁边的二嫂和弟妹，二嫂很丰满，乳房超大，身材高挑，修长的玉腿白皙剔透，让二哥操的“啊啊”嚎叫，弟妹长得很精巧，个子不高，可身材很好，胸乳凸起，屁股高翘，皮肤白皙，面容清秀，四弟正在津津有味的品尝着她的淫水，我突然有了操二嫂和弟妹的冲动。于是我拔出鸡巴，迈上沙发走到二嫂面前，示意二嫂张开嘴，我直接将硬邦邦的鸡巴塞进了二嫂的嘴里，二哥看出了我的用意，更加兴奋起来，只见他猛插了十几下，拔出鸡巴向我的陈艳扑去，只听“噗哧”一声，陈艳被二哥的大鸡巴操的很过瘾：“——啊啊啊啊——啊啊啊——啊啊啊——二哥——你你你——好坏呀——啊啊啊——使劲呀——快——”，这时四弟发现二嫂的逼闲着呢，于是走过来将嘴伸进二嫂的下身，添咬起二嫂的骚逼来，此时弟妹已经被四弟舔的淫情高涨，哪里还等的及呀，于是到卧室拿来一根超大的仿真自乐器，朝自己的骚逼使劲插了进去，看着弟妹淫荡的表情我从二嫂嘴里拔出鸡巴朝弟妹走去，其实以前就很想操一次弟妹，弟妹长得很风骚，是那种让人看了就想抱起来干一整天的那种，我拿过弟妹手中的自乐器帮她抽插起来，我将又粗又长的自乐器深深的插进弟妹的嫩逼深处，只见弟妹张着嘴巴淫荡的望着我，双手紧紧的按着我的胳膊，“——啊啊啊——三哥——三哥——快呀快抽插——快快——啊啊啊啊啊啊——三个——我——我要你的——大鸡巴——快——给我——”听了弟妹的淫话，我拔出自乐器放到一边握着自己的鸡巴使劲插进了弟妹的嫩逼——“——哦哦哦哦哦——使劲压——快快——二哥——啊啊啊——”</w:t>
      </w:r>
    </w:p>
    <w:p>
      <w:r>
        <w:t>“——啊啊啊啊——操操我吧——四四弟弟——好弟弟——别舔了——快操我吧——”</w:t>
      </w:r>
    </w:p>
    <w:p>
      <w:r>
        <w:t>“——哦哦哦哦哦——三三哥——你你——的鸡巴——好大——好粗啊——啊啊啊——好热啊——快快点插呀——”</w:t>
      </w:r>
    </w:p>
    <w:p>
      <w:r>
        <w:t>满屋的淫叫，简直就是性的世界，爱的海洋。</w:t>
      </w:r>
    </w:p>
    <w:p>
      <w:r>
        <w:t>这时我们转移到卧室里，二哥让我坐在床边上，然后让弟妹搂坐在我的身上，我的大鸡巴直接插进了弟妹的嫩穴，只见二哥握着鸡巴走到弟妹的后面，想要插弟妹的屁眼，玩儿个双管齐下，看出了二哥的用意，我往后仰了仰将弟妹的屁股高高的翘起，这时二哥将鸡巴顶在弟妹的屁眼上，运了运气使劲一插，只听弟妹“啊”的一声惨叫，整个鸡巴也都插进了弟妹的屁眼里，“——啊啊啊啊啊——啊啊啊啊——啊啊啊——好好爽啊——快快使劲- 嗯额呢哦——恩恩恩——”死没两手死死的搂着我的脖子，竟然兴奋的咬了我一口，两根大鸡巴在弟妹的体内来回抽插，一定爽死了。四很会玩儿，他躺在床上，让陈艳在上面一边坐一边慢慢的将大鸡巴插了进了陈艳的嫩逼里，这是二嫂骑在他的脖子上，任由四弟吸呍添咬自己的小穴——</w:t>
      </w:r>
    </w:p>
    <w:p>
      <w:r>
        <w:t>---------------</w:t>
      </w:r>
    </w:p>
    <w:p>
      <w:r>
        <w:t>四弟让三个姐妹站在床边然后并排趴在床上，将屁股高高的撅起来，只见四弟将二嫂狂操几十下，然后开始操陈艳，操了几十下，接着操弟妹，我依次操完了二哥又接着上，就这样轮番了好几个回合，真是过瘾呀——---------------</w:t>
      </w:r>
    </w:p>
    <w:p>
      <w:r>
        <w:t>那天玩儿了一个下午，反正是泄了再硬，硬了再操，感觉玩儿的超爽。现在已经结婚生子了，那样的生活应该不会再现了吧！</w:t>
      </w:r>
    </w:p>
    <w:p>
      <w:r>
        <w:t>【完】</w:t>
      </w:r>
    </w:p>
    <w:p>
      <w:r>
        <w:t>【4416字节】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