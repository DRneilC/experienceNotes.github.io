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【光棍节的夜晚】【完】</w:t>
      </w:r>
    </w:p>
    <w:p>
      <w:r>
        <w:t>那是零六年十一月十一日，光棍节，和朋友约好到酒吧去喝酒，朋友带着老婆，我一看就有些鄙视这小子了，光棍节你小子带老婆还有什么意思啊！说好两个人一起喝酒的，于是就开始联系我的ＭＭ刘倩刘倩是以前高中的同学，比我低一届，身高１。７２长相甜美，挺开放的一个小妮子，偶然的一次机会，我们认识了，后来打过几次交道，然后就ｘｘｏｏ过了，刚好这两天她来我们这学习，趁此机会约了几次，这次，看看既然朋友带女伴了，得了，我就把她叫出来吧。</w:t>
      </w:r>
    </w:p>
    <w:p>
      <w:r>
        <w:t>于是发了个信息给她，妹妹，快来陪哥哥喝芝华士。</w:t>
      </w:r>
    </w:p>
    <w:p>
      <w:r>
        <w:t>不一会儿回了个，在哪？</w:t>
      </w:r>
    </w:p>
    <w:p>
      <w:r>
        <w:t>我一个电话打过去刘倩说：“马上过来。”</w:t>
      </w:r>
    </w:p>
    <w:p>
      <w:r>
        <w:t>二十分钟后，我下楼接她，真是一接吓一跳，人来了还领了两个美女，看着身高都差不多，三个人都穿了长风衣，小靴子，不过我倒是顾不上赞叹了，开始盘算，万了这下两瓶芝华士都不一定够了。</w:t>
      </w:r>
    </w:p>
    <w:p>
      <w:r>
        <w:t>酒吧里搞活动派对都是一样的，这里不再细说，我们就是坐在那里喝酒，为了不让他们喝掉我一月的生活费，我就先要了一打百威，喝到一半的时候才让服务生上了两瓶十二年芝华士，现在的ＭＭ们真是不能小看啊，这一下都出去千把块了，小妮子们面不改色心不跳，朋友和老婆已经晕了，看了看表，已经凌晨一点，我说走吧，刘倩带来的一个稍微丰满一点的女孩叫王琳的说：“这么早去哪啊？再喝点吧？”刘倩说：“王琳，你喝多了别喝了。”那小妮子说：“不吗，再要点再要点。”得。我看刘倩歉意地看着我，好吧要把，一狠心又要了一打百威，这一下下来，朋友是彻底挂了，我还好，这边的三个小妮子也晕晕乎乎的，我看都差不多了，就说走吧，出了酒吧，给朋友交待好，我送三个女孩子回住处。</w:t>
      </w:r>
    </w:p>
    <w:p>
      <w:r>
        <w:t>总不能让三个女孩子自己回去吧，我先说，这个时候，我是没有一点色心的。</w:t>
      </w:r>
    </w:p>
    <w:p>
      <w:r>
        <w:t>上了车，又是那个叫王琳的女孩子说：“饿了，饿了，我们去吃饭吧。”我一想也是，我也有点饿了，那就先吃饭吧，她们要去的地方是一家日夜营业的火锅店，到了，我才发现，离我家挺近的，王琳又要了六瓶啤酒，四个人喝，火锅没有吃完，醉倒了两个个，只有我和刘倩还清醒，怎么办那，本来打算早点回去送她们回去，然后和刘倩ｘｘｏｏ的……刘倩又是一脸无辜的看着我，怎么办啊？</w:t>
      </w:r>
    </w:p>
    <w:p>
      <w:r>
        <w:t>想了想，我说：“这便离我家挺近的，不如先去我家吧，先把这两个人安顿下来。”</w:t>
      </w:r>
    </w:p>
    <w:p>
      <w:r>
        <w:t>又是一番劳累，走到我住的小区门外时，已经将近三点了。</w:t>
      </w:r>
    </w:p>
    <w:p>
      <w:r>
        <w:t>守门的保安看着我带了三个女孩子回来，大概牙都快惊的掉下来了。</w:t>
      </w:r>
    </w:p>
    <w:p>
      <w:r>
        <w:t>我是和一个女孩一起租住的两室一厅的房子，不过那个女孩子这几天回了老家可以让她们两个人睡她屋里，打开门，把这两个女孩架到我屋子里的沙发上，先打开电脑让刘倩上网，然后去推室友的门，不料竟然给锁上了，他妈的，那怎么办，好不容易和刘倩有了机会，竟然还有两个醉鬼要处理。胡思乱想的回到屋子里，就看见刘倩鬼鬼祟祟的在翻弄我的硬盘，突然就想起当年认识刘倩的时候，她总是给我吹自己硬盘里有１０个Ｇ的Ａ片，这妮子一定是在看我电脑里有什么秘密了，而我的隐藏资源一向是放在桌面上大书欧美/ 亚洲建好的文件夹。</w:t>
      </w:r>
    </w:p>
    <w:p>
      <w:r>
        <w:t>我走到她后边想不让她看，谁知她一下仰在我怀里，妈呀，本来都蠢蠢欲动了，看看那两个人正睡的香。算了，这时候也顾不上旁边沙发上的两人了，我就一把抓住了她的手，问她：“乱找什么呢？”想找什么来问我。“”切，她翻了个白眼，指着我正在下载的ＢＴ说：“你看你整天就干这事啊？”说完又来了句“这个片子我早看完了，你还在下啊，你说一个男的搞两个女的他忙得过来吗？”</w:t>
      </w:r>
    </w:p>
    <w:p>
      <w:r>
        <w:t>我“……”这个时候正值午夜，有关关系的女孩子就在你身边，说着这么露股的话。该怎么办啊？我想大家都明白，我一下就热血沸腾了，我一下把她转过身来，我们离得很近，可以看清她脸上的汗毛。</w:t>
      </w:r>
    </w:p>
    <w:p>
      <w:r>
        <w:t>我抱住了刘倩，紧紧的吻上了她的唇。刘倩一边回应我的吻。一边含糊的说：“她们，她们。”此时我哪顾得上两个醉鬼呢，疯狂的在刘倩脸上吻着。刘倩的鼻息在逐渐加重，我几下就脱掉了刘倩碍事的大衣，隔着里边的内衣轻柔她的乳房。我轻轻撬动刘倩的牙齿，舌尖碰到了一起，舌头纠缠在一起，狂吻了好一会儿，刘倩停了下来。开始双眼眨也不眨的凝望着我。我也紧盯着刘倩秀丽的面庞。我在她的耳边说，“刘倩！我想要你！”</w:t>
      </w:r>
    </w:p>
    <w:p>
      <w:r>
        <w:t>刘倩“嗯”了一声：“不要在这里啊，我们到外边去。”</w:t>
      </w:r>
    </w:p>
    <w:p>
      <w:r>
        <w:t>“可是外边那么冷，客厅里只有一个沙发还没有被子怎么办啊？”</w:t>
      </w:r>
    </w:p>
    <w:p>
      <w:r>
        <w:t>“啊？那不要了。”哈哈，我淫笑两声，来都来了说什么也不放过你了，好在我的床很大，那两个女孩躺在一边还有三分之一的空给我们我说：“就在这里把，我怕冻了你啊。”</w:t>
      </w:r>
    </w:p>
    <w:p>
      <w:r>
        <w:t>我掀起了她的内衣，刘倩配合着举起了双臂。我见这妮子竟然真空，不禁开始笑她“你都不带胸罩啊！”我低声问道。</w:t>
      </w:r>
    </w:p>
    <w:p>
      <w:r>
        <w:t>“笨！”她脸颊通红，打了我一下。</w:t>
      </w:r>
    </w:p>
    <w:p>
      <w:r>
        <w:t>我吃吃的笑起来开始低头含住一个奶头，用舌尖轻轻摩擦。耳边传来刘倩的呻吟。</w:t>
      </w:r>
    </w:p>
    <w:p>
      <w:r>
        <w:t>我试着用牙齿轻轻的一咬，“啊！好痒……”刘倩用几乎听不到的声音说。</w:t>
      </w:r>
    </w:p>
    <w:p>
      <w:r>
        <w:t>双手在我的胸膛上摸索着。“你早就想坏了吧？”说着刘倩把手伸进了我下面。</w:t>
      </w:r>
    </w:p>
    <w:p>
      <w:r>
        <w:t>“坏东西，看你硬的！”</w:t>
      </w:r>
    </w:p>
    <w:p>
      <w:r>
        <w:t>她的小手握住了我的阴茎。我同时也把手伸进了她下边的低腰裤。</w:t>
      </w:r>
    </w:p>
    <w:p>
      <w:r>
        <w:t>“比我还急啊，小妮子！”我摸到里边已经湿润了。</w:t>
      </w:r>
    </w:p>
    <w:p>
      <w:r>
        <w:t>刘倩被我几下子逗得欲火上来了，开始用一种腻的发甜的声音说，“我想要了，快来吧！”</w:t>
      </w:r>
    </w:p>
    <w:p>
      <w:r>
        <w:t>我们两个相拥着倒到了床上。我褪下刘倩的裤子，秋裤，刘倩穿的是一件很卡通的小内裤，上边的笨熊正在瞪着无辜的双眼看着我，她可是等不及了，一边抬起屁股配合我的动作。我把刘倩扒光了又扒光了自己，架起了刘倩的大腿，开始用龟头在刘倩的阴唇上摩擦着。刘倩含糊的呻吟着，大量的淫水从阴道里面涌了出来。我的龟头被弄得湿淋淋的。她又是腻声道“进去，进去嘛！”我也不想逗她了，屁股一用力，一下子就插了进去。</w:t>
      </w:r>
    </w:p>
    <w:p>
      <w:r>
        <w:t>“啊！～～”刘倩大叫了一下，又捂住了自己的嘴，我看看她又看看旁边沉睡的两个人，她不好意思地冲我瞪眼，一边使劲夹进两腿……，这一下爽的我好一阵子舒服。我没有急于抽插只是让阴茎在刘倩的阴道里面转动，摩擦着阴道的内壁。刘倩瞪大眼睛看着我，看得出她很爽，但又不敢叫出来。她只是拼命的迎合我，朝上顶着，真爽啊，赶着一个美女，旁边还有两个…就这样抽插了一阵子，刘倩就开始扣住我的腰使劲掐我，越来越用力。我也爽的够呛，开始猛烈的干她，搞得她开始叫起来，两个人也不顾什么了，床被我们晃的吱嘎吱嘎的。我只感到刘倩的阴道一阵阵的紧缩，顿时觉得受不了了，无意识的摇了下头正打算猛干时，不看不当紧，一看吓一跳，身边的王琳睁大眼睛，正动也不动的看着我们，这一惊反而射精的欲望给压下去了，我停止了抽动，刘倩正爽着突然见我不动了赶忙一边朝上顶还问我：“怎么了？”顺着我的目光看去，她也吓了一跳，王琳正在似笑非笑的看着我们。</w:t>
      </w:r>
    </w:p>
    <w:p>
      <w:r>
        <w:t>我们就僵持在这里了，其实倒也没有什么紧张的，但是你想两个人正在做爱紧要关头，突然发现身边有人免费欣赏，能怎么想呢，我的鸡巴还在她阴道里插着，但是她一着急急给我夹了一下。一股热乎乎的感觉从龟头上传来。我控制不住的射了出来。“哎呀！”刘倩说：“你怎么射了啊。”我尴尬的说：“那怎么办啊，你朋友看着呢？”</w:t>
      </w:r>
    </w:p>
    <w:p>
      <w:r>
        <w:t>王琳说：“我什么都没有看到阿，你们继续哈。”</w:t>
      </w:r>
    </w:p>
    <w:p>
      <w:r>
        <w:t>“继续，这还怎么继续阿？”刘倩敲着王琳的脑袋“你赔你赔”</w:t>
      </w:r>
    </w:p>
    <w:p>
      <w:r>
        <w:t>我晕，想不到她们朋友之间这么开放？</w:t>
      </w:r>
    </w:p>
    <w:p>
      <w:r>
        <w:t>王琳说：“我赔什么啊，我又不是故意的，人家喝多了，你们两个在旁边，搞得热火朝天，我是渴醒的，听见你们在那…哦…老公…爽爽的…有没有打扰你们。”</w:t>
      </w:r>
    </w:p>
    <w:p>
      <w:r>
        <w:t>刘倩一下从我下边爬出来，也不顾阴部湿漉漉的，去闹王琳，一边说，死妮子，你还没有偷看够阿？你还说！还说？是不是色心动了啊“你去死吧。”王琳一边躲避她的袭击，一边还击着。</w:t>
      </w:r>
    </w:p>
    <w:p>
      <w:r>
        <w:t>你想不想呀，我给你说他可棒了……我……当我不存在阿，我又晕。</w:t>
      </w:r>
    </w:p>
    <w:p>
      <w:r>
        <w:t>真的？我看你可不行啊？王琳冲着我说“咳，我行不行，你没有试过怎么知道？”</w:t>
      </w:r>
    </w:p>
    <w:p>
      <w:r>
        <w:t>刘倩又挤进来说：“给她点厉害，气死我了，竟然敢偷窥我……于是……那敢情好，双飞啊，梦想啊，我的天。我左手抱着刘倩，右手抱着王琳，心里还不敢相信，不过这个美啊。晚上刘倩喝得不多，可王琳就多了，躺在床上衣服还没有脱呢，我和刘倩几下就给她清理干净了，虽然还带着酒气，没办法，我这也没有热水浴，我的一只手抚握住王琳的乳房。用整个的手掌慢慢的揉搓着，感觉没有刘倩的大，但是一手可握，手感不错。</w:t>
      </w:r>
    </w:p>
    <w:p>
      <w:r>
        <w:t>另一只手指直奔撑开了王琳的大阴唇，这小妮子看了这么久，果然里边湿漉漉的一片了，刘倩也在帮我使劲逗弄她的另一只乳房。</w:t>
      </w:r>
    </w:p>
    <w:p>
      <w:r>
        <w:t>不一会儿王琳的阴道开始收缩。她大声的呻吟起来，我刚被熄灭的欲火瞬间就点燃了。</w:t>
      </w:r>
    </w:p>
    <w:p>
      <w:r>
        <w:t>匆匆的用手在王琳的屁股中间摸了两把就猛的塞了进去。王琳被我猛的一插，立刻绷紧了身体。我管快速的抽插让她的淫水随着我的每一次拔出鸡巴都被大量的带出小穴，她也开始叫着”我要～，我要～“这声音比非非有过之而无不及。</w:t>
      </w:r>
    </w:p>
    <w:p>
      <w:r>
        <w:t>刘倩在一边笑着说”你要什么呀？“王琳没有理刘倩，只是下体使劲的向上顶着，让我不时地体会着结合的快感。</w:t>
      </w:r>
    </w:p>
    <w:p>
      <w:r>
        <w:t>大概又干了几十下，终于在王琳的叫声中射了。</w:t>
      </w:r>
    </w:p>
    <w:p>
      <w:r>
        <w:t>也许是干得太猛了，我趴在王琳的身上喘气，旁边的刘倩咬牙切齿的看着我来了句：”| 我说，你俩爽了吧，我怎么办啊？“王琳在我下边说：”还说我，你才是色女，色女……“我看刘倩等着充满委屈的眼，也就歉意地冲她笑笑，我这个人喝了酒就不撑事了，本来是打算给你的，可是你把我让出去了，也怪不得我啊！</w:t>
      </w:r>
    </w:p>
    <w:p>
      <w:r>
        <w:t>刘倩一屁股坐起来，握住阴茎揉搓起来：”不行，你给我起来起来。“我：”轻点，坏了你还用不用？“”哼哼，你要是就此罢休，我就给你弄坏。“说的我寒啊，小妮子揉搓了一阵子，竟然趴上来不顾旁边王琳啧啧的嘲笑，一口咬定了上去，我寒，以前刘倩也没有那么急啊，有个人在旁边反而性欲高涨了？</w:t>
      </w:r>
    </w:p>
    <w:p>
      <w:r>
        <w:t>在刘倩温暖的小口吸舔之下，不一会儿，阴茎又站了起来，刘倩开始得意的看着我笑，然后就直接坐了下来，估计是被充满的感觉让她兴奋的”哦“了一声，她开始抬动着屁股套弄起来……我的阴茎被刘倩的嫩肉紧紧包裹，也是爽的哼了一声，王琳在旁边嚷道：</w:t>
      </w:r>
    </w:p>
    <w:p>
      <w:r>
        <w:t>”你男的也叫个啥啊。“我：”我哪里比的上你啊。“王琳笑着说：”滚蛋，操你的吧。“这边刘倩不停地扭动屁股，搞得我一阵一阵的舒爽干了不一会儿刘倩叫着太累，我就又换了一个姿势干着她紧紧收缩的阴道，叫我性欲大发，用力的重重地抽插，把她的身子顶得直颤，刘倩也是来了高潮，强烈的扭动着，叫床声都变了调儿。让我不顾一切只想使劲干她，终于一阵快感传来，射在了她小穴里。</w:t>
      </w:r>
    </w:p>
    <w:p>
      <w:r>
        <w:t>????????【完】</w:t>
      </w:r>
    </w:p>
    <w:p>
      <w:r>
        <w:t>8164字节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