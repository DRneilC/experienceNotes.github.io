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我妻慧芸</w:t>
      </w:r>
    </w:p>
    <w:p>
      <w:r>
        <w:t>慧芸的故事（１）</w:t>
      </w:r>
    </w:p>
    <w:p>
      <w:r>
        <w:t>我的老婆慧芸，在外，她是一个很美丽又贤慧的女人，她在政府卫生机构工作，每天的生活都很规律，在家里是个贤淑的家庭主妇，她把我们的家里里外外都整理得有条不紊、井然有序，对我这个老公更是百般柔顺！更为我生了两个可爱的小天使。说真的，她真是没有任何缺点可以让我挑剔，对我来说，她简直是个完美的女人！</w:t>
      </w:r>
    </w:p>
    <w:p>
      <w:r>
        <w:t>在我的眼中，从恋爱到婚後她始终都是一个温柔的女人，问题是，我可能是太安逸了！我看到的都是她柔美的一面，久而久之竟然让我感到厌倦！？可能是夫妻相处久了，婚姻蜜月期的新鲜感已经渐次消退了，可能是彼此之间太过於熟悉了，以至於连夫妻间最亲蜜的性行为也逐渐提不起兴趣了！这件事就像一件未完成的工作，就此搁置在我们彼此心里了。</w:t>
      </w:r>
    </w:p>
    <w:p>
      <w:r>
        <w:t>就在前些日子，我无意间在网路上逛到一个谈性的网站，里面竟然有许多跟我同样心境的话题，不禁吸引了我的注意，对谈之中有位仁兄提供他的经验∶电话做爱、或３ｐ、或换妻！</w:t>
      </w:r>
    </w:p>
    <w:p>
      <w:r>
        <w:t>啊！多麽惊世骇俗的观念啊！当我逃也似的离开那个网站後，整个脑海里都不断浮现一幕幕荒唐的性爱画面，而在这些画面里跟我老婆做爱的男人竟然都不是我！然而不可思义的是，我的生理现象却处於异常亢奋的状态！</w:t>
      </w:r>
    </w:p>
    <w:p>
      <w:r>
        <w:t>一连几天夜里跟老婆做爱时，我不断的想像着她是在跟别的男人交欢，想着想着还真的high起来！几次下来，老婆也察觉出来我有些异样，她也纳闷了好久。女人是敏感又善猜疑的，她终究还是担心的开口问我∶「最近究竟怎麽了？不是无精打采，就是好像吃了『威而刚』一般怪异？」</w:t>
      </w:r>
    </w:p>
    <w:p>
      <w:r>
        <w:t>在她一再的探询之下我也松了口，说出我内心的所思索的秘密。我真的忘不了当她听完我所说的话时，她脸上一副不可思议、不可置信的惊惧表情，然後她丢下一句话就躲回房间了。是什麽话？好像是∶「你发什麽神经？！」</w:t>
      </w:r>
    </w:p>
    <w:p>
      <w:r>
        <w:t>接下来几天她似乎都避着我，夫妻间存在着无形的尴尬，我苦思无着，只好又上网找人寻求解决之道，期间也真的接触到许多声称乐好此道的同好，问题是这些人给予我一种很不尊重女性又很脏的感觉。正在无助而想放弃之际，我奇迹式的发现几篇叙述式的文章，是同一个人写的，大意是他与他老婆在一次旅行之中，无意间发生的３ｐ经过。看了这几篇文章之後，我深刻的受到震撼，也有了蠢蠢欲动的激动。</w:t>
      </w:r>
    </w:p>
    <w:p>
      <w:r>
        <w:t>我尝试性的发了封e-mail给他，很高兴的，他也回应了我。在几次的往返之後，他也了解到我的心态与需求，他给了我些许建议，他告诉我，最好能在不伤害老婆的情况下让她了解肉体的欢愉！而且他建议我先让我老婆跟他们夫妻在电话谈谈。</w:t>
      </w:r>
    </w:p>
    <w:p>
      <w:r>
        <w:t>我鼓起勇气把这个建议告诉了老婆，要她很勉为其难的跟他们聊聊天，老婆也答应了，我给了他的电话号码後就不再过问了。</w:t>
      </w:r>
    </w:p>
    <w:p>
      <w:r>
        <w:t>几天後，有一天下班回家时，我目睹了我此生中最震惊的一幕！当我打开家门时，我那一向温柔婉约的老婆，竟然是身穿一身深黑色性感内衣裤侧卧在沙发上听电话。她何时有那一套衣裤我也不知道，那是露出乳头的半罩胸罩，丁字型的内裤，腰际是有着简单蕾丝的吊袜带，腿上穿着的是只到大腿的丝袜。</w:t>
      </w:r>
    </w:p>
    <w:p>
      <w:r>
        <w:t>这时她的丁字裤已经脱到大腿上，而她的阴道里还插着一根套着保险套的茄子，只见她蠕动着身躯，嘴里轻声呻吟着我所熟悉的声音，一手执着话筒，另一手握住那根很粗大、而且是我平日所想像不到的食物在抽插她自己的阴部，在我看来，好似我的老婆正在让另一男人给奸淫着！</w:t>
      </w:r>
    </w:p>
    <w:p>
      <w:r>
        <w:t>曾几何时，像我这麽个平凡的老实人哪能禁的起这样子的冲击？当下我也愣在一旁。当我意识回复时，老婆也带着充满淫欲的眼神看着我，然後用我从未听过的妖媚语调跟电话那一端的人说∶「我老公回来了，下次再让你干吧！」</w:t>
      </w:r>
    </w:p>
    <w:p>
      <w:r>
        <w:t>天啊！这种淫秽的话哪是会出自我那温柔有礼的老婆口中？哗！我怎麽受得了这种情欲的洗礼？我也顾不得我的西装领带，只急着扯下拉炼，掏出早已剑拔弩张的阴茎，去寻求那欲望的「出入口」。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