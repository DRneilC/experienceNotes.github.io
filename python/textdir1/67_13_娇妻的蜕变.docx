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娇妻的蜕变</w:t>
      </w:r>
    </w:p>
    <w:p>
      <w:r>
        <w:t>娇妻的蜕变</w:t>
      </w:r>
    </w:p>
    <w:p>
      <w:r>
        <w:t>作者不：详</w:t>
      </w:r>
    </w:p>
    <w:p>
      <w:r>
        <w:t>字数：11763</w:t>
      </w:r>
    </w:p>
    <w:p>
      <w:r>
        <w:t>第一章淡淡的开始</w:t>
      </w:r>
    </w:p>
    <w:p>
      <w:r>
        <w:t>二零零六年的高考由于发挥失常，我只考了一所普通本科院校，对外面花花世界强烈的向往，我放弃了复读。九月离开故乡，踏上了走向全新生活的列车，来到了现在我居住的城市，陌生的街道，陌生的学校，陌生的面孔。每个新生的眼中有迷茫，有希望，有害怕，但我们还是要继续走下去，生活不会停下脚步，它会催着这些稚嫩的面孔慢慢成熟，作为新生中的一员，我对未来的生活充满了希望。</w:t>
      </w:r>
    </w:p>
    <w:p>
      <w:r>
        <w:t>为了让自己的大学生活多姿多彩，我报名加入了学生会，本来想在学生会锻炼锻炼自己，让自己成熟起来，没想到我成熟的速度有点快了。</w:t>
      </w:r>
    </w:p>
    <w:p>
      <w:r>
        <w:t>学生会第一次开会，都是新招的干事，互相之间都不认识，我是一个不善言语的人，就独自一个人玩着手机。自我介绍开始了，同学们都积极的表现着自己啊想给学生会主席留点好印象，一个悦耳的声音传入耳中，一听声音就知道是一个娇弱的女孩。</w:t>
      </w:r>
    </w:p>
    <w:p>
      <w:r>
        <w:t>随着声音，我看到一个女孩在离我不远的地方站着，大概一米六五的身高，从我的位置只能看个侧脸，披肩长发，大大的眼睛，薄薄的嘴唇，穿着很朴素，上身一件短袖衫，下身陪着一条牛仔裤，蛮清爽干练的，对我印象最深的还是那双眼睛，通过自我介绍，我知道她叫文婷婷，直到会议结束，我也没有和她说话的机会，会议结束她就匆匆离开了。</w:t>
      </w:r>
    </w:p>
    <w:p>
      <w:r>
        <w:t>看着她匆匆离去的背影，我把她留在了自己的心中，我喜欢上了她。转眼，半个月过去了，还是没有再次遇见她，苦苦的寻找，还是没有音讯，我的心开始慌了，难道只是匆匆的一面就成了过去式。</w:t>
      </w:r>
    </w:p>
    <w:p>
      <w:r>
        <w:t>在苦苦的的寻找中，就在我即将死心时，我们再次相遇了，我主动跟她打招呼，没想到她还记得我，通过交谈才知道她转专业了，我们聊的非常开心，在分手之际我们互相留了各自的电话号码，我知道我成功了一小步。</w:t>
      </w:r>
    </w:p>
    <w:p>
      <w:r>
        <w:t>在大学这所染缸中，我们这些新生渐渐地褪去了稚嫩，学习到了好多我们以前不曾看到或听到的东西，在宿舍中，舍友开始谈论性，刚开始大家还是遮遮掩掩，后来熟悉了，就把各自的老底抖了出来，一个宿舍四个人，两个就不是处男啊我也在舍友的引诱下开始接触成人电影和小说，起初还是各自看各自的，后来直接就围在一起研究了，我也开始对性有了一定的了解，对男女欢爱是那样的向往，每天晚上，躺在床上都是文婷婷的影子。</w:t>
      </w:r>
    </w:p>
    <w:p>
      <w:r>
        <w:t>在色心的鼓舞下，我开始约文婷婷出来吃饭，看电影。经过大学几个月的熏陶，她也开始打扮自己了，乍一看有点高圆圆和赵薇的影子，尤其是那双眼睛，太像了，刚开始两个人只是以朋友的名义出来散心，我感觉她应该知道我对她有意思，但是她也不拒绝我的邀请，看来是有戏的，就这样平平淡淡的过了一个月啊！</w:t>
      </w:r>
    </w:p>
    <w:p>
      <w:r>
        <w:t>一天晚上我约她出来，在学校外的小河边散步，看着她美丽的脸庞，我鼓足勇气向她表白：「婷婷我喜欢你，做我的女朋友好吗？」</w:t>
      </w:r>
    </w:p>
    <w:p>
      <w:r>
        <w:t>她盯着我的眼睛问我：「你能保证喜欢我一辈子。」</w:t>
      </w:r>
    </w:p>
    <w:p>
      <w:r>
        <w:t>「我爱你到永远！」我斩金截铁的回答道。</w:t>
      </w:r>
    </w:p>
    <w:p>
      <w:r>
        <w:t>听到我的回答，我看到她的眼中充满了泪花，一时之间我慌了神，我不知道我做错了什么。</w:t>
      </w:r>
    </w:p>
    <w:p>
      <w:r>
        <w:t>「婷婷你怎么了，如果你不同意，我们还是普通朋友，为什么要哭呢？」我担心的问道。</w:t>
      </w:r>
    </w:p>
    <w:p>
      <w:r>
        <w:t>她没有说话，只是不停的摇头，感觉很伤心的样子。</w:t>
      </w:r>
    </w:p>
    <w:p>
      <w:r>
        <w:t>「你到底怎么了，你说句话好不好！」看着她伤心的样子我把她揽入了我的怀中，轻轻的拍着她的背。</w:t>
      </w:r>
    </w:p>
    <w:p>
      <w:r>
        <w:t>「傻瓜，大傻瓜，谁说我哭了！」怀中的美人突然之间就像变了个人，美丽的大眼睛中充满着狡黠和快乐，使劲捶打着我的胸膛。「大色狼，大坏蛋，人家还没同意呢，就占人家的便宜，小心我告你。」</w:t>
      </w:r>
    </w:p>
    <w:p>
      <w:r>
        <w:t>看着她戏谑的表情我恍然大悟，原来被这小妮子耍了。</w:t>
      </w:r>
    </w:p>
    <w:p>
      <w:r>
        <w:t>「敢耍我，看我怎么收拾你。」我用一只手死死地抱住她，另一只手给他挠痒痒，她被我挠的上气不接下气，全身都蜷作了一团。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