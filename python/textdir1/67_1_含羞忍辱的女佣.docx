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含羞忍辱的女佣</w:t>
      </w:r>
    </w:p>
    <w:p>
      <w:r>
        <w:t>刚见另一个贴子有半篇此文～并有人求文！特补齐～并复原原名！含羞忍辱系列，是很前以前的老文的了～此系例有《含羞忍辱的保洁员》《含羞忍辱的女警》《含羞忍辱的女佣》《含羞忍辱的总经理》和《花香袭人春月塘》《张峰外传》等文！如有需要请留言！</w:t>
      </w:r>
    </w:p>
    <w:p>
      <w:r>
        <w:t>含羞忍辱的女佣</w:t>
      </w:r>
    </w:p>
    <w:p>
      <w:r>
        <w:t>第一节天灾</w:t>
      </w:r>
    </w:p>
    <w:p>
      <w:r>
        <w:t>「呜呜……我死了，你可怎么活呀？我可怜的孩子。」</w:t>
      </w:r>
    </w:p>
    <w:p>
      <w:r>
        <w:t>美芬望着熟睡的儿子，心如刀割！</w:t>
      </w:r>
    </w:p>
    <w:p>
      <w:r>
        <w:t>「嫂子，你可千万不能寻短见呀！呜呜……我们家这是怎么了呀？」</w:t>
      </w:r>
    </w:p>
    <w:p>
      <w:r>
        <w:t>雅琦哭哭啼啼地劝美芬。</w:t>
      </w:r>
    </w:p>
    <w:p>
      <w:r>
        <w:t>这一家子太不幸了！！</w:t>
      </w:r>
    </w:p>
    <w:p>
      <w:r>
        <w:t>美芬今年３０整，儿子刚满１０岁，身患怪病，每月都要去医院换血，一次就要花费２０００元。大学同学的丈夫下岗后开的士，一周前车祸身亡。美芬在一个月以前刚刚下岗。婆婆听说儿子死了，当时就脑出血身亡。公公也是脑出血，幸亏抢救过来，可是落得四肢不灵。小姑子今年才刚满１８岁，刚刚考完大学，还不知道能否录取，就是录取了，也没钱上学呀。夫家没有什么亲属了，家里的积蓄早被儿子的病拖空了。原来一家子就靠丈夫拼命开的士挣钱养活，现在丈夫死了，没有了经济来源，狠心车主还逼着美芬四处借钱赔了车款。现在弄得美芬连借钱的地方都没有了！</w:t>
      </w:r>
    </w:p>
    <w:p>
      <w:r>
        <w:t>美芬娘家更是指望不上，远在穷山沟里，为了供养美芬大学毕业，一家变卖了家里所有值钱的东西，还借了好多外债！现在父亲瘫痪在床，家里只有靠６０岁的老母维持，还有１６岁的妹妹等着美芬每月寄些钱读中专，小弟才１３岁，已经辍学回家帮母亲干农活了。</w:t>
      </w:r>
    </w:p>
    <w:p>
      <w:r>
        <w:t>「是呀，现在这残缺的一家老小都指望着我呀，家乡的父母弟妹也指望着我呀，我要是一死了之，他们还靠谁呀？也只有死路一条呀！」美芬内心苦楚，感觉这生活担子太沉重了，压得她喘不过气来。</w:t>
      </w:r>
    </w:p>
    <w:p>
      <w:r>
        <w:t>「无论如何我得找份工作！」美芬咬紧牙关。</w:t>
      </w:r>
    </w:p>
    <w:p>
      <w:r>
        <w:t>可是社会无情，一连半个多月，硬是没有找到一份工作，即使脏话累活工资低的活，也有那么多下岗的、外来的人抢着干。美芬家里已经两天没吃饭了！！！</w:t>
      </w:r>
    </w:p>
    <w:p>
      <w:r>
        <w:t>可是美芬就是死也无法做出上街乞讨的举动。已经试过去当三陪，可是年龄太大，竞争不过那些年轻小姐，连三陪都做不成。真是叫天天不应，喊地地不灵呀！！</w:t>
      </w:r>
    </w:p>
    <w:p>
      <w:r>
        <w:t>老家又来信了，那边也是揭不开锅了，等着美芬寄个２０、３０元的应急。</w:t>
      </w:r>
    </w:p>
    <w:p>
      <w:r>
        <w:t>可是现在美芬全部的财产就只有手里攥着的这５角钱了，她要用这钱给儿子买１个馒头充饥。</w:t>
      </w:r>
    </w:p>
    <w:p>
      <w:r>
        <w:t>「天啊！为什么这样对我？？」美芬歇斯底里地大声哭喊。</w:t>
      </w:r>
    </w:p>
    <w:p>
      <w:r>
        <w:t>美芬步履蹒跚地走着，她要去买最后一个馒头。她不知道明天该怎样活？</w:t>
      </w:r>
    </w:p>
    <w:p>
      <w:r>
        <w:t>第二节当上保姆</w:t>
      </w:r>
    </w:p>
    <w:p>
      <w:r>
        <w:t>「哎，李大姐，这儿有个保姆的活你干不？」</w:t>
      </w:r>
    </w:p>
    <w:p>
      <w:r>
        <w:t>街旁的一家职业介绍所里的小廖看见这些天跑来无数次的李美芬路过，就冲她喊。</w:t>
      </w:r>
    </w:p>
    <w:p>
      <w:r>
        <w:t>「什么？有活？干，干，什么都干。」美芬象疯了一样冲进职介所。把小廖吓了一跳！</w:t>
      </w:r>
    </w:p>
    <w:p>
      <w:r>
        <w:t>「李姐，今天有个老板来要保姆，要求必须是大学以上学历，３０以下年龄，女性，相貌娇好。你说他是不是脑子有病，现在哪有年轻女大学生当保姆的。刚才你路过，我才猛然想起你条件正刮边，要不你去试试？」</w:t>
      </w:r>
    </w:p>
    <w:p>
      <w:r>
        <w:t>「谢谢！」李美芬突然跪在小廖面前。</w:t>
      </w:r>
    </w:p>
    <w:p>
      <w:r>
        <w:t>「哎！李姐，你这是干什么？快起来，快起来！」</w:t>
      </w:r>
    </w:p>
    <w:p>
      <w:r>
        <w:t>「小廖，谢谢你给我找到工作，可是我没有钱付中介费呀！」</w:t>
      </w:r>
    </w:p>
    <w:p>
      <w:r>
        <w:t>「嗨！李姐，看你说的，你这么困难，这点忙我还是能帮的。你先别谢我，快去试试罢，还不知那老板要不要你呢。对了，那老板今年３６，私营企业家，独身，有车，有房，有企业，很有钱！工资给的也高。要不是一来他是独身男人，二来他要求大学毕业，这么好的工作怕是早给别人抢走了，快去吧，这是他电话。」</w:t>
      </w:r>
    </w:p>
    <w:p>
      <w:r>
        <w:t>「好，我这就去。」</w:t>
      </w:r>
    </w:p>
    <w:p>
      <w:r>
        <w:t>美芬立即赶到那老板家。</w:t>
      </w:r>
    </w:p>
    <w:p>
      <w:r>
        <w:t>「叮咚」</w:t>
      </w:r>
    </w:p>
    <w:p>
      <w:r>
        <w:t>「谁呀？」</w:t>
      </w:r>
    </w:p>
    <w:p>
      <w:r>
        <w:t>「是我，李美芬，刚才跟您通过电话。」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