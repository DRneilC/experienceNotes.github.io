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沉欲之小西的美母教師17</w:t>
      </w:r>
    </w:p>
    <w:p>
      <w:r>
        <w:t>【沉欲之小西的美母教師】（17）</w:t>
      </w:r>
    </w:p>
    <w:p>
      <w:r>
        <w:t>第十七章</w:t>
      </w:r>
    </w:p>
    <w:p>
      <w:r>
        <w:t>上課的日子三點一線，平淡無奇。上了三天課，中午的時候蘇老師很嚴肅的把我叫入辦公室，雖然闆着臉孔，但極美的面容表現出來得确是别樣的風味。讓我一時忘了将要到來的危險。蘇老師坐在椅子上，拿出了幾份試卷，我一看是放假布置的作業，心中暗暗叫苦。</w:t>
      </w:r>
    </w:p>
    <w:p>
      <w:r>
        <w:t>蘇老師冷冷地開口說：「先要恭喜你月考又考了全年級第一名。」語氣奇怪，聽得倒不像祝賀，讓我渾身起了雞皮疙瘩。</w:t>
      </w:r>
    </w:p>
    <w:p>
      <w:r>
        <w:t>「知道我爲什麽叫你來麽？」</w:t>
      </w:r>
    </w:p>
    <w:p>
      <w:r>
        <w:t>蘇老師指了指試卷，帶着責備的語氣說：「真是太不像話了，百分百雷同，當我是瞎子嗎？」</w:t>
      </w:r>
    </w:p>
    <w:p>
      <w:r>
        <w:t>我打了一個抖索，不敢說話，這個時候沉默才是王道。</w:t>
      </w:r>
    </w:p>
    <w:p>
      <w:r>
        <w:t>蘇老師看着我，眼神犀利，緩緩地說：「這也不是第一次了。你知道你錯在哪嗎？」</w:t>
      </w:r>
    </w:p>
    <w:p>
      <w:r>
        <w:t>我有點心虛，微微别過頭不敢看蘇老師，說：「我不該給他們抄。」</w:t>
      </w:r>
    </w:p>
    <w:p>
      <w:r>
        <w:t>「你這不是在幫他們知道嗎？你在害他們！」蘇老師說。</w:t>
      </w:r>
    </w:p>
    <w:p>
      <w:r>
        <w:t>蘇老師頓了頓，說：「今天叫你來，也不隻是批評你。另外還有一件更重要的事。以前隻有劉安一個人抄你的作業，劉安家裏情況特殊，所以我睜一隻眼閉一隻眼。這次張小藝也抄你作業了，我非常不理解。」</w:t>
      </w:r>
    </w:p>
    <w:p>
      <w:r>
        <w:t>說到這，其實我也非常不理解，張小藝成績在班上名列前茅，全年級考試也是前二十名以内，由于喜愛蘇老師的原因，他的英語一直都是他餓得強項，而且他的學習态度不必多說，屬于死讀書類型，這次來抄我作業我也非常驚訝，甚至震驚。</w:t>
      </w:r>
    </w:p>
    <w:p>
      <w:r>
        <w:t>蘇老師說：「我發現張小藝最近有些奇怪，學習狀态非常差，這幾次作業他都做得一塌糊塗，你和他是室友，有沒有察覺到什麽？」</w:t>
      </w:r>
    </w:p>
    <w:p>
      <w:r>
        <w:t>聽蘇老師這麽一說，還真是奇了怪了，前天晚上我和劉安看黃片的時候，張小藝也湊了過來，我當時就覺得太陽是不是打西邊出來了。還有昨天張小藝見我們上了那個網站之後，還特意借了劉安的手機，半夜我上廁所的時候還看到他的床鋪上泛着光亮。再聯想起生活中的一點一滴，真的是太不正常了。</w:t>
      </w:r>
    </w:p>
    <w:p>
      <w:r>
        <w:t>我越想越吃驚，蘇老師看在眼裏，問：「你想到什麽了？」</w:t>
      </w:r>
    </w:p>
    <w:p>
      <w:r>
        <w:t>這讓我如何開口，難道要直白的告訴蘇老師，張小藝沉迷淫穢文化不可自拔了吧。而且這樣一說，劉安這個作案工具提供者鐵定會被供出來，那麽我這個同犯也是逃不掉。</w:t>
      </w:r>
    </w:p>
    <w:p>
      <w:r>
        <w:t>我隻好說瞎話了，「這……好像有點奇怪。我覺得最近有點心不在焉。」</w:t>
      </w:r>
    </w:p>
    <w:p>
      <w:r>
        <w:t>蘇老師點了點頭，「你以後多注意一下他，如果有什麽狀況，記得通知我。你也要多跟他交流一下，試探一下。回頭我會找他談話的。」</w:t>
      </w:r>
    </w:p>
    <w:p>
      <w:r>
        <w:t>「嗯，我知道了。」</w:t>
      </w:r>
    </w:p>
    <w:p>
      <w:r>
        <w:t>蘇老師面色忽然一變，說：「你也好好反省一下。我會把這件事告訴你媽的。」</w:t>
      </w:r>
    </w:p>
    <w:p>
      <w:r>
        <w:t>「啊？」我苦着一張臉。</w:t>
      </w:r>
    </w:p>
    <w:p>
      <w:r>
        <w:t>蘇老師面色又變得和藹起來，蘇老師站起來拍了拍我的肩，說：「這也是爲了你好。雖然你在這所學校遙遙領先，但你可不要忘了，期末統考的時候，你在全市也隻是第6名，前面還有5個人比你厲害呢。」</w:t>
      </w:r>
    </w:p>
    <w:p>
      <w:r>
        <w:t>我真是無話可說了。</w:t>
      </w:r>
    </w:p>
    <w:p>
      <w:r>
        <w:t>「好了，好了。快去吃飯吧。」蘇老師擺了擺手。</w:t>
      </w:r>
    </w:p>
    <w:p>
      <w:r>
        <w:t>「嗯。」我應了聲，「蘇老師不去嗎？」</w:t>
      </w:r>
    </w:p>
    <w:p>
      <w:r>
        <w:t>蘇老師閃過一絲異樣的神情，「你去吧，我還有點試卷沒改完。」</w:t>
      </w:r>
    </w:p>
    <w:p>
      <w:r>
        <w:t>我哦了一聲，轉身離開了辦公室。經過小靜教室的時候，他們班還在上課，這老師可真是兇殘，拖堂拖那麽久。我在窗戶外尋找小靜的身影，很快就在最裏面靠窗一組的的第三排找到了她，小靜在班上毫無疑問是頭号班花，看着她認真聽課的神态，我不由露出笑容。</w:t>
      </w:r>
    </w:p>
    <w:p>
      <w:r>
        <w:t>我在外面一直等到老師下課。小靜在教室内看到我，顯得有點驚喜。</w:t>
      </w:r>
    </w:p>
    <w:p>
      <w:r>
        <w:t>小靜小跑了出來，「今天你怎麽等我了？」</w:t>
      </w:r>
    </w:p>
    <w:p>
      <w:r>
        <w:t>看到我臉色有點不好看，小靜捏住我的手指，疑聲問：「你怎麽了？」</w:t>
      </w:r>
    </w:p>
    <w:p>
      <w:r>
        <w:t>我拉着小靜往樓下走，說：「沒什麽。去吃飯吧。」</w:t>
      </w:r>
    </w:p>
    <w:p>
      <w:r>
        <w:t>「肯定有鬼。」小靜嘟了嘟嘴。</w:t>
      </w:r>
    </w:p>
    <w:p>
      <w:r>
        <w:t>我笑了一下，「你想多了。真不知道你滿腦子都在想什麽亂七八糟的。」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