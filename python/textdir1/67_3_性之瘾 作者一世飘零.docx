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性之瘾 作者一世飘零</w:t>
      </w:r>
    </w:p>
    <w:p>
      <w:r>
        <w:t>【性之瘾】</w:t>
      </w:r>
    </w:p>
    <w:p>
      <w:r>
        <w:t>字数：56636</w:t>
      </w:r>
    </w:p>
    <w:p>
      <w:r>
        <w:t>第一章塞翁失马焉知非福</w:t>
      </w:r>
    </w:p>
    <w:p>
      <w:r>
        <w:t>故事要从我刚大学毕业时说起，无忧无虑的大学时光在游戏中浪费已尽，拿着一家普通化工单位的试用合同，回想这四年的大学生活竟是如此朴实无华，除了谈了三天半的恋爱，几乎没和任何女生有过亲密接触，可见一个屌丝男在工科大学是多么的苦逼。</w:t>
      </w:r>
    </w:p>
    <w:p>
      <w:r>
        <w:t>踏进公司大门的那一刻，我就决定，一定要在这里解决个人问题，弥补大学里的遗憾。</w:t>
      </w:r>
    </w:p>
    <w:p>
      <w:r>
        <w:t>根据当初签合同时的协议，我被招进公司是为了公司新的工程建设，所以，在公司总部实习一个月后就要被派到外地，一个穷山僻壤的地方。在现在的局势下，任何一个化工单位也不可能建在闹市区了。</w:t>
      </w:r>
    </w:p>
    <w:p>
      <w:r>
        <w:t>悲剧的人到哪里都悲剧，可怜的我，刚刚实习半个月就出事了。</w:t>
      </w:r>
    </w:p>
    <w:p>
      <w:r>
        <w:t>那天下午，我跟车间主任去车间检查，当时正好一个储气罐需要泄压，一名操作工误操作，把储气罐底部的一个带橡胶管的阀门打开了，巨大的压力冲击着橡胶管直接向我飞来，无巧不巧的打中了我的下体。</w:t>
      </w:r>
    </w:p>
    <w:p>
      <w:r>
        <w:t>「啊——」我当时就疼昏过去了。</w:t>
      </w:r>
    </w:p>
    <w:p>
      <w:r>
        <w:t>不知道昏迷了多久，剧烈的疼痛使我恢复了一些意识，迷迷糊糊地听到有两个男人在说话。</w:t>
      </w:r>
    </w:p>
    <w:p>
      <w:r>
        <w:t>「不可思议啊！」</w:t>
      </w:r>
    </w:p>
    <w:p>
      <w:r>
        <w:t>「是啊，的确不可思议！」</w:t>
      </w:r>
    </w:p>
    <w:p>
      <w:r>
        <w:t>「难道……我还没碰过女人，我还不想当太监！」我心里呼喊着，却张不开口。</w:t>
      </w:r>
    </w:p>
    <w:p>
      <w:r>
        <w:t>「啊——」更剧烈的疼痛使我再次昏厥。</w:t>
      </w:r>
    </w:p>
    <w:p>
      <w:r>
        <w:t>当我再次苏醒时，我已经躺在了医院的病房里，医生和我的父母还有公司领导在交谈着什么。</w:t>
      </w:r>
    </w:p>
    <w:p>
      <w:r>
        <w:t>「医生，您确定我儿子真的没事？」母亲总是最担心儿子的。</w:t>
      </w:r>
    </w:p>
    <w:p>
      <w:r>
        <w:t>「没事，真是不幸中的万幸啊！」医生说道，这声音有点耳熟，很像我昏迷中我听到说话的其中一个。</w:t>
      </w:r>
    </w:p>
    <w:p>
      <w:r>
        <w:t>「那就好，您别担心了，医生说了，好好休养一段时间就可以出院了，您放心，一切费用由公司负责！」公司领导安慰我父母道。</w:t>
      </w:r>
    </w:p>
    <w:p>
      <w:r>
        <w:t>「废话！老子是工伤，当然由公司负责了！」我想，但没说出口。</w:t>
      </w:r>
    </w:p>
    <w:p>
      <w:r>
        <w:t>「儿子，你醒了？」母亲看到我醒了，冲到床边，拉着我的手心痛地问：「还痛吗？」</w:t>
      </w:r>
    </w:p>
    <w:p>
      <w:r>
        <w:t>「不痛了！」我不是安慰母亲，确实现在不怎么痛了。</w:t>
      </w:r>
    </w:p>
    <w:p>
      <w:r>
        <w:t>「唉！刚刚上班就出了这种事，要不这份工作咱不干了。」母亲带着怨气说道。</w:t>
      </w:r>
    </w:p>
    <w:p>
      <w:r>
        <w:t>「塞翁失马，焉知非福啊！」医生神秘的笑了笑，离开了病房。</w:t>
      </w:r>
    </w:p>
    <w:p>
      <w:r>
        <w:t>半个月后，我出院了。虽然母亲有些反对我继续在这家单位工作，但我还是义无返顾地踏上了我的奇妙性爱之旅。</w:t>
      </w:r>
    </w:p>
    <w:p>
      <w:r>
        <w:t>由于我工伤住院的原因，我比其他同事晚几天到工程建设工地。因为工地在偏远的农村，我们都两人一组安排在附近的农民家里住。比我先到的男同事都自由组合安排好了住处，就单了我一个，最后把我安排和一位女同事一起住，别乱想，我们只是同住一户农家的两个房间。</w:t>
      </w:r>
    </w:p>
    <w:p>
      <w:r>
        <w:t>虽然我们是工程建设，但是我们的组织结构确实非常完善，办公室、人事组、财务组、计划组、安装组、采购组等等一应俱全，已经是一个小公司的配置了。</w:t>
      </w:r>
    </w:p>
    <w:p>
      <w:r>
        <w:t>和我同住的美女就是办公室的，一般来说，能进办公室的，长相都不赖，办公室可是一个公司撑门面的地方。</w:t>
      </w:r>
    </w:p>
    <w:p>
      <w:r>
        <w:t>办公室美女叫徐晓梦，比我小一岁，喜欢扎马尾辫，身高有一米七左右，ｄ罩杯的胸部，圆润的臀部，修长的大腿，唯一不足之处就是腰部有少许赘肉，但一点也不影响欣赏。</w:t>
      </w:r>
    </w:p>
    <w:p>
      <w:r>
        <w:t>我的性爱之旅就从徐晓梦开始。</w:t>
      </w:r>
    </w:p>
    <w:p>
      <w:r>
        <w:t>第二章意外之喜</w:t>
      </w:r>
    </w:p>
    <w:p>
      <w:r>
        <w:t>工地上总是那么无聊，我不喜欢打牌，所以吃过晚饭便回到住处在房东刘嫂家的客厅看电视，在不停的换台过程中，我终于看完了一则新闻。正当我准备回房玩手机的时候，徐晓梦从她的房间走了出来，和我打了声招呼就出去了，后来我才知道，她是坐办公室主人的车进城嗨皮去了。</w:t>
      </w:r>
    </w:p>
    <w:p>
      <w:r>
        <w:t>我无聊地躺在床上翻着手机里的小说，无意间翻到了以前存的一篇黄色小说，下意识地点了进去，虽然是重温，可是鸡巴还是很争气的迅速充血，看来医生说的没错，确实没什么问题。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