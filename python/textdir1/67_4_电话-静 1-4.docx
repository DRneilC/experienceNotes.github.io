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电话-静 1-4</w:t>
      </w:r>
    </w:p>
    <w:p>
      <w:r>
        <w:t>第一章</w:t>
      </w:r>
    </w:p>
    <w:p>
      <w:r>
        <w:t>「嘟……嘟……」在一连串的盲音后，电话还是没有接通。</w:t>
      </w:r>
    </w:p>
    <w:p>
      <w:r>
        <w:t>今天是新婚旅行后上班的第三天。静未留下任何信息，已经超过正常到家时间一个多小时了，我还是不由得担心起来。</w:t>
      </w:r>
    </w:p>
    <w:p>
      <w:r>
        <w:t>说起来，我和静的关系很奇怪。我倆是初中同学，高中同学，大学同学。我自认不是高富帅，所以对静这一类身高适中，又长的不赖的女生一向很淡定，因为我知道我们之间并不可能发生什么。也许正因为这种心态，我和静虽然很少密切的交往，却一直关系不赖，时隔很久聚在一起，也能聊的很欢，虽然不知道聊些什么，但是总不会冷场。</w:t>
      </w:r>
    </w:p>
    <w:p>
      <w:r>
        <w:t>大学以前的静，和之后的完全是两个人。高考前，也许是因为家里的压力，静还算收敛，即使有出格的行为，还算相对低调。毕竟每天除了上课以外的时间并不是很多，于是不时能瞥见静在课间或者午休时不时做着什么保养。由此可以看出，其实她的内心还是很活跃的，向往众人欣赏她的美丽，又或者是用美丽换到什么。</w:t>
      </w:r>
    </w:p>
    <w:p>
      <w:r>
        <w:t>大家都明白静是什么人了吧？漂亮，虚荣，心底有自己一块小小的自己认为的固守的纯真，却又可以不时出卖自己的肉体来换取一定的利益。喜欢打扮的很性感，不会随意让自己「看不顺眼」的人随意得手，但是一旦疯起来，却又什么都敢干，当然，前提是要有足够的好处。</w:t>
      </w:r>
    </w:p>
    <w:p>
      <w:r>
        <w:t>我是很保守的，按理说，我不会跟这么一个女人结婚。</w:t>
      </w:r>
    </w:p>
    <w:p>
      <w:r>
        <w:t>可是偏偏命运就是如此的玩笑，我俩莫名其妙的走在了一起。</w:t>
      </w:r>
    </w:p>
    <w:p>
      <w:r>
        <w:t>静１７０ｃｍ的身高，穿上高跟鞋，几乎与我平起，再加上同等身高女性看起来普遍比男性要高，我们上街时，我总会有种仰视她的压力。</w:t>
      </w:r>
    </w:p>
    <w:p>
      <w:r>
        <w:t>之前还是同学时，偶尔几次逛街，她亲热的挽着我，看着街上不时扫向我身侧的色色的眼光，我是既高兴又无奈。高兴的是，也有这样漂亮的女人挽着我走在街上，无奈的是，她并不属于我，现在不是，以后也不会是。</w:t>
      </w:r>
    </w:p>
    <w:p>
      <w:r>
        <w:t>心里却更是气愤，你们看美女也就看了，为什么还要最后狠狠的剜我一眼？我不是她的牛粪，也不是拱了好白菜的猪。</w:t>
      </w:r>
    </w:p>
    <w:p>
      <w:r>
        <w:t>那时未婚妻因为我工作的原因和我分了手，无亲单身又有好几处房产的我，干脆辞了职，宅在了家里两三天，什么也不想干，什么也不想弄，看漫画，看电视，叫外卖，洗漱，睡觉……</w:t>
      </w:r>
    </w:p>
    <w:p>
      <w:r>
        <w:t>百无聊赖的向打电话来确认婚礼取消的亲戚、朋友、同事、同学一遍遍不厌其烦的解释。</w:t>
      </w:r>
    </w:p>
    <w:p>
      <w:r>
        <w:t>中午时分，静打来了电话：「小房奴！怎么不结婚了？是不是舍不得姐姐我了啊？」</w:t>
      </w:r>
    </w:p>
    <w:p>
      <w:r>
        <w:t>实际上，她比我还小几个月，这么说只是彼此不熟悉前，尤其是初中时，男生普遍比较矬逼，她自然看我更像弟弟，所以之后就以姐姐自居。</w:t>
      </w:r>
    </w:p>
    <w:p>
      <w:r>
        <w:t>「别闹了，跟婆娘在结婚前散了，又不是什么光荣的事，婚礼取消了，也省得让你们来回跑了！」</w:t>
      </w:r>
    </w:p>
    <w:p>
      <w:r>
        <w:t>「哟！还挺洒脱，晚上有时间么？出来聚聚啊？」</w:t>
      </w:r>
    </w:p>
    <w:p>
      <w:r>
        <w:t>「聚什么啊？看我笑话啊？我懒得出去，要聚来我家吧！」我随口敷衍道。</w:t>
      </w:r>
    </w:p>
    <w:p>
      <w:r>
        <w:t>电话那头出乎意料的沉默了下来，我一度以为电话已经挂断了。「……好，你现在住哪呢？家里没人吧？」</w:t>
      </w:r>
    </w:p>
    <w:p>
      <w:r>
        <w:t>「我靠！你真来啊？」</w:t>
      </w:r>
    </w:p>
    <w:p>
      <w:r>
        <w:t>「废话，老娘跟你开这玩笑？赶紧的，住哪？」</w:t>
      </w:r>
    </w:p>
    <w:p>
      <w:r>
        <w:t>「天翔那套，你知道的，我没什么直系亲属了，当然也没人管我，我现在不想让人管，自生自灭呗！你想吃什么啊，我正好买点菜，你来了，我怎么也不能请你吃外卖了吧！」</w:t>
      </w:r>
    </w:p>
    <w:p>
      <w:r>
        <w:t>「切，少来了。你家小区附近不是有个菜市场么？回头你来接我就行了！」我一听，不是吧，这姑奶奶看这意思是要给我下厨？「来真的啊？」</w:t>
      </w:r>
    </w:p>
    <w:p>
      <w:r>
        <w:t>「没完了是吧？得了，我要上车了，晚上再见。」说完电话就撂了。</w:t>
      </w:r>
    </w:p>
    <w:p>
      <w:r>
        <w:t>电话虽然挂了，但是我的心思却涌动了起来，美女哎！来我家，看意思还要给我做饭，难不成还要用肉体来慰藉我受伤的心灵？想到这，顿时感觉到无趣，一股感觉自己很二逼的想法占据了我的大脑。假如我们想发生点什么，早就发生了，还用等到现在？况且她也直言过，「小房奴假如有１５ｃｍ以上姐姐不介意教育教育你哦……」我有么？没有！想起自己只有１２ｃｍ多的小弟弟登时更加索然无趣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