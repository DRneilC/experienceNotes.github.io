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我的性奴老婆21-26作者tlgzlove</w:t>
      </w:r>
    </w:p>
    <w:p>
      <w:r>
        <w:t>字数：22000</w:t>
      </w:r>
    </w:p>
    <w:p>
      <w:r>
        <w:t>链接：</w:t>
      </w:r>
    </w:p>
    <w:p>
      <w:r>
        <w:t>（２１）</w:t>
      </w:r>
    </w:p>
    <w:p>
      <w:r>
        <w:t>小诗有些茫然的看着前方，旁边张海在开车，小诗不知道他去什么地方，也没敢问。身上还穿着露乳装，也没有遮挡，嘴里还有一股精液的腥臭味。</w:t>
      </w:r>
    </w:p>
    <w:p>
      <w:r>
        <w:t>她从来没想到自己有一天会做出这样的事情，在陌生的小店里穿成这样给陌生的那人口交吞精，可是刚刚发生的时候自己却只是感觉到难为情，却没想要拒绝，甚至不敢拒绝。</w:t>
      </w:r>
    </w:p>
    <w:p>
      <w:r>
        <w:t>她不知道自己为什么会变成这样？是因为张海的胁迫，还是因为本身自己就是这样的贱女人？小诗知道，自己变了，再也不是原来的自己了，而这种转变，她竟然不抗拒，甚至还有些乐在其中，让她觉得兴奋跟刺激。自己已经真的变成了一个贱女人了，哪怕没有张海，这也是无法改变的事实了……</w:t>
      </w:r>
    </w:p>
    <w:p>
      <w:r>
        <w:t>从小诗上车，张海都没有说话，甚至没有什么安慰或者表态，他很清楚小诗刚刚迈出面，上面很多评论，都是一些赞美小诗身材好、很骚、调教得很好之类的。这却不是张海的目的，打开短信箱，里面已经有三、四个短消息，打开一个，张海顿时笑了。</w:t>
      </w:r>
    </w:p>
    <w:p>
      <w:r>
        <w:t>短消息的内容很直接，就是希望可以按照他提出来的方式调教小诗，并且愿意付酬劳一千块人民币。看了看，调教的内容很简单，就是想看小诗骚屄插着假阳具同时口交的视频而已。当初发布的只是一些照片，所以求视频是很正常的。</w:t>
      </w:r>
    </w:p>
    <w:p>
      <w:r>
        <w:t>接下来又看了几个，几乎都是比较普通的调教方式。说是调教，其实只是想要看小诗的视频而已。只有其中一个比较有难度，他要求野外调教小诗，希望可以在白天的时候在室外遛狗！看样子应该是个露出爱好者，而且他给出的报酬也不低。</w:t>
      </w:r>
    </w:p>
    <w:p>
      <w:r>
        <w:t>算了算，这几个任务加在一起的收入差不多六千元左右，而且其中大部份的要求自己这边已经有现成的视频，只需要拍一个室外遛狗的照片即可。</w:t>
      </w:r>
    </w:p>
    <w:p>
      <w:r>
        <w:t>张海将几个短信都回覆了，并且约定了交付的时间。然后，张海这才离开网吧，开车跑了一趟电脑城，买个笔记本，以及一个超大的移动硬盘回来。</w:t>
      </w:r>
    </w:p>
    <w:p>
      <w:r>
        <w:t>回到家，将所有数码视频都放在了移动硬盘里，然后进行整理，把任务中需要的几个单独剪切出来放到一旁。晚上没事的时候张海就在这附近转了起来，看看有没有什么合适白天露出的地方，好用来拍摄视频。</w:t>
      </w:r>
    </w:p>
    <w:p>
      <w:r>
        <w:t>第二天小诗下班后紧张的拿着电话等了半天，确定张海没有打过来，她这才悄悄的松了口气准备回家。之前老公想要自己却没给，今天小诗打算好好的满足满足老公，就当是补偿吧！</w:t>
      </w:r>
    </w:p>
    <w:p>
      <w:r>
        <w:t>在回家的路上小诗特意买了些菜，虽然上了一晚上的夜班有些困，但她却打起精神打算回去给老公做顿好吃的，然后再让老公好好的满足满足。</w:t>
      </w:r>
    </w:p>
    <w:p>
      <w:r>
        <w:t>打开门回到家，正想看看老公起床了没有，却发现老公一脸忧愁的坐在客厅里抽烟，烟灰缸中满是烟蒂。看到老公这个样子，小诗的心里顿时咯登一下，她知道，每每老公遇到什么难事，或者生气的时候才会这样。</w:t>
      </w:r>
    </w:p>
    <w:p>
      <w:r>
        <w:t>『难道是老公……知道我跟张海的事情了？』小诗一下子紧张了起来，挪着脚步走到我的对面，小声的询问着发生了什么事。</w:t>
      </w:r>
    </w:p>
    <w:p>
      <w:r>
        <w:t>（２３）</w:t>
      </w:r>
    </w:p>
    <w:p>
      <w:r>
        <w:t>「刚才我一个朋友给我打电话，他受伤住院急需用钱，希望我能借他一点。这朋友跟我关系很好，借到我的头上我也不能不借，只是……我的钱上次都给张海大师了，手上一时却拿不出这么多来。」我抬起头有些忧愁的说道。</w:t>
      </w:r>
    </w:p>
    <w:p>
      <w:r>
        <w:t>小诗一听原来是这么回事，悄悄的松了口气：「他要用多少啊？我手里还有点，不行你先拿去。」</w:t>
      </w:r>
    </w:p>
    <w:p>
      <w:r>
        <w:t>「五千。」</w:t>
      </w:r>
    </w:p>
    <w:p>
      <w:r>
        <w:t>「这么多？咱俩的钱加在一起也不够啊！这……这怎么办啊？要不，要不咱就别借了？」小诗犹豫的问道。</w:t>
      </w:r>
    </w:p>
    <w:p>
      <w:r>
        <w:t>我当即拒绝：「那怎么行！朋友有难我怎么能不管呢？那以后我有事了求到别人，谁还能帮我？老婆，我这虽然没什么钱了，但是之前你不是借给你同事两万块吗？她应该有钱还你了吧？你去跟你同事说一声，让他把钱给你吧！」</w:t>
      </w:r>
    </w:p>
    <w:p>
      <w:r>
        <w:t>「这……这也不太好吧？」小诗有些为难，她很清楚同事那两万块早就已经还了，而且都给张海了。这时候让她去要钱，怎么要啊？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