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少妇莉莎的诱惑 爱上热舞</w:t>
      </w:r>
    </w:p>
    <w:p>
      <w:r>
        <w:t>少妇莉莎的诱惑爱上热舞</w:t>
      </w:r>
    </w:p>
    <w:p>
      <w:r>
        <w:t>排版：tim118</w:t>
      </w:r>
    </w:p>
    <w:p>
      <w:r>
        <w:t>字数：9580字</w:t>
      </w:r>
    </w:p>
    <w:p>
      <w:r>
        <w:t>莉莎，一个美丽肉感的少妇，全身充满了性的渴望和诱惑。莉莎的丈夫杰里米，他总喜欢在他的朋友中炫耀妻子的美丽和性感。莉莎长得确实很好看，而且肉体也足够性感圆润的肩膀，丰挺的乳房，纤细的小蛮腰，和那最要男人命的肥美浑圆、坚挺高翘、雪白美丽大屁股。</w:t>
      </w:r>
    </w:p>
    <w:p>
      <w:r>
        <w:t>莉莎身高５英尺９英寸，重１２０磅，一头披肩而下的金色大波浪长发，棕绿色的眼睛。杰里米总是在不停地赞美自己的妻子是个十全十美的性感尤物。</w:t>
      </w:r>
    </w:p>
    <w:p>
      <w:r>
        <w:t>无论杰里米去哪里出差，都会给莉莎买回一些异国情调的情趣内衣或性感泳装。虽然那些情趣内衣莉莎只会在单独与丈夫一起的私人时间才穿着，但杰里米却总鼓励莉莎在公共场合穿暴露泳装，或是用料最少的比基尼泳装。</w:t>
      </w:r>
    </w:p>
    <w:p>
      <w:r>
        <w:t>这使得莉莎总是在泳池里吸引更多的男人们更强烈的注意，她觉得自己爱上了这种很胆大也很性感的感觉。</w:t>
      </w:r>
    </w:p>
    <w:p>
      <w:r>
        <w:t>这个冬季刚刚过去，杰里米关於在公共场合炫耀莉莎的身体的想法又开始活跃了。</w:t>
      </w:r>
    </w:p>
    <w:p>
      <w:r>
        <w:t>莉莎对杰里米更为暴露的想法感到羞耻，但她觉得为了夫妻双方的性爱好，或者说是为了满足丈夫和自己的性幻想，或许至少应该同意为他而进行尝试。</w:t>
      </w:r>
    </w:p>
    <w:p>
      <w:r>
        <w:t>於是莉莎夫妇商量了很多次，也探讨了许多不同的方式，比如去天体沙滩，或是为一些小型的有限范围内发行的性交杂志拍一些彻底暴露的裸照。</w:t>
      </w:r>
    </w:p>
    <w:p>
      <w:r>
        <w:t>所有的想法对莉莎来说都越来越具有诱惑性，她决定同意了选择性的进行一些尝试。</w:t>
      </w:r>
    </w:p>
    <w:p>
      <w:r>
        <w:t>莉莎的春天慢慢的来了。</w:t>
      </w:r>
    </w:p>
    <w:p>
      <w:r>
        <w:t>（呵呵，个人很喜欢上面这句话。至今都觉得《恐怖角》里那个罪犯在游艇上把那家人的丈夫打下水，然後当着人家女儿的面奸淫为人妻人母的成熟美妇时说的那句：「夫人，来迎接你的第二春吧。」实在太具诱惑力和杀伤力！）</w:t>
      </w:r>
    </w:p>
    <w:p>
      <w:r>
        <w:t>在４月的一天，杰里米在下午的工作时间给莉莎打了个电话。他很激动地告诉莉莎马上放下手边的工作，去一个叫做「黎明房间」的夜总会等他。莉莎从来没听说这个地方，也不知道在哪里，她向丈夫问了详细的地址。杰里米在电话里告诉妻子，他发现一个能够更好的满足他们夫妇幻想的地方，但是他没在电话里详细地说。</w:t>
      </w:r>
    </w:p>
    <w:p>
      <w:r>
        <w:t>莉莎马上开着自己的车急驰向黎明房间，她实在是很好奇，也很兴奋，她自己也不明白这种感觉究竟为什麽。杰里米在大厅等着莉莎，他小心而勤的把莉莎带到角落里一个舒服的位子。</w:t>
      </w:r>
    </w:p>
    <w:p>
      <w:r>
        <w:t>「到底怎麽回事？」莉莎问他。</w:t>
      </w:r>
    </w:p>
    <w:p>
      <w:r>
        <w:t>杰里米狡猾地咧嘴一笑，他从夹克衫里拿出一份报纸，他举起来让莉莎看。</w:t>
      </w:r>
    </w:p>
    <w:p>
      <w:r>
        <w:t>「他们在这里，在黎明房间举办一场业馀热舞比赛！」他几乎是喊了出来。莉莎茫然地看着他。</w:t>
      </w:r>
    </w:p>
    <w:p>
      <w:r>
        <w:t>「你看！」他继续，「湿透的ｔ恤，裸露胸部，只要你愿意！」</w:t>
      </w:r>
    </w:p>
    <w:p>
      <w:r>
        <w:t>正在这时，女服务员给他们送来了饮料。莉莎突然感觉自己从来不曾像现在这样需要这些饮料。再没有比这更糟糕的了。莉莎觉得自己一定是已开始疯了，发神经了，她有些心痛胆寒的感觉。在沙滩上裸露胸部或为小型限量性交杂志提供裸照是一回事，但是在几百个陌生人面前的跳裸胸舞，这显然超过了莉莎的心理准备。</w:t>
      </w:r>
    </w:p>
    <w:p>
      <w:r>
        <w:t>然而，杰里米却一再坚持，他用了一个星期让莉莎越来越接受了这个想法。</w:t>
      </w:r>
    </w:p>
    <w:p>
      <w:r>
        <w:t>莉莎开始相信$５００是一笔不小的奖金，这能让他们去享受一次短假期。</w:t>
      </w:r>
    </w:p>
    <w:p>
      <w:r>
        <w:t>莉莎也注意到在这期间他们夫妇的性交更频繁，比往常也更刺激热烈，至少她自己是更有激情了，莉莎产生了让更多的人看自己身体的幻想。莉莎同意了。</w:t>
      </w:r>
    </w:p>
    <w:p>
      <w:r>
        <w:t>因为莉莎仅仅有２个星期做准备，於是她开始在每天在工作之後给自己一个晒肤的机会以消除冬天在自己身上留下的白色。莉莎原来就是一个很好的舞蹈演员，但莉莎还是每晚进行练习并且认真的执行那份小小的却详细的日常计划去适应ｚｚ最棒的那首「大腿」。杰里米觉得这歌真有可能就是写给莉莎的。</w:t>
      </w:r>
    </w:p>
    <w:p>
      <w:r>
        <w:t>看莉莎跳舞让杰里米实在是兴奋难抑，特别是在最後一段，当莉莎甩掉自己粉红色的ｔ恤时，他总会是处於强烈的勃起。而当莉莎跳完舞，也从不浪费丈夫身上的冲动，她总是很好的利用每一个机会将丈夫的大阴茎唆进自己的嘴里并且使劲的吮吸舔舐，还像一个贪婪的荡妇一样试着将它插入自己的喉咙里吞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