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小莎的夏天3作者kkk3k</w:t>
      </w:r>
    </w:p>
    <w:p>
      <w:r>
        <w:t>2013/07/31首发于：春满四合院</w:t>
      </w:r>
    </w:p>
    <w:p>
      <w:r>
        <w:t>字数：15000</w:t>
      </w:r>
    </w:p>
    <w:p>
      <w:r>
        <w:t>链接：</w:t>
      </w:r>
    </w:p>
    <w:p>
      <w:r>
        <w:t>答应了丁老头这个近乎无耻的要求，小莎也有点担心我会生气，在我心里，</w:t>
      </w:r>
    </w:p>
    <w:p>
      <w:r>
        <w:t>说老实话，是已经有点后悔，后悔将自己的心爱的女友慢慢开发成了绝世淫娃。</w:t>
      </w:r>
    </w:p>
    <w:p>
      <w:r>
        <w:t>小莎妩媚动人的艳丽脸蛋上，红润诱惑的嘴唇品尝过了数人的口水，甚至精液；胸前那对硕大浑圆、坚挺而充满弹性的傲人双峰，也被多人肆意揉捏玩弄过；至于笔直双腿间的桃园秘境也不只是属于我的了。</w:t>
      </w:r>
    </w:p>
    <w:p>
      <w:r>
        <w:t>心痛、后悔、无奈也开始逐渐堆叠在我的心头，可是看着小莎一天天变得更加的娇嫩欲滴，胴体也越来越敏感，越来越享受性爱的美妙，我发现这一切都是值得的，而且，最重要的，变态的绿帽情节使我在心痛后悔之余，也更加的兴奋与期待。</w:t>
      </w:r>
    </w:p>
    <w:p>
      <w:r>
        <w:t>所以我尽我所能的鼓励着小莎去完成这个丁老头拜托下来的任务。</w:t>
      </w:r>
    </w:p>
    <w:p>
      <w:r>
        <w:t>呵呵，害怕女生？还有这样的男孩子？２０岁正是血气方刚的时候，阿斌、阿强看到漂亮女生眼睛都会发直！咳咳，虽然我也是这样啦。</w:t>
      </w:r>
    </w:p>
    <w:p>
      <w:r>
        <w:t>小莎是我们学校的大众情人，无数男生梦里的女神都是身边的我的女友！小莎可爱漂亮，又善解人意，却只有少数几人知道在天使般的纯情外表下，她的天生媚骨绝对让人吃不消。</w:t>
      </w:r>
    </w:p>
    <w:p>
      <w:r>
        <w:t>如何使一个男生喜欢上女生？让小莎出马还不是手到擒来！只要她施展三成魅惑之力，活佛也会拜倒在她的石榴裙下。</w:t>
      </w:r>
    </w:p>
    <w:p>
      <w:r>
        <w:t>算了，便宜那个「大勇」了！在我向女友保证绝不会生气后，小莎这才释怀，这就是她的可爱之处！在关键时候，知道尊重我这个正牌男友的自尊。</w:t>
      </w:r>
    </w:p>
    <w:p>
      <w:r>
        <w:t>「今天要去丁伯伯家哦，小莎莎准备好了没有？」</w:t>
      </w:r>
    </w:p>
    <w:p>
      <w:r>
        <w:t>我揶揄道。</w:t>
      </w:r>
    </w:p>
    <w:p>
      <w:r>
        <w:t>小莎抿着嘴，和我对视，两人心照不宣，一定又有好戏上演！却还是忍不住扑哧一下笑了起来，说道：「嗯？要准备什么呢？」</w:t>
      </w:r>
    </w:p>
    <w:p>
      <w:r>
        <w:t>我故意正经道：「那个大勇害怕女孩子呢，要不然让我这个纯爷们去疏导疏导他？」</w:t>
      </w:r>
    </w:p>
    <w:p>
      <w:r>
        <w:t>小莎讶异道：「你？算了吧，你以为你是心理医生啊？要知道，我可是修过心理学的！我是专业的。」</w:t>
      </w:r>
    </w:p>
    <w:p>
      <w:r>
        <w:t>哼，什么心理学？都是假的，到最后还不是用自己天然优势－－女性身体！看我有些愤愤然，小莎浅笑着，说道：「知道啦老公，一定满足你，你也跟着吧，在旁边看着～」</w:t>
      </w:r>
    </w:p>
    <w:p>
      <w:r>
        <w:t>小莎今日画了淡妆，看得出精心打扮过，原来就明眸皓齿的她更加出落的如仙女般清纯，一头乌黑的长发落在圆润肩头，说不出的优雅迷人。</w:t>
      </w:r>
    </w:p>
    <w:p>
      <w:r>
        <w:t>我呼吸有些急促，却硬生生忍住冲上去扑倒小莎的想法，说道：「那……那你穿什么呢？」</w:t>
      </w:r>
    </w:p>
    <w:p>
      <w:r>
        <w:t>小莎嘴角上扬，一丝媚笑浮现出来：「你等等……我穿给你看……」</w:t>
      </w:r>
    </w:p>
    <w:p>
      <w:r>
        <w:t>随即就在衣柜中找着衣物。</w:t>
      </w:r>
    </w:p>
    <w:p>
      <w:r>
        <w:t>不一会儿，小莎就拿出一件衣物，啊等等，这不是……我不由的赞叹道：「小莎……你真是一个小妖精！」</w:t>
      </w:r>
    </w:p>
    <w:p>
      <w:r>
        <w:t>小莎拿在手里的是一件黑色小背心，据她说上高中时，就买了这件背心，可是对于最近胸前大奶升级到３４ｅ的傲人胸脯来说，这背心显得有点小，毕竟当年的小莎没有受到那么多男人的滋润，娇躯还未长开，但是现在的她，穿着这小一号的小背心，另有一番动人的景致！小莎在私底下穿给我看过，当时我就被那似乎要裂衣而出的乳房所震撼，以致性致大起，让小莎穿着小背心和我做爱数次，这件背心其实已经成为了我们两的调情神物了，每一次只要小莎穿上那件小背心，我都会在床上更加如狼似虎。</w:t>
      </w:r>
    </w:p>
    <w:p>
      <w:r>
        <w:t>但是今天，小莎居然要把它穿出去？穿给丁老头看？穿给那个大勇看？我有些犹豫，期期艾艾的说道：「这……这是不是……有点太小了？而且你还要穿胸罩，会不会……不舒服？」</w:t>
      </w:r>
    </w:p>
    <w:p>
      <w:r>
        <w:t>小莎可能误会了我的意思，对我回眸一笑，说道：「不要紧……我今天不穿罩罩啦，反正这是黑色的，人家不凑近看，是发现不了激凸的！」</w:t>
      </w:r>
    </w:p>
    <w:p>
      <w:r>
        <w:t>我又好气又好笑，真是个傻瓜，你在街上走，一定是众人的焦点，更何况身着这么劲爆的背心，每个男人的眼睛恨不得凑到你的胸口张望呢！等小莎好不容易将小一号的背心穿好，我只能用复杂的眼光欣赏着，细带的背心将小莎雪白娇嫩的肩头露了出来，配上同样洁白的手臂和背心下面露出的不盈一握的小蛮腰，使人目不转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