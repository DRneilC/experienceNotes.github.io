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小莎归来—天生媚骨完作者kkk3k</w:t>
      </w:r>
    </w:p>
    <w:p>
      <w:r>
        <w:t>小莎归来—天生媚骨（１－4）</w:t>
      </w:r>
    </w:p>
    <w:p>
      <w:r>
        <w:t>字数：１９８００</w:t>
      </w:r>
    </w:p>
    <w:p>
      <w:r>
        <w:t>２０１２／１１／２９首发于：春满四合院</w:t>
      </w:r>
    </w:p>
    <w:p>
      <w:r>
        <w:t>（一）</w:t>
      </w:r>
    </w:p>
    <w:p>
      <w:r>
        <w:t>「小莎，不要紧张噢……就当作是给丁伯伯最后的一个留念！」我摆弄着摄影机，看着眼前可人的小莎绯红的脸颊，准备宽衣的媚态，不禁咽了咽唾沫。</w:t>
      </w:r>
    </w:p>
    <w:p>
      <w:r>
        <w:t>门卫老丁今年已满６０岁了，到了退休回家的年龄，因为老婆早死，又没有子嗣，所以便提前把市区的一套小房子卖掉了，置换到郊区去了，多餘的钱就用来养老了。</w:t>
      </w:r>
    </w:p>
    <w:p>
      <w:r>
        <w:t>丁老头和我的女友——天然呆的小莎，很有些故事可说（看官可查取我的前几篇作品），两人虽然年纪差得很大，但是确实结下了露水情缘，丁老头黝黑虯结大肉棒除了我之外，也是第一个可以进入小莎紧实湿润的蜜穴。</w:t>
      </w:r>
    </w:p>
    <w:p>
      <w:r>
        <w:t>此番退休回家，只不知何时才能再有机会一亲小莎的芳泽。这几个月来，小莎出入寝室时，丁老头浊黄的眼睛每一次都死死地盯着，好像要把上天赐给他的小莎倩影永留心间，每每我看不下去了，轻咳几声，才把他的思绪打断。</w:t>
      </w:r>
    </w:p>
    <w:p>
      <w:r>
        <w:t>自从那次过生日让丁伯伯得偿所愿后，小莎倒也没有再失身于他，只有几次深夜跑到丁老头那，裸着双乳给他打飞机或者口交。</w:t>
      </w:r>
    </w:p>
    <w:p>
      <w:r>
        <w:t>这就是小莎最可爱的地方，虽然淫荡，但是本性中还是保留着清纯的部份，那恰到好处的放荡和天生的清纯糅合在一起，在我看来，绝对称得上是「性爱天使」。小莎好像也认可我这种说法，歪着脑袋，抿着俏唇道：「只要老公愿意，小莎莎就是性爱天使，天使普渡眾生哦……」</w:t>
      </w:r>
    </w:p>
    <w:p>
      <w:r>
        <w:t>今天小莎又成了性爱天使，为了使丁老头退休后的生活不那么寂寞，我和小莎商量下来，准备送给他一件特殊的礼物，拍摄一段小莎的动情自慰片段，刻成光盘，送给丁伯伯。</w:t>
      </w:r>
    </w:p>
    <w:p>
      <w:r>
        <w:t>小莎特地穿上那天丁伯伯生日时自己穿着的衣服，水蓝色的情趣小旗袍紧紧地把她上身凹凸有致的曲线勾勒得淋漓尽致，偏偏胸口处有一个鸡心型的开口，两颗又挺又大的乳球夹出了一道深邃的沟壑，令人忍不住一探究竟。</w:t>
      </w:r>
    </w:p>
    <w:p>
      <w:r>
        <w:t>下身的裙襬如此之短，几乎就挡不住小莎圆翘的屁股，可是一点都不用担心内裤的出现会破坏整体的美感，因为她今天穿的是最性感的绑带丁字裤，那么调皮的细绳深深的陷入两瓣肥嫩高耸的臀峰里，如果不细看，一点都看不出；白底小碎花的高跟鞋更衬得她的娇躯又挺拔又俏丽。</w:t>
      </w:r>
    </w:p>
    <w:p>
      <w:r>
        <w:t>小莎就这样俏生生的站在我向阿强借来的摄影机前，两隻手有点不知所措的绞在一起。她也没有经验呀，自己在摄影机镜头里会不会很难看？小莎不禁有点忐忑，虽然我一再说道：「不要紧张，不要紧张。」可是小莎却越劝越紧张，原本雪白的脸上现在是一片潮红。</w:t>
      </w:r>
    </w:p>
    <w:p>
      <w:r>
        <w:t>我皱了皱眉头：「老婆，你要把自己当作是一件礼物，送给丁伯伯，让他没有遗憾！」小莎听完点了点头，闷闷的答应了一声。对呀，一定要把自己最好的一面展现给亲爱的丁伯伯，让他以后每一次看到，都能欣赏到自己的体态，舒舒服服的、彻彻底底的打飞机！</w:t>
      </w:r>
    </w:p>
    <w:p>
      <w:r>
        <w:t>想到这里，小莎又有些不好意思起来，可是这种情绪只维持了几秒钟，等她再抬起头来，眼波流转，酥胸起伏，儼然已经是一个媚态十足的「性爱天使」！我心里酸楚和快意并存，这样小莎就好像变成猥琐的丁老头的自慰机器了！</w:t>
      </w:r>
    </w:p>
    <w:p>
      <w:r>
        <w:t>想到丁老头从脏兮兮的裤襠里掏出那臭臭的肉棒，对着萤幕上青春靚丽的小莎，颤颤巍巍的打着飞机，我就一阵噁心，可是这一切不都是我造成的吗？我心中像是打翻了五味瓶。</w:t>
      </w:r>
    </w:p>
    <w:p>
      <w:r>
        <w:t>小莎娇柔的声音传了过来：「老公，你在干嘛啊？人家已经准备好了哦！」我赶忙收回了思绪，向小莎打出了「ｏｋ」的手势，按下了录影键。</w:t>
      </w:r>
    </w:p>
    <w:p>
      <w:r>
        <w:t>房间里，动感十足的音乐开始响起，跟着节奏，小莎开始跳起了前几天在网上学到的舞蹈。</w:t>
      </w:r>
    </w:p>
    <w:p>
      <w:r>
        <w:t>不得不说，小莎真的是有魅惑人的天赋，前几分钟确实是不熟练，可是随着肢体活动开来，动作也开始变得协调起来。跟着音乐节奏，小莎轻咬着嘴唇，挑逗似的看着镜头，双手在胸前轻轻抚摸，头髮垂在慢慢摆动的腰间，一荡一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