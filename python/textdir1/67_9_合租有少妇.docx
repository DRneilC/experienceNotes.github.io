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合租有少妇</w:t>
      </w:r>
    </w:p>
    <w:p>
      <w:r>
        <w:t>（一）寡妇王美</w:t>
      </w:r>
    </w:p>
    <w:p>
      <w:r>
        <w:t>阿正是一个鬼故事写手，冷言少语，毕业后就留在ｔ市，居住在小姨孙雅家里，靠写鬼故事为生。</w:t>
      </w:r>
    </w:p>
    <w:p>
      <w:r>
        <w:t>小姨孙雅２８岁，丈夫常年在工地搞建筑，一年也回不了几天，又因为一直没有小孩，所以最多过年的时候回来看看。剩下偌大一串院子没人居住，孙雅干脆做起了包租婆。</w:t>
      </w:r>
    </w:p>
    <w:p>
      <w:r>
        <w:t>院子里一共有五个人，除了阿正和小姨孙雅以外，还有三个女人。做保险业务的王美，已经３８岁了，据说丈夫早年的时候出车祸死了，她也没嫁，所以做了寡妇。韩丽，２７岁，好不容易找了个合适的人结婚，结果刚刚结婚，他男人就和一群狐朋狗友说是去外地搞什么生意，两年没音讯。此外还有一个在建筑公司做设计师的李艳萍，３３岁，也因为和男友不合，离异后一直单身。</w:t>
      </w:r>
    </w:p>
    <w:p>
      <w:r>
        <w:t>阿正两个月前搬来，和这些女人还不是很熟，倒是小姨孙雅生性大大咧咧，平时也没什么事，和那三个女人打的火热，休息时四个人便凑在一起打麻将。</w:t>
      </w:r>
    </w:p>
    <w:p>
      <w:r>
        <w:t>这天，正是周六。</w:t>
      </w:r>
    </w:p>
    <w:p>
      <w:r>
        <w:t>晚上６点，阿正肚子饿了，便去孙雅那儿看有没有饭熟，小姨也是一个人，所以他就跟着小姨吃饭，正好省了自己做。</w:t>
      </w:r>
    </w:p>
    <w:p>
      <w:r>
        <w:t>「当当当」</w:t>
      </w:r>
    </w:p>
    <w:p>
      <w:r>
        <w:t>「谁呀？」</w:t>
      </w:r>
    </w:p>
    <w:p>
      <w:r>
        <w:t>「小姨是我。」</w:t>
      </w:r>
    </w:p>
    <w:p>
      <w:r>
        <w:t>「哦，是阿正啊，门没关，你进来吧。」</w:t>
      </w:r>
    </w:p>
    <w:p>
      <w:r>
        <w:t>听到小姨在家里，阿正便推门走了进去。她进去后发现小姨正坐在镜子前化妆，他问道：「饭好了吗小姨？」</w:t>
      </w:r>
    </w:p>
    <w:p>
      <w:r>
        <w:t>「啊？你饿了吗？」听到阿正要吃饭，孙雅回过头来拍了拍额头，「哎呀，你看我这记性，忘了告诉你了，今天王美请大家吃饭ｋ歌，所以我就没做，一会儿你也一起去吧。」</w:t>
      </w:r>
    </w:p>
    <w:p>
      <w:r>
        <w:t>「呃、我和他们不熟，还是不用了吧，那我一会儿自己出去买着吃吧。」阿正听到没做饭，便打算走了。</w:t>
      </w:r>
    </w:p>
    <w:p>
      <w:r>
        <w:t>「哎，你别走啊，６点半的饭，我化妆完就走了。」孙雅挽留道。</w:t>
      </w:r>
    </w:p>
    <w:p>
      <w:r>
        <w:t>「我看还是不用了，我和她们不熟。」阿正还是要走。</w:t>
      </w:r>
    </w:p>
    <w:p>
      <w:r>
        <w:t>「你看你这孩子，真是不懂事，大家一个院子里的，一起去吃个饭玩一玩不就熟了嘛！」说着，孙雅将阿正的胳膊拽在怀里就往回拽。</w:t>
      </w:r>
    </w:p>
    <w:p>
      <w:r>
        <w:t>孙雅个子不高、但是身材很丰满，尤其是乳房和屁股。她这一拉，正好让阿正体会到那３４ｅ是什么效果。由于孙雅拽的紧，她的乳房都已经被阿正的胳膊挤压的变形了。</w:t>
      </w:r>
    </w:p>
    <w:p>
      <w:r>
        <w:t>阿正不免脸红起来，嗫嚅着道：「好了，我去，小姨你放开我吧。」</w:t>
      </w:r>
    </w:p>
    <w:p>
      <w:r>
        <w:t>孙雅听到阿正答应，便松开了胳膊，结果正好看到阿正烧红的脸，胸部失去挤压感的那种失落这才涌了上来。</w:t>
      </w:r>
    </w:p>
    <w:p>
      <w:r>
        <w:t>「臭小子，让你占便宜了。」孙雅脸一红，啐道。</w:t>
      </w:r>
    </w:p>
    <w:p>
      <w:r>
        <w:t>阿正听了这话更是不知所措。</w:t>
      </w:r>
    </w:p>
    <w:p>
      <w:r>
        <w:t>所幸，孙雅很快就打扮好了，早点结束了这段尴尬。</w:t>
      </w:r>
    </w:p>
    <w:p>
      <w:r>
        <w:t>两人结伴出门，打车去新花园酒店。</w:t>
      </w:r>
    </w:p>
    <w:p>
      <w:r>
        <w:t>孙雅今天穿了一件黄色上衣，下身是宽松的运动裤，头上随意扎了个马尾。</w:t>
      </w:r>
    </w:p>
    <w:p>
      <w:r>
        <w:t>车上，二人静静都不说话。由于刚刚的小插曲，阿正不免心猿意马起来，浑身不对劲。</w:t>
      </w:r>
    </w:p>
    <w:p>
      <w:r>
        <w:t>最后临下车的时候，孙雅才嘱咐道：「一会儿吃饭的时候多说点话，别一声不吭的噢。」</w:t>
      </w:r>
    </w:p>
    <w:p>
      <w:r>
        <w:t>阿正嗯了一声，算是答应了。</w:t>
      </w:r>
    </w:p>
    <w:p>
      <w:r>
        <w:t>王美在酒店二楼叫了个包房，据说是她谈成了一笔大业务，有很多奖金，所以请大家吃一顿。</w:t>
      </w:r>
    </w:p>
    <w:p>
      <w:r>
        <w:t>饭桌上四个女人叽叽喳喳，倒是阿正在一边默不作声的吃。</w:t>
      </w:r>
    </w:p>
    <w:p>
      <w:r>
        <w:t>最后还是王美调侃道：「阿正啊、你说你一直吃个不停，是不是准备吃饱了一会儿好有力气唱歌啊？」</w:t>
      </w:r>
    </w:p>
    <w:p>
      <w:r>
        <w:t>「就是就是、吃吧，一会儿我们听你唱歌。」三个女人起哄道。</w:t>
      </w:r>
    </w:p>
    <w:p>
      <w:r>
        <w:t>阿正的脸更红了，嗫嚅着不知道说什么好。</w:t>
      </w:r>
    </w:p>
    <w:p>
      <w:r>
        <w:t>饭后，五个人去了红星ｋｔｖ，唱了近两个小时，阿正不会唱歌，最后不忍扫大家的兴，于是吼了首「精忠报国」，惹的四个女人连连娇笑不已……</w:t>
      </w:r>
    </w:p>
    <w:p>
      <w:r>
        <w:t>借着酒劲，王美更是调侃道，我看大家都是孤身一女，谁要是有性趣，就把阿正小兄弟给收了吧、说不定还是处男呢……</w:t>
      </w:r>
    </w:p>
    <w:p>
      <w:r>
        <w:t>四个女人哈哈大笑，阿正却更加脸红了，幸好包厢里灯光暗淡，没人看的到。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