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接待办少妇</w:t>
      </w:r>
    </w:p>
    <w:p>
      <w:r>
        <w:t>接待办少妇</w:t>
      </w:r>
    </w:p>
    <w:p>
      <w:r>
        <w:t>字数：11669</w:t>
      </w:r>
    </w:p>
    <w:p>
      <w:r>
        <w:t>我是某地政府接待办部门工作人员。很多人都认为接待不过时伺候领导吃饭喝酒，其实不然。接待办不光要让领导吃饱喝足，还要让领导的身体享受。因为一个地方的项目审批，配到资金都是由这些人说了算。</w:t>
      </w:r>
    </w:p>
    <w:p>
      <w:r>
        <w:t>我就是负责给领导们提供这样服务的，而服务的人可不是小姐，都是各个行政单位的女公务员。而且要满足以下几个条件才行：一是夫妻双方必须是行政单位正式干部职工；二是必须是大学生；三是必须长相漂亮身体健康；四是必须已婚。</w:t>
      </w:r>
    </w:p>
    <w:p>
      <w:r>
        <w:t>大家是不是奇怪，每个人都想玩小姑娘，为什么要是已婚的呢！这就得考虑领导的心思了，大家都知道如果安排小姐来既不安全，又容易惹麻烦。而刚毕业的小姑娘，如果缠上领导的话，不光项目争取不来，有时可能还要闹的天翻地覆。所以玩人妻，既干净又安全，只管射完走人，其他的事由别人替他们擦屁股，而且领导们就喜欢嫖女公务员，这样才能体现出自己的地位。夫妻双方有一个是企业上班的话，在这个厂不干了，大不了换地方。如果都是行政单位正式的就更好办了，如果把领导伺候好了升职，伺候不好的话就降职，甚至是开除，为了保住自己和老公的工作还不乖乖的把领导给伺候好了啊。</w:t>
      </w:r>
    </w:p>
    <w:p>
      <w:r>
        <w:t>最初我们用来接待领导的是处女本科大学生，大学生领导们常玩，但是真正的处女就跟珍惜保护动物一样少，还得长相漂亮，身材好的处女大学生就更是国宝了。这些女大学生文化素养高，玩起来却也风情万种。我们买通大学的校长，让他们每年以关爱女性健康公益活动的名义，秘密挑选处女大学生，其中必有的一项就是免费检查身体，当然了最主要的目的就是检查处女膜了。</w:t>
      </w:r>
    </w:p>
    <w:p>
      <w:r>
        <w:t>挑选出来后，我们会对她们威逼利诱，缺钱的给钱，想保研的保研，不开窍的，让校长找个借口给她处分。她们所要做的就是在领导来临幸之前保持处女之身就行了。所以那段时间各级领导对我们这里的考察都是趋之若鹜，当然了有项目有资金，我们才接待呢！</w:t>
      </w:r>
    </w:p>
    <w:p>
      <w:r>
        <w:t>不过后来弊端就逐渐暴露出来了，这个消息圈里传开以后，来的领导是越来越多，我们这里的处女大学生开始供应不上了，挑的差了吧，领导不满意，让领导等着吧更不行。直到一个偶发事件，宣告我们这个计划的流产。其中一个挑选出来准备伺候大领导的女大学生在侍寝前几天，被一个农民工强奸了。这个女大学生等于是废了，临时安排人也来不及了，况且这个女大学生是领导亲自挑选的，换不得，只好死马当活马医，给她补了处女膜。但是这个领导是个玩女人的高手，一玩就开出端倪了，在他的威逼下，这个女大学生吐出了事情。</w:t>
      </w:r>
    </w:p>
    <w:p>
      <w:r>
        <w:t>因为这个事，我们这里的书记被调到了穷乡僻壤，接待办主任也被免职了，我们接待办的业务也停滞了。但是书记在临走前交代了公安局长一定不能放过那个农民工，那个农民工在看守所里被打了个半死，下身也给打废了，刑警对还把几个破不了的强奸案也栽给他，最后他被判了无期徒刑，在监狱里天天被狱霸打，打到实在受不了了，想自杀被救活了，听说从那以后精神就出问题了。强奸还有民事赔偿啊，他们家没多少钱赔不起，执行庭就把他家的房给拍卖了，还是不够，就天天逼着他老婆要钱，逼的他老婆没办法了，就只好到工地上去接农民工的客。那个女大学生，没为难她，她也是受害者，给她保了研。</w:t>
      </w:r>
    </w:p>
    <w:p>
      <w:r>
        <w:t>我们接待办的业务停了以后，很多项目都批不下来了，新来的书记知道我们这里的秘密后，授权我们以每年的公务员招聘为突破点，这样就有了第一次变革。</w:t>
      </w:r>
    </w:p>
    <w:p>
      <w:r>
        <w:t>以后我们每年的公务员招聘的时候，凡是报考的女大学生一律要年轻漂亮的，长的难看的，报名的时候直接给刷下去。长的漂亮的就是考的再差也能进面试，等到面试的时候，把上级领导请来做考官，让他们亲自选后宫，他看上那个了，直接写下来，我们就给他去办。然后强迫这些准公务员就范，不然就没工作。本以为这次是万无一失了，可是有些女公务员不安心只做个官妓，暗中怀孕，从而挟天子以令诸侯，破坏领导的家庭，妄图转正。她们都是小姑娘又没老公孩子，怕什么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