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阿姨泄了</w:t>
      </w:r>
    </w:p>
    <w:p>
      <w:r>
        <w:t>阿姨泄了</w:t>
      </w:r>
    </w:p>
    <w:p>
      <w:r>
        <w:t>我记得是一个星期六的早晨，当我还躺在床上的时候，就听到"叮叮咚咚"的敲门声音，我正在咒骂不知是那一个家伙，难得一个星期六，一大早就来打搅我的美梦，从门镜里一看，原来是隔壁的邵阿姨，我当时手舞足蹈，兴奋的心差点崩出来！</w:t>
      </w:r>
    </w:p>
    <w:p>
      <w:r>
        <w:t>顺便介绍一下邵阿姨，吴阿姨今年３９岁，虽说已步入中年，但是她时髦的妆扮，看起来最多３０岁，她的的老公经常出差，留下邵阿姨一人在家，哎！正处如狼似虎的年龄，这丰满肉体就这样白白浪费了，真是可惜，我常这样想，只不过是没机会，我一直都找不到机会接近她，没想到今天她倒自己送上门来了！</w:t>
      </w:r>
    </w:p>
    <w:p>
      <w:r>
        <w:t>我打开门，只见她穿着一条短裙，上身一件短得不能再短的上衣，那丰满的乳房都快要蹦出来了，我故做镇静，让她进来后问：「邵阿姨，有事吗？」</w:t>
      </w:r>
    </w:p>
    <w:p>
      <w:r>
        <w:t>她说：「你爸爸妈妈呢？」我说：「他们到苏州去旅游了。」</w:t>
      </w:r>
    </w:p>
    <w:p>
      <w:r>
        <w:t>邵阿姨愣了一下，焦虑的说：「唉……可怎么办呀」</w:t>
      </w:r>
    </w:p>
    <w:p>
      <w:r>
        <w:t>我说：「你有什么事？也许我能帮上忙呢？」</w:t>
      </w:r>
    </w:p>
    <w:p>
      <w:r>
        <w:t>她说：「其实也没有什么？我家的厕所漏水很严重，想找你爸爸帮忙修一下。」</w:t>
      </w:r>
    </w:p>
    <w:p>
      <w:r>
        <w:t>我想了想，说：「这一点事我就也可以搞定。」</w:t>
      </w:r>
    </w:p>
    <w:p>
      <w:r>
        <w:t>「那真是太好了。」</w:t>
      </w:r>
    </w:p>
    <w:p>
      <w:r>
        <w:t>于是，我来到她家，只见邵阿姨厕所里堆满了女人的内衣内裤，我的肉棒一下子就硬起来了，由于我只穿了一条短裤，所以肉棒把裤子顶得高高的，我发现邵阿姨已经注重到了，她目不转睛地盯着看，搞得我都有点不好意思，我故意咳了一声，她也发现了自己的失态，脸红红的打岔说：「怎么样？能修好吗？」</w:t>
      </w:r>
    </w:p>
    <w:p>
      <w:r>
        <w:t>「能，你家毛毛呢？」</w:t>
      </w:r>
    </w:p>
    <w:p>
      <w:r>
        <w:t>「到他爷爷家去了。」</w:t>
      </w:r>
    </w:p>
    <w:p>
      <w:r>
        <w:t>毛毛是她的儿子，今年１６岁，当时马上初中毕业，啊！真是机会难得，我看了看马桶，只见水滴滴答答的，不停地流，原来是里面的橡皮圈太松了，换一下就可以了，不一会儿就修好了，我擦擦汗说：「行了。」</w:t>
      </w:r>
    </w:p>
    <w:p>
      <w:r>
        <w:t>邵阿姨说：「谢谢，真是太感谢了，今天中午就在阿姨这儿吃饭吧。」</w:t>
      </w:r>
    </w:p>
    <w:p>
      <w:r>
        <w:t>我当然兴奋得不得了，求之不得呢！但我还是假装说：「不了，我还有事呢。」</w:t>
      </w:r>
    </w:p>
    <w:p>
      <w:r>
        <w:t>邵阿姨说：「你爸妈都不在，理应由我来照顾你。」</w:t>
      </w:r>
    </w:p>
    <w:p>
      <w:r>
        <w:t>于是我装着无可奈何的样子答应了。于是阿姨就预备开始做饭，我就在客厅看电视，我的位置正对着邵阿姨的卧室，不知她是有意还是无意，阿姨进去换衣服时没有把房门关严，我透过门缝看见她脱掉裙子，然后又脱掉了那黑色的内裤，露出了我向往以久的那一片芳草地，只见那黑茸茸的森林中有一条小溪，，似乎正等着我去呢……，但就在我还没有看清楚时，她已换上了一条小得不能再小的，透明的三角裤和一条几乎露出屁股的超短裙，看到这里，知道她马上要出来，我赶紧假装看电视，邵阿姨出来时，问：「你要喝什么饮料？自己来拿。」</w:t>
      </w:r>
    </w:p>
    <w:p>
      <w:r>
        <w:t>她蹲在冰箱前，预备给我饮料。我走过去，哇，原来邵阿姨蹲在那里，由于上衣的开口很低，我在她的上面，往下一看，她那大得要命的波波完全呈现在我的眼前，并且没戴武装带，看得我眼睛都直了，直往肚里咽口水，她见我没说话，往我一看，看见我直勾勾地盯着她，她顺着我的目光一瞧，脸唰一下子就红了，娇滴滴地说：「干什么嘛？」</w:t>
      </w:r>
    </w:p>
    <w:p>
      <w:r>
        <w:t>说完就站了起来，由于站得太近，且没有注重到她站起来了，她一下子撞到了我的怀里，我无意识的一抱，那想到手碰到了一团软绵绵的东西，我赶紧一松手，没想到她刚才被我一抱，重心没了，我这一松手，眼看她就要摔交了，我再也顾不了许多，赶紧抱起了她，终于，我们都没有摔倒，她在我怀里说：「谢谢，快松手啊，"</w:t>
      </w:r>
    </w:p>
    <w:p>
      <w:r>
        <w:t>我不好意思地松开了手。饭终于做好了，吃饭时，我不小心把筷子掉在地上了，当我弯腰预备捡筷子时，哇哇……！我的眼睛从桌下正对着阿姨，她双腿叉开，那超短裙根本遮不住那迷人风光，再加上那内裤几乎透明，我看见了那略显微红的阴户，不知什么原因，三角裤都已经湿了，正看得起劲，只听阿姨说：「你在下面干什么呀？」我赶紧起来，说：「筷子脏了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