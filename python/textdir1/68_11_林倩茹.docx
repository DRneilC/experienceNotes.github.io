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林倩茹</w:t>
      </w:r>
    </w:p>
    <w:p>
      <w:r>
        <w:t>故事发生在1947年的上海，林倩茹是中共上海地下党的秘密情报员兼电台报务员，直接受上海市委敌工部部长指挥。林倩茹凭着她170cm的身高，娇美的容</w:t>
      </w:r>
    </w:p>
    <w:p>
      <w:r>
        <w:t>貌，白嫩的肌肤，乌黑的披肩长发，魔鬼般的身材周旋在他们中间，从他们的身上获取了大量有极高价值的情报。由于叛徒的出卖，林倩茹暴露了。</w:t>
      </w:r>
    </w:p>
    <w:p>
      <w:r>
        <w:t>“有请林小姐！”随着特务的喊声，年仅二十二岁漂亮的姑娘被推进来了。只见这姑娘身穿一件性感的高开叉琵琶襟无袖紧身白色旗袍，脚蹬一双白色带袢细跟的4寸高跟鞋。瓜子脸上有一双水汪汪的妩媚大眼睛，别有一种甜甜的魅力。浓密的烫发如波浪披在脑后。镶粉色边的白色旗袍上缀满了大朵大朵的牡丹花，紧身的旗袍裹出她妖娆的体态、细细柳腰，白皙的臂膀露在外面十分性感，而双开高叉的旗袍更是在走动中时隐时现地展示她修长完美的双腿。几个特务扭住林倩茹的双臂，把她押到地下的刑讯室内。</w:t>
      </w:r>
    </w:p>
    <w:p>
      <w:r>
        <w:t>林倩茹一走进去，一股血腥气立刻扑鼻而来，她环视了一下四周：刑讯室里阴森恐怖，昏暗的灯光下，到处都是老虎凳、杠子、火炉、皮鞭、拶子、烙铁、竹签、钢针、火钎、跪椅、木马、火盆、夹棍、绳索、铁链等种种血迹斑斑的刑具，刑具泛着幽幽的寒光，令人毛骨悚然。一个赤裸裸、血淋淋的女人躺在冰冷的地面上，已经死过去了。林倩茹明白：真正的考验开始了！</w:t>
      </w:r>
    </w:p>
    <w:p>
      <w:r>
        <w:t>“上刑！”酷刑开始了，特务在她的挣扎中野蛮地把她身上性感的白色紧身旗袍扒下来，把她白色镂空的胸罩和白色三角内裤统统撕了下来，林倩茹雪白丰满的裸体被捆绑在刑椅上。首先用的是拶刑，一个身材高大的特务从刑具架上拿起一把四楞筷子，把林倩茹的双手重叠着用绳子捆在一起，筷子放在她的十个指叉间，将她的十根修长纤细的手指紧紧地拶起来，来回在她的白皙的手指上猛夹。随着筷子的夹紧，林倩茹的身体因疼痛开始扭曲，她紧闭的嘴唇里发出了痛苦的呻吟声。筷子越拶越紧，林倩茹已是面色苍白，满头大汗，可她依然咬紧牙关……十指连心的滋味是痛彻心肺的，林倩茹强忍痛苦，从嗓子里发出一声声的呻吟，当她快昏死过去的时候，冷铁心喊：“停！”特务停下手来。林倩茹的手，已是鲜血淋漓。冷铁心喝问：“说不说？”林倩茹缓了口气，缓慢而坚定地说：“你们可以拶断我的手指，要情报就是没有！”冷铁心狂吼：“再夹！”特务使劲再夹，“啊，啊！！”林倩茹终于大声地叫出声来。此时，她觉得手指上难以置信的压力把她的血挤出了手指，林倩茹昏迷了过去。“哗”一盆凉水，泼在林倩茹脸上。林倩茹微微睁开眼睛。“怎么样？不说拶断你的十指！”姑娘没有回答，只是轻轻地摇头。特务再拶紧，再放松，他们控制着不让林倩茹很快昏死过去，要让她充分体会到十指连心痛的滋味，拶刑直到林倩茹白嫩的十指鲜血淋漓、血肉模糊，又昏死过去。</w:t>
      </w:r>
    </w:p>
    <w:p>
      <w:r>
        <w:t>第二道是用竹签刑，特务把林倩茹的十根手指分开，用皮带紧紧地绑在刑椅上。冷铁心从桌子上拿起一把粗长的竹签子在林倩茹的眼前晃动，“说不说？不说，就把它们从你那娇嫩的指尖中钉进去？”林倩茹用蔑视的眼光看了他一眼，什么也没说，把头扭向了一边。“钉！”冷铁心从牙缝中迸出一个字。一个特务接过竹签，把粗长的竹签对准林倩茹血肉模糊的左手食指的指甲缝，用木锤子狠狠地钉下去。竹签在食指内碰到骨节后分裂成若干根竹丝，从手指的第二个关节上血淋淋地穿了出来。十指连心啊，指尖是人体上神经元最集中的地方之一，剧痛从指尖顺着神经迅速传遍了姑娘的全身，她的身体在剧烈的颤抖着。“说不说？不说把你的十个手指都钉上！”林倩茹咬紧嘴唇没有说一句话，特务继续把竹签钉进其它手指。钉满了左手的5个指头再逐个钉她的右手。林倩茹的双手和刑架上到处流着鲜血。林倩茹昏死过去了几次，但特务马上会把她泼醒。不一会儿的工夫，林倩茹10个白皙娇嫩的指尖都被钉满粗长的竹签子。除了因为疼痛难忍，林倩茹偶尔会惨叫几声，她还是一言不发。特务拔掉林倩茹指尖上的竹签，再对林倩茹的十指用另一种酷刑。冷铁心从刑具架上拿起一把平嘴钳，狞笑着向林倩茹走来。“林小姐，知道我们要干什麽吗？我们要把你的手指甲一个个地全都拔掉，而且是慢慢地拔，因为这样更痛，痛得要命，十指连心哪。每拔掉一个指甲，我再问一遍，你随时可以开口，好少受点罪。”他夸耀似地竖起一个指头∶“拔掉三、四个指甲，你就会痛昏过去，不过你别担心，我们会把你用凉水浇醒后接着再干的。怎么样？你是现在说呢？还是等十个指甲都没有了再说？没有人能熬得住这种刑法！”特务举着平嘴钳向林倩茹的血肉模糊的指甲伸去，姑娘会感到钳子碰到指尖时的凉意。特务开始用力拔了，他拔得很慢，林倩茹会感觉到突然一疼，然后越来越疼，痛彻心肺。林倩茹的指甲根部先是出现了一条半圆型的血线，血线慢慢变粗，很快鲜血就变得往外涌，指甲被拔出来的时候，无情地撕开包裹在指甲周围的嫩肉，这种戳心戳肝的剧痛简直无法用语言来形容。第一块指甲拔出来了，特务用钳子把这片血淋淋的指甲在林倩茹眼前晃动，“你招不招？”特务在逼问。林倩茹除了低声呻吟，什么都没有回答。钳子继续伸向林倩茹第二个指甲，第三个，第四个……三十分钟后，林倩茹血肉模糊的十指上就没有一个指甲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