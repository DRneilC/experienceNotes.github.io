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呆瓜艳福</w:t>
      </w:r>
    </w:p>
    <w:p>
      <w:r>
        <w:t>呆瓜艳福</w:t>
      </w:r>
    </w:p>
    <w:p>
      <w:r>
        <w:t>清朝年间，南方有一户从商的小富人家，由於先辈的开拓，家境还不错。</w:t>
      </w:r>
    </w:p>
    <w:p>
      <w:r>
        <w:t>主人李涛，年有４２岁。有一小妹，乃是父母晚年所生，唤作李洁，年已经２１岁了，过了婚嫁阶段也不曾有姻缘，从小体弱多病，一副病怏怏、有气无力的模样，弄得远近都闻名。李涛取妻张氏，３８岁，馀下有三儿两女。大儿叫李精，第二的叫李明，都取亲成家；常常跟随父亲到外面去打点生意；惟独１８岁的么子，虽取名李聪，但脑袋瓜却不灵光，傻呼呼的，是个智商障碍儿。私底下，家人都叫他阿呆。大女儿李环，１９岁，小女儿１７岁，半年前刚刚嫁出去。张氏有一小妹，嫁在邻城一户大富人家做小，也常常来这里串站门做客。</w:t>
      </w:r>
    </w:p>
    <w:p>
      <w:r>
        <w:t>虽说阿呆智力不行，可什么事情也好交代，所以也特别受到父母兄弟姐妹的呵护，什么事也都让着他。就连过门的大嫂、二嫂，看到这样的表现，也大多护着他。</w:t>
      </w:r>
    </w:p>
    <w:p>
      <w:r>
        <w:t>故事就发生在这样的家庭里。</w:t>
      </w:r>
    </w:p>
    <w:p>
      <w:r>
        <w:t>第一章初涉窥战（爹娘打架）可怜天下父母心，俗语如此说是一点也不错。</w:t>
      </w:r>
    </w:p>
    <w:p>
      <w:r>
        <w:t>阿呆的情形就是如此这般。是个么子，脑袋瓜又有些问题，很惹人疼，特别是为娘的张氏，更是如此。从小到现在，阿呆的生活起居都是他娘为他操劳的，从不假借他人之手，连睡觉也是在夫妻俩房间里再加一张床，在时候还要哄阿呆入睡。</w:t>
      </w:r>
    </w:p>
    <w:p>
      <w:r>
        <w:t>性福阿呆的源头就在这里开始了。</w:t>
      </w:r>
    </w:p>
    <w:p>
      <w:r>
        <w:t>这天夜里，阿呆肚子发痛，想要叫娘陪他一起去方便。模糊间还未唤出口，却听到一阵好似痛苦的叫声：「嗯……哼……啊啊了阿……好……」阿呆不明就里，起床赤脚看去，只见爹娘两个都没有穿衣服，趴在一起，上上下下的在动，也不知在干什么，把床都弄得吱吱作响。阿呆眯着睡眼走近去观看。</w:t>
      </w:r>
    </w:p>
    <w:p>
      <w:r>
        <w:t>正在兴头上的两人浑不知阿呆已经醒来了，走近来观看他俩的精彩表演。平常这个时候，阿呆早已熟睡了，而且阿呆的睡性特别的好了，常常一觉到天亮。</w:t>
      </w:r>
    </w:p>
    <w:p>
      <w:r>
        <w:t>所以，每次两人的房事都选了这个时候，避开阿呆，可以放心的进行交欢。</w:t>
      </w:r>
    </w:p>
    <w:p>
      <w:r>
        <w:t>也由於如此，阿呆虽已过了１８年，却还是不知道什么是做爱交欢。现在就是这样，他也不知道父母两个人脱了衣服不睡觉动来动去的不知道干什么。</w:t>
      </w:r>
    </w:p>
    <w:p>
      <w:r>
        <w:t>「阿……阿啊……老…老爷……再用…用力……哼……啊……喔喔…………」</w:t>
      </w:r>
    </w:p>
    <w:p>
      <w:r>
        <w:t>李涛听着张氏的示意，卖力的努力进行活塞运动，双手停靠在浑圆的双峰上，虽已生过三个小孩，可是却一点也不显得下垂。李涛不停地用双手在那两个乳房摆弄，用力地捏、挤、压；下身也是毫不放松地向前冲……「啊……对……对……</w:t>
      </w:r>
    </w:p>
    <w:p>
      <w:r>
        <w:t>用力……再加……加点……力，喔……喔……好…好……就是那……那里了……</w:t>
      </w:r>
    </w:p>
    <w:p>
      <w:r>
        <w:t>啊啊嗯嗯……啊喔……喔喔……哼……啊……「阿呆好奇的看着爹娘，两个人半夜三更的做些什么？娘好像是又痛苦又叫好的，究竟爹娘两个在干什么呢？</w:t>
      </w:r>
    </w:p>
    <w:p>
      <w:r>
        <w:t>李涛依旧双手用力在双乳上搓揉、捏弄，玩弄着已经充血坚挺的乳头。张氏也享受着丈夫带给他的快乐。在这一方面，丈夫从来都不曾让她感到失意过，一直很体贴卖力的配合，每次都能给她身体上的满足。张氏把双手环抱在李涛的背后，也用力的贴紧两人的距离。两人丝毫没有发觉在旁边已经多了一个人。</w:t>
      </w:r>
    </w:p>
    <w:p>
      <w:r>
        <w:t>阿呆充满好奇地仔细看着：「啊……美……太美了……老爷……啊……喔…</w:t>
      </w:r>
    </w:p>
    <w:p>
      <w:r>
        <w:t>…喔喔……「只见爹爹下面的东西硬硬的，在娘下面黑黑的地方进进出出的，有时，还看到里面翻出来的红肉，那里还流出一些水。不曾看过女人身子的阿呆想：怎么娘的下面跟我和爹爹的不一样的，没有一条软软的肉的？怎么爹爹的肉会变硬的呢？</w:t>
      </w:r>
    </w:p>
    <w:p>
      <w:r>
        <w:t>娘的胸口怎么比我多了两块肉？娘的下面是放尿的地方吗？红红那里流出来的水是娘的尿吗？</w:t>
      </w:r>
    </w:p>
    <w:p>
      <w:r>
        <w:t>阿呆好奇的打量着爹娘的身体，突然，李涛把阴茎从张氏的穴里头拔了出来，让张氏翻转，半趴在床上，再插进去，做了个哈巴狗姿势。阿呆这时惊奇的发现，原来爹爹下面的肉肉还好长好大的，黑黑胀胀的，上面胀着像隔壁老伯手上的青筋血管，上面的皮还翻到了下面来了。怎么我就不知道，我就不会…………张氏把屁股向上翘起，身子一前一后的迎合丈夫的抽插，口里哼着声音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