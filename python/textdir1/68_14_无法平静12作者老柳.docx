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无法平静12作者老柳</w:t>
      </w:r>
    </w:p>
    <w:p>
      <w:r>
        <w:t>字数：3000</w:t>
      </w:r>
    </w:p>
    <w:p>
      <w:r>
        <w:t>链接：</w:t>
      </w:r>
    </w:p>
    <w:p>
      <w:r>
        <w:t>十二、想请刘晓月</w:t>
      </w:r>
    </w:p>
    <w:p>
      <w:r>
        <w:t>刘晓月没有说话，进入饭店，找了一个角落坐下，服务员热情的过去请她点菜，我赶紧过去接过菜单对刘晓月客气的说：「刘老师，喜欢吃什么，我请客。」</w:t>
      </w:r>
    </w:p>
    <w:p>
      <w:r>
        <w:t>刘晓月摇摇头说：「不用，我是来看的，不是来混吃的。」</w:t>
      </w:r>
    </w:p>
    <w:p>
      <w:r>
        <w:t>如此冷漠的回答让我有点尴尬，随便点了几个菜，坐在她对面，小心的说：「刘老师，我可以坐这吗？」</w:t>
      </w:r>
    </w:p>
    <w:p>
      <w:r>
        <w:t>刘晓月耸耸肩平淡的说：「当然，这是你的饭店。」</w:t>
      </w:r>
    </w:p>
    <w:p>
      <w:r>
        <w:t>唉！这也太不近人情了吧，我别别扭扭的坐在那，不知道说什么好。</w:t>
      </w:r>
    </w:p>
    <w:p>
      <w:r>
        <w:t>菜上齐了，她不动，我也不动，我们就这样面对面坐着，时间一分一秒的过去，足足有二十分钟，刘晓月摇摇头有点无奈的说：「你还真有点与众不同，好吧，我们吃吧，不然浪费了可惜。」</w:t>
      </w:r>
    </w:p>
    <w:p>
      <w:r>
        <w:t>吃完了，我们还是都不说话，喝了点水，刘晓月站起来说：「谢谢你的款待，我走了。」</w:t>
      </w:r>
    </w:p>
    <w:p>
      <w:r>
        <w:t>就这样完了吗？我有点沉不住气的说：「你，不说点啥吗？就这样走了吗？」</w:t>
      </w:r>
    </w:p>
    <w:p>
      <w:r>
        <w:t>刘晓月优雅的甩了一下秀发，平静的说：「不走难道留下来看你们关门吗？你想让我说什么，这里能说什么。」</w:t>
      </w:r>
    </w:p>
    <w:p>
      <w:r>
        <w:t>我恍然大悟的站起来说：「对不起，这是太吵杂了，我想请你喝茶，请你提点意见可以吗？」</w:t>
      </w:r>
    </w:p>
    <w:p>
      <w:r>
        <w:t>刘晓月没说什么，慢慢的走了出去，我不明白她什么意思，不知所措的跟在后面走出饭店。</w:t>
      </w:r>
    </w:p>
    <w:p>
      <w:r>
        <w:t>在她面前，我怎么就是有话说不出呢，来到停车场一辆黑色帕萨特前，我心里一颤，这辆车我太熟悉了，那往事又出现在我面前，愣愣的看着这辆车，我犹豫了。</w:t>
      </w:r>
    </w:p>
    <w:p>
      <w:r>
        <w:t>刘晓月坐在驾驶室冷漠的说：「不上来就请让开，别挡路。」</w:t>
      </w:r>
    </w:p>
    <w:p>
      <w:r>
        <w:t>一种被羞辱的感觉，让我愤怒的打开车门坐了进去，心中暗想：『今天就坐这车了，这是你老婆叫我坐的，他妈的，我有种得意的笑了。』</w:t>
      </w:r>
    </w:p>
    <w:p>
      <w:r>
        <w:t>出了港口，进入市区，刘晓月还是冷漠的说：「去哪？」</w:t>
      </w:r>
    </w:p>
    <w:p>
      <w:r>
        <w:t>我心里一惊，有点不好意思的说：「我，我不知道，我没去过那种地方，你随便好了。」</w:t>
      </w:r>
    </w:p>
    <w:p>
      <w:r>
        <w:t>刘晓月露出不相信的眼神，默默的把车开到一家咖啡厅。</w:t>
      </w:r>
    </w:p>
    <w:p>
      <w:r>
        <w:t>这种地方我是真的第一次来，里面安静舒适的环境，是我们饭店无法比的，在一个偏僻的角落，我们坐下，刘晓月要了两杯咖啡和一些零食，我们又开始沉默起来。</w:t>
      </w:r>
    </w:p>
    <w:p>
      <w:r>
        <w:t>刘晓月喝了口咖啡，轻声说：「你不会让我陪你坐着不说话吧，你想问什么快问。」</w:t>
      </w:r>
    </w:p>
    <w:p>
      <w:r>
        <w:t>我应该有很多话要说的，可不知道从何说起，沉默一会，小声说：「你现在还好吧，你一个人生活吗？」</w:t>
      </w:r>
    </w:p>
    <w:p>
      <w:r>
        <w:t>刘晓月幽幽的说：「你觉得我会好吗？你觉得我还会和他一起生活吗？这些都要拜你所赐，还用问吗。」</w:t>
      </w:r>
    </w:p>
    <w:p>
      <w:r>
        <w:t>我心里说不出的懊恼，受够了她的冷漠和无理，沉声说：「拜我所赐，你搞清楚，我现在的生活还要拜你男人所赐呢？别忘了，是你男人睡了我老婆，不是我睡了你。」</w:t>
      </w:r>
    </w:p>
    <w:p>
      <w:r>
        <w:t>刘晓月愤怒的瞪着我，慢慢的眼光变得忧郁，垂下头，低声说：「也许，我们都错了，唉！这样也好，让我从新找到了自我，你不也挺好吗，现在成老板了。」</w:t>
      </w:r>
    </w:p>
    <w:p>
      <w:r>
        <w:t>我无奈的说：「我只是一个普通工人，都是无意中的巧合，把我推到现在的位置，很无奈，但别无选择，现在已经不是我一个人的事了，我身后还有那么多姐妹，所以我才被逼着学习的。」</w:t>
      </w:r>
    </w:p>
    <w:p>
      <w:r>
        <w:t>刘晓月看着我说：「你还很有责任心啊，也算难得，我能帮你做什么，你说吧。」</w:t>
      </w:r>
    </w:p>
    <w:p>
      <w:r>
        <w:t>我把怎么接任经理，如何承包食堂都详细的告诉刘晓月，把我遇到的难题和不解也都告诉了她，我说不清楚，为什么对她如此信任，好想听听她的观点。</w:t>
      </w:r>
    </w:p>
    <w:p>
      <w:r>
        <w:t>刘晓月沉思了一会说：「你这个人有点特别，我以为你不会在来上课了，你确实让我好奇，处理的方式更让我觉得不可思议，我今天早就去了，看了半天了，很好，那里将来很可能成为港里的商业圈。这样吧，三天后我给你一个具体分析，希望对你有所帮助，也算是我打你两个耳光的补偿吧，那天我有点冲动，也很后悔，我没有暴力倾向，唉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