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山西朔州出差体验前所未有的2小时消魂推油</w:t>
      </w:r>
    </w:p>
    <w:p>
      <w:r>
        <w:t>山西朔州出差体验前所未有的2小时消魂推油</w:t>
      </w:r>
    </w:p>
    <w:p>
      <w:r>
        <w:t>今年的任务比较重，领导要求要有一半的时间在外面跑。上周去了太原，下了大巴直接打车到xx酒店。一进去就看见门口的标语，3月1日桑拿部正式营业，</w:t>
      </w:r>
    </w:p>
    <w:p>
      <w:r>
        <w:t>进入大厅一打听才知道过年酒店一直装修，3月1号才正式营业，今天是第二天，</w:t>
      </w:r>
    </w:p>
    <w:p>
      <w:r>
        <w:t>看来我来的还正好，于是定个标准间，打折下来才96，便宜呀！服务生领上二楼，透过玻璃还是可以看到酒店后面一排一排的歌厅，好多穿着暴露的小姐在外面站着，有的在里面打牌，聊天。最近每天都激战，所以一点也不想做活塞运动。进入房间收拾下东西，放水洗澡，然后下楼准备吃东西，没想到楼下餐饮部有人结婚，我进去人家说现在不单独供餐，而且没有地方，态度极其恶劣，郁闷。随即出门，转了一圈遇见个超市进去买了一大堆吃的喝的回酒店，然后下午见客户吃饭，在什么水煮鱼的地方，喝的衡水老白干。然后客户要去朋友家打麻将，我说不去了，就回酒店了。</w:t>
      </w:r>
    </w:p>
    <w:p>
      <w:r>
        <w:t>回到酒店，感觉有点累，最近每天坐车，身体很乏，所以想做个按摩，松松骨，于是叫来服务生，要了个土耳其推油，并叮嘱叫个手法，态度好的（个人觉得按摩放松要找技术好的），不一会近来个熟女，五大三粗的，我以为是东北的呢，没想到一开口确是上海话，“侬好！”“呵呵，上海俺也去过的！”，她让我躺下问我要什么服务，我说推油，她说推油158，我说单子上写的土耳其推油不是98吗？？她说土耳其推油只是推后背，我晕，我说大姐你可别蒙我，她说不会的，这时服务生敲门问我要什么按摩，她凑我耳朵边说做土耳其推油，然后你再给我20块小费，我就给你做158的，我说好！</w:t>
      </w:r>
    </w:p>
    <w:p>
      <w:r>
        <w:t>正题开始，一般我按摩不让人按摩面部的，一，因为我脸上有一点小疙瘩，二，怕按摩人的手脏，没想到她先去洗了手过来，然后开始按，我就没拒绝。先是按摩额头，然后是眼睛，这种手法很温柔，很暖和。到了耳朵的时候她的手先轻轻的捏下耳垂，再摩擦几下，让我感到特别温馨，然后十只手指头的指肚挤压面部，头发，很是惬意。期间和她聊了许多，知道她上海人，做了8年按摩了，跑过上海，天津，大同，太原，现在在朔州！然后让我背向上躺下，给背上倒了些爽身油，开始按摩，先是均匀的抚摩，接着是重点按摩腰，再稍微轻轻的刺激下股沟，很是舒服，她的手还在一起摩擦生热以后在放在我的腰上，很是温暖，她说这样对肾特别有好处，我能感觉的到。然后手再握成拳头轻轻的砸脊背，可能用词不太准确。不过让我感觉很是放松。尤其是轻微的刺激屁股和大腿内侧，让你感到有轻微的电流通过。这时她站了起来开始按摩腿，先是一只脚站我左边的大腿上，然后另外一只脚从大腿跟部摩擦到小腿肚到脚后跟，很是刺激，来回几下后换右腿，当时感觉两只腿都不是我的了，很是轻松。期间她说你的肌肉还蛮结实的，肯定喜欢运动，我说是，然后她聊起了她的情人，她说她现在还没结婚，不过情人有不少，而且每个情人都很迷恋她，她说男人就应该钓他们的胃口，越是吃不到的东西就越是想要，得到的反而不珍惜，我说对，男人大部分都是这样，喜欢追求新的刺激，人类也正是由于好奇才不断探索前进的，哈哈！她说她和情人做爱的时候，先会勾引他，等他硬了但是不马上插，又会让他软了，然后再次硬，如此周而复始几次后再开始做，而且每次做都换不同的姿势，我问你最喜欢什么姿势，她说我喜欢在沙发上倒者做，就是屁股朝上，后背贴着沙发，头后仰，然后男的从上面插入，我说这可是高难度的姿势啊，我做8，9年爱只玩过3，4次！她说恩，这个姿势是蛮难的！</w:t>
      </w:r>
    </w:p>
    <w:p>
      <w:r>
        <w:t>接着说按摩，她做我双腿中间，两只脚踩我的屁股和睾丸，然后两只手捏我的脚丫子，大拇指和食指夹着我的脚，从脚后跟知道脚尖，dd和脚丫子都很爽，她的脚踩我dd的力道正合适，不疼不轻，很有水平，这时我说要上个厕所，回来后她跪了下来，然后把我的内裤脱掉，再把我的两条腿搭在她的两条腿上，推油开始了，刚开始她的手法特别轻，指尖游走于我的全身，但是又不使劲按，只是象蜻蜓点水那样，一点点的从头点到背，屁股，睾丸，再到大腿内侧，小腿，脚心，真是太舒服了，让我感觉全身象是有千百只蚂蚁在爬一样，很是痒，又象有轻微的电流通过全身，让我不时的哆嗦几下，想要她使劲的抚摩，摩擦我，但是她却不，反而是不停的刺激dd周围，肛门，睾丸，大腿内侧，就是不刺激dd本身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