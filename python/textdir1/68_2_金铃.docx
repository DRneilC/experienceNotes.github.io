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金铃</w:t>
      </w:r>
    </w:p>
    <w:p>
      <w:r>
        <w:t>２０１２年四合院征文</w:t>
      </w:r>
    </w:p>
    <w:p>
      <w:r>
        <w:t>春之文祭</w:t>
      </w:r>
    </w:p>
    <w:p>
      <w:r>
        <w:t>【第三十七篇】</w:t>
      </w:r>
    </w:p>
    <w:p>
      <w:r>
        <w:t>金铃</w:t>
      </w:r>
    </w:p>
    <w:p>
      <w:r>
        <w:t>2012/12/20发表于：春满四合院</w:t>
      </w:r>
    </w:p>
    <w:p>
      <w:r>
        <w:t>字数：22328</w:t>
      </w:r>
    </w:p>
    <w:p>
      <w:r>
        <w:t>周六的早晨，阳光明媚，蓬勃的朝气随着阳光透过灰白色的窗帘，洒在宽敞的卧室里。</w:t>
      </w:r>
    </w:p>
    <w:p>
      <w:r>
        <w:t>金铃站在等身高的镜子前，脱下身上的碎花真丝睡裙，露出了隐藏其中的洁白肌肤。她爱怜地打量着镜中的自己，带着少许棕色的过肩长发，白皙秀丽的面容，细长的粉颈，还有散发出成熟美丽的雪白肉体。即使无法自称国色天香，但每逢这个时候，她都会为自己拥有一副尚属姣好的身材感到骄傲。她仔仔细细地检查着自己，确认没有任何多余的赘肉后，从一旁拿出了一个盒子并打开了它。</w:t>
      </w:r>
    </w:p>
    <w:p>
      <w:r>
        <w:t>装在盒子里的是一套性感的淡粉色蕾丝内衣。胸围是前绑式的，四条细细的绳子用于绕过腋下与脖子，罩杯部份是一小块的缎面布料，仅仅起到遮掩女性私密部位的作用。另一件则是侧绑式的丁字裤，同样片缕的布料也只为增加情趣而用。</w:t>
      </w:r>
    </w:p>
    <w:p>
      <w:r>
        <w:t>金铃花了些许功夫，穿上了它们。她有些迫不及待地再次打量镜中的自己，原本就凹凸有致的身材－－丰满的双乳、光滑的小腹与俏丽的美臀，在性感的内衣与透过窗帘的阳光缀饰之下，更显一种迷人的风情。望着镜中美丽的女人，她不禁陶醉起来，闭上了眼睛，一边轻抚着内衣覆盖下的身体，一边幻想着晚上沈箫归来时的情形。</w:t>
      </w:r>
    </w:p>
    <w:p>
      <w:r>
        <w:t>沈箫是金铃的丈夫，原本只是个默默无闻的小伙子，认识金铃以后开始努力奋发，后来在事业上有所成就，并于两年前如愿将金铃娶过门。可以说，他的事业成就离不开金铃。金铃也同样爱着她的丈夫，因为他，她才能从脱离阴霾的过去，走向现在的新生活。为了感谢那个赐予她新生的人，她也在为成为一个优秀的妻子而努力。</w:t>
      </w:r>
    </w:p>
    <w:p>
      <w:r>
        <w:t>在外人看来，他们便是一对令人羡慕的夫妻。</w:t>
      </w:r>
    </w:p>
    <w:p>
      <w:r>
        <w:t>为了事业，也为了能让金铃过上更好的生活，沈箫一直在辛勤地工作，即使是周六也不能例外。当他忙碌了一整天，劳累地回到家的时候，妻子已经替他做好一顿美味可口的佳肴，而在稍后一点的夜里，妻子将会展露出极致的诱惑，令他不能自已，最后进行一场热烈的性爱，彻底舒缓平日的压力。</w:t>
      </w:r>
    </w:p>
    <w:p>
      <w:r>
        <w:t>金铃自我陶醉着，过了好一阵子才返回到现实中来，准备去超市购买一些食材以便今晚做爱心晚餐用。</w:t>
      </w:r>
    </w:p>
    <w:p>
      <w:r>
        <w:t>她打算换下身上的性感内衣，纤细的手指刚刚撩起绑带，就停住了。</w:t>
      </w:r>
    </w:p>
    <w:p>
      <w:r>
        <w:t>「镜中的自己实在很美，有一种强烈的想将它保留在身上的念头。天气并不是很热，就这样一直保持到晚上，由归来的丈夫亲手解开它，也未尝不可啊。」她这么想着，垂下了想要解开绑绳的双手。</w:t>
      </w:r>
    </w:p>
    <w:p>
      <w:r>
        <w:t>随后她花了一些时间穿整好外出的衣装，带上一个常用的棕色小挎包，确认没有遗漏便踏出了家门。</w:t>
      </w:r>
    </w:p>
    <w:p>
      <w:r>
        <w:t>＊＊＊＊＊＊＊＊＊</w:t>
      </w:r>
    </w:p>
    <w:p>
      <w:r>
        <w:t>超市不远，也就二十分钟的行程。但每次在超市购物，总会在不经意之间买上许多计划以外的东西。待到金铃离开超市时，时间已经快十一点了。购物袋装得满满的，挎在右肩上，很沉重，令她只想着赶紧回家。</w:t>
      </w:r>
    </w:p>
    <w:p>
      <w:r>
        <w:t>回去的路上，经过一个拐弯口的时候，突然冲出来一个人，几乎迎面撞上金铃，令她差点失去重心摔倒在地。</w:t>
      </w:r>
    </w:p>
    <w:p>
      <w:r>
        <w:t>「对不起……」肇事者只是嘴里念念有词，头也没回就继续跑了。</w:t>
      </w:r>
    </w:p>
    <w:p>
      <w:r>
        <w:t>「有没有搞错啊！」她有些气愤地望着远去的青年，忍不住抱怨了一句。</w:t>
      </w:r>
    </w:p>
    <w:p>
      <w:r>
        <w:t>虽然人没有摔倒，但是刚刚那一撞，碰到了金铃的购物袋，把放在最上方的袋装面包给撞出来了，直直地掉落在地上。她有些无可奈何地弯腰去捡取地上的面包，还好面包有外包装，不然就真是自认倒霉了。</w:t>
      </w:r>
    </w:p>
    <w:p>
      <w:r>
        <w:t>捡起一个，正准备捡第二个，还没碰到包装的塑料袋，一只结实的手抢先将它拿了起来。</w:t>
      </w:r>
    </w:p>
    <w:p>
      <w:r>
        <w:t>金铃抬头一看，是一个面貌英俊的男人，挂着一脸和善的笑容将面包递过来。他穿着棕黄色的夹克，深蓝色的牛仔裤，挎着一个旅行袋，里面似乎沉甸甸地装满了什么。</w:t>
      </w:r>
    </w:p>
    <w:p>
      <w:r>
        <w:t>虽然不是什么大不了的事情，但是有人主动帮忙还是令金铃很高兴。她展露出笑容，答谢道：「谢谢。」话音刚落，她发觉眼前的男人的视线似乎正直直地盯着自己的某处。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