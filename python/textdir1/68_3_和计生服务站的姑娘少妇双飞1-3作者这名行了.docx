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和计生服务站的姑娘少妇双飞1-3作者这名行了</w:t>
      </w:r>
    </w:p>
    <w:p>
      <w:r>
        <w:t>和计生服务站的姑娘少妇双飞</w:t>
      </w:r>
    </w:p>
    <w:p>
      <w:r>
        <w:t>字数：５３２４</w:t>
      </w:r>
    </w:p>
    <w:p>
      <w:r>
        <w:t>我在县计生局上班，分管计划统计。经常下乡镇，住乡镇。最近几年每个乡镇计划生育服务站都招了很多女人，有少妇，也有刚毕业的学生，她们的身份有的是正式工，有的是临时工，干计划生育工作的女人思想很开放，我也就有了很多艳遇。下面我把和一个少妇一个女孩双飞的真实经历告诉大家。</w:t>
      </w:r>
    </w:p>
    <w:p>
      <w:r>
        <w:t>少妇张迎春（化名）是一个乡镇服务站的副站长，当年是３２岁，据说是她那个镇党委书记的情人，身高１６８公分（她亲口告诉我的），胸部很大，腰却很细，鸭蛋脸，披肩发，肤色很白，特别是一双水汪汪的大眼看人的时候总把人心里看得痒痒的。局里的几位老狼早就对她有非分之想，但他们没有机会，因为张迎春来局里开会报材料表格都是报给我，所以和我最熟。</w:t>
      </w:r>
    </w:p>
    <w:p>
      <w:r>
        <w:t>我了解她一直想当正站长，但必须我这里给她下文，她那个镇里的正站长苏某和我有一腿（另文再叙），并且苏某经常给我送卡送烟酒什么的，还不想这么早换下来。张迎春也清楚她能否转正职关键在我，百般巴结，我看她报的材料时，只要没有别人在场，总是有意无意的用她的胸部摩擦我的胳膊背部，我也下定决心坚决要把这个骚货操了，机会终于来了。</w:t>
      </w:r>
    </w:p>
    <w:p>
      <w:r>
        <w:t>那一年搞「计划生育百日会战」，要求吃住在乡镇，我把自己分在张迎春哪个镇，呵呵，我是存心不良啊。因为要住的时间比较长，就没有住宾馆，而是在服务站三楼给我安排了一个套间，和张迎春的房间只隔一个门。服务站共有三层，一二楼住一般工作人员，三楼只有正站长苏某和张迎春两个人住，她们两个轮流带班，一递一个晚上住服务站。</w:t>
      </w:r>
    </w:p>
    <w:p>
      <w:r>
        <w:t>下乡镇的当天晚上，镇领导和服务站的全体给我接风，在镇政府餐厅安排了４桌，服务站接近３０人，只有６个男的，剩下全部是女人，结过婚和没结过婚的大约各占一半吧。三个镇领导都是能力很强的人，特别是党委书记，幽默健谈，能说会道，让我喝了不少酒，然后服务站的人两个一伙轮流给我敬酒，那些女人中还确实有能喝的，一两的高脚杯连陪两个，眉头不皱一下。我那天兴致来了，本人号称计生局喝酒「四大金刚」，公斤不倒，喝就喝，谁怕谁。</w:t>
      </w:r>
    </w:p>
    <w:p>
      <w:r>
        <w:t>三个镇领导、苏站长、张迎春和我在一桌，党委书记老是让苏站长和张迎春陪我酒，说一些「年轻有为、计生专家」一类的恭维话，不一会就把两个女人喝的杏脸桃花，不断哈哈浪笑，张迎春挨着我坐，起身拿东西时竟然把左手往我裤裆里按了一下，搞的我鸡巴马上硬起来。吃过饭送我回服务站楼上房间的时候，苏站长眼睛幽幽的望着我，我知道她担心什么，因为今天晚上是张迎春值班，她知道我和张迎春两个孤男寡女住同一层楼一定会发生点什么的，但她也不好意思说出来。回房间后，服务站的人陪我说话聊天，张迎春已经把高跟鞋换成了软底拖鞋，她们回去的时候，张迎春落在后面，低低的对我说「等着我，别锁门」。</w:t>
      </w:r>
    </w:p>
    <w:p>
      <w:r>
        <w:t>我虚掩着门，关了灯，躺在床上，鸡巴已经一柱擎天，想象着一会应该有怎么样的疯狂，心里急得不行。半小时后，我听见外间门轻轻的推开又被关上还上了锁，我坐起来一把抱住了扑到我怀里的张迎春，香水味和女人的肉体味通过鼻孔直窜脑门，迎春一下把我按在床上，性感的小嘴贴在我的唇上，香舌直直的往我的嘴里钻，和我的舌头缠在了一起，她的披肩发在我的脸上绕来绕去，因为我们都喝了酒，感觉不到她的酒味，她用舌头添我的脸、眼睛、耳朵、脖子。</w:t>
      </w:r>
    </w:p>
    <w:p>
      <w:r>
        <w:t>搞得我满脸都是她的口水，我也用舌头添她的脸，脖颈，亲乳房的时候发现只穿了裙子，一件内衣也没穿，把她的裙子褪下，白白的大光腚在幽暗的房间里分外刺激，她掉过头，玩起了６９式，她口交的技术真好，不仅吞吐的舒服，还时不时的添马口、龟头下面的沟沟、纤维体，把两个蛋蛋全部含在嘴里，热热的感觉真是爽死了，舌头像电熨斗一样熨烫着睾丸下面的纤维体，接着就钻进了我的屁眼，这样的女人真是极品啊，不仅长得漂亮，丰乳肥臀，细腰小口，技术还这么好，我经历的女人不少，能让我记忆犹新、念念不忘的，张迎春算是一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