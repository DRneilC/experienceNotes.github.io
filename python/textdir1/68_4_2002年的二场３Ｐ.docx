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2002年的二场３Ｐ</w:t>
      </w:r>
    </w:p>
    <w:p>
      <w:r>
        <w:t>３ｐ，第一次发生在我和老婆身上，是在２００２年的５月，地点在杭州的一家宾馆里。</w:t>
      </w:r>
    </w:p>
    <w:p>
      <w:r>
        <w:t>记得那是一个阳光明媚的日子，我和老婆从浙江长兴到杭州去，在火车上，我们碰到了一个安徽商人。他的个子１７０左右，体重在７０公斤左右，有男子汉的气质。</w:t>
      </w:r>
    </w:p>
    <w:p>
      <w:r>
        <w:t>当天下午，在列车上我和老婆坐在一起，他就坐在我们的对面。我和老婆有一句没一句地闲聊，不知不觉地我就开始注到了杭州意到他。他总是不经意地看我老婆，老婆也会不经意地看他一眼。我就主动地搭讪，问他去哪里，是做什么的。他就介绍了自己，原来是卖玉器古玩的。一提到玉器古玩，老婆就来了兴趣，跟他聊了起来。因为老婆曾经在一家涉外商场里做营业员，对玉器多少懂点的。</w:t>
      </w:r>
    </w:p>
    <w:p>
      <w:r>
        <w:t>一来二去，大家就好象很熟悉了。老婆就跟我建议说，要给我买一个小挂件玩玩。我当时心里已经有了想法，就爽快地说好。安徽商人看到有生意好做非常高兴，于是，大家交换了电话号码，约定下车后各自安排好住处后，由他到我们的住处来，让我们好好地挑几件玉器挂件。</w:t>
      </w:r>
    </w:p>
    <w:p>
      <w:r>
        <w:t>我和老婆住进了宾馆。我就发了个短消息给安徽商人。半个小时后，他就来到我们的房间。我和老婆挑挑拣拣的，又加上讨价还价，不知不觉地天就黑了。我看天黑了，肚子也饿了，我就提议先吃饭，并约他和我们共进晚餐。</w:t>
      </w:r>
    </w:p>
    <w:p>
      <w:r>
        <w:t>点了几个菜，要了一瓶绍兴加饭酒，我和那老兄就喝了起来。等到酒足饭饱，我就要老婆去外面的小店给我买包香烟，把她支开了。然后，我就问这位仁兄，这个女的怎么样？如果喜欢，我们两个一起操她。他说，不行不行，朋友妻不可欺啊。我说不是妻哦。他就来劲了，说行啊，她会同意吗？我说不行就硬上啊，一开始不行，操舒服了就行了啊。他点头称是。</w:t>
      </w:r>
    </w:p>
    <w:p>
      <w:r>
        <w:t>于是，老婆买烟回来的时候，我就和老婆说了句，让他和我一起操你吧。她眼泪一下就下来了。</w:t>
      </w:r>
    </w:p>
    <w:p>
      <w:r>
        <w:t>看到她哭，他就打算回去，我追上去说，没关系的，她是故意这样的，以前也这样的，一会就会同意了。其实，这是我第一次邀请男人操我老婆。</w:t>
      </w:r>
    </w:p>
    <w:p>
      <w:r>
        <w:t>三个人进了房间，我就进卫生间去，让他们有个交流的机会。结果，五分钟不到，他叫我过去，说她不同意。我对老婆说，我爱你，我真的想让你享受到不同男人给你的不同的性快乐。然后，我又进卫生间去，让他们继续交流。过了好一会，没有听见外面有动静，我就悄悄开了卫生间的门去察看。</w:t>
      </w:r>
    </w:p>
    <w:p>
      <w:r>
        <w:t>结果，我发现他正在亲吻我老婆的脸，两手上下抚摩着我老婆的身体，老婆则闭着眼睛，身体背靠在枕头上。我的呼吸一下就急促了起来，ｊｊ也马上硬了起来。可能是我发出了声音，老婆睁开眼睛，看到我就流泪了。他就慌了，我说没事，然后走过去抱住老婆，亲她，示意他脱衣服。</w:t>
      </w:r>
    </w:p>
    <w:p>
      <w:r>
        <w:t>他一下就把自己脱了个全裸，然后把老婆的裤子给脱了下来，看了看老婆的ｂｂ，就挺着ｊｊ插进去了。我就跑到他们的后面，看ｊｊ进出ｂｂ的动作，发现ｂｂ已经流出了不少液体。</w:t>
      </w:r>
    </w:p>
    <w:p>
      <w:r>
        <w:t>过一会，他就射了，我就上去继续操老婆，他则抱着老婆的上半身，亲她。老婆开始了呻吟，我就在呻吟声中交了货。</w:t>
      </w:r>
    </w:p>
    <w:p>
      <w:r>
        <w:t>我和他，一左一右地抱着老婆，玩弄她的乳房。不一会，我们又向老婆发起了第二次进攻。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