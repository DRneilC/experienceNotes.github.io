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浓情小颖系列1-2作者左飞机201352更新</w:t>
      </w:r>
    </w:p>
    <w:p>
      <w:r>
        <w:t>未婚妻小颖的浓情婚纱照</w:t>
      </w:r>
    </w:p>
    <w:p>
      <w:r>
        <w:t>（一）前奏</w:t>
      </w:r>
    </w:p>
    <w:p>
      <w:r>
        <w:t>一个月后就是我和小颖大喜的日子了，三年相恋终于要修成正果。</w:t>
      </w:r>
    </w:p>
    <w:p>
      <w:r>
        <w:t>今天我们准备到全本市最大的婚纱摄影工作室拍摄婚纱照，看着小颖的满面幸福，我对今后的生活也充满了无限期待，心想一定要珍惜、爱护小颖一辈子，让她永远开心、快乐、健康、幸福。</w:t>
      </w:r>
    </w:p>
    <w:p>
      <w:r>
        <w:t>签订合约时工作室提醒过我们来拍婚纱照不用刻意打扮，工作室会准备好化妆师及服装，我们只要做模特任人摆佈就好。如今正值盛夏，于是我只穿了一身清凉休閒装就准备出发，小颖也只着一袭蓝色连衣短裙就算打扮停当，里面则是半杯文胸和四角内裤，号称上身性感、下身防狼，避免走光给摄影师揩油，我笑她精神分裂藏穴拋胸，她佯怒道：「要你管！」说罢粉拳胡乱袭来，我俩立时扭抱在一起。一顿打闹后方才醒悟时间已不早，赶忙整理衣衫往工作室赶去。</w:t>
      </w:r>
    </w:p>
    <w:p>
      <w:r>
        <w:t>到工作室后，接待我们的是化妆师萍姐，她简单介绍今日流程后就把摄影师小风引荐给我们，今天就由他全程为我们拍摄。</w:t>
      </w:r>
    </w:p>
    <w:p>
      <w:r>
        <w:t>小风身高一米八左右，瀟洒帅气，再配上高档的专业相机，一脸迷人的微笑，第一眼看起来就很有眼缘。不过当他看到小颖后似乎就不太淡定了，盯着她上下一直打量。也难怪，小颖美丽的面庞，青春的马尾，虽然身材娇小，但玉腿修长，身体比例绝佳，再加上她性格爽朗、待人亲和，相信正常男人看了都会垂涎心动不已的。</w:t>
      </w:r>
    </w:p>
    <w:p>
      <w:r>
        <w:t>我不得不打断他的陶醉了，上前和他握手并自豪地介绍我的未婚妻小颖，他这时才如梦方醒，尴尬地收回依旧在小颖身上游移目光，向我们表示欢迎，并不断夸小颖既漂亮、身材又好，我和小颖听了都十分受用。</w:t>
      </w:r>
    </w:p>
    <w:p>
      <w:r>
        <w:t>接下来萍姐熟练地为我和小颖化妆，这时小风拿过几册相片说是他的作品让我们欣赏，并打包票今天的拍摄一定令我们非常满意。我们翻看了一下，确实拍得很美很漂亮，心中对小风多了一分佩服，也增加了一点期待。</w:t>
      </w:r>
    </w:p>
    <w:p>
      <w:r>
        <w:t>不久，萍姐工作完毕，镜中的我平添了几分帅气，而小颖则落落大方，美丽中带着俏皮可爱，盘起的秀发散发着高贵的气质。我看得眉开眼笑，直夸萍姐手段高超，把乌鸡变成了凤凰，小颖听罢向我打来：「我原来就不漂亮吗？」一顿粉拳，我忙说：「漂亮，漂亮，老婆大人最漂亮了。」偷眼望小风看去，他正盯着小颖看得出神，想必是被我的未婚妻倾倒了吧，心中顿时更自豪了。</w:t>
      </w:r>
    </w:p>
    <w:p>
      <w:r>
        <w:t>一切停当，大家准备正式开工。今天来拍摄婚纱照的共有八对情侣，大家乘坐一辆大巴前往拍摄地。一路上小风不断和我们说说笑笑，不一会大家就熟络了，小颖也和他开起玩笑来，车上一片其乐融融。</w:t>
      </w:r>
    </w:p>
    <w:p>
      <w:r>
        <w:t>而我发现小风经常趁我们不注意时偷偷向小颖胸部望去，原来小颖为了拍摄效果更好，穿的是半杯文胸，加上连衣短裙领口较低，正面看去一段乳沟都要呼之欲出，小风身材高大，又坐在小颖旁边，那个角度偷看一定是酥胸半露，说不定都能看到乳晕呢！</w:t>
      </w:r>
    </w:p>
    <w:p>
      <w:r>
        <w:t>发现小风的小动作后本应生气的我心里却浮起一丝兴奋，心想反正你看得到吃不到，就让你大饱眼福吧！</w:t>
      </w:r>
    </w:p>
    <w:p>
      <w:r>
        <w:t>就这样，大家嘻嘻哈哈很快到了拍摄地。</w:t>
      </w:r>
    </w:p>
    <w:p>
      <w:r>
        <w:t>这是一座大庄园，听说是工作室老闆的私人宅地，而且是专门为拍摄婚纱照而设计建造的，面积很大，中间是欧式别墅，四週则花园、绿地、亭台、流水一应俱全，确是一方摄影佳处。</w:t>
      </w:r>
    </w:p>
    <w:p>
      <w:r>
        <w:t>下车后，八对情侣和各自的化妆师及摄影师即分头准备开始拍摄。</w:t>
      </w:r>
    </w:p>
    <w:p>
      <w:r>
        <w:t>小风手持高档相机对我们说：「二位购买的套餐内含八套服装，我们现在就开始吧！第一套想拍什么风格的？」</w:t>
      </w:r>
    </w:p>
    <w:p>
      <w:r>
        <w:t>我和小颖早就商量好了，相视一笑：「就先来传统的婚纱礼服吧！」</w:t>
      </w:r>
    </w:p>
    <w:p>
      <w:r>
        <w:t>「好！萍姐，请帮他们变妆换礼服吧！」</w:t>
      </w:r>
    </w:p>
    <w:p>
      <w:r>
        <w:t>（二）拍摄</w:t>
      </w:r>
    </w:p>
    <w:p>
      <w:r>
        <w:t>别墅中有可供二０对情侣使用的独立补妆换衣间，但服装间则为一大间，以方便大家选衣。因为男生补妆很快，所以多数时间我们八位男士都和摄影师一起，在换衣间外看着小颖和另外七个女孩子穿着各种衣服来回奔走。有的女孩内衣穿着保守又嫌来回穿衣麻烦，在换衣间脱下一套衣服后不穿上便服就抱着衣服去服装间换服装，我等一眾直男三二道火辣的眼神就齐齐射向那女孩的身体，像要将其看穿一样，然后窃窃私语发表看法。对比下来还是我的小颖最具姿色，大家纷纷向我表达羡慕之情，我感到很有面子，当嘴上当然忘不了回夸他们，礼尚往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