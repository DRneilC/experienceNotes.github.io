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本人的湖北黄石第一个良家</w:t>
      </w:r>
    </w:p>
    <w:p>
      <w:r>
        <w:t>本人的湖北黄石第一个良家</w:t>
      </w:r>
    </w:p>
    <w:p>
      <w:r>
        <w:t>各位好，本小狼现在奉上本人第一次良家经历。</w:t>
      </w:r>
    </w:p>
    <w:p>
      <w:r>
        <w:t>相识：</w:t>
      </w:r>
    </w:p>
    <w:p>
      <w:r>
        <w:t>事情发生在四年前也就是２００３年８月，也就是小狼刚刚参加工作后，不过要从相识说起。２００３年非典大家都记得吧，当时本人正好大四下学期，也就是３、４月份吧，那时学校除了大四需要毕设、论文答辩以外的其他年纪学生全部回家避难～犹豫学校不让随便外出，大部分时间都在网上度过。有一天本小狼在ｑｑ聊天室里无聊，简单女人直接问“想要偷情吗？”大部分都是没有回复，或者回一句“神经病”之类的骂话。不过有一个女人回复的话很含蓄，之后加入好友开始祥聊。时间太久，聊天的细节有些忘了。不过得知此女绝对是贤妻良母，是湖北黄石人。从聊天多次中得知３５岁（当时就是喜欢年纪大的～）大我９岁，年轻学跳舞的，自说身材很好，不过有点显老，脸上有雀斑。可惜死活不给发照片，只好留了联系电话以便不会失去联系。</w:t>
      </w:r>
    </w:p>
    <w:p>
      <w:r>
        <w:t>发展：</w:t>
      </w:r>
    </w:p>
    <w:p>
      <w:r>
        <w:t>小狼毕业后在北京一家国企总部上班，所以工作不很饱满，只要她在都能ｑｑ聊上一段时间，并且约好有机会一定会见面，至于见面做什么大家都清楚吧，呵呵。有好几次很冲动都想去找她，不过被她回绝了，原因是湖北７、８月份太热，怕我受不了（后来知道是真心的，真实体贴人）。２００３年８月，公司组织了一次全国分公司内审工作，无非就是让总部的人有个机会到处玩玩。我有幸和三个大我几岁的哥们（都是狼）去西安、成都。成都是第二站，到了那大概９月１０日左右，（这里提一下啊，成都真是好地方啊，美女到处都是，害得我都不想走了！）到了成都开始疯狂给这个良家打电话，每天晚上躲在宾馆的ｗｃ里，坐在马桶上每天都是２个小时以上的通话，弄的和我同屋的兄弟很郁闷。当时计划好，我从成都造出发两天去湖北黄石找她，放弃了去峨眉山和游长江的机会（值！）。当时电话里问她想要什么礼物，她甜甜的说“给我高潮啊！”（说的我差点流鼻血）</w:t>
      </w:r>
    </w:p>
    <w:p>
      <w:r>
        <w:t>见面：</w:t>
      </w:r>
    </w:p>
    <w:p>
      <w:r>
        <w:t>我记得当时我骗同事说要去武汉找同学，让成都分公司要了张去武汉的火车票独自一人踏上了武汉的火车。车上的时间是漫长的～到了武汉是早上，真热啊～怪不得前一阵不让我来，看来真是为我着想！到了武汉火车站直接买票去黄石，据说要两个小时能到，郁闷的是在车站等车的时候碰到一个怪人，感觉是小偷，还差点和他吵起来（本人第一次一个人出远门，很怕）。终于到了惦记许久的黄石了，下了车立刻打电话。得知良家已经在出站口等我了，穿着一件白色连衣裙，拿着一把雨伞。快到出站口好远就看到了，唉～脸上的确很显老～而且眼睛很小，不是我喜欢的类型。犹豫连衣裙比较肥大，看不出身材，到了跟前不好意思的打了个招呼。良家看到我也很不好意思，僵硬的打了招呼就一起出站了，跟在她后面观察了一下，腰不错，屁股很大，个子至少１６８，有点胖，手臂的皮肤有点黑，不过脖子很白。有一点不太舒服，她喷了好多香水，这之后让我很长时间都恶心那个味道。</w:t>
      </w:r>
    </w:p>
    <w:p>
      <w:r>
        <w:t>好戏开始：</w:t>
      </w:r>
    </w:p>
    <w:p>
      <w:r>
        <w:t>走在路上的确挺热，良家很细心的给我买了一倍冰豆浆。直接把握带到了宾馆，好像是她同学在那当老板。但是为了不让她朋友知道还是付钱了，很便宜，一天才１００元。快速开房直接上楼进了房间。之前我告诉她我很内向，到时候我会不好意思，需要她主动。她果然很主动，进门就把窗帘挡得严严实实，屋里黑黑的。我俩一起坐在床上，她过来搂我（感觉反了，别笑我），关心的问我坐了这么久火车累不累，很是感动啊。当时我心跳绝对１２０，一点不夸张！！我先去冲了个凉，出来迅速钻到了被子里，她很“骚”的进了卫生间冲澡，当时的心情终身难忘啊。没几分钟她出来了，只穿了胸罩和内裤。我靠，真的没骗我，我看到的是她的侧身，真的是屁股大，有腰，重要的是胸～绝对ｄ到ｅ不夸张，这是我最喜欢的！！出来直接进了我的被窝～我能感觉她也很紧张。当时屋里很黑，我直接摸着胸压在她身上（有点胖），直奔主题～不怕你们笑话，３分钟缴枪，直接射在里面（之前告诉我带环了，安全）。不过现在想想后怕，事前也没做检查，万一有个病啥的我不完了～没经验啊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