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大奶美女婷婷1-6作者问道水样 2013531更新</w:t>
      </w:r>
    </w:p>
    <w:p>
      <w:r>
        <w:t>大奶美女婷婷</w:t>
      </w:r>
    </w:p>
    <w:p>
      <w:r>
        <w:t>字数：5000</w:t>
      </w:r>
    </w:p>
    <w:p>
      <w:r>
        <w:t>================================================</w:t>
      </w:r>
    </w:p>
    <w:p>
      <w:r>
        <w:t>本人今年23岁，就先叫我文吧，大学毕业后就回到家乡f市进入某能源方面公司工作，待遇优厚，衣食无忧。</w:t>
      </w:r>
    </w:p>
    <w:p>
      <w:r>
        <w:t>本来平平淡淡的生活却因为大美女婷婷而变得异常的令人兴奋。</w:t>
      </w:r>
    </w:p>
    <w:p>
      <w:r>
        <w:t>婷婷与我同校，22岁，性格乖巧可爱，小我一届，但因为念得是专科，所以与我同年毕业，并且与我一起被公司录取，成为了我的校友兼同事。</w:t>
      </w:r>
    </w:p>
    <w:p>
      <w:r>
        <w:t>说起婷婷来可是当之无愧的大美女，绝对的校花，身高168公分，52公斤，</w:t>
      </w:r>
    </w:p>
    <w:p>
      <w:r>
        <w:t>水汪汪的大眼睛，高挺的鼻梁和红艳的双唇使其长相精致甜美，身材更是棒得没话说，绝对的前凸后翘，修长紧实的双腿，纤纤细腰不会超过24，加上胸前的两个肉弹也绝对有料，虽然不知道具体尺寸，但目测绝对在是d级以上的大奶。</w:t>
      </w:r>
    </w:p>
    <w:p>
      <w:r>
        <w:t>==============================================</w:t>
      </w:r>
    </w:p>
    <w:p>
      <w:r>
        <w:t>第一章大奶的尺寸</w:t>
      </w:r>
    </w:p>
    <w:p>
      <w:r>
        <w:t>公司今年共招了10个人，分别下派到f市的x县和q县3年时间，我和婷婷</w:t>
      </w:r>
    </w:p>
    <w:p>
      <w:r>
        <w:t>就被一同分到了x县，一起的还有另外一个男的小天和女生由儿。</w:t>
      </w:r>
    </w:p>
    <w:p>
      <w:r>
        <w:t>因为我们都不是x县人，且宿舍正在重新装修，所以暂时先住在公司的内部招待所里。</w:t>
      </w:r>
    </w:p>
    <w:p>
      <w:r>
        <w:t>招待所是个二层小楼，一楼是员工食堂，二楼则是房间，我和小天一间，婷婷和由儿一间。</w:t>
      </w:r>
    </w:p>
    <w:p>
      <w:r>
        <w:t>「哎，要不要这样不公平啊，为什么女生的屋子就是有独立卫浴的啊，男生的就什么都没有？！」小天这个家境优越的小男生抱怨道。</w:t>
      </w:r>
    </w:p>
    <w:p>
      <w:r>
        <w:t>「女孩子当然要有特殊照顾的啊，嘿嘿，想不到县城的条件也还不错的呢，是吧？婷婷。」由儿蹦蹦跳跳的看了屋内的环境后说。</w:t>
      </w:r>
    </w:p>
    <w:p>
      <w:r>
        <w:t>「现在可是8月份啊，这么热的天不能洗澡实在是太难受了啊！」</w:t>
      </w:r>
    </w:p>
    <w:p>
      <w:r>
        <w:t>小天继续抱怨着。</w:t>
      </w:r>
    </w:p>
    <w:p>
      <w:r>
        <w:t>「说得也是啊，不能在楼内洗澡也实在是太不方便了呢，要不然这样吧，你们就在我们的卫浴间洗好了，反正关上门就好了。」</w:t>
      </w:r>
    </w:p>
    <w:p>
      <w:r>
        <w:t>乖巧的大美女婷婷贴心的提议。</w:t>
      </w:r>
    </w:p>
    <w:p>
      <w:r>
        <w:t>「好啊，好啊，真是太感谢婷婷了呢！那我就先洗了啊，真受不了这么热的天气！」说完小天就迫不及待的鉆进卫浴间洗澡去了。</w:t>
      </w:r>
    </w:p>
    <w:p>
      <w:r>
        <w:t>「文哥，听鹤儿姐说你和她大学是同班同学呢，我们可是闺蜜呢，她听说我们在一个公司工作可拖你好好照顾我呢。」因为之前并不怎么熟，婷婷和我说话的时候有点害羞。</w:t>
      </w:r>
    </w:p>
    <w:p>
      <w:r>
        <w:t>「额……是吗？鹤儿和你这么熟啊，呵呵，作为学长，又是f市本地人，我一定会尽我所能照顾你的哈。」</w:t>
      </w:r>
    </w:p>
    <w:p>
      <w:r>
        <w:t>哈！z鹤这个小骚货大学的时候就是我的固定炮友，没想到还和大美女校花婷婷是闺蜜，看来过段时间得找她多了解点婷婷的信息。</w:t>
      </w:r>
    </w:p>
    <w:p>
      <w:r>
        <w:t>「好啊，那先谢谢文哥了，鹤儿姐姐说文哥不仅人好，而且能力还很强呢，大学时候就是学生会主席，帮她好多忙呢，嘻嘻。」</w:t>
      </w:r>
    </w:p>
    <w:p>
      <w:r>
        <w:t>「哎呀，那些都是举手之劳事情呢，放心吧，我会像帮鹤儿那样好好照顾你的。」嘿嘿，这样的大美女当然得好好「照顾」，并且得「照顾」得舒舒服服的呢，至於「能力」强不强还得你试过才知道啊，哈哈。</w:t>
      </w:r>
    </w:p>
    <w:p>
      <w:r>
        <w:t>单纯的婷婷穿着一件红色的大嘴猴t恤，听到我这么说后就高兴地去收拾东西去了，走起路来胸前一晃一晃的，饱满的肉球把t恤上的猴嘴撑得开开的，仿佛露出淫荡的笑容？？？</w:t>
      </w:r>
    </w:p>
    <w:p>
      <w:r>
        <w:t>不一会，小天洗好后就出来了，因为男生的房间实在是只有两张床就什么都没有了，所以小天就坐在女生的套间房里看电视。</w:t>
      </w:r>
    </w:p>
    <w:p>
      <w:r>
        <w:t>「阿文，你也快去洗吧，洗好后我们还要洗呢！」由儿催促着我。</w:t>
      </w:r>
    </w:p>
    <w:p>
      <w:r>
        <w:t>「我现在还好，你们先洗吧，我一会再洗就行啦，我先出去吸支烟。」说完我就先出了房间去走廊角落抽烟并拨通了鹤儿的电话。</w:t>
      </w:r>
    </w:p>
    <w:p>
      <w:r>
        <w:t>「鹤儿，干嘛呢？毕业快一个月了，回家过的开心吗？」</w:t>
      </w:r>
    </w:p>
    <w:p>
      <w:r>
        <w:t>「呀，阿文，有个大美女天天和你在一起，你个坏蛋还能想起来打给我啊！」这个小骚货看来是有点吃醋了呢，怪不得从不和我说婷婷是她闺蜜的事。</w:t>
      </w:r>
    </w:p>
    <w:p>
      <w:r>
        <w:t>「嘿嘿，咱们毕竟不在一个城市嘛，要不然我不想，我小弟弟也会想你的啦！哈哈，鹤儿啊，和我说说婷婷的情况哈？」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