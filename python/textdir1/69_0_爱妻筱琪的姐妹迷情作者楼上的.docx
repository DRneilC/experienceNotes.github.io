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爱妻筱琪的姐妹迷情作者楼上的</w:t>
      </w:r>
    </w:p>
    <w:p>
      <w:r>
        <w:t>爱妻筱琪的姐妹迷情</w:t>
      </w:r>
    </w:p>
    <w:p>
      <w:r>
        <w:t>2012/12/31发表于：春满四合院</w:t>
      </w:r>
    </w:p>
    <w:p>
      <w:r>
        <w:t>这是个愉快的聚会。</w:t>
      </w:r>
    </w:p>
    <w:p>
      <w:r>
        <w:t>虽然只是办公室同事下班后的普通聚会，但除了餐点可口外，更重要的是同事约来了好几位女性朋友，个个都有自己娇俏动人之处；有了美女相伴，一群男人自然是拿出浑身解数，小魔术和黄色笑话层出不穷，把她们逗弄得眉开眼笑。</w:t>
      </w:r>
    </w:p>
    <w:p>
      <w:r>
        <w:t>这时坐在身旁的高挑美女，穿着一袭常见的浅灰色ol套装，胸前丰腴的山丘即使有胸罩的紧密包覆，但在笑到花枝乱颤的同时，仍是晃动的令我眼花撩乱；随着几杯顺口的红酒下肚，浮现在她脸上的红晕更显诱人，而且大概是酒意带来的燥热吧！她解开了胸前几颗扣子，那一瞬间，深不见底的乳沟、两团白皙饱满的乳肉，和从衬衫缝隙间可见的桃红色胸罩立刻呈现在我眼前，使我两眼发直，目光也离不开那美乳间深深的沟壑。</w:t>
      </w:r>
    </w:p>
    <w:p>
      <w:r>
        <w:t>我们谈话的题材越来越露骨，那只不知不觉间搭到她肩膀上的手，也顺着她背部的曲线，一路滑过腰际，停留在浑圆紧实的臀部，肆意抚摸着，并且大胆的用眼神挑逗她，而彷佛不甘示弱一般，她看了各自喧哗谈天的人群一眼，然后装出不胜酒力的模样，醉倒在我的大腿上，接着拉下我裤子的拉链，将早已充血硬挺的肉棒掏出，含进她温暖的嘴里，丁香小舌在龟头和马眼间游动，肆无忌惮地用灵活的口腔套弄着，这下反而害我有点吓到了，虽然我们只有腰部以上露出餐桌，但是这群办公室的同事和朋友不是每个都很熟，至少先换个地方再搞嘛！只是尴尬归尴尬，不过那种初识的美女表现如此直接的感觉，还是很让人得意啊！</w:t>
      </w:r>
    </w:p>
    <w:p>
      <w:r>
        <w:t>「唔…」，将眼睛撑开一丝缝隙，看见昏暗的房间天花板，一瞬间还有些反应不过来，略为整理那混乱的思绪，依稀记得昨晚下了班不过约两个同事吃宵夜兼喝点小酒，回到家衣服一脱就睡了，透过窗帘的几道晨曦微光，还是可以辨识出我是躺在自己的床上没错，原来刚刚那美女的口交只是春梦一场，真是可惜，刚睡醒的脑袋让我还有点分不出，现在正精神抖擞的肉棒，究竟是早晨勃起的自然现象？还是梦里诱人情景造成的反应？</w:t>
      </w:r>
    </w:p>
    <w:p>
      <w:r>
        <w:t>可是，不对啊！既然刚刚是南柯一梦，我又好好的躺在自己床上，那…，正缠绕在肉棒上湿滑蠕动的触感又是怎么回事？</w:t>
      </w:r>
    </w:p>
    <w:p>
      <w:r>
        <w:t>眼睛往下一瞧，天啊！真的…真的有个女人正侧趴在我两腿间，含着肉棒，轻轻地吞吐着，垂下的长发遮住了脸庞，宽松的白t恤跟紧身的粉红热裤，是我老婆筱琪平常在家的打扮，但是记得她这两天要去南部出差，昨晚吃宵夜前才跟她通过电话，还说有可能比预计晚一天才回来，不太可能临时变卦吧？</w:t>
      </w:r>
    </w:p>
    <w:p>
      <w:r>
        <w:t>家里目前也只有因为新家装潢中，暂住在我家的大姨子而已…而已…，咦？想到这忍不住多看了几眼，那个正吸吮着一根早已完全勃起肉棒的女人，不正是老婆的姐姐筱静吗？！</w:t>
      </w:r>
    </w:p>
    <w:p>
      <w:r>
        <w:t>筱静她一个人借住我家已经快三个礼拜了，毕竟不是自己家，老公又在外县市上班，只有假日才回台北，起初几天还有点拘谨，衣服也总是包的挺紧，不过我老婆筱琪叫她放轻松点，当成自己家就好，姐妹俩的感情又不错，后来她渐渐也学筱琪一样，洗完澡不穿内衣，一件简单的t恤加热裤就在家里跑来跑去，她和筱琪一样都有双修长的美腿，胸前的双峰目测起来跟筱琪的大c罩杯也不遑多让，非常有料，这样走光的机会当然不少，也让我随时都能够大饱眼福。</w:t>
      </w:r>
    </w:p>
    <w:p>
      <w:r>
        <w:t>记得有天晚上我们三个在沙发上看电视，筱静不小心把一盘卤味打翻，老婆筱琪赶紧跑去厨房拿抹布，筱静就跪在地上先把卤味捡起来，刚好在我的正前方，那天她没穿胸罩，我从她的领口望进去，整个上半身一览无遗，都可以直接看到膝盖处了，中间那一对丰满摇晃的乳房当然也毫无遮掩的呈现在我眼前，那一瞬间感觉整个世界都在发光，甚至有股想伸手过去的冲动，要不是老婆从厨房走出来，我的目光还真舍不得收回来。</w:t>
      </w:r>
    </w:p>
    <w:p>
      <w:r>
        <w:t>结果怎样也想不到，筱静今天居然会趁我睡着时，主动替我口交，虽然不晓得原因是什么？但那种犹如原本放在玻璃橱窗内的美食，突然放在面前能够大快朵颐尽情享用的兴奋，让早已坚挺无比的肉棒更加膨胀了几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