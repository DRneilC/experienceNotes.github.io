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痴恋的纠缠</w:t>
      </w:r>
    </w:p>
    <w:p>
      <w:r>
        <w:t>痴恋的纠缠</w:t>
      </w:r>
    </w:p>
    <w:p>
      <w:r>
        <w:t>（本故事纯属虚构，如有雷同纯属巧合）</w:t>
      </w:r>
    </w:p>
    <w:p>
      <w:r>
        <w:t>一个偏僻的小山村，人们一如既往的劳作，生活相对安逸，没什么特别。这里山清水秀，随处可见参天古树，水清澈的一望到底，小鱼在里面自由的游来游去，抬头望去，浑厚的蓝天深不可测。木年木月木日，一个小孩悄然诞生了，这个孩子就是我，我家在村子里还算是富裕的，父亲在村里唯一的信用社工作，母亲在家闲着。我小的时候长的像女孩子，很可爱。于是村里的女孩子都很爱和我玩。上学了，我认识了村里最漂亮的女孩子君，我坐在君后面，君的一头长发总是落在我的课桌上，我总爱把玩君的头发，这样总是惹君不高兴，每天都不理我。</w:t>
      </w:r>
    </w:p>
    <w:p>
      <w:r>
        <w:t>后来由于父亲单位解散，我们家搬到了城里，我和君分开了，走的时候，我把我最心爱的铅笔盒留给了君，君没说话。到了城里，我读初中的时候，没想到君就坐在我前面，君还是在用我送她的铅笔盒，虽然有些陈旧，但看上去没有一点伤痕，君保护的很好。我还是很调皮的在君后面搞鬼，君还是很讨厌我。上高中，君考上重点班，我们分开了。</w:t>
      </w:r>
    </w:p>
    <w:p>
      <w:r>
        <w:t>我的学习成绩很差，考入了一所不入流的学校，每天学习也很少，无所事事。</w:t>
      </w:r>
    </w:p>
    <w:p>
      <w:r>
        <w:t>上大学谈恋爱是少不了，我喜欢上一个女孩子，很瘦，那种骨干美很是诱惑，个头有不算低，身材很好，尤其喜欢搂她的小蛮腰，很享受那种完全拥有的感觉。</w:t>
      </w:r>
    </w:p>
    <w:p>
      <w:r>
        <w:t>女孩的第一次竟然是被我拿走的，不过我的第一次也给了女孩，我很不济，第一次竟然插进去就射了，当时脑袋都懵了，女孩下体流了很多血。自从我们都破处后，我像疯了似地，几乎每天在做爱，大约这样过了几个月，我整个人看上去都没有血色，但我还是想和她做爱，那真是一种享受，像吸毒似的，我无法停止。</w:t>
      </w:r>
    </w:p>
    <w:p>
      <w:r>
        <w:t>大学毕业，大家各奔东西，为了自己的前程，我去了ａ市。</w:t>
      </w:r>
    </w:p>
    <w:p>
      <w:r>
        <w:t>ａ市是一个繁华的大都市，由于父亲下岗原因，家庭并不宽裕，无奈之下，我寻找合租，随便找了离公司近的地方安顿了下来。这里住着两户人家，一户是单身男孩，一户是年轻的情侣，还有一个就是我了。第一次见到房子里唯一的女人芳的时候，大概是在晚上，我正在屋子里穿了一个半裤，光着上身，上网，由于天气闷热的缘故，我没关门，被芳撞了个正着，芳好像不介意我这样穿着，大大方方的和我打招呼：「新来的？」我说：「嗯。」「我在这边住着，我叫芳，有事说话。」芳的大眼睛深深的吸引了我，她个子高挑，皮肤很白，尤其是胸前那一堆肉，都快让我窒息了！我每天除了单位的应酬，都按时回家，因为我喜欢看见芳，尤其喜欢看她的胸，芳在家里总是穿家居服，低胸的那种，我直看得血脉喷张。我发誓一定要得到芳。我休息，碰巧芳也在家休息，我试探着和芳瞎聊，问这里附近的情况，芳很健谈，我们聊了一会，快中午了，芳说她老公中午不会来，让我陪她买菜一块做饭，我当然是答应了。做饭的时候，我背对着芳，等芳接近我的时候，我故意马上转身，和芳碰了个正着，面对面，很近，我看到芳脸红了，马上就躲开了，没说话。吃晚饭的时候，我有故意碰到芳的胸，芳小怒了一下，然后就没理我。后来一段时间，芳总是不和我说话……</w:t>
      </w:r>
    </w:p>
    <w:p>
      <w:r>
        <w:t>无奈之下，我决定在他们都不在家的时候，去芳屋里探索一番，大家都在门上挂了一把小锁头，这是最简单的锁子，难不倒我，我用铁丝轻轻捅了几下，锁就开了，芳家里很整洁，我看到芳的小内裤在椅子上挂着，还是半透明的那种，哈哈，看来她也很骚嘛，只是为什么不理我，搞不懂。又看了看，芳竟然还有开裆袜裤，哈哈，小贱人，你就装吧。一番探究下来，我决定再次大胆进攻，芳和我单独在的时候，我故意穿了个小裤衩，由于下面比较大，所以很明显，芳装着没看见，我趁她不注意的时候在客厅抱住了她：「我很喜欢你，想要你……」芳果断的说：「你放开，不然我报警了！」口气不容置疑，我没敢进行下去，看来她还是真的生气了，哼，小ｂ，等着，老子一定要把你上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