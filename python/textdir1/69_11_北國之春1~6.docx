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北國之春1~6</w:t>
      </w:r>
    </w:p>
    <w:p>
      <w:r>
        <w:t>北國之春(1)早已不知是何時的,與婆約定過,每年的過年一定都要出國賞雪去的,今年也一如以前的,再次計劃了我們最喜歡去的日本北海道,更令人期待的是,去日本自助租車旅遊那麼多次,第一次要開在冰封的北海道,興奮上又帶了些許的不安,一來在銀白的世界開車自助遊,是自己一直以來的夢想,一方面卻又擔心雪地開車會不會有什麼不期的危險的,抱著旅行總是要有點冒險的精神,再次與婆前往了北海道</w:t>
      </w:r>
    </w:p>
    <w:p>
      <w:r>
        <w:t>最近每次的旅遊,婆總會問看看,到當地有沒有“賞鳥”活動的,在這個非屬於自己的國度,想要賞個“異國鳥類”,看來這還真需要能力與機緣的,但是聯誼時總有許多異想不到的緣份,就這樣,也真的非常令人意外,我們竟也算很順利如計劃地,與日本北海道札幌的朋友,有了第一次的接觸,這段“北國之春”的緣起,竟是經由一位聊得並不多的線上朋友,介紹了另一位東京的聯誼朋友,再經由他的介紹,認識了住於札幌的“大老師”,兩對相處雖短短不到一天,但真是讓我們大開眼界,不虛此行</w:t>
      </w:r>
    </w:p>
    <w:p>
      <w:r>
        <w:t>在多次的日文郵件交換心得後,這次的心情彷如我們當初第一次要見聯誼朋友一般的興奮與緊張,在數次的郵件內容得知,我們即將見面的夫妻是能來個“軟式調教”的,非常親切又很有經驗的夫妻,除此之外,年齡,長相,相關資料都不知的,如此這般遠在北國的“賞鳥”活動,我們竟也不知死活的前往赴約,難怪婆的心情一整路都有點歇斯底里的,而我也都是即期待又怕傷害的</w:t>
      </w:r>
    </w:p>
    <w:p>
      <w:r>
        <w:t>經過了約4小時的時間,飛機下到北海道的千歲機場,空氣中又傳來那種冰涼又清新的味道,真是令人熟悉又懷念的氣息,這時我倆的playingmode已是全開,連機場內的自動販賣機也是我們“攻擊”的目標,在日本冬天時,熱呼呼的自動販賣機罐裝咖啡及熱茶,一直都是我們每次一下飛機就會買的東西,在寒冬裡的任何溫暖可真都是“幸福”呀!</w:t>
      </w:r>
    </w:p>
    <w:p>
      <w:r>
        <w:t>因為早已是日產的租車會員,在台灣早已訂好車子的,很順利地依計劃取到了車車,這次因為是初次雪地開車,婆還特地吩咐要大一點的車才會穩的,再次坐上右駕駛座的日本車,還好這幾年來多次進出日本,很快地馬上就能由左駕靠右行的台灣模式轉換為右駕靠左行的日本模式</w:t>
      </w:r>
    </w:p>
    <w:p>
      <w:r>
        <w:t>上次的北海道已是二年前的破冰之旅,沒有忘記上次的小約定,就是租到車後馬上要去租車區旁的“山岡家”拉麵先解個饞再說的,在此時也依約定,再度打給東京的日本朋友,問到了在札幌的“大老師”的電話,沒想到事情都如郵件內所述,她們夫妻已在札幌市內的某有名大飯店在等我們晚餐的,這時不只是婆的不安溢於言表,連我自己都會開始天馬行空地開始想像待會在飯店即將上演的劇情,因為對方的熱情實在是太讓我們受寵若驚的,連我們的房間都已訂好的,這真叫我們不胡思亂想也難呀!</w:t>
      </w:r>
    </w:p>
    <w:p>
      <w:r>
        <w:t>北國之春(2)</w:t>
      </w:r>
    </w:p>
    <w:p>
      <w:r>
        <w:t>在與札幌的夫妻見面前二個小時,我們才有第一次的聯絡,在什麼幾乎都不知情的狀況下,我們依約前往來到了札幌市中心的j飯店,途中還因下了大雪,使得整個交通慢了下來,但我們是又緊張又高興,緊張的是第一次在冰天雪地及下雪的路上駕駛,以及第一次見日本的聯誼朋友,高興的是總算經驗到了一直想在厚厚積雪的路面及下大雪的城市開車,以及不簡單的是我們竟能機緣巧合地與日本人聯誼,沒想到原來單純的北國行也能有聯誼花絮</w:t>
      </w:r>
    </w:p>
    <w:p>
      <w:r>
        <w:t>前往札幌的路上,就幾通的電話確認後,婆一聽到要一起洗溫泉的,竟然更緊張了起來,該不會她想到的是4人一起泡溫泉吧!那倒也沒什麼好緊張的呀!而我的猜想則是,大飯店的溫泉應是不會有混浴的,到時應是男女生一邊的才是,還勸婆說,你又不是沒在日本泡過溫泉,那麼緊張什麼的…,她竟然聯想到了j國a片s加m動作情節的一些變態內容,到底她是想嚐試,還是在害怕的呀?其實打從與婆一起出來聯誼到現在,就一直搞不懂婆到底在想什麼,每次都說不要,又每次都會問我有沒有“賞鳥”活動的</w:t>
      </w:r>
    </w:p>
    <w:p>
      <w:r>
        <w:t>在持續的電話確認後,來到j飯店,以這飯店的規模看來,這個一晚可要花不少錢錢的樣子,就算對自己好一點的,那就住在這裡一晚好了,若有什麼好節目也可順利進行的,婆一路一直問著這次到底要怎麼玩呀,該不會東怎樣呀,該不會西怎樣的呀,看來婆真的是擔心遠多於期待,而據我的所知,不,應說是幾乎一無所知吧!只知房間都已預留好,而且她們已提早許多,在飯店等我們的到來,待會要一起洗溫泉吃晚餐的,其他什麼都不知,這對夫妻從第一次接觸到現在,沒有即時,沒有郵件,二個小時前才知道電話,頂多也才剛剛講了二三分鐘的電話,就這樣我們就約在知名大飯店,遇到了第一印象給人非常和善的富公與富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