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监禁少女</w:t>
      </w:r>
    </w:p>
    <w:p>
      <w:r>
        <w:t>第一章</w:t>
      </w:r>
    </w:p>
    <w:p>
      <w:r>
        <w:t>看着不省人事地横躺在大床上的少女，一丝笑意忍不住爬上我的嘴角。</w:t>
      </w:r>
    </w:p>
    <w:p>
      <w:r>
        <w:t>小美女微微蜷缩着身体，体态娇小柔弱惹人怜惜。小巧的休闲鞋已经被我脱掉，一双干净的白色短袜包裹在少女微微弓起的脚上。我伸出手在少女脚心轻轻地来回摩挲，少女娇躯轻颤，身体又向内缩了缩。</w:t>
      </w:r>
    </w:p>
    <w:p>
      <w:r>
        <w:t>少女穿着修身的牛仔裤，纤长的美腿包裹在布料中。</w:t>
      </w:r>
    </w:p>
    <w:p>
      <w:r>
        <w:t>我握住一只纤细的脚踝，欣赏着少女修长笔直的小腿。视线往上是同样纤长圆润的大腿，不知道摸起来是怎样嫩滑的手感。包裹在牛仔裤中的美臀挺翘而饱满，是诱人的安产型。</w:t>
      </w:r>
    </w:p>
    <w:p>
      <w:r>
        <w:t>少女上身穿着一件白色衬衣，外面套着一件无袖ｖ字领毛衣，一身衣装给人安心舒适的气质。不知道待会给她开苞的时候，这份气质会变成什么样呢？我这样想着，嘴唇有些发干，朝少女俯下身，深深地呼吸着空气中若有若无却又让人沉醉不已的处子体香，定了定心神。</w:t>
      </w:r>
    </w:p>
    <w:p>
      <w:r>
        <w:t>小美人仍然侧身昏睡着，饱满的胸脯随着呼吸轻轻地起伏着，嗯，应该有ｃ罩杯吧。我轻轻牵出少女缩在胸前的一只小手，手指修长而白皙，瘦削纤细的骨节十分可爱，吹弹可破的肌肤下隐约可见纤细的青色血管。干净的指甲修剪得整整齐齐，也没有抹指甲油之类的东西。</w:t>
      </w:r>
    </w:p>
    <w:p>
      <w:r>
        <w:t>我朝少女俯下身去，打量着她绝色的面庞。未施一丝粉黛的小脸蛋上，一双大眼睛紧紧闭着，纤长的睫毛似乎在微微地颤动。小嘴微抿，嘴唇是柔嫩的淡粉色。</w:t>
      </w:r>
    </w:p>
    <w:p>
      <w:r>
        <w:t>我伸出手轻轻抹着少女微皱的眉心，小美人随着我的动作发出轻柔的哼声。手指往下，抹过少女小巧挺拔的鼻梁，再从冰凉的鼻尖滑下、经过鼻翼，再转向粉嫩的脸颊，手指所到之处都是嫩滑而细腻的触感。</w:t>
      </w:r>
    </w:p>
    <w:p>
      <w:r>
        <w:t>手指滑进少女耳边丝滑的鬓角里，我轻轻地撩起覆盖在少女耳畔的长发，用指肚按摩着她柔嫩的耳垂。触感比我想象的还要好，嫩滑柔软而又不乏弹性，我不禁用手指来来回回地挑逗着。</w:t>
      </w:r>
    </w:p>
    <w:p>
      <w:r>
        <w:t>少女不安地动了动，一双小手下意识地抓紧了。小美人有一头乌黑亮丽的长发，柔顺地铺散在床单上，前额的头发则有些细碎凌乱，给她增添了几分活力。几丝乌黑的秀发温柔地覆在少女白嫩的脖颈上，一黑一白的对比简单而强烈。</w:t>
      </w:r>
    </w:p>
    <w:p>
      <w:r>
        <w:t>少女下巴的皮肤紧致而嫩滑，在微微缩着脖子的动作下也完全看不到一丝赘肉。少女微微侧着脑袋，露出白皙细嫩的脖颈，微微凸起的纤细肌肉勾勒出优美的线条，一直延伸到锁骨上。少女衬衣的第一颗扣子是解开的，锁骨优美的线条一览无余，还能看到胸口一小片白皙的肌肤。</w:t>
      </w:r>
    </w:p>
    <w:p>
      <w:r>
        <w:t>我凑上前轻轻抚摸着少女的锁骨，空气中的体香变得清晰起来，我不禁凑到少女胸前深深地吸了一口气。眼前是一大截雪白的粉颈，诱着人想要咬上一口。</w:t>
      </w:r>
    </w:p>
    <w:p>
      <w:r>
        <w:t>可能是被我的呼吸所刺激，少女的呼吸变得紊乱起来，看起来是快醒了。小美人粉嫩的双唇微微翕张，隐约可以看见整齐洁白的牙齿。</w:t>
      </w:r>
    </w:p>
    <w:p>
      <w:r>
        <w:t>我直起身子定定地望着她。少女似是有所感应，终于缓缓撑开眼睛，疲惫地眨了眨之后，视线聚焦到了我的脸上。</w:t>
      </w:r>
    </w:p>
    <w:p>
      <w:r>
        <w:t>「你醒了。」我迎着她疲惫的目光微笑着说。</w:t>
      </w:r>
    </w:p>
    <w:p>
      <w:r>
        <w:t>「唔……」小美人扶着额头挣扎着坐起来，看起来仍然有点晕。少女环顾着四周，瞳孔慢慢地收紧了，身体也往后缩了起来。「请问……这是哪里？」少女戒备地望着我。</w:t>
      </w:r>
    </w:p>
    <w:p>
      <w:r>
        <w:t>「这是我家。」我微笑着回答她。少女的声音很好听，柔和细腻，叫起床来应该会很妩媚。</w:t>
      </w:r>
    </w:p>
    <w:p>
      <w:r>
        <w:t>少女的脸色变得苍白。「……你是谁？」</w:t>
      </w:r>
    </w:p>
    <w:p>
      <w:r>
        <w:t>「唔，这个嘛……我是绑架你的人。」我看着她因恐惧而渐渐瞪大的眸子，笑着说道。「之后的事情你大概不清楚，不过我在路上假装向你问路，然后用迷药把你捂晕之后拖进车里总还记得吧？」</w:t>
      </w:r>
    </w:p>
    <w:p>
      <w:r>
        <w:t>「诶！」小美人看起来完全想起来了，慌乱地挪到了大床的另一端，一边难以置信地看着我，一边检查着自己的衣物。</w:t>
      </w:r>
    </w:p>
    <w:p>
      <w:r>
        <w:t>「别担心，你昏迷的时候我没对你做过什么。」我好整以暇地站在原地望着她。奇怪的事情当然要在双方都清醒的时候做比较有意思。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