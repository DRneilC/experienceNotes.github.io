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谁是你的女神</w:t>
      </w:r>
    </w:p>
    <w:p>
      <w:r>
        <w:t>序</w:t>
      </w:r>
    </w:p>
    <w:p>
      <w:r>
        <w:t>曾经沧海难为水</w:t>
      </w:r>
    </w:p>
    <w:p>
      <w:r>
        <w:t>除却巫山不是云</w:t>
      </w:r>
    </w:p>
    <w:p>
      <w:r>
        <w:t>取次花丛懒回顾</w:t>
      </w:r>
    </w:p>
    <w:p>
      <w:r>
        <w:t>半缘修道半缘君</w:t>
      </w:r>
    </w:p>
    <w:p>
      <w:r>
        <w:t>一</w:t>
      </w:r>
    </w:p>
    <w:p>
      <w:r>
        <w:t>你爱我吗？</w:t>
      </w:r>
    </w:p>
    <w:p>
      <w:r>
        <w:t>我爱你。</w:t>
      </w:r>
    </w:p>
    <w:p>
      <w:r>
        <w:t>为什么？</w:t>
      </w:r>
    </w:p>
    <w:p>
      <w:r>
        <w:t>因为你是我的女神。</w:t>
      </w:r>
    </w:p>
    <w:p>
      <w:r>
        <w:t>切，什么样的女人是你的女神？</w:t>
      </w:r>
    </w:p>
    <w:p>
      <w:r>
        <w:t>对我好的女人。</w:t>
      </w:r>
    </w:p>
    <w:p>
      <w:r>
        <w:t>哈，你的要求好低哦。</w:t>
      </w:r>
    </w:p>
    <w:p>
      <w:r>
        <w:t>不低。</w:t>
      </w:r>
    </w:p>
    <w:p>
      <w:r>
        <w:t>……</w:t>
      </w:r>
    </w:p>
    <w:p>
      <w:r>
        <w:t>二</w:t>
      </w:r>
    </w:p>
    <w:p>
      <w:r>
        <w:t>灯红酒绿、纸醉金迷。</w:t>
      </w:r>
    </w:p>
    <w:p>
      <w:r>
        <w:t>现代钢筋水泥的城市在夜里显得分外的热闹，也分外的寂寞。套用鲁迅爷爷的一句话，其实城市本不寂寞，只是寂寞的人多了，于是整个城市也便寂寞了。</w:t>
      </w:r>
    </w:p>
    <w:p>
      <w:r>
        <w:t>在夜里，城市的时间有时过的很快，有时也很难熬。在每一个寂寞的夜里本可以去酒吧坐坐，上微信摇摇，再不成去洗浴洗脚，打发一下空虚无聊的冷夜。但是一般短暂的欢愉过后，剩下的更是空虚的难熬。远比不上三五好友的酒局牌局，一个人夜里的城市漫游。</w:t>
      </w:r>
    </w:p>
    <w:p>
      <w:r>
        <w:t>而今天，我选择的便是一个人穿行在这城市里。</w:t>
      </w:r>
    </w:p>
    <w:p>
      <w:r>
        <w:t>城市是个小城，四条大路走完，便游荡到城中心最大的广场球场边，缓步来去，零散着我从小到大的记忆，当然，最多的是她的记忆。</w:t>
      </w:r>
    </w:p>
    <w:p>
      <w:r>
        <w:t>明眸善睐，最是佳人。</w:t>
      </w:r>
    </w:p>
    <w:p>
      <w:r>
        <w:t>两年了，想起分离时她决绝的眼神，她早该已为他人妇了吧。人真的是一种很贱的生物，拥有时不珍惜，失去后追悔莫及。她说过她爱我胜过爱她自己，恋爱时的美好一切，偶尔广场夜里缠绵的记忆流水般袭来。心中隐隐生痛。</w:t>
      </w:r>
    </w:p>
    <w:p>
      <w:r>
        <w:t>呆望着球场半小时，不想伤神，准备回家，转身便看见了她。</w:t>
      </w:r>
    </w:p>
    <w:p>
      <w:r>
        <w:t>她也看见了我，皆是无语。</w:t>
      </w:r>
    </w:p>
    <w:p>
      <w:r>
        <w:t>半响，我打破沉默。</w:t>
      </w:r>
    </w:p>
    <w:p>
      <w:r>
        <w:t>「你还好吗？」</w:t>
      </w:r>
    </w:p>
    <w:p>
      <w:r>
        <w:t>「还行。你呢？」</w:t>
      </w:r>
    </w:p>
    <w:p>
      <w:r>
        <w:t>「还行。」又是沉默。</w:t>
      </w:r>
    </w:p>
    <w:p>
      <w:r>
        <w:t>「呵，现在找到你的女神了吗？」这次是她打破沉默，故带俏皮的问道。</w:t>
      </w:r>
    </w:p>
    <w:p>
      <w:r>
        <w:t>没有。「</w:t>
      </w:r>
    </w:p>
    <w:p>
      <w:r>
        <w:t>「呵，要求不要太高。怎么样的女人才是你心中的女神？</w:t>
      </w:r>
    </w:p>
    <w:p>
      <w:r>
        <w:t>就是你。忍住这句脱口而出的话语，我沉默了半阵，低声道「对我好的女人。」</w:t>
      </w:r>
    </w:p>
    <w:p>
      <w:r>
        <w:t>「呀，不是又漂亮又有钱又温柔又身材好的那些么？」</w:t>
      </w:r>
    </w:p>
    <w:p>
      <w:r>
        <w:t>「呵呵。」</w:t>
      </w:r>
    </w:p>
    <w:p>
      <w:r>
        <w:t>我笑着不语，知道吗？是你让我真正的了解到谁才是我的女神，但是太迟了，我曾经那么深深伤害过你，两年前你说过你马上结婚的，而后也听见旁人说过你的婚讯，现在我怎么明白清楚都已经太迟了呀。</w:t>
      </w:r>
    </w:p>
    <w:p>
      <w:r>
        <w:t>浅语半响。夜渐深，人终要别离。</w:t>
      </w:r>
    </w:p>
    <w:p>
      <w:r>
        <w:t>「我送你回家吧。」</w:t>
      </w:r>
    </w:p>
    <w:p>
      <w:r>
        <w:t>「恩。」</w:t>
      </w:r>
    </w:p>
    <w:p>
      <w:r>
        <w:t>一如两年前一样，她在前面缓缓走着，我慢慢跟着，只是两人的手始终难以再牵在一起。</w:t>
      </w:r>
    </w:p>
    <w:p>
      <w:r>
        <w:t>「游。我到了。」</w:t>
      </w:r>
    </w:p>
    <w:p>
      <w:r>
        <w:t>「哦。到了么？萍儿，那我走了」</w:t>
      </w:r>
    </w:p>
    <w:p>
      <w:r>
        <w:t>站在她家门前的车站里，望向她，眼睛酸楚无比，淡淡的路灯下，她的眼中闪烁的也是泪滴么？</w:t>
      </w:r>
    </w:p>
    <w:p>
      <w:r>
        <w:t>三</w:t>
      </w:r>
    </w:p>
    <w:p>
      <w:r>
        <w:t>「到家了，上去坐坐吧？」</w:t>
      </w:r>
    </w:p>
    <w:p>
      <w:r>
        <w:t>「啊，不打扰吗？」</w:t>
      </w:r>
    </w:p>
    <w:p>
      <w:r>
        <w:t>「嫂子生宝宝了。爸爸妈妈都去嫂子家照顾去了。」</w:t>
      </w:r>
    </w:p>
    <w:p>
      <w:r>
        <w:t>「你一个在家？」</w:t>
      </w:r>
    </w:p>
    <w:p>
      <w:r>
        <w:t>「嗯。」</w:t>
      </w:r>
    </w:p>
    <w:p>
      <w:r>
        <w:t>「你老公呢？」我的心剧烈跳动起来。</w:t>
      </w:r>
    </w:p>
    <w:p>
      <w:r>
        <w:t>「我一个人呢。」</w:t>
      </w:r>
    </w:p>
    <w:p>
      <w:r>
        <w:t>我的心中似乎狂喜，又似乎茫然无措。晕晕乎乎上了熟悉的楼房，萍儿招呼我坐下，静静切上一杯香茶给我。</w:t>
      </w:r>
    </w:p>
    <w:p>
      <w:r>
        <w:t>然后回过头去，看向窗外。</w:t>
      </w:r>
    </w:p>
    <w:p>
      <w:r>
        <w:t>我静静的品着茶，整个房间好像突然陷入了真空世界，没有了一点声音。</w:t>
      </w:r>
    </w:p>
    <w:p>
      <w:r>
        <w:t>仿佛沉默了一个世纪。</w:t>
      </w:r>
    </w:p>
    <w:p>
      <w:r>
        <w:t>轻轻的抽泣声越来越明显，我向萍儿望去，她的肩膀微微起伏，应是强自抑制泪水的痛苦。听着这哭声我心中莫名的刺痛，再也忍不住，站起来走到窗前，伸出手想抱紧她，却在她的肩上停止，犹豫了半响，还是收回手来。低声道：「对……不起。」</w:t>
      </w:r>
    </w:p>
    <w:p>
      <w:r>
        <w:t>萍儿身子先是一愣，她能感觉到我在她身后立着，接着转过身来猛的把头埋到我胸前大声哭了出来。我也是眼睛一酸，下意识的紧紧把萍儿搂在怀中，嘴中不住说着对不起对不起。</w:t>
      </w:r>
    </w:p>
    <w:p>
      <w:r>
        <w:t>「不要说对不起。」</w:t>
      </w:r>
    </w:p>
    <w:p>
      <w:r>
        <w:t>萍儿哭着抬起脸来望着我，认真道：「我爱你。」</w:t>
      </w:r>
    </w:p>
    <w:p>
      <w:r>
        <w:t>我感动万分，忍住泪水安慰萍儿「还哭鼻子呀，眼睛都肿了，不漂亮了。」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