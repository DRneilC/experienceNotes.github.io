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指尖流逝的爱作者CFIFI</w:t>
      </w:r>
    </w:p>
    <w:p>
      <w:r>
        <w:t>指尖流逝的爱</w:t>
      </w:r>
    </w:p>
    <w:p>
      <w:r>
        <w:t>字数：12900</w:t>
      </w:r>
    </w:p>
    <w:p>
      <w:r>
        <w:t>＊＊＊＊＊＊＊＊＊＊＊＊＊＊＊＊＊＊＊＊＊＊＊＊＊＊＊＊＊＊＊＊＊＊＊你是如此的让我着迷，忘不了，毁一生。</w:t>
      </w:r>
    </w:p>
    <w:p>
      <w:r>
        <w:t>＊＊＊＊＊＊＊＊＊＊＊＊＊＊＊＊＊＊＊＊＊＊＊＊＊＊＊＊＊＊＊＊＊＊＊</w:t>
      </w:r>
    </w:p>
    <w:p>
      <w:r>
        <w:t>1</w:t>
      </w:r>
    </w:p>
    <w:p>
      <w:r>
        <w:t>许多年前，那时候还很流行用qq加陌生人聊天，经常到网吧聊q.加了不少人，</w:t>
      </w:r>
    </w:p>
    <w:p>
      <w:r>
        <w:t>男的女的，却没有几个真心聊到一起的。只有一个女孩，网名叫花眠醉心。她是一个小女孩，很小，才念初二。对于她，我已经是高二的大哥哥了。我们同在一个城市，不同的学校，她念的是重点中学。得知我是高二学生，她要求我给她补习化学。还好，做一个初中生的化学老师，我还是可以胜任的。我们便相约见面，我开玩笑的说来我家里上课吧，没想到她竟然愿意来。那时候的我们，很纯洁，不像现在，动不动就想推到，男女之事。</w:t>
      </w:r>
    </w:p>
    <w:p>
      <w:r>
        <w:t>周末的早上，我第一次见到了她。很清秀的小女孩，一头长发扎着简单的马尾，大眼睛，白色的连衣裙，很活泼可爱。交谈中，得知她名字里有个婧字，于是我便称她婧儿。我名字里有个林字，她却称呼我木头。往后一年的时间，逢周末只要她没事，都来我家补习。直到她初中毕业上了高中，而我，到外省念大学了。</w:t>
      </w:r>
    </w:p>
    <w:p>
      <w:r>
        <w:t>婧儿很聪明，教她化学不难。所以每周末其实很多时间我们都是在玩。看看dvd，看看电视，听我弹吉他，唱歌给她听。我喜欢她，我想让她做我的女朋友，</w:t>
      </w:r>
    </w:p>
    <w:p>
      <w:r>
        <w:t>可是她才初中，我不知道如何去说。我对婧儿最邪恶的想法也紧紧是想亲吻她的嘴唇，从来没有想过要和她上床，她青春活泼，就像自己的妹妹。</w:t>
      </w:r>
    </w:p>
    <w:p>
      <w:r>
        <w:t>2</w:t>
      </w:r>
    </w:p>
    <w:p>
      <w:r>
        <w:t>大学第一年的暑假，我回来便找了婧儿出来聚一聚，她欣然接受。一见面她就冲过来打我，说：</w:t>
      </w:r>
    </w:p>
    <w:p>
      <w:r>
        <w:t>「木头！你怎么变帅了~」</w:t>
      </w:r>
    </w:p>
    <w:p>
      <w:r>
        <w:t>「你也变漂亮了，长大了。」</w:t>
      </w:r>
    </w:p>
    <w:p>
      <w:r>
        <w:t>「什么？我一直很漂亮啊！你是说我以前不漂亮？哼！」</w:t>
      </w:r>
    </w:p>
    <w:p>
      <w:r>
        <w:t>「呵呵，现在是更漂亮了。」</w:t>
      </w:r>
    </w:p>
    <w:p>
      <w:r>
        <w:t>「哼哼，这还差不多，木头，大学好玩吗，你交女朋友没有啊？」</w:t>
      </w:r>
    </w:p>
    <w:p>
      <w:r>
        <w:t>「没有呢。」</w:t>
      </w:r>
    </w:p>
    <w:p>
      <w:r>
        <w:t>「那你怎么不赶紧找一个啊。再晚一点就一个处女都没有了！」</w:t>
      </w:r>
    </w:p>
    <w:p>
      <w:r>
        <w:t>我很惊讶，才一年没见，婧儿说话的尺度已经这么大了。我说：</w:t>
      </w:r>
    </w:p>
    <w:p>
      <w:r>
        <w:t>「啊……我努力一点吧……」</w:t>
      </w:r>
    </w:p>
    <w:p>
      <w:r>
        <w:t>那天我们就喝了点东西就散场了。看见婧儿我很开心，又有点失落。因为婧儿长大了，懂事了，也许她会喜欢上他们班的小帅哥，也许她会谈恋爱，也许她会接吻，也许她会失去她的第一次……而这个夺走她所有第一次的人，不是我。</w:t>
      </w:r>
    </w:p>
    <w:p>
      <w:r>
        <w:t>我担心，我会失去她，虽然我一直未曾拥有过。</w:t>
      </w:r>
    </w:p>
    <w:p>
      <w:r>
        <w:t>暑假里，我们很少一起出来玩。她有了很多新同学，有了自己的小圈子，不再是初中时一直和我消磨时间的小女孩了。渐渐的，我们联系少了。她qq的头像永远是灰色的，是她上线时，我不在？还是她一直没有上线？还是她上线了，却隐身？</w:t>
      </w:r>
    </w:p>
    <w:p>
      <w:r>
        <w:t>我在大学里组建了自己的乐团，忙得不亦乐乎，我成为了学校里的风云人物，因为学校里只要有人求爱，可以约我们乐队在一旁作势。只要在事成之后请我们吃饭就好。当然，事不成，求爱者伤心也可以请我们喝一顿。由于乐队演出的关系，我在学校里也小有名气，不知不觉中发现身边有很多触手可及的妹子。可是我对她们一点兴趣也没有，也许是因为婧儿深深的埋藏在我心底。</w:t>
      </w:r>
    </w:p>
    <w:p>
      <w:r>
        <w:t>3</w:t>
      </w:r>
    </w:p>
    <w:p>
      <w:r>
        <w:t>等我和婧儿再次联系的时候，她已经高三，我已经大三了。我永远忘不了那个晚上。</w:t>
      </w:r>
    </w:p>
    <w:p>
      <w:r>
        <w:t>婧儿在qq给我发信息。随着她的头像闪动，我的心，也砰砰颤抖。</w:t>
      </w:r>
    </w:p>
    <w:p>
      <w:r>
        <w:t>「木头，在么。」</w:t>
      </w:r>
    </w:p>
    <w:p>
      <w:r>
        <w:t>「在。」</w:t>
      </w:r>
    </w:p>
    <w:p>
      <w:r>
        <w:t>「你怎么都不和我说话了？」</w:t>
      </w:r>
    </w:p>
    <w:p>
      <w:r>
        <w:t>「嗯……我看你很忙嘛。」</w:t>
      </w:r>
    </w:p>
    <w:p>
      <w:r>
        <w:t>「木头，我失恋了……」</w:t>
      </w:r>
    </w:p>
    <w:p>
      <w:r>
        <w:t>「啊？你谈恋爱了啊？」我吃惊。</w:t>
      </w:r>
    </w:p>
    <w:p>
      <w:r>
        <w:t>「嗯。」</w:t>
      </w:r>
    </w:p>
    <w:p>
      <w:r>
        <w:t>「怎么了？为什么分手了？」</w:t>
      </w:r>
    </w:p>
    <w:p>
      <w:r>
        <w:t>「他跟别的女孩子好，又跟我好。」</w:t>
      </w:r>
    </w:p>
    <w:p>
      <w:r>
        <w:t>「那分就分了呗，这样的男人不值得伤心。」</w:t>
      </w:r>
    </w:p>
    <w:p>
      <w:r>
        <w:t>「我发现他只是为了和我上床。」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