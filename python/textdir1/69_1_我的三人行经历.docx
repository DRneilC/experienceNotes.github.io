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我的三人行经历</w:t>
      </w:r>
    </w:p>
    <w:p>
      <w:r>
        <w:t>我的三人行经历</w:t>
      </w:r>
    </w:p>
    <w:p>
      <w:r>
        <w:t>声明：以下文字为作者原创，记叙的是作者在福气论坛与福友交流的心路历程，记录了那一段激情飞扬的三人行、交换的真实精彩故事。之所以把这些故事写出来，是想让经历过和准备经历以及还没经历但想经历的朋友一起分享，以下重过程和心理描写，如果有地方出现不雅文字请版主指出改正，但我想白白的简单描述是在浪费版面也在浪费福友的时间。</w:t>
      </w:r>
    </w:p>
    <w:p>
      <w:r>
        <w:t>序</w:t>
      </w:r>
    </w:p>
    <w:p>
      <w:r>
        <w:t>今天重新回到论坛。</w:t>
      </w:r>
    </w:p>
    <w:p>
      <w:r>
        <w:t>我知道重新回来非常不容易，至少说明我是离不开这个论坛的，因为我的故事都和这个地方有关，因为这里经历过我性爱价值观的大转变让我从尝试到真正理解三人行、交换的真谛，因为这里是我解压的休憩小站。</w:t>
      </w:r>
    </w:p>
    <w:p>
      <w:r>
        <w:t>一个多月前，就在我紧锣密鼓的要带给妻第一次三人激情的时候，妻临阵退缩了，我知道她还没准备好，也就在那一天我删除了论坛里妻所有的激情照，随意修改了那个我使用过近三年的id密码，我再也进入不了论坛，我退出了福气。</w:t>
      </w:r>
    </w:p>
    <w:p>
      <w:r>
        <w:t>一周后，陪着妻做完人流（大意啊，呵呵）妻回到老家修养身体去了，每天除了与妻情意绵绵的电话外，就是工作。晚上实在想了就自己解决，很奇怪过去那些激情往事总会在这个时候出现，那些三人行、交换的过程强烈刺激着我的神经。</w:t>
      </w:r>
    </w:p>
    <w:p>
      <w:r>
        <w:t>我想，写出来吧，将最真实的过程写出来和大家分享，就如希望大家共享妻的激情照一样，为自己，为大家，也为福气添砖加瓦。于是今天重新注册并升级，而那一幕一幕刺激的画面仿佛就在昨天。</w:t>
      </w:r>
    </w:p>
    <w:p>
      <w:r>
        <w:t>初试三人行</w:t>
      </w:r>
    </w:p>
    <w:p>
      <w:r>
        <w:t>就在快要和前妻分道扬镖的时候，偶然机会认识了洁，一个成熟漂亮的北方女子，那年她27岁，我30岁，一个月后鬼使神差我去了她所在城市，那夜她背着新婚丈夫上了我的床，并和我开始了长达三年的情感纠葛。</w:t>
      </w:r>
    </w:p>
    <w:p>
      <w:r>
        <w:t>我不知道我是否真爱洁，从第一次上床，我一直沉浸在她的身体欲望中，她是一个身材非常性感欲望非常强烈的女人，她嘴小，阴阜肥厚。每次见面我们都会一起共到高潮，可以说她是我经历过众多女子中最特别的一个。她喜欢接吻，喜欢我吻她身体，吻她背部，她喜欢给我口做，亲、舔、吸、吹让她的技术渐入佳境，现在我都很惊讶平时那么端庄那么矜持的她何以那么淫荡那么大胆。</w:t>
      </w:r>
    </w:p>
    <w:p>
      <w:r>
        <w:t>每次做的时候我都喜欢问她以前的做的经历和经过，她开始不太爱说，后来经不住我的一再诱惑简要描述了她和老公的经历，很奇怪那次她很激动，我也是特别激动，我们逐步明白做的时候谈论过去的性经历也是一件刺激的事情。</w:t>
      </w:r>
    </w:p>
    <w:p>
      <w:r>
        <w:t>后来我上了福气，看了大量三人行或者交换的帖子，说实话那些帖子里绝大部分是虚构的或者是作者的意淫或者是转载的黄色小说，但看多了也有感觉，我相信论坛里很多人的感受和我一样，于是有种冲动，我开始给她灌输这些内容和思想，那个时候我其实并没有想真搞三人行或者交换，因为那时正是我们疯狂做的高峰期。</w:t>
      </w:r>
    </w:p>
    <w:p>
      <w:r>
        <w:t>直到有一天我们在激情时我为了刺激她问她是否还和别人做过，其实我是随口说的，她以前告诉我没有和别人，那次也许是太刺激太爽，她说有，于是在一次一次冲锋的驱动下我让她讲过程，她居然把所有的细节描述了出来，其实她和那个男人并不舒服，甚至她还把那个人如何躺在她身上用什么姿势都描述了，那次我们做了整整60分钟，大汗淋漓后我陡然生出醋意，在我心中如此端庄的她竟然还有这么一段让我不舒服的故事。</w:t>
      </w:r>
    </w:p>
    <w:p>
      <w:r>
        <w:t>福气上久了，文章看多了就想尝试一下，其实当时有一个心理在作怪，就是想看她在别的男人身下是什么淫荡表情，是如何与别人调情和做的。这种想法总是出现在我和她做的过程中，于是我给她说了我的想法，开始反对，但我说我无法挥去你出轨的那段阴影，于是她答应了并说为了我，我不知道是不是所有女人同意三人行都会说是为了对方，难道她们真的想只是找一个美丽的借口？我至今没有答案。</w:t>
      </w:r>
    </w:p>
    <w:p>
      <w:r>
        <w:t>开始在福气上发帖子和筛选，我是一个注重情调的人，也希望对方也是一个有情调的懂女人的男人。连续ps了n个人之后，一个姓张的小伙子进入视线，我们谈得很投机，洁把甄别的权力交给了我，我知道我们的故事将要从这个29岁的男人身上开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