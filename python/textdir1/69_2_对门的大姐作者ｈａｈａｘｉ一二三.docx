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对门的大姐作者ｈａｈａｘｉ一二三</w:t>
      </w:r>
    </w:p>
    <w:p>
      <w:r>
        <w:t>对门的大姐</w:t>
      </w:r>
    </w:p>
    <w:p>
      <w:r>
        <w:t>下面讲述的是我唯一在现实生活中认识的一位大姐，而且就住我的对门。</w:t>
      </w:r>
    </w:p>
    <w:p>
      <w:r>
        <w:t>搬到这里已经有两个多月了，这是一套叁居的房子，我租下了最大的一间，对面住着一位大姐带着一个女孩，小女孩是来考音乐学院的，一六，一七岁。</w:t>
      </w:r>
    </w:p>
    <w:p>
      <w:r>
        <w:t>大姐应该有４０多岁了吧，但保养的很好，一六六左右的个头，略有丰满的身材，眼睛大大的，淡淡的妆容，一看年轻的时候肯定是个美女，当然，现在依旧风韵犹存，我个人有点恋臀癖，每次看到大姐那丰满诱人的臀部，都会在心中產生无限的遐想。</w:t>
      </w:r>
    </w:p>
    <w:p>
      <w:r>
        <w:t>有时无意中在客厅、厨房碰到，也会偶尔的聊两句，以前认识的那些女人，都是通过网络，在网络上我可以尽情的发挥，但是现实中，面对这么一个女人，我还真有些手足无措的感觉。</w:t>
      </w:r>
    </w:p>
    <w:p>
      <w:r>
        <w:t>但事情的发生就是那么的奇妙，一天周六下午，我呆着没事，一边聊着ｑｑ，一边打开了电脑中的ａ片，那些日本女演员的叫声弄的我心烦意乱，哈哈。</w:t>
      </w:r>
    </w:p>
    <w:p>
      <w:r>
        <w:t>当然，我把声音开的小小的，在屋外是听不见的。</w:t>
      </w:r>
    </w:p>
    <w:p>
      <w:r>
        <w:t>一会儿，听见对面屋门开了，大姐跟小女孩说：下了课早点回来。</w:t>
      </w:r>
    </w:p>
    <w:p>
      <w:r>
        <w:t>小女孩上课去了。</w:t>
      </w:r>
    </w:p>
    <w:p>
      <w:r>
        <w:t>突然一个邪恶的想法冒了出来。</w:t>
      </w:r>
    </w:p>
    <w:p>
      <w:r>
        <w:t>我把电脑中ａ片的声音开到了最大，看过了很多的ａ片，早已没了当年初看时的那种面红耳赤，心跳加速的感觉，但是此刻，我能感觉到自己的脸在发烫，由於是老房子的木头门，隔音效果不是很好，平时说话大点声都能听个一清二楚的。</w:t>
      </w:r>
    </w:p>
    <w:p>
      <w:r>
        <w:t>为了验证一下，我故意走到厨房的冰箱里翻腾了一下。</w:t>
      </w:r>
    </w:p>
    <w:p>
      <w:r>
        <w:t>整个屋子，包括客厅、厨房，都充斥着那日本女演员的叫床声以及肉与肉相碰撞的声音！回到自己屋子以后，心扑通扑通的跳，心想她会怎么办？是冲过来敲门把我骂一顿？还是就这么装着没听见？还是我现在就把小电影关了？就在这犹豫的时候，对面的屋门开了，听见大姐走了出来，我的心一下子吊了起来，大姐拐了个弯，走到了厨房，听见开水龙头洗手的声音，但是就那么几秒鐘，水龙头又被拧上了，也没听见大姐走回来的声音。</w:t>
      </w:r>
    </w:p>
    <w:p>
      <w:r>
        <w:t>难道她在厨房听呢，我感觉可能有戏，我该怎么办呢？过了这村可就没这店了，这时候深吸了一口气，我装着去厨房接水，拉开屋门迅速的走到了厨房。</w:t>
      </w:r>
    </w:p>
    <w:p>
      <w:r>
        <w:t>大姐就站在厨房的水池边，穿着一件短袖紧身的ｔ恤，下身穿着一条红色ｊｕｉｃｅ的运动裤，把她那臀部包的紧紧的。</w:t>
      </w:r>
    </w:p>
    <w:p>
      <w:r>
        <w:t>看我过来，可能一点思想準备都没有，赶紧又拧开的水龙头装着洗手，但我已经看到，大姐的脸红红的。</w:t>
      </w:r>
    </w:p>
    <w:p>
      <w:r>
        <w:t>我拉开冰箱的门，从里面拿出了一听可乐。</w:t>
      </w:r>
    </w:p>
    <w:p>
      <w:r>
        <w:t>感觉时间仿佛凝固了，周围的世界都安静了下来，只有屋子里传出来的「啊……啊……啊……」的叫声以及「噗、噗、噗」的撞击声。天啊，这声音怎么这么大了，片中的女主角快要到高潮了。</w:t>
      </w:r>
    </w:p>
    <w:p>
      <w:r>
        <w:t>就在我即将离开厨房的时候，大姐说话了：那个，小ｘ，孩子在的时候能不能别放这么大声，房间隔音不好。啊，好。我也没想到声音这么大。呵呵，没关系，孩子在的话註意一些就可以了。我快步走回了房间，长舒了一口气，「没关系，孩子在的话註意一些就可以了。」难道孩子不在的时候就可以？接下来该怎么办呢，就这么我又换了个片（还是ａ片，呵呵），声音还是一样的大，过了有五分鐘吧，听见大姐那边从厨房拿了拖把在拖地。</w:t>
      </w:r>
    </w:p>
    <w:p>
      <w:r>
        <w:t>唉，心想还是在ｑｑ上瞎聊吧，这个对我难度太大。</w:t>
      </w:r>
    </w:p>
    <w:p>
      <w:r>
        <w:t>但还是有点不甘心，去上个厕所吧，大姐今天穿的也挺性感，再看看她的大屁股。</w:t>
      </w:r>
    </w:p>
    <w:p>
      <w:r>
        <w:t>就这么我又走出了房门，眼前的一幕让我不敢相信，短短的几分鐘，大姐身上的长裤，已经换成了短裤，就是那种短短的很居家的那种，应该没有穿内裤（这一点在后来得到了验证，呵呵，虽说现在还没有冷下来，但已经过了穿短裤的时节了）。</w:t>
      </w:r>
    </w:p>
    <w:p>
      <w:r>
        <w:t>雪白丰美的大腿展露在我的眼前，短裤把屁股勒的紧紧的，弯着腰拖地，能隐隐约约的看到那道沟。</w:t>
      </w:r>
    </w:p>
    <w:p>
      <w:r>
        <w:t>我惊呆了，这算是对我的回应吗？我就这么呆呆的看了几秒鐘，下面已经不由自主的撑起了帐篷。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