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在他老公眼皮下心跳200</w:t>
      </w:r>
    </w:p>
    <w:p>
      <w:r>
        <w:t>各位狼友，这是我第三次写，我写的绝对真实！前几年在聊天室泡良家容易些，这几年好象难了，以下写的是我大三做家教时候的经历。</w:t>
      </w:r>
    </w:p>
    <w:p>
      <w:r>
        <w:t>给一个２９岁的女的补习英语，因为那女的要加强口语，纠正些语法错误，为了听懂外国人说话，和我一起去面试的有好几个，结果侥幸选了我，２小时３５元的收入也还不错。于是１。３。５基本固定了去两个小时，有的时候会周末也去下。</w:t>
      </w:r>
    </w:p>
    <w:p>
      <w:r>
        <w:t>我还是下足了功夫的，找备课的东西，和她一起读，写。模仿老外给我们上口语课那样给她上课。教了三个月，有的时候他老公也会过来和我一起说上两句，他老公的英语很让人吐，哈哈，只会那几句。她都叫他老公别丢人，呵呵，大家相处的蛮不错的。</w:t>
      </w:r>
    </w:p>
    <w:p>
      <w:r>
        <w:t>我有次给了她些句型，说好要默写的，结果去上课的时候她什么都没准备。</w:t>
      </w:r>
    </w:p>
    <w:p>
      <w:r>
        <w:t>我和她说要惩罚下，她说怎么罚，我自己憋了半天没想到怎么回答，那个时候我已经上过两个良家了，但对她我还是没丝毫想法，因为家教赚的钱够我吃喝上网了，家里还给我钱，那个时候人家都问我借钱哈哈，想想都爽。算了下不为例了，我说道。</w:t>
      </w:r>
    </w:p>
    <w:p>
      <w:r>
        <w:t>她说谢谢老师，不才让你失望了。我说有本事用英语说那话，哈哈她还真憋出来了句句子，我笑。暑假因为回家，没给她上课，但是帮她准了写教材，一周还给她一个电话，督促她，其实是不想回校的时候丢了工作。后来大家实在熟悉了，又不大我多少，有的时候她老公不在还开荤玩笑，那个时候我就有点想上她了。</w:t>
      </w:r>
    </w:p>
    <w:p>
      <w:r>
        <w:t>起因是我用手机发了个黄色的笑话给她，不知道大家看过没：说一个岛上飘来一具男性尸体，上身腐烂，下身完好。女人们就去辨认，有的说不是隔壁张三，不是李四，也不是老公；最后岛上的寡妇说别看了，不是我们村的。她发了个短信来说，小ｐ孩子，勾引你姐姐啊？我看了有点心动，回了个那是那是，你也好好辨辨。她又发了个小心晚上我磕爆我头，我回她说那算了，那钱我不赚了，人家那么温柔，我教了你那么久丝毫不长进。她又发说小ｐ孩子，她现在已经是半个外国人了。</w:t>
      </w:r>
    </w:p>
    <w:p>
      <w:r>
        <w:t>我回发说人家外国人可开放了，是女的勾引男的。她回了个点点点点给我，说晚上我死定了。又乱发了些，发的很暧昧。晚上去她家家教，大家有点尴尬，但是还是开始了，她老公在隔壁看电视，我和她开始小声说话，主要还是说英语，改用笔在纸上写汉字字交流，大家脸都红的要死，心跳狂快，大家都说静下来不闹了！于是很努力的去上课，但感觉总是不一样。走的时候她送我到门口的时候我突然亲了她下，她脸狂红，我赶紧跑。在公交上的时候，她发短信来说，你要死啊，她老公在里面，害她在厕所里坐了一大伙，脸色恢复了才敢出来。</w:t>
      </w:r>
    </w:p>
    <w:p>
      <w:r>
        <w:t>我说不好意思，情不自尽。她又叫我去死，反正聊的蛮暧昧的。后来她说不发短信了，老公要怀疑的。隔了一天去家教真的是很激动，到了之后两个人有点奇怪，还是先在本子上写字交流，大家嘴上念英语。我把手放她腿上，她拉开了，脸红。我继续，直接摸到了她的裙子里面，因为裙子不短是中等长的，一下子没好摸到底。她抵挡着，小声说要死！</w:t>
      </w:r>
    </w:p>
    <w:p>
      <w:r>
        <w:t>我说死一次，一用力，摸到她短裤上，用以前论坛上学到的技巧，在加上上过良家的经验，我全用在手指上了，我叫她继续读书不要停，我的手指却挑开了内裤在她的花蕊上肆意。她只好装着继续读，在我本子上写要死要死！！那天就只有用手指，还摸了胸部，因为她老公在隔壁看电视。走的时候摸了下胸，亲了下。车上还是收到她的短信了，说叫我去死，破坏她的贞洁。</w:t>
      </w:r>
    </w:p>
    <w:p>
      <w:r>
        <w:t>下面的故事大家可以猜到了。选了个他老公不在的周末，一次搞定，在他们的结婚照下面，用了各种姿势，还叫她浪叫。在她家的镜子前插入给她看，大家拍了照片，一起看，然后删除了。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