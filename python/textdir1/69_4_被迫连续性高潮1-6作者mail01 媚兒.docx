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被迫连续性高潮1-6作者mail01 媚兒</w:t>
      </w:r>
    </w:p>
    <w:p>
      <w:r>
        <w:t>被迫连续性高潮</w:t>
      </w:r>
    </w:p>
    <w:p>
      <w:r>
        <w:t>字数：47352</w:t>
      </w:r>
    </w:p>
    <w:p>
      <w:r>
        <w:t>被迫连续性高潮（１）—被强奸的高潮</w:t>
      </w:r>
    </w:p>
    <w:p>
      <w:r>
        <w:t>这篇也是媚儿的真实遭遇，原本不想写出来的，但是近日天气炎热，刚好勾起我的记忆！</w:t>
      </w:r>
    </w:p>
    <w:p>
      <w:r>
        <w:t>酷夏的午后，总让人觉得昏昏欲睡，通常媚儿我都会在住的地方小睡一番。这天也是如此，天气太热，先冲个冷水澡之后，便穿著清凉衣服，躲在房间吹冷气，睡起午觉。</w:t>
      </w:r>
    </w:p>
    <w:p>
      <w:r>
        <w:t>就在昏昏沉沉，似睡不睡之际，突然觉得屁股一阵清凉感，然后，又没多久时间，突然又感到两腿之间的私密处，传来一阵刺痛感，这刺痛感让我开始感受到两腿夹处的小穴，有一阵阵异样的粘呼呼、热答答的异样感，而且小穴的洞口有被撑开刺痛的感觉！</w:t>
      </w:r>
    </w:p>
    <w:p>
      <w:r>
        <w:t>我震惊之下，连忙张开眼睛，张开眼睛的第一眼，居然发现，不知何时，我的上衣已经被撩到胸前，结实丰满的双乳，已经完全露出在我眼前，乳头则因为接触到冷气，而有些微微的收缩颤抖…</w:t>
      </w:r>
    </w:p>
    <w:p>
      <w:r>
        <w:t>连忙再往下看，更发现我的双腿，不知何时已经被像「大」字一样的分开，而且内裤已经被褪到一脚的脚踝处悬着，两腿正大大的张开着…</w:t>
      </w:r>
    </w:p>
    <w:p>
      <w:r>
        <w:t>这还不是最糟糕的！</w:t>
      </w:r>
    </w:p>
    <w:p>
      <w:r>
        <w:t>最糟糕的是，两腿大大张开之间，居然还埋首着一个裸体男人的脸，因为他的脸埋再我的私密处，视野上刚好被我分开的大腿和耻丘给遮住，我一下子躺着抬头，没能看到他的长相！</w:t>
      </w:r>
    </w:p>
    <w:p>
      <w:r>
        <w:t>但我感觉到，他正用左右手手指掰开着我女人私密处的小穴大阴唇、小阴唇，小穴的洞口因此张开着，小穴被迫被撑开着，男人更是伸出他粘答答、热呼呼的舌头，便往我屄洞里钻着，舔着我的小穴…</w:t>
      </w:r>
    </w:p>
    <w:p>
      <w:r>
        <w:t>我迷迷糊糊的第一个直觉就是，难怪我在睡觉时，私处感觉粘答答、热呼呼，而小穴被撑开，才感觉一阵刺痛！</w:t>
      </w:r>
    </w:p>
    <w:p>
      <w:r>
        <w:t>再转神，我想到这里，第二直觉反应是，天呀！糟糕了！我住的地方被陌生男人入侵了，看我正在熟睡，悄悄地把我衣服都扒光，现在正在玩弄着我的女人私密处小穴，等一下可能就要强奸我…</w:t>
      </w:r>
    </w:p>
    <w:p>
      <w:r>
        <w:t>我一想到这里，所有的惊恐一下子，全都涌入我的脑海里，包括我被恣意的强奸，甚至强奸完后，变成他的性奴隶、被卖到当娼妓、甚至被杀害等…一瞬间全部浮现在我脑海！</w:t>
      </w:r>
    </w:p>
    <w:p>
      <w:r>
        <w:t>于是我第一个反应就是歇斯底里的大叫起来：「啊…救命呀！我被人强…强奸…」</w:t>
      </w:r>
    </w:p>
    <w:p>
      <w:r>
        <w:t>「奸」字都还没完全叫出来，嘴巴就突然被跨下的男人一只手迅速给摀住了，我立刻想用手拨开他的手。</w:t>
      </w:r>
    </w:p>
    <w:p>
      <w:r>
        <w:t>这才发现更糟糕的事情！原来我的双手早已经被牢牢地分开绑在床头两边了。甚至这时候，我也发现不止双手被分开绑在床头，连双脚也被分开的，牢牢绑在床底脚两处，我这时候正是名幅其实的像个「大」字一般躺在床上！</w:t>
      </w:r>
    </w:p>
    <w:p>
      <w:r>
        <w:t>我才看清楚我的糟糕处境之时，更糟糕的事情又发生了，我的双眼突然又被人用类似眼罩的东西蒙了起来。我在还搞不清楚状况时，一下子就完全看不到任何东西了！</w:t>
      </w:r>
    </w:p>
    <w:p>
      <w:r>
        <w:t>这下子，我太惊恐了！嘴巴被蒙上，仍呜呜叫了起来，但心里却也凉了大半截，因为我不但身体被人绑在床上，还被人脱光了衣服，连眼睛、嘴巴都被蒙了起来。这下子连叫救命的机会都没了！真是叫天天不应，叫地地不灵！</w:t>
      </w:r>
    </w:p>
    <w:p>
      <w:r>
        <w:t>媚儿我想「我完了、这下子完了」，不自觉的感觉到身体急促的呼吸与心跳，两腿更是自发性的想收缩起来，却碍于双脚已经被牢牢的分开绑着，只能胫脔似的抽搐向内收缩着。</w:t>
      </w:r>
    </w:p>
    <w:p>
      <w:r>
        <w:t>而这抽搐的力道，更是直接传导到私密处，我感觉到也让阴道以高频率的在收缩着，小穴的洞口更是快速的一张一合的开合收缩着。我甚至可以感觉到屄洞口在夹吸着男人又滑又湿的舌头！整个私密处呈现又紧张又敏感的状态！</w:t>
      </w:r>
    </w:p>
    <w:p>
      <w:r>
        <w:t>男人这时候突然从我跨下中爬了起来，以粗暴的方式，压在我裸体的身上，一手仍是摀着我的嘴巴，另一手则顺势粗暴的掐捏着我的乳房！</w:t>
      </w:r>
    </w:p>
    <w:p>
      <w:r>
        <w:t>男人的嘴巴凑到我的耳边，以含糊不清的语调说：「你的身体真是棒死了，是我玩过最辣的肉体，屄又嫩又小，又很会流淫水，真是人间尤物。你穿这么清凉睡觉，根本就是在诱惑我犯罪。不过，我今天只是想爽一下而已，如果你不想被杀掉，就乖乖配合我，我爽完就放你走！如果不配合，那我就先杀后奸…呵…呵，无论如何你是逃不出我的手掌心的！哈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