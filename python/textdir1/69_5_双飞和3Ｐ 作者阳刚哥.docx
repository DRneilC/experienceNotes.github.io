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双飞和3Ｐ 作者阳刚哥</w:t>
      </w:r>
    </w:p>
    <w:p>
      <w:r>
        <w:t>双飞和3p</w:t>
      </w:r>
    </w:p>
    <w:p>
      <w:r>
        <w:t>字数：11500</w:t>
      </w:r>
    </w:p>
    <w:p>
      <w:r>
        <w:t>昨晩和雯姐、小丽之间在家玩了一次双飞，结朿后小丽返回隔壁的家，雯姐留下和我睡。第二天早上醒来时，雯姐不知道什么时候已经走了，赶紧把床单洗了，免得老婆回来被发觉。</w:t>
      </w:r>
    </w:p>
    <w:p>
      <w:r>
        <w:t>洗完床单后，急忙上班去了。晚上单位又有应酬，到了十点多回家时。隔壁小丽家的灯也灭了，估计是睡着了或是回娘家去了，也别太在意，毕竟昨晚才大干一场，再加上上班忙得团团转，晚上又有应酬喝了点酒，身体是革命的本钱，要劳逸结合，洗完澡就上床睡觉了。</w:t>
      </w:r>
    </w:p>
    <w:p>
      <w:r>
        <w:t>到了第二天也就是星期三早上，起床后一看八点多了，洗漱、吃点东西后又上班去了。</w:t>
      </w:r>
    </w:p>
    <w:p>
      <w:r>
        <w:t>下班后在外吃完饭后就回家。到家时小丽家的灯亮着，她家只是外面的那一道门关着，里面传来电视的响声。掏出钥匙开门时，小强穿着短裤跑到门边问：「叔叔，小明哥哥什么时候回来？」</w:t>
      </w:r>
    </w:p>
    <w:p>
      <w:r>
        <w:t>「还要过几天才回来。怎么了，想找哥哥玩了？」</w:t>
      </w:r>
    </w:p>
    <w:p>
      <w:r>
        <w:t>「嗯。」</w:t>
      </w:r>
    </w:p>
    <w:p>
      <w:r>
        <w:t>「过几天哥哥就回家，到时候再找你玩吧。」</w:t>
      </w:r>
    </w:p>
    <w:p>
      <w:r>
        <w:t>听到我和小强的对话，小丽走了过来隔着门：「今天这小傢伙在家老是吵着要找小明玩，还缠着我说要去海边玩水，我又不会游泳，没法只好带着他出去外面转转。」</w:t>
      </w:r>
    </w:p>
    <w:p>
      <w:r>
        <w:t>听着小丽说话的意思，心里也明白她想要我带着她母子俩去游泳。</w:t>
      </w:r>
    </w:p>
    <w:p>
      <w:r>
        <w:t>「那明天下午我看看能不能早点下班，行的话到时候会给你电话，你和小强坐车和我会合，然后我跟你们一起去海边玩一下。」</w:t>
      </w:r>
    </w:p>
    <w:p>
      <w:r>
        <w:t>小强听到明天有机会去海边游泳，高兴得小手直拍。小丽听我这么说微笑着点点头。</w:t>
      </w:r>
    </w:p>
    <w:p>
      <w:r>
        <w:t>到了第二天下午三点多，看着手头上的事做得七七八八的了，马上给小丽电话让她们出来。估计她们到了附近时，我找了个藉口先溜了出来。</w:t>
      </w:r>
    </w:p>
    <w:p>
      <w:r>
        <w:t>开车接了小丽母子俩，直奔海边泳场而去。</w:t>
      </w:r>
    </w:p>
    <w:p>
      <w:r>
        <w:t>到了海边已经是四点多了，租了沙滩椅、泳圈，看着小强把外衣一脱就要往海边跑去，赶紧拉住他，让小丽先看着他，别让他乱跑，自己换了泳裤后回来一看，小丽已经穿着泳衣在等着我，原来是在家穿好了泳衣，直接把外衣脱了。</w:t>
      </w:r>
    </w:p>
    <w:p>
      <w:r>
        <w:t>虽说小丽的骚逼被我操了好多次，身上的每一寸肌肤都被我揉摸过，但看着身材傲人的小丽穿着三点式泳装，饱满的胸部、纤细的腰身、浑圆的臀部。也禁不住盯着她看，联想翩翩。</w:t>
      </w:r>
    </w:p>
    <w:p>
      <w:r>
        <w:t>「叔叔，带我玩水吧。」小强稚嫩的声音打断了我的联想。</w:t>
      </w:r>
    </w:p>
    <w:p>
      <w:r>
        <w:t>小丽也看着我嫣然一笑，和我一起拉着小强的双手往海边走去，俨然一家子似的。</w:t>
      </w:r>
    </w:p>
    <w:p>
      <w:r>
        <w:t>三个人在海边嬉水玩耍着。水中戏耍，我和小丽肢体间难免有亲密接触，但碍於大庭广众之下双方都克制着。</w:t>
      </w:r>
    </w:p>
    <w:p>
      <w:r>
        <w:t>湿水后的小丽，就像出水芙蓉一样，吸引着众多泳客的眼光。</w:t>
      </w:r>
    </w:p>
    <w:p>
      <w:r>
        <w:t>太阳西落，残阳似血，海边泳客渐渐散去，我们也上岸沖洗完毕后到附近大排档吃海鲜，点了些螃蟹、牡蛎、海鱼之类的，这些都是男人要经常吃的东西。</w:t>
      </w:r>
    </w:p>
    <w:p>
      <w:r>
        <w:t>饭后回家路上已是万家灯火，小强也累得趴在小丽旁边睡着了。到了楼下小丽抱着小强先行上楼，我在后面也跟着上去。</w:t>
      </w:r>
    </w:p>
    <w:p>
      <w:r>
        <w:t>到家门口时，小丽已把小强安顿好了，站在门后对着我使眼色。</w:t>
      </w:r>
    </w:p>
    <w:p>
      <w:r>
        <w:t>会意一笑，先把东西放在家里、换了一身便装后就过去。</w:t>
      </w:r>
    </w:p>
    <w:p>
      <w:r>
        <w:t>推门而入，小丽已换了一身黑色吊带睡裙迎面而来，两人搂着亲吻着。揉着小丽胸前的两座山，柔柔软软的，里面没戴乳罩，捏着小丽尖尖的乳头，吻着小丽的小嘴，相拥着进到房间里面，倒在床边。</w:t>
      </w:r>
    </w:p>
    <w:p>
      <w:r>
        <w:t>小丽压我的身上，身体扭着，慢慢往下掀起我的t恤，用舌头舔弄着我的乳头，乳头被她舔得硬硬的，小丽用牙齿轻轻的咬着，又慢慢的往下舔着，边舔边用手轻轻的捏着乳头，两个大乳房隔着裤子摩擦着我的鸡巴。</w:t>
      </w:r>
    </w:p>
    <w:p>
      <w:r>
        <w:t>滑着滑着，小丽整个人也滑落在床边，站起来把自己身上的吊带睡裙，从肩膀上往两边脱了下来，随着睡裙的滑落，小丽胸前耸立的双峰，双腿间的阴毛稀疏阴户尽露眼前。</w:t>
      </w:r>
    </w:p>
    <w:p>
      <w:r>
        <w:t>小丽双手捧着傲人挺立的双乳，跪了下来，用手把我的裤子扒了下来，握着挺立的鸡巴，舌头从根部慢慢的往上舔，到了龟头处张嘴含住吸着不放，舌头绕着龟头转动，含住龟头舔吸着，双手捧着双乳夹住鸡巴乳交，身子往下沉时，伸出舌头舔舔龟头，爽得我嘴里哼哼叫着，鸡巴也往上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