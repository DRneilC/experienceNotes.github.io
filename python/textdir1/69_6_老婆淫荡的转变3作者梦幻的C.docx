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老婆淫荡的转变3作者梦幻的C</w:t>
      </w:r>
    </w:p>
    <w:p>
      <w:r>
        <w:t>字数：6000</w:t>
      </w:r>
    </w:p>
    <w:p>
      <w:r>
        <w:t>链接：</w:t>
      </w:r>
    </w:p>
    <w:p>
      <w:r>
        <w:t>（三）忠实观众的表演</w:t>
      </w:r>
    </w:p>
    <w:p>
      <w:r>
        <w:t>老婆：「所以你希望我是穿这套韵律服还是照片里面的衣服？」</w:t>
      </w:r>
    </w:p>
    <w:p>
      <w:r>
        <w:t>希尔：「当然是照片里的衣服最好。」</w:t>
      </w:r>
    </w:p>
    <w:p>
      <w:r>
        <w:t>老婆：「ok～～那你得稍等我一下。我换衣服的期间你最好先想办法射出来几次，不然等等很快就射了，那多没搞头。」</w:t>
      </w:r>
    </w:p>
    <w:p>
      <w:r>
        <w:t>这时候的希尔在萤幕的另外一头则是拼命地点头，老婆就亲了一下菲斯，然后起身进去了卧室。</w:t>
      </w:r>
    </w:p>
    <w:p>
      <w:r>
        <w:t>我将画面转到卧室里面，小茹则是走向了放满了我跟她一起挑选的情趣用品的柜子。因为当初在老婆的性情转变成淫荡的时候，那时候开始我跟她一直都有在买情趣用品，有时候是我跟她去，有时候是我自己去，再不然就是网路上看到新款的花样道具，我跟情趣店老闆混熟了，还会趁老婆不在家或者是晚上的时候乾脆叫老闆自己帮我送过来……这样省得有新的东西还要我跑去买。</w:t>
      </w:r>
    </w:p>
    <w:p>
      <w:r>
        <w:t>这时候就看到小茹在将她那根本不像韵律服的衣服脱下，全身除了头发、眼睫毛、眉毛以外身上一点细毛都没有的乾净，更尤其是那被黑色毒蛇所勾出的淫液打湿的女性生殖器，有着水润的光泽。</w:t>
      </w:r>
    </w:p>
    <w:p>
      <w:r>
        <w:t>穿上了我个人嗜好喜欢的开裆丝袜，将盘上去的头发放下来，改绑成我喜欢的马尾，现在的打扮就只差照片里的高跟鞋不然都完全和照片一样了。小茹换装好了之后，原本转身要走出卧室了，突然像是想起了什么，往柜子走回去，在里面东挑西挑的。</w:t>
      </w:r>
    </w:p>
    <w:p>
      <w:r>
        <w:t>我这才想起，照片中小茹的身上女性特徵的湿润洞穴里还有着一支转动的电动按摩棒。接着老婆挑好了之后拿了出来，这时我才发现，她拿了三支！因为是我跟她一起买的，还有我自己买的，所以我知道是哪三支。</w:t>
      </w:r>
    </w:p>
    <w:p>
      <w:r>
        <w:t>第一支就像是照片里面的一样，有颗粒有滚轮的电动按摩棒，还有段数，转到最高的时候，前端龟头还会上下扭动。第二支则是有明显凸出状的颗粒，上面延伸出可以刺激到阴蒂的矽胶，然后打开开关后会非常高频率震动的震动型按摩棒。第三支的表面造型像是男人的屌一样，分佈着血管，但是在按摩棒本身中段的地方特别设计了可以重点刺激女人g点的凸出物，开关打开之后，那凸出物还会高频率震动，那支可贵了。</w:t>
      </w:r>
    </w:p>
    <w:p>
      <w:r>
        <w:t>这三支按摩棒的共通点不外乎都是较粗大，重点都是可以让我那淫乱的老婆高潮不止的按摩棒。当小茹拿出这三支之后，似乎没有打算要直接走出卧室的意思，反倒是看着化妆台，不知道在想什么。</w:t>
      </w:r>
    </w:p>
    <w:p>
      <w:r>
        <w:t>这时候就看到小茹将按摩棒放在床上，走向化妆台，打开了第二个抽屉，却将手伸到最内部，不知道到在找着什么东西……接着看到老婆拿出了一包黑色的小包包，打开之后拿出来的东西让我吓了一跳！那是一开始菲斯用小针筒打在小茹双乳头上的春药！瓶子跟针筒都长得一样！</w:t>
      </w:r>
    </w:p>
    <w:p>
      <w:r>
        <w:t>就看到老婆拿起针筒抽了一点春药之后，坐在化妆台上，双腿撑在化妆椅上的打开了她的跨下，那个样子看起来就像是妇产科的妇产椅似的。然后看她深呼吸了好几下，似乎很犹豫要接下来的事。</w:t>
      </w:r>
    </w:p>
    <w:p>
      <w:r>
        <w:t>我将镜头伸缩之后，就看到老婆将那红通肿胀得像颗小花生米的阴蒂包皮退开，接着将那装着春药的小针管轻轻的插在那花生米般的阴蒂上，注射了进去！</w:t>
      </w:r>
    </w:p>
    <w:p>
      <w:r>
        <w:t>这一瞬间就看到小茹瞬间高八度的淫叫了一声，那无毛到像是刚蒸熟的白馒头般的阴户，像是玩具水枪般的喷了一道透明液体，接着翻着白眼、全身上下不停地颤抖……过了几十秒之后，回过神来，就将那针筒跟药收好，拿起床上的三叉戟走去客厅。</w:t>
      </w:r>
    </w:p>
    <w:p>
      <w:r>
        <w:t>当菲斯看到老婆出来之后就问说：「刚刚在干嘛？怎么听到你叫了一声？」</w:t>
      </w:r>
    </w:p>
    <w:p>
      <w:r>
        <w:t>老婆：「我记得你说过，每次都被你弄到高潮的时候我都快不行了对吧？」</w:t>
      </w:r>
    </w:p>
    <w:p>
      <w:r>
        <w:t>菲斯：「是啊，所以我刚才就还在想，你答应那小伙子要接下去，你都不行了，哪还能接下去？」</w:t>
      </w:r>
    </w:p>
    <w:p>
      <w:r>
        <w:t>老婆：「我知道那春药用注射的可以让敏感部位更加敏感，因为当你打在我奶头上的时候，你一触碰我就像被电到一样。我最敏感的部位是g点跟阴蒂，所以我拿了一点打在阴蒂上了。」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