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一个至今仍感遗憾的良家</w:t>
      </w:r>
    </w:p>
    <w:p>
      <w:r>
        <w:t>认识她是在新浪的聊天室，她主动找我聊天的，她的热情超过了我的想象，第一次就要了我的电话，很快就打了过来。之后的日子，她会随时随地的给我电话，向我撒娇，在电话里我们会做爱，在她的办公室里她会享受我带给她的高潮！１个来月的时间６００多的电话费，都是她给我交的！</w:t>
      </w:r>
    </w:p>
    <w:p>
      <w:r>
        <w:t>不记得具体的日子了，也不记得是如何说起的了，她让我去见她，而我却要求她来我这里。最后我说服了她，我在高速路口等她！等到的时候天已经黑了，还在下着小雨！不久她来了，第一眼感觉并不太好，娇小，漂亮，虽然３３了可是感觉却少了点成熟女人的味道，染得有白有黄的头发让我感觉有点个性小女孩的感觉（我喜欢成熟女人的味道）！</w:t>
      </w:r>
    </w:p>
    <w:p>
      <w:r>
        <w:t>上了出租车，她把送我的钱包给我了，我现在一直在用！来到吃饭的地方要了一个包间，这时候她很温柔，自己不怎么吃一直喂我吃，而我却无心吃东西，总是去抱她，亲吻，抚摩她（现在想来留给我遗憾的原因之一）吃了饭，他让我去洗头，我没去（那天我什么都没有整理，直接就从单位去接她了，而且那几天单位一直忙，所以那天的穿着各方面都很差，我觉得无所谓，所以没有在意，这也是留给我遗憾的又一个原因）</w:t>
      </w:r>
    </w:p>
    <w:p>
      <w:r>
        <w:t>我只想着去开房。她开始不同意去开房，说要回去，我当然不同意，后来又说陪我上去就走，当然我知道这些都是装的而已，进了房间，当然是抱着她，亲吻她，抚摩她，她总是欲拒还迎，现在想来那感觉真的不错。看得出来她是很讲究的女人，身材，皮肤都保持都非常好，手感非常舒服，一定没有３３的样子，而且她没生过孩子。挺费劲的才把她外面的裤子脱了，里面是一条大红的内裤，很热情的颜色，脱了她的内裤，她一直不让，抚摩她的阴部，已经很多水了，都已经流出来了，阴部也很漂亮（我一直奇怪，很多论坛里图片发出来的女人阴部都是黑的，而我做过的女人都没有，不知道是什么原因。其实她们都至少３０多了，阴部都没有黑，都还是红红的，而且阴唇也没有外翻）我试着去亲吻她的阴部，她反应很强烈，身体扭动着逃避。</w:t>
      </w:r>
    </w:p>
    <w:p>
      <w:r>
        <w:t>弄了一会，她让我先去洗澡，我就脱光了，她坐在床边，我站在她面前，把几巴对着她，她那样子看上去很害羞，加上刚才弄了半天，红红的脸，她害羞的用手摸摸，又放开，用嘴含一下，又赶紧吐出来（不论她是不是装的害羞，但是这样的调情真的很舒服）</w:t>
      </w:r>
    </w:p>
    <w:p>
      <w:r>
        <w:t>洗好了澡，她把床弄好了，让我睡，说她要走，那怎么可能，不记得怎么说服她的了，她留下了，她躺在我怀里看电视！（那段时间工作挺累的，又和她折腾了半天，已经是１点多了，我好象都感觉没有兴趣了）是她主动挑逗我的，总是很快的用舌头舔我的耳朵，这还受得了，感觉开始攻击她，用手摸，扣她的小逼逼，早已经是洪水泛滥了，是真的累了，我已经没有精力去做足够的前戏了，现在想来连她的衣服都没有脱，乳房都没有攻击，提枪就上，是没有精力去顾及她的感受了，很快就射了，射在她的身上了，我其实是无意识的弄出来射的！然后她要我抱她去洗了洗，换了个床，很快我就睡着了！</w:t>
      </w:r>
    </w:p>
    <w:p>
      <w:r>
        <w:t>早上醒来看着头发散乱熟睡的她，才真的发现她很漂亮，也同样充满了成熟女人的妩媚，早上的男人都是冲动的，当然又开始抚摩她，太快了，又湿了，而她还在半梦半醒间，那种妩媚更是撩人。那是早上５点多，我依然很累，又因为要上班，没有更多的动作，手指在里面扣了一会，就侧身插了进去，哎，很快射了，居然她连感觉都没有感觉到，等感觉我软了，才发现，然后责备我为什么射在里面，有了怎么办，我顾及不了了，草草说了几句对不起赶紧起来准备上班去，让她睡会，一会自己走，等我洗好出来，她已经起来了，一起下楼，我来不及和她多点分开的不舍上车走了。</w:t>
      </w:r>
    </w:p>
    <w:p>
      <w:r>
        <w:t>后来，电话少了，话冷了，再后来让我不要再找她了，理由很好我太小了，我知道那不是真的理由，可是一切明白得晚了点，只能是遗憾了，我现在只能通过她给我的钱包，留给我的照片想起她，每次路过告诉路口的时候都会想起她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