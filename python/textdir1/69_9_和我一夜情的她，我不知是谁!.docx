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和我一夜情的她，我不知是谁!</w:t>
      </w:r>
    </w:p>
    <w:p>
      <w:r>
        <w:t>武汉的２月还是有点冷，冷的我失去了去武大观看樱花的欲望，只是想在酒店里享受暖气和上网。</w:t>
      </w:r>
    </w:p>
    <w:p>
      <w:r>
        <w:t>下午，吃完饭之后就开始上网聊天，天南地北，什么都聊，结果和一个在武汉无聊的小女孩聊的火热。她家是武汉边上的小城市，１８岁，来武汉打工，交了一个男朋友，结果现在和男朋友分手，而且正好失业，于是就无聊来上网聊天。她和她妹妹住在一起，但是因为失恋了，有两天没有回去了，一直在网吧上网聊天，连澡都没有洗，几天都是在网吧里吃方便面。于是到了差不多晚饭的时候，我就邀请她过来一起吃饭，然后可以在我这里冲凉，要不多不舒服呀。</w:t>
      </w:r>
    </w:p>
    <w:p>
      <w:r>
        <w:t>她忧郁了一下，然后说怕自己来了我这里会做出错事来。我说：只要你愿意做的，就不是错事；如果是自己认为的错事，那就不会做？</w:t>
      </w:r>
    </w:p>
    <w:p>
      <w:r>
        <w:t>她终于答应过来了。</w:t>
      </w:r>
    </w:p>
    <w:p>
      <w:r>
        <w:t>半个小时之后，她过来了，给我电话，我就下落去接他，看到一个害羞的女孩在酒店大堂的角落，眼睛不断偷偷看从电梯下来的男人。</w:t>
      </w:r>
    </w:p>
    <w:p>
      <w:r>
        <w:t>我第一反应这个女孩就是她了，于是拨通了她的电话，见到她手机响了，就微笑着径直走了过去。</w:t>
      </w:r>
    </w:p>
    <w:p>
      <w:r>
        <w:t>“我一看就知道是你。”我说。她１米６左右的身高，眼睛大大的，短发，染了一点点黄，脸蛋园园的，不施粉黛，很可爱。由于穿的是厚厚的中衣，所以看不出身材来，但是胸前还是有点隆隆的感觉。</w:t>
      </w:r>
    </w:p>
    <w:p>
      <w:r>
        <w:t>“我也认出你来了，比你自己形容的要帅很多。还留点胡子，很酷麻！”她说着，我就拉着她的手向餐厅走出。我们简单的吃了点东西，她比我能吃，也行是饿的原故。</w:t>
      </w:r>
    </w:p>
    <w:p>
      <w:r>
        <w:t>“我是不是吃的很难看。”她边问边吃，不时看着我一会。</w:t>
      </w:r>
    </w:p>
    <w:p>
      <w:r>
        <w:t>“呵呵，不会，喜欢你这个样子，很可爱。有点黄蓉的感觉。呵呵”</w:t>
      </w:r>
    </w:p>
    <w:p>
      <w:r>
        <w:t>“你可真会说话。直接说我是乞丐算了。”</w:t>
      </w:r>
    </w:p>
    <w:p>
      <w:r>
        <w:t>她很能吃辣，脸蛋也红扑扑起来，比刚刚更可爱了。我都想用手捏捏她的脸蛋，甚至想到把她衣服拔下来的情景，所以一下忍不住笑了。</w:t>
      </w:r>
    </w:p>
    <w:p>
      <w:r>
        <w:t>“你笑什么？”</w:t>
      </w:r>
    </w:p>
    <w:p>
      <w:r>
        <w:t>“看到你红扑扑的脸蛋，像小孩子一样，忍不住有捏一下的冲动。所以就笑了。”</w:t>
      </w:r>
    </w:p>
    <w:p>
      <w:r>
        <w:t>“你敢，这里可是公共场合，你捏我脸蛋可是算非礼。就算我不大叫，别人看见了也要报警的，说你欺负小女孩。”她用奸笑着说，眼睛勾勾地看着我，像是在诱惑我。</w:t>
      </w:r>
    </w:p>
    <w:p>
      <w:r>
        <w:t>“那我一会回到房间捏你脸蛋，那里可没有外人，不算非礼了吧。”</w:t>
      </w:r>
    </w:p>
    <w:p>
      <w:r>
        <w:t>“那也要我愿意。”</w:t>
      </w:r>
    </w:p>
    <w:p>
      <w:r>
        <w:t>“那你愿意吗？”</w:t>
      </w:r>
    </w:p>
    <w:p>
      <w:r>
        <w:t>“不告诉你！”她眼睛勾了我一下，又自己吃了起来。</w:t>
      </w:r>
    </w:p>
    <w:p>
      <w:r>
        <w:t>吃完饭之后，我们上房间去了，她一进房间都倒在床上，“真舒服，好久没有这样舒服了。我妹妹那里的房子是租来了，没有暖气，冷死了。”她躺在床上抱着一个枕头和我说话。</w:t>
      </w:r>
    </w:p>
    <w:p>
      <w:r>
        <w:t>“那你就住在这里吧，两天没有好好睡觉了，今天你可以好好休息一下。”我试探着问。</w:t>
      </w:r>
    </w:p>
    <w:p>
      <w:r>
        <w:t>“不好吧，被你同行知道了，传到你老婆耳朵里，你还不死定了。”</w:t>
      </w:r>
    </w:p>
    <w:p>
      <w:r>
        <w:t>“没事，他们不会说的。主要是你敢不敢，呵呵。”我故意用激将法激她。</w:t>
      </w:r>
    </w:p>
    <w:p>
      <w:r>
        <w:t>“我又什么不敢，怕你吃了我不成。今晚我就住这里了，你倒要小心，我可是学过武术的喔。”</w:t>
      </w:r>
    </w:p>
    <w:p>
      <w:r>
        <w:t>“没事，我也是黑带。哈哈哈哈哈！”</w:t>
      </w:r>
    </w:p>
    <w:p>
      <w:r>
        <w:t>“我去洗澡，两天没有洗澡了，脏死了。”说着，她就起身打开自己比其他女孩子大一些包，拿出干净内衣裤。看见我一直看着她，就好像生气的说：“看什么看，没看过女孩子的内衣呀。”</w:t>
      </w:r>
    </w:p>
    <w:p>
      <w:r>
        <w:t>“呵呵，我是奇怪你怎么还带着内衣裤。”</w:t>
      </w:r>
    </w:p>
    <w:p>
      <w:r>
        <w:t>“我出来的时候就准备几天不会去，准备到原来的同事家里去洗澡。但是同事这几天加班，所以没有机会洗澡了。”说着，她就走进洗手间。我就开始上网下棋，并不着急冲进去，换了一套房间里穿的很薄的睡衣。她进去一会之后，里面的淋浴声音哗啦啦的响。突然开门，伸出头来大叫，“你可不要进来呀！”</w:t>
      </w:r>
    </w:p>
    <w:p>
      <w:r>
        <w:t>我转头过去，看见她从门缝里伸出来的头下面是光溜溜的肩膀，而且眼睛贼溜溜的看着我，没有马上缩回去的意思。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