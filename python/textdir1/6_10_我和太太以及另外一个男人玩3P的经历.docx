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我和太太以及另外一个男人玩3P的经历</w:t>
      </w:r>
    </w:p>
    <w:p>
      <w:r>
        <w:t>.</w:t>
      </w:r>
    </w:p>
    <w:p>
      <w:r>
        <w:t>我三十岁，太太二十八，虽然我们很相爱，但我们之间的性生活让我觉得好像是件任务，而太太自然也能体会</w:t>
      </w:r>
    </w:p>
    <w:p>
      <w:r>
        <w:t>到，虽然她不说。我在想，该怎么让我们之间的这样的情况有所变化呢？不能委屈了太太。我知道我太太是不愿意</w:t>
      </w:r>
    </w:p>
    <w:p>
      <w:r>
        <w:t>我跟别的女人有接触，如果我主动提起交换的话，她以为是我想跟别的女人有关系。退而求其次，那就找个满意的</w:t>
      </w:r>
    </w:p>
    <w:p>
      <w:r>
        <w:t>人让太太三P 一下。听说三P 能增进夫妻间的感情。</w:t>
      </w:r>
    </w:p>
    <w:p>
      <w:r>
        <w:t>在网上我发了一条征单男的信息，于是随着QQ不断地跳动，不少征求者主动来跟我联系。我太太喜欢白净清秀</w:t>
      </w:r>
    </w:p>
    <w:p>
      <w:r>
        <w:t>的帅哥，最喜欢学生之类，她有点姐弟恋的倾向。于是我在众多的征求人中选择了一个大三的学生，他叫小D.小D</w:t>
      </w:r>
    </w:p>
    <w:p>
      <w:r>
        <w:t>在我们这个城市相隔100 公里的另一个省的省辖市中，是一所重点大学的学生。我跟他谈了两次，感觉他人开朗，</w:t>
      </w:r>
    </w:p>
    <w:p>
      <w:r>
        <w:t>直爽也真诚，是个挺符合我们要求的人。于是有天我在上网视频的时候让他唱我太太喜欢的王力宏的歌，然后叫我</w:t>
      </w:r>
    </w:p>
    <w:p>
      <w:r>
        <w:t>太太来听，我太太立即被他吸引，于是她跟小D 也不停地交谈起来，谈到开心的时候还不停地笑。这样的日子过了</w:t>
      </w:r>
    </w:p>
    <w:p>
      <w:r>
        <w:t>一段时间，小D 问我太太对他的感觉怎么样，而且他挺喜欢我太太的，很满意我们夫妻。我笑笑，我知道这个小子</w:t>
      </w:r>
    </w:p>
    <w:p>
      <w:r>
        <w:t>虽然看起来斯文有层次，但还是不能掩饰人类的本性。</w:t>
      </w:r>
    </w:p>
    <w:p>
      <w:r>
        <w:t>在一次我们ML的时候我突然问太太，觉得小D 怎么样，太太一愣：恩不错啊，挺好的。那我接着就说：你难道</w:t>
      </w:r>
    </w:p>
    <w:p>
      <w:r>
        <w:t>不想他进入你的身体吗，像我这样。她的脸绯红着，不说话，我感觉她可能在ML的时候把我幻想成小D.就这样我问</w:t>
      </w:r>
    </w:p>
    <w:p>
      <w:r>
        <w:t>了她几回，她开始总是脸红红地，说：你难道不吃醋吗。我就搂着她说：你要开心我也开心。她就笑笑没有说话。</w:t>
      </w:r>
    </w:p>
    <w:p>
      <w:r>
        <w:t>于是渐渐我有时听到太太跟小D 的话也充满了挑逗，其实女人都想要有人说她漂亮，只要男人是她喜欢的，那人一</w:t>
      </w:r>
    </w:p>
    <w:p>
      <w:r>
        <w:t>再说她漂亮美丽的话，女人很容易就会被他拿下。</w:t>
      </w:r>
    </w:p>
    <w:p>
      <w:r>
        <w:t>于是有一天小D 说，哥要不你们周六来吧，我们见见面。我的心中想了很久，终于下定决心，跟太太说：周未</w:t>
      </w:r>
    </w:p>
    <w:p>
      <w:r>
        <w:t>我们去那个城市吧。太太也体会到了什么：真的我们要去吗？我点点头：没事，见个面吧，我相信你也希望你好，</w:t>
      </w:r>
    </w:p>
    <w:p>
      <w:r>
        <w:t>真的。我握着太太的手。</w:t>
      </w:r>
    </w:p>
    <w:p>
      <w:r>
        <w:t>在去的路上，我开着车，内心十分不平静，我偷眼看太太，她的脸色一直处于绯红的色彩，可能她的内心更不</w:t>
      </w:r>
    </w:p>
    <w:p>
      <w:r>
        <w:t>平静。我们有一搭没一搭地说着话，车载cd里传出来王力宏的歌声。</w:t>
      </w:r>
    </w:p>
    <w:p>
      <w:r>
        <w:t>我们来到了小D 的城市，开了个房间，我打了个电话给小D ，具体说好我们在附近哪个咔啡店等。我太太于是</w:t>
      </w:r>
    </w:p>
    <w:p>
      <w:r>
        <w:t>把外套脱掉，穿一件白色露肩的吊带衫，露出脖下白色的肉体和深深的乳沟，挺耸的双峰随着走动不微微颤动，让</w:t>
      </w:r>
    </w:p>
    <w:p>
      <w:r>
        <w:t>我的欲望不禁燃了起来，我伸手去搂她的腰，太太轻轻一推：今天可不给你看的。说完呵呵一笑，我心中充满了醋</w:t>
      </w:r>
    </w:p>
    <w:p>
      <w:r>
        <w:t>意。</w:t>
      </w:r>
    </w:p>
    <w:p>
      <w:r>
        <w:t>来到了我们约定的地方，远远看见一个穿一件粉色短袖衬衫的年轻人站了起来，他约有一米八多，清秀阳光，</w:t>
      </w:r>
    </w:p>
    <w:p>
      <w:r>
        <w:t>下身是一条韩版的淡蓝牛仔七分裤，看起来十分时尚和青春，这是我太太非常喜欢的打扮。看来这小已深喑我太太</w:t>
      </w:r>
    </w:p>
    <w:p>
      <w:r>
        <w:t>的口味了。我们简单了交谈了几句，太太和他失去了网络上的那种轻松和放肆，主要是我跟他在聊，他跟我们聊一</w:t>
      </w:r>
    </w:p>
    <w:p>
      <w:r>
        <w:t>些现在学习情况还有毕业打算，以及一些流行的事情。我们在聊的过程中，我看到小D 的眼神一直扫着我太太的身</w:t>
      </w:r>
    </w:p>
    <w:p>
      <w:r>
        <w:t>体，有些魂不守舍，我太太的脸上泛着红晕，也许这个少年让她感受到了青春的时代。我们吃了午餐，小D 十分友</w:t>
      </w:r>
    </w:p>
    <w:p>
      <w:r>
        <w:t>好和礼貌，表现出来一种很绅士的风度，主动给我太太递这个那个，呵呵，让我太太感受非常受用。</w:t>
      </w:r>
    </w:p>
    <w:p>
      <w:r>
        <w:t>但我感觉我太太好像很紧张，我轻轻问了一声我太太：怎么了？我太太轻轻拉了一下我的衣角，我于是跟她走</w:t>
      </w:r>
    </w:p>
    <w:p>
      <w:r>
        <w:t>开来到了洗手间门外，我问：你怎么了？我太太轻声对我说：老公，我今天不想那样。我问：难道你不喜欢他吗？</w:t>
      </w:r>
    </w:p>
    <w:p>
      <w:r>
        <w:t>我太太看着我说：不是，只是我太紧张。我就说：你要喜欢他就好了，这样的机会很难得。我太太想了一下：你就</w:t>
      </w:r>
    </w:p>
    <w:p>
      <w:r>
        <w:t>跟他说，今天先不要，下次吧。我看得出来，而且我也深知我太在是个被动的人，而且也很容易紧张，从今天她的</w:t>
      </w:r>
    </w:p>
    <w:p>
      <w:r>
        <w:t>刻意的打扮和刚才的神态，充分说明我太太是非常喜欢这个年轻人的，只是可能一下子要面临这样的状态了，会感</w:t>
      </w:r>
    </w:p>
    <w:p>
      <w:r>
        <w:t>受到临阵脱逃的一种想法。</w:t>
      </w:r>
    </w:p>
    <w:p>
      <w:r>
        <w:t>我心里打定了主意，跟太太说：那好吧，你先等一下，我跟他说完你再过来。我就走先年轻人，小D 看着我们，</w:t>
      </w:r>
    </w:p>
    <w:p>
      <w:r>
        <w:t>有点紧张：怎么了大哥，是不是大嫂不喜欢我？我说：不是，小D ，我太太有点紧张，这样吧你照我的话做，可以</w:t>
      </w:r>
    </w:p>
    <w:p>
      <w:r>
        <w:t>吗？只要这样大家才可以今天感受刺激。小D 听完点点头，行啊哥，你说怎么就怎么。我朝太太点点头，太太于是</w:t>
      </w:r>
    </w:p>
    <w:p>
      <w:r>
        <w:t>笑着走了过来，小D 说了几句报谦的话，说现在有事情要离开，说希望有机地再见面。我太太深情又略带一种惆怅</w:t>
      </w:r>
    </w:p>
    <w:p>
      <w:r>
        <w:t>的眼神看着他离开，我心里知道：太太，我最了解你了。</w:t>
      </w:r>
    </w:p>
    <w:p>
      <w:r>
        <w:t>我们回到了酒店，太太抱着我：老公，我要啊。我把我太太抱在床上，轻轻地解开她的衣衫，一对洁白如玉高</w:t>
      </w:r>
    </w:p>
    <w:p>
      <w:r>
        <w:t>耸的双峰迎面朝向我，我低头吃着那两粒新鲜的樱桃，太太哟了一声，身体轻轻地扭动，我说：你呀，刚才紧张地</w:t>
      </w:r>
    </w:p>
    <w:p>
      <w:r>
        <w:t>出了汗了吧，都有汗味了。太太一拍我的额头：你呀，就你鼻子灵，我去洗一下。太太除去了身上的衣衫，如一尊</w:t>
      </w:r>
    </w:p>
    <w:p>
      <w:r>
        <w:t>裸神轻轻地走进了浴室里面，哗地响起了流水声。紧接着，我迅速走到房间门外，打小D 的电话，也就不到五分钟，</w:t>
      </w:r>
    </w:p>
    <w:p>
      <w:r>
        <w:t>小D 快速地来到了我们房间。</w:t>
      </w:r>
    </w:p>
    <w:p>
      <w:r>
        <w:t>我指着浴室的半掩的门对小D 说：你看，我太太就在那里，快点把衣服脱了，进去。小D 听从我的话，一件件</w:t>
      </w:r>
    </w:p>
    <w:p>
      <w:r>
        <w:t>把身上的所有衣服都脱掉，显露出结实的肌肉和雄壮男性特征。他轻轻地走到门边，往里看，一边看下体不禁硬了</w:t>
      </w:r>
    </w:p>
    <w:p>
      <w:r>
        <w:t>起来。</w:t>
      </w:r>
    </w:p>
    <w:p>
      <w:r>
        <w:t>我在背后轻轻推了推他，他有些紧张，直往后退，我在他耳边说：快进去，现在我太太是你的，如果你要放弃，</w:t>
      </w:r>
    </w:p>
    <w:p>
      <w:r>
        <w:t>那你现在就走，以后不要玩这游戏了。他朝我看了看，红红的脸上泛着出一种坚毅的眼神，他咬咬牙，推开了门，</w:t>
      </w:r>
    </w:p>
    <w:p>
      <w:r>
        <w:t>走了进去。</w:t>
      </w:r>
    </w:p>
    <w:p>
      <w:r>
        <w:t>我转过身，躺到床上，打开了电视。与此同时，听到浴室传来我太太的一声尖叫：你干什么，你要做什么。小</w:t>
      </w:r>
    </w:p>
    <w:p>
      <w:r>
        <w:t>D 粗声说：嫂子，你不要叫，我喜欢你。我太太叫：你放开我，放开我。接着听到一阵拉扯声，听到小D 的喘息声。</w:t>
      </w:r>
    </w:p>
    <w:p>
      <w:r>
        <w:t>渐渐地响声渐渐轻了下来，我不禁又刺激又好奇，JJ立即挺了起来，我轻轻地推开门，看到我太太被小D 顶在墙壁</w:t>
      </w:r>
    </w:p>
    <w:p>
      <w:r>
        <w:t>上，两个人激烈地接吻着，小D 的双手大力地捏着我太太的双峰，我太太的手不停地搓着小D 的大JB，把小D 的鲜</w:t>
      </w:r>
    </w:p>
    <w:p>
      <w:r>
        <w:t>红的大龟头搓得又明又亮，昂着小头就想要在我太太的双腿间滑动。</w:t>
      </w:r>
    </w:p>
    <w:p>
      <w:r>
        <w:t>我也迅速脱光衣裤，走了进去，太太哀怨地看了我一眼，又骚叫了一声，我不禁吻着她，她俯下身，给我和小</w:t>
      </w:r>
    </w:p>
    <w:p>
      <w:r>
        <w:t>D 口交，小D 不停地直叫爽，小D 说，大哥，你先吧，给我示范。</w:t>
      </w:r>
    </w:p>
    <w:p>
      <w:r>
        <w:t>我是第一次在第三人面前ML，我的雄风好象得以施展，我从来没有这样刺激地进入我太太的身体过，我太太不</w:t>
      </w:r>
    </w:p>
    <w:p>
      <w:r>
        <w:t>停地呻吟，同时给小D 口交，直到我射在里面。换上小D 了，小D 是带着套子的，他一插我太太的身体，我太太的</w:t>
      </w:r>
    </w:p>
    <w:p>
      <w:r>
        <w:t>身体扭动着，又发出不一样的叫声，小D 不停地抽插，不停地变换姿势。我太太一次又一次达到高潮。小D 一共做</w:t>
      </w:r>
    </w:p>
    <w:p>
      <w:r>
        <w:t>了四次，我也做了三次，等一切都结束，已到了晚上。</w:t>
      </w:r>
    </w:p>
    <w:p>
      <w:r>
        <w:t>小D 跟我们告别后，太太坐在车里，静默。我抚摸着她的头发，她看了我一眼，倒在我的怀里。我问：你是不</w:t>
      </w:r>
    </w:p>
    <w:p>
      <w:r>
        <w:t>是挺怀念他的，有机会我们再找他。我太太轻轻摇摇头：有遗憾才有美丽，老公，你相信吗。我有你才有幸福，他</w:t>
      </w:r>
    </w:p>
    <w:p>
      <w:r>
        <w:t>都属于梦，梦醒了，都要回到现实。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