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超级推销员</w:t>
      </w:r>
    </w:p>
    <w:p>
      <w:r>
        <w:t>.</w:t>
      </w:r>
    </w:p>
    <w:p>
      <w:r>
        <w:t>林静茹是「夏娃与亚当（直销）公司」的创办人，她今年才三十七岁，可说是年轻的企业楷模。虽然她的名字</w:t>
      </w:r>
    </w:p>
    <w:p>
      <w:r>
        <w:t>在同行里是响叮当的，但是有机缘见过她的并不多。或许，应该说，即使见到她本人，也很难把她跟「林静茹」这</w:t>
      </w:r>
    </w:p>
    <w:p>
      <w:r>
        <w:t>个名字联想在一起。</w:t>
      </w:r>
    </w:p>
    <w:p>
      <w:r>
        <w:t>跟她见过面的人，百分之九十九都惊讶于她的亲切与和善。她似乎平凡得就像邻居的家听庭主妇，一点也没有</w:t>
      </w:r>
    </w:p>
    <w:p>
      <w:r>
        <w:t>官架势或高姿态。这不但在口耳相传中，让她得到不少的掌声，也平添许多神秘的色彩。</w:t>
      </w:r>
    </w:p>
    <w:p>
      <w:r>
        <w:t>「顾客的满意，是我们的荣耀！」这是林静茹的经营原则；而「让顾客试用到满意爲止！」则是她的经营手段。</w:t>
      </w:r>
    </w:p>
    <w:p>
      <w:r>
        <w:t>林静茹这种经营的原则与手段，若用在她公司的「夏娃化妆品」展销部，绝对是正确的；可是若用在另一个展</w:t>
      </w:r>
    </w:p>
    <w:p>
      <w:r>
        <w:t>销部，就让人觉得有点怪异，因爲另一个展销部的商品是──「亚当保险套」！</w:t>
      </w:r>
    </w:p>
    <w:p>
      <w:r>
        <w:t>不管你是怀疑，或是啼笑皆非…无可置疑的，林静茹的确是靠着这种经营的原则与手段，推销「亚当保险套」</w:t>
      </w:r>
    </w:p>
    <w:p>
      <w:r>
        <w:t>起家的。</w:t>
      </w:r>
    </w:p>
    <w:p>
      <w:r>
        <w:t>这一切都要从三年前说起……三年前，林静茹老公在一家大企业公司里当主管，光薪水、加给一个月就将近十</w:t>
      </w:r>
    </w:p>
    <w:p>
      <w:r>
        <w:t>万，生活水准算是中上级的人家。林静茹结婚后，不须外出上班补贴家用，只要在家照顾好她们的宝贝儿子就好了，</w:t>
      </w:r>
    </w:p>
    <w:p>
      <w:r>
        <w:t>所以她算是一位标准的家庭主妇。</w:t>
      </w:r>
    </w:p>
    <w:p>
      <w:r>
        <w:t>去年，她们把刚满六岁独生子，送往美国当小留学生，使得林静茹虽然松了一口气，但是也深觉得日子过得无</w:t>
      </w:r>
    </w:p>
    <w:p>
      <w:r>
        <w:t>聊至极。静极思动的林静茹，想找份轻松的工作，不在乎收入，图的是排遣无聊。于是，她找上「金展」公司当推</w:t>
      </w:r>
    </w:p>
    <w:p>
      <w:r>
        <w:t>销员，卖的是化妆品跟保险套。</w:t>
      </w:r>
    </w:p>
    <w:p>
      <w:r>
        <w:t>林静茹就靠着老公的人际关系，以及自己平常待人热情又和气，使得她在推销化妆品时很得心应手，甚至老公</w:t>
      </w:r>
    </w:p>
    <w:p>
      <w:r>
        <w:t>公司里职员的老婆，几乎都是她的主顾客户，所以她的推销业绩，一直是在轻轻松松中名列前矛。</w:t>
      </w:r>
    </w:p>
    <w:p>
      <w:r>
        <w:t>虽然，林静茹的老公，对于她的工作只是抱着「一切顺其自然，莫强求」的想法，反正家里也不缺她这份收入。</w:t>
      </w:r>
    </w:p>
    <w:p>
      <w:r>
        <w:t>但是林静茹却总觉得美中不足，因爲另一种品──保险套的业绩是寥寥无几。</w:t>
      </w:r>
    </w:p>
    <w:p>
      <w:r>
        <w:t>林静茹极力想突破这个瓶颈……「金展」企业有限公司，每个月的第一天，公司一定要开会，检讨上个月的缺</w:t>
      </w:r>
    </w:p>
    <w:p>
      <w:r>
        <w:t>失、计划这个月的工作与目标。</w:t>
      </w:r>
    </w:p>
    <w:p>
      <w:r>
        <w:t>「…上个月，业绩最好的仍然是─林……静……茹…………」老总眉开眼笑眼笑的大声宣布着：「让我们以最</w:t>
      </w:r>
    </w:p>
    <w:p>
      <w:r>
        <w:t>热烈的掌声爲她鼓励……希望大家向她看齐……」难怪公司里的员工，都私底下戏称这是「斗争大会」，因爲老总</w:t>
      </w:r>
    </w:p>
    <w:p>
      <w:r>
        <w:t>一定会在这时点名刮人胡子，没有一个能幸免，除了林静茹。</w:t>
      </w:r>
    </w:p>
    <w:p>
      <w:r>
        <w:t>「王小娟，你看！上个月做不到五万元…」老总对着公司之花也不假词色，使得男职员们个个心疼不已。</w:t>
      </w:r>
    </w:p>
    <w:p>
      <w:r>
        <w:t>老总推推眼镜：「我就是搞不懂，你人长得这麽漂亮，又会撒娇，爲何推销不出去公司的新品！？」老总假公</w:t>
      </w:r>
    </w:p>
    <w:p>
      <w:r>
        <w:t>济私第吃吃王小娟的豆腐，说：「要是我看到这麽漂亮的小姐跟我推销，我早就把钱掏出来了！」王小娟低着红布</w:t>
      </w:r>
    </w:p>
    <w:p>
      <w:r>
        <w:t>般的脸，嗫嚅地说着细若蚊蝇声音：「…几个月前推销化装品时，我的业绩就不错啊！可是现- 在…现- 在…是…</w:t>
      </w:r>
    </w:p>
    <w:p>
      <w:r>
        <w:t>是……」王小娟结巴了半天，还是说不出口。</w:t>
      </w:r>
    </w:p>
    <w:p>
      <w:r>
        <w:t>「「保险套」！是不是！？」老总有点不可理喻，微怒说：「你光现- 在就说不出口，可见你对客户时的糗态</w:t>
      </w:r>
    </w:p>
    <w:p>
      <w:r>
        <w:t>了。你不行，可是林静茹行！」老总怒气逐渐上来，因爲他看到正在一旁如坐针毡的赵天祥。老总转移目标：「赵</w:t>
      </w:r>
    </w:p>
    <w:p>
      <w:r>
        <w:t>天祥，就算女孩子不行，那你呢！？你一个月做不到三万元，给你当底薪都不够，公司还要倒贴……」赵天祥欲言</w:t>
      </w:r>
    </w:p>
    <w:p>
      <w:r>
        <w:t>又止，心想别再自找麻烦，虽然满腹苦水，也只有往肚- 里吞了。</w:t>
      </w:r>
    </w:p>
    <w:p>
      <w:r>
        <w:t>老总一一点名数落过后，陪着笑脸向林静茹说：「来来！跟他们上一课，教教他们要怎麽做！？」林静茹在公</w:t>
      </w:r>
    </w:p>
    <w:p>
      <w:r>
        <w:t>司里她一向是沈默寡言，还好她平常待人和气，要不然准会因受老总称赞，而被其他职员痛恨入骨。一开始，林静</w:t>
      </w:r>
    </w:p>
    <w:p>
      <w:r>
        <w:t>茹就被捧得很是不好意思，现在老总又受命要她教教大家，使得她更是不知所措。</w:t>
      </w:r>
    </w:p>
    <w:p>
      <w:r>
        <w:t>林静茹站起来，对大家深深的一鞠躬，说：「其实我的才能也不及各位，我唯一占便宜的是，我结婚了，谈起</w:t>
      </w:r>
    </w:p>
    <w:p>
      <w:r>
        <w:t>男女关系比较不会扭扭捏捏，推销保险套时，也比较不会像各位小姐会害羞……」这一席话圆滑至极，不但让大家</w:t>
      </w:r>
    </w:p>
    <w:p>
      <w:r>
        <w:t>有台阶下，也隐瞒了自己真正的推销手段。</w:t>
      </w:r>
    </w:p>
    <w:p>
      <w:r>
        <w:t>林静茹说着违心的事实，心里却回想起公司开始要她推销保险套时的糗状，那时候，她前半个月的业绩还是挂</w:t>
      </w:r>
    </w:p>
    <w:p>
      <w:r>
        <w:t>零呢。</w:t>
      </w:r>
    </w:p>
    <w:p>
      <w:r>
        <w:t>不服输的林静茹在心烦之余，邀着老公去看电影散散心。看的是，阿诺史瓦辛格演的「魔鬼大帝」，让林静茹</w:t>
      </w:r>
    </w:p>
    <w:p>
      <w:r>
        <w:t>印象深刻的是女主角（洁美李寇斯）。片中的女主角是一位平常的家庭主妇，但她被愚弄到饭店里时，竟然两三下</w:t>
      </w:r>
    </w:p>
    <w:p>
      <w:r>
        <w:t>工夫，就能从贤淑的主妇，摇身一变成爲荡妇的模样。</w:t>
      </w:r>
    </w:p>
    <w:p>
      <w:r>
        <w:t>林静茹偷偷转头看着黑暗中的老公，正沈醉地看着大跳性感艳舞的女主角。</w:t>
      </w:r>
    </w:p>
    <w:p>
      <w:r>
        <w:t>她突然醍醐灌顶般顿悟；她突然觉得她也可以做到跟女主角一样，甚至比她还出色。然后，她的生命有了一个</w:t>
      </w:r>
    </w:p>
    <w:p>
      <w:r>
        <w:t>重大的转折……就在当晚，老公喘着大气滚落床上时，还直赞林静茹今晚在床上的表现- ，真是令人既兴奋又满足。</w:t>
      </w:r>
    </w:p>
    <w:p>
      <w:r>
        <w:t>林静茹也因自己荡妇般的表现- ，而得到多次的高潮，也让她再次坚定要做自己将要尝试的事。况且，就算老公不</w:t>
      </w:r>
    </w:p>
    <w:p>
      <w:r>
        <w:t>说，她也知道当初老公会娶自己的原因，有一部分来自她贞静的外表下，却拥有一对让人犯罪的Ｆｃｕｐ的豪乳。</w:t>
      </w:r>
    </w:p>
    <w:p>
      <w:r>
        <w:t>在性爱的调练下，自己似乎有一部分也……（三）这天，林静茹的大包包里装满各式各样的保险套，还放几样化妆</w:t>
      </w:r>
    </w:p>
    <w:p>
      <w:r>
        <w:t>品，就往天母高级住宅区出发。</w:t>
      </w:r>
    </w:p>
    <w:p>
      <w:r>
        <w:t>一个早上过去了。登门拜访的家庭若是单独妇人在家的，林静茹就推销化妆品；若是男女主人都在的，林静茹</w:t>
      </w:r>
    </w:p>
    <w:p>
      <w:r>
        <w:t>就推销保险套。虽然，卖出几瓶保养用的化妆乳液，以及几打保险套，但这些都不是她的目标；她要找的是──一</w:t>
      </w:r>
    </w:p>
    <w:p>
      <w:r>
        <w:t>个人在家的男人。</w:t>
      </w:r>
    </w:p>
    <w:p>
      <w:r>
        <w:t>终于，在三天后，一个周末的下午，林静茹敲开了由一位男人应门的家。林静茹突然觉得心跳不由己地加速了，</w:t>
      </w:r>
    </w:p>
    <w:p>
      <w:r>
        <w:t>差点兴奋的大叫「皇天不负苦心人！」林静茹试探着问：「你好！请问陈太太在吗？」她刚刚在门口看到门牌上写</w:t>
      </w:r>
    </w:p>
    <w:p>
      <w:r>
        <w:t>着「陈寓」，确定这家主人姓「陈」。</w:t>
      </w:r>
    </w:p>
    <w:p>
      <w:r>
        <w:t>「我太太昨天去日本作业务考察！」陈重文疑惑的问：「请问你是谁？有甚麽事吗？」林静茹的心雀跃着，随</w:t>
      </w:r>
    </w:p>
    <w:p>
      <w:r>
        <w:t>口编个谎言：「喔，陈太太要我帮她送保养乳液过来…」一面掏着名片，一面给个迷人的笑容：「陈先生！让我帮</w:t>
      </w:r>
    </w:p>
    <w:p>
      <w:r>
        <w:t>你介绍我们公司的其他新品，好吗？！」陈重文似乎拒绝不了她，拒绝不了她几乎从低胸、紧身的洋装里作势欲蹦</w:t>
      </w:r>
    </w:p>
    <w:p>
      <w:r>
        <w:t>的丰乳诱惑。陈重文退开半步，注视着深谷般的乳沟，说：「请进！」林静茹注意到陈重文色的眼神，她不但不在</w:t>
      </w:r>
    </w:p>
    <w:p>
      <w:r>
        <w:t>意他的无礼，反而说声：「谢谢！」然后弯腰脱鞋，两只乳球迹近要弹跳出来，故意让陈重文毫不费劲的看到她没</w:t>
      </w:r>
    </w:p>
    <w:p>
      <w:r>
        <w:t>穿胸罩。</w:t>
      </w:r>
    </w:p>
    <w:p>
      <w:r>
        <w:t>陈重文几乎是一阵晕眩，直到林静茹大大方方地坐在客厅的谢谢上，他才如梦乍醒，跄啷地从冰箱里取出饮料</w:t>
      </w:r>
    </w:p>
    <w:p>
      <w:r>
        <w:t>待客。</w:t>
      </w:r>
    </w:p>
    <w:p>
      <w:r>
        <w:t>林静茹及膝的洋装，坐下后却缩的露出一大截雪白的大腿。她并膝斜足，虽未穿梆，却也让陈重文生无限的遐</w:t>
      </w:r>
    </w:p>
    <w:p>
      <w:r>
        <w:t>思。</w:t>
      </w:r>
    </w:p>
    <w:p>
      <w:r>
        <w:t>陈重文看着手上的名片，询问：「林小姐，你要介绍甚麽品呢？」陈重文生涩的说着，因爲以往别说他从未向</w:t>
      </w:r>
    </w:p>
    <w:p>
      <w:r>
        <w:t>推销员说过这句话；没吃他的闭门羹就属幸运的了。</w:t>
      </w:r>
    </w:p>
    <w:p>
      <w:r>
        <w:t>林静茹简洁有力地说：「保险套！」「保险套？！」陈重文震惊得几乎跳了起来。一来，「保险套」时在是平</w:t>
      </w:r>
    </w:p>
    <w:p>
      <w:r>
        <w:t>凡得不用推销，甚至７─ＥＬＥＶＥＮ都买得到；二来，由一位女孩子到处向人推销，真是有点诡异。陈重文除了</w:t>
      </w:r>
    </w:p>
    <w:p>
      <w:r>
        <w:t>疑惑，实在做不出其他表情。</w:t>
      </w:r>
    </w:p>
    <w:p>
      <w:r>
        <w:t>林静茹似乎司空见惯这种讶异的表情，马上温习着公司勤前训练的说词，一面从包包里取出几种不同的保险套，</w:t>
      </w:r>
    </w:p>
    <w:p>
      <w:r>
        <w:t>在桌上排开来；一面开始说明品：「…我们公司的新品，跟一般市面上的有所不同，因爲我们的保险套所用的材料</w:t>
      </w:r>
    </w:p>
    <w:p>
      <w:r>
        <w:t>是新发明的橡胶，这种橡胶的特性是，即使再薄也有强大的韧性与弹性……最神奇的是，即使是用针把它戳破，它</w:t>
      </w:r>
    </w:p>
    <w:p>
      <w:r>
        <w:t>的材料分子仍会自洞填补漏洞……」「虽然，那种化学成份或作用我说不出所以然。」林静茹真的不懂化学，只好</w:t>
      </w:r>
    </w:p>
    <w:p>
      <w:r>
        <w:t>说点实际的东西：「但是，把它用在保险套上却是一项革新。再加上制造厂商的用心，精细地区分尺寸，只要配合</w:t>
      </w:r>
    </w:p>
    <w:p>
      <w:r>
        <w:t>自己的尺寸，用起来几乎可以忘了它的存在！」林静茹很得意她套用了这句「忘了它的存在」。</w:t>
      </w:r>
    </w:p>
    <w:p>
      <w:r>
        <w:t>「再说，现- 在使用保险套，并全非爲了避孕，最重要的是防范各种性病以及增加情趣。」林静茹以难得一见</w:t>
      </w:r>
    </w:p>
    <w:p>
      <w:r>
        <w:t>的勾魂眼神看着陈重文，继续说：「像男人们偶尔在外面逢- 场作戏，求的是舒服，总不愿惹来一身病吧！」陈重</w:t>
      </w:r>
    </w:p>
    <w:p>
      <w:r>
        <w:t>文不由自主地点点头，表示同意。但却被桌上一盒写着「疯狂」的品名所吸引，他指着问：「那！这种看来不太一</w:t>
      </w:r>
    </w:p>
    <w:p>
      <w:r>
        <w:t>样的是甚麽？」林静茹被这一问，让她想起那一夜，让老公使用「疯狂」而让自己疯狂的情况。林静茹忍着觉得淫</w:t>
      </w:r>
    </w:p>
    <w:p>
      <w:r>
        <w:t>慢慢升起，以及下腹处正在凝聚的一股暖流，尽量平稳自己的语气，说：「这也是本公司的一项创举，这是让套在</w:t>
      </w:r>
    </w:p>
    <w:p>
      <w:r>
        <w:t>舌头上的，它能紧紧贴在舌头上；而外表上细细的纹路，能做有效的刺激作用，不论男女都可使用，一定会让对方</w:t>
      </w:r>
    </w:p>
    <w:p>
      <w:r>
        <w:t>得到最高的满足与快乐！……」陈重文心想，话题已近尾声了，虽然舍不得结束，但也不得不问：「那它的价钱一</w:t>
      </w:r>
    </w:p>
    <w:p>
      <w:r>
        <w:t>定不便宜吧？！」他想买几样中意的，晚上跟Ａｍｙ或许用得上。</w:t>
      </w:r>
    </w:p>
    <w:p>
      <w:r>
        <w:t>「每一种价钱都一样，一打一千元！」「啊！」陈重文没叫出来，但却默默地在因价钱太高而想着拒绝的话：</w:t>
      </w:r>
    </w:p>
    <w:p>
      <w:r>
        <w:t>「这……」「先别忙着作决定！先拿去试用，满意再付钱；不满意包退包换！」林静茹打断陈重文的话，继续说出</w:t>
      </w:r>
    </w:p>
    <w:p>
      <w:r>
        <w:t>她最终的目的：「不过，我说过，我们公司的品，一定要配合正确的尺寸，所以……」这回，倒让陈重文真的跳了</w:t>
      </w:r>
    </w:p>
    <w:p>
      <w:r>
        <w:t>起来！要配合正确的尺寸，那岂不是要……陈重文正结结巴巴地说：「那……那…怎麽…要…」林静茹以十分优雅</w:t>
      </w:r>
    </w:p>
    <w:p>
      <w:r>
        <w:t>的姿态，取出两盒不同尺寸的保险套，然后以挑的眼神看着陈重文，以十分柔和的声音说：「请过来！」虽然林静</w:t>
      </w:r>
    </w:p>
    <w:p>
      <w:r>
        <w:t>茹以推销员的身份说「请过来」这话是十分犯忌，又不礼冒的行爲。</w:t>
      </w:r>
    </w:p>
    <w:p>
      <w:r>
        <w:t>但是，陈重文不但不以爲意，反而着了魔一般，走近林静茹座位旁，胯下的活物，早已把裤裆撑得凸凸的。</w:t>
      </w:r>
    </w:p>
    <w:p>
      <w:r>
        <w:t>林静茹伸手探索着，把陈重文的裤裆一箍、一绷，便绷出一个圆柱体形状。</w:t>
      </w:r>
    </w:p>
    <w:p>
      <w:r>
        <w:t>林静茹淡淡地说：「嗯，应该是「Ｂ」Ｓｉｚｅ！你确定它已经全部勃起了吗……啊！……」话未说完，陈重</w:t>
      </w:r>
    </w:p>
    <w:p>
      <w:r>
        <w:t>文已按捺不住情绪，将她抱住。</w:t>
      </w:r>
    </w:p>
    <w:p>
      <w:r>
        <w:t>或许，陈重文如果到这种地步还没反应，那他真不算是男人。林静茹很满意陈重文的表现- ，但她仍强力地将</w:t>
      </w:r>
    </w:p>
    <w:p>
      <w:r>
        <w:t>他推开，说：「请等一等！」。</w:t>
      </w:r>
    </w:p>
    <w:p>
      <w:r>
        <w:t>林静茹并不是拒绝陈重文的企图，而是执着于她要介绍的品。或许，这是林静茹爲自己出轨思想、行爲，所能</w:t>
      </w:r>
    </w:p>
    <w:p>
      <w:r>
        <w:t>拥有的强力或唯一的藉口，所以她必须坚持这个原则。</w:t>
      </w:r>
    </w:p>
    <w:p>
      <w:r>
        <w:t>林静茹站起来，把身体紧贴在陈重文的胸膛，就像用丰满的双峰在推他似的，把他推得退坐在谢谢上。然后，</w:t>
      </w:r>
    </w:p>
    <w:p>
      <w:r>
        <w:t>林静茹跪在长毛的地毯上，伸手解开陈重文腰上的皮带、裤拉链，把一根有如灵蛇般昂头吐信的肉棒解放出来。</w:t>
      </w:r>
    </w:p>
    <w:p>
      <w:r>
        <w:t>陈重文竟然如如梦地呆杵着，认- 由林静茹做替他「服务」的动作，直到他觉得温热的肉棒透着一阵凉意，才</w:t>
      </w:r>
    </w:p>
    <w:p>
      <w:r>
        <w:t>惊觉地「啊！」了一声。</w:t>
      </w:r>
    </w:p>
    <w:p>
      <w:r>
        <w:t>林静茹熟练地撕开一个包装封套，拿出一个几近透明的保险套，捏着圆心上的一个凸点，仍不忘介绍品：「…</w:t>
      </w:r>
    </w:p>
    <w:p>
      <w:r>
        <w:t>…这个凸点是储存精液的，虽然空间看来很小，但当射出精液时，它会有弹性的胀大，使精液不会渗漏出来……」</w:t>
      </w:r>
    </w:p>
    <w:p>
      <w:r>
        <w:t>林静茹一面说着，一面把保险套以正确的使用方法，放置在陈重文龟头的定位上。「…使用前记得捏住这里，别让</w:t>
      </w:r>
    </w:p>
    <w:p>
      <w:r>
        <w:t>空气留着……然后慢慢向下搓……」在这种充满淫讳的气氛里，林静茹的语气就像在解释化妆品的用法一样，不厌</w:t>
      </w:r>
    </w:p>
    <w:p>
      <w:r>
        <w:t>其烦地解说着。</w:t>
      </w:r>
    </w:p>
    <w:p>
      <w:r>
        <w:t>当林静茹完整地把保险套套好了，不禁得意地说：「看！「Ｂ」Ｓｉｚｅ刚好！」然后，用食指轻轻地搓着陈</w:t>
      </w:r>
    </w:p>
    <w:p>
      <w:r>
        <w:t>重文的龟头顶端，又说：「…怎样！有没有保险套的感觉是不是一样！？……」「…唔…唔…」陈重文若有若无地</w:t>
      </w:r>
    </w:p>
    <w:p>
      <w:r>
        <w:t>点着头。或许，在这种气氛下，就算是拿个极粗劣的保险套让他用，他也会兴奋至极，更何况是一个特殊的保险套。</w:t>
      </w:r>
    </w:p>
    <w:p>
      <w:r>
        <w:t>陈重文夹着浓浊的气息，伸手抚摸林静茹的脸颊、颈项，还慢慢滑向那片光滑、雪白的酥胸，不断的搓揉那对巨乳，</w:t>
      </w:r>
    </w:p>
    <w:p>
      <w:r>
        <w:t>手上传来的触感和酥麻的感官，让他呻吟似地说着：「…唔…嗯…好…好……」林静茹彷佛推销的品受到赞赏而觉</w:t>
      </w:r>
    </w:p>
    <w:p>
      <w:r>
        <w:t>得光彩、兴奋，她摊开手掌握住肉棒，开始轻轻地上下套弄起来，她突然想到那一夜，她也这样套弄老公时，老公</w:t>
      </w:r>
    </w:p>
    <w:p>
      <w:r>
        <w:t>竟然兴奋得乱踢乱抓……让她不禁发出胜利的微笑。「…嗯…」一阵酥痒传自胸前，陈重文的手恣意的搓揉她的那</w:t>
      </w:r>
    </w:p>
    <w:p>
      <w:r>
        <w:t>对大奶子，挑动着她的乳蕾。从乳缘上不断滑动的手指怎么都探不到边际。</w:t>
      </w:r>
    </w:p>
    <w:p>
      <w:r>
        <w:t>第一次让老公以外的男人触摸她的乳房，林静茹觉得除了兴奋之外，还有一种难以言喻的刺激。或许，林静茹</w:t>
      </w:r>
    </w:p>
    <w:p>
      <w:r>
        <w:t>如果现- 在喊停，也可以做成这档生意，可是身理上的反应，让她不停地寻思着继续下去的理由……现- 在，陈重</w:t>
      </w:r>
    </w:p>
    <w:p>
      <w:r>
        <w:t>文的手指，正在乳蒂上捏揉着，快感如电流般窜躜体内。林静茹彷佛听到小腹下滚滚的浪潮澎湃声。</w:t>
      </w:r>
    </w:p>
    <w:p>
      <w:r>
        <w:t>林静茹突然站起来，不管错愕中的陈重文，伸手到裙子里把三角裤褪下，然后坐在对面的谢谢上。林静茹的裙</w:t>
      </w:r>
    </w:p>
    <w:p>
      <w:r>
        <w:t>子缩卷在腰上，随着两腿膝盖慢慢的分开、合并，她那长满乌黑绒毛的神秘私处，一隐一现- 地有如一只翩翩飞舞</w:t>
      </w:r>
    </w:p>
    <w:p>
      <w:r>
        <w:t>的蝴蝶。</w:t>
      </w:r>
    </w:p>
    <w:p>
      <w:r>
        <w:t>陈重文看着这种挑的动作，简直疯狂得无法按捺得住奔腾的情绪，「唰！」站起来，任由他的长裤滑下脚踝，</w:t>
      </w:r>
    </w:p>
    <w:p>
      <w:r>
        <w:t>一跪身便掰开林静茹的双腿，热吻有如雨点般落在她的大腿上。陈重文因慢慢地接近充满湿液的阴户，而觉得一股</w:t>
      </w:r>
    </w:p>
    <w:p>
      <w:r>
        <w:t>股异性独特的气味越来越浓，使得心情也越来越激动。</w:t>
      </w:r>
    </w:p>
    <w:p>
      <w:r>
        <w:t>当陈重文灵活的唇舌刚碰触到阴唇时，林静茹又事出突然地推开他的头。陈重文头一高，才看到林静茹拿着「</w:t>
      </w:r>
    </w:p>
    <w:p>
      <w:r>
        <w:t>疯狂」在摇晃着，并对着他微笑。陈重文有点啼笑皆非，摇摇头头！不知是在拒绝；还是表示不懂怎麽使用。</w:t>
      </w:r>
    </w:p>
    <w:p>
      <w:r>
        <w:t>「「试用」是我的原则！」林静茹似乎已经找到掩饰不当行爲的正当理由。</w:t>
      </w:r>
    </w:p>
    <w:p>
      <w:r>
        <w:t>林静茹以充满诱惑的声音说：「…戴上…它…然后…舔…我……」自从她老公戴着它舔过她之后，林静茹有如</w:t>
      </w:r>
    </w:p>
    <w:p>
      <w:r>
        <w:t>染了毒瘾般地爱上那种感觉。或许，在林静茹的潜意识里，「疯狂」也是一种掩饰丑陋的「面具」。</w:t>
      </w:r>
    </w:p>
    <w:p>
      <w:r>
        <w:t>「…啊…呀…好棒…喔是…就是…那里…嗯嗯…舒服啊…继续…啊啊……」当套着「疯狂」的舌尖滑过阴唇的</w:t>
      </w:r>
    </w:p>
    <w:p>
      <w:r>
        <w:t>隙缝，上面那种特殊的花纹、凸点刺激的感觉，让林静茹藉由急遽的呼吸夹杂着呻吟，把体内积蓄的情绪完全爆发</w:t>
      </w:r>
    </w:p>
    <w:p>
      <w:r>
        <w:t>出来。</w:t>
      </w:r>
    </w:p>
    <w:p>
      <w:r>
        <w:t>「…滋…啧…」陈重文有点不太习惯「疯狂」，但它真的是超薄，即使是触觉敏锐的舌尖，也似乎不意察觉它</w:t>
      </w:r>
    </w:p>
    <w:p>
      <w:r>
        <w:t>的阻隔。阴唇的细致、阴蒂的柔嫩，甚至阴户上的湿与热也能清楚的感受得到。陈重文在埋首忙碌中，双手也不闲</w:t>
      </w:r>
    </w:p>
    <w:p>
      <w:r>
        <w:t>着地从林静茹的肩膀褪下她的上衣，抚摸着她的双峰。</w:t>
      </w:r>
    </w:p>
    <w:p>
      <w:r>
        <w:t>陈重文试着把舌尖探入洞内。「…啊…啊…」林静茹在尖叫中双手扣紧陈重文的后脑，把大腿尽量向外分开，</w:t>
      </w:r>
    </w:p>
    <w:p>
      <w:r>
        <w:t>让他的脸紧贴着她的阴户；让他的舌尖伸得更里面。「…嗯…好舒服…的感…觉…喔…深深…喔…一…啊啊…点…</w:t>
      </w:r>
    </w:p>
    <w:p>
      <w:r>
        <w:t>嗯……」随着陈重文舌尖的搅拌，林静茹的屄穴里滚滚流着温热、黏腻的湿液，沾满他的脸；濡染了座下的谢谢。</w:t>
      </w:r>
    </w:p>
    <w:p>
      <w:r>
        <w:t>陈重文起头，露出淫眼神看着林静茹泛红的脸，一面褪下内裤；一面把手伸到她的腰部，移动着她的下身靠在谢谢</w:t>
      </w:r>
    </w:p>
    <w:p>
      <w:r>
        <w:t>边缘。</w:t>
      </w:r>
    </w:p>
    <w:p>
      <w:r>
        <w:t>陈重文跪着的高度，正好让肉棒对准阴户。陈重文抱紧林静茹亲吻着，龟头很自然地就抵在阴道口跳动着。陈</w:t>
      </w:r>
    </w:p>
    <w:p>
      <w:r>
        <w:t>重文一面用舌头撬开林静茹的牙关；一面把肉棒向屄穴推进。上下合击，全不受任何阻挠。</w:t>
      </w:r>
    </w:p>
    <w:p>
      <w:r>
        <w:t>陈重文毫不费劲地缓缓抽送着，阴道壁里的紧密、润滑，龟头都能很清楚的感觉得到，让他不得不由衷地佩服</w:t>
      </w:r>
    </w:p>
    <w:p>
      <w:r>
        <w:t>林静茹带来的保险套。</w:t>
      </w:r>
    </w:p>
    <w:p>
      <w:r>
        <w:t>林静茹微微张开口，发出越来越急促的喘息及娇吟。每一次肉棒深深地插入时，她总是一阵激烈地颤动着，她</w:t>
      </w:r>
    </w:p>
    <w:p>
      <w:r>
        <w:t>在淫中有着沈醉的领悟：「不同于老公的肉棒，却带来相同，甚至更高的快感。」一个奇特的逻辑思想浮现- 在脑</w:t>
      </w:r>
    </w:p>
    <w:p>
      <w:r>
        <w:t>海：「…陌生人的肉棒，永远不会让人觉得陌生……」陈重文逐渐加快抽送肉棒的速度，不但打断林静茹的思绪，</w:t>
      </w:r>
    </w:p>
    <w:p>
      <w:r>
        <w:t>也让她的呻吟也逐渐大声。紧贴的身体，似乎受被激烈的动作影响而稍微松散，反而更加重肌肤互相磨擦的快感。</w:t>
      </w:r>
    </w:p>
    <w:p>
      <w:r>
        <w:t>空调的冷气似乎无力消散他俩发出的热情，林静茹的脸蛋、乳房上沁出微小的汗珠，随着身体的耸动，彷佛有作势</w:t>
      </w:r>
    </w:p>
    <w:p>
      <w:r>
        <w:t>欲飞之状。</w:t>
      </w:r>
    </w:p>
    <w:p>
      <w:r>
        <w:t>陈重文抽送的速度，在急促地喘息中似乎达到最高档，淫水溅动声、肌肉拍打声，夹杂着淫声秽语，充满宽扩</w:t>
      </w:r>
    </w:p>
    <w:p>
      <w:r>
        <w:t>的客厅。</w:t>
      </w:r>
    </w:p>
    <w:p>
      <w:r>
        <w:t>她们可以很清楚的改感觉到，他俩交合的地方多麽的湿润。林静茹柔软的阴道刺激陈重文的龟头，将性爱的激</w:t>
      </w:r>
    </w:p>
    <w:p>
      <w:r>
        <w:t>情感受，各自传到他俩的大脑，不断地刺激着他俩的淫。</w:t>
      </w:r>
    </w:p>
    <w:p>
      <w:r>
        <w:t>这种不是第一次的第一次，让林静茹感受到如此地美好，也逐渐地让她意识开始模糊，下半的身体反积满热量，</w:t>
      </w:r>
    </w:p>
    <w:p>
      <w:r>
        <w:t>开始如洪溃堤，一发不可收拾。「…啊…啊…我来…要…去了…啊啊…」林静茹在嘶哑的喊叫中情绪冲上最高点。</w:t>
      </w:r>
    </w:p>
    <w:p>
      <w:r>
        <w:t>一股股热潮刺激着陈重文蓄势待发的肉棒，使得他在一次重重的深顶之后，便紧紧地箍抱着林静茹颤抖的身躯。</w:t>
      </w:r>
    </w:p>
    <w:p>
      <w:r>
        <w:t>随即，「…啊…呼…」勉力地叫了一声，一股股的热精便在肉棒的急遽缩账中激射而出。</w:t>
      </w:r>
    </w:p>
    <w:p>
      <w:r>
        <w:t>山崩地裂般的发泄，使两人剧烈地摇晃、抽搐着。虽然，隔着保险套让热烫的精液没射入体内，但是，林静茹</w:t>
      </w:r>
    </w:p>
    <w:p>
      <w:r>
        <w:t>仍然藉着保险套特有的超薄功能，很清楚地感觉到那股激射的劲道与热度。而且，被迫存绩在一起的热精，彷佛更</w:t>
      </w:r>
    </w:p>
    <w:p>
      <w:r>
        <w:t>集中它的热度，在刺激着屄穴深处的某一定点，让她即使已到激情的尾声，仍然忍不住持续地嘶叫、呐喊着。</w:t>
      </w:r>
    </w:p>
    <w:p>
      <w:r>
        <w:t>陈重文在晕眩、喘息中慢慢松开双手，虚脱的身体趴伏在林静茹身上，把脸埋在她的乳沟里，呼吸着让人觉得</w:t>
      </w:r>
    </w:p>
    <w:p>
      <w:r>
        <w:t>既兴奋又安祥的乳香。</w:t>
      </w:r>
    </w:p>
    <w:p>
      <w:r>
        <w:t>林静茹杂乱急促的气息逐渐地恢复正常，她轻轻地抚摸着陈重文的头发。在这一刻，林静茹毫不后悔自己的出</w:t>
      </w:r>
    </w:p>
    <w:p>
      <w:r>
        <w:t>轨行爲，反而满意自己的推销模式。「…让顾客试用到满意爲止…」林静茹一面想着一面看着陈重文的神情，她百</w:t>
      </w:r>
    </w:p>
    <w:p>
      <w:r>
        <w:t>分之百的却定：「…他满意了…」此后，林静茹凡是做完一档生意，总会对顾客说：「…或许，你可以帮我介绍客</w:t>
      </w:r>
    </w:p>
    <w:p>
      <w:r>
        <w:t>户……请你先拨电话给你的好朋友……就跟他说…「请你在ＸＸ时独自一人在，届时你将会有意想不到的收获…」</w:t>
      </w:r>
    </w:p>
    <w:p>
      <w:r>
        <w:t>……」这是林静茹的游戏规则：</w:t>
      </w:r>
    </w:p>
    <w:p>
      <w:r>
        <w:t>第一，客户一定要结过婚的。因爲，结过婚的男人，总不会随便宣扬出轨的丑事，她也比较能置身事外，避免</w:t>
      </w:r>
    </w:p>
    <w:p>
      <w:r>
        <w:t>一些不必要的干扰。</w:t>
      </w:r>
    </w:p>
    <w:p>
      <w:r>
        <w:t>第二，介绍人绝对不能向被介绍的人，吐露任何「好事」的讯息。不论是请假，或者想办法支开老婆、家人，</w:t>
      </w:r>
    </w:p>
    <w:p>
      <w:r>
        <w:t>就是只准一个人在家等候。因爲，她要证明她是推销员，而不是「随便」的女人。</w:t>
      </w:r>
    </w:p>
    <w:p>
      <w:r>
        <w:t>第三，同一位顾客，第二次以后的「订单」，一律邮寄或快递送达。因爲，他已经「试用」过了。而且，新客</w:t>
      </w:r>
    </w:p>
    <w:p>
      <w:r>
        <w:t>户一定会源源不断的，不是吗！？</w:t>
      </w:r>
    </w:p>
    <w:p>
      <w:r>
        <w:t>第四，……因此，假如有一天你接到你的好朋友，在电话中跟你说：「…喂…老Ｘ啊…明天下午你请半天假待</w:t>
      </w:r>
    </w:p>
    <w:p>
      <w:r>
        <w:t>在家里，到时候绝对会有你意想不到的好事发生……」这时候，你就别在追根究底的问：「爲甚麽？」你只要照做</w:t>
      </w:r>
    </w:p>
    <w:p>
      <w:r>
        <w:t>就对了。</w:t>
      </w:r>
    </w:p>
    <w:p>
      <w:r>
        <w:t>因爲，超级推销员即将莅临- 贵府！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