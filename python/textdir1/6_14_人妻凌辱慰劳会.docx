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人妻凌辱慰劳会</w:t>
      </w:r>
    </w:p>
    <w:p>
      <w:r>
        <w:t>.</w:t>
      </w:r>
    </w:p>
    <w:p>
      <w:r>
        <w:t>尚美也参加了为女儿奈美所就读的幼稚园的校长，濑川所开的慰劳会。</w:t>
      </w:r>
    </w:p>
    <w:p>
      <w:r>
        <w:t>濑川校长是个只得四十来岁的年轻校长，有着独特的、主张引起孩子们自发学习的兴趣的教学方针，而他的幼</w:t>
      </w:r>
    </w:p>
    <w:p>
      <w:r>
        <w:t>稚园的毕业生一向也有很大比率可以升读着名的小学，所以母亲们对他也有限高评价。</w:t>
      </w:r>
    </w:p>
    <w:p>
      <w:r>
        <w:t>而今次对濑川校长作出答谢的慰劳会，便是由以长井夫人为中心的家长会所筹办。</w:t>
      </w:r>
    </w:p>
    <w:p>
      <w:r>
        <w:t>在慰劳会中母亲们全都以隆重的打扮出席，而尚美也穿上了高级的套装，裙子约到达膝盖以上约十公分的长度，</w:t>
      </w:r>
    </w:p>
    <w:p>
      <w:r>
        <w:t>充满着年轻而美貌的人妻的魅力。</w:t>
      </w:r>
    </w:p>
    <w:p>
      <w:r>
        <w:t>（他正在看着我……）尚美很快便意识到来自濑川校长的炙热视线。而且并不只是今天，就是平时在幼稚园中</w:t>
      </w:r>
    </w:p>
    <w:p>
      <w:r>
        <w:t>时也经常发觉校长正注视着她。</w:t>
      </w:r>
    </w:p>
    <w:p>
      <w:r>
        <w:t>但他却并非想找尚美倾谈，而只是一直从远处看着她。</w:t>
      </w:r>
    </w:p>
    <w:p>
      <w:r>
        <w:t>尚美却也不多加理会，毕竟身为美人的她也已习惯别人注视的目光。</w:t>
      </w:r>
    </w:p>
    <w:p>
      <w:r>
        <w:t>这时，长井夫人正好走近尚美的所在处。</w:t>
      </w:r>
    </w:p>
    <w:p>
      <w:r>
        <w:t>「任何时候都那么美丽呢，松浦太太。得到校长的注目也不出奇呢，呵呵……」长井夫人以高尖的声线在笑着。</w:t>
      </w:r>
    </w:p>
    <w:p>
      <w:r>
        <w:t>「怎会……」尚美不知如何回答是好，她一向不是太能应付长舌妇般的长井夫人。</w:t>
      </w:r>
    </w:p>
    <w:p>
      <w:r>
        <w:t>「在这之后的二次会已决定由你来参加，呵呵，你真是幸运呢！」在这个大部份母亲都参加的聚会之后还有一</w:t>
      </w:r>
    </w:p>
    <w:p>
      <w:r>
        <w:t>个本来予定只由家长会干事参加的第二次聚会，但濑川校长却提议加入一个家长会以外的母亲，结果尚美便被抽中</w:t>
      </w:r>
    </w:p>
    <w:p>
      <w:r>
        <w:t>去参加这第二次聚会。</w:t>
      </w:r>
    </w:p>
    <w:p>
      <w:r>
        <w:t>本来对家长会的活动兴趣不大，但现在被干事们围绕着的她，却很难说得出拒绝的话。</w:t>
      </w:r>
    </w:p>
    <w:p>
      <w:r>
        <w:t>（没办法了，如果只是一会儿的话……）尚美决定只要在二次会中途借故离开便可以了。</w:t>
      </w:r>
    </w:p>
    <w:p>
      <w:r>
        <w:t>丈夫正在出外公干中，孩子现在正交了给娘家中的尚美母亲所照顾。</w:t>
      </w:r>
    </w:p>
    <w:p>
      <w:r>
        <w:t>二次聚会在酒店附近一间在地下的酒吧中举行，除了校长外还有连长井夫人在内的家长会干事五人，而尚美则</w:t>
      </w:r>
    </w:p>
    <w:p>
      <w:r>
        <w:t>坐在最末端的位置。</w:t>
      </w:r>
    </w:p>
    <w:p>
      <w:r>
        <w:t>濑川校长一边在和长井夫人不知在说甚么，一边眼神不住瞟向尚美的所在，但却没有对尚美说甚么。</w:t>
      </w:r>
    </w:p>
    <w:p>
      <w:r>
        <w:t>尚美也不大注意干事们的谈话，只是一人独自在喝着鸡尾酒，所以在不一会之后已经开始感到有点醉意。</w:t>
      </w:r>
    </w:p>
    <w:p>
      <w:r>
        <w:t>突然，灯光全部集中向店子前方的舞台，令客席变得更为昏暗。</w:t>
      </w:r>
    </w:p>
    <w:p>
      <w:r>
        <w:t>「表演时间开始！」扩音器中传出一个男人的声音，与及一阵气氛妖异的音乐。</w:t>
      </w:r>
    </w:p>
    <w:p>
      <w:r>
        <w:t>客人们的目光都集中在舞台上，尚美也同样注视着舞台，好奇地猜着将会有甚么事发生。</w:t>
      </w:r>
    </w:p>
    <w:p>
      <w:r>
        <w:t>一个男人在舞台上出现，他穿着黑革的衣服，手上拿着一支革鞭，另一只手则握着一条皮鞭。而此人的头发以</w:t>
      </w:r>
    </w:p>
    <w:p>
      <w:r>
        <w:t>至眉毛都全部剃光了。</w:t>
      </w:r>
    </w:p>
    <w:p>
      <w:r>
        <w:t>那男人向着客席微笑着，然后突然挥起鞭抽击在地上一下，跟着拉扯另一只手上的皮鞭。</w:t>
      </w:r>
    </w:p>
    <w:p>
      <w:r>
        <w:t>「啊啊……饶了我…」响起了女人的泣声。</w:t>
      </w:r>
    </w:p>
    <w:p>
      <w:r>
        <w:t>皮鞭的另一边是一个双手被绑在身后的年轻女人。连身裙的胸前被剥开而露出了乳房，短裙的侧边也被割开，</w:t>
      </w:r>
    </w:p>
    <w:p>
      <w:r>
        <w:t>连大腿以至腰部都可看得见，更连内裤也没有穿上。</w:t>
      </w:r>
    </w:p>
    <w:p>
      <w:r>
        <w:t>女人在微微挣扎着时，连大腿根部的茂林也隐约可见。</w:t>
      </w:r>
    </w:p>
    <w:p>
      <w:r>
        <w:t>尚美看见此情景，惊得身体也硬直起来。</w:t>
      </w:r>
    </w:p>
    <w:p>
      <w:r>
        <w:t>那男人把绑住女人双手的麻绳的尾部连上由天井降下的勾，令女人固定地直立在舞台的中央。</w:t>
      </w:r>
    </w:p>
    <w:p>
      <w:r>
        <w:t>「嘻嘻，露出如此下流的东西，是因为很想被虐责吧？」男人用鞭柄顶住女人的乳丘而转动起来，另一只手更</w:t>
      </w:r>
    </w:p>
    <w:p>
      <w:r>
        <w:t>伸入了短裙之内，轻抚弄着她的双臀。</w:t>
      </w:r>
    </w:p>
    <w:p>
      <w:r>
        <w:t>「讨厌……啊啊，放过我！」女人的口中悲泣求饶，同时也扭着半裸的身体在逃避着。</w:t>
      </w:r>
    </w:p>
    <w:p>
      <w:r>
        <w:t>男人抚着粉臀的手把裙子向后掀开，令观众也可以看见那没有穿下着的肉臀。</w:t>
      </w:r>
    </w:p>
    <w:p>
      <w:r>
        <w:t>跟着，「嚓」的一声，皮鞭击在那雪白的臂肉上。</w:t>
      </w:r>
    </w:p>
    <w:p>
      <w:r>
        <w:t>「咿！」女人的身体扭转着，不住的在颤抖。</w:t>
      </w:r>
    </w:p>
    <w:p>
      <w:r>
        <w:t>（怎么这样！）尚美用手掩住咀，惊讶得几乎叫了出来。</w:t>
      </w:r>
    </w:p>
    <w:p>
      <w:r>
        <w:t>皮鞭继续一发接一发地打在台上女人的粉臀上，男人一方面规律性地挥鞭，另一只手也不闲着地狎弄她的前面，</w:t>
      </w:r>
    </w:p>
    <w:p>
      <w:r>
        <w:t>包括乳房、甚至是腹之下的三角地带。</w:t>
      </w:r>
    </w:p>
    <w:p>
      <w:r>
        <w:t>尚美简直在怀疑自己是否在做梦，握紧的双手掌中已满是汗水，甚么说话也说不出来。</w:t>
      </w:r>
    </w:p>
    <w:p>
      <w:r>
        <w:t>「高贵而美丽的松浦太太，这SM秀对你而言是太过刺激了吧，看你的脸已经红得像苹果般了呢！」长井夫人的</w:t>
      </w:r>
    </w:p>
    <w:p>
      <w:r>
        <w:t>说话、其他委员的笑声，尚美都似乎并没听得到。</w:t>
      </w:r>
    </w:p>
    <w:p>
      <w:r>
        <w:t>濑川校长也笑着，双眼直盯着尚美的短裙之下露出来的恼杀的大腿，但尚美同样没有注意到他的目光。</w:t>
      </w:r>
    </w:p>
    <w:p>
      <w:r>
        <w:t>此时舞台上的鞭责已告一段落，男人的手上拿起一支长大的假阳具棒。</w:t>
      </w:r>
    </w:p>
    <w:p>
      <w:r>
        <w:t>「这东西的大小和黑人的宝贝差不多呢，可有你好受了！嘻嘻……」男人把性具棒拿起给大家观看，另一只手</w:t>
      </w:r>
    </w:p>
    <w:p>
      <w:r>
        <w:t>则掀起女人的裙子的前端。</w:t>
      </w:r>
    </w:p>
    <w:p>
      <w:r>
        <w:t>「啊啊……不要！这种东西……啊呀！……」女人的腰不住扭动，但也逃不过假阳具棒的侵入。</w:t>
      </w:r>
    </w:p>
    <w:p>
      <w:r>
        <w:t>（啊啊……那样大的东西……）尚美突然惊觉不知何时自己的手已经放在大腿的根部上，究竟是否酒精的缘故？</w:t>
      </w:r>
    </w:p>
    <w:p>
      <w:r>
        <w:t>现在她只感脑中烫热不已，完全被台上那妖异的气氛所支配。</w:t>
      </w:r>
    </w:p>
    <w:p>
      <w:r>
        <w:t>她并没发觉到，此时濑川校长已乘着客席的昏暗，不知不觉已来到尚美的身边，更把手绕过着尚美的纤腰，抚</w:t>
      </w:r>
    </w:p>
    <w:p>
      <w:r>
        <w:t>在她露出的膝盖上。</w:t>
      </w:r>
    </w:p>
    <w:p>
      <w:r>
        <w:t>校长的手由膝部向上直抚到大腿，更潜入短裙的里面去。</w:t>
      </w:r>
    </w:p>
    <w:p>
      <w:r>
        <w:t>（啊啊，讨厌…）虽然已经发现濑川校长越轨的行为，但不知是否被台上的淫靡表演所影响，令尚美连反抗和</w:t>
      </w:r>
    </w:p>
    <w:p>
      <w:r>
        <w:t>出声阻止的气力也没有了。</w:t>
      </w:r>
    </w:p>
    <w:p>
      <w:r>
        <w:t>（啊啊，这样的事……）尚美在被校长抚摸着大腿时，不禁回忆起在未结婚前自己还是OL时，在繁忙时间的火</w:t>
      </w:r>
    </w:p>
    <w:p>
      <w:r>
        <w:t>车上遭到色狼非礼的往事。</w:t>
      </w:r>
    </w:p>
    <w:p>
      <w:r>
        <w:t>那时也是和现在一样，在被色狼伸手入裙底内时，尚美虽然又是讨厌又是惊怒，但却使不出任何反抗的气力。</w:t>
      </w:r>
    </w:p>
    <w:p>
      <w:r>
        <w:t>濑川校长的手在摸完一轮浑圆弹手的大腿后，更把手？入紧闭上的大腿间的内侧。</w:t>
      </w:r>
    </w:p>
    <w:p>
      <w:r>
        <w:t>（不、不要……讨厌喔……）尚美虽然想抗拒，但终于不敌校长的手顽固的进攻。</w:t>
      </w:r>
    </w:p>
    <w:p>
      <w:r>
        <w:t>分开两膝后，濑川校长的手抚着内腿向上推进。</w:t>
      </w:r>
    </w:p>
    <w:p>
      <w:r>
        <w:t>「喔喔……」自然发出的羞耻的呻吟，便像和台上的女人产生着共鸣一样。</w:t>
      </w:r>
    </w:p>
    <w:p>
      <w:r>
        <w:t>长井夫人见到尚美这个样子，竟也嘻嘻地笑了起来。</w:t>
      </w:r>
    </w:p>
    <w:p>
      <w:r>
        <w:t>校长的手这时已几乎到达内裤的位置，令尚美的双膝也抖震起来。</w:t>
      </w:r>
    </w:p>
    <w:p>
      <w:r>
        <w:t>（啊啊……快停手……）虽然被人侵入了裙子之内，但尚美的视线却仍一直没有离开舞台上，看着台上的女人</w:t>
      </w:r>
    </w:p>
    <w:p>
      <w:r>
        <w:t>正被性具棒侵犯的样子，尚美感到恍惚自己也和台上的女人同一景况。</w:t>
      </w:r>
    </w:p>
    <w:p>
      <w:r>
        <w:t>在大腿内侧淫猥地动着的手，把尚美双腿的气力完全消毁。她只感全身香汗淋漓，咀巴中吐出像火般烫热的气</w:t>
      </w:r>
    </w:p>
    <w:p>
      <w:r>
        <w:t>息。</w:t>
      </w:r>
    </w:p>
    <w:p>
      <w:r>
        <w:t>台上的女人此时正在迈向高潮，泣叫声也越来越变得淫浪。</w:t>
      </w:r>
    </w:p>
    <w:p>
      <w:r>
        <w:t>「快丢了吧！被旁人看着觉得份外兴奋了吗！」台上的男人一边叫着，一边把假阳具棒抽插得更为激烈，「噗！</w:t>
      </w:r>
    </w:p>
    <w:p>
      <w:r>
        <w:t>噗！」的撞得女人的下体浪水四溅。</w:t>
      </w:r>
    </w:p>
    <w:p>
      <w:r>
        <w:t>（讨厌！怎、怎会……）尚美的脑海中也越加混乱。</w:t>
      </w:r>
    </w:p>
    <w:p>
      <w:r>
        <w:t>校长甚么也没有说，但手指已越过尚美的内裤而终于到达她的秘肉。</w:t>
      </w:r>
    </w:p>
    <w:p>
      <w:r>
        <w:t>尚美亲眼看到台上的女人在极度兴奋之下达到高潮。</w:t>
      </w:r>
    </w:p>
    <w:p>
      <w:r>
        <w:t>由裙底拔了出来的长大假阳具棒放了在地上，在灯光映照下显得湿濡不已。</w:t>
      </w:r>
    </w:p>
    <w:p>
      <w:r>
        <w:t>在低沉的马达声下，棒子淫猥地转动着。</w:t>
      </w:r>
    </w:p>
    <w:p>
      <w:r>
        <w:t>（啊啊……）尚美的咀唇也颤抖起来。</w:t>
      </w:r>
    </w:p>
    <w:p>
      <w:r>
        <w:t>穿过内裤而到达股间的濑川校长的手指，也像电动性具棒般在转动着，灼得尚美的脑中炙痛不已。</w:t>
      </w:r>
    </w:p>
    <w:p>
      <w:r>
        <w:t>虽然心知不可以不逃出他的手，然后立刻回家去，但尚美就是使不出半点反抗的气力。</w:t>
      </w:r>
    </w:p>
    <w:p>
      <w:r>
        <w:t>这时在舞台上似乎又有甚么事情要发生了。刚才的女人已被带走，只剩下那光头的男人仍然站在台上。</w:t>
      </w:r>
    </w:p>
    <w:p>
      <w:r>
        <w:t>「请问在女性来客中，有没有人想亲身体验一下SM的滋味？」</w:t>
      </w:r>
    </w:p>
    <w:p>
      <w:r>
        <w:t>虽然女性的观众也有不少，但却没有人回应男人的提问。</w:t>
      </w:r>
    </w:p>
    <w:p>
      <w:r>
        <w:t>「推荐别人也可以哦！」「那我便推荐松浦尚美太太吧，呵呵！」长井夫人高声道，家长会的其他干事也立刻</w:t>
      </w:r>
    </w:p>
    <w:p>
      <w:r>
        <w:t>出声支持。</w:t>
      </w:r>
    </w:p>
    <w:p>
      <w:r>
        <w:t>「是松浦尚美太太吗。啊，真是个出众的美人呢！请到舞台上来吧！」「怎、怎么这样！…」虽然想出声拒绝，</w:t>
      </w:r>
    </w:p>
    <w:p>
      <w:r>
        <w:t>但刚由裙子内抽出手的濑川校长，却笑着同时硬把尚美推了出去。</w:t>
      </w:r>
    </w:p>
    <w:p>
      <w:r>
        <w:t>台上的男人下来，伸出手把尚美带回舞台上。</w:t>
      </w:r>
    </w:p>
    <w:p>
      <w:r>
        <w:t>「不、不要，请找其他人吧…啊啊，请停手……」「没问题的，太太。只要你一叫痛我便会立刻停手的。」男</w:t>
      </w:r>
    </w:p>
    <w:p>
      <w:r>
        <w:t>人说完后便用绳绑住尚美的两只手腕，然后把绳绕过天井的横梁而把尚美的双手吊高，身体成一直线地以脚尖站立</w:t>
      </w:r>
    </w:p>
    <w:p>
      <w:r>
        <w:t>着。</w:t>
      </w:r>
    </w:p>
    <w:p>
      <w:r>
        <w:t>「这……讨厌……」生性软弱的尚美只能发出虚弱的声音。而男人更用布条的猿辔封住了她的口，令她甚么也</w:t>
      </w:r>
    </w:p>
    <w:p>
      <w:r>
        <w:t>说不出来。</w:t>
      </w:r>
    </w:p>
    <w:p>
      <w:r>
        <w:t>「讨厌的话便请叫出来吧，太太。」男人说完后慢慢围着尚美的身体打转，间中也把皮鞭抽打在地板上，令尚</w:t>
      </w:r>
    </w:p>
    <w:p>
      <w:r>
        <w:t>美感到一股迫人的恐惧感。</w:t>
      </w:r>
    </w:p>
    <w:p>
      <w:r>
        <w:t>「真美的身体呢，太太。奶子和屁股也大得很，是很适合进行SM的肉体呢，松浦太太…」男人像在确定着尚美</w:t>
      </w:r>
    </w:p>
    <w:p>
      <w:r>
        <w:t>的丰满程度般，隔着裙子抚摸着她的双臀，然后又把手包住她的乳房揉弄起来。</w:t>
      </w:r>
    </w:p>
    <w:p>
      <w:r>
        <w:t>（不要……停手，讨厌……）尚美的悲鸣，在猿辔之下变成低沉的呻吟声。</w:t>
      </w:r>
    </w:p>
    <w:p>
      <w:r>
        <w:t>在不为意间，两手已伸入了她的裙子之内。</w:t>
      </w:r>
    </w:p>
    <w:p>
      <w:r>
        <w:t>「呜、呜呒！……」尚美全身也战栗起来，腰枝也左扭右扭的，像在逃避着男人的手。</w:t>
      </w:r>
    </w:p>
    <w:p>
      <w:r>
        <w:t>男人嘻嘻地笑了起来。</w:t>
      </w:r>
    </w:p>
    <w:p>
      <w:r>
        <w:t>「太太，其实你是很想试试被虐责的滋味，对吧！」在低语着同时，男人的手也把她的内裤拉下直到膝盖，然</w:t>
      </w:r>
    </w:p>
    <w:p>
      <w:r>
        <w:t>后双手不停抚着她的双臀。</w:t>
      </w:r>
    </w:p>
    <w:p>
      <w:r>
        <w:t>（不、不要……请停手！……呜呜……）尚美无论如何尝试呼叫，但在猿辔之下却几乎发不出可听得到的声音</w:t>
      </w:r>
    </w:p>
    <w:p>
      <w:r>
        <w:t>来。</w:t>
      </w:r>
    </w:p>
    <w:p>
      <w:r>
        <w:t>在强烈灯光照明下，而且是在包括濑川校长、长井夫人的大量观客前被扯下内裤，尚美简直难以置信竟然会有</w:t>
      </w:r>
    </w:p>
    <w:p>
      <w:r>
        <w:t>这种事。</w:t>
      </w:r>
    </w:p>
    <w:p>
      <w:r>
        <w:t>男人令尚美背对着台下，然后把裙子拉高，令她的粉臀完全曝露在来客眼前。</w:t>
      </w:r>
    </w:p>
    <w:p>
      <w:r>
        <w:t>（咿、不要！……）她感到来自周围的视线有如箭般射向她的双臀。</w:t>
      </w:r>
    </w:p>
    <w:p>
      <w:r>
        <w:t>「很美的屁股呢，太太。如此的肉感，而且吊起来的形态也很好看，真是叫人想好好虐待一下它！」男人像在</w:t>
      </w:r>
    </w:p>
    <w:p>
      <w:r>
        <w:t>向客人们展示般，缓缓地搓揉着尚美的臀丘，又由下面托着那如白色肉球般的屁股在大力摇动着。</w:t>
      </w:r>
    </w:p>
    <w:p>
      <w:r>
        <w:t>半球形的美妙肉臀，在照明下反射着白色的光辉，充满了女人味的色香。</w:t>
      </w:r>
    </w:p>
    <w:p>
      <w:r>
        <w:t>「松浦太太也真大胆呢，平时一向是高雅的样子，现在却把屁股也给人看清光了！呵呵呵……」「说是说不要，</w:t>
      </w:r>
    </w:p>
    <w:p>
      <w:r>
        <w:t>但看她扭着屁股的样子倒像兴奋得很呢！」「但那屁股却也实在美得叫人羡慕，呵呵……」长井夫人和其他母亲们</w:t>
      </w:r>
    </w:p>
    <w:p>
      <w:r>
        <w:t>一边看一边说着笑。</w:t>
      </w:r>
    </w:p>
    <w:p>
      <w:r>
        <w:t>被猿辔封住口甚么也说不出，尚美只有无奈地看着她们如何取笑自己。</w:t>
      </w:r>
    </w:p>
    <w:p>
      <w:r>
        <w:t>濑川校长也一直死盯着她的臀不放，间中还用舌头舔舔咀唇。</w:t>
      </w:r>
    </w:p>
    <w:p>
      <w:r>
        <w:t>台上的男人一边玩弄尚美的粉臀一边笑着说：「这样上等的屁股，不如试一下屁股责的滋味吧！若果不想的话</w:t>
      </w:r>
    </w:p>
    <w:p>
      <w:r>
        <w:t>便说不要好了！」「喔！……」虽然是想说不要，但被布条塞着的咀又如何说得出来！</w:t>
      </w:r>
    </w:p>
    <w:p>
      <w:r>
        <w:t>「你是想说「ＯＫ」吗？太太，果然有被虐的兴趣呢！嘻嘻……」男人的手指便插入双臀的谷间，触碰在她的</w:t>
      </w:r>
    </w:p>
    <w:p>
      <w:r>
        <w:t>屁穴上！</w:t>
      </w:r>
    </w:p>
    <w:p>
      <w:r>
        <w:t>尚美立刻整个人如遭电殛。</w:t>
      </w:r>
    </w:p>
    <w:p>
      <w:r>
        <w:t>（这、这样的事……讨厌、讨厌哦……啊啊啊、住手！）尚美像疯了般狂扭着腰，一头长发也四散飞舞；竟连</w:t>
      </w:r>
    </w:p>
    <w:p>
      <w:r>
        <w:t>污秽的排泄器官也不放过，尚美实在难以置信。</w:t>
      </w:r>
    </w:p>
    <w:p>
      <w:r>
        <w:t>男人的指更在菊蕾口上揉弄起来。</w:t>
      </w:r>
    </w:p>
    <w:p>
      <w:r>
        <w:t>「怎样了，太太，被如此弄着屁穴，感觉如何？」「呜……喔咕！……」「似乎是第一次被弄屁穴呢，嘻嘻，</w:t>
      </w:r>
    </w:p>
    <w:p>
      <w:r>
        <w:t>如此好的屁股，可能玩一次便要上瘾了吧！」手指像在画着圆地游动着，而男人的欲情也益加上胀，对尚美的肉臀</w:t>
      </w:r>
    </w:p>
    <w:p>
      <w:r>
        <w:t>像着了迷般。</w:t>
      </w:r>
    </w:p>
    <w:p>
      <w:r>
        <w:t>可怜的菊蕾在手指的撩弄下敏感地一收一缩的，令人玩起来更感有趣。</w:t>
      </w:r>
    </w:p>
    <w:p>
      <w:r>
        <w:t>（讨厌…啊啊……这样的事，放过我……）舞台上当众被玩弄屁穴的打击，令尚美的气力急速消失。</w:t>
      </w:r>
    </w:p>
    <w:p>
      <w:r>
        <w:t>由身体内的中心扩散向全身的疼痹感，令尚美的理性也狂乱起来。</w:t>
      </w:r>
    </w:p>
    <w:p>
      <w:r>
        <w:t>（啊啊……不要哦……）「真敏感呢，太太。屁穴变得软化下来了，嘻嘻，看来已可把手指伸进去了呢！」尚</w:t>
      </w:r>
    </w:p>
    <w:p>
      <w:r>
        <w:t>美还未听清楚男人的说话，他的手指已经一下贯入了穴里面去！</w:t>
      </w:r>
    </w:p>
    <w:p>
      <w:r>
        <w:t>（咿！……不要！……这种事，太讨厌了哦……）猿辔下的咀发出苦闷的泣叫声。</w:t>
      </w:r>
    </w:p>
    <w:p>
      <w:r>
        <w:t>但是，已被刚才的揉玩弄得软化的屁穴，轻易便完全容纳了男人的手指，直入到根部为止，无论如何用力收缩，</w:t>
      </w:r>
    </w:p>
    <w:p>
      <w:r>
        <w:t>仍只是徒然无功。</w:t>
      </w:r>
    </w:p>
    <w:p>
      <w:r>
        <w:t>「很高兴吧，太太。屁穴夹得我的手指好爽，果然是一个出色的屁股呢！」男人慢慢地转动着手指，刮着直肠</w:t>
      </w:r>
    </w:p>
    <w:p>
      <w:r>
        <w:t>的内壁，然后更开始抽送起来。</w:t>
      </w:r>
    </w:p>
    <w:p>
      <w:r>
        <w:t>（咿！啊啊呀……）有如一阵烈火，由肛门内燃烧起来。</w:t>
      </w:r>
    </w:p>
    <w:p>
      <w:r>
        <w:t>（啊呀，身体变得好怪……）全身气力尽消，穿着高跟鞋的脚也站不稳的一直在颤抖。</w:t>
      </w:r>
    </w:p>
    <w:p>
      <w:r>
        <w:t>「果然是感度一流的太太呢，肉洞也湿濡濡了！」在肛门责同时，男人的另一只手也伸往前面，被蜜汁沾湿的</w:t>
      </w:r>
    </w:p>
    <w:p>
      <w:r>
        <w:t>手指反映了湿润的光择。</w:t>
      </w:r>
    </w:p>
    <w:p>
      <w:r>
        <w:t>男人把尚美的猿辔解下来。</w:t>
      </w:r>
    </w:p>
    <w:p>
      <w:r>
        <w:t>「喔！…啊、啊啊……」尚美像快绝息般，不住在喘息着。</w:t>
      </w:r>
    </w:p>
    <w:p>
      <w:r>
        <w:t>当男人的手持着假阳具棒伸向她的下体时，已经处在理性迷糊状态的尚美，不其然自动把自己的双脚左右分开。</w:t>
      </w:r>
    </w:p>
    <w:p>
      <w:r>
        <w:t>为甚么会变成这样？而且更被濑川校长和长井夫人看着……虽然是这样想，但尚美也实在感到了快感。</w:t>
      </w:r>
    </w:p>
    <w:p>
      <w:r>
        <w:t>恐惧之下身体也剧抖起来。</w:t>
      </w:r>
    </w:p>
    <w:p>
      <w:r>
        <w:t>舞台上的男人手指抽插肛门的同时，巨大的假阳具棒也侵入了肉洞。随之产生的，竟是尚美从末感受过的快感。</w:t>
      </w:r>
    </w:p>
    <w:p>
      <w:r>
        <w:t>自己究竟做出了怎样的狂态、媚态？尚美已不大清楚，残留的便只有畅快的记忆而已。</w:t>
      </w:r>
    </w:p>
    <w:p>
      <w:r>
        <w:t>「很想被虐待吧，太太。」在那天的事之后，男人的声音仍一直停留在她耳边残存不去。连做梦时也会想起来。</w:t>
      </w:r>
    </w:p>
    <w:p>
      <w:r>
        <w:t>（我想被虐待？说谎！不是真的！……）但是，当时身体的快美官能，却又是如此实在。</w:t>
      </w:r>
    </w:p>
    <w:p>
      <w:r>
        <w:t>（喔喔，亲爱的……）想起了出差中的丈夫，尚美不禁感到又差又愧。</w:t>
      </w:r>
    </w:p>
    <w:p>
      <w:r>
        <w:t>为了转换一下心情，这天尚美送了女儿上学后，便来到了一间美容院。</w:t>
      </w:r>
    </w:p>
    <w:p>
      <w:r>
        <w:t>当弄好了一个美丽的新发型后，尚美在回家途中经过一个公园时，在旁边泊着的一辆车子中走出一个男人，迎</w:t>
      </w:r>
    </w:p>
    <w:p>
      <w:r>
        <w:t>面走到尚美面前。</w:t>
      </w:r>
    </w:p>
    <w:p>
      <w:r>
        <w:t>「又见面了，太太。」「！……」尚美脸色大变，因为面前的正是三天前在SM秀中见过的光头男人。</w:t>
      </w:r>
    </w:p>
    <w:p>
      <w:r>
        <w:t>「不要！」尚美反射性地想立刻逃走，但手腕已被对方一下抓住。</w:t>
      </w:r>
    </w:p>
    <w:p>
      <w:r>
        <w:t>「想去哪里呢，太太？我可是令你的屁穴很快乐的好人哦。」「不、不要说！」「还记得吧，这感觉！」男人</w:t>
      </w:r>
    </w:p>
    <w:p>
      <w:r>
        <w:t>并没理会是在公众地方，竟然一手环抱着尚美的腰，同时另一只手隔着裙子抚摸着她的双臂。</w:t>
      </w:r>
    </w:p>
    <w:p>
      <w:r>
        <w:t>「啊啊！停手……」「嘻嘻，你不是很喜欢这样吗？别害羞了！」男人在尚美的耳边说着同时，手也伸进了短</w:t>
      </w:r>
    </w:p>
    <w:p>
      <w:r>
        <w:t>裙之内。</w:t>
      </w:r>
    </w:p>
    <w:p>
      <w:r>
        <w:t>「啊……」尚美立时气力尽失，轻易地被男人拉了上车。</w:t>
      </w:r>
    </w:p>
    <w:p>
      <w:r>
        <w:t>「啊啊，想带我去哪里？……」尚美声也震了地说。</w:t>
      </w:r>
    </w:p>
    <w:p>
      <w:r>
        <w:t>「当然是去一个能好好虐待你的地方啊！」「怎、怎么这样……」尚美咬着下唇，虚弱地摇着头。</w:t>
      </w:r>
    </w:p>
    <w:p>
      <w:r>
        <w:t>虽然知道非逃走不可，但尚美的腰被抱得痹了，脑海中也混乱一片。</w:t>
      </w:r>
    </w:p>
    <w:p>
      <w:r>
        <w:t>男人单手控制着方向盘，另一只手伸进尚美的裙内，直摸向大腿尽头的内裤上。</w:t>
      </w:r>
    </w:p>
    <w:p>
      <w:r>
        <w:t>「嘻嘻，我想你的肉洞和屁穴也很怀念我吧！」「不、不要……」尚美以几乎听不见的音量叫着，美丽的俏脸</w:t>
      </w:r>
    </w:p>
    <w:p>
      <w:r>
        <w:t>已经红透，已没有甚么反抗能力。</w:t>
      </w:r>
    </w:p>
    <w:p>
      <w:r>
        <w:t>汔车在行驶了约二十分钟后，进入了一间小酒店的停车场。</w:t>
      </w:r>
    </w:p>
    <w:p>
      <w:r>
        <w:t>男人早已预约了房间，当尚美被带到那间房间时，立时被里面的情景吓得心脏也几乎停止了跳动。</w:t>
      </w:r>
    </w:p>
    <w:p>
      <w:r>
        <w:t>房的中央设有妇科的内诊台、旁边有类似监仓的东西；从天井和墙上挂着麻绳和锁链、一旁的槟子内边放着各</w:t>
      </w:r>
    </w:p>
    <w:p>
      <w:r>
        <w:t>式用来虐责女人的用具，俨然便像一间拷问室无异。</w:t>
      </w:r>
    </w:p>
    <w:p>
      <w:r>
        <w:t>「这、这种地方……讨厌！……」尚美正想逃走，却被男人一手抓住，而且当面就是一巴掌！</w:t>
      </w:r>
    </w:p>
    <w:p>
      <w:r>
        <w:t>「咿！」「快点脱个清光吧！」男人手上握着鞭，向虚空挥了一下。</w:t>
      </w:r>
    </w:p>
    <w:p>
      <w:r>
        <w:t>「啊啊……」虚弱地摆着头的尚美，在鞭的催促下开始宽衣解带。</w:t>
      </w:r>
    </w:p>
    <w:p>
      <w:r>
        <w:t>脱下了外衣，短裙也褪至脚下，尚美全身便只剩纯白的胸围和内裤。</w:t>
      </w:r>
    </w:p>
    <w:p>
      <w:r>
        <w:t>「要全部脱光，快一点！」再次虚挥了一鞭，尚美惊惶地缩了一下，连忙开始脱下胸围。</w:t>
      </w:r>
    </w:p>
    <w:p>
      <w:r>
        <w:t>那将近九十公分的丰胸弹了出来。</w:t>
      </w:r>
    </w:p>
    <w:p>
      <w:r>
        <w:t>尚美用手掩着胸脯，另一只手开始除下内裤。</w:t>
      </w:r>
    </w:p>
    <w:p>
      <w:r>
        <w:t>她把双脚微曲，伸手掩住三角地带。</w:t>
      </w:r>
    </w:p>
    <w:p>
      <w:r>
        <w:t>「嘻嘻，真是出色的身体呢。别遮掩了，太太！」尚美已甚么也说不出口，只有依从男人的令令去做；全身上</w:t>
      </w:r>
    </w:p>
    <w:p>
      <w:r>
        <w:t>下除了高跟鞋外，已是完全一丝不挂了。</w:t>
      </w:r>
    </w:p>
    <w:p>
      <w:r>
        <w:t>男人手握着鞭，一边淫笑着一边绕着尚美转了一圈。</w:t>
      </w:r>
    </w:p>
    <w:p>
      <w:r>
        <w:t>他用鞭头抵住尚美的乳房轻揉着，像在感觉着她的乳房的弹力；接着他又突然「嚓」的一鞭打在尚美的臀丘上！</w:t>
      </w:r>
    </w:p>
    <w:p>
      <w:r>
        <w:t>「咿！……请不要打……」「那天在店内必须手下留情，但现在在这里便可以为所欲为了，高兴吧，太太！」</w:t>
      </w:r>
    </w:p>
    <w:p>
      <w:r>
        <w:t>「啊啊……饶了我……」被鞭打的恐怖下，尚美已经没有甚么反抗能力了。</w:t>
      </w:r>
    </w:p>
    <w:p>
      <w:r>
        <w:t>男人又再打了她的粉臀一鞭。</w:t>
      </w:r>
    </w:p>
    <w:p>
      <w:r>
        <w:t>「咿！」「嘻嘻，很美的屁股呢！」鞭的抽击再次响起。</w:t>
      </w:r>
    </w:p>
    <w:p>
      <w:r>
        <w:t>「啊喔！……」男人接下来便拿起一捆麻绳。</w:t>
      </w:r>
    </w:p>
    <w:p>
      <w:r>
        <w:t>「把双手放在背后，太太。」「啊啊……」尚美一把双手绕到身后，立刻被他用绳结实地把两只手腕捆绑在一</w:t>
      </w:r>
    </w:p>
    <w:p>
      <w:r>
        <w:t>起，麻绳又一上一下的绕过尚美丰满的乳房，紧紧地束缚着她。</w:t>
      </w:r>
    </w:p>
    <w:p>
      <w:r>
        <w:t>两手的自由被夺，令尚美产生新的惊恐。但是，身体的最深处也疼痹的感觉，已令她几乎站也站不稳。</w:t>
      </w:r>
    </w:p>
    <w:p>
      <w:r>
        <w:t>「坐上去那里，太太。生过孩子的你应该知道怎样坐吧！」男人手上的鞭指向那产妇用的内诊台。</w:t>
      </w:r>
    </w:p>
    <w:p>
      <w:r>
        <w:t>「不、不要……」「今天要把你每一寸也剥光，然后好好的虐弄你一番！喂，快一点！」「啊啊……咿！」屁</w:t>
      </w:r>
    </w:p>
    <w:p>
      <w:r>
        <w:t>股再一次被鞭打，令尚美不得不步向内诊台所在。</w:t>
      </w:r>
    </w:p>
    <w:p>
      <w:r>
        <w:t>双手被绑在后面的裸身在内诊台前打横，首先把穿着高跟鞋的双脚跨上了踏脚台。</w:t>
      </w:r>
    </w:p>
    <w:p>
      <w:r>
        <w:t>「啊啊…怎么这样……」自己把脚下抬高和左右分开的羞耻，令尚美脑中有如被火烧，全身也染上粉红色。</w:t>
      </w:r>
    </w:p>
    <w:p>
      <w:r>
        <w:t>「双脚再开大一点，要连肉洞和屁穴也给我看清楚！」那样说完后，男人用踏脚台上的皮带扣住她的两膝和脚</w:t>
      </w:r>
    </w:p>
    <w:p>
      <w:r>
        <w:t>跟。</w:t>
      </w:r>
    </w:p>
    <w:p>
      <w:r>
        <w:t>「啊啊，好羞喔……」尚美的双腿不住颤抖着，火烧般的头左右摆动，「呜呜」的饮泣着。</w:t>
      </w:r>
    </w:p>
    <w:p>
      <w:r>
        <w:t>男人便像个医生般，在她的双脚之间找张椅子坐了下来。</w:t>
      </w:r>
    </w:p>
    <w:p>
      <w:r>
        <w:t>腿间的所有女人的私隐地，已毫无保留地尽收他眼底。</w:t>
      </w:r>
    </w:p>
    <w:p>
      <w:r>
        <w:t>男人一边在欣赏着，一边用手指开始仔细的检查。</w:t>
      </w:r>
    </w:p>
    <w:p>
      <w:r>
        <w:t>「很美的花弁，真不像是已生过孩子呢！」他把阴唇向左右打开。</w:t>
      </w:r>
    </w:p>
    <w:p>
      <w:r>
        <w:t>「不是已经湿了吗！嘻嘻，说是被人浚虐，但身体却仍产生这样的反应，真是没办法的太太呢！」「讨厌……</w:t>
      </w:r>
    </w:p>
    <w:p>
      <w:r>
        <w:t>不要看！啊啊……」「其实想被人看才对吧，太太！」男人的指尖像在分析着她的下体构造般反覆地左撩撩、右弄</w:t>
      </w:r>
    </w:p>
    <w:p>
      <w:r>
        <w:t>弄。</w:t>
      </w:r>
    </w:p>
    <w:p>
      <w:r>
        <w:t>「停手……讨厌喔……」「讨厌肉洞，是不是即是想我改看屁穴呢？」手指由媚肉移向肛门口，令尚美整个人</w:t>
      </w:r>
    </w:p>
    <w:p>
      <w:r>
        <w:t>全身弓般弹直。</w:t>
      </w:r>
    </w:p>
    <w:p>
      <w:r>
        <w:t>「那里……不、不要……饶了我……」「太太的屁穴的敏感度，上次已确认过了。有感觉吧，太太！」「啊啊</w:t>
      </w:r>
    </w:p>
    <w:p>
      <w:r>
        <w:t>……不要……」在肛门口不住来回揉动，令尚美发出了泣声。但她更害怕的是，自己对男人的说话竟然感到无法反</w:t>
      </w:r>
    </w:p>
    <w:p>
      <w:r>
        <w:t>驳。</w:t>
      </w:r>
    </w:p>
    <w:p>
      <w:r>
        <w:t>「可爱的屁穴呢……太太是喜欢被玩屁穴的，让我令你明白这件事吧！」「这种事……我讨厌……」尚美的肛</w:t>
      </w:r>
    </w:p>
    <w:p>
      <w:r>
        <w:t>门在揉弄下，开始松弛了下来。</w:t>
      </w:r>
    </w:p>
    <w:p>
      <w:r>
        <w:t>「看，屁穴自己张开口来了，是因为感受到更多虐责吧，太太！」「不要！」当开始被刺入肛门之时，尚美像</w:t>
      </w:r>
    </w:p>
    <w:p>
      <w:r>
        <w:t>整个人弹起来般。</w:t>
      </w:r>
    </w:p>
    <w:p>
      <w:r>
        <w:t>但是，今次要插入里面的，并不是男人的手指。</w:t>
      </w:r>
    </w:p>
    <w:p>
      <w:r>
        <w:t>尚美看到那是一条接近大姆指般粗的东西，正在插入肛门里去。那东西原来是一条橡胶管子，管子是由吊在天</w:t>
      </w:r>
    </w:p>
    <w:p>
      <w:r>
        <w:t>井的一个约有一公升容量的玻璃容器的底部所伸出来。</w:t>
      </w:r>
    </w:p>
    <w:p>
      <w:r>
        <w:t>男人慢慢转动那管子，并开始在她肛门抽插起来。</w:t>
      </w:r>
    </w:p>
    <w:p>
      <w:r>
        <w:t>接着，他又奸笑着对尚美道：「开始要院肠了，太太。这是大容量的浣肠法，正好用在太太如此美的屁股上呢！</w:t>
      </w:r>
    </w:p>
    <w:p>
      <w:r>
        <w:t>嘻嘻嘻……」「！……」浣肠如此可怕的行为竟会发生在自己身上，尚美实在做梦也想不到。</w:t>
      </w:r>
    </w:p>
    <w:p>
      <w:r>
        <w:t>紧抿着的咀唇在不断抖震，惊恐之下在收缩着的肛门，更紧迫地夹住了那条管子。</w:t>
      </w:r>
    </w:p>
    <w:p>
      <w:r>
        <w:t>「现在开始注入了，好好享受一下吧！」「不要！……这种事……放过我！」导管的栓被打开，一升瓶内的药</w:t>
      </w:r>
    </w:p>
    <w:p>
      <w:r>
        <w:t>液开始缓缓流入尚美体内，令她发出悲楚的悲鸣，纤腰也开始像蛇般扭动起来。</w:t>
      </w:r>
    </w:p>
    <w:p>
      <w:r>
        <w:t>「啊啊……讨厌……喔呼呼……」身体深处一阵疼痛，肛门的肉不断一伸一缩的啜住了管子。</w:t>
      </w:r>
    </w:p>
    <w:p>
      <w:r>
        <w:t>「啊啊……」尚美的头向旁边一摆，刚好看见有人正走进来。</w:t>
      </w:r>
    </w:p>
    <w:p>
      <w:r>
        <w:t>来人竟然是长井夫人！</w:t>
      </w:r>
    </w:p>
    <w:p>
      <w:r>
        <w:t>「冷二，情？怎样？」长井夫人冷笑着对光头男人问道。</w:t>
      </w:r>
    </w:p>
    <w:p>
      <w:r>
        <w:t>被对方看到自己全裸而双脚大大分开，更是在浣肠之中的样子，在讶异之余尚美也羞耻得几乎要晕厥。</w:t>
      </w:r>
    </w:p>
    <w:p>
      <w:r>
        <w:t>「十分顺利，松浦太太果然是个被虐狂呢！」「对，还未向你介绍，这位冷二是我的弟弟，对于调教、启发出</w:t>
      </w:r>
    </w:p>
    <w:p>
      <w:r>
        <w:t>被虐狂的M 性很有心得，尤其是你这种外表高贵其实内里是被虐狂的人妻呢，呵呵……」「怎么……不对，我不是</w:t>
      </w:r>
    </w:p>
    <w:p>
      <w:r>
        <w:t>甚么被虐狂……」「所有被虐狂一开始时都不承认的，所以才要找人调查；校长也说若果这名门幼稚园内有变态的</w:t>
      </w:r>
    </w:p>
    <w:p>
      <w:r>
        <w:t>母亲会很有问题，所以才拜托我找冷二调查一下呢！」「怎会这……」肛门中不断抽送着的管子，和不断注入肠腔</w:t>
      </w:r>
    </w:p>
    <w:p>
      <w:r>
        <w:t>内的药液，令尚美的话说到一半便被中断，代之而起的是凄苦的呻吟声。</w:t>
      </w:r>
    </w:p>
    <w:p>
      <w:r>
        <w:t>「太太是被虐狂，只是你自己仍未发觉而已，嘻嘻……」冷二也阴笑着，然后把手指伸向尚美的私处。</w:t>
      </w:r>
    </w:p>
    <w:p>
      <w:r>
        <w:t>尚美的媚肉不知何时已充血和湿透了，在肛门抽插中的管子，甚至连带肉洞也被带动得在一开一合的。</w:t>
      </w:r>
    </w:p>
    <w:p>
      <w:r>
        <w:t>「一眼便清楚了，太太是屁穴特别敏感的被虐狂呢！嘻嘻……」「真的呢，连在浣肠中也如此有感觉…」「还</w:t>
      </w:r>
    </w:p>
    <w:p>
      <w:r>
        <w:t>差得远，待会才会令她真的狂起来呢！」冷二和长井夫人二人一唱一和地说着。</w:t>
      </w:r>
    </w:p>
    <w:p>
      <w:r>
        <w:t>当然，在这期间管子的推送和浣肠液的注入也从未中断过。</w:t>
      </w:r>
    </w:p>
    <w:p>
      <w:r>
        <w:t>「啊……啊啊……呒……」就是在长井夫人看着下，尚美的身体仍是妖异地燃点起来。刺激着肠腔的浣肠液，</w:t>
      </w:r>
    </w:p>
    <w:p>
      <w:r>
        <w:t>令身体深处产生着又痹又疼的感觉，媚肉也被热力所溶，蜜汁不断从中溢出来。</w:t>
      </w:r>
    </w:p>
    <w:p>
      <w:r>
        <w:t>「啊啊……不要看……」尚美由乳房至下腹如波浪般弹动着，像断气般的在呻吟。</w:t>
      </w:r>
    </w:p>
    <w:p>
      <w:r>
        <w:t>（这种事……竟然有这种事……）竟然在浣肠和屁穴被施责下，肉体自然地生出了快美感觉，令尚美自己也难</w:t>
      </w:r>
    </w:p>
    <w:p>
      <w:r>
        <w:t>以置信。</w:t>
      </w:r>
    </w:p>
    <w:p>
      <w:r>
        <w:t>她的精神和理智被背德的快感所翻弄，脑海中也混乱一片。</w:t>
      </w:r>
    </w:p>
    <w:p>
      <w:r>
        <w:t>「太太，浣肠的感觉很好吧！嘻嘻，你自己的肉体已经在老实地承认了呢！</w:t>
      </w:r>
    </w:p>
    <w:p>
      <w:r>
        <w:t>」对冷二的嘲笑，已无法作出反驳。</w:t>
      </w:r>
    </w:p>
    <w:p>
      <w:r>
        <w:t>「啊……不行……啊啊，尚美变得很奇怪！……」</w:t>
      </w:r>
    </w:p>
    <w:p>
      <w:r>
        <w:t>「那样不好吗，太太，便令你再兴奋多一点吧！」「啊啊……喔呼……已、已甚么也没所谓……啊啊呼……」</w:t>
      </w:r>
    </w:p>
    <w:p>
      <w:r>
        <w:t>尚美的呻吟渐渐变成了悦虐的喘息。</w:t>
      </w:r>
    </w:p>
    <w:p>
      <w:r>
        <w:t>「想再施责多一点吧，太太！」对冷二的说话，尚美已经甚么也忘记的在啜泣着，身体上反射着汗水的光，随</w:t>
      </w:r>
    </w:p>
    <w:p>
      <w:r>
        <w:t>着管子在肛门每一抽送，便有一股淫蜜在阴户流出来。</w:t>
      </w:r>
    </w:p>
    <w:p>
      <w:r>
        <w:t>「呵呵，看来被虐狂的本性已开始萌生了呢，松浦太太。那便不需顾虑地再虐待多一点吧！」长井夫人说完，</w:t>
      </w:r>
    </w:p>
    <w:p>
      <w:r>
        <w:t>冷二便单手继续抽送着管子而另一只手「嚓」地把裤子脱了下来。</w:t>
      </w:r>
    </w:p>
    <w:p>
      <w:r>
        <w:t>看到那健壮而凶恶的逸物，尚美不禁受发了一声悲鸣。</w:t>
      </w:r>
    </w:p>
    <w:p>
      <w:r>
        <w:t>冷二把肛门的管子尽可能插到最深处后便放开了手，跨在尚美的身上而把肉棒对准了她前面的丛林。</w:t>
      </w:r>
    </w:p>
    <w:p>
      <w:r>
        <w:t>「啊啊……来吧……苛责我吧……」尚美已经自己也不知道自己在说着甚么。</w:t>
      </w:r>
    </w:p>
    <w:p>
      <w:r>
        <w:t>「好好好，嘻嘻，我来了！」冷二舔了舔咀巴，然后把肉棒一口气完全贯入尚美体内。</w:t>
      </w:r>
    </w:p>
    <w:p>
      <w:r>
        <w:t>五作为有夫之妇，在冷二高超的技巧下达到三次高潮，而且在浣肠同时进行性交，竟会达到前所未知的快感，</w:t>
      </w:r>
    </w:p>
    <w:p>
      <w:r>
        <w:t>尚美感到对丈夫不贞同时，却又不得不沉醉在这快美的极乐中。</w:t>
      </w:r>
    </w:p>
    <w:p>
      <w:r>
        <w:t>被射入大量精液后，最后连排泄行为也被看到，尚美知道自己已经掉下了永不超生的肉欲之底。</w:t>
      </w:r>
    </w:p>
    <w:p>
      <w:r>
        <w:t>（想、想再被虐待……）心中最深处的变态性慾已经不受控制地骚动起来，尚美自己想起来也感到战栗。对自</w:t>
      </w:r>
    </w:p>
    <w:p>
      <w:r>
        <w:t>己在苛责下会产生疯了般的快感而感到可怕。</w:t>
      </w:r>
    </w:p>
    <w:p>
      <w:r>
        <w:t>当她终于被带出酒店后，外面的天空已渐渐昏暗。</w:t>
      </w:r>
    </w:p>
    <w:p>
      <w:r>
        <w:t>想到自己的女儿应该仍在幼稚园，一早已放学却一直等不到妈妈来接，现在一定害怕得哭起来了吧！</w:t>
      </w:r>
    </w:p>
    <w:p>
      <w:r>
        <w:t>「啊啊，奈美……」尚美正想奔向幼稚园，却被冷二拦腰制止着。</w:t>
      </w:r>
    </w:p>
    <w:p>
      <w:r>
        <w:t>「啊，停手，我的孩子……」「奈美的话我们已经好好安置了。」「怎么……」「呵呵，想见回她的话，便看</w:t>
      </w:r>
    </w:p>
    <w:p>
      <w:r>
        <w:t>你听话与否了，松浦太太！」长井夫人坏心眼地笑着说。</w:t>
      </w:r>
    </w:p>
    <w:p>
      <w:r>
        <w:t>尚美咬着下唇，虚弱地点着头，美丽而高贵的脸庞已是一副想哭的样子。</w:t>
      </w:r>
    </w:p>
    <w:p>
      <w:r>
        <w:t>「啊啊，请把女儿还给我……我究竟要怎样做？……」「很简单，只要把松浦太太被虐狂的一面展示给濑川校</w:t>
      </w:r>
    </w:p>
    <w:p>
      <w:r>
        <w:t>长看便可以了，就像刚才和冷二做时的样子！」「喔！……」尚美浑身震抖，但既然女儿已落入他们手中，她深知</w:t>
      </w:r>
    </w:p>
    <w:p>
      <w:r>
        <w:t>自己已没有其他选择。</w:t>
      </w:r>
    </w:p>
    <w:p>
      <w:r>
        <w:t>冷二强拉着她的手把她拉上车，由长井夫人驾驶，冷二则坐在后座席上尚美的旁边。</w:t>
      </w:r>
    </w:p>
    <w:p>
      <w:r>
        <w:t>「嘻嘻，太太只要把自己的肉洞和屁穴露给人看便行了！」冷二的手伸入了尚美的裙子内。现在她的下面并没</w:t>
      </w:r>
    </w:p>
    <w:p>
      <w:r>
        <w:t>有穿内裤，上面也没有戴胸围，透过薄薄的衬衣连乳轮也隐约可见。</w:t>
      </w:r>
    </w:p>
    <w:p>
      <w:r>
        <w:t>「啊啊，那种事，我做不到……」「太太，为了可爱的孩子，身为被虐狂的你应该做得到自己要求被施虐的！</w:t>
      </w:r>
    </w:p>
    <w:p>
      <w:r>
        <w:t>」「啊……但、但是……」自己要求被虐责，单是想想已令尚美脸红耳热，身体不住颤抖。</w:t>
      </w:r>
    </w:p>
    <w:p>
      <w:r>
        <w:t>（想被虐待……）身体中还残留刚才的快感，令她的心非常混乱。</w:t>
      </w:r>
    </w:p>
    <w:p>
      <w:r>
        <w:t>「可以吧，松浦太太，而且若不听我们的说话，我们也不会杷女儿还给你哦，呵呵呵…」长井太太一边冷笑一</w:t>
      </w:r>
    </w:p>
    <w:p>
      <w:r>
        <w:t>边驾驶着。</w:t>
      </w:r>
    </w:p>
    <w:p>
      <w:r>
        <w:t>「啊啊……」终于到了郊区一间房子前停下，那里正是濑川校长的府邸。</w:t>
      </w:r>
    </w:p>
    <w:p>
      <w:r>
        <w:t>他正在一个人坐在客厅中，一边喝着白兰地一边在等着；当见到长井夫人和冷二把尚美带了进来，他的眼中立</w:t>
      </w:r>
    </w:p>
    <w:p>
      <w:r>
        <w:t>刻如要发光。</w:t>
      </w:r>
    </w:p>
    <w:p>
      <w:r>
        <w:t>「松浦尚美太太是被虐狂的事是真的吗，长井夫人？」「不错，她因为忘不了那天在SM秀中的体验，所以今天</w:t>
      </w:r>
    </w:p>
    <w:p>
      <w:r>
        <w:t>一送了女儿上学后便立刻去了冷二那里，求他好好虐责自己了，呵呵……」「一开始便立刻说想被浣肠，连我也吓</w:t>
      </w:r>
    </w:p>
    <w:p>
      <w:r>
        <w:t>了一跳呢，嘻嘻，在浣肠的同时肉洞也如洪水泛滥般，真是兴奋到极点呢！」长井夫人和冷二随口说着一早编好的</w:t>
      </w:r>
    </w:p>
    <w:p>
      <w:r>
        <w:t>话。</w:t>
      </w:r>
    </w:p>
    <w:p>
      <w:r>
        <w:t>（说谎！没有这种事……）在心内如比的大叫着，尚美的脸已红个透彻。</w:t>
      </w:r>
    </w:p>
    <w:p>
      <w:r>
        <w:t>之前濑川校长经常注视自己，原来早已看上了自己成为他的猎物。</w:t>
      </w:r>
    </w:p>
    <w:p>
      <w:r>
        <w:t>「哦，竟有这种事，高贵而美丽贤淑的松浦太太，竟喜欢这种事呢！」濑川校长双眼直盯着尚美，眼神充满慾</w:t>
      </w:r>
    </w:p>
    <w:p>
      <w:r>
        <w:t>望。</w:t>
      </w:r>
    </w:p>
    <w:p>
      <w:r>
        <w:t>尚美被冷二押着，站到校长的面前。</w:t>
      </w:r>
    </w:p>
    <w:p>
      <w:r>
        <w:t>「太太，你不是说过有事想对校长表白吗？」冷二拿起一条鞭子，像在威吓着般虚空挥动着。</w:t>
      </w:r>
    </w:p>
    <w:p>
      <w:r>
        <w:t>「啊啊……」尚美望了望冷二，然后以充满惧怕的脸向着濑川校长道：「……尚美……是……喜欢被施虐的…</w:t>
      </w:r>
    </w:p>
    <w:p>
      <w:r>
        <w:t>…被、被虐狂……」被强迫下的说话，以带着哭音的声线说出口，双唇在不停颤抖着，而身体也已经香汗淋漓。</w:t>
      </w:r>
    </w:p>
    <w:p>
      <w:r>
        <w:t>「丈、丈夫满足不了我……所以想……被更加虐待……」「想被谁虐待，太太？」「啊啊……想濑川校长……</w:t>
      </w:r>
    </w:p>
    <w:p>
      <w:r>
        <w:t>向我做令我疯狂的羞耻的事……」同时，尚美也亲手掀起了短裙，露出没穿内裤的下体。</w:t>
      </w:r>
    </w:p>
    <w:p>
      <w:r>
        <w:t>再次出现的，是那妖美而又令身体也麻痹的感觉，股间也又热又疼，在濑川校长那凌厉的视线下，这感觉更越</w:t>
      </w:r>
    </w:p>
    <w:p>
      <w:r>
        <w:t>益增大。</w:t>
      </w:r>
    </w:p>
    <w:p>
      <w:r>
        <w:t>「呵，没内裤喔……不愧是人妻，下半身性感得很呢！」濑川校长看待不住舔着唇。</w:t>
      </w:r>
    </w:p>
    <w:p>
      <w:r>
        <w:t>「尚、尚美连……屁股也……很有感觉……」「太好了，这样出色的屁股，不由冷二浣肠便太浪费了。」接着，</w:t>
      </w:r>
    </w:p>
    <w:p>
      <w:r>
        <w:t>尚美又转身把后庭向着对方。</w:t>
      </w:r>
    </w:p>
    <w:p>
      <w:r>
        <w:t>「啊啊……请弄我的屁股……」渐渐，尚美已弄不清自己在说着的是强迫说的话还是真心话了。</w:t>
      </w:r>
    </w:p>
    <w:p>
      <w:r>
        <w:t>想到将会发生的事，尚美羞耻之余股间却也湿了起来。</w:t>
      </w:r>
    </w:p>
    <w:p>
      <w:r>
        <w:t>「拜托……向尚美施责……无论甚么事也……可以……」表白的说话后，尚美把衬衣和短裙两皆脱下，成为全</w:t>
      </w:r>
    </w:p>
    <w:p>
      <w:r>
        <w:t>身一丝不挂的状态。</w:t>
      </w:r>
    </w:p>
    <w:p>
      <w:r>
        <w:t>她把双手放到背后。</w:t>
      </w:r>
    </w:p>
    <w:p>
      <w:r>
        <w:t>「绑着我吧……」「原来是真的，我的幼稚园中有被虐狂母亲，这真是个大问题呢！」濑川校长说着同时，也</w:t>
      </w:r>
    </w:p>
    <w:p>
      <w:r>
        <w:t>取出了一捆麻绳，在尚美丰满的乳房一上一下的紧缚着，并把她的双手绑了在身后。</w:t>
      </w:r>
    </w:p>
    <w:p>
      <w:r>
        <w:t>「啊啊……已经……甚么也不要紧……虐责我吧……」尚美喘息着道。</w:t>
      </w:r>
    </w:p>
    <w:p>
      <w:r>
        <w:t>「说了很可爱的话呢。由一见到太太你开始，我已经有这种感觉。呵呵，便好好的惩罚你这被虐狂吧！」濑川</w:t>
      </w:r>
    </w:p>
    <w:p>
      <w:r>
        <w:t>校长的双手「啪」的放了在尚美的双臀上。</w:t>
      </w:r>
    </w:p>
    <w:p>
      <w:r>
        <w:t>濑川校长淫笑着，在长型的一公升瓶内贯满了浣肠原液。</w:t>
      </w:r>
    </w:p>
    <w:p>
      <w:r>
        <w:t>「对待这恼杀的肉臀，不如我也由浣肠开始吧，呵呵……」「啊啊，怎、怎么这样……」尚美不停颤抖着。</w:t>
      </w:r>
    </w:p>
    <w:p>
      <w:r>
        <w:t>刚才才被冷二浣肠，故此她是知道浣肠的羞耻和可怕的，当然还有那种妖美的感觉……「自己把屁股献出来吧，</w:t>
      </w:r>
    </w:p>
    <w:p>
      <w:r>
        <w:t>太太！」冷二托着她的腰，令她的双臀向后突出。</w:t>
      </w:r>
    </w:p>
    <w:p>
      <w:r>
        <w:t>「啊啊……这样的事……」尚美虽然在哭泣着，但已没甚么反抗之力。</w:t>
      </w:r>
    </w:p>
    <w:p>
      <w:r>
        <w:t>濑川校长在她身后欣赏着她的肛门，单只是感觉到他的视线，已令尚美羞耻得娇喘连连。</w:t>
      </w:r>
    </w:p>
    <w:p>
      <w:r>
        <w:t>然后巨大的浣肠器的咀管开始进入了屁穴内。</w:t>
      </w:r>
    </w:p>
    <w:p>
      <w:r>
        <w:t>「啊啊……」尚美不其然扭着双臀，似在抗拒但又似在欢迎着。</w:t>
      </w:r>
    </w:p>
    <w:p>
      <w:r>
        <w:t>濑川校长把咀管插入至足够深度后，便缓缓按下了泵。已经不知向多少个女人浣肠过的濑川，却从未有一个女</w:t>
      </w:r>
    </w:p>
    <w:p>
      <w:r>
        <w:t>人令他如此动心。</w:t>
      </w:r>
    </w:p>
    <w:p>
      <w:r>
        <w:t>「啊、啊啊……呜呜……」药液流入的触感，令尚美提高了呻吟声。</w:t>
      </w:r>
    </w:p>
    <w:p>
      <w:r>
        <w:t>「忍、忍不了……喔喔……」「现在才刚刚开始哦，尚美，呵呵……」濑川校长在替她浣肠同时，也从她身后</w:t>
      </w:r>
    </w:p>
    <w:p>
      <w:r>
        <w:t>把浣肠器向前推，令她不得不向前步行。</w:t>
      </w:r>
    </w:p>
    <w:p>
      <w:r>
        <w:t>「啊啊……怎么这样……啊啊……」浣肠的同时还要步行，尚美实在难以承受，只见她的双膝正在不断颤抖，</w:t>
      </w:r>
    </w:p>
    <w:p>
      <w:r>
        <w:t>若非冷二在前面扶着她的腰，她一定早已倒了。</w:t>
      </w:r>
    </w:p>
    <w:p>
      <w:r>
        <w:t>长井夫人此时打开了墙上的一道暗门，然后领着尚美步下暗门后的阶梯，直落到一个地下室中为止。</w:t>
      </w:r>
    </w:p>
    <w:p>
      <w:r>
        <w:t>「呵呵，在这里你无论怎样哭叫也没有人知的了，而且这里还有很多可以用来向你施责的用具呢！」「呵呵，</w:t>
      </w:r>
    </w:p>
    <w:p>
      <w:r>
        <w:t>是为向被虐狂松浦尚美处刑而设的房间呢！」「若不成为真正的牝奴隶，便不会让你离开呢，嘻嘻！」三人一个接</w:t>
      </w:r>
    </w:p>
    <w:p>
      <w:r>
        <w:t>一个地说着笑着。</w:t>
      </w:r>
    </w:p>
    <w:p>
      <w:r>
        <w:t>在这宽阔的地下室中，有内诊台、木马、磔刑台等多种处刑具，可怕程度比起ＳＭ酒店还有过之而无不及。</w:t>
      </w:r>
    </w:p>
    <w:p>
      <w:r>
        <w:t>墙上贴着十来张巨型的真人大照片，照片内的都是一些美人在被激烈地虐待着的情形。</w:t>
      </w:r>
    </w:p>
    <w:p>
      <w:r>
        <w:t>「呵呵，照片内的性奴都是尚美的前辈呢！每年都会从学生的母亲中选一个既美丽又有Ｍ性的，然后带来这里</w:t>
      </w:r>
    </w:p>
    <w:p>
      <w:r>
        <w:t>虐待呢！」「并不只是供我们取乐，也是为了我们去招待客人的可爱的性奴呢！」三人又再大笑起来。</w:t>
      </w:r>
    </w:p>
    <w:p>
      <w:r>
        <w:t>作为教育界的濑川，原来竟和长井夫人、冷二组成了一个人妻卖春的组织。</w:t>
      </w:r>
    </w:p>
    <w:p>
      <w:r>
        <w:t>「如果是尚美的话一定多多钱也会有客人想要呢！不过在那之前，还是先把这副好身体供我们尽兴一下吧！」</w:t>
      </w:r>
    </w:p>
    <w:p>
      <w:r>
        <w:t>那样说完，濑川校长便一口气把余下所有浣肠液完全泵入。</w:t>
      </w:r>
    </w:p>
    <w:p>
      <w:r>
        <w:t>「啊咿！」尚美悲鸣着在冷二的腕中大力扭动身体。</w:t>
      </w:r>
    </w:p>
    <w:p>
      <w:r>
        <w:t>「呜、呜咕……」猛烈的便意，令尚美如要窒息般叫不出声来。</w:t>
      </w:r>
    </w:p>
    <w:p>
      <w:r>
        <w:t>浣肠器被拔走，尚美在冷二摆布下上半身俯伏了在一张床上，下半身以双膝跪着而把肉臀高举。</w:t>
      </w:r>
    </w:p>
    <w:p>
      <w:r>
        <w:t>「啊啊……？、厕所……快一点，已忍不住了……」但濑川校长却已从后把尚美的双臀分开，然后那灼热的肉</w:t>
      </w:r>
    </w:p>
    <w:p>
      <w:r>
        <w:t>棒便从中前进，前端直顶到肛门口上。</w:t>
      </w:r>
    </w:p>
    <w:p>
      <w:r>
        <w:t>（不要！……）校长的肉棒已「滋」地沉入了尚美的肛门内。</w:t>
      </w:r>
    </w:p>
    <w:p>
      <w:r>
        <w:t>「不要！……屁穴这种事、讨厌！……啊，好痛！」尚美悲泣、惨叫起来。</w:t>
      </w:r>
    </w:p>
    <w:p>
      <w:r>
        <w:t>巨壮的阳具为后门开苞，只是入了一寸，肛门已经痛得连脑袋也像被炸开般。</w:t>
      </w:r>
    </w:p>
    <w:p>
      <w:r>
        <w:t>「救、救命！……」「自己把屁穴张开，去容纳对方吧，因为尚美日后也非要用屁穴来服侍客人不可呢！」尚</w:t>
      </w:r>
    </w:p>
    <w:p>
      <w:r>
        <w:t>美似乎已不大听得清楚濑川校长的说话，肛门中产生的激痛令眼前一黑，彷佛见到了火花在四溅。</w:t>
      </w:r>
    </w:p>
    <w:p>
      <w:r>
        <w:t>「虽然是第一次，但却比想像中入得更畅顺呢，太太果然是有个好屁穴呢！</w:t>
      </w:r>
    </w:p>
    <w:p>
      <w:r>
        <w:t>嘻嘻……」俯身欣赏着二人的接合处的冷二，在冷笑着道。</w:t>
      </w:r>
    </w:p>
    <w:p>
      <w:r>
        <w:t>「厉害……非常紧窄迫人呢！」濑川校长满意地说。</w:t>
      </w:r>
    </w:p>
    <w:p>
      <w:r>
        <w:t>尚美紧紧地咬着牙，但也忍受不住而张开口，从喉咙中发出呻吟声。</w:t>
      </w:r>
    </w:p>
    <w:p>
      <w:r>
        <w:t>肉棒便像塞子般阻止了排便，令激烈的便意更为狂乱，痛苦得肠子像要绞成一团般。</w:t>
      </w:r>
    </w:p>
    <w:p>
      <w:r>
        <w:t>「呵呵，高兴得说不出话来吧？还有更好的东西要你尝尝呢！」濑川校长把肉棒深入至极限，令尚美的上半身</w:t>
      </w:r>
    </w:p>
    <w:p>
      <w:r>
        <w:t>也像虾般弓了起来。</w:t>
      </w:r>
    </w:p>
    <w:p>
      <w:r>
        <w:t>「啊！咿……救命！」尚美大力摇着头泣叫着，上半身撑起令肉棒进入的角度微妙地改变了，这感觉令尚美更</w:t>
      </w:r>
    </w:p>
    <w:p>
      <w:r>
        <w:t>为狂乱。</w:t>
      </w:r>
    </w:p>
    <w:p>
      <w:r>
        <w:t>此时冷二在前面也伸出了肉棒。</w:t>
      </w:r>
    </w:p>
    <w:p>
      <w:r>
        <w:t>「太太将来也有不少机会须要同时服侍两个客人呢！嘻嘻……」冷二巧妙地在前面抱起尚美的一只脚，然后肉</w:t>
      </w:r>
    </w:p>
    <w:p>
      <w:r>
        <w:t>棒便压向她的下阴。</w:t>
      </w:r>
    </w:p>
    <w:p>
      <w:r>
        <w:t>「咿……！！呀呀！……」尚美从喉咙中发出凄绝的叫声。</w:t>
      </w:r>
    </w:p>
    <w:p>
      <w:r>
        <w:t>两支肉棒一前一后同时插进，快感的火花像烟花般四射。</w:t>
      </w:r>
    </w:p>
    <w:p>
      <w:r>
        <w:t>「要疯掉了！……咿呀！……啊啊咿……死了……」尚美已不知自己在做甚么，只是半狂乱地泣叫着：「咿呀</w:t>
      </w:r>
    </w:p>
    <w:p>
      <w:r>
        <w:t>……厉害……呀、喔！喔！……死了！……」长井夫人眼中的尚美，在痛苦中却也并发着愉悦的肉慾光辉。</w:t>
      </w:r>
    </w:p>
    <w:p>
      <w:r>
        <w:t>「终于被虐狂也完全苏醒了，看来由明天起便可以接客了呢！嘻嘻……」便尽量给你找个最变态的客人吧……</w:t>
      </w:r>
    </w:p>
    <w:p>
      <w:r>
        <w:t>长井夫人高声地笑着。</w:t>
      </w:r>
    </w:p>
    <w:p>
      <w:r>
        <w:t>而尚美却已完全听不见她在说甚么，只是全身全心的陶醉在无尽的肉慾之泥沼中。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