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一夜失身的少妇</w:t>
      </w:r>
    </w:p>
    <w:p>
      <w:r>
        <w:t>.</w:t>
      </w:r>
    </w:p>
    <w:p>
      <w:r>
        <w:t>陶岚本来有个很幸福的家，丈夫英俊潇洒，对自己体贴入微，结婚一年多来，夫妻恩爱如初。</w:t>
      </w:r>
    </w:p>
    <w:p>
      <w:r>
        <w:t>然而，不幸降临得竟那么突然，半年前的一次事故，使丈夫失去了做男人的「本钱」，也使他们的家庭陷入绝境。</w:t>
      </w:r>
    </w:p>
    <w:p>
      <w:r>
        <w:t>陶岚深爱着自己的丈夫，她发誓即使丈夫永远不能恢复，自己也决不会背叛他，舍他而去。</w:t>
      </w:r>
    </w:p>
    <w:p>
      <w:r>
        <w:t>陶岚是市医院的一名外科医生，容貌秀美，身材出众，再加上众所周知的家庭不幸，惹得不少男同事想入非非，</w:t>
      </w:r>
    </w:p>
    <w:p>
      <w:r>
        <w:t>常常说些「风话」挑逗她。陶岚性情温和，每次遇到这种事，总是微微一笑，既不生气也不上钩，依然守身如玉。</w:t>
      </w:r>
    </w:p>
    <w:p>
      <w:r>
        <w:t>她的矜持和贤淑，更让色狼们心里痒痒，其中和她一起值夜班的曹达、马斌尤其难熬。曹达三十五岁，已婚，</w:t>
      </w:r>
    </w:p>
    <w:p>
      <w:r>
        <w:t>体健如牛；马斌二十三岁，未婚，是个小麻脸，又丑又脏。两人每天看着水蜜桃般的陶岚却搞不到手，真是心急如</w:t>
      </w:r>
    </w:p>
    <w:p>
      <w:r>
        <w:t>焚。</w:t>
      </w:r>
    </w:p>
    <w:p>
      <w:r>
        <w:t>有道是皇天不负有心人，这一天终于让他们等到了。</w:t>
      </w:r>
    </w:p>
    <w:p>
      <w:r>
        <w:t>这天，应该陶岚、刘晓慧、曹达、马斌四人值夜班。刘晓慧家中突然有事请了假，只剩下他们三人，曹达、马</w:t>
      </w:r>
    </w:p>
    <w:p>
      <w:r>
        <w:t>斌高兴得手舞足蹈，而陶岚浑然不知危险临近。</w:t>
      </w:r>
    </w:p>
    <w:p>
      <w:r>
        <w:t>安顿好病人，他们疲惫地回到休息室。医院外四科夜班休息室只有一大间，中间用两米高的木板隔开，一边是</w:t>
      </w:r>
    </w:p>
    <w:p>
      <w:r>
        <w:t>过道，另一边三间小屋：女的在最里面，有门；男的在中间，没有门，只用布帘遮开；最外面是个简易的卫生间。</w:t>
      </w:r>
    </w:p>
    <w:p>
      <w:r>
        <w:t>「陶医生，」曹达说，「今天小慧不在，不如你和我们一起睡吧。」</w:t>
      </w:r>
    </w:p>
    <w:p>
      <w:r>
        <w:t>「别胡说！」陶岚笑着说，她已经习惯了这种玩笑。</w:t>
      </w:r>
    </w:p>
    <w:p>
      <w:r>
        <w:t>「是啊，姐姐。」马斌说，「一个人不害怕吗？」</w:t>
      </w:r>
    </w:p>
    <w:p>
      <w:r>
        <w:t>「去你的，」陶岚说，「你这小鬼怎么也学得胡说八道。」</w:t>
      </w:r>
    </w:p>
    <w:p>
      <w:r>
        <w:t>「我哪里小啊？」马斌说，「嘻嘻，好大呢。」</w:t>
      </w:r>
    </w:p>
    <w:p>
      <w:r>
        <w:t>陶岚板起脸，「再胡说我要生气了。」说完走入里屋。</w:t>
      </w:r>
    </w:p>
    <w:p>
      <w:r>
        <w:t>曹达和马斌哈哈大笑，他们知道陶岚脾气最好，不会真生气。看着她一扭一扭的背影，两人的眼睛里放出光彩。</w:t>
      </w:r>
    </w:p>
    <w:p>
      <w:r>
        <w:t>时间一点一点过去，曹达和马斌一点睡意也没有，他们谈兴正浓。</w:t>
      </w:r>
    </w:p>
    <w:p>
      <w:r>
        <w:t>「小马，有女朋友了吗？」曹达问。</w:t>
      </w:r>
    </w:p>
    <w:p>
      <w:r>
        <w:t>「有啊，」马斌说，「可正点了。奶子好大呀。」</w:t>
      </w:r>
    </w:p>
    <w:p>
      <w:r>
        <w:t>「你摸过了？」</w:t>
      </w:r>
    </w:p>
    <w:p>
      <w:r>
        <w:t>「当然，我怎么会放过她呢。」</w:t>
      </w:r>
    </w:p>
    <w:p>
      <w:r>
        <w:t>「她愿意吗？」</w:t>
      </w:r>
    </w:p>
    <w:p>
      <w:r>
        <w:t>「开始的时候不愿意，后来就啊啊啊得叫个不停。」</w:t>
      </w:r>
    </w:p>
    <w:p>
      <w:r>
        <w:t>「她怎么叫的？」</w:t>
      </w:r>
    </w:p>
    <w:p>
      <w:r>
        <w:t>「啊……啊……啊」马斌大声模仿着，他们知道，这些话都传到陶岚的耳朵里了。</w:t>
      </w:r>
    </w:p>
    <w:p>
      <w:r>
        <w:t>果然，陶岚抗议了，「别闹了，还不睡觉！」</w:t>
      </w:r>
    </w:p>
    <w:p>
      <w:r>
        <w:t>曹达装作没听见，又问：「你们发生过关系没有？」</w:t>
      </w:r>
    </w:p>
    <w:p>
      <w:r>
        <w:t>「有啊。」马斌兴奋地说，「第一次就在陶岚姐姐睡的床上。」</w:t>
      </w:r>
    </w:p>
    <w:p>
      <w:r>
        <w:t>「啊！」曹达一声惊呼，「在这里？」</w:t>
      </w:r>
    </w:p>
    <w:p>
      <w:r>
        <w:t>「是啊，那天我一个人值下午班，我女友来找我，我看没什么事，就把她拉到里面那间屋。我抱住她亲吻，她</w:t>
      </w:r>
    </w:p>
    <w:p>
      <w:r>
        <w:t>说不要不要，我说没关系，不会有人进来的，就把她按到床上。」</w:t>
      </w:r>
    </w:p>
    <w:p>
      <w:r>
        <w:t>陶岚动了动身子，「原来他们在我床上……」</w:t>
      </w:r>
    </w:p>
    <w:p>
      <w:r>
        <w:t>只听马斌继续说：「我一边吻她一边摸她奶子，她很快就软了下去，我却越来越硬了。」</w:t>
      </w:r>
    </w:p>
    <w:p>
      <w:r>
        <w:t>陶岚知道他说的「硬」是什么意思，脸上泛起红晕。</w:t>
      </w:r>
    </w:p>
    <w:p>
      <w:r>
        <w:t>「我趁机脱了她的上衣，狂吻她的胸部。她的反应越来越强烈了，我把手伸进她的裤子，你猜怎么着？」</w:t>
      </w:r>
    </w:p>
    <w:p>
      <w:r>
        <w:t>陶岚知道会怎么样，这种感觉她也有过。</w:t>
      </w:r>
    </w:p>
    <w:p>
      <w:r>
        <w:t>曹达似乎不知道，「怎么着？」</w:t>
      </w:r>
    </w:p>
    <w:p>
      <w:r>
        <w:t>「她早就湿了。我立即扒下她的裤子和内裤，她就赤条条地躺在床上了。我扑上去，抗起她的大腿干了起来。</w:t>
      </w:r>
    </w:p>
    <w:p>
      <w:r>
        <w:t>她的阴道很窄，紧紧裹着我的大肉棒，我舒服极了，快速抽插起来。滋滋滋……滋滋滋……」</w:t>
      </w:r>
    </w:p>
    <w:p>
      <w:r>
        <w:t>陶岚感到自己的心跳在加快，一股热流从胸口滑向小腹。她坐起来，她想去小便。</w:t>
      </w:r>
    </w:p>
    <w:p>
      <w:r>
        <w:t>曹达知道陶岚快忍不住了，他听到陶岚起身的声音。然后，是陶岚的脚步声。「她要去小便。」曹达和马斌也</w:t>
      </w:r>
    </w:p>
    <w:p>
      <w:r>
        <w:t>爬起来，溜到隔板前。为了偷看两个女人，他们在隔板上挖了几个小孔。</w:t>
      </w:r>
    </w:p>
    <w:p>
      <w:r>
        <w:t>陶岚果然拉开厕所的灯，还插上门。撩起白大褂，褪下内裤，粉白的臀部露了出来。她蹲下去，却尿不出。曹</w:t>
      </w:r>
    </w:p>
    <w:p>
      <w:r>
        <w:t>达知道她快夹不住了，女人夹不住就想小便。</w:t>
      </w:r>
    </w:p>
    <w:p>
      <w:r>
        <w:t>陶岚只尿出几滴，响声却很大，羞得她满脸通红，赶忙收拾干净，跑回里屋。</w:t>
      </w:r>
    </w:p>
    <w:p>
      <w:r>
        <w:t>隔壁的两个男人还在聊着，不过，说话的换成曹达。</w:t>
      </w:r>
    </w:p>
    <w:p>
      <w:r>
        <w:t>「我和我老婆以前可恩爱了，刚结婚那会儿天天干那事。我老婆是律师，学问大呀，平时道貌岸然，但晚上就</w:t>
      </w:r>
    </w:p>
    <w:p>
      <w:r>
        <w:t>喜欢跪在床上撅起屁股，我站在床下从后面插的那种姿势。这种姿势可以一插到底，顶到花心，所以女人都喜欢。</w:t>
      </w:r>
    </w:p>
    <w:p>
      <w:r>
        <w:t>而男人可以看到鸡巴出入小穴的情景，越看越直，越看越硬。」</w:t>
      </w:r>
    </w:p>
    <w:p>
      <w:r>
        <w:t>这也是陶岚喜欢的一种姿势，她一直感觉很美，现在从曹达嘴里说出来却是那么淫荡。</w:t>
      </w:r>
    </w:p>
    <w:p>
      <w:r>
        <w:t>「我老婆性欲强啊，有时我都应付不了，所以，我一直担心她红杏出墙。小马，小马。」</w:t>
      </w:r>
    </w:p>
    <w:p>
      <w:r>
        <w:t>马斌似乎困了，曹达却还很精神。陶岚希望他们早点睡下，但内心深处又希望继续听听下面的故事。</w:t>
      </w:r>
    </w:p>
    <w:p>
      <w:r>
        <w:t>「果然，有一次被我抓住了。」</w:t>
      </w:r>
    </w:p>
    <w:p>
      <w:r>
        <w:t>「原来他妻子有了外遇。」陶岚突然觉的曹达也挺可怜。</w:t>
      </w:r>
    </w:p>
    <w:p>
      <w:r>
        <w:t>「那天我下班早，开门的时候，觉得有些不对劲儿，屋里有动静。我悄悄拔出钥匙，绕到后面爬墙进去。我从</w:t>
      </w:r>
    </w:p>
    <w:p>
      <w:r>
        <w:t>窗户往里一看，只见两个人脱得光溜溜的正干那事呢。男的不认识，女的正是我老婆。男的屁股前前后后的运动着，</w:t>
      </w:r>
    </w:p>
    <w:p>
      <w:r>
        <w:t>我老婆跪在床上给他干得唧唧响。我可以想像她那小穴的淫水还真多。那男的鸡巴有二尺长，又粗又大，抽插时发</w:t>
      </w:r>
    </w:p>
    <w:p>
      <w:r>
        <w:t>出滋滋声。」</w:t>
      </w:r>
    </w:p>
    <w:p>
      <w:r>
        <w:t>「有那么长吗？」陶岚想。</w:t>
      </w:r>
    </w:p>
    <w:p>
      <w:r>
        <w:t>「男的一边干一边问『是不是比你老公干得舒服？‘我老婆说『让别的男人干太舒服了。’」</w:t>
      </w:r>
    </w:p>
    <w:p>
      <w:r>
        <w:t>「哦……」陶岚情不自禁地低呼了一声。她感到浑身发热，于是干脆脱了白大褂，只穿内衣内裤，盖上一件毛</w:t>
      </w:r>
    </w:p>
    <w:p>
      <w:r>
        <w:t>巾被。她摸了摸下体，居然已经湿了，一股尿意又袭来。</w:t>
      </w:r>
    </w:p>
    <w:p>
      <w:r>
        <w:t>她爬起来，裹着毛巾被，开开门又跑了出去。</w:t>
      </w:r>
    </w:p>
    <w:p>
      <w:r>
        <w:t>曹达听见陶岚起身的声音，知道她又要尿尿，连忙爬起来，一头钻进陶岚的小屋。</w:t>
      </w:r>
    </w:p>
    <w:p>
      <w:r>
        <w:t>陶岚一躺下就感到不对，一股男人的气息迎面扑来，她伸出右手去拉床头的灯，手立即被抓住。</w:t>
      </w:r>
    </w:p>
    <w:p>
      <w:r>
        <w:t>「谁？」陶岚明知故问，心怦怦直跳。</w:t>
      </w:r>
    </w:p>
    <w:p>
      <w:r>
        <w:t>「别出声！」曹达说，「小马在外面。」</w:t>
      </w:r>
    </w:p>
    <w:p>
      <w:r>
        <w:t>「你干什么？」陶岚低声问，「快出去，我喊人了！」左手从枕头下摸出一把大剪刀。</w:t>
      </w:r>
    </w:p>
    <w:p>
      <w:r>
        <w:t>「别别，千万别喊，让小马听见不好。」曹达没想到她有武器，赶忙央求道：「我就是想看看你，没别的意思。」</w:t>
      </w:r>
    </w:p>
    <w:p>
      <w:r>
        <w:t>说完，身子往床里移了移。</w:t>
      </w:r>
    </w:p>
    <w:p>
      <w:r>
        <w:t>「你别乱来啊，」陶岚稍稍松了口气，但左手仍紧握着剪刀，右手挣脱曹达，紧了紧毛巾被，盖住裸露的娇躯，</w:t>
      </w:r>
    </w:p>
    <w:p>
      <w:r>
        <w:t>向床边移了移，双眼紧紧盯着曹达。</w:t>
      </w:r>
    </w:p>
    <w:p>
      <w:r>
        <w:t>曹达见她没叫喊，心里十分欢喜，说：「我一直很喜欢你，脑子里每天都是你的影子。」</w:t>
      </w:r>
    </w:p>
    <w:p>
      <w:r>
        <w:t>「唉……」陶岚叹了口气，「我们都是结婚的人了，你又何必。你快回去吧，我们这样子成何体统。」</w:t>
      </w:r>
    </w:p>
    <w:p>
      <w:r>
        <w:t>「我坐一会儿，一会儿就过去，你也挺不容易的，我不会欺负你。」</w:t>
      </w:r>
    </w:p>
    <w:p>
      <w:r>
        <w:t>「嗯……你知道就好。」陶岚一阵心乱如麻，自己居然和别的男人躺在一张床上。</w:t>
      </w:r>
    </w:p>
    <w:p>
      <w:r>
        <w:t>「我老婆……你也知道了，我和你也是同命相连。」曹达幽幽地说。</w:t>
      </w:r>
    </w:p>
    <w:p>
      <w:r>
        <w:t>「我比你命苦……」陶岚一阵伤感。</w:t>
      </w:r>
    </w:p>
    <w:p>
      <w:r>
        <w:t>「我比你命苦。」曹达说，「我刚才还没说完呢。」</w:t>
      </w:r>
    </w:p>
    <w:p>
      <w:r>
        <w:t>「那后来怎么样了？」陶岚很想知道以后的故事。</w:t>
      </w:r>
    </w:p>
    <w:p>
      <w:r>
        <w:t>「那男的是个修管道的，挺健壮的，办那事也挺有经验，把我老婆弄得挺舒服。」</w:t>
      </w:r>
    </w:p>
    <w:p>
      <w:r>
        <w:t>「又说这些下流话。」陶岚说，但并未阻止，她很想听听结局。</w:t>
      </w:r>
    </w:p>
    <w:p>
      <w:r>
        <w:t>曹达见她没反对，心中暗喜，借着月光，他偷偷看着陶岚，她虽然裹着毛巾被，但胸部还是露出一部分白皙光</w:t>
      </w:r>
    </w:p>
    <w:p>
      <w:r>
        <w:t>滑的肌肤。她的长发搭在胸前，更显出万分妩媚。毛巾被裹不住她婀娜的身躯，一节小腿露出来，像白藕一般。</w:t>
      </w:r>
    </w:p>
    <w:p>
      <w:r>
        <w:t>曹达继续说：「我打开窗户冲进去揍了那小子一顿。他吓跑了。我老婆交待了事情的经过。原来，一次，我不</w:t>
      </w:r>
    </w:p>
    <w:p>
      <w:r>
        <w:t>在家，那个修理工来修管道。我老婆刚洗完澡，还穿着睡衣，指挥他干着干那，身子都被他看到了。他忍不住扑上</w:t>
      </w:r>
    </w:p>
    <w:p>
      <w:r>
        <w:t>去，把我老婆按到床上，伸手撩起她的睡衣，她里面什么也没穿，光溜溜的。那小子上下摸索，我老婆就软了，下</w:t>
      </w:r>
    </w:p>
    <w:p>
      <w:r>
        <w:t>面湿乎乎的。那小子脱了裤子就从后面插进去……」</w:t>
      </w:r>
    </w:p>
    <w:p>
      <w:r>
        <w:t>「哦……」陶岚一声惊呼。</w:t>
      </w:r>
    </w:p>
    <w:p>
      <w:r>
        <w:t>「你知道，从后面干，女人最舒服，我老婆挣扎了几下就配合起他来。以后，他就经常来。我问我老婆，他哪</w:t>
      </w:r>
    </w:p>
    <w:p>
      <w:r>
        <w:t>里好，老婆说，他下边大。我气坏了，其实我下面也不小。」</w:t>
      </w:r>
    </w:p>
    <w:p>
      <w:r>
        <w:t>陶岚偷偷瞄了一眼，这才注意到，曹达光着膀子，只穿着短裤。当她看到短裤中央隆起的部分，心里一阵慌乱。</w:t>
      </w:r>
    </w:p>
    <w:p>
      <w:r>
        <w:t>这一切都逃不过曹达的眼睛，他故意打了个喷嚏，说，「冷冷，我得过去了。」</w:t>
      </w:r>
    </w:p>
    <w:p>
      <w:r>
        <w:t>陶岚一阵失望，脱口而出：「再等会儿，后来呢？」</w:t>
      </w:r>
    </w:p>
    <w:p>
      <w:r>
        <w:t>曹达说：「太冷呢。」随手掀起毛巾被的一角盖在身上。</w:t>
      </w:r>
    </w:p>
    <w:p>
      <w:r>
        <w:t>陶岚一惊，手中的剪刀掉到地上，又不敢翻身去捡，一时不知所措。</w:t>
      </w:r>
    </w:p>
    <w:p>
      <w:r>
        <w:t>曹达继续说：「后来我老婆跟那小子跑了。」</w:t>
      </w:r>
    </w:p>
    <w:p>
      <w:r>
        <w:t>「啊！」陶岚没想到会这样，一个女律师竟然会和一个修理工私奔。</w:t>
      </w:r>
    </w:p>
    <w:p>
      <w:r>
        <w:t>「唉，我命苦啊！」曹达说着，身子向陶岚靠了靠，两人肌肤有了接触。「你说我长得丑吗？」</w:t>
      </w:r>
    </w:p>
    <w:p>
      <w:r>
        <w:t>陶岚扭头看了看，曹达浓眉大眼，居然相当俊朗。</w:t>
      </w:r>
    </w:p>
    <w:p>
      <w:r>
        <w:t>曹达突然说：「我能亲亲你吗？就一下，亲完我就过去。」</w:t>
      </w:r>
    </w:p>
    <w:p>
      <w:r>
        <w:t>陶岚没说话，正在考虑怎么办的时候，曹达的嘴唇已经亲上自己的脸颊。这是多么熟悉的感觉啊。曹大的舌头</w:t>
      </w:r>
    </w:p>
    <w:p>
      <w:r>
        <w:t>撬开陶岚的双唇，允吸着她。陶岚仿佛回到了新婚之夜，正在接受丈夫甜蜜的吻。丈夫的一只手臂搂着自己的脖子，</w:t>
      </w:r>
    </w:p>
    <w:p>
      <w:r>
        <w:t>另一只手脱去自己的胸罩，爱抚自己的乳头……「呜……不行，不行！」陶岚赶忙道，「把你的手拿出来！我……</w:t>
      </w:r>
    </w:p>
    <w:p>
      <w:r>
        <w:t>我不能失去贞节。」</w:t>
      </w:r>
    </w:p>
    <w:p>
      <w:r>
        <w:t>曹达心中好笑，「我们已经这样了，让我再亲亲你，我就过去。」</w:t>
      </w:r>
    </w:p>
    <w:p>
      <w:r>
        <w:t>曹达的双唇再次压了上来。陶岚仿佛又回到梦中，她感觉到一双手又摸到自己的胸部，然后，这只手又从胸部</w:t>
      </w:r>
    </w:p>
    <w:p>
      <w:r>
        <w:t>滑向小腹，越过肚脐，摸到女人的神秘三角区……「啊！」陶岚一声惊呼，从幻想中清醒过来，她发现不知何时自</w:t>
      </w:r>
    </w:p>
    <w:p>
      <w:r>
        <w:t>己已经全身赤裸，正被曹达抱着轻薄，他的手刚刚摸到自己的阴毛。</w:t>
      </w:r>
    </w:p>
    <w:p>
      <w:r>
        <w:t>「你别这样，求求你，我们不可以……」她挣扎着，守卫着女人的最后一道防线。她的手伸下去，没有抓到曹</w:t>
      </w:r>
    </w:p>
    <w:p>
      <w:r>
        <w:t>大的手，却抓到他的「命根子」</w:t>
      </w:r>
    </w:p>
    <w:p>
      <w:r>
        <w:t>曹达也脱得光溜溜的了，他的阳具像驴一样，让陶岚震惊，也让她放弃最后一丝羞涩。</w:t>
      </w:r>
    </w:p>
    <w:p>
      <w:r>
        <w:t>「老公，对不起，对不起。」她默默祈祷着，「我该怎么办？」</w:t>
      </w:r>
    </w:p>
    <w:p>
      <w:r>
        <w:t>陶岚的阴户早已经流成河，曹达的「船」轻松地钻了进去，披波斩浪，畅通无阻。</w:t>
      </w:r>
    </w:p>
    <w:p>
      <w:r>
        <w:t>「老公，我被插入了，我背叛了你。」陶岚暗道……曹达在陶岚的身体里进进出出，他知道这个女人已经很久</w:t>
      </w:r>
    </w:p>
    <w:p>
      <w:r>
        <w:t>没有尝到这种滋味了，他的动作既温柔又充满挑逗，他要让这个矜持的女人彻底成为自己的俘虏。</w:t>
      </w:r>
    </w:p>
    <w:p>
      <w:r>
        <w:t>马斌醒了，也许他根本就没睡着，他暗暗佩服曹达的本事，轻松地把一个忠贞不二的女人领上了床。他偷偷推</w:t>
      </w:r>
    </w:p>
    <w:p>
      <w:r>
        <w:t>开里屋的门，月光下，铁塔般的曹达站在床下，和跪在床上的雪白的陶岚形成鲜明的对比。</w:t>
      </w:r>
    </w:p>
    <w:p>
      <w:r>
        <w:t>「他们在后边干呢！」马斌立即心潮澎湃。</w:t>
      </w:r>
    </w:p>
    <w:p>
      <w:r>
        <w:t>「舒不舒服？」曹达问。</w:t>
      </w:r>
    </w:p>
    <w:p>
      <w:r>
        <w:t>「嗯……」陶岚迷迷糊糊地说。</w:t>
      </w:r>
    </w:p>
    <w:p>
      <w:r>
        <w:t>「说清楚。」</w:t>
      </w:r>
    </w:p>
    <w:p>
      <w:r>
        <w:t>「我……舒服。」</w:t>
      </w:r>
    </w:p>
    <w:p>
      <w:r>
        <w:t>「喜不喜欢我插你？」</w:t>
      </w:r>
    </w:p>
    <w:p>
      <w:r>
        <w:t>「呜……喜欢。」陶岚完全沉醉在性交的快乐中。</w:t>
      </w:r>
    </w:p>
    <w:p>
      <w:r>
        <w:t>「说，喜欢我插你。」曹达继续玩弄她。</w:t>
      </w:r>
    </w:p>
    <w:p>
      <w:r>
        <w:t>「我……」陶岚犹豫着。</w:t>
      </w:r>
    </w:p>
    <w:p>
      <w:r>
        <w:t>「不说，我就走了。」</w:t>
      </w:r>
    </w:p>
    <w:p>
      <w:r>
        <w:t>「我……我喜欢，喜欢……你插我。」</w:t>
      </w:r>
    </w:p>
    <w:p>
      <w:r>
        <w:t>「我用什么插你？」</w:t>
      </w:r>
    </w:p>
    <w:p>
      <w:r>
        <w:t>「你……你用棍子。」</w:t>
      </w:r>
    </w:p>
    <w:p>
      <w:r>
        <w:t>曹达心中暗笑，「我哪里有棍子啊？」</w:t>
      </w:r>
    </w:p>
    <w:p>
      <w:r>
        <w:t>「你，你下面有……」陶岚完全被征服。</w:t>
      </w:r>
    </w:p>
    <w:p>
      <w:r>
        <w:t>「棍子是什么做的？」</w:t>
      </w:r>
    </w:p>
    <w:p>
      <w:r>
        <w:t>「是……是肉棍子。」</w:t>
      </w:r>
    </w:p>
    <w:p>
      <w:r>
        <w:t>「肉棍子插你哪里？」</w:t>
      </w:r>
    </w:p>
    <w:p>
      <w:r>
        <w:t>「我……我的下面。」陶岚不会说淫荡的话。</w:t>
      </w:r>
    </w:p>
    <w:p>
      <w:r>
        <w:t>「什么地方？」</w:t>
      </w:r>
    </w:p>
    <w:p>
      <w:r>
        <w:t>「我……我的……」</w:t>
      </w:r>
    </w:p>
    <w:p>
      <w:r>
        <w:t>「快说！」</w:t>
      </w:r>
    </w:p>
    <w:p>
      <w:r>
        <w:t>「我的……小穴。」</w:t>
      </w:r>
    </w:p>
    <w:p>
      <w:r>
        <w:t>曹达已经坚持不住了，他已经泄了一次，他没想到这个羞涩的女人一旦爆发竟然如此不可收拾。他看见了马斌，</w:t>
      </w:r>
    </w:p>
    <w:p>
      <w:r>
        <w:t>招了招手。马斌心领神会，立即脱光衣服，挺着阳具走了过去。</w:t>
      </w:r>
    </w:p>
    <w:p>
      <w:r>
        <w:t>此时的陶岚已经进入忘我的境界，嘴里发出低低的呻吟，浑然不知身在何处。她只感觉到一根肉棒在自己体内</w:t>
      </w:r>
    </w:p>
    <w:p>
      <w:r>
        <w:t>冲撞的快乐。阴户突然空虚了，她正要回头，大肉棒又插了进来，这次更猛烈，更粗大。一双手也袭上自己的胸部，</w:t>
      </w:r>
    </w:p>
    <w:p>
      <w:r>
        <w:t>捏着自己的乳头，半年多的寂寞，今天一起解决了。曹达，这个自己曾经讨厌的人，今夜却给了自己最大的满足。</w:t>
      </w:r>
    </w:p>
    <w:p>
      <w:r>
        <w:t>曹达没有走，站在马斌身后，说：「我插得好不好？」</w:t>
      </w:r>
    </w:p>
    <w:p>
      <w:r>
        <w:t>陶岚感到极度舒服，「好，太好了！」</w:t>
      </w:r>
    </w:p>
    <w:p>
      <w:r>
        <w:t>「愿不愿意我经常插你？」</w:t>
      </w:r>
    </w:p>
    <w:p>
      <w:r>
        <w:t>「愿意！」陶岚没有犹豫。</w:t>
      </w:r>
    </w:p>
    <w:p>
      <w:r>
        <w:t>「说，愿意让我经常操你。」</w:t>
      </w:r>
    </w:p>
    <w:p>
      <w:r>
        <w:t>「我……我愿意你经常操……我。」</w:t>
      </w:r>
    </w:p>
    <w:p>
      <w:r>
        <w:t>「是操你的小屄。」</w:t>
      </w:r>
    </w:p>
    <w:p>
      <w:r>
        <w:t>「是，是的。」</w:t>
      </w:r>
    </w:p>
    <w:p>
      <w:r>
        <w:t>「刚才舒服，还是现在舒服？」</w:t>
      </w:r>
    </w:p>
    <w:p>
      <w:r>
        <w:t>「哦……现在。」</w:t>
      </w:r>
    </w:p>
    <w:p>
      <w:r>
        <w:t>马斌得意地向曹达一笑。曹达也笑了，悄悄溜了出去。</w:t>
      </w:r>
    </w:p>
    <w:p>
      <w:r>
        <w:t>两个人终于精疲力尽地倒在床。</w:t>
      </w:r>
    </w:p>
    <w:p>
      <w:r>
        <w:t>「我做了什么？」陶岚渐渐清醒，「我为什么不知羞耻？」她痛苦的想。</w:t>
      </w:r>
    </w:p>
    <w:p>
      <w:r>
        <w:t>陶岚看了一眼身边趴着的男人，这一看非同小可，「马斌！！！」陶岚魂飞天外。</w:t>
      </w:r>
    </w:p>
    <w:p>
      <w:r>
        <w:t>「当然是我了，姐姐。」马斌满足地笑道：「姐姐真是人间尤物，令我回味无穷啊。我真佩服曹大哥的妙计，</w:t>
      </w:r>
    </w:p>
    <w:p>
      <w:r>
        <w:t>否则，小弟一辈子也得不到姐姐啊。」</w:t>
      </w:r>
    </w:p>
    <w:p>
      <w:r>
        <w:t>「啊……你？你说什么？」陶岚一时有些恍惚。</w:t>
      </w:r>
    </w:p>
    <w:p>
      <w:r>
        <w:t>「曹大哥的老婆根本没跟别人跑，我也没有女朋友，只是想得到姐姐一次。于是，曹大哥定下妙计，叫做『一</w:t>
      </w:r>
    </w:p>
    <w:p>
      <w:r>
        <w:t>夜风流‘。今后，你就是我的了。哈哈」说完，又扑上来……陶岚没有反抗，她终于明白，今夜不仅失身，而且…</w:t>
      </w:r>
    </w:p>
    <w:p>
      <w:r>
        <w:t>…是和两个男人，真实欲哭无泪。然而，更可怕的是，今后该如何摆脱呢？</w:t>
      </w:r>
    </w:p>
    <w:p>
      <w:r>
        <w:t>果然，第二天，刘晓慧又请假没来，晚上，两个男人直接进入陶岚的房间，抱住她就脱衣服。陶岚不敢叫喊，</w:t>
      </w:r>
    </w:p>
    <w:p>
      <w:r>
        <w:t>只得拼死反抗。两个男人一左一右抓住她的双臂，轻松脱光她的衣服，摁在床上就强奸。</w:t>
      </w:r>
    </w:p>
    <w:p>
      <w:r>
        <w:t>陶岚不再反抗，她知道反抗也没用，只得听天由命……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