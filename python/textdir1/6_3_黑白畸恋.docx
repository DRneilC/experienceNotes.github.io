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黑白畸恋</w:t>
      </w:r>
    </w:p>
    <w:p>
      <w:r>
        <w:t>.</w:t>
      </w:r>
    </w:p>
    <w:p>
      <w:r>
        <w:t>赵俊龙本来是一个很老实的男孩。高考没考好，上了一个大专。被同学同化得迷上了黄盘，自己又懒得交女友，</w:t>
      </w:r>
    </w:p>
    <w:p>
      <w:r>
        <w:t>天天憋得心里实在难受。</w:t>
      </w:r>
    </w:p>
    <w:p>
      <w:r>
        <w:t>放假了，他更是无聊。便到处搜罗黄盘。回来撞见了隔壁的白奶奶，白奶奶今年５０多岁，多年守寡又无儿无</w:t>
      </w:r>
    </w:p>
    <w:p>
      <w:r>
        <w:t>女，今天正吃力的扛着一袋面爬楼。见状，赵急忙帮她。白奶奶热情的把他邀到自己家里，顺便打饮料给他。这时，</w:t>
      </w:r>
    </w:p>
    <w:p>
      <w:r>
        <w:t>他注意到这白奶奶虽然已年过半百，但仍是徐娘半老，皮肤白嫩无比，更胜年轻人。只是人胖了些，赵俊龙不禁说</w:t>
      </w:r>
    </w:p>
    <w:p>
      <w:r>
        <w:t>了句：真不愧是白奶奶啊……白奶奶惊讶的问：小伙子，你说什么？赵这才回过神来，说：" 没事，我得去买黄，</w:t>
      </w:r>
    </w:p>
    <w:p>
      <w:r>
        <w:t>黄豆了。』』回家后，赵边看着黄盘，变瞌睡，竟睡着了。梦里他竟然梦到和白奶奶作爱。醒来后他还恋恋不舍，</w:t>
      </w:r>
    </w:p>
    <w:p>
      <w:r>
        <w:t>他开始想着怎么上了白奶奶。</w:t>
      </w:r>
    </w:p>
    <w:p>
      <w:r>
        <w:t>没过几天，父母出去旅游，问他去哪，谁知他竟一反常态，死也不去了，看着父母走后，他别提多美了，他拿</w:t>
      </w:r>
    </w:p>
    <w:p>
      <w:r>
        <w:t>出早已准备多时的蒙药，假惺惺地来到白奶奶家，说：父母出门了，您有什么事就说话，没事我来串门啊。白奶奶</w:t>
      </w:r>
    </w:p>
    <w:p>
      <w:r>
        <w:t>天天也寂寞，看来个小伙，心里别提多高兴了。当晚，２人在白家做饭，赵俊龙拿出事先准备好的" 饮料".给白倒</w:t>
      </w:r>
    </w:p>
    <w:p>
      <w:r>
        <w:t>满。白推让他喝，赵说：我是男人，我喝酒！白一听很高兴，一张口喝个精光。赵隐隐露出一丝阴笑。</w:t>
      </w:r>
    </w:p>
    <w:p>
      <w:r>
        <w:t>接下来的事一如赵的预料，白奶奶很快倒在赵的怀里。赵扶着不醒人事的白奶奶进入卧室，望着眼前这个丰满</w:t>
      </w:r>
    </w:p>
    <w:p>
      <w:r>
        <w:t>的女人，赵压抑的兽欲终于可以发泄了，管她是谁，老子先日了再说。</w:t>
      </w:r>
    </w:p>
    <w:p>
      <w:r>
        <w:t>这白奶奶少说也得有一百八十斤，一躺在席梦丝上，立刻陷了进去，赵对着熟睡的白奶奶一个淫笑，变开始脱</w:t>
      </w:r>
    </w:p>
    <w:p>
      <w:r>
        <w:t>她的衣服。真是！跟梦里见到的一模一样，甚至更性感。那全身雪白的肌肤，真是天生那么细腻。两个大脚，一看</w:t>
      </w:r>
    </w:p>
    <w:p>
      <w:r>
        <w:t>就知道人特壮，两条大腿，象大象的一样，中间的肥屄看得出是很久没人光顾了，看着不太顺畅，但总比让人插烂</w:t>
      </w:r>
    </w:p>
    <w:p>
      <w:r>
        <w:t>了好吧。再往上就是两个巨乳了，怪不得这娘们没穿奶罩，这么大个我看都得去订做了，哪里能买到啊。看到这，</w:t>
      </w:r>
    </w:p>
    <w:p>
      <w:r>
        <w:t>只见赵俊龙一把把白奶奶的胸衣扯破，抛出好远。仰卧的白奶奶一丝不挂的玉体展现在赵俊龙面前，赵俊龙都能听</w:t>
      </w:r>
    </w:p>
    <w:p>
      <w:r>
        <w:t>到自己心跳声了。他知道，眼前这个肥胖的过了头的娘们今晚就是自己的玩物了。他咽了一口唾沫，三下两下扒掉</w:t>
      </w:r>
    </w:p>
    <w:p>
      <w:r>
        <w:t>了自己的衣服，他个子１７８，却是又黑又瘦，和这白奶奶整相反，白奶奶的身体已经对他发出召唤了，他望着白</w:t>
      </w:r>
    </w:p>
    <w:p>
      <w:r>
        <w:t>奶奶光滑白嫩的皮肤，又望了一眼自己黝黑多毛的皮肤和早已竖起的大鸡八，又是一笑然后一跃到白奶奶的身上…</w:t>
      </w:r>
    </w:p>
    <w:p>
      <w:r>
        <w:t>…。</w:t>
      </w:r>
    </w:p>
    <w:p>
      <w:r>
        <w:t>只见他先是粗鲁的把白的两个胳膊抬了起来，这样白的两个巨乳就可以完整地送到他的嘴边，他一口叼住了白</w:t>
      </w:r>
    </w:p>
    <w:p>
      <w:r>
        <w:t>的贴床的右乳，另一只手狂揉左乳，女人的体香围绕着他，他的大鸡八同时也在摸索着，毕竟这不象吃奶那么简单。</w:t>
      </w:r>
    </w:p>
    <w:p>
      <w:r>
        <w:t>再看他的嘴，还在贪婪的撮着白奶奶的大乳头，白奶奶不仅两个乳房硕大无比，乳头也极大，是粉红色的，他来回</w:t>
      </w:r>
    </w:p>
    <w:p>
      <w:r>
        <w:t>地轮换叼着女人的两个乳房，兴起就把整个乳肉都吞进去再吐出来，偶尔还咬女人的乳房，连他自己都没想到自己</w:t>
      </w:r>
    </w:p>
    <w:p>
      <w:r>
        <w:t>竟是如此的禽兽不如。</w:t>
      </w:r>
    </w:p>
    <w:p>
      <w:r>
        <w:t>女人的乳房由于过于丰满因而乳沟很深，赵俊龙竟然把白奶奶的两个乳房狠心的往两侧掰，然后把头陷进去来</w:t>
      </w:r>
    </w:p>
    <w:p>
      <w:r>
        <w:t>回的拱扎着，闻着。暂别了乳房，赵俊龙开始专攻下身，他粗野的把女人的两个白柱子般的大腿分开，然后学着黄</w:t>
      </w:r>
    </w:p>
    <w:p>
      <w:r>
        <w:t>盘里用嘴向白奶奶的阴户里使劲啐了口唾沫，确保湿润，然后把他的宝贝小心翼翼地放了进去，这毕竟是他的第一</w:t>
      </w:r>
    </w:p>
    <w:p>
      <w:r>
        <w:t>次啊，他还是有点紧张又有点期待。女人还是像一头死猪一样睡着……。</w:t>
      </w:r>
    </w:p>
    <w:p>
      <w:r>
        <w:t>他最后说服了自己，反正这娘们是自己的玩物，弄死了就给她扔了也没人知道是我，反正做都做了，来吧我的</w:t>
      </w:r>
    </w:p>
    <w:p>
      <w:r>
        <w:t>大白猪，让我这头小黑狼尝尝鲜……床铺也开始有节奏的响了起来，女人白嫩的身子随着赵俊龙来回地运动着。</w:t>
      </w:r>
    </w:p>
    <w:p>
      <w:r>
        <w:t>只见赵的龟头青筋突出，象要杀了白奶奶一样使劲地用自己的枪向人家的屄里乱捅，赵这才发现原来白奶奶的</w:t>
      </w:r>
    </w:p>
    <w:p>
      <w:r>
        <w:t>屄也不小啊，只是常年不干了，没关系，有了自己，她以后苦尽甘来了……说完更猛烈了。</w:t>
      </w:r>
    </w:p>
    <w:p>
      <w:r>
        <w:t>啊……当赵俊龙意识到自己快要射的时候，他想继续学着黄盘里的男人把大吊拿出来，可是最后他忽然乐了，</w:t>
      </w:r>
    </w:p>
    <w:p>
      <w:r>
        <w:t>他要白奶奶做他的女人，给他当牛做马……叭……他自己乱叫着，假装打枪声，把一股精液射进了白的阴户里。</w:t>
      </w:r>
    </w:p>
    <w:p>
      <w:r>
        <w:t>此时，白的两个乳房已经被他搓揉的几近变形了。</w:t>
      </w:r>
    </w:p>
    <w:p>
      <w:r>
        <w:t>他重新爬到白奶奶的胸前，变态地闻着，舔着，如果说刚开始他还有些顾及的话，现在白奶奶已经完全成了他</w:t>
      </w:r>
    </w:p>
    <w:p>
      <w:r>
        <w:t>的玩物，他开始亲吻白的脖子，并用自己的扁平的胸部蹭着白过于丰满的大胸脯，嘴里不断哼着：来吧，来吧……。</w:t>
      </w:r>
    </w:p>
    <w:p>
      <w:r>
        <w:t>自己的肚子顶着白的肚子，天啊，白的肚子简直比孕妇的肚子还大，他搓揉着，抚摩着，忽然又一时兴起，一</w:t>
      </w:r>
    </w:p>
    <w:p>
      <w:r>
        <w:t>条又瘦又长的黑腿狠狠的架在白奶奶白白的胯上，茂密的腿毛来回在女人身上摩挲着。他反身给自己和白拿了床棉</w:t>
      </w:r>
    </w:p>
    <w:p>
      <w:r>
        <w:t>被，又软又暖和，盖上了被，他望了一眼女人，满足的笑了一下，忽然又猛的用手环住了女人的腰，但女人的腰太</w:t>
      </w:r>
    </w:p>
    <w:p>
      <w:r>
        <w:t>粗，只能大致抱住，头部依旧对着两个大乳，开始疯狂地狂咬女人的大乳头，他的身体是黎黑色的，瘦的皮包骨头，</w:t>
      </w:r>
    </w:p>
    <w:p>
      <w:r>
        <w:t>却格外有力，可怜女人白嫩的乳房和肌肤到处都是这坏小子的牙印，毕竟赵俊龙从小到大都没在床上做过这么剧烈</w:t>
      </w:r>
    </w:p>
    <w:p>
      <w:r>
        <w:t>的运动，一会就睡着了。</w:t>
      </w:r>
    </w:p>
    <w:p>
      <w:r>
        <w:t>第二天，赵醒来后白奶奶还没醒，他正琢磨着怎么威胁她，她醒了，他望着他，正准备对她抡拳头，谁知白奶</w:t>
      </w:r>
    </w:p>
    <w:p>
      <w:r>
        <w:t>奶一把把他抱住，说着：坏小子，心这么狠，把我扒这么光……边说边笑。他真是没想到会是这样，他只能假惺惺</w:t>
      </w:r>
    </w:p>
    <w:p>
      <w:r>
        <w:t>地抱住白奶奶，白奶奶轻拍了一下赵俊龙的骨头架子的后背，埋怨着：你干吗给我下药啊……赵俊龙说：我怕你不</w:t>
      </w:r>
    </w:p>
    <w:p>
      <w:r>
        <w:t>愿意，我喜欢你……白一听更感动了说：你要我的身子，我随时都给你，可是我一老太婆，怕你嫌啊……边说边用</w:t>
      </w:r>
    </w:p>
    <w:p>
      <w:r>
        <w:t>手抚摩着赵胸前的胸毛，赵也假情假意地把白奶奶揽在怀里，说：昨夜我弄疼你了吗？</w:t>
      </w:r>
    </w:p>
    <w:p>
      <w:r>
        <w:t>白拼命地摇了摇头，说着：没有，没有，我愿意，我愿意……两人抬头望着对方，女人主动将自己丰腴的嘴唇</w:t>
      </w:r>
    </w:p>
    <w:p>
      <w:r>
        <w:t>吻上男人的薄唇，男人一手用自己的骨头架子胳膊揽住女人肉膊，一手又开始搓揉女人的巨乳。</w:t>
      </w:r>
    </w:p>
    <w:p>
      <w:r>
        <w:t>许久，女人松开口，象个娇滴滴的大姑娘一样，赵俊龙反而象个成熟男人一样严肃女人一把抱住男人说：赵哥，</w:t>
      </w:r>
    </w:p>
    <w:p>
      <w:r>
        <w:t>我只有靠你了，我知道我配不上你，我只求给你每天暖被窝，你别不理我，要常来啊，即使是你以后结婚了。</w:t>
      </w:r>
    </w:p>
    <w:p>
      <w:r>
        <w:t>赵也显得很老练了，他说：我结婚以后当然得常来了，因为我要和你结婚嘛……女人感动得快疯了，她带着哭</w:t>
      </w:r>
    </w:p>
    <w:p>
      <w:r>
        <w:t>腔说：这里以后就是你的家了，我的人你随时都可以要。可是你不嫌弃我吗，我这么大年纪，最主要是你的条件这</w:t>
      </w:r>
    </w:p>
    <w:p>
      <w:r>
        <w:t>么好，那么苗条，我这么胖。赵一听乐了，从小到大，从没有人说过他条件好，他只听见别人说他贼眉鼠眼，皮包</w:t>
      </w:r>
    </w:p>
    <w:p>
      <w:r>
        <w:t>骨。黑地梨……。</w:t>
      </w:r>
    </w:p>
    <w:p>
      <w:r>
        <w:t>女人接着说：你们年轻人不都喜欢什么小麦色皮肤，可我这么白，我会为你去晒的……男人心里乐疯了，傻娘</w:t>
      </w:r>
    </w:p>
    <w:p>
      <w:r>
        <w:t>们老子就是冲着你肉白才**，他赶紧阻止说；别宝贝，我就是爱你这样。女人抬头问他：你真不嫌弃我？好哥哥，</w:t>
      </w:r>
    </w:p>
    <w:p>
      <w:r>
        <w:t>我以后什么都听你的……。</w:t>
      </w:r>
    </w:p>
    <w:p>
      <w:r>
        <w:t>男人淫笑着：真的？真的男人竟从被窝中抽出他的双脚，一股汗臭味，他伸到女人嘴边，说：" 我的大白猪，</w:t>
      </w:r>
    </w:p>
    <w:p>
      <w:r>
        <w:t>证明你的决心还不简单，你明白怎么做了吧……。</w:t>
      </w:r>
    </w:p>
    <w:p>
      <w:r>
        <w:t>女人望着男人色又严肃的眼神，一口吞进大半个脚，象巧克力一样的颜色，只见男人一把拔了出来，" 啪" 给</w:t>
      </w:r>
    </w:p>
    <w:p>
      <w:r>
        <w:t>了女人一个大嘴巴，说；你刷牙了吗就吞我的脚，说完两眼紧盯着女人的两个巨奶，女人会意，竟然把男人的肮脚</w:t>
      </w:r>
    </w:p>
    <w:p>
      <w:r>
        <w:t>放到两乳之间为其摩擦，良久，男人乐了，一把把女人扑到身下，这回女人的双臂不用抬上去了，环住了男人黑瘦</w:t>
      </w:r>
    </w:p>
    <w:p>
      <w:r>
        <w:t>的骨架，男人黝黑的皮肤和女人雪白的皮肤摩擦着，女人肥硕的身子竟任由瘦瘦的男人随意侮辱，玩弄，随后便是</w:t>
      </w:r>
    </w:p>
    <w:p>
      <w:r>
        <w:t>男人的淫笑和女人的惨叫/ 实际上女人又何尝不是积聚了多时的欲望，这回两人算是各得其所了。</w:t>
      </w:r>
    </w:p>
    <w:p>
      <w:r>
        <w:t>从那次的孽缘之后，两个人在白家泡了好几天，直到赵俊龙的父母回来。赵也开学了，两个人才不得不分开。</w:t>
      </w:r>
    </w:p>
    <w:p>
      <w:r>
        <w:t>赵俊龙在学校可难熬了，别人哪里知道他的想法，才在学校待了半个月，一天晚上就跑回来了。他兴冲冲地爬上楼，</w:t>
      </w:r>
    </w:p>
    <w:p>
      <w:r>
        <w:t>正要敲家门，忽然停住了，这目的哪是回家啊，我明明是为了操肥屄啊。他整了整衣服头发，又爬上了一层。迫不</w:t>
      </w:r>
    </w:p>
    <w:p>
      <w:r>
        <w:t>及待地敲了白的家门，白奶奶慢悠悠庸懒地开了门，没有男人的日子也不快活吧。见是赵象起死回生一般，赵看她</w:t>
      </w:r>
    </w:p>
    <w:p>
      <w:r>
        <w:t>精神比以前好多了，身体也更加白皙了，不由心跳加速。白正要大喊，赵立刻堵上她的嘴，进屋关上了门。白奶奶</w:t>
      </w:r>
    </w:p>
    <w:p>
      <w:r>
        <w:t>看赵俊龙干瘦干瘦的，比以前更憔悴，但眉宇见还是那么有男人味。</w:t>
      </w:r>
    </w:p>
    <w:p>
      <w:r>
        <w:t>她丝毫没有了这个年龄老太太的沉稳，狂热地闻着赵俊龙黑黑的脖子和脸，赵冷笑着任由她的摩挲 "想死我了</w:t>
      </w:r>
    </w:p>
    <w:p>
      <w:r>
        <w:t>』』女人疯了一般不停地亲着这个小男人。赵推开她，陪笑着：好了，宝贝，你要再不让开我就得拉裤了，为了赶</w:t>
      </w:r>
    </w:p>
    <w:p>
      <w:r>
        <w:t>车尽快回来见你，我还憋着屎了。你脱光了到床上等着我，我一会就来啊。女人这才依依不舍地放开他，恐怕他随</w:t>
      </w:r>
    </w:p>
    <w:p>
      <w:r>
        <w:t>时会跑了一样盯着他进了厕所。</w:t>
      </w:r>
    </w:p>
    <w:p>
      <w:r>
        <w:t>男人出来后径直进了卧室，如他所料，女人早已脱光了钻了被窝，露出她那肉肉的白肩膀子。男人似乎并不急</w:t>
      </w:r>
    </w:p>
    <w:p>
      <w:r>
        <w:t>着行动，点了支烟，虚忽着一双鼠眼看着这个白白的老太婆叫春，在他看来，这样成熟过于丰满的女人比处女更要</w:t>
      </w:r>
    </w:p>
    <w:p>
      <w:r>
        <w:t>吸引他。白奶奶瞪着她的大眼，张着嘴，喊着：来呀……赵哥……赵冷笑着，掐了烟，三下就把身上的衣服抓了下</w:t>
      </w:r>
    </w:p>
    <w:p>
      <w:r>
        <w:t>来，黝黑的骨头架子确实性感，尤其是他毛儿特别多，这让每个女人都欲罢不能，更何况是白这样寂寞的老妇！！！</w:t>
      </w:r>
    </w:p>
    <w:p>
      <w:r>
        <w:t>锨开了被子，赵俊龙看见白奶奶的阴户已满是淫水，两个巨乳像要爆炸了一样，由于太大又上了年纪，变成了</w:t>
      </w:r>
    </w:p>
    <w:p>
      <w:r>
        <w:t>两块大白肉，贴在胸口，垂着，但是皮肤是绝对的棒，又白又嫩又亮！全身象没骨头一样，吹弹可破。</w:t>
      </w:r>
    </w:p>
    <w:p>
      <w:r>
        <w:t>大三九天，赵俊龙光着身子打了个寒战，赶紧一下子钻进被窝，迎接他的是女人温热的肉体，女人一把搂住了</w:t>
      </w:r>
    </w:p>
    <w:p>
      <w:r>
        <w:t>他，让自己的乳房贴进他的头，男人像蛇一样两只胳臂已经缠住了女人的粗腰，女人双手环住男人的头，任由这个</w:t>
      </w:r>
    </w:p>
    <w:p>
      <w:r>
        <w:t>小色狼在自己乳房间拱着，闻着，嘴里说" 我说过我要给你暖被窝。』』积聚了半个月的兽欲，赵俊龙终于可以尽</w:t>
      </w:r>
    </w:p>
    <w:p>
      <w:r>
        <w:t>情地发泄了，他多毛的腿也压上了女人光滑的腿，疵着两个大黄板牙一下子吞下了女人的右乳，嘴里喘着粗气，女</w:t>
      </w:r>
    </w:p>
    <w:p>
      <w:r>
        <w:t>人则轻笑着，饱含了母性。</w:t>
      </w:r>
    </w:p>
    <w:p>
      <w:r>
        <w:t>从远处看以为是母亲在给孩子喂奶一样。</w:t>
      </w:r>
    </w:p>
    <w:p>
      <w:r>
        <w:t>女人忽地把意犹未尽的男人从自己的胸脯上拉上来，男人无奈的倚在床头，女人象个新娘子一样红着脸将头靠</w:t>
      </w:r>
    </w:p>
    <w:p>
      <w:r>
        <w:t>在男人瘦削的肩上，双手抚摩着赵俊龙的胸毛，两腿也紧紧地贴着男人，生怕男人茂密的腿毛扎不到自己。</w:t>
      </w:r>
    </w:p>
    <w:p>
      <w:r>
        <w:t>男人又点了支烟，无奈地抽着，这老女人对他来说除了操屄和玩弄大白奶子之外，毫无用处。</w:t>
      </w:r>
    </w:p>
    <w:p>
      <w:r>
        <w:t>可白奶奶把他当成了自己的人生支柱，呜呜地哭了起来。赵俊龙忙安慰着：</w:t>
      </w:r>
    </w:p>
    <w:p>
      <w:r>
        <w:t>怎么了，宝贝……白奶奶哽咽着" 我就想你』』赵强忍着不耐烦，说着：我不是回来了吗，听话。白还嚷嚷着</w:t>
      </w:r>
    </w:p>
    <w:p>
      <w:r>
        <w:t>：我怕你不要我了，我怎么办……赵俊龙开始不耐烦了，嗔着" 你再这样，我就走了』』白忙擦眼泪，说：老年人</w:t>
      </w:r>
    </w:p>
    <w:p>
      <w:r>
        <w:t>都这样，你别生气，赵哥……别走……赵轻蔑的看着女人说：那还不把大奶子喂过来！！！</w:t>
      </w:r>
    </w:p>
    <w:p>
      <w:r>
        <w:t>白奶奶吓坏了，忙跪到赵俊龙的身上，双手托起那对下垂的巨乳，这一下男人差点没压死，他也顾不上疼了，</w:t>
      </w:r>
    </w:p>
    <w:p>
      <w:r>
        <w:t>用双手把女人的后背往前一推，女人的左乳就送进了男人的嘴里。男人黝黑的脸庞完全被女人的肥白的胸脯陷进去，</w:t>
      </w:r>
    </w:p>
    <w:p>
      <w:r>
        <w:t>他快窒息了，可这世上也没什么比他现在更快活了。</w:t>
      </w:r>
    </w:p>
    <w:p>
      <w:r>
        <w:t>白奶奶也被他整得快活死了，叫着：让我……喂饱你……她的白白的后背已经让赵俊龙揉地发红了。</w:t>
      </w:r>
    </w:p>
    <w:p>
      <w:r>
        <w:t>赵俊龙每隔一分钟换一口气，然后再把脸伸进去，就这样过了半小时，赵才发现自己双腿已被这肥猪压得没有</w:t>
      </w:r>
    </w:p>
    <w:p>
      <w:r>
        <w:t>知觉了，他一把推开白奶奶，然后换了个男上女下的姿势把女人压在身下，他使劲地用脸蹭着女人凸起的肚子，用</w:t>
      </w:r>
    </w:p>
    <w:p>
      <w:r>
        <w:t>舌头舔着女人的肚脐，双臂伸起，女人的巨乳两手一手攥一个（当然每只手只能握住一小半，因为太他妈大了），</w:t>
      </w:r>
    </w:p>
    <w:p>
      <w:r>
        <w:t>随着他头的下滑才慢慢地松开，他分开女人的大腿，使劲地巴望着，他要看清女人的这里到底是什么结构，然后他</w:t>
      </w:r>
    </w:p>
    <w:p>
      <w:r>
        <w:t>开始用舌舔着女人的阴门，女人开始呻吟起来，接着他把舌头顶进阴户，女人的呻吟声也大了起来，他不管这些，</w:t>
      </w:r>
    </w:p>
    <w:p>
      <w:r>
        <w:t>他开始肆无忌惮的玩弄起女人的肥屄来。最后也分不清哪些是他的唾液，哪些是女人的淫水。</w:t>
      </w:r>
    </w:p>
    <w:p>
      <w:r>
        <w:t>在女人的百般央求下，他才把他黑黑的大鸡八捅了进去，两个人像划船一样在床上夸张的运动着。男人低头望</w:t>
      </w:r>
    </w:p>
    <w:p>
      <w:r>
        <w:t>着他座下的老女人，她披头散发地像个疯子一样，但浑身充满了挑逗和青春的影子。</w:t>
      </w:r>
    </w:p>
    <w:p>
      <w:r>
        <w:t>当……一不留神，女人的头从床头陷了下去，床上只有女人的身体，男人才不管那么多，继续操着……女人的</w:t>
      </w:r>
    </w:p>
    <w:p>
      <w:r>
        <w:t>呻吟声越来越大，渐渐产生了共鸣，回声越来越大，不对，这是两个人的声音，还那么熟悉……啊……赵俊龙的鸡</w:t>
      </w:r>
    </w:p>
    <w:p>
      <w:r>
        <w:t>八立码泻了，是楼下传来的，是他父母……想到他父母，他马上没了心情，白奶奶也爬起来，坐在他身边搂着他，</w:t>
      </w:r>
    </w:p>
    <w:p>
      <w:r>
        <w:t>用脸不停地蹭着赵俊龙的瘦肩膀，说：这是夫妻都有的事啊……啊……让二人吓了一跳，是赵俊龙父母的高潮。然</w:t>
      </w:r>
    </w:p>
    <w:p>
      <w:r>
        <w:t>后便没了声音。赵俊龙第一次听见父母做爱的声音，想不到是在这样的情况下，苦笑了一下。</w:t>
      </w:r>
    </w:p>
    <w:p>
      <w:r>
        <w:t>回过神来，望着眼前这个肉感的妇人，似乎又开始燃起火来。</w:t>
      </w:r>
    </w:p>
    <w:p>
      <w:r>
        <w:t>他把女人的身体扳向他，然后压着倒了下去，望着白奶奶丰腴的嘴唇，堵了上去，女人的两条白胳膊接住了赵</w:t>
      </w:r>
    </w:p>
    <w:p>
      <w:r>
        <w:t>俊龙的狼条一样的身子，并来回地摩挲着。男人胸口的一堆杂毛把女人磨得特别舒服，她示意男人完全压在她的身</w:t>
      </w:r>
    </w:p>
    <w:p>
      <w:r>
        <w:t>上，男人照办，阴茎顶着阴门，立码搏了起来，他惟恐再有意外，赶紧送了进去，女人的声音也大了起来，他害怕</w:t>
      </w:r>
    </w:p>
    <w:p>
      <w:r>
        <w:t>邻居听见立刻用嘴堵住，两人边操边狂吻。女人的屄明显比前几次畅通得多，有好几次女人都试图翻过身子，都被</w:t>
      </w:r>
    </w:p>
    <w:p>
      <w:r>
        <w:t>男人按下了，他害怕女人的大块头压在他身上他会断气。</w:t>
      </w:r>
    </w:p>
    <w:p>
      <w:r>
        <w:t>即使堵着嘴，女人仍哼着，男人的小肚子上瘦得一点肉都没有，像个鸡架子，可是女人的大肚子把男人顶得也</w:t>
      </w:r>
    </w:p>
    <w:p>
      <w:r>
        <w:t>很难受，才一会，男人已经汗流浃背，他用他那两个瘦黄瓜脚为支点，用力地干着，" 不行了，全出来了』』，男</w:t>
      </w:r>
    </w:p>
    <w:p>
      <w:r>
        <w:t>人一声吆喝，倒在女人身上女人起身，趴到男人的阴茎边，把剩余的精液吸干净，独身了这么多年，一滴都不能放</w:t>
      </w:r>
    </w:p>
    <w:p>
      <w:r>
        <w:t>过。然后又爬到男人身上，男人正缓着力气，冷不防那么一下，嗷的一声叫，把女人推了下去，只听咚地一声，女</w:t>
      </w:r>
    </w:p>
    <w:p>
      <w:r>
        <w:t>人摔到了地上，男人慌忙起身，女人不但没有生气反而堆笑着向男人道歉：赵哥，压着你了，你行吗……赵俊龙脸</w:t>
      </w:r>
    </w:p>
    <w:p>
      <w:r>
        <w:t>上却没有一丝笑意，他一步步走近白奶奶，伸出他的一只肮脚，女人竟毫不犹豫地吞进嘴里。男人用脚往上抬，女</w:t>
      </w:r>
    </w:p>
    <w:p>
      <w:r>
        <w:t>人张开了嘴，男人说：来，地上凉，咱到床上去玩……女人笑着说：坏小子……然后知趣地仰在床上。男人则站在</w:t>
      </w:r>
    </w:p>
    <w:p>
      <w:r>
        <w:t>床上，一如刚才的动作，一只酸臭的肮脚伸进了白奶奶的嘴里，女人用双手环着男人的细腿，来回的摸着腿上又黑</w:t>
      </w:r>
    </w:p>
    <w:p>
      <w:r>
        <w:t>又粗的汗毛，男人一声冷笑，竟狠心地把另一只脚踩在女人的白嫩的大胸脯上，只听见女人象被宰的猪一样发出惨</w:t>
      </w:r>
    </w:p>
    <w:p>
      <w:r>
        <w:t>叫，虽然嘴让男人的脚堵着，仍然很刺耳，男人象没听见一样，阴笑着。</w:t>
      </w:r>
    </w:p>
    <w:p>
      <w:r>
        <w:t>女人毕竟是快六十的人了，一会就让赵俊龙整得香汗淋漓，精疲力尽。</w:t>
      </w:r>
    </w:p>
    <w:p>
      <w:r>
        <w:t>赵俊龙玩够了，这才下来，他感觉他现在都可以去拍黄片了，而且他的动作花样比那些黄片里更多。</w:t>
      </w:r>
    </w:p>
    <w:p>
      <w:r>
        <w:t>望着女人喘着粗气的样子，他心里别提多乐了。他假装细心的帮女人和自己盖上棉被，然后就听" 嘿』』的一</w:t>
      </w:r>
    </w:p>
    <w:p>
      <w:r>
        <w:t>声，又把女人的身子扳向自己，这时的白奶奶已经没有一点力气，只得任由这个小色狼摆布，一如最开始的姿势，</w:t>
      </w:r>
    </w:p>
    <w:p>
      <w:r>
        <w:t>男人用头抵着女人的白嫩的大胸，贪婪的啮咬着女人的乳肉，两个人紧缠着，进入了梦乡……。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