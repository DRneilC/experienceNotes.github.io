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和老婆一起去洗浴中心的经历</w:t>
      </w:r>
    </w:p>
    <w:p>
      <w:r>
        <w:t>.</w:t>
      </w:r>
    </w:p>
    <w:p>
      <w:r>
        <w:t>新婚没多久，因为没钱买房，所以还跟老婆一起租了一间郊区的标准间，老婆叫小萌，今年二十四，因为是老</w:t>
      </w:r>
    </w:p>
    <w:p>
      <w:r>
        <w:t>师的关系，平时装得文文静静的，但一脱光了就又骚又浪，嘿嘿，个中滋味只有自已知道了……</w:t>
      </w:r>
    </w:p>
    <w:p>
      <w:r>
        <w:t>快过年了，这一天房东忽然上来说要查暂住证，由于这边办证花钱太多，我俩一直没办，所以商量了一下，只</w:t>
      </w:r>
    </w:p>
    <w:p>
      <w:r>
        <w:t>能出去躲一晚。</w:t>
      </w:r>
    </w:p>
    <w:p>
      <w:r>
        <w:t>于是俩人就穿厚了衣服，带上钱跑了出来，在附近转了转，因为比较偏，这段路只有一家洗浴中心，进去问了</w:t>
      </w:r>
    </w:p>
    <w:p>
      <w:r>
        <w:t>下，一晚上包房的话只有二十块钱，很便宜，洗澡免费，于是就敲定这里…………</w:t>
      </w:r>
    </w:p>
    <w:p>
      <w:r>
        <w:t>我和小萌进去一看，环境还不错，就是平时宾馆里的感觉，干干净净的，开着暖气。我俩还没在外面开过房，</w:t>
      </w:r>
    </w:p>
    <w:p>
      <w:r>
        <w:t>感觉特别不一样，忽然一阵兴奋，我一把搂着小萌就亲起嘴来，小萌也呻吟着主动把舌头递到我嘴里搅弄着，我手</w:t>
      </w:r>
    </w:p>
    <w:p>
      <w:r>
        <w:t>伸到她的衣服里摸着她蛇一般柔软扭动着的腰肢，小腹一阵火热，裤裆里已经硬了起来…</w:t>
      </w:r>
    </w:p>
    <w:p>
      <w:r>
        <w:t>我渐渐吐出口中的嫩柔的舌尖，用硬起的鸡巴紧顶着小萌的下体粗喘着道：「老婆，现在操你吧…」</w:t>
      </w:r>
    </w:p>
    <w:p>
      <w:r>
        <w:t>小萌吃吃地淫笑着，一噘嘴：「不行，还没洗澡呢…」</w:t>
      </w:r>
    </w:p>
    <w:p>
      <w:r>
        <w:t>「可它已经等不及了…」我把她的小手拉到裤裆处，小萌咬着唇一把抓住，然后不由眯着眼淫荡地娇喘了一声</w:t>
      </w:r>
    </w:p>
    <w:p>
      <w:r>
        <w:t>：「啊…怎么已经这么大了…」</w:t>
      </w:r>
    </w:p>
    <w:p>
      <w:r>
        <w:t>我手伸到她的后面揉着她的屁股，淫笑道：「嘿嘿，不大怎么让你爽呢……？」</w:t>
      </w:r>
    </w:p>
    <w:p>
      <w:r>
        <w:t>「你好坏……」小萌娇羞地捶着我的肩钻到我的怀里。我搂着她就往床边上蹭，她吃吃笑着一把推开我：「你</w:t>
      </w:r>
    </w:p>
    <w:p>
      <w:r>
        <w:t>猴急什么，洗完了再要么…」然后冲我媚笑着柔声道：「洗完了今天随便你玩儿多少次都行…………」</w:t>
      </w:r>
    </w:p>
    <w:p>
      <w:r>
        <w:t>看着老婆的浪相，心痒难耐，但毕竟老婆坚持要先洗澡，只有强忍着换了衣服，老婆先把我推出去去了男浴池，</w:t>
      </w:r>
    </w:p>
    <w:p>
      <w:r>
        <w:t>打开淋浴，我心不在焉地十来分钟洗了洗，穿着浴衣就回到了房间，老婆还没洗完，一想着一会儿的激情就有些心</w:t>
      </w:r>
    </w:p>
    <w:p>
      <w:r>
        <w:t>痒难耐，无聊之下于是只好打开了电视……</w:t>
      </w:r>
    </w:p>
    <w:p>
      <w:r>
        <w:t>正在看着，忽然敲门声传来，忙打开门一看，却是服务生，服务生先往屋里看了一眼，然后道：「先生，您一</w:t>
      </w:r>
    </w:p>
    <w:p>
      <w:r>
        <w:t>个人？」</w:t>
      </w:r>
    </w:p>
    <w:p>
      <w:r>
        <w:t>我懒得跟他扯，就随便应了一声：「是啊，有什么事儿？」</w:t>
      </w:r>
    </w:p>
    <w:p>
      <w:r>
        <w:t>「哦，」服务生忙笑了笑：「如果需要什么服务请叫我一声，那里的服务台的电话，我们二十四小时守候。」</w:t>
      </w:r>
    </w:p>
    <w:p>
      <w:r>
        <w:t>然后暖昧地低声道：「另外现在我们的特殊服务项目正在做优惠活动，全套一百，包夜二百……」</w:t>
      </w:r>
    </w:p>
    <w:p>
      <w:r>
        <w:t>我心中暗自好笑：「我有老婆要什么服务？」便道：「好吧好吧，如果我需要会打电话给你。」</w:t>
      </w:r>
    </w:p>
    <w:p>
      <w:r>
        <w:t>把服务生赶出去，又等了二十多分钟，小萌才穿着厚厚的浴袍回来，一看到她，我就急不可耐地扑上去，搂住</w:t>
      </w:r>
    </w:p>
    <w:p>
      <w:r>
        <w:t>亲着她的小嘴儿手便伸到了她的浴袍里，里面光溜溜的一丝不挂，我一把就抓住了她的乳房，软绵绵的奶子在我手</w:t>
      </w:r>
    </w:p>
    <w:p>
      <w:r>
        <w:t>里被任意的揉捏着，小萌的乳头迅速地在我手心里变硬，她在我怀里扭着呻吟着，我狂喘着粗吻着她，吐出她的香</w:t>
      </w:r>
    </w:p>
    <w:p>
      <w:r>
        <w:t>舌，从她的唇吻到她滚烫的脸蛋，再滑到她的颈，最后含住她的耳垂轻轻咬了下去……</w:t>
      </w:r>
    </w:p>
    <w:p>
      <w:r>
        <w:t>「啊………」小萌扭着浑身颤抖了一下：「好麻，好老公，继续咬………啊…………麻得人家下面水儿都流出</w:t>
      </w:r>
    </w:p>
    <w:p>
      <w:r>
        <w:t>来了…………」</w:t>
      </w:r>
    </w:p>
    <w:p>
      <w:r>
        <w:t>我知道耳朵是老婆的性感带，于是整个含住又是舔，又是吮，把小萌弄得「啊啊…」浑身颤着浪叫……</w:t>
      </w:r>
    </w:p>
    <w:p>
      <w:r>
        <w:t>同时，我伸在她浴袍里的手也开始直接捏住了她嫩嫩硬起的乳尖，小肉蕾在我的拇指和食指之间不停旋转滚动</w:t>
      </w:r>
    </w:p>
    <w:p>
      <w:r>
        <w:t>着，爽得小萌十指一把抠进了我的肩膀肉里，发浪地咬着唇扭着：「啊…美死了…好老公…………饶了我吧……」</w:t>
      </w:r>
    </w:p>
    <w:p>
      <w:r>
        <w:t>我喘着又在她奶子上摸了几把：「好…我们上床去…」抽出手来，一把抓住小萌的屁股，往两边一掰，她淫荡</w:t>
      </w:r>
    </w:p>
    <w:p>
      <w:r>
        <w:t>地呻吟了一声扭着：「啊…别弄太开，水儿都弄衣服上了……」</w:t>
      </w:r>
    </w:p>
    <w:p>
      <w:r>
        <w:t>「什么水儿？」我色笑着问道。</w:t>
      </w:r>
    </w:p>
    <w:p>
      <w:r>
        <w:t>「讨厌了，」小萌红着脸一脸骚态：「当然是骚水儿嘛…」</w:t>
      </w:r>
    </w:p>
    <w:p>
      <w:r>
        <w:t>「是吗？让我摸摸……」我手从后面把她浴袍下摆拉上来，抓揉着她肥肥的光屁股，小萌趴在我怀里让我摸着，</w:t>
      </w:r>
    </w:p>
    <w:p>
      <w:r>
        <w:t>我另一只手顺着她的屁股沟摸下去，还没摸到阴部，屁眼上居然已经是粘湿一滩：「不是吧，已经这么湿了？」</w:t>
      </w:r>
    </w:p>
    <w:p>
      <w:r>
        <w:t>小萌娇羞地手伸在我衣服里在我身上乱摸着呻吟道：「还不都是你折腾的……」</w:t>
      </w:r>
    </w:p>
    <w:p>
      <w:r>
        <w:t>「你这个小浪货…」我爱得搂着她的屁股往上一提，小萌配合的双腿分开盘到我的腰上，淫荡地扭着：「那你</w:t>
      </w:r>
    </w:p>
    <w:p>
      <w:r>
        <w:t>喜不喜欢我浪…？」</w:t>
      </w:r>
    </w:p>
    <w:p>
      <w:r>
        <w:t>「喜欢…当然喜欢…」我喘着粗气就这样抱着她一把把她压到床上，伸手扯住她的衣襟往两边一分，两团雪白</w:t>
      </w:r>
    </w:p>
    <w:p>
      <w:r>
        <w:t>翘翘的奶子露了出来，两颗粉红娇嫩的乳头长长地耸立着，我再也禁不住，俯身上去吮住便舔了起来……</w:t>
      </w:r>
    </w:p>
    <w:p>
      <w:r>
        <w:t>「啊…啊……老公…舔得痒死了……啊啊………啊………不要吸………不要吸………啊…！」小萌淫乱地被我</w:t>
      </w:r>
    </w:p>
    <w:p>
      <w:r>
        <w:t>舔得在床上仰天乱扭着：「老公…好老公…求求你……不要舔了………啊………下面痒得受不了啦………啊…老公</w:t>
      </w:r>
    </w:p>
    <w:p>
      <w:r>
        <w:t>…屄眼儿不行了………舔我屄眼儿吧……真的受不了啦………」</w:t>
      </w:r>
    </w:p>
    <w:p>
      <w:r>
        <w:t>我喘着一把拉开小萌的腰带，扯去她的浴袍，老婆已经完全赤裸一丝不挂地两腿打开着在我面前，阴部卷卷的</w:t>
      </w:r>
    </w:p>
    <w:p>
      <w:r>
        <w:t>阴毛湿乎乎贴在私处上，小萌的大阴唇并不很肥，那里瘦瘦的，小小娇嫩的小阴唇已经湿乎乎地翻开着，露出里面</w:t>
      </w:r>
    </w:p>
    <w:p>
      <w:r>
        <w:t>水嫩的淫肉，中央一股粘粘透明的液体从淫肉里淫乱地涌出着……</w:t>
      </w:r>
    </w:p>
    <w:p>
      <w:r>
        <w:t>「老公…别看了…快舔啊………」小萌已经红着脸受不了分着大腿呻吟着，自已用双手把小阴唇掰开，淫靡的</w:t>
      </w:r>
    </w:p>
    <w:p>
      <w:r>
        <w:t>粉色嫩肉蠕动着吐着清泉，我粗喘着再也忍不住，抱起老婆的大腿把头埋在她双腿之间就舔了起来，一股又酸又骚</w:t>
      </w:r>
    </w:p>
    <w:p>
      <w:r>
        <w:t>的汁液被我用舌尖卷到口中，然后整个舌头用力压迫在阴部又是勾挑，又是往那花心里插弄地舔了起来……</w:t>
      </w:r>
    </w:p>
    <w:p>
      <w:r>
        <w:t>「啊…啊…………美死了……就是那儿…啊！…………好舒服……浪老婆最爱老公舔屄了………」小萌淫乱地</w:t>
      </w:r>
    </w:p>
    <w:p>
      <w:r>
        <w:t>紧紧抓住床单浪叫着，浑身一阵颤动：「啊啊……舔得小萌酸死了……啊……舌头不要插进去了…………啊………</w:t>
      </w:r>
    </w:p>
    <w:p>
      <w:r>
        <w:t>老公的舌头好长啊………用舌头也可以奸小萌…………啊啊……这样好舒服……不要停…不要停………美死小萌了</w:t>
      </w:r>
    </w:p>
    <w:p>
      <w:r>
        <w:t>………」</w:t>
      </w:r>
    </w:p>
    <w:p>
      <w:r>
        <w:t>我用上齿门牙间的缝隙紧贴在小萌的阴蒂上磨蹭，舌尖则已经完全伸进她的嫩肉中向上勾挑着，有种想去用舌</w:t>
      </w:r>
    </w:p>
    <w:p>
      <w:r>
        <w:t>尖试图接触上齿的感觉，而且不住地左右扫弄……这下阴蒂和阴道双重的快感让小萌再也受不住，骚水流得顺着我</w:t>
      </w:r>
    </w:p>
    <w:p>
      <w:r>
        <w:t>的下巴直淌，乱扭着一阵乱抖：「不行了不行了……啊啊………要死了…要死了………啊…！」双手紧紧地抓住我</w:t>
      </w:r>
    </w:p>
    <w:p>
      <w:r>
        <w:t>的头忽然如电击般一阵阵抽搐，我只觉得舌尖被全是骚水味的穴肉包裹着一紧，一股酸酸的浓浆涌在舌尖的味蕾上，</w:t>
      </w:r>
    </w:p>
    <w:p>
      <w:r>
        <w:t>我知道小萌泄了，忙舌头勾挑着吸吮着老婆的阴部……</w:t>
      </w:r>
    </w:p>
    <w:p>
      <w:r>
        <w:t>等我喘着爬起身来，小萌的脸潮红着望着我：「好老公…弄得美死我了…」</w:t>
      </w:r>
    </w:p>
    <w:p>
      <w:r>
        <w:t>我淫笑着用手指刮着满嘴上流着透明的骚汁：「你个小骚货，你要不美怎么会流得把我嘴巴都淹了…………」</w:t>
      </w:r>
    </w:p>
    <w:p>
      <w:r>
        <w:t>「好老公…对不起嘛…」小萌骚动着趴过来：「那就罚老婆给你舔干净好不好…？」说着伸出舌头便在我嘴周</w:t>
      </w:r>
    </w:p>
    <w:p>
      <w:r>
        <w:t>围舔了起来，把自已下体流出的淫水都「滋滋」淫荡地吸舔到嘴里，我闭目享受着躺在她怀里，脸贴在她软软的奶</w:t>
      </w:r>
    </w:p>
    <w:p>
      <w:r>
        <w:t>子上，时不时地伸出舌头和小萌正在帮我舔的舌头缠绵在一起，一块儿品尝着骚水的味道……</w:t>
      </w:r>
    </w:p>
    <w:p>
      <w:r>
        <w:t>不一会儿，小萌舔干净，抱着我的头嘴对嘴就是一阵亲吻，她口中又酸又骚的全是下体的味道，这种味道反而</w:t>
      </w:r>
    </w:p>
    <w:p>
      <w:r>
        <w:t>更加刺激着性欲，我的手又摸在了她的胸前，揉弄着…我俩亲着亲着开始喘息，小萌边亲着我边伸手轻柔地剥开我</w:t>
      </w:r>
    </w:p>
    <w:p>
      <w:r>
        <w:t>的衣服，解开裤带，一根又粗又大的鸡巴仰天露了出来，小萌伸手一把抓住，浑身一颤，呻吟道：「好烫…」</w:t>
      </w:r>
    </w:p>
    <w:p>
      <w:r>
        <w:t>我揉着她的奶子喘着：「换你给我舔鸡巴了…」</w:t>
      </w:r>
    </w:p>
    <w:p>
      <w:r>
        <w:t>小萌红着脸把我放在床上，我把枕头立起来当靠垫靠好，叉开双腿，中间一根粗大的肉棒暴涨耸立着，小萌光</w:t>
      </w:r>
    </w:p>
    <w:p>
      <w:r>
        <w:t>着身子跪在我胯下俯下身去，先是用舌尖舔弄了几下龟头，然后舌头缠着龟头周围绕动着轻轻一口将它含入口中…</w:t>
      </w:r>
    </w:p>
    <w:p>
      <w:r>
        <w:t>…</w:t>
      </w:r>
    </w:p>
    <w:p>
      <w:r>
        <w:t>顿时鸡巴被老婆整个小嘴热乎乎地包住，一条舌头体贴地在嘴里裹着龟头如灵蛇般卷弄，时而缠绕，时而吞吐</w:t>
      </w:r>
    </w:p>
    <w:p>
      <w:r>
        <w:t>………一阵阵快感酥麻地袭来，爽得我不由呻吟起来：「啊……好爽………」</w:t>
      </w:r>
    </w:p>
    <w:p>
      <w:r>
        <w:t>老婆一边吃着我的鸡巴，一边用手抚摩着我的蛋蛋，两个奶子因为俯身淫荡地垂下晃动着，我正在狂乱地享受</w:t>
      </w:r>
    </w:p>
    <w:p>
      <w:r>
        <w:t>着，忽然旁边的电话铃「叮铃铃」地响了起来，我先是一怔，然后咒骂着：「早不打晚不打，他妈的这个时候打什</w:t>
      </w:r>
    </w:p>
    <w:p>
      <w:r>
        <w:t>么电话…」</w:t>
      </w:r>
    </w:p>
    <w:p>
      <w:r>
        <w:t>小萌捂着嘴吃吃地抬头笑着：「接吧…看看是谁…？」</w:t>
      </w:r>
    </w:p>
    <w:p>
      <w:r>
        <w:t>我只好拿起电话，没好气地说：「喂！」</w:t>
      </w:r>
    </w:p>
    <w:p>
      <w:r>
        <w:t>「喂…您好，没有打扰到您休息吧，是这样，我们这里推出特别服务优惠活动，全套１００，包夜２００，您</w:t>
      </w:r>
    </w:p>
    <w:p>
      <w:r>
        <w:t>看您……」电话里传出暖昧的男子声音。</w:t>
      </w:r>
    </w:p>
    <w:p>
      <w:r>
        <w:t>靠…我现在正在享受…！我恶狠狠地对着电话说了句：「我不需要！」说完「啪」地把电话扣上。</w:t>
      </w:r>
    </w:p>
    <w:p>
      <w:r>
        <w:t>「谁呀？什么事？」小萌好奇地问。</w:t>
      </w:r>
    </w:p>
    <w:p>
      <w:r>
        <w:t>我不由好笑，对她淫笑道：「是特别服务哦，你要不要？他们做优惠呢，全套１００，包夜２００……」</w:t>
      </w:r>
    </w:p>
    <w:p>
      <w:r>
        <w:t>「哇…原来这么便宜…」小萌惊讶地道。</w:t>
      </w:r>
    </w:p>
    <w:p>
      <w:r>
        <w:t>我没好气地说：「你以为多少钱啊？」</w:t>
      </w:r>
    </w:p>
    <w:p>
      <w:r>
        <w:t>「嘿嘿…我一直以为得好几千呢…」</w:t>
      </w:r>
    </w:p>
    <w:p>
      <w:r>
        <w:t>「哪有那么贵…」我无语：「你说的是有的那些处女或女大学生吧…」说着，忽然发现她表情怪怪的，笑道：</w:t>
      </w:r>
    </w:p>
    <w:p>
      <w:r>
        <w:t>「你在想什么？」</w:t>
      </w:r>
    </w:p>
    <w:p>
      <w:r>
        <w:t>小萌咬着唇古怪地笑着半天没吭声，只盯着我看。</w:t>
      </w:r>
    </w:p>
    <w:p>
      <w:r>
        <w:t>「我知道你肯定在想什么鬼主意，快说！」</w:t>
      </w:r>
    </w:p>
    <w:p>
      <w:r>
        <w:t>「我不说…」她脸红红的，也不知道在想什么。</w:t>
      </w:r>
    </w:p>
    <w:p>
      <w:r>
        <w:t>我坏笑着伸出手：「你不说我可挠你了啊………」</w:t>
      </w:r>
    </w:p>
    <w:p>
      <w:r>
        <w:t>小萌「啊」地忙夹紧了双肘想跑开，我已经起身一把按住了她，两个人光着身子就扭在了一处，我只管按住她</w:t>
      </w:r>
    </w:p>
    <w:p>
      <w:r>
        <w:t>在腋下乱挠着，痒得小萌咯咯直叫：「好老公，好老公，饶了我吧…我不敢了………」</w:t>
      </w:r>
    </w:p>
    <w:p>
      <w:r>
        <w:t>「那还不说？」我坐在她屁股上按住她喘着。</w:t>
      </w:r>
    </w:p>
    <w:p>
      <w:r>
        <w:t>她也乱得娇喘着，侧过脸看了我一眼，脸红了道：「我不说，说了你又该说我骚了……」</w:t>
      </w:r>
    </w:p>
    <w:p>
      <w:r>
        <w:t>我在她屁股上「啪」地就打了一巴掌，小萌「啊」地也不知道是痛苦还是兴奋地呻吟了一声，我道：「快说，</w:t>
      </w:r>
    </w:p>
    <w:p>
      <w:r>
        <w:t>你不说也已经够骚了」然后俯下身压下来，趴在她耳边道：「我就喜欢你骚……」</w:t>
      </w:r>
    </w:p>
    <w:p>
      <w:r>
        <w:t>热气吹得她痒得咯咯笑着埋过头去，等了一会儿，她又扭过来脸，红嘟嘟着道：「咱们……要不要个包夜玩儿</w:t>
      </w:r>
    </w:p>
    <w:p>
      <w:r>
        <w:t>……？」</w:t>
      </w:r>
    </w:p>
    <w:p>
      <w:r>
        <w:t>我先一愣，然后笑道：「就猜着你在想什么鬼主意，你想玩儿３Ｐ？不过这儿可只有女的…」</w:t>
      </w:r>
    </w:p>
    <w:p>
      <w:r>
        <w:t>老婆红着脸一皱鼻子：「就是女的人家才想玩儿嘛…人家才不想跟别的男人做……」说完埋着头赖皮着道：「</w:t>
      </w:r>
    </w:p>
    <w:p>
      <w:r>
        <w:t>你不要就算了，给你占便宜的事儿还不做，不玩儿了不玩儿了……」</w:t>
      </w:r>
    </w:p>
    <w:p>
      <w:r>
        <w:t>我忙趴下身哄着她：「好了好了，老婆大人想玩儿那老公还不唯命是从，老公一切听老婆的吩咐，好不好？」</w:t>
      </w:r>
    </w:p>
    <w:p>
      <w:r>
        <w:t>心里却是暗爽，没想着老婆会主动要求这么玩儿，知道小萌很骚，以前就一直对女同也很有兴趣尝试，只是没有遇</w:t>
      </w:r>
    </w:p>
    <w:p>
      <w:r>
        <w:t>到机会，后来跟我结了婚，但心里还是想着找这方面的刺激，与其说是找一个我玩儿，还不如是她想玩儿……不过</w:t>
      </w:r>
    </w:p>
    <w:p>
      <w:r>
        <w:t>当然，我也可以大大地揩油享受一番……</w:t>
      </w:r>
    </w:p>
    <w:p>
      <w:r>
        <w:t>小萌仍红着脸赖皮着：「不玩儿了不玩儿了，人家好不容易鼓足勇气说出来的…」</w:t>
      </w:r>
    </w:p>
    <w:p>
      <w:r>
        <w:t>我从后面搂着她吻着她耳朵：「好了好了，乖，现在是老公想玩儿，想求老婆大人同意，好不好嘛…」</w:t>
      </w:r>
    </w:p>
    <w:p>
      <w:r>
        <w:t>「好…」小萌一下翻过身来笑道，转变之快令人咋舌。</w:t>
      </w:r>
    </w:p>
    <w:p>
      <w:r>
        <w:t>我恨得在她脸上捏了一把：「好了…我去打电话…」</w:t>
      </w:r>
    </w:p>
    <w:p>
      <w:r>
        <w:t>于是拿起电话，拨通了服务台，说实话不怕丢人，毕竟没这样玩儿过，当时心里是「嗵嗵」乱跳的，看了一眼</w:t>
      </w:r>
    </w:p>
    <w:p>
      <w:r>
        <w:t>老婆，小萌也是红着脸有些紧张的样子，不由强自镇定下来，毕竟是老公么，正想咳两嗓子整整声音，电话那边已</w:t>
      </w:r>
    </w:p>
    <w:p>
      <w:r>
        <w:t>经传出声音：「喂…」</w:t>
      </w:r>
    </w:p>
    <w:p>
      <w:r>
        <w:t>「啊…哦……」我一下子还没准备过来。</w:t>
      </w:r>
    </w:p>
    <w:p>
      <w:r>
        <w:t>「请问您需要什么服务？」</w:t>
      </w:r>
    </w:p>
    <w:p>
      <w:r>
        <w:t>我深吸了口气「哦…咱们这里有特殊服务吧…？」</w:t>
      </w:r>
    </w:p>
    <w:p>
      <w:r>
        <w:t>「是的先生，我们现在正在做优惠活动，全套……」</w:t>
      </w:r>
    </w:p>
    <w:p>
      <w:r>
        <w:t>「好了我已经知道了，给我叫一个包夜吧。」</w:t>
      </w:r>
    </w:p>
    <w:p>
      <w:r>
        <w:t>「先生您亲自去选吗？」</w:t>
      </w:r>
    </w:p>
    <w:p>
      <w:r>
        <w:t>我忙捂住话筒，对老婆消声道：「他问要不要去选？」</w:t>
      </w:r>
    </w:p>
    <w:p>
      <w:r>
        <w:t>小萌用力冲我点了点头。</w:t>
      </w:r>
    </w:p>
    <w:p>
      <w:r>
        <w:t>我拿开手：「哦…好的…去选一下吧…」</w:t>
      </w:r>
    </w:p>
    <w:p>
      <w:r>
        <w:t>「好…先生…请您到服务台来，我带您去…」</w:t>
      </w:r>
    </w:p>
    <w:p>
      <w:r>
        <w:t>「哦…好的…」我「啪」放下电话，一直乱跳着的心才平复下来。</w:t>
      </w:r>
    </w:p>
    <w:p>
      <w:r>
        <w:t>小萌也满脸兴奋地抚着胸：「好刺激啊……你快去你快去……」</w:t>
      </w:r>
    </w:p>
    <w:p>
      <w:r>
        <w:t>「你喜欢什么类型的？」我穿上衣服。</w:t>
      </w:r>
    </w:p>
    <w:p>
      <w:r>
        <w:t>「挑个清纯点的，比较骚骚的……哎不对…还是羞羞一点的好……」她满脸通红着说道。</w:t>
      </w:r>
    </w:p>
    <w:p>
      <w:r>
        <w:t>「好…那我去了…」我搂住她亲了一口，出门去了服务台。</w:t>
      </w:r>
    </w:p>
    <w:p>
      <w:r>
        <w:t>一个服务生已经在那里等我了，询问了一下后，便带我去了一个玻璃房前，就是外面可以看到里面里面看不到</w:t>
      </w:r>
    </w:p>
    <w:p>
      <w:r>
        <w:t>外面那种，里面坐了一排穿着暴露的女孩，我第一眼就看到了其中的一个，１３号，拉直的长发，长得水水嫩嫩的，</w:t>
      </w:r>
    </w:p>
    <w:p>
      <w:r>
        <w:t>看上去小小的身材，奶子却很大，只红着脸听别人在聊天……</w:t>
      </w:r>
    </w:p>
    <w:p>
      <w:r>
        <w:t>我指了指：「１３号…包夜…」</w:t>
      </w:r>
    </w:p>
    <w:p>
      <w:r>
        <w:t>「哦…好的…请您先回房稍等，一会儿就让她到您房里去…」服务生记了一下牌，说道。</w:t>
      </w:r>
    </w:p>
    <w:p>
      <w:r>
        <w:t>于是我下了楼，一回房间，小萌已经又把浴袍穿上，一看我回来，忙红着脸问道：「怎么样怎么样？」</w:t>
      </w:r>
    </w:p>
    <w:p>
      <w:r>
        <w:t>「恩，挑了一个应该蛮符合你标准的。」我淫笑道搂住她：「哎…老婆…那…我一会儿能不能玩儿……」</w:t>
      </w:r>
    </w:p>
    <w:p>
      <w:r>
        <w:t>小萌一嘟嘴：「哼…想得美…先说好…摸可以……但只准操我…不准操她………」</w:t>
      </w:r>
    </w:p>
    <w:p>
      <w:r>
        <w:t>「啊？那……」</w:t>
      </w:r>
    </w:p>
    <w:p>
      <w:r>
        <w:t>「那什么那！」小萌刁蛮地抱住我盯着我：「都已经让你占这么大便宜了，你还想怎么样？」</w:t>
      </w:r>
    </w:p>
    <w:p>
      <w:r>
        <w:t>「好好…」我忙道：「一切听老婆的……」说的也是，象老婆这等尤物算是可遇不可求的了，一想到一会儿要</w:t>
      </w:r>
    </w:p>
    <w:p>
      <w:r>
        <w:t>面对着两个光着身子的女子，不由一阵亢奋，下体渐渐又勃起了起来……</w:t>
      </w:r>
    </w:p>
    <w:p>
      <w:r>
        <w:t>小萌感觉到我下体又硬了，吃吃淫笑道：「怎么，你兴奋啊？」</w:t>
      </w:r>
    </w:p>
    <w:p>
      <w:r>
        <w:t>我搂住她就揉摸，微喘着：「刚才还没泄火呢……」</w:t>
      </w:r>
    </w:p>
    <w:p>
      <w:r>
        <w:t>正在这时，门「咚咚」被敲响了，小萌一推我，咬着唇：「快去开门…」</w:t>
      </w:r>
    </w:p>
    <w:p>
      <w:r>
        <w:t>我心乱跳着忙去，镇定了一下，打开门，只见那个小女孩已经换了一身大大的Ｔ恤，下面露着大腿，冲我甜甜</w:t>
      </w:r>
    </w:p>
    <w:p>
      <w:r>
        <w:t>地一笑：「哥哥您好…是您叫的我吧…」</w:t>
      </w:r>
    </w:p>
    <w:p>
      <w:r>
        <w:t>「啊…是…」我忽然发现这个女孩有幼女的嫌疑，但已经管不了那么多了：「那…进来吧…」</w:t>
      </w:r>
    </w:p>
    <w:p>
      <w:r>
        <w:t>我带着她进屋反手把门关上，小女孩进屋看见小萌「啊…」地吓了一跳，小萌看见小女孩脸刷地红了，看来我</w:t>
      </w:r>
    </w:p>
    <w:p>
      <w:r>
        <w:t>没挑错……</w:t>
      </w:r>
    </w:p>
    <w:p>
      <w:r>
        <w:t>小女孩呆呆地看了看老婆，看了看我，很可爱木木地道：「这是……？您是玩双飞？这……不是我们这儿的人</w:t>
      </w:r>
    </w:p>
    <w:p>
      <w:r>
        <w:t>吧…？」</w:t>
      </w:r>
    </w:p>
    <w:p>
      <w:r>
        <w:t>「哦…这是我老婆…」我忙解释道。让人误会老婆也是做妓的就不太好了。</w:t>
      </w:r>
    </w:p>
    <w:p>
      <w:r>
        <w:t>「老婆？」小女孩呆着一伸头，来回看看，不可思议地笑了：「你骗人，哪儿有带着老婆出来玩儿的。」</w:t>
      </w:r>
    </w:p>
    <w:p>
      <w:r>
        <w:t>小萌小狐狸精一样忍不住咯咯笑着：「我就是他老婆，怎么了？再说了，来嫖你的又不是他，是我…」说着，</w:t>
      </w:r>
    </w:p>
    <w:p>
      <w:r>
        <w:t>还指了指自已的鼻尖。</w:t>
      </w:r>
    </w:p>
    <w:p>
      <w:r>
        <w:t>小女孩脸一红，呆呆地看着小萌：「哦…我…刚才对不起…我头一次遇到这种事儿…」她忽然手足无措起来，</w:t>
      </w:r>
    </w:p>
    <w:p>
      <w:r>
        <w:t>不知道该怎么做了。</w:t>
      </w:r>
    </w:p>
    <w:p>
      <w:r>
        <w:t>小萌兴奋得忍不住冲我道：「老公，你看她好可爱啊…」</w:t>
      </w:r>
    </w:p>
    <w:p>
      <w:r>
        <w:t>我也觉得小女孩很萌很可爱，就问：「我们怎么叫你啊？」</w:t>
      </w:r>
    </w:p>
    <w:p>
      <w:r>
        <w:t>「哦…叫我小昭吧…」小女孩挠了挠头，看看我：「那…我现在该怎么做？」</w:t>
      </w:r>
    </w:p>
    <w:p>
      <w:r>
        <w:t>我噎住了，说实话，我也不知道该怎么做，只好望向老婆，小萌也红着脸不吭声，直接玩儿吧，还总感觉放不</w:t>
      </w:r>
    </w:p>
    <w:p>
      <w:r>
        <w:t>开脸，也不知道该怎么说……</w:t>
      </w:r>
    </w:p>
    <w:p>
      <w:r>
        <w:t>小昭很聪明，一看这样「卟哧」一声笑了：「要不我还按常规的服务先给你老公做，你看行不行？」</w:t>
      </w:r>
    </w:p>
    <w:p>
      <w:r>
        <w:t>小萌咬了咬唇，也好奇地想看看所谓的服务都是什么，就说：「那你先做，我看看都做什么？」</w:t>
      </w:r>
    </w:p>
    <w:p>
      <w:r>
        <w:t>小昭抿着嘴笑了笑：「那就先做毒龙吧…」说着冲我道：「您脱了衣服趴在床上…」</w:t>
      </w:r>
    </w:p>
    <w:p>
      <w:r>
        <w:t>「好。」还是第一次在别的女孩面前脱光衣服，感觉有些刺激，我光着屁股爬在床上，小昭拿出了一块湿巾在</w:t>
      </w:r>
    </w:p>
    <w:p>
      <w:r>
        <w:t>湿水里沾了沾，然后上床掰开我的屁股在屁眼处轻轻地擦了擦，温温酥酥的很舒服……</w:t>
      </w:r>
    </w:p>
    <w:p>
      <w:r>
        <w:t>小萌好奇地在旁边咬着指关节看着，小昭也觉得很好玩儿，也不看她忍着笑拨开长发俯下身来，分开我的屁股</w:t>
      </w:r>
    </w:p>
    <w:p>
      <w:r>
        <w:t>露出屁眼，伸出嫩嫩的舌尖舔了上去，顿时柔软温热的触感如电流般传过来，我不由浑身颤了一下……</w:t>
      </w:r>
    </w:p>
    <w:p>
      <w:r>
        <w:t>小萌在一旁看我很爽也样子也凑过来，咬着唇笑：「让我也试试…」小昭「啊」了一声，抿着嘴闪到一边，老</w:t>
      </w:r>
    </w:p>
    <w:p>
      <w:r>
        <w:t>婆趴过来伸出舌尖在我屁眼上就舔，小昭舔得给人感觉软软轻轻的，小萌就不一样了，舌尖又是撩又是钻弄着弄得</w:t>
      </w:r>
    </w:p>
    <w:p>
      <w:r>
        <w:t>我忍不住呻吟了起来，浑身酥麻得如触电一般……</w:t>
      </w:r>
    </w:p>
    <w:p>
      <w:r>
        <w:t>小昭红着脸在一旁看着，老婆头一次给我舔屁眼，感觉又新鲜又刺激，看我这么爽不由自已也兴奋了起来，春</w:t>
      </w:r>
    </w:p>
    <w:p>
      <w:r>
        <w:t>心一开脸也放得下了，淫荡地扭着只把舌头伸在我屁股缝里又吸又舔，我酥麻得不行，前面肉棒已经完全膨胀硬起，</w:t>
      </w:r>
    </w:p>
    <w:p>
      <w:r>
        <w:t>再也受不了：「老婆…别舔了…要不换前边吧……」</w:t>
      </w:r>
    </w:p>
    <w:p>
      <w:r>
        <w:t>小萌喘着咯咯直笑：「怎么？受不了啦？我还没舔过瘾呢……」说着忽然想起还有小昭在旁边，咬着唇红着脸</w:t>
      </w:r>
    </w:p>
    <w:p>
      <w:r>
        <w:t>忽然改口道：「那你换前边吧…」</w:t>
      </w:r>
    </w:p>
    <w:p>
      <w:r>
        <w:t>我起身翻过来，粗大的鸡巴向上翘立着贴着我的肚脐，小萌红着脸瞧了一眼小昭：「你去吃啊…」</w:t>
      </w:r>
    </w:p>
    <w:p>
      <w:r>
        <w:t>小昭这才反应过来：「哦…」然后抿嘴笑了一下凑了过来，看着两个女子轮番上阵，我的肉棒兴奋得更硬了起</w:t>
      </w:r>
    </w:p>
    <w:p>
      <w:r>
        <w:t>来，小昭趴下身手握着我的鸡巴轻轻舌头舔着用嘴含住，看着她漂亮稚嫩的小脸勉强地含着我的大肉棒，边嘴里舔</w:t>
      </w:r>
    </w:p>
    <w:p>
      <w:r>
        <w:t>着边上下抽送着，一阵阵温热包裹的快感从龟头上传来，爽得我粗喘着……</w:t>
      </w:r>
    </w:p>
    <w:p>
      <w:r>
        <w:t>特别是小昭俯下身后正好从她宽松的领口处，可以隐隐约约地看到雪白肥大的两团奶子轻轻地晃动着，却偏偏</w:t>
      </w:r>
    </w:p>
    <w:p>
      <w:r>
        <w:t>看不到奶头，更是刺激…</w:t>
      </w:r>
    </w:p>
    <w:p>
      <w:r>
        <w:t>这时小萌看着别的女人在吃着自已老公的鸡巴，脸更潮红着呼吸急促，她狐狸般地坏笑了一下，转身凑到小昭</w:t>
      </w:r>
    </w:p>
    <w:p>
      <w:r>
        <w:t>的身后，一把掀起了她裹在屁股上的Ｔ恤，下面居然是光的……</w:t>
      </w:r>
    </w:p>
    <w:p>
      <w:r>
        <w:t>小昭屁股一凉，「恩」着呻吟了一声，正要回过头去看，我知道老婆想干什么，乘机一把摸住小昭的脸：「你</w:t>
      </w:r>
    </w:p>
    <w:p>
      <w:r>
        <w:t>只管吃你的……」</w:t>
      </w:r>
    </w:p>
    <w:p>
      <w:r>
        <w:t>小萌喘着分开小昭的屁股，被掰开的地方菊花眼下是肥厚的阴唇，中央一条细嫩的肉缝仍闭合着，小萌也是头</w:t>
      </w:r>
    </w:p>
    <w:p>
      <w:r>
        <w:t>一次这么近地看另一个女孩的阴部，兴奋得浑身颤抖着，也顾不得太多，呼着热气趴上去伸出舌头就开始舔小昭的</w:t>
      </w:r>
    </w:p>
    <w:p>
      <w:r>
        <w:t>屁眼……</w:t>
      </w:r>
    </w:p>
    <w:p>
      <w:r>
        <w:t>正在吃着我鸡巴的小昭呻吟着一颤，我伸手过去喘着按住了小昭的头开始主动拱着腰在她嘴里操，小昭前面被</w:t>
      </w:r>
    </w:p>
    <w:p>
      <w:r>
        <w:t>我强奸着嘴巴，后面屁眼又被老婆淫荡地乱舔着，不由「唔唔」叫着浑身颤抖了起来……</w:t>
      </w:r>
    </w:p>
    <w:p>
      <w:r>
        <w:t>只觉爽得越来越刺激，乘老婆只顾在后面舔，我干脆起身一手伸进小昭的衣领里一把抓住里面那团大奶子，软</w:t>
      </w:r>
    </w:p>
    <w:p>
      <w:r>
        <w:t>绵绵地摸得我心里一荡，用力揉了起来…</w:t>
      </w:r>
    </w:p>
    <w:p>
      <w:r>
        <w:t>老婆那边也舌尖已经硬钻进小昭的屁眼里舔，十指兴奋地深深抠进小昭的臀肉里，我半跪着摸着小昭的奶子，</w:t>
      </w:r>
    </w:p>
    <w:p>
      <w:r>
        <w:t>粗喘着一手按头挺着屁股在她嘴里操着：「啊…好爽……」</w:t>
      </w:r>
    </w:p>
    <w:p>
      <w:r>
        <w:t>小昭被我夫妻两个舔着后面插着前面更是弄得「唔…唔……」叫着浑身抖个不停，鸡巴在她嘴里的快感电流般</w:t>
      </w:r>
    </w:p>
    <w:p>
      <w:r>
        <w:t>一阵阵传来，我再也忍不住，看着小昭漂亮的脸蛋，一会反正老婆不让操她，干脆在她嘴里射一炮，想着不由浑身</w:t>
      </w:r>
    </w:p>
    <w:p>
      <w:r>
        <w:t>一颤，小昭只觉得一股热腥的浓液直糊入喉，忙「唔唔…」着摇头想吐出塞满嘴里的肉棒，我爽着叫着按着她头又</w:t>
      </w:r>
    </w:p>
    <w:p>
      <w:r>
        <w:t>在她嘴里强射了两股，被她摇头把鸡巴吐出，刚吐出来，一股白乎乎的浓精直射在她俏俏的鼻尖上，她「啊」地忙</w:t>
      </w:r>
    </w:p>
    <w:p>
      <w:r>
        <w:t>闭上眼，又冲她脸上射了一滩，肉棒才痉挛地渐渐停了下来……</w:t>
      </w:r>
    </w:p>
    <w:p>
      <w:r>
        <w:t>我狂喘着坐倒在床上：「啊…啊……好爽……」</w:t>
      </w:r>
    </w:p>
    <w:p>
      <w:r>
        <w:t>小萌当然知道前面发生了什么，在我射精的时候，她的舌头也终于从屁眼向下滑到小昭的阴唇上，居然舔到一</w:t>
      </w:r>
    </w:p>
    <w:p>
      <w:r>
        <w:t>滩酸酸沾沾的淫水，不由春心大动，舌尖钻开小昭的阴唇就去舔她穴里的嫩肉，弄得小昭这才没有力气躲开前几下</w:t>
      </w:r>
    </w:p>
    <w:p>
      <w:r>
        <w:t>在她嘴里爆浆……</w:t>
      </w:r>
    </w:p>
    <w:p>
      <w:r>
        <w:t>看我高潮射完，小萌也这才停了下来，小昭也软软地一屁股翻身坐在床上，伸手吐着嘴里的精液，小萌正玩儿</w:t>
      </w:r>
    </w:p>
    <w:p>
      <w:r>
        <w:t>得发骚，红着脸凑上去道：「吐了干嘛…」一把拉过小昭的手伸头就舔，把精液都吸到嘴里，然后推倒小昭按住就</w:t>
      </w:r>
    </w:p>
    <w:p>
      <w:r>
        <w:t>舔她脸上的精液，小昭红着脸挣扎着：「不…怪痒的……」</w:t>
      </w:r>
    </w:p>
    <w:p>
      <w:r>
        <w:t>看着她俩玩儿，我也淫笑着上前帮手按住小昭，小萌舔完含着满嘴的精液一口就吻在小昭的双唇上，小昭「唔</w:t>
      </w:r>
    </w:p>
    <w:p>
      <w:r>
        <w:t>唔…」挣扎着想闭着嘴躲开，却被我按住了头，捏住下巴，小萌把一嘴的精液全吐到小昭的嘴里，然后舌头伸进去</w:t>
      </w:r>
    </w:p>
    <w:p>
      <w:r>
        <w:t>和小昭的舌头搅在一处，满嘴精液的腥味和来自老婆的强吻，让小昭「唔…唔…」地两条雪白的大腿乱蹬着，Ｔ恤</w:t>
      </w:r>
    </w:p>
    <w:p>
      <w:r>
        <w:t>已经蹭了上来，恰好让我看到她仿佛和长相年龄不太相符的下体那浓浓翘起的阴毛……我忽然有种和老婆联手强奸</w:t>
      </w:r>
    </w:p>
    <w:p>
      <w:r>
        <w:t>少女的感觉，鸡巴不由又有些蠢蠢欲动………</w:t>
      </w:r>
    </w:p>
    <w:p>
      <w:r>
        <w:t>这时，小昭在被小萌的强吻下已经强咽下去了几口精液和小萌的口水，剩下的小萌也吞了下去，这才粗喘着离</w:t>
      </w:r>
    </w:p>
    <w:p>
      <w:r>
        <w:t>开小昭的双唇，一手抓揉着小昭肥软的奶子，呻吟着：「你奶子好大啊…」</w:t>
      </w:r>
    </w:p>
    <w:p>
      <w:r>
        <w:t>小昭喘着红着脸这才终于说出话来：「怎么能这样玩儿？」</w:t>
      </w:r>
    </w:p>
    <w:p>
      <w:r>
        <w:t>「怎么不能？」小萌娇喘着用指尖划着小昭漂亮的脸蛋「那你平时都是被怎么玩儿？」</w:t>
      </w:r>
    </w:p>
    <w:p>
      <w:r>
        <w:t>小昭咬了咬唇：「平时……都是老色鬼们，他们…都是直接搂着脱光了就弄……」</w:t>
      </w:r>
    </w:p>
    <w:p>
      <w:r>
        <w:t>「弄？」小萌故意挑逗她，手指顺着脸勾着她的下巴：「怎么弄？」</w:t>
      </w:r>
    </w:p>
    <w:p>
      <w:r>
        <w:t>小昭脸一下子更红了，喘着道：「就……就是直接扒光了插我……」</w:t>
      </w:r>
    </w:p>
    <w:p>
      <w:r>
        <w:t>小萌摸着她奶子的那只手向下滑去，滑过阴毛，顺着肥肥的阴阜向下弯着摸在小昭湿溜溜的阴部：「是不是插</w:t>
      </w:r>
    </w:p>
    <w:p>
      <w:r>
        <w:t>你这里……？」</w:t>
      </w:r>
    </w:p>
    <w:p>
      <w:r>
        <w:t>小昭本来红着脸想夹紧了大腿，可被她摸到敏感处浑身一颤，小萌的指肚已经在她阴部上端的小肉粒上滑动摩</w:t>
      </w:r>
    </w:p>
    <w:p>
      <w:r>
        <w:t>擦了起来，弄得她一抖，娇喘着大腿反而张开了开来：「是……，啊…好姐姐，你别玩儿我了……」</w:t>
      </w:r>
    </w:p>
    <w:p>
      <w:r>
        <w:t>小萌已经越玩儿越起劲，指头往下伸着「卜滋」地插进小昭的水穴里，小昭「啊…！」地浑身一颤，小萌娇喘</w:t>
      </w:r>
    </w:p>
    <w:p>
      <w:r>
        <w:t>着：「我就玩儿你…怎么样，舒服吧……是不是还没被女人玩儿过？」</w:t>
      </w:r>
    </w:p>
    <w:p>
      <w:r>
        <w:t>「是…啊…啊…………好姐姐…别碰那儿………啊` ！」小昭稚嫩的脸庞说不出痛苦还是兴奋地扭曲着。</w:t>
      </w:r>
    </w:p>
    <w:p>
      <w:r>
        <w:t>小萌喘着手指恰到好处地在她穴里撩逗着：「我知道…这里很舒服……对不对……你也很骚么……下面流的水</w:t>
      </w:r>
    </w:p>
    <w:p>
      <w:r>
        <w:t>已经咕唧咕唧在响了………」说着，自已也兴奋地咬着唇，望向我：「老公…我也痒……」</w:t>
      </w:r>
    </w:p>
    <w:p>
      <w:r>
        <w:t>我早已看得鸡巴又硬了起来，喘着挺着鸡巴站起身来：「老婆，这次直接插吧……」</w:t>
      </w:r>
    </w:p>
    <w:p>
      <w:r>
        <w:t>小萌红着脸「恩…」了一声。</w:t>
      </w:r>
    </w:p>
    <w:p>
      <w:r>
        <w:t>我转到她后面，扯去她的浴袍，她抬高了屁股露出中间的淫穴，我一看，小萌已经浪得一股透明的清泉从翻开</w:t>
      </w:r>
    </w:p>
    <w:p>
      <w:r>
        <w:t>淫靡的嫩肉中流出，粘条般扯着丝淌下来几乎垂到床单上……</w:t>
      </w:r>
    </w:p>
    <w:p>
      <w:r>
        <w:t>我喘着二话不说，握着鸡巴「卟唧」挤着小萌骚穴间的嫩肉就插了进去，「啊…」我俩爽得同时叫出声来，穴</w:t>
      </w:r>
    </w:p>
    <w:p>
      <w:r>
        <w:t>里又热又紧地裹着我的肉棒，我一咬牙挺着屁股「卜滋卜滋」地就抽送了起来……</w:t>
      </w:r>
    </w:p>
    <w:p>
      <w:r>
        <w:t>「啊…啊……好爽啊……爽死啦……老公…操死我…………被老公干得太爽了………啊……啊！」小萌淫乱地</w:t>
      </w:r>
    </w:p>
    <w:p>
      <w:r>
        <w:t>叫着，手指在小昭的穴内无力地时不时抠弄一下，小昭在下面正看着小萌晃着两个奶子被奸，说不出的淫荡，不由</w:t>
      </w:r>
    </w:p>
    <w:p>
      <w:r>
        <w:t>小穴痒得要命，又偏编被那手指有一下没一下地抠弄，骚得咬着唇强忍着乱扭……</w:t>
      </w:r>
    </w:p>
    <w:p>
      <w:r>
        <w:t>肉棒在老婆的阴道壁里膨胀刮动着，淫水白沫在交合处挤压抽溅得阴毛屁眼上都是，我挺着下身「啪啪」地传</w:t>
      </w:r>
    </w:p>
    <w:p>
      <w:r>
        <w:t>出肉体相互击打着的声音，中间夹杂着「卜滋卜滋」的交合声，我狂喘着：「啊…老婆…你屄眼操着好爽……美得</w:t>
      </w:r>
    </w:p>
    <w:p>
      <w:r>
        <w:t>要死了………啊……」</w:t>
      </w:r>
    </w:p>
    <w:p>
      <w:r>
        <w:t>「啊啊……用力干我……老公…老公……啊！！又泄了…又泄了……操烂我…把老婆操烂吧………」我和小萌</w:t>
      </w:r>
    </w:p>
    <w:p>
      <w:r>
        <w:t>欲仙欲死地性交着，一边淫荡地乱叫，小昭再下面再也受不了，娇喘着向下滑了滑抬头吮住了小萌垂下的乳尖上，</w:t>
      </w:r>
    </w:p>
    <w:p>
      <w:r>
        <w:t>小萌刚高潮泄完，不由一颤，浑身软了下来，抬起的屁股向下一滑瘫着趴在小昭身上喘着……</w:t>
      </w:r>
    </w:p>
    <w:p>
      <w:r>
        <w:t>阴茎也顺着从粘滑的阴道里滑出，我挺着全是淫液阴精粘乎乎一片的鸡巴狂喘，看着老婆瘫掉一般光着身子趴</w:t>
      </w:r>
    </w:p>
    <w:p>
      <w:r>
        <w:t>在小昭身上一动不动，阴部也是被搞得白滩滩一片狼籍，而下面紧压着的是另一个光着的阴部，浓浓的阴毛下肥嘟</w:t>
      </w:r>
    </w:p>
    <w:p>
      <w:r>
        <w:t>嘟的大阴唇上早已粘湿，小阴唇从里面钻出充血着翻开，粉粉的嫩肉吐着清水已经把下面床单溢湿了一片……</w:t>
      </w:r>
    </w:p>
    <w:p>
      <w:r>
        <w:t>我有种好想干的欲望，再也忍不住，趴了过去压在小萌的身上，用膝分开她的大腿根爬在她耳边道：「老婆…</w:t>
      </w:r>
    </w:p>
    <w:p>
      <w:r>
        <w:t>舒服吗…？」下面却调整着姿势滑动着，手捏着鸡巴龟头已经顶在了小昭滑溜溜胯下的淫穴上……</w:t>
      </w:r>
    </w:p>
    <w:p>
      <w:r>
        <w:t>「舒服…被你弄死了…」小萌仍闭着眼喘着，而她身下的小昭则被我龟头顶得忍不住要叫出声来，我忙冲她使</w:t>
      </w:r>
    </w:p>
    <w:p>
      <w:r>
        <w:t>了个眼色，小昭潮红着脸咬着唇忍住，我扭着下面在小昭的阴唇上摩蹭了几下，屁股一挺，龟头已经在嫩肉中找准</w:t>
      </w:r>
    </w:p>
    <w:p>
      <w:r>
        <w:t>了穴眼往里塞去，小昭十指抓紧了床单闭眼死死地咬着下唇，阴茎一点点地往她紧紧的小穴里插进去，直到完全没</w:t>
      </w:r>
    </w:p>
    <w:p>
      <w:r>
        <w:t>入……</w:t>
      </w:r>
    </w:p>
    <w:p>
      <w:r>
        <w:t>里面好紧，果然女人的穴操着还是不一样，肉棒被完全软软地包住收紧着，而小萌的里面是自已会蠕动着刮弄</w:t>
      </w:r>
    </w:p>
    <w:p>
      <w:r>
        <w:t>的感觉，我开始尝试着抽送……</w:t>
      </w:r>
    </w:p>
    <w:p>
      <w:r>
        <w:t>这样压着老婆却在奸淫着另一个女孩的身体格外的刺激，「老婆…」我喃喃地装着搂着老婆的背亲热，屁股却</w:t>
      </w:r>
    </w:p>
    <w:p>
      <w:r>
        <w:t>拱动着，鸡巴在小昭阴道里左右乱钻着弄，我边亲着老婆细白的后颈却看着下边被我奸着的小昭，小昭已经被我弄</w:t>
      </w:r>
    </w:p>
    <w:p>
      <w:r>
        <w:t>得浑身颤抖咬着唇说不出话来……</w:t>
      </w:r>
    </w:p>
    <w:p>
      <w:r>
        <w:t>渐渐回复意识的小萌忽然察觉到异样，身子下面的人不住地地颤，背上的人又扭着乱动，都是肌肤贴着肌肤不</w:t>
      </w:r>
    </w:p>
    <w:p>
      <w:r>
        <w:t>发觉才怪，微喘着就道：「你们在干什么？」</w:t>
      </w:r>
    </w:p>
    <w:p>
      <w:r>
        <w:t>还是小昭机灵，红着脸呻吟着说了句：「好姐姐…你们刚才弄得我好想…」说着就把嘴凑上去亲住小萌的嘴，</w:t>
      </w:r>
    </w:p>
    <w:p>
      <w:r>
        <w:t>小萌浑身一软，她的手一直摸在小昭的奶子上，嘴贴着嘴一亲，又是小昭主动送上来的，心里一荡，揉着小昭的奶</w:t>
      </w:r>
    </w:p>
    <w:p>
      <w:r>
        <w:t>子就和小昭亲起嘴儿来……</w:t>
      </w:r>
    </w:p>
    <w:p>
      <w:r>
        <w:t>我乘机起身来，鸡巴湿乎乎地从小昭的肉穴儿里滑出，我分开小昭双腿跪坐在中间，然后双手抓住老婆双腿向</w:t>
      </w:r>
    </w:p>
    <w:p>
      <w:r>
        <w:t>上一抬扛到双肩上，「恩…」小萌吻着小昭呻吟了一声，下体完全悬空地被我抬了起来，而她下体刚被奸得一塌糊</w:t>
      </w:r>
    </w:p>
    <w:p>
      <w:r>
        <w:t>涂的阴部已经在我面前，我把头往前伸了伸吐出舌头就舔了起来……</w:t>
      </w:r>
    </w:p>
    <w:p>
      <w:r>
        <w:t>「啊…」下身悬空的无力感和阴唇被舐舔着的充实感带来强烈的刺激，令小萌再也忍不住叫出声来，但又被小</w:t>
      </w:r>
    </w:p>
    <w:p>
      <w:r>
        <w:t>昭用双唇堵住……</w:t>
      </w:r>
    </w:p>
    <w:p>
      <w:r>
        <w:t>我的舌尖撩开小萌湿软的阴唇钻到淫肉中的小淫洞里去，小萌浑身颤抖腰肢扭着，上面的嘴和下面都被舌头填</w:t>
      </w:r>
    </w:p>
    <w:p>
      <w:r>
        <w:t>充玩弄着，骚水不由又涌了出来……</w:t>
      </w:r>
    </w:p>
    <w:p>
      <w:r>
        <w:t>我一边扛着老婆的腿舔着她的骚屄，下面的鸡巴乘机又插进小昭的穴眼里操弄，这下姿势没有刚才那么限制，</w:t>
      </w:r>
    </w:p>
    <w:p>
      <w:r>
        <w:t>我用力地刺进去就开始抽送起来……</w:t>
      </w:r>
    </w:p>
    <w:p>
      <w:r>
        <w:t>小昭大大分开着腿让我奸淫，浑身颤着，这下可以呻吟出声，搂着我老婆淫乱地亲着喉咙里只管「恩恩…」地</w:t>
      </w:r>
    </w:p>
    <w:p>
      <w:r>
        <w:t>哼哼……</w:t>
      </w:r>
    </w:p>
    <w:p>
      <w:r>
        <w:t>我边用力舔着老婆的屄下面一边卖力操着小昭，随着我的鸡巴在小昭的屄眼里抽送得白稠的浓汁乱冒，小昭雪</w:t>
      </w:r>
    </w:p>
    <w:p>
      <w:r>
        <w:t>白的娇躯一阵抽搐扭动，我的肉棒在她穴肉里被一下下紧榨，我知道小昭被我奸到了高潮，被她骚肉洞里吮着我的</w:t>
      </w:r>
    </w:p>
    <w:p>
      <w:r>
        <w:t>龟头一紧一紧榨得再忍不住，忙从小昭穴内抽出肉棒，一手捏着暂时不让射出边忙放下小萌的身体，一鸡巴就插入</w:t>
      </w:r>
    </w:p>
    <w:p>
      <w:r>
        <w:t>她的屄里，小萌「啊…」一地声浪叫，我这边松手一股浓精就射了出来，我抱着小萌的屁股边操边射，狂喘叫着：</w:t>
      </w:r>
    </w:p>
    <w:p>
      <w:r>
        <w:t>「啊…老婆我受不了……好爽好爽………啊………」把操小昭而射出的精液全部浇到了老婆的阴道里……</w:t>
      </w:r>
    </w:p>
    <w:p>
      <w:r>
        <w:t>小萌浪叫着：「好老公…射给我…射给我………啊…里面好热…………」</w:t>
      </w:r>
    </w:p>
    <w:p>
      <w:r>
        <w:t>然后等我射完，疲惫地喘着气抽出，一股白浓的精液也顺着从小萌被操得翻开的粉嫩穴肉里流出……小萌喘着</w:t>
      </w:r>
    </w:p>
    <w:p>
      <w:r>
        <w:t>低头看着忙用手接着，边呻吟着：「讨厌了……这次怎么这么快就射了……刚插进去撩起人家的兴儿………」小昭</w:t>
      </w:r>
    </w:p>
    <w:p>
      <w:r>
        <w:t>却红着脸满足地抿着嘴吃吃地笑……</w:t>
      </w:r>
    </w:p>
    <w:p>
      <w:r>
        <w:t>小萌看她笑，不由嘴角一勾：「你笑什么笑？」一把精液糊在了小昭嘴上，小昭没防备「啊…」地被弄了一脸，</w:t>
      </w:r>
    </w:p>
    <w:p>
      <w:r>
        <w:t>自已一抹粘乎乎也往小萌脸上涂……</w:t>
      </w:r>
    </w:p>
    <w:p>
      <w:r>
        <w:t>两人叽叽喳喳一人光着身子一人光着下身在床上乱个不停，我急忙闪到一边，生怕祸殃池鱼。</w:t>
      </w:r>
    </w:p>
    <w:p>
      <w:r>
        <w:t>闹了一会儿，都累了，这才取了湿巾擦脸，小萌和小昭的关系却感觉更近了不少，小萌刚最后又被我操那几下</w:t>
      </w:r>
    </w:p>
    <w:p>
      <w:r>
        <w:t>弄得起兴儿，拉着小昭非要让她舔阴，小昭羞羞地半推半就着爬在她胯下就舔了起来……</w:t>
      </w:r>
    </w:p>
    <w:p>
      <w:r>
        <w:t>舔得小萌发骚地乱叫，推倒小昭就把她Ｔ恤脱掉，两人光着身子就互舔了起来，我也忍不住和小昭一起舔老婆</w:t>
      </w:r>
    </w:p>
    <w:p>
      <w:r>
        <w:t>的屄，一个钻到穴眼里舔酸酸嫩嫩的淫肉一个舌尖挑弄小萌的阴蒂，时不时地抽出和小昭的舌头缠到一处舔，或者</w:t>
      </w:r>
    </w:p>
    <w:p>
      <w:r>
        <w:t>和小昭两个舌头紧贴着一起钻小萌的屄眼儿，弄得小萌浪叫：「啊…啊……不要弄了……老公坏死了……和小昭一</w:t>
      </w:r>
    </w:p>
    <w:p>
      <w:r>
        <w:t>起弄老婆……啊啊………」</w:t>
      </w:r>
    </w:p>
    <w:p>
      <w:r>
        <w:t>骚水再也禁不住流得我和小昭满嘴都是，小萌被我俩弄得实在难受，忍不住起身推开我，看我的鸡巴还没有复</w:t>
      </w:r>
    </w:p>
    <w:p>
      <w:r>
        <w:t>苏，拉起小昭：「我受不了……好妹妹…你和我弄……」</w:t>
      </w:r>
    </w:p>
    <w:p>
      <w:r>
        <w:t>「啊…怎么弄…？」小昭也脸又有些潮红。</w:t>
      </w:r>
    </w:p>
    <w:p>
      <w:r>
        <w:t>小萌真的痒得难受，一把推倒小昭，抬起她的一条腿，下身凑过去阴唇贴着阴唇就蹭了起来，美得浪叫着：「</w:t>
      </w:r>
    </w:p>
    <w:p>
      <w:r>
        <w:t>啊……好滑………好舒服啊………小昭你的屄贴着我的屄……啊…你的骚水流到我的屄眼儿上了……啊啊………美</w:t>
      </w:r>
    </w:p>
    <w:p>
      <w:r>
        <w:t>死了………」</w:t>
      </w:r>
    </w:p>
    <w:p>
      <w:r>
        <w:t>小昭被她弄得也浑身酥软，浑身颤着也开始发骚：「好姐姐……酸死我了………别弄了………啊……啊………</w:t>
      </w:r>
    </w:p>
    <w:p>
      <w:r>
        <w:t>……」</w:t>
      </w:r>
    </w:p>
    <w:p>
      <w:r>
        <w:t>我看着两个女人光着身子下身紧贴着蹭弄，阴毛挨着阴毛，一个淡淡卷卷地贴着肉一个浓密地湿答答纠缠着，</w:t>
      </w:r>
    </w:p>
    <w:p>
      <w:r>
        <w:t>阴唇嫩嫩湿湿的四个肉片相互地「滋滋」挤弄出一滩骚水来…看得我不由一阵骚动，心痒得恨不得立马死在这个女</w:t>
      </w:r>
    </w:p>
    <w:p>
      <w:r>
        <w:t>人堆里，鸡巴微微涨痛着又硬了起来……</w:t>
      </w:r>
    </w:p>
    <w:p>
      <w:r>
        <w:t>「啊…啊……用你的小肉儿粒碰我的小肉粒……啊…」小萌看着我鸡巴硬起来，故意淫荡地揉着自已的奶子，</w:t>
      </w:r>
    </w:p>
    <w:p>
      <w:r>
        <w:t>粉嫩的乳头高高翘起被手指撩拨着……</w:t>
      </w:r>
    </w:p>
    <w:p>
      <w:r>
        <w:t>那边小昭也捏住自已的奶头：「啊……好痒………啊啊……」她的奶头也很嫩，但比小萌的肥大，长在一对圆</w:t>
      </w:r>
    </w:p>
    <w:p>
      <w:r>
        <w:t>圆的大奶子上不往晃动……</w:t>
      </w:r>
    </w:p>
    <w:p>
      <w:r>
        <w:t>我再忍不住，冲过去站到她两人中间搂着小萌的头，鸡巴就塞进她的嘴里，老婆马上淫荡地含着我的肉棒又舔</w:t>
      </w:r>
    </w:p>
    <w:p>
      <w:r>
        <w:t>又吸，后面小昭也配合地凑上来从后面舔我的屁眼……</w:t>
      </w:r>
    </w:p>
    <w:p>
      <w:r>
        <w:t>电流般的快感前后一股股冲击过来，爽得我「啊……………」地叫出了声……</w:t>
      </w:r>
    </w:p>
    <w:p>
      <w:r>
        <w:t>没舔一会儿，小萌就扭着吐出我的肉棒，浪叫着哀求道：「好老公…我受不了啦……想要你的大鸡巴来操我…</w:t>
      </w:r>
    </w:p>
    <w:p>
      <w:r>
        <w:t>………」</w:t>
      </w:r>
    </w:p>
    <w:p>
      <w:r>
        <w:t>「好…」我也喘着一把光着身子的老婆的推倒，小萌分开雪白的大腿手指掰着嫩红全是淫水的骚屄眼儿浪着扭</w:t>
      </w:r>
    </w:p>
    <w:p>
      <w:r>
        <w:t>着呻吟道：「快……快操进来…………痒得难受死了………」</w:t>
      </w:r>
    </w:p>
    <w:p>
      <w:r>
        <w:t>我压上她一挺腰鸡巴整根没入，小萌爽得「啊…」地叫着直翻白眼：「啊………啊啊………美…美死了………</w:t>
      </w:r>
    </w:p>
    <w:p>
      <w:r>
        <w:t>…插到心儿了………啊………快操我……老公……用你的大鸡巴用力把老婆的屄眼操爽…………啊………」</w:t>
      </w:r>
    </w:p>
    <w:p>
      <w:r>
        <w:t>我「卜滋卜滋」一阵狂插，奸淫得小萌淫荡地浪叫着几乎死掉，小昭在一边看着一边自慰着再也忍不住，终于</w:t>
      </w:r>
    </w:p>
    <w:p>
      <w:r>
        <w:t>爬过来求道：「好哥哥………好姐姐…………我也想要………」</w:t>
      </w:r>
    </w:p>
    <w:p>
      <w:r>
        <w:t>她越说小萌越骚，故意被我干得两个奶子乱甩着淫声浪叫：「啊…你哥哥的鸡巴美死了……操得姐姐好爽啊…</w:t>
      </w:r>
    </w:p>
    <w:p>
      <w:r>
        <w:t>………你是不是看姐姐被你哥操得爽……也想被哥的大鸡巴操啊……？啊啊…………」</w:t>
      </w:r>
    </w:p>
    <w:p>
      <w:r>
        <w:t>小昭跪在床上用力抠着自已都是骚水的屄眼儿，颤着道：「不行了……小昭受不了啦………想要被又粗又大的</w:t>
      </w:r>
    </w:p>
    <w:p>
      <w:r>
        <w:t>鸡巴插………好姐姐……求求你……让哥哥的鸡巴操小昭一会儿吧………」</w:t>
      </w:r>
    </w:p>
    <w:p>
      <w:r>
        <w:t>被男人操着还被另外一个女人看得发骚着受不了，小萌不由淫荡地下面快感愈加强烈，阴道里忍不住酸软，浪</w:t>
      </w:r>
    </w:p>
    <w:p>
      <w:r>
        <w:t>着喊：「啊…啊………不行了……姐姐要泄了………姐姐要被你哥操得丢了…………啊…啊！」腰一阵触电般上下</w:t>
      </w:r>
    </w:p>
    <w:p>
      <w:r>
        <w:t>抽动，扭着泄了出来……</w:t>
      </w:r>
    </w:p>
    <w:p>
      <w:r>
        <w:t>小萌的阴道吸得我好几次差点把控不住又射出来，我强忍着把老婆奸到高潮，忙抽了出来，小萌红着脸喘着浑</w:t>
      </w:r>
    </w:p>
    <w:p>
      <w:r>
        <w:t>身轻颤着享受着高潮余韵的快感，小昭一脸渴望地看着我，我看着小萌，小萌咬着唇坏笑道：「你刚才不都已经玩</w:t>
      </w:r>
    </w:p>
    <w:p>
      <w:r>
        <w:t>儿了，还装什么？」</w:t>
      </w:r>
    </w:p>
    <w:p>
      <w:r>
        <w:t>「啊…」我看老婆似乎没那么生气，不好意思地挠头笑了笑：「你看见了…」</w:t>
      </w:r>
    </w:p>
    <w:p>
      <w:r>
        <w:t>「你们俩个把人家夹在中间还乱搞，不知道才怪…」小萌坏笑着，然后看着急得浑身乱扭着不敢吭声的小昭，</w:t>
      </w:r>
    </w:p>
    <w:p>
      <w:r>
        <w:t>上去一把从背后搂住，分开她的双腿摸着她全是淫水的阴唇：「是不是这儿骚着想让鸡巴操？恩？」</w:t>
      </w:r>
    </w:p>
    <w:p>
      <w:r>
        <w:t>「姐…别摸了…」小昭酸软着倒在老婆怀里，小萌用指头掰着小昭的小穴对我淫荡地道：「你还不过来？」</w:t>
      </w:r>
    </w:p>
    <w:p>
      <w:r>
        <w:t>我看老婆如此再也不顾虑，扑上去就把刚从小萌阴道里抽出的肉棒再次插入了小昭已经骚得受不了的屄眼里，</w:t>
      </w:r>
    </w:p>
    <w:p>
      <w:r>
        <w:t>「啊……好美………………」小昭挺着腰一阵乱颤浪叫出声来，我抓着她的两个奶子痛快地鸡巴在她体内抽送着，</w:t>
      </w:r>
    </w:p>
    <w:p>
      <w:r>
        <w:t>一边伸头去和老婆亲嘴儿，小萌亲着喘着道：「在老婆面前干别的女人刺激么…？」</w:t>
      </w:r>
    </w:p>
    <w:p>
      <w:r>
        <w:t>「好刺激啊…老婆…」我舔着她的嘴唇喘着粗气：「亲着亲亲老婆，下面鸡巴却奸着另外一个小姑娘的屄……</w:t>
      </w:r>
    </w:p>
    <w:p>
      <w:r>
        <w:t>……啊…啊……」</w:t>
      </w:r>
    </w:p>
    <w:p>
      <w:r>
        <w:t>小昭被我奸得搂着我只是「啊…啊……」乱叫，肉棒在下面「卜滋卜滋」抽送着她的淫穴，下面床单也不知道</w:t>
      </w:r>
    </w:p>
    <w:p>
      <w:r>
        <w:t>是淫水还是什么已经干湿了一大滩……</w:t>
      </w:r>
    </w:p>
    <w:p>
      <w:r>
        <w:t>小萌伸头看着我的鸡巴在小昭的阴唇间交杂着骚水浓白稠汁快速抽送，满屋散发着一股子又骚又酸淫乱的气味，</w:t>
      </w:r>
    </w:p>
    <w:p>
      <w:r>
        <w:t>不由娇喘着站起身来：「屄又痒了……你舔我屄……」</w:t>
      </w:r>
    </w:p>
    <w:p>
      <w:r>
        <w:t>说着，叉着腿站在我脸前，果然阴唇上又流得都是骚水，我脸爬上去就舔，舔得小萌爽得双手抓住我的头直叫</w:t>
      </w:r>
    </w:p>
    <w:p>
      <w:r>
        <w:t>：「啊……好爽………老公在干着别的女人舔着老婆的骚屄眼儿………美死了………啊…啊…………」</w:t>
      </w:r>
    </w:p>
    <w:p>
      <w:r>
        <w:t>我一上一下边舔边操，下面小昭被我尻得已经连着乱抖着泄了好几次，抬头看着我的舌头在小萌已经被操红的</w:t>
      </w:r>
    </w:p>
    <w:p>
      <w:r>
        <w:t>阴部乱舔着，骚得红着脸直颤：「哥哥…我又不行了………你们太淫乱了……看得小昭受不了啦………啊……啊！」</w:t>
      </w:r>
    </w:p>
    <w:p>
      <w:r>
        <w:t>被小昭的屄肉夹着一阵紧吸，我的龟头一阵酥麻，吸着小萌的阴蒂一阵乱舔，小萌也淫荡地疯狂浪叫着：「啊</w:t>
      </w:r>
    </w:p>
    <w:p>
      <w:r>
        <w:t>啊………酸……酸死了……老公……又要泄了…………我们一块泄吧………啊……啊！」</w:t>
      </w:r>
    </w:p>
    <w:p>
      <w:r>
        <w:t>我也不再忍，龟头猛顶到心儿，小昭还没喊出：「不…不要射里面` …………」龟头顶着她的宫颈口马眼一开，</w:t>
      </w:r>
    </w:p>
    <w:p>
      <w:r>
        <w:t>精液全部浇到了小昭的肚子里……</w:t>
      </w:r>
    </w:p>
    <w:p>
      <w:r>
        <w:t>我们三人都粗喘着慢慢瘫软下来，小昭忙蹲着让子宫里的精液淌出，然后用纸巾擦拭着……</w:t>
      </w:r>
    </w:p>
    <w:p>
      <w:r>
        <w:t>一场疯狂忘情的淫乱已经搞到了大半夜，骚乱的意识都有些混沌，我和老婆还有小昭就这样光着身子搂着不知</w:t>
      </w:r>
    </w:p>
    <w:p>
      <w:r>
        <w:t>不觉地睡着了……</w:t>
      </w:r>
    </w:p>
    <w:p>
      <w:r>
        <w:t>第二天清晨，老婆还在迷迷糊糊地睡，我醒来时发现怀里搂的是小昭，也在熟睡，鸡巴经过昨晚的折腾强烈地</w:t>
      </w:r>
    </w:p>
    <w:p>
      <w:r>
        <w:t>涨痛着，我洗了把脸，看见床上两个女人雪白的裸体，不由春心又有些萌动，机会难得，于是在已休息了一晚又硬</w:t>
      </w:r>
    </w:p>
    <w:p>
      <w:r>
        <w:t>起的肉棒上涂上滑滑的洗面奶，把小昭拉到床边，掰开她的屁股「卜滋」插进去又奸淫起来，小昭被我操醒，但已</w:t>
      </w:r>
    </w:p>
    <w:p>
      <w:r>
        <w:t>经被插入，只好呻吟着任由我从后面搂着干了一场，又射在了体内……</w:t>
      </w:r>
    </w:p>
    <w:p>
      <w:r>
        <w:t>完后，喘着躺在床上，小昭咬着唇红脸道：「头一次见你们夫妻这样的，快把人家玩儿死了……」</w:t>
      </w:r>
    </w:p>
    <w:p>
      <w:r>
        <w:t>我压在她身上摸着她的奶子淫笑道：「怎么？我看你也挺爽么？」</w:t>
      </w:r>
    </w:p>
    <w:p>
      <w:r>
        <w:t>「去…」小昭羞红了脸。忽然笑着趴过来，小声在我耳边道：「我屁眼还没被人弄过，你下次来操我屁眼儿吧</w:t>
      </w:r>
    </w:p>
    <w:p>
      <w:r>
        <w:t>…」</w:t>
      </w:r>
    </w:p>
    <w:p>
      <w:r>
        <w:t>看着羞得不得了，原来也是个小骚包，我当然一口答应，边捏了她屁股一把，扭脸一看，小萌不知道什么时候</w:t>
      </w:r>
    </w:p>
    <w:p>
      <w:r>
        <w:t>已经醒了，小狐狸般笑咪咪地蜷着身子道：「那我也要…下次，我们一起玩插后面好不好…？」</w:t>
      </w:r>
    </w:p>
    <w:p>
      <w:r>
        <w:t>「啊…？你…你什么时候醒了…」我看了一眼自已软下去的肉棒，心中暗叹道：唉，有个这样的老婆，看来你</w:t>
      </w:r>
    </w:p>
    <w:p>
      <w:r>
        <w:t>又要多受累了…………………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