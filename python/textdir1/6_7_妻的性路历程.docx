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妻的性路历程</w:t>
      </w:r>
    </w:p>
    <w:p>
      <w:r>
        <w:t>.</w:t>
      </w:r>
    </w:p>
    <w:p>
      <w:r>
        <w:t>还是以回忆开篇吧。</w:t>
      </w:r>
    </w:p>
    <w:p>
      <w:r>
        <w:t>我和老婆是经过我的同学介绍的，当年我应该还是很得女孩子喜欢的，可是和几个女孩子总是因为种种原因阴</w:t>
      </w:r>
    </w:p>
    <w:p>
      <w:r>
        <w:t>差阳错，在这个时候同学电话给我，她的单位新来一个女孩，她认为很正点，就想把她发给我。我抱着无所谓的态</w:t>
      </w:r>
    </w:p>
    <w:p>
      <w:r>
        <w:t>度去见了面，见面后双方都认为很有必要继续交往，妻穿了一件牛仔小衫，一条热裤，白花花的长腿差点晃花了我</w:t>
      </w:r>
    </w:p>
    <w:p>
      <w:r>
        <w:t>的眼，我想当时我肯定猪哥像十足，因为她在不停的看着我笑，看这她的大腿和笑脸，我决定一定要把她拿下！那</w:t>
      </w:r>
    </w:p>
    <w:p>
      <w:r>
        <w:t>时她20岁。</w:t>
      </w:r>
    </w:p>
    <w:p>
      <w:r>
        <w:t>她不是处女，交往了两个月后我们上了床，刚认识时妻就告诉过我她交往过一个男朋友，我当时满脑子都是她</w:t>
      </w:r>
    </w:p>
    <w:p>
      <w:r>
        <w:t>的丰胸和大腿，对她的话也没往心里去，虽然对这件事有过心里准备，可是当我第一次没有任何阻碍地进入她的身</w:t>
      </w:r>
    </w:p>
    <w:p>
      <w:r>
        <w:t>体时，还是感到了一丝失落和酸楚。由此引发的后果就是我无休止的在她的身体上鞑伐，直到妻连连求饶。后来我</w:t>
      </w:r>
    </w:p>
    <w:p>
      <w:r>
        <w:t>曾经经过很激烈的思想交锋，一度想到离开她，但我们的感情也很深了，妻也很眷恋我。最后我们终于结婚了。</w:t>
      </w:r>
    </w:p>
    <w:p>
      <w:r>
        <w:t>妻外表靓丽文静，很淑女，骨子里却是个闷骚型女人，特别在床上时更是风情万种，对于我提出来的各种花样</w:t>
      </w:r>
    </w:p>
    <w:p>
      <w:r>
        <w:t>也是勇于尝试，总是顺着我的意思侍侯的我舒舒服服的。平时的一言一行也是女人味十足，这样的女人很难不引起</w:t>
      </w:r>
    </w:p>
    <w:p>
      <w:r>
        <w:t>别人的关注，特别我总是出差，很少在家时。</w:t>
      </w:r>
    </w:p>
    <w:p>
      <w:r>
        <w:t>妻性格浪漫，迷恋美好的性事带来的快乐，很久以后她自己坦言，对于来自她自己有好感的男孩子的诱惑很不</w:t>
      </w:r>
    </w:p>
    <w:p>
      <w:r>
        <w:t>懂的拒绝。自从知道了她有过别的男人后，经过开始时的阵痛，我发现自己的思想慢慢经历了一次质的转变，毕竟</w:t>
      </w:r>
    </w:p>
    <w:p>
      <w:r>
        <w:t>是发生在我们相识前的事情，她并没有对不起我，而且每次想到她曾经在别人身下婉转娇啼过，心里竟然有了一种</w:t>
      </w:r>
    </w:p>
    <w:p>
      <w:r>
        <w:t>不可告人的兴奋，作为受过高等教育的现代人，平时也了解很多前卫的事情，思想上也受过熏陶，只是轮到自己一</w:t>
      </w:r>
    </w:p>
    <w:p>
      <w:r>
        <w:t>时转不过弯来。</w:t>
      </w:r>
    </w:p>
    <w:p>
      <w:r>
        <w:t>想通以后，每次做爱时我都忍不住问她和那个男人在一起的细节，开始时自然是不说的，我于是弃而不舍的总</w:t>
      </w:r>
    </w:p>
    <w:p>
      <w:r>
        <w:t>问，平时也给她灌输一些我的想法，在网上找了一些这方面的信息让她看，看我的确不是哄她，开始时断时续的给</w:t>
      </w:r>
    </w:p>
    <w:p>
      <w:r>
        <w:t>我讲她和她第一个男人的经历：「第一次在哪做的？」「在他家」，「都用了什么姿势？……」「我在下面，恩。」</w:t>
      </w:r>
    </w:p>
    <w:p>
      <w:r>
        <w:t>从语焉不详到精确到每个细节。后来做爱的时候我们都要进行这种一问一答的游戏，渐渐的她也放开了，有些东西</w:t>
      </w:r>
    </w:p>
    <w:p>
      <w:r>
        <w:t>不用问也自然而然的说了，每次在我身下蠕动的时候都要提起另一个男人，渐渐的，她也沉浸在这种错乱的情景里，</w:t>
      </w:r>
    </w:p>
    <w:p>
      <w:r>
        <w:t>并且开始迷恋这种感觉。叙事时的语气越来越娇媚，说的情节也越来越刺激。后来我们故事里的主角不止局限在妻</w:t>
      </w:r>
    </w:p>
    <w:p>
      <w:r>
        <w:t>的前男友身上，不断的有新的角色出现在我们的故事里，有同学，有朋友，同事等等，都是我们都熟悉和有好感的</w:t>
      </w:r>
    </w:p>
    <w:p>
      <w:r>
        <w:t>男男女女，「不要，快放开我，我老公就要回来了…恩……还是进来了，我老公会打死你的！」「打死我也不怕，</w:t>
      </w:r>
    </w:p>
    <w:p>
      <w:r>
        <w:t>能得到你的身子，死也值了……！」乐此不疲的过了一段时间有一天我突然问：「你和你的那个同事做过几次？」</w:t>
      </w:r>
    </w:p>
    <w:p>
      <w:r>
        <w:t>我感到本来在我身下娇柔的身子一僵，慌张的道：「没有的事，瞎说什么……」然后打死也不开口了。那晚我察觉</w:t>
      </w:r>
    </w:p>
    <w:p>
      <w:r>
        <w:t>到妻的心情很不平静，虽然躺在床上不动，但我知道她没有睡着。之后又问了很多次，也有以那个男人为对象幻想</w:t>
      </w:r>
    </w:p>
    <w:p>
      <w:r>
        <w:t>过，每次彼此都很兴奋，可过后她始终不承认和他发生过什么。但我知道，他们肯定发生过，不要问我怎么知道的，</w:t>
      </w:r>
    </w:p>
    <w:p>
      <w:r>
        <w:t>男人在这种事上的直觉惊人的敏锐。</w:t>
      </w:r>
    </w:p>
    <w:p>
      <w:r>
        <w:t>又一天晚上，男人在女人身上驰骋，同样的情节在上演：「说吧宝贝，你和他做过几次，老公绝对没别的意思，</w:t>
      </w:r>
    </w:p>
    <w:p>
      <w:r>
        <w:t>只是想在我们的生活中增加点色彩。」「恩……不嘛，真的没什么嘛，哥哥你别停，宝宝还要嘛……」「宝贝你快</w:t>
      </w:r>
    </w:p>
    <w:p>
      <w:r>
        <w:t>说吧，我都好奇的要发疯了，你告诉我我就给你来几下痛快的」僵持了一会，妻犹豫很长时间：「好吧，我都说了」</w:t>
      </w:r>
    </w:p>
    <w:p>
      <w:r>
        <w:t>……，换来妻一阵娇喘：「我和他上过床……」这一句话听的我差点一泄如注。尽管妻和前男友有过关系，可那毕</w:t>
      </w:r>
    </w:p>
    <w:p>
      <w:r>
        <w:t>竟发生在我们认识前，虽然刺激可不如现在这样感同身受，一时间感官出奇的敏锐，兴奋中夹杂着痛苦、酸楚、愤</w:t>
      </w:r>
    </w:p>
    <w:p>
      <w:r>
        <w:t>怒、狂乱。各种感觉纷踵而来。</w:t>
      </w:r>
    </w:p>
    <w:p>
      <w:r>
        <w:t>她的第三个男人是她单位的同事，我们姑且称他为H.</w:t>
      </w:r>
    </w:p>
    <w:p>
      <w:r>
        <w:t>那个男人我见过，高高大大的很帅，那时我们还在热恋，有一次出差回来到妻的公寓，恰巧在妻出去的时候，</w:t>
      </w:r>
    </w:p>
    <w:p>
      <w:r>
        <w:t>那个男孩子来了，因为我比他们都大，很热情的接待了他，出于男人的直觉，我感到他对我存在着隐隐的敌意。后</w:t>
      </w:r>
    </w:p>
    <w:p>
      <w:r>
        <w:t>来知道，他当时正在疯狂的追求着妻，一直延续到我们婚后。他对妻很痴情，追求的技巧也很高，种种作为都能恰</w:t>
      </w:r>
    </w:p>
    <w:p>
      <w:r>
        <w:t>倒好处地击到妻内心里最柔弱的地方，那段时间里她既甜蜜又彷徨，既觉得对不起我又放不下他的温柔，已经快要</w:t>
      </w:r>
    </w:p>
    <w:p>
      <w:r>
        <w:t>坚守不住了，（妻告诉我，H 待她绝对比我待她要好，我听了很惭愧）在这种痛苦又幸福的煎熬中，他的生日到来</w:t>
      </w:r>
    </w:p>
    <w:p>
      <w:r>
        <w:t>了。</w:t>
      </w:r>
    </w:p>
    <w:p>
      <w:r>
        <w:t>那晚他们喝了酒，笑了，也哭了。在他喃喃的倾诉里，他们不知不觉的很自然的拥抱到了一起，很温馨。抱着</w:t>
      </w:r>
    </w:p>
    <w:p>
      <w:r>
        <w:t>他的头在怀里，妻的内心有种柔柔的感觉，回想到他这么长无果的苦恋，自己终究不能和他在一起，对他亏欠实在</w:t>
      </w:r>
    </w:p>
    <w:p>
      <w:r>
        <w:t>很多，一刹那间放弃了内心的挣扎「算了，给他吧，就当补偿他吧！」当时妻的心里充满了对眼前男人的怜悯，用</w:t>
      </w:r>
    </w:p>
    <w:p>
      <w:r>
        <w:t>一种近乎壮烈的奉献心理到了H 的家。</w:t>
      </w:r>
    </w:p>
    <w:p>
      <w:r>
        <w:t>那是一个怎样迷乱的夜晚啊，从妻的叙述中、在她眼中的春情里我确切的感受到了。</w:t>
      </w:r>
    </w:p>
    <w:p>
      <w:r>
        <w:t>那晚，他们都很疯狂，犹如一对世界末日的恋人，在没有明天的情况下忘我的、不知疲倦的绵缠。互相用身体</w:t>
      </w:r>
    </w:p>
    <w:p>
      <w:r>
        <w:t>的每一部分满足着对方。听到这里我感到了一丝嫉妒，我和她都坚持认为，如果不是自己最爱的以及从心理接受的</w:t>
      </w:r>
    </w:p>
    <w:p>
      <w:r>
        <w:t>人是不会做这种行为的。</w:t>
      </w:r>
    </w:p>
    <w:p>
      <w:r>
        <w:t>妻是被他叫醒的，早餐已经准备好了，妻穿了他的一件衬衫去洗漱，衬衫穿起来显得肥肥大大的，应该是非常</w:t>
      </w:r>
    </w:p>
    <w:p>
      <w:r>
        <w:t>性感。因为他又跟了进来，搂着妻的细腰亲吻着她的脖子，妻的臀部触到了他的坚挺，妻的上身伏到了洗手台上从</w:t>
      </w:r>
    </w:p>
    <w:p>
      <w:r>
        <w:t>背后承受着他的掠夺……「你们的关系持续了多久？」在听着妻的回忆时，我始终在她的身子里。</w:t>
      </w:r>
    </w:p>
    <w:p>
      <w:r>
        <w:t>「一个月吧，到你那次出差回来，我们说好的，以后就做普通朋友」「都在哪里做过」「他家，酒店，恩…还</w:t>
      </w:r>
    </w:p>
    <w:p>
      <w:r>
        <w:t>有咱们家」她小声的说。</w:t>
      </w:r>
    </w:p>
    <w:p>
      <w:r>
        <w:t>「什么，在咱们家？是在咱们的床上吗？」「是」我的心里更酸楚了，我和她的婚床上方就是我们的结婚照，</w:t>
      </w:r>
    </w:p>
    <w:p>
      <w:r>
        <w:t>妻说在我们婚床上和别的男人做也有罪恶感，可因为这丝罪恶感引发的放纵的快感却一发不可收拾……我听的快要</w:t>
      </w:r>
    </w:p>
    <w:p>
      <w:r>
        <w:t>爆炸了，把她翻过来呈跪伏的姿势……！</w:t>
      </w:r>
    </w:p>
    <w:p>
      <w:r>
        <w:t>接下来的日子变的丰富起来，每天晚上下班一吃过饭后就迫不及待把妻抱到床上做那爱做的事，恨不的天天腻</w:t>
      </w:r>
    </w:p>
    <w:p>
      <w:r>
        <w:t>在床上。</w:t>
      </w:r>
    </w:p>
    <w:p>
      <w:r>
        <w:t>在这种情况下，我得到了妻后庭的第一次。说实话，之所以有这个要求，是因为妻和我一起时不是第一次，要</w:t>
      </w:r>
    </w:p>
    <w:p>
      <w:r>
        <w:t>说心里一点不介意那不是实事求是的态度。内心存在没得到妻初夜的遗憾，潜意识里想用这个方式弥补，妻在坦白</w:t>
      </w:r>
    </w:p>
    <w:p>
      <w:r>
        <w:t>了和H 的事情后，也许对我也心有愧疚，于是在我几次要求后答应了我。过程就不细说了，总之是一次酣畅淋漓的</w:t>
      </w:r>
    </w:p>
    <w:p>
      <w:r>
        <w:t>经历，意外的是在做的时候经过初始时的不适后，妻竟然也得到了高度的快感，尽管事后身子觉得不舒服。妻说那</w:t>
      </w:r>
    </w:p>
    <w:p>
      <w:r>
        <w:t>种感受很另类，到不是事情本身有多少快感，主要的感觉是心理上的，就象一个高贵的小姐正在被粗俗野蛮的强盗</w:t>
      </w:r>
    </w:p>
    <w:p>
      <w:r>
        <w:t>欺负一样，这是完全两个世界的人，身份存在巨大的差异，本来不会存在什么交集，悬殊的身份带来极大的倒错快</w:t>
      </w:r>
    </w:p>
    <w:p>
      <w:r>
        <w:t>感，我入她后庭时她就是这么想的，以至于让她欲罢不能。以后又这样做过几次，考虑到妻娇嫩的身子怕承受不了，</w:t>
      </w:r>
    </w:p>
    <w:p>
      <w:r>
        <w:t>以后也就不在做了。</w:t>
      </w:r>
    </w:p>
    <w:p>
      <w:r>
        <w:t>在我们夫妻的性事里除了H 外后来有加入了一个新的元素，主角是我的小姨子，我的小姨子的身材比妻还要火</w:t>
      </w:r>
    </w:p>
    <w:p>
      <w:r>
        <w:t>暴，平时说实话对她也没有别的龌龊想法，可是在做爱时拿她来YY一下也无不可，妻对此也没有异议，还经常配合</w:t>
      </w:r>
    </w:p>
    <w:p>
      <w:r>
        <w:t>着我。有时扮演她的妹妹叫我：「姐夫，快来……」象个小妖精似的诱惑我。有时在我耳边给我讲她和妹妹怎样在</w:t>
      </w:r>
    </w:p>
    <w:p>
      <w:r>
        <w:t>一起服侍我，情景自然是极其香艳的，让我在幻想里达到姐妹通收的最高境界。有时我觉得她就是个狐狸精一样，</w:t>
      </w:r>
    </w:p>
    <w:p>
      <w:r>
        <w:t>早晚我的死在她身上，我想。</w:t>
      </w:r>
    </w:p>
    <w:p>
      <w:r>
        <w:t>闺房之乐当然只是生活的一部分，这期间我依旧是频繁的出差，所幸这时候网络已是很普及了，于是除了电话</w:t>
      </w:r>
    </w:p>
    <w:p>
      <w:r>
        <w:t>外，视频聊天作为经常使用的联络工具介入了我们的生活。感谢现代化的通讯手段，不但能听到娇妻的声音，还可</w:t>
      </w:r>
    </w:p>
    <w:p>
      <w:r>
        <w:t>以直观的看到使我深深迷恋的身体，这时，妻对我的吸引力已经完全超越了外面的女人，直接的证据就是从那个阶</w:t>
      </w:r>
    </w:p>
    <w:p>
      <w:r>
        <w:t>段开始，我外面的女人数量急剧的减少，每天忙完事情，回到酒店就迫不及待的打开电脑和妻卿卿我我。那时第一</w:t>
      </w:r>
    </w:p>
    <w:p>
      <w:r>
        <w:t>次体验到了裸聊，尽管是亲密无间的夫妻，可带给我们的冲击也是巨大的，没想到天各一方也能借助网络平台达到</w:t>
      </w:r>
    </w:p>
    <w:p>
      <w:r>
        <w:t>兴奋的顶峰！</w:t>
      </w:r>
    </w:p>
    <w:p>
      <w:r>
        <w:t>在和我联系之余，空闲的时候，妻也开始尝试着在网络上聊天，打发闲暇时间，对此我是包着鼓励态度的，并</w:t>
      </w:r>
    </w:p>
    <w:p>
      <w:r>
        <w:t>且也是我有意识引导的，毕竟我不经常在她的身边，结交一些朋友也是不错的。一开始妻不是很同意，因为她的天</w:t>
      </w:r>
    </w:p>
    <w:p>
      <w:r>
        <w:t>性浪漫多情，和别人相处很容易全身心的投入，对每分感情都会认真的对待，即使这份感情的对象是网络上的虚拟</w:t>
      </w:r>
    </w:p>
    <w:p>
      <w:r>
        <w:t>人物，她很怕陷入这份注定无果的感情里，怕对双方都是一种伤害，而且自从发生H 的事情后，她觉得非常对不起</w:t>
      </w:r>
    </w:p>
    <w:p>
      <w:r>
        <w:t>我，不想在伤害我了。对次，我们曾认真的谈了一次。我让她首先认识到网上交朋友不同于普通意义上的婚外恋，</w:t>
      </w:r>
    </w:p>
    <w:p>
      <w:r>
        <w:t>肯定了这种行为在夫妻生活中正面的、积极的因素，并且让她相信我们之间的感情能经受住任何考验，我告诉她，</w:t>
      </w:r>
    </w:p>
    <w:p>
      <w:r>
        <w:t>夫妻交朋友只是调剂下我们的生活，趁着年轻使我们的生活里增加一份可供将来回忆的色彩，作为生活的一部分，</w:t>
      </w:r>
    </w:p>
    <w:p>
      <w:r>
        <w:t>它注定不是主旋律。我们这么做不是不爱对方，恰恰相反，是我们是我们的感情已经达到了一个成熟、深厚的标志！</w:t>
      </w:r>
    </w:p>
    <w:p>
      <w:r>
        <w:t>只有能深刻理解这份感情并甘于付出，以对方幸福快乐为最高目的的夫妻才能做到。「只要你的心在我身上，不管</w:t>
      </w:r>
    </w:p>
    <w:p>
      <w:r>
        <w:t>你走的多远，最后也会回到我这里的，犹如风筝一样，飞的在高，线始终都掌握在我手里。」虽然我们彼此的观念</w:t>
      </w:r>
    </w:p>
    <w:p>
      <w:r>
        <w:t>已经是比较前卫了，但选择朋友的标准还是苛刻的。我经常要求妻把她和网友的聊天记录发给我看，开始时她不好</w:t>
      </w:r>
    </w:p>
    <w:p>
      <w:r>
        <w:t>意思给我看，我坚持，戏称这是领导检查工作，她才扭扭捏捏的同意了。以免看着妻把许多人迷的神魂颠倒虚荣心</w:t>
      </w:r>
    </w:p>
    <w:p>
      <w:r>
        <w:t>得到了小小的满足，不过有时看着自己的老婆和别人近乎打情骂悄的聊天，感觉既复杂又沉迷那种情绪。这种感觉</w:t>
      </w:r>
    </w:p>
    <w:p>
      <w:r>
        <w:t>不是身临其境的人是没办法体会的。</w:t>
      </w:r>
    </w:p>
    <w:p>
      <w:r>
        <w:t>素质好的朋友是可遇不可求的，抱着随缘的心态，日子慢慢的走过。</w:t>
      </w:r>
    </w:p>
    <w:p>
      <w:r>
        <w:t>没多久，我回到了家里，小别重逢自然是尽享鱼水之情。欢乐之余问起妻叫友的进展，妻不答，小脸红红的扑</w:t>
      </w:r>
    </w:p>
    <w:p>
      <w:r>
        <w:t>到我怀里撒娇，身躯象蛇一样扭动，企图转移我的注意力。我知道，有戏了。装做不知，顺水推舟的把妻压在了身</w:t>
      </w:r>
    </w:p>
    <w:p>
      <w:r>
        <w:t>下……妻眼神迷离的呓语道：「你个大坏蛋……死你，噢……」之后有意的留意了一下妻，发现她经常被着我偷偷</w:t>
      </w:r>
    </w:p>
    <w:p>
      <w:r>
        <w:t>的收发短信，我知道她是害羞怕我知道，看着她那张发着亮光的娇艳的小脸儿，我出奇的没有吃醋的感觉，心里充</w:t>
      </w:r>
    </w:p>
    <w:p>
      <w:r>
        <w:t>满了柔情，真心的替她感到高兴。婚后我们的感情虽然还是如胶似漆，可相濡以沫的感情成分多了，终归失去了热</w:t>
      </w:r>
    </w:p>
    <w:p>
      <w:r>
        <w:t>恋时的那分热情，对妻这样多情单纯的小女人来讲，未必不是个遗憾。「就让她再体验下恋爱的感觉吧」我宠溺的</w:t>
      </w:r>
    </w:p>
    <w:p>
      <w:r>
        <w:t>想。</w:t>
      </w:r>
    </w:p>
    <w:p>
      <w:r>
        <w:t>就这么把风筝线稍微的放松一下，以后的日子里，我们都欣喜的发现，它居然产生了一种美妙的化学反应，我</w:t>
      </w:r>
    </w:p>
    <w:p>
      <w:r>
        <w:t>和妻都更加的依恋对方。婚姻生活迎来了第二个蜜月期，我对妻愈发的视若珍宝，妻对我也更加的柔情似水。双方</w:t>
      </w:r>
    </w:p>
    <w:p>
      <w:r>
        <w:t>都充分感到感情升华所带来的幸福。妻也经常会到网上和朋友聊天，有时不避讳我，可有时就会把我「野蛮」的推</w:t>
      </w:r>
    </w:p>
    <w:p>
      <w:r>
        <w:t>到门外，这时我就知道她的网上恋人来了。人是无法遏止自己的好奇心和窥探他人隐私的欲望的。妻的QQ号是我给</w:t>
      </w:r>
    </w:p>
    <w:p>
      <w:r>
        <w:t>申请的，当然密码我也是知道的，后来趁着妻不在的时候打开她的QQ，这个傻丫头，密码都不知道改，可能妻原本</w:t>
      </w:r>
    </w:p>
    <w:p>
      <w:r>
        <w:t>也没打算改。找到一个聊天记录明显比其他人要多的号，进去一看，目标锁定。她的这个朋友我们后来称呼他涛涛</w:t>
      </w:r>
    </w:p>
    <w:p>
      <w:r>
        <w:t>为人温文，谈吐大方，善解人意，从他们的聊天里我得到了一个初步的印象。聊天的内容充满了容情蜜意，双方都</w:t>
      </w:r>
    </w:p>
    <w:p>
      <w:r>
        <w:t>有许多肉麻的情话，如同一对真正的恋人。他比妻要小1 岁，妻叫他涛涛，他则亲昵的称呼妻的小名，从他和妻谈</w:t>
      </w:r>
    </w:p>
    <w:p>
      <w:r>
        <w:t>话的语气来看，显得成熟很多，好象一个宽容的兄长在纵容他淘气的妹妹一样。妻偶尔会耍些小性子，还会提一些</w:t>
      </w:r>
    </w:p>
    <w:p>
      <w:r>
        <w:t>孩子气的无理要求，这些都是我熟识的，也是妻对人不设防的表现。从这些表现里我知道，妻又有了一个甜蜜的感</w:t>
      </w:r>
    </w:p>
    <w:p>
      <w:r>
        <w:t>情经历了。他们还没有见过面，只有视频过，两个人都有些忍不住想见到对方，不过妻的意思是先征得我的同意，</w:t>
      </w:r>
    </w:p>
    <w:p>
      <w:r>
        <w:t>可是她又有些不好意思面对我，只好搁了下来。妻最近也在酝酿着勇气想和我提这件事，涛也在不停的鼓励着她第</w:t>
      </w:r>
    </w:p>
    <w:p>
      <w:r>
        <w:t>二天晚饭后，妻磨蹭到我身边，期期艾艾的想说什么却又说不出口。我心里偷笑，知道她想说的是什么，看她那难</w:t>
      </w:r>
    </w:p>
    <w:p>
      <w:r>
        <w:t>受的模样，决定替她解开心结：「宝贝，不管你想做什么，只要你觉得高兴，老公就支持你，并且决不后悔！「妻</w:t>
      </w:r>
    </w:p>
    <w:p>
      <w:r>
        <w:t>感动的亲了我一口「谢谢哥哥！知道你最疼我了，我永远最爱你」接着转身跑向书房，我知道她是给涛报喜去了。</w:t>
      </w:r>
    </w:p>
    <w:p>
      <w:r>
        <w:t>我比妻大5 岁，她有些恋父情节，平时都叫我哥哥，有时情动的时候还喜欢叫我爸爸，反正她叫我什么我都爱听。</w:t>
      </w:r>
    </w:p>
    <w:p>
      <w:r>
        <w:t>娶个小老婆好处在于既可以当老婆用，也可以当女儿来养，呵呵。</w:t>
      </w:r>
    </w:p>
    <w:p>
      <w:r>
        <w:t>我坐在客厅无聊地看了会电视，耳边听着妻时而劈啪的打字声，时而细语的聊天声，终于看不下去了。</w:t>
      </w:r>
    </w:p>
    <w:p>
      <w:r>
        <w:t>正好这时妻那边半天没有发出声音，我起身打算去看看。走到书房门口，透过虚掩的房门，看到妻慵懒的靠在</w:t>
      </w:r>
    </w:p>
    <w:p>
      <w:r>
        <w:t>椅子里，身上的睡衣不见了，从椅背上露出的细嫩的肩膀上也没看到胸罩带子，接着我在椅子扶手上搭着的睡衣上</w:t>
      </w:r>
    </w:p>
    <w:p>
      <w:r>
        <w:t>发现了那个我熟悉的小可爱。我觉得浑身的血液一下子冲到头顶，心脏也剧烈的跳动，感到了前所未有的冲击。这</w:t>
      </w:r>
    </w:p>
    <w:p>
      <w:r>
        <w:t>是我第一次看到妻在别的男人面前坦露身体，以前所听到的绝对没有现在这样直接的感受，幸亏在睡衣上我没发现</w:t>
      </w:r>
    </w:p>
    <w:p>
      <w:r>
        <w:t>她的小内裤，应该还穿在她的身上，否则我真怕自己受不了这种刺激。</w:t>
      </w:r>
    </w:p>
    <w:p>
      <w:r>
        <w:t>我赶紧回到沙发前坐下平复了一下心情，这是我们夫妻第一次严格意义上的交朋友，感受果然无与伦比。说是</w:t>
      </w:r>
    </w:p>
    <w:p>
      <w:r>
        <w:t>夫妻交朋友其实也不确切，之前我和妻谈论过，她不好意思让我加入，怕到时尴尬，我呢也不勉强她。首先对于我</w:t>
      </w:r>
    </w:p>
    <w:p>
      <w:r>
        <w:t>来说，也很享受妻有外遇那份刺激，至于其他，时机成熟自然水到渠成。其次，就象上面所说的，真心希望妻在重</w:t>
      </w:r>
    </w:p>
    <w:p>
      <w:r>
        <w:t>新品尝一下恋爱的感觉。目前来说，想到美丽的妻被外人占有，那种刺激的感觉甚至超过了我对夫妻交朋友的那分</w:t>
      </w:r>
    </w:p>
    <w:p>
      <w:r>
        <w:t>预期。我也很期待事后妻带给我的描述，从开始时的遮遮掩掩到最后的全盘吐露，犹如事情又重演了一遍，又重温</w:t>
      </w:r>
    </w:p>
    <w:p>
      <w:r>
        <w:t>了一次美妙的性爱之旅。</w:t>
      </w:r>
    </w:p>
    <w:p>
      <w:r>
        <w:t>过了不久，妻关了电脑出来了，满脸带着情欲的嫣红。我故意的问「怎么出来了，不进行你的恋爱游戏了？」</w:t>
      </w:r>
    </w:p>
    <w:p>
      <w:r>
        <w:t>「哥哥，我想你了，我要和你」「被别人引出的火却要我来救」「我不管，我就要你」接着粗暴的把我往床上推。</w:t>
      </w:r>
    </w:p>
    <w:p>
      <w:r>
        <w:t>其实，自发现她把裸体露给网友看后，我也一直欲火很旺，于是顺水推舟的把她压在身下，飞快地掀开那半遮</w:t>
      </w:r>
    </w:p>
    <w:p>
      <w:r>
        <w:t>半掩的睡衣……「哥哥，他想见我，我该怎么办？」妻在我耳边喘息着说，「他叫什么？」「涛」「你怎么想的？」</w:t>
      </w:r>
    </w:p>
    <w:p>
      <w:r>
        <w:t>我边动边说，「恩，我听你的，」「那就不用去了」「恩…讨厌！」「哈哈……」「是不是想和他上床了？」「…</w:t>
      </w:r>
    </w:p>
    <w:p>
      <w:r>
        <w:t>…」「老实说！」「是的，我是想和他上床了，涛，我好想你，涛……」「只要他喜欢，想怎么都可以……」「老</w:t>
      </w:r>
    </w:p>
    <w:p>
      <w:r>
        <w:t>公，我不是故意要瞒着你的，我只是想事情成了再告诉你，你不会怪我吧」我靠在床头，拿起一只烟，妻依在我怀</w:t>
      </w:r>
    </w:p>
    <w:p>
      <w:r>
        <w:t>里，乖巧的替我点上。</w:t>
      </w:r>
    </w:p>
    <w:p>
      <w:r>
        <w:t>「我说过，只要你高兴，我就不怪你，按着你内心的指引去做吧」「可是我最爱的是你，为什么想到他心里还</w:t>
      </w:r>
    </w:p>
    <w:p>
      <w:r>
        <w:t>是很激动呢，我是不是很坏啊？」「每个人潜意识里都存在对异性的向往，这种向往在遇到自己有好感的人尤甚，</w:t>
      </w:r>
    </w:p>
    <w:p>
      <w:r>
        <w:t>这是人的天性，我们日常所说的对待感情忠贞不二，一夫一妻的制度等等都属于伦理道德和法律的范畴，道德法律</w:t>
      </w:r>
    </w:p>
    <w:p>
      <w:r>
        <w:t>是后天的人为的规范，而天性是不受这些压制的，虽然平时被束缚了，但有个契机便会被释放出来。我这么说不是</w:t>
      </w:r>
    </w:p>
    <w:p>
      <w:r>
        <w:t>否定夫妻间的感情和责任，我相信你会很好的区分感情与欲望，一定能处理好二者的关系的。」「哥哥，能得到你</w:t>
      </w:r>
    </w:p>
    <w:p>
      <w:r>
        <w:t>的理解真好，我会再仔细想想的」「我相信你！」妻和涛约会的日子来了，接下来发生的事似乎在印证着好事多磨</w:t>
      </w:r>
    </w:p>
    <w:p>
      <w:r>
        <w:t>这个道理。</w:t>
      </w:r>
    </w:p>
    <w:p>
      <w:r>
        <w:t>在那个周末，我们一个久违的老朋友突然来访，我们自然非常高兴，接待的闲暇时候给涛打了电话，约好第二</w:t>
      </w:r>
    </w:p>
    <w:p>
      <w:r>
        <w:t>天再见面。谁想第二天涛也突然临时有事，只好把约会的日期往后推迟了一周。这一周里妻和涛依旧是白天短信传</w:t>
      </w:r>
    </w:p>
    <w:p>
      <w:r>
        <w:t>情，晚上则上网聊天，因为对即将的见面都是充满了期待，两人的热情明显的比以往高涨，妻也变的越发的性感迷</w:t>
      </w:r>
    </w:p>
    <w:p>
      <w:r>
        <w:t>人、风情万种，在我和涛面前肆意地张扬着她的妩媚。我对此也有意的不予理会，以便在妻向我揭晓之前，想象的</w:t>
      </w:r>
    </w:p>
    <w:p>
      <w:r>
        <w:t>空间更大一些。</w:t>
      </w:r>
    </w:p>
    <w:p>
      <w:r>
        <w:t>周六下午，妻打扮一新的从房间里出来，穿了一条短裙，露着被黑丝袜包裹着的修长的美腿，稍稍低胸的上装，</w:t>
      </w:r>
    </w:p>
    <w:p>
      <w:r>
        <w:t>乳沟微现，黑色的高根鞋显得身段更加的婀娜，一头秀发在头后挽起，身上飘着着淡雅的香水味，整个人既显得知</w:t>
      </w:r>
    </w:p>
    <w:p>
      <w:r>
        <w:t>性高贵偏又散发着成淑女人的性感风情。</w:t>
      </w:r>
    </w:p>
    <w:p>
      <w:r>
        <w:t>妻在我面前娇俏的转了下身，看的我两眼发直，禁不住把她抱入怀里双手忙个不停，酸溜溜的地想：「便宜那</w:t>
      </w:r>
    </w:p>
    <w:p>
      <w:r>
        <w:t>小子了」亲热了一会，看看时间差不多了，我放开她「去吧，玩的开心点！」妻歉然的看着我予言又止，我赶紧安</w:t>
      </w:r>
    </w:p>
    <w:p>
      <w:r>
        <w:t>慰她：「没事的，不要想那么多，今天你把什么都放下，开开心心地当好新娘子比什么都好。」她笑着打我一下「</w:t>
      </w:r>
    </w:p>
    <w:p>
      <w:r>
        <w:t>真讨厌」「呵呵，好好度过这愉快的时光，时间你自己掌握，如果觉得快乐想和他多聚一会，晚上可以不必回来，</w:t>
      </w:r>
    </w:p>
    <w:p>
      <w:r>
        <w:t>到时给我个电话。」「恩，知道了」「去吧」「好，我走了」看着妻走出房门，心里的感受还是很奇特，有别于以</w:t>
      </w:r>
    </w:p>
    <w:p>
      <w:r>
        <w:t>往的是：这次是我亲手把她送到别人怀里，由始至终都是我在主导着这一切，现在，终于到了花开蒂落的时刻了，</w:t>
      </w:r>
    </w:p>
    <w:p>
      <w:r>
        <w:t>今夜妻将在别人的床上尽情地绽放她的妩媚。想到这些，百般滋味一起涌上心田。</w:t>
      </w:r>
    </w:p>
    <w:p>
      <w:r>
        <w:t>这次他们约会的地点选在涛的家里，他是独子，一直和父母住在一起，他的父母最近出外旅行了，正好留给他</w:t>
      </w:r>
    </w:p>
    <w:p>
      <w:r>
        <w:t>们单独的空间。见面的地点在一家雅致的餐厅，他们打算用餐后在去看场电影，最后在回涛的家。日程是早就商量</w:t>
      </w:r>
    </w:p>
    <w:p>
      <w:r>
        <w:t>好的，妻在见到涛后，抽空给我发了个短信，告诉我他们已经在一起了，并且感觉很不错。这天余下的时间里，我</w:t>
      </w:r>
    </w:p>
    <w:p>
      <w:r>
        <w:t>无心做任何事，端着一杯酒做在沙发上胡思乱想。「现在他们应该吃完饭了吧，气氛还好吗……现在电影应该上映</w:t>
      </w:r>
    </w:p>
    <w:p>
      <w:r>
        <w:t>了，在哪家影院呢？他们是不是抱在一起看的，他的手是不是伸到她的衣服里了，妻有没有试过抗拒……现在应该</w:t>
      </w:r>
    </w:p>
    <w:p>
      <w:r>
        <w:t>到他的家了，已经洗过澡到床上了吧……」一直到很晚，妻发来短信，告诉我不回家了，并且告诉我她觉得很快乐，</w:t>
      </w:r>
    </w:p>
    <w:p>
      <w:r>
        <w:t>明天回家再详细和我汇报。看完短信我觉得异常刺激，想到美丽的妻此刻正和另一个男人情浓似火、肉裎相对地厮</w:t>
      </w:r>
    </w:p>
    <w:p>
      <w:r>
        <w:t>磨亲呢，禁不住血脉贲张，无奈的是救火队员现在却在在别人家尽情的忙碌，只有干熬了。</w:t>
      </w:r>
    </w:p>
    <w:p>
      <w:r>
        <w:t>这晚我折腾到很晚才睡，第二天醒来的时候天已近午了，妻还没有回来，起床后胡乱的弄点吃的，心不在焉的</w:t>
      </w:r>
    </w:p>
    <w:p>
      <w:r>
        <w:t>看这电视等妻回来，直到下午快4 点了，妻才走进家门。我从沙发上一跃而起迎了上去，妻脸红红的不敢看我，把</w:t>
      </w:r>
    </w:p>
    <w:p>
      <w:r>
        <w:t>头扎到我怀里不好意思抬起。我嗅着妻的头发，虽然清洁过了，但仿佛还能感到昨夜狂欢后遗留的爱欲气息。</w:t>
      </w:r>
    </w:p>
    <w:p>
      <w:r>
        <w:t>「做了？」我无话找话地问，「恩」。妻的声音象导火索一样把我从昨夜就充斥全身的爱欲一下子再度引燃，</w:t>
      </w:r>
    </w:p>
    <w:p>
      <w:r>
        <w:t>使得我一秒种也不想在忍受，拦腰抱起她把她抛到了我们的大床上，随即饿虎扑食般压了上去，脱衣服的时间对我</w:t>
      </w:r>
    </w:p>
    <w:p>
      <w:r>
        <w:t>来说都不能忍耐，半脱半拽地解除了我们的武装，没有前戏……所幸妻也很激动，我的孟浪才没有造成她的痛苦，</w:t>
      </w:r>
    </w:p>
    <w:p>
      <w:r>
        <w:t>也许是刚发生的事情影响着我们，这次爱爱的质量感觉比以往更好，我们一边呼着对方的爱称，一边不住的亲吻，</w:t>
      </w:r>
    </w:p>
    <w:p>
      <w:r>
        <w:t>我抱着身下的妻，感觉在抱着一块珍宝。</w:t>
      </w:r>
    </w:p>
    <w:p>
      <w:r>
        <w:t>两个人尽兴地挥洒着自己的爱意，觉得怎么都爱不够对方，恨不得融入对方的身子成为一个不可分离的整体！</w:t>
      </w:r>
    </w:p>
    <w:p>
      <w:r>
        <w:t>妻在大床上以各种姿势承受着我的撞击，高潮也一波接一波的到来，两个人都大汗淋漓，觉得快要虚脱的时候才不</w:t>
      </w:r>
    </w:p>
    <w:p>
      <w:r>
        <w:t>得已停下来。</w:t>
      </w:r>
    </w:p>
    <w:p>
      <w:r>
        <w:t>中场休息的时候，妻伏在我怀里，把昨晚的经历娓娓向我道来。</w:t>
      </w:r>
    </w:p>
    <w:p>
      <w:r>
        <w:t>昨天他们初见面的时候感觉就特别好，没有一点初次见面的局促，因为在网上大家都非常熟悉了，甚至连隐秘</w:t>
      </w:r>
    </w:p>
    <w:p>
      <w:r>
        <w:t>处都互相坦呈相对过，因此就如同真正的的老朋友一样言笑甚欢。</w:t>
      </w:r>
    </w:p>
    <w:p>
      <w:r>
        <w:t>妻和我吃饭时有个习惯，如果她和我并排坐的时候喜欢把腿架到我腿上。他们吃饭的时候，因为气氛很好，妻</w:t>
      </w:r>
    </w:p>
    <w:p>
      <w:r>
        <w:t>也就把腿自然地放到他腿上。结果便宜了他，一顿饭吃下来，涛的手就没停过，妻的大腿修长丰润，不但看起来漂</w:t>
      </w:r>
    </w:p>
    <w:p>
      <w:r>
        <w:t>亮，摸着手感也特好，平时连我都爱不释手，何况初次享受个中滋味的涛，后来妻不堪骚扰地把腿拿下来也无济于</w:t>
      </w:r>
    </w:p>
    <w:p>
      <w:r>
        <w:t>事，涛的手如影随形地跟了过来，弄的妻没有办法，只好随他了。</w:t>
      </w:r>
    </w:p>
    <w:p>
      <w:r>
        <w:t>妻以前经历过的男人包括我都比她大，对她都象小女孩似的宠爱，在家里虽然有个妹妹，但生性单纯的妻在她</w:t>
      </w:r>
    </w:p>
    <w:p>
      <w:r>
        <w:t>面前却反而象妹妹一样被照顾，女性天生固有的母性很少有释放的余地，心中不免微微有些遗憾。这次遇到了比她</w:t>
      </w:r>
    </w:p>
    <w:p>
      <w:r>
        <w:t>年纪小的的涛，正好得偿所愿，而涛有时也聪明的投其所好，耍耍赖皮提个条件什么的，大多数时候妻都是满足了</w:t>
      </w:r>
    </w:p>
    <w:p>
      <w:r>
        <w:t>他。</w:t>
      </w:r>
    </w:p>
    <w:p>
      <w:r>
        <w:t>两个人愉快地吃过饭，互相依偎的走出餐厅，这时夜幕也渐渐降临了。餐厅不远处就是电影院，步行过去就行</w:t>
      </w:r>
    </w:p>
    <w:p>
      <w:r>
        <w:t>了，到了外面，为了避免碰到熟人不好解释，两人分开行走。涛先到达买了票，等到电影快开演才先后走了进去。</w:t>
      </w:r>
    </w:p>
    <w:p>
      <w:r>
        <w:t>涛买的是情侣包厢，据妻说演的什么她根本不知道，好象是个什么大片，场面好象不小，接近2 个小时两人基本上</w:t>
      </w:r>
    </w:p>
    <w:p>
      <w:r>
        <w:t>就没注意过银幕。走进包厢后就拉着手紧紧的偎在一起，等灯光灭了以后，涛就俯头深深地吻住妻。妻和涛的舌头</w:t>
      </w:r>
    </w:p>
    <w:p>
      <w:r>
        <w:t>热情似火地互相缠绕、抵触，妻激动的快要窒息了，双手无助揉搓着涛的头发。</w:t>
      </w:r>
    </w:p>
    <w:p>
      <w:r>
        <w:t>一个长吻过后，妻犹如离开水的鱼又重新落回到水里一般幸福的大口喘息，等她好不容易回过气来才发现，上</w:t>
      </w:r>
    </w:p>
    <w:p>
      <w:r>
        <w:t>衣的吊带不知何时已经被褪到了肩下，涛的双手已经开始隔着胸罩在忙碌了。过了一会，妻觉得胸前微微一凉，解</w:t>
      </w:r>
    </w:p>
    <w:p>
      <w:r>
        <w:t>除了束缚的双峰就欢快地跳动在黑暗中了，紧接着被一双略显粗糙的大手给覆盖住了，妻的心脏在剧烈的跳动着，</w:t>
      </w:r>
    </w:p>
    <w:p>
      <w:r>
        <w:t>坐在涛的腿上，双手紧紧地抓住他的衣服，支撑着自己不倒下去，被动的承受着来自涛的侵犯。</w:t>
      </w:r>
    </w:p>
    <w:p>
      <w:r>
        <w:t>好不容易等到涛的手从胸前抽离了，妻刚松了一口气，浑身却突然绷紧了，涛的手移到了她的腿上来回爱抚，</w:t>
      </w:r>
    </w:p>
    <w:p>
      <w:r>
        <w:t>接着头又移到了她的胸前……双手也无意识地在涛的身上抚摸着。涛牵引着妻的手，把它拉到他想要她爱抚的位置</w:t>
      </w:r>
    </w:p>
    <w:p>
      <w:r>
        <w:t>……两个人都在剧烈地喘息，浓郁的暧昧气息在小包厢里弥漫，浑身瘫软的妻再也无法在涛的腿上坐稳了，从涛的</w:t>
      </w:r>
    </w:p>
    <w:p>
      <w:r>
        <w:t>腿上滑落到座椅，无力地靠在他的胸腹间，鼻息也不断地喷在眼前用手握着的勃起上……她从未想过自己有朝一日</w:t>
      </w:r>
    </w:p>
    <w:p>
      <w:r>
        <w:t>会如此的疯狂，竟然在公众场所为初次见面的男人进行口舌服务，尽管当时四周一片黑暗，但周围毕竟是坐满了人，</w:t>
      </w:r>
    </w:p>
    <w:p>
      <w:r>
        <w:t>仿佛自己被暴露在大庭广众之下，众目睽睽之中，无耻地进行这种放荡的行为，承受着围观众人的鄙夷与指指点点，</w:t>
      </w:r>
    </w:p>
    <w:p>
      <w:r>
        <w:t>这种感觉让妻无地自容，思维愈发的混乱起来。所幸还有一丝理智，在涛不舍的神色中强迫自己停了下来。</w:t>
      </w:r>
    </w:p>
    <w:p>
      <w:r>
        <w:t>听到这里，我的情欲被刺激的愈发的高涨、愈发的欲罢不能，刚才还没有发射子弹的武器在妻的手里也变的更</w:t>
      </w:r>
    </w:p>
    <w:p>
      <w:r>
        <w:t>加的滚烫和坚硬，刚才的讲述也强烈的刺激了妻，看到它那兴致昂扬的样子，乖巧地挪到我的双腿间，附身把它深</w:t>
      </w:r>
    </w:p>
    <w:p>
      <w:r>
        <w:t>深地送入口中。我喜欢妻这样服侍我，当初为了让她练好这方面技巧没少下功夫，随着妻口舌缠绕，头部一阵急剧</w:t>
      </w:r>
    </w:p>
    <w:p>
      <w:r>
        <w:t>的摆动后，积攒了两天的情欲终于找到了发泄的渠道……清理过后，我们互相搂抱着靠在床头，亲热了一会，妻继</w:t>
      </w:r>
    </w:p>
    <w:p>
      <w:r>
        <w:t>续给我讲述昨天香艳的经历。</w:t>
      </w:r>
    </w:p>
    <w:p>
      <w:r>
        <w:t>仿佛经历了一个世纪，终于熬到电影散场了，从影院出来后，两个人都无心干别的，以最快的速度赶到涛家。</w:t>
      </w:r>
    </w:p>
    <w:p>
      <w:r>
        <w:t>进门以后边亲吻边挪到沙发旁边，搂抱着把自己摔倒在上面，互相急切的给自己同时也给对方解除着束缚。很快，</w:t>
      </w:r>
    </w:p>
    <w:p>
      <w:r>
        <w:t>两个人犹如初生婴儿一般把自己的隐秘完全坦露在对方火辣的视线前，充分的热情已经做好一切准备，这时做任何</w:t>
      </w:r>
    </w:p>
    <w:p>
      <w:r>
        <w:t>别的事都显得多余，两人互相急切的融入了一体，妻用娇嫩的身体温柔包裹着他，长久的等待在今夜终于有了个圆</w:t>
      </w:r>
    </w:p>
    <w:p>
      <w:r>
        <w:t>满的结果，在涛时而温柔时而猛烈的撞击着，妻的身体很快的迷失了……与涛的交往是妻除我之外最投入的一次，</w:t>
      </w:r>
    </w:p>
    <w:p>
      <w:r>
        <w:t>妻后来也承认，那种美好的感觉和当初我们热恋时很相似，后来再认识的朋友则没人能带给她相似的感受，这点妻</w:t>
      </w:r>
    </w:p>
    <w:p>
      <w:r>
        <w:t>比较不满意。她是那种感性的女人，没有一点特别感觉、朋友式的交往也是她所喜欢的，但绝不会和床联系起来的，</w:t>
      </w:r>
    </w:p>
    <w:p>
      <w:r>
        <w:t>即使他们处的在融洽也是如此，因此，妻网上的朋友最后理所当然的都变成了朋友。</w:t>
      </w:r>
    </w:p>
    <w:p>
      <w:r>
        <w:t>此后，妻与涛保持了长时间亲密的关系，经常频繁的约会，酒店、他家、我家都留下了他们亲热的痕迹。在此</w:t>
      </w:r>
    </w:p>
    <w:p>
      <w:r>
        <w:t>期间，涛从来不知道这些都在我的掌握之中，我也从未想过要暴露我的存在，因为当初就是想让妻独自享受这种爱</w:t>
      </w:r>
    </w:p>
    <w:p>
      <w:r>
        <w:t>的感觉。后来我认为总是听妻事后给我讲经过不能满足我愈来愈旺盛的好奇心，希望自己能亲眼得见的愿望很是强</w:t>
      </w:r>
    </w:p>
    <w:p>
      <w:r>
        <w:t>烈，于是我把自己的想法告诉了妻，希望能看到他们爱爱的DV，经过一番艰苦的劝说，基于妻对我的爱，虽然不太</w:t>
      </w:r>
    </w:p>
    <w:p>
      <w:r>
        <w:t>愿意，但最后还是忸忸捏捏的的同意了。</w:t>
      </w:r>
    </w:p>
    <w:p>
      <w:r>
        <w:t>又是一天傍晚，看着妻把自己打扮的漂漂亮亮的，拿出DV放到包里，脸红红的走出家门，我心里的兴奋好似要</w:t>
      </w:r>
    </w:p>
    <w:p>
      <w:r>
        <w:t>炸出来一样，在家里坐卧不安的等待着，天已经很晚了，可我还是丝毫没有睡意，脑海里不断的想着妻现在正在做</w:t>
      </w:r>
    </w:p>
    <w:p>
      <w:r>
        <w:t>的事情，一个个诱人的场景放电影似的闪现在我的眼前，熬不下去了，必须要做点什么。拿起电话，顾不上打扰他</w:t>
      </w:r>
    </w:p>
    <w:p>
      <w:r>
        <w:t>们了，电话接通了好一会才听到妻有些发腻的声音，这声音我太熟悉了，只有她在某种剧烈运动中才会发出，听这</w:t>
      </w:r>
    </w:p>
    <w:p>
      <w:r>
        <w:t>声音他们还没有结束。</w:t>
      </w:r>
    </w:p>
    <w:p>
      <w:r>
        <w:t>「干嘛打扰人家睡觉……」妻和我撒了会娇，并暗示我一切OK，为了不引起不必要的意外，我恋恋不舍的挂断</w:t>
      </w:r>
    </w:p>
    <w:p>
      <w:r>
        <w:t>电话，满腔的欲火无处发泄，看来只好自己解决了，看着昂扬的下面，无奈的把手伸了下去……由于昨晚睡的太迟，</w:t>
      </w:r>
    </w:p>
    <w:p>
      <w:r>
        <w:t>所以一上午的时间我基本都在大睡，妻回来的时候我还没起床，当妻捏着我的鼻子我才醒来，看到妻神采飞扬的站</w:t>
      </w:r>
    </w:p>
    <w:p>
      <w:r>
        <w:t>在床前，我二话不说，立刻把她抱上床，利索的把她脱的一丝不挂，手口并用了好一会才想起了正事，跳下床取出</w:t>
      </w:r>
    </w:p>
    <w:p>
      <w:r>
        <w:t>了DV，一边看一边听妻说起了昨晚的事。他们在一起一共做了5 次，昨晚上4 次，今天起床时又做了一次。我打电</w:t>
      </w:r>
    </w:p>
    <w:p>
      <w:r>
        <w:t>话时他们第二次刚做了一半，妻当时是跪伏在床上接的电话，涛吓的不敢动弹，差点软了，后来发现没事才恢复正</w:t>
      </w:r>
    </w:p>
    <w:p>
      <w:r>
        <w:t>常，在妻背后把着她的臀部缓慢动作着，接着动作越来越快，但为了不发出撞击的声音，每次进入都没有到底，即</w:t>
      </w:r>
    </w:p>
    <w:p>
      <w:r>
        <w:t>使这样，妻的感觉也非常的强烈，强忍着不发出声音来，鳖的非常的辛苦，可能是因为在和我通话的关系吧，快感</w:t>
      </w:r>
    </w:p>
    <w:p>
      <w:r>
        <w:t>来得尤其的猛烈，刚一放下电话，立刻大声的呻吟出来……DV摄录的是他们昨晚的第一次做爱，全长一个多小时，</w:t>
      </w:r>
    </w:p>
    <w:p>
      <w:r>
        <w:t>妻告诉我，为了能让我得到最大的视觉享受，她昨晚做的很投入，从画面上也看的出来，互相亲吻爱抚等前戏做的</w:t>
      </w:r>
    </w:p>
    <w:p>
      <w:r>
        <w:t>很充分，之后又用了各种姿势做爱，既温柔又狂野，更有近距离特写，看得出双方都很放开的享受，妻的叫声更是</w:t>
      </w:r>
    </w:p>
    <w:p>
      <w:r>
        <w:t>勾魂。以前虽然听妻讲过不少，可是真正亲眼见到妻和别人在一起时的画面，还是对我造成了无与伦比的视觉冲击，</w:t>
      </w:r>
    </w:p>
    <w:p>
      <w:r>
        <w:t>全身上下都处于极其强烈的兴奋中，眼睛一刻也舍不得离开，爱不释手地在妻全身抚摩着，妻也在旁边乖巧的爱抚</w:t>
      </w:r>
    </w:p>
    <w:p>
      <w:r>
        <w:t>着我，时不时的伸出小舌头刺激我一下，终于我忍无可忍的把这个小妖精压在身下，把DV摆放在我们俩人面前，忍</w:t>
      </w:r>
    </w:p>
    <w:p>
      <w:r>
        <w:t>了一晚上的欲望终于有了宣泄的地方，妻的呻吟画里画外交织在一起，在我们的卧室尽情的飘荡着……</w:t>
      </w:r>
    </w:p>
    <w:p>
      <w:r>
        <w:t>【完】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