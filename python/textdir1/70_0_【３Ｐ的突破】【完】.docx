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【３Ｐ的突破】【完】</w:t>
      </w:r>
    </w:p>
    <w:p>
      <w:r>
        <w:t>我已经结婚两年了，跟老公感情向来不错，但仍然想要寻求突破！特别是在性这方面，这阵子跟老公之间讨论到夫妻联谊的问题，当然男生都希望能有两女服侍他，而我希望有两男服务我啦！所以迟迟没有定案，因此老公请我先上网观察，也因此认识了Ａｌｌｅｎ。</w:t>
      </w:r>
    </w:p>
    <w:p>
      <w:r>
        <w:t>聊天的过程中，在我俩当中有太多太多的巧合，令我们讶异，也变得非常想见到彼此。见面后，真的一见如故，话匣子打开后都停不了，举凡我们在婚姻中的点点滴滴、性与爱的感受，都能真诚地分享，包括我说我曾幻想着与两个男生做爱的画面等等。</w:t>
      </w:r>
    </w:p>
    <w:p>
      <w:r>
        <w:t>事情就发生在上周末。这一天中午我俩都休假在家，在ＭＳＮ上聊及彼此对欲望的看法。因为文字太物质了，所以我们约出来露天咖啡厅聊天，无奈一场午后雷阵雨下的急促，我们成了落汤鸡！</w:t>
      </w:r>
    </w:p>
    <w:p>
      <w:r>
        <w:t>Ａｌｌｅｎ提议去唱歌，因为我整个下午都有空，所以也就答应了。他也找了另一个朋友Ｄａｖｉｄ一同过来，只是ＫＴＶ都爆满了。</w:t>
      </w:r>
    </w:p>
    <w:p>
      <w:r>
        <w:t>Ｄａｖｉｄ说：「不如到Ｍｏｔｅｌ吧！」他知道有一家Ｍｏｔｅｌ有附设ＫＴＶ，既然我跟Ａｌｌｅｎ也都淋到雨，也可顺便冲洗吹乾，於是我们三人进了Ｍｏｔｅｌ。</w:t>
      </w:r>
    </w:p>
    <w:p>
      <w:r>
        <w:t>其实衣服在车上冷气狂吹之下，也差不多乾了，但我会冷，Ａｌｌｅｎ好心地搭着我的肩。原本开心与他俩唱着歌，但可能是冷气吹多感冒了，头有点昏，所以Ａｌｌｅｎ扶我到床上躺着。</w:t>
      </w:r>
    </w:p>
    <w:p>
      <w:r>
        <w:t>他低头摸着我的头，不经意地双唇滑过我的嘴，我知道我不该让这样的事情发生，但我内心竟然不想拒绝！止不住越来越快的心跳，他身体上出现的任何一点律动，都能牵引我内在那根紧绷的弦，弹着我敏锐的感官。</w:t>
      </w:r>
    </w:p>
    <w:p>
      <w:r>
        <w:t>此时Ｄａｖｉｄ也停止歌唱，过来关心我的身体，这一切似乎已经超出我的控制能力了，他们点燃了我的欲望！当两人轻轻柔柔按摩着、抚摸着我的身体，我的感觉从无力抗拒转换成享受，这不就是我的幻想画面吗？</w:t>
      </w:r>
    </w:p>
    <w:p>
      <w:r>
        <w:t>我的身体持续在发烫，我分不清楚是因为淋雨导致发烧，还是因为这种从没体验过的感觉在发酵，虽然有点害怕与害羞，但我还是忍不住伸手摸着他们的肉棒，感觉到他们一寸寸地在涨大着。</w:t>
      </w:r>
    </w:p>
    <w:p>
      <w:r>
        <w:t>除了老公之外，第一次抚摸着别的男人的性器官，我才明白，每个男人的粗细长短都不一样，原来我老公比较细长，Ａｌｌｅｎ与Ｄａｖｉｄ的肉棒触感很像，虽然感觉不长，但粗粗大大的，我的指头圈起来抚摸感觉很硬、很舒服！</w:t>
      </w:r>
    </w:p>
    <w:p>
      <w:r>
        <w:t>Ａｌｌｅｎ吻了我胸部，吸吮着乳头，我忍不住娇喘了起来。Ｄａｖｉｄ说我的声音很好听，他试图着将手伸进我内裤，天晓得早在Ａｌｌｅｎ亲吻我嘴的同时，我的小穴已经不听使唤地湿润了！</w:t>
      </w:r>
    </w:p>
    <w:p>
      <w:r>
        <w:t>Ｄａｖｉｄ感觉到这是一片值得开发的禁地，渐渐地褪去我的裤子。虽然当下我迟疑了，害怕会对不起老公，但我真的无法克制我内心的欲望，我认了！任凭Ｄａｖｉｄ肆无忌惮地用手指玩着我的穴穴，我的身体从紧绷渐渐转为放松。</w:t>
      </w:r>
    </w:p>
    <w:p>
      <w:r>
        <w:t>他舔起了我的爱液，我有点害羞，老公从没这样对待我，第一次感觉小豆豆被含着、舔着的感觉，我的嘴不断开合，忍不住想舔Ａｌｌｅｎ粗大的肉棒，知道自己穴穴越来越湿，臀部忍不住开始扭动，「我们三个会发生关系吗？」我自问着，但情绪早已战胜理智。</w:t>
      </w:r>
    </w:p>
    <w:p>
      <w:r>
        <w:t>Ａｌｌｅｎ的棒棒是如此粗大，我的嘴差点含不进去，只能配合着舔龟头、吸蛋蛋，令他发出了我最爱听的男人呻吟声。我想，该发生的就让它发生吧！老公，对不起，我……我真的无法克制这种感觉！</w:t>
      </w:r>
    </w:p>
    <w:p>
      <w:r>
        <w:t>我感觉穴穴收缩得越来越厉害，好希望能够有东西进来满足我，Ｄａｖｉｄ拿出了套子，他迅速戴上后，并没有贸然挺进，反而在洞口玩弄着。虽然穴穴很湿，但进入有些困难，因为平常老公的棒棒很细，穴穴早已习惯那种尺寸了，就像我的嘴一样，突然有庞然大物想进去似乎有点困难度。看着Ｄａｖｉｄ慢慢地一点一滴滑入，有点痛楚却又有种说不出的酥麻感。</w:t>
      </w:r>
    </w:p>
    <w:p>
      <w:r>
        <w:t>Ｄａｖｉｄ终於进入了我身体，我仍吸吮着Ａｌｌｅｎ的棒棒，这画面平常只有在Ａ片中才能看到，如今却亲身经历着。Ｄａｖｉｄ努力抽送，在我耳边轻声地告诉我：「你的小穴好紧，很舒服！」我竟然有种在老公身上无法获得的成就感。</w:t>
      </w:r>
    </w:p>
    <w:p>
      <w:r>
        <w:t>他们很尊重我的感受，很在意我舒不舒服、能否开心地享受这样的欢愉，我觉得那一刻的幸福是从来没有过的。可能我会紧张，加上穴穴对他们来说是比较紧的，Ｄａｖｉｄ说想射了，我疯了！我竟希望他射在身上跟脸上。我点头示意他这么做，他奋力一搏加速抽送，我感觉到他的汗滴在我身上，努力拔出拿掉套子后狂喷的快感。</w:t>
      </w:r>
    </w:p>
    <w:p>
      <w:r>
        <w:t>变换趴下的姿势，Ａｌｌｅｎ也戴了套，Ｄａｖｉｄ摸我胸部，我一直觉得自己胸部不大，只有这姿势会感觉大一些。Ｄａｖｉｄ舔了我的乳头，我也顺势抚摸Ａｌｌｅｎ刚刚进入我体内的棒棒，正想开口含住的同时，我却忍不住叫了出来：「喔～～」Ａｌｌｅｎ的棒棒在这姿势进入时，穴穴有种快被塞爆的错觉，我已经叫到声嘶力竭，试图抿嘴，口却张得更大了！Ｄａｖｉｄ主动将棒棒送到我嘴前，我很顺利地含了进去，Ｄａｖｉｄ说我的舔功一流，真羡慕我老公有这样的老婆！</w:t>
      </w:r>
    </w:p>
    <w:p>
      <w:r>
        <w:t>Ａｌｌｅｎ也忍不住说：「穴穴真的很紧，难怪你总说你老公进入后很快就想射，连身经百战的我都会想缴械了。」这一次，我让Ａｌｌｅｎ直接射在我嘴里，在家老公总不准我吞精，但我真的很想知道那感觉，这一刻，我感受到了！</w:t>
      </w:r>
    </w:p>
    <w:p>
      <w:r>
        <w:t>Ａｌｌｅｎ有抽菸，精液中也有焦油的苦味，以前听说精液有腥味，我却没有那么明显的感受，只觉得非常美妙！</w:t>
      </w:r>
    </w:p>
    <w:p>
      <w:r>
        <w:t>老实说，我不知道自己这方面到底好不好，因为我有７０公斤，胖胖的对自己总很没自信，但他们并不嫌弃我身材，还说肉肉的插入后的撞击声「啪！啪！啪！啪！」非常诱人，我不讳言，我自己也蛮喜欢听那种声音。</w:t>
      </w:r>
    </w:p>
    <w:p>
      <w:r>
        <w:t>两人事后对我赞许，说这样的女生可遇不可求，说我老公很幸福。但我觉得自己其实是无法一心二用的，事情发生的当下，总觉得顾嘴就顾不到穴、顾穴就顾不到嘴，我脑中还很担心他们其中一人感受会不好。</w:t>
      </w:r>
    </w:p>
    <w:p>
      <w:r>
        <w:t>但是他们给我的鼓励与回馈，让我更了解我的身体，在这过程中，对自己性方面的表现越来越有自信了！除了获得生理的满足，心灵上也有所提升，更激发了我内心的野性，已经顾不了道德与世人眼光，就这样从床上又移到按摩椅上、沙发上、浴室里……从下午两点持续到晚上七点，两人都射了三次，这也是我没体验过的。跟老公在一起，我一直以为，一天射一次就很了不起了！因为老公说，那种一夜多次郎都是骗人的，我却亲眼目睹了！</w:t>
      </w:r>
    </w:p>
    <w:p>
      <w:r>
        <w:t>回到家之后，我一直觉得愧对於老公，也担心小穴是否变松，万一老公察觉怎么办？我真的很担心……但心情很美丽，总不断偷偷开心地笑着，我觉得自己真的很矛盾！我是不是太淫乱了？不断被内心谴责着……隔天中午在家煮饭时，Ａｌｌｅｎ说有东西要给我，我下楼去，见到他时竟然还会脸红、心跳加速，小穴也跟着紧缩。我告诉Ａｌｌｅｎ我的疑虑及担忧，Ａｌｌｅｎ知道我会胡思乱想，要我别想那么多，还说要提醒我吃事后避孕药，因为那天没想过后续会有这么多次，所以套子也不敷两人使用。</w:t>
      </w:r>
    </w:p>
    <w:p>
      <w:r>
        <w:t>看他拿着药袋，他说这东西对女生不好，但因为已发生了，他仅能为我做这样的补救动作，我突然有种莫名的感动！</w:t>
      </w:r>
    </w:p>
    <w:p>
      <w:r>
        <w:t>我心中明白，我还是很爱我老公，只是这事情已发生了，也无法让时间倒转至什么事都没发生过的状态。虽然Ａｌｌｅｎ与Ｄａｖｉｄ完成了我的幻想，但我并不希望还会有第二次、第三次……的发生，毕竟这样的关系是不正常的，况且美好的事情不必多，这辈子有这么一次就足够我永生的回味与怀念，那种感觉到现在仍然鲜明刻画在我脑海。</w:t>
      </w:r>
    </w:p>
    <w:p>
      <w:r>
        <w:t>谢谢Ａｌｌｅｎ！谢谢Ｄａｖｉｄ！你们唤醒了我沉睡的身体、打开了一扇我从来不知道背后有那么多美好风景的大窗户。遇到他们之前，我从来不知道真实的欲望，这一刻，我却更了解如何好好款待我的老公、珍惜我的老公。或许这次的意外，也算是件好事吧！</w:t>
      </w:r>
    </w:p>
    <w:p>
      <w:r>
        <w:t>【完】</w:t>
      </w:r>
    </w:p>
    <w:p>
      <w:r>
        <w:t>? ? ?字节数：6232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