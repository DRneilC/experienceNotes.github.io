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双面夫妻</w:t>
      </w:r>
    </w:p>
    <w:p>
      <w:r>
        <w:t>（1）</w:t>
      </w:r>
    </w:p>
    <w:p>
      <w:r>
        <w:t>吴生在天台点起一根烟，深深吸进一口，任其在肺部翻腾，一口浊气吐出后才稍微缓解心中的苦闷。</w:t>
      </w:r>
    </w:p>
    <w:p>
      <w:r>
        <w:t>妻子赵雅婷恋爱了三年才走进礼堂，两人相亲相爱，甚至相敬如宾。赵雅婷人长得美，身材也好，而且持家有道。朋友一个劲夸吴生找了个好老婆。吴生开始也这么想，别人一提起自己的太太，就打心底觉得骄傲。</w:t>
      </w:r>
    </w:p>
    <w:p>
      <w:r>
        <w:t>可最近吴生越来越觉得苦闷，生活上雅婷把自己照顾的无微不至，可是床上的性生活就显得乏善可陈。雅婷拒绝一切稍微刺激一点的性爱，她永远是正面张开双腿，任由吴生在上面驰骋，自己则掩口一语不发。吴生多次要求雅婷改变一下，可以更大胆一些，但雅婷死活不肯答应。</w:t>
      </w:r>
    </w:p>
    <w:p>
      <w:r>
        <w:t>结婚前吴生也交过几个女朋友，当中有妖娆的狐狸也有纯情的碧玉，可以说各种口味都玩过。现在则是天天吃荤的军汉忽然被梯度成了吃斋念佛的和尚了。两个人面对面性器交融随便插几下了事，对吴生来说简直比小时候被逼着写作业还难受。</w:t>
      </w:r>
    </w:p>
    <w:p>
      <w:r>
        <w:t>雅婷已经睡下，每次做完不管能否得到高潮，她都早早睡去。吴生毫无睡意，把烟熄了就穿衣出门。</w:t>
      </w:r>
    </w:p>
    <w:p>
      <w:r>
        <w:t>约了下属魏东到夜市喝酒，两人做下寒暄几句后就坐下点菜。</w:t>
      </w:r>
    </w:p>
    <w:p>
      <w:r>
        <w:t>「吴总，这么晚不在家里抱老婆，怎么想起我来了。」魏东替吴生拉开椅子，再倒满茶，「我家那母老虎，每晚可把我整治得惨啰！」</w:t>
      </w:r>
    </w:p>
    <w:p>
      <w:r>
        <w:t>吴生拿起茶杯抿了一口，道：「跟小魏你共事都一年了，还没见过弟妹呢？两口子过得好吧！」</w:t>
      </w:r>
    </w:p>
    <w:p>
      <w:r>
        <w:t>「好是好，就是霸道了点，平时容不得我说一个不。」</w:t>
      </w:r>
    </w:p>
    <w:p>
      <w:r>
        <w:t>「男子汉大丈夫，家里的事情怎么让婆娘说话，小魏别怪哥哥说句不好听的。这女人可不能让她你头上，否则这辈子也别想出头。」</w:t>
      </w:r>
    </w:p>
    <w:p>
      <w:r>
        <w:t>「吴总教训得是。这不，你是我顶头上司，我被老婆压着，只能当个打杂的小弟。」</w:t>
      </w:r>
    </w:p>
    <w:p>
      <w:r>
        <w:t>魏东一脸惭愧，按实际情况，他说的话已经算是往自己脸上贴金了。他老婆陈文丽那片小区里有名的母老虎，一米七五的身材，比魏东还高半个头，长得丰乳肥臀。两人是家里长辈做介绍认识的，魏东贪图陈文丽的美色，穷追猛打；陈文丽最后看上了魏东那份在普通人里算是丰厚的工资，勉强答应。</w:t>
      </w:r>
    </w:p>
    <w:p>
      <w:r>
        <w:t>但结婚后就好景不长，陈文丽在家中娇生惯养的脾气很快就爆发出来，更重要是她给自己老头学了一身不错的武术。这下子魏东是骂不过也打不过，经常一言不合就被赶到大厅睡沙发。</w:t>
      </w:r>
    </w:p>
    <w:p>
      <w:r>
        <w:t>服务员很快上好了酒菜，两人开怀大吃一顿。魏东频频向吴生敬酒，这等巴结上司的机会，可不是人人都有，自己住在老总附近，才恰好被老总点名陪酒。吴生憋着一肚子闷话但又不好意思开口，老婆性冷淡总不好逢人就说，索性频频倒酒狂喝起来。两个男人就这么有一搭没一搭的边聊边喝，而且半天扯不上话题。</w:t>
      </w:r>
    </w:p>
    <w:p>
      <w:r>
        <w:t>魏东眼看不是势头，怎么能让上司没有话头呢？急忙脑经急转弯，又转到自家私事。</w:t>
      </w:r>
    </w:p>
    <w:p>
      <w:r>
        <w:t>「吴总，你说我家婆娘吃我穿我的，凭啥就可以骑在我头上呢？要不是那婆娘小时候跟我丈人练过几下，我立马赶她出家门。」</w:t>
      </w:r>
    </w:p>
    <w:p>
      <w:r>
        <w:t>吴生一听也来了兴致，立刻拍桌叫道：「这样的女人就得管教管教，小魏，哥哥可是打小练家子出身，跟哥哥学，保准你不怕婆娘欺负。」</w:t>
      </w:r>
    </w:p>
    <w:p>
      <w:r>
        <w:t>双方酒过半斤，都喝出一股气势，大半个晚上嚷着要怎么整治陈文丽。魏东满意的送走了吴生，这下子算是跟上司巴结上了。</w:t>
      </w:r>
    </w:p>
    <w:p>
      <w:r>
        <w:t>一身酒气回到家中，吴生糊里糊涂的就倒入了床里，不省人事。</w:t>
      </w:r>
    </w:p>
    <w:p>
      <w:r>
        <w:t>清早，吴生口干舌燥，眼松松的摸起来找水喝。早在一旁等候的雅婷赶忙扶丈夫起来，贴心的拿起茶杯给吴生醒酒。牛饮了几口，稍微缓解了口渴，可一抬眼看见雅婷睡衣里半裸的玉乳，吴生又渴了起来。</w:t>
      </w:r>
    </w:p>
    <w:p>
      <w:r>
        <w:t>「真是的，晚上好好的怎么出去喝酒啦？还喝那么多，不知道这样很伤身体那？」</w:t>
      </w:r>
    </w:p>
    <w:p>
      <w:r>
        <w:t>雅婷拿起热毛巾提吴生擦身，手法细腻柔软，擦得吴生好不舒服。要是以前的女伴，吴生早就把对方拉到床里大干一番，哪会这么萎靡不振。</w:t>
      </w:r>
    </w:p>
    <w:p>
      <w:r>
        <w:t>吴生之前曾打算用频繁的性交来打通雅婷的心扉，让她爱上做爱。可是雅婷连一周一次房事都嫌多，更别说一天多次了，你有这个精力，她却没这个兴致。没办法，吴生只好继续憋屈。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