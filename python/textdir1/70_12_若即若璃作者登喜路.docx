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若即若璃作者登喜路</w:t>
      </w:r>
    </w:p>
    <w:p>
      <w:r>
        <w:t>若即若璃</w:t>
      </w:r>
    </w:p>
    <w:p>
      <w:r>
        <w:t>2012/12/31发表于：春满四合院</w:t>
      </w:r>
    </w:p>
    <w:p>
      <w:r>
        <w:t>『欢迎光临』两排迎宾小姐面带微笑躬着上半身一起喊道。</w:t>
      </w:r>
    </w:p>
    <w:p>
      <w:r>
        <w:t>随着人流我们来到专卖仕女服饰的楼层，人声顶沸的百货专柜里，若璃像只快乐的小鸟，一边愉快的哼着不知名的歌曲，一边随手挑挑捡捡着柜子上的衣服。看着她快乐，我也跟着快乐，手上提着大包小包也彷佛轻了几分．．．．．</w:t>
      </w:r>
    </w:p>
    <w:p>
      <w:r>
        <w:t>和她的相识源自于专科学校，回想起当初开学踏入校门时沉重的步伐及走进教室目光一扫时剎那的惊艳，心情上强烈的落差就好像在知道自已离死亡不远时，突然有个天使降临带给你新生般的激动。怀着忐忑的心情走到她的座位旁坐下后，暗暗的庆幸自已提早到学校的英明决定，正当不知道该如何跟她搭讪，好不容易提起勇气转过身要开口的当下，她突然转过头对我微微笑了一下，虽然只是瞬间，但对我来说却好像电影慢动作回放般的震撼。天吶，女神．．．．小弟我自认交过女友也不少了，那时却像个愣头青一样，嘴巴张开成０型，眼神直盯着对方看，就差没流下口水，一整个活生生的痴汉。</w:t>
      </w:r>
    </w:p>
    <w:p>
      <w:r>
        <w:t>若璃是个混血儿，听她说她没有遗传到他的爸妈，却遗传到外婆，外婆是荷兰人，所以她有四分之一荷兰的血统。头发呈浅棕色，眼神深邃，显得鼻梁又高又挺，脸蛋就跟从外婆年青时脸上拓印下来的模子一样，只差一个是西方脸孔，一个偏东方脸孔，刚开始我还在猜想她如果去当模特儿一定会红，在后来的交谈才知道，她在高中时期的某天假日去逛街被一家杂志社的摄影师发现，从此走上平面模特儿这条路，若不是她差３公分就有１７０，如今伸展台上也应该有她的一席之地才对。</w:t>
      </w:r>
    </w:p>
    <w:p>
      <w:r>
        <w:t>『老公．．老公阿．．』若璃伸着五根手指在我面前晃动着，接着嘟着嘴略有不悦的说：『你干嘛盯着内衣专柜走神阿，连我喊了你两声都没反应，你看你口水都流下来了。』我略为慌张的辩解着：『阿．．．没有啦，我在想公司的事情。』『对了，妳不是总嚷嚷着想再买几套内衣吗？走吧，我们去看看。』我赶忙转移话题的说道。话刚说完我就后悔了，干嘛没事找事阿我，每次陪若璃逛百货最痛苦的莫过于逛内衣区，去买服饰倒还好，看着她一套换过一套总可以感到不同的风情，活脱脱像个百变精灵似的赏心悦目，再加上她本身就是模特儿，不管是转身或站步都可以完美地诠译衣服的特色。</w:t>
      </w:r>
    </w:p>
    <w:p>
      <w:r>
        <w:t>『老公．．．进来一下。』若璃在更衣间里喊道。无奈的我只能把提在手上的袋子交给专柜小姐代为保管，接着闪进更衣间里。若璃看到我进来后就说：『老公，帮我参详一下，你看好不好看。』接着若璃半转个圈面向我，双手叉着腰摆了个跟伸展台的内衣模特儿一样的姿势。『好看好看，妳穿什么都好看。』我眼神略为闪躲有点狼狈的说。若璃看我有点敷衍的神情略为不满的说：『怎么，你老婆身材没有你刚刚看的女孩子好看是不是，哼！！』我急忙解释道：『不是啦，妳自已看嘛。』接着我站起身也不再略弯着腰，顶着个帐篷跟若璃说：『每次叫我进来就会这样阿，我有什么办法。』若璃见状两道柳眉略挑地说：『这样代表你老婆对你还有吸引力，很好阿。』接着哼着小曲又转过身去把内衣换下然后又拿了架上放的另一套内衣试穿。坐在一边沙发上的我就像内衣时装秀的评审，不断点评着每一套的风格，而伸展台上的模特儿则只有若璃一个人。</w:t>
      </w:r>
    </w:p>
    <w:p>
      <w:r>
        <w:t>不得不说，若璃的身材真的很好，常年上健身中心的她，对维持自已的身材从不懈怠，就她的意思来说，就是没有丑女人，只有懒女人。但据我所知，事情的起因是为了４公斤。遥想起前阵子除了拍平面之外，她大部份的时间都耗在家里玩网络游戏。而体重不知道从什么时候开始，从标准的４８公斤偷偷上升到５２公斤。记得某天在客廰正看着谈话性节目的我，听到房间里传来的尖叫声，紧张地从沙发跳起来快步冲进房间问道：『什么事．．．什么事。』若璃站在体重计上满脸沮丧地回头望着我说：『老公，完蛋了，胖了４公斤。』我走过去探了体重计一眼没好气道：『我还以为什么事，也才５２公斤阿，又没变多胖，刚刚好阿。』若璃捏着自已的稍微有点肉的腰高声道：『什么叫刚刚好，你看看，我的腰都快变三层肉了，算了，跟你说你也不懂，你给我出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