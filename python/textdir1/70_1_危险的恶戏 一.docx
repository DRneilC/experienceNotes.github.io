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危险的恶戏 一</w:t>
      </w:r>
    </w:p>
    <w:p>
      <w:r>
        <w:t>原著：三村龙介</w:t>
      </w:r>
    </w:p>
    <w:p>
      <w:r>
        <w:t>第一章小姐绑架</w:t>
      </w:r>
    </w:p>
    <w:p>
      <w:r>
        <w:t>（１）</w:t>
      </w:r>
    </w:p>
    <w:p>
      <w:r>
        <w:t>双唇被堵的岛贯丈二，虽然有点踌躇，可是战慄的双手，还是不由自主的环住佑美的腰。</w:t>
      </w:r>
    </w:p>
    <w:p>
      <w:r>
        <w:t>黑色亮丽洋装紧裹着丰腴柔软的肉体。</w:t>
      </w:r>
    </w:p>
    <w:p>
      <w:r>
        <w:t>热情的香吻，使得岛贯脑门一阵酥麻。同时，身体的深处急涌而出一种难以压抑的凶暴欲念，有感于此的岛贯，自行剥开了双唇。</w:t>
      </w:r>
    </w:p>
    <w:p>
      <w:r>
        <w:t>最近，这种似幻似真的冲动，不时的冲击着他，使得他开始担心自己或许有一天会走上犯罪之途。或者突然发狂，送进精神病院，就此渡过了一生。</w:t>
      </w:r>
    </w:p>
    <w:p>
      <w:r>
        <w:t>「怎么了？」</w:t>
      </w:r>
    </w:p>
    <w:p>
      <w:r>
        <w:t>岛贯在佑美美丽的眼睛凝视下，突然回过神来。</w:t>
      </w:r>
    </w:p>
    <w:p>
      <w:r>
        <w:t>是啊！自己就是为了忘掉那种幻觉般的冲动，所以才来到这里，和她做这种事。</w:t>
      </w:r>
    </w:p>
    <w:p>
      <w:r>
        <w:t>「好了，来嘛！」</w:t>
      </w:r>
    </w:p>
    <w:p>
      <w:r>
        <w:t>佑美牵着岛贯的手，来到自己洋装下的柔软乳峰。</w:t>
      </w:r>
    </w:p>
    <w:p>
      <w:r>
        <w:t>猛吞着口水的岛贯，战战兢兢的握住佑美的乳房，两人再度双唇交合。</w:t>
      </w:r>
    </w:p>
    <w:p>
      <w:r>
        <w:t>（看来她也知道自己还是无经验的童男！）</w:t>
      </w:r>
    </w:p>
    <w:p>
      <w:r>
        <w:t>一想到这里，岛贯就不再那么羞怯了。</w:t>
      </w:r>
    </w:p>
    <w:p>
      <w:r>
        <w:t>其实，使他感到羞怯的原因，就是明年即将来到的三十大寿。</w:t>
      </w:r>
    </w:p>
    <w:p>
      <w:r>
        <w:t>所以昨天，岛贯打了一通电话给学生时代的好友御国元紘，拜托他帮自己找个女人。</w:t>
      </w:r>
    </w:p>
    <w:p>
      <w:r>
        <w:t>「终于到了我弃守童贞的时候了，虽然有点舍不得，可是……不管如何，你一定要帮我介绍，对方是大学生也好，上班女郎也好，有夫之妇也没关系。」</w:t>
      </w:r>
    </w:p>
    <w:p>
      <w:r>
        <w:t>元紘与白领阶级的岛贯不同，出生以来就是非常的有女人缘，而且自从大学辍学后，就在男侍俱乐部工作。</w:t>
      </w:r>
    </w:p>
    <w:p>
      <w:r>
        <w:t>外型潇洒英俊，头脑又好，度量又大的元紘，现在已经是店里的第一红牌了。</w:t>
      </w:r>
    </w:p>
    <w:p>
      <w:r>
        <w:t>「这种地方是现今社会中，唯一有梦的世界。一来不要学历，二来不用家世。虽然混不出名堂时会很惨，可是一旦成功的话，一年之内就可以赚到薪水阶级一辈子的薪水。」</w:t>
      </w:r>
    </w:p>
    <w:p>
      <w:r>
        <w:t>虽然他自己常常这样说，可是他能稳做坐第一红牌的主因，其实除了其他伙伴都有的外表，体力之外，就是他在一流大学里所得到的知识与教养。</w:t>
      </w:r>
    </w:p>
    <w:p>
      <w:r>
        <w:t>对岛贯来说，元紘就像是高挂在天上的星星一般。</w:t>
      </w:r>
    </w:p>
    <w:p>
      <w:r>
        <w:t>当然一个薪水阶级与男侍所处的世界，绝对不会相同，除了生活的方式不同之外，在女人方面的关系，也完全不相同。</w:t>
      </w:r>
    </w:p>
    <w:p>
      <w:r>
        <w:t>由于工作性质的关系，元紘身边的女人，就像换衣服般的容易。</w:t>
      </w:r>
    </w:p>
    <w:p>
      <w:r>
        <w:t>不过，岛贯也不曾羡慕过他的女友众多。</w:t>
      </w:r>
    </w:p>
    <w:p>
      <w:r>
        <w:t>其实，在他十多岁时，他就单纯的想要个女人，所以在他大学二十岁生日的前夕，就曾经去买过应召女郎。因为童贞是他的一大负荷，结果下场都是凄惨无比。</w:t>
      </w:r>
    </w:p>
    <w:p>
      <w:r>
        <w:t>虽然花了不少钱前去，可是重要的男性特徵，却突然不举。</w:t>
      </w:r>
    </w:p>
    <w:p>
      <w:r>
        <w:t>不过，这个冲击对他来说并不大，因为他自己也明白，自己这种想要找个不喜欢的女仲性交的念头，是多么的令人不齿。</w:t>
      </w:r>
    </w:p>
    <w:p>
      <w:r>
        <w:t>这一点也正是岛贯第一次经验，迟迟未有的原因之一。</w:t>
      </w:r>
    </w:p>
    <w:p>
      <w:r>
        <w:t>在他的心里，如果不是自己喜欢的女人，绝对不可能和她来第一次，甚至以后的性交。而岛贯所喜欢的女人，一定非美女不可。所以到目前唯止，让他看的上眼的女人，至多不会超过十个人。</w:t>
      </w:r>
    </w:p>
    <w:p>
      <w:r>
        <w:t>不过，与其和这十位美女做爱，他还宁可自慰。</w:t>
      </w:r>
    </w:p>
    <w:p>
      <w:r>
        <w:t>他常常一边看着色情录影带、色情杂志，一边遥想着其中年经貌美的模特儿，就是自己的对手，便能获得满足。因此，在他所住的公寓里，收藏着数百卷的色情录影带，以及许多的美女写真集。</w:t>
      </w:r>
    </w:p>
    <w:p>
      <w:r>
        <w:t>岛贯自称这种收藏并非他的嗜好，不过，这些倒是他自慰的最好工具。</w:t>
      </w:r>
    </w:p>
    <w:p>
      <w:r>
        <w:t>「你为什么要急着丢掉你的童真呢？」</w:t>
      </w:r>
    </w:p>
    <w:p>
      <w:r>
        <w:t>当时元紘当然曾经这样问过他。</w:t>
      </w:r>
    </w:p>
    <w:p>
      <w:r>
        <w:t>岛贯吸吮住佑美探过来的香舌，一边在佑美的催促下，解开了洋装背后的拉链。</w:t>
      </w:r>
    </w:p>
    <w:p>
      <w:r>
        <w:t>缓缓的褪下洋装，露出那紧裹着蕾丝胸罩以及底裤的巧克力色肉体，只见那健美的肌肤，焕发着蜜般的光泽。</w:t>
      </w:r>
    </w:p>
    <w:p>
      <w:r>
        <w:t>丈夫是银行职员的佑美，脸部轮廓很深，极富南国的风味，而且年轻健美的肉体也是如此。</w:t>
      </w:r>
    </w:p>
    <w:p>
      <w:r>
        <w:t>可是，岛贯却对眼前的激情场面，大感踌躇。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