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生理上需求，叫我不知如何面对老公</w:t>
      </w:r>
    </w:p>
    <w:p>
      <w:r>
        <w:t>生理上需求，叫我不知如何面对老公</w:t>
      </w:r>
    </w:p>
    <w:p>
      <w:r>
        <w:t>现在我已经三一岁，结婚已经十年了，刚结婚那几年就是上班、照顾孩子、侍候老公，非常本份，也没有其它的想法，就是好好过日子。</w:t>
      </w:r>
    </w:p>
    <w:p>
      <w:r>
        <w:t>在我结婚的第七个年头，九八年我换了新的工作，不能天天回家，每个月有四、五天的假。对於一个结婚七年的女人，每月两叁次的性生活真的不是滋味，我开始上网聊天，认识了好多的朋友、网友，尤其一个东北的男孩和我聊得非常亲近。他叫鑫鑫，二二岁，相片上看很帅，很有型，一米八０的身高，大学刚毕业，在北京一家合资公司上班，一聊天就叫我姐姐，很有礼貌，我的感觉很好。</w:t>
      </w:r>
    </w:p>
    <w:p>
      <w:r>
        <w:t>七月份一次去北京开会，正好他打来电话，我告诉他我在北京。下午开完会他过来找我，我们第一次见面了，他请我一起吃饭，边吃边聊天，气氛很好。吃完饭我俩到附近的公园坐会儿，晚上七点鐘左右，公园人很少，他说一个人在北京很孤单，聊着天中他把手放到我的腰上，另一手抓着我的手，我身体自然地靠在他怀裡。</w:t>
      </w:r>
    </w:p>
    <w:p>
      <w:r>
        <w:t>「姐姐，你给我的感觉真的很好，我真的很喜欢你。」</w:t>
      </w:r>
    </w:p>
    <w:p>
      <w:r>
        <w:t>「不要哄我了，我比你大五岁，你这么年轻，年轻女孩多着呢！」</w:t>
      </w:r>
    </w:p>
    <w:p>
      <w:r>
        <w:t>「学校裡的女孩我总是感觉不好，总喜欢比我大的，尤其是已经结婚的。姐姐，我不会让我们的关系影响你的生活。」</w:t>
      </w:r>
    </w:p>
    <w:p>
      <w:r>
        <w:t>他的嘴就在我耳边，呼出的气吹在我耳朵上痒痒的，他的双手从后面搂住我的腰，开始吻我的耳后，我一下就失去反抗的能力。和老公在一起时，他一吻到我耳后我就不能拒绝。</w:t>
      </w:r>
    </w:p>
    <w:p>
      <w:r>
        <w:t>「鑫鑫，不要这样，不要这样……」我喃喃着，他并没有停止动作，一隻手伸进我的衣服裡按在我的胸上，一直手伸到我背后鬆开我的胸罩鉤，他的手有力地抓住我的乳房揉捏。</w:t>
      </w:r>
    </w:p>
    <w:p>
      <w:r>
        <w:t>我彻底接受他了，躺在他的腿上，他低下头和我亲吻，我主动把舌头伸进他嘴裡和他纠缠，他的手用力地搓捏我的乳房、捻揉乳头。一会他的一隻手伸进我的裙子裡抚摸我的大腿，一直摸到我的两腿间，我感觉我的丝质内裤已经湿了。</w:t>
      </w:r>
    </w:p>
    <w:p>
      <w:r>
        <w:t>「啊……不要，不要……」他的手伸进内裤裡，手按在阴部，我夹紧双腿，但一会我的腿就不由自主地分开了。他用手指拨开阴唇，我的阴道完全湿了，手指滑进我的阴道，不断地抠挖，他低头亲吻我的乳房，「啊……啊……啊……」我真的忍不住了。</w:t>
      </w:r>
    </w:p>
    <w:p>
      <w:r>
        <w:t>他停下动作，我起身整理了一下衣服，和他打车回他的住处。他和朋友租了一个两居室，他的朋友回老家去了，现在就他自己住，很方便。</w:t>
      </w:r>
    </w:p>
    <w:p>
      <w:r>
        <w:t>回到他的住处，我先去洗澡，没有睡衣，内裤湿湿的也不能穿了，只能裹上他的大浴巾了。我出来先去他的卧室，换他去洗澡，我靠在床头看电视。</w:t>
      </w:r>
    </w:p>
    <w:p>
      <w:r>
        <w:t>一会他洗完澡穿条内裤走进来，坐在我边上搂住我：「姐姐，我好喜欢你，我一定让你满意的。」说完把我压在床上，解开我的浴巾，我完全赤裸了。这是我结婚后第一次赤裸在另一个男人的床上，说不清的紧张，但有非常的渴望。</w:t>
      </w:r>
    </w:p>
    <w:p>
      <w:r>
        <w:t>他温柔地亲吻我的乳房、吮吸我的乳头，一手抓住另一边的乳房揉搓，一会亲吻另一边乳房，一手伸到我的两腿间抚弄我的阴部，几下我下边就湿湿的了。他拉下自己的内裤，一根火热的硬硬的肉棒顶在我的大腿上，他拉我的手去摸他的肉棒，又粗又长，热热的，头特别大，已经流出黏液。</w:t>
      </w:r>
    </w:p>
    <w:p>
      <w:r>
        <w:t>他分开我的双腿，一手扶着阴茎，一手分开我的阴唇，龟头在阴部上下地滑动，我已经忍不住了，屁股迎合着他的肉棒往前挺：「啊……给我……兄弟，我要，快啊……」</w:t>
      </w:r>
    </w:p>
    <w:p>
      <w:r>
        <w:t>「叫老公，快点叫我。」</w:t>
      </w:r>
    </w:p>
    <w:p>
      <w:r>
        <w:t>「好老公，给我吧！」</w:t>
      </w:r>
    </w:p>
    <w:p>
      <w:r>
        <w:t>龟头挤进我的阴道，做了几次小幅度的抽动，用力向我裡面一送，「啊……啊……好大……好舒服……」这一插就让我浪叫了起来。他伏下上身，手撑在床上，低头和我亲吻，我紧紧抓住他的手臂，他开始慢慢地抽送起来，我的阴道紧紧地箍夹着那火热的大肉棒。</w:t>
      </w:r>
    </w:p>
    <w:p>
      <w:r>
        <w:t>我虽然生了孩子，但剖腹產的，阴道没有变化，鑫的肉棒每次都深插到底，每次都能有力地撞到我的最深处，阴道深处一阵阵酥麻不断向全身扩散，我忍不住的呻吟起来：「啊……嗯……你……啊……好舒服……啊……嗯……啊……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