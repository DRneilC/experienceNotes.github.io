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梦中的女人作者feiyaoruci</w:t>
      </w:r>
    </w:p>
    <w:p>
      <w:r>
        <w:t>梦中的女人</w:t>
      </w:r>
    </w:p>
    <w:p>
      <w:r>
        <w:t>字数：12790</w:t>
      </w:r>
    </w:p>
    <w:p>
      <w:r>
        <w:t>一，初遇</w:t>
      </w:r>
    </w:p>
    <w:p>
      <w:r>
        <w:t>我叫李楠，我今年十八岁了，上高三，家是农村的，天生平凡，为什么这么说那，我的家境、外貌、抱括学习都是平平凡凡的，放在人群中一抓一大把。但我不干心就这样过，一向相信命运的我已不在相信命运，我想向前奋斗，虽然我现在什么也不行，但是我有颗坚持不懈的心。自明天起，我决定要早起晚归。</w:t>
      </w:r>
    </w:p>
    <w:p>
      <w:r>
        <w:t>我在我家附近县城上高中，这天我来的特别早，想到教室看会书，开灯结果不会亮，心骂道该死的学校，这点电也要省！就在校园到处走走。无意发现我们班主人灯在亮着，说起班主人也是个不幸的人，她叫贾梅，今年才３０岁，丈夫在前年出车祸死了，她很爱她丈夫，一直末再嫁，而在这教书自己照顾自己。</w:t>
      </w:r>
    </w:p>
    <w:p>
      <w:r>
        <w:t>我走近一看，原来她在批改作业，心道她这么早就起床了，而在批改作业。以往觉得那么讨厌的她，突然发现她现在她好漂亮，乌黑的长发由于头向前倾斜，分成两半垂直下落在胸前，弯弯的柳叶眉，双眼皮下，一双聚精会神的双眼正看着作业本，樱桃小口微微在动。我看的就有点醉了，不知不觉已快上课了，我就依依不舍离开了。</w:t>
      </w:r>
    </w:p>
    <w:p>
      <w:r>
        <w:t>上课铃响了，我坐在坐位上，看着贾梅从外面走进来，她穿着一套粉红色的连衣裙，长发随风漂起，漏出白白肩膀。从头到脚一条完美的曲线从教室外面走来。我发现今天只要是她的课，我都在认真的看她。</w:t>
      </w:r>
    </w:p>
    <w:p>
      <w:r>
        <w:t>真是美丽的意外，下午这节课，她讲完，找了个凳子坐到讲台上，她脸面向后窗在看些什么，我正好在第一排坐，正处她面前，我们相隔１米多一点。可能坐的久了，她的腿本来在并这，这时分开了。哇！我清楚的看到她的三角区，她穿着白色内裤，衬的两边大腿更白净了，由于坐着的关系，阴部把内裤顶的鼓鼓的，有几根不安分阴毛还在外面跑着。看的我老二都硬起来了。</w:t>
      </w:r>
    </w:p>
    <w:p>
      <w:r>
        <w:t>这时，一道尖锐目光袭来，我抬头一看，不好，被发现了！我赶紧装着在写作业，停了一下，我漂她一眼，她还在看我，我也不敢再看了，一直坚持到下课。</w:t>
      </w:r>
    </w:p>
    <w:p>
      <w:r>
        <w:t>今天晚上我决定不回家了，我要偷看她。到了８点时，我偷偷来到她的窗前，发现窗户在开着，我把头伸到窗前，看她在干什么。哇！她要洗澡，见她洗澡间门在开着，她正在脱衣服，这时脱的只剩奶罩和内裤了，哇！奶罩也脱了，她是侧身向着窗户的，我只能看到她一个园园的乳房，粉红色的奶头向上翘翘的。内裤脱了！内裤脱了！黑黑阴毛全……</w:t>
      </w:r>
    </w:p>
    <w:p>
      <w:r>
        <w:t>太激动了，头碰到窗户了，我赶紧蹲下身来。我听着她向窗户这走来，我知道她这时是裸体过来的，真想站起来，好好看看她的阴部，心里痒痒的，但我忍住了。她走到窗前叫道：「谁呀？」</w:t>
      </w:r>
    </w:p>
    <w:p>
      <w:r>
        <w:t>我忍着不出声，她又叫：「有人没呀？」叫完她站了下，然后，往洗澡间走去。待我站起来，她已经走进去了，我只看到一个背影，接着门也关上了，留下一串串水声。</w:t>
      </w:r>
    </w:p>
    <w:p>
      <w:r>
        <w:t>我在外面等着她，洗完出来。女人可真能洗，快一个小时，她才出来。总算没白等，她正好是面向窗户走出来，用毛巾擦着头发，这次两个乳房都进入我眼帘，随这她的走动，两乳房上下还在抖动着，真是动人，再看她阴部，稀稀的毛发完全掩盖不住那两片嫩嫩肉贝，她走动着，那两片肉贝也在摩擦着，肉贝中间那沟沟随着她走，好像又一点大了，我仿佛看到里面相思豆了。</w:t>
      </w:r>
    </w:p>
    <w:p>
      <w:r>
        <w:t>看的我老二硬的难受，我四下看了下没人，就把老二拿出来，看着她手淫，她用毛巾慢慢的擦着身子，走到床边停了下来，坐到床上，她把腿叉开，用毛巾轻轻擦着阴部，这时我可以清楚的欣赏她的阴部，弄的我性欲极高，我的手在老二上也加快了速度，她用毛巾擦着那两片肉贝，随她擦动，那肉贝分开了，粉红色的相思豆全部漏了出来，下面的密洞也漏出了一半，我受不了了，我射了。不好，我射到门上了，我去擦，门响了下，我怕惊动她，只好回宿舍睡觉了。</w:t>
      </w:r>
    </w:p>
    <w:p>
      <w:r>
        <w:t>二，接触</w:t>
      </w:r>
    </w:p>
    <w:p>
      <w:r>
        <w:t>一连三天，我每晚都去偷看她，看着她手淫。今天星期四，也是我偷看她的第四天，今天和往日一样，她在脱衣服要洗澡，在她脱下内裤时，窗户边书卓上的书由于刚放的太边了，现在掉了，她转脸正好看到我，我心道不妙，就要底头，她叫道：「李楠，你在干什么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