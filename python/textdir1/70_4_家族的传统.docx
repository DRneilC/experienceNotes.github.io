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家族的传统</w:t>
      </w:r>
    </w:p>
    <w:p>
      <w:r>
        <w:t>家族的传统</w:t>
      </w:r>
    </w:p>
    <w:p>
      <w:r>
        <w:t>排版：zlyl</w:t>
      </w:r>
    </w:p>
    <w:p>
      <w:r>
        <w:t>字数：23823字</w:t>
      </w:r>
    </w:p>
    <w:p>
      <w:r>
        <w:t>txt包：(24.72kb)(24.72kb)</w:t>
      </w:r>
    </w:p>
    <w:p>
      <w:r>
        <w:t>下载次数:30</w:t>
      </w:r>
    </w:p>
    <w:p>
      <w:r>
        <w:t>浮云生平逍遥事，哪管世人说纷纭；</w:t>
      </w:r>
    </w:p>
    <w:p>
      <w:r>
        <w:t>今朝欢乐笑生死，夕阳无限人归迟。</w:t>
      </w:r>
    </w:p>
    <w:p>
      <w:r>
        <w:t>（第一部）近亲篇</w:t>
      </w:r>
    </w:p>
    <w:p>
      <w:r>
        <w:t>（１）</w:t>
      </w:r>
    </w:p>
    <w:p>
      <w:r>
        <w:t>孔泉从学校回来，他很高兴，因为今天他的演讲得到了全校师生的认可，赢得了一片掌声。他从小就很会讲，他凭着这个天赋在学校里骗了不少女孩子，每个被骗的女孩子都毫无怨言的继续让他骗。现在，有十三个女孩子仍继续同他保持着性关系。</w:t>
      </w:r>
    </w:p>
    <w:p>
      <w:r>
        <w:t>他有一个好友，是他的死党。是一个十分英俊的家伙，也很得女生的倾慕，甚至比他更会玩女人，他的名字叫王欢。</w:t>
      </w:r>
    </w:p>
    <w:p>
      <w:r>
        <w:t>王欢是那种天生就讨女人喜欢的男孩，凡见到他的女人，都会对他有好感。</w:t>
      </w:r>
    </w:p>
    <w:p>
      <w:r>
        <w:t>而且，他不但能得到少女的好感，更能让少妇和中年妇女为他着迷！更奇的是，六、七十岁的老妇对他也「爱护」有加！</w:t>
      </w:r>
    </w:p>
    <w:p>
      <w:r>
        <w:t>孔泉最佩服的就是他这一点，把他视为「大哥」。他的十三个马子各个都让王欢上过，他也觉得没什麽。女人如衣服，兄弟如手足！当然，王欢也常把泡过的马子让给他玩。有时候，两人同时跟几个马子一起玩，玩得那些骚货上了瘾，经常约了兄弟俩一起玩性派对。现在的女孩开放得很，只要泡上手，让她爽过几次，她的性欲就变得特别强，反过来她会不断的向你索求。</w:t>
      </w:r>
    </w:p>
    <w:p>
      <w:r>
        <w:t>「我回来了！」孔泉边说边脱鞋，他家是日本式榻榻米布局，他的老爸是个中日混血种，所以生活习惯日本味较多。</w:t>
      </w:r>
    </w:p>
    <w:p>
      <w:r>
        <w:t>「少爷回来了？」管家张嫂笑嘻嘻的迎了出来，神情十分暧昧，虽然已四十六岁了，却保养得白白胖胖的，圆脸大眼，可谓徐娘半老，风韵尤存。</w:t>
      </w:r>
    </w:p>
    <w:p>
      <w:r>
        <w:t>她在孔家已干了十二年，因十分识趣能干，深得老爷夫人的喜爱，所以早在八年前就当上了孔府的大管家。当年她三十四岁死了丈夫，一个寡妇，带着两女一儿如何生活？幸一好心人将她介绍到孔府当拥人。</w:t>
      </w:r>
    </w:p>
    <w:p>
      <w:r>
        <w:t>孔府乃大富豪，佣人的工钱远比一般富豪请的佣人高几倍，所以凡是进了孔府当佣的妇人都死心塌地伺候主人，都希望长久在孔府当佣，谁都不再出来。</w:t>
      </w:r>
    </w:p>
    <w:p>
      <w:r>
        <w:t>她本长得丰满白净，为人又善於察言观色，那孔老爷是个色中饿鬼，虽已有了七房姨太太，却仍然常打丫鬟和仆妇的主意，自然不会放过她。她也识趣的买弄风情，把一个丰满熟透的肉体让孔老爷玩个够，乐得孔老爷没多久就让她当上了大总管。</w:t>
      </w:r>
    </w:p>
    <w:p>
      <w:r>
        <w:t>凡进了孔家的妇人，不论老少无不被孔老爷上过，但却无一人离开孔府，因为孔老爷除了好色外，其他方面对家丁仆妇却是极好，工钱给得高，待人和气，加上他人长得很帅，很有绅士风度，府中丫鬟仆妇个个都以勾上老爷为荣。</w:t>
      </w:r>
    </w:p>
    <w:p>
      <w:r>
        <w:t>府中的女人，各个都是老爷的女人，这已是公开的秘密。孔泉在这种环境下长大，自然人小鬼大，府中的丫鬟仆妇，他老少通吃，全部上过！管家张嫂自然也早成了他的胯下之骑，上阵不离父子兵嘛！孔府的丫鬟仆妇的阴户都成了他父子俩发泄性欲的乐园。</w:t>
      </w:r>
    </w:p>
    <w:p>
      <w:r>
        <w:t>孔泉完全继承了父亲好色的性格，只要是妇人，不论老少美丑他都上。</w:t>
      </w:r>
    </w:p>
    <w:p>
      <w:r>
        <w:t>他自己也隐隐觉得自己有点乖僻，他的血管里流着淫乱的血液，他不知道这是不是遗传了父亲血缘？他曾听他上过的一个在他家干了三十五年的老仆妇说，他的父亲有乱伦的癖好，当年老仆妇只有二十岁时是父亲最喜欢的丫鬟之一，她曾被允许参加了孔家家族的一个秘密的乱伦性晚会，她亲眼目睹了孔家三代亲戚的相互淫乱的场面，她在那里被当着一个性奴，被孔家所有的人玩弄。</w:t>
      </w:r>
    </w:p>
    <w:p>
      <w:r>
        <w:t>她给孔泉讲出这个令孔泉血脉激荡的秘密时，孔泉正骑在她那五十岁的裸躯上，用大鸡巴猛操着她的老穴，让她达到一个又一个的高潮。孔泉一直都很喜欢这个够做他奶奶的老仆妇，她聪明、漂亮、气质好，虽已年过五十，但身体丰满匀称，丰乳、细腰、肥臀如四十岁的美妇。</w:t>
      </w:r>
    </w:p>
    <w:p>
      <w:r>
        <w:t>她名叫胡芳，大家都叫她作芳妈妈。她有两个女儿，据她说都是和孔老爷生的，也就是说是孔泉的同父异母的姐妹。这一点从父亲孔祥德对这俩姐妹的关爱就可得知是事实。这俩姐妹从小到大的一切费用都父亲出，现在姐姐在父亲的公司上班，还是个部门经理；妹妹上国中，比孔泉底一年级。芳妈对此很满意，孔老爷私下是很爱这两个女儿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