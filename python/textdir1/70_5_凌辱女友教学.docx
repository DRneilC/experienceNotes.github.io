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凌辱女友教学</w:t>
      </w:r>
    </w:p>
    <w:p>
      <w:r>
        <w:t>凌辱女友教学（第一课）户外篇</w:t>
      </w:r>
    </w:p>
    <w:p>
      <w:r>
        <w:t>课程名称：女友凌辱学</w:t>
      </w:r>
    </w:p>
    <w:p>
      <w:r>
        <w:t>教授简介：胡作非博士（博士学位由大不疯癫荒淫大学颁发），有十年专业凌辱女友的经验，博士后研究专题是「女友凌辱者心理状态的高层次思维方式与人类进化史少数族类变态分支的关系」</w:t>
      </w:r>
    </w:p>
    <w:p>
      <w:r>
        <w:t>课程简介：由教授参照个人凌辱女友的经验编写，并分成三级：初级班、中级班和高级班供不同学生修读，以考取不同级别的专业证书。上完课还要做好习作题才算完成课程喔！</w:t>
      </w:r>
    </w:p>
    <w:p>
      <w:r>
        <w:t>课程学费：免费，但学生毕业时需要带女友来给教授凌辱三天，才可获证书。</w:t>
      </w:r>
    </w:p>
    <w:p>
      <w:r>
        <w:t>—————————————————————————————————</w:t>
      </w:r>
    </w:p>
    <w:p>
      <w:r>
        <w:t>初级班：挤迫的公车</w:t>
      </w:r>
    </w:p>
    <w:p>
      <w:r>
        <w:t>挤迫的公车或者捷运是凌辱女友的最佳地点之一。看到公车或者车厢里满满是人，女友可能会嘟起小嘴说等下一班，你就看看手錶装成时间很紧的样子。</w:t>
      </w:r>
    </w:p>
    <w:p>
      <w:r>
        <w:t>通常善解人意女友就会迁就你，还主动拉着你的手挤上车。</w:t>
      </w:r>
    </w:p>
    <w:p>
      <w:r>
        <w:t>上了公车，女友一定会紧贴着你，因为公车上只有你才是她最亲密最信任的人。那你可要好好运用她对你的信任来偷偷凌辱她。你可以从后面抱着她，先是抱着她的纤腰，手指在她纤腰上逗弄，她就会用手来拉开你的手指，你这时就趁机牵着她的双手，还要把她的手拉向后面放在你自己的大腿上，她会以为你在和她亲热，但其实是让她失去用双手来保护自己的能力。她这时整个身体都在人群之中，高挺的胸脯没有任何保护，就挤在前面那个男人的背部或者手臂上，你还要装得后面很挤的样子，把她向前一点一点地推过去，当你看到女友圆圆的胸脯被男人的身体挤扁的时候，你就会明白甚么才是真正的兴奋！</w:t>
      </w:r>
    </w:p>
    <w:p>
      <w:r>
        <w:t>不过女友通常不喜欢男友从后面抱她，这样安全感较小，所以和女友挤在公车上时都是正面搂抱着她，她的胸脯紧贴在你的腹肌上受到保护，你也别失望，因为这样她的两个嫩嫩的屁股也就容易挤在其他男人身上。公车上不是每个男人都是色狼，但如果有女生的屁股碰在他们的身体，他们还是像赚到好康那样，仔细地品味着你女友屁股的温柔。</w:t>
      </w:r>
    </w:p>
    <w:p>
      <w:r>
        <w:t>当然啰，碰到公车色狼的机会还是蛮大的，虽然他们大都会选择单身女生下手，但有些色狼觉得女生在男友身边的警觉性会更低，有些色狼更是心理变态，觉得在女生的男友身边下手就会更爽。他们会试探式地用手背在你女友的屁股上轻轻擦过，然后再看看你和女友有甚么反应。你可不要放过这种机会，要若无其事继续和女友谈话，还要装得背后很挤的样子，把女友推向色狼。这时色狼就会放胆伸出手掌在女友的屁股上半轻不重地摸弄起来。</w:t>
      </w:r>
    </w:p>
    <w:p>
      <w:r>
        <w:t>女友当然会有感觉，但因为在男友的怀抱里，就不好意思说自己给色狼偷摸，这样好像有对不起男友的感觉。色狼见到你们这对情侣都没甚么反应，就会更放肆地把他的下体贴在你女友的屁股上，你看见他的裤子中间已经隆起一大支东西，知道他的鸡巴已经兴奋地勃起，还贴在自己女友两个屁股蛋中间，哇塞，他爽你也爽啊！</w:t>
      </w:r>
    </w:p>
    <w:p>
      <w:r>
        <w:t>色狼的怪手还会偷偷拉动她的短裙，你不必帮他，他自己懂得做，你只要继续若无其事地和女友谈情说爱，还要注意她脸部表情的变化，看她那种羞涩脸红的样子，实在是很可爱。自己心爱的女友在自己面前被另一个男人摸屁股，她已经感觉到，但又不敢说出来，只能羞涩地低着头。你看到她脸红的时候，就用眼角看看她的背后，那色狼已经伸手进去她的裙子里，说不定已经溜进她的内裤，正在摸她两个圆嫩美滑的屁股呢！</w:t>
      </w:r>
    </w:p>
    <w:p>
      <w:r>
        <w:t>你要趁着车子晃动的时候，故意挤动女友，使她的屁股在那色狼的下体上前后左右腾动，嘿嘿，想想看，这时自己女友就在自己面前用屁股替那色狼打手枪呢，你应该知道两个屁股特别有弹性，在她屁股之间搓弄鸡巴，一定把色狼爽得要命，说不定他会忍不住把精液射在裤子里，弄得很狼狈，落荒而逃，短时间不能再行凶了。哈哈，你成功凌辱了女友，还替社会除了一次害！</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