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妻诱之情趣</w:t>
      </w:r>
    </w:p>
    <w:p>
      <w:r>
        <w:t>妻诱之情趣</w:t>
      </w:r>
    </w:p>
    <w:p>
      <w:r>
        <w:t>字数：35500</w:t>
      </w:r>
    </w:p>
    <w:p>
      <w:r>
        <w:t>（1）</w:t>
      </w:r>
    </w:p>
    <w:p>
      <w:r>
        <w:t>我的老婆今年32岁了，我与她同岁，只不过比她大几个月，我们在同一间公司工作，同事们说我们这是标准的「办公室恋情」，哈哈！无所谓，反正只要我们两个人的感情好就ok了啦！</w:t>
      </w:r>
    </w:p>
    <w:p>
      <w:r>
        <w:t>我们两个人从相遇到相知，从相知到相恋，再到最后的结合都是顺理成章、波澜不惊，一切都如普通人的恋爱一般自然而然的发生。恋爱的过程也是由一般的三五个狐朋狗友的聚会慢慢地建立感情，进而发展到单独约会，最初单独约会的内容也不过是两人一起逛逛商场、做做运动、吃吃饭，这些活动一般也会在一些比较公开的场合进行。</w:t>
      </w:r>
    </w:p>
    <w:p>
      <w:r>
        <w:t>随着两人感情的进一步发展，我们也就有了肢体上的进一步接触，由最初的牵牵手、搂搂肩，继而发展到了拥抱、接吻、爱抚。当然，鉴于这些活动的私隐性，我们的活动地点也由一些比较开放的场所转入比较隐秘的一些空间，比如酒吧、影院、小树林、夜晚的公园等等。那时的我们扉意缠绵，不时就会碰出一些小小的火花。</w:t>
      </w:r>
    </w:p>
    <w:p>
      <w:r>
        <w:t>万事开头难，有了肢体上的接触就好似捅破了那层窗纸，两人的情感急剧升温，类似于影院、酒吧这些比较隐秘的空间总而言之还是属于公众场所，已经不能满足彼此温存的需求，我们的「阵地」也由外部转入内部，也就是我的寓所或是她的家。</w:t>
      </w:r>
    </w:p>
    <w:p>
      <w:r>
        <w:t>置身于绝对隐秘的空间，我们的心情和动作也就没有了束缚，向着我的终极目标挺进，挺进！当然，这裡的挺进也只是一种意愿而已，我可不想因为我的猴急而暴露了自己的狼族本性（色狼的「狼」，哈哈！毕竟对方还是一个自己比较心仪的女友，搞定她只是早晚的事儿，切不可大意失荆州，感情的事情还是需要一步一步的来嘛！</w:t>
      </w:r>
    </w:p>
    <w:p>
      <w:r>
        <w:t>只要条件允许，我们就会抓住一切时机调情、亲热，标准的程序一般是这样的：先是做聊天、看电视等等一些不相干的事，在不经意间抓住机会和她四目相接，在彼此目光相接的一瞬，自己的目的对方就会心领神会，这时我就会藉着彼此凝视的空当接近或是拉近彼此的身体（也不一定全是如此这般，实际上很多时候彼此的身体已经是拥在一起了）适当的说一些情话，轻轻的抚触她的头髮、脸颊、下巴、还有那性感的嘴唇。</w:t>
      </w:r>
    </w:p>
    <w:p>
      <w:r>
        <w:t>女人就是这样一种感性的动物，只要给予适量的刺激，记住，一定要适量，切不可过之，每当这样的时刻她就会进入一种陶醉的状态，这时我就会适时的送上我的双唇，四唇相接长时间的黏着在一起。这时我的手会轻扶在她的臂膀或是腰际，待她的呼吸有加重迹像的时候，我就会使出我的独门绝技「抓奶龙爪手」</w:t>
      </w:r>
    </w:p>
    <w:p>
      <w:r>
        <w:t>（星爷的粉丝别生气呀，在下在此也只是引用之，引用之而已）在她身上上下游走，极尽爱抚之能事。当然啦，绝招出手也不是每每杀招直奔「奶」的主题。</w:t>
      </w:r>
    </w:p>
    <w:p>
      <w:r>
        <w:t>因为我们存在于只有我们两人的时间和空间，此刻再无外人干扰，我的狼爪也就更加肆无忌惮起来，动作也由以前在外面时的短暂接触，变为长时间停留于她身体的某个部位，仅仅的隔山打牛也已不能满足我的慾望，我的手也如盘蛇般在她的身体上上下游走，眼看时机成熟，我也就愈加的不安份起来。</w:t>
      </w:r>
    </w:p>
    <w:p>
      <w:r>
        <w:t>时值秋冬交替，身上的衣物也渐渐地加厚起来，我的手就会轻轻的撩起她的秋衣或是毛衫进入其中，与她的肉体作直接的接触，先是在她的腰际摸索徘徊，而后就慢慢地上移向她丰满的乳房进攻，先是隔着乳罩揉捏一番，然后就从乳罩的下部将手伸入乳罩内部直接捏握她的豪乳。</w:t>
      </w:r>
    </w:p>
    <w:p>
      <w:r>
        <w:t>讲到这裡可能有些狼友就要吼了：「真她娘的浆煳，上呀！干呀！直接一点嘛！」</w:t>
      </w:r>
    </w:p>
    <w:p>
      <w:r>
        <w:t>错，错，错，此话差矣！其实凭藉我的绝妙手法，三五下解除掉她的「武装」，让她真空上阵是件很轻鬆的事情。</w:t>
      </w:r>
    </w:p>
    <w:p>
      <w:r>
        <w:t>基于我老婆殷实的家境，她一直是个很注意仪表、很爱惜自己身体的女孩，她的一些内衣大部份都是商场裡的名牌货，质地优良，有款有型，也或许是老婆的乳房比较丰满的关係，她的乳罩都会或多或少带有一点托举的功能，穿起来就会愈发增加她那对豪乳的耸立程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