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纸醉作者hkvpx123</w:t>
      </w:r>
    </w:p>
    <w:p>
      <w:r>
        <w:t>纸醉</w:t>
      </w:r>
    </w:p>
    <w:p>
      <w:r>
        <w:t>字数：11500</w:t>
      </w:r>
    </w:p>
    <w:p>
      <w:r>
        <w:t>一、往事</w:t>
      </w:r>
    </w:p>
    <w:p>
      <w:r>
        <w:t>我叫陈南，今年二十五岁，是个孤儿。我没见过父母，是爷爷把我带大的，四岁那年，爷爷过世了，临终前爷爷把我托付给了我师父。听师父说，爷爷是他的战友，共过生死。关于过去，师父只说了这么多，其他一概不提。师父收了六名徒弟，我是最小的。从此，我把师父当成是我爷爷，其他五个师兄当过作哥哥。日子虽然过得苦，也很快乐。十六岁那年，师父病逝，办完后事，我们师兄弟六人各奔东西，我离开了家乡，去了南京，师父临走前只说了一句话：「人外有人，山外有山，人不应该只看到自己。」</w:t>
      </w:r>
    </w:p>
    <w:p>
      <w:r>
        <w:t>离开家之后我来了南京，当过地盘工人，当过码头搬运工，当过修车学徒。后来因为打架被捉进了派出所，被老板炒了鱿鱼，在派出所交完了罚款之后身无分文。不得不去偷东西，谁知道第一次偷东西就偷了一个大哥的女人的东西。那女人不单止说我偷东西，还说我占了她便宜。那个大哥一怒之下派了三十几个人追杀我。我边打边逃，打倒了十几个人，身上负了十几刀。发了狂地逃，最后终于躲到了一个安全的地方，就昏了过去了。是金爷救了我，那年我十九岁。</w:t>
      </w:r>
    </w:p>
    <w:p>
      <w:r>
        <w:t>二、纸醉</w:t>
      </w:r>
    </w:p>
    <w:p>
      <w:r>
        <w:t>现在我是一家叫纸醉的豪华会所的经理。纸醉是金爷开的，金爷到底有多少家这样的会所我不知道，为什么只有纸醉两个字我也不知道，到底有没有一家叫金迷我也不知道。不是金爷不说，是我不问，我只知道我的命，是金爷的。</w:t>
      </w:r>
    </w:p>
    <w:p>
      <w:r>
        <w:t>纸醉是开在南京郊区的一座独立私人会所。有三栋楼中间一栋主楼，旁边两栋副楼。楼层不高，主楼只有五层，副楼略矮一点。外面是用罗马的建筑风格，大门的罗马柱足足有三层楼高，门口有一大型喷水池，外墙以淡黄色为主调，远远望过来就像是从林中突出的一座小山。与之相比，我们的招牌就有点小了。只在喷水池前面立一块大石，刻着纸醉两个字。跟其他的会所的霓虹灯招牌相比，少了一份五光十色，多了一份底调。</w:t>
      </w:r>
    </w:p>
    <w:p>
      <w:r>
        <w:t>里面进去跟外面风格就完全走不同的路线了，光大堂就吊着一盏价值两百万的水晶灯，其他东西完全是按高于五星级酒店标准，用金碧辉煌来形容也不为过。这里有餐厅、健身房、游泳池、小型电影院、桑拿部、会议室等等等等应该有尽有。当然，这里最大的特色就是有接近三百个花枝招展、婀娜多姿的小姐，如果不满意，你能想像到的，我们都能给你找来。懂行的人一看，这里就是一个销金窑。用电影的一句话就是太子进，太监出。</w:t>
      </w:r>
    </w:p>
    <w:p>
      <w:r>
        <w:t>「南哥！……」一把甜得腻人的声音从我后面传来。我从小南变成南哥足足用了三年，然后当了南哥三年。</w:t>
      </w:r>
    </w:p>
    <w:p>
      <w:r>
        <w:t>「呵呵，下午好，茹姐。」我转过头打着招呼。来人是纸醉的其中一个部长，其实就是带小姐的妈咪，手下带着几十个小姐。</w:t>
      </w:r>
    </w:p>
    <w:p>
      <w:r>
        <w:t>茹姐三十几岁，一米六四左右的身高，穿着一身职业装，只是这身职业装好像小了一号似的，将茹姐的身体包得紧紧的，至少dcup的胸部，像是不满这身</w:t>
      </w:r>
    </w:p>
    <w:p>
      <w:r>
        <w:t>衣服的束缚，随时要跳出来。浑圆的屁股微翘，短裙只到屁股下一点，整个大腿都露了出来。可以清楚地看到白滑的大腿略有肉感，显得有力，做爱时肯定很好体力。脸蛋算是中上，一双媚眼略带风尘味。三十几岁的女人脸上也看不出一点皱纹。但又不失成熟女人的风韵。跟这样的女人搞上，保证第二天腿脚发软，站都战不稳。</w:t>
      </w:r>
    </w:p>
    <w:p>
      <w:r>
        <w:t>听说茹姐年轻时是北京一家会所的红牌，相上她的人多不胜数。后来她跟了一个有钱人，后来不知怎么就来纸醉当了妈咪。风尘地，每个人都有自己的故事，真真假假，见多了，就不会多问。</w:t>
      </w:r>
    </w:p>
    <w:p>
      <w:r>
        <w:t>「哟，茹姐，你是不穿错了谁的衣服啊？看上去小了一号啊。」我是几个经理当中算是最尊重她们的一个，所以平时小姐、妈咪们也喜欢跟我开玩笑。毕竟，做这行也是为了攒钱而已，都有自己的苦衷。而且没有了她们服务客人，我们上面的人同样攒不到钱。</w:t>
      </w:r>
    </w:p>
    <w:p>
      <w:r>
        <w:t>「呵呵，南哥真会开玩笑。」</w:t>
      </w:r>
    </w:p>
    <w:p>
      <w:r>
        <w:t>「不是开玩笑，以你的资质，不带小妹，自己做也肯定是个红牌。」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