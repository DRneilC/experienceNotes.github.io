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合家情缘1-11作者弹指小生</w:t>
      </w:r>
    </w:p>
    <w:p>
      <w:r>
        <w:t>合家情缘</w:t>
      </w:r>
    </w:p>
    <w:p>
      <w:r>
        <w:t>字数：32012</w:t>
      </w:r>
    </w:p>
    <w:p>
      <w:r>
        <w:t>＊＊＊＊＊＊＊＊＊＊＊＊＊＊＊＊＊＊＊＊＊＊＊＊＊＊＊＊＊＊＊＊＊＊＊本文源于真实的生活故事撰写，只包含了少许杜撰的成分在里面。本人读书时作文经常不及格，文笔生涩之处望读者见谅。</w:t>
      </w:r>
    </w:p>
    <w:p>
      <w:r>
        <w:t>＊＊＊＊＊＊＊＊＊＊＊＊＊＊＊＊＊＊＊＊＊＊＊＊＊＊＊＊＊＊＊＊＊＊＊</w:t>
      </w:r>
    </w:p>
    <w:p>
      <w:r>
        <w:t>。就是他了！我立即跳转到：</w:t>
      </w:r>
    </w:p>
    <w:p>
      <w:r>
        <w:t>2011-04-26</w:t>
      </w:r>
    </w:p>
    <w:p>
      <w:r>
        <w:t>……</w:t>
      </w:r>
    </w:p>
    <w:p>
      <w:r>
        <w:t>【守候】到家没有？</w:t>
      </w:r>
    </w:p>
    <w:p>
      <w:r>
        <w:t>【雨恋】回来啦。</w:t>
      </w:r>
    </w:p>
    <w:p>
      <w:r>
        <w:t>【守候】又想你了，宝贝（鲜花）</w:t>
      </w:r>
    </w:p>
    <w:p>
      <w:r>
        <w:t>【雨恋】骗人……每次陪我匆匆就走了，下次不理你了</w:t>
      </w:r>
    </w:p>
    <w:p>
      <w:r>
        <w:t>【守候】工作忙嘛，宝贝，下次我休息一定整整一天都陪你</w:t>
      </w:r>
    </w:p>
    <w:p>
      <w:r>
        <w:t>【雨恋】你还是抽空多陪陪嫂子吧，我真的觉得对不起她……</w:t>
      </w:r>
    </w:p>
    <w:p>
      <w:r>
        <w:t>之前的消息记录已经被她删除，原来已经背到我交往至少一年了。我一页页的翻看下去，都是些关心知心之类的情话，夹带也有些露骨肉麻话，约会回来之间相互问候。至少有七八次是在我上班她休息的时候周志英到过我家里来。</w:t>
      </w:r>
    </w:p>
    <w:p>
      <w:r>
        <w:t>我暗恨：奸夫淫妇，周志英！你他妈自己有老婆，偏偏就勾引我老婆！</w:t>
      </w:r>
    </w:p>
    <w:p>
      <w:r>
        <w:t>时间问题，我没有再挨页看下去，跳转到页尾：……</w:t>
      </w:r>
    </w:p>
    <w:p>
      <w:r>
        <w:t>【雨恋】现在有了孩子，名字确定好了没有呀？</w:t>
      </w:r>
    </w:p>
    <w:p>
      <w:r>
        <w:t>【守候】芳，我们前晚不是和你想好了吗？如果是女儿叫「惠英」，儿子就叫「承英」</w:t>
      </w:r>
    </w:p>
    <w:p>
      <w:r>
        <w:t>【雨恋】死鬼（表情：顽皮），都跟到你的名字转了，不知道我老公同意不？</w:t>
      </w:r>
    </w:p>
    <w:p>
      <w:r>
        <w:t>【守候】我们的爱情结晶，本老公同意就行。</w:t>
      </w:r>
    </w:p>
    <w:p>
      <w:r>
        <w:t>【雨恋】去你的，给他带了绿帽就算了，还要别人帮你养小孩，名字都起好了，真有点对不住他。</w:t>
      </w:r>
    </w:p>
    <w:p>
      <w:r>
        <w:t>【守候】谁叫你偏偏看上我呢（坏笑），我和他血型都一样，是不是特别有缘</w:t>
      </w:r>
    </w:p>
    <w:p>
      <w:r>
        <w:t>【雨恋】哥，我有点怕……</w:t>
      </w:r>
    </w:p>
    <w:p>
      <w:r>
        <w:t>【守候】怕什么？我会一生一世保护你的。</w:t>
      </w:r>
    </w:p>
    <w:p>
      <w:r>
        <w:t>【雨恋】真的好担心，后天你能过来陪陪我吗？我在家休息</w:t>
      </w:r>
    </w:p>
    <w:p>
      <w:r>
        <w:t>【守候】武大郎不在家吗？</w:t>
      </w:r>
    </w:p>
    <w:p>
      <w:r>
        <w:t>【雨恋】他忙着呢，放心吧，好想让你抱抱了</w:t>
      </w:r>
    </w:p>
    <w:p>
      <w:r>
        <w:t>【守候】后天看看有没有时间，不忙我一定过来好好陪陪你</w:t>
      </w:r>
    </w:p>
    <w:p>
      <w:r>
        <w:t>【雨恋】不来算了，没心没肺</w:t>
      </w:r>
    </w:p>
    <w:p>
      <w:r>
        <w:t>【守候】别生气好吗，后天我一定过来抱抱我的宝贝</w:t>
      </w:r>
    </w:p>
    <w:p>
      <w:r>
        <w:t>【雨恋】哼，我洗衣去了，不理你了</w:t>
      </w:r>
    </w:p>
    <w:p>
      <w:r>
        <w:t>【守候】我一定来（笑脸）</w:t>
      </w:r>
    </w:p>
    <w:p>
      <w:r>
        <w:t>【守候】在吗？</w:t>
      </w:r>
    </w:p>
    <w:p>
      <w:r>
        <w:t>【守候】（鲜花）</w:t>
      </w:r>
    </w:p>
    <w:p>
      <w:r>
        <w:t>【守候】（抱抱）（亲嘴）</w:t>
      </w:r>
    </w:p>
    <w:p>
      <w:r>
        <w:t>我看完后差点射了出来，太荒唐了！老婆，你为什么要这样对我，难道3年的感情全是欺骗吗？记得你说过这一生中只爱我一人，就算看大街其他女人多一点你都会生气，我一定要问个清楚！不行！现在不能打草惊蛇，我一定要好好惩治一下这对狗男女！幸好我发现得早，不然哪天我怎么死的都不知道，把老子当成武大郎了……</w:t>
      </w:r>
    </w:p>
    <w:p>
      <w:r>
        <w:t>我清醒起来，犹豫了会，拿起电话拨给我们老总：「喂，邓总吗，我今天感冒了，浑身没劲，能不能请两天假？」，</w:t>
      </w:r>
    </w:p>
    <w:p>
      <w:r>
        <w:t>「小罗，身体不舒服就到医院看看，你手头的工作完成了没有？」邓总询问道，</w:t>
      </w:r>
    </w:p>
    <w:p>
      <w:r>
        <w:t>「全都弄好了，该传的全部传出去了，单据都在我桌上」我装咳了两声，</w:t>
      </w:r>
    </w:p>
    <w:p>
      <w:r>
        <w:t>「那好吧，注意休息！」邓总显然准假了。</w:t>
      </w:r>
    </w:p>
    <w:p>
      <w:r>
        <w:t>我立即出门走到最近的一个建筑工地上拾了条1米多长，手臂粗的木棍，顺便到小卖店买了2瓶大装矿泉水，面包店买了袋面包回来。</w:t>
      </w:r>
    </w:p>
    <w:p>
      <w:r>
        <w:t>我睡的是出租屋提供木床，上面铺了张席梦思床垫，床底下放了鞋子，装衣服的皮箱和电脑的包装纸箱。我把里面的杂物清理了一下，将这些东西藏到床底，明天我就要偷偷躲到床底下捉奸。</w:t>
      </w:r>
    </w:p>
    <w:p>
      <w:r>
        <w:t>其实心里还是有些紧张：「万一打不过那家伙咋办？我会不会真的成为武大郎被他们合谋了？」其实说实话，周志英高矮和我差不多，比我稍微胖些，但也管不了这么多了。</w:t>
      </w:r>
    </w:p>
    <w:p>
      <w:r>
        <w:t>安排妥当后，我跑到公园的凳子上呆坐着，脑子乱得很，想着我和丽芳的过去的种种幸福时光，想着明天将要发生的事儿，失落、兴奋、紧张甚至害怕，啥滋味的涌了上来……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