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女警官强奸女刑警1-8</w:t>
      </w:r>
    </w:p>
    <w:p>
      <w:r>
        <w:t>女警官</w:t>
      </w:r>
    </w:p>
    <w:p>
      <w:r>
        <w:t>字数：62532字</w:t>
      </w:r>
    </w:p>
    <w:p>
      <w:r>
        <w:t>txt包：(61.92kb)(61.92kb)</w:t>
      </w:r>
    </w:p>
    <w:p>
      <w:r>
        <w:t>下载次数:143</w:t>
      </w:r>
    </w:p>
    <w:p>
      <w:r>
        <w:t>（１）袭击</w:t>
      </w:r>
    </w:p>
    <w:p>
      <w:r>
        <w:t>「哇！好厉害啊！」</w:t>
      </w:r>
    </w:p>
    <w:p>
      <w:r>
        <w:t>「是啊，春丽姐姐。你一定是世界上最厉害的格斗家了。」</w:t>
      </w:r>
    </w:p>
    <w:p>
      <w:r>
        <w:t>两个小孩坐在一幢房子正门的台阶上，用崇拜的目光看着身边的年青女子。</w:t>
      </w:r>
    </w:p>
    <w:p>
      <w:r>
        <w:t>「不是了，这个世界上厉害的格斗家数不胜数，我只不过是参加了三年前的那次世界搏击大赛罢了。」叫春丽的年青女子笑道。</w:t>
      </w:r>
    </w:p>
    <w:p>
      <w:r>
        <w:t>「还有比你更厉害的格斗家？！我不相信！」年龄大一点的男孩叫道。</w:t>
      </w:r>
    </w:p>
    <w:p>
      <w:r>
        <w:t>「没错，小强，有好多人比春丽姐姐厉害呢！」春丽抚摸着女孩的头道。</w:t>
      </w:r>
    </w:p>
    <w:p>
      <w:r>
        <w:t>「真的有比你还厉害的人吗？」女孩也怀疑地问道。</w:t>
      </w:r>
    </w:p>
    <w:p>
      <w:r>
        <w:t>「是啊，小茵。在那次世界大赛上，姐姐只打赢了几个人，最后打进前四名的选手都比姐姐厉害。」</w:t>
      </w:r>
    </w:p>
    <w:p>
      <w:r>
        <w:t>「是吗？他们都是谁？现在在哪里？」男孩有些不服气地道。</w:t>
      </w:r>
    </w:p>
    <w:p>
      <w:r>
        <w:t>「唔——这说起来可就话长了。」春丽沉吟道，她一手托腮抬头望着天空出神，似乎又回到了三年以前。</w:t>
      </w:r>
    </w:p>
    <w:p>
      <w:r>
        <w:t>「那次大赛的冠军是一个叫隆的大哥哥，他的绝技叫『升龙拳』。他最后就是用这一招将那个叫维加的大坏蛋打败，得到了冠军的。」</w:t>
      </w:r>
    </w:p>
    <w:p>
      <w:r>
        <w:t>「维加？就是那个坏蛋头子？」</w:t>
      </w:r>
    </w:p>
    <w:p>
      <w:r>
        <w:t>「是啊，就是他。他好厉害的，姐姐也打不过他，不过那个叫隆的大哥哥用『升龙拳』将他打得落花流水的。」</w:t>
      </w:r>
    </w:p>
    <w:p>
      <w:r>
        <w:t>「要是那会儿我在那里就好了，就能看到隆大哥了。」男孩有些悠然神往。</w:t>
      </w:r>
    </w:p>
    <w:p>
      <w:r>
        <w:t>「小强、小茵，该回来吃饭了！」一位四十岁左右的妇女站在不远处的另一幢房子门前喊道。</w:t>
      </w:r>
    </w:p>
    <w:p>
      <w:r>
        <w:t>「好了，你们该回去吃饭了。」春丽站起身来舒展了一下筋骨。</w:t>
      </w:r>
    </w:p>
    <w:p>
      <w:r>
        <w:t>「好吧，春丽姐姐。」两个小孩有些不情愿地道。</w:t>
      </w:r>
    </w:p>
    <w:p>
      <w:r>
        <w:t>看到两个小孩的神情，春丽摸了摸两人的头，道：「快点回去吧，今天是周末，我晚上没有什么事，你们吃完了饭可以再来我家里玩。」看着两个小孩欢天喜地回家的背影，春丽不由得笑着摇了摇头，转身回到房子里。</w:t>
      </w:r>
    </w:p>
    <w:p>
      <w:r>
        <w:t>＊＊＊＊＊＊＊＊＊＊＊＊</w:t>
      </w:r>
    </w:p>
    <w:p>
      <w:r>
        <w:t>春丽现在所住的二层小楼是她父母留下的遗产。他们在她二十二岁时因为车祸双双去世，留给她这幢房子和一笔数目可观的遗产。父母去世后她便一直住在这里，至今仍然是独身一人。</w:t>
      </w:r>
    </w:p>
    <w:p>
      <w:r>
        <w:t>那两个叫小强和小茵的孩子是两年前搬来的邻居，小强今年十五岁，小茵十三岁，他们的父母也都很有钱。一年前小强曾经被人绑架，绑票的人要小强的父母拿出五十万赎金，并威胁说如果去报警他们就撕票。</w:t>
      </w:r>
    </w:p>
    <w:p>
      <w:r>
        <w:t>小强的父母当时不知道春丽的身份，没有告诉她，也不敢去报警。正巧那天邮差送错了报纸，春丽到他们家送报纸时，发现小强的父母愁容满面的，询问之下才知道发生了绑架案。</w:t>
      </w:r>
    </w:p>
    <w:p>
      <w:r>
        <w:t>春丽得知小强被绑架之后，向小强父母表明了自己的身份，仔细询问了当时的情况，在征得小强父母同意的情况下，以小强三姨的身份与绑匪通了电话，通过电话接触她认定绑票的那帮家伙没有什么经验，不像是惯犯，而且从他们嘴里套出他们大概有三、四个人。她估计自己一个人就能对付他们，于是与他们商定好一手交钱一手放人，随后独自一人前往，成功地将小强救了出来。</w:t>
      </w:r>
    </w:p>
    <w:p>
      <w:r>
        <w:t>经此一事小强一家才知道春丽是国际刑警，小强和小茵更是把春丽佩服得五体投地，没事就跑到她这里来玩。春丽也很喜欢这两个小机灵鬼。前不久春丽破获了一起大案，并接受了记者的采访，这个节目昨天在电视上播出，小强和小茵看到了，知道她竟然还是世界上最著名的格斗家之一，所以今天她一下班就看到他俩在她门前等着，软磨硬泡之下她给他们讲了原来参加世界大赛的事。</w:t>
      </w:r>
    </w:p>
    <w:p>
      <w:r>
        <w:t>＊＊＊＊＊＊＊＊＊＊＊＊</w:t>
      </w:r>
    </w:p>
    <w:p>
      <w:r>
        <w:t>进到屋中之后，春丽径直来到二楼自己的卧室，先将西装脱下来，接着拔出别在身后的小巧的女式手枪，放在抽屉里，然后脱下西裤和衬衣，身上只剩白色的胸罩和内裤。</w:t>
      </w:r>
    </w:p>
    <w:p>
      <w:r>
        <w:t>春丽站在镜子前看着镜中的自己，心中不由得一阵得意。今年二十七岁的她是香港国际刑警组织的高级探员，不但有着令所有同僚都自叹不如的破案业绩，而且有着令所有女人都嫉妒的漂亮脸庞、完美身材。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