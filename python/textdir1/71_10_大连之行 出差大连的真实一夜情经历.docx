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大连之行 出差大连的真实一夜情经历</w:t>
      </w:r>
    </w:p>
    <w:p>
      <w:r>
        <w:t>出差大连去过大连很多次了，每次都匆匆忙忙的。游览过滨海大道，去过停靠奥莉安娜轮的海边，可惜都是一个人，很闷。这次大概是第三次去大连了吧，也是出差，工作很顺利，一早就办完事了，提前预定的机票却是后天的。当晚闲的无聊，就去了１６３聊天网，找到了大连聊天室。</w:t>
      </w:r>
    </w:p>
    <w:p>
      <w:r>
        <w:t>现在聊天室里的妓女好多，兼职的、专职的谁也分不清，素质高低也难判断，我自认身材高大，长得还比较帅，找小姐是不是有点掉份儿了，于是就改了个名字「寂寞帅男ｏｎｅｎｉｇｈｔ」。开始与很多女孩名字聊，都不理我，可能都是做小姐的，看到我的名字就躲了，直到碰到「夜女孩小茜」。她与众不同，言语间总是感觉淡淡的，似乎有些说不出的忧怨，我跟她说我很高、很帅，约她当晚见面，她似乎犹豫了一下，还是答应了。</w:t>
      </w:r>
    </w:p>
    <w:p>
      <w:r>
        <w:t>我们在一家ｋｆｃ门口见了面，我请她进去吃晚饭。在明亮的灯光下她显得有些不安，可是我看得出她在网上给我的资料是真实的。２３岁，１６５的身高，相貌中等偏上，虽然不是顶级美女，却有着与众不同的气质，那种气质是忧郁？是迷惘？我说不清，总之感觉她是有很多故事的女孩，与２３岁的年龄不符。吃饭的过程很快了，大家说些不搭杠的话，虚虚实实很随意。眼看快吃完了，我说我住的酒店离这里很近，去玩会吧，她看了我一眼，还是略显犹豫地说了声「好」。</w:t>
      </w:r>
    </w:p>
    <w:p>
      <w:r>
        <w:t>一进酒店房间，我的小弟弟就已经忍不住了，毕竟她的着装太过诱人，半透明的黑纱裙，若隐若现的白色胸罩和内裤，还穿着一双红色的高跟鞋。如果再有一条黑丝袜就更好了，我想。不过估计那就是收费的小姐了。</w:t>
      </w:r>
    </w:p>
    <w:p>
      <w:r>
        <w:t>她直接坐在了沙发上，摘下了发卡，满头长发披散开来，越发性感迷人。我玩过的女网友不少，像她这么小年龄却这么性感的却不多。就在她要先去洗澡的时候，我再也控制不住，一下子把她按在墙上，疯狂地吻她的唇，同时一手摸她的臀，一手捏她的乳房，她被我突如其来的动作吓了一跳，但很快就激情地和我配合起来。我感觉的出，她在这方面很有经验，尤其接吻的技巧竟然和我有一拼，甚至让我吻的越来越动情。我解她背后的拉链，粗鲁地从上到下一撸到底，乖乖，好白的肌肤，好曼妙的身材，脱掉衣服的她没想到身材看上去更好。我的小弟弟已经要涨暴了，毕竟我也是个２７岁的年轻壮男，怎么受的了。我一把把她抱过来，一手揽腰，一手解开她的胸罩，同时吻她的脖颈，她被我吻的有些难以招架，阴部不停的在向我腿上蹭，嘴里喊着「啊～啊～啊～」</w:t>
      </w:r>
    </w:p>
    <w:p>
      <w:r>
        <w:t>终于没有任何障碍地捏到她的乳房了，哇，好有弹性，估计应该在ｂ罩杯，虽然不是很大，但也够给我乳交的。２３岁的小女孩，能有这么大这么挺已经不错了。就在我脱掉她的内裤的时候，这小妞终于控制不住了，她淫荡地扒我的衣服，一件ｔ恤一条牛仔裤加一条内裤很快就被他扔到床边。我也不能示弱啊，直接把手伸到她的小穴，一摸，湿的已经不成样子了，这时还有什么好说的，我一把抱起她的双腿，把她顶在墙上，噗哧一声就插了进去。哇，好紧啊，又好润滑，这种感觉以前只和初恋女友有过，看来她也是动了真情了。我再不客气，开始用力地插向她的小穴，她的乳房随着我的节奏一上一下的晃动着，看得我直流口水，我不时的俯头去嘬她的奶头，这小淫娃被我连嘬带插的越发难以自控，大声地喊着：「啊～啊～啊～好哥哥～好哥哥，你好大啊～～啊～～快点～快点～用力啊～我快来了～啊～好哥哥～～好哥哥～～」比她还骚的女人我见过很多，但这么会叫床的还真不多，我的小弟弟越发勇猛，进出的频率越来越快，也就是又过了两三分钟吧，她的小穴一紧，阴精哗地流了出来，顺着我的大腿内侧向下滑落。靠，才五六分钟，这么快就被我干到高潮了，看来真是好久没做了，而且我估计是因为我前戏做的比较足。</w:t>
      </w:r>
    </w:p>
    <w:p>
      <w:r>
        <w:t>她瘫软地趴在我耳边，上气不接下气地说：「好哥哥～好哥哥～我泄了，你好厉害啊～」抱着她瘫软的身体，我不但没有放弃地感觉，反而更想干她了，这时的她就是所谓的熟女了，干起来是最爽的时候。不过站着做毕竟太消耗体力了，我转过身，把她放到了床上，她惊奇地看了我一眼，随即明白我还没有泄，于是妩媚地冲我一笑，说，「轻点吗，不要太重哦～」这时候哪还管那么多，我把她双腿放到我肩上，自上而下几乎垂直地直插进去，她「啊～」的一声，却已无力反抗。看着这样一个赤裸的小羔羊，我的小弟弟已经再无法忍受，我疯狂地进出她的小穴，同时两只手肆意地揉捏她的乳房、臀部以及身体的每一寸肌肤，她也被我的激情所燃烧，随着我的节奏越来越快地喊着「啊、啊、啊、啊、啊、啊、啊、啊、啊」又过了有１０几分钟，她终于难以承受了，因为这期间她已经又高潮了一次，她再没有了初见时候的那种淡淡的气质，满脸地可爱无辜状，一边被我插一边撒娇地说：「好哥哥饶了我吧～求求你了～好哥哥你好厉害啊，啊～啊～求你饶了我吧，啊～啊～啊～我一会再给你好吗，我今晚都不走了陪你，求你饶了我吧，啊～啊～啊～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