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暴露凌辱女友8-9作者jingzi9357</w:t>
      </w:r>
    </w:p>
    <w:p>
      <w:r>
        <w:t>字数：7000</w:t>
      </w:r>
    </w:p>
    <w:p>
      <w:r>
        <w:t>链接：</w:t>
      </w:r>
    </w:p>
    <w:p>
      <w:r>
        <w:t>＊＊＊＊＊＊＊＊＊＊＊＊＊＊＊＊＊＊＊＊＊＊＊＊＊＊＊＊＊＊＊＊＊＊＊</w:t>
      </w:r>
    </w:p>
    <w:p>
      <w:r>
        <w:t>女友文里最喜欢的莫过於胡作非大哥的《凌辱女友系列》和holdme1234大</w:t>
      </w:r>
    </w:p>
    <w:p>
      <w:r>
        <w:t>哥的《暴露女友系列》，所以，考虑再三，还是将自己的故事取名叫《暴露凌辱女友》，以表对两位前辈的崇敬。同时，女友蓉蓉的性格也是结合了少霞与小倩的影子。只是创作来源於生活，生活环境的不同，必定会给大大们提供更多的场景，挥洒亿万子孙！</w:t>
      </w:r>
    </w:p>
    <w:p>
      <w:r>
        <w:t>＊＊＊＊＊＊＊＊＊＊＊＊＊＊＊＊＊＊＊＊＊＊＊＊＊＊＊＊＊＊＊＊＊＊＊</w:t>
      </w:r>
    </w:p>
    <w:p>
      <w:r>
        <w:t>（八）水上乐园补续（上）</w:t>
      </w:r>
    </w:p>
    <w:p>
      <w:r>
        <w:t>话说和女友从水上乐园出来后，上了公车，公车上不巧又碰到了刚刚在水里凌辱过女友的猪哥和老鬼。面对新鲜可口的女友，他们当然没有放过，背着我，隔着一排的距离，将女友的内裤剪碎，脱去，并伺机再次凌辱女友，但，在深爱着的男友边上，女友还是不顾威胁，奋力抵制，不到站就匆匆的下了车，逃离了魔抓……（详见《暴露凌辱女友（三）（水上乐园下》）</w:t>
      </w:r>
    </w:p>
    <w:p>
      <w:r>
        <w:t>九点多的市区人不多了，女友和我牵着手向小吃街走去。女友的淡绿色t恤是收腰的，没有钮扣，而是拉链式的。天气比较热，拉链只拉到刚掩住胸罩，里面白色的文胸若隐若现。我最喜欢女友穿这种t恤，拉链的快捷可以比钮扣更突然的让女友暴露。好几次，让女友措手不及的掩住双乳，都是这件t恤的功劳，女友又羞、又急、又骚、又纠结的神态，是我兴奋的源泉。</w:t>
      </w:r>
    </w:p>
    <w:p>
      <w:r>
        <w:t>女友下身穿着粉色a字裙，应该到大腿一半，可是，经过刚刚车上的折腾，现在只到三分之一了，女友嫩白的大腿耀眼的吸引着路人的目光。不要忘了，此时的女友裙子里是真空的！</w:t>
      </w:r>
    </w:p>
    <w:p>
      <w:r>
        <w:t>女友空着的手不时地会去挡住过份飘动的裙摆，尤其是上下楼梯的时候，真的是小心翼翼，甚至一步一格的搞得像腿脚不好一样，这反而更引起了路人的侧目。</w:t>
      </w:r>
    </w:p>
    <w:p>
      <w:r>
        <w:t>不多时，就有一个中年胖子开始尾随着我们。胖子头发很短，朝天鼻上戴着黑框眼镜，沙滩裤加条纹t恤，猥琐得很，眼镜后的小眼睛一直聚焦着女友的臀部。</w:t>
      </w:r>
    </w:p>
    <w:p>
      <w:r>
        <w:t>离小吃街不远，有一家化妆品店，女友老远就看到「新品到货，快速焗油」</w:t>
      </w:r>
    </w:p>
    <w:p>
      <w:r>
        <w:t>的招牌，还没到店门口就说要去看看。女友想焗油很久了，只是我并不支持，那时，只有小太妹是染发的。女友知道我不情愿，哼一声，一噘嘴，甩开我的手，大步走向了化妆品店，哈哈，女友已经忘了自己的状态。</w:t>
      </w:r>
    </w:p>
    <w:p>
      <w:r>
        <w:t>夏天的店家都开空调的，为了招揽生意，很多店都把门开得大大的。而空调需要气密，这样，有些店在门口装了隔离气幕，就是在门框之上装一个长方形的向下吹风的风扇，风力挺大的。</w:t>
      </w:r>
    </w:p>
    <w:p>
      <w:r>
        <w:t>只见女友兴沖沖的大步走向店门，就在进门的一刹那，哇，女友的粉色短裙突然向上翻了起来，顿时，女友白白的屁股露出了一大半。由於裙子是整个向上翻的，女友忙不迭的压住了前面，还好动作快，店里没什么人，营业员也在各忙各的，好像没人发现。但后面的裙子，却随着前面的下压而翻得更高，女友整个白屁股都露了出来，店门外的几个人看得清清楚楚！</w:t>
      </w:r>
    </w:p>
    <w:p>
      <w:r>
        <w:t>「哎，光的，光屁股的……」一对情侣小声说道。</w:t>
      </w:r>
    </w:p>
    <w:p>
      <w:r>
        <w:t>「不要脸！鸡！」一个大妈狠狠地说道。</w:t>
      </w:r>
    </w:p>
    <w:p>
      <w:r>
        <w:t>那个尾随的中年胖男人，更是盯着女友的屁股做癡汉状。</w:t>
      </w:r>
    </w:p>
    <w:p>
      <w:r>
        <w:t>女友忙将裙子拉好，回头羞涩的看着我，像是自责，又像是要安慰。</w:t>
      </w:r>
    </w:p>
    <w:p>
      <w:r>
        <w:t>「这里有风……」女友低声下气的说。</w:t>
      </w:r>
    </w:p>
    <w:p>
      <w:r>
        <w:t>「没事，没事，没人看到，怎么没有穿啊？」我拉过女友，护在她的后面。</w:t>
      </w:r>
    </w:p>
    <w:p>
      <w:r>
        <w:t>「刚刚弄髒了，不能穿了……」女友实在不适合吹牛。</w:t>
      </w:r>
    </w:p>
    <w:p>
      <w:r>
        <w:t>「没什么，不要紧的，去看焗油吧！」我不想让女友愁眉苦脸。</w:t>
      </w:r>
    </w:p>
    <w:p>
      <w:r>
        <w:t>「我想褐色的。」女友也转移话题了，到柜台东张西望。</w:t>
      </w:r>
    </w:p>
    <w:p>
      <w:r>
        <w:t>「最好，不要全部焗，要散一点。」我希望女友低调一点，那时，我们在学校已经很出名了，辅导员都约谈过我们的父母了，要我们不要太张扬。</w:t>
      </w:r>
    </w:p>
    <w:p>
      <w:r>
        <w:t>「那要到店里焗的，很贵的，买一瓶不到一百，还可以焗好几次。」女友也是靠零用钱过日子。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