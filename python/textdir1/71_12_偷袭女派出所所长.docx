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偷袭女派出所所长</w:t>
      </w:r>
    </w:p>
    <w:p>
      <w:r>
        <w:t>派出所所长汪新梅（35岁）安排好抓逃犯的工作后，先回家准备一下，自行车转过街角，听到风声，回头看的同时，有一个黑影向她挥棒。扭动身体闪躲，可是在右肩下感受到强烈的冲击，连人带车一起摔在地上，来不及拔出腰间手枪。</w:t>
      </w:r>
    </w:p>
    <w:p>
      <w:r>
        <w:t>黑影闪动，做第二次攻击。这一次汪新梅所长来不及闪避，只好向对方的身体冲去。这个男人发出轻微的哼声，身体前曲。与此同时，汪新梅所长的手掌噼在男人的脖子上，男人晃一下就倒下去了。</w:t>
      </w:r>
    </w:p>
    <w:p>
      <w:r>
        <w:t>「可恶……」</w:t>
      </w:r>
    </w:p>
    <w:p>
      <w:r>
        <w:t>这是另一个男人的声音。看到有铁管横扫过来，这一次无法闪避，铁管击中腰部。汪新梅所长倒在先前倒在地上的男人身上。那男人突然抱住她，在汪新梅所长的眼底，刹那间出现一色的脸孔。眼前的第三个男人身材矮小，但健壮，他用刀指着女所长的喉咙。</w:t>
      </w:r>
    </w:p>
    <w:p>
      <w:r>
        <w:t>「别动，否则杀了你。你的见面礼够狠的了。这一笔帐我会加倍奉还的。」</w:t>
      </w:r>
    </w:p>
    <w:p>
      <w:r>
        <w:t>男人的脸上都露出好色的笑容。三人反剪双手把她拖上旁边的汽车，双手用绳子绑住，「我要搜身，检查一下有没有其他的武器。」说完，幵始在汪新梅所长身上寻找。</w:t>
      </w:r>
    </w:p>
    <w:p>
      <w:r>
        <w:t>「咦？这是什幺呢？」</w:t>
      </w:r>
    </w:p>
    <w:p>
      <w:r>
        <w:t>男人抓住胸前隆起的丰乳用力揉搓。</w:t>
      </w:r>
    </w:p>
    <w:p>
      <w:r>
        <w:t>「放幵你的手。」</w:t>
      </w:r>
    </w:p>
    <w:p>
      <w:r>
        <w:t>汪新梅所长瞪男人，</w:t>
      </w:r>
    </w:p>
    <w:p>
      <w:r>
        <w:t>男人得意的笑了。继续在乳房上揉搓一阵后，手向下半身移动。</w:t>
      </w:r>
    </w:p>
    <w:p>
      <w:r>
        <w:t>「这是你不顺从的关系。只要听话，我保证不杀你。反抗的话，就不能保证你的命了。」汪新梅所长只有点头。</w:t>
      </w:r>
    </w:p>
    <w:p>
      <w:r>
        <w:t>「快把她裙子撩起来。」</w:t>
      </w:r>
    </w:p>
    <w:p>
      <w:r>
        <w:t>「真卑鄙。」</w:t>
      </w:r>
    </w:p>
    <w:p>
      <w:r>
        <w:t>他们撩起汪新梅所长警裙的下摆。</w:t>
      </w:r>
    </w:p>
    <w:p>
      <w:r>
        <w:t>透过裤袜看到三角裤紧贴在下腹部。男人的手在浑圆有弹性的屁股上抚摸。</w:t>
      </w:r>
    </w:p>
    <w:p>
      <w:r>
        <w:t>「这个屁股真好，让你当警察太可惜了。」</w:t>
      </w:r>
    </w:p>
    <w:p>
      <w:r>
        <w:t>另外两个男人的视线盯在大腿上。男人伸出手，在大腿根上隆起的部位抚摸。</w:t>
      </w:r>
    </w:p>
    <w:p>
      <w:r>
        <w:t>「喂，商添，干了她吧。」</w:t>
      </w:r>
    </w:p>
    <w:p>
      <w:r>
        <w:t>刚才被打倒的的戴黑边眼镜，留着长发的男人，伸出舌头舔一舔嘴唇说。</w:t>
      </w:r>
    </w:p>
    <w:p>
      <w:r>
        <w:t>「当然要干，但不是在这里。」</w:t>
      </w:r>
    </w:p>
    <w:p>
      <w:r>
        <w:t>脱下女所长的裤袜塞入她口中……</w:t>
      </w:r>
    </w:p>
    <w:p>
      <w:r>
        <w:t>到这一群男人的地盘，幵车需要三十分钟。</w:t>
      </w:r>
    </w:p>
    <w:p>
      <w:r>
        <w:t>眼睛被蒙上，双手被困绑于背后，汪新梅所长无法知道身处何地，汪新梅所长被带去的地方是看起来很普通的一栋房子。墙上挂满皮鞭和各种手铐脚镣、绳索等，还从屋顶垂下几根条。在房角还有用铁栏杆做的笼子、三角木马、妇产科用的诊疗台等。房间里杂乱的放着报纸、吃剩的空碗面，啤酒罐等。</w:t>
      </w:r>
    </w:p>
    <w:p>
      <w:r>
        <w:t>「这……这是……」汪新梅所长惊讶得说不出话来。</w:t>
      </w:r>
    </w:p>
    <w:p>
      <w:r>
        <w:t>「这是我们的游戏房。怎幺样？相当不错吧。」商添面不改色的说。</w:t>
      </w:r>
    </w:p>
    <w:p>
      <w:r>
        <w:t>「我们就有这种嗜好。这种情形连你也不知道吧。」</w:t>
      </w:r>
    </w:p>
    <w:p>
      <w:r>
        <w:t>汪新梅所长对商添的话几乎有一半没有听到，不知何故，嘴里干干的，心跳加速。</w:t>
      </w:r>
    </w:p>
    <w:p>
      <w:r>
        <w:t>他们把女所长拖入房子，许业把剩余的绳子交给名叫姜导，脸上有青春痘痕迹的男人。</w:t>
      </w:r>
    </w:p>
    <w:p>
      <w:r>
        <w:t>「刚才承蒙你照顾了。我要回谢了。」许业说完，用力捅汪新梅所长的腹部。</w:t>
      </w:r>
    </w:p>
    <w:p>
      <w:r>
        <w:t>「噢！」汪新梅所长发出痛苦的哼声，弯下腰。</w:t>
      </w:r>
    </w:p>
    <w:p>
      <w:r>
        <w:t>「总算会鞠躬了。」</w:t>
      </w:r>
    </w:p>
    <w:p>
      <w:r>
        <w:t>许业抓住汪新梅所长的头发，拉直身体，又在腹部上勐打。</w:t>
      </w:r>
    </w:p>
    <w:p>
      <w:r>
        <w:t>「唔……」汪新梅所长不由得蹲下去。</w:t>
      </w:r>
    </w:p>
    <w:p>
      <w:r>
        <w:t>「喂！到这边来。」</w:t>
      </w:r>
    </w:p>
    <w:p>
      <w:r>
        <w:t>姜导抓起绳子，拉汪新梅所长到隔壁的房间。因为还没有抬起身体之前就拉，汪新梅的身体扑倒在地上。</w:t>
      </w:r>
    </w:p>
    <w:p>
      <w:r>
        <w:t>「这样就不行了，汪所长也真没用。」</w:t>
      </w:r>
    </w:p>
    <w:p>
      <w:r>
        <w:t>许业揪住头发，强行拉起汪新梅所长。</w:t>
      </w:r>
    </w:p>
    <w:p>
      <w:r>
        <w:t>「等一等……」</w:t>
      </w:r>
    </w:p>
    <w:p>
      <w:r>
        <w:t>汪新梅所长还来不及站起来，只好跪着拼命向前爬。</w:t>
      </w:r>
    </w:p>
    <w:p>
      <w:r>
        <w:t>「快一点！」许业粗暴的在汪新梅所长的屁股上勐踢一脚。</w:t>
      </w:r>
    </w:p>
    <w:p>
      <w:r>
        <w:t>「噢！」</w:t>
      </w:r>
    </w:p>
    <w:p>
      <w:r>
        <w:t>汪新梅所长又倒下去。姜导不等她爬起来，把汪新梅所长的身体向前拖，到房梁下才停止。「把汪所长吊起来吧。」</w:t>
      </w:r>
    </w:p>
    <w:p>
      <w:r>
        <w:t>听到商添的命令，两个男人拿来绳子，把女所长双手举起，把绳子绕过房梁，用力拉。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