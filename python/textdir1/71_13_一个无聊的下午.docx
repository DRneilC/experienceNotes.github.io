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一个无聊的下午</w:t>
      </w:r>
    </w:p>
    <w:p>
      <w:r>
        <w:t>一个无聊的下午。「md，为什么又是我一个人守办公室。年轻一点就这么好欺负……」想着自己早上带着笑脸和无所谓答应大家下午都不用来了，内心对自己和对天朝这种养人制度的鄙视已经到了无以复加的地步。作为一个好不容易考上公务员的小青年，进到单位才发现这种地方实在让人颓废和压抑。一参加工作就以要锻炼新同志为由被发配到查询窗口，每天面对n多离婚的人来查阅离婚资料，看过了无数离婚的原因，有时候我都在想tmd还有爱情这个东西吗？嗯，对了，我工作的单位是民政局。</w:t>
      </w:r>
    </w:p>
    <w:p>
      <w:r>
        <w:t>外面下着雨，下午人很少，一边上着小网、一边喝着茶吃点瓜子什么的，总算还有点安慰。看着时间一分分过去，好歹5点快下班了。「蹬蹬蹬蹬」郁闷，在这个时候还有什么比听到有人要进来办事的脚步声更烦的了。丢掉手里还没磕完的瓜子，上网的界面切换成查询系统。我已然板起了面容，虽然我不会像那些老同志一样为难当事人或者不给他们办事，但是我现在也必须表现出我生气的一面，因为我很生气呀。一道身影出现在了门口。恩，大概扫了一眼，白色羊毛小西装里面创的黑色紧身毛衣，下边穿的黑色及膝裙子，黑色的裤袜。还可以嘛，如果是个美女就好了，可以抚平我心里的郁闷。大概是看我在上下打量她吧，走进来对我一笑道：「同志，我要查一下我的离婚证」这时我才注意到她的脸，漂亮还是漂亮吧。不过年龄有点大了呀，估计得35朝上了吧。平时对这种少妇型的不怎么关注，不过也不反感哈，看起来也还是有滋有味的。反正无聊嘛，心里琢磨着怎么小调戏一下。</w:t>
      </w:r>
    </w:p>
    <w:p>
      <w:r>
        <w:t>「身份证，你是哪一年离婚的，对方叫什么名字」格式性的问话。</w:t>
      </w:r>
    </w:p>
    <w:p>
      <w:r>
        <w:t>「我叫唐宜静，这是我的身份证，我好像是2002年还是哪一年离的。」</w:t>
      </w:r>
    </w:p>
    <w:p>
      <w:r>
        <w:t>她边说边吧身份证递给我。接身份证的时候我的手碰到她的手，无语，这样居然我都有点反应了，和女朋友天各一方的人伤不起呀。</w:t>
      </w:r>
    </w:p>
    <w:p>
      <w:r>
        <w:t>身份证拿过来一看「72年的？你这样哪里像72年的人。看起这么年轻像才30</w:t>
      </w:r>
    </w:p>
    <w:p>
      <w:r>
        <w:t>岁样子。」</w:t>
      </w:r>
    </w:p>
    <w:p>
      <w:r>
        <w:t>哪个女人不喜欢比人说自己年轻呢，听我说完我看她笑得比刚才进门要好看自然得多了。</w:t>
      </w:r>
    </w:p>
    <w:p>
      <w:r>
        <w:t>「都40了，是老太婆了，还年轻哦。在农村的话都可以当奶奶了。」</w:t>
      </w:r>
    </w:p>
    <w:p>
      <w:r>
        <w:t>「40算什么嘛，现在不都是说到60才开始是中年吗。而且你的样子在外面一站也就是30出头哈。」</w:t>
      </w:r>
    </w:p>
    <w:p>
      <w:r>
        <w:t>我已经在电脑里查到她的档案号了，不过这不是还想调戏下吗，嘴上说着手里把鼠标到处乱点。</w:t>
      </w:r>
    </w:p>
    <w:p>
      <w:r>
        <w:t>「2002年我没查到呢，你到底是哪一年离的？没搞清楚时间查不到哦！」</w:t>
      </w:r>
    </w:p>
    <w:p>
      <w:r>
        <w:t>她有点急了「同志，帮下忙嘛。我卖房子一定要这个东西，合同都跟别人签了。我早上跑了几个地方了，村里、镇上都找过了。」</w:t>
      </w:r>
    </w:p>
    <w:p>
      <w:r>
        <w:t>我看着她的脸心里yy着哼哼你有求于我，哈哈哈。「不是帮不帮忙，我看你这么着急我都想快点帮你找出来，你看都要下班了不是。主要是一定要搞清楚哪一年的才好查呀。要不你打电话问问你的亲朋好友、以前的老公什么的看他们还记得不。」</w:t>
      </w:r>
    </w:p>
    <w:p>
      <w:r>
        <w:t>大概是看我不像推诿她的样子还在帮她出主意有点感激的看了我一下，拿出电话打起来。</w:t>
      </w:r>
    </w:p>
    <w:p>
      <w:r>
        <w:t>「二妹，我是哪一年离婚的哟？你还记得不？…………恩，对啊，好像就是我们开红玫瑰洗脚城的第二年…………哦，那是03年啊。哎呀，我记错了。……</w:t>
      </w:r>
    </w:p>
    <w:p>
      <w:r>
        <w:t>……好、好我正在民政局查，好的我挂了。「</w:t>
      </w:r>
    </w:p>
    <w:p>
      <w:r>
        <w:t>……开洗脚城，无语真是人不可貌相，看起来完全是良家的样子嘛。看到她说起洗脚城的时候感觉有点伤感的样子，是不是想起自己在外面做皮肉生意挣了些本钱好不容易从良想做正当生意，结果开的是洗脚城……哪里经得起别个挑逗和欺压嘛，于是乎和客人、恶霸、政府官员……被老公发现于是离婚，我心里恶意无边的继续yy，感觉冲动起来了。</w:t>
      </w:r>
    </w:p>
    <w:p>
      <w:r>
        <w:t>「03年，查到了。你看嘛只要时间搞清楚了很容易就查到了」我看着她边y边说到。</w:t>
      </w:r>
    </w:p>
    <w:p>
      <w:r>
        <w:t>「是啊，时间太久了记不清楚了。」她居然对我媚笑了一下，受不了。</w:t>
      </w:r>
    </w:p>
    <w:p>
      <w:r>
        <w:t>要怎么才能化yy为现实呢。既然她是这种有经历的人，应该不会太反感一些打情骂俏似的接触，在她感觉很私密又很安全的环境下，发生一点肢体接触，然后暧昧的眼神，然后……应该能行吧。对了，库房！我们办公室后面就是库房，所有的离婚档案都放在里面，面积很大400多平米吧，地上都是铺的地毯。由于安全考虑没有窗户，隔音非常的好，而且我们办公室和库房就完整的占了一层楼可以说只要把办公室的门或者库房的门一关就完全成了密室，在里面放电影那么大的声音外面都听不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