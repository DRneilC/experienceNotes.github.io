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原来我也有艳遇</w:t>
      </w:r>
    </w:p>
    <w:p>
      <w:r>
        <w:t>上星期五（３／３０）在客户那开完会后，看时间还早，就赶快去台北统联</w:t>
      </w:r>
    </w:p>
    <w:p>
      <w:r>
        <w:t>车站快点回家，免得愈晚车愈多，回去就晚了。买了票就冲去坐车，没想到才下午３点多而已，车已满满都是人，无奈只好坐最后一排唯一的座位。往前走才看到２个ｏｂｓ（欧巴桑）坐在后面，唉唉唉唉唉，叹了几声，到座位前发现原来角落有个妹妹在啊，刚好空位又在她旁边，还好还好，不幸中的大幸。</w:t>
      </w:r>
    </w:p>
    <w:p>
      <w:r>
        <w:t>上车没多久就出发了，偷瞄一下妹妹，长的普通，也不算难看啦，穿着连身裙，没想到一发动就开始睡了，连打个招乎的机会都没有，再叹一口气，好吧我也来开始睡吧。不知道睡了多久，想说我脚怎有东西在撞我，原来是妹妹不知何时换了姿势，脚往我方向伸过来，她就坐在我的左手边，车子边走，２只脚就撞来撞去，她不知是不是睡死了，都没感觉，我的左手刚好也顺势滑下，当然是我故意慢慢移过去～ｃｃｃ，往她大腿边慢慢移过去，不敢太明显，大白天的，２个ｏｂｓ又在旁边。小弟可能网络小说看太多了，也没多想，手就给他移过去，用手背，在妹妹大腿摩啊摩的，还满紧张的，第一次有这种机会，第一次做这种事，精虫上脑就这回事吧</w:t>
      </w:r>
    </w:p>
    <w:p>
      <w:r>
        <w:t>原来偷摸不止是生理层面爽而已，心理层面更是爽啊，（ｐｓ：我不是变态）不过摩没多久，本想手再移进去一点，谁知妹妹这时候醒了，应该被我吵起来了吧，用力的瞪我一眼，我也吓到了，不知该如何是好，还好他转过去就继续睡，我再也不敢了，只好睡我自己的睡啰。</w:t>
      </w:r>
    </w:p>
    <w:p>
      <w:r>
        <w:t>好不容易快回到台中了，不小心偷听到他说电话，看来没人来载他回去，嘿嘿，等等问问看吧，到站后，我就继续坐着，等后面的人都走的差不多了，就跟妹妹道个歉，为刚刚的事情，哈～其实是借机说话而已，问他要去哪顺便载她，没想道妹妹会同意耶，还好刚刚的事没有让她不快，就搭出租车回我公司开车。</w:t>
      </w:r>
    </w:p>
    <w:p>
      <w:r>
        <w:t>回到台中也６点多了，问妹妹要不要一起去吃饭，她不好也得好，在我车上了，就带他去小意大利用餐，那天晚上坐在外面吃饭也满舒服的，就边吃边聊。聊到后来就讲到车上的事了，我也是满脸尴尬，被骂成色老头，小弟３ｘ岁啦，人家才２０初头，才３ｘ岁就变成老头了，我真是可怜。继续聊下去，原来是个跟男友吵假的可怜妹妹，男友劈腿啊，她运气不错，遇到我，应该是我运气好才对，暗爽中。</w:t>
      </w:r>
    </w:p>
    <w:p>
      <w:r>
        <w:t>色老头，她后来都这样叫我，我也无言让她叫吧，妹妹就说：「色老头，想不想跟我做爱」，我吓到，没想到现年轻人都这么接直接啊，我真的老了，我还在想招数说，实不相瞒，小弟虽不是第一次搭讪，但却是第一次成功，还一起吃饭。我当然说好啊，七期耶，什么没有ｍｏｔｅｌ最多了，马上杀过去。</w:t>
      </w:r>
    </w:p>
    <w:p>
      <w:r>
        <w:t>找了一家不错的，进去后，就迫不及待抱着妹妹亲起来，我可是很思文的，慢慢亲着嘴，手当然要往胸部摸去啰，应该只有ｂ吧，不是很大，妹妹也很热情的回应我的吻，慢慢的脱掉，妹妹也来边脱我的裤子，我小老弟已经ｒｅａｄｙ好了，妹妹的嘴已经亲到我蛋蛋了，我确连她的衣服都还没脱光，慢了一步，被这么年轻的妹妹舔蛋蛋吸我小老弟真的爽啊，比我老婆还会舔，爽啊。我也不甘示弱，解开她的内衣，２个小龙包还满可爱的，我舌头也绕着她的乳头舔，看来小虽小还满敏感的，只听她轻声～嗯～的叫，玩够了上面，另一只手也要往重点部位去了，很快的脱掉裤袜，以为会看到丁字裤说，没想到是件可爱的内裤，脱掉内裤后，妹妹那毛不多，看起来还算干净，粉嫩的小穴，想也不想就舔下去了，不过，尿骚味还满重的，刚刚应该先洗澡的，想到说人家刚刚也是这样把我小老弟吃下去，我不管了。尽管我一直舔，手一直摸她的小豆豆，还是只嗯嗯的叫，看来要她开口有点难啰。</w:t>
      </w:r>
    </w:p>
    <w:p>
      <w:r>
        <w:t>色老头，我要了，快点进来，哇～～这时的声音听起来真是爽，言语无法形容，请读者自行想象，我小老弟准备就要上了，当然要记得带套套，安全为上。轻轻的，慢慢的给他插下去，还是只有爽可以形容，先从正常体位开始，小穴夹着龟头真是舒服，开始加速了，妹妹还是只嗯～～～～嗯～～～的叫，嘴巴闭这么紧啊，换个姿势再来一次，会说话了喔，「色老头，我好爽喔，不要停」，我更加卖力，换了几个姿势，我也差不多了，本想就这样射出来，又想到，射在套套太浪费了，我还没有试过口爆跟颜射，难得有机会来试试，我家那口子从不让我这样做，我太坏心了，马上起身拔掉套上，小老弟往她脸上靠过去，只是妹妹也不敢让我试口爆，来不及了，就颜射吧，看着我的子孙在妹妹的脸上狂奔，原来这种变态的感觉真是说不出来的爽，眼睛、鼻孔里，嘴巴上面，还有头发都是我的精液，这真的是只有颜射过才能感觉出来的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