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[婚纱背后]（1-2）作者：幕后师爷</w:t>
      </w:r>
    </w:p>
    <w:p>
      <w:r>
        <w:t>作者：幕后师爷</w:t>
      </w:r>
    </w:p>
    <w:p>
      <w:r>
        <w:t>字数：3376</w:t>
      </w:r>
    </w:p>
    <w:p>
      <w:r>
        <w:t>（一）</w:t>
      </w:r>
    </w:p>
    <w:p>
      <w:r>
        <w:t>仍然说笑，尽管这是苦笑……</w:t>
      </w:r>
    </w:p>
    <w:p>
      <w:r>
        <w:t>每一次参与别人的婚礼，我的心里总是响起这一首歌。</w:t>
      </w:r>
    </w:p>
    <w:p>
      <w:r>
        <w:t>并不是因为有甚幺『爱人结婚了新娘不是我』的痛苦的经历。不是因为妒忌</w:t>
      </w:r>
    </w:p>
    <w:p>
      <w:r>
        <w:t>人家已经出嫁而自己却是连男朋友也没有一个。也不是对现代社会的婚姻制度有</w:t>
      </w:r>
    </w:p>
    <w:p>
      <w:r>
        <w:t>甚幺不满。</w:t>
      </w:r>
    </w:p>
    <w:p>
      <w:r>
        <w:t>只是，单纯地，觉得，很睏﹑很睏﹑很睏﹑呵～欠～～～</w:t>
      </w:r>
    </w:p>
    <w:p>
      <w:r>
        <w:t>所谓的婚宴，不就是公式化的作业，只是换上了两个头像而已。就像网络上</w:t>
      </w:r>
    </w:p>
    <w:p>
      <w:r>
        <w:t>不靠谱的图片或是文章一样，个个都说自己是原创的，但其实可能只是把人家的</w:t>
      </w:r>
    </w:p>
    <w:p>
      <w:r>
        <w:t>原创东改西改就当成自己的一样而已；而且那一个人家的原创，也说不定是不知</w:t>
      </w:r>
    </w:p>
    <w:p>
      <w:r>
        <w:t>从何处抄袭回来的呢～～呵欠～～</w:t>
      </w:r>
    </w:p>
    <w:p>
      <w:r>
        <w:t>会想到这一个比喻，是因为这一个小时之内，我已经不知道在讨论区里浏览</w:t>
      </w:r>
    </w:p>
    <w:p>
      <w:r>
        <w:t>了多少个帖子了。</w:t>
      </w:r>
    </w:p>
    <w:p>
      <w:r>
        <w:t>在婚宴里，不论三姑还是六婆，都戴上了虚假的面具，打扮得光光鲜鲜得像</w:t>
      </w:r>
    </w:p>
    <w:p>
      <w:r>
        <w:t>个贵妇。你无法想像她本来就是那一个跟猪肉荣讨价还价的泼妇恶太。那个听闻</w:t>
      </w:r>
    </w:p>
    <w:p>
      <w:r>
        <w:t>曾经动手虐打妻子的大叔，今天都变成了谦谦君子。另一边那一个车房杰，平日</w:t>
      </w:r>
    </w:p>
    <w:p>
      <w:r>
        <w:t>满口性器官大平卖，今天则搔着头装害羞。</w:t>
      </w:r>
    </w:p>
    <w:p>
      <w:r>
        <w:t>呵～欠～～～～～</w:t>
      </w:r>
    </w:p>
    <w:p>
      <w:r>
        <w:t>又有人前来搭话了，开启《对应ＭＯＤＥ》（１）：</w:t>
      </w:r>
    </w:p>
    <w:p>
      <w:r>
        <w:t>第一句「小纱，很久没见面了啊！长大了呢～」</w:t>
      </w:r>
    </w:p>
    <w:p>
      <w:r>
        <w:t>『ＨＩ，ＡＵＮＴＩＥ。』</w:t>
      </w:r>
    </w:p>
    <w:p>
      <w:r>
        <w:t>第二句「小纱，甚幺时候到你了？」</w:t>
      </w:r>
    </w:p>
    <w:p>
      <w:r>
        <w:t>『这些机会不是属于我的。』</w:t>
      </w:r>
    </w:p>
    <w:p>
      <w:r>
        <w:t>第三句「还没有男朋友吗？来来来，我给你介绍……」</w:t>
      </w:r>
    </w:p>
    <w:p>
      <w:r>
        <w:t>『你，永远不会成功。』</w:t>
      </w:r>
    </w:p>
    <w:p>
      <w:r>
        <w:t>好吧，我承认我刚刚登入了高登……</w:t>
      </w:r>
    </w:p>
    <w:p>
      <w:r>
        <w:t>呵欠～～～</w:t>
      </w:r>
    </w:p>
    <w:p>
      <w:r>
        <w:t>麻雀声此起彼落……这里当然不是乡郊森林，这里的麻雀身上都有刻字。一</w:t>
      </w:r>
    </w:p>
    <w:p>
      <w:r>
        <w:t>二三万﹑三四五筒﹑五六七索﹑三只东﹑单吊西………鸡太吃鸡糊。出沖的王二，</w:t>
      </w:r>
    </w:p>
    <w:p>
      <w:r>
        <w:t>盛惠两个黄色胶片；张三和李四，每人一个。</w:t>
      </w:r>
    </w:p>
    <w:p>
      <w:r>
        <w:t>呵欠～～～</w:t>
      </w:r>
    </w:p>
    <w:p>
      <w:r>
        <w:t>表兄妹？堂姊弟？有点眼熟，但连名字也叫不出。这种「亲戚」只得两种场</w:t>
      </w:r>
    </w:p>
    <w:p>
      <w:r>
        <w:t>合会见面，一是红事﹑一是白事。说不定饮宴之后，就在酒家下面为了争夺的士</w:t>
      </w:r>
    </w:p>
    <w:p>
      <w:r>
        <w:t>而大打出手。真的不知道名为「亲戚」的人「亲」在哪里了，比我家的懒惰猫加</w:t>
      </w:r>
    </w:p>
    <w:p>
      <w:r>
        <w:t>菲还不靠谱。</w:t>
      </w:r>
    </w:p>
    <w:p>
      <w:r>
        <w:t>五时恭候﹑八时入席﹑九时还没有得食……</w:t>
      </w:r>
    </w:p>
    <w:p>
      <w:r>
        <w:t>呵欠～～～～～</w:t>
      </w:r>
    </w:p>
    <w:p>
      <w:r>
        <w:t>到底甚幺时候有饭吃啊啊啊啊啊啊——————</w:t>
      </w:r>
    </w:p>
    <w:p>
      <w:r>
        <w:t>精工錶报时——嘟，七时半。</w:t>
      </w:r>
    </w:p>
    <w:p>
      <w:r>
        <w:t>呜哇哇哇哇哇～～～～～！</w:t>
      </w:r>
    </w:p>
    <w:p>
      <w:r>
        <w:t>我要抓狂了——－！人来啊！给我菜刀！！！我！要！ＣＵＴ有线！！！</w:t>
      </w:r>
    </w:p>
    <w:p>
      <w:r>
        <w:t>啊，不，我们家是用另一间电讯公司的，抱歉。</w:t>
      </w:r>
    </w:p>
    <w:p>
      <w:r>
        <w:t>呵欠～～～～</w:t>
      </w:r>
    </w:p>
    <w:p>
      <w:r>
        <w:t>到底有完没完啊？？？</w:t>
      </w:r>
    </w:p>
    <w:p>
      <w:r>
        <w:t>「小纱？哇～长大了呢！」</w:t>
      </w:r>
    </w:p>
    <w:p>
      <w:r>
        <w:t>又来了……</w:t>
      </w:r>
    </w:p>
    <w:p>
      <w:r>
        <w:t>《对应ＭＯＤＥ》（１）启动。</w:t>
      </w:r>
    </w:p>
    <w:p>
      <w:r>
        <w:t>「ＨＩ，ＡＵＮＴＩＥ……」我说。</w:t>
      </w:r>
    </w:p>
    <w:p>
      <w:r>
        <w:t>不，不是老女人。</w:t>
      </w:r>
    </w:p>
    <w:p>
      <w:r>
        <w:t>穿着翠绿色的低胸套裙，平板得像个偶有运动的男生似的，留着及下巴的微</w:t>
      </w:r>
    </w:p>
    <w:p>
      <w:r>
        <w:t>曲长发，脸上化了一点薄妆，嘴唇上涂着粉红色的闪粉唇彩。</w:t>
      </w:r>
    </w:p>
    <w:p>
      <w:r>
        <w:t>「你是…」</w:t>
      </w:r>
    </w:p>
    <w:p>
      <w:r>
        <w:t>「表姐啊！不记得我了？」自称表姐的女生说。</w:t>
      </w:r>
    </w:p>
    <w:p>
      <w:r>
        <w:t>「表姐……？」</w:t>
      </w:r>
    </w:p>
    <w:p>
      <w:r>
        <w:t>「章乐红，不记得我了吗？」女生说。</w:t>
      </w:r>
    </w:p>
    <w:p>
      <w:r>
        <w:t>「呃……章乐红，不是男的吗？！」我惊讶得大叫！</w:t>
      </w:r>
    </w:p>
    <w:p>
      <w:r>
        <w:t>「喂喂喂，我小时候虽然是留着短发，但怎幺说也是个响噹噹的男生啊！」</w:t>
      </w:r>
    </w:p>
    <w:p>
      <w:r>
        <w:t>「承认了！」（指）</w:t>
      </w:r>
    </w:p>
    <w:p>
      <w:r>
        <w:t>「说错了，是女生才对。」女生不怀好意地微笑。</w:t>
      </w:r>
    </w:p>
    <w:p>
      <w:r>
        <w:t>「修正案不获通过。」我说。</w:t>
      </w:r>
    </w:p>
    <w:p>
      <w:r>
        <w:t>「嘿嘿嘿～好了，小纱，要来第二个问题咯～」</w:t>
      </w:r>
    </w:p>
    <w:p>
      <w:r>
        <w:t>《对应ＭＯＤＥ》（１）启动。</w:t>
      </w:r>
    </w:p>
    <w:p>
      <w:r>
        <w:t>「小纱，我们甚幺时候上床？」</w:t>
      </w:r>
    </w:p>
    <w:p>
      <w:r>
        <w:t>「这些机会……甚幺？！」我圆睁着双眼和嘴巴。</w:t>
      </w:r>
    </w:p>
    <w:p>
      <w:r>
        <w:t>女生…章乐红的嘴巴贴了过来，吻住了我张开了的嘴唇，长长的舌头骨碌一</w:t>
      </w:r>
    </w:p>
    <w:p>
      <w:r>
        <w:t>声潜了过来！我还没来得及反应，嘴巴里就已经被她的舌头导入的唾液所淹没了</w:t>
      </w:r>
    </w:p>
    <w:p>
      <w:r>
        <w:t>……</w:t>
      </w:r>
    </w:p>
    <w:p>
      <w:r>
        <w:t>呜！唔唔！！！</w:t>
      </w:r>
    </w:p>
    <w:p>
      <w:r>
        <w:t>这﹑这是甚幺状况啊？！</w:t>
      </w:r>
    </w:p>
    <w:p>
      <w:r>
        <w:t>她的舌头在我的嘴巴里搅动﹑挑逗，我的嘴巴里越来越湿，唾液都快要沿着</w:t>
      </w:r>
    </w:p>
    <w:p>
      <w:r>
        <w:t>嘴角滴下了！</w:t>
      </w:r>
    </w:p>
    <w:p>
      <w:r>
        <w:t>这时候，我的胸前传来了触电般的感觉！章乐红的双手，竟然大模斯样地隔</w:t>
      </w:r>
    </w:p>
    <w:p>
      <w:r>
        <w:t>着衣服抚摸我的胸脯！</w:t>
      </w:r>
    </w:p>
    <w:p>
      <w:r>
        <w:t>「啊……啊嗯……」嘴巴被覆盖，舌头被卷着，我只能发出沉沉的闷声。</w:t>
      </w:r>
    </w:p>
    <w:p>
      <w:r>
        <w:t>我知道我的胸脯比你大，但也不用大庭广众之下抓我的吧？！</w:t>
      </w:r>
    </w:p>
    <w:p>
      <w:r>
        <w:t>你看！那边的王二张三李四，全都呆望着我们了！</w:t>
      </w:r>
    </w:p>
    <w:p>
      <w:r>
        <w:t>呜哇……</w:t>
      </w:r>
    </w:p>
    <w:p>
      <w:r>
        <w:t>我的大腿内侧，滑下了一道暖暖的湿痕！</w:t>
      </w:r>
    </w:p>
    <w:p>
      <w:r>
        <w:t>（二）</w:t>
      </w:r>
    </w:p>
    <w:p>
      <w:r>
        <w:t>望着嘉宾，给她庆贺呼叫……</w:t>
      </w:r>
    </w:p>
    <w:p>
      <w:r>
        <w:t>被章乐红吻过的嘴唇还留有唇彩的味道。坐在那边打麻雀的王二张三李四，</w:t>
      </w:r>
    </w:p>
    <w:p>
      <w:r>
        <w:t>没头没脑地又笑又叫，使我和她好像变成了久别重逄的情侣似的！</w:t>
      </w:r>
    </w:p>
    <w:p>
      <w:r>
        <w:t>拜託啦！明明是两个穿裙子的女生好不好？！</w:t>
      </w:r>
    </w:p>
    <w:p>
      <w:r>
        <w:t>章乐红回味似的伸出舌头舔舔嘴唇，将手背放在唇边轻轻的擦了一下，色瞇</w:t>
      </w:r>
    </w:p>
    <w:p>
      <w:r>
        <w:t>瞇的眼睛紧盯在我的身上。而我只能像被眼镜王蛇盯着的小兔子似的，只能一动</w:t>
      </w:r>
    </w:p>
    <w:p>
      <w:r>
        <w:t>不动地继续坐在椅子上……</w:t>
      </w:r>
    </w:p>
    <w:p>
      <w:r>
        <w:t>「还没有交男朋友吧？来来来，我来做你的性伴，如何？」她说。</w:t>
      </w:r>
    </w:p>
    <w:p>
      <w:r>
        <w:t>「你，永远不会成功。」</w:t>
      </w:r>
    </w:p>
    <w:p>
      <w:r>
        <w:t>《对应ＭＯＤＥ》（１）全开！</w:t>
      </w:r>
    </w:p>
    <w:p>
      <w:r>
        <w:t>「这样啊？」</w:t>
      </w:r>
    </w:p>
    <w:p>
      <w:r>
        <w:t>「对！」</w:t>
      </w:r>
    </w:p>
    <w:p>
      <w:r>
        <w:t>「好吧～」自称表姐的章乐红向我一笑，然后就往更里面走了。看到有其他</w:t>
      </w:r>
    </w:p>
    <w:p>
      <w:r>
        <w:t>人向她搭话，看来也是那三条「公式般的问题」的问候吧？</w:t>
      </w:r>
    </w:p>
    <w:p>
      <w:r>
        <w:t>我将视线转回麻雀枱上，那王二﹑张三﹑李四仍然一边打，一边在偷看我。</w:t>
      </w:r>
    </w:p>
    <w:p>
      <w:r>
        <w:t>而我看到背向我的鸡太手上的牌是清一色筒子……</w:t>
      </w:r>
    </w:p>
    <w:p>
      <w:r>
        <w:t>「自摸！」鸡太大叫一声！右手反出一只二筒，然后开牌。</w:t>
      </w:r>
    </w:p>
    <w:p>
      <w:r>
        <w:t>「清一色对对糊！爆棚！」鸡太大笑着。</w:t>
      </w:r>
    </w:p>
    <w:p>
      <w:r>
        <w:t>「妈的！」「啊呜～！」「自摸奶奶！」王二﹑张三﹑李四，各人大叫一声，</w:t>
      </w:r>
    </w:p>
    <w:p>
      <w:r>
        <w:t>反上白眼，入气的多﹑出气的少，眼看是不活了……</w:t>
      </w:r>
    </w:p>
    <w:p>
      <w:r>
        <w:t>「哈哈哈哈～～拿钱来～快拿钱来！哈哈哈～～」鸡太高兴得说起国语来。</w:t>
      </w:r>
    </w:p>
    <w:p>
      <w:r>
        <w:t>王二﹑张二﹑李四将大把大把的胶片都从柜桶子里淘出，听那声音，里面似</w:t>
      </w:r>
    </w:p>
    <w:p>
      <w:r>
        <w:t>乎是不剩几个了。</w:t>
      </w:r>
    </w:p>
    <w:p>
      <w:r>
        <w:t>「老公啊！我厉害吧……」鸡太回头，才发现鸡哥不见了。「哎啊！我老公</w:t>
      </w:r>
    </w:p>
    <w:p>
      <w:r>
        <w:t>呢？」鸡太眉头一皱，发现事情并不简单。</w:t>
      </w:r>
    </w:p>
    <w:p>
      <w:r>
        <w:t>啊，好吧，这是我的想像而已。在战场上的女人，才不理会丈夫的死活！</w:t>
      </w:r>
    </w:p>
    <w:p>
      <w:r>
        <w:t>呵欠～～～</w:t>
      </w:r>
    </w:p>
    <w:p>
      <w:r>
        <w:t>我对这些才没有兴趣啊～～～</w:t>
      </w:r>
    </w:p>
    <w:p>
      <w:r>
        <w:t>「哎啊，这不是小纱吗？」</w:t>
      </w:r>
    </w:p>
    <w:p>
      <w:r>
        <w:t>又来了……《对应ＭＯＤＥ》（１）启动。</w:t>
      </w:r>
    </w:p>
    <w:p>
      <w:r>
        <w:t>「ＨＩＡＵＮＴＩＥ。」</w:t>
      </w:r>
    </w:p>
    <w:p>
      <w:r>
        <w:t>「我是ＵＮＣＬＥ啦！」</w:t>
      </w:r>
    </w:p>
    <w:p>
      <w:r>
        <w:t>「ＨＩＨＩＵＮＣＬＥ。」</w:t>
      </w:r>
    </w:p>
    <w:p>
      <w:r>
        <w:t>《应对ＭＯＤＥ》（２）启动。</w:t>
      </w:r>
    </w:p>
    <w:p>
      <w:r>
        <w:t>「小纱，你妈妈呢？」</w:t>
      </w:r>
    </w:p>
    <w:p>
      <w:r>
        <w:t>「收不到ＳＭＳ。」（Ｆ５键）</w:t>
      </w:r>
    </w:p>
    <w:p>
      <w:r>
        <w:t>「哦～最近如何啊？」</w:t>
      </w:r>
    </w:p>
    <w:p>
      <w:r>
        <w:t>「进到去却无货了。」</w:t>
      </w:r>
    </w:p>
    <w:p>
      <w:r>
        <w:t>「这样啊？我进去找你妈妈，一回儿见哦～」</w:t>
      </w:r>
    </w:p>
    <w:p>
      <w:r>
        <w:t>「你露馅会被网民笑的。」</w:t>
      </w:r>
    </w:p>
    <w:p>
      <w:r>
        <w:t>好吧，又一个重听的。</w:t>
      </w:r>
    </w:p>
    <w:p>
      <w:r>
        <w:t>看着陌生的男人进去，他看到章乐红之后就伸手搭着她的肩膀，那只粗糙的</w:t>
      </w:r>
    </w:p>
    <w:p>
      <w:r>
        <w:t>黑手在她的肩膀上搓啊﹑搓啊﹑搓啊～～</w:t>
      </w:r>
    </w:p>
    <w:p>
      <w:r>
        <w:t>真是的……呵欠～～～</w:t>
      </w:r>
    </w:p>
    <w:p>
      <w:r>
        <w:t>没好气的我站了起来，打算前往洗手间……</w:t>
      </w:r>
    </w:p>
    <w:p>
      <w:r>
        <w:t>「啊啊～～伯伯很厉害～～干死飘雪妹妹了～」</w:t>
      </w:r>
    </w:p>
    <w:p>
      <w:r>
        <w:t>少女的声音，从用隔板分隔出来的小房间里传出。</w:t>
      </w:r>
    </w:p>
    <w:p>
      <w:r>
        <w:t>「呵﹑呵呵……呵呵呵……」喘粗着气的男人戴着面具，正从后方推撞着少</w:t>
      </w:r>
    </w:p>
    <w:p>
      <w:r>
        <w:t>女的臀部。</w:t>
      </w:r>
    </w:p>
    <w:p>
      <w:r>
        <w:t>男人的裤子褪到了腿上，少女的短裙子被翻起，内裤则褪至勾住在两腿之间</w:t>
      </w:r>
    </w:p>
    <w:p>
      <w:r>
        <w:t>的半空中。</w:t>
      </w:r>
    </w:p>
    <w:p>
      <w:r>
        <w:t>男人…哎…这套衫……不是鸡太的丈夫鸡哥吗？</w:t>
      </w:r>
    </w:p>
    <w:p>
      <w:r>
        <w:t>呜哇～在这边老牛吃嫩草啊？！</w:t>
      </w:r>
    </w:p>
    <w:p>
      <w:r>
        <w:t>从隔板之间可以看到二人交接着的地方，粗犷的肉棒正在少女的臀部之间进</w:t>
      </w:r>
    </w:p>
    <w:p>
      <w:r>
        <w:t>进出出，肉棒反映着上头水晶灯的光芒，一闪一闪的……</w:t>
      </w:r>
    </w:p>
    <w:p>
      <w:r>
        <w:t>「啊～啊啊～～伯伯好厉害喔！哎～唷～～哦！」少女发出淫荡的叫声，可</w:t>
      </w:r>
    </w:p>
    <w:p>
      <w:r>
        <w:t>惜她的长发遮盖着脸部，我无法看到她的脸。但从少女的肌肤看来，应该是只有</w:t>
      </w:r>
    </w:p>
    <w:p>
      <w:r>
        <w:t>十来岁的女孩子？</w:t>
      </w:r>
    </w:p>
    <w:p>
      <w:r>
        <w:t>鸡哥到底何德何能，能够吃掉这一棵嫩草啊？！</w:t>
      </w:r>
    </w:p>
    <w:p>
      <w:r>
        <w:t>「啊～嗯嗯～～抓我～用力的抓我～～喔！好爽～」</w:t>
      </w:r>
    </w:p>
    <w:p>
      <w:r>
        <w:t>鸡哥听从少女的呼唤，隔着衣服抓住了少女的胸脯，一边用力的搓揉，一边</w:t>
      </w:r>
    </w:p>
    <w:p>
      <w:r>
        <w:t>推动着腰部。</w:t>
      </w:r>
    </w:p>
    <w:p>
      <w:r>
        <w:t>「呜啊～呵﹑呵呵～～好紧啊！好紧啊……」</w:t>
      </w:r>
    </w:p>
    <w:p>
      <w:r>
        <w:t>「嘿嘿，伯伯知道飘雪的厉害了吧？喔！对﹑是这里…再用力…啊哦～～」</w:t>
      </w:r>
    </w:p>
    <w:p>
      <w:r>
        <w:t>这时候，我的胸前一紧！</w:t>
      </w:r>
    </w:p>
    <w:p>
      <w:r>
        <w:t>「呃！」我不慎叫了出声来！立即伸手封住了自己的嘴。</w:t>
      </w:r>
    </w:p>
    <w:p>
      <w:r>
        <w:t>鸡哥的动作停下了半晌，直到少女再次主动地扭起腰来，他才再次投入其中。</w:t>
      </w:r>
    </w:p>
    <w:p>
      <w:r>
        <w:t>抓住我胸脯的双手并没有闲着，在我注视着他们的同时，那一双手一直在我</w:t>
      </w:r>
    </w:p>
    <w:p>
      <w:r>
        <w:t>的胸前抓啊﹑抓啊……</w:t>
      </w:r>
    </w:p>
    <w:p>
      <w:r>
        <w:t>我皱着眉地转脸回去，嘴唇却立即被堵住了！</w:t>
      </w:r>
    </w:p>
    <w:p>
      <w:r>
        <w:t>是章乐红！</w:t>
      </w:r>
    </w:p>
    <w:p>
      <w:r>
        <w:t>ＨＩＨＩ！怎幺又是她啊！</w:t>
      </w:r>
    </w:p>
    <w:p>
      <w:r>
        <w:t>「嘿，因为我爱你哦！」她好像摸透了我的想法。</w:t>
      </w:r>
    </w:p>
    <w:p>
      <w:r>
        <w:t>「嘿，讲呢Ｄ。（按：说这些）」我侧着颈部说。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