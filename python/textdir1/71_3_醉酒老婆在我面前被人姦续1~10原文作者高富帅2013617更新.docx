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醉酒老婆在我面前被人姦续1~10原文作者高富帅2013617更新</w:t>
      </w:r>
    </w:p>
    <w:p>
      <w:r>
        <w:t>＊＊＊＊＊＊＊＊＊＊＊＊＊＊＊＊＊＊＊＊＊＊＊＊＊＊＊＊＊＊＊＊＊＊＊</w:t>
      </w:r>
    </w:p>
    <w:p>
      <w:r>
        <w:t>自二零零九年加入春院的大家庭以来，小弟我一直是在默默的学习著，从各位大大的文章中吸取著营养，却从未发表过任何文字（回帖除外），一直以来都深感不安。</w:t>
      </w:r>
    </w:p>
    <w:p>
      <w:r>
        <w:t>从去年开始，小弟开始著手构思写一篇属於自己的文章，发到春院上供大家指点；但由於构思过於庞大，以至於写到现在也没有能够完成一个完整的框架。</w:t>
      </w:r>
    </w:p>
    <w:p>
      <w:r>
        <w:t>目標定得太高，惭愧惭愧！</w:t>
      </w:r>
    </w:p>
    <w:p>
      <w:r>
        <w:t>今日突然发现了高富帅大大所写的《醉酒老婆在我面前被人姦》，觉得非常精彩，而且预留了大量伏笔，有十分充足的空间可以供后续发挥.於是我一时性起，也未徵得原作大大同意，冒昧写了这么一篇同人，以饕院友。还望原作著高帅富大大见谅，如果大大不希望我继续续写下去，请告知。</w:t>
      </w:r>
    </w:p>
    <w:p>
      <w:r>
        <w:t>由於小弟是第一次发文，如有写得不好或是不週全的地方，还请各位院友多多指出，以资改正。至於「兔子」，是我的笔名，以后將用这个名字进行写作，特此说明。</w:t>
      </w:r>
    </w:p>
    <w:p>
      <w:r>
        <w:t>本同人文首发於四合院，也没有打算转贴至其它地方，还望打算转贴的院友们海涵。</w:t>
      </w:r>
    </w:p>
    <w:p>
      <w:r>
        <w:t>＊＊＊＊＊＊＊＊＊＊＊＊＊＊＊＊＊＊＊＊＊＊＊＊＊＊＊＊＊＊＊＊＊＊＊</w:t>
      </w:r>
    </w:p>
    <w:p>
      <w:r>
        <w:t>（一）</w:t>
      </w:r>
    </w:p>
    <w:p>
      <w:r>
        <w:t>关上门转过身，我看著沙发上还在半昏迷状態的小念，一种莫名的激动涌上心头——我一直常常在心中默默想像的妻子被別的男人凌辱的场景，就这样真真切切的刚刚发生在了我的眼前。就在我自己家的卫生间里，在距离我不到一米的地方，我美丽高傲的妻子小念在我的搀扶下被她所不屑的下属刘强没有任何保护的干进了她那只被我一个男人征服过的小穴，而且还以中出作为结束。</w:t>
      </w:r>
    </w:p>
    <w:p>
      <w:r>
        <w:t>我也不知道自己算是幸运还是不幸，对爱妻小念的第一次凌辱就直接上升到了无套中出的级別，受到春满多年薰陶的我竟然没有一丝的愤怒或是羞愧，佔据我心灵的完全是心里深沉的邪恶的慾望得到满足后所带来的快感。这快感像一股欢欣跳跃著的能量，奔突流窜在我的血管里，充满我身体的每一个部份。</w:t>
      </w:r>
    </w:p>
    <w:p>
      <w:r>
        <w:t>往前两步，我走到小念面前，她就这样双腿大开的躺在沙发上，小穴里白色的精液混合著潜意识状態下分泌出的淫水流出来，顺著阴户已经淌到了沙发上，形成小小的一滩。而刚刚被刘强干过的阴道，还没有完全从性交的刺激中平復下来，两片粉嫩的阴唇还在轻缓的隨著阴道的收缩悠悠的一开一闔.</w:t>
      </w:r>
    </w:p>
    <w:p>
      <w:r>
        <w:t>小念完全不知道刚刚发生过什么，她还处在酒醉的半昏迷状態，口中含含糊糊发出囈语，不知道是因为刚刚的刺激还在继续著她的春梦呢，又或是只是单纯的因为酒醉后身体的难过而发出呻吟。</w:t>
      </w:r>
    </w:p>
    <w:p>
      <w:r>
        <w:t>看著小念泛著红晕的美丽脸庞及微微张开小嘴，我实在是忍不住了，掏出早就涨得发痛的鸡巴，轻轻的顶在了小念的唇上。小念又已经回到了完全没有意识的状態，粉红的嘴唇被我肿胀发紫的龟头慢慢挤开，马眼里的分泌物涂抹到她的唇上，发出异样晶莹的亮光。</w:t>
      </w:r>
    </w:p>
    <w:p>
      <w:r>
        <w:t>我缓缓地在小念的口中抽动了一会儿，看著全无意识的小念温顺的被动地吞吐著我的鸡巴。我一边回想著刘强刚刚在小念的胯下抽送的画面，一边找到小念的阴蒂轻轻搓揉著，慢慢地小念的淫水又开始分泌，我在小念胯下进出的手指越来越滑，小念也轻轻的从口中发出了不同於刚刚呻吟的，仿如动情一般的声音。</w:t>
      </w:r>
    </w:p>
    <w:p>
      <w:r>
        <w:t>由於嘴被我的鸡巴堵住，所以听上去更像是从鼻子里发出的哼哼一般。</w:t>
      </w:r>
    </w:p>
    <w:p>
      <w:r>
        <w:t>也难怪，刚刚刘强的那一轮，其实只有刘强一个人爽到了。我的小念只是在无意识的情况下被他抽插，远远还未攀上情慾的高潮，刘强就结束了。这也不能怪刘强，换成是任何人，在刚刚那种情况下，主观的、被动的，都会比一般情况下更早缴枪。</w:t>
      </w:r>
    </w:p>
    <w:p>
      <w:r>
        <w:t>想到这里，我退后一步从小念的口中退出已经被她的口水完全沾湿的鸡巴，绕到沙发另一侧，伸手握住小念的两个脚踝，將她向我这边拖过一些，再分开双腿，小穴对著我的鸡巴放下。看著还在缓缓向外流出的刘强的白浊精液，我不禁皱了皱眉头，伸出两个手指到小念的阴道里面向外挖了挖，把还未流出的最后一沱精液挖了出来，这才用龟头顶住小念的穴口，缓缓向里面挤进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