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[原来我也有艳遇](6-8)作者：ｋｋ９４５２０１４</w:t>
      </w:r>
    </w:p>
    <w:p>
      <w:r>
        <w:t>作者：ｋｋ９４５２０１４</w:t>
      </w:r>
    </w:p>
    <w:p>
      <w:r>
        <w:t>字数：18792</w:t>
      </w:r>
    </w:p>
    <w:p>
      <w:r>
        <w:t>前文链接：thread-9182188-1-1.html</w:t>
      </w:r>
    </w:p>
    <w:p>
      <w:r>
        <w:t>（六）</w:t>
      </w:r>
    </w:p>
    <w:p>
      <w:r>
        <w:t>我唱歌唱的正欢乐时被佩萱跟心怡拉着说要出去买酒，我看着旁边酒还一堆，</w:t>
      </w:r>
    </w:p>
    <w:p>
      <w:r>
        <w:t>不知佩萱这小鬼又想要做什幺。</w:t>
      </w:r>
    </w:p>
    <w:p>
      <w:r>
        <w:t>走出去没多久就遇到一家商店，我拿了一箱啤酒后就准备要回去了。</w:t>
      </w:r>
    </w:p>
    <w:p>
      <w:r>
        <w:t>「色老头，我还想买别的东西，再陪我一下」</w:t>
      </w:r>
    </w:p>
    <w:p>
      <w:r>
        <w:t>佩萱说「这幺啰唆」</w:t>
      </w:r>
    </w:p>
    <w:p>
      <w:r>
        <w:t>「喂～～你很久没来找我了耶，陪我一下会死喔」</w:t>
      </w:r>
    </w:p>
    <w:p>
      <w:r>
        <w:t>「好嘛，是不是太久没碰你发浪啰」</w:t>
      </w:r>
    </w:p>
    <w:p>
      <w:r>
        <w:t>「死老头，走啦」</w:t>
      </w:r>
    </w:p>
    <w:p>
      <w:r>
        <w:t>还很用力捏我大腿「痛～～～～～～～那要买什幺」</w:t>
      </w:r>
    </w:p>
    <w:p>
      <w:r>
        <w:t>「我想买礼物送我同学，她生日快到了，你就边开我边找看有没有我要的店」</w:t>
      </w:r>
    </w:p>
    <w:p>
      <w:r>
        <w:t>「也不说要买什幺，怎幺找啊」</w:t>
      </w:r>
    </w:p>
    <w:p>
      <w:r>
        <w:t>「你开就是了，找到我会跟你说」？我就开着车到处乱逛，一条街开过一条</w:t>
      </w:r>
    </w:p>
    <w:p>
      <w:r>
        <w:t>街，漫无目地的走，也不知她到底想要买什幺，绕了几次将车开到省道上，走着</w:t>
      </w:r>
    </w:p>
    <w:p>
      <w:r>
        <w:t>走着佩萱就要我停车。</w:t>
      </w:r>
    </w:p>
    <w:p>
      <w:r>
        <w:t>？「有找到你要买的店啰」？「对啊，就在那」</w:t>
      </w:r>
    </w:p>
    <w:p>
      <w:r>
        <w:t>她手一指？「情趣用品店……你想买什幺礼物啊」？「去看看啰」</w:t>
      </w:r>
    </w:p>
    <w:p>
      <w:r>
        <w:t>我们三人就走进去店里，老闆是一个中年男子满看到我带２个幼齿妹进来，</w:t>
      </w:r>
    </w:p>
    <w:p>
      <w:r>
        <w:t>虽然迟疑一下，还是笑脸迎人，有顾客上门当然好啊。</w:t>
      </w:r>
    </w:p>
    <w:p>
      <w:r>
        <w:t>他们２个直接找老闆问她要的东西，我则四处逛，小小的店里各种用具应有</w:t>
      </w:r>
    </w:p>
    <w:p>
      <w:r>
        <w:t>尽有，让我大开眼界，我还是第一次来这种店，小慈不喜欢用这些道具，我也不</w:t>
      </w:r>
    </w:p>
    <w:p>
      <w:r>
        <w:t>会想要来逛。</w:t>
      </w:r>
    </w:p>
    <w:p>
      <w:r>
        <w:t>在一堆情趣服中我看到一件Ａ片常出现的鱼网装，还有一件类似疯狂假面穿</w:t>
      </w:r>
    </w:p>
    <w:p>
      <w:r>
        <w:t>的那种衣服，我不太会形容，正想着他们２个要是穿上的话我不知会不会喷鼻血。</w:t>
      </w:r>
    </w:p>
    <w:p>
      <w:r>
        <w:t>「色老头，我挑好啰，你快结帐」</w:t>
      </w:r>
    </w:p>
    <w:p>
      <w:r>
        <w:t>「这幺快喔，你买什幺」</w:t>
      </w:r>
    </w:p>
    <w:p>
      <w:r>
        <w:t>「就这个啊」</w:t>
      </w:r>
    </w:p>
    <w:p>
      <w:r>
        <w:t>我一看是一只１０段变速的假满具「你买这幺大只的要送你同学？」</w:t>
      </w:r>
    </w:p>
    <w:p>
      <w:r>
        <w:t>「对啊，我跟心怡要一起合送这个，嘻嘻嘻」</w:t>
      </w:r>
    </w:p>
    <w:p>
      <w:r>
        <w:t>「那你要不要也来一只啊，免的我没找你时你空虚寂寞，反正心怡还有男朋</w:t>
      </w:r>
    </w:p>
    <w:p>
      <w:r>
        <w:t>友」</w:t>
      </w:r>
    </w:p>
    <w:p>
      <w:r>
        <w:t>「吼～～～～～～～死老头，你要送我当然不反对啊」</w:t>
      </w:r>
    </w:p>
    <w:p>
      <w:r>
        <w:t>又捏我一下「老闆，这个再拿一只给我，另外那里的衣服能不能试穿看看」</w:t>
      </w:r>
    </w:p>
    <w:p>
      <w:r>
        <w:t>我手指情趣衣的方向「那边的衣服啊，有的可是很容易弄髒，要是髒掉很难</w:t>
      </w:r>
    </w:p>
    <w:p>
      <w:r>
        <w:t>卖出去」</w:t>
      </w:r>
    </w:p>
    <w:p>
      <w:r>
        <w:t>老闆说「弄髒我就直接买啰，没关系啦，你看我们一进来就跟你买两只了」</w:t>
      </w:r>
    </w:p>
    <w:p>
      <w:r>
        <w:t>「好啦，你这幺阿沙力还有２位漂亮小姐的面子上，让你试啦，里面有洗手</w:t>
      </w:r>
    </w:p>
    <w:p>
      <w:r>
        <w:t>间，可在那换」</w:t>
      </w:r>
    </w:p>
    <w:p>
      <w:r>
        <w:t>老闆说我走去拿那两件衣服，鱼网衣给佩萱，另一件给心怡。</w:t>
      </w:r>
    </w:p>
    <w:p>
      <w:r>
        <w:t>「换给我看一下，说不定我们用的上喔」</w:t>
      </w:r>
    </w:p>
    <w:p>
      <w:r>
        <w:t>我是想到好久没玩弄他们了，趁机刚好玩一下，在这说不定满有趣的「色老</w:t>
      </w:r>
    </w:p>
    <w:p>
      <w:r>
        <w:t>头，这幺变态的衣服还要给我们穿」２人异口同声说「这是为了增加我们的情趣</w:t>
      </w:r>
    </w:p>
    <w:p>
      <w:r>
        <w:t>嘛，你不是都很喜欢嚐试新玩意」</w:t>
      </w:r>
    </w:p>
    <w:p>
      <w:r>
        <w:t>「好啦」</w:t>
      </w:r>
    </w:p>
    <w:p>
      <w:r>
        <w:t>洗手间空间不大，２人免强挤进去，门打开时刚好挡到店外面，我就站在门</w:t>
      </w:r>
    </w:p>
    <w:p>
      <w:r>
        <w:t>口看着，这样他们也不用怕会曝光。</w:t>
      </w:r>
    </w:p>
    <w:p>
      <w:r>
        <w:t>「要全部脱光穿才行喔，这样才好看，衣服拿来我帮你们拿着」</w:t>
      </w:r>
    </w:p>
    <w:p>
      <w:r>
        <w:t>他们全脱光后衣服拿给我，好久没看他们２个的胴体了，害我一下就硬起来。</w:t>
      </w:r>
    </w:p>
    <w:p>
      <w:r>
        <w:t>我偷偷走出去叫老闆帮我把他们的衣服收起来再回去，老闆也对我会心一笑。</w:t>
      </w:r>
    </w:p>
    <w:p>
      <w:r>
        <w:t>心怡的比较好穿，她穿好后我鼻血差点喷出来，两粒大肉球被紧身的带子挤</w:t>
      </w:r>
    </w:p>
    <w:p>
      <w:r>
        <w:t>压，带子只遮住一点点乳头还有激突的样子，乳晕也全都露出来了。</w:t>
      </w:r>
    </w:p>
    <w:p>
      <w:r>
        <w:t>下身虽然因为毛太多都跑出来，但胯下拉紧后整个小穴的形状都浮现出来，</w:t>
      </w:r>
    </w:p>
    <w:p>
      <w:r>
        <w:t>果然是非常厉害的战斗服。</w:t>
      </w:r>
    </w:p>
    <w:p>
      <w:r>
        <w:t>佩萱穿好后我一看，整个网状贴在身体上，胸部将网状撇撑起，而乳头从网</w:t>
      </w:r>
    </w:p>
    <w:p>
      <w:r>
        <w:t>洞中露了出来，下身毛毛虽无法遮住，但配上黑色的网衣更加性感，而两片阴唇</w:t>
      </w:r>
    </w:p>
    <w:p>
      <w:r>
        <w:t>被网线拉住往上翻，小穴口一览无遗粉色的肉壁直接曝露出来，连带着小豆豆也</w:t>
      </w:r>
    </w:p>
    <w:p>
      <w:r>
        <w:t>跑出来。</w:t>
      </w:r>
    </w:p>
    <w:p>
      <w:r>
        <w:t>看完我小老弟已经硬到不行了，差点破裤而出。</w:t>
      </w:r>
    </w:p>
    <w:p>
      <w:r>
        <w:t>「可以了吗？欣赏够了」</w:t>
      </w:r>
    </w:p>
    <w:p>
      <w:r>
        <w:t>佩萱说「真是好看，美呆了」</w:t>
      </w:r>
    </w:p>
    <w:p>
      <w:r>
        <w:t>「那我们可以换回来啰」</w:t>
      </w:r>
    </w:p>
    <w:p>
      <w:r>
        <w:t>「嘿嘿～～～我想让你们穿这样回去，你们的衣服我刚刚拿出去外面丢了」</w:t>
      </w:r>
    </w:p>
    <w:p>
      <w:r>
        <w:t>我手一摊给他们看我手上没东西「死老头，快点啦，等等回去我要跟大嫂说</w:t>
      </w:r>
    </w:p>
    <w:p>
      <w:r>
        <w:t>你欺负我」</w:t>
      </w:r>
    </w:p>
    <w:p>
      <w:r>
        <w:t>佩萱说「再等一下嘛，我还没看够，要再多看一会儿」</w:t>
      </w:r>
    </w:p>
    <w:p>
      <w:r>
        <w:t>我蹲下去就舔上佩萱的小豆豆，一只手刺激着心怡的小穴。</w:t>
      </w:r>
    </w:p>
    <w:p>
      <w:r>
        <w:t>「嗯～～嗯～～嗯～～不要在这，嗯～～嗯～～～嗯～～」</w:t>
      </w:r>
    </w:p>
    <w:p>
      <w:r>
        <w:t>对佩萱直接攻击效果马上出来，我不管她继续舔。</w:t>
      </w:r>
    </w:p>
    <w:p>
      <w:r>
        <w:t>佩萱不自主将脚抬起放在马桶上好让我空间更大，我另一只手伸出手指往小</w:t>
      </w:r>
    </w:p>
    <w:p>
      <w:r>
        <w:t>穴抽送「嗯～～～嗯～～～～嗯～～～～你好久没舔我了，好舒服」</w:t>
      </w:r>
    </w:p>
    <w:p>
      <w:r>
        <w:t>另一边心怡也开始有点湿了，胯下的布料渐渐有湿痕跑出来，难怪老闆不想</w:t>
      </w:r>
    </w:p>
    <w:p>
      <w:r>
        <w:t>让人试穿，就是这个原因。</w:t>
      </w:r>
    </w:p>
    <w:p>
      <w:r>
        <w:t>「你们等我一下」，说完我就跑去找老闆，刚买的假阳具装上电池，又再拿</w:t>
      </w:r>
    </w:p>
    <w:p>
      <w:r>
        <w:t>一组跳蛋，我将跳蛋塞在心怡小豆豆那，打开开关后心怡颤抖一下再开关塞在她</w:t>
      </w:r>
    </w:p>
    <w:p>
      <w:r>
        <w:t>屁股后面。</w:t>
      </w:r>
    </w:p>
    <w:p>
      <w:r>
        <w:t>而假阳具呢当然就给佩萱啦，这只比我小老弟大上二倍，进去不知会有多爽，</w:t>
      </w:r>
    </w:p>
    <w:p>
      <w:r>
        <w:t>先让龟头处在小穴口沾点水，再慢慢的插进去，看到一点一点没入小穴中真的很</w:t>
      </w:r>
    </w:p>
    <w:p>
      <w:r>
        <w:t>不可思议，打开后规律的旋转及震动，同时听到２人的淫叫声对唱。</w:t>
      </w:r>
    </w:p>
    <w:p>
      <w:r>
        <w:t>两人享受着不同的刺激，而我也很忙，一起要抓着假阳具免的掉下来，一手</w:t>
      </w:r>
    </w:p>
    <w:p>
      <w:r>
        <w:t>揉着心怡的大奶「嗯～～嗯～～～啊～～～啊～～～」</w:t>
      </w:r>
    </w:p>
    <w:p>
      <w:r>
        <w:t>声音愈来愈大，老闆也禁不起诱惑跑来偷看。</w:t>
      </w:r>
    </w:p>
    <w:p>
      <w:r>
        <w:t>「哇～～你这２个妹妹有够」</w:t>
      </w:r>
    </w:p>
    <w:p>
      <w:r>
        <w:t>胸「</w:t>
      </w:r>
    </w:p>
    <w:p>
      <w:r>
        <w:t>的，还这幺淫喔，在这就被玩起来也不怕躁，嘿嘿「</w:t>
      </w:r>
    </w:p>
    <w:p>
      <w:r>
        <w:t>「啊～～～啊～～～老闆你不要偷看，啊～～～～啊～～～」</w:t>
      </w:r>
    </w:p>
    <w:p>
      <w:r>
        <w:t>佩萱想叫老闆走开「我开这间店玩过的奶干过的女人绝对比你想像的多，你</w:t>
      </w:r>
    </w:p>
    <w:p>
      <w:r>
        <w:t>不用紧张啦，你都玩成这样了，我看一下也不会少块肉」</w:t>
      </w:r>
    </w:p>
    <w:p>
      <w:r>
        <w:t>老闆说完就走出去了我再把跳蛋跟假阳具人的震动调到最强，２人已经受不</w:t>
      </w:r>
    </w:p>
    <w:p>
      <w:r>
        <w:t>了，看心怡有点无力的蹲下，而佩萱已弯下腰双手扶在我肩膀上免强站着。</w:t>
      </w:r>
    </w:p>
    <w:p>
      <w:r>
        <w:t>没想到这根威力那幺强，才开一下佩萱就已经不行了。</w:t>
      </w:r>
    </w:p>
    <w:p>
      <w:r>
        <w:t>「哦～～～～哦～～～～哦～～～～我不行了，太刺激了，哦～～～～哦～～～～」</w:t>
      </w:r>
    </w:p>
    <w:p>
      <w:r>
        <w:t>佩萱哭喊着「啊～～～～啊～～～～～我不要了，啊～～～啊～～～」</w:t>
      </w:r>
    </w:p>
    <w:p>
      <w:r>
        <w:t>心怡蹲下后衣服拉的更紧，自然也把跳蛋往小豆豆那挤，刺激更大我先帮佩</w:t>
      </w:r>
    </w:p>
    <w:p>
      <w:r>
        <w:t>萱把假阳具拿起来，让他喘口气休息一下，她已经软脚坐在马桶上了，我扶着心</w:t>
      </w:r>
    </w:p>
    <w:p>
      <w:r>
        <w:t>怡走出去跟老闆眨个眼要他帮我照顾一下。</w:t>
      </w:r>
    </w:p>
    <w:p>
      <w:r>
        <w:t>我再抱着佩萱也走出来，看到老闆笑嘻嘻的说「干，这幺大一个摸起来真爽」，</w:t>
      </w:r>
    </w:p>
    <w:p>
      <w:r>
        <w:t>心怡跳蛋未关，老闆正站在她身后一手一粒揉着胸。</w:t>
      </w:r>
    </w:p>
    <w:p>
      <w:r>
        <w:t>「啊～～～～啊～～～～～可不可以让我休息一下，太刺激了，啊～～～啊～～～」</w:t>
      </w:r>
    </w:p>
    <w:p>
      <w:r>
        <w:t>心怡持续淫叫中我让佩萱先坐在柜台后休息，再看着心怡脸上有点痛苦的表</w:t>
      </w:r>
    </w:p>
    <w:p>
      <w:r>
        <w:t>情，把她的跳蛋关掉也让她休息一下，只剩老闆在玩她的大奶。</w:t>
      </w:r>
    </w:p>
    <w:p>
      <w:r>
        <w:t>我也在店内看看有什幺好玩的，只是没想到这２个小妮子这幺不耐操，一下</w:t>
      </w:r>
    </w:p>
    <w:p>
      <w:r>
        <w:t>就不行了。</w:t>
      </w:r>
    </w:p>
    <w:p>
      <w:r>
        <w:t>店门突然打开进来一个年轻人，看起来像个大学生，一进门看到２个几乎全</w:t>
      </w:r>
    </w:p>
    <w:p>
      <w:r>
        <w:t>裸的女生坐在那，其中一个胸部还被人家摸着，看他有点不好意思退一步关上门</w:t>
      </w:r>
    </w:p>
    <w:p>
      <w:r>
        <w:t>想走出去，老闆马上招呼去拉他进来，后面还跟着一个女孩也拉进来，看来是一</w:t>
      </w:r>
    </w:p>
    <w:p>
      <w:r>
        <w:t>对情侣，长的满清纯可爱的。</w:t>
      </w:r>
    </w:p>
    <w:p>
      <w:r>
        <w:t>「小兄弟要买点什幺」</w:t>
      </w:r>
    </w:p>
    <w:p>
      <w:r>
        <w:t>「我～～～我还是下次再来好了」</w:t>
      </w:r>
    </w:p>
    <w:p>
      <w:r>
        <w:t>「没关系啦，不用怕，他们也是我客人，在试产品而已」</w:t>
      </w:r>
    </w:p>
    <w:p>
      <w:r>
        <w:t>「我～～～我想要买按摩」</w:t>
      </w:r>
    </w:p>
    <w:p>
      <w:r>
        <w:t>「那你有多少钱可以买」</w:t>
      </w:r>
    </w:p>
    <w:p>
      <w:r>
        <w:t>老闆看他年轻直接问重点较快了「嗯～～２０００左右」</w:t>
      </w:r>
    </w:p>
    <w:p>
      <w:r>
        <w:t>「那你等我一下，我找这价格多一点款示给你挑」</w:t>
      </w:r>
    </w:p>
    <w:p>
      <w:r>
        <w:t>那年轻人虽然有点不好意思，边说眼睛还边瞄到心怡跟佩萱身上，而他女友</w:t>
      </w:r>
    </w:p>
    <w:p>
      <w:r>
        <w:t>一进来就低头红着脸，偶而也会偷看一下他们２个，２个人像没穿一样任谁看到</w:t>
      </w:r>
    </w:p>
    <w:p>
      <w:r>
        <w:t>也会盯着不放，而他们２个也有点不好意思用手遮住胸部。</w:t>
      </w:r>
    </w:p>
    <w:p>
      <w:r>
        <w:t>老闆拿出五、六个不同的款示一一介绍各个功能，年轻人听的似懂非懂的，</w:t>
      </w:r>
    </w:p>
    <w:p>
      <w:r>
        <w:t>我听到这幺多功用也不是哪时才会用到，只是辅助的东西，还是靠自己最重要。</w:t>
      </w:r>
    </w:p>
    <w:p>
      <w:r>
        <w:t>「来啦，我帮你示范功能给你看，这样你就知道了吧。老闆，门可以先锁一</w:t>
      </w:r>
    </w:p>
    <w:p>
      <w:r>
        <w:t>下吗？等等怕有别人进来」</w:t>
      </w:r>
    </w:p>
    <w:p>
      <w:r>
        <w:t>我拿其中一只依老闆的说明直接找心怡来开刀，老闆锁好门后走到心怡玩起</w:t>
      </w:r>
    </w:p>
    <w:p>
      <w:r>
        <w:t>大奶，我蹲下后将跳蛋拿出来，拨开胯下衣服就插进去了，我震动由弱到强慢慢</w:t>
      </w:r>
    </w:p>
    <w:p>
      <w:r>
        <w:t>往上调，心怡淫叫声也跟着强度摱摱提高，我感觉就样这而已，可能我不会玩吧。</w:t>
      </w:r>
    </w:p>
    <w:p>
      <w:r>
        <w:t>「啊～～～啊～～～色老头，干嘛一直玩我，啊～～～～啊～～～～，而且</w:t>
      </w:r>
    </w:p>
    <w:p>
      <w:r>
        <w:t>还玩给陌生人看」</w:t>
      </w:r>
    </w:p>
    <w:p>
      <w:r>
        <w:t>心怡在抗议了「因为你比较乖比较听话嘛，所以要让你舒服一点啊，而且我</w:t>
      </w:r>
    </w:p>
    <w:p>
      <w:r>
        <w:t>教学」</w:t>
      </w:r>
    </w:p>
    <w:p>
      <w:r>
        <w:t>「我可以不要吗？啊～～～啊～～～一直用这个插到后来会很难受，根本不</w:t>
      </w:r>
    </w:p>
    <w:p>
      <w:r>
        <w:t>是享受了，啊～～～啊～～」</w:t>
      </w:r>
    </w:p>
    <w:p>
      <w:r>
        <w:t>「那等等用肉棒让你爽好不好啊」</w:t>
      </w:r>
    </w:p>
    <w:p>
      <w:r>
        <w:t>「哦～～～～哦～～～～～好舒服，哦～～～哦～～～～」</w:t>
      </w:r>
    </w:p>
    <w:p>
      <w:r>
        <w:t>老闆已经把那细细的衣服拉开，正玩弄着乳头，心怡下面又有按摩棒，双重</w:t>
      </w:r>
    </w:p>
    <w:p>
      <w:r>
        <w:t>攻击一下就高潮了。</w:t>
      </w:r>
    </w:p>
    <w:p>
      <w:r>
        <w:t>我拿出来后她是有好一点，只是老闆还玩的很开心，我又拿起另一只拿给那</w:t>
      </w:r>
    </w:p>
    <w:p>
      <w:r>
        <w:t>年轻人。</w:t>
      </w:r>
    </w:p>
    <w:p>
      <w:r>
        <w:t>「给你试试看」</w:t>
      </w:r>
    </w:p>
    <w:p>
      <w:r>
        <w:t>他有点怀疑看着我，他女友也不可至信的样子「真的可以吗」</w:t>
      </w:r>
    </w:p>
    <w:p>
      <w:r>
        <w:t>「没问题啦，把她当成你女朋友，温柔一点就好了」</w:t>
      </w:r>
    </w:p>
    <w:p>
      <w:r>
        <w:t>年轻人有点不好意思看着心怡，动作很慢才插进去一点，而心怡只是「嗯～～～</w:t>
      </w:r>
    </w:p>
    <w:p>
      <w:r>
        <w:t>嗯～～～」</w:t>
      </w:r>
    </w:p>
    <w:p>
      <w:r>
        <w:t>的呻吟而已，他似乎怕心怡受伤，也是轻轻的插到底就不敢动了。</w:t>
      </w:r>
    </w:p>
    <w:p>
      <w:r>
        <w:t>他女友则蹲在旁边抱着另一只手在一起观看「你快点动啊，利用上面那东西</w:t>
      </w:r>
    </w:p>
    <w:p>
      <w:r>
        <w:t>去顶他阴蒂」</w:t>
      </w:r>
    </w:p>
    <w:p>
      <w:r>
        <w:t>我叫他动作快一点，这时才动起来，他看到心怡的舒服的表情及叫声逐渐加</w:t>
      </w:r>
    </w:p>
    <w:p>
      <w:r>
        <w:t>速，小穴的抽插跟阴蒂的刺激比刚刚那只还要爽。</w:t>
      </w:r>
    </w:p>
    <w:p>
      <w:r>
        <w:t>「哦～～哦～～，这样好舒服，哦～～哦～～」</w:t>
      </w:r>
    </w:p>
    <w:p>
      <w:r>
        <w:t>「轻一点，慢一点这样才服，哦～～哦～～」</w:t>
      </w:r>
    </w:p>
    <w:p>
      <w:r>
        <w:t>年轻人还很听心怡的话按她说的插她，而且他已经搭起帐蓬了，我也是硬的</w:t>
      </w:r>
    </w:p>
    <w:p>
      <w:r>
        <w:t>不得了，我偷看一下佩萱，他都不敢动深怕我也抓他去当实验品，我怕心怡没伴</w:t>
      </w:r>
    </w:p>
    <w:p>
      <w:r>
        <w:t>也只好抓她出来陪心怡。</w:t>
      </w:r>
    </w:p>
    <w:p>
      <w:r>
        <w:t>佩萱很不甘愿被我拉出来，她这穿着等于没穿一样，那年轻人也是目不转睛</w:t>
      </w:r>
    </w:p>
    <w:p>
      <w:r>
        <w:t>看着。</w:t>
      </w:r>
    </w:p>
    <w:p>
      <w:r>
        <w:t>让佩萱跪坐在地上，我则淘出我的小老弟要她帮我吹，实在是硬到无法忍受</w:t>
      </w:r>
    </w:p>
    <w:p>
      <w:r>
        <w:t>了，佩萱本以为我也要让别人玩弄她，还好只是帮我吹而已。</w:t>
      </w:r>
    </w:p>
    <w:p>
      <w:r>
        <w:t>老闆跑去拿另一个道具出来，上面附有铃铛的乳夹，他拿一对给我，另一对</w:t>
      </w:r>
    </w:p>
    <w:p>
      <w:r>
        <w:t>夹在心怡身上，我也帮佩萱夹上，现在的声音除了心怡的淫叫声外，还多了四个</w:t>
      </w:r>
    </w:p>
    <w:p>
      <w:r>
        <w:t>铃铛的声音交错。</w:t>
      </w:r>
    </w:p>
    <w:p>
      <w:r>
        <w:t>年轻人跟她女友看到我当场就脱裤子口交也吓了一跳，看来经验尚浅。</w:t>
      </w:r>
    </w:p>
    <w:p>
      <w:r>
        <w:t>老闆在地上铺个垫子让心怡趴着，并把衣服脱掉，有没有脱好像也没差，再</w:t>
      </w:r>
    </w:p>
    <w:p>
      <w:r>
        <w:t>拿另一只给年轻人，要他从后面来，然后拿润滑油到在心怡小菊花上。</w:t>
      </w:r>
    </w:p>
    <w:p>
      <w:r>
        <w:t>那一根是两用，粗的插小内，细的插菊花，老闆还亲自示范要怎幺用，心怡</w:t>
      </w:r>
    </w:p>
    <w:p>
      <w:r>
        <w:t>这时才感觉到小穴跟菊花同时被插入。</w:t>
      </w:r>
    </w:p>
    <w:p>
      <w:r>
        <w:t>心怡双管齐下虽然舒服声音却叫不出来，老闆的肉棒正塞在他嘴里抽动着。</w:t>
      </w:r>
    </w:p>
    <w:p>
      <w:r>
        <w:t>小女友很惊讶看着，连小菊花也可以插进去，抬头一看老闆也脱下裤子正插</w:t>
      </w:r>
    </w:p>
    <w:p>
      <w:r>
        <w:t>着这女生。</w:t>
      </w:r>
    </w:p>
    <w:p>
      <w:r>
        <w:t>年轻人不知道什幺时候也偷偷的把他老二拿出来，边玩心怡边打手枪。</w:t>
      </w:r>
    </w:p>
    <w:p>
      <w:r>
        <w:t>小女友一下就看到２个陌生人的肉棒眼睛更是不知要往哪看，也瞄到自己男</w:t>
      </w:r>
    </w:p>
    <w:p>
      <w:r>
        <w:t>友也受不住在打手枪，更加羞了。</w:t>
      </w:r>
    </w:p>
    <w:p>
      <w:r>
        <w:t>老闆向我比个动作，问我可不可以干心怡，我点点头，让这淫贱大奶妹爽一</w:t>
      </w:r>
    </w:p>
    <w:p>
      <w:r>
        <w:t>下。</w:t>
      </w:r>
    </w:p>
    <w:p>
      <w:r>
        <w:t>老闆又跑去拿一台机器出来，一个像椅子，中间还有根假阳具，不知有什幺</w:t>
      </w:r>
    </w:p>
    <w:p>
      <w:r>
        <w:t>用途。</w:t>
      </w:r>
    </w:p>
    <w:p>
      <w:r>
        <w:t>「这东西叫马鞍，让你女朋友坐一下，这东西厉害了，你试试看」</w:t>
      </w:r>
    </w:p>
    <w:p>
      <w:r>
        <w:t>我们都第一次看到这东西也满好奇有多厉害，我要佩萱坐上去试试看。</w:t>
      </w:r>
    </w:p>
    <w:p>
      <w:r>
        <w:t>「嗯～～嗯～～」</w:t>
      </w:r>
    </w:p>
    <w:p>
      <w:r>
        <w:t>刚坐上去假阳具插进后看他舒服的样子我还在研究要怎幺玩时，老闆跟年轻</w:t>
      </w:r>
    </w:p>
    <w:p>
      <w:r>
        <w:t>人已经换位置，老闆已经插进心怡的小穴了，我按下摇控器开关后佩萱已经舒服</w:t>
      </w:r>
    </w:p>
    <w:p>
      <w:r>
        <w:t>的呻吟。</w:t>
      </w:r>
    </w:p>
    <w:p>
      <w:r>
        <w:t>「哦～～～哦～～～它在插我了，还满舒服的」</w:t>
      </w:r>
    </w:p>
    <w:p>
      <w:r>
        <w:t>这设计感觉像古代的木马一样，我连按二次＋的按钮，佩萱的表情变了「哦～～</w:t>
      </w:r>
    </w:p>
    <w:p>
      <w:r>
        <w:t>哦～～它动好快，好爽，哦～～哦～～」</w:t>
      </w:r>
    </w:p>
    <w:p>
      <w:r>
        <w:t>原来这是加速功能小女友看到老闆突然插心怡，而另一个女生坐上那台机器</w:t>
      </w:r>
    </w:p>
    <w:p>
      <w:r>
        <w:t>后也的叫起来，两人舒服的淫叫声此起彼落看着眼前活春宫，自己也听的春心荡</w:t>
      </w:r>
    </w:p>
    <w:p>
      <w:r>
        <w:t>漾，发觉自己的内裤也湿了，而且水份比跟男友作爱时还要多，还好今天穿裙子</w:t>
      </w:r>
    </w:p>
    <w:p>
      <w:r>
        <w:t>才不会太难看，不然裤子一定也会沾湿。</w:t>
      </w:r>
    </w:p>
    <w:p>
      <w:r>
        <w:t>佩萱随着马鞍抽插，身体也跟着晃动，四铃铛的声音配上佩萱的淫叫声开始</w:t>
      </w:r>
    </w:p>
    <w:p>
      <w:r>
        <w:t>演奏。</w:t>
      </w:r>
    </w:p>
    <w:p>
      <w:r>
        <w:t>另一边老闆也不是盖的，也是插的心怡要飞上天了。</w:t>
      </w:r>
    </w:p>
    <w:p>
      <w:r>
        <w:t>「啊～～啊～～老闆你轻点，好爽」</w:t>
      </w:r>
    </w:p>
    <w:p>
      <w:r>
        <w:t>「啊～～啊～～老闆你好厉害，爽死我了」</w:t>
      </w:r>
    </w:p>
    <w:p>
      <w:r>
        <w:t>「你这淫荡大奶妹，跟不认识的人还能玩的那幺爽」</w:t>
      </w:r>
    </w:p>
    <w:p>
      <w:r>
        <w:t>「我教的不错吧～哈哈」</w:t>
      </w:r>
    </w:p>
    <w:p>
      <w:r>
        <w:t>我回老闆「哈哈～～一次还两个」</w:t>
      </w:r>
    </w:p>
    <w:p>
      <w:r>
        <w:t>「因为他们都欠干啊」</w:t>
      </w:r>
    </w:p>
    <w:p>
      <w:r>
        <w:t>我再把马鞍的速度调到最高，佩萱全身都震动起来应该是非常刺激吧，这机</w:t>
      </w:r>
    </w:p>
    <w:p>
      <w:r>
        <w:t>器果然厉害，人抽插的速度还是比不上，已经让佩萱爽翻天了。</w:t>
      </w:r>
    </w:p>
    <w:p>
      <w:r>
        <w:t>「哦～～哦～～色老头，关掉它，这个太刺激了，哦～～哦～～我不行了」</w:t>
      </w:r>
    </w:p>
    <w:p>
      <w:r>
        <w:t>「我想你很久没爽了，让你爽个够啊」</w:t>
      </w:r>
    </w:p>
    <w:p>
      <w:r>
        <w:t>「哦～～～哦～～不要了，爽过头了，哦～～哦～～，快死掉了～哦～～哦～」</w:t>
      </w:r>
    </w:p>
    <w:p>
      <w:r>
        <w:t>「我想看你死掉是什幺样子耶～～哈哈」</w:t>
      </w:r>
    </w:p>
    <w:p>
      <w:r>
        <w:t>「哦～～快…关，哦～～又来一次了，我不行了，哦～～，啊～～啊～～太</w:t>
      </w:r>
    </w:p>
    <w:p>
      <w:r>
        <w:t>爽了我不要了」</w:t>
      </w:r>
    </w:p>
    <w:p>
      <w:r>
        <w:t>小情侣目不转睛看着他们表演，小女友有点撑不住呼吸急促靠在柜台上，我</w:t>
      </w:r>
    </w:p>
    <w:p>
      <w:r>
        <w:t>看男的那根老二尺寸不是很大，但已是翘的高高的，不知不觉肉棒就塞到心怡嘴</w:t>
      </w:r>
    </w:p>
    <w:p>
      <w:r>
        <w:t>内抽动。</w:t>
      </w:r>
    </w:p>
    <w:p>
      <w:r>
        <w:t>我走到小女友旁边偷问她要不要试试那部机器，她看到佩萱被插的那幺爽，</w:t>
      </w:r>
    </w:p>
    <w:p>
      <w:r>
        <w:t>加上自己下身也做水灾，看的心动，看了男友一眼看到她已经搞上心怡了，有点</w:t>
      </w:r>
    </w:p>
    <w:p>
      <w:r>
        <w:t>生气，我也不管她就拉她过来。</w:t>
      </w:r>
    </w:p>
    <w:p>
      <w:r>
        <w:t>将机器停掉把佩萱扶起来，她爽到全身发抖站不住脚，抱她去刚刚的位置坐</w:t>
      </w:r>
    </w:p>
    <w:p>
      <w:r>
        <w:t>下休息。</w:t>
      </w:r>
    </w:p>
    <w:p>
      <w:r>
        <w:t>我直接伸进她裙子里把内裤脱掉，「啊～～～～～」</w:t>
      </w:r>
    </w:p>
    <w:p>
      <w:r>
        <w:t>尖叫一声但已来不及被我拉到膝盖处了直接掉下来，我看内裤胯下处整片都</w:t>
      </w:r>
    </w:p>
    <w:p>
      <w:r>
        <w:t>湿了偷笑一声。</w:t>
      </w:r>
    </w:p>
    <w:p>
      <w:r>
        <w:t>拉着她轻轻坐下「哦～～～～～～」</w:t>
      </w:r>
    </w:p>
    <w:p>
      <w:r>
        <w:t>发出舒服的声音，先开启第一段速度让她适应一下，这假阳具比她男友大上</w:t>
      </w:r>
    </w:p>
    <w:p>
      <w:r>
        <w:t>不少，我还是很怜香惜玉的。</w:t>
      </w:r>
    </w:p>
    <w:p>
      <w:r>
        <w:t>「哦～～～～～～～哦～～～～～～哦～～～～～～哦～～～～～～～哦～</w:t>
      </w:r>
    </w:p>
    <w:p>
      <w:r>
        <w:t>～～～～「</w:t>
      </w:r>
    </w:p>
    <w:p>
      <w:r>
        <w:t>不断传出享受的淫叫声「哦～～～哦～～哦～～哦～～哦～～哦」</w:t>
      </w:r>
    </w:p>
    <w:p>
      <w:r>
        <w:t>我让机器渐渐加速，淫叫声愈来愈急愈大声，嚐到这好处了吧「舒服吗？」</w:t>
      </w:r>
    </w:p>
    <w:p>
      <w:r>
        <w:t>「哦～～～哦～～哦～～哦～～哦～～哦」</w:t>
      </w:r>
    </w:p>
    <w:p>
      <w:r>
        <w:t>只是点点头没有开口，再一口气调到最高「啊～～啊～～啊～～啊～～啊～～」</w:t>
      </w:r>
    </w:p>
    <w:p>
      <w:r>
        <w:t>刺激变更大，放声大叫了她男友正专心插着心怡的嘴没空理她就由我来服务，</w:t>
      </w:r>
    </w:p>
    <w:p>
      <w:r>
        <w:t>我直接吻她，舌头在她嘴里乱窜，手伸进Ｔ恤里揉着胸部，我拉起Ｔ恤也配合我</w:t>
      </w:r>
    </w:p>
    <w:p>
      <w:r>
        <w:t>手举高，穿着可爱型的内衣，小笼包大的奶小巧可爱。</w:t>
      </w:r>
    </w:p>
    <w:p>
      <w:r>
        <w:t>脱掉内衣看到小小粉嫩的乳头及一小圈乳晕，小奶也有小奶的美，一手揉着，</w:t>
      </w:r>
    </w:p>
    <w:p>
      <w:r>
        <w:t>另一边我张嘴吸着。</w:t>
      </w:r>
    </w:p>
    <w:p>
      <w:r>
        <w:t>「啊～～啊～～啊～～啊～～啊～～」</w:t>
      </w:r>
    </w:p>
    <w:p>
      <w:r>
        <w:t>上下的刺激叫的更加忘情，淫叫声也如此美妙「啊～～啊～～我来了，我来</w:t>
      </w:r>
    </w:p>
    <w:p>
      <w:r>
        <w:t>了，好舒服」</w:t>
      </w:r>
    </w:p>
    <w:p>
      <w:r>
        <w:t>才一下就已经高潮了「啊～～啊～～我下面好难过，啊～～啊～～好像有什</w:t>
      </w:r>
    </w:p>
    <w:p>
      <w:r>
        <w:t>幺东西要出来，啊～～啊～～」</w:t>
      </w:r>
    </w:p>
    <w:p>
      <w:r>
        <w:t>「啊～～啊～～涨的好难受，慢一点，慢一点，啊～～啊～～停一下～」</w:t>
      </w:r>
    </w:p>
    <w:p>
      <w:r>
        <w:t>「啊～～啊～～又来了～～啊～～啊～～有东西跑出来了，停～停～不要了」</w:t>
      </w:r>
    </w:p>
    <w:p>
      <w:r>
        <w:t>我看到马鞍上一摊水往两侧流下来，原来是爽到尿出来了，我停止马鞍动作</w:t>
      </w:r>
    </w:p>
    <w:p>
      <w:r>
        <w:t>让她休息。</w:t>
      </w:r>
    </w:p>
    <w:p>
      <w:r>
        <w:t>「是不是很爽啊」</w:t>
      </w:r>
    </w:p>
    <w:p>
      <w:r>
        <w:t>「嗯，我第一次有高潮感觉，后来就一直来」</w:t>
      </w:r>
    </w:p>
    <w:p>
      <w:r>
        <w:t>有气无力很害羞的话「那想不想再来一次啊」</w:t>
      </w:r>
    </w:p>
    <w:p>
      <w:r>
        <w:t>「不要了，让我休息一下」</w:t>
      </w:r>
    </w:p>
    <w:p>
      <w:r>
        <w:t>几分钟后看她应该恢复了我扶她起来，叫她趴着手放在马鞍上屁股翘高不知</w:t>
      </w:r>
    </w:p>
    <w:p>
      <w:r>
        <w:t>我想做什幺，眼前男友的屁股正前后摇动插着心怡的嘴，刚刚爽过的感觉发抛在</w:t>
      </w:r>
    </w:p>
    <w:p>
      <w:r>
        <w:t>一边心里又生气起来。</w:t>
      </w:r>
    </w:p>
    <w:p>
      <w:r>
        <w:t>只是才刚生气小穴又被塞满，转头看到我已经插进她小穴了，我也正用力干</w:t>
      </w:r>
    </w:p>
    <w:p>
      <w:r>
        <w:t>她，我想这小女生不干白不干，让她多认识一个男人的肉棒也好。</w:t>
      </w:r>
    </w:p>
    <w:p>
      <w:r>
        <w:t>「啊～～啊～～不要啊，啊～～啊～～不要插我了」</w:t>
      </w:r>
    </w:p>
    <w:p>
      <w:r>
        <w:t>原本以为只是试一下机器，没想到会被陌生的男人干「啊～～啊～～啊～～</w:t>
      </w:r>
    </w:p>
    <w:p>
      <w:r>
        <w:t>啊～～啊～～好舒服，啊～～不要」</w:t>
      </w:r>
    </w:p>
    <w:p>
      <w:r>
        <w:t>「用肉棒是不是比机器爽多了啊」</w:t>
      </w:r>
    </w:p>
    <w:p>
      <w:r>
        <w:t>「啊～～啊～～肉棒比较爽，啊～～啊～～我还要～」</w:t>
      </w:r>
    </w:p>
    <w:p>
      <w:r>
        <w:t>干没几下就从不要变成想要了「啊～～啊～～好爽好舒服，啊～～啊～～」</w:t>
      </w:r>
    </w:p>
    <w:p>
      <w:r>
        <w:t>那年轻人已经被心怡吸的飞上天了，双手也很满足揉着大奶，只是他没什幺</w:t>
      </w:r>
    </w:p>
    <w:p>
      <w:r>
        <w:t>「</w:t>
      </w:r>
    </w:p>
    <w:p>
      <w:r>
        <w:t>栋头「，没多久就看他已经射出来了，全都灌进心怡蹼里，还舍不得拿出来。</w:t>
      </w:r>
    </w:p>
    <w:p>
      <w:r>
        <w:t>「小兄弟，你也太快了吧」</w:t>
      </w:r>
    </w:p>
    <w:p>
      <w:r>
        <w:t>我笑他「没啦，我就很紧张，吸一下就不行了」</w:t>
      </w:r>
    </w:p>
    <w:p>
      <w:r>
        <w:t>有点不好意思说「射在嘴里爽不爽」</w:t>
      </w:r>
    </w:p>
    <w:p>
      <w:r>
        <w:t>「爽，我女朋友都不让我射她嘴，也不肯吃」</w:t>
      </w:r>
    </w:p>
    <w:p>
      <w:r>
        <w:t>「她可是很喜欢吃精喔，不信你看她是不是都吞下去了」</w:t>
      </w:r>
    </w:p>
    <w:p>
      <w:r>
        <w:t>我指着心怡年轻人把他那根拿出来看看心怡的嘴果然都没有已经吞下去了，</w:t>
      </w:r>
    </w:p>
    <w:p>
      <w:r>
        <w:t>他乐的跟什幺一样。</w:t>
      </w:r>
    </w:p>
    <w:p>
      <w:r>
        <w:t>看到佩萱坐在一旁休息，那后面是谁在叫，心想不对，看到我正在干他女友，</w:t>
      </w:r>
    </w:p>
    <w:p>
      <w:r>
        <w:t>而女友那满足的表情说明她现非常享受，不里真不是滋味。</w:t>
      </w:r>
    </w:p>
    <w:p>
      <w:r>
        <w:t>「那个～～～那个可不可以」</w:t>
      </w:r>
    </w:p>
    <w:p>
      <w:r>
        <w:t>看着我不知要说什幺「可以什幺」</w:t>
      </w:r>
    </w:p>
    <w:p>
      <w:r>
        <w:t>「那是我女友，你可不可以不要弄她了」</w:t>
      </w:r>
    </w:p>
    <w:p>
      <w:r>
        <w:t>「好啊，不过要等我射出来才行」</w:t>
      </w:r>
    </w:p>
    <w:p>
      <w:r>
        <w:t>「不行啦，求你不要玩我女友了」</w:t>
      </w:r>
    </w:p>
    <w:p>
      <w:r>
        <w:t>一副苦瓜脸哀求「那你刚刚不是也在玩我女友」</w:t>
      </w:r>
    </w:p>
    <w:p>
      <w:r>
        <w:t>「我没有啊，她不是坐在那吗」</w:t>
      </w:r>
    </w:p>
    <w:p>
      <w:r>
        <w:t>「谁规定我只能有一个女朋友，我同意让老闆玩可没叫你插她的嘴」</w:t>
      </w:r>
    </w:p>
    <w:p>
      <w:r>
        <w:t>「我～～～～～～～」</w:t>
      </w:r>
    </w:p>
    <w:p>
      <w:r>
        <w:t>一时不知如何开口，眼睁睁看着我干她女友，听着女友的淫叫声却不知能做</w:t>
      </w:r>
    </w:p>
    <w:p>
      <w:r>
        <w:t>什幺老闆那边已经结束了，心怡满足过后躺在地上喘息，手上拿着战利品晃啊晃</w:t>
      </w:r>
    </w:p>
    <w:p>
      <w:r>
        <w:t>的，手上的保险套装着超多的精液微笑。</w:t>
      </w:r>
    </w:p>
    <w:p>
      <w:r>
        <w:t>「嘿嘿～～你一换一个也没吃亏」</w:t>
      </w:r>
    </w:p>
    <w:p>
      <w:r>
        <w:t>「老闆，我是没吃亏啦，但爽到你了」</w:t>
      </w:r>
    </w:p>
    <w:p>
      <w:r>
        <w:t>「你说他喜欢吃精啊，这种女生少见喔，我也难得才遇到」</w:t>
      </w:r>
    </w:p>
    <w:p>
      <w:r>
        <w:t>才说完拿着保险套把精液往心怡嘴里倒，漏在嘴唇上的，心怡还伸出舌头舔</w:t>
      </w:r>
    </w:p>
    <w:p>
      <w:r>
        <w:t>的非常干净，极为淫荡的画面。</w:t>
      </w:r>
    </w:p>
    <w:p>
      <w:r>
        <w:t>只剩我这边还没结束，正尽全力要满足她。</w:t>
      </w:r>
    </w:p>
    <w:p>
      <w:r>
        <w:t>「啊～～啊～～我来了～～好舒服，啊～～啊～～」</w:t>
      </w:r>
    </w:p>
    <w:p>
      <w:r>
        <w:t>「啊～～啊～～好爽，哥哥的大肉棒好厉害，啊～～啊～～」</w:t>
      </w:r>
    </w:p>
    <w:p>
      <w:r>
        <w:t>我顺着这姿势躺下来，让小女友背对着我但面对她男友，我扶着她的腰让她</w:t>
      </w:r>
    </w:p>
    <w:p>
      <w:r>
        <w:t>自己动起来，看到男友正看着自己头一低不敢正视，小穴上传来的刺激让她也无</w:t>
      </w:r>
    </w:p>
    <w:p>
      <w:r>
        <w:t>法多想。</w:t>
      </w:r>
    </w:p>
    <w:p>
      <w:r>
        <w:t>年轻人看我的肉棒在女友体内进出，又看到女友陶醉的神情，清脆的淫叫声</w:t>
      </w:r>
    </w:p>
    <w:p>
      <w:r>
        <w:t>想不看但还是忍受不了睁大眼看着。</w:t>
      </w:r>
    </w:p>
    <w:p>
      <w:r>
        <w:t>「啊～～啊～～啊～～啊～～啊～～」</w:t>
      </w:r>
    </w:p>
    <w:p>
      <w:r>
        <w:t>我也配合她摇动屁股深深插入，经过马鞍的洗礼，又让我插一阵子高潮又来</w:t>
      </w:r>
    </w:p>
    <w:p>
      <w:r>
        <w:t>了「啊～啊～又来了，好爽，啊～啊～～」</w:t>
      </w:r>
    </w:p>
    <w:p>
      <w:r>
        <w:t>「啊～啊～～我又忍不住了，又有东西要跑出来了，啊～啊～」</w:t>
      </w:r>
    </w:p>
    <w:p>
      <w:r>
        <w:t>「啊～啊～～来了，出来了，啊～」</w:t>
      </w:r>
    </w:p>
    <w:p>
      <w:r>
        <w:t>再插没几下，小女友股间射出一条水柱，我没停下继续插她，水柱喷的到处</w:t>
      </w:r>
    </w:p>
    <w:p>
      <w:r>
        <w:t>都是，热热的阴精也喷在我龟头上。</w:t>
      </w:r>
    </w:p>
    <w:p>
      <w:r>
        <w:t>在场的人看到这景像都看傻了，可能都第一次见到吧。</w:t>
      </w:r>
    </w:p>
    <w:p>
      <w:r>
        <w:t>「潮吹耶，这女的不错喔，好好调教以后一定很有看头」</w:t>
      </w:r>
    </w:p>
    <w:p>
      <w:r>
        <w:t>老闆说年轻人也没想过自己女友竟会这样，也难怪，小女友也是今天在这才</w:t>
      </w:r>
    </w:p>
    <w:p>
      <w:r>
        <w:t>有第一次的高潮，之前当然看不到。</w:t>
      </w:r>
    </w:p>
    <w:p>
      <w:r>
        <w:t>小女友喷完已经没有力气动了，我好只把她翻正让她躺在另一边干净没水的</w:t>
      </w:r>
    </w:p>
    <w:p>
      <w:r>
        <w:t>地板上，将她双脚抬在我肩上我用蹲姿用力再插。</w:t>
      </w:r>
    </w:p>
    <w:p>
      <w:r>
        <w:t>这样可以很用力撞击小穴，也会非常深入，很容易让人高潮。</w:t>
      </w:r>
    </w:p>
    <w:p>
      <w:r>
        <w:t>持续再干几分钟后我感觉也来了，伴随淫叫声也到达极限，直接射进小穴里，</w:t>
      </w:r>
    </w:p>
    <w:p>
      <w:r>
        <w:t>我等全数射完后才站起来，没想到她又再一次射出水来，精液也跟着大量的水从</w:t>
      </w:r>
    </w:p>
    <w:p>
      <w:r>
        <w:t>小穴流出来。</w:t>
      </w:r>
    </w:p>
    <w:p>
      <w:r>
        <w:t>我请老闆拿衣服给佩萱跟心怡穿上，内衣裤都被老闆收起不给他们，他要当</w:t>
      </w:r>
    </w:p>
    <w:p>
      <w:r>
        <w:t>战利品收藏，而年轻人已扶着她女友去洗手间清洗整理，我拿着她的Ｔ恤跟裙子</w:t>
      </w:r>
    </w:p>
    <w:p>
      <w:r>
        <w:t>给她时，年轻人门只开一点接手过去，没机会再欣赏一下。</w:t>
      </w:r>
    </w:p>
    <w:p>
      <w:r>
        <w:t>「她的内衣裤被老闆拿去收藏啰，所以只有这两件」，还是跟他们说一下，</w:t>
      </w:r>
    </w:p>
    <w:p>
      <w:r>
        <w:t>小情侣只想买个按摩棒，没想到会发生这种事。</w:t>
      </w:r>
    </w:p>
    <w:p>
      <w:r>
        <w:t>我要老闆把２只假阳具、跳蛋还有心怡穿的情趣衣打包，佩萱懒的脱就衣服</w:t>
      </w:r>
    </w:p>
    <w:p>
      <w:r>
        <w:t>套上去而已，老闆也把那两对乳夹送给我们，再送给我一个摇控跳蛋，我也拿小</w:t>
      </w:r>
    </w:p>
    <w:p>
      <w:r>
        <w:t>穴菊花两用那只请他包起来等等要给小情侣。</w:t>
      </w:r>
    </w:p>
    <w:p>
      <w:r>
        <w:t>他们走出来后，男的还是苦瓜脸，女的脸红头低低的不敢看我，我把手提带</w:t>
      </w:r>
    </w:p>
    <w:p>
      <w:r>
        <w:t>给那年轻人，跟他说送你一只按摩棒。</w:t>
      </w:r>
    </w:p>
    <w:p>
      <w:r>
        <w:t>「可以跟你女朋友说句话吗？」</w:t>
      </w:r>
    </w:p>
    <w:p>
      <w:r>
        <w:t>「嗯」</w:t>
      </w:r>
    </w:p>
    <w:p>
      <w:r>
        <w:t>年轻人点头我拉她到旁边小声跟他说「这是我的电话号码，如果想我的话就</w:t>
      </w:r>
    </w:p>
    <w:p>
      <w:r>
        <w:t>打给我，不要跟你男友说」</w:t>
      </w:r>
    </w:p>
    <w:p>
      <w:r>
        <w:t>偷塞纸条给她「还有，你穿这样激突满可爱的」</w:t>
      </w:r>
    </w:p>
    <w:p>
      <w:r>
        <w:t>她脸更红了说完我就带着佩萱跟心怡要回去了，上车后也看到小情侣牵着手</w:t>
      </w:r>
    </w:p>
    <w:p>
      <w:r>
        <w:t>出来骑机车走了。</w:t>
      </w:r>
    </w:p>
    <w:p>
      <w:r>
        <w:t>我一上车马上就被佩萱用力扭我耳朵，一手一个。</w:t>
      </w:r>
    </w:p>
    <w:p>
      <w:r>
        <w:t>「色老头，以后再叫我做这种事你就惨了，都不给你碰了」</w:t>
      </w:r>
    </w:p>
    <w:p>
      <w:r>
        <w:t>佩萱说「痛～～～可是我们你们也都满爽的嘛，买了东西又送东西不错啊」</w:t>
      </w:r>
    </w:p>
    <w:p>
      <w:r>
        <w:t>「你还敢说，那是心怡被他玩才给的，你屁股给他玩看他给不给」</w:t>
      </w:r>
    </w:p>
    <w:p>
      <w:r>
        <w:t>佩萱说「心怡都没抱怨了，你说那幺多，而且心怡也乐在其中啊」</w:t>
      </w:r>
    </w:p>
    <w:p>
      <w:r>
        <w:t>「我才没有乐在其中，只是被插了摆脱不了就当享受，那老闆也满厉害，插</w:t>
      </w:r>
    </w:p>
    <w:p>
      <w:r>
        <w:t>的我很舒服」</w:t>
      </w:r>
    </w:p>
    <w:p>
      <w:r>
        <w:t>原本大声抗议，反而自己泄底了「心怡你这个笨蛋，不管你了」</w:t>
      </w:r>
    </w:p>
    <w:p>
      <w:r>
        <w:t>佩萱骂他「而且我内衣很贵耶，又只有带这一件，你改天要再满２套给我」</w:t>
      </w:r>
    </w:p>
    <w:p>
      <w:r>
        <w:t>佩萱说「我也是只有带一件而已」</w:t>
      </w:r>
    </w:p>
    <w:p>
      <w:r>
        <w:t>心怡跟着附和「没关系啦，反正要回去了，没人看了，你们裸体都被看过了，</w:t>
      </w:r>
    </w:p>
    <w:p>
      <w:r>
        <w:t>只是没穿内衣而已，我们回去吧」</w:t>
      </w:r>
    </w:p>
    <w:p>
      <w:r>
        <w:t>回到昆杰家后，他们还在客厅唱歌，２女跑去楼上放好东西换件衣服，下来</w:t>
      </w:r>
    </w:p>
    <w:p>
      <w:r>
        <w:t>后我们又继续欢唱。</w:t>
      </w:r>
    </w:p>
    <w:p>
      <w:r>
        <w:t>昆杰、巧玲跟小慈一直在找我喝，三人大口大口的喝想要找我比酒量，另三</w:t>
      </w:r>
    </w:p>
    <w:p>
      <w:r>
        <w:t>人不用讲酒量差只浅嚐而已。</w:t>
      </w:r>
    </w:p>
    <w:p>
      <w:r>
        <w:t>男人的眼总是特别尖，昆杰跟俊仁发现佩萱跟巧玲唱歌跳舞时四颗大奶晃的</w:t>
      </w:r>
    </w:p>
    <w:p>
      <w:r>
        <w:t>特别厉害，乳头突出清晰可见，我发现后只是偷笑，２人一唱歌全忘了这事了。</w:t>
      </w:r>
    </w:p>
    <w:p>
      <w:r>
        <w:t>今晚我拼命的喝，加上有人一直要灌我酒，没多久我也差不多了，只是他们</w:t>
      </w:r>
    </w:p>
    <w:p>
      <w:r>
        <w:t>比我更早倒下。</w:t>
      </w:r>
    </w:p>
    <w:p>
      <w:r>
        <w:t>我跑去洗个澡想让自己清醒一点，出来后客厅空无一人，大家都跑去休息了，</w:t>
      </w:r>
    </w:p>
    <w:p>
      <w:r>
        <w:t>小慈倒在床上叫也叫不起来，我原本还想好久没跟她亲热了，原想晚上做过一次</w:t>
      </w:r>
    </w:p>
    <w:p>
      <w:r>
        <w:t>后，这次可以更久，让大家听听小慈叫的多夸张，没办法只好也休息了。</w:t>
      </w:r>
    </w:p>
    <w:p>
      <w:r>
        <w:t>？（七）</w:t>
      </w:r>
    </w:p>
    <w:p>
      <w:r>
        <w:t>才早上８点多小慈就醒了，看我还睡的很熟就没吵醒我，跑出去厨房喝水时</w:t>
      </w:r>
    </w:p>
    <w:p>
      <w:r>
        <w:t>才发现胸口两处湿湿的，想起不知是不是昨天啤酒喝多了导致又有点涨奶，宝宝</w:t>
      </w:r>
    </w:p>
    <w:p>
      <w:r>
        <w:t>已经七个多月大不喝母奶了，没带器具挤出来，只是会一些些的流出来也麻烦，</w:t>
      </w:r>
    </w:p>
    <w:p>
      <w:r>
        <w:t>谁叫自已忘了带溢乳垫。</w:t>
      </w:r>
    </w:p>
    <w:p>
      <w:r>
        <w:t>才要回房间换衣服就遇到巧玲刚好走下楼。</w:t>
      </w:r>
    </w:p>
    <w:p>
      <w:r>
        <w:t>「大嫂，这幺早就醒了」</w:t>
      </w:r>
    </w:p>
    <w:p>
      <w:r>
        <w:t>「是啊，可能平时习惯了吧，今天是假是还算晚呢」</w:t>
      </w:r>
    </w:p>
    <w:p>
      <w:r>
        <w:t>「我要出去买早餐，你想吃什幺」</w:t>
      </w:r>
    </w:p>
    <w:p>
      <w:r>
        <w:t>「你方便就好，我都可以」</w:t>
      </w:r>
    </w:p>
    <w:p>
      <w:r>
        <w:t>「咦～～你衣服湿掉了，还刚好在那地方，是不是大哥一早就亲你啊，两边</w:t>
      </w:r>
    </w:p>
    <w:p>
      <w:r>
        <w:t>都是他的口水，哈哈」</w:t>
      </w:r>
    </w:p>
    <w:p>
      <w:r>
        <w:t>「不是啦，那只猪睡死了，我是有点涨奶滴出来的，已经要退奶了没想到还</w:t>
      </w:r>
    </w:p>
    <w:p>
      <w:r>
        <w:t>有一点」</w:t>
      </w:r>
    </w:p>
    <w:p>
      <w:r>
        <w:t>「真的喔，让我看一下，我还没看过乳房真的有奶奶跑出来」</w:t>
      </w:r>
    </w:p>
    <w:p>
      <w:r>
        <w:t>巧玲一脸兴奋的样子「呵～你以后当妈不就可以天天看到了」</w:t>
      </w:r>
    </w:p>
    <w:p>
      <w:r>
        <w:t>「好大嫂，让我看一下嘛，想当妈还很久耶」</w:t>
      </w:r>
    </w:p>
    <w:p>
      <w:r>
        <w:t>「好吧，一下而已喔」</w:t>
      </w:r>
    </w:p>
    <w:p>
      <w:r>
        <w:t>小慈来这带着居家型的连身睡衣，在外面不也不敢穿太性感，巧玲就直接将</w:t>
      </w:r>
    </w:p>
    <w:p>
      <w:r>
        <w:t>裙摆拉到胸口处「大嫂，帮我拉着一下，我想摸摸看」</w:t>
      </w:r>
    </w:p>
    <w:p>
      <w:r>
        <w:t>「好，快点吧」</w:t>
      </w:r>
    </w:p>
    <w:p>
      <w:r>
        <w:t>「哇～～变大了耶，而且好圆喔，摸起来好结实，奶头真的有奶跑出来耶」</w:t>
      </w:r>
    </w:p>
    <w:p>
      <w:r>
        <w:t>「对啊，之前常在喂时，涨奶后有时会大到Ｅ或Ｆ，现在没在喂只大一点点」</w:t>
      </w:r>
    </w:p>
    <w:p>
      <w:r>
        <w:t>「哇～这幺大，大哥有没有很喜欢啊」</w:t>
      </w:r>
    </w:p>
    <w:p>
      <w:r>
        <w:t>「喜欢也没办法啊，那时这个是他儿子专属的，没他的份」</w:t>
      </w:r>
    </w:p>
    <w:p>
      <w:r>
        <w:t>「你们在做什幺」</w:t>
      </w:r>
    </w:p>
    <w:p>
      <w:r>
        <w:t>突然听到昆杰的声音，人已走到眼前，小慈吓了一跳赶紧要把裙摆往下拉，</w:t>
      </w:r>
    </w:p>
    <w:p>
      <w:r>
        <w:t>但巧玲手还在胸口那被挡住。</w:t>
      </w:r>
    </w:p>
    <w:p>
      <w:r>
        <w:t>「巧玲，昆杰来了，先放手，他看到了」</w:t>
      </w:r>
    </w:p>
    <w:p>
      <w:r>
        <w:t>小慈很紧张的说「没关系啦，昨晚他都摸过也吸过了，才看一下而已」</w:t>
      </w:r>
    </w:p>
    <w:p>
      <w:r>
        <w:t>杰，来看一下大嫂的奶奶「可是～～～可是不一样啊」</w:t>
      </w:r>
    </w:p>
    <w:p>
      <w:r>
        <w:t>话还没话完昆杰已经在摸了「好神奇喔，可以变大耶，好硬喔，不像昨天软</w:t>
      </w:r>
    </w:p>
    <w:p>
      <w:r>
        <w:t>软的」</w:t>
      </w:r>
    </w:p>
    <w:p>
      <w:r>
        <w:t>昆杰说时，小慈已不知该如何是好，羞到脸红「杰，要不要试试母奶的味道，</w:t>
      </w:r>
    </w:p>
    <w:p>
      <w:r>
        <w:t>我们婴儿有喝过也忘了，现来回忆一下」２人一边一个开始吸起来「不要啊」</w:t>
      </w:r>
    </w:p>
    <w:p>
      <w:r>
        <w:t>小慈现也只能口头反抗虽然喂母奶有一段时间了，奶头的敏感度有差一些，</w:t>
      </w:r>
    </w:p>
    <w:p>
      <w:r>
        <w:t>但大人吸跟小婴儿吸的方式不同，加上又又一个大男人在吸，感觉又不一样了。</w:t>
      </w:r>
    </w:p>
    <w:p>
      <w:r>
        <w:t>虽然是在吸奶而已，但舒服的快感渐渐涌入，紧闭着嘴不敢发出舒服的声音，</w:t>
      </w:r>
    </w:p>
    <w:p>
      <w:r>
        <w:t>怕被昆杰发现，但快感愈来愈强烈，不不敢出声，忍受的有点痛苦。</w:t>
      </w:r>
    </w:p>
    <w:p>
      <w:r>
        <w:t>「好像没什幺味道了，都水水的」</w:t>
      </w:r>
    </w:p>
    <w:p>
      <w:r>
        <w:t>昆杰吸完抬起头对小慈说他看到小慈的冏状，马上明白她怎幺回事，又低头</w:t>
      </w:r>
    </w:p>
    <w:p>
      <w:r>
        <w:t>下去，只是不是吸奶而是舔着乳头，手掌揉着涨大的乳房，舌尖在乳头上围绕着，</w:t>
      </w:r>
    </w:p>
    <w:p>
      <w:r>
        <w:t>用力捏时，还会有奶水喷在舌头上。</w:t>
      </w:r>
    </w:p>
    <w:p>
      <w:r>
        <w:t>另一只手也很不安份伸进内裤里，不需再去寻找小豆豆中指很顺秀的插进小</w:t>
      </w:r>
    </w:p>
    <w:p>
      <w:r>
        <w:t>穴来回抽动。</w:t>
      </w:r>
    </w:p>
    <w:p>
      <w:r>
        <w:t>「嗯～～～嗯～～～不要～～～嗯～」</w:t>
      </w:r>
    </w:p>
    <w:p>
      <w:r>
        <w:t>快感从小穴扩大到全身，嘴巴已无法忍耐放声呻吟巧玲听到小慈在叫正想笑</w:t>
      </w:r>
    </w:p>
    <w:p>
      <w:r>
        <w:t>她才吸个奶就那幺爽，才知原来是昆杰开始玩弄，巧玲也学着昆杰用舌尖舔乳头。</w:t>
      </w:r>
    </w:p>
    <w:p>
      <w:r>
        <w:t>两个乳头同时被舔，手指双在小穴不停钻动，心里一直想着不行，但强烈的</w:t>
      </w:r>
    </w:p>
    <w:p>
      <w:r>
        <w:t>快感让小慈无法再思考。</w:t>
      </w:r>
    </w:p>
    <w:p>
      <w:r>
        <w:t>昆杰顺手将内裤脱下方便自己动，一只手也悄悄脱下运动裤露出肉棒伺机而</w:t>
      </w:r>
    </w:p>
    <w:p>
      <w:r>
        <w:t>动，昆杰起身转到小慈身后，将她屁股一抬腰一弯肉棒已插进去。</w:t>
      </w:r>
    </w:p>
    <w:p>
      <w:r>
        <w:t>「哦～～～～哦～～～～昆杰，不行，我们不能再这样了，哦～～～～哦～～～，</w:t>
      </w:r>
    </w:p>
    <w:p>
      <w:r>
        <w:t>巧玲还在这」</w:t>
      </w:r>
    </w:p>
    <w:p>
      <w:r>
        <w:t>昆杰没理仍然抽插着「哦～～～～哦～～～～巧玲你快叫昆杰停啊，哦～～～～</w:t>
      </w:r>
    </w:p>
    <w:p>
      <w:r>
        <w:t>哦～～～～」</w:t>
      </w:r>
    </w:p>
    <w:p>
      <w:r>
        <w:t>「大嫂，舒服吗？你叫太大声啰，等等把大哥吵起来，就不好啰，还是你想</w:t>
      </w:r>
    </w:p>
    <w:p>
      <w:r>
        <w:t>叫俊仁也来，你不是说俊仁的比较爽」</w:t>
      </w:r>
    </w:p>
    <w:p>
      <w:r>
        <w:t>「哦～～～～哦～～～～快停下来呀」</w:t>
      </w:r>
    </w:p>
    <w:p>
      <w:r>
        <w:t>昆杰故意推着小慈走到房间门口并且更用力干她，小慈一手扶着手，一手鸣</w:t>
      </w:r>
    </w:p>
    <w:p>
      <w:r>
        <w:t>着嘴深怕老公听到，没想到才一早又发生这种事，这幺快又被昆杰插，而且又插</w:t>
      </w:r>
    </w:p>
    <w:p>
      <w:r>
        <w:t>的很爽。</w:t>
      </w:r>
    </w:p>
    <w:p>
      <w:r>
        <w:t>楼上好像有发出一点声响，怕是有人起来，万一被看到难到又样像昨晚一样</w:t>
      </w:r>
    </w:p>
    <w:p>
      <w:r>
        <w:t>同时被两个人一起，不敢再想，只是挣扎离开。</w:t>
      </w:r>
    </w:p>
    <w:p>
      <w:r>
        <w:t>「杰，你带大嫂去帮忙买个早餐，先停下来，他们有人醒了，车钥匙在这，</w:t>
      </w:r>
    </w:p>
    <w:p>
      <w:r>
        <w:t>快去吧」</w:t>
      </w:r>
    </w:p>
    <w:p>
      <w:r>
        <w:t>巧玲可能也不想让别人看到昆杰跟小慈两人昆杰穿上裤子拿了钥匙，拉着正</w:t>
      </w:r>
    </w:p>
    <w:p>
      <w:r>
        <w:t>在喘气的小慈走出去，小慈原本想趁昆杰放开时进去房间，但不知为何顿了一下</w:t>
      </w:r>
    </w:p>
    <w:p>
      <w:r>
        <w:t>昆杰一拉还是跟他一起走。</w:t>
      </w:r>
    </w:p>
    <w:p>
      <w:r>
        <w:t>上车后昆杰往山上的方向开，开了约２０分钟看到一栋小房子在前面停下来。</w:t>
      </w:r>
    </w:p>
    <w:p>
      <w:r>
        <w:t>前方有种一排树，在这高度虽不高但从这往下看还是有一些风景，其他的岔</w:t>
      </w:r>
    </w:p>
    <w:p>
      <w:r>
        <w:t>路还有一些人在散步「大嫂，这里是我爸果园工作时休息的地方，他现应在果园</w:t>
      </w:r>
    </w:p>
    <w:p>
      <w:r>
        <w:t>一时还不会下来，还想要吗？」</w:t>
      </w:r>
    </w:p>
    <w:p>
      <w:r>
        <w:t>边说边摸小慈的大腿「嗯～～～～」</w:t>
      </w:r>
    </w:p>
    <w:p>
      <w:r>
        <w:t>小慈想了一下才不好意思的点点头，内心想要的渴望还是存在昆杰下车脱下</w:t>
      </w:r>
    </w:p>
    <w:p>
      <w:r>
        <w:t>裤子后走到副驾驶座那边打开门，小慈知他想要什幺，张嘴含住肉棒，小慈向吸</w:t>
      </w:r>
    </w:p>
    <w:p>
      <w:r>
        <w:t>我的一样很温柔服务着昆杰，昆杰也享受跟巧玲完全不同技巧的服务。</w:t>
      </w:r>
    </w:p>
    <w:p>
      <w:r>
        <w:t>小慈发挥备时的本领手嘴并用，才５分钟昆杰已经想要射了，昆杰马上要小</w:t>
      </w:r>
    </w:p>
    <w:p>
      <w:r>
        <w:t>慈停下动作，这幺快就射的话等等就没的玩了。</w:t>
      </w:r>
    </w:p>
    <w:p>
      <w:r>
        <w:t>「大嫂，你好厉害，差点就要射了」</w:t>
      </w:r>
    </w:p>
    <w:p>
      <w:r>
        <w:t>「等等记得，不可以射进去妹妹里还有我嘴里，不然我会生气的」</w:t>
      </w:r>
    </w:p>
    <w:p>
      <w:r>
        <w:t>昆杰牵小慈下车靠在车边接吻，两人吻到忘我舌头相互交错，昆杰一手伸进</w:t>
      </w:r>
    </w:p>
    <w:p>
      <w:r>
        <w:t>裙子里抚摸小豆豆，一手隔着衣服揉着胸，胸口的衣服随着昆杰的手揉捏被溢出</w:t>
      </w:r>
    </w:p>
    <w:p>
      <w:r>
        <w:t>的奶水沾湿。</w:t>
      </w:r>
    </w:p>
    <w:p>
      <w:r>
        <w:t>昆杰拉起裙摆想把睡衣脱掉，被小慈阻止。</w:t>
      </w:r>
    </w:p>
    <w:p>
      <w:r>
        <w:t>「不要在这，进去屋里好不好，我会怕」</w:t>
      </w:r>
    </w:p>
    <w:p>
      <w:r>
        <w:t>「这里是私人土地不会有人上来的，而且我很快的。我也没带这房子的钥匙</w:t>
      </w:r>
    </w:p>
    <w:p>
      <w:r>
        <w:t>出来」</w:t>
      </w:r>
    </w:p>
    <w:p>
      <w:r>
        <w:t>「可是，现大白天的我怕会被看到」</w:t>
      </w:r>
    </w:p>
    <w:p>
      <w:r>
        <w:t>小慈才说完昆杰再次吻上让她没有机会开口，边吻也慢慢的将裙子撩起，美</w:t>
      </w:r>
    </w:p>
    <w:p>
      <w:r>
        <w:t>丽胴体的慢慢裸露在外，小慈这次很配点的举起双手让昆杰脱掉。</w:t>
      </w:r>
    </w:p>
    <w:p>
      <w:r>
        <w:t>昆杰边吻将小慈右脚抬起肉棒也顺势进去，昆杰缓慢的开始抽动，小慈双手</w:t>
      </w:r>
    </w:p>
    <w:p>
      <w:r>
        <w:t>搂着昆杰脖子享受快感。</w:t>
      </w:r>
    </w:p>
    <w:p>
      <w:r>
        <w:t>「阿杰，快一点，我要很舒服」</w:t>
      </w:r>
    </w:p>
    <w:p>
      <w:r>
        <w:t>「要像昨天那样爽吗？你昨天怎幺说的？」</w:t>
      </w:r>
    </w:p>
    <w:p>
      <w:r>
        <w:t>「讨厌，小淫娃想要被你干，干死小母狗，快点……」</w:t>
      </w:r>
    </w:p>
    <w:p>
      <w:r>
        <w:t>我们到那比较好动，你手扶着树，屁股翘起来，要像母狗一样喔。</w:t>
      </w:r>
    </w:p>
    <w:p>
      <w:r>
        <w:t>昆杰插入后仍然慢慢的抽动，小慈小穴觉的愈来愈痒，但这样插不仅无法止</w:t>
      </w:r>
    </w:p>
    <w:p>
      <w:r>
        <w:t>痒火还愈烧愈旺。</w:t>
      </w:r>
    </w:p>
    <w:p>
      <w:r>
        <w:t>「嗯～～～～～嗯～～～～～再动快一点，小淫娃好痒，嗯～～～～～嗯～～～～～」</w:t>
      </w:r>
    </w:p>
    <w:p>
      <w:r>
        <w:t>「我想听昨天眼睛还蒙着时你说的，要叫我什幺啊」</w:t>
      </w:r>
    </w:p>
    <w:p>
      <w:r>
        <w:t>「阿杰，干我」</w:t>
      </w:r>
    </w:p>
    <w:p>
      <w:r>
        <w:t>「不是，这是夫妻做的事，那要叫什幺啊」</w:t>
      </w:r>
    </w:p>
    <w:p>
      <w:r>
        <w:t>昆杰停下不动，小慈只好开口「老公，求你干我，小母狗欠干」</w:t>
      </w:r>
    </w:p>
    <w:p>
      <w:r>
        <w:t>昆杰此时才又动起来，加速并用力的抽动，啪啪啪屁股撞击声跟淫叫声在户</w:t>
      </w:r>
    </w:p>
    <w:p>
      <w:r>
        <w:t>外传开来。</w:t>
      </w:r>
    </w:p>
    <w:p>
      <w:r>
        <w:t>「哦～～～哦～～好舒服，哦～～哦～～～」</w:t>
      </w:r>
    </w:p>
    <w:p>
      <w:r>
        <w:t>「老公干死小母狗了，哦～～～～哦～～～」</w:t>
      </w:r>
    </w:p>
    <w:p>
      <w:r>
        <w:t>「老公再快一点，我来了我来了，哦～～哦～～」</w:t>
      </w:r>
    </w:p>
    <w:p>
      <w:r>
        <w:t>「阿杰，你们在那做什幺」</w:t>
      </w:r>
    </w:p>
    <w:p>
      <w:r>
        <w:t>身后突然传来很严厉的声音叫他「老爸，我………」</w:t>
      </w:r>
    </w:p>
    <w:p>
      <w:r>
        <w:t>昆杰停下动作转头一看「那位是？」</w:t>
      </w:r>
    </w:p>
    <w:p>
      <w:r>
        <w:t>昆杰他爸在问（昆杰姓张，以下张伯）「是我那位大哥的老婆」</w:t>
      </w:r>
    </w:p>
    <w:p>
      <w:r>
        <w:t>张伯走近一看，果然是昨天见那位美丽的人妻。</w:t>
      </w:r>
    </w:p>
    <w:p>
      <w:r>
        <w:t>「伯父，不要看了」</w:t>
      </w:r>
    </w:p>
    <w:p>
      <w:r>
        <w:t>小慈双手抱胸眼睛不晓要摆哪，竟被昆杰他爸看到「阿杰，想不到你兄弟的</w:t>
      </w:r>
    </w:p>
    <w:p>
      <w:r>
        <w:t>老婆这幺骚，这幺欠干，老公不够用还找来你，大白天的在外面也不怕羞。还是</w:t>
      </w:r>
    </w:p>
    <w:p>
      <w:r>
        <w:t>白虎一个，听说白虎剋夫，就是因为欲求不满把他男人搾乾，比潘金莲还要淫贱。」</w:t>
      </w:r>
    </w:p>
    <w:p>
      <w:r>
        <w:t>昆杰他爸看小慈口水直流，丧妻多年后没想到还遇到这种骚货，心里也有点</w:t>
      </w:r>
    </w:p>
    <w:p>
      <w:r>
        <w:t>蠢蠢欲动，看了他儿子，舌头抺一下嘴唇。</w:t>
      </w:r>
    </w:p>
    <w:p>
      <w:r>
        <w:t>昆杰看懂他爸的意思。</w:t>
      </w:r>
    </w:p>
    <w:p>
      <w:r>
        <w:t>屁股再度动起来，小慈以为要结束然后回去，没想到又继续，而且力道比刚</w:t>
      </w:r>
    </w:p>
    <w:p>
      <w:r>
        <w:t>刚还要大「哦～～哦～～～不要了，你爸在看着，哦～～～哦～～～」</w:t>
      </w:r>
    </w:p>
    <w:p>
      <w:r>
        <w:t>昆杰将小慈的手向后拉，让她上半身挺起，酥胸面对着他爸。</w:t>
      </w:r>
    </w:p>
    <w:p>
      <w:r>
        <w:t>张伯双手揉着小慈的双乳，乳汁还不时的滴出来，张伯贪婪舔起乳汁。</w:t>
      </w:r>
    </w:p>
    <w:p>
      <w:r>
        <w:t>小慈万万没想到张伯会这样，乳头加上小穴传来的快感又席卷全身，想停却</w:t>
      </w:r>
    </w:p>
    <w:p>
      <w:r>
        <w:t>又无了自拔。</w:t>
      </w:r>
    </w:p>
    <w:p>
      <w:r>
        <w:t>「哦～～～哦～～～～不可以这样，哦～～～～哦～～～～」</w:t>
      </w:r>
    </w:p>
    <w:p>
      <w:r>
        <w:t>「哦～～～哦～～～太爽了，哦～～～哦～～～～再用力一点干我」</w:t>
      </w:r>
    </w:p>
    <w:p>
      <w:r>
        <w:t>「没想到这女的这幺贱，这幺欠干，还第一次看到」</w:t>
      </w:r>
    </w:p>
    <w:p>
      <w:r>
        <w:t>另一个人的声音「黄叔，你也在」</w:t>
      </w:r>
    </w:p>
    <w:p>
      <w:r>
        <w:t>昆杰说「来帮你爸的果园工作，回来时就遇到你们，这女的太淫荡了」</w:t>
      </w:r>
    </w:p>
    <w:p>
      <w:r>
        <w:t>黄叔说张伯脱下裤子压着小慈的头要她吸，小慈一看吓傻了，这根肉棒又粗</w:t>
      </w:r>
    </w:p>
    <w:p>
      <w:r>
        <w:t>又长龟头那幺大一个怎幺吃的进去，头被用力压着嘴巴勉强含着龟头，跟昨晚一</w:t>
      </w:r>
    </w:p>
    <w:p>
      <w:r>
        <w:t>样的情景，只是这次换成父子联手，又换了一根更恐布的肉棒。</w:t>
      </w:r>
    </w:p>
    <w:p>
      <w:r>
        <w:t>昆杰虽然中除间断了几次，但射精的感觉渐渐来临，知道要射了，叫他爸跟</w:t>
      </w:r>
    </w:p>
    <w:p>
      <w:r>
        <w:t>他换位子，张伯的大肉棒一点一点的插进小穴里，比俊仁插时更加充实，那种酥</w:t>
      </w:r>
    </w:p>
    <w:p>
      <w:r>
        <w:t>麻感更是无法形容。</w:t>
      </w:r>
    </w:p>
    <w:p>
      <w:r>
        <w:t>昆杰本来想要射在小慈嘴里，想想算了还是不要让小慈生气，所有精液会射</w:t>
      </w:r>
    </w:p>
    <w:p>
      <w:r>
        <w:t>在脸上，滚烫的精液让小慈来了一次高潮。</w:t>
      </w:r>
    </w:p>
    <w:p>
      <w:r>
        <w:t>「啊～～～啊～～～小母狗要死掉了，好粗好爽」</w:t>
      </w:r>
    </w:p>
    <w:p>
      <w:r>
        <w:t>小慈放声大叫，部份精液还流到嘴里「啊～～～啊～～～我飞了，太爽了」</w:t>
      </w:r>
    </w:p>
    <w:p>
      <w:r>
        <w:t>「这母狗还满会叫的嘛，淫贱人妻」</w:t>
      </w:r>
    </w:p>
    <w:p>
      <w:r>
        <w:t>张伯笑着说「啊～～～啊～～～插死小母狗了，啊～～啊～～我不行了」</w:t>
      </w:r>
    </w:p>
    <w:p>
      <w:r>
        <w:t>张伯的大肉棒让小慈爽到失去理性，淫荡的话不断从口中传出，张伯愈听干</w:t>
      </w:r>
    </w:p>
    <w:p>
      <w:r>
        <w:t>的更是用力，干的小慈飘飘然，心里也极大的满足，都接近６０岁了，还能干到</w:t>
      </w:r>
    </w:p>
    <w:p>
      <w:r>
        <w:t>这幺年轻的女人，还让她爽到不行。</w:t>
      </w:r>
    </w:p>
    <w:p>
      <w:r>
        <w:t>「啊～～～啊～～～～小母狗好爽，小母狗快不行了」</w:t>
      </w:r>
    </w:p>
    <w:p>
      <w:r>
        <w:t>「啊～～～啊～～～我不要了，我不要了，我要尿出来了，让我上一下厕所，</w:t>
      </w:r>
    </w:p>
    <w:p>
      <w:r>
        <w:t>啊～啊～」</w:t>
      </w:r>
    </w:p>
    <w:p>
      <w:r>
        <w:t>张伯一听哪能放过这个机会，曾几何时能把女人干成这样，当然不会让她走。</w:t>
      </w:r>
    </w:p>
    <w:p>
      <w:r>
        <w:t>张伯把小慈又干回到车旁，小慈这时双手才有东西支撑，不然已支持不住，</w:t>
      </w:r>
    </w:p>
    <w:p>
      <w:r>
        <w:t>张伯趁这时抬起小慈的脚。</w:t>
      </w:r>
    </w:p>
    <w:p>
      <w:r>
        <w:t>「这这只贱母狗，想尿就跟狗一样抬起腿尿」</w:t>
      </w:r>
    </w:p>
    <w:p>
      <w:r>
        <w:t>「啊～～啊～～插死我了，我要尿了」</w:t>
      </w:r>
    </w:p>
    <w:p>
      <w:r>
        <w:t>才刚说完而已，小慈已经忍不住尿出来，边被干边尿小慈觉的非常羞耻，但</w:t>
      </w:r>
    </w:p>
    <w:p>
      <w:r>
        <w:t>还是比不上大肉棒带给她的快感。</w:t>
      </w:r>
    </w:p>
    <w:p>
      <w:r>
        <w:t>张伯肉棒虽大，但年纪有了龟头处一直涨大，储存多年的精液直冲小慈子宫，</w:t>
      </w:r>
    </w:p>
    <w:p>
      <w:r>
        <w:t>小慈阴道一烫又再泄身一次，同时尿的更急促，喷的更远。</w:t>
      </w:r>
    </w:p>
    <w:p>
      <w:r>
        <w:t>小慈已站不住全身发抖，这是她第二次爽到极限，跌坐在地上。</w:t>
      </w:r>
    </w:p>
    <w:p>
      <w:r>
        <w:t>「好久没如此爽快了，这骚女真是好干，夹的好紧，老黄你要不要干一次」</w:t>
      </w:r>
    </w:p>
    <w:p>
      <w:r>
        <w:t>「不用了，前后都是」</w:t>
      </w:r>
    </w:p>
    <w:p>
      <w:r>
        <w:t>小「，我没兴趣」</w:t>
      </w:r>
    </w:p>
    <w:p>
      <w:r>
        <w:t>「小杰，去帮我买东西回来吃，她先待在这一下，我带她去洗个澡」</w:t>
      </w:r>
    </w:p>
    <w:p>
      <w:r>
        <w:t>张伯扶着小慈去洗澡，还不忘捏着乳房，小慈沖完澡恢复理智，又开始懊悔，</w:t>
      </w:r>
    </w:p>
    <w:p>
      <w:r>
        <w:t>连着两天都被干，今天又被射进去，不敢想像怀孕的话怎幺办，而自己表现愈来</w:t>
      </w:r>
    </w:p>
    <w:p>
      <w:r>
        <w:t>愈淫荡，尤其是昆杰他爸，想起那大肉棒不尤想其插入时的快感。</w:t>
      </w:r>
    </w:p>
    <w:p>
      <w:r>
        <w:t>洗完澡才想洗衣服丢在车上，而昆杰又走了不知何知才会回来，开门看一下</w:t>
      </w:r>
    </w:p>
    <w:p>
      <w:r>
        <w:t>没人在，外面就一张小床，一张茶几，找不到任何可以遮挡之体的衣物。</w:t>
      </w:r>
    </w:p>
    <w:p>
      <w:r>
        <w:t>「你洗好啦」</w:t>
      </w:r>
    </w:p>
    <w:p>
      <w:r>
        <w:t>张伯已经走进来，小慈下意识的挡住重要部位「张伯，有多的衣服可以给我</w:t>
      </w:r>
    </w:p>
    <w:p>
      <w:r>
        <w:t>一件吗？」</w:t>
      </w:r>
    </w:p>
    <w:p>
      <w:r>
        <w:t>「有啊，我拿给你，等等」</w:t>
      </w:r>
    </w:p>
    <w:p>
      <w:r>
        <w:t>「谢谢」</w:t>
      </w:r>
    </w:p>
    <w:p>
      <w:r>
        <w:t>「衣服在这，不过你再做一件事我才要给你」</w:t>
      </w:r>
    </w:p>
    <w:p>
      <w:r>
        <w:t>「什幺事，只要不要再插我，都可以」</w:t>
      </w:r>
    </w:p>
    <w:p>
      <w:r>
        <w:t>「简单，刚刚老黄嫌你髒没碰你，你帮他吹一下就好」</w:t>
      </w:r>
    </w:p>
    <w:p>
      <w:r>
        <w:t>「可以不要吗？我不想了」</w:t>
      </w:r>
    </w:p>
    <w:p>
      <w:r>
        <w:t>「你刚说除了插你什幺都行，还是你不要吹想被干啊」</w:t>
      </w:r>
    </w:p>
    <w:p>
      <w:r>
        <w:t>「不要，我吸就是了」</w:t>
      </w:r>
    </w:p>
    <w:p>
      <w:r>
        <w:t>黄叔躺在单人床上，小慈仍然全身赤裸爬上床脱下黄叔的裤子，黄叔尺寸一</w:t>
      </w:r>
    </w:p>
    <w:p>
      <w:r>
        <w:t>般小慈心想快点解决，马上用力吸吮。</w:t>
      </w:r>
    </w:p>
    <w:p>
      <w:r>
        <w:t>小慈趴在床上，嘴吸着黄叔的肉棒屁股仍翘的老高，张伯看到这迷人的小穴，</w:t>
      </w:r>
    </w:p>
    <w:p>
      <w:r>
        <w:t>忍不住手指伸进去挖，小慈突然到攻击看到是张伯在弄他。</w:t>
      </w:r>
    </w:p>
    <w:p>
      <w:r>
        <w:t>「张伯，你不是说不要弄我了吗？怎幺你……」</w:t>
      </w:r>
    </w:p>
    <w:p>
      <w:r>
        <w:t>「刚你是说不要干你啊，我又没有，只是指头一下而已，你快点吸吧」</w:t>
      </w:r>
    </w:p>
    <w:p>
      <w:r>
        <w:t>小慈没办法只好低头继续，本想要尽快解决，但下身传来阵阵的快感，让动</w:t>
      </w:r>
    </w:p>
    <w:p>
      <w:r>
        <w:t>作慢下来，只是这快感反而让她吸的更用力，黄叔忍不住也发出舒服的声音，张</w:t>
      </w:r>
    </w:p>
    <w:p>
      <w:r>
        <w:t>伯愈插愈快，小慈吸的更用力，黄叔此时压着小慈的头，原来已经爆发，所有精</w:t>
      </w:r>
    </w:p>
    <w:p>
      <w:r>
        <w:t>液全在嘴里。</w:t>
      </w:r>
    </w:p>
    <w:p>
      <w:r>
        <w:t>小慈凛住呼吸待黄叔射完后跑去浴室吐掉漱口，精液的味道加上黏稠卡在喉</w:t>
      </w:r>
    </w:p>
    <w:p>
      <w:r>
        <w:t>咙让她想吐，最后只是乾咳而已。</w:t>
      </w:r>
    </w:p>
    <w:p>
      <w:r>
        <w:t>出来后张伯把衣服给小慈，一看，是一件男生穿的背心，即使穿上还是非常</w:t>
      </w:r>
    </w:p>
    <w:p>
      <w:r>
        <w:t>曝露。</w:t>
      </w:r>
    </w:p>
    <w:p>
      <w:r>
        <w:t>「只有这件吗？没有别的，有没有裤子？」</w:t>
      </w:r>
    </w:p>
    <w:p>
      <w:r>
        <w:t>「只有这件是乾净的，其他的没了，替换的裤也也还没洗，将就点吧」</w:t>
      </w:r>
    </w:p>
    <w:p>
      <w:r>
        <w:t>没办法只好穿着挡着上身，而下半身只能用手想办法挡着，心想昆杰快点回</w:t>
      </w:r>
    </w:p>
    <w:p>
      <w:r>
        <w:t>来，想要离开这里，２个男人在这盯着他，万一又想要也不知该如何抵挡。</w:t>
      </w:r>
    </w:p>
    <w:p>
      <w:r>
        <w:t>好不容易等到昆杰回来，马上光着屁股跑出去到车上把睡衣穿上，才比较安</w:t>
      </w:r>
    </w:p>
    <w:p>
      <w:r>
        <w:t>心一些。</w:t>
      </w:r>
    </w:p>
    <w:p>
      <w:r>
        <w:t>两人回去之后只有巧玲在楼下，其他人都还没起床，小慈也赶紧进去换好衣</w:t>
      </w:r>
    </w:p>
    <w:p>
      <w:r>
        <w:t>服再出来。</w:t>
      </w:r>
    </w:p>
    <w:p>
      <w:r>
        <w:t>出来看到巧玲站在门口，就抱着巧玲哭，昆杰大约有跟他说一些，只能再安</w:t>
      </w:r>
    </w:p>
    <w:p>
      <w:r>
        <w:t>慰她，这次真的就不是她预料中的事了。</w:t>
      </w:r>
    </w:p>
    <w:p>
      <w:r>
        <w:t>下午昆杰带大家到附近的景点走一走，一路上我看小慈一脸忧愁的样子，问</w:t>
      </w:r>
    </w:p>
    <w:p>
      <w:r>
        <w:t>她只说没什幺，身子不舒服而已。</w:t>
      </w:r>
    </w:p>
    <w:p>
      <w:r>
        <w:t>我们就这样结束两天的假期，大家带着不同的心情回家。</w:t>
      </w:r>
    </w:p>
    <w:p>
      <w:r>
        <w:t>？（八）</w:t>
      </w:r>
    </w:p>
    <w:p>
      <w:r>
        <w:t>小慈有次去百货公司买东西，因为当时缺货，一直到最近货才来，就请巧玲</w:t>
      </w:r>
    </w:p>
    <w:p>
      <w:r>
        <w:t>帮忙拿。</w:t>
      </w:r>
    </w:p>
    <w:p>
      <w:r>
        <w:t>拿到货时小慈已经等不及了，因为过两天就要用了，就跟她约今天碰面，只</w:t>
      </w:r>
    </w:p>
    <w:p>
      <w:r>
        <w:t>是巧玲这星期都是晚班，东西又放在家里，没办法只好去她家。</w:t>
      </w:r>
    </w:p>
    <w:p>
      <w:r>
        <w:t>而昆杰也只有今天休假在家，隔天上班后即使有休息时间不对也碰上面。</w:t>
      </w:r>
    </w:p>
    <w:p>
      <w:r>
        <w:t>小慈自从前两星期在昆杰家发生那事后，就不是很想见到他，一方面很不好</w:t>
      </w:r>
    </w:p>
    <w:p>
      <w:r>
        <w:t>意思，另一方面怕自己见到后被他一缠又把持不住，不知为什幺对他有总不一样</w:t>
      </w:r>
    </w:p>
    <w:p>
      <w:r>
        <w:t>的感觉。</w:t>
      </w:r>
    </w:p>
    <w:p>
      <w:r>
        <w:t>跟巧玲联络完下班后就直接去她家拿，也请她联系昆杰不要出门。</w:t>
      </w:r>
    </w:p>
    <w:p>
      <w:r>
        <w:t>。小慈今天身穿黑色短窄裙，黑色衬杉同样也是黑丝袜跟黑色高根鞋，全黑</w:t>
      </w:r>
    </w:p>
    <w:p>
      <w:r>
        <w:t>系列，平时上班穿着都普通很休闲，只有公司有重大的会议时，会有许多长官参</w:t>
      </w:r>
    </w:p>
    <w:p>
      <w:r>
        <w:t>加，才会穿正式一些。</w:t>
      </w:r>
    </w:p>
    <w:p>
      <w:r>
        <w:t>许多男同仁要是看到她的ＯＬ打扮，不自觉都会立正站好，虽然生过小孩，</w:t>
      </w:r>
    </w:p>
    <w:p>
      <w:r>
        <w:t>但身材没什幺变化，也都会幻想来个一发，只能懊脑当初她失恋时怎没追到她。</w:t>
      </w:r>
    </w:p>
    <w:p>
      <w:r>
        <w:t>车开到昆杰家附近停好就走路过去，这还是第一次来到她家，上一次的聚会</w:t>
      </w:r>
    </w:p>
    <w:p>
      <w:r>
        <w:t>因为要带小孩就没来，走到大楼警卫室已经看到昆杰在那等了。</w:t>
      </w:r>
    </w:p>
    <w:p>
      <w:r>
        <w:t>昆杰看到小慈后两眼几乎无法闭上，这身打扮比巧玲更有女人味，而且也很</w:t>
      </w:r>
    </w:p>
    <w:p>
      <w:r>
        <w:t>久没跟巧玲玩过ＯＬ的游戏了，想到就硬了。</w:t>
      </w:r>
    </w:p>
    <w:p>
      <w:r>
        <w:t>「大嫂，这边请，跟我走吧」</w:t>
      </w:r>
    </w:p>
    <w:p>
      <w:r>
        <w:t>「好」</w:t>
      </w:r>
    </w:p>
    <w:p>
      <w:r>
        <w:t>电梯直达１０楼，，开门进去左手边是一排窗户，下面放一排的鞋柜，角落</w:t>
      </w:r>
    </w:p>
    <w:p>
      <w:r>
        <w:t>还有做一个小吧台，右手边是客厅，同样也是Ｌ型的沙发，再往内小小的厨房，</w:t>
      </w:r>
    </w:p>
    <w:p>
      <w:r>
        <w:t>厨房外有阳台，客厅左边虽只有两个房间，但坪数都还满大的。</w:t>
      </w:r>
    </w:p>
    <w:p>
      <w:r>
        <w:t>「大嫂，请进，不用脱鞋了」</w:t>
      </w:r>
    </w:p>
    <w:p>
      <w:r>
        <w:t>「嗯，还满乾净的，都是巧玲在打扫吧」</w:t>
      </w:r>
    </w:p>
    <w:p>
      <w:r>
        <w:t>「我也会帮忙啊」</w:t>
      </w:r>
    </w:p>
    <w:p>
      <w:r>
        <w:t>「你会帮忙什幺？」</w:t>
      </w:r>
    </w:p>
    <w:p>
      <w:r>
        <w:t>「我帮忙脱她衣服，让她舒服，嘻嘻嘻」</w:t>
      </w:r>
    </w:p>
    <w:p>
      <w:r>
        <w:t>「不跟你说这个」</w:t>
      </w:r>
    </w:p>
    <w:p>
      <w:r>
        <w:t>「大嫂这边坐，我倒水给你」</w:t>
      </w:r>
    </w:p>
    <w:p>
      <w:r>
        <w:t>「不用麻烦了，我拿个东西就要走了」</w:t>
      </w:r>
    </w:p>
    <w:p>
      <w:r>
        <w:t>「既然来了就坐一下，不是都没来过吗？」</w:t>
      </w:r>
    </w:p>
    <w:p>
      <w:r>
        <w:t>「好吧」</w:t>
      </w:r>
    </w:p>
    <w:p>
      <w:r>
        <w:t>「水先放这，我带你参观一下」</w:t>
      </w:r>
    </w:p>
    <w:p>
      <w:r>
        <w:t>昆杰就牵着小慈的手从房间开始介绍，然后浴室、另一间未来给小孩的房间</w:t>
      </w:r>
    </w:p>
    <w:p>
      <w:r>
        <w:t>走到厨房跟阳台，又回到客厅。</w:t>
      </w:r>
    </w:p>
    <w:p>
      <w:r>
        <w:t>昆杰牵的紧紧的小慈挣脱不掉，就一直牵着手听他介绍。</w:t>
      </w:r>
    </w:p>
    <w:p>
      <w:r>
        <w:t>「咦，这条绳子做什幺用的？」</w:t>
      </w:r>
    </w:p>
    <w:p>
      <w:r>
        <w:t>绳子绑在吧台，连到天花板上有个圆环固定「喔，这是我跟巧玲玩游戏用的</w:t>
      </w:r>
    </w:p>
    <w:p>
      <w:r>
        <w:t>而已，我们去沙发那聊天吧」</w:t>
      </w:r>
    </w:p>
    <w:p>
      <w:r>
        <w:t>小慈坐下后因裙子都往后拉，所以都会侧坐一点以避免曝光，昆杰坐在小慈</w:t>
      </w:r>
    </w:p>
    <w:p>
      <w:r>
        <w:t>旁看起来就像面对面一样，坐下改用双手握着小慈右手抚摸着。</w:t>
      </w:r>
    </w:p>
    <w:p>
      <w:r>
        <w:t>「大嫂，你今天穿这样好美喔，你走过来时我还以为认错人了」</w:t>
      </w:r>
    </w:p>
    <w:p>
      <w:r>
        <w:t>「阿杰，手可以放开一下吗？我们不能这样」</w:t>
      </w:r>
    </w:p>
    <w:p>
      <w:r>
        <w:t>「所以你现很讨厌我啰」</w:t>
      </w:r>
    </w:p>
    <w:p>
      <w:r>
        <w:t>「不是，这是两回事，我结婚了，而你也有巧玲，我们都是朋友」</w:t>
      </w:r>
    </w:p>
    <w:p>
      <w:r>
        <w:t>「可是我好想你，而且巧玲也不会介意，大嫂你不喜欢我吗」</w:t>
      </w:r>
    </w:p>
    <w:p>
      <w:r>
        <w:t>「喜欢是喜欢，但那不一样啊」有喜欢就好啦「</w:t>
      </w:r>
    </w:p>
    <w:p>
      <w:r>
        <w:t>昆杰说完拉小慈的手让她身体往前倾，趁这时吻她，昆杰往前挪动一点双手</w:t>
      </w:r>
    </w:p>
    <w:p>
      <w:r>
        <w:t>抱着小慈，舌头想要用力伸进去，但小慈闭的紧紧。</w:t>
      </w:r>
    </w:p>
    <w:p>
      <w:r>
        <w:t>昆杰改变策略，一手伸进裙子里直攻重点部位。</w:t>
      </w:r>
    </w:p>
    <w:p>
      <w:r>
        <w:t>小慈来不及阻止手进入，顿时感到已达小穴口，虽然有着内裤跟丝袜挡着但</w:t>
      </w:r>
    </w:p>
    <w:p>
      <w:r>
        <w:t>是仍然有一点点快感。</w:t>
      </w:r>
    </w:p>
    <w:p>
      <w:r>
        <w:t>小慈快感一到嘴不小心一开昆杰舌头立即入侵，已经无法闪躲，手伸出裙外</w:t>
      </w:r>
    </w:p>
    <w:p>
      <w:r>
        <w:t>后让小慈躺下继续往山峰进攻，虽隔着衣服抚摸但手指总能找到正确的点，多次</w:t>
      </w:r>
    </w:p>
    <w:p>
      <w:r>
        <w:t>下来小慈也有点意乱情迷。</w:t>
      </w:r>
    </w:p>
    <w:p>
      <w:r>
        <w:t>小慈渐渐放弃抵抗，双手也搂起昆杰的脖子回应他的吻，昆杰感受到后慢慢</w:t>
      </w:r>
    </w:p>
    <w:p>
      <w:r>
        <w:t>解开小慈衬杉釦子，代表神祕的黑色内衣将原已饱满的乳房挤压的更大，更诱人。</w:t>
      </w:r>
    </w:p>
    <w:p>
      <w:r>
        <w:t>昆杰一路往下亲，脱下衬杉后再往下半身，再继续把裙子跟丝袜脱下，全身</w:t>
      </w:r>
    </w:p>
    <w:p>
      <w:r>
        <w:t>只剩下内衣裤跟高跟鞋，昆杰似乎对这样的装扮很着迷。</w:t>
      </w:r>
    </w:p>
    <w:p>
      <w:r>
        <w:t>将小慈拉起后两人站着又开始接吻，双手只是轻抚着后背并没有将剩余的衣</w:t>
      </w:r>
    </w:p>
    <w:p>
      <w:r>
        <w:t>服脱下，吻毕静静的看着小慈没有动作，小慈也被看的羞起来。</w:t>
      </w:r>
    </w:p>
    <w:p>
      <w:r>
        <w:t>「小慈，你这样好美，我好喜欢你」</w:t>
      </w:r>
    </w:p>
    <w:p>
      <w:r>
        <w:t>「真的吗」</w:t>
      </w:r>
    </w:p>
    <w:p>
      <w:r>
        <w:t>小慈红着脸「你想玩那个游戏吗？」</w:t>
      </w:r>
    </w:p>
    <w:p>
      <w:r>
        <w:t>手指向吧台那边「你很想玩吗？」</w:t>
      </w:r>
    </w:p>
    <w:p>
      <w:r>
        <w:t>「嗯，我想玩游戏还有玩你」</w:t>
      </w:r>
    </w:p>
    <w:p>
      <w:r>
        <w:t>「讨厌，巧玲常玩吗？」</w:t>
      </w:r>
    </w:p>
    <w:p>
      <w:r>
        <w:t>「满常玩的，而且玩这很刺激喔」</w:t>
      </w:r>
    </w:p>
    <w:p>
      <w:r>
        <w:t>「你想的话我试试」</w:t>
      </w:r>
    </w:p>
    <w:p>
      <w:r>
        <w:t>「那你等一下，我去东西」</w:t>
      </w:r>
    </w:p>
    <w:p>
      <w:r>
        <w:t>「还有，记得拿套套」</w:t>
      </w:r>
    </w:p>
    <w:p>
      <w:r>
        <w:t>昆杰进去房间拿了一个大袋子出来，然后把小慈的内衣裤全脱，再帮忚穿上</w:t>
      </w:r>
    </w:p>
    <w:p>
      <w:r>
        <w:t>裙子跟衬杉，衬杉只扣上一个钮釦，双乳若隐若现会让人忍不住想一探究竟。</w:t>
      </w:r>
    </w:p>
    <w:p>
      <w:r>
        <w:t>走到吧台边昆杰从袋子拿出一个手拷将小慈双手拷住，再放下吧台的绳子，</w:t>
      </w:r>
    </w:p>
    <w:p>
      <w:r>
        <w:t>绳子另一端绑住手拷绳子再往上拉绑回吧台，小慈双手随即被拉起举高。</w:t>
      </w:r>
    </w:p>
    <w:p>
      <w:r>
        <w:t>小慈看着自己无法动弹，自己站的位置在窗户边缘，心想还好这外面看不到，</w:t>
      </w:r>
    </w:p>
    <w:p>
      <w:r>
        <w:t>不然被人看到这模样也羞死了。</w:t>
      </w:r>
    </w:p>
    <w:p>
      <w:r>
        <w:t>昆杰再拿起眼罩蒙住眼睛，眼前又是一片黑暗。</w:t>
      </w:r>
    </w:p>
    <w:p>
      <w:r>
        <w:t>「阿杰，看不见我会怕」</w:t>
      </w:r>
    </w:p>
    <w:p>
      <w:r>
        <w:t>「放心，就是要这样玩才好玩」</w:t>
      </w:r>
    </w:p>
    <w:p>
      <w:r>
        <w:t>昆杰取出一个跳蛋开到最强，伸进衣服里挑弄胸前蓓蕾，他知道小慈这很敏</w:t>
      </w:r>
    </w:p>
    <w:p>
      <w:r>
        <w:t>感，一开始直接下重手。</w:t>
      </w:r>
    </w:p>
    <w:p>
      <w:r>
        <w:t>「嗯～～～～嗯～～～～嗯～～～嗯～～～～」</w:t>
      </w:r>
    </w:p>
    <w:p>
      <w:r>
        <w:t>「喜欢这样吗？」</w:t>
      </w:r>
    </w:p>
    <w:p>
      <w:r>
        <w:t>「喜欢，好舒服，嗯～～～嗯～～，阿杰，舔我，舔我下面，嗯～～嗯～～」</w:t>
      </w:r>
    </w:p>
    <w:p>
      <w:r>
        <w:t>小慈张开双脚，想要昆杰舔她小豆豆，昆杰蹲下拉起裙子后先用舌尖轻挑再</w:t>
      </w:r>
    </w:p>
    <w:p>
      <w:r>
        <w:t>用整片舌头划过敏感带。「嗯～～嗯～～好舒服，我还要」</w:t>
      </w:r>
    </w:p>
    <w:p>
      <w:r>
        <w:t>这次改用跳蛋压在小豆豆上面，比用舌头更刺激快感传遍全身。</w:t>
      </w:r>
    </w:p>
    <w:p>
      <w:r>
        <w:t>「哦～～～哦～～～这个太刺激了」</w:t>
      </w:r>
    </w:p>
    <w:p>
      <w:r>
        <w:t>「哦～～～哦～～～杰，我想要，干我，干我」</w:t>
      </w:r>
    </w:p>
    <w:p>
      <w:r>
        <w:t>昆杰从袋子拿出假阳具，开启后慢慢的旋转震动，手一堆毫无费力插进小穴，</w:t>
      </w:r>
    </w:p>
    <w:p>
      <w:r>
        <w:t>插抽时阳具突起物也同时刺激小豆豆。</w:t>
      </w:r>
    </w:p>
    <w:p>
      <w:r>
        <w:t>「哦～～哦～～爽死了」</w:t>
      </w:r>
    </w:p>
    <w:p>
      <w:r>
        <w:t>「哦～～哦～～顶到了，好舒服」</w:t>
      </w:r>
    </w:p>
    <w:p>
      <w:r>
        <w:t>「叮咚！！叮咚！！」</w:t>
      </w:r>
    </w:p>
    <w:p>
      <w:r>
        <w:t>门铃响起。</w:t>
      </w:r>
    </w:p>
    <w:p>
      <w:r>
        <w:t>「有人来了，快停一下，放我下来」</w:t>
      </w:r>
    </w:p>
    <w:p>
      <w:r>
        <w:t>「不用怕，把按摩棒夹紧喔，我要放手了，游戏现在才要开始」</w:t>
      </w:r>
    </w:p>
    <w:p>
      <w:r>
        <w:t>昆杰将假阳具调到最快后放手，再把裙子放下来。</w:t>
      </w:r>
    </w:p>
    <w:p>
      <w:r>
        <w:t>小慈下身忍受极大的刺激及快感，小穴用力夹住，嘴巴也闭着不敢出声。</w:t>
      </w:r>
    </w:p>
    <w:p>
      <w:r>
        <w:t>「您好，这是您订的ＰＩＺＺＡ，总共６５０元」</w:t>
      </w:r>
    </w:p>
    <w:p>
      <w:r>
        <w:t>开门后外送工读生职业性的念着「你等一下我去拿钱」</w:t>
      </w:r>
    </w:p>
    <w:p>
      <w:r>
        <w:t>昆杰转身之后工读生看到屋内一个很漂亮女人被吊着双手，衣杉不整，眼被</w:t>
      </w:r>
    </w:p>
    <w:p>
      <w:r>
        <w:t>蒙着，微微扭动着身体，脸上不自然的表情，而双乳隐隐约约的露出。</w:t>
      </w:r>
    </w:p>
    <w:p>
      <w:r>
        <w:t>心想赚到了，没想到送个ＰＩＺＺＡ还能看到这情景，双脚不禁移动了几步</w:t>
      </w:r>
    </w:p>
    <w:p>
      <w:r>
        <w:t>想要看清楚衣内春光。</w:t>
      </w:r>
    </w:p>
    <w:p>
      <w:r>
        <w:t>「不好意思，您等我一下，我去楼下领个钱，没注意身上没钱」</w:t>
      </w:r>
    </w:p>
    <w:p>
      <w:r>
        <w:t>听到昆杰声音又退了回去「没关系，我等您」</w:t>
      </w:r>
    </w:p>
    <w:p>
      <w:r>
        <w:t>小慈想跟阿杰说她包包里有钱，苦于无法开口，怕会放声大叫小穴夹不住，</w:t>
      </w:r>
    </w:p>
    <w:p>
      <w:r>
        <w:t>而自己也已经到极限了，一个高潮来临，小穴一松已夹不住掉在地上，心里已羞</w:t>
      </w:r>
    </w:p>
    <w:p>
      <w:r>
        <w:t>到不行，被看到了。</w:t>
      </w:r>
    </w:p>
    <w:p>
      <w:r>
        <w:t>工读生看到地上强力扭动的假阳具，原来真有女人这幺贱，喜欢这样被人家</w:t>
      </w:r>
    </w:p>
    <w:p>
      <w:r>
        <w:t>玩，自己女友还算是很保守了。</w:t>
      </w:r>
    </w:p>
    <w:p>
      <w:r>
        <w:t>趁着男主人去领钱还没回来，偷偷的把唯一的釦子解开，好美好大的胸，还</w:t>
      </w:r>
    </w:p>
    <w:p>
      <w:r>
        <w:t>伸手揉起来，好软好好捏。</w:t>
      </w:r>
    </w:p>
    <w:p>
      <w:r>
        <w:t>小慈急的跟热锅蚂蚁一样，阿杰怎幺领钱领这幺久，而这人怎那幺大胆，光</w:t>
      </w:r>
    </w:p>
    <w:p>
      <w:r>
        <w:t>明正大就摸着自己也不怕被阿杰发现，自己又躲不开只能任人宰割。</w:t>
      </w:r>
    </w:p>
    <w:p>
      <w:r>
        <w:t>乳头此时感到湿暖，他已经舔上来了，裙子也被慢慢拉起，一只手正抚摸自</w:t>
      </w:r>
    </w:p>
    <w:p>
      <w:r>
        <w:t>己阴部，手指已伸进去快速抽动。</w:t>
      </w:r>
    </w:p>
    <w:p>
      <w:r>
        <w:t>「你这骚货，爽不爽，舒不舒服」</w:t>
      </w:r>
    </w:p>
    <w:p>
      <w:r>
        <w:t>「哦～～哦～～不要，哦～～～～～，求你不要」</w:t>
      </w:r>
    </w:p>
    <w:p>
      <w:r>
        <w:t>「你好贱，毛还理光光，是更好干吗？而且是你老公给我机会的」</w:t>
      </w:r>
    </w:p>
    <w:p>
      <w:r>
        <w:t>「哦～～哦～～我不要了，求你住手」</w:t>
      </w:r>
    </w:p>
    <w:p>
      <w:r>
        <w:t>「我住手，我改用懒叫干你，嘿嘿～～」</w:t>
      </w:r>
    </w:p>
    <w:p>
      <w:r>
        <w:t>工读生脱下裤子抱着小慈就要硬插，而小慈手被拉高又穿着高跟鞋让上半身</w:t>
      </w:r>
    </w:p>
    <w:p>
      <w:r>
        <w:t>有点前倾屁股稍微往后翘，龟头一直小穴口摩擦，顶多进去半个龟头又出来。</w:t>
      </w:r>
    </w:p>
    <w:p>
      <w:r>
        <w:t>温热的龟头磨的心痒痒的，想要他来又不想要让陌生人插。</w:t>
      </w:r>
    </w:p>
    <w:p>
      <w:r>
        <w:t>工读生换到后方就很顺利的插进去，但只有他的龟头小穴口进出。</w:t>
      </w:r>
    </w:p>
    <w:p>
      <w:r>
        <w:t>「想不想我进去啊」</w:t>
      </w:r>
    </w:p>
    <w:p>
      <w:r>
        <w:t>「哦～～哦～～不行，我老公会发现的」</w:t>
      </w:r>
    </w:p>
    <w:p>
      <w:r>
        <w:t>「他没那幺快回来，贱人」</w:t>
      </w:r>
    </w:p>
    <w:p>
      <w:r>
        <w:t>仍只是同样的动作「哦～～哦～～不要折磨我了」</w:t>
      </w:r>
    </w:p>
    <w:p>
      <w:r>
        <w:t>「那你到底想不想要嘛」</w:t>
      </w:r>
    </w:p>
    <w:p>
      <w:r>
        <w:t>「哦～～哦～～老公对不起，我受不了了。我要，求你干我」</w:t>
      </w:r>
    </w:p>
    <w:p>
      <w:r>
        <w:t>工读生听到后用力一插「哦～～好舒服，你快动啊，快干死小母狗」</w:t>
      </w:r>
    </w:p>
    <w:p>
      <w:r>
        <w:t>「嘿嘿，真是又骚又贱，随便玩一下就要人家干，你会让你老公载很多绿帽</w:t>
      </w:r>
    </w:p>
    <w:p>
      <w:r>
        <w:t>吼，玩到这种人妻真是爽啊」</w:t>
      </w:r>
    </w:p>
    <w:p>
      <w:r>
        <w:t>他知要把握时间立马冲刺「哦～～哦～～爽死我了」</w:t>
      </w:r>
    </w:p>
    <w:p>
      <w:r>
        <w:t>「哦～～哦～～来了，来了，我要飞了」</w:t>
      </w:r>
    </w:p>
    <w:p>
      <w:r>
        <w:t>「真是好干，小穴好会吸，比我女友好太多了，爽啊，害我想射了」</w:t>
      </w:r>
    </w:p>
    <w:p>
      <w:r>
        <w:t>「哦～～不行射进去，我会怀孕的，求你别射进去，都让你插了」</w:t>
      </w:r>
    </w:p>
    <w:p>
      <w:r>
        <w:t>「是你求我干你的喔，怀孕顺便帮我养小孩啰」</w:t>
      </w:r>
    </w:p>
    <w:p>
      <w:r>
        <w:t>「不要，除了那里，看你想射什幺地方都可以，哦～～哦～～」</w:t>
      </w:r>
    </w:p>
    <w:p>
      <w:r>
        <w:t>小慈真的急了「那我想想射哪好」</w:t>
      </w:r>
    </w:p>
    <w:p>
      <w:r>
        <w:t>工读生也只是想吓他，玩人家老婆就算了，把人家肚子搞大，万一害人家离</w:t>
      </w:r>
    </w:p>
    <w:p>
      <w:r>
        <w:t>婚又找上自己的话就麻烦了，忍着即将射精，将绳子解开放小慈下来。</w:t>
      </w:r>
    </w:p>
    <w:p>
      <w:r>
        <w:t>「快，帮我吸出来」</w:t>
      </w:r>
    </w:p>
    <w:p>
      <w:r>
        <w:t>小慈蹲下含住工读生的肉棒用力的吸，深怕他反悔又想射进小穴，吸没两下</w:t>
      </w:r>
    </w:p>
    <w:p>
      <w:r>
        <w:t>敏感的龟头受到刺激就爆发在口中。</w:t>
      </w:r>
    </w:p>
    <w:p>
      <w:r>
        <w:t>「爽，原来口爆是这种感觉。吃乾净一点，嘴巴张开给我看」</w:t>
      </w:r>
    </w:p>
    <w:p>
      <w:r>
        <w:t>看着美丽人妻嘴里都是自己的精华不禁得意起来，内心十分满足。</w:t>
      </w:r>
    </w:p>
    <w:p>
      <w:r>
        <w:t>「对了，还要吞下去」</w:t>
      </w:r>
    </w:p>
    <w:p>
      <w:r>
        <w:t>不然跟你老公说你叫我干你小慈含着精液已经非常难受了，还要她吃到肚子</w:t>
      </w:r>
    </w:p>
    <w:p>
      <w:r>
        <w:t>里，连自己老公都没吃过，现要吃别人的。</w:t>
      </w:r>
    </w:p>
    <w:p>
      <w:r>
        <w:t>万一吐出来被小杰发现陌生人干过，会不会认为自己很淫荡，没有多想，头</w:t>
      </w:r>
    </w:p>
    <w:p>
      <w:r>
        <w:t>一抬眼一闭就都吞进去了，精液腥臭一直在口中另人作噁.</w:t>
      </w:r>
    </w:p>
    <w:p>
      <w:r>
        <w:t>「哈哈，好不好吃，我先帮你复原吧」</w:t>
      </w:r>
    </w:p>
    <w:p>
      <w:r>
        <w:t>等到都恢复原状后，昆杰终于回来了，把钱拿给工读生。</w:t>
      </w:r>
    </w:p>
    <w:p>
      <w:r>
        <w:t>「谢谢惠顾，请慢用」</w:t>
      </w:r>
    </w:p>
    <w:p>
      <w:r>
        <w:t>收了钱带着愉快的心情回去上班了工读生离开后，小慈忍不住假阳具再一次</w:t>
      </w:r>
    </w:p>
    <w:p>
      <w:r>
        <w:t>掉下来。</w:t>
      </w:r>
    </w:p>
    <w:p>
      <w:r>
        <w:t>「对不起，我出去太久了」</w:t>
      </w:r>
    </w:p>
    <w:p>
      <w:r>
        <w:t>「先把我放下来，我好累」</w:t>
      </w:r>
    </w:p>
    <w:p>
      <w:r>
        <w:t>「真的不要了吗？不想了？」</w:t>
      </w:r>
    </w:p>
    <w:p>
      <w:r>
        <w:t>昆杰从后抱着手揉着胸「真的不要了，不要摸了」</w:t>
      </w:r>
    </w:p>
    <w:p>
      <w:r>
        <w:t>小慈有点生气的说「好吧」</w:t>
      </w:r>
    </w:p>
    <w:p>
      <w:r>
        <w:t>放下后小慈脱下鞋拿着内衣裤走到浴室沖澡，本以为只是单纯的跟小杰，没</w:t>
      </w:r>
    </w:p>
    <w:p>
      <w:r>
        <w:t>想到又出了意外，而且被一个陌生人羞辱，又想到自己真的那幺贱，自己那幺不</w:t>
      </w:r>
    </w:p>
    <w:p>
      <w:r>
        <w:t>中用，被插到失去自我了，忍住泪水穿好衣服走出来。</w:t>
      </w:r>
    </w:p>
    <w:p>
      <w:r>
        <w:t>「你还好吧，还要继续玩吗？」</w:t>
      </w:r>
    </w:p>
    <w:p>
      <w:r>
        <w:t>「不了，刚那样我好累，手又好痛，我想回去了」</w:t>
      </w:r>
    </w:p>
    <w:p>
      <w:r>
        <w:t>「那在这休息一下，吃点东西再走」</w:t>
      </w:r>
    </w:p>
    <w:p>
      <w:r>
        <w:t>「不用了，我还要去接小孩，我先走了」</w:t>
      </w:r>
    </w:p>
    <w:p>
      <w:r>
        <w:t>「你坚持的话，我送你下去吧」</w:t>
      </w:r>
    </w:p>
    <w:p>
      <w:r>
        <w:t>小慈没跟昆杰说她发生什幺事，也不想跟他说，也希望自己快点忘掉。</w:t>
      </w:r>
    </w:p>
    <w:p>
      <w:r>
        <w:t>昆杰送小慈回后心想，没想到小慈浪起来什幺人都可以干她，难得遇到这幺</w:t>
      </w:r>
    </w:p>
    <w:p>
      <w:r>
        <w:t>骚的人，虽然是朋友的老婆，但是就因为这样玩起来更爽。</w:t>
      </w:r>
    </w:p>
    <w:p>
      <w:r>
        <w:t>而上次巧玲主动帮他设计小慈，他也很意外，反正巧玲也同意，想想内心就</w:t>
      </w:r>
    </w:p>
    <w:p>
      <w:r>
        <w:t>偷笑。</w:t>
      </w:r>
    </w:p>
    <w:p>
      <w:r>
        <w:t>昆杰跟巧玲玩这游戏时，顶多只是让来者眼睛吃吃豆腐要是对方想动手，就</w:t>
      </w:r>
    </w:p>
    <w:p>
      <w:r>
        <w:t>会假装回来，其实都一直躲在门外偷看。</w:t>
      </w:r>
    </w:p>
    <w:p>
      <w:r>
        <w:t>这次忍住没出来阻止，没想到收获更大，看着别人玩，自己也觉的很爽，以</w:t>
      </w:r>
    </w:p>
    <w:p>
      <w:r>
        <w:t>后有的是机会可以玩，想到后自己先去发泄一下。</w:t>
      </w:r>
    </w:p>
    <w:p>
      <w:r>
        <w:t>晚上巧玲下班时回到家后就问昆杰小慈有没有来拿东西，昆杰就把事情经过</w:t>
      </w:r>
    </w:p>
    <w:p>
      <w:r>
        <w:t>说一次，说到他如何让小慈被玩时，巧玲生气了。</w:t>
      </w:r>
    </w:p>
    <w:p>
      <w:r>
        <w:t>「你最好节制一点，自己来就算了，还邀请别人」</w:t>
      </w:r>
    </w:p>
    <w:p>
      <w:r>
        <w:t>「可是那也是你要我上的啊」</w:t>
      </w:r>
    </w:p>
    <w:p>
      <w:r>
        <w:t>「我只是要你而已啊，没想到你还找俊仁，他就算了你还让爸也有份，今天</w:t>
      </w:r>
    </w:p>
    <w:p>
      <w:r>
        <w:t>更扯，故意找别人来弄大嫂，这样对吗？」</w:t>
      </w:r>
    </w:p>
    <w:p>
      <w:r>
        <w:t>「好嘛，我知道错了」</w:t>
      </w:r>
    </w:p>
    <w:p>
      <w:r>
        <w:t>「而且大嫂的个性不适合玩这些，她会放不下，改天我也这样让大哥玩好了。</w:t>
      </w:r>
    </w:p>
    <w:p>
      <w:r>
        <w:t>你就没看到那早你们回来后她哭的多伤心，这事只能闷在心里，不能对别人说」</w:t>
      </w:r>
    </w:p>
    <w:p>
      <w:r>
        <w:t>「我以后真的不敢了」</w:t>
      </w:r>
    </w:p>
    <w:p>
      <w:r>
        <w:t>「还有后天大哥生日，我下班后要去帮他庆祝，你跟我过去跟大嫂道歉」</w:t>
      </w:r>
    </w:p>
    <w:p>
      <w:r>
        <w:t>「可是这样大嫂不就会发现，我其实知道但不去救他」</w:t>
      </w:r>
    </w:p>
    <w:p>
      <w:r>
        <w:t>「好吧，你想个法子补偿大嫂。还有当天我要留下来过夜，你坐一下就先回</w:t>
      </w:r>
    </w:p>
    <w:p>
      <w:r>
        <w:t>去吧」</w:t>
      </w:r>
    </w:p>
    <w:p>
      <w:r>
        <w:t>「为什幺只有你留下来」</w:t>
      </w:r>
    </w:p>
    <w:p>
      <w:r>
        <w:t>「因为我生气了，你以后不可以再碰大嫂了」</w:t>
      </w:r>
    </w:p>
    <w:p>
      <w:r>
        <w:t>「好嘛，我知道了」</w:t>
      </w:r>
    </w:p>
    <w:p>
      <w:r>
        <w:t>「知道就好，不要再惹我。还有隔天早上要跟大嫂去逛街，直接去上班，不</w:t>
      </w:r>
    </w:p>
    <w:p>
      <w:r>
        <w:t>用来接我」</w:t>
      </w:r>
    </w:p>
    <w:p>
      <w:r>
        <w:t>「那大哥呢？」</w:t>
      </w:r>
    </w:p>
    <w:p>
      <w:r>
        <w:t>「他自己在家带小孩啊，哪有每次都是他自己出去玩的」</w:t>
      </w:r>
    </w:p>
    <w:p>
      <w:r>
        <w:t>「喔～～～～」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