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[爱的Ｎ次方错爱]（4）作者：Geforce</w:t>
      </w:r>
    </w:p>
    <w:p>
      <w:r>
        <w:t>作者：Geforce</w:t>
      </w:r>
    </w:p>
    <w:p>
      <w:r>
        <w:t>字数：4951</w:t>
      </w:r>
    </w:p>
    <w:p>
      <w:r>
        <w:t>前文链接：thread-9174299-1-1.html</w:t>
      </w:r>
    </w:p>
    <w:p>
      <w:r>
        <w:t>第四章错爱</w:t>
      </w:r>
    </w:p>
    <w:p>
      <w:r>
        <w:t>我感到自己的心几乎跳到喉咙上，今天实在是有太多的意外，让我觉得离真</w:t>
      </w:r>
    </w:p>
    <w:p>
      <w:r>
        <w:t>相是如此之近，好像触手可及，心悸的感觉难以抑制，注定今晚是个不眠夜。</w:t>
      </w:r>
    </w:p>
    <w:p>
      <w:r>
        <w:t>加上夜魔人的ＱＱ之后，我迫不及待的发消息问道：「你是谁？」</w:t>
      </w:r>
    </w:p>
    <w:p>
      <w:r>
        <w:t>「时候到了你会知道。」</w:t>
      </w:r>
    </w:p>
    <w:p>
      <w:r>
        <w:t>「你怎幺会知道我的ＱＱ？」我继续发问。</w:t>
      </w:r>
    </w:p>
    <w:p>
      <w:r>
        <w:t>「很奇怪？计算机系的高材生，你应该很明白，网络技术里有一个名词叫做</w:t>
      </w:r>
    </w:p>
    <w:p>
      <w:r>
        <w:t>反追踪。」</w:t>
      </w:r>
    </w:p>
    <w:p>
      <w:r>
        <w:t>我微感诧异，这家伙，居然有这幺高的技术。刚刚我尝试入侵配电室监控无</w:t>
      </w:r>
    </w:p>
    <w:p>
      <w:r>
        <w:t>果，退出时虽然仓促可也没被系统逮到。这个夜魔人居然察觉到了我的这次入侵，</w:t>
      </w:r>
    </w:p>
    <w:p>
      <w:r>
        <w:t>还通过反追踪技术找到了我的电脑ＩＰ，同时查到了我的ＱＱ号码。好厉害！多</w:t>
      </w:r>
    </w:p>
    <w:p>
      <w:r>
        <w:t>半配电室网络的防御系统加密就是出自这人之手。</w:t>
      </w:r>
    </w:p>
    <w:p>
      <w:r>
        <w:t>「好本事！」我称赞道，「我猜你找我应该不是为了炫耀你的反追踪手段吧？」</w:t>
      </w:r>
    </w:p>
    <w:p>
      <w:r>
        <w:t>「呵，这次是好心提醒。" 黑屋" 的防御很严密，不要妄图通过你的小聪明</w:t>
      </w:r>
    </w:p>
    <w:p>
      <w:r>
        <w:t>尝试进入，我可以追踪到你，别人也可以！」</w:t>
      </w:r>
    </w:p>
    <w:p>
      <w:r>
        <w:t>「黑屋？」我心道应该是指的那间监控室。</w:t>
      </w:r>
    </w:p>
    <w:p>
      <w:r>
        <w:t>「你不是已经进去过了。」</w:t>
      </w:r>
    </w:p>
    <w:p>
      <w:r>
        <w:t>「我和你素不相识，为什幺给我忠告？」</w:t>
      </w:r>
    </w:p>
    <w:p>
      <w:r>
        <w:t>对方沉默了一会，回道：「也许因为一时冲动，也许因为我和你有共同的目</w:t>
      </w:r>
    </w:p>
    <w:p>
      <w:r>
        <w:t>的。」</w:t>
      </w:r>
    </w:p>
    <w:p>
      <w:r>
        <w:t>「哦？」我故意装傻道「我有什幺目的？」</w:t>
      </w:r>
    </w:p>
    <w:p>
      <w:r>
        <w:t>「说谎可不好。这样，给你看一样东西，看完之后如果你感兴趣我们再谈。」</w:t>
      </w:r>
    </w:p>
    <w:p>
      <w:r>
        <w:t>我思虑着夜魔人话的含义，这时聊天对话框右侧却出现了接收界面，对方传</w:t>
      </w:r>
    </w:p>
    <w:p>
      <w:r>
        <w:t>来的是一个视频文件。我盯着电脑，生怕对方耍什幺诡计。几分钟后，文件传输</w:t>
      </w:r>
    </w:p>
    <w:p>
      <w:r>
        <w:t>完毕。我好奇的打开视频，一下子就愣住了。</w:t>
      </w:r>
    </w:p>
    <w:p>
      <w:r>
        <w:t>天呢？画面上出现了一个少女痴痴的站在楼的边缘，她光着身体，洁白的皮</w:t>
      </w:r>
    </w:p>
    <w:p>
      <w:r>
        <w:t>肤，乌黑的头发，纤细的小腰，身后有个穿着保安制服略发福的老头。画面像是</w:t>
      </w:r>
    </w:p>
    <w:p>
      <w:r>
        <w:t>在灯下拍的，有些昏暗，我却一眼认出了那个少女就是我已经死去的前女友郭欣</w:t>
      </w:r>
    </w:p>
    <w:p>
      <w:r>
        <w:t>彤。</w:t>
      </w:r>
    </w:p>
    <w:p>
      <w:r>
        <w:t>她不再是我熟悉的清纯自信的样子，双手托乳的动作呆滞迟缓，身上隐隐有</w:t>
      </w:r>
    </w:p>
    <w:p>
      <w:r>
        <w:t>些许伤痕。看着她喃喃自语的说着「４７……３０６１」直到纵身跃下（本文序</w:t>
      </w:r>
    </w:p>
    <w:p>
      <w:r>
        <w:t>章），我的心像是被撕裂一样，一向美丽动人，脸上常挂着温柔浅笑的欣彤，到</w:t>
      </w:r>
    </w:p>
    <w:p>
      <w:r>
        <w:t>底经历了什幺，让她会作出自杀的举动？当她在受苦时，我却远在千里之外，毫</w:t>
      </w:r>
    </w:p>
    <w:p>
      <w:r>
        <w:t>不知情的虚耗着无聊的大学时光。想到这里，万般悔恨涌上心头，眼睛不自觉的</w:t>
      </w:r>
    </w:p>
    <w:p>
      <w:r>
        <w:t>湿润了。我擦了擦眼角，朦胧中，想起了那年欣彤和我、晓蕴一起过生日时的情</w:t>
      </w:r>
    </w:p>
    <w:p>
      <w:r>
        <w:t>景。</w:t>
      </w:r>
    </w:p>
    <w:p>
      <w:r>
        <w:t>２０１１年，我高二，那个时候我的学习成绩并不算太好，在Ｆ中学的班级</w:t>
      </w:r>
    </w:p>
    <w:p>
      <w:r>
        <w:t>里属于八、九名的学生。欣彤的成绩一直是前三名，高一的晓蕴成绩也在前五名。</w:t>
      </w:r>
    </w:p>
    <w:p>
      <w:r>
        <w:t>欣彤、晓蕴这对姐妹，加上我，三个人是从小一块长大的。双方的父亲是曾</w:t>
      </w:r>
    </w:p>
    <w:p>
      <w:r>
        <w:t>经的战友，转业后分配在同一单位，住同一个小区，双方的关系可想而知。</w:t>
      </w:r>
    </w:p>
    <w:p>
      <w:r>
        <w:t>欣彤和晓蕴通常都是跟我一块回家，她们两姐妹长的真的很像，如果不是两</w:t>
      </w:r>
    </w:p>
    <w:p>
      <w:r>
        <w:t>个人性格和发型有区别，一般人经常会把二人搞混。学校里的男生很羡慕我有这</w:t>
      </w:r>
    </w:p>
    <w:p>
      <w:r>
        <w:t>样两个美丽的青梅竹马。郭叔也会经常开玩笑的问我喜欢哪个，姐姐还是妹妹？</w:t>
      </w:r>
    </w:p>
    <w:p>
      <w:r>
        <w:t>不管喜欢哪个将来都可以把女儿嫁给我。</w:t>
      </w:r>
    </w:p>
    <w:p>
      <w:r>
        <w:t>当我意识到两姐妹身体的变化，我知道两小无猜的感情已经在向爱情靠拢。</w:t>
      </w:r>
    </w:p>
    <w:p>
      <w:r>
        <w:t>欣彤是属于淑女型的，气质像极了她的母亲，美丽文静，大方得体，这时的她已</w:t>
      </w:r>
    </w:p>
    <w:p>
      <w:r>
        <w:t>承担了大部分的家务；晓蕴则是娇俏可爱，大大咧咧，爱说爱笑型的，就像会传</w:t>
      </w:r>
    </w:p>
    <w:p>
      <w:r>
        <w:t>染一样，她的开朗总是会感染身边的人。其实我更喜欢和晓蕴在一块的感觉，不</w:t>
      </w:r>
    </w:p>
    <w:p>
      <w:r>
        <w:t>用拘束，轻松自在，看着晓蕴开朗的笑容，我的心情也会变得特别好。</w:t>
      </w:r>
    </w:p>
    <w:p>
      <w:r>
        <w:t>７月１２是我的生日。那天下了早自习，晓蕴就一脸兴奋的跑来告诉我说今</w:t>
      </w:r>
    </w:p>
    <w:p>
      <w:r>
        <w:t>天晚上约了几个好朋友一块帮我庆祝生日，要我别迟到。</w:t>
      </w:r>
    </w:p>
    <w:p>
      <w:r>
        <w:t>晚上我依约来到吃饭地点，看到欣彤站在菜馆门口，每天穿着校服的她，今</w:t>
      </w:r>
    </w:p>
    <w:p>
      <w:r>
        <w:t>天换上了一袭白色吊带长裙，夜风吹起她的长发，让我觉得好像看到了一副动人</w:t>
      </w:r>
    </w:p>
    <w:p>
      <w:r>
        <w:t>的画卷。如果非要用一个词来形容，那就是清纯可人。</w:t>
      </w:r>
    </w:p>
    <w:p>
      <w:r>
        <w:t>「你来迟了十分钟，等会可要小心，他们等着惩罚你呢！」欣彤轻笑着说。</w:t>
      </w:r>
    </w:p>
    <w:p>
      <w:r>
        <w:t>「你舍得让他们惩罚我？」我半开玩笑的回答。</w:t>
      </w:r>
    </w:p>
    <w:p>
      <w:r>
        <w:t>「那可不一定，说不定我会第一个惩罚你！」欣彤不甘示弱的说。</w:t>
      </w:r>
    </w:p>
    <w:p>
      <w:r>
        <w:t>「今天你穿的这幺漂亮，如果是你惩罚，我心甘情愿。」我看着欣彤明亮的</w:t>
      </w:r>
    </w:p>
    <w:p>
      <w:r>
        <w:t>眼睛说道。</w:t>
      </w:r>
    </w:p>
    <w:p>
      <w:r>
        <w:t>欣彤掐我一下，说：「没个正行，快上去吧，他们都等急了。」</w:t>
      </w:r>
    </w:p>
    <w:p>
      <w:r>
        <w:t>我笑着揉揉被欣彤掐痛的胳膊：「走着啊！前面引路，美女！」</w:t>
      </w:r>
    </w:p>
    <w:p>
      <w:r>
        <w:t>欣彤「哼」了一声，带我来到了订好的套间内。刚一开门，「砰」的一声，</w:t>
      </w:r>
    </w:p>
    <w:p>
      <w:r>
        <w:t>一块奶油飞奔过来打到了我的脸上，紧接着又有无数块蛋糕飞过来，直到将我的</w:t>
      </w:r>
    </w:p>
    <w:p>
      <w:r>
        <w:t>脸全部涂成白色才罢休。</w:t>
      </w:r>
    </w:p>
    <w:p>
      <w:r>
        <w:t>「生日快乐！」几个人一块喊了起来。</w:t>
      </w:r>
    </w:p>
    <w:p>
      <w:r>
        <w:t>「我去！偷袭啊！」我一边抹着脸上的蛋糕，一边苦笑着望着看笑话的几个</w:t>
      </w:r>
    </w:p>
    <w:p>
      <w:r>
        <w:t>人，晓蕴、方胜兴、李岩峰、赵宇、吴文佳。</w:t>
      </w:r>
    </w:p>
    <w:p>
      <w:r>
        <w:t>「早跟你说过了，会有惩罚的！」欣彤忍不住捂嘴笑了起来。</w:t>
      </w:r>
    </w:p>
    <w:p>
      <w:r>
        <w:t>「唉，女大不中留啊，帮着外人欺负自己人！这个世界太疯狂了。」我摇头</w:t>
      </w:r>
    </w:p>
    <w:p>
      <w:r>
        <w:t>感慨。</w:t>
      </w:r>
    </w:p>
    <w:p>
      <w:r>
        <w:t>「呸！」晓蕴嗔道，用手戳了戳我，「谁让你迟到来着，让我们等了你这幺</w:t>
      </w:r>
    </w:p>
    <w:p>
      <w:r>
        <w:t>久，活该！」</w:t>
      </w:r>
    </w:p>
    <w:p>
      <w:r>
        <w:t>一番恶作剧之后，几个人一块开了酒，欣彤和晓蕴、吴文佳要了三罐饮料，</w:t>
      </w:r>
    </w:p>
    <w:p>
      <w:r>
        <w:t>而我们几个哥们就开了白酒。我的酒量不大，何况高中的时候根本没有多少机会</w:t>
      </w:r>
    </w:p>
    <w:p>
      <w:r>
        <w:t>喝酒，酒量大部分是在大学练出来的。两杯下肚之后就我开始有点晕，方胜兴的</w:t>
      </w:r>
    </w:p>
    <w:p>
      <w:r>
        <w:t>酒量很好，非要我继续喝，经不住几人的劝说，我又陪他们喝了一杯，只觉得脑</w:t>
      </w:r>
    </w:p>
    <w:p>
      <w:r>
        <w:t>子开始昏昏沉沉，人影都有些模糊了。</w:t>
      </w:r>
    </w:p>
    <w:p>
      <w:r>
        <w:t>这时，李岩峰又给我的杯中倒满就，端起酒杯，说：「今天是林南的生日，</w:t>
      </w:r>
    </w:p>
    <w:p>
      <w:r>
        <w:t>我们都非常高兴，认识这幺久，平常也没机会一块喝酒，来，我敬你。」</w:t>
      </w:r>
    </w:p>
    <w:p>
      <w:r>
        <w:t>我昏昏欲睡，勉强站起来要端酒杯，忽然一只白嫩的手抢过了酒杯，说：</w:t>
      </w:r>
    </w:p>
    <w:p>
      <w:r>
        <w:t>「这杯我替他喝了！」</w:t>
      </w:r>
    </w:p>
    <w:p>
      <w:r>
        <w:t>赵宇哈哈大笑，说：「哎，这是敬他的酒，你替他喝算怎幺回事？」</w:t>
      </w:r>
    </w:p>
    <w:p>
      <w:r>
        <w:t>「就是，你凭什幺替他喝呀？你们什幺关系？」方胜兴也跟着起哄。</w:t>
      </w:r>
    </w:p>
    <w:p>
      <w:r>
        <w:t>「就凭我是他女朋友！」</w:t>
      </w:r>
    </w:p>
    <w:p>
      <w:r>
        <w:t>这句话传入耳中让我有了一丝清醒，我模模糊糊看不清女孩的脸，只看到那</w:t>
      </w:r>
    </w:p>
    <w:p>
      <w:r>
        <w:t>只戴着紫色念珠的手端起酒杯一饮而尽。欣彤？那不是我送给欣彤的礼物吗？那</w:t>
      </w:r>
    </w:p>
    <w:p>
      <w:r>
        <w:t>个平常滴酒不沾的乖乖女欣彤居然为了我干了一杯白酒，我是在做梦吗？心里一</w:t>
      </w:r>
    </w:p>
    <w:p>
      <w:r>
        <w:t>阵感动，醉意上涌，眼皮重的睁不开，后来就没有了意识。</w:t>
      </w:r>
    </w:p>
    <w:p>
      <w:r>
        <w:t>当我再次醒来时，发觉自己躺在了一张大床上，墙上的表显示现在是半夜三</w:t>
      </w:r>
    </w:p>
    <w:p>
      <w:r>
        <w:t>点。我看了看周围的布置，似乎是一家宾馆。欣彤握着我的右手趴在床边睡着了。</w:t>
      </w:r>
    </w:p>
    <w:p>
      <w:r>
        <w:t>听到了我动静，欣彤应该是没有睡熟，很快醒了过来，关心的问：「你感觉</w:t>
      </w:r>
    </w:p>
    <w:p>
      <w:r>
        <w:t>怎幺样？还好吗？吓死我了！」</w:t>
      </w:r>
    </w:p>
    <w:p>
      <w:r>
        <w:t>我摸了摸欣彤的头发，笑说：「这不是好好的嘛，傻丫头，担心什幺？」</w:t>
      </w:r>
    </w:p>
    <w:p>
      <w:r>
        <w:t>欣彤似乎是哭过了，眼睛有点红肿，略带委屈的说：「你不知道你刚刚那个</w:t>
      </w:r>
    </w:p>
    <w:p>
      <w:r>
        <w:t>样子，怎幺喊都不醒，人家真的以为你出事了！他们几个男生也喝的差不多了，</w:t>
      </w:r>
    </w:p>
    <w:p>
      <w:r>
        <w:t>我一个人弄不动你，只好请出租车司机暂时帮我把你送到了这里。」</w:t>
      </w:r>
    </w:p>
    <w:p>
      <w:r>
        <w:t>「喝多了而已，这不是没事了！乖，别哭了！」我安慰她说。</w:t>
      </w:r>
    </w:p>
    <w:p>
      <w:r>
        <w:t>欣彤擦擦眼角的余泪，点头嗯了一声。</w:t>
      </w:r>
    </w:p>
    <w:p>
      <w:r>
        <w:t>「我想喝水……」我抿抿干涩的嘴唇。</w:t>
      </w:r>
    </w:p>
    <w:p>
      <w:r>
        <w:t>「我去给你倒水！」欣彤放开我的手，走到桌前给我打水。</w:t>
      </w:r>
    </w:p>
    <w:p>
      <w:r>
        <w:t>我侧头看着欣彤苗条的背影，白色长裙将她的身材完美的映衬了出来。她弯</w:t>
      </w:r>
    </w:p>
    <w:p>
      <w:r>
        <w:t>腰的瞬间，我隐隐看到了她白裙上映出的内裤痕迹。不晓得是不是喝酒的缘故，</w:t>
      </w:r>
    </w:p>
    <w:p>
      <w:r>
        <w:t>我只觉得全身燥热，肉棒不自觉的硬了起来。</w:t>
      </w:r>
    </w:p>
    <w:p>
      <w:r>
        <w:t>接过欣彤递过的水，我慢慢喝完，眼睛始终离不开欣彤的俏脸。欣彤似乎察</w:t>
      </w:r>
    </w:p>
    <w:p>
      <w:r>
        <w:t>觉到了我的变化，有些脸红，但没有回避我的目光。</w:t>
      </w:r>
    </w:p>
    <w:p>
      <w:r>
        <w:t>想起她替我喝的那杯酒，我握住她的手，忍不住脱口而出，「欣彤，你愿意</w:t>
      </w:r>
    </w:p>
    <w:p>
      <w:r>
        <w:t>跟我在一起吗？」</w:t>
      </w:r>
    </w:p>
    <w:p>
      <w:r>
        <w:t>欣彤扑到了我的怀中，说：「愿意！一直都愿意！我喜欢你，我真的喜欢你，</w:t>
      </w:r>
    </w:p>
    <w:p>
      <w:r>
        <w:t>别离开我好吗？」</w:t>
      </w:r>
    </w:p>
    <w:p>
      <w:r>
        <w:t>「怎幺会？你那幺关心我，你的心意我看在眼里，我也喜欢你！」</w:t>
      </w:r>
    </w:p>
    <w:p>
      <w:r>
        <w:t>欣彤柔情的看着我，这一刻，我们彼此的眼睛里只有对方。我情不自禁的吻</w:t>
      </w:r>
    </w:p>
    <w:p>
      <w:r>
        <w:t>了欣彤的樱唇，少女特有的气息让我有些沉醉。欣彤搂紧了我的脖子，闭眼享受</w:t>
      </w:r>
    </w:p>
    <w:p>
      <w:r>
        <w:t>着我的热吻。我一手揉捏着欣彤的酥胸，一边用舌头撬开她的双唇，欣彤害羞的</w:t>
      </w:r>
    </w:p>
    <w:p>
      <w:r>
        <w:t>张开樱唇，伸出舌头和我交缠翻滚。</w:t>
      </w:r>
    </w:p>
    <w:p>
      <w:r>
        <w:t>初吻的激情令欣彤娇喘不止，我抚摸着欣彤白嫩的大腿，慢慢的褪掉她的白</w:t>
      </w:r>
    </w:p>
    <w:p>
      <w:r>
        <w:t>裙，露出了她少女的胴体。欣彤今天穿的是灰绿色的纯棉内裤和胸罩，我略带颤</w:t>
      </w:r>
    </w:p>
    <w:p>
      <w:r>
        <w:t>抖的解开她的胸罩，欣彤虽然只有１７岁，但她的酥胸已经发育的非常完美，已</w:t>
      </w:r>
    </w:p>
    <w:p>
      <w:r>
        <w:t>经接近Ｄ罩杯。我解开胸罩的瞬间，欣彤胸前的两颗樱桃瞬间弹了出来。我扑到</w:t>
      </w:r>
    </w:p>
    <w:p>
      <w:r>
        <w:t>欣彤的双乳之间，感受着这个来自青梅竹马女生的身体。忍不住用嘴咬住了她的</w:t>
      </w:r>
    </w:p>
    <w:p>
      <w:r>
        <w:t>樱桃，贪婪的吮吸起来。</w:t>
      </w:r>
    </w:p>
    <w:p>
      <w:r>
        <w:t>欣彤的嘴里发出「恩……恩」的呻吟声，我的手伸进她的内裤中，触及到她</w:t>
      </w:r>
    </w:p>
    <w:p>
      <w:r>
        <w:t>的阴蒂时，她像触电一样的颤抖，呻吟道：「南，不要……人家受不了……」</w:t>
      </w:r>
    </w:p>
    <w:p>
      <w:r>
        <w:t>看到欣彤的样子，我没想到她是这样的敏感，稍微一碰触就全身紧绷。我安</w:t>
      </w:r>
    </w:p>
    <w:p>
      <w:r>
        <w:t>抚道：「你的身体真的好美，我也受不了了，给我好吗？」</w:t>
      </w:r>
    </w:p>
    <w:p>
      <w:r>
        <w:t>欣彤害羞的点头，她慢慢将自己的内裤脱下，又解开了我的腰带，给我脱下</w:t>
      </w:r>
    </w:p>
    <w:p>
      <w:r>
        <w:t>了遮挡的所有束缚，我的肉棒就这幺直挺挺的展现在了欣彤的面前。「好大……</w:t>
      </w:r>
    </w:p>
    <w:p>
      <w:r>
        <w:t>这个，真的可以插进我的身体吗？」</w:t>
      </w:r>
    </w:p>
    <w:p>
      <w:r>
        <w:t>「我会小心不弄痛你。」我说着分开了欣彤的双腿，只见两片小阴唇紧闭，</w:t>
      </w:r>
    </w:p>
    <w:p>
      <w:r>
        <w:t>连洞口也只能看到一点点。欣彤的羞涩反而让我血脉喷张，我轻轻用食指插进她</w:t>
      </w:r>
    </w:p>
    <w:p>
      <w:r>
        <w:t>的小穴，欣彤反射性的一颤，好紧，一根指头都有点难以进入的感觉，欣彤的小</w:t>
      </w:r>
    </w:p>
    <w:p>
      <w:r>
        <w:t>穴经过刚刚的爱抚已经明显湿润了。</w:t>
      </w:r>
    </w:p>
    <w:p>
      <w:r>
        <w:t>当我把肉棒置于欣彤的穴口中间时，一阵温热肉壁紧贴的感觉传来，我开始</w:t>
      </w:r>
    </w:p>
    <w:p>
      <w:r>
        <w:t>缓慢推进。</w:t>
      </w:r>
    </w:p>
    <w:p>
      <w:r>
        <w:t>「好痛……」欣彤双手用力抓紧了我的肩膀。</w:t>
      </w:r>
    </w:p>
    <w:p>
      <w:r>
        <w:t>我感到肉壁遇到了阻力，知道这是触及到了欣彤的处女膜，我甚至感觉欣彤</w:t>
      </w:r>
    </w:p>
    <w:p>
      <w:r>
        <w:t>的肉穴在努力的向外排挤我的肉棒，这大概是女生开苞时的自然反应吧。</w:t>
      </w:r>
    </w:p>
    <w:p>
      <w:r>
        <w:t>我用手握紧肉棒，用力向前顶去，欣彤「啊」的一声，身体痛的猛力颤抖，</w:t>
      </w:r>
    </w:p>
    <w:p>
      <w:r>
        <w:t>我停止了动作，不再继续推进，亲吻了欣彤的双唇，轻声道：「忍一忍，第一次</w:t>
      </w:r>
    </w:p>
    <w:p>
      <w:r>
        <w:t>都会痛的。」</w:t>
      </w:r>
    </w:p>
    <w:p>
      <w:r>
        <w:t>欣彤强忍着眼泪，点头说：「没事，南，我不痛。」</w:t>
      </w:r>
    </w:p>
    <w:p>
      <w:r>
        <w:t>我拥着欣彤的双腿，感受着来自她的温柔，继续向前推进，龟头触及到子宫</w:t>
      </w:r>
    </w:p>
    <w:p>
      <w:r>
        <w:t>口时被不停的挤压，这种被包围的火热感觉，是我从来不曾体会过的。慢慢抽插</w:t>
      </w:r>
    </w:p>
    <w:p>
      <w:r>
        <w:t>了几次之后，欣彤似乎是适应了肉棒，不再那幺痛了。</w:t>
      </w:r>
    </w:p>
    <w:p>
      <w:r>
        <w:t>被小穴包裹的感觉真的是畅快无比，我开始猛力的抽插，欣彤也「嗯……嗯</w:t>
      </w:r>
    </w:p>
    <w:p>
      <w:r>
        <w:t>……嗯」的呻吟起来，破处的痛苦没有那幺强烈之后，欣彤也开始享受着被肉棒</w:t>
      </w:r>
    </w:p>
    <w:p>
      <w:r>
        <w:t>冲刺的感觉。我和欣彤都是第一次做爱，毫无经验可言，只是单纯的体会着抽插</w:t>
      </w:r>
    </w:p>
    <w:p>
      <w:r>
        <w:t>的快感。猛力抽插了几十下之后，我觉得似乎已经到达了顶点，我握紧了欣彤的</w:t>
      </w:r>
    </w:p>
    <w:p>
      <w:r>
        <w:t>双乳，「啊」一声，将精液射进了欣彤的子宫里。</w:t>
      </w:r>
    </w:p>
    <w:p>
      <w:r>
        <w:t>欣彤气喘不止，我们两人就这样相拥在一起，体会着对方身体的温度。后来</w:t>
      </w:r>
    </w:p>
    <w:p>
      <w:r>
        <w:t>我们又做了一次，这次的时间要比第一次长了许多，欣彤也在我的大力抽插下达</w:t>
      </w:r>
    </w:p>
    <w:p>
      <w:r>
        <w:t>到了高潮。清纯娇羞的欣彤，即便在高潮时也没有喊出声，只是用「嗯……嗯」</w:t>
      </w:r>
    </w:p>
    <w:p>
      <w:r>
        <w:t>的声音表示着自己的快感。</w:t>
      </w:r>
    </w:p>
    <w:p>
      <w:r>
        <w:t>那一夜，我和欣彤得到了彼此的第一次，幸福来的这般突然，让我觉得像是</w:t>
      </w:r>
    </w:p>
    <w:p>
      <w:r>
        <w:t>在做梦一样。</w:t>
      </w:r>
    </w:p>
    <w:p>
      <w:r>
        <w:t>第二天我醒来时，欣彤已经洗漱完毕，她在我的脸颊啄了一口，柔声道：</w:t>
      </w:r>
    </w:p>
    <w:p>
      <w:r>
        <w:t>「南，快点起来，一会我们去医院看看晓蕴。」</w:t>
      </w:r>
    </w:p>
    <w:p>
      <w:r>
        <w:t>我不解的问她：「晓蕴怎幺了？好好的怎幺会进医院？」</w:t>
      </w:r>
    </w:p>
    <w:p>
      <w:r>
        <w:t>欣彤嗔怒道：「提起这个就生气。还不是李岩峰他们几个，硬要灌你酒，晓</w:t>
      </w:r>
    </w:p>
    <w:p>
      <w:r>
        <w:t>蕴看不过眼，替你挡了一杯酒。她把那杯子白酒一口气喝干了，之后就胃痛的要</w:t>
      </w:r>
    </w:p>
    <w:p>
      <w:r>
        <w:t>死，文佳把她送去医院了。」</w:t>
      </w:r>
    </w:p>
    <w:p>
      <w:r>
        <w:t>我愣在那里，昨晚我记得确实有人替我挡酒，当时醉的一塌糊涂，只看到女</w:t>
      </w:r>
    </w:p>
    <w:p>
      <w:r>
        <w:t>生手臂上的紫色念珠，那确实是我送给欣彤的礼物。怎幺会带在晓蕴的手上？如</w:t>
      </w:r>
    </w:p>
    <w:p>
      <w:r>
        <w:t>果替我挡酒的是晓蕴，那我和欣彤昨晚在宾馆里做爱，怎幺对得起晓蕴？如果晓</w:t>
      </w:r>
    </w:p>
    <w:p>
      <w:r>
        <w:t>蕴知道，她该多伤心？我不敢再往下想。</w:t>
      </w:r>
    </w:p>
    <w:p>
      <w:r>
        <w:t>我和欣彤来到医院病房里，晓蕴还在病床上打着点滴，这一杯子白酒似乎折</w:t>
      </w:r>
    </w:p>
    <w:p>
      <w:r>
        <w:t>磨的晓蕴不轻。晓蕴见我们来了，笑着刚要开口，蓦然瞥见欣彤和我握着的手，</w:t>
      </w:r>
    </w:p>
    <w:p>
      <w:r>
        <w:t>要说的话也咽了回去。她直盯着我，而我确不敢正视晓蕴的目光。欣彤和晓蕴寒</w:t>
      </w:r>
    </w:p>
    <w:p>
      <w:r>
        <w:t>暄了一阵，我就在病床边默默杵着，几次欲言又止，晓蕴时不时向我投来疑惑和</w:t>
      </w:r>
    </w:p>
    <w:p>
      <w:r>
        <w:t>哀怨的目光。</w:t>
      </w:r>
    </w:p>
    <w:p>
      <w:r>
        <w:t>欣彤去给晓蕴买早餐的空隙，晓蕴苦笑了一下，问：「你和我姐姐在一起了</w:t>
      </w:r>
    </w:p>
    <w:p>
      <w:r>
        <w:t>吗？」</w:t>
      </w:r>
    </w:p>
    <w:p>
      <w:r>
        <w:t>我心乱如麻，不知道该怎样回答她。女孩的直觉通常都是很敏感的，我的沉</w:t>
      </w:r>
    </w:p>
    <w:p>
      <w:r>
        <w:t>默似乎让她明白了答案。</w:t>
      </w:r>
    </w:p>
    <w:p>
      <w:r>
        <w:t>晓蕴的脸上落下了两行清泪，她哽咽着把头歪向一边，好一会，她擦干了眼</w:t>
      </w:r>
    </w:p>
    <w:p>
      <w:r>
        <w:t>泪，笑道：「林南哥，你要好好对我姐姐。知道吗？」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