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在学生会里干女友</w:t>
      </w:r>
    </w:p>
    <w:p>
      <w:r>
        <w:t>在学生会里干女友</w:t>
      </w:r>
    </w:p>
    <w:p>
      <w:r>
        <w:t>字数：4807</w:t>
      </w:r>
    </w:p>
    <w:p>
      <w:r>
        <w:t>因为大考就要来临，我们学生会的干部都不约而同地要到学生会办公室温书。我们的学生会是一栋两层的苏式小楼，这里不用提前去占座位，又没人打扰。</w:t>
      </w:r>
    </w:p>
    <w:p>
      <w:r>
        <w:t>这天晚上，我和女友秦雪也像往常一样到我的副主席办公室去。各办公室都坐了不少人。主席、副主席办公室都在二楼，上了二楼，我就径往前开门去了。</w:t>
      </w:r>
    </w:p>
    <w:p>
      <w:r>
        <w:t>忽然，「哇！我从没看过小灵这么柔顺的样子。」秦雪伸头偷看着楼道另一边已经拉下窗帘的主席办公室惊诧的说。我轻轻跑过去，呵呵，窗帘缝里惊奇地看见主席和他怀里的女友刘小灵，他们俩正在亲密地拥吻着。刘小灵正好是秦雪的同班同学、好朋友。</w:t>
      </w:r>
    </w:p>
    <w:p>
      <w:r>
        <w:t>我把手伸过来捂住秦雪的大眼。「雪儿，别偷看别人亲热，如果想看，我们回家对着镜子做几遍，让你好好看个够。」我顺手夹住她往后走。</w:t>
      </w:r>
    </w:p>
    <w:p>
      <w:r>
        <w:t>我成功地把她拖进我的副主席办公室里，并顺手锁上门、拉下窗帘。真是司马昭之心路人皆知啊！</w:t>
      </w:r>
    </w:p>
    <w:p>
      <w:r>
        <w:t>「那，你不能吵我喔！我要专心看书。」秦雪到右侧坐下，拿出书本准备读书。我在她身边坐下，拿出一叠书，跷起二郎腿，像在看无关紧要的报纸似的阅读起来，虽然模样轻松，但眼神却是专注的。</w:t>
      </w:r>
    </w:p>
    <w:p>
      <w:r>
        <w:t>我安静地阅读，不干扰身边埋头苦干的人儿。秦雪有我在旁，比较难以专心，不过在我无声地陪伴中，她也渐渐融入了书本里。虽然她不是天才型学生，可也是用功乖巧，成绩一向名列前茅。</w:t>
      </w:r>
    </w:p>
    <w:p>
      <w:r>
        <w:t>不知过了多久，我突然听见隐隐约约的呻吟声，好像是从主席办公室那边传来的。操，也太不注意了。我放下书本，站起来伸个懒腰，再仔细听听，没错。</w:t>
      </w:r>
    </w:p>
    <w:p>
      <w:r>
        <w:t>我看了看很投入的秦雪。她怎么不快点读完来陪我呢？唉！我还是安分一点，不要吵她好了。</w:t>
      </w:r>
    </w:p>
    <w:p>
      <w:r>
        <w:t>才这么想，她的声音就响起，「你可不可以帮我看一下？这题好难喔！」她轻皱着眉，转头向我求救。</w:t>
      </w:r>
    </w:p>
    <w:p>
      <w:r>
        <w:t>「没问题，我正等着为你服务呢！」我开心自己又有事可做了，我站到她身后，一手撑在书桌上，俯低身子将脸靠在她肩膀，看了下题目就拿起她手中的笔，边解释边在计算纸上写下一堆公式及算式。</w:t>
      </w:r>
    </w:p>
    <w:p>
      <w:r>
        <w:t>「你好厉害喔！」在我的指导下，很快就融会贯通的秦雪，欣喜地发出赞叹声。「一个题目一个吻。雪儿，亲一下吧！」不放过任何轻薄的机会，我贼贼地提出索求。</w:t>
      </w:r>
    </w:p>
    <w:p>
      <w:r>
        <w:t>「好吧！」开心的秦雪，大方亲了我的脸颊一下，「这样可以了吧！」她还没做完题目呢！「这个哪叫吻，我要的是法式舌吻。」我一副她不吻，就不罢休的样子。</w:t>
      </w:r>
    </w:p>
    <w:p>
      <w:r>
        <w:t>「人家还要读书呢！」她很清楚，一吻了我。我一定不会停下来的。「不管，我要你吻我。」我将脸逼得紧紧的，让她躲不开。</w:t>
      </w:r>
    </w:p>
    <w:p>
      <w:r>
        <w:t>「好嘛！只能一个吻喔！」她无奈地答应。早知道就不问我了，真是色性不改！我得逞地笑开了嘴，坐到椅子上面向秦雪，膝盖碰触着她的大腿。</w:t>
      </w:r>
    </w:p>
    <w:p>
      <w:r>
        <w:t>秦雪抱住我的颈项，仰头含住我性感的嘴，之后又伸舌舔过，我就快速地伸手压住她的后脑勺，吻上那开启的红唇，蛮横地伸进甜蜜的小口，与她的舌头热烈纠缠，分享彼此的津液。</w:t>
      </w:r>
    </w:p>
    <w:p>
      <w:r>
        <w:t>滑溜的舌头等不及与丁香舌交缠，激烈地品尝着她甜美的蜜津。我用力地将柔美身子压进自己的胸膛，感受到她的丰满摩擦着我的胸肌，这感觉是那么美好。我的吻因而越来越狂野，舌头也吻遍她芬芳小嘴的内部。</w:t>
      </w:r>
    </w:p>
    <w:p>
      <w:r>
        <w:t>秦雪气喘吁吁地任我索吻，我的吻让她情不自禁地轻颤，甚至想得到更多，她敏感的乳尖已经疼痛地坚硬凸起，随着我在背部使劲的爱抚揉压，蓓蕾也履次隔着衣服摩擦着我的胸膛。</w:t>
      </w:r>
    </w:p>
    <w:p>
      <w:r>
        <w:t>趁她迷离的时候，我拉出她的衬衫，手从下角伸进衣内，解开那前扣式的胸罩，用手罩住丰满乳房，要挤出奶似的使力挤捏着。</w:t>
      </w:r>
    </w:p>
    <w:p>
      <w:r>
        <w:t>「啊……」她忍不住娇吟出声。秦雪迷茫地攀住我的颈背，仰起头张大口任我热吻。她无法思考，连被我抱到腿上跨坐着也不知道。</w:t>
      </w:r>
    </w:p>
    <w:p>
      <w:r>
        <w:t>她还想做最后的挣扎，引得我低头用力吸住她的乳尖。我像是饥肠辘辘的婴儿，对着她扮嫩的乳尖又啃又咬，惹得她全身无力，只能任我恣意玩弄。「嗯–啊」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