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[对面楼的裸体美女] 作者：plutocn</w:t>
      </w:r>
    </w:p>
    <w:p>
      <w:r>
        <w:t>对面楼的裸体美女</w:t>
      </w:r>
    </w:p>
    <w:p>
      <w:r>
        <w:t>作者：plutocn</w:t>
      </w:r>
    </w:p>
    <w:p>
      <w:r>
        <w:t>字数：9500</w:t>
      </w:r>
    </w:p>
    <w:p>
      <w:r>
        <w:t>南方这个鬼城市，一年有８个月是夏天，三个月是冬天，还有一个月是满地</w:t>
      </w:r>
    </w:p>
    <w:p>
      <w:r>
        <w:t>冒水的梅雨天。两个月前刚踏入这城市的。第一份，写了些什幺个性写真，您想留住您的青春吗？联系我，用相机帮您</w:t>
      </w:r>
    </w:p>
    <w:p>
      <w:r>
        <w:t>留下最美的一面之类的，安全放心，可以去您指定地点进行拍摄. 第二份，私人</w:t>
      </w:r>
    </w:p>
    <w:p>
      <w:r>
        <w:t>按摩师傅，可上门服务或者指定地点服务，然后列了一大堆按摩好处什幺的。两</w:t>
      </w:r>
    </w:p>
    <w:p>
      <w:r>
        <w:t>份东西上面只留了个ＱＱ号。</w:t>
      </w:r>
    </w:p>
    <w:p>
      <w:r>
        <w:t>印好当天，我就直接去到妹子家门口，从门下面的缝隙里把摄影的广告塞进</w:t>
      </w:r>
    </w:p>
    <w:p>
      <w:r>
        <w:t>去，毕竟这个我是真的会，按摩这个是留做后备方案的。这是定点投放的广告，</w:t>
      </w:r>
    </w:p>
    <w:p>
      <w:r>
        <w:t>所以只要有人联系，就是她了。而且根据我的观察，妹子每天都会在镜子前自拍</w:t>
      </w:r>
    </w:p>
    <w:p>
      <w:r>
        <w:t>几张，我觉得她应该是个爱美的人，这样的人更容易接受这个东西了。</w:t>
      </w:r>
    </w:p>
    <w:p>
      <w:r>
        <w:t>果然，当天晚上，就有ｑｑ联系我了，新号码，是个小号。</w:t>
      </w:r>
    </w:p>
    <w:p>
      <w:r>
        <w:t>「你好！」</w:t>
      </w:r>
    </w:p>
    <w:p>
      <w:r>
        <w:t>「您好，有什幺可以帮到您的吗？」</w:t>
      </w:r>
    </w:p>
    <w:p>
      <w:r>
        <w:t>「请问你们是可以拍个性写真是吧？」</w:t>
      </w:r>
    </w:p>
    <w:p>
      <w:r>
        <w:t>「是的，我们这里有各种各式的风格写真，不管是现代的，古典的，正式的</w:t>
      </w:r>
    </w:p>
    <w:p>
      <w:r>
        <w:t>都可以，或者您有个人喜欢的风格也可以把您的设想告诉我们，我们的团队帮您</w:t>
      </w:r>
    </w:p>
    <w:p>
      <w:r>
        <w:t>策划。」</w:t>
      </w:r>
    </w:p>
    <w:p>
      <w:r>
        <w:t>「真的吗？有没有你们以前的照片给我看一下」</w:t>
      </w:r>
    </w:p>
    <w:p>
      <w:r>
        <w:t>这些我早准备好了，我选了一些海边风光的，一些婚纱的，一些搞怪的，还</w:t>
      </w:r>
    </w:p>
    <w:p>
      <w:r>
        <w:t>有一些私房的，最后几张是我前女友的唯美裸体，都没有露点. 这些照片都是我</w:t>
      </w:r>
    </w:p>
    <w:p>
      <w:r>
        <w:t>自己拍的精选，影楼的师傅都觉得拍的不错的。照片发过去，很快有回应了。</w:t>
      </w:r>
    </w:p>
    <w:p>
      <w:r>
        <w:t>「嗯，拍得不错，尤其这几个风格」，泳装私房的和我前女友的。果然上钩</w:t>
      </w:r>
    </w:p>
    <w:p>
      <w:r>
        <w:t>了。</w:t>
      </w:r>
    </w:p>
    <w:p>
      <w:r>
        <w:t>「是啊，这些拍的人最多了，每周都拍好几个，她们都说，现在城市压力大，</w:t>
      </w:r>
    </w:p>
    <w:p>
      <w:r>
        <w:t>年轻人衰老得快，再过几年就老了，想再看看自己最漂亮的样子都看不到好看的</w:t>
      </w:r>
    </w:p>
    <w:p>
      <w:r>
        <w:t>照片。」</w:t>
      </w:r>
    </w:p>
    <w:p>
      <w:r>
        <w:t>「那你们收费怎幺样？一套」</w:t>
      </w:r>
    </w:p>
    <w:p>
      <w:r>
        <w:t>「看您拍的是哪系列了，还有在哪拍，还有要不要出相册还是只留电子版就</w:t>
      </w:r>
    </w:p>
    <w:p>
      <w:r>
        <w:t>可以了，我们是个性化的，很自由的，不像影楼，都要出一本给你，还贵」</w:t>
      </w:r>
    </w:p>
    <w:p>
      <w:r>
        <w:t>「在家里，那两种都拍，电子相册就可以了」</w:t>
      </w:r>
    </w:p>
    <w:p>
      <w:r>
        <w:t>「哦，这种是比较简单的，现在优惠价格一套只要２８８，两套３８８ .您</w:t>
      </w:r>
    </w:p>
    <w:p>
      <w:r>
        <w:t>自己在家化个淡妆的话就更便宜了。因为不用出化妆师的钱，您大概想什幺时候</w:t>
      </w:r>
    </w:p>
    <w:p>
      <w:r>
        <w:t>拍呢，我下个月７号之后就有外拍的排期了，不一定在这边了。」</w:t>
      </w:r>
    </w:p>
    <w:p>
      <w:r>
        <w:t>「化妆我可以自己搞定，这周你们可以上门吗？」</w:t>
      </w:r>
    </w:p>
    <w:p>
      <w:r>
        <w:t>鱼儿上钩了，我心里那个激动啊，都快要跳起来了。还好不是面对面交流，</w:t>
      </w:r>
    </w:p>
    <w:p>
      <w:r>
        <w:t>不如肯定露馅了。</w:t>
      </w:r>
    </w:p>
    <w:p>
      <w:r>
        <w:t>「可以的，这星期我都可以，您选个时间. 另外，我是男摄影师，麻烦您在</w:t>
      </w:r>
    </w:p>
    <w:p>
      <w:r>
        <w:t>家多留个人，避免有其他嫌疑。」我这样说只是打消她的顾虑，如果不是最亲密</w:t>
      </w:r>
    </w:p>
    <w:p>
      <w:r>
        <w:t>的人这种拍照一般不会给他们知道的，所以我不担心她会找人。</w:t>
      </w:r>
    </w:p>
    <w:p>
      <w:r>
        <w:t>「那就明天中午１点开始吧，在我家，ｘｘ社区ｘ栋１１ｘｘ房，到了直接</w:t>
      </w:r>
    </w:p>
    <w:p>
      <w:r>
        <w:t>按门铃就可以了」</w:t>
      </w:r>
    </w:p>
    <w:p>
      <w:r>
        <w:t>「好的，我明天准时到，我就ｘｘ，明天见」</w:t>
      </w:r>
    </w:p>
    <w:p>
      <w:r>
        <w:t>太顺利的，比我想像中要顺利多。果然女人都不是理智思考动物。</w:t>
      </w:r>
    </w:p>
    <w:p>
      <w:r>
        <w:t>第二天中午１２点半我就到了。毕竟还要布景试光什幺什幺的需要一点时间</w:t>
      </w:r>
    </w:p>
    <w:p>
      <w:r>
        <w:t>. 到了门口我按了一下门铃，门就开了，估计妹子也一直在等着，小背心加小短</w:t>
      </w:r>
    </w:p>
    <w:p>
      <w:r>
        <w:t>裤。虽然我已经见过很多次妹子半裸的身子，不过这样穿出来，还是挺诱人的，</w:t>
      </w:r>
    </w:p>
    <w:p>
      <w:r>
        <w:t>１米６５左右的身高，身材前凸后翘，长得比望远镜中要漂亮，不知道为什幺.</w:t>
      </w:r>
    </w:p>
    <w:p>
      <w:r>
        <w:t>说话声音柔柔的很好听。</w:t>
      </w:r>
    </w:p>
    <w:p>
      <w:r>
        <w:t>「我是ｘｘ，我举了一下手中的相机」</w:t>
      </w:r>
    </w:p>
    <w:p>
      <w:r>
        <w:t>「你好，我叫小ｃ，家里就我一个，进来吧」</w:t>
      </w:r>
    </w:p>
    <w:p>
      <w:r>
        <w:t>我进去后看了下环境，客厅收拾得整整齐齐，整个屋子很大，估计有１００</w:t>
      </w:r>
    </w:p>
    <w:p>
      <w:r>
        <w:t>多平米，布置得很清雅。</w:t>
      </w:r>
    </w:p>
    <w:p>
      <w:r>
        <w:t>「小ｃ，你想在哪拍呢」</w:t>
      </w:r>
    </w:p>
    <w:p>
      <w:r>
        <w:t>「泳装的在浴室吧，另外那个在卧室」，小ｃ说到那个的时候脸有点红红的，</w:t>
      </w:r>
    </w:p>
    <w:p>
      <w:r>
        <w:t>好可爱。</w:t>
      </w:r>
    </w:p>
    <w:p>
      <w:r>
        <w:t>「好的，先拍泳装的吧，我去浴室布置一下，你先去换衣服」</w:t>
      </w:r>
    </w:p>
    <w:p>
      <w:r>
        <w:t>十分钟后，小ｃ穿着比基尼出现在我面前，虽然我看过她的半裸，可是比起</w:t>
      </w:r>
    </w:p>
    <w:p>
      <w:r>
        <w:t>这个比基尼来，我觉得这个更诱惑，粉红色的比基尼，露出了半球，下面窄窄的</w:t>
      </w:r>
    </w:p>
    <w:p>
      <w:r>
        <w:t>一片，侧面两条绳子，打了个结.</w:t>
      </w:r>
    </w:p>
    <w:p>
      <w:r>
        <w:t>「嗯，好美的小ｃ」我由衷的赞道。</w:t>
      </w:r>
    </w:p>
    <w:p>
      <w:r>
        <w:t>「谢谢，希望能留个好照片，看你了」</w:t>
      </w:r>
    </w:p>
    <w:p>
      <w:r>
        <w:t>拍摄很正常的进行，一开始有点点紧张，几分钟过后就完全放开了。不得不</w:t>
      </w:r>
    </w:p>
    <w:p>
      <w:r>
        <w:t>说，小ｃ的表现力不错，如果有人指点一下可以做平面模特了，我如实地说了，</w:t>
      </w:r>
    </w:p>
    <w:p>
      <w:r>
        <w:t>她只是笑笑。</w:t>
      </w:r>
    </w:p>
    <w:p>
      <w:r>
        <w:t>拍到后面，有些花洒湿身，浴缸之类的，慢慢的小ｃ越来越大胆，开始有些</w:t>
      </w:r>
    </w:p>
    <w:p>
      <w:r>
        <w:t>诱惑的动作，咬手指摸胸部之类的。我也越拍越顺利。很快发现拍了１００多张</w:t>
      </w:r>
    </w:p>
    <w:p>
      <w:r>
        <w:t>不同造型的了。</w:t>
      </w:r>
    </w:p>
    <w:p>
      <w:r>
        <w:t>拍完休息，我就先把照片导入到电脑里，然后跟小ｃ一起看照片，我们并肩</w:t>
      </w:r>
    </w:p>
    <w:p>
      <w:r>
        <w:t>坐着，小ｃ也没有换衣服，就穿着那套泳装. 一个造型都拍好几张的，有些刚好</w:t>
      </w:r>
    </w:p>
    <w:p>
      <w:r>
        <w:t>拍到好玩的东西，两个人就在哈哈大笑，由于坐着挨得很近，我的手臂时不时可</w:t>
      </w:r>
    </w:p>
    <w:p>
      <w:r>
        <w:t>以碰到她的胸部，她也完全没在意。感觉两个人关系拉近了很多了。</w:t>
      </w:r>
    </w:p>
    <w:p>
      <w:r>
        <w:t>「你身材那幺好，如果有些性感的衣服会更漂亮。」</w:t>
      </w:r>
    </w:p>
    <w:p>
      <w:r>
        <w:t>「这还不够性感啊，都快走光了」</w:t>
      </w:r>
    </w:p>
    <w:p>
      <w:r>
        <w:t>「哪有啊，还有些Ｔ字裤之类的，很好看的」说完，我打开我的电脑，里面</w:t>
      </w:r>
    </w:p>
    <w:p>
      <w:r>
        <w:t>就有几个专辑是拍那个的。小ｃ看完了，好像下决心似的，说「我也有这样的，</w:t>
      </w:r>
    </w:p>
    <w:p>
      <w:r>
        <w:t>只是太暴露了。」</w:t>
      </w:r>
    </w:p>
    <w:p>
      <w:r>
        <w:t>「你有资本怕什幺暴露啊，美丽是要给别人看的」我看到她已经心动了，赶</w:t>
      </w:r>
    </w:p>
    <w:p>
      <w:r>
        <w:t>紧说.</w:t>
      </w:r>
    </w:p>
    <w:p>
      <w:r>
        <w:t>「好，等我一下」</w:t>
      </w:r>
    </w:p>
    <w:p>
      <w:r>
        <w:t>两分钟后，小ｃ从房间出来，我抬头一看，鼻血都快流出来了。那何止是性</w:t>
      </w:r>
    </w:p>
    <w:p>
      <w:r>
        <w:t>感暴露啊，这不就是情趣内衣嘛。蓝色的一块小布档前面，还是半透明的。仅仅</w:t>
      </w:r>
    </w:p>
    <w:p>
      <w:r>
        <w:t>盖住神秘地带，我发现小ｃ神秘地带竟然是光光的，没有毛。后面就一条小带子，</w:t>
      </w:r>
    </w:p>
    <w:p>
      <w:r>
        <w:t>还没手指粗，已经深深的陷进去两瓣丰满的臀部里，上半身也是几乎透明的，只</w:t>
      </w:r>
    </w:p>
    <w:p>
      <w:r>
        <w:t>在小樱桃部位有个小蝴蝶挡着，其他几乎透明。</w:t>
      </w:r>
    </w:p>
    <w:p>
      <w:r>
        <w:t>小ｃ看我眼呆呆的看着她，笑了一下，「我都说比较暴露了」</w:t>
      </w:r>
    </w:p>
    <w:p>
      <w:r>
        <w:t>「那叫性感，你男人真幸福」</w:t>
      </w:r>
    </w:p>
    <w:p>
      <w:r>
        <w:t>我似乎听到她轻轻的歎了一下气。</w:t>
      </w:r>
    </w:p>
    <w:p>
      <w:r>
        <w:t>开始拍了。各种微微的诱惑动作。拍到后来，已经有些变调了，变得有些暧</w:t>
      </w:r>
    </w:p>
    <w:p>
      <w:r>
        <w:t>昧了。拍背面的时候，她有点故意的撅起屁股，在一张跪趴的照片的时候，我本</w:t>
      </w:r>
    </w:p>
    <w:p>
      <w:r>
        <w:t>来只要拍正面侧面的，坚持要多拍一张背面的，等我转到那边去，发现那个带子</w:t>
      </w:r>
    </w:p>
    <w:p>
      <w:r>
        <w:t>后面已经有点松了，都贴不住了，从后面可以清晰的看到微微带褐色的菊花的褶</w:t>
      </w:r>
    </w:p>
    <w:p>
      <w:r>
        <w:t>皱，还有下面一点点的桃源洞口，洞口微微张开，已经有点湿润了。</w:t>
      </w:r>
    </w:p>
    <w:p>
      <w:r>
        <w:t>拍完在看照片的时候，看到这张图，小ｃ装着娇嗔的说「走光了你也不告诉</w:t>
      </w:r>
    </w:p>
    <w:p>
      <w:r>
        <w:t>我」。说完，轻轻的拉了一带子。</w:t>
      </w:r>
    </w:p>
    <w:p>
      <w:r>
        <w:t>最后一辑是重点了，我先去浴室里用水洗了洗脸冷静了一下。</w:t>
      </w:r>
    </w:p>
    <w:p>
      <w:r>
        <w:t>我回到卧室的时候，小ｃ已经开始换衣服了，这次她并没有回避，直接当着</w:t>
      </w:r>
    </w:p>
    <w:p>
      <w:r>
        <w:t>我的面进行，先脱下了上面的部分，然后慢慢的拉下Ｔ裤，在带子中间，明显有</w:t>
      </w:r>
    </w:p>
    <w:p>
      <w:r>
        <w:t>一片湿了的痕迹，还有点点水光。</w:t>
      </w:r>
    </w:p>
    <w:p>
      <w:r>
        <w:t>「怎幺拍呢」</w:t>
      </w:r>
    </w:p>
    <w:p>
      <w:r>
        <w:t>我指导小ｃ摆了些造型，都是很传统唯美不露点的。２０多张后，小ｃ开始</w:t>
      </w:r>
    </w:p>
    <w:p>
      <w:r>
        <w:t>自己摆了，先是双手托着蜜桃型的乳房，又呈现出诱惑的表情。然后双手挤压乳</w:t>
      </w:r>
    </w:p>
    <w:p>
      <w:r>
        <w:t>房的，跪着的，趴着的，最后还有几张是双腿打开Ｍ字型的，神秘部位一览无遗</w:t>
      </w:r>
    </w:p>
    <w:p>
      <w:r>
        <w:t>. 小ｃ的神秘处很漂亮，没有过多的色素沉积，大鲍鱼还能包着，露出一点点的</w:t>
      </w:r>
    </w:p>
    <w:p>
      <w:r>
        <w:t>小舌头，上面没有多少毛，显得粉嫩粉嫩。鲍鱼口已经水汪汪了。而小ｃ此刻正</w:t>
      </w:r>
    </w:p>
    <w:p>
      <w:r>
        <w:t>双眼迷离的看着我。</w:t>
      </w:r>
    </w:p>
    <w:p>
      <w:r>
        <w:t>我如果还不知道干嘛的话就是禽兽不如了。我把相机直接架起来，调到录影</w:t>
      </w:r>
    </w:p>
    <w:p>
      <w:r>
        <w:t>模式，反正我的卡够大。刚才拍一段，传一段照片就是为了这时候用的。</w:t>
      </w:r>
    </w:p>
    <w:p>
      <w:r>
        <w:t>我跪在床上，嘴巴直接凑上了鲍鱼. 吻住了小ｃ的要害部位。小ｃ开始发出</w:t>
      </w:r>
    </w:p>
    <w:p>
      <w:r>
        <w:t>诱人低沉的呻吟声。我用舌头轻轻挑开鲍鱼，钻进去了。然后轻轻的扫过已经突</w:t>
      </w:r>
    </w:p>
    <w:p>
      <w:r>
        <w:t>起的小豆豆。刚碰到，小ｃ就忍不住，深深吸了口气，并发出「哦～～」的一声。</w:t>
      </w:r>
    </w:p>
    <w:p>
      <w:r>
        <w:t>我抬头看小ｃ的脸，满脸通红，跟苹果一样，都能滴出血来了。脸上分不清是痛</w:t>
      </w:r>
    </w:p>
    <w:p>
      <w:r>
        <w:t>苦还是愉快的神情。乳头已经高高立起来了。身上也有一片片的红晕。不断的快</w:t>
      </w:r>
    </w:p>
    <w:p>
      <w:r>
        <w:t>速喘气。</w:t>
      </w:r>
    </w:p>
    <w:p>
      <w:r>
        <w:t>我脱了裤子，把小弟放出来，在小ｃ的洞口轻轻擦了点润滑水，然后就向着</w:t>
      </w:r>
    </w:p>
    <w:p>
      <w:r>
        <w:t>终点一鼓作气直捣黄龙。</w:t>
      </w:r>
    </w:p>
    <w:p>
      <w:r>
        <w:t>「哦，真爽，好紧啊小ｃ」，小ｃ已经说不出话来了，只在不断的喘气，并</w:t>
      </w:r>
    </w:p>
    <w:p>
      <w:r>
        <w:t>发出嗯嗯哦哦的呻吟声。我发起九浅一深的攻击，每次深入的时候，小ｃ都大叫</w:t>
      </w:r>
    </w:p>
    <w:p>
      <w:r>
        <w:t>一声，很快在我的进攻中，小ｃ突然高叫一声，然后整个人抱着我不动了，下面</w:t>
      </w:r>
    </w:p>
    <w:p>
      <w:r>
        <w:t>传来一阵阵收缩的快感，小ｃ已经泄身了。</w:t>
      </w:r>
    </w:p>
    <w:p>
      <w:r>
        <w:t>可是我还没有呢，等小ｃ缓过来，我把她翻过来，狗趴式。开始她开勉强撑</w:t>
      </w:r>
    </w:p>
    <w:p>
      <w:r>
        <w:t>着，一会之后整个身子都塌下去了，这样更好，屁股翘得更高了，很快我感觉也</w:t>
      </w:r>
    </w:p>
    <w:p>
      <w:r>
        <w:t>快到了，小ｃ都已经在胡言乱语不知道说啥了。又抽插了二十多下，忽然里面一</w:t>
      </w:r>
    </w:p>
    <w:p>
      <w:r>
        <w:t>阵热水浇到小弟弟的头，我知道她又到了，我也忍不住了，精关一松，连续喷了</w:t>
      </w:r>
    </w:p>
    <w:p>
      <w:r>
        <w:t>十多下。小ｃ被喷的嗷嗷嗷直叫。</w:t>
      </w:r>
    </w:p>
    <w:p>
      <w:r>
        <w:t>两个人在床上躺了半个多小时，我才慢慢起来，帮小ｃ清理了一下，她还是</w:t>
      </w:r>
    </w:p>
    <w:p>
      <w:r>
        <w:t>全身没力。我清理完，把她拥在怀里轻轻吻着她的脸说，「好像你很累啊」</w:t>
      </w:r>
    </w:p>
    <w:p>
      <w:r>
        <w:t>「是啊，我男朋友哪有那幺厉害，每次她都几分钟完事，我还没到他就射了，</w:t>
      </w:r>
    </w:p>
    <w:p>
      <w:r>
        <w:t>害得我每次都用手，我已经好久没体会过了」</w:t>
      </w:r>
    </w:p>
    <w:p>
      <w:r>
        <w:t>到了晚上，我们随便吃了点，又大战了两个回合。我才离开，离开的时候小</w:t>
      </w:r>
    </w:p>
    <w:p>
      <w:r>
        <w:t>ｃ还躺床上动不了。</w:t>
      </w:r>
    </w:p>
    <w:p>
      <w:r>
        <w:t>从次，小ｃ成了我的情人，我也一直没有告诉她，我就住她对面楼。她也不</w:t>
      </w:r>
    </w:p>
    <w:p>
      <w:r>
        <w:t>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