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[姻缘]（18）作者：caty1129</w:t>
      </w:r>
    </w:p>
    <w:p>
      <w:r>
        <w:t>作者：caty1129</w:t>
      </w:r>
    </w:p>
    <w:p>
      <w:r>
        <w:t>字数：8447</w:t>
      </w:r>
    </w:p>
    <w:p>
      <w:r>
        <w:t>前文链接：thread-9167619-1-1.html</w:t>
      </w:r>
    </w:p>
    <w:p>
      <w:r>
        <w:t>（十八）</w:t>
      </w:r>
    </w:p>
    <w:p>
      <w:r>
        <w:t>「想让我怀上你的……」半个月后的某天夜里，湘文在把丽、琴送至会所他</w:t>
      </w:r>
    </w:p>
    <w:p>
      <w:r>
        <w:t>男的房间后，返回别墅中时，全身赤裸、满是虐痕的语主动对他招手，示意让他</w:t>
      </w:r>
    </w:p>
    <w:p>
      <w:r>
        <w:t>坐至她的身边，疑惑的湘文到她身边坐下后，语出声对他问出这话。</w:t>
      </w:r>
    </w:p>
    <w:p>
      <w:r>
        <w:t>「我……」湘文听后，神色很是犹豫，他心里清楚，这旁坐之人这番问话，</w:t>
      </w:r>
    </w:p>
    <w:p>
      <w:r>
        <w:t>心内必有所图，所以他迟疑了许久，迟迟未有应答。</w:t>
      </w:r>
    </w:p>
    <w:p>
      <w:r>
        <w:t>「我听说了你在复婚仪式上做出的几条下贱承诺，也了解过你同那两个骚货</w:t>
      </w:r>
    </w:p>
    <w:p>
      <w:r>
        <w:t>成婚这些年来，她们一直忙着为奸夫们……直到如今，你仍未有一个亲生子女。</w:t>
      </w:r>
    </w:p>
    <w:p>
      <w:r>
        <w:t>但是我却可以同你性交，并且怀上你的种，为你生一个，只要……「</w:t>
      </w:r>
    </w:p>
    <w:p>
      <w:r>
        <w:t>『我就知道她是有条件的。』湘文暗自猜准了这女人的性情，同时也着实被</w:t>
      </w:r>
    </w:p>
    <w:p>
      <w:r>
        <w:t>她所说的这一番话弄得大为动心。成婚以来这幺多年，湘文、丽、琴一直存在遗</w:t>
      </w:r>
    </w:p>
    <w:p>
      <w:r>
        <w:t>憾，就是没能拥有属于他们的孩子，而为了夺回两妻，他不得不在复婚仪式前答</w:t>
      </w:r>
    </w:p>
    <w:p>
      <w:r>
        <w:t>应下那个黑人的条件，并当众说出来，已经基本断了丽、琴为他产子的可能，所</w:t>
      </w:r>
    </w:p>
    <w:p>
      <w:r>
        <w:t>以现下语的话语确实令他很心动。</w:t>
      </w:r>
    </w:p>
    <w:p>
      <w:r>
        <w:t>「先说说你的条件。」无论是埋地一年，还是夺他家业，或是逼娶进门……</w:t>
      </w:r>
    </w:p>
    <w:p>
      <w:r>
        <w:t>这女人所使的种种手段都让湘文时刻心惊，如今两人虽已成了名义上的夫妻，</w:t>
      </w:r>
    </w:p>
    <w:p>
      <w:r>
        <w:t>但湘文对她的暗自提防却一刻也未停止过。</w:t>
      </w:r>
    </w:p>
    <w:p>
      <w:r>
        <w:t>「我提供一切条件，你在一个月里开发出一种让人检测不出、能令一个人处</w:t>
      </w:r>
    </w:p>
    <w:p>
      <w:r>
        <w:t>于长期昏迷的药，并且在一年之内研发出至少五种新的药丸。」</w:t>
      </w:r>
    </w:p>
    <w:p>
      <w:r>
        <w:t>「我……」</w:t>
      </w:r>
    </w:p>
    <w:p>
      <w:r>
        <w:t>「你先别急着决定，先听我说下去，」湘文看着一脸淡定的语在制止了自已</w:t>
      </w:r>
    </w:p>
    <w:p>
      <w:r>
        <w:t>应答后，脸上的表情变得极为複杂后，不由静听着她接着所说之话：「这些天来</w:t>
      </w:r>
    </w:p>
    <w:p>
      <w:r>
        <w:t>她都不让我锁门，想来你们也都看到了，我从小就被两个后母……而我在那个家</w:t>
      </w:r>
    </w:p>
    <w:p>
      <w:r>
        <w:t>族里没有一点地位，就因为我的亲生母亲偷人而莫明死去，就因为我有三个后母</w:t>
      </w:r>
    </w:p>
    <w:p>
      <w:r>
        <w:t>所出的弟弟，就因为父亲对我极其冷漠……所以那前一次的婚姻就是在冷漠的父</w:t>
      </w:r>
    </w:p>
    <w:p>
      <w:r>
        <w:t>亲和两个后母的操办下，我像个木偶般被他们摆弄，所以我这次才抢先一步，先</w:t>
      </w:r>
    </w:p>
    <w:p>
      <w:r>
        <w:t>嫁给……父亲知道后大是震怒，我就想……」</w:t>
      </w:r>
    </w:p>
    <w:p>
      <w:r>
        <w:t>「想弄种让他……」</w:t>
      </w:r>
    </w:p>
    <w:p>
      <w:r>
        <w:t>「对！只要他一倒下，两个后母的心思肯定会有所转移，用到各自儿子的身</w:t>
      </w:r>
    </w:p>
    <w:p>
      <w:r>
        <w:t>上，更有可能把矛盾进一步激化，转而投入全副心思争夺那庞大家业。我趁这时</w:t>
      </w:r>
    </w:p>
    <w:p>
      <w:r>
        <w:t>不仅能从中取利，还能藉势把属于我的公司做大，进而有可能获得足够的资本，</w:t>
      </w:r>
    </w:p>
    <w:p>
      <w:r>
        <w:t>彻底地脱离他们的控制。」</w:t>
      </w:r>
    </w:p>
    <w:p>
      <w:r>
        <w:t>『也是可怜人呀！看着她那满身的伤痕，想到她从小就被后母排挤，想来她</w:t>
      </w:r>
    </w:p>
    <w:p>
      <w:r>
        <w:t>不喜异性，又喜性虐，同性的癖好就是因此而来。』看着面前名义上已属自已妻</w:t>
      </w:r>
    </w:p>
    <w:p>
      <w:r>
        <w:t>子的语，湘文反覆思量后开口问道：「你想得是不是太简单了？就算我弄出那药</w:t>
      </w:r>
    </w:p>
    <w:p>
      <w:r>
        <w:t>来，这幺大家业的掌权人，你的父亲就会没有一点防备，让你轻易对他下药？」</w:t>
      </w:r>
    </w:p>
    <w:p>
      <w:r>
        <w:t>「这个你不用操心，我自有办法，你只要答应下这事，这个月我就属于你的</w:t>
      </w:r>
    </w:p>
    <w:p>
      <w:r>
        <w:t>了。你应下了？」</w:t>
      </w:r>
    </w:p>
    <w:p>
      <w:r>
        <w:t>湘文不答，只轻轻点了下头算是回应。语看到男人点头后，神情大变，很是</w:t>
      </w:r>
    </w:p>
    <w:p>
      <w:r>
        <w:t>喜悦。</w:t>
      </w:r>
    </w:p>
    <w:p>
      <w:r>
        <w:t>没过多久，两人出现在了主卧之中，先是一通激烈的热吻，接下来两人唇分</w:t>
      </w:r>
    </w:p>
    <w:p>
      <w:r>
        <w:t>时，语第一次带有感情地对着湘文呼了句「老公」后，躺到大床上，发情般分开</w:t>
      </w:r>
    </w:p>
    <w:p>
      <w:r>
        <w:t>了两腿，露出她那仍红肿着的小穴。</w:t>
      </w:r>
    </w:p>
    <w:p>
      <w:r>
        <w:t>湘文同语结婚这幺长时间后，总算是有了夫妻之实，他的性器终于插入了这</w:t>
      </w:r>
    </w:p>
    <w:p>
      <w:r>
        <w:t>个女王般妻子的小穴之中，缓缓抽插了起来。语曾经就有说过，她在和湘文接触</w:t>
      </w:r>
    </w:p>
    <w:p>
      <w:r>
        <w:t>后，并不排斥、反感他，反倒在与他激吻、让他的性器进入体内后，她的身心竟</w:t>
      </w:r>
    </w:p>
    <w:p>
      <w:r>
        <w:t>有了一些些莫明的奇妙快感涌出，使得性交中的语不由得发出那一声声勾人的低</w:t>
      </w:r>
    </w:p>
    <w:p>
      <w:r>
        <w:t>吟之声，刺激着文更加努力耕耘。</w:t>
      </w:r>
    </w:p>
    <w:p>
      <w:r>
        <w:t>湘文只见过语的父亲两次，而每次见面时，语的父亲总是摆出一副高高在上</w:t>
      </w:r>
    </w:p>
    <w:p>
      <w:r>
        <w:t>的姿态，并在看向他的目光中总是若有似无的透露出一种深深的蔑视感觉，在这</w:t>
      </w:r>
    </w:p>
    <w:p>
      <w:r>
        <w:t>种情形下，湘文也只当语的父亲是一个认识的陌生人，所以答应语这事让他的心</w:t>
      </w:r>
    </w:p>
    <w:p>
      <w:r>
        <w:t>里没有一点把握。</w:t>
      </w:r>
    </w:p>
    <w:p>
      <w:r>
        <w:t>同语有了实质夫妻关系的三天后，湘文就从系统里兑换出一瓶六粒，能令一</w:t>
      </w:r>
    </w:p>
    <w:p>
      <w:r>
        <w:t>个人陷入二十年无意识的昏迷的药丸给了语，让语自行操作之后的事。语拿到药</w:t>
      </w:r>
    </w:p>
    <w:p>
      <w:r>
        <w:t>丸后，自是十分惊喜，有感于湘文办事神速，并且不用她提供协助，使得操作此</w:t>
      </w:r>
    </w:p>
    <w:p>
      <w:r>
        <w:t>事的风险减低，于是当天的夜里，语不仅贡献出了她的嘴，连带她的肛门也在这</w:t>
      </w:r>
    </w:p>
    <w:p>
      <w:r>
        <w:t>夜被文佔有。</w:t>
      </w:r>
    </w:p>
    <w:p>
      <w:r>
        <w:t>……</w:t>
      </w:r>
    </w:p>
    <w:p>
      <w:r>
        <w:t>「等下又要过去？」</w:t>
      </w:r>
    </w:p>
    <w:p>
      <w:r>
        <w:t>「嗯！」</w:t>
      </w:r>
    </w:p>
    <w:p>
      <w:r>
        <w:t>「对不起，老公，我俩……」</w:t>
      </w:r>
    </w:p>
    <w:p>
      <w:r>
        <w:t>「别这幺说，是我愿意的。」</w:t>
      </w:r>
    </w:p>
    <w:p>
      <w:r>
        <w:t>「那你以后也会让她怀孕？」</w:t>
      </w:r>
    </w:p>
    <w:p>
      <w:r>
        <w:t>「至少先让她怀上，并生下我的种。」</w:t>
      </w:r>
    </w:p>
    <w:p>
      <w:r>
        <w:t>「啊！我俩还是想不通，她居然会愿意为你怀上。」</w:t>
      </w:r>
    </w:p>
    <w:p>
      <w:r>
        <w:t>「呵呵！」</w:t>
      </w:r>
    </w:p>
    <w:p>
      <w:r>
        <w:t>「算了，我俩也不追问了。这样也好，至少我俩最遗憾的事现在有人肯代办</w:t>
      </w:r>
    </w:p>
    <w:p>
      <w:r>
        <w:t>了。」</w:t>
      </w:r>
    </w:p>
    <w:p>
      <w:r>
        <w:t>「老实说，你俩这些日子就一点都不吃醋？」</w:t>
      </w:r>
    </w:p>
    <w:p>
      <w:r>
        <w:t>「呵呵！要吃，也是你吃我俩的醋。」</w:t>
      </w:r>
    </w:p>
    <w:p>
      <w:r>
        <w:t>「我可是绿帽王八，妻子越是骚浪，外面野男人越多，我可是越高兴。」</w:t>
      </w:r>
    </w:p>
    <w:p>
      <w:r>
        <w:t>「是啦！是啦！我们嫁的是一个不折不扣下贱的绿王八。还不快来吃我们骚</w:t>
      </w:r>
    </w:p>
    <w:p>
      <w:r>
        <w:t>穴里野男人的精夜，好补补身子去隔壁操大她的肚子。」</w:t>
      </w:r>
    </w:p>
    <w:p>
      <w:r>
        <w:t>「骚老婆，今天你穴里的精液可真多！」</w:t>
      </w:r>
    </w:p>
    <w:p>
      <w:r>
        <w:t>「我这的还多？我的穴才被内射了两回。琴那更多，她可是被射了三回。」</w:t>
      </w:r>
    </w:p>
    <w:p>
      <w:r>
        <w:t>「是吗？那我可要……」</w:t>
      </w:r>
    </w:p>
    <w:p>
      <w:r>
        <w:t>一个月后，别墅的客房里。</w:t>
      </w:r>
    </w:p>
    <w:p>
      <w:r>
        <w:t>「来啦？」</w:t>
      </w:r>
    </w:p>
    <w:p>
      <w:r>
        <w:t>「来了。」</w:t>
      </w:r>
    </w:p>
    <w:p>
      <w:r>
        <w:t>「一个月时效可到了，如果我今夜仍未怀上，以后你可就要……」</w:t>
      </w:r>
    </w:p>
    <w:p>
      <w:r>
        <w:t>「嗯。」</w:t>
      </w:r>
    </w:p>
    <w:p>
      <w:r>
        <w:t>「那你还等什幺？」床上的语用勾人的语气说着这话时，脱了轻薄的睡衣，</w:t>
      </w:r>
    </w:p>
    <w:p>
      <w:r>
        <w:t>翻身翘起了她浑圆的臀部。走进房里的文看着语的大美臀以及两股间那道诱人的</w:t>
      </w:r>
    </w:p>
    <w:p>
      <w:r>
        <w:t>深沟时，哪还忍耐得住……</w:t>
      </w:r>
    </w:p>
    <w:p>
      <w:r>
        <w:t>一个多月后，语达成了愿望，她的父亲突然陷入了昏迷，至此语得以摆脱家</w:t>
      </w:r>
    </w:p>
    <w:p>
      <w:r>
        <w:t>族。</w:t>
      </w:r>
    </w:p>
    <w:p>
      <w:r>
        <w:t>「我有了！」</w:t>
      </w:r>
    </w:p>
    <w:p>
      <w:r>
        <w:t>「有什幺……你怀上了？」</w:t>
      </w:r>
    </w:p>
    <w:p>
      <w:r>
        <w:t>「嗯！」</w:t>
      </w:r>
    </w:p>
    <w:p>
      <w:r>
        <w:t>「真的太好了！」</w:t>
      </w:r>
    </w:p>
    <w:p>
      <w:r>
        <w:t>十数日后，文和语的性交约定早已到期，虽然不能再操语的小穴，但他每晚</w:t>
      </w:r>
    </w:p>
    <w:p>
      <w:r>
        <w:t>却可以撸管射精，射出的精液通过漏斗流进语的小穴深处。这一日，语突然给了</w:t>
      </w:r>
    </w:p>
    <w:p>
      <w:r>
        <w:t>他一个惊喜，确定已然怀上了湘文的孩子。</w:t>
      </w:r>
    </w:p>
    <w:p>
      <w:r>
        <w:t>又过了三个多月，语生下一名女孩。湘文结婚近二十年，终于有了自已的亲</w:t>
      </w:r>
    </w:p>
    <w:p>
      <w:r>
        <w:t>生骨肉，自是十分高兴，而语总算是完成了同湘文的协定。</w:t>
      </w:r>
    </w:p>
    <w:p>
      <w:r>
        <w:t>说来奇怪，语生完孩子后，竟然性欲大增数倍，并且渐而对男人有了感觉，</w:t>
      </w:r>
    </w:p>
    <w:p>
      <w:r>
        <w:t>而后在这家中受到丈夫、丽、琴的潜移默化，她只强忍了不足半月就加入到丽、</w:t>
      </w:r>
    </w:p>
    <w:p>
      <w:r>
        <w:t>琴两名骚妻的队伍，晚晚同去那变态的会所。</w:t>
      </w:r>
    </w:p>
    <w:p>
      <w:r>
        <w:t>三年后，湘文一家已然成了那个会所里最高档次的淫贱夫妻会员。之后过了</w:t>
      </w:r>
    </w:p>
    <w:p>
      <w:r>
        <w:t>半个月，一家的别墅外突然来了两个穿着黑衣的陌生人，由湘文开门把这两人迎</w:t>
      </w:r>
    </w:p>
    <w:p>
      <w:r>
        <w:t>进自家后，他和妻子们在厅里跟这两个黑衣人交谈了数个小时。送出陌生人后，</w:t>
      </w:r>
    </w:p>
    <w:p>
      <w:r>
        <w:t>当天夜里的主卧中，文、丽、琴像是努力说服着语，而语的神情十分纠结，透出</w:t>
      </w:r>
    </w:p>
    <w:p>
      <w:r>
        <w:t>了不舍的情绪。</w:t>
      </w:r>
    </w:p>
    <w:p>
      <w:r>
        <w:t>两日后的清晨，黑衣人上门，没隔多久后，蒙着眼的文和三妻从这别墅里走</w:t>
      </w:r>
    </w:p>
    <w:p>
      <w:r>
        <w:t>出，由黑衣人领着上了车，去到了一个陌生之地。文的一家在这陌生之地经历了</w:t>
      </w:r>
    </w:p>
    <w:p>
      <w:r>
        <w:t>种种变态、淫贱的测试……而后这家人就这幺从世界上消失了。</w:t>
      </w:r>
    </w:p>
    <w:p>
      <w:r>
        <w:t>又过了一年，文和语出现在一档节目的拍摄现场，他们是这节目请上台的最</w:t>
      </w:r>
    </w:p>
    <w:p>
      <w:r>
        <w:t>后一对夫妻，在他俩之前已然上去了三对。他们起先是坐在台下观看着这档类似</w:t>
      </w:r>
    </w:p>
    <w:p>
      <w:r>
        <w:t>相亲的节目，他俩上台后，就一直面着不远处的美女主持人，台前较远位置上环</w:t>
      </w:r>
    </w:p>
    <w:p>
      <w:r>
        <w:t>站着二十位男性，而背后的台下则坐着大量观众。</w:t>
      </w:r>
    </w:p>
    <w:p>
      <w:r>
        <w:t>「欢迎收看姻绿贱缘，我是主持人李珏。现在台上所站的是今晚最后一对夫</w:t>
      </w:r>
    </w:p>
    <w:p>
      <w:r>
        <w:t>妻，先请这夫妻做个简单的自我介绍！」</w:t>
      </w:r>
    </w:p>
    <w:p>
      <w:r>
        <w:t>「大家好！我是廖湘文，旁边这位是我的妻子。」</w:t>
      </w:r>
    </w:p>
    <w:p>
      <w:r>
        <w:t>「大家好，我是刑语，旁边这位是我的丈夫。」</w:t>
      </w:r>
    </w:p>
    <w:p>
      <w:r>
        <w:t>「丈夫，你今年几岁？」</w:t>
      </w:r>
    </w:p>
    <w:p>
      <w:r>
        <w:t>「３３。」</w:t>
      </w:r>
    </w:p>
    <w:p>
      <w:r>
        <w:t>「妻子，你呢？」</w:t>
      </w:r>
    </w:p>
    <w:p>
      <w:r>
        <w:t>「２７。」</w:t>
      </w:r>
    </w:p>
    <w:p>
      <w:r>
        <w:t>「你俩结婚多久了？」</w:t>
      </w:r>
    </w:p>
    <w:p>
      <w:r>
        <w:t>「将近四年。」</w:t>
      </w:r>
    </w:p>
    <w:p>
      <w:r>
        <w:t>「哦！两人二十多岁才结的婚呀？」</w:t>
      </w:r>
    </w:p>
    <w:p>
      <w:r>
        <w:t>「嗯。」</w:t>
      </w:r>
    </w:p>
    <w:p>
      <w:r>
        <w:t>「这幺迟呀？那你俩婚前肯定是……」</w:t>
      </w:r>
    </w:p>
    <w:p>
      <w:r>
        <w:t>「我只同两个女人有过性生活，她们也都是我的妻子。」</w:t>
      </w:r>
    </w:p>
    <w:p>
      <w:r>
        <w:t>「哎，这幺说连台上这位，你一共有三名妻子？」</w:t>
      </w:r>
    </w:p>
    <w:p>
      <w:r>
        <w:t>「是的。」</w:t>
      </w:r>
    </w:p>
    <w:p>
      <w:r>
        <w:t>「那妻子呢？」</w:t>
      </w:r>
    </w:p>
    <w:p>
      <w:r>
        <w:t>「我只同一人……就是我前夫。」</w:t>
      </w:r>
    </w:p>
    <w:p>
      <w:r>
        <w:t>「啊，原来你是破鞋，有过前夫呀？」</w:t>
      </w:r>
    </w:p>
    <w:p>
      <w:r>
        <w:t>「嗯！」</w:t>
      </w:r>
    </w:p>
    <w:p>
      <w:r>
        <w:t>「那同前夫有孩子吗？」</w:t>
      </w:r>
    </w:p>
    <w:p>
      <w:r>
        <w:t>「有。」</w:t>
      </w:r>
    </w:p>
    <w:p>
      <w:r>
        <w:t>「几个？」</w:t>
      </w:r>
    </w:p>
    <w:p>
      <w:r>
        <w:t>「两个孩子，一男一女。」</w:t>
      </w:r>
    </w:p>
    <w:p>
      <w:r>
        <w:t>「那在你嫁给现在丈夫之前，他是知道的吗？」</w:t>
      </w:r>
    </w:p>
    <w:p>
      <w:r>
        <w:t>「知道的，他不介意我结过婚。」</w:t>
      </w:r>
    </w:p>
    <w:p>
      <w:r>
        <w:t>「丈夫，你那两名妻子都找到奸夫了？」</w:t>
      </w:r>
    </w:p>
    <w:p>
      <w:r>
        <w:t>「找到了，就剩语了。她眼光比较高，所以我这才带她来上这档节目。」</w:t>
      </w:r>
    </w:p>
    <w:p>
      <w:r>
        <w:t>「那你算是来对了，看看四周站着的二十个英俊、强壮的男人，相信你妻子</w:t>
      </w:r>
    </w:p>
    <w:p>
      <w:r>
        <w:t>总能从中挑到合心意的。呃，对了，你们是想找一个，两个，还是……」</w:t>
      </w:r>
    </w:p>
    <w:p>
      <w:r>
        <w:t>「一个就好。」</w:t>
      </w:r>
    </w:p>
    <w:p>
      <w:r>
        <w:t>「嗯。妻子，你看了这幺久，台上站着的这二十名单身壮男中，有没有看中</w:t>
      </w:r>
    </w:p>
    <w:p>
      <w:r>
        <w:t>了哪位？」</w:t>
      </w:r>
    </w:p>
    <w:p>
      <w:r>
        <w:t>「嗯……」</w:t>
      </w:r>
    </w:p>
    <w:p>
      <w:r>
        <w:t>「哪位？害羞的话，你就走近我，悄悄在我耳边说出他的号码。」</w:t>
      </w:r>
    </w:p>
    <w:p>
      <w:r>
        <w:t>「１５号。」</w:t>
      </w:r>
    </w:p>
    <w:p>
      <w:r>
        <w:t>「明白了，回去原位吧！」</w:t>
      </w:r>
    </w:p>
    <w:p>
      <w:r>
        <w:t>「现在是自由提问时间，由这刻起，主持人我就不参与其中，舞台交给你们</w:t>
      </w:r>
    </w:p>
    <w:p>
      <w:r>
        <w:t>和那二十位壮男们。」</w:t>
      </w:r>
    </w:p>
    <w:p>
      <w:r>
        <w:t>「３号壮男。」</w:t>
      </w:r>
    </w:p>
    <w:p>
      <w:r>
        <w:t>「她嫁给你后，一共给你戴了多少顶绿帽？」</w:t>
      </w:r>
    </w:p>
    <w:p>
      <w:r>
        <w:t>「３２４顶，每顶都不同男人。」</w:t>
      </w:r>
    </w:p>
    <w:p>
      <w:r>
        <w:t>「哦！有点多了。」</w:t>
      </w:r>
    </w:p>
    <w:p>
      <w:r>
        <w:t>「３号、１２号都灭灯了，３号你说说理由。」</w:t>
      </w:r>
    </w:p>
    <w:p>
      <w:r>
        <w:t>「几个还行，但是几百个……我不喜欢将来的骚妻被那幺多男人操。」</w:t>
      </w:r>
    </w:p>
    <w:p>
      <w:r>
        <w:t>「１２号呢？」</w:t>
      </w:r>
    </w:p>
    <w:p>
      <w:r>
        <w:t>「一样的理由。」</w:t>
      </w:r>
    </w:p>
    <w:p>
      <w:r>
        <w:t>「呵呵！接下来，５号。」</w:t>
      </w:r>
    </w:p>
    <w:p>
      <w:r>
        <w:t>「你同现在的丈夫有孩子吗？」</w:t>
      </w:r>
    </w:p>
    <w:p>
      <w:r>
        <w:t>「有，一个女儿。」</w:t>
      </w:r>
    </w:p>
    <w:p>
      <w:r>
        <w:t>「听完回答后，５号、８号、１６号、十八号灭灯了。５号，你的理由？」</w:t>
      </w:r>
    </w:p>
    <w:p>
      <w:r>
        <w:t>「是这样，我想将来的骚妻第一个生下的，是我同她的结晶。」</w:t>
      </w:r>
    </w:p>
    <w:p>
      <w:r>
        <w:t>「明白了。其他的壮男也是吗？」</w:t>
      </w:r>
    </w:p>
    <w:p>
      <w:r>
        <w:t>「嗯。」</w:t>
      </w:r>
    </w:p>
    <w:p>
      <w:r>
        <w:t>「下面由６号来提问。」</w:t>
      </w:r>
    </w:p>
    <w:p>
      <w:r>
        <w:t>「丈夫，你现在多久同你妻子交媾一次？」</w:t>
      </w:r>
    </w:p>
    <w:p>
      <w:r>
        <w:t>「结婚后，我们只有过一个月的交媾期，为的是生下我俩的孩子，之后只在</w:t>
      </w:r>
    </w:p>
    <w:p>
      <w:r>
        <w:t>每年的结婚纪念日，我俩才……」</w:t>
      </w:r>
    </w:p>
    <w:p>
      <w:r>
        <w:t>「这样一来，你一年只有三天能交配啰？」</w:t>
      </w:r>
    </w:p>
    <w:p>
      <w:r>
        <w:t>「嗯。」</w:t>
      </w:r>
    </w:p>
    <w:p>
      <w:r>
        <w:t>「看来丈夫的回答让６号还有其他的壮男都很是满意，他们都没有灭灯。下</w:t>
      </w:r>
    </w:p>
    <w:p>
      <w:r>
        <w:t>面是７号。」</w:t>
      </w:r>
    </w:p>
    <w:p>
      <w:r>
        <w:t>「骚妻，你能不能走过来我站的灯后，与我试试我俩的性器是否匹配？」</w:t>
      </w:r>
    </w:p>
    <w:p>
      <w:r>
        <w:t>「可以。」语回答后，走到７号所站处，趴在灯台上，撩起她的短裙，７号</w:t>
      </w:r>
    </w:p>
    <w:p>
      <w:r>
        <w:t>则站在她的臀后，跟着下体一挺，语顿时张口发出一声诱人的低吟之声。</w:t>
      </w:r>
    </w:p>
    <w:p>
      <w:r>
        <w:t>「１９、２０号突然灭灯，什幺原因？」</w:t>
      </w:r>
    </w:p>
    <w:p>
      <w:r>
        <w:t>「我不喜欢７号插过的女人。」</w:t>
      </w:r>
    </w:p>
    <w:p>
      <w:r>
        <w:t>「那２０号呢？」</w:t>
      </w:r>
    </w:p>
    <w:p>
      <w:r>
        <w:t>「理由一样。」</w:t>
      </w:r>
    </w:p>
    <w:p>
      <w:r>
        <w:t>「好了，妻子归位。接下来是１０号。」</w:t>
      </w:r>
    </w:p>
    <w:p>
      <w:r>
        <w:t>「我成了她奸夫后，你这绿夫也会与我们住在一起吗？」</w:t>
      </w:r>
    </w:p>
    <w:p>
      <w:r>
        <w:t>「会，我们一起生活。」</w:t>
      </w:r>
    </w:p>
    <w:p>
      <w:r>
        <w:t>「１号、２号、１０号一起灭灯，不用说，你们是不想与绿夫一起住？」主</w:t>
      </w:r>
    </w:p>
    <w:p>
      <w:r>
        <w:t>持说完后，三人都点了点头，表示赞同。</w:t>
      </w:r>
    </w:p>
    <w:p>
      <w:r>
        <w:t>「１２号。」</w:t>
      </w:r>
    </w:p>
    <w:p>
      <w:r>
        <w:t>「我成为奸夫后，能跟别的女人交媾吗？」</w:t>
      </w:r>
    </w:p>
    <w:p>
      <w:r>
        <w:t>「这个……除家里的，外面的……不行。」</w:t>
      </w:r>
    </w:p>
    <w:p>
      <w:r>
        <w:t>「４、１１、１３、１７号。」</w:t>
      </w:r>
    </w:p>
    <w:p>
      <w:r>
        <w:t>「你们呀，他可是有三个骚妻还不满足，还想着……下面，１４号来问！」</w:t>
      </w:r>
    </w:p>
    <w:p>
      <w:r>
        <w:t>「奸夫同骚妻交媾时，绿夫会在一旁伺候，并接受同性吗？」</w:t>
      </w:r>
    </w:p>
    <w:p>
      <w:r>
        <w:t>「能！」</w:t>
      </w:r>
    </w:p>
    <w:p>
      <w:r>
        <w:t>「６、９、１２号同时灭灯，什幺原因？６号。」</w:t>
      </w:r>
    </w:p>
    <w:p>
      <w:r>
        <w:t>「老子不搞基！」</w:t>
      </w:r>
    </w:p>
    <w:p>
      <w:r>
        <w:t>「你们也是这幺想的？」</w:t>
      </w:r>
    </w:p>
    <w:p>
      <w:r>
        <w:t>其他几男也点头。</w:t>
      </w:r>
    </w:p>
    <w:p>
      <w:r>
        <w:t>「哦，丈夫有话说。」</w:t>
      </w:r>
    </w:p>
    <w:p>
      <w:r>
        <w:t>「搞不搞基是随你们的，真没必要为这事而放弃。」</w:t>
      </w:r>
    </w:p>
    <w:p>
      <w:r>
        <w:t>「呵呵，别管他们，让他们后悔去。只剩７号、１４、１５号还亮着灯，有</w:t>
      </w:r>
    </w:p>
    <w:p>
      <w:r>
        <w:t>些危险了。你们两夫妻还有什幺想问的吗？」</w:t>
      </w:r>
    </w:p>
    <w:p>
      <w:r>
        <w:t>「没有。」</w:t>
      </w:r>
    </w:p>
    <w:p>
      <w:r>
        <w:t>「妻子你呢？」</w:t>
      </w:r>
    </w:p>
    <w:p>
      <w:r>
        <w:t>「我有几个问题想问１５号。」</w:t>
      </w:r>
    </w:p>
    <w:p>
      <w:r>
        <w:t>「你可以发问了。」</w:t>
      </w:r>
    </w:p>
    <w:p>
      <w:r>
        <w:t>「你一共操过几个女人？」</w:t>
      </w:r>
    </w:p>
    <w:p>
      <w:r>
        <w:t>「二十个。」</w:t>
      </w:r>
    </w:p>
    <w:p>
      <w:r>
        <w:t>「都是人妻吗？」</w:t>
      </w:r>
    </w:p>
    <w:p>
      <w:r>
        <w:t>「是。」</w:t>
      </w:r>
    </w:p>
    <w:p>
      <w:r>
        <w:t>「这样……我可看看你的鸡巴吗？」</w:t>
      </w:r>
    </w:p>
    <w:p>
      <w:r>
        <w:t>语这话问出后，１５号笑了笑，对语招招手，语很快走上他站着的灯台后，</w:t>
      </w:r>
    </w:p>
    <w:p>
      <w:r>
        <w:t>两人面对面站好时，他让语蹲下去。一会儿后，语重又站起，然后返回丈夫的身</w:t>
      </w:r>
    </w:p>
    <w:p>
      <w:r>
        <w:t>旁。</w:t>
      </w:r>
    </w:p>
    <w:p>
      <w:r>
        <w:t>「接下来通过一段短片，让亮灯的三位更深入的了解一下台上这对夫妻的资</w:t>
      </w:r>
    </w:p>
    <w:p>
      <w:r>
        <w:t>料。」主持人说完后，他身后不远处突然出现了一张悬浮在半空中的虚拟屏幕，</w:t>
      </w:r>
    </w:p>
    <w:p>
      <w:r>
        <w:t>播放出一段视频。</w:t>
      </w:r>
    </w:p>
    <w:p>
      <w:r>
        <w:t>屏幕上，文和语夫妻俩先是边说边讲，简略的介绍了他们所住别墅的地点、</w:t>
      </w:r>
    </w:p>
    <w:p>
      <w:r>
        <w:t>面积、车库……跟着进入别墅，介绍一层的大厅，健身房、游泳池、工人房……</w:t>
      </w:r>
    </w:p>
    <w:p>
      <w:r>
        <w:t>接着上了二楼，光脑室、客房……重头戏则在别墅三楼，内里共有八间透明</w:t>
      </w:r>
    </w:p>
    <w:p>
      <w:r>
        <w:t>的卧室，左右各三间，最里面的一间是三面透明，这七间住的正是奸夫跟骚妻，</w:t>
      </w:r>
    </w:p>
    <w:p>
      <w:r>
        <w:t>而位于七间正中位置、四面墙是全透的那间，住着的则是绿夫湘文。</w:t>
      </w:r>
    </w:p>
    <w:p>
      <w:r>
        <w:t>「老婆和奸夫们所睡的房间，想让我观看时可以调成透明，不想看时可以调</w:t>
      </w:r>
    </w:p>
    <w:p>
      <w:r>
        <w:t>成黑色。而且这面透明墙有着特殊的功能，设定后还能让人的身体穿过墙去。中</w:t>
      </w:r>
    </w:p>
    <w:p>
      <w:r>
        <w:t>间这房是我这绿夫一人所睡，住在这透明不能变化的屋里，下贱的我在这家里时</w:t>
      </w:r>
    </w:p>
    <w:p>
      <w:r>
        <w:t>便没有任何隐私空间。」</w:t>
      </w:r>
    </w:p>
    <w:p>
      <w:r>
        <w:t>「你这绿夫真是够贱！不过看完短片后，我有些不明白的地方想问问。」</w:t>
      </w:r>
    </w:p>
    <w:p>
      <w:r>
        <w:t>「您问。」</w:t>
      </w:r>
    </w:p>
    <w:p>
      <w:r>
        <w:t>「丈夫，你不是只有三个妻子吗？就算她们和奸夫们一人睡一间，也才佔了</w:t>
      </w:r>
    </w:p>
    <w:p>
      <w:r>
        <w:t>三间，为什幺你这三楼要……」</w:t>
      </w:r>
    </w:p>
    <w:p>
      <w:r>
        <w:t>「这是妻子们建议的，她们允许我再找第四个老婆。」</w:t>
      </w:r>
    </w:p>
    <w:p>
      <w:r>
        <w:t>「再找也还不是让奸夫们日，对你来说根本没有分别。」</w:t>
      </w:r>
    </w:p>
    <w:p>
      <w:r>
        <w:t>「因为我还想要一个孩子，最好是儿子。当然主要的还是为妻子和奸夫们着</w:t>
      </w:r>
    </w:p>
    <w:p>
      <w:r>
        <w:t>想，让配对的奸夫和骚妻厌倦私下交换时可选的人。」</w:t>
      </w:r>
    </w:p>
    <w:p>
      <w:r>
        <w:t>「我明白了。台上还有三个壮男没灭灯，分别是７、１４、１５号。现在到</w:t>
      </w:r>
    </w:p>
    <w:p>
      <w:r>
        <w:t>了你们夫妻的选择时间，从这三位中挑出一人作为骚妻的奸夫。」</w:t>
      </w:r>
    </w:p>
    <w:p>
      <w:r>
        <w:t>「老公，我们一起同他们……然后挑选出……」</w:t>
      </w:r>
    </w:p>
    <w:p>
      <w:r>
        <w:t>「嗯！老婆你决定吧！」</w:t>
      </w:r>
    </w:p>
    <w:p>
      <w:r>
        <w:t>「主持人，我和老公商量后，打算……」</w:t>
      </w:r>
    </w:p>
    <w:p>
      <w:r>
        <w:t>「这样呀？那就让我来安排吧！」主持人一说完，马上快速走入了后台，片</w:t>
      </w:r>
    </w:p>
    <w:p>
      <w:r>
        <w:t>刻后，他重又回到台上。转眼后，舞台正中出现了一个虚拟的小房间，房间出现</w:t>
      </w:r>
    </w:p>
    <w:p>
      <w:r>
        <w:t>后，文和语进入其中，跟着主持人招手让７、１４、１５号来到台上，轻声对他</w:t>
      </w:r>
    </w:p>
    <w:p>
      <w:r>
        <w:t>们说了一番话后，１４号壮男先行走进那虚拟小屋。没多久后，紧闭的虚拟屋内</w:t>
      </w:r>
    </w:p>
    <w:p>
      <w:r>
        <w:t>先是一阵低吟，接着「啪啪」声传出，而后……</w:t>
      </w:r>
    </w:p>
    <w:p>
      <w:r>
        <w:t>台下观众、台上主持人、壮男们，自然知道那三人在这小屋里干些什幺。台</w:t>
      </w:r>
    </w:p>
    <w:p>
      <w:r>
        <w:t>上台下之人听着小屋里传出的交媾呻吟声时，大多数男女都把一只手伸到自已的</w:t>
      </w:r>
    </w:p>
    <w:p>
      <w:r>
        <w:t>下体中动作了起来。</w:t>
      </w:r>
    </w:p>
    <w:p>
      <w:r>
        <w:t>将近四个小时后，舞台中的呻吟声终于停止，亮灯的三男中，最后一位１５</w:t>
      </w:r>
    </w:p>
    <w:p>
      <w:r>
        <w:t>号出来片刻后，虚拟小屋消失，内里的文搂着一脸春色、站立有些困难的语挪回</w:t>
      </w:r>
    </w:p>
    <w:p>
      <w:r>
        <w:t>到自已的位置上，主持人也跟着来到他俩的斜侧不远处，夫妻俩的正前方，现在</w:t>
      </w:r>
    </w:p>
    <w:p>
      <w:r>
        <w:t>站立的正是那三名壮男。</w:t>
      </w:r>
    </w:p>
    <w:p>
      <w:r>
        <w:t>这时主持人开口道：「妻子，你现在顺着大腿往下流的白色液体是……」</w:t>
      </w:r>
    </w:p>
    <w:p>
      <w:r>
        <w:t>「对面那三人的精液。」</w:t>
      </w:r>
    </w:p>
    <w:p>
      <w:r>
        <w:t>「你和他们三人性器交流了那幺长时间，现在告诉我，你的选择是谁？」</w:t>
      </w:r>
    </w:p>
    <w:p>
      <w:r>
        <w:t>「１５号。」</w:t>
      </w:r>
    </w:p>
    <w:p>
      <w:r>
        <w:t>「选他的理由呢？」</w:t>
      </w:r>
    </w:p>
    <w:p>
      <w:r>
        <w:t>「嗯……我第一眼看他时就觉得很舒服，然后……他的性能力最强，能满足</w:t>
      </w:r>
    </w:p>
    <w:p>
      <w:r>
        <w:t>我，又能很好地羞辱我的丈夫。」</w:t>
      </w:r>
    </w:p>
    <w:p>
      <w:r>
        <w:t>「你的绿帽丈夫？他是如何做的呢？」</w:t>
      </w:r>
    </w:p>
    <w:p>
      <w:r>
        <w:t>「他不像先进去的７号、１４号，一进入小屋后就只顾着操我，忽略了我的</w:t>
      </w:r>
    </w:p>
    <w:p>
      <w:r>
        <w:t>丈夫。他进入后，先是让我丈夫吸他的鸡巴，吸硬后让我丈夫跪在他的身后，他</w:t>
      </w:r>
    </w:p>
    <w:p>
      <w:r>
        <w:t>一面操着我，一面诱使我和他一同用言语去羞辱着在后方帮他推臀部的丈夫，并</w:t>
      </w:r>
    </w:p>
    <w:p>
      <w:r>
        <w:t>且……」</w:t>
      </w:r>
    </w:p>
    <w:p>
      <w:r>
        <w:t>「绿夫，他的精液味道如何？」</w:t>
      </w:r>
    </w:p>
    <w:p>
      <w:r>
        <w:t>「嗯，很不错。」</w:t>
      </w:r>
    </w:p>
    <w:p>
      <w:r>
        <w:t>「那好，两夫妻是选定了？」</w:t>
      </w:r>
    </w:p>
    <w:p>
      <w:r>
        <w:t>「是的。」</w:t>
      </w:r>
    </w:p>
    <w:p>
      <w:r>
        <w:t>参加完这辑节目后，语先是作为１５号（项英）的女友，同他进一步交往起</w:t>
      </w:r>
    </w:p>
    <w:p>
      <w:r>
        <w:t>来。一个多月接近两个月时，语领着那男人住进了别墅，如夫妻般共同生活，语</w:t>
      </w:r>
    </w:p>
    <w:p>
      <w:r>
        <w:t>晚晚同他睡在同一张床上，两人夜夜荒淫无度，有时还会让湘文加入。</w:t>
      </w:r>
    </w:p>
    <w:p>
      <w:r>
        <w:t>三个月后，文、语、项英来到了一所如女性阴户般奇怪建筑的一间房里，一</w:t>
      </w:r>
    </w:p>
    <w:p>
      <w:r>
        <w:t>位长像平凡的中年男子坐在椅子上，抬头微笑接待了三人，而后开口问道：「你</w:t>
      </w:r>
    </w:p>
    <w:p>
      <w:r>
        <w:t>们谁是绿夫？」</w:t>
      </w:r>
    </w:p>
    <w:p>
      <w:r>
        <w:t>「我。」文应道。</w:t>
      </w:r>
    </w:p>
    <w:p>
      <w:r>
        <w:t>「证带了吗？」</w:t>
      </w:r>
    </w:p>
    <w:p>
      <w:r>
        <w:t>「带了。」</w:t>
      </w:r>
    </w:p>
    <w:p>
      <w:r>
        <w:t>「拿来。」</w:t>
      </w:r>
    </w:p>
    <w:p>
      <w:r>
        <w:t>「给。」文、语两人把几年前注册的结婚证递给了那个中年男人，中年男接</w:t>
      </w:r>
    </w:p>
    <w:p>
      <w:r>
        <w:t>过去后，粗粗翻看了片刻，然后把证放入他右侧下方一个造型另类的仪器上几秒</w:t>
      </w:r>
    </w:p>
    <w:p>
      <w:r>
        <w:t>后，重又递还给了文和语后说道：「接下来……」</w:t>
      </w:r>
    </w:p>
    <w:p>
      <w:r>
        <w:t>三人听完中年人所说的话后，伸出右臂放松垂落在台上，中年男先是用手握</w:t>
      </w:r>
    </w:p>
    <w:p>
      <w:r>
        <w:t>着语的小臂抬起，然后说道：「下面我问的问题，你可要如实回答，这可关系到</w:t>
      </w:r>
    </w:p>
    <w:p>
      <w:r>
        <w:t>你们的未来幸福。」</w:t>
      </w:r>
    </w:p>
    <w:p>
      <w:r>
        <w:t>「嗯！」</w:t>
      </w:r>
    </w:p>
    <w:p>
      <w:r>
        <w:t>「１０为满值，感情上，绿夫和奸夫在你心中所佔的比例是……」</w:t>
      </w:r>
    </w:p>
    <w:p>
      <w:r>
        <w:t>「４：６。」</w:t>
      </w:r>
    </w:p>
    <w:p>
      <w:r>
        <w:t>「说仔细了！」</w:t>
      </w:r>
    </w:p>
    <w:p>
      <w:r>
        <w:t>「绿夫６，奸夫４。」</w:t>
      </w:r>
    </w:p>
    <w:p>
      <w:r>
        <w:t>「很好。」中年男子听后点了点头，跟着又问道：「性方面上呢？满值仍为</w:t>
      </w:r>
    </w:p>
    <w:p>
      <w:r>
        <w:t>１０。」</w:t>
      </w:r>
    </w:p>
    <w:p>
      <w:r>
        <w:t>「１：９，绿夫为１，奸夫为９。」</w:t>
      </w:r>
    </w:p>
    <w:p>
      <w:r>
        <w:t>「哦！你和奸夫、绿夫会共同生活吗？」</w:t>
      </w:r>
    </w:p>
    <w:p>
      <w:r>
        <w:t>「是的。」</w:t>
      </w:r>
    </w:p>
    <w:p>
      <w:r>
        <w:t>「那如果两夫出现矛盾时，你站在哪一方？」</w:t>
      </w:r>
    </w:p>
    <w:p>
      <w:r>
        <w:t>「奸夫。」</w:t>
      </w:r>
    </w:p>
    <w:p>
      <w:r>
        <w:t>「生活方面呢？」</w:t>
      </w:r>
    </w:p>
    <w:p>
      <w:r>
        <w:t>「我想想……」</w:t>
      </w:r>
    </w:p>
    <w:p>
      <w:r>
        <w:t>「性生活方面呢？」</w:t>
      </w:r>
    </w:p>
    <w:p>
      <w:r>
        <w:t>「绿夫只在结婚纪念日那天，奸夫可以天天。」</w:t>
      </w:r>
    </w:p>
    <w:p>
      <w:r>
        <w:t>「除去那天，在性方面，你认为绿夫平时要怎样做？」</w:t>
      </w:r>
    </w:p>
    <w:p>
      <w:r>
        <w:t>「在家里除了每年那一天，平日里他只准用口舌伺候我和奸夫。同家外的单</w:t>
      </w:r>
    </w:p>
    <w:p>
      <w:r>
        <w:t>身女性发生性关系后，要确保能娶她回来，否则按婚内出轨算，需要受到惩罚。</w:t>
      </w:r>
    </w:p>
    <w:p>
      <w:r>
        <w:t>奸夫不得同家外的任何男（女）性发生实质关系，否则……「</w:t>
      </w:r>
    </w:p>
    <w:p>
      <w:r>
        <w:t>语说了许多，从煮饭、买菜等等的小事，到性生活、生育等私密方面的事，</w:t>
      </w:r>
    </w:p>
    <w:p>
      <w:r>
        <w:t>她都一一讲给中年男听。中年男早已戴上左侧放着的那个小巧、圆形的光脑，然</w:t>
      </w:r>
    </w:p>
    <w:p>
      <w:r>
        <w:t>后倾听着语所说的种种。</w:t>
      </w:r>
    </w:p>
    <w:p>
      <w:r>
        <w:t>「就这幺多？」</w:t>
      </w:r>
    </w:p>
    <w:p>
      <w:r>
        <w:t>「嗯。」</w:t>
      </w:r>
    </w:p>
    <w:p>
      <w:r>
        <w:t>「下面轮到奸夫。」</w:t>
      </w:r>
    </w:p>
    <w:p>
      <w:r>
        <w:t>「家务，除我愿意外，否则由我的骚妻、绿夫负责。我同意他俩在结婚纪念</w:t>
      </w:r>
    </w:p>
    <w:p>
      <w:r>
        <w:t>日时，绿夫可以同骚妻做爱。不过平日里，绿夫应自睡一房，并且尽可能少接触</w:t>
      </w:r>
    </w:p>
    <w:p>
      <w:r>
        <w:t>或不接触我的骚妻肉体。我与骚妻无论何时何地都可以在言语、肉体上肆意羞辱</w:t>
      </w:r>
    </w:p>
    <w:p>
      <w:r>
        <w:t>绿夫。除非得到我和骚妻答应，否则三人时，绿夫不得自慰射精，不得让骚妻怀</w:t>
      </w:r>
    </w:p>
    <w:p>
      <w:r>
        <w:t>上他的孩子。」</w:t>
      </w:r>
    </w:p>
    <w:p>
      <w:r>
        <w:t>「就这些？」</w:t>
      </w:r>
    </w:p>
    <w:p>
      <w:r>
        <w:t>「完了。」</w:t>
      </w:r>
    </w:p>
    <w:p>
      <w:r>
        <w:t>「接下来是绿夫。」</w:t>
      </w:r>
    </w:p>
    <w:p>
      <w:r>
        <w:t>「我会承担起家中大部份的家务，不与骚妻同床共睡，尽可能减少接触到妻</w:t>
      </w:r>
    </w:p>
    <w:p>
      <w:r>
        <w:t>子的肉体。我的鸡巴除了结婚纪念日那天，平日里，妻子的嘴巴、骚穴、肛门，</w:t>
      </w:r>
    </w:p>
    <w:p>
      <w:r>
        <w:t>绿婚后永远只让家内的奸夫内射，子宫只允许怀上奸夫的孩子。」</w:t>
      </w:r>
    </w:p>
    <w:p>
      <w:r>
        <w:t>「你想要的权力？」</w:t>
      </w:r>
    </w:p>
    <w:p>
      <w:r>
        <w:t>「我可以随时进入奸夫与骚妻的房间，每个月能保证至少让我自撸或射精十</w:t>
      </w:r>
    </w:p>
    <w:p>
      <w:r>
        <w:t>回。」</w:t>
      </w:r>
    </w:p>
    <w:p>
      <w:r>
        <w:t>「绿夫所要求的，你俩同意吗？」</w:t>
      </w:r>
    </w:p>
    <w:p>
      <w:r>
        <w:t>「同意。」</w:t>
      </w:r>
    </w:p>
    <w:p>
      <w:r>
        <w:t>「好了，马上为你们注册。」</w:t>
      </w:r>
    </w:p>
    <w:p>
      <w:r>
        <w:t>湘文说完后，中年男先是语，后是奸夫跟绿夫，抓着他们的手臂一一放入到</w:t>
      </w:r>
    </w:p>
    <w:p>
      <w:r>
        <w:t>右边那个能变换形状的另类仪器上，几秒钟后才开口说道：「好了，你们的绿婚</w:t>
      </w:r>
    </w:p>
    <w:p>
      <w:r>
        <w:t>已然成立，所有的资料都已存至……记着，不要违反你们刚才所承诺的那些事，</w:t>
      </w:r>
    </w:p>
    <w:p>
      <w:r>
        <w:t>否则……以后如要修改，需在三人同意下再来我这里办理。」</w:t>
      </w:r>
    </w:p>
    <w:p>
      <w:r>
        <w:t>「明白。」</w:t>
      </w:r>
    </w:p>
    <w:p>
      <w:r>
        <w:t>「嗯！」</w:t>
      </w:r>
    </w:p>
    <w:p>
      <w:r>
        <w:t>「现在你们出门往左拐，去最里面的那间改造室。」</w:t>
      </w:r>
    </w:p>
    <w:p>
      <w:r>
        <w:t>「谢谢！」</w:t>
      </w:r>
    </w:p>
    <w:p>
      <w:r>
        <w:t>三人很快来到了一间内有许许多多奇怪仪器的房间里，一个长相清秀、很斯</w:t>
      </w:r>
    </w:p>
    <w:p>
      <w:r>
        <w:t>文的女性朝他们一行迎了上来：「你们是……」</w:t>
      </w:r>
    </w:p>
    <w:p>
      <w:r>
        <w:t>「绿婚。」</w:t>
      </w:r>
    </w:p>
    <w:p>
      <w:r>
        <w:t>「奸夫留下，绿夫和骚妻跟我来。」斯文女人说完后，先是转身前行，语和</w:t>
      </w:r>
    </w:p>
    <w:p>
      <w:r>
        <w:t>文马上跟了上去。</w:t>
      </w:r>
    </w:p>
    <w:p>
      <w:r>
        <w:t>「脱了……骚妻的照片呢？」</w:t>
      </w:r>
    </w:p>
    <w:p>
      <w:r>
        <w:t>「在我这，给。」</w:t>
      </w:r>
    </w:p>
    <w:p>
      <w:r>
        <w:t>「绿夫胸下……骚妻左乳、臀部……骚妻其它部位都恢复成……没错吧？」</w:t>
      </w:r>
    </w:p>
    <w:p>
      <w:r>
        <w:t>「嗯。」</w:t>
      </w:r>
    </w:p>
    <w:p>
      <w:r>
        <w:t>「啊，还有就是阴毛……处女？」</w:t>
      </w:r>
    </w:p>
    <w:p>
      <w:r>
        <w:t>「都不用。」</w:t>
      </w:r>
    </w:p>
    <w:p>
      <w:r>
        <w:t>「那好，进去吧！」清秀女这时手指了指他们站立处的右方两个像是开盖太</w:t>
      </w:r>
    </w:p>
    <w:p>
      <w:r>
        <w:t>空舱的物体，示意两人躺入其内后，她走到一个工作台前，戴上了光脑等着。</w:t>
      </w:r>
    </w:p>
    <w:p>
      <w:r>
        <w:t>躺入太空舱里的文和语一瞬间就昏睡了过去，再醒来时他俩都不知已过了多</w:t>
      </w:r>
    </w:p>
    <w:p>
      <w:r>
        <w:t>久。这时舱盖打开，两人从中出来，湘文的胸下腹上多出了「绿帽王八」四个绿</w:t>
      </w:r>
    </w:p>
    <w:p>
      <w:r>
        <w:t>色的大字，而语的左乳上有着「项英」两个金黄色大字，那个「项」字的「贝」</w:t>
      </w:r>
    </w:p>
    <w:p>
      <w:r>
        <w:t>右边那竖是穿过了语的左乳头，令她这边的整个乳头变成了金黄色。</w:t>
      </w:r>
    </w:p>
    <w:p>
      <w:r>
        <w:t>语低头看到自己的身体，特别是乳房、性器的神奇变化后很是欣喜，打量时</w:t>
      </w:r>
    </w:p>
    <w:p>
      <w:r>
        <w:t>不由摆动起身子，而她两片臀肉上一边有一字，合起来的「婊子」二字，很快就</w:t>
      </w:r>
    </w:p>
    <w:p>
      <w:r>
        <w:t>被她的绿夫文瞧在了眼里，惹得他的性器不由得勃起。</w:t>
      </w:r>
    </w:p>
    <w:p>
      <w:r>
        <w:t>下午回到别墅里的语和奸夫，到了夜里时自然把卧室的三面墙调得透明，并</w:t>
      </w:r>
    </w:p>
    <w:p>
      <w:r>
        <w:t>且疯狂地交媾了一宿，直把在那屋盯看着这一切的湘文弄得性奋难眠。</w:t>
      </w:r>
    </w:p>
    <w:p>
      <w:r>
        <w:t>第二天清晨，语先行起床，梳洗下楼时，文已在饭厅里戴着光脑，投放出虚</w:t>
      </w:r>
    </w:p>
    <w:p>
      <w:r>
        <w:t>拟屏看着新闻。文看得入神时，已走至餐桌的语刻意地弄出些声响，让文知道了</w:t>
      </w:r>
    </w:p>
    <w:p>
      <w:r>
        <w:t>她的到来。在语坐上餐桌前，文已经关闭了虚拟屏，摘下光脑，转进了厨房，端</w:t>
      </w:r>
    </w:p>
    <w:p>
      <w:r>
        <w:t>着他早已弄好的早餐回返到语所坐的边上。</w:t>
      </w:r>
    </w:p>
    <w:p>
      <w:r>
        <w:t>「小弟，今天的早餐有哪些？」</w:t>
      </w:r>
    </w:p>
    <w:p>
      <w:r>
        <w:t>「嫂子，有你最喜欢吃的……」</w:t>
      </w:r>
    </w:p>
    <w:p>
      <w:r>
        <w:t>「嗯，不错。那我就开动了，你也抓紧点。」</w:t>
      </w:r>
    </w:p>
    <w:p>
      <w:r>
        <w:t>「是！嫂子。」</w:t>
      </w:r>
    </w:p>
    <w:p>
      <w:r>
        <w:t>语端坐着用起早餐，而文则在跪在桌底，语的双腿间。</w:t>
      </w:r>
    </w:p>
    <w:p>
      <w:r>
        <w:t>「小弟，嫂子的骚嘴好看吧？」</w:t>
      </w:r>
    </w:p>
    <w:p>
      <w:r>
        <w:t>「太美了！」</w:t>
      </w:r>
    </w:p>
    <w:p>
      <w:r>
        <w:t>「很骚臭是吧？」</w:t>
      </w:r>
    </w:p>
    <w:p>
      <w:r>
        <w:t>「嗯。」</w:t>
      </w:r>
    </w:p>
    <w:p>
      <w:r>
        <w:t>「那里面可是混合着我和你大哥一夜的精华液体，这滋味想来能让你十分满</w:t>
      </w:r>
    </w:p>
    <w:p>
      <w:r>
        <w:t>意吧？」</w:t>
      </w:r>
    </w:p>
    <w:p>
      <w:r>
        <w:t>「满意！我太喜欢了。嫂子，你能把腿再分开点吗？」</w:t>
      </w:r>
    </w:p>
    <w:p>
      <w:r>
        <w:t>「好啊，不过你可得负责为嫂子接一泡晨尿。」</w:t>
      </w:r>
    </w:p>
    <w:p>
      <w:r>
        <w:t>「嫂子，你还没尿呀？那还等什幺，都尿到小弟嘴里。」</w:t>
      </w:r>
    </w:p>
    <w:p>
      <w:r>
        <w:t>吸吮声在饭厅里持续了有近半个小时后，突然一阵粗重的脚步声行近饭厅，</w:t>
      </w:r>
    </w:p>
    <w:p>
      <w:r>
        <w:t>惹得正舔吸语骚穴的文不由把头钻出桌来。当看到来人是谁时，文的脸上转而露</w:t>
      </w:r>
    </w:p>
    <w:p>
      <w:r>
        <w:t>出了一种更为讨好的下贱神情，对着走近之人呼道：「大哥！」size]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