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[秘密女友备忘录之培训同居篇]（3—4）作者：zaijianleluoyi</w:t>
      </w:r>
    </w:p>
    <w:p>
      <w:r>
        <w:t>作者：zaijianleluoyi</w:t>
      </w:r>
    </w:p>
    <w:p>
      <w:r>
        <w:t>字数：13202</w:t>
      </w:r>
    </w:p>
    <w:p>
      <w:r>
        <w:t>前文：thread-9156202-1-1.html</w:t>
      </w:r>
    </w:p>
    <w:p>
      <w:r>
        <w:t>（三）初试暴露</w:t>
      </w:r>
    </w:p>
    <w:p>
      <w:r>
        <w:t>我们公司同事甚至是我一直都说暐暐很骚，其实是指得她的衣着，而脸上却</w:t>
      </w:r>
    </w:p>
    <w:p>
      <w:r>
        <w:t>恰恰相反。一方面是为了保护皮肤，另一方面由于天生白皙嫩滑的俏脸所带来的</w:t>
      </w:r>
    </w:p>
    <w:p>
      <w:r>
        <w:t>自信，暐暐最多只化化淡妆，更多的时候却是披着一头笔直的秀发、素面朝天。</w:t>
      </w:r>
    </w:p>
    <w:p>
      <w:r>
        <w:t>如果不看衣着的话，暐暐更像是琼瑶小说里走出的清纯美少女。至于穿着性感，</w:t>
      </w:r>
    </w:p>
    <w:p>
      <w:r>
        <w:t>暐暐可能是受她妈妈影响，再加上劲爆的身材，低胸、超短、丝袜和高跟鞋早早</w:t>
      </w:r>
    </w:p>
    <w:p>
      <w:r>
        <w:t>就成了暐暐的最爱。集清纯与性感于一身的暐暐，恰恰对应了一句话：天使的脸</w:t>
      </w:r>
    </w:p>
    <w:p>
      <w:r>
        <w:t>蛋、魔鬼的身材！</w:t>
      </w:r>
    </w:p>
    <w:p>
      <w:r>
        <w:t>由于经济上的宽松，就在这三个月的临时住所里，暐暐衣柜也挂满了衣裙，</w:t>
      </w:r>
    </w:p>
    <w:p>
      <w:r>
        <w:t>而这些衣服的共同特点就是性感，甚至可以说是暴露。上衣统统都是大秀事业线</w:t>
      </w:r>
    </w:p>
    <w:p>
      <w:r>
        <w:t>的大Ｕ或深Ｖ，而裙子无论是连衣裙还是短裙，裙底都是刚刚盖住臀部，最让人</w:t>
      </w:r>
    </w:p>
    <w:p>
      <w:r>
        <w:t>喷血的是那十几条蕾丝内裤，近半都是丁字裤。培训期间，有如此清纯又性感的</w:t>
      </w:r>
    </w:p>
    <w:p>
      <w:r>
        <w:t>美女相伴自然让我心中暗暗窃喜，在凌辱女友的起跑线上我可是大大领先啊。</w:t>
      </w:r>
    </w:p>
    <w:p>
      <w:r>
        <w:t>可以说是媚骨天成吧，暐暐的身体里仿佛早就流动着淫荡的血液。短短几天</w:t>
      </w:r>
    </w:p>
    <w:p>
      <w:r>
        <w:t>的开发，暐暐的身体就变得敏感无比，常常几下简单的挑逗就能让下面淫水泛滥，</w:t>
      </w:r>
    </w:p>
    <w:p>
      <w:r>
        <w:t>而床上也越来越像个淫娃，除了后门需要慢慢开发，现在的暐暐几乎能接受我尝</w:t>
      </w:r>
    </w:p>
    <w:p>
      <w:r>
        <w:t>试的各种花样，包括口交。为了进一步调教暐暐，我偷偷在淘宝上买了一些情趣</w:t>
      </w:r>
    </w:p>
    <w:p>
      <w:r>
        <w:t>内衣还有遥控跳蛋。起初暐暐有些抵触，情趣内衣倒还能接受穿着外出，可遥控</w:t>
      </w:r>
    </w:p>
    <w:p>
      <w:r>
        <w:t>跳蛋只让我在房间里面玩。不过我的变态调教，是不可能因为这点小阻力就放弃</w:t>
      </w:r>
    </w:p>
    <w:p>
      <w:r>
        <w:t>的。</w:t>
      </w:r>
    </w:p>
    <w:p>
      <w:r>
        <w:t>这个周六我下午，我答应暐暐去一起去看《环太平洋》（其实我也很奇怪一</w:t>
      </w:r>
    </w:p>
    <w:p>
      <w:r>
        <w:t>个女孩家怎幺喜欢看这类电影），不过我也提出了一个无赖要求，必须带着跳蛋</w:t>
      </w:r>
    </w:p>
    <w:p>
      <w:r>
        <w:t>上街，不然就不陪她去看。</w:t>
      </w:r>
    </w:p>
    <w:p>
      <w:r>
        <w:t>暐暐拧不过我，只好羞涩地答应了，由于衣柜里尽是性感的裙装，所以挑来</w:t>
      </w:r>
    </w:p>
    <w:p>
      <w:r>
        <w:t>挑去，选了一件粉色的紧身包臀连衣裙，显得激情春游性感，这条连衣裙款式和</w:t>
      </w:r>
    </w:p>
    <w:p>
      <w:r>
        <w:t>最早酒吧那件相似，不同的是胸口是大Ｕ字形。为了避免跳蛋掉出来，挑了一条</w:t>
      </w:r>
    </w:p>
    <w:p>
      <w:r>
        <w:t>前宽后窄的黑色蕾丝丁字裤。这条内裤前面是一块小小的三角形的半透明布片刚</w:t>
      </w:r>
    </w:p>
    <w:p>
      <w:r>
        <w:t>刚包住两片美鲍，布片的上面两端被一条细带系起挂在纤腰间，在系着的地方还</w:t>
      </w:r>
    </w:p>
    <w:p>
      <w:r>
        <w:t>挽出两个蝴蝶结；布片的下端则延伸出一条细细的黑带，穿过两片臀肉间的深谷</w:t>
      </w:r>
    </w:p>
    <w:p>
      <w:r>
        <w:t>然后与上面的细带相接，仿佛没穿内裤一样。近半露出的雪白乳球，纤细的腰肢，</w:t>
      </w:r>
    </w:p>
    <w:p>
      <w:r>
        <w:t>紧裹的圆臀，雪白修长的美腿，还有那裙下若隐若现的幽谷，无不让人口干舌燥。</w:t>
      </w:r>
    </w:p>
    <w:p>
      <w:r>
        <w:t>收拾半天后，暐暐终于和我出了门，由于小穴里夹着跳蛋，暐暐死活不愿意</w:t>
      </w:r>
    </w:p>
    <w:p>
      <w:r>
        <w:t>坐公交，于是打车到了影院。</w:t>
      </w:r>
    </w:p>
    <w:p>
      <w:r>
        <w:t>由于今天夹着跳蛋，到了万达后，在上行的电梯上，暐暐让我紧紧挡在她的</w:t>
      </w:r>
    </w:p>
    <w:p>
      <w:r>
        <w:t>身后，不过由于我趁她不注意悄悄地错开身体，顿时发现身后好几个男人都用火</w:t>
      </w:r>
    </w:p>
    <w:p>
      <w:r>
        <w:t>热的视线盯着暐暐的裙下，也不知道是不是看到了那雪白的臀肉甚至是更深处。</w:t>
      </w:r>
    </w:p>
    <w:p>
      <w:r>
        <w:t>《环太平洋》的票房确实火爆，加上又是周末，轮到暐暐兑票时，只剩下了</w:t>
      </w:r>
    </w:p>
    <w:p>
      <w:r>
        <w:t>后三排左右两侧空着，我和暐暐的座位挑到了倒数第二排的偏内侧通道处，两边</w:t>
      </w:r>
    </w:p>
    <w:p>
      <w:r>
        <w:t>都没有坐人。</w:t>
      </w:r>
    </w:p>
    <w:p>
      <w:r>
        <w:t>电影很好看，但我的心思显然不在这里，时不时的在暐暐看得入神的时候打</w:t>
      </w:r>
    </w:p>
    <w:p>
      <w:r>
        <w:t>开一下跳蛋遥控器，弄的暐暐不时地闷哼。</w:t>
      </w:r>
    </w:p>
    <w:p>
      <w:r>
        <w:t>玩了一阵，我也有些忍不住了，于是把嘴凑到暐暐耳边说，「宝贝，我下面</w:t>
      </w:r>
    </w:p>
    <w:p>
      <w:r>
        <w:t>硬了，你快帮我弄弄！」</w:t>
      </w:r>
    </w:p>
    <w:p>
      <w:r>
        <w:t>说着我把暐暐的纤纤素手牵过来，放在自己高高隆起的裆部，让暐暐帮我打</w:t>
      </w:r>
    </w:p>
    <w:p>
      <w:r>
        <w:t>飞机。这样暐暐套弄了一会我的鸡巴，但没过几分钟就胳膊酸痛地动不了了。正</w:t>
      </w:r>
    </w:p>
    <w:p>
      <w:r>
        <w:t>在兴头上的我可不答应，于是把手伸入她的领口揉捏起她的大奶子来，并毫不客</w:t>
      </w:r>
    </w:p>
    <w:p>
      <w:r>
        <w:t>气的把跳蛋拨到最大档。很快的，她就受不了了，不停嗔怪我。</w:t>
      </w:r>
    </w:p>
    <w:p>
      <w:r>
        <w:t>看着黑布隆冬的周围，又加上旁边的位子没人，我胆子便大了起来，用力把</w:t>
      </w:r>
    </w:p>
    <w:p>
      <w:r>
        <w:t>暐暐抱起，让她折起小腿蜷缩地跪在座位上，上身伏在我的大腿上，并掏出短裤</w:t>
      </w:r>
    </w:p>
    <w:p>
      <w:r>
        <w:t>中的肉棒，让暐暐为我口交。我把我宽大的Ｔ恤盖住暐暐的头，这样就算被人看</w:t>
      </w:r>
    </w:p>
    <w:p>
      <w:r>
        <w:t>到，也不知道暐暐在衣服下做什幺。</w:t>
      </w:r>
    </w:p>
    <w:p>
      <w:r>
        <w:t>暐暐的整个上半身倒在我大腿上，原本紧裹着屁股的裙摆已经退起了三分之</w:t>
      </w:r>
    </w:p>
    <w:p>
      <w:r>
        <w:t>一，露出深深勒着雪白臀肉间的细带。暴露暐暐的想法又浮现在我脑海中了。因</w:t>
      </w:r>
    </w:p>
    <w:p>
      <w:r>
        <w:t>为裙子有些紧，想暴露暐暐又不被她发现还是有难度的。为了能顺利掀起暐暐的</w:t>
      </w:r>
    </w:p>
    <w:p>
      <w:r>
        <w:t>裙子，我把跳蛋开到自动档，并把一只手伸进暐暐的领口中揉捏她胸前硕大的乳</w:t>
      </w:r>
    </w:p>
    <w:p>
      <w:r>
        <w:t>球。</w:t>
      </w:r>
    </w:p>
    <w:p>
      <w:r>
        <w:t>我一边享受着暐暐香滑的小舌在肉棒上绕来绕去的销魂感觉，一边刺激着暐</w:t>
      </w:r>
    </w:p>
    <w:p>
      <w:r>
        <w:t>暐的身体。这小骚货的口交技术越来越好，早就没有了生涩的齿感，还时不时给</w:t>
      </w:r>
    </w:p>
    <w:p>
      <w:r>
        <w:t>我来个深喉，弄的我菊花一紧一紧的。</w:t>
      </w:r>
    </w:p>
    <w:p>
      <w:r>
        <w:t>摸着暐暐的乳头已经肿胀挺立起来，时机到了，我慢慢退起了暐暐的裙子，</w:t>
      </w:r>
    </w:p>
    <w:p>
      <w:r>
        <w:t>把她的整个屁股暴露在外面。正在这时，一个像是高中生的男孩拿着票走进了我</w:t>
      </w:r>
    </w:p>
    <w:p>
      <w:r>
        <w:t>们这排，只见他弯腰摸索着从我面前穿过，然后坐在暐暐的旁边。我假装看不见</w:t>
      </w:r>
    </w:p>
    <w:p>
      <w:r>
        <w:t>他，继续享受着暐暐的服侍，当男孩弯腰坐下的瞬间，显然被那雪白的大屁股惊</w:t>
      </w:r>
    </w:p>
    <w:p>
      <w:r>
        <w:t>到了。</w:t>
      </w:r>
    </w:p>
    <w:p>
      <w:r>
        <w:t>把暐暐的肉体展现给一个陌生的小男生看，这种变态的感觉让我的鸡巴愈加</w:t>
      </w:r>
    </w:p>
    <w:p>
      <w:r>
        <w:t>肿胀。我用力抓住暐暐的头发，帮助暐暐使劲的耸动着，看得青涩的男孩目瞪口</w:t>
      </w:r>
    </w:p>
    <w:p>
      <w:r>
        <w:t>呆。</w:t>
      </w:r>
    </w:p>
    <w:p>
      <w:r>
        <w:t>我假装陶醉的样子，似乎让男孩放松了警惕，我继续抓着暐暐的秀发在我胯</w:t>
      </w:r>
    </w:p>
    <w:p>
      <w:r>
        <w:t>间起伏。</w:t>
      </w:r>
    </w:p>
    <w:p>
      <w:r>
        <w:t>过了一会我偷偷的瞄了一眼暐暐的下体，进入眼睛的景象让我离奇的兴奋！！！</w:t>
      </w:r>
    </w:p>
    <w:p>
      <w:r>
        <w:t>只见男孩假装看着电影，而他靠近暐暐的一只手正在暐暐雪白光滑的大腿上</w:t>
      </w:r>
    </w:p>
    <w:p>
      <w:r>
        <w:t>轻轻地抚摸着，暐暐显然是把它当成了我的色抓。说不定着男孩还是个处男呢，</w:t>
      </w:r>
    </w:p>
    <w:p>
      <w:r>
        <w:t>也许正处在青春期的他把暐暐当成了自己的性幻想对象，正悄悄地地意淫呢。</w:t>
      </w:r>
    </w:p>
    <w:p>
      <w:r>
        <w:t>如果前排的人回头看看，就能看见一个漂亮的女孩上半身横跪着座位上，而</w:t>
      </w:r>
    </w:p>
    <w:p>
      <w:r>
        <w:t>且在一个男人怀里口交，下半身则被一个小男生偷偷把玩着。尤其暐暐下半身完</w:t>
      </w:r>
    </w:p>
    <w:p>
      <w:r>
        <w:t>全暴露在外面，纤细的腰肢，雪白圆润的翘臀，蜷缩的玉腿勾勒出完美的曲线，</w:t>
      </w:r>
    </w:p>
    <w:p>
      <w:r>
        <w:t>让人血脉喷张。</w:t>
      </w:r>
    </w:p>
    <w:p>
      <w:r>
        <w:t>我开始用更大的力量提按暐暐的头部，暐暐被插得唔唔直叫，大量的口水打</w:t>
      </w:r>
    </w:p>
    <w:p>
      <w:r>
        <w:t>湿了我短裤的裆部。</w:t>
      </w:r>
    </w:p>
    <w:p>
      <w:r>
        <w:t>小男生越来越大胆，摸着大腿的手悄悄滑向两瓣美肉中间。突然暐暐的娇躯</w:t>
      </w:r>
    </w:p>
    <w:p>
      <w:r>
        <w:t>一颤，显然男孩的手指已经插入了暐暐的蜜穴，暐暐诱人的翘臀随着微微颤动，</w:t>
      </w:r>
    </w:p>
    <w:p>
      <w:r>
        <w:t>隐隐约约都能听见咕叽咕叽的水声。</w:t>
      </w:r>
    </w:p>
    <w:p>
      <w:r>
        <w:t>这时暐暐高高翘起的雪白屁股竟然向后一耸一耸地动了起来，迎合着男孩手</w:t>
      </w:r>
    </w:p>
    <w:p>
      <w:r>
        <w:t>指的抽插，而黑色的蕾丝丁字裤勒的紧紧的，私处的布料紧紧嵌入臀沟，把暐暐</w:t>
      </w:r>
    </w:p>
    <w:p>
      <w:r>
        <w:t>的两瓣美臀肉分成两半，摩擦着暐暐的私密部位。手指和跳蛋的刺激让暐暐发烫</w:t>
      </w:r>
    </w:p>
    <w:p>
      <w:r>
        <w:t>的娇躯颤抖地愈加强烈。隐约中，我看到小男孩另一只手拿出手机，偷偷对准暐</w:t>
      </w:r>
    </w:p>
    <w:p>
      <w:r>
        <w:t>暐露在外面的屁股拍起了照。</w:t>
      </w:r>
    </w:p>
    <w:p>
      <w:r>
        <w:t>这时电影将要散场，由于担心散场的观众发现，所以我抓着暐暐的头发把她</w:t>
      </w:r>
    </w:p>
    <w:p>
      <w:r>
        <w:t>按住，然后开始抬疯狂地抽插，同时闭上眼感受着暐暐柔软温润的檀口。一想到</w:t>
      </w:r>
    </w:p>
    <w:p>
      <w:r>
        <w:t>暐暐的被男孩抠弄的小穴，我很快到了高潮，不顾暐暐的挣扎，我死死按住她的</w:t>
      </w:r>
    </w:p>
    <w:p>
      <w:r>
        <w:t>脑袋，让精液一丝不剩的射入她的喉咙，我要把这个骚货的食道灌满粘稠腥臭的</w:t>
      </w:r>
    </w:p>
    <w:p>
      <w:r>
        <w:t>精液。</w:t>
      </w:r>
    </w:p>
    <w:p>
      <w:r>
        <w:t>当我从射精的快感中缓过身，却发现身边的男孩已经悄悄离开了，但暐暐淫</w:t>
      </w:r>
    </w:p>
    <w:p>
      <w:r>
        <w:t>乱的照片却被他拍到了，他会不会天天晚上对着暐暐雪白的屁股打手枪呢？真是</w:t>
      </w:r>
    </w:p>
    <w:p>
      <w:r>
        <w:t>让人兴奋啊！</w:t>
      </w:r>
    </w:p>
    <w:p>
      <w:r>
        <w:t>看完电影后大概是晚上十点多的样子，大量的人堆在广场边上等着出租车，</w:t>
      </w:r>
    </w:p>
    <w:p>
      <w:r>
        <w:t>我俩怎幺也打不到车，于是决定去坐公交。嘿嘿，正合我意啊。</w:t>
      </w:r>
    </w:p>
    <w:p>
      <w:r>
        <w:t>来的一辆公交是双层公交，公车上的人挤得满满的，我有意慢了一拍，于是</w:t>
      </w:r>
    </w:p>
    <w:p>
      <w:r>
        <w:t>暐暐和我就被人群分了开来。暐暐被挤到了公交的后半部分（就楼梯的侧面），</w:t>
      </w:r>
    </w:p>
    <w:p>
      <w:r>
        <w:t>而我离她虽然不远，但还隔着五六个位子。由于裙子太短担心走光，暐暐不敢抓</w:t>
      </w:r>
    </w:p>
    <w:p>
      <w:r>
        <w:t>吊环，却又找不到支撑的地方，只好靠拥挤人群维持着身体的平衡。</w:t>
      </w:r>
    </w:p>
    <w:p>
      <w:r>
        <w:t>这时，一个像混混一样光膀纹身的光头胖子突然发现了身边孤立无援的美女，</w:t>
      </w:r>
    </w:p>
    <w:p>
      <w:r>
        <w:t>似乎眼前一亮，居然拱起粗胖的身体两下挤到了暐暐的身后，我心里窃笑着，这</w:t>
      </w:r>
    </w:p>
    <w:p>
      <w:r>
        <w:t>光头的意图谁都能识破！</w:t>
      </w:r>
    </w:p>
    <w:p>
      <w:r>
        <w:t>我拿出遥控器，准备先给暐暐的身体预热一下，让暐暐的身体兴奋起来，这</w:t>
      </w:r>
    </w:p>
    <w:p>
      <w:r>
        <w:t>妮子就不会抵抗了。前面也说过暐暐是敏感的潮吹体质，一旦被调戏到高潮就会</w:t>
      </w:r>
    </w:p>
    <w:p>
      <w:r>
        <w:t>神志不清，身体就会被快感所控制，要不平时做爱时怎幺会配合我说出那些不堪</w:t>
      </w:r>
    </w:p>
    <w:p>
      <w:r>
        <w:t>入耳的淫言浪语呢！</w:t>
      </w:r>
    </w:p>
    <w:p>
      <w:r>
        <w:t>没想到的是，这个光头胖子和其他有心无胆的混混不同，还没等我帮忙，他</w:t>
      </w:r>
    </w:p>
    <w:p>
      <w:r>
        <w:t>就大胆地贴了上去！</w:t>
      </w:r>
    </w:p>
    <w:p>
      <w:r>
        <w:t>暐暐被这突如其来的举动吓坏了，娇躯绷得紧紧的，光润的后背和翘挺的臀</w:t>
      </w:r>
    </w:p>
    <w:p>
      <w:r>
        <w:t>部被光头紧紧贴住，而且那张满是横肉的脸凑到暐暐头发上用鼻子一吸一吸地嗅</w:t>
      </w:r>
    </w:p>
    <w:p>
      <w:r>
        <w:t>着，好像在品尝暐暐秀发上的芳香，看到这里，我的鸡巴立刻硬了起来。</w:t>
      </w:r>
    </w:p>
    <w:p>
      <w:r>
        <w:t>这个动作大概保持了足有三四分钟，矮胖的光头发现暐暐没有抗拒的举动，</w:t>
      </w:r>
    </w:p>
    <w:p>
      <w:r>
        <w:t>胆子更大了些，不老实的双手搭在身前那双白嫩的大腿两侧。</w:t>
      </w:r>
    </w:p>
    <w:p>
      <w:r>
        <w:t>只见光头那粗短的手指正沿着暐暐的大腿外侧上下滑动着，一脸陶醉的表情，</w:t>
      </w:r>
    </w:p>
    <w:p>
      <w:r>
        <w:t>大概那滑若凝脂的美妙触感是他从没享受过的感觉吧！暐暐香肩微微耸起，而大</w:t>
      </w:r>
    </w:p>
    <w:p>
      <w:r>
        <w:t>众光庭之下被陌生男人侵犯的羞耻感让娇躯颤栗着。</w:t>
      </w:r>
    </w:p>
    <w:p>
      <w:r>
        <w:t>看到这里，我连忙把遥控打开到了一档，突如其来的刺激让暐暐不由扭动了</w:t>
      </w:r>
    </w:p>
    <w:p>
      <w:r>
        <w:t>一下屁股，这下短短的裙摆一下抬了起来，一少半屁股露在了外面！</w:t>
      </w:r>
    </w:p>
    <w:p>
      <w:r>
        <w:t>话说光头突起的裆部抵在暐暐两瓣臀肉之间已经很爽了，没想到暐暐居然扭</w:t>
      </w:r>
    </w:p>
    <w:p>
      <w:r>
        <w:t>动了一下屁股！这简直就是迎合光头的侵犯嘛！光头短裤下的鸡巴享受着被暐暐</w:t>
      </w:r>
    </w:p>
    <w:p>
      <w:r>
        <w:t>的两瓣臀肉紧夹的刺激，裤裆顶得更高了，而暐暐的裙子下摆也因此被抬得更高！</w:t>
      </w:r>
    </w:p>
    <w:p>
      <w:r>
        <w:t>由于被紧紧贴住，连衣裙的下摆挤在两人之间无法垂下，暐暐大半个屁股连带那</w:t>
      </w:r>
    </w:p>
    <w:p>
      <w:r>
        <w:t>淫荡的丁字裤全部都暴露了出来！</w:t>
      </w:r>
    </w:p>
    <w:p>
      <w:r>
        <w:t>没有了布料的隔挡，胖光头的裆部直接抵在暐暐裸露的屁股沟处，两瓣雪白</w:t>
      </w:r>
    </w:p>
    <w:p>
      <w:r>
        <w:t>而柔软的臀肉显然给光头带来了无限的快感，他居然开始一前一后的套弄起暐暐</w:t>
      </w:r>
    </w:p>
    <w:p>
      <w:r>
        <w:t>的美臀来！由于跳蛋的刺激，暐暐已经有些呼吸急促，分明有了兴奋的征兆，对</w:t>
      </w:r>
    </w:p>
    <w:p>
      <w:r>
        <w:t>光头的猥琐举动竟然没有躲闪。</w:t>
      </w:r>
    </w:p>
    <w:p>
      <w:r>
        <w:t>光头似乎觉得还不过瘾，把脸凑到了暐暐的耳边，居然低下头欣赏起暐暐的</w:t>
      </w:r>
    </w:p>
    <w:p>
      <w:r>
        <w:t>胸部来。这种角度下，透过宽敞的大Ｕ领，暐暐的那对３４Ｄ的大奶一定被看了</w:t>
      </w:r>
    </w:p>
    <w:p>
      <w:r>
        <w:t>个通透（暐暐夏天穿这种低胸上衣基本上都不带胸罩，只在奶头上贴张乳贴），</w:t>
      </w:r>
    </w:p>
    <w:p>
      <w:r>
        <w:t>光头明显也发现了暐暐没穿胸衣的事实，这让他愈加兴奋了。</w:t>
      </w:r>
    </w:p>
    <w:p>
      <w:r>
        <w:t>光头男一边观赏着暐暐白嫩的大乳球，一边继续用鸡巴冲击暐暐的美臀，还</w:t>
      </w:r>
    </w:p>
    <w:p>
      <w:r>
        <w:t>好有隔着他的短裤，不然那根鸡巴就直接进入暐暐的菊门了。</w:t>
      </w:r>
    </w:p>
    <w:p>
      <w:r>
        <w:t>站在暐暐前面的是个瘦瘦的男青年，二十多岁的样子。此刻暐暐那３４Ｄ的</w:t>
      </w:r>
    </w:p>
    <w:p>
      <w:r>
        <w:t>大奶子紧紧压在他的后背上，随着光头不断侵犯着暐暐的臀部，暐暐的身体随着</w:t>
      </w:r>
    </w:p>
    <w:p>
      <w:r>
        <w:t>一颤一颤，那对坚挺的大奶子被压得扁扁的，雪白的乳肉几乎要从宽阔的领口里</w:t>
      </w:r>
    </w:p>
    <w:p>
      <w:r>
        <w:t>弹跳出来。这可美坏了前面的小子，这简直就是洗浴中心的色球按摩嘛！并且还</w:t>
      </w:r>
    </w:p>
    <w:p>
      <w:r>
        <w:t>是一个清纯又性感的美女为他胸推！</w:t>
      </w:r>
    </w:p>
    <w:p>
      <w:r>
        <w:t>柔弱的暐暐被一前一后两个男人紧紧夹在中间，默默地忍受着来自前后的侵</w:t>
      </w:r>
    </w:p>
    <w:p>
      <w:r>
        <w:t>犯，而她的男友我，此刻却现在离她不远的地方兴奋地欣赏着这一幕。</w:t>
      </w:r>
    </w:p>
    <w:p>
      <w:r>
        <w:t>随着时间的推移，两个男人显然并不满足于此，两只手几乎同时伸向了暐暐</w:t>
      </w:r>
    </w:p>
    <w:p>
      <w:r>
        <w:t>的下面。前面那小子的手指头还仅仅是在薄薄的三角布片外面来回摩擦，而后面</w:t>
      </w:r>
    </w:p>
    <w:p>
      <w:r>
        <w:t>光头的手指却直接分开那根黑色的细绳，直接侵入暐暐蜜穴，他会不会发现小穴</w:t>
      </w:r>
    </w:p>
    <w:p>
      <w:r>
        <w:t>里的秘密呢？</w:t>
      </w:r>
    </w:p>
    <w:p>
      <w:r>
        <w:t>被两根手指头一刺激，暐暐敏感的身体反应愈加强烈，贝齿轻咬下唇，白皙</w:t>
      </w:r>
    </w:p>
    <w:p>
      <w:r>
        <w:t>的脸颊和脖颈泛出一片潮红，微闭的美目上长长的睫毛轻轻颤抖着，显然刺激的</w:t>
      </w:r>
    </w:p>
    <w:p>
      <w:r>
        <w:t>快感已经让她的意识模糊了起来，居然开始享受起这屈辱的侵犯。这下暐暐的蜜</w:t>
      </w:r>
    </w:p>
    <w:p>
      <w:r>
        <w:t>穴一定淫水涟涟了！</w:t>
      </w:r>
    </w:p>
    <w:p>
      <w:r>
        <w:t>这时我又添了把火，把遥控器推到了最高档，顿时暐暐一声闷哼，玉背猛地</w:t>
      </w:r>
    </w:p>
    <w:p>
      <w:r>
        <w:t>超后绷直，双腿死死地夹住两人的手掌，臀部向下一沉，随着跳蛋的震动颤抖了</w:t>
      </w:r>
    </w:p>
    <w:p>
      <w:r>
        <w:t>起来。光头似乎吓了一跳，停止了摆腰的动作，紧接着猛地抽出了裙下的右手。</w:t>
      </w:r>
    </w:p>
    <w:p>
      <w:r>
        <w:t>而这下可不得了，暐暐全身的力气仿佛都随着光头的粗手抽离，娇躯一沉，几乎</w:t>
      </w:r>
    </w:p>
    <w:p>
      <w:r>
        <w:t>要虚脱过去的样子，要不是身体前后都被两个男人紧紧夹住，估计就倒在地上了。</w:t>
      </w:r>
    </w:p>
    <w:p>
      <w:r>
        <w:t>这时，公车停了下来，而前面的男青年到站了，这才恋恋不舍的离开了暐暐</w:t>
      </w:r>
    </w:p>
    <w:p>
      <w:r>
        <w:t>的娇躯，走之前还悄悄的捏了把暐暐的翘臀。</w:t>
      </w:r>
    </w:p>
    <w:p>
      <w:r>
        <w:t>男青年走后，光头警惕的看了一圈周围，发现没有人注意后，一把将瘫软的</w:t>
      </w:r>
    </w:p>
    <w:p>
      <w:r>
        <w:t>暐暐搂在怀里，一只肥手竟从连衣裙后背的Ｕ口边缘伸入，然后没有任何遮挡地</w:t>
      </w:r>
    </w:p>
    <w:p>
      <w:r>
        <w:t>覆盖在左边的乳房上。这时，来自粗糙大手揉捏的刺激终于让暐暐回过了神，顿</w:t>
      </w:r>
    </w:p>
    <w:p>
      <w:r>
        <w:t>时挣扎了起来。然而，光头趴在暐暐耳边说了一句什幺，然后抬起紧攥的右手在</w:t>
      </w:r>
    </w:p>
    <w:p>
      <w:r>
        <w:t>暐暐面前展开小半，露出一个湿淋淋的小东西似乎还在振动着。干！那不是我买</w:t>
      </w:r>
    </w:p>
    <w:p>
      <w:r>
        <w:t>的跳蛋吗？难道就是在刚才被光头给抽出来了？还没容我多想，暐暐慌张地朝我</w:t>
      </w:r>
    </w:p>
    <w:p>
      <w:r>
        <w:t>看来，我赶紧抽回了视线。</w:t>
      </w:r>
    </w:p>
    <w:p>
      <w:r>
        <w:t>等到我再向那边望去时，他俩却已经不见了。对了，肯定是到楼梯后面的那</w:t>
      </w:r>
    </w:p>
    <w:p>
      <w:r>
        <w:t>个角落里去了，我赶紧超那边挤去，果然俩人就在那里。可能是楼梯后的空间太</w:t>
      </w:r>
    </w:p>
    <w:p>
      <w:r>
        <w:t>压抑，居然还有两个空座，暐暐坐在外面，而光头像是块狗皮膏药紧紧贴着暐暐</w:t>
      </w:r>
    </w:p>
    <w:p>
      <w:r>
        <w:t>坐下靠在里面。由于前一站许多高三学生下了晚自习，所以有好几个男生站在暐</w:t>
      </w:r>
    </w:p>
    <w:p>
      <w:r>
        <w:t>暐的斜对面低头玩着手机。</w:t>
      </w:r>
    </w:p>
    <w:p>
      <w:r>
        <w:t>而这时暐暐的头部别向里面，但我看她耳根都红了，知道一定发生了什幺。</w:t>
      </w:r>
    </w:p>
    <w:p>
      <w:r>
        <w:t>我仔细的看了一下，光头又换成了右手继续环搂着暐暐并在裙子里面继续揉捏着</w:t>
      </w:r>
    </w:p>
    <w:p>
      <w:r>
        <w:t>那只大奶子，而身体半侧，头靠在暐暐的香肩上，出现一些打呼的声音，右手攥</w:t>
      </w:r>
    </w:p>
    <w:p>
      <w:r>
        <w:t>捏着还在剧烈振动的跳蛋很顺其自然地贴到暐暐白皙的大腿上，暐暐这时身体有</w:t>
      </w:r>
    </w:p>
    <w:p>
      <w:r>
        <w:t>些微微颤抖，并且往里面的靠了过去，但再往里就是车壁，实在没有空间可以让</w:t>
      </w:r>
    </w:p>
    <w:p>
      <w:r>
        <w:t>她闪躲。</w:t>
      </w:r>
    </w:p>
    <w:p>
      <w:r>
        <w:t>因为暐暐的连衣裙是大Ｕ领，从斜上方的角度看过去，就可以轻松地将那对</w:t>
      </w:r>
    </w:p>
    <w:p>
      <w:r>
        <w:t>雪白的大奶子和肆意揉捏的大手看得清清楚楚。此时一名偶然抬头的高中生也发</w:t>
      </w:r>
    </w:p>
    <w:p>
      <w:r>
        <w:t>现了这一点，盯着暐暐白嫩的大奶球一直看，我甚至看到暐暐正面的那位男生下</w:t>
      </w:r>
    </w:p>
    <w:p>
      <w:r>
        <w:t>面的运动短裤都慢慢地膨胀起来，还把手放在裆部那里搓了两下。他现在一定在</w:t>
      </w:r>
    </w:p>
    <w:p>
      <w:r>
        <w:t>心里意淫暐暐白嫩的奶子，真是便宜他了。</w:t>
      </w:r>
    </w:p>
    <w:p>
      <w:r>
        <w:t>猥琐的光头开始变本加厉，用他粗糙的手指夹着跳蛋深进了暐暐短裙里面，</w:t>
      </w:r>
    </w:p>
    <w:p>
      <w:r>
        <w:t>还继续装睡，真他妈的会演啊！暐暐这时用她细嫩的小手想把光头的粗手推开，</w:t>
      </w:r>
    </w:p>
    <w:p>
      <w:r>
        <w:t>但显然无济于事。光头看上去似乎还很享受那双纤手带来触感，嘴角轻轻翘起。</w:t>
      </w:r>
    </w:p>
    <w:p>
      <w:r>
        <w:t>只见光头的手在暐暐的短裙里开始往双腿中间最粉嫩的地方伸了过去，暐暐</w:t>
      </w:r>
    </w:p>
    <w:p>
      <w:r>
        <w:t>用两只手去压住他的手还是无法阻止那只粗糙的大手。这时暐暐发出一声小小的</w:t>
      </w:r>
    </w:p>
    <w:p>
      <w:r>
        <w:t>叫声，带点鼻音的闷哼。我知道一定是跳蛋碰到了她的敏感区域。她粉嫩的双腿</w:t>
      </w:r>
    </w:p>
    <w:p>
      <w:r>
        <w:t>不自觉的夹紧，但却因此把光头的大手夹在她粉嫩雪白的双腿之中。暐暐一定是</w:t>
      </w:r>
    </w:p>
    <w:p>
      <w:r>
        <w:t>想要阻止那只手继续乱摸，但却因此陷入进退不得的局面。</w:t>
      </w:r>
    </w:p>
    <w:p>
      <w:r>
        <w:t>这时我发现暐暐的呼吸开始慢慢粗重起来，全身也变得瘫软起来。干，那只</w:t>
      </w:r>
    </w:p>
    <w:p>
      <w:r>
        <w:t>手一定是把跳蛋按进了她的小穴里！前面说过，暐暐的体质十分敏感，身上有许</w:t>
      </w:r>
    </w:p>
    <w:p>
      <w:r>
        <w:t>多敏感带，尤其是她的小穴，一旦被碰触就会开始出现潺潺的淫水，更何况是剧</w:t>
      </w:r>
    </w:p>
    <w:p>
      <w:r>
        <w:t>烈振动的跳蛋！</w:t>
      </w:r>
    </w:p>
    <w:p>
      <w:r>
        <w:t>这时暐暐脸上红通通的，呼吸急促，然后浑身无力的靠在椅背上，任由那只</w:t>
      </w:r>
    </w:p>
    <w:p>
      <w:r>
        <w:t>大手肆虐那个本来专属于我的粉嫩小穴，雪白的双腿也从夹紧的状态变得放松起</w:t>
      </w:r>
    </w:p>
    <w:p>
      <w:r>
        <w:t>来，这时光头抓准机会，退起粉色的裙摆，露出了黑色的蕾丝内裤，右手拨开薄</w:t>
      </w:r>
    </w:p>
    <w:p>
      <w:r>
        <w:t>薄的布片，手指瞬间消失在那条肉缝中。我还听到他低声的说：「这幺紧？」。</w:t>
      </w:r>
    </w:p>
    <w:p>
      <w:r>
        <w:t>暐暐的小穴有个特点，会将外来的入侵者往内吸，里面层层叠叠的软肉让人一刻</w:t>
      </w:r>
    </w:p>
    <w:p>
      <w:r>
        <w:t>也不想拔出来，这时光头应该感觉置身天堂，这幺一个清纯美女就在大庭广众之</w:t>
      </w:r>
    </w:p>
    <w:p>
      <w:r>
        <w:t>下被他免费的享用着。</w:t>
      </w:r>
    </w:p>
    <w:p>
      <w:r>
        <w:t>就在光头将手指伸进去的时候，暐暐赶紧将小手捂住她的小口，避免发出羞</w:t>
      </w:r>
    </w:p>
    <w:p>
      <w:r>
        <w:t>人的声音。暐暐一开始可能没想到会这样，而到了这个地步，她不敢让我知道，</w:t>
      </w:r>
    </w:p>
    <w:p>
      <w:r>
        <w:t>因为她怕我知道她连小穴都被侵犯了，而且还流了不少水去欢迎人家。</w:t>
      </w:r>
    </w:p>
    <w:p>
      <w:r>
        <w:t>光头大概连续抠弄了几十下，暐暐的肩膀突然颤抖了一下，接着全身紧绷，</w:t>
      </w:r>
    </w:p>
    <w:p>
      <w:r>
        <w:t>双腿又重新夹紧，浑身一抖一抖的，这时我发现椅子上竟隐约有透明的液体从暐</w:t>
      </w:r>
    </w:p>
    <w:p>
      <w:r>
        <w:t>暐雪白双腿间滴下！暐暐居然在这种情况下高潮了！而且似乎还带着潮吹？难道</w:t>
      </w:r>
    </w:p>
    <w:p>
      <w:r>
        <w:t>这种危险的情境反而能给暐暐更大的刺激吗？真是淫荡的体质啊！</w:t>
      </w:r>
    </w:p>
    <w:p>
      <w:r>
        <w:t>此刻，暐暐斜对面的那位男生看得目瞪口呆，和大明星一样漂亮的美女姐姐</w:t>
      </w:r>
    </w:p>
    <w:p>
      <w:r>
        <w:t>就在他们的眼前被人玩到了高潮。</w:t>
      </w:r>
    </w:p>
    <w:p>
      <w:r>
        <w:t>这位高中生表情十分丰富，他稍微伸出他的手，想去搓揉暐暐那因高潮喘息</w:t>
      </w:r>
    </w:p>
    <w:p>
      <w:r>
        <w:t>不断上下起伏的柔嫩奶子，但却又在中途停止，典型的有色心但没色胆。不过光</w:t>
      </w:r>
    </w:p>
    <w:p>
      <w:r>
        <w:t>是胸前泄漏出来的春光就让他大饱眼福了。</w:t>
      </w:r>
    </w:p>
    <w:p>
      <w:r>
        <w:t>男生的另外一只手插在口袋里，同时间高高撑起的裤档一阵晃动，虽然不是</w:t>
      </w:r>
    </w:p>
    <w:p>
      <w:r>
        <w:t>很明显，但看得出来他的手前后摆动。干他妈的，他还正对着女友的脸，分明就</w:t>
      </w:r>
    </w:p>
    <w:p>
      <w:r>
        <w:t>是想射在暐暐那白嫩的俏脸上。</w:t>
      </w:r>
    </w:p>
    <w:p>
      <w:r>
        <w:t>而暐暐此时根本无暇顾及面前高中生的动作，她因为刚刚的高潮头脑有些失</w:t>
      </w:r>
    </w:p>
    <w:p>
      <w:r>
        <w:t>神，脑袋出现短暂的空白，口中也不自觉发出了一声诱人的呻吟声，还好她有提</w:t>
      </w:r>
    </w:p>
    <w:p>
      <w:r>
        <w:t>前将她雪腻的小手摀住嘴巴，才不至于让附近的人都听到，不然可能会有更多男</w:t>
      </w:r>
    </w:p>
    <w:p>
      <w:r>
        <w:t>按捺不住。</w:t>
      </w:r>
    </w:p>
    <w:p>
      <w:r>
        <w:t>我一看再玩就要出事了，一把关掉遥控，假装寻找起暐暐，「暐暐！暐暐！」</w:t>
      </w:r>
    </w:p>
    <w:p>
      <w:r>
        <w:t>暐暐瞬间清醒过来。趁光头没有防备的时候，暐暐将他黝黑的手指从她柔软</w:t>
      </w:r>
    </w:p>
    <w:p>
      <w:r>
        <w:t>的小穴拔了出来。而手指拔出来的时候暐暐又闷哼了一声，似乎是光头粗糙的手</w:t>
      </w:r>
    </w:p>
    <w:p>
      <w:r>
        <w:t>指刮到她小穴内的软肉上了吧，她将光头整只手推出她的裙底时，明显可以看出</w:t>
      </w:r>
    </w:p>
    <w:p>
      <w:r>
        <w:t>黝黑的手指上整个都沾满了湿淋淋的液体。</w:t>
      </w:r>
    </w:p>
    <w:p>
      <w:r>
        <w:t>暐暐看到光头手指上的水渍，臊得满脸通红。她用右手把光头的头往左边一</w:t>
      </w:r>
    </w:p>
    <w:p>
      <w:r>
        <w:t>推，突然站了起来，准备朝我走来。</w:t>
      </w:r>
    </w:p>
    <w:p>
      <w:r>
        <w:t>这时公车一个转弯，暐暐因为刚站起来，没有及时站好，往右侧跌了过去，</w:t>
      </w:r>
    </w:p>
    <w:p>
      <w:r>
        <w:t>刚好爬在那名打手枪的高中生怀抱里。干他娘的！这下我可亏大了。</w:t>
      </w:r>
    </w:p>
    <w:p>
      <w:r>
        <w:t>暐暐柔嫩的奶子压在了他的身上，他一定能感受到那惊人的弹力，那个男孩</w:t>
      </w:r>
    </w:p>
    <w:p>
      <w:r>
        <w:t>几乎零接触的感受那对雪白的奶子在他身上挤压变形，想必都能感受到因高潮刺</w:t>
      </w:r>
    </w:p>
    <w:p>
      <w:r>
        <w:t>激而挺立起来的两个蓓蕾吧。</w:t>
      </w:r>
    </w:p>
    <w:p>
      <w:r>
        <w:t>高中生当下表情简直是喜出望外，赶紧用两只手抱住暐暐，并搂在她的香肩</w:t>
      </w:r>
    </w:p>
    <w:p>
      <w:r>
        <w:t>上，还往怀里压了一下，让暐暐滑嫩的乳肉更加全面贴在他的身上，甚至他那直</w:t>
      </w:r>
    </w:p>
    <w:p>
      <w:r>
        <w:t>挺挺的鸡巴就顶在暐暐平坦的腹部上。</w:t>
      </w:r>
    </w:p>
    <w:p>
      <w:r>
        <w:t>暐暐这时被陌生的男孩抱在怀里，下意识的想要挣扎，就在稍微挣脱开的时</w:t>
      </w:r>
    </w:p>
    <w:p>
      <w:r>
        <w:t>候，不知是挣扎的原因，还是男孩不好怀疑地拉扯，暐暐右边的肩带居然滑落了</w:t>
      </w:r>
    </w:p>
    <w:p>
      <w:r>
        <w:t>肩膀，右边雪白的乳球一下弹了出来，赤裸裸地露在了空气中！当下我差点喷出</w:t>
      </w:r>
    </w:p>
    <w:p>
      <w:r>
        <w:t>鼻血，就算是做小姐也没有这幺大方的免费让人看呀，何况周围都是气血旺盛的</w:t>
      </w:r>
    </w:p>
    <w:p>
      <w:r>
        <w:t>高中生！</w:t>
      </w:r>
    </w:p>
    <w:p>
      <w:r>
        <w:t>还好这时公交到站了，暐暐赶快挣脱起来拉起吊带，并且奋力向出口挤去，</w:t>
      </w:r>
    </w:p>
    <w:p>
      <w:r>
        <w:t>而我则是紧随其后。无意间瞥了那个高中生一眼，我发现他裆部的膨胀已经消失</w:t>
      </w:r>
    </w:p>
    <w:p>
      <w:r>
        <w:t>了，短裤上鸡巴的位置有一块地方湿湿的，显然是射在了内裤里。这也难怪，任</w:t>
      </w:r>
    </w:p>
    <w:p>
      <w:r>
        <w:t>谁亲眼看到女神一般的美女在眼前被人玩到高潮，又碰到那对白嫩柔软的巨乳，</w:t>
      </w:r>
    </w:p>
    <w:p>
      <w:r>
        <w:t>恐怕都会受不了刺激。</w:t>
      </w:r>
    </w:p>
    <w:p>
      <w:r>
        <w:t>虽然说我们的位置离后门不远，但沿途上暐暐简直被吃尽了豆腐，由于这一</w:t>
      </w:r>
    </w:p>
    <w:p>
      <w:r>
        <w:t>站下车的人很少，所以一路挤出去的途中，不少人趁机用手摸了女友那娇嫩的玉</w:t>
      </w:r>
    </w:p>
    <w:p>
      <w:r>
        <w:t>腿，或是趁机接触暐暐的嫩白美乳，看得我一阵兴奋。</w:t>
      </w:r>
    </w:p>
    <w:p>
      <w:r>
        <w:t>好不容易下车了，我发现暐暐粉色裙摆后面湿了一大片，大腿内侧居然有一</w:t>
      </w:r>
    </w:p>
    <w:p>
      <w:r>
        <w:t>道晶莹的水流慢慢地往下滑动，暐暐赶紧将白玉一般的美腿夹紧，怕被我发现，</w:t>
      </w:r>
    </w:p>
    <w:p>
      <w:r>
        <w:t>难道又被人摸到了高潮？</w:t>
      </w:r>
    </w:p>
    <w:p>
      <w:r>
        <w:t>回到住处后已是半夜，一进门后暐暐居然就把我扑倒在沙发上，丝毫不怕被</w:t>
      </w:r>
    </w:p>
    <w:p>
      <w:r>
        <w:t>李文和晓萍发现，我们分别在客厅、厨房、书房、女卫，甚至还有我们的男卫生</w:t>
      </w:r>
    </w:p>
    <w:p>
      <w:r>
        <w:t>间里各做了一次，暐暐表现出了无比的疯狂，那感觉几乎让人无法把持，就好象</w:t>
      </w:r>
    </w:p>
    <w:p>
      <w:r>
        <w:t>那小穴里面一直在吸我的鸡巴，弄的我那晚上连续射了三次，差点虚脱。</w:t>
      </w:r>
    </w:p>
    <w:p>
      <w:r>
        <w:t>（四）同室暴露</w:t>
      </w:r>
    </w:p>
    <w:p>
      <w:r>
        <w:t>似乎由于上次看电影的经历，暐暐似乎喜欢上了夹着跳蛋外出的感觉，几次</w:t>
      </w:r>
    </w:p>
    <w:p>
      <w:r>
        <w:t>外出时都主动夹起跳蛋，把遥控抵到我手里。</w:t>
      </w:r>
    </w:p>
    <w:p>
      <w:r>
        <w:t>这天是周五，恋家的晓萍又回家去了，李文跑去打球。晚上七点左右，暐暐</w:t>
      </w:r>
    </w:p>
    <w:p>
      <w:r>
        <w:t>想去公园逛逛，于是我脑海中又浮现出凌辱的坏点子，于是我要暐暐自己穿上一</w:t>
      </w:r>
    </w:p>
    <w:p>
      <w:r>
        <w:t>件靑色百褶超短裙和那条适合放跳蛋的黑色丁字裤。暐暐虽然红着脸骂我变态，</w:t>
      </w:r>
    </w:p>
    <w:p>
      <w:r>
        <w:t>但却顺从着我的摆布。</w:t>
      </w:r>
    </w:p>
    <w:p>
      <w:r>
        <w:t>来到了公园，到处都是乘凉散步的人，由于我时不时地按动跳蛋，没过十分</w:t>
      </w:r>
    </w:p>
    <w:p>
      <w:r>
        <w:t>钟暐暐已经娇喘吁吁，双腿发软再也走不动了。</w:t>
      </w:r>
    </w:p>
    <w:p>
      <w:r>
        <w:t>这时碰到一个搭着露天凉棚的彩票销售点（就那种刮刮奖），这个点也没什</w:t>
      </w:r>
    </w:p>
    <w:p>
      <w:r>
        <w:t>幺生意，老板是一名中年男子，和旁边两个年龄相仿的男人各躺在一把藤制摇椅</w:t>
      </w:r>
    </w:p>
    <w:p>
      <w:r>
        <w:t>上，一边晃一边聊天，不时还扑打一下被灯光引来的蚊虫。而我发现他们中间还</w:t>
      </w:r>
    </w:p>
    <w:p>
      <w:r>
        <w:t>空着一把摇椅，我买了张彩票和老板套了会近乎，然后乘机向老板借坐，说我先</w:t>
      </w:r>
    </w:p>
    <w:p>
      <w:r>
        <w:t>去上个厕所让我女朋友坐着休息一下。老板也是拿钱手短，更何况要坐的是暐暐</w:t>
      </w:r>
    </w:p>
    <w:p>
      <w:r>
        <w:t>这幺年轻的美女，欣然答应。我便叫暐暐坐下休息，然后假装去上厕所，其实我</w:t>
      </w:r>
    </w:p>
    <w:p>
      <w:r>
        <w:t>是躲在了不远处的树后偷看着。</w:t>
      </w:r>
    </w:p>
    <w:p>
      <w:r>
        <w:t>暐暐很开心，根本没多想就坐了上去。那几个中年男人一看我走了，他们眼</w:t>
      </w:r>
    </w:p>
    <w:p>
      <w:r>
        <w:t>睛里顿时再无约束地都放出异样的光芒。</w:t>
      </w:r>
    </w:p>
    <w:p>
      <w:r>
        <w:t>前面已经说过，暐暐下身是一条百褶超短裙，上身穿着一件吊带低胸小Ｔ恤。</w:t>
      </w:r>
    </w:p>
    <w:p>
      <w:r>
        <w:t>暐暐像是没有坐过这种摇椅，显得有些兴奋，一上去便摇了起来，由于身体发力，</w:t>
      </w:r>
    </w:p>
    <w:p>
      <w:r>
        <w:t>雪白的双腿不由就分了开来，顿时黑色半透明的小内裤清晰的暴露在凉棚明亮的</w:t>
      </w:r>
    </w:p>
    <w:p>
      <w:r>
        <w:t>灯光下，并且还一晃一晃地牵动着对面那个老板的视线。暐暐却混然不知，自顾</w:t>
      </w:r>
    </w:p>
    <w:p>
      <w:r>
        <w:t>自的闭上眼睛仰头靠在椅背上享受着晃动。</w:t>
      </w:r>
    </w:p>
    <w:p>
      <w:r>
        <w:t>应该是为了便于聊天，所以几把摆得相当近彩票老板的腿几乎都能碰到暐暐</w:t>
      </w:r>
    </w:p>
    <w:p>
      <w:r>
        <w:t>的膝盖。只见彩票老板停下了晃动，故意将身子往平躺了躺，试图让自己的视线</w:t>
      </w:r>
    </w:p>
    <w:p>
      <w:r>
        <w:t>再往暐暐的短裙下深入。我干！这下爽到这个老色鬼了！也不知道他有幸看到里</w:t>
      </w:r>
    </w:p>
    <w:p>
      <w:r>
        <w:t>面隐约的禸缝？</w:t>
      </w:r>
    </w:p>
    <w:p>
      <w:r>
        <w:t>而暐暐两边的两个中年男人，正在嫉妒对面彩票老板的优越位置时，见暐暐</w:t>
      </w:r>
    </w:p>
    <w:p>
      <w:r>
        <w:t>仰着头并且闭上了眼睛，于是慢慢地将头靠向暐暐的身边。本来这三张摇椅就是</w:t>
      </w:r>
    </w:p>
    <w:p>
      <w:r>
        <w:t>挨着的，那两个男人的眼睛都快掉进暐暐深邃的乳沟里去了。</w:t>
      </w:r>
    </w:p>
    <w:p>
      <w:r>
        <w:t>暐暐的吊带领口本来就很大，又只贴了胸贴，从领口看进去整个乳房都看得</w:t>
      </w:r>
    </w:p>
    <w:p>
      <w:r>
        <w:t>一清二楚。而更要命的是，暐暐的巨大的乳房此时正随着摇椅的前后摇动而大幅</w:t>
      </w:r>
    </w:p>
    <w:p>
      <w:r>
        <w:t>度地晃动，随时都会从那宽阔的蹦出来，那画面简直让人喷血！</w:t>
      </w:r>
    </w:p>
    <w:p>
      <w:r>
        <w:t>估计是那两个中年男人粗重的呼吸惊动了暐暐，她动了一下，睁开了眼，那</w:t>
      </w:r>
    </w:p>
    <w:p>
      <w:r>
        <w:t>俩男人迅速转过了头，做四处观望状。本来暐暐睁开眼睛是应该左右巡视的，那</w:t>
      </w:r>
    </w:p>
    <w:p>
      <w:r>
        <w:t>样必然会发现这两个色狼，但是对面的彩票老板救了他俩，因为他的动作实在太</w:t>
      </w:r>
    </w:p>
    <w:p>
      <w:r>
        <w:t>明显了。</w:t>
      </w:r>
    </w:p>
    <w:p>
      <w:r>
        <w:t>暐暐先是一愣，马上反应了过来，赶紧用手将裙子压了下去，却没有发现左</w:t>
      </w:r>
    </w:p>
    <w:p>
      <w:r>
        <w:t>右两侧的色狼。</w:t>
      </w:r>
    </w:p>
    <w:p>
      <w:r>
        <w:t>那两个侧中年男人见暐暐没有发现他俩的色行，便和暐暐搭起话来，说些什</w:t>
      </w:r>
    </w:p>
    <w:p>
      <w:r>
        <w:t>幺我也听不见，估计是一些平日里遇到的趣事之类的话。只见他们聊到开心处，</w:t>
      </w:r>
    </w:p>
    <w:p>
      <w:r>
        <w:t>竟然把暐暐逗得小手捂着檀口「咯咯」直笑。她这一笑可不要紧，却乐坏了两边</w:t>
      </w:r>
    </w:p>
    <w:p>
      <w:r>
        <w:t>的男人，因为那原本就高耸的胸部被自己的胳膊这幺一夹，顿时让乳沟更加深邃，</w:t>
      </w:r>
    </w:p>
    <w:p>
      <w:r>
        <w:t>露在吊带领口外面的乳肉仿佛要挤爆了一样，在灯光下映得雪白雪白的，那两个</w:t>
      </w:r>
    </w:p>
    <w:p>
      <w:r>
        <w:t>猥琐的中年都看痴了。</w:t>
      </w:r>
    </w:p>
    <w:p>
      <w:r>
        <w:t>这下差不多了，就在他们聊得正欢的时候，我突然打开了遥控，并直接拨到</w:t>
      </w:r>
    </w:p>
    <w:p>
      <w:r>
        <w:t>了三档。只见暐暐正说着话，突然娇躯一颤，双手急忙捂在两腿之间，「啊！」</w:t>
      </w:r>
    </w:p>
    <w:p>
      <w:r>
        <w:t>的呻吟了一声。</w:t>
      </w:r>
    </w:p>
    <w:p>
      <w:r>
        <w:t>我没给暐暐喘息的机会，又把遥控按到四档，暐暐又「嗯啊」的呻吟了一声。</w:t>
      </w:r>
    </w:p>
    <w:p>
      <w:r>
        <w:t>看到暐暐的样子，我索性把遥控调到了最高的五档，暐暐又发出了「嗯啊……嗯</w:t>
      </w:r>
    </w:p>
    <w:p>
      <w:r>
        <w:t>啊……」的呻吟，身子都颤抖了起来。</w:t>
      </w:r>
    </w:p>
    <w:p>
      <w:r>
        <w:t>暐暐立刻意识到了事情不对，赶紧拿开一只捂住裙下的小手，转而捂在了正</w:t>
      </w:r>
    </w:p>
    <w:p>
      <w:r>
        <w:t>欲继续呻吟的小口上，然后强忍着小穴里传来的强烈刺激，俏脸通红地对那两个</w:t>
      </w:r>
    </w:p>
    <w:p>
      <w:r>
        <w:t>老色狼尴尬的笑了笑。</w:t>
      </w:r>
    </w:p>
    <w:p>
      <w:r>
        <w:t>这三个老色狼显然被这突如其来的情况吓了一跳，但很快就明白过来，然后</w:t>
      </w:r>
    </w:p>
    <w:p>
      <w:r>
        <w:t>淫荡地对暐暐笑着，好像在假装关心暐暐怎幺了。暐暐刚张嘴欲答，我马上把遥</w:t>
      </w:r>
    </w:p>
    <w:p>
      <w:r>
        <w:t>控变频，三档五档来回切换，可怜暐暐刚到口边的话硬生生的变成了一连串「嗯</w:t>
      </w:r>
    </w:p>
    <w:p>
      <w:r>
        <w:t>哼……嗯……嗯啊……」的呻吟。</w:t>
      </w:r>
    </w:p>
    <w:p>
      <w:r>
        <w:t>三个老男人明显发现了跳蛋的秘密，因为此时那三个猥琐的中年男人正不约</w:t>
      </w:r>
    </w:p>
    <w:p>
      <w:r>
        <w:t>而同地盯着暐暐的裙下看。</w:t>
      </w:r>
    </w:p>
    <w:p>
      <w:r>
        <w:t>暐暐紧紧地夹着一双玉腿，被跳蛋刺激得浑身颤抖却不敢出声。右边的那个</w:t>
      </w:r>
    </w:p>
    <w:p>
      <w:r>
        <w:t>中年人胆子大的很，竟然一手搭在暐暐露出的香肩上，另一只手盖住暐暐的额头，</w:t>
      </w:r>
    </w:p>
    <w:p>
      <w:r>
        <w:t>似乎是想帮暐暐看看是不是发烧。这老犊子演得也太他妈假了，显然是别有用心</w:t>
      </w:r>
    </w:p>
    <w:p>
      <w:r>
        <w:t>啊！</w:t>
      </w:r>
    </w:p>
    <w:p>
      <w:r>
        <w:t>暐暐看情况不对，挣扎起身子就要离去，可慌忙间包包掉在了地上，于是暐</w:t>
      </w:r>
    </w:p>
    <w:p>
      <w:r>
        <w:t>暐又慌忙弯腰去捡。这下可要了亲命了，暐暐的几乎赤裸的屁股直直地对准了那</w:t>
      </w:r>
    </w:p>
    <w:p>
      <w:r>
        <w:t>俩中年人，如此近的距离，他们一定把湿漉漉的蜜穴和淫荡的菊花看了个精光！</w:t>
      </w:r>
    </w:p>
    <w:p>
      <w:r>
        <w:t>说不定都能闻到那两片粉嫩的肉鲍间散发出来的淫靡香气。</w:t>
      </w:r>
    </w:p>
    <w:p>
      <w:r>
        <w:t>后面那两个老色狼都看傻了眼，伸长脖子一动不动地盯着暐暐的屁股，似乎</w:t>
      </w:r>
    </w:p>
    <w:p>
      <w:r>
        <w:t>要品尝一下主动送到面前的美肉。暐暐显然不给他们这个机会，很快就捡起了包</w:t>
      </w:r>
    </w:p>
    <w:p>
      <w:r>
        <w:t>包，然后匆匆地逃离那里，只留下腰椅上轻轻地晃着。</w:t>
      </w:r>
    </w:p>
    <w:p>
      <w:r>
        <w:t>我见暐暐离开，连忙追了上去。本来我以为暐暐肯定会怪我一顿。谁知她看</w:t>
      </w:r>
    </w:p>
    <w:p>
      <w:r>
        <w:t>见我之后竟然直接抱住了我，水汪汪的大眼睛里泛起一层水雾，趴在我耳边用带</w:t>
      </w:r>
    </w:p>
    <w:p>
      <w:r>
        <w:t>着哭腔的声音对我说：「呜……哥哥……嗯嗯……我想……嗯……我想要……」，</w:t>
      </w:r>
    </w:p>
    <w:p>
      <w:r>
        <w:t>说着连脖子都红了起来。</w:t>
      </w:r>
    </w:p>
    <w:p>
      <w:r>
        <w:t>我却还是坏笑着逗她：「小妹妹，你要什幺呀？要什幺哥哥这就去给你买。」</w:t>
      </w:r>
    </w:p>
    <w:p>
      <w:r>
        <w:t>「嗯……坏人……你你……把人家弄……成这样……还……嗯……不给人家</w:t>
      </w:r>
    </w:p>
    <w:p>
      <w:r>
        <w:t>……啊……我要……要哥哥的……嗯……大鸡巴……嗯……我要大鸡巴……」</w:t>
      </w:r>
    </w:p>
    <w:p>
      <w:r>
        <w:t>我假装无奈地对暐暐说：「宝贝，虽然哥哥现在也很想给你大鸡巴，可是公</w:t>
      </w:r>
    </w:p>
    <w:p>
      <w:r>
        <w:t>园里人这幺多，咱俩去哪爱爱啊？」</w:t>
      </w:r>
    </w:p>
    <w:p>
      <w:r>
        <w:t>「呃……嗯……随便哪……没人……嗯啊……都行……啊……树林里……厕</w:t>
      </w:r>
    </w:p>
    <w:p>
      <w:r>
        <w:t>所……嗯嗯……我不管……我……我要……呜呜……」，说到这里暐暐的眼泪都</w:t>
      </w:r>
    </w:p>
    <w:p>
      <w:r>
        <w:t>要掉出来了。</w:t>
      </w:r>
    </w:p>
    <w:p>
      <w:r>
        <w:t>我心想，哪能让你这幺轻易满足啊，我可还没玩够呢！于是我便哄暐暐让她</w:t>
      </w:r>
    </w:p>
    <w:p>
      <w:r>
        <w:t>再忍忍，一会回房好好让她爽，然后把她小穴里的跳蛋停了下来，让她喘口气。</w:t>
      </w:r>
    </w:p>
    <w:p>
      <w:r>
        <w:t>暐暐只好不情不愿地便答应了下来。</w:t>
      </w:r>
    </w:p>
    <w:p>
      <w:r>
        <w:t>离开公园后，暐暐一路上什幺话不说，拉着我就往回走。刚进房子，暐暐就</w:t>
      </w:r>
    </w:p>
    <w:p>
      <w:r>
        <w:t>一把扑了上来，她就用双臂环住我的脖子疯狂的和我亲吻起来，我直接抱起她进</w:t>
      </w:r>
    </w:p>
    <w:p>
      <w:r>
        <w:t>了女生卧室，没亲几下，她便迫不及待地扒掉了我的上衣和短裤。</w:t>
      </w:r>
    </w:p>
    <w:p>
      <w:r>
        <w:t>我俩直接缠绵到了晓萍的床上（我对甜美可爱的晓萍还是有一份企图的），</w:t>
      </w:r>
    </w:p>
    <w:p>
      <w:r>
        <w:t>我脱掉内裤半躺上去，暐暐也一股脑的把衣服全脱了下来，自己扶着我的大鸡巴</w:t>
      </w:r>
    </w:p>
    <w:p>
      <w:r>
        <w:t>对准她的小穴，一屁股坐了下来，然后快速的扭动起腰部前后套弄着。</w:t>
      </w:r>
    </w:p>
    <w:p>
      <w:r>
        <w:t>我看见她快速甩动的大奶子，脑海里回想起今晚刺激的经历，不禁也兴奋了</w:t>
      </w:r>
    </w:p>
    <w:p>
      <w:r>
        <w:t>起来，我用双手抓住她的细腰，开始用力地自下而上顶送着。这时，暐暐一手撑</w:t>
      </w:r>
    </w:p>
    <w:p>
      <w:r>
        <w:t>在我结实的胸脯上，一手抓着自己的一只乳房使劲地揉捏起来。</w:t>
      </w:r>
    </w:p>
    <w:p>
      <w:r>
        <w:t>正在性头上时，我突然想起了一件令我更加性奋的事情，由于我们俩进门时</w:t>
      </w:r>
    </w:p>
    <w:p>
      <w:r>
        <w:t>欲望已到达了顶点，暐暐更是已经强忍着半个多小时了，所以根本就没留意门口</w:t>
      </w:r>
    </w:p>
    <w:p>
      <w:r>
        <w:t>正摆着一双球鞋——李文已经回来了！而暐暐的卧室门也没有关上！</w:t>
      </w:r>
    </w:p>
    <w:p>
      <w:r>
        <w:t>此刻暐暐正趴在我身上紧紧地搂住我的脖子，咬着我的颈部用力地吸吮着，</w:t>
      </w:r>
    </w:p>
    <w:p>
      <w:r>
        <w:t>她的大屁股和小穴正对着房门，一上一下疯狂地吞吐着我的阴茎，随着下体交合</w:t>
      </w:r>
    </w:p>
    <w:p>
      <w:r>
        <w:t>而发出的「啪啪」的响声，而小嘴里还发出「唔……嗯……」的呻吟。</w:t>
      </w:r>
    </w:p>
    <w:p>
      <w:r>
        <w:t>而这都不重要，重要的是，我从半开的门缝里看见了一个熟悉的身影，正是</w:t>
      </w:r>
    </w:p>
    <w:p>
      <w:r>
        <w:t>我们的室友李文！</w:t>
      </w:r>
    </w:p>
    <w:p>
      <w:r>
        <w:t>而此刻的他正躲在餐厅的阴暗处，瞪着一双贪婪的眼睛浑身抖动着，我假装</w:t>
      </w:r>
    </w:p>
    <w:p>
      <w:r>
        <w:t>没有发现他，一边和暐暐激烈地做爱，一边用余光看着他。原来，他是在对着暐</w:t>
      </w:r>
    </w:p>
    <w:p>
      <w:r>
        <w:t>暐撅起的大屁股手淫，看来这小子也不是什幺好东西，亏得暐暐平时把他当弟弟</w:t>
      </w:r>
    </w:p>
    <w:p>
      <w:r>
        <w:t>一样照顾。</w:t>
      </w:r>
    </w:p>
    <w:p>
      <w:r>
        <w:t>我为了不让大家尴尬，便继续假装着，毕竟暐暐现在正在性头上，不好一盆</w:t>
      </w:r>
    </w:p>
    <w:p>
      <w:r>
        <w:t>冷水打断她。暐暐趴在我身上扭动了一阵，猛地坐直了身体拉着我的胳膊，大口</w:t>
      </w:r>
    </w:p>
    <w:p>
      <w:r>
        <w:t>的娇喘着说：「呼呼……哥哥……老公……来上面……啊……来上面肏我……呼</w:t>
      </w:r>
    </w:p>
    <w:p>
      <w:r>
        <w:t>呼……嗯嗯……」</w:t>
      </w:r>
    </w:p>
    <w:p>
      <w:r>
        <w:t>于是，我又冒出了一个坏坏的想法，便对暐暐说：「宝贝，咱们玩一个刺激</w:t>
      </w:r>
    </w:p>
    <w:p>
      <w:r>
        <w:t>的游戏好不好？」</w:t>
      </w:r>
    </w:p>
    <w:p>
      <w:r>
        <w:t>暐暐也不问是什幺，此时的她又已经陷入了迷糊的状态，便随口答应道：</w:t>
      </w:r>
    </w:p>
    <w:p>
      <w:r>
        <w:t>「嗯……嗯……好……嗯……嗯……哥哥想……怎幺肏我都行……嗯……」</w:t>
      </w:r>
    </w:p>
    <w:p>
      <w:r>
        <w:t>我看了看四周，于是便顺手抓起暐暐睡觉戴的眼罩，一下蒙在了她的眼睛上。</w:t>
      </w:r>
    </w:p>
    <w:p>
      <w:r>
        <w:t>我这样做是为了不让暐暐发现李文正偷窥着我们。</w:t>
      </w:r>
    </w:p>
    <w:p>
      <w:r>
        <w:t>暐暐被眼罩蒙住眼睛后，便又语无伦次起来，呻吟着喊道：「嗯啊……什幺</w:t>
      </w:r>
    </w:p>
    <w:p>
      <w:r>
        <w:t>也看不见了……嗯……刚哥……啊……这样……啊……都不知道是谁……不知道</w:t>
      </w:r>
    </w:p>
    <w:p>
      <w:r>
        <w:t>是谁在肏暐暐了……嗯……啊……」</w:t>
      </w:r>
    </w:p>
    <w:p>
      <w:r>
        <w:t>我把暐暐翻过来，让她像母狗一样趴着，握住鸡巴从后面一股脑的插了进去，</w:t>
      </w:r>
    </w:p>
    <w:p>
      <w:r>
        <w:t>暐暐的呻吟声又强烈了起来。只见暐暐白嫩嫩的大奶子随着我的抽送动作在她胸</w:t>
      </w:r>
    </w:p>
    <w:p>
      <w:r>
        <w:t>前一下一下的晃动。这下李文一定看爽了吧！</w:t>
      </w:r>
    </w:p>
    <w:p>
      <w:r>
        <w:t>暐暐配合着我的抽插又开始淫荡地喊着：「啊……啊……是谁在肏……在肏</w:t>
      </w:r>
    </w:p>
    <w:p>
      <w:r>
        <w:t>暐暐啊……啊……暐暐什幺也……嗯啊……什幺也看不见……好舒服啊……大鸡</w:t>
      </w:r>
    </w:p>
    <w:p>
      <w:r>
        <w:t>巴……用力插……啊……」</w:t>
      </w:r>
    </w:p>
    <w:p>
      <w:r>
        <w:t>我听暐暐这幺说，也开始配合她，我说：「是不是只要把你肏得舒服了，不</w:t>
      </w:r>
    </w:p>
    <w:p>
      <w:r>
        <w:t>管谁来肏你的骚逼都行啊？」</w:t>
      </w:r>
    </w:p>
    <w:p>
      <w:r>
        <w:t>暐暐听我这幺说，便也来了劲儿，回答道：「嗯嗯……谁肏暐暐都行……呜</w:t>
      </w:r>
    </w:p>
    <w:p>
      <w:r>
        <w:t>呜……只要……只要是大鸡巴……都行……嗯……啊……」</w:t>
      </w:r>
    </w:p>
    <w:p>
      <w:r>
        <w:t>「那让小文来肏你好不好？他个子那幺高，一定长了一根大鸡巴！」，我正</w:t>
      </w:r>
    </w:p>
    <w:p>
      <w:r>
        <w:t>说着，余光扫见李文明显停滞了一下，紧接着身体抖得更厉害了！这时，我忽然</w:t>
      </w:r>
    </w:p>
    <w:p>
      <w:r>
        <w:t>想起李文说起话时那和我几乎一模一样的嗓音。这家伙会不会有一天用嗓音假冒</w:t>
      </w:r>
    </w:p>
    <w:p>
      <w:r>
        <w:t>我？然后压在蒙住眼睛的暐暐身上……</w:t>
      </w:r>
    </w:p>
    <w:p>
      <w:r>
        <w:t>「啊……小文……弟弟……快来啊……来肏姐姐……啊……快来……嗯……</w:t>
      </w:r>
    </w:p>
    <w:p>
      <w:r>
        <w:t>舒服……快……快……快……快来了……啊……啊啊……来了啊……要尿了啊…</w:t>
      </w:r>
    </w:p>
    <w:p>
      <w:r>
        <w:t>…姐姐被大鸡巴……啊！啊！大鸡巴……把姐姐快……快肏……肏尿了……啊！</w:t>
      </w:r>
    </w:p>
    <w:p>
      <w:r>
        <w:t>啊！」</w:t>
      </w:r>
    </w:p>
    <w:p>
      <w:r>
        <w:t>随着几声尖叫，暐暐高潮了。由于小穴夹的太紧，我赶紧拔出肉棒，没想到</w:t>
      </w:r>
    </w:p>
    <w:p>
      <w:r>
        <w:t>的是，随着我肉棒的拔出，一道透明的水柱紧随着肉棒的拔出直直地喷在了我的</w:t>
      </w:r>
    </w:p>
    <w:p>
      <w:r>
        <w:t>身上，这妮子居然又潮吹了！想必李文这小子一定看傻了眼吧！</w:t>
      </w:r>
    </w:p>
    <w:p>
      <w:r>
        <w:t>暐暐的身体阵阵抽搐，她的声音也停止了，趴在床上猛烈地喘息，她高潮了。</w:t>
      </w:r>
    </w:p>
    <w:p>
      <w:r>
        <w:t>我把撅着大屁股一动不动的暐暐翻了过来，然后分开她的双腿，又把肉棒插了进</w:t>
      </w:r>
    </w:p>
    <w:p>
      <w:r>
        <w:t>去。</w:t>
      </w:r>
    </w:p>
    <w:p>
      <w:r>
        <w:t>渐渐地暐暐从高潮的余韵中恢复了过来，只见她用双手搂住我的脖子，修长</w:t>
      </w:r>
    </w:p>
    <w:p>
      <w:r>
        <w:t>的双腿盘住我的腰部，主动用小穴迎合着我的肉棒。由于两个人同时用力，所以</w:t>
      </w:r>
    </w:p>
    <w:p>
      <w:r>
        <w:t>每次插入的声音都特别剧烈，「啪啪」的撞击声不绝于耳，再配合着暐暐娇媚的</w:t>
      </w:r>
    </w:p>
    <w:p>
      <w:r>
        <w:t>呻吟，极其淫荡！</w:t>
      </w:r>
    </w:p>
    <w:p>
      <w:r>
        <w:t>我抽插了一阵感觉还不过瘾，于是便抱起暐暐站在地上，然后开始疯狂地抽</w:t>
      </w:r>
    </w:p>
    <w:p>
      <w:r>
        <w:t>插起来。暐暐几乎像是哭喊一般的呻吟起来，语无伦次地喊着「肏我啊」、「大</w:t>
      </w:r>
    </w:p>
    <w:p>
      <w:r>
        <w:t>鸡巴」、「烂屄」什幺的。于是我紧紧捏着暐暐的臀部，开始做最后的冲刺。</w:t>
      </w:r>
    </w:p>
    <w:p>
      <w:r>
        <w:t>就在我最后插得最猛的几十下的时候，暐暐再次达到了高潮，出乎我意料的</w:t>
      </w:r>
    </w:p>
    <w:p>
      <w:r>
        <w:t>是，暐暐竟然在她高潮的时候喊着：「不要射在里面……啊啊……今天是排卵期</w:t>
      </w:r>
    </w:p>
    <w:p>
      <w:r>
        <w:t>啊！啊……啊……会怀孕的……啊……肏死了……啊！」</w:t>
      </w:r>
    </w:p>
    <w:p>
      <w:r>
        <w:t>她竟然在这个时候还有这种觉悟，真是让我哭笑不得，于是我一边猛烈地抽</w:t>
      </w:r>
    </w:p>
    <w:p>
      <w:r>
        <w:t>插，一边气喘吁吁的问道：「我在肏屄，不射屄里射哪里？」</w:t>
      </w:r>
    </w:p>
    <w:p>
      <w:r>
        <w:t>暐暐硬咽着回答道：「射……啊……射到暐暐嘴里……啊……射到我嘴里…</w:t>
      </w:r>
    </w:p>
    <w:p>
      <w:r>
        <w:t>…啊嗯……射在小骚屄的嘴里……」</w:t>
      </w:r>
    </w:p>
    <w:p>
      <w:r>
        <w:t>于是，我又用尽全身力气猛地抽插了十几下，然后拔出阴茎，但是由于插得</w:t>
      </w:r>
    </w:p>
    <w:p>
      <w:r>
        <w:t>太猛，再拔出来的时候已经有一股精液喷出射在了暐暐的阴唇上，紧接着我放下</w:t>
      </w:r>
    </w:p>
    <w:p>
      <w:r>
        <w:t>暐暐，让她的小嘴正张得大大的对着我的鸡巴，然后我毫不迟疑，对准她一顿套</w:t>
      </w:r>
    </w:p>
    <w:p>
      <w:r>
        <w:t>动，终于，一股滚烫的精液全部射在她的鼻子和嘴里，然后我又把肉棒塞进小暐</w:t>
      </w:r>
    </w:p>
    <w:p>
      <w:r>
        <w:t>暐的嘴里让她替我清理着。</w:t>
      </w:r>
    </w:p>
    <w:p>
      <w:r>
        <w:t>她吸了一会以后，我便拔出肉棒，把暐暐放在床上，然后对暐暐说：「老公</w:t>
      </w:r>
    </w:p>
    <w:p>
      <w:r>
        <w:t>去厕所清理一下，然后回来再帮你擦干净。你自己乖乖的躺着，不许动，也不许</w:t>
      </w:r>
    </w:p>
    <w:p>
      <w:r>
        <w:t>把眼罩摘下来，要不回来打你大屁股！」</w:t>
      </w:r>
    </w:p>
    <w:p>
      <w:r>
        <w:t>暐暐此刻正处在高潮后的昏死状态，估计也没听清我说的话，只是嘴里「嗯</w:t>
      </w:r>
    </w:p>
    <w:p>
      <w:r>
        <w:t>嗯」的回答着。不过没关系，我是说给门外的李文听的。</w:t>
      </w:r>
    </w:p>
    <w:p>
      <w:r>
        <w:t>于是我转身进了浴室，门没有关紧，留了一条正好能看清外面的缝隙，然后</w:t>
      </w:r>
    </w:p>
    <w:p>
      <w:r>
        <w:t>把水龙头开到最大，弄出正在冲洗的假像，然后趴在门缝里往外看。果然，李文</w:t>
      </w:r>
    </w:p>
    <w:p>
      <w:r>
        <w:t>慢慢地向外走了几步，朝我这来回看了两眼，发现我果然在浴室之后便钻进了女</w:t>
      </w:r>
    </w:p>
    <w:p>
      <w:r>
        <w:t>生卧室，我悄悄的跟了过去，发现李文站在门口盯着暐暐肆意的看着。由于暐暐</w:t>
      </w:r>
    </w:p>
    <w:p>
      <w:r>
        <w:t>劈开着双腿，所以她的小穴正对着门口的李文，胸部还一上一下的起伏着。</w:t>
      </w:r>
    </w:p>
    <w:p>
      <w:r>
        <w:t>李文看见暐暐似乎很不清醒的样子，便快速的从他的运动短裤中掏出了鸡巴。</w:t>
      </w:r>
    </w:p>
    <w:p>
      <w:r>
        <w:t>干！这小子的本钱居然那幺大，足有１９公分的长度，简直几乎跟暐暐的手腕一</w:t>
      </w:r>
    </w:p>
    <w:p>
      <w:r>
        <w:t>样粗！</w:t>
      </w:r>
    </w:p>
    <w:p>
      <w:r>
        <w:t>这时李文挺着那根不知道已经硬了多久的巨棒慢慢跪在暐暐的两腿间。我想，</w:t>
      </w:r>
    </w:p>
    <w:p>
      <w:r>
        <w:t>我操，这小子不是要干暐暐吧？要知道暐暐就算再怎幺虚弱也只是高潮了两次而</w:t>
      </w:r>
    </w:p>
    <w:p>
      <w:r>
        <w:t>已，不可能到连别人肏她她都没反应的啊！难道不怕我发现他的动静？</w:t>
      </w:r>
    </w:p>
    <w:p>
      <w:r>
        <w:t>谁知竟然是我想多了，李文跪下之后把肉棒对准暐暐的小穴，竟然在离小穴</w:t>
      </w:r>
    </w:p>
    <w:p>
      <w:r>
        <w:t>只有十几厘米的地方就停下来，原来他并没有敢这幺大胆去干她，而是想要对着</w:t>
      </w:r>
    </w:p>
    <w:p>
      <w:r>
        <w:t>暐暐粉嫩的小穴手淫。</w:t>
      </w:r>
    </w:p>
    <w:p>
      <w:r>
        <w:t>之后李文以极快的速度套弄着他那根怪物一般的巨棒，撸了几十下之后他突</w:t>
      </w:r>
    </w:p>
    <w:p>
      <w:r>
        <w:t>然用左手支撑着自己的身体、右手握住阴茎，俯下身对着我刚刚无意射到暐暐阴</w:t>
      </w:r>
    </w:p>
    <w:p>
      <w:r>
        <w:t>唇的上的那滩精子射了出去。</w:t>
      </w:r>
    </w:p>
    <w:p>
      <w:r>
        <w:t>哈哈！我想，这小子还挺会想办法。但是不幸的是，他射出来的精液实在是</w:t>
      </w:r>
    </w:p>
    <w:p>
      <w:r>
        <w:t>太多了，竟顺着暐暐的阴唇流到她的菊花又滴在了地上。</w:t>
      </w:r>
    </w:p>
    <w:p>
      <w:r>
        <w:t>他一见此情景立马就慌了，急匆匆的向浴室这边看了一眼，发现我还没有出</w:t>
      </w:r>
    </w:p>
    <w:p>
      <w:r>
        <w:t>来的迹像便心一横，用食指和中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