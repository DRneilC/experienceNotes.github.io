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【和中年女士一个晚上的真实经历】【完】</w:t>
      </w:r>
    </w:p>
    <w:p>
      <w:r>
        <w:t>大家好，很高兴在这里和大家认识。我也是欢欢的老朋友了。我说的是我和我网友之间的真实的事情。首先和大家做个基本的介绍我自己。年龄：22、身高：1.76、体重170斤、外表典型的南方男人、身体很健康很强壮。</w:t>
      </w:r>
    </w:p>
    <w:p>
      <w:r>
        <w:t>那是在2006年年底时候的事情了。因为我2006年认识了一个南昌的女网友，她44了。我在南昌读的大学。自己寝室有电脑。在寝食没事的时候就喜欢用QQ在网上找女人，我喜欢比我年纪大的。一般就是用高级查找加所在城市的。有天我加到了她，我加到网友第一句话就是我想玩一夜情，可以吗？刚开始一直没理我，有一天我也照常那样发信息给她！谁知道她直接说我今天也很想。叫我去她那里。当时是下午我在网上给了她电话。一下午我一直在犹豫要不要去。担心是仙人跳。怕被敲诈，到了晚上她打电话给我，听声音很好听，叫我过去。我也没直接答应。挂断电话我心里饿欲望越来越强烈。把心一横，我就出了学校。坐公交车到了她说的那个地方。我给她打电话说到了。她站在家里的窗户口接的。说看到我。然后教我怎么走。我到了她门口 在四楼。开门进去，她就坐那里上网，我在旁边看着。说真的。她不是非常的有气质和漂亮。但是看上去会给男人有想上的冲动，当时我就一直坐在边上看。看了一会。她关掉了电脑。跟我说话让我先去洗澡，我洗完澡就到她床上去了。等她出来。洗完出来她就上到床上，我鼓起勇气去摸她，挑逗她。亲吻她的耳垂。朝她耳朵吹气，她身上香味很好闻，我就一路朝下的一直吻她。吻的她动情了/1用手摸我的小弟弟，当时已经很硬了！吻了一会她就给我含鸡巴，我一辈子都记得她口交的技术好厉害。几乎一含进去就让人有想射的感觉。</w:t>
      </w:r>
    </w:p>
    <w:p>
      <w:r>
        <w:t>我就伸手摸了她下边的阴道，哎呀。好多的水呀。我就开始用手在她的阴道那里做起了地下活动。首先轻轻的抚摩着他的阴毛。手指还不时的在他阴道的外边穿插。她一会就承受不住我这样的撩拨了。就开始呻吟起来了。我想越这样我就越不着急先让你的防线彻底的崩溃在说。我就把手的抚摩改成了抽叉。我把手插进了她的阴道里摸着他的小阴核上下的抖动。他简直疯狂的挺起身体来迎合我的动作。就这样在我手的进攻中。她就有了高潮了。我看时候也差不多了。马上改成了直接进攻。我把我的老二挺起来滑到她的阴道那里扑哧~~~~~~~~一下子就插到了头。他的身体马上就蜷缩起来了。就这样的我把我的工夫都拿了出来一会她就泻了。我看我还不会射就马上换成了“提壶”我想这个姿势是女士最喜欢的姿势了吧。主动权利完全给了女士了。她看的出也是好久没享受到这样的刺激了。让我顶的一会就又来了次高潮。我才射掉。</w:t>
      </w:r>
    </w:p>
    <w:p>
      <w:r>
        <w:t>在12点多的时候我们俩又来了第32次。这次和第1次差不多把她搞的又是上了天。在这里我要说的是我们俩第3次性交，我们俩在一起搞了一个小时 。不管她用什么手段我都不射把她搞的最后求饶。不过我也真的饿的很。还好我们晚上剩下的吃的我们带回来了。这个晚上我实际是没睡觉的。她在我的怀抱里睡的很舒服。到了早上5点的时候我们又来了底5次。看的出。她的体力实在是没办法在应付的住我的。本来一夜情的，她叫我以后有时间就去她那里。这个女的真的很骚。好想念她的口交工夫。后来我经常去。还把她认做干妈，我们都很享受这种有点乱伦的刺激。</w:t>
      </w:r>
    </w:p>
    <w:p>
      <w:r>
        <w:t>【完】</w:t>
      </w:r>
    </w:p>
    <w:p>
      <w:r>
        <w:t>2601字节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