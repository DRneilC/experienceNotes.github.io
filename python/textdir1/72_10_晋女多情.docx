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晋女多情</w:t>
      </w:r>
    </w:p>
    <w:p>
      <w:r>
        <w:t>晋女多情</w:t>
      </w:r>
    </w:p>
    <w:p>
      <w:r>
        <w:t>２００７年１月２０号，星期６</w:t>
      </w:r>
    </w:p>
    <w:p>
      <w:r>
        <w:t>早上一直蒙头睡到了１０点半</w:t>
      </w:r>
    </w:p>
    <w:p>
      <w:r>
        <w:t>１１点半，无所事事了，今天礼拜６，菹ⅲ珿ｆ家里有事，不过来我这</w:t>
      </w:r>
    </w:p>
    <w:p>
      <w:r>
        <w:t>不想上网，也不想看碟，更不想看电视</w:t>
      </w:r>
    </w:p>
    <w:p>
      <w:r>
        <w:t>翻出我的泡妞专用电话，翻看一下通讯录，打算约个ｍｍ下午去ｈａｐｐｙ一下，很多ｍｍ已经成了朋友，有时候约出去一起ｋ歌，打游戏机，还是下午喝喝茶什么的，也算是个替补女友</w:t>
      </w:r>
    </w:p>
    <w:p>
      <w:r>
        <w:t>忽然，一个陌生的名字冲进眼睛，说陌生，是因为这个名片我新加进去的而已，我很清楚这个名片记录的主人是谁</w:t>
      </w:r>
    </w:p>
    <w:p>
      <w:r>
        <w:t>就是我上篇故事的女主角，一个ｘｘ大学的学妹，一个答应我２０号以后可以再战的学妹</w:t>
      </w:r>
    </w:p>
    <w:p>
      <w:r>
        <w:t>一下子来了兴趣，这个ｍｍ在床上的放荡是我喜欢的，加上不错的技术和绝对性价比的收费，下午，还是去风花雪月一番吧</w:t>
      </w:r>
    </w:p>
    <w:p>
      <w:r>
        <w:t>发出一条试探的短信，很快ｍｍ回复说我是不是又有钱没处花了我有点郁闷，这话怎么说的，不过确实也是这样，就付她的那么点银子，够干什么呢，去喝顿酒的话连瓶最便宜的芝华士都开不起的，最多也就够一个稍微好点的会所的小姐小费而已</w:t>
      </w:r>
    </w:p>
    <w:p>
      <w:r>
        <w:t>但是这话换做现在的角度，这么说未免有点讥讽的味道，不过我知道ｍｍ肯定是在和我开玩笑，于是就她玩笑来，我玩笑去</w:t>
      </w:r>
    </w:p>
    <w:p>
      <w:r>
        <w:t>钱没多少，不过花在你身上我愿意！我给ｍｍ回了这样一条短信</w:t>
      </w:r>
    </w:p>
    <w:p>
      <w:r>
        <w:t>ｍｍ说她还没起床，我靠，１１点３０了啊，还在床上，这有点过分了吧</w:t>
      </w:r>
    </w:p>
    <w:p>
      <w:r>
        <w:t>说话间一朋友电话过来，叫我去他那一趟，收拾了一下，和ｍｍ说等会电话联系到了朋友那，没什么大事，随口说了点事，我给ｍｍ打了电话，约了下午１：３０见</w:t>
      </w:r>
    </w:p>
    <w:p>
      <w:r>
        <w:t>吃饭，例行公事！</w:t>
      </w:r>
    </w:p>
    <w:p>
      <w:r>
        <w:t>ｇｆ电话杀到，说家里没事了，叫我下午去接她，我一个晕啊赶紧说下午要和我那哥们有点事，这个朋友和我有点小生意上的合作，这会找不到挡箭牌，随手就把他给出卖了，所幸我这哥们也是同道中人，一看就知道我下午有所安排，于是电话里和我ｇｆ恩恩啊啊的糊弄了几句，摆平……</w:t>
      </w:r>
    </w:p>
    <w:p>
      <w:r>
        <w:t>临走，朋友没忘记关照我一声：出去玩，小心点，不是怕给老婆知道，安全第一，别搞上什么不干净的回来</w:t>
      </w:r>
    </w:p>
    <w:p>
      <w:r>
        <w:t>我笑了笑，“你放心吧，不是第一次，安全是肯定第一的”</w:t>
      </w:r>
    </w:p>
    <w:p>
      <w:r>
        <w:t>都是同好，我和他诸位能想到的基本玩过，诸位想不到也玩过一些，不过现在这小子忽然改邪归正了，而这个让他改邪归正的居然是个“小姐”</w:t>
      </w:r>
    </w:p>
    <w:p>
      <w:r>
        <w:t>我不能理解，不过我也不想理解，小姐永远是小姐，在我的眼里</w:t>
      </w:r>
    </w:p>
    <w:p>
      <w:r>
        <w:t>眼前的学妹，理论上，她也是个小姐，不过这个小姐不太职业，不会机车，更不会宰人性价比是永远追求的，无论是买菜还是买春我很少去问职业小姐叫什么，都是办完事提裤子走人，再好的小姐我都懒得问不过这个学妹，我知道她的名字——小瑶</w:t>
      </w:r>
    </w:p>
    <w:p>
      <w:r>
        <w:t>过环线，穿隧道，ｘｘ大学到了，打个电话给小瑶，又是５分钟左右的等待，小瑶出现了，这次很熟悉了找到了我的车，带着灿烂的笑容，拉开车门</w:t>
      </w:r>
    </w:p>
    <w:p>
      <w:r>
        <w:t>启动，调头，这次的目的地，丽堤汽车旅馆这家旅馆是我一直喜欢的，价格我却不怎么喜欢，不过确实环境设施一流，单单那隐秘独立停车位，就省去了太多的麻烦了</w:t>
      </w:r>
    </w:p>
    <w:p>
      <w:r>
        <w:t>“票买好了没，什么时候走啊？”</w:t>
      </w:r>
    </w:p>
    <w:p>
      <w:r>
        <w:t>“明天就走了”</w:t>
      </w:r>
    </w:p>
    <w:p>
      <w:r>
        <w:t>“什么？明天就走，不是还要待几天吗？”</w:t>
      </w:r>
    </w:p>
    <w:p>
      <w:r>
        <w:t>“火车票买不到，只好买了明天的汽车票”</w:t>
      </w:r>
    </w:p>
    <w:p>
      <w:r>
        <w:t>“那我今天不打电话给你，还找不到你了？”</w:t>
      </w:r>
    </w:p>
    <w:p>
      <w:r>
        <w:t>小瑶宛然一笑，道：“是啊”</w:t>
      </w:r>
    </w:p>
    <w:p>
      <w:r>
        <w:t>心中一份莫名的感觉，有些不爽，又有些爽爽是因为今天还可以在小瑶身上找那份熟悉又陌生的快感，不爽是因为什么，我自己也不明白，一个美好的事物转眼就消失了，多少都会有些不爽吧</w:t>
      </w:r>
    </w:p>
    <w:p>
      <w:r>
        <w:t>“这次回去待的时间要长了点吧？”</w:t>
      </w:r>
    </w:p>
    <w:p>
      <w:r>
        <w:t>“是啊，４月才开学，又是大四了，松的很”</w:t>
      </w:r>
    </w:p>
    <w:p>
      <w:r>
        <w:t>“这要有２个多月见不到了你啊！”</w:t>
      </w:r>
    </w:p>
    <w:p>
      <w:r>
        <w:t>“呵呵，是啊”</w:t>
      </w:r>
    </w:p>
    <w:p>
      <w:r>
        <w:t>“再回来也是最后的半年了，毕业了回老家”</w:t>
      </w:r>
    </w:p>
    <w:p>
      <w:r>
        <w:t>“差不多吧，有工作的话就待在南京，不过我的专业，估计很难了！”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