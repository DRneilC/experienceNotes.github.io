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米奇之Ｋ哥空姐妻的淫声物语</w:t>
      </w:r>
    </w:p>
    <w:p>
      <w:r>
        <w:t>米奇之ｋ哥空姐妻的淫声物语</w:t>
      </w:r>
    </w:p>
    <w:p>
      <w:r>
        <w:t>2007/12/10发表於：春满四合院</w:t>
      </w:r>
    </w:p>
    <w:p>
      <w:r>
        <w:t>源自日本网站的「淫声」，再乱改</w:t>
      </w:r>
    </w:p>
    <w:p>
      <w:r>
        <w:t>本次的来源是「ｋ哥」，他偷偷地将他与ｋ嫂（３６岁）的做爱过程偷录了下来。ｋ嫂不只是人妻而已喔！她原来的职业是某着名航空公司的一线空姐，曼妙的身材与脸庞，有知性美的超美貌空姐。</w:t>
      </w:r>
    </w:p>
    <w:p>
      <w:r>
        <w:t>当然，她与老公做爱被录音这档事是被蒙在鼓里，所以各位听到的是货真价实、没有带任何演技的声音。本来只有ｋ哥可以听到的娇滴淫声，现在色友们也能听得到，真是太感动了！</w:t>
      </w:r>
    </w:p>
    <w:p>
      <w:r>
        <w:t>至於投稿的ｋ哥，我以前也跟他做了几次电邮交流，分享我们最爱的女人的声音，ｋ哥也是喜欢听偷偷录音的爱好者，前阵子他向我透露，其实他也收藏了他与老婆的做爱实况。</w:t>
      </w:r>
    </w:p>
    <w:p>
      <w:r>
        <w:t>我得到了ｋ哥的允许，所以摘录邮件的一部份介绍一下：</w:t>
      </w:r>
    </w:p>
    <w:p>
      <w:r>
        <w:t>……不只听自己与老婆做爱的声音，我还喜欢录下来……以前在单身时代和其他女性交往，在做爱时也偷偷录下了，在之后再听会让我觉得更兴奋更刺激。我还收藏了十人左右吧！</w:t>
      </w:r>
    </w:p>
    <w:p>
      <w:r>
        <w:t>但是结婚后，如果让老婆发现的话，就伤脑筋了，所以就只能处理掉了。没想到最近来到这网站，同好那么多，我就将我跟婆的做爱实况再偷偷录下，让大家一起分享。</w:t>
      </w:r>
    </w:p>
    <w:p>
      <w:r>
        <w:t>……我单身时也曾幻想着与空姐做爱的欲望，自从透过朋友的介绍便开始了与空姐的交往。空姐的气质和教养，完全不同於我认识的任何女孩，她曼妙的身材与脸庞，让我深深着迷。</w:t>
      </w:r>
    </w:p>
    <w:p>
      <w:r>
        <w:t>……结婚前，她工作回来时穿着空姐的制服来到我住的地方，能够跟制服空姐一同住，简直像是像梦一般，当然结婚后，自然地被日常生活掩埋了那时的热情。</w:t>
      </w:r>
    </w:p>
    <w:p>
      <w:r>
        <w:t>……老婆现在３６岁，也生了小孩，肚子多少有点松弛了，但是婆很注重保养，现在还是保持着不错的身材。而且在做爱技术上，是越来越成熟的美丽的人妻，我总是被身旁的人羡慕着……</w:t>
      </w:r>
    </w:p>
    <w:p>
      <w:r>
        <w:t>另外，这也是前阵子收到的电邮：</w:t>
      </w:r>
    </w:p>
    <w:p>
      <w:r>
        <w:t>……老是想着我老婆平常端庄高雅的样子，在床上是如何被我的大肉棒插入的，她床上呻引声是如何的吸引着我，我好像看到我老婆穿着黑色和深蓝色的内裤，还可以看到她雪白色的屁股和她淫秽的阴毛，正在那儿自慰着。和老婆第一次做爱的激动和幸福一直不能忘怀。</w:t>
      </w:r>
    </w:p>
    <w:p>
      <w:r>
        <w:t>……但是男人在结婚多年后，对老婆的新鲜感及色色的欲望也变薄弱了，做爱好像变成了公式，次数也减少了。对我来说，婆的魅力已经减少了许多，但是并不是我对我老婆自傲，从老婆她仍维持着曼妙的身材，雪白的肌肤、高雅的气质与聪明的知性美，就旁人来看，我老婆仍然像是的完美无瑕的女孩，而且是我最爱的女人。</w:t>
      </w:r>
    </w:p>
    <w:p>
      <w:r>
        <w:t>……现在老婆很能享受着性爱，那娇滴的喘息声又刺激着我的欲望，我想到我偷偷地录下她的叫床声再给大家听，就觉得好像有人正在看着我们做爱，又时又好像我老婆好像被别的男人抱着……</w:t>
      </w:r>
    </w:p>
    <w:p>
      <w:r>
        <w:t>我仅仅看到这，对ｋ嫂的妄想逐渐浮现，海绵体迅速地充血，鲜红的龟头及坚硬的肉棒，「ｋ哥～～赶快把声音档寄给我吧！」我催促着他。</w:t>
      </w:r>
    </w:p>
    <w:p>
      <w:r>
        <w:t>在前阵子，我收到了ｋ哥寄来的声音档，我想像着在夜深人静时，ｋ哥夫妇在有空调设备的房间里做爱，ｋ哥不停地搔弄着嫂子的淫穴，ｋ嫂身体不断地迎合着，淫水也从淫穴里缓缓流出，且不停地扭动腰部。ｋ嫂自已搓揉着雪白的乳房，直嚷着：「好舒服喔～～受不了……啊……」</w:t>
      </w:r>
    </w:p>
    <w:p>
      <w:r>
        <w:t>ｋ嫂低下头舔吮着大肉棒，吹舔含吸地套弄着，巧手还抚摸着ｋ哥跟我的蛋蛋，她淫荡的神情及微笑地看着我与ｋ哥，大肉棒与和口水的「滋滋」声……我已经快要跟他们融为一体了。</w:t>
      </w:r>
    </w:p>
    <w:p>
      <w:r>
        <w:t>声音档共二十六分钟，我删了ｋ哥的声音，所以大概剩二十分钟，麦克风的感度和音质是绝佳的，所以用耳机听的话，可以生动地传递两个人在做着什么。</w:t>
      </w:r>
    </w:p>
    <w:p>
      <w:r>
        <w:t>例如：</w:t>
      </w:r>
    </w:p>
    <w:p>
      <w:r>
        <w:t>※６分２０秒的，是ｋ嫂在「gchiupachiupo」舔吮着大肉棒，吹舔含吸地</w:t>
      </w:r>
    </w:p>
    <w:p>
      <w:r>
        <w:t>套弄着ｋ哥的大肉棒。</w:t>
      </w:r>
    </w:p>
    <w:p>
      <w:r>
        <w:t>※８分附近，是ｋ哥用手指插入了淫穴，发出了「kuchiyukuchiyu」淫水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