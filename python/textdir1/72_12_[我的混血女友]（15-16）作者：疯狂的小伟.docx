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[我的混血女友]（15-16）作者：疯狂的小伟</w:t>
      </w:r>
    </w:p>
    <w:p>
      <w:r>
        <w:t>作者：疯狂的小伟</w:t>
      </w:r>
    </w:p>
    <w:p>
      <w:r>
        <w:t>字数：24302</w:t>
      </w:r>
    </w:p>
    <w:p>
      <w:r>
        <w:t>前文：thread-9182198-1-1.html</w:t>
      </w:r>
    </w:p>
    <w:p>
      <w:r>
        <w:t>（十五）姐妹</w:t>
      </w:r>
    </w:p>
    <w:p>
      <w:r>
        <w:t>告别了跟我一直亦师亦友的白老师，让我这几天都有些伤感，不过随着考试</w:t>
      </w:r>
    </w:p>
    <w:p>
      <w:r>
        <w:t>结束，假期也来了，不敢说荣归故里吧，但我考试第一名的成绩估计也足以让父</w:t>
      </w:r>
    </w:p>
    <w:p>
      <w:r>
        <w:t>母高兴好一阵子了。</w:t>
      </w:r>
    </w:p>
    <w:p>
      <w:r>
        <w:t>我正在宿舍上网抢着火车票，已近年关，春运小高峰已经开始了，还好学校</w:t>
      </w:r>
    </w:p>
    <w:p>
      <w:r>
        <w:t>放假比较早，不然真不知道能不能抢到回家的票。</w:t>
      </w:r>
    </w:p>
    <w:p>
      <w:r>
        <w:t>这几天宿舍都只有我一个人，钱多多的早早就坐飞机回家了，耗子和彪哥却</w:t>
      </w:r>
    </w:p>
    <w:p>
      <w:r>
        <w:t>不知跑到哪鬼混去了。我正犹豫着要不要帮耗子也订张票，他和彪哥就嘻嘻哈哈</w:t>
      </w:r>
    </w:p>
    <w:p>
      <w:r>
        <w:t>的回到了宿舍。</w:t>
      </w:r>
    </w:p>
    <w:p>
      <w:r>
        <w:t>我头也不回的问道：「耗子，放假回家不？我正在订票。」</w:t>
      </w:r>
    </w:p>
    <w:p>
      <w:r>
        <w:t>耗子坐到了我的身边，说道：「回，怎麽不回？第一个假期嘛，肯定要回家</w:t>
      </w:r>
    </w:p>
    <w:p>
      <w:r>
        <w:t>看看的。不过这次，你得帮我订两张了。」</w:t>
      </w:r>
    </w:p>
    <w:p>
      <w:r>
        <w:t>我有些疑惑，问道：「哦？还有朋友？」</w:t>
      </w:r>
    </w:p>
    <w:p>
      <w:r>
        <w:t>耗子突然用一种牛逼闪闪的目光看着我，得意的说道：「兄弟这不给你找了</w:t>
      </w:r>
    </w:p>
    <w:p>
      <w:r>
        <w:t>个弟妹嘛！放假带她回去玩玩。」</w:t>
      </w:r>
    </w:p>
    <w:p>
      <w:r>
        <w:t>啊，怪不得几天不见人，没想到耗子都找到女朋友了！不过想想也是，我们</w:t>
      </w:r>
    </w:p>
    <w:p>
      <w:r>
        <w:t>这帮子人现在在学校可是风云人物，耗子也算是个小头马，加上他嘴巴又甜，找</w:t>
      </w:r>
    </w:p>
    <w:p>
      <w:r>
        <w:t>个女朋友也不足为奇。</w:t>
      </w:r>
    </w:p>
    <w:p>
      <w:r>
        <w:t>我心想这可太好了，耗子有了女朋友，就不会再惦记着馨儿了，于是笑呵呵</w:t>
      </w:r>
    </w:p>
    <w:p>
      <w:r>
        <w:t>的答道：「兄弟可以啊，什麽时候把她带来给我们看看，我这就帮你订上票。」</w:t>
      </w:r>
    </w:p>
    <w:p>
      <w:r>
        <w:t>耗子显得很开心，拍着我的肩膀说道：「好说好说，下午我就带她过来。」</w:t>
      </w:r>
    </w:p>
    <w:p>
      <w:r>
        <w:t>订好了票，我又转头看向彪哥：「彪哥，你回家不？还有空座，我帮你订了</w:t>
      </w:r>
    </w:p>
    <w:p>
      <w:r>
        <w:t>吧！」</w:t>
      </w:r>
    </w:p>
    <w:p>
      <w:r>
        <w:t>彪哥正舒舒服服的躺在床上，嘴里叼着烟，答道：「不用了，我一个小弟硬</w:t>
      </w:r>
    </w:p>
    <w:p>
      <w:r>
        <w:t>要客气，帮我弄了张机票，下午我就走啦！」</w:t>
      </w:r>
    </w:p>
    <w:p>
      <w:r>
        <w:t>当了大哥就是不一样，有人巴结。不像我们这些人，虽然表面风光，其实捞</w:t>
      </w:r>
    </w:p>
    <w:p>
      <w:r>
        <w:t>不着多少便宜。</w:t>
      </w:r>
    </w:p>
    <w:p>
      <w:r>
        <w:t>正说着，我就接到了馨儿的电话：「老公，火车票多订一张呀，妍姐姐说要</w:t>
      </w:r>
    </w:p>
    <w:p>
      <w:r>
        <w:t>回去跟我们玩两天再回家。」我晕，这陆佳妍大过年的不赶紧回家而要跟着我们</w:t>
      </w:r>
    </w:p>
    <w:p>
      <w:r>
        <w:t>去玩，这回可热闹了。</w:t>
      </w:r>
    </w:p>
    <w:p>
      <w:r>
        <w:t>我应承下来，赶紧又订了一张票。</w:t>
      </w:r>
    </w:p>
    <w:p>
      <w:r>
        <w:t>下午我和耗子到机场送走了彪哥，现在宿舍就剩下我们两个人了。我收拾着</w:t>
      </w:r>
    </w:p>
    <w:p>
      <w:r>
        <w:t>行李，耗子却在一旁玩着电脑，我问道：「喂，你还不快收拾东西？明天一早我</w:t>
      </w:r>
    </w:p>
    <w:p>
      <w:r>
        <w:t>们可要走了。」</w:t>
      </w:r>
    </w:p>
    <w:p>
      <w:r>
        <w:t>耗子正玩得兴起，看也不看我的说道：「没事儿，有人帮我收呢！」</w:t>
      </w:r>
    </w:p>
    <w:p>
      <w:r>
        <w:t>真是说曹操，曹操到，宿舍的门响了。见耗子没有起身的意思，我便放下了</w:t>
      </w:r>
    </w:p>
    <w:p>
      <w:r>
        <w:t>手上的活，过去开了门。</w:t>
      </w:r>
    </w:p>
    <w:p>
      <w:r>
        <w:t>门外站着的，是一个娇小玲珑的妹子，「晓华，来了啊？快进来！」耗子兴</w:t>
      </w:r>
    </w:p>
    <w:p>
      <w:r>
        <w:t>奋的对门口的女孩说道。</w:t>
      </w:r>
    </w:p>
    <w:p>
      <w:r>
        <w:t>现在是假期，学生都走了大半，宿管也不怎麽管了，所以眼前的女生才能走</w:t>
      </w:r>
    </w:p>
    <w:p>
      <w:r>
        <w:t>进男生宿舍，想必她就是耗子的女朋友吧！</w:t>
      </w:r>
    </w:p>
    <w:p>
      <w:r>
        <w:t>我打量了她一番，更加坚信了一个传说：每个人在造出来的时候，都被上帝</w:t>
      </w:r>
    </w:p>
    <w:p>
      <w:r>
        <w:t>劈成了两半，而我们落地以后就要去寻找自己的另一半，有的人找对了，有的人</w:t>
      </w:r>
    </w:p>
    <w:p>
      <w:r>
        <w:t>找错了，但不管怎样，一定会有一个属于你的另一半，我想耗子应该就是那个找</w:t>
      </w:r>
    </w:p>
    <w:p>
      <w:r>
        <w:t>对了的人。</w:t>
      </w:r>
    </w:p>
    <w:p>
      <w:r>
        <w:t>耗子要找到一个比他还矮的女朋友，可真不容易。眼前的女孩估计只有１米</w:t>
      </w:r>
    </w:p>
    <w:p>
      <w:r>
        <w:t>５出头，比耗子还矮上半个头，而且两人很有夫妻相，都是小小的眼睛。不过她</w:t>
      </w:r>
    </w:p>
    <w:p>
      <w:r>
        <w:t>可比耗子好看多了，细细的丹凤眼里透着清澈的目光，她不仅身材娇小，就连五</w:t>
      </w:r>
    </w:p>
    <w:p>
      <w:r>
        <w:t>官也是玲珑精致，身上透着一股平易近人的气息。</w:t>
      </w:r>
    </w:p>
    <w:p>
      <w:r>
        <w:t>虽说这样的女孩在Ｍ大可能算不上美女，但俗话说得好，每个女人都有自己</w:t>
      </w:r>
    </w:p>
    <w:p>
      <w:r>
        <w:t>的美丽，这个女孩属于那种很容易就能发现她美在哪儿的人，而且非常耐看，唯</w:t>
      </w:r>
    </w:p>
    <w:p>
      <w:r>
        <w:t>一的缺点，就是她身上带着一股股浓浓的村姑气息。不过耗子能找到这样的女朋</w:t>
      </w:r>
    </w:p>
    <w:p>
      <w:r>
        <w:t>友，也真该回家给祖坟上高香了。</w:t>
      </w:r>
    </w:p>
    <w:p>
      <w:r>
        <w:t>「喂！别一直盯着人家看啦！怪不得耗子说你也是个大色狼！」见我一直盯</w:t>
      </w:r>
    </w:p>
    <w:p>
      <w:r>
        <w:t>着她，晓华有些害羞的说道。虽然她刻意的纠正着自己的发音，但那浓浓的方言</w:t>
      </w:r>
    </w:p>
    <w:p>
      <w:r>
        <w:t>还是挥之不去。</w:t>
      </w:r>
    </w:p>
    <w:p>
      <w:r>
        <w:t>耗子不是瞎扯吗，我哪里好色了？但我还是不好意思的挠了挠头，机智的答</w:t>
      </w:r>
    </w:p>
    <w:p>
      <w:r>
        <w:t>道：「没有啦，我只是奇怪你是怎麽走进男生宿舍的。快请进。」我做了一个邀</w:t>
      </w:r>
    </w:p>
    <w:p>
      <w:r>
        <w:t>请的手势，眼睛也不再看她。</w:t>
      </w:r>
    </w:p>
    <w:p>
      <w:r>
        <w:t>「呵呵呵，开玩笑的啦，别当真。你就是绍伟吧？我叫陈晓华，耗子的女朋</w:t>
      </w:r>
    </w:p>
    <w:p>
      <w:r>
        <w:t>友，以后请多关照啦！」陈晓华满脸微笑的看着我，那笑起来的样子颇有几分馨</w:t>
      </w:r>
    </w:p>
    <w:p>
      <w:r>
        <w:t>儿的神韵，耗子这家伙，看来找女朋友都已经以馨儿为标准了。</w:t>
      </w:r>
    </w:p>
    <w:p>
      <w:r>
        <w:t>寒暄了几句，陈晓华就坐到了耗子旁边，兴致勃勃的看着他打游戏。我不再</w:t>
      </w:r>
    </w:p>
    <w:p>
      <w:r>
        <w:t>打扰他们，开始收拾着自己的东西。</w:t>
      </w:r>
    </w:p>
    <w:p>
      <w:r>
        <w:t>两人就这样玩了一个下午，动都不动一下，而我已经饿得肚子咕咕叫了，于</w:t>
      </w:r>
    </w:p>
    <w:p>
      <w:r>
        <w:t>是我对耗子说道：「耗子，吃饭去吧，肚子饿了。」</w:t>
      </w:r>
    </w:p>
    <w:p>
      <w:r>
        <w:t>耗子依旧陷在游戏里无法自拔，漫不经心的答道：「我们懒得出去啦，等下</w:t>
      </w:r>
    </w:p>
    <w:p>
      <w:r>
        <w:t>帮我带个便当吧，多谢啦！」</w:t>
      </w:r>
    </w:p>
    <w:p>
      <w:r>
        <w:t>这家伙玩起游戏来估计姓什麽都不知道了，我也不想再管他们两个，出门找</w:t>
      </w:r>
    </w:p>
    <w:p>
      <w:r>
        <w:t>馨儿吃饭去了。</w:t>
      </w:r>
    </w:p>
    <w:p>
      <w:r>
        <w:t>……</w:t>
      </w:r>
    </w:p>
    <w:p>
      <w:r>
        <w:t>吃完晚饭，我跟馨儿缠绵了一会儿之后，各自回了宿舍，毕竟明天要早走，</w:t>
      </w:r>
    </w:p>
    <w:p>
      <w:r>
        <w:t>今天得早点休息。</w:t>
      </w:r>
    </w:p>
    <w:p>
      <w:r>
        <w:t>半路上我才想起耗子可能还没吃饭，于是买了两盒泡面带了回去。</w:t>
      </w:r>
    </w:p>
    <w:p>
      <w:r>
        <w:t>我进门的时候，他俩总算是关了电脑。此刻陈晓华正坐在耗子身上，小脸红</w:t>
      </w:r>
    </w:p>
    <w:p>
      <w:r>
        <w:t>红的，不知道在说什麽情话。</w:t>
      </w:r>
    </w:p>
    <w:p>
      <w:r>
        <w:t>见我进门，耗子叫道：「伟哥，你怎麽才回来，饿死我了，给我们带了什麽</w:t>
      </w:r>
    </w:p>
    <w:p>
      <w:r>
        <w:t>好吃的啊？」</w:t>
      </w:r>
    </w:p>
    <w:p>
      <w:r>
        <w:t>又不是我不让你吃，现在反倒来怨我了，我没好气的答道：「食堂已经关门</w:t>
      </w:r>
    </w:p>
    <w:p>
      <w:r>
        <w:t>了，外面也没什麽吃的，你们就吃点泡面算了。」</w:t>
      </w:r>
    </w:p>
    <w:p>
      <w:r>
        <w:t>耗子一脸的失望，陈晓华倒是很开心，她从耗子身上起来，说道：「没事啦</w:t>
      </w:r>
    </w:p>
    <w:p>
      <w:r>
        <w:t>乖乖，我给你煮泡面，绝对比外面的便当好吃哦！」说着，她笑嘻嘻的接过了我</w:t>
      </w:r>
    </w:p>
    <w:p>
      <w:r>
        <w:t>手里的东西，然后开始在宿舍里东翻西找的，把所有能吃的东西都翻了出来，还</w:t>
      </w:r>
    </w:p>
    <w:p>
      <w:r>
        <w:t>真给耗子煮了一碗连我看着都流口水的泡面。</w:t>
      </w:r>
    </w:p>
    <w:p>
      <w:r>
        <w:t>原来陈晓华从小在农村长大，烧火做饭、洗衣服什麽的都是拿手好戏，当然</w:t>
      </w:r>
    </w:p>
    <w:p>
      <w:r>
        <w:t>这都是后话了。</w:t>
      </w:r>
    </w:p>
    <w:p>
      <w:r>
        <w:t>两人说着情话，美美的吃了一顿，耗子满足的拍着肚子，整个房间突然充满</w:t>
      </w:r>
    </w:p>
    <w:p>
      <w:r>
        <w:t>了恋爱的感觉，而我这个电灯泡则显得愈发明亮。</w:t>
      </w:r>
    </w:p>
    <w:p>
      <w:r>
        <w:t>我自知无趣，便翻到了床上，说道：「明早９点半的火车，你们可别睡过头</w:t>
      </w:r>
    </w:p>
    <w:p>
      <w:r>
        <w:t>哦，我先休息了。」其实我哪睡得着，毕竟已经晚睡惯了。</w:t>
      </w:r>
    </w:p>
    <w:p>
      <w:r>
        <w:t>陈晓华收拾好了吃完的东西，又开始帮耗子打理行李，忙得不亦乐乎，俨然</w:t>
      </w:r>
    </w:p>
    <w:p>
      <w:r>
        <w:t>一副贤妻良母的样子，连我都不禁暗暗羡慕，馨儿要是这麽勤快就好了。</w:t>
      </w:r>
    </w:p>
    <w:p>
      <w:r>
        <w:t>等他们收拾妥当，已经快１１点了，但陈晓华丝毫没有要走的意思，而是跟</w:t>
      </w:r>
    </w:p>
    <w:p>
      <w:r>
        <w:t>着耗子去另一边洗漱了。难道她今晚就要在这里睡吗？我心里不知道为什麽有些</w:t>
      </w:r>
    </w:p>
    <w:p>
      <w:r>
        <w:t>小小的期待。</w:t>
      </w:r>
    </w:p>
    <w:p>
      <w:r>
        <w:t>我的猜测果然是对的，耗子关了灯，而陈晓华已经躺在他的床上了。我赶紧</w:t>
      </w:r>
    </w:p>
    <w:p>
      <w:r>
        <w:t>假装睡着，发出轻轻的鼾声。</w:t>
      </w:r>
    </w:p>
    <w:p>
      <w:r>
        <w:t>耗子蹑手蹑脚的钻进了被窝里，那边顿时传出了嬉闹的声音：「坏蛋，别摸</w:t>
      </w:r>
    </w:p>
    <w:p>
      <w:r>
        <w:t>啦，绍伟还在呢！」</w:t>
      </w:r>
    </w:p>
    <w:p>
      <w:r>
        <w:t>「怕什麽，他都睡得打呼了。快让我好好亲亲。」耗子猴急的声音让我有些</w:t>
      </w:r>
    </w:p>
    <w:p>
      <w:r>
        <w:t>想笑。</w:t>
      </w:r>
    </w:p>
    <w:p>
      <w:r>
        <w:t>没一会儿，陈晓华拒绝的声音消失了，取而代之是两人亲嘴的「滋滋」声，</w:t>
      </w:r>
    </w:p>
    <w:p>
      <w:r>
        <w:t>或许她本来也就没想过拒绝吧！耗子这家伙，色胆可真不小啊！</w:t>
      </w:r>
    </w:p>
    <w:p>
      <w:r>
        <w:t>我也受到他们的感染，脑海里浮起了馨儿火辣的娇躯，悄悄用手握住了勃起</w:t>
      </w:r>
    </w:p>
    <w:p>
      <w:r>
        <w:t>的下体。</w:t>
      </w:r>
    </w:p>
    <w:p>
      <w:r>
        <w:t>「等等！去拿个套子啦，你下面脏兮兮的！」陈晓华突然发出一声轻轻的责</w:t>
      </w:r>
    </w:p>
    <w:p>
      <w:r>
        <w:t>怪，看来耗子要插入了。</w:t>
      </w:r>
    </w:p>
    <w:p>
      <w:r>
        <w:t>一种偷窥的欲望油然而生，我悄悄扭过头，藉着透过窗帘的淡淡月光，勉强</w:t>
      </w:r>
    </w:p>
    <w:p>
      <w:r>
        <w:t>能看清两人的轮廓。</w:t>
      </w:r>
    </w:p>
    <w:p>
      <w:r>
        <w:t>耗子先是在自己的抽屉里翻了半天无果，又悄悄来到我的桌前翻了起来。好</w:t>
      </w:r>
    </w:p>
    <w:p>
      <w:r>
        <w:t>嘛！我说我的套子怎麽会用得这麽快，原来是因为这个家伙！我暗暗心疼起自己</w:t>
      </w:r>
    </w:p>
    <w:p>
      <w:r>
        <w:t>昂贵的杜蕾斯，因为生怕馨儿怀孕，我用的都是最好的套子，这对于我这个穷酸</w:t>
      </w:r>
    </w:p>
    <w:p>
      <w:r>
        <w:t>的屌丝来说，可是一笔不小的开销。</w:t>
      </w:r>
    </w:p>
    <w:p>
      <w:r>
        <w:t>我的抽屉里刚好有几个赠送的散装避孕套，耗子轻而易举的就找到了，兴冲</w:t>
      </w:r>
    </w:p>
    <w:p>
      <w:r>
        <w:t>冲的拿了一个就回到了床上：「宝贝，这个可是螺旋的哦，今天晚上让你好好爽</w:t>
      </w:r>
    </w:p>
    <w:p>
      <w:r>
        <w:t>爽！」</w:t>
      </w:r>
    </w:p>
    <w:p>
      <w:r>
        <w:t>拿着我的套子去干自己的女朋友，还得意洋洋，耗子真是狗改不了吃屎，屌</w:t>
      </w:r>
    </w:p>
    <w:p>
      <w:r>
        <w:t>丝就是屌丝。</w:t>
      </w:r>
    </w:p>
    <w:p>
      <w:r>
        <w:t>正想着，耗子晃动的身影就已经把陈晓华剥了个精光，虽然我很想看，但无</w:t>
      </w:r>
    </w:p>
    <w:p>
      <w:r>
        <w:t>奈她被耗子压在身下，屋里又黑，根本看不到，我也只好作罢，只能看着耗子摇</w:t>
      </w:r>
    </w:p>
    <w:p>
      <w:r>
        <w:t>晃的屁股，意淫一下下面女孩的样子了。</w:t>
      </w:r>
    </w:p>
    <w:p>
      <w:r>
        <w:t>渐渐地，陈晓华开始发出娇喘，耗子也「嗯……嗯……」的喘着粗气，肉体</w:t>
      </w:r>
    </w:p>
    <w:p>
      <w:r>
        <w:t>摩擦的声音传到我的耳里，无异于一剂春药，我不禁加快了套弄的速度。</w:t>
      </w:r>
    </w:p>
    <w:p>
      <w:r>
        <w:t>干了一会儿，两人换姿势了，而我也终于能看清陈晓华的大概。她用观音坐</w:t>
      </w:r>
    </w:p>
    <w:p>
      <w:r>
        <w:t>莲的姿势坐在耗子身上，正卖力地晃动着屁股，我努力的看去，陈晓华胸前一对</w:t>
      </w:r>
    </w:p>
    <w:p>
      <w:r>
        <w:t>跳动的乳房轮廓印入眼帘。别看这女孩个子小，胸却发育得很好，从那份量上来</w:t>
      </w:r>
    </w:p>
    <w:p>
      <w:r>
        <w:t>看，怎麽也有Ｄ罩杯吧！</w:t>
      </w:r>
    </w:p>
    <w:p>
      <w:r>
        <w:t>两人渐入佳境，床开始「咯吱咯吱」的响，陈晓华也将双手放在了耗子的胸</w:t>
      </w:r>
    </w:p>
    <w:p>
      <w:r>
        <w:t>膛上，便于下半身发力。</w:t>
      </w:r>
    </w:p>
    <w:p>
      <w:r>
        <w:t>「哦～～好舒服！宝贝，你好会干啊！」耗子享受着身上的佳人，开始说话</w:t>
      </w:r>
    </w:p>
    <w:p>
      <w:r>
        <w:t>了。</w:t>
      </w:r>
    </w:p>
    <w:p>
      <w:r>
        <w:t>「乖乖，你的鸡巴好大，顶得人家舒服死了。」陈晓华附和着。</w:t>
      </w:r>
    </w:p>
    <w:p>
      <w:r>
        <w:t>「哈哈，是我的大还是他的大啊？」耗子突然淫笑着说道。</w:t>
      </w:r>
    </w:p>
    <w:p>
      <w:r>
        <w:t>「讨厌，每次都要问这个，你的大啦！」陈晓华的语气虽然带着几分责备，</w:t>
      </w:r>
    </w:p>
    <w:p>
      <w:r>
        <w:t>但明显的兴奋起来。</w:t>
      </w:r>
    </w:p>
    <w:p>
      <w:r>
        <w:t>「那下次回去，我和他一起干你好吗？一定让你爽翻天！」耗子愈发得意。</w:t>
      </w:r>
    </w:p>
    <w:p>
      <w:r>
        <w:t>「不行啦，他还不知道我在这里找了男朋友呢！」陈晓华很是紧张。</w:t>
      </w:r>
    </w:p>
    <w:p>
      <w:r>
        <w:t>我心想，耗子该不会是诱骗良家妇女吧？陈晓华似乎已经有男朋友了。他还</w:t>
      </w:r>
    </w:p>
    <w:p>
      <w:r>
        <w:t>真是个畜生。</w:t>
      </w:r>
    </w:p>
    <w:p>
      <w:r>
        <w:t>「那你以后会跟谁结婚啊？」耗子的声音变得有些严厉。</w:t>
      </w:r>
    </w:p>
    <w:p>
      <w:r>
        <w:t>「当然是你啦！我才不想回去呢，那里穷死了，我要跟你到大城市享福。」</w:t>
      </w:r>
    </w:p>
    <w:p>
      <w:r>
        <w:t>陈晓华似乎害怕耗子生气一样，更加卖力地扭动着屁股。</w:t>
      </w:r>
    </w:p>
    <w:p>
      <w:r>
        <w:t>「哈哈，那你的老相好不是气死了？不过没事，以后我一定会带你回去让他</w:t>
      </w:r>
    </w:p>
    <w:p>
      <w:r>
        <w:t>操的，你不是说他最喜欢你的大奶子吗？」耗子的话语真是变态。</w:t>
      </w:r>
    </w:p>
    <w:p>
      <w:r>
        <w:t>「不，不给他操了，他每次都弄得我生痛。要不是家里订的娃娃亲，我才不</w:t>
      </w:r>
    </w:p>
    <w:p>
      <w:r>
        <w:t>会给他操呢！」</w:t>
      </w:r>
    </w:p>
    <w:p>
      <w:r>
        <w:t>听到这里我才反应过来，原来陈晓华在农村老家订了娃娃亲，现在到了大城</w:t>
      </w:r>
    </w:p>
    <w:p>
      <w:r>
        <w:t>市不想回去了，在Ｍ大跟耗子好上了。不过我想这个姑娘也真是傻，耗子虽然是</w:t>
      </w:r>
    </w:p>
    <w:p>
      <w:r>
        <w:t>城市里的，但也就屌丝一个，哪里给得了她幸福，她一定是被耗子的花言巧语给</w:t>
      </w:r>
    </w:p>
    <w:p>
      <w:r>
        <w:t>蒙蔽了。</w:t>
      </w:r>
    </w:p>
    <w:p>
      <w:r>
        <w:t>虽然我很不屑耗子的这种行为，但那边火热的交合很快让我不再去想这些。</w:t>
      </w:r>
    </w:p>
    <w:p>
      <w:r>
        <w:t>隐隐约约的，我看见耗子抓住了晓华的乳房，贪婪的吸吮着，我突然回想起</w:t>
      </w:r>
    </w:p>
    <w:p>
      <w:r>
        <w:t>了火车上的一幕，如果此刻耗子身上的那个人是馨儿的话……想到这里，我如被</w:t>
      </w:r>
    </w:p>
    <w:p>
      <w:r>
        <w:t>电击一般，兴奋得不得了，差点一下射到被子里。</w:t>
      </w:r>
    </w:p>
    <w:p>
      <w:r>
        <w:t>终于，两人在一番激烈的肉搏中，同时高潮了。晓华明显已经忘我了，发出</w:t>
      </w:r>
    </w:p>
    <w:p>
      <w:r>
        <w:t>了足以让隔壁听见的声音，而耗子的鸡巴也在她的小穴里不停地跳动。</w:t>
      </w:r>
    </w:p>
    <w:p>
      <w:r>
        <w:t>……</w:t>
      </w:r>
    </w:p>
    <w:p>
      <w:r>
        <w:t>第二天醒来的时候，晓华已经不在了，大概是很早就起床回宿舍去拿行李了</w:t>
      </w:r>
    </w:p>
    <w:p>
      <w:r>
        <w:t>吧！</w:t>
      </w:r>
    </w:p>
    <w:p>
      <w:r>
        <w:t>昨晚的一切还历历在目，导致不太会伪装的我有些不敢看耗子的眼睛。耗子</w:t>
      </w:r>
    </w:p>
    <w:p>
      <w:r>
        <w:t>倒是大大咧咧的，还故意当着我的面把昨晚用过的避孕套扔进垃圾桶里，真让我</w:t>
      </w:r>
    </w:p>
    <w:p>
      <w:r>
        <w:t>怀疑他是不是故意的，他就不怕我揭穿他偷用我避孕套的事情吗？</w:t>
      </w:r>
    </w:p>
    <w:p>
      <w:r>
        <w:t>８点半，一行五人在学校门口集合了。陆佳妍和馨儿无疑还是最耀眼的，两</w:t>
      </w:r>
    </w:p>
    <w:p>
      <w:r>
        <w:t>人打扮得体，举手投足间都散发着迷人魅力；而一旁的晓华则有些相形见绌了，</w:t>
      </w:r>
    </w:p>
    <w:p>
      <w:r>
        <w:t>半土不洋的打扮加上矮小的个子，活像两人的小仆从。</w:t>
      </w:r>
    </w:p>
    <w:p>
      <w:r>
        <w:t>而她们三个人的举动也颇有意思：馨儿依旧一副纯真的样子，对晓华这个娇</w:t>
      </w:r>
    </w:p>
    <w:p>
      <w:r>
        <w:t>小的姑娘爱不释手，嘘寒问暖；晓华则对面前这个混血美女不太感冒，眼里甚至</w:t>
      </w:r>
    </w:p>
    <w:p>
      <w:r>
        <w:t>充满了妒火，不过对着一旁的陆佳妍，她却大献殷勤，彷佛真的把自己当成了陆</w:t>
      </w:r>
    </w:p>
    <w:p>
      <w:r>
        <w:t>大小姐的仆从；陆佳妍虽然表现得不明显，但她眼里分明是看不起晓华这个农村</w:t>
      </w:r>
    </w:p>
    <w:p>
      <w:r>
        <w:t>姑娘的，她依旧一副大姐头的样子指挥着我们，只不过会时不时的偷瞟我一眼。</w:t>
      </w:r>
    </w:p>
    <w:p>
      <w:r>
        <w:t>当然我们之中最高兴的还是耗子，他没想到陆佳妍竟然也和我们一起回去，</w:t>
      </w:r>
    </w:p>
    <w:p>
      <w:r>
        <w:t>开心得不得了，毕竟他还从没有过如此接近陆佳妍的机会，况且身边还有他朝思</w:t>
      </w:r>
    </w:p>
    <w:p>
      <w:r>
        <w:t>暮想的校花馨儿以及自己的女友，耗子的脸上简直乐成了一团花。</w:t>
      </w:r>
    </w:p>
    <w:p>
      <w:r>
        <w:t>挤着人群，我们终于上了火车，虽然车上也很挤，但好歹有个坐的地方。</w:t>
      </w:r>
    </w:p>
    <w:p>
      <w:r>
        <w:t>一路上陆佳妍都很兴奋，原来她还没坐过火车，头一次的新鲜感让她对什麽</w:t>
      </w:r>
    </w:p>
    <w:p>
      <w:r>
        <w:t>都很好奇，不过我估计坐过这次以后，她不会再想坐第二次了，况且她跟馨儿说</w:t>
      </w:r>
    </w:p>
    <w:p>
      <w:r>
        <w:t>的是，她是想体验一下生活。</w:t>
      </w:r>
    </w:p>
    <w:p>
      <w:r>
        <w:t>一路上，我才发现陆佳妍真是个开心果，那开朗的性格以及宽广的知识面，</w:t>
      </w:r>
    </w:p>
    <w:p>
      <w:r>
        <w:t>加上颇为风趣幽默的说话方式，让她成为了我们当中的ＱＵＥＥＮ，一路上不仅</w:t>
      </w:r>
    </w:p>
    <w:p>
      <w:r>
        <w:t>给我们带来了不少笑料，也给我们增长了不少见识。</w:t>
      </w:r>
    </w:p>
    <w:p>
      <w:r>
        <w:t>馨儿被逗得一直「咯咯」傻笑，根本停不下来，那天然呆的性格展露无遗。</w:t>
      </w:r>
    </w:p>
    <w:p>
      <w:r>
        <w:t>而一旁的晓华则颇有心机，一直在勤手快脚的帮我们忙这忙那，不停附和着</w:t>
      </w:r>
    </w:p>
    <w:p>
      <w:r>
        <w:t>陆佳妍，但她的马屁确实拍对了地方，陆佳妍看她的眼神柔和了不少。</w:t>
      </w:r>
    </w:p>
    <w:p>
      <w:r>
        <w:t>时间过得很快，到了该睡觉的时候了。本来我还很担心耗子这家伙会不会又</w:t>
      </w:r>
    </w:p>
    <w:p>
      <w:r>
        <w:t>搞出什麽事情来，不过昨晚打的那一炮，似乎已经消散了他的精力，几个人也很</w:t>
      </w:r>
    </w:p>
    <w:p>
      <w:r>
        <w:t>累，倒头就睡。</w:t>
      </w:r>
    </w:p>
    <w:p>
      <w:r>
        <w:t>这一趟旅途，确实很愉快，我第一次觉得有点喜欢坐火车了。</w:t>
      </w:r>
    </w:p>
    <w:p>
      <w:r>
        <w:t>……</w:t>
      </w:r>
    </w:p>
    <w:p>
      <w:r>
        <w:t>陆佳妍昨晚明显没睡好，黑着两个大眼圈，看来娇贵的大小姐还是习惯不了</w:t>
      </w:r>
    </w:p>
    <w:p>
      <w:r>
        <w:t>在摇晃的火车上睡觉。不过已近目的地，她还是显得很兴奋，同样兴奋的，还有</w:t>
      </w:r>
    </w:p>
    <w:p>
      <w:r>
        <w:t>晓华。</w:t>
      </w:r>
    </w:p>
    <w:p>
      <w:r>
        <w:t>虽然同是兴奋，但两人的心境却完全不同，我的故乡Ｋ市只能算个三线小城</w:t>
      </w:r>
    </w:p>
    <w:p>
      <w:r>
        <w:t>市，对于陆佳妍来说，这叫下乡，而对晓华来说，这叫进城。</w:t>
      </w:r>
    </w:p>
    <w:p>
      <w:r>
        <w:t>火车懒懒的发出了汽笛声，终于停靠下来。现在的Ｋ市，气温已经很凉了，</w:t>
      </w:r>
    </w:p>
    <w:p>
      <w:r>
        <w:t>对于从Ｌ市这个热带地方过来的人，三个女孩略显单薄的衣服已经开始让她们瑟</w:t>
      </w:r>
    </w:p>
    <w:p>
      <w:r>
        <w:t>瑟发抖了。</w:t>
      </w:r>
    </w:p>
    <w:p>
      <w:r>
        <w:t>因为我和耗子家是两个方向，所以出了车站后，我们就兵分两路了，尽管耗</w:t>
      </w:r>
    </w:p>
    <w:p>
      <w:r>
        <w:t>子是那麽的依依不舍。</w:t>
      </w:r>
    </w:p>
    <w:p>
      <w:r>
        <w:t>回家路上，陆佳妍一直在跟馨儿商量买点什麽东西好，而我则给家里打了电</w:t>
      </w:r>
    </w:p>
    <w:p>
      <w:r>
        <w:t>话：「妈，我们刚到，马上就回来啦，今天可是有贵客哦，你多弄点好吃的。」</w:t>
      </w:r>
    </w:p>
    <w:p>
      <w:r>
        <w:t>游子归家，父母是最开心的人，虽然我算不上游子，但半年没有回来，也让</w:t>
      </w:r>
    </w:p>
    <w:p>
      <w:r>
        <w:t>家里的老两口很是期盼了。</w:t>
      </w:r>
    </w:p>
    <w:p>
      <w:r>
        <w:t>进了家门，馨儿就扑到了母亲的怀里，嘘寒问暖的说着话，而陆佳妍则是极</w:t>
      </w:r>
    </w:p>
    <w:p>
      <w:r>
        <w:t>有礼貌的跟我的父母打着招呼。</w:t>
      </w:r>
    </w:p>
    <w:p>
      <w:r>
        <w:t>「小伟，快招呼你的同学过来坐，茶都泡好了，就等你们呢！呵呵！」父亲</w:t>
      </w:r>
    </w:p>
    <w:p>
      <w:r>
        <w:t>的脸上少了许多严厉和死板，增添了一些慈祥，我突然觉得他真的老了。</w:t>
      </w:r>
    </w:p>
    <w:p>
      <w:r>
        <w:t>馨儿叽叽喳喳的跟母亲诉说着学校里的见闻，陆佳妍跟父亲探讨着Ｋ市的风</w:t>
      </w:r>
    </w:p>
    <w:p>
      <w:r>
        <w:t>貌，整个气氛其乐融融。我突然觉得好幸福，如果我们真的是一家人就好了。</w:t>
      </w:r>
    </w:p>
    <w:p>
      <w:r>
        <w:t>晚饭时间到了，母亲果然下了血本，山珍海味的弄了一桌子菜，看得我和馨</w:t>
      </w:r>
    </w:p>
    <w:p>
      <w:r>
        <w:t>儿食指大动，好久没有吃过母亲做的菜了。</w:t>
      </w:r>
    </w:p>
    <w:p>
      <w:r>
        <w:t>父亲喝了一口酒，说道：「陆同学，快嚐嚐这些菜合不合胃口。自从小伟走</w:t>
      </w:r>
    </w:p>
    <w:p>
      <w:r>
        <w:t>了啊，他妈饭都不煮了，手艺也荒废了，要是不好吃，你可别见笑啊！」父亲似</w:t>
      </w:r>
    </w:p>
    <w:p>
      <w:r>
        <w:t>乎很是喜欢陆佳妍这个长得漂亮又很有家教的女孩。</w:t>
      </w:r>
    </w:p>
    <w:p>
      <w:r>
        <w:t>陆佳妍夹了一大筷子菜送进嘴里，说道：「伯父，您太客气了，伯母这手艺</w:t>
      </w:r>
    </w:p>
    <w:p>
      <w:r>
        <w:t>都能去当大厨了，我还没吃过这麽好吃的东西呢！」母亲在一旁「咯咯」笑着，</w:t>
      </w:r>
    </w:p>
    <w:p>
      <w:r>
        <w:t>很是开心，催促我们几个孩子赶紧多吃点。</w:t>
      </w:r>
    </w:p>
    <w:p>
      <w:r>
        <w:t>从陆佳妍的表现来看，她确实很喜欢吃我妈煮的东西，在我印象里似乎从没</w:t>
      </w:r>
    </w:p>
    <w:p>
      <w:r>
        <w:t>见过她吃得这麽多。馨儿也很是开心，不断给陆佳妍碗里加着菜，当然也不忘了</w:t>
      </w:r>
    </w:p>
    <w:p>
      <w:r>
        <w:t>帮父亲斟酒。我在一旁静静看着，这就是许久未嚐的家的味道。</w:t>
      </w:r>
    </w:p>
    <w:p>
      <w:r>
        <w:t>晚饭已近尾声，陆佳妍突然有些伤感的说道：「伯父、伯母，今天真是谢谢</w:t>
      </w:r>
    </w:p>
    <w:p>
      <w:r>
        <w:t>你们，我好久没有这样一家人吃过饭了。我父母工作都很忙，他们从没时间陪我</w:t>
      </w:r>
    </w:p>
    <w:p>
      <w:r>
        <w:t>吃饭，所以再怎麽好的山珍海味我吃着都没味道，你们不要再这麽破费了，只要</w:t>
      </w:r>
    </w:p>
    <w:p>
      <w:r>
        <w:t>几个简单的小菜我也能吃得心满意足。」</w:t>
      </w:r>
    </w:p>
    <w:p>
      <w:r>
        <w:t>父亲说道：「呵呵，谢什麽呀，来了就是自家人，看你们吃得这麽开心，我</w:t>
      </w:r>
    </w:p>
    <w:p>
      <w:r>
        <w:t>们也高兴，以后有时间多来家里坐坐。」</w:t>
      </w:r>
    </w:p>
    <w:p>
      <w:r>
        <w:t>馨儿也在一旁附和着：「就是啊，妍姐姐，乾脆以后放假你都跟我们回来好</w:t>
      </w:r>
    </w:p>
    <w:p>
      <w:r>
        <w:t>了，不然你回家也是一个人冷冷清清的。」</w:t>
      </w:r>
    </w:p>
    <w:p>
      <w:r>
        <w:t>馨儿话一出口，陆佳妍明显的伤心起来，馨儿意识到自己说错话了，赶紧打</w:t>
      </w:r>
    </w:p>
    <w:p>
      <w:r>
        <w:t>了打自己的嘴。我这才知道陆佳妍为什麽放假不回家而是要跟着我们，肯定是她</w:t>
      </w:r>
    </w:p>
    <w:p>
      <w:r>
        <w:t>父母工作忙，她回去也见不到他们，孤苦伶仃一个人还不如跟我们来玩。</w:t>
      </w:r>
    </w:p>
    <w:p>
      <w:r>
        <w:t>吃过了饭，馨儿和陆佳妍帮着母亲收拾好了东西，真没想到娇生惯养的陆佳</w:t>
      </w:r>
    </w:p>
    <w:p>
      <w:r>
        <w:t>妍居然还会做家务。</w:t>
      </w:r>
    </w:p>
    <w:p>
      <w:r>
        <w:t>「小伟啊，你准备带你的同学去哪里玩啊？」一家人在客厅里喝着茶，父亲</w:t>
      </w:r>
    </w:p>
    <w:p>
      <w:r>
        <w:t>问道。</w:t>
      </w:r>
    </w:p>
    <w:p>
      <w:r>
        <w:t>说实话，我还真没想过这个问题，从小在Ｋ市长大，对故乡的一切都有些麻</w:t>
      </w:r>
    </w:p>
    <w:p>
      <w:r>
        <w:t>木了，实在想不出什麽好玩的地方，我尴尬的摇了摇头。</w:t>
      </w:r>
    </w:p>
    <w:p>
      <w:r>
        <w:t>「你啊你，都是大学生了，还这麽稀里糊涂的。这样吧，我给你们一个建议</w:t>
      </w:r>
    </w:p>
    <w:p>
      <w:r>
        <w:t>好了。不知道陆同学有没有听过一句话，叫做『Ｋ市的山，Ｌ市的海』，离Ｋ市</w:t>
      </w:r>
    </w:p>
    <w:p>
      <w:r>
        <w:t>一百公里的云雾山可是很有名的景点呢！」</w:t>
      </w:r>
    </w:p>
    <w:p>
      <w:r>
        <w:t>父亲的话点醒了我，我怎麽把这茬给忘记了，到了Ｋ市，云雾山可是必去的</w:t>
      </w:r>
    </w:p>
    <w:p>
      <w:r>
        <w:t>地方啊！</w:t>
      </w:r>
    </w:p>
    <w:p>
      <w:r>
        <w:t>陆佳妍点了点头，答道：「嗯，我早就听说云雾山的雄奇俊美世间难寻了，</w:t>
      </w:r>
    </w:p>
    <w:p>
      <w:r>
        <w:t>正好有这个打算。」</w:t>
      </w:r>
    </w:p>
    <w:p>
      <w:r>
        <w:t>父亲满意的点点头，说道：「哈哈，那就好。不过爬山是很累的，你们得作</w:t>
      </w:r>
    </w:p>
    <w:p>
      <w:r>
        <w:t>好心理准备哦！刚好我一个朋友是跑旅游车的，我帮你们联系联系，你们就坐他</w:t>
      </w:r>
    </w:p>
    <w:p>
      <w:r>
        <w:t>的车去吧！」</w:t>
      </w:r>
    </w:p>
    <w:p>
      <w:r>
        <w:t>父亲说得没错，想爬云雾山，可不是什麽简单的事情，就连我这个本地人，</w:t>
      </w:r>
    </w:p>
    <w:p>
      <w:r>
        <w:t>也没去过最高的入日峰，听说想到那里，需要爬整整两天山。</w:t>
      </w:r>
    </w:p>
    <w:p>
      <w:r>
        <w:t>陆佳妍答道：「那就多谢伯父费心了。」说着，她又从包里翻出一样东西，</w:t>
      </w:r>
    </w:p>
    <w:p>
      <w:r>
        <w:t>递给了母亲：「阿姨，这次过来也没什麽准备，一点小小的心意你可要收下。」</w:t>
      </w:r>
    </w:p>
    <w:p>
      <w:r>
        <w:t>我放眼看去，这哪是什麽小小的心意，这简直是价值连城的宝贝啊！陆佳妍</w:t>
      </w:r>
    </w:p>
    <w:p>
      <w:r>
        <w:t>手心里是一块通透圆润、翠绿无瑕的玉石吊坠，这个东西放到市场上，起码也值</w:t>
      </w:r>
    </w:p>
    <w:p>
      <w:r>
        <w:t>个几十万。</w:t>
      </w:r>
    </w:p>
    <w:p>
      <w:r>
        <w:t>母亲当然也知道它的价值，当即看傻了眼：「闺女，这可要不得！这可要不</w:t>
      </w:r>
    </w:p>
    <w:p>
      <w:r>
        <w:t>得！你能来玩，阿姨就很高兴了，还送什麽东西啊！况且还是这麽贵重的宝贝，</w:t>
      </w:r>
    </w:p>
    <w:p>
      <w:r>
        <w:t>我不能要。」</w:t>
      </w:r>
    </w:p>
    <w:p>
      <w:r>
        <w:t>虽然之前我就跟家里打过招呼，说这次要来的同学是个超级土豪，但陆佳妍</w:t>
      </w:r>
    </w:p>
    <w:p>
      <w:r>
        <w:t>这阔绰的出手，还是惊呆了父母。</w:t>
      </w:r>
    </w:p>
    <w:p>
      <w:r>
        <w:t>陆佳妍托起了母亲的手，把玉放进了她的手心里，微笑着说道：「这个东西</w:t>
      </w:r>
    </w:p>
    <w:p>
      <w:r>
        <w:t>哪里贵重啊？又不能吃又不能用，喜欢它的人就说它贵，不喜欢的人就说它一文</w:t>
      </w:r>
    </w:p>
    <w:p>
      <w:r>
        <w:t>不值，谁能说清它到底值多少钱呢？所以阿姨你就别客气了，收下它吧，这也是</w:t>
      </w:r>
    </w:p>
    <w:p>
      <w:r>
        <w:t>我的一点小小心意，您不要，我可是会难过的。」</w:t>
      </w:r>
    </w:p>
    <w:p>
      <w:r>
        <w:t>估计是之前陆佳妍跟馨儿商量好了，馨儿也帮衬道：「伯母，你就收下吧，</w:t>
      </w:r>
    </w:p>
    <w:p>
      <w:r>
        <w:t>可别辜负了妍姐姐的一片心意。」</w:t>
      </w:r>
    </w:p>
    <w:p>
      <w:r>
        <w:t>馨儿这个傻丫头，常年住在国外，根本不了解玉的价值，估计又是被陆佳妍</w:t>
      </w:r>
    </w:p>
    <w:p>
      <w:r>
        <w:t>给忽悠了，如果我告诉她这玉要几十万，她肯定也不会让陆佳妍送。</w:t>
      </w:r>
    </w:p>
    <w:p>
      <w:r>
        <w:t>父母都是老实人，虽然百般推脱，但哪敌得过陆佳妍伶俐的口齿，还是收下</w:t>
      </w:r>
    </w:p>
    <w:p>
      <w:r>
        <w:t>了这件贵重的物品。</w:t>
      </w:r>
    </w:p>
    <w:p>
      <w:r>
        <w:t>我粗略一算，加加我们家自己的财产，我瞬间就变成百万富翁了啊！都说拿</w:t>
      </w:r>
    </w:p>
    <w:p>
      <w:r>
        <w:t>人手短，母亲明显的换了一种眼光看待陆佳妍，她赶紧翻出了一套新的铺盖走进</w:t>
      </w:r>
    </w:p>
    <w:p>
      <w:r>
        <w:t>我的房间，边铺边说道：「小伟，你就去客房睡吧，你的床大一些，让馨儿和小</w:t>
      </w:r>
    </w:p>
    <w:p>
      <w:r>
        <w:t>陆睡这边。」</w:t>
      </w:r>
    </w:p>
    <w:p>
      <w:r>
        <w:t>我的亲娘啊，一块玉就把你打发了吗？</w:t>
      </w:r>
    </w:p>
    <w:p>
      <w:r>
        <w:t>父母已经养成了早睡早起的习惯，欢谈一番之后，他们先去睡了，留下我们</w:t>
      </w:r>
    </w:p>
    <w:p>
      <w:r>
        <w:t>三个还在聊天。</w:t>
      </w:r>
    </w:p>
    <w:p>
      <w:r>
        <w:t>聊了一会儿，陆佳妍说昨晚没睡好，想休息了，馨儿却缠着她，要她陪自己</w:t>
      </w:r>
    </w:p>
    <w:p>
      <w:r>
        <w:t>一起洗澡。我也见怪不怪了，因为我知道在宿舍她们俩也经常一起洗，馨儿真是</w:t>
      </w:r>
    </w:p>
    <w:p>
      <w:r>
        <w:t>个离不开人的小孩子。</w:t>
      </w:r>
    </w:p>
    <w:p>
      <w:r>
        <w:t>两人进了浴室，我也放松了身体躺在沙发上，一路的颠簸还是挺累人的。</w:t>
      </w:r>
    </w:p>
    <w:p>
      <w:r>
        <w:t>刚躺下不久，我的眼睛就快睁不开了，可此时却听见馨儿喊我：「老公，帮</w:t>
      </w:r>
    </w:p>
    <w:p>
      <w:r>
        <w:t>我们拿一下包，蓝色的那个。」馨儿真是没心眼，在家里也这麽喊我老公，让父</w:t>
      </w:r>
    </w:p>
    <w:p>
      <w:r>
        <w:t>母听见怎麽好意思？</w:t>
      </w:r>
    </w:p>
    <w:p>
      <w:r>
        <w:t>我艰难的直起了疲乏的身体，找到了那个蓝色的包，送到了浴室门口。我刚</w:t>
      </w:r>
    </w:p>
    <w:p>
      <w:r>
        <w:t>敲了敲门，馨儿就赤裸裸的从浴室里跳了出来，摇晃着胸前的一对大奶子，开始</w:t>
      </w:r>
    </w:p>
    <w:p>
      <w:r>
        <w:t>在我提着的包里翻东西。</w:t>
      </w:r>
    </w:p>
    <w:p>
      <w:r>
        <w:t>看着裸露的馨儿，我一下子起了反应，但嘴上还是说：「馨儿，你干麽呀？</w:t>
      </w:r>
    </w:p>
    <w:p>
      <w:r>
        <w:t>衣服也不穿就出来。「</w:t>
      </w:r>
    </w:p>
    <w:p>
      <w:r>
        <w:t>馨儿也不管我，从包里翻出了一盒东西，撕掉包装，然后笑眯眯的对我说：</w:t>
      </w:r>
    </w:p>
    <w:p>
      <w:r>
        <w:t>「怕什麽呀？要不是妍姐姐在，我还想让你进来一起洗呢！」说罢又走回浴室关</w:t>
      </w:r>
    </w:p>
    <w:p>
      <w:r>
        <w:t>上了门。</w:t>
      </w:r>
    </w:p>
    <w:p>
      <w:r>
        <w:t>馨儿这一系列动作可害苦了我，小弟弟已经站了起来。想着两个绝世美女在</w:t>
      </w:r>
    </w:p>
    <w:p>
      <w:r>
        <w:t>里面共浴，那香艳的画面瞬间驱走了我的睡意，我站在浴室外，听着她们嬉闹的</w:t>
      </w:r>
    </w:p>
    <w:p>
      <w:r>
        <w:t>声音，一时不想离去。</w:t>
      </w:r>
    </w:p>
    <w:p>
      <w:r>
        <w:t>我捡起了馨儿刚才丢下的包装，仔细看了看：魔力挺丰胸剂。不是吧？馨儿</w:t>
      </w:r>
    </w:p>
    <w:p>
      <w:r>
        <w:t>都这样了，还需要丰胸？但里面传出的声音立马解开了我的疑惑。</w:t>
      </w:r>
    </w:p>
    <w:p>
      <w:r>
        <w:t>「妍姐姐，你这个东西效果怎麽样啊？」</w:t>
      </w:r>
    </w:p>
    <w:p>
      <w:r>
        <w:t>「嗯，很不错，抹了之后乳房胀鼓鼓的、热热的，就像在发育一样。」这是</w:t>
      </w:r>
    </w:p>
    <w:p>
      <w:r>
        <w:t>陆佳妍的声音。</w:t>
      </w:r>
    </w:p>
    <w:p>
      <w:r>
        <w:t>「哦，那给我抹一点嘛！我也想试试。」馨儿天真的说道。</w:t>
      </w:r>
    </w:p>
    <w:p>
      <w:r>
        <w:t>「呵呵，你这个小奶牛，再抹是要长成什麽样啊？我知道你想玩，来吧，你</w:t>
      </w:r>
    </w:p>
    <w:p>
      <w:r>
        <w:t>帮我涂，还要负责按摩十分钟哦！」</w:t>
      </w:r>
    </w:p>
    <w:p>
      <w:r>
        <w:t>「再长大一些也没关系的吧？反正小伟老公就是喜欢大奶奶。」</w:t>
      </w:r>
    </w:p>
    <w:p>
      <w:r>
        <w:t>虽然不知道馨儿有没有抹，但她们的对话已经让我血脉贲张了。我抓起了篮</w:t>
      </w:r>
    </w:p>
    <w:p>
      <w:r>
        <w:t>子里馨儿带着香味的胸罩，贪婪的闻着，另一只手则开始套弄起火热的肉棒。</w:t>
      </w:r>
    </w:p>
    <w:p>
      <w:r>
        <w:t>「馨儿……你好会揉哦……弄得我怪舒服的……」陆佳妍的声音突然变得有</w:t>
      </w:r>
    </w:p>
    <w:p>
      <w:r>
        <w:t>些迷乱。</w:t>
      </w:r>
    </w:p>
    <w:p>
      <w:r>
        <w:t>「嘻嘻，舒服吧？我当然知道怎麽揉了，我也是女人嘛！」馨儿答道。</w:t>
      </w:r>
    </w:p>
    <w:p>
      <w:r>
        <w:t>「那……那个……小伟也是这麽揉你的吗？」陆佳妍的声音变得有些羞涩。</w:t>
      </w:r>
    </w:p>
    <w:p>
      <w:r>
        <w:t>「嗯……差不多吧，但是被男人揉的感觉不一样呢！小伟老公还会用舌头舔</w:t>
      </w:r>
    </w:p>
    <w:p>
      <w:r>
        <w:t>人家的小乳头，那种酥酥的感觉更舒服呢！」馨儿似乎也被撩动了春心。</w:t>
      </w:r>
    </w:p>
    <w:p>
      <w:r>
        <w:t>「馨儿，男人的那个东西插进来是什麽感觉啊？」陆佳妍问道。</w:t>
      </w:r>
    </w:p>
    <w:p>
      <w:r>
        <w:t>「第一次会有些痛，但后面就会舒服了。男人的肉棒又粗又硬，还烫烫的，</w:t>
      </w:r>
    </w:p>
    <w:p>
      <w:r>
        <w:t>插在小穴里面，整个人都是软的，小肚子也会酸酸的，最舒服了。」馨儿似乎已</w:t>
      </w:r>
    </w:p>
    <w:p>
      <w:r>
        <w:t>经发情，陷入了对肉棒的渴望。</w:t>
      </w:r>
    </w:p>
    <w:p>
      <w:r>
        <w:t>「馨儿，除了小伟，你有跟别人做过爱吗？」陆佳妍的声音有些奇怪。</w:t>
      </w:r>
    </w:p>
    <w:p>
      <w:r>
        <w:t>「肯定做过呀！但是现在没有了，小伟老公不准我跟别人做爱了。妍姐姐，</w:t>
      </w:r>
    </w:p>
    <w:p>
      <w:r>
        <w:t>我告诉你个秘密，你别告诉小伟啊！」</w:t>
      </w:r>
    </w:p>
    <w:p>
      <w:r>
        <w:t>馨儿紧张的压低了声音，而我的心也提了起来：「以前我在国外有个朋友，</w:t>
      </w:r>
    </w:p>
    <w:p>
      <w:r>
        <w:t>他是南非的黑人，跟他做爱简直……简直像是上了天堂！到了周末，我们就会整</w:t>
      </w:r>
    </w:p>
    <w:p>
      <w:r>
        <w:t>天在酒店里做爱，到现在我都还怀念他那根大肉棒呢！嘻嘻！」</w:t>
      </w:r>
    </w:p>
    <w:p>
      <w:r>
        <w:t>馨儿的话让我有些失落，但想起她跟那个黑人做爱的场景，我就更加兴奋。</w:t>
      </w:r>
    </w:p>
    <w:p>
      <w:r>
        <w:t>「哇！你还找过黑人做男朋友啊？」陆佳妍不禁诧异。</w:t>
      </w:r>
    </w:p>
    <w:p>
      <w:r>
        <w:t>「没有啦，他不是我的男朋友，最多算是性伴侣啦！我跟他不算太熟，有时</w:t>
      </w:r>
    </w:p>
    <w:p>
      <w:r>
        <w:t>候他说话我都听不懂，我们只是单纯的性关系。」馨儿答道。</w:t>
      </w:r>
    </w:p>
    <w:p>
      <w:r>
        <w:t>馨儿的性观念，曾经冲击了我，今天则冲击了陆佳妍这个传统的中国女孩，</w:t>
      </w:r>
    </w:p>
    <w:p>
      <w:r>
        <w:t>她惊道：「不会吧，难道跟一个陌生的男人做爱，你也可以吗？」</w:t>
      </w:r>
    </w:p>
    <w:p>
      <w:r>
        <w:t>「可以吧，只要大家都愿意。不过现在我可能不会了，因为小伟老公不喜欢</w:t>
      </w:r>
    </w:p>
    <w:p>
      <w:r>
        <w:t>我这样。」馨儿的回答让我很是欣慰。</w:t>
      </w:r>
    </w:p>
    <w:p>
      <w:r>
        <w:t>陆佳妍好一会儿没有说话，似乎陷入了思考，过了半天才说道：「馨儿，你</w:t>
      </w:r>
    </w:p>
    <w:p>
      <w:r>
        <w:t>会不会觉得我很傻，都二十多岁了还是处女？」</w:t>
      </w:r>
    </w:p>
    <w:p>
      <w:r>
        <w:t>馨儿笑嘻嘻的说：「我不觉得你傻，只是有些奇怪，做爱这麽舒服的事情，</w:t>
      </w:r>
    </w:p>
    <w:p>
      <w:r>
        <w:t>你为什麽一直不愿意呢？真是浪费了年轻的大好时光啊！不知道有多少男人想和</w:t>
      </w:r>
    </w:p>
    <w:p>
      <w:r>
        <w:t>姐姐做爱呢！你看现在的女孩，谁不是有了男朋友就做爱呢？」</w:t>
      </w:r>
    </w:p>
    <w:p>
      <w:r>
        <w:t>「或许……或许我真的有点落伍了吧！」陆佳妍似乎被馨儿成功调教了。</w:t>
      </w:r>
    </w:p>
    <w:p>
      <w:r>
        <w:t>我撸得正爽，忽听陆佳妍一声尖叫：「馨儿，你……你干什麽呢！」</w:t>
      </w:r>
    </w:p>
    <w:p>
      <w:r>
        <w:t>「姐姐，你别动，把腿分开一点，馨儿让你感受一下……」馨儿的声音有些</w:t>
      </w:r>
    </w:p>
    <w:p>
      <w:r>
        <w:t>含糊，像是在吃什麽东西。</w:t>
      </w:r>
    </w:p>
    <w:p>
      <w:r>
        <w:t>接着，陆佳妍发出了娇喘：「馨儿，别……别舔了，有东西流出来了……」</w:t>
      </w:r>
    </w:p>
    <w:p>
      <w:r>
        <w:t>「没事，姐姐的淫水也是甜的呢！你的小穴好嫩啊！」</w:t>
      </w:r>
    </w:p>
    <w:p>
      <w:r>
        <w:t>我晕，馨儿这个小东西，居然在帮陆佳妍舔穴！她真是男女通吃啊！</w:t>
      </w:r>
    </w:p>
    <w:p>
      <w:r>
        <w:t>「怎麽样？舒服吧？哈哈！」</w:t>
      </w:r>
    </w:p>
    <w:p>
      <w:r>
        <w:t>大概只两三分钟的时间，馨儿似乎就停下了动作，不知道是因为陆佳妍受不</w:t>
      </w:r>
    </w:p>
    <w:p>
      <w:r>
        <w:t>了，还是因为馨儿只不过是一时好玩。</w:t>
      </w:r>
    </w:p>
    <w:p>
      <w:r>
        <w:t>「馨儿，你好讨厌啊，怎麽可以舔我那里！」虽说是责备，但陆佳妍的声音</w:t>
      </w:r>
    </w:p>
    <w:p>
      <w:r>
        <w:t>分明充满了温柔。</w:t>
      </w:r>
    </w:p>
    <w:p>
      <w:r>
        <w:t>「嘻嘻，总是被人舔，我也想试试看舔别人是什麽感觉呢！现在我知道男人</w:t>
      </w:r>
    </w:p>
    <w:p>
      <w:r>
        <w:t>为什麽喜欢我们的小嫩肉了！」看来馨儿果然是贪玩而已。</w:t>
      </w:r>
    </w:p>
    <w:p>
      <w:r>
        <w:t>「好了好了，药也吸收得差不多了，我们冲冲水出去吧！」陆佳妍羞涩的说</w:t>
      </w:r>
    </w:p>
    <w:p>
      <w:r>
        <w:t>道。</w:t>
      </w:r>
    </w:p>
    <w:p>
      <w:r>
        <w:t>我吓了一跳，赶紧丢下馨儿的胸罩，跑回了客厅的沙发上假装睡着。</w:t>
      </w:r>
    </w:p>
    <w:p>
      <w:r>
        <w:t>我知道这一夜，陆佳妍步上了我的后尘，成功被开放的馨儿开发了。这一对</w:t>
      </w:r>
    </w:p>
    <w:p>
      <w:r>
        <w:t>姐妹，不知会变成什麽样子。</w:t>
      </w:r>
    </w:p>
    <w:p>
      <w:r>
        <w:t>（十六）登山遇险</w:t>
      </w:r>
    </w:p>
    <w:p>
      <w:r>
        <w:t>总算是美美的睡了一大觉，故乡的空气，似乎都格外甜美。</w:t>
      </w:r>
    </w:p>
    <w:p>
      <w:r>
        <w:t>一大早，我就被隔壁两个大美女在床上嬉闹的声音给弄醒了，发起床疯不是</w:t>
      </w:r>
    </w:p>
    <w:p>
      <w:r>
        <w:t>馨儿的专利吗，怎麽陆佳妍也被感染了？我简直担心再这麽下去，陆佳妍会不会</w:t>
      </w:r>
    </w:p>
    <w:p>
      <w:r>
        <w:t>变得跟馨儿一样天然呆啊。</w:t>
      </w:r>
    </w:p>
    <w:p>
      <w:r>
        <w:t>我揉了揉惺忪的睡眼，走出了房门，母亲早就做好了早餐放在桌上，却不见</w:t>
      </w:r>
    </w:p>
    <w:p>
      <w:r>
        <w:t>人影，大概是出去锻炼身体了吧。</w:t>
      </w:r>
    </w:p>
    <w:p>
      <w:r>
        <w:t>我转身走向了自己的卧室，发现门是虚掩的，不知道是不是还没完全睡醒，</w:t>
      </w:r>
    </w:p>
    <w:p>
      <w:r>
        <w:t>我居然一下就推开了门，忘记了陆佳妍也在里面。</w:t>
      </w:r>
    </w:p>
    <w:p>
      <w:r>
        <w:t>不过随之朝我脸上飞来的一个枕头，让我彻底清醒了。</w:t>
      </w:r>
    </w:p>
    <w:p>
      <w:r>
        <w:t>两个大美女此时正在我的床上玩着枕头大战呢！「哈哈，妍姐姐你扔得好准</w:t>
      </w:r>
    </w:p>
    <w:p>
      <w:r>
        <w:t>啊！把敌人打成傻瓜了！」</w:t>
      </w:r>
    </w:p>
    <w:p>
      <w:r>
        <w:t>馨儿像个孩子一样开心的笑着，可爱无比。</w:t>
      </w:r>
    </w:p>
    <w:p>
      <w:r>
        <w:t>「谁让这个色狼闯进我们的城堡，我们要惩罚他！」</w:t>
      </w:r>
    </w:p>
    <w:p>
      <w:r>
        <w:t>果然，陆佳妍已经成功被馨儿拉低了智商，跟她走到了同一起跑线上。</w:t>
      </w:r>
    </w:p>
    <w:p>
      <w:r>
        <w:t>后来我才知道这只不过是每个女孩都有的小情趣，我真是不懂女人啊。</w:t>
      </w:r>
    </w:p>
    <w:p>
      <w:r>
        <w:t>虽然枕头软绵绵的，但还是打得我眼冒金星。</w:t>
      </w:r>
    </w:p>
    <w:p>
      <w:r>
        <w:t>回过神来，我差点喷出鼻血。</w:t>
      </w:r>
    </w:p>
    <w:p>
      <w:r>
        <w:t>馨儿一直都有裸睡的习惯，此时她全身上下只有一条小小的三角裤，一对Ｆ</w:t>
      </w:r>
    </w:p>
    <w:p>
      <w:r>
        <w:t>奶随着她拍手欢呼的动作而上下跳动，简直晃瞎了我的眼；而陆佳妍也好不到哪</w:t>
      </w:r>
    </w:p>
    <w:p>
      <w:r>
        <w:t>去，她身上的睡衣似乎在跟馨儿打闹的时候滑落了半边，半个奶子都露了出来，</w:t>
      </w:r>
    </w:p>
    <w:p>
      <w:r>
        <w:t>还能看见不少乳晕，两条裸露美腿间的内裤，也被我看了个遍。</w:t>
      </w:r>
    </w:p>
    <w:p>
      <w:r>
        <w:t>房间里的美景让我看傻了眼，天真的馨儿看我一动不动，还以为我受伤了，</w:t>
      </w:r>
    </w:p>
    <w:p>
      <w:r>
        <w:t>关心的跑了过来嘘寒问暖的，而陆佳妍似乎也发现了自己滑落的睡衣，她娇羞的</w:t>
      </w:r>
    </w:p>
    <w:p>
      <w:r>
        <w:t>低下了头，捋了捋有些散乱的秀发，但似乎并不想拉起衣服，而是任我欣赏着，</w:t>
      </w:r>
    </w:p>
    <w:p>
      <w:r>
        <w:t>那样子真是美得惊心动魄。</w:t>
      </w:r>
    </w:p>
    <w:p>
      <w:r>
        <w:t>馨儿捧着我的脸，一对裸露的豪乳在我身上搓来搓去，大清早的我就开始充</w:t>
      </w:r>
    </w:p>
    <w:p>
      <w:r>
        <w:t>血了。</w:t>
      </w:r>
    </w:p>
    <w:p>
      <w:r>
        <w:t>我不敢再看陆佳妍，生怕对她动了心，赶紧转头看向了馨儿，温柔的说道：</w:t>
      </w:r>
    </w:p>
    <w:p>
      <w:r>
        <w:t>「没事的馨儿，只是那枕头突然飞过来让我有点懵了。」</w:t>
      </w:r>
    </w:p>
    <w:p>
      <w:r>
        <w:t>馨儿找了半天也没发现我哪里受伤，就相信了我的话。</w:t>
      </w:r>
    </w:p>
    <w:p>
      <w:r>
        <w:t>她牵着我的手就往床上走，嘴里说着：「老公，我们来玩公主打怪兽的游戏</w:t>
      </w:r>
    </w:p>
    <w:p>
      <w:r>
        <w:t>吧，小心咯，公主们要出击啦！」</w:t>
      </w:r>
    </w:p>
    <w:p>
      <w:r>
        <w:t>说着，馨儿拿起枕头就开心的往我这个怪兽身上砸，我用双手挡着，却不小</w:t>
      </w:r>
    </w:p>
    <w:p>
      <w:r>
        <w:t>心摸上了馨儿胸前那团软肉。</w:t>
      </w:r>
    </w:p>
    <w:p>
      <w:r>
        <w:t>「啊！是色狼大怪兽啊，妍姐姐快来帮忙！」</w:t>
      </w:r>
    </w:p>
    <w:p>
      <w:r>
        <w:t>馨儿边笑着，边怂恿着陆佳妍。</w:t>
      </w:r>
    </w:p>
    <w:p>
      <w:r>
        <w:t>此时陆佳妍因为我的到来，已经恢复了大姐头的样子，她笑嘻嘻的拦住了馨</w:t>
      </w:r>
    </w:p>
    <w:p>
      <w:r>
        <w:t>儿，说道：「好了馨儿，你可真是闹死了，快把衣服穿上，我们差不多该出去买</w:t>
      </w:r>
    </w:p>
    <w:p>
      <w:r>
        <w:t>东西了。」</w:t>
      </w:r>
    </w:p>
    <w:p>
      <w:r>
        <w:t>馨儿终于还是意犹未尽的放开了我，而我也在她的推搡下，依依不舍的离开</w:t>
      </w:r>
    </w:p>
    <w:p>
      <w:r>
        <w:t>了房间。</w:t>
      </w:r>
    </w:p>
    <w:p>
      <w:r>
        <w:t>女人就是麻烦，我已经洗漱完毕，吃完早点，抽了两支烟，她们两个才慢吞</w:t>
      </w:r>
    </w:p>
    <w:p>
      <w:r>
        <w:t>吞的打扮好了走出来。</w:t>
      </w:r>
    </w:p>
    <w:p>
      <w:r>
        <w:t>不过当我看向她们的时候，才觉得即使再麻烦也是值得的，因为这两个女人，</w:t>
      </w:r>
    </w:p>
    <w:p>
      <w:r>
        <w:t>真的是美的不可方物。</w:t>
      </w:r>
    </w:p>
    <w:p>
      <w:r>
        <w:t>父亲已经帮我们订好了明天去云雾山的车，所以今天我们必须到街上去买好</w:t>
      </w:r>
    </w:p>
    <w:p>
      <w:r>
        <w:t>要带走的东西。</w:t>
      </w:r>
    </w:p>
    <w:p>
      <w:r>
        <w:t>街上，两个大美女一摇一摆的走在前面，而我则大包小包的提着跟在后面，</w:t>
      </w:r>
    </w:p>
    <w:p>
      <w:r>
        <w:t>虽然有些累，但也值得。</w:t>
      </w:r>
    </w:p>
    <w:p>
      <w:r>
        <w:t>中午吃饭的时候，我接到了耗子的电话：「伟哥，在干什麽呢？」</w:t>
      </w:r>
    </w:p>
    <w:p>
      <w:r>
        <w:t>我跟两个美女正聊得开心，不想搭理他，说道：「哦，逛街呢。」</w:t>
      </w:r>
    </w:p>
    <w:p>
      <w:r>
        <w:t>耗子继续说道：「明天我想带晓华去云雾山玩玩，你们一起去吗？」</w:t>
      </w:r>
    </w:p>
    <w:p>
      <w:r>
        <w:t>耗子跟我们想到一块儿去了，本来我是想拒绝的，但是我突然想起，云雾山</w:t>
      </w:r>
    </w:p>
    <w:p>
      <w:r>
        <w:t>的险峻是出了名的，我一个人带着两个女孩，可能照顾不过来，不如叫上耗子，</w:t>
      </w:r>
    </w:p>
    <w:p>
      <w:r>
        <w:t>大家人多一些也更安全一些，于是答应了他。</w:t>
      </w:r>
    </w:p>
    <w:p>
      <w:r>
        <w:t>……</w:t>
      </w:r>
    </w:p>
    <w:p>
      <w:r>
        <w:t>第二天，我们搭上了父亲朋友的车，前往云雾山。</w:t>
      </w:r>
    </w:p>
    <w:p>
      <w:r>
        <w:t>一路上司机都很兴奋，不过我已经习惯了，身旁的美女总是那麽的惹眼。</w:t>
      </w:r>
    </w:p>
    <w:p>
      <w:r>
        <w:t>来到云雾山，那雄伟壮观，高耸入云的大山，不得不让人感叹造物主的鬼斧</w:t>
      </w:r>
    </w:p>
    <w:p>
      <w:r>
        <w:t>神工以及人类的渺小，馨儿、佳妍和晓华，刚下车就迫不及待的拿出相机开始拍</w:t>
      </w:r>
    </w:p>
    <w:p>
      <w:r>
        <w:t>照了，他们显然没有想到爬云雾山是一件多麽艰难的事情。</w:t>
      </w:r>
    </w:p>
    <w:p>
      <w:r>
        <w:t>云雾山共有１４个山峰，最高的入日峰达到了４０００多米的海拔，是登山</w:t>
      </w:r>
    </w:p>
    <w:p>
      <w:r>
        <w:t>爱好者的向往之地。</w:t>
      </w:r>
    </w:p>
    <w:p>
      <w:r>
        <w:t>当然这里也有供游人游玩的满花峰，这里路势相对平坦，景色也很不错，是</w:t>
      </w:r>
    </w:p>
    <w:p>
      <w:r>
        <w:t>人最多的地方。</w:t>
      </w:r>
    </w:p>
    <w:p>
      <w:r>
        <w:t>我本想建议大家就去满花峰玩，可谁知陆佳妍第一个就表示不同意，她说道：</w:t>
      </w:r>
    </w:p>
    <w:p>
      <w:r>
        <w:t>「来都来了，不去爬最高的山，有什麽意思呢。」</w:t>
      </w:r>
    </w:p>
    <w:p>
      <w:r>
        <w:t>耗子也在一旁附和，故意打击我道：「就是，伟哥你一个大男人胆子这麽小，</w:t>
      </w:r>
    </w:p>
    <w:p>
      <w:r>
        <w:t>还不如学姐呢！我们就去入日峰吧！」</w:t>
      </w:r>
    </w:p>
    <w:p>
      <w:r>
        <w:t>其实我并不是胆小，而是我知道，现在是雨季，气温又下降得厉害，入日峰</w:t>
      </w:r>
    </w:p>
    <w:p>
      <w:r>
        <w:t>可不是那麽好爬的，作为一个男人，一个本地人，我有义务照顾女生们的安全，</w:t>
      </w:r>
    </w:p>
    <w:p>
      <w:r>
        <w:t>而不是像耗子那样装大尾巴狼。</w:t>
      </w:r>
    </w:p>
    <w:p>
      <w:r>
        <w:t>拗不过他们，我郑重的拿出了地图说道：「既然要去入日峰，那麽还请你们</w:t>
      </w:r>
    </w:p>
    <w:p>
      <w:r>
        <w:t>仔细听我接下来的话。入日峰共有４个休息区，分别位于海拔１０００米、２０</w:t>
      </w:r>
    </w:p>
    <w:p>
      <w:r>
        <w:t>００米、３０００米和３８００米的地方。我们坐缆车，就能到达２０００米的</w:t>
      </w:r>
    </w:p>
    <w:p>
      <w:r>
        <w:t>休息区。今天的任务就是到３０００米的休息区去。你们的零食、单衣都不要带</w:t>
      </w:r>
    </w:p>
    <w:p>
      <w:r>
        <w:t>了，只带上必要的干粮和羽绒服，以及昨天买的登山工具。」</w:t>
      </w:r>
    </w:p>
    <w:p>
      <w:r>
        <w:t>为了这次登山，我可是做足了功课。</w:t>
      </w:r>
    </w:p>
    <w:p>
      <w:r>
        <w:t>很显然，我的话语没有引起他们的注意，只有馨儿一个人乖乖的在认真听我</w:t>
      </w:r>
    </w:p>
    <w:p>
      <w:r>
        <w:t>说，我无可奈何，既然你们不想听，那就随便吧。</w:t>
      </w:r>
    </w:p>
    <w:p>
      <w:r>
        <w:t>我们一行人上了缆车，一节缆车刚好够坐６个人，除我们之外还有一个慕名</w:t>
      </w:r>
    </w:p>
    <w:p>
      <w:r>
        <w:t>而来的欧洲人，他并不会说英语，所以我们之间并没有多少交流，但看他满身专</w:t>
      </w:r>
    </w:p>
    <w:p>
      <w:r>
        <w:t>业的装备，还是让我的担心多了几分。</w:t>
      </w:r>
    </w:p>
    <w:p>
      <w:r>
        <w:t>缆车晃晃悠悠的走了一个多小时，终于来到了２０００米的休息区，牧马坪。</w:t>
      </w:r>
    </w:p>
    <w:p>
      <w:r>
        <w:t>这里风景优美，空气清新，广阔的草原上三三两两的有些马群，远看就能看</w:t>
      </w:r>
    </w:p>
    <w:p>
      <w:r>
        <w:t>见其它几座被白雪覆盖的山峰，确实是罕见的美景。</w:t>
      </w:r>
    </w:p>
    <w:p>
      <w:r>
        <w:t>这里的游客不少，休息区也被开发成了商业区，失去了它原有的生态。</w:t>
      </w:r>
    </w:p>
    <w:p>
      <w:r>
        <w:t>为了赶时间，我们没有逗留，而是迈向了往３０００米去的山路。</w:t>
      </w:r>
    </w:p>
    <w:p>
      <w:r>
        <w:t>不得不说今天真是老天给面子，本来在山下看还雾气蔼蔼的入日峰，现在却</w:t>
      </w:r>
    </w:p>
    <w:p>
      <w:r>
        <w:t>是阳光普照，虽说一路上的花草都已枯萎，但也别有一番景色。</w:t>
      </w:r>
    </w:p>
    <w:p>
      <w:r>
        <w:t>我自告奋勇的领头走在前面，伴着几个女孩一路的欢声笑语，我们于傍晚时</w:t>
      </w:r>
    </w:p>
    <w:p>
      <w:r>
        <w:t>分，成功抵达了剪子箐，也就是３０００米的休息区。</w:t>
      </w:r>
    </w:p>
    <w:p>
      <w:r>
        <w:t>一路上的顺风顺水，更是给了耗子说辞：「还是我和学姐的决定正确，要是</w:t>
      </w:r>
    </w:p>
    <w:p>
      <w:r>
        <w:t>听伟哥的去满花峰，哪有这麽多漂亮的景色。」</w:t>
      </w:r>
    </w:p>
    <w:p>
      <w:r>
        <w:t>我没有开口，而是寻找着可以吃饭住宿的地方，耗子依旧依依不饶的说着，</w:t>
      </w:r>
    </w:p>
    <w:p>
      <w:r>
        <w:t>直到陆佳妍狠狠瞪了他一眼，才害怕的闭上了嘴。</w:t>
      </w:r>
    </w:p>
    <w:p>
      <w:r>
        <w:t>有陆佳妍这个大土豪在，我们的后勤自然有了保障。</w:t>
      </w:r>
    </w:p>
    <w:p>
      <w:r>
        <w:t>本来我是坚持ＡＡ制的，但哪里斗得过陆大小姐的嘴，不过也好，ＡＡ的话</w:t>
      </w:r>
    </w:p>
    <w:p>
      <w:r>
        <w:t>我们可能就住不上现在这个还有温泉的酒店了。</w:t>
      </w:r>
    </w:p>
    <w:p>
      <w:r>
        <w:t>这家叫云里间温泉客栈的酒店，算得上是整个入日峰最好的酒店了，虽然装</w:t>
      </w:r>
    </w:p>
    <w:p>
      <w:r>
        <w:t>修算不上豪华，但也别致，特别是那个温泉，对徒步一天的旅客来说简直是致命</w:t>
      </w:r>
    </w:p>
    <w:p>
      <w:r>
        <w:t>的诱惑。</w:t>
      </w:r>
    </w:p>
    <w:p>
      <w:r>
        <w:t>现在是云雾山的旅游淡季，酒店没多少人，房间的价格也降了不少。</w:t>
      </w:r>
    </w:p>
    <w:p>
      <w:r>
        <w:t>陆佳妍要了三间最好的房，先行回去休整了，我们相约半小时后一起吃饭。</w:t>
      </w:r>
    </w:p>
    <w:p>
      <w:r>
        <w:t>我们的三间房是在一起的，陆佳妍在最顶头，我和馨儿在中间，剩下的是耗</w:t>
      </w:r>
    </w:p>
    <w:p>
      <w:r>
        <w:t>子和晓华的。</w:t>
      </w:r>
    </w:p>
    <w:p>
      <w:r>
        <w:t>房间不大，倒也干干净净应有尽有。</w:t>
      </w:r>
    </w:p>
    <w:p>
      <w:r>
        <w:t>我和馨儿随便打整了一下就出门了，隔壁耗子的房门是虚掩的，里面传来了</w:t>
      </w:r>
    </w:p>
    <w:p>
      <w:r>
        <w:t>晓华带着方言的声音：「我的娘啊！好豪华的房间啊，我从没住过这麽好的酒店</w:t>
      </w:r>
    </w:p>
    <w:p>
      <w:r>
        <w:t>呢，乖乖，我跟着你真是享福了啊！」</w:t>
      </w:r>
    </w:p>
    <w:p>
      <w:r>
        <w:t>我不禁有些好笑，但还是忍住了，我有什麽资格去笑别人呢，这一切还不是</w:t>
      </w:r>
    </w:p>
    <w:p>
      <w:r>
        <w:t>陆佳妍给的。</w:t>
      </w:r>
    </w:p>
    <w:p>
      <w:r>
        <w:t>来到餐厅，陆佳妍已经等着我们了，单身的人动作是要快一些。</w:t>
      </w:r>
    </w:p>
    <w:p>
      <w:r>
        <w:t>因为酒店有空调，陆佳妍脱掉了厚厚的羽绒服，和馨儿一样，换上了一件单</w:t>
      </w:r>
    </w:p>
    <w:p>
      <w:r>
        <w:t>衣。</w:t>
      </w:r>
    </w:p>
    <w:p>
      <w:r>
        <w:t>她见我和馨儿过来，赶紧招呼道：「快过来，我肚子饿死了，我们先吃吧！」</w:t>
      </w:r>
    </w:p>
    <w:p>
      <w:r>
        <w:t>我跟馨儿也早就饿得不行了，不管耗子他们，先吃再说吧。</w:t>
      </w:r>
    </w:p>
    <w:p>
      <w:r>
        <w:t>我们三人都快吃完了，耗子和晓华才慢腾腾的走了进来，我暗想，他俩该不</w:t>
      </w:r>
    </w:p>
    <w:p>
      <w:r>
        <w:t>是已经打了一炮吧？吃饭间，陆佳妍跟他们两人明显不是很聊得来，跟我和馨儿</w:t>
      </w:r>
    </w:p>
    <w:p>
      <w:r>
        <w:t>倒是很亲近，惹得耗子两人很是眼红。</w:t>
      </w:r>
    </w:p>
    <w:p>
      <w:r>
        <w:t>吃过饭，当然要去享受一下这里的温泉啦。</w:t>
      </w:r>
    </w:p>
    <w:p>
      <w:r>
        <w:t>酒店里的温泉是露天的，但并不是自然温泉，而是人工的，所以显得很小气，</w:t>
      </w:r>
    </w:p>
    <w:p>
      <w:r>
        <w:t>男女都共用一个池子，不过这种条件下能有温泉就已经很不错了。</w:t>
      </w:r>
    </w:p>
    <w:p>
      <w:r>
        <w:t>虽说男女共用一个池子，但我也并没有太激动，因为总台卖的泳衣可是他们</w:t>
      </w:r>
    </w:p>
    <w:p>
      <w:r>
        <w:t>一比不小的收入，毕竟谁爬山会带泳衣啊？馨儿有泡温泉前先洗澡的习惯，于是</w:t>
      </w:r>
    </w:p>
    <w:p>
      <w:r>
        <w:t>吃完饭她就先回房间洗澡去了。</w:t>
      </w:r>
    </w:p>
    <w:p>
      <w:r>
        <w:t>温泉刚好就在我们房间旁边，我换好了泳裤，就迫不及待的泡进了池子，临</w:t>
      </w:r>
    </w:p>
    <w:p>
      <w:r>
        <w:t>走前不忘提醒馨儿我帮她准备的衣服就放在凳子上。</w:t>
      </w:r>
    </w:p>
    <w:p>
      <w:r>
        <w:t>此时池子里已经三三两两的坐着几个游客，正在舒服的享受着。</w:t>
      </w:r>
    </w:p>
    <w:p>
      <w:r>
        <w:t>我是第一个到的，离开了酒店的空调，外面的气温冷得我牙齿直打颤，不过</w:t>
      </w:r>
    </w:p>
    <w:p>
      <w:r>
        <w:t>跳进热水里的那一刻，却更能体会到舒爽。</w:t>
      </w:r>
    </w:p>
    <w:p>
      <w:r>
        <w:t>没一会儿，陆佳妍也来了，她买了一件自认为很大胆的两截式泳衣，上面是</w:t>
      </w:r>
    </w:p>
    <w:p>
      <w:r>
        <w:t>一件小背心，下面是一条小短裙，纤细的腰肢则露在外面。</w:t>
      </w:r>
    </w:p>
    <w:p>
      <w:r>
        <w:t>虽然比起比基尼，这件泳衣算是很保守了，但对于陆佳妍来说，已经很暴露</w:t>
      </w:r>
    </w:p>
    <w:p>
      <w:r>
        <w:t>了。</w:t>
      </w:r>
    </w:p>
    <w:p>
      <w:r>
        <w:t>陆佳妍看见了我，便走到了我的身旁坐下，也是冷得直发抖。</w:t>
      </w:r>
    </w:p>
    <w:p>
      <w:r>
        <w:t>泳衣浸了水，变得更加贴身，陆佳妍姣好的身材展露无遗，我悄悄特意的看</w:t>
      </w:r>
    </w:p>
    <w:p>
      <w:r>
        <w:t>了看她的胸部，似乎真的大了一圈，看来那个丰胸药确实有用嘛。</w:t>
      </w:r>
    </w:p>
    <w:p>
      <w:r>
        <w:t>我正跟陆佳妍闲聊着，耗子他们也出来了。</w:t>
      </w:r>
    </w:p>
    <w:p>
      <w:r>
        <w:t>他那一身骨瘦如柴的小身板我是没兴趣的，眼光直接看向了晓华。</w:t>
      </w:r>
    </w:p>
    <w:p>
      <w:r>
        <w:t>大概是没有适合她的尺寸吧，晓华买了一件儿童式的连体泳衣，可儿童哪里</w:t>
      </w:r>
    </w:p>
    <w:p>
      <w:r>
        <w:t>有晓华这麽大的胸部呢？那泳衣胸前被撑得仿佛要爆开一般，两粒乳头也因为冷</w:t>
      </w:r>
    </w:p>
    <w:p>
      <w:r>
        <w:t>的关系凸了起来。</w:t>
      </w:r>
    </w:p>
    <w:p>
      <w:r>
        <w:t>要是馨儿这麽穿，我可不愿意了，但耗子仿佛并不在意，我也就不客气的大</w:t>
      </w:r>
    </w:p>
    <w:p>
      <w:r>
        <w:t>饱眼福了。</w:t>
      </w:r>
    </w:p>
    <w:p>
      <w:r>
        <w:t>他们坐下之后，耗子的眼睛就开始不老实的往陆佳妍胸前瞟，陆佳妍发现之</w:t>
      </w:r>
    </w:p>
    <w:p>
      <w:r>
        <w:t>后，很是生气的拉了拉胸前的衣服，遮住了风光无限的乳沟。</w:t>
      </w:r>
    </w:p>
    <w:p>
      <w:r>
        <w:t>耗子此刻肯定更期待馨儿的出现吧，不过等下他一定会失望了，因为我故意</w:t>
      </w:r>
    </w:p>
    <w:p>
      <w:r>
        <w:t>给馨儿挑了一件大妈款式的泳衣，能把所有美肉都遮住的那种，我不禁暗暗得意。</w:t>
      </w:r>
    </w:p>
    <w:p>
      <w:r>
        <w:t>可谁知，当馨儿出来的时候，失望的人却是我。</w:t>
      </w:r>
    </w:p>
    <w:p>
      <w:r>
        <w:t>馨儿的出现，让本来平静的池子突然热闹起来，几个男游客发出了不礼貌的</w:t>
      </w:r>
    </w:p>
    <w:p>
      <w:r>
        <w:t>口哨声，耗子更是已经看呆了眼。</w:t>
      </w:r>
    </w:p>
    <w:p>
      <w:r>
        <w:t>此时从外面进来的馨儿，居然是全身赤裸，她只是用手将一块毛巾捂在胸前，</w:t>
      </w:r>
    </w:p>
    <w:p>
      <w:r>
        <w:t>挡着自己的三点，除此之外的肌肤，全都裸露在外面。</w:t>
      </w:r>
    </w:p>
    <w:p>
      <w:r>
        <w:t>那光滑的玉背，圆润的屁股，神秘的股间以及因挤压而从侧边露出的大片乳</w:t>
      </w:r>
    </w:p>
    <w:p>
      <w:r>
        <w:t>肉，都让所有的男人过足了瘾。</w:t>
      </w:r>
    </w:p>
    <w:p>
      <w:r>
        <w:t>「哇，今天运气真好，早就听说外国女人开放，没想到今天真让我遇见了！」</w:t>
      </w:r>
    </w:p>
    <w:p>
      <w:r>
        <w:t>对面一个男人眼睛直勾勾的看着馨儿说道。</w:t>
      </w:r>
    </w:p>
    <w:p>
      <w:r>
        <w:t>「这个女的好漂亮啊，皮肤还这麽白，应该是俄罗斯人吧？」</w:t>
      </w:r>
    </w:p>
    <w:p>
      <w:r>
        <w:t>他的朋友也流着口水说道。</w:t>
      </w:r>
    </w:p>
    <w:p>
      <w:r>
        <w:t>我吓了一大跳，从池子里蹦了起来，一旁的陆佳妍也很是吃惊，抓起了随身</w:t>
      </w:r>
    </w:p>
    <w:p>
      <w:r>
        <w:t>带着的大浴巾就走向了馨儿。</w:t>
      </w:r>
    </w:p>
    <w:p>
      <w:r>
        <w:t>「馨儿，我不是跟你说我帮你准备的衣服放在凳子上了吗？你怎麽这样就出</w:t>
      </w:r>
    </w:p>
    <w:p>
      <w:r>
        <w:t>来了！」</w:t>
      </w:r>
    </w:p>
    <w:p>
      <w:r>
        <w:t>我很是恼火，赶紧走到馨儿身旁帮她挡住。</w:t>
      </w:r>
    </w:p>
    <w:p>
      <w:r>
        <w:t>馨儿很害羞的低着头说道：「啊？！我以为泡温泉是不穿衣服的…我看见凳</w:t>
      </w:r>
    </w:p>
    <w:p>
      <w:r>
        <w:t>子上有块毛巾，抓着就来了…」</w:t>
      </w:r>
    </w:p>
    <w:p>
      <w:r>
        <w:t>唉，有麽一个开放的女友，真是让人既苦恼又性福。</w:t>
      </w:r>
    </w:p>
    <w:p>
      <w:r>
        <w:t>虽说房间离水池很近，但想必一路上馨儿赤裸的后背早就被人看光了吧，那</w:t>
      </w:r>
    </w:p>
    <w:p>
      <w:r>
        <w:t>光溜溜的臀肉下肥厚的阴唇说不定都让人看到了呢。</w:t>
      </w:r>
    </w:p>
    <w:p>
      <w:r>
        <w:t>说话间，陆佳妍也过来了，她像个大姐姐一样把手里的大浴巾裹在了馨儿暴</w:t>
      </w:r>
    </w:p>
    <w:p>
      <w:r>
        <w:t>露的娇躯上，有些责怪的说道：「馨儿，你怎麽还像在家里一样啊，走，我陪你</w:t>
      </w:r>
    </w:p>
    <w:p>
      <w:r>
        <w:t>回去换泳衣。」</w:t>
      </w:r>
    </w:p>
    <w:p>
      <w:r>
        <w:t>两个美女离开了水池，在场的看客无不惋惜。</w:t>
      </w:r>
    </w:p>
    <w:p>
      <w:r>
        <w:t>尤其是耗子，魂都被勾走了，晓华可不高兴了：「喂喂喂，你可以了啊！一</w:t>
      </w:r>
    </w:p>
    <w:p>
      <w:r>
        <w:t>见到那个小妖精就这样，我不理你了！」</w:t>
      </w:r>
    </w:p>
    <w:p>
      <w:r>
        <w:t>晓华假装生气，把头扭向了一边，耗子赶紧抱住她各种哄骗，其实这也不能</w:t>
      </w:r>
    </w:p>
    <w:p>
      <w:r>
        <w:t>怪耗子，只要是个男人，看见馨儿这幅样子，都会被勾了魂的。</w:t>
      </w:r>
    </w:p>
    <w:p>
      <w:r>
        <w:t>我看着那几个恶心的房客还在谈论着馨儿，一时间没了泡汤的兴致，索性也</w:t>
      </w:r>
    </w:p>
    <w:p>
      <w:r>
        <w:t>离开了。</w:t>
      </w:r>
    </w:p>
    <w:p>
      <w:r>
        <w:t>我刚走回房，馨儿就已经换好我给她买的那件保守的泳衣出来了，身旁还跟</w:t>
      </w:r>
    </w:p>
    <w:p>
      <w:r>
        <w:t>着陆佳妍。</w:t>
      </w:r>
    </w:p>
    <w:p>
      <w:r>
        <w:t>见我回来，馨儿不解的问道：「老公，你怎麽回来了？」</w:t>
      </w:r>
    </w:p>
    <w:p>
      <w:r>
        <w:t>我既不忍心责怪馨儿，也懒得解释，就说到：「算了，外面好冷，今天也走</w:t>
      </w:r>
    </w:p>
    <w:p>
      <w:r>
        <w:t>得累了，我想睡觉了。」</w:t>
      </w:r>
    </w:p>
    <w:p>
      <w:r>
        <w:t>我古怪的表情让馨儿猜到了大概，她有些自责的说道：「啊…这样啊，那我</w:t>
      </w:r>
    </w:p>
    <w:p>
      <w:r>
        <w:t>也不去了，我们回去吧。」</w:t>
      </w:r>
    </w:p>
    <w:p>
      <w:r>
        <w:t>陆佳妍看了看我们，脸上有些落寞：「你们不去，那我也不去了，跟陆军他</w:t>
      </w:r>
    </w:p>
    <w:p>
      <w:r>
        <w:t>们没什麽好聊的。」</w:t>
      </w:r>
    </w:p>
    <w:p>
      <w:r>
        <w:t>「姐姐，不然你到我们这边来玩吧，馨儿真是不好意思！」</w:t>
      </w:r>
    </w:p>
    <w:p>
      <w:r>
        <w:t>馨儿像个做错事的小孩，越发自责。</w:t>
      </w:r>
    </w:p>
    <w:p>
      <w:r>
        <w:t>「不了，爬了一天山我也困了。你就快和你的好老公去过你们的二人世界吧，</w:t>
      </w:r>
    </w:p>
    <w:p>
      <w:r>
        <w:t>我就不打扰你们了，拜拜～」</w:t>
      </w:r>
    </w:p>
    <w:p>
      <w:r>
        <w:t>陆佳妍说完就转身回了自己的房间，我都觉得有些对不住她。</w:t>
      </w:r>
    </w:p>
    <w:p>
      <w:r>
        <w:t>我和馨儿回到了房里，刚进门她就抱住了我，难过的说道：「老公对不起，</w:t>
      </w:r>
    </w:p>
    <w:p>
      <w:r>
        <w:t>都是我不好，害你跟学姐都不能去泡温泉了。」</w:t>
      </w:r>
    </w:p>
    <w:p>
      <w:r>
        <w:t>我怎麽舍得责怪怀里的可人儿，反倒安慰起她来：「没事的馨儿，机会多的</w:t>
      </w:r>
    </w:p>
    <w:p>
      <w:r>
        <w:t>是，倒是你，水都没碰到一下呢。」</w:t>
      </w:r>
    </w:p>
    <w:p>
      <w:r>
        <w:t>我知道馨儿此刻肯定很想去，因为她最喜欢泡汤了。</w:t>
      </w:r>
    </w:p>
    <w:p>
      <w:r>
        <w:t>馨儿倒是很懂事：「老公，你不怪我就好了，我哪里还敢去呀。」</w:t>
      </w:r>
    </w:p>
    <w:p>
      <w:r>
        <w:t>话虽这麽说，但我从馨儿眼里还是看到了小小的失落。</w:t>
      </w:r>
    </w:p>
    <w:p>
      <w:r>
        <w:t>我想了一会儿，说道：「不如这样吧，等下人走了，我带你去泡一会儿。」</w:t>
      </w:r>
    </w:p>
    <w:p>
      <w:r>
        <w:t>馨儿一下子高兴起来，给了我一个香吻。</w:t>
      </w:r>
    </w:p>
    <w:p>
      <w:r>
        <w:t>看来她刚才是对我耍了小聪明，就等着我这麽说呢。</w:t>
      </w:r>
    </w:p>
    <w:p>
      <w:r>
        <w:t>从我们的房间里，就能看到外面的水池，我和馨儿一边亲热着，一边看着外</w:t>
      </w:r>
    </w:p>
    <w:p>
      <w:r>
        <w:t>面的动静。</w:t>
      </w:r>
    </w:p>
    <w:p>
      <w:r>
        <w:t>没一会儿，房客们就陆陆续续的离开了，毕竟池子里的水温很高，坚持不了</w:t>
      </w:r>
    </w:p>
    <w:p>
      <w:r>
        <w:t>多久。</w:t>
      </w:r>
    </w:p>
    <w:p>
      <w:r>
        <w:t>我再次换上了泳裤，而馨儿也在我的叮嘱下把泳衣穿得严严实实的，两人这</w:t>
      </w:r>
    </w:p>
    <w:p>
      <w:r>
        <w:t>才走向了温泉。</w:t>
      </w:r>
    </w:p>
    <w:p>
      <w:r>
        <w:t>刚坐到水里，馨儿就发出了一声欢呼：「老公万岁！」</w:t>
      </w:r>
    </w:p>
    <w:p>
      <w:r>
        <w:t>看着她可爱的样子，我打心底里甜蜜。</w:t>
      </w:r>
    </w:p>
    <w:p>
      <w:r>
        <w:t>我们把整个身子都潜进水里，只留下头在外面呼吸，热水泡散了一天的疲惫。</w:t>
      </w:r>
    </w:p>
    <w:p>
      <w:r>
        <w:t>我们擡头看着星空，馨儿则开心的指着天上，给我说着她编造的每一颗星星</w:t>
      </w:r>
    </w:p>
    <w:p>
      <w:r>
        <w:t>的故事，我真是觉得幸福死了。</w:t>
      </w:r>
    </w:p>
    <w:p>
      <w:r>
        <w:t>……</w:t>
      </w:r>
    </w:p>
    <w:p>
      <w:r>
        <w:t>由于还要赶路，而且今天的旅程计划很是紧张，所以我早早的就起了床。</w:t>
      </w:r>
    </w:p>
    <w:p>
      <w:r>
        <w:t>我身边的馨儿依旧沈浸在梦乡里，她还真是个小懒虫，每天不睡上足足的十</w:t>
      </w:r>
    </w:p>
    <w:p>
      <w:r>
        <w:t>个小时，她都会没精打采的，或许这也是她皮肤这麽好的原因吧。</w:t>
      </w:r>
    </w:p>
    <w:p>
      <w:r>
        <w:t>我不忍心打扰她，心想就多让她睡几分钟吧。</w:t>
      </w:r>
    </w:p>
    <w:p>
      <w:r>
        <w:t>我匆匆洗漱好，收拾完东西，带回了早餐，才叫醒馨儿。</w:t>
      </w:r>
    </w:p>
    <w:p>
      <w:r>
        <w:t>馨儿刚刚睡眼朦胧的磨蹭完，隔壁的陆佳妍就过来了，看来她也起得很早，</w:t>
      </w:r>
    </w:p>
    <w:p>
      <w:r>
        <w:t>现在已经整装待发了。</w:t>
      </w:r>
    </w:p>
    <w:p>
      <w:r>
        <w:t>我们约好今早７点半出发，可现在也不见耗子和晓华的身影。</w:t>
      </w:r>
    </w:p>
    <w:p>
      <w:r>
        <w:t>我走到了他们门口想去看看情况，一股响亮的鼾声首先传了出来，好嘛，这</w:t>
      </w:r>
    </w:p>
    <w:p>
      <w:r>
        <w:t>个家伙还在睡觉呢，估计是昨晚两人又大战了一场吧，真是一点集体观念都没有。</w:t>
      </w:r>
    </w:p>
    <w:p>
      <w:r>
        <w:t>我重重敲响了他们的门，生气的喊道：「耗子，你还不起床！我们都要走了，</w:t>
      </w:r>
    </w:p>
    <w:p>
      <w:r>
        <w:t>你搞什麽飞机！」</w:t>
      </w:r>
    </w:p>
    <w:p>
      <w:r>
        <w:t>我叫的是耗子，回应我的却是晓华的声音：「伟哥～不好意思，我们这就起</w:t>
      </w:r>
    </w:p>
    <w:p>
      <w:r>
        <w:t>来。」</w:t>
      </w:r>
    </w:p>
    <w:p>
      <w:r>
        <w:t>见耗子他们还没起床，馨儿又「咚」</w:t>
      </w:r>
    </w:p>
    <w:p>
      <w:r>
        <w:t>的一声倒在了床上，说是再睡个回笼觉，我和陆佳妍只得无奈的相视一望。</w:t>
      </w:r>
    </w:p>
    <w:p>
      <w:r>
        <w:t>耗子真是猪一样的队友，非但没有意识到自己起晚了，还故意慢慢吞吞的，</w:t>
      </w:r>
    </w:p>
    <w:p>
      <w:r>
        <w:t>一直磨蹭到九点钟才搞定，要不是陆佳妍说别跟他们一般见识，我真恨不得把他</w:t>
      </w:r>
    </w:p>
    <w:p>
      <w:r>
        <w:t>拖着走。</w:t>
      </w:r>
    </w:p>
    <w:p>
      <w:r>
        <w:t>以后出来玩我再也不想约他了。</w:t>
      </w:r>
    </w:p>
    <w:p>
      <w:r>
        <w:t>好在今天的天气也很不错，风和日丽的，我想即使晚出发了接近两个小时，</w:t>
      </w:r>
    </w:p>
    <w:p>
      <w:r>
        <w:t>估计也能在天黑之前去到下一个休息区。</w:t>
      </w:r>
    </w:p>
    <w:p>
      <w:r>
        <w:t>睡了个饱的耗子一路上话特别多，显得神彩奕奕，还不断埋怨我干嘛这麽早</w:t>
      </w:r>
    </w:p>
    <w:p>
      <w:r>
        <w:t>就叫醒他们，实在是应该多睡一会儿的。</w:t>
      </w:r>
    </w:p>
    <w:p>
      <w:r>
        <w:t>虽然我也是第一次爬云雾山没什麽经验，但我觉得一定要做好充足的准备才</w:t>
      </w:r>
    </w:p>
    <w:p>
      <w:r>
        <w:t>能万无一失。</w:t>
      </w:r>
    </w:p>
    <w:p>
      <w:r>
        <w:t>山上的美景渐渐冲淡了我早上的怨怒。</w:t>
      </w:r>
    </w:p>
    <w:p>
      <w:r>
        <w:t>中午两点多的时候，我们顺利完成了一半的行程，大家也都累了，于是找了</w:t>
      </w:r>
    </w:p>
    <w:p>
      <w:r>
        <w:t>一个平坦的草坪，铺上桌布，开始野餐。</w:t>
      </w:r>
    </w:p>
    <w:p>
      <w:r>
        <w:t>我身上带的，都是一些压缩干粮和矿泉水这种充饥品，而耗子那边，却掏出</w:t>
      </w:r>
    </w:p>
    <w:p>
      <w:r>
        <w:t>了晓华精心制作的各种美味点心和腌制品，就连馨儿也没听我的话丢掉零食，悄</w:t>
      </w:r>
    </w:p>
    <w:p>
      <w:r>
        <w:t>悄摸出了很多女孩们爱吃的东西。</w:t>
      </w:r>
    </w:p>
    <w:p>
      <w:r>
        <w:t>我顿时有些无奈，一个人坐到了旁边，咀嚼着口中无味的干粮，也不愿去吃</w:t>
      </w:r>
    </w:p>
    <w:p>
      <w:r>
        <w:t>他们的东西。</w:t>
      </w:r>
    </w:p>
    <w:p>
      <w:r>
        <w:t>不过心中还是忍不住想到，或许真的是我太过小心了。</w:t>
      </w:r>
    </w:p>
    <w:p>
      <w:r>
        <w:t>「伟哥，你吃什麽好东西呢，也不分一点给我们，哈哈！」</w:t>
      </w:r>
    </w:p>
    <w:p>
      <w:r>
        <w:t>耗子阴阳怪气的对着独自坐在一旁的我调侃道。</w:t>
      </w:r>
    </w:p>
    <w:p>
      <w:r>
        <w:t>「是啊老公，过来一起吃嘛，晓华做的东西可好吃了！」</w:t>
      </w:r>
    </w:p>
    <w:p>
      <w:r>
        <w:t>馨儿一边开心的吃着东西，一边傻傻的说道。</w:t>
      </w:r>
    </w:p>
    <w:p>
      <w:r>
        <w:t>我心想，这不是吃不吃的问题，而是一个男人的尊严，即便那边吃的是龙肉，</w:t>
      </w:r>
    </w:p>
    <w:p>
      <w:r>
        <w:t>我也不会去闻一下。</w:t>
      </w:r>
    </w:p>
    <w:p>
      <w:r>
        <w:t>我无动于衷，还把头扭向了一边。</w:t>
      </w:r>
    </w:p>
    <w:p>
      <w:r>
        <w:t>陆佳妍看见我这个幼稚的行为，拿了些东西过来坐到了我旁边，温柔的说道：</w:t>
      </w:r>
    </w:p>
    <w:p>
      <w:r>
        <w:t>「小伟，还学小孩子赌气呢？大家都是第一次出来没经验嘛，你多些准备总是没</w:t>
      </w:r>
    </w:p>
    <w:p>
      <w:r>
        <w:t>错的，既然现在的情况没有你预想的那麽糟糕，你何必委屈自己呢，来，尝尝这</w:t>
      </w:r>
    </w:p>
    <w:p>
      <w:r>
        <w:t>个。」</w:t>
      </w:r>
    </w:p>
    <w:p>
      <w:r>
        <w:t>陆佳妍像个大姐姐一样，让我感到很是温暖。</w:t>
      </w:r>
    </w:p>
    <w:p>
      <w:r>
        <w:t>我自觉有些孩子气了，也不愿驳了她的面子，伸手接过了她递来的东西。</w:t>
      </w:r>
    </w:p>
    <w:p>
      <w:r>
        <w:t>一顿简单却很开心的午餐，补充了大家的能量。</w:t>
      </w:r>
    </w:p>
    <w:p>
      <w:r>
        <w:t>都说饭饱神虚，下午我们前行的脚步明显慢了下来，此时已近傍晚，我们却</w:t>
      </w:r>
    </w:p>
    <w:p>
      <w:r>
        <w:t>还有三分之一的路要赶，我心里莫名的担心起来。</w:t>
      </w:r>
    </w:p>
    <w:p>
      <w:r>
        <w:t>太阳逐渐西落，余晖给山里镀上了一层金膜，显得格外美丽。</w:t>
      </w:r>
    </w:p>
    <w:p>
      <w:r>
        <w:t>我看了看地图，前面就是入日峰的第一个拦路虎，「矮子弯」。</w:t>
      </w:r>
    </w:p>
    <w:p>
      <w:r>
        <w:t>矮子弯坡陡路窄，蜿蜒崎岖，传说以前只有腿短灵活的矮子才能通过，它也</w:t>
      </w:r>
    </w:p>
    <w:p>
      <w:r>
        <w:t>因此得名。</w:t>
      </w:r>
    </w:p>
    <w:p>
      <w:r>
        <w:t>但那都是以前了，现在登山爱好者多，都给走出了一条路来。</w:t>
      </w:r>
    </w:p>
    <w:p>
      <w:r>
        <w:t>除了离山顶不远的「一根绳」，就属这里最难走了，其险峻可见一斑。</w:t>
      </w:r>
    </w:p>
    <w:p>
      <w:r>
        <w:t>而恰恰就在此时，山上突然狂风大作，呼呼的风声把树林刮得沙沙作响，颇</w:t>
      </w:r>
    </w:p>
    <w:p>
      <w:r>
        <w:t>有些山雨欲来风满楼的兆头。</w:t>
      </w:r>
    </w:p>
    <w:p>
      <w:r>
        <w:t>我心中不详的预感更甚，早就听说山里的天气就像小孩子的脸，说变就变，</w:t>
      </w:r>
    </w:p>
    <w:p>
      <w:r>
        <w:t>要是在这个时候落雨，情况可就糟糕了。</w:t>
      </w:r>
    </w:p>
    <w:p>
      <w:r>
        <w:t>我催促众人加快脚步前进，耗子也没了声音，一脸紧张，看来他也知道情况</w:t>
      </w:r>
    </w:p>
    <w:p>
      <w:r>
        <w:t>不妙了。</w:t>
      </w:r>
    </w:p>
    <w:p>
      <w:r>
        <w:t>可是矮子弯的路，哪是我们想走快就能走快的。</w:t>
      </w:r>
    </w:p>
    <w:p>
      <w:r>
        <w:t>坑坑洼洼的路面和多如牛毛的弯道，再一次减缓了我们前行的速度。</w:t>
      </w:r>
    </w:p>
    <w:p>
      <w:r>
        <w:t>我一手杵着登山棍，在前面开道，一手紧紧拉着馨儿，生怕她摔倒。</w:t>
      </w:r>
    </w:p>
    <w:p>
      <w:r>
        <w:t>果然，天气说变就变，走了二十多分钟，已经擦黑的天空中传来了隆隆的雷</w:t>
      </w:r>
    </w:p>
    <w:p>
      <w:r>
        <w:t>声，闪电也霹雳啪啦的打着，顿时暴雨骤降！我从没见过这麽大的雨，「哗哗」</w:t>
      </w:r>
    </w:p>
    <w:p>
      <w:r>
        <w:t>的雨声充斥着整个山林，豆大的雨珠打在脸上都有些微微发痛，想说话却张</w:t>
      </w:r>
    </w:p>
    <w:p>
      <w:r>
        <w:t>不开嘴，不过我想就算勉强说了，估计也会被淹没在巨大的雨声中。</w:t>
      </w:r>
    </w:p>
    <w:p>
      <w:r>
        <w:t>大自然的威严不可侵犯。</w:t>
      </w:r>
    </w:p>
    <w:p>
      <w:r>
        <w:t>这场雨似乎是上天对贪婪人类的惩罚，因为它无情的摧毁着我们；或许这也</w:t>
      </w:r>
    </w:p>
    <w:p>
      <w:r>
        <w:t>是上天对肮脏人世的恩赐，因为它冲刷了所有污秽。</w:t>
      </w:r>
    </w:p>
    <w:p>
      <w:r>
        <w:t>我们瞬间成了落汤鸡，从里到外都湿透了，剧降的温度，已经冷得人迈不开</w:t>
      </w:r>
    </w:p>
    <w:p>
      <w:r>
        <w:t>步子，我的担心应验了。</w:t>
      </w:r>
    </w:p>
    <w:p>
      <w:r>
        <w:t>要不是早上耗子贪睡，我们早就到休息区了，我心中很是怨怒，但冰冷的雨</w:t>
      </w:r>
    </w:p>
    <w:p>
      <w:r>
        <w:t>水让我清醒的认识到，现在不是抱怨的时候。</w:t>
      </w:r>
    </w:p>
    <w:p>
      <w:r>
        <w:t>馨儿想要拿伞，我赶紧阻止了她。</w:t>
      </w:r>
    </w:p>
    <w:p>
      <w:r>
        <w:t>因为此刻打伞已经不管用了，依旧发狂的大风随便就能摧毁雨伞，甚至还会</w:t>
      </w:r>
    </w:p>
    <w:p>
      <w:r>
        <w:t>连人带伞一起吹走，我们只能以肉体抵御这一切。</w:t>
      </w:r>
    </w:p>
    <w:p>
      <w:r>
        <w:t>雨水将泥土路面冲得湿滑而容易塌陷，我抓着馨儿的手握得更紧了，艰难的</w:t>
      </w:r>
    </w:p>
    <w:p>
      <w:r>
        <w:t>向前挪动着。</w:t>
      </w:r>
    </w:p>
    <w:p>
      <w:r>
        <w:t>后面的耗子也是紧紧拉着晓华，他还机智的用一根绳子把两人的腰栓在了一</w:t>
      </w:r>
    </w:p>
    <w:p>
      <w:r>
        <w:t>起。</w:t>
      </w:r>
    </w:p>
    <w:p>
      <w:r>
        <w:t>当我看向走在最后面的陆佳妍时，我的心瞬间提到了嗓子眼！她似乎不堪忍</w:t>
      </w:r>
    </w:p>
    <w:p>
      <w:r>
        <w:t>受暴风雨的冲击，从包里拿出了雨伞，费力的撑了开来。</w:t>
      </w:r>
    </w:p>
    <w:p>
      <w:r>
        <w:t>我着急的大喊了一声：「佳妍！别！」</w:t>
      </w:r>
    </w:p>
    <w:p>
      <w:r>
        <w:t>话刚出口，悲剧就发生了。</w:t>
      </w:r>
    </w:p>
    <w:p>
      <w:r>
        <w:t>雨伞被狂风掀翻了，而紧紧抓着伞把的陆佳妍，也跟着跌倒，从一旁的山坡</w:t>
      </w:r>
    </w:p>
    <w:p>
      <w:r>
        <w:t>上跌落下去，一路上的翻滚和尖叫声，让人感到深深的揪心和绝望！</w:t>
      </w:r>
    </w:p>
    <w:p>
      <w:r>
        <w:t>看到眼前的场景，我的脚都吓软了，一旁的馨儿更是已经声嘶力竭的喊了起</w:t>
      </w:r>
    </w:p>
    <w:p>
      <w:r>
        <w:t>来，带着深深的恐惧。</w:t>
      </w:r>
    </w:p>
    <w:p>
      <w:r>
        <w:t>从上山开始，我就自诩为这个小团队的Ｌｅａｄｅｒ，此时不知为什麽，我</w:t>
      </w:r>
    </w:p>
    <w:p>
      <w:r>
        <w:t>心里冒出了一股强烈的勇气，我大声的对耗子喊着，生怕雨声淹没了声音：「耗</w:t>
      </w:r>
    </w:p>
    <w:p>
      <w:r>
        <w:t>子！你把身上的绳子跟馨儿也栓一下！你带着她们两个女孩先走！过了矮子弯不</w:t>
      </w:r>
    </w:p>
    <w:p>
      <w:r>
        <w:t>远就是休息区了！到那里去找人！」</w:t>
      </w:r>
    </w:p>
    <w:p>
      <w:r>
        <w:t>我转头深情的看了一脸震惊的馨儿一眼，缓缓放掉了紧握着她的手。</w:t>
      </w:r>
    </w:p>
    <w:p>
      <w:r>
        <w:t>我不知道如果我跟着下去，还有没有命回来，还能不能再看到心爱的馨儿，</w:t>
      </w:r>
    </w:p>
    <w:p>
      <w:r>
        <w:t>但现在不是迟疑的时候，如果我不下去，陆佳妍这个娇贵的大小姐就一定没命了。</w:t>
      </w:r>
    </w:p>
    <w:p>
      <w:r>
        <w:t>虽然我承认对陆佳妍有好感，但此刻绝不是对爱情的选择，而是对生命的选</w:t>
      </w:r>
    </w:p>
    <w:p>
      <w:r>
        <w:t>择！不顾他们的拉扯，我毅然决然的顺着陆佳妍滑落的山坡跟着滚了下去，馨儿</w:t>
      </w:r>
    </w:p>
    <w:p>
      <w:r>
        <w:t>撕心裂肺的哭声响彻山间。</w:t>
      </w:r>
    </w:p>
    <w:p>
      <w:r>
        <w:t>我连滚带爬的顺着湿滑的陡坡往下冲，坚硬的树枝刷刷的抽打着我的全身，</w:t>
      </w:r>
    </w:p>
    <w:p>
      <w:r>
        <w:t>一块块突起的岩石也撞得我钻心的疼。</w:t>
      </w:r>
    </w:p>
    <w:p>
      <w:r>
        <w:t>此刻天已漆黑，我的前路也是一片黑暗，我不知道哪里才是尽头，还是会就</w:t>
      </w:r>
    </w:p>
    <w:p>
      <w:r>
        <w:t>此滑落山下，殒命此间。</w:t>
      </w:r>
    </w:p>
    <w:p>
      <w:r>
        <w:t>万幸中的万幸，我终于在前面一块相对平坦的地面上停了下来，摔了个狗啃</w:t>
      </w:r>
    </w:p>
    <w:p>
      <w:r>
        <w:t>屎，或许应该说是狗啃人，因为此刻先行摔落下来的陆佳妍被我压在了身下。</w:t>
      </w:r>
    </w:p>
    <w:p>
      <w:r>
        <w:t>感受到她柔软的身体和温度，我揪着的心顿时放下不少，我赶紧起了身，想</w:t>
      </w:r>
    </w:p>
    <w:p>
      <w:r>
        <w:t>去扶她。</w:t>
      </w:r>
    </w:p>
    <w:p>
      <w:r>
        <w:t>不知此刻陆佳妍是惊慌过度还是被撞了头，竟已不省人事。</w:t>
      </w:r>
    </w:p>
    <w:p>
      <w:r>
        <w:t>雨还在疯狂的下着，在这里久留可不是办法，寒冷的天气足以冻死人了。</w:t>
      </w:r>
    </w:p>
    <w:p>
      <w:r>
        <w:t>我费力的背起了陆佳妍，想找个避雨的地方，或许是因为在我背上的颠簸弄</w:t>
      </w:r>
    </w:p>
    <w:p>
      <w:r>
        <w:t>醒了她，陆佳妍虚脱的说道：「你是…小伟…」</w:t>
      </w:r>
    </w:p>
    <w:p>
      <w:r>
        <w:t>我慌手乱脚的答应了她一声，雨水打湿了眼镜，但我的还是努力的寻觅着可</w:t>
      </w:r>
    </w:p>
    <w:p>
      <w:r>
        <w:t>以躲避的地方。</w:t>
      </w:r>
    </w:p>
    <w:p>
      <w:r>
        <w:t>背上的陆佳妍因为衣服里浸透了雨水，变得越来越重，瘦小的我坚持不住了，</w:t>
      </w:r>
    </w:p>
    <w:p>
      <w:r>
        <w:t>双腿一软向前跪在了地上。</w:t>
      </w:r>
    </w:p>
    <w:p>
      <w:r>
        <w:t>深深的恐惧不停侵袭着我原本熊熊的勇气，此刻我已经有些害怕了，眼泪都</w:t>
      </w:r>
    </w:p>
    <w:p>
      <w:r>
        <w:t>开始打转，难道我真的还是一个软弱的人吗？此时我背上的陆佳妍已经清醒不少，</w:t>
      </w:r>
    </w:p>
    <w:p>
      <w:r>
        <w:t>她指了指不远处的一个山坳，说道：「那里…那里好像可以避雨。」</w:t>
      </w:r>
    </w:p>
    <w:p>
      <w:r>
        <w:t>我强打起最后一丝勇气和力气，把陆佳妍背了起来，往她指的方向走去。</w:t>
      </w:r>
    </w:p>
    <w:p>
      <w:r>
        <w:t>当看见山坳里的一个小山洞时，我终于解脱了。</w:t>
      </w:r>
    </w:p>
    <w:p>
      <w:r>
        <w:t>此刻反倒是陆佳妍架着已经累得快虚脱的我，缓缓走进了面前的小山洞。</w:t>
      </w:r>
    </w:p>
    <w:p>
      <w:r>
        <w:t>我一屁股坐到了里面干干的草地上，雨水顺着头发流下，总算是缓过了一口</w:t>
      </w:r>
    </w:p>
    <w:p>
      <w:r>
        <w:t>气，而陆佳妍也靠在一旁，大口的喘着气。</w:t>
      </w:r>
    </w:p>
    <w:p>
      <w:r>
        <w:t>小山洞径深不足一米，但也足够我们避雨了。</w:t>
      </w:r>
    </w:p>
    <w:p>
      <w:r>
        <w:t>回过了神，我才想起我们虽然性命无忧，但仍处险境。</w:t>
      </w:r>
    </w:p>
    <w:p>
      <w:r>
        <w:t>我转头看向陆佳妍，问道：「佳妍…你没事吧？」</w:t>
      </w:r>
    </w:p>
    <w:p>
      <w:r>
        <w:t>我的一句话，让一路上很坚强的陆佳妍哭了起来：「小伟…你怎麽这麽傻…</w:t>
      </w:r>
    </w:p>
    <w:p>
      <w:r>
        <w:t>要是今天我直接摔到山底，你也没命了…「</w:t>
      </w:r>
    </w:p>
    <w:p>
      <w:r>
        <w:t>我艰难的笑了笑，刚才从坡上下来造成的伤口开始让我浑身发疼：「但是如</w:t>
      </w:r>
    </w:p>
    <w:p>
      <w:r>
        <w:t>果我不下来，你就真的没命了，我不能眼睁睁看着你就这麽掉下去…」</w:t>
      </w:r>
    </w:p>
    <w:p>
      <w:r>
        <w:t>陆佳妍已经泣不成声，她忽然扑到我的胸前，抱住了我，放肆的哭着。</w:t>
      </w:r>
    </w:p>
    <w:p>
      <w:r>
        <w:t>这是除了馨儿之外，第一个在我胸前哭泣的女孩，我怜惜的拍了拍她的背。</w:t>
      </w:r>
    </w:p>
    <w:p>
      <w:r>
        <w:t>这种原本一辈子都不可能碰到的事情，偏偏让我俩遇上了，真是缘分天注定</w:t>
      </w:r>
    </w:p>
    <w:p>
      <w:r>
        <w:t>啊。</w:t>
      </w:r>
    </w:p>
    <w:p>
      <w:r>
        <w:t>我心里不禁又担心起馨儿，他们想必也比我们好不到哪去，希望他们能顺利</w:t>
      </w:r>
    </w:p>
    <w:p>
      <w:r>
        <w:t>的到达休息区吧。</w:t>
      </w:r>
    </w:p>
    <w:p>
      <w:r>
        <w:t>在我怀里哭了一会儿，陆佳妍突然牙齿打颤的说道：「好…好冷…」</w:t>
      </w:r>
    </w:p>
    <w:p>
      <w:r>
        <w:t>我又何尝不是，折腾了一番，夜已深了，外面最多就有个五六度的样子，加</w:t>
      </w:r>
    </w:p>
    <w:p>
      <w:r>
        <w:t>上浑身湿透，寒冷已经入骨了，这麽下去可不是办法，再晚一点，我们没摔死也</w:t>
      </w:r>
    </w:p>
    <w:p>
      <w:r>
        <w:t>要被冻死了。</w:t>
      </w:r>
    </w:p>
    <w:p>
      <w:r>
        <w:t>我看了看四周，由于现在已近冬季，洞里有不少枯萎的树枝和干草，这是唯</w:t>
      </w:r>
    </w:p>
    <w:p>
      <w:r>
        <w:t>一能取暖的东西了。</w:t>
      </w:r>
    </w:p>
    <w:p>
      <w:r>
        <w:t>我示意陆佳妍从我身上挪开，然后在兜里摸索着打火机。</w:t>
      </w:r>
    </w:p>
    <w:p>
      <w:r>
        <w:t>刚才下来的急，我和陆佳妍身上的背包早已不知去向，还好我有抽烟的习惯，</w:t>
      </w:r>
    </w:p>
    <w:p>
      <w:r>
        <w:t>兜里随身揣着火机，这个馨儿一直讨厌的坏习惯总算是救了我一命。</w:t>
      </w:r>
    </w:p>
    <w:p>
      <w:r>
        <w:t>火机也已经湿透了，半天都点不着，但这并没有让我失望，因为以前也有过</w:t>
      </w:r>
    </w:p>
    <w:p>
      <w:r>
        <w:t>打火机被水弄湿的类似经历，我赶紧递给陆佳妍让她在那甩，自己则把洞里所有</w:t>
      </w:r>
    </w:p>
    <w:p>
      <w:r>
        <w:t>能点燃的东西聚拢到了一起。</w:t>
      </w:r>
    </w:p>
    <w:p>
      <w:r>
        <w:t>我的经验确实没错，被甩干了的打火机终于冒出了火光，一堆干草干树枝也</w:t>
      </w:r>
    </w:p>
    <w:p>
      <w:r>
        <w:t>熊熊燃烧起来，总算是给我们带来了一些温度。</w:t>
      </w:r>
    </w:p>
    <w:p>
      <w:r>
        <w:t>不知道这些东西能燃烧多久，我毫不犹豫的脱掉了已经湿透的衣服开始扭水，</w:t>
      </w:r>
    </w:p>
    <w:p>
      <w:r>
        <w:t>身上只留下一条内裤。</w:t>
      </w:r>
    </w:p>
    <w:p>
      <w:r>
        <w:t>恶劣的情势已经让我忘记了陆佳妍还是个娇羞的女孩，半裸的我让她有些不</w:t>
      </w:r>
    </w:p>
    <w:p>
      <w:r>
        <w:t>好意思，一个人蹲在火旁蜷着身子瑟瑟发抖。</w:t>
      </w:r>
    </w:p>
    <w:p>
      <w:r>
        <w:t>现在可不是矫情的时候，我很正经的说道：「佳妍，快把衣服脱下来，我帮</w:t>
      </w:r>
    </w:p>
    <w:p>
      <w:r>
        <w:t>你扭水，这火不知能坚持多久，我们赶紧把衣服烤干了，晚上才不会冷。」</w:t>
      </w:r>
    </w:p>
    <w:p>
      <w:r>
        <w:t>陆佳妍似乎有点不好意思，但她还是答道：「哦…好的…」</w:t>
      </w:r>
    </w:p>
    <w:p>
      <w:r>
        <w:t>说着，她站起身，艰难的脱下了外面湿透了的厚衣服，只留下一套内衣在身</w:t>
      </w:r>
    </w:p>
    <w:p>
      <w:r>
        <w:t>上，光洁的皮肤和婀娜的身姿露了出来。</w:t>
      </w:r>
    </w:p>
    <w:p>
      <w:r>
        <w:t>虽然面前的女神已是半裸，但我此刻哪还顾得上这些，我赶紧拿起她的衣服，</w:t>
      </w:r>
    </w:p>
    <w:p>
      <w:r>
        <w:t>狠命的挤着水，手都有些疼了。</w:t>
      </w:r>
    </w:p>
    <w:p>
      <w:r>
        <w:t>我把树枝插在泥土里，围着火堆弄了几个简单的晾衣架，把挤干的衣服挂在</w:t>
      </w:r>
    </w:p>
    <w:p>
      <w:r>
        <w:t>了上面，然后坐到跟陆佳妍相对的另一边取暖了。</w:t>
      </w:r>
    </w:p>
    <w:p>
      <w:r>
        <w:t>温度让我们活了过来，火光照得两个人脸上红扑扑的，我们一言不发的坐着，</w:t>
      </w:r>
    </w:p>
    <w:p>
      <w:r>
        <w:t>气氛忽然变得有些尴尬。</w:t>
      </w:r>
    </w:p>
    <w:p>
      <w:r>
        <w:t>还是陆佳妍打破了沈默：「小伟，我们接下来该怎麽办？」</w:t>
      </w:r>
    </w:p>
    <w:p>
      <w:r>
        <w:t>我答道：「我已经告诉耗子让他找人来救我们了，等雨停了，我们就回到摔</w:t>
      </w:r>
    </w:p>
    <w:p>
      <w:r>
        <w:t>下来的那个地方等他们，我想我们会没事的。」</w:t>
      </w:r>
    </w:p>
    <w:p>
      <w:r>
        <w:t>我们又陷入了沈默，但似乎有千言万语在空气中交流着。</w:t>
      </w:r>
    </w:p>
    <w:p>
      <w:r>
        <w:t>雨渐渐缓和下来，但仍在淅沥沥的下着，看来雨快停了，山雨就是这样来去</w:t>
      </w:r>
    </w:p>
    <w:p>
      <w:r>
        <w:t>如风。</w:t>
      </w:r>
    </w:p>
    <w:p>
      <w:r>
        <w:t>干草和干树枝哪里经得起烧，火势越来越小，衣服却还没有干，一阵风吹进</w:t>
      </w:r>
    </w:p>
    <w:p>
      <w:r>
        <w:t>了洞里，我不禁重重打了个喷嚏。</w:t>
      </w:r>
    </w:p>
    <w:p>
      <w:r>
        <w:t>陆佳妍突然低着头，拍了拍自己身边的空地，说道：「过来坐吧，这里没风，</w:t>
      </w:r>
    </w:p>
    <w:p>
      <w:r>
        <w:t>小心着凉。」</w:t>
      </w:r>
    </w:p>
    <w:p>
      <w:r>
        <w:t>我之所以离陆佳妍远远的，就是怕她不好意思，既然她都这麽说了，我也就</w:t>
      </w:r>
    </w:p>
    <w:p>
      <w:r>
        <w:t>不客气了。</w:t>
      </w:r>
    </w:p>
    <w:p>
      <w:r>
        <w:t>在她身旁坐下，少女的体香阵阵袭来，一对饱满的乳房和深深的乳沟大方的</w:t>
      </w:r>
    </w:p>
    <w:p>
      <w:r>
        <w:t>从胸罩里露着，光滑如玉的双腿和可爱的小脚丫，也带着迷人的气息。</w:t>
      </w:r>
    </w:p>
    <w:p>
      <w:r>
        <w:t>我不敢再看她，生怕自己犯错，而陆佳妍也有些娇羞的低着头。</w:t>
      </w:r>
    </w:p>
    <w:p>
      <w:r>
        <w:t>「小伟，今天真是谢谢你，你救了我一命，这份情，我一辈子都还不完。」</w:t>
      </w:r>
    </w:p>
    <w:p>
      <w:r>
        <w:t>陆佳妍突然说道，声音很是温柔，好听极了。</w:t>
      </w:r>
    </w:p>
    <w:p>
      <w:r>
        <w:t>我挠了挠头，说道：「没有啦，是我们运气好而已，别说什麽还不还的，这</w:t>
      </w:r>
    </w:p>
    <w:p>
      <w:r>
        <w:t>都是我该做的。」</w:t>
      </w:r>
    </w:p>
    <w:p>
      <w:r>
        <w:t>「你就别谦虚了，我一个女孩子吓都吓傻了，没有你我恐怕已经冻死在外面</w:t>
      </w:r>
    </w:p>
    <w:p>
      <w:r>
        <w:t>了…我真的没有想到你会下来，我以为只有掉下来的人是馨儿，你才会这麽做。」</w:t>
      </w:r>
    </w:p>
    <w:p>
      <w:r>
        <w:t>陆佳妍的声音有些小小的感伤。</w:t>
      </w:r>
    </w:p>
    <w:p>
      <w:r>
        <w:t>她现在越来越喜欢拿自己跟馨儿比较了，她这是在试探她在我心目中的地位</w:t>
      </w:r>
    </w:p>
    <w:p>
      <w:r>
        <w:t>吗？说句实话，我对这个大小姐，真是又爱又怕。</w:t>
      </w:r>
    </w:p>
    <w:p>
      <w:r>
        <w:t>就不说她有多漂亮身材有多好，光是她身上那股迷人的活力，就足以让男人</w:t>
      </w:r>
    </w:p>
    <w:p>
      <w:r>
        <w:t>痴醉。</w:t>
      </w:r>
    </w:p>
    <w:p>
      <w:r>
        <w:t>况且她身上还有馨儿所不具备的气质，举手投足间那种知书达理的气息，知</w:t>
      </w:r>
    </w:p>
    <w:p>
      <w:r>
        <w:t>性而又成熟的性格，仿佛一个知心大姐姐一样，深深吸引着我。</w:t>
      </w:r>
    </w:p>
    <w:p>
      <w:r>
        <w:t>跟馨儿呆得久了，她身上似乎也沾染了不少小女孩纯真可爱的本质，少了很</w:t>
      </w:r>
    </w:p>
    <w:p>
      <w:r>
        <w:t>多初见她时的霸道与蛮横。</w:t>
      </w:r>
    </w:p>
    <w:p>
      <w:r>
        <w:t>我跟陆佳妍的关系，属于心照不宣，尤其经过了她跟我表白的事情后，除了</w:t>
      </w:r>
    </w:p>
    <w:p>
      <w:r>
        <w:t>单纯的馨儿，明眼人都看得出我跟她有故事。</w:t>
      </w:r>
    </w:p>
    <w:p>
      <w:r>
        <w:t>我是极不愿意面对自己和她的感情的，我真怕会爱上她，我不知道那会带来</w:t>
      </w:r>
    </w:p>
    <w:p>
      <w:r>
        <w:t>什麽样的后果，白羽霖的故事无时无刻不为我敲着警钟。</w:t>
      </w:r>
    </w:p>
    <w:p>
      <w:r>
        <w:t>回过神，我应道：「我不是说过吗，我一定会像对馨儿那样对你。」</w:t>
      </w:r>
    </w:p>
    <w:p>
      <w:r>
        <w:t>不知是不是因为有点走神，我把实话给说了出来，其实我应该说不管谁掉下</w:t>
      </w:r>
    </w:p>
    <w:p>
      <w:r>
        <w:t>来，我都会救的，除了耗子。</w:t>
      </w:r>
    </w:p>
    <w:p>
      <w:r>
        <w:t>陆佳妍仿佛受到了刺激，一直放在膝盖上的脸擡了起来，轻声答道：「哦…</w:t>
      </w:r>
    </w:p>
    <w:p>
      <w:r>
        <w:t>真的吗…「</w:t>
      </w:r>
    </w:p>
    <w:p>
      <w:r>
        <w:t>我知道这个话题再继续下去要出问题了，我吸取了以前的教训，赶紧转移话</w:t>
      </w:r>
    </w:p>
    <w:p>
      <w:r>
        <w:t>题道：「火快不行了，我找找看还有没有能烧的东西。」</w:t>
      </w:r>
    </w:p>
    <w:p>
      <w:r>
        <w:t>说着，赶紧起身躲开了她。</w:t>
      </w:r>
    </w:p>
    <w:p>
      <w:r>
        <w:t>谁知陆佳妍却主动的从背后抱住了我，温热的肌肤相贴，让我浑身如电流划</w:t>
      </w:r>
    </w:p>
    <w:p>
      <w:r>
        <w:t>过，打了个激灵。</w:t>
      </w:r>
    </w:p>
    <w:p>
      <w:r>
        <w:t>「我知道你已经把所有能烧的东西都烧了，你要是冷，就抱着我吧…」</w:t>
      </w:r>
    </w:p>
    <w:p>
      <w:r>
        <w:t>陆佳妍靠着我的后背，双手从我腰间交叉穿过抱着我，温柔的说道。</w:t>
      </w:r>
    </w:p>
    <w:p>
      <w:r>
        <w:t>我也知道人体是最好的取暖工具，如果此刻身后的人是馨儿，我一定毫不犹</w:t>
      </w:r>
    </w:p>
    <w:p>
      <w:r>
        <w:t>豫，但她不是。</w:t>
      </w:r>
    </w:p>
    <w:p>
      <w:r>
        <w:t>我轻轻拿开了陆佳妍的手，却不知道该怎麽拒绝好：「佳…佳妍…这样不太</w:t>
      </w:r>
    </w:p>
    <w:p>
      <w:r>
        <w:t>好吧…」</w:t>
      </w:r>
    </w:p>
    <w:p>
      <w:r>
        <w:t>陆佳妍没有说话，而是让我转过了身。</w:t>
      </w:r>
    </w:p>
    <w:p>
      <w:r>
        <w:t>她把手伸到了背后，轻轻一推，整个胸罩都松了。当她摘下胸罩的时候，那</w:t>
      </w:r>
    </w:p>
    <w:p>
      <w:r>
        <w:t>对让我意淫过无数次却从未见过的玉兔跳了出来。</w:t>
      </w:r>
    </w:p>
    <w:p>
      <w:r>
        <w:t>她的乳房比之前大了许多，快有Ｄ－ＣＵＰ了吧，因为没有馨儿的大，所以</w:t>
      </w:r>
    </w:p>
    <w:p>
      <w:r>
        <w:t>显得更加坚挺，小麦色的肌肤让这对玉乳充满了野性和活力，饱满圆润的乳球上，</w:t>
      </w:r>
    </w:p>
    <w:p>
      <w:r>
        <w:t>两粒淡棕色的乳头已经立了起来，她的乳晕很大，别有一种迷人的美丽。</w:t>
      </w:r>
    </w:p>
    <w:p>
      <w:r>
        <w:t>我被眼前一幕惊得张大了嘴，陆佳妍却继续着自己的动作。</w:t>
      </w:r>
    </w:p>
    <w:p>
      <w:r>
        <w:t>她把两手放到了内裤上，弯着腰脱下了内裤，左右脚顺序从内裤中褪出，那</w:t>
      </w:r>
    </w:p>
    <w:p>
      <w:r>
        <w:t>姿势诱人至极。</w:t>
      </w:r>
    </w:p>
    <w:p>
      <w:r>
        <w:t>我第一次见到了女人的阴毛，陆佳妍柔顺油亮的阴毛呈倒三角状遮掩着自己</w:t>
      </w:r>
    </w:p>
    <w:p>
      <w:r>
        <w:t>的耻缝，与馨儿的白虎小穴相比，少了几分诱人却多了一些神秘。</w:t>
      </w:r>
    </w:p>
    <w:p>
      <w:r>
        <w:t>已经一丝不挂的陆佳妍朝我张开了双手，向我索要拥抱：「小伟…我也很冷，</w:t>
      </w:r>
    </w:p>
    <w:p>
      <w:r>
        <w:t>抱抱我…」</w:t>
      </w:r>
    </w:p>
    <w:p>
      <w:r>
        <w:t>陆佳妍媚眼如丝的看着我，脸上却带着一股让人不敢抗拒的威严，我竟然鬼</w:t>
      </w:r>
    </w:p>
    <w:p>
      <w:r>
        <w:t>使神差的走了过去，抱住了那诱人的身体。</w:t>
      </w:r>
    </w:p>
    <w:p>
      <w:r>
        <w:t>柔软的身体紧紧贴着我，坚硬的小乳头顶得我春心荡漾，加上抱在一起确实</w:t>
      </w:r>
    </w:p>
    <w:p>
      <w:r>
        <w:t>很暖和，我竟有些舍不得放开这娇躯了，这和抱馨儿是完全不同的感觉。</w:t>
      </w:r>
    </w:p>
    <w:p>
      <w:r>
        <w:t>现在的小山洞里，有两堆干柴烈火，一堆已经快要熄灭，另一堆却正在熊熊</w:t>
      </w:r>
    </w:p>
    <w:p>
      <w:r>
        <w:t>燃起。</w:t>
      </w:r>
    </w:p>
    <w:p>
      <w:r>
        <w:t>我和陆佳妍已经躺到了干草铺着的地上，她趴在我上面，迷离的看着我，一</w:t>
      </w:r>
    </w:p>
    <w:p>
      <w:r>
        <w:t>对娇嫩的乳房垂在我胸前，一双长腿也像蛇一样缠着我，我已经硬得不行了。</w:t>
      </w:r>
    </w:p>
    <w:p>
      <w:r>
        <w:t>我想任谁也无法抵抗此时的陆佳妍吧。</w:t>
      </w:r>
    </w:p>
    <w:p>
      <w:r>
        <w:t>我心底的兽欲被激发了起来，我冲动的吻住了她的嘴，一双手在她丰满的屁</w:t>
      </w:r>
    </w:p>
    <w:p>
      <w:r>
        <w:t>股和玉背上抚摸着，「滋滋」的接吻声顿时充斥着整个小山洞，也挑动着我的神</w:t>
      </w:r>
    </w:p>
    <w:p>
      <w:r>
        <w:t>经，让我完全忘记了此刻还身处险境。</w:t>
      </w:r>
    </w:p>
    <w:p>
      <w:r>
        <w:t>我半坐了起来，端起陆佳妍胸前的美乳，疯狂的吸吮着，陆佳妍也抱着我的</w:t>
      </w:r>
    </w:p>
    <w:p>
      <w:r>
        <w:t>头，任由我玩弄，发出阵阵的娇喘。</w:t>
      </w:r>
    </w:p>
    <w:p>
      <w:r>
        <w:t>我已经丧失理智了，完全忘记眼前是个碰不得的女人。</w:t>
      </w:r>
    </w:p>
    <w:p>
      <w:r>
        <w:t>我贪婪的吃着嘴里的乳肉，含糊不清的说道：「佳妍…我…我受不了了…你</w:t>
      </w:r>
    </w:p>
    <w:p>
      <w:r>
        <w:t>好美…我好喜欢你…我真的好喜欢你…可我一直不敢告诉你…」</w:t>
      </w:r>
    </w:p>
    <w:p>
      <w:r>
        <w:t>身体的刺激击溃了我的防线，我忘情的对陆佳妍表白着，头一次说出了原来</w:t>
      </w:r>
    </w:p>
    <w:p>
      <w:r>
        <w:t>自己都不敢细想的心声。</w:t>
      </w:r>
    </w:p>
    <w:p>
      <w:r>
        <w:t>我的话语明显也触动了陆佳妍，她迷乱而又幸福的说道：「小伟…我就知道</w:t>
      </w:r>
    </w:p>
    <w:p>
      <w:r>
        <w:t>你是喜欢我的…你为什麽不敢说呢…你知道我有多辛苦吗…」</w:t>
      </w:r>
    </w:p>
    <w:p>
      <w:r>
        <w:t>两个人第一次互诉衷肠，将各自心底埋藏的感情吐露了出来，我心里轻松不</w:t>
      </w:r>
    </w:p>
    <w:p>
      <w:r>
        <w:t>少。</w:t>
      </w:r>
    </w:p>
    <w:p>
      <w:r>
        <w:t>容不得我多想，因为陆佳妍已经悄悄把我的内裤拉了下去，一双玉手生疏的</w:t>
      </w:r>
    </w:p>
    <w:p>
      <w:r>
        <w:t>抚摸着我的肉棒，接着她忘情的说道：「小伟，像爱馨儿一样来爱我吧…」</w:t>
      </w:r>
    </w:p>
    <w:p>
      <w:r>
        <w:t>馨儿？馨儿！听到这个名字，我忽然被电击一样，不能再继续下去了，我爱</w:t>
      </w:r>
    </w:p>
    <w:p>
      <w:r>
        <w:t>的人是馨儿，我不能对不起她！我放掉了手中的玉乳，呆呆看着陆佳妍。</w:t>
      </w:r>
    </w:p>
    <w:p>
      <w:r>
        <w:t>她这麽聪明，当然知道是为什麽，略一思考，她问道：「小伟，馨儿以前的</w:t>
      </w:r>
    </w:p>
    <w:p>
      <w:r>
        <w:t>事情，你知道吗？」</w:t>
      </w:r>
    </w:p>
    <w:p>
      <w:r>
        <w:t>陆佳妍说的以前，我自是心知肚明，没有必要骗她，我点了点头。</w:t>
      </w:r>
    </w:p>
    <w:p>
      <w:r>
        <w:t>陆佳妍继续说道：「既然你都知道，我也没必要拐弯抹角了，馨儿之前和那</w:t>
      </w:r>
    </w:p>
    <w:p>
      <w:r>
        <w:t>麽多人都做过爱，难道你就不能和别的女人做一次吗？连我都因为她而想通了，</w:t>
      </w:r>
    </w:p>
    <w:p>
      <w:r>
        <w:t>一场爱情，怎麽能少得了肉体的交合？就算没有结果，至少也爱过，回忆是永远</w:t>
      </w:r>
    </w:p>
    <w:p>
      <w:r>
        <w:t>都在的！我们这些保守的中国人，或许也该转变一下观念了。」</w:t>
      </w:r>
    </w:p>
    <w:p>
      <w:r>
        <w:t>陆佳妍的一席话，完全震惊了我，看来她是彻底被馨儿颠覆了。</w:t>
      </w:r>
    </w:p>
    <w:p>
      <w:r>
        <w:t>我还是过不去心里那道坎，说道：「馨儿之前跟人那个，是因为她不懂啊，</w:t>
      </w:r>
    </w:p>
    <w:p>
      <w:r>
        <w:t>你看现在我都把她的观念转变回来了，怎麽你反倒…」</w:t>
      </w:r>
    </w:p>
    <w:p>
      <w:r>
        <w:t>陆佳妍轻笑了一下，说道：「你以为你真的把馨儿的观念转变了吗？她不过</w:t>
      </w:r>
    </w:p>
    <w:p>
      <w:r>
        <w:t>是因为爱你，所以听你的话，其实她的心里还是渴望不同的性爱体验的！」</w:t>
      </w:r>
    </w:p>
    <w:p>
      <w:r>
        <w:t>虽然我也有这种感觉，但听陆佳妍直白的说出来，心里不免还是有些小小的</w:t>
      </w:r>
    </w:p>
    <w:p>
      <w:r>
        <w:t>失落，单纯的馨儿真是什麽都敢和这个姐姐说。</w:t>
      </w:r>
    </w:p>
    <w:p>
      <w:r>
        <w:t>我喃喃答道：「就算是这样，馨儿也为我改变了啊，我不能对不起她…」</w:t>
      </w:r>
    </w:p>
    <w:p>
      <w:r>
        <w:t>陆佳妍继续说道：「可你真的知道馨儿到底是怎麽想的吗？你知道她同意、</w:t>
      </w:r>
    </w:p>
    <w:p>
      <w:r>
        <w:t>甚至是希望我和你做爱吗？馨儿真的很单纯，她希望我们三个成为一家人，以后</w:t>
      </w:r>
    </w:p>
    <w:p>
      <w:r>
        <w:t>的事情她考虑的很少，她只懂得珍惜眼前，但这不才是能看清楚自己，知道自己</w:t>
      </w:r>
    </w:p>
    <w:p>
      <w:r>
        <w:t>要什麽的大智慧吗？」</w:t>
      </w:r>
    </w:p>
    <w:p>
      <w:r>
        <w:t>陆佳妍的一席话，说得我哑口无言，但并不是因为她，而是因为馨儿。</w:t>
      </w:r>
    </w:p>
    <w:p>
      <w:r>
        <w:t>馨儿对我一直都是无话不说，这次没对我坦白，可能也是怕我接受不了。</w:t>
      </w:r>
    </w:p>
    <w:p>
      <w:r>
        <w:t>虽然她经常旁敲侧击的说我们三个要是一家人就好了，但我真的没想到她是</w:t>
      </w:r>
    </w:p>
    <w:p>
      <w:r>
        <w:t>这麽想的。</w:t>
      </w:r>
    </w:p>
    <w:p>
      <w:r>
        <w:t>一番说破事情的谈话，让我和陆佳妍的激情都消散了不少，大脑更多的开始</w:t>
      </w:r>
    </w:p>
    <w:p>
      <w:r>
        <w:t>考虑眼前这个难以说清的问题。</w:t>
      </w:r>
    </w:p>
    <w:p>
      <w:r>
        <w:t>她从我身上站了起来，认真的说道：「小伟，我知道你很难接受这个事情，</w:t>
      </w:r>
    </w:p>
    <w:p>
      <w:r>
        <w:t>因为我当时也觉得不可思议。但我现在想通了，我爱你，我也爱馨儿这个单纯的</w:t>
      </w:r>
    </w:p>
    <w:p>
      <w:r>
        <w:t>妹妹，我不想失去你们中的任何一个。从小我就受够了规矩、受够了体系、受够</w:t>
      </w:r>
    </w:p>
    <w:p>
      <w:r>
        <w:t>了规则！难道这些所谓的伦理和道德就该扼杀人的天性吗？难道因为那些莫名其</w:t>
      </w:r>
    </w:p>
    <w:p>
      <w:r>
        <w:t>妙的条条框框，我们就不能彼此相爱，走到一起吗？我觉得你应该像我一样好好</w:t>
      </w:r>
    </w:p>
    <w:p>
      <w:r>
        <w:t>考虑一下这个问题了。」</w:t>
      </w:r>
    </w:p>
    <w:p>
      <w:r>
        <w:t>陆佳妍终于吐露了自己的心声。</w:t>
      </w:r>
    </w:p>
    <w:p>
      <w:r>
        <w:t>眼前的陆大小姐，居然说出了如此一番让我不可思议的话语。</w:t>
      </w:r>
    </w:p>
    <w:p>
      <w:r>
        <w:t>或许从小家教严厉的她，没有一般孩子那麽单纯快乐的成长经历，她从出生</w:t>
      </w:r>
    </w:p>
    <w:p>
      <w:r>
        <w:t>起，就背负了太多的责任和规矩。</w:t>
      </w:r>
    </w:p>
    <w:p>
      <w:r>
        <w:t>她不得不为自己的家庭考虑，太多的束缚和羁绊也许已经让她发狂了，她只</w:t>
      </w:r>
    </w:p>
    <w:p>
      <w:r>
        <w:t>想做一回知道自己要什麽的，真正的自己。</w:t>
      </w:r>
    </w:p>
    <w:p>
      <w:r>
        <w:t>难题抛给了我。</w:t>
      </w:r>
    </w:p>
    <w:p>
      <w:r>
        <w:t>或许在别人看来，这算哪门子难题，而是一辈子想都不敢的艳福，两个绝世</w:t>
      </w:r>
    </w:p>
    <w:p>
      <w:r>
        <w:t>美女心甘情愿的共侍一夫，而且关系还那麽好。</w:t>
      </w:r>
    </w:p>
    <w:p>
      <w:r>
        <w:t>但当你真正遇上的时候，才会知道这真的不是什麽好事。</w:t>
      </w:r>
    </w:p>
    <w:p>
      <w:r>
        <w:t>毕竟人是社会上的个体，你不可能逆势而行，挑战公认的道德和伦理，你不</w:t>
      </w:r>
    </w:p>
    <w:p>
      <w:r>
        <w:t>是超人，你不能改变什麽，只能被改变。</w:t>
      </w:r>
    </w:p>
    <w:p>
      <w:r>
        <w:t>如果我真的接受了三个人在一起，以后我该怎麽办？别人会怎麽看我？看馨</w:t>
      </w:r>
    </w:p>
    <w:p>
      <w:r>
        <w:t>儿？看陆佳妍？不是我不想，而是现实告诉我这很难，甚至是不可能。</w:t>
      </w:r>
    </w:p>
    <w:p>
      <w:r>
        <w:t>我这才知道，我一个大男人，还比不上两个女人有勇气。</w:t>
      </w:r>
    </w:p>
    <w:p>
      <w:r>
        <w:t>雨停了，火堆里的最后一点火星也熄灭了。</w:t>
      </w:r>
    </w:p>
    <w:p>
      <w:r>
        <w:t>老天收起了自己的暴戾，还给了世间一分平静。</w:t>
      </w:r>
    </w:p>
    <w:p>
      <w:r>
        <w:t>可我的心，却怎麽也平静不下来，我们不但在外部经历了一场风暴，内心，</w:t>
      </w:r>
    </w:p>
    <w:p>
      <w:r>
        <w:t>也度过了一场更加猛烈的风雨。</w:t>
      </w:r>
    </w:p>
    <w:p>
      <w:r>
        <w:t>陆佳妍已经穿好了烤得半干的衣服，又把我的递了过来，脸上神色复杂，最</w:t>
      </w:r>
    </w:p>
    <w:p>
      <w:r>
        <w:t>多的，是期望。</w:t>
      </w:r>
    </w:p>
    <w:p>
      <w:r>
        <w:t>我穿好衣服，拉着陆佳妍走出了山洞，开始往来的方向走，一路上两人都无</w:t>
      </w:r>
    </w:p>
    <w:p>
      <w:r>
        <w:t>话，但我对她无微不至的照顾，还是流露了我的内心。</w:t>
      </w:r>
    </w:p>
    <w:p>
      <w:r>
        <w:t>云散开后，月光指引着我们。</w:t>
      </w:r>
    </w:p>
    <w:p>
      <w:r>
        <w:t>其实我已经辨不出来时的路了，只能朝一个大概的方向走。</w:t>
      </w:r>
    </w:p>
    <w:p>
      <w:r>
        <w:t>「李绍伟！陆佳妍！你们在哪里啊…」</w:t>
      </w:r>
    </w:p>
    <w:p>
      <w:r>
        <w:t>走着走着，我依稀听到了人声，心里激动起来。</w:t>
      </w:r>
    </w:p>
    <w:p>
      <w:r>
        <w:t>「小伟！妍姐姐！你们在哪儿啊？」</w:t>
      </w:r>
    </w:p>
    <w:p>
      <w:r>
        <w:t>馨儿熟悉的声音传了过来，我激动的朝着那边喊道：「馨儿！馨儿！我们在</w:t>
      </w:r>
    </w:p>
    <w:p>
      <w:r>
        <w:t>这里呢！」</w:t>
      </w:r>
    </w:p>
    <w:p>
      <w:r>
        <w:t>不一会儿，一束束手电的光束透过树林传来，我们得救了。</w:t>
      </w:r>
    </w:p>
    <w:p>
      <w:r>
        <w:t>救援队牵来了善走山路的骡子，不管三七二十一，就把我跟陆佳妍弄到了骡</w:t>
      </w:r>
    </w:p>
    <w:p>
      <w:r>
        <w:t>子上，颠颠簸簸的向休息区走去，馨儿一路哭哭啼啼的关心着我，而我的心里却</w:t>
      </w:r>
    </w:p>
    <w:p>
      <w:r>
        <w:t>因另一件事情难以平静。</w:t>
      </w:r>
    </w:p>
    <w:p>
      <w:r>
        <w:t>……</w:t>
      </w:r>
    </w:p>
    <w:p>
      <w:r>
        <w:t>离入日峰山顶已经不远了，那里的日出，据说是天底下最美的，不知道为什</w:t>
      </w:r>
    </w:p>
    <w:p>
      <w:r>
        <w:t>麽，我特别想去看。</w:t>
      </w:r>
    </w:p>
    <w:p>
      <w:r>
        <w:t>来到休息区，我们没有睡觉，而是租了三匹骡子，准备直接登顶去看日出。</w:t>
      </w:r>
    </w:p>
    <w:p>
      <w:r>
        <w:t>昨晚的惊险，并没有吓倒我和陆佳妍，反而给耗子和晓华留下了心理阴影，</w:t>
      </w:r>
    </w:p>
    <w:p>
      <w:r>
        <w:t>他们两个决定在下面等我们，不去了。</w:t>
      </w:r>
    </w:p>
    <w:p>
      <w:r>
        <w:t>馨儿自然是要跟着我们的，加上牵骡子的，一行四人，终于在五点多的时候，</w:t>
      </w:r>
    </w:p>
    <w:p>
      <w:r>
        <w:t>顺利到达了山顶。</w:t>
      </w:r>
    </w:p>
    <w:p>
      <w:r>
        <w:t>此刻天空还是灰蒙蒙的，周围弥漫着凉丝丝的雾气。</w:t>
      </w:r>
    </w:p>
    <w:p>
      <w:r>
        <w:t>不知过了多少时间，天空似乎有点儿亮了。</w:t>
      </w:r>
    </w:p>
    <w:p>
      <w:r>
        <w:t>放眼望去，东方天际微微露出橙黄色。</w:t>
      </w:r>
    </w:p>
    <w:p>
      <w:r>
        <w:t>随着时间的推移，橙黄色不断扩散，并越来越浓，太阳要出来了！我们三人</w:t>
      </w:r>
    </w:p>
    <w:p>
      <w:r>
        <w:t>并排站着，抛下了心中的一切杂念，静静期待着。</w:t>
      </w:r>
    </w:p>
    <w:p>
      <w:r>
        <w:t>渐渐地，太阳露出了一些红红的边缘，只是没有光亮。</w:t>
      </w:r>
    </w:p>
    <w:p>
      <w:r>
        <w:t>太阳一点儿一点儿地从云海中使劲向上升着。</w:t>
      </w:r>
    </w:p>
    <w:p>
      <w:r>
        <w:t>终于，它如释重负般地跳出地平线，刹那间发出了夺目的光亮！圣洁的阳光</w:t>
      </w:r>
    </w:p>
    <w:p>
      <w:r>
        <w:t>射得人睁不开眼，整个世界也被镀上了一层金边。</w:t>
      </w:r>
    </w:p>
    <w:p>
      <w:r>
        <w:t>那一刻，我似乎觉得自己升华了，再没有什麽可以阻挡我的前进。</w:t>
      </w:r>
    </w:p>
    <w:p>
      <w:r>
        <w:t>新的一天开始了，而我，似乎也将迎接新的生活。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