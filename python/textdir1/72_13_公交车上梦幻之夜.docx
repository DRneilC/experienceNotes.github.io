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公交车上梦幻之夜</w:t>
      </w:r>
    </w:p>
    <w:p>
      <w:r>
        <w:t>公交车上梦幻之夜</w:t>
      </w:r>
    </w:p>
    <w:p>
      <w:r>
        <w:t>我是一个普普通通的上班族，过着朝九晚五的生活，平平谈谈，自从和以前的女朋友告吹了之后，家里人一直叫我找个对象谈谈恋爱，可是我比较腼腆，碰到了女孩子又不敢说话，朋友也介绍了几个，也都没成，最后想就这样吧，先过着，这种事随缘！直到有一天在公交上，我看到那个女孩，刹那间，周围一切都静止了，只听到自己的心剧烈的跳动的声音，我听到自己对自己喊「就是她！」</w:t>
      </w:r>
    </w:p>
    <w:p>
      <w:r>
        <w:t>从此以后我感觉生活中多了一点色彩，多了一点隐隐的期盼。</w:t>
      </w:r>
    </w:p>
    <w:p>
      <w:r>
        <w:t>这本是一个很平常的一个日子，晚霞给天边披上一层梦幻般的丝巾，也紧紧的缠绕着我的心。我还坐在双层公交最后一排上，听着收音机里的音乐，淡淡的看着玻璃外面的风景，搜寻着美女解解我这乏劳的眼睛，当到了那个大厦时，我来了精神，这个时间是下班那时间，会有很大的几率看到超养眼的美女从那间大厦走出来。</w:t>
      </w:r>
    </w:p>
    <w:p>
      <w:r>
        <w:t>果然从里面走出来四个身材火辣性感的美女，虽然每个人旁边有一群两眼发光的色狼围着，但看着还是听来神的，美色可餐嘛。突然我看到车旁边有一个酷似李孝利的女孩，穿着白衬衫和牛仔短裤，露出诱人的s曲线，鼓鼓囊囊的胸部，白皙修长的大腿，在一群人中，是那么的耀眼，吸引着旁边所有人的眼观。</w:t>
      </w:r>
    </w:p>
    <w:p>
      <w:r>
        <w:t>我看着她走上了公交，此时，我心中有种莫名的期待，她走上了二层，瞬间吸引着所有雄性的目光，她看到仅有的最后面的两个空位，走道右侧坐地是个穿个连衣裙的面目清秀的女孩，我坐在左侧，靠窗户位置有一个空位，我的心莫名的紧张起来，看着她慢慢地走过来，带着那一股春风和一股淡淡的茉莉花的香味，径直的走到我的身边，指了指里面的座位说「我可以坐嘛？」我连连点头「可以，」她绕过我的小腿，无意中碰了我一下胳臂，坐到我了里座。</w:t>
      </w:r>
    </w:p>
    <w:p>
      <w:r>
        <w:t>此时我感到所有人的目光都集中到的身上，空气的温度瞬间升到了45度，汗水染湿了我的衬衫，我的心像被人重重敲打的山西大鼓，咚咚的跳动着，呼吸也变得急促起来，周围好像被慢放了一样。</w:t>
      </w:r>
    </w:p>
    <w:p>
      <w:r>
        <w:t>过来好长时间，我还在回味那冰凉如凝脂的触感。我假装看窗外的风景，用眼的余光看着她的侧脸，长长的睫毛搭在弯弯的眼睛上，高挺的鼻梁下是性感红润的嘴唇，嘴唇下方还有一颗小小的美人痣，衬衣上淡淡的乳罩痕迹若隐若现。</w:t>
      </w:r>
    </w:p>
    <w:p>
      <w:r>
        <w:t>透过鼓鼓的衬衣的缝隙，看到肉色带花蕾边的乳罩，小弟弟不用自主的硬了起来，尤其近距离看到的那个玉腿，笔挺修长、白皙如凝脂，在晚霞映照下，染上了一层淡淡的红光，如梦如幻，像一个漩涡，把你所有的注意力，吸引过去，看到所有的东西，你才发现，所有的都是在为这做铺垫，为了让你发现她这条连上天都会嫉妒的玉腿。当她走下公交，直到慢慢消失在我的视线，我才长长出了一口气，又有点神魂落魄。</w:t>
      </w:r>
    </w:p>
    <w:p>
      <w:r>
        <w:t>从此以后我开始期待这上班下班，期待着可能看到她的身影，闻着她那茉莉花的清香，有时休息时我还到大厦和她下车的地方，希望可以看到那个让人梦魂牵绕的身影，可是最后总是失落，就这样持续了将近一个月。</w:t>
      </w:r>
    </w:p>
    <w:p>
      <w:r>
        <w:t>这一天，，我忙到很晚才下班，坐在靠窗的老位置上，看看外面夜光下稀松的人影，慢慢的睡着了。我听到了一个声音，好像是我的那个女孩，我慢慢的张开了眼睛，我好想进入了童话世界，看到了那个她，白色的t恤衫配上格子短裙，如一个公主，突然出现在我的眼前，她指了指里面，我赶紧侧身让她坐到了里面，她坐下后对我轻声说了声谢谢，我呆呆楞楞的忘了回应。</w:t>
      </w:r>
    </w:p>
    <w:p>
      <w:r>
        <w:t>我僵直的坐着，我本身有点腼腆，想和她说一些话，但到从肚子里到了嘴边就变成了无声，有点又恨又急，她好像听到了我的心声，她说道「你想说什么吗？」</w:t>
      </w:r>
    </w:p>
    <w:p>
      <w:r>
        <w:t>声音与夜莺般，我的心莫名的放松了下来。</w:t>
      </w:r>
    </w:p>
    <w:p>
      <w:r>
        <w:t>「我想和你说些话，可到嘴边又不知道该说什么，」说了这句话，感觉自己肯定很傻，她轻声的笑了笑，圆圆的酒窝很好看，接着她说了很多，好像要把一辈子的话都在这一刻说完，我也满心欢喜的答应着，感觉这一刻，其他的都不重要，只愿一直听着她说话的声音，也体会到了狗血剧情男主角说道我愿意时间在这一刻停止时的心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