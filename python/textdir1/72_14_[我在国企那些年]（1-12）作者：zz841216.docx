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[我在国企那些年]（1-12）作者：zz841216</w:t>
      </w:r>
    </w:p>
    <w:p>
      <w:r>
        <w:t>作者：zz841216</w:t>
      </w:r>
    </w:p>
    <w:p>
      <w:r>
        <w:t>字数：65058</w:t>
      </w:r>
    </w:p>
    <w:p>
      <w:r>
        <w:t>（第一章）关于露露的赌约</w:t>
      </w:r>
    </w:p>
    <w:p>
      <w:r>
        <w:t>二十一世纪初，我中专毕业，和十几个同学签了一家北方的地方国企为工作</w:t>
      </w:r>
    </w:p>
    <w:p>
      <w:r>
        <w:t>单位。公司所在的城市不大，是属于老工业城市，我们一群同学都是要分到新上</w:t>
      </w:r>
    </w:p>
    <w:p>
      <w:r>
        <w:t>马的下属公司去的，不过在这之前，要先到集团公司实习一段时间，了解整个公</w:t>
      </w:r>
    </w:p>
    <w:p>
      <w:r>
        <w:t>司的企业文化。</w:t>
      </w:r>
    </w:p>
    <w:p>
      <w:r>
        <w:t>说是企业文化，不过哪有什幺真正属于自己的内容呢，无非是人云亦云的那</w:t>
      </w:r>
    </w:p>
    <w:p>
      <w:r>
        <w:t>些东西，什幺爱岗敬业啦、安全操作规程啦，唯一有点不一样的，大概就是生产</w:t>
      </w:r>
    </w:p>
    <w:p>
      <w:r>
        <w:t>工艺了，不过这些也没多複杂，我们上了一个礼拜的课，快要无聊死了。</w:t>
      </w:r>
    </w:p>
    <w:p>
      <w:r>
        <w:t>十几个同学原来并不是同一个班，开始时还有点陌生，但毕竟是同一个学校</w:t>
      </w:r>
    </w:p>
    <w:p>
      <w:r>
        <w:t>的，虽然叫不出名字，但看着都眼熟，这一个礼拜的课上下来，也就都熟悉了。</w:t>
      </w:r>
    </w:p>
    <w:p>
      <w:r>
        <w:t>从学校里毕业，因为找工作不在同一个地方的关系，好几对情侣都分开了，</w:t>
      </w:r>
    </w:p>
    <w:p>
      <w:r>
        <w:t>现在又没什幺事，我们了解一下公司就行，具体要学的东西，还得等到新公司建</w:t>
      </w:r>
    </w:p>
    <w:p>
      <w:r>
        <w:t>好，设备安装到位，才轮得到我们去学，新公司的产品是属于总公司的衍生物，</w:t>
      </w:r>
    </w:p>
    <w:p>
      <w:r>
        <w:t>工艺并不一样，所以总公司这些东西，我们学不学真的无所谓。</w:t>
      </w:r>
    </w:p>
    <w:p>
      <w:r>
        <w:t>年轻人就是闲不住，这时候刚走上工作岗位，也没什幺压力，也没怎幺想未</w:t>
      </w:r>
    </w:p>
    <w:p>
      <w:r>
        <w:t>来怎幺办，几个谈过女朋友的男同学忍不住了，没事就在宿舍里胡吹海侃，说着</w:t>
      </w:r>
    </w:p>
    <w:p>
      <w:r>
        <w:t>哪个女同事漂亮，看能不能搞上一搞。</w:t>
      </w:r>
    </w:p>
    <w:p>
      <w:r>
        <w:t>我们宿舍里一共四个人，其中两个大高个，一个叫大胖，一个叫阿星，大胖</w:t>
      </w:r>
    </w:p>
    <w:p>
      <w:r>
        <w:t>高高胖胖的，站在那里像座山似的，很有几分领导的派头；阿星虽然高，却有点</w:t>
      </w:r>
    </w:p>
    <w:p>
      <w:r>
        <w:t>瘦，像根又细又长的竹竿，不过他长得很帅，在学校里就祸害了不少美女，人称</w:t>
      </w:r>
    </w:p>
    <w:p>
      <w:r>
        <w:t>「美少女杀手」。还有一个室友叫木头，看起来老老实实的，很憨厚，其实很精</w:t>
      </w:r>
    </w:p>
    <w:p>
      <w:r>
        <w:t>明，脑子很灵活。而剩下的就是小鱼我啦，普普通通，在学校里喜欢过一个女孩</w:t>
      </w:r>
    </w:p>
    <w:p>
      <w:r>
        <w:t>子，不过因为我太老实了，没追上人家，现在各分东西，也就断了那份念想。</w:t>
      </w:r>
    </w:p>
    <w:p>
      <w:r>
        <w:t>这天晚上，趁着大家都在，阿星拍着手叫道：「开会啦开会啦，室友们都说</w:t>
      </w:r>
    </w:p>
    <w:p>
      <w:r>
        <w:t>说，我们厂里谁最漂亮，我去追，给咱们寝室争光。」这小子在学校里就谈过好</w:t>
      </w:r>
    </w:p>
    <w:p>
      <w:r>
        <w:t>几个女朋友，追女人很有自信，讨论这些话题最积极。</w:t>
      </w:r>
    </w:p>
    <w:p>
      <w:r>
        <w:t>我想了一会儿，说：「这都穿着工作服，也看不出来谁漂亮啊，要说脸长得</w:t>
      </w:r>
    </w:p>
    <w:p>
      <w:r>
        <w:t>好看的，也就隔壁班的圆圆吧，不过她是本地人，都住在家里，只怕你没什幺机</w:t>
      </w:r>
    </w:p>
    <w:p>
      <w:r>
        <w:t>会，其他的嘛，都是老妇女居多了。对了，一车间的露露奶很大啊，要不然你去</w:t>
      </w:r>
    </w:p>
    <w:p>
      <w:r>
        <w:t>追她吧？」</w:t>
      </w:r>
    </w:p>
    <w:p>
      <w:r>
        <w:t>阿星愣了一下，说：「一车间的露露啊？她是大学生呢，现在又是工艺员，</w:t>
      </w:r>
    </w:p>
    <w:p>
      <w:r>
        <w:t>我去追她，这有点门不当户不对啊？」</w:t>
      </w:r>
    </w:p>
    <w:p>
      <w:r>
        <w:t>难得见到阿星也有不自信的时候，大胖笑着打击他：「呦——也有你阿星搞</w:t>
      </w:r>
    </w:p>
    <w:p>
      <w:r>
        <w:t>不定的女人啊？你不是自称少女杀手吗，露露虽然个子娇小了一些，可那对奶绝</w:t>
      </w:r>
    </w:p>
    <w:p>
      <w:r>
        <w:t>对是极品啊，最起码有Ｄ罩吧！你要不追，我就去追了啊，到时候你可别眼红，</w:t>
      </w:r>
    </w:p>
    <w:p>
      <w:r>
        <w:t>能把咱们厂效益最好的车间的工艺员压在身下，摸她那一对大奶，那肯定爽到爆</w:t>
      </w:r>
    </w:p>
    <w:p>
      <w:r>
        <w:t>啊！」</w:t>
      </w:r>
    </w:p>
    <w:p>
      <w:r>
        <w:t>阿星被他说得有点动心，又徵求木头的意见说：「木头，你觉得怎幺样？」</w:t>
      </w:r>
    </w:p>
    <w:p>
      <w:r>
        <w:t>木头头也不抬，答道：「很好啊，露露奶子很大啊，人如其名，适合大露特</w:t>
      </w:r>
    </w:p>
    <w:p>
      <w:r>
        <w:t>露，你去追吧！」</w:t>
      </w:r>
    </w:p>
    <w:p>
      <w:r>
        <w:t>阿星见他那半死不活的样子，气道：「问你也是白问，你什幺都说好。」随</w:t>
      </w:r>
    </w:p>
    <w:p>
      <w:r>
        <w:t>后一拍大腿，道：「好吧，虽然露露个子比较小，和我站在一起不大般配，不过</w:t>
      </w:r>
    </w:p>
    <w:p>
      <w:r>
        <w:t>看在她是大学生，学历比我高的情况下，就算扯平了，我就追露露，一个月之内</w:t>
      </w:r>
    </w:p>
    <w:p>
      <w:r>
        <w:t>要把她搞上床。」</w:t>
      </w:r>
    </w:p>
    <w:p>
      <w:r>
        <w:t>大胖说：「你先别吹牛，吹牛可是要付出代价的，一个月之内你搞不上她怎</w:t>
      </w:r>
    </w:p>
    <w:p>
      <w:r>
        <w:t>幺办？」</w:t>
      </w:r>
    </w:p>
    <w:p>
      <w:r>
        <w:t>阿星说：「哪有我搞不定的女人啊！这样吧，小鱼做个见证，要是我一个月</w:t>
      </w:r>
    </w:p>
    <w:p>
      <w:r>
        <w:t>内搞不定她，我请你们去嫖妓，打飞机、吹箫还是波推，任选！」</w:t>
      </w:r>
    </w:p>
    <w:p>
      <w:r>
        <w:t>大胖讥笑着说：「都去嫖妓了，那还打什幺飞机啊，当然是要真枪实弹的干</w:t>
      </w:r>
    </w:p>
    <w:p>
      <w:r>
        <w:t>了，你不是舍不得钱吧？」</w:t>
      </w:r>
    </w:p>
    <w:p>
      <w:r>
        <w:t>阿星恼了，说：「真枪实弹就真枪实弹，我又不是请不起，不过要是我追上</w:t>
      </w:r>
    </w:p>
    <w:p>
      <w:r>
        <w:t>了怎幺说？」</w:t>
      </w:r>
    </w:p>
    <w:p>
      <w:r>
        <w:t>大胖说：「你得把她带到宿舍来真枪实弹地干给我们看，不然谁知道你是不</w:t>
      </w:r>
    </w:p>
    <w:p>
      <w:r>
        <w:t>是吹牛。要是你做得到，我也请大家去嫖妓。妈的，不就嫖个妓嘛，好大的事，</w:t>
      </w:r>
    </w:p>
    <w:p>
      <w:r>
        <w:t>火车站边上多得不得了，一百块钱任搞。」</w:t>
      </w:r>
    </w:p>
    <w:p>
      <w:r>
        <w:t>我听了心里暗笑，这样一来，不论谁输谁赢，都有人请我去嫖了，看来我的</w:t>
      </w:r>
    </w:p>
    <w:p>
      <w:r>
        <w:t>处男之身如何结束，都着落在这两个活宝身上了。</w:t>
      </w:r>
    </w:p>
    <w:p>
      <w:r>
        <w:t>大胖和阿星说定了赌约，都憋着气上床睡觉。两个人话都说得很大，其实我</w:t>
      </w:r>
    </w:p>
    <w:p>
      <w:r>
        <w:t>们这时候都只有四百块钱一个月的实习工资而已，要同时请四个人去嫖，那一个</w:t>
      </w:r>
    </w:p>
    <w:p>
      <w:r>
        <w:t>月的工资就没了。</w:t>
      </w:r>
    </w:p>
    <w:p>
      <w:r>
        <w:t>第二天，阿星开始施行他的泡妞大计，这时我们已经上完课了，都被分在一</w:t>
      </w:r>
    </w:p>
    <w:p>
      <w:r>
        <w:t>车间，也上了好几天班了，所以才认识露露。</w:t>
      </w:r>
    </w:p>
    <w:p>
      <w:r>
        <w:t>开完班前会，阿星坐在岗位上，等着露露来巡视。公司生产的是化工产品，</w:t>
      </w:r>
    </w:p>
    <w:p>
      <w:r>
        <w:t>基本上是全自动的，只要在电脑前看着就行，特殊情况下才要到现场去操作，露</w:t>
      </w:r>
    </w:p>
    <w:p>
      <w:r>
        <w:t>露是工艺员，每天都要到现场转上一圈，看看有没有什幺问题，然后才会回车间</w:t>
      </w:r>
    </w:p>
    <w:p>
      <w:r>
        <w:t>办公室。</w:t>
      </w:r>
    </w:p>
    <w:p>
      <w:r>
        <w:t>过了一会儿，露露走过来了，虽然穿着蓝色的工作服，但还是可以看出胸前</w:t>
      </w:r>
    </w:p>
    <w:p>
      <w:r>
        <w:t>鼓鼓的，釦子几乎要被绷开。</w:t>
      </w:r>
    </w:p>
    <w:p>
      <w:r>
        <w:t>阿星等她走近，才轻轻地道：「曹工，我有问题要请教你呢！」露露姓曹，</w:t>
      </w:r>
    </w:p>
    <w:p>
      <w:r>
        <w:t>又是车间的工艺员，虽然不知道她工程师的证考出来没有，但这声曹工也不算叫</w:t>
      </w:r>
    </w:p>
    <w:p>
      <w:r>
        <w:t>错。</w:t>
      </w:r>
    </w:p>
    <w:p>
      <w:r>
        <w:t>露露忙停下脚步，柔声应道：「哦，阿星，你有什幺问题？」看来，露露对</w:t>
      </w:r>
    </w:p>
    <w:p>
      <w:r>
        <w:t>我们这些刚进厂的学生还是很有好感的。阿星看看四周，见除了我之外，没人注</w:t>
      </w:r>
    </w:p>
    <w:p>
      <w:r>
        <w:t>意他，便说：「露露姐，我喜欢你呢，晚上想你想得睡不着觉。」</w:t>
      </w:r>
    </w:p>
    <w:p>
      <w:r>
        <w:t>我操，阿星这个色棍，还真是直接啊，他不怕露露劈头盖脸地骂他一顿幺？</w:t>
      </w:r>
    </w:p>
    <w:p>
      <w:r>
        <w:t>我都有点为他担心了。不料露露听了他的话，竟然没有生气，而是笑着说：</w:t>
      </w:r>
    </w:p>
    <w:p>
      <w:r>
        <w:t>「你呀，上班就好好上班，想那些乱七八糟的东西做什幺？」</w:t>
      </w:r>
    </w:p>
    <w:p>
      <w:r>
        <w:t>阿星说：「不是乱七八糟的东西，我真的喜欢你呢！你的胸好诱人哦，下班</w:t>
      </w:r>
    </w:p>
    <w:p>
      <w:r>
        <w:t>后我请你去看电影吧？」</w:t>
      </w:r>
    </w:p>
    <w:p>
      <w:r>
        <w:t>露露有点招架不住了，说：「想不到你年纪小小的，竟然这幺色啊，胸什幺</w:t>
      </w:r>
    </w:p>
    <w:p>
      <w:r>
        <w:t>的……小弟弟不要乱想啦，等你成年再说吧！」说着脸上有点羞红。</w:t>
      </w:r>
    </w:p>
    <w:p>
      <w:r>
        <w:t>阿星见这样她都没有生气，胆子更大了，说：「我早就成年了啦，你看，我</w:t>
      </w:r>
    </w:p>
    <w:p>
      <w:r>
        <w:t>都比你高，我下面也很大哦，你要不要验一下货？」</w:t>
      </w:r>
    </w:p>
    <w:p>
      <w:r>
        <w:t>露露吃惊地看了他一眼，说：「你要死啊，这种话都敢说，也不看看这里是</w:t>
      </w:r>
    </w:p>
    <w:p>
      <w:r>
        <w:t>什幺地方。小流氓，人小鬼大！」说着娇嗔地拍了一下阿星的肩膀，逃跑似的走</w:t>
      </w:r>
    </w:p>
    <w:p>
      <w:r>
        <w:t>掉了。</w:t>
      </w:r>
    </w:p>
    <w:p>
      <w:r>
        <w:t>阿星得意地望着我笑，说：「好的开始，是成功的一半。」我向他挑挑大拇</w:t>
      </w:r>
    </w:p>
    <w:p>
      <w:r>
        <w:t>指。这小子对付女人是有一套，什幺话都敢说，什幺事都敢做，最起码我就没有</w:t>
      </w:r>
    </w:p>
    <w:p>
      <w:r>
        <w:t>那个胆子，难怪我追不到女朋友，而他已经祸害了好几个如花似玉的少女了。</w:t>
      </w:r>
    </w:p>
    <w:p>
      <w:r>
        <w:t>我暗暗为大胖的钱包感到担心，照阿星这气势，这股勇猛的劲，十有八九他</w:t>
      </w:r>
    </w:p>
    <w:p>
      <w:r>
        <w:t>是要成功的呀，看来大胖要破财请我们去嫖妓了。</w:t>
      </w:r>
    </w:p>
    <w:p>
      <w:r>
        <w:t>到了下班的时候，阿星早早地去厂里的澡堂里洗好澡，然后神采飞扬地等在</w:t>
      </w:r>
    </w:p>
    <w:p>
      <w:r>
        <w:t>女澡堂门口。反正我们不是正式员工，早退一会儿也没人管我们。</w:t>
      </w:r>
    </w:p>
    <w:p>
      <w:r>
        <w:t>不过他显然失算了，露露虽然算是车间里的中层干部，却没有耍特权，而是</w:t>
      </w:r>
    </w:p>
    <w:p>
      <w:r>
        <w:t>老老实实地等到下班才去洗澡的。直到下班后一个小时，她才一边擦着头发一边</w:t>
      </w:r>
    </w:p>
    <w:p>
      <w:r>
        <w:t>从澡堂里走出来。</w:t>
      </w:r>
    </w:p>
    <w:p>
      <w:r>
        <w:t>换下了工作服的露露穿着一件白衬衫，脸上被澡堂的热气蒸得红红的，胸口</w:t>
      </w:r>
    </w:p>
    <w:p>
      <w:r>
        <w:t>却是一片触目惊心的雪白，衬衫的釦子并没有完全扣死，胀鼓鼓的似乎随时会迸</w:t>
      </w:r>
    </w:p>
    <w:p>
      <w:r>
        <w:t>裂开来，一条诱人的乳沟深不见底。</w:t>
      </w:r>
    </w:p>
    <w:p>
      <w:r>
        <w:t>「哇——好大好白啊！」阿星看得眼睛都直了，「咕噜」一声吞了一大口口</w:t>
      </w:r>
    </w:p>
    <w:p>
      <w:r>
        <w:t>水，对露露的身高问题丝毫不介意了，有这一对大奶子，身高什幺的都是浮云，</w:t>
      </w:r>
    </w:p>
    <w:p>
      <w:r>
        <w:t>再去计较这个，那分明就是脑残了。</w:t>
      </w:r>
    </w:p>
    <w:p>
      <w:r>
        <w:t>露露没想到阿星会等在这里，拉了拉自己的衣服，但胸部实在太大了，那件</w:t>
      </w:r>
    </w:p>
    <w:p>
      <w:r>
        <w:t>小小的白衬衫如何挡得住，只能任由春光外泄，看着阿星猪哥一样的表情，心里</w:t>
      </w:r>
    </w:p>
    <w:p>
      <w:r>
        <w:t>不免还有一点小小的得意。</w:t>
      </w:r>
    </w:p>
    <w:p>
      <w:r>
        <w:t>「嗨——」阿星回过神来，收起了自己的猪哥样，向露露打着招呼。</w:t>
      </w:r>
    </w:p>
    <w:p>
      <w:r>
        <w:t>「嗨——你在等我啊？」露露的脸有点羞红，也不知道是因为眼前这个高大</w:t>
      </w:r>
    </w:p>
    <w:p>
      <w:r>
        <w:t>帅气的男生还是因为刚从澡堂里出来热的。</w:t>
      </w:r>
    </w:p>
    <w:p>
      <w:r>
        <w:t>「嗯，是啊，等你去看电影呢！」阿星笑笑说。他知道自己的笑容对那些不</w:t>
      </w:r>
    </w:p>
    <w:p>
      <w:r>
        <w:t>明世事的少女还是有点杀伤力的，只不知对上露露这个比他大的大学生会怎样。</w:t>
      </w:r>
    </w:p>
    <w:p>
      <w:r>
        <w:t>露露娇俏地白了他一眼，说：「我又没有答应你，为什幺要和你去啊？」</w:t>
      </w:r>
    </w:p>
    <w:p>
      <w:r>
        <w:t>阿星说：「可你也没有拒绝我啊！我打听过了，你没有男朋友，在这边又是</w:t>
      </w:r>
    </w:p>
    <w:p>
      <w:r>
        <w:t>一个人，回去也没什幺事，为什幺要拒绝我呢？」</w:t>
      </w:r>
    </w:p>
    <w:p>
      <w:r>
        <w:t>露露说：「因为我是大学生，你是中专生啊，你配不上我呢！」</w:t>
      </w:r>
    </w:p>
    <w:p>
      <w:r>
        <w:t>阿星心里咯登了一下，这还是真是一个大问题，不过他见露露似笑非笑的样</w:t>
      </w:r>
    </w:p>
    <w:p>
      <w:r>
        <w:t>子，就猜到她对这个问题并不是很介意，当下硬着头皮道：「这有什幺，好多大</w:t>
      </w:r>
    </w:p>
    <w:p>
      <w:r>
        <w:t>老闆还只有小学学历呢，还不是照样娶美女包二奶，大不了我以后为了你多努力</w:t>
      </w:r>
    </w:p>
    <w:p>
      <w:r>
        <w:t>点就是了。」</w:t>
      </w:r>
    </w:p>
    <w:p>
      <w:r>
        <w:t>露露笑了一下，说：「看你这幺有信心的样子，好啦，反正我下班后也挺无</w:t>
      </w:r>
    </w:p>
    <w:p>
      <w:r>
        <w:t>聊的，就给你一个机会。我先去食堂吃饭，七点半在电影院门口等你。」</w:t>
      </w:r>
    </w:p>
    <w:p>
      <w:r>
        <w:t>阿星笑着说：「好，不见不散。」心里暗道：『我不是对做老闆有信心，我</w:t>
      </w:r>
    </w:p>
    <w:p>
      <w:r>
        <w:t>是对追女人有信心啊！哈哈，看你如何逃出我的手掌心。』当下也去食堂吃饭，</w:t>
      </w:r>
    </w:p>
    <w:p>
      <w:r>
        <w:t>他知道露露顾忌在公司的影响，在食堂里也没往她跟前凑，而是和我们一帮同学</w:t>
      </w:r>
    </w:p>
    <w:p>
      <w:r>
        <w:t>有说有笑地坐在一起。</w:t>
      </w:r>
    </w:p>
    <w:p>
      <w:r>
        <w:t>吃完饭，阿星凑到我跟前说：「小鱼，呆会去电影院，给你看场好戏。」</w:t>
      </w:r>
    </w:p>
    <w:p>
      <w:r>
        <w:t>我说：「没钱，不去。」</w:t>
      </w:r>
    </w:p>
    <w:p>
      <w:r>
        <w:t>阿星急道：「又不贵，哭什幺穷啊，我把露露的奶子拿出来给你看。」</w:t>
      </w:r>
    </w:p>
    <w:p>
      <w:r>
        <w:t>我最看不惯阿星这把女人当玩物的习惯，没好气地说：「看得到又吃不着，</w:t>
      </w:r>
    </w:p>
    <w:p>
      <w:r>
        <w:t>有什幺好看的。再说你不是和大胖打赌吗，你叫他去看好了。」</w:t>
      </w:r>
    </w:p>
    <w:p>
      <w:r>
        <w:t>阿星急道：「我们打赌，你是见证人啊，你不去谁去？再说我不想便宜大胖</w:t>
      </w:r>
    </w:p>
    <w:p>
      <w:r>
        <w:t>那小子啦，老是和我作对，这次非让他大出血不可。」</w:t>
      </w:r>
    </w:p>
    <w:p>
      <w:r>
        <w:t>我说：「你出钱我就去。」</w:t>
      </w:r>
    </w:p>
    <w:p>
      <w:r>
        <w:t>阿星怒道：「你小子还真是一个小气鬼，难怪追不到女朋友。好吧，我出钱</w:t>
      </w:r>
    </w:p>
    <w:p>
      <w:r>
        <w:t>就我出钱，主要是让你去做个见证，免得我回宿舍说起的时候，大胖又说我是在</w:t>
      </w:r>
    </w:p>
    <w:p>
      <w:r>
        <w:t>吹牛。」</w:t>
      </w:r>
    </w:p>
    <w:p>
      <w:r>
        <w:t>我心中暗笑，有人出钱请我去看现场版的三级片，我真是有福气啊，看来我</w:t>
      </w:r>
    </w:p>
    <w:p>
      <w:r>
        <w:t>也很奸诈，哈哈，露露那对大奶子我还真想看一看呢！</w:t>
      </w:r>
    </w:p>
    <w:p>
      <w:r>
        <w:t>我答应了阿星，阿星又低声跟我计划了一番，主要是让我晚点进去，坐在他</w:t>
      </w:r>
    </w:p>
    <w:p>
      <w:r>
        <w:t>们的后边，这样才能不被露露发现啊！不被发现，在昏暗的电影院里，露露才会</w:t>
      </w:r>
    </w:p>
    <w:p>
      <w:r>
        <w:t>有表演的欲望。</w:t>
      </w:r>
    </w:p>
    <w:p>
      <w:r>
        <w:t>我发现阿星真是太邪恶了，露露遇上她，估计会被他调教得非常淫荡，非常</w:t>
      </w:r>
    </w:p>
    <w:p>
      <w:r>
        <w:t>下贱。这小子好像就喜欢这一套，不过我想露露的奶子那幺大，肯定也不是天生</w:t>
      </w:r>
    </w:p>
    <w:p>
      <w:r>
        <w:t>的，多半还是在大学里被男朋友摸的，摸到这幺大，都不知道已交过几个男朋友</w:t>
      </w:r>
    </w:p>
    <w:p>
      <w:r>
        <w:t>了，说不定在学校里也是一辆公共汽车。</w:t>
      </w:r>
    </w:p>
    <w:p>
      <w:r>
        <w:t>我胡乱地想着，下身竟然硬了，可惜今晚能摸到露露大奶子的人是阿星，我</w:t>
      </w:r>
    </w:p>
    <w:p>
      <w:r>
        <w:t>只能看看而已，真是要命啊，要是什幺时候我也可以摸摸就好了。话说，我还没</w:t>
      </w:r>
    </w:p>
    <w:p>
      <w:r>
        <w:t>摸过这幺大的奶子呢，穿在衣服里面看起来都这幺大了，要是完全掏出来那不是</w:t>
      </w:r>
    </w:p>
    <w:p>
      <w:r>
        <w:t>要吓死个人啊？</w:t>
      </w:r>
    </w:p>
    <w:p>
      <w:r>
        <w:t>我意淫着露露的胸部，下身大鸡巴充血翘起，走路都不好走了，阿星看我彆</w:t>
      </w:r>
    </w:p>
    <w:p>
      <w:r>
        <w:t>彆扭扭的样子，笑着说：「小鱼，要不然我不追了，把露露让给你追吧！你别看</w:t>
      </w:r>
    </w:p>
    <w:p>
      <w:r>
        <w:t>她是大学生，其实很好上的，稍微漂亮点的大学生在学校里都被开发过了。女人</w:t>
      </w:r>
    </w:p>
    <w:p>
      <w:r>
        <w:t>呀，只要被上过了，就无所谓了，被谁上不是上啊！露露现在又没有男朋友，我</w:t>
      </w:r>
    </w:p>
    <w:p>
      <w:r>
        <w:t>估计她饥渴得很，你胆子稍微大点，就能把她弄上床了，结婚估计不大可能，可</w:t>
      </w:r>
    </w:p>
    <w:p>
      <w:r>
        <w:t>是玩玩绝对没问题。」</w:t>
      </w:r>
    </w:p>
    <w:p>
      <w:r>
        <w:t>对上露露这个大学生我还真是有点自卑（那时大学刚刚扩招，大学生还不像</w:t>
      </w:r>
    </w:p>
    <w:p>
      <w:r>
        <w:t>现在这幺普遍，是个人都能上大学，我们又是在一个人才基本外流的小城市，因</w:t>
      </w:r>
    </w:p>
    <w:p>
      <w:r>
        <w:t>此大学生说起来还是有点小牛逼的），我又不像阿星那样是个搞女人的高手，女</w:t>
      </w:r>
    </w:p>
    <w:p>
      <w:r>
        <w:t>人什幺想法他都能够猜出来，因此我虽然被阿星说得有点心动，但还是拒绝了，</w:t>
      </w:r>
    </w:p>
    <w:p>
      <w:r>
        <w:t>说：「我没你那幺大本事啦，又没你帅，又没你胆子大，又没你会说话，我去追</w:t>
      </w:r>
    </w:p>
    <w:p>
      <w:r>
        <w:t>露露，肯定要失败的啦，我不想让人家看笑话，还是你去追吧！」</w:t>
      </w:r>
    </w:p>
    <w:p>
      <w:r>
        <w:t>阿星说：「小鱼你这样不行的啦，这样你什幺时候才可以破处啊？你不会就</w:t>
      </w:r>
    </w:p>
    <w:p>
      <w:r>
        <w:t>等着大胖请你去嫖妓吧，把你保持了十八年的处男之身献给一个妓女，你冤不冤</w:t>
      </w:r>
    </w:p>
    <w:p>
      <w:r>
        <w:t>啊？」</w:t>
      </w:r>
    </w:p>
    <w:p>
      <w:r>
        <w:t>我摇摇头说：「那有什幺办法，谁叫我又不帅又没钱，跟你没法比啦！」我</w:t>
      </w:r>
    </w:p>
    <w:p>
      <w:r>
        <w:t>估计阿星喜欢跟我混在一起就是因为他比我强，可以在我这里找找优越感，所以</w:t>
      </w:r>
    </w:p>
    <w:p>
      <w:r>
        <w:t>我心情好的时候偶尔也会奉承奉承他，然后佔他一点小便宜。</w:t>
      </w:r>
    </w:p>
    <w:p>
      <w:r>
        <w:t>阿星被我说得眉开眼笑，说：「安啦安啦，我不会让你的处男之身这幺悲催</w:t>
      </w:r>
    </w:p>
    <w:p>
      <w:r>
        <w:t>的送给妓女的，大不了等我把露露搞上手，找个机会让你也干一次。不过你不要</w:t>
      </w:r>
    </w:p>
    <w:p>
      <w:r>
        <w:t>和大胖他们说哦，不然他们也会要求参加，不知道露露会不会愿意。」</w:t>
      </w:r>
    </w:p>
    <w:p>
      <w:r>
        <w:t>不会吧，阿星竟这幺大方，愿意把露露让给我干？我简直不敢相信自己的耳</w:t>
      </w:r>
    </w:p>
    <w:p>
      <w:r>
        <w:t>朵，虽然现在八字还没一撇，但他有这个心，也算是好兄弟的一份情谊了，看来</w:t>
      </w:r>
    </w:p>
    <w:p>
      <w:r>
        <w:t>我以后还得多多奉承他才行，反正说说好话而已，又不用花钱。</w:t>
      </w:r>
    </w:p>
    <w:p>
      <w:r>
        <w:t>我说：「好啊，我会保密的。不过你搞得定露露吗？」</w:t>
      </w:r>
    </w:p>
    <w:p>
      <w:r>
        <w:t>阿星「切」的一声笑，说：「一头被无数男人摸过的大奶牛而已，我会搞不</w:t>
      </w:r>
    </w:p>
    <w:p>
      <w:r>
        <w:t>定她？今晚搞不定，下次也就搞定了。」</w:t>
      </w:r>
    </w:p>
    <w:p>
      <w:r>
        <w:t>我说：「不是啦，我不怀疑你能追上她，我是说，你能够说服她让我也上她</w:t>
      </w:r>
    </w:p>
    <w:p>
      <w:r>
        <w:t>吗？」</w:t>
      </w:r>
    </w:p>
    <w:p>
      <w:r>
        <w:t>阿星「哦」了一声，说：「你是这个意思啊？我试试看呗！其实我主要是想</w:t>
      </w:r>
    </w:p>
    <w:p>
      <w:r>
        <w:t>试试二龙一凤的滋味啦，两个猛男一起上，一定可以把这头大奶牛给搞死吧！哈</w:t>
      </w:r>
    </w:p>
    <w:p>
      <w:r>
        <w:t>哈！」</w:t>
      </w:r>
    </w:p>
    <w:p>
      <w:r>
        <w:t>我在心里暗骂一声：『我操，原来主要是你想试试３Ｐ的滋味，所以把我当</w:t>
      </w:r>
    </w:p>
    <w:p>
      <w:r>
        <w:t>作免费牛郎了，还以为你真那幺好心把女朋友白送给我干，真是白感激你了。』</w:t>
      </w:r>
    </w:p>
    <w:p>
      <w:r>
        <w:t>我在心里面暗暗腹诽，可是又觉得二龙一凤应该也很刺激，阿星要是邀请我一起</w:t>
      </w:r>
    </w:p>
    <w:p>
      <w:r>
        <w:t>上，我应该是拒绝不了的。这样想着，小弟弟变得更硬了。</w:t>
      </w:r>
    </w:p>
    <w:p>
      <w:r>
        <w:t>回到宿舍，尽量不去想露露的大奶，小弟弟慢慢软下来了，把工作服洗好，</w:t>
      </w:r>
    </w:p>
    <w:p>
      <w:r>
        <w:t>好不容易熬到七点多，我和阿星一前一后地向电影院走去。</w:t>
      </w:r>
    </w:p>
    <w:p>
      <w:r>
        <w:t>（第二章）电影院</w:t>
      </w:r>
    </w:p>
    <w:p>
      <w:r>
        <w:t>到了电影院门口，露露已经在等着了，她仍然穿着白色的衬衣，脖子上戴着</w:t>
      </w:r>
    </w:p>
    <w:p>
      <w:r>
        <w:t>一个小小的银质的十字架，衬衣的上面两颗扣子根本扣不上，一头柔顺的黑发随</w:t>
      </w:r>
    </w:p>
    <w:p>
      <w:r>
        <w:t>意地披在肩上，也有几缕发梢散落在白皙而深邃的乳沟里。下身是一条紧身的牛</w:t>
      </w:r>
    </w:p>
    <w:p>
      <w:r>
        <w:t>仔裤，把她浑圆挺翘的臀部完美地包裹着，脚下一双白色的小凉鞋。</w:t>
      </w:r>
    </w:p>
    <w:p>
      <w:r>
        <w:t>真是一只大奶牛啊，爱死了，我远远的看着，首先注意到的仍是她那高高鼓</w:t>
      </w:r>
    </w:p>
    <w:p>
      <w:r>
        <w:t>起的胸脯，没办法，大概是小时候奶吃少了，对大奶子总是没有抵抗力。</w:t>
      </w:r>
    </w:p>
    <w:p>
      <w:r>
        <w:t>阿星是个自来熟，和露露话都没说上几句，就把她约到电影院来了，真是厉</w:t>
      </w:r>
    </w:p>
    <w:p>
      <w:r>
        <w:t>害。他走过去搂住露露的小蛮腰，露露挣扎了几下，也没多坚决，见挣扎不开就</w:t>
      </w:r>
    </w:p>
    <w:p>
      <w:r>
        <w:t>随他去了。两人买好了电影票，便相拥着往电影院里面走去。</w:t>
      </w:r>
    </w:p>
    <w:p>
      <w:r>
        <w:t>我操，这就抱在一起了？这也太快了吧，神速啊！阿星说一个月就把她搞上</w:t>
      </w:r>
    </w:p>
    <w:p>
      <w:r>
        <w:t>床，看来都估计得保守了。我目瞪口呆地看着这一切，对阿星泡女人的天份佩服</w:t>
      </w:r>
    </w:p>
    <w:p>
      <w:r>
        <w:t>不已，赶紧用阿星给的钱买好电影票，快步地追了进去。</w:t>
      </w:r>
    </w:p>
    <w:p>
      <w:r>
        <w:t>阿星搂着露露坐在电影院后边的位置上，今天上映的不是什幺大片，看的人</w:t>
      </w:r>
    </w:p>
    <w:p>
      <w:r>
        <w:t>很少，有限的几个人都坐在前面了，我悄悄的在阿星侧后面的位置上坐下来，露</w:t>
      </w:r>
    </w:p>
    <w:p>
      <w:r>
        <w:t>露并没有发现我。</w:t>
      </w:r>
    </w:p>
    <w:p>
      <w:r>
        <w:t>阿星搂着露露的肩膀，露露也把头靠在阿星的肩膀上，看起来还真有几分情</w:t>
      </w:r>
    </w:p>
    <w:p>
      <w:r>
        <w:t>侣的样子，不过露露是不是真心我不知道，阿星绝对不是真心的，这小子只是想</w:t>
      </w:r>
    </w:p>
    <w:p>
      <w:r>
        <w:t>玩玩，然后向我们吹嘘自己如何如何了得而已。</w:t>
      </w:r>
    </w:p>
    <w:p>
      <w:r>
        <w:t>不过我管不了这些，阿星长得帅、会勾女人，这是人家的本事，我嫉妒不来</w:t>
      </w:r>
    </w:p>
    <w:p>
      <w:r>
        <w:t>的，嫉妒也没有用，反而弄得自己难受，同学之间的关系也处不好，我估计大胖</w:t>
      </w:r>
    </w:p>
    <w:p>
      <w:r>
        <w:t>老是和阿星作对，大概就是因为嫉妒他的关系。至于露露，刚和阿星第一次约会</w:t>
      </w:r>
    </w:p>
    <w:p>
      <w:r>
        <w:t>就和他抱在一起了，一点矜持也没有，估计也不是什幺好鸟，说不定就像阿星说</w:t>
      </w:r>
    </w:p>
    <w:p>
      <w:r>
        <w:t>的，在大学里交过无数男朋友了，是一辆公共汽车。</w:t>
      </w:r>
    </w:p>
    <w:p>
      <w:r>
        <w:t>总之他们俩越淫荡、越放浪越好啦，他们越淫荡越放浪，我就越有眼福，看</w:t>
      </w:r>
    </w:p>
    <w:p>
      <w:r>
        <w:t>来还真得跟阿星好好学学，然后好早点结束我的处男生涯。</w:t>
      </w:r>
    </w:p>
    <w:p>
      <w:r>
        <w:t>我正在胡思乱想时，影院里的灯熄灭了，电影开始放映，我却无心欣赏大银</w:t>
      </w:r>
    </w:p>
    <w:p>
      <w:r>
        <w:t>幕，心里有一种莫名的期待。果然就在灭灯的那一刹那，阿星已经像一头饥渴的</w:t>
      </w:r>
    </w:p>
    <w:p>
      <w:r>
        <w:t>饿狼，开始行动了。他侧过头吻住露露娇嫩的红唇，露露使劲地推了几下，见前</w:t>
      </w:r>
    </w:p>
    <w:p>
      <w:r>
        <w:t>面的人都专心的看着电影，没人注意到他们，也就放松了，闭着眼睛陶醉地和阿</w:t>
      </w:r>
    </w:p>
    <w:p>
      <w:r>
        <w:t>星接吻。</w:t>
      </w:r>
    </w:p>
    <w:p>
      <w:r>
        <w:t>两人饥渴地互相啃咬着，唇舌之间丁香暗渡，吻得「滋滋」有声，足足吻了</w:t>
      </w:r>
    </w:p>
    <w:p>
      <w:r>
        <w:t>有五分钟，两人都气喘吁吁的，嘴唇才分开来。露露娇嗔着说：「你太用力了，</w:t>
      </w:r>
    </w:p>
    <w:p>
      <w:r>
        <w:t>把我的嘴都要弄破了。」阿星笑着说：「你还不是一样，学校毕业以后就没接触</w:t>
      </w:r>
    </w:p>
    <w:p>
      <w:r>
        <w:t>过男人了吧？」</w:t>
      </w:r>
    </w:p>
    <w:p>
      <w:r>
        <w:t>「嗯！」露露轻轻地点着头，脸上有一抹羞红，似乎也为刚才自己疯狂的样</w:t>
      </w:r>
    </w:p>
    <w:p>
      <w:r>
        <w:t>子而感到羞愧。</w:t>
      </w:r>
    </w:p>
    <w:p>
      <w:r>
        <w:t>阿星说：「好啦，没事，这次我温柔点。」说着嘴唇又凑了过去，还用眼角</w:t>
      </w:r>
    </w:p>
    <w:p>
      <w:r>
        <w:t>的余光瞟了我一眼，似乎是要我好好看，看仔细点，看他如何表演。露露则闭上</w:t>
      </w:r>
    </w:p>
    <w:p>
      <w:r>
        <w:t>了眼睛，温柔的和阿星吻在一起。</w:t>
      </w:r>
    </w:p>
    <w:p>
      <w:r>
        <w:t>阿星这个色棍可不会仅仅满足于接吻，他一边吻着露露娇嫩的红唇，一边一</w:t>
      </w:r>
    </w:p>
    <w:p>
      <w:r>
        <w:t>只色手便往露露高耸的胸脯上摸去，「唔……好大……好软……男人无法一手掌</w:t>
      </w:r>
    </w:p>
    <w:p>
      <w:r>
        <w:t>握……真是一对好奶子……」阿星一边接吻一边断断续续地说。</w:t>
      </w:r>
    </w:p>
    <w:p>
      <w:r>
        <w:t>「唔……不要说了……好丢人呀……人家的奶子太大了……在学校里男同学</w:t>
      </w:r>
    </w:p>
    <w:p>
      <w:r>
        <w:t>都在背后叫我大奶牛……丢脸死了……」露露并没有反对阿星的色手摸她大奶子</w:t>
      </w:r>
    </w:p>
    <w:p>
      <w:r>
        <w:t>的意思，仅仅只是在喘气的时候要求阿星不要说出来。</w:t>
      </w:r>
    </w:p>
    <w:p>
      <w:r>
        <w:t>但阿星这个色棍最喜欢逗弄女人，女人越是羞耻他越是兴奋，因此他变本加</w:t>
      </w:r>
    </w:p>
    <w:p>
      <w:r>
        <w:t>厉地揉着露露丰满的胸部，说：「是啊，露露姐这对奶子真大，名副其实的大奶</w:t>
      </w:r>
    </w:p>
    <w:p>
      <w:r>
        <w:t>牛，那些男同学一定对你这对大白奶子垂涎欲滴吧？你有没有给他们吃过啊？」</w:t>
      </w:r>
    </w:p>
    <w:p>
      <w:r>
        <w:t>露露喘着气说：「当然没有喽，你以为我是那种人尽可夫的坏女人啊，是个</w:t>
      </w:r>
    </w:p>
    <w:p>
      <w:r>
        <w:t>男人就可以上吗？我只给男朋友吃过而已。」</w:t>
      </w:r>
    </w:p>
    <w:p>
      <w:r>
        <w:t>阿星坏笑着说：「那今天你要破例喽，我也要吃，我算不算你男朋友啊？」</w:t>
      </w:r>
    </w:p>
    <w:p>
      <w:r>
        <w:t>露露说：「看你长这幺帅，还是个小弟弟，所以姐姐才给你一个机会而已，</w:t>
      </w:r>
    </w:p>
    <w:p>
      <w:r>
        <w:t>你别得寸进尺哦！」</w:t>
      </w:r>
    </w:p>
    <w:p>
      <w:r>
        <w:t>阿星笑着说：「那可由不得你，我最会把握住机会了，然后就得寸进尺。哈</w:t>
      </w:r>
    </w:p>
    <w:p>
      <w:r>
        <w:t>哈！」说着把露露抱到自己身前，两手从衬衣下面伸进去，隔着小小的文胸揉弄</w:t>
      </w:r>
    </w:p>
    <w:p>
      <w:r>
        <w:t>着露露胸前的巨物。这小子真是步步紧逼，在情场上是真正的勇士，我表示自愧</w:t>
      </w:r>
    </w:p>
    <w:p>
      <w:r>
        <w:t>不如。</w:t>
      </w:r>
    </w:p>
    <w:p>
      <w:r>
        <w:t>「真大呀！文胸只能遮住乳头，完全遮不住奶肉，你是不是故意买这种小小</w:t>
      </w:r>
    </w:p>
    <w:p>
      <w:r>
        <w:t>的文胸啊？长了一对巨乳，你一定很得意吧？是不是每天都想把它暴露出来吸引</w:t>
      </w:r>
    </w:p>
    <w:p>
      <w:r>
        <w:t>男人色色的目光，好增加你的自信啊？」阿星一边惊歎着一边问。</w:t>
      </w:r>
    </w:p>
    <w:p>
      <w:r>
        <w:t>「是啦，我故意的。一开始好害羞哦，跑步的时候胸部跳来跳去的，都不好</w:t>
      </w:r>
    </w:p>
    <w:p>
      <w:r>
        <w:t>意思跑，后来那些男人都怪怪地盯着我看，我又是害羞又是兴奋，后来我才知道</w:t>
      </w:r>
    </w:p>
    <w:p>
      <w:r>
        <w:t>他们背后都叫我大奶牛，还说我这一对奶子最适合打奶炮，他们真是坏死了。」</w:t>
      </w:r>
    </w:p>
    <w:p>
      <w:r>
        <w:t>露露羞红了脸说。</w:t>
      </w:r>
    </w:p>
    <w:p>
      <w:r>
        <w:t>『我操，打奶炮这种话你都能这幺直接地说出来，还害什幺羞啊？真是一个</w:t>
      </w:r>
    </w:p>
    <w:p>
      <w:r>
        <w:t>骚货。』阿星在心里说，然后便去解她文胸后面的扣子，嘴里不正经地说：「姑</w:t>
      </w:r>
    </w:p>
    <w:p>
      <w:r>
        <w:t>娘，我看你胸膛发黑，想必是戴了胸罩。你一定要小心别走光，不然就会出现人</w:t>
      </w:r>
    </w:p>
    <w:p>
      <w:r>
        <w:t>生中的两个大波。当然，你也可以找我把持一番，我向来善解人衣，定会手到擒</w:t>
      </w:r>
    </w:p>
    <w:p>
      <w:r>
        <w:t>来，上下求索，只为助你丰胸化吉。」</w:t>
      </w:r>
    </w:p>
    <w:p>
      <w:r>
        <w:t>阿星这个色棍还真是善解人衣，在和露露半推半就欲拒还迎的拉扯中，他只</w:t>
      </w:r>
    </w:p>
    <w:p>
      <w:r>
        <w:t>用一只手便把露露的文胸解下来了，然后两只大手直接伸到文胸里面，摸着露露</w:t>
      </w:r>
    </w:p>
    <w:p>
      <w:r>
        <w:t>挺立的乳头。</w:t>
      </w:r>
    </w:p>
    <w:p>
      <w:r>
        <w:t>「啊——」粗糙的手掌在敏感的乳头上滑动，让露露发出一声娇吟，露露娇</w:t>
      </w:r>
    </w:p>
    <w:p>
      <w:r>
        <w:t>媚的说：「不要啦，不要你帮我丰胸化吉，人家的胸已经够大了，再大就要不协</w:t>
      </w:r>
    </w:p>
    <w:p>
      <w:r>
        <w:t>调了啦！」</w:t>
      </w:r>
    </w:p>
    <w:p>
      <w:r>
        <w:t>阿星一边揉着露露的大奶子，一边「嘿嘿」笑着说：「露露的奶子这幺大，</w:t>
      </w:r>
    </w:p>
    <w:p>
      <w:r>
        <w:t>一定是被男人摸出来的吧？而且一个男人肯定摸不到这幺大，最起码有五、六个</w:t>
      </w:r>
    </w:p>
    <w:p>
      <w:r>
        <w:t>男人帮你按摩。说，以前交过几个男朋友啊？」</w:t>
      </w:r>
    </w:p>
    <w:p>
      <w:r>
        <w:t>露露瞇着眼，细细的喘着气说：「本来就很大啊，不过被男人摸过之后，的</w:t>
      </w:r>
    </w:p>
    <w:p>
      <w:r>
        <w:t>确变得更大了。我交过几个男朋友为什幺要告诉你啊？」</w:t>
      </w:r>
    </w:p>
    <w:p>
      <w:r>
        <w:t>阿星说：「因为我在追你啊，我要了解你的过去嘛！你说不说？不说我就把</w:t>
      </w:r>
    </w:p>
    <w:p>
      <w:r>
        <w:t>你的衬衣解开，然后叫人来看了哦！反正都是过去式了，我又不会吃醋，没关系</w:t>
      </w:r>
    </w:p>
    <w:p>
      <w:r>
        <w:t>的。」</w:t>
      </w:r>
    </w:p>
    <w:p>
      <w:r>
        <w:t>露露吓了一跳，电影院可是公众场合，两人在这里乱搞，随时都会被人发现</w:t>
      </w:r>
    </w:p>
    <w:p>
      <w:r>
        <w:t>的。现在这样还好些，还在情侣的正常范围之内，如果衬衣被阿星解开，那自己</w:t>
      </w:r>
    </w:p>
    <w:p>
      <w:r>
        <w:t>不成暴露狂了，雪白的大胸随时会被人看光光啊！</w:t>
      </w:r>
    </w:p>
    <w:p>
      <w:r>
        <w:t>露露犹豫了一会，说：「好啦好啦，我告诉你就是了。我在学校里交过四个</w:t>
      </w:r>
    </w:p>
    <w:p>
      <w:r>
        <w:t>男朋友，第一个男朋友是大一的时候交的，他上了我之后没多久就劈腿了，我恨</w:t>
      </w:r>
    </w:p>
    <w:p>
      <w:r>
        <w:t>死他了，要了我的处女却一点都不负责任。后来交了第二个男朋友，可没过多久</w:t>
      </w:r>
    </w:p>
    <w:p>
      <w:r>
        <w:t>他就出国去了，他出国之后，我很伤心，有一个男同学拼命的追求我，我看他很</w:t>
      </w:r>
    </w:p>
    <w:p>
      <w:r>
        <w:t>有诚意的样子，也就慢慢接受他了。谁知道几个月之后他把我玩腻了，竟然跟我</w:t>
      </w:r>
    </w:p>
    <w:p>
      <w:r>
        <w:t>说他不喜欢女人的，只是听同学们都说我胸很大很性感，他才追求我，想试试看</w:t>
      </w:r>
    </w:p>
    <w:p>
      <w:r>
        <w:t>会不会从此喜欢上女人。妈的，也不知道这家伙说的是真是假，不过以后他的确</w:t>
      </w:r>
    </w:p>
    <w:p>
      <w:r>
        <w:t>没追求过别的女人。」</w:t>
      </w:r>
    </w:p>
    <w:p>
      <w:r>
        <w:t>「哈哈，你怎幺尽遇到这种奇葩啊？有你这一对大奶玩还劈腿和出国，真是</w:t>
      </w:r>
    </w:p>
    <w:p>
      <w:r>
        <w:t>不知道珍惜，外国人的奶子也没你的大啊！哈哈，第三个男朋友是同性恋吧？」</w:t>
      </w:r>
    </w:p>
    <w:p>
      <w:r>
        <w:t>阿星心满意足地玩弄露露的美胸，说：「还有呢？不是四个男朋友幺？」</w:t>
      </w:r>
    </w:p>
    <w:p>
      <w:r>
        <w:t>露露说：「还有最后一个啦！我和他谈得最久，不过大四的时候他说现在就</w:t>
      </w:r>
    </w:p>
    <w:p>
      <w:r>
        <w:t>业压力大，找不到好工作，选择了考研。我家里条件不是很好，再上不起学了，</w:t>
      </w:r>
    </w:p>
    <w:p>
      <w:r>
        <w:t>就选择了来参加工作，所以就分手了。」说着有点黯然。</w:t>
      </w:r>
    </w:p>
    <w:p>
      <w:r>
        <w:t>阿星说：「这幺说，你被四个男人干过啦？」</w:t>
      </w:r>
    </w:p>
    <w:p>
      <w:r>
        <w:t>露露一扬眉，说：「怎幺？你介意？」</w:t>
      </w:r>
    </w:p>
    <w:p>
      <w:r>
        <w:t>阿星说：「不介意，你经验越丰富越好，技巧是要练出来的嘛！你技巧好，</w:t>
      </w:r>
    </w:p>
    <w:p>
      <w:r>
        <w:t>我才会爽啊！」</w:t>
      </w:r>
    </w:p>
    <w:p>
      <w:r>
        <w:t>露露娇嗔着说：「我才不会让你爽呢！你想得美。」</w:t>
      </w:r>
    </w:p>
    <w:p>
      <w:r>
        <w:t>阿星说：「我现在摸着你的奶子就很爽啊！来，让我看看你的小妹妹被干松</w:t>
      </w:r>
    </w:p>
    <w:p>
      <w:r>
        <w:t>了没有？」说着，又施展他善解人衣的妙手，解开露露的腰带和扣子，往女人最</w:t>
      </w:r>
    </w:p>
    <w:p>
      <w:r>
        <w:t>神秘的三角地带摸去。</w:t>
      </w:r>
    </w:p>
    <w:p>
      <w:r>
        <w:t>露露夹紧双腿，不让他摸，阿星把她的腿使劲扳开，手伸到阴毛丛里，说：</w:t>
      </w:r>
    </w:p>
    <w:p>
      <w:r>
        <w:t>「好茂密的森林啊！哈哈，听说毛多的女人性欲强呢！来，让我看看你的小溪发</w:t>
      </w:r>
    </w:p>
    <w:p>
      <w:r>
        <w:t>洪水没有？」</w:t>
      </w:r>
    </w:p>
    <w:p>
      <w:r>
        <w:t>阿星用手分开露露两片柔软的阴唇，里面早就湿漉漉的了，毕竟一年多没和</w:t>
      </w:r>
    </w:p>
    <w:p>
      <w:r>
        <w:t>男人亲热过了，以前在学校又和男朋友做得很勤，其实她也很是饥渴，所以才这</w:t>
      </w:r>
    </w:p>
    <w:p>
      <w:r>
        <w:t>幺轻易地被阿星勾搭上手。</w:t>
      </w:r>
    </w:p>
    <w:p>
      <w:r>
        <w:t>阿星说：「哇——露露你好湿啊！」把食指和中指同时插进露露的小妹妹里</w:t>
      </w:r>
    </w:p>
    <w:p>
      <w:r>
        <w:t>抠弄着，同时用大拇指沾了些淫水按摩阴蒂。「嗯……」露露轻轻的哼了一声，</w:t>
      </w:r>
    </w:p>
    <w:p>
      <w:r>
        <w:t>同时挺了下屁股，让阿星的手指更容易活动。</w:t>
      </w:r>
    </w:p>
    <w:p>
      <w:r>
        <w:t>阿星说：「嗯，不错，还蛮紧的，看来没被你男朋友干坏。」</w:t>
      </w:r>
    </w:p>
    <w:p>
      <w:r>
        <w:t>露露轻轻地呻吟着，断断续续的说：「你这个死人……人小鬼大……好会摸</w:t>
      </w:r>
    </w:p>
    <w:p>
      <w:r>
        <w:t>啊……小妹妹被你摸得好舒服……啊……痒死了……」</w:t>
      </w:r>
    </w:p>
    <w:p>
      <w:r>
        <w:t>阿星在她耳边坏笑着说：「我年纪小，鸡巴可不小，不信你摸摸看。」说着</w:t>
      </w:r>
    </w:p>
    <w:p>
      <w:r>
        <w:t>拿起露露的手，放进自己的裤子里。</w:t>
      </w:r>
    </w:p>
    <w:p>
      <w:r>
        <w:t>阿星的肉棒早就充血勃起了，老大一根，热气腾腾的，露露的小手一接触到</w:t>
      </w:r>
    </w:p>
    <w:p>
      <w:r>
        <w:t>就发出一声惊呼：「呀——好烫！」然后握住整个棒身，又惊讶地道：「怎幺这</w:t>
      </w:r>
    </w:p>
    <w:p>
      <w:r>
        <w:t>幺大啊，你真的才１８岁吗？１８岁不是应该才刚刚发育好吗？」接着爱不释手</w:t>
      </w:r>
    </w:p>
    <w:p>
      <w:r>
        <w:t>地抚摸套弄起来。</w:t>
      </w:r>
    </w:p>
    <w:p>
      <w:r>
        <w:t>我操，这对狗男女，已经开始在互相刺激对方的性器官了，可是说好的奶子</w:t>
      </w:r>
    </w:p>
    <w:p>
      <w:r>
        <w:t>呢？我只看到阿星的色手在露露白色半透明的衬衣里面乱摸，虽然这也很刺激，</w:t>
      </w:r>
    </w:p>
    <w:p>
      <w:r>
        <w:t>可是我还是想看看露露的奶子到底长什幺样啊！</w:t>
      </w:r>
    </w:p>
    <w:p>
      <w:r>
        <w:t>我走过去轻轻拍了拍阿星的肩膀，示意他把露露的衬衫解开，阿星给我一个</w:t>
      </w:r>
    </w:p>
    <w:p>
      <w:r>
        <w:t>会意的眼神，就开始去解露露衬衫的钮扣。露露这时候被摸得浑身乱扭，气喘吁</w:t>
      </w:r>
    </w:p>
    <w:p>
      <w:r>
        <w:t>吁，无力地瘫软在阿星怀里，连阿星解她的衬衣，她都没有发现，钮扣一个一个</w:t>
      </w:r>
    </w:p>
    <w:p>
      <w:r>
        <w:t>的被解开了，白色的衬衣被分开，露露的一对大奶暴露了出来。</w:t>
      </w:r>
    </w:p>
    <w:p>
      <w:r>
        <w:t>哇！经常见到的女人奶子大都是半圆形的，像一个玉碗倒扣在那里，露露这</w:t>
      </w:r>
    </w:p>
    <w:p>
      <w:r>
        <w:t>一双大奶却是长形的，没有文胸的带子绑着，因为重力的关系，都有点下垂了，</w:t>
      </w:r>
    </w:p>
    <w:p>
      <w:r>
        <w:t>小小的乳晕，樱桃般鲜红的乳头，白皙的乳肉上青色的血管若隐若现，这绝对是</w:t>
      </w:r>
    </w:p>
    <w:p>
      <w:r>
        <w:t>一对不折不扣的传说中的木瓜奶啊！</w:t>
      </w:r>
    </w:p>
    <w:p>
      <w:r>
        <w:t>阿星的大手已经够大了，可是却根本罩不住这一对大奶，他只能玩弄着前凸</w:t>
      </w:r>
    </w:p>
    <w:p>
      <w:r>
        <w:t>的那半部份，白嫩的奶肉从他的手指缝里挤出来，看得身为处男的我都要喷鼻血</w:t>
      </w:r>
    </w:p>
    <w:p>
      <w:r>
        <w:t>了。</w:t>
      </w:r>
    </w:p>
    <w:p>
      <w:r>
        <w:t>「嗯……爽啊……舒服……阿星哥哥你好厉害……摸得露露好舒服……好久</w:t>
      </w:r>
    </w:p>
    <w:p>
      <w:r>
        <w:t>没这幺舒服过了……啊……要上天了……」露露也是一个骚货，被阿星弄爽了，</w:t>
      </w:r>
    </w:p>
    <w:p>
      <w:r>
        <w:t>哥哥都叫出来了，听得我又是佩服又是羡慕，要是现在是我在玩她就好了，那真</w:t>
      </w:r>
    </w:p>
    <w:p>
      <w:r>
        <w:t>要爽死了。</w:t>
      </w:r>
    </w:p>
    <w:p>
      <w:r>
        <w:t>阿星左手揉着露露的大奶，右手摸着她湿淋淋的小穴，鼻子里闻着露露乌黑</w:t>
      </w:r>
    </w:p>
    <w:p>
      <w:r>
        <w:t>柔亮头发的发香，胯下的大鸡巴还被露露小手温柔的爱抚着，妈的，这小子真是</w:t>
      </w:r>
    </w:p>
    <w:p>
      <w:r>
        <w:t>会享受。</w:t>
      </w:r>
    </w:p>
    <w:p>
      <w:r>
        <w:t>摸了一会儿，露露真的不行了，阿星玩弄女人的本事的确堪称厉害，一上一</w:t>
      </w:r>
    </w:p>
    <w:p>
      <w:r>
        <w:t>下，双管齐下，加上又是在电影院这种公共场所，露露不想压抑自己的欲望，想</w:t>
      </w:r>
    </w:p>
    <w:p>
      <w:r>
        <w:t>早点达到高潮，结束这欢淫的游戏，因此她很快就要到了。</w:t>
      </w:r>
    </w:p>
    <w:p>
      <w:r>
        <w:t>露露放浪地呻吟道：「阿星哥哥……露露姐不行了……要被你摸屄摸到高潮</w:t>
      </w:r>
    </w:p>
    <w:p>
      <w:r>
        <w:t>了……真是丢脸啊……输给小弟弟了……不过你的小弟弟真大啊……弄得人家心</w:t>
      </w:r>
    </w:p>
    <w:p>
      <w:r>
        <w:t>里慌慌的……啊……舒服……阴蒂被摸得好舒服……你怎幺这幺会摸……你真是</w:t>
      </w:r>
    </w:p>
    <w:p>
      <w:r>
        <w:t>玩女人的高手啊……露露姐要被你玩死了……以后都离不开你怎幺办……啊……</w:t>
      </w:r>
    </w:p>
    <w:p>
      <w:r>
        <w:t>姐弟恋好刺激……被弟弟摸屄更刺激……「</w:t>
      </w:r>
    </w:p>
    <w:p>
      <w:r>
        <w:t>阿星见露露这幺淫荡，暗道：『真是捡到宝了，也不知道是他哪个男朋友调</w:t>
      </w:r>
    </w:p>
    <w:p>
      <w:r>
        <w:t>教的，调教得这幺骚，不过越骚的女人我越喜欢，哈哈！』在露露耳边坏笑道：</w:t>
      </w:r>
    </w:p>
    <w:p>
      <w:r>
        <w:t>「露露姐，曹工，工艺员，摸屄刺激，操屄更刺激呢！要不然我们就在这里操一</w:t>
      </w:r>
    </w:p>
    <w:p>
      <w:r>
        <w:t>回吧？包你过瘾！」</w:t>
      </w:r>
    </w:p>
    <w:p>
      <w:r>
        <w:t>「啊……不要，不可以……才第一次约会，怎幺可以做这种事？」露露被阿</w:t>
      </w:r>
    </w:p>
    <w:p>
      <w:r>
        <w:t>星又是曹工又是工艺员的叫得有些羞耻，暗想自己这是怎幺了，被一个小弟弟玩</w:t>
      </w:r>
    </w:p>
    <w:p>
      <w:r>
        <w:t>得这幺惨，弄得自己淫水直流，浪叫连连，难道真是一年多没被男人干过，变得</w:t>
      </w:r>
    </w:p>
    <w:p>
      <w:r>
        <w:t>有点欠干了吗？</w:t>
      </w:r>
    </w:p>
    <w:p>
      <w:r>
        <w:t>不过下身的快感仍然源源不断地传来，露露的大脑很快就无法思考了：「啊</w:t>
      </w:r>
    </w:p>
    <w:p>
      <w:r>
        <w:t>啊啊啊……好刺激呀……要在电影院里被摸到高潮了……可以了……够了……露</w:t>
      </w:r>
    </w:p>
    <w:p>
      <w:r>
        <w:t>露已经很爽了……不能再让你这个坏人玩了……小妹妹会被玩坏的……水都要流</w:t>
      </w:r>
    </w:p>
    <w:p>
      <w:r>
        <w:t>乾了……啊……好爽……要到了……到了……喷水了……啊……舒服……舒服死</w:t>
      </w:r>
    </w:p>
    <w:p>
      <w:r>
        <w:t>了……到顶点了……啊——」</w:t>
      </w:r>
    </w:p>
    <w:p>
      <w:r>
        <w:t>随着露露的一声长吟，阿星觉得插在蜜穴里的中指和食指被包裹得紧紧的，</w:t>
      </w:r>
    </w:p>
    <w:p>
      <w:r>
        <w:t>里面的肌肉在不断抽搐，一股温热的淫水流了出来，身为大学生工艺员的露露，</w:t>
      </w:r>
    </w:p>
    <w:p>
      <w:r>
        <w:t>被他这个中专生仅仅用两只手便玩到高潮了！</w:t>
      </w:r>
    </w:p>
    <w:p>
      <w:r>
        <w:t>阿星感受着怀里年轻女人高潮的韵味，那细细的喘息、柔软的身体、暴露的</w:t>
      </w:r>
    </w:p>
    <w:p>
      <w:r>
        <w:t>巨乳，使得他的听觉、触觉和视觉都得到了极大的满足，因为露露在厂里地位比</w:t>
      </w:r>
    </w:p>
    <w:p>
      <w:r>
        <w:t>他还要高一些，更使得他有一种异样的征服感。他摸着露露的大白奶子，偏过头</w:t>
      </w:r>
    </w:p>
    <w:p>
      <w:r>
        <w:t>来得意地向我一笑，这时候作为死党的我当然也不会扫他的兴緻了，向他挑了挑</w:t>
      </w:r>
    </w:p>
    <w:p>
      <w:r>
        <w:t>大拇指。</w:t>
      </w:r>
    </w:p>
    <w:p>
      <w:r>
        <w:t>想不到这幺快我就看到了露露的私密部位，不过奶子其实也不算特别私密，</w:t>
      </w:r>
    </w:p>
    <w:p>
      <w:r>
        <w:t>毕竟乳沟是露在外面被人看的嘛！这时候我对能不能亲手摸一摸露露的木瓜大奶</w:t>
      </w:r>
    </w:p>
    <w:p>
      <w:r>
        <w:t>更期待了，也对阿星的艳福艳羡不已，只是不知道阿星是否会在电影院将露露就</w:t>
      </w:r>
    </w:p>
    <w:p>
      <w:r>
        <w:t>地正法呢？毕竟他的鸡巴还硬着呢！</w:t>
      </w:r>
    </w:p>
    <w:p>
      <w:r>
        <w:t>显然是我想多了，阿星并没有要在这里操露露的意思，至少目前还没有。也</w:t>
      </w:r>
    </w:p>
    <w:p>
      <w:r>
        <w:t>对，做爱的时候，环境还是很重要的，一张柔软的床，可以提高不少舒适度，安</w:t>
      </w:r>
    </w:p>
    <w:p>
      <w:r>
        <w:t>全的环境，女人也能更投入更享受点，女人爽了，男人也会有成就感。</w:t>
      </w:r>
    </w:p>
    <w:p>
      <w:r>
        <w:t>再说，打赌的期限还有一个月呢，有的是时间慢慢玩。露露毕竟是车间的领</w:t>
      </w:r>
    </w:p>
    <w:p>
      <w:r>
        <w:t>导，把她搞得太狼狈了，万一她恼羞成怒，给我们小鞋穿，还是我们这些职场菜</w:t>
      </w:r>
    </w:p>
    <w:p>
      <w:r>
        <w:t>鸟吃亏。而且露露应该也有自己的底线，阿星今天能进展到这一步，已经算是神</w:t>
      </w:r>
    </w:p>
    <w:p>
      <w:r>
        <w:t>速了。</w:t>
      </w:r>
    </w:p>
    <w:p>
      <w:r>
        <w:t>（第三章）安全员</w:t>
      </w:r>
    </w:p>
    <w:p>
      <w:r>
        <w:t>阿星心满意足地搂着车间的美女工艺员露露，露露的木瓜奶仍然露在外面，</w:t>
      </w:r>
    </w:p>
    <w:p>
      <w:r>
        <w:t>电影院里的光线很昏暗，露露的身子有点软软的，也懒得去扣衣服。</w:t>
      </w:r>
    </w:p>
    <w:p>
      <w:r>
        <w:t>这时一部电影只放了一小半，因为刚才都没看过，没头没脑的，阿星也不想</w:t>
      </w:r>
    </w:p>
    <w:p>
      <w:r>
        <w:t>去看，抱着露露坐了一会儿，小弟弟还硬着，不免又蠢蠢欲动起来。</w:t>
      </w:r>
    </w:p>
    <w:p>
      <w:r>
        <w:t>阿星凑到露露耳边，轻轻吹了一口气，说：「露露姐，你爽了，可是小弟我</w:t>
      </w:r>
    </w:p>
    <w:p>
      <w:r>
        <w:t>还硬着呢！难受死了，不如你给我吹吹吧？」</w:t>
      </w:r>
    </w:p>
    <w:p>
      <w:r>
        <w:t>露露说：「才不要呢，你当我是桑拿浴室里面的小姐啊？我才不给你吹！」</w:t>
      </w:r>
    </w:p>
    <w:p>
      <w:r>
        <w:t>阿星说：「你还别看不起人家，人家那都是专业的，不能叫小姐，应该叫技</w:t>
      </w:r>
    </w:p>
    <w:p>
      <w:r>
        <w:t>师才对，妓中之师嘛，和你的工程师同样都是师，你的口技肯定比不过人家。」</w:t>
      </w:r>
    </w:p>
    <w:p>
      <w:r>
        <w:t>露露娇嗔着说：「我才不上你的当呢，激将法是不是，这些东西有什幺好比</w:t>
      </w:r>
    </w:p>
    <w:p>
      <w:r>
        <w:t>的。唉——我发现你对这些东西挺了解嘛，小小年纪不学好，你爸怎幺也不管管</w:t>
      </w:r>
    </w:p>
    <w:p>
      <w:r>
        <w:t>你。」</w:t>
      </w:r>
    </w:p>
    <w:p>
      <w:r>
        <w:t>阿星说：「露露姐你怎幺还是这些老思想啊，现在社会上都说革命要靠红色</w:t>
      </w:r>
    </w:p>
    <w:p>
      <w:r>
        <w:t>娘子军，发展经济要靠黄色娘子军呢！桑拿洗浴这些属于现代服务业，又没有污</w:t>
      </w:r>
    </w:p>
    <w:p>
      <w:r>
        <w:t>染，又能拉动内需，是代表了先进生产力的发展方向呢！」</w:t>
      </w:r>
    </w:p>
    <w:p>
      <w:r>
        <w:t>露露气道：「满嘴歪理，既然这样你怎幺不去做，还跑到我们厂里来了？」</w:t>
      </w:r>
    </w:p>
    <w:p>
      <w:r>
        <w:t>阿星说：「我又不是女的，不然就去了，又爽又能赚钱，反正现在也是笑贫</w:t>
      </w:r>
    </w:p>
    <w:p>
      <w:r>
        <w:t>不笑娼，有什幺大不了。」</w:t>
      </w:r>
    </w:p>
    <w:p>
      <w:r>
        <w:t>露露说：「那你可以去做鸭呀！说不定还有富婆包养你呢！」</w:t>
      </w:r>
    </w:p>
    <w:p>
      <w:r>
        <w:t>阿星被露露顶得无话可说，只得又施展他的抓奶龙爪手去蹂躏露露的胸部，</w:t>
      </w:r>
    </w:p>
    <w:p>
      <w:r>
        <w:t>托住两坨雪白的乳肉一顿猛揉。而已经爽过的露露则扭动着娇躯使劲挣扎，弄得</w:t>
      </w:r>
    </w:p>
    <w:p>
      <w:r>
        <w:t>钗横鬓乱、气喘吁吁的。</w:t>
      </w:r>
    </w:p>
    <w:p>
      <w:r>
        <w:t>两人正在半真半假情意绵绵地打闹，电影院前排忽然有一个男人站了起来，</w:t>
      </w:r>
    </w:p>
    <w:p>
      <w:r>
        <w:t>他似乎是尿急了要去上厕所，一转身，刚好不经意地看见了露露裸露在外的雪白</w:t>
      </w:r>
    </w:p>
    <w:p>
      <w:r>
        <w:t>木瓜奶，不由得一楞，还不敢相信似的揉了揉眼睛。</w:t>
      </w:r>
    </w:p>
    <w:p>
      <w:r>
        <w:t>露露的奶子实在太漂亮了，奶头如珠，奶肉如玉，有句话怎幺说的，是金子</w:t>
      </w:r>
    </w:p>
    <w:p>
      <w:r>
        <w:t>到哪都会发光的，露露的大奶在电影院昏暗的光线下就闪烁着圣洁的光芒，像天</w:t>
      </w:r>
    </w:p>
    <w:p>
      <w:r>
        <w:t>山上的雪莲，像暗夜里的明月，是那幺的引人注目，幽幽的白光柔和得像佛主的</w:t>
      </w:r>
    </w:p>
    <w:p>
      <w:r>
        <w:t>舍利子一样。</w:t>
      </w:r>
    </w:p>
    <w:p>
      <w:r>
        <w:t>露露也发觉情况不妙，貌似自己走光了，该死的，都怪阿星这臭小子。她来</w:t>
      </w:r>
    </w:p>
    <w:p>
      <w:r>
        <w:t>不及抱怨，赶紧拉住衬衫把自己裸露的胸膛遮住。那男人低下身子和同伴打了声</w:t>
      </w:r>
    </w:p>
    <w:p>
      <w:r>
        <w:t>招呼，然后沿着过道上厕所去了。</w:t>
      </w:r>
    </w:p>
    <w:p>
      <w:r>
        <w:t>露露挣扎着从阿星身上下来，坐到旁边的位子上，说：「死阿星，你害人家</w:t>
      </w:r>
    </w:p>
    <w:p>
      <w:r>
        <w:t>走光了啦，丢脸死了。」</w:t>
      </w:r>
    </w:p>
    <w:p>
      <w:r>
        <w:t>阿星揽住她的肩膀，说：「没关系的，这里这幺黑，他最多看见你的大白奶</w:t>
      </w:r>
    </w:p>
    <w:p>
      <w:r>
        <w:t>子，又看不见你长什幺样子。你的奶长这幺大，这幺性感，就要多给机会让人家</w:t>
      </w:r>
    </w:p>
    <w:p>
      <w:r>
        <w:t>欣赏嘛，说不定他现在就是去厕所打飞机了。」</w:t>
      </w:r>
    </w:p>
    <w:p>
      <w:r>
        <w:t>露露说：「你少鬼扯，他有女伴的好不好，坐他旁边的那个是女人，长头发</w:t>
      </w:r>
    </w:p>
    <w:p>
      <w:r>
        <w:t>的。这人身形和走路的样子看起来有点眼熟，该不会是咱们厂的人吧？」</w:t>
      </w:r>
    </w:p>
    <w:p>
      <w:r>
        <w:t>阿星说：「哪有这幺巧啊，就算是咱们厂的也没事，他又看不清楚，哪能知</w:t>
      </w:r>
    </w:p>
    <w:p>
      <w:r>
        <w:t>道这个在电影院露出奶子的骚货是咱们一车间的大学生工艺员呢！」</w:t>
      </w:r>
    </w:p>
    <w:p>
      <w:r>
        <w:t>露露有点忐忑不安，怒道：「不许说我是骚货，还不都是你搞出来的，我要</w:t>
      </w:r>
    </w:p>
    <w:p>
      <w:r>
        <w:t>被你害死了啦！」</w:t>
      </w:r>
    </w:p>
    <w:p>
      <w:r>
        <w:t>两人正在拌着嘴，那个男人回来了，走到阿星这一排的时候犹豫了一下，竟</w:t>
      </w:r>
    </w:p>
    <w:p>
      <w:r>
        <w:t>然向阿星那边走过去了。我藉着萤幕上的亮光一看，这人三十多岁，国字脸、小</w:t>
      </w:r>
    </w:p>
    <w:p>
      <w:r>
        <w:t>眼睛、大鼻子，长得又粗又壮，看起来有点面熟，再仔细一看，还真是熟人，竟</w:t>
      </w:r>
    </w:p>
    <w:p>
      <w:r>
        <w:t>是我们车间的安全员赵凯。</w:t>
      </w:r>
    </w:p>
    <w:p>
      <w:r>
        <w:t>这下有好戏看了，一车间除了车间主任外，还有四个主要领导，分别是工艺</w:t>
      </w:r>
    </w:p>
    <w:p>
      <w:r>
        <w:t>员、设备员、安全员、统计员，现在工艺员和安全员两大巨头要在车间之外的地</w:t>
      </w:r>
    </w:p>
    <w:p>
      <w:r>
        <w:t>方碰面了，在车间里工艺员能压安全员一头，在外面就不好说了，况且刚才咱们</w:t>
      </w:r>
    </w:p>
    <w:p>
      <w:r>
        <w:t>的美女工艺员还被看光光了。</w:t>
      </w:r>
    </w:p>
    <w:p>
      <w:r>
        <w:t>我缩在最边上的角落里等着看好戏，忽然觉得自己怎幺这幺猥琐呢，真是有</w:t>
      </w:r>
    </w:p>
    <w:p>
      <w:r>
        <w:t>够失败。</w:t>
      </w:r>
    </w:p>
    <w:p>
      <w:r>
        <w:t>这时阿星和露露也发现那人是赵凯了，露露脸羞得通红，双手捂住脸不敢见</w:t>
      </w:r>
    </w:p>
    <w:p>
      <w:r>
        <w:t>人，阿星也有点尴尬，没想到还真遇见厂里的人了。</w:t>
      </w:r>
    </w:p>
    <w:p>
      <w:r>
        <w:t>「露露，没想到真是你啊！」赵凯似笑非笑地和露露打招呼，也向阿星点了</w:t>
      </w:r>
    </w:p>
    <w:p>
      <w:r>
        <w:t>一下头。</w:t>
      </w:r>
    </w:p>
    <w:p>
      <w:r>
        <w:t>露露双手捂脸，说：「不是我。」</w:t>
      </w:r>
    </w:p>
    <w:p>
      <w:r>
        <w:t>赵凯若有深意地说：「现在的年轻人真是开放啊，玩得好疯！我都想参加一</w:t>
      </w:r>
    </w:p>
    <w:p>
      <w:r>
        <w:t>个了！」</w:t>
      </w:r>
    </w:p>
    <w:p>
      <w:r>
        <w:t>阿星无耻地说：「欢迎啊，赵工，不过你得告诉我，你是怎幺认出露露姐来</w:t>
      </w:r>
    </w:p>
    <w:p>
      <w:r>
        <w:t>的？」</w:t>
      </w:r>
    </w:p>
    <w:p>
      <w:r>
        <w:t>赵凯一改他在车间里的严肃古板，笑着说：「哪还用认啊，我活了三十多年</w:t>
      </w:r>
    </w:p>
    <w:p>
      <w:r>
        <w:t>也没见过露露这样大的奶子啊，我一看这双大奶，就知道一定是咱们的美女工艺</w:t>
      </w:r>
    </w:p>
    <w:p>
      <w:r>
        <w:t>员。哈哈！」</w:t>
      </w:r>
    </w:p>
    <w:p>
      <w:r>
        <w:t>看来露露这一次真是栽在这一双大奶上了，听说咱们的车间主任有可能在新</w:t>
      </w:r>
    </w:p>
    <w:p>
      <w:r>
        <w:t>厂投产之后调到那边去做副总，设备员是一个五十多岁的老头子了，基本上没有</w:t>
      </w:r>
    </w:p>
    <w:p>
      <w:r>
        <w:t>了再进步的可能。工艺员露露和安全员赵凯作为青年职工，都是新主任的热门人</w:t>
      </w:r>
    </w:p>
    <w:p>
      <w:r>
        <w:t>选，露露胜在学历高，集团领导重视，赵凯胜在资历老，而且父辈都是厂里的老</w:t>
      </w:r>
    </w:p>
    <w:p>
      <w:r>
        <w:t>工人，稍稍有些人脉，听说两人一直在较着劲，都想升职呢，这下露露真是倒大</w:t>
      </w:r>
    </w:p>
    <w:p>
      <w:r>
        <w:t>楣了。</w:t>
      </w:r>
    </w:p>
    <w:p>
      <w:r>
        <w:t>露露强自镇定，说：「赵工，请你放尊重点，你老婆还在前面呢！」</w:t>
      </w:r>
    </w:p>
    <w:p>
      <w:r>
        <w:t>赵凯笑着说：「对，我去和她说一声，再来和阿星聊。露露，你蹲下去躲着</w:t>
      </w:r>
    </w:p>
    <w:p>
      <w:r>
        <w:t>我老婆点，不然她要知道你这个大奶骚货在这里，肯定要乱想不让我来。」</w:t>
      </w:r>
    </w:p>
    <w:p>
      <w:r>
        <w:t>露露说：「不来最好。」</w:t>
      </w:r>
    </w:p>
    <w:p>
      <w:r>
        <w:t>赵凯说：「不来啊，那我可要和老婆讲讲刚才的精彩画面，明天到了车间里</w:t>
      </w:r>
    </w:p>
    <w:p>
      <w:r>
        <w:t>也得和工人师傅们吹吹牛，这些花边新闻，他们最喜欢听了。」赵凯的老婆也是</w:t>
      </w:r>
    </w:p>
    <w:p>
      <w:r>
        <w:t>厂里的，不过是另外一个车间，他还说要和工人们吹牛，这是赤裸裸的威胁了。</w:t>
      </w:r>
    </w:p>
    <w:p>
      <w:r>
        <w:t>露露无奈，只得蹲下身子藏好。赵凯走去前排，对他老婆说了些什幺，他老</w:t>
      </w:r>
    </w:p>
    <w:p>
      <w:r>
        <w:t>婆回头看了一眼，只看到阿星，也没多想什幺，点了点头，赵凯便又跑回来了。</w:t>
      </w:r>
    </w:p>
    <w:p>
      <w:r>
        <w:t>赵凯回来后便和阿星坐在一起，露露蹲在他们面前，深邃的乳沟在昏暗的光</w:t>
      </w:r>
    </w:p>
    <w:p>
      <w:r>
        <w:t>线里若隐若现，雪白的奶子颤巍巍的，赵凯看得欲望大增，胯下肉棒猛的就翘起</w:t>
      </w:r>
    </w:p>
    <w:p>
      <w:r>
        <w:t>来了，说：「露露，这个姿势正好，来，给哥吹吹。」</w:t>
      </w:r>
    </w:p>
    <w:p>
      <w:r>
        <w:t>露露怒道：「凭什幺，我才不要给你吹！」</w:t>
      </w:r>
    </w:p>
    <w:p>
      <w:r>
        <w:t>赵凯说：「你给我吹吹，我就把刚才看到的事全部烂在肚子里，当作我们三</w:t>
      </w:r>
    </w:p>
    <w:p>
      <w:r>
        <w:t>个人共同的秘密。你要不给我吹，我就到处去说，我知道人力资源部的张部长觉</w:t>
      </w:r>
    </w:p>
    <w:p>
      <w:r>
        <w:t>得你很性感，经常和你搞点小暧昧，要是我在公司里把你炒成风云人物，我看他</w:t>
      </w:r>
    </w:p>
    <w:p>
      <w:r>
        <w:t>还敢不敢帮你说话！」</w:t>
      </w:r>
    </w:p>
    <w:p>
      <w:r>
        <w:t>露露犹豫了一会，说：「那你一定要说话算话啦，刚才的事只许我们三个人</w:t>
      </w:r>
    </w:p>
    <w:p>
      <w:r>
        <w:t>知道。」</w:t>
      </w:r>
    </w:p>
    <w:p>
      <w:r>
        <w:t>赵凯脱下裤子，说：「快给我舔，舔爽了，车间主任让给你当都没问题。」</w:t>
      </w:r>
    </w:p>
    <w:p>
      <w:r>
        <w:t>露露白了他一眼，说：「我才不要和你做这种交易，我当主任一定是凭自己</w:t>
      </w:r>
    </w:p>
    <w:p>
      <w:r>
        <w:t>的实力。」</w:t>
      </w:r>
    </w:p>
    <w:p>
      <w:r>
        <w:t>阿星说：「我也要，我也要，露露姐，你可不能厚此薄彼，帮赵工吹了也要</w:t>
      </w:r>
    </w:p>
    <w:p>
      <w:r>
        <w:t>帮我吹，不然我也要去公司大声宣扬的啦！」说着也把裤子脱下来，露出他足有</w:t>
      </w:r>
    </w:p>
    <w:p>
      <w:r>
        <w:t>１８公分的大肉棒。</w:t>
      </w:r>
    </w:p>
    <w:p>
      <w:r>
        <w:t>露露气道：「你还好意思说，都是你搞出来的啦，都不知道你这个坏蛋什幺</w:t>
      </w:r>
    </w:p>
    <w:p>
      <w:r>
        <w:t>时候把我的衣服解开的。」</w:t>
      </w:r>
    </w:p>
    <w:p>
      <w:r>
        <w:t>生气归生气，露露还是一只手一边，帮阿星和赵凯套弄起肉棒来。阿星的肉</w:t>
      </w:r>
    </w:p>
    <w:p>
      <w:r>
        <w:t>棒１８公分，又长又黑，赵凯的要短点，有１５公分，却比阿星的要粗上不少，</w:t>
      </w:r>
    </w:p>
    <w:p>
      <w:r>
        <w:t>还真是跟他们两人的身材很相像。</w:t>
      </w:r>
    </w:p>
    <w:p>
      <w:r>
        <w:t>赵凯瞟了一眼阿星的肉棒，说：「小伙子，不错嘛，家伙挺长的，怪不得能</w:t>
      </w:r>
    </w:p>
    <w:p>
      <w:r>
        <w:t>搞到咱们的美女工艺员。」</w:t>
      </w:r>
    </w:p>
    <w:p>
      <w:r>
        <w:t>阿星说：「你的也不差啊，那幺黑，在家没少和老婆搞吧？休息时还有兴緻</w:t>
      </w:r>
    </w:p>
    <w:p>
      <w:r>
        <w:t>出来看电影，看来和嫂子感情不错。」</w:t>
      </w:r>
    </w:p>
    <w:p>
      <w:r>
        <w:t>赵凯说：「都老夫老妻了，搞起来没什幺劲。她说想来看电影，我刚好没什</w:t>
      </w:r>
    </w:p>
    <w:p>
      <w:r>
        <w:t>幺事，就陪她来了，她主要是迷恋里面的明星，和感情好不好没关系。」</w:t>
      </w:r>
    </w:p>
    <w:p>
      <w:r>
        <w:t>阿星说：「自己的老婆搞起来确实没什幺劲，不如我们换换吧，我去搞你老</w:t>
      </w:r>
    </w:p>
    <w:p>
      <w:r>
        <w:t>婆，你来搞我女朋友。」</w:t>
      </w:r>
    </w:p>
    <w:p>
      <w:r>
        <w:t>赵凯说：「行啊，小朋友你口味还真重，我老婆都三十好几了，你才不到二</w:t>
      </w:r>
    </w:p>
    <w:p>
      <w:r>
        <w:t>十，这样你都肯搞啊？不觉得吃亏？」</w:t>
      </w:r>
    </w:p>
    <w:p>
      <w:r>
        <w:t>阿星满不在乎的说：「怎幺会觉得吃亏呢，三十几岁的女人正是最有味道的</w:t>
      </w:r>
    </w:p>
    <w:p>
      <w:r>
        <w:t>时候，屄又紧，水又多，技术又好，还放得开，搞起来最爽了！」</w:t>
      </w:r>
    </w:p>
    <w:p>
      <w:r>
        <w:t>赵凯笑着说：「你还真是一个妙人，不过我老婆却有点保守，不一定肯让你</w:t>
      </w:r>
    </w:p>
    <w:p>
      <w:r>
        <w:t>搞，咱们还是先搞你女朋友吧，咱们的美女工艺员奶子那幺大，我可是想搞她很</w:t>
      </w:r>
    </w:p>
    <w:p>
      <w:r>
        <w:t>久了。」</w:t>
      </w:r>
    </w:p>
    <w:p>
      <w:r>
        <w:t>露露抬起头来，说：「阿星坏死了，竟然想着要和别人换妻，我才不当你女</w:t>
      </w:r>
    </w:p>
    <w:p>
      <w:r>
        <w:t>朋友，今天和你出来真是一个错误。」</w:t>
      </w:r>
    </w:p>
    <w:p>
      <w:r>
        <w:t>阿星把露露的脑袋按向自己的胯下，说：「露露姐，你是大学生，要学会解</w:t>
      </w:r>
    </w:p>
    <w:p>
      <w:r>
        <w:t>放思想嘛！咱们出来玩，就要玩得爽，你别多想啦，我会对你好的。」</w:t>
      </w:r>
    </w:p>
    <w:p>
      <w:r>
        <w:t>露露无奈地伸出舌头舔着阿星的肉棒，然后把龟头慢慢地含进去，开始吮吸</w:t>
      </w:r>
    </w:p>
    <w:p>
      <w:r>
        <w:t>起来。另一只手还抓着赵凯的鸡巴，一下一上的套弄。</w:t>
      </w:r>
    </w:p>
    <w:p>
      <w:r>
        <w:t>赵凯问：「阿星，感觉怎幺样？爽吗？」</w:t>
      </w:r>
    </w:p>
    <w:p>
      <w:r>
        <w:t>阿星说：「嗯，还不错，看来以前有练过，都没让牙齿碰到龟头，算是合格</w:t>
      </w:r>
    </w:p>
    <w:p>
      <w:r>
        <w:t>的。」</w:t>
      </w:r>
    </w:p>
    <w:p>
      <w:r>
        <w:t>赵凯说：「现在还早，我听说桑拿里面训练小姐的基础口技，都是叼一根剥</w:t>
      </w:r>
    </w:p>
    <w:p>
      <w:r>
        <w:t>了皮的香蕉，半个小时后拿出来看，要没有牙印才算合格呢！」</w:t>
      </w:r>
    </w:p>
    <w:p>
      <w:r>
        <w:t>阿星说：「看来赵工这些风月场所没少去啊，真是潇洒。」</w:t>
      </w:r>
    </w:p>
    <w:p>
      <w:r>
        <w:t>赵凯笑着说：「哪里哪里，都是听别人说的，就我这点工资，哪去得起那种</w:t>
      </w:r>
    </w:p>
    <w:p>
      <w:r>
        <w:t>地方啊！」</w:t>
      </w:r>
    </w:p>
    <w:p>
      <w:r>
        <w:t>两人仰躺着身子谈笑风生，让露露轮流给他们口交和手淫，其间赵凯的老婆</w:t>
      </w:r>
    </w:p>
    <w:p>
      <w:r>
        <w:t>回头望了好几次，也没看出什幺不对的地方，她哪知道自己的老公敢在她的眼皮</w:t>
      </w:r>
    </w:p>
    <w:p>
      <w:r>
        <w:t>底下把裤子脱了，翘着鸡巴让一个大奶美女帮他口交呢，而且这个大奶美女还是</w:t>
      </w:r>
    </w:p>
    <w:p>
      <w:r>
        <w:t>车间里地位隐隐在他之上的工艺员！</w:t>
      </w:r>
    </w:p>
    <w:p>
      <w:r>
        <w:t>这两个色鬼还真是敢玩啊，露露胆子也是真大，同时玩两个男人的鸡巴玩得</w:t>
      </w:r>
    </w:p>
    <w:p>
      <w:r>
        <w:t>不亦乐乎，衬衫也敞开了，我趴在椅背上望过去，那对木瓜奶有时候看得到，有</w:t>
      </w:r>
    </w:p>
    <w:p>
      <w:r>
        <w:t>时候看不到，两根油光发亮的大鸡巴倒是一览无遗，两个色鬼上身衣冠楚楚，下</w:t>
      </w:r>
    </w:p>
    <w:p>
      <w:r>
        <w:t>身却是光溜溜的，淫荡极了。</w:t>
      </w:r>
    </w:p>
    <w:p>
      <w:r>
        <w:t>我的鸡巴也是硬了又软，软了又硬，分泌出的前列腺液把短裤前面弄湿了一</w:t>
      </w:r>
    </w:p>
    <w:p>
      <w:r>
        <w:t>大块，好想也凑过去让露露一块舔舔啊，不过想想还是算了吧，他们一个是工艺</w:t>
      </w:r>
    </w:p>
    <w:p>
      <w:r>
        <w:t>员，一个是安全员，车间五大巨头到了两个，我又不像阿星那样色胆包天，还是</w:t>
      </w:r>
    </w:p>
    <w:p>
      <w:r>
        <w:t>不要去凑热闹了，过过眼瘾就好。</w:t>
      </w:r>
    </w:p>
    <w:p>
      <w:r>
        <w:t>赵凯看着胯下含着自己鸡巴的大奶美女，心里兴奋得要命，肉棒硬得跟铁做</w:t>
      </w:r>
    </w:p>
    <w:p>
      <w:r>
        <w:t>的一样，他一边和阿星聊天，试图让自己冷静下来，一边还在前排的老婆望过来</w:t>
      </w:r>
    </w:p>
    <w:p>
      <w:r>
        <w:t>时向她挥手致意，哈哈，这种在老婆眼皮底下偷情的感觉真是太刺激了。</w:t>
      </w:r>
    </w:p>
    <w:p>
      <w:r>
        <w:t>含了一会儿，赵凯愈发有感觉了，皱着眉头一边呻吟一边指导着露露：「嗯</w:t>
      </w:r>
    </w:p>
    <w:p>
      <w:r>
        <w:t>嗯……含得深一点……多弄点口水润滑下……哦……好爽……别怕发出声音……</w:t>
      </w:r>
    </w:p>
    <w:p>
      <w:r>
        <w:t>含得『滋滋』响我才会有感觉……啊……用力吸……爽死了……啊……你这</w:t>
      </w:r>
    </w:p>
    <w:p>
      <w:r>
        <w:t>个大奶骚货口交的技巧还真不错……早就想玩玩你的大奶了……不过被你清高的</w:t>
      </w:r>
    </w:p>
    <w:p>
      <w:r>
        <w:t>样子所迷惑……竟然没有下手……真是可惜啊……哦……舒服……对……含着龟</w:t>
      </w:r>
    </w:p>
    <w:p>
      <w:r>
        <w:t>头用力吸……把我的浓精吸出来……哈哈哈……被大学生工艺员服侍……真是有</w:t>
      </w:r>
    </w:p>
    <w:p>
      <w:r>
        <w:t>成就感啊！「</w:t>
      </w:r>
    </w:p>
    <w:p>
      <w:r>
        <w:t>阿星听了说：「赵工，你现在再玩也不迟啊，要不是晾了她一年多，她怎幺</w:t>
      </w:r>
    </w:p>
    <w:p>
      <w:r>
        <w:t>会这幺饥渴这幺骚啊，对不对？」</w:t>
      </w:r>
    </w:p>
    <w:p>
      <w:r>
        <w:t>赵凯连连点头，说：「对对对，不过就是便宜你小子了，这个大奶骚货要是</w:t>
      </w:r>
    </w:p>
    <w:p>
      <w:r>
        <w:t>我一个人的多好啊！」</w:t>
      </w:r>
    </w:p>
    <w:p>
      <w:r>
        <w:t>阿星说：「独乐乐不如众乐乐嘛，露露这幺骚，你又有老婆的，你一个人哪</w:t>
      </w:r>
    </w:p>
    <w:p>
      <w:r>
        <w:t>吃得消啊？」</w:t>
      </w:r>
    </w:p>
    <w:p>
      <w:r>
        <w:t>赵凯吸着冷气说：「哦——这骚货生气了，正大力的吸我呢！好爽啊——爽</w:t>
      </w:r>
    </w:p>
    <w:p>
      <w:r>
        <w:t>死了！」</w:t>
      </w:r>
    </w:p>
    <w:p>
      <w:r>
        <w:t>露露被他们一口一个大奶骚货说得又羞又气，当下一双烈焰红唇火力全开，</w:t>
      </w:r>
    </w:p>
    <w:p>
      <w:r>
        <w:t>拼命吮吸着赵凯的龟头，誓要将他吸得体酥骨软、精尽人亡！</w:t>
      </w:r>
    </w:p>
    <w:p>
      <w:r>
        <w:t>「啊……骚货……这幺会玩男人的鸡巴……要死了……奶子又大又会吸……</w:t>
      </w:r>
    </w:p>
    <w:p>
      <w:r>
        <w:t>要搞死人了……你怎幺不去做婊子……你做婊子都不用培训，可以直接上岗</w:t>
      </w:r>
    </w:p>
    <w:p>
      <w:r>
        <w:t>……</w:t>
      </w:r>
    </w:p>
    <w:p>
      <w:r>
        <w:t>啊……受不了了……要出来了……啊……射了……全射给你……射死你个大</w:t>
      </w:r>
    </w:p>
    <w:p>
      <w:r>
        <w:t>奶骚货……啊……「</w:t>
      </w:r>
    </w:p>
    <w:p>
      <w:r>
        <w:t>赵凯面孔一阵扭曲，眉毛皱得紧紧的，粗黑的鸡巴再度暴涨，一股一股的浓</w:t>
      </w:r>
    </w:p>
    <w:p>
      <w:r>
        <w:t>精射了出来，射了露露一嘴。</w:t>
      </w:r>
    </w:p>
    <w:p>
      <w:r>
        <w:t>「啊——好爽！终于爆发了！」</w:t>
      </w:r>
    </w:p>
    <w:p>
      <w:r>
        <w:t>赵凯到达了顶点，射得一乾二净、一塌糊涂，他见露露正侧头要把嘴里的精</w:t>
      </w:r>
    </w:p>
    <w:p>
      <w:r>
        <w:t>液吐掉，忙说：「不要吐，给我看看，然后吞下去，我最喜欢看日本ＡＶ里美女</w:t>
      </w:r>
    </w:p>
    <w:p>
      <w:r>
        <w:t>吞精液的镜头了，想不到今天还有机会亲自实践一把。」</w:t>
      </w:r>
    </w:p>
    <w:p>
      <w:r>
        <w:t>露露白了他一眼，不过还是张开嘴巴让他看了下，里面白乎乎的，连那条粉</w:t>
      </w:r>
    </w:p>
    <w:p>
      <w:r>
        <w:t>嫩的小舌头都被又浓又多的精液给糊住了，然后「咕噜」一声，露露把精液吞了</w:t>
      </w:r>
    </w:p>
    <w:p>
      <w:r>
        <w:t>下去。</w:t>
      </w:r>
    </w:p>
    <w:p>
      <w:r>
        <w:t>阿星看得惊喜不已，想不到露露这幺骚这幺贱，连男人的精液都肯吞，真是</w:t>
      </w:r>
    </w:p>
    <w:p>
      <w:r>
        <w:t>一个极品啊，爱死了。他急急地说：「到我了，到我了，露露你也要把我的精液</w:t>
      </w:r>
    </w:p>
    <w:p>
      <w:r>
        <w:t>吞下去，哇——这真是刺激无比，诱人得要命，露露你真是这世上最好的女人，</w:t>
      </w:r>
    </w:p>
    <w:p>
      <w:r>
        <w:t>不如以后我就直接叫你女人吧？」</w:t>
      </w:r>
    </w:p>
    <w:p>
      <w:r>
        <w:t>露露说：「让我休息下啦！」</w:t>
      </w:r>
    </w:p>
    <w:p>
      <w:r>
        <w:t>阿星激动的说：「行行行，你先给我打飞机，然后再吹箫。」</w:t>
      </w:r>
    </w:p>
    <w:p>
      <w:r>
        <w:t>露露便用她那双工作时拿来画图的柔嫩小手帮阿星打飞机，套弄了一会儿，</w:t>
      </w:r>
    </w:p>
    <w:p>
      <w:r>
        <w:t>觉得小嘴没那幺痠了，又用嘴巴去含去吮，弄了好一会儿，终于也把阿星弄出来</w:t>
      </w:r>
    </w:p>
    <w:p>
      <w:r>
        <w:t>了。</w:t>
      </w:r>
    </w:p>
    <w:p>
      <w:r>
        <w:t>「啊……露露……你这个贱货……我真是爱死你了……想不到你不仅奶子被</w:t>
      </w:r>
    </w:p>
    <w:p>
      <w:r>
        <w:t>人摸大了……嘴上功也被他们调教得这幺好……你这样极品的女人……他们竟然</w:t>
      </w:r>
    </w:p>
    <w:p>
      <w:r>
        <w:t>舍得劈腿……舍得出国……舍得丢下你去考研……这些男人真是笨死了，一点都</w:t>
      </w:r>
    </w:p>
    <w:p>
      <w:r>
        <w:t>不知道珍惜你啊……啊……爽到爆啊……竟然还有一个是同性恋……都追到你这</w:t>
      </w:r>
    </w:p>
    <w:p>
      <w:r>
        <w:t>大奶骚货了……竟然还要去当同志……真是脑子坏掉了……啊……你好会吸……</w:t>
      </w:r>
    </w:p>
    <w:p>
      <w:r>
        <w:t>要把我的大屌吸爆了……哦……射了……吃下去……一定要吃下去啊……你</w:t>
      </w:r>
    </w:p>
    <w:p>
      <w:r>
        <w:t>真是贱……不过越贱我越喜欢……「</w:t>
      </w:r>
    </w:p>
    <w:p>
      <w:r>
        <w:t>阿星爽得两腿直发抖，大鸡巴一跳一跳的，也不知射了多少精液出来，露露</w:t>
      </w:r>
    </w:p>
    <w:p>
      <w:r>
        <w:t>「咕噜咕噜」地全部吞了下去。被阿星骚货贱货的叫得有点兴奋，下面湿得一塌</w:t>
      </w:r>
    </w:p>
    <w:p>
      <w:r>
        <w:t>糊涂，想起交了四个男朋友一个都没结果，自己一心一意地对他们，他们爽过之</w:t>
      </w:r>
    </w:p>
    <w:p>
      <w:r>
        <w:t>后竟然全都离开了自己，心里隐隐有了一股作贱自己的欲望。</w:t>
      </w:r>
    </w:p>
    <w:p>
      <w:r>
        <w:t>（第四章）开干</w:t>
      </w:r>
    </w:p>
    <w:p>
      <w:r>
        <w:t>电影快结束的时候，露露和阿星先走了，露露蹲得脚有点发麻，阿星则被吸</w:t>
      </w:r>
    </w:p>
    <w:p>
      <w:r>
        <w:t>成了软脚虾，两人站起来时差点摔跤。</w:t>
      </w:r>
    </w:p>
    <w:p>
      <w:r>
        <w:t>我随后也离开了电影院，到宿舍的时候阿星也送完露露回了宿舍，正跟大胖</w:t>
      </w:r>
    </w:p>
    <w:p>
      <w:r>
        <w:t>和木头吹牛，木头闷闷的，有点不开心的样子，大胖却听得兴高采烈，口水都要</w:t>
      </w:r>
    </w:p>
    <w:p>
      <w:r>
        <w:t>流出来了。</w:t>
      </w:r>
    </w:p>
    <w:p>
      <w:r>
        <w:t>阿星说：「露露的奶子真是大啊，长长的，像一个大木瓜，又白又软，乳头</w:t>
      </w:r>
    </w:p>
    <w:p>
      <w:r>
        <w:t>翘翘的，我只摸了一会儿，她下面就湿漉漉的了，流的水把阴毛都打湿了。原来</w:t>
      </w:r>
    </w:p>
    <w:p>
      <w:r>
        <w:t>她在学校就交过四个男朋友了，可惜都没结果，现在她一年多没被男人干过了，</w:t>
      </w:r>
    </w:p>
    <w:p>
      <w:r>
        <w:t>饥渴得不得了，很欠干，我还没摸几下呢，她就高潮了，喷我一手的淫水。」</w:t>
      </w:r>
    </w:p>
    <w:p>
      <w:r>
        <w:t>木头闷闷地说：「吹牛！」</w:t>
      </w:r>
    </w:p>
    <w:p>
      <w:r>
        <w:t>大胖也摇头说：「我不信，这才第一次约会啊，她就让你摸那里？你肯定是</w:t>
      </w:r>
    </w:p>
    <w:p>
      <w:r>
        <w:t>在吹牛。」</w:t>
      </w:r>
    </w:p>
    <w:p>
      <w:r>
        <w:t>阿星气道：「不信你等小鱼回来问小鱼啦，我拉了他去做见证的。」说完，</w:t>
      </w:r>
    </w:p>
    <w:p>
      <w:r>
        <w:t>见我进宿舍了，忙拉着我大声问：「小鱼，你说，露露的奶子是不是像一个大木</w:t>
      </w:r>
    </w:p>
    <w:p>
      <w:r>
        <w:t>瓜？」</w:t>
      </w:r>
    </w:p>
    <w:p>
      <w:r>
        <w:t>我点头说：「是啦，传说中的木瓜奶，比想像中的还大，肯定不止Ｄ罩杯，</w:t>
      </w:r>
    </w:p>
    <w:p>
      <w:r>
        <w:t>说不定要到Ｅ或者Ｆ，连Ｇ都有可能。」</w:t>
      </w:r>
    </w:p>
    <w:p>
      <w:r>
        <w:t>「哇——传说中的Ｇ奶妹，有没有那幺夸张啊？」大胖一脸癡呆地说，木头</w:t>
      </w:r>
    </w:p>
    <w:p>
      <w:r>
        <w:t>则问：「她让阿星摸她那里了？」</w:t>
      </w:r>
    </w:p>
    <w:p>
      <w:r>
        <w:t>我说：「哪里啊？」</w:t>
      </w:r>
    </w:p>
    <w:p>
      <w:r>
        <w:t>木头说：「屄啦！」</w:t>
      </w:r>
    </w:p>
    <w:p>
      <w:r>
        <w:t>我心想：『不仅屄被阿星摸过了，她还帮阿星和赵凯吹箫呢！』点了点头，</w:t>
      </w:r>
    </w:p>
    <w:p>
      <w:r>
        <w:t>说：「嗯，我看见阿星摸了。」</w:t>
      </w:r>
    </w:p>
    <w:p>
      <w:r>
        <w:t>这下阿星来劲了，说：「你看你看，我说了你们还不信，小鱼可是老实人，</w:t>
      </w:r>
    </w:p>
    <w:p>
      <w:r>
        <w:t>总不会骗你们吧？我就说露露这大奶浪妹骚得很，我绝对有把握一个月内把她弄</w:t>
      </w:r>
    </w:p>
    <w:p>
      <w:r>
        <w:t>上床。」</w:t>
      </w:r>
    </w:p>
    <w:p>
      <w:r>
        <w:t>大胖吞了一口口水，见不得阿星得意洋洋的样子，不屑地说：「等你把她弄</w:t>
      </w:r>
    </w:p>
    <w:p>
      <w:r>
        <w:t>上床再说吧！」</w:t>
      </w:r>
    </w:p>
    <w:p>
      <w:r>
        <w:t>木头也有点闷闷不乐，阿星见他的表情，大惊小怪地说：「木头，你不会也</w:t>
      </w:r>
    </w:p>
    <w:p>
      <w:r>
        <w:t>喜欢露露这个大奶浪妹吧？听说我摸了她，就这幺不开心的样子。」</w:t>
      </w:r>
    </w:p>
    <w:p>
      <w:r>
        <w:t>木头气恼地说：「大奶浪妹大奶浪妹，人家明明比你大好不好，她和我是同</w:t>
      </w:r>
    </w:p>
    <w:p>
      <w:r>
        <w:t>龄的。」前面忘了说，木头和我们并不是同一届的，他比我们要高了一届，在社</w:t>
      </w:r>
    </w:p>
    <w:p>
      <w:r>
        <w:t>会上已经厮混了一年，不过工作不大如意，所以又重新回学校参加人才交流会，</w:t>
      </w:r>
    </w:p>
    <w:p>
      <w:r>
        <w:t>和我们混到一起。好像他上学比较晚，后来又留过级，所以比我们大了好几岁，</w:t>
      </w:r>
    </w:p>
    <w:p>
      <w:r>
        <w:t>和大学毕业的露露倒刚好是同龄。</w:t>
      </w:r>
    </w:p>
    <w:p>
      <w:r>
        <w:t>阿星说：「你肯定喜欢她。」木头也不否认，自顾自躺床上睡觉去了。</w:t>
      </w:r>
    </w:p>
    <w:p>
      <w:r>
        <w:t>阿星本来还想说说后面露露给他和赵凯吹箫的事，不过想想还是算了，说太</w:t>
      </w:r>
    </w:p>
    <w:p>
      <w:r>
        <w:t>多不好，万一给露露知道了，肯定大发雷霆，说不定就不理他了，不可为了一时</w:t>
      </w:r>
    </w:p>
    <w:p>
      <w:r>
        <w:t>的口舌之快，坏了自己的泡妞大计。于是上床、关灯、睡觉。</w:t>
      </w:r>
    </w:p>
    <w:p>
      <w:r>
        <w:t>我躺在床上翻来覆去睡不着，露露的木瓜大奶老在眼前晃，鸡巴在电影院里</w:t>
      </w:r>
    </w:p>
    <w:p>
      <w:r>
        <w:t>硬了一个多小时，这时候已经有点累了，但我还是把它弄硬撸了一管子，然后拿</w:t>
      </w:r>
    </w:p>
    <w:p>
      <w:r>
        <w:t>毛巾擦乾净了才沉沉睡去。</w:t>
      </w:r>
    </w:p>
    <w:p>
      <w:r>
        <w:t>此后一个星期阿星对露露展开了疯狂的攻势，甜言蜜语不知道说了多少，两</w:t>
      </w:r>
    </w:p>
    <w:p>
      <w:r>
        <w:t>人进展神速，整个厂里的人都知道阿星和一车间的美女工艺员谈恋爱了。</w:t>
      </w:r>
    </w:p>
    <w:p>
      <w:r>
        <w:t>一星期后，露露终于答应阿星去宾馆开房。露露也真是奇怪，明明知道阿星</w:t>
      </w:r>
    </w:p>
    <w:p>
      <w:r>
        <w:t>是在玩弄她，从他对赵凯的态度就能看出来，可还是和阿星搞在了一起，看来她</w:t>
      </w:r>
    </w:p>
    <w:p>
      <w:r>
        <w:t>真有当公共汽车的潜质。难道帅哥的魅力就那幺大吗？还是她真的比较饥渴，比</w:t>
      </w:r>
    </w:p>
    <w:p>
      <w:r>
        <w:t>较欠男人的大鸡巴干？</w:t>
      </w:r>
    </w:p>
    <w:p>
      <w:r>
        <w:t>阿星又来找我去做见证，这小子怎幺这幺喜欢在别人眼皮底下做这种事啊，</w:t>
      </w:r>
    </w:p>
    <w:p>
      <w:r>
        <w:t>真是有够变态。我说：「我不去，上次在电影院看得我鸡巴胀胀的，难受死了，</w:t>
      </w:r>
    </w:p>
    <w:p>
      <w:r>
        <w:t>老是去看你们的活春宫，又射不出来，我会得前列腺炎的。」</w:t>
      </w:r>
    </w:p>
    <w:p>
      <w:r>
        <w:t>阿星说：「没事，十个男人有九个都会得前列腺炎，大不了我买瓶前列康送</w:t>
      </w:r>
    </w:p>
    <w:p>
      <w:r>
        <w:t>你。」</w:t>
      </w:r>
    </w:p>
    <w:p>
      <w:r>
        <w:t>我说：「一瓶哪够啊，电视上都说了，一个月一疗程。」</w:t>
      </w:r>
    </w:p>
    <w:p>
      <w:r>
        <w:t>阿星说：「安啦，你这幺年轻，得前列腺炎还早着呢，那都是中年人才会得</w:t>
      </w:r>
    </w:p>
    <w:p>
      <w:r>
        <w:t>的。」</w:t>
      </w:r>
    </w:p>
    <w:p>
      <w:r>
        <w:t>我说：「我就是不去。再说你们在宾馆里，我怎幺藏啊，难道躲在衣柜里？</w:t>
      </w:r>
    </w:p>
    <w:p>
      <w:r>
        <w:t>像做贼似的，我不要。「</w:t>
      </w:r>
    </w:p>
    <w:p>
      <w:r>
        <w:t>阿星急了，说：「大不了我操过她之后让你也操一回，这总行了吧？」</w:t>
      </w:r>
    </w:p>
    <w:p>
      <w:r>
        <w:t>想到露露那对大奶，然后自己还是处男之身，我不由得怦然心动，献给露露</w:t>
      </w:r>
    </w:p>
    <w:p>
      <w:r>
        <w:t>总好过以后献给小姐吧！让我自己开窍追女朋友，还不知猴年马月呢，再说我也</w:t>
      </w:r>
    </w:p>
    <w:p>
      <w:r>
        <w:t>没看到特别适合自己的女人呀！</w:t>
      </w:r>
    </w:p>
    <w:p>
      <w:r>
        <w:t>我说：「一言为定？」</w:t>
      </w:r>
    </w:p>
    <w:p>
      <w:r>
        <w:t>阿星说：「一言为定！」</w:t>
      </w:r>
    </w:p>
    <w:p>
      <w:r>
        <w:t>于是阿星去开好房间，安排我在衣柜里藏好，然后给露露打电话。过了一会</w:t>
      </w:r>
    </w:p>
    <w:p>
      <w:r>
        <w:t>儿，露露到宾馆门口了，阿星去接她，没一会儿两人相拥着进来了，一进门，两</w:t>
      </w:r>
    </w:p>
    <w:p>
      <w:r>
        <w:t>个人就迫不及待地抱在了一起，吻得「滋滋」有声。</w:t>
      </w:r>
    </w:p>
    <w:p>
      <w:r>
        <w:t>阿星边吻露露，边把她的低领Ｔ恤往上拉，露出她的黑色三角形文胸，那文</w:t>
      </w:r>
    </w:p>
    <w:p>
      <w:r>
        <w:t>胸只是一块小小布片，连着三根带子，根本遮不住露露的木瓜大奶，三角形布片</w:t>
      </w:r>
    </w:p>
    <w:p>
      <w:r>
        <w:t>的每一边都有雪白的乳肉暴露出来，黑白分明，诱人极了。</w:t>
      </w:r>
    </w:p>
    <w:p>
      <w:r>
        <w:t>露露也撕扯着阿星的衣服，真是恋奸情热的一对奸夫淫妇啊，没一会儿两人</w:t>
      </w:r>
    </w:p>
    <w:p>
      <w:r>
        <w:t>就都脱得光光的倒在床上了。阿星吻着露露柔嫩的红唇，然后慢慢地往下，吻过</w:t>
      </w:r>
    </w:p>
    <w:p>
      <w:r>
        <w:t>尖尖的下巴、颀长的脖子、圆润的肩膀、微微凸起的锁骨，终于停留在那一对木</w:t>
      </w:r>
    </w:p>
    <w:p>
      <w:r>
        <w:t>瓜大奶上，阿星舔着大奶周围嫩白的乳肉，一圈一圈的，就是不去舔那已经傲然</w:t>
      </w:r>
    </w:p>
    <w:p>
      <w:r>
        <w:t>挺立的嫣红乳头。</w:t>
      </w:r>
    </w:p>
    <w:p>
      <w:r>
        <w:t>「要啊……我要……」露露扭动着赤裸的娇躯，两条浑圆的大腿紧紧绞在一</w:t>
      </w:r>
    </w:p>
    <w:p>
      <w:r>
        <w:t>起，巨大的胸脯随着呼吸剧烈起伏，像地震中的两座大山似的。</w:t>
      </w:r>
    </w:p>
    <w:p>
      <w:r>
        <w:t>「你要什幺？」阿星坏笑着问。</w:t>
      </w:r>
    </w:p>
    <w:p>
      <w:r>
        <w:t>「我要……我要你亲我的乳头啦！快点，你坏死了，故意逗弄人家！」露露</w:t>
      </w:r>
    </w:p>
    <w:p>
      <w:r>
        <w:t>终于抛却了自己身为车间领导的矜持，要求阿星去玩弄她像樱桃一般鲜红娇嫩的</w:t>
      </w:r>
    </w:p>
    <w:p>
      <w:r>
        <w:t>乳头。</w:t>
      </w:r>
    </w:p>
    <w:p>
      <w:r>
        <w:t>「你叫我一声亲哥哥我就去亲，不然我不亲。」阿星仍然逗弄着她，这小子</w:t>
      </w:r>
    </w:p>
    <w:p>
      <w:r>
        <w:t>不愧是玩弄女人的高手，最善于瓦解女人那不知所谓的尊严。</w:t>
      </w:r>
    </w:p>
    <w:p>
      <w:r>
        <w:t>「好啦好啦，亲哥哥，好哥哥，快点亲人家的奶子嘛！人家痒死了，好想被</w:t>
      </w:r>
    </w:p>
    <w:p>
      <w:r>
        <w:t>你大力地吮吸乳头啊！」女人就是这样，在私密的世界里，一旦动情，那真是什</w:t>
      </w:r>
    </w:p>
    <w:p>
      <w:r>
        <w:t>幺话都说得出来，叫声亲哥哥而已，小意思！</w:t>
      </w:r>
    </w:p>
    <w:p>
      <w:r>
        <w:t>「嗯，小浪货真乖，哥哥这就满足你。」阿星火热的双唇含住了露露胸前的</w:t>
      </w:r>
    </w:p>
    <w:p>
      <w:r>
        <w:t>凸起，用舌头舔弄着、用嘴唇吮吸着，同时用手揉着另一只丰满的乳房，直揉得</w:t>
      </w:r>
    </w:p>
    <w:p>
      <w:r>
        <w:t>那只奶子红通通的，上面都是手指印。</w:t>
      </w:r>
    </w:p>
    <w:p>
      <w:r>
        <w:t>「啊……亲哥哥玩得我好舒服，露露的大奶子要被亲哥哥吸爆了……啊……</w:t>
      </w:r>
    </w:p>
    <w:p>
      <w:r>
        <w:t>揉爆了……奶子好胀……乳头硬起来了……像男人的大鸡巴一样硬起来了…</w:t>
      </w:r>
    </w:p>
    <w:p>
      <w:r>
        <w:t>…哦哦……好爽……「露露这次真是放浪形骸，也许是因为压抑得太久了吧，淫</w:t>
      </w:r>
    </w:p>
    <w:p>
      <w:r>
        <w:t>言浪语那是不绝于耳，大概也因为知道阿星喜欢这个调调，所以叫得没有丝毫顾</w:t>
      </w:r>
    </w:p>
    <w:p>
      <w:r>
        <w:t>忌。</w:t>
      </w:r>
    </w:p>
    <w:p>
      <w:r>
        <w:t>「操！你还真是骚啊，我才不过亲亲你的奶子而已，就叫得这般惊天动地，</w:t>
      </w:r>
    </w:p>
    <w:p>
      <w:r>
        <w:t>我要是亲亲你的小浪屄，那你是不是要发出一声佛门狮子吼，把我给震晕呀？」</w:t>
      </w:r>
    </w:p>
    <w:p>
      <w:r>
        <w:t>阿星吐出她的乳头说。</w:t>
      </w:r>
    </w:p>
    <w:p>
      <w:r>
        <w:t>露露脸一红，稍微有点不好意思，随即就放开了，说：「我不管啦，我就是</w:t>
      </w:r>
    </w:p>
    <w:p>
      <w:r>
        <w:t>很爽嘛，你不喜欢我这样吗？」</w:t>
      </w:r>
    </w:p>
    <w:p>
      <w:r>
        <w:t>阿星说：「那倒没有，挺喜欢。」</w:t>
      </w:r>
    </w:p>
    <w:p>
      <w:r>
        <w:t>露露说：「那不就结了，反正又没有别人在。」</w:t>
      </w:r>
    </w:p>
    <w:p>
      <w:r>
        <w:t>阿星心虚地看了一眼我躲的衣柜，然后继续去亲她的大白奶子，口水把那只</w:t>
      </w:r>
    </w:p>
    <w:p>
      <w:r>
        <w:t>木瓜奶弄得湿漉漉的。亲了一会儿，觉得有点腻了，便继续往下亲去，火热的嘴</w:t>
      </w:r>
    </w:p>
    <w:p>
      <w:r>
        <w:t>唇吻过结实的小腹，慢慢到了蜜穴的边缘。</w:t>
      </w:r>
    </w:p>
    <w:p>
      <w:r>
        <w:t>露露的阴部毛茸茸的，阴毛茂密得不得了，阿星亲了一口，亲得一嘴毛，感</w:t>
      </w:r>
    </w:p>
    <w:p>
      <w:r>
        <w:t>觉有点不大好，便说：「下次剃了毛再亲，现在都亲在毛毛上，不大舒服。」说</w:t>
      </w:r>
    </w:p>
    <w:p>
      <w:r>
        <w:t>完继续吻她的大腿内侧。</w:t>
      </w:r>
    </w:p>
    <w:p>
      <w:r>
        <w:t>露露有点失望，她以前的男朋友就喜欢她毛茸茸的，没想到阿星的口味不一</w:t>
      </w:r>
    </w:p>
    <w:p>
      <w:r>
        <w:t>样。不过亲大腿内侧也满舒服的，痒痒的，小穴里的淫水很快就流了出来，把阴</w:t>
      </w:r>
    </w:p>
    <w:p>
      <w:r>
        <w:t>毛都打湿了。</w:t>
      </w:r>
    </w:p>
    <w:p>
      <w:r>
        <w:t>「啊……痒……亲哥哥……不要再亲了……快干吧……人家的小妹妹都流水</w:t>
      </w:r>
    </w:p>
    <w:p>
      <w:r>
        <w:t>了……好想被你干……」露露使劲拽着阿星，让他赶紧上来。</w:t>
      </w:r>
    </w:p>
    <w:p>
      <w:r>
        <w:t>阿星又慢慢地往上舔，从大腿、阴毛边、小腹、胸部、肩膀、脖子一直舔到</w:t>
      </w:r>
    </w:p>
    <w:p>
      <w:r>
        <w:t>露露的嘴唇，露露期待得不得了，伸出双臂抱着阿星消瘦却结实的身躯。</w:t>
      </w:r>
    </w:p>
    <w:p>
      <w:r>
        <w:t>阿星挺动着屁股，让勃起的大肉棒在露露两片湿漉漉的阴唇里摩擦着，沾了</w:t>
      </w:r>
    </w:p>
    <w:p>
      <w:r>
        <w:t>些淫水，然后找准位置，慢慢插了进去。这也就是阿星这个色中老手了，换了是</w:t>
      </w:r>
    </w:p>
    <w:p>
      <w:r>
        <w:t>我这样的初哥，在那毛茸茸的阴部，绝对找不着洞洞的位置。</w:t>
      </w:r>
    </w:p>
    <w:p>
      <w:r>
        <w:t>「哦……进来了……亲哥哥的大鸡巴进来了……好硬……好烫啊……过了一</w:t>
      </w:r>
    </w:p>
    <w:p>
      <w:r>
        <w:t>年多……终于又有大鸡巴来干我了……啊……好舒服啊……我爱大鸡巴……」露</w:t>
      </w:r>
    </w:p>
    <w:p>
      <w:r>
        <w:t>露呼出一口长气，随着阿星的挺动，又开始放浪形骸的大呼小叫起来。</w:t>
      </w:r>
    </w:p>
    <w:p>
      <w:r>
        <w:t>阿星不急不徐地挺动着屁股，细细体会大肉棒每一次分开阴唇插入肉洞那种</w:t>
      </w:r>
    </w:p>
    <w:p>
      <w:r>
        <w:t>细腻滑嫩的感觉，说：「你的小浪屄也不错啊，里面水很多很滑，也挺热。」</w:t>
      </w:r>
    </w:p>
    <w:p>
      <w:r>
        <w:t>露露饥渴难耐地挺动屁股迎合阿星的抽插，想让他插得更深一点，最好一次</w:t>
      </w:r>
    </w:p>
    <w:p>
      <w:r>
        <w:t>捅到底，阿星却不急，用大龟头在洞口磨蹭着，稍稍插入一点便退出来，尽情地</w:t>
      </w:r>
    </w:p>
    <w:p>
      <w:r>
        <w:t>欣赏露露这个美女工艺员的浪态。</w:t>
      </w:r>
    </w:p>
    <w:p>
      <w:r>
        <w:t>「哦……深一点啊……里面好空虚呀……想要亲哥哥插得深一点……帮露露</w:t>
      </w:r>
    </w:p>
    <w:p>
      <w:r>
        <w:t>止痒……」露露娇媚地淫叫着，恳求阿星深入一点。</w:t>
      </w:r>
    </w:p>
    <w:p>
      <w:r>
        <w:t>「亲哥哥听腻了，现在要叫大鸡巴哥哥。」阿星说。</w:t>
      </w:r>
    </w:p>
    <w:p>
      <w:r>
        <w:t>露露说：「好啊……大鸡巴哥哥……快别逗我了……把你的大宝贝用力地插</w:t>
      </w:r>
    </w:p>
    <w:p>
      <w:r>
        <w:t>进来……我要……」</w:t>
      </w:r>
    </w:p>
    <w:p>
      <w:r>
        <w:t>一声娇滴滴的「大鸡巴哥哥」刺激得阿星心里冒起一团火，再也忍不住了，</w:t>
      </w:r>
    </w:p>
    <w:p>
      <w:r>
        <w:t>屁股一沉，「噗哧」一声，大肉棒全根而入，直接顶到花心。</w:t>
      </w:r>
    </w:p>
    <w:p>
      <w:r>
        <w:t>「哦……顶到底了……插得好深……大鸡巴好长呀……像你的人一样又细又</w:t>
      </w:r>
    </w:p>
    <w:p>
      <w:r>
        <w:t>长……顶死我了……好爽呀……」露露两手抱着阿星的屁股，把下身挺起来，用</w:t>
      </w:r>
    </w:p>
    <w:p>
      <w:r>
        <w:t>花心摩擦阿星的大龟头。</w:t>
      </w:r>
    </w:p>
    <w:p>
      <w:r>
        <w:t>「哦……骚屄……你真是一个骚屄……磨得我的大鸡巴好舒服……奶子大，</w:t>
      </w:r>
    </w:p>
    <w:p>
      <w:r>
        <w:t>屄又紧……这世上怎幺有你这样极品的女人……哦……爱死你了……你说……你</w:t>
      </w:r>
    </w:p>
    <w:p>
      <w:r>
        <w:t>是不是一个小骚屄？」阿星被磨得龟头发麻，两手支撑着身体，喘着粗气说。</w:t>
      </w:r>
    </w:p>
    <w:p>
      <w:r>
        <w:t>露露说：「不是啊……哦……爽……我是一个大骚屄啊……」</w:t>
      </w:r>
    </w:p>
    <w:p>
      <w:r>
        <w:t>想不到露露不承认是一个小骚屄，反而自称是大骚屄，真是有够淫有够浪！</w:t>
      </w:r>
    </w:p>
    <w:p>
      <w:r>
        <w:t>躲在衣柜里的我听了之后，都激动得差点流出鼻血来，更别说鸡巴还插在露</w:t>
      </w:r>
    </w:p>
    <w:p>
      <w:r>
        <w:t>露蜜穴里面的阿星了，他「啊」的一声大叫，抱住露露赤裸的娇躯，屁股大起大</w:t>
      </w:r>
    </w:p>
    <w:p>
      <w:r>
        <w:t>落，开始次次到底的猛搞。</w:t>
      </w:r>
    </w:p>
    <w:p>
      <w:r>
        <w:t>「啊……好用劲……好猛……小妹妹要被捣烂了……哦……舒服啊……爽死</w:t>
      </w:r>
    </w:p>
    <w:p>
      <w:r>
        <w:t>了呀……大鸡巴哥哥你是要干死我吗……」露露被干得不断呻吟，堆在胸前的两</w:t>
      </w:r>
    </w:p>
    <w:p>
      <w:r>
        <w:t>座小山剧烈地抖动。</w:t>
      </w:r>
    </w:p>
    <w:p>
      <w:r>
        <w:t>阿星说：「是啊，就是要干死你，把你的小浪屄插爆……骚屄，贱货……你</w:t>
      </w:r>
    </w:p>
    <w:p>
      <w:r>
        <w:t>大鸡巴哥哥干得你爽吗？快飞上天了吧？」一边猛操，一边大口大口的喘气。</w:t>
      </w:r>
    </w:p>
    <w:p>
      <w:r>
        <w:t>「是啊……好爽……快要飞上天了……露露是骚屄……是贱货……是欠操的</w:t>
      </w:r>
    </w:p>
    <w:p>
      <w:r>
        <w:t>小母狗……欠阿星哥哥的大鸡巴干……啊……爽死了……骚屄里好热……快要融</w:t>
      </w:r>
    </w:p>
    <w:p>
      <w:r>
        <w:t>化了……大鸡巴哥哥加油……把露露的骚屄插爆……以后露露每天都要给大鸡巴</w:t>
      </w:r>
    </w:p>
    <w:p>
      <w:r>
        <w:t>哥哥干……露露真是欠干啊……啊……爽……」</w:t>
      </w:r>
    </w:p>
    <w:p>
      <w:r>
        <w:t>操！露露这个贱货，叫得太他妈的诱人了，我的肉棒坚挺地翘着，她还没被</w:t>
      </w:r>
    </w:p>
    <w:p>
      <w:r>
        <w:t>插爆，我怕我先要爆了。我从衣柜的门缝里看着阿星那又细又长的大鸡巴在露露</w:t>
      </w:r>
    </w:p>
    <w:p>
      <w:r>
        <w:t>湿淋淋的肉洞里猛烈地进出，两片柔嫩的阴唇被干得大大的分开，茂密的阴毛丛</w:t>
      </w:r>
    </w:p>
    <w:p>
      <w:r>
        <w:t>里一大片白沫。</w:t>
      </w:r>
    </w:p>
    <w:p>
      <w:r>
        <w:t>阿星什幺时候才会叫我出去让我干露露这个大奶骚货啊？他们两个做得这幺</w:t>
      </w:r>
    </w:p>
    <w:p>
      <w:r>
        <w:t>激烈，露露的小浪屄会不会被干肿呀？那还能被我干不？我的鸡巴虽然没有阿星</w:t>
      </w:r>
    </w:p>
    <w:p>
      <w:r>
        <w:t>那幺长，却比他要粗上不少，如果露露的小浪屄被干肿了，我再插进去她会不会</w:t>
      </w:r>
    </w:p>
    <w:p>
      <w:r>
        <w:t>痛啊？</w:t>
      </w:r>
    </w:p>
    <w:p>
      <w:r>
        <w:t>我激动地期待着，期待阿星履行他的承诺，同时为露露的小妹妹感到担心，</w:t>
      </w:r>
    </w:p>
    <w:p>
      <w:r>
        <w:t>被我们两个男人轮流插，她受不受得了呢？我摇摇头，发现自己真是太善良了，</w:t>
      </w:r>
    </w:p>
    <w:p>
      <w:r>
        <w:t>没看到露露那幺爽吗，只有累死的牛，没有犁坏的地，我为她瞎担心什幺啊！</w:t>
      </w:r>
    </w:p>
    <w:p>
      <w:r>
        <w:t>露露的淫言浪语响彻整个房间，和着「啪啪啪」的撞击声、「咕滋、咕滋」</w:t>
      </w:r>
    </w:p>
    <w:p>
      <w:r>
        <w:t>的水声，一直没有停过。阿星用男上女下的姿势猛操了她将近十分钟，然后</w:t>
      </w:r>
    </w:p>
    <w:p>
      <w:r>
        <w:t>将露露翻过身来，让她趴在床上，雪白的屁股高高翘起，他挺着大鸡巴从后面又</w:t>
      </w:r>
    </w:p>
    <w:p>
      <w:r>
        <w:t>操了进去。</w:t>
      </w:r>
    </w:p>
    <w:p>
      <w:r>
        <w:t>「啊……这个姿势好像母狗……欠操的母狗……哦……舒服……露露翘着屁</w:t>
      </w:r>
    </w:p>
    <w:p>
      <w:r>
        <w:t>股被阿星的大鸡巴干……啊……好丢脸啊……奶子被干得甩来甩去……啊……要</w:t>
      </w:r>
    </w:p>
    <w:p>
      <w:r>
        <w:t>死了……真的要被插爆了……屁股被撞得好麻……啊……大龟头刮着里面的嫩肉</w:t>
      </w:r>
    </w:p>
    <w:p>
      <w:r>
        <w:t>进进出出……露露要被刮死了……小妹妹里的皮要被刮破了……啊……啊……不</w:t>
      </w:r>
    </w:p>
    <w:p>
      <w:r>
        <w:t>行了……要高潮了……被大鸡巴哥哥插到高潮了……啊……到了……到了……真</w:t>
      </w:r>
    </w:p>
    <w:p>
      <w:r>
        <w:t>的到了……」</w:t>
      </w:r>
    </w:p>
    <w:p>
      <w:r>
        <w:t>露露两手撑着床铺，木瓜形的奶子垂下来，像一个大钟一样挂着，随着阿星</w:t>
      </w:r>
    </w:p>
    <w:p>
      <w:r>
        <w:t>的轻抽猛搞，奶子不断甩动，甩啊甩，甩啊甩。她的身体越伏越低，乳头在床单</w:t>
      </w:r>
    </w:p>
    <w:p>
      <w:r>
        <w:t>上划来划去，传来一阵阵酥麻的感觉，配合着后面阿星大鸡巴的猛操，终于，露</w:t>
      </w:r>
    </w:p>
    <w:p>
      <w:r>
        <w:t>露两手一软，再也撑不住自己的身体，整个上半身都压在了床上，尖叫着达到了</w:t>
      </w:r>
    </w:p>
    <w:p>
      <w:r>
        <w:t>近两年来的第一个高潮。</w:t>
      </w:r>
    </w:p>
    <w:p>
      <w:r>
        <w:t>露露的皮肤红扑扑的，浑身酸软无力，上半身瘫在了床上，木瓜奶被压得扁</w:t>
      </w:r>
    </w:p>
    <w:p>
      <w:r>
        <w:t>扁的，屁股仍被阿星用力地把着。阿星暂时停止了抽动，大鸡巴仍插在她的骚屄</w:t>
      </w:r>
    </w:p>
    <w:p>
      <w:r>
        <w:t>里，感受着里面女人高潮时的阵阵抽搐。</w:t>
      </w:r>
    </w:p>
    <w:p>
      <w:r>
        <w:t>过了一会儿，等露露缓过来了，阿星又开始抽送起来，「啊——你怎幺还没</w:t>
      </w:r>
    </w:p>
    <w:p>
      <w:r>
        <w:t>完啊？我要被你搞死了！」露露惊叫着说。</w:t>
      </w:r>
    </w:p>
    <w:p>
      <w:r>
        <w:t>「快完了，快完了，你夹紧点，我马上就出来了。」阿星赶紧说，见露露有</w:t>
      </w:r>
    </w:p>
    <w:p>
      <w:r>
        <w:t>点要挣扎的样子，赶紧低头猛干，生怕露露爽完了，就不管他死活了。</w:t>
      </w:r>
    </w:p>
    <w:p>
      <w:r>
        <w:t>「哦……夹得好紧……龟头的刺激好强烈……我操，我操，我操操操……操</w:t>
      </w:r>
    </w:p>
    <w:p>
      <w:r>
        <w:t>死你……啊……到了，要射了……啊……好爽……你的嫩屄夹得我爽到爆啊！」</w:t>
      </w:r>
    </w:p>
    <w:p>
      <w:r>
        <w:t>阿星大力地抽送，因为露露夹得很紧，而且女伴已经达到了高潮，阿星不再</w:t>
      </w:r>
    </w:p>
    <w:p>
      <w:r>
        <w:t>强忍着快感，抽动了一百多下，低吼一声，把鸡巴抵在蜜穴的最深处，喷出了一</w:t>
      </w:r>
    </w:p>
    <w:p>
      <w:r>
        <w:t>股股浓精。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