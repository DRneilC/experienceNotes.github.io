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自导自演-被调教的冷感妻作者arro1</w:t>
      </w:r>
    </w:p>
    <w:p>
      <w:r>
        <w:t>自导自演-被调教的冷感妻</w:t>
      </w:r>
    </w:p>
    <w:p>
      <w:r>
        <w:t>字数：22500</w:t>
      </w:r>
    </w:p>
    <w:p>
      <w:r>
        <w:t>回到家小云正兴高采烈的抱着电脑戴着耳麦视频聊天，我立刻就急色的想到了小云的色网友，上次那个把小云干的七荤八素的傢伙，自从第二天被小云告知了我回家发现了一个避孕套以后，这两个星期都没有再联络过小云，这次和小云聊得这么投机的这个希望能和上一个一样厉害。</w:t>
      </w:r>
    </w:p>
    <w:p>
      <w:r>
        <w:t>马上我就陷入了幻想之中，要是以前和他玩游戏的十几个都睡过小云的话，一旦聊起来都和小云上过床，一起谈论起怎么玩弄小云的身体那该多刺激，没准一起把小云约出去来个大杂交，要是让这帮性欲旺盛的傢伙发泄个够，不知道我去接她的时候得成什么样子。</w:t>
      </w:r>
    </w:p>
    <w:p>
      <w:r>
        <w:t>我越想越过火越想越兴奋，把包往旁边一放，脱掉上衣轻轻的骑到老婆腿上生怕让屏幕中的人看到她老公回来失去色胆，小云戴着耳机看着屏幕直到我爬到沙发上的时候才发现我，微笑着抬起头想摘了耳机和我说话，被我着急的一挥手制止了，我赶紧小声对她说「继续，就当我没回来。」</w:t>
      </w:r>
    </w:p>
    <w:p>
      <w:r>
        <w:t>小云看着我的嘴型，一皱眉头撇撇嘴，马上露出了鬼灵的一笑对着麦说道「大多了，好想亲手摸摸，然后再亲亲。」</w:t>
      </w:r>
    </w:p>
    <w:p>
      <w:r>
        <w:t>真是我的好老婆，又把一个网友的鸡巴弄大了，我急忙脱掉衬衣，三下两下脱掉裤子内裤，坚挺的肉棒在电脑上面微微抖动，我示意小云把耳麦摘了让我也听听对方是怎么调戏我的老婆的。</w:t>
      </w:r>
    </w:p>
    <w:p>
      <w:r>
        <w:t>小云笑着把耳麦拔了下来，正当我聚精会神的听有什么淫词浪语会进入我的耳中的时候，一个挺熟悉的女人声音传了出来「…现在好了也不想吐了，就总是饿，而且…还特别想那个，老公明知道不行还总是求我…现在他已经移驾书房了。」</w:t>
      </w:r>
    </w:p>
    <w:p>
      <w:r>
        <w:t>「哈喽，老公。」小云看着我迷惑的表情，知道我肯定是在瞎想，笑着看着我说道。</w:t>
      </w:r>
    </w:p>
    <w:p>
      <w:r>
        <w:t>「明扬也在？真是的脸都丢尽了…」电脑里的女人说道，她竟然知道我的名字。</w:t>
      </w:r>
    </w:p>
    <w:p>
      <w:r>
        <w:t>「我都嫉妒了，你这只小狐狸把我老公的魂勾走了，他正听着你的声音打飞机呢。」小云坏笑着看着我，突然把电脑转了过来。</w:t>
      </w:r>
    </w:p>
    <w:p>
      <w:r>
        <w:t>屏幕上一个圆脸大眼睛长的很可爱的女人正坐在一张椅子上，身上穿着一件宽大的粉色睡裙，不过已经撩起到胸口，两颗饱满的乳房垂在胸前，乳晕相当大呈紫黑色，隆起的肚子下面穿着一个非常宽大的内裤，屏幕下方的小窗口里一个男人赤身裸体阴茎高翘，我才意识到这个样子的男人正是我自己，我下意识的一躲结果摔到了地上。</w:t>
      </w:r>
    </w:p>
    <w:p>
      <w:r>
        <w:t>原来和小云聊天的是小薇，小云这个机灵鬼知道我在瞎想故意逗我，小薇两口子可不是外人，她老公耀辉和我一样爱好淫妻，小薇是个非常害羞胆小的女生，我们和他们同租了一年，顾虑和担忧让我和耀辉花了好几个月的时间才发现原来对方女友在我们面前暴露是对方男友指使的，从此就开始了彼此的第一次出轨，这种淫荡生活直到耀辉和薇薇回青岛才结束。</w:t>
      </w:r>
    </w:p>
    <w:p>
      <w:r>
        <w:t>我们之间联系还算比较密切，小云和薇薇都有在一个换妻交友网站上註册过，小云一直没用过，不过耀辉看来是没少用个把月就会上传一个视频，几个月前突然就不更新了，才知道他们计划生孩子所以暂停了活动。</w:t>
      </w:r>
    </w:p>
    <w:p>
      <w:r>
        <w:t>「怎么样？我老公的硬肉棒想不想要？」小云把电脑转了回去，坏笑着说道。</w:t>
      </w:r>
    </w:p>
    <w:p>
      <w:r>
        <w:t>「等孩子生出来，我一定报复你。」薇薇说道。</w:t>
      </w:r>
    </w:p>
    <w:p>
      <w:r>
        <w:t>「你的身体真的好丰满啊。」我爬起身坐到小云身边对着屏幕说道。</w:t>
      </w:r>
    </w:p>
    <w:p>
      <w:r>
        <w:t>「女人聊天你别搀和。」小薇说着把宽大的睡裙放了下来。</w:t>
      </w:r>
    </w:p>
    <w:p>
      <w:r>
        <w:t>「好好好，不搀和，不过我很期待你的报复哦。」我说完给了小薇一个飞吻就想起身。</w:t>
      </w:r>
    </w:p>
    <w:p>
      <w:r>
        <w:t>「明扬等等…跟你商量个事情。」小薇说道。</w:t>
      </w:r>
    </w:p>
    <w:p>
      <w:r>
        <w:t>「什么事…」</w:t>
      </w:r>
    </w:p>
    <w:p>
      <w:r>
        <w:t>「不用跟他说了。」小云打断了我的话说道。</w:t>
      </w:r>
    </w:p>
    <w:p>
      <w:r>
        <w:t>「那这么说…」小薇说道，小云点了点头。</w:t>
      </w:r>
    </w:p>
    <w:p>
      <w:r>
        <w:t>「到底什么事啊？神神秘秘的让我更想知道了。」我说道。</w:t>
      </w:r>
    </w:p>
    <w:p>
      <w:r>
        <w:t>「女人的事，宝贝。」小云笑着说，又把耳机插到了电脑上。</w:t>
      </w:r>
    </w:p>
    <w:p>
      <w:r>
        <w:t>「不说拉倒。」我起身刚想走，小云又拉住了我。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