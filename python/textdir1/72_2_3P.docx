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3P</w:t>
      </w:r>
    </w:p>
    <w:p>
      <w:r>
        <w:t>３ｐ</w:t>
      </w:r>
    </w:p>
    <w:p>
      <w:r>
        <w:t>当时我还在北京某重点大学读书，事情发生在大四的后半学期。大学期间，我在宿舍经常用我的ｉｂｍ笔记本上网，也和一些网友见过面，有年轻的女孩子，也有年龄大点的家庭主妇。</w:t>
      </w:r>
    </w:p>
    <w:p>
      <w:r>
        <w:t>总之，在北京的夜晚，有无数个寂寞的灵魂游荡，只要你想尝试，总会有你的收获。在大四快毕业那几个月，上网的时候我开始接触到３ｐ这个词汇，我以前知道这意味着什么，但从来没有想过会在现实生活中有真实的故事发生。</w:t>
      </w:r>
    </w:p>
    <w:p>
      <w:r>
        <w:t>忘了是哪个晚上，我正在网上的一个聊天室游荡着。一个不是很显眼的名字在和我主动谈话，当时的具体内容忘记了，总之，我知道了她是一个女士，我们也很快把内容从普通的互相介绍聊到了性，给我的直觉：她希望会和我有点事情发生。后来我们就谈到了３ｐ，她很直接，说她和老公想找一个优秀的大学生玩３ｐ，问我有没有爱好。当时我非常冲动，马上就答应了她，但那晚我们没有更进一步聊更深，互相留了手机号码，相约以后再联系。</w:t>
      </w:r>
    </w:p>
    <w:p>
      <w:r>
        <w:t>几天以后的一个晚上，我正在男生宿舍楼下散步，忽然随身的手机想起，是她打来的。电话里面她好象很激动，而且旁边还有人，她有稍微的呻吟。她在电话里面说正在和老公做爱，想让我听，并且让我在电话这端操她。这个电话太出乎我的意料，而且又是那么的香艳和刺激，当时我的ｊｂ就硬了，幸好我接电话的地方比较黑，这条小路上也没人来往。</w:t>
      </w:r>
    </w:p>
    <w:p>
      <w:r>
        <w:t>于是，我就一边用尽自己所有的挑逗本事，在电话里面疯狂的让她更加放荡，而我呢，也在一边听着她的叫床，一边用右手伸进大裤衩里面（当时是夏天），疯狂揉动我的ｊｂ，在黑暗中，发生的这一切，让我现在想起来还那么刺激。</w:t>
      </w:r>
    </w:p>
    <w:p>
      <w:r>
        <w:t>电话事件过后的２个月中，我们一直有短信联系，总是在相约合适的时间、地点见面。我们一直没有视频过，互相只是听过对方的声音，但从来不知道对方是什么样子。而她的老公从来不介入我们之间，都是她在和我联系。在逐渐的聊天当中，我了解到他们夫妻都是大忙人，有着自己的房地产公司。而我当时在一家健身俱乐部做私人教练，时间相对比较充足，所以我也一直在等着他们能够安排出合适的时间与我见面。</w:t>
      </w:r>
    </w:p>
    <w:p>
      <w:r>
        <w:t>第一次见面的时间大概是在６月份的某一天吧。当时我刚从俱乐部下班，时间大概是在下午５点多，她们约我在海淀区的某一高档公寓四周见面。当时大家说好，这次是我们的头次见面，互相熟悉一下，并不一定会做，假如感觉好，他们对我满足，喜欢我的话，也可以今天晚上做。我呢，一直对自己的各方面条件很自信，所以我也很爽快的同意了他们的这个观点，因为我自信我今天晚上可以成功。当时那个时间北京应该是比较塞车，所以我让出租车司机师傅饶了点远，开快一点。但还是最终迟到了。</w:t>
      </w:r>
    </w:p>
    <w:p>
      <w:r>
        <w:t>到了他们约好的地点以后，我四处张望他们夫妻在哪里，在我们约好的一家港式茶餐厅的大门外，我看到了有２个人在那里站着。</w:t>
      </w:r>
    </w:p>
    <w:p>
      <w:r>
        <w:t>当时我心跳马上就加速了，估计已经高到１２０了！但究竟我是第一次玩这个，以前真的只是听说过，没见过，更何况今天我就是其中的一员了。最终我还是很害羞的，从他们身边经过，走进了餐厅里面，装做像在找人。其实，从他们身边经过时，我感受到他们也在打量着我。进到茶餐厅里面以后，我就接到了那个女人的电话，她在电话里面很开朗地笑着，说看见我了（到达之前我告诉了他们今天我的装束），让我从里面出来，说他们就是站在大门外的那２个人。这个电话验证了之前我的判定，我感觉马上就轻松了下来，很自信的走出来，与他们见面，打招呼。但大门那里灯光很暗，看不清楚他们。</w:t>
      </w:r>
    </w:p>
    <w:p>
      <w:r>
        <w:t>他们很热情的询问我下班以后有没有吃饭，并且请我在茶餐厅的对面的大排挡做下，点了很多菜，主要是给我，他们也是象征性的吃了点。当时我的确没有吃饭，在健身俱乐部干了一天，体力消耗真的是很大，所以我也不客气的吃了起来，我们一边吃一边聊着，也同时在大量着对方。我想那个女人对我很满足，因为从我们目光对视的第一次，她就一直在用很暧昧的眼神看我，我心里也有了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