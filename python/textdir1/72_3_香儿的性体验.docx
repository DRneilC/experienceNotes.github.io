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香儿的性体验</w:t>
      </w:r>
    </w:p>
    <w:p>
      <w:r>
        <w:t>香儿的性体验</w:t>
      </w:r>
    </w:p>
    <w:p>
      <w:r>
        <w:t>香儿的性体验之一</w:t>
      </w:r>
    </w:p>
    <w:p>
      <w:r>
        <w:t>＊＊＊＊＊＊＊＊＊＊＊＊＊＊＊＊＊＊＊＊＊＊＊＊＊＊＊＊＊＊＊＊＊＊＊</w:t>
      </w:r>
    </w:p>
    <w:p>
      <w:r>
        <w:t>以前写的东西了，现在发在这个大地方，不求人支持，自己玩玩罢了，哈。</w:t>
      </w:r>
    </w:p>
    <w:p>
      <w:r>
        <w:t>没什么灵感写新东西了，就用版主教我的方法发个全集吧，真的是挺全的，包括我在海岸线上发的八篇性体验和一篇性幻想。</w:t>
      </w:r>
    </w:p>
    <w:p>
      <w:r>
        <w:t>这么实惠的一篇帖子，看贴不回复的，大家帮我咬吧，我一个人咬不解恨！</w:t>
      </w:r>
    </w:p>
    <w:p>
      <w:r>
        <w:t>开始喽！</w:t>
      </w:r>
    </w:p>
    <w:p>
      <w:r>
        <w:t>＊＊＊＊＊＊＊＊＊＊＊＊＊＊＊＊＊＊＊＊＊＊＊＊＊＊＊＊＊＊＊＊＊＊＊</w:t>
      </w:r>
    </w:p>
    <w:p>
      <w:r>
        <w:t>我叫香儿，１８岁了，别人都说“女大十八变”，可我没变，人家一直就是那么漂亮嘛。</w:t>
      </w:r>
    </w:p>
    <w:p>
      <w:r>
        <w:t>要说一点没变，也不对，毕竟我的胸部变得能吸引街上所有男人的目光了。</w:t>
      </w:r>
    </w:p>
    <w:p>
      <w:r>
        <w:t>走在路上，也常常感觉到有色色的视线在我的臀部停留，真讨厌。</w:t>
      </w:r>
    </w:p>
    <w:p>
      <w:r>
        <w:t>每当有人用热辣辣的目光注视我，我都会感到下体湿湿的。</w:t>
      </w:r>
    </w:p>
    <w:p>
      <w:r>
        <w:t>真是的，讨厌，我就是有点性欲太旺盛了。</w:t>
      </w:r>
    </w:p>
    <w:p>
      <w:r>
        <w:t>心中知道别人正在意淫我，就会不觉的湿，唉。</w:t>
      </w:r>
    </w:p>
    <w:p>
      <w:r>
        <w:t>有时候真想碰到个胆子大的，把我强奸了呢。</w:t>
      </w:r>
    </w:p>
    <w:p>
      <w:r>
        <w:t>我知道在学校里面有许多人喜欢我，但我的气质让他们都不敢追求呢，这也使我非常苦恼。</w:t>
      </w:r>
    </w:p>
    <w:p>
      <w:r>
        <w:t>不过还是有几个胆子大的公子哥追求我，可我不喜欢他们那种文质彬彬书生气的。</w:t>
      </w:r>
    </w:p>
    <w:p>
      <w:r>
        <w:t>我喜欢肌肉发达的强壮男人，毕竟只有那种人才能让我舒服啊。</w:t>
      </w:r>
    </w:p>
    <w:p>
      <w:r>
        <w:t>所以我决定主动勾引个人，做我的男朋友，目标：阿细。</w:t>
      </w:r>
    </w:p>
    <w:p>
      <w:r>
        <w:t>阿细是健美社的社长，一身匀称的肌肉，穿紧身衣时显露出的硕大的生殖器令我从内心喜欢，经过一阵思索，我决定勾引他，把我的第一次给他。</w:t>
      </w:r>
    </w:p>
    <w:p>
      <w:r>
        <w:t>哼，幸福的人，就要得到我这个天生尤物了。</w:t>
      </w:r>
    </w:p>
    <w:p>
      <w:r>
        <w:t>其实只要我主动出手，我自信没有不被我俘虏了男人，但为了保险，我还是刻意准备了一番。</w:t>
      </w:r>
    </w:p>
    <w:p>
      <w:r>
        <w:t>我把头发散开，让秀发散落在我的肩膀上，露出一种野性的美。</w:t>
      </w:r>
    </w:p>
    <w:p>
      <w:r>
        <w:t>然后我脱掉上衣，脱掉文胸，我对着镜子，观赏起自己。</w:t>
      </w:r>
    </w:p>
    <w:p>
      <w:r>
        <w:t>白皙的面颊，秀美的脖颈，下面是……</w:t>
      </w:r>
    </w:p>
    <w:p>
      <w:r>
        <w:t>噢……那坚挺的乳房，也许不象西洋女子那样硕大，但她坚挺，匀称，那样的可爱。</w:t>
      </w:r>
    </w:p>
    <w:p>
      <w:r>
        <w:t>我轻轻的抚摸了一下乳头，噢……。</w:t>
      </w:r>
    </w:p>
    <w:p>
      <w:r>
        <w:t>一阵电流划过全身，我，我又湿了，我全身似乎都是性感带呢。</w:t>
      </w:r>
    </w:p>
    <w:p>
      <w:r>
        <w:t>我穿上了一件纯白色的棉制文胸，虽然我有点淫荡，但我不会去穿那种惹火的红色丝制文胸。</w:t>
      </w:r>
    </w:p>
    <w:p>
      <w:r>
        <w:t>人家喜欢表现的纯洁点嘛。</w:t>
      </w:r>
    </w:p>
    <w:p>
      <w:r>
        <w:t>接着我又脱掉短裙，短裙滑落在地，我的下体赤裸了。</w:t>
      </w:r>
    </w:p>
    <w:p>
      <w:r>
        <w:t>嘻嘻，我没有穿内裤。</w:t>
      </w:r>
    </w:p>
    <w:p>
      <w:r>
        <w:t>我弯下腰，低下头，看着自己那可爱的阴部。</w:t>
      </w:r>
    </w:p>
    <w:p>
      <w:r>
        <w:t>浓密的毛发，小小的唇藏在其间，两片唇微微的开合着，似乎在呼吸。</w:t>
      </w:r>
    </w:p>
    <w:p>
      <w:r>
        <w:t>靠上一点的地方，小小的阴蒂已经充血硬了起来。</w:t>
      </w:r>
    </w:p>
    <w:p>
      <w:r>
        <w:t>我用小手指轻轻的一抚，又是一阵强烈的快感。</w:t>
      </w:r>
    </w:p>
    <w:p>
      <w:r>
        <w:t>爱液也流了出来。</w:t>
      </w:r>
    </w:p>
    <w:p>
      <w:r>
        <w:t>可惜，这珍贵的爱液应该由男人来吃才对啊。</w:t>
      </w:r>
    </w:p>
    <w:p>
      <w:r>
        <w:t>穿上一件学生的白色内裤，我把自己打扮好了。</w:t>
      </w:r>
    </w:p>
    <w:p>
      <w:r>
        <w:t>没穿袜子，直接穿上一双运动鞋，我打算外出了。</w:t>
      </w:r>
    </w:p>
    <w:p>
      <w:r>
        <w:t>嘻嘻，这样出去还不让满街的男人喷鼻血啊。</w:t>
      </w:r>
    </w:p>
    <w:p>
      <w:r>
        <w:t>没穿外衣呢。</w:t>
      </w:r>
    </w:p>
    <w:p>
      <w:r>
        <w:t>外衣穿什么呢？可爱的清纯学生装，还是……</w:t>
      </w:r>
    </w:p>
    <w:p>
      <w:r>
        <w:t>我最后决定，干脆只穿一件黑色的长风衣。</w:t>
      </w:r>
    </w:p>
    <w:p>
      <w:r>
        <w:t>都准备好了，我向学校健身房走去。</w:t>
      </w:r>
    </w:p>
    <w:p>
      <w:r>
        <w:t>推开健身房的门，立刻有人迎了上来。</w:t>
      </w:r>
    </w:p>
    <w:p>
      <w:r>
        <w:t>是高一的新生，也不知道他怎么认识我的：“香姐，你，你怎么来了？”</w:t>
      </w:r>
    </w:p>
    <w:p>
      <w:r>
        <w:t>我看了看他：“没事，来健身，你是谁啊？”</w:t>
      </w:r>
    </w:p>
    <w:p>
      <w:r>
        <w:t>那小子不自然的笑笑：“香姐叫我小刚就行了。”</w:t>
      </w:r>
    </w:p>
    <w:p>
      <w:r>
        <w:t>我娇态的说：“哦，小刚啊，其实，我也不大懂得健身的，能不能叫你们社长出来教教我啊？”</w:t>
      </w:r>
    </w:p>
    <w:p>
      <w:r>
        <w:t>说话的时候，我挺着胸部似乎无意的挤向小刚，这小子显然没见过这阵势，脸一下子就红了，似乎下体也亢奋了起来。</w:t>
      </w:r>
    </w:p>
    <w:p>
      <w:r>
        <w:t>小刚也知道了自己的变化，为了不在我这个所有人的梦中情人面前出糗，他立刻向后跑去，边跑边说：“哦，我，我去叫社长。”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