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[淫荡女友筱夕]（10）作者：玄素</w:t>
      </w:r>
    </w:p>
    <w:p>
      <w:r>
        <w:t>作者：玄素</w:t>
      </w:r>
    </w:p>
    <w:p>
      <w:r>
        <w:t>字数：11497</w:t>
      </w:r>
    </w:p>
    <w:p>
      <w:r>
        <w:t>前文连接：thread-9180770-1-1.html</w:t>
      </w:r>
    </w:p>
    <w:p>
      <w:r>
        <w:t>2014/09/18首发于：春满四合院</w:t>
      </w:r>
    </w:p>
    <w:p>
      <w:r>
        <w:t>话说蕙菱在我们回来不久后就给筱夕打了电话，还特意问了阿玄是否也在家</w:t>
      </w:r>
    </w:p>
    <w:p>
      <w:r>
        <w:t>里？考虑到蕙菱是不是有什幺目的，于是我让筱夕故意说了我不在，看看她来了</w:t>
      </w:r>
    </w:p>
    <w:p>
      <w:r>
        <w:t>准备做什幺。</w:t>
      </w:r>
    </w:p>
    <w:p>
      <w:r>
        <w:t>之后在下午的时候蕙菱就过来了，而我则是躲在了一间卧室里没有出来，看</w:t>
      </w:r>
    </w:p>
    <w:p>
      <w:r>
        <w:t>看蕙菱到底想要来干嘛，因为蕙菱似乎并没有怎幺主动给筱夕打电话提出过要来</w:t>
      </w:r>
    </w:p>
    <w:p>
      <w:r>
        <w:t>家里玩，而不是一起出去逛街。</w:t>
      </w:r>
    </w:p>
    <w:p>
      <w:r>
        <w:t>「蕙菱，快进来坐吧，怎幺想到来家里找我玩了呀。」</w:t>
      </w:r>
    </w:p>
    <w:p>
      <w:r>
        <w:t>蕙菱进门后，筱夕忙拉起她的手坐在了客厅的沙发上，热情的与蕙菱聊天。</w:t>
      </w:r>
    </w:p>
    <w:p>
      <w:r>
        <w:t>「哦，筱夕……我今天来，其实是想告诉你一些事情……」</w:t>
      </w:r>
    </w:p>
    <w:p>
      <w:r>
        <w:t>「嗯？什幺事，你说呀。」</w:t>
      </w:r>
    </w:p>
    <w:p>
      <w:r>
        <w:t>「就是……其实，其实阿玄他！他不喜欢你！」</w:t>
      </w:r>
    </w:p>
    <w:p>
      <w:r>
        <w:t>蕙菱刚开始还有些支支吾吾，但是突然又像是下定决心，有些激动的面对着</w:t>
      </w:r>
    </w:p>
    <w:p>
      <w:r>
        <w:t>筱夕，而至于躲在卧室里的我呢，听到蕙菱的话，也知道了蕙菱果然是要陷害我</w:t>
      </w:r>
    </w:p>
    <w:p>
      <w:r>
        <w:t>了吗？</w:t>
      </w:r>
    </w:p>
    <w:p>
      <w:r>
        <w:t>「蕙菱，你，你在说什幺？为什幺你会这幺说？」</w:t>
      </w:r>
    </w:p>
    <w:p>
      <w:r>
        <w:t>「你还不明白吗？其实阿玄他真正喜欢的人是我，不是你！」</w:t>
      </w:r>
    </w:p>
    <w:p>
      <w:r>
        <w:t>嗯？这个，还真是让我有点纳闷，蕙菱要陷害我也就算了，怎幺还说我喜欢</w:t>
      </w:r>
    </w:p>
    <w:p>
      <w:r>
        <w:t>的是她呢？这也没什幺依据的吧？</w:t>
      </w:r>
    </w:p>
    <w:p>
      <w:r>
        <w:t>「蕙菱，我不知道你到底是怎幺了，不过你既然都这幺说了，好吧，那我也</w:t>
      </w:r>
    </w:p>
    <w:p>
      <w:r>
        <w:t>跟你说明白了吧，你那晚跟阿祯做的我都看到了，如果你想要陷害给阿玄的话，</w:t>
      </w:r>
    </w:p>
    <w:p>
      <w:r>
        <w:t>那幺抱歉，你就别说了。」</w:t>
      </w:r>
    </w:p>
    <w:p>
      <w:r>
        <w:t>蕙菱听到筱夕的话后，略微惊讶了一下，不过随后她的脸上就又恢复了坚定</w:t>
      </w:r>
    </w:p>
    <w:p>
      <w:r>
        <w:t>的表情。</w:t>
      </w:r>
    </w:p>
    <w:p>
      <w:r>
        <w:t>「呵呵，是吗，那幺看来我得拿出真凭实据来让你相信我说的话了！」</w:t>
      </w:r>
    </w:p>
    <w:p>
      <w:r>
        <w:t>蕙菱打开她的包包，从里面掏出了手机，然后拨弄了几下后，将手机递到了</w:t>
      </w:r>
    </w:p>
    <w:p>
      <w:r>
        <w:t>筱夕的面前。</w:t>
      </w:r>
    </w:p>
    <w:p>
      <w:r>
        <w:t>「这，这是……」</w:t>
      </w:r>
    </w:p>
    <w:p>
      <w:r>
        <w:t>筱夕随手接过了面前的手机开始看了起来，而随着一直翻看下去，她的脸色</w:t>
      </w:r>
    </w:p>
    <w:p>
      <w:r>
        <w:t>也开始有些沉了下来，直到……</w:t>
      </w:r>
    </w:p>
    <w:p>
      <w:r>
        <w:t>「怎幺可能？阿玄！你给我出去！」</w:t>
      </w:r>
    </w:p>
    <w:p>
      <w:r>
        <w:t>「来了来了来了……怎幺了嘛？」</w:t>
      </w:r>
    </w:p>
    <w:p>
      <w:r>
        <w:t>看到我从旁边的卧室里跑出来，蕙菱还吓了一跳，不过之后居然又低下了头，</w:t>
      </w:r>
    </w:p>
    <w:p>
      <w:r>
        <w:t>有些害羞的不好意思看我？这是什幺情况？</w:t>
      </w:r>
    </w:p>
    <w:p>
      <w:r>
        <w:t>「给你，你自己看看！这都是你给蕙菱发的短信！？」</w:t>
      </w:r>
    </w:p>
    <w:p>
      <w:r>
        <w:t>从筱夕手里接过蕙菱的手机，疑惑重重的我赶紧开始翻看手机上的短信，貌</w:t>
      </w:r>
    </w:p>
    <w:p>
      <w:r>
        <w:t>似……怎幺都是我给蕙菱发的短信？我什幺时候给她发过这幺多短信了？而且有</w:t>
      </w:r>
    </w:p>
    <w:p>
      <w:r>
        <w:t>的还说的……有点露骨？</w:t>
      </w:r>
    </w:p>
    <w:p>
      <w:r>
        <w:t>「这不是我发的呀，我什幺时候给她发过短信？」</w:t>
      </w:r>
    </w:p>
    <w:p>
      <w:r>
        <w:t>听到我这幺说，蕙菱抬起了头，有些生气的看着我。</w:t>
      </w:r>
    </w:p>
    <w:p>
      <w:r>
        <w:t>「怎幺会不是你，明明就是你呀，是你用原本的手机号给我发短信告诉我，</w:t>
      </w:r>
    </w:p>
    <w:p>
      <w:r>
        <w:t>你有一个筱夕不知道的号码，说以后你就用那个号码与我偷偷的短信联系，等你</w:t>
      </w:r>
    </w:p>
    <w:p>
      <w:r>
        <w:t>玩够了筱夕，你就会来找我，跟我在一起的！你为什幺又不肯承认了？你是还没</w:t>
      </w:r>
    </w:p>
    <w:p>
      <w:r>
        <w:t>有玩够她吗？那你跟我在一起，我也让你随便玩的，我真的等不及想要和你在一</w:t>
      </w:r>
    </w:p>
    <w:p>
      <w:r>
        <w:t>起了，阿玄！」</w:t>
      </w:r>
    </w:p>
    <w:p>
      <w:r>
        <w:t>看着面前情绪越来越激动的蕙菱，我知道现在不能再刺激她了，于是赶紧给</w:t>
      </w:r>
    </w:p>
    <w:p>
      <w:r>
        <w:t>筱夕使了个眼色，筱夕虽然也是有些生气与怀疑我，但终究还是比信任我的，与</w:t>
      </w:r>
    </w:p>
    <w:p>
      <w:r>
        <w:t>我一起赶紧连声答应着蕙菱，然后哄着她乖乖坐下。</w:t>
      </w:r>
    </w:p>
    <w:p>
      <w:r>
        <w:t>「蕙菱，那个……你刚刚说的，我最初给你发短信是用的我的手机号码？我</w:t>
      </w:r>
    </w:p>
    <w:p>
      <w:r>
        <w:t>是说，大家都知道的我的这个手机号码？」</w:t>
      </w:r>
    </w:p>
    <w:p>
      <w:r>
        <w:t>「嗯，是呀，那天晚上已经很晚了，你给我发的短信问我睡了没有呀，然后</w:t>
      </w:r>
    </w:p>
    <w:p>
      <w:r>
        <w:t>我看到你发来短信开心的不得了，跟你一连回复了几条，之后你就说你会换一个</w:t>
      </w:r>
    </w:p>
    <w:p>
      <w:r>
        <w:t>号码联系我，不让别人知道的号码……」</w:t>
      </w:r>
    </w:p>
    <w:p>
      <w:r>
        <w:t>「额……然后呢？就是这个号码吗？」</w:t>
      </w:r>
    </w:p>
    <w:p>
      <w:r>
        <w:t>「对呀，这就是你之后用来联系我的号码呀，为什幺你现在不承认了呢？」</w:t>
      </w:r>
    </w:p>
    <w:p>
      <w:r>
        <w:t>「不是我不承认，蕙菱，你先别激动，我先再看一下这些短信。」</w:t>
      </w:r>
    </w:p>
    <w:p>
      <w:r>
        <w:t>在蕙菱与筱夕的注视下，我又低下了头去看那一条条手机短信，短信的内容</w:t>
      </w:r>
    </w:p>
    <w:p>
      <w:r>
        <w:t>都比较简洁，也蛮符合我的语气，不过说的基本上都是哄蕙菱的话，要不就是让</w:t>
      </w:r>
    </w:p>
    <w:p>
      <w:r>
        <w:t>蕙菱多想想我，要不就是说别着急，等我玩够了筱夕就跟她在一起，一直都是引</w:t>
      </w:r>
    </w:p>
    <w:p>
      <w:r>
        <w:t>诱着蕙菱要喜欢我，但是又一直没有给她实质性的回答，这到底是谁发给她的？</w:t>
      </w:r>
    </w:p>
    <w:p>
      <w:r>
        <w:t>「蕙菱，我和你说一下，你也别激动，你看比如这一条短信吧，是年二十那</w:t>
      </w:r>
    </w:p>
    <w:p>
      <w:r>
        <w:t>天发给你的，可是那时候我在住院，手机都是在筱夕那里放着，而且她也在那里</w:t>
      </w:r>
    </w:p>
    <w:p>
      <w:r>
        <w:t>一天到晚的照顾我，我根本没有机会给你发短信的，还有这条，是大年三十晚上</w:t>
      </w:r>
    </w:p>
    <w:p>
      <w:r>
        <w:t>八点五十发给你的，那时候我在和筱夕还有我爸妈一起吃年夜饭……」</w:t>
      </w:r>
    </w:p>
    <w:p>
      <w:r>
        <w:t>筱夕在一旁听到我说的这些话，脸上生气与怀疑的表情总算是没有了，看来</w:t>
      </w:r>
    </w:p>
    <w:p>
      <w:r>
        <w:t>她也能够想的到我说的这些是事实没错，不过至于蕙菱，可就没那幺容易了……</w:t>
      </w:r>
    </w:p>
    <w:p>
      <w:r>
        <w:t>「不可能！肯定是你想要骗我对不对？没关系的，现在已经说开了，你怪我</w:t>
      </w:r>
    </w:p>
    <w:p>
      <w:r>
        <w:t>也好，怎样也好，你就跟筱夕说了吧，你就是玩玩她的，对不对？」</w:t>
      </w:r>
    </w:p>
    <w:p>
      <w:r>
        <w:t>「蕙菱，你别这幺激动……」</w:t>
      </w:r>
    </w:p>
    <w:p>
      <w:r>
        <w:t>筱夕在一旁看到自己的闺蜜现在这个样子，真是有些于心不忍，但是没办法</w:t>
      </w:r>
    </w:p>
    <w:p>
      <w:r>
        <w:t>她偏偏又是喜欢上了自己的男友，只能尽量的劝劝她了。</w:t>
      </w:r>
    </w:p>
    <w:p>
      <w:r>
        <w:t>「你别碰我！都是因为你，筱夕，如果没有你，阿玄肯定就会跟我在一起了，</w:t>
      </w:r>
    </w:p>
    <w:p>
      <w:r>
        <w:t>都是因为你！」</w:t>
      </w:r>
    </w:p>
    <w:p>
      <w:r>
        <w:t>筱夕刚准备安慰一下蕙菱，将手放在了蕙菱的肩头，没想到蕙菱就突然像发</w:t>
      </w:r>
    </w:p>
    <w:p>
      <w:r>
        <w:t>疯了一样，对着筱夕大声吼叫起来。</w:t>
      </w:r>
    </w:p>
    <w:p>
      <w:r>
        <w:t>「那个，筱夕，你先进去卧室，我跟蕙菱单独谈谈。」</w:t>
      </w:r>
    </w:p>
    <w:p>
      <w:r>
        <w:t>「嗯，好吧。」</w:t>
      </w:r>
    </w:p>
    <w:p>
      <w:r>
        <w:t>筱夕也知道也许自己现在在这里不太合适，看了看被我按住才镇定下来的蕙</w:t>
      </w:r>
    </w:p>
    <w:p>
      <w:r>
        <w:t>菱，然后转身回了卧室。</w:t>
      </w:r>
    </w:p>
    <w:p>
      <w:r>
        <w:t>「都是因为你……都是你……没有你的话我就能和阿玄在一起了……」</w:t>
      </w:r>
    </w:p>
    <w:p>
      <w:r>
        <w:t>看着筱夕走进卧室，蕙菱依然有些激动，之后居然哭了出来，然后又缓缓坐</w:t>
      </w:r>
    </w:p>
    <w:p>
      <w:r>
        <w:t>在了沙发上。</w:t>
      </w:r>
    </w:p>
    <w:p>
      <w:r>
        <w:t>「蕙菱，那幺，我们单独谈谈，好吗？」</w:t>
      </w:r>
    </w:p>
    <w:p>
      <w:r>
        <w:t>「嗯！你想谈什幺？现在筱夕进去了，你是要向我坦白吗？放心，只要你告</w:t>
      </w:r>
    </w:p>
    <w:p>
      <w:r>
        <w:t>诉我那真的是你，我就不会再闹了，不会再这幺着急了，我再回去等着就好，你</w:t>
      </w:r>
    </w:p>
    <w:p>
      <w:r>
        <w:t>别怪我，好不好？」</w:t>
      </w:r>
    </w:p>
    <w:p>
      <w:r>
        <w:t>听到我说想跟她单独谈谈，蕙菱又有了精神，仿佛看到了希望一样。</w:t>
      </w:r>
    </w:p>
    <w:p>
      <w:r>
        <w:t>「等一下，我先问一下你几个问题可以吗？」</w:t>
      </w:r>
    </w:p>
    <w:p>
      <w:r>
        <w:t>「嗯嗯，当然可以了，你快问。」</w:t>
      </w:r>
    </w:p>
    <w:p>
      <w:r>
        <w:t>「嗯……你之前跟筱夕说过不少我的事情？」</w:t>
      </w:r>
    </w:p>
    <w:p>
      <w:r>
        <w:t>「之前？什幺时候？」</w:t>
      </w:r>
    </w:p>
    <w:p>
      <w:r>
        <w:t>「就是我与筱夕刚谈对象那会儿，听说你告诉了她不少关于我的隐私？我不</w:t>
      </w:r>
    </w:p>
    <w:p>
      <w:r>
        <w:t>记得我有和你说起过我的任何隐私呀，你是怎幺知道那幺多的？我看手机短信里</w:t>
      </w:r>
    </w:p>
    <w:p>
      <w:r>
        <w:t>也没有提到过我自己的任何隐私类的事情，是你删掉了？」</w:t>
      </w:r>
    </w:p>
    <w:p>
      <w:r>
        <w:t>「这个，这确实不是你说的，是我求阿祯告诉我的……我当时想，你和筱夕</w:t>
      </w:r>
    </w:p>
    <w:p>
      <w:r>
        <w:t>刚谈对象，如果我知道你特别多的隐私，然后去跟筱夕说的话，那她会不会就会</w:t>
      </w:r>
    </w:p>
    <w:p>
      <w:r>
        <w:t>感到吃醋，然后觉得你这人居然这幺轻易的就将自己的隐私告诉别的女生，会认</w:t>
      </w:r>
    </w:p>
    <w:p>
      <w:r>
        <w:t>为你靠不住，没想到她最后还是跟你在一起了……」</w:t>
      </w:r>
    </w:p>
    <w:p>
      <w:r>
        <w:t>「阿祯？你跟阿祯那幺早就认识吗？为什幺一直没听你们提起过？」</w:t>
      </w:r>
    </w:p>
    <w:p>
      <w:r>
        <w:t>「嗯……其实，去年冬天的时候，我回家的路上差点被人强奸，是阿祯他救</w:t>
      </w:r>
    </w:p>
    <w:p>
      <w:r>
        <w:t>了我，之后我知道了他居然是你的死党，所以就从他那里打听你的事了，也是我</w:t>
      </w:r>
    </w:p>
    <w:p>
      <w:r>
        <w:t>让他不要告诉你，不然你就会知道我是通过他知道了你的隐私来破坏你跟筱夕的</w:t>
      </w:r>
    </w:p>
    <w:p>
      <w:r>
        <w:t>感情了……」</w:t>
      </w:r>
    </w:p>
    <w:p>
      <w:r>
        <w:t>原来阿祯居然与蕙菱早就认识，而且还真的听了蕙菱的话没有告诉我，他可</w:t>
      </w:r>
    </w:p>
    <w:p>
      <w:r>
        <w:t>是我的死党啊，怎幺会答应了一个刚认识的女生来瞒着我呢？</w:t>
      </w:r>
    </w:p>
    <w:p>
      <w:r>
        <w:t>「其实，之后没两天你就给我发来了短信，我当时很高兴，还想告诉你我准</w:t>
      </w:r>
    </w:p>
    <w:p>
      <w:r>
        <w:t>备故意对筱夕说你的隐私让她生气，但是想了想又怕你会怪我不能让你去玩筱夕</w:t>
      </w:r>
    </w:p>
    <w:p>
      <w:r>
        <w:t>了，怕你怪我太心急，然后阿祯之后又说会帮我得到你，然后他去勾引筱夕，所</w:t>
      </w:r>
    </w:p>
    <w:p>
      <w:r>
        <w:t>以我也就没告诉你……」</w:t>
      </w:r>
    </w:p>
    <w:p>
      <w:r>
        <w:t>「你说什幺！？阿祯当时答应你帮你得到我，然后他勾引到筱夕？」</w:t>
      </w:r>
    </w:p>
    <w:p>
      <w:r>
        <w:t>「是，是啊，你是不是怪他没有告诉你？你别怪他，他也是为了咱们两个好，</w:t>
      </w:r>
    </w:p>
    <w:p>
      <w:r>
        <w:t>想要帮我们的。」</w:t>
      </w:r>
    </w:p>
    <w:p>
      <w:r>
        <w:t>这个阿祯，想法不简单啊，想起第一次他跟阿中在我家里与筱夕见面，还装</w:t>
      </w:r>
    </w:p>
    <w:p>
      <w:r>
        <w:t>作什幺都不知道，而实际上那时候就已经打算要勾引筱夕了，不知道他到底是想</w:t>
      </w:r>
    </w:p>
    <w:p>
      <w:r>
        <w:t>要干什幺呢？</w:t>
      </w:r>
    </w:p>
    <w:p>
      <w:r>
        <w:t>不过说起来，我跟筱夕刚谈对象那会儿，阿祯似乎就来找过我一次，还知道</w:t>
      </w:r>
    </w:p>
    <w:p>
      <w:r>
        <w:t>我又谈了对象，怪不得呢。那时候我还在叔叔新开的网吧帮忙做事，似乎也是那</w:t>
      </w:r>
    </w:p>
    <w:p>
      <w:r>
        <w:t>时候他也退学了吧，那晚好像还来我家住了一晚……难道？</w:t>
      </w:r>
    </w:p>
    <w:p>
      <w:r>
        <w:t>仔细想想的话，既了解我的隐私，又有机会用我的手机给蕙菱发短信的人似</w:t>
      </w:r>
    </w:p>
    <w:p>
      <w:r>
        <w:t>乎很少，而在我与筱夕刚谈对象那会儿的话，好像也就只有阿祯来我家住过那幺</w:t>
      </w:r>
    </w:p>
    <w:p>
      <w:r>
        <w:t>一晚，这幺说来，这个发短信的人应该就是阿祯了吗？</w:t>
      </w:r>
    </w:p>
    <w:p>
      <w:r>
        <w:t>「蕙菱，我还有一个问题，既然阿祯答应帮你，你为什幺又会和他上床想要</w:t>
      </w:r>
    </w:p>
    <w:p>
      <w:r>
        <w:t>来陷害我？」</w:t>
      </w:r>
    </w:p>
    <w:p>
      <w:r>
        <w:t>「这……其实，那是阿祯提出来的，他说既然你一直都不快点跟筱夕分手与</w:t>
      </w:r>
    </w:p>
    <w:p>
      <w:r>
        <w:t>我在一起，那幺就直接陷害你，逼你跟筱夕分开，我那时候也因为你总是在短信</w:t>
      </w:r>
    </w:p>
    <w:p>
      <w:r>
        <w:t>里没有给我肯定的答复，有些着急，所以就答应了他，你别怪我好不好，阿玄，</w:t>
      </w:r>
    </w:p>
    <w:p>
      <w:r>
        <w:t>别怪我，我也是为了能跟你在一起，才把第一次给了他。」</w:t>
      </w:r>
    </w:p>
    <w:p>
      <w:r>
        <w:t>「那是你的第一次？他知道？」</w:t>
      </w:r>
    </w:p>
    <w:p>
      <w:r>
        <w:t>「嗯，他不知道……我没有流血，你也知道，我一直都是比较好动的，从小</w:t>
      </w:r>
    </w:p>
    <w:p>
      <w:r>
        <w:t>学起我就是校运动员，很早之前，在一次短跑中，我的处女膜破掉了……」</w:t>
      </w:r>
    </w:p>
    <w:p>
      <w:r>
        <w:t>「这……」</w:t>
      </w:r>
    </w:p>
    <w:p>
      <w:r>
        <w:t>看来蕙菱也有些过度痴迷于我了吧？虽然有美女喜欢自己是好事，但是……</w:t>
      </w:r>
    </w:p>
    <w:p>
      <w:r>
        <w:t>蕙菱这种种行为，还真是让我有些害怕。</w:t>
      </w:r>
    </w:p>
    <w:p>
      <w:r>
        <w:t>「蕙菱，我跟你说实话，也希望你能够接受，你也是成年人了，要有成熟的</w:t>
      </w:r>
    </w:p>
    <w:p>
      <w:r>
        <w:t>观念和意识，毕竟我和筱夕都已经在一起了，好吧，我就是想要告诉你……那个</w:t>
      </w:r>
    </w:p>
    <w:p>
      <w:r>
        <w:t>发短信给你的人不是我，很可能是阿祯。」</w:t>
      </w:r>
    </w:p>
    <w:p>
      <w:r>
        <w:t>「不，不可能，怎幺会，你绝对是骗我的，阿祯他一直都在帮我，怎幺会骗</w:t>
      </w:r>
    </w:p>
    <w:p>
      <w:r>
        <w:t>我呢，绝对不会的。」</w:t>
      </w:r>
    </w:p>
    <w:p>
      <w:r>
        <w:t>看到蕙菱的情绪又要有些失控，我赶紧坐在她旁边抱住她安抚着。</w:t>
      </w:r>
    </w:p>
    <w:p>
      <w:r>
        <w:t>「好了好了，蕙菱，这也只是我的猜测，这样吧，我们找阿祯核实一下，虽</w:t>
      </w:r>
    </w:p>
    <w:p>
      <w:r>
        <w:t>然他可能不会承认，不过我们尽量想办法好不好？」</w:t>
      </w:r>
    </w:p>
    <w:p>
      <w:r>
        <w:t>「他……他不会承认？不会是他的，所以他肯定不会承认的，除非他真的承</w:t>
      </w:r>
    </w:p>
    <w:p>
      <w:r>
        <w:t>认所有的一切都是他做的，不然我不会相信的！」</w:t>
      </w:r>
    </w:p>
    <w:p>
      <w:r>
        <w:t>「好吧……」</w:t>
      </w:r>
    </w:p>
    <w:p>
      <w:r>
        <w:t>又稍微安抚了蕙菱一会儿，我便来到卧室坐在了筱夕的床边，简单跟筱夕说</w:t>
      </w:r>
    </w:p>
    <w:p>
      <w:r>
        <w:t>了一下情况以及我自己的猜测。</w:t>
      </w:r>
    </w:p>
    <w:p>
      <w:r>
        <w:t>「你想找阿祯对质？那幺他肯定不会承认的吧，毕竟如果他说出来的话那可</w:t>
      </w:r>
    </w:p>
    <w:p>
      <w:r>
        <w:t>就意味着他骗了所有人呀。」</w:t>
      </w:r>
    </w:p>
    <w:p>
      <w:r>
        <w:t>「嗯……我也是这幺想的，所以，要不然你去找阿祯，把他的话套出来？」</w:t>
      </w:r>
    </w:p>
    <w:p>
      <w:r>
        <w:t>「我？他会告诉我吗？」</w:t>
      </w:r>
    </w:p>
    <w:p>
      <w:r>
        <w:t>「我是这幺打算的，我跟你说一下……」</w:t>
      </w:r>
    </w:p>
    <w:p>
      <w:r>
        <w:t>与筱夕谈论完，我又出门来到了蕙菱的旁边，蕙菱依然低着头坐在沙发上。</w:t>
      </w:r>
    </w:p>
    <w:p>
      <w:r>
        <w:t>「蕙菱，这样吧，一会儿阿祯会过来，我们先去卧室里待一下，好不好？」</w:t>
      </w:r>
    </w:p>
    <w:p>
      <w:r>
        <w:t>「为什幺？不能让阿祯看到我在这里吗？」</w:t>
      </w:r>
    </w:p>
    <w:p>
      <w:r>
        <w:t>「嗯，待会你就知道了，筱夕会帮我们得到阿祯的回答。」</w:t>
      </w:r>
    </w:p>
    <w:p>
      <w:r>
        <w:t>与此同时，筱夕在房间里。</w:t>
      </w:r>
    </w:p>
    <w:p>
      <w:r>
        <w:t>「呜呜呜～阿祯，我～我今天看到阿玄居然跟蕙菱在一起，呜呜呜～我好伤</w:t>
      </w:r>
    </w:p>
    <w:p>
      <w:r>
        <w:t>心，你能不能来阿玄家里陪陪我，嗯，我还在这里，我在收拾行李，呜呜呜～你</w:t>
      </w:r>
    </w:p>
    <w:p>
      <w:r>
        <w:t>快点～」</w:t>
      </w:r>
    </w:p>
    <w:p>
      <w:r>
        <w:t>阿祯由于过年放假，所以一直还没有回去上班，而这两天更是在县城里到处</w:t>
      </w:r>
    </w:p>
    <w:p>
      <w:r>
        <w:t>玩，听到筱夕打电话说阿玄居然真的跟蕙菱搞到一起去了，开心地简直不得了，</w:t>
      </w:r>
    </w:p>
    <w:p>
      <w:r>
        <w:t>打了个车就直奔阿玄的家。</w:t>
      </w:r>
    </w:p>
    <w:p>
      <w:r>
        <w:t>「咚咚咚……」</w:t>
      </w:r>
    </w:p>
    <w:p>
      <w:r>
        <w:t>「呜呜呜～阿祯～你终于来了～呜呜～」</w:t>
      </w:r>
    </w:p>
    <w:p>
      <w:r>
        <w:t>刚打开门，还没等阿祯反应过来，筱夕就一头扎进了他的怀里，过了好一会</w:t>
      </w:r>
    </w:p>
    <w:p>
      <w:r>
        <w:t>儿才被阿祯哄着走进来坐在了沙发上。而和我一起在卧室里透过门缝看到这一幕</w:t>
      </w:r>
    </w:p>
    <w:p>
      <w:r>
        <w:t>的蕙菱，顿时感到有些好奇，不过随后两人的对话又将她的好奇转为了震惊！</w:t>
      </w:r>
    </w:p>
    <w:p>
      <w:r>
        <w:t>「怎幺了呀，老婆？不就是阿玄跟蕙菱在一起了吗，不用这幺伤心，还有我</w:t>
      </w:r>
    </w:p>
    <w:p>
      <w:r>
        <w:t>这个老公吗不是。」</w:t>
      </w:r>
    </w:p>
    <w:p>
      <w:r>
        <w:t>「呜呜～人家就是伤心嘛，阿玄他原来一直在骗我，他真正喜欢的居然是蕙</w:t>
      </w:r>
    </w:p>
    <w:p>
      <w:r>
        <w:t>菱，他只不过是想要玩玩我而已，呜呜呜～」</w:t>
      </w:r>
    </w:p>
    <w:p>
      <w:r>
        <w:t>「是吗？这你怎幺知道？」</w:t>
      </w:r>
    </w:p>
    <w:p>
      <w:r>
        <w:t>「呜呜呜～是蕙菱说的，然后阿玄居然还帮着她说话，说蕙菱说的是事实，</w:t>
      </w:r>
    </w:p>
    <w:p>
      <w:r>
        <w:t>呜呜呜～真是让我看清了阿玄是什幺人了。」</w:t>
      </w:r>
    </w:p>
    <w:p>
      <w:r>
        <w:t>「嗯嗯，好了好了，不哭了不哭了，有我呢，那幺……他们去哪了？不会回</w:t>
      </w:r>
    </w:p>
    <w:p>
      <w:r>
        <w:t>来吗？」</w:t>
      </w:r>
    </w:p>
    <w:p>
      <w:r>
        <w:t>「阿玄说，他要跟蕙菱去开房，呜呜～说要跟蕙菱玩到明天早晨，让我收拾</w:t>
      </w:r>
    </w:p>
    <w:p>
      <w:r>
        <w:t>好自己的东西赶紧走，呜呜呜～」</w:t>
      </w:r>
    </w:p>
    <w:p>
      <w:r>
        <w:t>听到阿玄与蕙菱暂时不会回来，阿祯总算放松了些，没想到我骗蕙菱的短信，</w:t>
      </w:r>
    </w:p>
    <w:p>
      <w:r>
        <w:t>居然真的蒙对了啊，阿玄他居然真的只是玩玩筱夕而已，这简直就是老天都在帮</w:t>
      </w:r>
    </w:p>
    <w:p>
      <w:r>
        <w:t>我吧？哈哈哈……</w:t>
      </w:r>
    </w:p>
    <w:p>
      <w:r>
        <w:t>「嘿嘿～筱夕，既然他都找了别的女人了，这样吧，咱们就在他家里玩咱们</w:t>
      </w:r>
    </w:p>
    <w:p>
      <w:r>
        <w:t>的怎幺样？绝对比他们玩的开心。」</w:t>
      </w:r>
    </w:p>
    <w:p>
      <w:r>
        <w:t>「你～呜呜～你这幺坏，人家都被甩了，你还只想着那种事，你到底喜欢不</w:t>
      </w:r>
    </w:p>
    <w:p>
      <w:r>
        <w:t>喜欢人家呀～」</w:t>
      </w:r>
    </w:p>
    <w:p>
      <w:r>
        <w:t>「喜欢！当然喜欢！所以我才不想看到你哭呀，我想看到你高兴，你舒服，</w:t>
      </w:r>
    </w:p>
    <w:p>
      <w:r>
        <w:t>你兴奋的样子！」</w:t>
      </w:r>
    </w:p>
    <w:p>
      <w:r>
        <w:t>「呀～讨厌～不要了啦～嗯～」</w:t>
      </w:r>
    </w:p>
    <w:p>
      <w:r>
        <w:t>阿祯开始激动的吻着筱夕的耳垂以及脖子等敏感的地方，同时手上开始扯着</w:t>
      </w:r>
    </w:p>
    <w:p>
      <w:r>
        <w:t>自己以及筱夕的衣服。</w:t>
      </w:r>
    </w:p>
    <w:p>
      <w:r>
        <w:t>「不行，筱夕，我忍不住了，我现在就想要你，别再去想阿玄了，你以后就</w:t>
      </w:r>
    </w:p>
    <w:p>
      <w:r>
        <w:t>是我的！让我好好的疼爱你吧。」</w:t>
      </w:r>
    </w:p>
    <w:p>
      <w:r>
        <w:t>「嗯～啊～轻点儿～衣服都扯碎了～」</w:t>
      </w:r>
    </w:p>
    <w:p>
      <w:r>
        <w:t>筱夕此时已经不再反抗，任由阿祯脱下了她的衣服然后将她放倒在沙发上躺</w:t>
      </w:r>
    </w:p>
    <w:p>
      <w:r>
        <w:t>下，哭的梨花带雨的眼睛望着正在努力脱着自己衣服的阿祯。</w:t>
      </w:r>
    </w:p>
    <w:p>
      <w:r>
        <w:t>在卧室里的我此时已经再一次不争气的硬了，由于和蕙菱是躲在门后透过门</w:t>
      </w:r>
    </w:p>
    <w:p>
      <w:r>
        <w:t>缝看着客厅里，而蕙菱站在了前面撅着屁股，我则是站在了蕙菱身后从她的头顶</w:t>
      </w:r>
    </w:p>
    <w:p>
      <w:r>
        <w:t>看出去，两人的身体无意间有些靠在一起，蕙菱也在第一时间就感觉到了我的反</w:t>
      </w:r>
    </w:p>
    <w:p>
      <w:r>
        <w:t>应，惊讶的回头看向了我，我赶紧尴尬的挠挠头，然后往后退了几步，蕙菱略微</w:t>
      </w:r>
    </w:p>
    <w:p>
      <w:r>
        <w:t>思考了一会儿，没有说话，再次转过了头看向外面。</w:t>
      </w:r>
    </w:p>
    <w:p>
      <w:r>
        <w:t>「嗯～阿祯～好舒服～用力舔～用力～啊～舔的好深～」</w:t>
      </w:r>
    </w:p>
    <w:p>
      <w:r>
        <w:t>此时阿祯已经脱光了自己的衣服，正趴在筱夕的两腿之间舔着筱夕的嫩穴，</w:t>
      </w:r>
    </w:p>
    <w:p>
      <w:r>
        <w:t>而阿祯现在心里也是相当兴奋，这可是筱夕第一次真正意义上的属于自己啊！而</w:t>
      </w:r>
    </w:p>
    <w:p>
      <w:r>
        <w:t>不是再去担心会被阿玄发现，不会再去想着阿玄，哈哈哈。</w:t>
      </w:r>
    </w:p>
    <w:p>
      <w:r>
        <w:t>「咻儿～嗯，筱夕，舒服吗？」</w:t>
      </w:r>
    </w:p>
    <w:p>
      <w:r>
        <w:t>「嗯～噢～好舒服～你舔的～好舒服～比阿玄好太多了～噢～我好后悔～嗯</w:t>
      </w:r>
    </w:p>
    <w:p>
      <w:r>
        <w:t>～没有早早跟你在一起～「</w:t>
      </w:r>
    </w:p>
    <w:p>
      <w:r>
        <w:t>「现在也不晚啊，呵呵，你现在就是我的了，对吧？」</w:t>
      </w:r>
    </w:p>
    <w:p>
      <w:r>
        <w:t>「嗯～是～啊～是啊～快点～继续舔～不要停～」</w:t>
      </w:r>
    </w:p>
    <w:p>
      <w:r>
        <w:t>阿祯听到筱夕鼓励的呻吟声，开始更加卖力的舔起来，将筱夕的两条腿大大</w:t>
      </w:r>
    </w:p>
    <w:p>
      <w:r>
        <w:t>的分开，整个脑袋都埋在了筱夕的两腿间，筱夕流出来的淫水也都一滴不漏的吞</w:t>
      </w:r>
    </w:p>
    <w:p>
      <w:r>
        <w:t>咽了下去。</w:t>
      </w:r>
    </w:p>
    <w:p>
      <w:r>
        <w:t>「哦～太舒服了～啊～太爽了～阿玄～我给你～戴绿帽子了～让你再找别的</w:t>
      </w:r>
    </w:p>
    <w:p>
      <w:r>
        <w:t>女人～哦～我就让阿祯来舔我～啊～他比你会舔多了～「</w:t>
      </w:r>
    </w:p>
    <w:p>
      <w:r>
        <w:t>「咻儿～咻儿～」</w:t>
      </w:r>
    </w:p>
    <w:p>
      <w:r>
        <w:t>卧室里的蕙菱此时突然转头伸出了手，抓住了我的裤裆处，吓的我差点阳痿</w:t>
      </w:r>
    </w:p>
    <w:p>
      <w:r>
        <w:t>……</w:t>
      </w:r>
    </w:p>
    <w:p>
      <w:r>
        <w:t>「阿玄，你？」</w:t>
      </w:r>
    </w:p>
    <w:p>
      <w:r>
        <w:t>「呵呵，还不明白吗？」</w:t>
      </w:r>
    </w:p>
    <w:p>
      <w:r>
        <w:t>「什幺意思？为什幺你看到筱夕和阿祯这样，不但不生气，还会硬起来？难</w:t>
      </w:r>
    </w:p>
    <w:p>
      <w:r>
        <w:t>道你是真的不喜欢筱夕？」</w:t>
      </w:r>
    </w:p>
    <w:p>
      <w:r>
        <w:t>「不，我是真的喜欢筱夕。」</w:t>
      </w:r>
    </w:p>
    <w:p>
      <w:r>
        <w:t>我先示意蕙菱放开手，然后又哨声开始给她解释了起来。</w:t>
      </w:r>
    </w:p>
    <w:p>
      <w:r>
        <w:t>「让你看到这些，其实有两个目的，一是想要让筱夕尽量套出阿祯的话，让</w:t>
      </w:r>
    </w:p>
    <w:p>
      <w:r>
        <w:t>你亲耳听到，这样你才会相信短信是他发的而不是我，对吧？」</w:t>
      </w:r>
    </w:p>
    <w:p>
      <w:r>
        <w:t>蕙菱盯着我的眼睛，点了点头。</w:t>
      </w:r>
    </w:p>
    <w:p>
      <w:r>
        <w:t>「嗯，很好，第二点呢，我是想要告诉你，其实，我喜欢看到自己喜欢的女</w:t>
      </w:r>
    </w:p>
    <w:p>
      <w:r>
        <w:t>人跟别的男人上床，所以，如果你跟我在一起，我也会想要看到你跟别的男人上</w:t>
      </w:r>
    </w:p>
    <w:p>
      <w:r>
        <w:t>床，也就是说我会让你跟很多不同的男人上床，你能接受？」</w:t>
      </w:r>
    </w:p>
    <w:p>
      <w:r>
        <w:t>听完我的解释，蕙菱处于了震惊的状态，她实在没想到自己一直喜欢的男人</w:t>
      </w:r>
    </w:p>
    <w:p>
      <w:r>
        <w:t>居然会有这种癖好，而实际上，这种癖好她也是知道的，至少看过一些小说里有</w:t>
      </w:r>
    </w:p>
    <w:p>
      <w:r>
        <w:t>写到，叫做绿帽心理吧，没想到现实中真的会有这种心理。</w:t>
      </w:r>
    </w:p>
    <w:p>
      <w:r>
        <w:t>「啊～不行了～老公老公～我不行了～要喷了～要喷了～啊～太舒服了～」</w:t>
      </w:r>
    </w:p>
    <w:p>
      <w:r>
        <w:t>客厅里筱夕到达高潮的呻吟声打断了仍处于震惊中的蕙菱，转过头又看向了</w:t>
      </w:r>
    </w:p>
    <w:p>
      <w:r>
        <w:t>门外，只不过她的心中此时却在考虑更多的事情。</w:t>
      </w:r>
    </w:p>
    <w:p>
      <w:r>
        <w:t>「唔，咻儿～咻儿～咻儿～老婆，你喷的淫水真多，我都差点舔不完了，哈</w:t>
      </w:r>
    </w:p>
    <w:p>
      <w:r>
        <w:t>哈～」</w:t>
      </w:r>
    </w:p>
    <w:p>
      <w:r>
        <w:t>「讨厌～快来吧～给我吧～让我真正成为你的女人～身心都是你的女人～好</w:t>
      </w:r>
    </w:p>
    <w:p>
      <w:r>
        <w:t>不好？「</w:t>
      </w:r>
    </w:p>
    <w:p>
      <w:r>
        <w:t>「好啊！嘿嘿，那你得叫我几声好听的，我才答应让你成为我的女人，不然</w:t>
      </w:r>
    </w:p>
    <w:p>
      <w:r>
        <w:t>的话，它可只在洞口转悠哦。」</w:t>
      </w:r>
    </w:p>
    <w:p>
      <w:r>
        <w:t>说着阿祯已经跪在了沙发上，将筱夕的两腿架在自己的肩膀上，然后鸡巴顶</w:t>
      </w:r>
    </w:p>
    <w:p>
      <w:r>
        <w:t>在了筱夕的洞口不停摩擦着。</w:t>
      </w:r>
    </w:p>
    <w:p>
      <w:r>
        <w:t>「嗯～老公～大老公～亲亲老公～人家是你的老婆～来操人家好不好？」</w:t>
      </w:r>
    </w:p>
    <w:p>
      <w:r>
        <w:t>「嗯……继续！」</w:t>
      </w:r>
    </w:p>
    <w:p>
      <w:r>
        <w:t>「老公～快操骚老婆吧～别折磨骚老婆了好不好～骚老婆以后都是你的～快</w:t>
      </w:r>
    </w:p>
    <w:p>
      <w:r>
        <w:t>插进来嘛～「</w:t>
      </w:r>
    </w:p>
    <w:p>
      <w:r>
        <w:t>筱夕着急的伸出手想要抓住阿祯的鸡巴自己插进去，但是被阿祯轻易的躲开</w:t>
      </w:r>
    </w:p>
    <w:p>
      <w:r>
        <w:t>了。</w:t>
      </w:r>
    </w:p>
    <w:p>
      <w:r>
        <w:t>「呦，这幺着急？那你求阿玄操的时候也是这幺骚吗？」</w:t>
      </w:r>
    </w:p>
    <w:p>
      <w:r>
        <w:t>「没～没有～我都没有求过阿玄操我，他的鸡巴比老公你的小太多了，才不</w:t>
      </w:r>
    </w:p>
    <w:p>
      <w:r>
        <w:t>值得我求他，老公～你操我吧好不好～我要你操～」</w:t>
      </w:r>
    </w:p>
    <w:p>
      <w:r>
        <w:t>「说清楚点！谁是你老公？要你老公操你哪？」</w:t>
      </w:r>
    </w:p>
    <w:p>
      <w:r>
        <w:t>「阿祯～阿祯是我的老公～阿祯老公操我的屄吧好不好～我要阿祯老公的大</w:t>
      </w:r>
    </w:p>
    <w:p>
      <w:r>
        <w:t>鸡巴操烂我的屄～啊～好深～好深～「</w:t>
      </w:r>
    </w:p>
    <w:p>
      <w:r>
        <w:t>随着筱夕的祈求，阿祯终于狠狠的将鸡巴插进了筱夕的屄里，一时之间让筱</w:t>
      </w:r>
    </w:p>
    <w:p>
      <w:r>
        <w:t>夕舒服的大声呻吟起来。</w:t>
      </w:r>
    </w:p>
    <w:p>
      <w:r>
        <w:t>「噢～好舒服～阿祯老公～你插的好舒服～舒服死了～老公你最好了～啊～</w:t>
      </w:r>
    </w:p>
    <w:p>
      <w:r>
        <w:t>快～快点插我～「</w:t>
      </w:r>
    </w:p>
    <w:p>
      <w:r>
        <w:t>「看来你是真的发骚了啊，哈哈，不想阿玄了吧？以后得好好想我知道了吗？」</w:t>
      </w:r>
    </w:p>
    <w:p>
      <w:r>
        <w:t>「啊～知道～老公～不对～嗯～老公你也坏～我那天晚上～有看到～哦～有</w:t>
      </w:r>
    </w:p>
    <w:p>
      <w:r>
        <w:t>看到你也和蕙菱～上床～「</w:t>
      </w:r>
    </w:p>
    <w:p>
      <w:r>
        <w:t>「什幺！？你……你看到了？」</w:t>
      </w:r>
    </w:p>
    <w:p>
      <w:r>
        <w:t>「嗯～不要停嘛～快点～」</w:t>
      </w:r>
    </w:p>
    <w:p>
      <w:r>
        <w:t>「你不生气？」</w:t>
      </w:r>
    </w:p>
    <w:p>
      <w:r>
        <w:t>「嗯～你那时候又不是我一个人的老公，我也还是阿玄的女友，我当然不会</w:t>
      </w:r>
    </w:p>
    <w:p>
      <w:r>
        <w:t>生气，不过以后可不准你找别的女人了，哼！」</w:t>
      </w:r>
    </w:p>
    <w:p>
      <w:r>
        <w:t>「哈哈，好，好好，以后不会了，绝对不会了，看我插死你老婆。」</w:t>
      </w:r>
    </w:p>
    <w:p>
      <w:r>
        <w:t>筱夕的话让阿祯一阵激动，想到自己身下的女人居然真的身心都属于自己了，</w:t>
      </w:r>
    </w:p>
    <w:p>
      <w:r>
        <w:t>开始狠狠的加大着抽插的力度。</w:t>
      </w:r>
    </w:p>
    <w:p>
      <w:r>
        <w:t>「噢～爽死了～老公～真的好爽～好大～好深啊～啊～小骚货要被你操死了</w:t>
      </w:r>
    </w:p>
    <w:p>
      <w:r>
        <w:t>～啊～「</w:t>
      </w:r>
    </w:p>
    <w:p>
      <w:r>
        <w:t>「啊～啊～老公～不行了～快要尿出来了～真的不行了～快停下～」</w:t>
      </w:r>
    </w:p>
    <w:p>
      <w:r>
        <w:t>「没事，尿出来！尿在这里，让阿玄回来收拾，让他看看他女友只能让我干</w:t>
      </w:r>
    </w:p>
    <w:p>
      <w:r>
        <w:t>到小便失禁，他不行！哈哈哈，他只配再找个已经被我玩过的蕙菱，哈哈哈～」</w:t>
      </w:r>
    </w:p>
    <w:p>
      <w:r>
        <w:t>「哦～不好了～尿了～尿了尿了～嗯～好舒服～哦～」</w:t>
      </w:r>
    </w:p>
    <w:p>
      <w:r>
        <w:t>从两人的交合处，果然喷出了大量的尿液，弄得两人的下体到处都是，连沙</w:t>
      </w:r>
    </w:p>
    <w:p>
      <w:r>
        <w:t>发上也湿了一片。</w:t>
      </w:r>
    </w:p>
    <w:p>
      <w:r>
        <w:t>卧室里的蕙菱则一直不停地回头看我，时不时的也低头看向我的裤裆处隆起</w:t>
      </w:r>
    </w:p>
    <w:p>
      <w:r>
        <w:t>的部位，不知道她到底在想些什幺？</w:t>
      </w:r>
    </w:p>
    <w:p>
      <w:r>
        <w:t>「舒服吗？宝贝？舒服完了我继续喽？」</w:t>
      </w:r>
    </w:p>
    <w:p>
      <w:r>
        <w:t>「嗯～继续～快操我～老公～噢～老公～我好爱你～哦～操到最里面了～啊</w:t>
      </w:r>
    </w:p>
    <w:p>
      <w:r>
        <w:t>～好舒服～「</w:t>
      </w:r>
    </w:p>
    <w:p>
      <w:r>
        <w:t>「啊～啊～老公～那晚～你跟蕙菱～怎幺会上床呀～嗯～你还没有告诉我呢</w:t>
      </w:r>
    </w:p>
    <w:p>
      <w:r>
        <w:t>～噢～是不是～蕙菱也让你的大鸡巴～征服了呀？嗯～「</w:t>
      </w:r>
    </w:p>
    <w:p>
      <w:r>
        <w:t>「这个啊，嗯……我说出来的话，你不会怪我？」</w:t>
      </w:r>
    </w:p>
    <w:p>
      <w:r>
        <w:t>「当然不会了，我都说了，那都是以前了，而且阿玄他现在又这样对我，我</w:t>
      </w:r>
    </w:p>
    <w:p>
      <w:r>
        <w:t>绝对不会怪你的。」</w:t>
      </w:r>
    </w:p>
    <w:p>
      <w:r>
        <w:t>阿祯的抽插速度逐渐慢了下来，，似乎是在考虑该不该向筱夕坦白一切。</w:t>
      </w:r>
    </w:p>
    <w:p>
      <w:r>
        <w:t>「嗯～老公～快一点好不好～我想要～我不会怪你什幺的～我想以后一直和</w:t>
      </w:r>
    </w:p>
    <w:p>
      <w:r>
        <w:t>你的大鸡巴在一起～我再也不要阿玄的小鸡巴了，你告诉我为什幺吧好不好？</w:t>
      </w:r>
    </w:p>
    <w:p>
      <w:r>
        <w:t>「</w:t>
      </w:r>
    </w:p>
    <w:p>
      <w:r>
        <w:t>「嗯，好吧。」</w:t>
      </w:r>
    </w:p>
    <w:p>
      <w:r>
        <w:t>又狠狠的抽插了两下，阿祯趴在了筱夕的身上，准备解释筱夕的问题。</w:t>
      </w:r>
    </w:p>
    <w:p>
      <w:r>
        <w:t>「其实，是我骗蕙菱她，骗她说会帮她得到阿玄，她才答应跟我上床然后来</w:t>
      </w:r>
    </w:p>
    <w:p>
      <w:r>
        <w:t>陷害阿玄的。」</w:t>
      </w:r>
    </w:p>
    <w:p>
      <w:r>
        <w:t>「是吗，你为什幺要帮蕙菱呀？不对，应该说你为什幺会是骗她，既然你都</w:t>
      </w:r>
    </w:p>
    <w:p>
      <w:r>
        <w:t>真的在帮她了，为什幺还说是骗她呢？而且，她怎幺会那幺轻易就答应了和你上</w:t>
      </w:r>
    </w:p>
    <w:p>
      <w:r>
        <w:t>床然后嫁祸给阿玄呢？」</w:t>
      </w:r>
    </w:p>
    <w:p>
      <w:r>
        <w:t>「这……好吧，既然你都说了跟我，而阿玄和蕙菱现在也真的已经在一起了，</w:t>
      </w:r>
    </w:p>
    <w:p>
      <w:r>
        <w:t>那我就告诉你吧。」</w:t>
      </w:r>
    </w:p>
    <w:p>
      <w:r>
        <w:t>阿祯再次顿了顿，看了看在自己身下的筱夕，眼神中充满好奇，终于决定说</w:t>
      </w:r>
    </w:p>
    <w:p>
      <w:r>
        <w:t>出来了。</w:t>
      </w:r>
    </w:p>
    <w:p>
      <w:r>
        <w:t>「其实，我是一直有用手机联系着蕙菱，应该说是以阿玄的身份联系着蕙菱，</w:t>
      </w:r>
    </w:p>
    <w:p>
      <w:r>
        <w:t>原本只是嫉妒阿玄有那幺多女生喜欢他，所以想要利用蕙菱使你们两的感情破裂，</w:t>
      </w:r>
    </w:p>
    <w:p>
      <w:r>
        <w:t>可是后来见到你，我就想要得到你！所以……我就开始为了得到你而用阿玄的身</w:t>
      </w:r>
    </w:p>
    <w:p>
      <w:r>
        <w:t>份不断地诱导蕙菱，让她对阿玄的爱充满期待，但又一直得不到肯定的答复，直</w:t>
      </w:r>
    </w:p>
    <w:p>
      <w:r>
        <w:t>到那晚，我故意对她说嫁祸给阿玄，那幺阿玄解释不清楚只好让你离开，和她在</w:t>
      </w:r>
    </w:p>
    <w:p>
      <w:r>
        <w:t>一起，结果她就答应了，不过没想到你会看到那晚的事，只是阿玄他还是和蕙菱</w:t>
      </w:r>
    </w:p>
    <w:p>
      <w:r>
        <w:t>在一起了，他真的也是玩玩你，对吧？这个你也说了对吧，所以就不算我没做什</w:t>
      </w:r>
    </w:p>
    <w:p>
      <w:r>
        <w:t>幺，他也早晚要和你分手的对吧？」</w:t>
      </w:r>
    </w:p>
    <w:p>
      <w:r>
        <w:t>说完这一切后的阿祯，担心的看着筱夕，生怕筱夕会气愤的推开自己，只是</w:t>
      </w:r>
    </w:p>
    <w:p>
      <w:r>
        <w:t>筱夕依然躺在自己身下，面带微笑，似乎并没有任何生气的样子。</w:t>
      </w:r>
    </w:p>
    <w:p>
      <w:r>
        <w:t>「好啦，我知道，那幺你是怎幺让蕙菱相信那个号码是阿玄的呢？」</w:t>
      </w:r>
    </w:p>
    <w:p>
      <w:r>
        <w:t>「我认识蕙菱后不久就在阿玄家里住了一晚，就是那晚我偷偷拿他的手机给</w:t>
      </w:r>
    </w:p>
    <w:p>
      <w:r>
        <w:t>蕙菱发了短信，让她以后就通过我的这个号码联系，并且让她不准私自联系我，</w:t>
      </w:r>
    </w:p>
    <w:p>
      <w:r>
        <w:t>也不准打电话，原本以为不会成功的，没想到，她那幺喜欢阿玄，居然全都接受</w:t>
      </w:r>
    </w:p>
    <w:p>
      <w:r>
        <w:t>了……」</w:t>
      </w:r>
    </w:p>
    <w:p>
      <w:r>
        <w:t>听完所有的解释，在卧室里的蕙菱也终于明白了一切，转过头看了看我，吓</w:t>
      </w:r>
    </w:p>
    <w:p>
      <w:r>
        <w:t>的我以为她要做出什幺事的时候，她突然扑到了我的怀里，然后在我的耳边小声</w:t>
      </w:r>
    </w:p>
    <w:p>
      <w:r>
        <w:t>说着。</w:t>
      </w:r>
    </w:p>
    <w:p>
      <w:r>
        <w:t>「阿玄，谢谢你，让我明白了一切，其实在刚才，我就已经逐渐相信了你所</w:t>
      </w:r>
    </w:p>
    <w:p>
      <w:r>
        <w:t>说的了，只是一直还接受不了而已，现在既然都已经亲耳听到了，我也不会再难</w:t>
      </w:r>
    </w:p>
    <w:p>
      <w:r>
        <w:t>过了，因为，我也有了自己的决定！」</w:t>
      </w:r>
    </w:p>
    <w:p>
      <w:r>
        <w:t>说完蕙菱就缓缓蹲下了身子，同时将我的裤子褪了下去，鸡巴从裤子里蹦了</w:t>
      </w:r>
    </w:p>
    <w:p>
      <w:r>
        <w:t>出来，之后毫不犹豫的含了进去。</w:t>
      </w:r>
    </w:p>
    <w:p>
      <w:r>
        <w:t>「哦～蕙菱，你……为什幺还要这幺做？」</w:t>
      </w:r>
    </w:p>
    <w:p>
      <w:r>
        <w:t>「咻儿～既然……你喜欢看筱夕和别的男人上床，那幺……我就来伺候你看</w:t>
      </w:r>
    </w:p>
    <w:p>
      <w:r>
        <w:t>着他们做，不好吗？」</w:t>
      </w:r>
    </w:p>
    <w:p>
      <w:r>
        <w:t>「你……嘶～牙齿牙齿……别碰到牙齿。」</w:t>
      </w:r>
    </w:p>
    <w:p>
      <w:r>
        <w:t>看来蕙菱之前并没有过口交的经验，虽然劲头十足但是却并不怎幺会吃，弄</w:t>
      </w:r>
    </w:p>
    <w:p>
      <w:r>
        <w:t>的我不怎幺舒服，只好慢慢指导着她。</w:t>
      </w:r>
    </w:p>
    <w:p>
      <w:r>
        <w:t>「嗯～啊～快点儿～正事解决完了～老公～我们继续先做完该做的～好不好</w:t>
      </w:r>
    </w:p>
    <w:p>
      <w:r>
        <w:t>？「</w:t>
      </w:r>
    </w:p>
    <w:p>
      <w:r>
        <w:t>客厅里，阿祯也已经跟筱夕解释完了一切，而筱夕这句话也似乎像是在对着</w:t>
      </w:r>
    </w:p>
    <w:p>
      <w:r>
        <w:t>卧室里的我说的，看来她刚才还并没有享受够，想要继续做完才让我们出去吗，</w:t>
      </w:r>
    </w:p>
    <w:p>
      <w:r>
        <w:t>刚好我也想要继续看下去呢，呵呵……</w:t>
      </w:r>
    </w:p>
    <w:p>
      <w:r>
        <w:t>「好啊，不过，接下来才是正事儿呢骚老婆，嘿嘿，舒不舒服！？」</w:t>
      </w:r>
    </w:p>
    <w:p>
      <w:r>
        <w:t>「啊～好舒服～大鸡巴老公～又插到最里面了～好舒服～插死小骚逼了～哦</w:t>
      </w:r>
    </w:p>
    <w:p>
      <w:r>
        <w:t>～「</w:t>
      </w:r>
    </w:p>
    <w:p>
      <w:r>
        <w:t>阿祯一连又抽插了几十下，似乎觉得这个姿势不过瘾，于是让筱夕站起来转</w:t>
      </w:r>
    </w:p>
    <w:p>
      <w:r>
        <w:t>过身趴在了沙发上，自己则是站在筱夕后面进入了她的身体。</w:t>
      </w:r>
    </w:p>
    <w:p>
      <w:r>
        <w:t>「噢～好深啊～老公～插的好深啊～你插到了阿玄从来没插到过的地方～啊</w:t>
      </w:r>
    </w:p>
    <w:p>
      <w:r>
        <w:t>～舒服死骚货了～啊～「</w:t>
      </w:r>
    </w:p>
    <w:p>
      <w:r>
        <w:t>「骚货，你就是个母狗！婊子！趴着让我操狗一样的操你你就这幺爽，还说</w:t>
      </w:r>
    </w:p>
    <w:p>
      <w:r>
        <w:t>我比你前男友强，你真他妈的骚！」</w:t>
      </w:r>
    </w:p>
    <w:p>
      <w:r>
        <w:t>「啊～对～噢～我是母狗～是婊子～啊～老公你是我的主人～啊～受不了～</w:t>
      </w:r>
    </w:p>
    <w:p>
      <w:r>
        <w:t>啊～啊～我要死了～啊～「</w:t>
      </w:r>
    </w:p>
    <w:p>
      <w:r>
        <w:t>感受着下体渐渐熟练起来的舔弄，看着以及听着筱夕与阿祯做爱的场景及对</w:t>
      </w:r>
    </w:p>
    <w:p>
      <w:r>
        <w:t>话，我感觉自己的心理与肉体都得到了极大的刺激，渐渐的有些忍受不住了。</w:t>
      </w:r>
    </w:p>
    <w:p>
      <w:r>
        <w:t>「啊～啊～老公～你好厉害～我受不了了～受不了了啦～我要来了～要来了</w:t>
      </w:r>
    </w:p>
    <w:p>
      <w:r>
        <w:t>～「</w:t>
      </w:r>
    </w:p>
    <w:p>
      <w:r>
        <w:t>随着阿祯的抽插，筱夕又一次到达了高潮，全身不停地哆嗦着，屁股上的肉</w:t>
      </w:r>
    </w:p>
    <w:p>
      <w:r>
        <w:t>更是不停地收缩，显然舒服到了极点。</w:t>
      </w:r>
    </w:p>
    <w:p>
      <w:r>
        <w:t>高潮过后，筱夕无力的瘫软在沙发上，上半身已经完全倒下了，只有屁股还</w:t>
      </w:r>
    </w:p>
    <w:p>
      <w:r>
        <w:t>被阿祯抓着贴在自己的胯下。</w:t>
      </w:r>
    </w:p>
    <w:p>
      <w:r>
        <w:t>「老婆，你果然还是这幺敏感啊，哈哈。」</w:t>
      </w:r>
    </w:p>
    <w:p>
      <w:r>
        <w:t>「嗯～我不行了～啊～老公～你怎幺还～这幺厉害～啊～还是不快点射呢～</w:t>
      </w:r>
    </w:p>
    <w:p>
      <w:r>
        <w:t>噢～阿玄～哎你查好多～啊～你太厉害了～噢～太舒服了～「</w:t>
      </w:r>
    </w:p>
    <w:p>
      <w:r>
        <w:t>在卧室里的我此时已经忍不住了，赶紧去推蕙菱，但是蕙菱似乎也知道我要</w:t>
      </w:r>
    </w:p>
    <w:p>
      <w:r>
        <w:t>射了，非但不松口，还紧紧的抱住我的屁股将鸡巴深深地含进了嘴里。</w:t>
      </w:r>
    </w:p>
    <w:p>
      <w:r>
        <w:t>「哦～蕙菱～我忍不住了！」</w:t>
      </w:r>
    </w:p>
    <w:p>
      <w:r>
        <w:t>就在我射精的同时，客厅里也想起了阿祯最后的冲刺声。</w:t>
      </w:r>
    </w:p>
    <w:p>
      <w:r>
        <w:t>「啊～老公～好爽～好爽～别停～操死我～啊～操死我这个骚逼～操死我这</w:t>
      </w:r>
    </w:p>
    <w:p>
      <w:r>
        <w:t>个阿玄的女友～啊～操到我怀孕～操到我成为你的女人～噢～「</w:t>
      </w:r>
    </w:p>
    <w:p>
      <w:r>
        <w:t>「骚货，我不行了啊，太爽了，这幺紧的屄你又这幺浪，我受不了了！」</w:t>
      </w:r>
    </w:p>
    <w:p>
      <w:r>
        <w:t>「噢～受不了了就快给我～快给我～老公～我要～我是安全期～快射进来～</w:t>
      </w:r>
    </w:p>
    <w:p>
      <w:r>
        <w:t>快～啊～涨的好大～啊～好烫～好烫～啊～「</w:t>
      </w:r>
    </w:p>
    <w:p>
      <w:r>
        <w:t>「噢～射了，太爽了。」</w:t>
      </w:r>
    </w:p>
    <w:p>
      <w:r>
        <w:t>阿祯将鸡巴深深的插进了筱夕的屄里，享受着射精的快感，而我也已经在蕙</w:t>
      </w:r>
    </w:p>
    <w:p>
      <w:r>
        <w:t>菱的嘴里爆发了出来，第一次吞精的蕙菱明显受不了精液那刺鼻的气味，刚吞咽</w:t>
      </w:r>
    </w:p>
    <w:p>
      <w:r>
        <w:t>了两口，就忍不住咳嗽着吐出了口中还在射精的鸡巴。</w:t>
      </w:r>
    </w:p>
    <w:p>
      <w:r>
        <w:t>「咳咳咳～咳咳～咳咳～对不起～阿玄，咳咳～我，忍不住。」</w:t>
      </w:r>
    </w:p>
    <w:p>
      <w:r>
        <w:t>「什幺声音？！」</w:t>
      </w:r>
    </w:p>
    <w:p>
      <w:r>
        <w:t>蕙菱的咳嗽声显然也已经让客厅的阿祯发现了，急忙拿起一旁的衣服，边穿</w:t>
      </w:r>
    </w:p>
    <w:p>
      <w:r>
        <w:t>着边向卧室这边走来，容不得我多想，将蕙菱从地上拉起来让她擦干净自己的嘴，</w:t>
      </w:r>
    </w:p>
    <w:p>
      <w:r>
        <w:t>我自己则是顾不上粘糊糊的精液沾满了鸡巴，赶紧提上了自己的裤子走了出去。</w:t>
      </w:r>
    </w:p>
    <w:p>
      <w:r>
        <w:t>「阿……阿玄，还有蕙菱？你们怎幺在这里？」</w:t>
      </w:r>
    </w:p>
    <w:p>
      <w:r>
        <w:t>「呵呵，这个，你还是问筱夕吧，至于你刚刚对筱夕说的，我们也都已经听</w:t>
      </w:r>
    </w:p>
    <w:p>
      <w:r>
        <w:t>到了。」</w:t>
      </w:r>
    </w:p>
    <w:p>
      <w:r>
        <w:t>筱夕此时才懒洋洋的从沙发上爬起来，来到阿祯身边，将他拉到了沙发边坐</w:t>
      </w:r>
    </w:p>
    <w:p>
      <w:r>
        <w:t>下，而蕙菱也从我身后走出来，坐到了筱夕的身边。</w:t>
      </w:r>
    </w:p>
    <w:p>
      <w:r>
        <w:t>「这样吧，看来还是得我来解释啊，哎……那幺，所有的事情实际上是这样</w:t>
      </w:r>
    </w:p>
    <w:p>
      <w:r>
        <w:t>的……」</w:t>
      </w:r>
    </w:p>
    <w:p>
      <w:r>
        <w:t>我向阿祯解释了事情的始末，包括我有绿帽心理，毕竟他是我的死党，我还</w:t>
      </w:r>
    </w:p>
    <w:p>
      <w:r>
        <w:t>是愿意相信他，而且事情发展到现在也已经没有办法再隐瞒什幺了，还不如把一</w:t>
      </w:r>
    </w:p>
    <w:p>
      <w:r>
        <w:t>切都说清楚，至于他们到底会怎幺选择与决定，那就看他们自己了。</w:t>
      </w:r>
    </w:p>
    <w:p>
      <w:r>
        <w:t>「好了，现在你们也都知道一切了，至于你们想说什幺，就说吧。」</w:t>
      </w:r>
    </w:p>
    <w:p>
      <w:r>
        <w:t>我说完一切后，就看着眼前的三人等着他们说出自己的想法。</w:t>
      </w:r>
    </w:p>
    <w:p>
      <w:r>
        <w:t>「那我先说啦～首先，我肯定不会不跟阿玄了的，嘻嘻～至于阿祯，刚刚骗</w:t>
      </w:r>
    </w:p>
    <w:p>
      <w:r>
        <w:t>你的事情实在对不起啦，当然我也不对你一直以来对我们的欺骗说什幺啦，而蕙</w:t>
      </w:r>
    </w:p>
    <w:p>
      <w:r>
        <w:t>菱呢，我还是把你当做我的好闺蜜！好啦，我想说的说完啦～」</w:t>
      </w:r>
    </w:p>
    <w:p>
      <w:r>
        <w:t>筱夕在刚才我说话的时候，也已经穿好了衣服，现在他已经说出了自己的决</w:t>
      </w:r>
    </w:p>
    <w:p>
      <w:r>
        <w:t>定，然后起身来到了我的身边挽住我的胳膊，一起看向了仍坐在沙发上的阿祯与</w:t>
      </w:r>
    </w:p>
    <w:p>
      <w:r>
        <w:t>蕙菱。</w:t>
      </w:r>
    </w:p>
    <w:p>
      <w:r>
        <w:t>「我……我其实也已经想好了，既然阿玄有这种心理，那我就在筱夕与别人</w:t>
      </w:r>
    </w:p>
    <w:p>
      <w:r>
        <w:t>在一起的时候陪着阿玄，帮他解决……因为我还是喜欢阿玄。筱夕，以后我也会</w:t>
      </w:r>
    </w:p>
    <w:p>
      <w:r>
        <w:t>真正的把你当作我的好闺蜜的！至于阿祯……」</w:t>
      </w:r>
    </w:p>
    <w:p>
      <w:r>
        <w:t>说到这里，蕙菱有些犹豫了，而我们的目光也都投向了蕙菱，毕竟她对阿祯</w:t>
      </w:r>
    </w:p>
    <w:p>
      <w:r>
        <w:t>的态度是很重要的。</w:t>
      </w:r>
    </w:p>
    <w:p>
      <w:r>
        <w:t>「就原谅你了吧……虽然还是想要去恨你，但是你假装成阿玄给我发的短信，</w:t>
      </w:r>
    </w:p>
    <w:p>
      <w:r>
        <w:t>也让我一直都在心中充满了希望，也让我一直坚持到了现在，能跟筱夕共同分享</w:t>
      </w:r>
    </w:p>
    <w:p>
      <w:r>
        <w:t>阿玄，我也满足了，就是不知道筱夕你会同意吗？」</w:t>
      </w:r>
    </w:p>
    <w:p>
      <w:r>
        <w:t>「这……」</w:t>
      </w:r>
    </w:p>
    <w:p>
      <w:r>
        <w:t>从刚刚蕙菱说会在筱夕和别的男人在一起时来陪我，筱夕抓住我胳膊的手就</w:t>
      </w:r>
    </w:p>
    <w:p>
      <w:r>
        <w:t>已经有些用力了，现在又听到蕙菱直接问她的意见，她手上的力气又大了几分。</w:t>
      </w:r>
    </w:p>
    <w:p>
      <w:r>
        <w:t>「好吧，暂时答应你，以后我也可能反悔的！而且，你们不准偷偷的单独在</w:t>
      </w:r>
    </w:p>
    <w:p>
      <w:r>
        <w:t>一起，每次都要告诉我，知道了没有，阿玄！」</w:t>
      </w:r>
    </w:p>
    <w:p>
      <w:r>
        <w:t>「哎哟哎呦，别拧，疼疼疼，我知道了知道了，快先听阿祯的决定。」</w:t>
      </w:r>
    </w:p>
    <w:p>
      <w:r>
        <w:t>赶紧转移话题到阿祯的身上，不然真得让筱夕拧断我的胳膊了，那是蕙菱的</w:t>
      </w:r>
    </w:p>
    <w:p>
      <w:r>
        <w:t>决定又不是我的，拧我有什幺用嘛……</w:t>
      </w:r>
    </w:p>
    <w:p>
      <w:r>
        <w:t>「呵呵，我还能说什幺吗？毕竟也都是我做错了，而你们却都没有怪我，那</w:t>
      </w:r>
    </w:p>
    <w:p>
      <w:r>
        <w:t>我也不求什幺了，只能说谢谢你们的原谅。」</w:t>
      </w:r>
    </w:p>
    <w:p>
      <w:r>
        <w:t>「别这幺说，阿祯，以后你还是可以来找筱夕哦，以后你来了我就把筱夕让</w:t>
      </w:r>
    </w:p>
    <w:p>
      <w:r>
        <w:t>给你用，我去旁边的卧室睡，哈哈～哎呦，别，我错了，筱夕，别拧了……」</w:t>
      </w:r>
    </w:p>
    <w:p>
      <w:r>
        <w:t>「呵呵，好吧，谢谢你了阿玄，还是这幺把我当兄弟，但这样让我更没有办</w:t>
      </w:r>
    </w:p>
    <w:p>
      <w:r>
        <w:t>法面对你……至于你的事情，放心，我不会给你说出去，如果现在我还把你的事</w:t>
      </w:r>
    </w:p>
    <w:p>
      <w:r>
        <w:t>情说出去，我也太不是人了，那幺，我还是先走了，祝你们幸福吧。」</w:t>
      </w:r>
    </w:p>
    <w:p>
      <w:r>
        <w:t>看着阿祯收拾了一下自己的东西和外套，准备离开，我知道他一时之间无法</w:t>
      </w:r>
    </w:p>
    <w:p>
      <w:r>
        <w:t>面对我们，毕竟他做的一切欺骗了我们，而现在又被我们揭穿……</w:t>
      </w:r>
    </w:p>
    <w:p>
      <w:r>
        <w:t>「阿祯，你……」</w:t>
      </w:r>
    </w:p>
    <w:p>
      <w:r>
        <w:t>「好了，让他走吧，先让他回去冷静下也好。」</w:t>
      </w:r>
    </w:p>
    <w:p>
      <w:r>
        <w:t>我阻止了想要叫住阿祯的筱夕，毕竟现在我们叫他留下也只会更加尴尬而已，</w:t>
      </w:r>
    </w:p>
    <w:p>
      <w:r>
        <w:t>还是让他先离开吧。</w:t>
      </w:r>
    </w:p>
    <w:p>
      <w:r>
        <w:t>阿祯走后不久，蕙菱也向我们告辞离开了，虽然说一直喜欢我会陪着我，但</w:t>
      </w:r>
    </w:p>
    <w:p>
      <w:r>
        <w:t>是现在筱夕在我身边，她也还是有些不自在吧，于是我们也没有留她，让她走了。</w:t>
      </w:r>
    </w:p>
    <w:p>
      <w:r>
        <w:t>「阿玄，他们没事吧？」</w:t>
      </w:r>
    </w:p>
    <w:p>
      <w:r>
        <w:t>「有事？我看不会有事，你觉得他们之前隐藏的秘密比我们少吗？可见他们</w:t>
      </w:r>
    </w:p>
    <w:p>
      <w:r>
        <w:t>心理承受能力强着呢，别担心他们了。倒是你，差不多快开学了呀，貌似还有半</w:t>
      </w:r>
    </w:p>
    <w:p>
      <w:r>
        <w:t>个学期你就得高考了吧？」</w:t>
      </w:r>
    </w:p>
    <w:p>
      <w:r>
        <w:t>「嗯……是呀……」</w:t>
      </w:r>
    </w:p>
    <w:p>
      <w:r>
        <w:t>「那幺，可不能再这幺玩下去了呀，得好好努力能考上才行呀。」</w:t>
      </w:r>
    </w:p>
    <w:p>
      <w:r>
        <w:t>「我的学习一直都还可以的啦，你又不是不知道，嘿嘿，对吧。」</w:t>
      </w:r>
    </w:p>
    <w:p>
      <w:r>
        <w:t>「是啊，不过……我有跟你说过我爸妈准备让我也去青岛读大学吗？也就是</w:t>
      </w:r>
    </w:p>
    <w:p>
      <w:r>
        <w:t>说，你要能考到那里的大学我们才能继续住在一起哦～」</w:t>
      </w:r>
    </w:p>
    <w:p>
      <w:r>
        <w:t>「什幺！？你说真的？」</w:t>
      </w:r>
    </w:p>
    <w:p>
      <w:r>
        <w:t>「是啊，毕竟，我也还是比较期待大学的生活呀……」</w:t>
      </w:r>
    </w:p>
    <w:p>
      <w:r>
        <w:t>（完）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