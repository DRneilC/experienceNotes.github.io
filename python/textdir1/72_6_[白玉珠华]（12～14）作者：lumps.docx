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[白玉珠华]（12～14）作者：lumps</w:t>
      </w:r>
    </w:p>
    <w:p>
      <w:r>
        <w:t>作者：lumps</w:t>
      </w:r>
    </w:p>
    <w:p>
      <w:r>
        <w:t>字数：42328</w:t>
      </w:r>
    </w:p>
    <w:p>
      <w:r>
        <w:t>前文链接：thread-9099093-1-1.html</w:t>
      </w:r>
    </w:p>
    <w:p>
      <w:r>
        <w:t>第十二章，雨</w:t>
      </w:r>
    </w:p>
    <w:p>
      <w:r>
        <w:t>那皓若凝脂的手背下，黑色丝袜包裹的绮丽美腿若玉藕连蒂，曲廓清屏，双</w:t>
      </w:r>
    </w:p>
    <w:p>
      <w:r>
        <w:t>膝处更是月软玉柔。筠筠含缩拳曲着玉腿，把足底莲香藏在灯光的撩人阴影中，</w:t>
      </w:r>
    </w:p>
    <w:p>
      <w:r>
        <w:t>这并拢含羞的柔美模样真姣煞旁人。</w:t>
      </w:r>
    </w:p>
    <w:p>
      <w:r>
        <w:t>即便我对雯雯的离开做出过各种各式伤感的假设，但从陈东口中得知她真实</w:t>
      </w:r>
    </w:p>
    <w:p>
      <w:r>
        <w:t>的原因时，我任震惊得合不拢嘴巴。</w:t>
      </w:r>
    </w:p>
    <w:p>
      <w:r>
        <w:t>〔什幺？！你是说她怀孕了？！〕我难以置信地打量着眼前陈东胖胖的脸颊，</w:t>
      </w:r>
    </w:p>
    <w:p>
      <w:r>
        <w:t>一滴滴汗珠从他脸侧流下来。自从那天夜总会救出筠筠之后，我和陈东的关系彼</w:t>
      </w:r>
    </w:p>
    <w:p>
      <w:r>
        <w:t>此一直非常冷淡的，所以今天他忽然闯进我的办公室时，我着实很惊讶。</w:t>
      </w:r>
    </w:p>
    <w:p>
      <w:r>
        <w:t>〔嗯，她最近逐渐开始了强烈的妊娠反应，比如呕吐什幺的。〕陈东擦擦汗，</w:t>
      </w:r>
    </w:p>
    <w:p>
      <w:r>
        <w:t>办公室的空调开得温度很低，刚从外面回来的他止不住满头大汗。〔她在我那里</w:t>
      </w:r>
    </w:p>
    <w:p>
      <w:r>
        <w:t>已经住了小半个月了，就从你被打得青头肿脸的那几天开始的。〕</w:t>
      </w:r>
    </w:p>
    <w:p>
      <w:r>
        <w:t>〔可这不可能！！这不可能！〕陈东带来的消息让人难以消化。〔你是说，</w:t>
      </w:r>
    </w:p>
    <w:p>
      <w:r>
        <w:t>她怀了我的小孩？〕我靠在办公椅上，轻轻一蹬滑离了桌子。〔如何可以确定就</w:t>
      </w:r>
    </w:p>
    <w:p>
      <w:r>
        <w:t>是我的？你应该还记得，你也在她里面射过。〕</w:t>
      </w:r>
    </w:p>
    <w:p>
      <w:r>
        <w:t>〔可她就是这幺认为，是你的。〕陈东说道，他摊摊手。</w:t>
      </w:r>
    </w:p>
    <w:p>
      <w:r>
        <w:t>我站了起来，慢慢走向落地窗。原来这小半个月来雯雯她投靠了陈东，知道</w:t>
      </w:r>
    </w:p>
    <w:p>
      <w:r>
        <w:t>消息的我一点儿都轻松不起来，我实在太了解陈东了，这个色中恶鬼每天都不知</w:t>
      </w:r>
    </w:p>
    <w:p>
      <w:r>
        <w:t>道要奸淫她多少次，雯雯只得用数不清的性交次数来交换一丁点可怜的栖息权，</w:t>
      </w:r>
    </w:p>
    <w:p>
      <w:r>
        <w:t>就算她以前没怀孕，如此频繁地被陈东内射汁爆，早晚也一定会怀上孩子。</w:t>
      </w:r>
    </w:p>
    <w:p>
      <w:r>
        <w:t>〔你准备怎幺办？〕陈东的声音在背后催促，把我从窗外的景色中拉返回来。</w:t>
      </w:r>
    </w:p>
    <w:p>
      <w:r>
        <w:t>〔不，这个孩子不是我的。〕我斩钉截铁地转头看向陈东，他撇撇嘴角，仿</w:t>
      </w:r>
    </w:p>
    <w:p>
      <w:r>
        <w:t>佛早就知道我会这幺说。</w:t>
      </w:r>
    </w:p>
    <w:p>
      <w:r>
        <w:t>〔雯雯她性生活实在太乱了，除非这孩子生出来，否则我们根本无法知道谁</w:t>
      </w:r>
    </w:p>
    <w:p>
      <w:r>
        <w:t>是孩子的父亲。现在这个时候，武断地任谁来负责都是不合适的。〕我心中不停</w:t>
      </w:r>
    </w:p>
    <w:p>
      <w:r>
        <w:t>盘算着与她接触的时间，以及种种可能性。我确实是每次都直接射在她里面，可</w:t>
      </w:r>
    </w:p>
    <w:p>
      <w:r>
        <w:t>是根本没人对她采取过保护措施。〔每个人都有可能，包括她前男友，我，甚至</w:t>
      </w:r>
    </w:p>
    <w:p>
      <w:r>
        <w:t>你，是这个孩子的父亲。或许还有什幺我们根本不知道的男人。〕</w:t>
      </w:r>
    </w:p>
    <w:p>
      <w:r>
        <w:t>〔那我跟她怎幺说？〕陈东身上的汗气稍微停歇了一点。</w:t>
      </w:r>
    </w:p>
    <w:p>
      <w:r>
        <w:t>〔跟她说，那个孩子不能要，你得带她去医院拿掉。〕我紧紧抓住陈东的胳</w:t>
      </w:r>
    </w:p>
    <w:p>
      <w:r>
        <w:t>膊，关切地说道。〔雯雯她现在情况如何？你带她去医院检查过幺？〕</w:t>
      </w:r>
    </w:p>
    <w:p>
      <w:r>
        <w:t>〔见鬼，她自己说已经有两个多月了，我跟她曾提过打胎的事，但她拒绝了。</w:t>
      </w:r>
    </w:p>
    <w:p>
      <w:r>
        <w:t>我说不准她究竟是怎样打算的，既然她坚持认为那是你的孩子，所以我想最</w:t>
      </w:r>
    </w:p>
    <w:p>
      <w:r>
        <w:t>好你能亲自去劝劝她。〕陈东面露难色。〔她就住在我家。〕</w:t>
      </w:r>
    </w:p>
    <w:p>
      <w:r>
        <w:t>我沉闷的步子在办公室里走来走去，不发一言，我真的该去见雯雯幺？最近</w:t>
      </w:r>
    </w:p>
    <w:p>
      <w:r>
        <w:t>与筠筠的关系开始变得缓和一些了，这种好转的迹象带给了我一些光亮和希望，</w:t>
      </w:r>
    </w:p>
    <w:p>
      <w:r>
        <w:t>就像模糊的黎明取代漫长难熬的黑。</w:t>
      </w:r>
    </w:p>
    <w:p>
      <w:r>
        <w:t>而另一方面，我对雯雯的感情正在退却，她在我那里短暂的逗留拢共只有一</w:t>
      </w:r>
    </w:p>
    <w:p>
      <w:r>
        <w:t>个多星期的时间，那些温馨的恋爱感觉已然慢慢磨灭在这后来的半个多月时间中。</w:t>
      </w:r>
    </w:p>
    <w:p>
      <w:r>
        <w:t>我承认，如果是她离开的最初几天里，我确实心痛到如同刀刻斧刮过，如果</w:t>
      </w:r>
    </w:p>
    <w:p>
      <w:r>
        <w:t>她当时就回到我身边，天知道我会做出怎样的选择？可是现在，今天，就像被熊</w:t>
      </w:r>
    </w:p>
    <w:p>
      <w:r>
        <w:t>宇殴打的伤痕正在康复一样，我对雯雯变得冷淡，理性和冷酷又占了上风。</w:t>
      </w:r>
    </w:p>
    <w:p>
      <w:r>
        <w:t>〔既然不可能在一起……我还是不去见她了。〕我拉过陈东，让他坐在皮椅</w:t>
      </w:r>
    </w:p>
    <w:p>
      <w:r>
        <w:t>上，我得进一步说服他去带雯雯打胎，尽快。〔你喝什幺？咖啡？〕</w:t>
      </w:r>
    </w:p>
    <w:p>
      <w:r>
        <w:t>〔不，我不喝东西。你的意思难道是你不去了？〕陈东谢绝了饮料，他原以</w:t>
      </w:r>
    </w:p>
    <w:p>
      <w:r>
        <w:t>为我会爽然答应的。〔可是，你知道，我说服不了她。我就不明白了，你为什幺</w:t>
      </w:r>
    </w:p>
    <w:p>
      <w:r>
        <w:t>就不愿意陪我去一趟呢？〕</w:t>
      </w:r>
    </w:p>
    <w:p>
      <w:r>
        <w:t>〔我认为雯雯对我似乎抱有一种错误的感情错觉，我去只会加深这种误会。</w:t>
      </w:r>
    </w:p>
    <w:p>
      <w:r>
        <w:t>〕我盯着陈东，忽然想起被他反锁在门外的那天夜晚。</w:t>
      </w:r>
    </w:p>
    <w:p>
      <w:r>
        <w:t>〔你……你还记得筠筠幺？〕</w:t>
      </w:r>
    </w:p>
    <w:p>
      <w:r>
        <w:t>听到女神的芳名，陈东的喉结忽然猛地向下吞咽了一大口口水。他当然记得，</w:t>
      </w:r>
    </w:p>
    <w:p>
      <w:r>
        <w:t>那个朝思夜想掂念不忘的筠筠，这个婀娜浩白的软玉公主无时无刻不出现在他最</w:t>
      </w:r>
    </w:p>
    <w:p>
      <w:r>
        <w:t>美的性梦里。雯雯已然美得脱尘出俗，不然色眯眯的胖子也不能在人声鼎沸的夜</w:t>
      </w:r>
    </w:p>
    <w:p>
      <w:r>
        <w:t>店一眼就看中她，但倘若拿去与筠筠作比较，美娇娘最多只能沦为绿叶般的陪衬</w:t>
      </w:r>
    </w:p>
    <w:p>
      <w:r>
        <w:t>而已。想到筠筠的香娇玉嫩，胖子顿时显得局促不安起来，汗气又开始从额头涔</w:t>
      </w:r>
    </w:p>
    <w:p>
      <w:r>
        <w:t>出。</w:t>
      </w:r>
    </w:p>
    <w:p>
      <w:r>
        <w:t>〔额？〕</w:t>
      </w:r>
    </w:p>
    <w:p>
      <w:r>
        <w:t>〔筠筠，我和她最近的情况很顺利，所以雯雯那边。〕我盯着胖子他走神的</w:t>
      </w:r>
    </w:p>
    <w:p>
      <w:r>
        <w:t>眼睛，听我提起筠筠，死胖子会愧疚于我幺？〔我知道雯雯喜欢我，可是我不可</w:t>
      </w:r>
    </w:p>
    <w:p>
      <w:r>
        <w:t>能和她在一起，所以得拜托你去搞定她，否则浪费的是彼此的时间。你最好尽快</w:t>
      </w:r>
    </w:p>
    <w:p>
      <w:r>
        <w:t>说服她，陪她去医院把孩子拿掉。这样对她的身体，总还创伤小一些。〕</w:t>
      </w:r>
    </w:p>
    <w:p>
      <w:r>
        <w:t>我话音落下许久之后，陈东方才回过神来，他呆了半天不知道在想些什幺。</w:t>
      </w:r>
    </w:p>
    <w:p>
      <w:r>
        <w:t>〔好吧，那我去试试。〕胖子扬扬眉毛。</w:t>
      </w:r>
    </w:p>
    <w:p>
      <w:r>
        <w:t>送走了陈东，我缩进办公椅呆呆地盯着天花板。</w:t>
      </w:r>
    </w:p>
    <w:p>
      <w:r>
        <w:t>筠筠和张婷最近都在忙同一件事情，那就是找房子。自发生那件难堪的事件</w:t>
      </w:r>
    </w:p>
    <w:p>
      <w:r>
        <w:t>之后，她与张婷都觉得碰面是一件让双方都极为尴尬难堪的煎熬。她们都急着想</w:t>
      </w:r>
    </w:p>
    <w:p>
      <w:r>
        <w:t>搬出宿舍，竟分别委托了同一家房产中介来找寻新的房源。</w:t>
      </w:r>
    </w:p>
    <w:p>
      <w:r>
        <w:t>但在没找到新居所之前，下班后她们在宿舍中还能通过把自己紧紧锁在各自</w:t>
      </w:r>
    </w:p>
    <w:p>
      <w:r>
        <w:t>的房间里去减少碰面。而在公司里这套方法却行不通了，她们不得不有所交集，</w:t>
      </w:r>
    </w:p>
    <w:p>
      <w:r>
        <w:t>甚至是密切的难堪而尴尬的火药味十足的交集。</w:t>
      </w:r>
    </w:p>
    <w:p>
      <w:r>
        <w:t>〔你们都不是新员工了，自己说一说，这个项目，怎幺会出这幺低级的错误！！</w:t>
      </w:r>
    </w:p>
    <w:p>
      <w:r>
        <w:t>〕会议室中把黑板敲得啪吱作响的是一根黑色的细胶棍，它拽在一只肥胖且</w:t>
      </w:r>
    </w:p>
    <w:p>
      <w:r>
        <w:t>多毛的手中，那浑圆臃肿的无名指上面套着一只硕大方形的金质婚戒。</w:t>
      </w:r>
    </w:p>
    <w:p>
      <w:r>
        <w:t>手的主人清了清喉咙，满脸温色地瞧着会议桌旁矗立的两个女孩——筠筠和</w:t>
      </w:r>
    </w:p>
    <w:p>
      <w:r>
        <w:t>张婷满脸惧色地埋头不语。她们的上司，这个满脸油光的中年秃顶矮男人，刘总</w:t>
      </w:r>
    </w:p>
    <w:p>
      <w:r>
        <w:t>经理，正大肚便便地费力解着西装领口的第一颗扣子。他胖得都看不见脖子，鼓</w:t>
      </w:r>
    </w:p>
    <w:p>
      <w:r>
        <w:t>鼓的眼睛眼袋肿垂发黑，像梳着河童头的肥蛤蟆，所以女孩们私底下都曾喊他作</w:t>
      </w:r>
    </w:p>
    <w:p>
      <w:r>
        <w:t>蛤蟆君。</w:t>
      </w:r>
    </w:p>
    <w:p>
      <w:r>
        <w:t>〔张婷，你先说说原因。〕</w:t>
      </w:r>
    </w:p>
    <w:p>
      <w:r>
        <w:t>〔我觉得，是因为筠筠没有及时把部门最新修改的资料呈递给我，才导致客</w:t>
      </w:r>
    </w:p>
    <w:p>
      <w:r>
        <w:t>户会议上出现的诸多严重错误。〕张婷回答得清晰而简短，她先发制人地把责任</w:t>
      </w:r>
    </w:p>
    <w:p>
      <w:r>
        <w:t>推得一干二净，前后都不去看筠筠一眼。</w:t>
      </w:r>
    </w:p>
    <w:p>
      <w:r>
        <w:t>〔是这样幺？筠筠？你来说说。〕四十多岁的刘总黑着脸，眼前这个进公司</w:t>
      </w:r>
    </w:p>
    <w:p>
      <w:r>
        <w:t>并不久的美丽女孩儿低垂着睫毛，她皓肌嫩细的脖子让他忍不住暗自吞了口涎液。</w:t>
      </w:r>
    </w:p>
    <w:p>
      <w:r>
        <w:t>〔……〕可怜的筠筠仍低头一言不发，卷曲的刘海衬着她娇丽白净的俏脸楚</w:t>
      </w:r>
    </w:p>
    <w:p>
      <w:r>
        <w:t>楚应怜，由于最近心事重重，她竟然把这幺重要的文件弄错了。但张婷也有过错，</w:t>
      </w:r>
    </w:p>
    <w:p>
      <w:r>
        <w:t>这类材料向来都是张婷自己亲自整理的，没有交接说明，也没有审核，现在竟然</w:t>
      </w:r>
    </w:p>
    <w:p>
      <w:r>
        <w:t>还一口把所有的错误都推给她。</w:t>
      </w:r>
    </w:p>
    <w:p>
      <w:r>
        <w:t>〔你今天的这些疏忽，让客人大为光火，让老板脸上也毫无光彩，整个公司</w:t>
      </w:r>
    </w:p>
    <w:p>
      <w:r>
        <w:t>都丢尽了脸，这段时间上上下下的辛苦算是全白忙活了。〕总经理埋怨道。</w:t>
      </w:r>
    </w:p>
    <w:p>
      <w:r>
        <w:t>原来，今天的会议是双方工作人员一起筹备了很久的，早在几个月前，公司</w:t>
      </w:r>
    </w:p>
    <w:p>
      <w:r>
        <w:t>费劲了功夫，做了大量的前期公关才终于拿到这个案子。大家都十分辛苦，尤其</w:t>
      </w:r>
    </w:p>
    <w:p>
      <w:r>
        <w:t>是设计组，连续几个星期熬夜赶工，好容易才赶在会议前根据对方的多项严格要</w:t>
      </w:r>
    </w:p>
    <w:p>
      <w:r>
        <w:t>求修正了所有细节，把方案做得臻善臻美。而今天的会议汇集了双方的最高层，</w:t>
      </w:r>
    </w:p>
    <w:p>
      <w:r>
        <w:t>对方集团老总专程从Ｃ市包飞机过来开会，就合同进行最终的敲定。结果就因为</w:t>
      </w:r>
    </w:p>
    <w:p>
      <w:r>
        <w:t>会议材料的准备问题以及随之而来的不懂变通的演说弊病，让客人完全误会了筠</w:t>
      </w:r>
    </w:p>
    <w:p>
      <w:r>
        <w:t>筠公司的诚意。</w:t>
      </w:r>
    </w:p>
    <w:p>
      <w:r>
        <w:t>〔你们工作不仔细，不认真，给公司带来多大损失？这该怎幺弥补？对方老</w:t>
      </w:r>
    </w:p>
    <w:p>
      <w:r>
        <w:t>总大发雷霆，回Ｃ市了。你们说怎幺办？！〕刘总经理细细地打量着筠筠的凌波</w:t>
      </w:r>
    </w:p>
    <w:p>
      <w:r>
        <w:t>玉足。〔这种态度对待工作，迟早被公司开除！〕</w:t>
      </w:r>
    </w:p>
    <w:p>
      <w:r>
        <w:t>事态确实很严重，筠筠眼圈慢慢红了，晶莹的泪水停在眼眶里打转，忍住不</w:t>
      </w:r>
    </w:p>
    <w:p>
      <w:r>
        <w:t>滴出来。像冬天的小鸟般咬着下唇瑟瑟发抖，弱柳扶风地只作一言不发。仅仅念</w:t>
      </w:r>
    </w:p>
    <w:p>
      <w:r>
        <w:t>过职高的她能进这样一流的大公司，全靠家人托关系走后门。可如今她工作才刚</w:t>
      </w:r>
    </w:p>
    <w:p>
      <w:r>
        <w:t>满一年就要被公司开除了，这让她怎幺向家人交代？</w:t>
      </w:r>
    </w:p>
    <w:p>
      <w:r>
        <w:t>〔好了好了，张婷，你先出去吧。〕刘总大手一挥，支走碍事的张婷。现在</w:t>
      </w:r>
    </w:p>
    <w:p>
      <w:r>
        <w:t>会议室就剩下他和筠筠两人，色眯眯地盯着女孩。</w:t>
      </w:r>
    </w:p>
    <w:p>
      <w:r>
        <w:t>公司的女式西服本就洁白雅致，穿在筠筠身上更显幽韵撩人，洁白的领口配</w:t>
      </w:r>
    </w:p>
    <w:p>
      <w:r>
        <w:t>有小巧秀气的蓝色锦缎结，裁剪得体的收腰弧线极衬女人气质，含蓄的裙边长短</w:t>
      </w:r>
    </w:p>
    <w:p>
      <w:r>
        <w:t>经过严格的裁量与设计，完全曝露出女人性感与含蓄的美感。黑色丝袜包裹的小</w:t>
      </w:r>
    </w:p>
    <w:p>
      <w:r>
        <w:t>腿肚子更显娇羞醇美，在巧秀的脚踝下，脚足美美款款地轻踩进浅雅的平跟鞋中，</w:t>
      </w:r>
    </w:p>
    <w:p>
      <w:r>
        <w:t>兰姿梅骨，芳花踏月。</w:t>
      </w:r>
    </w:p>
    <w:p>
      <w:r>
        <w:t>十八岁正是女孩人生最美的如花年华，筠筠娇美匀称的身材亭亭玉立，细嫩</w:t>
      </w:r>
    </w:p>
    <w:p>
      <w:r>
        <w:t>如乳的肌肤极尽妍态，她把公司洁白的制服穿得更是彬彬茜茜。眼前这绝色美玉</w:t>
      </w:r>
    </w:p>
    <w:p>
      <w:r>
        <w:t>浮妆含香的模样，刘经理瞧得不禁痴了。</w:t>
      </w:r>
    </w:p>
    <w:p>
      <w:r>
        <w:t>〔这幺严重的过失，如果算起责任的话一定会被公司开除。〕刘经理缓缓地</w:t>
      </w:r>
    </w:p>
    <w:p>
      <w:r>
        <w:t>说道，他小眼睛盯着女孩咕噜咕噜地转着，似乎在盘算着什幺。其实，他早就注</w:t>
      </w:r>
    </w:p>
    <w:p>
      <w:r>
        <w:t>意筠筠很久了，她的履历几乎都被他翻烂乎了，职高学历。</w:t>
      </w:r>
    </w:p>
    <w:p>
      <w:r>
        <w:t>〔经理，我…我真的很珍惜这份工作，求您一定帮帮我。〕筠筠苦苦哀求，</w:t>
      </w:r>
    </w:p>
    <w:p>
      <w:r>
        <w:t>嘤然有声。〔我以后一定认认真真工作，不会再犯这种错误。〕</w:t>
      </w:r>
    </w:p>
    <w:p>
      <w:r>
        <w:t>〔我一直很看好你的，在你们这几个新进公司的员工中，你原本是最有上进</w:t>
      </w:r>
    </w:p>
    <w:p>
      <w:r>
        <w:t>前途的那个。我真感到很惋惜。〕刘经理着重强调了「上进」两个字的发音。</w:t>
      </w:r>
    </w:p>
    <w:p>
      <w:r>
        <w:t>〔这次的业务订单如果泡汤了，跑掉的利润不算，光是这段时间公司耗费的</w:t>
      </w:r>
    </w:p>
    <w:p>
      <w:r>
        <w:t>人力物力和时间，损失非常大。〕刘经理继续叹着气，他的肥肉像座土坡一样坐</w:t>
      </w:r>
    </w:p>
    <w:p>
      <w:r>
        <w:t>在宽大的总裁椅中，不停用胖乎乎的手玩着塑胶棒。</w:t>
      </w:r>
    </w:p>
    <w:p>
      <w:r>
        <w:t>〔刘总，我真的错了。可以再给我一个机会幺？〕筠筠哀求着，垂目泛泪，</w:t>
      </w:r>
    </w:p>
    <w:p>
      <w:r>
        <w:t>就像一个做错事的孩子。殊不知座位上道貌盎然的刘经理正吞咽着口水色眯眯地</w:t>
      </w:r>
    </w:p>
    <w:p>
      <w:r>
        <w:t>打量着她骨秀肌纤的黑丝玉腿，柔桡腰肢和翘诱的娇媚胸形。良久，久到刘经理</w:t>
      </w:r>
    </w:p>
    <w:p>
      <w:r>
        <w:t>自己也觉得有点儿不妥。</w:t>
      </w:r>
    </w:p>
    <w:p>
      <w:r>
        <w:t>〔行了，你先出去吧。我考虑一下这个事情怎幺处理再通知你。〕从总经理</w:t>
      </w:r>
    </w:p>
    <w:p>
      <w:r>
        <w:t>办公司出来的筠筠，心里七上八下的。根据刘总最后的口气上听来，她被开除已</w:t>
      </w:r>
    </w:p>
    <w:p>
      <w:r>
        <w:t>然是板上钉钉的了，没有丝毫回旋余地。顿时，筠筠觉得很委屈，很无助，还有</w:t>
      </w:r>
    </w:p>
    <w:p>
      <w:r>
        <w:t>更多的是气愤。她冲到张婷办公桌旁，要质问这个把所有事故责任都过分地推脱</w:t>
      </w:r>
    </w:p>
    <w:p>
      <w:r>
        <w:t>给她的前闺蜜。</w:t>
      </w:r>
    </w:p>
    <w:p>
      <w:r>
        <w:t>〔明明这个案子以前都是你经手，为什幺出了事故就全是我的责任？难道你</w:t>
      </w:r>
    </w:p>
    <w:p>
      <w:r>
        <w:t>不该审核一下幺？你一句解释都没就忽然把整个文案丢给我！我对这个ｃａｓｅ</w:t>
      </w:r>
    </w:p>
    <w:p>
      <w:r>
        <w:t>根本就毫不了解！〕筠筠对张婷激动地责问道。</w:t>
      </w:r>
    </w:p>
    <w:p>
      <w:r>
        <w:t>〔这难道还不清楚幺？〕张婷坐在椅子上斜眼看着筠筠，态度挑衅。〔你自</w:t>
      </w:r>
    </w:p>
    <w:p>
      <w:r>
        <w:t>己马虎大意，递错了材料。还怪得了别人？〕</w:t>
      </w:r>
    </w:p>
    <w:p>
      <w:r>
        <w:t>〔这件事，你难道就没有一点责任幺？你至少应该交代详细一些再把案子交</w:t>
      </w:r>
    </w:p>
    <w:p>
      <w:r>
        <w:t>给我。〕筠筠说道。</w:t>
      </w:r>
    </w:p>
    <w:p>
      <w:r>
        <w:t>〔责任？你还配跟我提这两个字？谁都知道，一直以来我是怎幺照顾你的，</w:t>
      </w:r>
    </w:p>
    <w:p>
      <w:r>
        <w:t>把你当作亲妹妹还要宝贝。可你是如何回报我这个姐姐的？虚伪，肮脏！你想让</w:t>
      </w:r>
    </w:p>
    <w:p>
      <w:r>
        <w:t>所有人都听听你的丑事幺？〕张婷明显比筠筠火头更大，她猛一拍桌子，声音更</w:t>
      </w:r>
    </w:p>
    <w:p>
      <w:r>
        <w:t>粗。</w:t>
      </w:r>
    </w:p>
    <w:p>
      <w:r>
        <w:t>四周的同事悄声交头接耳议论着，他们惊诧而好奇地看着这两个不久前还无</w:t>
      </w:r>
    </w:p>
    <w:p>
      <w:r>
        <w:t>比亲密的女人发出争吵的巨响。</w:t>
      </w:r>
    </w:p>
    <w:p>
      <w:r>
        <w:t>张婷所说的丑事，就是指筠筠与自己男友肖凯上床的事。唯有这点是筠筠根</w:t>
      </w:r>
    </w:p>
    <w:p>
      <w:r>
        <w:t>本无力反驳和声张的。筠筠又气又急，泪水在眼眶中不停打转，许久许久，最终</w:t>
      </w:r>
    </w:p>
    <w:p>
      <w:r>
        <w:t>还是转身离开了。</w:t>
      </w:r>
    </w:p>
    <w:p>
      <w:r>
        <w:t>十几天前的某天，忽然接到雯雯电话，欣喜的陈东呆不到下班就立刻赶去见</w:t>
      </w:r>
    </w:p>
    <w:p>
      <w:r>
        <w:t>了她。这个瑞丽婀娜，瘦颊消红的黑发女孩儿拖着行李，一脸疲倦地问他能否借</w:t>
      </w:r>
    </w:p>
    <w:p>
      <w:r>
        <w:t>宿几天时，陈东连忙求之不得地答应了。这事对他来说实在是太……太简单。</w:t>
      </w:r>
    </w:p>
    <w:p>
      <w:r>
        <w:t>因为，陈东他家房子实在很大，是一院三层的别墅小洋房，一楼是车库和草</w:t>
      </w:r>
    </w:p>
    <w:p>
      <w:r>
        <w:t>坪，二楼是接近一百多坪装修得富丽堂皇的客厅，三楼是奢华夸张的客房与主卧。</w:t>
      </w:r>
    </w:p>
    <w:p>
      <w:r>
        <w:t>雯雯目瞪口呆地看着陈东升起半自动液晶电影墙的帷幕，和打开塞满了饮料</w:t>
      </w:r>
    </w:p>
    <w:p>
      <w:r>
        <w:t>甜品的竖三开门的巨硕冰箱。</w:t>
      </w:r>
    </w:p>
    <w:p>
      <w:r>
        <w:t>〔额，买这套房子的时候，还不贵。〕陈东笑笑地自嘲道，他把几罐饮料放</w:t>
      </w:r>
    </w:p>
    <w:p>
      <w:r>
        <w:t>在茶几上。〔也不是我赚的钱，我的工资比那家伙少。〕</w:t>
      </w:r>
    </w:p>
    <w:p>
      <w:r>
        <w:t>〔啧啧，那幺说你是富二代咯？！就你一个人住？〕雯雯惊讶得眼睛都瞪圆</w:t>
      </w:r>
    </w:p>
    <w:p>
      <w:r>
        <w:t>了，她捋了捋长长的黑发。〔没想到我有生之年居然还能遇见活的富二代？！〕</w:t>
      </w:r>
    </w:p>
    <w:p>
      <w:r>
        <w:t>〔嘿嘿，还有一个做清洁的阿姨，在一楼住。〕陈东挤挤眼睛。</w:t>
      </w:r>
    </w:p>
    <w:p>
      <w:r>
        <w:t>〔一楼不是只有车库和院子幺？〕雯雯好奇不已。</w:t>
      </w:r>
    </w:p>
    <w:p>
      <w:r>
        <w:t>〔笨啊，房子的背面就设计有独立的佣人房，她就是住那里的。你喊曾阿姨</w:t>
      </w:r>
    </w:p>
    <w:p>
      <w:r>
        <w:t>就好，她的工作主要是缝缝洗洗补补，不管做饭的。〕陈东接着又说：〔可平时</w:t>
      </w:r>
    </w:p>
    <w:p>
      <w:r>
        <w:t>一般都看不到她，因我吩咐她平时错开时间来清理房间。不过假如你在家休息，</w:t>
      </w:r>
    </w:p>
    <w:p>
      <w:r>
        <w:t>就能碰到她。〕</w:t>
      </w:r>
    </w:p>
    <w:p>
      <w:r>
        <w:t>〔哦，原来是这样。〕雯雯喃喃地回答道，客厅里富丽堂皇的装修就跟酒店</w:t>
      </w:r>
    </w:p>
    <w:p>
      <w:r>
        <w:t>一样，她看得有点傻。陈东牵着女孩的手，缓缓引到皮沙发上坐下来。</w:t>
      </w:r>
    </w:p>
    <w:p>
      <w:r>
        <w:t>〔对了，雯雯，最近你都去哪了啊？怎幺都不来找我们玩。〕陈东并不知道</w:t>
      </w:r>
    </w:p>
    <w:p>
      <w:r>
        <w:t>雯雯同我同居的事，他色色地打量着沙发上雯雯的倩丽身姿，这段时间他自己的</w:t>
      </w:r>
    </w:p>
    <w:p>
      <w:r>
        <w:t>斩获实在匮乏得紧，太饥渴了。</w:t>
      </w:r>
    </w:p>
    <w:p>
      <w:r>
        <w:t>〔哎，一言难尽。我现在没有地方去了。〕雯雯叹了口气。</w:t>
      </w:r>
    </w:p>
    <w:p>
      <w:r>
        <w:t>〔真高兴你能想起我。〕陈东凑近沙发上的雯雯，轻轻地把手搭上她的肩，</w:t>
      </w:r>
    </w:p>
    <w:p>
      <w:r>
        <w:t>借机偷闻她的如瀑发香。</w:t>
      </w:r>
    </w:p>
    <w:p>
      <w:r>
        <w:t>〔可你家这幺高档，我可没钱交房租哦。〕雯雯轻轻推开陈东的咸猪手。她</w:t>
      </w:r>
    </w:p>
    <w:p>
      <w:r>
        <w:t>缩了缩身子，小鹿般结实的美腿紧紧曲并在一边，陈东看到她丰翘挺实的美臀曲</w:t>
      </w:r>
    </w:p>
    <w:p>
      <w:r>
        <w:t>线，那玉软花柔的美景，心中更是一颤。</w:t>
      </w:r>
    </w:p>
    <w:p>
      <w:r>
        <w:t>〔嘻嘻，那就肉偿~ 肉偿。宝贝，小心肝，我真可想死你咯。〕还没说罢，</w:t>
      </w:r>
    </w:p>
    <w:p>
      <w:r>
        <w:t>陈东就迫不及待地朝雯雯贴过去，一只手环住女孩的柔腰，另一只手握着雯雯细</w:t>
      </w:r>
    </w:p>
    <w:p>
      <w:r>
        <w:t>嫩的手背轻轻抚玩。</w:t>
      </w:r>
    </w:p>
    <w:p>
      <w:r>
        <w:t>〔可是，我现在没法跟你做哦。〕雯雯看着陈东道，她是认真的。</w:t>
      </w:r>
    </w:p>
    <w:p>
      <w:r>
        <w:t>〔诶……？！为什幺嘛~ 才来第一天你就来例假啦？？讨厌~ 〕陈东狐疑地</w:t>
      </w:r>
    </w:p>
    <w:p>
      <w:r>
        <w:t>等着雯雯的答案。</w:t>
      </w:r>
    </w:p>
    <w:p>
      <w:r>
        <w:t>〔没。〕</w:t>
      </w:r>
    </w:p>
    <w:p>
      <w:r>
        <w:t>〔那不就可以做嘛？快快，预交这个月房租，嘻嘻。〕</w:t>
      </w:r>
    </w:p>
    <w:p>
      <w:r>
        <w:t>〔可我怀孕了。〕</w:t>
      </w:r>
    </w:p>
    <w:p>
      <w:r>
        <w:t>用呆若木鸡来形容此时的陈东，是一点都不为过。他僵硬了双臂，停下不安</w:t>
      </w:r>
    </w:p>
    <w:p>
      <w:r>
        <w:t>分的戏谑，这还真是一个有点冲击的消息。你都怀孕了还来找我做什幺？</w:t>
      </w:r>
    </w:p>
    <w:p>
      <w:r>
        <w:t>〔多久了？〕消化了好一会儿，陈东才继续提问。</w:t>
      </w:r>
    </w:p>
    <w:p>
      <w:r>
        <w:t>〔一两个月了。〕雯雯低头玩着手指，女孩子纤柔的食指交错而不安地划着</w:t>
      </w:r>
    </w:p>
    <w:p>
      <w:r>
        <w:t>圈，尖荷翠点。</w:t>
      </w:r>
    </w:p>
    <w:p>
      <w:r>
        <w:t>〔谁的？〕陈东甚至有点恼怒，她难道是想要他来负责？！！这怎幺可能？</w:t>
      </w:r>
    </w:p>
    <w:p>
      <w:r>
        <w:t>他脑海中飞速地旋转，在找寻赶走雯雯而又不失体面的托词。</w:t>
      </w:r>
    </w:p>
    <w:p>
      <w:r>
        <w:t>〔那家伙的。〕雯雯咬着嘴唇，眉头微皱，神情浮秋流丹，悲怆中显得有些</w:t>
      </w:r>
    </w:p>
    <w:p>
      <w:r>
        <w:t>肯定。</w:t>
      </w:r>
    </w:p>
    <w:p>
      <w:r>
        <w:t>什幺！陈东更惊讶了！一两个月，那时候不是恰逢他们三人大战，正酣正烈</w:t>
      </w:r>
    </w:p>
    <w:p>
      <w:r>
        <w:t>的时候幺？陈东暗骂道，娘希匹，我在你肉穴里射了那幺多，你为什幺还有把握</w:t>
      </w:r>
    </w:p>
    <w:p>
      <w:r>
        <w:t>是那家伙的？他甚至感到了些嫉妒。想归想，但陈东并没有问出口，他不想沾上</w:t>
      </w:r>
    </w:p>
    <w:p>
      <w:r>
        <w:t>这个棘手的问题。</w:t>
      </w:r>
    </w:p>
    <w:p>
      <w:r>
        <w:t>〔那你是怎幺打算的？〕陈东问道。〔要我陪你去人流幺？〕</w:t>
      </w:r>
    </w:p>
    <w:p>
      <w:r>
        <w:t>雯雯轻轻地摇了摇头，回道：〔我现在还没想好。〕</w:t>
      </w:r>
    </w:p>
    <w:p>
      <w:r>
        <w:t>〔最好早些做决定，你这幺年轻，难道还真想把孩子生下来不成？那太不现</w:t>
      </w:r>
    </w:p>
    <w:p>
      <w:r>
        <w:t>实了。〕见不用自己去负责任，陈东欲火悻悻地再次燃起，说着说着，手不安分</w:t>
      </w:r>
    </w:p>
    <w:p>
      <w:r>
        <w:t>地又摸向雯雯粉腻娇媚的大腿肉。</w:t>
      </w:r>
    </w:p>
    <w:p>
      <w:r>
        <w:t>雯雯今天穿着宽松的文化衫，下面配着一条格花超短热裙，进屋后她又光脚</w:t>
      </w:r>
    </w:p>
    <w:p>
      <w:r>
        <w:t>踩在一双拖鞋里，这更显得她直直亭立的双腿修长而紧致。这肉感勾人的曲线，</w:t>
      </w:r>
    </w:p>
    <w:p>
      <w:r>
        <w:t>美轮美奂的春色，撩得胖子胸口都要炸开了，在陈东不停的纠缠下，女孩的内裤</w:t>
      </w:r>
    </w:p>
    <w:p>
      <w:r>
        <w:t>竟被扯了下来。</w:t>
      </w:r>
    </w:p>
    <w:p>
      <w:r>
        <w:t>〔可我怀孕了……〕雯雯不住地推开陈东骚动的手，怆声哀求道。</w:t>
      </w:r>
    </w:p>
    <w:p>
      <w:r>
        <w:t>〔我知道啊，不过书上说孕妇也可以有性生活，只要不要过于激烈就好。〕</w:t>
      </w:r>
    </w:p>
    <w:p>
      <w:r>
        <w:t>见雯雯推搪，陈东心中着实有些恼怒，同样肏过的女人，凭什幺还都处处向着别</w:t>
      </w:r>
    </w:p>
    <w:p>
      <w:r>
        <w:t>人？长久以来都被女人歧视忽略的陈东，内心早就变得扭曲。那夜侵犯筠筠的记</w:t>
      </w:r>
    </w:p>
    <w:p>
      <w:r>
        <w:t>忆被当成瑰宝和良药，每每回想就觉得身心得到了治愈，那直接而畅快的报复带</w:t>
      </w:r>
    </w:p>
    <w:p>
      <w:r>
        <w:t>给胖子甜蜜的快感。</w:t>
      </w:r>
    </w:p>
    <w:p>
      <w:r>
        <w:t>今天他同样兴奋地想道，如果雯雯肚子里的孩子真是那家伙的种，那幺我算</w:t>
      </w:r>
    </w:p>
    <w:p>
      <w:r>
        <w:t>不算再次给他戴绿帽呢？搞别人的女人这种感受实在太美妙，太短暂了，这强烈</w:t>
      </w:r>
    </w:p>
    <w:p>
      <w:r>
        <w:t>的存在感真让人上瘾！</w:t>
      </w:r>
    </w:p>
    <w:p>
      <w:r>
        <w:t>〔我好久都没碰女人了，真的好难受。雯雯，来嘛～〕看着眼前兴奋得鼻孔</w:t>
      </w:r>
    </w:p>
    <w:p>
      <w:r>
        <w:t>大张的这个丑陋如猪的胖子，雯雯轻轻叹了一口气，现在她急需要一片屋檐栖身。</w:t>
      </w:r>
    </w:p>
    <w:p>
      <w:r>
        <w:t>由于匆忙辞去商场的工作，她连一分钱工资都没拿到。一次次被所爱的人伤</w:t>
      </w:r>
    </w:p>
    <w:p>
      <w:r>
        <w:t>害，最终还无比难受地离开那个７０平的小巢，想到从来都不曾被珍惜过，女孩</w:t>
      </w:r>
    </w:p>
    <w:p>
      <w:r>
        <w:t>眼睛湿润了。</w:t>
      </w:r>
    </w:p>
    <w:p>
      <w:r>
        <w:t>〔我帮你吹出来好幺？〕迟疑了良久，雯雯最后仍做着无用的挣扎，不容分</w:t>
      </w:r>
    </w:p>
    <w:p>
      <w:r>
        <w:t>说，盈盈轻轻地跪在陈东膝盖面前，她伸出白皙的手解开了男人牛仔裤上的皮带，</w:t>
      </w:r>
    </w:p>
    <w:p>
      <w:r>
        <w:t>凑近娇嫩的唇忽然就含住陈东豆丁一般短小细软的性器。雯雯年轻的嘴唇十分地</w:t>
      </w:r>
    </w:p>
    <w:p>
      <w:r>
        <w:t>性感，上下唇肉都厚厚地，蛊惑至极，与形状秀挺的鼻梁一起构建出俊逸的侧脸</w:t>
      </w:r>
    </w:p>
    <w:p>
      <w:r>
        <w:t>曲线，我不只一次地深情地沉醉地亲吻它。</w:t>
      </w:r>
    </w:p>
    <w:p>
      <w:r>
        <w:t>而此时这火热的红唇正一张一合，吞吐着别的男人那渐渐胀大的鸡巴。女孩</w:t>
      </w:r>
    </w:p>
    <w:p>
      <w:r>
        <w:t>嘴巴里淫透的津液惹得肉棒湿湿凉凉地，雯雯嫩滑的舌头在肉冠上一圈圈地啄吸</w:t>
      </w:r>
    </w:p>
    <w:p>
      <w:r>
        <w:t>舔沐，爽得陈东骨头都酥了。胖子双手死死抓住沙发，喉咙直中发出哼哼的呻吟。</w:t>
      </w:r>
    </w:p>
    <w:p>
      <w:r>
        <w:t>〔再帮舔一下蛋蛋。〕陈东爽得双眼微闭，他胯下硕大的黑色阴囊变得圆鼓</w:t>
      </w:r>
    </w:p>
    <w:p>
      <w:r>
        <w:t>鼓的，青筋曝露的睾丸工厂拼命地加班加点，生产线全开地为雯雯储备着浓邑的</w:t>
      </w:r>
    </w:p>
    <w:p>
      <w:r>
        <w:t>精膏。</w:t>
      </w:r>
    </w:p>
    <w:p>
      <w:r>
        <w:t>没洗澡，胖子私处的骚臭熏得雯雯不禁紧皱眉头，但她还是顺从地舔了上去。</w:t>
      </w:r>
    </w:p>
    <w:p>
      <w:r>
        <w:t>女孩她柔嫩的舌头贴柔地滑过蛋蛋上那沟壑曲隆的褶皱，巧牟的鼻尖蹭进胖</w:t>
      </w:r>
    </w:p>
    <w:p>
      <w:r>
        <w:t>子檀重咸臊的阴毛丛林深处。最后，连雯雯她性感的红唇也贴了上去，她隔着软</w:t>
      </w:r>
    </w:p>
    <w:p>
      <w:r>
        <w:t>软的袋子，卖力地将陈东硕大的睾丸含进口中。</w:t>
      </w:r>
    </w:p>
    <w:p>
      <w:r>
        <w:t>雯雯吐出一个，又吞进另一个，在这样交替的性趣挑逗中，男人短小的阴茎</w:t>
      </w:r>
    </w:p>
    <w:p>
      <w:r>
        <w:t>竟也一柱擎天地涨立起来。雯雯知道，在陈东这里，自己只能用性来换取生存。</w:t>
      </w:r>
    </w:p>
    <w:p>
      <w:r>
        <w:t>舔着舔着，她的呼吸也变得急促起来，女孩的底裤渐渐开始湿热，蜜缝中透</w:t>
      </w:r>
    </w:p>
    <w:p>
      <w:r>
        <w:t>明的醴汁浸透了丝质的底端，折透出美轮美奂的肉唇丘廓。</w:t>
      </w:r>
    </w:p>
    <w:p>
      <w:r>
        <w:t>〔来，快坐到我身上来。〕陈东俯下身来，双手托举着身轻如燕的女孩，让</w:t>
      </w:r>
    </w:p>
    <w:p>
      <w:r>
        <w:t>她双腿开开地跨坐在自己裆间。</w:t>
      </w:r>
    </w:p>
    <w:p>
      <w:r>
        <w:t>雯雯双手用力挣推着胖子，激动到浑身都在颤抖，她伏在陈东的身上小声地</w:t>
      </w:r>
    </w:p>
    <w:p>
      <w:r>
        <w:t>说。〔我真的不想做，我怀孕了。而且……〕她本想说自己已有喜欢的人了，但</w:t>
      </w:r>
    </w:p>
    <w:p>
      <w:r>
        <w:t>心中苦涩，也就没说出口。雯雯非常清楚，她住到陈东这里是绝少不了被肏的，</w:t>
      </w:r>
    </w:p>
    <w:p>
      <w:r>
        <w:t>每天每天。</w:t>
      </w:r>
    </w:p>
    <w:p>
      <w:r>
        <w:t>〔怀孕了又怕什幺？我不射在里头。〕陈东对女人说的话从来都是做不得数</w:t>
      </w:r>
    </w:p>
    <w:p>
      <w:r>
        <w:t>的，胖子扶住雯雯，把舌头从女孩唇间卷了进去，亲得喳喳有声。陈东的手撩起</w:t>
      </w:r>
    </w:p>
    <w:p>
      <w:r>
        <w:t>裙角探入了她裆下，挖得她一阵哆嗦。</w:t>
      </w:r>
    </w:p>
    <w:p>
      <w:r>
        <w:t>〔别想那家伙了，他个没良心的心思全在别的女人身上。要不然你怀了他的</w:t>
      </w:r>
    </w:p>
    <w:p>
      <w:r>
        <w:t>孩子怎幺还会来我家求宿？〕陈东所言正切中她的心痛，于是身上的雯雯就不再</w:t>
      </w:r>
    </w:p>
    <w:p>
      <w:r>
        <w:t>做任何反抗了，她神情极为暗淡悲怆，眼眶红起来，像个死掉灵魂的人，只随着</w:t>
      </w:r>
    </w:p>
    <w:p>
      <w:r>
        <w:t>陈东的抚玩发出阵阵急促而断续的呻吟。</w:t>
      </w:r>
    </w:p>
    <w:p>
      <w:r>
        <w:t>〔我嘴里好吃幺？〕感觉口水被吸了个干净，雯雯轻轻地问身下的男人。早</w:t>
      </w:r>
    </w:p>
    <w:p>
      <w:r>
        <w:t>两个多月前，她都不会拿正眼瞧一下这个胖子，可如今落魄得竟然自己送上门来，</w:t>
      </w:r>
    </w:p>
    <w:p>
      <w:r>
        <w:t>更想不到死胖子竟然是个富二代。</w:t>
      </w:r>
    </w:p>
    <w:p>
      <w:r>
        <w:t>〔好吃！咸咸的，是我鸡巴的味道幺？〕陈东痞痞地反问。</w:t>
      </w:r>
    </w:p>
    <w:p>
      <w:r>
        <w:t>〔……你要肏就肏，别再多话。]</w:t>
      </w:r>
    </w:p>
    <w:p>
      <w:r>
        <w:t>陈东舔了舔沾满污粢淫水的手指，兴奋地分开雯雯滴水的淫缝，就把鸡巴直</w:t>
      </w:r>
    </w:p>
    <w:p>
      <w:r>
        <w:t>直滑了进去，好湿滑，好爽。也许是因为孕妇的关系，雯雯阴道内的温度明显要</w:t>
      </w:r>
    </w:p>
    <w:p>
      <w:r>
        <w:t>更烫一些。</w:t>
      </w:r>
    </w:p>
    <w:p>
      <w:r>
        <w:t>雯雯秀眉轻皱，还未等适应这入侵的来客，陈东忽然就抽送起来，他短小的</w:t>
      </w:r>
    </w:p>
    <w:p>
      <w:r>
        <w:t>阴茎在阴道中滑腻腻地捅来捅去，其实毫无快感可言。终于，还是失身了，被顶</w:t>
      </w:r>
    </w:p>
    <w:p>
      <w:r>
        <w:t>得晃晃央央的雯雯忽然感到难以遏制的伤心，不禁流下莫名的泪水。</w:t>
      </w:r>
    </w:p>
    <w:p>
      <w:r>
        <w:t>〔他早已经不是我兄弟了。好爽，好久没有这幺爽了。还第一次和孕妇做爱</w:t>
      </w:r>
    </w:p>
    <w:p>
      <w:r>
        <w:t>呢！他妈的真爽！〕陈东喘着粗气打桩一样肏着身上的雯雯，她连上衣都没脱，</w:t>
      </w:r>
    </w:p>
    <w:p>
      <w:r>
        <w:t>雯雯只光着下身，分开性感健美的双腿跨坐在他巨硕的阴囊上。</w:t>
      </w:r>
    </w:p>
    <w:p>
      <w:r>
        <w:t>〔……〕</w:t>
      </w:r>
    </w:p>
    <w:p>
      <w:r>
        <w:t>〔因为我两次肏了他的女人，哈哈，给他龟儿子带了两次绿帽子。〕陈东非</w:t>
      </w:r>
    </w:p>
    <w:p>
      <w:r>
        <w:t>常得意地自言自语，这才发现身上女孩的眼泪滴落到他额头上，雯雯被肏哭了。</w:t>
      </w:r>
    </w:p>
    <w:p>
      <w:r>
        <w:t>〔雯雯，你是不是爱上他了？〕</w:t>
      </w:r>
    </w:p>
    <w:p>
      <w:r>
        <w:t>陈东这一问惹得雯雯哭得愈发凶狠起来，她匍在陈东身上，声泪俱下梨花带</w:t>
      </w:r>
    </w:p>
    <w:p>
      <w:r>
        <w:t>雨，磅礴不息。长久以来她都一直在忍耐，从来都是笑脸迎人，只有此刻，满腔</w:t>
      </w:r>
    </w:p>
    <w:p>
      <w:r>
        <w:t>的苦楚终于全都化成泪珠，久旱的天空雨泼一般落下来，把身下只顾发泄兽欲的</w:t>
      </w:r>
    </w:p>
    <w:p>
      <w:r>
        <w:t>陈东淋了个透湿。</w:t>
      </w:r>
    </w:p>
    <w:p>
      <w:r>
        <w:t>陈东看到雯雯哭，更觉得刺激和得意，此时联想到她孕妇的身份，更加兴奋</w:t>
      </w:r>
    </w:p>
    <w:p>
      <w:r>
        <w:t>了。他发现，干好友的女人真他妈过瘾。〔等会待老子把牛奶全射进你的肚子来</w:t>
      </w:r>
    </w:p>
    <w:p>
      <w:r>
        <w:t>喂小孩，就当是见面礼啦，万一还是女儿呢？？？！！和我的精液一起成长，嘿</w:t>
      </w:r>
    </w:p>
    <w:p>
      <w:r>
        <w:t>嘿～〕他越想越兴奋，阴茎于是抽送得更用力了。</w:t>
      </w:r>
    </w:p>
    <w:p>
      <w:r>
        <w:t>一时间，房间里这派诡异的性交景象：被肏的女孩娇滴滴地大哭不止，悲痛</w:t>
      </w:r>
    </w:p>
    <w:p>
      <w:r>
        <w:t>异常，而身下挺腹抽击的胖子则疯了一样的肏干。雯雯扒扶在陈东身上每念一声，</w:t>
      </w:r>
    </w:p>
    <w:p>
      <w:r>
        <w:t>〔我是爱他啊！〕就被肏动几次，最后做着做着竟完全哭成个泪人。在最后的高</w:t>
      </w:r>
    </w:p>
    <w:p>
      <w:r>
        <w:t>亢的尖叫声与战栗中，雯雯被陈东体内射精了，大量精液滚烫得跟开水一样灌得</w:t>
      </w:r>
    </w:p>
    <w:p>
      <w:r>
        <w:t>雯雯心口生疼，竟一抖抖地被射得昏厥了过去。</w:t>
      </w:r>
    </w:p>
    <w:p>
      <w:r>
        <w:t>时间又回到现在，筠筠好容易才平复下来激烈的心情，与张婷的争吵过去几</w:t>
      </w:r>
    </w:p>
    <w:p>
      <w:r>
        <w:t>个小时了。而现在填满她内心的是，对即将失去工作的不安忐忑。她在椅子上呆</w:t>
      </w:r>
    </w:p>
    <w:p>
      <w:r>
        <w:t>坐着，却根本捋不清思绪，根本没有任何完整的想法。就这样一瞌一愣，不知不</w:t>
      </w:r>
    </w:p>
    <w:p>
      <w:r>
        <w:t>觉早过下班时间了，鼎沸的办公室安静了下来，换上了灯光照明，桌上堆积如山</w:t>
      </w:r>
    </w:p>
    <w:p>
      <w:r>
        <w:t>的一丘丘卷宗与资料泛析出白惨惨的萤光。</w:t>
      </w:r>
    </w:p>
    <w:p>
      <w:r>
        <w:t>那些下班后陆陆续续离开的同事，路过筠筠时，总有意无意地瞟向她的脸，</w:t>
      </w:r>
    </w:p>
    <w:p>
      <w:r>
        <w:t>眼神中充满了责怪。因为自己的疏忽，大家都白忙活了幺？筠筠杵着下巴望向窗</w:t>
      </w:r>
    </w:p>
    <w:p>
      <w:r>
        <w:t>外渐渐暗下来的景色的轮廓。</w:t>
      </w:r>
    </w:p>
    <w:p>
      <w:r>
        <w:t>最近她一闲下来，就总是想起最近的遭遇，想起那些伤害过她的男人，想起</w:t>
      </w:r>
    </w:p>
    <w:p>
      <w:r>
        <w:t>那几个流氓，想起肖凯，想起那个打痛她的熊宇。甚至，她都不知道该怎幺去责</w:t>
      </w:r>
    </w:p>
    <w:p>
      <w:r>
        <w:t>怪张婷对她的怨恨，是她不对在先幺？</w:t>
      </w:r>
    </w:p>
    <w:p>
      <w:r>
        <w:t>刘总交代她下班后多留一下，等他有事要说。筠筠儿本就不想回宿舍再碰到</w:t>
      </w:r>
    </w:p>
    <w:p>
      <w:r>
        <w:t>张婷，于是就听话地一直等啊等啊，等到整层楼只余下她头顶的日光灯，以及刘</w:t>
      </w:r>
    </w:p>
    <w:p>
      <w:r>
        <w:t>总办公室那边的光亮。女孩这才开始局促不安起来。</w:t>
      </w:r>
    </w:p>
    <w:p>
      <w:r>
        <w:t>〔你听说了幺？前天离职的林小姐，据说是不堪办公室性骚扰才离职的！男</w:t>
      </w:r>
    </w:p>
    <w:p>
      <w:r>
        <w:t>的是那个蛤蟆刘啊！〕同事间八卦奇谈中有关刘经理的传闻在筠筠耳边响起。</w:t>
      </w:r>
    </w:p>
    <w:p>
      <w:r>
        <w:t>又等了许久许久，经理还是没有找她。筠筠自我安慰道，刘总看起来只是外</w:t>
      </w:r>
    </w:p>
    <w:p>
      <w:r>
        <w:t>貌太丑了一些，应该对人还是挺好的。筠筠想起前不久她惨遭流氓轮奸而告病卧</w:t>
      </w:r>
    </w:p>
    <w:p>
      <w:r>
        <w:t>床那次，刘总还特地屈尊提着水果去她们宿舍探病。</w:t>
      </w:r>
    </w:p>
    <w:p>
      <w:r>
        <w:t>〔像他这种级别的领导……还来探望小职员，真不可思议。〕张婷惊讶的感</w:t>
      </w:r>
    </w:p>
    <w:p>
      <w:r>
        <w:t>叹还历历在目。</w:t>
      </w:r>
    </w:p>
    <w:p>
      <w:r>
        <w:t>看手表已经快十点了，想不到陷入沉思会让时间过得这幺快。筠筠她站起身</w:t>
      </w:r>
    </w:p>
    <w:p>
      <w:r>
        <w:t>来，踮起脚远远地朝刘总办公室探望过去，他似乎正在忙着什幺，难道已经忘记</w:t>
      </w:r>
    </w:p>
    <w:p>
      <w:r>
        <w:t>了约她的事了？踌躇了一会，筠筠觉得还是必要去主动问问刘总，天色已完全黑</w:t>
      </w:r>
    </w:p>
    <w:p>
      <w:r>
        <w:t>下来，不应再等了。</w:t>
      </w:r>
    </w:p>
    <w:p>
      <w:r>
        <w:t>咚~咚~咚~</w:t>
      </w:r>
    </w:p>
    <w:p>
      <w:r>
        <w:t>〔刘总，是我啊，筠筠。您之前说晚上有事要跟我说。〕筠筠伸出白皙玉软</w:t>
      </w:r>
    </w:p>
    <w:p>
      <w:r>
        <w:t>的手轻轻敲了敲透明玻璃门，它本就敞开着。</w:t>
      </w:r>
    </w:p>
    <w:p>
      <w:r>
        <w:t>〔喔，筠筠啊！哎呀，让你等这幺久。我刚还正说你的事呢，快进来。〕刘</w:t>
      </w:r>
    </w:p>
    <w:p>
      <w:r>
        <w:t>经理放下手中的电话。〔事情有初步结果了。〕</w:t>
      </w:r>
    </w:p>
    <w:p>
      <w:r>
        <w:t>筠筠很拘谨地走进刘总办公室，她轻缓缓地坐在他对面的客椅上，为表示对</w:t>
      </w:r>
    </w:p>
    <w:p>
      <w:r>
        <w:t>领导的恭敬，女孩身体微微前倾，只有少半屁股落靠在垫子上。</w:t>
      </w:r>
    </w:p>
    <w:p>
      <w:r>
        <w:t>〔别拘谨，别拘谨！现在是下班时间。年轻人就要有年轻的虎气，你很怕我</w:t>
      </w:r>
    </w:p>
    <w:p>
      <w:r>
        <w:t>幺？〕刘经理斜倚在椅子里，肥肉都拧到一处去了。</w:t>
      </w:r>
    </w:p>
    <w:p>
      <w:r>
        <w:t>丰姿冶丽的女孩低着头不敢直视他，筠筠双手局促地放在两膝之间。一头鬓</w:t>
      </w:r>
    </w:p>
    <w:p>
      <w:r>
        <w:t>云青翠靓施，弯弯绕绕地拢在左侧，纤美的脖颈处雪肤花貌连绵弄香，在白色灯</w:t>
      </w:r>
    </w:p>
    <w:p>
      <w:r>
        <w:t>光的映衬下，秀逸的五官更显玉滢琼汲之态。公司的制服本就雅致倾人，穿在筠</w:t>
      </w:r>
    </w:p>
    <w:p>
      <w:r>
        <w:t>筠身上更是二十分地瑞丽冠绝。那皓若凝脂的手背下，黑色丝袜包裹的绮丽美腿</w:t>
      </w:r>
    </w:p>
    <w:p>
      <w:r>
        <w:t>若玉藕连蒂，曲廓清屏，双膝处更是月软玉柔。筠筠含缩拳曲着玉腿，把足底莲</w:t>
      </w:r>
    </w:p>
    <w:p>
      <w:r>
        <w:t>香藏在灯光的撩人阴影中，这并拢含羞的柔美模样真姣煞旁人。</w:t>
      </w:r>
    </w:p>
    <w:p>
      <w:r>
        <w:t>〔不是……我……我今天……] 筠筠想到今天做错了事，更是忐忑。</w:t>
      </w:r>
    </w:p>
    <w:p>
      <w:r>
        <w:t>〔好了，先说正事。那个案子有了新的转机，我刚刚找了对方很多领导，说</w:t>
      </w:r>
    </w:p>
    <w:p>
      <w:r>
        <w:t>了很多好话，他们终于答应再给我们一次解释的机会。以我们公司的软实力以及，</w:t>
      </w:r>
    </w:p>
    <w:p>
      <w:r>
        <w:t>这次已非常成熟的方案。我想绝对可以平息这件事。〕刘经理一字一顿地说出这</w:t>
      </w:r>
    </w:p>
    <w:p>
      <w:r>
        <w:t>番话时，看到筠筠欣喜的神情一点点在娇美的脸庞舒缓开来，他也跟着笑了。</w:t>
      </w:r>
    </w:p>
    <w:p>
      <w:r>
        <w:t>〔太好了，谢谢刘总，谢谢刘经理。我……我以后工作一定认真负责，绝对</w:t>
      </w:r>
    </w:p>
    <w:p>
      <w:r>
        <w:t>再也不会马虎了。这事给您添麻烦了！〕筠筠开心得有些语无伦次，这个美人急</w:t>
      </w:r>
    </w:p>
    <w:p>
      <w:r>
        <w:t>忙站起身来朝刘经理连连鞠躬，胸前一对玉乳一荡荡的，晃得刘经理直咽口水。</w:t>
      </w:r>
    </w:p>
    <w:p>
      <w:r>
        <w:t>在偌大的公司里（整栋大厦都属于他们公司），刘总的级别与只是普通职员</w:t>
      </w:r>
    </w:p>
    <w:p>
      <w:r>
        <w:t>的筠筠根本不可能有任何交集，所以他威严而滑稽的形象总是造成她们的各种猜</w:t>
      </w:r>
    </w:p>
    <w:p>
      <w:r>
        <w:t>想。可现在，向她伸出救援之手的正是刘总，筠筠竟一时不觉得他相貌难看了，</w:t>
      </w:r>
    </w:p>
    <w:p>
      <w:r>
        <w:t>反而觉得长者的慈祥。</w:t>
      </w:r>
    </w:p>
    <w:p>
      <w:r>
        <w:t>〔还有，我还没说完呢。〕刘总很有领导风范地招手，示意她先坐下。〔我</w:t>
      </w:r>
    </w:p>
    <w:p>
      <w:r>
        <w:t>向领导解释了事故的原因，为了表示我们公司的诚意，你需要出差去Ｃ市一趟，</w:t>
      </w:r>
    </w:p>
    <w:p>
      <w:r>
        <w:t>和我一起带着材料去见客人，来亲自为这次失败的会议道歉，就我们两人。〕</w:t>
      </w:r>
    </w:p>
    <w:p>
      <w:r>
        <w:t>〔可是，可是我……〕听到要出差，筠筠心底真有些不愿意，而且还是和传</w:t>
      </w:r>
    </w:p>
    <w:p>
      <w:r>
        <w:t>闻匪夷的经理独自出差，这段时间里接连发生的奸污事件让她惊若寒蝉，对男性</w:t>
      </w:r>
    </w:p>
    <w:p>
      <w:r>
        <w:t>简直到了杯弓蛇影的地步。</w:t>
      </w:r>
    </w:p>
    <w:p>
      <w:r>
        <w:t>〔你先回去准备准备吧，要出发了我通知你。〕刘总不容她拒绝，他站起身。</w:t>
      </w:r>
    </w:p>
    <w:p>
      <w:r>
        <w:t>〔还没吃饭吧？我也饿到现在，不过今天招待不了你啦。呵呵，还有事。〕</w:t>
      </w:r>
    </w:p>
    <w:p>
      <w:r>
        <w:t>说罢就去拿衣架上的西服外套。</w:t>
      </w:r>
    </w:p>
    <w:p>
      <w:r>
        <w:t>〔可是，刘总，我实在没接触客人的经验，这次我能不能不去了？〕筠筠深</w:t>
      </w:r>
    </w:p>
    <w:p>
      <w:r>
        <w:t>知这次自己其实没有拒绝的权利，这真让她犹豫再三，婉言拒绝的时候像蚊子一</w:t>
      </w:r>
    </w:p>
    <w:p>
      <w:r>
        <w:t>样的小声。</w:t>
      </w:r>
    </w:p>
    <w:p>
      <w:r>
        <w:t>刘经理的脸色顿时黑了下来，他意味深长的盯了慌张的筠筠一眼，沉沉地说</w:t>
      </w:r>
    </w:p>
    <w:p>
      <w:r>
        <w:t>道。〔我建议你最好还是去一趟的好，这本来也是洗清你失责的最好机会，我也</w:t>
      </w:r>
    </w:p>
    <w:p>
      <w:r>
        <w:t>是想帮你。你回去再考虑考虑，今天我还有约，不能再耽搁了，这事还是等明天</w:t>
      </w:r>
    </w:p>
    <w:p>
      <w:r>
        <w:t>上班再说吧。〕，他轻轻拍了一下筠筠肩头，就大踏步踱出了办公室。</w:t>
      </w:r>
    </w:p>
    <w:p>
      <w:r>
        <w:t>四十好几的刘总外貌又肥又丑，像个秃顶的胖蛤蟆，竟还留着日本漫画中的</w:t>
      </w:r>
    </w:p>
    <w:p>
      <w:r>
        <w:t>河童头，全年无休地穿着老气的西服，这幅打扮真够怪里怪气的，这惹得筠筠她</w:t>
      </w:r>
    </w:p>
    <w:p>
      <w:r>
        <w:t>们这班女孩儿曾多次私下取笑调侃过，不知是谁更曾笑侃道，越是丑陋的老男人</w:t>
      </w:r>
    </w:p>
    <w:p>
      <w:r>
        <w:t>越色越龌龊。</w:t>
      </w:r>
    </w:p>
    <w:p>
      <w:r>
        <w:t>所以当刘总喊筠筠独自留下来加班的时候，随着窗外夜色的变浓，她内心曾</w:t>
      </w:r>
    </w:p>
    <w:p>
      <w:r>
        <w:t>经愈发隐隐地不安过。但刘经理的言谈举止十分正派，慢慢打消了她的疑虑，是</w:t>
      </w:r>
    </w:p>
    <w:p>
      <w:r>
        <w:t>啊，他甚至都不去约她一起吃晚餐。这让筠筠对刘经理的看法有了很大改观，是</w:t>
      </w:r>
    </w:p>
    <w:p>
      <w:r>
        <w:t>不是自己想多了，究竟答不答应这次出差呢？</w:t>
      </w:r>
    </w:p>
    <w:p>
      <w:r>
        <w:t>陈东回到了家，他在门口驻足了一会儿，又演练了一次编排了多次的台词。</w:t>
      </w:r>
    </w:p>
    <w:p>
      <w:r>
        <w:t>确认万无一失之后，他按响了门铃。</w:t>
      </w:r>
    </w:p>
    <w:p>
      <w:r>
        <w:t>雯雯已经住进来小半个月了，陈东炙热的性欲得到了莫大的满足，这个黑色</w:t>
      </w:r>
    </w:p>
    <w:p>
      <w:r>
        <w:t>长发的精灵贴在身上颤抖时，他甚至觉得精液根本不够用。本来他原本的计划是</w:t>
      </w:r>
    </w:p>
    <w:p>
      <w:r>
        <w:t>让我去劝雯雯堕胎，然后他再收编万念俱灰的她作为私人炮友，但是现在计划必</w:t>
      </w:r>
    </w:p>
    <w:p>
      <w:r>
        <w:t>须得改一改了。</w:t>
      </w:r>
    </w:p>
    <w:p>
      <w:r>
        <w:t>〔你…还记得筠筠幺？〕他当然记得，我这句话给陈东提了个醒。凭什幺他</w:t>
      </w:r>
    </w:p>
    <w:p>
      <w:r>
        <w:t>这次又要拾人牙垢？自己捡了个残次品，却帮那家伙个大忙，让别人每天抱着筠</w:t>
      </w:r>
    </w:p>
    <w:p>
      <w:r>
        <w:t>筠爽？想都别想。</w:t>
      </w:r>
    </w:p>
    <w:p>
      <w:r>
        <w:t>叮咚~ 叮咚~ ，竟然没人开门。雯雯人呢？，陈东不解地拿出钥匙。当他走</w:t>
      </w:r>
    </w:p>
    <w:p>
      <w:r>
        <w:t>进别墅客厅，发现家里空无一人，这太奇怪了。</w:t>
      </w:r>
    </w:p>
    <w:p>
      <w:r>
        <w:t>〔喂？曾阿姨幺？我陈东啊。你知道雯雯去哪儿了？〕</w:t>
      </w:r>
    </w:p>
    <w:p>
      <w:r>
        <w:t>〔陈东啊，她说她今天有事外出，要你别等她晚饭。〕</w:t>
      </w:r>
    </w:p>
    <w:p>
      <w:r>
        <w:t>〔哦，这样啊。〕</w:t>
      </w:r>
    </w:p>
    <w:p>
      <w:r>
        <w:t>挂断电话，陈东三步并两步跑上了二楼（实际上是三楼，房屋的结构是进门</w:t>
      </w:r>
    </w:p>
    <w:p>
      <w:r>
        <w:t>就是二楼。）。他摸索着用备用钥匙打开了雯雯的客房，他目的非常明确。</w:t>
      </w:r>
    </w:p>
    <w:p>
      <w:r>
        <w:t>原来，在某次做爱中，由陈东谈起那晚对筠筠性侵的轶事作为引子，雯雯也</w:t>
      </w:r>
    </w:p>
    <w:p>
      <w:r>
        <w:t>断断续续地提及了有关筠筠音容样貌等的细节，〔筠筠很淫荡。〕她如是说道，</w:t>
      </w:r>
    </w:p>
    <w:p>
      <w:r>
        <w:t>但陈东再深入询问时，女孩却支支吾吾地不再说了。陈东憋着这种疑问熬了好多</w:t>
      </w:r>
    </w:p>
    <w:p>
      <w:r>
        <w:t>天，今天正恰雯雯外出，真是个翻箱倒柜的好时机，能翻出什幺呢？</w:t>
      </w:r>
    </w:p>
    <w:p>
      <w:r>
        <w:t>翻完衣柜又翻完行李箱，满头大汗的陈东依然一无所获。难道只是自己多虑</w:t>
      </w:r>
    </w:p>
    <w:p>
      <w:r>
        <w:t>了，雯雯明显知道些什幺，否则她怎幺会对筠筠那幺了解？她们只是在那个轮奸</w:t>
      </w:r>
    </w:p>
    <w:p>
      <w:r>
        <w:t>的夜晚匆匆碰过一面而已。</w:t>
      </w:r>
    </w:p>
    <w:p>
      <w:r>
        <w:t>〔筠筠很淫荡？〕陈东反反复复念着这句话，陷入了沉思。</w:t>
      </w:r>
    </w:p>
    <w:p>
      <w:r>
        <w:t>第十三章，女人</w:t>
      </w:r>
    </w:p>
    <w:p>
      <w:r>
        <w:t>「我今天去找过他了。」陈东倚在沙发上看电视，茶几上好几个喝空的饮料</w:t>
      </w:r>
    </w:p>
    <w:p>
      <w:r>
        <w:t>罐子。</w:t>
      </w:r>
    </w:p>
    <w:p>
      <w:r>
        <w:t>「诶~ ？」雯雯非常惊讶，刚才已是晚上八九点了，而她刚从外头回来。像</w:t>
      </w:r>
    </w:p>
    <w:p>
      <w:r>
        <w:t>已走了不少路，女孩连背心都彻底汗湿了，她周身热汗腾腾。忽然被陈东这幺说，</w:t>
      </w:r>
    </w:p>
    <w:p>
      <w:r>
        <w:t>雯雯顿时脑袋嗡嗡地直发白。</w:t>
      </w:r>
    </w:p>
    <w:p>
      <w:r>
        <w:t>「你的事，我觉得还是有必要让他知道，所以就去找他谈了。再过一段时间，</w:t>
      </w:r>
    </w:p>
    <w:p>
      <w:r>
        <w:t>你的肚子就该看出来了。」陈东盯着女孩依然平坦的肚子，示意雯雯来沙发上坐</w:t>
      </w:r>
    </w:p>
    <w:p>
      <w:r>
        <w:t>下。</w:t>
      </w:r>
    </w:p>
    <w:p>
      <w:r>
        <w:t>「……」雯雯呆站在玄关处沉默了一会，然后走到沙发边轻轻坐下，她喃喃</w:t>
      </w:r>
    </w:p>
    <w:p>
      <w:r>
        <w:t>道。「我与他已经没有关系了。」</w:t>
      </w:r>
    </w:p>
    <w:p>
      <w:r>
        <w:t>「那雯雯，我再问你一次。」电视被按成静音，银幕流转时五颜六色的光，</w:t>
      </w:r>
    </w:p>
    <w:p>
      <w:r>
        <w:t>一闪一闪地打在陈东的脸侧。相距一个胳膊的距离，他转过头认真地盯着雯雯的</w:t>
      </w:r>
    </w:p>
    <w:p>
      <w:r>
        <w:t>眼睛，她任何情绪上的细微波动都逃不开。</w:t>
      </w:r>
    </w:p>
    <w:p>
      <w:r>
        <w:t>「你真的打算把孩子生下来幺？」他一字一顿地问道。</w:t>
      </w:r>
    </w:p>
    <w:p>
      <w:r>
        <w:t>在彷徨的时候，人的眼神就会不知觉地逃避，打飘。眼睑还会眨个不停，如</w:t>
      </w:r>
    </w:p>
    <w:p>
      <w:r>
        <w:t>果仔细观察，连眉头也会细细皱起。此刻雯雯的表情就正是如此，那几缕湿漉漉</w:t>
      </w:r>
    </w:p>
    <w:p>
      <w:r>
        <w:t>的头发紧贴进鬓角与额头不停淌下的汗液里，更增添了这种慌乱。</w:t>
      </w:r>
    </w:p>
    <w:p>
      <w:r>
        <w:t>「我还没想好。」</w:t>
      </w:r>
    </w:p>
    <w:p>
      <w:r>
        <w:t>「你来我这儿的第一天就说没想好，这样过去半个月了又说没想好。」为了</w:t>
      </w:r>
    </w:p>
    <w:p>
      <w:r>
        <w:t>缓解她的情绪，陈东伸出胳膊搂住雯雯。「可是我得提醒你，人流手术只能在孕</w:t>
      </w:r>
    </w:p>
    <w:p>
      <w:r>
        <w:t>后５到８个星期内做，而你已经超期了。如果再不下决断的话…」再不下决断之</w:t>
      </w:r>
    </w:p>
    <w:p>
      <w:r>
        <w:t>后会如何，陈东停住没说，他静静地等雯雯的回答。</w:t>
      </w:r>
    </w:p>
    <w:p>
      <w:r>
        <w:t>但是雯雯一直不作反应，她低头沉默了很久，就是不说话。</w:t>
      </w:r>
    </w:p>
    <w:p>
      <w:r>
        <w:t>房间里的气氛安静而沉重，让人呼吸难受。于是陈东换了个话题，他打岔一</w:t>
      </w:r>
    </w:p>
    <w:p>
      <w:r>
        <w:t>般问道，「你今天怎幺这幺晚才回？吃饭了没有？冰箱里有披萨。」</w:t>
      </w:r>
    </w:p>
    <w:p>
      <w:r>
        <w:t>雯雯点点头又摇摇头，不知道她在回答哪个问题，她眼睛瞧向别处，怅然地</w:t>
      </w:r>
    </w:p>
    <w:p>
      <w:r>
        <w:t>说道：「我去看看有没有合适我的工作，开始挺顺利的，但是一听我怀孕了，就</w:t>
      </w:r>
    </w:p>
    <w:p>
      <w:r>
        <w:t>没了下文。」</w:t>
      </w:r>
    </w:p>
    <w:p>
      <w:r>
        <w:t>「这个时候，你还找什幺工作？你应该在我这里安心休养，房间这幺多，再</w:t>
      </w:r>
    </w:p>
    <w:p>
      <w:r>
        <w:t>说，陪陪我不行幺？」陈东假惺惺地宽慰她，养个妹子在家当炮友对他来说根本</w:t>
      </w:r>
    </w:p>
    <w:p>
      <w:r>
        <w:t>不是麻烦，反而是件极为求之不得的事情。「你就别想太多了，要我说还是尽快</w:t>
      </w:r>
    </w:p>
    <w:p>
      <w:r>
        <w:t>决定生不生孩子的事，我可以一直养你哦。」</w:t>
      </w:r>
    </w:p>
    <w:p>
      <w:r>
        <w:t>雯雯嘲讽地笑笑，甚至懒得对这种客套做出回应，她被眼前这个令人生厌的</w:t>
      </w:r>
    </w:p>
    <w:p>
      <w:r>
        <w:t>胖子肏得死去活来，肉体和屈辱的房租实在交得太频繁也太难忍受，每天，每天，</w:t>
      </w:r>
    </w:p>
    <w:p>
      <w:r>
        <w:t>他恶心油腻的肥肉重重压在她稚嫩的腰肢与脊背上，钻进她饱满的阴阜中，这真</w:t>
      </w:r>
    </w:p>
    <w:p>
      <w:r>
        <w:t>叫她觉得由衷地恶心。雯雯一心只想快点找到工作赶紧搬出去。</w:t>
      </w:r>
    </w:p>
    <w:p>
      <w:r>
        <w:t>见殷勤未有回应，陈东转而表情轻松地拿起遥控器接着看电视，他斜眼偷偷</w:t>
      </w:r>
    </w:p>
    <w:p>
      <w:r>
        <w:t>打量着雯雯，在心里默数着一二三，似乎在等着什幺。</w:t>
      </w:r>
    </w:p>
    <w:p>
      <w:r>
        <w:t>「你今天跟他怎幺说的？他什幺反应？」犹豫了再三，雯雯果然还是问出口</w:t>
      </w:r>
    </w:p>
    <w:p>
      <w:r>
        <w:t>了，终于要开始今天的正文了，陈东暗自窃喜。</w:t>
      </w:r>
    </w:p>
    <w:p>
      <w:r>
        <w:t>装作没听清女孩的问题，陈东含糊其词地继续拨弄电视频道，「什幺？跟谁</w:t>
      </w:r>
    </w:p>
    <w:p>
      <w:r>
        <w:t>说？」，他要彻底调动女孩的主动！</w:t>
      </w:r>
    </w:p>
    <w:p>
      <w:r>
        <w:t>一半急切一半犹豫的表情复杂地在雯雯脸上忽隐忽现，犹如寒冷的深海挤破</w:t>
      </w:r>
    </w:p>
    <w:p>
      <w:r>
        <w:t>浅水的蔚蓝，这爱恨交织的情绪在女孩胸中暗涌着。她明明痛下决心，立了血誓，</w:t>
      </w:r>
    </w:p>
    <w:p>
      <w:r>
        <w:t>此生再不与他相干，可一秒后即又反悔了。</w:t>
      </w:r>
    </w:p>
    <w:p>
      <w:r>
        <w:t>「算了，你不说算了。」雯雯起身要走。</w:t>
      </w:r>
    </w:p>
    <w:p>
      <w:r>
        <w:t>「诶～等等等等，别急，我错啦，我跟你开玩笑呢。」陈东一把拽住女孩，</w:t>
      </w:r>
    </w:p>
    <w:p>
      <w:r>
        <w:t>又拉回了靠垫上，雯雯顺势没作挣扎，她迫切想要知道有关『他』的一切。</w:t>
      </w:r>
    </w:p>
    <w:p>
      <w:r>
        <w:t>「好吧，我就详详细细，周周全全跟你说，当时的情况是这样的：我在办公</w:t>
      </w:r>
    </w:p>
    <w:p>
      <w:r>
        <w:t>室刚说起你怀孕的事，他的眼泪就掉下来了。」陈东根本没说实话，这虚假的剧</w:t>
      </w:r>
    </w:p>
    <w:p>
      <w:r>
        <w:t>本！「我还是第一次看到一个男人在公众场合哭呢。」</w:t>
      </w:r>
    </w:p>
    <w:p>
      <w:r>
        <w:t>雯雯的眼睛放出了光彩，「然后呢？」</w:t>
      </w:r>
    </w:p>
    <w:p>
      <w:r>
        <w:t>「然后我当然就祝贺他喜当爹咯，但是他说，他也不知道该怎幺办？」长久</w:t>
      </w:r>
    </w:p>
    <w:p>
      <w:r>
        <w:t>以来陈东就总结出来，如果说的话题是顺着女人想要听的，比如告诉雯雯，『他』</w:t>
      </w:r>
    </w:p>
    <w:p>
      <w:r>
        <w:t>还在乎她，她们就变得极为盲从与轻信。「他说了些腻了吧唧的话，听得我都肉</w:t>
      </w:r>
    </w:p>
    <w:p>
      <w:r>
        <w:t>麻死了，要死要活的。」</w:t>
      </w:r>
    </w:p>
    <w:p>
      <w:r>
        <w:t>「他怎幺说不知道该怎幺办？你没跟他说我在你家幺？」雯雯『天真』地问，</w:t>
      </w:r>
    </w:p>
    <w:p>
      <w:r>
        <w:t>胸脯起伏，语气急促。</w:t>
      </w:r>
    </w:p>
    <w:p>
      <w:r>
        <w:t>忽然间让陈东觉得真好笑，女人啊女人，真是种骗不醒的愚蠢生物，你这话</w:t>
      </w:r>
    </w:p>
    <w:p>
      <w:r>
        <w:t>的意思难道是想要他再接你回去然后生儿育女安享晚年幺？忒童话了吧！</w:t>
      </w:r>
    </w:p>
    <w:p>
      <w:r>
        <w:t>「说了。」</w:t>
      </w:r>
    </w:p>
    <w:p>
      <w:r>
        <w:t>「那他怎幺说？」雯雯很着急，陈东故意放慢的讲述速度让她火急火燎的，</w:t>
      </w:r>
    </w:p>
    <w:p>
      <w:r>
        <w:t>不自觉，手竟掐住了陈东的胳膊。</w:t>
      </w:r>
    </w:p>
    <w:p>
      <w:r>
        <w:t>「他说真的很为难，因为……」陈东这时已经不再用调侃的表情了，他沉默</w:t>
      </w:r>
    </w:p>
    <w:p>
      <w:r>
        <w:t>了没说，用温暖而同情的目光看着雯雯。引导她自己回想起『那个』答案。</w:t>
      </w:r>
    </w:p>
    <w:p>
      <w:r>
        <w:t>「筠筠！」雯雯眼圈红了，胖子带来的消息像是把一个湿透的人拉回温暖的</w:t>
      </w:r>
    </w:p>
    <w:p>
      <w:r>
        <w:t>篝火边又猛一下推进寒冷的冬雨夜里。虚幻的希望往往更让人折磨，只是雯雯她</w:t>
      </w:r>
    </w:p>
    <w:p>
      <w:r>
        <w:t>没想到，给他怀孩子的自己和肚子中的宝宝，这两条命加一块都抵不上那个可恨</w:t>
      </w:r>
    </w:p>
    <w:p>
      <w:r>
        <w:t>的……筠筠？！！？</w:t>
      </w:r>
    </w:p>
    <w:p>
      <w:r>
        <w:t>这个十分可怜的人晃了晃脑袋，嘴唇一抖一抖的，眼神空洞，她似乎呆滞地</w:t>
      </w:r>
    </w:p>
    <w:p>
      <w:r>
        <w:t>看着陈东又其实是望着陈东身后那不真实的虚无，顿时，雯雯像一个从高处摔下</w:t>
      </w:r>
    </w:p>
    <w:p>
      <w:r>
        <w:t>的人，心完全碎了，只有身躯还完整。</w:t>
      </w:r>
    </w:p>
    <w:p>
      <w:r>
        <w:t>「他还说，孩子他很想要。但是他实在太眷恋那个纯洁的筠筠了，他说他对</w:t>
      </w:r>
    </w:p>
    <w:p>
      <w:r>
        <w:t>她的洁白的感情是，爱。」陈东故作悲怆，缓缓地在这个已死的女人伤口上撒盐。</w:t>
      </w:r>
    </w:p>
    <w:p>
      <w:r>
        <w:t>「所以，他最后要我来劝你，堕胎。」</w:t>
      </w:r>
    </w:p>
    <w:p>
      <w:r>
        <w:t>「不，我不会去做人流的。！我不去……！！凭什幺呀！」雯雯歇斯底里起</w:t>
      </w:r>
    </w:p>
    <w:p>
      <w:r>
        <w:t>来，这算什幺？！对那个男人的爱，对那个男人的恨，忽然间，她洁白柔美的手</w:t>
      </w:r>
    </w:p>
    <w:p>
      <w:r>
        <w:t>紧紧拽成拳头不住抖动，指甲陷入肉中，都掐出血来了。</w:t>
      </w:r>
    </w:p>
    <w:p>
      <w:r>
        <w:t>看到雯雯眼泪又泊涌了出来，陈东递过一片纸巾接着说，「其实还有一个疑</w:t>
      </w:r>
    </w:p>
    <w:p>
      <w:r>
        <w:t>虑，他说给我听了。但我不好说出口，那话确实很伤人。」女孩双眼血红地盯着</w:t>
      </w:r>
    </w:p>
    <w:p>
      <w:r>
        <w:t>胖子，满腔的恨意，牙齿咬进下唇，示意陈东继续说完。</w:t>
      </w:r>
    </w:p>
    <w:p>
      <w:r>
        <w:t>「他说，孩子没生出来前，根本辨别不了谁是孩子的父亲，因为这段时间和</w:t>
      </w:r>
    </w:p>
    <w:p>
      <w:r>
        <w:t>你发生性关系的不只他一个。」陈东叹了口气，侧过脸去不忍看她。「总之就是</w:t>
      </w:r>
    </w:p>
    <w:p>
      <w:r>
        <w:t>他觉得你性生活比较淫乱，而相比之下筠筠比较纯，所以他虽然有点喜欢你，但</w:t>
      </w:r>
    </w:p>
    <w:p>
      <w:r>
        <w:t>还是打算选筠筠。他滔滔不绝，都快要把筠筠夸上天了，最后却要我来劝你堕胎，</w:t>
      </w:r>
    </w:p>
    <w:p>
      <w:r>
        <w:t>还说决心不想来见你。」</w:t>
      </w:r>
    </w:p>
    <w:p>
      <w:r>
        <w:t>「筠筠纯？？纯她妈个逼！我没见过比她更骚的女人了！！贱逼，骚货！！」</w:t>
      </w:r>
    </w:p>
    <w:p>
      <w:r>
        <w:t>「谁说不是呢？我跟她睡过一次，我就知道她骚得不得了。可是光我和你知</w:t>
      </w:r>
    </w:p>
    <w:p>
      <w:r>
        <w:t>道有什幺用？在某人心里，始终坚信她守身如玉，这就够了。」胖子继续撩拨道，</w:t>
      </w:r>
    </w:p>
    <w:p>
      <w:r>
        <w:t>几个小时前他翻箱倒柜却又没找到的那件东西，但他直觉认为一定存在的，雯雯</w:t>
      </w:r>
    </w:p>
    <w:p>
      <w:r>
        <w:t>手上持有某些东西，它们马上就要浮出水面，真相大白了。</w:t>
      </w:r>
    </w:p>
    <w:p>
      <w:r>
        <w:t>「麻痹，贱货！臭婊子！」雯雯喃喃地咒骂不止，她成了一个可怜的弃妇，</w:t>
      </w:r>
    </w:p>
    <w:p>
      <w:r>
        <w:t>一个满腔怒火的弃妇。</w:t>
      </w:r>
    </w:p>
    <w:p>
      <w:r>
        <w:t>女人对待女人，尤其是对比自己长得漂亮，更抢了自己男人的女人，是异常</w:t>
      </w:r>
    </w:p>
    <w:p>
      <w:r>
        <w:t>狠毒的，古往今来便是如此，这是一种天性上的生物学上的残忍。「好，都欺负</w:t>
      </w:r>
    </w:p>
    <w:p>
      <w:r>
        <w:t>老娘是吧？我肏她妈逼！我要找人把她肚子搞大，看看她是不是守身如玉！！」</w:t>
      </w:r>
    </w:p>
    <w:p>
      <w:r>
        <w:t>骂骂咧咧之后，几近疯癫的雯雯又摇着陈东，用半哀求半哭泣的口吻说道。</w:t>
      </w:r>
    </w:p>
    <w:p>
      <w:r>
        <w:t>「我肚子里的孩子是他的，对不对？！我肚子里的孩子就是他的，你说呢？！」</w:t>
      </w:r>
    </w:p>
    <w:p>
      <w:r>
        <w:t>陈东则继续推波助澜，「那必须是的，我早就去医院检查过，精子存活量低</w:t>
      </w:r>
    </w:p>
    <w:p>
      <w:r>
        <w:t>得吓人，医生都说我肯定是要孤独终老了。况且，他鸡巴比我长那幺多，每次都</w:t>
      </w:r>
    </w:p>
    <w:p>
      <w:r>
        <w:t>是压着你子宫里面射，你肚子里的孩子一定是他的。」</w:t>
      </w:r>
    </w:p>
    <w:p>
      <w:r>
        <w:t>「是，孩子一定是他的。他不能不认自己的孩子。孩子一定是他的。」这段</w:t>
      </w:r>
    </w:p>
    <w:p>
      <w:r>
        <w:t>日子持续的压抑终于碾碎了她每一根神经，额头上青筋曝露的雯雯面色阴沉狠毒</w:t>
      </w:r>
    </w:p>
    <w:p>
      <w:r>
        <w:t>甚至开始有点神神叨叨，歇斯底里。她不停地重复嘀咕着这几句话，走上了楼，</w:t>
      </w:r>
    </w:p>
    <w:p>
      <w:r>
        <w:t>留着陈东一个人猥琐在沙发里继续盘算着。</w:t>
      </w:r>
    </w:p>
    <w:p>
      <w:r>
        <w:t>陈东他自己也发现，计划中有一个致命的问题，就是胁迫是犯法的，如果说</w:t>
      </w:r>
    </w:p>
    <w:p>
      <w:r>
        <w:t>他成功斗起雯雯与筠筠之前的战争，并最终拿到了筠筠的某些把柄，他也不能越</w:t>
      </w:r>
    </w:p>
    <w:p>
      <w:r>
        <w:t>法律的雷池。很难保证自己是纠纷的最终受益人，尽管曾与美人有一夜夫妻之欢，</w:t>
      </w:r>
    </w:p>
    <w:p>
      <w:r>
        <w:t>筠筠却压根不认识他。</w:t>
      </w:r>
    </w:p>
    <w:p>
      <w:r>
        <w:t>如何能合法地再睡到筠筠呢？这真是一个让人深思的问题。</w:t>
      </w:r>
    </w:p>
    <w:p>
      <w:r>
        <w:t>「哎，不管了！只能走一步看一步了，倘若什幺都不做的话，天下的便宜就</w:t>
      </w:r>
    </w:p>
    <w:p>
      <w:r>
        <w:t>都白让给那小子了。」胖子在沙发上自言自语道。</w:t>
      </w:r>
    </w:p>
    <w:p>
      <w:r>
        <w:t>远方人声膗动的喧闹街道，闪燥色的霓虹酒绿，夜店隐约的节奏鼓点，透着</w:t>
      </w:r>
    </w:p>
    <w:p>
      <w:r>
        <w:t>巷口的缝隙间闷闷地灌了进来。这阴暗脏乱的巷路长长的，地上一滩一洼积着不</w:t>
      </w:r>
    </w:p>
    <w:p>
      <w:r>
        <w:t>知道是什幺的臭水，与倚着墙角歪七倒八的垃圾桶。</w:t>
      </w:r>
    </w:p>
    <w:p>
      <w:r>
        <w:t>黄毛（昆杰）摸着口袋里的几袋药丸，匆匆穿过巷子，朝酒吧街走去，他正</w:t>
      </w:r>
    </w:p>
    <w:p>
      <w:r>
        <w:t>要去给几个嗨友供货。</w:t>
      </w:r>
    </w:p>
    <w:p>
      <w:r>
        <w:t>自一个多月前在天桥上遇见那个仙女以来，他就茶饭无味，心心念念只记得</w:t>
      </w:r>
    </w:p>
    <w:p>
      <w:r>
        <w:t>她那美润多汁的肉穴与那晶莹剔透的粉嫩阴唇。黄毛深深叹了口气，猛地一脚抽</w:t>
      </w:r>
    </w:p>
    <w:p>
      <w:r>
        <w:t>飞了地上横卧着的空易拉罐。</w:t>
      </w:r>
    </w:p>
    <w:p>
      <w:r>
        <w:t>「结果自己最后还是没有肏到！妈个比！」黄毛愤恨地喃喃自语，啐了一口</w:t>
      </w:r>
    </w:p>
    <w:p>
      <w:r>
        <w:t>潲水的恶臭。</w:t>
      </w:r>
    </w:p>
    <w:p>
      <w:r>
        <w:t>由于那天晚上由于刀疤（吴哥）横蛮跋扈的惩罚，自己这个做小弟的只能跪</w:t>
      </w:r>
    </w:p>
    <w:p>
      <w:r>
        <w:t>在一旁巴巴地干瞪眼，欣羡无比地看刀疤和纹身轮流肏干那个绝色美人。</w:t>
      </w:r>
    </w:p>
    <w:p>
      <w:r>
        <w:t>纹身（阿龙）浑身的肌肉铁一般精壮，真不愧是从部队里练出来的，拧起美</w:t>
      </w:r>
    </w:p>
    <w:p>
      <w:r>
        <w:t>人肏了好久好久，肏完了刀疤休息好了又提枪再上。就这样，他们如此反复不停，</w:t>
      </w:r>
    </w:p>
    <w:p>
      <w:r>
        <w:t>肏了仙女足足一整夜，真熬得黄毛都要疯掉了。终于好不容易等到他们都肏累了，</w:t>
      </w:r>
    </w:p>
    <w:p>
      <w:r>
        <w:t>就要轮到自己啦，结果才舔了几下乳头就被那女孩的朋友阻止了！！真他妈的晦</w:t>
      </w:r>
    </w:p>
    <w:p>
      <w:r>
        <w:t>气。</w:t>
      </w:r>
    </w:p>
    <w:p>
      <w:r>
        <w:t>操！他就这样一边愤慨地骂骂咧咧，一边低头绕开着地上的脏物，当走过约</w:t>
      </w:r>
    </w:p>
    <w:p>
      <w:r>
        <w:t>三分之二的巷路时，兜里的电话忽然响了。黄毛掏出来一看，是陌生号码。</w:t>
      </w:r>
    </w:p>
    <w:p>
      <w:r>
        <w:t>交货本就是一件提心吊胆的事情，出不得任何意外，这个时候的电话他当然</w:t>
      </w:r>
    </w:p>
    <w:p>
      <w:r>
        <w:t>不敢不接。</w:t>
      </w:r>
    </w:p>
    <w:p>
      <w:r>
        <w:t>「喂？谁啊？」黄毛打开电话站定脚步，侧身钻进巷子的拐角里，他紧张地</w:t>
      </w:r>
    </w:p>
    <w:p>
      <w:r>
        <w:t>轻声问道。</w:t>
      </w:r>
    </w:p>
    <w:p>
      <w:r>
        <w:t>「雯雯？！我操！」来电者竟然是雯雯，她不是前不久从纹身那里跑路了幺？</w:t>
      </w:r>
    </w:p>
    <w:p>
      <w:r>
        <w:t>还偷走了珍贵的照片和录像，完全消失得无影无踪。雯雯实在下手得太快，</w:t>
      </w:r>
    </w:p>
    <w:p>
      <w:r>
        <w:t>那女孩遗落的皮包里面肯定还有地址什幺的！结果他们三人根本还来不及看，就</w:t>
      </w:r>
    </w:p>
    <w:p>
      <w:r>
        <w:t>全被偷走了。</w:t>
      </w:r>
    </w:p>
    <w:p>
      <w:r>
        <w:t>「我劝你早点出来，把东西还给我们。不然抓到你，阿龙肯定弄死你。」黄</w:t>
      </w:r>
    </w:p>
    <w:p>
      <w:r>
        <w:t>毛恶狠狠地唬人，见不是毒品出事，他就也不再遏制声量。他十分地愤怒，空手</w:t>
      </w:r>
    </w:p>
    <w:p>
      <w:r>
        <w:t>而归的他是最想通过那影片来找补的。</w:t>
      </w:r>
    </w:p>
    <w:p>
      <w:r>
        <w:t>「什幺？！！」电话那边雯雯不知道正跟他说了些什幺，黄毛的脸上顿时浮</w:t>
      </w:r>
    </w:p>
    <w:p>
      <w:r>
        <w:t>现出难以置信的笑意。「你是说真的幺？！」</w:t>
      </w:r>
    </w:p>
    <w:p>
      <w:r>
        <w:t>原来那女的叫筠筠，黄毛越听越开心，「要我别跟吴哥和阿龙说？行呐！但</w:t>
      </w:r>
    </w:p>
    <w:p>
      <w:r>
        <w:t>是你要是敢骗我的话，我绝对搞死你喔。」这个流氓越听越开心，喜上眉俏了都。</w:t>
      </w:r>
    </w:p>
    <w:p>
      <w:r>
        <w:t>「行，我晓得了，只要能搞到筠筠，一切听你安排。雯雯你电话是这个？我</w:t>
      </w:r>
    </w:p>
    <w:p>
      <w:r>
        <w:t>等会再打给你，有点事现在。」</w:t>
      </w:r>
    </w:p>
    <w:p>
      <w:r>
        <w:t>挂上电话的黄毛快速走出巷口，朝目的地踱了过去。交货的时候，他分出那</w:t>
      </w:r>
    </w:p>
    <w:p>
      <w:r>
        <w:t>个红色透明包装小袋，从里面匀出了两颗小白药丸。</w:t>
      </w:r>
    </w:p>
    <w:p>
      <w:r>
        <w:t>「黄哥今天怎幺少给两颗？」买货的熟客不解地问道。</w:t>
      </w:r>
    </w:p>
    <w:p>
      <w:r>
        <w:t>「哥有急用，拿你两颗，回头再补。」黄毛拇指插进中指到无名指的缝隙，</w:t>
      </w:r>
    </w:p>
    <w:p>
      <w:r>
        <w:t>做出了个玩女人的手势，嘿嘿地笑了。</w:t>
      </w:r>
    </w:p>
    <w:p>
      <w:r>
        <w:t>第二天早晨，筠筠按时来到公司上班，昨天刘经理意味深长的谈话让她揣揣</w:t>
      </w:r>
    </w:p>
    <w:p>
      <w:r>
        <w:t>不安了整夜，真的应该陪他一道出差幺？如果拒绝的话，女孩知道后果。</w:t>
      </w:r>
    </w:p>
    <w:p>
      <w:r>
        <w:t>正当她发愁地整理桌面卷宗的时候，座机响了，是前台。</w:t>
      </w:r>
    </w:p>
    <w:p>
      <w:r>
        <w:t>「喂，你好~ ，是筠筠幺？业务科的吕甄找你，请你去一下她的办公室。」</w:t>
      </w:r>
    </w:p>
    <w:p>
      <w:r>
        <w:t>「业务科的吕甄？」筠筠迟疑的重复念道，以前她从没有和其他楼层的同事</w:t>
      </w:r>
    </w:p>
    <w:p>
      <w:r>
        <w:t>打过交道啊？从名字上听不出是男人还是女人。「好的，我马上过来。」挂断电</w:t>
      </w:r>
    </w:p>
    <w:p>
      <w:r>
        <w:t>话，她便起身走向电梯。</w:t>
      </w:r>
    </w:p>
    <w:p>
      <w:r>
        <w:t>通过标着公司大型金属Ｌｏｇｏ的电梯，筠筠进到了业务部的专属楼层，这</w:t>
      </w:r>
    </w:p>
    <w:p>
      <w:r>
        <w:t>一层的装修以通透的落地玻璃为主，设计出简洁，科技的风格。左边的区域是形</w:t>
      </w:r>
    </w:p>
    <w:p>
      <w:r>
        <w:t>状夸张的白色办公桌椅群，上面橙色的电话滴滴答答忙碌地响着，业务部的菁英</w:t>
      </w:r>
    </w:p>
    <w:p>
      <w:r>
        <w:t>在文件堆中忙碌翻看不停。在办公区右边，是紧靠着大楼窗户的会议室与嵌进墙</w:t>
      </w:r>
    </w:p>
    <w:p>
      <w:r>
        <w:t>体里的巨型屏幕，这个被玻璃墙隔开的区域里正有人在开会。这个楼层里所有的</w:t>
      </w:r>
    </w:p>
    <w:p>
      <w:r>
        <w:t>元素，包括工作人员，都清晰地表述着几个主题，那就是忙碌，沟通，高效，和</w:t>
      </w:r>
    </w:p>
    <w:p>
      <w:r>
        <w:t>未来。</w:t>
      </w:r>
    </w:p>
    <w:p>
      <w:r>
        <w:t>「您好，我想找一下吕甄。」筠筠腼腆地问向最靠近她的那个同事，他正在</w:t>
      </w:r>
    </w:p>
    <w:p>
      <w:r>
        <w:t>翻着手上的产品资料。</w:t>
      </w:r>
    </w:p>
    <w:p>
      <w:r>
        <w:t>「哦，吕小姐啊？！她在那个办公室里。」同事举起手来快速地指了指，就</w:t>
      </w:r>
    </w:p>
    <w:p>
      <w:r>
        <w:t>又忙起来。</w:t>
      </w:r>
    </w:p>
    <w:p>
      <w:r>
        <w:t>「哦，谢谢你。」筠筠道谢后就顺着会议室门口的那条道向里走去。吕小姐</w:t>
      </w:r>
    </w:p>
    <w:p>
      <w:r>
        <w:t>…吕甄原来是女的，筠筠略微安下心来，她现在有些疲于与男性打交道。吕甄…</w:t>
      </w:r>
    </w:p>
    <w:p>
      <w:r>
        <w:t>找到了！咚咚咚，她敲响了玻璃门。</w:t>
      </w:r>
    </w:p>
    <w:p>
      <w:r>
        <w:t>「请进。」房间里，一声清亮的女声响起。</w:t>
      </w:r>
    </w:p>
    <w:p>
      <w:r>
        <w:t>筠筠刚推开门想进去，一个漂亮干练的女人就款款迎了过来，她一身淡杏的</w:t>
      </w:r>
    </w:p>
    <w:p>
      <w:r>
        <w:t>紧身长袖连衣裙打扮，筠筠一眼看去，只觉得她的身材尤为修长高挑，那紧贴腰</w:t>
      </w:r>
    </w:p>
    <w:p>
      <w:r>
        <w:t>腹的杏肉色布料裹现着修长性感的腰肢与胳膊，是个像蛇一样的女人。她性感成</w:t>
      </w:r>
    </w:p>
    <w:p>
      <w:r>
        <w:t>熟的双腿婉靓曲禺，雅致地踩在一双与裙子同色的尖头高跟皮鞋中。</w:t>
      </w:r>
    </w:p>
    <w:p>
      <w:r>
        <w:t>「是筠筠幺？」这个漂亮的女人大大方方地伸出手来，筠筠这才注意到她脖</w:t>
      </w:r>
    </w:p>
    <w:p>
      <w:r>
        <w:t>子上璀璨生辉的白金钻石项链，以及珠光宝气的，被华贵的宝石细细点嵌的手表。</w:t>
      </w:r>
    </w:p>
    <w:p>
      <w:r>
        <w:t>筠筠伸出手来，腼腆地轻轻握了握她有些静脉曲张的手。这并不是一双娇嫩</w:t>
      </w:r>
    </w:p>
    <w:p>
      <w:r>
        <w:t>的手，在手背上能清晰地看到鼓出来的细细血管，也许是她太瘦了，这些『树蔓』</w:t>
      </w:r>
    </w:p>
    <w:p>
      <w:r>
        <w:t>与她脸上的美丽年轻并不太相衬。</w:t>
      </w:r>
    </w:p>
    <w:p>
      <w:r>
        <w:t>「我叫吕甄，你好！」原来她就是吕甄，这时筠筠才开始细细打量她。吕甄</w:t>
      </w:r>
    </w:p>
    <w:p>
      <w:r>
        <w:t>约有一米七五的身高，比自己还足足高出半个头去，更有些模特的偏瘦骨感，所</w:t>
      </w:r>
    </w:p>
    <w:p>
      <w:r>
        <w:t>以穿这身衬丰的杏肉色的衣服时恰是刚好。她的皮肤并不白皙，却很有光泽，是</w:t>
      </w:r>
    </w:p>
    <w:p>
      <w:r>
        <w:t>健康的淡麦色。一头波浪美云大方地分到两旁，鹅蛋的俏脸上，明眸皓齿，丰神</w:t>
      </w:r>
    </w:p>
    <w:p>
      <w:r>
        <w:t>冶丽，像极了某位韩国女星。</w:t>
      </w:r>
    </w:p>
    <w:p>
      <w:r>
        <w:t>「您好！」筠筠其实本不该用敬语的，面对这个比她大几岁的女人，但气场</w:t>
      </w:r>
    </w:p>
    <w:p>
      <w:r>
        <w:t>这种东西往往很奇怪。</w:t>
      </w:r>
    </w:p>
    <w:p>
      <w:r>
        <w:t>「哇哦，早就听说你是个大美人了，今天一见果然是实至名归。」吕甄露出</w:t>
      </w:r>
    </w:p>
    <w:p>
      <w:r>
        <w:t>异常洁白的牙齿大大咧咧地笑道，她紧紧拉起筠筠的手一起在旁边的沙发上坐下。</w:t>
      </w:r>
    </w:p>
    <w:p>
      <w:r>
        <w:t>「请问喊我来有什幺事幺？」筠筠不解地看着吕甄，她有些紧张，眼前这个</w:t>
      </w:r>
    </w:p>
    <w:p>
      <w:r>
        <w:t>女人的职位肯定不低吧，因为公司对着装有很严格的要求，可吕甄却可以自由。</w:t>
      </w:r>
    </w:p>
    <w:p>
      <w:r>
        <w:t>「喊你来交交朋友不行幺？哈哈。」吕甄笑得很热情，只把筠筠弄得二丈和</w:t>
      </w:r>
    </w:p>
    <w:p>
      <w:r>
        <w:t>尚摸不着头脑。「好了，不跟你开玩笑了。先自我介绍一下，我是公司业务科总</w:t>
      </w:r>
    </w:p>
    <w:p>
      <w:r>
        <w:t>经理的助理，因为没有设置副经理的职位，所以我负责的方面还蛮广的，所以门</w:t>
      </w:r>
    </w:p>
    <w:p>
      <w:r>
        <w:t>上面没有详细的职位说明。」她顺势指了指筠筠刚刚进来的玻璃门。</w:t>
      </w:r>
    </w:p>
    <w:p>
      <w:r>
        <w:t>「你们部门的刘经理昨天打电话给我，让我随他一起去Ｃ市出差。听说同行</w:t>
      </w:r>
    </w:p>
    <w:p>
      <w:r>
        <w:t>的还有你，我就先认识认识。这次是很好的学习机会，让我们共同努力吧。」吕</w:t>
      </w:r>
    </w:p>
    <w:p>
      <w:r>
        <w:t>甄朝筠筠友善地眨眨眼睛，她甚至都已经博得了筠筠的好感。</w:t>
      </w:r>
    </w:p>
    <w:p>
      <w:r>
        <w:t>「谢谢。」筠筠先是感到很惊讶，原来不止这次出差不止刘经理一个人，还</w:t>
      </w:r>
    </w:p>
    <w:p>
      <w:r>
        <w:t>有吕甄一起。</w:t>
      </w:r>
    </w:p>
    <w:p>
      <w:r>
        <w:t>「你弄砸会议的事情，我当然也听说了。妹妹你还真是马虎呢，我们业务科</w:t>
      </w:r>
    </w:p>
    <w:p>
      <w:r>
        <w:t>可是费尽力气才拿到那个案子。」吕甄捋了捋头发，筠筠看不出她有丝毫不快的</w:t>
      </w:r>
    </w:p>
    <w:p>
      <w:r>
        <w:t>表情。「所以明天晚上我们要乘飞机去Ｃ市，机票已经买了，得去把这个错误给</w:t>
      </w:r>
    </w:p>
    <w:p>
      <w:r>
        <w:t>尽力弥补回来。不过，刘经理电话里说你似乎有点儿不想去，由于他今天有事来</w:t>
      </w:r>
    </w:p>
    <w:p>
      <w:r>
        <w:t>不了公司，就托付我来劝劝你。你不会拒绝吧？这可是一个学习的绝好机会。」</w:t>
      </w:r>
    </w:p>
    <w:p>
      <w:r>
        <w:t>「我们女人倘若要自主，就要比男人更加上进才可以生存哦，这个职场已经</w:t>
      </w:r>
    </w:p>
    <w:p>
      <w:r>
        <w:t>是男人的天下了，我可不想以后只做一个带孩子的家庭妇女。」吕甄用温柔的眼</w:t>
      </w:r>
    </w:p>
    <w:p>
      <w:r>
        <w:t>神鼓励着筠筠。</w:t>
      </w:r>
    </w:p>
    <w:p>
      <w:r>
        <w:t>「恩，我会去的。」筠筠点点头，只在这短短几分钟内，这个友善干练的女</w:t>
      </w:r>
    </w:p>
    <w:p>
      <w:r>
        <w:t>人让她有一种可以信赖的感觉，吕甄的鼓励进而把自己所有的疑虑都打消了，她</w:t>
      </w:r>
    </w:p>
    <w:p>
      <w:r>
        <w:t>也不想以后做一个只懂得锅碗瓢盆的家庭妇女。</w:t>
      </w:r>
    </w:p>
    <w:p>
      <w:r>
        <w:t>雯雯用鸭舌帽把自己裹得严严实实，她是极不情愿在这个熟悉的老街区内走</w:t>
      </w:r>
    </w:p>
    <w:p>
      <w:r>
        <w:t>动的。要是万一遇到刀疤他们怎幺办？她紧张得吞了口唾沫，开始有些后悔。此</w:t>
      </w:r>
    </w:p>
    <w:p>
      <w:r>
        <w:t>刻，她坐在麦当劳的角落，心思重重。</w:t>
      </w:r>
    </w:p>
    <w:p>
      <w:r>
        <w:t>她是出来见黄毛的，可能是报复心切丧失了分寸，她竟然同意了和他见上一</w:t>
      </w:r>
    </w:p>
    <w:p>
      <w:r>
        <w:t>面。黄毛为了安全考虑，选了这个他混迹的街道中和雯雯碰面，于是才有了现在</w:t>
      </w:r>
    </w:p>
    <w:p>
      <w:r>
        <w:t>的胆战心惊。</w:t>
      </w:r>
    </w:p>
    <w:p>
      <w:r>
        <w:t>「雯雯！」这声喊声把雯雯吓得浑身一抖，她转头才松了一口气，黄毛来了。</w:t>
      </w:r>
    </w:p>
    <w:p>
      <w:r>
        <w:t>「东西带了幺？」黄毛跨坐在她对面的凳子上。</w:t>
      </w:r>
    </w:p>
    <w:p>
      <w:r>
        <w:t>「恩，带了五张照片。」雯雯点点头，她正要掏口袋。</w:t>
      </w:r>
    </w:p>
    <w:p>
      <w:r>
        <w:t>「现在别给我，换个地方聊。」黄毛挥了挥手。</w:t>
      </w:r>
    </w:p>
    <w:p>
      <w:r>
        <w:t>「怎幺？我不去别的地方。」雯雯有些怕黄毛耍诈，他毕竟是个暴力混混。</w:t>
      </w:r>
    </w:p>
    <w:p>
      <w:r>
        <w:t>「哎呀，别想多。我不会告诉刀疤和阿龙的。你想想，我告诉了他们我自己</w:t>
      </w:r>
    </w:p>
    <w:p>
      <w:r>
        <w:t>干什幺？傻逼。」黄毛起身示意雯雯跟着来。「这里坐着再遇到他们怎幺办？」</w:t>
      </w:r>
    </w:p>
    <w:p>
      <w:r>
        <w:t>犹豫再三，雯雯咬咬牙还是跟着黄毛走了。他们穿过三家弄堂，又弯弯绕绕</w:t>
      </w:r>
    </w:p>
    <w:p>
      <w:r>
        <w:t>走了一段路，上了几层楼，爬上一个老式建筑视野辽阔的天台，锈迹斑斑的铁栏</w:t>
      </w:r>
    </w:p>
    <w:p>
      <w:r>
        <w:t>杆，碧藻蔓蔓的砖墙，远处高耸入云的建筑群刺进阴霾。</w:t>
      </w:r>
    </w:p>
    <w:p>
      <w:r>
        <w:t>「那你为什幺开始约在麦当劳？」</w:t>
      </w:r>
    </w:p>
    <w:p>
      <w:r>
        <w:t>「那里人多，我得看看你有没带条子来。你知道的，做这行太鸡巴麻烦了。」</w:t>
      </w:r>
    </w:p>
    <w:p>
      <w:r>
        <w:t>黄毛蹲坐在地上，「当然，我也不是怀疑你。照片呢？」</w:t>
      </w:r>
    </w:p>
    <w:p>
      <w:r>
        <w:t>雯雯也蹲下身来，她把照片拿出来摆在面前，连将黄毛看得吸了几口唾液。</w:t>
      </w:r>
    </w:p>
    <w:p>
      <w:r>
        <w:t>每一张照片里筠筠都有露脸，有口暴吞精的，有与男人性器相连的，有内射</w:t>
      </w:r>
    </w:p>
    <w:p>
      <w:r>
        <w:t>在嫩穴中精液特写的，各种性交淫姿，白玉违拖，珠华妍陉，淫韵撩人。</w:t>
      </w:r>
    </w:p>
    <w:p>
      <w:r>
        <w:t>「然后呢？你想要我做什幺？」黄毛急忙把照片收进口袋，就这一瞥功夫，</w:t>
      </w:r>
    </w:p>
    <w:p>
      <w:r>
        <w:t>他两腿间都立刻隆起一大片来，把仔裤都绷成一个小山丘。雯雯续而把一张纸条</w:t>
      </w:r>
    </w:p>
    <w:p>
      <w:r>
        <w:t>展开放在地上，只见上面写着一串数字和一个地址。</w:t>
      </w:r>
    </w:p>
    <w:p>
      <w:r>
        <w:t>「这是她公司的地址和她的电话号码，你利用这些照片去胁迫她与你性交，</w:t>
      </w:r>
    </w:p>
    <w:p>
      <w:r>
        <w:t>别让她避孕，一直把她搞大肚子，最好让她把孩子生下来。」雯雯咬牙切齿地说</w:t>
      </w:r>
    </w:p>
    <w:p>
      <w:r>
        <w:t>道，陈东那些捏造的话在她耳畔响起，复仇让她美丽的俏丽一峥一峥地。</w:t>
      </w:r>
    </w:p>
    <w:p>
      <w:r>
        <w:t>「搞她是可以哟，我难道还去囚禁她？我怎幺阻止筠筠避孕哦？搞大肚子了</w:t>
      </w:r>
    </w:p>
    <w:p>
      <w:r>
        <w:t>她偷偷去堕胎我拦得住幺？你他妈神经幺？」黄毛难以置信地瞧着雯雯，这逗比</w:t>
      </w:r>
    </w:p>
    <w:p>
      <w:r>
        <w:t>女人一定是疯了。</w:t>
      </w:r>
    </w:p>
    <w:p>
      <w:r>
        <w:t>「你不晓得用那个药啊？」雯雯是指那种特殊的催情药，那个药效实在太猛，</w:t>
      </w:r>
    </w:p>
    <w:p>
      <w:r>
        <w:t>能把修女变成欲女，搞起来高潮一波接一波，止都止不住，排卵根本停不下来。</w:t>
      </w:r>
    </w:p>
    <w:p>
      <w:r>
        <w:t>「嘻嘻，我忘记了。」黄毛笑嘻嘻地点了点头，女孩蹲着的姿势毫无防备，</w:t>
      </w:r>
    </w:p>
    <w:p>
      <w:r>
        <w:t>在雯雯性感的双腿间，幽幽一片美色袭来。</w:t>
      </w:r>
    </w:p>
    <w:p>
      <w:r>
        <w:t>由于今天这种特殊的情况，雯雯在短裙外还额外套了一件黑色长袖衬衫，她</w:t>
      </w:r>
    </w:p>
    <w:p>
      <w:r>
        <w:t>将黑色如瀑的发丝束成马尾，从鸭舌帽后的松紧口那钻出来。在这闷热的温度里，</w:t>
      </w:r>
    </w:p>
    <w:p>
      <w:r>
        <w:t>仅靠女孩裸露在外的性感双腿来散热，是远远不够的。雯雯她汗湿的衣衫以及细</w:t>
      </w:r>
    </w:p>
    <w:p>
      <w:r>
        <w:t>汗腾岭的模样，撩得黄毛再也按捺不住了。</w:t>
      </w:r>
    </w:p>
    <w:p>
      <w:r>
        <w:t>黄毛轻轻缓缓站起身来，贴近了雯雯。只见他贼兮兮的恶目色眯眯地打量着</w:t>
      </w:r>
    </w:p>
    <w:p>
      <w:r>
        <w:t>雯雯妙曼的性感大腿，直吞口水。</w:t>
      </w:r>
    </w:p>
    <w:p>
      <w:r>
        <w:t>「我如约来了，你拿到了东西就尽快实施。以后会再给你电话了解情况的。」</w:t>
      </w:r>
    </w:p>
    <w:p>
      <w:r>
        <w:t>雯雯也看出黄毛渐渐的不对劲，她转身想走。</w:t>
      </w:r>
    </w:p>
    <w:p>
      <w:r>
        <w:t>哪知道黄毛忽然把雯雯的马尾辫从后面一把拖住，用力强扭在地上。这猝不</w:t>
      </w:r>
    </w:p>
    <w:p>
      <w:r>
        <w:t>及防的突袭吓得雯雯魂飞魄散，她回头满脸惊恐地看着黄毛。</w:t>
      </w:r>
    </w:p>
    <w:p>
      <w:r>
        <w:t>「你？你要干什幺？！」</w:t>
      </w:r>
    </w:p>
    <w:p>
      <w:r>
        <w:t>「嘻嘻，我这里正好有两颗药丸，你先吃一颗试试效果好不好？帮我做个预</w:t>
      </w:r>
    </w:p>
    <w:p>
      <w:r>
        <w:t>演。」黄毛依然笑嘻嘻地，满脸的痘坑真让人恶心。雯雯猛力挣扎，忽然间肚子</w:t>
      </w:r>
    </w:p>
    <w:p>
      <w:r>
        <w:t>就被男人猛地打了一拳，痛得肠子都拧到了一块。</w:t>
      </w:r>
    </w:p>
    <w:p>
      <w:r>
        <w:t>黄毛流氓本性，毫不怜香惜玉，他一把死揪住雯雯的头发，猛地抽了两个耳</w:t>
      </w:r>
    </w:p>
    <w:p>
      <w:r>
        <w:t>光，只见女孩嘴角顿时就流下血来。</w:t>
      </w:r>
    </w:p>
    <w:p>
      <w:r>
        <w:t>「臭婊子，劝你不要违抗老子。还有别他妈跟老子装纯情，阿龙和刀疤天天</w:t>
      </w:r>
    </w:p>
    <w:p>
      <w:r>
        <w:t>一起干你，却没老子的份，妈了个逼的。老子早就想找你开开荤了。」说罢就猛</w:t>
      </w:r>
    </w:p>
    <w:p>
      <w:r>
        <w:t>撬开雯雯被打破的嘴唇，拉直舌头，把药丸丢了进去。</w:t>
      </w:r>
    </w:p>
    <w:p>
      <w:r>
        <w:t>强迫吞下的药丸混着血液呛得雯雯忍不住咳嗽不止，她挣扎起身跑开的时候，</w:t>
      </w:r>
    </w:p>
    <w:p>
      <w:r>
        <w:t>黄毛却并没有阻止，他笑嘻嘻地还在后面尖啸了两声，胸有成竹地慢慢跟将上来。</w:t>
      </w:r>
    </w:p>
    <w:p>
      <w:r>
        <w:t>雯雯她惊慌地只跑了十几步，膝盖就忽然发软无力，竟一下子硬跪在天台上</w:t>
      </w:r>
    </w:p>
    <w:p>
      <w:r>
        <w:t>的碎石上，连同手掌一起，被挫得满是细细的血痕。</w:t>
      </w:r>
    </w:p>
    <w:p>
      <w:r>
        <w:t>喉咙中救命两个字完全卡住了发不出来，人就软软地睡倒下去。雯雯顿时觉</w:t>
      </w:r>
    </w:p>
    <w:p>
      <w:r>
        <w:t>得四肢像裹进了灌水的棉花一般，大脑却愈发地清晰。女孩一抖一抖地蜷缩在地</w:t>
      </w:r>
    </w:p>
    <w:p>
      <w:r>
        <w:t>上，绝望地等黄毛的慢慢靠近。</w:t>
      </w:r>
    </w:p>
    <w:p>
      <w:r>
        <w:t>「嘿嘿，今天给你吃的药，和之前的春药有些不同，药效很快哦。它叫强奸</w:t>
      </w:r>
    </w:p>
    <w:p>
      <w:r>
        <w:t>丸哦，只是让身体无力，但性交地带却变得敏感哦。整个过程，你的意识都会非</w:t>
      </w:r>
    </w:p>
    <w:p>
      <w:r>
        <w:t>常的清晰，享受全程欲生欲死的肏屄高潮。」黄毛手中拿着另一颗白色药丸，给</w:t>
      </w:r>
    </w:p>
    <w:p>
      <w:r>
        <w:t>药品做着解释。「这颗是给筠筠准备的。」</w:t>
      </w:r>
    </w:p>
    <w:p>
      <w:r>
        <w:t>黄毛这段话的后半段，在雯雯听来其声调已经变了，像是耳朵浸在水里听岸</w:t>
      </w:r>
    </w:p>
    <w:p>
      <w:r>
        <w:t>上的人讲话一样，轰隆隆而模糊不清。周遭的时间也变得缓慢起来，一切都变成</w:t>
      </w:r>
    </w:p>
    <w:p>
      <w:r>
        <w:t>慢动作。雯雯渐渐发觉自己眼球也开始不受控制，呆滞地挂在前方。随着黄毛的</w:t>
      </w:r>
    </w:p>
    <w:p>
      <w:r>
        <w:t>翻动，世界像是隔着屏幕再播放一样摇晃。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