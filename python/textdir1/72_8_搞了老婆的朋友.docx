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搞了老婆的朋友</w:t>
      </w:r>
    </w:p>
    <w:p>
      <w:r>
        <w:t>搞了老婆的朋友</w:t>
      </w:r>
    </w:p>
    <w:p>
      <w:r>
        <w:t>在昨天回港在黄岗碰到一个很久没见的朋友的孩子时联想起来的往事，回想又好像更是我的第一次婚后朋友性爱。而我这篇故事正是和他妈妈在十几年前发生的，而他妈妈亦是我太太的金兰姊妹，我和她在我结婚前后在多次见过面也都很熟，而她老公就只见过几次而已。又像以往一样，我会尽量写出真实的情况，因不让大家太闷，会加插一些大家喜欢的趣味在内。</w:t>
      </w:r>
    </w:p>
    <w:p>
      <w:r>
        <w:t>她叫如蕙（假名，但读音相近），当年我和她都大约叁十岁，她已是叁位小孩的妈妈了，是一个很传统的妇人，外观是身高五呎二叁吋，一头经常梳起扎在头顶的长发，鹅蛋形的脸孔，眼睛细细而架着一副粗边眼镜，师奶身形包裹在那保守衣服裡，但又会突显出可能因已有叁个孩子而丰满的胸部及臀部，但却与她的整体配搭得很好，使她显得是一个令人想入非非的师奶。</w:t>
      </w:r>
    </w:p>
    <w:p>
      <w:r>
        <w:t>我当年间中也会有遐想，本来完全没有非份之想，毕竟她跟我太太很熟的关系吧！事情发生在我婚后大概叁年，当时她正因老公经常北上包二奶的问题闹意见，极不开心，经常在我家和我太太密聊。</w:t>
      </w:r>
    </w:p>
    <w:p>
      <w:r>
        <w:t>在一天晚上饭后，她要到协助看管已移民亲戚的公屋单位取物件才回家，因她家住上水，亲戚的公屋在柴湾，我被要求充当她的司机了。在车上我们一路聊天，我在不经意间提到她老公，她便不开心的不出声，直至去到亲戚的公屋。</w:t>
      </w:r>
    </w:p>
    <w:p>
      <w:r>
        <w:t>在到达后，我看到一个细单位内家俱齐全，因单位实在很小，也只有一张床可以让我坐下来。而她入屋后还是不出声，背着我週围开柜找东西，不经意中我看到她泪流满面，於是起身去到她面前问她：「别哭了，真的和老公闹得很不愉快吗？」她流着泪说：「你不要问啦！可否借个肩膀给我伏一会？」</w:t>
      </w:r>
    </w:p>
    <w:p>
      <w:r>
        <w:t>说完她已伏在我的膊胳上哭着，我感到她柔软的奶子自然压向我胸部，一个平时很熟更间中作為幻想对象的女人如此伏在身体上，我下身的肉棒已开始作出反应了，脑海中更立即生起了平时对她的幻想。</w:t>
      </w:r>
    </w:p>
    <w:p>
      <w:r>
        <w:t>我不知如何是好，但双手也在不自觉中自然地抱着她，直至她哭至软了更靠贴我，我也变得抱她更紧。相信她也感到被我硬了的肉棒顶着，立即推开我，用严厉的眼光看着我，带着极為责备的口吻说：「你们男人都是这样的吗？连你都是这样对我（我平时表面都很君子的），是否任何女人便可以吗？不怕我告诉你老婆吗？」</w:t>
      </w:r>
    </w:p>
    <w:p>
      <w:r>
        <w:t>我先害怕后突然灵光一闪，心裡立即起了今晚要跟她做爱的念头，立即与她分开望着她，更刻意地说：「对不起，我只是抱着你而突如其来的自然反应。我不知你老公為何这样对你，你各样都很好呀，其实你老公这样做，你也可以这样做来报復他的。」</w:t>
      </w:r>
    </w:p>
    <w:p>
      <w:r>
        <w:t>她望着我：「无论我与老公如何，他就算怎样对我不起，我们女人都不会做出那样的事的。」</w:t>
      </w:r>
    </w:p>
    <w:p>
      <w:r>
        <w:t>之后她沉寂着流泪，我再次拉她过来轻抱着她，她也自然地再次伏在我膊头上哭诉着她如何发现老公包二奶的事，我安慰着她想办法解决。其间我的肉棒也再次发硬，相信她也再次发觉及推开我，但今次我在有心理準备下较為用力，不被她推开，她反抗片刻亦放弃了。</w:t>
      </w:r>
    </w:p>
    <w:p>
      <w:r>
        <w:t>她哭够了，抬头时刚与我四目交投，我吻了下她的脸，对她说：「你不要太执着了，放开自己，即使不作报復都应该寻找自己开心快乐的事情干吧，我会令你开心快乐的。」</w:t>
      </w:r>
    </w:p>
    <w:p>
      <w:r>
        <w:t>我说完立即吻着她的嘴和她湿吻，她左右摇头抗拒了一会后便放软身体回应着我。我的手开始不规矩了，慢慢由她背部移至胸前，刚隔着衣服接触到她的奶子，她立即极力反抗，推开我说：「不要啊！停止吧，我们不能这样的，给别人见到可不得了。」更立即跑进厕所掩上门，但没有锁上。</w:t>
      </w:r>
    </w:p>
    <w:p>
      <w:r>
        <w:t>因她没有完全关上门，我到厕所门口见她在内只是双手扶住洗手盆站着，而且由刚才的拥吻也感觉到她今晚应该会接受我，此刻在等我。於是我先把窗帘拉上，然后进入厕所，只遇到轻微做作的抗拒后用手抱着她的腰，用我已极硬的下身磨擦着她的屁股。</w:t>
      </w:r>
    </w:p>
    <w:p>
      <w:r>
        <w:t>我吻了吻她的耳朵及脖子，在她耳旁说：「不要想太多了，是你老公先对你不起，你放开些做一些自己快乐的事吧！」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