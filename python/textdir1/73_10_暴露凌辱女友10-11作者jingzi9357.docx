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暴露凌辱女友10-11作者jingzi9357</w:t>
      </w:r>
    </w:p>
    <w:p>
      <w:r>
        <w:t>字数：9000</w:t>
      </w:r>
    </w:p>
    <w:p>
      <w:r>
        <w:t>链接：</w:t>
      </w:r>
    </w:p>
    <w:p>
      <w:r>
        <w:t>（十）改编版发廊的遭遇（上）</w:t>
      </w:r>
    </w:p>
    <w:p>
      <w:r>
        <w:t>很多院友偏爱蓉蓉被轮流上的场面，小弟在此特别下献上改编加料版的女友发廊的遭遇，以答谢院友们的支持！</w:t>
      </w:r>
    </w:p>
    <w:p>
      <w:r>
        <w:t>————————————————</w:t>
      </w:r>
    </w:p>
    <w:p>
      <w:r>
        <w:t>刚刚在排骨年糕店摸我女友的胖子，进了发廊，两个洗头妹迎了上来。不久，胖子就坐在了中间的理发椅上。女友一看是他，紧张了起来，不过洗头妹，吸引了他的性趣。不多时，又有一个中年人进了发廊，和另一个洗头妹说几句后，就进了发廊的后堂。现在没有洗头妹骚扰了，我还是陪着女友吧！</w:t>
      </w:r>
    </w:p>
    <w:p>
      <w:r>
        <w:t>女友没有再赶我出去，我也就翻番杂志。女友很漂亮，虽然打扮随意，但是，比边上的洗头妹，更性感。为她焗油的师傅，也很专业，手势熟练，动作利落。</w:t>
      </w:r>
    </w:p>
    <w:p>
      <w:r>
        <w:t>在焗好女友后面的头发后，从梳妆台下层的隔板上，拿出一面小镜子，让女友看效果。女友很满意，师傅就将镜子放回了隔板，问题就在镜子上！</w:t>
      </w:r>
    </w:p>
    <w:p>
      <w:r>
        <w:t>放下后的镜子是竖着的，在隔板上正对着理发椅的中间，也就是女友的下身。</w:t>
      </w:r>
    </w:p>
    <w:p>
      <w:r>
        <w:t>女友还在和师傅讨论着色泽，光亮度时，师傅的眼神，已经已经开始瞄那面镜子了。看似一本正经，原来也是色中高手，一定有不少姑娘少妇的底裤让他瞄去了！</w:t>
      </w:r>
    </w:p>
    <w:p>
      <w:r>
        <w:t>边上的胖子虽然在享受洗头妹的服侍，但还是会常常的瞄女友的大腿，而且是，一边看着女友的大腿，一边偷摸洗头妹的大腿，哈哈，他一定在意淫女友！</w:t>
      </w:r>
    </w:p>
    <w:p>
      <w:r>
        <w:t>他也发现了镜子的用处，不久，师傅的工序完成了，要女友等色彩阴干，这个需要等。女友打起了哈欠，本来紧紧的并拢的双腿，也慢慢的放松了，一会儿，就成了正常的姿势，双膝分开了20厘米左右。女友对面的镜子清晰的记录下了，开合的美妙一刻。</w:t>
      </w:r>
    </w:p>
    <w:p>
      <w:r>
        <w:t>胖子的眼睛越睁越大，连洗头妹，按他的头，他都不愿意移开。他知道女友没有内裤，和我一样，也在期待着女友的暴露。镜子里，女友粉色短裙渐渐的遮不住女友的私处。雪白的大腿内，一小撮黑色，逐渐清晰，女友的阴毛暴露了，胖子和我几乎同时厌口水。</w:t>
      </w:r>
    </w:p>
    <w:p>
      <w:r>
        <w:t>焗油的师傅从里间洗完手出来，视线直接定格在镜子上，三十多的他，竟然也呆了一下。然后，装着摆弄杂物，离镜子越来越近了。他的角度，比我们更好的窥着女友的阴部，一定看清女友的缝隙了！</w:t>
      </w:r>
    </w:p>
    <w:p>
      <w:r>
        <w:t>焗油师傅和胖子的眼福是被洗头妹打破的。一句谁比谁漂亮的问话，让女友正了正坐姿。胖子也把后脑勺靠在洗头妹胸部，生硬的说到『当然你漂亮』引得女友不消的杨了扬眉，难道女友在吃洗头妹的醋！</w:t>
      </w:r>
    </w:p>
    <w:p>
      <w:r>
        <w:t>『骗人！我漂亮，还盯着人家妹妹看？眼都直了！』洗头妹也发现了女友的暴露。女友一听，紧张了一下，继续装稳。</w:t>
      </w:r>
    </w:p>
    <w:p>
      <w:r>
        <w:t>『没，没有，当然你漂亮，小燕子，每次来，都点的你，还不明白我的心吗？』胖子说着捏了捏洗头妹的屁股。</w:t>
      </w:r>
    </w:p>
    <w:p>
      <w:r>
        <w:t>『切，我还不知道你，不要对着人家人家小妹妹乱看，小心挖掉你的眼珠子！』洗头妹小妹妹这三个字说的特别阴阳怪气，还在胖子的塌鼻上一点，身体前曲，挤出深深的乳沟。仔细打量一下洗头妹，还有几分姿色，只是化妆太浓了，米色的吊带裙很薄，里面的内衣若隐若现。</w:t>
      </w:r>
    </w:p>
    <w:p>
      <w:r>
        <w:t>『就喜欢你，等会老样子，上去疼你……』胖子捏住了洗头妹的手，祈求着。</w:t>
      </w:r>
    </w:p>
    <w:p>
      <w:r>
        <w:t>『去，喜欢看谁，就和谁上去！』洗头妹也在吃女友的醋。</w:t>
      </w:r>
    </w:p>
    <w:p>
      <w:r>
        <w:t>『看你，当然看你，等会上去，加个钟！』胖子握紧了洗头妹的手。</w:t>
      </w:r>
    </w:p>
    <w:p>
      <w:r>
        <w:t>『看你表现了，人家嫩，胆子也大。』洗头妹醋劲十足，几乎要拆穿女友的暴露。女友紧张了，不安的看看我。</w:t>
      </w:r>
    </w:p>
    <w:p>
      <w:r>
        <w:t>『现在开放了，来焗油的女孩子，一个比一个漂亮，一个比一个大胆。』焗油师傅打起了圆场，但女友更加害羞了，小脸通红。</w:t>
      </w:r>
    </w:p>
    <w:p>
      <w:r>
        <w:t>『好了，洗一下，吹干了就好。』焗油师傅说着，女友终于脱离了尴尬的处境，去了后屋。</w:t>
      </w:r>
    </w:p>
    <w:p>
      <w:r>
        <w:t>胖子和洗头妹则继续打情骂俏，只见洗头妹凑到胖子耳边，耳语着，我依稀的听到『敢露……不穿……友在……』胖子也说到『胆小……支开……看我的』说的洗头妹嘻嘻淫笑。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