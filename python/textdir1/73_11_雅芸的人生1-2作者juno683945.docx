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雅芸的人生1-2作者juno683945</w:t>
      </w:r>
    </w:p>
    <w:p>
      <w:r>
        <w:t>雅芸的人生</w:t>
      </w:r>
    </w:p>
    <w:p>
      <w:r>
        <w:t>字数：8000</w:t>
      </w:r>
    </w:p>
    <w:p>
      <w:r>
        <w:t>我叫x雅芸，今年21岁。身高165cm.47kg.生活在一个小康之家，不像别人</w:t>
      </w:r>
    </w:p>
    <w:p>
      <w:r>
        <w:t>的成长一样有趣味，我的生活都是很枯燥的，可能正是这原因，有了这篇小说的发展。有点闷，不过都是真人故事，所以大家体谅一下。</w:t>
      </w:r>
    </w:p>
    <w:p>
      <w:r>
        <w:t>（一）故事背景介绍</w:t>
      </w:r>
    </w:p>
    <w:p>
      <w:r>
        <w:t>父母从小经商，不过都是小生意。从小学5年开始，我已经是男同学心目中的女神，一天到晚收的求爱信，还多不胜数。刚上初中的我，已经拥有33c的上围，现在是34d，可能是有我妈妈优良的传统吧，妈妈也是小时候是个美人儿，一直的追求者也不少，不过她们那时候，爱情比较含蓄一点，我整天听我妈说我爸以前怎么疯狂的追她的事。</w:t>
      </w:r>
    </w:p>
    <w:p>
      <w:r>
        <w:t>听妈妈说，以前爸爸都是没有钱的，妈妈一直陪伴爸爸左右，一起奋斗才有后来的成就。妈妈很懂得生活，很注意保养，所以现在45岁的她，看起来只有37、</w:t>
      </w:r>
    </w:p>
    <w:p>
      <w:r>
        <w:t>8岁的样子，36c的胸围到今天依然很挺，所以我们去商店买东西的时候，女售</w:t>
      </w:r>
    </w:p>
    <w:p>
      <w:r>
        <w:t>货员笑我们像姊妹一样。当然妈妈打扮成熟很多，当然这也是另外一个故事。</w:t>
      </w:r>
    </w:p>
    <w:p>
      <w:r>
        <w:t>高中开始我妈妈就要我读女子学校，大学也是读女生为主的会计专业，所以我从来没有自由恋爱过。去年刚刚实习的时候，父母已经帮我安排好相亲对象（生意朋友的儿子，硕士毕业），理所当然的，我就和这书呆子老公结婚了。</w:t>
      </w:r>
    </w:p>
    <w:p>
      <w:r>
        <w:t>不知道是不是天意弄人，我老公看起来还是一表人才，生活打理的挺有条絮，不过最大问题是，他的阴茎只有小学生的大小，当然一开始我的也不懂，以为老公这样是正常的，后来听我的好姊妹阿萍说他老公晚上怎么厉害，搞到她死去活来的，很刺激的，我就开始有点怀疑她是不是说谎，因为她说的每一样，我从来都有体会过。</w:t>
      </w:r>
    </w:p>
    <w:p>
      <w:r>
        <w:t>老公都是很传统的人，而且有没有什么前戏之类的，后来自己上网查过后，才知道我是我老公的问题，当然我没有和他说，怕伤他自尊。</w:t>
      </w:r>
    </w:p>
    <w:p>
      <w:r>
        <w:t>生活总是过得没滋没味的。毕业以后我都没有干过什么工作，全心在家里照顾老公的起居，或者有时间就陪我妈妈去逛街购物，或者去美容院。后来自己也想找点什么事做，打发一下时间，然后跟阿萍开起网店来买服装。</w:t>
      </w:r>
    </w:p>
    <w:p>
      <w:r>
        <w:t>一开始把服装的照片放上去，别说卖，连看的人都小，后来参观人家的店铺，发现他们都是用真人来做模特儿，衣服拍照起来才会漂亮，后来自己都又买了单反回来，在阿萍的建议下，我自己当起了服装模特，当然我对我自己的身材从来都没有怀疑过（34d2335），不是自己夸自己，照片拍出来特别好看。当然生</w:t>
      </w:r>
    </w:p>
    <w:p>
      <w:r>
        <w:t>意很是很不错。</w:t>
      </w:r>
    </w:p>
    <w:p>
      <w:r>
        <w:t>不过随着网店越来越多，我们的生意也受了打击，虽然说自己不缺钱用，但是这是我第一次的工作，我老公常笑话我，店铺什么时候倒闭啊，要不就不要做，我给多点你钱当你生活费好了。自小好强的我肯定是不会让他看低我，所以后来我们想了好多办法，终于在本地论坛上也做销售，而且面交，省回快递费，自然生意也好了一点。</w:t>
      </w:r>
    </w:p>
    <w:p>
      <w:r>
        <w:t>7月的一天。我网上处理订单的时候，有个本地网友要订几套，这样的好机会当然不会错过，我们详谈起来。</w:t>
      </w:r>
    </w:p>
    <w:p>
      <w:r>
        <w:t>他说他用来送朋友，不过怕不合适，所以在犹豫。我就心急做成生意，就不停的说服他，不过他很是犹豫。</w:t>
      </w:r>
    </w:p>
    <w:p>
      <w:r>
        <w:t>正在我失望之际，他突然说：「店主，你什么身材，或者你跟我朋友身材差不多的话，我就可以帮我试衣服啊……试得好看的话，我还可以多买几套。」</w:t>
      </w:r>
    </w:p>
    <w:p>
      <w:r>
        <w:t>说真的，我从来没有跟男人说过我的身材，自自然然的就脸红起来。</w:t>
      </w:r>
    </w:p>
    <w:p>
      <w:r>
        <w:t>他见我没回答就接着说：「是不是有什么问题啊？那算了，我还是不打扰你。我到外面买好了。」</w:t>
      </w:r>
    </w:p>
    <w:p>
      <w:r>
        <w:t>我就急起来：「不是的，只不过我……」</w:t>
      </w:r>
    </w:p>
    <w:p>
      <w:r>
        <w:t>他就问：「不是没有摄像头吧？」</w:t>
      </w:r>
    </w:p>
    <w:p>
      <w:r>
        <w:t>我说：「有，不过我不懂用（平时电脑都是老公用的开会的，当然有摄像头。不过我从来都没有看过怎么用）」</w:t>
      </w:r>
    </w:p>
    <w:p>
      <w:r>
        <w:t>他就说：「很简单的，我发邀请过来，你接受就可以。」</w:t>
      </w:r>
    </w:p>
    <w:p>
      <w:r>
        <w:t>我就想着别浪费这些单子，就鼓起勇气说：「好吧，我帮你试吧。」然后我们就视频起来。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