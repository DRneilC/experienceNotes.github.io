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制服下的名器13作者像神一样</w:t>
      </w:r>
    </w:p>
    <w:p>
      <w:r>
        <w:t>字数：18000</w:t>
      </w:r>
    </w:p>
    <w:p>
      <w:r>
        <w:t>链接：</w:t>
      </w:r>
    </w:p>
    <w:p>
      <w:r>
        <w:t>十三</w:t>
      </w:r>
    </w:p>
    <w:p>
      <w:r>
        <w:t>=================================================</w:t>
      </w:r>
    </w:p>
    <w:p>
      <w:r>
        <w:t>更新这一章，我实在是不好意思，面对大家的多次催更，这章来得太迟太迟。</w:t>
      </w:r>
    </w:p>
    <w:p>
      <w:r>
        <w:t>我的创作初衷还是老样子，一定要让人物丰满，环境有立体感，尽管做得不够到位，还请各位多多原谅。</w:t>
      </w:r>
    </w:p>
    <w:p>
      <w:r>
        <w:t>=================================================</w:t>
      </w:r>
    </w:p>
    <w:p>
      <w:r>
        <w:t>因为有了先前变长的经历，我对现在这种奇妙感觉并不惊慌，但惊讶是不可避免的，因为变长时身体不动，就会有插入的感觉，而现在，这手稿上称之为「刺冠」的变法，龟头奇痒难忍，按照解释说龟头会变得满身突兀不平，是不是表面面积增加，或者说是本身敏感度有了提升，所以快感加倍？反正是爽得不得了。</w:t>
      </w:r>
    </w:p>
    <w:p>
      <w:r>
        <w:t>周莲此刻已经瘫倒在床，有出气没进气，眨眼再去，命在旦夕，不过，毕竟「只有累死的牛，没有耕坏的地」，所以应该不用去管。</w:t>
      </w:r>
    </w:p>
    <w:p>
      <w:r>
        <w:t>小蝶迫不及待地想知道是否成功，也不敢大声说，唇语问道：「怎么样？变了吗？」</w:t>
      </w:r>
    </w:p>
    <w:p>
      <w:r>
        <w:t>我意犹未尽地摸着周莲的丝袜美臀，边体会边点头，退身想拔出来看一下。</w:t>
      </w:r>
    </w:p>
    <w:p>
      <w:r>
        <w:t>刚一动，周莲浑身打了个冷颤，很突然，吓我一跳。再退，子宫好像咬着龟头不松口，和我较劲。我定了定神，用力向后一坐，这才把龟头从里面拔出来，隐隐约约的还听到「咕噜」一声，大概是子宫产生负压发出的，听不清，但周莲的呻吟声听得清清楚楚，就在拔出那一霎那，她身子后移，就好像被肉棒牵着走，嘴里是叫床式的「啊」声。</w:t>
      </w:r>
    </w:p>
    <w:p>
      <w:r>
        <w:t>我接着往外退，龟头所到之处更能感觉到穴肉的褶皱，一条一条攥紧刮蹭。</w:t>
      </w:r>
    </w:p>
    <w:p>
      <w:r>
        <w:t>而周莲也随着肉棒慢慢的拔出气息微弱地说：「什么呀……你这东西怎么了……」</w:t>
      </w:r>
    </w:p>
    <w:p>
      <w:r>
        <w:t>「怎么了？有什么感觉？」我明知故问。</w:t>
      </w:r>
    </w:p>
    <w:p>
      <w:r>
        <w:t>「龟头好像大了……不对……好像……好像……」周莲想了半天也说不出来。</w:t>
      </w:r>
    </w:p>
    <w:p>
      <w:r>
        <w:t>我心中暗喜，待把肉棒整根拔出来，在三人眼前一亮相，小蝶和周莲的表情像是吃了特别酸的桔子，咧着嘴异口同声说：「丑死了！」</w:t>
      </w:r>
    </w:p>
    <w:p>
      <w:r>
        <w:t>只见肉棒还是原来的模样，龟头却像一个小号的榴莲，上面生出许多肉锥，和龟头本身颜色一样，的确不怎么好看。</w:t>
      </w:r>
    </w:p>
    <w:p>
      <w:r>
        <w:t>「入珠？」周莲脱口而出。</w:t>
      </w:r>
    </w:p>
    <w:p>
      <w:r>
        <w:t>这解释真不靠谱，哪有龟头入珠的？而且还是带尖的形状，如果真是那样植进去，还没干死人，自己先疼死了。不过，周莲懂的还真不少。</w:t>
      </w:r>
    </w:p>
    <w:p>
      <w:r>
        <w:t>我把不是入珠的理由讲给她听，告诉她这都是自己长出来的，听完之后，她又开始怀疑：「你到底是不是吃药了，或者动过手术？」</w:t>
      </w:r>
    </w:p>
    <w:p>
      <w:r>
        <w:t>我也不想给她解释太多，更不想让她知道我和小蝶都是会变的，就敷衍地告诉她：「我天生长得和别人不太一样，但也只是形状罢了，关键还得看好不好用。」</w:t>
      </w:r>
    </w:p>
    <w:p>
      <w:r>
        <w:t>可这理由也不太过关，她还是心存怀疑：「天生这样？男人除了长短粗细，哪能长成你这样奇形怪状的？」</w:t>
      </w:r>
    </w:p>
    <w:p>
      <w:r>
        <w:t>「这你就不懂了，男人的区别可大了，不单是你说的那些，只不过我的比较明显，再说，女人里面也各有不同，你不就是个例子吗？」</w:t>
      </w:r>
    </w:p>
    <w:p>
      <w:r>
        <w:t>「我？」她想了想，几次高潮后，好像脑子也变慢了：「嗯……这么说也对，是有人说过，我下面长得和别的女人不太一样。」</w:t>
      </w:r>
    </w:p>
    <w:p>
      <w:r>
        <w:t>「那就对了，你是藏在里面的，我是露在外面的，只不过你见识少，还没碰到过我这样的罢了，还有，你这叫『风眼穴』，也是比较少见的。」我没有用「名器」二字，以免她更加自负，忘乎所以。</w:t>
      </w:r>
    </w:p>
    <w:p>
      <w:r>
        <w:t>「哦！这么说，咱俩都是幸运儿？」</w:t>
      </w:r>
    </w:p>
    <w:p>
      <w:r>
        <w:t>「幸运儿」仨字用在这里总觉得怪怪的。</w:t>
      </w:r>
    </w:p>
    <w:p>
      <w:r>
        <w:t>「可以这么说吧，反正咱们两个是很配套的。」我这句绝对是实话。</w:t>
      </w:r>
    </w:p>
    <w:p>
      <w:r>
        <w:t>「呸！谁要和你配套？长这么难看，恶心死了。」周莲看着我高举起将要贴到小腹的肉棒说。</w:t>
      </w:r>
    </w:p>
    <w:p>
      <w:r>
        <w:t>「那你就不想试试？」我坏笑着问。</w:t>
      </w:r>
    </w:p>
    <w:p>
      <w:r>
        <w:t>「我……」她果然变笨了，一时间不知怎么回答。</w:t>
      </w:r>
    </w:p>
    <w:p>
      <w:r>
        <w:t>我也不需要她回答，趁她还没反应过来，顺着她侧卧的姿势，抬起一条黑丝美腿，架在肩膀上，「噗」地一下，小半根肉棒应声入洞，挤出一股淫水，喷在我睾丸上，原来，说话间，她已经湿透了。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