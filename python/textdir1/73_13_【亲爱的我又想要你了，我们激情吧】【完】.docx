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【亲爱的我又想要你了，我们激情吧】【完】</w:t>
      </w:r>
    </w:p>
    <w:p>
      <w:r>
        <w:t>在茫茫网海中发现了一位女博友的日志，她无论是对男女情感交流的描述，还是对情 爱 性 爱巅峰的感触，均使我感到了心灵震撼和思想共鸣！好久没有拜读过如此含蓄典雅、令人感悟、热情期待、热血涌动的美好情爱作品了。</w:t>
      </w:r>
    </w:p>
    <w:p>
      <w:r>
        <w:t>亲爱的我又想要你了，我们激 情吧！</w:t>
      </w:r>
    </w:p>
    <w:p>
      <w:r>
        <w:t>在沙发上开始吧：让我坐在你怀里，就象我们在车里，在那个狭小空间里一样亲密相拥，四肢交缠、肌肤相贴，在呼吸和体温的交缠中升腾起彼此的需要。你的唇好软总让我迷失贪恋，每次你这样温柔的吻都让我犹如初恋般的悸动与羞怯，据说只有融情的人才喜欢相吻、才能感受到其中传递的情感，那么我们爱欲是情的交融了，我们爱欲是用行为在完整我们的融情，我们爱欲是肉体和精神的最完美结合。</w:t>
      </w:r>
    </w:p>
    <w:p>
      <w:r>
        <w:t>你的唇滑过我的脸颊、发际，掠向耳边，亲吻着我的耳垂、锁骨，你热热的呼吸吹在我颈间，灼热了我的思绪，阵阵酥麻从你舌尖战栗着传向全身，意识也随之抽离。喜欢你如此亲吻在我颈项间，充满温情又带着丝丝欲望，让人情迷意乱。你的手在做什么？什么时候伸进我衣内。发现吗？在大大T恤底下我什么都没穿，喜欢吗？喜欢这样含蓄的诱 惑吗？我的肌肤如玉般光滑，初识时你就曾赞叹，我很愿意你喜欢。你的手轻柔地抚过我的脖子、肩膀，停在我滑腻的腰背，一路漾起丝丝轻痒，唤醒了全身每一寸肌肤对你的渴望。嗳，你暖暖的手，终于覆上我盈盈而温软的胸，温暖了全身每一个细胞，柔情的暖流慰贴着每一个毛孔，我的一切已向你展开，拿去吧亲爱的，把我的身心带走。你的手逐渐在用力，在用力的挤压我的胸，让人体会到一种被蹂躏般残酷的快感，吸呼声急促起来，我们交织在一起空气也开始升温、目光已迷离。你的手指绕上我的胸尖，一股暖流如电流般传遍全身，冲走了我的思绪。在你手指的缠绕下它们已悄然而立，如含苞待放的花蕾般娇艳，阵阵快感传遍我的身体，全身肌肤都在紧缩，还有一个地方，是你进出的桃源之地，更是阵阵的紧缩，紧得生痛，犹如独守空房般的虚空，需要你来填满充盈。</w:t>
      </w:r>
    </w:p>
    <w:p>
      <w:r>
        <w:t>你把头埋向我胸前吮我入唇，用你的舌逗弄那渴望甘霖的花蕾，手却滑过小腹，伸向我身下的幽谷深壑，那里已是清泉欲流，你用手指轻轻划开那轻合的花瓣，触及已然敏感的花心，由缓至急由轻至重，在你的揉弄下一阵热流从小腹涌向头顶，带着灼热的力量，冲击得我的脸颊火热、大脑空白，只有紧紧的把你搂在怀中，在你的唇舌中去接近那快乐的巅峰，在战栗中释放全身，当浓浓的爱液为你四溢时，我全身力气都已凝聚在这如丝的精华中，滋润着我的身体，燃烧着周围的空气。绵软无力的我倒在你怀里，你的身体也已滚烫，隔着衣裤我已能感到你不安份的欲望，“我们上床吧”，在上面留下我们俩激情的身影和疯狂的液晶。任由你有力的手将我抱起，蜷在你怀里轻轻偷笑，我要好好品尝你的身体，品尝你每一寸肌肤，我要在你身上每一处都盖上我的唇印，吻遍你那让我迷恋的身体，让你在我的亲吻下到达同样激越的巅峰。</w:t>
      </w:r>
    </w:p>
    <w:p>
      <w:r>
        <w:t>除去衣物的牵绊，展开在我眼前的身躯干净利落，肌肤饱满紧致，我用手指在你身体上轻划，看着你敏感的肌肤因欲望而收缩泛起的细微颗粒人诱犯罪。把头埋入你发际颈间深深的呼吸着你身上男人的气息，那令我迷失的味道已深深烙印在脑海无法抹去。轻轻将你胸前晕点纳入口中，用我的唇舌滋润轻噬着，感受你的悸动，你说你和我一样有着敏锐的感觉，我喜欢让你一样能在我唇齿间体会欲望的凝聚。我的唇舌滑下你的胸、腹、腿间，茂密丛林中一个男人旺盛的生命已对我傲然而立，是那样的粗壮傲翔。我是如此喜欢它漂亮而精神的在我眼前颤动着。包裹着坚硬的蘑菇头，红褐色上纤细的血丝若隐若现，光亮而柔嫩的粉红娇艳丰润，令我忍不住想亲吻，让它在我的舌尖跳跃，和我玩着游戏。一不小心跃入口中，密密的把它包裹起来，让暖意自我口中传遍你全身，让你沉重的呼吸夹杂起轻吟把我们湮没。你的宝贝在我口中还是如此不安份，难怪你总能让我欲仙欲醉。舔吮着它的柔嫩就象小时候爱吃的棒棒糖那样让我贪恋，用我同样柔嫩的舌在它柔滑的身躯上图画吧，点、竖还有圈圈，自上而下自下而上，把它吞入我口中最深处，让我同样柔嫩的喉咙呵护它，它更加强壮了，在我口中积蓄起更强烈的冲劲，我努力的啜吸着你传递给我的力量，让它坚硬无比的身躯在我唇舌间舞动。它已火热似怒目待发的狮子，红褐色的身躯上血管虬结不停在跳动，柔嫩的粉红变成了紧绷透亮的暗红，仿若能看到血液在流动，宝贝如此强壮，紧紧的拽它入手心，我是不舍得放开了。埋入你腿间深深的呼吸着那里独有的带着性的气息，我要亲吻你最柔弱的地方，那软软的、带着丝冰凉的，柔弱得让人怜爱，用我唇舌滋润它，让它包裹的那两个滑滑小东西滑入我口感受我的温热，舌尖轻轻划动，感受你因快感而泛起的颤抖。一滴晶莹慢慢从你的宝贝上渗出，让它凝滴在我的指尖。亲爱的放松身体，我们一起分享这颗甘露吧，这带着一丝咸味，带着一丝缠绵的甘露。</w:t>
      </w:r>
    </w:p>
    <w:p>
      <w:r>
        <w:t>紧紧的拥我入怀，翻身把我压在你的身下，我喜欢被你压在身下，有一种被包容的感觉，似乎全身都已融入你的体内。闭上双眼，任你的唇粗鲁辗在我唇上、耳上、胸上、肚脐、臀缝、腿间，双手搓揉着我每一寸肌肤，亲爱的用力些，让我感到你的焦灼与渴望，让我感到你对我的需要……你分开我桃源，仍让我有一丝慌乱与紧张，虽然我们相互熟悉已如熟悉自己，可我依然羞怯，羞于在男人面前如此袒呈自己。你灵活的舌尖在我腿上滑动痒痒的，一点点的提升着我的欲望。一路寻幽访胜到我的桃源密林，你用舌尖挑开那早已欲露还掩的盈润湿地，探上幽谷深藏的玉珠，如被电流击中，酥麻瞬间传遍全身，抬起迷离的双眼，看到你低俯的头，心中涌起更多是感动的暖流，为一个愿意给我快乐的男人而感动的暖流，如冬日里将我冰凉的手呵护在你温暖的掌心般，那种暖流丝丝的渗入心田、从内心散发至全身每一个毛孔。抱我在你身上，两具火热的身体纠缠在了一起，这一刻我们应该共同拥有、共同享受。你的宝贝此刻早也充满了渴望，在这欲望空气中昂首而立，如出山的巨蟒般充满着不安分的力量，深深的把它含入口中，用嘴唇包裹着它，用舌尖环绕着它，体会它向上伸展的努力，体会你身体的震颤……你的舌灵巧如簧，在它的舔吻下我已脆弱敏感得一触即发，异样的暖流涌遍全身，充斥体内每一个角落，你的手指伸入我体内探寻到那最私密的桃源，拔弄起阵阵热浪，炙烤着我的身体、我的思绪，让我无力动作不能自已，让我飘浮在你身上，体会于超越狂风暴雨的激情。空气中弥漫着我们的体温、喘息和低吟，我们无法再抑制相互的渴望，我们需要更深入的传递我们的情感，更紧密的交融在一起，更彻底的释放我们的热情。</w:t>
      </w:r>
    </w:p>
    <w:p>
      <w:r>
        <w:t>“我要进去”，你喘息着吐出这几个字，抱我跨在你身上，有力的挺入我充满期待的幽谷，啊，我们一起低呼，深深的抓紧了彼此的身体，这一刻的美妙感觉无法用言语来形容，如闪电划破长空般让人震憾，你充盈了我整个缝隙，如此的充实。此刻我们是连结在一起的，此刻我们亲密如一人，生命中一切不如意、彷徨、起落都似烟消云散，生命的等待似乎就为了这一刻，亲爱的，你此刻是否也和我有同样的感觉呢？紧紧的交扣着十指，感觉到你手中传递的热力，感觉到你在我体内的力量，我要在你身上用力扭动、挤压，要把我们挤入对方体内，让我们不分彼此不再分开。你在我身下微眯着双眼，脸上布满了怜爱，充满了欲望，身体在紧绷，我知道你喜欢让我在你身上疯狂，你喜欢我在你身上狂泻。你用力在我身下横冲直闯，让你的宝贝进到最深处，那里有我体内最火热的火山，此刻已被你点燃，火热的岩浆在翻滚着，泛起阵阵浓烈的热浪汹涌全身，灼烧着我们紧密相连的体内，此时我的身体也在强烈的震颤中似乎飘浮到了空中。天那！口中的呻吟已变为轻呼，我要让你知道我此刻是多么喜爱，是你把我送上了快乐的巅峰。亲爱的你让我疯狂，你体内的火山是否也感觉到了我们的碰撞呢？你坐起身抱着我已柔弱无力的身躯，你的宝贝不小心滑出我的身体，“不要离开我”，我轻哼着，亲爱的不要离开我，不要让它离开我，不要让你离开我。抬眼望着这张让我心痛的脸，你的眉眼、你的鼻端、你的唇际，都让我留连，泪光模糊了我的双眼，紧紧的抱你入怀，你是我的，此刻你是我的不要分开。知道吗此刻我的心和我的身体一样柔软无力，一样的脆弱，我需要你，需要你温暖的胸怀，需要你有力的拥抱，需要你有力的证实。你搂着我的腰，我搂着你的脖子，我们如盘根错结的藤树般紧紧相连，你的宝贝坚不可摧、强壮有力，在我敏感的地方冲击，在我体内或深或浅，或轻或重、所向披靡地冲撞着，所有的感觉都已集中到我们相连的地方，集中到那快感的发源地，任由我们淹没在欲望的泥壑，我们都已疯狂。</w:t>
      </w:r>
    </w:p>
    <w:p>
      <w:r>
        <w:t>从床上到沙发上，从床沿到床角，从客厅到卧室，从前面到后面，站着、坐着、躺着，时间在飞逝，快一个小时过去了吧，你依然在不停的用身体向我传输着你的热情，一次又一次把我送上极乐的巅峰，让我一次又一次飘浮在空中、舞上云端，我知道你是要把你的爱意传递，你是要让我们谱写出最完美的的乐章。我已忍不住呐喊，我要让全世界都知道我此刻的快乐，亲爱的，这份爱意已在我生命里烙下了最深刻的印记，无法磨灭。空气已然火热，两具交缠的身体淋漓湿滑，分不清是汗水还是体液，分不清是你的还是我的，似要把我们粘合在一起，似要冲走所有不属于我们的污浊纷扰。我们疯狂的互相亲吻着，疯狂的互相索取着，欲望在极速腾飞，每一根神经都绷紧，体内的火山散发出无穷的热量，如蛇行般在身体四处游窜，似要找一个释放的出口，思绪乱了，呼吸乱了，一切都乱了，血液在沸腾，身体在燃烧，我愿意在这一刻与你一起燃烧，一起化为灰烬。你把我扔在床端，在我耳边狠狠吐出“亲爱的，让我们一起到天堂去吧”，我明白了，你一次又一次的把我送上极乐的峰巅，一次又一次的让我飘浮到空中找寻着天堂。如果天堂里如此美妙，天堂里还有我们在激情，就让我们一起到天堂吧……</w:t>
      </w:r>
    </w:p>
    <w:p>
      <w:r>
        <w:t>【完】</w:t>
      </w:r>
    </w:p>
    <w:p>
      <w:r>
        <w:t>总字节数：7934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