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咖啡厅侍应生</w:t>
      </w:r>
    </w:p>
    <w:p>
      <w:r>
        <w:t>咖啡厅侍应生</w:t>
      </w:r>
    </w:p>
    <w:p>
      <w:r>
        <w:t>排版：zlyl</w:t>
      </w:r>
    </w:p>
    <w:p>
      <w:r>
        <w:t>字数：12068字</w:t>
      </w:r>
    </w:p>
    <w:p>
      <w:r>
        <w:t>-----------------</w:t>
      </w:r>
    </w:p>
    <w:p>
      <w:r>
        <w:t>我是俊仁，开了一家位於台北东区某条繁华大街中内的一条巷口内的咖啡屋，我的咖啡店开的虽然不大，但</w:t>
      </w:r>
    </w:p>
    <w:p>
      <w:r>
        <w:t>是却天天客满，原因无别，因为我的咖啡屋是一个可以让人忘记伤痛，倾吐苦水的好去处，由其来此的客人们最喜欢找我当他们的忠实听众，所以我的咖啡屋天天客满的原因就在这里。</w:t>
      </w:r>
    </w:p>
    <w:p>
      <w:r>
        <w:t>我的客户群中，有老有少，有男有女，但是以社会男女及年轻学子占大部份，不晓得愈是年轻的男女，愈是</w:t>
      </w:r>
    </w:p>
    <w:p>
      <w:r>
        <w:t>烦恼多苦水多，反观较成年的男女所倾吐的苦水却大不相同，今天我只是将一些已许久未再出现的客人中，将他、她们曾对我所说过的话拿出来回忆一番，希望他、她们不会介意才好……！</w:t>
      </w:r>
    </w:p>
    <w:p>
      <w:r>
        <w:t>-----------------</w:t>
      </w:r>
    </w:p>
    <w:p>
      <w:r>
        <w:t>美华~一个大型量贩店里女收银员的故事</w:t>
      </w:r>
    </w:p>
    <w:p>
      <w:r>
        <w:t>ｘｘ年ｘ月ｘｘ日</w:t>
      </w:r>
    </w:p>
    <w:p>
      <w:r>
        <w:t>这天的下午，我的咖啡屋里已坐了将近八成的客人，在我的咖啡吧台前也坐了叁名妙龄女郎，年纪大约都在２０岁上下左右，打扮的极为入时。</w:t>
      </w:r>
    </w:p>
    <w:p>
      <w:r>
        <w:t>看着年轻貌美的女郎，耳听她们的莺声燕语，也不失人间极乐，别有一番滋味在心头。</w:t>
      </w:r>
    </w:p>
    <w:p>
      <w:r>
        <w:t>此时，听到一开门声「叮叮」的响起，进来了一位面貌清秀又带点艳丽的美女走进我的咖啡屋内来，一直走</w:t>
      </w:r>
    </w:p>
    <w:p>
      <w:r>
        <w:t>到咖啡吧台前的坐位上坐了下来。</w:t>
      </w:r>
    </w:p>
    <w:p>
      <w:r>
        <w:t>只见这位女郎一脸忧郁，好似受了很大的委屈，我想今天的我又有新的故事可以听了。</w:t>
      </w:r>
    </w:p>
    <w:p>
      <w:r>
        <w:t>（哦！对了，忘了介绍这位进来的女客的名字，她就是今天故事中的女主角「美华」）</w:t>
      </w:r>
    </w:p>
    <w:p>
      <w:r>
        <w:t>「美华、美华你怎麽了，今天的你看起来好像不太快乐的样子，跟我们这群姊妹讲，让姊妹们帮你出出气。」</w:t>
      </w:r>
    </w:p>
    <w:p>
      <w:r>
        <w:t>坐在吧台前的叁名女郎中年龄较大的女郎开口询问。</w:t>
      </w:r>
    </w:p>
    <w:p>
      <w:r>
        <w:t>「姚姊，我实在待不下了，你知道吗，今天我的店长好过份，竟然对我性骚扰。」</w:t>
      </w:r>
    </w:p>
    <w:p>
      <w:r>
        <w:t>美华话未讲完即泣不成声。</w:t>
      </w:r>
    </w:p>
    <w:p>
      <w:r>
        <w:t>「美华、美华先别哭了，把事情原委告诉姚姊，好让姚姊替你出个主意，我姚姊的姊妹淘怎能那麽轻的被欺负呢？别哭了，快告诉姚姊到底发生了什麽事，你的店长对你做了什麽！」</w:t>
      </w:r>
    </w:p>
    <w:p>
      <w:r>
        <w:t>「姚姊，在今天快要交班的时候，因客人的人潮已差不多走了大半，小妹因一时尿急，於是央求店长代为看</w:t>
      </w:r>
    </w:p>
    <w:p>
      <w:r>
        <w:t>管收银台後，就急忙赶去上厕所，没想到在下班结帐时，却发现我的收银柜内的现金尽少了将近一万多元，当时我急的如热锅上的蚂蚁，不知如何是好，急忙求助於店长，店长一来到收银台前，只转头对与我交班的</w:t>
      </w:r>
    </w:p>
    <w:p>
      <w:r>
        <w:t>人交待几句後，即要我跟他到仓库後的办公室去，我一时情急也无作他想，傻傻的跟着他进了仓库里去了……………「</w:t>
      </w:r>
    </w:p>
    <w:p>
      <w:r>
        <w:t>美华讲到此际神情显得更加激动，声音也哽咽不出，可想而知，接下来的剧情应该会更精彩才对。</w:t>
      </w:r>
    </w:p>
    <w:p>
      <w:r>
        <w:t>正当我放下手上工作准备全神贯注的听下去时，一旁的姚姊叫我弄杯柳橙汁给美华喝。</w:t>
      </w:r>
    </w:p>
    <w:p>
      <w:r>
        <w:t>为了快点听美华的故事，我两叁下就把柳橙汁端给了姚姊，姚姊随即将柳橙汁递给了美华。</w:t>
      </w:r>
    </w:p>
    <w:p>
      <w:r>
        <w:t>美华喝了几口後，又开始了诉委屈了。</w:t>
      </w:r>
    </w:p>
    <w:p>
      <w:r>
        <w:t>「我跟着店长到了办公室後，店长转头面对我，右手搭上我的左肩对着我说：美华今天你是怎麽了，怎麽会</w:t>
      </w:r>
    </w:p>
    <w:p>
      <w:r>
        <w:t>让公司损失了一万多元呢？你可知道这件事如果让总公司的老板知道了，你会受到什麽样的处置，你知道吗？这件事店长可以私底下帮你摆平，可是你要怎麽来报答我呢？你说说看要怎样报答我。当时我已乱了主意</w:t>
      </w:r>
    </w:p>
    <w:p>
      <w:r>
        <w:t>，於是随口脱口而出的说：店长只要你能帮我这个忙，你要什麽样的报答我都答应你。就是这句无心之语，害的我不得不屈服於他，等一下九点半後他还要我跟他一起出去，否则他要以窃盗罪报警抓我。「</w:t>
      </w:r>
    </w:p>
    <w:p>
      <w:r>
        <w:t>「後来他对你做了什麽事了。」</w:t>
      </w:r>
    </w:p>
    <w:p>
      <w:r>
        <w:t>姚姊急忙的追问着美华说。</w:t>
      </w:r>
    </w:p>
    <w:p>
      <w:r>
        <w:t>「後来……後来他对我说，只要我先在办公室里帮他做口交，他就帮我处理丢钱的事，被这突如其来的无理</w:t>
      </w:r>
    </w:p>
    <w:p>
      <w:r>
        <w:t>要求吓得哭出来的我，强硬的拒绝了他的要求，没想到他威胁我说，如果不帮他做口交的话，他立刻报警抓我去坐牢，为了不被抓去坐牢，我只好勉为其难的答应他的要求，他立刻脱下了他的裤子，露出了他那丑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