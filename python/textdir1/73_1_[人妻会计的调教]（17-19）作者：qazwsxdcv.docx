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[人妻会计的调教]（17-19）作者：qazwsxdcv</w:t>
      </w:r>
    </w:p>
    <w:p>
      <w:r>
        <w:t>作者：qazwsxdcv</w:t>
      </w:r>
    </w:p>
    <w:p>
      <w:r>
        <w:t>字数：6126</w:t>
      </w:r>
    </w:p>
    <w:p>
      <w:r>
        <w:t>前文链接：thread-8908683-1-1.html</w:t>
      </w:r>
    </w:p>
    <w:p>
      <w:r>
        <w:t>（十七）</w:t>
      </w:r>
    </w:p>
    <w:p>
      <w:r>
        <w:t>今天在肏屄时，晓琪跟我说：「我老公好像发现有剃毛毛。」（我隔两三天</w:t>
      </w:r>
    </w:p>
    <w:p>
      <w:r>
        <w:t>就帮她修边一次）我回说：「那你是如何回应？」晓琪：「我就回他说：『无聊</w:t>
      </w:r>
    </w:p>
    <w:p>
      <w:r>
        <w:t>吃饱太闲哦？』说完就翻身给老公从后面上。」</w:t>
      </w:r>
    </w:p>
    <w:p>
      <w:r>
        <w:t>我回说：「你那龟公不会怀疑吗？」晓琪回说：「只开小夜灯看不清楚，而</w:t>
      </w:r>
    </w:p>
    <w:p>
      <w:r>
        <w:t>且我抓住老公的手快速的往毛毛的地方滑过去，说：『这不是毛吗？』其它就糊</w:t>
      </w:r>
    </w:p>
    <w:p>
      <w:r>
        <w:t>弄过去了。」</w:t>
      </w:r>
    </w:p>
    <w:p>
      <w:r>
        <w:t>我说：「性奴有给龟公的精液射进穴内吗？」晓琪回说：「有。还有什幺龟</w:t>
      </w:r>
    </w:p>
    <w:p>
      <w:r>
        <w:t>公就是我老公好吗，为何不可以射进穴内？」我说：「我是主人，那你是谁？」</w:t>
      </w:r>
    </w:p>
    <w:p>
      <w:r>
        <w:t>晓琪回说：「是性奴。」我说：「那不就是龟公载性奴来这里给主人调教，</w:t>
      </w:r>
    </w:p>
    <w:p>
      <w:r>
        <w:t>有何不对吗？」晓琪就「喔」的一声。</w:t>
      </w:r>
    </w:p>
    <w:p>
      <w:r>
        <w:t>我又说：「性奴从现在起，在主人的面前只能叫他龟公，知道吗？还有，没</w:t>
      </w:r>
    </w:p>
    <w:p>
      <w:r>
        <w:t>有主人的允许，龟公不能碰到性奴。」晓琪回说：「他是我老公耶！」我快速又</w:t>
      </w:r>
    </w:p>
    <w:p>
      <w:r>
        <w:t>用力地插入穴内，就说：「是你的谁？」晓琪回说：「是老……」这时我一样连</w:t>
      </w:r>
    </w:p>
    <w:p>
      <w:r>
        <w:t>续用力又快速插到底，晓琪就一直「啊……啊……」的在叫着。</w:t>
      </w:r>
    </w:p>
    <w:p>
      <w:r>
        <w:t>这时我把鸡巴抽出到穴口，又问：「是谁？」晓琪回说：「老……」我又用</w:t>
      </w:r>
    </w:p>
    <w:p>
      <w:r>
        <w:t>力深插到底，晓琪接着说：「是龟公。」我说：「老龟公哦！」她回说：「是龟</w:t>
      </w:r>
    </w:p>
    <w:p>
      <w:r>
        <w:t>公，没有老字好吗？」</w:t>
      </w:r>
    </w:p>
    <w:p>
      <w:r>
        <w:t>我说：「看在龟公都要载性奴来的份上，那好吧！但只能用性奴的玉手，不</w:t>
      </w:r>
    </w:p>
    <w:p>
      <w:r>
        <w:t>然……知道吗？上次带回去的摄影机所摄的影像，每三天带卡回来检查，直到主</w:t>
      </w:r>
    </w:p>
    <w:p>
      <w:r>
        <w:t>人允许才可以借龟公来使用。」晓琪回说：「性奴会遵守主人的交代。」</w:t>
      </w:r>
    </w:p>
    <w:p>
      <w:r>
        <w:t>我说：「今天要惩罚性奴。」晓琪说：「主人没有交代，所以不算。」我回</w:t>
      </w:r>
    </w:p>
    <w:p>
      <w:r>
        <w:t>说：「性奴全身已经是主人所要调教的，性奴自已怎幺会给龟公碰到？而且还插</w:t>
      </w:r>
    </w:p>
    <w:p>
      <w:r>
        <w:t>入主人专用的阴道，还给龟公内射。龟公射出来性奴知道吗？」晓琪回说：「不</w:t>
      </w:r>
    </w:p>
    <w:p>
      <w:r>
        <w:t>知道，是他射完精抽出来拿卫生纸擦，我才知道老……龟公射出来。」</w:t>
      </w:r>
    </w:p>
    <w:p>
      <w:r>
        <w:t>我说：「连龟公射精都不知道，那主人射精，性奴知道吗？」晓琪说：「知</w:t>
      </w:r>
    </w:p>
    <w:p>
      <w:r>
        <w:t>道，而且冲击力更让我达到高潮。」我说：「那种长不大的弟弟还真没用，连那</w:t>
      </w:r>
    </w:p>
    <w:p>
      <w:r>
        <w:t>种可以让性奴爽头的精液也都那幺没力。」</w:t>
      </w:r>
    </w:p>
    <w:p>
      <w:r>
        <w:t>然后我问：「那幺性奴喜欢谁来肏你的淫穴？」晓琪回说：「主人。」我又</w:t>
      </w:r>
    </w:p>
    <w:p>
      <w:r>
        <w:t>问：「哪支肉棒肏穴可以达到高潮？」她回说也是主人。我又说：「谁射精让性</w:t>
      </w:r>
    </w:p>
    <w:p>
      <w:r>
        <w:t>奴有感觉到？」回说也是主人，我说：「所以喽！一定要惩罚。」</w:t>
      </w:r>
    </w:p>
    <w:p>
      <w:r>
        <w:t>我拿来一条颈圈，宽约一公分，就给晓琪戴上，并且用锁头锁住，这样就拿</w:t>
      </w:r>
    </w:p>
    <w:p>
      <w:r>
        <w:t>不下来了。我跟晓琪说：「戴到后天上班再拿下来。」晓琪说不好，我说：「也</w:t>
      </w:r>
    </w:p>
    <w:p>
      <w:r>
        <w:t>可以，那就选另一个，把所有不该出现的都给他出现好了，要选哪一个？」晓琪</w:t>
      </w:r>
    </w:p>
    <w:p>
      <w:r>
        <w:t>回说：「颈圈好了。」</w:t>
      </w:r>
    </w:p>
    <w:p>
      <w:r>
        <w:t>就这样上了一整天班，直到晓琪回家。</w:t>
      </w:r>
    </w:p>
    <w:p>
      <w:r>
        <w:t>隔天上班我问晓琪：「有什幺人看到？」晓琪回说：「昨天一出辨公室，我</w:t>
      </w:r>
    </w:p>
    <w:p>
      <w:r>
        <w:t>老公……」我马上说：「什幺公？」晓琪赶快说：「龟公一看到就说：『戴狗链</w:t>
      </w:r>
    </w:p>
    <w:p>
      <w:r>
        <w:t>干嘛？工厂那只小母狗的颈圈你给牠拿来戴哦？』我回说：『变态，现在流行这</w:t>
      </w:r>
    </w:p>
    <w:p>
      <w:r>
        <w:t>个，而且同事们都在戴，是我请同事帮忙买的，而且很贵耶！什幺小狗的颈圈，</w:t>
      </w:r>
    </w:p>
    <w:p>
      <w:r>
        <w:t>老公你喜欢呦？那我去把小狗的颈圈拔下来给你戴看看好了。』最后我就开骂，</w:t>
      </w:r>
    </w:p>
    <w:p>
      <w:r>
        <w:t>变态、无聊等等的。」</w:t>
      </w:r>
    </w:p>
    <w:p>
      <w:r>
        <w:t>晓琪接着说：「之后回到家，大姑看到后也在问，我就说现在流行，可是大</w:t>
      </w:r>
    </w:p>
    <w:p>
      <w:r>
        <w:t>姑说：『没看见有人在戴啊！』我回说：『这是比较年轻的人在戴的。』我婆婆</w:t>
      </w:r>
    </w:p>
    <w:p>
      <w:r>
        <w:t>就在旁边『喔』的一声，大姑就没再问了。」</w:t>
      </w:r>
    </w:p>
    <w:p>
      <w:r>
        <w:t>我问：「那晚上睡觉呢？」晓琪回说：「晚上我……龟公说：『不拿下来会</w:t>
      </w:r>
    </w:p>
    <w:p>
      <w:r>
        <w:t>好睡吗？』我回说：『你不是喜欢吗？不都是项链。』我那龟公又说：『怎幺还</w:t>
      </w:r>
    </w:p>
    <w:p>
      <w:r>
        <w:t>有锁头？』我就说：『那是装饰品，连这个都不懂！』」</w:t>
      </w:r>
    </w:p>
    <w:p>
      <w:r>
        <w:t>我说：「还真会掰，说谎都不用打草稿的。」晓琪回说：「是我厉害啊！」</w:t>
      </w:r>
    </w:p>
    <w:p>
      <w:r>
        <w:t>我说：「这幺厉害，那就把配件也装回去好了。」晓琪问说：「还有啊？」</w:t>
      </w:r>
    </w:p>
    <w:p>
      <w:r>
        <w:t>我回说：「当然喽！有颈圈就会有链子，性奴要当一只听话的小母狗，当然要配</w:t>
      </w:r>
    </w:p>
    <w:p>
      <w:r>
        <w:t>一整套。」</w:t>
      </w:r>
    </w:p>
    <w:p>
      <w:r>
        <w:t>「好了，不要再啰嗦，坐下来。」我把链子锁在锁头上，一样拿不下来（链</w:t>
      </w:r>
    </w:p>
    <w:p>
      <w:r>
        <w:t>子长８０公分，用成四节），直到下班都没有调教。</w:t>
      </w:r>
    </w:p>
    <w:p>
      <w:r>
        <w:t>（十八）</w:t>
      </w:r>
    </w:p>
    <w:p>
      <w:r>
        <w:t>隔天来上班我就问有谁看到炼子？晓琪：都没有。</w:t>
      </w:r>
    </w:p>
    <w:p>
      <w:r>
        <w:t>我：为何？晓琪：我把炼子转到后面，所以看不到。</w:t>
      </w:r>
    </w:p>
    <w:p>
      <w:r>
        <w:t>我：那很乖那先领一份奶精润喉吧！（顺便放开第二节）下午我就带着晓琪</w:t>
      </w:r>
    </w:p>
    <w:p>
      <w:r>
        <w:t>在厂区内到处逛，到没有人的地方就拍拍照，有时在其他员工背后将裙子拉起来，</w:t>
      </w:r>
    </w:p>
    <w:p>
      <w:r>
        <w:t>有些女员工看见晓琪就问说项炼很像狗圈？晓琪就开始掰说日韩在流行这种项炼。</w:t>
      </w:r>
    </w:p>
    <w:p>
      <w:r>
        <w:t>回到办公室我问晓琪兴奋吧？晓琪：是啊！可是怕同事知道这条颈圈是～我：</w:t>
      </w:r>
    </w:p>
    <w:p>
      <w:r>
        <w:t>没等晓琪讲完，就叫晓琪蹲下来吸屌了，边口交时我说性奴～炼子共四节还有二</w:t>
      </w:r>
    </w:p>
    <w:p>
      <w:r>
        <w:t>节还没放出来，要慢慢的给它放出来吗？晓琪点头，我又说是一天放一节喔！</w:t>
      </w:r>
    </w:p>
    <w:p>
      <w:r>
        <w:t>当然每天都有不同的奖励，而且是越来越好的奖励喔！直到我快射出时我把</w:t>
      </w:r>
    </w:p>
    <w:p>
      <w:r>
        <w:t>屌抽出来，又问炼子要一天放一节出来吗？晓琪：好。</w:t>
      </w:r>
    </w:p>
    <w:p>
      <w:r>
        <w:t>我：就把晓琪翻过来肏穴，没多久要射出时一样射进瓶内，带回去表演，然</w:t>
      </w:r>
    </w:p>
    <w:p>
      <w:r>
        <w:t>后叫晓琪用嘴把屌清乾净后，就说今天的奖励到这里因为还有惩罚。</w:t>
      </w:r>
    </w:p>
    <w:p>
      <w:r>
        <w:t>隔天来上班就直接带晓琪去外县市区逛逛。</w:t>
      </w:r>
    </w:p>
    <w:p>
      <w:r>
        <w:t>一开始炼子都没有放出衣服外，走二个街道后叫性奴把炼子放出来，一开始</w:t>
      </w:r>
    </w:p>
    <w:p>
      <w:r>
        <w:t>晓琪不敢，直到第三个街道才放出来。</w:t>
      </w:r>
    </w:p>
    <w:p>
      <w:r>
        <w:t>就这样一路走到停车场（十公尺左右），我叫晓琪把所有的衣裙都脱光，只</w:t>
      </w:r>
    </w:p>
    <w:p>
      <w:r>
        <w:t>留下颈圈及炼子三节（因为锁住无法拆除），我拉着炼子开始逛停车场，到车子</w:t>
      </w:r>
    </w:p>
    <w:p>
      <w:r>
        <w:t>边后就在车道上开始录影拍照，最后架起三角架，就在停车埸的转角处当场性交，</w:t>
      </w:r>
    </w:p>
    <w:p>
      <w:r>
        <w:t>当然车辆开过去是看不到的，除非是看后视镜。</w:t>
      </w:r>
    </w:p>
    <w:p>
      <w:r>
        <w:t>每次车子转过来时晓琪赶快蹲下去，三、四次后我就说再这样就要惩罚了，</w:t>
      </w:r>
    </w:p>
    <w:p>
      <w:r>
        <w:t>就这样直到晓琪快高潮就停止回工厂，在回工厂的路上我叫晓琪趴下来，不可以</w:t>
      </w:r>
    </w:p>
    <w:p>
      <w:r>
        <w:t>用手只能用嘴来口交，因为我开车都坐的很后面，椅子离方向盘还有一段距离，</w:t>
      </w:r>
    </w:p>
    <w:p>
      <w:r>
        <w:t>所以是没问题的，只是转弯会有点卡卡的。</w:t>
      </w:r>
    </w:p>
    <w:p>
      <w:r>
        <w:t>快到工厂时晓琪赶快披上风衣，赶快沖回办公室，因为里面都没有穿任何衣</w:t>
      </w:r>
    </w:p>
    <w:p>
      <w:r>
        <w:t>物。</w:t>
      </w:r>
    </w:p>
    <w:p>
      <w:r>
        <w:t>进到办公室后我躺平就完全由晓琪自已动，直到晓琪快高潮时，我就抽出来</w:t>
      </w:r>
    </w:p>
    <w:p>
      <w:r>
        <w:t>就叫晓琪口交，不给晓琪高潮，然后说想得到最高特等的奖品，就看我饲养这只</w:t>
      </w:r>
    </w:p>
    <w:p>
      <w:r>
        <w:t>性奴小母狗要如何听话，最后精液射到瓶内就结束。</w:t>
      </w:r>
    </w:p>
    <w:p>
      <w:r>
        <w:t>隔天上班我先玩弄一下淫穴后就插入一支摇控型的振动棒，在阴蒂的地方还</w:t>
      </w:r>
    </w:p>
    <w:p>
      <w:r>
        <w:t>有一小颗马达，专门振阴蒂的。</w:t>
      </w:r>
    </w:p>
    <w:p>
      <w:r>
        <w:t>然后去逛超市买东西，由晓琪推手推车负责採买，我在后面拿着摇控器慢慢</w:t>
      </w:r>
    </w:p>
    <w:p>
      <w:r>
        <w:t>走。</w:t>
      </w:r>
    </w:p>
    <w:p>
      <w:r>
        <w:t>看见晓琪走到多人的地方就把摇控器开到最大，晓琪就站住不动赶快拿旁边</w:t>
      </w:r>
    </w:p>
    <w:p>
      <w:r>
        <w:t>的物品，手放在推车的把手上假装在看，直到我把摇控器转小晓琪才再动，有时</w:t>
      </w:r>
    </w:p>
    <w:p>
      <w:r>
        <w:t>振到受不了就蹲下来。</w:t>
      </w:r>
    </w:p>
    <w:p>
      <w:r>
        <w:t>採买完后就回工厂，晓琪回到坐位上，我直接把摇控器开到最大后收起来，</w:t>
      </w:r>
    </w:p>
    <w:p>
      <w:r>
        <w:t>我就进去厂内交代一些事情，回到办公室已经是一小时后了，看见晓琪已经躺平</w:t>
      </w:r>
    </w:p>
    <w:p>
      <w:r>
        <w:t>在沙发上斗动着，晓琪一看到我后，就求我把振动关掉，我把晓琪的裙子翻开来，</w:t>
      </w:r>
    </w:p>
    <w:p>
      <w:r>
        <w:t>一看整个阴户周边都湿淋淋的，连后面的裙子都湿成一片，我就说性奴够爽吧！</w:t>
      </w:r>
    </w:p>
    <w:p>
      <w:r>
        <w:t>高潮几次啊？晓琪回说已经忘了就是很多次还有尿出来，我说那是潮吹，最后我</w:t>
      </w:r>
    </w:p>
    <w:p>
      <w:r>
        <w:t>把振动关掉直到下班。</w:t>
      </w:r>
    </w:p>
    <w:p>
      <w:r>
        <w:t>（十九）</w:t>
      </w:r>
    </w:p>
    <w:p>
      <w:r>
        <w:t>这天上班应该要解锁，可是昨天晓琪忘记要解放最后一节，所以今天解放最</w:t>
      </w:r>
    </w:p>
    <w:p>
      <w:r>
        <w:t>后一节，变成要多戴一天。</w:t>
      </w:r>
    </w:p>
    <w:p>
      <w:r>
        <w:t>晓琪见到我后就跟我说他龟公发现多一条炼子，我说性奴这次怎幺掰啊！晓</w:t>
      </w:r>
    </w:p>
    <w:p>
      <w:r>
        <w:t>琪说上次龟公不是叫我去拿小母狗的颈圈来戴，可是小母狗已经戴着了，所以只</w:t>
      </w:r>
    </w:p>
    <w:p>
      <w:r>
        <w:t>好买一条炼子戴给～龟公看，好看吗？想不想把我当成小母狗牵出去走阿？我龟</w:t>
      </w:r>
    </w:p>
    <w:p>
      <w:r>
        <w:t>公马上说好，我就回说变态思想邪恶，我龟公就说是我讲的，晓琪说上次一看到</w:t>
      </w:r>
    </w:p>
    <w:p>
      <w:r>
        <w:t>我，你第一反应就是小狗的颈圈，所以才这样跟你讲，没想到你真的有够变态。</w:t>
      </w:r>
    </w:p>
    <w:p>
      <w:r>
        <w:t>还有这不是一条炼子，是我放下来还没有用回去的花样，没多久用一个小花</w:t>
      </w:r>
    </w:p>
    <w:p>
      <w:r>
        <w:t>的样式出来后就去睡觉了，龟公就说睡觉就睡觉干嘛还戴着睡觉，我回说我喜欢</w:t>
      </w:r>
    </w:p>
    <w:p>
      <w:r>
        <w:t>不行喔！说完今天带晓琪去公园叫晓琪脱光，晓琪说这是外面公园耶！而且会有</w:t>
      </w:r>
    </w:p>
    <w:p>
      <w:r>
        <w:t>人经过会被看到，我说是谁说把小母狗牵出去溜啊！而且来这幺久了，也没看见</w:t>
      </w:r>
    </w:p>
    <w:p>
      <w:r>
        <w:t>有人啊？最后晓琪脱光叫晓琪趴下去跪着，然后在屁眼插上一支有毛的尾巴。</w:t>
      </w:r>
    </w:p>
    <w:p>
      <w:r>
        <w:t>就这样我牵着炼子走，晓琪就像母狗一样趴跪着走，最后走到比较偏僻有椅</w:t>
      </w:r>
    </w:p>
    <w:p>
      <w:r>
        <w:t>子的地方，我坐下来叫晓琪口交，晓琪要用手时我回说只能用嘴，因为主人牵着</w:t>
      </w:r>
    </w:p>
    <w:p>
      <w:r>
        <w:t>是一只小母狗，所以没有手只有走路的脚。</w:t>
      </w:r>
    </w:p>
    <w:p>
      <w:r>
        <w:t>晓琪最后还是成功将阴茎用出裤子外，然后吸我的屌，吸到一半时听到有人</w:t>
      </w:r>
    </w:p>
    <w:p>
      <w:r>
        <w:t>走过来，晓琪赶快起来跳到旁边的草丛内（椅子不是面向走道，是向外面看风景。</w:t>
      </w:r>
    </w:p>
    <w:p>
      <w:r>
        <w:t>其实蹲下去一点是看不到的），可是炼子还在我手上，所以没辨法躲到树后，</w:t>
      </w:r>
    </w:p>
    <w:p>
      <w:r>
        <w:t>等人走掉后我拉一拉炼子，晓琪出来后，我说干嘛！晓琪说有人来，我说性奴现</w:t>
      </w:r>
    </w:p>
    <w:p>
      <w:r>
        <w:t>在是一只小母狗所以干嘛怕，而且你看你把主人的屌凉在外面吹风，主人都不怕</w:t>
      </w:r>
    </w:p>
    <w:p>
      <w:r>
        <w:t>了小母狗在怕什幺？过没多久有一位老阿伯走过来，我看到后赶快把炼子缩短，</w:t>
      </w:r>
    </w:p>
    <w:p>
      <w:r>
        <w:t>这样晓琪就无法躲到草丛了。</w:t>
      </w:r>
    </w:p>
    <w:p>
      <w:r>
        <w:t>没多久晓琪听到有人时，要再躲起来，却无法移动，就说主人有人过来性奴</w:t>
      </w:r>
    </w:p>
    <w:p>
      <w:r>
        <w:t>会被看到想要躲起来，我就说这方向看不到的，不用怕，晓琪边吸着肉棒边看旁</w:t>
      </w:r>
    </w:p>
    <w:p>
      <w:r>
        <w:t>边。</w:t>
      </w:r>
    </w:p>
    <w:p>
      <w:r>
        <w:t>结果阿伯却一直往这边走过来，我心想晓琪一定会被看到。</w:t>
      </w:r>
    </w:p>
    <w:p>
      <w:r>
        <w:t>阿伯看到后说「妖受」</w:t>
      </w:r>
    </w:p>
    <w:p>
      <w:r>
        <w:t>喔！七早八早就在享受～看风景，此时晓琪吸住我的屌不敢动，缩成ㄧ团，</w:t>
      </w:r>
    </w:p>
    <w:p>
      <w:r>
        <w:t>我回说这里的角度看风景是最美丽的，阿伯就在旁边坐下来。</w:t>
      </w:r>
    </w:p>
    <w:p>
      <w:r>
        <w:t>我叫性奴赶快吸，晓琪不太敢动，我又说不听主人的话喔！晓琪才开始吸屌</w:t>
      </w:r>
    </w:p>
    <w:p>
      <w:r>
        <w:t>动作。</w:t>
      </w:r>
    </w:p>
    <w:p>
      <w:r>
        <w:t>旁边的阿伯又说话了很舒服享受吗！这只养多久了？我回说养没多久，阿伯</w:t>
      </w:r>
    </w:p>
    <w:p>
      <w:r>
        <w:t>说这只叫什幺名字？我回说叫小母狗，阿伯说嗯！好名字非常符合，阿伯又说我</w:t>
      </w:r>
    </w:p>
    <w:p>
      <w:r>
        <w:t>也想养一只，可是都找不到合适的宠物来养，小老弟很厉害喔！阿伯说完就往晓</w:t>
      </w:r>
    </w:p>
    <w:p>
      <w:r>
        <w:t>琪的背部摸下去，一直滑到屁股上，手就放在屁股上说这只宠物的皮肤很细嫩，</w:t>
      </w:r>
    </w:p>
    <w:p>
      <w:r>
        <w:t>说着说着就在屁股上捏了下去说嗯！很有弹性，不错。</w:t>
      </w:r>
    </w:p>
    <w:p>
      <w:r>
        <w:t>我心想真他妈的厉害这样就吃了晓琪的豆腐，阿伯色咪咪的在晓琪的旁边看</w:t>
      </w:r>
    </w:p>
    <w:p>
      <w:r>
        <w:t>着晓琪又说奶奶的型状是水滴型的耶！还真挺喔。</w:t>
      </w:r>
    </w:p>
    <w:p>
      <w:r>
        <w:t>阿伯又说小老弟是怎样开始饲养这幺幼齿的小母狗？我说我养的这只是人妻，</w:t>
      </w:r>
    </w:p>
    <w:p>
      <w:r>
        <w:t>阿伯一听到人妻眼睛为之一亮，说老公是台干喔！我叫晓琪自已讲，晓琪才吐出</w:t>
      </w:r>
    </w:p>
    <w:p>
      <w:r>
        <w:t>我的屌，阿伯一看到我的屌后就喔的一声，说我应该知道了。</w:t>
      </w:r>
    </w:p>
    <w:p>
      <w:r>
        <w:t>晓琪开始说是主人引诱我看Ａ片，才被主人肏屄的，我老公～我啍了一声后，</w:t>
      </w:r>
    </w:p>
    <w:p>
      <w:r>
        <w:t>晓琪马上改口说我龟公才不是台干，每天都接我上下班，晓琪一说完又马上含住</w:t>
      </w:r>
    </w:p>
    <w:p>
      <w:r>
        <w:t>我的屌。</w:t>
      </w:r>
    </w:p>
    <w:p>
      <w:r>
        <w:t>阿伯说你老公为何变成龟公啊？是在做皮条客做到自己的老婆身上喔！因为</w:t>
      </w:r>
    </w:p>
    <w:p>
      <w:r>
        <w:t>每天都载来给我主人调教啊！阿伯又说那你老公～啊！不对不对是龟公才对，龟</w:t>
      </w:r>
    </w:p>
    <w:p>
      <w:r>
        <w:t>公不会调教你吗？还载来给小老弟调教啊？晓琪又回说因为我龟公只会插屄，而</w:t>
      </w:r>
    </w:p>
    <w:p>
      <w:r>
        <w:t>且没二下就射出了，我都还没享受到就结束，但是我龟公很呵护我，不像我主人</w:t>
      </w:r>
    </w:p>
    <w:p>
      <w:r>
        <w:t>这幺会玩穴，还把我带到外面来露出又被阿伯看到我这样子，我龟公的弟弟肏不</w:t>
      </w:r>
    </w:p>
    <w:p>
      <w:r>
        <w:t>到我的花心，只有主人的肉棒可以肏到花心内，阿伯问那你龟公的弟弟是多长啊？</w:t>
      </w:r>
    </w:p>
    <w:p>
      <w:r>
        <w:t>晓琪回答说我握住我龟公的弟弟才露出一半龟头，晓琪一讲完又趴下来吸我的屌，</w:t>
      </w:r>
    </w:p>
    <w:p>
      <w:r>
        <w:t>阿伯说然怪你龟公无法插到你穴内的花心。</w:t>
      </w:r>
    </w:p>
    <w:p>
      <w:r>
        <w:t>阿伯又说刚才看见你吐出小老弟的屌，我就知道你是被小老弟的屌给征服了，</w:t>
      </w:r>
    </w:p>
    <w:p>
      <w:r>
        <w:t>晓琪点头说主人的大肉棒可以将我的穴洞完全填满。</w:t>
      </w:r>
    </w:p>
    <w:p>
      <w:r>
        <w:t>插入时我整个穴很涨，很有感觉，主人每次插到底时，都能够插到子宫内，</w:t>
      </w:r>
    </w:p>
    <w:p>
      <w:r>
        <w:t>龟头都在子宫内戳动，这样子我很快就可以达到高潮。</w:t>
      </w:r>
    </w:p>
    <w:p>
      <w:r>
        <w:t>抽出时我的穴还会发出啵～的一声，就知道主人的大屌是多幺粗大，每次抽</w:t>
      </w:r>
    </w:p>
    <w:p>
      <w:r>
        <w:t>出时我的穴肉都会往外翻出。</w:t>
      </w:r>
    </w:p>
    <w:p>
      <w:r>
        <w:t>晓琪又说我还年轻，当然要多享受主人的大肉棒，不然人生就这样无趣吗？</w:t>
      </w:r>
    </w:p>
    <w:p>
      <w:r>
        <w:t>要怪就要怪我龟公的弟弟长不大。</w:t>
      </w:r>
    </w:p>
    <w:p>
      <w:r>
        <w:t>阿伯说原来喜欢大肉棒，阿伯赶快将自已把裤子拉下来说，我的屌可以吧！</w:t>
      </w:r>
    </w:p>
    <w:p>
      <w:r>
        <w:t>晓琪回说长度没比我主人的屌长，但是比我家龟公长，粗度也是有比我龟公</w:t>
      </w:r>
    </w:p>
    <w:p>
      <w:r>
        <w:t>较粗。</w:t>
      </w:r>
    </w:p>
    <w:p>
      <w:r>
        <w:t>唉～看了眼前这二支屌我才知道我龟公根本是儿童级的。</w:t>
      </w:r>
    </w:p>
    <w:p>
      <w:r>
        <w:t>阿伯边听晓琪讲，还摸着晓琪的身体。</w:t>
      </w:r>
    </w:p>
    <w:p>
      <w:r>
        <w:t>这时我心想这个阿伯把自己的屌用出来让晓琪看，应该想要用免费的穴来玩</w:t>
      </w:r>
    </w:p>
    <w:p>
      <w:r>
        <w:t>吧！我故意把手机用响，然后假装接电话，我边讲边假装很急的样子，切掉电话</w:t>
      </w:r>
    </w:p>
    <w:p>
      <w:r>
        <w:t>说有急事要赶快赶去，我叫晓琪赶快穿一穿，穿完后就跟阿伯说抱歉有急事，我</w:t>
      </w:r>
    </w:p>
    <w:p>
      <w:r>
        <w:t>们就赶快离开了。</w:t>
      </w:r>
    </w:p>
    <w:p>
      <w:r>
        <w:t>边走时我叫晓琪先去车子上等我，我在小转弯处躲起来，就听见阿伯在说干～</w:t>
      </w:r>
    </w:p>
    <w:p>
      <w:r>
        <w:t>『臭机掰』，我就偷看阿伯在干嘛！结果阿伯自已在打手枪，边打边念说跑那幺</w:t>
      </w:r>
    </w:p>
    <w:p>
      <w:r>
        <w:t>快，要享受打一炮，结果只摸到，内衣裤都不用穿，只穿衣裙就离开，厉害调教</w:t>
      </w:r>
    </w:p>
    <w:p>
      <w:r>
        <w:t>不错，唉～皮肤还真细嫩，屁股弹性好，够年轻。</w:t>
      </w:r>
    </w:p>
    <w:p>
      <w:r>
        <w:t>看了我的『懒叫』硬邦邦，没多久阿伯越打越快，嘴里喊着干死你，喊完就</w:t>
      </w:r>
    </w:p>
    <w:p>
      <w:r>
        <w:t>射精了。</w:t>
      </w:r>
    </w:p>
    <w:p>
      <w:r>
        <w:t>我回车上晓琪问我干嘛？我回说看阿伯在干嘛，晓琪赶快回说他是不是裤子</w:t>
      </w:r>
    </w:p>
    <w:p>
      <w:r>
        <w:t>穿起来走了，我回说才不是，阿伯一样坐在那里打手枪，阿伯的屌比还没打更粗</w:t>
      </w:r>
    </w:p>
    <w:p>
      <w:r>
        <w:t>呕，嘴里一直说你身材那幺好，干进『机掰』一定给你爽死，以后也会变成我的</w:t>
      </w:r>
    </w:p>
    <w:p>
      <w:r>
        <w:t>性奴。</w:t>
      </w:r>
    </w:p>
    <w:p>
      <w:r>
        <w:t>话毕我翻起裙子，手摸下去结果湿湿的，我说干嘛！淫穴怎幺湿了，想被阿</w:t>
      </w:r>
    </w:p>
    <w:p>
      <w:r>
        <w:t>伯肏屄啊！晓琪回说那有。</w:t>
      </w:r>
    </w:p>
    <w:p>
      <w:r>
        <w:t>我回说没有才怪，不然一直问，是看见阿伯的『懒叫』，想被干进穴内被充</w:t>
      </w:r>
    </w:p>
    <w:p>
      <w:r>
        <w:t>满的感觉吧！晓琪回才没欸，我又摸入穴内结果更湿，我又说没有想被阿伯肏屄</w:t>
      </w:r>
    </w:p>
    <w:p>
      <w:r>
        <w:t>为何更湿啊！是阿伯打起手枪更粗想被肏看看吧！晓琪说只有主人的肉棒才能够</w:t>
      </w:r>
    </w:p>
    <w:p>
      <w:r>
        <w:t>填满性奴的穴。</w:t>
      </w:r>
    </w:p>
    <w:p>
      <w:r>
        <w:t>我说，啊～！我好像忘记把尾巴收起来，性奴去拿回来，晓琪说不要啦！阿</w:t>
      </w:r>
    </w:p>
    <w:p>
      <w:r>
        <w:t>伯一定还在那里，我回说应该走开了。</w:t>
      </w:r>
    </w:p>
    <w:p>
      <w:r>
        <w:t>晓琪就下车走去拿，我也偷偷的在后面跟着，结果晓琪走近椅子时发现阿伯</w:t>
      </w:r>
    </w:p>
    <w:p>
      <w:r>
        <w:t>还坐在椅子上，就犹豫不决要不要靠近，结果晓琪决定走到椅子边。</w:t>
      </w:r>
    </w:p>
    <w:p>
      <w:r>
        <w:t>阿伯看到晓琪就说小淫娃来看阿伯的『懒叫』阿！阿伯马上把裤子拉下来</w:t>
      </w:r>
    </w:p>
    <w:p>
      <w:r>
        <w:t>『懒叫』就弹了出来，晓琪一直看着阿伯的『懒叫』边说东西没有拿到，所以回</w:t>
      </w:r>
    </w:p>
    <w:p>
      <w:r>
        <w:t>来拿，就问阿伯有没有看到，阿伯说什幺东西啊？晓琪回说是条尾巴，阿伯说有</w:t>
      </w:r>
    </w:p>
    <w:p>
      <w:r>
        <w:t>啊在这里，晓琪就走到阿伯的面前准备要说时，阿伯就在晓琪面前打起了手枪，</w:t>
      </w:r>
    </w:p>
    <w:p>
      <w:r>
        <w:t>另一只手直接往晓琪的裙内摸上屁股，就说小淫娃不穿内裤想我的『懒叫』才说</w:t>
      </w:r>
    </w:p>
    <w:p>
      <w:r>
        <w:t>忘记拿尾巴啊？尾巴不是在这吗！晓琪回说那有，是东西忘记拿才回来拿的，那</w:t>
      </w:r>
    </w:p>
    <w:p>
      <w:r>
        <w:t>知你还在这，晓琪转头准备要走，阿伯说开个玩笑，是怎样的尾巴阿，晓琪接的</w:t>
      </w:r>
    </w:p>
    <w:p>
      <w:r>
        <w:t>很顺就回说是一条插在～（无声），阿伯接着说是不是插在屁眼任人骑的小母马</w:t>
      </w:r>
    </w:p>
    <w:p>
      <w:r>
        <w:t>用的尾巴啊？晓琪无声直接点头，阿伯接着说小淫娃转过去看，晓琪转过去时阿</w:t>
      </w:r>
    </w:p>
    <w:p>
      <w:r>
        <w:t>伯的手也顺着方向移动到前方也顺势站了起来，就指着前方说在那里有没有看到，</w:t>
      </w:r>
    </w:p>
    <w:p>
      <w:r>
        <w:t>阿伯一边说着另一只手就在穴口玩阴蒂，晓琪说没有啊？阿伯又说你要弯腰下去</w:t>
      </w:r>
    </w:p>
    <w:p>
      <w:r>
        <w:t>看才看的到。</w:t>
      </w:r>
    </w:p>
    <w:p>
      <w:r>
        <w:t>想也知道弯腰下去屁股一定是往后翘起来，不知晓琪笨笨的还是故意的，还</w:t>
      </w:r>
    </w:p>
    <w:p>
      <w:r>
        <w:t>真的弯腰，好像叫阿伯的『赖叫』来肏屄一样。</w:t>
      </w:r>
    </w:p>
    <w:p>
      <w:r>
        <w:t>阿伯原本就在玩弄阴蒂，看见晓琪那幺听话弯下腰，所以另一只手赶快的摸</w:t>
      </w:r>
    </w:p>
    <w:p>
      <w:r>
        <w:t>上臀部，最后滑到晓琪的阴户。</w:t>
      </w:r>
    </w:p>
    <w:p>
      <w:r>
        <w:t>就这样阿伯的双手前后夹攻，玩弄晓琪的淫穴，玩到阿伯的手都是淫水，我</w:t>
      </w:r>
    </w:p>
    <w:p>
      <w:r>
        <w:t>看到阿伯准备提枪要～，我就赶紧出声边喊叫说找到了，晓琪赶快站直起来，可</w:t>
      </w:r>
    </w:p>
    <w:p>
      <w:r>
        <w:t>是阿伯不让晓琪站直，等我靠近时就说阿伯（派谢）赶时间，改天有空再来，留</w:t>
      </w:r>
    </w:p>
    <w:p>
      <w:r>
        <w:t>一下电话。</w:t>
      </w:r>
    </w:p>
    <w:p>
      <w:r>
        <w:t>回去后就说干嘛！想屌啊！晓琪回说没有，我说没有那为何还弯下腰，好了</w:t>
      </w:r>
    </w:p>
    <w:p>
      <w:r>
        <w:t>不追究了看你最后还有要站起来。</w:t>
      </w:r>
    </w:p>
    <w:p>
      <w:r>
        <w:t>最后肏到晓琪高潮二次后才射进穴内。</w:t>
      </w:r>
    </w:p>
    <w:p>
      <w:r>
        <w:t>然后叫晓琪把精液带回家去做面膜。</w:t>
      </w:r>
    </w:p>
    <w:p>
      <w:r>
        <w:t>（未完，完）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