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当人妻遇上泡良族1-4作者淑怡</w:t>
      </w:r>
    </w:p>
    <w:p>
      <w:r>
        <w:t>当人妻遇上泡良族</w:t>
      </w:r>
    </w:p>
    <w:p>
      <w:r>
        <w:t>字数：10436</w:t>
      </w:r>
    </w:p>
    <w:p>
      <w:r>
        <w:t>２０１２／０９／１０首发于：春满四合院</w:t>
      </w:r>
    </w:p>
    <w:p>
      <w:r>
        <w:t>（一）序</w:t>
      </w:r>
    </w:p>
    <w:p>
      <w:r>
        <w:t>所谓泡良族，就是假藉爱情之名，到处泡良家女孩，上完床后就拋弃的一群人。泡良族也不是什么新的事物，他们大多是就是那种没什么权势去潜规则，又不爱去夜店买醉找一夜情，更不想花钱嫖妓的男人。对他们来说，谈情说爱便成为他们把女人弄上床的手段，也即是以爱的名义来得到性。</w:t>
      </w:r>
    </w:p>
    <w:p>
      <w:r>
        <w:t>而泡良族之中，更有一些专泡良家人妻的色狼。他们经常在正经妇女流连的社交网站或论坛找猎物，专找那些情感婚姻有问题或感情落寞的怨妇下手。有人可能奇怪，为什么他们不找一些年青貌美的女孩，而要找人妻？</w:t>
      </w:r>
    </w:p>
    <w:p>
      <w:r>
        <w:t>说穿了不外乎是三个字：贪方便。反正不是长相廝守，已婚又对家庭不满的女人容易勾引，玩腻了又不用承担什么责任，因为有家庭的女人为了面子是不敢纠缠把事情闹大，因谁也不想被人知道自己向老公以外的男人张开过腿，就是发现被白玩了也只好往肚子里吞。</w:t>
      </w:r>
    </w:p>
    <w:p>
      <w:r>
        <w:t>但良家妇女不爱去夜店，又不会随便在街上和陌生人搭訕，所以以前泡良族便较难找猎物，但自从互联网流行起来后，就是平日足不出户的妇女，也可能在玩一些正当的网络游戏或在社交网站接触到一些陌生人，加上大家最初只是隔着电脑交往，看似十分安全，很多时便放下了警戒心，但要知道不给机会，就不会有开始；没有开始，就不会出事了。</w:t>
      </w:r>
    </w:p>
    <w:p>
      <w:r>
        <w:t>大家都知道，所有的感情都是相处出来的，只要有了初步接触，泡良族每日嘘寒问暖，温柔体贴关心异常，一个缺少经验的良家，时间久了便感到对方无微不至的关心，无论最初交往时出发点是怎样单纯，给哄得迷糊时，便幼稚的以为自己又一次找到了真爱，就是没打算出轨，也忍不住沉醉在那温馨的恋爱感觉。</w:t>
      </w:r>
    </w:p>
    <w:p>
      <w:r>
        <w:t>已婚良家本来绝不会和陌生人搞一夜情，但当原本早已变得平淡的夫妻生活受到衝击，纯纯的良家妇女每天听着那窝心动人的情话，不知不觉便给引诱发生了网恋，逐渐有了感情，网上聊不够便要电话聊，接下来当然就是见面，而见面总是免不了在半推半就之间就让泡良族弄了上床。</w:t>
      </w:r>
    </w:p>
    <w:p>
      <w:r>
        <w:t>越是纯情的人妻，便越容易着了泡良族的道儿，就算是乖乖的良家人妻，每天受尽花言巧语奉承諂媚，网上相处的时间久了，便难免芳心暗许，而若是夫妻分居两地，或是感情不和，或是自家男人没本事守活寡的，更是水到渠成，送上门做泡良族的免费洩慾的工具了。</w:t>
      </w:r>
    </w:p>
    <w:p>
      <w:r>
        <w:t>本系列就是她们的故事。</w:t>
      </w:r>
    </w:p>
    <w:p>
      <w:r>
        <w:t>（二）意外出轨的玲玲</w:t>
      </w:r>
    </w:p>
    <w:p>
      <w:r>
        <w:t>我的朋友都叫我玲玲，刚满三十岁，除了老公外只有一个男人，也就是我第一个男朋友，所以虽然不算毫无谈恋爱和性经验，但也不是惯了出来玩的饱歷风霜那种女人，所以该是大家说的良家。</w:t>
      </w:r>
    </w:p>
    <w:p>
      <w:r>
        <w:t>上年在经济危机中我失业了，幸好老公收入还可以，所以也就没着急去找工作，就当作在家休息一段日子吧！平日老公上了班，无聊便上网，开始只是和旧同学和朋友聊聊，后来为了一个老朋友一起到了一个聊天室，觉得那里功能还不错，便连不是和朋友聊天也登录了，而我的故事就在这里发生。</w:t>
      </w:r>
    </w:p>
    <w:p>
      <w:r>
        <w:t>任何聊天室一有新到的女生便乱起来，所以我加入后自然有很多人和我打招呼，更有些一开口便问我可否玩网络性爱甚至裸聊。毕竟在这个虚拟的环境中大家都隐藏在一个网名背后，我只要不同意也没有招惹什么真的麻烦，所以我也并不太反感，只是在遇到色狼便登出罢了。</w:t>
      </w:r>
    </w:p>
    <w:p>
      <w:r>
        <w:t>日子久了，即使找不到自己的朋友，我也会随便和几个男生有一句没一句的閒聊，目的只不过是打发时间，可从来没想过和他会有什么进一步发展。就是这样，我和其中几个比较熟了，而大家聊多了，他们都会尝试邀请我出去，但我一向坚持立场，就是打死也不和网友出来真的见面。但要是我真的永远不和网友见面，故事便说不下去了。</w:t>
      </w:r>
    </w:p>
    <w:p>
      <w:r>
        <w:t>有一次大家聊着一些色色的话题，我本来也不参与，但不知何故，目标矛头竟指到我的身上，闹了一会大家还起鬨了，弄得我不知如何是好，幸好一个网友ａ君主动的帮我解围，令我十分感激，从此把他当朋友对待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