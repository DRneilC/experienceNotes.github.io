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[娇妻美妾任君尝]（9）作者：红莲玉露</w:t>
      </w:r>
    </w:p>
    <w:p>
      <w:r>
        <w:t>作者：红莲玉露</w:t>
      </w:r>
    </w:p>
    <w:p>
      <w:r>
        <w:t>字数：13301</w:t>
      </w:r>
    </w:p>
    <w:p>
      <w:r>
        <w:t>前文：thread-9186600-1-1.html</w:t>
      </w:r>
    </w:p>
    <w:p>
      <w:r>
        <w:t>2014-9-21首发：春满四合院</w:t>
      </w:r>
    </w:p>
    <w:p>
      <w:r>
        <w:t>（九）一门仅相隔，春意悄然生</w:t>
      </w:r>
    </w:p>
    <w:p>
      <w:r>
        <w:t>「别出声！」</w:t>
      </w:r>
    </w:p>
    <w:p>
      <w:r>
        <w:t>正当我下意识地要反抗时，身后的声音如此地提醒着我。与此同时，一股不</w:t>
      </w:r>
    </w:p>
    <w:p>
      <w:r>
        <w:t>小的力气迅速将我向衣柜的深处拉了进去。</w:t>
      </w:r>
    </w:p>
    <w:p>
      <w:r>
        <w:t>「哦，我的小叶子，衣服挑好了吗？老六正在往这里赶呢哟～」</w:t>
      </w:r>
    </w:p>
    <w:p>
      <w:r>
        <w:t>筱葵将衣柜门拉开了，好在此时我已经深入到衣柜内足有三米深的距离。斜</w:t>
      </w:r>
    </w:p>
    <w:p>
      <w:r>
        <w:t>着看着位于右侧的娇妻正一边同唐大山调笑着，一边取出一件不知何种款式的服</w:t>
      </w:r>
    </w:p>
    <w:p>
      <w:r>
        <w:t>装，位于左后侧的我呼出了一口灼热的气息。</w:t>
      </w:r>
    </w:p>
    <w:p>
      <w:r>
        <w:t>嗯……手掌很温暖，也很柔软，面积也不大。这是……女孩子的手掌？</w:t>
      </w:r>
    </w:p>
    <w:p>
      <w:r>
        <w:t>忽然感觉到捂着自己口鼻的手感触感非凡，我迅速回头望去。</w:t>
      </w:r>
    </w:p>
    <w:p>
      <w:r>
        <w:t>一张昨日刚刚见过的瓜子脸就在眼前，那双充满了狡黠神色的狐媚眼正似笑</w:t>
      </w:r>
    </w:p>
    <w:p>
      <w:r>
        <w:t>非笑地看着我。短发的少女嘴角勾起一道邪恶的微笑，健康而光滑的大腿向前一</w:t>
      </w:r>
    </w:p>
    <w:p>
      <w:r>
        <w:t>伸，膝盖顶在了我的胯部。</w:t>
      </w:r>
    </w:p>
    <w:p>
      <w:r>
        <w:t>「让我大开眼界啊，哥，嗯……姐夫？」</w:t>
      </w:r>
    </w:p>
    <w:p>
      <w:r>
        <w:t>我愕然地长大了嘴巴，就连栾雨的脸此刻距离我的面庞不到二十公分也未加</w:t>
      </w:r>
    </w:p>
    <w:p>
      <w:r>
        <w:t>躲闪。大脑在瞬间经历了空白，这是什幺情况？栾雨？栾雨为什幺会在此时出现</w:t>
      </w:r>
    </w:p>
    <w:p>
      <w:r>
        <w:t>在筱葵的衣柜里？还有，这衣柜……别有洞天？</w:t>
      </w:r>
    </w:p>
    <w:p>
      <w:r>
        <w:t>我下意识地向两旁张望了起来，身边都是一件件我见过的、没见过的女士服</w:t>
      </w:r>
    </w:p>
    <w:p>
      <w:r>
        <w:t>装。不过，数量实在是不少，我身后的一件连衣裙正被我的后背碰得沙沙直响。</w:t>
      </w:r>
    </w:p>
    <w:p>
      <w:r>
        <w:t>三米深，不，四米深，不，筱葵的衣柜足有五米左右的深度，我在外面看到</w:t>
      </w:r>
    </w:p>
    <w:p>
      <w:r>
        <w:t>的那两米只是嵌在墙外的。</w:t>
      </w:r>
    </w:p>
    <w:p>
      <w:r>
        <w:t>「喂，往那儿看呢？嗯？在寻找筱葵姐姐的内裤吗？」</w:t>
      </w:r>
    </w:p>
    <w:p>
      <w:r>
        <w:t>栾雨的娇躯紧紧地贴在了我的身上，光滑的膝盖正紧密地与我的裆部贴合在</w:t>
      </w:r>
    </w:p>
    <w:p>
      <w:r>
        <w:t>一起。她的面，距离我的脸已不过五公分远。她的唇，距离我的嘴不过咫尺之遥。</w:t>
      </w:r>
    </w:p>
    <w:p>
      <w:r>
        <w:t>「唐大师，我先去洗手间换衣服了。不许你偷看哟～」</w:t>
      </w:r>
    </w:p>
    <w:p>
      <w:r>
        <w:t>衣柜外，筱葵的声音依旧十分清晰，而唐大山那软绵绵的笑声也是一如既往</w:t>
      </w:r>
    </w:p>
    <w:p>
      <w:r>
        <w:t>地恶心。不过此时，我却被一个意想不到的人物紧紧地抱住了。</w:t>
      </w:r>
    </w:p>
    <w:p>
      <w:r>
        <w:t>「你、你怎幺会在这里！？」</w:t>
      </w:r>
    </w:p>
    <w:p>
      <w:r>
        <w:t>女孩口中香甜的气味让我脸上发热，理智却在警告着我要保持冷静。可是，</w:t>
      </w:r>
    </w:p>
    <w:p>
      <w:r>
        <w:t>栾雨那顶在我胯部的膝盖却偏巧轻轻地摩擦了起来。本来我的勃起就没有消弱，</w:t>
      </w:r>
    </w:p>
    <w:p>
      <w:r>
        <w:t>现在更是硬的可以。</w:t>
      </w:r>
    </w:p>
    <w:p>
      <w:r>
        <w:t>栾雨瞇起了眼睛，她的身体依旧紧紧地贴着我的身体。虽然隔着衬衫与西服，</w:t>
      </w:r>
    </w:p>
    <w:p>
      <w:r>
        <w:t>但我依旧能够全然地感受到少女那凹凸诱人且充满活力的娇躯。娇舌从口中吐出，</w:t>
      </w:r>
    </w:p>
    <w:p>
      <w:r>
        <w:t>栾雨在我的嘴唇上轻轻一舔，用媚然的声音诱人地说道。</w:t>
      </w:r>
    </w:p>
    <w:p>
      <w:r>
        <w:t>「居然一边偷看自己妻子和人偷情，一边悄悄撸管。啧啧，大哥，您这爱好</w:t>
      </w:r>
    </w:p>
    <w:p>
      <w:r>
        <w:t>可真是挺特殊的啊，让小妹我好生惊讶呢～」</w:t>
      </w:r>
    </w:p>
    <w:p>
      <w:r>
        <w:t>柜门外不知是什幺情况，因为筱葵已经走进了浴室。那幺那个唐大山呢，还</w:t>
      </w:r>
    </w:p>
    <w:p>
      <w:r>
        <w:t>有，那个老六也要到了吧？秘书……对了，门口的秘书是不是知道筱葵的事情，</w:t>
      </w:r>
    </w:p>
    <w:p>
      <w:r>
        <w:t>她……</w:t>
      </w:r>
    </w:p>
    <w:p>
      <w:r>
        <w:t>「栾雨，你放开我……」</w:t>
      </w:r>
    </w:p>
    <w:p>
      <w:r>
        <w:t>「放开你？继续让你对着筱葵撸管吗？」</w:t>
      </w:r>
    </w:p>
    <w:p>
      <w:r>
        <w:t>栾雨的身子依旧紧紧地贴着我，不行，不行了，她的膝盖不断地顶着我的胯</w:t>
      </w:r>
    </w:p>
    <w:p>
      <w:r>
        <w:t>部，这是在挑逗……</w:t>
      </w:r>
    </w:p>
    <w:p>
      <w:r>
        <w:t>「你、你还没有回到我的问题，你为什幺会在这里？」</w:t>
      </w:r>
    </w:p>
    <w:p>
      <w:r>
        <w:t>难不成，栾雨也是这个俱乐部当中的一员吗？躲在衣柜里，看到自己闺蜜背</w:t>
      </w:r>
    </w:p>
    <w:p>
      <w:r>
        <w:t>着丈夫「偷情」却不动声色，现在还在挑逗我，她……</w:t>
      </w:r>
    </w:p>
    <w:p>
      <w:r>
        <w:t>「我能怎幺办？」</w:t>
      </w:r>
    </w:p>
    <w:p>
      <w:r>
        <w:t>却没想到，栾雨的声音忽然变得有些狂躁起来。原本媚媚的笑容消失了，她</w:t>
      </w:r>
    </w:p>
    <w:p>
      <w:r>
        <w:t>那依旧瞇着的双目中蕴含着嘲讽的意味。</w:t>
      </w:r>
    </w:p>
    <w:p>
      <w:r>
        <w:t>「走上电梯找筱葵来玩，却看到你这个龟公一边偷窥老婆偷情一边打手枪。</w:t>
      </w:r>
    </w:p>
    <w:p>
      <w:r>
        <w:t>你让我不进衣柜还能怎幺办？立马上前拍个肩膀，说——嘿，哥们，我买个</w:t>
      </w:r>
    </w:p>
    <w:p>
      <w:r>
        <w:t>爆米花去，咱俩一起看？「</w:t>
      </w:r>
    </w:p>
    <w:p>
      <w:r>
        <w:t>栾雨的嘲讽让我哑口无言，但这当中却又显然有着不妥之处。在我之后上来，</w:t>
      </w:r>
    </w:p>
    <w:p>
      <w:r>
        <w:t>然后只得躲进衣柜吗？只是这幺简单吗？</w:t>
      </w:r>
    </w:p>
    <w:p>
      <w:r>
        <w:t>「你先松开我好不好，弟妹，咱们贴得太紧了。」</w:t>
      </w:r>
    </w:p>
    <w:p>
      <w:r>
        <w:t>我不知道自己的理智还剩下多少，但那不断被栾雨刺激着的胯部的确是在冲</w:t>
      </w:r>
    </w:p>
    <w:p>
      <w:r>
        <w:t>击着它。使劲晃了晃脑袋，看着美人近在咫尺的娇颜，我的话磕磕巴巴。</w:t>
      </w:r>
    </w:p>
    <w:p>
      <w:r>
        <w:t>舌头又在我的嘴唇上舔了一下，栾雨轻轻推着我，将我一步步地推到了敞着</w:t>
      </w:r>
    </w:p>
    <w:p>
      <w:r>
        <w:t>缝的衣柜门前。嘴唇贴到我的耳朵上，轻柔地说道。</w:t>
      </w:r>
    </w:p>
    <w:p>
      <w:r>
        <w:t>「来吧，既然那幺喜欢看，咱们就一起看好了，看你老婆的３Ｐ春宫直播～」</w:t>
      </w:r>
    </w:p>
    <w:p>
      <w:r>
        <w:t>到底是先处理栾雨的事，还是去偷窥筱葵的３Ｐ？当哈姆勒特站在城垛前，</w:t>
      </w:r>
    </w:p>
    <w:p>
      <w:r>
        <w:t>面对那正在忏悔的叔叔时，他的内心究竟经历过何种仿徨与纠结？我自认为没有</w:t>
      </w:r>
    </w:p>
    <w:p>
      <w:r>
        <w:t>王子那般踌躇，所以在面对眼前的选择时，当仁不让地选择了偷窥。</w:t>
      </w:r>
    </w:p>
    <w:p>
      <w:r>
        <w:t>「快脱衣服啊，你这笨蛋，不能让小叶子等急了！」</w:t>
      </w:r>
    </w:p>
    <w:p>
      <w:r>
        <w:t>不一会儿的功夫，那个保镖老六已经急匆匆地赶到了卧室里，并且和唐大山</w:t>
      </w:r>
    </w:p>
    <w:p>
      <w:r>
        <w:t>都已经变成了一只只大光猪。比起他的老板而言，老六虽然也胖，但那种胖是被</w:t>
      </w:r>
    </w:p>
    <w:p>
      <w:r>
        <w:t>结实的肌肉包裹起来的。古铜色粗糙的皮肤，胯下的一撮黑毛，还有那黑乎乎的</w:t>
      </w:r>
    </w:p>
    <w:p>
      <w:r>
        <w:t>大肉虫。此刻，却是已经勃起了。</w:t>
      </w:r>
    </w:p>
    <w:p>
      <w:r>
        <w:t>「啧啧，这个保镖的鸡巴不小啊，差不多……有十八九公分吧？啧啧，筱葵</w:t>
      </w:r>
    </w:p>
    <w:p>
      <w:r>
        <w:t>有的爽了呢，这个保镖的精液量很定会很足啊～我都想被他操逼了。」</w:t>
      </w:r>
    </w:p>
    <w:p>
      <w:r>
        <w:t>妖女，我的弟妹无疑是一个妖女。就在她贴着我的后背如此说道的时候，我</w:t>
      </w:r>
    </w:p>
    <w:p>
      <w:r>
        <w:t>明显感到她的大腿一紧。身后的女孩胸部紧贴我的后背，将一条牛仔短裤下的光</w:t>
      </w:r>
    </w:p>
    <w:p>
      <w:r>
        <w:t>滑大腿伸到了我的双腿间，然后用我的大腿夹着她的她的小腹部位。同时，这个</w:t>
      </w:r>
    </w:p>
    <w:p>
      <w:r>
        <w:t>妖女居然还开始解起了我才拉上的裤链。</w:t>
      </w:r>
    </w:p>
    <w:p>
      <w:r>
        <w:t>「栾雨！你、别再……嘶……」</w:t>
      </w:r>
    </w:p>
    <w:p>
      <w:r>
        <w:t>当女孩的手指捏在我的肉棒上时，原本想说的拒绝也就立刻被憋回到了肚子</w:t>
      </w:r>
    </w:p>
    <w:p>
      <w:r>
        <w:t>里。与此同时，想必是一直在浴室的门缝里偷看着吧，当刚刚赶上来的老六也变</w:t>
      </w:r>
    </w:p>
    <w:p>
      <w:r>
        <w:t>成了光猪后，筱葵推开了浴室的门。</w:t>
      </w:r>
    </w:p>
    <w:p>
      <w:r>
        <w:t>这是……一件形如紧身连体泳衣的情趣服装，不过却比一般的连体泳衣性感</w:t>
      </w:r>
    </w:p>
    <w:p>
      <w:r>
        <w:t>太多了。两根细带绑在脖子上，没有领口，细带的下方直接就是只遮住三分之一</w:t>
      </w:r>
    </w:p>
    <w:p>
      <w:r>
        <w:t>乳房的乳托。泳衣没有遮住腰部，只是顺着那深Ｖ罩杯的乳托向下堪堪遮住小腹</w:t>
      </w:r>
    </w:p>
    <w:p>
      <w:r>
        <w:t>罢了。一根束带，连体泳衣的身后是丁字裤，丰满挺硕的美臀白得耀眼。</w:t>
      </w:r>
    </w:p>
    <w:p>
      <w:r>
        <w:t>若只是如此倒还好说，问题是，那最多遮住乳房三分之一的深Ｖ胸罩和下方</w:t>
      </w:r>
    </w:p>
    <w:p>
      <w:r>
        <w:t>那狭长的倒三角里，泳衣的布料居然是黑色透明的。在那文胸的大全蕾丝花边下</w:t>
      </w:r>
    </w:p>
    <w:p>
      <w:r>
        <w:t>方，筱葵粉红色凸起的乳头和没有遮挡完全没区别。</w:t>
      </w:r>
    </w:p>
    <w:p>
      <w:r>
        <w:t>「怎幺，都看呆了？」</w:t>
      </w:r>
    </w:p>
    <w:p>
      <w:r>
        <w:t>艳红色的五寸高跟使得娇妻只能用脚趾撑地，修长而雪白的大腿在褪去丝袜</w:t>
      </w:r>
    </w:p>
    <w:p>
      <w:r>
        <w:t>后显得那幺明艳逼人。哢哒哢哒的脚步响声并不紧促。挺胸抬头，似乎是在展示</w:t>
      </w:r>
    </w:p>
    <w:p>
      <w:r>
        <w:t>着自己性感媚人的娇躯，筱葵微笑着走到了两个赤裸的白猪面前。微笑着伸出手</w:t>
      </w:r>
    </w:p>
    <w:p>
      <w:r>
        <w:t>来，向着两人的脸上各摸了一把。</w:t>
      </w:r>
    </w:p>
    <w:p>
      <w:r>
        <w:t>「哦哦……叶总、叶总你太美了……天啊天啊，你的个头都快要赶上我了呢。</w:t>
      </w:r>
    </w:p>
    <w:p>
      <w:r>
        <w:t>好大的奶子啊，屁股也好大，我、我、我真的可以上你吗，叶总？「</w:t>
      </w:r>
    </w:p>
    <w:p>
      <w:r>
        <w:t>比起唐大山而言，身为保镖的老六显然不淡定许多，看着筱葵性感的身体一</w:t>
      </w:r>
    </w:p>
    <w:p>
      <w:r>
        <w:t>时居然有些失了主意，居然慌慌张张地遮挡起自己勃起的下体。眼见如此，筱葵</w:t>
      </w:r>
    </w:p>
    <w:p>
      <w:r>
        <w:t>一边伸手抚摸着唐大山「光洁」的头顶，一边抚摸起老六那布满青春痘的蠢脸。</w:t>
      </w:r>
    </w:p>
    <w:p>
      <w:r>
        <w:t>「当然可以了，来，我们上床上好好玩吧。」</w:t>
      </w:r>
    </w:p>
    <w:p>
      <w:r>
        <w:t>本就身高足有一米七之多的筱葵在穿上了五寸高的高跟鞋后，身高更是直接</w:t>
      </w:r>
    </w:p>
    <w:p>
      <w:r>
        <w:t>突破到了一米八的水平。她抚摸唐大山头顶的样子，就像是一位美艳的母亲在爱</w:t>
      </w:r>
    </w:p>
    <w:p>
      <w:r>
        <w:t>抚自己没长大的儿子似的。只不过，这位母亲实在过于年轻貌美，而这位儿子实</w:t>
      </w:r>
    </w:p>
    <w:p>
      <w:r>
        <w:t>在过于蠢肥痴丑。</w:t>
      </w:r>
    </w:p>
    <w:p>
      <w:r>
        <w:t>衣柜里，栾雨的胸脯与整个娇躯都紧贴着我的后背，而她的手则伸到了前面，</w:t>
      </w:r>
    </w:p>
    <w:p>
      <w:r>
        <w:t>正在给我撸着管。我是该拒绝呢，还是该享受呢，生物的本能似乎替我做出了选</w:t>
      </w:r>
    </w:p>
    <w:p>
      <w:r>
        <w:t>择。而就在外面的筱葵带着两人坐在了床沿上时，身后的妖女又一次开口。</w:t>
      </w:r>
    </w:p>
    <w:p>
      <w:r>
        <w:t>「啧啧，怎幺样，死变态。一边偷看着自己老婆外遇搞３Ｐ，一边躲在一旁</w:t>
      </w:r>
    </w:p>
    <w:p>
      <w:r>
        <w:t>被她闺蜜兼弟妹套弄鸡巴，这滋味很爽吧？嗯？呐，要不要在他们做起来的时候</w:t>
      </w:r>
    </w:p>
    <w:p>
      <w:r>
        <w:t>也搞搞我啊？嗯？一边看老婆被人搞，一边搞她的闺蜜兼自己的弟妹？」</w:t>
      </w:r>
    </w:p>
    <w:p>
      <w:r>
        <w:t>妖女，妖女的话太具有煽动性了。我虽然没有吭声，但胯下那东西却相当不</w:t>
      </w:r>
    </w:p>
    <w:p>
      <w:r>
        <w:t>给面子地一个弹跳，立马惹得身后的……弟妹一阵娇笑。</w:t>
      </w:r>
    </w:p>
    <w:p>
      <w:r>
        <w:t>而在屋外，筱葵正坐在床沿上，身旁各有一位肥胖的肉猪。如同那爱抚着自</w:t>
      </w:r>
    </w:p>
    <w:p>
      <w:r>
        <w:t>己儿子的母亲般，筱葵正一手一个地套弄着他们坚硬的肉棒。而这两个「乖儿子」</w:t>
      </w:r>
    </w:p>
    <w:p>
      <w:r>
        <w:t>则是如那待哺的婴儿般饥渴，在揭开了覆盖在母亲乳房上那抱如蝉纱的胸罩</w:t>
      </w:r>
    </w:p>
    <w:p>
      <w:r>
        <w:t>后，便开始吸允起了那饱满的玉乳。</w:t>
      </w:r>
    </w:p>
    <w:p>
      <w:r>
        <w:t>唐大山双手捧起筱葵的一只大乳房，轻轻地托着揉捏，他不断张开嘴吮住乳</w:t>
      </w:r>
    </w:p>
    <w:p>
      <w:r>
        <w:t>头，然后轻轻地啜了一下，再伸出舌头在乳头乳晕上舔上几次。眼见如此，筱葵</w:t>
      </w:r>
    </w:p>
    <w:p>
      <w:r>
        <w:t>便微笑着用一只手托着一只豪乳，乳头对准唐大山的嘴巴，连同整个乳晕都塞进</w:t>
      </w:r>
    </w:p>
    <w:p>
      <w:r>
        <w:t>了他的嘴里。</w:t>
      </w:r>
    </w:p>
    <w:p>
      <w:r>
        <w:t>那个老六则是双手搂着筱葵的细腰紧贴着她的娇躯，呼吸着她身上曼妙的体</w:t>
      </w:r>
    </w:p>
    <w:p>
      <w:r>
        <w:t>香，感受着她身体的绵软。他的舌尖在筱葵的乳头和乳晕上不断舔刮着，细细品</w:t>
      </w:r>
    </w:p>
    <w:p>
      <w:r>
        <w:t>味着那种软中带硬的感觉，舔着她乳头上粗糙的肉纹，吸吮着她乳晕上颗颗肉粒</w:t>
      </w:r>
    </w:p>
    <w:p>
      <w:r>
        <w:t>及细软的汗毛。</w:t>
      </w:r>
    </w:p>
    <w:p>
      <w:r>
        <w:t>生怕两人跑了似的，又像是怕他们停止吮吸，很快地，筱葵用双手紧紧地抱</w:t>
      </w:r>
    </w:p>
    <w:p>
      <w:r>
        <w:t>住他们的头，不断向自己的胸前送去。两人每用力吸一下，她都会不经意地绷紧</w:t>
      </w:r>
    </w:p>
    <w:p>
      <w:r>
        <w:t>身体，显然他们的吸允给她带来了不小的刺激。</w:t>
      </w:r>
    </w:p>
    <w:p>
      <w:r>
        <w:t>忽然，筱葵轻轻「啊」地叫了一声，身子一抖，两颗丰满的大乳房颤巍巍地</w:t>
      </w:r>
    </w:p>
    <w:p>
      <w:r>
        <w:t>弹跳起来，肥滚滚地晃来晃去，像甩动的肉色大皮球，在灯下闪着白花花的光。</w:t>
      </w:r>
    </w:p>
    <w:p>
      <w:r>
        <w:t>「唐大师～您好端端的咬什幺啊，吓了我一跳呢～」</w:t>
      </w:r>
    </w:p>
    <w:p>
      <w:r>
        <w:t>原来是那个死肥猪咬了筱葵的乳头一下……嘶……栾雨套弄的速度居然忽的</w:t>
      </w:r>
    </w:p>
    <w:p>
      <w:r>
        <w:t>加快了……</w:t>
      </w:r>
    </w:p>
    <w:p>
      <w:r>
        <w:t>「呐，死变态，筱葵她正在给两个肥猪哺乳呢哟，你不过去阻止吗？」</w:t>
      </w:r>
    </w:p>
    <w:p>
      <w:r>
        <w:t>身后的妖女在煽风点火，但出于男性的本能，我却十分……可耻地不想把她</w:t>
      </w:r>
    </w:p>
    <w:p>
      <w:r>
        <w:t>推开。一边望着外面娇妻和两位肥猪的「哺乳」，我的手摸上了栾雨的胳膊。</w:t>
      </w:r>
    </w:p>
    <w:p>
      <w:r>
        <w:t>「你、你和筱葵是闺蜜吧……她的这些事，你都知道多少？」</w:t>
      </w:r>
    </w:p>
    <w:p>
      <w:r>
        <w:t>只见那老六托起自己手中的那颗丰满的玉乳，巨大鼓胀而且沈重，把它托高</w:t>
      </w:r>
    </w:p>
    <w:p>
      <w:r>
        <w:t>又猛地扔下，让它忽颤忽颤地颠动了几下，然后由捧住那颤巍巍的雪白乳肉，手</w:t>
      </w:r>
    </w:p>
    <w:p>
      <w:r>
        <w:t>指在乳头上轻轻地拨弄了起来。</w:t>
      </w:r>
    </w:p>
    <w:p>
      <w:r>
        <w:t>「啊……啊……」</w:t>
      </w:r>
    </w:p>
    <w:p>
      <w:r>
        <w:t>筱葵微喘起来，头朝后仰，高跟内的玉珠足趾蜷缩着，身体抽搐了几下，随</w:t>
      </w:r>
    </w:p>
    <w:p>
      <w:r>
        <w:t>即忽然伸手将老六的头拥住，挺胸将乳房朝他的肥脸上挤，软肉将老六的口鼻堵</w:t>
      </w:r>
    </w:p>
    <w:p>
      <w:r>
        <w:t>了个严严实实。乳头几乎伸到了喉咙口，乳晕儿膨胀得顶住了上颌，把嘴巴塞了</w:t>
      </w:r>
    </w:p>
    <w:p>
      <w:r>
        <w:t>个满满当当。</w:t>
      </w:r>
    </w:p>
    <w:p>
      <w:r>
        <w:t>「快舔……快咬……被你们弄得好舒服啊……大奶子胀胀的……麻酥酥的…</w:t>
      </w:r>
    </w:p>
    <w:p>
      <w:r>
        <w:t>…来啊、快来啊……一起来吸我的奶子，舔它、亲它、蹂躏它，把我的奶子</w:t>
      </w:r>
    </w:p>
    <w:p>
      <w:r>
        <w:t>当发面团来揉吧。「</w:t>
      </w:r>
    </w:p>
    <w:p>
      <w:r>
        <w:t>筱葵双手一起动了起来，将唐大山和老六的脸不断向自己的乳房上挤了过去，</w:t>
      </w:r>
    </w:p>
    <w:p>
      <w:r>
        <w:t>而她自己则是尽可能大角度地分开双腿。因为，这两头猪正不断抚摸着她的大腿</w:t>
      </w:r>
    </w:p>
    <w:p>
      <w:r>
        <w:t>内侧，眼看就要到达私密部位了。</w:t>
      </w:r>
    </w:p>
    <w:p>
      <w:r>
        <w:t>「……知道多少？」</w:t>
      </w:r>
    </w:p>
    <w:p>
      <w:r>
        <w:t>栾雨用她的食指和拇指挤着我的龟头，既然我爽，又不让我过多地产生射精</w:t>
      </w:r>
    </w:p>
    <w:p>
      <w:r>
        <w:t>的欲望。</w:t>
      </w:r>
    </w:p>
    <w:p>
      <w:r>
        <w:t>「我知道，自从你成为她未婚夫的这些年里，你头上的帽子已经是绿得不能</w:t>
      </w:r>
    </w:p>
    <w:p>
      <w:r>
        <w:t>再绿了。啧啧，多少人和筱葵做过爱？啧啧，抱歉，我不知道，但肯定不少。」</w:t>
      </w:r>
    </w:p>
    <w:p>
      <w:r>
        <w:t>只见那两个肥猪轻轻地衔住乳头，用牙轻咬，舌尖在乳晕上轻刮，细细品味</w:t>
      </w:r>
    </w:p>
    <w:p>
      <w:r>
        <w:t>上面香甜的味道，享受那里软软的汗毛和刺刺的小肉粒儿。肥硕的舌尖不停拨弄</w:t>
      </w:r>
    </w:p>
    <w:p>
      <w:r>
        <w:t>着乳头，每次舌尖将乳头压倒，每次乳头又站起来，甚至舌尖将乳头压进乳房，</w:t>
      </w:r>
    </w:p>
    <w:p>
      <w:r>
        <w:t>但在放开后，乳头又突地弹起来。</w:t>
      </w:r>
    </w:p>
    <w:p>
      <w:r>
        <w:t>「……孙栾雨，你也是会员吧？」</w:t>
      </w:r>
    </w:p>
    <w:p>
      <w:r>
        <w:t>唐大山双唇用力咬住筱葵的乳头向下扯，连带乳晕扯起一寸长。一张嘴，乳</w:t>
      </w:r>
    </w:p>
    <w:p>
      <w:r>
        <w:t>头又缩了回去，并在他的刺激下充血勃起。他分开五指按在乳房上，和老刘一起</w:t>
      </w:r>
    </w:p>
    <w:p>
      <w:r>
        <w:t>左右开弓，尽情把抚摩。时而轻轻爱抚，适时而大力揉捏。而筱葵则随着他们的</w:t>
      </w:r>
    </w:p>
    <w:p>
      <w:r>
        <w:t>刺激轻抖身体，发出娇嗲的喘息，两只肥乳随着她的呼吸起伏蠕动着，像两只吸</w:t>
      </w:r>
    </w:p>
    <w:p>
      <w:r>
        <w:t>盘似的，将两人的手牢牢吸住，无法放开。</w:t>
      </w:r>
    </w:p>
    <w:p>
      <w:r>
        <w:t>「哦……你知道那个了？啧啧，不过应该也才刚加入吧，呐，要不要花个一</w:t>
      </w:r>
    </w:p>
    <w:p>
      <w:r>
        <w:t>百万直接成贵宾？那就不用一点点升级了，干什幺都行。」</w:t>
      </w:r>
    </w:p>
    <w:p>
      <w:r>
        <w:t>一边玩弄着娇妻的丰乳，两人的手同时还在拨弄着她的阴唇。本来筱葵下体</w:t>
      </w:r>
    </w:p>
    <w:p>
      <w:r>
        <w:t>的「泳衣」就是丁字裤，在窄小的布料被扯到一边后，那本来就等于没有的遮掩</w:t>
      </w:r>
    </w:p>
    <w:p>
      <w:r>
        <w:t>更是消隐无踪。此时，两颗粗大的中指正不断向娇妻的阴道内鉆着，两对拇指与</w:t>
      </w:r>
    </w:p>
    <w:p>
      <w:r>
        <w:t>食指在不断拨弄着筱葵肥嫩的阴唇。而白皙的鲍鱼也张开了自己肥美鲜嫩的洞穴，</w:t>
      </w:r>
    </w:p>
    <w:p>
      <w:r>
        <w:t>正在被外来者不断侵犯着。</w:t>
      </w:r>
    </w:p>
    <w:p>
      <w:r>
        <w:t>「来吧，一起扣弄我的小穴。嗯哼～两个手指都伸进去啊……把阴唇拔开，</w:t>
      </w:r>
    </w:p>
    <w:p>
      <w:r>
        <w:t>好痒啊……但也好舒服呢。来来，也被忘了揉奶子啊，嗯哼～对就是这样，把腿</w:t>
      </w:r>
    </w:p>
    <w:p>
      <w:r>
        <w:t>分开……」</w:t>
      </w:r>
    </w:p>
    <w:p>
      <w:r>
        <w:t>筱葵的双腿被完全分开了，那双修长洁白的大腿架在两个肥猪的大腿上，艳</w:t>
      </w:r>
    </w:p>
    <w:p>
      <w:r>
        <w:t>红色的五寸高跟撑着那羊脂足背是如此的淫艳。两个肥猪一边舔着娇妻粉嫩的乳</w:t>
      </w:r>
    </w:p>
    <w:p>
      <w:r>
        <w:t>头，一边不断扣挖拨弄着她的阴唇肉穴。我可以清晰地看到，筱葵那肥厚的阴唇</w:t>
      </w:r>
    </w:p>
    <w:p>
      <w:r>
        <w:t>正不断被四个手指钳住、摩擦、掀起、撩拨、刮弄，包裹在大阴唇内的小阴唇不</w:t>
      </w:r>
    </w:p>
    <w:p>
      <w:r>
        <w:t>时可以见到。一股股透明的粘稠液体正从那肉穴的口中流出，淫艳的光泽，交配</w:t>
      </w:r>
    </w:p>
    <w:p>
      <w:r>
        <w:t>的欲望。</w:t>
      </w:r>
    </w:p>
    <w:p>
      <w:r>
        <w:t>「你、你果真也是会员吧……哼，中级娼妇？还是高级的……哦……你给我</w:t>
      </w:r>
    </w:p>
    <w:p>
      <w:r>
        <w:t>轻点……」</w:t>
      </w:r>
    </w:p>
    <w:p>
      <w:r>
        <w:t>分开双腿的筱葵把老六的头按在了她的肉穴上，而那肥猪便听话地把头伏在</w:t>
      </w:r>
    </w:p>
    <w:p>
      <w:r>
        <w:t>她的肉逼上，在嘴巴与筱葵的大阴唇接触的瞬间，娇妻大大地呻吟了一声。死肥</w:t>
      </w:r>
    </w:p>
    <w:p>
      <w:r>
        <w:t>猪把她的两片肥美阴唇吮吸在口中，轻舔阴唇、逗弄阴蒂，几下子，他的面部已</w:t>
      </w:r>
    </w:p>
    <w:p>
      <w:r>
        <w:t>经沾满了筱葵的体液。</w:t>
      </w:r>
    </w:p>
    <w:p>
      <w:r>
        <w:t>「使劲，使劲的舔，我要你。」</w:t>
      </w:r>
    </w:p>
    <w:p>
      <w:r>
        <w:t>筱葵两条腿用力的夹着我的头，大声的呻吟着，并不停的摆动着身体。眼见</w:t>
      </w:r>
    </w:p>
    <w:p>
      <w:r>
        <w:t>如此，除了老六更加努力外，唐大山也是站在了床上，握住阴茎的中部将它送到</w:t>
      </w:r>
    </w:p>
    <w:p>
      <w:r>
        <w:t>了筱葵的唇边，而后者则是毫不犹豫地将它塞进了口中。</w:t>
      </w:r>
    </w:p>
    <w:p>
      <w:r>
        <w:t>停止了舔舐，老六将拇指、食指和无名指一起插入筱葵的阴道，然后用这三</w:t>
      </w:r>
    </w:p>
    <w:p>
      <w:r>
        <w:t>个指头将娇妻的阴道口撑开，里面已经无比湿润了。他挺着那坚硬的、足有十七</w:t>
      </w:r>
    </w:p>
    <w:p>
      <w:r>
        <w:t>八公分长的火热阴茎，左手手心按着娇妻的丰臀，食指和大姆指分开她的肉穴，</w:t>
      </w:r>
    </w:p>
    <w:p>
      <w:r>
        <w:t>龟头对准露着粉红肉色的阴道，噗嗤一声插进了筱葵的下身。</w:t>
      </w:r>
    </w:p>
    <w:p>
      <w:r>
        <w:t>「呵呵～就算我说不是，相信你也不会信的。啧啧，怎幺样，自己的老婆已</w:t>
      </w:r>
    </w:p>
    <w:p>
      <w:r>
        <w:t>经开始被操了哟，你要不要也操操我呢？呐，大哥，看在我给你手淫好一会儿的</w:t>
      </w:r>
    </w:p>
    <w:p>
      <w:r>
        <w:t>份儿上，你也来满足一下我如何？」</w:t>
      </w:r>
    </w:p>
    <w:p>
      <w:r>
        <w:t>龟头插入的一瞬间，筱葵呼吸急促、脸色通红，显然已经迫不及待地需要被</w:t>
      </w:r>
    </w:p>
    <w:p>
      <w:r>
        <w:t>插入了。作为反映，那正在被她吸允肉棒的死肥猪忽的发出一道销魂的呻吟，无</w:t>
      </w:r>
    </w:p>
    <w:p>
      <w:r>
        <w:t>外乎就是筱葵的红唇忽然用力了。一发狂之下，他更是直接抱住筱葵美丽的脸庞</w:t>
      </w:r>
    </w:p>
    <w:p>
      <w:r>
        <w:t>用力顶入，开始纵情地抽插起娇妻的口腔来。</w:t>
      </w:r>
    </w:p>
    <w:p>
      <w:r>
        <w:t>「筱葵……给我戴了绿帽子……我可不能再给我老弟戴上一顶……呃……妖</w:t>
      </w:r>
    </w:p>
    <w:p>
      <w:r>
        <w:t>女……你为什幺……会看上我弟弟？」</w:t>
      </w:r>
    </w:p>
    <w:p>
      <w:r>
        <w:t>老六的鸡巴又粗又长，而娇妻的肉穴里则流出更多爱液，沾满了他的鸡巴。</w:t>
      </w:r>
    </w:p>
    <w:p>
      <w:r>
        <w:t>一边大力操干着，老六还腾出手来揉捏着那随着抽插而晃动的丰乳、揉捏她</w:t>
      </w:r>
    </w:p>
    <w:p>
      <w:r>
        <w:t>上下跳动的乳头。他的阳具能够毫不费力地全根尽入娇妻的下体，阴囊更是随之</w:t>
      </w:r>
    </w:p>
    <w:p>
      <w:r>
        <w:t>那深深的进入而撞击着筱葵的高耸的阴阜。</w:t>
      </w:r>
    </w:p>
    <w:p>
      <w:r>
        <w:t>「我说我看上他……是假的，另有目标，你信不信？」</w:t>
      </w:r>
    </w:p>
    <w:p>
      <w:r>
        <w:t>娇妻那肉穴包夹着肉棒的交媾，红唇吞吐肉棒的吸允，还有那晃动的丰满双</w:t>
      </w:r>
    </w:p>
    <w:p>
      <w:r>
        <w:t>乳给我带来了强烈的视觉刺激。一时之间，房间里只听见充份润滑的男女性器官</w:t>
      </w:r>
    </w:p>
    <w:p>
      <w:r>
        <w:t>摩擦撞击时发出的声音和筱葵越来越大，却又十分含混的呻吟声。</w:t>
      </w:r>
    </w:p>
    <w:p>
      <w:r>
        <w:t>「呃……不管了，你就给我撸管就是了。我……呃……你到你、等……等…</w:t>
      </w:r>
    </w:p>
    <w:p>
      <w:r>
        <w:t>…你到底知不知道……筱葵在那个俱乐部里的身份？「</w:t>
      </w:r>
    </w:p>
    <w:p>
      <w:r>
        <w:t>衣柜内，我和栾雨可以清晰地看见鸡巴每次插入和拔出时的情形。筱葵的阴</w:t>
      </w:r>
    </w:p>
    <w:p>
      <w:r>
        <w:t>道在每次抽送中，那阴唇肉都会被卷出来许多，粉红色的嫩肉让我们两人都是呼</w:t>
      </w:r>
    </w:p>
    <w:p>
      <w:r>
        <w:t>吸急促。卧室里的声响很大，两位男性的每次抽送都会让床发出不堪重负的声音，</w:t>
      </w:r>
    </w:p>
    <w:p>
      <w:r>
        <w:t>但女性的叫床声却淹没在了肉与肉撞击的劈啪声中。</w:t>
      </w:r>
    </w:p>
    <w:p>
      <w:r>
        <w:t>「嘿嘿……你想知道？你真的想知道？我就不告诉你，除非你给你弟弟戴至</w:t>
      </w:r>
    </w:p>
    <w:p>
      <w:r>
        <w:t>少十顶绿帽才行～」</w:t>
      </w:r>
    </w:p>
    <w:p>
      <w:r>
        <w:t>屋内的三人很快便更换了姿势，老六仰面在了床上，筱葵分开自己的肉缝，</w:t>
      </w:r>
    </w:p>
    <w:p>
      <w:r>
        <w:t>然后对准那硬挺的肉棒就插了进去。老六抱着娇妻的腰再次开始抽送，而筱葵兴</w:t>
      </w:r>
    </w:p>
    <w:p>
      <w:r>
        <w:t>奋地仰起头，她的脸很红，嘴张得大大的，显然被干得很爽。</w:t>
      </w:r>
    </w:p>
    <w:p>
      <w:r>
        <w:t>啪啪的声音连响，老六显然越干越爽，他使劲地将腹部顶向娇妻的屁股，让</w:t>
      </w:r>
    </w:p>
    <w:p>
      <w:r>
        <w:t>他的肉棒深深地插入肉穴。而筱葵的身子则随着他的抽送不断地上下耸动，垂在</w:t>
      </w:r>
    </w:p>
    <w:p>
      <w:r>
        <w:t>空中的那对丰满的雪乳猛烈地上下颠簸。</w:t>
      </w:r>
    </w:p>
    <w:p>
      <w:r>
        <w:t>「我、我上哪里啊？那个……那个……筱葵宝宝，你的屁屁可以用吗？」</w:t>
      </w:r>
    </w:p>
    <w:p>
      <w:r>
        <w:t>唐大山本想将自己渺小的「鸡鸡」塞到筱葵的嘴里，但娇妻上下颠簸的幅度</w:t>
      </w:r>
    </w:p>
    <w:p>
      <w:r>
        <w:t>实在不小。看着自己的保镖尽情享受美肉，他用手持着肉棒来到了筱葵的身后。</w:t>
      </w:r>
    </w:p>
    <w:p>
      <w:r>
        <w:t>「啊啊……可以的……可以用我的那里哟。快插进来吧，把你的……鸡鸡…</w:t>
      </w:r>
    </w:p>
    <w:p>
      <w:r>
        <w:t>…插到我的屁眼里。「</w:t>
      </w:r>
    </w:p>
    <w:p>
      <w:r>
        <w:t>趴在筱葵的后背上，伴随着一道道「销魂蚀骨」的「娇吟」，唐大山把他的</w:t>
      </w:r>
    </w:p>
    <w:p>
      <w:r>
        <w:t>「鸡鸡」塞到了筱葵的后庭当中。他抱着筱葵的丰腴美臀，将他的肉棒顶到最深</w:t>
      </w:r>
    </w:p>
    <w:p>
      <w:r>
        <w:t>处，嘴还不停地吮吸那饱满的雪乳和粉嫩的乳头。</w:t>
      </w:r>
    </w:p>
    <w:p>
      <w:r>
        <w:t>肉穴里塞着肉棒，屁眼当中也被一枚阴茎插入，筱葵面色绯红，春意盎然，</w:t>
      </w:r>
    </w:p>
    <w:p>
      <w:r>
        <w:t>一边高声呻吟着一边挺动着自己的身体。两位双插的肥猪似乎早在多为女孩的身</w:t>
      </w:r>
    </w:p>
    <w:p>
      <w:r>
        <w:t>上有过配合似的，你进我出配合得相当自如。每当老六的肉棒抽出娇妻的肉穴时，</w:t>
      </w:r>
    </w:p>
    <w:p>
      <w:r>
        <w:t>唐大山的鸡巴便会插进她的屁眼中。每当唐大山将肉棒抽出娇妻的屁眼中时，老</w:t>
      </w:r>
    </w:p>
    <w:p>
      <w:r>
        <w:t>六的鸡巴又会深深地进入到筱葵的阴道里。你一挺胸，我一收腹，好不自在！</w:t>
      </w:r>
    </w:p>
    <w:p>
      <w:r>
        <w:t>将这一切看在眼里的我此时大脑里满是性欲，肉棒被弟妹撸动着的快感不断</w:t>
      </w:r>
    </w:p>
    <w:p>
      <w:r>
        <w:t>刺激着全身的神经。到底要不要给老弟戴绿帽呢……似乎是个不错的选择啊，栾</w:t>
      </w:r>
    </w:p>
    <w:p>
      <w:r>
        <w:t>雨的身体，而且她肯定很放得开，至少我肯定可以随便开垦她的后庭是吧？</w:t>
      </w:r>
    </w:p>
    <w:p>
      <w:r>
        <w:t>回过神来，赶紧又把目光转移到卧室内的战场上。只见此时，娇妻那一对肥</w:t>
      </w:r>
    </w:p>
    <w:p>
      <w:r>
        <w:t>嫩浑圆的大屁股高高翘起来，而唐大山则被老六代替，是用老汗推车的姿势从后</w:t>
      </w:r>
    </w:p>
    <w:p>
      <w:r>
        <w:t>面插进筱葵两瓣肥臀间的菊花瓣里面。换位后的唐大山满头大汗地躺在娇妻的身</w:t>
      </w:r>
    </w:p>
    <w:p>
      <w:r>
        <w:t>下，短小的阴茎被筱葵肥厚的阴唇肉穴包裹着，也不知是谁在操弄谁。而满屋子</w:t>
      </w:r>
    </w:p>
    <w:p>
      <w:r>
        <w:t>更是只听得筱葵淫荡的呻吟。</w:t>
      </w:r>
    </w:p>
    <w:p>
      <w:r>
        <w:t>「宝贝……加油……宝贝……你的鸡巴好大啊……好硬啊……操我的骚屁眼</w:t>
      </w:r>
    </w:p>
    <w:p>
      <w:r>
        <w:t>……我全身都给你操……啊……我要来啦……我要高潮啦……」</w:t>
      </w:r>
    </w:p>
    <w:p>
      <w:r>
        <w:t>随着她一阵颤栗的抽搐，我知道筱葵高潮到了。随即，姿势又换了，依旧是</w:t>
      </w:r>
    </w:p>
    <w:p>
      <w:r>
        <w:t>操干着屁眼，老六让筱葵骑在上头，而唐大山则是把鸡巴塞到了筱葵的口中。</w:t>
      </w:r>
    </w:p>
    <w:p>
      <w:r>
        <w:t>可能是刚刚高潮过的原因，筱葵便骑在老六身上慢慢地用肛门套着他的鸡巴。</w:t>
      </w:r>
    </w:p>
    <w:p>
      <w:r>
        <w:t>显然，花钱享受的保镖未能能满足这样的搞法，他大力捏着筱葵的乳头，抱</w:t>
      </w:r>
    </w:p>
    <w:p>
      <w:r>
        <w:t>着她肥大的屁股帮她用力，娇妻很快又开始疯狂起来。</w:t>
      </w:r>
    </w:p>
    <w:p>
      <w:r>
        <w:t>「宝贝……你顶到我的肛门里面去了……顶得好舒服啊……宝贝……你真会</w:t>
      </w:r>
    </w:p>
    <w:p>
      <w:r>
        <w:t>操我的屁眼……我愿意天天被你操……」</w:t>
      </w:r>
    </w:p>
    <w:p>
      <w:r>
        <w:t>虽然我明知道这只是性奋时的浪话而已，但在听到的时候，心里却依旧是狠</w:t>
      </w:r>
    </w:p>
    <w:p>
      <w:r>
        <w:t>狠地拧了那幺一下。而此时，栾雨套弄我的速度居然也加快了。</w:t>
      </w:r>
    </w:p>
    <w:p>
      <w:r>
        <w:t>筱葵雪白柔软的臀肉在痉挛，上面已布满了细微的汗珠。火热的屁股似是感</w:t>
      </w:r>
    </w:p>
    <w:p>
      <w:r>
        <w:t>受到丝丝的快意，而这快意更实在迅速向着阴蒂的位置汇合去。昂起头，像动物</w:t>
      </w:r>
    </w:p>
    <w:p>
      <w:r>
        <w:t>般摇起了屁股，而嘴巴更是紧紧地含住另一枚肉棒疯狂地吸允着。浪叫声中，绝</w:t>
      </w:r>
    </w:p>
    <w:p>
      <w:r>
        <w:t>顶的生理快感几乎让她完全失去了自我，屁股如筛糠般的剧烈抖动，两个饱满的</w:t>
      </w:r>
    </w:p>
    <w:p>
      <w:r>
        <w:t>臀瓣死命夹紧男人的肉棒上下套弄。</w:t>
      </w:r>
    </w:p>
    <w:p>
      <w:r>
        <w:t>「哦……啊……好粗……哦哦……啊……插死我了……哦……」</w:t>
      </w:r>
    </w:p>
    <w:p>
      <w:r>
        <w:t>肛门内的肉棒在快速进出着，吞吐着肉棒的口中发出含混的呻吟。娇妻语无</w:t>
      </w:r>
    </w:p>
    <w:p>
      <w:r>
        <w:t>伦次的浪叫着，使劲扭动屁股，配合着身下男人的奸淫。那进入身体的武器实在</w:t>
      </w:r>
    </w:p>
    <w:p>
      <w:r>
        <w:t>太粗大了，来自后庭的抽插显得格外雄壮有力。勇猛冲刺进来的时候，尽根深入</w:t>
      </w:r>
    </w:p>
    <w:p>
      <w:r>
        <w:t>了直肠，撞的灵魂仿佛都要飞了。而大力抽出去时，屁股就立刻空虚的难受，令</w:t>
      </w:r>
    </w:p>
    <w:p>
      <w:r>
        <w:t>她的身体也不由自主的向后带动。快感一阵比一阵强烈，除了不断的呻吟、哭泣、</w:t>
      </w:r>
    </w:p>
    <w:p>
      <w:r>
        <w:t>浪叫外，什幺也顾不上了，所有意识都已变成了一片空白。</w:t>
      </w:r>
    </w:p>
    <w:p>
      <w:r>
        <w:t>栾雨在加速撸动着我的肉棒，香舌在舔弄着我的耳坠。看着筱葵如此快地便</w:t>
      </w:r>
    </w:p>
    <w:p>
      <w:r>
        <w:t>要被一次肛交带向高潮，我的精关也即将失守，在身后弟妹的手淫中达到高潮。</w:t>
      </w:r>
    </w:p>
    <w:p>
      <w:r>
        <w:t>老六双手死死抓住娇妻赤裸裸的肥白的圆臀，充分享受她屁眼的紧密温暖，</w:t>
      </w:r>
    </w:p>
    <w:p>
      <w:r>
        <w:t>同时还伸手去挑逗她的阴蒂，受到刺激娇妻屁眼自然会更加紧窄，进而爽得老六</w:t>
      </w:r>
    </w:p>
    <w:p>
      <w:r>
        <w:t>不顾一切地配合着猛烈而快速地抽插起来。</w:t>
      </w:r>
    </w:p>
    <w:p>
      <w:r>
        <w:t>强烈的快感从下身逐渐蔓延开，使得娇妻似乎感到双腿和腰部以下几乎失去</w:t>
      </w:r>
    </w:p>
    <w:p>
      <w:r>
        <w:t>了别的知觉。她只能在老六强烈有力的抽插下无助地尖叫着，她的双手紧紧攥成</w:t>
      </w:r>
    </w:p>
    <w:p>
      <w:r>
        <w:t>拳头哆嗦着，大张的红尘紧紧咬合着另一个肉棒，浑圆雪白的屁股失去控制地左</w:t>
      </w:r>
    </w:p>
    <w:p>
      <w:r>
        <w:t>右摇摆，两个丰满的乳房也挂在胸前剧烈地摇晃，整个样子显得无比妖冶和性感。</w:t>
      </w:r>
    </w:p>
    <w:p>
      <w:r>
        <w:t>时间不长，就在衣柜内的我先一步忍不住射出精液时，那根折磨了她很久的</w:t>
      </w:r>
    </w:p>
    <w:p>
      <w:r>
        <w:t>大肉棒终于射在她的屁眼里面，而同样一股灼热的精液也在娇妻的口中爆发。呼</w:t>
      </w:r>
    </w:p>
    <w:p>
      <w:r>
        <w:t>噜呼噜的，在娇妻几口吞下唐大山射出的精液后，她浑身无力地倒在了床上。肉</w:t>
      </w:r>
    </w:p>
    <w:p>
      <w:r>
        <w:t>棒从肛门内抽出，上面油光光竟是筱葵分泌的肠液。</w:t>
      </w:r>
    </w:p>
    <w:p>
      <w:r>
        <w:t>「爽不爽，瞧，你的精液都被射到地板上了呢。赶紧弄干净了，不然筱葵会</w:t>
      </w:r>
    </w:p>
    <w:p>
      <w:r>
        <w:t>发现的。」</w:t>
      </w:r>
    </w:p>
    <w:p>
      <w:r>
        <w:t>注意力转移，我没再去看外面的情况。而在衣橱内，栾雨正蹲在我的身前伸</w:t>
      </w:r>
    </w:p>
    <w:p>
      <w:r>
        <w:t>出舌头，轻轻地舔舐着我龟头上残留的几滴精液。这小妖精，下体是牛仔短裤与</w:t>
      </w:r>
    </w:p>
    <w:p>
      <w:r>
        <w:t>雪白健美的大腿，上身则是一间圆领体恤衫。此时由于她竟低下头来给我口交的</w:t>
      </w:r>
    </w:p>
    <w:p>
      <w:r>
        <w:t>缘故，我完全能偷窥到那饱满乳房的一部分。</w:t>
      </w:r>
    </w:p>
    <w:p>
      <w:r>
        <w:t>是的，弟妹正在给我口交，虽然她的技术似乎很是生疏，但那一吞一吐只见</w:t>
      </w:r>
    </w:p>
    <w:p>
      <w:r>
        <w:t>却用心的很，每每都把我完全勃起后十七公分长的阴茎吞到最末，这一上午都不</w:t>
      </w:r>
    </w:p>
    <w:p>
      <w:r>
        <w:t>可能清洗过，而且还上过厕所的，此时又刚刚射精，肉棒上不可避免地具有难闻</w:t>
      </w:r>
    </w:p>
    <w:p>
      <w:r>
        <w:t>的腥臊味。但她却一点都不嫌弃，一次次连根没入地吞吐着我的肉棒。</w:t>
      </w:r>
    </w:p>
    <w:p>
      <w:r>
        <w:t>我的骨头有些酸软，几乎有点站不稳了，和娇妻那无比娴熟的技巧不同，栾</w:t>
      </w:r>
    </w:p>
    <w:p>
      <w:r>
        <w:t>雨的口交真的只是单纯的吞吐而已，口中的舌头也完全不会运动，我甚至还能感</w:t>
      </w:r>
    </w:p>
    <w:p>
      <w:r>
        <w:t>觉到牙齿的碰触。但她真的很用心，双唇紧紧地咬住我的肉棒，虽然速度比较缓</w:t>
      </w:r>
    </w:p>
    <w:p>
      <w:r>
        <w:t>慢，但当那一双明亮而精神的大眼睛一眨不眨地盯着我的脸时，那背德般的异样</w:t>
      </w:r>
    </w:p>
    <w:p>
      <w:r>
        <w:t>快感让我刚射精后的肉棒迅速地挺立了起来。</w:t>
      </w:r>
    </w:p>
    <w:p>
      <w:r>
        <w:t>屋子里是什幺情况？</w:t>
      </w:r>
    </w:p>
    <w:p>
      <w:r>
        <w:t>筱葵正趴在床上，她的情趣内衣依旧穿在身上，不过那泳装遮挡乳房的位置</w:t>
      </w:r>
    </w:p>
    <w:p>
      <w:r>
        <w:t>已经被掀开了。坚挺丰腴的美臀高高地翘着，丁字裤的遮掩被掀到了一边。可以</w:t>
      </w:r>
    </w:p>
    <w:p>
      <w:r>
        <w:t>看到，那刚刚被老六的粗壮肉棒开垦过的后庭正敞开着一道鲜红的小口。随着花</w:t>
      </w:r>
    </w:p>
    <w:p>
      <w:r>
        <w:t>瓣呼吸般的一缩一张，一股白浊的液体正缓缓地从屁眼当中涌出，那是老六先前</w:t>
      </w:r>
    </w:p>
    <w:p>
      <w:r>
        <w:t>射在筱葵直肠内的精液。</w:t>
      </w:r>
    </w:p>
    <w:p>
      <w:r>
        <w:t>在我的胯下，栾雨的口内湿润热烫得惊人，她似乎用尽了全身的力量来吸吮</w:t>
      </w:r>
    </w:p>
    <w:p>
      <w:r>
        <w:t>我的鸡巴，吮吸的力道几乎将我的灵魂抽出体外。我低沈急促地呼吸颤抖，不可</w:t>
      </w:r>
    </w:p>
    <w:p>
      <w:r>
        <w:t>控制地扭动着屁股配合她的吮吸，一次次把肉棒在她口中插入抽出。口交了，我</w:t>
      </w:r>
    </w:p>
    <w:p>
      <w:r>
        <w:t>真的给自己老弟也戴上了一顶绿帽子呢。不过现在，管他呢。</w:t>
      </w:r>
    </w:p>
    <w:p>
      <w:r>
        <w:t>栾雨的呼吸频率急促不定，火热的气息喷在我的胯间，高高竖起的鸡巴在她</w:t>
      </w:r>
    </w:p>
    <w:p>
      <w:r>
        <w:t>的口中挺了又挺。她犹如一个虔诚的信徒手捧圣物般双手托起阴囊睾丸，贴上火</w:t>
      </w:r>
    </w:p>
    <w:p>
      <w:r>
        <w:t>热的小脸摩擦起来，口中轻轻的呻吟起来。</w:t>
      </w:r>
    </w:p>
    <w:p>
      <w:r>
        <w:t>「骚货……快舔……」</w:t>
      </w:r>
    </w:p>
    <w:p>
      <w:r>
        <w:t>鸡巴似乎要爆炸般难受，眼见如此，栾雨媚然笑着，慢慢张开小嘴，却猛然</w:t>
      </w:r>
    </w:p>
    <w:p>
      <w:r>
        <w:t>地将我的肉棒深深含了进去，接着便飞快的用她的口腔套动着。麻痒的刺激感觉</w:t>
      </w:r>
    </w:p>
    <w:p>
      <w:r>
        <w:t>让我倒吸了一口冷气，栾雨嘻嘻笑了起来，吐出了我的肉棒，把阴囊一口含在嘴</w:t>
      </w:r>
    </w:p>
    <w:p>
      <w:r>
        <w:t>里，然后将一颗睾丸吮到嘴中轻轻的扯动。我不禁呻吟出了声音。</w:t>
      </w:r>
    </w:p>
    <w:p>
      <w:r>
        <w:t>听到我的呻吟，栾雨松开口中的睾丸，得意的问我。</w:t>
      </w:r>
    </w:p>
    <w:p>
      <w:r>
        <w:t>「爽吧，老婆闺蜜给你口交的滋味不错吧？」</w:t>
      </w:r>
    </w:p>
    <w:p>
      <w:r>
        <w:t>「小妖精，快接着干你的活儿！」</w:t>
      </w:r>
    </w:p>
    <w:p>
      <w:r>
        <w:t>我咬牙切齿的训斥她，不停的扭动屁股把龟头向她嘴上顶。栾雨笑着用软绵</w:t>
      </w:r>
    </w:p>
    <w:p>
      <w:r>
        <w:t>绵的小手握住我的龟头轻轻摩擦着，头却低下去含住我的一只睾丸继续扯动起来。</w:t>
      </w:r>
    </w:p>
    <w:p>
      <w:r>
        <w:t>这时，我勉强分出一些精力来注视外面。</w:t>
      </w:r>
    </w:p>
    <w:p>
      <w:r>
        <w:t>娇妻的美臀高高翘着，唐大山那痴肥的屁股正撅在上面一阵开垦。阴茎像活</w:t>
      </w:r>
    </w:p>
    <w:p>
      <w:r>
        <w:t>塞一样快速的抽动着，一下比一下用力。娇妻垂下的乳房随着抽插的节奏快速的</w:t>
      </w:r>
    </w:p>
    <w:p>
      <w:r>
        <w:t>前后抖动着，阴道已经被刺激的分泌出了不少东西。似乎，就算是唐大山那三寸</w:t>
      </w:r>
    </w:p>
    <w:p>
      <w:r>
        <w:t>丁也足以刺激到女性的性欲。</w:t>
      </w:r>
    </w:p>
    <w:p>
      <w:r>
        <w:t>在她的前面，老六那真正硕大的鸡巴正插在娇妻的红唇当中，在屁股不断挺</w:t>
      </w:r>
    </w:p>
    <w:p>
      <w:r>
        <w:t>动的同时向着筱葵口中发起冲刺。老六双手扶住她的头颅，配合着唐大山后面的</w:t>
      </w:r>
    </w:p>
    <w:p>
      <w:r>
        <w:t>抽插开始有节奏的享受起着。而筱葵则是双手撑着床，口中发出含混的呻吟声。</w:t>
      </w:r>
    </w:p>
    <w:p>
      <w:r>
        <w:t>唐大山正在抚摸着筱葵的娇躯，从她的腰侧小腹一路向上，双手握住那浑圆</w:t>
      </w:r>
    </w:p>
    <w:p>
      <w:r>
        <w:t>厚实又弹性十足的乳房，结结实实的恣意捏揉着。与此同时，更用手指把筱葵那</w:t>
      </w:r>
    </w:p>
    <w:p>
      <w:r>
        <w:t>两粒娇艳欲滴，粉嫩坚挺的乳头夹在指间玩捏。筱葵胸脯上的白嫩肌肤比她脸庞</w:t>
      </w:r>
    </w:p>
    <w:p>
      <w:r>
        <w:t>手臂玉腿更为白细柔腻，那对诱人的乳房成熟丰满，漂亮又性感，那一双大手已</w:t>
      </w:r>
    </w:p>
    <w:p>
      <w:r>
        <w:t>经把她两颗白嫩的乳房肉球揉得变了形。</w:t>
      </w:r>
    </w:p>
    <w:p>
      <w:r>
        <w:t>在唐大山的不断进攻下，娇妻的淫荡肉穴连绵地流出淫水，并且随着他的抽</w:t>
      </w:r>
    </w:p>
    <w:p>
      <w:r>
        <w:t>插越流越多。很快的，在老六依旧抽插着筱葵的红唇时，这肥猪开始趴在娇妻的</w:t>
      </w:r>
    </w:p>
    <w:p>
      <w:r>
        <w:t>身上，紧紧搂住她苗条的身体，同时加快了撞击的力度和速度，然后低吼了一声，</w:t>
      </w:r>
    </w:p>
    <w:p>
      <w:r>
        <w:t>用尽全部力气插到了娇妻肉穴的尽头。似乎真的是体积的关系，除去那短小的阴</w:t>
      </w:r>
    </w:p>
    <w:p>
      <w:r>
        <w:t>茎不算，唐大山居然真的把阴囊也塞到了筱葵的肉穴里！</w:t>
      </w:r>
    </w:p>
    <w:p>
      <w:r>
        <w:t>射精过后的唐大山抽出了自己的肉棒，而身为保镖的老六见状，也是把肉棒</w:t>
      </w:r>
    </w:p>
    <w:p>
      <w:r>
        <w:t>从娇妻的口中抽了出来。两个肥胖如猪的男人一左一右在床上抱住筱葵的娇躯，</w:t>
      </w:r>
    </w:p>
    <w:p>
      <w:r>
        <w:t>同时在她的身上继续地亲吻抚摩。那一双双痴肥的大手在筱葵性感的娇躯上来回</w:t>
      </w:r>
    </w:p>
    <w:p>
      <w:r>
        <w:t>抚摸着，乳房、小腹、大腿、后庭。那一张张痴肥的筱葵性感的娇躯上来回亲吻</w:t>
      </w:r>
    </w:p>
    <w:p>
      <w:r>
        <w:t>着，红唇、玉足、美臀、蜜穴。不多久后，筱葵便又一次动情，淫水再一次开始</w:t>
      </w:r>
    </w:p>
    <w:p>
      <w:r>
        <w:t>分泌出来。</w:t>
      </w:r>
    </w:p>
    <w:p>
      <w:r>
        <w:t>只见老六抱起娇妻，分开她修长的双腿，往那已经挺立如初的阴茎上放了下</w:t>
      </w:r>
    </w:p>
    <w:p>
      <w:r>
        <w:t>去。由于重力，娇妻泛着淫水的丰满肉穴一下子就全根没收了那硕大的鸡巴。人</w:t>
      </w:r>
    </w:p>
    <w:p>
      <w:r>
        <w:t>唐大山则兴奋地把筱葵推倒在老六身上，把充血的阴茎对准娇妻露出的后庭，深</w:t>
      </w:r>
    </w:p>
    <w:p>
      <w:r>
        <w:t>深地插了进去。</w:t>
      </w:r>
    </w:p>
    <w:p>
      <w:r>
        <w:t>身体内的两根阴茎同时开始抽插，两只色狼一个比一个更用力。唐大山抓住</w:t>
      </w:r>
    </w:p>
    <w:p>
      <w:r>
        <w:t>筱葵光滑的美臀用力挤压着，雪白的股肉在他的挤压下泛起了粉红色。短小的阴</w:t>
      </w:r>
    </w:p>
    <w:p>
      <w:r>
        <w:t>茎每次都几乎完全抽出，再全部挤进娇妻诱人的肛门当中。而老六则双手用力地</w:t>
      </w:r>
    </w:p>
    <w:p>
      <w:r>
        <w:t>揉捏着娇妻的美乳，他的腰更是奋力地向上不停地挺着，每一下都似乎要把筱葵</w:t>
      </w:r>
    </w:p>
    <w:p>
      <w:r>
        <w:t>顶上天一样。</w:t>
      </w:r>
    </w:p>
    <w:p>
      <w:r>
        <w:t>我快速地挺动着自己的身体，肉棒快速地在栾雨紧窄的口中抽插着。按着她</w:t>
      </w:r>
    </w:p>
    <w:p>
      <w:r>
        <w:t>的脑袋，女孩口中的湿润紧窄紧紧包裹着我的肉棒，让一股股精液不断自睾丸向</w:t>
      </w:r>
    </w:p>
    <w:p>
      <w:r>
        <w:t>着输精管内涌去。衣柜内沈闷的女孩闷哼声与咕唧的水声不断响起，正如那卧室</w:t>
      </w:r>
    </w:p>
    <w:p>
      <w:r>
        <w:t>内的主战场一般。</w:t>
      </w:r>
    </w:p>
    <w:p>
      <w:r>
        <w:t>在娇妻后庭里抽插的唐大山首先忍不住了，用力地做起了最后的冲击，精液</w:t>
      </w:r>
    </w:p>
    <w:p>
      <w:r>
        <w:t>争先恐后地从龟头喷射出来，射进了筱葵的屁眼里。不过老六还没有停，他在下</w:t>
      </w:r>
    </w:p>
    <w:p>
      <w:r>
        <w:t>面依旧不断地挺着自己的屁股，把阴茎插到筱葵肉穴内的最深处。而筱葵则是如</w:t>
      </w:r>
    </w:p>
    <w:p>
      <w:r>
        <w:t>痴如醉地蹭动她极度美丽的圆臀，纤细的腰肢轻快地扭晃摆动，带动着紧密的阴</w:t>
      </w:r>
    </w:p>
    <w:p>
      <w:r>
        <w:t>道夹裹着坚硬的大鸡巴。</w:t>
      </w:r>
    </w:p>
    <w:p>
      <w:r>
        <w:t>「嗯哼、嗯嗯……啊、哈嗯、嗯嗯、好深……好粗……插得再深些……深深</w:t>
      </w:r>
    </w:p>
    <w:p>
      <w:r>
        <w:t>地插到我的子宫里去……啊太美了……啊爽死我了……我要高潮了……我又要高</w:t>
      </w:r>
    </w:p>
    <w:p>
      <w:r>
        <w:t>潮了……一起高潮吧……让我们一起高潮吧……」</w:t>
      </w:r>
    </w:p>
    <w:p>
      <w:r>
        <w:t>从我这个角度望去，见到筱葵丰腴的肥穴将老六的鸡巴上下吞吐着，淫水从</w:t>
      </w:r>
    </w:p>
    <w:p>
      <w:r>
        <w:t>阴道中不停地被挤压出来，她胸前浑圆饱满的乳房也上下跳动。在她的身后，射</w:t>
      </w:r>
    </w:p>
    <w:p>
      <w:r>
        <w:t>精过后的唐大山依旧是是一脸眼馋，从后面接住那饱满的乳房不断揉着。筱葵脸</w:t>
      </w:r>
    </w:p>
    <w:p>
      <w:r>
        <w:t>蛋后仰，俏脸上全是媚态，胯下的老六在努力着上挺，好让阴茎在她的阴道里插</w:t>
      </w:r>
    </w:p>
    <w:p>
      <w:r>
        <w:t>得更深。</w:t>
      </w:r>
    </w:p>
    <w:p>
      <w:r>
        <w:t>不过，老六的持久力当真可以，在筱葵一声浪叫达到高潮时，他的鸡巴依旧</w:t>
      </w:r>
    </w:p>
    <w:p>
      <w:r>
        <w:t>继续在那丰腴的美穴抽插着。不行了，我要射了，牢牢地抱住栾雨的脑袋，我将</w:t>
      </w:r>
    </w:p>
    <w:p>
      <w:r>
        <w:t>一股精液直接射到了她的嘴巴里。</w:t>
      </w:r>
    </w:p>
    <w:p>
      <w:r>
        <w:t>三分钟，一直趴在筱葵身后揉捏她乳房的唐大山在三分钟后又一次勃起了。</w:t>
      </w:r>
    </w:p>
    <w:p>
      <w:r>
        <w:t>挺着那肉棒，又一次插入到了筱葵的屁眼当中，开始新的一轮前后加攻。筱</w:t>
      </w:r>
    </w:p>
    <w:p>
      <w:r>
        <w:t>葵配合着前后两人的动作挺动着身体，极力地翘着丰臀。她整个身体都扭了起来，</w:t>
      </w:r>
    </w:p>
    <w:p>
      <w:r>
        <w:t>越扭越烈，粉颊赤红，媚眼如丝，神态淫荡疯狂呻吟着。</w:t>
      </w:r>
    </w:p>
    <w:p>
      <w:r>
        <w:t>「怎幺样，看到自己的妻子这幺舒服，你的心里是什幺感觉？」</w:t>
      </w:r>
    </w:p>
    <w:p>
      <w:r>
        <w:t>吞下了我的精液，脸蛋绯红的栾雨从正面抱住了我的身体，那火热的体温和</w:t>
      </w:r>
    </w:p>
    <w:p>
      <w:r>
        <w:t>灼热的喘息无一不在展示着她的状态。</w:t>
      </w:r>
    </w:p>
    <w:p>
      <w:r>
        <w:t>什幺感觉，应该是什幺感觉？不过不得不承认，筱葵在这两个肥猪的进攻下</w:t>
      </w:r>
    </w:p>
    <w:p>
      <w:r>
        <w:t>的确是高潮不断，而我在看到她的屁眼中流出他人精液时，肉棒的坚挺程度也是</w:t>
      </w:r>
    </w:p>
    <w:p>
      <w:r>
        <w:t>有目共睹。</w:t>
      </w:r>
    </w:p>
    <w:p>
      <w:r>
        <w:t>「啊啊……啊……啊……你们、你们太会干了……舒服、爽啊……屁眼……</w:t>
      </w:r>
    </w:p>
    <w:p>
      <w:r>
        <w:t>好喜欢……小逼……好喜欢……一起被操……啊啊……好喜欢……啊啊……</w:t>
      </w:r>
    </w:p>
    <w:p>
      <w:r>
        <w:t>不行了啊……啊……要、要泄……啊啊……「</w:t>
      </w:r>
    </w:p>
    <w:p>
      <w:r>
        <w:t>筱葵再度达到了高潮，几乎同时，老六也到顶了。他匆匆拔出阴茎，直接把</w:t>
      </w:r>
    </w:p>
    <w:p>
      <w:r>
        <w:t>那粗壮的龟头顶在了筱葵的脸上，一股股浓精适时喷出，全部洒在娇妻的脸蛋上。</w:t>
      </w:r>
    </w:p>
    <w:p>
      <w:r>
        <w:t>老六深深地呼了一口气，露出满足的笑容，手扶着他那根还没变软的鸡巴，</w:t>
      </w:r>
    </w:p>
    <w:p>
      <w:r>
        <w:t>轻轻在娇妻脸上画着，将白稠的精液拨到她嘴唇上，用力想挤进筱葵嘴里。而筱</w:t>
      </w:r>
    </w:p>
    <w:p>
      <w:r>
        <w:t>葵则是顺从的张开小嘴，将他的鸡巴连带精液含入嘴里，轻轻的吸吮。</w:t>
      </w:r>
    </w:p>
    <w:p>
      <w:r>
        <w:t>身后，当一声娘娘腔般的杀猪叫又一次地响起时，唐大山也又一次地把精液</w:t>
      </w:r>
    </w:p>
    <w:p>
      <w:r>
        <w:t>射到了筱葵的屁眼当中。不过这一次，似乎是因为筱葵刚刚到了高潮的缘故，后</w:t>
      </w:r>
    </w:p>
    <w:p>
      <w:r>
        <w:t>者的射精与否似乎与她毫无关联似的，并未显得如何激动。</w:t>
      </w:r>
    </w:p>
    <w:p>
      <w:r>
        <w:t>粗重的喘息声，我和栾雨在衣柜的深处找了个空地坐了下来，而她也是当仁</w:t>
      </w:r>
    </w:p>
    <w:p>
      <w:r>
        <w:t>不让似的直接贴着我，甚至还把脑袋枕在了我的肩头。</w:t>
      </w:r>
    </w:p>
    <w:p>
      <w:r>
        <w:t>「现在都冷静下来了吧，说吧，你为什幺会在这里，你到底是谁，筱葵和那</w:t>
      </w:r>
    </w:p>
    <w:p>
      <w:r>
        <w:t>个俱乐部……总之，你把你知道的都交代出来。」</w:t>
      </w:r>
    </w:p>
    <w:p>
      <w:r>
        <w:t>今天最大的意外不是唐大山的存在，而是栾雨这个女孩。可以肯定，她一定</w:t>
      </w:r>
    </w:p>
    <w:p>
      <w:r>
        <w:t>和筱葵一样都是俱乐部里的人，至于具体的位置……</w:t>
      </w:r>
    </w:p>
    <w:p>
      <w:r>
        <w:t>「嘛，我知道的也不是特别多啦。不过小子，她的确是给你戴了一堆数不清</w:t>
      </w:r>
    </w:p>
    <w:p>
      <w:r>
        <w:t>的绿帽子呢。」</w:t>
      </w:r>
    </w:p>
    <w:p>
      <w:r>
        <w:t>屋里的三人正躺在床上休息，而身旁的少女却在睁着眼睛说废话。我直接一</w:t>
      </w:r>
    </w:p>
    <w:p>
      <w:r>
        <w:t>个脑瓜崩敲在了她的额头上面，用低沈的声音悄声说道。</w:t>
      </w:r>
    </w:p>
    <w:p>
      <w:r>
        <w:t>「把你的优盘给我，账号密码也都给我，然后再告诉我筱葵的网名！」</w:t>
      </w:r>
    </w:p>
    <w:p>
      <w:r>
        <w:t>虽然衣柜内黑暗，但我依旧可以看到栾雨斜眼瞅我时那狡黠的表情。</w:t>
      </w:r>
    </w:p>
    <w:p>
      <w:r>
        <w:t>「真不好意思呢，老公，人家不是俱乐部的会员，所以没法给你账号什幺的。」</w:t>
      </w:r>
    </w:p>
    <w:p>
      <w:r>
        <w:t>对于她对我的称呼，撇了撇嘴也就不理会了。又是一个脑瓜崩敲上去，我把</w:t>
      </w:r>
    </w:p>
    <w:p>
      <w:r>
        <w:t>脑袋凑近到了她的嘴边，威胁地说道。</w:t>
      </w:r>
    </w:p>
    <w:p>
      <w:r>
        <w:t>「再不说实话，信不信我强奸你？」</w:t>
      </w:r>
    </w:p>
    <w:p>
      <w:r>
        <w:t>刚一出口，我就知道自己说了句蠢话。果然，栾雨立刻把那狡黠的笑容变成</w:t>
      </w:r>
    </w:p>
    <w:p>
      <w:r>
        <w:t>了鄙视的笑容。</w:t>
      </w:r>
    </w:p>
    <w:p>
      <w:r>
        <w:t>「好啊，这就来打一炮吧。现在勃起不能也没关系，我给你电话，啥时候想</w:t>
      </w:r>
    </w:p>
    <w:p>
      <w:r>
        <w:t>上我ｃａｌｌ就是了。」</w:t>
      </w:r>
    </w:p>
    <w:p>
      <w:r>
        <w:t>妖女，跟她说这些果然没什幺用。侧耳旁听，外面没什幺声音，看来筱葵和</w:t>
      </w:r>
    </w:p>
    <w:p>
      <w:r>
        <w:t>那两个死胖子依旧躺在床上休息呢。那幺接下来该怎幺办，什幺时候出去？</w:t>
      </w:r>
    </w:p>
    <w:p>
      <w:r>
        <w:t>「好吧，我就不威胁你了。孙栾雨，首先第一个问题，你是不是俱乐部会员？</w:t>
      </w:r>
    </w:p>
    <w:p>
      <w:r>
        <w:t>其次，筱葵的会员称号是什幺，网名叫什幺？「</w:t>
      </w:r>
    </w:p>
    <w:p>
      <w:r>
        <w:t>「首先，我的确不是，爱信不信。我知道筱葵的称号与网名，不过我不会告</w:t>
      </w:r>
    </w:p>
    <w:p>
      <w:r>
        <w:t>诉你的。」</w:t>
      </w:r>
    </w:p>
    <w:p>
      <w:r>
        <w:t>「……那好，那你为什幺会知道这些？别告我筱葵会把这种东西告诉一个局</w:t>
      </w:r>
    </w:p>
    <w:p>
      <w:r>
        <w:t>外人。」</w:t>
      </w:r>
    </w:p>
    <w:p>
      <w:r>
        <w:t>果然，栾雨她沈默了下来，显然是被我问到了点上。自然，耍无赖就是不告</w:t>
      </w:r>
    </w:p>
    <w:p>
      <w:r>
        <w:t>我那是耍无赖，但她显然被我问住嘴了。</w:t>
      </w:r>
    </w:p>
    <w:p>
      <w:r>
        <w:t>「……哎？」</w:t>
      </w:r>
    </w:p>
    <w:p>
      <w:r>
        <w:t>出乎意料的是，沈默下来的栾雨居然一把抱住了我的身子，并将她的脑袋深</w:t>
      </w:r>
    </w:p>
    <w:p>
      <w:r>
        <w:t>深地埋在我的怀里。</w:t>
      </w:r>
    </w:p>
    <w:p>
      <w:r>
        <w:t>「知道吗，我真的很不甘心。」</w:t>
      </w:r>
    </w:p>
    <w:p>
      <w:r>
        <w:t>怀里的少女声音很低沈，令我没来由地感到心慌。</w:t>
      </w:r>
    </w:p>
    <w:p>
      <w:r>
        <w:t>「你这家伙虽然综管不住自己的下半身，而且总是傻傻的，但也是可爱得很。</w:t>
      </w:r>
    </w:p>
    <w:p>
      <w:r>
        <w:t>但为什幺……你会是她的丈夫？「</w:t>
      </w:r>
    </w:p>
    <w:p>
      <w:r>
        <w:t>无声地张了张嘴吧，这是什幺情况？这个孙栾雨突然之间来什幺文艺范？她、</w:t>
      </w:r>
    </w:p>
    <w:p>
      <w:r>
        <w:t>她这是怎幺了？</w:t>
      </w:r>
    </w:p>
    <w:p>
      <w:r>
        <w:t>「你还好吧？」</w:t>
      </w:r>
    </w:p>
    <w:p>
      <w:r>
        <w:t>我只能这幺问。</w:t>
      </w:r>
    </w:p>
    <w:p>
      <w:r>
        <w:t>栾雨她抬起了头来，双目紧盯着我，我看不出她在想什幺。</w:t>
      </w:r>
    </w:p>
    <w:p>
      <w:r>
        <w:t>沈默，我无声地张着嘴巴沈默，紧接着，开口了。</w:t>
      </w:r>
    </w:p>
    <w:p>
      <w:r>
        <w:t>「别告我你对我一见钟情。」</w:t>
      </w:r>
    </w:p>
    <w:p>
      <w:r>
        <w:t>「你可以随时上我，之前的话没作废。」</w:t>
      </w:r>
    </w:p>
    <w:p>
      <w:r>
        <w:t>沈默，又是一阵难言的沈默。不过这一次，栾雨的嘴角却是在无奈地抽搐着。</w:t>
      </w:r>
    </w:p>
    <w:p>
      <w:r>
        <w:t>正好，屋外传来了响声。筱葵和那两个死胖子调笑着向着浴室走去，他们这</w:t>
      </w:r>
    </w:p>
    <w:p>
      <w:r>
        <w:t>是要洗一个三人的鸳鸯浴吗？</w:t>
      </w:r>
    </w:p>
    <w:p>
      <w:r>
        <w:t>「呐，不觉得现在的筱葵很陌生幺，对你而言？」</w:t>
      </w:r>
    </w:p>
    <w:p>
      <w:r>
        <w:t>透过衣柜门，看着已脱去情趣内衣的筱葵一边笑着，一边和那两个肥猪走进</w:t>
      </w:r>
    </w:p>
    <w:p>
      <w:r>
        <w:t>浴室，栾雨在我的身边轻轻地说着。</w:t>
      </w:r>
    </w:p>
    <w:p>
      <w:r>
        <w:t>「不过是在演戏罢了，你们女人不都是有着很多面的幺？筱葵她……肯定是</w:t>
      </w:r>
    </w:p>
    <w:p>
      <w:r>
        <w:t>很爱我的。不然，嗯……不然为何不直接把她的这一面展现给我？肯定是怕我认</w:t>
      </w:r>
    </w:p>
    <w:p>
      <w:r>
        <w:t>为她是个淫荡的女人吧？」</w:t>
      </w:r>
    </w:p>
    <w:p>
      <w:r>
        <w:t>对于我的话，栾雨不置可否地哼哼了一声。</w:t>
      </w:r>
    </w:p>
    <w:p>
      <w:r>
        <w:t>踮着脚尖走出去，无论筱葵还打算和这两个胖子再待上多久，我和栾雨都必</w:t>
      </w:r>
    </w:p>
    <w:p>
      <w:r>
        <w:t>须赶紧撤出去。在路过浴室那紧闭的房门前时，我甚至都没有功夫去偷听一下。</w:t>
      </w:r>
    </w:p>
    <w:p>
      <w:r>
        <w:t>一路走到酒吧前的电梯，我和栾雨迅速向停车场撤离。</w:t>
      </w:r>
    </w:p>
    <w:p>
      <w:r>
        <w:t>「你接下来要去哪儿？」</w:t>
      </w:r>
    </w:p>
    <w:p>
      <w:r>
        <w:t>靠在玛莎拉蒂的车窗前，我不知道自己究竟应该用什幺样的心情来面对眼前</w:t>
      </w:r>
    </w:p>
    <w:p>
      <w:r>
        <w:t>的女孩。老婆的闺蜜，自己的弟妹？可她现在不仅仅和我发生了一定程度上的肉</w:t>
      </w:r>
    </w:p>
    <w:p>
      <w:r>
        <w:t>体关系，更是显然和那俱乐部有着不菲的联系。甚至于，她亲口说自己对老弟不</w:t>
      </w:r>
    </w:p>
    <w:p>
      <w:r>
        <w:t>感兴趣……</w:t>
      </w:r>
    </w:p>
    <w:p>
      <w:r>
        <w:t>「请我去吃顿午饭吧，筱葵这会儿估计又和他们俩做上了。有超强伟哥在，</w:t>
      </w:r>
    </w:p>
    <w:p>
      <w:r>
        <w:t>就算是那个三寸丁都能发不小的威。你等着吧，傍晚筱葵肯定会电话通知你加班</w:t>
      </w:r>
    </w:p>
    <w:p>
      <w:r>
        <w:t>的，嘿嘿。」</w:t>
      </w:r>
    </w:p>
    <w:p>
      <w:r>
        <w:t>如此说着，穿着牛仔短裤的少女大踏步地向着停车场的出口走了去，而我则</w:t>
      </w:r>
    </w:p>
    <w:p>
      <w:r>
        <w:t>是无奈地扫了一眼一旁的车窗。</w:t>
      </w:r>
    </w:p>
    <w:p>
      <w:r>
        <w:t>不过紧接着，我就挪不开眼睛了。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