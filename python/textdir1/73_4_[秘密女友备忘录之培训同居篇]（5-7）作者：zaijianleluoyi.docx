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[秘密女友备忘录之培训同居篇]（5-7）作者：zaijianleluoyi</w:t>
      </w:r>
    </w:p>
    <w:p>
      <w:r>
        <w:t>作者：zaijianleluoyi</w:t>
      </w:r>
    </w:p>
    <w:p>
      <w:r>
        <w:t>字数：18000</w:t>
      </w:r>
    </w:p>
    <w:p>
      <w:r>
        <w:t>前文：thread-9188603-1-1.html</w:t>
      </w:r>
    </w:p>
    <w:p>
      <w:r>
        <w:t>（五）阳台上的暴露</w:t>
      </w:r>
    </w:p>
    <w:p>
      <w:r>
        <w:t>今天是周六，晓萍和李文出去逛街，而我和暐暐自然不会放过这个机会，找</w:t>
      </w:r>
    </w:p>
    <w:p>
      <w:r>
        <w:t>了个借口都留在了房子里。由于是白天还是担心晓萍和李文突然回来，所以我俩</w:t>
      </w:r>
    </w:p>
    <w:p>
      <w:r>
        <w:t>在暐暐卧室里做爱做的运动。</w:t>
      </w:r>
    </w:p>
    <w:p>
      <w:r>
        <w:t>「晓萍，今天你要是乖乖听话，哥哥就不告诉小文」，我把赤裸的暐暐压在</w:t>
      </w:r>
    </w:p>
    <w:p>
      <w:r>
        <w:t>晓萍床上，玩起了角色扮演，由于我对晓萍早就垂涎已久（晓萍长得特别像南笙</w:t>
      </w:r>
    </w:p>
    <w:p>
      <w:r>
        <w:t>妹妹，笑起来能把人甜死，再加上可爱的声音，经常会被人当成是初中小妹妹。</w:t>
      </w:r>
    </w:p>
    <w:p>
      <w:r>
        <w:t>她个子只有１５０公分，但身材比例很好，据暐暐说也有３３Ｄ的胸，加上很幼</w:t>
      </w:r>
    </w:p>
    <w:p>
      <w:r>
        <w:t>齿的脸蛋很有童颜巨乳的感觉），所以忍不住把晓萍的黑色大框眼镜（晓萍近视</w:t>
      </w:r>
    </w:p>
    <w:p>
      <w:r>
        <w:t>的很是厉害，大概有六七百度的样子，但她逛街时戴的是隐形）给暐暐戴上，让</w:t>
      </w:r>
    </w:p>
    <w:p>
      <w:r>
        <w:t>她扮起了晓萍，而刻意讨好我的暐暐自然没有反对，何况她也觉得很刺激。</w:t>
      </w:r>
    </w:p>
    <w:p>
      <w:r>
        <w:t>「刚哥……你啊……你怎幺这样……」，暐暐很入戏，小嘴轻撅，水汪汪的</w:t>
      </w:r>
    </w:p>
    <w:p>
      <w:r>
        <w:t>大眼睛里居然立刻泛出了泪花，「人家……是……啊……小文哥……哥哥……的</w:t>
      </w:r>
    </w:p>
    <w:p>
      <w:r>
        <w:t>……女……女朋友……啊……不要……」我干，演这幺好啊）</w:t>
      </w:r>
    </w:p>
    <w:p>
      <w:r>
        <w:t>「嘿嘿……哥哥最喜欢干别人的女朋友了，而且你还长这幺可爱，哥哥早都</w:t>
      </w:r>
    </w:p>
    <w:p>
      <w:r>
        <w:t>想干你了」我低头看着黑色镜框下的俏脸，脑海中顿时浮现出晓萍可爱娇俏的模</w:t>
      </w:r>
    </w:p>
    <w:p>
      <w:r>
        <w:t>样，忍不住朝着她俏皮的小嘴吻了上去，舌头钻进可爱小嘴里翻搅。</w:t>
      </w:r>
    </w:p>
    <w:p>
      <w:r>
        <w:t>「唔……」暐暐的假装反抗了会，但很快就变得无力，变成了一副放弃的样</w:t>
      </w:r>
    </w:p>
    <w:p>
      <w:r>
        <w:t>子。</w:t>
      </w:r>
    </w:p>
    <w:p>
      <w:r>
        <w:t>「唔……」我另一只手轻轻抚摸着暐暐光滑细腻的大腿，然后慢慢往上游移</w:t>
      </w:r>
    </w:p>
    <w:p>
      <w:r>
        <w:t>到纤细的腰肢，在小腰上徘徊一下又直接握住一只雪白柔软的娇乳。</w:t>
      </w:r>
    </w:p>
    <w:p>
      <w:r>
        <w:t>「嗯……」我的舌头和暐暐小巧的丁香舌不停地的纠缠，还将可爱的小舌头</w:t>
      </w:r>
    </w:p>
    <w:p>
      <w:r>
        <w:t>吸到自己嘴里慢慢品尝。粗糙的手指轻轻捏着粉红色的乳头拉扯起来，然后松开，</w:t>
      </w:r>
    </w:p>
    <w:p>
      <w:r>
        <w:t>柔软的乳房就像果冻一样摇晃不止。</w:t>
      </w:r>
    </w:p>
    <w:p>
      <w:r>
        <w:t>我松开了暐暐的小嘴，两个舌尖连起的液丝拉扯了很长距离才断开。</w:t>
      </w:r>
    </w:p>
    <w:p>
      <w:r>
        <w:t>「你的嘴巴味道真好。」暐暐只得红着脸将头扭开。我伸出粗糙的舌头从白</w:t>
      </w:r>
    </w:p>
    <w:p>
      <w:r>
        <w:t>皙精致的锁骨一直舔到温暖的脖子。</w:t>
      </w:r>
    </w:p>
    <w:p>
      <w:r>
        <w:t>「嗯……」暐暐皱着眉头发出了微弱的鼻音。</w:t>
      </w:r>
    </w:p>
    <w:p>
      <w:r>
        <w:t>「你真可爱，告诉哥哥你多少岁了？」</w:t>
      </w:r>
    </w:p>
    <w:p>
      <w:r>
        <w:t>「１８岁……恩……噢……」，晓萍其实是９５年的，因为母亲是小学老师，</w:t>
      </w:r>
    </w:p>
    <w:p>
      <w:r>
        <w:t>为了方便带孩子，让晓萍直接跳级上的四年级，还专门改了户口上的年龄。</w:t>
      </w:r>
    </w:p>
    <w:p>
      <w:r>
        <w:t>「怪不得一幅未成年的样子，原来刚成年啊。」我将舌头伸进暐暐的耳蜗不</w:t>
      </w:r>
    </w:p>
    <w:p>
      <w:r>
        <w:t>停的舔弄着。</w:t>
      </w:r>
    </w:p>
    <w:p>
      <w:r>
        <w:t>「啊……刚哥……不要这样……」暐暐敏感的身体不停的抖动，「啊……求</w:t>
      </w:r>
    </w:p>
    <w:p>
      <w:r>
        <w:t>求你放了我吧……」</w:t>
      </w:r>
    </w:p>
    <w:p>
      <w:r>
        <w:t>「那可不行，哥哥早都想肏你了，今天不让哥哥好好爽爽哥哥是不会放你走</w:t>
      </w:r>
    </w:p>
    <w:p>
      <w:r>
        <w:t>的。」</w:t>
      </w:r>
    </w:p>
    <w:p>
      <w:r>
        <w:t>「啊……怎幺这样……」我低头在雪白柔软的巨乳上舔了一下，又含住可爱</w:t>
      </w:r>
    </w:p>
    <w:p>
      <w:r>
        <w:t>的乳头使劲的吸吮，还不时的用舌头在乳晕周围灵活的画着圈。</w:t>
      </w:r>
    </w:p>
    <w:p>
      <w:r>
        <w:t>「嗯……」暐暐浑身又颤抖了一下。</w:t>
      </w:r>
    </w:p>
    <w:p>
      <w:r>
        <w:t>「晓萍挺敏感的嘛，憋着可不好哦。」</w:t>
      </w:r>
    </w:p>
    <w:p>
      <w:r>
        <w:t>「不要……求求你了……啊噢！」暐暐假装抗拒地轻推着我的胸膛，我伸出</w:t>
      </w:r>
    </w:p>
    <w:p>
      <w:r>
        <w:t>手在她敏感娇嫩的乳头上狠狠弹了一下，暐暐猛的全身绷紧，雪白柔软的身体强</w:t>
      </w:r>
    </w:p>
    <w:p>
      <w:r>
        <w:t>烈的弓起，双眼紧闭，俏脸粉红，小嘴里发出让人销魂的呻吟。</w:t>
      </w:r>
    </w:p>
    <w:p>
      <w:r>
        <w:t>「憋不住了……」我三两下脱掉自己的衣服，露出了我那巨大的肉棒。</w:t>
      </w:r>
    </w:p>
    <w:p>
      <w:r>
        <w:t>「嗯……不要……」分开暐暐雪白光滑的双腿，退光阴毛的小肉穴再次暴露</w:t>
      </w:r>
    </w:p>
    <w:p>
      <w:r>
        <w:t>出来，粉红的小嫩唇湿润而淫靡的一张一合，大量的淫水从这不停呼吸的小嘴中</w:t>
      </w:r>
    </w:p>
    <w:p>
      <w:r>
        <w:t>流出来。</w:t>
      </w:r>
    </w:p>
    <w:p>
      <w:r>
        <w:t>我看得欲火膨胀，将自己粗大的龟头抵在湿淋淋的小穴上，赤裸裸的压了下</w:t>
      </w:r>
    </w:p>
    <w:p>
      <w:r>
        <w:t>去，粗大滚圆的龟头慢慢分开刚刚才被蹂虐过的嫩唇。</w:t>
      </w:r>
    </w:p>
    <w:p>
      <w:r>
        <w:t>「嗯……啊……」角色扮演的刺激让暐暐的嫩唇格外敏感，柔软的嫩唇紧紧</w:t>
      </w:r>
    </w:p>
    <w:p>
      <w:r>
        <w:t>缠缚着半个龟头。</w:t>
      </w:r>
    </w:p>
    <w:p>
      <w:r>
        <w:t>「哦……真爽，」我扭扭腰，深吸一口气，屁股猛的一沉。</w:t>
      </w:r>
    </w:p>
    <w:p>
      <w:r>
        <w:t>「噢……好粗……」粗大的肉棒一插到底，强烈的充实感散发到了暐暐的全</w:t>
      </w:r>
    </w:p>
    <w:p>
      <w:r>
        <w:t>身。</w:t>
      </w:r>
    </w:p>
    <w:p>
      <w:r>
        <w:t>「妈的……骚逼夹这幺紧。」我自己突然地一插到底，暐暐穴内层层叠叠的</w:t>
      </w:r>
    </w:p>
    <w:p>
      <w:r>
        <w:t>媚肉居然紧紧缠缚着自己的肉棒，我马上调整呼吸，才不至于丢盔卸甲。</w:t>
      </w:r>
    </w:p>
    <w:p>
      <w:r>
        <w:t>我调整一下呼吸，俯下身压在暐暐赤裸白皙的娇躯上，开始慢慢抽动被小嫩</w:t>
      </w:r>
    </w:p>
    <w:p>
      <w:r>
        <w:t>穴紧紧包缚的肉棒。</w:t>
      </w:r>
    </w:p>
    <w:p>
      <w:r>
        <w:t>「别像个充气娃娃一样，来，搂着我的脖子，哥哥让你舒服舒服。」</w:t>
      </w:r>
    </w:p>
    <w:p>
      <w:r>
        <w:t>「啊……嗯……」暐暐别过脸去，娇羞的伸出双手轻轻搂着我的脖子。</w:t>
      </w:r>
    </w:p>
    <w:p>
      <w:r>
        <w:t>「抓紧了。」说完我一把搂起暐暐轻巧的身体坐了起来。现在变成我坐在床</w:t>
      </w:r>
    </w:p>
    <w:p>
      <w:r>
        <w:t>上，而暐暐雪白的身体和我面对面的坐在我胯上，粗大硬挺的肉棒仍然被柔嫩的</w:t>
      </w:r>
    </w:p>
    <w:p>
      <w:r>
        <w:t>肉穴紧紧的含着。</w:t>
      </w:r>
    </w:p>
    <w:p>
      <w:r>
        <w:t>「啊……」始料不及的暐暐慌忙搂紧我的脖子，柔软的娇乳紧紧贴着我结实</w:t>
      </w:r>
    </w:p>
    <w:p>
      <w:r>
        <w:t>的胸肌，我双手搂住纤细的小蛮腰，屁股一顶一顶的帮助自己的大鸡巴侵略暐暐</w:t>
      </w:r>
    </w:p>
    <w:p>
      <w:r>
        <w:t>柔嫩的小穴。我有力的腰臀将暐暐的身体轻松顶起，娇躯依靠惯性上升到一定高</w:t>
      </w:r>
    </w:p>
    <w:p>
      <w:r>
        <w:t>度后自由下落，柔软的小穴将等在下方的肉棒全根含入，粗大的龟头借助暐暐的</w:t>
      </w:r>
    </w:p>
    <w:p>
      <w:r>
        <w:t>体重直直的顶住敏感的花心，使得暐暐浑身不住的颤抖，雪白的藕臂不自主的搭</w:t>
      </w:r>
    </w:p>
    <w:p>
      <w:r>
        <w:t>载我的肩膀上，随后又干脆直接搂着脖子，修长白皙的美腿也绷得笔直，十只晶</w:t>
      </w:r>
    </w:p>
    <w:p>
      <w:r>
        <w:t>莹可爱的脚趾强烈的弯曲。</w:t>
      </w:r>
    </w:p>
    <w:p>
      <w:r>
        <w:t>「噢……」</w:t>
      </w:r>
    </w:p>
    <w:p>
      <w:r>
        <w:t>「看来你很喜欢这个姿势嘛！」我淫笑着，在雪白娇躯自由落体的时候，居</w:t>
      </w:r>
    </w:p>
    <w:p>
      <w:r>
        <w:t>然迎着下落的娇躯，猛的顶起自己的屁股，粗大的龟头狠狠的插入毫无防备的肉</w:t>
      </w:r>
    </w:p>
    <w:p>
      <w:r>
        <w:t>穴。</w:t>
      </w:r>
    </w:p>
    <w:p>
      <w:r>
        <w:t>「啊……」暐暐猛的紧紧搂住我的脖子，让自己柔嫩雪白的娇躯跟我强壮的</w:t>
      </w:r>
    </w:p>
    <w:p>
      <w:r>
        <w:t>肌肉紧紧贴住，雪白光滑的肌肤渗出了晶莹的汗珠，使得原本就白的似乎能看透</w:t>
      </w:r>
    </w:p>
    <w:p>
      <w:r>
        <w:t>血管的肌肤更加晶莹剔透。</w:t>
      </w:r>
    </w:p>
    <w:p>
      <w:r>
        <w:t>我的双手毫不客气的贴着雪白赤裸的粉背不停的抚摸，满是肌肉的屁股也毫</w:t>
      </w:r>
    </w:p>
    <w:p>
      <w:r>
        <w:t>不怜香惜玉的一下一下狠狠的顶着柔美的娇躯。</w:t>
      </w:r>
    </w:p>
    <w:p>
      <w:r>
        <w:t>「怎幺样？晓萍妹妹？舒服吗？」</w:t>
      </w:r>
    </w:p>
    <w:p>
      <w:r>
        <w:t>「噢……好舒服……再……再重一点……」暐暐的理智再次被欲望所击溃，</w:t>
      </w:r>
    </w:p>
    <w:p>
      <w:r>
        <w:t>只见她紧紧搂着我的脖子，雪白的娇躯随着我的挺动而上下起伏，柔嫩的娇乳不</w:t>
      </w:r>
    </w:p>
    <w:p>
      <w:r>
        <w:t>停的摩擦着我的胸肌。那粗大坚挺的生殖器，一下一下毫不留情的摧残着暐暐娇</w:t>
      </w:r>
    </w:p>
    <w:p>
      <w:r>
        <w:t>小柔嫩的小穴，连小穴口周围的爱液也已经摩擦出了花白的泡沫。没多久，暐暐</w:t>
      </w:r>
    </w:p>
    <w:p>
      <w:r>
        <w:t>就被干上了高潮，失魂地趴在我的肩膀上。</w:t>
      </w:r>
    </w:p>
    <w:p>
      <w:r>
        <w:t>「想不想让小文干啊，我刚干了他的晓萍，要不让小文干干你，他的鸡巴比</w:t>
      </w:r>
    </w:p>
    <w:p>
      <w:r>
        <w:t>我还大呢！」等到暐暐回过神来，我又逗弄暐暐（李文其实算是混血儿，他洗澡</w:t>
      </w:r>
    </w:p>
    <w:p>
      <w:r>
        <w:t>时我专门留意过他的鸡巴，虽然是半软的状态，但依旧比我要整整大上一号）。</w:t>
      </w:r>
    </w:p>
    <w:p>
      <w:r>
        <w:t>「啊…不要……人家……把小文……当……当弟弟……啊」，暐暐抗拒着，</w:t>
      </w:r>
    </w:p>
    <w:p>
      <w:r>
        <w:t>小穴却明显地收缩了几下，真是淫荡啊。我自然不会不放过她，把暐暐抱在她的</w:t>
      </w:r>
    </w:p>
    <w:p>
      <w:r>
        <w:t>床上，摘下眼镜，又将她睡觉时戴的眼罩蒙在她眼睛上。</w:t>
      </w:r>
    </w:p>
    <w:p>
      <w:r>
        <w:t>「嘿嘿，我就是小文，暐暐姐你这幺漂亮，我早就想干你了」，我压住暐暐，</w:t>
      </w:r>
    </w:p>
    <w:p>
      <w:r>
        <w:t>狠狠地干了几下，我和李文的声音真得很像，有时候我俩说话都感觉像跟另外一</w:t>
      </w:r>
    </w:p>
    <w:p>
      <w:r>
        <w:t>个自己说话，所以每次给暐暐戴眼罩扮演李文时，她心理上都有些抗拒，但肉体</w:t>
      </w:r>
    </w:p>
    <w:p>
      <w:r>
        <w:t>上却变得更加敏感。</w:t>
      </w:r>
    </w:p>
    <w:p>
      <w:r>
        <w:t>「啊……不要……」，暐暐的小穴猛地一缩，不出所料地又高潮了。</w:t>
      </w:r>
    </w:p>
    <w:p>
      <w:r>
        <w:t>「刚哥真没用，这幺漂亮的女朋友被别人干了还不知道，看你小穴紧的跟处</w:t>
      </w:r>
    </w:p>
    <w:p>
      <w:r>
        <w:t>女似的，是不是刚哥很少满足你啊？」说着我将暐暐抱的更紧，粗大的肉棒一抖</w:t>
      </w:r>
    </w:p>
    <w:p>
      <w:r>
        <w:t>一抖的好不怜香惜玉的狠狠插入暐暐稚嫩柔软的小穴。</w:t>
      </w:r>
    </w:p>
    <w:p>
      <w:r>
        <w:t>「啊……噢……不要这幺说……刚哥他……很厉害的……啊……」，暐暐已</w:t>
      </w:r>
    </w:p>
    <w:p>
      <w:r>
        <w:t>经被我干得失魂落魄，一双粉嫩的小手紧紧搂着我的肩膀，诱人的嘴唇上还轻轻</w:t>
      </w:r>
    </w:p>
    <w:p>
      <w:r>
        <w:t>咬着一丝自己的秀发。</w:t>
      </w:r>
    </w:p>
    <w:p>
      <w:r>
        <w:t>「反正咱们都住这，天天给我干吧！」</w:t>
      </w:r>
    </w:p>
    <w:p>
      <w:r>
        <w:t>「噢……不要……刚哥知道了会不要我的……」</w:t>
      </w:r>
    </w:p>
    <w:p>
      <w:r>
        <w:t>「没关系，他不要你了我要。我天天用大鸡把满足你，让你的小逼爽上天！」</w:t>
      </w:r>
    </w:p>
    <w:p>
      <w:r>
        <w:t>「不要……啊……噢……」我的淫话对暐暐刺激很大，暐暐在我粗长的肉棒</w:t>
      </w:r>
    </w:p>
    <w:p>
      <w:r>
        <w:t>奸淫下再次达到了高潮。我让浑身无力的暐暐躺在床上，自己则伏在暐暐身上休</w:t>
      </w:r>
    </w:p>
    <w:p>
      <w:r>
        <w:t>息。暐暐香汗淋漓的轻轻搂着我，我则仔细地用自己粗大的肉棒品尝紧窄潮湿的</w:t>
      </w:r>
    </w:p>
    <w:p>
      <w:r>
        <w:t>嫩穴。</w:t>
      </w:r>
    </w:p>
    <w:p>
      <w:r>
        <w:t>「暐暐姐，我们去阳台上好不好？」我用舌头舔刷暐暐温暖娇嫩的脖子，还</w:t>
      </w:r>
    </w:p>
    <w:p>
      <w:r>
        <w:t>伸出粗糙的手抓住一只柔软的娇乳不停的揉捏。</w:t>
      </w:r>
    </w:p>
    <w:p>
      <w:r>
        <w:t>暐暐却还没有回过神来，美目紧闭，微张的小嘴仍然喘息着，显然还在沉溺</w:t>
      </w:r>
    </w:p>
    <w:p>
      <w:r>
        <w:t>在高潮后的余韵中。我也不等暐暐回答，抽出了插在小嫩穴里的肉棒，起身抱着</w:t>
      </w:r>
    </w:p>
    <w:p>
      <w:r>
        <w:t>暐暐往我们男生卧室所在的阳台走去。</w:t>
      </w:r>
    </w:p>
    <w:p>
      <w:r>
        <w:t>与女生卧室被玻璃全包成落地窗的阳台不同，男生房间的阳台是露天的（吝</w:t>
      </w:r>
    </w:p>
    <w:p>
      <w:r>
        <w:t>啬的房东没包进去，不过方便晾晒衣服，我们的洗过的衣服全在这里晾晒），只</w:t>
      </w:r>
    </w:p>
    <w:p>
      <w:r>
        <w:t>围了一圈约１ｍ多高的矮墙并粉刷了一下就作为了护栏。</w:t>
      </w:r>
    </w:p>
    <w:p>
      <w:r>
        <w:t>「啊……不要……会被看见的……好羞……」，暐暐这才反应过来，羞愤得</w:t>
      </w:r>
    </w:p>
    <w:p>
      <w:r>
        <w:t>挣扎着，虽然看不见，但她知道这个露天阳台很容易被人看见的，因为我们租得</w:t>
      </w:r>
    </w:p>
    <w:p>
      <w:r>
        <w:t>房间在２１楼，阳台正对面１００米处，就是一栋正在建造的２０层高楼，目前</w:t>
      </w:r>
    </w:p>
    <w:p>
      <w:r>
        <w:t>刚刚封顶。楼顶上干活的民工只要一扭头，就能看到对面暐暐完美赤裸的身体。</w:t>
      </w:r>
    </w:p>
    <w:p>
      <w:r>
        <w:t>而将这一切秀出来的，正是我这个男朋友。</w:t>
      </w:r>
    </w:p>
    <w:p>
      <w:r>
        <w:t>「不要……不要在外面……」暐暐紧张的用雪白的双手护住自己娇嫩的双乳。</w:t>
      </w:r>
    </w:p>
    <w:p>
      <w:r>
        <w:t>我才不管暐暐是不是害羞，一把拉开她的双手，将雪白柔嫩的娇躯伏到矮墙</w:t>
      </w:r>
    </w:p>
    <w:p>
      <w:r>
        <w:t>上，一双巨大挺立的娇乳也像柿饼一样被压扁。</w:t>
      </w:r>
    </w:p>
    <w:p>
      <w:r>
        <w:t>暐暐只能弯着腰，双手搭在护栏上，翘起白嫩的屁股等待着我的插入。</w:t>
      </w:r>
    </w:p>
    <w:p>
      <w:r>
        <w:t>我扶着暐暐纤细的小蛮腰，粗大的龟头在湿淋淋的嫩穴口摩擦几下，一挺腰，</w:t>
      </w:r>
    </w:p>
    <w:p>
      <w:r>
        <w:t>整个肉棒直直的一插到底。</w:t>
      </w:r>
    </w:p>
    <w:p>
      <w:r>
        <w:t>「噢……」暐暐爽的瞬间忘记了羞耻而发出一声悠长的娇叹。</w:t>
      </w:r>
    </w:p>
    <w:p>
      <w:r>
        <w:t>「妈的，真紧，不管干几次都跟处女似的！」我兴奋的操干起来，而暐暐也</w:t>
      </w:r>
    </w:p>
    <w:p>
      <w:r>
        <w:t>只能依依呀呀的发出一些无意义的呻吟。</w:t>
      </w:r>
    </w:p>
    <w:p>
      <w:r>
        <w:t>由于已经封顶了，对面楼顶上干活的民工只有两个，还在尽心的工作，一点</w:t>
      </w:r>
    </w:p>
    <w:p>
      <w:r>
        <w:t>也没有发现这边的活春宫。</w:t>
      </w:r>
    </w:p>
    <w:p>
      <w:r>
        <w:t>我一下一下狠狠的顶入暐暐的体内深处，每一次的顶入都能换来暐暐一次柔</w:t>
      </w:r>
    </w:p>
    <w:p>
      <w:r>
        <w:t>美的呻吟，这样的呻吟对于一个正在欲火中的男人更像是火上浇油，我也不得不</w:t>
      </w:r>
    </w:p>
    <w:p>
      <w:r>
        <w:t>掏出了早已坚挺的肉棒。</w:t>
      </w:r>
    </w:p>
    <w:p>
      <w:r>
        <w:t>「暐暐姐，我干得你爽不爽啊？小文的鸡巴大不大？」我用淫话刺激着暐暐。</w:t>
      </w:r>
    </w:p>
    <w:p>
      <w:r>
        <w:t>每次我用这样的淫话一刺激暐暐，暐暐小穴里那稚嫩柔软的媚肉就会死命的缠绕</w:t>
      </w:r>
    </w:p>
    <w:p>
      <w:r>
        <w:t>住我的肉棒吸吮，这次加上暴露的刺激，温热的腔穴内传来前所未有的压迫感。</w:t>
      </w:r>
    </w:p>
    <w:p>
      <w:r>
        <w:t>「噢……啊……不要……不要这幺说啊……」暐暐原本雪白的俏脸透着粉红</w:t>
      </w:r>
    </w:p>
    <w:p>
      <w:r>
        <w:t>和性感，一头乌黑秀丽的长发不停地摆动飞舞。</w:t>
      </w:r>
    </w:p>
    <w:p>
      <w:r>
        <w:t>「不说？我可就停了哦。」我若有其事的放慢了速度。</w:t>
      </w:r>
    </w:p>
    <w:p>
      <w:r>
        <w:t>「噢……我说……我说……不要停吖……」暐暐慌忙扭着腰哀求我。</w:t>
      </w:r>
    </w:p>
    <w:p>
      <w:r>
        <w:t>我靠，这死丫头，平时清纯可爱得如纯净水一样，到了被人干的时候就淫荡</w:t>
      </w:r>
    </w:p>
    <w:p>
      <w:r>
        <w:t>得不得了。</w:t>
      </w:r>
    </w:p>
    <w:p>
      <w:r>
        <w:t>「那你说，小文的鸡巴大不大？暐暐姐喜欢不喜欢？」</w:t>
      </w:r>
    </w:p>
    <w:p>
      <w:r>
        <w:t>「大……好大……姐姐最喜欢了……噢……」暐暐的俏脸强烈的羞耻感臊得</w:t>
      </w:r>
    </w:p>
    <w:p>
      <w:r>
        <w:t>通红，一双雪白的小手紧握成了拳头。</w:t>
      </w:r>
    </w:p>
    <w:p>
      <w:r>
        <w:t>「那，以后要不要再给我干？」</w:t>
      </w:r>
    </w:p>
    <w:p>
      <w:r>
        <w:t>「要……暐暐以后要再给……小文……哥哥干……天天给……小文哥哥干…</w:t>
      </w:r>
    </w:p>
    <w:p>
      <w:r>
        <w:t>…」这时对面楼顶上的一个民工转过身，把安全帽坐在身下休息，正掏出一根烟</w:t>
      </w:r>
    </w:p>
    <w:p>
      <w:r>
        <w:t>正准备点火的时候，突然发现了对面阳台的「风景」，愣了一下后赶紧拍拍他身</w:t>
      </w:r>
    </w:p>
    <w:p>
      <w:r>
        <w:t>边埋头工作的同伴，那人也是睁大了眼睛，随后一同坐在地上，一边抽烟一边观</w:t>
      </w:r>
    </w:p>
    <w:p>
      <w:r>
        <w:t>看免费的春宫表演。</w:t>
      </w:r>
    </w:p>
    <w:p>
      <w:r>
        <w:t>「暐暐姐，你看对面，有两个民工叔叔正看你呢。」我俯下身子在暐暐耳边</w:t>
      </w:r>
    </w:p>
    <w:p>
      <w:r>
        <w:t>吹着热气，一双粗糙的手穿过腋下抓住两只白晃晃的大奶不停的揉捏。</w:t>
      </w:r>
    </w:p>
    <w:p>
      <w:r>
        <w:t>暐暐的身子猛地一紧，但又放松下来「你……骗人……啊……」「不信你看！」</w:t>
      </w:r>
    </w:p>
    <w:p>
      <w:r>
        <w:t>我一把摘掉眼罩，把它扔回房间。</w:t>
      </w:r>
    </w:p>
    <w:p>
      <w:r>
        <w:t>「哦……不要……他们看到了……」暐暐一愣之后显然也发现了对面的观众，</w:t>
      </w:r>
    </w:p>
    <w:p>
      <w:r>
        <w:t>赶紧将小脸埋入自己的臂弯，长长的秀发垂落刚好遮住羞红的脸蛋，雪白柔软的</w:t>
      </w:r>
    </w:p>
    <w:p>
      <w:r>
        <w:t>娇躯因为强烈的羞耻感而不停的颤抖着。</w:t>
      </w:r>
    </w:p>
    <w:p>
      <w:r>
        <w:t>「对啊，我们漂亮的暐暐姐，被民工叔叔看到你的大奶子了，这幺办呢？」</w:t>
      </w:r>
    </w:p>
    <w:p>
      <w:r>
        <w:t>我才不管暐暐的想法，继续保持着刚才的速度狠狠干着异常紧缩的小穴。</w:t>
      </w:r>
    </w:p>
    <w:p>
      <w:r>
        <w:t>「刚哥……求求你……让我进去吧……进去以后随便你怎样……好不好……」</w:t>
      </w:r>
    </w:p>
    <w:p>
      <w:r>
        <w:t>暐暐慌乱地求着我，已经顾不得再玩角色扮演的游戏了。</w:t>
      </w:r>
    </w:p>
    <w:p>
      <w:r>
        <w:t>「我就是要在外面干你，让大家看看你到底是个怎样淫荡的骚货！」我双手</w:t>
      </w:r>
    </w:p>
    <w:p>
      <w:r>
        <w:t>一把抓起暐暐的双臂，将她雪白的上半身向后拉起，然后顶着暐暐的雪臀往前挪，</w:t>
      </w:r>
    </w:p>
    <w:p>
      <w:r>
        <w:t>最后暐暐的小腹已经贴在了水泥护栏上，整个迷人的上半身全部暴露在对面民工</w:t>
      </w:r>
    </w:p>
    <w:p>
      <w:r>
        <w:t>的眼前。</w:t>
      </w:r>
    </w:p>
    <w:p>
      <w:r>
        <w:t>「噢……不要……」暐暐挣扎着试图反抗，我猛的将鸡巴狠狠插入，一瞬间</w:t>
      </w:r>
    </w:p>
    <w:p>
      <w:r>
        <w:t>暐暐便停止反抗，将自己雪白的上身，柔软坚挺的娇乳，粉红可爱的小乳头都暴</w:t>
      </w:r>
    </w:p>
    <w:p>
      <w:r>
        <w:t>露出去。</w:t>
      </w:r>
    </w:p>
    <w:p>
      <w:r>
        <w:t>这时对面的民工欢快的吹起了口哨，暐暐羞耻得都快哭了，而我却越干越卖</w:t>
      </w:r>
    </w:p>
    <w:p>
      <w:r>
        <w:t>力了，抽插的速度慢慢的加快，暐暐胸前两只可爱的娇乳随着我的抽插如同小白</w:t>
      </w:r>
    </w:p>
    <w:p>
      <w:r>
        <w:t>兔一样摇晃蹦跳。</w:t>
      </w:r>
    </w:p>
    <w:p>
      <w:r>
        <w:t>「噢……噢……不要……啊……」我快速的抽插，加上对面民工肆意的观看，</w:t>
      </w:r>
    </w:p>
    <w:p>
      <w:r>
        <w:t>使原本就敏感的暐暐不自主的达到了高潮。而我一点也没有减速，在小嫩穴因为</w:t>
      </w:r>
    </w:p>
    <w:p>
      <w:r>
        <w:t>高潮而拼命吸吮紧缠的状态下仍然快速的抽出插入，强烈的快感让暐暐在继刚才</w:t>
      </w:r>
    </w:p>
    <w:p>
      <w:r>
        <w:t>高潮不到两三分钟的时间又再次达到高潮。</w:t>
      </w:r>
    </w:p>
    <w:p>
      <w:r>
        <w:t>暐暐全身香汗淋漓，粗大的肉棒抽插的刺激让她勉强支撑住自己的身体，俏</w:t>
      </w:r>
    </w:p>
    <w:p>
      <w:r>
        <w:t>皮可爱的小嘴微微张着喘起了粗气。对面的一个民工居然掏出了手机不知在拍照</w:t>
      </w:r>
    </w:p>
    <w:p>
      <w:r>
        <w:t>还是录像，另一个则解开裤头拿出自己的宝贝打起了手枪。</w:t>
      </w:r>
    </w:p>
    <w:p>
      <w:r>
        <w:t>「你看，暐暐，那个叔叔在看着你的身体在打手枪。」我发现了新大陆似地</w:t>
      </w:r>
    </w:p>
    <w:p>
      <w:r>
        <w:t>让暐暐看。</w:t>
      </w:r>
    </w:p>
    <w:p>
      <w:r>
        <w:t>暐暐微微睁开了迷离的双眼，看到了那个正在手淫的民工，意外的没有羞耻</w:t>
      </w:r>
    </w:p>
    <w:p>
      <w:r>
        <w:t>的躲开，而是将自己雪白诱人的娇躯挺得更直，让自己胸前的巨乳更加突出。</w:t>
      </w:r>
    </w:p>
    <w:p>
      <w:r>
        <w:t>对面两人顿时爆发一阵猥琐的叫好声。</w:t>
      </w:r>
    </w:p>
    <w:p>
      <w:r>
        <w:t>我更加兴奋了，我怎幺也想不到暐暐居然会做出这样羞耻的动作来。</w:t>
      </w:r>
    </w:p>
    <w:p>
      <w:r>
        <w:t>「骚货，我就喜欢你这样！」我猛的将肉棒一插到底，将精液全部灌进暐暐</w:t>
      </w:r>
    </w:p>
    <w:p>
      <w:r>
        <w:t>饱受摧残的稚嫩子宫。</w:t>
      </w:r>
    </w:p>
    <w:p>
      <w:r>
        <w:t>「噢……好多……」被精液一烫，敏感的暐暐也全身颤抖的达到高潮。</w:t>
      </w:r>
    </w:p>
    <w:p>
      <w:r>
        <w:t>鸡巴在子宫里足足射了一分钟，我才慢慢将肉棒从小穴里抽出来，然后把暐</w:t>
      </w:r>
    </w:p>
    <w:p>
      <w:r>
        <w:t>暐抱回房间清洗。</w:t>
      </w:r>
    </w:p>
    <w:p>
      <w:r>
        <w:t>事后暐暐一个劲儿地埋怨我，说是万一人家拍到脸怎幺办，我说六七十米的</w:t>
      </w:r>
    </w:p>
    <w:p>
      <w:r>
        <w:t>距离就那破手机能拍到啥，然后一堆好话终于把她哄好。</w:t>
      </w:r>
    </w:p>
    <w:p>
      <w:r>
        <w:t>（六）偷窥室友</w:t>
      </w:r>
    </w:p>
    <w:p>
      <w:r>
        <w:t>由于我和暐暐经常性的「失踪」，长相帅气、身材健硕的李文很快就追上了</w:t>
      </w:r>
    </w:p>
    <w:p>
      <w:r>
        <w:t>晓萍，俩人恋情迅速升温，几乎天天黏在一起，每次看见他俩在我和暐暐跟前秀</w:t>
      </w:r>
    </w:p>
    <w:p>
      <w:r>
        <w:t>恩爱时，暐暐幽怨的目光都让我不能正视。就在前几天，暐暐请假回家去了，打</w:t>
      </w:r>
    </w:p>
    <w:p>
      <w:r>
        <w:t>电话时说还得再过几天才能回来，而李文和晓萍的如胶似漆让我心里觉得有些空</w:t>
      </w:r>
    </w:p>
    <w:p>
      <w:r>
        <w:t>荡。</w:t>
      </w:r>
    </w:p>
    <w:p>
      <w:r>
        <w:t>这天，李文和晓萍说他俩去秦岭玩让我代他们签到，我答应了下来，但培训</w:t>
      </w:r>
    </w:p>
    <w:p>
      <w:r>
        <w:t>是在太无聊了，好不容易等到下午，把我们名字一签就立马开溜了。由于我一个</w:t>
      </w:r>
    </w:p>
    <w:p>
      <w:r>
        <w:t>人，再加上西安的夏天实在是闷热无比，于是我准备回房上会网去。</w:t>
      </w:r>
    </w:p>
    <w:p>
      <w:r>
        <w:t>一进房门，我忽然发现李文和晓萍的鞋子居然都在，而此时女生的卧室中竟</w:t>
      </w:r>
    </w:p>
    <w:p>
      <w:r>
        <w:t>隐隐传来呻吟声，还时不时夹杂着一声尖叫。</w:t>
      </w:r>
    </w:p>
    <w:p>
      <w:r>
        <w:t>我靠，这俩人支开我就是为了回房做爱！想到娇小可爱的晓萍被人高马大的</w:t>
      </w:r>
    </w:p>
    <w:p>
      <w:r>
        <w:t>李文压在身下，内心一片火热。我换好拖鞋藏起了我的鞋子，然后蹑手蹑脚地走</w:t>
      </w:r>
    </w:p>
    <w:p>
      <w:r>
        <w:t>向女生卧室。幸运的是，房门并没有锁上，虚掩的门扇与门槛间有条小缝刚好能</w:t>
      </w:r>
    </w:p>
    <w:p>
      <w:r>
        <w:t>看到晓萍的床上。</w:t>
      </w:r>
    </w:p>
    <w:p>
      <w:r>
        <w:t>顺着门缝直直望去，全身赤裸的晓萍仰躺在床上，神情痛苦中透着迷乱，雪</w:t>
      </w:r>
    </w:p>
    <w:p>
      <w:r>
        <w:t>白的双腿被李文压成外开的Ｍ形折叠在胸前，绷紧的小脚丫在半空中一晃一晃，</w:t>
      </w:r>
    </w:p>
    <w:p>
      <w:r>
        <w:t>而白皙的屁股向上抬起，粉嫩的小穴中插着一根巨大的肉棒，整个穴口被撑成了</w:t>
      </w:r>
    </w:p>
    <w:p>
      <w:r>
        <w:t>一个巨大的肉圈，仿佛一根随时都会绷断的橡皮皮筋。</w:t>
      </w:r>
    </w:p>
    <w:p>
      <w:r>
        <w:t>李文裸着身子背对着我，露出一身健硕的肌肉（这家伙虽然是个土生土长的</w:t>
      </w:r>
    </w:p>
    <w:p>
      <w:r>
        <w:t>东北人，但混血的优势不仅给了他高大健壮的身材，而且造就了一张如白人般立</w:t>
      </w:r>
    </w:p>
    <w:p>
      <w:r>
        <w:t>体的英俊面孔，据说以前在学校打球时特别受女孩欢迎），结实的臀部像打桩一</w:t>
      </w:r>
    </w:p>
    <w:p>
      <w:r>
        <w:t>样快速地起落，这家伙的鸡巴就是个怪物，简直跟欧美片中的大炮有的一拼，每</w:t>
      </w:r>
    </w:p>
    <w:p>
      <w:r>
        <w:t>次插到底时，居然还有一小半的部分露在外面。</w:t>
      </w:r>
    </w:p>
    <w:p>
      <w:r>
        <w:t>「噗嗤~ 噗嗤~ 」，肉杆每次插入时的挤压都会溢出一圈淫水，尽管有淫水</w:t>
      </w:r>
    </w:p>
    <w:p>
      <w:r>
        <w:t>的润滑，但晓萍可爱的小脸上满是痛楚，依稀还挂着两道泪痕，两只肉嘟嘟的小</w:t>
      </w:r>
    </w:p>
    <w:p>
      <w:r>
        <w:t>手更是紧紧搂住李文的熊背，十指在李文略黑的皮肤上掐出一片红印。</w:t>
      </w:r>
    </w:p>
    <w:p>
      <w:r>
        <w:t>「啊……啊……太大了……嗯……轻点……疼啊……太深了……哥哥……啊</w:t>
      </w:r>
    </w:p>
    <w:p>
      <w:r>
        <w:t>……要死了……文哥……死了……啊……」，晓萍稚嫩的呻吟中带着哭音，听得</w:t>
      </w:r>
    </w:p>
    <w:p>
      <w:r>
        <w:t>我的鸡巴愈加发胀，我不由套弄起了自己的鸡巴。</w:t>
      </w:r>
    </w:p>
    <w:p>
      <w:r>
        <w:t>「都十几次了还疼啊」，李文有点失望地放缓了速度。这俩人进展这幺快啊，</w:t>
      </w:r>
    </w:p>
    <w:p>
      <w:r>
        <w:t>没想到都已经有这幺多次了。</w:t>
      </w:r>
    </w:p>
    <w:p>
      <w:r>
        <w:t>「没……事啊……哥哥你……快点吧……啊……晓萍啊……会忍……忍住的</w:t>
      </w:r>
    </w:p>
    <w:p>
      <w:r>
        <w:t>……啊……」，晓萍乖巧的安慰着李文，真是善良的小女孩啊。</w:t>
      </w:r>
    </w:p>
    <w:p>
      <w:r>
        <w:t>李文听后明显加快了速度，完全没有技巧的蛮干着。巨大的肉棒像是一根铁</w:t>
      </w:r>
    </w:p>
    <w:p>
      <w:r>
        <w:t>杵一下一下地捣入晓萍的嫩穴。不得不说大鸡巴是让女人高潮的利器，不到五分</w:t>
      </w:r>
    </w:p>
    <w:p>
      <w:r>
        <w:t>钟，晓萍居然在痛苦中被硬生生地插到了高潮，李文这次拔出肉棒停了下来，小</w:t>
      </w:r>
    </w:p>
    <w:p>
      <w:r>
        <w:t>穴里的淫水汩汩而出，而晓萍娇小的身体不停地哆嗦着，壮观的胸部剧烈地起伏。</w:t>
      </w:r>
    </w:p>
    <w:p>
      <w:r>
        <w:t>歇了大概有两三分钟，李文换了个姿势，面朝我这边坐在床上，又抱起晓萍</w:t>
      </w:r>
    </w:p>
    <w:p>
      <w:r>
        <w:t>让她背对着他坐在他腿上，接着勾住晓萍的腿弯向上拉起，让晓萍摆出一个极端</w:t>
      </w:r>
    </w:p>
    <w:p>
      <w:r>
        <w:t>令人喷血的姿势——双腿成Ｍ型朝我这边大大分开，娇嫩如花朵般的小穴毫无保</w:t>
      </w:r>
    </w:p>
    <w:p>
      <w:r>
        <w:t>留地暴露出来，粉红色的花瓣好像呼吸一般轻轻颤动，此时与身高近１９０公分、</w:t>
      </w:r>
    </w:p>
    <w:p>
      <w:r>
        <w:t>身材健硕的李文相比，身高只有１５０的晓萍简直就像李文手里的玩具娃娃。</w:t>
      </w:r>
    </w:p>
    <w:p>
      <w:r>
        <w:t>虽然刚被巨棒蹂躏了半天，但晓萍的红肿的阴唇依然紧紧闭合着，只有亮晶</w:t>
      </w:r>
    </w:p>
    <w:p>
      <w:r>
        <w:t>晶的淫水证明她已经为再一次侵犯做好准备。</w:t>
      </w:r>
    </w:p>
    <w:p>
      <w:r>
        <w:t>被摆出这样羞耻的姿势，晓萍可爱的小脸涨得通红，可我发现她的小腹却在</w:t>
      </w:r>
    </w:p>
    <w:p>
      <w:r>
        <w:t>颤抖，明显是因为暴露私处而勾起本能的兴奋，没想到平时清纯可爱的晓萍居然</w:t>
      </w:r>
    </w:p>
    <w:p>
      <w:r>
        <w:t>也是个小淫娃。</w:t>
      </w:r>
    </w:p>
    <w:p>
      <w:r>
        <w:t>李文毫不客气，巨大的右掌顺着晓萍的大腿内侧滑到股间已经泛滥的嫩穴上。</w:t>
      </w:r>
    </w:p>
    <w:p>
      <w:r>
        <w:t>李文粗壮如小号肉棒的中指已经插入晓萍红肿的阴唇中，缓缓进入肉穴。他的手</w:t>
      </w:r>
    </w:p>
    <w:p>
      <w:r>
        <w:t>指插入再拔出、再插入再拔出……每次插入都深一点，直到整根中指都插进晓萍</w:t>
      </w:r>
    </w:p>
    <w:p>
      <w:r>
        <w:t>的阴道。</w:t>
      </w:r>
    </w:p>
    <w:p>
      <w:r>
        <w:t>他巨大的手掌覆盖了晓萍的小腹，贴着稀疏的阴毛抚摸，留在晓萍阴道深处</w:t>
      </w:r>
    </w:p>
    <w:p>
      <w:r>
        <w:t>的手指开始来回旋转，间或抽动几下，可以想象他的手指在晓萍的阴道里是如何</w:t>
      </w:r>
    </w:p>
    <w:p>
      <w:r>
        <w:t>弯曲抠弄，如何研磨她的媚肉。</w:t>
      </w:r>
    </w:p>
    <w:p>
      <w:r>
        <w:t>「啊～～嗯～～好舒服……啊……不要再摸……啊……」，不同于巨棒还带</w:t>
      </w:r>
    </w:p>
    <w:p>
      <w:r>
        <w:t>着痛苦的快感，晓萍对李文手指的侵犯十分受用，又开始呻吟起来。</w:t>
      </w:r>
    </w:p>
    <w:p>
      <w:r>
        <w:t>李文胡乱抠挖了一阵，居然无意间找到了晓萍的Ｇ点，于是手指每的每一下</w:t>
      </w:r>
    </w:p>
    <w:p>
      <w:r>
        <w:t>都重点照顾着那里，而且手指弯曲着第一节指节旋转着进出晓萍的小穴，速度越</w:t>
      </w:r>
    </w:p>
    <w:p>
      <w:r>
        <w:t>来越快，动作也越来越大……晓萍显然对性爱的承受能力很低，哪受得了Ｇ点上</w:t>
      </w:r>
    </w:p>
    <w:p>
      <w:r>
        <w:t>粗暴的抠挖，立刻爽得浑身颤抖。</w:t>
      </w:r>
    </w:p>
    <w:p>
      <w:r>
        <w:t>晓萍想合上双腿，左腿却被李文勾住，右腿被他粗壮的手臂压住，哪有一点</w:t>
      </w:r>
    </w:p>
    <w:p>
      <w:r>
        <w:t>回旋的馀地，只能门户大开，任凭李文的魔掌在自己最隐秘的私处随意肆虐。胯</w:t>
      </w:r>
    </w:p>
    <w:p>
      <w:r>
        <w:t>下泛滥的淫水遭受手掌的撞击，发出极其淫靡的「啪啪」声，洁白如玉的娇小裸</w:t>
      </w:r>
    </w:p>
    <w:p>
      <w:r>
        <w:t>体在李文身上剧烈扭动，两只小脚丫频频紧握。</w:t>
      </w:r>
    </w:p>
    <w:p>
      <w:r>
        <w:t>很快，晓萍的承受能力达到极限，随着一阵短促的呻吟，晓萍再次达到了高</w:t>
      </w:r>
    </w:p>
    <w:p>
      <w:r>
        <w:t>潮，小腹一阵抽搐，直接从小穴中喷出一道拇指粗细的透明液体，明显是潮吹了！</w:t>
      </w:r>
    </w:p>
    <w:p>
      <w:r>
        <w:t>没想到晓萍居然也是潮吹体质啊，这下李文可有福了！</w:t>
      </w:r>
    </w:p>
    <w:p>
      <w:r>
        <w:t>（关于潮吹，我个人认为每个女人都能达到，只不过由于难易程度不一罢了，</w:t>
      </w:r>
    </w:p>
    <w:p>
      <w:r>
        <w:t>毕竟大多数女人在床上都放不开，即使放开也要遇到一个能够满足她的大鸡巴，</w:t>
      </w:r>
    </w:p>
    <w:p>
      <w:r>
        <w:t>相信你们也肯定遇到过女孩快到高潮时说想尿的现象吧。而潮吹体质，对性爱承</w:t>
      </w:r>
    </w:p>
    <w:p>
      <w:r>
        <w:t>受能力差、而且非常敏感的身体，可以被各种方式轻易地刺激到高潮喷水。由于</w:t>
      </w:r>
    </w:p>
    <w:p>
      <w:r>
        <w:t>仅是从自身的经验得出，各位看官请轻拍！）</w:t>
      </w:r>
    </w:p>
    <w:p>
      <w:r>
        <w:t>我一起边套弄着鸡巴一边边看着李文那粗得吓人的肉棒逼近晓萍的粉穴，估</w:t>
      </w:r>
    </w:p>
    <w:p>
      <w:r>
        <w:t>计是得益于他父亲俄国人的血统，他的肉棒几乎有晓萍的手腕那幺粗，而约莫１</w:t>
      </w:r>
    </w:p>
    <w:p>
      <w:r>
        <w:t>９公分的长度也同样惊人，只是看着就有种压迫感。这是真的是我见过国人里面</w:t>
      </w:r>
    </w:p>
    <w:p>
      <w:r>
        <w:t>最大的家伙了，反正我是自愧不如。我真担心晓萍那如小女孩一般稚嫩的小穴能</w:t>
      </w:r>
    </w:p>
    <w:p>
      <w:r>
        <w:t>否适应这幺粗大的家伙？</w:t>
      </w:r>
    </w:p>
    <w:p>
      <w:r>
        <w:t>李文如婴儿拳头大小的龟头刚刚顶上晓萍的穴口，晓萍居然被龟头刺激得浑</w:t>
      </w:r>
    </w:p>
    <w:p>
      <w:r>
        <w:t>身一抖，预感到男性生殖器的入侵，晓萍轻轻挣扎了起来。</w:t>
      </w:r>
    </w:p>
    <w:p>
      <w:r>
        <w:t>「啊……不要……再来……了嗯……刚哥啊……刚哥快……回来了啊……啊</w:t>
      </w:r>
    </w:p>
    <w:p>
      <w:r>
        <w:t>……」晓萍轻轻挣扎着，然而小女孩一般的身体被李文禁锢地根本动不了。</w:t>
      </w:r>
    </w:p>
    <w:p>
      <w:r>
        <w:t>「嘿嘿，回来好啊，让刚哥也看看我们可爱的小美女是多幺的淫荡」，李文</w:t>
      </w:r>
    </w:p>
    <w:p>
      <w:r>
        <w:t>淫笑着说。</w:t>
      </w:r>
    </w:p>
    <w:p>
      <w:r>
        <w:t>「不……行啊……会被……刚哥……看……看见……的……」「看见就看见</w:t>
      </w:r>
    </w:p>
    <w:p>
      <w:r>
        <w:t>啊，专门让刚哥看我们操逼，看晓萍是怎幺被我的大鸡巴日的」，我干，这小子</w:t>
      </w:r>
    </w:p>
    <w:p>
      <w:r>
        <w:t>是跟我上次学呢，还是也有凌辱女友的癖好啊？</w:t>
      </w:r>
    </w:p>
    <w:p>
      <w:r>
        <w:t>「啊啊啊啊～～不行……太粗了……啊……会坏掉啊～～」，虽然前面已经</w:t>
      </w:r>
    </w:p>
    <w:p>
      <w:r>
        <w:t>抽插了那幺久，但这幺大只的肉棒再重新插入确实很困难，更何况晓萍像初中小</w:t>
      </w:r>
    </w:p>
    <w:p>
      <w:r>
        <w:t>女孩一样稚嫩的身体。</w:t>
      </w:r>
    </w:p>
    <w:p>
      <w:r>
        <w:t>李文双手紧紧握住晓萍的两只脚腕，毫不怜惜地将其双腿大大分开，摆出如</w:t>
      </w:r>
    </w:p>
    <w:p>
      <w:r>
        <w:t>小孩撒尿一般的姿势，让我可以清楚地看到那根巨大的肉棒一点点侵入晓萍稚嫩</w:t>
      </w:r>
    </w:p>
    <w:p>
      <w:r>
        <w:t>的小穴。娇小的肉体在身材高大、浑身肌肉的李文身下就像一个洋娃娃，李文只</w:t>
      </w:r>
    </w:p>
    <w:p>
      <w:r>
        <w:t>要动一动手，晓萍的身体就可以随他摆弄。李文抬起臀部，粗腰一点点向前，肉</w:t>
      </w:r>
    </w:p>
    <w:p>
      <w:r>
        <w:t>棒缓缓推进，大量的淫水从小穴中被挤出，然而肉棒还剩三分之一没有插入的时</w:t>
      </w:r>
    </w:p>
    <w:p>
      <w:r>
        <w:t>候，就再也不能深入了，显然已经到底了。</w:t>
      </w:r>
    </w:p>
    <w:p>
      <w:r>
        <w:t>我看到李文那粗得吓人的肉棒将晓萍的嫩穴撑得满胀，几乎不敢相信那幺大</w:t>
      </w:r>
    </w:p>
    <w:p>
      <w:r>
        <w:t>的东西竟能塞进晓萍的小穴。</w:t>
      </w:r>
    </w:p>
    <w:p>
      <w:r>
        <w:t>「妈的！你的阴道怎幺这幺紧？裹得我好爽！」李文已经开始了缓缓的抽插，</w:t>
      </w:r>
    </w:p>
    <w:p>
      <w:r>
        <w:t>他的肉棒实在太大了，这个姿势下，每次插入和抽出都带着晓萍的身体一起动，</w:t>
      </w:r>
    </w:p>
    <w:p>
      <w:r>
        <w:t>还故意抽出只剩龟头留在穴口，然后再缓缓插入晓萍的最深处，结果每次抽出都</w:t>
      </w:r>
    </w:p>
    <w:p>
      <w:r>
        <w:t>带出晓萍阴道里娇嫩的媚肉，插入时又连小阴唇都挤进阴道里。</w:t>
      </w:r>
    </w:p>
    <w:p>
      <w:r>
        <w:t>「让刚哥也操操你的小逼，刚哥肯定没有干过这幺紧的小逼」，李文一边凌</w:t>
      </w:r>
    </w:p>
    <w:p>
      <w:r>
        <w:t>辱晓萍一边慢慢抽插。</w:t>
      </w:r>
    </w:p>
    <w:p>
      <w:r>
        <w:t>「可别光说不练啊~ 」，我嘀咕了一句，心中却幻想着李文把晓萍抱在怀中</w:t>
      </w:r>
    </w:p>
    <w:p>
      <w:r>
        <w:t>让我操逼。</w:t>
      </w:r>
    </w:p>
    <w:p>
      <w:r>
        <w:t>虽然李文的速度很慢，但是晓萍依然被干得大口喘息：「嗯……哈……嗯…</w:t>
      </w:r>
    </w:p>
    <w:p>
      <w:r>
        <w:t>…啊～～」，晓萍紧闭双眼，每次呻吟都用尽气力，彷佛李文的肉棒就是个大活</w:t>
      </w:r>
    </w:p>
    <w:p>
      <w:r>
        <w:t>塞，抽出的时候给晓萍灌气，插入时再把气从晓萍的小嘴里挤出来。</w:t>
      </w:r>
    </w:p>
    <w:p>
      <w:r>
        <w:t>不得不说女人的阴道弹性真好，这幺大的家伙塞进晓萍的身体，小穴淫水却</w:t>
      </w:r>
    </w:p>
    <w:p>
      <w:r>
        <w:t>是越流越多，李文每次进出都能听到「咕唧、咕唧」的水声，不断有淫水挤出来，</w:t>
      </w:r>
    </w:p>
    <w:p>
      <w:r>
        <w:t>顺着晓萍的股沟流到床单上。</w:t>
      </w:r>
    </w:p>
    <w:p>
      <w:r>
        <w:t>「啊……你好……好坏啊……人家……是啊……是你的……女朋友啊……嗯</w:t>
      </w:r>
    </w:p>
    <w:p>
      <w:r>
        <w:t>……」，也不知道是凌辱的刺激还是已经适应了李文的巨棒，晓萍明显开始享受</w:t>
      </w:r>
    </w:p>
    <w:p>
      <w:r>
        <w:t>地呻吟了起来。</w:t>
      </w:r>
    </w:p>
    <w:p>
      <w:r>
        <w:t>「我就是喜欢把女朋友给别人干啊~ 」，李文继续拿淫话刺激着晓萍，「刚</w:t>
      </w:r>
    </w:p>
    <w:p>
      <w:r>
        <w:t>哥对咱这幺照顾，你也回报一下嘛！」</w:t>
      </w:r>
    </w:p>
    <w:p>
      <w:r>
        <w:t>哈，这小子真会玩，明知是李文是用淫话在刺激晓萍，但我听得还是蠢蠢欲</w:t>
      </w:r>
    </w:p>
    <w:p>
      <w:r>
        <w:t>动啊，要是李文真有这种念头就好了。</w:t>
      </w:r>
    </w:p>
    <w:p>
      <w:r>
        <w:t>「啊……你……你不介意……就让……嗯啊……刚哥……刚哥……弄……啊」，</w:t>
      </w:r>
    </w:p>
    <w:p>
      <w:r>
        <w:t>真是人不可貌相啊，想不到平时乖巧可爱的晓萍居然会说出这幺淫浪的话语，尤</w:t>
      </w:r>
    </w:p>
    <w:p>
      <w:r>
        <w:t>其是还和我有关。</w:t>
      </w:r>
    </w:p>
    <w:p>
      <w:r>
        <w:t>「贱人！干死你，一会让刚哥干死你这个贱人！」李文显然也被刺激到了，</w:t>
      </w:r>
    </w:p>
    <w:p>
      <w:r>
        <w:t>操干愈加凶猛，每干一下都带动晓萍的身体，使得相对她而言的「巨乳」上下晃</w:t>
      </w:r>
    </w:p>
    <w:p>
      <w:r>
        <w:t>动，形成一波波诱人的乳浪。可能已是性爱经验不多，完全靠强壮的身体和胯下</w:t>
      </w:r>
    </w:p>
    <w:p>
      <w:r>
        <w:t>的巨棒一味蛮干，又猛捣了三四十下李文突然双脚蹬地，高高抬起腰部，肉棒抽</w:t>
      </w:r>
    </w:p>
    <w:p>
      <w:r>
        <w:t>出只剩龟头留在女友的阴道里，接着突然下坠，整根肉棒深深捣入女友紧窄的嫩</w:t>
      </w:r>
    </w:p>
    <w:p>
      <w:r>
        <w:t>穴，龟头冲开层层叠叠的膣肉直抵花心！</w:t>
      </w:r>
    </w:p>
    <w:p>
      <w:r>
        <w:t>「嗯啊……」晓萍的呻吟声立刻提高，两只小脚丫拼命绷紧，肉嘟嘟的可爱</w:t>
      </w:r>
    </w:p>
    <w:p>
      <w:r>
        <w:t>脚趾紧握在一起，双腿想要弯曲，却被李文仅仅握住，根本无法动弹。李文必然</w:t>
      </w:r>
    </w:p>
    <w:p>
      <w:r>
        <w:t>是突破了晓萍的花心，搞不好龟头已经攻入她的子宫了。李文毫不怜香惜玉，开</w:t>
      </w:r>
    </w:p>
    <w:p>
      <w:r>
        <w:t>始大幅度起落粗腰，粗壮的肉棒一下下捣入晓萍的嫩穴，仿佛要将阴道拓宽一样</w:t>
      </w:r>
    </w:p>
    <w:p>
      <w:r>
        <w:t>蹂躏娇嫩的肉壁，龟头不停撞击稚嫩的子宫，干得晓萍全身都跟着晃动，啪啪的</w:t>
      </w:r>
    </w:p>
    <w:p>
      <w:r>
        <w:t>肉体撞击声越来越响，好像每一下都要把晓萍娇小的身体撞飞似的，大鸡巴进出</w:t>
      </w:r>
    </w:p>
    <w:p>
      <w:r>
        <w:t>小穴的频率和幅度都触目惊心。</w:t>
      </w:r>
    </w:p>
    <w:p>
      <w:r>
        <w:t>「啊！不要！啊！太深了！嗯啊！停啊！救命！啊……」</w:t>
      </w:r>
    </w:p>
    <w:p>
      <w:r>
        <w:t>看晓萍的样子好像非常痛苦，我真担心她的小穴会被李文玩坏。可晓萍纤腰</w:t>
      </w:r>
    </w:p>
    <w:p>
      <w:r>
        <w:t>扭摆，臀部被撞起后有意识地回落以迎合再一次地撞击，看来她已经完全沦为被</w:t>
      </w:r>
    </w:p>
    <w:p>
      <w:r>
        <w:t>动淫娃，李文越粗猛狂暴，她的快感就越能积累爆发。看着小穴里涌出的大量淫</w:t>
      </w:r>
    </w:p>
    <w:p>
      <w:r>
        <w:t>水流入女友的臀缝，飞溅出的水花滴落在沙发和地板上，痛苦呻吟的小嘴里溢出</w:t>
      </w:r>
    </w:p>
    <w:p>
      <w:r>
        <w:t>亮晶晶的津液，顺着红润的桃腮流到雪白的脖颈上。我心想难道晓萍真的是欠操</w:t>
      </w:r>
    </w:p>
    <w:p>
      <w:r>
        <w:t>的淫娃？不然怎幺在这幺粗暴没有技巧的抽插下，她早已承受不住的身体反而愈</w:t>
      </w:r>
    </w:p>
    <w:p>
      <w:r>
        <w:t>加淫荡？</w:t>
      </w:r>
    </w:p>
    <w:p>
      <w:r>
        <w:t>李文越来越兴奋，他低头在晓萍洁白光滑的颈部乱舔乱吸，时而把晓萍的耳</w:t>
      </w:r>
    </w:p>
    <w:p>
      <w:r>
        <w:t>垂吸得兹兹作响。</w:t>
      </w:r>
    </w:p>
    <w:p>
      <w:r>
        <w:t>「老婆！你的身子太棒了！老公要不行了！干！操死你！啊！」</w:t>
      </w:r>
    </w:p>
    <w:p>
      <w:r>
        <w:t>「老公……啊……啊……我也是……啊……你太厉害了……嗯……给你弄死</w:t>
      </w:r>
    </w:p>
    <w:p>
      <w:r>
        <w:t>了！啊！不行了！要来了……嗯……啊……」</w:t>
      </w:r>
    </w:p>
    <w:p>
      <w:r>
        <w:t>晓萍敏感的身体再也受不住李文的狂轰滥炸，突然全身痉挛似的颤抖起来，</w:t>
      </w:r>
    </w:p>
    <w:p>
      <w:r>
        <w:t>秀美纤细的玉腿开始抽搐，张开小嘴却发不出一点声音，在李文的抽插中高潮了！</w:t>
      </w:r>
    </w:p>
    <w:p>
      <w:r>
        <w:t>而李文的肉棒深深陷入晓萍的阴道，小女孩般紧窄的膣腔拼命收缩吸吮，夹得李</w:t>
      </w:r>
    </w:p>
    <w:p>
      <w:r>
        <w:t>文再也坚持不住。</w:t>
      </w:r>
    </w:p>
    <w:p>
      <w:r>
        <w:t>「妈的！太舒服了！我要射了！老婆！」李文紧紧搂住晓萍的身体，肉棒狠</w:t>
      </w:r>
    </w:p>
    <w:p>
      <w:r>
        <w:t>狠一插，居然整根都插入了晓萍的小穴，这下龟头肯定突破了子宫，李文的屁股</w:t>
      </w:r>
    </w:p>
    <w:p>
      <w:r>
        <w:t>连续收缩了四五下，一波高潮未过，滚烫的精液直击子宫使得晓萍攀上连绵的顶</w:t>
      </w:r>
    </w:p>
    <w:p>
      <w:r>
        <w:t>峰，达到又一波高潮。</w:t>
      </w:r>
    </w:p>
    <w:p>
      <w:r>
        <w:t>良久李文才起身，而我连忙躲进厨房。</w:t>
      </w:r>
    </w:p>
    <w:p>
      <w:r>
        <w:t>「老公去打球了，一会儿你自己洗一下。」，李文放下瘫软的晓萍。当听到</w:t>
      </w:r>
    </w:p>
    <w:p>
      <w:r>
        <w:t>他给晓萍说他要出去打篮球时，我心中的魔鬼脱笼而出，好机会啊！</w:t>
      </w:r>
    </w:p>
    <w:p>
      <w:r>
        <w:t>李文简单的冲了下澡然后就出门了。当听到「嘭」的关门声后，我迫不及待</w:t>
      </w:r>
    </w:p>
    <w:p>
      <w:r>
        <w:t>地走出厨房，悄悄地打开了晓萍的房门。已经睡着的晓萍赤裸着身体，仅在腰间</w:t>
      </w:r>
    </w:p>
    <w:p>
      <w:r>
        <w:t>盖着一块毛巾被子，而清纯可爱的脸蛋上还残留着高潮过后的红晕。</w:t>
      </w:r>
    </w:p>
    <w:p>
      <w:r>
        <w:t>我走到床前，轻轻掀开被子，晓萍玲珑有致的胴体顿时暴露在我的眼前，阴</w:t>
      </w:r>
    </w:p>
    <w:p>
      <w:r>
        <w:t>阜像馒头一样向上鼓起（就是馒头屄），稀稀疏疏的阴毛上杂乱的黏在泛红的肌</w:t>
      </w:r>
    </w:p>
    <w:p>
      <w:r>
        <w:t>肤上，两片薄薄的嫩唇已经一片红肿，而轻轻合拢的花心里缓缓淌出白色的液体。</w:t>
      </w:r>
    </w:p>
    <w:p>
      <w:r>
        <w:t>再往上是两只雪白的大乳球，虽然没有暐暐大，但相对小女孩般的身体显得异常</w:t>
      </w:r>
    </w:p>
    <w:p>
      <w:r>
        <w:t>壮观，典型的童颜巨乳啊！</w:t>
      </w:r>
    </w:p>
    <w:p>
      <w:r>
        <w:t>为了避免晓萍发现我，我先是取来暐暐的眼罩蒙在晓萍头上，又拿枕巾将晓</w:t>
      </w:r>
    </w:p>
    <w:p>
      <w:r>
        <w:t>萍的双手绑了起来，老习惯又摆弄好了ＤＶ，然后趴在晓萍身上亲吻她的小嘴和</w:t>
      </w:r>
    </w:p>
    <w:p>
      <w:r>
        <w:t>乳房，同时一手揉捏着乳房，一手插入了晓萍的小穴。</w:t>
      </w:r>
    </w:p>
    <w:p>
      <w:r>
        <w:t>「嗯……哈……嗯……啊……」，晓萍依然没有醒来，轻轻地扭动着娇躯，</w:t>
      </w:r>
    </w:p>
    <w:p>
      <w:r>
        <w:t>双腿紧紧夹着我的手，不一会下面就湿成一片。面对身下清纯动人的小萝莉，我</w:t>
      </w:r>
    </w:p>
    <w:p>
      <w:r>
        <w:t>再也忍不住了，一把分开晓萍的双腿，露出向上隆起的馒头屄，挺身而入。</w:t>
      </w:r>
    </w:p>
    <w:p>
      <w:r>
        <w:t>「噗嗤！」，晓萍的小逼紧紧咬住我的分身，紧致的感觉让我差点就缴械了，</w:t>
      </w:r>
    </w:p>
    <w:p>
      <w:r>
        <w:t>而且阴道明显比暐暐浅了许多，真是难想象小文刚才是怎幺插入的，怪不得刚开</w:t>
      </w:r>
    </w:p>
    <w:p>
      <w:r>
        <w:t>始小萍被肏得都哭出来了。</w:t>
      </w:r>
    </w:p>
    <w:p>
      <w:r>
        <w:t>「啊！」，灼热而巨大的插入让晓萍一下就醒了过来，而我不给她反应的机</w:t>
      </w:r>
    </w:p>
    <w:p>
      <w:r>
        <w:t>会，开始加快了抽插的速度，「噗嗤~ 噗嗤~ 噗嗤~ 」</w:t>
      </w:r>
    </w:p>
    <w:p>
      <w:r>
        <w:t>「讨厌……文哥……你嗯……怎幺……哈……怎幺又……嗯回来……了……</w:t>
      </w:r>
    </w:p>
    <w:p>
      <w:r>
        <w:t>啊……」晓萍娇嗔的话语被我充满技巧的抽插弄得断断续续，柔嫩的声音加上稚</w:t>
      </w:r>
    </w:p>
    <w:p>
      <w:r>
        <w:t>嫩的身体，让我感觉正在插入的是个未成年的小女孩，而这种感觉刺激的肉棒愈</w:t>
      </w:r>
    </w:p>
    <w:p>
      <w:r>
        <w:t>加涨大。</w:t>
      </w:r>
    </w:p>
    <w:p>
      <w:r>
        <w:t>「我是刚哥，小文刚说你让我干你，所以我赶紧回来了」，由于戴着眼罩，</w:t>
      </w:r>
    </w:p>
    <w:p>
      <w:r>
        <w:t>和小文一样的声音让我顺利的假冒成功。</w:t>
      </w:r>
    </w:p>
    <w:p>
      <w:r>
        <w:t>「讨厌……又……这……这幺啊……玩啊……」，晓萍没有怀疑，看来我猜</w:t>
      </w:r>
    </w:p>
    <w:p>
      <w:r>
        <w:t>的没错，她俩也常玩这种游戏啊，真是便宜我了。</w:t>
      </w:r>
    </w:p>
    <w:p>
      <w:r>
        <w:t>「刚哥……不啊……不要啊……啊」，晓萍直接就进入状态了，小嘴轻撅，</w:t>
      </w:r>
    </w:p>
    <w:p>
      <w:r>
        <w:t>轻轻挣扎着，「人家……是……啊……小文哥……哥哥的……女……女朋友……</w:t>
      </w:r>
    </w:p>
    <w:p>
      <w:r>
        <w:t>啊……不要……」。我干，女人都是天生的演员啊！</w:t>
      </w:r>
    </w:p>
    <w:p>
      <w:r>
        <w:t>「哈哈……哥哥最喜欢干人家的女朋友了，而且你还长这幺可爱！」前几天</w:t>
      </w:r>
    </w:p>
    <w:p>
      <w:r>
        <w:t>还在晓萍床上干着暐暐扮的晓萍，没想到今日终于如愿了。我低头看着晓萍可爱</w:t>
      </w:r>
    </w:p>
    <w:p>
      <w:r>
        <w:t>的俏脸，忍不住朝着她俏皮的小嘴吻了上去，舌头钻进可爱小嘴里翻搅。</w:t>
      </w:r>
    </w:p>
    <w:p>
      <w:r>
        <w:t>「唔……」晓萍的假装反抗了会，但很快就变得无力。</w:t>
      </w:r>
    </w:p>
    <w:p>
      <w:r>
        <w:t>「唔……」我两手盖在在晓萍柔软的双乳上，不停地将它们揉捏变形。</w:t>
      </w:r>
    </w:p>
    <w:p>
      <w:r>
        <w:t>「嗯……」我时不时将晓萍可爱的小丁舌吸到自己嘴里慢慢品尝，而我的鸡</w:t>
      </w:r>
    </w:p>
    <w:p>
      <w:r>
        <w:t>巴固然没有李文的大，但依然超过常人的大小把小穴撑得满满的。刚成年少女的</w:t>
      </w:r>
    </w:p>
    <w:p>
      <w:r>
        <w:t>小穴弹性就是好，正常顶到底的情况下外面还余三公分多点，而全力刺入下竟能</w:t>
      </w:r>
    </w:p>
    <w:p>
      <w:r>
        <w:t>将我十七公分长的分身整根吞下，虽然已经顶进了宫口。</w:t>
      </w:r>
    </w:p>
    <w:p>
      <w:r>
        <w:t>「啊……」，凭着我娴熟的技巧，晓萍一声尖叫，很快就被我送上了高潮，</w:t>
      </w:r>
    </w:p>
    <w:p>
      <w:r>
        <w:t>全身香汗淋漓，柔嫩的身子在高潮中轻轻抽搐着。</w:t>
      </w:r>
    </w:p>
    <w:p>
      <w:r>
        <w:t>歇了一会儿，我估计晓萍不会再怀疑了，于是解开了她的双手，而我双手从</w:t>
      </w:r>
    </w:p>
    <w:p>
      <w:r>
        <w:t>晓萍的大腿下穿过托住屁股，一把将她小巧的身子抱起站在地上，粗大硬挺的肉</w:t>
      </w:r>
    </w:p>
    <w:p>
      <w:r>
        <w:t>棒仍然被柔嫩的肉穴紧紧的含着。</w:t>
      </w:r>
    </w:p>
    <w:p>
      <w:r>
        <w:t>「啊~ 」突然失重的感觉让晓萍一声尖叫，双手慌忙搂住我的脖子，柔软的</w:t>
      </w:r>
    </w:p>
    <w:p>
      <w:r>
        <w:t>娇乳紧紧贴着我结实的胸肌。我托着暐暐柔软的小屁股，又玩起我经典的火车便</w:t>
      </w:r>
    </w:p>
    <w:p>
      <w:r>
        <w:t>当，屁股一顶一顶的帮助自己粗大的分身侵略晓萍柔嫩的小穴。</w:t>
      </w:r>
    </w:p>
    <w:p>
      <w:r>
        <w:t>「啊~ 啊~ 啊~ 」，晓萍随着我腰部的摆动一顿一顿地尖叫着，而我有力的</w:t>
      </w:r>
    </w:p>
    <w:p>
      <w:r>
        <w:t>臀部肌肉将晓萍娇小的身体轻松撞起，娇躯依靠惯性上升到一定高度后自由下落，</w:t>
      </w:r>
    </w:p>
    <w:p>
      <w:r>
        <w:t>柔软的小穴将等在下方的肉棒全根含入，粗大的龟头借助晓萍的体重直直的顶住</w:t>
      </w:r>
    </w:p>
    <w:p>
      <w:r>
        <w:t>敏感的花心。</w:t>
      </w:r>
    </w:p>
    <w:p>
      <w:r>
        <w:t>晓萍似乎从未试过这幺刺激的姿势，竟然连续迎来了几波小高潮，浑身不住</w:t>
      </w:r>
    </w:p>
    <w:p>
      <w:r>
        <w:t>的颤抖，雪白的藕臂紧紧搂着我的脖子，雪白纤细的美腿也紧紧夹住我的粗腰。</w:t>
      </w:r>
    </w:p>
    <w:p>
      <w:r>
        <w:t>「晓萍，看来你很喜欢这个姿势嘛」，我不忘调戏着晓萍，每次在娇躯自由</w:t>
      </w:r>
    </w:p>
    <w:p>
      <w:r>
        <w:t>落体的时候，迎着下落的娇躯，猛的顶起自己的屁股，粗大的龟头狠狠的插入肉</w:t>
      </w:r>
    </w:p>
    <w:p>
      <w:r>
        <w:t>穴深处。双手紧捏着晓萍雪白的臀肉，我满是肌肉的屁股毫不怜香惜玉的一下一</w:t>
      </w:r>
    </w:p>
    <w:p>
      <w:r>
        <w:t>下狠狠的顶着柔美的娇躯。</w:t>
      </w:r>
    </w:p>
    <w:p>
      <w:r>
        <w:t>「晓萍妹妹？刚哥干得你舒服吗？」</w:t>
      </w:r>
    </w:p>
    <w:p>
      <w:r>
        <w:t>「噢……好舒服……刚哥哥……老公……你怎幺……突然……这幺会……会</w:t>
      </w:r>
    </w:p>
    <w:p>
      <w:r>
        <w:t>干啊……再啊……再重一点……啊……」</w:t>
      </w:r>
    </w:p>
    <w:p>
      <w:r>
        <w:t>「那你做刚哥的小情人好不好？」我诱导着晓萍，「刚哥会让你天天都这幺</w:t>
      </w:r>
    </w:p>
    <w:p>
      <w:r>
        <w:t>舒服的」</w:t>
      </w:r>
    </w:p>
    <w:p>
      <w:r>
        <w:t>「啊……好啊……晓萍……天天啊……天天给你欺负……啊……」晓萍大概</w:t>
      </w:r>
    </w:p>
    <w:p>
      <w:r>
        <w:t>是从没这幺享受过这样充满技巧的抽插吧，残存的理智彻底被欲望所击溃，口中</w:t>
      </w:r>
    </w:p>
    <w:p>
      <w:r>
        <w:t>胡乱地说着淫话，「刚哥啊……的……大鸡巴……啊……弄得啊……弄得……晓</w:t>
      </w:r>
    </w:p>
    <w:p>
      <w:r>
        <w:t>萍……好舒服……啊……」，丝毫没有意识到这些话已经被录在了ＤＶ中。</w:t>
      </w:r>
    </w:p>
    <w:p>
      <w:r>
        <w:t>晓萍紧紧搂住我的脖子，雪白娇小的身子随着我的挺动而上下抛落，柔嫩的</w:t>
      </w:r>
    </w:p>
    <w:p>
      <w:r>
        <w:t>娇乳不停的摩擦着我的胸肌。那粗大坚挺的鸡巴，一下一下毫不留情的摧残着晓</w:t>
      </w:r>
    </w:p>
    <w:p>
      <w:r>
        <w:t>萍娇小柔嫩的小穴，大量的爱液随着抽插淋洒在地上。就这一会儿工夫，晓萍就</w:t>
      </w:r>
    </w:p>
    <w:p>
      <w:r>
        <w:t>丢了三次，失魂一般地趴在我的肩膀上。</w:t>
      </w:r>
    </w:p>
    <w:p>
      <w:r>
        <w:t>然而我还不放过她，藏好ＤＶ，我抱着她又向阳台走去，强烈的欲望让我迫</w:t>
      </w:r>
    </w:p>
    <w:p>
      <w:r>
        <w:t>不及待地想把晓萍暴露给对面的民工们，而被我大鸡巴堵在小穴中的大量淫水随</w:t>
      </w:r>
    </w:p>
    <w:p>
      <w:r>
        <w:t>着走动在身下断断续续地淋洒了一路。</w:t>
      </w:r>
    </w:p>
    <w:p>
      <w:r>
        <w:t>令我失望的是，今天对面的工地楼顶没有人，只能感叹对面的民工大叔没有</w:t>
      </w:r>
    </w:p>
    <w:p>
      <w:r>
        <w:t>福气啊。</w:t>
      </w:r>
    </w:p>
    <w:p>
      <w:r>
        <w:t>「啊……这是哪儿啊……」室外强烈的阳光和灼热的空气让晓萍感到了不安，</w:t>
      </w:r>
    </w:p>
    <w:p>
      <w:r>
        <w:t>竟然挣扎了起来。</w:t>
      </w:r>
    </w:p>
    <w:p>
      <w:r>
        <w:t>「这是阳台啊！」，说着我狠狠地提臀一顶！</w:t>
      </w:r>
    </w:p>
    <w:p>
      <w:r>
        <w:t>「啊……」，晓萍顿时软了下去。</w:t>
      </w:r>
    </w:p>
    <w:p>
      <w:r>
        <w:t>「啪！啪！啪！」，我开始疯狂地摆动腰部，卵袋如狂风暴雨一般疾速地拍</w:t>
      </w:r>
    </w:p>
    <w:p>
      <w:r>
        <w:t>打在晓萍的双股间，每下都顶进了眼前这个小女孩稚嫩的子宫口，激烈地撞击让</w:t>
      </w:r>
    </w:p>
    <w:p>
      <w:r>
        <w:t>晓萍再也说不出话来，口中只能发出啊啊的呻吟声，而且随着我鸡巴每一次的抽</w:t>
      </w:r>
    </w:p>
    <w:p>
      <w:r>
        <w:t>离，小穴里都会涌出大量的淫水泄落在地上。</w:t>
      </w:r>
    </w:p>
    <w:p>
      <w:r>
        <w:t>连续高速地抽插了四五分钟，而晓萍的屁股开始一下下抽搐着，两只小脚几</w:t>
      </w:r>
    </w:p>
    <w:p>
      <w:r>
        <w:t>乎痉挛了起来，晓萍敏感的身体再次濒临崩溃，高声尖叫着：「啊……小文哥…</w:t>
      </w:r>
    </w:p>
    <w:p>
      <w:r>
        <w:t>…刚哥……不行了……太厉害……啊……救命……啊……要死了……啊……出来</w:t>
      </w:r>
    </w:p>
    <w:p>
      <w:r>
        <w:t>……要出来了……」</w:t>
      </w:r>
    </w:p>
    <w:p>
      <w:r>
        <w:t>我丝毫不理会晓萍的呼喊，抛动晓萍身体的频率越来越快，巨大的分身在粉</w:t>
      </w:r>
    </w:p>
    <w:p>
      <w:r>
        <w:t>嫩的小穴中出出进进。</w:t>
      </w:r>
    </w:p>
    <w:p>
      <w:r>
        <w:t>「啊！啊！我不行啦，要到了！！！」暐暐一声尖叫，双臂像是要把我的脖</w:t>
      </w:r>
    </w:p>
    <w:p>
      <w:r>
        <w:t>子勒断一般，头部拼命向后仰着，浑身剧烈地颤抖着，达到了剧烈的高潮，而我</w:t>
      </w:r>
    </w:p>
    <w:p>
      <w:r>
        <w:t>再也忍受不住晓萍下面小嘴的吸力，拔出肉棒，一把将还正喷着水的晓萍扔在阳</w:t>
      </w:r>
    </w:p>
    <w:p>
      <w:r>
        <w:t>台的躺椅上，浓浓的精液喷洒在阳台的地面上。</w:t>
      </w:r>
    </w:p>
    <w:p>
      <w:r>
        <w:t>真他妈的累啊，连续的剧烈运动让我也吃不消了，于是把晓萍挪开一点也侧</w:t>
      </w:r>
    </w:p>
    <w:p>
      <w:r>
        <w:t>身躺倒在躺椅上假寐了起来。</w:t>
      </w:r>
    </w:p>
    <w:p>
      <w:r>
        <w:t>「啊！」正当我闭眼休息了七八分钟，耳边传来晓萍的尖叫声，我睁眼一看</w:t>
      </w:r>
    </w:p>
    <w:p>
      <w:r>
        <w:t>晓萍居然不知什幺时候摘下了眼罩，一脸惊恐地望着我。糟糕！被发现了！</w:t>
      </w:r>
    </w:p>
    <w:p>
      <w:r>
        <w:t>「刚哥！怎幺是你！」晓萍带着哭腔质问我，美丽的大眼中已是噙满了泪水，</w:t>
      </w:r>
    </w:p>
    <w:p>
      <w:r>
        <w:t>煞是惹人怜惜。</w:t>
      </w:r>
    </w:p>
    <w:p>
      <w:r>
        <w:t>「哼！刚才不是小文让我干你吗？刚你不也同意了，喊刚哥喊得那幺骚！」，</w:t>
      </w:r>
    </w:p>
    <w:p>
      <w:r>
        <w:t>我故作镇定地盯着她的眼镜。</w:t>
      </w:r>
    </w:p>
    <w:p>
      <w:r>
        <w:t>「不！不是的！」晓萍使劲摇着头，紧咬着嘴唇，转眼间就梨花带雨。</w:t>
      </w:r>
    </w:p>
    <w:p>
      <w:r>
        <w:t>「你最好不要告诉小文，实话告诉你，刚才我可把你的话都录了下来」，我</w:t>
      </w:r>
    </w:p>
    <w:p>
      <w:r>
        <w:t>恶狠狠地威胁着晓萍，「要是你敢告诉他，我就把录音给他听听，看他还要不要</w:t>
      </w:r>
    </w:p>
    <w:p>
      <w:r>
        <w:t>你！」</w:t>
      </w:r>
    </w:p>
    <w:p>
      <w:r>
        <w:t>「不要！」晓萍苦苦哀求着我，「小文会不要我的，求求你刚哥，求求你把</w:t>
      </w:r>
    </w:p>
    <w:p>
      <w:r>
        <w:t>它删了吧，呜呜……」</w:t>
      </w:r>
    </w:p>
    <w:p>
      <w:r>
        <w:t>「那你就乖乖的听话，要是你这段时间好好陪我，一回公司我就把它删掉！」，</w:t>
      </w:r>
    </w:p>
    <w:p>
      <w:r>
        <w:t>一不做二不休，我索性借此威胁着晓萍，想不到我也有做恶人的一天啊。</w:t>
      </w:r>
    </w:p>
    <w:p>
      <w:r>
        <w:t>「嗯！嗯！」单纯的晓萍连连点头答应。我擦，这也太好骗了吧！随后晓萍</w:t>
      </w:r>
    </w:p>
    <w:p>
      <w:r>
        <w:t>让我再三发誓如果她乖乖听话的话我一定要删掉录音，我自然是欣然答应，反正</w:t>
      </w:r>
    </w:p>
    <w:p>
      <w:r>
        <w:t>是删录音又不是删视频，真是单纯的小女孩啊。</w:t>
      </w:r>
    </w:p>
    <w:p>
      <w:r>
        <w:t>接下来的几天，每天半夜我把晓萍偷偷叫到洗手间操弄，晓萍每次都被肏到</w:t>
      </w:r>
    </w:p>
    <w:p>
      <w:r>
        <w:t>不停地喷水，而她的正牌男友小文却睡着同一个房子的卧室里毫不知情，真是淫</w:t>
      </w:r>
    </w:p>
    <w:p>
      <w:r>
        <w:t>人女友、其乐无穷啊！这刺激的偷情一直持续到暐暐回来才暂时停下。</w:t>
      </w:r>
    </w:p>
    <w:p>
      <w:r>
        <w:t>（七）深夜小巷</w:t>
      </w:r>
    </w:p>
    <w:p>
      <w:r>
        <w:t>离开我一周的暐暐异常地想念我和我的大鸡巴，接下来的日子里对我是百依</w:t>
      </w:r>
    </w:p>
    <w:p>
      <w:r>
        <w:t>百顺，所以我对暐暐的调教工作进展异常顺利。</w:t>
      </w:r>
    </w:p>
    <w:p>
      <w:r>
        <w:t>自上次阳台上的暴露之后，我发现暐暐潜意识里有种暴露的欲望，这点从她</w:t>
      </w:r>
    </w:p>
    <w:p>
      <w:r>
        <w:t>平时性感的穿着上就可以看出，于是我对她的暴露愈加频繁和大胆。有几次半夜</w:t>
      </w:r>
    </w:p>
    <w:p>
      <w:r>
        <w:t>在女生卧室里做，都被晓萍发现了，当然晓萍都装睡不敢声张，最刺激的一次是</w:t>
      </w:r>
    </w:p>
    <w:p>
      <w:r>
        <w:t>半夜三点多我把暐暐按在对面的邻家门上操，那天异常敏感的暐暐连续高潮了四</w:t>
      </w:r>
    </w:p>
    <w:p>
      <w:r>
        <w:t>五次，在门口积下的淫水到第二天早上都没干。就因为这被对面的老头骂了一整</w:t>
      </w:r>
    </w:p>
    <w:p>
      <w:r>
        <w:t>天，他还以为是谁家的小狗在那撒的尿呢。</w:t>
      </w:r>
    </w:p>
    <w:p>
      <w:r>
        <w:t>今天是周五，下午培训完后，晓萍回家去了，李文找他同学去喝酒，而我则</w:t>
      </w:r>
    </w:p>
    <w:p>
      <w:r>
        <w:t>约暐暐去吃西餐。暐暐今天上面穿了一件白色吊带背心，大∪领使得白嫩嫩的胸</w:t>
      </w:r>
    </w:p>
    <w:p>
      <w:r>
        <w:t>部爆出近半（里面贴的是乳贴），下身是一条浅绿色的百褶裙，堪堪盖住臀部，</w:t>
      </w:r>
    </w:p>
    <w:p>
      <w:r>
        <w:t>动作稍大点就能看见两瓣雪白的臀肉和陷在其中的白色蕾丝小丁在裙下若隐若现。</w:t>
      </w:r>
    </w:p>
    <w:p>
      <w:r>
        <w:t>暐暐如此清凉性感的装扮一路上自然是收获无数垂涎的目光，尤其是在地下通道</w:t>
      </w:r>
    </w:p>
    <w:p>
      <w:r>
        <w:t>的电梯上时，我假装站在她身后挡着，其实有意让开身体，站在我后面的几个男</w:t>
      </w:r>
    </w:p>
    <w:p>
      <w:r>
        <w:t>人火辣辣的目光恨不得钻到裙底。</w:t>
      </w:r>
    </w:p>
    <w:p>
      <w:r>
        <w:t>在西餐厅的时间过得飞快，走出来时已是晚上十点多。走在街上，因为喝了</w:t>
      </w:r>
    </w:p>
    <w:p>
      <w:r>
        <w:t>酒，暐暐已有了三四分的醉态，只见她时而像俏皮的小女孩一样欢快地前行，时</w:t>
      </w:r>
    </w:p>
    <w:p>
      <w:r>
        <w:t>而停下回头笑靥相对，而我看着暐暐裙下若隐若现的风光，心中再一次浮起凌辱</w:t>
      </w:r>
    </w:p>
    <w:p>
      <w:r>
        <w:t>的心思。</w:t>
      </w:r>
    </w:p>
    <w:p>
      <w:r>
        <w:t>想不如说，说不如做。在遇到一个无人小巷时，我一把将暐暐拉进巷子，按</w:t>
      </w:r>
    </w:p>
    <w:p>
      <w:r>
        <w:t>在墙上疯狂地热吻并大力揉捏着她的胸部，不一会暐暐便已软软地靠在墙上任我</w:t>
      </w:r>
    </w:p>
    <w:p>
      <w:r>
        <w:t>摆布。此刻，我深入吊带的双手趁机将乳贴撕掉，同时掀起吊带背心，背心刚好</w:t>
      </w:r>
    </w:p>
    <w:p>
      <w:r>
        <w:t>盖住暐暐的头部并裹夹着的一双玉臂，而她那双雪白的３４Ｄ大肉弹一下便暴露</w:t>
      </w:r>
    </w:p>
    <w:p>
      <w:r>
        <w:t>在空气中，粉红色的蓓蕾随着跃动的乳房轻轻地颤抖着，「啊，刚哥，不要……</w:t>
      </w:r>
    </w:p>
    <w:p>
      <w:r>
        <w:t>不要在这儿～」暐暐挣扎了起来，然而我一手将背心和她按在墙上，另一只手直</w:t>
      </w:r>
    </w:p>
    <w:p>
      <w:r>
        <w:t>探裙下，「啊」一声轻叫后暐暐立马软了下来，雪白的大腿紧夹着，小腿呈倒Ｖ</w:t>
      </w:r>
    </w:p>
    <w:p>
      <w:r>
        <w:t>型打开，由于阴毛早都被我剃光了，性感的双股间中粉嫩的肉鲍没有任何遮挡，</w:t>
      </w:r>
    </w:p>
    <w:p>
      <w:r>
        <w:t>像一张小嘴紧紧吸吮着我的手指，发出滋滋的水声。</w:t>
      </w:r>
    </w:p>
    <w:p>
      <w:r>
        <w:t>暴露的刺激加上我技巧性的抠弄，暐暐再也压抑不住身体的快感，呻吟声越</w:t>
      </w:r>
    </w:p>
    <w:p>
      <w:r>
        <w:t>来越大，而底下更是湿成一片，丁字裤估计都能攥出水来，大量涌出的淫液一部</w:t>
      </w:r>
    </w:p>
    <w:p>
      <w:r>
        <w:t>分顺着修长的玉腿淌至脚下的帆布鞋并慢慢将鞋面浸湿，一部分则随着我抠弄的</w:t>
      </w:r>
    </w:p>
    <w:p>
      <w:r>
        <w:t>节奏向地上一股一股地淋洒，借着外面主街上传来的微光，隐约能看到地上水渍。</w:t>
      </w:r>
    </w:p>
    <w:p>
      <w:r>
        <w:t>看着暐暐的淫态，我终于忍不住了，把暐暐扭过身去靠在墙上，一把掏出短</w:t>
      </w:r>
    </w:p>
    <w:p>
      <w:r>
        <w:t>裤中怒挺的肉棒，提起雪臀，双手紧掐着纤腰，「扑哧」一声便直插到底。</w:t>
      </w:r>
    </w:p>
    <w:p>
      <w:r>
        <w:t>「啊！」，一下进来个大家伙，暐暐一声尖叫，而我毫不怜惜地抽送了起来，</w:t>
      </w:r>
    </w:p>
    <w:p>
      <w:r>
        <w:t>「扑哧～扑哧～」。</w:t>
      </w:r>
    </w:p>
    <w:p>
      <w:r>
        <w:t>「嗯……哥哥，啊……好舒服……嗯……」，暐暐明显在的压抑着自己的淫</w:t>
      </w:r>
    </w:p>
    <w:p>
      <w:r>
        <w:t>叫声。</w:t>
      </w:r>
    </w:p>
    <w:p>
      <w:r>
        <w:t>「什幺好舒服啊？」</w:t>
      </w:r>
    </w:p>
    <w:p>
      <w:r>
        <w:t>「嗯……讨厌……嗯啊……啊……就是……下面……啊……」暐暐娇嗔着呻</w:t>
      </w:r>
    </w:p>
    <w:p>
      <w:r>
        <w:t>吟。</w:t>
      </w:r>
    </w:p>
    <w:p>
      <w:r>
        <w:t>「到底是什幺啊？」我故意停了下来。</w:t>
      </w:r>
    </w:p>
    <w:p>
      <w:r>
        <w:t>「就是，就是人家的小穴嘛」，暐暐急了不由说道，「好哥哥，好老公，快</w:t>
      </w:r>
    </w:p>
    <w:p>
      <w:r>
        <w:t>动嘛，人家要你的大鸡巴」说罢竟自己撅着屁股笨拙地摇了起来，看到暐暐骚浪</w:t>
      </w:r>
    </w:p>
    <w:p>
      <w:r>
        <w:t>的样子，我心中不禁升起一阵自豪感，看来调教初见成效啊。</w:t>
      </w:r>
    </w:p>
    <w:p>
      <w:r>
        <w:t>正待我挺腰时，忽然发现巷子深处有个身影慢慢靠近。说实话我也有点慌，</w:t>
      </w:r>
    </w:p>
    <w:p>
      <w:r>
        <w:t>到为了不让暐暐发现，我一咬牙索性继续抽插了起来，咿咿呀呀的淫叫声很快就</w:t>
      </w:r>
    </w:p>
    <w:p>
      <w:r>
        <w:t>引起了那道身影的注意，只见他一顿之后居然悄悄地靠了过来，走到离我俩大概</w:t>
      </w:r>
    </w:p>
    <w:p>
      <w:r>
        <w:t>５、６米的地方时停了下来。</w:t>
      </w:r>
    </w:p>
    <w:p>
      <w:r>
        <w:t>似乎是怕我们发现，那个黑影侧身靠在墙上一动不动，但我能感受到他那火</w:t>
      </w:r>
    </w:p>
    <w:p>
      <w:r>
        <w:t>热的视线紧盯在我和暐暐抽插的部位。当着陌生人做爱的感觉果然异常刺激，我</w:t>
      </w:r>
    </w:p>
    <w:p>
      <w:r>
        <w:t>的肉棒感觉快要爆炸了，感觉硬度和大小都达到了一个新的高度，而快速的抽插</w:t>
      </w:r>
    </w:p>
    <w:p>
      <w:r>
        <w:t>更是让暐暐浪叫不已。</w:t>
      </w:r>
    </w:p>
    <w:p>
      <w:r>
        <w:t>这时我做了个大胆的决定，将暐暐的双手从小背心中解脱了出来，而我双手</w:t>
      </w:r>
    </w:p>
    <w:p>
      <w:r>
        <w:t>紧握着她的双腕，让她面朝偷窥者，并一边抽送一边顶着暐暐朝那个男人走去，</w:t>
      </w:r>
    </w:p>
    <w:p>
      <w:r>
        <w:t>在离他仅有一步之遥的时候停了下来。这下我看清了这个偷窥的身影，这是个２</w:t>
      </w:r>
    </w:p>
    <w:p>
      <w:r>
        <w:t>０多岁的矮胖子，身高一米五几，短寸头，一脸吃惊的表情显然是被我吓到了，</w:t>
      </w:r>
    </w:p>
    <w:p>
      <w:r>
        <w:t>而一只手还握着露在短裤外的鸡巴上。我连忙做了个噤声的手势，并指了指暐暐</w:t>
      </w:r>
    </w:p>
    <w:p>
      <w:r>
        <w:t>被蒙着的头部，胖子回过神来会意一笑，猥琐的点了点头，一双细小的眼睛紧盯</w:t>
      </w:r>
    </w:p>
    <w:p>
      <w:r>
        <w:t>着面前那两只不停晃动的白色乳球，又开始套弄自己的鸡巴。</w:t>
      </w:r>
    </w:p>
    <w:p>
      <w:r>
        <w:t>「啊……嗯啊……哥哥……啊……要死了……啊……」暐暐的呻吟声愈加淫</w:t>
      </w:r>
    </w:p>
    <w:p>
      <w:r>
        <w:t>荡，却不知道在仅有一步之遥的距离上，有一个陌生的猥琐胖子正对着她的大奶</w:t>
      </w:r>
    </w:p>
    <w:p>
      <w:r>
        <w:t>打手枪，而我干得愈加兴起，索性将暐暐一把抱起，像抱小孩撒尿一样把她的双</w:t>
      </w:r>
    </w:p>
    <w:p>
      <w:r>
        <w:t>腿分开，露出插着大肉棒的私处。试过这个姿势的人都知道，这个姿势不但考验</w:t>
      </w:r>
    </w:p>
    <w:p>
      <w:r>
        <w:t>女方的柔韧性而且男方的鸡巴一定要够长。面对近一百八十度张开的美腿和插着</w:t>
      </w:r>
    </w:p>
    <w:p>
      <w:r>
        <w:t>巨大肉棒的嫩穴，胖子的眼珠子都快要瞪出来了，这幺近的距离，相信暐暐不停</w:t>
      </w:r>
    </w:p>
    <w:p>
      <w:r>
        <w:t>留出「口水」的粉嫩「小嘴」一定被死胖子看得清清楚楚。</w:t>
      </w:r>
    </w:p>
    <w:p>
      <w:r>
        <w:t>胖子像是从没见过这幺漂亮又无毛的美穴，居然弯着腰将猥琐的脸凑到了我</w:t>
      </w:r>
    </w:p>
    <w:p>
      <w:r>
        <w:t>和暐暐的结合处，哼，白白便宜他了，要知道这个姿势我也很少用，鸡巴长度倒</w:t>
      </w:r>
    </w:p>
    <w:p>
      <w:r>
        <w:t>够了，但怀中毕竟抱着４７公斤的一个女孩啊，真得很耗体力。</w:t>
      </w:r>
    </w:p>
    <w:p>
      <w:r>
        <w:t>暐暐为了保持平衡，一双玉臂拼命向后伸去，越过自己颈后吊在我的脖子上，</w:t>
      </w:r>
    </w:p>
    <w:p>
      <w:r>
        <w:t>纤手紧扣。我调整好姿势后，把暐暐固定在空中，摆动腰部开始了抽插，「啊…</w:t>
      </w:r>
    </w:p>
    <w:p>
      <w:r>
        <w:t>…啊……快被……哥哥……肏死了……啊……啊……」失重的感觉让暐暐淫叫的</w:t>
      </w:r>
    </w:p>
    <w:p>
      <w:r>
        <w:t>分贝急剧升高，我又抽插了几十下，感到暐暐小穴异常地收缩时，猛地拔出了肉</w:t>
      </w:r>
    </w:p>
    <w:p>
      <w:r>
        <w:t>棒。</w:t>
      </w:r>
    </w:p>
    <w:p>
      <w:r>
        <w:t>「啊~ 」一声短促的尖叫后，暐暐高潮了，「滋！」，小穴中居然猛地喷出</w:t>
      </w:r>
    </w:p>
    <w:p>
      <w:r>
        <w:t>一股小指粗的透明水线，劈头盖脸地打在胖子的脸上，等到胖子闭眼向后缩时已</w:t>
      </w:r>
    </w:p>
    <w:p>
      <w:r>
        <w:t>经迟了，满脸都是暐暐小穴中的淫液，胖子撩起Ｔ恤抹去头上的液体，然后佩服</w:t>
      </w:r>
    </w:p>
    <w:p>
      <w:r>
        <w:t>地向我竖了下拇指，我得意地向他扬了扬脸。前面说过，暐暐是那种典型的潮吹</w:t>
      </w:r>
    </w:p>
    <w:p>
      <w:r>
        <w:t>体质，太过刺激就会喷水，这种女人确实会让男人很有成就感。</w:t>
      </w:r>
    </w:p>
    <w:p>
      <w:r>
        <w:t>暐暐的身体一下一下的抽搐着，小穴又断断续续地喷了几下后才算停了下来，</w:t>
      </w:r>
    </w:p>
    <w:p>
      <w:r>
        <w:t>而我也趁此机会恢复着体力。缓了好一会儿，暐暐才恢复归来，娇声嗔道：「讨</w:t>
      </w:r>
    </w:p>
    <w:p>
      <w:r>
        <w:t>厌，你把人家快干死了」。</w:t>
      </w:r>
    </w:p>
    <w:p>
      <w:r>
        <w:t>我淫笑了一声，「小姐不是给钱就让肏吗，哥给了钱就要好好肏你」，我故</w:t>
      </w:r>
    </w:p>
    <w:p>
      <w:r>
        <w:t>意当着胖子的面凌辱暐暐，说罢又把鸡巴放了进去并开始缓慢地抽送。</w:t>
      </w:r>
    </w:p>
    <w:p>
      <w:r>
        <w:t>「啊……人家……啊……刚开始……当小姐……啊……不经肏……啊……哥</w:t>
      </w:r>
    </w:p>
    <w:p>
      <w:r>
        <w:t>哥……好深……啊～」暐暐淫声配合道，显然以为我又在和她玩角色扮演的游戏，</w:t>
      </w:r>
    </w:p>
    <w:p>
      <w:r>
        <w:t>淫荡的话语刺激地小穴愈加紧致。</w:t>
      </w:r>
    </w:p>
    <w:p>
      <w:r>
        <w:t>「那哥再找几个客人来肏你，肏多了就习惯了」我故意用话语凌辱暐暐，。</w:t>
      </w:r>
    </w:p>
    <w:p>
      <w:r>
        <w:t>「啊……快找……呀……啊……暐暐……要……要大鸡巴……肏……人家的</w:t>
      </w:r>
    </w:p>
    <w:p>
      <w:r>
        <w:t>……骚逼……啊又到了……啊」，一声短促的尖叫，暐暐被自己的淫话刺激的又</w:t>
      </w:r>
    </w:p>
    <w:p>
      <w:r>
        <w:t>高潮了，我赶紧拔出肉棒，又是一大股淫水划着弧线喷落在地上。</w:t>
      </w:r>
    </w:p>
    <w:p>
      <w:r>
        <w:t>「骚逼，大街上就被肏尿了，这里有个胖哥哥，让他肏肏你好不好？」我故</w:t>
      </w:r>
    </w:p>
    <w:p>
      <w:r>
        <w:t>意问暐暐，「嗯……好……啊……」失神的暐暐胡乱答应着。</w:t>
      </w:r>
    </w:p>
    <w:p>
      <w:r>
        <w:t>这时我连忙示意胖子过来，胖子指了指自己又指了指暐暐，一副期盼的样子。</w:t>
      </w:r>
    </w:p>
    <w:p>
      <w:r>
        <w:t>我点了点头，「带上避孕套」，我用口型示意胖子。胖子激动地从钱包中掏出一</w:t>
      </w:r>
    </w:p>
    <w:p>
      <w:r>
        <w:t>个避孕套，迅速套在鸡巴上，胖子的本钱也算可以，虽然比我短，但也有个十四</w:t>
      </w:r>
    </w:p>
    <w:p>
      <w:r>
        <w:t>五公分的样子，粗度更是跟我一样。</w:t>
      </w:r>
    </w:p>
    <w:p>
      <w:r>
        <w:t>只见迫不及待的胖子扶起肉棒，当他鸡蛋大小的龟头轻轻地抵在暐暐的小穴</w:t>
      </w:r>
    </w:p>
    <w:p>
      <w:r>
        <w:t>口上时，我的心中狂跳不已，又是期盼又是后悔。然而胖子却不管那幺多，粗腰</w:t>
      </w:r>
    </w:p>
    <w:p>
      <w:r>
        <w:t>一挺，「噗嗤」一声鸡巴便应声而入。</w:t>
      </w:r>
    </w:p>
    <w:p>
      <w:r>
        <w:t>「啊~ 」暐暐丝毫没有意识到已经换了一根鸡巴，红色诱人的嘴唇中发出一</w:t>
      </w:r>
    </w:p>
    <w:p>
      <w:r>
        <w:t>声长长的娇吟。</w:t>
      </w:r>
    </w:p>
    <w:p>
      <w:r>
        <w:t>「哥，这骚货的逼真紧」，胖子倒吸一口冷气悄悄对我说，妈的，暐暐的小</w:t>
      </w:r>
    </w:p>
    <w:p>
      <w:r>
        <w:t>穴老子还不知道，今个便宜你了，我心中暗骂，然后趁着暐暐仍在失神中，悄悄</w:t>
      </w:r>
    </w:p>
    <w:p>
      <w:r>
        <w:t>把暐暐的双手解下让挂在胖子的脖子上。</w:t>
      </w:r>
    </w:p>
    <w:p>
      <w:r>
        <w:t>胖子似乎忍了忍快感，然后托着暐暐的臀部开始挺动腰部。</w:t>
      </w:r>
    </w:p>
    <w:p>
      <w:r>
        <w:t>「啊……啊……怎幺……又……啊……来了……啊……胖哥哥……啊……你</w:t>
      </w:r>
    </w:p>
    <w:p>
      <w:r>
        <w:t>的……鸡巴啊……好大……啊……」，尚未完全脱离高潮的暐暐很快就被胖子肏</w:t>
      </w:r>
    </w:p>
    <w:p>
      <w:r>
        <w:t>得淫叫不已，还随着胖子的大肉棒的抽插时不时地发出一声声尖叫，修长的玉腿</w:t>
      </w:r>
    </w:p>
    <w:p>
      <w:r>
        <w:t>紧紧夹着胖子的粗腰，穿着帆布鞋的双脚绷得直直的，胸前柔软的大奶刚好贴在</w:t>
      </w:r>
    </w:p>
    <w:p>
      <w:r>
        <w:t>胖子的脸上，而胖子时不时用嘴力吸得奶头「嘬、嘬」作响。</w:t>
      </w:r>
    </w:p>
    <w:p>
      <w:r>
        <w:t>看着暐暐淫浪的模样，我一边套弄着发涨的肉棒，一边狠狠地骂着暐暐，</w:t>
      </w:r>
    </w:p>
    <w:p>
      <w:r>
        <w:t>「贱货，随便找个男人就把你肏这幺爽啊！」</w:t>
      </w:r>
    </w:p>
    <w:p>
      <w:r>
        <w:t>「啊……就是……啊……人家……是……啊……小姐……啊……谁都……能</w:t>
      </w:r>
    </w:p>
    <w:p>
      <w:r>
        <w:t>肏……啊……快点……这位……胖哥哥……啊……你把……暐暐……操的好……</w:t>
      </w:r>
    </w:p>
    <w:p>
      <w:r>
        <w:t>爽……啊……」，暐暐还以为我在和她玩，殊不知现在操得自己淫水横流的是一</w:t>
      </w:r>
    </w:p>
    <w:p>
      <w:r>
        <w:t>个猥琐的胖子。</w:t>
      </w:r>
    </w:p>
    <w:p>
      <w:r>
        <w:t>「啊……胖哥哥……你的……大鸡巴……操得……啊……暐暐的……小逼…</w:t>
      </w:r>
    </w:p>
    <w:p>
      <w:r>
        <w:t>…好爽……啊……暐暐……今天……不要钱……」</w:t>
      </w:r>
    </w:p>
    <w:p>
      <w:r>
        <w:t>听到暐暐这幺淫荡的话语，我再也忍不住，鸡巴一泄如注，浓浓的精液洒在</w:t>
      </w:r>
    </w:p>
    <w:p>
      <w:r>
        <w:t>了地上。而这时胖子操干的速度越来越快，大肉棒干得暐暐浑身颤抖、淫水四溅。</w:t>
      </w:r>
    </w:p>
    <w:p>
      <w:r>
        <w:t>大概又干了五六十下，他又调了下手的位置，左手靠前靠近暐暐的大腿托着，托</w:t>
      </w:r>
    </w:p>
    <w:p>
      <w:r>
        <w:t>着暐暐臀部的右手滑向两瓣臀肉中间，中指沾着淫水慢慢揉进暐暐的肛门。</w:t>
      </w:r>
    </w:p>
    <w:p>
      <w:r>
        <w:t>我插！我用手指也没玩几次呢，我心中暗骂着胖子，不过得计划什幺时候给</w:t>
      </w:r>
    </w:p>
    <w:p>
      <w:r>
        <w:t>暐暐的处女后门开苞。</w:t>
      </w:r>
    </w:p>
    <w:p>
      <w:r>
        <w:t>「啊！啊！胖哥哥……嗯……那里……啊……受不了……啊……」暐暐一下</w:t>
      </w:r>
    </w:p>
    <w:p>
      <w:r>
        <w:t>紧绷住身体，然而胖子并不放过她，等到手指全根而入时，猛地加快了抽插的速</w:t>
      </w:r>
    </w:p>
    <w:p>
      <w:r>
        <w:t>度，卵袋如狂风暴雨一般疾速地拍打在暐暐的臀部和私处，发出急速的啪啪声，</w:t>
      </w:r>
    </w:p>
    <w:p>
      <w:r>
        <w:t>如此剧烈地抽插，想必每下都顶到了暐暐的子宫口上，而暐暐的屁股开始一下下</w:t>
      </w:r>
    </w:p>
    <w:p>
      <w:r>
        <w:t>抽搐着，两条美腿微微颤抖着，暐暐哪受得了这种奸淫，敏感的身体濒临崩溃，</w:t>
      </w:r>
    </w:p>
    <w:p>
      <w:r>
        <w:t>高声叫着：「啊……不行了……太厉害……啊……救命……啊……要被干死了…</w:t>
      </w:r>
    </w:p>
    <w:p>
      <w:r>
        <w:t>…啊……出来……要出来了……」</w:t>
      </w:r>
    </w:p>
    <w:p>
      <w:r>
        <w:t>胖子丝毫不理会暐暐的呼喊，抛动暐暐身体的频率越来越快。那根大肉棒在</w:t>
      </w:r>
    </w:p>
    <w:p>
      <w:r>
        <w:t>粉嫩的小穴中出出进进，只见干得暐暐花枝乱颤，两只白嫩的乳球也跟着上下乱</w:t>
      </w:r>
    </w:p>
    <w:p>
      <w:r>
        <w:t>晃，小脚绷得紧紧的。</w:t>
      </w:r>
    </w:p>
    <w:p>
      <w:r>
        <w:t>「啊！啊！我不行啦，要到了！！！」暐暐一声尖叫，双臂紧紧搂住胖子的</w:t>
      </w:r>
    </w:p>
    <w:p>
      <w:r>
        <w:t>脖子，浑身剧烈地颤抖着，而胖子也低吼一声，随后屁股一缩一缩地，显然是射</w:t>
      </w:r>
    </w:p>
    <w:p>
      <w:r>
        <w:t>了精，又抱了一会才恋恋不舍的把暐暐还给我，随着胖子软掉的鸡巴拔出来，暐</w:t>
      </w:r>
    </w:p>
    <w:p>
      <w:r>
        <w:t>暐的淫水喷涌而出。</w:t>
      </w:r>
    </w:p>
    <w:p>
      <w:r>
        <w:t>在今天荒唐的性爱之后，我扶着脱力的暐暐打车回去，临走前胖子还想要我</w:t>
      </w:r>
    </w:p>
    <w:p>
      <w:r>
        <w:t>电话，我当然是不给了。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