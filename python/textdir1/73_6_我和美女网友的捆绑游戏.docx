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我和美女网友的捆绑游戏</w:t>
      </w:r>
    </w:p>
    <w:p>
      <w:r>
        <w:t>ｎｅｗｆａｃｅ的作品</w:t>
      </w:r>
    </w:p>
    <w:p>
      <w:r>
        <w:t>优优是我在网上认识的捆绑玩伴，这女孩大概２０多岁的样子，具体年龄她不肯告诉我，她有着一双扑闪媚人的大眼睛，长长的头发柔顺的垂下来，一张标准的瓜子脸，秀气的鼻子，性感可爱的双唇，还有就是让每个男人看了都会有感觉的修长身段。</w:t>
      </w:r>
    </w:p>
    <w:p>
      <w:r>
        <w:t>第一次和她聊起来是个很偶然的机会，在某个论坛我刚发了某篇ｋｂ小说不久，就发现有个ｉｄ是“红绳缚佳人”的女网友连发了好几篇回复，大概内容就是，你小说里的美女怎么老是那么容易就被坏人捆住啊，而且捆法又不是很紧，竟然都挣脱不开？要是我早就挣脱开了~</w:t>
      </w:r>
    </w:p>
    <w:p>
      <w:r>
        <w:t>于是我觉得很有意思，就好奇的回复：“已经很紧了，双手几乎都反吊到脖子处了，双腿还被紧紧捆着，怎么可能挣脱呢？”</w:t>
      </w:r>
    </w:p>
    <w:p>
      <w:r>
        <w:t>“她可以用嘴叼着匕首什么的把绳子割断啊~”</w:t>
      </w:r>
    </w:p>
    <w:p>
      <w:r>
        <w:t>“但是她的嘴也被堵住了，而且是先塞了一团布，把嘴塞满，外面再用布勒住。”</w:t>
      </w:r>
    </w:p>
    <w:p>
      <w:r>
        <w:t>“哼，被堵住了也没什么，可以找到有钩子什么的突起的地方，把嘴上的布钩掉，再把嘴里的布团抠出来……”</w:t>
      </w:r>
    </w:p>
    <w:p>
      <w:r>
        <w:t>聊着聊着，干脆加了ｑ更方便，有一次，见对方摄象头的图标亮着，就抱着试一试的心态点了一下视频请求，心里想，这到底是怎样一个女孩子呢？</w:t>
      </w:r>
    </w:p>
    <w:p>
      <w:r>
        <w:t>没想到，对方竟然干脆的同意了，在画面上，是一位年轻的长发女孩，睫毛长长的，眼神很迷人，她似乎穿着一件红色的吊带连衣短裙，身材很好，我被她的美丽面容深深吸引了，脑海中不自觉的闪现出她被绳子紧紧捆着堵着嘴呻吟的样子。</w:t>
      </w:r>
    </w:p>
    <w:p>
      <w:r>
        <w:t>这时候，她那性感的双唇微微朝旁边一咧，笑了一下。</w:t>
      </w:r>
    </w:p>
    <w:p>
      <w:r>
        <w:t>“想什么呢？是不是想怎么捆我呢？”</w:t>
      </w:r>
    </w:p>
    <w:p>
      <w:r>
        <w:t>“呵呵，是啊，你真漂亮，如果被绳子捆起来一定很性感。”</w:t>
      </w:r>
    </w:p>
    <w:p>
      <w:r>
        <w:t>“果然被我猜中了，说说吧，你想怎么捆我？”</w:t>
      </w:r>
    </w:p>
    <w:p>
      <w:r>
        <w:t>“听你的口气，好象经验很丰富似的？”</w:t>
      </w:r>
    </w:p>
    <w:p>
      <w:r>
        <w:t>“哟，这你都看的出来？不满你说，本小姐闲的没事的时候，经常在家里玩自缚哦，我可以把自己驷马蹿蹄的捆起来，还塞上嘴。”</w:t>
      </w:r>
    </w:p>
    <w:p>
      <w:r>
        <w:t>“那你可真厉害，是要借助收紧环的吧？”</w:t>
      </w:r>
    </w:p>
    <w:p>
      <w:r>
        <w:t>“猜对了，其实用熟练了很快的，不过老是自己捆自己，怪没意思的。”她用手指勾着一个金属环在摄象头前晃了晃。</w:t>
      </w:r>
    </w:p>
    <w:p>
      <w:r>
        <w:t>“其实你可以找个女伴互相捆着玩，这样还比较安全。”</w:t>
      </w:r>
    </w:p>
    <w:p>
      <w:r>
        <w:t>“我玩过啊，不过女的和女的玩有什么意思呢？我想玩更刺激一点的。”</w:t>
      </w:r>
    </w:p>
    <w:p>
      <w:r>
        <w:t>“难不成让我过去捆你？”我半开玩笑的问道。</w:t>
      </w:r>
    </w:p>
    <w:p>
      <w:r>
        <w:t>“哈哈，你倒还真是急啊，本小姐还没那么蠢啊，谁知道你是不是色狼，到时候被你捆完动也动不了，你劫了财顺便再劫个色我怎么办啊？”她托着下巴笑了起来。</w:t>
      </w:r>
    </w:p>
    <w:p>
      <w:r>
        <w:t>“哼哼，本大爷向你保证，我只劫色，对财不感兴趣~~”</w:t>
      </w:r>
    </w:p>
    <w:p>
      <w:r>
        <w:t>“哦，是吗？那本小姐还可以考虑考虑~恩恩~”她笑的更厉害了，她的笑容真是迷人。</w:t>
      </w:r>
    </w:p>
    <w:p>
      <w:r>
        <w:t>“象你这么胆大的女孩子可真是少见……连我这个大男人都都汗颜哪……”</w:t>
      </w:r>
    </w:p>
    <w:p>
      <w:r>
        <w:t>“少来了，我看过你的很多文章，你总是幻想着把侠女啊，动漫美女啊什么的捆起来，然后就那个那个，没有一篇不色到底的，还说汗颜？装什么装啊？”</w:t>
      </w:r>
    </w:p>
    <w:p>
      <w:r>
        <w:t>“小说和现实是两回事，其实现实中我人很腼腆的……”</w:t>
      </w:r>
    </w:p>
    <w:p>
      <w:r>
        <w:t>她又笑了起来，这时候似乎有人敲门，她打了一句：“好了，我有客人来了，不和你扯了，下次再聊，再见了~”</w:t>
      </w:r>
    </w:p>
    <w:p>
      <w:r>
        <w:t>说完，她充我笑了笑，站起身，我看见了短裙下一对修长迷人的黑丝美腿，不过只有一秒钟，摄象头就没画面了，她也成了下线状态。</w:t>
      </w:r>
    </w:p>
    <w:p>
      <w:r>
        <w:t>就这样东一扯西一聊的网聊了两星期左右，有一天她又问我：</w:t>
      </w:r>
    </w:p>
    <w:p>
      <w:r>
        <w:t>“我这有很多棉绳，如果你用这些绳子捆我，你打算怎么捆呢？”她举起手中扎的很整齐的白色棉绳晃了晃。</w:t>
      </w:r>
    </w:p>
    <w:p>
      <w:r>
        <w:t>“我会捆的你动也动不了，到时候你可别后悔。”</w:t>
      </w:r>
    </w:p>
    <w:p>
      <w:r>
        <w:t>“说说而已嘛，说吧，你打算怎么捆？我就不信我没法挣开~”</w:t>
      </w:r>
    </w:p>
    <w:p>
      <w:r>
        <w:t>“首先，我会先把你的双手反剪到背后，朝向脖子双手合十反吊到极限，然后捆在一起，和脖子连在一起，这样你的手一动，脖子就会被勒到。”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