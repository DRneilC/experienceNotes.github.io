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迷湿的少女作者wstwst1234大笨牛</w:t>
      </w:r>
    </w:p>
    <w:p>
      <w:r>
        <w:t>＊＊＊＊＊＊＊＊＊＊＊＊＊＊＊＊＊＊＊＊＊＊＊＊＊＊＊＊＊＊＊＊＊＊＊新人发帖，轻喷。</w:t>
      </w:r>
    </w:p>
    <w:p>
      <w:r>
        <w:t>我看这个论坛已经有好几年的时间了，所以也把自己遇见过的一个美女的故事和大家分享。另外希望大大们继续写，不要再太监，小弟我已经盼望好久了。＊＊＊＊＊＊＊＊＊＊＊＊＊＊＊＊＊＊＊＊＊＊＊＊＊＊＊＊＊＊＊＊＊＊＊</w:t>
      </w:r>
    </w:p>
    <w:p>
      <w:r>
        <w:t>（１）</w:t>
      </w:r>
    </w:p>
    <w:p>
      <w:r>
        <w:t>女主角冰冰曾经和我有一段暧昧的经历，只因为她的名声太不好，没能和她继续发展下去。</w:t>
      </w:r>
    </w:p>
    <w:p>
      <w:r>
        <w:t>冰冰来自一个河北的小村庄，身高１７４，很瘦，不到一百斤，平时买衣服就买１６０的衣服。皮肤也特别好，十五岁就长成一个亭亭玉立的少女了。射手座，天性爱玩，很能和男孩子打成一片，所以也有好多同性和异性的朋友。高中时就是校花，好多同学追过她，男老师也用色迷迷的眼神看她。冰冰本人是很想谈恋爱的，但是父母管得严，于是这些都没能成。</w:t>
      </w:r>
    </w:p>
    <w:p>
      <w:r>
        <w:t>本来冰冰会是一个特别纯洁的少女，但她的不幸是从上高中开始的。为了上学方便，爸妈把冰冰寄宿到了离学校很近的姑姑家。姑姑是个寡妇，徐娘半老，风韵犹存，经常有一些不认识的叔叔来姑姑家，有的时候和姑姑一起洗澡，有的时候就直接住下了。</w:t>
      </w:r>
    </w:p>
    <w:p>
      <w:r>
        <w:t>这些事情都瞒不过聪明伶俐的冰冰，于是姑姑就和冰冰坦白的说，只要没让男人用那个地方插进去就不算对不去死去的姑父，至于摸胸、亲嘴这些都不算什么，和握手一样都是男女间表达友好的方式。可怜的冰冰就这样被一个破鞋寡妇给带坏了，可见未成年人的性教育是多么重要（也可见淫女要从小培养）。</w:t>
      </w:r>
    </w:p>
    <w:p>
      <w:r>
        <w:t>冰冰学习很好，是村里第一个考上大学的女孩，但还是斗不过那些有北京户口的人，所以也只是考上了燕郊开发区的一个大学。在乡亲们眼里，考上了名字为北京ｘｘ的大学就像麻雀变成了凤凰一样，但是他们不知道那个地方也叫三里屯，有好多大学，也有好多夜店。到现在我还觉得这个规划很有问题，这么多夜店开在大学旁边是为了什么，难道是为了给大学生创造就业机会和方便实习？</w:t>
      </w:r>
    </w:p>
    <w:p>
      <w:r>
        <w:t>大笨牛是冰冰的男友，金牛座，家里条件一般，人很厚道也很傻（就像《天下无贼》里面的傻根，傻得冒泡），在大学追了冰冰一年终于打动了芳心。大笨牛说他第一次看见冰冰的时候就像看见了一个坠入凡间的天使一样，所以会不顾一切都爱上她，疯狂地用在网上学到的泡妞技巧来追冰冰，但实际情况是他看见冰冰的时候就硬了，听见冰冰的笑就像听见叫床声一样，一硬一整天。</w:t>
      </w:r>
    </w:p>
    <w:p>
      <w:r>
        <w:t>大笨牛这么爱面子的人是不会说出实情的，装作要谈一场柏拉图式的爱情来掩饰自己的欲望。可是男人不主动说，女孩子当然也不会主动要。其实冰冰还是挺想让大笨牛亲亲抱抱的，但是书上说，越是容易得到的东西，男人就越是不会珍惜，所以两个人谈恋爱好长时间了都没牵过手。</w:t>
      </w:r>
    </w:p>
    <w:p>
      <w:r>
        <w:t>冰冰穿衣服很保守又很爱美，上半身把她３４ｃ的胸部藏起来了，大笨牛都不知道女友的胸有多大，下半身又总喜欢穿裙子套牛仔裤，大笨牛就说这样穿太土了，因为冰冰总说他土，所以他就挑冰冰不会穿衣服，其实他觉得冰冰穿什么都好看。</w:t>
      </w:r>
    </w:p>
    <w:p>
      <w:r>
        <w:t>可是冰冰也是很爱面子的人，于是冰冰以后穿衣服就一直是穿各种各样的裙子，不再套著裤子穿，春天、夏天、秋天都把两条大白腿露出来。可大笨牛不知道，正是因为这样冰冰才经常走光，被色狼占便宜，大笨牛给自己结结实实地带来好多绿帽子。</w:t>
      </w:r>
    </w:p>
    <w:p>
      <w:r>
        <w:t>大二下学期，一个春天，冰冰和大笨牛坐上了回冰冰老家的长途公车。冰冰穿著白色长袖衬衣，白色羽绒服坎肩和浅绿色长裙，全身上下透露著大学生青春的气息。</w:t>
      </w:r>
    </w:p>
    <w:p>
      <w:r>
        <w:t>冰冰他们买到的是最后一排的座位，最后一排有五个座位，司机等不及最后两张票卖出去就发车了，于是这一排有三个人：冰冰、大笨牛和一个三十岁左右的小平头。</w:t>
      </w:r>
    </w:p>
    <w:p>
      <w:r>
        <w:t>小平头一上车就坐在中间，看见冰冰过来眼睛都看直了，冰冰对这种色迷迷的眼神早就习惯了，也不觉得怎么样。冰冰和大笨牛坐进去的时候，小平头并没有起身，而是把两腿岔开，身子向后靠，大笨牛进去了以后，等冰冰在他身边经过的时候他故意把两腿腿合上，冰冰不知道突然的变化，直接跌坐在小平头的腿上。小平头「哎呦」叫了一声，然后双手托住冰冰的翘臀，还不停地上下摸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