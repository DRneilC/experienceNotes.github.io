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我和妻子的一次新鲜体验</w:t>
      </w:r>
    </w:p>
    <w:p>
      <w:r>
        <w:t>我和妻子的一次新鲜体验</w:t>
      </w:r>
    </w:p>
    <w:p>
      <w:r>
        <w:t>自从我的老婆红嫁给我之后，她再也不去那些舞厅之类的社交场合，我知道她是不想过多的接触男人，成为我一生一世唯一的女人。我也尽量配合她，虽然，在她和我谈恋爱之前，我就知道她和她以前的两个男朋友有过关系，可我从来没有计较她，嫌弃过她，仍然执着的爱着她，喜欢她，所以，从不问起也不提起她以前的事。</w:t>
      </w:r>
    </w:p>
    <w:p>
      <w:r>
        <w:t>直到有一天我在网上看到了夫妻交换群交等内容，对那些刺激的玩法赞叹不已。可总是觉得那都是人们为了吸引淫民而编写出来，始终不相信这是真的，可就在这不信之余，我开始迷上这类的小说，发疯似的迷上了夫妻交换群交之类的小说，疯狂的搜集这方面的文章，也在网上认识了一些网友，发现在网上真的也有很多同样的人，慢慢的自己也完全接受了这些观点，认为这些也是正常的性的方式之一。</w:t>
      </w:r>
    </w:p>
    <w:p>
      <w:r>
        <w:t>那段时间很奇怪，就是对来自我自身的性刺激的冲动微乎其微，但来自自己老婆的性刺激、性满足却能够给我造成极大的冲击和满足，例如想到把老婆暴露给其它男人，或者让她与其它男人亲热，等等，往往比自己与老婆做爱还觉得兴奋，似乎自己的性快感完全是寄托在她的身上？</w:t>
      </w:r>
    </w:p>
    <w:p>
      <w:r>
        <w:t>从那以后，我开始想象着老婆是怎么被她以前男朋友破身和做爱的情形，我一想到自己的老婆赤身裸体地被人摁在床上，两腿间插着滑滑的硬物，一挺一挺地承受着交配的动作，甚至想亲眼看到自己老婆被另一个男人的蹂躏的情景，每次一想到这些，就会从内心里产生出一种莫名而又从未有过的兴奋和刺激，就是在大街上，鸡巴都会硬的不行。</w:t>
      </w:r>
    </w:p>
    <w:p>
      <w:r>
        <w:t>于是，我把这样的想法告诉我老婆后，她却用种弥漫的眼神看着我，说我是中了网毒、心理变态，我并没有被她的反对动摇，而是开始背着她在网络中找寻着有此同好的网友，所以，在我的ｑｑ里加的全都是一些在色情论坛里认识的同性网友，在和他们交流后，我渐渐地相信，那些所谓的夫妻交换小说大多都是真实的，其中大部分都是作者的亲身经历，当然，其中也不乏有些作者是为了寻找意淫和心里上的满足而写的，我就发过这类的小说。</w:t>
      </w:r>
    </w:p>
    <w:p>
      <w:r>
        <w:t>就在我苦苦找寻真诚的时候，无意中认识了叫贝壳的网友，在和他交流了好长一段后，最后我们聊到了关于夫妻交换的话题后，没想到我们都有这样的想法，我们俩人交换了彼此老婆的照片后，并没有采取更进一步的行动，因为，那时候我的一切举动都是我的个人想法，是在老婆完全不知情的情况下进行的，所以我根本不敢有所造次，于是我就很少出现在网上，就这样我们失去了联系。</w:t>
      </w:r>
    </w:p>
    <w:p>
      <w:r>
        <w:t>在这期间我并没有放弃，而是做了老婆的大量工作……甚至不厌其烦地询问起，她和以前男朋友是怎么认识的，认识了多少时间后被他们搞到手的，开始她根本就不说，到了后来她就她连他们第一次在什么地方，用什么方法搞的事情全都告诉了我，奇怪的是我根本就没有任何的醋意，相反的，却兴奋不已，我开始再次提了夫妻交换的话题，渐渐地她也从不可理喻而默许了，本来我老婆就是那种贤惠乖巧的女人，于是我更疯狂地认识了一些北京、上海、江苏的网友，并和他们产生了共识，可遗憾的是我们相隔太远，所以到了关键的时候就告吹了。</w:t>
      </w:r>
    </w:p>
    <w:p>
      <w:r>
        <w:t>在和贝壳接触过的半年后，我已经渐渐的淡忘了他的存在，再加上他不停的改变网名，我几乎忘记了我们当时的承诺，就在今年的五。一前半个月，他突然又出现在我的ｑｑ里，并和我聊起了当年的话题，弄的我有点莫名其妙，因为他已经改了网名（为了他人的隐私，赎在下不能告诉各位他真实的网名，还是以贝壳相称吧），这次我的胆子就大了，也就是我这次大胆的举动，使我真真实实的经历了一次夫妻交换的游戏，使我和妻子体会到了有生以来的那种从未有过的兴奋和刺激，下面的故事就是我和贝壳的夫妻交换经历。</w:t>
      </w:r>
    </w:p>
    <w:p>
      <w:r>
        <w:t>在和他聊了五分钟后，他告诉我他就是以前的贝壳时，我才从脑海的深处找到了记忆，就在我们准备进入正题时，他却告诉我他有事要出去，还没等我关闭和他的对话框，他又发来了消息，问我是谁，莫名其妙的我不知道他的葫芦里卖的什么药，他确告诉我是贝壳的老婆，我是根本不相信的，在网上像这样的恶作剧是经常遇到的，我也就没把她当会事，没想到她却要求和我语聊，顿时我的眼睛一亮，有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