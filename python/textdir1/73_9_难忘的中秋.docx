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难忘的中秋</w:t>
      </w:r>
    </w:p>
    <w:p>
      <w:r>
        <w:t>那是９７年的中秋，在我们老家发生的事，那是一件让我一辈也无法忘记的事。</w:t>
      </w:r>
    </w:p>
    <w:p>
      <w:r>
        <w:t>事要从头说起，我在我们市里公安局上班，在市里买的楼，我妻子也在公安局。我的老家在一个偏远的小山村，我们俩只有过大节的时候才回老家去看看老人们，当然平时也没时间。</w:t>
      </w:r>
    </w:p>
    <w:p>
      <w:r>
        <w:t>时间过的真快，又到八月十五了，我们科没事，我就回家准备回老家的东西。给我老婆打电话，她说她们有事，中秋不放假了，回不了老家了让我一个人回去，我买好了东西，坐上回老家的车，五个多小时后就回老家。</w:t>
      </w:r>
    </w:p>
    <w:p>
      <w:r>
        <w:t>吃过晚饭，我就去打麻将，我们村因为白天都下地干活，晚上打麻将的人很多，我来到一个我一个小时在一起玩的兄弟家，刚好他家打上了，人很多都和我打招忽，人在一边看，他老婆是去年新取的，人长的很看，她没完，他对象在玩，他一边完一边和我聊天，聊了一会我就要走，我对他说：平时上班忙，回老家想打麻将。我找两人去我家打去。他一听就对他老婆说：你不想打吗，和他去吧。就这样我和他老婆就从他家出来了。一边走我心里就在想，要是今晚能把她上了多好呀。</w:t>
      </w:r>
    </w:p>
    <w:p>
      <w:r>
        <w:t>我们俩找了好几家都没人玩，她就想回家，我对她说：上我家呆一会去吧。她说不了，我说没事的。说完我就拉着她的手，她看了我一眼，就和我向我们家走去。（这个女的从她一嫁给我那个兄弟的第一天，我一见到她我就感觉到她不象一个正派的人，我早就想干她了，今天这个机会一定不会错过的）。</w:t>
      </w:r>
    </w:p>
    <w:p>
      <w:r>
        <w:t>我自已住一个屋，我们进屋后，我一把就把她抱住了亲她，她热情的回应我，我用手摸她的下边，啊！流了很多的水，她早就发情了，我们倒在坑上，我把她的裤子脱下，把我的鸡吧用力的干到她的比里面。好爽呀，她还没有生过小孩，里面很紧，由于心情激动和紧张，没几分我就要射她说不要射在里面，射我嘴里，我一听美坏了，平时和我老婆做，都不让，没想到偷情就是好呀。马上把鸡吧放在好的嘴里，她一口就含住，啊好爽，我一下就射了，射了很多，她全都吃了下去。</w:t>
      </w:r>
    </w:p>
    <w:p>
      <w:r>
        <w:t>因为都是第一次这样偷情，心里很害怕，她把裤子穿上就要走。我又把她抱住，她对我说让我走吧，我害怕。你过年回来不，回来我们在做好不好呀！我一听好呀，过年又爽了。就这样她成了我的小情人。（因第一次写，写的不好，大家见笑了。真实的事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