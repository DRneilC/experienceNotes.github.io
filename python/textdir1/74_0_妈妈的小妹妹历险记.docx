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妈妈的小妹妹历险记</w:t>
      </w:r>
    </w:p>
    <w:p>
      <w:r>
        <w:t>妈妈的小妹妹历险记</w:t>
      </w:r>
    </w:p>
    <w:p>
      <w:r>
        <w:t>我妈妈今年刚好四十岁，在胜玉机械厂车间里担任班长，妈妈工作能吃苦耐劳，与女工们关系融洽。被众女工亲切地称呼为大姐姐。</w:t>
      </w:r>
    </w:p>
    <w:p>
      <w:r>
        <w:t>当傍晚下班时间到了后，车间里喧闹的机器声渐渐小声直到完全消失。下班后女工们有讲有笑地走向厂里的女浴室，虽然自家在厂宿舍里也有卫生间，可在自家卫生间用热水器洗澡是使自己钱的，而在厂里女浴室里洗热水澡却是免费的，所以女工下班都习惯在厂里浴室洗澡，然后换上自己的丽裳回家。</w:t>
      </w:r>
    </w:p>
    <w:p>
      <w:r>
        <w:t>当大家走入女浴室关上门后，明亮宽敞的浴室里墙壁上装着一排热水喷头，妈妈和众女工们纷纷脱下宽厚的工作服挂在衣架上，接着大家又脱下奶罩和内裤，顿时浴室里春意盎然成了人间仙境，一群光着身子的女人站在热水喷头下让热水尽情与自己的每一寸肌肤接触。只见有青春可人的，也有丰满成熟的。</w:t>
      </w:r>
    </w:p>
    <w:p>
      <w:r>
        <w:t>年轻的女工娇胸坚挺、细腰圆臀雪白的玉体令人唾涎浴滴。而年长的女工双乳熟透豪挺，曾经被搞大的肚子如今也难回复原状而留下一个小肚腩。可成熟的女工都有这么一个特点，由于与丈夫做爱时屁股经常受力所以特别发达特别大。就凭这一点就足以让那些女孩们眼红。所以成熟女工也极诱人，试想一下成熟浑圆肥大的臀部以及那诱人的幽谷对男人的吸引情度有多大。</w:t>
      </w:r>
    </w:p>
    <w:p>
      <w:r>
        <w:t>此时我妈也在一群女工间洗澡，妈妈中等的身材在这群女工间不算有什么特别。因为在这群女工当中双乳比我妈大的有好几个。而妈妈的腰也没有那些年轻女工的那么细。唯有臀部特别大。说真的妈妈的屁股浑圆而结实、肥大而白嫩，走起路来一抖一抖地震动。在浴室妈妈的屁股比起其它女人算是最大、最显眼。所以这群女工对我妈的大屁股羡慕万分。</w:t>
      </w:r>
    </w:p>
    <w:p>
      <w:r>
        <w:t>此时妈妈闭眼享受热水冲刷的感觉，用毛巾在自己白嫩的肌肤柔顺地冲洗。当洗到小腿时妈妈不得不弯下腰。此时妈妈身后几米的地方站着几个己洗好正在刷干身子的女工。其中一名女工无意朝我妈望了一眼。顿时倒吸一口气，连忙用手触了身边的几个同伴，示意她们向我妈妈望去，这班女工不看也罢了，一看大家都呆定住了。</w:t>
      </w:r>
    </w:p>
    <w:p>
      <w:r>
        <w:t>这是什么回事，原来我妈站着时那浑圆肥大的屁股洽好将那神秘地带隐藏住，现在要弯腰洗脚时那两腿间的小妹妹再也藏不住了，一下展露出来，让身后的众女工看得目登口呆，只见妈妈的阴部首先给人的感觉是肥嘟嘟的很可爱，整个阴部肥美地隆凸，就像将两个煮熟去壳的鸡蛋紧夹在一起的样子，而"两个鸡蛋"之间的那条紧闭的小肉缝，则是通往妈妈肉洞的入口处，其次妈妈的阴部真的很白嫩，虽然小妹妹伴着她的女主人一共渡过了四十个年头，可依是玉白色，四周柔顺地长着芳草。</w:t>
      </w:r>
    </w:p>
    <w:p>
      <w:r>
        <w:t>艳红的小肉缝紧闭着，就连那肥大阴唇也闭合在一起。只有那颗小豆豆含羞地从肉缝中探头出来，妈妈的阴部就像少女未开苞的阴部那样细嫩及神洁，可同还拥有熟女下面那种成熟和肥美。</w:t>
      </w:r>
    </w:p>
    <w:p>
      <w:r>
        <w:t>终于其中一名女工禁不住用手摸了一下自己那微凸粗糙的阴部，阴唇都长长地翻露出来，相比之下唯有一声叹息，其它女工同样也自叹不如。一名女工羡慕地望着我妈的小妹妹自言自语地说"唉、要是我的小妹妹长得像大姐的就好了".此言一出马上引起其它女工的共鸣，于是大家纷纷议论眼前的人间极品。</w:t>
      </w:r>
    </w:p>
    <w:p>
      <w:r>
        <w:t>正在洗澡的妈妈听到身后有嘈杂声音，回头一看见到那群女工在盯着自己的屁股在小声议论，秀脸一红连忙挺腰站立后快步走到角落抹干玉体穿好衣服，那些女工一看没戏了，各人也穿好衣服。</w:t>
      </w:r>
    </w:p>
    <w:p>
      <w:r>
        <w:t>就这样我妈和其它女工们带着浴后诱人的体香朝厂区宿舍回去。在路上一名玉枝的女青工对我妈说，她还有几个零件未加工好，刚好她本人今晚有事不能回车间赶完手头的活，可那些零件明天要交货了，问我妈妈能否今晚到车间代她完成任务。妈妈听后爽快地回答："行、谁叫我们是好姐妹".这回妈妈万想不到的是因为今晚帮了好姐妹干活、而自己的小妹妹着点让男人干了。原因是——。</w:t>
      </w:r>
    </w:p>
    <w:p>
      <w:r>
        <w:t>原来是那几个女工无意中看到我妈那肥美娇嫩隆凸的小妹妹后，一直都羡慕不已，晚饭后那几名女工又聚集其中一名女工的宿舍里。她们在客厅一边看电视一边小声议论我妈的肉体。可不幸的是她们的议论早被这名女工的丈夫偷听得清清楚楚。这家伙叫阮正，也在这机械厂担任技术员，此时他在房里名为玩电脑，其实双耳正在偷听客厅那班婆娘的议论，甲女工在说"大姐姐那里真嫩、大姐她都四十岁了那里还是玉白色的，那小肉缝又合得那么紧，就像未给开苞过似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