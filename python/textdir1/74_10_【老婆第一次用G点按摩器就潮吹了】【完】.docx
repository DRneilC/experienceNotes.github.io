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【老婆第一次用G点按摩器就潮吹了】【完】</w:t>
      </w:r>
    </w:p>
    <w:p>
      <w:r>
        <w:t>老婆算是比较保守的类型，结婚过了10几年，性生活方面就比较平淡了。一次，去买菜，岳母在等着做饭呢。路过一家成人用品店，就顺便进去看了看，店里没人，老板娘热情的迎上来问我需要什么。我说随便看看。我从来没进来过这种地方，看得我面红耳赤，老板娘说我给你推荐一款G点按摩器，她不等我答话，就从货架上拿来一个，是不锈钢的，前面头是弯的，开始介绍，如何能让女人爽翻天。我只想赶快离开这里，但老板娘的热情让我又不好意思就这么空手走，于是我就买了她介绍的那款按摩器。交了钱，低着头走出店门口，就觉得好多人都在看我。赶紧回了家。一进门，岳母正在做饭，问我买菜买回来了？我说啊，买回来了，我就进房间了，岳母在外面大声问我：这是什么呀？我突然想起来那个按摩器，天啊，忘了拿进来。我赶紧出去把按摩器拿进屋，也没解释是什么。岳母不知道能不能知道，包装已经被我扔了，她们那一代没有这玩意。我也没解释。晚上老婆回来，大家吃过饭，像往常一样，看电视，吃水果，然后就准备睡觉。老婆说她累坏了今天，想早点休息，不想干那事了。我说今天给你一个惊喜。老婆很奇怪，问我是什么。我把按摩器拿出来，告诉她怎么用，她说我学坏了。我无语了，本来就不怎么干那事，我刚来的一点热情又被她浇灭了。可能看我失望的表情，老婆也觉得有点太冷落我，凑到我耳边说，那我试试吧。我听了很开心，说，这些年，我们都好久没好好玩玩了，今天好好操操你的骚逼。我去把那玩意洗干净，然后把老婆的逼分开，开始舔。开始有一点湿了的时候，老婆说你来操我吧，我说还没试那个按摩器呢，我们每次都是就那几下子就完事了，今天你不说想试试吗。老婆说那好吧，我就把按摩器打开开关，慢慢放到逼上面的小豆豆，开始按摩。刚一放上去，老婆就受不了了，说这个玩意咋这么好呢，痒死我了。我才不管呢，继续按小豆豆，才一会，就开始大量出水，混合着白浆，按摩器上全都是白花花的。老婆说你快操我吧，我想要了。我直接把按摩器插了老婆的逼里。老婆性奋的嗷的一声，然后说太好了，太刺激了，我要，我按照老板娘的介绍，慢慢寻找G点，突然，老婆全身紧绷，双腿夹紧，我手都动不了了，老婆浑身抽搐，说不行了，太舒服了，不行了。我慢慢拿出来按摩器，在她小豆豆上面摩擦，她说想尿尿，我没理，只管在那里摩擦，受不了了，我憋不住了，说着，一股股水还是尿喷的到处都是，床单都湿了，老婆骂我，该死的，你看看不让我尿尿，弄到床上了，我说你这是潮吹了，真正的高潮。老婆却不信，不过还是说太舒服了，从来没这么舒服过，我以后要天天用这个按摩器。老公你真好</w:t>
      </w:r>
    </w:p>
    <w:p>
      <w:r>
        <w:t>【完】</w:t>
      </w:r>
    </w:p>
    <w:p>
      <w:r>
        <w:t>2100字节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