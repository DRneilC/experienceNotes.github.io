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【狂操少妇】【完】</w:t>
      </w:r>
    </w:p>
    <w:p>
      <w:r>
        <w:t>和她认识是在去年的时候了，我们聊了好久，对她的家庭我也很了解，她老公大她10多岁，在见面以前，我们在电话里也做过，我能感觉到她高潮的样子，她急促的呼吸和呻吟。说回来她很漂亮的可以打八分，而且她是“人妻”一头乌黑的披肩发，瓜子脸皮肤白，比较丰满，是我很喜欢的那中女人。我也很端正有气质的。</w:t>
      </w:r>
    </w:p>
    <w:p>
      <w:r>
        <w:t>交往了一阵之后，有一天我说：去你家里看看好吗？她说好等到家里没人的时候，打电话过去没有人挺好，我们就去了她家，进门时她说有邻居请你小点声，好的我说。像做贼似的跟进了屋子，在大屋坐下四处张望，喝茶聊天，我坐在她的床上提出看看她的照片，一个是看看她过去长什么样子，她老公什么样子，边看边聊她过去的经历，还看到了她结婚时候的照片，她老公挺普通的，我看到照片上她穿着新娘装，和别人一起合影，还有老公搂着她有亲密的样子，我的下面突然硬了，心里面痒痒的，心里想：她的老公能想到我在搂着她的老婆吗，一会我可能就要剥光她了，占她老公的便宜了。</w:t>
      </w:r>
    </w:p>
    <w:p>
      <w:r>
        <w:t>开始还正襟危坐，然后就动手动脚起来，亲吻了她，搂住了亲吻，像对恋人一样舌头互相搅动，我亲吻她的脸蛋，还互相说着话，搂着她在床上亲吻，慢慢把手伸进她的衣服里，摸她的皮肤一点一点向上解除她的不自然，手就伸进后腰摸到了肉，右手也进去了，抚摸几下就伸进乳罩里面，摸她的奶子揉搓她的乳头，她很柔顺的任我胡来，我看着眼前的小妇人在我怀里闭着眼睛，抚摸着别人老婆的身体，很有满足感，想象着她老公的样子，我又向下摸去，腰带紧她伸手松开，顺着小腹摸到了这妇人的毛，边亲吻边把手伸进去抚摸她的乳房，很柔软，然后我把她的衣服掀上去，吸她的乳头，她慢慢动情了，闭着眼睛胸口一起一伏，上面摸够了我又摸她的下身，隔着裤子抚摸她的大腿内侧，她也有点受不了了，自己把两条腿来回扭动，看她样子好像很痒。</w:t>
      </w:r>
    </w:p>
    <w:p>
      <w:r>
        <w:t>我看差不多了，就把她的黑牛仔裤剥了下去她的身体很轻，她随手扯过了被子盖住，我把被子掀开放在一边，这样能更好的看清她的身体，我把她上身脱光了后，我自己也脱了开始欣赏她，她很有女人味，很温柔很听话，搂着她温存了一会，我把家伙凑近她的头，同时轻轻的把她的头向我跨间钩一钩，暗示她给我吹一吹，因为我不能肯定她肯不肯给我吹，如果不肯不要破坏了气氛。她犹豫了，我说我喜欢，她就慢慢的把头凑过来，含住了我的家伙，开始只是小口的舔，后来她张大口的向里面吞竟然快全吞进去了，已经在她的喉咙上抽差了，她的功夫真是高，没有插喉咙时的恶心感，我放心了捧着她的头一前一后的在她的小嘴里面抽插，很温润很紧，还有咕噜声音，孜孜作响。她的手抚摸着我的家伙，我拉过她的两个小手，放在我的胸脯上，这样能体会单纯的小嘴的感觉。还把她的手背到后面，我向后仰，这样能清楚的看到家伙的进出，连接我们的只要一个阴茎。</w:t>
      </w:r>
    </w:p>
    <w:p>
      <w:r>
        <w:t>她很有力的吸，看来她也经常给老公含，我低头看着别人的老婆，露着乳房大腿，在她自己家里床上，用嘴给我含着阳具，她老公不一定什么时候就回来，真是很刺激，她的头一前一后的给我吹，吹的滋吱做声的，感到阳具在她的嘴里很紧，很温热，在感觉强烈的时候，把像小棒的家伙从她嘴里拿出来，放到她的左边嘴角腮帮上，她闭眼用头寻找我的龟头，我再放到她右边，她又把头凑过去，在她嘴唇上摩擦，她还把头向下舔了我的卵蛋。我的手空闲下来，在她全身抚摸，把她最后的小裤头剥了下去，用手抚摸她的小妹妹，毛挺少很湿润了，我不想那么快的插那里，她用嘴的感觉真好，我换了各姿势站在床上面，把她按跪在我的跨间，把挺直的家伙直接放进她的嘴里面，捧着她的头来回抽插。</w:t>
      </w:r>
    </w:p>
    <w:p>
      <w:r>
        <w:t>看着漂亮的人妻温顺的跪在我的跨下，吮吸我的家伙，低头就可以欣赏她的娇小白嫩的身子，弯腰就可以捞起她的乳房，有一种成就感。还粗暴的抓她的头发抽送。这样有了二十多分钟后，我把她放在床上，我站在地上，分开举起她的两腿，仔细的剥开她的小妹妹看了看，把我的家伙慢慢插了进去。换了多个姿势，很喜欢用一个手抓住她的两个小腿，像给婴儿换尿布一样拎起她的下身，狠狠的抽插，另一手抚摸她的屁股。她的里面比较紧，小腿瘦屁股却很胖呼，腰细乳房却不小，即使狠狠的抓她也不疼，让我的虐待感能够发挥。我还把她反过来，就是他们说的狗趴姿势，她趴在床上我从后面，把她一头披散的秀发扰齐，分成两边从肩上披落到胸前，她雪白的胸脯前两缕秀发披散在两个丰乳前，随着的挺动，她的身体不停地晃动着，秀发在跳跃的丰乳边抛来抛去，黑白相间，别有情趣，直看得我越插越猛，还抓住她的头发像骑马一样，她没反抗我就再大力。她一对丰盈的乳房在身下随着抽插前后晃动着，身体略往前倾，伸手捞起了一只乳房，边干边揉起来。“来让我亲亲”她把脸转了过来，俏眼含春地望了一下就闭上了，嘴唇因呻吟着微微张开，我张口凑了过去吻在了一起，舌头直往她口里钻，闭嘴坚持了一下就松开了口，我的的舌头立即伸了进来，在她口腔里乱窜，她舌头轻起，立即紧缠在一起。口里含着舌头，手捞着她的丰乳，底下有节奏地干着，你来我往地进入迷狂境界。这天她来了2 ，3 次高潮真的（有一次不能确定是否高潮），射完后她在床上一动不动，我还俯下身去看她的变得紫红色的毛少的小穴。</w:t>
      </w:r>
    </w:p>
    <w:p>
      <w:r>
        <w:t>当我们穿上衣服后，我抱着她坐在椅子上，她看着我，我看得出她很满足的样子，她问我：刚才你舒服吗？我说，很舒服，把她的手又放在我的阴茎上，她会意的用手给我套弄着，慢慢的又把我的裤子拉链打开，把我的阴茎拿出来，边有手套弄，边用嘴亲吻他，足足亲了10几分钟，看到她这个样子，真想再和她来一次，可，总是担心她家里的人回来，就没有敢。</w:t>
      </w:r>
    </w:p>
    <w:p>
      <w:r>
        <w:t>以后我们又有过好几次深刻的交往。</w:t>
      </w:r>
    </w:p>
    <w:p>
      <w:r>
        <w:t>【完】</w:t>
      </w:r>
    </w:p>
    <w:p>
      <w:r>
        <w:t>4576字节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