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五月的记忆3作者老柳</w:t>
      </w:r>
    </w:p>
    <w:p>
      <w:r>
        <w:t>字数：3000</w:t>
      </w:r>
    </w:p>
    <w:p>
      <w:r>
        <w:t>链接：</w:t>
      </w:r>
    </w:p>
    <w:p>
      <w:r>
        <w:t>三、无法结束｛完｝</w:t>
      </w:r>
    </w:p>
    <w:p>
      <w:r>
        <w:t>沉沦于这种禁忌之爱和激情的性欢悦里的我，忘乎所以的忽视了老公的眼睛，激增的手机费让老公皱起了浓眉，无知的我总是在以为老公熟睡的夜里，与他qq聊天，无尽的情话让我\陶醉，傻傻的我没有注意到老公的变化。</w:t>
      </w:r>
    </w:p>
    <w:p>
      <w:r>
        <w:t>老公变得沉默了，忧郁的眼神露出悲哀的孤独，生理异常满足的我忘记了和老公已经一个月没做爱了，唉！老公太善良了，善良的有点蠢，要是你当时暴打我一顿，也许我不会那样痛苦了。</w:t>
      </w:r>
    </w:p>
    <w:p>
      <w:r>
        <w:t>我真想不明白，我会如此痴迷，我不得不承认，从情感到肉体，他彻底征服了我，我爱恋他那有点坏坏的笑，陶醉在他温柔的情话里，他充满激情的吻让我窒息，他的爱抚时而轻柔，时而粗鲁，轻柔的让我融化，粗鲁的让我颤抖，他那粗大的鸡巴每一次插入，都会让我情欲高涨，每一次抽出，又让我急不可耐的扭动劈腿，祈求他更加深入。</w:t>
      </w:r>
    </w:p>
    <w:p>
      <w:r>
        <w:t>他淫邪的问我是骚屄吗，我毫无廉耻的回答『是，我是他的骚屄，让他肏的骚屄』我不但不反感，还那样的投入迎合，在他面前，我就是一个发情的母狗一样，那种让他肏了的兴奋，让我高潮中沉沦，不想醒来。</w:t>
      </w:r>
    </w:p>
    <w:p>
      <w:r>
        <w:t>老公越来越沉闷了，我似乎感觉到了某种不安，心有点慌乱，店员的叹息让我心惊，我突然感动自己仿佛光着屁股一样，在众人面前，我为什么就不觉得羞耻啊。</w:t>
      </w:r>
    </w:p>
    <w:p>
      <w:r>
        <w:t>老公憨厚，但并不是傻子，我变得妖艳多情，目露春光，每次他来超市，我欢呼雀跃的样子，和他眉目传情的温柔，在他离开不久，我偷偷跑出去，一个小时后，红光满面的回来，老公能不知道吗。</w:t>
      </w:r>
    </w:p>
    <w:p>
      <w:r>
        <w:t>我想不明白自己是怎么了，一个两个孩子的母亲，有一个温柔体贴的好老公，有一个富足的小康家庭，怎么就会如此痴迷在和他偷情的爱河里。</w:t>
      </w:r>
    </w:p>
    <w:p>
      <w:r>
        <w:t>当他告诉我要走了，我失魂落魄的舍不得他走，偷偷的流泪，不顾一切的跑出去和他偷情，当我吃他鸡巴就像吃棒棒糖一样津津有味的时候，我的老公正痛苦的揪自己的头发，当我就像母狗一样，撅着大白屁股，让他的大鸡巴狠狠肏我骚屄的时候，我的老公已经泪流满面。</w:t>
      </w:r>
    </w:p>
    <w:p>
      <w:r>
        <w:t>当我带着让他射我屄里精液，恋恋不舍的回到家里时，我看见老公那充满愤怒的目光，我意识到，老公知道了，知道我的不忠，知道我刚让人肏完，我突然好恐慌，老公低沉的问，你干什么去了，我已经知道了。</w:t>
      </w:r>
    </w:p>
    <w:p>
      <w:r>
        <w:t>霎那间我的大脑一片空白，我不知道该怎么说，慌乱的不知道如何是好，在老公威严的注视下，我不在狡辩，也没资格狡辩，我坦白了，坦白的彻底，老公用沉默无助和悲伤的眼神注视我，我突然才发现我是那么对不起老公，这个给我富足生活的男人，这个让我无忧无虑的男人，此刻是那么忧伤可怜，我的心开始流泪，我的手开始颤抖。</w:t>
      </w:r>
    </w:p>
    <w:p>
      <w:r>
        <w:t>只是一句『对不起』老公已经泪流满面，我好想钻进地缝，我的脸苍白，眼无神，心乱情伤，我都做了些什么呀，可怜的老公，你老婆屄里还残留着另外一个男人的精液，我不是人啊。</w:t>
      </w:r>
    </w:p>
    <w:p>
      <w:r>
        <w:t>这一夜，我想用柔情打动老公，老公第一次拒绝了我，我的恐惧更加强烈，我真正意识到后果多严重了，我祈求老公原谅，再三承诺再也不和他联系，好好照顾老公和儿子，再也不会最对不起他的事了。</w:t>
      </w:r>
    </w:p>
    <w:p>
      <w:r>
        <w:t>我不记得说了多少话，老公麻木茫然的眼神，让我更加愧疚不安，我钻进老公怀里，老公麻木呆板的搂着我，我真的太无耻了，我开始痛恨自己的不忠，痛恨自己的淫荡。</w:t>
      </w:r>
    </w:p>
    <w:p>
      <w:r>
        <w:t>接下来的几天，我异常温柔乖巧，时刻注意老公的情绪，店员大姐不住的摇头。表面温柔的我，心里为什么还在想他，我真的爱上他了，一个人妻，爱上老公以外的男人，是那么刻骨铭心啊。</w:t>
      </w:r>
    </w:p>
    <w:p>
      <w:r>
        <w:t>我无法拒绝和他通电话，他已经去北京了，无尽的情话，让我一次次陶醉，一次次愧对老公。</w:t>
      </w:r>
    </w:p>
    <w:p>
      <w:r>
        <w:t>在我虚伪的温柔和道歉下，老公慢慢原谅了我，让我又喜又愧疚，慢慢的我发现他在有意的疏远我，我好生气好悲伤啊。</w:t>
      </w:r>
    </w:p>
    <w:p>
      <w:r>
        <w:t>表面已经平静的生活还在继续，qq上他不在说话，打电话要么不接，要么说忙，我一次次的失落，一次次的痛恨自己，为什么放不下他，为什么他这样无情。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