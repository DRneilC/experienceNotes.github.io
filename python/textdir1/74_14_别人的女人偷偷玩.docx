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别人的女人偷偷玩</w:t>
      </w:r>
    </w:p>
    <w:p>
      <w:r>
        <w:t>别人的女人偷偷玩</w:t>
      </w:r>
    </w:p>
    <w:p>
      <w:r>
        <w:t>2003/05/23发表於：风月大陆</w:t>
      </w:r>
    </w:p>
    <w:p>
      <w:r>
        <w:t>（一）幼狼觉醒</w:t>
      </w:r>
    </w:p>
    <w:p>
      <w:r>
        <w:t>从小我就对异性相当有兴趣，记得小时候寄住在叔叔家裡时，和大堂姊相当好，每天都跟著她跑东跑西的，不瞒各位，小萍姊在那时虽然只有１１、２岁，但在同村的小孩之中，也找不出一个比她还漂亮的女孩了。</w:t>
      </w:r>
    </w:p>
    <w:p>
      <w:r>
        <w:t>在那时晚上要洗澡的热水都要用烧的，所以热水不是很够，常常要两个人一起洗，而萍姊总是喜欢和我一起洗，对我来说，每晚和萍姊相处的浴室是人间的第二天堂，至於第一则以后再说。</w:t>
      </w:r>
    </w:p>
    <w:p>
      <w:r>
        <w:t>而每次洗澡时，我总是用最快的速度将衣服脱好，进去泡著，并看著萍姊脱下她的衣服，看著她那从内衣露出来还在发育中粉嫩的乳房及拉下内裤后在两腿之间那尚未长毛的小肉缝。</w:t>
      </w:r>
    </w:p>
    <w:p>
      <w:r>
        <w:t>当她脱完之后都会说：「小色狼，看完了没有？」</w:t>
      </w:r>
    </w:p>
    <w:p>
      <w:r>
        <w:t>每次听她说完这句话，我都会说：「哼！谁是小色狼，妳才是小色女呢！」说完之后，我便会将水顺便往萍姊身上泼，泼得她全身湿湿的，而她每次都会故意生气要来打我，说再也不跟我洗了。</w:t>
      </w:r>
    </w:p>
    <w:p>
      <w:r>
        <w:t>在嘻闹的过程之中，我也会趁机偷打回去，不过都是偷捏一下奶或偷摸一下她那迷人的小穴，而且还会发现萍姊的奶头会硬起来，纷纷红红的好可爱。在摸到她下体时有时也会摸到一些滑滑的液体，在那时还以为是水，现在知道那是爱液。</w:t>
      </w:r>
    </w:p>
    <w:p>
      <w:r>
        <w:t>原来萍姊也是有兴奋，我还以为她真得在生气，因为每次都以为她是气得脸红，现在想想，她应该是兴奋得脸红。所以，每次隔天，她又会和我一起洗。</w:t>
      </w:r>
    </w:p>
    <w:p>
      <w:r>
        <w:t>有一次，天气有点冷，所以萍姊想和我一起泡澡，但浴缸有点小，所以她便说：「小杰，我抱著你一起泡好吗？」</w:t>
      </w:r>
    </w:p>
    <w:p>
      <w:r>
        <w:t>我当然说好囉！可以躺在美人的怀裡，用我的背去感受她那可爱的胸部，软软的感觉好好哦！但是那时我却想到了一个更好的主意，就是由我去抱著萍姊，不是可以模到更多地方吗？</w:t>
      </w:r>
    </w:p>
    <w:p>
      <w:r>
        <w:t>所以我便跟她说：「姊，好冷哦！换我抱著妳泡好吗？」</w:t>
      </w:r>
    </w:p>
    <w:p>
      <w:r>
        <w:t>萍姊犹豫了一下才说：「你抱得动我吗？」</w:t>
      </w:r>
    </w:p>
    <w:p>
      <w:r>
        <w:t>我说：「当然没有问题，妳那麼轻！」</w:t>
      </w:r>
    </w:p>
    <w:p>
      <w:r>
        <w:t>最后萍姊只好答应由我抱著她，我趁机将手放在她的小腹上，并利用和她说话时用手臂去触碰她的胸部，一隻手也有意无意的在小腹和两腿间来回地摸来摸去，弄得萍姊的脸越来越红。</w:t>
      </w:r>
    </w:p>
    <w:p>
      <w:r>
        <w:t>而我那时的小鸡鸡也还没长成现在的大鸡巴，不然，一定趁机插进她又湿又滑的小穴，去感受一下她那处女穴的紧凑感。只能大约地去感受两股之间肉缝偶而和小弟弟碰触的感觉，也还算不错，和萍姊每次洗完之后，便是睡觉时间。</w:t>
      </w:r>
    </w:p>
    <w:p>
      <w:r>
        <w:t>在叔叔家的床是双层的双人床，因为我会黏著萍姊，所以便和她睡在上层，而我有一个不知道是好还是不好的习惯，就是半夜两、三点的时候会自动醒来，就彷彿是在半夜清醒的狼一样，流著口水地看著眼前的美肉。</w:t>
      </w:r>
    </w:p>
    <w:p>
      <w:r>
        <w:t>（二）夜半幼狼初行</w:t>
      </w:r>
    </w:p>
    <w:p>
      <w:r>
        <w:t>在半夜睡不著觉的我看著一旁熟睡的萍姐，可能睡得有点闷热，所以棉被让她给踢到只盖到小腹而已，看著她那没穿内衣，只隔著睡衣随著呼吸上下起伏的胸部，使我忍不住的再一次的将手伸出，隔著睡衣轻轻的抚弄著，并找到乳头的位置，轻轻的捏、揉、按、压。</w:t>
      </w:r>
    </w:p>
    <w:p>
      <w:r>
        <w:t>后来发觉不过癮，便将萍姐的上衣轻轻的从短裤中慢慢地向上拉，等拉开一道缝后，便将手贴著小腹向上模，搓揉著那对又软又圆的乳房，敏感的双乳受到这样的剌激萍姐不禁「嗯嗯～～啊啊～」的呻吟了一声，害我手停在那，不敢乱动。</w:t>
      </w:r>
    </w:p>
    <w:p>
      <w:r>
        <w:t>过了一会，见她没什麼动静，便用手将她左边的乳房轻轻的握著，不敢太大力搓动，怕把她吵醒就不好了。而手中传回来少女乳房的感觉，实在不错，让我兴奋得一直发抖，好不容易将心平静下来，才想到那迷人的溪谷，今晚还没去光顾呢！</w:t>
      </w:r>
    </w:p>
    <w:p>
      <w:r>
        <w:t>想到便做，轻轻的手抽出来，隔著短裤外抚摸她那耻骨微突的小穴，但只是隔著裤子摸我是不会满足的，於是我又将手顺著短裤与大腿间的缝隙摸了进去。从手指传回来那仅仅隔著内裤的小穴所散发出来的热度，竟是那麼的温暖，而且虽然只是隔著内裤，也开始感觉到萍姐的那裡慢慢地散发出湿气，然后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