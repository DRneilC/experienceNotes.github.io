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[带着老婆去３Ｐ]（全）作者：angell</w:t>
      </w:r>
    </w:p>
    <w:p>
      <w:r>
        <w:t>作者：angell</w:t>
      </w:r>
    </w:p>
    <w:p>
      <w:r>
        <w:t>字数：3419</w:t>
      </w:r>
    </w:p>
    <w:p>
      <w:r>
        <w:t>带着老婆去３Ｐ，你真的考虑好了吗？可能我写的这篇文并不适合用来打手</w:t>
      </w:r>
    </w:p>
    <w:p>
      <w:r>
        <w:t>枪，我只是想写写我对爱妻的调教历程。我个人更愿意把这篇文章当作是一种与</w:t>
      </w:r>
    </w:p>
    <w:p>
      <w:r>
        <w:t>众多院友交流的个人感想，或者我淫妻之路走到目前的内心独白。</w:t>
      </w:r>
    </w:p>
    <w:p>
      <w:r>
        <w:t>当然现在并没有真正的带着老婆去３Ｐ过，但是按照目前的进度来看，应该</w:t>
      </w:r>
    </w:p>
    <w:p>
      <w:r>
        <w:t>即将实现了吧！</w:t>
      </w:r>
    </w:p>
    <w:p>
      <w:r>
        <w:t>我刚接触色情文学的时候，其实一直比较喜欢乱伦的文章，因为一方面我自</w:t>
      </w:r>
    </w:p>
    <w:p>
      <w:r>
        <w:t>己有过乱伦的经验（另外一篇文里有写），另外一方面原因大概是在每个少年开</w:t>
      </w:r>
    </w:p>
    <w:p>
      <w:r>
        <w:t>始对性有了懵懂的欲望时，总是幻想能够有一个非常包容自己、爱自己，还能纵</w:t>
      </w:r>
    </w:p>
    <w:p>
      <w:r>
        <w:t>容自己的成熟女人来引导自己慢慢步入性爱的美妙世界。这个女人当然是要非常</w:t>
      </w:r>
    </w:p>
    <w:p>
      <w:r>
        <w:t>熟悉的人才合适，当然，最好是自己成熟妩媚、却碰巧有点姿色的妈妈了。</w:t>
      </w:r>
    </w:p>
    <w:p>
      <w:r>
        <w:t>我想这大概就是很多人迷恋乱伦文学的原因吧，所以我曾经很长一段时间都</w:t>
      </w:r>
    </w:p>
    <w:p>
      <w:r>
        <w:t>沉沦在母子乱伦的文学里，虽然我从没有对自己的母亲有过任何幻想。</w:t>
      </w:r>
    </w:p>
    <w:p>
      <w:r>
        <w:t>真正的接触到淫妻文学，当时刚好和老婆结婚了，开始享受上夜夜淫靡的生</w:t>
      </w:r>
    </w:p>
    <w:p>
      <w:r>
        <w:t>活。慢慢地，夫妻间的正常性爱就失去了新鲜感觉，碰巧又赶上了老婆刚怀孕，</w:t>
      </w:r>
    </w:p>
    <w:p>
      <w:r>
        <w:t>苦逼的我只能每天靠着看色文打手枪来解决自己的生理需求。</w:t>
      </w:r>
    </w:p>
    <w:p>
      <w:r>
        <w:t>就在这个时候，在其它的论坛里看到了来自四合院的一篇淫妻文《准夫妻性</w:t>
      </w:r>
    </w:p>
    <w:p>
      <w:r>
        <w:t>事》。其实说实话，开始这个题目真的一点都不吸引我，而且我也从来不知道这</w:t>
      </w:r>
    </w:p>
    <w:p>
      <w:r>
        <w:t>里面的内容会是淫妻文学，当时因为每天在论坛上转悠，基本好看的文章都已经</w:t>
      </w:r>
    </w:p>
    <w:p>
      <w:r>
        <w:t>看遍了，剩下的就是一些纯粹是为了骗积分的「嗯嗯啊啊……好大好深……」一</w:t>
      </w:r>
    </w:p>
    <w:p>
      <w:r>
        <w:t>类的小白文。</w:t>
      </w:r>
    </w:p>
    <w:p>
      <w:r>
        <w:t>这对于我这个从十几岁就开始沉浸在色情论坛的老狼来说，简直就如勃起的</w:t>
      </w:r>
    </w:p>
    <w:p>
      <w:r>
        <w:t>时候洗了个冷水澡一样无聊，所以在一次很无奈的情况下才点开了这篇文章，然</w:t>
      </w:r>
    </w:p>
    <w:p>
      <w:r>
        <w:t>后就此一发不可收拾……</w:t>
      </w:r>
    </w:p>
    <w:p>
      <w:r>
        <w:t>刚开始看到文中男主角开始实施自己的淫妻计划的时候，我虽然会很兴奋，</w:t>
      </w:r>
    </w:p>
    <w:p>
      <w:r>
        <w:t>但特别吃味，就好像院子里很多院友所说的那样，第一次看到自己的老婆被压在</w:t>
      </w:r>
    </w:p>
    <w:p>
      <w:r>
        <w:t>别人身下抽插、娇喘时的酸酸的感觉。</w:t>
      </w:r>
    </w:p>
    <w:p>
      <w:r>
        <w:t>虽然这并不妨碍我撸得很激情，但是总会在射出那些欲望之后觉得男主角的</w:t>
      </w:r>
    </w:p>
    <w:p>
      <w:r>
        <w:t>做法让我非常不理解：那幺娇嫩的女友，凭什幺要给别人压在身下大干特干呢？</w:t>
      </w:r>
    </w:p>
    <w:p>
      <w:r>
        <w:t>应该都是严防死守，生怕别人佔去一丁点便宜才对吧！</w:t>
      </w:r>
    </w:p>
    <w:p>
      <w:r>
        <w:t>就这样，我一边沉浸在男主角一点点加料、一次比一次过份的淫妻行为中打</w:t>
      </w:r>
    </w:p>
    <w:p>
      <w:r>
        <w:t>手枪撸出所有的欲望，一边在射精以后继续鄙视着男主角嗜好。</w:t>
      </w:r>
    </w:p>
    <w:p>
      <w:r>
        <w:t>但当时的我却忽略了一个问题，那就是我在刚开始看到文章中男主角有淫妻</w:t>
      </w:r>
    </w:p>
    <w:p>
      <w:r>
        <w:t>的趋向时和中间高潮部份男主角找人调教女友，甚至假扮陌生人来让女友以为自</w:t>
      </w:r>
    </w:p>
    <w:p>
      <w:r>
        <w:t>己被强奸的桥段时，对男主角的鄙视并没有多少改变。</w:t>
      </w:r>
    </w:p>
    <w:p>
      <w:r>
        <w:t>准确的来说，应该是没有增多，甚至有了一点点认同。因为每次在女主角款</w:t>
      </w:r>
    </w:p>
    <w:p>
      <w:r>
        <w:t>款诉说被调教和淫辱经过的时候，我也会像文章中的男主角那样感受到一种非常</w:t>
      </w:r>
    </w:p>
    <w:p>
      <w:r>
        <w:t>强烈的刺激感。对，就是刺激感。</w:t>
      </w:r>
    </w:p>
    <w:p>
      <w:r>
        <w:t>直到现在我已经真正的喜欢上了淫妻文学，并且已经开始实施对爱妻的调教</w:t>
      </w:r>
    </w:p>
    <w:p>
      <w:r>
        <w:t>时，我经常面对妻子的不解和愤怒予以寻找刺激的感觉来回应。</w:t>
      </w:r>
    </w:p>
    <w:p>
      <w:r>
        <w:t>最后在看到文章结尾时，男主角终于和女主角结婚了。新婚之夜与妻子表弟</w:t>
      </w:r>
    </w:p>
    <w:p>
      <w:r>
        <w:t>一起暴操妻子的３Ｐ描写，让我真切的感受到了一种温馨和美满，是只有在非常</w:t>
      </w:r>
    </w:p>
    <w:p>
      <w:r>
        <w:t>好的色情文章中才能找到的那种充满情色味道的温馨和美满。我就此沉沦在了淫</w:t>
      </w:r>
    </w:p>
    <w:p>
      <w:r>
        <w:t>妻文学当中。</w:t>
      </w:r>
    </w:p>
    <w:p>
      <w:r>
        <w:t>当妻子怀孕过了前三个月以后，可以适当做爱了，看着在身下娇喘的妻子，</w:t>
      </w:r>
    </w:p>
    <w:p>
      <w:r>
        <w:t>我不由得想起了文章当中的情节，就脱口而出的对爱妻说：「老婆，我想再找个</w:t>
      </w:r>
    </w:p>
    <w:p>
      <w:r>
        <w:t>人一起来操你。」</w:t>
      </w:r>
    </w:p>
    <w:p>
      <w:r>
        <w:t>第一次说出这句话的时候我就后悔了，感觉自己虽然喜欢上了淫妻文学，可</w:t>
      </w:r>
    </w:p>
    <w:p>
      <w:r>
        <w:t>还是接受不了自己的老婆让别人压在身下抽插。但是我心理上的思维却并没有和</w:t>
      </w:r>
    </w:p>
    <w:p>
      <w:r>
        <w:t>生理上改变相互印证，因为我说出这句话的时候，插在老婆体内的肉棒好像瞬间</w:t>
      </w:r>
    </w:p>
    <w:p>
      <w:r>
        <w:t>变粗变硬了很多。</w:t>
      </w:r>
    </w:p>
    <w:p>
      <w:r>
        <w:t>而老婆由于我的忽然变强瞬间就高潮了，只是边呻吟边娇喘的说：「不要，</w:t>
      </w:r>
    </w:p>
    <w:p>
      <w:r>
        <w:t>我就让老公自己操……」然后我就在老婆高潮当中射了出去。因为老婆已经怀孕</w:t>
      </w:r>
    </w:p>
    <w:p>
      <w:r>
        <w:t>了，所以根本不用戴套。</w:t>
      </w:r>
    </w:p>
    <w:p>
      <w:r>
        <w:t>老婆在清理我射进去的精液时候奇怪的问：「这次怎幺会忽然射这幺多？」</w:t>
      </w:r>
    </w:p>
    <w:p>
      <w:r>
        <w:t>而我却已经开始在心里不停地责问自己，为什幺会说出这样的话，我怎幺会</w:t>
      </w:r>
    </w:p>
    <w:p>
      <w:r>
        <w:t>让老婆去给别人操呢？</w:t>
      </w:r>
    </w:p>
    <w:p>
      <w:r>
        <w:t>于是，我再一次的陷入了一个循环当中。每次性欲冲昏头脑的时候，总是不</w:t>
      </w:r>
    </w:p>
    <w:p>
      <w:r>
        <w:t>停地幻想要是旁边还有一个人跟我一起享受爱妻的娇吟，在爱妻身上喘着粗气，</w:t>
      </w:r>
    </w:p>
    <w:p>
      <w:r>
        <w:t>疯狂地抽插在妻子的体内该有多刺激，然后在这种幻想来的刺激感觉达到顶点的</w:t>
      </w:r>
    </w:p>
    <w:p>
      <w:r>
        <w:t>时候射出那些控制了我思维的欲望因素。可冷静过后，再次后悔。</w:t>
      </w:r>
    </w:p>
    <w:p>
      <w:r>
        <w:t>而妻子则从再一次听到我想跟别人一起操她那句话时的惊讶、愤怒，骂我变</w:t>
      </w:r>
    </w:p>
    <w:p>
      <w:r>
        <w:t>态、神经病的态度，慢慢地变成被动习惯、无视忍耐，到现在的偶尔会顺着我的</w:t>
      </w:r>
    </w:p>
    <w:p>
      <w:r>
        <w:t>意淫去给我一些语言上的刺激。</w:t>
      </w:r>
    </w:p>
    <w:p>
      <w:r>
        <w:t>这里特别想说的是，每次妻子越是配合我的淫妻话语，甚至会答应我说「好</w:t>
      </w:r>
    </w:p>
    <w:p>
      <w:r>
        <w:t>啊，让别人跟老公一起来操我」的话，在射精以后我就越是紧张和彷徨。</w:t>
      </w:r>
    </w:p>
    <w:p>
      <w:r>
        <w:t>后来一段时间，我一直在想：到底那些淫妻小说当中的男主角看到老婆在被</w:t>
      </w:r>
    </w:p>
    <w:p>
      <w:r>
        <w:t>别人大干的时候那种酸酸的心理是什幺样一种感觉，在那些冲昏头脑的欲望完全</w:t>
      </w:r>
    </w:p>
    <w:p>
      <w:r>
        <w:t>射出体外之后的那种彷徨感加上已经造成事实后的恐慌、后悔情绪叠加在一起，</w:t>
      </w:r>
    </w:p>
    <w:p>
      <w:r>
        <w:t>那得有多恐怖？</w:t>
      </w:r>
    </w:p>
    <w:p>
      <w:r>
        <w:t>日子一天一天的过，淫妻小说看得一天比一天多，而我的淫妻嗜好也在日渐</w:t>
      </w:r>
    </w:p>
    <w:p>
      <w:r>
        <w:t>加重。直到近几天我才想明白，也许淫妻真正最难面对和克服的，或者说是最刺</w:t>
      </w:r>
    </w:p>
    <w:p>
      <w:r>
        <w:t>激人底线的因素，并不是看到妻子在别人的身下被大干到娇喘呻吟，而是在自己</w:t>
      </w:r>
    </w:p>
    <w:p>
      <w:r>
        <w:t>的欲望结束，激情退却之后，你将会如何看待被别人暴操过后、还沉浸在性爱快</w:t>
      </w:r>
    </w:p>
    <w:p>
      <w:r>
        <w:t>感和与老公以外的男人做爱到高潮的特殊感觉当中的妻子。</w:t>
      </w:r>
    </w:p>
    <w:p>
      <w:r>
        <w:t>是会坦然享受这种感觉，还是会后悔，亦或者是愤怒？所以在文章开篇的时</w:t>
      </w:r>
    </w:p>
    <w:p>
      <w:r>
        <w:t>候，我就问出了心里的疑问：带着老婆去玩３Ｐ，你准备好了吗？淫妻、联谊，</w:t>
      </w:r>
    </w:p>
    <w:p>
      <w:r>
        <w:t>你们真的准备好了吗？请别在这个时候回答，请你去找一篇适合打手枪的淫妻文</w:t>
      </w:r>
    </w:p>
    <w:p>
      <w:r>
        <w:t>章，把那些控制和影响你思维的精液射出去后的一瞬间问问自己，你真的准备好</w:t>
      </w:r>
    </w:p>
    <w:p>
      <w:r>
        <w:t>了吗？</w:t>
      </w:r>
    </w:p>
    <w:p>
      <w:r>
        <w:t>或许这样一来，会有很多院友和之前的我一样，陷入彷徨吧！不过没关系，</w:t>
      </w:r>
    </w:p>
    <w:p>
      <w:r>
        <w:t>我以一个经历过这种心理折磨的过来人的经验告诉你——别着急。</w:t>
      </w:r>
    </w:p>
    <w:p>
      <w:r>
        <w:t>或许这一瞬间的冷静过后，你还会继续有淫妻的欲望，也许你会在之后几个</w:t>
      </w:r>
    </w:p>
    <w:p>
      <w:r>
        <w:t>小时或者几天甚至很长时间里暂时压制掉这个念头。而我想说的是，当你的淫妻</w:t>
      </w:r>
    </w:p>
    <w:p>
      <w:r>
        <w:t>欲望再次冲昏头脑，满脑子都是妻子在别人身下被抽插和爱抚的画面时，请努力</w:t>
      </w:r>
    </w:p>
    <w:p>
      <w:r>
        <w:t>地想想之前射精过后一瞬间的情形所造成的彷徨感。</w:t>
      </w:r>
    </w:p>
    <w:p>
      <w:r>
        <w:t>接着，在今后的每一次射精以后的冷静瞬间再问问自己，我能把这种彷徨感</w:t>
      </w:r>
    </w:p>
    <w:p>
      <w:r>
        <w:t>也当作是一种享受吗？如果你可以，那你就有了真正淫妻的资格。否则，请在周</w:t>
      </w:r>
    </w:p>
    <w:p>
      <w:r>
        <w:t>边围观，你可以接着喜欢淫妻文，可以继续在四合院玩，甚至可以跟老婆一起找</w:t>
      </w:r>
    </w:p>
    <w:p>
      <w:r>
        <w:t>院友视频做爱。</w:t>
      </w:r>
    </w:p>
    <w:p>
      <w:r>
        <w:t>但请你先不要付诸实践，你并没有真正准备好，你肯定不能在事后看着已经</w:t>
      </w:r>
    </w:p>
    <w:p>
      <w:r>
        <w:t>造成了事实，被别人玩弄、抽插，甚至内射的妻子时，保持以往的关怀和爱护。</w:t>
      </w:r>
    </w:p>
    <w:p>
      <w:r>
        <w:t>甚至会有一种普通男人刚刚发现自己妻子一直有外遇一样的愤怒、失落和心碎的</w:t>
      </w:r>
    </w:p>
    <w:p>
      <w:r>
        <w:t>感觉。</w:t>
      </w:r>
    </w:p>
    <w:p>
      <w:r>
        <w:t>我之前好几次看到象大在回应别人的帖子当中所提到，这是一个充满刺激但</w:t>
      </w:r>
    </w:p>
    <w:p>
      <w:r>
        <w:t>却危险无比的游戏。我非常认同这句话，所以我想说，请再三确认，不，再三次</w:t>
      </w:r>
    </w:p>
    <w:p>
      <w:r>
        <w:t>再三次的确认，你能够在激情过后一样坦然的面对曾经和现在你都所深爱着的妻</w:t>
      </w:r>
    </w:p>
    <w:p>
      <w:r>
        <w:t>子。</w:t>
      </w:r>
    </w:p>
    <w:p>
      <w:r>
        <w:t>写到这里，我已经确认了，这肯定不是一篇手枪文，甚至会被很多院友所不</w:t>
      </w:r>
    </w:p>
    <w:p>
      <w:r>
        <w:t>认同，或者反感。甚至有可能会被象大或者版主砍头？可能我无意间浇灭了很多</w:t>
      </w:r>
    </w:p>
    <w:p>
      <w:r>
        <w:t>院友的激情吧！但是无所谓了，我喜欢四合院，我依然喜欢淫妻。</w:t>
      </w:r>
    </w:p>
    <w:p>
      <w:r>
        <w:t>我说这幺多是因为昨天跟老婆疯狂做爱的时候老婆爽得很嗨，所以答应了我</w:t>
      </w:r>
    </w:p>
    <w:p>
      <w:r>
        <w:t>乘机提出来的用ＱＱ联系网友试试。可是我却在射精过后的一瞬间，想到老婆竟</w:t>
      </w:r>
    </w:p>
    <w:p>
      <w:r>
        <w:t>然答应了，从而想到了老婆被别人操的画面。说实话，虽然总感觉自己已经能够</w:t>
      </w:r>
    </w:p>
    <w:p>
      <w:r>
        <w:t>面对和接受了，还是有一些小小的惊慌。所以，今天我抽空写下了这篇文章。</w:t>
      </w:r>
    </w:p>
    <w:p>
      <w:r>
        <w:t>我想说，我喜欢淫妻，但我还没有实践。我不知道我的淫妻路未来将会通往</w:t>
      </w:r>
    </w:p>
    <w:p>
      <w:r>
        <w:t>哪里，但我会保护好我的妻子。因为，妻子接受我的调教和淫妻，是把那种婴儿</w:t>
      </w:r>
    </w:p>
    <w:p>
      <w:r>
        <w:t>般信任全部交到了我的手上，所以我不允许自己在满足了自己的欲望之后，嫌弃</w:t>
      </w:r>
    </w:p>
    <w:p>
      <w:r>
        <w:t>她被别人操过，一点点都不允许，她是我深爱着的妻子。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