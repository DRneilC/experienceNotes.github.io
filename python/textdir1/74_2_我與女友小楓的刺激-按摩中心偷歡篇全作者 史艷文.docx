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我與女友小楓的刺激-按摩中心偷歡篇全作者 史艷文</w:t>
      </w:r>
    </w:p>
    <w:p>
      <w:r>
        <w:t>【我與女友小楓的刺激——按摩中心偷歡篇】（全）</w:t>
      </w:r>
    </w:p>
    <w:p>
      <w:r>
        <w:t>作者:史豔文</w:t>
      </w:r>
    </w:p>
    <w:p>
      <w:r>
        <w:t>2013/04/21首發:四合院</w:t>
      </w:r>
    </w:p>
    <w:p>
      <w:r>
        <w:t>序</w:t>
      </w:r>
    </w:p>
    <w:p>
      <w:r>
        <w:t>＊＊＊＊＊＊＊＊＊＊＊＊＊＊＊＊＊＊＊＊＊＊＊＊＊＊＊＊＊＊＊＊＊＊＊小弟從未寫過文章，今日技癢想與大家分享一下小弟多年前的一樁豔事，文筆生硬請看倌們别見笑。</w:t>
      </w:r>
    </w:p>
    <w:p>
      <w:r>
        <w:t>＊＊＊＊＊＊＊＊＊＊＊＊＊＊＊＊＊＊＊＊＊＊＊＊＊＊＊＊＊＊＊＊＊＊＊</w:t>
      </w:r>
    </w:p>
    <w:p>
      <w:r>
        <w:t>小弟生於天朝南方一個曾被洋夷佔領過百年的ｈ市，多得偉大的天朝把我們從洋夷的魔掌中解放，重投天朝的懷抱當個天朝下等公民，還恩賜我們這群洋夷奴隸糧食和水源，不然我們早就完蛋了，爲此小弟我常懷感恩。</w:t>
      </w:r>
    </w:p>
    <w:p>
      <w:r>
        <w:t>由於家境緣故，高中畢業後再沒升學，投身當時正值火熱的資訊科技行業，工餘再自行進修。後來經曆過科網泡沫爆破和ｈ市非典型瘟疫，經濟環境一落千丈，當時２３歲的我年少氣盛，與服務多年的老闆鬧意見分岐，毅然離開這家公司，自立門戶搞出口貿易生意，經過幾年奮鬥，憑藉之前磨練出來的經驗及手腕，加上一些運氣，２７歲的我事業略有少成，還在郊區買了自己的房子。</w:t>
      </w:r>
    </w:p>
    <w:p>
      <w:r>
        <w:t>先介紹一下女友，她叫小楓，當時２３歲，在ｈ市一家地産仲介公司打工。當時我因爲擴充業務需要較大的辦公室，就聯系當年替我找房子的地産仲介，但她已經當上主管，所以交由她手下的小楓負責替我找辦公室，我們就是這樣認識的。初次見面對她的印象很特别，她屬於嬌小可愛的類型，１米６高４３ｋｇ重３２ｃ的身材（後來小弟反覆仔細确認過）留着長直發穿上一身商務套裝，散發着一種令人很願意與她親近的魅力。</w:t>
      </w:r>
    </w:p>
    <w:p>
      <w:r>
        <w:t>找過房的人都知道，其實這是一件苦差事，而且還是一場耐久戰，幸好有美同行總算是苦中多添一點樂趣。一連幾日的相處，我已被小楓深深吸引着，在尋找合适辦公室同時不忘向小楓展露成功男士的穩重，同時又在一些微細處對她表現關懷。在小弟我一輪又一輪的攻勢下，終於把小楓追到手。</w:t>
      </w:r>
    </w:p>
    <w:p>
      <w:r>
        <w:t>（又騙到一個小女孩，真是罪過罪過）</w:t>
      </w:r>
    </w:p>
    <w:p>
      <w:r>
        <w:t>與小楓交往以後，才知道她一些背景。原來小楓的父親是天朝派駐南方的軍官，相信大家都知道天朝的軍官身負何等沉重的使命，所以需要多幾位姨太太照顧生活起居，而小楓則是長房嫡長女。</w:t>
      </w:r>
    </w:p>
    <w:p>
      <w:r>
        <w:t>（我真的搞不清楚她有多少弟妹和媽媽，唯一肯定的是她有一個父親）</w:t>
      </w:r>
    </w:p>
    <w:p>
      <w:r>
        <w:t>小楓父親公務非常繁重，更常要處理家族内龐大的資金，所以小楓和弟妹自小就與媽媽被送來ｈ市定居，而她父親則可憐兮兮的摟着他那幾個姨太太留在天朝爲人民服務。</w:t>
      </w:r>
    </w:p>
    <w:p>
      <w:r>
        <w:t>（現在好像叫這種官員做『裸官』吧）</w:t>
      </w:r>
    </w:p>
    <w:p>
      <w:r>
        <w:t>由於自小離鄉背井加上她是長女要照顧弟妹的緣故，小楓慢慢培養出堅強獨立的個性，但隻要身邊有比她強勢可依靠的人時，她也會心甘情願當個小鳥依人，畢竟還是個小女孩，長久壓抑反而令她内心深處出現一種被征服和佔有的渴望，這是我後來發現的，又是另一個故事了），将來有機會的話再與大家分享。</w:t>
      </w:r>
    </w:p>
    <w:p>
      <w:r>
        <w:t>＊＊＊＊＊＊＊＊＊＊＊＊</w:t>
      </w:r>
    </w:p>
    <w:p>
      <w:r>
        <w:t>言歸正傳，這件事發生在我與小楓交往後不久的時候。那天我剛與一個來自太平洋對岸名爲波多黎各的地方的一個客戶達成了爲期１年的合作協議，利潤相當可觀的。</w:t>
      </w:r>
    </w:p>
    <w:p>
      <w:r>
        <w:t>（其實未與他們合作之前我真的不知道波多黎各是什麽地方，到現在還未搞清楚波多黎各是ｕ國的一個自治市還是一個獨立國家）</w:t>
      </w:r>
    </w:p>
    <w:p>
      <w:r>
        <w:t>爲了這項目辛苦了一段長時間，如今有了結果當然是要與我的可愛女友小楓好好慶祝順便溫存一番，（畢竟新追到手的女友，總不可以冷落了她）剛好隔天是她公休，所以打算約她到鄰近的ｓ市一家高級會所共進晚餐再浪漫一下。</w:t>
      </w:r>
    </w:p>
    <w:p>
      <w:r>
        <w:t>計劃好行程後給小楓打了個電話，「老婆今天忙嗎？有沒有想老公啊……」新交往的情侶總是甜絲絲的。</w:t>
      </w:r>
    </w:p>
    <w:p>
      <w:r>
        <w:t>「當然想啦……想了一整天……都不能集中精神工作……好在今天沒客人找房……不然要捱罵了……」電話裏的小楓總愛向我撒嬌，真想知道如果在她旁邊同事聽到她的說話會作什麽反應。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