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夫妻的性游戏──温泉之旅1-3北海道旅行</w:t>
      </w:r>
    </w:p>
    <w:p>
      <w:r>
        <w:t>夫妻的性游戏──温泉之旅</w:t>
      </w:r>
    </w:p>
    <w:p>
      <w:r>
        <w:t>发言人∶tony</w:t>
      </w:r>
    </w:p>
    <w:p>
      <w:r>
        <w:t>排版：tim118</w:t>
      </w:r>
    </w:p>
    <w:p>
      <w:r>
        <w:t>字数：4368字</w:t>
      </w:r>
    </w:p>
    <w:p>
      <w:r>
        <w:t>温泉之旅（１）</w:t>
      </w:r>
    </w:p>
    <w:p>
      <w:r>
        <w:t>我的第一次４ｐ是在垦丁（同房不交换爱抚），只是看而已；第二次是到北海道旅行，由於是跟团，所以有三晚在温泉区过夜，分房间时，须四人一房，可能导游看我们是年轻的夫妻档，所以也排了一对夫妻or情侣也与我们同一房。</w:t>
      </w:r>
    </w:p>
    <w:p>
      <w:r>
        <w:t>记得那一团是南北合团，他们是北部人，可能是垦丁的经验还在发酵，第一晚就蠢蠢欲动，但老婆似乎只忙着适应与他人同房的不方便，洗澡、换衣服、化妆这类琐事正困扰着她。</w:t>
      </w:r>
    </w:p>
    <w:p>
      <w:r>
        <w:t>睡觉时女人睡中央，男人睡外边，所以第一夜没事！</w:t>
      </w:r>
    </w:p>
    <w:p>
      <w:r>
        <w:t>第二夜就不同了，我约他们一起去泡露天温泉。由於气氛很棒，聊天也令互相熟悉不少，老婆们在隔壁女汤也聊得蛮尽兴。当晚在房间内聊天时，我们则表现得很恩爱的样子，不时搂搂抱抱的。人总是喜欢比较，他们看我们如此，也比较放得开。</w:t>
      </w:r>
    </w:p>
    <w:p>
      <w:r>
        <w:t>由於刚洗完澡，我们习惯都不穿内衣裤，坐在米上久了脚会麻，要动一动，妻要我帮她按一按。她是坐着，我在按的时候故意把和服扯得松松的，在按脚时露出一大部份大腿，按肩膀时衣襟也松开不少。老婆知道我在想什麽，所以也不以为意。</w:t>
      </w:r>
    </w:p>
    <w:p>
      <w:r>
        <w:t>那位先生的眼光不时往重点看，我看得出她太太有些醋意，所以特地跟她多聊了几句。ㄟ！在她斜侧坐的角度也露出她的内裤！而她也没遮掩的意思。</w:t>
      </w:r>
    </w:p>
    <w:p>
      <w:r>
        <w:t>聊着聊着时间也晚了，老婆要求睡前要再洗一次澡，她就进浴室了。一会之後他说想上厕所，他太太说他不礼貌，不会等等吗？我想起汉×饭店那一幕，就说没关系嘛！我跟老婆说了一声，她把浴帘拉上，他就进去了！</w:t>
      </w:r>
    </w:p>
    <w:p>
      <w:r>
        <w:t>我注意到他太太的眼神很焦虑，我就随便地跟她胡聊了几句。哈！上个厕所也真久！等他出来也五分钟，至少！随後老婆也出来，也不知热水的关系还是有鬼，两人的脸都红的。</w:t>
      </w:r>
    </w:p>
    <w:p>
      <w:r>
        <w:t>熄灯就寝了，我很温柔的抱着老婆说∶「你泡汤後皮肤好好哦！」然後就吻她，手伸入被内，放入和服里抚摸着她的乳房。老婆也不知是真是假，鼻息声好大！又掺杂了些许的呻吟，这类的娇喘声您受得了吗？没错！没多久，旁边就传出重重的喘息声，以及翻动棉被的声音。</w:t>
      </w:r>
    </w:p>
    <w:p>
      <w:r>
        <w:t>由於有垦丁的经验，所以我大胆的的主导这次难得的机会，我翻开棉被趴在老婆身上，不断的深吻，用舌头舔抵她敏感的地带，她也很热烈的回应我。我打开衣带，双手抚握着她白晰的乳房，吸吮她红豆般大的奶头，慢慢往下轻吻她柔美的胸腹，我的手撩起和服的下摆，由小腿往上抚摸到她富弹性雪白的臀部，我的中指在她的股沟滑动，沾满晶莹剔透的汁液，很难得有如此大量的分泌物！我触及她神秘的门槛时，她不禁发出高一度的娇吟！</w:t>
      </w:r>
    </w:p>
    <w:p>
      <w:r>
        <w:t>我此时斜眼看隔邻的动静，男的正从後抱住女性的乳房，灯光照映下，那女人双眼紧闭，口中咬着棉被，一手抓着自己的散乱的长发，另一手往後托抱着不知是男人的臀部或阴茎；那男人的右手穿过女体抚盖着女人的阴部，指头深埋入阴毛之间，左手拦腰而过，握住女人不算太大、但少经人事富弹性的乳房，下体已有碰撞式的颤动发生，莫非┅┅</w:t>
      </w:r>
    </w:p>
    <w:p>
      <w:r>
        <w:t>**********************************************************************</w:t>
      </w:r>
    </w:p>
    <w:p>
      <w:r>
        <w:t>hi！我是tony，在这里曾经发表过几篇故事，原以为这类见不得光的事会被当成污秽变态视之！没想到有这些经验或是有需求的，甚至很有浓厚兴趣的网友，竟然多到另我咋舌的地步！！</w:t>
      </w:r>
    </w:p>
    <w:p>
      <w:r>
        <w:t>我想每个人的内心世界总有一些荒唐的收藏，不妨稍作整理，以平实的文字将它们叙述出来，我相信您会跟我一般从中获得许多事後的乐趣与回忆！也可以充实「情色文学」的版面。</w:t>
      </w:r>
    </w:p>
    <w:p>
      <w:r>
        <w:t>温泉之旅（２）</w:t>
      </w:r>
    </w:p>
    <w:p>
      <w:r>
        <w:t>此刻的我基於比较的心态，也受到莫大的鼓舞┅┅细节在你老婆身上，你自己找吧！</w:t>
      </w:r>
    </w:p>
    <w:p>
      <w:r>
        <w:t>在狂欢奔放的过程中，每个人几乎都把自己给掏尽了！羞涩被激情取代，在其中我大胆的把自己的背臀贴靠住那女人的屁股，也摸到她的阴部，由於太激情了！她显然没发现到。而我则把老婆从後抱住，让她面对着他们享受我的抽插，还让她趴着面对着他们接受我阴茎的推送！那男人的双眼停留在我老婆身上的时间，比在她的女人还多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