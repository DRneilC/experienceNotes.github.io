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将办公室靓美人妻征服胯下全图文</w:t>
      </w:r>
    </w:p>
    <w:p>
      <w:r>
        <w:t>将办公室靓美人妻征服胯下</w:t>
      </w:r>
    </w:p>
    <w:p>
      <w:r>
        <w:t>(48.38kb)</w:t>
      </w:r>
    </w:p>
    <w:p>
      <w:r>
        <w:t>(43.65kb)</w:t>
      </w:r>
    </w:p>
    <w:p>
      <w:r>
        <w:t>字数：49283字</w:t>
      </w:r>
    </w:p>
    <w:p>
      <w:r>
        <w:t>txt包：(50.81kb)(50.81kb)</w:t>
      </w:r>
    </w:p>
    <w:p>
      <w:r>
        <w:t>下载次数:1169</w:t>
      </w:r>
    </w:p>
    <w:p>
      <w:r>
        <w:t>第一章上班初遇美女同事</w:t>
      </w:r>
    </w:p>
    <w:p>
      <w:r>
        <w:t>乔枫参加工作的时候，分配到市委办公室的综合科，主要负责市委领导的讲话稿和综合材料工作。</w:t>
      </w:r>
    </w:p>
    <w:p>
      <w:r>
        <w:t>报到的那天，是组织部的一位科长带着去的，先是见了办公室的主任和副主任，尔后分管综合科的副主任又把他带到了科里。科里除了林科长，另外两位都是女性。</w:t>
      </w:r>
    </w:p>
    <w:p>
      <w:r>
        <w:t>乔枫在大学里就是色色的，谈了好几个女朋友，早见识过风月场上的风流快活，看到科里竟然有两位年轻漂亮的女同事，一下子「性致」就来了。</w:t>
      </w:r>
    </w:p>
    <w:p>
      <w:r>
        <w:t>科长什么模样他可没看清楚，也不在意，只是觉得有点瘦，大概搞文字工作的都是这样子吧。</w:t>
      </w:r>
    </w:p>
    <w:p>
      <w:r>
        <w:t>两位女同事还是很大方的，善意地前来与乔枫握了手，两只小手凉凉的、软软的、滑滑的，触感相当好。虽然不想放手，但还是轻触一下即放开了，第一印象可要处好，不然以后就没得玩了。</w:t>
      </w:r>
    </w:p>
    <w:p>
      <w:r>
        <w:t>听了介绍后，大一点年纪的叫李婷，大概３０岁的样子，长得苗条清秀，齐耳短发，合身的职业套装，曲线优美可能结婚有几年了吧，很有风韵的样子。在握完手转身的一刹那，乔枫敏锐地发现李婷的腰肢柔软纤细，屁股丰满圆润，从腰肢到臀部的曲线非常优美诱人，好一个天生尤物。</w:t>
      </w:r>
    </w:p>
    <w:p>
      <w:r>
        <w:t>另一个年纪较轻的叫杨丽，乔枫一下子就被吸引住了，心跳都加快了许多。</w:t>
      </w:r>
    </w:p>
    <w:p>
      <w:r>
        <w:t>杨丽个子较高，有一米六八左右吧，披肩长发，瓜子脸，眼睛亮亮的在与乔枫握手的瞬间，两人的眼神对撞了，两个人都没来由的微红了脸。杨丽的一双眼睛清澈明亮，秋波荡漾，妩媚极了，又感觉深不见底。应该这就叫做触电的感觉吧，乔枫的心里麻酥酥的，底下的肉棒都翘硬了起来。</w:t>
      </w:r>
    </w:p>
    <w:p>
      <w:r>
        <w:t>简单的介绍认识后，科长把工作职责说了一下，并交待不要急于抓任务，先看看资料、熟悉情况，有空到各部门走一走，同时叫李婷和杨丽多指点帮助。一个上午，乔枫除了整理分配的办公桌椅外，就是不时地瞄瞄两个漂亮的女同事，肉棒硬硬的，心里想着什么时候可以一享艳福，把她们压在胯下肆意玩弄……真是色心难改。</w:t>
      </w:r>
    </w:p>
    <w:p>
      <w:r>
        <w:t>虽然乔枫在大学就是风流少年，但他的文字功底是相当扎实的，中文系科班出身，本科毕业被保送上本系现代文学专业的研究生，发表了多篇散文、小说和诗歌，硕士论文更是毕业研究生优秀论文，市委办主任看上他的也就是这一点。</w:t>
      </w:r>
    </w:p>
    <w:p>
      <w:r>
        <w:t>所以，乔枫到单位后，一边不时色色地偷看两个女同事，另一边在工作上还是很虚心学习、认真负责。功底加刻苦，使他很快就成为市委办的一棵新苗子，几篇市委领导的讲话稿一出炉便得到好评，科长、主任对他都是喜欢有加，不时地鼓励他努力工作，多出成绩。</w:t>
      </w:r>
    </w:p>
    <w:p>
      <w:r>
        <w:t>工作上的成就使乔枫在科里的表现很突出，李婷和杨丽都很喜欢他，有事没事爱和他讲讲话、开开玩笑。</w:t>
      </w:r>
    </w:p>
    <w:p>
      <w:r>
        <w:t>乔枫心里已经打定主意，一定要创造机会把两个漂亮的女同事弄上手。</w:t>
      </w:r>
    </w:p>
    <w:p>
      <w:r>
        <w:t>特别是杨丽，身材太好了，苗条而丰润，五官很美，眼睛雪亮雪亮的，看一眼好像就到了你的心里，麻酥酥的。</w:t>
      </w:r>
    </w:p>
    <w:p>
      <w:r>
        <w:t>嘴唇厚薄适中，红润润的，男人都想吸一吸、吻一吻，有机会还要用来吹吹「箫」。</w:t>
      </w:r>
    </w:p>
    <w:p>
      <w:r>
        <w:t>脖子白玉般泛着诱人的光泽，胸脯挺挺的，在薄薄的白衬衫下形成两个浑圆尖挺的隆起，象两座优美的小山峰。</w:t>
      </w:r>
    </w:p>
    <w:p>
      <w:r>
        <w:t>腰肢纤细而柔软，很自然地向下形成完美的臀线，挺翘的屁股在紧身的牛仔裤包裹下更是诱人心弦。</w:t>
      </w:r>
    </w:p>
    <w:p>
      <w:r>
        <w:t>比较起来，乔枫更喜欢杨丽穿丝织的连衣裙，柔柔地、紧紧地贴裹在修长的胴体上，该凸的地方凸，该凹的地方凹，两片丰腴的臀丘若隐若现，不时还显现出臀丘中间的凹陷，弧度完美，曲线诱人。</w:t>
      </w:r>
    </w:p>
    <w:p>
      <w:r>
        <w:t>裙摆飘荡飞舞间，更显得风情万种。</w:t>
      </w:r>
    </w:p>
    <w:p>
      <w:r>
        <w:t>尤其是起风时，把裙衣紧紧地贴在身体上，平坦柔软的小腹下明显地形成一处微微的凸起，色男人都知道那是女性最诱人的娇润之处，顿时就心脉贲张，雄物胀起。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