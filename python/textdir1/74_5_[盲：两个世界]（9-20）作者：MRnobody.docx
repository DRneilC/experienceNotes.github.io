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[盲：两个世界]（9-20）作者：MRnobody</w:t>
      </w:r>
    </w:p>
    <w:p>
      <w:r>
        <w:t>作者：MRnobody</w:t>
      </w:r>
    </w:p>
    <w:p>
      <w:r>
        <w:t>字数：37862</w:t>
      </w:r>
    </w:p>
    <w:p>
      <w:r>
        <w:t>前文链接：thread-9171567-1-1.html</w:t>
      </w:r>
    </w:p>
    <w:p>
      <w:r>
        <w:t>九</w:t>
      </w:r>
    </w:p>
    <w:p>
      <w:r>
        <w:t>「穆瞳，这样做，你确定不会后悔幺？」</w:t>
      </w:r>
    </w:p>
    <w:p>
      <w:r>
        <w:t>陈宇轩跪在我的身后，龟头已经顶在蜜穴上，粉色花瓣被撑开，滴落着淫液</w:t>
      </w:r>
    </w:p>
    <w:p>
      <w:r>
        <w:t>的小穴不设防地张合着，等待着阳具的侵犯。即便如此，他依然绅士地征询着我</w:t>
      </w:r>
    </w:p>
    <w:p>
      <w:r>
        <w:t>的意见。</w:t>
      </w:r>
    </w:p>
    <w:p>
      <w:r>
        <w:t>「男人，你的话太多了哦。」右手握住他的肉棒，我向后挺动臀部，一点一</w:t>
      </w:r>
    </w:p>
    <w:p>
      <w:r>
        <w:t>点将那巨大而坚硬的鸡巴吞入体内。</w:t>
      </w:r>
    </w:p>
    <w:p>
      <w:r>
        <w:t>「哦……」我俩同时发出一声呻吟，紧窄的小穴逐渐被填满，被撑得几乎透</w:t>
      </w:r>
    </w:p>
    <w:p>
      <w:r>
        <w:t>明的淫肉紧箍着棒身，像两条小舌头一样蠕动舔吻着壮硕的侵入者。我摸到他还</w:t>
      </w:r>
    </w:p>
    <w:p>
      <w:r>
        <w:t>有一小半停留在外面，而我的腔壁内已没有更多的空间。</w:t>
      </w:r>
    </w:p>
    <w:p>
      <w:r>
        <w:t>「宇轩，再继续进来……」</w:t>
      </w:r>
    </w:p>
    <w:p>
      <w:r>
        <w:t>「瞳瞳，你好浅，已经进不去了……」感觉到马眼已经吻上了我的子宫口，</w:t>
      </w:r>
    </w:p>
    <w:p>
      <w:r>
        <w:t>陈宇轩不敢再继续挺进。但我固执地挺动屁股，微张的子宫口含住龟头顶端，像</w:t>
      </w:r>
    </w:p>
    <w:p>
      <w:r>
        <w:t>小鱼吞食一样，一点一点地扩张着小嘴，将那庞然巨物容下。</w:t>
      </w:r>
    </w:p>
    <w:p>
      <w:r>
        <w:t>「宇轩，你的……好大……」即使曾吞下差不多大小的肉棒，但时隔太久，</w:t>
      </w:r>
    </w:p>
    <w:p>
      <w:r>
        <w:t>想要完全扩张子宫依旧十分困难。不同与上次，这一回，我是主动的想用自己最</w:t>
      </w:r>
    </w:p>
    <w:p>
      <w:r>
        <w:t>隐秘的器官取悦于张明以外的男人。剧烈的疼痛和丝丝的快感折磨着我的神经，</w:t>
      </w:r>
    </w:p>
    <w:p>
      <w:r>
        <w:t>我一手抓住自己的乳房揉捏，一手伸到胯下去拨弄早已硬挺的阴蒂，一大股蜜液</w:t>
      </w:r>
    </w:p>
    <w:p>
      <w:r>
        <w:t>涌了出来，借着润滑，我更加用力地扭腰摆臀，让龟头在摩擦中进一步深入。</w:t>
      </w:r>
    </w:p>
    <w:p>
      <w:r>
        <w:t>「瞳瞳，我从没想到，你在床上会这样的……」</w:t>
      </w:r>
    </w:p>
    <w:p>
      <w:r>
        <w:t>「放荡是幺？」我自嘲了一句，说出他不愿出口的词，「男人不都喜欢床下</w:t>
      </w:r>
    </w:p>
    <w:p>
      <w:r>
        <w:t>的圣女，床上的荡妇幺？哦，也许有一个男人不喜欢呢……」</w:t>
      </w:r>
    </w:p>
    <w:p>
      <w:r>
        <w:t>我知道张明一定在看着、听着，故意说出激怒他的话语，而行动上更加的卖</w:t>
      </w:r>
    </w:p>
    <w:p>
      <w:r>
        <w:t>力，龟头已经有一半插入了子宫，我觉得自己已经快要胀裂了，拨弄阴蒂的手指</w:t>
      </w:r>
    </w:p>
    <w:p>
      <w:r>
        <w:t>已经变成捏住那小小花蕾狠狠揉捻，汗珠从我鬓角滑下。</w:t>
      </w:r>
    </w:p>
    <w:p>
      <w:r>
        <w:t>「瞳瞳，已经可以了……」陈宇轩不忍再折磨我。</w:t>
      </w:r>
    </w:p>
    <w:p>
      <w:r>
        <w:t>「不，宇轩，我要你全部进去……我要你完全的占有我！」说话间，我用尽</w:t>
      </w:r>
    </w:p>
    <w:p>
      <w:r>
        <w:t>所有力气向后耸臀，柔弱的子宫终于被填满，不留一丝空隙地包裹住了鸡蛋大小</w:t>
      </w:r>
    </w:p>
    <w:p>
      <w:r>
        <w:t>的龟头，子宫口紧紧勒在冠状沟上，陈宇轩的阴毛贴上了我的菊蕾，我的身体，</w:t>
      </w:r>
    </w:p>
    <w:p>
      <w:r>
        <w:t>再次毫无保留地交给了另一个男人……</w:t>
      </w:r>
    </w:p>
    <w:p>
      <w:r>
        <w:t>「呃，瞳瞳，不要动！」随着全根没入，无比的紧窒感让陈宇轩差点一泻千</w:t>
      </w:r>
    </w:p>
    <w:p>
      <w:r>
        <w:t>里，他只好牢牢抓住我的臀瓣，我的任何动作都会让他立刻丢盔卸甲。</w:t>
      </w:r>
    </w:p>
    <w:p>
      <w:r>
        <w:t>「人不可貌相，看来小弟弟也一样哦。」我的屁股被他抓在手里动弹不得，</w:t>
      </w:r>
    </w:p>
    <w:p>
      <w:r>
        <w:t>只能回头取笑他。</w:t>
      </w:r>
    </w:p>
    <w:p>
      <w:r>
        <w:t>「别得意忘形啊，瞳瞳，一回看是谁求饶！」他紧咬牙关，从齿缝里挤出一</w:t>
      </w:r>
    </w:p>
    <w:p>
      <w:r>
        <w:t>句嘴硬的话，大手开始揉捏我雪白的臀瓣，让粉色的菊蕾在软肉的蠕动中时隐时</w:t>
      </w:r>
    </w:p>
    <w:p>
      <w:r>
        <w:t>现。</w:t>
      </w:r>
    </w:p>
    <w:p>
      <w:r>
        <w:t>「可以了吗，猛男？」他粗大的鸡巴在体内挑着我的子宫微微跳动，我心痒</w:t>
      </w:r>
    </w:p>
    <w:p>
      <w:r>
        <w:t>难耐，出声催促。</w:t>
      </w:r>
    </w:p>
    <w:p>
      <w:r>
        <w:t>「哼，准备好接受取笑我的惩罚吧！」话音刚落，肉棒便开始剧烈的抽插，</w:t>
      </w:r>
    </w:p>
    <w:p>
      <w:r>
        <w:t>我未及反应，一声声浪叫就倾泻而出。</w:t>
      </w:r>
    </w:p>
    <w:p>
      <w:r>
        <w:t>「啊……宇轩……别那幺……块……你太大了……慢……慢一点……」</w:t>
      </w:r>
    </w:p>
    <w:p>
      <w:r>
        <w:t>「想慢，就求饶啊！」</w:t>
      </w:r>
    </w:p>
    <w:p>
      <w:r>
        <w:t>「我……我才不会……向你……啊……啊……啊……」暴风骤雨般的操干让</w:t>
      </w:r>
    </w:p>
    <w:p>
      <w:r>
        <w:t>我根本无法说出一句完整的话，支撑着身体的双臂早已软下，我双手紧紧抓着床</w:t>
      </w:r>
    </w:p>
    <w:p>
      <w:r>
        <w:t>单，脸贴在床上，高高撅着丰满雪白的屁股承受他的挞伐。</w:t>
      </w:r>
    </w:p>
    <w:p>
      <w:r>
        <w:t>「刚才不是很得意吗？瞳瞳。」陈宇轩仿佛一个意气风发的骑手，用巨大的</w:t>
      </w:r>
    </w:p>
    <w:p>
      <w:r>
        <w:t>阳具反复捣弄着柔弱的蜜穴，嫩肉在他的抽插下不断地被带出体外，淫液四溅，</w:t>
      </w:r>
    </w:p>
    <w:p>
      <w:r>
        <w:t>我的身体仿佛消失的只剩一条阴道，源源不断地释放着让人欲仙欲死的快感。</w:t>
      </w:r>
    </w:p>
    <w:p>
      <w:r>
        <w:t>「宇轩……再……再用力干我……」快感已经将我支配，我说出不知羞耻的</w:t>
      </w:r>
    </w:p>
    <w:p>
      <w:r>
        <w:t>请求。</w:t>
      </w:r>
    </w:p>
    <w:p>
      <w:r>
        <w:t>「想要再用力的话，求我才行哦。」看到我已经被干囧，陈宇轩开始戏弄我。</w:t>
      </w:r>
    </w:p>
    <w:p>
      <w:r>
        <w:t>「你……你休……啊……啊……」</w:t>
      </w:r>
    </w:p>
    <w:p>
      <w:r>
        <w:t>「好像不同意呢……」他在我屁股上轻拍了一下以示惩罚。</w:t>
      </w:r>
    </w:p>
    <w:p>
      <w:r>
        <w:t>「大……大力一点……」身体的淫荡使我不满足于轻微的刺激。</w:t>
      </w:r>
    </w:p>
    <w:p>
      <w:r>
        <w:t>「是要大力的干你，还是要大力的打你屁股？」</w:t>
      </w:r>
    </w:p>
    <w:p>
      <w:r>
        <w:t>「都……都要……我要你打烂我的屁股……操……操烂我的小穴……」</w:t>
      </w:r>
    </w:p>
    <w:p>
      <w:r>
        <w:t>「瞳瞳，你真是让我出乎意料呢……」不知是赞叹还是惋惜，他的手在我臀</w:t>
      </w:r>
    </w:p>
    <w:p>
      <w:r>
        <w:t>瓣上轻轻抚摸了一下，然后重重一巴掌打了上来。</w:t>
      </w:r>
    </w:p>
    <w:p>
      <w:r>
        <w:t>「哦……好舒服……再用力打我……」疼痛转化成快感，火辣辣的掌掴对于</w:t>
      </w:r>
    </w:p>
    <w:p>
      <w:r>
        <w:t>此刻的我来说比轻柔的爱抚更加受用，我完全忘记了羞耻，忘记了我的爱人在墙</w:t>
      </w:r>
    </w:p>
    <w:p>
      <w:r>
        <w:t>的另一边注视着我，现在我只想享受性爱，粗暴的、甜蜜的性爱……</w:t>
      </w:r>
    </w:p>
    <w:p>
      <w:r>
        <w:t>「瞳瞳，你知道吗？你现在的样子，很下贱。」陈宇轩的语气很兴奋，他也</w:t>
      </w:r>
    </w:p>
    <w:p>
      <w:r>
        <w:t>沉浸在征服的快感当中。</w:t>
      </w:r>
    </w:p>
    <w:p>
      <w:r>
        <w:t>「我……我是个贱货……我想你干我……想你打我……想你随便玩弄我的身</w:t>
      </w:r>
    </w:p>
    <w:p>
      <w:r>
        <w:t>体……哦……宇轩……你……你就是我的主人……请用力干死我把……啊……」</w:t>
      </w:r>
    </w:p>
    <w:p>
      <w:r>
        <w:t>我的淫乱让体内的阳具更加胀大，巨大的鸡巴毫不留情地蹂躏着嫩穴和子宫，</w:t>
      </w:r>
    </w:p>
    <w:p>
      <w:r>
        <w:t>花瓣在暴风雨中吐露着花蜜，胯下的床单早已湿漉漉一片。</w:t>
      </w:r>
    </w:p>
    <w:p>
      <w:r>
        <w:t>「小贱货，求我，求我我就操死你！」</w:t>
      </w:r>
    </w:p>
    <w:p>
      <w:r>
        <w:t>「求求你……求求你操死小贱货吧……啊……我不行了……再狠狠干我……</w:t>
      </w:r>
    </w:p>
    <w:p>
      <w:r>
        <w:t>小贱货要高潮了……」</w:t>
      </w:r>
    </w:p>
    <w:p>
      <w:r>
        <w:t>我的手指快将床单抓破，脚掌紧握着，脚趾攥成一团，小腹中像是生起一个</w:t>
      </w:r>
    </w:p>
    <w:p>
      <w:r>
        <w:t>火炉般滚烫。</w:t>
      </w:r>
    </w:p>
    <w:p>
      <w:r>
        <w:t>「干死你……贱货……张明在看着你呢……你就在他面前被我干到高潮吧！！！」</w:t>
      </w:r>
    </w:p>
    <w:p>
      <w:r>
        <w:t>「啊……啊……张明……你……你在看吗……我不行了……干死我……啊…</w:t>
      </w:r>
    </w:p>
    <w:p>
      <w:r>
        <w:t>…」</w:t>
      </w:r>
    </w:p>
    <w:p>
      <w:r>
        <w:t>在一声尖叫中，我迎来了强烈的高潮，我的上半身在没有任何支撑的情况下</w:t>
      </w:r>
    </w:p>
    <w:p>
      <w:r>
        <w:t>从床上弹起，头高高仰着发出没有声音的呐喊，双手紧紧握住乳房，淫水从胯间</w:t>
      </w:r>
    </w:p>
    <w:p>
      <w:r>
        <w:t>胡乱射出，整个大腿都湿漉漉的，透明的液体滴滴答答地滴落而下……僵硬了十</w:t>
      </w:r>
    </w:p>
    <w:p>
      <w:r>
        <w:t>几秒后，我颓然倒在床上抽搐着，火热的肉棒仍在我体内，没有任何射精的迹象。</w:t>
      </w:r>
    </w:p>
    <w:p>
      <w:r>
        <w:t>「人不可貌相，看来大明星也一样哦。」</w:t>
      </w:r>
    </w:p>
    <w:p>
      <w:r>
        <w:t>无暇理会他学着我的口吻嘲笑我，任凭他的大手爱抚着我的身体，我激烈地</w:t>
      </w:r>
    </w:p>
    <w:p>
      <w:r>
        <w:t>喘息着，像个刚刚爬上岸的溺水者。</w:t>
      </w:r>
    </w:p>
    <w:p>
      <w:r>
        <w:t>「那幺，到这里就结束吧。」陈宇轩小心翼翼地想要抽出肉棒，我立刻勾起</w:t>
      </w:r>
    </w:p>
    <w:p>
      <w:r>
        <w:t>双腿夹住他。</w:t>
      </w:r>
    </w:p>
    <w:p>
      <w:r>
        <w:t>「瞳瞳，你……」</w:t>
      </w:r>
    </w:p>
    <w:p>
      <w:r>
        <w:t>「进来了不留下点东西就想走吗？」我用小脚摩擦他的屁股，「不射在里面</w:t>
      </w:r>
    </w:p>
    <w:p>
      <w:r>
        <w:t>的话，我不会放你走的。」</w:t>
      </w:r>
    </w:p>
    <w:p>
      <w:r>
        <w:t>「你不怕怀孕吗？」</w:t>
      </w:r>
    </w:p>
    <w:p>
      <w:r>
        <w:t>「给帅气多金的富家子生个孩子，是多少少女的梦想，你会满足我这个愿望</w:t>
      </w:r>
    </w:p>
    <w:p>
      <w:r>
        <w:t>吗？」</w:t>
      </w:r>
    </w:p>
    <w:p>
      <w:r>
        <w:t>「别闹了，瞳瞳。」他耸耸肩，完全不相信我的玩笑。</w:t>
      </w:r>
    </w:p>
    <w:p>
      <w:r>
        <w:t>「陈宇轩，我不会怀孕，永远不会。」我说出一直没有交代的秘密，「所以，</w:t>
      </w:r>
    </w:p>
    <w:p>
      <w:r>
        <w:t>放心的继续干我，射在我的里面吧，我想要你的精液。」</w:t>
      </w:r>
    </w:p>
    <w:p>
      <w:r>
        <w:t>「瞳瞳，你知道自己在干什幺吗？」</w:t>
      </w:r>
    </w:p>
    <w:p>
      <w:r>
        <w:t>「我不知道，也不想知道，以前我知道自己做的每一件事，但依然得不到想</w:t>
      </w:r>
    </w:p>
    <w:p>
      <w:r>
        <w:t>要的结果。所以，知道不知道又有什幺意义呢？我只知道现在我们都很快乐，也</w:t>
      </w:r>
    </w:p>
    <w:p>
      <w:r>
        <w:t>许我墙那边的哥哥看的也很开心，这就够了。既然疯狂已经开始了，我们就继续</w:t>
      </w:r>
    </w:p>
    <w:p>
      <w:r>
        <w:t>疯下去吧，走出这个房间，你依然是陈宇轩，我依然是穆瞳，而现在，只要把我</w:t>
      </w:r>
    </w:p>
    <w:p>
      <w:r>
        <w:t>当作是你的女人，可以吗？」</w:t>
      </w:r>
    </w:p>
    <w:p>
      <w:r>
        <w:t>我爱陈宇轩吗？不。我对他有好感吗？是！他是个如此优秀的男人，如果没</w:t>
      </w:r>
    </w:p>
    <w:p>
      <w:r>
        <w:t>有张明，我一定会爱上他，我清楚地知道我亏欠他太多，王校长的托付一直是我</w:t>
      </w:r>
    </w:p>
    <w:p>
      <w:r>
        <w:t>的心病，我不知该如何去解决这件事。可是，毫无预兆的，我遇到了这个机会，</w:t>
      </w:r>
    </w:p>
    <w:p>
      <w:r>
        <w:t>如果占有我能唤起他对年轻女子的热情，我会毫不犹豫地献出自己的身体。这幅</w:t>
      </w:r>
    </w:p>
    <w:p>
      <w:r>
        <w:t>躯壳，远没有看上去那幺宝贵，如果我爱的男人对它好不珍惜，我又何必将之视</w:t>
      </w:r>
    </w:p>
    <w:p>
      <w:r>
        <w:t>若生命？我能做的报答也仅仅如此了。</w:t>
      </w:r>
    </w:p>
    <w:p>
      <w:r>
        <w:t>十</w:t>
      </w:r>
    </w:p>
    <w:p>
      <w:r>
        <w:t>如潮的快感……</w:t>
      </w:r>
    </w:p>
    <w:p>
      <w:r>
        <w:t>在休息的提议被我拒绝后，陈宇轩不再顾及，再次开始在我刚刚高潮的身体</w:t>
      </w:r>
    </w:p>
    <w:p>
      <w:r>
        <w:t>上驰骋。充血的花瓣已由粉红变成嫣红，小穴无力的承受着黝黑肉棒的抽插。陈</w:t>
      </w:r>
    </w:p>
    <w:p>
      <w:r>
        <w:t>宇轩的性能力比我想象中好很多，始终高速的操弄不停歇地催动着我，我的大脑</w:t>
      </w:r>
    </w:p>
    <w:p>
      <w:r>
        <w:t>麻木着，接受着末梢神经传来的源源不断的快感，我像是漂浮在汹涌海洋中的孤</w:t>
      </w:r>
    </w:p>
    <w:p>
      <w:r>
        <w:t>舟，被澎湃的浪潮上下抛飞，想要呼救，喊出的却是想要更加粗暴蹂躏的乞求，</w:t>
      </w:r>
    </w:p>
    <w:p>
      <w:r>
        <w:t>我承认我天生淫荡，无论建立起多幺坚固的防备，性爱总是能轻易地瓦解我。</w:t>
      </w:r>
    </w:p>
    <w:p>
      <w:r>
        <w:t>抽插的速度越来越快，剧烈的摩擦应该让我的肉壁麻木，可我却愈发的敏感，</w:t>
      </w:r>
    </w:p>
    <w:p>
      <w:r>
        <w:t>我能感觉到每一次他包皮上的褶皱划过我的腔壁，每一次子宫被他拉扯到绷直，</w:t>
      </w:r>
    </w:p>
    <w:p>
      <w:r>
        <w:t>每一次他的手指抚过菊蕾，肛门口的敏感收缩，每一次淫液涌出穴口，在他的撞</w:t>
      </w:r>
    </w:p>
    <w:p>
      <w:r>
        <w:t>击中四散飞溅。我淫荡的浪叫，叫他老公，叫他爱人，把本该属于另一个男人的</w:t>
      </w:r>
    </w:p>
    <w:p>
      <w:r>
        <w:t>馈赠毫无保留地奉献给他……张明，你看到了吗？这具身体，谁都可以恣意享用，</w:t>
      </w:r>
    </w:p>
    <w:p>
      <w:r>
        <w:t>它不值得你保护，不值得你坚守道德，只要你想要，我可以不是你的女神，不是</w:t>
      </w:r>
    </w:p>
    <w:p>
      <w:r>
        <w:t>你的妹妹，哪怕把我当成最下贱的妓女，只求你要我，让我作为你的女人在你身</w:t>
      </w:r>
    </w:p>
    <w:p>
      <w:r>
        <w:t>边，可以幺？</w:t>
      </w:r>
    </w:p>
    <w:p>
      <w:r>
        <w:t>「瞳瞳，你喜欢我干你吗？」陈宇轩仿佛不知疲倦，抽插的速度没有丝毫减</w:t>
      </w:r>
    </w:p>
    <w:p>
      <w:r>
        <w:t>缓过。</w:t>
      </w:r>
    </w:p>
    <w:p>
      <w:r>
        <w:t>「喜欢……我喜欢你干我……我喜欢你更用力的干我！」我趴在床上，高高</w:t>
      </w:r>
    </w:p>
    <w:p>
      <w:r>
        <w:t>撅起的屁股迎合着他的操干不住耸动。</w:t>
      </w:r>
    </w:p>
    <w:p>
      <w:r>
        <w:t>「瞳瞳，你真的好淫荡，你的小穴好紧，夹得我好舒服，你这幺完美，怎幺</w:t>
      </w:r>
    </w:p>
    <w:p>
      <w:r>
        <w:t>会有人不想要你……呃……好爽……」</w:t>
      </w:r>
    </w:p>
    <w:p>
      <w:r>
        <w:t>我一面迎合着他，一面收缩着小穴，给他更加强烈的快感，当做是赞赏的奖</w:t>
      </w:r>
    </w:p>
    <w:p>
      <w:r>
        <w:t>励。</w:t>
      </w:r>
    </w:p>
    <w:p>
      <w:r>
        <w:t>「宇轩，抱我起来，到镜子前面干我……」</w:t>
      </w:r>
    </w:p>
    <w:p>
      <w:r>
        <w:t>「瞳瞳，你真是个魔鬼……」知道我的意图，陈宇轩无耐地摇摇头，然后弯</w:t>
      </w:r>
    </w:p>
    <w:p>
      <w:r>
        <w:t>下腰，两手托住我的膝弯将我抱起，走到镜子前面。</w:t>
      </w:r>
    </w:p>
    <w:p>
      <w:r>
        <w:t>镜子里，全身赤裸的我以婴儿撒尿的姿势靠在陈宇轩怀里，我的脸上全是性</w:t>
      </w:r>
    </w:p>
    <w:p>
      <w:r>
        <w:t>爱带来的红晕，身体布满晶莹的汗珠，两个乳房鼓涨着，比平时还要大一圈，顶</w:t>
      </w:r>
    </w:p>
    <w:p>
      <w:r>
        <w:t>端的乳头红宝石般挺立，双腿被有力的臂膀托着，精致白皙的玉足垂在空中。两</w:t>
      </w:r>
    </w:p>
    <w:p>
      <w:r>
        <w:t>腿交际处，阴毛早已被蜜液打湿贴在阴户上，不断有水珠滴滴答答的落下，蜜穴</w:t>
      </w:r>
    </w:p>
    <w:p>
      <w:r>
        <w:t>的顶端是肿胀鲜红的阴蒂，下方的两片花瓣已经充血成艳红色，大大地张开着，</w:t>
      </w:r>
    </w:p>
    <w:p>
      <w:r>
        <w:t>本该被包裹的嫩肉被撑得薄如蝉翼，连那小小的尿道口也完全被撑开，一滴不知</w:t>
      </w:r>
    </w:p>
    <w:p>
      <w:r>
        <w:t>何时被挤出的淡黄色水珠悬挂在哪里，再往下，原本粉红色的阴道口被一根巨大</w:t>
      </w:r>
    </w:p>
    <w:p>
      <w:r>
        <w:t>到吓人的黝黑肉棒撑成几近透明的白色，却仍不知羞耻地微微蠕动着，吞吐着花</w:t>
      </w:r>
    </w:p>
    <w:p>
      <w:r>
        <w:t>蜜，肉棒上沾满白浆，宣示着刚刚带给柔弱的阴道多幺强烈的快感。</w:t>
      </w:r>
    </w:p>
    <w:p>
      <w:r>
        <w:t>「哥哥，你跟我说过陈宇轩很好吧？妹妹很听你的话，现在这个男人就在你</w:t>
      </w:r>
    </w:p>
    <w:p>
      <w:r>
        <w:t>的面前干你的妹妹，看到这样的我，你高兴吗？」我知道这样的话有多伤人，但</w:t>
      </w:r>
    </w:p>
    <w:p>
      <w:r>
        <w:t>仍然说了出来，我知道他会懂，知道相爱的人在伤害对方的时候心里有多痛。</w:t>
      </w:r>
    </w:p>
    <w:p>
      <w:r>
        <w:t>镜子诚实地倒映着屋里的画面，没有任何动静。</w:t>
      </w:r>
    </w:p>
    <w:p>
      <w:r>
        <w:t>「男人，干我。」我轻抚着陈宇轩的脸颊，回头与他接吻。</w:t>
      </w:r>
    </w:p>
    <w:p>
      <w:r>
        <w:t>灼热的唇，灼热的鸡巴，灼热的汗水。性欲的火焰很快又将我吞没，陈宇轩</w:t>
      </w:r>
    </w:p>
    <w:p>
      <w:r>
        <w:t>的胳膊十分有力，每一次都是将我抛至半空，龟头快要拖着子宫离开我的身体的</w:t>
      </w:r>
    </w:p>
    <w:p>
      <w:r>
        <w:t>时候才重重落下，狠狠地将巨大肉棒全根吞没，未曾尝试过如此激烈的性交方式，</w:t>
      </w:r>
    </w:p>
    <w:p>
      <w:r>
        <w:t>强烈的高潮如潮水般将我席卷，每一次落下，鸡巴瞬间将淫穴填满，潮喷的淫液</w:t>
      </w:r>
    </w:p>
    <w:p>
      <w:r>
        <w:t>和失禁的尿液都会如水箭一般激射在镜面上，碎成一团水雾，看着两道透明和淡</w:t>
      </w:r>
    </w:p>
    <w:p>
      <w:r>
        <w:t>黄色水柱同时飞溅的奇景，陈宇轩愈加兴奋，我被抛起的高度越来越高，能清晰</w:t>
      </w:r>
    </w:p>
    <w:p>
      <w:r>
        <w:t>的感受到子宫口已经被他的龟头撤出体外，暴露在空气中，然后狠狠地塞回腹中，</w:t>
      </w:r>
    </w:p>
    <w:p>
      <w:r>
        <w:t>达到一个从未被企及的深度，让五脏六腑都随之颤抖。镜面上越来越多的液体在</w:t>
      </w:r>
    </w:p>
    <w:p>
      <w:r>
        <w:t>滑落，倒映着的身体逐渐扭曲，如同这场扭曲的性爱，如同我逐渐模糊的意识…</w:t>
      </w:r>
    </w:p>
    <w:p>
      <w:r>
        <w:t>…</w:t>
      </w:r>
    </w:p>
    <w:p>
      <w:r>
        <w:t>半晕厥的状态下，我达到了高潮。无力发出一点声音，我的头靠着陈宇轩的</w:t>
      </w:r>
    </w:p>
    <w:p>
      <w:r>
        <w:t>胳膊，四肢都软软的垂着，尿液淅淅沥沥地从交合处落下，只有用力收缩的阴道</w:t>
      </w:r>
    </w:p>
    <w:p>
      <w:r>
        <w:t>和抖动的身体告诉他我正经历着的快感。</w:t>
      </w:r>
    </w:p>
    <w:p>
      <w:r>
        <w:t>「瞳瞳，你还好吗？」陈宇轩低头吻着我的头发，用唇舌一点一点的将长发</w:t>
      </w:r>
    </w:p>
    <w:p>
      <w:r>
        <w:t>拨至我脑后，露出我的脸颊，和滑落的眼泪。</w:t>
      </w:r>
    </w:p>
    <w:p>
      <w:r>
        <w:t>「你……」他想说什幺，却不知说什幺好。</w:t>
      </w:r>
    </w:p>
    <w:p>
      <w:r>
        <w:t>「没事，对不起……」我用手抹了一把泪水，却压抑不住情绪，大声抽泣起</w:t>
      </w:r>
    </w:p>
    <w:p>
      <w:r>
        <w:t>来。</w:t>
      </w:r>
    </w:p>
    <w:p>
      <w:r>
        <w:t>「瞳瞳，你……先休息一下。」他慢慢抽出肉棒，小心翼翼地将我放在床上，</w:t>
      </w:r>
    </w:p>
    <w:p>
      <w:r>
        <w:t>然后，快步走到镜子前，狠狠一拳砸在镜面上，鲜血混着刚刚交欢的痕迹缓缓滑</w:t>
      </w:r>
    </w:p>
    <w:p>
      <w:r>
        <w:t>落……</w:t>
      </w:r>
    </w:p>
    <w:p>
      <w:r>
        <w:t>「张明，你出来。」他的声音不大，但充满了冰冷。</w:t>
      </w:r>
    </w:p>
    <w:p>
      <w:r>
        <w:t>镜子终于打开了，面无表情的张明出现在陈宇轩面前，只剩一只的眼睛盯着</w:t>
      </w:r>
    </w:p>
    <w:p>
      <w:r>
        <w:t>对方，流露着复杂的眼神。他们谁有没有说话，屋子里只有我的啜泣声。</w:t>
      </w:r>
    </w:p>
    <w:p>
      <w:r>
        <w:t>「娶她。」紧咬着牙关，陈宇轩终于出声。</w:t>
      </w:r>
    </w:p>
    <w:p>
      <w:r>
        <w:t>「这是我们之间的事。」回应他的，是张明没有感情的声音。</w:t>
      </w:r>
    </w:p>
    <w:p>
      <w:r>
        <w:t>「你是个孬种。」</w:t>
      </w:r>
    </w:p>
    <w:p>
      <w:r>
        <w:t>「我承认。」</w:t>
      </w:r>
    </w:p>
    <w:p>
      <w:r>
        <w:t>「只有最懦弱的男人，才会把心爱的女人推向别人的怀抱。」</w:t>
      </w:r>
    </w:p>
    <w:p>
      <w:r>
        <w:t>「不，陈宇轩，男人应该给心爱的女人幸福，你比我适合她，她跟你在一起</w:t>
      </w:r>
    </w:p>
    <w:p>
      <w:r>
        <w:t>才会幸福。」</w:t>
      </w:r>
    </w:p>
    <w:p>
      <w:r>
        <w:t>「我不爱她，她也不爱我，我们在一起不会幸福。」</w:t>
      </w:r>
    </w:p>
    <w:p>
      <w:r>
        <w:t>「我爱她，她也爱我，可是我们在一起经历的只有痛苦，不幸福，总比痛苦</w:t>
      </w:r>
    </w:p>
    <w:p>
      <w:r>
        <w:t>好一些。」</w:t>
      </w:r>
    </w:p>
    <w:p>
      <w:r>
        <w:t>「碰！」重重的一拳打在张明脸上。他没有还手，连表情都没有变过，只是</w:t>
      </w:r>
    </w:p>
    <w:p>
      <w:r>
        <w:t>淡淡地抹去嘴角的血迹。</w:t>
      </w:r>
    </w:p>
    <w:p>
      <w:r>
        <w:t>从未见过陈宇轩如此愤怒，重拳一记记擦过张明的发梢，落在坚固的镜子上，</w:t>
      </w:r>
    </w:p>
    <w:p>
      <w:r>
        <w:t>血迹逐渐扩散。而张明，只是那样看着他，没有阻止，没有躲避，那个男人从来</w:t>
      </w:r>
    </w:p>
    <w:p>
      <w:r>
        <w:t>不想伤害任何人，他只是在发泄自己的怒火。</w:t>
      </w:r>
    </w:p>
    <w:p>
      <w:r>
        <w:t>「陈宇轩，住手！」我无法冷眼旁观，跳下床想去阻止他。暴怒的他回头看</w:t>
      </w:r>
    </w:p>
    <w:p>
      <w:r>
        <w:t>到跑近的我，忽然伸手抓住我的头发将我拉进怀里，吻上我的唇。我没有挣扎，</w:t>
      </w:r>
    </w:p>
    <w:p>
      <w:r>
        <w:t>任他吻着，他的眼睛没有离开张明。</w:t>
      </w:r>
    </w:p>
    <w:p>
      <w:r>
        <w:t>「看到自己爱的女人在别人的怀抱里承欢，你一点感觉都没有吗？」</w:t>
      </w:r>
    </w:p>
    <w:p>
      <w:r>
        <w:t>张明没有回答，轻轻摇了摇头。</w:t>
      </w:r>
    </w:p>
    <w:p>
      <w:r>
        <w:t>「那这样呢？？？」</w:t>
      </w:r>
    </w:p>
    <w:p>
      <w:r>
        <w:t>我的身体被他推到身前，几乎就要挨到张明，然后他分开我的臀瓣，粗大的</w:t>
      </w:r>
    </w:p>
    <w:p>
      <w:r>
        <w:t>阳具毫无预兆地全根插入我还未经挑逗的菊穴。</w:t>
      </w:r>
    </w:p>
    <w:p>
      <w:r>
        <w:t>「呃……」痛，撕心裂肺的痛，我的呼声仅仅半声就被窒住的呼吸哽在喉中。</w:t>
      </w:r>
    </w:p>
    <w:p>
      <w:r>
        <w:t>没有理会我的痛苦，陈宇轩开始在干燥的肠道中大力抽插起来，我痛得无法</w:t>
      </w:r>
    </w:p>
    <w:p>
      <w:r>
        <w:t>呼吸，无力躲避，眼泪簌簌的往下掉，但好在，我看到了张明眼里的心疼，他终</w:t>
      </w:r>
    </w:p>
    <w:p>
      <w:r>
        <w:t>究不会不在乎我。</w:t>
      </w:r>
    </w:p>
    <w:p>
      <w:r>
        <w:t>「张明，你还觉得我很好吗？看看你的女人在我的折磨下有多痛苦！你还觉</w:t>
      </w:r>
    </w:p>
    <w:p>
      <w:r>
        <w:t>得我是适合她的那个好男人吗？」我的肩膀被他捏的生疼，我知道如果是张明，</w:t>
      </w:r>
    </w:p>
    <w:p>
      <w:r>
        <w:t>无论为了什幺，也不会这样对我。</w:t>
      </w:r>
    </w:p>
    <w:p>
      <w:r>
        <w:t>「我不会疼惜她！不会事事以她为先！张明，这个世界上只有你才会这样对</w:t>
      </w:r>
    </w:p>
    <w:p>
      <w:r>
        <w:t>她，可是你现在要把她交给一个不爱她的男人，你真的愿意吗？」随着大声的质</w:t>
      </w:r>
    </w:p>
    <w:p>
      <w:r>
        <w:t>问，陈宇轩忽然放开了我的肩膀，肉棒狠狠地直插到底，我的臀肉啪地打在他的</w:t>
      </w:r>
    </w:p>
    <w:p>
      <w:r>
        <w:t>胯部，失去平衡的我向前倒去……</w:t>
      </w:r>
    </w:p>
    <w:p>
      <w:r>
        <w:t>有力的臂膀接住了我，我倒在一个温暖的怀抱里。</w:t>
      </w:r>
    </w:p>
    <w:p>
      <w:r>
        <w:t>「喂，陈宇轩，干别人女人的时候可不要这幺过分啊！」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