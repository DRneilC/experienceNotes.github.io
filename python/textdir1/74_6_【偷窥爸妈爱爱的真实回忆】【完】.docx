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【偷窥爸妈爱爱的真实回忆】【完】</w:t>
      </w:r>
    </w:p>
    <w:p>
      <w:r>
        <w:t>网络的出现让我们可以将压在自己内心深处的秘密一吐为快。六零后的我对于性的最初了解是小时候半夜醒来发现爸压在妈的身上。当时大概能有五六岁，一家三口睡在一个炕上。突然醒来，发现身边的妈妈不知去了哪里。刚要喊叫，借着眼睛的余光，发现左边炕头上离我最多两米的地方，爸压在妈的身上上下蠕动。妈竭力压抑着呻吟，但寂静的夜里一切是那样的清晰。妈当时不到三十岁，个子不算高，身体微胖。窗外的月光照进屋里，两个赤裸的身体交合在一起，妈双手紧抱着爸的后背，屁股向上一挺一挺得迎合着爸爸……当时不知道他们在做什么，也不敢出声音，只是眯缝着眼，用眼睛的余光静静地看着。</w:t>
      </w:r>
    </w:p>
    <w:p>
      <w:r>
        <w:t>第二次好像大概能有四五年级了，记得一天晚上我和妈睡在小屋，爸在大屋，依稀记得那天好像是因为吵架的原因，他们晚上没在一屋睡觉。小屋里我睡在单人床上，旁边是一个双人床大小的炕，妈在那睡觉。半夜的时候，旁边小炕上妈妈压抑的呻吟突然将我惊醒了。顺着小窗外射进的月光，我发现旁边的小炕上爸不知什么时候过来了，而且爸正压在妈的身上，屁股上下蠕动着。那个时候，小伙伴之间吵嘴打架时的“操你妈逼”之类的话已经让我隐约知道爸妈是在干什么了。他们俩头在另一侧，脚在我枕头旁边大约半米的地方。寂静的夜里，他俩压抑的喘息声和爸的阴茎在妈湿滑阴道中来回抽插因爱液而发出的“扑哧”声音是那样的清晰……顺着眼睛的余光，我看到爸的动作幅度加大了，抽插越来越快，就像是一台不知疲倦的打桩机。这时候，妈的呻吟声也大了些许，突然爸猛的抖动了一下，后来我知道这是射精了，随即瘫软下来压在妈的肚皮上。几乎就在这同一瞬间，我看到枕头旁边最多也就半米远的地方妈的脚趾头象触电一般抓紧，然后又分开了。筋疲力尽的两人，都喘着粗气，过了一会爸侧过身去和妈热吻起来，这是我有生以来第一次看到爸妈接吻。温存了一会儿，爸起床去大屋睡觉。太刺激了！从此，我象着了魔一样，偷寻一切机会窥视他们。北方的冬天异常寒冷，记得当时深夜家人小便都是在家里外屋地上的尿壶里。多少次，寂静的夜里，妈撒尿的声音是那样地充满诱惑：听着外屋地上妈妈淅沥淅沥的小便声，想象着她两腿间黝黑卷曲的阴毛丛中射出水注的模样，我下面的JB无耻地坚硬如滚烫的铁棍，不知有多少个夜晚我都在想象：压在妈身上和她交合的是我，而不是爸！记得高一的暑假，厂子里组织疗养，爸爸去了北戴河，家里就我和妈。</w:t>
      </w:r>
    </w:p>
    <w:p>
      <w:r>
        <w:t>北方的八月，天气闷热，早晚还能好些。本来，我是自己一个人在小屋睡觉，那一天记得是个周末，因为看电视（电视在爸妈的大屋），加之爸不在家，我和妈一起睡在大屋的炕上。大约是清晨三四点钟，被尿憋醒的我起来去院子里撒尿，因为是夏天，天已经亮了。清晨的气温较之白天要凉爽很多，回到屋里炕上的时候，我已经不是睡眼朦胧而是比较清醒了。不知什么时候，妈身上的薄被子已经被蹬到了脚下，身上只穿着小背心，下身是三角裤，露出肥白的大腿，轻轻的鼾声表明她还在熟睡，四十来岁的妈妈个子尽管不算高，但微胖的身体充满了成熟的味道，尤其是那对鼓鼓的，圆圆的乳房。早已有了手淫经历的我在那一刻心里突然莫名的兴奋起来，心里有股强烈的冲动。因为夜晚睡觉时翻身的缘故，此刻，妈下面的三角裤衩中间包着逼的的布条已经变细了许多，因此一些弯曲黝黑的阴毛露了出来。看着熟睡的老妈，我兴奋得感觉到自己的脸在发热，脑子里也是一片空白，太刺激了。毕竟，那是我十六年前出生的地方呀！我悄悄地凑了过去，看着妈三角短裤中间部位露出来弯曲的、黝黑的逼毛兴奋异常。我用颤抖的手把妈三角裤衩中间包着逼的的布条往旁边轻轻地试着拽了拽，这样妈妈的逼就几乎全都露出来了：中间一条细长肉缝周围是许多弯曲黝黑的逼毛，肉缝稍微有些分开，露出来两片有些黑红色的小肉肉，兴奋异常的我这时候几乎都能听见自己的心跳，镇静了一下，我把鼻子悄悄地凑过去，感觉有点轻微的骚味！我是趴在妈下边大腿旁边做这一切的，一边做一边还要不时地抬头看看妈有没有要醒的迹象。这时候，仅仅是闻已经不能满足我了，我想亲自去摸一下。我挺直身子，咽了口唾沫，深深地喘了口气，尽量让自己平静下来，手不再颤抖。这时候可以说兽性已经战胜了理智，我用食指和拇指轻轻地触摸妈妈的逼毛和两片有些黑红色的小肉肉，轻轻地去触摸，怕妈会醒，抬头看了一下，妈还在熟睡。接着我用拇指和食指把妈妈的逼往两边分开了一点，这时候，我看到里面是和外面截然不同的有些粉红色的褶皱，这就是逼啊。在下面有一个小洞，我试探着用手指一点点往里伸，感觉有些温暖，这时候妈的身体突然翻动了一下，我本能地抽出了手指，妈眯缝着睁开了眼：“干啥呢，不睡觉！”。当时的我异常机敏地拿起旁边被妈蹬在一旁的小薄被“妈，你盖上点睡吧。”这时侯，妈已经起来了，去外面院子上厕所。因为紧张，我的心跳声自己都能感觉到。估计妈回来是不可能再熟睡了！我回到了自己的小屋，握着如铁棒一样滚烫的肉棒，回忆着刚才刺激的一幕，想象着自己像爸一样压在熟睡妈妈的身上，猛烈地抽插……很快，我就兴奋地射了。瞬间的快乐过后，马上有些失落了，妈是不是感觉到了刚才的一切，我自己是不是疯了！后来有一个多星期，我和妈说话时都不敢正眼看她。自然也没敢再提自己要在大屋睡觉。</w:t>
      </w:r>
    </w:p>
    <w:p>
      <w:r>
        <w:t>【完】.</w:t>
      </w:r>
    </w:p>
    <w:p>
      <w:r>
        <w:t>4243字节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