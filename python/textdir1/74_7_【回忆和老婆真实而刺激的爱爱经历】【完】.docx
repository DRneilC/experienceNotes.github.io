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【回忆和老婆真实而刺激的爱爱经历】【完】</w:t>
      </w:r>
    </w:p>
    <w:p>
      <w:r>
        <w:t>生活中的我们或多或少都有一些不为人知的秘密，感谢网络给我们提供了倾述自己内心深处秘密的平台。记得最开始接触网络上关于夫妻交友的文章时，内心非常激动。有一段时间，晚上睡觉时常会幻想着一个老男人或年轻的小伙单独或和我一起在老婆的身上疯狂的耕耘。有了这想法后我每次都非常兴奋，下面的JB也硬得跟铁棍一样。时间长了，每次和老婆做爱时，要是不想这些，我都射不出来。有一次，和老婆爱爱的时候，忍不住告诉了她，结果老婆将我臭骂一顿。</w:t>
      </w:r>
    </w:p>
    <w:p>
      <w:r>
        <w:t>记得那时候上网，我经常光顾一个夫妻房间，当时，有几对夫妻现场表演。但因为我是男的，所以经常很快就被踢出去。老婆当时所在的公司离家比较远，要早起，所以每天晚上不到十点就睡觉了，我因为在公司里做采购工作，工作时间比较灵活，不需要早起，因此常常熬夜。记得，有一天晚上，夫妻房间内只有三个男生，大家都露着小弟弟在打飞机。因为是八月份，天很热。老婆下身只穿小三角裤睡觉，露出肥白的大腿……看着熟睡的老婆，我悄悄地把摄象头对准床上的她，那三个男生看见后，都叫好并加快了他们的打飞机动作。我也想象着我们一起站在熟睡的老婆边上对准着老婆疯狂的射……很快，我就兴奋地射了，瞬间的快乐过后，马上就有些失落了，我关了电脑，想自己是不是疯了！后来的几天，每当我想起那天的一幕，我是既亢奋又谴责自己。</w:t>
      </w:r>
    </w:p>
    <w:p>
      <w:r>
        <w:t>十一月的一个周末网上，我和老婆相拥在床上看恐怖片，老婆说要去尿尿，觉得害怕，叫我陪着去。老婆坐在马桶上，听着她淅沥淅沥的小便声， 想象着老婆两腿间黝黑卷曲的阴毛丛中射出水注的模样，我下面的JB硬了起来，将线裤支起了帐篷。老婆看到这，笑了起来，让我站在她面前，把我的线裤脱下一半来，用手抚弄着我已经勃起的JB， 说：“怎么看到我尿尿也硬？”因为当时她还坐在马桶上，头正好在我的小腹那里，于是我顺势把JB插进她嘴里，让她帮我口交……被她弄得很爽，我抓住了老婆的乳房，抚弄着乳头，很快的感觉它们硬了。我一把把老婆抱起来，回到卧室的大床上。老婆颤抖着说 ：“刚尿完，下面还没擦呢。”我说：“不要紧，我喜欢。”说着抽出一只手用力开始抚摸老婆下面，老婆的声音有些发浪地说：“你还没有告诉我，为什么只是看我尿尿你也要硬的？”这时候，我已经把龟头顶着她的小穴口摩擦着，说：“男人都是这么容易硬的”说着就插了进去。老婆“嗯”了一声，说：“你老是说男人都这样，我可不知道真假。”听到老婆这句话时，我本来已经开始在不停的插她的小穴了，不觉放慢停了下来，考虑她的话了。老婆说：“怎么不动了？快点动呀！”我于是边操边问她：“老婆，问你个问题啊， 你觉得老公的JB能够带给你足够的爽吧！”老婆被我的小弟弟顶的身体一动一动的，声音也颤抖地回答：“我喜欢死你的小弟弟了”边说边用手抱住我的后背，使劲地往下压。我继续边操边问：“老婆，你的小Ｂ，如果只被老公一个小弟弟操而没有机会尝试别的男人的JB，是不是有点太遗憾了？” 说完这句话，我心里忽然有种非常奇怪的感觉，觉得一种莫名的兴奋，插她的速度更快了。老婆一边呻吟着一边问我：“为……为……什么要觉得遗憾，难道男人的小弟弟有什么不同吗？”我说：“那当然！有的男人JB大；有的男人JB小；有的男人JB长；有的男人JB短；有的男人JB粗；有的男人JB细，你的小Ｂ会感觉出来的……” 2 v% r9 `$ y2 c2 I# 越说越兴奋，感觉这时候就象有许多不同的JB在我老婆的小逼在疯狂的进出……我操的速度也越来越快，老婆啊啊的叫着，问我：“真的不一样吗”？“是啊，你想不想尝试？”老婆闭上眼睛不说话了，我觉得她当时可能在暗自想象被老公以外别的男人的JB插入……我又感觉一阵又一阵的激动和兴奋，感觉到老婆的下面紧紧地握住了我的小弟弟！我说：“老婆，老公是真得爱你。想让你真正享受性福。你现在放不开，没关系。我们现在可以想象一下，我们在一个陌生的地方，谁也不认识。老公和一个黑人小伙在一起操你。他的小弟又大又粗，已经插进了你的小逼了，老公在走你的后门，操你的屁眼。两个小弟弟一进一出……啊！太刺激了……喜欢吗？告诉老公，说实话，我不会在意的” 老婆不说话，却把我抱得更紧了！感觉到她下面更湿润、更热乎了。一阵阵的紧缩，紧紧地握住我的JB，我觉得老婆是因为我的这个话题兴奋并且很快要高潮了。我于是更卖力的抽插，终于忍不住了，一股浓浓的精液射在她里面。</w:t>
      </w:r>
    </w:p>
    <w:p>
      <w:r>
        <w:t>平时做爱的时候，我喜欢握紧老婆的乳房，这次也一样。这时候老婆紧紧抱着我，在我射出的时候，在我耳边激动地说：“老公，我想尝尝别人的JB！”听了这话，我更兴奋了，感觉自己这次射出的精液要比平常多很多，老婆的大屁股一挺一挺得拼命迎合着我的射出……</w:t>
      </w:r>
    </w:p>
    <w:p>
      <w:r>
        <w:t>【完】</w:t>
      </w:r>
    </w:p>
    <w:p>
      <w:r>
        <w:t>3757字节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