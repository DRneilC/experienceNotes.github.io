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暴露凌辱女友1-7作者jingzi93572013527更新</w:t>
      </w:r>
    </w:p>
    <w:p>
      <w:r>
        <w:t>暴露凌辱女友</w:t>
      </w:r>
    </w:p>
    <w:p>
      <w:r>
        <w:t>字数：13500</w:t>
      </w:r>
    </w:p>
    <w:p>
      <w:r>
        <w:t>＊＊＊＊＊＊＊＊＊＊＊＊＊＊＊＊＊＊＊＊＊＊＊＊＊＊＊＊＊＊＊＊＊＊＊</w:t>
      </w:r>
    </w:p>
    <w:p>
      <w:r>
        <w:t>万事开头难，在四合院逛了两年了，从胡作非前辈把我的性隐私挖掘出来开始，我就知道我们是同一类人。从心理角度来看，凌辱女友，掺杂了很多心理因素，如动物性的为了多性伴侣趋向、社会性的消极心理暗示，以及，我认为最重要的一点就是，我们都是在a片的影响下，成长，成熟。因为，当我们对着喜爱的女优射出激情的时候，凌辱女友的种子就已经播下……</w:t>
      </w:r>
    </w:p>
    <w:p>
      <w:r>
        <w:t>好了，废话不说，进入正题.</w:t>
      </w:r>
    </w:p>
    <w:p>
      <w:r>
        <w:t>＊＊＊＊＊＊＊＊＊＊＊＊＊＊＊＊＊＊＊＊＊＊＊＊＊＊＊＊＊＊＊＊＊＊＊</w:t>
      </w:r>
    </w:p>
    <w:p>
      <w:r>
        <w:t>一、水上乐园（上）</w:t>
      </w:r>
    </w:p>
    <w:p>
      <w:r>
        <w:t>我和女友是大学同学，同一级同一系，从新生报到就开始眉目传情，算是一见锺情。接着，就顺理成章，从牵手到拥抱，从同窗苦读到同床共枕。一切，就像命中註定。</w:t>
      </w:r>
    </w:p>
    <w:p>
      <w:r>
        <w:t>先介绍一下我的女友，女友蓉蓉，中等偏上之姿，163公分，35c的罩杯，</w:t>
      </w:r>
    </w:p>
    <w:p>
      <w:r>
        <w:t>屁股不是很翘，典型的东方人体型，皮肤特别细腻。</w:t>
      </w:r>
    </w:p>
    <w:p>
      <w:r>
        <w:t>当时新生军训，只有她看上去没有晒黑，刚刚过肩的直发，圆圆的脸，右脸颊有个淡淡的酒窝，笑起来特别甜。虽然不是最漂亮，但是在我们那个女少男多的学校，她的姿色身材也足以令我倾心。如果说，仔细描述她的长相，那么，她和宋佳（演《庭院深深》）很像，只是脸圆一点。</w:t>
      </w:r>
    </w:p>
    <w:p>
      <w:r>
        <w:t>性格么，温柔恬静，时间长了，知道她属於闷骚型的。最令人神往的是，她总是在高潮之后，放开自己的欲望，基本百依百顺。</w:t>
      </w:r>
    </w:p>
    <w:p>
      <w:r>
        <w:t>女友怕热，夏天喜欢去游泳，而我，游泳不错，而且还是有执照的救生员，所以，水上乐园就成为我们消遣娱乐的福地。记得那年暑假，和女友一起去水上乐园，那时天气很热，水上乐园里人满为患，只有造波池（模拟海浪的水池，大陆水上乐园基本都有）还有空间.在泳池里激情过的院友应该知道，想要在泳池里做爱，不能人太少也不能人太多。人少了，太明显，人多了，更不用说.</w:t>
      </w:r>
    </w:p>
    <w:p>
      <w:r>
        <w:t>先说一下造波池，比标准的50米游泳池大一点，呈扇形，几乎就是一把打开的摺扇，内深外浅，深水区有二米多，浅的地方，刚刚没过小腿，浪涌就从深水区不断地打过来，形成海浪的样子。女友套着救生圈，我在边上扶着，在水里飘来荡去。</w:t>
      </w:r>
    </w:p>
    <w:p>
      <w:r>
        <w:t>女友穿的是粉红色两截式泳衣，下身还有裙摆，既可爱，又性感，白花花的大腿、光洁得没有一丝瑕疵的小腹、丰满的胸脯，尽收眼底。由於有救生圈，女友的双手和身体隔开，这也就方便了我对她上下其手。</w:t>
      </w:r>
    </w:p>
    <w:p>
      <w:r>
        <w:t>「大色狼，要被看见了！」女友扶着救生圈，只能用言语阻止我。</w:t>
      </w:r>
    </w:p>
    <w:p>
      <w:r>
        <w:t>「看不见的，放心吧，我挡着。」我贴近女友，一只手扶着救生圈，一只手在她的胸部按揉着。由於双臂撑开，泳衣的下缘渐渐向上，搓揉胸部的左手已经感受到下半部份的乳房些许的露出泳衣。女友还不知不觉，一边享受着波浪的荡漾，一边感受着我的抚摸。</w:t>
      </w:r>
    </w:p>
    <w:p>
      <w:r>
        <w:t>「舒服吗？我们到浅一点的地方，靠在我身上，这样人家就看不见了。」我慢慢地将女友往浅水区推去。</w:t>
      </w:r>
    </w:p>
    <w:p>
      <w:r>
        <w:t>「嗯，哦……水里好舒服啊！」女友顺从的答道。</w:t>
      </w:r>
    </w:p>
    <w:p>
      <w:r>
        <w:t>到了水浅一点的地方，我让女友侧靠在我的腿上，她手扶着我的肩，头靠过来，和我吻着。我左手扶着她的背，不时地滑向她的屁股，轻轻的揉着；右手不断地揉着饱满的乳房，时不时的捏一下微微凸出的乳头.</w:t>
      </w:r>
    </w:p>
    <w:p>
      <w:r>
        <w:t>女友不好意思的躲开了我的吻，看看四周，「不要被人家看到了……」女友娇滴滴的说道，还好周围的人都没有看着她。</w:t>
      </w:r>
    </w:p>
    <w:p>
      <w:r>
        <w:t>「不会的，我挡着呢！」我一边说，一边继续抚摸着。女友不知道的是，水面上没有人看她，水下，却已经有几双眼睛盯着她了。我抚摸乳房的右手，开始大着胆子从泳衣的下缘伸进泳衣里，毫无阻碍的揉着。</w:t>
      </w:r>
    </w:p>
    <w:p>
      <w:r>
        <w:t>「哦……阿彦，不要了，会看到的。」女友抗议着。</w:t>
      </w:r>
    </w:p>
    <w:p>
      <w:r>
        <w:t>「不要紧的，看不到的，就一会儿嘛！」我捏上了她的乳头，「嗯啊……不要，轻一点，哦……」女友的眼睛瞇起来了。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