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办公室女友1-2 作者raillwolf</w:t>
      </w:r>
    </w:p>
    <w:p>
      <w:r>
        <w:t>办公室女友</w:t>
      </w:r>
    </w:p>
    <w:p>
      <w:r>
        <w:t>字数：5000</w:t>
      </w:r>
    </w:p>
    <w:p>
      <w:r>
        <w:t>（一）</w:t>
      </w:r>
    </w:p>
    <w:p>
      <w:r>
        <w:t>伸手摸了摸身旁冰冷的床铺，迷迷糊糊从床上爬了起来，我张开眼睛看了一眼床头柜上的闹钟，用手掌用力的在脸上搓揉了几下，恢复了一点精神之后，才走进浴室里盥洗。</w:t>
      </w:r>
    </w:p>
    <w:p>
      <w:r>
        <w:t>十多分钟后，我一身舒爽利落的提着公事包，出门上班去了。</w:t>
      </w:r>
    </w:p>
    <w:p>
      <w:r>
        <w:t>早上开完会后，还要到小瑜他们公司跑一趟，过几天公司有一批数量比较大的货物要送出去，要再去负责的纺织工厂那里看一下才行，昨天晚上小瑜才告诉我，因为这次的时间也比较赶，所以他们工厂这两天还在赶工，不过不会耽误我们公司出货的的时间，只是我还是放心不下，觉得要再去亲自确认一遍才安心。</w:t>
      </w:r>
    </w:p>
    <w:p>
      <w:r>
        <w:t>这是我第一次独自开发完成一个这么大的案子，我可是在上面花了不少的时间和精力，才从别的公司手上抢到这个案子。</w:t>
      </w:r>
    </w:p>
    <w:p>
      <w:r>
        <w:t>小瑜她们公司原本主要的业务是帮国外知名品牌的服饰做代工的，后来因为厂商将订单转到了其他人工相对便宜的地区，所以她们老闆便自己想办法找了几个设计师来自创品牌，刚开始的时候举步维艰，工厂几乎要经营不下去了，只能靠着帮人家加工平价成衣来硬撑，后来依家连锁槟榔摊的老闆跑来找他们帮忙制作衣服，让小瑜的老闆发现了商机，分了一条生产线专门制作情趣内衣，没想到市场的反应不错，就这样小瑜他们公司逐步的壮大，变成了在国内平价内衣市场大厂牌大公司了。</w:t>
      </w:r>
    </w:p>
    <w:p>
      <w:r>
        <w:t>小瑜她们公司就是专门负责我们公司成衣部份的代工厂商，而小瑜是负责和我们公司配合的业务代表之一，因为经常的接触，久而久之我就喜欢上这个漂亮大方的女孩，於是展开了热烈的追求，那一段时间里，我几乎包揽了公司里所有需要跟他们工厂接洽的工作，惹来不少单身男同事的抱怨，但是为了小瑜，我还是努力的争取每一次能跟她见面的机会。</w:t>
      </w:r>
    </w:p>
    <w:p>
      <w:r>
        <w:t>刚开始的时候，虽然我觉得小瑜对我也有好感，可是小瑜不知道为了什么，总是找了各种的理由来拒绝我的追求，但是皇天不负苦心人，最后我还是用我契而不舍的毅力打动了小瑜的芳心，两个人终於走到了一起。</w:t>
      </w:r>
    </w:p>
    <w:p>
      <w:r>
        <w:t>开了一上午的会，跟主管王经理报备一声，就离开公司，在路上买了两个便当，准备先到厂商那里，顺便陪小瑜吃午餐。</w:t>
      </w:r>
    </w:p>
    <w:p>
      <w:r>
        <w:t>因为当初交往的时候，小瑜住的是公司提供的宿舍，而我现在住的房子距离她们位於郊区的工厂也比较远，她上班不方便，所以就没有强烈要求小瑜搬过来跟我一起住，再加上工作的关系，所以我们两个虽然就住在同一个城市里，我们也不是每天都能见到面。</w:t>
      </w:r>
    </w:p>
    <w:p>
      <w:r>
        <w:t>走进工厂的办公室，和外面厂房一副热火朝天不同，办公室里冷冷清清的只剩一个会计方姐坐在位置上讲电话，看到我进来，出纳大姐朝我点了下头算是打过招呼，也不理我，继续讲着她的电话。</w:t>
      </w:r>
    </w:p>
    <w:p>
      <w:r>
        <w:t>我只好提着便当坐到小瑜的位置，等着大姐讲完电话，问问大家都去哪里了，现在应该还不到工厂中午休息的时间，怎么工厂的办公室里就没人了呢。</w:t>
      </w:r>
    </w:p>
    <w:p>
      <w:r>
        <w:t>说到这间工厂的办公室，真的是我见过最养眼的办公室了，也不知道工厂的老闆怎么找的，整个办公室都是年轻漂亮的美女，就连算里面年纪最大的方姐看起来也不过是３４、５岁的成熟少妇，当然了，在我的眼里，这办公室里最漂亮的美女，无庸置疑的一定是我亲爱的小瑜了。</w:t>
      </w:r>
    </w:p>
    <w:p>
      <w:r>
        <w:t>终於等到方姐讲完电话了，我赶忙走过去问起了小瑜的行踪，只见方姐慢慢的抬起头看着我，「你没先打电话跟小瑜联络过吗？你们王经理没跟你说赵主任会带小瑜跟晓琪去你们公司谈下个年度合约的事情吗？其他人都有事情出去了，年度换约的时间要到了。」</w:t>
      </w:r>
    </w:p>
    <w:p>
      <w:r>
        <w:t>我举起手搔了搔后脑杓，嘿嘿的乾笑了两声，「我在公司开完会，就急着来确认下午要送出去的货品，没来得及打电话。可是我跟王经理报备出来的时候，他也没跟我提过小瑜她们会去公司的事情啊，可能是他也忘记了吧。」</w:t>
      </w:r>
    </w:p>
    <w:p>
      <w:r>
        <w:t>「哼～忘记，他怎么可能会忘记了。不过这样也好，这次的订单是你负责的吧，下午你就跟我们公司的车一起送货过去你们客户哪边，免得到时出了什么状况。」虽然我不知道方姐跟工厂老闆是什么关系，不过这一阵日子接触下来，我发现方姐在工厂里的权力还蛮大的，几乎什么事都管，要不是我知道工厂的老闆还没结婚，而方姐的老公我也见过几次，会误以为方姐是工厂的老板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