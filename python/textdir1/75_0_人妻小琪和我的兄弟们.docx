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人妻小琪和我的兄弟们</w:t>
      </w:r>
    </w:p>
    <w:p>
      <w:r>
        <w:t>人妻小琪和我的兄弟们</w:t>
      </w:r>
    </w:p>
    <w:p>
      <w:r>
        <w:t>排版：tim118</w:t>
      </w:r>
    </w:p>
    <w:p>
      <w:r>
        <w:t>字数：1.25万字</w:t>
      </w:r>
    </w:p>
    <w:p>
      <w:r>
        <w:t>一个月之前，我收到大学同学会的信，信是由史坦寄出来的，毕业到现在三年，我一直没有和他们见过面，同学会将在我们念书的那个城市召开，同学会将在看完一场球赛后，到学校的社团继续，最后再到史坦的家里。</w:t>
      </w:r>
    </w:p>
    <w:p>
      <w:r>
        <w:t>我要去三加，见见这些以前的死党，而且我也想让他们看看我的新婚妻子小琪。</w:t>
      </w:r>
    </w:p>
    <w:p>
      <w:r>
        <w:t>其实我长得并不好看，在大学时代，我没有什么和女孩约会的经验，每次约会也一定告吹，我那些死党一直嘲笑我对女人没有办法。</w:t>
      </w:r>
    </w:p>
    <w:p>
      <w:r>
        <w:t>大学毕业后，我遇上了小琪，我一直搞不清楚她为什么会喜欢我，当然，我非常爱她，而且她的内在美和外在美兼备，凭她的姿色，可以得到任何她想要的男人，她是我所见过的最美的女人，而且还有任何女人都自叹不如的可爱个性，这可不是因为她是我老婆，我才这么说的。</w:t>
      </w:r>
    </w:p>
    <w:p>
      <w:r>
        <w:t>小琪身高一百六十五公分，五十公斤，一头乌黑亮丽的直发，她如天使般美丽的脸孔，让所有打扮都是多馀的，她的双眼明亮又性感，而她的皮肤就像婴儿般光滑，找不出任何的瑕疵，还长时间以有氧舞蹈保持体态，这还不完美吗？</w:t>
      </w:r>
    </w:p>
    <w:p>
      <w:r>
        <w:t>我曾经要小琪告诉我她的三围，但是她只是傻傻地说她自己也不知道，我想她可能是不好意思吧！如果以我的推测来看的话，她应该是３８ｄ２３３６，也许我不能肯定她腰和臀部的尺，但是胸部是不会错的，因为我看过她胸罩上的尺码，也许你会觉得奇怪，为什么像她这么完美的女人，会嫁给我这种癞蛤蟆？其实在两年以前，小琪是个肥胖又戴着厚厚近视眼镜的女孩，高中毕业后，找了份秘书的工作，她的同事帮她节食和安排运动课程，又动了手术治好近视，才会有现在的成果。</w:t>
      </w:r>
    </w:p>
    <w:p>
      <w:r>
        <w:t>当她改造自己成功后不久，我就遇到了她，在交往的过程中，我们发现彼此有许多相同的地方，直到我们决定结婚，结婚之前，我们两人都是处子之身，到现在为止，她没有避孕，因为我们渴望有个孩子。</w:t>
      </w:r>
    </w:p>
    <w:p>
      <w:r>
        <w:t>新婚的这两个月当然是非常开心，我们两个人都沉醉在性的世界里，我们的经验都不多，所以除了固定的姿势之外，都没尝试过，我曾经想玩玩花招，但是小琪总是说她还没准备好，即便如此，她还是兴奋地非常快，也许是当了太久的丑小鸦，只要给她一个热情的吻，再随处摸摸她的身体，她就会变得非常饥渴，尤其她更喜欢我摸她的乳房。</w:t>
      </w:r>
    </w:p>
    <w:p>
      <w:r>
        <w:t>就像我之前说的，我要带我美丽的妻子现给我的朋友们看，我想，如果带小琪去的话，一定非常有趣，我要小琪穿一件性感点的衣服，好让我朋友们嫉妒得要死。</w:t>
      </w:r>
    </w:p>
    <w:p>
      <w:r>
        <w:t>刚开始时，小琪有点不高兴，在我求了她一个晚上，又热烈作爱一个晚上后，她终於改变心意了，在我们出发的前一天，小琪和她的朋友去买了要穿的衣服，我要她把买来的衣服给我看，但是她说一定要到同学会的时候，才会让我看到。</w:t>
      </w:r>
    </w:p>
    <w:p>
      <w:r>
        <w:t>一路上都没有什么事情，我们到了晚上才到住的旅馆，她一直没有把那件衣服拿给我看，她只说：「你要我穿得性感一点，我想可能会让你和你的朋友们失望了。」</w:t>
      </w:r>
    </w:p>
    <w:p>
      <w:r>
        <w:t>第二天中午，我们要去三加同学会，同学会是两点开始，我先洗澡穿衣服，打电话给两个我确定也住这间旅馆，而且也要三加同学会的朋友，要他们和我在大厅见面，并且告诉小琪，准备好了之后，到楼下找我。</w:t>
      </w:r>
    </w:p>
    <w:p>
      <w:r>
        <w:t>我下楼去，换小琪洗澡，我在大厅碰到了大伟和吉姆，我们坐在大厅交换近况，我们聊着生意政治和以前的回忆，我知道吉姆已经结婚了，而大伟还是单身。</w:t>
      </w:r>
    </w:p>
    <w:p>
      <w:r>
        <w:t>吉姆说他的老婆不能来，他还说我们这些人里，大概只有他和汤姆结婚了，在我还来不及告诉他们小琪的事情时，他们的注意力忽然转变了。</w:t>
      </w:r>
    </w:p>
    <w:p>
      <w:r>
        <w:t>吉姆说道：「你们看到那个美女没有。」</w:t>
      </w:r>
    </w:p>
    <w:p>
      <w:r>
        <w:t>大伟附和道：「那个马子的价钱一定很高，我可玩不起。」</w:t>
      </w:r>
    </w:p>
    <w:p>
      <w:r>
        <w:t>当我还来不及转头看看他们在看什么之前，吉姆说道：「她走过来了！」</w:t>
      </w:r>
    </w:p>
    <w:p>
      <w:r>
        <w:t>当我转过头去，我看到小琪走过来了，我不敢相信我的眼睛，吉姆和大伟张大了嘴，她性感地走过来，我们全部都站了起来。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