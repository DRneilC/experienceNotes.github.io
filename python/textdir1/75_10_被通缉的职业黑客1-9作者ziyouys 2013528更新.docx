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被通缉的职业黑客1-9作者ziyouys 2013528更新</w:t>
      </w:r>
    </w:p>
    <w:p>
      <w:r>
        <w:t>被通缉的职业黑客</w:t>
      </w:r>
    </w:p>
    <w:p>
      <w:r>
        <w:t>字数：7800</w:t>
      </w:r>
    </w:p>
    <w:p>
      <w:r>
        <w:t>＊＊＊＊＊＊＊＊＊＊＊＊＊＊＊＊＊＊＊＊＊＊＊＊＊＊＊＊＊＊＊＊＊＊＊文章取材真实，主角是我朋友，我觉得他的故事挺有趣，就决定将它写成故事，当然做了很多改动和一些想象，让文章具有可读性，可撸性，毕竟我不是他，我只知道一些零散的事情，为了方便，我会以第一人称叙述，让故事丰满起来，写的不好，各位也不要抨击我，里面也不会出现大量的黑客和网络技术，毕竟不是技术文，如果有技术狼友，千万不要较真，各位包涵了故事是以倒叙的方式展开的</w:t>
      </w:r>
    </w:p>
    <w:p>
      <w:r>
        <w:t>＊＊＊＊＊＊＊＊＊＊＊＊＊＊＊＊＊＊＊＊＊＊＊＊＊＊＊＊＊＊＊＊＊＊＊</w:t>
      </w:r>
    </w:p>
    <w:p>
      <w:r>
        <w:t>（一）结束也是开始</w:t>
      </w:r>
    </w:p>
    <w:p>
      <w:r>
        <w:t>阔别一年多，我又回到了这个熟悉的城市，还是那样的火车站，只是人不一样了。我有个习惯，不管去哪都会乘坐火车，不是我喜欢做火车，相反我还有点讨厌，主要是因为上大学时，离家太远，要做40多小时的火车，为了省钱做的都是硬座，不知道你们有没有那种体会，人挤人，动都动不了的感觉，都不敢喝水，上厕所困难啊。所以我当时就发誓，等有钱了一定要买卧铺，现在想想，这个誓言好有趣啊。</w:t>
      </w:r>
    </w:p>
    <w:p>
      <w:r>
        <w:t>跑题跑远了，赶紧拉回来。</w:t>
      </w:r>
    </w:p>
    <w:p>
      <w:r>
        <w:t>我本来想回家的，但是一想，那还是我的家吗，这次回来就是办理离婚的，但是我想我的女儿，我本来走的时候准备把女儿送到老家父母那儿，但是没来的及，就跑路了。</w:t>
      </w:r>
    </w:p>
    <w:p>
      <w:r>
        <w:t>我还是决定回家看看女儿，我好想她，这次我准备带她出国。我拦了一辆出租车，直奔我住的小区，等到了小区门口，保安尽然不让我进，新来的保安不认识我，幸好有邻居认识我，我才得以进我的窝啊。路上很多人和我打招呼，嘿嘿，看来我人缘不错啊。</w:t>
      </w:r>
    </w:p>
    <w:p>
      <w:r>
        <w:t>到了家门口，我还是决定按门铃，但是久久未开门，我刚要拿钥匙，门却开了。</w:t>
      </w:r>
    </w:p>
    <w:p>
      <w:r>
        <w:t>我的第一反应就是，好香，第二反应是，好大，我看着惊讶的女人，笑了笑：「大姐，我能进去吗」</w:t>
      </w:r>
    </w:p>
    <w:p>
      <w:r>
        <w:t>大姐终于回了魂：「看你说的，这是你的家」</w:t>
      </w:r>
    </w:p>
    <w:p>
      <w:r>
        <w:t>我熟悉的换鞋，慢慢的打量这个熟悉而又陌生的家，我看到大姐准备打电话，我笑着说：「姐，不用打了，我过一会就走。」</w:t>
      </w:r>
    </w:p>
    <w:p>
      <w:r>
        <w:t>大姐微微叹了一口气，只能苦笑。这时我看到沙发上一双大眼睛看着我，似乎觉得既陌生又熟悉吧，我真的很心酸，眼泪在眼眶中打转。</w:t>
      </w:r>
    </w:p>
    <w:p>
      <w:r>
        <w:t>「小夕，不认识爸爸了？」</w:t>
      </w:r>
    </w:p>
    <w:p>
      <w:r>
        <w:t>女儿嘴一撇，眼泪就不停地流，我赶紧过去抱住她，不停地说好话，终于把小家伙哄好了，女儿不停地问我去哪了，我只好告诉她出差了。</w:t>
      </w:r>
    </w:p>
    <w:p>
      <w:r>
        <w:t>我想了想：「宝贝，你愿不愿意和爸爸在一起啊！」</w:t>
      </w:r>
    </w:p>
    <w:p>
      <w:r>
        <w:t>女儿高兴的说愿意，我开心的说：「那这次爸爸准备带你去国外，好不好啊！」</w:t>
      </w:r>
    </w:p>
    <w:p>
      <w:r>
        <w:t>女儿想了想说：「好啊，妈妈回来就告诉她。」。</w:t>
      </w:r>
    </w:p>
    <w:p>
      <w:r>
        <w:t>我怔了一下，那个让我迫不得已跑路的女人，真想狠狠地操她。</w:t>
      </w:r>
    </w:p>
    <w:p>
      <w:r>
        <w:t>「怎么，你不怕被抓啊，这样回来。」大姐略带担忧的声音打断了我的沉思。</w:t>
      </w:r>
    </w:p>
    <w:p>
      <w:r>
        <w:t>「呵呵，通缉早就撤销了，其实没那么严重。」</w:t>
      </w:r>
    </w:p>
    <w:p>
      <w:r>
        <w:t>我满不在乎的说道，其实我当时挺害怕的，幸亏有我师傅帮我，才解决了事情。</w:t>
      </w:r>
    </w:p>
    <w:p>
      <w:r>
        <w:t>「哦，没事就好，以后好好过日子，其实你们还是爱对方的。」</w:t>
      </w:r>
    </w:p>
    <w:p>
      <w:r>
        <w:t>大姐犹豫着还是说了出来，看着这个以前就对我不错的女人，我其实挺感激的，但同时我也一直有想法，以前总是克制，但是现在不同了，我可以去享受这具诱人的肉体了，想想，身体就一阵火热，下面的小兄弟似乎要起义了，但是现在还是要镇压，时机不对啊。</w:t>
      </w:r>
    </w:p>
    <w:p>
      <w:r>
        <w:t>我没说什么，假装要去洗手间，平复一下欲火，但结果是让我欲火更盛，浴室中一阵阵的暖香扑面而来，看来刚才大姐在洗澡。</w:t>
      </w:r>
    </w:p>
    <w:p>
      <w:r>
        <w:t>我从放衣服的篓子里轻轻拿起一件蕾丝小内裤，放在鼻下嗅着，右手解开皮带，拿出愤怒的义军，用蕾丝小内裤包住，一下一下的套弄着，啊，太他娘的爽了，正在我陶醉在精子的厮杀中准备冲锋时，敲门声响起。</w:t>
      </w:r>
    </w:p>
    <w:p>
      <w:r>
        <w:t>「小文，你没事吧，这么长时间。」大姐这时候叫我。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