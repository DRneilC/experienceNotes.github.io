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骚乱公司1-16作者镇夜2013515更新</w:t>
      </w:r>
    </w:p>
    <w:p>
      <w:r>
        <w:t>骚乱公司</w:t>
      </w:r>
    </w:p>
    <w:p>
      <w:r>
        <w:t>字数：22500</w:t>
      </w:r>
    </w:p>
    <w:p>
      <w:r>
        <w:t>一</w:t>
      </w:r>
    </w:p>
    <w:p>
      <w:r>
        <w:t>我叫俞彬彬，这样的开场白很白痴，和城市里的工薪女性一样，我很普通，面相清秀，人比较瘦，没有什么胸部，所幸屁股还不错。我的不同从一个同事介绍了份新工作之后开始，很奇妙，让我无语，也让我纠结。好吧，故事开始了，我将开始讲述我的生活和我身边的一些同事，这个故事没有结尾，因为它还在继续并未结束，我也不知道什么时候它会结束。</w:t>
      </w:r>
    </w:p>
    <w:p>
      <w:r>
        <w:t>原来的公司，我呆了4年，老板是女的，女人之间存在着友谊，但是当一方总是做些让人不解的事后，友谊也只有终结的时候，在同事的推荐下，我离开了这家公司.</w:t>
      </w:r>
    </w:p>
    <w:p>
      <w:r>
        <w:t>恩，那年我28咯，我有男朋友不过还没结婚，老女人了，哈哈。我和男友长期分开，他有他的工作，我有我的，彼此不干涉，也不纠缠，我想给他个空间，让他努力做自己喜欢的，也不想让他来干涉我的工作，虽然常常为工作加班，但是我觉得那是我应该做的，他回来的时候，我会尽力腾出时间陪他，满足他的需要，对，性和情感上，陪着他，让他发泄。</w:t>
      </w:r>
    </w:p>
    <w:p>
      <w:r>
        <w:t>老板却不这么想，觉得我应该好好工作，不该因为他回来休假了我就不加班，我很奇怪她怎么想的，同时她似乎总想把我介绍给她所谓的好男人，我很反感，我的私生活我不需要别人来指导，我不结婚是因为条件不够，不代表我们有问题。</w:t>
      </w:r>
    </w:p>
    <w:p>
      <w:r>
        <w:t>不断的调整工作岗位和工作内容，给我增加工作量，我越来越抵触，之后我决定辞职，同事好心帮我安排了新公司，面试很快顺利通过，之后我才知道原来她也会过去，做为不错的同事，我很乐于见到有个熟人在新公司里。</w:t>
      </w:r>
    </w:p>
    <w:p>
      <w:r>
        <w:t>我比她先到新公司报到几个月，公司很充实也比较繁忙，不过我很快适应了，只是我觉得自己很奇怪，开始不觉得，2个月后我觉得我的性欲每天都在增强，我想估计是很久没见男友了，从原来的公司出来后心情好了吧，有时候上班会不自觉得夹紧大腿，有时候在和男友电话中我都有些冲动想来次电话性爱或者在家自慰，但是我比较保守，我做不出这样的事。</w:t>
      </w:r>
    </w:p>
    <w:p>
      <w:r>
        <w:t>男友如期回来休假的那两天，我们几乎没有离开过床，在酒店的房间里一直在做爱，那次是我最享受的一次，男友恶心我说，我现在胃口好大，他都怕喂不饱我，结果遭到得就是狠狠地被我踩了两脚。可是之后上班，我发现我仍然保持着微弱的性欲需求，我感觉自己好奇怪，难道真的到了同事开玩笑说的如狼似虎的年龄了？而这一切其实不是自然的，在很久以后我才知道，而知道的时候我已经无法全身而退了。</w:t>
      </w:r>
    </w:p>
    <w:p>
      <w:r>
        <w:t>一次加班，我和同组的两个同事一起加班，我们三个人是一个小组，两个小男生，我们负责一份计划书，后天就要交了，为了能有充分的时间，我们决定一起加班尽量多做些。</w:t>
      </w:r>
    </w:p>
    <w:p>
      <w:r>
        <w:t>我们买了kfc，简单些，喝公司里的咖啡，他们给我泡了很多品种，我尝了个遍跟他们开玩笑说「打算让姐姐我老上厕所偷懒啊。」我们虽然忙碌但是很开心，彼此都算聊得来，加班到了十一点，我其实一直心里很紧张，不知道为什么，今晚我的性欲很强烈，总是想着做爱，偶尔他们碰我，我都觉得刺激，我知道我不是那种乱来的人，但是今晚的情况太奇怪了。</w:t>
      </w:r>
    </w:p>
    <w:p>
      <w:r>
        <w:t>总算结束了加班，大家呼地松口气靠在自己的椅子上，我长长地呼口气，其中一个小坏蛋说了句「姐，看不出，你的身材真好啊。」</w:t>
      </w:r>
    </w:p>
    <w:p>
      <w:r>
        <w:t>「姐姐我可没什么身材，就是一个飞机场。」</w:t>
      </w:r>
    </w:p>
    <w:p>
      <w:r>
        <w:t>「哈，姐，你的屁股漂亮啊。」</w:t>
      </w:r>
    </w:p>
    <w:p>
      <w:r>
        <w:t>「你看过啊，说那么自信。」</w:t>
      </w:r>
    </w:p>
    <w:p>
      <w:r>
        <w:t>两个小男生开始互相逗乐子，我在旁边听着，我也没那么严肃，反正办公室里总有些暧昧，但是他们闹着闹着开始像我靠近，表示要证明下我的身材，我打了过去「一边去，想什么呢，准备下班了。」</w:t>
      </w:r>
    </w:p>
    <w:p>
      <w:r>
        <w:t>「那不行，我们这么辛苦了，好歹要证明下姐是我们公司的美女。」</w:t>
      </w:r>
    </w:p>
    <w:p>
      <w:r>
        <w:t>「不用证明我也是，去去去。」</w:t>
      </w:r>
    </w:p>
    <w:p>
      <w:r>
        <w:t>「呃……你们干嘛……不可以啊。」</w:t>
      </w:r>
    </w:p>
    <w:p>
      <w:r>
        <w:t>来不及反应，他们已经把我夹在了中间，我的身体马上发软，我知道怎么回事，刚才我心里就在害怕了，这个时候有男人靠近我，我马上会软，我的身体一直保持着性欲的需求。他们一前一后开始抚摸我的身体，我闭上眼睛微微发出声音，那刻我等到了我想要的，我没忍住，不是我想勾引他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