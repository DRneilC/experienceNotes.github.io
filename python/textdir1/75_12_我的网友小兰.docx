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我的网友小兰</w:t>
      </w:r>
    </w:p>
    <w:p>
      <w:r>
        <w:t>我的网友小兰</w:t>
      </w:r>
    </w:p>
    <w:p>
      <w:r>
        <w:t>给她暂且取个名字叫小兰吧，因为她是我三年的前的ｑｑ网友，网名里有个兰字，２０岁。生活比较无聊，精力也很旺盛，自己也有色心，嘿嘿，所以嘛，女朋友不能满足自己的身体和心理的。所以就经常加一些同城的ｑｑ好友，在这里有一点要提醒狼友们哦，为了避免以后被纠缠的麻烦，要在有意无意中告诉你的网友，你有女朋友或者老婆。总之，我的主张就是宁肯不吃草也不要被缠绕。</w:t>
      </w:r>
    </w:p>
    <w:p>
      <w:r>
        <w:t>偶然的一次机会加了她，而我的申请通过严证的暗号就是"亲爱的，亲一个吧"，既然让我通过了，自然也就属于开放的女孩了。聊起来就比较放得开，也不会担心说的太过把她吓跑。在ｑｑ上聊了没多久，我们互相看了照片，然后就聊到了一些很让人兴奋的话题，也了解到她是一个挺单纯但也很开放的女孩，她也答应我有机会了让我看看她可爱的小内裤。在我经过多次的寻找机会后，终于在一个周末，我和她约好去她的出租屋玩，当时的心情，真的比捡了钱包还兴奋。</w:t>
      </w:r>
    </w:p>
    <w:p>
      <w:r>
        <w:t>吃过早饭，收拾了一番，就出发了。到了她的楼下，给小兰打电话，她下来接我。才第一次见到真实的小兰，之前只看过她的照片。呵呵，说实话，本人没有照片好看，个子也不高，但是身材是我喜欢的类型，丰满型的，在第一眼看到她时，就已经扫描了她的胸，腰和屁股，哈哈。所以总体还是觉得不错了。女孩告诉我，中午在她那里吃饭吧，但是家里没有东西了，准备去超市买些。晕，我突然觉得，这第一次就准备先宰我一下啊，心里有点不爽。但也硬着头皮和她一起去了超市。让我没想到的是，她只拿了几袋方便面，问我吃这个可以吗？我说行，让她再拿些其他的东西，多买点好吃的，她竟然没再拿任何东西，我心里才觉得这女孩真不错啊。</w:t>
      </w:r>
    </w:p>
    <w:p>
      <w:r>
        <w:t>到了小兰住的地方，一个一室一厅一厨一卫的房子，两个女孩合住。嘿嘿，和她合租的女孩正好不在，这是她早就告诉我的，狼友们都心知肚明嘛，所以我才今天来嘛。@</w:t>
      </w:r>
    </w:p>
    <w:p>
      <w:r>
        <w:t>聊了一会，不知不觉就到中午，煮面吃面。然后又坐到床上聊，</w:t>
      </w:r>
    </w:p>
    <w:p>
      <w:r>
        <w:t>我不知不觉地就抱上她的腰，在她耳朵边问她：你不是说过让我亲亲的吗？我要现在亲亲。还一边在她耳朵旁边吹着暖气，让她耳朵痒痒的。她也不拒绝我，就半推半就的。我先轻轻的吻她的耳朵，耳垂，慢慢的吹气，再到她的脖子，感觉的出来，她很敏感。我慢慢的扳过她的脸，问上她的唇，很软哦，心里窃喜，本狼友本来就很喜欢接吻。由慢到快，由轻到重，我的舌头和她的舌头缠绕在一起，准确地说，是我的缠绕她的，感觉她对接吻还不是很熟练。闭上眼睛，和一个有点羞涩的女孩接吻，真得很香很柔很刺激，说香一点不过，这个还不熟的女孩身上真的有种女人特有的香味。我的手也不安分的伸到了她的毛衣里，隔着胸罩慢慢的揉着她的乳房，听到了她一点的呻吟声，她的手也半推半就的推着我的手，但这不能阻挡我的抚摸。我把胸罩往上推了推，两个圆圆的，不大不小的白馒头就蹦了出来，真不愧是年轻女孩未经太多揣摩的乳房，坚挺而饱满，乳头小小的，是那种让人喜欢的粉嫩粉嫩的颜色。我好像已经流了口水，一直手抱着她软软的腰，一直手贪婪的在两个乳房上来回游动，我实在是抵抗不了这对白馒头的诱惑了，我吻了上去，头深深的埋在了乳沟里，我吃了这个奶头，又吃另外一个，像小孩子吃糖一样，我感觉香香甜甜，吃得津津有味。揉摸乳房的手已经慢慢的滑到了腰部，揉着她软软的肚子，狼友们想象一下，一只手抚摸着一个少女的光滑的背部，嘴巴不满足的吃着嫩嫩的奶头，另一只手摸着软软的少女肚子，这是多么幸福啊！可是现在还没进入到最幸福的时刻。我解开她的牛仔裤纽扣，她的手想阻止我，我更深入的舌吻让她无法阻止我，解开了，把她的牛仔裤退到屁股下面，我翻身压住她，我仍然吻她的唇（事后，小兰告诉我，最让她难忘的就是深深的吻），这时，双手握住两个饱满的乳房，揉搓起来，她的呻吟声埋没在我的吻里，哼哼唧唧的，让人更兴奋。我感觉可以更进一步了，就把一直手慢慢下移，到肚脐处稍碰一下，感觉她一动，继续下移，到了腹部，慢慢的，撩一撩，摸一摸，慢慢的，我的手摸到了下面的小丘处，摸到内裤已经湿了一块，当我想把手伸进她的内裤时，她阻挡了几下，可是没有成功，哇，我暗暗惊叹，好湿阿，一个手指头顺着那条肉缝抿了一下，好湿好滑好热。我吃着奶头，双手摸到屁股上，拖着丰满的屁股，好享受。我的小弟弟已经硬的不得了了。隔着裤子，我的小弟弟顶在她的小丘上，我来回的蹭着。实在受不了了，我脱下裤子，掏出已经变得又红又硬的家伙，拉过她的小手，让她握上小弟弟。她把手缩了回去，我又拉过来，她不再松开了，慢慢又有生疏的摸着，可是真的很舒服，越生涩越刺激。双手把她的裤子和内裤都退了下来，终于看到了，茂密的黑森林。我在小兰小腹上亲了几下，感觉到她颤抖了一下。我继续往下吻，到了黑森林处，我摆开小兰的双腿，亲了小兰的大腿内侧几下，就一口扑到那条肉缝上，对没错，肯定没错，是未经太多开发的少女的味道，稍微一点骚味，但没有一丁点臭，看来真的是个很生涩的女孩，就像小兰自己和我说过的，她做过爱，但没做过几次。小兰的身体随着我舔她的肉缝，在不停的扭动着，伴随着呻吟声，愈发的勾引着我膨胀的小弟弟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