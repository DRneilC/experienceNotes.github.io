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锦儿的处女，我的爱，别人的荤菜！第二章序</w:t>
      </w:r>
    </w:p>
    <w:p>
      <w:r>
        <w:t>字数：4100字</w:t>
      </w:r>
    </w:p>
    <w:p>
      <w:r>
        <w:t>链接：</w:t>
      </w:r>
    </w:p>
    <w:p>
      <w:r>
        <w:t>********************************************************************</w:t>
      </w:r>
    </w:p>
    <w:p>
      <w:r>
        <w:t>既然是序：我觉得对于前面故事的承接是很重要的！</w:t>
      </w:r>
    </w:p>
    <w:p>
      <w:r>
        <w:t>不是正篇~！！</w:t>
      </w:r>
    </w:p>
    <w:p>
      <w:r>
        <w:t>正篇后续更新~！！！！</w:t>
      </w:r>
    </w:p>
    <w:p>
      <w:r>
        <w:t>****************************************************************</w:t>
      </w:r>
    </w:p>
    <w:p>
      <w:r>
        <w:t>对于不回帖的行为，在此我也无力强调！</w:t>
      </w:r>
    </w:p>
    <w:p>
      <w:r>
        <w:t>想必各位大大的苦水不会比我少，我坚持今天更新第二章，是想激励：冬夜大大~！！！</w:t>
      </w:r>
    </w:p>
    <w:p>
      <w:r>
        <w:t>冬夜大大的实力算得上首屈一指！可是，同样被一些原则很低的····不说了，其实冬夜大大最后一章的失望，不要去怪大大没有灵感，而是·····认同和认可！</w:t>
      </w:r>
    </w:p>
    <w:p>
      <w:r>
        <w:t>在此，我为了冬夜大大，提前让不成熟的第二章出炉（序，非正文），旨在激励冬夜大大再接再厉！！</w:t>
      </w:r>
    </w:p>
    <w:p>
      <w:r>
        <w:t>************************************************************************</w:t>
      </w:r>
    </w:p>
    <w:p>
      <w:r>
        <w:t>第二章序：渐渐失守的锦儿</w:t>
      </w:r>
    </w:p>
    <w:p>
      <w:r>
        <w:t>拿到字条我就觉得诡异，但是，门被反锁了，我就就觉得不是一般的过分了。</w:t>
      </w:r>
    </w:p>
    <w:p>
      <w:r>
        <w:t>至少，胖斌，或者刘大夫，不用说，睡过的女人比我多。为什么还要对我单纯的锦儿下手？</w:t>
      </w:r>
    </w:p>
    <w:p>
      <w:r>
        <w:t>他们或许只是看见，检查出来锦儿是处女。为了满足他们最原始，最肮脏的交配，作为雄性，占有雌性目的么？</w:t>
      </w:r>
    </w:p>
    <w:p>
      <w:r>
        <w:t>可是，锦儿对于这样的屈辱和对于自己未经人事肉体的压迫，难道就没有一丝反抗斗争么？</w:t>
      </w:r>
    </w:p>
    <w:p>
      <w:r>
        <w:t>犹豫中···julian的电话终于从calling变为了00：00！！！！！</w:t>
      </w:r>
    </w:p>
    <w:p>
      <w:r>
        <w:t>一阵重金属的音乐，让焦急的我差点错过了我师父的声音：「刚才在喝酒，事情怎么说？」</w:t>
      </w:r>
    </w:p>
    <w:p>
      <w:r>
        <w:t>「我现在需要你过来，别喝了，那个····你……我……锦妹，你知道，你····来····我……她·····」</w:t>
      </w:r>
    </w:p>
    <w:p>
      <w:r>
        <w:t>音乐声音变小了，没有了，我知道，师父出来了！！她肯愿意帮我~！！</w:t>
      </w:r>
    </w:p>
    <w:p>
      <w:r>
        <w:t>汽车游走于街道的声音下：「快说，是不是你又……？」</w:t>
      </w:r>
    </w:p>
    <w:p>
      <w:r>
        <w:t>我当时，师父的开口，让我热泪盈眶！！！「不是因为别的，是因为小锦，别问我为什么」想哭！</w:t>
      </w:r>
    </w:p>
    <w:p>
      <w:r>
        <w:t>爱一个女孩子，男的有时候的桑心和泪水是不需要解释的！「</w:t>
      </w:r>
    </w:p>
    <w:p>
      <w:r>
        <w:t>当然，我尽量在师父面前有点样子：「这样子，xxxxx街，香山区……」</w:t>
      </w:r>
    </w:p>
    <w:p>
      <w:r>
        <w:t>「15分钟，等我的r8！」</w:t>
      </w:r>
    </w:p>
    <w:p>
      <w:r>
        <w:t>我其实，不想因为女孩子条件好，影响了我和女孩的相处。</w:t>
      </w:r>
    </w:p>
    <w:p>
      <w:r>
        <w:t>毕竟，胖斌跟着我混。是因为我手上的闲钱比其他男生的多，但是不代表他，现在我马上去找他算账的他，值得我托付友情！</w:t>
      </w:r>
    </w:p>
    <w:p>
      <w:r>
        <w:t>……在我纠结到死的15分钟里面，锦儿爱听的音乐，一直存在我手机里。</w:t>
      </w:r>
    </w:p>
    <w:p>
      <w:r>
        <w:t>「大呆子，以后我有事不在你旁边的时候，要记得听那几首歌哦，听见歌曲，就是见到我了……」</w:t>
      </w:r>
    </w:p>
    <w:p>
      <w:r>
        <w:t>班得瑞的一首曲子「yoursmile」，我越听越不安！！</w:t>
      </w:r>
    </w:p>
    <w:p>
      <w:r>
        <w:t>但，锦儿在我取得她初吻后，她坐在公园的条凳上：「羞死人了，不要盯着人家的笑啦，以后，不准你和别的女生……听见没？」</w:t>
      </w:r>
    </w:p>
    <w:p>
      <w:r>
        <w:t>其实，锦儿就因为我和julian的关系，吃过醋的。她那时候的纯情，导致了</w:t>
      </w:r>
    </w:p>
    <w:p>
      <w:r>
        <w:t>julian和她的第一次见面……</w:t>
      </w:r>
    </w:p>
    <w:p>
      <w:r>
        <w:t>然后，女神julian出来时候给我一句话：「她可能不是风情万种的女朋友，</w:t>
      </w:r>
    </w:p>
    <w:p>
      <w:r>
        <w:t>但是她会是一生托付于你的女人……」</w:t>
      </w:r>
    </w:p>
    <w:p>
      <w:r>
        <w:t>现在，我终于开始明白了julian大人的意思了……</w:t>
      </w:r>
    </w:p>
    <w:p>
      <w:r>
        <w:t>julian大人的手机再次打断了我，无法出去，又担心锦儿的：「是不是……？」</w:t>
      </w:r>
    </w:p>
    <w:p>
      <w:r>
        <w:t>「是的，看那个亮着灯，玻璃碎的房子！」我故意留给julian大人的信号~！！！！</w:t>
      </w:r>
    </w:p>
    <w:p>
      <w:r>
        <w:t>轰鸣的马达声，她到了，但是好像不止一张车？</w:t>
      </w:r>
    </w:p>
    <w:p>
      <w:r>
        <w:t>「哐……啪！」铁门倒了····</w:t>
      </w:r>
    </w:p>
    <w:p>
      <w:r>
        <w:t>然后7秒后，那扇拦着我，万恶的薄皮铁门，在一声低音后，像残废一样在地上一动不动！</w:t>
      </w:r>
    </w:p>
    <w:p>
      <w:r>
        <w:t>「快点说，接下来做什么？」julian大人的指示的同时，我擦肩而过……</w:t>
      </w:r>
    </w:p>
    <w:p>
      <w:r>
        <w:t>同时，她手上的车钥匙被我直接抓了过去……</w:t>
      </w:r>
    </w:p>
    <w:p>
      <w:r>
        <w:t>出门看见一张改装的红色，audir8！！！</w:t>
      </w:r>
    </w:p>
    <w:p>
      <w:r>
        <w:t>「小心，还在磨合期，记得开回去香山别墅那栋！」julian大大和其他那些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