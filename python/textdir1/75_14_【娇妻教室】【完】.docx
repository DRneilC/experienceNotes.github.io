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【娇妻教室】【完】</w:t>
      </w:r>
    </w:p>
    <w:p>
      <w:r>
        <w:t>我的身材不错，脸蛋虽然称不上是绝色，然而稍做化妆修饰，走在路上，男士们也会忍不住多看一眼。我虽然不会随便招蜂引蝶，不过对自己外在的条件是有一定程度的自信。</w:t>
      </w:r>
    </w:p>
    <w:p>
      <w:r>
        <w:t>所以我觉得老公为我的遵守妇道，应该加倍疼惜才对。</w:t>
      </w:r>
    </w:p>
    <w:p>
      <w:r>
        <w:t>可是他没有。</w:t>
      </w:r>
    </w:p>
    <w:p>
      <w:r>
        <w:t>我跟老公结婚已经有三年了，还没有小孩。老公梦想在大城市内闯出一番天地，我则嫁鸡随鸡，嫁狗随狗，跟他一同搬进现在这个花花世界。三年过去了，反而我的成绩比他好。我的工作职位升的比他快，薪水跳的比他高。</w:t>
      </w:r>
    </w:p>
    <w:p>
      <w:r>
        <w:t>这可能是他受不了的原因吧。</w:t>
      </w:r>
    </w:p>
    <w:p>
      <w:r>
        <w:t>不过这实在不能怪我。因为他都专挑一些轻松的工作，然后比较没什么升迁或是加薪的机会。久而久之，我发现他待在家里的时间比我还多。我心理有些不平衡，白天工作累的要死，晚上还要操劳家事。他老兄上班偷懒，下班后还做大老爷，天底下没这个道理。于是我开始要求他分担家事。</w:t>
      </w:r>
    </w:p>
    <w:p>
      <w:r>
        <w:t>然后他就骂我不遵守妇道。</w:t>
      </w:r>
    </w:p>
    <w:p>
      <w:r>
        <w:t>我听了很生气，便顶了回去：‘你有这样一个漂亮又会赚钱的老婆，你应该好好疼惜才对。现在三从四德的时代早过去了，我又没有去外面招蜂引蝶，你凭什么说我不遵守妇道。'</w:t>
      </w:r>
    </w:p>
    <w:p>
      <w:r>
        <w:t>我想我是伤了他的自尊。自那次以后，我们越吵越大。到如今，我们已经有三个多月没有行房了。</w:t>
      </w:r>
    </w:p>
    <w:p>
      <w:r>
        <w:t>我不知道他是怎么过的，我自己每天工作忙碌，有没有性爱对我来说其实是无关紧要的。我不知道是不是平时疏于装扮，所以引不起他的性趣，不过既然感情有些不睦，我就不便主动提出。</w:t>
      </w:r>
    </w:p>
    <w:p>
      <w:r>
        <w:t>有一天下午，我下班回来，一进家们他就带着诡异的笑容告诉我，他有办法解决我们之间的争执。原来他要我跟他上一家心理咨商中心，叫做’婚姻教室‘。那天刚好是星期五，我想明天也不用上班，于是就答应了。</w:t>
      </w:r>
    </w:p>
    <w:p>
      <w:r>
        <w:t>这间’婚姻教室‘有点古怪，从头到尾我都没有机会发言，他们只听我老公的片面之词。他们首先要我老公进去。我从门外偷瞄，发现老公跟那位心理医生相谈甚欢，最后还交给他一比好像为数不小的金额。</w:t>
      </w:r>
    </w:p>
    <w:p>
      <w:r>
        <w:t>老公出来后，便叫我进去。我一进去，护士小姐便把门关上了。</w:t>
      </w:r>
    </w:p>
    <w:p>
      <w:r>
        <w:t>’魏太太你好，我是杨医生。‘他人看来蛮斯文的，体型略嫌单薄了些：</w:t>
      </w:r>
    </w:p>
    <w:p>
      <w:r>
        <w:t>’请坐。‘他的声音有种令人无法抗拒的磁性，我依言坐下。</w:t>
      </w:r>
    </w:p>
    <w:p>
      <w:r>
        <w:t>’我们大概了解了你们夫妻目前面临的一些状况，我想就从您先着手吧。</w:t>
      </w:r>
    </w:p>
    <w:p>
      <w:r>
        <w:t>'</w:t>
      </w:r>
    </w:p>
    <w:p>
      <w:r>
        <w:t>‘什么？’我才坐下就又跳了起来：‘你们听他片面之词就可以下诊断了吗？'</w:t>
      </w:r>
    </w:p>
    <w:p>
      <w:r>
        <w:t>’魏太太，请镇静。‘杨医生仍旧斯斯文文地说话：’我们非常了解魏先生也有不对的地方。不过这种状况我们常碰，所以大体已经掌握住问题的关键所在。魏太太不必惊慌，我们绝对也尊重您的意见。‘他说话的口气和那磁性的嗓音，极具说服力。我不知不觉中已经信任他，让他可以更靠近我说话。</w:t>
      </w:r>
    </w:p>
    <w:p>
      <w:r>
        <w:t>’婚姻教室其实是将夫妻分开进行辅导，我们今天先针对您。等我们可以跟您沟通观念后，在跟您的先生谈。‘他一边说话，一边绕到我的背后。</w:t>
      </w:r>
    </w:p>
    <w:p>
      <w:r>
        <w:t>’要进行多久？‘我问道。</w:t>
      </w:r>
    </w:p>
    <w:p>
      <w:r>
        <w:t>’那要看魏太太的合作程度而定。快的话，明天早上就可以出院了。‘’什么？‘我吓了一跳：’那不是要我住院了？？？啊！‘我忽然全身酸麻，那是被电击的反应，随后我就失去了知觉。</w:t>
      </w:r>
    </w:p>
    <w:p>
      <w:r>
        <w:t>＊＊＊＊＊＊＊＊＊＊＊＊＊＊＊＊＊＊＊＊＊＊＊＊＊＊＊＊＊＊＊＊＊＊当我醒来时，我发现我四肢被人固定在一张类似牙医的治疗椅上。我的衣服被人脱光，连内衣内裤也不剩。不过又好像被人穿上一件丝质肩带式睡内衣，裙摆的长度，刚好可以盖过我的下体。</w:t>
      </w:r>
    </w:p>
    <w:p>
      <w:r>
        <w:t>因为我的双腿被人分开固定，所以如果此时有人站在我的面前，一定可将我的私处一览无遗。</w:t>
      </w:r>
    </w:p>
    <w:p>
      <w:r>
        <w:t>很不幸地，杨医生真的就站在我的眼前，用他那斯文中性的语调问候：'</w:t>
      </w:r>
    </w:p>
    <w:p>
      <w:r>
        <w:t>醒来了吗？'</w:t>
      </w:r>
    </w:p>
    <w:p>
      <w:r>
        <w:t>’你这是做什么，快放开我。否则有任何的法律责任，休怪我没有事先通知。‘我努力挣扎了一会后，终于放弃。用聊胜于无的言词虚张声势。</w:t>
      </w:r>
    </w:p>
    <w:p>
      <w:r>
        <w:t>’魏太太别紧张，这是性反应测试。一般婚姻触礁，我们会先怀疑有一方或双方是性冷感。‘他一边解释，一边向一旁的护士示意。护士便启动了仪器上的某个按钮。</w:t>
      </w:r>
    </w:p>
    <w:p>
      <w:r>
        <w:t>’我没有性冷感，我不需要测试！‘我极力否认道，我真的有些害怕了，因为我不知道杨医生要对我做什么。</w:t>
      </w:r>
    </w:p>
    <w:p>
      <w:r>
        <w:t>’是的，说谎的人通常都不会承认自己在说谎。魏太太不必惊慌，一下下就过去了。‘他把脸向我凑进，似乎是要观察我的反应。</w:t>
      </w:r>
    </w:p>
    <w:p>
      <w:r>
        <w:t>这时，椅背枕垫附近忽然伸出一条金属环，牢牢地拴住了我的额头。椅肩附近伸出了两条小指粗细的电缆，览头部分是一只平头的镊夹。它们顺着我所穿的睡内衣的肩带，缓缓钻进了我的胸部，然后夹住了我的乳头。最后，椅垫部分也伸出一条同样的电缆绳。虽然我的头被固定住了，可是我的下体可以清楚的感受到，那条览绳的绳头，是一根光滑金属做的假阳具。它在我的私处周围拼命挑逗，使我感到有随时被插入的危险。</w:t>
      </w:r>
    </w:p>
    <w:p>
      <w:r>
        <w:t>一切准备就绪后，杨医生又一脸温柔地对我说道：’这个测试完成后，你将成为另一个崭新的女人，一个魏先生心目中完美的女性典型。‘然后，他启动了开关。</w:t>
      </w:r>
    </w:p>
    <w:p>
      <w:r>
        <w:t>我忽然感到后颈一阵麻痒，那是被针头刺入体内的感觉。然后？？？是在我的颈部脊椎跟后脑交接处吧，我想，有一股冰凉的感觉正在慢慢扩散当中。</w:t>
      </w:r>
    </w:p>
    <w:p>
      <w:r>
        <w:t>当这份冰凉的感觉散布到整个脑袋时，很奇怪的，我的一对乳头和私处却开始灼热难耐。</w:t>
      </w:r>
    </w:p>
    <w:p>
      <w:r>
        <w:t>我的双乳开始肿胀而坚挺，到达一定程度的时候，两只聂夹就忽然夹紧通电。这种快感是前所未有的。我的意识开始模糊起来，为了要达到聂夹会夹紧通电的程度，我拼命地展开性幻想，以维持双乳的肿胀坚挺。我想我是开始意淫了。我越是意淫，我的脑袋就越是清凉舒畅。接下来我得解决我下体的需求。</w:t>
      </w:r>
    </w:p>
    <w:p>
      <w:r>
        <w:t>’这么快就进入状况了，魏太太您还真淫荡呀。‘杨医生见我开始渴望下体被那金属阳具插入时，便对我下指令：’请跟我覆诵，我是女人，我是我老公的女人，我随时随地渴望与老公性交，为了满足老公，我会完全听话，绝对服从。这是我认为最重要的事。‘</w:t>
      </w:r>
    </w:p>
    <w:p>
      <w:r>
        <w:t>’啊，这是什么跟什么呀？？？啊！‘我正想反抗，那额头上的金属环忽然扣得很紧并放了少量的电。我脑袋中清凉舒畅的感觉在瞬间变成阵阵的刺痛，而下体的灼热感也更加严重。</w:t>
      </w:r>
    </w:p>
    <w:p>
      <w:r>
        <w:t>’乖女孩，不要不听话呀，快覆诵吧。‘杨医生对我的反抗抱以同情，并鼓励我尽快放弃无谓的挣扎。</w:t>
      </w:r>
    </w:p>
    <w:p>
      <w:r>
        <w:t>我又反抗了几次，终于还是无能为力，只好跟着覆诵：’我是女人，我是我老公的女人。我随时随地渴望与老公性交。为了满足老公，我会完全听话，绝对服从。这是我认为最重要的事。‘我才说完，那金属阳具便一股脑地钻进了我的下体。这份前所未有的快感甚至比刚才双乳的更强烈。我的阴道不自主的收缩，便把金属阳具吞入更深的深处。然后，随之而来的，是大量狂泄的淫水。</w:t>
      </w:r>
    </w:p>
    <w:p>
      <w:r>
        <w:t>我的阴道肌肉茎癵地抽蓄了几下后，便松软了下来。金属阳具也顺势滑了出来。还在享受高潮的我，哪里肯就此放手。于是赶快再覆诵一遍，金属阳具就再度插入。</w:t>
      </w:r>
    </w:p>
    <w:p>
      <w:r>
        <w:t>就这样反覆几此后，我已经完全失去了意志，任由肉体的欲情摆布狂野。</w:t>
      </w:r>
    </w:p>
    <w:p>
      <w:r>
        <w:t>当我慢慢虚脱，进入梦乡之际，我的脑海只剩一种声音盘旋围绕：我是女人，我是我老公的女人。我随时随地渴望与老公性交。为了满足老公，我会完全听话，绝对服从。这是我认为最重要的事？？？</w:t>
      </w:r>
    </w:p>
    <w:p>
      <w:r>
        <w:t>’当你听到这是老公的话时，你会将之前交代的事当成是你自己的信念？</w:t>
      </w:r>
    </w:p>
    <w:p>
      <w:r>
        <w:t>? ?睡吧，等你醒来后，除了你认为最重要的事外，你会遗忘今晚所有的过程，只知道性冷感测试已经完毕了？？？‘＊＊＊＊＊＊＊＊＊＊＊＊＊＊＊＊＊＊＊＊＊＊＊＊＊＊＊＊＊＊＊＊＊＊当我再度醒来时，已经是第二天的早上了。我摸摸身上穿的衣服，是昨天晚上他们为我换上的肩带式睡内衣，除了这之外，我什么也没穿。</w:t>
      </w:r>
    </w:p>
    <w:p>
      <w:r>
        <w:t>这间套房舒服极了，我如厕盥洗完时，刚好有人敲门了。我没有别的衣物可穿，只好重新钻回棉被里，再请敲门的人进来。</w:t>
      </w:r>
    </w:p>
    <w:p>
      <w:r>
        <w:t>敲门的人是杨医生，他和蔼可亲的微笑着：’睡饱了吗？‘’嗯，我通过测试了吗？‘我反问。</w:t>
      </w:r>
    </w:p>
    <w:p>
      <w:r>
        <w:t>’是的，魏太太一切正常。‘杨医生宣布道。</w:t>
      </w:r>
    </w:p>
    <w:p>
      <w:r>
        <w:t>’我说吧，我怎么可能有问题呢？‘我庆幸道。</w:t>
      </w:r>
    </w:p>
    <w:p>
      <w:r>
        <w:t>’好，请魏太太稍做休息，我们用过早餐后就开始第二个项目的检测。‘杨医生的话把我带回整个现实的状况。是的，我昨晚跟老公一起来参加'</w:t>
      </w:r>
    </w:p>
    <w:p>
      <w:r>
        <w:t>婚姻教室’所提供的课程，希望挽救我们的婚姻。可是，我真的需要吗？我是女人，我是老公的女人呀！</w:t>
      </w:r>
    </w:p>
    <w:p>
      <w:r>
        <w:t>‘杨医生，我想不需要了，我的婚姻生活很美满，不会有问题的。’我坚定道。</w:t>
      </w:r>
    </w:p>
    <w:p>
      <w:r>
        <w:t>杨医生观望我一阵子后，点头道：‘那好吧，请魏太太先化个妆，依照梳妆台上录音机的指示，我这就去通知魏先生来接您回去。'</w:t>
      </w:r>
    </w:p>
    <w:p>
      <w:r>
        <w:t>’为什么要化妆，今天是星期六，难得悠闲？？？‘我记得老公也常常嫌我黄脸婆，可是我有我的个性？？？</w:t>
      </w:r>
    </w:p>
    <w:p>
      <w:r>
        <w:t>’对不起，这是魏先生交代的。换句话说，这是老公的话。‘杨医生抱歉道。</w:t>
      </w:r>
    </w:p>
    <w:p>
      <w:r>
        <w:t>说也奇怪，当我听到这是老公的话时，我觉得为他化妆是再自然不过的事了。于是我乖乖坐下，按下录音机，照着上面的指示化上老公喜欢的妆。</w:t>
      </w:r>
    </w:p>
    <w:p>
      <w:r>
        <w:t>我化完妆后没多久，杨医生带来了一套衣服给我换穿。我看了看，胸罩是前扣式蕾丝缕空系列，内裤则是与胸罩同款的丁字裤，再加上一双高级肉色透明丝袜。我平时不喜欢穿丝袜，内衣的款式也大胆了些。于是我向杨医生要求道：’还是还我昨晚穿来的小可爱吧，我不太习惯做这种装扮。‘’没办法，这是老公的话。‘</w:t>
      </w:r>
    </w:p>
    <w:p>
      <w:r>
        <w:t>在瞬间，我忽然渴望将它们通通都穿戴在身上。我首先为自己穿上胸罩，当我在胸前扣上罩扣时，双乳因罩杯压缩而迅速肿胀坚挺起来。我不由得娇喘道：’我是女人，我是老公的女人？？？‘</w:t>
      </w:r>
    </w:p>
    <w:p>
      <w:r>
        <w:t>接着，我又徐徐地拉上那蕾丝缕空款式的丁字裤。当裤裆完全扥住私处而丁字形的部分深深嵌入股沟间时，我有种被日式束缚的快感，不自主地呻吟道：’我随时随地渴望与老公性交？？？‘</w:t>
      </w:r>
    </w:p>
    <w:p>
      <w:r>
        <w:t>最后，我缓缓地为玉腿套上丝袜。那丝绢轻柔的触感使我又忍不住的呻吟起来：’嗯？？？为了满足老公，我会完全听话，绝对服从？？？‘在内衣裤及丝袜穿戴完毕后，我又穿回了那件肩带式丝质睡内衣裙。因为杨医生递给我的那件薄纱连身窄裙，质料太轻薄透明了，里面不穿一件，是根本无法在街上行走的。即便如此，由于连身窄裙的贴身度高，胸罩和丁字裤的线条仍是若隐若现的。</w:t>
      </w:r>
    </w:p>
    <w:p>
      <w:r>
        <w:t>我当然不知道，我会有如此满意的舒适穿戴，是之前杨医生在内衣裤和丝袜上涂上催淫药膏的结果。</w:t>
      </w:r>
    </w:p>
    <w:p>
      <w:r>
        <w:t>没多久，老公来接我了。他看到我的装扮也非常满意，因为今天是星期六，他建议我们一起逛街，看电影。这些事我们好久没有一起做过了，所以我就欣然答应了。</w:t>
      </w:r>
    </w:p>
    <w:p>
      <w:r>
        <w:t>’告诉我你现在最想做的事，这是老公的话。‘他问道。</w:t>
      </w:r>
    </w:p>
    <w:p>
      <w:r>
        <w:t>’我想跟你做爱。‘我红着脸答。</w:t>
      </w:r>
    </w:p>
    <w:p>
      <w:r>
        <w:t>’在那之前呢？‘</w:t>
      </w:r>
    </w:p>
    <w:p>
      <w:r>
        <w:t>’我会完全听话，绝对服从。‘我没有说谎。</w:t>
      </w:r>
    </w:p>
    <w:p>
      <w:r>
        <w:t>’做完爱后呢？‘</w:t>
      </w:r>
    </w:p>
    <w:p>
      <w:r>
        <w:t>’又想着下一回与你燕好。‘</w:t>
      </w:r>
    </w:p>
    <w:p>
      <w:r>
        <w:t>老公似乎很满意我的答案：’所以家事还是由你来做啰。‘’好？？？‘我还是听话了，虽然这要求有些无理？？？</w:t>
      </w:r>
    </w:p>
    <w:p>
      <w:r>
        <w:t>’这是老公的话。‘</w:t>
      </w:r>
    </w:p>
    <w:p>
      <w:r>
        <w:t>在瞬间，我忽然觉得做家事是妻子份内的事，根本没有必要跟老公争，于是欣然接受道：’当然，我应该负责家事的。‘老公笑道：’我有你这么漂亮又会赚钱的老婆，我怎么舍得让你太操劳呢。如果太累的话，我会替你分担家事的。‘</w:t>
      </w:r>
    </w:p>
    <w:p>
      <w:r>
        <w:t>这句话说的我心花怒放。我有这么体贴的老公，真是世界上最幸福的女人。</w:t>
      </w:r>
    </w:p>
    <w:p>
      <w:r>
        <w:t>当我们并肩走出’婚姻教室‘时，老公口袋不慎滑出一张名片，上面写着：</w:t>
      </w:r>
    </w:p>
    <w:p>
      <w:r>
        <w:t>’娇妻教室‘负责人杨戚道医生</w:t>
      </w:r>
    </w:p>
    <w:p>
      <w:r>
        <w:t>老公赶紧将它拾回口袋。由于只是一瞬间，所以我想我是眼花看错了。我也不想问，此刻的我，只想搂着老公坚实的臂膀，愉快地去逛街，看电影。</w:t>
      </w:r>
    </w:p>
    <w:p>
      <w:r>
        <w:t>【完】</w:t>
      </w:r>
    </w:p>
    <w:p>
      <w:r>
        <w:t>9413字节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