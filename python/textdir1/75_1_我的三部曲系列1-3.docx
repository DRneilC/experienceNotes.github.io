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我的三部曲系列1-3</w:t>
      </w:r>
    </w:p>
    <w:p>
      <w:r>
        <w:t>排版：zlyl</w:t>
      </w:r>
    </w:p>
    <w:p>
      <w:r>
        <w:t>字数：23175字</w:t>
      </w:r>
    </w:p>
    <w:p>
      <w:r>
        <w:t>txt包：(25.29kb)(25.29kb)</w:t>
      </w:r>
    </w:p>
    <w:p>
      <w:r>
        <w:t>下载次数:14</w:t>
      </w:r>
    </w:p>
    <w:p>
      <w:r>
        <w:t>《两小无猜的游戏》（我的第一次性趣）</w:t>
      </w:r>
    </w:p>
    <w:p>
      <w:r>
        <w:t>【代序】</w:t>
      </w:r>
    </w:p>
    <w:p>
      <w:r>
        <w:t>本文是凭藉我懵懂的记忆拼凑起来的故事，它有真实的影子，更有幻觉的烙印。岁月如歌，人生如梦，小凡在闲暇之馀将以前纷杂的记忆理出点头绪来敲出这篇文章，希望有类似经历的同好与我联系，共同回忆那「美好」的岁月。</w:t>
      </w:r>
    </w:p>
    <w:p>
      <w:r>
        <w:t>【一】※乱世催早熟※</w:t>
      </w:r>
    </w:p>
    <w:p>
      <w:r>
        <w:t>本应上小学三年级的小凡却因处在革文化之命的「十年动乱」时期而无学可上，贫乏的知识，空虚的头脑却并未影响这小家伙身体的发育。小凡的身体在变化，他的头脑更是在往男女那事儿上想，其实这也不能说他是性早熟，试想想：一个精力旺盛的小毛头，没有人给他灌输有益的知识，他那枝杈不长到别处才怪呢？</w:t>
      </w:r>
    </w:p>
    <w:p>
      <w:r>
        <w:t>小凡所居住的小城本是极具江南景色的妩媚和秀美，可因「统联」双方造反派的争斗，把个宁静的小城搞的是狼烟四起（生在五六十年代的人，对那时武斗的情景可能还记忆犹新吧？不过现在年轻的网友对此却是少有知晓，这一段历史回去问问你们的父母就会知其一二了）。小凡的家因与县革委会紧临，所以成了兵家必争之地，最後竟在武斗中被毁之一炬，无奈，他们逃往城外一所停课的商业学校暂住。</w:t>
      </w:r>
    </w:p>
    <w:p>
      <w:r>
        <w:t>这里倒是片世外桃源，校园内是绿树成荫，鸟语花香，校园外是片片农田，蝶飞虫鸣。只是那伟人的雕像和墙上的「最高指示」在告诉你所处的时代。</w:t>
      </w:r>
    </w:p>
    <w:p>
      <w:r>
        <w:t>小凡随同几件简单的家俱和生活必需品住进了一间用床板隔成小间的教室，从此那间空旷的教室就常常回响起了小凡背乘法九九乘法表的稚嫩童音……</w:t>
      </w:r>
    </w:p>
    <w:p>
      <w:r>
        <w:t>和小凡他们同时逃往学校暂住的有小城各处的「难民」，静谧冷清的学校也顿时热闹了起来。和小凡「家」隔室而居的是一户姓蔡的普通工人之家，蔡家有两个女儿，大女儿已是上中学的年龄，长的白白净净，她很少与还时常流着鼻涕的小凡讲话。不过那个与小凡年龄相仿，皮肤黝黑，头上扎着两把刷子的小女儿蔡小娥却是小凡的密友。</w:t>
      </w:r>
    </w:p>
    <w:p>
      <w:r>
        <w:t>小孩子整天打闹嬉戏，不到天黑得摸不清东南西北是不会回家的，大人们除了政治学习丶静坐游街也是无所事事，所以他们常常会因为孩子之间的摩擦而大动干戈。</w:t>
      </w:r>
    </w:p>
    <w:p>
      <w:r>
        <w:t>这天晚上，小凡和几个小朋友在校园里疯跑着玩打游击，突然从一间教室里传来的异常响动和哭嚎引起了他们的好奇，来到教室门前一看，这是小毛他家，一堆大人正在拉扯着劝架。几个小家伙你推我搡地拥了进去，可里面的架势唬的他们一下子屏住了呼吸。</w:t>
      </w:r>
    </w:p>
    <w:p>
      <w:r>
        <w:t>只见小毛他爸在几个人的阻拦下，气急败坏地撸胳膊挽袖子，嘴里还在骂骂咧咧的：「日你妈的，小娃子打闹，我骂两句咋了？你个臭婆娘就闹到我床上来了……」</w:t>
      </w:r>
    </w:p>
    <w:p>
      <w:r>
        <w:t>小凡这才看清，在昏暗的灯光下，丽娟她妈四仰八叉地躺在床上，嘴里也是不依不饶：「娃娃打架，你搀和啥？骂的那麽难听，你不是要日她妈吗？我现在就躺在这让你日……」</w:t>
      </w:r>
    </w:p>
    <w:p>
      <w:r>
        <w:t>「你以为老子不敢？有能耐你别起来，看我不日死你！」小毛他爸吼叫着又要往前冲，身边的几个人硬是把他给拽着。</w:t>
      </w:r>
    </w:p>
    <w:p>
      <w:r>
        <w:t>「我不起……你来呀！横日竖日随你便！」丽娟她妈仍在火上浇油。</w:t>
      </w:r>
    </w:p>
    <w:p>
      <w:r>
        <w:t>小凡和蔡小娥挤在一起，小娥说：「不看了，咱回去吧，我怕……」</w:t>
      </w:r>
    </w:p>
    <w:p>
      <w:r>
        <w:t>小凡拉着她的手：「怕啥？这麽多大人在这呢。」他开始是觉得这要比站在操场看什麽《地道战》丶《地雷战》热闹多了。可是渐渐地他就盼望着该发生点什麽。平时吵架嘴里老是「日你妈日你妈」的，其实小凡根本不知道这「日」是怎麽一回事，现在见小毛爸和丽娟妈的架势，是不是要真的日一回了？</w:t>
      </w:r>
    </w:p>
    <w:p>
      <w:r>
        <w:t>小凡拽着小娥的手，他在急切地盼望着屋里这两个象斗鸡似的大人更加疯狂起来，果然，那个被邪火和欲火冲昏了头的小毛爸爸挣脱了阻拦他的人，冲到了躺在床上的丽娟妈跟前……</w:t>
      </w:r>
    </w:p>
    <w:p>
      <w:r>
        <w:t>丽娟妈平时就是个爱？街的主，此时见有人在拉扯着小毛爸，她就更骂的来了情绪，嘴里一边横日竖日地不停，手上也就不知是有意挑逗还是无意地显摆，反正是她居然解开了自己的裤子，冲着小毛爸亮出两条雪白的大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