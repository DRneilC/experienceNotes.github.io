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我与绝色老板娘的荒淫性往事</w:t>
      </w:r>
    </w:p>
    <w:p>
      <w:r>
        <w:t>[都市白领]我与绝色老板娘的荒淫性往事</w:t>
      </w:r>
    </w:p>
    <w:p>
      <w:r>
        <w:t>我的女朋友在上海上大学，我们三五个月才能见一次面，我很爱她。可是无数个寂寞的夜，我不能总用手来解决燃烧的激情，所以，时不时的，我也会和别的女孩上床，虽然，事后我都会愧疚，但我清楚的知道，那只是玩玩，我爱我的女朋友，有一天我要带她步入神圣的婚姻殿堂。</w:t>
      </w:r>
    </w:p>
    <w:p>
      <w:r>
        <w:t>我们影楼的老板人称强哥。强哥很强，黑白两道朋友很多。强哥很强，除了在本市有两家很大的影楼外，在上海，广州还有分店。强哥很强，四十多岁了，才微微有点秃顶。强哥很强，找了个老婆比他年轻十六岁。</w:t>
      </w:r>
    </w:p>
    <w:p>
      <w:r>
        <w:t>说说强哥的老婆吧，只有一个字——漂亮！美女我见过太多，她是很不平凡的美丽，是夺人的美，甚至，有几分妖艳，让一个男人一碰到她的目光，就再也不想也不能离开。见过她的男人都说，能和这样的女人上床，就算是死了，也愿意。</w:t>
      </w:r>
    </w:p>
    <w:p>
      <w:r>
        <w:t>强哥每月至少要飞上海和广州一次，那边的生意也要照顾的嘛，所以差不多，每个月他都差不多有半个月不在家。要不我可能也没机会和绝美老板娘上床了。</w:t>
      </w:r>
    </w:p>
    <w:p>
      <w:r>
        <w:t>老板娘并不老，今年芳龄二十五。身高一米六八，身材凹凸有致。第一次在影楼见到她时，正好店里人都出去了，我把她当成了顾客，给她介绍了好多服务项目，和一般人不一样，有的人在美女面前会变的语塞，而我正好相反，平时不太健谈，越是在美女面前，越能表达自己。能够看的出，她对我的印象很好。我想，应该能接个大单吧，我们是拿提成的。</w:t>
      </w:r>
    </w:p>
    <w:p>
      <w:r>
        <w:t>正在吐沫星子飞满天的时候，摄影助理小张回来了，他和我面前的女人打招呼：「猫猫，您来啦？」她看了看我们面前的相册，笑了，对我说：「邦哥，你在干嘛？推销哪？哈哈，你可真逗，你知道吗？这是咱老板娘！」当时弄得我有些不好意思，随即又想，这女人也真是的，是老板娘，自己不说，还饶有兴趣的配合我在这讲，什么意思嘛？</w:t>
      </w:r>
    </w:p>
    <w:p>
      <w:r>
        <w:t>对了，老板娘不准我们叫她嫂子，她喜欢所有人叫她猫猫，她说，她喜欢猫，因为猫儿会享受生活，比其它宠物更显娇贵……她的理由很多，我则认为她长的很象猫，所以才对猫情有独钟，她的眼睛很大，象猫一样，看上去的时候让人心乱神迷，这就是传说中的勾人的眼睛吧。正常情况下，你看到女人隐私的部位才会勃起，可是，到现在为止，我还是只要一看到她的眼睛，就硬了，邪门！第一次，我就有想把她压在身下的冲动。</w:t>
      </w:r>
    </w:p>
    <w:p>
      <w:r>
        <w:t>但是，她是老板娘呀！一个人有没有贼心不是关键，有没有贼胆才是关键。</w:t>
      </w:r>
    </w:p>
    <w:p>
      <w:r>
        <w:t>机会还是来了……</w:t>
      </w:r>
    </w:p>
    <w:p>
      <w:r>
        <w:t>那天下雨了，猫猫来到影楼，说想让我给她拍套写真。</w:t>
      </w:r>
    </w:p>
    <w:p>
      <w:r>
        <w:t>镜头前的猫猫更加迷人，自备的衣服也很大胆，让我一次一次的想入非非，拍摄是很需要感觉的，就象做爱一样，没感觉怎么能高潮？拍得累了，坐下歇会，猫要我去他包里帮她拿烟，在她包里竟然放着一盒杰士邦，当时我一愣，强哥不在家，老板娘包里放安全套？？？是一会要去见情人？算了，有钱男人，漂亮女人，都没有几个守得住贞洁的，唉……关我鸟事。给她递上烟，点燃了。本来我想说，吸烟对女人皮肤不好，结果我说，你吸烟的姿势实在是太迷人了。猫说，是吗？当她说话的时候，她的头凑在了我的面前。「是呀，尤其是吐烟的那一瞬间，烟雾缭绕中……」我停止不说了。</w:t>
      </w:r>
    </w:p>
    <w:p>
      <w:r>
        <w:t>「烟雾中怎样？」她朝我脸上吐了一口烟，丫的，真想一把搂过她，狠狠的亲她那肉嘟嘟的性感的唇。扒下她的很暴露的衣服，拿出鞭子，用力的抽她！当她血肉模糊时，玩命的要她。让她一次一次的高湖，让她，痛，并快乐着！</w:t>
      </w:r>
    </w:p>
    <w:p>
      <w:r>
        <w:t>「发什么呆呀，说话呀！」我回过神，说了句没什么。（补充一句哈，看了刚才那些，你们一定是认为我很变态，其实不是那样的，后来我才知道，真正变态的是猫猫，而且绝对是你想象不到的。</w:t>
      </w:r>
    </w:p>
    <w:p>
      <w:r>
        <w:t>我说，今天不拍了，明天再拍吧，找不到感觉了。她说好。</w:t>
      </w:r>
    </w:p>
    <w:p>
      <w:r>
        <w:t>她出去了，不一会，又回来了，「阿邦，外面在下雨，你能不能开车送我回去？我是新手，路况不好。」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