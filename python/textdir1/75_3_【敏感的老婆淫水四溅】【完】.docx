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【敏感的老婆淫水四溅】【完】</w:t>
      </w:r>
    </w:p>
    <w:p>
      <w:r>
        <w:t>我的老婆今年二十八岁，属兔的，我俩从认识到结婚再到现在有十年了，都说有七年之痒，十年糟糠，但是我跟我老婆，每次做爱，都很性福，也很尽兴。这都是因为我老婆，她特别敏感，让我欲罢不能，每次都有驰骋沙场的感觉、、、、、可能大家不知道那是什么感觉，那是一种唯我独尊、酣畅淋淋的感觉、、、、具体的，大家慢慢去想想吧、、、、我就把我跟我老婆的性事跟大家说说吧。我跟我老婆平时在家，只要想做爱的时候，是不分时间跟地点的，很随意，昨天晚上，我们洗完澡，坐在沙发上正在看电视，只见她从卧室里出来，穿了一件我的衬衫，在我面前走过，她穿衬的衫故意上面的几颗纽扣没系上，露出她的乳沟、衬衫也就刚刚到屁股下面，头发散披着、我看见她面色红润，眼带桃花， 我一把把她拽了过来，把她抱在我的腿上，她就咯咯的笑，说：“干嘛啊、。”我说，：“你说我能干嘛？ ‘她把脸一扭，说：”不知道，谁知道你要干嘛。“我说”那我就让你知道知道。“我亲吻她的嘴，轻咬他她的嘴唇，吸允她的香舌，这时候我的手也没闲着，把手从衬衫的下面伸进去，揉着她的奶子，轻轻地拨弄着她的奶头，只见我拨弄几下奶头就硬了起来，我继续挑逗着她，我仔细地在她的脸上细细的亲、亲遍她的每一寸肌肤，她的双眼紧闭 ，我有吻着她的双眼、鼻梁、耳垂、在耳边轻轻的吻着，他可能听见我问吻她是的呼吸，他也跟着呼吸急促起来，还伴着轻声淫叫、”嗯嗯嗯嗯、、、、啊啊、、、啊啊，我听见她的淫叫，更加的兴奋，顺着耳垂，吻到了她的脖子、我已经不光是亲吻了、而是一般亲一遍用舌头舔、、、、这时候我老婆，一边淫叫、一边还坐在我腿上的扭动 、“啊啊啊、、、噢噢噢噢、、、嗯嗯嗯 、、啊啊老公、你弄得我好痒、、、、，啊啊啊、、嗯嗯、老公、、啊啊、”她扭动的幅度越来越大，呼吸也越来越急促，叫声也跟着调大了音量、、、“啊啊啊，嗯嗯 继续亲我、哦哦哦，不要停、老公你亲我亲的好舒服、啊啊、、恩恩呢”我嘴上继续舔着、我已经将她的衬衫剩下的纽扣一颗一颗的解开了，我的手从她的双峰轻轻滑过，顺着腰间一点点的向下探去，留在了她的屁股上，我在她的丰满的屁股上用力的捏着，“啊啊啊啊啊、、、、嗯嗯嗯嗯、、、哦哦哦、宝贝、、啊啊啊 揉我、、揉我、、啊啊啊啊啊、、、使劲的肉我、啊啊啊嗯嗯、、 ”。我舔着她的脖子， 细细的品尝着，顺着脖子，亲吻到了她的奶子，我吸允着她的奶子，像婴儿般的吸着、、把她的乳晕连同奶头全部含在嘴里，这时，我老婆双手环抱着我，把头仰起，呼吸更加的急促 ，在我腿上扭动的幅度也更加的剧烈，“、、噢噢噢噢、、、哦哦哦啊啊啊啊、、嗯嗯嗯嗯、、、老公、、、、你的嘴真好使、、、、啊啊啊、、、啊啊、、、嗯嗯嗯、、 弄死人家了、、、、、啊啊啊、、老公、、老公、、嗯嗯。”我的舌头，轻轻的拨动她的奶头，“啊啊啊啊、、、啊啊噢噢噢噢、、、。”我挑亲完一个，又亲另一个，两个雪白奶子， 都被我亲红了、、、这时我的一只手的手指 轻轻地 揉我老婆的屁眼， 另一只手，拿了上来，揉捏她的另一只奶子、、、、“啊啊啊啊、、、噢噢噢噢、、、、、哦哦哦哦哦、、、、你整死人家了、、、、坏蛋、、、坏蛋、、、啊啊啊嗯嗯嗯嗯呃、、、哦哦哦哦、、” 这时候她扭动得越加厉害、我的鸡巴早已经坚硬如铁，本来被她坐在腿上 时间长了就有点酸，再加上他越来越剧烈的扭动，我的鸡巴已经压迫的很难受了，这时候，我把我老婆抱起来，平放在沙发上，我把自己脱了个精光， 俯下去，从她的小巧的双脚亲起、、、亲完脚顺着小腿往上亲、在大腿上我轻轻的舔着，吸着、双手在奶子上揉着，手指拨弄着奶头、、、、、“啊啊啊啊老公、、、老公、、、我快不行了、、、你在亲我就受不了了、、啊啊啊嗯嗯嗯嗯、、、、哦哦、、啊啊啊啊、、、嗯嗯嗯呃恩、、、”我这时我把她翻了过来，让她的大屁股朝向我，我双手在她的屁股 上揉着、捏着、然后我的嘴就亲了上去、、、、用舌头舔她的屁眼，我刚舔第一下的时候，我感觉到了，我老婆身子颤抖了一下，“啊啊啊啊啊啊啊、、、嗯嗯嗯嗯呃恩 、、、扭动的又加快了速度、、、我继续的舔着、、、舌头触碰屁眼的感觉真的很美呢 ，在此说一声，我老婆很爱干净，有点轻度的洁癖，所以为此做爱的时候，都用洗液洗的很仔细 ，非常干净，舌尖触碰菊花，每舔一次，就能感觉到菊花收缩一次，我用舌头，舔着，手在两瓣屁股上揉捏着、、、啊啊啊啊老公、、、、你好会弄啊、、、、、嗯嗯呃恩、、、哦哦哦我太舒服了、、、、啊啊啊对对对对，就那里、、、啊啊啊啊、、、我顺着屁眼往下舔、舔到了她的阴道 ，我把她的双腿往两边掰开的大一些，这样我就能更好的品尝到她的鲍鱼了、、、、我舔着她的阴道、吸着她的 阴唇，看见她的阴道里早已泛滥的不行，我没有浪费每一滴淫水，全部舔干净了、、我把舌头伸进她的阴道，用力地在里面搅动着、、、”噢噢噢噢哦哦哦、、、、啊啊啊啊、、、、、啊啊啊啊嗯嗯嗯嗯呃、、、、、、“嗯嗯嗯嗯、、、 老公、、、、老公、、、我不行了……真的不行了、、、、啊啊啊、、、啊啊啊、、受不了了、、、、老公、、、、别亲了、、、啊啊啊啊、、、啊啊啊啊、、、、 嗯嗯嗯嗯、、、受不了了、、、受不了了、、、”我哪里肯听？继续在她的阴道里搅动，左边、、右边、、、上边、、、下边、、、我舌头在她的阴道里舔遍了每一个角落，我双手轻轻地把她的屁股向上抬起，这样我就可以把舌头伸进的在往里面一些、、、、这时候我明显的感觉到，淫水，比刚才要来得多，我全部填了一个干净，可能是我的想把舌头伸进的在往里面一些，鼻子触碰到了她的阴蒂，她在沙发上疯狂地扭动，他的双手自己揉着自己的奶子、双眼紧闭，淫叫声不断、“”啊啊、、、噢噢噢噢、老公啊、、、老公啊、、、我受不来了了、、、、啊啊啊啊啊嗯嗯嗯嗯、、、哦哦哦、、、“我受不了了、、、”。我把舌头从阴道里退了出来，这是我的嘴上，还有嘴的四周，全部是我老婆的淫水、、、我把觜又再次靠近，用舌头头拨弄着她的阴帝、她的阴蒂在我刚才舌头在阴道里时，鼻子触碰了好一会了 ，早就直挺挺的在那里了，我舔着她的阴帝，吸着她的阴帝，轻轻地咬着她的阴帝、我老婆身躯剧烈地扭动，双手明显加大了力度来揉自己的奶子、“啊啊、、、、啊啊啊啊、、、嗯嗯嗯老公、、、老公、、、”只见她大口喘着粗气、、、“啊啊啊啊、、、嗯嗯嗯、、、噢噢噢噢啊啊啊、、、o啊啊啊啊、、、、哦哦，我是真的不行了、、、啊啊啊啊、、、、 你别亲了、、、、啊啊啊啊、、、、啊啊啊啊啊、、、、 老公、、、老公、、、求你了、、、求你了、、、再亲我就射了、、、、啊啊啊啊哦哦哦、、、、、你转过来，让我亲亲你吧啊啊啊啊、、、 啊啊啊”明显的听出已经带着哭腔、我明白她的意思，她的意思，是要69式、、我把身子扭了过去，他她用双手，五握着我的鸡巴，就往嘴里送，一边用嘴套弄，一边淫叫着“啊啊啊、、、嗯嗯嗯、、、、哦哦哦、、、噢噢噢噢”我还是继续挑逗着她的阴蒂，越来越加大了力度，越来越快的频率、、、、“啊啊啊啊啊啊啊、、、嗯嗯嗯嗯呃、、、、噢噢噢噢哦哦哦、、、、”这时她突然半蹲了起来，转过身，双手扶着我的大鸡巴，就坐了上去、、、“啊、、、、、、、、”只听见噗嗤一身、、、、、、她的阴道把我的大鸡巴全部坐了进去，再看她，一脸的满足表情，坐上去以后，她双手按着我的腹部，屁股在我的鸡巴上下的套动、、、我看见淫水顺着我的鸡巴流了出来、、、、、“啊啊啊啊、、、、、噢噢噢噢噢噢、、、、、 哦哦哦哦哦嗯嗯嗯嗯呃、、、嗯嗯嗯舒服、、、舒服、、、、嗯嗯嗯嗯呃舒服、、、舒服、、、、真舒服啊、、、”坐了能有三四分钟，只见她从现在的面朝着我，一点一点的向后扭动，把身子慢慢的转了过去，现在是背朝着我，他双手按住我的双膝，这样她可以加快坐在我鸡巴上 的速度，他把我的腿分开，从原来的 跨坐在我身上的姿势，换成了蹲在我胯间的姿势，按住我的膝盖，快速地套动、、、、、这时候，由于她的姿势转变，淫水大量的流了下来，伴随着淫水，“啪啪啪啪啪啪”的声音越来越大，“啊啊啊啊、、、、啊啊啊啊啊啊、、、嗯嗯嗯呃恩、、、啊啊”这样的姿势有持续四五分钟，我感觉到他的体力已经不支，我就顺着这个姿势，慢慢饿的起来了，换成了，她跪趴在沙发上，我从后面插她、“嗯嗯嗯嗯嗯呃、、、、、、嗯嗯嗯嗯呃、、、、啊啊啊啊、、、、噢噢噢噢、、、”我前后的插入、“啪啪啪啪啪啪 ”的声音十分悦耳、我一边使劲的插她，一边用一只手揉着她的奶子，我前后挺深，这时，我抓住她的双手快速的插她、这样的姿势，插入的会更深、听见“啪啪啪啪啪啪啪，”还有她的叫声。“啊啊啊啊啊啊啊，老公、、、啊啊啊、、、、、啊啊啊啊老公、、、、快点、、、快点、、、、快点、、、”我用最快的速度插入、拔出、再插入再拔出。然后我把我老婆转了过来，让她躺在沙发上，我把她的腿高高抬起，放在了我的肩膀上，我双手把在她的腰上，继续的插她、只见她的奶子，随着我的一次次插入、拔出、也跟着晃动、“啊啊啊啊啊、、、、啊啊啊啊、、、、、恩恩额老公啊、、我受不了了、、、、、我受不了了、、、、我真的受不了了、、、你射吧、、、、、嗯嗯嗯嗯”我嗯了一声，加快了速度，用我最大的马力插入拔出、、、、过了一会，我就要喷涌而出、、、、我们共同的大声叫着“啊啊啊啊啊啊啊啊啊啊啊啊啊、、、、、、、、啊”我把全部都射进她的阴道，我大口喘着粗气，一下趴在她的身上，我们俩都虚脱了，她的头上已经有了汗水，我的后背更是大汗淋淋、、、、就这样，休息了几分钟，我们都满意的起来了，去洗手间洗了洗，又在沙发上继续看电视，她躺在我的怀里，我知道，她还没黄缓过来呢、、、、、恩这就是昨天我跟我老婆的做爱过程，家有淫妻，别无他求。希望各为I狼友能够喜欢。下次见、、、、、、</w:t>
      </w:r>
    </w:p>
    <w:p>
      <w:r>
        <w:t>【完】</w:t>
      </w:r>
    </w:p>
    <w:p>
      <w:r>
        <w:t>总字节数：7858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