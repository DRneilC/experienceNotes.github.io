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【少妇的同床异梦】【完】</w:t>
      </w:r>
    </w:p>
    <w:p>
      <w:r>
        <w:t>高潮过后，两个人都疲惫的躺在床上，没有说话，没有温存，麻木的不知道说什幺，心桐有种高潮后的失落，张小峰有种苦涩的滋味。都闭上眼睛，想着心事，好陌生的感觉，虽然肉体得到了前所未有的满足，可心里却是那样不平静。</w:t>
      </w:r>
    </w:p>
    <w:p>
      <w:r>
        <w:t>第二天，夫妻俩都好像恢复了以前的生活，但那只是表面现象，笑容背后多了些许困惑和迷茫。心桐有点后悔和那个人交往了，不断告诫自己，不能继续下去了，自己这样做是不对的，都四十的人了，再过几年该哄孙子了。张小峰则有种冲动，不知道静能否回答自己的疑惑，不知道为什幺，对这个人充满信任。</w:t>
      </w:r>
    </w:p>
    <w:p>
      <w:r>
        <w:t>又到了难捱的晚上，空调发出的声音好像比以前大了很多，张小峰坐在电脑前，紧张激动，偷看心桐是否在注意自己，打开ＱＱ，现实漂流瓶有留言，莫名的兴奋起来。心桐若有所失的忙活完家务，看老公已经坐在电脑前，心里有点酸酸的，没说什幺，回到卧室，打开电视，看着韩剧，不自觉的摆弄手机，心里在抗衡某种诱惑。</w:t>
      </w:r>
    </w:p>
    <w:p>
      <w:r>
        <w:t>确定妻子在卧室看电视以后，张小峰点开漂流瓶，静有很长一段回覆：「弟弟，你的事我想了几乎一夜，大姐真诚的希望你们夫妻幸福。我要告诉你，现在已经是网路时代了，有些事是无法抗拒的，你老婆会有这种行为，本身也说明你们夫妻存在很多问题，尤其是性爱。别看我快五十了，我对这种事是理解的，不客气的说，男人在不满足的时候，可以找小姐发泄，女人呢？尤其普通的女性，就像你老婆那样的，她怎幺解决生理需求呢？要是在过去，可能不会有事，平平淡淡的也就过来了，可现在人的资讯获取渠道很多，所以这是必然了。你应该提高自己的性技巧，我看得出，你不是性能力有问题，是思想观念有问题，毕竟你妻子还没有真的走出那一步，如果到了那种地步，你就很难控制了。如果你信任我，有什幺困难和疑惑可以问我，我每天都在。」看到这些，张小峰很感动，发自心里的感动，激动的回覆：「谢谢姐，你在吗？」没过几秒，对方回覆：「在，弟弟。」张小峰马上回覆：「姐，看了你的留言，我很感动。说良心话，我老婆对我很好，可我就是不理解，她怎幺会和一个陌生人说这些，我认为这和出轨没什幺区别。当然，我在性方面可能有某种问题，我不知道该怎幺说才好。」静回覆：「弟弟但说无妨，你是怎幺想的，什幺感觉，尽管直说，姐是过来人。」张小峰回覆：「我不能想像她会和人视频做爱，而且说得那幺淫荡，让一个陌生人操，摸屄给人看。昨夜我和她做了，姐，第一次有操她的感觉，不是做爱，我会想像是别人在操她，心里说不出什幺滋味。」静回覆：「你那是在报复和单纯发泄性欲，这样下去会影响你们感情的，你难道会离婚吗？弟弟，现实点吧！」张小峰：「没想过离婚，我不知道该怎幺处理，姐，我好难过。」静：「弟弟，姐真的感觉到你的无奈和纠结，我们真的心有灵犀吗？弟弟，不要意气用事。」张小峰沉默了一会回覆：「姐，我听你的，不过，我不知道该怎幺做。问你一个问题可以吗？可能触及姐的隐私，不方便就不问了。」静回覆：「弟弟尽管问，说好了，我们说好随意的。」张小峰犹豫一会回覆：「姐，你有过外遇或者情人吗？」过了几分钟，静回覆：「有过，在我快到四十的时候，那也是我最黑暗的时候。弟弟，姐从没和任何人说过，今天姐和你说了，因为我对你有信任和亲切感。」张小峰困惑的问：「有情人都是开心的事，姐怎幺是黑暗的啊，能具体告诉我吗？」静回覆：「因为姐不是自愿的，是被逼的。弟弟，姐心里其实很苦，这种苦无法和你姐夫说啊，弟弟。」张小峰心里一紧，难道姐被强奸过吗？不觉一阵紧张，马上回覆：「姐，你受到伤害了吗？姐，我很愤怒。」静回覆：「弟弟，姐今天就和你说说吧，积压在我心里好多年了，弟弟勾起了我的回忆。我三岁父亲去世了，妈妈把我带大，为了我和姐姐，妈妈没有再嫁人。我从小有个最好的闺蜜，经常在她家里玩，可以说非常要好，她父母对我如同自己闺女一样，后来长大了，我们同一年结婚的。</w:t>
      </w:r>
    </w:p>
    <w:p>
      <w:r>
        <w:t>他们夫妻感情一直有问题，经常吵架，后来发展到要离婚的地步，她妈妈找到我，让我劝劝她女儿，你说我能不管吗？我老公也极力让我劝劝她，就这样，那段时间我经常去她家。不知道什幺时候开始，她老公对我有点想法。</w:t>
      </w:r>
    </w:p>
    <w:p>
      <w:r>
        <w:t>一次他们又吵架了，我去她家，就她老公自己在家里抽烟。我们谈了很多，后来他告诉我，我那个闺蜜性冷淡，一个月也不做一回，这是他们吵架的真正原因。弟弟，就是在那种环境和氛围下，他抱住了我，我根本没反应过来就被他进入了。弟弟，我没有感觉，只有麻木，都不记得是怎幺发生的，更没有什幺高潮和快感。</w:t>
      </w:r>
    </w:p>
    <w:p>
      <w:r>
        <w:t>他射完，跪在地上不停地给我赔礼，搧自己耳光。弟弟，我能怎幺样啊，我能告发他吗？敢声张吗？从这以后，他每天都到我单位门口接我，我烦他，可我不能让别人看出来，我只能疏远他。弟弟，姐苦啊！「看到这，张小峰震惊了，感到无比愤怒，更对姐的处理方式钦佩不已，充满关爱的回覆：「姐，你受苦了，他是混蛋。姐呀，我好为你难过。你们的事，姐夫知道了吗？」静回覆道：「不，我绝不会让你姐夫知道的，我宁可去死。弟弟，我刻意躲避，他感觉到了，我们总共发生五次性关系，在我的劝导下，慢慢疏远了，现在他还经常给我打电话，我都以各种理由不再见他。弟弟，谢谢你听姐说这些，说完感觉轻松许多了。」彼此的倾诉，不知不觉拉近了彼此的距离，两个人又聊了许多话题，似乎有说不完的话，不觉已经十一点多了，才有种恋恋不舍的互相说拜拜。</w:t>
      </w:r>
    </w:p>
    <w:p>
      <w:r>
        <w:t>回到卧室，心桐靠在床上还在看着韩剧，看见老公进了，往床里挪了挪。张小峰躺在床上，闻着心桐身上发出的体香，有种冲动，搂住妻子，爱抚妻子的小腹，心桐本能的动了动，没有反对，也没有回应。过了一会，张小峰也觉得没意思，翻过身，迷迷糊糊睡了。</w:t>
      </w:r>
    </w:p>
    <w:p>
      <w:r>
        <w:t>心桐看老公睡着了，叹息一声，关上电视，满怀心事的躺在床上，说不出的失落和寂寞。半年时间，变化太大了，自己怎幺会这样呢？那个人握着又黑又大的鸡巴对着摄像头的情景，是那样清晰的深深映在自己脑海里，挥之不去，下体不觉流出好多淫水，可为什幺对老公没性趣了呢？不觉又感到紧张，折腾了半天才睡去。</w:t>
      </w:r>
    </w:p>
    <w:p>
      <w:r>
        <w:t>接下来的一段时间，张小峰也开始上网聊天了，对象只有静，他们开始用ＱＱ聊了，彼此又了解了很多。心桐每隔几天就会主动和不再孤独聊天，每次都会偷偷手淫，对性爱更加渴望。奇怪的是，他们夫妻却很长时间没有做爱，好像都没性趣一样。</w:t>
      </w:r>
    </w:p>
    <w:p>
      <w:r>
        <w:t>心桐打开ＱＱ，不再孤独在线，他马上发过来一个亲吻的图像，心桐不觉笑了，回覆了他两个亲吻。对方回话：「干嘛呢？想我没有？」心桐：「没事。想了。」不再孤独：「哪想了？怎幺想的？」心桐：「屄想，想鸡巴操我，想高潮了。操我吧，我喜欢让你操我。」不再孤独：「是吗？你老公没操你吗？屄骚了吗？」心桐：「他想过，摸过我，不过我没起性，就想你操我。野老公，我摸屄了，快操我吧！」不再孤独：</w:t>
      </w:r>
    </w:p>
    <w:p>
      <w:r>
        <w:t>「嗯，我要吃你屄豆豆，舔你骚屄，让你流水，喂我吃奶。」心桐：「啊……舒服……野老公吃屄吧，屄骚了，想吃你的大鸡巴。」聊着淫话，不觉摸屄，一阵阵颤抖高潮，不能控制，对方的羞辱更加刺激她的神经：</w:t>
      </w:r>
    </w:p>
    <w:p>
      <w:r>
        <w:t>「骚老婆，撅起大屁股，像发情的母狗一样，我好操你的狗屄。」心桐刺激得浑身哆嗦，她不但不反感，反而异常喜欢这种羞辱和挑逗。</w:t>
      </w:r>
    </w:p>
    <w:p>
      <w:r>
        <w:t>高潮过后心桐回覆：「明天白天你在吗？我在家。」不再孤独：「嗯，我等你，给我看屄。」心桐：「嗯，看我高潮，明天找你。」张小峰此刻也很激动，和静聊了很多，越来越激动，静告诉他：「你姐夫很会干，每次都能给我高潮。弟弟，你的问题是技巧不够，建议你看看黄盘，你姐夫经常看。」张小峰回覆：「姐，我没看过。姐，和你聊天我会有反应，姐，我知道这是对你的亵渎，可我控制不住自己身体，好硬。」静：「弟弟，姐能感受到，姐也一样。弟弟，你姐夫现在早泄，已经一年多了，我们三个月没做了。姐生理很好，我……」张小峰激动的回覆：「姐，原谅我，我……我想操你。」说完后，张小峰好紧张，怕静不理他。</w:t>
      </w:r>
    </w:p>
    <w:p>
      <w:r>
        <w:t>静回覆了：「弟弟，不要这样说好吗？姐会难受。你姐夫爱说，可我张不开嘴，只有几次情不自禁说过。弟弟，我每天这个时候都会不自觉等你出现。」也许这就是网恋吧，张小峰从没有过这种感觉，难道自己爱上静姐了吗？不觉问：「姐，我能看看你吗？」静回覆：「弟弟，原谅姐没有摄像头，给你看看照片吧！」马上弹出两张近距离照片。</w:t>
      </w:r>
    </w:p>
    <w:p>
      <w:r>
        <w:t>一张静穿着黑色吊带，外面一件黑色小衫，白皙的颈部一条金项链，端庄得体，大眼睛分外有神，眼角少许的鱼尾纹，非但没有显示苍老，反而衬托出高雅的气质和成熟女人的韵味。另外一张是穿的居家服，高耸的双乳，诱人的身段，没有一丝赘肉，显得艳丽脱俗。他不觉看痴迷了，等到静发过来害羞的图像，说想看看他的照片，才惊醒过来。</w:t>
      </w:r>
    </w:p>
    <w:p>
      <w:r>
        <w:t>张小峰慌乱的在电脑里找了几张照片，发给静。静回覆：「弟弟和我想像的差不多呀！弟弟。」张小峰回覆：「姐好高雅，好有气质啊！我好惭愧。」静：</w:t>
      </w:r>
    </w:p>
    <w:p>
      <w:r>
        <w:t>「弟弟不要这样说，你很帅气啊！真的，是姐喜欢的类型。弟弟，我的电话是包月的，每个月都用不完，方便留下你的电话吗？姐不会打扰你，你方便时候给姐拨过来，我回打给你，不方便不要勉强。」张小峰看了卧室一眼，紧张的把电话号码发给静，心跳得厉害，也心虚得厉害。结束聊天，已经半夜了，张小峰回到卧室，心桐已经睡了，他悄悄的躺在老婆身边，心桐翻身，背对着张小峰，张小峰也翻身，背对着心桐，这无声的变化没有引起他们的重视。</w:t>
      </w:r>
    </w:p>
    <w:p>
      <w:r>
        <w:t>【完】</w:t>
      </w:r>
    </w:p>
    <w:p>
      <w:r>
        <w:t>7550字节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