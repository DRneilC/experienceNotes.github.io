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【和同事的老婆】【完】</w:t>
      </w:r>
    </w:p>
    <w:p>
      <w:r>
        <w:t>我有个同事姓陈，经常从事出差，到外地谈项目的美差，他老婆姓黄，我跟他老婆有个几次交往，也就是大家一起吃饭，ktv唱歌这些。</w:t>
      </w:r>
    </w:p>
    <w:p>
      <w:r>
        <w:t>上个星期我同事出差大连了，也不知道是不是他故意的，说出差前答应了帮他老婆卖一款手机，出差赶着走得急，没有卖成，所以叫我星期天陪他夫人去买，舍命陪君子了，我答应了，平时我就羡慕他老婆的美貌这次有机会一起还不满口答应下来了，那天下午买完手机我们就一起到饭店吃饭，吃饭的时候，她的腿就不知道故意还是不小心地缠上了我的腿，我还记得当时我的那份触动，是那么的敏感。我不可能不往别的方面去想。这是朋友妻不可欺呢，不知道是她也想呢？只是那层纸我们谁也没有去捅破。不过这一次我还是很受用的。吃完饭出来，她说到她家喝茶和品咖啡，一起就想和我聊天。但是一进门她就对着我笑，那个笑容太娇媚了，那一刻我终于知道叫什么做‘一笑倾城，再笑倾国’了。我呆住了，她注意到了我的失态，她也没有说话，只是那么娇媚的笑着。任由我的目光将其扑捉。我知道我是走不掉的了，我已经成为一个俘虏了，我的思想不再属于我的了，我的身体早就不听使唤，暴露了我的一切欲望。，当她低头的时候她看到了，看一清二楚，看得明明白白，看得她也呆住了。她也估不到，她的一个笑容就让我如此反应剧烈，她更没有想到， 32岁的她在我眼里还是那么的迷人，这么的让我发狂，我想那一瞬间，她心理上是满足的。我把她拥抱进我的怀里，我想给她生理上的满足。在那个寂寞得不能再寂寞的旁晚，我想给她一切她想要的东西。其实那天下午我们什么也没有做，在进她家之前因为我还是清醒的，毕竟我们大家是朋友，我的理智在最后的关头沦陷了，她衣衫单薄，我可以清楚看到里面的东西我是被允许的，她性诱我的身体，我的身体已经背叛了我的理智。那一瞬间，房间里像是弥漫了***的味道，随着时间的推移，我知道自己完了，茶还没喝就要喝奶了，阵地在今天就要沦陷了，注定我将彻底沦陷在这山峰和低谷之间。我冲向她一把抱住她，我的手伸向她的前沿阵地，用我的双手去征服那白嫩的肌肤，而那一刻我也感觉到她在慢慢沦陷。那妖媚的眼神也渐渐迷茫起来，里面充斥了迷幻的味道。她收紧脖子，将胸部往前挺起，曲起了双腿，我的手指在游弋，一会在高峰之上了，一会又在深渊之内，我的每一根神经都在颤动着，。我知道自己的欲望不能自己了，我快要爆发了，而此时朋友老婆也开始有些痉挛起来，我能感觉到她高潮将至，感觉到一股炙热的气息，目睹了一场剧烈的颤抖，我惊讶女人那最后的几次收缩，她伸手抱住了我的脖子，将我拉入她的怀中。她的身体很是炙热，用嘴咬住了我的脖子，很用力，很久很久。直到身体颤抖稍息，直到她慢慢放松收紧的双腿，我发现她的双眼已经完全迷茫了，就在她们家的的地毯上……</w:t>
      </w:r>
    </w:p>
    <w:p>
      <w:r>
        <w:t>? ? ??【完】</w:t>
      </w:r>
    </w:p>
    <w:p>
      <w:r>
        <w:t>总字节数：2269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