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双子星的陨落第二章-3-4节作者z198604221</w:t>
      </w:r>
    </w:p>
    <w:p>
      <w:r>
        <w:t>双子星的陨落</w:t>
      </w:r>
    </w:p>
    <w:p>
      <w:r>
        <w:t>字数：20000</w:t>
      </w:r>
    </w:p>
    <w:p>
      <w:r>
        <w:t>＊＊＊＊＊＊＊＊＊＊＊＊＊＊＊＊＊＊＊＊＊＊＊＊＊＊＊＊＊＊＊＊＊＊＊很久很久没更新了，其实原本已经写了一些，但是因为种种原因，导致一直没有续发。在发这篇文章前我自己也把重新看了一遍，因为我也不太记得前面写过的东西了。个人感觉第一章「初遇魔手」和第二章「校园夜色」在剧情上已经没有太多的联系了，第一章唯一的作用就是打下了文澜、文心失贞的铺垫，让后续的校园剧情能更好的展开。</w:t>
      </w:r>
    </w:p>
    <w:p>
      <w:r>
        <w:t>如果有看不明白的朋友可以先去看看第二章「校园夜色」的第一、二节（最好也看看第一章），这样能更好的理解文章，也更容易达到鸡动的效果。希望大家在看后能多提提意见，争取让我们一起去完成这篇文章。</w:t>
      </w:r>
    </w:p>
    <w:p>
      <w:r>
        <w:t>最后也多谢许多网友不断发短信来鼓励、支持我续发后文，让我也有发文的激情。</w:t>
      </w:r>
    </w:p>
    <w:p>
      <w:r>
        <w:t>＊＊＊＊＊＊＊＊＊＊＊＊＊＊＊＊＊＊＊＊＊＊＊＊＊＊＊＊＊＊＊＊＊＊＊</w:t>
      </w:r>
    </w:p>
    <w:p>
      <w:r>
        <w:t>（第二章）校园夜色</w:t>
      </w:r>
    </w:p>
    <w:p>
      <w:r>
        <w:t>第三节</w:t>
      </w:r>
    </w:p>
    <w:p>
      <w:r>
        <w:t>小飞从背包里拿出一个盒子，打开包装，里面装的是一件女式教师制服，只不过这件制服是改装过的。制服上半身的衬衫，其胸部位置比普通的衬衫紧缩很多，而且衣服内安置了很多细小的按摩球，随着身体的活动，这些按摩球会对胸部产生强大的刺激。</w:t>
      </w:r>
    </w:p>
    <w:p>
      <w:r>
        <w:t>而下身的裙子也比普通裙子更短了几分，裙子内还有一件附带的丁字短裤，其粗糙的丁字绳带会随着走动而陷入双股之间，不断地摩擦文澜那粉嫩的小穴。而且这套制服的巧妙之处在于它强大的伪装性，如果不了解其内部的构造，肯定会以为这就是一件普通的教师制服。</w:t>
      </w:r>
    </w:p>
    <w:p>
      <w:r>
        <w:t>文澜看了这套衣服顿时满脸通红，她也是心知小飞的想法。小飞看着文澜，轻笑着说道：「好看吧？老师，这可是我特意为你订做的，你等会上课就穿这个好了。」</w:t>
      </w:r>
    </w:p>
    <w:p>
      <w:r>
        <w:t>文澜害羞地看了小飞一眼，眼神中透露出了极不愿意的神情，但刚才她对小飞已经掏心掏肺了，所以要文澜现在拒绝小飞的要求还真是难以做到。她慢慢走到小飞面前，默默换上了这套制服。</w:t>
      </w:r>
    </w:p>
    <w:p>
      <w:r>
        <w:t>穿上制服的文澜立马就显示出了与众不同的独特风韵，那种优雅的知性美真是一览无余。不过随着文澜的活动，这件制服的特点也就显露出来，文澜随意的举手抬足都会使得制服内的「机关」狠狠刺激她身上的敏感部位，使得她还没走几步就已经气喘连连了。</w:t>
      </w:r>
    </w:p>
    <w:p>
      <w:r>
        <w:t>小飞见此情景也是得意不已，但他似乎并未满足，又从背包中拿出了一管蓝色的药剂：「来，老师，把这个也喝了。」</w:t>
      </w:r>
    </w:p>
    <w:p>
      <w:r>
        <w:t>当见到小飞拿出这管东西的时候，我的心不禁狠狠揪了一下。因为我对这件东西非常熟悉，我的最好朋友就是被这个东西给毁了一生。这是一种药性十分猛烈的毒品，叫做蓝色妖姬，服用后不仅会让人上瘾，更会将身体所受到的各种感官转化为难以控制的淫靡欲望，让人深陷性爱中而无法自拔。如果文澜把蓝色妖姬喝下去，那她这一辈子就再也离不开它了，更会彻底断送在小飞手中。</w:t>
      </w:r>
    </w:p>
    <w:p>
      <w:r>
        <w:t>我说什么也不能让她喝下这个东西，但是如果我现在出声阻止的话，那我要怎么解释为何会在此偷窥，以后又要怎么面对文澜？但是如果不阻止的话，我又怎能眼睁睁看着文澜落入这样的「陷阱」。</w:t>
      </w:r>
    </w:p>
    <w:p>
      <w:r>
        <w:t>正当我矛盾之时，文澜居然毫不犹豫的就接过蓝色妖姬一饮而下，完全不问小飞这是什么，让我连阻止的机会都没有。我被她的动作吓呆了，她这也太信任小飞了吧？</w:t>
      </w:r>
    </w:p>
    <w:p>
      <w:r>
        <w:t>小飞看到文澜的表现，显然非常高兴：「好了，老师，那我先去教室了，等会可是很期待你的课哦！」</w:t>
      </w:r>
    </w:p>
    <w:p>
      <w:r>
        <w:t>「小飞，等等，」文澜看小飞要走，忽然出言道：「老师已经按照你的要求做了，那你能不能答应老师一件事？」</w:t>
      </w:r>
    </w:p>
    <w:p>
      <w:r>
        <w:t>小飞没想到文澜还有条件，显然有点不悦，问道：「什么事啊？」</w:t>
      </w:r>
    </w:p>
    <w:p>
      <w:r>
        <w:t>文澜看到小飞的脸色有点沉了下来，显得有点惶恐，忙说道：「老师不是想和你交换条件，只是想求你，以后在只有我们两个人的时候，你能不能别叫我老师，」文澜说着害羞的低下了头，感觉不像是老师，反而像个做错事的学生，而且说话的声音也低的几乎轻不可闻：「叫我……叫我澜澜呢？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