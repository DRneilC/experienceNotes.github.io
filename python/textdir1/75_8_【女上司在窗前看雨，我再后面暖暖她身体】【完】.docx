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【女上司在窗前看雨，我再后面暖暖她身体】【完】</w:t>
      </w:r>
    </w:p>
    <w:p>
      <w:r>
        <w:t>这是周日的下午，外面阴雨绵绵，患者少的可伶，主任趴在窗台上看着外面的雨，虽然主任年近50岁，但凝望窗外，依然纤细的手掌拖着下巴，那画面让我感觉到像青春少女在盼望着自己的心上人回来，淅沥沥的雨声和阴天的冷色日光照在那依然美丽脸庞上，眼前的画面竟然让我看痴了，但那窈窕的身姿，丰硕的臀型，和白服下裸漏的白皙小腿，让我下身一热，不由得提枪向前走去，我慢慢的走过去，直接到让我坚硬的下体紧紧的贴在主任的双臀中间，俯身靠近她的后背，做出向外观看的样子</w:t>
      </w:r>
    </w:p>
    <w:p>
      <w:r>
        <w:t>“外面还在下雨啊？”我明知故问说道；</w:t>
      </w:r>
    </w:p>
    <w:p>
      <w:r>
        <w:t>从窗户的玻璃上反射回来的影像看到主任会心一笑，但并没有转头；“怎么，你这孩子又动什么歪脑筋了，天在下雨，你在干什么？”主任如无其事的说着；“我怕主任在窗前着凉，过来看看，让我看看是不是有些冷了，让我给你暖暖”我不怀好意的说着；聊天归聊天，但我下面可没闲着，一直上下摩擦着主任的臀沟；“就算~~~看我冷不冷~~~也~~~不该先试那里的体温吧”虽然有些埋怨的意思，但主任已经有了感觉，说话都有些气喘嘘嘘了，一会我就发现主任的丰臀正迎合着扭动着，而且很专业的隔着裙子上下摩擦着我的阴茎，我被主任弄的更兴奋了，俯身让前胸和她的后背完全贴着，双手绕过腋下揉搓着那对丰满异常的双乳。</w:t>
      </w:r>
    </w:p>
    <w:p>
      <w:r>
        <w:t>“主任，外面下这么打的雨，肯定没患者了吧，让我帮你彻底暖暖身体吧”说话间我双手伸进了刘主任的衣服里，直接肉肉接触，仔细的揉捏着双乳，虽然刘主任皮肤不是很细腻，但手感也是一流，不一会，两个乳头就都勃起了，虽然都这么大岁数了，但乳房竟然还那么饱满丰挺，触感虽不比凝脂，但也很细腻，坚挺虽不比蜜桃，但也韧性有余，双手上托着的像两只小兔子，跳跳可爱，揉搓起来感觉好的，那是根本停不下来，我陶醉在玩弄双乳时，不知道过了多久。</w:t>
      </w:r>
    </w:p>
    <w:p>
      <w:r>
        <w:t>“喂，你要摸多久啊，你要是只温暖她们两个的话，我不在这里看雨了哦”刘主任有些不耐烦的说，显然我的自我陶醉忽略了身前的成熟美女；“哦，对不起，主任你的双峰实在太令人陶醉了，我都要醉了”我连忙哄哄，但这也是真实的话。</w:t>
      </w:r>
    </w:p>
    <w:p>
      <w:r>
        <w:t>我不敢怠慢，撩起白服的后摆，顺势连同裙子也撩了起来，因为主任穿的裙子比较长，我弄了好几下，当我要脱掉她的内裤时发现，今天主任竟然穿的是蕾丝的白内裤，十分精致，看样子应该是新买的，今早刚穿上才对，但在内裤的中央已经被淫水浸透，这个意外的惊喜顿时让我举枪敬礼。</w:t>
      </w:r>
    </w:p>
    <w:p>
      <w:r>
        <w:t>“喜欢么？”刘主任仍然看着窗外，似乎是意识到了我看到内裤的反应，脸上半笑半不笑的看着玻璃上映着的我。</w:t>
      </w:r>
    </w:p>
    <w:p>
      <w:r>
        <w:t>我猛咽了口唾沫，答道：“喜欢，太喜欢了，那就别脱了，我给你开个侧门”</w:t>
      </w:r>
    </w:p>
    <w:p>
      <w:r>
        <w:t>“什么？”刘主任正好奇想问什么意思</w:t>
      </w:r>
    </w:p>
    <w:p>
      <w:r>
        <w:t>我把白蕾丝内裤往一侧臀瓣一分，提枪一捅，全没其中，“哎呀”刘主任被突如其来的插入吓了一跳，我双手把着她的腰，下面有节奏的一进一出的抽插着，主任也有了反应，嗯~~~~嗯~~~~~啊~~~~，窗户上的倒影看到主任轻咬着嘴唇，眉头微微皱起，看着像是痛苦，看着又像是享受，我抽插了一会后，面前的窗户被主任打开了，她说有点热，通通风，这时主任的脸红的像熟透了的苹果，我加大了些力度，主任被冲击的右手抓着窗框边，头快要顶到玻璃上了，她口中大口大口哈出的气，让玻璃上出现了一大片雾气；“刘姐，现在不冷了吧，我这个特殊的小热宝厉害吧”我和主任维持这样特殊关系已经很多年了，至于第一次怎么开始的嘛，说来话长了，在没有别人的时候，我有时喜欢这样称呼我的主任为刘姐。</w:t>
      </w:r>
    </w:p>
    <w:p>
      <w:r>
        <w:t>我的耳边响起主任的呻吟声和小雨淅沥沥的响声，真是太惬意，抽插刘主任的阴道虽不像我的女徒弟那么紧，但也是蜜水多多，咕叽咕叽的非常爽，我从她身前伸过手揉捏她的阴帝，摸着感觉像是小小的软糖，细小而又弹性，我用我的中指肚轻轻的左右划过它的顶端；“嗯~~~~嗯~~~~~嗯~~~~~~嗯”</w:t>
      </w:r>
    </w:p>
    <w:p>
      <w:r>
        <w:t>我用中指一点一点的按压在上面，把它按下去，再让阴蒂弹起来，“啊~~~~~啊~~~~~啊~~~~~啊”</w:t>
      </w:r>
    </w:p>
    <w:p>
      <w:r>
        <w:t>似乎不同的动作和力度让主任有了不同的回应，这让我感觉到很有趣又很兴奋；我一阵兴起尝试用力揉搓了一下这个小肉粒</w:t>
      </w:r>
    </w:p>
    <w:p>
      <w:r>
        <w:t>“啊~~~~!!你轻点，年轻人怎么这么顽皮~~~啊~~”主任好像打了个冷战一样，差点站不住。</w:t>
      </w:r>
    </w:p>
    <w:p>
      <w:r>
        <w:t>“怎么样，喜欢么，姐夫没我这两下子吧”我调侃着；主任和我在一起的时候从不提他爱人的这方面，我这样说也是为了刺激下她，“现在~~~好~~好的，提他~~干~~~什~~~~么~~~嗯~~~~~嗯~~~~~”果然她的呻吟声越来越大，我抚摸着她的腰身然后一路向上，触弄那令我陶醉的双乳，我正high的不亦乐乎，突然主任的声音停止了，我这纳闷呢，但我一抬头看见总务科的欧阳主任走了过来，看着很慌张的样子。</w:t>
      </w:r>
    </w:p>
    <w:p>
      <w:r>
        <w:t>欧阳秀是和我们主任一期来到医院的，年龄自然也相近，身材更是火辣，听说为了减肥拥有好的身材，可以经历了炼狱般的锻炼呢。</w:t>
      </w:r>
    </w:p>
    <w:p>
      <w:r>
        <w:t>我停止了抽插，但阴茎还停留在刘主任的阴道里，主任整理了一下自己的上身，平整了一下白服，然后伸手推了我一下，让我离开，但试了几次没成功，而欧阳主任又马上走到窗前，就没再做动作，只是伸出的手在我的手背上狠狠的掐了一下。女人有时真是心狠，这下掐的估计要使出全身力气了，我差点叫出来，我就报复性的用阴茎猛的插了刘主任一下，这吓得她不敢再动了。</w:t>
      </w:r>
    </w:p>
    <w:p>
      <w:r>
        <w:t>“这雨怎么下的这么大，刘主任好兴致啊，在这看雨呢？你周四要领的东西库里来货了”欧阳主任看了看身后的我，</w:t>
      </w:r>
    </w:p>
    <w:p>
      <w:r>
        <w:t>“今天是你们两个值班啊”看来欧阳主任没发现什么异常，也是因为单位是老房子，外面看窗台是很高的，欧阳主任只能看到刘主任一个头，充其量看到肩膀。</w:t>
      </w:r>
    </w:p>
    <w:p>
      <w:r>
        <w:t>“欧阳主任好”我打了声招呼，然后我一脸坏笑冲着还在夹着我的阴茎的刘主任，在她们闲聊的时候，我并没有停止我的抽插，只是以极慢的速度一下一下，慢慢的将阴茎抽离主任的阴道，直到龟头退出阴道口，把两个人的爱液抽吸出来，任由它随意的流淌在主任的大腿内侧，然后再慢慢的插进去，一直达到宫口，停下后仔细研磨像小嘴一样亲吻着我龟头的子宫口，这样的抽插让主任分泌出了更多的淫水，我身前的主任一会抖动大腿，想甩开流淌在大腿内侧的爱液；一会扭动着让我疯狂的美臀，好躲避我的抽插，想必一定是尴尬窘迫到了极点，经过两位主任的几句闲聊，我和几次抽插，我和主任两腿间的地板上出现了一大片的淫水湖，主任的大腿上更是流满了爱液，刘主任人前闲聊，但下面的小穴却早已泛滥成灾，脸色和下面的唇色都潮红如霞，强忍着下体带来的快感，刘主任的屁股想躲开我的侵犯，可我怎么会让这么肥美的穴穴离开我的抽插，我明显感觉到我和主任屁股之间充满了淫水，如果我大力抽插，肯定要啪啪啪的了</w:t>
      </w:r>
    </w:p>
    <w:p>
      <w:r>
        <w:t>“欧阳~~~主~~~任，你要忙~~~就忙~~~~~去吧”刘主任开始着急打发她走了；这样的人前性爱真是刺激，不由得我的阴茎又胀大了一圈，这样变化刘主任也感觉到了，惊恐的回头看着我，</w:t>
      </w:r>
    </w:p>
    <w:p>
      <w:r>
        <w:t>那表情分明在说，</w:t>
      </w:r>
    </w:p>
    <w:p>
      <w:r>
        <w:t>“我的好弟弟，你真想要了姐姐的命啊”</w:t>
      </w:r>
    </w:p>
    <w:p>
      <w:r>
        <w:t>我无奈的耸耸肩膀，但下面丝毫没有放松，每一次就差到最深，而且欧阳主任显摆了一下她刚刚买的浪琴手表；</w:t>
      </w:r>
    </w:p>
    <w:p>
      <w:r>
        <w:t>“你们看，我老公新给我买的，”欧阳主任得意的炫耀着；“是~~~~么~~~？”刘主任勉为其难的附和着，但我却得到了机会，身体猛往前插，带着刘主任一起向上耸，我还嘴里说着：</w:t>
      </w:r>
    </w:p>
    <w:p>
      <w:r>
        <w:t>“我~~~看看”猛里插入一次；</w:t>
      </w:r>
    </w:p>
    <w:p>
      <w:r>
        <w:t>“我~~~~看看”猛力插入两次；</w:t>
      </w:r>
    </w:p>
    <w:p>
      <w:r>
        <w:t>“我再~~~~看看”又一次猛力插入；</w:t>
      </w:r>
    </w:p>
    <w:p>
      <w:r>
        <w:t>刘主任带着哭腔，“你别看了好么，你都看了好几眼，欧阳主任没事，我可快不行了啊”</w:t>
      </w:r>
    </w:p>
    <w:p>
      <w:r>
        <w:t>“哎呀，陈彬，你怎么这么急，看给你们主任撞的”欧阳主任还在开着玩笑；“我轻点，我轻点啊”我对着欧阳主任道歉，也意味深长的看着身前的主任；“刘主任，你接着看雨景吧，我走了”欧阳主任终于走了，走了不远，便回头冲我似笑非笑的看了一眼，莫非是我眼花了？肯定是眼花了……</w:t>
      </w:r>
    </w:p>
    <w:p>
      <w:r>
        <w:t>我想外面的雨景一般，但屋里的欲景可大不一般啊，由于我抽插的时间有点长，刘主任的外阴唇有被弄肿了，这样原本就增大的阴茎在变得更窄的小穴带来更敏感的刺激。</w:t>
      </w:r>
    </w:p>
    <w:p>
      <w:r>
        <w:t>欧阳主任一走远，刘主任变转身要算我的帐，阴茎滋溜一下划出了阴道；“哦~~~~~”主任先是一声呻吟，当刘主任睁眼刚要发难，我从正面瞄准小穴，又是一枪进洞，“啊~~~~唔~~~~~”刘主任的所有怨言随着枪进洞满，再无怨言，我双手绷住主任的两条大腿快速的抽插着，白服的下摆随着抽插的节奏摆动着，主任的胸卡，钢笔，记事本，随着有规律的上下摇晃洒落了一地，</w:t>
      </w:r>
    </w:p>
    <w:p>
      <w:r>
        <w:t>“啊~~~~嗯~~嗯~~~~~你慢点，我要~~~快~~~”话还没说完，我加快速度力争插到最深，每次都顶触到刘主任的宫颈口，交合处淫水泛滥，主任搂住我的脖子，她右手握拳，紧紧的贴在额头上，脸上的表情十分痛苦，我知道她快要高潮了。</w:t>
      </w:r>
    </w:p>
    <w:p>
      <w:r>
        <w:t>“我~~~~要不行了，我要~~~不行了，我~~~~啊！！！！”</w:t>
      </w:r>
    </w:p>
    <w:p>
      <w:r>
        <w:t>我感觉到主任突然抱紧我，双臂搂紧我脖子的力度几乎要让我窒息了，我的阴茎快速的推挤着主任的阴道壁，感觉到一股异样的暖流冲刷在我的龟头上，我也是一声低吼，双手紧箍住刘主任的双腿，阴茎猛的一挺，直接对上子宫口，大脑一阵眩晕，尿意来临，一股浓精直入刘主任子宫内，</w:t>
      </w:r>
    </w:p>
    <w:p>
      <w:r>
        <w:t>“额~~~~”刘主任故意压低了声音，短暂的痉挛过后，紧锁在我脖子上的双臂也轻轻的松开了，她累得趴在我的身上，我站着抱紧她，要是我不抱紧，主任真的会一下倒在地上。</w:t>
      </w:r>
    </w:p>
    <w:p>
      <w:r>
        <w:t>“刘姐，我爱你”我深情的看着她；</w:t>
      </w:r>
    </w:p>
    <w:p>
      <w:r>
        <w:t>“你们这些孩子就爱说这些，我可不是小姑娘，你也不是我的什么人”成熟女人的冷静和睿智我一直很羡慕，也让我更着迷，虽然主任不想回应我的话，但也看出她甜美微笑背后的满意和喜欢。</w:t>
      </w:r>
    </w:p>
    <w:p>
      <w:r>
        <w:t>【完】</w:t>
      </w:r>
    </w:p>
    <w:p>
      <w:r>
        <w:t>??????7730字节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