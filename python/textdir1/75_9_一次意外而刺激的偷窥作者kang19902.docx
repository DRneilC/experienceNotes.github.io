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一次意外而刺激的偷窥作者kang19902</w:t>
      </w:r>
    </w:p>
    <w:p>
      <w:r>
        <w:t>一次意外而刺激的偷窥</w:t>
      </w:r>
    </w:p>
    <w:p>
      <w:r>
        <w:t>字数：9500</w:t>
      </w:r>
    </w:p>
    <w:p>
      <w:r>
        <w:t>文章开始前小狼先简单的简绍一下故事的背景，我生活在一个单亲家庭中，父母在我刚懂事的时候就离了婚，母亲一人把我拉扯大，在这十几年的光景中，母亲没有再嫁人，她说当初是万不得已才离婚的，离婚本身就对我的心里造成了一些影响，她怕以后在成家会给我带来更大的伤害，而且在以前那个年代离过婚的女人是很少有人会要的，何况还带着个孩子，所以母亲一直没有再嫁人。</w:t>
      </w:r>
    </w:p>
    <w:p>
      <w:r>
        <w:t>去年国庆日的时候，老妈开始变得有些反常，经常大半夜的还在上网，或者躲在自己的房间里打电话，每次一打就是一两个小时，这样的情况持续了大概两个月的时间.</w:t>
      </w:r>
    </w:p>
    <w:p>
      <w:r>
        <w:t>一天晚上我正在上网，老妈推门进来了：「儿子……嗯……妈想和你商量个事！」</w:t>
      </w:r>
    </w:p>
    <w:p>
      <w:r>
        <w:t>「什么事啊？您就说呗！」我头都没回。</w:t>
      </w:r>
    </w:p>
    <w:p>
      <w:r>
        <w:t>「这……嗯……嗯……你……我就是……嗯……」老妈支支吾吾的，半天也没说出个啥来。</w:t>
      </w:r>
    </w:p>
    <w:p>
      <w:r>
        <w:t>听到她支支吾吾的语气，我有些好奇了，老妈30多岁离的婚，一个人支撑着这个家，她通过努力从一个小职工一路爬上了公司的高层，家里的条件也慢慢好了起来，在我看来她是一个非常干练的女强人。</w:t>
      </w:r>
    </w:p>
    <w:p>
      <w:r>
        <w:t>可今天她是怎么了？说起话来很不对劲：「妈？你怎么了？出什么事了吗？」</w:t>
      </w:r>
    </w:p>
    <w:p>
      <w:r>
        <w:t>我很是好奇的转过了身，看着这个风韵尤存的女人。</w:t>
      </w:r>
    </w:p>
    <w:p>
      <w:r>
        <w:t>说起来，今年她已经44岁了，不过岁月仿佛并没有在她的身上留下太多的痕迹，皮肤保养的特别好，看上去还像是30多岁的少妇，只是身体稍稍丰满了些，不过因为老妈个子比较高，所以看上去并不胖，反而显的她奶大屁股翘，再加上妈妈特别的活跃，能说会道，走到哪里都是焦点，人们常说我们俩个更像是姐弟而不是母子。</w:t>
      </w:r>
    </w:p>
    <w:p>
      <w:r>
        <w:t>「哎！也不是……就是……嗯，妈问你，你当初看到小静的时候是什么感觉啊？」这时老妈边说边坐到了我的床上。</w:t>
      </w:r>
    </w:p>
    <w:p>
      <w:r>
        <w:t>小静？小静是我的女朋友，老妈干嘛突然问我这个？「啊？妈！你怎么，怎么想起问这事啊？？」</w:t>
      </w:r>
    </w:p>
    <w:p>
      <w:r>
        <w:t>「哦！就是随便问问，你是怎么喜欢上她的啊？」看样子，老妈很期待我的回答，真搞不懂她葫芦里装的什么了！！</w:t>
      </w:r>
    </w:p>
    <w:p>
      <w:r>
        <w:t>「哦，感觉就是……第一眼就被她吸引住了，很激动，嗯……就是嗯！！就是一种很奇妙的感觉，嗯……形容不出来……妈……你都过来人啦！怎么还问我这个？嘿嘿！」我有些不好意思的笑了笑。</w:t>
      </w:r>
    </w:p>
    <w:p>
      <w:r>
        <w:t>「嗯，呵呵，是啊，那种感觉真的是不由自己的，你当时一定……嗯……每天都想着她是吧？」老妈目不转睛的看着我。</w:t>
      </w:r>
    </w:p>
    <w:p>
      <w:r>
        <w:t>被她这么盯着，我都有些不自在了：「啊！哦……是……对……嗯……反正就是，嗯，差不多吧！！」说完我挠了挠头.</w:t>
      </w:r>
    </w:p>
    <w:p>
      <w:r>
        <w:t>「对啊！就是人有的时候就是情不自禁，嗯，自然就会……嗯……就喜欢上对方，或者说是爱上对方也不为过！是吧？？」说到这我，发现老妈的眼神中流露出了一丝不易察觉的幸福神情。</w:t>
      </w:r>
    </w:p>
    <w:p>
      <w:r>
        <w:t>这也太反常了！老妈是怎么了？我很想弄清楚：「妈？你……你好像不太对劲，出……怎么了？到底？」</w:t>
      </w:r>
    </w:p>
    <w:p>
      <w:r>
        <w:t>「哦！呵呵，其实，嗯……你看妈这么多年没再嫁人……嗯……你也知道，以前是因为怕你……受伤害，才……才……嗯，哎！你都知道的，嗯就……就是现在你长大了……嗯，妈也老了，再过几年你也该成家立业了，妈妈也……我也不想以后给你再添加什么负担……」</w:t>
      </w:r>
    </w:p>
    <w:p>
      <w:r>
        <w:t>「妈！怎么……」</w:t>
      </w:r>
    </w:p>
    <w:p>
      <w:r>
        <w:t>「你先听我说完！」老妈打断了我接着说：「等你成家有了孩子，各方面的压力都会增加，妈一个人……嗯……嗯……这么和你说吧！去年，去年，妈妈认识了一个叔叔，嗯……他……他……他对我……挺，挺好的……我……」说到这老妈变得结结巴巴的都有些说不下去了。</w:t>
      </w:r>
    </w:p>
    <w:p>
      <w:r>
        <w:t>我也已经是大人了，从之前老妈问我的那些问题来看，我大概也猜的八九不离十了：「妈！我理解，我不反对，不过……既然我现在长大了，那，那得让我看看，不管他有多大能耐，也得过了我这关再说！呵呵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