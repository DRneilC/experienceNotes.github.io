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我和中年医生的绝对真实经历</w:t>
      </w:r>
    </w:p>
    <w:p>
      <w:r>
        <w:t>在读研究生的时候，为了支付比较高的学费，我兼职在一家私企里面做高层管理。因为平时的工作很多是在电脑上完成的，所以有一段时间眼睛很不舒服，我就去了医院检查。在医院给我看病的是一个中年女医生，开始我并没有对她产生什么印象。在检查完了之后，她在我的挂号本上写下了她的电话号码，说有什么事情可以联系她。</w:t>
      </w:r>
    </w:p>
    <w:p>
      <w:r>
        <w:t>过了几天的一个晚上，我一个人做完了事情之后准备出去吃饭。突然想起了那个医生的电话，就给她打了电话约她一起吃饭（其实根本原因是一个人在外地读书时间长了，比较寂寞）。没有想到的是她居然爽快地答应了！</w:t>
      </w:r>
    </w:p>
    <w:p>
      <w:r>
        <w:t>和她见面之后我带她去了一家餐厅吃饭，期间我们的谈话很愉快，同时我也了解到她刚刚离了婚。吃过饭之后我们觉得已经熟悉多了，就一起出去散步。等到她要回去的时候已经不早了，我就去送她了。到了她的楼下，我说我该回去了（其实内心是不想走的，但是因为没有这样的经历，所以不知道怎么说出来，又怕说出来给她说我不是“好人”），但是没有料到她居然邀请我上去喝点儿水，我当然就愉快地答应了。</w:t>
      </w:r>
    </w:p>
    <w:p>
      <w:r>
        <w:t>来到了她的房间，她打开了电脑给我看她以前的照片，真的很漂亮。我坐在她的身边可以清晰地嗅到她身上散发出来的女人特有的幽香，我的情绪慢慢地兴奋了起来（当是我已经有好几个月没有性生活了）……看了不知道多久，虽然很想搂着她，但是我也没有敢动她。最后我竟然对她说：“时间不早了，我该回去了。”（多么言不由衷的话啊！）</w:t>
      </w:r>
    </w:p>
    <w:p>
      <w:r>
        <w:t>谁知道她这个时候对我说：“这么晚了，路上不是很安全，你敢走吗？”说实话，我在小的时候曾经跟一个有家传武术的师傅学过功夫，后来坚持了好长时间。身体素质和能力是很好的，对于防身我还是比较有自信的。但是当时我没有说话，只是看着她。从她的眼神里，我似乎已经感觉到了什么……</w:t>
      </w:r>
    </w:p>
    <w:p>
      <w:r>
        <w:t>她接着说：“如果你想留下来，就在我这里睡吧。但是你不可以做其它的什么。”我想：“留下也许有机会。”于是就答应了她。</w:t>
      </w:r>
    </w:p>
    <w:p>
      <w:r>
        <w:t>她上了床之后，我在她的旁边躺了下来。不久，我就听到了她均匀的呼吸声，但是我怎么也睡不着，我的脑子里想了这、想了那，一直在胡思乱想，下面慢慢地也涨大起来，用手一摸，好硬！渐渐地我实在忍受不住了，就慢慢地伸手去抚摸了她的乳房，我感觉她也没有反对的迹象……我的内心一阵的激动！就把她的胸罩揭开了，然后去吻了她的乳头！这个时候她说：“你现想干什么？”我直接说：“我想要你！”她说：“你不怕吗？”我说：“不怕！”</w:t>
      </w:r>
    </w:p>
    <w:p>
      <w:r>
        <w:t>然后，我感觉她搂住了我的头。我就开始亲吻她的乳房，她的乳房很丰满，也很柔软，乳头吸在嘴里的感觉特别好！我一边吻着她，一边开始脱她的内裤，把她的内裤脱掉以后，我也把自己的衣服都脱了。我开始在她的全身亲吻……她的皮肤很白，也很干净（我想因为她是医生的缘故吧，医生是最知道讲卫生的）。</w:t>
      </w:r>
    </w:p>
    <w:p>
      <w:r>
        <w:t>我吻着吻着就吻到了她的下面，这时候我发现她的淫水已经流出来好多了，下面湿漉漉的……我刚用舌尖在她的大阴唇两侧开始挑逗的时候，她已经忍不住了，她搂着我的头往上扶我，并且说：“快！我要你插进来！……”闻着她下面散发出的阵阵幽香，我没有马上上去，我慢慢地用舌头尖在她的阴道口旋转起来……</w:t>
      </w:r>
    </w:p>
    <w:p>
      <w:r>
        <w:t>然后再慢慢地把舌头使劲伸进了她的阴道里面转动和抽拉……她的淫水不断地涌了出来，我就把那些美味喝进了肚子里。同时，我用我的鼻子尖慢慢轻揉着她的阴蒂……她的屁股一阵阵地扭动着！看她实在是受不了了，我就爬上了她的身体吻住了她的嘴唇。</w:t>
      </w:r>
    </w:p>
    <w:p>
      <w:r>
        <w:t>这个时候我的鸡巴也硬得不行了，我就握住它，先用头头在她的阴道口蹭了几下粘了一些滑滑的淫水，然后就缓慢地插入了进去！当我的鸡巴全部插入的时候，她“啊~！”了一声，然后我就在上面吻着她的嘴唇，她很会接吻，吸允着我的舌头，下面我开始抽拉……她的淫水很多，所以很滑溜，在抽拉之间我感觉到她的里面很柔软，一阵阵快感冲击着我的感觉意识，我就逐渐加快了速度和力度！抽拉的时候身体撞击着发出“叭！”……“叭！”……的声音，她呻吟着更加搂紧了我的屁股往下压着，在我一阵有２０多分钟的抽拉之后，她的身体出现了一些红晕，她开始要把两条腿伸直了夹住我的鸡巴，让我不要抽拉而是开始摇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