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美娟的故事</w:t>
      </w:r>
    </w:p>
    <w:p>
      <w:r>
        <w:t>美娟的故事</w:t>
      </w:r>
    </w:p>
    <w:p>
      <w:r>
        <w:t>排版：zlyl</w:t>
      </w:r>
    </w:p>
    <w:p>
      <w:r>
        <w:t>字数：5792字</w:t>
      </w:r>
    </w:p>
    <w:p>
      <w:r>
        <w:t>（一）火车上</w:t>
      </w:r>
    </w:p>
    <w:p>
      <w:r>
        <w:t>王美娟，二十一岁，目前就读淡水某大学国贸系夜间部三年级。白天由于没事，所以在一家贸易公司当行政助理，日子过的还自在，只是放心不下在当兵的男朋友──阿正。</w:t>
      </w:r>
    </w:p>
    <w:p>
      <w:r>
        <w:t>随着暑假的到来，利用阿正休假三天的时间，跟公司请了特休假，两人一起回台南的家乡看看。</w:t>
      </w:r>
    </w:p>
    <w:p>
      <w:r>
        <w:t>这天是星期一，两人相约在台北火车站，由于大部份的学生还没放假，所以两人运气不错都有座位。这天美娟穿着一件红底白碎花的短袖长裙，实在是保守到极点，但这却掩藏不住那迷人的三围︰３４ｅ２４３５，这也是在民风淳朴的乡下所能允许的衣着了。</w:t>
      </w:r>
    </w:p>
    <w:p>
      <w:r>
        <w:t>一路上，两人甜言蜜语，倒也快乐。随着火车一站一站地过去，过了台中之后，他们所坐的那一列车厢只剩５、６个人，而此时阿正看四下无人，于是手开始不规矩起来，慢慢朝美娟那迷人的胸脯抓去。</w:t>
      </w:r>
    </w:p>
    <w:p>
      <w:r>
        <w:t>「嗯……不要……会被人看到的……别这样……」保守的美娟一直拒绝阿正的挑逗，但阿正不理会美娟，继续玩弄美娟的胸脯，而另一只手则向下面摸去。</w:t>
      </w:r>
    </w:p>
    <w:p>
      <w:r>
        <w:t>而此时美娟一直用手在反抗阿正的挑逗，但心里面希望能有更进一步的动作。</w:t>
      </w:r>
    </w:p>
    <w:p>
      <w:r>
        <w:t>就在此时，阿正忽然从后面把美娟内衣的扣子给解开，美娟吓一跳，一把推开阿正，小声骂他︰「你要做什么？为什么把我的扣子打开？」</w:t>
      </w:r>
    </w:p>
    <w:p>
      <w:r>
        <w:t>阿正说︰「没什么，只是现在没人，想跟你玩亲亲而已。反正到台南还有一段路程，而且自从上次收假到现在都没做过了，已得到精虫肥大症，求求你行行好，帮我消消心中的火吧！」</w:t>
      </w:r>
    </w:p>
    <w:p>
      <w:r>
        <w:t>美娟不敢相信的说︰「在这里做吗？别闹了，不可能的，打死我也不会做这事。」</w:t>
      </w:r>
    </w:p>
    <w:p>
      <w:r>
        <w:t>阿正强忍心中的欲火，跟美娟说︰「不然你去厕所先把胸罩脱掉，先让我摸胸部就好了，剩下的再说，好不好？」</w:t>
      </w:r>
    </w:p>
    <w:p>
      <w:r>
        <w:t>美娟在阿正的哀求下，心不甘情不愿的提着皮包走向厕所。过了好一会，美娟低头又害羞的把皮包挡在胸前快速的走回座位。这时阿正隐约看到美娟那美丽的乳头隔着衣服凸了出来，看得阿正口水都流了出来。等到美娟坐回座位后，阿正立刻把美娟抱在怀里，双手立即就贴了上去，而美娟只能闭上眼睛，任阿正玩弄她的双乳。</w:t>
      </w:r>
    </w:p>
    <w:p>
      <w:r>
        <w:t>玩了一会，阿正把军中的夹克反披在美娟前面，而从后面把美娟的连身裙扣子打开到腰际，便把手伸进胸部，恣意的玩弄雄伟丰满的双峰。</w:t>
      </w:r>
    </w:p>
    <w:p>
      <w:r>
        <w:t>「好了，到此就可以，不然我真的要生气了！」</w:t>
      </w:r>
    </w:p>
    <w:p>
      <w:r>
        <w:t>阿正哪肯罢手，尤其当过兵的都知道，连母猪都赛貂蝉，何况在眼前是如此的性感尤物。他不理会美娟的抗议，不但没停止，反而将另一只手伸进神秘的三角地方搓揉那敏感的地带，而嘴唇更朝脖子、耳朵等性感带进攻。</w:t>
      </w:r>
    </w:p>
    <w:p>
      <w:r>
        <w:t>不一会，美娟果然敌不过温柔的攻势而渐渐崩溃，此时阿婆时代穿的内裤也不知何时被褪去，此时的美娟除了那件连身裙外，可谓已一丝不挂。在原始欲望的侵蚀下，只见她喃喃自语︰「阿正……我受不了，给我吧……给我你的大鸡巴吧！」</w:t>
      </w:r>
    </w:p>
    <w:p>
      <w:r>
        <w:t>阿正一摸肉洞，不得了！那浓密的桃花源已经泛滥成灾。阿正把手指插入，开始慢慢抽送，还好外人没看到，不然准被指指点点。</w:t>
      </w:r>
    </w:p>
    <w:p>
      <w:r>
        <w:t>随着手指的慢慢加快，美娟的快感慢慢加速，而轻声的呻吟，变成沉重的喘息，嘴巴也开始胡说八道起来︰「好阿正……就是那里……嗯……嗯……好舒服……不要停……再用力一点……」</w:t>
      </w:r>
    </w:p>
    <w:p>
      <w:r>
        <w:t>阿正没想到美娟也有这么淫荡的一面。就在此时，一个邪恶的念头闪过，他要把她训练成一个既性感又淫荡的女人。</w:t>
      </w:r>
    </w:p>
    <w:p>
      <w:r>
        <w:t>美娟的故事（二）火车下</w:t>
      </w:r>
    </w:p>
    <w:p>
      <w:r>
        <w:t>平常，美娟跟阿正做爱的地方都在自己租的房间里，而且连高潮都不敢叫太大声，但今天却反常的一直想大叫，「难道我会是一个淫荡的女人吗？」美娟不敢想下去！随着阿正灵活的手指在美娟的小抽插活动下，终于……达到了高潮…</w:t>
      </w:r>
    </w:p>
    <w:p>
      <w:r>
        <w:t>…</w:t>
      </w:r>
    </w:p>
    <w:p>
      <w:r>
        <w:t>「你坏死了！不是说好只是摸摸而已？可是你却把人家弄成这样，等下回家怎么办？」美娟害羞的说。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