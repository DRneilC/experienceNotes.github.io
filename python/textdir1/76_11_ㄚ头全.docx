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ㄚ头全</w:t>
      </w:r>
    </w:p>
    <w:p>
      <w:r>
        <w:t>ㄚ头</w:t>
      </w:r>
    </w:p>
    <w:p>
      <w:r>
        <w:t>排版：tim118</w:t>
      </w:r>
    </w:p>
    <w:p>
      <w:r>
        <w:t>字数：17830字</w:t>
      </w:r>
    </w:p>
    <w:p>
      <w:r>
        <w:t>（１）</w:t>
      </w:r>
    </w:p>
    <w:p>
      <w:r>
        <w:t>ㄚ头这个称呼是针对小女生，一个年轻的小女生，先决条件是，你必须认识她，她也认得你，现在没有多少人懂得这个称呼了，现在的人把ㄚ头这种温馨的称呼改叫「辣妹」，而不管是否认识。</w:t>
      </w:r>
    </w:p>
    <w:p>
      <w:r>
        <w:t>我遇见ㄚ头那年，刚结婚不久、年轻的很；有一个朋友住南部乡下，他在台北有间房子，所以就租给我，因为是朋友，房租很便宜，权充替它看家，我因为刚结婚，也穷得很，这就住下了，房子不小，足３０坪，三间房，一厅一卫，就住我们俩夫妇，稍嫌空荡了点。a</w:t>
      </w:r>
    </w:p>
    <w:p>
      <w:r>
        <w:t>这一住，住了半年多，半年来房东朋友从不吭声，我也按月把房租汇回南部给他，一日忽接防房东来电；这个房东是乡下人，说起话来，有点辞不达意，搞了半天才懂，原来是他另有一个熟人，要搬来和我一起住。</w:t>
      </w:r>
    </w:p>
    <w:p>
      <w:r>
        <w:t>房东说，那人单纯得很，专跑香港的单帮客，大部份时间在香港，本来不用租房子的，因为刚结婚，多了一个老婆，暂时分个房间，主要是给老婆住，过不久可能搬去香港，所以找我商量，分个房间给他；房东这一说，我也不好说不，事情就算定了。</w:t>
      </w:r>
    </w:p>
    <w:p>
      <w:r>
        <w:t>几天后房东亲自北上，带着单帮客和他老婆住进了我的地盘，这一来我成了二房东，因为房东朋友要单帮客把房租按月交给我，这没问题，有问题的是……</w:t>
      </w:r>
    </w:p>
    <w:p>
      <w:r>
        <w:t>单帮客很客气，年纪不小了，５０多吧，那一年我还不到３０；迎进单帮客、还迎进他老婆，初见单帮客的老婆，我就怔了一怔！</w:t>
      </w:r>
    </w:p>
    <w:p>
      <w:r>
        <w:t>跟着单帮客进来，经房东介绍是单帮客老婆的是一个不到２０的小姑娘，真的，（后来我才知道她才１８岁）长得白白净净的，说不上漂亮，却年轻，身段蛮好的，带的行李更简单了，四个大皮箱，就是出国带的那种大皮箱，四大箱，其它没有了。</w:t>
      </w:r>
    </w:p>
    <w:p>
      <w:r>
        <w:t>房东朋友介绍了单帮客，姓李；单帮客立刻递了名片，一口一个谢谢、不好意思说个不停，看起来挺客气的，介绍单帮客的老婆更简单，单帮客说他老婆年纪轻、不懂事，叫ㄚ头就行了。</w:t>
      </w:r>
    </w:p>
    <w:p>
      <w:r>
        <w:t>这就是我初见ㄚ头，一直到单帮客带着ㄚ头搬家，说是要搬去香港，前后ㄚ头在「我家」住了一年多，我一直叫她ㄚ头，使终不知她姓啥名啥。</w:t>
      </w:r>
    </w:p>
    <w:p>
      <w:r>
        <w:t>单帮客一住下，果真待在香港多，待在台湾少，一去香港起码十天半个月的，回台湾不过一、二天，真的待在我这个家的时间顶多一个晚上，有时整一个月就ㄚ头一个人，这么一来，我家里就有两个女人，一个是我老婆，跟我年纪一样，快３０了，挺着大肚子，七、八个月了，另一个是十七、八岁的小姑娘，要命的是这ㄚ头一住久，跟我混熟了，简直不把我当男人看，因为是夏天，整天在家里就是一条小短裤，一件ｔ恤，露出一大截白白的大腿，这还好，有时ｔ恤里面空空的，连乳罩都不戴，偏偏这ㄚ头胸部还不小，鼓鼓的，稍一弯腰，差不多可以一眼望到底，搞得老子火气直往上冲，这ㄚ头也不知是真还是假，整天就那么晃来晃去。</w:t>
      </w:r>
    </w:p>
    <w:p>
      <w:r>
        <w:t>单帮客只要一回来，固定只待一晚，第二天就又不见了，而ㄚ头也不管老公是不是在家，使终那一付样子，单帮客似乎也不管她，我越看这对夫妻就越觉得奇怪，一个５０多岁的半百老头不旦整天不在家，一离家就十天半个月的，偶一回家也只待一晚，而老婆才十七、八，这个男人就那么放心，偏偏我又碰不上单帮客，只好问ㄚ头了。</w:t>
      </w:r>
    </w:p>
    <w:p>
      <w:r>
        <w:t>找了一个我老婆也在家的时候，我实在不太敢一个人跟ㄚ头独处，在外面不知怎样，在家里，ㄚ头那一付打扮，短到只遮住三角裤的热裤，一大截大腿白白的，不戴乳罩的ｔ恤，胸前两点看得轻轻楚楚，谁知道跟她独处会发生什么事，所以只好找老婆陪着，才敢跟ㄚ头面对面谈话。</w:t>
      </w:r>
    </w:p>
    <w:p>
      <w:r>
        <w:t>ㄚ头一听说有事要问她，忽地一下就靠着我坐下，还是那一身打扮，我看着ㄚ头，老婆就在旁边，ㄚ头也只是靠着我，什么事也没发生，我坐沙发上，一边一个女人，其中一个穿得特别少，也特别年轻，那少女独有的体香阵阵扑鼻而来，剎那间、我有一阵冲动，一种要伸手抱住ㄚ头的冲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