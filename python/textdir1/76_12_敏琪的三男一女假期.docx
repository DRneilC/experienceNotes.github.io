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敏琪的三男一女假期</w:t>
      </w:r>
    </w:p>
    <w:p>
      <w:r>
        <w:t>敏琪的三男一女假期</w:t>
      </w:r>
    </w:p>
    <w:p>
      <w:r>
        <w:t>排版：tim118</w:t>
      </w:r>
    </w:p>
    <w:p>
      <w:r>
        <w:t>字数：3380字</w:t>
      </w:r>
    </w:p>
    <w:p>
      <w:r>
        <w:t>因为工作关系，我需要长期到一些比较落后的国家工作，由于这些地方卫生环境和医疗设备都比较落后，为免我的太太敏琪受苦，所以我唯有叫她独自留在香港生活。</w:t>
      </w:r>
    </w:p>
    <w:p>
      <w:r>
        <w:t>虽然明知这样有如戴绿帽，但是我亦很鼓励敏琪和多些男性交往，这样敏琪一来便可以有人照顾，另外，如若二来有生理需要的话，也可以找他们帮忙发泄一下，一举两得。</w:t>
      </w:r>
    </w:p>
    <w:p>
      <w:r>
        <w:t>敏琪起初还对我说不会和其他男性接触，但可能真的太苦闷了，最后终于在酒吧里和一个男生尝试了一次「一夜情」。自此之后，在短短半年间，敏琪已经跟四、五个男人发生过性关系。</w:t>
      </w:r>
    </w:p>
    <w:p>
      <w:r>
        <w:t>由于我知道敏琪一个人生活很寂寞，所以不但没有去阻止，反而鼓励敏琪继续，只是要求她每次与其他男性造爱完之后，必须向我汇报，我不是变态，只是不想自己的太太给其他男人干完也懵然不知。</w:t>
      </w:r>
    </w:p>
    <w:p>
      <w:r>
        <w:t>直至最近，敏琪和我认识了一个大学生，他名叫阿澄。敏琪说阿澄对她非常体贴，所以他们俩很快就发生了关系。当敏琪与他亲热过几次之后，阿澄便开始要求敏琪与他短兵相接，由于敏琪对阿澄非常有好感，所以如果刚好是安全期，敏琪都会顺从阿澄的意愿在不使用避孕套的情况下造爱。</w:t>
      </w:r>
    </w:p>
    <w:p>
      <w:r>
        <w:t>最初敏琪要求阿澄临射精前拔出来射在外面，不过阿澄很多次都装作来不及抽离而故意将精液射在她体内。现在他们越来越过份了，敏琪和阿澄无论什么日子里都会在不作防避措施的情况下造爱，因为阿澄说很想让敏琪为他怀孕，而且他们觉得这样造爱更疯狂、更彻底，如真的怀了孕才再作打算！</w:t>
      </w:r>
    </w:p>
    <w:p>
      <w:r>
        <w:t>近来敏琪向我说，阿澄很想与他的朋友们尝试一下群交的滋味，起初敏琪不甚愿意，但在阿澄的不断游说下，敏琪开始有点心动，最后经不起阿澄的花言巧语，终于同意让阿澄得偿所愿。</w:t>
      </w:r>
    </w:p>
    <w:p>
      <w:r>
        <w:t>那一天，敏琪与阿澄再加上他的两位朋友阿南和阿佑一起到郊外露营，为这次「叙会」作准备。</w:t>
      </w:r>
    </w:p>
    <w:p>
      <w:r>
        <w:t>当到达一处很僻静的地方扎好营帐后，敏琪很识趣地换上了背心短裤，内里还完全真空，将身材表露无遗，先给他们来过热身。其实他们三人早已老实不客气，时常色迷迷地偷看敏琪的胸脯，还装作跌了东西，然后趴在地上偷窥敏琪裤里的春光，不过敏琪也不忸怩，还特意把大腿张开，让他一窥全貌。他们最后还藉故碰撞敏琪的乳房，不过敏琪郤对我说，觉得自己的肉体对男生还有这么大的吸引力，感到好兴奋。</w:t>
      </w:r>
    </w:p>
    <w:p>
      <w:r>
        <w:t>黄昏时各人已按捺不住了，纷纷脱光衣服，肉帛相见。敏琪事后对我说，起初她也没有什么感觉，当赤裸裸地站在三个男人面前的时侯，还感到有点尴尬，但随后见到他们因为对着自己的肉体而生出自然反应时，心里便开始有点兴奋，淫水已不知不觉的涌了出来。</w:t>
      </w:r>
    </w:p>
    <w:p>
      <w:r>
        <w:t>一开始几个男生还有点拘束的犹豫着，敏琪却首先作出主动，躺在地下的垫布上装作情不自禁地自慰起来，还很挑逗性地轻轻呻吟着。他们越看越兴奋，鸡巴都硬梆梆的翘高起来，终于忍耐不住了，争先恐后地围在敏琪四周，伸手在她身体上到处爱抚。</w:t>
      </w:r>
    </w:p>
    <w:p>
      <w:r>
        <w:t>敏琪首先跟阿南和阿佑轮流湿吻，然后他们分别从敏琪颈部的两边舔起来，再慢慢的往下移，去到乳房的位置时，便把乳头含进口中用力地吸啜起来，与此同时，他们的手还不时把弄着敏琪的阴核，或将手指插进阴道里抽动。</w:t>
      </w:r>
    </w:p>
    <w:p>
      <w:r>
        <w:t>敏琪闭上眼睛享受着两粒乳头同时被吸啜的快感，以及阴户被玩弄时传来的阵阵强烈刺激，呻吟声不由得越哼越高，淫水也止不住地长流不息。</w:t>
      </w:r>
    </w:p>
    <w:p>
      <w:r>
        <w:t>不多一会他们就把敏琪弄成狗爬式，阿澄从后面紧紧抱着她的屁股，将阳具狠狠地插入敏琪湿滑的阴道，然后用力抽插起来，双手则弯到前面不停揉捏着她两颗乳头；阿南就躺在敏琪下面，正疯狂地舔着她的阴核，敏琪的淫水不断地流出来迎合他的舌头。</w:t>
      </w:r>
    </w:p>
    <w:p>
      <w:r>
        <w:t>之后他们要敏琪跪在地上，阿南和阿佑站在她左右两边，要敏琪轮流为他们口交，当敏琪嘴里含着阿南的阴茎吞吐着时，手也不断地为阿佑的阳具套弄着，更不时用拇指揩擦阿佑的龟头，弄得他整个身体都颤抖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