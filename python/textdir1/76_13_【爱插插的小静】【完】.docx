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【爱插插的小静】【完】</w:t>
      </w:r>
    </w:p>
    <w:p>
      <w:r>
        <w:t>这几年的经历使我成长了不少，从放荡不拘的糜烂生活中走出来以后，找了一份新的工作安定了下来，认识了现在的女朋友。</w:t>
      </w:r>
    </w:p>
    <w:p>
      <w:r>
        <w:t>女友的名字里有个「静」字，这篇文章里称呼她为小静，和她认识是在公司举办的元旦晚会上，这个女孩给我的第一印象就是高贵典雅。</w:t>
      </w:r>
    </w:p>
    <w:p>
      <w:r>
        <w:t>知道她还是单身，我狼心大发，死缠烂打了两个多月终於得到了她，妹子很可爱，聪明伶俐，我妈见了以后喜欢得不得了，知道她家是外地的，现在还住单位宿舍之后，二话不说就让小静搬过我家来住，在双方家长都见过面之后，我们像是小夫妻一样同居了；不过虽然住在一起，可因为平时工作都挺忙，我经常要出差的缘故，俩人鱼水之欢的次数并不多。</w:t>
      </w:r>
    </w:p>
    <w:p>
      <w:r>
        <w:t>好在每次出差回来，我都会有三四天的假期，小静都会抓住这个机会迫不及待的献出自己让我品尝。</w:t>
      </w:r>
    </w:p>
    <w:p>
      <w:r>
        <w:t>三月份的一天，晚饭后我洗了个澡，早早钻进了被窝，女友还坐在书桌前整理着资料，算起来我们有一个多月没有爱爱了，看着她薄薄睡衣下若隐若现的白白乳房，我的欲火一点点的被点燃了，但看她认真学习的样子，还是忍了下来，翻身背对着她不再去想那事了。</w:t>
      </w:r>
    </w:p>
    <w:p>
      <w:r>
        <w:t>一阵收拾的动静过后，呲呲……她塔拉着拖鞋走出了卧室，很快浴室里就传出了「哗哗」的水声，不知过了多久，迷迷糊糊之中，一股浴液的清香飘入了我的鼻孔，接着就感到身边靠过来一俱软乎乎的躯体。</w:t>
      </w:r>
    </w:p>
    <w:p>
      <w:r>
        <w:t>「老公？老公？睡了？」</w:t>
      </w:r>
    </w:p>
    <w:p>
      <w:r>
        <w:t>「嗯！还没。」我抬起迷糊中的眼皮，转过去看着她。</w:t>
      </w:r>
    </w:p>
    <w:p>
      <w:r>
        <w:t>「呵呵！困了？」小静说完在我脑门上吻了一口。</w:t>
      </w:r>
    </w:p>
    <w:p>
      <w:r>
        <w:t>「喝……哈……嗯……」我打了个哈欠：「倒是不困，就是一个人躺着有些无聊，稍微眯一会儿！」</w:t>
      </w:r>
    </w:p>
    <w:p>
      <w:r>
        <w:t>「嘻嘻……我这不来陪你了么！」说着小静拉开被子钻了进来，俯下上身，趴在了我的胸口。</w:t>
      </w:r>
    </w:p>
    <w:p>
      <w:r>
        <w:t>那两颗软乎乎的奶子压在我的赤裸着的胸前，清晰的感受到了中间的两粒小突起，我一惊，飞快的低头看了看，她现在睡衣大开，挺着酥胸在我的胸口慢慢的磨蹭着，「嗯……老公！」说完她就和我吻在了一起。</w:t>
      </w:r>
    </w:p>
    <w:p>
      <w:r>
        <w:t>「嗯……嗯……嗯……」她今天真是晓有兴致，一边和我接吻，一边把手伸进我的内裤里不停地在睾丸和肉棒上抚摸。</w:t>
      </w:r>
    </w:p>
    <w:p>
      <w:r>
        <w:t>「老公……呼……呼……嗯……」吻了一会儿小静急促的呼吸着，暗示自己想要了，我知道她月经刚完没两天，正是欲望高昂的时期，撩起她的睡衣，在她光滑的背脊上来回的摸了几下，然后双手从后边插入了她的内裤中，在她撅起的两半翘臀上抓捏着，时而向两边拉伸，时而向中间挤压，偶尔还用手指在她的菊花门上轻轻的点着。</w:t>
      </w:r>
    </w:p>
    <w:p>
      <w:r>
        <w:t>「嗯！……哼……」小静双手搂着我的脖子，屁股高高的撅起，嘴唇不停的在我的脖子和下巴上啃着舔着。</w:t>
      </w:r>
    </w:p>
    <w:p>
      <w:r>
        <w:t>我的手指在她的臀缝中搓动了一会儿，缓缓向着那秘洞摸去：「啊……哼嗯……」当手指压进那两半湿漉漉的肉唇中的同时，小静全身都是一颤，屁股猛的缩了一下，接着抬起埋在我颈项中的脑袋，张嘴就含住了我的下唇，用牙齿轻轻的咬着，滑腻的小舌头像刷子一样在上边快速的滑动着。</w:t>
      </w:r>
    </w:p>
    <w:p>
      <w:r>
        <w:t>吻了一会儿，小静直起身抖了抖，睡衣便轻巧的向后滑落了下去，然后她脱掉两人的内裤，迫不及待的就骑在我的上面，一手掰开自己的小肉洞，一手扶着那根可以让自己死去活来的棒子，在早已淫水泛滥的肉唇上前后的摩擦了几次，最后让大头对准那粉艳艳的蜜桃刺了进去。</w:t>
      </w:r>
    </w:p>
    <w:p>
      <w:r>
        <w:t>「嗯哼……哦哼……嗯……」肉棒深深的进入之后，她并没有立刻就开始活动，而是眯着眼，微微皱着眉头，轻咬着下嘴唇，双手托着我的胸口，嗯嗯的哼着，仔细感受着这根微微跳动着的棍子的形状和热度。</w:t>
      </w:r>
    </w:p>
    <w:p>
      <w:r>
        <w:t>见她舒服的样子，我忍不住伸手摸了摸她潮红的脸蛋，把几缕发丝从她咬着的嘴角中弄了出来，小静睁开雾蒙蒙的双眼看着我，接着伸出舌头舔着我的食指，继而舌尖一勾，手指就被她含在了嘴里，轻柔的吸润起来。</w:t>
      </w:r>
    </w:p>
    <w:p>
      <w:r>
        <w:t>看着她风情万种的样子，我忍不住挺了一下腰。</w:t>
      </w:r>
    </w:p>
    <w:p>
      <w:r>
        <w:t>「啊哦……」她双腿夹了一下，用力咬了咬口中的指头，含糊不清的说着：</w:t>
      </w:r>
    </w:p>
    <w:p>
      <w:r>
        <w:t>「嗯……你坏死了……别动……人家……哦……让人家好好的感觉感觉你……」「呵呵！」我冲她笑了笑，手指在她口中搅动了几下，小静很配合的伸长舌头吧整根手指都舔湿了。</w:t>
      </w:r>
    </w:p>
    <w:p>
      <w:r>
        <w:t>我抽回手，握住她右乳，让湿漉漉的手指在硬挺的乳头上碾压，另一只手也抬起来，握住了她的左乳，小静稍稍一歪头，伸出舌头，对着自己左乳，一条晶莹剔透的丝线顺着舌尖的指引流了下来，这么长时间的床上配合，我早已知道了她做爱的时候喜欢在乳头上抹上口水的习惯（她很喜欢我嘬她的乳头，在我吸不到的情况下，她就会自己用口水弄湿），我把她吐出的津液均匀的涂抹开来，双手的手指开始轻柔的揪捏她的小乳头。</w:t>
      </w:r>
    </w:p>
    <w:p>
      <w:r>
        <w:t>「哦……嗯……哼嗯……哦哼……哦……」小静舒服的开始扭动起腰身，屁股前后左右不停的摇晃着。双手按在我的胸口，手指灵活的在我的乳头周围划着圆，时不时的还用指甲在我乳头上边轻轻的刮蹭，「哦……」我很是享受的长出了一口气。</w:t>
      </w:r>
    </w:p>
    <w:p>
      <w:r>
        <w:t>随着时间的推移，两人下体结合处已经开始变得湿露露、黏糊糊的，伴随她臀部的摇摆发出「滋滋」的声响，我捏着她的两个小乳头看着她，小静咬着下唇皱起眉头，杏眼朦胧的望着我，「嗯……老公……哦……」她边扭动腰身，边轻轻的喊着我的名字。</w:t>
      </w:r>
    </w:p>
    <w:p>
      <w:r>
        <w:t>「哦……哼……好深……嗯嗯……哼嗯……」小静闷哼着，屁股用力的前后挺动着，让龟头死死地压在自己的最深处，阴道内壁不断的悸动收缩着，皱褶上一粒粒微小的肉芽随着腔肉的蠕动，不停的摩擦着敏感的龟头。</w:t>
      </w:r>
    </w:p>
    <w:p>
      <w:r>
        <w:t>扭动了一会儿，小静突然大叫了一声，但是没有完全的叫出来，只是短暂的「啊！」了一声，接着稍稍抬起屁股，让龟头退到秘洞口附近，双手按在我的小腹上，两条玉腿稍稍向中间合拢了些，弓着身子，柳腰像蛇一样的蠕动起来；小静边扭动边一点点的向下坐，等到肉棒深深的进入以后，她就会前后左右摆动几下屁股，让龟头在自己的身子里打几个转儿……短暂的研磨几下，然后再次抬起屁股让龟头继续在她的阴道口附近摩擦。</w:t>
      </w:r>
    </w:p>
    <w:p>
      <w:r>
        <w:t>小静反复的保持着这种节奏，随着她的动作，我能很清晰的感觉出有一股股的淫水顺着鸡巴缓缓的往下流，流过睾丸，流入屁股沟，最终落到床单上。</w:t>
      </w:r>
    </w:p>
    <w:p>
      <w:r>
        <w:t>每一次抬起再坐下，她都会不自主「啊！」的一叫……小穴也随之一紧，内部的腔肉由里向外的蠕动和挤压着圆圆的龟头，偶尔在撞击花心的瞬间还会感到那种往里吸的感觉。</w:t>
      </w:r>
    </w:p>
    <w:p>
      <w:r>
        <w:t>「哼……嗯……呵……嗯……呵……哼……呵……」随着不断的摇摆摩擦，她的喘息声越来越急促，动作也越来越激烈，此时她耸着肩膀，牙齿轻轻咬着嘴唇儿，屁股以相当快得频率扭动着，忽然，她「啊！」的娇叫一声，浑身软了一下，接着又绷紧了，屁股用力的向下一坐，急促的对我说：「哼……啊……老公……嗯……哦……我要来了……哦……我……不行了……哼哼……嗯……」刚一说完她浑身就是一哆嗦，接着胳膊一软，上身重重的倒在了我的胸口，紧紧抱住我的脖子，脸埋拼命往我的颈项间钻，「赫赫……老公！嗯嗯……」小静嗯嗯啊啊的喘息着，屁股飞速的上下挺动，就像是她在操我一样：「老……老公……我哦……哦……嗯哼……哼嗯嗯……要来了……啊啊……来了……啊……啊……啊啊……啊哼哼……嗯！！啊啊啊！……」猛烈的颤抖过后，小静双腿猛的向下一蹬，小嘴用力的在我脖子上吸了一下，阴道死死的夹紧火热的肉棒，腰臀间歇性的痉挛了几下，然后软绵绵的瘫在了我的身上，嗯嗯的呻吟着。</w:t>
      </w:r>
    </w:p>
    <w:p>
      <w:r>
        <w:t>小静阴道高潮时的那种紧凑、火热的挤压简直让人欲罢不能，「嗯……」我舒服的长长叹了一口气，咬着她的耳垂、抚摸着她汗湿的背脊，让她趴在我的胸膛上稍事休息，很快，小静就从高潮的余韵中缓了过来：「呵……老公……刚才……刚才太舒服了……嗯……」她边说边抱着我的脸亲个不停。</w:t>
      </w:r>
    </w:p>
    <w:p>
      <w:r>
        <w:t>【完】</w:t>
      </w:r>
    </w:p>
    <w:p>
      <w:r>
        <w:t>6166字节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