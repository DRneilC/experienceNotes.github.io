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老婆系列－－让太太暴露吧</w:t>
      </w:r>
    </w:p>
    <w:p>
      <w:r>
        <w:t>老婆系列——让太太暴露吧</w:t>
      </w:r>
    </w:p>
    <w:p>
      <w:r>
        <w:t>排版：tim118</w:t>
      </w:r>
    </w:p>
    <w:p>
      <w:r>
        <w:t>字数：16450字</w:t>
      </w:r>
    </w:p>
    <w:p>
      <w:r>
        <w:t>（１）</w:t>
      </w:r>
    </w:p>
    <w:p>
      <w:r>
        <w:t>我的太太今年３５岁，她叫做敏美，我们结婚已经１５年了。虽然太太有生育小孩，但因有保养、运动，身材还是很美好。三围是３４。２４。３５，身高１６５ｃｍ，体重５０ｋｇ……够标准的。</w:t>
      </w:r>
    </w:p>
    <w:p>
      <w:r>
        <w:t>结婚１５年来，我们时常吵架，个性不太合，但我们就这样生活下去，敏美也由一个纯洁的少女悦变成一个丰韵的主妇。</w:t>
      </w:r>
    </w:p>
    <w:p>
      <w:r>
        <w:t>敏美不是个大美人姿色中上，但因她的皮肤雪白无比，肤色漂亮无暇，当初就是看中她的皮肤才追她的。还有，她的屁股又圆又丰满，和她的细腰、月亮型的乳房形成鲜明的对比，任何男人看了都会想入非非。我最喜欢她的屁股了，只要没人，我就喜欢把手伸到她内裤里去摸她那柔软的大屁股，所以我特别喜欢夏天，因为夏天可以很方便的把手伸到她裙子里去摸她的大腿和屁股，当然她有时也会拒绝我去抚摸她的。</w:t>
      </w:r>
    </w:p>
    <w:p>
      <w:r>
        <w:t>敏美不是很有情趣的女人，她不像一般的女人，她外面穿得漂漂亮亮，裙子里却是一条土气的大内裤，因此，她的许多内裤也都是我精心挑选买来的，当然也有很多性感的，前后都是蕾丝的透明内裤，也有那种很小的，屁股全露在外面的丁字型内裤。</w:t>
      </w:r>
    </w:p>
    <w:p>
      <w:r>
        <w:t>每到夏天，我会要求她每天穿那些很性感的内裤，以便我随时可以掀起她裙子看到她裙内的春光，然后再她（已有随兴过好几次的经验，真是爽！）。</w:t>
      </w:r>
    </w:p>
    <w:p>
      <w:r>
        <w:t>由於我们常吵架，个性不太合，有好几次吵得我很心灰意冷，热情不再，於是乎，我便想到一个报复的好方法，而且又能满足我的幻想，也想给太太一个教训，顺便调教让她上瘾而出糗不自知。於是从那天起，我假装很客气，并且在言语上婉转的让步，表面上我似乎很委屈，但为了满足我的幻想，只好暂时忍气吞声。</w:t>
      </w:r>
    </w:p>
    <w:p>
      <w:r>
        <w:t>我在某一天，向她提到在网路上看到有关於暴露的文章内容，我要求敏美一定要答应我的心愿，并且在这次无论如何一定要听从我的计划，绝对不能吵架，而且我的态度也很诚恳。起先，她不太高兴，并且又和我吵了起来，但最后终於说服敏美了。</w:t>
      </w:r>
    </w:p>
    <w:p>
      <w:r>
        <w:t>那一天晚上，我们把小孩交给我父母亲照顾，我们出门了，敏美穿上一件又宽又长的衣服，前排有拉炼的那一种，里面什么就都没穿，赤裸的身体只有那件外套遮住而已，拉炼也拉下一些，隐约可见一双乳房。</w:t>
      </w:r>
    </w:p>
    <w:p>
      <w:r>
        <w:t>我们就这样逛着街、逛着商店，有时在没人行走经过时，我故意去掀起她的衣服轻揉她的屁股，有时藉着商店物景死角，我拉下敏美前排拉炼，用手抚摸她的下体或乳房，真是好刺激喔！又惊又喜，当然也希望有人能瞄到，但也不希望被人看到的矛盾心情交互辉映着，但真是新奇又刺激。</w:t>
      </w:r>
    </w:p>
    <w:p>
      <w:r>
        <w:t>敏美起初也不太适应，也常用手推开我，也时而转身闪开我，脸部也泛红。</w:t>
      </w:r>
    </w:p>
    <w:p>
      <w:r>
        <w:t>但在后来，她逐渐未再如此的生疏，而渐渐习惯了，我用手摸了她的下体……湿答答的？我知道敏美已真正兴奋着……而我们一路上的暧昧也让路人注意着我们的举动，但这就是我要的幻想不是吗？</w:t>
      </w:r>
    </w:p>
    <w:p>
      <w:r>
        <w:t>后来转到街角的另一暗处，趁四下无人之际，我要求敏美把衣服拉炼拉下，在微亮的街灯照射下，我的太太敏美终於在户外街角展露出她的胴体供我欣赏，这又是一种不一样的感受。除了在家以外，我从未在户外室外看到敏美的身体裸露，而我也正持续的兴奋着，但我也发觉似乎有路人在另一处偷看……</w:t>
      </w:r>
    </w:p>
    <w:p>
      <w:r>
        <w:t>唉～～谁叫我把老婆带到这里表演脱衣舞！</w:t>
      </w:r>
    </w:p>
    <w:p>
      <w:r>
        <w:t>此时竟然有种莫名的兴奋涌现心头，我不动声色的继续要敏美摆出各种姿态来取悦我，而敏美也不知有路人正悄悄的也躲在一旁欣赏着她美丽的胴体，而浑然不知的摆着各种姿势给我看。过了一下，敏美也似乎感到某一处一旁像似有人在偷窥她，而急忙拉上衣服拉炼，我也赶忙拉着她离开了现场，而又转到了另一处。</w:t>
      </w:r>
    </w:p>
    <w:p>
      <w:r>
        <w:t>我们来到了一处暗巷，刚刚的刺激也激起我和敏美的兴奋，虽然冒险，但很值得，毕竟终於也体会了不同地点，室内与室外之不同。我们就在巷子里站着干了起来，有时敏美弯下身，两腿打直，我掀开她衣服露出屁股从后面她，而敏美的微弱喘息声也正不绝於耳。我担心有人听到而来，怕受打扰，所以很快我便射出来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