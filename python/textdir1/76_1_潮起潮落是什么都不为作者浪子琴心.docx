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潮起潮落是什么都不为作者浪子琴心</w:t>
      </w:r>
    </w:p>
    <w:p>
      <w:r>
        <w:t>潮起潮落是什么都不为</w:t>
      </w:r>
    </w:p>
    <w:p>
      <w:r>
        <w:t>字数：11000</w:t>
      </w:r>
    </w:p>
    <w:p>
      <w:r>
        <w:t>从昨夜酒醉醒来。头生生的痛。看着自己qq空间里的日志，暗自发呆。</w:t>
      </w:r>
    </w:p>
    <w:p>
      <w:r>
        <w:t>《如梦令》</w:t>
      </w:r>
    </w:p>
    <w:p>
      <w:r>
        <w:t>星如雪，月似钩，嫦娥寒宫舞云袖，悠悠此心因谁留，只为情愁如果只是一个普通人，看到这首词可能只会以为是一首普通的宋词，不屑一顾者，可能会说：是一个思春女人的无病呻吟罢了。而对于我，意义就显得特别不同了。因为这首词的作者-月下影是我深深爱过的一个女人。这个女人也在我最落寞的时候用她的热情溶化了我心里的冰雪。</w:t>
      </w:r>
    </w:p>
    <w:p>
      <w:r>
        <w:t>而看到下面的几篇时，我的心更像是宽阔的湖面刮过了一阵风，吹起了片片涟漪。</w:t>
      </w:r>
    </w:p>
    <w:p>
      <w:r>
        <w:t>《落秋的情怀》</w:t>
      </w:r>
    </w:p>
    <w:p>
      <w:r>
        <w:t>「一样的天空，一样的世界，一样的无奈。你爱我，可你不会爱。我爱你，所以原谅你所有的不乖。你不懂我的悲哀，不知我的感慨。从来就有的期待总是那么苍白，我的心像落秋的情怀，只待春来。你给了我满满的爱，像无边的海，为你痴、为你呆，不知是该还是不该，都只为不想分开，都只为真情永在！我会把思念深埋……」</w:t>
      </w:r>
    </w:p>
    <w:p>
      <w:r>
        <w:t>《冬夜街头》</w:t>
      </w:r>
    </w:p>
    <w:p>
      <w:r>
        <w:t>清冷的冬夜，寂静而沉默。我喜欢这初冬的夜晚，风是清凉的，天空是干净的。街头，匆匆的行人在心里藏着自己的故事。穿城而过的河面静静的，没有涟漪泛起，霓虹灯在河面上闪烁。孤独的徘徊在街头，好像丢失了什么，心是酸的也是空的，这种感觉让自己无所适从。好想融入这夜色里感受这静谧带来的依靠。我们在同一城市穿梭，也许擦肩而过亦不知晓，但那份难以割舍的情缘总在心头缠绕，爱你的感觉痛彻心扉。我把这如水的思念深埋心底，只为那一刻得感动。夜深了，好想躺在你的怀里捧着你的脸入睡，听着你的鼻息，感受你的心跳。痛与爱侵蚀着灵魂，不爱了就不痛了，可如何放得下啊！</w:t>
      </w:r>
    </w:p>
    <w:p>
      <w:r>
        <w:t>《无声的泪》</w:t>
      </w:r>
    </w:p>
    <w:p>
      <w:r>
        <w:t>期待一天的电话终于响起，以为会有安慰，确是戏稽，泪啊…无声的流，希望会洗去往日种种，此刻，才明白爱上了你，难以言说的酸楚浸透灵魂的每一个角落，就像秋的伤感是如此的凄美，飘零的落叶依然美丽，只为风的承诺。风在树梢留下无尽的缠绕与绵绵的情怀，又去了，去的那样从容。不知何时再来抚慰叶的等待，风来时，叶已不在。爱你，爱的那样艰难，只想爱而已，不要太多，你能给吗？看你那不忍的眼神，就为你放弃所有。浓浓的夜色伴着如潮的思绪挥之不去，心漏了，因为被你带走了跳动的理由。回来啊，想你，只是想你，有你的日子快乐而美丽，失去你就像没有了呼吸。</w:t>
      </w:r>
    </w:p>
    <w:p>
      <w:r>
        <w:t>记得那携手走过的小河，记得那共看夜的美景，记得，那无尽的缠绵，记得彼此的心跳声和留在耳畔呢喃。无以名状的伤感把心注满。爱不是自私的，有时需要放弃，有时需要豁达。对得起自己就对不起别人，对得起别人就对不起自己。能选择吗？我只选择爱，简单的爱……特别是其中的「你爱我，可你不会爱。我爱你，所以原谅你所有的不乖」，让我的眼眶被一种莫名的东西打湿。是啊，曾经年少轻狂，不懂爱，只会给对方满满的爱。可如今，我终于学会了如何去爱，可是你早已远去，消失在人海。曾经何时，不再敢去听奶茶的《后来》，只是因为害怕这种思念如一把尖刀，再次刺痛我的心扉。而那种带着淡淡的忧伤的音乐，更会引来我的一场宿醉，而那些下酒菜就是那些甜密或忧伤的回忆。在记忆深处，那一点一滴总是在我最寂静时像电影的帷幕一样缓缓拉开……默默地走在都市。走在这个喧嚣而又寂寞，繁华而又荒凉的都市。我像一个笨小孩，一个人孤独的来到这个城市，一转眼我已到了而立之年。那些无助的夜，作为一个吊丝，也就只能靠qq之类的聊天工具来排遣自己的寂寞了。如果说是偶然，其实也是一种必然。我在qq上加人只加一些比较有内涵和有个性的网名，至少看起来或听起来比较好听的。无特点或者无个性的，一般不会去主动加。当然网名可能跟本人的长相一毛钱的关系也没有，但我个人的确有这么一个唯美主义的情结。突然有一关，一个收「月下影」的女网友让我眼前一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