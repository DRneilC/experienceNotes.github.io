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【公司的女同事】【完】</w:t>
      </w:r>
    </w:p>
    <w:p>
      <w:r>
        <w:t>小玟是我公司的女同事， 已婚， 刚二十三岁， 散发着青春的气息， 身材又好，一身追上潮流的上班族打扮， 配上漂亮的脸蛋。 公司不少男同事都对她献殷勤，我想这是美女的专利吧， 不过她从不看他们一眼，。</w:t>
      </w:r>
    </w:p>
    <w:p>
      <w:r>
        <w:t>其实我也很喜欢她， 喜欢幻想着她来和老婆作爱。 不过我不像那班登从子。</w:t>
      </w:r>
    </w:p>
    <w:p>
      <w:r>
        <w:t>我对她很好， 常和她谈天说地， 成了很要好的朋友。</w:t>
      </w:r>
    </w:p>
    <w:p>
      <w:r>
        <w:t>就在一个星期五， 她突然跟我说想要我跟她去跟踪她老公。 她觉得老公另有新欢，才结婚一年， 就对她冷淡了下来。</w:t>
      </w:r>
    </w:p>
    <w:p>
      <w:r>
        <w:t>我问她老公如何冷淡。</w:t>
      </w:r>
    </w:p>
    <w:p>
      <w:r>
        <w:t>她脸一红， 低声羞说： “我们好久没那个啦。”</w:t>
      </w:r>
    </w:p>
    <w:p>
      <w:r>
        <w:t>我心裹暗笑郤故意问： “那个是什麽？”</w:t>
      </w:r>
    </w:p>
    <w:p>
      <w:r>
        <w:t>她脸更红， 嗔说： “你这人， 就是上床啦。”</w:t>
      </w:r>
    </w:p>
    <w:p>
      <w:r>
        <w:t>看着她那娇俏微嗔的样子， 令我不禁呆了。</w:t>
      </w:r>
    </w:p>
    <w:p>
      <w:r>
        <w:t>於是我们当天下班就去她老公的公司。 她在路上还故意打电话给他，问他是否要出差几天等等…我们在她老公的公司外等着。 结果看见他老公载着一个女人。</w:t>
      </w:r>
    </w:p>
    <w:p>
      <w:r>
        <w:t>停在一栋大楼的路边， 应该是女的家吧！</w:t>
      </w:r>
    </w:p>
    <w:p>
      <w:r>
        <w:t>我们见到她老公下了车， 还牵着那女人的手走进那栋大楼内。</w:t>
      </w:r>
    </w:p>
    <w:p>
      <w:r>
        <w:t>我跟她说： “你要放开一点， 回家後不要和老公大吵， 搞不好还会离异。”</w:t>
      </w:r>
    </w:p>
    <w:p>
      <w:r>
        <w:t>她似乎听懂我的话， 不再板着脸孔， 但也不是很好看。 於是我就载她去热闹一点的地方逛逛，让她慢慢把气愤的心情平复一下。</w:t>
      </w:r>
    </w:p>
    <w:p>
      <w:r>
        <w:t>逛街时我很大胆的搂着她的腰， 而小玟似乎也有点报复的心理， 也抱着我的腰一起逛街，晚上我们一齐吃了饭， 还喝了点酒， 我告诉小玟说要送她回家。</w:t>
      </w:r>
    </w:p>
    <w:p>
      <w:r>
        <w:t>小玟回说： “我老公在会情妇， 几天也不回家， 我想去玩几天， 去哪都可以。 你行吗？”</w:t>
      </w:r>
    </w:p>
    <w:p>
      <w:r>
        <w:t>我问她： “干嘛？ 要玩几天， 不怕你老公找吗？”</w:t>
      </w:r>
    </w:p>
    <w:p>
      <w:r>
        <w:t>她气道： “他出外从不找我。”</w:t>
      </w:r>
    </w:p>
    <w:p>
      <w:r>
        <w:t>我则说： “既然这样， 那我们就去台南吧。”</w:t>
      </w:r>
    </w:p>
    <w:p>
      <w:r>
        <w:t>於是我们立即上了高速公路往台南方向去了。 一路上小玟似乎忘掉不愉快，在车上和我谈的很开心。 话题还很出位。</w:t>
      </w:r>
    </w:p>
    <w:p>
      <w:r>
        <w:t>当晚就宿在酒店。 但由於客满， 我们只好共宿一房。 进了房後， 发现只有一张床，大家都有点不知所措， 我借意说要洗澡进了浴室。 这次出游太急， 我们都没带睡衣，只好穿着内裤围上毛巾走出去， 小玟一见我， 不好意思， 脸上升起一抹醉人的晕红。</w:t>
      </w:r>
    </w:p>
    <w:p>
      <w:r>
        <w:t>我笑说： “我们都没睡衣， 只好这样了， 你快去洗澡吧， 大家都累了。”</w:t>
      </w:r>
    </w:p>
    <w:p>
      <w:r>
        <w:t>趁小玟洗澡时， 我把灯光转暗， 免得她出来时不好意思， 然後脱了内裤上床盖上被。</w:t>
      </w:r>
    </w:p>
    <w:p>
      <w:r>
        <w:t>等了一会， 小玟红着脸围着毛巾走出来， 她见灯光已转暗， 心裹好过点， 她走到床边，看看我， 叫了一声， 我假装睡着， 偷偷的看着她。</w:t>
      </w:r>
    </w:p>
    <w:p>
      <w:r>
        <w:t>只见她把毛巾脱下， 身上只穿着内衣裤， 哗！ 她的皮肤洁白如雪， 浑身线条玲珑浮凸。</w:t>
      </w:r>
    </w:p>
    <w:p>
      <w:r>
        <w:t>令我胯下之物不禁硬了起来。 心想今晚非把这小美女玩到手， 不然可对不起自己。</w:t>
      </w:r>
    </w:p>
    <w:p>
      <w:r>
        <w:t>小玟把被子拉开想上床睡， 只听见她“啊”的一声， 相信是看见我的裸体。</w:t>
      </w:r>
    </w:p>
    <w:p>
      <w:r>
        <w:t>我等她上了床睡在我身旁後， 才装作醒来， 问她： “好像听到你叫， 有什麽事吗。”</w:t>
      </w:r>
    </w:p>
    <w:p>
      <w:r>
        <w:t>她急忙说： “没…没有”， 平仰把手放在两旁， 动也不敢动。</w:t>
      </w:r>
    </w:p>
    <w:p>
      <w:r>
        <w:t>我俏俏的移近她， 直到下体轻靠在她的手上， 她轻微颤动了一下， 却没把手移开。</w:t>
      </w:r>
    </w:p>
    <w:p>
      <w:r>
        <w:t>我故意问她知不知道老公为何 “冷淡她”。</w:t>
      </w:r>
    </w:p>
    <w:p>
      <w:r>
        <w:t>她果然上当， 很气愤的说： “他老说我冷感， 没反应。”</w:t>
      </w:r>
    </w:p>
    <w:p>
      <w:r>
        <w:t>我说： “可能你们事前调情不够， 也不能怪你。 你和其他男人有快感吗？”</w:t>
      </w:r>
    </w:p>
    <w:p>
      <w:r>
        <w:t>她说只和老公上过床， 不知什麽快感。 每次都弄得很痛， 也不想这东西。</w:t>
      </w:r>
    </w:p>
    <w:p>
      <w:r>
        <w:t>我笑说： “不如我们打场友谊波， 让我教教你。”</w:t>
      </w:r>
    </w:p>
    <w:p>
      <w:r>
        <w:t>她说这样作对不起老公， 我笑说她老公现正抱着那女人玩呢。</w:t>
      </w:r>
    </w:p>
    <w:p>
      <w:r>
        <w:t>她果然上当， 气说： “好， 就让我回敬他一次。” 然後还用手摸了摸我的阳具，但又有点害羞的说： “你好坏哟， 这家伙涨得好大。”</w:t>
      </w:r>
    </w:p>
    <w:p>
      <w:r>
        <w:t>我一把拥抱着她温软光滑的身躯， 和她亲吻起来， 还隔着乳罩抚握住她那弹挺柔软的玉乳。</w:t>
      </w:r>
    </w:p>
    <w:p>
      <w:r>
        <w:t>又转向她胯下阴户， 轻轻的抚摸。 她也轻呼了一声， 看来反应还很好。</w:t>
      </w:r>
    </w:p>
    <w:p>
      <w:r>
        <w:t>我慢慢的把她剥脱得一丝不挂， 开始欣赏起她因尴尬而流露出来的害羞表情。</w:t>
      </w:r>
    </w:p>
    <w:p>
      <w:r>
        <w:t>她就像一只小羔羊， 玉体横陈， 颤巍巍怒耸娇挺的雪白椒乳，盈盈不堪一手而握， 胯下黑浓的芳草覆盖着神秘幽谷。</w:t>
      </w:r>
    </w:p>
    <w:p>
      <w:r>
        <w:t>她见我看得眼也不眨， 一副色迷迷的样子， 不好意思地用手掩着乳房和下体，闭上双眼，两朵害羞的红云飘上脸颊。 嗔道： “好羞呀， 你不要这样看着人家。”</w:t>
      </w:r>
    </w:p>
    <w:p>
      <w:r>
        <w:t>我把她的手拉开， 伏在她胸前， 用舌在她双乳间游离， 挑逗着乳头， 手也滑过她的小腹，向下面摸到她的阴户上， 在我爱抚下，她的淫水渐渐涌出， 但我知道她的小穴很紧，和老公上床时才会痛， 也不急着刁她， 将头移到她胯下， 把她双腿张开， 舔着她娇嫩的小穴。</w:t>
      </w:r>
    </w:p>
    <w:p>
      <w:r>
        <w:t>她很快就忍不住娇哼出声：“嗯…好痒不要啊快进来。好不好嗯”</w:t>
      </w:r>
    </w:p>
    <w:p>
      <w:r>
        <w:t>我见时机已到， 把粗大火烫的龟头插进她的小穴口。 她的小穴真的很紧，我不想一下全推进， 免得弄痛了她， 就停着不动， 在她脸上， 耳垂亲吻了一会，她好像很受用， 露出舒爽的表情，我见状在她小穴裹轻轻地抽插， 慢慢的越插越入， 不知不觉已全根而入。</w:t>
      </w:r>
    </w:p>
    <w:p>
      <w:r>
        <w:t>她终感受到作爱的快感， 小穴又酸又痒， 黛眉微皱， 发出断断续续的呻吟声。</w:t>
      </w:r>
    </w:p>
    <w:p>
      <w:r>
        <w:t>让她进入了状况後， 我开始加快地抽插着， 小玟那娇小紧窄的滑嫩阴道， 实在很好操，她老公真是浪费了这宝贝， 就让我好好享用他老婆吧。</w:t>
      </w:r>
    </w:p>
    <w:p>
      <w:r>
        <w:t>这时两人的身体交合处已经淫滑不堪，爱液滚滚。我们的阴毛已完全湿透，火烫粗大的阳具在她的体内进进出出不断抽送， 她的穴内起了阵阵抽搐，玉腿也不停的开合耸动， 爽到了极点。</w:t>
      </w:r>
    </w:p>
    <w:p>
      <w:r>
        <w:t>房间内撩人的呻吟娇喘声不断， 我在她高潮时也忍不住射精。</w:t>
      </w:r>
    </w:p>
    <w:p>
      <w:r>
        <w:t>事後我把阴茎留在小玟的阴道中， 没有抽出来， 享受着她的小穴一缩一缩地吸着我的阴茎，我最喜欢这种吸吮的感觉。</w:t>
      </w:r>
    </w:p>
    <w:p>
      <w:r>
        <w:t>她雪白赤裸的娇软胴体也在我身下颤栗轻抖。 玉乳酥胸急促地起伏着。</w:t>
      </w:r>
    </w:p>
    <w:p>
      <w:r>
        <w:t>我问她： “怎样， 会不会痛呢？”</w:t>
      </w:r>
    </w:p>
    <w:p>
      <w:r>
        <w:t>她说： “不会， 你好厉害， 原来作爱是那麽爽的。”</w:t>
      </w:r>
    </w:p>
    <w:p>
      <w:r>
        <w:t>我笑说： “那我们有空就一齐玩玩吧。”</w:t>
      </w:r>
    </w:p>
    <w:p>
      <w:r>
        <w:t>她嗔道： “哎， 你想的倒美， 不要。”</w:t>
      </w:r>
    </w:p>
    <w:p>
      <w:r>
        <w:t>我拥抱着她温软的身体， 知道这青春美女已是我的玩物了</w:t>
      </w:r>
    </w:p>
    <w:p>
      <w:r>
        <w:t>【完】</w:t>
      </w:r>
    </w:p>
    <w:p>
      <w:r>
        <w:t>5075字节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