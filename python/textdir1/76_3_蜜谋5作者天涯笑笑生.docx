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蜜谋5作者天涯笑笑生</w:t>
      </w:r>
    </w:p>
    <w:p>
      <w:r>
        <w:t>字数：4679</w:t>
      </w:r>
    </w:p>
    <w:p>
      <w:r>
        <w:t>两人又洗漱了一番，便离开了酒店。林惠美从浴室出来后就变得沉默起来，李耀见此也没有多说什么，两人就这样一直走到酒店门口，李耀才打破了沉默：“我送你回去吧。”</w:t>
      </w:r>
    </w:p>
    <w:p>
      <w:r>
        <w:t>林惠美点了点头，李耀见林惠美脸色不太好，就问道：“怎么了？”林惠美只是摇了摇头，李耀赶紧问道：“是我做错了什么吗？”</w:t>
      </w:r>
    </w:p>
    <w:p>
      <w:r>
        <w:t>林惠美似乎是想通什么似的，表情舒缓开来，微微笑道：“我仔细想了想，忠诚他做出对不起我的事，一定是有苦衷的，我相信朱玲也是一样。你是一个好男人，朱玲能嫁给你，真是太幸福了。”</w:t>
      </w:r>
    </w:p>
    <w:p>
      <w:r>
        <w:t>“忠诚能娶到你才是真正的幸福，如果他敢欺负你的话，只管来找我。”</w:t>
      </w:r>
    </w:p>
    <w:p>
      <w:r>
        <w:t>林惠美“扑哧”一笑，“放心吧——他不会的——你也要好好对朱玲哟——好了，就送到这里吧，我能回去——再见了，阿耀！”</w:t>
      </w:r>
    </w:p>
    <w:p>
      <w:r>
        <w:t>两人挥手道别后，李耀掏出了手机，“她回去了——”</w:t>
      </w:r>
    </w:p>
    <w:p>
      <w:r>
        <w:t>酒店离林惠美的家并不太远，林惠美没有用多久就到了家门口。林惠美掏出钥匙开着大门，脑子里还想着回去该如何面对陈忠诚，是让坦诚相见，还是让时间慢慢消磨掉最近发生的这些事。门打开了，进门准备换鞋的林惠美发现地上有两双鞋子，一双是男人的皮鞋，那自然是陈忠诚的。还有一双竟然是女人的靴子，这双鞋子会是谁的呢？难道——林惠美不敢想下去，她小心翼翼地想屋内走去。竟听到了女人的呻吟声，四处张望了一下，是从厨房里传来的。林惠美轻轻地走了过去，又轻轻地打开厨房的门，眼前的一切让她惊呆，惊讶到她不得不用自己的手捂住嘴巴，好让自己不喊出来。</w:t>
      </w:r>
    </w:p>
    <w:p>
      <w:r>
        <w:t>她看到朱玲双手撑在餐桌上，赤裸着上身，一双手在她的乳房上抚摸搓揉着，黑色裙子也被拉到了腰上，一个男人正在她身后抽插着，朱玲满脸享受的样子，她身后的那个男人也是，而这个男人就是自己的丈夫——陈忠诚。</w:t>
      </w:r>
    </w:p>
    <w:p>
      <w:r>
        <w:t>原来朱玲这日中午离开林惠美家后便联系了一早就出门去的陈忠诚。</w:t>
      </w:r>
    </w:p>
    <w:p>
      <w:r>
        <w:t>“我是朱玲啊，你在哪呢？”</w:t>
      </w:r>
    </w:p>
    <w:p>
      <w:r>
        <w:t>“我没在哪，就是不想在家里，出来走走，你知道我和惠美又吵架了吧——找我有事吗？”</w:t>
      </w:r>
    </w:p>
    <w:p>
      <w:r>
        <w:t>“我想让你下午陪我散散心？”</w:t>
      </w:r>
    </w:p>
    <w:p>
      <w:r>
        <w:t>“让我——陪你——散心？这不合适吧——”</w:t>
      </w:r>
    </w:p>
    <w:p>
      <w:r>
        <w:t>“怎么不合适——你还记得你那天说过话吗——你说我以后有什么是就尽管找你——这么快就忘了——你们男人真没一个好东西！”朱玲生气地说道。</w:t>
      </w:r>
    </w:p>
    <w:p>
      <w:r>
        <w:t>“没有！当然没有——可是——”</w:t>
      </w:r>
    </w:p>
    <w:p>
      <w:r>
        <w:t>“可是什么可是——下午三点步行街的茶餐厅——你自己看着办吧！”说完朱玲就挂断了电话。</w:t>
      </w:r>
    </w:p>
    <w:p>
      <w:r>
        <w:t>陈忠诚感到有些莫名其妙，但他还是前去赴约了。怎么说朱玲之前牺牲了色相来帮自己，虽然结果是这忙，越帮越忙。一进到茶餐厅里，陈忠诚就看到朱玲哭丧着脸坐在角落里，陈忠诚赶忙过去问道：“怎么了，发生什么事了？”</w:t>
      </w:r>
    </w:p>
    <w:p>
      <w:r>
        <w:t>“李耀他今天中午喝了点酒，竟然动手打我！”朱玲激动地说道。</w:t>
      </w:r>
    </w:p>
    <w:p>
      <w:r>
        <w:t>“啊——他为什么要打你——”</w:t>
      </w:r>
    </w:p>
    <w:p>
      <w:r>
        <w:t>“你说呢？”朱玲幽怨地看着陈忠诚。</w:t>
      </w:r>
    </w:p>
    <w:p>
      <w:r>
        <w:t>陈忠诚低下了头。毕竟是被戴了绿帽子，这对男人来说是莫大的伤痛，也许李耀因为真的爱朱玲，所以并没有和朱玲离婚，但总有那个时候，突然想起了这件，心里多少会堵得慌。</w:t>
      </w:r>
    </w:p>
    <w:p>
      <w:r>
        <w:t>“对不起——对不起——”</w:t>
      </w:r>
    </w:p>
    <w:p>
      <w:r>
        <w:t>“我不怨你——只是想让你出来陪我散散心——不过分吧。”</w:t>
      </w:r>
    </w:p>
    <w:p>
      <w:r>
        <w:t>“嗯——没问题——”</w:t>
      </w:r>
    </w:p>
    <w:p>
      <w:r>
        <w:t>购物对女人来说是一种有奇效的治疗方式，朱玲让陈忠诚陪她逛街，替她拎包替袋。到了太阳落上的时候，陈忠诚身上已经挂满了袋子，“要吃个饭吗？”</w:t>
      </w:r>
    </w:p>
    <w:p>
      <w:r>
        <w:t>“先去你家吧。”</w:t>
      </w:r>
    </w:p>
    <w:p>
      <w:r>
        <w:t>“去我家？干什么——”</w:t>
      </w:r>
    </w:p>
    <w:p>
      <w:r>
        <w:t>“我这里有很多东西是给惠美买的。”</w:t>
      </w:r>
    </w:p>
    <w:p>
      <w:r>
        <w:t>“那等下给她带回去不就行了。”</w:t>
      </w:r>
    </w:p>
    <w:p>
      <w:r>
        <w:t>“你就这么不欢迎我吗？”</w:t>
      </w:r>
    </w:p>
    <w:p>
      <w:r>
        <w:t>“不是——可是——”</w:t>
      </w:r>
    </w:p>
    <w:p>
      <w:r>
        <w:t>“走啦——”朱玲挥手拦下了一辆出租车，陈忠诚无法，只得跟着上了车。</w:t>
      </w:r>
    </w:p>
    <w:p>
      <w:r>
        <w:t>两人到了门口发现屋里是黑的，陈忠诚打开门后，家里果然是没人，“惠美这是去哪了？”陈忠诚自言自语地说着。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