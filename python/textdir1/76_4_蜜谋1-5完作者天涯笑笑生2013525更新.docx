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蜜谋1-5完作者天涯笑笑生2013525更新</w:t>
      </w:r>
    </w:p>
    <w:p>
      <w:r>
        <w:t>蜜谋</w:t>
      </w:r>
    </w:p>
    <w:p>
      <w:r>
        <w:t>字数：8000</w:t>
      </w:r>
    </w:p>
    <w:p>
      <w:r>
        <w:t>（一）</w:t>
      </w:r>
    </w:p>
    <w:p>
      <w:r>
        <w:t>某高级宾馆里，一张大床上，一个女人正在卖力地给躺在床上的男人口交，男人满脸享受的样子。他们并不是一对偷情的男女，这个女人的丈夫，此时就坐在他们的身旁，奇妙的是明明自己的妻子和别人交合着，作为丈夫的男人却也是一脸的享受。突然他好像感受到一股力量涌上来似的，来到妻子的身后，将自己的阳具插入了正在给另外一个男人口交的妻子的小穴中，经过一番强有力的冲刺后，男人和他的女人达到了高潮。</w:t>
      </w:r>
    </w:p>
    <w:p>
      <w:r>
        <w:t>经过一番洗浴后，夫妻二人相拥在床上，脸上都带着幸福的笑容，尤其是那位妻子脸上还带着高潮后的红晕。</w:t>
      </w:r>
    </w:p>
    <w:p>
      <w:r>
        <w:t>「怎么样，淑君，感觉还好吗？」</w:t>
      </w:r>
    </w:p>
    <w:p>
      <w:r>
        <w:t>「嗯。老公，你呢？」</w:t>
      </w:r>
    </w:p>
    <w:p>
      <w:r>
        <w:t>「我啊……已经好久没有这么享受过了，现在我感觉自己精力充沛。」</w:t>
      </w:r>
    </w:p>
    <w:p>
      <w:r>
        <w:t>「老公，其实……」</w:t>
      </w:r>
    </w:p>
    <w:p>
      <w:r>
        <w:t>「怎么了？」</w:t>
      </w:r>
    </w:p>
    <w:p>
      <w:r>
        <w:t>「这样让我很难为情……」</w:t>
      </w:r>
    </w:p>
    <w:p>
      <w:r>
        <w:t>「你不愿意再三人行了吗？」</w:t>
      </w:r>
    </w:p>
    <w:p>
      <w:r>
        <w:t>「不……不是，我已经拥有了别的男人，可是老公你还只拥有我……」</w:t>
      </w:r>
    </w:p>
    <w:p>
      <w:r>
        <w:t>「哎……你也知道，我现在体力大不如以前了，不是所有女人都能像你这么谅解我，万一和别的女人我又早泄了……那不是很尴尬？」</w:t>
      </w:r>
    </w:p>
    <w:p>
      <w:r>
        <w:t>「老公，你看到陌生的漂亮女人，难道真的就不会有反应吗？」</w:t>
      </w:r>
    </w:p>
    <w:p>
      <w:r>
        <w:t>「淑君啊，不要想这么多了。有你，我就足够了。」</w:t>
      </w:r>
    </w:p>
    <w:p>
      <w:r>
        <w:t>「可是……我始终过不起心里那道槛，每次三人的行的时候，虽然我身体上得到了满足，可是心灵上却总是在纠结。」</w:t>
      </w:r>
    </w:p>
    <w:p>
      <w:r>
        <w:t>「淑君，真是难为你了……」</w:t>
      </w:r>
    </w:p>
    <w:p>
      <w:r>
        <w:t>「老公……不如我尝试着进行一次四人行吧？」</w:t>
      </w:r>
    </w:p>
    <w:p>
      <w:r>
        <w:t>「四人行？」</w:t>
      </w:r>
    </w:p>
    <w:p>
      <w:r>
        <w:t>「你不是说只有看着我被人干才能有反应吗？这样我们四人同房，我就在你身边，你也就不会早泄了，同时你还可以拥有其他的女人，这样我心里也会好受的。」</w:t>
      </w:r>
    </w:p>
    <w:p>
      <w:r>
        <w:t>「嗯……这是个不错的主意……现在有很多人在网上交流四人行，我回去就看看。」</w:t>
      </w:r>
    </w:p>
    <w:p>
      <w:r>
        <w:t>「不，老公……在网上找到一对合适的，太难了，又不是长久的办法……不如在我们周围看看有没有合适的人选。」</w:t>
      </w:r>
    </w:p>
    <w:p>
      <w:r>
        <w:t>男人寻思了一会，突然眼前一亮。</w:t>
      </w:r>
    </w:p>
    <w:p>
      <w:r>
        <w:t>「老公，看来你已经找到合适的人选了。」</w:t>
      </w:r>
    </w:p>
    <w:p>
      <w:r>
        <w:t>＊＊＊＊＊＊＊＊＊＊＊＊</w:t>
      </w:r>
    </w:p>
    <w:p>
      <w:r>
        <w:t>「总经理，您好。」一个年约三十岁的男人走进了总经理办公室，毕恭毕敬的打着招呼，看上去是一个十分老实的男人。</w:t>
      </w:r>
    </w:p>
    <w:p>
      <w:r>
        <w:t>「小陈啊，不用这么拘谨。首先恭喜你，升任技术部总监，以后你就是我直属部下了。」</w:t>
      </w:r>
    </w:p>
    <w:p>
      <w:r>
        <w:t>「多谢经理关照！」</w:t>
      </w:r>
    </w:p>
    <w:p>
      <w:r>
        <w:t>「今天叫你来呢，没别的事，就是希望你晚上能到我家里吃个饭，让我们相互多瞭解瞭解，对以后的工作有好处嘛！埋没了你这么久，是我过失，希望今晚能赏脸哟！」</w:t>
      </w:r>
    </w:p>
    <w:p>
      <w:r>
        <w:t>「经理哪里话，我一定准时到。多谢经理！」</w:t>
      </w:r>
    </w:p>
    <w:p>
      <w:r>
        <w:t>这时门外传来一阵敲门声，「进来。」走进来的也是一个年约三十的男人，将一叠文件放在了桌子上：「经理，这是你要的企划方案。」</w:t>
      </w:r>
    </w:p>
    <w:p>
      <w:r>
        <w:t>「嗯，好的，果然够效率……对了，小李呀，你和小陈是认识的吧？听说你们是一起进公司的。」</w:t>
      </w:r>
    </w:p>
    <w:p>
      <w:r>
        <w:t>李耀和陈忠诚笑了笑：「我和忠诚还是老乡呢！」</w:t>
      </w:r>
    </w:p>
    <w:p>
      <w:r>
        <w:t>经理也笑了笑：「那好那好，以后都是我手下的得力干将，要一起闯出番事业来。好了，你们都回去忙自己的工作吧……小陈，不要忘了晚上的事呀，今晚七点。」两人一起走了出去。</w:t>
      </w:r>
    </w:p>
    <w:p>
      <w:r>
        <w:t>「忠诚，不错呀，升为部门总监了。」</w:t>
      </w:r>
    </w:p>
    <w:p>
      <w:r>
        <w:t>「耀哥，你别这么说了，你几年前就已升职成企划部总监了，我跟你比差远了……」</w:t>
      </w:r>
    </w:p>
    <w:p>
      <w:r>
        <w:t>「别这么说，现在不是又一样了嘛！」</w:t>
      </w:r>
    </w:p>
    <w:p>
      <w:r>
        <w:t>「对了，耀哥，你有去经理家里吃过饭吗？」</w:t>
      </w:r>
    </w:p>
    <w:p>
      <w:r>
        <w:t>「有啊！怎么了？」</w:t>
      </w:r>
    </w:p>
    <w:p>
      <w:r>
        <w:t>「有什么要注意的吗？我今晚要去经理家呢！」</w:t>
      </w:r>
    </w:p>
    <w:p>
      <w:r>
        <w:t>「不用紧张，经理人很好，经理夫人也很随和……顺便说一句，经理夫人可是个大美女哟，不比你家的那位差。」</w:t>
      </w:r>
    </w:p>
    <w:p>
      <w:r>
        <w:t>「耀哥你又拿我寻开心，说这些不正经的。好了，我回去工作了。」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