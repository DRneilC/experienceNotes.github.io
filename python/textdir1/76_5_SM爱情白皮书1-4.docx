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SM爱情白皮书1-4</w:t>
      </w:r>
    </w:p>
    <w:p>
      <w:r>
        <w:t>，他开始迫不及待的想给冰冰打个电话了，这个神秘的女人到底会是什么样呢？寒雨决定要探个究竟。下机结帐，寒雨手握着电话独自走在街上，他要找个人少的地方，为了避免不必要的麻烦，寒雨走了很远，找了个觉得幽静的小路，他拨通了冰冰的电话，电话屏幕上闪烁着冰冰的名字，每一次闪烁都带动着寒雨的心跳。电话接通了。</w:t>
      </w:r>
    </w:p>
    <w:p>
      <w:r>
        <w:t>“喂~~”</w:t>
      </w:r>
    </w:p>
    <w:p>
      <w:r>
        <w:t>一个冷冰冰的成熟的女人声音。</w:t>
      </w:r>
    </w:p>
    <w:p>
      <w:r>
        <w:t>“哦，那个，是冰冰吗？”寒雨觉得自己的声音有点发颤。</w:t>
      </w:r>
    </w:p>
    <w:p>
      <w:r>
        <w:t>“是啊，你是谁？”冰冷的声音显出有点意外。</w:t>
      </w:r>
    </w:p>
    <w:p>
      <w:r>
        <w:t>“我叫寒雨，可能你不记得了，我就是前几天在××论坛上和你认识的，我……”“哦，是你啊，我想起来了，是小寒雨，听你的声音好象你真的不大，咯咯，想我了吗？我昨天刚给留了电话，今天你就打过来了。”冰冰打破了寒雨的尴尬，声音也变得温和多了，此时让寒雨感到她更想是自己的姐姐。</w:t>
      </w:r>
    </w:p>
    <w:p>
      <w:r>
        <w:t>“为什么上不了网了呢？我会想念你的。”寒雨说出最后一个字时，声音小的连自己也要听不见了。</w:t>
      </w:r>
    </w:p>
    <w:p>
      <w:r>
        <w:t>“什么？哦，因为姐姐有工作啊，不过这两天姐姐做的是你熟悉的工作，有个人出了很多钱找到我，你知道做什么吧，想来看看吗？”</w:t>
      </w:r>
    </w:p>
    <w:p>
      <w:r>
        <w:t>寒雨立刻就猜到了，因为在论坛里看过很多关于m找s调教的信息，很多都是要花钱的，寒雨从来也没想过这个，他没有钱，即使他有了钱可能也不会这么做，他觉得这种行为和他的本意不太符合，他本意是什么？他自己也说不清。</w:t>
      </w:r>
    </w:p>
    <w:p>
      <w:r>
        <w:t>“我看我还是不去了，不方便。”</w:t>
      </w:r>
    </w:p>
    <w:p>
      <w:r>
        <w:t>“有什么不方便，在我这里我说的算。”冰冰的声音有带有冰冷的意味，但马上又恢复了正常，“你过来吧，你不是想了解得更多吗？我又不是调教你，只是让你见识一下，没事的，我象你保证，而且我也想见见你了。你过来吧。”</w:t>
      </w:r>
    </w:p>
    <w:p>
      <w:r>
        <w:t>冰冰随即说了地址，尽管寒雨还有点坚持，但是冰冰说话的语气有时让寒雨不敢拒绝，而且他也真的想看看，那，究竟是什么样的一番情景。</w:t>
      </w:r>
    </w:p>
    <w:p>
      <w:r>
        <w:t>找了有一个多小时，寒雨终于把目标定格在一栋小别墅上，这初看来，根本不象一个单身女人应该拥有的，但是按照冰冰介绍，应该就是这里了。这是一片别墅区，很幽静的环境，两边整齐的西欧别墅夹着一条并不很窄的马路，路旁栽满了柳树，走在树阴底下，听着树上吵闹的蝉声，真有点置身世外的感觉，这里没有都市的喧闹，没有汽车的轰鸣，没有人群的拥挤，有的只是安详宁静。</w:t>
      </w:r>
    </w:p>
    <w:p>
      <w:r>
        <w:t>“叮咚~”寒雨按响了门铃，不一会，宽敞的打门就自动向两边滑开，寒雨走进院子，院子不是很大，整齐的大理石板块铺在院子里，墙边摆放着各种植物，很多都是寒雨叫不上名字的。</w:t>
      </w:r>
    </w:p>
    <w:p>
      <w:r>
        <w:t>寒雨走到屋子门口，门并没有上锁，或者是刚被打开了，寒雨在身后关上门，屋里又是一凡景象。欧洲古典的装饰风格尽显眼底，物主一定是费了相当大的力气才把它建设的这么漂亮，宽敞明亮的屋子，高大的天棚，让人肃然起敬。</w:t>
      </w:r>
    </w:p>
    <w:p>
      <w:r>
        <w:t>“到楼上来吧。”是冰冰的声音，寒雨脱掉鞋子，也没找到拖鞋就光脚进去了。屋子的确很大，上了楼寒雨仍然分不清方向，七，八个房门都是半开着的，寒雨一个个慢慢的寻找，突然“啪”</w:t>
      </w:r>
    </w:p>
    <w:p>
      <w:r>
        <w:t>的一声响，吓了寒雨一跳，那上里面第二门里发出的声音，寒雨悄悄的*近门边，伸头忘里面望去。</w:t>
      </w:r>
    </w:p>
    <w:p>
      <w:r>
        <w:t>一个穿着黑色皮装的女人背对着寒雨的方向站在大厅中间，她的身形一览无余都尽显寒雨面前，乌黑透亮的长发披肩而下，苗条的曲线，一双黑色的长筒靴裹在她修长的腿脚上，手中的鞭子散乱的落在地上，而她的面前，正跪着一个赤裸的男人，他的眼睛带着眼罩，嘴被胶带封着，双手被绳子结实地绑在背后，他的身上更是显现着数不清的鞭痕，一条条，血磷磷的。男人显现出很大的疲倦，鼻子里喘着粗气，身体也支持不住的开始前倾，脑袋顶着地毯，在女人脚下残喘呻吟着。</w:t>
      </w:r>
    </w:p>
    <w:p>
      <w:r>
        <w:t>“你是寒雨吧？”女人不知道什么时候已经转过头来了，她的话仍然很冰冷，刺着寒雨的心，但是她的面容却是出乎意料的娇美，一瞬间，寒雨想到了小雪，但她要比小雪成熟了许多，那种美丽的，成熟女人的丰韵是小女孩无法仿效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