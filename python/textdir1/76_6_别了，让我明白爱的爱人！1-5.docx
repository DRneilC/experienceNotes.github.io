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别了，让我明白爱的爱人！1-5</w:t>
      </w:r>
    </w:p>
    <w:p>
      <w:r>
        <w:t>，漫不经心的看着。</w:t>
      </w:r>
    </w:p>
    <w:p>
      <w:r>
        <w:t>"现在上网快了点没"张慧洗了下，进来就问我。</w:t>
      </w:r>
    </w:p>
    <w:p>
      <w:r>
        <w:t>"应该好点了吧"我应付了句</w:t>
      </w:r>
    </w:p>
    <w:p>
      <w:r>
        <w:t>我姐跟着也进来了，你把qq号给张慧啊。</w:t>
      </w:r>
    </w:p>
    <w:p>
      <w:r>
        <w:t>我恩了下，</w:t>
      </w:r>
    </w:p>
    <w:p>
      <w:r>
        <w:t>她又跟张慧说，你会不会用撒，不会就问他啊。</w:t>
      </w:r>
    </w:p>
    <w:p>
      <w:r>
        <w:t>张慧笑着说，你就这么瞧不起我啊，qq都不会吧，就算不会也不要当着你弟弟的面下我面子撒。说着跟我姐姐一起出去了。</w:t>
      </w:r>
    </w:p>
    <w:p>
      <w:r>
        <w:t>我跟着笑了两下。</w:t>
      </w:r>
    </w:p>
    <w:p>
      <w:r>
        <w:t>发了会呆，下了个qq装上，把qq登录上去。就把她叫过来搞密码。</w:t>
      </w:r>
    </w:p>
    <w:p>
      <w:r>
        <w:t>她估计很久以前用过，对现在的qq的界面有点不熟悉。</w:t>
      </w:r>
    </w:p>
    <w:p>
      <w:r>
        <w:t>我简单的跟她说了下。毕竟是同一个东西，她很快就熟悉了。</w:t>
      </w:r>
    </w:p>
    <w:p>
      <w:r>
        <w:t>你qq多少，我加你，qq上一个人都没有，看的好可怜。她笑着跟我说</w:t>
      </w:r>
    </w:p>
    <w:p>
      <w:r>
        <w:t>我笑了下，说，这qq是我同事的，估计是删了好友给我的。</w:t>
      </w:r>
    </w:p>
    <w:p>
      <w:r>
        <w:t>我上了我自己的qq，让她把我加为好友。</w:t>
      </w:r>
    </w:p>
    <w:p>
      <w:r>
        <w:t>终于有一个好友了，她笑眯眯的说。</w:t>
      </w:r>
    </w:p>
    <w:p>
      <w:r>
        <w:t>我看着她，觉得她那一刻傻傻的，真的很可爱。</w:t>
      </w:r>
    </w:p>
    <w:p>
      <w:r>
        <w:t>我说了句，你自己搞啊，就去了姐姐那边，听她们闲扯。</w:t>
      </w:r>
    </w:p>
    <w:p>
      <w:r>
        <w:t>没过一会，张慧过来了。跟我说，我被子跟你铺好了，你等哈想睡了就去睡啊。</w:t>
      </w:r>
    </w:p>
    <w:p>
      <w:r>
        <w:t>马兰在她袋子里面翻出条运动短裤，递给我说，这套衣服上次跟你买的，一直忘记给你了，正好，你可以洗了穿着睡觉。这还件t恤，一套的，都拿过去，一身汗味，屋里都被你搞臭了，快去洗澡。</w:t>
      </w:r>
    </w:p>
    <w:p>
      <w:r>
        <w:t>只差说个滚了，我老老实实的拿了衣服裤子洗了个澡，拿自己电脑玩了会单机游戏，就睡了。</w:t>
      </w:r>
    </w:p>
    <w:p>
      <w:r>
        <w:t>第二天醒来的时候，已经是中午12点了，她们也刚起来，正在梳洗打扮，大约到了1点多，出去吃了饭，她们去逛街，我就直接回家了。</w:t>
      </w:r>
    </w:p>
    <w:p>
      <w:r>
        <w:t>回到家，接上电脑，进了wow，正好几个玩得好的都在，就找了fb玩，有说</w:t>
      </w:r>
    </w:p>
    <w:p>
      <w:r>
        <w:t>有笑的，玩得很是开心，后来有个治疗职业说有点事情要出去，不上了，我们剩下几个，一时也找不到治疗，只得作罢。我聊了会天，也就下线了。</w:t>
      </w:r>
    </w:p>
    <w:p>
      <w:r>
        <w:t>一看窗外，天已是全黑了。</w:t>
      </w:r>
    </w:p>
    <w:p>
      <w:r>
        <w:t>于是开始考虑晚饭的着落，我姐电话先打过来了。</w:t>
      </w:r>
    </w:p>
    <w:p>
      <w:r>
        <w:t>根本没问我吃了没，开口就是，10分钟左右到，马上下楼，到小区门口等，她懒得进来。</w:t>
      </w:r>
    </w:p>
    <w:p>
      <w:r>
        <w:t>我走到小区门口，一辆白色的suv已经停在那了，这是马兰的车，车上就马兰一个人，我很是好奇就问，我姐列，马兰说，你姐去开车了，我晚上要去办点事情，送不了你们。</w:t>
      </w:r>
    </w:p>
    <w:p>
      <w:r>
        <w:t>没过会，姐开着自己的车也出来了，按了声喇叭，直接掉头了。我们跟着后面，到了个她们常吃饭的小饭馆。</w:t>
      </w:r>
    </w:p>
    <w:p>
      <w:r>
        <w:t>人很多，都是他们的些朋友，不过张慧不在。</w:t>
      </w:r>
    </w:p>
    <w:p>
      <w:r>
        <w:t>王心丽的老公也在，两人搞了点小酒。</w:t>
      </w:r>
    </w:p>
    <w:p>
      <w:r>
        <w:t>饭吃完，估计其中几个晚上都有别的事情，约了下明天的事情，就各奔东西了。</w:t>
      </w:r>
    </w:p>
    <w:p>
      <w:r>
        <w:t>我姐姐到了家附近问我，晚上要不要回自己家，我正在考虑。</w:t>
      </w:r>
    </w:p>
    <w:p>
      <w:r>
        <w:t>姐就说，就去我家睡，免得晚上我又玩通宵游戏，接着开始教育我，玩游戏要适度，生活要有规律什么的。</w:t>
      </w:r>
    </w:p>
    <w:p>
      <w:r>
        <w:t>我晕，我想，貌似你的生活比我还没规律吧，你懒得绕到我那边去，也不用找个这么华丽的理由吧，也不想说什么，应付了两声，到了姐姐家。</w:t>
      </w:r>
    </w:p>
    <w:p>
      <w:r>
        <w:t>还好姐姐家里的dvd很多，也不至于太无聊，看着看着就在沙发上睡着了。</w:t>
      </w:r>
    </w:p>
    <w:p>
      <w:r>
        <w:t>早上被姐叫醒，吃了个早餐，接着爬到床上接着睡。</w:t>
      </w:r>
    </w:p>
    <w:p>
      <w:r>
        <w:t>醒来，开了电脑，冲了杯咖啡。</w:t>
      </w:r>
    </w:p>
    <w:p>
      <w:r>
        <w:t>上了qq.看见有个企鹅头像在闪，就随手点看了下。</w:t>
      </w:r>
    </w:p>
    <w:p>
      <w:r>
        <w:t>上面写了句"谢谢你了"</w:t>
      </w:r>
    </w:p>
    <w:p>
      <w:r>
        <w:t>一看号码，原来是张慧。</w:t>
      </w:r>
    </w:p>
    <w:p>
      <w:r>
        <w:t>看了下时间，是那天晚上发的。</w:t>
      </w:r>
    </w:p>
    <w:p>
      <w:r>
        <w:t>一看，她居然现在在线，就回了句。</w:t>
      </w:r>
    </w:p>
    <w:p>
      <w:r>
        <w:t>不用这么客气吧，加了个笑脸。</w:t>
      </w:r>
    </w:p>
    <w:p>
      <w:r>
        <w:t>她马上回了句，应该的。</w:t>
      </w:r>
    </w:p>
    <w:p>
      <w:r>
        <w:t>我就问她怎么没跟她们出去逛街，她说她这几天有点累，想休息下。等下下午去。</w:t>
      </w:r>
    </w:p>
    <w:p>
      <w:r>
        <w:t>又说，正好找我试下摄像头。接着发了个视频聊天的请求。</w:t>
      </w:r>
    </w:p>
    <w:p>
      <w:r>
        <w:t>摄像头里，她的皮肤看起来很水润，脸看得很细长，眉毛修整得很是细致，眼睛不大，却看得很是妩媚，鼻子很小，很精致，嘴也很小，嘴唇却看得很肥厚，感觉软软的。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