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初恋的回忆</w:t>
      </w:r>
    </w:p>
    <w:p>
      <w:r>
        <w:t>初恋的回忆</w:t>
      </w:r>
    </w:p>
    <w:p>
      <w:r>
        <w:t>排版：zlyl</w:t>
      </w:r>
    </w:p>
    <w:p>
      <w:r>
        <w:t>字数：21237字</w:t>
      </w:r>
    </w:p>
    <w:p>
      <w:r>
        <w:t>txt包：(22.97kb)(22.97kb)</w:t>
      </w:r>
    </w:p>
    <w:p>
      <w:r>
        <w:t>下载次数:10</w:t>
      </w:r>
    </w:p>
    <w:p>
      <w:r>
        <w:t>初恋的回忆（１）</w:t>
      </w:r>
    </w:p>
    <w:p>
      <w:r>
        <w:t>每个人的初恋都是不尽相同的，如今我已是人妻，可是还时时想到和他一起的日子，可以说那时的痛苦多过幸福，而如今回忆中已没有了苦与乐的分别，只是记忆中有这样一个人。</w:t>
      </w:r>
    </w:p>
    <w:p>
      <w:r>
        <w:t>我是个不漂亮的女孩，尤其是上中学时，人很胖，虽然时常想体会恋爱的滋味，可是没有人会注意到我的存在，上高三後人忽然苗条了，又开始会打扮了，好像女子１８变一样，可是我自己并没有注意到这一点，长久的自卑，又在应付功课，所以对当时的男士对我的好感都不知道，这是我结婚後才知道的，当时在高三有很多想跟我玩的，可是我表现的太高傲，别人不敢。</w:t>
      </w:r>
    </w:p>
    <w:p>
      <w:r>
        <w:t>终於上大学了，解放了，我真的希望有个男朋友。说起来，第一次见到他是在去学校的路上，那天汽车很挤，我在车上，他在车下，那时刚开学，大家还都不是很熟，我知道他是我的同学，但名字不记的。由於车子很挤，车门总也关不上，他在车下闲闲的站着，并不打算受苦来挤车，也没看到我，於是我有机会好好的看了他几眼。其实那时我对他还没有什麽感觉，只是他这个人，高个子，瘦瘦的，很有气质的样子，总可以引起人的注意。车子终於开走了，我继续着回忆他的样子，开始有些心动，这个男孩子还挺好的。</w:t>
      </w:r>
    </w:p>
    <w:p>
      <w:r>
        <w:t>该换郊区车了，等啊等，不见车子，到把他给等来了，当时车站的人很多，大家顾着各自的虚荣心，就当谁也没见谁。终於来车了，小小的车容不下这麽多人，我背着沉重的参考书，甭说抢门，就是上车也要宽松的慢慢上，只好作罢，车站空空的，只剩着老弱病残。</w:t>
      </w:r>
    </w:p>
    <w:p>
      <w:r>
        <w:t>天渐渐的暗了，我心中不禁害怕了，学校在郊区，下了车还得穿过菜地走很远很远，我一个人怎麽办。终於老天开眼来了个串车，我在最後一辆上了车，心中指望能砰上几个同学，状状胆，不然就在做车回城里，找个地方过，明天白天再回学校。</w:t>
      </w:r>
    </w:p>
    <w:p>
      <w:r>
        <w:t>下了车已是繁星满天了，除了车站的一点灯光外，几步外就是黑漆漆的，没有一个同学，没有一个人。我抱着书包，裙子凉凉的擦在腿上，身上一阵犯冷，心咚咚跳着。算了，回城吧。</w:t>
      </w:r>
    </w:p>
    <w:p>
      <w:r>
        <w:t>想过去对面，左右看了一眼，不远的路边好像蹲着个人，我心里这个怕，提脚就往对面跑，书包偏不争气，禁不住书的重荷，带子断了，像个大铁锤样砸在了我的脚上，我的眼泪都快掉下来了。回头再看一眼，那个人竟然再向向我跑过来，我扔了书包抬腿就跑，庆幸自己穿了双平底鞋，平常坚持锻炼，跑步一般人追不上（我是国家中长跑二级运动员）。</w:t>
      </w:r>
    </w:p>
    <w:p>
      <w:r>
        <w:t>那人喊了一声∶「别跑，我来接你的。」还管你说什麽，跑吧！谁知没两步就被抓个正着，由於我死命的跑，什麽也听不见了，「嘶」的一声，真丝衬衫就从肩膀处裂开了，我简直就有点歇斯底里了，「啊！啊！」的叫着。挣脱後再往前跑，眼泪鼻涕全部掉了下来（我们学校以前有过在这被轮奸的，学校领导多次嘱咐不要夜归）。脚下一软，竟摔了个大马趴。</w:t>
      </w:r>
    </w:p>
    <w:p>
      <w:r>
        <w:t>这时一双大手扶在我的肩上，「是我。」我听到有人不断地大声喊着，回头模糊看到，是他！再也顾不得什麽了，一头扎进他的怀里，放声大哭。</w:t>
      </w:r>
    </w:p>
    <w:p>
      <w:r>
        <w:t>天黑的没个边，风不知何时刮了起来，我的衣服被嘶去了大半，人抖抖的，不知何时他已坐了下来，将我全部的揽在怀里。我停了哭，只剩下抽泣，整个人又是汗、又是泪、又是土，一点力气也没有了，虽然意识到在一个陌生男人的怀里，也没力气再站起来了。</w:t>
      </w:r>
    </w:p>
    <w:p>
      <w:r>
        <w:t>他的手大大的，温温的揽着我，我好像已经被他溶进了他的胸膛。没有一句话，另一只手慢慢抬起我在他胸前的头，什麽也看不清，只见他亮亮的眼睛。</w:t>
      </w:r>
    </w:p>
    <w:p>
      <w:r>
        <w:t>「没事情的，我在这等了你很久了，还以外你不回来了呢！」</w:t>
      </w:r>
    </w:p>
    <w:p>
      <w:r>
        <w:t>扑簌簌一串眼泪从我红肿的眼睛落了下来。他深深的低下头，从我的眼角吻了下去，我开始心跳，第一次，虽然我已１９岁。他的手开始慢慢移动了，在我裸露的背部，从肩部开始，慢慢向下再向下，他的唇落在我的上，他的舌头在开启我的唇、我的牙齿，探求着我的舌头，然後抓住我的舌头不再放开，我的泠意开始消失，呼吸变的紧促起来。他的手绕到了我的胸前，强行从我的胸罩下伸了进来，一只大手将我的乳房握了进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