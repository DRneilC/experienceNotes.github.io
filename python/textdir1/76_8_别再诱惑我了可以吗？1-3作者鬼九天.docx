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别再诱惑我了可以吗？1-3作者鬼九天</w:t>
      </w:r>
    </w:p>
    <w:p>
      <w:r>
        <w:t>别再诱惑我了可以吗？</w:t>
      </w:r>
    </w:p>
    <w:p>
      <w:r>
        <w:t>字数：11000</w:t>
      </w:r>
    </w:p>
    <w:p>
      <w:r>
        <w:t>我今年大三，因为家里的一些因素，我从原本熟悉的学校转到一个陌生的地方，也因为距离家里实在太远，便想在学校外租个房子，结果我开学前三天才来租，附近的学生住所早被轰抢一空</w:t>
      </w:r>
    </w:p>
    <w:p>
      <w:r>
        <w:t>〈后来听学长姐说才知道，靠近学校一代平均价格稍微低个几百块，炙手可热啊！〉</w:t>
      </w:r>
    </w:p>
    <w:p>
      <w:r>
        <w:t>因为之前有打工的关系，我身上有一笔还算可观的存款，想想也没关系，离开学还有三天。</w:t>
      </w:r>
    </w:p>
    <w:p>
      <w:r>
        <w:t>结果就因为我的没关系，睡附近的旅馆就杀了我两千多块，饶是我不缺钱也肉痛了一番，想来那些该死的旅馆都专门宰我们这种菜鸟的吧！</w:t>
      </w:r>
    </w:p>
    <w:p>
      <w:r>
        <w:t>「先生，您选的房间是比较高级的，收的费用当然就高啰！」服务生用一种看白痴的眼光看我。</w:t>
      </w:r>
    </w:p>
    <w:p>
      <w:r>
        <w:t>「喔……这样啊！」我除了傻笑付钱还能怎样？都给人家住了。</w:t>
      </w:r>
    </w:p>
    <w:p>
      <w:r>
        <w:t>为了不再被坑，我被逼到用神人级的办事效率马上在外面租到了房子。</w:t>
      </w:r>
    </w:p>
    <w:p>
      <w:r>
        <w:t>那是一栋有12楼高的公寓，每一层楼的房间都不同大小也不同价格。</w:t>
      </w:r>
    </w:p>
    <w:p>
      <w:r>
        <w:t>房东是个快40岁的中年人，看起来很稳重，不苟言笑的样子。</w:t>
      </w:r>
    </w:p>
    <w:p>
      <w:r>
        <w:t>但是一番相处下来，我才知道，我应该狠狠赏我自己几巴掌，根本不是这么一回事！！！</w:t>
      </w:r>
    </w:p>
    <w:p>
      <w:r>
        <w:t>「这是为了让附近的学生可以有更多样化的选择才这样盖的，灾谋？」房东一脸专业装逼的说。</w:t>
      </w:r>
    </w:p>
    <w:p>
      <w:r>
        <w:t>房东带我把12楼都逛过了一次，但事？？实证明，所谓的「更多样化的选择」似乎不太被看好……</w:t>
      </w:r>
    </w:p>
    <w:p>
      <w:r>
        <w:t>这样一圈逛下来，12层楼里居然硬是被房东搞出了50几个房间，结果才总共租出去5个，如果算上我也才6个。</w:t>
      </w:r>
    </w:p>
    <w:p>
      <w:r>
        <w:t>而且这里还有个规定，搭电梯上来后，电梯旁边摆了一个大鞋柜，因为房东的设计关系，除了电梯前外，其他地方都有铺地毯，上来后规定一定要脱掉鞋子。</w:t>
      </w:r>
    </w:p>
    <w:p>
      <w:r>
        <w:t>「哇靠！不是吧！饭店也有地毯啊！都不用拖鞋欸！这什么鸟蛋规定啊！」</w:t>
      </w:r>
    </w:p>
    <w:p>
      <w:r>
        <w:t>我瞠目结舌。</w:t>
      </w:r>
    </w:p>
    <w:p>
      <w:r>
        <w:t>「唉……现在懂设计人用心良苦的真的不多了。」房东一副深闺怨妇的脸看着我感叹着。</w:t>
      </w:r>
    </w:p>
    <w:p>
      <w:r>
        <w:t>我：「……」。</w:t>
      </w:r>
    </w:p>
    <w:p>
      <w:r>
        <w:t>后来我选在12楼，整个12楼总共有6个房间，5个单人房，一个双人房，其</w:t>
      </w:r>
    </w:p>
    <w:p>
      <w:r>
        <w:t>中2个单人房都有住人了，不用讲也知道双人房肯定比较贵，但房东说：「12楼啊！地震来了摇最大最刺激，逃走机率也最低，所以我就算你单人房的价格就好，记得保持房间干净整洁就好。」</w:t>
      </w:r>
    </w:p>
    <w:p>
      <w:r>
        <w:t>他一说完这句话，我就知道这里为什么这么少人住了。</w:t>
      </w:r>
    </w:p>
    <w:p>
      <w:r>
        <w:t>「哪！这是顶楼钥匙，给你保管，因为这层只有你是男生。」房东把钥匙扔给我，摆了个无限装逼得姿势搭电梯下楼去了。</w:t>
      </w:r>
    </w:p>
    <w:p>
      <w:r>
        <w:t>「只有我是男生？」我脑中开始幻想着美丽的公寓邂逅。</w:t>
      </w:r>
    </w:p>
    <w:p>
      <w:r>
        <w:t>房间得格局算很简单，但不得不说，房东的规划真的很不错，双人床、书桌等等杂七杂八的东西一大堆，但给人的感觉依旧很空旷，再加上外面还有个阳台，晚上12楼的夜景很舒服，而且这唯一的双人房在这层楼的最里边，更显得安静。</w:t>
      </w:r>
    </w:p>
    <w:p>
      <w:r>
        <w:t>而我住了一个月后，才发现另外两间房间的女生虽然长得颇有姿色，但都有男朋友了，我偶尔出门都能听到他们在房间做爱的声音，因为我还是单身，只能听着那微微的喘息声幻想自己在跟她们做爱。</w:t>
      </w:r>
    </w:p>
    <w:p>
      <w:r>
        <w:t>后来某一天，房东带了一个新房客来看房子，看来又一个倒楣蛋要听他满嘴跑火车了。</w:t>
      </w:r>
    </w:p>
    <w:p>
      <w:r>
        <w:t>我打开门斜靠在门旁，抱着看戏的心态看看这房东又搞什么花样，这不看还好，一看我整个踫的老高，直接让我的头跟门上的横梁来个超亲密接触。</w:t>
      </w:r>
    </w:p>
    <w:p>
      <w:r>
        <w:t>美女啊！百分之一万的美女！</w:t>
      </w:r>
    </w:p>
    <w:p>
      <w:r>
        <w:t>水亮的无辜的大眼朝我这边看来，而后噗哧一笑，刹那间整个世界都亮了八度，她目测大概168公分左右，在女生中算是高个了，只是我的眼光很快又挪到她的胸前。</w:t>
      </w:r>
    </w:p>
    <w:p>
      <w:r>
        <w:t>天哪！以前都白活了，今天算是真正见到什么叫波涛汹涌，一浪高过一浪啊！</w:t>
      </w:r>
    </w:p>
    <w:p>
      <w:r>
        <w:t>她穿了一件平口的白色小礼服，下面配的是素面的褐色紧身七分裤，那件白色的小礼服把她的胸部衬托的超高，没有e罩杯也有大d啊！再加上那个小蛮腰还有翘臀，啧啧……我今晚肯定睡不着了。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