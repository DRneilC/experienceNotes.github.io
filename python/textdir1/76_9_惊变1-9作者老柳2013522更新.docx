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惊变1-9作者老柳2013522更新</w:t>
      </w:r>
    </w:p>
    <w:p>
      <w:r>
        <w:t>惊变</w:t>
      </w:r>
    </w:p>
    <w:p>
      <w:r>
        <w:t>字数：3500</w:t>
      </w:r>
    </w:p>
    <w:p>
      <w:r>
        <w:t>一、飞来的祸端</w:t>
      </w:r>
    </w:p>
    <w:p>
      <w:r>
        <w:t>繁华的都市边上，一片工业园区，整齐的厂房一排排矗立在园区里，周边的农村基本都拆迁了，这里是为了城市扩展的最佳位置，一条高速公路，贯通南北，交通发达。</w:t>
      </w:r>
    </w:p>
    <w:p>
      <w:r>
        <w:t>肖健是一个来自远方的打工仔，二十四岁的棒小夥子，已经在这打工两年了，每个月能挣三千来块钱，对於一个远方偏远农村人来说，已经不少了，他很满足。肖健身体结实，精力旺盛，工作勤快，大家都很喜欢他。</w:t>
      </w:r>
    </w:p>
    <w:p>
      <w:r>
        <w:t>为了节省开支，肖健在离工厂三公里的农村租了一间平房，每天骑自行车上下班，中午工厂管吃，早上随便凑合吃点，晚上自己一般吃麵条，省钱又实惠。</w:t>
      </w:r>
    </w:p>
    <w:p>
      <w:r>
        <w:t>肖健没有任何不良嗜好，唯一的爱好就是钓鱼，每周周六，肖健赶紧随便吃点东西，带着鱼竿，一个剩馒头，骑着自行车，到高速路一个涵洞钓鱼，涵洞连接高速两边的农田，不过农田已经废弃了，只有芦苇和杂草。</w:t>
      </w:r>
    </w:p>
    <w:p>
      <w:r>
        <w:t>这条沟渠水深不足一米，宽不足三米，里面的鲫鱼却非常多，偶尔还有一斤多重的鲤鱼，由於偏僻，目前只有肖健一个人知道。</w:t>
      </w:r>
    </w:p>
    <w:p>
      <w:r>
        <w:t>今天真是奇怪了，这都快一天了，就钓了三条小鲫鱼，肖健不觉有些懊恼，站起来左右看看，打算回家了，又有点不甘心，心里想：『在等会吧，回家也没事，反正明天周日不用上班。』</w:t>
      </w:r>
    </w:p>
    <w:p>
      <w:r>
        <w:t>坐在房东送的小折叠椅子上，注视着漂浮水面上的鱼漂，心里不知不觉想起老家的父母，前天爸爸到镇上亲戚家，给自己打电话，告诉他家里都好，姑姑一给他介绍物件，是山后村的，今年二十一，长的俊俏，女方父母已经松口了，答应过年回家就相亲，肖健心里美的不得了，虽然没见过人家，可心里还是无限憧憬。</w:t>
      </w:r>
    </w:p>
    <w:p>
      <w:r>
        <w:t>走神的肖健感觉手一沉，猛的惊醒过来，鱼漂早已沉入水里，绷直的鱼线把手中的鱼竿拉弯。心里一阵惊喜，「什么鱼呀，好大的劲」，紧张刺激的握住鱼竿遛鱼，过了十多分钟，疲惫的一条大鱼被来到水沟边上，肖健惊喜发现，这是条大鲤鱼，怕是有三斤左右吧，从来没钓过这么大的鱼。</w:t>
      </w:r>
    </w:p>
    <w:p>
      <w:r>
        <w:t>肖健紧张的慢慢靠近，一手用力提着鱼竿，一手慢慢伸向大鱼，猛地按住鱼头，鱼拼命挣扎，把肖健弄的浑身是水才把鱼提上来，高兴的放进鱼篓，兴奋的摸了一把脸上的汗水，脱下穿在身上的工作服，搭在旁边的芦苇上。</w:t>
      </w:r>
    </w:p>
    <w:p>
      <w:r>
        <w:t>接下来连着钓了七八条，有大有小，不过最大的也就半斤左右，可肖健还是非常高兴开心。天已经快黑了，讨厌的蚊子开始叮咬，肖健满意的收起鱼竿，拎起沉甸甸的鱼篓，笑呵呵的正美着。</w:t>
      </w:r>
    </w:p>
    <w:p>
      <w:r>
        <w:t>突然从高速飞来一个东西，正砸在肖健后背上，差点把肖健砸进水里，疼的肖健张嘴大骂：「谁他妈瞎了。」无人回应，肖健快速爬上涵洞，高速上这样飞驰而过的车流，不觉懊恼的回到水沟边，捡起砸在自己身上的东西。</w:t>
      </w:r>
    </w:p>
    <w:p>
      <w:r>
        <w:t>那是一个女士挎包，不大很精緻，肖健疑惑的打开，心里一阵狂跳，里面起码有两万多块钱，紧张的左右看看，没想那么多，拿起鱼竿，拎着鱼篓，快速的跳上自行车，在田间小路上飞驰。连工作服都忘拿了。</w:t>
      </w:r>
    </w:p>
    <w:p>
      <w:r>
        <w:t>跑回家，先把包仍在床底下，把鱼送到房东那，随便和房东说了几句话，就回屋了，关上门，从里面插好，紧张激动的拿出包，又不放心的拉上窗帘，颤抖的掏出里面的钱，仔细的点啊点，点了好几遍，天啊，两万三千二百块钱啊，这可是自己一年才能挣到的，喜悦兴奋的肖健坐卧不宁。</w:t>
      </w:r>
    </w:p>
    <w:p>
      <w:r>
        <w:t>突然想到，这不是自己的钱啊，应该还给人家才对呀，这可不道德啊，又想，</w:t>
      </w:r>
    </w:p>
    <w:p>
      <w:r>
        <w:t>我又没偷没抢，是高速上飞下来的，干嘛还给人家。思想反复做斗争，焦虑异常。最后大定主意，先放一个月，要是有人来找，就还给人家，要是没人来找，就是自己命好，丢钱的就自认倒楣好了。</w:t>
      </w:r>
    </w:p>
    <w:p>
      <w:r>
        <w:t>又把钱数了一遍，从新放进包里，这才发现，里面还有东西，掏出来一看，有一张光碟，一个ｕ盘，一支口红，一张什么贵宾卡，肖健没看清楚，随手仍在床上，心里还是忐忑不安，这包放哪才好呢，最后想起，邻居家早就没人了，都搬进市里了，这边就等着拆迁了，小心的走出家门，看看路上没人，快速跳进邻居家已经倒塌的院墙，从窗户进入，把包藏在废弃的柜子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