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逛街奇遇</w:t>
      </w:r>
    </w:p>
    <w:p>
      <w:r>
        <w:t>佳佳丶38岁，结婚8年，有3个孩子，老公是贸易公司老板。</w:t>
      </w:r>
    </w:p>
    <w:p>
      <w:r>
        <w:t>佳佳168cm丶53kg丶34d，年轻时是国际航线空姐，漂亮的脸蛋，乌黑的长</w:t>
      </w:r>
    </w:p>
    <w:p>
      <w:r>
        <w:t>发，白晢的皮肤搭配高挑的身材，流露出一股古典美，虽然在结婚生完小孩后身材略为丰满，但是胸前的大奶依然丰满，但是连续生3个孩子后已经有下垂现象，因为肤质天生白晢的关系所以乳晕及乳头颜色也保持如少女般的粉红，唯独乳晕及乳头比一般女人要大一倍以上。微凸的小腹上，有生完小孩后的妊娠纹，屁股稍为肥大，天生的白虎，耻坵上光秃秃的没有一根阴毛，硕大肥美又外翻的粉红色大阴唇也因此显得特别明显。</w:t>
      </w:r>
    </w:p>
    <w:p>
      <w:r>
        <w:t>未婚前佳佳它是飞国际线的，所以也和一般空姐一样，窈窕淑女君子好求，也因为年纪轻爱玩，特别的是很喜欢做爱，3p丶肛交都接受，当空姐这8年时间，</w:t>
      </w:r>
    </w:p>
    <w:p>
      <w:r>
        <w:t>已经和超过200位以上的男人发生性关系，其中老外占大多数约有150人，这200</w:t>
      </w:r>
    </w:p>
    <w:p>
      <w:r>
        <w:t>位男人其中有90%是属於卖淫性质，都是资深空姐居中介绍，所以也赚了不少钱，</w:t>
      </w:r>
    </w:p>
    <w:p>
      <w:r>
        <w:t>但是都花光光没有存到钱。</w:t>
      </w:r>
    </w:p>
    <w:p>
      <w:r>
        <w:t>和它先生也是在飞机上认识，交往半年后才结婚的，婚后应先生要求辞去工作，专心在家做家庭主妇，只不过5年时间，就连续生了2男1女，而且婚后再</w:t>
      </w:r>
    </w:p>
    <w:p>
      <w:r>
        <w:t>也没有和先生之外的男人发生性关系，只是先生和之前一样忙禄，都在外国做生意，夫妻俩人一年到头相聚没有几次，但也相安无事。</w:t>
      </w:r>
    </w:p>
    <w:p>
      <w:r>
        <w:t>几天前佳佳收到新光三越百货公司，蔓黛玛莲内衣专柜寄来的新产品目录，想说自己也很久没有买内衣了，趁着今天下午有空，所以吃完午饭后，稍为整理一下，坐上计程车直往新光三越，逛了快2个小时，帮自己挑选了4套法国进口的性感内衣，要价快15000元，另外又帮先生和小孩买了一些衣服，才2个小时</w:t>
      </w:r>
    </w:p>
    <w:p>
      <w:r>
        <w:t>就花掉5万元，百货公司出来后，想想又有点心疼，自从结婚后，自己就没有上班让老公养，这几年下来也花掉先生快上千万的钱，好在先生自己开贸易公司，收入还不错，不然那有办法过这种悠闲地日子。就在出来百货公司打算要拦计程车回馈的时后，发生了一件不可思意的事？</w:t>
      </w:r>
    </w:p>
    <w:p>
      <w:r>
        <w:t>突然出现2位手拿麦克风和2位摄影机的人，「小姐，对不起，耽误你一下时间」其中1人说道「我们是日本××映画会社，台湾公司的特派员，因为要拍摄台湾女子的影片，所以请小姐帮忙，事后有酬劳的，请拜托帮帮忙。」</w:t>
      </w:r>
    </w:p>
    <w:p>
      <w:r>
        <w:t>我看了一下「不好意思，我要回家」</w:t>
      </w:r>
    </w:p>
    <w:p>
      <w:r>
        <w:t>这时候，手拿麦克风的这2人，突然跪下拜托说「小姐帮忙一下，全部影片只差一位就可完成，而且你又那么美丽，心地善良，请拜托帮帮忙，只要一下子就好了」</w:t>
      </w:r>
    </w:p>
    <w:p>
      <w:r>
        <w:t>就这样他们介绍拍摄内容拜托了快10分钟，而且保证画面有马赛克处理，不会穿帮，还有拿日本出版的片子给我看，而且看他们好像也很正经，不像坏人，只好答应，接受他们的拍摄。</w:t>
      </w:r>
    </w:p>
    <w:p>
      <w:r>
        <w:t>他们马上带我到旁边的汽车旅馆内，准备拍摄，一进入房内看到除了原本4人外，又多了导演丶灯光师3个人，加起来共7人，一开始，我本来不想拍摄，但是经不起它们的拜托，只好硬着头皮开始拍摄。</w:t>
      </w:r>
    </w:p>
    <w:p>
      <w:r>
        <w:t>进入房间，刚开始他们向我说明拍摄内容尺度和酬劳。</w:t>
      </w:r>
    </w:p>
    <w:p>
      <w:r>
        <w:t>1丶看内衣丶内裤——酬劳1000元2丶脱光光，看到阴唇丶阴核——酬劳5000</w:t>
      </w:r>
    </w:p>
    <w:p>
      <w:r>
        <w:t>元3丶接受抚摸胸部丶私处——酬劳10000元4丶帮主持人口交直到射精——酬</w:t>
      </w:r>
    </w:p>
    <w:p>
      <w:r>
        <w:t>劳20000元5丶和主持人做爱——酬劳50000元</w:t>
      </w:r>
    </w:p>
    <w:p>
      <w:r>
        <w:t>我考虑一下后，答应拍第1项，让他们拍摄我的内衣丶内裤，当我脱下衣服时，才发觉，今天我没穿内衣就出门，而且下半身只穿一件白色透明小内裤，当下胸前那对34d的大奶，毫无遮掩的就露了出来，它们也称赞我的那对34d的大</w:t>
      </w:r>
    </w:p>
    <w:p>
      <w:r>
        <w:t>奶很漂亮，本来想到此就结束，但是经不起它们的称赞和说词，它们说，反正胸部都露给它们看了，只要脱下内裤就可以拿到5000元的酬劳，心里头暗想，反正胸部都露给它们看了，乾脆连内裤也脱掉，就让它们看个够，反正也只有看看而已，也没有少块肉，所以接着就把内裤也给脱了，但是当我把内裤脱下露出没有半根阴毛的下体时，它们竟然异口同声说「好漂亮的白虎，第一次亲眼看到没有长阴毛的成熟女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