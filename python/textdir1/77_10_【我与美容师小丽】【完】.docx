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【我与美容师小丽】【完】</w:t>
      </w:r>
    </w:p>
    <w:p>
      <w:r>
        <w:t>我姓杨，杨这个姓氏很麻烦，如果配上一个不好的名字，通常是一辈子被朋友笑到底的对象，偏偏呢，我老爹就是吃饱撑着，没事把杨姓配上大伟这二字当成我的名字，杨大伟杨大伟听起来好像很赞，阳具很大尾，可惜，朋友们却不这么称呼我，简称我叫杨伟。</w:t>
      </w:r>
    </w:p>
    <w:p>
      <w:r>
        <w:t>名字不是重点，今天写的不是我的自传，而是写一些爽爽的经验，话说杨大伟我，从二十岁开始对于报纸小广告便特别有性趣，什么护肤、油压、MTV等等怪怪的色情广告我都去尝试过，当然被骗的钱也不少，被骗多了以后就会分辨，如果一进去要办卡才能搞妹的，或是要到哪里哪里才能干模特儿的，大尾我一律就是烙跑闪人，我家里附近有一间美容护肤店，去玩过之后，觉得价格偏高，但是半套店好处是妹妹的长相跟身材真的都很赞，更重要的是他们都是台湾妹，安全上让人安心不少，废话不多说，先说说令我记忆最为深刻的一个美容师－小丽。</w:t>
      </w:r>
    </w:p>
    <w:p>
      <w:r>
        <w:t>第一次遇到小丽的那一天我心情有点差，在办公室被老板靠杯了30分钟，回家之后越想越不爽，就想要去休息放松舒爽一下，去到4、5个月没进的护肤店，一进去经理就很客气的说，老板好久没来拉，今天要找哪一个美容师，那时候脑袋一片空白，我哪知道谁阿，以前进来就是摸奶抠穴吸奶然后就爽完走人，名字也没特别去记，所以我说，经理就让你安排吧。</w:t>
      </w:r>
    </w:p>
    <w:p>
      <w:r>
        <w:t>进包厢之后，照例就是脱光衣服洗个澡（包厢有小浴室）然后换上免洗内裤跟浴袍，等小姐来为你服务，当我洗完澡之后，又等了一、二分钟，奇怪怎么都没有小姐来招呼我，正想要打电话给柜台机掰一下的时候，包厢门扣扣二声，一个身材娇好，长相中上的美妹进来说，老板，我帮你服务好不好，我从脚看到脸，脚上穿着10公分的黑色恨天高，黑色的高跟显的雪白的脚踝更为白嫩，白皙平直的小腿，加上光滑的大腿，黑色薄纱照着紫色紧身细肩带，胸前二颗发育过大水蜜桃，目测有D以上的实力，脸孔上没有痘痘，五官看起来不是很美艳，但是蛮有感觉的，我看完沉默二秒钟，她看我沉默不出声便说，“老板让我帮你服务好不好嘛”，我就回她说，“好阿”，（其实是看到大奶子看到傻了），接着她说，“我叫小丽，老板今天客人很多，我们美容师忙不过来，你可不可以等我20分钟，我有个客人还没做完”，本想赶快爽一下的，听她这么说，感觉简直是倒一桶冰水在老二上，（其实我也是想等这尤物）我说，“这样子阿、还要等喔、这样…”小丽听我说的有些迟疑，她便撒娇的ㄋㄞ说，“好拉，老板你就等等我嘛”，边说边靠过来搂住我，两颗热呼呼、又软又嫩水蜜桃在我胸口摩蹭，我也不客气的伸出右手揉起他的美臀，左手顺手搓着她的大奶，被我搓了将近30秒后，小丽说，“那你要等我喔”，这时候精虫冲脑的我，智商只剩89，当然是说，“好”。</w:t>
      </w:r>
    </w:p>
    <w:p>
      <w:r>
        <w:t>当你知道有个尤物可以跟你玩，这20分钟很难熬的，小丽出去后，我一个人待在包厢抽烟，想了想，突然一个蛮机车的想法出现在我的脑海中，我想到干脆先打他一枪，这样子之后翘起来可以维持很久，那我就可以跟那个尤物玩久一点，想到这一点，就脱掉浴袍内裤，到浴室尻了一枪（好，我知道这很机车，我对不起下一个用这房间的客人，但是就是在浴室尻了这一下），尻完枪之后，我舒服的躺在按摩床上，抽着我的烟，慢慢等小丽，十五分、二十分、二十五分、三十分，一下子半小时过去了，靠，心情越来越不爽，正想打电话跟经理说我想换人时，扣扣，房门又响，小丽进来了，她一进来就说，“老板，对不起拉，刚刚的客人想带我出去，但是我把他推掉，卢了很久对不起喔”，看这尤物进来我的心就痒痒的，但我仍然板着脸不说话，然后小丽说，“别生气嘛，小丽给你惩罚，今晚怎么玩由你决定”，听到她要给我惩罚，我就说，“好阿是你要给我惩罚的喔，那你今晚要给我…”，我就嘴巴靠近她的耳朵说，“要给我干一下”，小丽听完小声的说，“不行拉，跟你还不熟”，然后她撒娇的在我耳边ㄋㄞ说，“下次你来找我，记的带小套子，然后我给你插穴穴”。</w:t>
      </w:r>
    </w:p>
    <w:p>
      <w:r>
        <w:t>眼看今晚要插这尤物是不成了，但是还是有别的玩法，这间按摩店玩法是，一开始是正常按摩，接下来是挑逗的油压，然后美容师在帮你打手枪。</w:t>
      </w:r>
    </w:p>
    <w:p>
      <w:r>
        <w:t>我问小丽，“你的奶好大喔，是多少罩杯啊”，小丽说，“人家是E罩杯，老板怎么称呼你啊”，我说，“我姓杨，叫我大伟哥吧”，小丽说，“那有人叫自己大尾的”，我说，“这是我爸取的啊，然后就会被人叫”，小丽说，“杨伟嘛哈哈”。</w:t>
      </w:r>
    </w:p>
    <w:p>
      <w:r>
        <w:t>小丽要我躺在床上，准备帮我按摩时，我跟小丽说，“你先去洗澡，洗干净我们再来玩”，小丽问，“你有没有洗干净阿”，我说，“当然有”，小丽说，“还是我们一起洗，这样子洗的比较干净”，我当然是好啰，就跟小丽一起进浴室。</w:t>
      </w:r>
    </w:p>
    <w:p>
      <w:r>
        <w:t>小丽先帮我把沐浴乳擦完全身，然后再将沐浴乳到在她的奶子上，紧贴的我的背上下来回的摩蹭，二团热呼呼、暖绵绵的嫩肉在背后摩擦，感觉超爽的，小丽双手从后面身到前面轻抚我的胸口，她嘴巴贴着我的耳朵说，“哇，你有胸毛耶！好性感喔”，我的双手向后摸，摸着她滑嫩的大腿，然后伸到她结实的臀部，搓着她的屁股，小丽笑着说，“这么喜欢摸我喔”，我说，“你皮肤好滑好嫩喔，摸起来感觉超爽”，小丽问说，“有多爽阿”，我说，“你往下摸就知道拉”，小丽将右手伸到我的跨下，摸到我勃起的老二，小丽说，“好烫好硬喔”，我说，“不硬就不是男人”，小丽笑了出来。</w:t>
      </w:r>
    </w:p>
    <w:p>
      <w:r>
        <w:t>接着小丽的右手开始套弄我的老二，左手揉着我的奶头，身体像水蛇一样的扭曲，大奶子在我背后上下的摩擦，感觉超爽，被这样三重触感夹攻之下，我居然又想射了，但是在这里射出来今晚就结束了，于是我转过身来看着小丽说，“换我帮你洗”，小丽说，“不要，我先帮你洗，你在这射出来，等等出去我们还能再玩一次”，（靠～可以射二次耶，这个美容师实在是太敬业了，我感动的想哭~呜呜）。</w:t>
      </w:r>
    </w:p>
    <w:p>
      <w:r>
        <w:t>我吃惊的问，“让我射二次喔？”，她说“是阿，这样有没有补偿你阿，不生气了吧”，我说“好阿”，接着她的手借着沐浴乳之助，来回套弄，一紧一松，之后手指在龟头上转动，小丽笑着说，“舒不舒服呀”，小丽柔软的手让我又想再次射精，我跟小丽说，“我想射了”，小丽说，“要射在哪里”，我说，“我想射在你的大奶子上”，小丽听完，蹲了下来将我的老二放在她的乳沟中来回的套弄，这两颗大奶子的刺激下，精液一泄而出，射在小丽的奶子上。</w:t>
      </w:r>
    </w:p>
    <w:p>
      <w:r>
        <w:t>小丽说，“你洗干净了，换我要洗啰，别偷看”。说完把我推出浴室。真是怪，全身都看光了，还要我别看她洗澡，真是…我躺在床上，感到一阵阵的舒坦，小丽洗好后穿着紫色的奶罩跟丁字裤走了出来，坐在我床边说，“舒服了吧，要按摩吗？”我对小丽说，“不要，直接油压吧。”</w:t>
      </w:r>
    </w:p>
    <w:p>
      <w:r>
        <w:t>小丽拿着精油，要我脱掉浴袍，细嫩的手在我身上游动，从双手到胸口，在乳头边停住，来回的画圈，胸口阵阵舒坦，胸口油压完后，接着将精油到在手掌上，手掌将热热的油涂抹在我的阳具上，睾丸、阴茎、龟头然后拉开我的内裤，将热油到在小腹上，让热油流过油具、肛门，双手手指伸到跨下，揉按着肛门、抚摸着睾丸，接着在我的阴茎上停下来，套弄着阴茎，将热油一滴滴的滴着龟头，又热又爽的感觉，我又再度翘起来了，之后她说，“今天跟你玩特殊的，你先去浴室把油洗掉，我准备东西。”</w:t>
      </w:r>
    </w:p>
    <w:p>
      <w:r>
        <w:t>当我用热水冲完身上的精油时，看着小丽拿着托盘，盘上有三杯水，我说，“你该不会要玩冰火五重天吧”，小丽说，“对阿，是你才有的喔，别人就打完手枪就结束了”，我笑笑的说，“是喔，你对我真好”，然后伸手进去搓揉她的大奶子，小丽的乳头渐渐的涨大，我笑着说，“你色起来了喔”，小丽说，“才没有呢。”我将右手伸到丁字裤下，隔着丁字裤搓揉她的嫩穴，然后将手指沾些她的淫液，手指伸给她看，我问，“那这是什么呢？”，小丽脸红着说，“人家的穴穴被被你弄湿了拉。”</w:t>
      </w:r>
    </w:p>
    <w:p>
      <w:r>
        <w:t>我将小丽的奶罩向下拉，两颗雪白的肥奶弹了出来，二颗涨大艳红的奶头让人垂涎欲滴，伸出舌头，轻轻的舔弄小丽的奶头，小丽说，“好痒喔，哥哥你吸吸人家的奶嘛”，既然是小丽的要求我当然照办，一手抓一个大奶子，舌头左舔右吸，右舔左吸，舌头在奶头上绕圈，又用力来回舔弄，舔完大口大口吸着小丽E罩杯的肥奶子，舔的小丽娇喘连连。</w:t>
      </w:r>
    </w:p>
    <w:p>
      <w:r>
        <w:t>小丽娇哼“喔喔哥好美喔好痒好舒服喔喔恩。”</w:t>
      </w:r>
    </w:p>
    <w:p>
      <w:r>
        <w:t>小丽抱着我，嘴巴靠了过来，二条舌头彼此交缠，我的左手继续搓揉她的大奶，右手向下发展，拉开小丽紫色的丁字裤，搓揉她的美穴，没搓几下子，穴穴已经湿透了，手指在搓揉阴核时，淫液渐渐流了出来，小阴唇也开了，手指在阴道口来回的搓揉，不小心会伸进阴道去，又暖又紧又湿的阴道。</w:t>
      </w:r>
    </w:p>
    <w:p>
      <w:r>
        <w:t>我将手指来回的进出小丽的美穴，淫液从中指流到手掌，小丽像是失去理智，拼命的索吻，自己还摸起另一颗奶子，下半身来回的迎合着手指头的抽插，手指用力来回插着小丽的阴道，淫液随着动作来回流了出来，形成扑滋扑滋的声音，小丽的淫水还真是多，整个右手手掌都湿了，突然感觉中指被阴道紧紧的夹住。</w:t>
      </w:r>
    </w:p>
    <w:p>
      <w:r>
        <w:t>小丽的娇喘声变成“啊~啊~啊~”的细小声音，她小声喊，“啊美美美死我了好爽喔哥哥喔喔我喔喔我不行了喔喔好爽喔”</w:t>
      </w:r>
    </w:p>
    <w:p>
      <w:r>
        <w:t>她的手挡住我的中指来回插弄，中指只好在她穴里来回震动，小丽“啊~啊~啊~啊~”的喘叫，为了不让外面听到，双手紧紧抱着我，嘴巴用力吸着我的嘴，我的中指快速来回着套弄，突然小丽，啊~的一声，全身抖动好几下，脸颊红晕，小丽说，“人家被你弄到高潮了拉”，我说，“不喜欢啊”，小丽说，“没有，只是被客人弄到高潮好奇怪喔”，我搂着她，两人近乎赤裸着缠抱在一起，我亲吻她的脸庞，我说，舒不舒服，小丽说感觉好好，我的手来回的抚摸小丽的全身，从脸庞、脖子、胸部、腹部、大腿到脚指一一亲吻，小丽说，“你好赞喔，爱抚的我好舒服。”</w:t>
      </w:r>
    </w:p>
    <w:p>
      <w:r>
        <w:t>小丽起来调好奶罩跟丁字裤出去换了杯热水，进来后要我躺着，她上床之后跟我成了69姿势，脱下我的内裤，小丽说，“大伟你的宝贝变大啰”，我说，“你高潮之前我就变大了”，小丽说，“是喔，那一定很难受，你看看你的大尾都流口水咧”，说完小丽一口含住我的龟头，灵活的香舌舔弄了龟头一圈，她说，“那我要开始了。”</w:t>
      </w:r>
    </w:p>
    <w:p>
      <w:r>
        <w:t>小丽趴在我身上，我脸刚好正对着她丁字裤的阴部位置，小丽来回吸着我的阴茎，一下子含，一下子舌头舔绕，一下子嘴巴用力吸，我的龟头再度涨大，小丽舌头来回舔着马眼，将龟头流出的口水一一舔入嘴里。</w:t>
      </w:r>
    </w:p>
    <w:p>
      <w:r>
        <w:t>我望着小丽的阴部，手隔着丁字裤来回摩擦，像是要跟小丽较劲一般，小丽嘴巴含着龟头，一手来回套弄，一手拿起热水，她含着一口热水后，再吸允我的龟头，我爽的啊出一声，小丽吐掉热水说，这么爽啊，之后又含住我的阴茎，整根含到底再吐出来，吐出时舌头一直在龟头舔绕，被舔的很爽的我，继续隔着丁字裤按揉小丽的阴核。</w:t>
      </w:r>
    </w:p>
    <w:p>
      <w:r>
        <w:t>小丽这时候将丁字裤拉开，将阴道对着我的嘴，身子一沉让我跟她的另一张嘴打KISS。</w:t>
      </w:r>
    </w:p>
    <w:p>
      <w:r>
        <w:t>我的舌头在舔着小丽的大阴唇，舔弄着她的阴核，阴道口淫液再度流了出来，嘴巴迎上阴道，舌头深入阴道内来回搅动，小丽的阴道的味道有点酸酸的，她热热的淫液从我嘴角流了下来。</w:t>
      </w:r>
    </w:p>
    <w:p>
      <w:r>
        <w:t>小丽一边轻喘，继续用嘴套弄着我的阴茎，我用手掰开小丽越来越紧闭的大腿，嘴巴贴紧小丽的阴唇，舌头继续深入小丽的阴道，小丽拿起冰水，用冰水含着我的阴茎，我喘了一声，小丽吐掉冰水笑着说，这么爽啊，我说，那看我的绝招，双手掰开小丽的臀部，我的舌头轻舔着小丽的肛门。</w:t>
      </w:r>
    </w:p>
    <w:p>
      <w:r>
        <w:t>小丽哀叫着说，“喔~喔~好~好爽~好过瘾”。</w:t>
      </w:r>
    </w:p>
    <w:p>
      <w:r>
        <w:t>我的舌头进攻着小丽的肛门，小丽舔弄着我的龟头，小丽说“别再舔了我受不了”，我说“好”，不舔她的肛门，将舌头伸入肛门内来回舔弄。小丽颤抖了一下说，“伟哥哥喔~恩~喔~恩美死了好特别的感觉喔喔”。在肛门攻势下小丽的阴唇再度滴下淫液，小丽说“恩哼别玩我了，时间要到了喔喔我要专心拉”小丽樱唇轻轻含住我的龟头，伸出香舌又舔又吻的，搞的我麻痒痒的难受极了，细嫩的小手握住我的肉棒一上一下的套弄着一手抚弄阴囊，舔得我真是舒畅无比，带给我前所未有的快感，我忍不住“哦……哦……棒……真……哦……太棒……”叫起来，龟头绷涨得油油亮亮，触觉敏锐异常，小丽瞧我的能耐也差不多到了极限，紧紧的握着肉棒加紧的套弄，我一阵闷哼“啊……”火辣滚烫的精液喷入小丽的嘴巴内。</w:t>
      </w:r>
    </w:p>
    <w:p>
      <w:r>
        <w:t>小丽含着我的精液，眼中带媚的看着我笑，然后将精液吐到杯子里。</w:t>
      </w:r>
    </w:p>
    <w:p>
      <w:r>
        <w:t>这是我第一次跟小丽的经验。</w:t>
      </w:r>
    </w:p>
    <w:p>
      <w:r>
        <w:t>【完】</w:t>
      </w:r>
    </w:p>
    <w:p>
      <w:r>
        <w:t>9876字节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