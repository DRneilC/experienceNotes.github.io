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杨柳依依11作者老柳</w:t>
      </w:r>
    </w:p>
    <w:p>
      <w:r>
        <w:t>字数：4200</w:t>
      </w:r>
    </w:p>
    <w:p>
      <w:r>
        <w:t>链接：</w:t>
      </w:r>
    </w:p>
    <w:p>
      <w:r>
        <w:t>十一</w:t>
      </w:r>
    </w:p>
    <w:p>
      <w:r>
        <w:t>射的真过瘾，一滴不剩的射进丝柔体内，大大出了口舒服的气，嗯嗯嗯，真痛快。笑春早已笑倒在沙发上，建邦无奈的摇摇头：「牛屄，就你牛屄，服了，我徐建邦算是服了！」</w:t>
      </w:r>
    </w:p>
    <w:p>
      <w:r>
        <w:t>我嘿嘿坏笑几声说：「姐夫，你别鸡巴不高兴，啊，我老婆被你肏过多少次了，我都没介意，我不就放俩屁吗？你可以接着肏啊，切。」建邦一屁股坐在沙发上：「肏个屁呀，你鸡巴把我兴致都搞没了，牛屄，你太鸡巴牛屄了。」</w:t>
      </w:r>
    </w:p>
    <w:p>
      <w:r>
        <w:t>我小眼睛一转说：「姐夫，其实我最牛屄的是啥你知道不。」建邦怀疑的说：「你这鸡巴人还有啥牛屄的？」</w:t>
      </w:r>
    </w:p>
    <w:p>
      <w:r>
        <w:t>我严肃的说：「焊接呀，不是我吹，就我这技术，除了我师傅和几个退休的老师傅以外，就咱市里还真就没人能超过我。」建邦眼睛一亮说：「真的？看不出来，忽悠吧。」</w:t>
      </w:r>
    </w:p>
    <w:p>
      <w:r>
        <w:t>我去，小眼睛一翻说：「你还别不服气，不信你要是有啥特殊的焊接活让我试试，靠，没有我干不了的，没有我干不好的，你别这样看着我，信不信我能把你鸡巴焊屄里拔不出来。」</w:t>
      </w:r>
    </w:p>
    <w:p>
      <w:r>
        <w:t>笑春和丝柔大笑着对我是又抓又踹的，建邦死死盯着我一会突然说：「别吹牛屄，明天到我那试试，我还正犯愁呢，这个工程要求太高了，几波人都不行，你要是真鸡巴能干好了，我真得好好谢谢你。」</w:t>
      </w:r>
    </w:p>
    <w:p>
      <w:r>
        <w:t>我勒个去呀，终於让他上套了，靠，这会可要真本事了，那我可不含糊：「一言为定，谁要反悔谁是儿的！」又是一阵大笑。</w:t>
      </w:r>
    </w:p>
    <w:p>
      <w:r>
        <w:t>第二天老婆开车送我回工厂，一路上这个笑啊，把我这个骂呀，靠，不就没让建邦肏成吗，那能怨我吗，对不。亲完老婆撅着的小嘴，下车背着手，腆着肚子进入厂长办公室，厂长睁大眼睛，急切的说：「咋样了，看你小子这鸡巴样就知道，有门了。」</w:t>
      </w:r>
    </w:p>
    <w:p>
      <w:r>
        <w:t>我咳嗽一声说：「这个……啊，这个一会派车把我和我师傅，送到工地，这个……啊，这个我和师傅给做个样品，这个……啊，这个可以吗？」</w:t>
      </w:r>
    </w:p>
    <w:p>
      <w:r>
        <w:t>厂长满脸堆笑说：「行行行，你说了算，这个，啊，这个你别他妈总学我，快鸡巴去吧。」我赶紧叫来师傅，带着各种焊条和工具，坐着厂长的专车，当然了，比不上我老婆的车好，但是这叫专车呀，当然骄傲了。</w:t>
      </w:r>
    </w:p>
    <w:p>
      <w:r>
        <w:t>到了工地，才知道这难度有多大了，薄的地方和纸一样啊，这可不是闹着玩的，别可能我平时吊儿郎当的，真要是工作起来可是最认真仔细的，和师傅反复研究，仔细探讨，静下心，熟练沉稳的一次成功。</w:t>
      </w:r>
    </w:p>
    <w:p>
      <w:r>
        <w:t>建邦始终在一旁看着我和师傅，焊接完成了，过来一堆工程师，反复检查，认真比对讨论。最后大家一致认同，看着建邦满意的不住点头，我去，老子心里这个激动劲啊，比肏他老婆都美。</w:t>
      </w:r>
    </w:p>
    <w:p>
      <w:r>
        <w:t>成功了，真的成功了，不是靠老婆屄，是靠老子的真本领，我差点落泪。很快合作协定就签了下来，八百多万啊，这可是我们厂的历史性突破啊，我去，全厂动员，我师傅是总监理，我是突击队长，这可马虎不得，不得不暂时告别小娇妻，住进简易工棚。</w:t>
      </w:r>
    </w:p>
    <w:p>
      <w:r>
        <w:t>累，真鸡巴累，起早贪黑的忙碌，这群鸡巴弟兄们真给力，都玩命一样工作，大家都知道这个工程意味什么，就是这样一群男人，用汗水和劳动工人的智慧，历经半年，终於完工并通过验收，好多工友都激动的流下眼泪。</w:t>
      </w:r>
    </w:p>
    <w:p>
      <w:r>
        <w:t>终於可以回家了，老婆呀，哥回来了，我肏，我咋这么没出息呀，看见家门流泪了。心狂跳不止，打开家门「呀」不对呀，咋这乾净呢，这可不是老婆的性格呀。</w:t>
      </w:r>
    </w:p>
    <w:p>
      <w:r>
        <w:t>疑惑的进屋，咋一点动静都没有啊，老婆应该早下班了，都鸡巴几点了，这么乾净整齐我不适应啊，整个转了一边，没发现什么情况，越来越觉得不对。</w:t>
      </w:r>
    </w:p>
    <w:p>
      <w:r>
        <w:t>先不鸡巴管了，先做饭，我肏，冰箱更鸡巴乾净，不会是老婆一直不在家吃饭吧，啥意思啊，我有点生气了，拿起电话拨通笑春手机：「对不起，您拨打的电话已关机。」</w:t>
      </w:r>
    </w:p>
    <w:p>
      <w:r>
        <w:t>气死我了，跑哪去了，我心里一沉，不会找建邦了吧，靠，这可就不够意思了，不行。拨通大班电话大声说：「嗨，你啥意思啊，笑春呢？让她接电话。」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