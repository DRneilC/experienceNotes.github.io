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暗夜妖姬</w:t>
      </w:r>
    </w:p>
    <w:p>
      <w:r>
        <w:t>暗夜妖姬</w:t>
      </w:r>
    </w:p>
    <w:p>
      <w:r>
        <w:t>排版：zlyl</w:t>
      </w:r>
    </w:p>
    <w:p>
      <w:r>
        <w:t>字数：62899字</w:t>
      </w:r>
    </w:p>
    <w:p>
      <w:r>
        <w:t>txt包：(63.24kb)(63.24kb)</w:t>
      </w:r>
    </w:p>
    <w:p>
      <w:r>
        <w:t>下载次数:33</w:t>
      </w:r>
    </w:p>
    <w:p>
      <w:r>
        <w:t>〈１〉</w:t>
      </w:r>
    </w:p>
    <w:p>
      <w:r>
        <w:t>记得大学的时候，为了想赚点钱，换一台新电脑，所以趁暑假的时候出去打工。由於想赚更多钱，因此决定去酒店当个少爷。不但能领小费，还能看漂漂的酒店小姐，工作又不累，正所谓「摸鱼兼洗裤，有吃又有拿」。</w:t>
      </w:r>
    </w:p>
    <w:p>
      <w:r>
        <w:t>不过这种生活并不正常，每天得由晚上八点工作到清晨三点，刚开始做的时後不很习惯。</w:t>
      </w:r>
    </w:p>
    <w:p>
      <w:r>
        <w:t>还记得第一次上班的时候，我大约七点半就到酒店了。忙着扫地，擦桌子。</w:t>
      </w:r>
    </w:p>
    <w:p>
      <w:r>
        <w:t>见到每一个人，都要很热心的打个招呼。此时没有半个酒小姐在店里，直到八点之後，才三三两两的走进来。</w:t>
      </w:r>
    </w:p>
    <w:p>
      <w:r>
        <w:t>别以为酒店的小姐光鲜亮丽，她们多半穿着都很正常的来到店里，等到快上班了，才一个一个溜去更衣室里换衣服，顺便在空的坐位上化妆。</w:t>
      </w:r>
    </w:p>
    <w:p>
      <w:r>
        <w:t>虽说每个小姐化妆的姿势都不一样，但她们挤眉弄眼，歪着嘴儿上口红，张牙舞爪打粉底的模样儿，基本上看起来都是一个样子。</w:t>
      </w:r>
    </w:p>
    <w:p>
      <w:r>
        <w:t>第一天上班的时候，就被一个小姐叫住，她很客气的请我去超商买裤袜。给了一百元，回来时的时侯她挥挥手要我别找零了，这是我第一次拿到小费。</w:t>
      </w:r>
    </w:p>
    <w:p>
      <w:r>
        <w:t>另一个少爷则很好心的教导我少爷谋生技巧。别以为当少爷很简单，要想多赚小费还是需要高深技巧的。</w:t>
      </w:r>
    </w:p>
    <w:p>
      <w:r>
        <w:t>首先，店里小姐最大。不是该客人最大吗？错！小姐最大！怎说？要有会灌迷汤的小姐，客人才会黏在店里，没有小姐就没有客人，没有客人就没有小费。</w:t>
      </w:r>
    </w:p>
    <w:p>
      <w:r>
        <w:t>所以我们的衣食父母是酒小姐，而不是客人。</w:t>
      </w:r>
    </w:p>
    <w:p>
      <w:r>
        <w:t>所以少爷们必须很小心的，与每个小姐打好关系。不但跑腿时小费不能拿，而且不熟的客人来时还要帮客人介绍小姐。这样子小姐就会三不五时的灌客人迷汤，要客人给小费给少爷。小姐们心情不好时要逗她们开心，肚子饿时要帮忙买食物，酒喝多了要帮她们买解酒益，手上大包小包时要帮她们提行李，日子来时要帮她们买普拿疼；有的少爷甚至服务更好，小姐需要时能充当免钱牛郎。</w:t>
      </w:r>
    </w:p>
    <w:p>
      <w:r>
        <w:t>所以一些白痴酒客，以为找少爷介绍能挑到比较好的姑娘，真是大错特错。</w:t>
      </w:r>
    </w:p>
    <w:p>
      <w:r>
        <w:t>少爷们只会介绍能帮他赚小费的小姐，至於小姐姿色如何，身材好不好，就不干少爷们的事儿了。</w:t>
      </w:r>
    </w:p>
    <w:p>
      <w:r>
        <w:t>再来，要会认客人。客人姓张丶姓李丶姓王，绝对要牢记在心。下次再见着时，一句「张老板您好！」搞不好就能赚到一两百元小费。而且既然都「认识」</w:t>
      </w:r>
    </w:p>
    <w:p>
      <w:r>
        <w:t>了，帮他们送酒送菜送毛巾时，他们还会常请你喝一杯。别怀疑，这种酒喝一杯就能领小费。</w:t>
      </w:r>
    </w:p>
    <w:p>
      <w:r>
        <w:t>更厉害的招术是，一定要特别关照被冷落的客人。来酒店这种地方就是来找乐子，万一有的客人被同行的人冷落了，要适时帮他们倒倒酒儿，磨磨牙儿。他们心情一好，给的小费可能就五百一仟，而不是一百两百了。</w:t>
      </w:r>
    </w:p>
    <w:p>
      <w:r>
        <w:t>拉拉杂杂的接受好勤前教育之後，就开始正式上工。</w:t>
      </w:r>
    </w:p>
    <w:p>
      <w:r>
        <w:t>刚开始上工时倒还好，端端酒菜毛巾，酒客稀稀疏疏。到了半夜十一二点，酒客们都喝七丶八分醉时，好戏才开始上场。</w:t>
      </w:r>
    </w:p>
    <w:p>
      <w:r>
        <w:t>最常见的戏码之一，就是客人会对小姐们上下其手，这个很稀松平常。面对这种客人时，就能见着小姐们不同的本性了。</w:t>
      </w:r>
    </w:p>
    <w:p>
      <w:r>
        <w:t>有的小姐很敢玩，拿了客人一两千小费之後，会自己用手把客人的手往衣服里伸进去。我们送毛巾小菜进去时，一个不留神还会见着衣服被拉到脖子上，两个半大不小的乳房在半空中摇晃的场景。这种小姐的小费数量通常都不会太少，当然啦，也不能长得太不像恐龙，客人才会愿意花点小费去摸她。</w:t>
      </w:r>
    </w:p>
    <w:p>
      <w:r>
        <w:t>另一种型的小姐则属於吊胃口型，你花了一千元，她才让你隔着两三公分厚的魔术胸罩在衣服外面碰碰。有的魔术胸罩里面的衬里还灌水灌矽胶下去，可能要大陆来的特异功能人仕才能摸到东西。</w:t>
      </w:r>
    </w:p>
    <w:p>
      <w:r>
        <w:t>於是客人愈摸心愈痒，只好再多花多一点小费，让手可以由衣服的袖口伸进去。所以手指够长的人，就勉强能摸到乳房的边边，反正没鱼虾也好，能摸多少算多少。想摸更多一点吗？钱再撒一点出来就对了，於是想摸个上半身就花掉五千一万去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