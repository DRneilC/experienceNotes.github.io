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【性启蒙--奶奶】【完】</w:t>
      </w:r>
    </w:p>
    <w:p>
      <w:r>
        <w:t>我是个山区小孩，父母一直在外打工。爸爸是单丁，我是独子，我从小跟奶奶生活，奶奶很宠爱我。奶奶一直视我是个小孩，根本不存在避忌，在家穿戴随便，她的丰满的乳房随时外露，酷热夏天，赤博上身，肥大又白嫩的乳房，让人垂涎欲滴，大饱眼福；短衣短裤，时常走光，白晰的大腿间暴露下体的密秘，肥厚多肉的屄包和阴毛令我幼小心灵全身发热，居然有些冲动，小**也勃顶裤裆。</w:t>
      </w:r>
    </w:p>
    <w:p>
      <w:r>
        <w:t>爷爷早故，单身奶奶对我十分亲热，每晚睡觉，奶奶总是紧紧地搂着我，她软软的身子紧贴我光溜溜的裸体，有时会摸摸我的小鸡鸡，我会感到痒痒的、舒坦的。我调皮地拿口、手侵袭奶奶的丰满的乳房，奶奶会高挺丰满的胸部相迎，扭腰擦背互相戏弄，并紧紧地压贴在我的身体磨蹭，互相抚慰。</w:t>
      </w:r>
    </w:p>
    <w:p>
      <w:r>
        <w:t>奶奶的这些动作从小到大不知重复多少次，也许那时我的小鸡鸡还没有变大也没有长毛，也许那时我太困了，有了冲动，但无作爱意识，被奶奶抱在怀里一会儿就很快的入睡，并无做其他出格的事。</w:t>
      </w:r>
    </w:p>
    <w:p>
      <w:r>
        <w:t>随着年令长大，性意识渐渐提高，晚上我与奶奶睡总是不老实，奶奶也总让我的手摸她的乳房，有时用嘴吸吮奶头。此时，奶奶特别兴奋，口里发出呻吟声，奶奶肉肉的大腿夹往我的双脚，阴部贴上来回摩擦我的鸡鸡，坚挺小鸡鸡深入她夹缝顶撞，奶奶情不自禁更紧地搂抱我。我的鸡鸡上传达绝妙的快感，酥麻全身，当我满十八岁时，我进攻奶奶的大腿根部时，奶奶防御性夹了几下，突然我的鸡鸡猛烈地跳动，一股童精喷溅奶奶下体，我舒服地用口紧压奶奶的嘴。这时奶奶全身痉挛，喘气呼呼地轻轻说：“你这孩子，怎么像只小公鸡！”</w:t>
      </w:r>
    </w:p>
    <w:p>
      <w:r>
        <w:t>黑暗中，我仍然抱着奶奶软软热热的身子，用手慢慢摸抚奶奶的下体，毛茸茸的阴毛，湿润润的幽道。奶奶喘息未定地抓住我的手说：“你这孩子，不老实睡觉，老乱来，别乱弄啊，痒痒，快睡吧！”我说：“奶奶，我睡不着，下面硬硬的！”奶奶说：“小孙子，长大了，让奶奶帮你再撸一撸。”</w:t>
      </w:r>
    </w:p>
    <w:p>
      <w:r>
        <w:t>此时我大胆摸弄奶奶的**，手指不停入侵开裂的幽道，随着我的不停地挑逗，奶奶的出现更强烈的性欲反响，雪白的，丰满的身躯出现了不安的抖动，口里发出阵阵的需求呻吟声。</w:t>
      </w:r>
    </w:p>
    <w:p>
      <w:r>
        <w:t>奶奶放开了自己的双腿，无阻地露出了吸引人的**，淫液沾染阴毛。我那具硬硬的鸡鸡，怒发冲冠，像一匹拴不住的野马，寻找肉洞渲泄。</w:t>
      </w:r>
    </w:p>
    <w:p>
      <w:r>
        <w:t>奶奶摸弄我剑拔弩张的鸡鸡，我再也不顾什么，翻身压在奶奶的身上，手忙脚乱地寻找奶奶的**，抱住她撅起屁股乱顶，奶奶懂得孙子是新手，大张两条腿，用手引导我的鸡鸡入了奶奶的肉洞。</w:t>
      </w:r>
    </w:p>
    <w:p>
      <w:r>
        <w:t>我的鸡鸡在深深插入奶奶幽道的那一瞬间，那股绝妙的快感也如洪水般袭来，未及几个来回，一股精液喷射奶奶**的深处。</w:t>
      </w:r>
    </w:p>
    <w:p>
      <w:r>
        <w:t>这时我才发现奶奶曲起的双腿在不停地打颤，不知是疼，还是舒服。我趴在奶奶身上好一会儿，鸡鸡还恋恋不舍离开奶奶的**。奶奶紧紧地抱我，长长的呼出一口气，吻了我一下，摸摸我的头说 ：“你这只小公鸡，连奶奶也干上了！”便下床去了厕所。</w:t>
      </w:r>
    </w:p>
    <w:p>
      <w:r>
        <w:t>奶奶小便回来后，我年轻火气旺，感觉还不过瘾，手又不老实起来。因为有了第一次，轻车熟路摸到的是奶奶的那条肉缝，感觉那里很湿润，不知是尿还是我射的精液。</w:t>
      </w:r>
    </w:p>
    <w:p>
      <w:r>
        <w:t>这时我想到了一个主意，抓起床头的小手电，整个身体退到棉被中，打开奶奶的两条腿，凭手电筒的光，看清奶奶的黑中夹白阴毛，紫黑色的阴唇，粉红色肉洞，散发出一股腥骚味。目睹奶奶下体的风景，我兴奋地将奶奶的**打开，把坚硬的**对准着她那淫水泛滥的肉洞插去，「滋」的一声，龟头应声插入了奶奶的肉屄，感到自己的龟头完全被奶奶温暖潮湿的肉屄所包容，绵软的淫肉层层叠叠地压迫在我的龟头，象被一片湿润的淫液所包围。</w:t>
      </w:r>
    </w:p>
    <w:p>
      <w:r>
        <w:t>奶奶的淫情已发，骚声阵阵，萦绕耳边，大屁股也不停地摆动，扭腰抬股挺老穴，迎合我那坚硬的小肉棒的冲击，炙热的肉洞猛烈收缩，柔软的淫肉紧紧地缠绕住我的鸡鸡，温暖的**肉壁紧紧地包围着我的阳具，感觉滑滑的，暖暖的，舒服极了。</w:t>
      </w:r>
    </w:p>
    <w:p>
      <w:r>
        <w:t>我的欲望大发，火热的龟头推开了奶奶的**壁，在骚屄里干进抽出，疯狂地做活塞运动，我们俩的汗水和淫水的混合物，沾湿床单，**操屄的动作，发出了「卜滋！卜滋！」的美妙声音，构成了一曲动人心弦的乱伦做爱交响曲！</w:t>
      </w:r>
    </w:p>
    <w:p>
      <w:r>
        <w:t>我与奶奶来回操弄了十几分钟，我的龟头酥酥麻麻的，久旱未润的奶奶也发出了似哭的呻吟声。我猛插一下老巢，奶奶**突然有一股热热的阴水直冲我的龟头，我再也支持不住，两人同哼一声，我的精液象水龙一样射入奶奶的肉洞里，这时奶奶的脸上流下满意的泪光：“好孙子，奶奶爱死你啊！”</w:t>
      </w:r>
    </w:p>
    <w:p>
      <w:r>
        <w:t>我与奶奶有了实质性事后，接来日子丰富多彩。晚饭后，在家里经常演绎一对祖孙春情大戏，我从她背后搂着奶奶，让她丰满多肉的屁股紧贴在我的下体，我会用鸡鸡把奶奶的裤脱下插入蜜洞，先做小公狗战老母狗的游戏，奶奶动情后要我上床肉搏。</w:t>
      </w:r>
    </w:p>
    <w:p>
      <w:r>
        <w:t>我要奶奶平躺在床上，先欣赏她那丰满的玉体：肥大高耸的双峰，略微凸起的小肚，芳草萋萋的玉华幽洞，雪白多肉的双腿；其次，从她的头玩起，咬唇吮吸，互搅舌头，步步从乳房到小肚到肚脐依次地吻下去，直到肚脐下面的耻丘；最后重点落实到奶奶的白白胖胖的又像刚蒸出馒头的花房上，打开肉洞我吻得特别起劲。奶奶被玩得大喊：“不行了，你死搞奶奶了！快骑上来！！”我听命于立马骑上奶奶的身上，勇猛挺枪快速插入**中，奶奶兴奋得紧紧搂抱着我。</w:t>
      </w:r>
    </w:p>
    <w:p>
      <w:r>
        <w:t>我奉命紧插，时快时慢，强炖慢熬，足足大战半个小时，我才加快足马力，次次直至老巢。奶奶的阴屄内壁紧缩，似乎在挤压我的精液，身体象章鱼缠绕我的裸体，被紧箍鸡鸡在她的肉洞中配合跳动，终于，在奶奶母狼般的嚎叫声中，祖孙俩又完美地结束了今天的交配乐章！</w:t>
      </w:r>
    </w:p>
    <w:p>
      <w:r>
        <w:t>我长大成人后，成家立业，娶妻生子，我从来没有忘记奶奶的性启蒙，总是借机慰藉奶奶，直至她82高龄临终前，晚上也给她打一炮让好她安息。</w:t>
      </w:r>
    </w:p>
    <w:p>
      <w:r>
        <w:t>【完】</w:t>
      </w:r>
    </w:p>
    <w:p>
      <w:r>
        <w:t>4679字节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