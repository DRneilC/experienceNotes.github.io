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【岳母的错觉】【完】</w:t>
      </w:r>
    </w:p>
    <w:p>
      <w:r>
        <w:t>今天是妻舅大喜的日子，我跟玲秀参加完後，随着一行人回到家中，虽然婚宴已经结束了，客厅还是有少数人还在拼酒，我就自己上楼了。走到门口，门关着，却没有听到应有的喧闹声，难道是喝醉睡着了？我试探性地扭了下门锁，门开了，但里面好像没人。我推门进去，看见丈人已经醉得不省人事，躺在床上发出阵阵鼾声。</w:t>
      </w:r>
    </w:p>
    <w:p>
      <w:r>
        <w:t>一个念头涌上心头，我过去推了他两下，他没有醒来，只是翻了个身，继续着他的春秋大梦。这时候我看见梳妆台前有人站着，就蹑手蹑脚地走过去，侧头一看，不禁大喜过望，只见一身套装礼服的岳母正紧闭双眼，用卸妆油擦脸，涂满了她的脸庞。机不可失，失不再来，我一个箭步跨前去，从後面环住了岳母被紧身裙紧紧箍住的杨柳纤腰，把她抱在了怀里。</w:t>
      </w:r>
    </w:p>
    <w:p>
      <w:r>
        <w:t>「嗯……，老公，讨厌，你醒啦，把人家一个人扔在哪里，只顾自己睡大觉，和你说了，别喝那麽多，就是不听。」岳母把我当成了她老公，也难怪，按理说，这时候房里应该只剩他们两，岳母做梦也想不到会闯进我这个不速之客。我的双手袭上了岳母挺拔的双峰，岳母娇声地抗议到：「嗯，讨厌，人家在卸妆，别乱动，今晚我会给你的，别急，先帮我把裙子脱下来，不然卸妆真不方便。」我完全没想到岳母要我把她连衣裙的拉链拉下来，看着岳母白皙的後颈，闻到她发际传来的阵阵幽香，耳根处阵阵散发的令人血脉贲张的香水味，我缓缓帮她将拉链拉下，岳母洁白而线条优美的後背一寸寸的露出来。</w:t>
      </w:r>
    </w:p>
    <w:p>
      <w:r>
        <w:t>哇，她居然没有戴胸罩，哦！对了，套装礼服的胸部都有胸罩，所以不必戴胸罩。我将拉链一直拉到接近岳母洁白微翘的股沟才停止，望着岳母雪白的背股，我有点发呆，隐约间，岳母雪白圆润的肩膀膀轻微的耸动，她曼妙迷人身躯微微的颤抖着。</w:t>
      </w:r>
    </w:p>
    <w:p>
      <w:r>
        <w:t>我从後面伸手环抱住岳母，两掌握住了岳母裸露挺秀的双峰，她那双肉球比玲秀的还大些，可能有３４Ｄ的尺寸，触手柔嫩而富有弹性。岳母没有反抗，只是轻轻地「哼」了一声，身躯抖动得更厉害了，我将自己火热的双唇触碰在岳母雪白的後颈上，轻轻的吸吮，舌尖下滑过的腻滑肌肤明显的起了轻微的鸡皮。</w:t>
      </w:r>
    </w:p>
    <w:p>
      <w:r>
        <w:t>我用两只手掌揉抚着岳母柔软坚实的乳房，明显感觉到峰顶那两粒圆润的乳珠硬了，我空出一手慢慢褪下岳母的礼服，啊……可能因为怕着礼服在臀部显出内裤的痕迹，岳母今天穿的是如绳般细的丁字裤，由背後看，那双踩在粉金色高跟鞋上浑圆雪白匀称的美腿和双腿末端紧紧夹在中间隐约可见的肉唇，这香艳刺激的画面将我胸中的情慾之火完全点燃，使我跨下的阳具高高昂起，坚挺的顶在她的股沟上。</w:t>
      </w:r>
    </w:p>
    <w:p>
      <w:r>
        <w:t>岳母当然知道股间顶的是什麽东西，她开始全身颤抖呻吟出声，带着颤音对我说：「别急嘛，老公，起码等我卸妆完，好吗？」。</w:t>
      </w:r>
    </w:p>
    <w:p>
      <w:r>
        <w:t>我打铁趁热的拨开岳母浑圆双臀中间的丁字裤缝，伸手由她股沟探入到她的跨下。岳母的两条大腿立即并拢，把我的手掌紧紧夹住，我感受到岳母柔滑细腻的大腿肌肉在微微地抽搐颤抖，更触摸到她浓郁的阴毛丛中那两片娇艳欲滴的花瓣，我发现那里已经被从岳母阴道中流出的淫水弄得湿淋淋、粘糊糊的，我的中指轻轻揉弄着那两片迷人的花瓣，整个手掌被她阴道中流出的淫液蜜汁沾得湿淋淋的。</w:t>
      </w:r>
    </w:p>
    <w:p>
      <w:r>
        <w:t>这时我也管不了岳母的老公就躺在床上，用力将岳母的丁字裤褪到她圆润的膝盖下，接着快速的脱下了我的西装裤，连带内裤一起扯了下来，当岳母感受到我坚硬挺拔的大龟头已经顶入了她赤裸的股沟时，她用摸到的纸巾抹了把脸，睁开了双眼。</w:t>
      </w:r>
    </w:p>
    <w:p>
      <w:r>
        <w:t>映入她眼帘的是她半裸雪白的上身和抚在她胸口处那两座高耸的乳峰上的我的手，当她看清楚身後抱着她的不是她老公，而是我时，她开始剧烈的挣紮，大力地扭动臀部，同时低声地对我说：「不要…怎麽会是你，不要这样，你放手……」这个时候只有傻子白痴才会放手，而且她扭动的臀部磨擦着我挺硬的大龟头，刺激得我更加亢奋。我用手扶着自己粗壮坚挺的阳具，由岳母跨间顶在她的柔滑的阴唇上磨擦着，龟头上沾满了她的淫液蜜汁，我感觉到岳母草丛中那两片迷人的花瓣似乎张开了。</w:t>
      </w:r>
    </w:p>
    <w:p>
      <w:r>
        <w:t>「啊……你…你快放手…我要叫了……」岳母喘着气轻叫着。</w:t>
      </w:r>
    </w:p>
    <w:p>
      <w:r>
        <w:t>我吃定了她不敢真的大叫，在她扭腰想闪避我的龟头时，我将下体用力一顶，岳母立即被我顶得扑倒在梳妆台，我趁势压了上去。这时我能清晰的感觉到我赤裸下体前端的耻骨与岳母雪白的股沟紧密地贴在一起，肉与肉的密贴厮磨，那是一种兴奋的舒爽，使我伸在她跨下的阳具暴长挺立，我沾满淫液蜜汁的大龟头不停的点着她跨间那两片湿润的花瓣。</w:t>
      </w:r>
    </w:p>
    <w:p>
      <w:r>
        <w:t>岳母感受到我强烈的侵犯意图，她再次呻吟轻叫：「呃……啊……不要这样……我真的要叫了…唔……」岳母话没说完，我已由後伸手摀住了她的嘴，同时将我已扶正的、对着她那迷人仙洞的大龟头挺了进去，呃……，好紧！我的大龟头大约插入岳母湿滑的阴道了不到２寸，就感觉龟头的肉冠棱沟被一圈温热湿滑的嫩肉紧紧的箍住。这时被我摀住嘴的岳母更加用力挣紮。</w:t>
      </w:r>
    </w:p>
    <w:p>
      <w:r>
        <w:t>「唔唔唔……不要…不可以……」被我摀住嘴的岳母含糊的叫着，而我也担心时间拖太久，她老公可能醒过来，我立即用手扶住尚留在岳母蜜洞美穴外约有５寸的阳具，腰部用力一挺，但听到「噗哧？」一声，我那根粗壮挺硬的阳具已经整根插入了岳母那柔嫩湿滑的美穴。</w:t>
      </w:r>
    </w:p>
    <w:p>
      <w:r>
        <w:t>「呃……啊……唔！」扭头大叫的岳母又被我摀住了嘴，由侧脸看，她那晶莹迷人的双眼中痛得流出了泪水。我低头一看，哇呃……！只见我的阳具与那粉红鲜嫩的阴唇交合处，在我往外轻提时，竟带出了丝丝的淫水。</w:t>
      </w:r>
    </w:p>
    <w:p>
      <w:r>
        <w:t>我插在岳母窄小美穴中的阳具感觉到她整个阴道壁不停的抽搐收缩，夹磨吸吮着我粗大的阳具，包箍得我全身汗毛孔都张开了，其中的快意美感，只能用如羽化登仙来形容。</w:t>
      </w:r>
    </w:p>
    <w:p>
      <w:r>
        <w:t>岳母这时不再吭声，无声的泪水由她那秀丽的双眸中流到了她变得惨白的脸颊上，被我压在身下的她眉头轻蹙，娇啼婉转。</w:t>
      </w:r>
    </w:p>
    <w:p>
      <w:r>
        <w:t>这时我粗暴的扯破了岳母的丁字裤，阳具紧紧的插在她的狭窄美穴中，在岳母的轻哼中我又将她翻过成正面，这时的岳母除了脚下那双粉金色的高跟鞋之外，身上已经是一丝不挂了。</w:t>
      </w:r>
    </w:p>
    <w:p>
      <w:r>
        <w:t>但见眼前的岳母双峰挺秀，粉红色的乳晕中那一粒樱桃，迷人的肚脐下是没有一丝赘肉的小肚，小腹下那浓郁的阴毛与我浓密的阴毛都沾满了淫液，湿淋淋的已经纠缠粘结在一起，分不出谁是谁的，而我那尽根而入的阳具已经与岳母嫩红的花瓣蜜实的接合在一起，哇！能跟美艳动人的岳母不伦交媾，想想都觉得兴奋！</w:t>
      </w:r>
    </w:p>
    <w:p>
      <w:r>
        <w:t>仰躺在我眼前的岳母紧闭着迷人的双眸，长如扇型的睫毛轻轻抖动着，脸颊上泪迹未乾，檀口微张轻喘，啊！太美了。我这时温柔的将双唇印在岳母柔软的唇上，岳母似乎失去了抵抗的力气，她没有挣紮，任由我吸吮着她嫩滑的舌尖，我贪婪的吞食着岳母口中的香津玉液，将甘甜的玉液吞入腹中，亢奋的快感使我紧插在岳母窄小紧穴中的阳具更加挺硬。</w:t>
      </w:r>
    </w:p>
    <w:p>
      <w:r>
        <w:t>当我将粗壮的阳具在她的迷人美穴中缓缓抽动时，紧闭双目的岳母眉头又轻蹙起来，生理上痛楚的使她阴道中温润的肉壁不停的蠕动夹磨着我的阳具，那份密实交合的快感，是我从来未曾体验过的。</w:t>
      </w:r>
    </w:p>
    <w:p>
      <w:r>
        <w:t>岳母似乎想到了什麽，甩头撇开与我相接的柔唇，突然张开她迷人的双眸冷冷的看着我。</w:t>
      </w:r>
    </w:p>
    <w:p>
      <w:r>
        <w:t>「你已经得到你想要的了，放过我吧，万一我老公听到醒来或者别人看到……」我这时色胆包天，兴起了不干到爽绝不停止的念头。「岳母！我射精之後自然就会出来了，不过我没那麽容易出来的，必须要你帮忙……」我死皮赖脸的说。</w:t>
      </w:r>
    </w:p>
    <w:p>
      <w:r>
        <w:t>「你…你真无赖…你这是强暴…我要告你…」她生气了。</w:t>
      </w:r>
    </w:p>
    <w:p>
      <w:r>
        <w:t>「你有被强迫的样子吗？如果张扬出去，看你老公还要不要你！」我铁了心赌这一次。</w:t>
      </w:r>
    </w:p>
    <w:p>
      <w:r>
        <w:t>「你…你说吧！要我怎麽做，你才会…才会快点结束……」岳母冷着她的俏脸说。</w:t>
      </w:r>
    </w:p>
    <w:p>
      <w:r>
        <w:t>「你出力收缩缠紧我的阳具，挺动你的屁股迎合我的抽插，我很快就会射出来的……」「好！不过你要答应我不可以射在里面…因为…我已经没装避孕器了…」我把娇小轻盈的岳母扳过身移到床边翘高美臀像狗一样的趴着，由背後以这种狗交式对着湿润的窄穴就深深插入直捅到底全根没入，岳母不自主的发出『哦』一声，这时岳母那婊子般的淫荡表情更是令我看得慾火中烧，不干不快。於是反抓住岳母的双手向後，令岳母头向後仰起，再以打椿式的插法，一下一下用力抽撞却有规律的次次捅到底，每次都顶到岳母子宫最深处，让我爽快的都快飞上了天。狂风暴雨似的大起大落前後快速抽插，岳母被插的翻眼哭泣求饶，两粒３４Ｄ的乳房随着前後摆动。岳母娇小的身躯开始颤抖，穿着高跟鞋的双脚不停的往後蹬踹。</w:t>
      </w:r>
    </w:p>
    <w:p>
      <w:r>
        <w:t>虽然岳母生过孩子但是她的阴道并不会很宽松，紧紧的包围着我的鸡巴，我觉得暖暖的舒服极了。我一耸一耸的运动着我的屁股，让我的鸡巴在岳母浪穴中进进出出的做着活塞运动。我越来越兴奋，抽插的动作也越来越大，只插得岳母的浪穴淫水四溢，飞溅出的淫水把我的小腹染得一塌糊涂，连我的阴毛全都湿透了，全软软的贴在我的小腹上，当我插入时小腹猛烈的撞击着岳母雪白肥大的屁股，发出「啪~~~啪~~~」的声音。岳母的大屁股也随着撞击象波浪般的抖动。我阴茎抽出时带出岳母两片红嫩的小阴唇，插入时它们又随着我的鸡巴进入岳母的嫩穴。</w:t>
      </w:r>
    </w:p>
    <w:p>
      <w:r>
        <w:t>岳母也耸动着她的大屁股配合着我的抽插。她的淫水是如此之多，当我的鸡巴猛力插入时，总会挤出一股股的淫水，抽出时龟头又会带出大量的淫水，岳母的淫水把我们的结合部位湿得滑腻腻的，以至於我和岳母的肥臀分开时，能明显感觉到淫水的粘性。岳母不能控制的「伊~~伊~~呀~~呀~~」的叫个不停，并用她的小穴使劲的夹着我的鸡巴，现在我不管从视觉还是感觉上都达到最高的享受，嘴里也不禁发出「啊~~啊~~」的叫声。</w:t>
      </w:r>
    </w:p>
    <w:p>
      <w:r>
        <w:t>我伏在岳母赤裸的背上，用舌头添着岳母雪白的後背，并用手使劲搓揉着岳母的两个乳房和乳头。我下面的鸡巴却一刻都没停止的在岳母的小穴中进进出出，直到此刻我还有点不相信，回想起当时婚宴上，岳母娇小可爱，性感的胴体，３４Ｄ爆乳，细长的美腿，穿着５寸金色高跟鞋，脸蛋长得又漂亮真是极品中的美人，而这个让我魂引梦牵的岳母现在却在身下娇啼着，正在跨下摆尾甩臀尖叫求饶着，不禁更加兴奋，我卖力的干着岳母的小穴，岳母也努力的配合着我，使劲用脚上高跟鞋勾住床的外缘，细腰不歇的扭扭拧拧把屁股翘得高高的。</w:t>
      </w:r>
    </w:p>
    <w:p>
      <w:r>
        <w:t>兴奋的感觉越来越强烈，我的龟头正发麻，我知道要射精了。我深吸了一口气，紧缩肛门，努力控制住我射精的慾望。这样过了一会，我忽然感到岳母的阴道壁在微微的抖动，子宫颈像吸盘一般紧吸住我的龟头，我加快插穴的强度和深度，果然，岳母在一阵剧烈的抖动後，她达到了高潮。当岳母滚烫的阴精淋在我龟头上时，我再也忍不住了。我叫到：「岳母~~我~~我想要射精了。」岳母听了一惊，忙撑起身子说：「你该不会想直接射在里面？那我会怀了你的孩子啊！不要啦…快…快拔出来，不要射在里面…今天排卵期…会怀孕的！」看着岳母这样着急，我更加兴奋，完全不理会岳母的呼喊，快速将岳母翻身躺平，并放一块枕头令她臀部垫高，以便射出的精液能完全流入子宫，岳母此刻全身无力，只能等着被女婿强 奸得受精怀孕。</w:t>
      </w:r>
    </w:p>
    <w:p>
      <w:r>
        <w:t>我压在岳母的身上，涨大的肉棒插入岳母的小穴，岳母在过度亢奋与紧张怀孕之下竟然子宫剧烈收缩紧紧夹住阳具，我被夹的很爽更坚硬涨大，越是加速冲刺狂插开始将浓稠的精液射入岳母体内。岳母达到高潮引发出的生理本能，很自然的将屁股擡高让肉棒顶的更深让精液喷的更深入，子宫也配合着不断紧缩痉挛吸吮着龟头，我一边射精一边还狂干猛插把精液完全推进岳母的子宫深处，岳母只能无奈的以双手搂紧我的背部，两腿也高高擡起，脚上高跟鞋紧密地勾住我的腰部，彷佛正认命似地受精，而无数的精子正在跟里面的卵子结合！岳母这下子肯定会怀孕。</w:t>
      </w:r>
    </w:p>
    <w:p>
      <w:r>
        <w:t>【完】</w:t>
      </w:r>
    </w:p>
    <w:p>
      <w:r>
        <w:t>9297字节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