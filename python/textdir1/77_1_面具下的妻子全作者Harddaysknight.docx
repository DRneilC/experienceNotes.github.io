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面具下的妻子全作者Harddaysknight</w:t>
      </w:r>
    </w:p>
    <w:p>
      <w:r>
        <w:t>面具下的妻子</w:t>
      </w:r>
    </w:p>
    <w:p>
      <w:r>
        <w:t>字数：20498字</w:t>
      </w:r>
    </w:p>
    <w:p>
      <w:r>
        <w:t>txt包：(22.41kb)(22.41kb)</w:t>
      </w:r>
    </w:p>
    <w:p>
      <w:r>
        <w:t>下载次数:503</w:t>
      </w:r>
    </w:p>
    <w:p>
      <w:r>
        <w:t>一万圣节晚会</w:t>
      </w:r>
    </w:p>
    <w:p>
      <w:r>
        <w:t>我的妻子转过身体，拿起挂在椅背上的短裙套在身上。看着柔顺的裙装滑过她高耸的乳房和浑圆的臀部，我知道她定会和往常一样成为舞会的焦点。小巧的面具无损她精心装扮过的面容，反而更增添一点神秘，尽管那迷人的笑容和娇好的身材已经暴露了她的身份。</w:t>
      </w:r>
    </w:p>
    <w:p>
      <w:r>
        <w:t>我走过去站立在她背后，凝视化妆镜中迷人的妻子，忍不住伸手去捏住她胸前惊心动魄的凸起，即使结婚五年后我仍然对她充满了性趣。但是正在涂口红的她皱起了眉，不耐烦地说：「李新，别闹！你会把我的衣服搞得一团糟，而且都这个时候了，你也该准备好出门了！」</w:t>
      </w:r>
    </w:p>
    <w:p>
      <w:r>
        <w:t>就像最近以来一直重复发生的那样，我的妻子孙静又一次拒绝了我的求爱，即使心里已经隐约有了些准备，这厌烦的口气仍像一桶冰水一样淋上我的全身。我随便地穿上一套该死的男巫装，两个人便出了家门，在去往舞会的路上我们都保持了沉默，而她看起来正巴不得享受一段寂静的路程。</w:t>
      </w:r>
    </w:p>
    <w:p>
      <w:r>
        <w:t>自从一年前两个孩子都去了寄宿学校读书，我本以为夫妻两人会享受到更多的激情，不过不久以后我就发现自己错了。因为妻子孙静和我一样有工作，而且更参加了多个志愿者活动，这样两个人独处的时间反而变少。似乎不但她留给自己老公的时间在慢慢减少，甚至于对老公的兴趣也慢慢消失了。</w:t>
      </w:r>
    </w:p>
    <w:p>
      <w:r>
        <w:t>我听说过有些女人在中年就会失去对性爱的渴望，看来我三十岁出头的老婆已经到了这一阶段了。我只能感谢上帝我的右手永远陪伴着我。</w:t>
      </w:r>
    </w:p>
    <w:p>
      <w:r>
        <w:t>今晚，我们准备去朋友夫妇举办的万圣节舞会，李娜娜和武大梁每年都要举办这样的舞会，而且规模还在逐年增大，他们有一栋别墅并在节日时贡献出来。</w:t>
      </w:r>
    </w:p>
    <w:p>
      <w:r>
        <w:t>「从什么时候开始，万圣节成了成年人的节日？」在门前等待时我暗自思索着。</w:t>
      </w:r>
    </w:p>
    <w:p>
      <w:r>
        <w:t>是李娜娜亲自开的门，看到我们之后她亲热的拥抱了孙静。李娜娜是我老婆的大学同学，她们几乎一样高，但她要比我的妻子更加丰腴些，而且丰满的位置恰到好处，她是个爱笑的人，无论她在哪里，总能给大家带来快乐。</w:t>
      </w:r>
    </w:p>
    <w:p>
      <w:r>
        <w:t>李娜娜放开了老婆转向我拥抱了我一下，每次这个时候，我都会努力地从胸前的柔软触感感受她的胸围的惊人。</w:t>
      </w:r>
    </w:p>
    <w:p>
      <w:r>
        <w:t>「你们俩看起来棒极了！孙静，今晚所有的男人都会盯紧你的身体，你会让他们疯狂的。」</w:t>
      </w:r>
    </w:p>
    <w:p>
      <w:r>
        <w:t>李娜娜讨趣地扯了一下我裹住我老婆浑圆腰肢的短裙：「如果女仆能打扮得和你一样，她一定会忙不过来。」</w:t>
      </w:r>
    </w:p>
    <w:p>
      <w:r>
        <w:t>我的妻子笑着追打李娜娜，但我能从她的神情看出来她对这番恭维的满足。</w:t>
      </w:r>
    </w:p>
    <w:p>
      <w:r>
        <w:t>这时高飞向我们走来（高飞ｇｏｏｆｙ是米老鼠里面那只狗），拥抱了孙静并含糊不清的说着什么，不过隔开一个巨大的狗脑袋想清楚地表达什么真的很困难。要不是李娜娜咯咯地笑我们吃惊的表情，还真没有想到里面的人是李娜娜的老公武大梁。在一个笨大的狗头下面，他穿了一身毛茸茸的服装，看起来真像。</w:t>
      </w:r>
    </w:p>
    <w:p>
      <w:r>
        <w:t>李娜娜笑着说：「你们早应该猜出来的，毕竟，我一直都说武大梁是个笨蛋呢！来喝杯酒，你们俩也可以顺便看看能认出哪些人来。」（ｇｏｏｆｙ有愚蠢的意思，）笨狗鞠躬示意并给我们指出路，看来武大梁今晚几乎不能交谈了。</w:t>
      </w:r>
    </w:p>
    <w:p>
      <w:r>
        <w:t>我们走进一群各种模样的怪物和超级英雄们，并互相攀谈起来。逐渐地，我和老婆慢慢距离越远，而她根本没有注意到这一点。无论如何，我啜着美酒享受这难得的轻松时光。</w:t>
      </w:r>
    </w:p>
    <w:p>
      <w:r>
        <w:t>二阴错阳差</w:t>
      </w:r>
    </w:p>
    <w:p>
      <w:r>
        <w:t>快到八点钟的时候，我在酒窖里帮武大梁的忙，费力地将更多的啤酒搬到外面。这时他的手机响起来，他赶紧摘掉笨狗的头套接了电话。在我抱一箱啤酒走出地下室时，从他的语气中听出一丝不满。</w:t>
      </w:r>
    </w:p>
    <w:p>
      <w:r>
        <w:t>等我从厨房回到地下室，发现武大梁正皱着眉在低声咒骂：「老板让我去机场接一个大客户！要不是这份工作还不错，我真想叫他去舔我的脚趾头。」</w:t>
      </w:r>
    </w:p>
    <w:p>
      <w:r>
        <w:t>又一阵咒骂脱口而出：「无论如何我必须去一趟，如果飞机不晚点，等把那白痴送到宾馆后，我还能在１１点之前赶回来。」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