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【你们试过连续三次高潮么】【完】</w:t>
      </w:r>
    </w:p>
    <w:p>
      <w:r>
        <w:t>3年前的事了吧，网上认识了个28岁左右的海归。性格非常好，又懂事，身材绝对的一级棒。那段时间正好她与男友处于冷战期间，时常向我讨教应对男友的招数，我是旁观者清，自然一招接一招的献策，但好像不太管用，其实我心里也暗爽，不管用最好了，要不我咋能有机会安慰安慰她呢。</w:t>
      </w:r>
    </w:p>
    <w:p>
      <w:r>
        <w:t>于是乎很自然的见面了，很自然的约了一起游玩，毕竟是海归啊，开放，此女尝试过女 同，尝试过gangbang，3P却没有过，还有就是菊花没开过，说是留给未来老公新婚之夜用的。好吧，总得给人留点吧。言归正传，此女有神器，对胸是极 品，粉红色乳头不大不小（要知道有些女人的乳头大得跟葡萄似的，很煞风景），球型的波，很有弹性，但又不会太硬，平时看似很坚挺，手抓时却又非常柔软，手感非常好。身材嘛，肥臀细腰，个头跟我正合适，上下够得着。不仅肥臀，还是翘臀，天生的没办法，她说根本就不用锻炼，也不用减肥，胖瘦正合适（那个谁，鲁豫，我靠，搁死你）。再说说下面，说不上是粉木耳，但绝对也不是杂草丛生蝴蝶乱飞，还是非常整齐干净的，一点异味都没有。最关键的是水份超级丰富，透着身体好，体液多，这样的肥逼其实是极 品（个人喜好哈）。丫头的口活没得说，是我战斗这么几十年来遇到的口活最好的，小弟弟在她嘴里既温暖，又刺 激。跟在她B里的感觉几乎是一致的。此女唯一的缺憾就是叫床声没有，一点都没有，也没有闭目陶醉，也没有狂呼乱叫，连轻声哼哼都没有，这个很是奇怪。一点声音都没有，只是静静的看着你。哥们儿我跟这女的简直是如鱼得水，都不能碰她，一接触她的身体的任何一个部位，小弟弟立马起立。也邪了门了，也不是夫妻，也不是男女朋友，纯粹就是炮友，居然在做爱上很有曾经沧海的感觉。</w:t>
      </w:r>
    </w:p>
    <w:p>
      <w:r>
        <w:t>说说跟此女的最后一次吧，在她的家里，惯例又是做足了前戏，前前后后上上下下的运动，翻云覆雨不亦乐乎。后来改了个姿势，后入式，她在前头跪着，我在后头跪着，进进出出了很久，我从后面把她的上身抱了起来，使得她跪坐在我身上，背对着我，我也跪坐着，这样省力。但就是这个姿势，感觉龟头每一下都能顶到她的子宫壁，非常的刺激。终于有了射的感觉，双手紧抓住那对兔子，强烈的射精快感油然而生，我能感觉到射出来时那个劲道，要是前面是张纸，肯定给射破了。射完一次后，浑身感觉非常的通透，前所未有的高潮，她也破天荒的叫了一声“啊”出来，她应该也是感觉到了那次射精的力度了。奇怪的是，射完之后，小弟弟并没有丝毫的疲软的意思，还依然坚挺，一般射完后我都会稍微再磨几下的，但这次由于依然坚挺，所以慢慢的磨啊磨啊，还不疲软，于是再次发力，又进进出出了几十下，脑子里突然又产生了高潮射精的感觉，于是用力的挺了几下，真的又射了，不知道具体有没有射出精液，但是有射精的抖动和快感，哇，太爽了。她问了一句，怎么又射了？我正在高潮中，含糊的应了一声，自顾自的享受高潮。高潮过后还是没有疲软，我意识到千载难逢的“在庭翻”来了，于是继续磨擦，果然，又有了射精的感觉，努力挺了十几下，居然再次精涌上头，疯狂的射出了第三次的高潮，这回的射精动作更是猛烈，她已经受不了了。也不知道是痛苦还是她也高潮，反正我没听过她高潮的叫声，居然啊啊啊的伴随着我的抽插频率叫了起来。那个感觉太爽了，活了40几年，头一次有这样的经历，一次进出过程，三次高潮。这应该就是所谓的“在庭翻”。此乃古话，意指小弟弟在射精后没有疲软的情况下，继续抽插直至第二次射精。原来古人早有此经历。三次高潮过后，兄弟我实在是体力不支了，毕竟40多岁的人了。此刻的汗已经是如雨下了，而且感觉到了一丝丝的凉意，这个时候应该是燥热的时候，但我却感觉到很冷，估计是玩大发了。体力严重透支，几乎虚脱。于是乎不敢再继续，把她放平了，趴在她后背上，大口喘着，慢慢的恢复平静，小弟弟也逐渐疲软下来。再看姑娘，眼睛翻着白眼，已然虚脱的样子。可惜的是，从这次以后，我俩再也没有见过面了。她由于要结婚的原因，已经回到她男友的身边去了。我们还保持着网上的联络，偶尔回忆起这段做爱经历，她表示绝对的神奇，从来没有遇到过，我更是绝无仅有的这么一次。</w:t>
      </w:r>
    </w:p>
    <w:p>
      <w:r>
        <w:t>【完】</w:t>
      </w:r>
    </w:p>
    <w:p>
      <w:r>
        <w:t>总字节数：3344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