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淫穴美女56</w:t>
      </w:r>
    </w:p>
    <w:p>
      <w:r>
        <w:t>字数：7000</w:t>
      </w:r>
    </w:p>
    <w:p>
      <w:r>
        <w:t>链接：</w:t>
      </w:r>
    </w:p>
    <w:p>
      <w:r>
        <w:t>第５６章、同居新生活</w:t>
      </w:r>
    </w:p>
    <w:p>
      <w:r>
        <w:t>在小马他们得手之後的一个月，我跟好友们随时随地张开双腿让他们的粗大肉棒插入射精，我们每个人一天至少要被干上十次，当然每次都会用春药与壮阳药来助兴。</w:t>
      </w:r>
    </w:p>
    <w:p>
      <w:r>
        <w:t>我们还比赛看谁吃了大量春药後被轮奸最多次还能保持清醒，输的五个人得要在附近的夜店被整间夜店男人轮奸，结果可可、小叶、娟娟、小雪、雅婷学姐成了整间夜店男人的祭品。</w:t>
      </w:r>
    </w:p>
    <w:p>
      <w:r>
        <w:t>每个吃了壮阳药的陌生男人疯狂地干着她们的小穴，一个接着一个将精液灌入其中。而我、莹莹、柔恩则在ｖｉｐ室一边看着轮奸一边被男孩们轮奸。</w:t>
      </w:r>
    </w:p>
    <w:p>
      <w:r>
        <w:t>最後就连我们三个也加入被男人轮奸的行列，不停地被喂食春药保持性慾高涨，每个男人都将精液灌入淫穴，这是这场轮奸的唯一规则。</w:t>
      </w:r>
    </w:p>
    <w:p>
      <w:r>
        <w:t>至於诗涵，她从第二天开始就跟教练关在房间里，完全没有参与我们的互动。</w:t>
      </w:r>
    </w:p>
    <w:p>
      <w:r>
        <w:t>经过整整三天的轮奸，我们八个累得一蹋糊涂，淫穴又红又肿，还有连呼吸都会闻到精液腥味的错觉。</w:t>
      </w:r>
    </w:p>
    <w:p>
      <w:r>
        <w:t>还好男孩们体谅我们，让我们休息了三天，但是代价却是要吃下强效春药，而且还是照三餐吃。我们双手被铐在背後，被淫穴强烈的搔痒折磨了三天。</w:t>
      </w:r>
    </w:p>
    <w:p>
      <w:r>
        <w:t>接着又被疯狂轮奸了三天，强效春药的药效才获得解决，但是又用了一堆春药在我们身上。</w:t>
      </w:r>
    </w:p>
    <w:p>
      <w:r>
        <w:t>潮吹、翻白眼失神、失禁放尿根本是家常便饭，他们甚至还找来低周波电疗器接在乳头与阴蒂上，弄得我们快疯了。</w:t>
      </w:r>
    </w:p>
    <w:p>
      <w:r>
        <w:t>最後长达一个月的疯狂性爱结束了，我拿回故意掉了的手机、并以肉体为报酬之後，我跟好友们便跟男孩们分开，除了小马之外。</w:t>
      </w:r>
    </w:p>
    <w:p>
      <w:r>
        <w:t>原来他不知何时已经办好进入我的大学的就读手续，而我也就理所当然地与他同居，基於情趣我们在一处老旧社区租了一间套房，过着日夜笙歌的淫乱生活。</w:t>
      </w:r>
    </w:p>
    <w:p>
      <w:r>
        <w:t>不过为了跟他一起毕业，所以我申请休学一年。据说校内学长弟听到这消息一片哀号呢。</w:t>
      </w:r>
    </w:p>
    <w:p>
      <w:r>
        <w:t>「嗯……哼……啊……」我现在穿着完全贴身、裙摆勉强包住翘臀的薄纱护士装，脚上是白色过膝网袜与高跟鞋，头戴护士帽，跨跪在男人身上自己主动抬起翘臀套弄淫穴中那根直达子宫的粗大肉棒。</w:t>
      </w:r>
    </w:p>
    <w:p>
      <w:r>
        <w:t>但是他并不是小马，而是一名高大壮硕的黑人，像个大爷一样坐在沙发上享受着名器肉壶带给他的快感。</w:t>
      </w:r>
    </w:p>
    <w:p>
      <w:r>
        <w:t>这里是某家酒店内的包厢，除了我之外还有除了诗涵之外的其他七名好友，也都穿着各式各样的角色扮演服，服务着其他黑人的大肉棒。</w:t>
      </w:r>
    </w:p>
    <w:p>
      <w:r>
        <w:t>「啊……哼……嗯嗯……」戴着白色丝质手套的双手紧紧抱着黑人脖子，我在他耳边发出极为淫乱的娇喘。</w:t>
      </w:r>
    </w:p>
    <w:p>
      <w:r>
        <w:t>其实是雅婷学姊回公司後被开除，想到娟娟有被包养而且还认识不少政商名流，就想出了联合我们八个性感正妹组成一间公司的计画。</w:t>
      </w:r>
    </w:p>
    <w:p>
      <w:r>
        <w:t>说是公司，其实就是援交妹，对象限定经由娟娟介绍，再提供我们八个人的照片以供选择。而顾客则要提供身体检查报告，确认没有任何传染性疾病後才会开始服务。</w:t>
      </w:r>
    </w:p>
    <w:p>
      <w:r>
        <w:t>至於服务项目完全没有限制，只要顾客需要都能做，我们甚至还要求客人不能戴套。除了我跟娟娟之外都接受包养，娟娟是因为已经被包养，而我则是有小马了。</w:t>
      </w:r>
    </w:p>
    <w:p>
      <w:r>
        <w:t>小马知道这件事，甚至鼓励我多跟其他男人性交，还叫我每次都要带客人的精液回家，然後看着我跟客人做爱的影片狠狠干我。</w:t>
      </w:r>
    </w:p>
    <w:p>
      <w:r>
        <w:t>这次的客人是来自美国的健美选手，来台湾度假纾压，透过之前的客人介绍就找上我们。</w:t>
      </w:r>
    </w:p>
    <w:p>
      <w:r>
        <w:t>「真棒的马子！」黑人用英文说，然後吻上我近在眼前的小嘴。他们没有狠狠抽插我们的意思，而是想要好好享受美女侍奉自己的快感。</w:t>
      </w:r>
    </w:p>
    <w:p>
      <w:r>
        <w:t>「嗯……啾……嗯哼……」我也尽心尽力地与黑人舌吻，翘臀慢慢地抬起放下，饱满浑圆的白皙乳房隔着薄纱护士服摩擦着他厚实的胸膛。</w:t>
      </w:r>
    </w:p>
    <w:p>
      <w:r>
        <w:t>旁边的柔恩穿着迷你裙女仆装，跪在黑人双腿间吞吐着大肉棒，柔恩也在暑假之後转学到我们这里，为原本就多的性感美女团添增战力。</w:t>
      </w:r>
    </w:p>
    <w:p>
      <w:r>
        <w:t>「嗯、哼嗯嗯嗯……！！」肉壶一阵缩紧蠕动，达到了第五次高潮。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