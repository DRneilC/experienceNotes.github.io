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沉沦淫欲的娇躯1-3作者素人渔夫2013522更新</w:t>
      </w:r>
    </w:p>
    <w:p>
      <w:r>
        <w:t>沉沦淫欲的娇躯</w:t>
      </w:r>
    </w:p>
    <w:p>
      <w:r>
        <w:t>字数：7000</w:t>
      </w:r>
    </w:p>
    <w:p>
      <w:r>
        <w:t>（一）</w:t>
      </w:r>
    </w:p>
    <w:p>
      <w:r>
        <w:t>常州市的夜，温柔而美丽，恬静的像个害羞的少女。</w:t>
      </w:r>
    </w:p>
    <w:p>
      <w:r>
        <w:t>夜非常深了，而此时，一个普通的居民楼里，张璐却始终没有入睡。这并非是她不想睡，而是目前的情形让她无法入睡。</w:t>
      </w:r>
    </w:p>
    <w:p>
      <w:r>
        <w:t>一墙之隔的母亲房间里，时不时传来母亲彭岚压抑的呻吟声，而正是这种为了不让女儿听到而刻意压低的呻吟，在这静谧的夜里却格外显得诱人。</w:t>
      </w:r>
    </w:p>
    <w:p>
      <w:r>
        <w:t>彷如那镜面般的湖面上，一波一波的涟漪向四处散去，让人忍不住去向那涟漪中心探寻究竟。</w:t>
      </w:r>
    </w:p>
    <w:p>
      <w:r>
        <w:t>有时候声音的魔力远大于画面，那阵阵呻吟让人血脉膨胀，让人浮想联翩。</w:t>
      </w:r>
    </w:p>
    <w:p>
      <w:r>
        <w:t>一个月来，张璐每晚都要被这样的呻吟给折磨着，每晚都难以入睡。15岁的她正是情窦初开、略懂人事的年纪，又怎会不知道隔壁房间此刻正发生着什么呢。</w:t>
      </w:r>
    </w:p>
    <w:p>
      <w:r>
        <w:t>离父亲去世已经隔了一年多了，自从上个月这个被称为继父的男人入住家中后，母亲每晚都要被男人折磨一番。</w:t>
      </w:r>
    </w:p>
    <w:p>
      <w:r>
        <w:t>而今天，已经持续了4个小时了。张璐无奈的翻了个身，下意识的夹了夹双腿，不知怎么的，双腿之间的幽深总时不时会传来异样的感觉。</w:t>
      </w:r>
    </w:p>
    <w:p>
      <w:r>
        <w:t>隔壁房间。</w:t>
      </w:r>
    </w:p>
    <w:p>
      <w:r>
        <w:t>常盛深吸了一口气，看着胯下因为长时间被操干并且刚刚才迎接过一次高潮而瘫软无力的女人，女人那因为昏黄的床头灯照射上去而显出迷人的金黄色的皮肤与那根将她双手捆绑在身后，将巨乳捆绑的更加高耸的黑色麻绳形成了鲜明对比，女人跪趴在偌大的席梦思上，将圆滚的臀部高高的向后翘起，臀瓣上丰腴的手感让常盛很是爱不释手。臀缝中，是一根尽根没入的肉棒，这根肉棒刚刚享受完女人高潮时腔道内的挤压吸裹，正舒服的缓缓抽出。巨大的冠沟部刮蹭着女人腔道内壁上的叠皱，带出一股白色的淫液。</w:t>
      </w:r>
    </w:p>
    <w:p>
      <w:r>
        <w:t>常盛将肉棒全部抽出，撕下已经破烂不堪的避孕套，又顺手从床上拿起一个新的套上，他撸了撸依然坚硬的阳物，微笑着，等待女人从高潮中缓过劲来，迎接他下一轮的征伐。</w:t>
      </w:r>
    </w:p>
    <w:p>
      <w:r>
        <w:t>好一会，女人才将埋在床上的头幽幽的抬起，转向身后常盛的方向，女人的眼睛被一块黑布条蒙上了，朱红色的口红早已变得模糊，嘴角还有一块干涸得白色印迹，虽然如此，但还是可以看出女人美丽的容颜上布满了快乐的潮红。</w:t>
      </w:r>
    </w:p>
    <w:p>
      <w:r>
        <w:t>仅仅是三个月，这个原本端庄成熟的美少妇就被常盛给彻底征服了，此刻，在床上的女人，让人完全无法与三个月前的她联系到一起。一朵原本即将枯萎的花朵，在男人的滋润下，又绽放出了艳丽的摸样。</w:t>
      </w:r>
    </w:p>
    <w:p>
      <w:r>
        <w:t>「你还没够啊」女人腻声道，，酥麻的声音让常盛发硬。</w:t>
      </w:r>
    </w:p>
    <w:p>
      <w:r>
        <w:t>「快了，这次射了就差不多了」常盛将女人的身体翻过来，让她仰躺在床上，高耸的酥胸直挺挺的挺立着，两粒原本绿豆大小的粉色乳珠，此刻已经充血的坚硬着，「你还受得了吗」</w:t>
      </w:r>
    </w:p>
    <w:p>
      <w:r>
        <w:t>「我说受不了，你会放过我吗？」女人娇嗔了一句，身体扭动着。</w:t>
      </w:r>
    </w:p>
    <w:p>
      <w:r>
        <w:t>34岁的彭岚此刻像个18岁的小姑娘般害羞，她不用再费心操持着前夫留下的一家庞大的企业，不再是众人尊敬的端庄稳重的董事长，她只是一个受丈夫疼爱，仍由丈夫予索予求的小妻子。因为深爱着男人，所以彭岚没有对男人的任何性爱要求提出过反对意见，无论男人提出什么花样，她都依着男人。她也不得不承认，男人确实有着高超的性技巧和性能力，他不仅有着傲人的本钱和技巧，而且对女人的心理和身体可以说是了如指掌，甚至比女人自己更了解女人。</w:t>
      </w:r>
    </w:p>
    <w:p>
      <w:r>
        <w:t>一开始，她也抗拒捆绑，不喜欢蒙住眼睛，可渐渐他发现，捆绑住双手的拘束感和焦虑感可以让身体一点一滴积攒的快感在最后爆发时引发几倍的快感，而失去视觉后变得更加敏感的触觉也大大增加了高超来临的次数。因而，彭岚每晚上都早早的缴械投降，失去了对男人的抵抗，任由男人长时间的征伐，索求。</w:t>
      </w:r>
    </w:p>
    <w:p>
      <w:r>
        <w:t>男人的手指碰触到了女人的后庭花蕊，彭岚心中苦笑，看来，要不了多久，自己的身体将会彻底沦陷出去了。</w:t>
      </w:r>
    </w:p>
    <w:p>
      <w:r>
        <w:t>「不如换个地方吧。」</w:t>
      </w:r>
    </w:p>
    <w:p>
      <w:r>
        <w:t>男人一把抱起女人，站了起来，让坚挺的阳物对准女人柔软的花心，一刺到底，女人长哼了一声，似是敏感之处被大力撞击，雪白的脖颈用力将头向后甩去，齐腰的长发也随之飘荡。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