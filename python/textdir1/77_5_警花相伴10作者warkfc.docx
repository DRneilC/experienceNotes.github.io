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警花相伴10作者warkfc</w:t>
      </w:r>
    </w:p>
    <w:p>
      <w:r>
        <w:t>字数：6500</w:t>
      </w:r>
    </w:p>
    <w:p>
      <w:r>
        <w:t>链接：</w:t>
      </w:r>
    </w:p>
    <w:p>
      <w:r>
        <w:t>第十章</w:t>
      </w:r>
    </w:p>
    <w:p>
      <w:r>
        <w:t>过了两个星期，已经臣服于我胯下的美丽女警官杨玲在我的耕耘下变得更加敏感而热情，不过这在我的意料之中，虽然杨玲的娇躯和那「玉涡穴」的名穴令我爱不释手，但是我的目标可不止她一人而已，因此下面这件事的发生还是让我很兴奋。</w:t>
      </w:r>
    </w:p>
    <w:p>
      <w:r>
        <w:t>收到了私家侦探「g侦探」的来信，薛琴的资料已经到手了，十七岁，在g市警校读二年级，父亲是g市一家民企的老板，已经是外籍身份，目前在国外经商已有数年，g市有他的相关企业，母亲名为高怡，三十六岁，是g市公安局经侦大队的警官，父母已离婚，但仍然联系紧密，是典型的官商勾结夫妻假离婚，而薛琴本人则是g市警校的校花，追求者众多，但目前尚未谈恋爱。</w:t>
      </w:r>
    </w:p>
    <w:p>
      <w:r>
        <w:t>尤其令我兴奋的是，还有薛琴和她母亲的照片。</w:t>
      </w:r>
    </w:p>
    <w:p>
      <w:r>
        <w:t>照片里的薛琴青春可人，活泼可爱，她的母亲高怡则是仪态端庄，风韵万千，俩人就像是一个模子里印出来的，同样美丽的面孔，同样美丽的鹅蛋脸，只是一个青春明亮，一个成熟妩媚，同样的面孔却展现出完全不同的风格……</w:t>
      </w:r>
    </w:p>
    <w:p>
      <w:r>
        <w:t>本来我的目标不过是薛琴的，可是看到了她的美母，我却忍不住心动了，我没有任何犹疑，定下了一定要同时玩弄这对母女的目标……</w:t>
      </w:r>
    </w:p>
    <w:p>
      <w:r>
        <w:t>我暗暗开始思考如何让这对母女同时在我的胯下浪态毕现。</w:t>
      </w:r>
    </w:p>
    <w:p>
      <w:r>
        <w:t>然后，便开始了我的计划……</w:t>
      </w:r>
    </w:p>
    <w:p>
      <w:r>
        <w:t>根据资料，我知道薛琴的美母高怡喜欢游泳，每隔一天就会到一家高档的游泳馆游泳，而薛琴则因为警校的管理严格，平时都在学校，只是周末才回家吃饭逛街而已。</w:t>
      </w:r>
    </w:p>
    <w:p>
      <w:r>
        <w:t>于是，我决定先从薛琴的美母高怡开始……</w:t>
      </w:r>
    </w:p>
    <w:p>
      <w:r>
        <w:t>我来到这家名为「夏日」的游泳馆，办了会员，果然很贵，再加上不是周末，难怪人不多了，然后便坐在泳池边的躺椅上等待我的猎物。</w:t>
      </w:r>
    </w:p>
    <w:p>
      <w:r>
        <w:t>终于，等到了下班的时间，一个美艳的少妇出现在了游泳馆里，高怡终于来了。</w:t>
      </w:r>
    </w:p>
    <w:p>
      <w:r>
        <w:t>我的目光顿时被吸引了，只见她一头微卷的长发，皮肤洁白细腻，身材丰润，该细的地方细，该翘的地方翘，目测36/23/35，充满了少妇的魅力，却没有一些</w:t>
      </w:r>
    </w:p>
    <w:p>
      <w:r>
        <w:t>三十多岁的少妇的松弛感，这应该归功于警察的锻炼吧，虽然已经三十五岁了，但是看上去不过三十，穿着一身由紫色和红色线条组成的泳装，上半身兜住现出深深的事业线，中间露出纤细的腰肢，下半身虽然系着毛巾，但仍然能看到那挺翘的屁股……</w:t>
      </w:r>
    </w:p>
    <w:p>
      <w:r>
        <w:t>我感到了我的下身就要觉醒，连忙深呼吸了几口气，控制住情绪，然后站了起来，装模作样的做起了下水前的准备动作，顺便弄了点肥皂水在旁边的地上。</w:t>
      </w:r>
    </w:p>
    <w:p>
      <w:r>
        <w:t>果然，经过我身边的时候，高怡滑了一下，我自然是回身一把搂住她的腰肢，然后拉住她的一只手了。</w:t>
      </w:r>
    </w:p>
    <w:p>
      <w:r>
        <w:t>「小心地滑。」我笑了笑，将她扶了起来，然后便放开了手。</w:t>
      </w:r>
    </w:p>
    <w:p>
      <w:r>
        <w:t>女警官高怡被我一把搂住腰，心头不由一动，可是见我立刻将自己扶起来并且放开了手，才觉得自己不是遇到色狼了，本来嘛，滑倒本就是偶然的。</w:t>
      </w:r>
    </w:p>
    <w:p>
      <w:r>
        <w:t>她不由得打量了一下面前的这个人，只见这个男人二十六、七岁的样子，面目英气逼人，大概一米八的样子，肌肉健美，穿着一条三角泳裤，中间那里鼓鼓囊囊……</w:t>
      </w:r>
    </w:p>
    <w:p>
      <w:r>
        <w:t>高怡立刻转移了视线，说道：「谢谢了，你是这里的教练吗？以前怎么没见过你？」</w:t>
      </w:r>
    </w:p>
    <w:p>
      <w:r>
        <w:t>「不，我是来学游泳的。」我笑道：「小姐，不瞒你说，我以前是个旱鸭子，不过过一段时间准备去马尔代夫玩玩，所以先学学。」</w:t>
      </w:r>
    </w:p>
    <w:p>
      <w:r>
        <w:t>「哦……」高怡说道：「马尔代夫啊……不错的地方，不过真看不出来，你还是个旱鸭子呢，你一个人啊？怎么不找个教练呢？」</w:t>
      </w:r>
    </w:p>
    <w:p>
      <w:r>
        <w:t>「哎，哪好意思啊。」我笑道：「这么大个人，不好意思啊，你看，我游泳圈都带来了，都不好意思拿出来，反正这有浅水区，就先在浅水区试试吧，慢慢学嘛，呵呵。」</w:t>
      </w:r>
    </w:p>
    <w:p>
      <w:r>
        <w:t>「哦……」高怡微微一笑，说道：「那么你小心一点哦，我先过去了。」</w:t>
      </w:r>
    </w:p>
    <w:p>
      <w:r>
        <w:t>「好的，再见。」</w:t>
      </w:r>
    </w:p>
    <w:p>
      <w:r>
        <w:t>高怡过去之后，我微微一笑，我知道高怡的这种性格，如果我直接问她的名字或者联系方式，那么肯定不但没有结果，还会起到反效果，我什么都不问，这样的搭话虽然看上去不像是成功，但是别忘了，我们在同一个泳池了，还会在见面的，这样会让高怡认为我不是色狼，反而更容易接近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