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【女儿和爸爸的性爱】【完】</w:t>
      </w:r>
    </w:p>
    <w:p>
      <w:r>
        <w:t>终于能踏上属于你的这片陆地，心中的欢喜，溢于言表。 ? ? ?在火车站看到你的那一霎那，我的心已经融化，你的笑脸是那么的美好，让我总是在不经意之间沉醉。你很贴心的买来王老吉给我喝，担心我一路辛苦会中暑，那个时候，好幸福。看到你那个傻逼样子，我 总是嘴角透着笑，幸福。对于我们这样的异地恋，见面，就是最大的渴望。</w:t>
      </w:r>
    </w:p>
    <w:p>
      <w:r>
        <w:t>出租车上，我靠在你身边，那种踏实的感觉那种强烈的归属感是最美好的。</w:t>
      </w:r>
    </w:p>
    <w:p>
      <w:r>
        <w:t>奶茶店，坐在你对面。你温热的眼神一直在我身上，傻傻的两个人，一起并肩走过四百多个日日夜夜终于走到一起，其中的坎坷，只有你我二人明白。</w:t>
      </w:r>
    </w:p>
    <w:p>
      <w:r>
        <w:t>回到家，我们一起洗过澡，躺在你的大床上。</w:t>
      </w:r>
    </w:p>
    <w:p>
      <w:r>
        <w:t>嗯，我整个人都缠在你的身上，手不自觉的在你的身上乱摸，又亲你脸蛋又舔你。我们开心的聊天，在你身边的我，感受着你的气息，开始不安分。起身，压在你身上，用双唇和舌头挑逗你。</w:t>
      </w:r>
    </w:p>
    <w:p>
      <w:r>
        <w:t>四片唇瓣终于吻在一起，舌头互相挑逗着。你已经被我点燃，手摸着我的肥臀往上摸索。身体被你的双手摸的开始燥热，下体开始湿润，同时，我感受到了你已经勃起的肉棒。你一把抓住了胸前的两团嫩肉，揉搓，挑逗……我早已经受不了你的攻势，下体越来越湿润。</w:t>
      </w:r>
    </w:p>
    <w:p>
      <w:r>
        <w:t>你看着我陶醉的骚样，突然含住了我的奶头！</w:t>
      </w:r>
    </w:p>
    <w:p>
      <w:r>
        <w:t>“啊~~~~~~！”</w:t>
      </w:r>
    </w:p>
    <w:p>
      <w:r>
        <w:t>我叫出声，你一边揉着我的大奶一边叼着我的奶头用力的吮吸，奶子被你蹂躏的好酥麻，我的呻吟声越来越大。</w:t>
      </w:r>
    </w:p>
    <w:p>
      <w:r>
        <w:t>你又把我的两个大奶挤在了一起，另两个乳头相对，一口含住！</w:t>
      </w:r>
    </w:p>
    <w:p>
      <w:r>
        <w:t>“啊~~~~~~~~~~~~~~~~！”</w:t>
      </w:r>
    </w:p>
    <w:p>
      <w:r>
        <w:t>显然我对这招毫无招架之力，此刻，我像快要疯掉一样的呻吟着！</w:t>
      </w:r>
    </w:p>
    <w:p>
      <w:r>
        <w:t>“啊~~~~啊~~~~~~~~~~~~~啊~~~~~~~~~爸爸~~~~~~好舒服啊~~两个奶头~~~~~~~好爽！”</w:t>
      </w:r>
    </w:p>
    <w:p>
      <w:r>
        <w:t>在我爽的不能自已的时候，爸爸突然松开的两个已经被他的舌头挑逗的硬硬的奶头，让我一阵空虚，我们对视着，我早已迷乱的眼神无力的渴望着他的再一次进攻，他又一次猛的把两个奶头叼住！“啊~~~~~~~~~~~~~~~~！爸爸……啊~~~~~~~~~~~~好爸爸……好……爸爸~~~~奶头……好……爽啊~~~~~~~~~~~啊~~~~~~~~~~！”</w:t>
      </w:r>
    </w:p>
    <w:p>
      <w:r>
        <w:t>如此反复多次，我被弄得淫水湿透了内裤，口干舌燥。</w:t>
      </w:r>
    </w:p>
    <w:p>
      <w:r>
        <w:t>爸爸拍了一下我的屁股，“骚货！欠操了吧！看你那个骚样！”</w:t>
      </w:r>
    </w:p>
    <w:p>
      <w:r>
        <w:t>我脸颊绯红，“爸爸，想吃大鸡巴……”</w:t>
      </w:r>
    </w:p>
    <w:p>
      <w:r>
        <w:t>“好，给你吃！”</w:t>
      </w:r>
    </w:p>
    <w:p>
      <w:r>
        <w:t>我隔着爸爸的内裤，来回抚摸着这根粗大的肉棒，轻轻的掀开内裤边，大肉棒就一下子蹦了出来，看着爸爸这根诱人的鸡巴，忍不住一口含在嘴里。好充实！</w:t>
      </w:r>
    </w:p>
    <w:p>
      <w:r>
        <w:t>爸爸的这根鸡巴，很干净，很粗大，龟头特别粉嫩，像果冻似的，每次舔着，都好想要咬一口，嘿嘿。</w:t>
      </w:r>
    </w:p>
    <w:p>
      <w:r>
        <w:t>含着这根粗鸡巴，嘴巴被塞得很满。手摸着蛋蛋，嘴里的鸡巴越来越粗大。</w:t>
      </w:r>
    </w:p>
    <w:p>
      <w:r>
        <w:t>舔着爸爸的大龟头，不时抬眼看看爸爸享受的神态，好想他受不了涨涨的鸡巴来操我。于是我更加卖力的为爸爸口交。</w:t>
      </w:r>
    </w:p>
    <w:p>
      <w:r>
        <w:t>用舌面摩擦龟头，用嘴巴在爸爸的龟头上套弄，又时不时的把蛋蛋含在嘴里，用舌头挑逗，舔爸爸的小屁眼附近，慢慢的想小屁眼逼近，轻轻的用舌头挑逗，用舌头试着插入小屁眼，又从小屁眼舔到大腿根部，把蛋蛋含在嘴里，用手指抚摸爸爸的小屁眼周围，如此反反复复，爸爸已经全身酥麻，再一次含住龟头的时候，爸爸说，“骚逼！老子要操死你！欠操！”</w:t>
      </w:r>
    </w:p>
    <w:p>
      <w:r>
        <w:t>爸爸一把把我推倒，压到了我的身上。他的重量不仅不会让我感到不舒服，反而让我更骚，逼逼流了更多的淫水……我被拔掉了身上仅有的一条丁字裤，摸着爸爸的鸡巴渴望他进入我填满我。爸爸反而不急，用龟头摩擦着我的阴唇阴蒂，挑逗着我的欲望，猝不及防的猛然进入！“啊~~~~~~~~~~~~~！”瞬间被填满的感觉，这根鸡巴就是我要的！“妈的！骚货！看你那个欠操的骚样！老子今天操死你！草烂你的骚逼！”“爸爸~~~爸爸~~~~我就是欠操了！骚逼痒死了~~~~~~~~~爸爸操我~~~~~爸爸操我~~~~”爸爸开始慢慢的操，充实空虚充实空虚的交替间，我的淫水已经泛滥成灾。“爸爸~~~~快点啊~~~~~~~好痒~~~~~~~~~~~~逼逼好痒~~~~~~啊~~~~~~~嗯~~~~~~~~~~~~啊~~~~~~~~~~~~爸爸~~~~~~~用大鸡巴操我~~~~~”“骚狗！还敢要我快点！骚货！”“啊~~~~~~~啊~~~~~~~啊~~~~~~~~~~~好爸爸~~~~快点~~~~~~~草死我~”突然间的爸爸就加快了速度，下体啪啪啪的声音让我更加渴望……这种最传统的姿势虽然没什么新意，但是这样的姿势能够充分的给两个人交流的空间，身体展露无疑，欲望更是展露无疑。我的奶子被撞的四处乱晃，爸爸一把抓住大奶，开始揉捏，下体的刺激和奶子的揉搓，让我爽到极点！“爸爸~~~~爸爸~~~~~~~~~好舒服啊~~~~~~嗯~~~~~~~~~~~~啊~~~~~~~~~~~~~~~受不了了~~~~~~~~啊~~~~~~~爸爸~~~~~~~~~~啊~~~~~~~好骚啊~~~~~~~爸爸~~~~~~~~~~~~啊~~~~~~~~~爸爸你撞到我花心了~~~~~~~~啊~~~~~~~~~~坏~~~~~~~爸爸~~~~~~~~~~奶子~~~~也~~~~~~~~~~~爽死了~~~~老公~~~~~~~啊~~~~~~~~~~~~~~老公~~~~~~~~~~~~~~”爸爸突然用嘴巴堵住了我的嘴，舌头不断地挑逗我，整个身体被爸爸弄的早已经不能自已，全身的欲望被玩弄的越来越强烈！“爸爸~~~~~~~~~我想坐在大鸡巴上自己操”说着，我们互换了姿势，我骑在爸爸身上，手扶着大鸡巴稳稳地坐上去。“啊~~~~~~~~~！爸爸的鸡巴好大……一下就插到了最里面！顶的我逼逼好舒服啊~~~~”“我的鸡巴是专门操你的，你这么骚，当然要有个大鸡巴操你！”爸爸拍了一下我的大肥臀，啪的一声！弄得我很酥麻，逼逼痒了，扭着腰让鸡巴在我的骚逼里面摩擦。好舒服啊……大鸡巴摩擦着我的嫩逼，我都能感受到我的逼在流着淫水……爸爸不停的摸着我的肥臀我的腰，又往上摸我的奶子，用手指挑逗我的奶头……我再也受不了，开始套坐！“啊~~~~~~嗯~~~~~~~~~~~啊~~~~~啊~~~~~~~~~~~~~~~~~爸爸~~~~~~~~~~~嗯~~~~~~~~~~~~~~~~~~~~啊~~~~~~~~啊~~~~~~~~~”胸前的奶子不停地晃，爸爸的手就不停地抽打着我不安分大乳房，不仅没有疼痛感，反而更刺激我。“好舒服啊~~~~~~~~~~~~~~~骚逼~~~~~~~~~好舒服~~~~~~~~~~~~~~~~~~~~~~~~~~~~”“啊~~~~~~~~~~嗯~~~~~~~~~~~啊~~~~~~~~~~~~~~~~~~~~~~”“嗯~~~~嗯~~~~~~~~啊~~~~~~~~~~爸爸~~~~~~~~~~~~好大的鸡巴~~~~~~~~~~~~爸爸~~~~~~~~~~啊~~~~~~~~~~~~”腿已经发酸了，我才慢慢的停下。停下以后也没有完全不动弹，而是不停地扭着腰。“你看你多骚！妈的腿酸了也不忘扭腰！骚逼！”爸爸用手揉搓着我的两团大奶，抽打……把奶子揉成了各种形状。爽的我淫水直流！“爸爸，我们去客厅的沙发上操好不好啊？”“好！”于是我们转战客厅。哈哈。沙发的旁边是个大大的飘窗，一层薄薄的纱帘映衬出恰到好处的暧昧。因为是下午了，阳光已经不那么刺眼，温热的阳光带给我们前所未有的感受。我们怎么都没有想到，有了这次的沙发爱爱的经历，我们会这么迷恋这个沙发，会这么迷恋这种最传统的姿势。我首先在沙发上躺好，爸爸从我两腿中间慢慢的压上来，那种雄性的味道那种要压倒我的气势，让我不禁淫水直流……爸爸用温热的双唇吻着我，柔情似水，让我全身瘫软。又伸手摸了我的骚逼，湿润的嫩逼把爸爸的手指打湿，他用手指沾了我的淫水喂给我吃。好骚……我感受着自己体内的悸动，渴望着……又是猝不及防，爸爸长驱直入！“啊~~~~~~~~~~~~！爸爸~~~~~~~~~~~”这一下让我招架不住，快感飞速袭来。“骚宝宝，我来了！”话落，爸爸便开始奋力的抽插！“啊~~~~~~~~~~嗯~~~~~~~~~~~~~~~~~~爸爸~~~~爸爸~~~~啊~~~~~~~~~呜~~~~~~~~~~爸爸~~~~~~~~~~爸爸~~~~~~~~”“好~~~~~~~~~~爽啊~~~~~~~啊~~~~~~~~~~~爸爸~~~~~~~~~~老公~~~~~~~~~好舒服~~~~~~~~~好舒服~~~~~~~~”“爸爸操我~~~~~~~爸爸~~~~~~~~~~操我~~~~~~~~~草死我吧~~~~~~~~~~~~~啊！！！！！！！！！！！爸爸~~~~~~~~~~~~好舒服~~~~~~~~~”“爸爸~~~~~~~~~的~~~~~~鸡巴~~~~~~~~~~~~~~~~~~好~~~~~~~~~~大~~~~~~~~~~~~~~啊~~~~~~~~~~?爸爸~~~~~~~~~~”在爸爸一浪接着一浪的猛烈攻势下，我早已经语无伦次！“啊~~~~~~~~~~~老公~~~~~~~~~~爸爸~~~~~~~~~~~~~嗯~~~~~~~~~~~啊~~~~~~~~~~~~爸爸~~~~~~~~~~骚逼好舒服啊~~~~~~~~~”爸爸突然停下！“我的大鸡巴只操骚逼贱逼母狗贱狗的，你是么？”“是！我是爸爸的母狗，骚母狗！贱逼骚逼！”“你？你是谁？”“我是乖女儿，爸爸……”“骚狗！再说一遍！”“爸爸……女儿是你的骚逼贱逼！大骚狗贱狗！”“骚狗！老子操烂你的逼！”说着，又开始猛烈的抽插，这次，鸡巴变得更大了。“爸爸~~~~~~~~~~~爸爸~~~~~~~~~~~~~啊~~~~~~~~~~~大鸡巴插的我好舒服啊~~~~~~~~~~~~~~好爸爸~~~~~~~~~~~~~”“爸爸~~~~~~~~~草死我~~~~~~~我是你的骚狗~~~~~~~骚狗~~~~~~~~~啊~~~~~~~~~~~~”“嗯~~~~~~~~~~~~呜~~~~~~~~~~~~~啊~~~~~~~~~~~~~~老公~~~~~~~~~~~~~老公~~~~~~~~~~~”“操我！操我！我的骚逼就是给爸爸操的~~~~~~~~~~~~啊~~~~~~~~~~啊~~~~~~~~~~~~~~爸爸草死我！”“啊~~~~~~~~~好爸爸~~~~~~~~~~~啊~~~~~~~~~~~~~老公~~~~~~~~~~~~~好爽啊~~~~~~~~~~~~~~骚逼好爽~~~~~~~~~~~~~~”“啊~~~~~~~~~~~~啊~~~~~~~~~~~~~~~呜~~~~~~~~~~~~~~~~~~~~嗯~~~~~~~~~~~啊~~~~~~~~~~~~~”“宝宝，”爸爸看着我，“想射了！”“爸爸射在我逼里！”“射死你！”还没等话说完，爸爸就开始了冲刺，力道很大，撞的我骚逼里淫水不停的流！“爸爸~~~~~~~~~~~~爸爸~~~~~~~~~~啊~~~~~~~~~~~~啊~~~~~~~~~~~~~~”“爸爸~~~~~~~~~啊~~~~~~~~~~~~~受不了~~~~~~~~~~~~爸爸~~~~~~~~~~啊~~~~~~~~~~~”“爸爸~~~~~~爸爸~~~~~~~~~~~~爸爸射的我好舒服啊~~~~~~~~~”“啊~~~~~~~~~~别动啊~~~~~~~~~”“大鸡巴在动！爸爸~~~~~~~~~~~~好舒服~~~~~~”爸爸射精特别有力，精液在逼逼里四处乱窜，每一下都能射到最深处，而且射的时候龟头会变大，每次爸爸射精的时候我都特别兴奋，每次都射的我快要疯掉了。那种感觉是抽插不能带给我的刺激！“骚宝宝，每次我射精你都比我还激动！哈哈！”我害羞的把脸蛋躲进他怀里。“爸爸真的射的好舒服嘛~~~~~~~~~”“臭宝宝！”“爸爸，我喜欢在沙发上挨操。特别舒服呢！”“发现了，你在沙发上的表情神态他妈的骚透了！大奶子晃得我头晕！”“我们以后还在沙发上好不？”“好啊，操死你这个骚宝宝！”大战结束，爸爸抱着我在沙发上躺着，在爸爸怀里，真的是最温暖，最幸福的事。</w:t>
      </w:r>
    </w:p>
    <w:p>
      <w:r>
        <w:t>【完】</w:t>
      </w:r>
    </w:p>
    <w:p>
      <w:r>
        <w:t>总字节数：8893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