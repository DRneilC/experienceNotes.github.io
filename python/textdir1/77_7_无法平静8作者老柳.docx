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无法平静8作者老柳</w:t>
      </w:r>
    </w:p>
    <w:p>
      <w:r>
        <w:t>字数：3600</w:t>
      </w:r>
    </w:p>
    <w:p>
      <w:r>
        <w:t>链接：</w:t>
      </w:r>
    </w:p>
    <w:p>
      <w:r>
        <w:t>八、公司的女人一个不能肏</w:t>
      </w:r>
    </w:p>
    <w:p>
      <w:r>
        <w:t>痛快，今天真痛快，架打的痛快，明白了这里的猫腻痛快，江华仗义更让我痛快，众姐妹高唱凯歌，一路欢笑，回到我们自己的地方，一下就开了锅了，其他人都回来了，这些娘们把打架讲的绘声绘色，嗷嗷乱叫，没去的都在瞎喊，要是让她们去，还得打等等，我真有点心惊啊，以后可不能惹她们。</w:t>
      </w:r>
    </w:p>
    <w:p>
      <w:r>
        <w:t>刘姐听完经过，严肃的对我说：经理，其实这都是公开的秘密，每年，各处都有预算，各种经费，比如，今年批给基建处维修费200万，他不花都不行，不花是没完成任务，没处花，就安个名词。如果不花，明年就不批了，这是我们这种国企的通病。</w:t>
      </w:r>
    </w:p>
    <w:p>
      <w:r>
        <w:t>所以，大的项目，局长那些人拿，这些处的项目，处长拿，不只是基建处，其他处也一样，你一直在一线工作，不懂这些，我在办公室四年，知道的太多了，你没看他们各个买房子买车，办公楼里的年轻女孩，他们想睡哪个就睡哪个，凭什么呀，就这世道了，就我们服务公司和后勤处食堂没有经费。</w:t>
      </w:r>
    </w:p>
    <w:p>
      <w:r>
        <w:t>我还是希望经理尽快考虑，食堂老管理员在几个月就退休了，这个机会不能丢啊。我注视着刘姐，已经下了决心，低沉的对她说：就这么干，你赶紧准备，我不懂，明天就找局长，我算了一下，这涂料居然能挣八万多，这样就能维持一个月开资，下面还要接活，我看差不多能行，我在想想办法，应该够用了。</w:t>
      </w:r>
    </w:p>
    <w:p>
      <w:r>
        <w:t>激动的刘姐居然落泪了，兴奋的说：我今天连夜把计划预算整理出来，明天交给你。我也很兴奋，毕竟这是大事，也许这就是我翻身的绝好机会。</w:t>
      </w:r>
    </w:p>
    <w:p>
      <w:r>
        <w:t>出了办公室，大声喊「江华，嫂子」江华拎着裤子从厕所跑出来「叫魂啊，尿还没撒完呢，啥事」引起一阵哄笑。</w:t>
      </w:r>
    </w:p>
    <w:p>
      <w:r>
        <w:t>我红着脸说：告诉大鹏，我今晚去你家，找他有事。江华瞪了我一眼，没说话，我也没在意。</w:t>
      </w:r>
    </w:p>
    <w:p>
      <w:r>
        <w:t>人都走了，江华看看没人了，小声说：不是告诉你周六吗，这规矩可不能破，别怪我翻脸。</w:t>
      </w:r>
    </w:p>
    <w:p>
      <w:r>
        <w:t>我满脸通红，小声说：不是，是真有事，嫂子误会了，我是那种人吗。我和大鹏是哥们，我有事只能和他商量。江华看我窘迫的样子笑了，小声说：这还差不多，嫂子错怪你了，走吧。</w:t>
      </w:r>
    </w:p>
    <w:p>
      <w:r>
        <w:t>进了大鹏家，我和大鹏坐下，把承包食堂的事说了一遍，大鹏有点怀疑的说：能行吗？这事可得好好研究研究。</w:t>
      </w:r>
    </w:p>
    <w:p>
      <w:r>
        <w:t>江华叫我们边吃饭边聊，我们坐下，认真的探讨，大鹏始终有点怀疑，江华却动心了，大声说：我看行，现在正鸡巴乱着呢，在不拼一把，都老个鸡巴了，青林你具体说说，要是行的话，我和大鹏把积蓄拿出来，你看怎么样。大鹏瞪了江华一眼说：咱家就这点继续，还给儿子留着呢。</w:t>
      </w:r>
    </w:p>
    <w:p>
      <w:r>
        <w:t>江华反驳道：谁不想多挣钱啊，你就知道守着那点工资，不行，听我的，别废话，熊鸡巴样吧，肏.大鹏说：听你的行了吧，不过我可把话说前头，赔了你不能怨我，也不能怨青林，你可想好了，要不你还是问问杜斌好了，他懂的多。</w:t>
      </w:r>
    </w:p>
    <w:p>
      <w:r>
        <w:t>江华一拍桌子，吓了我一跳。江华大声说：对呀，咋把他忘了，明天就找他说去。我接下来说：还有，今天打完架，我想了好多，这样，嫂子把这滩挑起来，别小看那几个民工，以后用处打着呢，他们可都怕你，你就在局里各个处要活，大的咱不要，关系太复杂，就这种活，我们又能干，又挣钱。</w:t>
      </w:r>
    </w:p>
    <w:p>
      <w:r>
        <w:t>饭店的事就得让刘姐管，她可是人才啊，分析的很有道理，我们不懂的太多了，得慢慢学，不是我良心不好，现在都想从过家往自己兜里揣钱，我们何不借此机会干他一下，妈的，要是成功了，咱也翻身了。不然，就咱这样的，一辈子都这德行。</w:t>
      </w:r>
    </w:p>
    <w:p>
      <w:r>
        <w:t>深入交谈很久，大胆又简单的决定诞生了，大鹏也动心了，咧着嘴笑了，已经12点了，大鹏打个哈欠。处在亢奋中的我，还是很精神，无奈的站起来说：你们休息吧，我回了，明天再说吧。</w:t>
      </w:r>
    </w:p>
    <w:p>
      <w:r>
        <w:t>大鹏看着江华，江华看着我说：拉到吧，几点了，今天破例了，便宜你了，憋够呛了吧，哈哈。大鹏笑着说：你这骚娘们啊，我是满足不了了，这几天累死我，小点声叫，我困死了，青林好好陪着你嫂子。说完进入小卧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