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【儿媳的逼】【完】</w:t>
      </w:r>
    </w:p>
    <w:p>
      <w:r>
        <w:t>我今年５３岁了，妻子死的早，已经十几年没有碰过女人了。去年儿子娶了个如花似玉的媳妇，让我的心痒了起来，我的儿媳简直太诱人了，２４岁，身高：</w:t>
      </w:r>
    </w:p>
    <w:p>
      <w:r>
        <w:t>１６４厘米；三围：３３、２２、３４。乳房不大但却勇敢的挺立着，小蛮腰不经一握，两条匀称修长的玉腿最是吸引我，但更吸引我的是那张骚的不能再骚的小脸蛋，美丽的眼睛时刻秋波荡漾，妩媚的眼神象随时要勾引人似的，以至我每次碰到她的目光都兴奋的不得了，调皮的鼻子一翘一翘的，尤其那口小嘴，薄而微微翘着，看她的小嘴就象看她的小穴一样让我吭奋。我心里早就想好好的干她一下了，她是那种谁看了都想干的女人。每次想起偷听到她和儿子作爱时的淫叫声，我都控制不住要打手枪。现在干我儿媳的机会终于来了。</w:t>
      </w:r>
    </w:p>
    <w:p>
      <w:r>
        <w:t>儿子由于工作需要要到外地呆一两个月，家里只剩下我和儿媳两个人，我一定要把儿媳搞到手。第一个星期向安无事，不是我能忍的住，是我自有主张，第二个星期儿媳开始想我儿子了，准确的说是想我儿子的肉棒了，她思春了，说起话来都带着诱人的成分。这时候我开始了第二步行动，我找来一些淫祟的光碟，特别是乱伦的，什么「父亲与女儿」啦、「小叔与嫂子」啦、「姐夫与小姨」啦，「公公和儿媳」的我还多找了几盘，我把光盘放在了比较显眼的地方，还做了标记，两天过后我发现儿媳动了我的光碟，一定是偷看了，又过了两天，我发现「公公和儿媳」的光碟动的次数最多，我心里大喜，特别是这几天儿媳看我的眼神也不对了，一副欲拒还迎的媚样，更让我激动不已。第三步：试探。在帮儿媳做饭洗碗的时候我有意无意的与儿媳做身体接触，每次碰到儿媳的时候，儿媳的悄脸就红了，但却没有躲的意思，在一次用我的腿大胆的蹭儿媳大腿的时候，儿媳非但没躲，还下意识的往上贴，简直把我爽呆了。觉的时机差不多了，我开始了第四部行动：诱 奸！！！</w:t>
      </w:r>
    </w:p>
    <w:p>
      <w:r>
        <w:t>这天晚上吃饭的时候，我建议喝一点酒，儿媳同意了，几杯下肚儿媳有些顶不住了，悄脸红的象苹果一样，娇媚诱人，话也多了起来，还不断的向我撒娇。</w:t>
      </w:r>
    </w:p>
    <w:p>
      <w:r>
        <w:t>吃完饭后，儿媳不胜酒力，斜斜的靠在了沙发上，我走到儿媳身边坐下，用一只手揽住了儿媳的小蛮腰，亲切的问她是否喝多了，儿媳轻轻的应了一声，便羞涩的把头靠在了我的肩上，我顿时觉的血往上涌，正要去吻儿媳的小嘴，儿媳忽然对我说：「爸爸，咱们看回电视吧？」我压住欲火，灵光一闪温柔的对儿媳说：「我有一部好片，有没有兴趣看？」儿媳用眼角定定的飘了我一眼，弩着可爱的小嘴俏皮的说：「公公让儿媳看儿媳就看」这句话对我刺激太大了，我赶忙找出一盘「公公与儿媳」的乱伦光碟放给她看，儿媳一看羞的赶忙用小手蒙住了眼，嘴里说着：「哎呀……！公公真坏！让人家看这」我一边拉下她的小手一边暧昧的挑逗她：「被着公公敢看，对着公公就不敢看了？」「公公你真是的……怎么对着人家就……不就是看嘛，有什么不敢」前半句还慌乱的儿媳竟调皮的说出了后半句大胆的话。说看还真看，儿媳在我怀里目不转睛的盯着电视，不一会就被里面的荒淫情景吸引住了，我偷偷的发现儿媳有了变化，先是屏气静声，后来喘息频率越来越快，胸部急剧的起伏着，两个小乳房就好象快要蹦出来似的，眼里的欲火四射，诱人的双腿时不时的蹭我一下。真的忍不住了，我一翻身把美丽的儿媳压在了身下，儿媳好象害怕的样子，一边推我一边求我：「公公别…别…</w:t>
      </w:r>
    </w:p>
    <w:p>
      <w:r>
        <w:t>…你这是要干什么……「」啊~~啊~~「话还没说完，儿媳就惊恐的轻叫了起来，原来我已经把手伸进儿媳的衣服里，正在揉捏那可爱的小乳头，被我这么一刺激，小乳头一下子涨了起来，我一边刺激她的小乳头，一边油嘴的对她说：」是不是很舒服啊？我的好儿媳「儿媳边用小手打我边骂：」臭公公、大坏蛋！</w:t>
      </w:r>
    </w:p>
    <w:p>
      <w:r>
        <w:t>再不停手我就……啊~~~~~~「话还没说完就长长的呻吟了一声，是我的手已经摸到了儿媳的嫩穴上，儿媳浑身一阵颤抖，小嘴紧紧的咬着下嘴唇，可还是被我弄的叫出了声，我手不停，嘴上继续挑逗儿媳：」你不想让公公这样吗？」」不~~~ 你快拿出手来……不要~~~~「」不要骗我，你的下面全湿了，还说不想「？说着我手上又是一阵动作，」啊~~~~啊~~~~人家不行了……求公公快些好吗？」</w:t>
      </w:r>
    </w:p>
    <w:p>
      <w:r>
        <w:t>儿媳终于忍不住了。我三下五下就把儿媳脱了个精光，看着儿媳雪白嫩滑的侗体，我老二直直的竖了起来，我先是用舌头轻轻的舔儿媳的奶头，在我的挑逗下，儿媳的乳头越来越娇挺欲滴，身子跟着不住的扭动，樱桃小口微微的张开着，发出哼哼奕奕的呻吟，两条玉腿也不由自住的伸开了，我分开了儿媳的大腿，仔细欣赏她的嫩穴，儿媳的阴毛很多，饱满的阴唇已经被霪水滋润的湿漉漉的，我把手伸进了儿媳的阴户里……</w:t>
      </w:r>
    </w:p>
    <w:p>
      <w:r>
        <w:t>儿媳再也受不了了，小穴一个劲的往上抬，我心领神会展开我的嘴上功夫使劲甜她的嫩穴，儿媳被我舔的花枝乱颤下身扭动的更厉害了，呻吟声忽高忽低，委婉动听，就想优美的乐曲。「帮公公吹笛子，怎么样？」我引诱着儿媳，「我才不……~~~ 」话还没说完，我的肉棒已经堵上了她的小嘴，儿媳不由的含着我的老二吞吞吐吐，不一会，儿媳可能真的想要了，喘着气求我说：「人家好难过，救救人家嘛~~~~~ 」我说怎么救？儿媳把声音放的很低「插进来嘛！~~~ 」说着儿媳的双腿就缠到了我的腰上，我抓住老二对准儿媳的花心猛的一下顶了进去，「~~~ 啊~~~~~~~~！」可能不太适应我巨大的鸡吧，儿媳发出了长长的一声淫叫，我边大力的抽插边鼓励儿媳：「好好的给公公叫，叫的越骚公公干的越有力！」在我的鼓励下，儿媳的呻吟又骚又媚，还不时夹杂着我和儿媳骚言浪语………</w:t>
      </w:r>
    </w:p>
    <w:p>
      <w:r>
        <w:t>「哦~~~ 哦~~~~儿媳的小穴好紧啊…夹的公公好舒服」「啊啊啊~~~~啊~~~`公公的好……好大~~~`」「什么好大？」「就是…就是……公公的……鸡吧好大~~~~！插死儿媳了~~~ 」「喜欢让公公操吗？」「喜欢~~~ 喜欢~~~~儿媳………天天……让公公…操~~~~「」啊~~~~我的亲公公…啊~~~ 我的好公公、我的大鸡吧公公~~~~爽死儿媳了「」我的小骚货，公公今天一定干死你「！</w:t>
      </w:r>
    </w:p>
    <w:p>
      <w:r>
        <w:t>我和儿媳不停的变换着作爱的姿势，前后上下都用上了，尤其从后边握住儿媳小蛮腰干儿媳的时候，说不出的爽！我和儿媳弄了１个小时，儿媳来了三次高潮，看到儿媳高潮时的骚样，我感到满意极了。我把精液全都射到了儿媳的小穴里，一点也不剩！</w:t>
      </w:r>
    </w:p>
    <w:p>
      <w:r>
        <w:t>在后来的日子，我天天和儿媳作爱，把儿媳滋润的愈发诱人了。</w:t>
      </w:r>
    </w:p>
    <w:p>
      <w:r>
        <w:t>???? 【完结】</w:t>
      </w:r>
    </w:p>
    <w:p>
      <w:r>
        <w:t>???? 5054字节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