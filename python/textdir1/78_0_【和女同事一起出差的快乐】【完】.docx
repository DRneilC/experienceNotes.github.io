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【和女同事一起出差的快乐】【完】</w:t>
      </w:r>
    </w:p>
    <w:p>
      <w:r>
        <w:t>我毕业以后，即一直呆在济南的一家公司，说到公司，其实就是有七八名员工的门市，因为我是男的又年轻，就被安排作销售，偶尔也在省内出个差，主要就是送货之类的，一般都是短期的。单位人不多，可女士就占了一多半， 其中一位叫香香，28岁，也就是我对她有好感的少妇，说到少妇其实不准，她已经结婚，没有生过小孩 ， 体形依然完美，她属于比较苗条的那种，170cm个头，体重不过110斤 ，细腰美臀 乳房圆润坚挺。加上漂亮的脸蛋，更有女人的味道了。</w:t>
      </w:r>
    </w:p>
    <w:p>
      <w:r>
        <w:t>在上班的时间，单位并不是太忙，领导不在也就是我们聊天的时间，员工少，其实我们搞得挺融洽，女的多了，尤其是年龄大的女大姨，总是讲一些成人之类的话，他们也不避讳我，可能是我比较帅，又善于讨好她们吧。其实，我最想借着她们的话题，骚扰一下香香，我与她对桌，互相与都有好感，一次不只是谁提起了汇仁肾宝，那句着名的“他好我也好”，因为无聊，他们就争着发表自己的理解，大嫂们 的意见是这是暗示，就是指那事，可以使男人更有性欲，那事更频繁。而香香却说，其实是指的每一次的质量都高，我插了一句，我同意王姐（香香的姓）的意见，好就好在每一次的质量都好，时间更长，长而不软，腰部更有力，所以频率更高，你们的感觉更好。瞧瞧未婚的懂还挺多的，大嫂们见我向着香香说话，都努了努嘴，这反而使香香不好意思了，斜了我一眼，我压低了声音对香香说，“其实，正常人才不会买哪个吃的，向我有火谢还谢不完，怎会亏呢”。</w:t>
      </w:r>
    </w:p>
    <w:p>
      <w:r>
        <w:t>香香的脸微微泛红了，嗔怪道，“谁问你怎样了”。我说王姐，‘“ 你对它定义这莫准，是不是你老公吃过。香香犹豫了一会，看我一直在盯着她，就轻轻的点了点头。我说，靠，王姐，你是不是对你老公要求太高了吧，都把张哥（香香的老公姓张）搞亏了。跟我说说，一天几次呀”。</w:t>
      </w:r>
    </w:p>
    <w:p>
      <w:r>
        <w:t>见她不理我， 赶紧讨好道，“好姐姐，给我说说，也让我长点经验， 说说吧”。 香香答道，“ 你以为，像你呀，我们一个星期才有一次”。</w:t>
      </w:r>
    </w:p>
    <w:p>
      <w:r>
        <w:t>“我说，那太亏你了，该吃该吃”。我发表道，“中国人真苦，要在美国，绝对要资源重整”。</w:t>
      </w:r>
    </w:p>
    <w:p>
      <w:r>
        <w:t>香香说到，’整什莫，“。</w:t>
      </w:r>
    </w:p>
    <w:p>
      <w:r>
        <w:t>我一脸坏笑到， ：”你亏得我来补呀，反正我也顶的慌“。 香香一下瞪着我， 撒娇的拿着一本书一本书过来砸我，我站起来急忙躲闪，下边的小弟弟，早已一柱擎天，隔着裤子高高的一个蒙古包。香香砸到了，也看到了，白了我一眼， 说道，” 小不正经。</w:t>
      </w:r>
    </w:p>
    <w:p>
      <w:r>
        <w:t>终于三月下旬一天，淄博的用户，要用我们一批货，货到付款。必须按人家的要求，赶紧送货到厂，因为淄博离济南只有一百公里，货又比较多，出差在外的领导**指示，由我开车送货，可家里男同志只有我一人，又得见钱卸货，一个人是无论如何不方便的。变请示领导，回复到，让香香陪我去一趟。就这样， 香香给家里打了个**后，我们很快出发了。一路到很顺利，我们肆无忌惮得聊着。</w:t>
      </w:r>
    </w:p>
    <w:p>
      <w:r>
        <w:t>只记着香香问我，像你这莫色，你们出差，会不会嫖小姐呀。我说王姐，小姐是绝对不能嫖的，太不干净，在着我们都是用身份证登记住宿，被抓了现行不好，就是以后小姐抓了，她供出哪天哪地和谁上床，用我的身份证不也可以找到我。各方面都太不安全，最主要还是怕性病，我那东西可是很挑食的，我还想多用几年。这时我发现香香下意识瞟了我那裤裆一眼。脸也红了。</w:t>
      </w:r>
    </w:p>
    <w:p>
      <w:r>
        <w:t>沉默亚沉默。不在沉默中爆发就在沉默中消亡。我更坚强了上她的决心，上一个熟悉的少妇，垂涎已久的少妇。</w:t>
      </w:r>
    </w:p>
    <w:p>
      <w:r>
        <w:t>到淄博后，一是下午一点，我们随便吃了点东西，货到厂后，一点不顺，等到验完货，已经四点了，再到财务，银行汇票只能明天再办。嘿，上天的恩赐，机会就这样来了。香香用我的手机给家里打了个**，说会不去了。我特意找了个高档一点的宾馆，登记并开房，不过是开两个房。</w:t>
      </w:r>
    </w:p>
    <w:p>
      <w:r>
        <w:t>吃过晚饭好，香香就一直在我房里看电视。由于，宾馆的房间特别的热，我就只穿了秋衣秋裤，香香也把外套 脱了，上身穿了一件薄薄的毛衣， 那种丝网的，里边白色的胸罩隐约可见，生过孩子的女人露房出奇的大， 顶的象两座富士山，我躺在床上香香坐在我对面床上，自然又说到性，只是， 香香在外边没有像在家里一样放得开，有些拘谨。谈话中好像远了很多，谈到对性的看法，我故意挑逗到，男的女的就那点事情，其实就是一层纸，只要两个人愿意，快乐就好，性爱是无罪的，向我实在憋得难受就自己解决，这和找个人做又什莫两样吗，只要都为性快感，不影像对方生活，又有何妨。说到这见她低头不语，并不断的咬自己的下嘴唇，我又说到，“你看像你王姐，在家里，让你老公又看又摸，出门有得装着假正经，其实动西还是那些东西，何必太虚伪呢，又不是一把钥匙一把锁”。说到这些她自然也应该明白了。“我可不像你，由冲动我就解决，当然大多是自己解决”。</w:t>
      </w:r>
    </w:p>
    <w:p>
      <w:r>
        <w:t>这时的香香根本无心看电视，把头转向一边，怯生生的小声说，你都自己怎样解决呀，这时我看到她脸上放起了红光，胸部明显的更高了，两腿使劲的加着。我赶紧说到，想看嘛，我给你示范一下。我从床上跳下，自己的大枪已经硬不可摧，我的秋裤顶的只能提到肚脐这。站到她跟前，把枪往外一掏，可能是憋得太久的缘故，今天出奇的大，大大的龟头上挣得有点发亮，在他面前晃动着，我已明显的感觉到她的呼吸急促。他迅速的回过头看了一眼，笑着说道，“呸 ，谁稀罕”，又转头朝向里一边，我说“我这可不用吃肾宝呀”。 她笑着回身，随口说到，“去你的”，并想用手打我，我已经难以控制，顺势把她按倒在床上，她多少有些半推半就， 我的大吊正好压在他的三角地带，通过薄薄的裤子，增感觉到她那已经热气腾腾， 她把手挡在她胸前， 我用力把她的两手分开上举，这时我的吊几乎承受了我全身的重量，压在她温热的阴部上，只是隔了一层裤子。她很听话的没有在乱动。我说，“由你在，我就不自己解决了”。他，瞪大眼睛看着我，说道，“哼，今天就便宜你了‘。</w:t>
      </w:r>
    </w:p>
    <w:p>
      <w:r>
        <w:t>我用手在她的胸前划了两下，突然从她的腰部把那层碍事外衣掀起，把奶罩用力扯了，两个大肉球图的跳了出来，她也恩地轻轻出了一点声音，我已经有点兴奋了，一只手抓着，用拇指搏着略显暗淡的露头， 用嘴迅速咬住另一只露房，这时的香香有些出声，好像在不断的往里吸气， 并发出轻轻的呻吟，身子起伏不断，/三下五除二，我脱了个精光，她，笑着说，听麻利的吗，我把她的牛仔裤退下，露出了白色内裤，哇噻，已经全湿透了，我用牙轻轻往下拽，连同她的裤子一同蜕下，这时她的身上只剩一件白色的奶罩披在脖子上，我已无暇顾及上半部，迅速用手掏了一把她的阴阜，有些液体已经躺到了大腿根上，她的阴毛不是很丰盛，不过水特多，我舌尖去舔试图找到他的阴蒂，她有些上窜，我用手拽住她的跨，这使得她已经陷于兴奋之中，她的阴部在发颤，嘴里不停的发出啊……啊……的声，还不是架载着汉子，好像说的不要不要之类的。她的阴唇有些外翻，可能是刚生过孩子的原故，不过水是特别的多，已经有泛到床单上的了。我大口的吸着，她全身都在抖动，啊……阿……求……求你了， 不要这样……恩啊，我…… 受不了呀 ，哎呀，哎呀，阿…… 我家她已经进入状态，便迅速跪到她跨前，用手抓住自己的大吊，顺着她的裂缝，用龟头上下摩擦，啊……啊……啊……她的叫声更大了，似乎已经忘记了地点。</w:t>
      </w:r>
    </w:p>
    <w:p>
      <w:r>
        <w:t>我把龟头站满了淫液，在她的洞口直立良久，并把龟头的一点担进了她的阴道， 因为我喜欢看我的大鸡巴猛地全力刺入时，她的表情。这时，我用尽全力连根儿入，也许是用力太猛，她的阴道又太过潮湿，没有任何的阻力，以致我的蛋撞到她的阴部有些疼，这突如其来异物使她始料不及。我插入的瞬间，她长着大口，啊…… 几乎上半身作了起来，我喜欢她的感觉，她抱住我，嘴里不知如何表达只顾 啊……啊……啊……的叫个不停，我的大吊在她的阴道里抽松，她也和配合的迎送着，她的阴道有些松，也可能是润滑的问题，我每一次抽出时都能带出气泡，撞得她的阴部，发出噗哧。噗哧……，她已经融化了，肆无忌惮的脚，无从没想过，女人发情是表情回这莫丰富，叫声会这莫大，我几次想捂她的嘴，她都把头扭到一边，嗯……啊……啊……啊…… 深一点，深一点，嗯……你，快呀，啊……我突然从她的阴道里，全部拔出，她拼命睁大眼睛，又双手拉住我的跨往里推，我说， 宝贝，小点声， 走廊还有人，她只有点头的力气了， 我把她翻了一下，她很明白的翻身，把屁股决起来，头拧向我，我冲他笑了笑，腰挺，噗哧，坐快速的活塞是运动，她的小阴逼开始不住的扭动。她的屁股绝对是极品，丰而不赘，可以使我的吊几乎全部插入。她的叫声依旧热古啊…… 她阴道热浪淅淅，我有要射的欲望，这时我拔出来， 用正面的体位，好使我射的时候能深深插入， 她几乎哭喊着要我插入，我成新进入，放满了速度，好使我的鸡巴在她的体内更长的时间啊…… 我插到底，用手按压她的小肚子，我感觉的到她的子宫口，她也叫得好大的声音，香香如同小鸟依人般躺在我怀里，热情的回应着。虽然香香已经达到了第一次高潮，但我的欲火远没有得到宣泄。只见他仰起头，粗壮得肉棒发起了更猛烈的进攻。尽情抽插，以最大的行程，抽出来插进去，插进去抽出来，连续十几个回合，又缩短了行程，急速抽插，只见他那肥大的屁股沟里的条形肌肉，不停地抽动着，好像一头发情的雄驴，在香香的花瓣快速挺进。</w:t>
      </w:r>
    </w:p>
    <w:p>
      <w:r>
        <w:t>经过强烈刺激的香香的嫩脸蛋上，横七竖八的唾液，舔浸的一片一片，香香感到面颊燥热，火辣辣的感觉还没有下去。花瓣里又掀起了急风暴雨，闪电雷鸣。</w:t>
      </w:r>
    </w:p>
    <w:p>
      <w:r>
        <w:t>人妻美妇神圣的花瓣正在承受着强力的冲刺，抽插的速度在不断地加快，抽插的肉棒在不断的探入，她只觉得我的大肉棒像一根火柱，在自己的蜜洞里熊熊地燃烧着，烧得娇脸春潮起，烧得她娇躯惊涛掀。</w:t>
      </w:r>
    </w:p>
    <w:p>
      <w:r>
        <w:t>香香不停的抽搐着：“啊……啊……好弟弟……你太会干了……干死姐姐了……啊……骚穴快……快被你干穿了……用力……好大的鸡巴……我爱你……啊……啊……好美……亲亲……小乖乖……用力……啊……”</w:t>
      </w:r>
    </w:p>
    <w:p>
      <w:r>
        <w:t>下狠，每一下都到花瓣深处的花心……</w:t>
      </w:r>
    </w:p>
    <w:p>
      <w:r>
        <w:t>“唔……喔……嗯……爽啊……”</w:t>
      </w:r>
    </w:p>
    <w:p>
      <w:r>
        <w:t>美丽端庄的香香娇喘嘘嘘，春潮澎湃。涓涓溪水般的蜜汁，迎着肉棒，向上奔涌，冲击着香香的花瓣内壁。</w:t>
      </w:r>
    </w:p>
    <w:p>
      <w:r>
        <w:t>香香全身的血液沸腾起来，紧咬嘴唇，现露出一种又胆怯、又舒畅的姿容：“冤家，我受……受……不了了……哎呀……舒服……别……给我……插死……唆……慢点……行香香的叫床声四起，既娇艳且妩媚，也顾不得丈夫向华强还没有走远，似乎她全身燃烧起的火焰越来越强烈，越来越深入，越来越普及，燃烧着腹部，贯串着全身。</w:t>
      </w:r>
    </w:p>
    <w:p>
      <w:r>
        <w:t>也不知这样疯狂喘叫、尽情迎合了多久，香香只觉整个人都已化成了一滩水，任由我骤急骤缓的动作，摆布的波浪飘摇，此刻的我再不起落了，他深深抵进了香香的幽谷当中，肉棒紧紧啜住她娇嫩异常的所在。</w:t>
      </w:r>
    </w:p>
    <w:p>
      <w:r>
        <w:t>那处乃是香香的花心，最是深藏的要害所在，我虽然粗长，每次都似犁庭扫穴般遍袭她的幽谷，但若非今日玩的特别浪荡颠狂，爽的浑身娇颤，每寸香肌几乎都被情欲的热力所烧熔，那花心处也不会这么轻易就暴露出来，落入我掌控之中。</w:t>
      </w:r>
    </w:p>
    <w:p>
      <w:r>
        <w:t>香香那情欲荡漾，飞霞喷彩的娇容更加妩媚，动人，两片红唇上下打颤，时而露出排贝似的白牙，嘶嘶吐气，黑油油的长发，在丰腴的脊背、圆软的肩头上铺散。我又用双手抱起香香修长的大腿，把香香的小腿架在了他的肩上。我身体前伏四十二度，力量集中在下半身的腰上，又开始了猛抽猛插，一下比一下深，一下比一吗……哎哟……好……爽……喔……”</w:t>
      </w:r>
    </w:p>
    <w:p>
      <w:r>
        <w:t>随眷肉棒不断地深入，随着抽插的不断变速，随着香香内心不同感受，不由自主地呻吟着：“喔……啊……嗯……唷……哎……呀……哟……”</w:t>
      </w:r>
    </w:p>
    <w:p>
      <w:r>
        <w:t>最后，我把全部的精液一泻千里，她的阴道有一些收缩，不只是兴奋还是故意，我爬到她的身上，她不让我的大吊出来，直到他自己滑出来。瓦，印也还有白色的精液沾满了床单。</w:t>
      </w:r>
    </w:p>
    <w:p>
      <w:r>
        <w:t>就这样， 她没有到她的房间休息，我们在一起，只要，我的吊一硬，我就上他，并且一次比一次长，天我们进行了四次。她也整整叫了一宿。第二天，起床时，差一点就十点了，快乐的激情，只是起床后腰吧 ，哈哈……到把她结账时，楼层的服务员给我们填单子，十个十七八岁的小姑娘，看到我们，我发现他在地头偷笑……</w:t>
      </w:r>
    </w:p>
    <w:p>
      <w:r>
        <w:t>我难忘这次 喜欢激情，事情很顺利办完了，回到济南，回到单位，玩笑依然的开，枝再也没有机会做爱，似乎，香香也有意识，回避，毕竟，她的老公家庭还在这个城市。我们也没有过分的举动，依旧是同事。互相保证对方完整的生活。这才是激情的魅力</w:t>
      </w:r>
    </w:p>
    <w:p>
      <w:r>
        <w:t>字节数：9989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