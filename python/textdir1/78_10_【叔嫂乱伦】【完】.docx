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【叔嫂乱伦】【完】</w:t>
      </w:r>
    </w:p>
    <w:p>
      <w:r>
        <w:t>今年年初的时候我因为有事去了哥哥家里。同时去的还有很多的亲友。哥哥家里很大的但是去的人太多了有十三个，我们都是好久没有到哥哥家去的了。对了说一下他不是我的亲哥哥，是我大姨家的哥哥。大姨一家人都很高兴。所以晚上吃饭的时候做了很多好吃的。我呢是做业务的所以很能喝酒。而且那些来的亲友也是个个都是大酒包。可是我的那个哥哥却是不能喝的了。我以前来过几回所以大姨家的人对我都那熟悉。嫂嫂是一个大美女。虽说三十多了但是保养的却很好的。白白的很丰满但却不胖。我第一眼看到嫂嫂的时候就想操她了但是一直没有找到机会。</w:t>
      </w:r>
    </w:p>
    <w:p>
      <w:r>
        <w:t>所以吃饭的时候我总是敬哥哥的酒。因为我想到这么多的人晚上一定会有人住在哥和嫂嫂的房间的。而我又和他们很熟所以想要去的话一定会是我的。喝到一半的时候我们每个人就喝了半瓶白酒了。哥哥已经是不行了，但他还是很高兴的说什么还要喝。嫂嫂也不好说什么只好让他喝。晚饭快完事的时候哥哥都快不醒人事了。他让嫂嫂和我们喝。我看机会来了就不顾其他人的反对和嫂嫂喝了起来。我们又喝了五瓶啤酒这时别的人早就不行了都直接的上大姨的房间去休息了。</w:t>
      </w:r>
    </w:p>
    <w:p>
      <w:r>
        <w:t>只有我和嫂嫂。我也看出嫂嫂也喝多了为了不让我多想，我就说不喝了让嫂嫂收拾一下吧。她可能是真的不行了没有收拾直接去安排这些人去睡觉。可能是她想早点休息吧。</w:t>
      </w:r>
    </w:p>
    <w:p>
      <w:r>
        <w:t>这时让我想要的事出现了。大姨的房间住不下这么多的人。只好有一个人去哥哥的房间去睡，因为那些人都是一些长辈而且又都是男的所以不方便。嫂嫂主动的说让我去他们的房间去睡。我心里正想着怎么才能在今晚把我想操的嫂嫂弄到手呢。可是那亲友们却没有这样想他们已经醉得不行了。于是我随着嫂嫂去她的房间。走在她的后面我的眼睛死死的盯着嫂嫂那肥大的屁股。这时虽然是秋天了但是天气并不冷。嫂嫂下身穿的是那种桔黄色的AB短裤紧紧的把里边小裤头的形状都能现出来的。肥肥的屁股在AB裤下显得更加的丰满动人了。我走在后面不时的咽着口水。想像着我的大鸡巴干她肥肥的屁股时的感觉。</w:t>
      </w:r>
    </w:p>
    <w:p>
      <w:r>
        <w:t>来到嫂嫂的房间此时哥哥以和死猪一样了。想就是现在我强 奸嫂嫂他也不会知道的。但不行啊。我怕大姨和邻居知道啊。所以我只好在嫂嫂不出声的情况下操她。哥哥的房间里面只有一张双人床，所以有一个人要打地铺的。嫂嫂说她在地上让我和哥哥一个床起先我不同意要让她和哥哥一个床的但后来一想如果说她在地上的话那么晚上我强 奸她的时候不说更方便一点了吗。所以我同意了。</w:t>
      </w:r>
    </w:p>
    <w:p>
      <w:r>
        <w:t>嫂嫂她可能是真的让我给灌多了躺下不一会就我就感觉到嫂嫂已经睡得很深了，可我呢虽然喝得很多但我想着要去强 奸嫂嫂所以怎么也睡不着啊。如果那晚我要是睡着了的话可能以后就不会再有机会操到嫂嫂，所以我一直等着，但是我很急的啊。大约过了也就十多分钟吧。我就慢慢的下床向嫂嫂走摸去了。我怕时间长了她们的酒劲会消所以我要在哥哥没有醒的时候操到嫂嫂。她可能想到我在房间里所以没有换衣服穿的还是白天的衣服。下面是AB裤上面穿的是紧身的衬衣把她丰满的身体完美的显现出来了。我的鸡巴早就硬的不行了。就等着这时操嫂嫂呢。想到哥哥就在一边所以我很怕想快快的结束。如果嫂嫂不说的话以后还会有机会的。因为操了也一次就会有以后的。这么想着我已经到了嫂嫂的地铺边上。</w:t>
      </w:r>
    </w:p>
    <w:p>
      <w:r>
        <w:t>看着嫂嫂惹火的身体我决定速战速决。</w:t>
      </w:r>
    </w:p>
    <w:p>
      <w:r>
        <w:t>看着嫂嫂均匀的呼吸我知道她睡得很死。我慢慢的用手打开她AB裤的扣子。</w:t>
      </w:r>
    </w:p>
    <w:p>
      <w:r>
        <w:t>丰满的小腹一睛把拉链撑开了，嫂嫂里面穿的是一个透明的粉色小裤头。没有时间好好的观看了。悄悄的拉下AB裤放到了一边。隔着裤头闻了闻嫂嫂的B 有一种说不出来的味道但我却感觉是香味。但心哥哥会醒所以没有时间去品尝了。拉下了裤头。因为喝醉了的原因嫂嫂没有动一下。分开了嫂嫂的双腿我看到了无数次梦想着的阴部。肥肥的中间有一条小缝，嫂嫂的阴手很少不过和阴部搭配的很好。</w:t>
      </w:r>
    </w:p>
    <w:p>
      <w:r>
        <w:t>看上去让人很舒服的感觉。因为时间问题我没有去脱嫂嫂上面的衣服。快速的脱去我下身的衣服迫不急待的压在了嫂嫂的身上。但可以说不是压的我用手撑着身子怕压醒她。我用六寸长一寸半粗的大鸡巴在嫂嫂的阴道口来回的撑着想要操进嫂嫂的阴道里面。但她的外面真的很干。操了五分多钟也没的干进去，没办法我用手在自己的嘴里弄了点口水摸到了嫂嫂的阴道口上。有了口水做润滑龟头慢慢的操了进去。停了一下看嫂嫂没有反应。当我想再很里面操一点的时候我撑着的手一滑整个身子向嫂嫂压去鸡巴也一下子全都操到了嫂嫂的阴道里。嫂嫂啊的叫了一下。睁开了眼睛慌乱的看着我。真的吓死我了，嫂嫂小声的说你干什么快下去。但是鸡巴上传来的感觉却让我做了一个可怕的决定，我用一只手按住嫂嫂的嘴另一只手捉着她的大腿下面的鸡巴快速的操着。可能是里面太干了操着嫂嫂很疼。还是嫂嫂感觉到很怕眼泪都下来了。可是她也怕哥哥发现所以只是挣扎尽可能的不开出声音。看出来她也怕所以我更用力的干着。开始的时候我也很疼得后来我发现嫂嫂的阴道里有开始有水了。想了想可能是哥哥也好久没有操她了吧。</w:t>
      </w:r>
    </w:p>
    <w:p>
      <w:r>
        <w:t>她的双腿夹得很紧但这样我却很舒服。虽然她还是在挣扎可我却感觉到嫂嫂的阴道却在一缩一缩的。知道了她现在想要了。我慢慢的试探着放下了在她嘴上的手。</w:t>
      </w:r>
    </w:p>
    <w:p>
      <w:r>
        <w:t>嫂嫂没有叫。却说了一句让我吃惊的话她说快点完事别让你哥哥看到了那样不好。</w:t>
      </w:r>
    </w:p>
    <w:p>
      <w:r>
        <w:t>还说你在我后面看我屁股咽口水的时候我就知道了。真的让我没有想到难到说嫂嫂想让我操她。</w:t>
      </w:r>
    </w:p>
    <w:p>
      <w:r>
        <w:t>我对嫂嫂说那你配合一下让我快点完事好吗。嫂嫂用手捏了我的鸡巴一下说真有你的哪有强 奸还让女人配合的啊。你的鸡巴真大吧。一会慢点要不我会叫出来的。这时我心里知道嫂嫂以后就是我的女人了。我们还是这个姿势开始了做爱。</w:t>
      </w:r>
    </w:p>
    <w:p>
      <w:r>
        <w:t>嫂嫂用腿来回的夹着。我用鸡巴九浅一深的操着嫂嫂。嫂嫂为了让我能听到她的叫床声把嘴放在我的耳边上小声的荡叫着。当我干到二百多下的时候嫂嫂咬着我的耳朵说小叔嫂嫂爱死你了你的鸡巴好大啊……明天你还把你哥灌多好吗。啊啊……我知道嫂嫂已经让我的大鸡巴迷住了。</w:t>
      </w:r>
    </w:p>
    <w:p>
      <w:r>
        <w:t>又干了五十多下我感觉我要射了想着嫂嫂怎么还没有到高潮时嫂嫂来紧双腿死死的咬着我的耳朵阴道里流出了热热的阴精。而我也同时让我的精子射到了嫂嫂的阴道里。大约过了三分钟我才把鸡巴从嫂嫂的阴道里拿出来看着自己的精子从嫂嫂的阴道里倒流出来我有一种满足感，嫂嫂用她的裤头弄干净了我们的战利品后一边用嘴添着我的鸡巴一边说明天晚上我还想要。你哥就看你的了。</w:t>
      </w:r>
    </w:p>
    <w:p>
      <w:r>
        <w:t>我们对视着露出了淫荡的笑。</w:t>
      </w:r>
    </w:p>
    <w:p>
      <w:r>
        <w:t>从那以后我就总去哥哥家而我一去哥哥就会喝多。而嫂嫂却没有再和我喝酒可是我们却总是在哥哥的面前操得翻天复地！！！！</w:t>
      </w:r>
    </w:p>
    <w:p>
      <w:r>
        <w:t>【完】</w:t>
      </w:r>
    </w:p>
    <w:p>
      <w:r>
        <w:t>? ? ? 5328字节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