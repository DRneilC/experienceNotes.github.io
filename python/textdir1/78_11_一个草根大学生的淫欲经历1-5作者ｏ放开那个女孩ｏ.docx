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一个草根大学生的淫欲经历1-5作者ｏ放开那个女孩ｏ</w:t>
      </w:r>
    </w:p>
    <w:p>
      <w:r>
        <w:t>一个草根大学生的淫欲经历</w:t>
      </w:r>
    </w:p>
    <w:p>
      <w:r>
        <w:t>字数：51246</w:t>
      </w:r>
    </w:p>
    <w:p>
      <w:r>
        <w:t>迷迷糊糊中阿奇从窸窸窣窣的声响中睁开了双眼，眼睛看着这让人觉得仿佛还很陌生的天花板，这是阿奇在大学宿舍度过的，突然旁边的人说了一句话：「这么巧啊？」</w:t>
      </w:r>
    </w:p>
    <w:p>
      <w:r>
        <w:t>阿奇扭了下头一看旁边的女生竟是白天在食堂给他打饭的女孩，但她的模样却和白天大相径庭很不一样，一件白色的修身小半袖，胸部被突出的很明显，甚至能看到胸罩的轮廓，下身的超短热裤搭配着高跟鞋，和白天再食堂穿着白色的厨师服完全不一样。阿奇看着女生傻傻的笑了下：「好巧啊呵呵！」</w:t>
      </w:r>
    </w:p>
    <w:p>
      <w:r>
        <w:t>「怎么你们好孩子也不学习，下了课就上网啊！」</w:t>
      </w:r>
    </w:p>
    <w:p>
      <w:r>
        <w:t>「学习？呵呵我没兴趣，闷了一天我都已经够憋的了。」</w:t>
      </w:r>
    </w:p>
    <w:p>
      <w:r>
        <w:t>「还真看不出来，不是个好孩子呀……」</w:t>
      </w:r>
    </w:p>
    <w:p>
      <w:r>
        <w:t>「呵呵，我从来就不是什么好孩子，我只是装的比较像罢了。」</w:t>
      </w:r>
    </w:p>
    <w:p>
      <w:r>
        <w:t>「你都玩什么游戏啊？」</w:t>
      </w:r>
    </w:p>
    <w:p>
      <w:r>
        <w:t>「哪有游戏玩呀，都没人陪我玩，玩什么也没劲。」</w:t>
      </w:r>
    </w:p>
    <w:p>
      <w:r>
        <w:t>「呵呵那到也是，你来陪我玩会劲舞把，挺有意思的。」</w:t>
      </w:r>
    </w:p>
    <w:p>
      <w:r>
        <w:t>阿奇随后申请了个ｉｄ跟她玩了起来，阿奇也第一次觉得这种音乐游戏也还自己之前想像的那么无聊，两人刚玩尽兴突然显示器的屏幕都黑了。操蛋的网吧停电了，不少人起来开始骂了起来，网吧老板不一会就赔着笑脸出来了，「真对不起，电箱出问题了，今天就不要钱了，下次再来。」</w:t>
      </w:r>
    </w:p>
    <w:p>
      <w:r>
        <w:t>阿奇两人站了起来也随人群走出了网吧。</w:t>
      </w:r>
    </w:p>
    <w:p>
      <w:r>
        <w:t>「你干嘛去呀，回宿舍么？」</w:t>
      </w:r>
    </w:p>
    <w:p>
      <w:r>
        <w:t>阿奇说道：「我也不知道呢，回去也没什么意思。」</w:t>
      </w:r>
    </w:p>
    <w:p>
      <w:r>
        <w:t>「要不去我那坐会把，我自己租房子住。」</w:t>
      </w:r>
    </w:p>
    <w:p>
      <w:r>
        <w:t>「好把，就去你的小猪窝看看把。」</w:t>
      </w:r>
    </w:p>
    <w:p>
      <w:r>
        <w:t>一路上得知原来女孩名字叫佳，是从外地来这的，因为没什么本事，又散漫惯了，就一直在大学食堂里面打打杂，收入也很微薄佳的地方比较简陋，而且地方不大，还是和其他人一起租的插间，只有那么一小间是自己的，阿奇挑了个能做的地方做了下来，环视着屋子，屋子虽小但里面的东西却摆的满满的，进门就是一张小床，粉红色的床单，上面还挂着个粉色的小蚊帐看着感觉还蛮温馨，挨着床的就是一个小衣柜，里面的衣服塞的满满当当，甚至还有几件胸罩挂在外面，衣柜的外边地上摆了一排的空酒瓶，还有一箱没开的啤酒，阿奇有点惊讶问道「你还蛮能喝的呀。」</w:t>
      </w:r>
    </w:p>
    <w:p>
      <w:r>
        <w:t>「心烦的时候就喝呗，每天待得无聊还不如让自己醉过去呢！」</w:t>
      </w:r>
    </w:p>
    <w:p>
      <w:r>
        <w:t>「看样子你酒量还不错啊，能给客人开两瓶不……」阿奇说道。</w:t>
      </w:r>
    </w:p>
    <w:p>
      <w:r>
        <w:t>「自己拿吧！」佳说道阿奇随后拿了两瓶啤酒用牙咬了开，随后给了佳一瓶两人就像喝水解渴一样的喝了起来，一瓶喝完又开了一瓶，随着酒劲两人的话匣子也慢慢的打开了。</w:t>
      </w:r>
    </w:p>
    <w:p>
      <w:r>
        <w:t>谈话中才知道原来佳当初来这里打工是奔着自己的姑姑来的，一直在姑姑的公司里当财会，吃住也偶尔在姑姑家，但姑父却一直对佳不怀好意，也经常给佳买很多东西，莫名其妙的给予佳很多关心，在姑姑有一次去外地出差时，她和姑父在家，姑父对她动手动脚企图强奸她，最后她从姑姑家彻底搬了出来，也不在以前的公司上班了，之后也继续谈过几个男朋友也都没什么结果。</w:t>
      </w:r>
    </w:p>
    <w:p>
      <w:r>
        <w:t>阿奇听了佳的遭遇也很同情，在佳的讲述中阿奇的眼里不时的闪烁出异样的东西，只是那一瞬，随后阿奇也不断的安慰着佳，两人越喝越多，佳起身上厕所，但已经很迷糊了，刚一起身绊倒了酒瓶差点滑倒，阿奇顺势的扶了下，这是他第一次在肢体上接触到了佳，佳的身体那样的软，仿佛没有骨头一样，起身的一阵体香让阿奇的神经仿佛一下的精神了不少，那味道让人觉得很舒服，似乎会上瘾一样，淡淡的却带着一种说不出来的香。</w:t>
      </w:r>
    </w:p>
    <w:p>
      <w:r>
        <w:t>佳回来后两人又继续喝着，屋内已经充斥着啤酒和佳身上的体香的味道，这种混杂的味道让人迷离，让人蠢蠢欲动，佳明显已经不胜酒力了，正要倒得瞬间阿奇用手扶住了佳，但阿奇却没有把手拿开，一直放在了佳的腰上，此刻气氛仿佛定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