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圣女沉沦记作者FEEL</w:t>
      </w:r>
    </w:p>
    <w:p>
      <w:r>
        <w:t>圣女沉沦记</w:t>
      </w:r>
    </w:p>
    <w:p>
      <w:r>
        <w:t>字数：1.3万</w:t>
      </w:r>
    </w:p>
    <w:p>
      <w:r>
        <w:t>李丽薇愁眉深锁、失魂落魄地漫步在一条暗黑的巷道内。</w:t>
      </w:r>
    </w:p>
    <w:p>
      <w:r>
        <w:t>原本今晚可以快快乐乐地和男友游正德共度他二十五岁的生日的，没想到竟会落得如此收场。</w:t>
      </w:r>
    </w:p>
    <w:p>
      <w:r>
        <w:t>李丽薇是一个相当美丽迷人的女人，从高中时代便不乏男人的追求。</w:t>
      </w:r>
    </w:p>
    <w:p>
      <w:r>
        <w:t>游正德经过了长久的追求，终於击败众情敌，搏得美人的欢心。</w:t>
      </w:r>
    </w:p>
    <w:p>
      <w:r>
        <w:t>这三年来，两人的感情一直相当的稳定，但由於李丽薇还是有很多的追求者，游正德哪里放心得下？</w:t>
      </w:r>
    </w:p>
    <w:p>
      <w:r>
        <w:t>所以便说服了她，和他同居在一起，甚至也找到同一家公司工作。</w:t>
      </w:r>
    </w:p>
    <w:p>
      <w:r>
        <w:t>当然，这三年来，游正德常常向李丽薇提出性的需求，但李丽薇虽然不是个相当保守的人，却一直不愿让游正德突破最后一道防线。</w:t>
      </w:r>
    </w:p>
    <w:p>
      <w:r>
        <w:t>因为她始终认为能够在洞房花烛夜把处女之身献给老公，这样的献身才有意义。</w:t>
      </w:r>
    </w:p>
    <w:p>
      <w:r>
        <w:t>因此纵使游正德软硬兼施、死缠烂打，顶多也只能达到三垒打的境界。</w:t>
      </w:r>
    </w:p>
    <w:p>
      <w:r>
        <w:t>为此游正德对於李丽薇这种迂腐的观念，始终感到头痛。</w:t>
      </w:r>
    </w:p>
    <w:p>
      <w:r>
        <w:t>今天是游正德二十五岁的生日，游正德精心设计了一顿精致的烛光晚餐，俩人果然在花前月下，两情绻缱。</w:t>
      </w:r>
    </w:p>
    <w:p>
      <w:r>
        <w:t>游正德趁此良机，开始为李丽薇宽衣解带，希望今天晚上能够达成他生日的愿望。</w:t>
      </w:r>
    </w:p>
    <w:p>
      <w:r>
        <w:t>游正德一面深吻着李丽薇，一面脱去她套装的上衣，露出光滑白皙的肌肤。</w:t>
      </w:r>
    </w:p>
    <w:p>
      <w:r>
        <w:t>李丽薇「嘤咛」一声，深情地回吻着。</w:t>
      </w:r>
    </w:p>
    <w:p>
      <w:r>
        <w:t>游正德心花怒放，脱下了她的迷你裙和高跟鞋，李丽薇身上仅剩下胸罩和内裤了。</w:t>
      </w:r>
    </w:p>
    <w:p>
      <w:r>
        <w:t>游正德舔着李丽薇的耳朵，伸手解开了她的胸罩，露出了丰满圆润的乳房。</w:t>
      </w:r>
    </w:p>
    <w:p>
      <w:r>
        <w:t>李丽薇紧闭双眼，双手想要推开他，可是又受不了游正德的舔吻，游正德一边揉捏着她的乳房，一边开始拉下她的内裤。</w:t>
      </w:r>
    </w:p>
    <w:p>
      <w:r>
        <w:t>「啊……」</w:t>
      </w:r>
    </w:p>
    <w:p>
      <w:r>
        <w:t>不要李丽薇低吟着。</w:t>
      </w:r>
    </w:p>
    <w:p>
      <w:r>
        <w:t>游正德不停地捻捏着她的乳头，另一只手也开始抚摸着她的阴唇和阴核。</w:t>
      </w:r>
    </w:p>
    <w:p>
      <w:r>
        <w:t>「哦……」</w:t>
      </w:r>
    </w:p>
    <w:p>
      <w:r>
        <w:t>李丽薇感到一股电流直冲脑际，不禁仰起头发出甜美的哼声。</w:t>
      </w:r>
    </w:p>
    <w:p>
      <w:r>
        <w:t>不多久，游正德感到李丽薇的阴户已经渐渐湿润了，於是他立刻拉下裤裆的拉链，掏出了硬梆梆的肉棒，龟头抵向她的阴户。</w:t>
      </w:r>
    </w:p>
    <w:p>
      <w:r>
        <w:t>李丽薇感到一阵错愕，急忙挣扎着身体，娇嚷着：「正德！不要这样！不可以！」</w:t>
      </w:r>
    </w:p>
    <w:p>
      <w:r>
        <w:t>游正德箭在弦上，哪里肯停？</w:t>
      </w:r>
    </w:p>
    <w:p>
      <w:r>
        <w:t>急忙抱紧李丽薇赤裸的娇躯，在她耳边低声道：「薇，给我吧！我保证绝对不会辜负你的！」</w:t>
      </w:r>
    </w:p>
    <w:p>
      <w:r>
        <w:t>龟头即刻向前压去。</w:t>
      </w:r>
    </w:p>
    <w:p>
      <w:r>
        <w:t>李丽薇惊叫一声：「我不要嘛！」</w:t>
      </w:r>
    </w:p>
    <w:p>
      <w:r>
        <w:t>拼命挣扎想脱离他的怀抱，可是她越是挣扎，游正德就越加抱紧，龟头不顾一切地插进去。</w:t>
      </w:r>
    </w:p>
    <w:p>
      <w:r>
        <w:t>李丽薇尖叫一声，也不知从哪里生出的力气，双手用力把游正德推开，接着「啪」的一声巨响，赏了游正德好大一个耳光。</w:t>
      </w:r>
    </w:p>
    <w:p>
      <w:r>
        <w:t>游正德着痛颊，悻悻地瞪着李丽薇。</w:t>
      </w:r>
    </w:p>
    <w:p>
      <w:r>
        <w:t>李丽薇身体缩在一起，怯怯地说：「正德，不要这样子……」</w:t>
      </w:r>
    </w:p>
    <w:p>
      <w:r>
        <w:t>游正德咬紧牙关，恨恨地说：「今天是我的生日，难道都不能达成我的愿望吗？」</w:t>
      </w:r>
    </w:p>
    <w:p>
      <w:r>
        <w:t>李丽薇用手遮着乳房和下体，羞红着脸说：「你是知道我的原则的，不是吗？」</w:t>
      </w:r>
    </w:p>
    <w:p>
      <w:r>
        <w:t>游正德生气地大吼：「反正我一定会娶你的！干嘛一定要等到结婚那一天？简直是笑死人了！」</w:t>
      </w:r>
    </w:p>
    <w:p>
      <w:r>
        <w:t>李丽薇眼中泛着泪光说：「对不起，这是我唯一的坚持，你如果爱我，就不要勉强我。好吗？」</w:t>
      </w:r>
    </w:p>
    <w:p>
      <w:r>
        <w:t>在一起三年了，却一直不能得到她的身体，游正德越想越气，大叫一声，立即反身夺门而出。</w:t>
      </w:r>
    </w:p>
    <w:p>
      <w:r>
        <w:t>此时李丽薇再也按耐不住，泪水终於溃决而出。</w:t>
      </w:r>
    </w:p>
    <w:p>
      <w:r>
        <w:t>已经三个小时了，游正德始终没有回来，李丽薇望着墙上的时钟。</w:t>
      </w:r>
    </w:p>
    <w:p>
      <w:r>
        <w:t>「半夜两点了，正德怎么还不回来？」</w:t>
      </w:r>
    </w:p>
    <w:p>
      <w:r>
        <w:t>李丽薇越来越担心游正德的安危。</w:t>
      </w:r>
    </w:p>
    <w:p>
      <w:r>
        <w:t>犹豫了一下，於是披上了衣服出去。</w:t>
      </w:r>
    </w:p>
    <w:p>
      <w:r>
        <w:t>四处找寻了很久，依然找不到游正德。</w:t>
      </w:r>
    </w:p>
    <w:p>
      <w:r>
        <w:t>李丽薇心中十分焦虑，心中一直想着他有可能会去哪里，不知不觉走进了这条暗黑的巷道。</w:t>
      </w:r>
    </w:p>
    <w:p>
      <w:r>
        <w:t>突然间一双强壮的手臂从后面把李丽薇紧紧地抱住，李丽薇大吃一惊，全身拼命挣扎，却一点也动弹不得。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