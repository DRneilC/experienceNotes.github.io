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我是丑男</w:t>
      </w:r>
    </w:p>
    <w:p>
      <w:r>
        <w:t>我想上网的男孩子们都看过黄色网站吧？特别是在家里上网，夜深人静的时候坐在电脑前，叼着一根香烟，呵呵，当然要再加上黄色网站，所以无意中看到了这个网站。当然，玩游戏我也喜欢。我，丑男，学历又不高，文学水平应该不怎么样吧，所以一贯也没有发表文章的爱好，怕丢人。可是觉得这个里面，各位，不是说你们写得不好，只是觉得你们有些文章写得很真实，所以我就有一个习惯，有着华丽的词藻，通顺的语序的不喜欢看，我偏爱那些有真实性的。所以我就决定写我的真实故事，我知道我写得不好，所以如果你们觉得我写得不好的就不用告诉我了。我也不可能只写我和别人怎么做爱的，那有什么意思，所以那些喜欢看“ａ”片的朋友们，看到这里你们可以关掉你们的浏览器了，萝卜青菜，各有所爱了，我虽然也是色的男人的一员，但我喜欢看三级片。</w:t>
      </w:r>
    </w:p>
    <w:p>
      <w:r>
        <w:t>声明，我所讲的全部是真实的，网上我一直不讲假的，只有这么一点真实的空间，我为什么要浪费，我叫什么？叫我亮吧，姓什么就不说了，我不会乱改我的姓，又不能说假的，我又不想你们知道我的全名，所以不说了。我记性很好，不是一般的好，属于很聪明的那种，所以不会有太大的出入。</w:t>
      </w:r>
    </w:p>
    <w:p>
      <w:r>
        <w:t>好了，从我十五岁开始写吧，别惊讶，那个时候我没有性的。只是我每一次我谈恋爱的经历，这个得写，因为我以后还要写，得做铺垫，得让你们了解我的心理变化的过程。其实我十四岁就有女孩写情书给我，然后我不喜欢，十五岁还有人写情书给我，还是不喜欢。我去追当时我们班都追不到的，大概一个月关系很好，然后我去了另外一所高中读高中，就分手了。（我没毕业，但拿到了毕业证书。我爸和校长关系好。）</w:t>
      </w:r>
    </w:p>
    <w:p>
      <w:r>
        <w:t>好，高中只读了一学期就没读了，然后天天在家里玩，我个子大，样子看着很痞，所以别人就说我是混世的，十八岁做牢，判三缓三，我爸找人的，说我头脑有毛病，所以只坐了四个月就出来了，要不不得个七八年的。但我出来后再也没有进过看守所。十九岁学电脑，二十岁我又去读大专！自费读大专。（南昌大宇专修学院）有点怕，有人看见了，会知道是我的，会不会不好做人的，当然不会，别人本来就以为我是属于怪人系列的。</w:t>
      </w:r>
    </w:p>
    <w:p>
      <w:r>
        <w:t>好了，故事从这里开始吧，呵呵，忽然感觉到有点不好意思，虽然你们看不到我，我知道我将要写什么，还是有点不好意思，第一次写这个东西。不过我皮很厚的，我会尽力写好的了。（废话真多）</w:t>
      </w:r>
    </w:p>
    <w:p>
      <w:r>
        <w:t>到了学校有一个多月了，每天就是上课，玩游戏机，还有打乒乓球，虽然很单调，可是我很喜欢。可是我已经二十岁了，这个时候我还是处男，当然对着性有着很神秘的向往，我想当然大家还是处男的时候，总会很想很想很想这个东西的吧。我有时候告诉我的女朋友们，我说我二十岁的时候还是处男，他们都不相信，其实也难怪，像我们这种街头人，怎么会到了二十岁还是处男，本人二十岁以前，因为感觉性的神秘，所以有点怕，而且我也有我自己的原则，我要把我的处男给我喜欢的人。呵呵，我不是女孩子，但我是这样想的。当然，如果真的想做，我肯定会有这样的机会。在街上玩的时候，我的朋友们经常会二三个人玩一个女孩子的。他上了你上，再轮到下一个，他们还整天好伟大似的，说某某烂（）的，其实我就有想，那你们不也是烂（↓）。一大堆废话。二十岁，当然会很想做爱，特别我还不知道这个东西的时候。而且又身在外地，我想在外面的时候做什么事情会放得开点吧。</w:t>
      </w:r>
    </w:p>
    <w:p>
      <w:r>
        <w:t>刚才说过我的日常生活中有打乒乓球这一项，我技术还可以。那天中午天气很晴朗吧，乒乓球台是水泥做的，在几棵大树的中间，大宇的同学们你们肯定知道是哪儿了。我又习惯性的来到乒乓球桌旁边，不知道谁放了二张凳子在哪儿，给休息旁观的人坐的吧。我走过去坐在那里，看我前面桌的人打。一男一女，男的不说了，女的大概一米六五左右，很丰满，（胖和丰满我分的很清楚，胖会给你笨的感觉的）学生头，穿件红色ｔ恤，蓝色牛仔裤。呵呵，因为打乒乓球和丰满的原因，随着运动的起伏他胸前的两团肉球会跳动的很厉害。呵呵，就是你了，我要泡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