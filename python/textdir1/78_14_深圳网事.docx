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深圳网事</w:t>
      </w:r>
    </w:p>
    <w:p>
      <w:r>
        <w:t>深圳网事</w:t>
      </w:r>
    </w:p>
    <w:p>
      <w:r>
        <w:t>去年国庆实在无聊，女朋友说要回家，而且要３号回去，一定要送。所以我的前三天都是浪费的，要陪她买东西。我女朋友长的应该算是典型的江浙美女，身高１６６，体重１０８斤。属于那种身材前凸后翘（ｍｍ是３６ｄ）。每天晚上脱了衣服睡觉我就想搞，当然几乎每天都搞一次，每次她都淫水横流，而且她也很喜欢作爱，说作爱后能睡的很香。我们经常变换地点和方式作爱，但是她不喜欢我从后面搞（然而我特别喜欢这种原始的性爱，这是唯一不和谐的地方）。</w:t>
      </w:r>
    </w:p>
    <w:p>
      <w:r>
        <w:t>三号她走了，我觉得无聊。真的我平时因为都和她在一起，没有什么其他的可以作爱的女性朋友，虽然想，但是没有办法，不能找。这下好了，她走了，我寂寞了，只有上网。忘了自我介绍，偶的网名叫久久红，登陆专用的ｑｑ，输入网名久久红然后再打开ｑｑ程序，点击登陆框你看到没有，上面有很多ｑｑ号码登陆的纪录阿，然后一个个的检查，我无聊进聊天室看看。开始来了一个女孩，说要约人去欢乐谷玩，想找几对男女，问我去不去。我想了一下，反正无聊，还不如去玩玩，说不定还能找个激情什么的（想法可能很原始）。于是我答应请她吃饭，然后再去。我要了她电话，叫她到白石洲（我住这），请她吃饭然后一起去欢乐谷。可是真让我失望，是个广西女孩，长的真不怎么样，跟我女朋友差太远，看了什么兴趣都没了，请她吃了饭，随便走了一下。她可能也看出我没有意思，就说要走了。就走了。</w:t>
      </w:r>
    </w:p>
    <w:p>
      <w:r>
        <w:t>我回到家都下午四点了，真的很失望。有很孤单，本来想有个偷情的，现在没有了。于是还是进了聊天室。看见一个叫小米的女孩，一看居然和我是老乡，就加了她聊聊。我问她有没有视频，她说问我有没有，我说也有。于是就视频了。打扮的非常时髦，长相虽说不如我女人好看，但是也算美女。她说她只有１９岁。我看她的表情带着忧郁，于是就问她怎么放假不出去玩，怎么不开心啊？？她说有点郁闷，无聊就来上网。我说我也一样，女朋友回去了，寂寞。我试探约她来玩，她说要请我去酒吧喝酒。我说我请。后来得知，她在关外，来我这里要１００块的士费，我提出我给付车费。她问我多大，我说２６岁。她考虑了一下，就答应做车过来。</w:t>
      </w:r>
    </w:p>
    <w:p>
      <w:r>
        <w:t>过来后，两个人有点尴尬，因为是老乡，后来讲家乡话，和谐很多了。我找了一家优雅的酒吧，她叫了一瓶洋酒（具体什么牌子我没看，反正是女人喝的），４００多。跟她聊天，她告诉我他是一个香港人的二奶，那个香港人３６岁。性无能，每次只有摸她。我知道今天肯定有机会（当然出来时就有准备了）。我们边喝酒边玩跳棋（说起来郁闷，他妈的酒吧居然没有准备色子，让我们玩跳棋），我每次都让她，给她搭桥。她也很开心。我问她对我感觉怎么样，她说很好。由于喝了酒，有点感觉，我搂着她，把手放在她大腿上。我能感觉到他的腿轻轻的摆动，应该是有感觉，属于敏感地区。他没有躲，我于是就继续抚摸。发现她不动，只是随我，身体有微弱的颤抖。她把头靠在沙发上，我觉得她的耳朵很红了。一会她推了我一下说：“摸什么啊，有什么好摸的，痒”。我说：“我是男人，不摸女人就不是男人”她笑了。然后跟我说她的肚子有肉，不好看。我说女人就应该有点肚子，瘪的才难看。</w:t>
      </w:r>
    </w:p>
    <w:p>
      <w:r>
        <w:t>不知不觉，酒已经差不多了。大多数都是她喝的，她说喜欢蒙胧的感觉。从酒吧出来，她有点遥遥晃晃，不知道是真醉，还是装。出来我搂着她，遥遥晃晃往我家走。经过华侨城的那片树林，她说要小便，正好我也想要了。我说进去里面，没人看见。刚好１１点多了，没什么人。她把裙子往上一提，将小白内裤脱下。开始小便。我借着蒙胧的月光发现她的屁股很白。一会她玩了，正慢慢的想把内裤提起。我走过去一把摸她的屁股，顺势让她往前走。她问我想干什么。我说：“我想做，就在这”她没有反对。</w:t>
      </w:r>
    </w:p>
    <w:p>
      <w:r>
        <w:t>我没有想以前和女朋友那样的前戏，抄起早就大大的ｊｊ，我让她给我带套子，她说我坏。找想歪的。她还是带上了。我让她双手扶着树。将屁股翘起。正好插入。我用手摸了一下她的阴部，好多水。我一下兴奋了，也许是第一次偷情吧。我将硬邦邦的ｊｊ慢慢的插入，到快进去１/２的时候，我突然用力一顶。她好像受到了刺激，突然叫了一声：“啊！”声音有点大。我问她是不是疼，她说：“不是，是突然有点舒服”。我说：“你小点声，别让人听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