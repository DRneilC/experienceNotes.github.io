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我和一个幼儿园老师</w:t>
      </w:r>
    </w:p>
    <w:p>
      <w:r>
        <w:t>我和一个幼儿园老师</w:t>
      </w:r>
    </w:p>
    <w:p>
      <w:r>
        <w:t>排版：zlyl</w:t>
      </w:r>
    </w:p>
    <w:p>
      <w:r>
        <w:t>字数：6651字</w:t>
      </w:r>
    </w:p>
    <w:p>
      <w:r>
        <w:t>周末回南京母校去玩，顺便办点正事，礼拜六一个上午办完后，中午和几个留校的以及正在读硕、读博的同学喝了顿酒，感觉头晕，随即在同学的宿舍睡了一觉。</w:t>
      </w:r>
    </w:p>
    <w:p>
      <w:r>
        <w:t>到了下午四五点钟，忽然电话响了，是我一个在南京工作的同学，要请我晚上到乱世佳人玩，顿时我来了精神，起床后，整理了一下，和同学告别后便打车直奔五所村小区。</w:t>
      </w:r>
    </w:p>
    <w:p>
      <w:r>
        <w:t>到了后，和老同学自然是一阵寒暄，不料这个时候我同学那女朋友来电话，没什么原因，就是叫我那同学去，没办法，不能让同学为了陪我而影响他们感情吧，对他说，我在这坐坐就好了。</w:t>
      </w:r>
    </w:p>
    <w:p>
      <w:r>
        <w:t>坐了半个小时了，还没见他回来，感觉狠无聊，这个时候已经７点了，忽然想到楼下的网吧，于是，抱着晚上乱世佳人陪伴的目的——关键是打发一下时间。</w:t>
      </w:r>
    </w:p>
    <w:p>
      <w:r>
        <w:t>在网吧坐了好一会，没什么收获，可能是我边上坐了个美女，思想都注意到她身上去了！</w:t>
      </w:r>
    </w:p>
    <w:p>
      <w:r>
        <w:t>在美女从洗手间回来的时候，我呆呆的、仔细的打量了一番，个子大概有１６６~１７０之间，长长的头发，挑染成淡淡的金黄色，一点点忧郁的眼神，好象泛着点泪光，漂亮极了，红色的短袖衬衫，一点点蕾丝花边，上面的两个纽扣好象被她那丰满、骄傲的乳房撑爆了一样，纯白色的裤子显的屁股很丰满（在夏天敢穿纯白色裤子的女子，腿一定是非常漂亮了），清新的香水味不时抚慰着我的嗅觉。</w:t>
      </w:r>
    </w:p>
    <w:p>
      <w:r>
        <w:t>这样的女子坐在身边，如何能安心上网，我不时转头看着她，偷偷的通过她衬衫最上面两个纽扣的间隙欣赏她那美丽的胸脯，一个小时时间，我在意念中至少已经强奸她七八遍了。</w:t>
      </w:r>
    </w:p>
    <w:p>
      <w:r>
        <w:t>到了８点半，同学还没打电话过来。这个时候，美女起身了，看样子好象要走。不知为什么，我鬼使神差的也跟着她起身了，付完钱出来后，我忽然有一种冲动的感觉，立即走到美女身边：「ｈｉ，你好！」</w:t>
      </w:r>
    </w:p>
    <w:p>
      <w:r>
        <w:t>她转过头，看了我一眼，没说什么，继续走。</w:t>
      </w:r>
    </w:p>
    <w:p>
      <w:r>
        <w:t>「知道吗，刚才在网吧，我注意你好久了，可以认识你一下吗？」也许是我的用词太老套了，美女还是没说话。</w:t>
      </w:r>
    </w:p>
    <w:p>
      <w:r>
        <w:t>「估计你晚饭一定没吃吧，我们一起找个地方坐坐如何……」</w:t>
      </w:r>
    </w:p>
    <w:p>
      <w:r>
        <w:t>这个时候，美女终于说话了，很好听的声音，却又是如此的冷：「没兴趣，我有事！」口气很坚决。</w:t>
      </w:r>
    </w:p>
    <w:p>
      <w:r>
        <w:t>我一阵无奈，但仍不死心的说：「那可以将你的电话号码告诉我吗？我以后可以给你打电话啊，相信我，没什么恶意，做个朋友不好吗？」</w:t>
      </w:r>
    </w:p>
    <w:p>
      <w:r>
        <w:t>我仍厚着脸皮跟在后面，走了大概５０米，美女说：「这样吧，你将你号码给我，我有空给你打。」</w:t>
      </w:r>
    </w:p>
    <w:p>
      <w:r>
        <w:t>没办法，我将号码告诉了她，她记下后，这时，刚好有辆出租车，她随即拦下，头也不回的走了。看着她扬长而去，我想，这个美女看来是不属于我了，要我电话号码不过是在敷衍我罢了，算了吧，看来我还不够帅，我这样安慰自己。</w:t>
      </w:r>
    </w:p>
    <w:p>
      <w:r>
        <w:t>看着远去的出租车，茫然的我只好在周围随便走走了，正在我心里还在回味刚才的美女的时候，我的朋友打电话来了，随即，来到北圩路的忘不了酸菜鱼馆。</w:t>
      </w:r>
    </w:p>
    <w:p>
      <w:r>
        <w:t>端起酒杯，杯触交错间，３瓶啤酒没了，这个时候，也已经１０点半了，买完单，立即打的来到乱世佳人。</w:t>
      </w:r>
    </w:p>
    <w:p>
      <w:r>
        <w:t>老实说，现在的乱世佳人虽然比以前豪华了，但是我更喜欢以前的乱世佳人，地方不大，美女巨多，尤其是ｄｊ一流，而且消费也不贵，在里面跳舞感觉很特别，暧昧的音乐、暧昧的眼光，一个晚上的时光很快就过去了。</w:t>
      </w:r>
    </w:p>
    <w:p>
      <w:r>
        <w:t>不过现在的ｄｊ还是那么棒，听着音乐，和朋友又来了４瓶百威、一份果盘，到处看着是否有今天晚上的夜宵。美女还是那么多，在舞池里，很快，我和我朋友就和两个女人跳上了。</w:t>
      </w:r>
    </w:p>
    <w:p>
      <w:r>
        <w:t>我从后面轻轻的搂着一个略带一点点丰满、卷发的漂亮女子，若即若离、暧昧的扭动着。卷发女子不时回头朝我媚惑的浅笑，当然，我的手在她的臀部、腹部、腿部轻轻的抚摸着，很快，一阵电流冲击着我的下体，这个卷发女子的臀部不知道是有意无意，在我微微架立起的帐篷上蹭来蹭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