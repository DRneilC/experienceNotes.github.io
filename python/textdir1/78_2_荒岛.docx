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荒岛</w:t>
      </w:r>
    </w:p>
    <w:p>
      <w:r>
        <w:t>八月的一个下午，在一个荒岛的山洞内，有一对年青男女。</w:t>
      </w:r>
    </w:p>
    <w:p>
      <w:r>
        <w:t>二十五岁的公关经理张小花被一条蛇钻入裙子内咬了一下，晕倒了。三十岁的信差李密看著她。他们十几人早上在西贡乘坐一艘渔船去一个小岛旅行，遇上大风浪，渔船沉没。两人漂流到这无人荒岛，他救起了她。</w:t>
      </w:r>
    </w:p>
    <w:p>
      <w:r>
        <w:t>被吓晕的张小花，有上等姿色，李密看得呆了。使人触目惊心的是，她竟是大哺乳动物，巨胸足有三十八寸，此刻正随著她的呼吸微微起伏，似火山在爆发之前，正喷出少量熔岩。难得的是，其屁股之大和浑圆，也和她的酥胸半斤八两。</w:t>
      </w:r>
    </w:p>
    <w:p>
      <w:r>
        <w:t>想起她在游近荒岛时，已气力不继。他两手托著她的头，以仰泳游向岸上。但风浪太大，使她喝了不少海水。他改用揽胸拖救法，右手自她右肩胛向左腋下揽紧她，使她的头高出水面。李密现在回想起来，他的手力压她两支豪乳，那弹性和热力，都足以使人兴奋。</w:t>
      </w:r>
    </w:p>
    <w:p>
      <w:r>
        <w:t>由于没有鞋子，她脚痛走不动，他又背著她走路。那巨乳压在他背上，实在艳福无边。尤其她一阵急速的心跳，更像敲起了战鼓，更催促他作出进攻。</w:t>
      </w:r>
    </w:p>
    <w:p>
      <w:r>
        <w:t>他一阵冲动，无意识地脱光衣服，俯身吻她的脸、她的子、她的嘴。突然，她醒了，见他赤条条，吓得大惊逃走。</w:t>
      </w:r>
    </w:p>
    <w:p>
      <w:r>
        <w:t>李密追她，追到沙滩上，她跌扑地上。他也扑前压在她背上。张小花拚命挣扎，大叫救命。她的呼喊反而像催情剂般鼓励了他，拉开她背部的拉链。她挣扎起来逃跑，而他正抓住她的连衣裙，一扯之下，整件衣服扯破出来。</w:t>
      </w:r>
    </w:p>
    <w:p>
      <w:r>
        <w:t>向前奔跑的她，祗有内裤和胸围。李密轻易追上她，自後拦腰抱住，一手扯下了胸围，一对大乳随即弹跳出来，跳动不已。她的挣扎引动他的灵蛇昂首，在她的屁股四处摸索、磨擦。他两手把玩著大奶子，捏她的乳蒂，紧握著。她咬了他的手臂一下，又逃脱了。但李密又轻易追上她，但他并不捉住她，而是与她并排奔走，欣赏她的两个巨奶如波浪被抛动的美熊。她急忙两手掩于胸前。他又自後抱住她，但抓不到她的乳房，便一手扯下她的内裤，再次让她逃走。</w:t>
      </w:r>
    </w:p>
    <w:p>
      <w:r>
        <w:t>李密祗是在後追，并不捉她。果然，她气力不继了，跌于地上。她仰坐，两手反按地上，喘著气，面露恐惧之色。她这愚笨的姿势让他轻易压在她身上。张小花急忙两手掩胸，却反而被他分开双脚，灵蛇四处找寻洞穴。她左摇右摆，如地震般，蛇走不进洞内。于是，他拉开她的手，她挣扎要起来，结果如炮弹般的大奶子怒挺。他吸吮两边的乳蒂，不知是疲乏还是性欲的来临，她的乳蒂变硬了，但身体却软了下来。当他轻咬乳房时，连她的两脚也放松了。吻向她的嘴时，她左闪右避，但仍然给吻著了。她由紧闭嘴唇逐渐张开了口。他的两手在她胸前推波助澜，使她的眼变了颜色。并且淫水逐渐流出，便人惊异的是她摆动了一下屁股，他的灵蛇便轻易进占她的洞穴。</w:t>
      </w:r>
    </w:p>
    <w:p>
      <w:r>
        <w:t>在他冲进洞穴时，痛得大叫了一声，原来他的脚被蚂蚁咬，也惊醒了他的幻想。此刻，他仍在山洞内，痴痴地看著晕倒的她。他很想占有她，犹如半夜闭门读禁书。但是在她末晕倒之前，他答应过不侵犯她的。可是，他想了一会，解下了她腰间的皮带。因为，那会影响她呼吸的。他学过救生训练，认为解开皮带尚不足够。他小心拉下她背部的拉链，将上衣拉下至腰№，解了胸扣，脱下了胸围。这样，她的呼吸才可以畅顺。</w:t>
      </w:r>
    </w:p>
    <w:p>
      <w:r>
        <w:t>但是，一对白中带红的巨乳在引诱著他。他伸手去摸，忽然缩手，有一种犯罪惑，但他想通了，他可以解释是在看她有没有心跳呀于是，他两手按在她的巨乳上，感到她的心跳。一个声音说∷“可以放手了吧”他缩手，但很快又按下去，并且推动大奶子，摸捏著。这样做，是帮助她运动，进行心肌复起法。他又忍不住揭起了她的裙子，摸著雪白的大腿，上下其手。他的解绎，是想看她腿部的伤口，伤口有一排牙齿印，那是没有毒的蛇，毒蛇的伤日是祗有两点的。然而，他又担心她是否能醒来而最好的方法是进行人工呼吸，但他不是跪在一旁，而是揭起了她的裙子，整个人压在她身上。他也不是向她的口吹气，而是吻她的嘴。他的两手，摸捏著巨乳，他的是非根，磨擦著她的阴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