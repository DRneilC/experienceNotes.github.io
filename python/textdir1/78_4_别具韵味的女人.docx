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别具韵味的女人</w:t>
      </w:r>
    </w:p>
    <w:p>
      <w:r>
        <w:t>去年四月，我的一个很久都没有交往的高中女同学突然来到我的办公室找我，和她一起来的还有另外一个女人。</w:t>
      </w:r>
    </w:p>
    <w:p>
      <w:r>
        <w:t>那个女人看起来大约有三十六、七岁的样子，脸蛋不是很漂亮，但五官长的都很秀气，身高有一米六五左右，打扮的很时尚。</w:t>
      </w:r>
    </w:p>
    <w:p>
      <w:r>
        <w:t>在我们北方四月的天气还是有点冷的，但她就已经穿裙子了，当然是那种厚裙子。胸脯高耸、屁股浑圆（我最喜欢看女人的屁股了），一看就是那种很有韵味而且很性感的成熟女人。</w:t>
      </w:r>
    </w:p>
    <w:p>
      <w:r>
        <w:t>我同学介绍说这个女人是她的大姐，来请我帮忙办一条长途线路的营运证的。</w:t>
      </w:r>
    </w:p>
    <w:p>
      <w:r>
        <w:t>当时这条线路是非常热门的一条线路，竞争特别的激烈，赚钱容易但办证很困难，最后要分管副局长审批，而这位分管的副局长不是别人，正是我的姐夫。</w:t>
      </w:r>
    </w:p>
    <w:p>
      <w:r>
        <w:t>我同学不知从那里得到了这个资讯，就带她姐姐来找我想办法。</w:t>
      </w:r>
    </w:p>
    <w:p>
      <w:r>
        <w:t>我当时对这事能不能办好心里没底，不敢答应，就推脱。</w:t>
      </w:r>
    </w:p>
    <w:p>
      <w:r>
        <w:t>我同学在一边好言相求，她的姐姐更是小弟弟长小弟弟短的叫着，说一定要请我尽力帮忙。她说她已经花了所有的积蓄，又借了二十多万，把车都买了，要是办不成那可就掺了。说着还从包里拿出两条烟（４００多元一条）硬塞在我的办公桌里。</w:t>
      </w:r>
    </w:p>
    <w:p>
      <w:r>
        <w:t>看样子确实没有办法推脱掉了，加之又碍于同学的情面，我只好答应试试。</w:t>
      </w:r>
    </w:p>
    <w:p>
      <w:r>
        <w:t>我先避开她们出去打了个电话给我姐夫，把这事和他说了，并问他这事能不能办，会不会影响他。姐夫回答说可以办但要等几天。</w:t>
      </w:r>
    </w:p>
    <w:p>
      <w:r>
        <w:t>我心里有了底后就对她们说事情很困难，但也不是没有希望的，她们听了有些高兴又有些失望，让我晚上把我姐夫约出来吃饭，我就当他们的面给姐夫打了电话，我知道姐夫是不会答应出来吃饭的。她们见请不到我姐夫就一定要请我。</w:t>
      </w:r>
    </w:p>
    <w:p>
      <w:r>
        <w:t>晚上我们六个人：我同学和她的丈夫、同学的姐姐、同学姐姐雇佣的两个司机、以及我就去了ｘｘ渔村的一个包间，吃饭的时候才知道我同学的姐姐已经４２岁了（靠！不是我开始看走眼了，现在女人的年龄还真不好猜的准。），两年前因丈夫在外包“二奶”而离婚了，有一个儿子上高二，判给她了。离婚时她丈夫给她２０多万，还给她一个机电门市，但不久就遇到门市拆迁，新门面不好找，且她对机电生意也不熟悉，就把原来的生意让给别人了，又得了２０多万。</w:t>
      </w:r>
    </w:p>
    <w:p>
      <w:r>
        <w:t>她不想坐吃山空，后经别人指点说如果买一辆车，请两个司机，包给一个可靠的人跑长途客运，既省心又可以每月净赚几万块钱。於是她就买了一辆豪华大巴，没想到办准运证时遇到了麻烦，这才通过她妹妹找到了我。</w:t>
      </w:r>
    </w:p>
    <w:p>
      <w:r>
        <w:t>席间，两个司机很能喝，我同学和他的丈夫喝的很少，“大姐”（二两酒下肚以后我就顺着我同学叫她的姐姐为“大姐”了）也喝了不少，我的酒量应该说还是很不错的，也喝了有六七两白酒，但还清醒。</w:t>
      </w:r>
    </w:p>
    <w:p>
      <w:r>
        <w:t>在酒精的刺激下，酒桌上的气氛越来越融洽，两个司机喝的也越来越多了，“大姐”不停的和我推杯换盏，一个劲的夸我古道热肠，英俊潇洒，（此非夸张，兄弟我身高一米七九，被誉为单位的第一美男子）还不时的用胳膊有意无意的蹭我两下。</w:t>
      </w:r>
    </w:p>
    <w:p>
      <w:r>
        <w:t>我那时都没有敢多想，一来是同学的姐姐，二来她比我大整整１０岁。</w:t>
      </w:r>
    </w:p>
    <w:p>
      <w:r>
        <w:t>自打这顿饭以后，几乎每天“大姐”就来我办公室一趟，问准运证办到什么程度了，还需要做那些工作，每次来都可以看出是经过精心打扮的。但我姐夫那边一直要我等。</w:t>
      </w:r>
    </w:p>
    <w:p>
      <w:r>
        <w:t>大概是第五天吧，一个周末的下午，快下班时“大姐”又来了。聊了一会，“大姐”提议说把她妹妹和妹夫叫来，我们一起吃晚饭，我没同意。她又说：“孩子住学校了，只有星期天才回来，反正我一个人不做饭，你也一个人没地方吃（我以前和她聊天时说过，每个周末我老婆都要带孩子回娘家住。），全当陪大姐吃顿饭了。”我只好答应了。</w:t>
      </w:r>
    </w:p>
    <w:p>
      <w:r>
        <w:t>“大姐”当时就用手机给我同学打了电话，让他们赶到ｘｘ酒店（后来想“大姐”为什么不用我办公桌上的电话而用手机，其实很可能根本就没真打。）。我们到了ｘｘ酒店后，一直等了有半个小时，我的同学和她的丈夫也没有来。於是“大姐”又打电话过去问，然后告诉我说我同学两口子突然有事了，没办法来了，这顿饭只好我们两个人吃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