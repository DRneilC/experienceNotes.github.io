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医务所阴谋</w:t>
      </w:r>
    </w:p>
    <w:p>
      <w:r>
        <w:t>医务所阴谋</w:t>
      </w:r>
    </w:p>
    <w:p>
      <w:r>
        <w:t>字数：85238字</w:t>
      </w:r>
    </w:p>
    <w:p>
      <w:r>
        <w:t>txt包：(80.71kb)(80.71kb)</w:t>
      </w:r>
    </w:p>
    <w:p>
      <w:r>
        <w:t>下载次数:15</w:t>
      </w:r>
    </w:p>
    <w:p>
      <w:r>
        <w:t>目錄</w:t>
      </w:r>
    </w:p>
    <w:p>
      <w:r>
        <w:t>序章</w:t>
      </w:r>
    </w:p>
    <w:p>
      <w:r>
        <w:t>第一章蜜壺訓練</w:t>
      </w:r>
    </w:p>
    <w:p>
      <w:r>
        <w:t>第二章湧泉夫人</w:t>
      </w:r>
    </w:p>
    <w:p>
      <w:r>
        <w:t>第三章自慰交歡</w:t>
      </w:r>
    </w:p>
    <w:p>
      <w:r>
        <w:t>第四章緊縛凌辱</w:t>
      </w:r>
    </w:p>
    <w:p>
      <w:r>
        <w:t>第五章治療組織</w:t>
      </w:r>
    </w:p>
    <w:p>
      <w:r>
        <w:t>第六章患者會員</w:t>
      </w:r>
    </w:p>
    <w:p>
      <w:r>
        <w:t>第七章連續強姦</w:t>
      </w:r>
    </w:p>
    <w:p>
      <w:r>
        <w:t>第八章肛門性交</w:t>
      </w:r>
    </w:p>
    <w:p>
      <w:r>
        <w:t>第九章歡樂夫婦</w:t>
      </w:r>
    </w:p>
    <w:p>
      <w:r>
        <w:t>第十章娼婦後補</w:t>
      </w:r>
    </w:p>
    <w:p>
      <w:r>
        <w:t>第十一章婦人痙攣</w:t>
      </w:r>
    </w:p>
    <w:p>
      <w:r>
        <w:t>後記</w:t>
      </w:r>
    </w:p>
    <w:p>
      <w:r>
        <w:t>＊＊＊＊＊＊＊＊＊＊＊＊＊＊＊＊＊＊＊＊＊＊＊＊＊＊＊＊＊＊＊＊＊＊＊</w:t>
      </w:r>
    </w:p>
    <w:p>
      <w:r>
        <w:t>序章</w:t>
      </w:r>
    </w:p>
    <w:p>
      <w:r>
        <w:t>一切是从一片布开始。</w:t>
      </w:r>
    </w:p>
    <w:p>
      <w:r>
        <w:t>那是紫色的布……如果是专家，也许会说葡萄子，或赤紫色。</w:t>
      </w:r>
    </w:p>
    <w:p>
      <w:r>
        <w:t>有这种颜色的布片，挂在窗外的栏杆上在风中飘摇。</w:t>
      </w:r>
    </w:p>
    <w:p>
      <w:r>
        <w:t>少年刚看到时，还以为在哪里饲养的热带蝴蝶停下来在那里休息。</w:t>
      </w:r>
    </w:p>
    <w:p>
      <w:r>
        <w:t>（这是什么东西呀？）</w:t>
      </w:r>
    </w:p>
    <w:p>
      <w:r>
        <w:t>拿在手上看才知道那是女性的内衣。</w:t>
      </w:r>
    </w:p>
    <w:p>
      <w:r>
        <w:t>但也并不是立刻就知道，对一个童男子而言，很难相信这就是盖在女人肉体最神秘部分的内衣。</w:t>
      </w:r>
    </w:p>
    <w:p>
      <w:r>
        <w:t>（这就是……三角裤吗？）</w:t>
      </w:r>
    </w:p>
    <w:p>
      <w:r>
        <w:t>他的母亲和姐姐，身边所有的每一个女性，他都没有看过穿这样的东西。而且非常薄，摊开时窗外的景色染成紫色，光滑的不像一片布，反而像蚕的翅膀。</w:t>
      </w:r>
    </w:p>
    <w:p>
      <w:r>
        <w:t>这个布片完全违背内裤是掩饰不能让人看到的原则。</w:t>
      </w:r>
    </w:p>
    <w:p>
      <w:r>
        <w:t>基本上是有蕾丝边的三角形尼龙布，胯下最细的部分只有少年的手指宽度，好像刚洗过，闻到洗衣粉的味道。</w:t>
      </w:r>
    </w:p>
    <w:p>
      <w:r>
        <w:t>少年在心里想，穿上这样的内裤后，女人的肉体是什么情形，感到下腹部火热，年轻的性器官开始膨胀，少年有一点狼狈。</w:t>
      </w:r>
    </w:p>
    <w:p>
      <w:r>
        <w:t>「咬哟！是掉下去了！」</w:t>
      </w:r>
    </w:p>
    <w:p>
      <w:r>
        <w:t>从头上传来声音使少年紧张的向上看。</w:t>
      </w:r>
    </w:p>
    <w:p>
      <w:r>
        <w:t>是从隔壁的建筑物……旧公寓二楼的窗户，有女人探出身体向少年说话。</w:t>
      </w:r>
    </w:p>
    <w:p>
      <w:r>
        <w:t>她的房间也在二楼，可是建造在面南的急坡上，所以同样是二楼，在北边的几乎是高一层楼的份。二栋公寓几乎靠在一起，所以从她的房间向下看就是少年的房间。</w:t>
      </w:r>
    </w:p>
    <w:p>
      <w:r>
        <w:t>少年知道那个房间住的是女性，因为在窗外经常看到晒女性的内衣。偶尔也会看到有人收内衣的情形，但他的印象是「欧巴桑」，当然不知道她的年龄。</w:t>
      </w:r>
    </w:p>
    <w:p>
      <w:r>
        <w:t>看起来好像比母亲年轻，可是从少年的眼里看来，只要是三十岁以上的女性都是欧巴桑。欧巴桑是不会引起向往偶像歌星或美少女的少年的注意，所以过去从来没有想过她的存在。</w:t>
      </w:r>
    </w:p>
    <w:p>
      <w:r>
        <w:t>晒在窗外的东西，因为是欧巴桑的话，虽有华美的彩色，但从来没有注意去看过。不过她也把特别性感的藏在里面，尽量不会让外面的人看到吧。</w:t>
      </w:r>
    </w:p>
    <w:p>
      <w:r>
        <w:t>「啊……」少年听到声音后感到很狠狈，因为他正在这时候正把女人的三角裤摊开仔细看。</w:t>
      </w:r>
    </w:p>
    <w:p>
      <w:r>
        <w:t>但物主的女性用很自然的声音说：「好像是被风吹下去了。小弟，能不能送来给我呢？」</w:t>
      </w:r>
    </w:p>
    <w:p>
      <w:r>
        <w:t>圆圆的脸，大概是刚洗完澡露出圆润的双肩，胸上围绕一条浴巾。虽然只能看到上半身，但很丰满。</w:t>
      </w:r>
    </w:p>
    <w:p>
      <w:r>
        <w:t>少年好像看到很耀眼的东西，从她身上移开视线回答。</w:t>
      </w:r>
    </w:p>
    <w:p>
      <w:r>
        <w:t>「哦……可以……」</w:t>
      </w:r>
    </w:p>
    <w:p>
      <w:r>
        <w:t>「我这里是二○五号房。」女人的身体退入房间不见了。</w:t>
      </w:r>
    </w:p>
    <w:p>
      <w:r>
        <w:t>（哼，真讨厌。）少年嘀嘀咕咕的咋舌。</w:t>
      </w:r>
    </w:p>
    <w:p>
      <w:r>
        <w:t>不知她叫什么名字，也从来没说过一句话。</w:t>
      </w:r>
    </w:p>
    <w:p>
      <w:r>
        <w:t>对自己立刻答应那个欧巴桑有一点生气。</w:t>
      </w:r>
    </w:p>
    <w:p>
      <w:r>
        <w:t>少年正进入反抗期，对母亲或姐姐的话从来没有很正经的回答，可是为什么这样爽快就答应那个欧巴桑的要求呢？</w:t>
      </w:r>
    </w:p>
    <w:p>
      <w:r>
        <w:t>以心不甘情不愿的态度走出房间，还是怕别人看到，所以把那又薄又小的三角裤放在裤子口袋里。</w:t>
      </w:r>
    </w:p>
    <w:p>
      <w:r>
        <w:t>北边的公寓是叫旭庄。</w:t>
      </w:r>
    </w:p>
    <w:p>
      <w:r>
        <w:t>少年住的这个地区是面对海沿的港口，港口后面就是山。仅有的平地是港口的有关设施以及商店街，住在一起很自然的建在山坡上。虽然有港口式海湾的美丽景色，但必需要走上很陡的坡道。</w:t>
      </w:r>
    </w:p>
    <w:p>
      <w:r>
        <w:t>这栋公寓叫旭庄的原因，可能是因为最先受到朝阳的照耀。</w:t>
      </w:r>
    </w:p>
    <w:p>
      <w:r>
        <w:t>虽然是钢筋混凝土的建筑，但已经相当的古老。</w:t>
      </w:r>
    </w:p>
    <w:p>
      <w:r>
        <w:t>从很黑暗肮脏的楼梯走上去，在二○五号房门上挂着『萩沼』的名牌。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