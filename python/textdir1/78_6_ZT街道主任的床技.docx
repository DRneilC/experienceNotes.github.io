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ZT街道主任的床技</w:t>
      </w:r>
    </w:p>
    <w:p>
      <w:r>
        <w:t>今天早上从医院出来匆匆赶回家，毕竟一个通宵没睡眼睛难受的要死。想想国庆这七天家里人全部都要在医院陪老祖宗了，我开车到了家楼下就傻了，我住的小区由于是在运河边上，今天是国庆同时也是运河文化节，我楼下花园里全是在准备开幕式表演的人，吵都吵死。我泊好了车，站在那里看了一会儿刚想上楼，肩膀被人拍了一下，回头一看居然是她！我从小一起玩到大的同学——章洁！</w:t>
      </w:r>
    </w:p>
    <w:p>
      <w:r>
        <w:t>“你怎么在这里？”我很奇怪。</w:t>
      </w:r>
    </w:p>
    <w:p>
      <w:r>
        <w:t>“哈哈，我是这次活动的组织人！”章洁笑嘻嘻的跟我说。</w:t>
      </w:r>
    </w:p>
    <w:p>
      <w:r>
        <w:t>“哦！我还真忘了，你是街道的主任！”我忽然想起年初聚会的时候她告诉我她现在是我所在社区的街道主任。</w:t>
      </w:r>
    </w:p>
    <w:p>
      <w:r>
        <w:t>大家互相聊了几句，她下面的工作人员有事来找她了，临走我告诉她我住几幢几单元几室，让她有空上来坐坐。她笑着答应了。</w:t>
      </w:r>
    </w:p>
    <w:p>
      <w:r>
        <w:t>章洁是那种很有女人味，很有风情，很大胆泼辣的女人，我们认识算算也有将近二十六七年了吧，因为是邻居从小就在一起玩，直到五年前我搬家然后去了外地工作，她也结婚了我们才慢慢少了联系，但也时不时通通电话。</w:t>
      </w:r>
    </w:p>
    <w:p>
      <w:r>
        <w:t>上了楼，我洗了个澡就睡了。也不知道过了多久迷迷糊糊中听到门铃响，我光着身子只穿了一条短裤就跑出去开了门，门外居然是章洁。</w:t>
      </w:r>
    </w:p>
    <w:p>
      <w:r>
        <w:t>我把她让进门，匆匆忙忙去穿了件睡衣。</w:t>
      </w:r>
    </w:p>
    <w:p>
      <w:r>
        <w:t>她进了门就只嚷今天累死了。我说我去给你倒杯水。</w:t>
      </w:r>
    </w:p>
    <w:p>
      <w:r>
        <w:t>我把水端来的时候，她正在看橱柜上摆放的照片。我把水递给她，她说你一个人住，日子挺悠闲的么。大概小姐妹每晚都带回来的吧。我笑着说我没你想的这么好色，由于从小就熟我也没啥顾忌的，有啥说啥两个人聊着聊着就聊到了性这个话题，然后两个人也不知怎么的越坐越近，当说到中学时有一次晚上出黑板报我们两个相互摸对方生殖器的时候，我再也抑制不住内心的激情，把手扶在了她滚圆的肩头上。她没有躲闪，也没有回身。她浑身散发出一种淡淡的香气，我的心跳得厉害，把头俯下去，轻轻地吻着她的脖颈，当我的唇触到她滑润的肌肤时，我的心完全醉了。她的呼吸急促起来，靠在了我的身上我把她扳过来，两人略一对视，就紧紧地拥抱在一起。</w:t>
      </w:r>
    </w:p>
    <w:p>
      <w:r>
        <w:t>我们怎么吻到一块儿的我已经记不清了，只记得当时头脑中一片混乱，感觉到她的唇很湿润，很软，舌头在我口中热切地探寻着，她的腰背很丰腴，手感极为舒服。我从没被一个女人这样吻过，抱着她温软的身躯，我的鸡巴硬得把持不住，狠狠地顶在她的小腹部，顶得我小腹隐隐作痛。她也很激动，气喘吁吁地在我耳边说道：“我们坐到沙发上去。”我们一边吻着一边坐在沙发上，我的手从她的衣服下边伸想摸摸那梦寐已久的乳房，她戴了个薄薄的乳罩，我隔着那层薄布摸到了那团软软的肉。她亲了我一口，说：“来，让我把它解开。”说着很利索的解开了衣扣和乳罩，并褪了下来。她那一对雪白的乳房呈现在我的眼前，她把乳房朝我面前挺了挺，说道：“给你，摸吧！”</w:t>
      </w:r>
    </w:p>
    <w:p>
      <w:r>
        <w:t>她的乳房不属于很肥大的那种，但由于人长得丰满，乳基很大，圆圆的，很好看。乳头很小，象一颗樱桃，奇怪的是一点不黑，呈现粉红色，乳晕也不大，十分美妙。我贪婪地摸着、吻着，不停地吸吮、裹舔着乳头，一只手则猛烈照地抓捏、摩挲着另一只乳房。章洁也十分的兴奋，她脸色潮红，发出阵阵呻吟，一只手隔着裤子抓住了我直挺挺的鸡巴，并不停地捏着。我的浑身像火烧，只想拼命地亲她、吻她、挤压她、揉搓她，而她浑身软得像没骨头，我明白了什么叫柔若无骨，她除了呻吟也在不停地回吻我，并用颤抖的声音说道：“我想躺下。”</w:t>
      </w:r>
    </w:p>
    <w:p>
      <w:r>
        <w:t>我们俩相拥着走向卧室，我拉上窗帘后，三把两把就脱掉了睡衣，然后挺着鸡巴站在那看着章洁脱衣服。她把衣服仔细地搭在椅子上，然后毫无羞色地解开裤子，脱下也搭好。她的两条腿很白、很丰满，穿着一条小小的粉红三角裤，当她脱下小裤衩之后，整个玉体就呈现在我的眼前。</w:t>
      </w:r>
    </w:p>
    <w:p>
      <w:r>
        <w:t>她的皮肤很白、很光滑，肥肥的屁股，腰腹十分丰腴，每个部分都是圆润的曲线，阴阜十分饱满，稀疏的阴毛遮不住鼓鼓的阴庭，两条大腿较粗，站在那里两腿之间没有一点缝隙，膝头圆圆的，小腿很匀称，脚也很秀气，总之，她的身体很像欧洲古典绘画中的贵妇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