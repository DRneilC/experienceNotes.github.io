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【爹地的肉棒还深深的埋在我体内】【完】</w:t>
      </w:r>
    </w:p>
    <w:p>
      <w:r>
        <w:t>我看到爹地醉倒在沙发上，因为喝醉酒，爹地的唇红红的，看起来好秀色可餐喔。我慢慢着靠近爹地，将嘴附在爹地嘴上，酒真不是好东西，爹地的嘴巴一点都不甜，好苦喔！所以我转移阵地，我扒开爹地的上衣。哇赛！爹地外表看来虽瘦，可是还蛮有料的，身材真不是盖的。</w:t>
      </w:r>
    </w:p>
    <w:p>
      <w:r>
        <w:t>看到爹地迷人的一面我当然赶快扑上去喽！我一口咬住爹地的红点，或许是太兴奋了，我咬着又急又大力，爹地眉皱一下，意识好像微微清醒，他用着迷惑着眼神看我，我心想完了，不过也因为被爹地发现我在做什麽，我突然又觉得好刺激，一这麽想我的蜜处就开始流淫水，怎麽办？好痒喔！普通的亲吻已经不能满足我了，我蜜洞好想爹地的肉棒插进来喔！</w:t>
      </w:r>
    </w:p>
    <w:p>
      <w:r>
        <w:t>我红着脸看着爹地，不知道要怎麽办才好！</w:t>
      </w:r>
    </w:p>
    <w:p>
      <w:r>
        <w:t>爹地一脸疑惑说：我在作梦吗？</w:t>
      </w:r>
    </w:p>
    <w:p>
      <w:r>
        <w:t>我心里高兴！因为这代表我可以偷偷占有爹地了。嘻嘻！</w:t>
      </w:r>
    </w:p>
    <w:p>
      <w:r>
        <w:t>我说：对阿！</w:t>
      </w:r>
    </w:p>
    <w:p>
      <w:r>
        <w:t>我的手突然摸上爹地的肉棒，爹地吓了一跳，连忙推开我的手。我心想假心心，明明你的肉棒就变着又大又硬，会不想要吗？</w:t>
      </w:r>
    </w:p>
    <w:p>
      <w:r>
        <w:t>不过我还是装着可怜兮兮的样子：我要给我嘛！</w:t>
      </w:r>
    </w:p>
    <w:p>
      <w:r>
        <w:t>我用大奶子去磨蹭爹地的脸，爹地居然流鼻血了耶！不过他也没让我失望，他发出野兽般的叫声，一下就把我推倒在地上，哎呀！好害羞喔…想要爹地，赶快把肉棒插进来嘛！我很猴急把自己身上的衣服扒光，爹地一脸色色的看我，没想到他做爱这麽粗鲁，手摸着我的奶子好痛喔…我要，我要嘛！</w:t>
      </w:r>
    </w:p>
    <w:p>
      <w:r>
        <w:t>爹地一手捏着我的奶子，嘴里也不空闲的咬着我另一边奶子。哎呀！轻点，我又不是乳牛。</w:t>
      </w:r>
    </w:p>
    <w:p>
      <w:r>
        <w:t>爹地咬着我的奶子好痛喔！嘴里还发出情色的滋滋声，我失控着伸手抓爹地的背，把他的背抓出一道又一道的红痕。</w:t>
      </w:r>
    </w:p>
    <w:p>
      <w:r>
        <w:t>我的蜜痛又开始流淫水了，可是他始终不把他的肉棒插进我的蜜洞里。我哀求着爹地，可是爹地说不要急，慢慢长夜想怎麽搞就怎麽搞，说完又继续野兽般的咬我的奶子，摸着奶子的另一手也不知不觉的来到我的私处，爹地伸出了一只手，粗鲁的捅进我的蜜洞里，我眉一皱，好痛喔！</w:t>
      </w:r>
    </w:p>
    <w:p>
      <w:r>
        <w:t>眼光喵到爹地的下体，虽然爹地的下身还穿着裤子，可是我还是看着出爹地的裤裆变着好大！只要一想到爹地这麽粗壮的肉棒要插进我的蜜洞里，我就好想退缩喔！可是我想要爹地，也只要爹地，想好久了。这麽难得的机会我才不会放过，所以我拉开了爹地裤子拉头，爹地又粗又硬的肉棒就这麽出现在我面前，别看我这麽放浪，就以为我的私生活一定很杂乱，其实我还是在室的。</w:t>
      </w:r>
    </w:p>
    <w:p>
      <w:r>
        <w:t>我的手一摸上爹地的肉棒，爹地的表情就看起来好舒服喔！咬着我的奶子更加用力了，我用下体去磨蹭爹地时，爹地整个人失控了耶，原本还抽插着我蜜洞的手，突然抽离了我的蜜洞，一时之间我觉得心里好空虚，蜜洞也好想要有什麽更粗大的东西插进我的私处里。</w:t>
      </w:r>
    </w:p>
    <w:p>
      <w:r>
        <w:t>我们从沙发上做到地板上，他在上，我在下。爹地一手扶着他的肉棒，慢慢着来到我的私蜜处，用着他的大肉棒磨蹭我的私密处，身子一抖，下体的淫水就流着更多了，爹地当然也发现到了，他一脸坏坏说：小淫娃，你好色。我不依的说：人家想要爹地嘛！爹地说：想怎麽要呢？我脸红红说：想要爹地的肉棒插进我的蜜洞里。或许我自己也觉得我的话太露骨了，我羞着伸手档住我的脸，爹地拉下我的手说：害羞什麽呢？爹地的肉棒弟弟也很想要你的蜜洞妹妹呢！爹地一脸深情的说。</w:t>
      </w:r>
    </w:p>
    <w:p>
      <w:r>
        <w:t>怎麽办？我好像更喜欢爹地了呢！为什麽我们要是父女呢？不过那些不重要了，重要的是现在。爹地话说完，也不给我喘口气的机会，就把他的肉棒捅进了我的蜜洞里，我的泪差点飙下来，因为痛。不过爹地的肉棒插着我的下体好爽喔，我不能控制的流下口水，爹地捅着我下体的同时，我的嘴也不得闲的品嚐爹地的红点，把他的红点都咬到挺立起来了。</w:t>
      </w:r>
    </w:p>
    <w:p>
      <w:r>
        <w:t>爹地为了更深入我的身体，把我的脚掰着更开了，我一脚挂在爹地的肩膀上，爹地两手抓着我的腰，肉棒在我的身体里浅出深入的。突然他把我推倒在地板上，地板上冷冰冰的，做爱起来很不舒服呢！所以我说：我们去房间做嘛！爹地不肯，因为他连一秒都不想等，肉棒捅着我的肉体更用力了。我娇喘连连说：爹地，我们去房间啦！或许是我的声音刺激到他的耳膜，他突破抽出肉棒，我不依，将蜜处更往他的肉棒处磨蹭，爹地却突然站起身一把抱起了光溜溜没穿衣服的我，就像王子抱公主那样喔！爹地说：就依你！谁叫你这小淫娃这麽浪。</w:t>
      </w:r>
    </w:p>
    <w:p>
      <w:r>
        <w:t>爹地的手色色的在我身上乱摸，走向房间的时候，一口含上我的奶子，完了，我的蜜处就开始流出淫水了啦！都是爹地害我变得这麽浪。</w:t>
      </w:r>
    </w:p>
    <w:p>
      <w:r>
        <w:t>爹地抱着我光溜溜的身子，一脚踢开房门。哎呀！平常的爹地可不是这麽粗鲁的人呢，可见他现在想要我想疯了！一意识到这点，我心里窃喜。</w:t>
      </w:r>
    </w:p>
    <w:p>
      <w:r>
        <w:t>爹地粗鲁着把我扔上床，我人还没躺好，爹地就猴急的扑上我的身子！他好像很喜欢我的奶子，一来到床上就紧咬着我的奶子不放，把我的奶子咬着又红又肿，奶头上满是爹地的口水。</w:t>
      </w:r>
    </w:p>
    <w:p>
      <w:r>
        <w:t>我无措的紧闭着双眼，一手抓着自己的另一边奶头。我呻吟更大声了：呼，呼，我要！爹地说：要什麽？我害羞的说：想要爹地的肉棒插进我的蜜处里。爹地色迷迷的上下打量我说：不能！我生气了：为什麽嘛？嘴里却是撒娇的口气。爹地一脸正经说：因为爹地的肉棒要先得到满足。我明白爹地的意思了，我一手摸上爹地变得有些青紫的肉棒道：那要怎样才会满足爹地的肉棒呢！爹地欲火上升了：就拿你的小嘴巴来换！</w:t>
      </w:r>
    </w:p>
    <w:p>
      <w:r>
        <w:t>我装儍道：可是人家不会。爹地松开咬着我的奶子的嘴，抬头看我道：爹地教你。我一脸好学生样：那我要怎麽做呢？爹地走下床，站在床边，大方的展现他的肉棒给我看。在我的注视下，爹地的肉棒变得更粗更大了，我暗自吞了吞口水。爹地说：你先用手摸摸的我的肉棒！我伸手去摸，不可思议道：爹地的肉棒好像变得更大了！爹地摸摸我的头说：因为它想要你。我的手轻轻的摸上爹地的肉棒，肉棒微微颤抖了一下，爹地倒吸一口气，双手插进我的头发里。在我的抚慰下，爹地的肉棒变得更大了，大到我的手都快不能握住了。</w:t>
      </w:r>
    </w:p>
    <w:p>
      <w:r>
        <w:t>爹地呻吟道：想要嚐嚐爹地的肉棒吗？我瞪大眼摇头，不是我不想，而是爹地的肉棒太大了，我的嘴怎麽可能吞着下去呢。爹地哄我道：小浪娃乖！你不想要爹地的肉棒了吗？我咬牙，一口将爹地的肉棒吞进我的嘴里，因为我想要爹地的肉棒插进我的蜜洞里。爹地一脸好舒服的样子，我一吞一吐间，爹地的肉棒满是我的口水，爹地的肉棒深入我的喉咙深处。</w:t>
      </w:r>
    </w:p>
    <w:p>
      <w:r>
        <w:t>我觉得我的嘴巴好酸！可是我又不敢随便停下动作。嘴里含着爹地的肉棒，抬头可怜兮兮的看着爹地。爹地像是再也忍不住，他抽出他的肉棒，一手把我拉上床，等不及将他的肉棒顶在我的蜜洞附近。他声音低沈道：想要爹地的肉棒了吗？我没说话点点头。爹地笑了：那爹地就给你！突然一个挺进，爹地的肉棒整个没入我的身体里，好在刚才流了不少淫水，不然我不痛死才怪！随着爹地的肉棒进出我的蜜洞间，爹地的肉棒沾上了一点一滴的血迹，我知道我的处女身破了。不过我一点也不难过，因为我很高兴我的第一次是给了爹地。</w:t>
      </w:r>
    </w:p>
    <w:p>
      <w:r>
        <w:t>爹地，我爱你！我是真的爱你！跟爹地终於合为一体了，看着爹地一脸着迷的沉醉在我的肉体里，我感动的流下泪水。</w:t>
      </w:r>
    </w:p>
    <w:p>
      <w:r>
        <w:t>爹地的肉棒抽插我的蜜洞，一紧一缩着，我流了一身汗，感觉整个人都快飞上天。</w:t>
      </w:r>
    </w:p>
    <w:p>
      <w:r>
        <w:t>我呻吟道：不行了，我不行了！身体上满是青青紫紫的痕迹，那些是爹地粗暴下所留下来的印记。</w:t>
      </w:r>
    </w:p>
    <w:p>
      <w:r>
        <w:t>爹地喘气道：小浪娃乖，爹地还没要够呢！我就算痛着要死还是没法拒绝爹地的要求，於是我配合他：人家也还没要够！爹地再深点！再深点！爹地把我的脚掰着更开了，把他的肉棒往更深处里捅进。我尖叫起来，手抓着爹地的背部，指甲划破了爹地的肌肤。</w:t>
      </w:r>
    </w:p>
    <w:p>
      <w:r>
        <w:t>突然一股热流涌入我的身体，爹地把他的爱液全数撒进我的蜜洞里。我心一惊，因为爹地没带保险套，可是又舍不得把爹地推开。因为我知道当梦醒後，我们就会变回父女了！我们放肆的做爱做到天明，爹地入睡後，爹地的肉棒还深深的埋在我体内…</w:t>
      </w:r>
    </w:p>
    <w:p>
      <w:r>
        <w:t>9340字节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