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【微信摇到的已婚少妇让我念念不忘】【完】</w:t>
      </w:r>
    </w:p>
    <w:p>
      <w:r>
        <w:t>小狼我也很久没有在这里写过文章了，一个是因为工作忙，另一个就是确实没有什么拿得出手的艳遇。不过今天，终于可以有空将我上周的一次艳遇分享给大家，希望大家喜欢！</w:t>
      </w:r>
    </w:p>
    <w:p>
      <w:r>
        <w:t>话说上周刚看了世界杯的三四名决赛，一下就没有了睡觉的欲望，但是时间又的确太早，便无聊的拿出手机开始搜索附近的人。这里要说说了，其实我很不喜欢用摇一摇。毕竟现在你摇到的大部分都是男人。。。。一通野招呼打完以后，便躺在沙发上等结果。5分钟以后，手机响了，打开一看，发现一位骨感美女通过了我。自然是立马使出浑身解数开始聊天。这里用A来代替此女的名字。通过聊天得知，A结婚7年了，20岁就婚了。外地人，来我的城市学美容技术的。于是大胆问今天有空没有，有空的话一起喝杯咖啡，聊聊天。A问答可以，但非要我先发照片看看。这个我是肯定不会答应的（在此也告诫下狼友们，千万不要随便发照片出去，万一女女不高兴，一个人肉，你就出名了），一阵胡搅蛮缠，终于让A答应我到她家楼下，看到真人满意就一起去耍，不满意转身走人。于是我赶紧收拾了一下，带着小雨衣来到A所在的公寓楼下。等A一出来，眼前便是一亮，一位身高165的女女走了过来，穿着一身绿色的蓬松连衣裙，一双长腿顿时让我心猿意马。不过此时更重要的是形象问题，赶紧迎上去，递过买好的水，然后一起打车来到X巴克。点上糕点和咖啡，选好一个角落的位置，我和A开始闲聊起来。一阵胡侃海吹以后，便将话题引到了她的工作上。她说她在老家也是做美容的，自己开了家店，这次来是自费学习新的技术，好回去多赚点钱。我就问：你的铺子有哪些服务呢？A说：有SPA,、面部护理、手部护理等等。我便开玩笑说：哪你们那里有没有男人去你店里面做SPA呢？A说：有，不过要看心情决定给不给他做。我顺口就问了句：哪你看我能不能做呢？A看了我一眼，说到：我看你顺眼，可以做。听到这句话，我顿时心里面有底了。有闲聊了一阵，便对A说到：我最近肩膀和背都有点痛，要不然你帮我做做SPA舒缓一下吧。A说：这里怎么做嘛。我说：简单撒，去开个钟点房就做了。A又说：没有精油啊。我说：简单，我去买。A想了想，说：只是做SPA嘛，没有其他了撒。</w:t>
      </w:r>
    </w:p>
    <w:p>
      <w:r>
        <w:t>我说：肯定只是做SPA撒。其实我心里在想，等你进了房间，肯定就不只是做SPA了。</w:t>
      </w:r>
    </w:p>
    <w:p>
      <w:r>
        <w:t>接下啦，顺利的在超市买了瓶婴儿护肤油，然后带着A去开了房间。进了房间以后便脱了衣服，借口身上有汗，去洗了澡。然后趴在床上，开始感受A光滑的小手在我的背部开始工作。她一边做，我一边问她一些问题，这个时候问的肯定就是性爱方面的问题了。例如：她老公能满足她不，敏感的地方是哪里等等。时间不长，半个小时A就完成了她的工作。然后我让A躺在床上休息，我在一旁继续旁敲侧击。看到火候差不多了，便将A拥入怀中，顺势用另一只手握住了她的胸。这一握让我大吃一惊，看着不怎么大的胸，我居然一手不能握住，手感非常的柔软。此时A的呼吸重了起来，我接着揉搓，然后用舌头舔A的耳垂（之前A说过她的耳朵最敏感）。A已经完全沦陷了，嘴里说着不要，但是身体的反应嘛，嘿嘿，大家都懂的。然后。。。。自然是将A剥成了一只光猪，修长的美腿加上起码C的胸部，顿时让我的弟弟又粗大了一圈。前戏完毕以后，顺利插入水帘洞，刚抽插了几下，A便说：轻点，你的好粗好大，比我老公的大多了。此话顿时让我有种征服感。开始了有节奏的活塞运动。不多时，A的眼神便迷离了起来，我顺势将她抱起，站在地上开始运动。A的呻吟声瞬间大了起来，就这样过了大概15分钟，我们双双高潮。休息了大概10分钟，A用纯熟的口技让我的弟弟再次立正，然后自己骑了上来，完成了逆袭。据A自己说，她最喜欢的就是女上位，让她有种征服感。巫山云雨过后，A紧紧的抱着我，说：亲爱的，你太棒了！</w:t>
      </w:r>
    </w:p>
    <w:p>
      <w:r>
        <w:t>分开以后，A用微信告诉我：我是她第二个男人，她会一直记得我的。然后便删除了我。时间到现在，也一周了，我仍然很怀念这个少妇带给我的快乐！</w:t>
      </w:r>
    </w:p>
    <w:p>
      <w:r>
        <w:t>PS:很久没写，找不到感觉了，大概各位狼友看的感觉就是流水账吧。。。。请多多包涵。小狼我现在在微信勾兑一个27岁的单身护士，总感觉有点戏，看找个时间约她出来。如果成功的话，小狼在好好的写一次经历。</w:t>
      </w:r>
    </w:p>
    <w:p>
      <w:r>
        <w:t>【完】</w:t>
      </w:r>
    </w:p>
    <w:p>
      <w:r>
        <w:t>3347字节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