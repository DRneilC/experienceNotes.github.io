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强姦学生妹邮差的猎物之一</w:t>
      </w:r>
    </w:p>
    <w:p>
      <w:r>
        <w:t>强奸学生妹（邮差的猎物之一）</w:t>
      </w:r>
    </w:p>
    <w:p>
      <w:r>
        <w:t>作者:不详</w:t>
      </w:r>
    </w:p>
    <w:p>
      <w:r>
        <w:t>字数:4038字</w:t>
      </w:r>
    </w:p>
    <w:p>
      <w:r>
        <w:t>我是一个邮差，虽然只是一份低下的职业，但这份职业却能给我很大的满足这份满足并不是指精神上——而是肉体上。</w:t>
      </w:r>
    </w:p>
    <w:p>
      <w:r>
        <w:t>在一个地区长期派信往往知道一些别人不知道的事情，而因为得到这些资料从而可以给我带来意外的「收获」。因为工作的关系这区的居民我差不多都认识，甚至他们的职业家里有些什么人，上班时间等等……我都一一瞭如指掌。</w:t>
      </w:r>
    </w:p>
    <w:p>
      <w:r>
        <w:t>嘉敏是一个读中六的女孩年刚十六花样年华，样子非常标致，虽然身材并非出众，但都拥有３３ｃ，２２，３２的美好身段，加上一双修长而白晢的小腿真是见都流口水。</w:t>
      </w:r>
    </w:p>
    <w:p>
      <w:r>
        <w:t>她生长于单亲家庭，由母亲一手带大，家境可谓堪怜。虽则没有钱去补习亦没有父母指导，但她为人好学勤奋，每年的成绩总是名列前矛，令母亲非常安慰。</w:t>
      </w:r>
    </w:p>
    <w:p>
      <w:r>
        <w:t>由於无去补习，亦都没钱去玩，一般她放学总是马上回家的。我看着手表４：４５ｐｍ。目标人物正逐步接近，我的心情开始有点紧张，但看着穿着校服短裙的她，身体却不禁由开始轻奋。我躲藏起来怕给她见到，在她上楼梯时才悄悄跟上。</w:t>
      </w:r>
    </w:p>
    <w:p>
      <w:r>
        <w:t>嘉敏住的是唐楼，楼梯连灯都没有更加不用说什么闭录电视，这正好给我制造大好机会。就在嘉敏开门的一刻，我从后一手抱住她，另一手用混有哥罗方的手帕盖住她口鼻。</w:t>
      </w:r>
    </w:p>
    <w:p>
      <w:r>
        <w:t>她开始时极力争扎，但不久就昏睡过去了。</w:t>
      </w:r>
    </w:p>
    <w:p>
      <w:r>
        <w:t>我先把门关好，然后再从里反锁，虽然明知道她母亲要到８ｐｍ才回来，但都是小心些好。</w:t>
      </w:r>
    </w:p>
    <w:p>
      <w:r>
        <w:t>我把嘉敏抱到床上去，看着这个穿着校服真正的学生妹，我吞了口口水，身体也不由自主地有了反应。我真怕自己坏了好事，只好忙把视线移开。我先将一身的邮差制服除下收起。然后从邮袋取了个布殊面具载上，又将准备好的用具取出，有绳，摄录机，相机，ｋｙ，手帕，小刀……</w:t>
      </w:r>
    </w:p>
    <w:p>
      <w:r>
        <w:t>我将嘉敏摆成大字型，然后用绳将嘉敏的手脚在床头分别绑紧。我拿出脚架把摄录机的位置固定好，并随即打开「ｐｌａｙ」——正式开始。</w:t>
      </w:r>
    </w:p>
    <w:p>
      <w:r>
        <w:t>睡在床上的嘉敏就如一个小仙女，美丽得叫人心动。而这个仙女现在正大字型躺着，双脚张开，我站的位置正好看到短裙下的白色内裤，她穿的内裤正一如其人地予人「清纯」的感觉，而这种感觉却又特别使人想去侵犯她。</w:t>
      </w:r>
    </w:p>
    <w:p>
      <w:r>
        <w:t>我终于忍不住的把嘉敏的内裤褪下，看到那玫瑰花办般美丽的花蕾，还有仍是稀疏的毛发。我的小小弟马上站了起来，我没有再一步行动，因为我先要拍番些照片留念。我拿出数码相机对住嘉敏狂拍，有时影全身有时影半身，更用手指把嘉敏的阴唇分开来拍个特写。后来我解开嘉敏的衫纽拉下她的胸围。</w:t>
      </w:r>
    </w:p>
    <w:p>
      <w:r>
        <w:t>哗！粉红色的乳头衬上她白晢的肌肤，再配３３ｃ的上围，真的让人爱不释手。</w:t>
      </w:r>
    </w:p>
    <w:p>
      <w:r>
        <w:t>我忍不住狂揸乱搓一番，这种又软又滑的乳房是我有生以来都未曾试过，后生女的确不同啊！这么漂亮的乳房我当然不会错过，马上多拍几张，到我认为拍够，就把相机放下，正式开始吃我的主菜。</w:t>
      </w:r>
    </w:p>
    <w:p>
      <w:r>
        <w:t>我把ｈｉ-ｆｉ打开，选了一只浪漫的ｃｄ来播，然后将音乐稍微放大，到时如果嘉敏醒转呼叫都不太张扬，虽然我明知楼上楼下都没人在，但我依然好小心。好了，一切准备就绪，我再一次捡查摄录机，确定依然在进行拍摄，我便安心工作了。</w:t>
      </w:r>
    </w:p>
    <w:p>
      <w:r>
        <w:t>上到床看着嘉敏如海棠春睡般的小公主，几乎不忍心侵犯她，但我当然不会半途而费。看着她那粉红的乳晕那种娇艳欲滴的色泽，再握住她柔软而白晢的乳房，我连最后一丝怜悯都消失了。我开始吻她的小嘴，那极之可能是她的初吻。</w:t>
      </w:r>
    </w:p>
    <w:p>
      <w:r>
        <w:t>她的双唇既温暖又柔软，我还把舌头伸入她的口内，品嗜着处女的唾液。之后我向嘉敏的乳房进军，一面握着她又白又滑的乳房，一面用舌头轻舐她敏感的乳头，没想到晕了的嘉敏也会有反应，那颗粉红色的乳头竟然马上硬起来，而我的小弟弟也不甘后人地硬如铁捧。我得寸进尺，向嘉敏从未有人涉足过的处女地进发。</w:t>
      </w:r>
    </w:p>
    <w:p>
      <w:r>
        <w:t>我先用手指在嘉敏的阴蒂上轻揉，想不到昏睡的她都会受不住刺激，马上淫水四溢，变成泽国。我忍不住一尝处女的泉源，把头埋在嘉敏双腿之间，更用舌头舐她那鲜艳的花蕾。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