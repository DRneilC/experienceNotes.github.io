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我的同学外传作者蕃薯</w:t>
      </w:r>
    </w:p>
    <w:p>
      <w:r>
        <w:t>我的同学（外传）</w:t>
      </w:r>
    </w:p>
    <w:p>
      <w:r>
        <w:t>字数：0.2万</w:t>
      </w:r>
    </w:p>
    <w:p>
      <w:r>
        <w:t>普吉岛</w:t>
      </w:r>
    </w:p>
    <w:p>
      <w:r>
        <w:t>蓝色的海洋，白色的沙湾</w:t>
      </w:r>
    </w:p>
    <w:p>
      <w:r>
        <w:t>「筱岚，看我晒得这么黑！」瑜蕙拉起臀部的伸缩布料，雪白的肤色与大腿古铜色的皮肤呈现强烈的对比。瑜蕙穿着三点式的性感比基尼，大奶子在小胸罩的支撑下，不住的乱晃，稀薄的布料下乳头也傲人的挺起。</w:t>
      </w:r>
    </w:p>
    <w:p>
      <w:r>
        <w:t>「这样不好吧！」躲在太阳伞下的筱岚不在乎的说着。</w:t>
      </w:r>
    </w:p>
    <w:p>
      <w:r>
        <w:t>筱岚穿着性感的三点式内衣，躺在折迭式躺椅上。因为的朝加没有把泳衣带来，只得穿着内衣上阵，幸好海滩没什么人。</w:t>
      </w:r>
    </w:p>
    <w:p>
      <w:r>
        <w:t>只是筱岚的内衣更为暴露。粉蓝色渔网状的胸罩遮掩着不大但形状更为完美的乳房，修长的美腿在内衣的衬托下更加引人遐思。</w:t>
      </w:r>
    </w:p>
    <w:p>
      <w:r>
        <w:t>「夕阳好美！」瑜蕙忍不住说着：「但总觉得有点美中不足。」</w:t>
      </w:r>
    </w:p>
    <w:p>
      <w:r>
        <w:t>「啊？」筱岚不解道。</w:t>
      </w:r>
    </w:p>
    <w:p>
      <w:r>
        <w:t>「最好能发生一段异国恋情。」瑜蕙说着。</w:t>
      </w:r>
    </w:p>
    <w:p>
      <w:r>
        <w:t>「你……不会是想做爱吧！」筱岚偷偷笑着。</w:t>
      </w:r>
    </w:p>
    <w:p>
      <w:r>
        <w:t>「既然来到了国外，至少找个金发碧眼的外国人享受吧！」</w:t>
      </w:r>
    </w:p>
    <w:p>
      <w:r>
        <w:t>「我也正有此意，听说黑人的粉大喔！」筱岚色咪咪的摸着自己的奶子说。</w:t>
      </w:r>
    </w:p>
    <w:p>
      <w:r>
        <w:t>「走！一起去钓恺子吧！」瑜蕙兴奋地说着。</w:t>
      </w:r>
    </w:p>
    <w:p>
      <w:r>
        <w:t>「去哪？」</w:t>
      </w:r>
    </w:p>
    <w:p>
      <w:r>
        <w:t>「ｐｕｂ！」</w:t>
      </w:r>
    </w:p>
    <w:p>
      <w:r>
        <w:t>「不要！每次又要我帮你提东西。」筱岚抱怨道：「我不去！」</w:t>
      </w:r>
    </w:p>
    <w:p>
      <w:r>
        <w:t>「什么！？」瑜蕙说。</w:t>
      </w:r>
    </w:p>
    <w:p>
      <w:r>
        <w:t>「看到帅哥的话，帮我带个回来吧！拜！」说完就摸上床，准备睡美容觉。</w:t>
      </w:r>
    </w:p>
    <w:p>
      <w:r>
        <w:t>「真是的……」瑜蕙出门时，嘀嘀咕咕的念着。</w:t>
      </w:r>
    </w:p>
    <w:p>
      <w:r>
        <w:t>二小时后……</w:t>
      </w:r>
    </w:p>
    <w:p>
      <w:r>
        <w:t>「嗯……嗯……嗯……啊……啊……噢……」好奇怪的感觉，筱岚的神秘部位隐约的快感向波浪般慢慢升高，筱岚的身体不住的随意扭动，乳头好像被人轻轻的咬着。</w:t>
      </w:r>
    </w:p>
    <w:p>
      <w:r>
        <w:t>「啊……不要……啊……有感觉了……」好像有硬硬的东西插进来了，「啊……不要啊！……嗯……」阴道因为兴奋而不住的颤抖起来，乳头也不听话的变得坚硬。</w:t>
      </w:r>
    </w:p>
    <w:p>
      <w:r>
        <w:t>筱岚心想：又是瑜蕙在捣蛋，大概是找不到男人就来烦我。</w:t>
      </w:r>
    </w:p>
    <w:p>
      <w:r>
        <w:t>从瑜蕙的床上传来阵阵的呻吟声及节奏般的拍打声，「干什么？好奇怪的声音？」筱岚被瑜蕙的做爱声吵醒。</w:t>
      </w:r>
    </w:p>
    <w:p>
      <w:r>
        <w:t>「好大啊！……嗯……嗯嗯……真硬……快、再深一点……哦……好舒服哦……唉呀……我快没……力气了……啊……」</w:t>
      </w:r>
    </w:p>
    <w:p>
      <w:r>
        <w:t>瑜蕙像狗一样的趴在床上，脸上尽是恍惚满足的表情，丰满的屁股不住的往上挺，一个身形健美的金发帅哥正把他粗大的阴茎插入瑜蕙窄小的阴道中。</w:t>
      </w:r>
    </w:p>
    <w:p>
      <w:r>
        <w:t>『那是谁在抚摸我的……』筱岚往下一看，一个黑人跪在筱岚大腿根间，正玩弄并爱抚她的阴唇。</w:t>
      </w:r>
    </w:p>
    <w:p>
      <w:r>
        <w:t>筱岚大吃一惊，用力地挣脱黑人的搂抱，并大叫着：「我不要！……我要出去！」</w:t>
      </w:r>
    </w:p>
    <w:p>
      <w:r>
        <w:t>「嘿！嗯……嗯……既然人都来了……啊……啊……嗯……何不高兴的享受呢？」瑜蕙娇喘的说着。</w:t>
      </w:r>
    </w:p>
    <w:p>
      <w:r>
        <w:t>「ｈｉ！ｎｉｃｅｔｏｍｅｅｔｙｏｕ！」黑人笑嘻嘻打招呼。</w:t>
      </w:r>
    </w:p>
    <w:p>
      <w:r>
        <w:t>「me……too」筱岚有点不自在的回答。毕竟全身都被陌生人看过了，豁出去了吧！</w:t>
      </w:r>
    </w:p>
    <w:p>
      <w:r>
        <w:t>筱岚要黑人躺下，黑人的阳具直直的翘得好高，整只阳具黑亮亮的，血管暴张。她俏皮的吐了吐舌头，轻轻的用双手上下抚弄着。</w:t>
      </w:r>
    </w:p>
    <w:p>
      <w:r>
        <w:t>筱岚望了望瑜蕙，那个金发帅哥狠狠地把猛烈的把阴茎插了进去，又整只拔了出来，瑜蕙不断的扭动屁股，似乎想迎合阳具的节奏。</w:t>
      </w:r>
    </w:p>
    <w:p>
      <w:r>
        <w:t>不久，瑜蕙的身体开始痉挛，帅哥又抽插得更快，「啊……啊……ｉａｍｃｏｍｉｎｇ……要丢了……」瑜蕙躺在床上不停地喘息。</w:t>
      </w:r>
    </w:p>
    <w:p>
      <w:r>
        <w:t>她的胴体因为汗水和精液而显得发亮，整个人因高潮而不停的颤抖着。金发帅哥见到瑜蕙不行了，便转战筱岚的已经湿搭搭的花丛。</w:t>
      </w:r>
    </w:p>
    <w:p>
      <w:r>
        <w:t>当金发帅哥把沾满瑜蕙淫水的阳具，在筱岚的阴唇上摩擦，「啊……好爽！……再深入一点……嗯……嗯……对对……」筱岚满足的呻吟道。</w:t>
      </w:r>
    </w:p>
    <w:p>
      <w:r>
        <w:t>黑人的阴茎很大，起码有廿五公分长，他拉起筱岚的头发，让筱岚把嘴凑近他的龟头，筱岚熟练地含住龟头，然后手握住棒身，一边吞吐，一边用手套弄，而黑人则是闭上眼睛，享受着特级的服务。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