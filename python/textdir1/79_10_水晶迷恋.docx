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水晶迷恋</w:t>
      </w:r>
    </w:p>
    <w:p>
      <w:r>
        <w:t>水晶迷恋</w:t>
      </w:r>
    </w:p>
    <w:p>
      <w:r>
        <w:t>排版：zlyl</w:t>
      </w:r>
    </w:p>
    <w:p>
      <w:r>
        <w:t>字数：6508字</w:t>
      </w:r>
    </w:p>
    <w:p>
      <w:r>
        <w:t>忙完了一天的通告，贾雨雯换上轻便的洋装，信步走在东区的街道上，想好好放松自己，享受一下当个平凡女孩的逛街压马路的乐趣。</w:t>
      </w:r>
    </w:p>
    <w:p>
      <w:r>
        <w:t>然而害怕热情的影迷和厌倦拥挤人群的心理作祟，使得她不得不压低了头，带上墨镜，往后街巷弄深处钻去。</w:t>
      </w:r>
    </w:p>
    <w:p>
      <w:r>
        <w:t>一面哀叹艺人可怜的隐私，一面又自我安慰∶也许后街的精品店，比大马路前的百货公司更有宝藏可挖。</w:t>
      </w:r>
    </w:p>
    <w:p>
      <w:r>
        <w:t>就在她自怨自哀的同时，一家充满吉普赛味的小小服饰精品店强烈地吸引住了她的目光，贾雨雯非常好奇地想要进去一窥究竟。</w:t>
      </w:r>
    </w:p>
    <w:p>
      <w:r>
        <w:t>这家精品店的店面极小，除却展物架，大概只有两个人同时挤进去的宽度。</w:t>
      </w:r>
    </w:p>
    <w:p>
      <w:r>
        <w:t>店面的尽头，是一间用布帘拉起的更衣室。店主是个中年瘦子，安祥地站再只能容纳一个人进出的柜台后面。除此之外，琳琅满目的尽是波斯饰品。</w:t>
      </w:r>
    </w:p>
    <w:p>
      <w:r>
        <w:t>从地毯到丝巾，从披风到翘头拖鞋，贾雨雯不由得摘下墨镜，享受这店内泛黄灯光所带来柔和的气氛。</w:t>
      </w:r>
    </w:p>
    <w:p>
      <w:r>
        <w:t>最后，贾雨雯驻足在柜台前。店主堆满了笑容，准备接受询问。</w:t>
      </w:r>
    </w:p>
    <w:p>
      <w:r>
        <w:t>当然她并没有发觉，此时店里只有她和店主两人。</w:t>
      </w:r>
    </w:p>
    <w:p>
      <w:r>
        <w:t>「请问一下」正当贾雨雯要问店主为何会想开这样一家奇特的店时，她的眼光忽然被置放在收银机旁的一颗水晶球所深深吸引住了。</w:t>
      </w:r>
    </w:p>
    <w:p>
      <w:r>
        <w:t>那颗水晶球约有哈密瓜般大小，照理说它应会反射屋内的灯光，然而这颗水晶球中间却是无尽的黑，似乎要把所有的光线都吸了进去一般。</w:t>
      </w:r>
    </w:p>
    <w:p>
      <w:r>
        <w:t>「嗯，的确是一颗非常奇特的水晶球，想看它如何运作吗？」店主见贾雨雯有兴趣，便自动献宝道。</w:t>
      </w:r>
    </w:p>
    <w:p>
      <w:r>
        <w:t>「嗯」贾雨雯只是猛点头，眼光仍然舍不得离开那颗水晶球。</w:t>
      </w:r>
    </w:p>
    <w:p>
      <w:r>
        <w:t>于是店主伸手将桌下的开关打开，霎时间，水晶球内源源不断地涌出五颜十色的云气，碰到球壁就消散，再涌出，再消散，不断地涌出，不断地消散不到一分钟的时间，贾雨雯只觉浑身轻飘飘的，好像那七彩云气不仅弥漫在水晶球内而已，更溢出充满整个她所在的空间。她正想回神思考到底这是怎么一回事时，店主却凑到她的耳根轻声道∶「继续望着水晶球，让这轻飘飘的感觉占满你的心灵，待会我会由五倒数到一，每数一下，你会向这七彩云雾的更深处走去，等我数到一时，我会关掉水晶球，这时你就闭上眼睛，让自己停留在这云雾的最深处。</w:t>
      </w:r>
    </w:p>
    <w:p>
      <w:r>
        <w:t>在那里，你什么都不要想，其实你发现你什么么也不能想，你只听到我的话，然后你发现你只能听到我的话，什么都不要想，只听我的话</w:t>
      </w:r>
    </w:p>
    <w:p>
      <w:r>
        <w:t>好，我现在开始数了。</w:t>
      </w:r>
    </w:p>
    <w:p>
      <w:r>
        <w:t>五，对，越走越里面了</w:t>
      </w:r>
    </w:p>
    <w:p>
      <w:r>
        <w:t>四，好，让这七彩迷雾彻底地将你包围</w:t>
      </w:r>
    </w:p>
    <w:p>
      <w:r>
        <w:t>三，你的心灵已经完全地被这种轻飘的感觉所占满了</w:t>
      </w:r>
    </w:p>
    <w:p>
      <w:r>
        <w:t>二，深吸一口气，什么都不想，只听我的话</w:t>
      </w:r>
    </w:p>
    <w:p>
      <w:r>
        <w:t>一「</w:t>
      </w:r>
    </w:p>
    <w:p>
      <w:r>
        <w:t>就在店主关掉水晶球的同时，贾雨雯轻轻地闭上了她的眼睛，也同时关上了她的意识。</w:t>
      </w:r>
    </w:p>
    <w:p>
      <w:r>
        <w:t>店主嘴角闪过一丝笑意，轻巧地走出柜台，绕过贾雨雯，走到店面橱窗前将布幔拉下，并将「营业中」的挂示牌翻面变成「休息」，然后再走回贾雨雯的身旁。</w:t>
      </w:r>
    </w:p>
    <w:p>
      <w:r>
        <w:t>「你是贾雨雯吧？」店主显然有看过电视。</w:t>
      </w:r>
    </w:p>
    <w:p>
      <w:r>
        <w:t>贾雨雯微微地点头，虽然她全身的肌肉都处于极度放松的状态，然而除了头部自然下垂外，其余的部分依旧挺直的像块木头。</w:t>
      </w:r>
    </w:p>
    <w:p>
      <w:r>
        <w:t>店主对她目前为止的表现感到满意，他准备开始下指令了</w:t>
      </w:r>
    </w:p>
    <w:p>
      <w:r>
        <w:t>「听好，贾雨雯，等一下我要你张开眼睛，虽然你看到东西了，你的身心却仍然处于这种极端美好的状态，然后当你的视线碰触到我的眼神时，你会发现我对你有无限的魅力，而你除了完全的听我的话外，什么事也不能做。好，现在张开眼睛。」</w:t>
      </w:r>
    </w:p>
    <w:p>
      <w:r>
        <w:t>贾雨雯徐徐地睁开了双眼，然而却只是面无表情，目光空洞地凝视前方。</w:t>
      </w:r>
    </w:p>
    <w:p>
      <w:r>
        <w:t>店主慢慢地将脸凑到贾雨雯的面前，当四目相接时，贾雨雯像是受到惊吓，或是被电触到似的瞪大了双眼，不消几秒钟的光景，又慢慢地恢复到原先呆滞无神，目不聚焦的模样。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