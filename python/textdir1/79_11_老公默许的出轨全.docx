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老公默许的出轨全</w:t>
      </w:r>
    </w:p>
    <w:p>
      <w:r>
        <w:t>老公默许的出轨</w:t>
      </w:r>
    </w:p>
    <w:p>
      <w:r>
        <w:t>ｒｅａｄｉｎｇｗｅｅｋ。起得很早，到图书馆去赶两篇闷闷的ｔｅｒｍｐａｐｅｒ。ｓｈｕｔｔｌｅｂｕｓ还没有来，随手从厚厚的背包里抽出来一本书，随便翻翻，ｄｒｕｃｉｌｌａｃｏｒｎｅｌｌ的ａｔｔｈｅｈｅａｒｔｏｆｆｒｅｅｄｏｍ：ｆｅｍｉｎｉｓｍ，ｓｅｘ，ａｎｄｅｑｕａｌｉｔｙ。居然是这一本！ｄｒｕｃｉｌｌａ用她那晦涩的口号式的语句写道：ｓｏｃｉａｌｉｓｔｓｔａｔｅｓｗｅｒｅｎｏｔｏｒｉｏｕｓｆｏｒｔｈｅｒｅｐｒｅｓｓｉｏｎｏｆｓｅｘｕａｌｆｒｅｅｄｏｍ。于是在ｓｅｍｉｎａｒ上，同学们就用异样好奇而又怜悯的目光看着我。偏见！</w:t>
      </w:r>
    </w:p>
    <w:p>
      <w:r>
        <w:t>ｂｕｓ来了，碰到了老公的一个朋友，想躲他，没有躲开，他就径直坐在了我身边，聊了一会儿天，临走时他还不忘轻薄了我一下，他说：你老公不在，可以找我。</w:t>
      </w:r>
    </w:p>
    <w:p>
      <w:r>
        <w:t>恼着追着他打没有打到。</w:t>
      </w:r>
    </w:p>
    <w:p>
      <w:r>
        <w:t>和他是通过老公才认识的，老公和他还有他的ｐｐ老婆都是ｔ大一个系的同学。老公早他们一年出国。他们因为约定一起出来，所以耽搁了一年。他的老婆原来是他们系的系花。</w:t>
      </w:r>
    </w:p>
    <w:p>
      <w:r>
        <w:t>起先听说ｔ大没有美女的，但见了他老婆才知道是这是谣言，也明白了他为什么会心甘情愿的等她一年才一起出来。老公大学时好像也追过这个女生，发展过一段时间但是没有成功（笨老公^_^）。</w:t>
      </w:r>
    </w:p>
    <w:p>
      <w:r>
        <w:t>因为老公的关系，慢慢就和他们很熟了，经常一起吃饭和闹着玩。后来有一次，出了一段小插曲。</w:t>
      </w:r>
    </w:p>
    <w:p>
      <w:r>
        <w:t>快放寒假的时候，天总是灰蒙蒙的，下午四点一过，阴郁就爬满了天空。一次吃饭的时候，和老公朋友夫妇抱怨严寒，抱怨白日的苦短。他们提议去附近的一个ｗａｔｅｒｐａｒｋｒｅｓｏｒｔｓ玩，那里有人造的热带风情，所以很高兴的就答应了。等不及周末，周四正好大家都有空，就起了个大早乘同一辆车去，开了四个多小时到了那里，很大的一个水上公园，有ｉｎｄｏｏｒ和ｏｕｔｄｏｏｒ两部分还有一个附带的ｈｏｔｅｌ。冬天只开放ｉｎｄｏｏｒ的部分。我们没有住下来的打算，晚上还要赶回学校。</w:t>
      </w:r>
    </w:p>
    <w:p>
      <w:r>
        <w:t>买了ｗｒｉｓｔｂａｎｄ，换了ｂｉｋｉｎｉ走进ｗａｔｅｒｐａｒｋ。两个男生已经在里面了。从那一刻起，老公目光就没有离开朋友的老婆，色迷迷的不断的扫过酷烈的白光映托下的她的胸前丘壑，我在背后捶他他也岿然不动。老公的朋友也是一样，不住的上下打量我，既然无处躲藏，就索性让他看了。本来以为他们来过这里，结果他们说自己也是刚听朋友说起，第一次来。四周环顾了一下，透明的很高的穹顶，可能是想采些自然光，但是那天有些阴沉，所以室内仍然开着雪白的强光灯。靠近入口处有几爿小店，卖些简单的食物和饮料，还有纪念品以及水上用品什么的。</w:t>
      </w:r>
    </w:p>
    <w:p>
      <w:r>
        <w:t>公园的主体是各式各样的水上活动。有模拟海浪的沙滩，ｌａｚｙｒｉｖｅｒ（就是有自动水流的河道，坐在皮筏子或者救生圈上会自动漂流的），模拟冲浪等等的设施。不过最吸引人的还是那个几个巨大的ｗａｔｅｒｒｏｌｌｅｒｃｏａｓｔｅｒ，弯弯曲曲的滑梯一样的圆筒，人从里面冲下来，呼喊着急驰的跃入水中。我觉得蛮刺激的，就拉着他们去玩最高最陡的一个，他们也没经验，就和我一起去了。</w:t>
      </w:r>
    </w:p>
    <w:p>
      <w:r>
        <w:t>因为不是周末，ｐａｒｋ里空荡荡的，没有多少人，也省去了拥挤和排队的烦恼。</w:t>
      </w:r>
    </w:p>
    <w:p>
      <w:r>
        <w:t>爬上很高的木头楼梯，才知道必须自己从下面捡皮筏子拿上来。老公他们两个又跑下去了一趟。两个人一个皮筏子，重量轻的伸腿坐前面，重的叉开腿作后面，然后手拉紧皮筏子两边的把手，服务人员开动电门，启动传送带，把皮筏子放入滑筒管道，就冲下来了，滑筒是全封闭的，里面一片漆黑，一开始就是一个几乎直角的陡坡，让人心里一悬，我还没喊，老公就在后面大叫起来了，接着一个小上坡，一股水柱不期而至，然后又快速旋转的朝下冲去，几起几伏，转的人头晕目眩，黑暗的旋转中，时间与空间的概念模糊了，不知过了多长时间，突然看到一处亮光，然后就冲入水池中。我觉得蛮过瘾的，老公却吓得面如土色，正在笑他没用，朋友和他老婆也冲了下来。朋友还好，他老婆也吓得不轻，好像在管道里还呛了水，不住的咳嗽。色老公这时倒是忘了害怕，没遮拦的盯着人家急促起伏的胸部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