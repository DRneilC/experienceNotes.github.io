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赤玉的俘虏</w:t>
      </w:r>
    </w:p>
    <w:p>
      <w:r>
        <w:t>「这样子不太好，我看还是回去吧…」</w:t>
      </w:r>
    </w:p>
    <w:p>
      <w:r>
        <w:t>「说什么呢！不是想给他一个惊喜的吗？鼓起勇气上吧～」</w:t>
      </w:r>
    </w:p>
    <w:p>
      <w:r>
        <w:t>是了，下了决心才拜托阿绫带我来的，可是刚到门口就后悔了。都是那个笨蛋健二害的啦，老爱拿尺寸来取笑人家！其实我除了胸围小一些之外，实在没什么可挑剔的了，有这样可爱的女朋友真该心怀感恩的吧！</w:t>
      </w:r>
    </w:p>
    <w:p>
      <w:r>
        <w:t>虽然我也明白他喜欢丰满类型的啦，真是的…，竟然会因为这样想要整形，是不是太傻了呢？其实我自己是很不愿意的，可是他应该会很开心？一想到这点就投降了…唉，好矛盾喔。</w:t>
      </w:r>
    </w:p>
    <w:p>
      <w:r>
        <w:t>恰巧阿绫月初在一家整形外科做了护肤，效果真的很好，变得白里透红的，摸起来又细又滑，就有点心动…看来这位医生技术还不错，加上阿绫跟着敲边鼓，结果就被拐来了。我的个性真容易被说服啊，伤脑筋。</w:t>
      </w:r>
    </w:p>
    <w:p>
      <w:r>
        <w:t>只是难得一周一次的假日，还大老远跑到静冈市来，什么都不做又回家的话，实在是蠢毙了。有时还真羡慕阿绫呢，从高中时期就是校内知名的才女，高二跳级考上东京大学，现在过着悠闲的大学生活。而身为她手帕交的我，高中毕业后在某间小企业里当一个小会计，每周工作五天半，领着仅堪糊口的微薄薪水，真是云泥之别。</w:t>
      </w:r>
    </w:p>
    <w:p>
      <w:r>
        <w:t>唯一的好事就是因此遇到健二吧，我们下个月底就要订婚了。他虽然爱开我玩笑，不过其实是很温柔的，工作认真而且正直上进，进业务部才半年就破例升调至企划部，是个难得的好男人啊。</w:t>
      </w:r>
    </w:p>
    <w:p>
      <w:r>
        <w:t>因为我不赞成婚前性行为的关系，他虽然好奇却也一直谨守分寸，对一个健康男性而言应该是很辛苦的吧？我知道他对我好、尊重我，所以我才会希望自己更符合他的理想。</w:t>
      </w:r>
    </w:p>
    <w:p>
      <w:r>
        <w:t>其实，我是一个孤儿，爸爸是个不负责任的男人，不努力工作，只会喝酒然后打老婆，三岁那年妈妈带着姊姊离家出走，之后爸爸也去世了，我从小在收容机构长大，没有人关心我，什么事都要自己来。我曾经不再信任男人了。但是健二是真心对待我的，能遇到他真是太好了。</w:t>
      </w:r>
    </w:p>
    <w:p>
      <w:r>
        <w:t>「小红，就在前面啦，门面看起来不太起眼，不过那医生很有名喔。」</w:t>
      </w:r>
    </w:p>
    <w:p>
      <w:r>
        <w:t>「哦…咦？快…快躲起来！」</w:t>
      </w:r>
    </w:p>
    <w:p>
      <w:r>
        <w:t>真意外，健二怎么会在诊所门口东张西望的，他应该不知道我的事，要是被发现的话可就尴尬了，不过他好像心神不宁的样子，并没有注意到我。</w:t>
      </w:r>
    </w:p>
    <w:p>
      <w:r>
        <w:t>跟他在一起的两个男人，其中一个我是认得的…犬山裕明，是健二以前在业务部时的前辈，个性轻浮，为人不太诚恳，成天一付悠哉模样，跟我的健二是完全相反的典型，是个很差劲的人，就像我那个老爸一样。</w:t>
      </w:r>
    </w:p>
    <w:p>
      <w:r>
        <w:t>健二虽然已经不在业务部了，两人还是保持着基本的交情。现在犬山和另一个我不认识的男人，好像要带健二去什么地方，但他本人显得不是很愿意的样子，被半强迫的拖着走。</w:t>
      </w:r>
    </w:p>
    <w:p>
      <w:r>
        <w:t>「这样子不太好，我看还是回去吧…」</w:t>
      </w:r>
    </w:p>
    <w:p>
      <w:r>
        <w:t>「说什么呢！你想一直这样过着吃素的日子？让你见识好东西～」</w:t>
      </w:r>
    </w:p>
    <w:p>
      <w:r>
        <w:t>两人拖着健二从诊所旁边的小巷进去了，有点在意，跟过去调查看看…本想这么做的，不过一到巷口却没看到两人的踪影，就这么短短的窄巷，离开视线才几秒钟，会是到哪去了呢？算了，我相信健二不会做什么坏事才对。</w:t>
      </w:r>
    </w:p>
    <w:p>
      <w:r>
        <w:t>「小红，什么事啊？」</w:t>
      </w:r>
    </w:p>
    <w:p>
      <w:r>
        <w:t>「…也不是什么大事，总之我们先进去吧。」</w:t>
      </w:r>
    </w:p>
    <w:p>
      <w:r>
        <w:t>因为这间诊所有个奇怪的规矩，那就是只接受当天现场挂号，然后就直接进行手术，所以我们今天还特别早起，据说假日时生意非常好，晚点来的话就要等很久了。很幸运地现在似乎还没有其他求诊者的样子。</w:t>
      </w:r>
    </w:p>
    <w:p>
      <w:r>
        <w:t>不愧是美容诊所，在这里的每个护士脸蛋、身材都可以称为完美，就像是这里的活招牌，她们如果成为偶像或模特儿一定会大受欢迎的，做这种护士工作感觉有点可惜了说。我本来对自己的外表很有自信的，可是跟她们比起来的话就…差了点吧……</w:t>
      </w:r>
    </w:p>
    <w:p>
      <w:r>
        <w:t>「仓田绫菜小姐今天也要进行复诊，请跟我来吧。」</w:t>
      </w:r>
    </w:p>
    <w:p>
      <w:r>
        <w:t>对了，绫菜今天并不是专程陪我来的，进行手术之后一阵子要每周回来做例行检查，但是这个检查并不是由主治医师来做，而是由护士带到二楼的观察室去，详细的状况我也不是很清楚。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