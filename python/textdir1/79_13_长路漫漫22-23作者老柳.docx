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长路漫漫22-23作者老柳</w:t>
      </w:r>
    </w:p>
    <w:p>
      <w:r>
        <w:t>字数：3200</w:t>
      </w:r>
    </w:p>
    <w:p>
      <w:r>
        <w:t>链接：</w:t>
      </w:r>
    </w:p>
    <w:p>
      <w:r>
        <w:t>二十二</w:t>
      </w:r>
    </w:p>
    <w:p>
      <w:r>
        <w:t>老爷子发出几声变调的淫笑，沙哑的说：我倒要试试了，嘿嘿，如果我满意立马交易。金大牙高兴的说：好啊，请您做主好了，醉儿过来伺候老爷子。醉儿扭动着屁股，坐在老爷子怀里，醉人的眼睛发出醉人的光芒。老爷子示意把茶几清理干净，让醉儿躺在茶几上，曲起双腿，桃源洞对着老爷子。</w:t>
      </w:r>
    </w:p>
    <w:p>
      <w:r>
        <w:t>甜儿在舞台上，骑在老a身上，俯下身，一个裸男从后吗插入屁眼，另一个裸男鸡巴插在甜儿嘴里，三个男人开始肏甜儿的三个洞，淫靡放浪，牤子紧握双拳，老汉瞪了牤子一眼。</w:t>
      </w:r>
    </w:p>
    <w:p>
      <w:r>
        <w:t>老爷子淫邪的把脸凑近醉儿的阴户，仔细观赏，沙哑的说：好醉人的小屄，拿酒来，我可真要醉了，接过一瓶红酒，瓶子嘴慢慢插进醉儿阴道，殷虹的红酒倒满阴道，慢慢沁出。醉儿发出醉人的呻吟。</w:t>
      </w:r>
    </w:p>
    <w:p>
      <w:r>
        <w:t>牤子的手在颤抖，眼在喷火，老汉等着牤子，轻轻的摇头。老爷子拔出酒瓶，醉儿屁股高抬，不让红酒流出阴道，配合的天衣无缝，老爷子满意的淫笑几声，张开瘪嘴，慢慢靠近醉儿装满红酒的屄，一声轻吟，红酒喷进老爷子嘴里，咕嘟一声咽了下去，又一声轻吟，又一股红酒喷进嘴里，醉儿是把屄里的红酒喷出去的，控制的恰到好处。</w:t>
      </w:r>
    </w:p>
    <w:p>
      <w:r>
        <w:t>老爷子喝完屄里的红酒，眼里闪着淫光，满意的舔着嘴唇「不错，嘿嘿，真不错，美酒醉人啊，突然脸色变得狰狞，啪啪打了醉儿屁股几巴掌，醉儿醉人的几声呻吟，老爷子狞笑着开始捏醉儿的乳头，一只手指插进醉儿的阴道用力扣弄，脸上没有痛苦的表情，只有醉人抚媚，醉儿醉人的呻吟声变大了。</w:t>
      </w:r>
    </w:p>
    <w:p>
      <w:r>
        <w:t>牤子的心在滴血，紧咬钢牙，怒火燃烧，老汉紧张的瞪大眼睛，死死盯着牤子。老爷子瘦弱的身躯开始颤抖，沙哑的说：婊子，骚屄，我兴奋了，好久没兴奋了，告诉他们，射的精液一滴不许浪费，我要看醉儿吃甜儿流出来的精液。</w:t>
      </w:r>
    </w:p>
    <w:p>
      <w:r>
        <w:t>甜儿被三个肏的花枝乱颤，嘴里的鸡巴先射了，甜儿含着精液，屄里屁眼里的鸡巴也射了，甜儿被抬起来，头朝下，被架到醉儿身上，醉儿张开诱人的小嘴，和甜儿吻在一起，吮吸甜儿嘴里的精液。老爷子狞笑着挥手对年轻人说：拿钱去。年轻人冷漠的出去。</w:t>
      </w:r>
    </w:p>
    <w:p>
      <w:r>
        <w:t>牤子喷火的眼睛注视着老汉，老汉示意准备动手，牤子聚集力量，转过脸，眼前的一幕让他快要崩溃了。</w:t>
      </w:r>
    </w:p>
    <w:p>
      <w:r>
        <w:t>甜儿正跨坐在醉儿的脸上，一只手捂住阴道，屁眼里流出带着屎的精液，醉儿伸出舌头舔食，如吃蜜糖，吃干净，舔干净，在吃屄里的，津津有味。老爷子半软的鸡巴插进醉儿屄里，沙哑的哼哼着。</w:t>
      </w:r>
    </w:p>
    <w:p>
      <w:r>
        <w:t>金大牙焦急的等待，年轻人进来了，提着一个大皮箱，打开，里面满满的现金，金大牙贪婪的笑了，一挥手，一个皮箱也被打开，里面满满的塑料包，里面是白色的粉末。</w:t>
      </w:r>
    </w:p>
    <w:p>
      <w:r>
        <w:t>老汉一个眼神，牤子箭一样飞了出去，目标是肏醉儿的老爷子，老汉扑向老a.牤子的铁拳就要打到老爷子的时候，年轻人伸手架住牤子的胳膊，迎面就是一拳，牤子躲的快，年轻人更快，这是牤子从来没遇到过的，躲过的脑袋，肩膀一阵剧痛，差点摔倒。</w:t>
      </w:r>
    </w:p>
    <w:p>
      <w:r>
        <w:t>醉儿和甜儿惊恐的滚落在一旁，尖叫着，醉儿看见牤子了，眼里露出复杂的表情，呆呆的，傻傻的，麻木的愣在地上，几次被踩踏都没反应。老a和两个保镖和老汉搏斗，已经落了下风，女仆人惊恐的躲在沙发后面，爬到门口，抱着脑袋，靠着门，一动不动，金大牙惊恐的抱着皮箱吓傻了，老爷子喘息着坐在地上靠在墙角里。</w:t>
      </w:r>
    </w:p>
    <w:p>
      <w:r>
        <w:t>牤子和年轻人的搏斗是残酷的，这个年轻人就像一匹饿狼，出手又快又准，牤子有点被打蒙了，这种危险的搏斗，激发了牤子的兽性本能，那是在和狼群搏斗中磨练出来的。年轻人也很吃惊，这个黑大个打的没有章法可言，自己是受过专业训练的，每一招都很准确无误，今天却无法施展，别扭的很，信心受到了严重打击。</w:t>
      </w:r>
    </w:p>
    <w:p>
      <w:r>
        <w:t>牤子又挨了一脚，年轻人狂喜，飞扑过来，可他错了，牤子没有倒下，而是整个身体反撞过来，不可思议的一只胳膊夹住了脖子，一只手抓住了自己的手腕，翻滚在地，压住了另外一只手，最要命的是，夹住脖子的胳膊，一翻手腕，勒进了下巴，那可是最严重的，拼命挣扎，无奈，牤子的力气太大，人是近乎疯狂的状态，慢慢的失去了意识，不动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