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女教师慧子的乳汁</w:t>
      </w:r>
    </w:p>
    <w:p>
      <w:r>
        <w:t>叮~[来了，等一下]才刚洗完澡，田中和三郎就来了。他们是我高中部的高材生，今天下午是我要给他们补习的日子。</w:t>
      </w:r>
    </w:p>
    <w:p>
      <w:r>
        <w:t>眼看大学联考就快到了，这两个小鬼不晓得怎麽搞的，成绩越来越退步。所以我就约了他们今天下午来我家帮他们补习。</w:t>
      </w:r>
    </w:p>
    <w:p>
      <w:r>
        <w:t>[慧子老师你好，真不好意思来晚了][没关系，你们先坐一下，老师去把</w:t>
      </w:r>
    </w:p>
    <w:p>
      <w:r>
        <w:t>头发弄乾，你们先把这次期中考的范围先复习一下]说完我就转身回房间去弄我的头发。</w:t>
      </w:r>
    </w:p>
    <w:p>
      <w:r>
        <w:t>[师丈不在吗？]田中问到[他带我儿子去大阪那里去参加摄影展]我说[</w:t>
      </w:r>
    </w:p>
    <w:p>
      <w:r>
        <w:t>後天才会回来]</w:t>
      </w:r>
    </w:p>
    <w:p>
      <w:r>
        <w:t>[老师真幸福，人长得漂亮又有英俊的摄影师丈夫和可爱的儿子]三郎说到[小鬼，你们在调戏老师阿][哈哈哈哈哈┅。]田中和三郎在客厅那里嘻笑了</w:t>
      </w:r>
    </w:p>
    <w:p>
      <w:r>
        <w:t>起来不知道怎麽搞得，被那两个小鬼一说，突然心情变得好快乐，想不到都已经３７岁了，还会被两个１８岁的小鬼调戏，对著落地镜照了一下，虽然都已经３７岁了，可是脸蛋依然像是刚３０岁的样子，３４ｃ，２４，３２的身材也是那麽的迷人，想到这里，突然感觉自己好像又回到了年轻时候的样子。</w:t>
      </w:r>
    </w:p>
    <w:p>
      <w:r>
        <w:t>换上一件宽松的ｔ-ｓｈｉｒｔ，回到客厅，看见他们两个在那边念书，我就到了厨房倒了三杯可乐拿了过来。</w:t>
      </w:r>
    </w:p>
    <w:p>
      <w:r>
        <w:t>[谢谢老师]</w:t>
      </w:r>
    </w:p>
    <w:p>
      <w:r>
        <w:t>[嗯┅。有没哪里有问题？]我坐在他们两个的中间问到，[老师，这题怎</w:t>
      </w:r>
    </w:p>
    <w:p>
      <w:r>
        <w:t>麽解？]三郎一边说一边向我这里靠过来，[嗯┅我看看……]一边说著我身体</w:t>
      </w:r>
    </w:p>
    <w:p>
      <w:r>
        <w:t>一边往前顷，仔细看著题目，一边讲解。</w:t>
      </w:r>
    </w:p>
    <w:p>
      <w:r>
        <w:t>这时突然感觉有三郎和田中他们的视线不是在看题目，而是往我的衣服里面看我才想到刚刚洗完澡没有穿上胸罩，两粒粉红色的大乳头正被自己的学生视奸著。</w:t>
      </w:r>
    </w:p>
    <w:p>
      <w:r>
        <w:t>闻到他们两个的体味又想到３７岁的身体竟然会被１８岁的学生视奸，我突然产生了一阵的晕眩感。</w:t>
      </w:r>
    </w:p>
    <w:p>
      <w:r>
        <w:t>[这样说完，你们懂了吧？]我装作若无其事地问著他们。</w:t>
      </w:r>
    </w:p>
    <w:p>
      <w:r>
        <w:t>[哦┅原来是这样子，那麽这一题呢？]田中问到，我还是继续讲解，他们两个依然是在看著我的两粒乳房，可是虽然有被侵犯的感觉，但不知道怎麽搞的，我却没有反抗，反而有点兴奋的感觉，我的眼睛像两旁瞄了一下，发觉他们果然是在看我的奶子，因为他们的裤子已经隆起很高了。想到这里，我下面的桃花源洞穴不禁有点湿了起来。</w:t>
      </w:r>
    </w:p>
    <w:p>
      <w:r>
        <w:t>[你们先自己看一下，我先回房间拿个东西]我说[哦┅……是]两个小鬼</w:t>
      </w:r>
    </w:p>
    <w:p>
      <w:r>
        <w:t>有点手忙脚乱的坐好，继续看书，果然是在偷窥我没错。</w:t>
      </w:r>
    </w:p>
    <w:p>
      <w:r>
        <w:t>回到房间，仔细想想，其实田中和三郎长得也蛮帅的，而且体格也很好，虽然自己也不是没有偷过情，但想到是和自己的学生┅……跨下的淫水忽然又涌出来了。</w:t>
      </w:r>
    </w:p>
    <w:p>
      <w:r>
        <w:t>换上了一件白色的吊带裤和一件中空的内裤，套上半透明的薄纱，我的身体因为太兴奋了而不由自主的有点颤抖，走回了客厅┅。</w:t>
      </w:r>
    </w:p>
    <w:p>
      <w:r>
        <w:t>[阿┅……]他们两人僵住了一下[小鬼，你们刚才在看老师的奶子被我发</w:t>
      </w:r>
    </w:p>
    <w:p>
      <w:r>
        <w:t>现了┅……你们是不是很想要？]身为师长的我口出淫语才刚说完，三郎便走了过来，二话不说，一只手伸进了我的跨下，另一只手在脱自己的裤子┅……</w:t>
      </w:r>
    </w:p>
    <w:p>
      <w:r>
        <w:t>田中跑到我身後一只手贪婪的摸我的奶，另一只手抠我的肛门┅。</w:t>
      </w:r>
    </w:p>
    <w:p>
      <w:r>
        <w:t>触电的感觉一下子突然涌了上来……[阿阿……嗯阿┅嗯┅][老师……奶</w:t>
      </w:r>
    </w:p>
    <w:p>
      <w:r>
        <w:t>这是中空的内裤耶！！][嗯┅┅是阿┅喜欢嗯┅吗？</w:t>
      </w:r>
    </w:p>
    <w:p>
      <w:r>
        <w:t>[哇┅老师，你怎麽没有毛？]三郎说到[嗯嗯┅哦┅没……没毛不喜……</w:t>
      </w:r>
    </w:p>
    <w:p>
      <w:r>
        <w:t>欢吗？哦……嗯┅][真的是白虎耶！]田中摸了一下以後对三郎说到[哇┅老</w:t>
      </w:r>
    </w:p>
    <w:p>
      <w:r>
        <w:t>师，奶在滴水了！！怎麽会湿得这样！？][嗯┅嗯嗯┅因……因为……人家想嗯……要嘛……]我一边呻吟一边说到，两只手同时的把他们的鸡巴给掏了出来[哇┅想……嗯……想不到你们哦哦……你们才１８岁鸡。嗯……鸡巴就那麽大了……阿……]三郎的少说也有１８公分，至於田中的２０跑不掉。</w:t>
      </w:r>
    </w:p>
    <w:p>
      <w:r>
        <w:t>[老师，奶没见过像我这麽大根的吧！！]田中骄傲的一边说一边把他的鸡巴插到我的嘴里。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