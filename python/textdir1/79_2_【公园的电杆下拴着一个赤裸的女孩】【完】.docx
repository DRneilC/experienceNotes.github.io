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【公园的电杆下拴着一个赤裸的女孩】【完】</w:t>
      </w:r>
    </w:p>
    <w:p>
      <w:r>
        <w:t>那年暑假，我高考顺利毕业，作为19岁花样少女的我，在大家眼里是个乖巧听话的乖乖女形象，但是谁敢相信，我骨子里是闷骚的，我渴望刺激，渴望受虐，我偷偷迷上了「ＳＭ」，甚至无数次对自己进行过性虐。</w:t>
      </w:r>
    </w:p>
    <w:p>
      <w:r>
        <w:t>在高中校园里，我一直扮演者好好学生的形象，我负责全校的文艺晚会，我学习成绩从来没有出过全年级前２０名，我品学兼优、乐于助人，我几次上榜被列为全校学生学习的榜样，我头顶着好学生的耀眼光环，乖巧、美丽、讨人喜欢，但是他们不知道，在每周一升国旗奏国歌的主席台上，我为全校师生优雅的打着节拍，在我的校服里，我已经为自己准备了一个「龟甲缚」，就是在这神圣的校园里，在这神圣的国旗下，作为主持人的我，表面上光鲜亮丽，私下里却是如此的淫荡不堪。</w:t>
      </w:r>
    </w:p>
    <w:p>
      <w:r>
        <w:t>最早开始接触ＳＭ时，我也只是一时的好奇，里面的性虐场面充满了淫靡，充满了刺激，时刻让我感觉脸红心跳，可能是我这个好学生形象作久了，作累了，我不可能时刻都照着父母老师的期待，去成长，去一直保持优秀，这样的生活太累，我需要宣泄压力，我进入了ＳＭ这个圈子，闲暇时间，背着父母的面，偷偷的逛着这方面的论坛，浏览着关于ＳＭ的ＡＶ，渐渐的，我深入其中，不能自拔。</w:t>
      </w:r>
    </w:p>
    <w:p>
      <w:r>
        <w:t>在高中临近毕业时，我已经无数次用夹子夹自己乳头，无数次拿黄瓜香蕉自慰抽插，我深深的迷上了这种快感，这个时候，我发现，我的处女膜早就被自己捅破了，我的逼已经黑了，回想３年前，我的逼还是粉嫩光滑的，周身透着少女的红润光泽，但是我不后悔，我觉得，我现在很幸福。</w:t>
      </w:r>
    </w:p>
    <w:p>
      <w:r>
        <w:t>高考结束后，我不负众望，考了６００多分，进了一所９８５名牌高校，父母老师都为我庆贺，我却暗自思索，为表我这次金榜题名，我要放纵一把，一定要想个更刺激的ＳＭ玩法，放松放松。</w:t>
      </w:r>
    </w:p>
    <w:p>
      <w:r>
        <w:t>我思量着，这次在本小姐的ＳＭ史上一定要有个突破性进展，我要走出室外，我不能再仅仅局限在自己的小房间里。</w:t>
      </w:r>
    </w:p>
    <w:p>
      <w:r>
        <w:t>很快，我便想到了一个新奇刺激的玩法，在ＳＭ的国度里，我一直热衷于新花样，这个玩法也完全符合，新鲜，刺激，紧张，不过却有被人发现强暴的危险，我犹豫了，不过很快我又说服了自己，这种不可预料的危险性，不正是我心里所期待的吗？</w:t>
      </w:r>
    </w:p>
    <w:p>
      <w:r>
        <w:t>终于有一个晚上，爸妈都不在家，为了这一天，我等了好久。</w:t>
      </w:r>
    </w:p>
    <w:p>
      <w:r>
        <w:t>这晚，天气非常闷热，我穿上性感的吊带黑丝袜，腿上套了件超短的紧身热裤，上身穿了件稀薄的雪纺衫，脚底优雅的踩了双地摊上淘来的１５ｃｍ高的白色鱼嘴高跟凉鞋，我将事先网购的塞口球和一幅廉价的金属手铐装进包包，还装了个啤酒瓶子和一捆绳索，随后匆匆的出了门。</w:t>
      </w:r>
    </w:p>
    <w:p>
      <w:r>
        <w:t>按照我事先计划好的，我走了半个小时的路程，最后来到临近郊区的一处废旧公园，这个时候，已经快晚上１０点钟了，天气还是异常闷热，这个公园已经荒废一段时间了，平日里游玩观光的游客自然不会来，不过我听说了，这个公园里偶尔会有些无家可归的流浪汉，以及打工租不起房子的民工聚集。</w:t>
      </w:r>
    </w:p>
    <w:p>
      <w:r>
        <w:t>天已经很黑了，在这个废旧的公园里，只在远处有几个零星的路灯亮着昏黄的灯光，光线还是异常的微弱，犹如杯水车薪，丝毫改变不了整个公园漆黑一片的惨状。</w:t>
      </w:r>
    </w:p>
    <w:p>
      <w:r>
        <w:t>我细细辨听着周围一切，确定没有任何动静，不过也不排除会有沉睡着的流浪汉，我已经顾不了那么多了，为了这一天我已经等很久了。我悄悄溜进公园里的树林子里，我匆匆的扒掉了自己的裤子和上衣，扔进带来的女士包包，我将包包藏在树林里的一个角落，然后拿上自己的手机，还有带来的捆绳、塞口球、手铐和酒瓶子离开了。</w:t>
      </w:r>
    </w:p>
    <w:p>
      <w:r>
        <w:t>由于紧张，我的小穴不知何时已经湿漉漉了，淫水淋湿了我的大腿根部，现在我的下体一片狼藉，泥泞不堪，浑身上下弥散出一种淫靡的气息，像是一个春心萌动的小淫娃。</w:t>
      </w:r>
    </w:p>
    <w:p>
      <w:r>
        <w:t>现在我的身上，只剩下两管包裹着我长腿的性感吊带黑丝袜，和上身胸部歪挂着的黑色蕾丝胸罩，我双臂环抱着带来的工具，脚踩着１５ｃｍ高的高跟鞋歪歪扭扭的艰难行走着，我屏住呼吸，时刻警惕着周围的一切动静，如果惊动了公园里可能存在的流浪汉，我不敢想象，那些很久没有女人滋润过的臭男人，看到如此一个赤身裸体、浑身上下透着淫秽的美丽女孩，一定会如同饿狼一般扑向我，恨不能将我雪白的胴体生吞活剥了。</w:t>
      </w:r>
    </w:p>
    <w:p>
      <w:r>
        <w:t>一想及此，我的下体又是一阵淫靡，我清楚的感受到，我的小穴里的淫水正汩汩的往出冒，我的大腿根部已经滑腻不堪，不知不觉，我已经来到了树林边边处的一柱电杆下，这是我事先踩好的点，这个电线杆子是坏掉的，我事先已经把它擦的很是干净光滑，待会儿我要将自己拴在这根柱子上。</w:t>
      </w:r>
    </w:p>
    <w:p>
      <w:r>
        <w:t>这个电杆子在这片郁郁葱葱的树林边上，电杆夹在林子里的第一排大树中间，电杆子处都是落叶土壤，正好方便我一会儿要踩着１５ｃｍ高的高跟凉鞋立稳脚步，而电杆前方不到两米的距离就是宽阔的水泥大路，如果我将自己拴在电杆子上，如果恰巧有人行走过这条水泥大路，如果那人又恰巧发现了赤身裸体被拴着的我……不过，这个公园早就荒废了，应该不会有人大晚上跑这儿吧，况且，这附近也没亮着的路灯，周围漆黑一片，他想发现我也没那么容易吧。</w:t>
      </w:r>
    </w:p>
    <w:p>
      <w:r>
        <w:t>一会儿我要双手背后环抱住电杆子，然后用手铐将自己的双手拷上，我要踩着这双１５ＣＭ高的高跟凉鞋，稳稳的扎在电杆子下，我是个受虐狂，今晚我不光要虐我的脚丫子，我还会在我的屁眼下扎上那个啤酒瓶子，如果我的双脚稍稍放松，我的屁股就会坐在这个酒瓶子上，酒瓶的颈部虽然很窄，不过想要钻进我的屁股可不容易，因为我以前没怎么开发过肛门，而且酒瓶的根部几乎是我的大腿粗细，想要捅进我的肛门那是万万不可能的，如果我双腿蹲不住或是麻了，我将要承受屁股被撕裂般的疼痛，所以，我必须坚持住！</w:t>
      </w:r>
    </w:p>
    <w:p>
      <w:r>
        <w:t>为了增加难度，首先我要将我两条腿牢牢捆扎在一起，我用带来的粗绳，从脚踝一直缠到大腿根部，然后绑上死结，现在我的黑丝腿上，密密麻麻布满了绳络，好像无数条绿色细蛇爬满了我的身体，现在我的两条黑丝美腿已经紧紧的贴合在了一起，动弹不得，我心里又紧张又忧惧，如果现在被人发现了，我都逃不掉了。</w:t>
      </w:r>
    </w:p>
    <w:p>
      <w:r>
        <w:t>天气还是异常的闷热，我感觉我那双被黑丝袜和绳索包裹的雪白大长腿已经被闷坏了，如果我没猜错，我的两条长腿上已经爬满了细密的汗珠，它们是多么的想出来透透气，呼吸呼吸新鲜空气哇。</w:t>
      </w:r>
    </w:p>
    <w:p>
      <w:r>
        <w:t>在我紧张的心绪叨扰下，我只觉得周围的环境也充满了紧张的气氛，现在的我内心躁动不已，心跳加速，我伸手挥汗如雨，我刻意平静，平静，再平静，这紧张又刺激的感觉，不正是我几年来ＳＭ所想要达到而从未达到过的吗？</w:t>
      </w:r>
    </w:p>
    <w:p>
      <w:r>
        <w:t>我不能退缩，我不后悔，即使今晚我被人发现，即使我被人强 奸甚至是轮 奸，哪怕是从此以后我将成为谁谁的性玩偶，被人当宠物圈养，我也不会后悔，至少此刻我是无比快乐的。</w:t>
      </w:r>
    </w:p>
    <w:p>
      <w:r>
        <w:t>我伸出小手缓缓安抚着我的小胸脯，平复下紧张的心绪，我像只可爱的小兔子，蹦蹦跳跳取来酒瓶子，将酒瓶子摆在我事先计算好了的位置处，一会儿这个酒瓶子正好会抵进我的屁眼口，我将手铐的钥匙用透明胶带粘在电杆子的背面，那个位置离地面大约１米的高度，我不光要让自己坚持蹲上一个小时不被酒瓶爆菊，还要在结束的时候要有余力站起来拿下钥匙，将自己被铐住的双手解救出来，如果失败，我将一直被铐在电杆子上，直到第二天天亮，我或是被善良的人解救，或是被坏人奸淫，最坏的结果可能是被人监禁起来，沦为坏人的终生性奴隶。所以，我不能失败。</w:t>
      </w:r>
    </w:p>
    <w:p>
      <w:r>
        <w:t>接着我给自己勒上了塞口球，紧紧的扣在脑后，这可是危险性的标志啊，如果真碰上不怀好意的坏人，在这寂寥无人的公园里，我又不能开口呼救，只能任凭其处置了。</w:t>
      </w:r>
    </w:p>
    <w:p>
      <w:r>
        <w:t>然后我摘下斜挂在胸前的黑色胸罩，一会儿我还要拿这胸罩遮住自己双眼，让自己看不见周围一切，这样又刺激又危险，因为我将不能知道我的周围是否有人出现，我必须要安安静静的坚持蹲扎住，不能发出一丝响动，以免被路过的行人发现，最让自己无语的是，如果我被人奸污了，我甚至不能知道他的相貌，如果坏人发现我目不能视物，会不会更加的肆无忌惮的淫虐我？</w:t>
      </w:r>
    </w:p>
    <w:p>
      <w:r>
        <w:t>我将要完成最后的束缚了，如果现在放弃，还来得及，如果完成了最后的束缚，我可真的是没有回头路了，我仰头深深的吸了一口气，放弃？我才不会放弃呢，我告诉自己，我能行，不管结果如何，至少我此刻是快乐的。</w:t>
      </w:r>
    </w:p>
    <w:p>
      <w:r>
        <w:t>我踩着１５ｃｍ的高跟凉鞋，因为双腿自下而上都被我紧紧束缚住了，我只有扭动着身躯，一点一点挪到我事先计算好了的落脚处，我小心翼翼的靠下身子，上体准确无误的靠上背后的电杆子，接着，我背靠着光滑的电杆子缓缓下滑，直到我的臀部接触到啤酒瓶子，我双手掰开自己的屁眼，努力将酒瓶子口塞进屁眼１ｃｍ深度，这样做的目的是不想在我ＳＭ自虐的过程中，酒瓶子发生倾倒，我感觉到我的屁眼蠕动着，微微有些抽搐，我还从来没有如此性虐过自己的肛门，以前仅仅是用一根手指，或是一支圆珠笔抽插过自己屁眼，现在我娇嫩的屁眼突然被我强行塞进直径２ｃｍ的酒瓶子口，够我受的了。</w:t>
      </w:r>
    </w:p>
    <w:p>
      <w:r>
        <w:t>持续了将近２分钟，酒瓶子端口才被我艰难的塞进我的屁孔，我感觉我屁眼处的括约肌紧绷绷的，我能感觉到我屁眼处传来的微痛，所以，我一定扎好脚步，否则由于肉体的下坠，我将会承受前所未有的痛苦。</w:t>
      </w:r>
    </w:p>
    <w:p>
      <w:r>
        <w:t>一切都准备好了，我仔细辨听确定周围没有任何动静，这才遮遮掩掩打开自己的手机，生怕手机的屏幕光线被人看到，手机显示时间是１０点２０分，我将闹钟设定为１１点２０分，然后调成振动塞进自己湿漉漉的小穴。</w:t>
      </w:r>
    </w:p>
    <w:p>
      <w:r>
        <w:t>最后，我将黑色的胸罩套上自己双眼，两手背后环绕过电杆子，摸索着用手铐将自己双手铐住，听到「咔嚓」一声脆响，明明是自己被彻底束缚住了，我心里却反而舒了一口气，我所有的准备工作都做完了，接下来是天堂是地狱，我不想关心，即使是被坏人发现，我也并不后悔。</w:t>
      </w:r>
    </w:p>
    <w:p>
      <w:r>
        <w:t>我的双眼被黑色的胸罩罩着，眼前一片漆黑，但是此刻，我没有紧张，没有焦躁，我安安静静的扎蹲在电杆子下，蠕动的屁眼轻轻吞吐着酒瓶口，我的心渐渐的平息下来，没想到今晚天气如此闷热。</w:t>
      </w:r>
    </w:p>
    <w:p>
      <w:r>
        <w:t>【完】</w:t>
      </w:r>
    </w:p>
    <w:p>
      <w:r>
        <w:t>字节数：8030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