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国外这么多年的艳情史24作者一夜情001</w:t>
      </w:r>
    </w:p>
    <w:p>
      <w:r>
        <w:t>字数：3600</w:t>
      </w:r>
    </w:p>
    <w:p>
      <w:r>
        <w:t>链接：</w:t>
      </w:r>
    </w:p>
    <w:p>
      <w:r>
        <w:t>＊＊＊＊＊＊＊＊＊＊＊＊＊＊＊＊＊＊＊＊＊＊＊＊＊＊＊＊＊＊＊＊＊＊＊</w:t>
      </w:r>
    </w:p>
    <w:p>
      <w:r>
        <w:t>最近回国实在是不好意思在家里写这些东西，以后会慢慢一篇篇补回来。</w:t>
      </w:r>
    </w:p>
    <w:p>
      <w:r>
        <w:t>＊＊＊＊＊＊＊＊＊＊＊＊＊＊＊＊＊＊＊＊＊＊＊＊＊＊＊＊＊＊＊＊＊＊＊</w:t>
      </w:r>
    </w:p>
    <w:p>
      <w:r>
        <w:t>第二十四章</w:t>
      </w:r>
    </w:p>
    <w:p>
      <w:r>
        <w:t>一时间润入口中……她的舌头还有些唾液都被我紧紧吸含在嘴里，只手环绕着她的腰间~另一只手摸索进她的短裙~黑丝的触感和光滑大腿的纤细刺激着肉棒隔着裤子顶着她的身上，煦带着点饥渴的样子~腾出环绕我脖子的手伸向那跟顶住她的异物，刚隔着裤子被她抓住『把柄』心里开始乖乖的念头，我不该去碰她~这个念头竟然在我最兴奋的时候自脑油然而生，在她逐步伸入我的裤子之时~一把抓住了她的手。</w:t>
      </w:r>
    </w:p>
    <w:p>
      <w:r>
        <w:t>……怎么了？煦一脸疑惑的看着我……你回去早点睡吧，明天还得开会。磕磕巴巴的找了借口支吾着说出声……你什么意思？</w:t>
      </w:r>
    </w:p>
    <w:p>
      <w:r>
        <w:t>……我也不知道怎么想的，可能是咱俩都喝大了。看着她满脸的说不出的表情。</w:t>
      </w:r>
    </w:p>
    <w:p>
      <w:r>
        <w:t>……晚上再流鼻血用这个擦，丢在我手中一小瓶不知名的东西，打开门没等我伸手拉住她，煦就消失在了视线内。</w:t>
      </w:r>
    </w:p>
    <w:p>
      <w:r>
        <w:t>愣愣的看了眼手里的东西自嘲了一下自己刚才的想法，放到嘴边的肉我却```真不知道自己算是什么了？</w:t>
      </w:r>
    </w:p>
    <w:p>
      <w:r>
        <w:t>躺回床上心里有股说不出的滋味，经过反复的心里斗争，拿起手机傻乎乎的拨通了鄄的电话，想从鄄那里要来了煦的手机号，却被鄄嘲讽了半天郑丫头更是不饶人，千求万求的叫了无数遍姐姐才换来了煦的手机号，纠结的删了又删想了又想才一条短信发了过去。</w:t>
      </w:r>
    </w:p>
    <w:p>
      <w:r>
        <w:t>……谢谢了薄荷油很好用。等了整整半个小时没有回应酒意上头不知不觉倒头就睡了过去。</w:t>
      </w:r>
    </w:p>
    <w:p>
      <w:r>
        <w:t>清早带着朦胧的睡意换上西服，先一步避免等下见到煦她们尴尬……打了个的来到了公司的会议室找了个最隐蔽的位置等了起来。一个个公司要员端着自己的茶杯溜达了进来，余光扫视了下我这个隐蔽的『暗哨』慢慢的都会议室里坐满了人，老板也板着脸渡了进来……第一眼就瞅到了我这一片。</w:t>
      </w:r>
    </w:p>
    <w:p>
      <w:r>
        <w:t>……销售的人呢，这都几点了还没来。老板刚坐下闷着嗓子就憋出来这么一句……销售的那个小伙子来了不是，一个老ceo引了一句……顿时全会议室的人都瞄向了我。</w:t>
      </w:r>
    </w:p>
    <w:p>
      <w:r>
        <w:t>……小x你们销售的那帮女孩呢，怎么就你一个来了。老板板着脸问了句我擦，顶着全会议室人愣愣的眼神，头都快大了那么多人盯着我这个年轻人紧张的情绪油然而生，傻乎乎的站起来……她们在别的办公室呢。</w:t>
      </w:r>
    </w:p>
    <w:p>
      <w:r>
        <w:t>……这都几点了你赶快给她们叫进来，还让我们这么一大帮子人等她们几个么？明显说话都带了几分怒意。</w:t>
      </w:r>
    </w:p>
    <w:p>
      <w:r>
        <w:t>如获大赦一般揣着手机就蹿了出去，迎面就顶上了鄄她们几个磨磨唧唧的往这边走来有说有笑的。</w:t>
      </w:r>
    </w:p>
    <w:p>
      <w:r>
        <w:t>……我操，大姐们你们可算是来了，老板在里面都发脾气了都。没好气的凶了她们几句。</w:t>
      </w:r>
    </w:p>
    <w:p>
      <w:r>
        <w:t>……靠，你还好意思说，我们早上收拾完了在餐厅等你半天，你自己倒是先跑来了。郑丫头带着丫头们的敌视看的我倒是不好意思了。</w:t>
      </w:r>
    </w:p>
    <w:p>
      <w:r>
        <w:t>……得了，算我错了姐姐们，赶快进去吧一进门老板也凶不起来了，脸上360°转弯让我暗叹还是女儿身占便宜，老板想凶都没凶起来，突然老板喊住了我~楞头的附耳过去。</w:t>
      </w:r>
    </w:p>
    <w:p>
      <w:r>
        <w:t>……等下啊你把几个新客户的资料订单要求，还有上个月的销售表读一下，轮到你时候你就坐到那去，说着指了指圆桌ceo旁边的一个位置惊了我身冷汗。</w:t>
      </w:r>
    </w:p>
    <w:p>
      <w:r>
        <w:t>老板这一叫住我就已经意识到木有好事了，心里各种紧张等下要当着这么多人面坐在那种位置对着麦克风读东西向那些老ceo一样谈什么感想啥的菊花都快蹦紧了。</w:t>
      </w:r>
    </w:p>
    <w:p>
      <w:r>
        <w:t>回头刚看了眼这帮熊丫头们个个眉开眼笑的冲着我，会议室的年轻爷们们一脸怜惜我这个初生牛犊……哎。鄄她们倒是犯坏，我大早上抢占的好位置被她们一拥而上霸占了起来，说来也不知道是巧还是什么只有煦旁边留了个空位，硬着头皮坐了过去脑子里面嗡嗡响攥着笔的手心呼呼的出汗，这不是扯么怎么能让我读啊……我操这等下万一一紧张口吃了不就完了么胡思乱想了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