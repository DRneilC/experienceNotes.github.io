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老婆和陌生男人的真实经历全</w:t>
      </w:r>
    </w:p>
    <w:p>
      <w:r>
        <w:t>老婆和陌生男人的真实经历</w:t>
      </w:r>
    </w:p>
    <w:p>
      <w:r>
        <w:t>（一）前奏：老婆与我的性爱</w:t>
      </w:r>
    </w:p>
    <w:p>
      <w:r>
        <w:t>老婆今年２７岁了，我很爱我的老婆，我认为一个男人最应该做到的就是让自己的爱人过得开心快乐，没有什么比老婆生活得幸福更值得重要的。</w:t>
      </w:r>
    </w:p>
    <w:p>
      <w:r>
        <w:t>和老婆从相识到相爱，到如今的已婚生活，我们似乎始终在热恋之中，永远用心在平凡的生活营造一种浪漫甜蜜的情感氛围。</w:t>
      </w:r>
    </w:p>
    <w:p>
      <w:r>
        <w:t>老婆的身材及相貌均佳，老实说老婆属于那种在性生活中很享受类型的。记得自己以前看过一本书，书中说真正的绝妙女人其性交器具几乎就是最完美的艺术品，有香、润、紧、暖、浅五大优点。</w:t>
      </w:r>
    </w:p>
    <w:p>
      <w:r>
        <w:t>对照书本上的理论细究老婆的，无一不是我所痴迷的，每次都要用双手粗揉亲抚地触摩她白嫩的肌肤，细细地用舌头和鼻子舔嗅她极具女性味的香润；用自己敏感的龟头感受她洞口唇边的滑溜和滚烫；插进去之后那肉壁紧抿含夹的阵阵悸动感……每每使我快活到不知身在何处。</w:t>
      </w:r>
    </w:p>
    <w:p>
      <w:r>
        <w:t>在性伴侣方面，我们也仅仅局限于彼此，从没有过任何出轨的行为。我们俩的性生活一直都非常和谐美满，因为我以前是运动员，有充沛的体能加上事先浪漫温存的体贴撩拨，往往在老婆最滚烫湿润的难受时刻，我才用自己的坚硬给她充实的插入……而这种方式，也是老婆最喜欢的。</w:t>
      </w:r>
    </w:p>
    <w:p>
      <w:r>
        <w:t>在性生活中，结合自己多年的体坛生活经验，使我更深刻地体会到：最完美的运动境界，往往是一往情深的激情、加上爆发力和耐力的有效结合。当我们俩赤裸裸地拥抱交合在一起时，老婆的浪叫和媚态，使我更加热烈地投入，做爱几乎是彼此每天必须的交流，而每次交流，都能使我们感受到不同的快感和享受。</w:t>
      </w:r>
    </w:p>
    <w:p>
      <w:r>
        <w:t>因为网络和盗版影碟泛滥的原因，使我们之间的性生活有了更多的借鉴和模仿，也使我们俩的性交流更加轻松愉快。</w:t>
      </w:r>
    </w:p>
    <w:p>
      <w:r>
        <w:t>看到影碟中的女主角被强壮的欧美绅士（不是猥琐变态的小日本）舔摸抽插得欲死欲仙，老婆往往眼神迷漫，神态无限向往，而裙内的私处也是湿漉漉的酥痒无限……</w:t>
      </w:r>
    </w:p>
    <w:p>
      <w:r>
        <w:t>当看到两个男人和三个或更多男人同时和一个女主角做爱时，老婆说：「那怎么受得了？」</w:t>
      </w:r>
    </w:p>
    <w:p>
      <w:r>
        <w:t>我用书本上的知识告诉她：「每个男人的一次性交只有一次性高潮，那就是射精。而一个女人的一次性交却可以达到无数次性高潮，只要有不停的抽插去刺激，就会得到一浪高过一浪的性高潮。</w:t>
      </w:r>
    </w:p>
    <w:p>
      <w:r>
        <w:t>对于女人而言，如果每次性交时只有一个性伴侣，即使对方的体能再强，也在射精之后会疲累和软缩。如果有两个或两个以上的性伴侣同时在身边，即使第一个射精了，还有第二个可以继续给予女性更多的性欢娱，使妳享受到更多的刺激。</w:t>
      </w:r>
    </w:p>
    <w:p>
      <w:r>
        <w:t>而且和多个男人同时做爱，可以感受到更全面的抚摩和更多的抽插，可以在被插的同时去亲吻、抚摩另一个男人的强壮和粗硬，而且另一个男人也会给妳更多的爱抚，妳会得到更多的感官刺激和视觉刺激。」</w:t>
      </w:r>
    </w:p>
    <w:p>
      <w:r>
        <w:t>如是我问老婆：「曾想过要和别的男人做爱吗？」老婆很羞涩但坦诚地告诉我：「如果像老外一样，体贴得像绅士、强壮得像野兽，还是有点动心的。」</w:t>
      </w:r>
    </w:p>
    <w:p>
      <w:r>
        <w:t>我说：「影碟里的那女人爽得要死要活的，如果找一个强壮体贴的男人，能够让妳也爽到要死要活瘫软到不能自已，那就舒服了。」</w:t>
      </w:r>
    </w:p>
    <w:p>
      <w:r>
        <w:t>老婆笑着说：「我身边有一个呀，你也一样让我很舒服。开玩笑说说还差不多，真的做就不行了，哪里有让别的男人来插自己老婆的！」</w:t>
      </w:r>
    </w:p>
    <w:p>
      <w:r>
        <w:t>看到影碟中女人爽到那副田地，我只是希望自己老婆体会到那种绝妙滋味而已。性本来就是快乐的，能够享受到更多的快乐，何乐而不为呢？我一直希望能找个强壮体贴的男人来让她享受到更多的快感，但是老婆一直没有接受……</w:t>
      </w:r>
    </w:p>
    <w:p>
      <w:r>
        <w:t>（二）高潮：老婆和陌生男人的性爱</w:t>
      </w:r>
    </w:p>
    <w:p>
      <w:r>
        <w:t>为了让老婆真正体会到和别的男人做爱的滋味，我开始在相关的论坛发帖征友，有不少网友通过ｑｑ与我联系，一个网名叫「敲木鱼的硬和尚」（以下简称「硬和尚」）的高校的老师用他真诚和幽默让我确认，他就是我要找的那个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