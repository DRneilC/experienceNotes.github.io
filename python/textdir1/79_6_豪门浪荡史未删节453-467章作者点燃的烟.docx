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豪门浪荡史未删节453-467章作者点燃的烟</w:t>
      </w:r>
    </w:p>
    <w:p>
      <w:r>
        <w:t>发文id：z1313367</w:t>
      </w:r>
    </w:p>
    <w:p>
      <w:r>
        <w:t>链接：thread-4723554-8-1.</w:t>
      </w:r>
    </w:p>
    <w:p>
      <w:r>
        <w:t>章数：453-467章</w:t>
      </w:r>
    </w:p>
    <w:p>
      <w:r>
        <w:t>更新字数：62689字</w:t>
      </w:r>
    </w:p>
    <w:p>
      <w:r>
        <w:t>四百五十三少妇宁波二</w:t>
      </w:r>
    </w:p>
    <w:p>
      <w:r>
        <w:t>「呼……呼……呼……」吴宁波的娇喘声变得更加急促，她的双手也紧紧的抱住了齐欢的后背，娇躯在齐欢的怀里蠕动着。脑海中的玲的身影一闪而过，齐欢恢复了一丝理智，齐欢强忍着心中的冲动，伸手将吴宁波扶了起来，让她的脸正对着齐欢的脸。吴宁波的脸很红，一双水汪汪的大眼睛放射出无比的柔情和蜜意，仿佛要把齐欢融化似的。</w:t>
      </w:r>
    </w:p>
    <w:p>
      <w:r>
        <w:t>「大姐，我……唔……」齐欢刚想开口说话，吴宁波红嘟嘟的小嘴就朝齐欢的嘴印了过来，在四唇接触的那一刹那，齐欢只觉得脑中「嗡」的一下，最后的一丝清明也终于被无边的欲火所淹没，一切都像是命里注定似的，齐欢彻底的沉沦了。</w:t>
      </w:r>
    </w:p>
    <w:p>
      <w:r>
        <w:t>「嘿……咻……」齐欢们两人的呼吸都十分的急促，他们的嘴唇激烈的交缠在一起。他们都紧紧的搂着对方，好像要把对方的身体跟自己融为一体似的，想不到平时温柔娴静的吴宁波会突然变得这么狂野，让齐欢有种异样的感受。香滑软腻的小舌有如一条灵活的蛇般伸进了齐欢的口腔，诱惑着齐欢的神经；齐欢也不甘示弱的伸出自己的舌头，和这灵活的小蛇纠缠在一起，不眠不休。</w:t>
      </w:r>
    </w:p>
    <w:p>
      <w:r>
        <w:t>齐欢变得粗野起来，右手在吴宁波那丰满的臀部大力的揉捏着，而左手则从吴宁波的羊毛衫下面探了进去，隔着内衣将她的右乳抓在手中，用力的抓捏起来。</w:t>
      </w:r>
    </w:p>
    <w:p>
      <w:r>
        <w:t>噢，那软中带硬的触感实在是太美妙了，一阵阵快感直冲大脑，胯下的大鸡巴已不知什么时候耸立了起来。</w:t>
      </w:r>
    </w:p>
    <w:p>
      <w:r>
        <w:t>齐欢有些急不可耐的把吴宁波推倒在了沙发上，伸手就欲去脱她的衣服，吴宁波突然挣扎着坐了起来，娇羞无比的看了齐欢一眼，媚眼如丝的小声道：「到房间里……好吗？」齐欢微一愣神，然后点了点头，拦腰抱起了吴宁波柔软如绵的娇躯就向卧室走去。吴宁波的双手抱着齐欢的脖颈，小嘴吐气如兰，娇喘微微，整个娇躯也变得火热。</w:t>
      </w:r>
    </w:p>
    <w:p>
      <w:r>
        <w:t>到了卧室之后，齐欢将吴宁波往床上一抛，飞快的拉上窗帘，然后就朝床上的吴宁波扑去。吴宁波四肢张开，软软的躺在床上，媚眼含情的望着齐欢，任由齐欢在她的额头、脸上、脖颈上留下一串激情的吻。可惜身上的衣服阻止了齐欢前进的步伐，吴宁波仿佛洞烛了齐欢的心思，红着脸朝齐欢羞涩的一笑，将上身微微抬起，同时将双臂举过了头顶。</w:t>
      </w:r>
    </w:p>
    <w:p>
      <w:r>
        <w:t>齐欢的心砰砰跳得好快，仿佛要从胸膛跑出来似的，齐欢屏住了呼吸，有些笨手笨脚的将羊毛衫从吴宁波的头顶脱了下来，映入眼帘的是一件白色的衬衫，两座饱满的玉峰将衬衫顶得高高的；很显然吴宁波并没有穿胸罩，两粒乳头的形状清晰可见，齐欢的呼吸变得急促起来，感觉有些口干舌燥，视线也停滞在吴宁波的胸前。</w:t>
      </w:r>
    </w:p>
    <w:p>
      <w:r>
        <w:t>看到齐欢有些笨笨的样子，吴宁波嫣然一笑，然后伸手解开了衬衫上所有的扣子。齐欢跪在吴宁波的身旁，怀着一种近乎虔诚般的心情，双手握住衬衫的衣襟猛的往两边一翻，两座白白的、挺挺的乳峰就一下子出现在齐欢的面前。噢，实在是太美了。像两个反扣的玉碗似的，吴宁波的乳房呈现出完美的形状，饱满而坚挺，毫无一丝下垂的迹象。在乳峰的顶端，两圈紫红色的乳晕包围着两个鲜红欲滴的樱桃，像是在向齐欢示威似的骄傲挺立着。</w:t>
      </w:r>
    </w:p>
    <w:p>
      <w:r>
        <w:t>齐欢完全迷失了，扑在了吴宁波的胸前，一口含住她的左乳，舔咬吮啮起来；而齐欢也没有厚此薄彼，右手盖住了吴宁波的右乳，轻柔的抚摸揉捏起来。</w:t>
      </w:r>
    </w:p>
    <w:p>
      <w:r>
        <w:t>齐欢闭上了眼睛，呼吸着动人的肉香，觉得自己好像回到了自己的童年，回到了母亲的温暖怀抱。齐欢不厌其烦的在吴宁波的乳房上舔着、吮着，时不时的还把樱桃般的乳头含在嘴里轻吮，并用舌头沿着乳晕打圈，齐欢的动作十分的轻柔，因为齐欢怕唐突了吴宁波。在齐欢的轻捻慢拢下，吴宁波胸前的两粒樱桃变得更加坚挺起来，同时她也有些难耐的轻哼起来：「嗯……哼……嗯……」</w:t>
      </w:r>
    </w:p>
    <w:p>
      <w:r>
        <w:t>耳边听着吴宁波娇媚无比的娇哼，心中的欲火更加炽烈，齐欢抬起头，看了一下吴宁波，只见她娇靥酡红，双眸紧闭，鼻息咻咻，双手则难耐的抓着身下的床单。看到吴宁波的媚态横生的样儿，齐欢再也无法忍耐，双手直攻她的腰带，吴宁波也急不可耐的抬起了臀部，让齐欢顺利的将她的裤子脱下，至此吴宁波的身上只剩最后一道防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