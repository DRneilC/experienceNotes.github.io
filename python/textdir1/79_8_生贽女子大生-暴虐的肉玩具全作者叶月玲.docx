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生贽女子大生-暴虐的肉玩具全作者叶月玲</w:t>
      </w:r>
    </w:p>
    <w:p>
      <w:r>
        <w:t>生贽女子大生-暴虐的肉玩具</w:t>
      </w:r>
    </w:p>
    <w:p>
      <w:r>
        <w:t>原著：叶月玲</w:t>
      </w:r>
    </w:p>
    <w:p>
      <w:r>
        <w:t>扫瞄校对：csh</w:t>
      </w:r>
    </w:p>
    <w:p>
      <w:r>
        <w:t>字数：53877字</w:t>
      </w:r>
    </w:p>
    <w:p>
      <w:r>
        <w:t>txt包：(46.5kb)(46.5kb)</w:t>
      </w:r>
    </w:p>
    <w:p>
      <w:r>
        <w:t>下载次数:232</w:t>
      </w:r>
    </w:p>
    <w:p>
      <w:r>
        <w:t>序章</w:t>
      </w:r>
    </w:p>
    <w:p>
      <w:r>
        <w:t>时间是深夜一点。</w:t>
      </w:r>
    </w:p>
    <w:p>
      <w:r>
        <w:t>由美香一如往常地坐在电脑前，玩着她刚迷上的bbs.</w:t>
      </w:r>
    </w:p>
    <w:p>
      <w:r>
        <w:t>今年刚考上大学的由美香，经由同学的教导，开始接触了这个可以丢讯息且和别人聊天的玩意。</w:t>
      </w:r>
    </w:p>
    <w:p>
      <w:r>
        <w:t>基于对热门话题——一夜情的好奇心，由美香故意设了个容易惹人遐想的昵称。</w:t>
      </w:r>
    </w:p>
    <w:p>
      <w:r>
        <w:t>果然没多久，就有人主动找由美香聊天了！</w:t>
      </w:r>
    </w:p>
    <w:p>
      <w:r>
        <w:t>从对方淫秽的昵称——大肉棒伯爵，就可以知道他想找一夜情。</w:t>
      </w:r>
    </w:p>
    <w:p>
      <w:r>
        <w:t>（妳好！我想跟你爱爱……）</w:t>
      </w:r>
    </w:p>
    <w:p>
      <w:r>
        <w:t>画面传来对方的讯息。</w:t>
      </w:r>
    </w:p>
    <w:p>
      <w:r>
        <w:t>（讨厌啦……人家还没湿呢……）</w:t>
      </w:r>
    </w:p>
    <w:p>
      <w:r>
        <w:t>由美香也用淫秽的字眼回应对方的开场白。</w:t>
      </w:r>
    </w:p>
    <w:p>
      <w:r>
        <w:t>（是吗？那就交给我好了！我一定会让妳泄出来的！）</w:t>
      </w:r>
    </w:p>
    <w:p>
      <w:r>
        <w:t>（不行啦……人家没有内裤换了……）</w:t>
      </w:r>
    </w:p>
    <w:p>
      <w:r>
        <w:t>由美香开始随便乱掰起来。</w:t>
      </w:r>
    </w:p>
    <w:p>
      <w:r>
        <w:t>从这些言词就可以看出对方一定是个好色的男生。</w:t>
      </w:r>
    </w:p>
    <w:p>
      <w:r>
        <w:t>（是吗？哈哈……不穿内裤也没关系嘛……）</w:t>
      </w:r>
    </w:p>
    <w:p>
      <w:r>
        <w:t>（不来了啦……先说说你的经验。）</w:t>
      </w:r>
    </w:p>
    <w:p>
      <w:r>
        <w:t>由美香开始切入主题。</w:t>
      </w:r>
    </w:p>
    <w:p>
      <w:r>
        <w:t>（妳是说一夜情的经验吗？好啊！）</w:t>
      </w:r>
    </w:p>
    <w:p>
      <w:r>
        <w:t>对方倒也很爽快就答应了。</w:t>
      </w:r>
    </w:p>
    <w:p>
      <w:r>
        <w:t>（曾经有个妹妹……她因为很喜欢用按摩棒的缘故，所以后来每次性爱就比较没办法到高潮……）</w:t>
      </w:r>
    </w:p>
    <w:p>
      <w:r>
        <w:t>对方开始用文字叙述起来。</w:t>
      </w:r>
    </w:p>
    <w:p>
      <w:r>
        <w:t>从讯息传过来的速度可以看出对方打字相当得快。</w:t>
      </w:r>
    </w:p>
    <w:p>
      <w:r>
        <w:t>（有一次机缘巧合下，我和她碰了面。后来我们就到宾馆去爱爱。）</w:t>
      </w:r>
    </w:p>
    <w:p>
      <w:r>
        <w:t>（嗯……然后呢？）</w:t>
      </w:r>
    </w:p>
    <w:p>
      <w:r>
        <w:t>由美香打字速度并没有对方怏，因此只是偶尔穿插几个字。</w:t>
      </w:r>
    </w:p>
    <w:p>
      <w:r>
        <w:t>（我为了让她享受一次高潮，我提议互相帮对方口交。结果她含了一会就开始沉在我帮她的口交中……）</w:t>
      </w:r>
    </w:p>
    <w:p>
      <w:r>
        <w:t>（这么看来，你很擅长口交啰？）</w:t>
      </w:r>
    </w:p>
    <w:p>
      <w:r>
        <w:t>（这当然！我最喜欢舔小穴了！尤其是小阴桃的部分。每次看它从小小的到慢慢变大……然后涨红，我就会有说不出的成就感。）</w:t>
      </w:r>
    </w:p>
    <w:p>
      <w:r>
        <w:t>（真的吗？）</w:t>
      </w:r>
    </w:p>
    <w:p>
      <w:r>
        <w:t>（当然是真的！还有小穴由小湿到泛滥，到最后甚至都流到大腿根部覞呢！）</w:t>
      </w:r>
    </w:p>
    <w:p>
      <w:r>
        <w:t>对方不断炫耀着自己的丰功伟业。</w:t>
      </w:r>
    </w:p>
    <w:p>
      <w:r>
        <w:t>（骗人！我才不相信呢！）</w:t>
      </w:r>
    </w:p>
    <w:p>
      <w:r>
        <w:t>由美香丢出了这样的讯息。</w:t>
      </w:r>
    </w:p>
    <w:p>
      <w:r>
        <w:t>（我还没说完呢……那次我光用舌头跟嘴就已经让她舒服得身体开始激烈抽动起来了！而且口中还一直喊着好舒服……不要停……）。</w:t>
      </w:r>
    </w:p>
    <w:p>
      <w:r>
        <w:t>此时由美香想像着那样的画面，隐约感觉到底下的阴户真的渐渐分泌出象徵淫荡的蜜汁来了。</w:t>
      </w:r>
    </w:p>
    <w:p>
      <w:r>
        <w:t>（而她那柔嫩的蜜穴也越来越湿……我不断的吸着她的花瓣，实在比含着乳头吸还要有趣好几百倍。）</w:t>
      </w:r>
    </w:p>
    <w:p>
      <w:r>
        <w:t>「唔……」</w:t>
      </w:r>
    </w:p>
    <w:p>
      <w:r>
        <w:t>由美香克制不住内心升起的欲火，手不自主往下移到了股间。</w:t>
      </w:r>
    </w:p>
    <w:p>
      <w:r>
        <w:t>虽然没办法继续打字，但所幸对方仍然源源不绝地叙述着那次一夜情的经验，因此暂时不回应他倒也没什么关系。</w:t>
      </w:r>
    </w:p>
    <w:p>
      <w:r>
        <w:t>（而她也握着我的棒棒，开始帮我搓动起来，那副淫荡的模样，让人看来就想赶快插入她的小淫穴中。）</w:t>
      </w:r>
    </w:p>
    <w:p>
      <w:r>
        <w:t>由美香看着画面上不断传来的淫秽字眼，忍不住紧咬住下唇，同时将下半身的短裙给撩了起来。</w:t>
      </w:r>
    </w:p>
    <w:p>
      <w:r>
        <w:t>紧跟着，由美香将蕾丝花边的内裤褪了下来，露出里头被浓黑阴毛覆盖住的淫穴。</w:t>
      </w:r>
    </w:p>
    <w:p>
      <w:r>
        <w:t>（啊……真的湿了……）</w:t>
      </w:r>
    </w:p>
    <w:p>
      <w:r>
        <w:t>由美香用手指轻轻触碰着自己的阴户，霎时感觉到里头已经分泌出了象徵兴奋的淫水。</w:t>
      </w:r>
    </w:p>
    <w:p>
      <w:r>
        <w:t>（紧跟着，她用手握住我的肉棒，然后慢慢移向她那泄满了淫水的小穴。同时大喊着：「我要……给我……」）</w:t>
      </w:r>
    </w:p>
    <w:p>
      <w:r>
        <w:t>看到这里，由美香的手指忍不住伸进自己的肉缝中，同时开始用力地抽插起来。</w:t>
      </w:r>
    </w:p>
    <w:p>
      <w:r>
        <w:t>「啊……！」</w:t>
      </w:r>
    </w:p>
    <w:p>
      <w:r>
        <w:t>一连串强烈的快感迫使她不住发出淫叫。</w:t>
      </w:r>
    </w:p>
    <w:p>
      <w:r>
        <w:t>（我用棒棒顶着她小穴的洞口，轻轻的磨擦着她那湿润的花瓣。而她也发出轻吟的声音，并且慢慢挺起她那丰盈的小臀，想要套住我粗大又有劲的大棒棒……）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