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我不是萝莉控哩</w:t>
      </w:r>
    </w:p>
    <w:p>
      <w:r>
        <w:t>我不是萝莉控哩</w:t>
      </w:r>
    </w:p>
    <w:p>
      <w:r>
        <w:t>字数：115729字</w:t>
      </w:r>
    </w:p>
    <w:p>
      <w:r>
        <w:t>txt包：(60.99kb)(60.99kb)</w:t>
      </w:r>
    </w:p>
    <w:p>
      <w:r>
        <w:t>下载次数:31</w:t>
      </w:r>
    </w:p>
    <w:p>
      <w:r>
        <w:t>＊＊＊＊＊＊＊＊＊＊＊＊＊＊＊＊＊＊＊＊＊＊＊＊＊＊＊＊＊＊＊＊＊＊＊</w:t>
      </w:r>
    </w:p>
    <w:p>
      <w:r>
        <w:t>本故事纯属意淫，切勿模仿！如有雷同，真是ｔｍｄ令人嫉妒了！</w:t>
      </w:r>
    </w:p>
    <w:p>
      <w:r>
        <w:t>＊＊＊＊＊＊＊＊＊＊＊＊＊＊＊＊＊＊＊＊＊＊＊＊＊＊＊＊＊＊＊＊＊＊＊</w:t>
      </w:r>
    </w:p>
    <w:p>
      <w:r>
        <w:t>序</w:t>
      </w:r>
    </w:p>
    <w:p>
      <w:r>
        <w:t>我是随风，１８岁，刚高中毕业。</w:t>
      </w:r>
    </w:p>
    <w:p>
      <w:r>
        <w:t>老妈见我整天在家没事干，正她的好姊妹移民留了间两房两厅的屋给她，便决定开个暑期补习班，也没得我同意便捉我去了。（妈：同意得去，不同意也得去）</w:t>
      </w:r>
    </w:p>
    <w:p>
      <w:r>
        <w:t>小雯１３岁，文静温柔的外表，配上一头长髮，可能因為在单亲家庭长大，比同龄的人看来成熟。小夏和小秋是双胞胎，１２岁，姊妹长得一模一样，只是姊姊小夏是及肩长髮，而妹妹小秋是短髮；姊姊小夏个性害羞，很容易脸红，而妹妹小秋则很活泼，常常恶作剧捉弄人。小媚１１岁，年纪最小的她最爱黏人，超可爱的脸、加上无敌的嗲功，令任何人都难以拒绝她。</w:t>
      </w:r>
    </w:p>
    <w:p>
      <w:r>
        <w:t>妈在补习班做了几日便没兴趣，逃走了，幸好她还算有良心，找了个朋友的亲戚的朋友的姪女来帮忙。</w:t>
      </w:r>
    </w:p>
    <w:p>
      <w:r>
        <w:t>女孩叫丽莎，１６岁，爪子脸，配上一双大而灵动的眼，给人古惑好玩的感觉，但最吸引人的是那ｄ罩杯的双乳，走动时常在我眼前一跳、一跳的。可惜我的性格内向害羞，反而常常被她玩弄和开玩笑，总是穿得很清凉的来引我看，引我脸红再取笑我。</w:t>
      </w:r>
    </w:p>
    <w:p>
      <w:r>
        <w:t>日子在偷看和教作业（天音：偷看优先？）中平凡的渡过，直至一星期后的一天……</w:t>
      </w:r>
    </w:p>
    <w:p>
      <w:r>
        <w:t>那一天，晚上８时，小夏、小秋和小媚都回家了。小雯因為是单亲家庭，总是最后快１０时才回家。</w:t>
      </w:r>
    </w:p>
    <w:p>
      <w:r>
        <w:t>吃过饭后，小雯说有点累，便到主人房睡了。丽莎最近很晚才走，那天也还在，便说一起睡，还警告我不要来偷看。本来没动心思，被她一说，反而想偷看美女海棠春睡的美态。</w:t>
      </w:r>
    </w:p>
    <w:p>
      <w:r>
        <w:t>等了一会，便偷偷摸摸的走到主人房外，却听到一些奇怪的声音，彷彿是压抑的呻吟声。发现房门没关，便偷偷摸摸的走到门外，向内一看，从此，这个暑假便不一样了……</w:t>
      </w:r>
    </w:p>
    <w:p>
      <w:r>
        <w:t>（一）</w:t>
      </w:r>
    </w:p>
    <w:p>
      <w:r>
        <w:t>从门缝偷偷看进去，床头灯不太亮的光线刚好看清楚床上的一切：只见丽莎正趴在小雯身上，一边用手指轻柔的在小雯柔软而坚挺的乳房上画圆，一边在小雯的耳朵轻舐，可以看到小雯粉红色的小乳头已经硬了，令人忍不住想咬一口。小雯身体轻轻扭动，一手捉住床单，一手反手按住小口，但诱人的呻吟声和喘息声却是按不住。</w:t>
      </w:r>
    </w:p>
    <w:p>
      <w:r>
        <w:t>小雯：「姊姊，唔～唔～啊，不要……好奇怪的感觉啊……」</w:t>
      </w:r>
    </w:p>
    <w:p>
      <w:r>
        <w:t>丽莎：「嘻嘻！小雯，是不是很舒服呢。小乳头都硬了，不过，小雯发育得很好啊，有ｂ罩杯了，将来长得比姊姊更大呢，嘻嘻！」</w:t>
      </w:r>
    </w:p>
    <w:p>
      <w:r>
        <w:t>（啊！感谢上天，现在的小女孩发育得真好啊！）</w:t>
      </w:r>
    </w:p>
    <w:p>
      <w:r>
        <w:t>小雯：「啊～唔！不……不要这样说，啊！」</w:t>
      </w:r>
    </w:p>
    <w:p>
      <w:r>
        <w:t>现在丽莎正一口吸吮小雯的右乳，不时又用舌尖在乳房上画圆，左手在小雯的左乳头轻揉轻捏，丽莎ｄ罩杯的巨乳在小雯的腰部轻磨，而右手则向小雯下身的神秘处慢慢推进.</w:t>
      </w:r>
    </w:p>
    <w:p>
      <w:r>
        <w:t>「呵～啊～啊，姊姊～啊，不要……」受到强烈的刺激，小雯已按不住声音了。</w:t>
      </w:r>
    </w:p>
    <w:p>
      <w:r>
        <w:t>丽莎：「呵呵！是不是很舒服呢，不要太大声啊，不然，大哥哥听到走进来啊。」</w:t>
      </w:r>
    </w:p>
    <w:p>
      <w:r>
        <w:t>小雯听到立即双手按口，但依然有呻吟声漏出来：「唔～唔～唔～唔……」</w:t>
      </w:r>
    </w:p>
    <w:p>
      <w:r>
        <w:t>我在门外吓了一跳，以為被发现了，但没见她们看过来，便没有走。而且我已经受不了，我的小弟弟已变成大棒在裤子撑著，便拿出来用手套弄。</w:t>
      </w:r>
    </w:p>
    <w:p>
      <w:r>
        <w:t>丽莎的右手慢慢向小雯的小穴推进，在门缝中看，只看到有点稀疏的阴毛和一点粉红色，看不清楚反而更加诱人，令人想走近看清楚，甚至摸一摸。</w:t>
      </w:r>
    </w:p>
    <w:p>
      <w:r>
        <w:t>（呸！我不是萝莉控啊！怎可以这样想，不可看，不可看）</w:t>
      </w:r>
    </w:p>
    <w:p>
      <w:r>
        <w:t>摇了摇头，想把这错误的想法摇走，但小雯的叫声又把我的视线引去。</w:t>
      </w:r>
    </w:p>
    <w:p>
      <w:r>
        <w:t>小雯：「姊、啊！姊姊，不、不可以，那，那裡……唔唔……」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