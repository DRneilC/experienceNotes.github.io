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我和伊能静的故事</w:t>
      </w:r>
    </w:p>
    <w:p>
      <w:r>
        <w:t>.</w:t>
      </w:r>
    </w:p>
    <w:p>
      <w:r>
        <w:t>小弟我喜欢下班以后没什么事情就去酒吧喝酒。那天是周六不用上班，我又去酒吧，发现在吧台边有位漂亮的</w:t>
      </w:r>
    </w:p>
    <w:p>
      <w:r>
        <w:t>少妇在那里喝酒，我觉得无聊就走到她的身边和她聊天，我说小姐，能不能让我请你喝杯酒啊，她抬头看我一眼。</w:t>
      </w:r>
    </w:p>
    <w:p>
      <w:r>
        <w:t>啊！是伊能静，简直美得让人不敢逼视，一双细长却微向上挑的浓眉，那对眼睛特勾人，我不由自主的仔细打量了</w:t>
      </w:r>
    </w:p>
    <w:p>
      <w:r>
        <w:t>她一番。</w:t>
      </w:r>
    </w:p>
    <w:p>
      <w:r>
        <w:t>呵呵，小弟我也见过不少美女了，说真的，她是最漂亮的。细长的凤眼威棱中透着妩媚，蛋型脸上的有些忧伤，</w:t>
      </w:r>
    </w:p>
    <w:p>
      <w:r>
        <w:t>挺直的鼻梁下是一张小的出奇的嘴，红润削薄的柔唇轻抿，让人有想咬她一口的冲动，上身是一件低胸丝质墨黑色</w:t>
      </w:r>
    </w:p>
    <w:p>
      <w:r>
        <w:t>贴身衬衫，称得胸前的肌肤越发细白如凝脂，而她那令人目眩的D 级乳房在深陷的嫩白乳沟颤动间简直是呼之欲出，</w:t>
      </w:r>
    </w:p>
    <w:p>
      <w:r>
        <w:t>下身是一件膝上三十公分以上，似乎再短一分就要穿帮的黑皮短裙，露出未穿丝袜浑圆而雪白的大腿，匀称修长的</w:t>
      </w:r>
    </w:p>
    <w:p>
      <w:r>
        <w:t>小腿套着半高筒的细高跟雪亮的黑皮靴，她说我不和男人喝酒，请你离开，我说，相逢就是缘分，我是你的fans，</w:t>
      </w:r>
    </w:p>
    <w:p>
      <w:r>
        <w:t>请你给个面子好吗？她说我不高兴，你不要惹我好吗，再说看年龄我应该比你大。我赶忙说大姐，能不能让我请你</w:t>
      </w:r>
    </w:p>
    <w:p>
      <w:r>
        <w:t>喝一杯啊。她忍不住笑了。她那一笑，如百花齐放，满室生春，她说讨厌，没见过比你脸皮在厚的人，看你比我小</w:t>
      </w:r>
    </w:p>
    <w:p>
      <w:r>
        <w:t>我就给你个面子和你喝一杯，你请我喝杯啤酒就行，我急忙让服务生给她端了一杯啤酒。</w:t>
      </w:r>
    </w:p>
    <w:p>
      <w:r>
        <w:t>我们边喝边聊，我说我叫你静姐好吗？伊能静说，你想怎么叫就怎么叫吧，以后我们也不会见面的。我问她，</w:t>
      </w:r>
    </w:p>
    <w:p>
      <w:r>
        <w:t>静姐，我看你好像不开心，可以告诉我吗？说不定我可以帮你，她瞪了我一眼，你能帮我什么啊，我说，咱们可以</w:t>
      </w:r>
    </w:p>
    <w:p>
      <w:r>
        <w:t>聊天啊，说说你的生活，工作，反正也没什么事情，伊能静说好吧，但是眼泪马上流了出来，拼命的喝起酒来了，</w:t>
      </w:r>
    </w:p>
    <w:p>
      <w:r>
        <w:t>我说，你不要在喝了，很容易醉的，她说怕什么，是不是心疼钱啊，大不了我请你。我说我不是那个意思，我怕你</w:t>
      </w:r>
    </w:p>
    <w:p>
      <w:r>
        <w:t>回不到家，她说那你就送我回去，我家住在浪漫之都6 号楼3 楼东户，说完又开始喝了起来，不一会她就喝醉了，</w:t>
      </w:r>
    </w:p>
    <w:p>
      <w:r>
        <w:t>我一看，坏了，还真的我送啊，我买了单，在外面叫了一辆出租，把她扶上了车。对司机说了地方，因为我要照顾</w:t>
      </w:r>
    </w:p>
    <w:p>
      <w:r>
        <w:t>她，就和她一起坐在后面，出租车颠坡前进着，她的身体放松地倚在我身上，</w:t>
      </w:r>
    </w:p>
    <w:p>
      <w:r>
        <w:t>一阵少妇幽香慢慢冲进口鼻。晚风吹过来，她的秀发飞扬起来，轻触着我的脸，一阵搔痒自心中慢慢油然而生</w:t>
      </w:r>
    </w:p>
    <w:p>
      <w:r>
        <w:t>……我低头轻吻了她一下，她沈稳的呼吸着，双眼微闭，似未察觉。起伏的胸部的领口正向着我，我咽咽口水，刚</w:t>
      </w:r>
    </w:p>
    <w:p>
      <w:r>
        <w:t>刚的一丝酒意在凉风吹袭下似已散了，但心中的欲念却慢慢在升起膨胀……</w:t>
      </w:r>
    </w:p>
    <w:p>
      <w:r>
        <w:t>我探视着在车行时随晃动而开合的她的领口，隐约可见到天蓝色</w:t>
      </w:r>
    </w:p>
    <w:p>
      <w:r>
        <w:t>的胸罩。我大起胆子，轻轻的解开她的第一个扣子，整个动人的胸部</w:t>
      </w:r>
    </w:p>
    <w:p>
      <w:r>
        <w:t>就呈现在我眼前了…，罩杯上有一些镂花，样式新颖</w:t>
      </w:r>
    </w:p>
    <w:p>
      <w:r>
        <w:t>。两个罩杯间有个缀饰的宝石闪耀着…我有点兴奋起来…</w:t>
      </w:r>
    </w:p>
    <w:p>
      <w:r>
        <w:t>由胸罩边缘隐约可见她的乳房，我努力回想着，这束缚包裹下是个什</w:t>
      </w:r>
    </w:p>
    <w:p>
      <w:r>
        <w:t>麽成熟肉体？？我以手隔着衣服，藉着车子的颠颇，假意不小心的轻触</w:t>
      </w:r>
    </w:p>
    <w:p>
      <w:r>
        <w:t>着她的双峰，感受这胸罩的质料及她那肉体的触感…踉踉跄跄将她扶上楼，她已醉倒，只好用背的。我把她双</w:t>
      </w:r>
    </w:p>
    <w:p>
      <w:r>
        <w:t>手圈在</w:t>
      </w:r>
    </w:p>
    <w:p>
      <w:r>
        <w:t>我脖子上，双手扶着她的臀部，一步步上楼，她柔软的胸臀刺激着我的</w:t>
      </w:r>
    </w:p>
    <w:p>
      <w:r>
        <w:t>感官，我手心微微出汗…她呓语着，嘴里尽是模模糊糊念着。我在她的手提袋里找到了钥匙，打开了她家的防</w:t>
      </w:r>
    </w:p>
    <w:p>
      <w:r>
        <w:t>盗门，扶她进了客厅，把她摊平在床上。我走到浴室，打了一盆水到房间帮她擦洗。我解开她的衣扣，适才在车上</w:t>
      </w:r>
    </w:p>
    <w:p>
      <w:r>
        <w:t>偷窥的胸部整个展露在眼前。我</w:t>
      </w:r>
    </w:p>
    <w:p>
      <w:r>
        <w:t>轻轻抚摸着，用手隔着胸罩感触那乳房的触感。一股好奇心驱策着我，我想趁机吃</w:t>
      </w:r>
    </w:p>
    <w:p>
      <w:r>
        <w:t>吃豆腐。我伸手到背後，解开她胸罩背扣，两个乳房挣脱束缚後弹跳了出来，像水蜜桃般娇艳欲滴。然後端详</w:t>
      </w:r>
    </w:p>
    <w:p>
      <w:r>
        <w:t>起她秀挺的双峰，不禁以手去轻轻抚弄它们，富弹性的青</w:t>
      </w:r>
    </w:p>
    <w:p>
      <w:r>
        <w:t>春肉体颤动着……我轻轻以舌头去濡湿它们，以嘴亲吻它们……</w:t>
      </w:r>
    </w:p>
    <w:p>
      <w:r>
        <w:t>啊！！…她似乎睡得很沈，使我的胆子越来越大。我拉下她的黑皮短裙，在半醉半梦之间，她</w:t>
      </w:r>
    </w:p>
    <w:p>
      <w:r>
        <w:t>扭动着双脚配合着我。呈现在我眼前的是她赤裸着上半身的裸体，</w:t>
      </w:r>
    </w:p>
    <w:p>
      <w:r>
        <w:t>下半身穿着一件华歌尔的白色三角裤，高腰，有繁复的花纹，镂空的部</w:t>
      </w:r>
    </w:p>
    <w:p>
      <w:r>
        <w:t>分透出黑色的朦胧，似在挑衅着我的感官…我的下体一阵黏湿纵欲，</w:t>
      </w:r>
    </w:p>
    <w:p>
      <w:r>
        <w:t>於是我轻轻将她翻成侧身，将她的三角裤轻轻往下拉，褪至膝盖，再翻</w:t>
      </w:r>
    </w:p>
    <w:p>
      <w:r>
        <w:t>回正面，轻轻悄悄的将她身上最後的束缚剥下。啊…！我的老天，呃…她有一身羡煞黄脸婆的细皮白肉和那毫</w:t>
      </w:r>
    </w:p>
    <w:p>
      <w:r>
        <w:t>无赘肉的纤细柳腰，雪白的俏臀让我的鸡巴忍不住硬了起来。我想，反正她家没人，在说我好久也没做过了，不如</w:t>
      </w:r>
    </w:p>
    <w:p>
      <w:r>
        <w:t>就干了她，只要能满足她，我想她也不会告发我的，急忙把我的衣服脱的光光的。</w:t>
      </w:r>
    </w:p>
    <w:p>
      <w:r>
        <w:t>我不想急着操她，站在床边仔细的看她，伊能静浑身的冰肌玉肤令我看得欲火亢奋，无法抗拒！我轻轻爱抚她</w:t>
      </w:r>
    </w:p>
    <w:p>
      <w:r>
        <w:t>那赤裸的胴体，从伊能静身上散发出阵阵的肉香、淡淡的酒香，我抚摸她的秀发、嫩软的小耳、桃红的粉额，双手</w:t>
      </w:r>
    </w:p>
    <w:p>
      <w:r>
        <w:t>放肆的轻撩，游移在她那对白嫩高挺、丰硕柔软的浑圆大乳房上，并揉捏着像红豆般细小可爱的乳头，不久敏感的</w:t>
      </w:r>
    </w:p>
    <w:p>
      <w:r>
        <w:t>乳头变得膨胀突起，我将伊能静那双雪白浑圆的玉腿向外伸张，乌黑浓密、茂盛如林的三角丛林中央凸现一道肉缝，</w:t>
      </w:r>
    </w:p>
    <w:p>
      <w:r>
        <w:t>穴口微张两片阴唇鲜红如嫩。我伏身用舌尖舔着吮着那花生米粒般的阴核，更不时将舌尖深入阴道舔吸着。</w:t>
      </w:r>
    </w:p>
    <w:p>
      <w:r>
        <w:t>「嗯…哼…啊…啊…」生理的自然反应，使得酣醉未醒的伊能静不由自主的发出阵阵呻吟声，阴道泌出湿润的</w:t>
      </w:r>
    </w:p>
    <w:p>
      <w:r>
        <w:t>淫水，使酣睡中的伊能静倏然惊醒睁开双眼，发现自己竟一丝不挂的被光溜溜的我压住，她顿时醉意全消、惶恐惊</w:t>
      </w:r>
    </w:p>
    <w:p>
      <w:r>
        <w:t>骇：</w:t>
      </w:r>
    </w:p>
    <w:p>
      <w:r>
        <w:t>伊能静惊慌地挣扎起来∶「别┅┅别┅┅这样┅┅放开┅┅我┅┅」她全身玉体奋力地扭动着，想摆脱我的重</w:t>
      </w:r>
    </w:p>
    <w:p>
      <w:r>
        <w:t>压和对她那圣洁地带的碰触。挣扎中她挣脱了我的怀抱，扭身就跑，我冲过去从背后一把搂住她的腰，将硬邦邦的</w:t>
      </w:r>
    </w:p>
    <w:p>
      <w:r>
        <w:t>鸡巴，紧贴在她高耸的丰臀上，她吃惊不小，拼命用手掰我的胳膊，想挣脱。我紧紧地抱住，并将嘴贴近她的耳根，</w:t>
      </w:r>
    </w:p>
    <w:p>
      <w:r>
        <w:t>轻轻的咬了一下，她的身子颤抖了，同时嘴里发出压抑的闷哼，并左右猛摆，想挣脱我。我用力将她压在墙上，使</w:t>
      </w:r>
    </w:p>
    <w:p>
      <w:r>
        <w:t>她面朝墙壁，一只手将她的双手紧紧扣住，并上伸压在墙上，另一只手滑向她的胸前，那两个乳房在我的揉捏下，</w:t>
      </w:r>
    </w:p>
    <w:p>
      <w:r>
        <w:t>弹跳着一会儿并拢，一会儿分开，并随意变换着形状，我已经无法控制手上的力量。她的声音带着哭腔，哭喊着：</w:t>
      </w:r>
    </w:p>
    <w:p>
      <w:r>
        <w:t>「你干什么……别……啊……」。我凑到她耳边，用喘着气的声音说：「你这么性感，你不知道你对男人有多大的</w:t>
      </w:r>
    </w:p>
    <w:p>
      <w:r>
        <w:t>吸引吗？你不渴望被男人宠爱吗？……」还没等我说完，她大声说：「你放开我，我不想被人强迫，我……」话音</w:t>
      </w:r>
    </w:p>
    <w:p>
      <w:r>
        <w:t>未落，我用嘴封住了她的朱唇，强吻着她，当我的舌头与她的舌头纠缠的时候，拼命的吸吮，她只从嗓子眼发出隐</w:t>
      </w:r>
    </w:p>
    <w:p>
      <w:r>
        <w:t>隐的哽咽声。她越是挣扎，我越是将身体压得更紧，我的手从伊能静的胸前往下抚摸到腹部，即平坦又柔软的腹部，</w:t>
      </w:r>
    </w:p>
    <w:p>
      <w:r>
        <w:t>伴随着急促的呼吸，一紧一松，没有多做停留就顺着小腹向下面攻去，她挣扎的更厉害，但根本无济于事，没有任</w:t>
      </w:r>
    </w:p>
    <w:p>
      <w:r>
        <w:t>何阻碍的我插进她两腿之间，伊能静为了躲避我的手加紧双腿，并向后挺腰，我扶上伊能静的腰，紧紧扣住，下面</w:t>
      </w:r>
    </w:p>
    <w:p>
      <w:r>
        <w:t>硬邦邦的鸡巴，感受着来自充满弹性的臀部的积压，那种感觉，简直就像她在配合我她用威胁口吻叫喊着：「你不</w:t>
      </w:r>
    </w:p>
    <w:p>
      <w:r>
        <w:t>许这样，你干什么呀，我……我不会让你污辱我的……嗯」</w:t>
      </w:r>
    </w:p>
    <w:p>
      <w:r>
        <w:t>恩这一声是因为，我的手重重的按在了她的阴唇上，并上下揉捏，看来不管在什么情况下，本能反应还是无法</w:t>
      </w:r>
    </w:p>
    <w:p>
      <w:r>
        <w:t>抵挡的，但伊能静马上恢复过来「你想干什么」（你还用问？）「啊，你敢……」我再次伏在她洁白光滑的背上，</w:t>
      </w:r>
    </w:p>
    <w:p>
      <w:r>
        <w:t>在她的耳边，轻轻吹气，一边说：「我也是无法控制自己，你太迷人了，你不觉得可惜吗，你的屁股只被一个男人</w:t>
      </w:r>
    </w:p>
    <w:p>
      <w:r>
        <w:t>插过你不觉得不值吗？你的裸体还没被人这么侵犯过，你难道不想尝尝被男人强上的感觉吗」</w:t>
      </w:r>
    </w:p>
    <w:p>
      <w:r>
        <w:t>伊能静仅仅闭上眼睛，似乎这样连耳朵也可以闭上，但是不行，她拼命摇头，一面忍受我的侵犯，一面回避我</w:t>
      </w:r>
    </w:p>
    <w:p>
      <w:r>
        <w:t>的言语。我在也等不急了，左手搂着她，另外右手开始抚摩她的小腹啊！这是什麽？我的手盖在她浓密卷曲细柔的</w:t>
      </w:r>
    </w:p>
    <w:p>
      <w:r>
        <w:t>阴毛上，食中二指触到两片已经沾满了蜜汁淫液的花瓣，湿淋淋，滑腻腻的。</w:t>
      </w:r>
    </w:p>
    <w:p>
      <w:r>
        <w:t>伊能静这时脸红气喘，只剩下轻微的挣扎，轻甩着头部。她贴在我颈侧如凝脂般的脸颊有点烫烫的……她微张</w:t>
      </w:r>
    </w:p>
    <w:p>
      <w:r>
        <w:t>的柔嫩小嘴吐着热呼呼的气息，闻在鼻中让我血行加速，胯下硬挺的大鸡巴本能的抵紧了她的嫩白的股沟。</w:t>
      </w:r>
    </w:p>
    <w:p>
      <w:r>
        <w:t>当我那根热烫硬挺的阳具赤裸裸的由後面贴上伊能静赤裸的白嫩股沟时，肉与肉的厮磨，像触电一样，令她呻</w:t>
      </w:r>
    </w:p>
    <w:p>
      <w:r>
        <w:t>吟出声，俏臀不由自主的向後摆动，让她湿淋淋的花瓣与我如鸡蛋粗硬梆梆的大龟头磨擦，龟头敏感的肉冠与她湿</w:t>
      </w:r>
    </w:p>
    <w:p>
      <w:r>
        <w:t>滑细嫩花瓣前後厮磨的快感，我全身的汗毛孔好像都张开了。呃哼…你┅你不能乱来┅我不是随便的女人┅哎啊</w:t>
      </w:r>
    </w:p>
    <w:p>
      <w:r>
        <w:t>我管她是不是随便的女人，一手扶着硬得火热的大龟头拨开伊能静湿滑无比的花瓣，屁股用力往前一顶，「滋</w:t>
      </w:r>
    </w:p>
    <w:p>
      <w:r>
        <w:t>…！」一声，粗大的龟头已经撑开她柔嫩的花瓣，藉着阴道中充满的蜜汁淫液的润滑，整根近１８公分长的粗壮阳</w:t>
      </w:r>
    </w:p>
    <w:p>
      <w:r>
        <w:t>具已经全部插入了她的窄小的阴道。</w:t>
      </w:r>
    </w:p>
    <w:p>
      <w:r>
        <w:t>「哎呀…你不可以这样┅呃哼┅不要那麽深，我会痛┅┅」</w:t>
      </w:r>
    </w:p>
    <w:p>
      <w:r>
        <w:t>伊能静不是处女，花径已曾缘客扫，但经由整根鸡巴被她阴道内一圈圈的嫩肉箍得很紧的滋味，我知道她好久</w:t>
      </w:r>
    </w:p>
    <w:p>
      <w:r>
        <w:t>没有做爱了。我扶在伊能静纤纤细致柳腰上的手，感觉到她白皙圆润的美臀肌肤突然绷紧，她湿滑柔软的阴道肉壁</w:t>
      </w:r>
    </w:p>
    <w:p>
      <w:r>
        <w:t>像小嘴一样不停的蠕动收缩吸吮着我的阳具。</w:t>
      </w:r>
    </w:p>
    <w:p>
      <w:r>
        <w:t>伊能静这时全身麻软，忍不住伸出两手扶着墙，。，两条瘦长匀称的美腿自然的叉开，再也顾不得羞耻，本能</w:t>
      </w:r>
    </w:p>
    <w:p>
      <w:r>
        <w:t>的将俏美的臀部向後微翘，让胯下鲜嫩的花径道路更方便我的冲刺。我那根被她阴道紧紧包住的大鸡巴加快速度挺</w:t>
      </w:r>
    </w:p>
    <w:p>
      <w:r>
        <w:t>动，她臀部不停的向後挺耸迎合着我的抽插，阵阵的淫液由我两生殖器紧蜜交合的地方流了出来。</w:t>
      </w:r>
    </w:p>
    <w:p>
      <w:r>
        <w:t>只见她迷乱地用手猛地我的屁股，雪白粉嫩的十根纤纤玉指抓进我肌肉里，那。而美貌动人的伊能静那一双修</w:t>
      </w:r>
    </w:p>
    <w:p>
      <w:r>
        <w:t>长优美、珠圆玉润的娇滑秀腿更是一阵痉挛紧夹住我的双腿。突然她层层嫩肉的阴道壁痉挛似的紧缩，子宫深处的</w:t>
      </w:r>
    </w:p>
    <w:p>
      <w:r>
        <w:t>花蕊喷出了一股热流，浇在我龟头的马眼上，伊能静的高潮怎麽来的这麽快</w:t>
      </w:r>
    </w:p>
    <w:p>
      <w:r>
        <w:t>，这个时候我感觉到我也快要射了，我开始加紧的挺动，粗长的阳具像活塞似的在她的阴道内进进出出，看到</w:t>
      </w:r>
    </w:p>
    <w:p>
      <w:r>
        <w:t>她胯下那两片粉嫩的花瓣随着大鸡巴的抽插翻进翻出，如此悸动的画面，使我在伊能静紧窄的美穴内进出的阳具更</w:t>
      </w:r>
    </w:p>
    <w:p>
      <w:r>
        <w:t>形壮大，「哦哼…你的好大┅，我受不了了，你快拔不来吧」</w:t>
      </w:r>
    </w:p>
    <w:p>
      <w:r>
        <w:t>我说我的什么大啊，伊能静动情的说你鸡巴好大，比我老公的大多了，我听到这样的话从她嘴里说出来很兴奋，</w:t>
      </w:r>
    </w:p>
    <w:p>
      <w:r>
        <w:t>抱紧她弹性十足的俏臀，大鸡巴加速的在她粉嫩湿滑又紧小的美穴中抽插。她白嫩的俏臀被我的小腹撞击得发出「</w:t>
      </w:r>
    </w:p>
    <w:p>
      <w:r>
        <w:t>啪！啪！啪！」的声音，与生殖器交合的「噗哧！噗哧！噗哧！」之声，交织成一篇激情的乐章。「舒不舒服？」</w:t>
      </w:r>
    </w:p>
    <w:p>
      <w:r>
        <w:t>我贴在伊能静耳边问。</w:t>
      </w:r>
    </w:p>
    <w:p>
      <w:r>
        <w:t>「嗯哼…棒！」</w:t>
      </w:r>
    </w:p>
    <w:p>
      <w:r>
        <w:t>我再大力一挺，将粗大的龟头深入到子宫最深处，与她的蕊心紧抵在一起。</w:t>
      </w:r>
    </w:p>
    <w:p>
      <w:r>
        <w:t>「有多棒？」</w:t>
      </w:r>
    </w:p>
    <w:p>
      <w:r>
        <w:t>「呃哼┅就这样，不要动┅你顶到我子宫里了，啊┅顶紧一点，不要动┅棒┅」</w:t>
      </w:r>
    </w:p>
    <w:p>
      <w:r>
        <w:t>伊能静呻吟着将俏美的臀部用力向後与我阳具根部的耻骨紧蜜相抵，使我与她的生殖器蜜合到一点缝隙都没有。</w:t>
      </w:r>
    </w:p>
    <w:p>
      <w:r>
        <w:t>而我则伸手由後面环住她滑腻却毫无一丝赘肉的小腹，将她两条雪白光滑的大腿与我的大腿紧蜜的相贴，肉贴肉的</w:t>
      </w:r>
    </w:p>
    <w:p>
      <w:r>
        <w:t>厮磨，我清晰的感觉到伊能静的富有弹性的大腿肌肉在抽搐着，接着她本已将我粗壮的阳具紧紧箍住的阴道，又开</w:t>
      </w:r>
    </w:p>
    <w:p>
      <w:r>
        <w:t>始急剧的收缩，阴道壁一圈圈的嫩肉强猛的蠕动夹磨我的阳具茎部，而子宫深处却像小嘴一样含着我的大龟头不停</w:t>
      </w:r>
    </w:p>
    <w:p>
      <w:r>
        <w:t>的吸吮，她粗重的呻吟一声，一股热流再度由她的蕊心喷出，她二度高潮了，我的龟头上的马眼被她热烫的阴精浇</w:t>
      </w:r>
    </w:p>
    <w:p>
      <w:r>
        <w:t>得又麻又痒，精关再也把持不住，一股浓烈的阳精由马眼射出，灌满了她的花心，她舒服得全身抖动，花心接着又</w:t>
      </w:r>
    </w:p>
    <w:p>
      <w:r>
        <w:t>射出一波热呼呼的阴精，与我射出的鸡巴溶合。呃啊…你射得好多┅烫得我好舒服┅」</w:t>
      </w:r>
    </w:p>
    <w:p>
      <w:r>
        <w:t>我欲待抽出鸡巴，伊能静突然伸手向後抓住我的臀部，不让我们紧蜜交合的下体分开。</w:t>
      </w:r>
    </w:p>
    <w:p>
      <w:r>
        <w:t>「不要动！我好酸┅你爽吗？」伊能静边说边向後挺着俏臀与我的耻骨厮磨着。</w:t>
      </w:r>
    </w:p>
    <w:p>
      <w:r>
        <w:t>「嗯┅爽」</w:t>
      </w:r>
    </w:p>
    <w:p>
      <w:r>
        <w:t>我才开口说话，伊能静已经仰起上身，把脸转过来，将她柔腻的嘴唇堵住了我的嘴，同时将灵巧的柔舌伸入我</w:t>
      </w:r>
    </w:p>
    <w:p>
      <w:r>
        <w:t>口中绞动，一股股玉液香津由她口中灌入了我的口中，我们生殖器交合得那麽久，直到现在才有了口唇的接触，却</w:t>
      </w:r>
    </w:p>
    <w:p>
      <w:r>
        <w:t>是另外一种新鲜的亢奋，我也含住她的柔嫩的舌尖吸吮，两舌交缠，与她香甘的津液交流，彼此享受着高潮过後的</w:t>
      </w:r>
    </w:p>
    <w:p>
      <w:r>
        <w:t>馀韵。</w:t>
      </w:r>
    </w:p>
    <w:p>
      <w:r>
        <w:t>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