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三淫邻居美妻记</w:t>
      </w:r>
    </w:p>
    <w:p>
      <w:r>
        <w:t>.</w:t>
      </w:r>
    </w:p>
    <w:p>
      <w:r>
        <w:t>我曾经三淫乡下老家邻人的妻子，那分快感长久以来无法与外人道之，所以只能深藏于心，有时想起来难免觉</w:t>
      </w:r>
    </w:p>
    <w:p>
      <w:r>
        <w:t>得不畅快。现在有了这个渠道，我可以让众色鬼们分享我的故事了，真觉得快感增加了无数倍。</w:t>
      </w:r>
    </w:p>
    <w:p>
      <w:r>
        <w:t>从我以上的内心独白中，大家当可以体察到，这确乎是我的真实经历。大家就尽情分享吧！</w:t>
      </w:r>
    </w:p>
    <w:p>
      <w:r>
        <w:t>我是从农村读大学出来，在城里工作的。当时考取的是全国知名的学校，全县也少有，所以一时轰动，家乡很</w:t>
      </w:r>
    </w:p>
    <w:p>
      <w:r>
        <w:t>多人自然崇拜我。这不是废话。我告诉大家这一点，是想让你们明白，这也许是我偷淫成功的原因之一，因为我不</w:t>
      </w:r>
    </w:p>
    <w:p>
      <w:r>
        <w:t>是个帅哥，也不是十分有趣的人。</w:t>
      </w:r>
    </w:p>
    <w:p>
      <w:r>
        <w:t>话有一年秋天的一天我下乡回家，忽然看到一个标致的女子笑着和我打招呼，而且叫的是大哥，言语见显见十</w:t>
      </w:r>
    </w:p>
    <w:p>
      <w:r>
        <w:t>分热情。我好似眼熟，联想到隔壁小弟最近娶亲的事，我明白了，这就是新娘子。其实我小时候就认识她，因为在</w:t>
      </w:r>
    </w:p>
    <w:p>
      <w:r>
        <w:t>一个学校读书，她比我小四五岁。这是个非常出众的女子，起码在乡下来说是如此。身高162 的样子，皮肤白嫩细</w:t>
      </w:r>
    </w:p>
    <w:p>
      <w:r>
        <w:t>腻，身材尤其出色，这是她区别于一般乡下女子的最大特点。奶子高，腿长屁股圆，美中不足的是左脸上有一块比</w:t>
      </w:r>
    </w:p>
    <w:p>
      <w:r>
        <w:t>一分硬币略小的疤痕，据说是幼时受伤所致。这块疤痕长在她脸上，在我看来，类似维纳斯的断臂。绝对尤物！</w:t>
      </w:r>
    </w:p>
    <w:p>
      <w:r>
        <w:t>离开乡下小学后，很多年没有见到她，没想到已经为人妻子了。而且这样一个艳女，就如此嫁做一个家境很平</w:t>
      </w:r>
    </w:p>
    <w:p>
      <w:r>
        <w:t>常的农人，我不禁内心为她叫屈。但细细想来，她生于乡下，又没有一技之长，这也是无奈的选择啊。</w:t>
      </w:r>
    </w:p>
    <w:p>
      <w:r>
        <w:t>转而一想，以她对我如此热情的样子，或许我有机会与其老公分享？念及于此，内心立即骚动不安起来。</w:t>
      </w:r>
    </w:p>
    <w:p>
      <w:r>
        <w:t>我要告诉大家的事，当时我并没有得手，因为我在乡下呆的时间就几天，虽然也寻觅过，但未找到机会。</w:t>
      </w:r>
    </w:p>
    <w:p>
      <w:r>
        <w:t>我真正上她，是在当年春节，大年三十晚上！而且，当时她肚子里正怀着孩子！</w:t>
      </w:r>
    </w:p>
    <w:p>
      <w:r>
        <w:t>从那次见面后，直到春节我才回家。忘了交代，彼时我正与现在的老婆恋爱，她没有与我同去乡下。</w:t>
      </w:r>
    </w:p>
    <w:p>
      <w:r>
        <w:t>我就是在大年那天回到家里的。一回家我就去隔壁她家看了看，找机会去了。她一见我，又笑着叫我：「大哥，</w:t>
      </w:r>
    </w:p>
    <w:p>
      <w:r>
        <w:t>回来过年了？」我一边答应，一边想：一定要把你干了！</w:t>
      </w:r>
    </w:p>
    <w:p>
      <w:r>
        <w:t>我不知道自己当时为什么有这样的决心。要知道，除了大学时与初恋做过为数不多的几次，我还没有与第二个</w:t>
      </w:r>
    </w:p>
    <w:p>
      <w:r>
        <w:t>女人性交过，包括当时在谈的女朋友！也许是她身上天然的风骚鼓励了我，也许是我发觉了她眼神中透露的崇拜与</w:t>
      </w:r>
    </w:p>
    <w:p>
      <w:r>
        <w:t>好感。</w:t>
      </w:r>
    </w:p>
    <w:p>
      <w:r>
        <w:t>由于当时我家经济紧张，没有买电视机，所以这天晚上，我与父母一起挤在她大伯（丈夫的哥哥）房间里看春</w:t>
      </w:r>
    </w:p>
    <w:p>
      <w:r>
        <w:t>节晚会。</w:t>
      </w:r>
    </w:p>
    <w:p>
      <w:r>
        <w:t>房间并不大，大概15个平方米。她大伯夫妻、孩子坐在床上被窝里，地下摆了一条长板凳和二三个椅子。我当</w:t>
      </w:r>
    </w:p>
    <w:p>
      <w:r>
        <w:t>时好象因为去的早，在板凳上就坐，旁边是她公婆，我父母坐椅子，而她老公看人赌博去了。晚会开始二三十分钟</w:t>
      </w:r>
    </w:p>
    <w:p>
      <w:r>
        <w:t>后，她进了房间。我起来给她让坐，她则坚持不要，而是站在了我身后。我开始心猿意马起来！</w:t>
      </w:r>
    </w:p>
    <w:p>
      <w:r>
        <w:t>我们一边看节目，一边偶尔也谈点感想，但我一直不知道如何与她接近。后来，大概是站累了，也许是无意识，</w:t>
      </w:r>
    </w:p>
    <w:p>
      <w:r>
        <w:t>她的手好象短暂的扶在了我的肩上。即使这样，我也没有别的办法和她立即去做爱。</w:t>
      </w:r>
    </w:p>
    <w:p>
      <w:r>
        <w:t>好象是在10点半左右，她熬不住睡意，回自己房间睡觉去了。刚开始我还没有反映过来，依然在看电视。过了</w:t>
      </w:r>
    </w:p>
    <w:p>
      <w:r>
        <w:t>二十来分钟，我突然想起，她老公看人赌博或是参加赌博去了，不到凌晨一二点是不会回来的，而她一定留着门等</w:t>
      </w:r>
    </w:p>
    <w:p>
      <w:r>
        <w:t>丈夫！一念至此，我下身立即硬了，并且感到发烫。</w:t>
      </w:r>
    </w:p>
    <w:p>
      <w:r>
        <w:t>坐片刻后，我假装要睡了，不顾她公婆等人一再挽留，起身离开了房间。那时我父母也回去休息了。</w:t>
      </w:r>
    </w:p>
    <w:p>
      <w:r>
        <w:t>我们住的是几百年的老房子，很多人家的房间之间都是以一层薄薄的木板相隔。如果不加注意的话，隔壁的一</w:t>
      </w:r>
    </w:p>
    <w:p>
      <w:r>
        <w:t>点动静都会被邻居听去。我从看电视的房间出来，摸黑穿过一个厅堂，就来到了她的房间门口，而她的隔壁就是我</w:t>
      </w:r>
    </w:p>
    <w:p>
      <w:r>
        <w:t>父母的卧室！</w:t>
      </w:r>
    </w:p>
    <w:p>
      <w:r>
        <w:t>她房间里漆黑一团。我在门口站了一会，听了听，没有任何动静。我不知道她是否睡熟了，也不知道她丈夫是</w:t>
      </w:r>
    </w:p>
    <w:p>
      <w:r>
        <w:t>否违反规律，已经回来睡觉了。就算只有她一人在，我要进去的话，她会有什么反映？会有什么后果？我真的没有</w:t>
      </w:r>
    </w:p>
    <w:p>
      <w:r>
        <w:t>把握。为此，我犹豫了几分钟。但最后，色心壮了我的胆，我决定闯进去，万一闹出事来，我就推说是来找他丈夫。</w:t>
      </w:r>
    </w:p>
    <w:p>
      <w:r>
        <w:t>于是，我轻轻推开了门。房门因为太旧，发出了轻微的声音。我熟悉房间里家具的摆设位置，乃轻步摸向床前。</w:t>
      </w:r>
    </w:p>
    <w:p>
      <w:r>
        <w:t>摸到床沿后，我坐了下来。熟悉了黑暗的环境后，我发现只有她一人在床，正在熟睡。我的心狂跳着。我伸出手来，</w:t>
      </w:r>
    </w:p>
    <w:p>
      <w:r>
        <w:t>轻轻掀起她腿旁的厚被子，另一只手探了进去，摸到了她穿着晴纶长内裤的长腿。内裤下的肌肉结实丰满，极具弹</w:t>
      </w:r>
    </w:p>
    <w:p>
      <w:r>
        <w:t>性。此时我用力很小，所以还没有弄醒她。</w:t>
      </w:r>
    </w:p>
    <w:p>
      <w:r>
        <w:t>见她没有反映，我把手移向了她两腿中间，摸到了她高高隆起的阴阜！我的心跳的更厉害了，几乎让我窒息！</w:t>
      </w:r>
    </w:p>
    <w:p>
      <w:r>
        <w:t>稍做停顿后，我的手掌在阴阜上摩擦揉捏起来。只感到无比的柔软，肉感，听到阴毛与内裤摩擦的沙沙声！这时，</w:t>
      </w:r>
    </w:p>
    <w:p>
      <w:r>
        <w:t>她迷迷乎乎的醒了过来，大概以为是丈夫回来了，未加警惕的问：「谁啊？」</w:t>
      </w:r>
    </w:p>
    <w:p>
      <w:r>
        <w:t>我马上俯身到她耳边，用颤抖的声音回答：「是我！」她的睡意马上没有了，发出了一声惊呼，接着轻声问道</w:t>
      </w:r>
    </w:p>
    <w:p>
      <w:r>
        <w:t>：「你来干嘛？」我一时真不知道如何作答。稍微整理了一下思路，我胡乱编了一通仰慕她的话，表示希望与之亲</w:t>
      </w:r>
    </w:p>
    <w:p>
      <w:r>
        <w:t>近。也是我太没有偷香窃玉的经验，本以为她知道是我后，会立即答应；即使不做口头表示，也不会坚决拒绝。谁</w:t>
      </w:r>
    </w:p>
    <w:p>
      <w:r>
        <w:t>知道她的反映正是后一种，而且叫我马上出去。</w:t>
      </w:r>
    </w:p>
    <w:p>
      <w:r>
        <w:t>我一时间不知道怎么办，但手还是隔着裤子抚在她的阴部（她好象推开过？）。我一边呆着，脑子里急速寻思</w:t>
      </w:r>
    </w:p>
    <w:p>
      <w:r>
        <w:t>着：也许是因为她面皮薄？或者担心丈夫突然回来？于是我告诉她，我只摸一会就走，同时摸索着吻上她的脸，吻</w:t>
      </w:r>
    </w:p>
    <w:p>
      <w:r>
        <w:t>她的唇。她一边推拒着，一边叫我赶快出去，否则她要开灯叫人。我既然走出了这一步，就不会轻易停下来，并且</w:t>
      </w:r>
    </w:p>
    <w:p>
      <w:r>
        <w:t>料定她不感叫人。我一手继续捏她的B ，一手揉搓她的奶子。</w:t>
      </w:r>
    </w:p>
    <w:p>
      <w:r>
        <w:t>在这过程中，我虽然担心她会叫，担心隔壁我父母听见，但高涨的欲望使我不顾一切了。由于她不感大幅度的</w:t>
      </w:r>
    </w:p>
    <w:p>
      <w:r>
        <w:t>反抗，接下来我的手轻易的跨过她内裤上橡皮筋裤带，直接摸到了她的大阴唇上，并开始撩拨她的欲望。也许是因</w:t>
      </w:r>
    </w:p>
    <w:p>
      <w:r>
        <w:t>为我当时接触女人的经验太少，也许是由于她处于极度的恐惧和担忧之中，或者还有她刚刚醒来，不能很快进入状</w:t>
      </w:r>
    </w:p>
    <w:p>
      <w:r>
        <w:t>态的原因，摸了几分钟，仍没见她B 中留出多少水来，B 缝中并没有怎么湿润。我又撩起她穿着睡觉的毛衣、晴纶</w:t>
      </w:r>
    </w:p>
    <w:p>
      <w:r>
        <w:t>内衣，抓紧了她的奶子，逗弄她的奶头子。就这么玩了一会，她轻声说：「够了！快走，我丈夫要回来了！不走我</w:t>
      </w:r>
    </w:p>
    <w:p>
      <w:r>
        <w:t>真的喊人了》」我才不再害怕这些了，说：「他没有这么早回来的。我已经想你好久了，你就让我操一下吧，我快</w:t>
      </w:r>
    </w:p>
    <w:p>
      <w:r>
        <w:t>点完事。」</w:t>
      </w:r>
    </w:p>
    <w:p>
      <w:r>
        <w:t>说完就掀开被子往她被窝里钻。她一听，可能更害怕了，立即大力推我。女人的力气终究有限。我趴到她身上，</w:t>
      </w:r>
    </w:p>
    <w:p>
      <w:r>
        <w:t>一边往下褪自己的裤子，一边求她，并且保证很快操完。她则一边抗拒，一边开始求我了：「不要啊，大伯！求求</w:t>
      </w:r>
    </w:p>
    <w:p>
      <w:r>
        <w:t>你！不要！」「我要为她守住啊！」到了这时，我裤子都褪到了膝盖，已经不可能停下来了。</w:t>
      </w:r>
    </w:p>
    <w:p>
      <w:r>
        <w:t>我一边拉她的内裤，一边用膝盖顶开她的双腿，她则竭力想夹紧，虽然裤子终于被我拉下来到了膝盖的位置，</w:t>
      </w:r>
    </w:p>
    <w:p>
      <w:r>
        <w:t>但依然想阻止我操进她的B 里去。到底她抗不过我，我扶好自己的鸡吧，摸索着往里一顶：进去半根了！这时只听</w:t>
      </w:r>
    </w:p>
    <w:p>
      <w:r>
        <w:t>她轻呼一声：哦！大概意识到抗拒再没有意义，只希望我尽快操完，马上离开，于是身子软了下来，一任我趴在身</w:t>
      </w:r>
    </w:p>
    <w:p>
      <w:r>
        <w:t>上，气喘嘘嘘的插她，抽她。我这时才发觉她的肚子微微隆起，大概已经怀孕三个月了！这可能也是她抗拒我的原</w:t>
      </w:r>
    </w:p>
    <w:p>
      <w:r>
        <w:t>因。</w:t>
      </w:r>
    </w:p>
    <w:p>
      <w:r>
        <w:t>我担心操的她流产，加上裤子脱的不彻底，束缚了动作，而且她的阴道很紧，只能抬起上身，避免压迫她的肚</w:t>
      </w:r>
    </w:p>
    <w:p>
      <w:r>
        <w:t>子，慢慢的、轻轻的操，难以舒展来，痛痛快快的操她。于是，我尝试抬起她的腿，把她的裤子全脱下来。对我的</w:t>
      </w:r>
    </w:p>
    <w:p>
      <w:r>
        <w:t>举动，她开始激烈反抗，使我没有得逞，只好别别扭扭的操着。在这种情况下，只有心里保持着刺激的快意，下面</w:t>
      </w:r>
    </w:p>
    <w:p>
      <w:r>
        <w:t>其实没有多少满足感，但是又实在没有办法放开来干她，而且提心吊胆，怕她丈夫真的回来。五分钟不到，还远远</w:t>
      </w:r>
    </w:p>
    <w:p>
      <w:r>
        <w:t>没有操够、射精，她终究无法容忍了，开始用力推我下来。</w:t>
      </w:r>
    </w:p>
    <w:p>
      <w:r>
        <w:t>我怎肯如此草草收兵？于是一边求她，一边说快好了，快射出来了。见我继续插在她的阴道里不停下来，她放</w:t>
      </w:r>
    </w:p>
    <w:p>
      <w:r>
        <w:t>大了声音：「快走！再不走我喊了。」同时伸出手去床头摸开关要开灯。我见这样，即使不甘心，也只有罢手了，</w:t>
      </w:r>
    </w:p>
    <w:p>
      <w:r>
        <w:t>赶紧答应她：「好了好了，我出去！」说完马上起身下了床，站在地上整理自己的裤子，同时听到她用被子擦完自</w:t>
      </w:r>
    </w:p>
    <w:p>
      <w:r>
        <w:t>己的阴部后，把裤子拉了上去。</w:t>
      </w:r>
    </w:p>
    <w:p>
      <w:r>
        <w:t>这次虽然操的不尽兴，但总算操到了她。出来后，我独自躲在暗处，打了几分钟手枪，然后又借口睡不着，回</w:t>
      </w:r>
    </w:p>
    <w:p>
      <w:r>
        <w:t>去看电视了。</w:t>
      </w:r>
    </w:p>
    <w:p>
      <w:r>
        <w:t>快到12点的时候，他丈夫回来了，也坐到那个房间，和我一起看电视了。我眼睛盯在电视上，心里却在打鼓。</w:t>
      </w:r>
    </w:p>
    <w:p>
      <w:r>
        <w:t>万一她告诉丈夫呢？等到他回房间去了，我也抬屁股走了。拿一夜我实在没有睡好，梦里都担心被人揪出来。</w:t>
      </w:r>
    </w:p>
    <w:p>
      <w:r>
        <w:t>第二天，我发现没有什么事发生，才放下心来。只是见了她，终究不好意思。隔壁邻居嘛，低头不见抬头见的。</w:t>
      </w:r>
    </w:p>
    <w:p>
      <w:r>
        <w:t>她到是象什么也没有发生，这使我彻底放心，并且明白了：还有的是戏！后来的事实确实如此，我又操了她二次。</w:t>
      </w:r>
    </w:p>
    <w:p>
      <w:r>
        <w:t>如果不是我在外地工作的话，肯定有很多机会操她。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