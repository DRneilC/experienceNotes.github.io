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我和48岁的老女人</w:t>
      </w:r>
    </w:p>
    <w:p>
      <w:r>
        <w:t>.</w:t>
      </w:r>
    </w:p>
    <w:p>
      <w:r>
        <w:t>这个48岁的老女人是我们公司的一位同事，负责库存的。昨晚，我加班，点多的时候办公室就只剩下我和这个</w:t>
      </w:r>
    </w:p>
    <w:p>
      <w:r>
        <w:t>老女人。本来，工作已经完事，我见四下安全系数颇高，竟鬼使神差地浏览起一些网站上的性感写真，看得正起劲，</w:t>
      </w:r>
    </w:p>
    <w:p>
      <w:r>
        <w:t>突然，感觉身后有人，猛地转头，竟然是她！这个48岁、还有个女儿正在读大学的老女人，她竟然盯着我的电脑屏</w:t>
      </w:r>
    </w:p>
    <w:p>
      <w:r>
        <w:t>幕目不转睛，我一时不知所措，尴尬地急急调转头，脸上发热。</w:t>
      </w:r>
    </w:p>
    <w:p>
      <w:r>
        <w:t>「这个好看吗？」老女人竟然发问了，语气显得很平静。</w:t>
      </w:r>
    </w:p>
    <w:p>
      <w:r>
        <w:t>「嘿嘿，没事随便看看，一般吧。」</w:t>
      </w:r>
    </w:p>
    <w:p>
      <w:r>
        <w:t>听着她的语气，我紧张的情绪竟然稍有缓解。</w:t>
      </w:r>
    </w:p>
    <w:p>
      <w:r>
        <w:t>「你们年轻男孩是不是都喜欢看这个？」</w:t>
      </w:r>
    </w:p>
    <w:p>
      <w:r>
        <w:t>我本以为她会识趣地走开，没想到她居然接着发问，一点没有将要走开的意思。「嘿嘿，好像是吧。」我不知</w:t>
      </w:r>
    </w:p>
    <w:p>
      <w:r>
        <w:t>道她到底什么意思，也不知道应该怎样马上化解这令我尴尬的局面，讪讪地回了一句。</w:t>
      </w:r>
    </w:p>
    <w:p>
      <w:r>
        <w:t>接下来，你猜怎么着，她竟然拖来旁边的一张椅子，坐在了我旁边，眼睛还是紧盯着屏幕上那几乎全裸的女性</w:t>
      </w:r>
    </w:p>
    <w:p>
      <w:r>
        <w:t>写真。</w:t>
      </w:r>
    </w:p>
    <w:p>
      <w:r>
        <w:t>「身材不错。我年轻的时候和她差不多。」</w:t>
      </w:r>
    </w:p>
    <w:p>
      <w:r>
        <w:t>我诧异地望向她，她说这话的时候竟然脸不红、心不跳，就像是谈工作一样随意而轻松，大骇之下，对她的敬</w:t>
      </w:r>
    </w:p>
    <w:p>
      <w:r>
        <w:t>意真如滔滔江水、连绵不绝。「哦。」这时的我第一次感觉到自己木纳的一面，一时间，不知道该怎样将话接下去。</w:t>
      </w:r>
    </w:p>
    <w:p>
      <w:r>
        <w:t>「唉！现在老了，身材走样了，再漂亮的衣服穿起来也不好看了。」</w:t>
      </w:r>
    </w:p>
    <w:p>
      <w:r>
        <w:t>「哪有！哪有！你看起来还是很年轻。」说出这句善意的谎言后，我的脸再次发热，几乎不敢直视她的双眼。</w:t>
      </w:r>
    </w:p>
    <w:p>
      <w:r>
        <w:t>「你觉得我今天这身衣服漂亮吗？」她是在问我。</w:t>
      </w:r>
    </w:p>
    <w:p>
      <w:r>
        <w:t>我鼓起勇气用眼睛迅速扫遍她全身，她今天上身是一件小红棉袄，下身是一条蓝色紧身牛仔裤，说实在话，她</w:t>
      </w:r>
    </w:p>
    <w:p>
      <w:r>
        <w:t>这种年纪的人，穿成这样也确实需要一定的信心和勇气。</w:t>
      </w:r>
    </w:p>
    <w:p>
      <w:r>
        <w:t>「很好看！很好看！」其实，我当时就在想，如果此刻是一位年轻的女孩问我同样的话，我也许就会脱口而出</w:t>
      </w:r>
    </w:p>
    <w:p>
      <w:r>
        <w:t>一句「其实你不穿更好看。」</w:t>
      </w:r>
    </w:p>
    <w:p>
      <w:r>
        <w:t>但那一刻，在这个48岁的老女人面前，我说话变得异常谨慎，生怕说错了什么似的。</w:t>
      </w:r>
    </w:p>
    <w:p>
      <w:r>
        <w:t>「呵呵，真的吗？」她笑了，笑得似乎很开心。</w:t>
      </w:r>
    </w:p>
    <w:p>
      <w:r>
        <w:t>看来我的谎话说得还是有点水平的，至少让她相信了，至少我认为她相信了。</w:t>
      </w:r>
    </w:p>
    <w:p>
      <w:r>
        <w:t>「我老公以前也这么说我，这些年不说了。女人一老就没人过问了。」</w:t>
      </w:r>
    </w:p>
    <w:p>
      <w:r>
        <w:t>看着她脸上上演了忧伤的表情，我心里稍稍一颤，有种想要伸手搂住她肩膀的冲动，但是我克制住了自己，因</w:t>
      </w:r>
    </w:p>
    <w:p>
      <w:r>
        <w:t>为我还没弄清楚一件事：她今天到底什么意思。</w:t>
      </w:r>
    </w:p>
    <w:p>
      <w:r>
        <w:t>时间突然停在了那一刻，我做了另外一件事，足以让我兴奋不已：她略微低垂着头，似乎在看着自己的脚尖，</w:t>
      </w:r>
    </w:p>
    <w:p>
      <w:r>
        <w:t>而她的小红棉袄上端张开了一个口子，从那里看下去，里面是一件米色的贴身羊绒衫，而且还可以看到那被撑起的</w:t>
      </w:r>
    </w:p>
    <w:p>
      <w:r>
        <w:t>两个地方，似乎在向我招手微笑。不知道为什么，那一刻竟让我有种血液直冲脑顶的强烈感受，年纪的反差、环境</w:t>
      </w:r>
    </w:p>
    <w:p>
      <w:r>
        <w:t>的特殊、不确定的态度……这一切都来的那么突然，我差点控制不住自己，抱住她，这个48岁、尚有些姿色的老女</w:t>
      </w:r>
    </w:p>
    <w:p>
      <w:r>
        <w:t>人，将手伸进她的小红棉袄，抓捏抚摸那隆起的地方。我没有动，她也没有动。正在猥亵她的意念被悄悄收起，却</w:t>
      </w:r>
    </w:p>
    <w:p>
      <w:r>
        <w:t>不知她是否也正在意念中猥亵着我。</w:t>
      </w:r>
    </w:p>
    <w:p>
      <w:r>
        <w:t>「好了，少看一些这样的图片，上火！」她最终抬起了头，说了这么一句。</w:t>
      </w:r>
    </w:p>
    <w:p>
      <w:r>
        <w:t>我点点头，将电脑关起。一起走出公司，走进电梯，走出大厦，再没有一句交谈的话，我觉出了一丝暧昧的味</w:t>
      </w:r>
    </w:p>
    <w:p>
      <w:r>
        <w:t>道。</w:t>
      </w:r>
    </w:p>
    <w:p>
      <w:r>
        <w:t>今天上午，需要向一个客户发一批货，我跟着老女人一起来到了库房，负责接收的人员跟着司机的车还在路上，</w:t>
      </w:r>
    </w:p>
    <w:p>
      <w:r>
        <w:t>于是，又剩下我和老女人单独相处了。一路上我的心里七上八下，乱糟糟的，谈不上对这个48岁的老女人有多大欲</w:t>
      </w:r>
    </w:p>
    <w:p>
      <w:r>
        <w:t>望，只是心底似乎又存有一丝好奇，如果真的和这个老女人发生点什么，会不会获得另外一种非常态的另类刺激呢，</w:t>
      </w:r>
    </w:p>
    <w:p>
      <w:r>
        <w:t>可是我又担心一些不可获知的事情，看来，只能走一步看一步了。我们来到了库房，没有任何交谈，开始按照清单</w:t>
      </w:r>
    </w:p>
    <w:p>
      <w:r>
        <w:t>点货。</w:t>
      </w:r>
    </w:p>
    <w:p>
      <w:r>
        <w:t>库房的门被关上后，非常安静，我几乎都能听到自己的心跳，一种类似即将接受初吻的兴奋感笼上我全身，我</w:t>
      </w:r>
    </w:p>
    <w:p>
      <w:r>
        <w:t>偷看了一眼老女人，她正背对着我，弯着腰，在一个箱子里面翻查着什么，这样，我便清楚地看见她那被牛仔裤紧</w:t>
      </w:r>
    </w:p>
    <w:p>
      <w:r>
        <w:t>紧包裹着、还算浑圆的臀部。</w:t>
      </w:r>
    </w:p>
    <w:p>
      <w:r>
        <w:t>天那，这一眼竟然让我的下身有了反应。这不可能呀！这怎么可能！每天在街上会看见那么多年轻美貌的女子，</w:t>
      </w:r>
    </w:p>
    <w:p>
      <w:r>
        <w:t>她们拥有更完美的身段，都没有使我像现在这样莫名兴奋，而此刻，我简直不能理解自己的这股冲动。</w:t>
      </w:r>
    </w:p>
    <w:p>
      <w:r>
        <w:t>「别错过机会。」脑海中似乎有个声音在提醒我什么。是呀，不管怎么样，她前天晚上的那些举动，应该也是</w:t>
      </w:r>
    </w:p>
    <w:p>
      <w:r>
        <w:t>在暗示我什么，我怎么能够这么不开窍，这么不解风情呢。</w:t>
      </w:r>
    </w:p>
    <w:p>
      <w:r>
        <w:t>于是，我咽了咽口水，清了清喉咙，「从我这个角度看过去，你的身材保持的真不错。」天那！我都不敢相信，</w:t>
      </w:r>
    </w:p>
    <w:p>
      <w:r>
        <w:t>自己竟然在这样的场合，面对一个48岁的老女人，说出了这样的话。</w:t>
      </w:r>
    </w:p>
    <w:p>
      <w:r>
        <w:t>我怔怔地望着她的后背，发现她停住了手上的动作，却并没有转过身，也没有说话。我开始觉得有些紧张起来，</w:t>
      </w:r>
    </w:p>
    <w:p>
      <w:r>
        <w:t>我开始为自己说出了那样的话感到后悔，我想要再说些什么，将刚才那句话掩饰成一句玩笑话、或是一句恭维话，</w:t>
      </w:r>
    </w:p>
    <w:p>
      <w:r>
        <w:t>只要她别理解成我是在调戏她、或是是在暗示试探她就好，我正欲张口。</w:t>
      </w:r>
    </w:p>
    <w:p>
      <w:r>
        <w:t>「呵呵，好久没有听人这么夸我了。」她立起身子，转过头来，脸上带着一种神秘莫测的笑容看着我，我心里</w:t>
      </w:r>
    </w:p>
    <w:p>
      <w:r>
        <w:t>顿时没了底。</w:t>
      </w:r>
    </w:p>
    <w:p>
      <w:r>
        <w:t>「呵呵，我说的是实话，真的不错，不知道你是怎么保养的。」这句话说出口，我似乎觉得轻松了一些，因为</w:t>
      </w:r>
    </w:p>
    <w:p>
      <w:r>
        <w:t>这句话的暧昧成分少了很多，也可以说是一句近似恭维的话。</w:t>
      </w:r>
    </w:p>
    <w:p>
      <w:r>
        <w:t>「哎，没怎么刻意去保养什么，都一把年纪了，还保养那么好给谁看呀，又不是小姑娘，呵呵。」她似乎完全</w:t>
      </w:r>
    </w:p>
    <w:p>
      <w:r>
        <w:t>相信我说的是真心话，自己竟开始上下打量起自己的身体，伴随着轻微的扭动。</w:t>
      </w:r>
    </w:p>
    <w:p>
      <w:r>
        <w:t>「你以前学过跳舞的吧。」我猜测着又问了一句，因为看着她慢慢进入了自恋的状态。</w:t>
      </w:r>
    </w:p>
    <w:p>
      <w:r>
        <w:t>「嗯？！你怎么知道的，我年轻的时候还真学过跳舞，好几年呢，结婚后就没跳了。」</w:t>
      </w:r>
    </w:p>
    <w:p>
      <w:r>
        <w:t>「呵呵，我随便猜的。」</w:t>
      </w:r>
    </w:p>
    <w:p>
      <w:r>
        <w:t>「眼光很准。」这次，她笑得似乎更开心了，脸上堆出了一朵花。</w:t>
      </w:r>
    </w:p>
    <w:p>
      <w:r>
        <w:t>「你这牛仔裤买的很合身。」又说出了这样一句话的时候，我发现自己的思维竟然是跳跃式的，有一搭没一搭</w:t>
      </w:r>
    </w:p>
    <w:p>
      <w:r>
        <w:t>的。</w:t>
      </w:r>
    </w:p>
    <w:p>
      <w:r>
        <w:t>「哦，是吗，呵呵，还行吧，有点紧，两年前买的，现在人胖了些。」她竟然也很能配合住我的话题，将一条</w:t>
      </w:r>
    </w:p>
    <w:p>
      <w:r>
        <w:t>腿脚尖着地稍稍曲折起来，自我审视着。</w:t>
      </w:r>
    </w:p>
    <w:p>
      <w:r>
        <w:t>「很有味道。」这句话几乎是我脱口而出的，可能是习惯了这么评价女孩，今天竟用到了她身上。</w:t>
      </w:r>
    </w:p>
    <w:p>
      <w:r>
        <w:t>「哦？你喜欢？」她直视着我的双眼，问得很火辣。我再次咽了咽口水，费力地点点头。</w:t>
      </w:r>
    </w:p>
    <w:p>
      <w:r>
        <w:t>「改天我们一起吃顿饭吧，聊聊天。」</w:t>
      </w:r>
    </w:p>
    <w:p>
      <w:r>
        <w:t>向来这样的话都是我主动说出来，今天竟然被一个女人首先提出来，我突然有些支吾，不过，最后我还是给了</w:t>
      </w:r>
    </w:p>
    <w:p>
      <w:r>
        <w:t>肯定的答复。择日不如撞日，吃饭时间就定在了今晚7 ：</w:t>
      </w:r>
    </w:p>
    <w:p>
      <w:r>
        <w:t>今晚和老女人的一顿晚餐是在北三环附近吃的，一切是按照我预料的节奏进行着。</w:t>
      </w:r>
    </w:p>
    <w:p>
      <w:r>
        <w:t>晚餐过后，我问老女人是否急着回家，她看了看时间，8 ：10，说并不着急。</w:t>
      </w:r>
    </w:p>
    <w:p>
      <w:r>
        <w:t>于是，我告诉老女人我住的地方就在附近，问她有没有兴趣去坐坐。她说反正明天是周末，不用按时上班（PS</w:t>
      </w:r>
    </w:p>
    <w:p>
      <w:r>
        <w:t>：明天她需要加班），去坐坐也无妨。</w:t>
      </w:r>
    </w:p>
    <w:p>
      <w:r>
        <w:t>于是，我和老女人打了一辆车，直奔我租住在北太平庄附近的房屋。是一个一居室，在五层。</w:t>
      </w:r>
    </w:p>
    <w:p>
      <w:r>
        <w:t>老女人走进房屋后，先是四处打量了一番，问道：「你这房子一个人住？」</w:t>
      </w:r>
    </w:p>
    <w:p>
      <w:r>
        <w:t>「是呀。」</w:t>
      </w:r>
    </w:p>
    <w:p>
      <w:r>
        <w:t>「多少钱一个月呀。」</w:t>
      </w:r>
    </w:p>
    <w:p>
      <w:r>
        <w:t>「1600. 」</w:t>
      </w:r>
    </w:p>
    <w:p>
      <w:r>
        <w:t>「哦，这边的房价还不便宜。」</w:t>
      </w:r>
    </w:p>
    <w:p>
      <w:r>
        <w:t>「是呀，北三环附近的房子是这价。」我所在的小区昨天就来了暖气，屋内要比外面暖和很多，我除去了自己</w:t>
      </w:r>
    </w:p>
    <w:p>
      <w:r>
        <w:t>的外套，老女人也跟着除去了自己的红棉袄，里面还是那晚我看见的米色贴身羊绒衫，下身也还是那条紧身牛仔裤。</w:t>
      </w:r>
    </w:p>
    <w:p>
      <w:r>
        <w:t>这时，我的呼吸又开始加重，我知道那是因为我私下有了些想法。</w:t>
      </w:r>
    </w:p>
    <w:p>
      <w:r>
        <w:t>「你喝水吗？」</w:t>
      </w:r>
    </w:p>
    <w:p>
      <w:r>
        <w:t>「嗯。」</w:t>
      </w:r>
    </w:p>
    <w:p>
      <w:r>
        <w:t>我取出两只颇具个性的玻璃茶杯，加入了刚从吴裕泰买来的莲峰翠芽，并用度水冲沏开了，端到她面前，递给</w:t>
      </w:r>
    </w:p>
    <w:p>
      <w:r>
        <w:t>她。</w:t>
      </w:r>
    </w:p>
    <w:p>
      <w:r>
        <w:t>「很好看的茶杯。」显然，她会提到这个茶杯，是我意料之中的，没有别的意思，只是为了小小表露一下自己</w:t>
      </w:r>
    </w:p>
    <w:p>
      <w:r>
        <w:t>的品味。</w:t>
      </w:r>
    </w:p>
    <w:p>
      <w:r>
        <w:t>「呵呵，从茶具批发市场淘来的，我很喜欢。」</w:t>
      </w:r>
    </w:p>
    <w:p>
      <w:r>
        <w:t>「嗯，真的挺不错，有眼光！」这似乎是她今天第二次夸我有眼光，我微微笑了笑，浅嘬了一口茶，她也端起</w:t>
      </w:r>
    </w:p>
    <w:p>
      <w:r>
        <w:t>茶杯浅嘬了一口。</w:t>
      </w:r>
    </w:p>
    <w:p>
      <w:r>
        <w:t>「很醇香。」</w:t>
      </w:r>
    </w:p>
    <w:p>
      <w:r>
        <w:t>「是新茶。」</w:t>
      </w:r>
    </w:p>
    <w:p>
      <w:r>
        <w:t>这时，身体已经整个暖和了，气氛也逐渐融洽了，我寻思着下一步的试探。</w:t>
      </w:r>
    </w:p>
    <w:p>
      <w:r>
        <w:t>「你在家上网吗？」问出这句话是有我的主意的。</w:t>
      </w:r>
    </w:p>
    <w:p>
      <w:r>
        <w:t>「我家里没上网，我平时也很少上网，那是像你们这样的年轻人喜欢的玩意儿。」</w:t>
      </w:r>
    </w:p>
    <w:p>
      <w:r>
        <w:t>「呵呵，我回到家没事就喜欢上上网。」我装似无意地看看她，又喝了一口茶。</w:t>
      </w:r>
    </w:p>
    <w:p>
      <w:r>
        <w:t>「呵呵，你在家不会也看那些吧。」看见没，现在你该明白我问那句话的意思了吧，她果然提起了前晚单位加</w:t>
      </w:r>
    </w:p>
    <w:p>
      <w:r>
        <w:t>班发生的事情，一切慢慢进入我所需要的流程。</w:t>
      </w:r>
    </w:p>
    <w:p>
      <w:r>
        <w:t>「呵呵，有时候吧，我没有固定的女友，看看那个能解决一些问题。」我说的既含糊又明白，相信以她的经历</w:t>
      </w:r>
    </w:p>
    <w:p>
      <w:r>
        <w:t>应该很容易理解。</w:t>
      </w:r>
    </w:p>
    <w:p>
      <w:r>
        <w:t>「呵呵，坏小子，那种事做多了不好。」我不确定她所指的「那种事」究竟说的是「自慰」还是「性交」，我</w:t>
      </w:r>
    </w:p>
    <w:p>
      <w:r>
        <w:t>只能估计应该是指「自慰」。</w:t>
      </w:r>
    </w:p>
    <w:p>
      <w:r>
        <w:t>「呵呵，男人是这样的，我也没办法。」我装似无奈地笑笑摇头，又端起杯子喝了一口。</w:t>
      </w:r>
    </w:p>
    <w:p>
      <w:r>
        <w:t>「真没看出来，你欲望还很强。平时在单位看你还是挺文静的。」我晕！</w:t>
      </w:r>
    </w:p>
    <w:p>
      <w:r>
        <w:t>「欲望」两个字都出来了，看来快进入主题了。</w:t>
      </w:r>
    </w:p>
    <w:p>
      <w:r>
        <w:t>「嗬嗬！一般吧。正常需求，正常需求。」这时，我倒真想自己脸红一下，让她觉得我还很单纯，让她可以更</w:t>
      </w:r>
    </w:p>
    <w:p>
      <w:r>
        <w:t>大胆更主动一些，可是偏偏没有脸红，人就是这么奇怪。</w:t>
      </w:r>
    </w:p>
    <w:p>
      <w:r>
        <w:t>「你晚上一个人睡这么大一张床？」她注意到了我的那张大床。</w:t>
      </w:r>
    </w:p>
    <w:p>
      <w:r>
        <w:t>「嗯，我喜欢睡大一点的床，舒服一些，可以随便滚来滚去。」其实，我准备了大床是另有目的的，只是我应</w:t>
      </w:r>
    </w:p>
    <w:p>
      <w:r>
        <w:t>该装的单纯一些。</w:t>
      </w:r>
    </w:p>
    <w:p>
      <w:r>
        <w:t>她突然将杯子放到了桌子上，起身走到了我的床边，坐到了床沿上，还上下摇晃了几下，似乎在感受床上席梦</w:t>
      </w:r>
    </w:p>
    <w:p>
      <w:r>
        <w:t>思的弹性。我还等什么？我也随即起身，走到了她身边，挨着坐下。其实，我的这些动作已经寓意很明显了，相信</w:t>
      </w:r>
    </w:p>
    <w:p>
      <w:r>
        <w:t>她也知道我的一些想法。我看着她的眼睛，她也看向了我，距离只有10公分。此刻，我知道我该做什么了，如果还</w:t>
      </w:r>
    </w:p>
    <w:p>
      <w:r>
        <w:t>搞铺垫的话，那我就真成了嫩头青了。</w:t>
      </w:r>
    </w:p>
    <w:p>
      <w:r>
        <w:t>我直接将右手搭在了她的腰上，她先是一怔，眼睛向下看了看我的手，又将目光转向我的眼睛。我的嘴唇慢慢</w:t>
      </w:r>
    </w:p>
    <w:p>
      <w:r>
        <w:t>靠向她的脖子，她没有任何躲闪，我亲了上去。</w:t>
      </w:r>
    </w:p>
    <w:p>
      <w:r>
        <w:t>顺着脖子，我的嘴唇向上到达了她的耳垂，又到达了她的脸颊，最后落在了她的双唇上。舌头搅动在一起，我</w:t>
      </w:r>
    </w:p>
    <w:p>
      <w:r>
        <w:t>感受到她的一些激情，她的右手此时也落在了我的腰部，床上传来「吱！」的一声，那是席梦思弹簧受力不均发出</w:t>
      </w:r>
    </w:p>
    <w:p>
      <w:r>
        <w:t>的声响说实话，和这样一个老女人接吻不是我的初衷，只是进入性爱白热化的一个必经过程，我了解这一点，所以</w:t>
      </w:r>
    </w:p>
    <w:p>
      <w:r>
        <w:t>我这么做了。舌头的搅动没有给我带来刺激，我只是尽量不要看那张脸，那张已被几条皱纹爬满的脸，尽管不是很</w:t>
      </w:r>
    </w:p>
    <w:p>
      <w:r>
        <w:t>明显，在淡妆的掩盖下，但是在这么近距离的情况下，一切还是很明了的。我知道怎样才能使自己获得快感，那就</w:t>
      </w:r>
    </w:p>
    <w:p>
      <w:r>
        <w:t>是赶紧用手去抓捏那隆起的胸部，属于老女人的胸部。</w:t>
      </w:r>
    </w:p>
    <w:p>
      <w:r>
        <w:t>注意了，我这里用的词是「抓捏」，知道为什么不用「抚摸」吗，抚摸是针对娇嫩的胸部，对于在我想像中已</w:t>
      </w:r>
    </w:p>
    <w:p>
      <w:r>
        <w:t>经疲软而有些下垂的陈年胸部，最好只用抓捏，既可以满足自己的兽欲，又才能真正让这个老女人有快感，抚摸的</w:t>
      </w:r>
    </w:p>
    <w:p>
      <w:r>
        <w:t>力度已经不能够刺激到这个老女人的神经底根了。于是，在我大脑的支配下，我的右手从她腰部挪到她的胸部上，</w:t>
      </w:r>
    </w:p>
    <w:p>
      <w:r>
        <w:t>当然，此时还是隔着那件米色羊绒衫，却没有阻挡我的兴奋感。知道吗，我抓到了，一个48岁老女人的左胸，一处</w:t>
      </w:r>
    </w:p>
    <w:p>
      <w:r>
        <w:t>前晚我偷窥过的位置，此刻尽在我手掌之中，我使用了关节的力量，指挥五指开始侵犯。突然，她整个身子扑在了</w:t>
      </w:r>
    </w:p>
    <w:p>
      <w:r>
        <w:t>我身上，双手环抱住我的脖子，将下巴搁在了我的左肩上。</w:t>
      </w:r>
    </w:p>
    <w:p>
      <w:r>
        <w:t>我此刻听到了她沉重的喘息声。我脸上微微一笑，不用照镜子，我就知道自己一定笑得很奸诈，一种莫名的成</w:t>
      </w:r>
    </w:p>
    <w:p>
      <w:r>
        <w:t>就感和征服感悄悄写在了我脸上，印入了我心里。看来，今天也不会出什么意外了，我的信心突然膨胀开来，手上</w:t>
      </w:r>
    </w:p>
    <w:p>
      <w:r>
        <w:t>的力度更是加大了一些。</w:t>
      </w:r>
    </w:p>
    <w:p>
      <w:r>
        <w:t>这时，我几乎能够猜测，老女人的下身一定有些湿润。隔着衣服的侵犯看似很无聊，其实，倒是能够满足某个</w:t>
      </w:r>
    </w:p>
    <w:p>
      <w:r>
        <w:t>层面的需求。接下来，我知道不能再游弋在外了，老女人的胸部需要更真实的体验，我的右手时常充当先锋，今天</w:t>
      </w:r>
    </w:p>
    <w:p>
      <w:r>
        <w:t>也没有例外。</w:t>
      </w:r>
    </w:p>
    <w:p>
      <w:r>
        <w:t>放开了老女人的胸部，我将嘴唇贴在了老女人的后颈上，用我的鼻息去触动她的发梢，手却已经从腰部位置钻</w:t>
      </w:r>
    </w:p>
    <w:p>
      <w:r>
        <w:t>进了她的衣服，我摸到了里面的衬衣，是札在皮带里面的，我轻轻将其衬衣的下摆从皮带下抽出，这样，我的手就</w:t>
      </w:r>
    </w:p>
    <w:p>
      <w:r>
        <w:t>触到了她腰上的肌肤。很温暖，只是有些赘肉，皮肤有些松弛。不管了，反正我右手的目的地不是这里，而是向上</w:t>
      </w:r>
    </w:p>
    <w:p>
      <w:r>
        <w:t>向上再向上。手感不是很好，却足以满足我的好奇心，毕竟她今年48岁。这时，你知道我最想做的事情是什么吗，</w:t>
      </w:r>
    </w:p>
    <w:p>
      <w:r>
        <w:t>我这时最想看看老女人的表情，当我双手握住她双乳时的表情。所以，我将老女人放平在了床上。（48岁的老女人</w:t>
      </w:r>
    </w:p>
    <w:p>
      <w:r>
        <w:t>躺在我的大床上，闭着眼睛，显得那么温顺，这和她的年纪形成了一定的反差，不在别的，因为坐在她面前的是我，</w:t>
      </w:r>
    </w:p>
    <w:p>
      <w:r>
        <w:t>一个和她年纪相差甚远的男人，而这个年轻的男人即将对这个老女人进行侵犯，当然，是取得了获许证的合理性侵</w:t>
      </w:r>
    </w:p>
    <w:p>
      <w:r>
        <w:t>犯。我没有立即动手，我就这么看着她，看着她起伏不定的胸部，我开始联想工作中她的样子，我要将她的定位设</w:t>
      </w:r>
    </w:p>
    <w:p>
      <w:r>
        <w:t>定的更为不和谐，从而形成更大的反差，让自己获取更大的性冲动。</w:t>
      </w:r>
    </w:p>
    <w:p>
      <w:r>
        <w:t>差不多了。我俯低身子，将两只手同时深入她上衣里面，衣服突出地更厉害了，老女人似乎有点疼痛，眉头微</w:t>
      </w:r>
    </w:p>
    <w:p>
      <w:r>
        <w:t>微一皱，鼻子轻轻「哼」了一声，眼睛却始终没有张开，我嘴角牵出了一丝不为察觉的笑意。整个过程，我没有将</w:t>
      </w:r>
    </w:p>
    <w:p>
      <w:r>
        <w:t>她的上衣掀起，就是说，我没有看她，有时候我觉得，没看见的时候会更能激发人的联想，就像现在，我的双手一</w:t>
      </w:r>
    </w:p>
    <w:p>
      <w:r>
        <w:t>边肆意揉捏着那对即将枯萎的乳房，一边欣赏着老女人那略带享受的表情，一切唾手可得，却又欲擒故纵。我的两</w:t>
      </w:r>
    </w:p>
    <w:p>
      <w:r>
        <w:t>腿间开始充血。</w:t>
      </w:r>
    </w:p>
    <w:p>
      <w:r>
        <w:t>好了，我已经用手感受彻底了，我的目标转向她的下身，尽管看到的只是牛仔裤被勾勒出的形状，却给我带来</w:t>
      </w:r>
    </w:p>
    <w:p>
      <w:r>
        <w:t>了深深的触动。</w:t>
      </w:r>
    </w:p>
    <w:p>
      <w:r>
        <w:t>她确实胖了，牛仔裤也确实太紧了，躺平后她的下身被牛仔裤深深嵌入，我几乎可以看清楚她那神秘部位的初</w:t>
      </w:r>
    </w:p>
    <w:p>
      <w:r>
        <w:t>步轮廓，牛仔裤的中央线深深勒进了她的缝隙，这种景象实在是很诱惑，我竟有些发呆。</w:t>
      </w:r>
    </w:p>
    <w:p>
      <w:r>
        <w:t>我将左手慢慢搁在了她的右腿根部位置，用大拇指顺着那条牛仔裤中央线短距离上下滑动着，重复着。再看看</w:t>
      </w:r>
    </w:p>
    <w:p>
      <w:r>
        <w:t>她的表情，几乎没有表情，我知道她在极力克制，她也许不想让我看见她淫荡的一面，脸部肌肉却有了少许抽动，</w:t>
      </w:r>
    </w:p>
    <w:p>
      <w:r>
        <w:t>我在心底再次笑笑。</w:t>
      </w:r>
    </w:p>
    <w:p>
      <w:r>
        <w:t>突然，我有了一种恶心的想法，竟然想去闻一闻她下面的气息，当然是隔着牛仔裤，不然我想我也不会去闻。</w:t>
      </w:r>
    </w:p>
    <w:p>
      <w:r>
        <w:t>我将屁股往后挪了挪，这样我就可以俯下身将鼻子凑近她那里，将鼻尖顶在那条可见的微隙上，轻轻一闻。是种混</w:t>
      </w:r>
    </w:p>
    <w:p>
      <w:r>
        <w:t>合的气息，有牛仔裤布料的气味，有一些潮湿的气味，竟然还有股酸酸的气味，看来也不是很好闻，我将鼻子悄悄</w:t>
      </w:r>
    </w:p>
    <w:p>
      <w:r>
        <w:t>收回，重新直起身子。</w:t>
      </w:r>
    </w:p>
    <w:p>
      <w:r>
        <w:t>「翻过身去吧。」我告诉她让她爬在床上，这样我就可以touch 一下那被我偷窥过的屁股。</w:t>
      </w:r>
    </w:p>
    <w:p>
      <w:r>
        <w:t>她照做了。老女人的屁股在牛仔裤的包裹下，由于又是趴式，显得还是很有型的，毕竟是个女人，有脂肪包裹。</w:t>
      </w:r>
    </w:p>
    <w:p>
      <w:r>
        <w:t>我审视了一下她的屁股，还是左手顺着大腿摸了上去，大拇指摁在她的左臀上，其余四指滑入到她两腿之间。</w:t>
      </w:r>
    </w:p>
    <w:p>
      <w:r>
        <w:t>一个48岁的老女人趴在床上，任由一个男人用手在她屁股和两腿之间肆意抚摸。</w:t>
      </w:r>
    </w:p>
    <w:p>
      <w:r>
        <w:t>又过了一分钟，我开始想知道老女人今天穿的是什么颜色和样式的内裤了，我真的很想见识一下，看看和年轻</w:t>
      </w:r>
    </w:p>
    <w:p>
      <w:r>
        <w:t>女孩有什么不同。我再次将她的身子翻正，这次她睁开了眼睛，看着我。我没有理会，直接开始解她的腰带，她的</w:t>
      </w:r>
    </w:p>
    <w:p>
      <w:r>
        <w:t>手突然抓住了我的手，似是想要阻止我的这一动作，我还是没加理会，腰带最终被我解除，打开扣子，拉开拉链，</w:t>
      </w:r>
    </w:p>
    <w:p>
      <w:r>
        <w:t>将牛仔裤褪了下来，里面还有一条肉色秋裤，不管三七二十一，一起往下拉，露出了底裤。居然是黑色的。</w:t>
      </w:r>
    </w:p>
    <w:p>
      <w:r>
        <w:t>乍一看，是黑色底裤，顿时使我联想起「黑寡妇」这个词，使我不自觉将「性欲旺盛，控制欲强」和这个老女</w:t>
      </w:r>
    </w:p>
    <w:p>
      <w:r>
        <w:t>人附加在一起。作为我本人来讲，我不是很喜欢女人穿黑色的底裤，我更喜欢女人穿白色的，而且最好是那种略带</w:t>
      </w:r>
    </w:p>
    <w:p>
      <w:r>
        <w:t>透明效果的，质地要稍微厚点，我对于布料不熟通，棉质的应该手感好一些。</w:t>
      </w:r>
    </w:p>
    <w:p>
      <w:r>
        <w:t>略带透明效果的白色底裤会欲盖弥彰地凸显内在的黑色，只是那么不很明显的一点点，却有种雾中看花的效果，</w:t>
      </w:r>
    </w:p>
    <w:p>
      <w:r>
        <w:t>那点黑色足以撩拨起男人的性欲，这也是我不喜欢白虎女人的原因。</w:t>
      </w:r>
    </w:p>
    <w:p>
      <w:r>
        <w:t>（男人年轻的时候喜欢完美的、看起来干净的；男人成熟后偏向于喜欢一些有各式「缺陷」的、更具层次感的）</w:t>
      </w:r>
    </w:p>
    <w:p>
      <w:r>
        <w:t>不过此时，我看到的另一种景象却让我心弦为之一动———老女人露出底裤的几根，拔……这个变态的想法只是在</w:t>
      </w:r>
    </w:p>
    <w:p>
      <w:r>
        <w:t>一瞬间。</w:t>
      </w:r>
    </w:p>
    <w:p>
      <w:r>
        <w:t>我没有这么做。老女人一直盯着我的眼睛，我能感觉到。她见我始终望着她的三角部位，却没有任何动作，她</w:t>
      </w:r>
    </w:p>
    <w:p>
      <w:r>
        <w:t>似乎有些纳闷，不知道我下一步会做些什么。</w:t>
      </w:r>
    </w:p>
    <w:p>
      <w:r>
        <w:t>那么，作为我来讲，正在思想斗争，到底要不要将这条底裤彻底除去，瞻仰一下老女人的真实下体景观。</w:t>
      </w:r>
    </w:p>
    <w:p>
      <w:r>
        <w:t>知道我在担心什么吗，我担心会看到一些令我不愉快的画面，那些撩拨起我性欲的想像会在瞬间瓦解掉，如果</w:t>
      </w:r>
    </w:p>
    <w:p>
      <w:r>
        <w:t>那样的话，我该怎么办，有些事不是我的大脑能够主控的，毕竟我已经过了那段青涩岁月，那段看见女人乳房就会</w:t>
      </w:r>
    </w:p>
    <w:p>
      <w:r>
        <w:t>射的阶段，我的二哥是越来越有自己的个性，不合口味的一定不举。</w:t>
      </w:r>
    </w:p>
    <w:p>
      <w:r>
        <w:t>老女人毕竟是见过世面的，48年的漫长岁月也不是白活的，她看出了我的一些迟疑，她坐起了身子，将我拉进</w:t>
      </w:r>
    </w:p>
    <w:p>
      <w:r>
        <w:t>了她的怀抱里，「来，让我抱抱。」将左脸帖在了老女人的胸前，我感觉到柔软，感觉到温暖，一种不同于性欲的</w:t>
      </w:r>
    </w:p>
    <w:p>
      <w:r>
        <w:t>情愫悄悄漫起，覆盖住我整个的神经，我突然觉得这种感觉也很好，我也突然觉得自己的灵魂得到了升华，我居然</w:t>
      </w:r>
    </w:p>
    <w:p>
      <w:r>
        <w:t>能够让这种感觉抑制住自己的性欲，天那！我也能达到这种层次，也能有这种境界，我开始觉得柳下惠也没什么了</w:t>
      </w:r>
    </w:p>
    <w:p>
      <w:r>
        <w:t>不起的，坐怀不乱不一定就是性德高尚，太多其他的原因了。</w:t>
      </w:r>
    </w:p>
    <w:p>
      <w:r>
        <w:t>「我们不要这么快了，其实我也没想好，我们这么做是不太好。」</w:t>
      </w:r>
    </w:p>
    <w:p>
      <w:r>
        <w:t>也不知道这是不是老女人的真心话，我用鼻息「嗯」了一声。</w:t>
      </w:r>
    </w:p>
    <w:p>
      <w:r>
        <w:t>「我要回去了，不能太晚了。明天我还要去单位，有批货要发。」老女人看了看时间。</w:t>
      </w:r>
    </w:p>
    <w:p>
      <w:r>
        <w:t>「我知道。」我将身子慢慢收回，再次和老女人四目相视。</w:t>
      </w:r>
    </w:p>
    <w:p>
      <w:r>
        <w:t>「我……」我本来还想说些什么，我也不知道应该怎么说才能恰到好处，毕竟坐在我面前的这个老女人，无论</w:t>
      </w:r>
    </w:p>
    <w:p>
      <w:r>
        <w:t>人生经历、阅历、分辨能力，都要胜我很多倍，我的任何一句虚假的话，都可能被她识破，从而可能断送掉这好不</w:t>
      </w:r>
    </w:p>
    <w:p>
      <w:r>
        <w:t>容易培养起来的「别样情」。</w:t>
      </w:r>
    </w:p>
    <w:p>
      <w:r>
        <w:t>「我走了。」老女人已经整理好了自己的衣服，外套也已经穿上。</w:t>
      </w:r>
    </w:p>
    <w:p>
      <w:r>
        <w:t>「我送你。」</w:t>
      </w:r>
    </w:p>
    <w:p>
      <w:r>
        <w:t>「不用了，我知道怎么走。」我本以为老女人会在走之前再叮嘱我一些话，比如「千万别跟别人说这事」、「</w:t>
      </w:r>
    </w:p>
    <w:p>
      <w:r>
        <w:t>以后在单位要注意一点言语」、「和同事吃饭别说漏了嘴」等诸如此类的。谁知，老女人什么话也没有再说，出门</w:t>
      </w:r>
    </w:p>
    <w:p>
      <w:r>
        <w:t>后也没再回头看一眼，只见她再次用手整理了自己的衣领。</w:t>
      </w:r>
    </w:p>
    <w:p>
      <w:r>
        <w:t>最近一直在考虑一个问题：是一时的满足重要，还是理智的生活更重要。我得出了一个答案：理智的生活偶尔</w:t>
      </w:r>
    </w:p>
    <w:p>
      <w:r>
        <w:t>也需要冲动来填补。于是，我做了一个决定，可能会对我今后的生活带来深远影响的决定：和这个老女人发展下去。</w:t>
      </w:r>
    </w:p>
    <w:p>
      <w:r>
        <w:t>其实我也知道，老女人此刻也一样很矛盾，长年被规律化了的平淡生活，真的快淡出个鸟来了；可激情地疯狂后，</w:t>
      </w:r>
    </w:p>
    <w:p>
      <w:r>
        <w:t>又会有怎样意料不到的后果？是否值得尝试和背叛。</w:t>
      </w:r>
    </w:p>
    <w:p>
      <w:r>
        <w:t>所以，才有了我周六也跑去了单位的事实。我将老女人一个人堵在了库房。</w:t>
      </w:r>
    </w:p>
    <w:p>
      <w:r>
        <w:t>将门关合好后，我走向老女人，直接来了个熊抱，老女人没有任何挣扎，反而将身子放松了，能够尽量贴紧我</w:t>
      </w:r>
    </w:p>
    <w:p>
      <w:r>
        <w:t>的怀抱。半分钟后，我的呼吸加快了，我猛地将老女人翻转身去，背对着我，她的双手撑在了身后的箱子上，我从</w:t>
      </w:r>
    </w:p>
    <w:p>
      <w:r>
        <w:t>后面再次抱住老女人，将下体贴在了老女人的屁股上，并开始扭动、摩擦……老女人明显知道我这是在做什么，她</w:t>
      </w:r>
    </w:p>
    <w:p>
      <w:r>
        <w:t>还是很顺从，似乎一点也没担心会有人看见。</w:t>
      </w:r>
    </w:p>
    <w:p>
      <w:r>
        <w:t>背乎了情理、道义，逆乎了环境、处境，一切不合时宜的因素却将兴奋感推向了顶端。此时，我没有再觉得冷，</w:t>
      </w:r>
    </w:p>
    <w:p>
      <w:r>
        <w:t>老女人似乎也忘却了寒冷。</w:t>
      </w:r>
    </w:p>
    <w:p>
      <w:r>
        <w:t>「我没带纸。」</w:t>
      </w:r>
    </w:p>
    <w:p>
      <w:r>
        <w:t>「我包里有。」老女人指向自己的皮包。我将一包纸巾从包中取出，抽出一张，自我简单擦拭，完毕。再抽出</w:t>
      </w:r>
    </w:p>
    <w:p>
      <w:r>
        <w:t>一张，蹲下身子，双眼距离老女人的臀部只有十公分。开始为她清理。</w:t>
      </w:r>
    </w:p>
    <w:p>
      <w:r>
        <w:t>我的动作很小心、很仔细，这个过程中，老女人似乎还延续着舒服的感受，姿势不曾有一点改变。</w:t>
      </w:r>
    </w:p>
    <w:p>
      <w:r>
        <w:t>凡事一旦开头就注定了结果。一个人躺在床上，我开始反思选择的对错。前半生，很多时候都会因为一些「错</w:t>
      </w:r>
    </w:p>
    <w:p>
      <w:r>
        <w:t>误」的决定懊悔不已，总会时不时发出「如果…就不会落到如今的下场」等诸如此类的感叹。其实，我也很清楚，</w:t>
      </w:r>
    </w:p>
    <w:p>
      <w:r>
        <w:t>任何一份不该有的奢侈的幸福，都会在将来对应上多倍的痛苦。只是，作为一个很庸俗的普通人，我往往也只注重</w:t>
      </w:r>
    </w:p>
    <w:p>
      <w:r>
        <w:t>眼前得失。</w:t>
      </w:r>
    </w:p>
    <w:p>
      <w:r>
        <w:t>今晚，接到了老女人的电话，她一个人在外面散步，就拨通了我的手机。通话的具体内容我不想记录，大概意</w:t>
      </w:r>
    </w:p>
    <w:p>
      <w:r>
        <w:t>思是说，她想起了我，她有些想我，她很想我。</w:t>
      </w:r>
    </w:p>
    <w:p>
      <w:r>
        <w:t>电话中，我能够感觉到她的某种情愫被唤醒了，她渴望一种能将其焚烧的激情，她的热情远超出我的预料。可</w:t>
      </w:r>
    </w:p>
    <w:p>
      <w:r>
        <w:t>是，对于我来说，这只是漫长生活中的一剂调味，没有结果，也不会让其有结果。其实，老女人也很清楚这一点，</w:t>
      </w:r>
    </w:p>
    <w:p>
      <w:r>
        <w:t>只是大家都同时选择了「装傻」，都选择了「幸福透支」。</w:t>
      </w:r>
    </w:p>
    <w:p>
      <w:r>
        <w:t>有人可能会问，两人发展到了这种关系，在工作中还怎么相处，岂不尴尬。</w:t>
      </w:r>
    </w:p>
    <w:p>
      <w:r>
        <w:t>实则多虑了，对于我来说可能还有些拘束，对于她，我真的没看出一点点躲闪和别扭，她的表情和言语传达给</w:t>
      </w:r>
    </w:p>
    <w:p>
      <w:r>
        <w:t>我的信息是，任何事都没有发生过。于是，我也安然自若了。另外，还有一点，老女人和年轻女人的最大区别，一</w:t>
      </w:r>
    </w:p>
    <w:p>
      <w:r>
        <w:t>些善后的事情你完全可以不用操心，她也不需要你操心，一切似乎都显得那么轻松。突然，我又想到了另外一层，</w:t>
      </w:r>
    </w:p>
    <w:p>
      <w:r>
        <w:t>我知道一切都不会这么结束，发展出了这种关系，尽管有我的推波助澜，可始作俑者，始终还是她，这个年满48岁</w:t>
      </w:r>
    </w:p>
    <w:p>
      <w:r>
        <w:t>的老女人。所以，我开始有了一些担忧，到底谁更主动，到底谁在暗地操纵着这些情节的发生，我自以为是的自信，</w:t>
      </w:r>
    </w:p>
    <w:p>
      <w:r>
        <w:t>是不是正被她无情地嘲笑着，我会不会成为被她牵动着的玩偶，而我，却不自知。而后，我又笑了，笑自己实在多</w:t>
      </w:r>
    </w:p>
    <w:p>
      <w:r>
        <w:t>虑了，干嘛要将一件很简单、很直接的事情，冠上那么多所谓的「暗情」呢。只要找到了感觉，满足了当下的欲望，</w:t>
      </w:r>
    </w:p>
    <w:p>
      <w:r>
        <w:t>又带给了某个人「性福」，就可以了，适当的时候适当的分道扬镖，「每个人都有秘密」，是这么说的吧，我这么</w:t>
      </w:r>
    </w:p>
    <w:p>
      <w:r>
        <w:t>宽慰自己。在电话将要结束的时候，老女人邀请我去她家玩，我有些吃惊，她却说没事。时间定在了明晚，去她家</w:t>
      </w:r>
    </w:p>
    <w:p>
      <w:r>
        <w:t>吃晚饭。我一时间竟找不到任何拒绝的理由。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