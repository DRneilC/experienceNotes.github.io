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流星</w:t>
      </w:r>
    </w:p>
    <w:p>
      <w:r>
        <w:t>.</w:t>
      </w:r>
    </w:p>
    <w:p>
      <w:r>
        <w:t>杨正德——故事主角。由於被流星（陨石？）击中头部，导致灵魂可以任意脱离身体。</w:t>
      </w:r>
    </w:p>
    <w:p>
      <w:r>
        <w:t>杨惠欣——主角的姊姊。大学毕业后考取公职，身高１６５㎝，有着令人羨慕白嫩可爱的脸蛋跟美好的胴体，</w:t>
      </w:r>
    </w:p>
    <w:p>
      <w:r>
        <w:t>正德对姊姊有种近似崇拜的喜爱。</w:t>
      </w:r>
    </w:p>
    <w:p>
      <w:r>
        <w:t>林秀芬——主角的妈妈。多年前因先生外遇离婚，现在在保险公司跑业务。</w:t>
      </w:r>
    </w:p>
    <w:p>
      <w:r>
        <w:t>年轻时长得非常漂亮，虽然年纪已经４５岁了，清秀的脸庞伴随着些微岁月的痕迹，但维持得还不错的身材，</w:t>
      </w:r>
    </w:p>
    <w:p>
      <w:r>
        <w:t>跑业务的时候让事情总是十分顺利。</w:t>
      </w:r>
    </w:p>
    <w:p>
      <w:r>
        <w:t>＝＝＝＝＝＝＝＝＝＝＝＝＝＝＝＝＝＝＝＝＝＝＝＝＝＝＝＝＝＝＝＝＝＝＝</w:t>
      </w:r>
    </w:p>
    <w:p>
      <w:r>
        <w:t>第一章</w:t>
      </w:r>
    </w:p>
    <w:p>
      <w:r>
        <w:t>＊＊＊＊＊＊＊＊＊＊＊＊＊＊＊＊＊＊＊＊＊＊＊＊＊＊＊＊＊＊＊＊＊＊＊</w:t>
      </w:r>
    </w:p>
    <w:p>
      <w:r>
        <w:t>前言：</w:t>
      </w:r>
    </w:p>
    <w:p>
      <w:r>
        <w:t>世上有许多千奇百怪的事，人都大多抱持着眼见为凭的态度，但要是发生在自己身上的呢？当不同于一般人，</w:t>
      </w:r>
    </w:p>
    <w:p>
      <w:r>
        <w:t>人的行为想法将有什么改变呢？</w:t>
      </w:r>
    </w:p>
    <w:p>
      <w:r>
        <w:t>＊＊＊＊＊＊＊＊＊＊＊＊＊＊＊＊＊＊＊＊＊＊＊＊＊＊＊＊＊＊＊＊＊＊＊</w:t>
      </w:r>
    </w:p>
    <w:p>
      <w:r>
        <w:t>「人类的科技文明成就今天又向前跨了一大步，为了研究慧星的构成物质，近日成功的将人造卫星『撞击号‘</w:t>
      </w:r>
    </w:p>
    <w:p>
      <w:r>
        <w:t>撞上慧星，根据美国ＮＡＳＡ太空总署发言人表示……」</w:t>
      </w:r>
    </w:p>
    <w:p>
      <w:r>
        <w:t>一边吃饭一边看着电视新闻：「人类真是无所不能，连在天上飞的星星也都可以摘到。」</w:t>
      </w:r>
    </w:p>
    <w:p>
      <w:r>
        <w:t>忘了自我介绍，我叫杨正德，由于放暑假刚从学校宿舍搬回家住。我们家是单亲家庭，家中除了母亲，还有一</w:t>
      </w:r>
    </w:p>
    <w:p>
      <w:r>
        <w:t>个姊姊。</w:t>
      </w:r>
    </w:p>
    <w:p>
      <w:r>
        <w:t>姊姊叫杨惠欣，在学校时成绩就很优秀，大学一毕业就去参加高普考，现在已经考上是个准公务人员了。</w:t>
      </w:r>
    </w:p>
    <w:p>
      <w:r>
        <w:t>好成绩背后当然有所付出，每当同学们去联谊交游，姊姊总是默默的窝在书桌前。</w:t>
      </w:r>
    </w:p>
    <w:p>
      <w:r>
        <w:t>也因为如此，虽然姊姊有着白晰可爱脸蛋，１６５身高加上一副凹凸有致的好身材，丰满的胸前令人垂涎欲滴，</w:t>
      </w:r>
    </w:p>
    <w:p>
      <w:r>
        <w:t>但知道我姊姊的人却很少，追求者也是寥寥可数。</w:t>
      </w:r>
    </w:p>
    <w:p>
      <w:r>
        <w:t>付了饭钱，走在回家路上，一如往常的，没有人会注意我，也没有美眉来向我搭讪要电话，我只是个普通的年</w:t>
      </w:r>
    </w:p>
    <w:p>
      <w:r>
        <w:t>轻人。</w:t>
      </w:r>
    </w:p>
    <w:p>
      <w:r>
        <w:t>「热死了，还是回家好了……」我伸手出来遮太阳，突然之间「啪！」的一声，有股水流从我头顶流下来，还</w:t>
      </w:r>
    </w:p>
    <w:p>
      <w:r>
        <w:t>是温热的。我伸手去擦了擦，赫然发现是我自己的血！</w:t>
      </w:r>
    </w:p>
    <w:p>
      <w:r>
        <w:t>看着满手都是血，我的耳朵旁边嗡嗡作响。</w:t>
      </w:r>
    </w:p>
    <w:p>
      <w:r>
        <w:t>头好晕啊……好多人围过来……他们在说什么呢……不要再讲话了，你们吵到我睡觉……妈的，安静点……好</w:t>
      </w:r>
    </w:p>
    <w:p>
      <w:r>
        <w:t>累……好想睡……</w:t>
      </w:r>
    </w:p>
    <w:p>
      <w:r>
        <w:t>……</w:t>
      </w:r>
    </w:p>
    <w:p>
      <w:r>
        <w:t>「从Ｘ光片上来看，患者的头部被一个高速坚硬的小石块击中，导致大量出血，还好脑部没有什么严重的损伤，</w:t>
      </w:r>
    </w:p>
    <w:p>
      <w:r>
        <w:t>输血之后已经没有生命危险。但是有一点麻烦是，那小石块目前还留在脑内，由于位置太深入取出十分困难，目前</w:t>
      </w:r>
    </w:p>
    <w:p>
      <w:r>
        <w:t>也只能再做进一步观察……」</w:t>
      </w:r>
    </w:p>
    <w:p>
      <w:r>
        <w:t>醒来的时候已经在医院里，医生正在跟妈妈聊些什么，坐在床旁边的姊姊发现我醒了，赶紧叫医生过来看。</w:t>
      </w:r>
    </w:p>
    <w:p>
      <w:r>
        <w:t>医生问了我一些什么问题，有没有恶心呕吐的感觉，我叫什么名字，１＋１等于多少之类的问题，一旁的护士</w:t>
      </w:r>
    </w:p>
    <w:p>
      <w:r>
        <w:t>也帮我做了一些检查，检查结果身体都很正常。</w:t>
      </w:r>
    </w:p>
    <w:p>
      <w:r>
        <w:t>观察三天后，医生拆掉了我头上的绷带让我出院了，这次「飞来横祸」虽然没有让我变成痴呆或植物人，也在</w:t>
      </w:r>
    </w:p>
    <w:p>
      <w:r>
        <w:t>头上留下了一个凹下去的小坑巴，我用头发把他遮住了。</w:t>
      </w:r>
    </w:p>
    <w:p>
      <w:r>
        <w:t>担心会有后遗症，医生叫我一个月后再来医院检查。</w:t>
      </w:r>
    </w:p>
    <w:p>
      <w:r>
        <w:t>回到家后九点多了，妈妈叫我早点休息，吃完药躺在床上，不一会儿我就睡着了。</w:t>
      </w:r>
    </w:p>
    <w:p>
      <w:r>
        <w:t>我做了一个梦！</w:t>
      </w:r>
    </w:p>
    <w:p>
      <w:r>
        <w:t>在梦里我飘浮在房间的空气中，感觉好轻松好舒服，在梦里我甚至可以凭自己的意思移动着。穿过房间门到了</w:t>
      </w:r>
    </w:p>
    <w:p>
      <w:r>
        <w:t>客厅，妈妈正在吃水果，看电视节目《超级大富翁》，这个梦好真实……我甚至可以听到电视里传来的笑声。</w:t>
      </w:r>
    </w:p>
    <w:p>
      <w:r>
        <w:t>当我想飞到外面去看看，却发现快到了门口还有一段距离之后就过不去了，真奇怪？好吧，既然不能出去，到</w:t>
      </w:r>
    </w:p>
    <w:p>
      <w:r>
        <w:t>姊姊的房间去瞧瞧。</w:t>
      </w:r>
    </w:p>
    <w:p>
      <w:r>
        <w:t>跟刚才情况一样，我轻易的穿透了姊姊的房门，却没看到姊姊的人影，正在纳闷着赫然发现原来姊姊正在浴室</w:t>
      </w:r>
    </w:p>
    <w:p>
      <w:r>
        <w:t>洗澡，这让我感觉兴奋。</w:t>
      </w:r>
    </w:p>
    <w:p>
      <w:r>
        <w:t>国中之后，我一直梦想着看看女孩子的身体是长什么样子，尤其是姊姊的身体更是让我好几次作为性幻想的对</w:t>
      </w:r>
    </w:p>
    <w:p>
      <w:r>
        <w:t>象，我对姊姊一直有种近似崇拜的喜欢，而今天终于有机会可以实现「梦」想了。</w:t>
      </w:r>
    </w:p>
    <w:p>
      <w:r>
        <w:t>虽然知道偷窥姊姊这是不对的，不过换个角度想想，反正是梦而已，做做春梦又不犯法。很快的我穿越了浴室</w:t>
      </w:r>
    </w:p>
    <w:p>
      <w:r>
        <w:t>的门，姊姊刚把裙子放到洗衣篮里准备要脱胸罩。</w:t>
      </w:r>
    </w:p>
    <w:p>
      <w:r>
        <w:t>姊姊的手伸到背后，解开了胸罩的扣子（原来胸罩有扣子在后面），当白细柔软的乳房弹出来的时候，那真是</w:t>
      </w:r>
    </w:p>
    <w:p>
      <w:r>
        <w:t>历史性的一刻！原来女孩子的胸部是长这样子的啊，我除了兴奋之外还有股感动。</w:t>
      </w:r>
    </w:p>
    <w:p>
      <w:r>
        <w:t>姊姊的胸型很漂亮，目测大概有Ｃ还是Ｄ吧，娇嫩的乳蕾呈现很可爱的粉红色，因为离开衣服的凉意微微硬起，</w:t>
      </w:r>
    </w:p>
    <w:p>
      <w:r>
        <w:t>随着姊姊的动作乳房轻轻晃动着。</w:t>
      </w:r>
    </w:p>
    <w:p>
      <w:r>
        <w:t>手指头勾着内裤，一个顺利的动作脱了下来，现实中不可能看到的神秘地带呈现在我眼前，这个梦太真实了。</w:t>
      </w:r>
    </w:p>
    <w:p>
      <w:r>
        <w:t>姊姊的阴毛并不浓密，却也不显得稀疏，凸起的三角地带显的有点可爱。</w:t>
      </w:r>
    </w:p>
    <w:p>
      <w:r>
        <w:t>女生洗头其实并不怎么撩人，不像广告洗发精般柔柔亮亮甩来甩去，就是很普通那样洗头。</w:t>
      </w:r>
    </w:p>
    <w:p>
      <w:r>
        <w:t>洗完头之后开始洗身体了，纤细的双手将沐浴乳从颈部涂抹到胸前，细长的手指在乳房上按摩搓揉一番，接着</w:t>
      </w:r>
    </w:p>
    <w:p>
      <w:r>
        <w:t>往下探去，用手仔细清洗着自己的私处。</w:t>
      </w:r>
    </w:p>
    <w:p>
      <w:r>
        <w:t>我觉得身体的血液沸腾，想冲上去抱住姊姊，突然之间眼前的景物一变，我的脚实实在在的踏在地上，我发觉</w:t>
      </w:r>
    </w:p>
    <w:p>
      <w:r>
        <w:t>身在浴室里面。姊姊呢？我试探性的叫了声：「姊姊？」浴室回荡着声音，回应我的是一阵寂静。</w:t>
      </w:r>
    </w:p>
    <w:p>
      <w:r>
        <w:t>果然是一场梦啊……等一下！我的声音怎么又高又细？这时候我从镜子里看到一个熟悉的人，姊姊——杨惠欣。</w:t>
      </w:r>
    </w:p>
    <w:p>
      <w:r>
        <w:t>这代表……？我伸出手扭自己的脸，镜子里的姊姊也做出同样的动作。会痛！这不是梦。</w:t>
      </w:r>
    </w:p>
    <w:p>
      <w:r>
        <w:t>我变成姊姊了！或者更正确的来说，某些无法解释的原因，我附身到姊姊身上了。我的灵魂在姊姊的身体里，</w:t>
      </w:r>
    </w:p>
    <w:p>
      <w:r>
        <w:t>那姊姊的灵魂呢？</w:t>
      </w:r>
    </w:p>
    <w:p>
      <w:r>
        <w:t>一时之间我心慌了，脑袋里一片空白，对于发生我身上的事情感到害怕。</w:t>
      </w:r>
    </w:p>
    <w:p>
      <w:r>
        <w:t>「我到底发生什么事情了？」面对着姊姊美好的胴体，却只想赶快逃离这一切，要怎么离开姊姊的身体呢？</w:t>
      </w:r>
    </w:p>
    <w:p>
      <w:r>
        <w:t>正当我满脑子都是离开姊姊身体的这个想法，突然有股力量，就像只无形的手从前面推了我一把，我向后弹了</w:t>
      </w:r>
    </w:p>
    <w:p>
      <w:r>
        <w:t>出去，身体又浮在空中了。我看到姊姊倒卧在浴室的地板上，缓缓的撑起身子，睁开眼睛。</w:t>
      </w:r>
    </w:p>
    <w:p>
      <w:r>
        <w:t>对于为什么自己会躺在地板上显得有点不知所以，转头东张西望了一会。</w:t>
      </w:r>
    </w:p>
    <w:p>
      <w:r>
        <w:t>突然姊姊的眼光朝向我的方向，我很紧张，想赶快脱离这个尴尬的情况。赶快道歉吧！「对不起，姊姊，我不</w:t>
      </w:r>
    </w:p>
    <w:p>
      <w:r>
        <w:t>是故意要偷看你的。」</w:t>
      </w:r>
    </w:p>
    <w:p>
      <w:r>
        <w:t>可是她似乎看不到我，自顾自的把身上的泡沫冲洗掉。这根本不是什么梦！</w:t>
      </w:r>
    </w:p>
    <w:p>
      <w:r>
        <w:t>我的灵魂竟然离开我的身体了，难道我已经死了吗？</w:t>
      </w:r>
    </w:p>
    <w:p>
      <w:r>
        <w:t>我很快的穿越了浴室的门，想回到自己的身体里。回到房间，看到自己的身体还是好端端的躺在床上，不顾一</w:t>
      </w:r>
    </w:p>
    <w:p>
      <w:r>
        <w:t>切的就往肉体移动过去，一阵刚睡醒的困意朝我袭来，我困难的睁开眼睛。</w:t>
      </w:r>
    </w:p>
    <w:p>
      <w:r>
        <w:t>晚上快十一点了，我才睡了一个多小时吗？由于药的副作用让我觉得十分疲惫，跟刚刚灵魂漂浮的感觉完全不</w:t>
      </w:r>
    </w:p>
    <w:p>
      <w:r>
        <w:t>一样，那感觉好轻松好愉快。</w:t>
      </w:r>
    </w:p>
    <w:p>
      <w:r>
        <w:t>从床上起来，我感到喉咙有些干渴，想下楼喝杯水。走出房间看到姊姊刚从浴室走出来，好香。果然刚出浴的</w:t>
      </w:r>
    </w:p>
    <w:p>
      <w:r>
        <w:t>女生最吸引人了，更何况还是个美人呢！</w:t>
      </w:r>
    </w:p>
    <w:p>
      <w:r>
        <w:t>「姊，你刚有没有觉得什么怪怪的？」我试探性的问了问。</w:t>
      </w:r>
    </w:p>
    <w:p>
      <w:r>
        <w:t>「没有啊，你是说什么怪怪的？」姊姊的表情一脸疑惑。</w:t>
      </w:r>
    </w:p>
    <w:p>
      <w:r>
        <w:t>「就是……刚刚好像有地震，你有感觉到吗？」怕露出马脚，我赶紧乱扯些东西。</w:t>
      </w:r>
    </w:p>
    <w:p>
      <w:r>
        <w:t>「大概是你作梦了吧，呵呵！」姊姊笑起来的样子很好看。</w:t>
      </w:r>
    </w:p>
    <w:p>
      <w:r>
        <w:t>「这样啊，我下楼喝杯水，早点睡啊！」</w:t>
      </w:r>
    </w:p>
    <w:p>
      <w:r>
        <w:t>「你也早点睡啊，你这病人老爱让人担心。」</w:t>
      </w:r>
    </w:p>
    <w:p>
      <w:r>
        <w:t>刚刚真的是做梦吗？</w:t>
      </w:r>
    </w:p>
    <w:p>
      <w:r>
        <w:t>到了楼下，老妈在看电视新闻。</w:t>
      </w:r>
    </w:p>
    <w:p>
      <w:r>
        <w:t>「晚间整点新闻，你好。总统府接获通知，美国ＮＡＳＡ太空总署发言人表示，慧星冲击后碎片预测大部分将</w:t>
      </w:r>
    </w:p>
    <w:p>
      <w:r>
        <w:t>落在亚洲地区，届时山区民众很可能有机会看到流星雨。」</w:t>
      </w:r>
    </w:p>
    <w:p>
      <w:r>
        <w:t>「妈，你刚在看《超级大富翁》喔？」我问。</w:t>
      </w:r>
    </w:p>
    <w:p>
      <w:r>
        <w:t>「对啊，刚有一个人差一点就拿到一百万，结果他CALLOUT 给他的女朋友，他女朋友不知道答案，一百万就没</w:t>
      </w:r>
    </w:p>
    <w:p>
      <w:r>
        <w:t>了，有够可惜。阿德，你要吃水果么？不吃我要收了。」</w:t>
      </w:r>
    </w:p>
    <w:p>
      <w:r>
        <w:t>「不要了，我下来喝水而已。」看来果然不是梦，灵魂真的曾经离开我身体过，才会看到客厅的情况。我抓抓</w:t>
      </w:r>
    </w:p>
    <w:p>
      <w:r>
        <w:t>头，手指头抠到头上的疤痕。难道是因为那个伤的关系吗？</w:t>
      </w:r>
    </w:p>
    <w:p>
      <w:r>
        <w:t>回到床上，我回想着刚才的情况。有件诡异的事情发生在我身上，我竟然可以灵魂脱离甚至附到别人身上！「</w:t>
      </w:r>
    </w:p>
    <w:p>
      <w:r>
        <w:t>这是老天给我的礼物。」</w:t>
      </w:r>
    </w:p>
    <w:p>
      <w:r>
        <w:t>我感觉像超人一样有了神奇的力量，想到以后可以做很多以前没想过的事了，我爽到在床上打滚，睡意全没了。</w:t>
      </w:r>
    </w:p>
    <w:p>
      <w:r>
        <w:t>不过我得先练习使用我的能力，但是要怎么脱离灵魂呢？我想着：「离开身体……飞啊……脱离……出去……</w:t>
      </w:r>
    </w:p>
    <w:p>
      <w:r>
        <w:t>离开……」什么都有没发生，不应该是这样的啊！</w:t>
      </w:r>
    </w:p>
    <w:p>
      <w:r>
        <w:t>我更用力的幻想着，结果还是一样，还是好端端的躺在床上。就当我决定要放弃的时候，意念一放松下来，觉</w:t>
      </w:r>
    </w:p>
    <w:p>
      <w:r>
        <w:t>得一阵轻松，我看到了自己躺在床上的样子。</w:t>
      </w:r>
    </w:p>
    <w:p>
      <w:r>
        <w:t>看样子要放轻松心无旁骛，才能成功脱离啊！</w:t>
      </w:r>
    </w:p>
    <w:p>
      <w:r>
        <w:t>我又回到了我的身体，尝试着再次脱离。第二次由于掌握到诀窍，不到几秒钟就离开了身体。又练习几次之后，</w:t>
      </w:r>
    </w:p>
    <w:p>
      <w:r>
        <w:t>我已经可以很顺利的灵魂脱离了。</w:t>
      </w:r>
    </w:p>
    <w:p>
      <w:r>
        <w:t>离开身体的感觉好自由，我在家里面穿来穿去，可是似乎有个范围，就像之前一样，如果距离身体太远就无法</w:t>
      </w:r>
    </w:p>
    <w:p>
      <w:r>
        <w:t>到达，这点倒是要注意。</w:t>
      </w:r>
    </w:p>
    <w:p>
      <w:r>
        <w:t>「看来我已经很习惯当个鬼了。」我开玩笑的想着。</w:t>
      </w:r>
    </w:p>
    <w:p>
      <w:r>
        <w:t>我想到刚刚在浴室还没完成的事情，嘻嘻，姊姊我来找你喽！来到姊姊的房间，她正在上网看信。我飞到姊姊</w:t>
      </w:r>
    </w:p>
    <w:p>
      <w:r>
        <w:t>的耳朵边轻轻叫着：「姊……你的身体让我来好好探索吧！」</w:t>
      </w:r>
    </w:p>
    <w:p>
      <w:r>
        <w:t>她没听见，呵呵，说完我就附到她的身上去了。从旁观者变成第一人称的感觉真的很奇妙，不知道我控制姊姊</w:t>
      </w:r>
    </w:p>
    <w:p>
      <w:r>
        <w:t>的时候他有没有知觉。看了看姊姊的信箱，除了一些广告信跟朋友寄来的网路文章就没有别的了，真是无趣。</w:t>
      </w:r>
    </w:p>
    <w:p>
      <w:r>
        <w:t>我离开了电脑桌，现在是大人时间。姊姊的房间有一个大衣橱，衣橱里放了许多的衣服，不过都以朴素保守为</w:t>
      </w:r>
    </w:p>
    <w:p>
      <w:r>
        <w:t>主，唉。旁边放了一个大的落地镜，我可以透过镜子看到全身。</w:t>
      </w:r>
    </w:p>
    <w:p>
      <w:r>
        <w:t>在镜子前面，我控制着姊姊的身体，这让我高兴了起来。姊姊身上穿着一件薄薄的睡衣，睡衣里面没有穿内衣，</w:t>
      </w:r>
    </w:p>
    <w:p>
      <w:r>
        <w:t>我拉开领口低头往下瞧，是货真价实的Ｃ罩杯的乳房，圆圆软软的很漂亮的形状。</w:t>
      </w:r>
    </w:p>
    <w:p>
      <w:r>
        <w:t>原本是遥不可及的梦想，但，现在是我的了。哈哈哈！</w:t>
      </w:r>
    </w:p>
    <w:p>
      <w:r>
        <w:t>我贪婪的搓揉姊姊丰满的美胸，隔着衣服的触感觉得好特别，乳头慢慢的硬立起来。姊姊的胸部很柔软，却很</w:t>
      </w:r>
    </w:p>
    <w:p>
      <w:r>
        <w:t>有弹性，跟之前的女朋友摸起来软趴趴的感觉不大一样。原来姊姊有这种好东西啊。</w:t>
      </w:r>
    </w:p>
    <w:p>
      <w:r>
        <w:t>镜子里映照出我的动作，姊姊的表情显的很靡淫，我想要是我用自己的脸做出那样的表情一定恶心死了，果然</w:t>
      </w:r>
    </w:p>
    <w:p>
      <w:r>
        <w:t>美女就是不一样。</w:t>
      </w:r>
    </w:p>
    <w:p>
      <w:r>
        <w:t>「姊姊……姊姊……欣……」嘴里喊着姊姊的名字，甜美的声音让我更加兴奋。</w:t>
      </w:r>
    </w:p>
    <w:p>
      <w:r>
        <w:t>我用手指沾了点口水，轻轻在蓓蕾上画着圈圈，酥麻的感觉传遍全身。</w:t>
      </w:r>
    </w:p>
    <w:p>
      <w:r>
        <w:t>让我轻轻抖了一下，接着更用力的按摩着柔嫩的胸部。我感觉到全身火热，控制着姊姊的纤手慢慢往下移，隔</w:t>
      </w:r>
    </w:p>
    <w:p>
      <w:r>
        <w:t>着内裤轻轻搓揉着阴蒂。内裤早已经湿得一塌糊涂，女生的身体真是敏感。</w:t>
      </w:r>
    </w:p>
    <w:p>
      <w:r>
        <w:t>脱掉了睡衣，身上只剩一件白色的内裤，是不怎么吸引人的样式，叹了一口气。接着我又把内裤给脱了下来，</w:t>
      </w:r>
    </w:p>
    <w:p>
      <w:r>
        <w:t>一副雪白无瑕的肉体暴露在我眼前。由于流了一身香汗，乳蕾接触到冷空气骄傲的高高挺起。</w:t>
      </w:r>
    </w:p>
    <w:p>
      <w:r>
        <w:t>我拉了张椅子到镜子前，双脚向两旁张开，我决定要好好观察姊姊诱人的蜜穴。两只手指夹着充血发红的小阴</w:t>
      </w:r>
    </w:p>
    <w:p>
      <w:r>
        <w:t>蒂不停的搓揉，好舒服，舒服的快死掉了。</w:t>
      </w:r>
    </w:p>
    <w:p>
      <w:r>
        <w:t>淫水从小穴里蔓延出来流到椅子上，是个名器。姊姊的脸映在镜子上，红通通的像个苹果似的，看起来十分可</w:t>
      </w:r>
    </w:p>
    <w:p>
      <w:r>
        <w:t>口。</w:t>
      </w:r>
    </w:p>
    <w:p>
      <w:r>
        <w:t>我老实不客气的将手指探到她湿泞不堪的阴道里，感觉湿湿热热的有点皱褶感。在深入的过程中，手指接触到</w:t>
      </w:r>
    </w:p>
    <w:p>
      <w:r>
        <w:t>一层膜，应该就是每个男人的梦想「处女膜」</w:t>
      </w:r>
    </w:p>
    <w:p>
      <w:r>
        <w:t>了吧！抽出手指，小穴马上就充满空虚的感觉。</w:t>
      </w:r>
    </w:p>
    <w:p>
      <w:r>
        <w:t>我含着充满蜜液的手指吸吮，姊姊的味道让人爱不释口。</w:t>
      </w:r>
    </w:p>
    <w:p>
      <w:r>
        <w:t>这次我一次伸进了两根手指头，有点窄，可是却也很舒服，淫水一个劲儿地流。我开始浅浅的抽插，一边抽插</w:t>
      </w:r>
    </w:p>
    <w:p>
      <w:r>
        <w:t>着，一边搓揉那可怜的小豆豆，随着手指的动作，快感越来越强烈，不久之后我就高潮了。</w:t>
      </w:r>
    </w:p>
    <w:p>
      <w:r>
        <w:t>「啊啊……啊！！！……」女孩子的高潮很强烈，全身像触电一样发抖。但我手指并没有停止动作，仍然继续</w:t>
      </w:r>
    </w:p>
    <w:p>
      <w:r>
        <w:t>的挑逗着自己的身体，处在持续高潮状态。</w:t>
      </w:r>
    </w:p>
    <w:p>
      <w:r>
        <w:t>过不久觉得撑不下去了，有种快要升天的感觉，才停止动作，手脚早已经瘫软无力了，抬头看镜子里的姊姊脸</w:t>
      </w:r>
    </w:p>
    <w:p>
      <w:r>
        <w:t>红红的大口喘着气，迷离的眼神似乎在称赞我做得很好。</w:t>
      </w:r>
    </w:p>
    <w:p>
      <w:r>
        <w:t>休息了几分钟之后觉得好点了，我拖着高潮后疲累的身体到浴室里又冲了个澡，仔细抚摸姊姊肉体的每个部位，</w:t>
      </w:r>
    </w:p>
    <w:p>
      <w:r>
        <w:t>再换上了睡衣内裤回到了房间。</w:t>
      </w:r>
    </w:p>
    <w:p>
      <w:r>
        <w:t>脱离了姊姊的身体，我变成了灵魂，看到姊姊似乎对自己的身体觉得有些奇怪，但因为高潮之后的疲倦，没有</w:t>
      </w:r>
    </w:p>
    <w:p>
      <w:r>
        <w:t>想太多就关灯睡觉了。</w:t>
      </w:r>
    </w:p>
    <w:p>
      <w:r>
        <w:t>我也回到了自己身体，结束我第一次用女生生体自慰的有趣经验。</w:t>
      </w:r>
    </w:p>
    <w:p>
      <w:r>
        <w:t>前言：</w:t>
      </w:r>
    </w:p>
    <w:p>
      <w:r>
        <w:t>要是自己头部以下的身体，产生了自己的意识会自己动作着，或者被别人操纵着，完全不听从自己大脑的指挥，</w:t>
      </w:r>
    </w:p>
    <w:p>
      <w:r>
        <w:t>那是很恐怖的一件事。催眠或许能做到这样吧？</w:t>
      </w:r>
    </w:p>
    <w:p>
      <w:r>
        <w:t>虽然是以诱导为主，但似乎也能做到类似的事情。如果真的被控制，与其清醒着倒不如失去知觉会比较好受一</w:t>
      </w:r>
    </w:p>
    <w:p>
      <w:r>
        <w:t>点。</w:t>
      </w:r>
    </w:p>
    <w:p>
      <w:r>
        <w:t>＊＊＊＊＊＊＊＊＊＊＊＊＊＊＊＊＊＊＊＊＊＊＊＊＊＊＊＊＊＊＊＊＊＊＊</w:t>
      </w:r>
    </w:p>
    <w:p>
      <w:r>
        <w:t>在那第一次特别经验之后，我连着好几个晚上都附身到姊姊身上，享受女孩子的快感。我很喜欢待在姊姊的肉</w:t>
      </w:r>
    </w:p>
    <w:p>
      <w:r>
        <w:t>体里面，做一些日常的事情，像是看电视、上网、看书什么的。</w:t>
      </w:r>
    </w:p>
    <w:p>
      <w:r>
        <w:t>对于我侵占她的身体的这段期间，姊姊的大脑似乎会自己创造一段虚构的记忆来弥补这段空缺的时间。</w:t>
      </w:r>
    </w:p>
    <w:p>
      <w:r>
        <w:t>我曾思考过这种能力不方便的地方，离开身体的灵魂有距离限制，也就是说当我想灵魂脱离时，总不能带张床</w:t>
      </w:r>
    </w:p>
    <w:p>
      <w:r>
        <w:t>在身边。</w:t>
      </w:r>
    </w:p>
    <w:p>
      <w:r>
        <w:t>更麻烦的是，当外在环境有事故发生的时候，身体处在昏睡情况下，没有办法立即的动作，意思是我不能在外</w:t>
      </w:r>
    </w:p>
    <w:p>
      <w:r>
        <w:t>头任意使用这能力。我必须对我的能力作些改进。</w:t>
      </w:r>
    </w:p>
    <w:p>
      <w:r>
        <w:t>了解了这些事情之后，我开始了对自己尚未开发的能力深入去探索。这几天我推掉了许多朋友的邀约，也不再</w:t>
      </w:r>
    </w:p>
    <w:p>
      <w:r>
        <w:t>往姊姊「身上」跑，专心在精进自己的能力上面。</w:t>
      </w:r>
    </w:p>
    <w:p>
      <w:r>
        <w:t>现在只知道可以做到灵魂脱离，那我还能做些其他事情吗？</w:t>
      </w:r>
    </w:p>
    <w:p>
      <w:r>
        <w:t>像是电影漫画里演的各式各样超能力，我办得到吗？</w:t>
      </w:r>
    </w:p>
    <w:p>
      <w:r>
        <w:t>我开始尝试着。就像莱特兄弟发明飞机，如预期的遭遇了多次的失败，我想现在的心情就跟他两兄弟一样，一</w:t>
      </w:r>
    </w:p>
    <w:p>
      <w:r>
        <w:t>次一次的失败带来了沉重的打击。</w:t>
      </w:r>
    </w:p>
    <w:p>
      <w:r>
        <w:t>我没有办法凭空发火发电，没有办法消失在镜子前，没有办法用手去握碎石块，也不能学超人般飞在空中，这</w:t>
      </w:r>
    </w:p>
    <w:p>
      <w:r>
        <w:t>让我觉得有些心灰意冷。我甚至有了放弃的念头。</w:t>
      </w:r>
    </w:p>
    <w:p>
      <w:r>
        <w:t>晚上，心情觉得有点闷，我又再次进入的惠欣姊姊的身体里。当我一边吃着饼干一边看电视，不小心手一滑，</w:t>
      </w:r>
    </w:p>
    <w:p>
      <w:r>
        <w:t>将饼干掉到地上碎成好几块。</w:t>
      </w:r>
    </w:p>
    <w:p>
      <w:r>
        <w:t>「啊！饼干掉到地上会长蚂蚁的……」姊姊的声音还是那么动人甜美，我正准备拿起房间的扫帚想把饼干碎片</w:t>
      </w:r>
    </w:p>
    <w:p>
      <w:r>
        <w:t>扫起来，这时候突然灵光一现！</w:t>
      </w:r>
    </w:p>
    <w:p>
      <w:r>
        <w:t>我出神的看着饼干碎片想着……世界上的物质都是由更小的成份所组成，那我的灵魂是不是能像饼干一样，可</w:t>
      </w:r>
    </w:p>
    <w:p>
      <w:r>
        <w:t>以切成好几部份？但是分裂后的灵魂，会是怎样子呢？可以回复成原来的一个个体吗？</w:t>
      </w:r>
    </w:p>
    <w:p>
      <w:r>
        <w:t>要是不行的话那不就是所谓的魂飞魄散了。虽然有点担心，不管怎样，我决定实验我的新想法。</w:t>
      </w:r>
    </w:p>
    <w:p>
      <w:r>
        <w:t>回到自己的房间后，我听到隔壁姊姊的声音：「啊！怎么把饼干掉到地上去了，会长蚂蚁啊！」呵呵，真是抱</w:t>
      </w:r>
    </w:p>
    <w:p>
      <w:r>
        <w:t>歉。不过不管她了。我开始了分裂自己灵魂的练习，心里直觉得紧张，深怕有什么闪失。</w:t>
      </w:r>
    </w:p>
    <w:p>
      <w:r>
        <w:t>我先想像着灵魂分裂成了两个，我发觉原来灵魂的形状会随着自己的想法而改变，很顺利的灵魂照我的意思分</w:t>
      </w:r>
    </w:p>
    <w:p>
      <w:r>
        <w:t>裂成了两个。两个灵魂都有我的意识，就像左手跟右手一样，没有什么不协调。</w:t>
      </w:r>
    </w:p>
    <w:p>
      <w:r>
        <w:t>两个灵魂，依照我所希望的方式活动着，一边变大之后一边就会变小，然后又合起来成了一个完整的灵魂。我</w:t>
      </w:r>
    </w:p>
    <w:p>
      <w:r>
        <w:t>又分裂成大小两个灵魂，大的回到身上，身体醒了过来，看到眼前的小块的灵魂，然后再把小的灵魂慢慢一点一点</w:t>
      </w:r>
    </w:p>
    <w:p>
      <w:r>
        <w:t>收回来。</w:t>
      </w:r>
    </w:p>
    <w:p>
      <w:r>
        <w:t>我成长了！藉由懂得如何控制灵魂的量，我体验到肉体的精神跟灵魂含量有关，灵魂越多留在身体里则精神会</w:t>
      </w:r>
    </w:p>
    <w:p>
      <w:r>
        <w:t>越好。这样我就能在肉身保持清醒的情况下，利用剩余的灵魂来移动。</w:t>
      </w:r>
    </w:p>
    <w:p>
      <w:r>
        <w:t>我张开口，缓缓把一部份灵魂释放出去，操纵着小灵魂的移动，穿过门到楼下去，我可以非常清楚感觉得灵魂</w:t>
      </w:r>
    </w:p>
    <w:p>
      <w:r>
        <w:t>部份的所见所闻。</w:t>
      </w:r>
    </w:p>
    <w:p>
      <w:r>
        <w:t>来到了楼下，客厅里空无一人，难道妈妈不在家吗？我好奇的来到妈妈的房间，发现原来妈妈正在看财务报表，</w:t>
      </w:r>
    </w:p>
    <w:p>
      <w:r>
        <w:t>就决定借用妈妈的身体，来试试看部份灵魂的能力可以发挥到什么程度吧！</w:t>
      </w:r>
    </w:p>
    <w:p>
      <w:r>
        <w:t>我附进妈妈的身体里，这个全部灵魂附身的感觉有点不一样，虽然好像不能完全的控制住妈妈的意识，但操纵</w:t>
      </w:r>
    </w:p>
    <w:p>
      <w:r>
        <w:t>妈妈的行动绰绰有余。</w:t>
      </w:r>
    </w:p>
    <w:p>
      <w:r>
        <w:t>透过小灵魂传回来的讯息，妈妈本身的意识昏昏沉沉的，并不很清楚。我让妈妈站起身来走上２楼，站在我房</w:t>
      </w:r>
    </w:p>
    <w:p>
      <w:r>
        <w:t>门外敲门。</w:t>
      </w:r>
    </w:p>
    <w:p>
      <w:r>
        <w:t>「扣！扣！扣！」</w:t>
      </w:r>
    </w:p>
    <w:p>
      <w:r>
        <w:t>「是谁啊？进来吧。」我明知故问进行着游戏。</w:t>
      </w:r>
    </w:p>
    <w:p>
      <w:r>
        <w:t>「阿德你在休息啊？」这当然也是我让妈妈说出来的。</w:t>
      </w:r>
    </w:p>
    <w:p>
      <w:r>
        <w:t>「对啊！妈找我有什么事？」</w:t>
      </w:r>
    </w:p>
    <w:p>
      <w:r>
        <w:t>「妈只是想问你最近手头怎么样，妈给你零用钱。」妈妈从钱包拿出三张千元大钞交给我。</w:t>
      </w:r>
    </w:p>
    <w:p>
      <w:r>
        <w:t>「谢谢妈。」我心里窃笑着，哈哈哈哈！</w:t>
      </w:r>
    </w:p>
    <w:p>
      <w:r>
        <w:t>「那你好好休息，妈不吵你了。」</w:t>
      </w:r>
    </w:p>
    <w:p>
      <w:r>
        <w:t>「妈，等一下。」</w:t>
      </w:r>
    </w:p>
    <w:p>
      <w:r>
        <w:t>妈妈就这样直挺挺的站在我床边，怎么可能让这好玩的游戏就这样结束？我操纵着妈的手，轻轻抚摸我的头。</w:t>
      </w:r>
    </w:p>
    <w:p>
      <w:r>
        <w:t>妈妈的手好温暖，感觉像回到小时候在妈妈的怀抱里一样。</w:t>
      </w:r>
    </w:p>
    <w:p>
      <w:r>
        <w:t>我决定重温旧梦，我让妈妈在床边坐下，把我的头枕在妈妈的大腿上，偷偷闻着妈妈秘密的地方。妈妈就像毫</w:t>
      </w:r>
    </w:p>
    <w:p>
      <w:r>
        <w:t>不介意似的，继续温暖微笑着抚摸我的头发。</w:t>
      </w:r>
    </w:p>
    <w:p>
      <w:r>
        <w:t>小时候的记忆顿时回现我脑海，我突然好想尝尝妈妈的奶汁，那被遗忘的味道。</w:t>
      </w:r>
    </w:p>
    <w:p>
      <w:r>
        <w:t>妈妈的手细细长长的，手背有些皱纹，随着手指的动作一颗颗解开了白色短衬衫的扣子。敞开衬衫里面穿着一</w:t>
      </w:r>
    </w:p>
    <w:p>
      <w:r>
        <w:t>件亮紫色的胸罩，是属于成熟女性穿的样式。</w:t>
      </w:r>
    </w:p>
    <w:p>
      <w:r>
        <w:t>接着我让妈妈停止了动作，「妈，我来帮你。」</w:t>
      </w:r>
    </w:p>
    <w:p>
      <w:r>
        <w:t>我想自己动手解开胸罩的扣子，伸手绕到妈妈的背后摸了老半天，却没找到类似钩子或扣子之类的东西。我从</w:t>
      </w:r>
    </w:p>
    <w:p>
      <w:r>
        <w:t>部份灵魂中探索了妈妈的记忆，原来这是件前扣式的胸罩，我很轻易的解开了。</w:t>
      </w:r>
    </w:p>
    <w:p>
      <w:r>
        <w:t>胸罩应声从中间向两侧滑落，露出妈妈丰满肥美的乳房。</w:t>
      </w:r>
    </w:p>
    <w:p>
      <w:r>
        <w:t>妈妈的乳房很大，形状也很普通；因为年纪大的关系，没有姊姊的那么有弹性。深咖啡色的乳头旁边有一圈十</w:t>
      </w:r>
    </w:p>
    <w:p>
      <w:r>
        <w:t>元硬币大的乳晕，但是一点都没有降低我的兴致，我很快的贴上嘴巴吸着乳头。</w:t>
      </w:r>
    </w:p>
    <w:p>
      <w:r>
        <w:t>我并没有吸到乳汁，取而代之的有股浓浓的奶香味，是一种难以形容的，妈妈的味道。</w:t>
      </w:r>
    </w:p>
    <w:p>
      <w:r>
        <w:t>我顽皮地用舌头来回的舔着，或者用牙齿去咬，妈妈的身体有了些反应，微微的颤抖着好像很享受这种感觉。</w:t>
      </w:r>
    </w:p>
    <w:p>
      <w:r>
        <w:t>我左右边交换着舔咬，直到两边的乳蕾都被我咬得尖挺发硬才停止。</w:t>
      </w:r>
    </w:p>
    <w:p>
      <w:r>
        <w:t>突然我伸出手指用力捏乳头，妈妈的身体大动作的跳了一下，受到很大的刺激，看着妈妈的反应我觉得好玩极</w:t>
      </w:r>
    </w:p>
    <w:p>
      <w:r>
        <w:t>了。</w:t>
      </w:r>
    </w:p>
    <w:p>
      <w:r>
        <w:t>我坐起身来，拉开裤子的拉链跟内裤，雄赳赳的肉棒骄傲的挺立着。看着身旁的妈妈我犹豫了，真的要这样做</w:t>
      </w:r>
    </w:p>
    <w:p>
      <w:r>
        <w:t>吗？我跟前任女友曾经到三垒，我们会互相替对方口交，但在我犹豫要不要再进一步时，女朋友就跟学长跑了。</w:t>
      </w:r>
    </w:p>
    <w:p>
      <w:r>
        <w:t>后来听朋友说不到一个礼拜就跟学长上床，我伤心欲绝好一阵子。而这几年没有女友的生活，我只能靠着打手</w:t>
      </w:r>
    </w:p>
    <w:p>
      <w:r>
        <w:t>枪来渡过。</w:t>
      </w:r>
    </w:p>
    <w:p>
      <w:r>
        <w:t>想到这里我毅然决然下了决定：既然上天赋与我这美好的能力，从今以后，只要我想要什么就做什么，我是与</w:t>
      </w:r>
    </w:p>
    <w:p>
      <w:r>
        <w:t>众不同的。</w:t>
      </w:r>
    </w:p>
    <w:p>
      <w:r>
        <w:t>妈妈身不由己地移动到我胯下，伸出手脱下了我的裤子和四角裤。手指将长发拨到耳后，然后用温热的小舌来</w:t>
      </w:r>
    </w:p>
    <w:p>
      <w:r>
        <w:t>回地舔着我的宝贝蛋，我感觉身体好像快要被融化了。</w:t>
      </w:r>
    </w:p>
    <w:p>
      <w:r>
        <w:t>我伸出手摸着妈妈的头，妈妈抬起头，眼睛大大的看着我，舌头不停的舔着，像只惹人怜爱的小狗。</w:t>
      </w:r>
    </w:p>
    <w:p>
      <w:r>
        <w:t>舌头一路往上舔，妈妈用手指轻轻在蛋蛋上画圈圈，接着把脸贴在被惹怒了的棒子上磨蹭：「儿子已经长这么</w:t>
      </w:r>
    </w:p>
    <w:p>
      <w:r>
        <w:t>大了。」在像恋人般亲吻了我的阴茎和龟头之后，鲜红的朱唇将棒子包覆隐没。</w:t>
      </w:r>
    </w:p>
    <w:p>
      <w:r>
        <w:t>看着妈妈在我胯间摇头晃脑，感受她的舌头上上下下地刺激阴茎，我有种高高在上的成就感。你知道，操纵妈</w:t>
      </w:r>
    </w:p>
    <w:p>
      <w:r>
        <w:t>妈就像玩玩具一样有趣，我看着胯下的妈妈，仿佛变成一个听话的傀儡，没有任何地反抗。</w:t>
      </w:r>
    </w:p>
    <w:p>
      <w:r>
        <w:t>我让妈妈的左手伸进短裙内，隔着丝质的内裤，将两根手指在蜜穴外摩擦。</w:t>
      </w:r>
    </w:p>
    <w:p>
      <w:r>
        <w:t>「嗯……嗯……」妈妈发出了舒服的声音，手指的动作越来越用力，淫液渐渐浸湿了底裤。</w:t>
      </w:r>
    </w:p>
    <w:p>
      <w:r>
        <w:t>由于太久再没有过这样刺激的感觉，我不争气的缴械投降，身体一个向后仰直接射在妈妈的喉咙底处。积了好</w:t>
      </w:r>
    </w:p>
    <w:p>
      <w:r>
        <w:t>几天的液体，那味道一定很难闻，我想，但妈妈像品尝山珍海味一般，大口大口的囫囵吞下我浓浓的精液。</w:t>
      </w:r>
    </w:p>
    <w:p>
      <w:r>
        <w:t>在确定了没有剩余的留在肉棒里，妈妈一脸幸福满足的爬到我胸膛，脱下我的衣服，温柔地舔舐着我的乳头。</w:t>
      </w:r>
    </w:p>
    <w:p>
      <w:r>
        <w:t>我让妈妈暂停手边的工作，将还挂在身上的衬衫和胸罩脱掉，妈妈的手在腰间寻找着拉链，「唰……」的一声！</w:t>
      </w:r>
    </w:p>
    <w:p>
      <w:r>
        <w:t>深色短裙也应声落地。</w:t>
      </w:r>
    </w:p>
    <w:p>
      <w:r>
        <w:t>短裙底下穿着一件紫色的丝质蕾丝花边内裤，底部沾满了淫水显的颜色湿亮而气味浓烈。</w:t>
      </w:r>
    </w:p>
    <w:p>
      <w:r>
        <w:t>每天都很忙的妈妈，时常把工作带回家做，看样子今天的妈妈还没洗澡，私处的气味浓得令我难以忍受。「妈，</w:t>
      </w:r>
    </w:p>
    <w:p>
      <w:r>
        <w:t>你下面好臭喔！」我调侃着妈妈，虽然我知道她是为了家停辛苦忙碌来不及洗澡。</w:t>
      </w:r>
    </w:p>
    <w:p>
      <w:r>
        <w:t>「这样我都不想用手摸了。」于是我抽出在妈妈身下的脚，用脚的大姆指轻轻搓揉着妈妈私密的下体。妈妈双</w:t>
      </w:r>
    </w:p>
    <w:p>
      <w:r>
        <w:t>手紧紧抱着我，嘴里发出微弱的呻吟，滑嫩两团肉球紧贴着我的胸前。</w:t>
      </w:r>
    </w:p>
    <w:p>
      <w:r>
        <w:t>「你平常都那么辛苦工作，今天我来帮你洗澡吧！」要是平常的妈妈听到这句话，不赏我两个耳光才怪，但在</w:t>
      </w:r>
    </w:p>
    <w:p>
      <w:r>
        <w:t>我的能力操纵下，不论谁也没有选择的余地，只能臣服。</w:t>
      </w:r>
    </w:p>
    <w:p>
      <w:r>
        <w:t>妈裸着上半身走在我前面，我们一起进了浴室。调好莲蓬头的水温之后，妈妈脱下了内裤，一甩手丢到洗衣篮</w:t>
      </w:r>
    </w:p>
    <w:p>
      <w:r>
        <w:t>里，我一手拿着莲蓬头，先将妈妈的身体给冲湿，另一手捧着沐浴乳开始涂抹在妈妈的身上。</w:t>
      </w:r>
    </w:p>
    <w:p>
      <w:r>
        <w:t>从颈部到手臂，再从腋下滑到了胸前，仔细搓揉一番之后，妈妈就像一尊洁白无瑕的雕像，痴迷地站立在我的</w:t>
      </w:r>
    </w:p>
    <w:p>
      <w:r>
        <w:t>面前。</w:t>
      </w:r>
    </w:p>
    <w:p>
      <w:r>
        <w:t>我并没有在乳房停留很久，便继续往下进攻。白晰的双脚被我涂满泡沫，我将手指从腰部顺着平坦的下腹滑到</w:t>
      </w:r>
    </w:p>
    <w:p>
      <w:r>
        <w:t>浓密的草丛处，再往下探到湿润透亮的阴唇，顽皮地挑逗着，妈妈的发出娇嗔的声音。</w:t>
      </w:r>
    </w:p>
    <w:p>
      <w:r>
        <w:t>拨开肥肥白白的屁股肉，我对着暗色的小菊花进攻，一番搓洗之后，我突然恶作剧地将中指插入。「啊啊！！」</w:t>
      </w:r>
    </w:p>
    <w:p>
      <w:r>
        <w:t>高声尖叫了出来，看来只有部份的灵魂的情况下，妈妈的身体还是会有自己的反应，我赶紧让她安静下来。</w:t>
      </w:r>
    </w:p>
    <w:p>
      <w:r>
        <w:t>这时姊姊从房里急忙跑出来：「妈，你怎样了？跌倒了吗？」姊姊的语气很着急。</w:t>
      </w:r>
    </w:p>
    <w:p>
      <w:r>
        <w:t>「没有啦，干净衣服不小心掉到地上了。」这当然也是在我的控制下说出来的。</w:t>
      </w:r>
    </w:p>
    <w:p>
      <w:r>
        <w:t>「喔，没事就好，我还以为你滑倒了，人家说年纪大了经不起摔。」</w:t>
      </w:r>
    </w:p>
    <w:p>
      <w:r>
        <w:t>姊姊回到房间后，我拧扭妈妈的脸：「吓死我了，你别乱叫啊！」软软的脸庞被我朝两边拉长，样子看起来很</w:t>
      </w:r>
    </w:p>
    <w:p>
      <w:r>
        <w:t>好笑。</w:t>
      </w:r>
    </w:p>
    <w:p>
      <w:r>
        <w:t>我打了一下妈妈的屁股之后，对妈妈说：「换你帮我洗了。」</w:t>
      </w:r>
    </w:p>
    <w:p>
      <w:r>
        <w:t>无视我刚刚对她不礼貌的举动，妈妈将她丰满的乳房贴到我身上用自己身体上的泡沫帮我涂抹身体，双手环抱</w:t>
      </w:r>
    </w:p>
    <w:p>
      <w:r>
        <w:t>着我的身体，红润的双唇凑向儿子的嘴边，接了一个深深的热吻。</w:t>
      </w:r>
    </w:p>
    <w:p>
      <w:r>
        <w:t>妈妈的胴体在我面前上上下下的涂抹，一面持续着充满乱伦意味的吻，我感到我的胯下又在蠢蠢欲动了，原本</w:t>
      </w:r>
    </w:p>
    <w:p>
      <w:r>
        <w:t>疲软的小鸡鸡慢慢充血回复成原来青筋暴露的凶猛老鹰，顶着妈妈潮湿的蜜穴，是时候了。</w:t>
      </w:r>
    </w:p>
    <w:p>
      <w:r>
        <w:t>我让妈妈背贴着墙壁，我肉棒朝上、双脚微蹲，对准泛滥的阴道口往上用力一顶！「啊啊！！嗯……啊啊……」</w:t>
      </w:r>
    </w:p>
    <w:p>
      <w:r>
        <w:t>在能力的禁锢下，妈妈的朱唇只能发出微弱的呻吟，眼皮快速地颤动。</w:t>
      </w:r>
    </w:p>
    <w:p>
      <w:r>
        <w:t>就在这一刻超越了伦理的界线，妈妈火热的淫穴包围着我的肉棒，这是我出来的地方，现在我又回去了。两片</w:t>
      </w:r>
    </w:p>
    <w:p>
      <w:r>
        <w:t>娇嫩的阴唇充血着，妈妈的阴道没有少女那样紧实，却多了种成熟女性独有的风韵与热力。</w:t>
      </w:r>
    </w:p>
    <w:p>
      <w:r>
        <w:t>既使本身并不知情，但我知道在妈妈的心里也对乱伦的举动充满冲击，不停流出的淫水跟我的想法产生呼应。</w:t>
      </w:r>
    </w:p>
    <w:p>
      <w:r>
        <w:t>我开始猛烈进出这个充满性饥渴的肉洞，一边用控制着妈妈的身体做出上下摆动的动作以配合我的抽插。</w:t>
      </w:r>
    </w:p>
    <w:p>
      <w:r>
        <w:t>「啊啊……嗯……嗯……嗯……」妈妈完全无法抵抗，只能如同小猫哭喊的声音，「嗯嗯……嗯嗯嗯……嗯嗯</w:t>
      </w:r>
    </w:p>
    <w:p>
      <w:r>
        <w:t>……啊！！！！！……」很快地妈妈达到了她这辈子第一次和儿子做爱的高潮。</w:t>
      </w:r>
    </w:p>
    <w:p>
      <w:r>
        <w:t>我仍然不停止抽插，让妈妈的高潮持续着，没有多久，滚烫的精液便全部射入妈妈的子宫里，我感觉第二次出</w:t>
      </w:r>
    </w:p>
    <w:p>
      <w:r>
        <w:t>来的量比第一次少。</w:t>
      </w:r>
    </w:p>
    <w:p>
      <w:r>
        <w:t>妈妈像个小女人躺在我怀里，我们在浴室地板上坐着休息，看着精液从妈妈的淫穴缓缓流出，我一边休息着，</w:t>
      </w:r>
    </w:p>
    <w:p>
      <w:r>
        <w:t>一边担心要是不小心妈妈怀孕了怎么办？扫瞄着妈妈的记忆，妈妈在生了我之后就已经动了手术作结扎了，我才放</w:t>
      </w:r>
    </w:p>
    <w:p>
      <w:r>
        <w:t>心下来。</w:t>
      </w:r>
    </w:p>
    <w:p>
      <w:r>
        <w:t>由于没有带衣服，我跟妈妈只好忍耐冷空气，光着身走出浴室。才刚踏出浴室，发现姊姊一脸惊讶站在门外，</w:t>
      </w:r>
    </w:p>
    <w:p>
      <w:r>
        <w:t>看着赤裸裸的我跟跟妈妈显的不知所措。</w:t>
      </w:r>
    </w:p>
    <w:p>
      <w:r>
        <w:t>「你洗完了，我要上厕所。你……你们在做什么？」姊姊瞠目结舌的说不出话来。</w:t>
      </w:r>
    </w:p>
    <w:p>
      <w:r>
        <w:t>第三章</w:t>
      </w:r>
    </w:p>
    <w:p>
      <w:r>
        <w:t>＊＊＊＊＊＊＊＊＊＊＊＊＊＊＊＊＊＊＊＊＊＊＊＊＊＊＊＊＊＊＊＊＊＊＊</w:t>
      </w:r>
    </w:p>
    <w:p>
      <w:r>
        <w:t>前言：绝对的权力使人绝对的腐败。美国学者曾经做一个实验，以十几个奉公守法纳税的平凡百姓作为对象，</w:t>
      </w:r>
    </w:p>
    <w:p>
      <w:r>
        <w:t>来作为电椅处死监狱死刑犯的执行者。他们需要做的，只是扳下那个开关。</w:t>
      </w:r>
    </w:p>
    <w:p>
      <w:r>
        <w:t>多数的执行者在事后表示，当他们要切下开关的时候，心里面有种残酷的快感，他们说：「那时候我了解到，</w:t>
      </w:r>
    </w:p>
    <w:p>
      <w:r>
        <w:t>当我切下这个开关的时候，刑犯的生命就结束了。他的生命操纵在我手上，这让我有种高高在上的感觉，同时也让</w:t>
      </w:r>
    </w:p>
    <w:p>
      <w:r>
        <w:t>我体验到，生命，原来是那么脆弱。」而更大多数的人在这之后，也表示对生命产生了不同的看法……</w:t>
      </w:r>
    </w:p>
    <w:p>
      <w:r>
        <w:t>＊＊＊＊＊＊＊＊＊＊＊＊＊＊＊＊＊＊＊＊＊＊＊＊＊＊＊＊＊＊＊＊＊＊＊</w:t>
      </w:r>
    </w:p>
    <w:p>
      <w:r>
        <w:t>「你……你们在做什么？」姊姊一脸惊讶的看着我们，大声叫道。</w:t>
      </w:r>
    </w:p>
    <w:p>
      <w:r>
        <w:t>当机立断地我脱离身体全数的灵魂附身到姊姊身上去，丝毫不让姊姊有任何思考的时间。而我的身体也像断了</w:t>
      </w:r>
    </w:p>
    <w:p>
      <w:r>
        <w:t>线的木偶般，四肢瘫软的跌在地上。「砰！」</w:t>
      </w:r>
    </w:p>
    <w:p>
      <w:r>
        <w:t>噢，这样跌倒应该很痛吧！</w:t>
      </w:r>
    </w:p>
    <w:p>
      <w:r>
        <w:t>「呼，好险。差点就事情严重了。」我用姊姊的嘴巴说出这些话。</w:t>
      </w:r>
    </w:p>
    <w:p>
      <w:r>
        <w:t>「只好先把我的身体搬到房间里去，再想办法应付姊姊看到的画面吧！」</w:t>
      </w:r>
    </w:p>
    <w:p>
      <w:r>
        <w:t>女生的力量很小，根本抬不起一个男生的重量，我跟妈妈费了好大一番工夫才把我的身体扛到床上去。两个人</w:t>
      </w:r>
    </w:p>
    <w:p>
      <w:r>
        <w:t>七手八脚地帮我的肉身把衣服裤子穿好，然后再操纵着妈妈穿上了她的衣服，接下来让我们回归到刚才的现场。</w:t>
      </w:r>
    </w:p>
    <w:p>
      <w:r>
        <w:t>我让妈妈站在浴室门口像刚洗完澡出来一样，姊姊也站在门边的位置。</w:t>
      </w:r>
    </w:p>
    <w:p>
      <w:r>
        <w:t>好，ＡＣＴＩＯＮ！脱离了姊姊的身体，姊姊脸上的表情马上浮现原本惊讶的模样，看起来好生动啊！</w:t>
      </w:r>
    </w:p>
    <w:p>
      <w:r>
        <w:t>「你们怎么可以……咦？妈？」姊姊的表情又从惊讶变成了疑惑，可以去参加变脸大赛了。</w:t>
      </w:r>
    </w:p>
    <w:p>
      <w:r>
        <w:t>「怎么了？」</w:t>
      </w:r>
    </w:p>
    <w:p>
      <w:r>
        <w:t>「没……没什么啦，我好像眼花了。」姊姊伸手揉揉眼睛。</w:t>
      </w:r>
    </w:p>
    <w:p>
      <w:r>
        <w:t>「我看你是太累了，改天妈炖鸡汤给你补一补。」我让妈妈用一副充满慈爱的母亲心情的口气讲出这些话，但</w:t>
      </w:r>
    </w:p>
    <w:p>
      <w:r>
        <w:t>其实我已经快笑出来了。</w:t>
      </w:r>
    </w:p>
    <w:p>
      <w:r>
        <w:t>「好啊，谢谢妈咪！啊，差点忘了我要去厕所。」姊姊一溜烟的跑进厕所。</w:t>
      </w:r>
    </w:p>
    <w:p>
      <w:r>
        <w:t>妈妈回到房间之后，我召回妈妈身上的部份灵魂，跟之前一样，妈妈的片断记忆也开始自行修补，夜晚过去了。</w:t>
      </w:r>
    </w:p>
    <w:p>
      <w:r>
        <w:t>隔天是礼拜日，早晨我们一家人聚在餐桌前吃早餐，我一边吃着早餐一边看着浮在空中的小部份的灵魂，对于</w:t>
      </w:r>
    </w:p>
    <w:p>
      <w:r>
        <w:t>分裂灵魂这种事已经感到很习惯了。</w:t>
      </w:r>
    </w:p>
    <w:p>
      <w:r>
        <w:t>姊姊跟妈妈自然看不到在空中飘来飘去的小块灵魂，吃着自己的早餐。玩了一阵子我开始觉得无聊，想看看报</w:t>
      </w:r>
    </w:p>
    <w:p>
      <w:r>
        <w:t>纸。</w:t>
      </w:r>
    </w:p>
    <w:p>
      <w:r>
        <w:t>「姊，我要看报纸啦！」</w:t>
      </w:r>
    </w:p>
    <w:p>
      <w:r>
        <w:t>「要看自己拿啊！」姊姊漫不经心的回答我。</w:t>
      </w:r>
    </w:p>
    <w:p>
      <w:r>
        <w:t>「我要看你在看的影剧版，你看那么慢，先让我看啦！」我任性的说着。</w:t>
      </w:r>
    </w:p>
    <w:p>
      <w:r>
        <w:t>「等我先看完再给你看好不好？」</w:t>
      </w:r>
    </w:p>
    <w:p>
      <w:r>
        <w:t>「当然不好啊，哪有姊姊不礼让弟弟的道理？古时候煮煲汤都要先遣小姑尝了，报纸当然也要先遣小弟看喽！」</w:t>
      </w:r>
    </w:p>
    <w:p>
      <w:r>
        <w:t>姊姊不理我，我伸出手去抢报纸。看似专心看报纸的姊姊反应还挺快的，让我扑了个空，不但没抢到报纸，反</w:t>
      </w:r>
    </w:p>
    <w:p>
      <w:r>
        <w:t>而害我打翻自己桌上的牛奶，打翻的牛奶让我裤子湿了一大片。</w:t>
      </w:r>
    </w:p>
    <w:p>
      <w:r>
        <w:t>「吵什么啦！你看你，吃个早餐也要弄成这样！」妈妈有点火光了，不耐烦的说。我只好悻悻然的去拿抹布来</w:t>
      </w:r>
    </w:p>
    <w:p>
      <w:r>
        <w:t>擦桌子跟地板。</w:t>
      </w:r>
    </w:p>
    <w:p>
      <w:r>
        <w:t>「哈哈！你爱抢喔，活该！」没想到姊姊竟然还对我冷嘲热讽。</w:t>
      </w:r>
    </w:p>
    <w:p>
      <w:r>
        <w:t>我也有点气了，士可忍，孰不可忍，你小弟我可是士别三日，今天就让我好好教你做人处事的态度。我把小块</w:t>
      </w:r>
    </w:p>
    <w:p>
      <w:r>
        <w:t>的灵魂送到了姊姊的身体里，这小块灵魂比昨天在妈妈身体里的还要更小许多。</w:t>
      </w:r>
    </w:p>
    <w:p>
      <w:r>
        <w:t>灵魂慢慢跟姊姊的身体产生了连结，但是因为量实在太少，可以操纵的部位也相对变小，所以姊姊的神智还保</w:t>
      </w:r>
    </w:p>
    <w:p>
      <w:r>
        <w:t>持清醒着，不过这样就够了。</w:t>
      </w:r>
    </w:p>
    <w:p>
      <w:r>
        <w:t>我开始观察着姊姊的动作，灵魂只要在里面伺机不动，姊姊还是可以照自己的意思自由活动着。机会来了，姊</w:t>
      </w:r>
    </w:p>
    <w:p>
      <w:r>
        <w:t>姊拿起牛奶杯才刚送到唇边，想喝牛奶，手腕像是突然有自己的意志转动了起来，牛奶倾泻而下，倒得姊姊满身都</w:t>
      </w:r>
    </w:p>
    <w:p>
      <w:r>
        <w:t>是。</w:t>
      </w:r>
    </w:p>
    <w:p>
      <w:r>
        <w:t>「啊！！！」由于牛奶的冰凉，姊姊的身体本能地缩了起来，衣服因为被湿透而紧紧贴在胸前，丰满的双峰隔</w:t>
      </w:r>
    </w:p>
    <w:p>
      <w:r>
        <w:t>着内衣一览无遗，若隐若现的肉色更加引人遐想。</w:t>
      </w:r>
    </w:p>
    <w:p>
      <w:r>
        <w:t>「一个才刚打翻，怎么你又打翻牛奶了，你是在做什么啊？」妈妈生气的骂道。</w:t>
      </w:r>
    </w:p>
    <w:p>
      <w:r>
        <w:t>「我不是故意的，我也不知道怎么搞的，手突然就自己动了。」姊姊一脸无辜。</w:t>
      </w:r>
    </w:p>
    <w:p>
      <w:r>
        <w:t>你当然不是故意的，是我故意的。不过这句话我放在心里没讲出来。</w:t>
      </w:r>
    </w:p>
    <w:p>
      <w:r>
        <w:t>「你看你还敢说我，这叫做现世报。」我在一旁得意洋洋的笑着。</w:t>
      </w:r>
    </w:p>
    <w:p>
      <w:r>
        <w:t>「我才懒得理你，哼！」姊姊到厨房拿我刚用过的抹布再把桌子跟地板擦过一次。</w:t>
      </w:r>
    </w:p>
    <w:p>
      <w:r>
        <w:t>我跳着胜利的舞蹈，走到客厅看电视，转来转去也不知道有什么好看的，就看昨天综艺节目的重播吧！蔡康勇</w:t>
      </w:r>
    </w:p>
    <w:p>
      <w:r>
        <w:t>主持节目有够好笑，节目才开始没多久，我就已经笑到在椅子上打滚了。</w:t>
      </w:r>
    </w:p>
    <w:p>
      <w:r>
        <w:t>妈妈已经收拾完餐桌到客厅来，姊姊回房间去换衣服，妈妈说：「电视先借我看，我前几天租的连续剧还没看</w:t>
      </w:r>
    </w:p>
    <w:p>
      <w:r>
        <w:t>完，明天就要还了。」</w:t>
      </w:r>
    </w:p>
    <w:p>
      <w:r>
        <w:t>尽管心中有千百个不愿意，在妈妈的胁迫下还是乖乖的把遥控器交出来。可是心念一转，我既然有能力，干嘛</w:t>
      </w:r>
    </w:p>
    <w:p>
      <w:r>
        <w:t>还要乖乖听话？不安份的因子在我心里蠢蠢欲动，我要蜕变，我不应该是家里唯一个要听话的。</w:t>
      </w:r>
    </w:p>
    <w:p>
      <w:r>
        <w:t>我分裂出一小块灵魂附在妈妈的身上，就像姊姊一样，妈妈保持着清醒。但从现在起，只要我所想要的，包括</w:t>
      </w:r>
    </w:p>
    <w:p>
      <w:r>
        <w:t>她的身体，她都会身不由己的奉献出来。</w:t>
      </w:r>
    </w:p>
    <w:p>
      <w:r>
        <w:t>我一语不发的坐在沙发上：「马上给我转回我刚看的节目。」妈妈开始动了起来，但表情显得很奇怪，眼睁睁</w:t>
      </w:r>
    </w:p>
    <w:p>
      <w:r>
        <w:t>的看着自己的手不由自主地拿起遥控器，转到了综艺节目的电视台，再把遥控器放回桌上。</w:t>
      </w:r>
    </w:p>
    <w:p>
      <w:r>
        <w:t>「不准碰遥控器，安静的坐在座位上。」在妈妈打算再次伸手拿遥控器的时候，我的灵魂发出了这道指令。妈</w:t>
      </w:r>
    </w:p>
    <w:p>
      <w:r>
        <w:t>妈忠实的执行着我的每一次命令，不论她如何用力伸手就是触碰不到遥控器，这让她吓坏了，顿时脸色变得苍白。</w:t>
      </w:r>
    </w:p>
    <w:p>
      <w:r>
        <w:t>妈妈立刻察觉到事情的不对劲，有什么奇怪的事情发生在自己身上，当她想要站起身来，却发现屁股却牢牢黏</w:t>
      </w:r>
    </w:p>
    <w:p>
      <w:r>
        <w:t>在沙发上。</w:t>
      </w:r>
    </w:p>
    <w:p>
      <w:r>
        <w:t>「我……我……」妈妈仍然努力地尝试着要站起来。</w:t>
      </w:r>
    </w:p>
    <w:p>
      <w:r>
        <w:t>「妈，你也想陪我看综艺节目是吗？」我残忍的问着已经知道答案的问题。</w:t>
      </w:r>
    </w:p>
    <w:p>
      <w:r>
        <w:t>「对啊，妈也想看综艺节目，那个连续剧下次再借好了。」</w:t>
      </w:r>
    </w:p>
    <w:p>
      <w:r>
        <w:t>嘴巴里说出的话竟不是心里所想的，妈妈显然受到更大的刺激，惊恐的眼神跟温柔的口气完全不搭调。但我却</w:t>
      </w:r>
    </w:p>
    <w:p>
      <w:r>
        <w:t>无视妈妈的反应，就这样让妈妈惶恐的坐在沙发上。</w:t>
      </w:r>
    </w:p>
    <w:p>
      <w:r>
        <w:t>突然我说：「我想吃苹果，去削苹果给我吃，要切片好的。」这语气好像是一个主人在吩咐一个佣人，一点礼</w:t>
      </w:r>
    </w:p>
    <w:p>
      <w:r>
        <w:t>貌都没有，但我清楚知道，我将会吃到又香又甜而且切好的苹果。</w:t>
      </w:r>
    </w:p>
    <w:p>
      <w:r>
        <w:t>在妈妈削苹果的时候，我计划着待会的节目，我对着楼上的姊姊发送一连串命令，当然不是用嘴巴叫了。</w:t>
      </w:r>
    </w:p>
    <w:p>
      <w:r>
        <w:t>姊姊不由自主地走到妈妈的房间，换上妈妈的一套性感的黑色蕾丝胸罩跟内裤，再穿上了黑色的吊带裤跟长筒</w:t>
      </w:r>
    </w:p>
    <w:p>
      <w:r>
        <w:t>丝袜，最后再从衣橱底下找出妈妈年轻时候穿的纯白露背连身礼服。</w:t>
      </w:r>
    </w:p>
    <w:p>
      <w:r>
        <w:t>当姊姊从楼梯下来时，我看到惊为天人，高贵的气质衬托着美丽的脸庞，纯白的连身礼服很合身地包覆着姊姊</w:t>
      </w:r>
    </w:p>
    <w:p>
      <w:r>
        <w:t>曼妙美好的身材，也托出完美的胸部和臀部曲线，但慌张的眼神似乎想表达些什么讯息。</w:t>
      </w:r>
    </w:p>
    <w:p>
      <w:r>
        <w:t>我让姊姊坐到旁边的椅子上，这时妈妈端来了一盘苹果，我伸手拿了一片津津有味的嚼着，让妈妈跟姊姊在一</w:t>
      </w:r>
    </w:p>
    <w:p>
      <w:r>
        <w:t>旁干瞪眼。</w:t>
      </w:r>
    </w:p>
    <w:p>
      <w:r>
        <w:t>「这苹果好甜喔！又香又甜的，你们也一起吃啊！」伸手再拿了第二片吃。</w:t>
      </w:r>
    </w:p>
    <w:p>
      <w:r>
        <w:t>尽管我怎么招呼妈妈跟姊姊吃水果，但是她们一动也不动，或者说一动也不能动。</w:t>
      </w:r>
    </w:p>
    <w:p>
      <w:r>
        <w:t>这时候我操纵妈妈的嘴巴说话了：「我不能没有付出劳力就吃美味的苹果，请您吩咐我做点事情吧！」妈妈的</w:t>
      </w:r>
    </w:p>
    <w:p>
      <w:r>
        <w:t>眼眶急得快流泪了。</w:t>
      </w:r>
    </w:p>
    <w:p>
      <w:r>
        <w:t>「这样啊，妈说的也有道理，那……妈，可以麻烦你帮我口交吗？」我厚颜无耻的提出要求。</w:t>
      </w:r>
    </w:p>
    <w:p>
      <w:r>
        <w:t>「让我来为您服务，我不是……怎么会这样……我想品尝您美味的肉棒。」</w:t>
      </w:r>
    </w:p>
    <w:p>
      <w:r>
        <w:t>一字一句清楚的从嘴里吐出，看样子似乎还没完全控制住妈妈身体的一举一动。</w:t>
      </w:r>
    </w:p>
    <w:p>
      <w:r>
        <w:t>妈妈由于情绪太过激动，稍微产生了反抗，大大的瞳铃除了闪着泪光，还有燃烧的怒火，对于我说出来的话，</w:t>
      </w:r>
    </w:p>
    <w:p>
      <w:r>
        <w:t>妈妈心里感到十分愤怒。姊姊看着我跟妈妈的一举一动，束手无策地只能枯坐在沙发上，眼睁睁的看着眼前的一切</w:t>
      </w:r>
    </w:p>
    <w:p>
      <w:r>
        <w:t>发生。</w:t>
      </w:r>
    </w:p>
    <w:p>
      <w:r>
        <w:t>我让妈妈脱下了我的裤子，肉棒由于整支都充血肿胀弹了出来，我用肉棒拍打着妈妈的脸：「好好含吧，让我</w:t>
      </w:r>
    </w:p>
    <w:p>
      <w:r>
        <w:t>舒服的话，我会给你苹果当奖赏的。」</w:t>
      </w:r>
    </w:p>
    <w:p>
      <w:r>
        <w:t>妈妈的小嘴含住我的龟头，香舌在嘴腔里不停滑动着，舔着龟头裂缝处，我感觉到一阵温暖。妈妈一手抚摸我</w:t>
      </w:r>
    </w:p>
    <w:p>
      <w:r>
        <w:t>的阴囊，一手握着肉棒不停上下的抽动。</w:t>
      </w:r>
    </w:p>
    <w:p>
      <w:r>
        <w:t>「姊姊你也想要吃块苹果吗？」我转头对姊姊说话，姊姊轻轻的点头。「可是没有付出劳力是不能吃到美味的</w:t>
      </w:r>
    </w:p>
    <w:p>
      <w:r>
        <w:t>苹果的喔，你看像妈妈做的多认真啊！」我始终无视于妈妈抬头忿忿的眼神。</w:t>
      </w:r>
    </w:p>
    <w:p>
      <w:r>
        <w:t>「或许，姊姊你可以表演一些节目？你知道我现在最想看你表演什么吗？我想看你跳脱衣舞。」</w:t>
      </w:r>
    </w:p>
    <w:p>
      <w:r>
        <w:t>姊姊的脸上立刻露出恐惧的表情，两条浑圆的美腿突然不受控制的走到音响播放充满诱惑旋律的音乐，然后摆</w:t>
      </w:r>
    </w:p>
    <w:p>
      <w:r>
        <w:t>出了性感的姿势在我面前。</w:t>
      </w:r>
    </w:p>
    <w:p>
      <w:r>
        <w:t>姊姊开始随着音乐扭动她曼妙的女体，两只手有时托在雪白的乳房前，有时滑到私处游走，像两条小蛇般，不</w:t>
      </w:r>
    </w:p>
    <w:p>
      <w:r>
        <w:t>安份的在身上的各个角落抚摸着，穿着礼服性感地舞动着。</w:t>
      </w:r>
    </w:p>
    <w:p>
      <w:r>
        <w:t>之后姊姊靠近我，转过身来扭动着诱人的臀部，我伸出手摸了一把充满弹性的屁股，「啊……」姊姊脸红地轻</w:t>
      </w:r>
    </w:p>
    <w:p>
      <w:r>
        <w:t>叫了一声。</w:t>
      </w:r>
    </w:p>
    <w:p>
      <w:r>
        <w:t>往后退一步，姊姊从侧面将礼服的拉链缓缓拉开让它滑落到地上，礼服里面穿的是充满致命吸引力的性感黑色</w:t>
      </w:r>
    </w:p>
    <w:p>
      <w:r>
        <w:t>套装，黑色的蕾丝长筒袜包出了姊姊修长美腿的曲线，我感到充血的阴茎快爆裂开来。</w:t>
      </w:r>
    </w:p>
    <w:p>
      <w:r>
        <w:t>姊姊隔着胸罩抚摸自己柔软的胸部，再伸进了自己的内裤，好像迫不及待想把它脱下。</w:t>
      </w:r>
    </w:p>
    <w:p>
      <w:r>
        <w:t>我把妈妈推开一旁，抱起性感的姊姊，姊姊跨坐在我的大腿上，我粗暴的肉棒不时地顶撞着私密的三角地带。</w:t>
      </w:r>
    </w:p>
    <w:p>
      <w:r>
        <w:t>姊姊双手捧着胸部，用那两颗丰满的乳房贴着我的脸摩擦。</w:t>
      </w:r>
    </w:p>
    <w:p>
      <w:r>
        <w:t>从大腿感受到丝袜的触感，更是让我加倍的兴奋。我解开了胸罩，浑圆的两团肉球跳了出来，姊姊急促地呼吸，</w:t>
      </w:r>
    </w:p>
    <w:p>
      <w:r>
        <w:t>眼眶湿润看着我。</w:t>
      </w:r>
    </w:p>
    <w:p>
      <w:r>
        <w:t>我操纵着姊姊的手撕裂了黑色丝内裤，发现蜜穴湿透，早就已经做好性爱的准备。</w:t>
      </w:r>
    </w:p>
    <w:p>
      <w:r>
        <w:t>「你怎么那么湿啊？」姊姊眼眶流下清泪，不停的摇着头，看来是跳舞的时候让她自己也感到兴奋吧！</w:t>
      </w:r>
    </w:p>
    <w:p>
      <w:r>
        <w:t>「阿正……不……不可以……这……样……不对……」一旁的妈妈似乎又再抵抗着。</w:t>
      </w:r>
    </w:p>
    <w:p>
      <w:r>
        <w:t>「妈你没事做吗？那来舔我的脚趾头吧！」没有一个母亲会饶恕自己的小孩这样对待他的，除了我的妈妈。她</w:t>
      </w:r>
    </w:p>
    <w:p>
      <w:r>
        <w:t>爬到我的脚下，尽管心中万般的抗拒，妈妈仍然温驯地弯下腰用舌头一根一根仔细的清理着我的脚趾头。</w:t>
      </w:r>
    </w:p>
    <w:p>
      <w:r>
        <w:t>我将棒子慢慢捅入姊姊的深红的肉缝，肉棒感觉被紧紧包含，前进不久就顶到了东西，是姊姊的处女膜。姊姊</w:t>
      </w:r>
    </w:p>
    <w:p>
      <w:r>
        <w:t>喉咙发出惊恐的声音：「啊！！不……行！！拿……出……出来！！！」头摇得像波浪鼓，眼泪也一滴一滴的落下。</w:t>
      </w:r>
    </w:p>
    <w:p>
      <w:r>
        <w:t>「你的处女，还有你的身体，将永远永远属于我的了。」我得意地笑着然后用力突刺，处女膜破裂的剧痛让姊</w:t>
      </w:r>
    </w:p>
    <w:p>
      <w:r>
        <w:t>姊发出哀嚎的声音：「啊……啊啊啊！！！」</w:t>
      </w:r>
    </w:p>
    <w:p>
      <w:r>
        <w:t>「很痛吗？忍耐一下，等下你就会觉得舒服了。」我摸着姊姊的脸蛋安慰着她，不过没有效果，被操纵的双手</w:t>
      </w:r>
    </w:p>
    <w:p>
      <w:r>
        <w:t>紧紧环抱着我，从姊姊的表情看得出她很不情愿，一直哭个不停。</w:t>
      </w:r>
    </w:p>
    <w:p>
      <w:r>
        <w:t>我把妈妈踢到一旁，开始抽插姊姊甜蜜的肉缝。少女又热又紧的小穴，吞噬着我的棒子，吐出来之后又再整根</w:t>
      </w:r>
    </w:p>
    <w:p>
      <w:r>
        <w:t>没入。</w:t>
      </w:r>
    </w:p>
    <w:p>
      <w:r>
        <w:t>这比跟妈妈做爱的感觉还要爽还要舒服千百倍，散发着青春气息胴体，火辣的身材让我饱览无遗，美腿穿着性</w:t>
      </w:r>
    </w:p>
    <w:p>
      <w:r>
        <w:t>感的黑色丝袜，摩擦我的腰部跟大腿。</w:t>
      </w:r>
    </w:p>
    <w:p>
      <w:r>
        <w:t>我伸出手去挑拨姊姊的小豆豆，姊姊咬着嘴唇忍住不发出声音，身体不听指挥背叛自己，随着节奏上下地摇摆</w:t>
      </w:r>
    </w:p>
    <w:p>
      <w:r>
        <w:t>晃动，双手也不停着搓揉着饱满的乳房。</w:t>
      </w:r>
    </w:p>
    <w:p>
      <w:r>
        <w:t>『大声呻吟出来吧！‘我脑中发出命令。</w:t>
      </w:r>
    </w:p>
    <w:p>
      <w:r>
        <w:t>「嗯啊！！……啊！！……啊啊！！……」我无情地让姐姐这个初经人事的少女表现得像个荡妇一样。</w:t>
      </w:r>
    </w:p>
    <w:p>
      <w:r>
        <w:t>「嗯……啊啊！！！哈……哈……哈……」</w:t>
      </w:r>
    </w:p>
    <w:p>
      <w:r>
        <w:t>我转头看到一旁的妈妈，神情激动地朝我跟姊姊的方向爬过来，爬行得很缓慢，像是花费了很大的力气才能移</w:t>
      </w:r>
    </w:p>
    <w:p>
      <w:r>
        <w:t>动。</w:t>
      </w:r>
    </w:p>
    <w:p>
      <w:r>
        <w:t>「你也想要吗？先等等吧，你可以手淫啊！」我继续抽插着姊姊的肉体，提醒妈妈应该做的事。妈妈只得照办，</w:t>
      </w:r>
    </w:p>
    <w:p>
      <w:r>
        <w:t>敞开了衣服和裤子，伸手爱抚着自己的乳房跟淫穴。</w:t>
      </w:r>
    </w:p>
    <w:p>
      <w:r>
        <w:t>另一方面，姊姊很努力地压抑自己，想着其他的事情，让身体尽量不产生快感，我可不答应这样的事情，再次</w:t>
      </w:r>
    </w:p>
    <w:p>
      <w:r>
        <w:t>分裂出一部份灵魂从姊姊的下体进入。</w:t>
      </w:r>
    </w:p>
    <w:p>
      <w:r>
        <w:t>接着我入侵着她的思想，将她压抑的想法给去除掉，并且控制她只能思考有关性方面的事情。</w:t>
      </w:r>
    </w:p>
    <w:p>
      <w:r>
        <w:t>姊姊的表情变了，原本桃红色的脸蛋增添了一股淫荡的气息，喉咙自发性的甜美呻吟，听来动人悦耳；原本有</w:t>
      </w:r>
    </w:p>
    <w:p>
      <w:r>
        <w:t>节奏的上下，转变成更激烈的进出。</w:t>
      </w:r>
    </w:p>
    <w:p>
      <w:r>
        <w:t>身体猛的向后仰，在尖细的叫声中，姊姊高潮了，剧烈颤抖的肉体，蜜穴泄出气味浓烈的爱液，沿着我的腿上</w:t>
      </w:r>
    </w:p>
    <w:p>
      <w:r>
        <w:t>流到地上，她竟然潮吹了！！</w:t>
      </w:r>
    </w:p>
    <w:p>
      <w:r>
        <w:t>我对于这样的结果很得意，我将沾满大量处女血和淫水的肉棒给抽出，压着姊姊的头含住我的棒子。大量精液</w:t>
      </w:r>
    </w:p>
    <w:p>
      <w:r>
        <w:t>深深射在姊姊的喉咙底部，姊姊一边咳嗽一边吞咽弟弟营养的液体，还来不及吞下的精液从嘴角流出来。</w:t>
      </w:r>
    </w:p>
    <w:p>
      <w:r>
        <w:t>「你看你怎么这么浪费呢？妈妈，你过来帮姊姊清理吧。对了，用爬的。」</w:t>
      </w:r>
    </w:p>
    <w:p>
      <w:r>
        <w:t>妈妈四肢着地的爬过来，张嘴吃着姊姊嘴角的精液，直到确定完全干净了。</w:t>
      </w:r>
    </w:p>
    <w:p>
      <w:r>
        <w:t>「地上那么湿，顺便也清一清吧！」</w:t>
      </w:r>
    </w:p>
    <w:p>
      <w:r>
        <w:t>气得脸色惨白，妈妈像只小狗一样伸出舌头，跪在地上舔姊姊的淫水，身体不堪羞辱地颤抖着。直到地板也舔</w:t>
      </w:r>
    </w:p>
    <w:p>
      <w:r>
        <w:t>干净了，妈妈才跪坐在我的脚边，姊姊也渐渐从高潮的余韵回复，眼神空洞的看着地板。</w:t>
      </w:r>
    </w:p>
    <w:p>
      <w:r>
        <w:t>「两个都表现得很好，这是给你们的奖励。」我摸摸妈妈跟姊姊的头，然后丢出两块苹果。</w:t>
      </w:r>
    </w:p>
    <w:p>
      <w:r>
        <w:t>母女两个的动作像看到宝物一样，趴在地上抢食沾着沙的苹果……前言：</w:t>
      </w:r>
    </w:p>
    <w:p>
      <w:r>
        <w:t>故事里的妈妈似乎并没有做错什么，却一直遭受儿子的羞辱，我在编写这样的剧情的时候，其实有点犹豫，是</w:t>
      </w:r>
    </w:p>
    <w:p>
      <w:r>
        <w:t>不是对妈妈太过残忍而不公平？</w:t>
      </w:r>
    </w:p>
    <w:p>
      <w:r>
        <w:t>不过转念想想，这世界好像也没什么真正公平的事。未必一定要做错事才会受到惩罚，真的做错事了也不一定</w:t>
      </w:r>
    </w:p>
    <w:p>
      <w:r>
        <w:t>会被惩罚，很多事情是不需要理由的不是吗？</w:t>
      </w:r>
    </w:p>
    <w:p>
      <w:r>
        <w:t>＊＊＊＊＊＊＊＊＊＊＊＊＊＊＊＊＊＊＊＊＊＊＊＊＊＊＊＊＊＊＊＊＊＊＊</w:t>
      </w:r>
    </w:p>
    <w:p>
      <w:r>
        <w:t>我像个皇帝，富饶趣味地低头看着跪在地上的母女两人。</w:t>
      </w:r>
    </w:p>
    <w:p>
      <w:r>
        <w:t>「以后……你们就是我专属的玩具了，知道吗？」</w:t>
      </w:r>
    </w:p>
    <w:p>
      <w:r>
        <w:t>「阿德，你这不孝子，你对我们施了什么法术？快放了我们！」妈妈忿忿的叫骂。我让她们可以自由讲话，只</w:t>
      </w:r>
    </w:p>
    <w:p>
      <w:r>
        <w:t>限制了行动。</w:t>
      </w:r>
    </w:p>
    <w:p>
      <w:r>
        <w:t>「杨正德，你王八蛋！丧心病狂，你这个变态！你怎么可以这样对我，呜呜呜……」姊姊情绪很激动，声音听</w:t>
      </w:r>
    </w:p>
    <w:p>
      <w:r>
        <w:t>起来有些沙哑。</w:t>
      </w:r>
    </w:p>
    <w:p>
      <w:r>
        <w:t>得到了力量，性格似乎也开始转变。对於妈妈跟姊姊的控诉，我心里冷冷淡淡，一点感觉也没有。</w:t>
      </w:r>
    </w:p>
    <w:p>
      <w:r>
        <w:t>「你不孝子，撩尾子，畜生……」</w:t>
      </w:r>
    </w:p>
    <w:p>
      <w:r>
        <w:t>「啪！」热辣辣的一个巴掌，直接打在妈妈的脸上。不过动手的不是我，是姊姊。让她动手的，想也知道是谁。</w:t>
      </w:r>
    </w:p>
    <w:p>
      <w:r>
        <w:t>「妈……对不起，我不是故意的，我没有办法控制我自己。」姊姊内疚的哭喊着。</w:t>
      </w:r>
    </w:p>
    <w:p>
      <w:r>
        <w:t>「没关系，妈都知道，杨正德，我很后悔当初没有把你堕掉……」</w:t>
      </w:r>
    </w:p>
    <w:p>
      <w:r>
        <w:t>「啪！啪！」又是两巴掌，力道毫不留情，打得妈妈晕头转向，火红的印子浮现在脸上。</w:t>
      </w:r>
    </w:p>
    <w:p>
      <w:r>
        <w:t>「杨正德……！！！！有种就杀了我，与其被你控制，我不如死了算了。如果可以动的话，我现在就去厨房拿</w:t>
      </w:r>
    </w:p>
    <w:p>
      <w:r>
        <w:t>刀子自杀给你看。」这句话是姊姊说的，但失去手脚的她，也只能这样叫嚣。</w:t>
      </w:r>
    </w:p>
    <w:p>
      <w:r>
        <w:t>「啪！啪！啪！啪！……」又是好几巴掌招呼在妈妈的脸上，很明显的开始瘀青浮肿了起来。</w:t>
      </w:r>
    </w:p>
    <w:p>
      <w:r>
        <w:t>「妈……妈！！……」看着自己造成妈妈的伤痕，最后一声几乎是悲怆的哭声。</w:t>
      </w:r>
    </w:p>
    <w:p>
      <w:r>
        <w:t>「你还搞不清楚状况吗？我说明白点好了，从现在开始，我才是老大。如果你讲一句让我不满意的话，妈妈就</w:t>
      </w:r>
    </w:p>
    <w:p>
      <w:r>
        <w:t>会挨打；如果你不听我的话，妈妈也会挨打，当然是由你来动手，要怎么做你自己好好考虑。」</w:t>
      </w:r>
    </w:p>
    <w:p>
      <w:r>
        <w:t>姊姊呆住了，连自杀的权力都没有，还有什么反抗的余地呢？</w:t>
      </w:r>
    </w:p>
    <w:p>
      <w:r>
        <w:t>「惠欣你不要担心妈妈，像这种没天良的人，会遭到报应的。」</w:t>
      </w:r>
    </w:p>
    <w:p>
      <w:r>
        <w:t>姊姊的手再一次高高抬起，重重的落下：「啪！啪！啪！啪！啪！啪！啪！</w:t>
      </w:r>
    </w:p>
    <w:p>
      <w:r>
        <w:t>啪！……」</w:t>
      </w:r>
    </w:p>
    <w:p>
      <w:r>
        <w:t>「我有说过你可以讲话吗？妈妈？」巴掌如雨水落下般不断的往脸上招呼，终於妈妈承受不住冲击，昏了过去。</w:t>
      </w:r>
    </w:p>
    <w:p>
      <w:r>
        <w:t>「呜呜呜呜……啊啊……」对於自己的无能为力，姊姊放声大哭。</w:t>
      </w:r>
    </w:p>
    <w:p>
      <w:r>
        <w:t>「知道自己的处境了吧？要乖乖听话才免得受苦。现在，在我面前自慰给我看。」解除了姊姊身上的禁制，我</w:t>
      </w:r>
    </w:p>
    <w:p>
      <w:r>
        <w:t>打算让她自己动手。</w:t>
      </w:r>
    </w:p>
    <w:p>
      <w:r>
        <w:t>「呜呜呜呜……呜呜呜呜呜……」姊姊趴在地上，哭声仍然没有停止。</w:t>
      </w:r>
    </w:p>
    <w:p>
      <w:r>
        <w:t>「嗯，你好像还是不瞭解我所说的，只好再让妈妈多受一点惩罚了。」</w:t>
      </w:r>
    </w:p>
    <w:p>
      <w:r>
        <w:t>我控制妈妈坐起身，让她自己赏自己巴掌。虽然早已被打昏过去，可是被操纵的手力道却是大得很，脸颊被拍</w:t>
      </w:r>
    </w:p>
    <w:p>
      <w:r>
        <w:t>打的声音，大得传到门外，我怀疑这样打下去对智力有没有影响。</w:t>
      </w:r>
    </w:p>
    <w:p>
      <w:r>
        <w:t>「不要打了！不要打了……呜呜……我自慰就是了……呜呜……」我让妈妈停下来，看着受到胁迫的姊姊，羞</w:t>
      </w:r>
    </w:p>
    <w:p>
      <w:r>
        <w:t>耻地张开大腿，一面流着泪，一面在我面前玩弄自己的小穴。</w:t>
      </w:r>
    </w:p>
    <w:p>
      <w:r>
        <w:t>她的动作很粗鲁，一点也不像要让自己舒服，反而像是跟自己赌气过不去一样，胡乱使力揉着自己的下体。</w:t>
      </w:r>
    </w:p>
    <w:p>
      <w:r>
        <w:t>「看啊，你不是很爱看我自慰吗？怎样，有没有觉得兴奋啊？」</w:t>
      </w:r>
    </w:p>
    <w:p>
      <w:r>
        <w:t>「杨惠欣！！警告你，你再不乖乖听话，我会让你跟妈妈两个人嚐到比死还痛苦的滋味。」对於姊姊的倔强，</w:t>
      </w:r>
    </w:p>
    <w:p>
      <w:r>
        <w:t>咆哮着充满威胁的话，我这次真的动怒了。</w:t>
      </w:r>
    </w:p>
    <w:p>
      <w:r>
        <w:t>「……」姊姊被我的气势震慑住了，开始很听话地乖乖的自慰着，温柔的双手就像是为了要把自己带向高潮。</w:t>
      </w:r>
    </w:p>
    <w:p>
      <w:r>
        <w:t>左手掌包含着一只漂亮的右乳，指尖捏揉着自己的蓓蕾；右手按住自己的私密处，没有什么大动作，只是施加</w:t>
      </w:r>
    </w:p>
    <w:p>
      <w:r>
        <w:t>压力按着。</w:t>
      </w:r>
    </w:p>
    <w:p>
      <w:r>
        <w:t>「嗯……嗯……嗯……」脸上还挂着泪痕的姊姊，柔唇里发出美妙的哼声，脸色渐渐红润起来。</w:t>
      </w:r>
    </w:p>
    <w:p>
      <w:r>
        <w:t>我走近姊姊，伸出手按在她的头上，另一只手则按在妈妈的头上，释放出灵魂，寻找掌控感官刺激神经，并做</w:t>
      </w:r>
    </w:p>
    <w:p>
      <w:r>
        <w:t>出一个无形的锁炼。</w:t>
      </w:r>
    </w:p>
    <w:p>
      <w:r>
        <w:t>之后我坐回沙发上，现在姊姊的感觉神经跟妈妈连结在一起，也就是说妈妈可以感觉到姊姊身体的感觉，而姊</w:t>
      </w:r>
    </w:p>
    <w:p>
      <w:r>
        <w:t>姊对妈妈也是相同的。</w:t>
      </w:r>
    </w:p>
    <w:p>
      <w:r>
        <w:t>仍在昏迷中的妈妈，分享着姊姊的感觉，就像有只看不到的手，正在抚摸着自己的乳房跟下体，肉缝由於自然</w:t>
      </w:r>
    </w:p>
    <w:p>
      <w:r>
        <w:t>反应，渐渐湿润了起来。</w:t>
      </w:r>
    </w:p>
    <w:p>
      <w:r>
        <w:t>我抱起妈妈，像吻着情人一样地亲吻着乳房。很明显的姊姊的身体也有了反应，本能地把一对美胸向前挺，似</w:t>
      </w:r>
    </w:p>
    <w:p>
      <w:r>
        <w:t>乎很享受着这种感觉。</w:t>
      </w:r>
    </w:p>
    <w:p>
      <w:r>
        <w:t>「铃铃铃……」这时电话突然响起来，刺耳的铃声也把妈妈叫醒了。我命令姊姊去接电话。</w:t>
      </w:r>
    </w:p>
    <w:p>
      <w:r>
        <w:t>「喂，你好，这里是派出所，刚接到有人报案，说你们这边有吵架的声音，请问有什么需要帮忙的吗？」</w:t>
      </w:r>
    </w:p>
    <w:p>
      <w:r>
        <w:t>「没事没事，没有人在吵架，大概是有人恶作剧吧？呵呵，警察先生，不好意思，麻烦你了。」以为得救了的</w:t>
      </w:r>
    </w:p>
    <w:p>
      <w:r>
        <w:t>姊姊，听见自己嘴巴又讲出这些违心的话，充满希望的心情再次往下沉，消失得无影无踪。</w:t>
      </w:r>
    </w:p>
    <w:p>
      <w:r>
        <w:t>「那如果小姐有什么事情的话，可以打１１０，我们会马上赶到……」</w:t>
      </w:r>
    </w:p>
    <w:p>
      <w:r>
        <w:t>「喀擦！」不等再见讲完我就挂掉电话。真是多事的邻居，我心里嘀咕着哪天也来帮邻居上堂课。</w:t>
      </w:r>
    </w:p>
    <w:p>
      <w:r>
        <w:t>「姊姊，你可以继续了，妈妈在等着呢！」</w:t>
      </w:r>
    </w:p>
    <w:p>
      <w:r>
        <w:t>姊姊默默低下头自慰，一旁的妈妈有反应了，「啊啊……嗯啊……哈啊……我的身体怎么会这样？」由於神经</w:t>
      </w:r>
    </w:p>
    <w:p>
      <w:r>
        <w:t>连结的关系，相隔着距离的妈妈也感觉到姊姊的抚弄。</w:t>
      </w:r>
    </w:p>
    <w:p>
      <w:r>
        <w:t>我走到厨房拿了一盒冰块、半碗沙拉油，跟一根香蕉，回到客厅再把妈妈抱在怀里，拿起冰块按在赤裸的乳头</w:t>
      </w:r>
    </w:p>
    <w:p>
      <w:r>
        <w:t>上，同时夺走了妈妈的行动跟语言，让她只能眼睛大大的看着我。冰冷的感觉传到了姊姊的身上，娇柔的乳蕾马上</w:t>
      </w:r>
    </w:p>
    <w:p>
      <w:r>
        <w:t>变硬凸起。</w:t>
      </w:r>
    </w:p>
    <w:p>
      <w:r>
        <w:t>我把冰块交互地敷在两边乳蕾上，直到两边的乳头都变成发紫的小硬块。</w:t>
      </w:r>
    </w:p>
    <w:p>
      <w:r>
        <w:t>顺着妈妈平坦的小腹往下，滑到了大腿根部，姊姊弓了起来，妈妈则是无法动弹。接着我用食指跟中指撑开淫</w:t>
      </w:r>
    </w:p>
    <w:p>
      <w:r>
        <w:t>穴，把冰块塞了进去。</w:t>
      </w:r>
    </w:p>
    <w:p>
      <w:r>
        <w:t>这个动作让妈妈剧烈地颤抖，而坐在地上的姊姊，也感觉得自己的下体被塞进寒冷的冰块，伸手想把冰块挖出</w:t>
      </w:r>
    </w:p>
    <w:p>
      <w:r>
        <w:t>来，却什么挖不到，难受地喊叫着：「好难过……啊啊……拜託你快拿出来！！……」</w:t>
      </w:r>
    </w:p>
    <w:p>
      <w:r>
        <w:t>我充耳不闻，拿起香蕉浸泡到油碗里，对准妈妈的蜜缝捅进去。「啊啊……啊！！！」突然被插入，姊姊弯腰</w:t>
      </w:r>
    </w:p>
    <w:p>
      <w:r>
        <w:t>趴倒在地上，冰块则是被香蕉推得更深入了。</w:t>
      </w:r>
    </w:p>
    <w:p>
      <w:r>
        <w:t>半成熟还有点硬的香蕉，在妈妈的蜜缝里面进进出出，尽管姊姊伸手遮住下体，感觉却源源不绝地侵袭。</w:t>
      </w:r>
    </w:p>
    <w:p>
      <w:r>
        <w:t>我把香蕉交给妈妈，让她自己动手，自己则走过去，从背后一把推倒姊姊，拉开裤子的拉炼，肉棒对准姊姊发</w:t>
      </w:r>
    </w:p>
    <w:p>
      <w:r>
        <w:t>红的淫穴口直接进入。</w:t>
      </w:r>
    </w:p>
    <w:p>
      <w:r>
        <w:t>由於经过刚才的自慰，湿润的阴道让我的肉棒很顺利地伸到最底处，阴茎传来肉穴里面的灼热、湿润跟皱褶感，</w:t>
      </w:r>
    </w:p>
    <w:p>
      <w:r>
        <w:t>刺激着我的感官。</w:t>
      </w:r>
    </w:p>
    <w:p>
      <w:r>
        <w:t>母女俩的阴道里，同时感受香蕉跟肉棒的双重刺激，口中齐声发出浪声淫叫：「啊啊啊……啊啊……嗯啊……</w:t>
      </w:r>
    </w:p>
    <w:p>
      <w:r>
        <w:t>伊啊啊！！」</w:t>
      </w:r>
    </w:p>
    <w:p>
      <w:r>
        <w:t>我掌握着姊姊的双乳，股间传来「趴搭趴搭」的拍打声，终於在一声低沉的嘶吼中，我把热滚滚的精液都射进</w:t>
      </w:r>
    </w:p>
    <w:p>
      <w:r>
        <w:t>了姊姊的子宫里。</w:t>
      </w:r>
    </w:p>
    <w:p>
      <w:r>
        <w:t>而在一旁的妈妈，由於受不了刺激而达到高潮，连带被妈妈影响的姊姊也跟着一起高潮了，气喘吁吁的伏在地</w:t>
      </w:r>
    </w:p>
    <w:p>
      <w:r>
        <w:t>上。</w:t>
      </w:r>
    </w:p>
    <w:p>
      <w:r>
        <w:t>疲软的肉棒还留在姊姊的身体里，我把她翻转过来，恶虎般吻着她的唇，虽然我没有控制她的行动，但姊姊的</w:t>
      </w:r>
    </w:p>
    <w:p>
      <w:r>
        <w:t>脸就像个逼真的娃娃一样，没有反应。</w:t>
      </w:r>
    </w:p>
    <w:p>
      <w:r>
        <w:t>突然她的头猛的撞向我的额头，「噗」的一声，我感到眼冒金星。「杨惠欣你完了，你死定了，这次不管你再</w:t>
      </w:r>
    </w:p>
    <w:p>
      <w:r>
        <w:t>怎么求饶，我都不会放过你的。」震怒之下，我从脑袋发出一连串的指令。</w:t>
      </w:r>
    </w:p>
    <w:p>
      <w:r>
        <w:t>姊姊用力推开身上的我，一拳又朝我的头上招呼过来。</w:t>
      </w:r>
    </w:p>
    <w:p>
      <w:r>
        <w:t>「我的控制能力……失效了？好痛！是血，我流血了。」我惊恐地看着沾满血的双手。</w:t>
      </w:r>
    </w:p>
    <w:p>
      <w:r>
        <w:t>「带我去医院，拜託，带我去医院，我流血了！好痛啊！」我高声哀求着。</w:t>
      </w:r>
    </w:p>
    <w:p>
      <w:r>
        <w:t>姊姊看着地上的我，拿起桌上的水杯，惨忍地往我头上砸。水杯碎成碎片，割伤了我的脸皮跟耳朵，姊姊顺手</w:t>
      </w:r>
    </w:p>
    <w:p>
      <w:r>
        <w:t>抄起最大片的碎片，一股脑的往我脸上猛刺狂戳……</w:t>
      </w:r>
    </w:p>
    <w:p>
      <w:r>
        <w:t>「好痛啊，啊啊啊……快住手！！你在干什么？你想杀了我吗？我是你弟弟啊！！」</w:t>
      </w:r>
    </w:p>
    <w:p>
      <w:r>
        <w:t>头晕目眩的我完全没有反抗能力，渐渐的眼前变得一片黑暗……</w:t>
      </w:r>
    </w:p>
    <w:p>
      <w:r>
        <w:t>「哔……哔……哔……」</w:t>
      </w:r>
    </w:p>
    <w:p>
      <w:r>
        <w:t>规律的心律器哔哔声，鼻子里传来刺激的消毒水味道，我费尽好大的力气，才把沉重的眼皮给睁开。我想我是</w:t>
      </w:r>
    </w:p>
    <w:p>
      <w:r>
        <w:t>在医院里，眼角的余光瞄到病床旁，妈妈正在跟医生谈着话。</w:t>
      </w:r>
    </w:p>
    <w:p>
      <w:r>
        <w:t>口乾舌燥的感觉，让人很想喝点水，我尝试着撑起身体，赫然发现，我的手竟然没有知觉！！我感到很害怕，</w:t>
      </w:r>
    </w:p>
    <w:p>
      <w:r>
        <w:t>好想大呼救命，可是却连嘴唇也只能微弱地张开，从喉咙发出微弱的哼声。</w:t>
      </w:r>
    </w:p>
    <w:p>
      <w:r>
        <w:t>「嗯……嗯……」</w:t>
      </w:r>
    </w:p>
    <w:p>
      <w:r>
        <w:t>病床旁的医生发现我的异状：「病人醒了。」妈妈心急的靠到我的身边，红红的眼眶似乎才哭过不久。接着他</w:t>
      </w:r>
    </w:p>
    <w:p>
      <w:r>
        <w:t>对我做一些检查，观察我的反应，可是我却无法做出任何回应。看到这样的情况，妈妈伤心地夺门而出，医生也跟</w:t>
      </w:r>
    </w:p>
    <w:p>
      <w:r>
        <w:t>了出去。</w:t>
      </w:r>
    </w:p>
    <w:p>
      <w:r>
        <w:t>我听到在门外的医生跟妈妈讲话：「病人变成这样，现在心情一定很难受，你作妈妈的要坚强起来。知道吗？</w:t>
      </w:r>
    </w:p>
    <w:p>
      <w:r>
        <w:t>要坚强，不要灰心，以前也有许多植物人苏醒的病例，你儿子的情况还不算太差的……」</w:t>
      </w:r>
    </w:p>
    <w:p>
      <w:r>
        <w:t>脑袋里轰的一声，接下来的话再也我听不清楚了，植物人？是在说我吗？我变成植物人了？怎么可能？不可能</w:t>
      </w:r>
    </w:p>
    <w:p>
      <w:r>
        <w:t>啊！我怎么会变成植物人了？</w:t>
      </w:r>
    </w:p>
    <w:p>
      <w:r>
        <w:t>我的心像是突然被抽空了，脑袋里乱糟糟的。口水顺着嘴唇流出来，我却连卫生纸都没办法拿。</w:t>
      </w:r>
    </w:p>
    <w:p>
      <w:r>
        <w:t>过了大概两三分钟，妈妈跟医生从门外走了进来，妈妈发现我的脸颊上有口水，赶紧拿出手帕替我擦拭。后来</w:t>
      </w:r>
    </w:p>
    <w:p>
      <w:r>
        <w:t>医生开了一些药，吩咐护士帮我注射之后，便匆匆离去了。</w:t>
      </w:r>
    </w:p>
    <w:p>
      <w:r>
        <w:t>护士离去之后，妈妈强忍着情绪，开口跟我说：「阿德，不要担心，妈妈会照顾你一辈子的。」妈妈伸出手摸</w:t>
      </w:r>
    </w:p>
    <w:p>
      <w:r>
        <w:t>着我的头，好温暖，对我的心里产生了一点安慰的作用。</w:t>
      </w:r>
    </w:p>
    <w:p>
      <w:r>
        <w:t>「你昏迷两个礼拜了，医生说你……全身瘫痪，可是妈妈……妈妈相信你会好起来的。呜呜……」</w:t>
      </w:r>
    </w:p>
    <w:p>
      <w:r>
        <w:t>听到妈妈的话，并没让我空掉的心感到好过一点。「惠欣等下会从家里来看你，帮你带一些换洗的衣服过来，</w:t>
      </w:r>
    </w:p>
    <w:p>
      <w:r>
        <w:t>你好好休息吧。」</w:t>
      </w:r>
    </w:p>
    <w:p>
      <w:r>
        <w:t>听到姊姊的名字，我一股恨意油然而生，都是那个贱婊子害的！竟然害我全身瘫痪了。没关系，往后的日子，</w:t>
      </w:r>
    </w:p>
    <w:p>
      <w:r>
        <w:t>我就寄宿在你的身体里吧！我狠毒的眼光计划好一切。</w:t>
      </w:r>
    </w:p>
    <w:p>
      <w:r>
        <w:t>半个小时之后，姊姊带了换洗的衣物过来。出乎意料的，对於之前对做出许多事情的我，姊姊并没有露出厌恶</w:t>
      </w:r>
    </w:p>
    <w:p>
      <w:r>
        <w:t>的表情，反而显得忧心而悲伤。不过这并没有让我的想法产生动摇，现在我就要霸佔你的身体，好好过生活了。</w:t>
      </w:r>
    </w:p>
    <w:p>
      <w:r>
        <w:t>集中着精神，但什么事情都没有发生，我还是躺在床上。怎么会这样？我连能力都失去了吗？我只能眼睁睁的</w:t>
      </w:r>
    </w:p>
    <w:p>
      <w:r>
        <w:t>看着姊姊。</w:t>
      </w:r>
    </w:p>
    <w:p>
      <w:r>
        <w:t>注意到我的目光，她轻声问：「你现在感觉怎么样？想看电视吗？」</w:t>
      </w:r>
    </w:p>
    <w:p>
      <w:r>
        <w:t>姊姊打开电视新闻，萤幕上永远年轻美丽的主播报导着新闻，画面拍摄出我在昏迷时候的样子。</w:t>
      </w:r>
    </w:p>
    <w:p>
      <w:r>
        <w:t>「上个礼拜，街头爆发帮派开枪寻仇，结果误击无辜路人，导致一名杨姓路人被子弹击中头部变成植物人。警</w:t>
      </w:r>
    </w:p>
    <w:p>
      <w:r>
        <w:t>方昨日已逮捕涉嫌开枪的两名嫌犯，还有一名主嫌在逃，并在屋内起出犯案用的凶枪跟大量的毒品……」</w:t>
      </w:r>
    </w:p>
    <w:p>
      <w:r>
        <w:t>我盯着电视萤幕，眼泪溃堤似的流了下来。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