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可恶的男友</w:t>
      </w:r>
    </w:p>
    <w:p>
      <w:r>
        <w:t>.</w:t>
      </w:r>
    </w:p>
    <w:p>
      <w:r>
        <w:t>自从健身房事件后，圭伯果然依约没再出现，让我心里松了口气。</w:t>
      </w:r>
    </w:p>
    <w:p>
      <w:r>
        <w:t>这两天我跟男友去旅馆附设的滑雪场滑雪，感觉好新奇喔！因为从来都没有滑过雪，所以我跟男友两个人都很笨拙。不过好在滑雪场有提供免费的教练，教导我们这些游客，否则我跟男友就白来啰！</w:t>
      </w:r>
    </w:p>
    <w:p>
      <w:r>
        <w:t>我跟男友的教练叫李强，大概１８０公分，长得很壮，可能常常滑雪的关系吧！他也是台湾人，可是国中毕业就跟父母移民到北海道，后来就在这边升学，现在读大四，比我们大一届，所以我跟男友都叫他强哥。他说他放假都在这教人滑雪，顺便赚点零用钱。</w:t>
      </w:r>
    </w:p>
    <w:p>
      <w:r>
        <w:t>可能由于年纪相近，且又是同乡，所以我们一下子就跟强哥熟了起来，而且这两天强哥还请假带我们去绕景点、吃海产，当我们的免费地陪。不过由于我们明天就要回去了，所以男友决定请强哥来我们房间喝酒，好好谢谢他。</w:t>
      </w:r>
    </w:p>
    <w:p>
      <w:r>
        <w:t>强哥也豪爽的答应了，还说要把我们灌醉，让我们赶不到飞机呢！不过他说他要先回家洗个澡再过来，所以我跟男友就先回旅馆了。</w:t>
      </w:r>
    </w:p>
    <w:p>
      <w:r>
        <w:t>回到房间，我跟男友也马上去洗澡，因为雪都会把衣服浸湿，所以通常回到房间，我们都会先洗澡。由于我跟男友一起洗，都会在浴缸里面嘻闹，或聊天，所以都会洗很久。</w:t>
      </w:r>
    </w:p>
    <w:p>
      <w:r>
        <w:t>「叮咚……叮咚……」才洗到一半，门铃就响了。</w:t>
      </w:r>
    </w:p>
    <w:p>
      <w:r>
        <w:t>阿汉说：「应该是强哥来了，小雪你继续洗，我去带他进来。」「嗯，那我洗好再出去。」强哥也太快来了吧，害我都不能好好泡个澡，等下出去一定要酸酸他，于是我赶紧洗一洗，准备出去。</w:t>
      </w:r>
    </w:p>
    <w:p>
      <w:r>
        <w:t>可是当我要穿衣服时，才发现，我没有衣服可以穿，因为平常都只有我跟男友在，所以都是直接裸体就出去了，都不会拿衣服进来换，没办法，只好叫男友帮我拿了。</w:t>
      </w:r>
    </w:p>
    <w:p>
      <w:r>
        <w:t>于是我打开一个小缝，头稍微探出去，轻声叫道：「阿汉，你过来一下。」「干么啦？我在喝酒啦！」男友边抱怨，边走过来。</w:t>
      </w:r>
    </w:p>
    <w:p>
      <w:r>
        <w:t>当他靠近时，我小小声跟他说：「我忘记拿衣服了，你帮我拿一下。」「好啦！」总觉得男友转身的时候好像窃笑了一下。</w:t>
      </w:r>
    </w:p>
    <w:p>
      <w:r>
        <w:t>可恶！他不会又想暴露他女友了吧！我知道他有在看一些暴露文、凌辱文之类的色情文学，而且偶尔都会叫我穿清凉点跟他出门，然后借机害我曝光，我都知道，反正大不了也只不过让别人看看小裤裤，为了满足老公的癖好，顺便维护一下他的自尊，我都故意装作不知道而已。</w:t>
      </w:r>
    </w:p>
    <w:p>
      <w:r>
        <w:t>「嗯，拿去，不过我找不到你的内衣裤，你先这样将就穿一下吧！」连让我抗议一下的机会都没有，男友就走掉了。</w:t>
      </w:r>
    </w:p>
    <w:p>
      <w:r>
        <w:t>白色的连身低胸小短裙，我就知道他的癖好又发作了，这件原本是要增加情趣才特地为他带来的，否则这么冷的地方，我干么带这种衣服来啊？讨厌！</w:t>
      </w:r>
    </w:p>
    <w:p>
      <w:r>
        <w:t>平常曝光也不过是给路人看到而已，现在要在认识的人前面穿这样，我才不敢呢！讨厌，绝不能让他得逞，等下出去，再偷偷快点拿一套衣服进来换。</w:t>
      </w:r>
    </w:p>
    <w:p>
      <w:r>
        <w:t>我只好先将连身裙先穿起来，照一下镜子，天啊！好害羞喔！我的乳房有一半都在外面，下半身也不过刚好包住我的小俏臀，我两只细长的美腿都一览无遗呢！不过好在奶头没有很明显，我用头发稍微盖住了。</w:t>
      </w:r>
    </w:p>
    <w:p>
      <w:r>
        <w:t>说到我的身材，我还蛮骄傲的，我１６７公分，４７公斤，三围是３２Ｄ、２４、３２，身材比例是７：３，所以我的腿看起来很长；而且因为家族遗传，我的皮肤是属于透明白，阳光晒不会黑，只会白里透红那种。</w:t>
      </w:r>
    </w:p>
    <w:p>
      <w:r>
        <w:t>接着我转身背对镜子，身体微弯４５度，转头看镜子，羞死了人！裙子拉了上去，我的阴户都跑出来见人了啦！这样怎么出去见人？想想如果我被人看到我现在的样子，天啊！害羞死了，害我都有点动情了。</w:t>
      </w:r>
    </w:p>
    <w:p>
      <w:r>
        <w:t>讨厌啦！都强哥啦！这么早来干么？原本想说要诱惑一下男友的，现在只好等强哥走，再找男友解决了。</w:t>
      </w:r>
    </w:p>
    <w:p>
      <w:r>
        <w:t>「叩……叩……叩……」「小雪，你好了没啊？你这女主人很不尽责喔！我都来一阵子了，你都还没出来招呼我。」我开门出去道：「强哥，你再等一下嘛，我再吹个头发就好了。」强哥拉着我往桌子那边走，边道：「不行，不行，你先陪我喝几杯，晚点再吹。」啊！怎办？原本我要借机拿吹风机顺便拿衣服换的，现在却被强哥硬拉到餐桌，现在只好见机行事了。</w:t>
      </w:r>
    </w:p>
    <w:p>
      <w:r>
        <w:t>这边的餐桌是小正方形的和室桌，所以都是坐在地板上，我看了一下男友跟强哥的位置，他们是比邻而坐，我就选择坐男友旁边，在强哥的对面；而且由于桌子比较小，怕脚踢到人，所以都只能侧坐或跪坐，因为我穿裙子，所以只能跪坐。</w:t>
      </w:r>
    </w:p>
    <w:p>
      <w:r>
        <w:t>我一坐下来，就发觉裙子真的太短了，整个都卷在腰上了，天啊！如果有人在我后面，一定会看到我整个屁股，都露在外面，羞死人了啦！而且怎么拉都拉不下去。</w:t>
      </w:r>
    </w:p>
    <w:p>
      <w:r>
        <w:t>不过好在桌子还蛮高的，我只要贴近桌子，让身子跟桌子保持垂直，强哥的视线应该就看不到了。于是我只好把脚盘起来，放在桌子下，把身子贴近桌子。</w:t>
      </w:r>
    </w:p>
    <w:p>
      <w:r>
        <w:t>可是我遇到难题了，由于桌子太高，我的胸部刚好跟桌沿卡住，我现在只有两个选择：</w:t>
      </w:r>
    </w:p>
    <w:p>
      <w:r>
        <w:t>一个是把身子坐挺点，把胸部卡在桌面上。可是这样做，我务必就要把头发往后放，要不然头发会沾到碗里杯里，可是这样我的两个奶子放在桌面上，两颗奶头就会把衣服挺起来，就会被强哥发现我没有穿胸罩，真是羞死了！</w:t>
      </w:r>
    </w:p>
    <w:p>
      <w:r>
        <w:t>另一个是不贴近桌面，可是这样强哥就有可能发现我的阴户跟屁股都露在外面，还会被他以为我是暴露狂呢！</w:t>
      </w:r>
    </w:p>
    <w:p>
      <w:r>
        <w:t>天啊！羞死人啦！都是男友啦！巴不得把女友暴露给别人看，哼～～算你幸运，被你得逞了。</w:t>
      </w:r>
    </w:p>
    <w:p>
      <w:r>
        <w:t>我只好选择损失比较小点的，让强哥发现我没戴奶罩，而且我还可以用手稍微遮一下胸部。</w:t>
      </w:r>
    </w:p>
    <w:p>
      <w:r>
        <w:t>「讨厌啦！强哥，人家头发都还没吹，等下感冒怎么办？」心里抱着一丝还有机会去换衣服的希望。</w:t>
      </w:r>
    </w:p>
    <w:p>
      <w:r>
        <w:t>「少来，大不了我帮你出看病钱，来，干杯！」强哥举杯向我敬酒。</w:t>
      </w:r>
    </w:p>
    <w:p>
      <w:r>
        <w:t>我也举杯向强哥敬酒，不过我为了怕被强哥发现我没穿胸罩，所以是一只手举杯，一只手遮在胸前。</w:t>
      </w:r>
    </w:p>
    <w:p>
      <w:r>
        <w:t>「小雪啊！你这样就不对啦！好歹我也大你一岁，你怎可以用单手呢？有礼貌点。」男友也在旁边点头。</w:t>
      </w:r>
    </w:p>
    <w:p>
      <w:r>
        <w:t>果然，被强哥酸了，只好豁出去，被发现就发现，反正又不是看到乳房，外面还有衣服遮着呢！</w:t>
      </w:r>
    </w:p>
    <w:p>
      <w:r>
        <w:t>「这样也要计较，这样行了吧？强哥，干杯。」于是我两手捧着。</w:t>
      </w:r>
    </w:p>
    <w:p>
      <w:r>
        <w:t>「这样才对嘛！乖小孩。」呃……好呛喔！因为喝的是日本清酒，所以有点烈，我不过是壮着酒胆才敢一口喝下去。我这种就是属于有酒胆没酒量的人，不过一杯，我头就有点晕了。</w:t>
      </w:r>
    </w:p>
    <w:p>
      <w:r>
        <w:t>看到强哥还要再敬酒，我赶紧使眼色叫男友帮我挡，然后装肚子饿，在那吃东西。好在男友还有点良心，有帮我挡酒，不枉我满足他暴露女友的怪癖。而且由于有喝了点酒，行为比较开放了点，也不怕强哥发现我没穿胸罩，所以手也没遮在胸前，反正也可以让男友满足一下，一举数得，我真聪明。</w:t>
      </w:r>
    </w:p>
    <w:p>
      <w:r>
        <w:t>酒过几巡之后，也不知为何，男友今天酒量真差，「啪！」的一声就倒在旁边睡了，平常可是都没看过男友醉倒的说。</w:t>
      </w:r>
    </w:p>
    <w:p>
      <w:r>
        <w:t>由于男友倒了，强哥矛头就指向我，一直不断跟我敬酒，而且我发觉强哥的视线一直盯在我的胸部上。</w:t>
      </w:r>
    </w:p>
    <w:p>
      <w:r>
        <w:t>我低头看才发现，我的乳晕跟乳头好明显，就跟没穿没什么差别，天啊！羞死了！都让强哥看光啦！</w:t>
      </w:r>
    </w:p>
    <w:p>
      <w:r>
        <w:t>我才想到，刚出来的时候我是用头发遮着，由于头发没吹，还湿的，沾在白色衣服上，就会变透明，而且乳头跟乳晕是粉红色的，所以很清楚。我怎么聪明反被聪明误啊！难怪强哥一直盯着我的胸部看，都被他看光了啦！</w:t>
      </w:r>
    </w:p>
    <w:p>
      <w:r>
        <w:t>都你啦！臭男友，想害你女友曝光，现在好啦，女朋友的乳房都让人家看光啦！你还在那边睡。你不是要暴露女友吗，女朋友都被看爽了，你都不知道。</w:t>
      </w:r>
    </w:p>
    <w:p>
      <w:r>
        <w:t>而且强哥这样一直盯着，害我乳头都硬了，真是丢脸死了！得快点找个借口打发强哥走。</w:t>
      </w:r>
    </w:p>
    <w:p>
      <w:r>
        <w:t>「强哥，阿汉都醉了，我们今天就到这好了，我们明天还要赶飞机呢！」强哥挥挥手道：「不行，我今天就是要让你们两个都醉，这才是我今天的目的。」结果强哥不小心把筷子打翻了，于是强哥便低头下去捡筷子。</w:t>
      </w:r>
    </w:p>
    <w:p>
      <w:r>
        <w:t>几秒后，强哥抬起头来道：「哈哈……想不到小雪你这么骚啊！不仅不穿胸罩，连内裤都不穿的啊！而且还是个白虎骚妹。哈哈哈……」我才惊觉我下面的裙子已经都卷在腰上，强哥这一蹲，不就整个阴户都让他看光了？！</w:t>
      </w:r>
    </w:p>
    <w:p>
      <w:r>
        <w:t>「不是这样的，强哥！我原本要去换衣服的，然后……」我话都没说完，强哥就扑了过来，把我压在地上，狂搓着我的奶。</w:t>
      </w:r>
    </w:p>
    <w:p>
      <w:r>
        <w:t>「不要再装了，没想到小雪你是个暴露狂啊！嘿嘿……你一整晚阴户一直对着我，有没有很爽啊？」强哥说完，就两只手继续搓着我的奶子，嘴巴不停地吸着我的奶头。</w:t>
      </w:r>
    </w:p>
    <w:p>
      <w:r>
        <w:t>「不是这样的……嗯……强哥别吸我奶头……小雪不是暴露狂……求求你，强哥……别这样……我男友还在旁边呢！别吸我奶头……不要这样……」我努力地挣扎着。</w:t>
      </w:r>
    </w:p>
    <w:p>
      <w:r>
        <w:t>「哈哈……你男朋友醉死了，怎么可能起来？我也只好帮帮你男友，好好解决你这白虎淫娃妹的需求。」「强哥……我不是淫娃……你不要这样……我不是故意不穿内裤的……你不要这样……不可以……不可以把手指放进去……嗯……」由于我下面连内裤都没有，强哥的两根手指一下子就滑进了我的小穴。</w:t>
      </w:r>
    </w:p>
    <w:p>
      <w:r>
        <w:t>「还说你不是淫娃？你看，我的两根手指上都是你的淫水。」强哥把手指递在我眼前。</w:t>
      </w:r>
    </w:p>
    <w:p>
      <w:r>
        <w:t>「不要这样……强哥……你再这样……我就要叫男友了……」「那你叫啊！叫得他起来你就叫，也顺便让你男友看看你这个淫娃被我干的样子。嘿嘿嘿……」我转向男友的方向，开口叫道：「阿汉……阿汉……」男友纹风不动。</w:t>
      </w:r>
    </w:p>
    <w:p>
      <w:r>
        <w:t>「看吧！就跟你说他醉死了，就让我来帮你解决你的性需要吧！哈哈……」这时我视线停在男友的裤裆上，发现男友的裤裆是隆起的；向上看，男友的眼睛是微微开启的。</w:t>
      </w:r>
    </w:p>
    <w:p>
      <w:r>
        <w:t>男友实在太过份了，暴露我也就算了，现在竟然还想看我被强哥凌辱，哼！</w:t>
      </w:r>
    </w:p>
    <w:p>
      <w:r>
        <w:t>实在太坏了，我就让强哥凌辱，再装睡，我看你可以忍多久，啥时要救我。</w:t>
      </w:r>
    </w:p>
    <w:p>
      <w:r>
        <w:t>「不要……强哥……你别用手指挖我的小穴……我小穴很敏感的，你一挖，它就会喷出淫水来的……你千万不要挖……」说完后，我悄悄把两脚打开，这样强哥才可以更容易把手指放进我的小穴。</w:t>
      </w:r>
    </w:p>
    <w:p>
      <w:r>
        <w:t>「我就偏要挖你的小穴，还要让你的淫水都喷出来，看看可以喷多远，嘿嘿嘿……」强哥的嘴巴继续吸吮着我的奶头，两根手指已经又放进我的小穴，不断在小穴里面挖动。</w:t>
      </w:r>
    </w:p>
    <w:p>
      <w:r>
        <w:t>阿汉你都看到你女友被凌辱了吗？你女友的小穴，现在正被别的人使用呢！</w:t>
      </w:r>
    </w:p>
    <w:p>
      <w:r>
        <w:t>你还不起来阻止吗？</w:t>
      </w:r>
    </w:p>
    <w:p>
      <w:r>
        <w:t>「嗯……不要……强哥……轻点……这样……我的淫水会……喷出来的……别这样……嗯……」「小雪，这样舒服吧！是不是很爽？你可以大声叫出来，我会让你达到高潮的。」「嗯……人家才没有很爽……喔……别插得这么快……人家会受不了的……不……不要这样……会出来的……喔……」强哥不断地刺激我的小穴，害我春心荡漾，不知不觉我的屁股随着强哥的手摆动。</w:t>
      </w:r>
    </w:p>
    <w:p>
      <w:r>
        <w:t>阿汉你都看到了吗？你是不是喜欢我这样给人家搞？你再不来救我，我就要给你戴绿帽了！</w:t>
      </w:r>
    </w:p>
    <w:p>
      <w:r>
        <w:t>「不行了……要喷了……啊……」我竟然被一个仅认识两天的人给弄到高潮，真是羞死人了！阿汉你竟然还在旁边看着，还不赶快来救我？</w:t>
      </w:r>
    </w:p>
    <w:p>
      <w:r>
        <w:t>「呵呵呵……小雪，你果然是个骚货，手指这样挖你几下你就高潮了，那如果我这支大肉棒放进去，会怎样呢？」强哥说完，就把他的裤子脱了。</w:t>
      </w:r>
    </w:p>
    <w:p>
      <w:r>
        <w:t>强哥的肉棒足足有２５公分长，这样我的小穴怎么受得了？</w:t>
      </w:r>
    </w:p>
    <w:p>
      <w:r>
        <w:t>「强哥……不要这样……你的肉棒这么大支……我的小穴会受不了的……而且我不能给阿汉戴绿帽……你饶了我吧……」「好，不要说我不给你机会，我用舌头舔你的小穴，你帮我吹，如果你可以在你高潮前把我吹出来，我今天就不搞你。怎样？」「强哥……你要说话算话，如果我把你先吹出来，你可不能用大肉棒插我小穴唷！」「哈哈……那就来吧！看你受不受得了。」强哥马上就扑在我身上，将龟头对准我的嘴，放了进去，然后低头舔弄我的小穴。现在我跟强哥是呈现６９姿势，我在下面、他在上面。</w:t>
      </w:r>
    </w:p>
    <w:p>
      <w:r>
        <w:t>强哥的肉棒真的很大，又很粗，光是龟头进来我嘴巴，就快要塞满了，而且棒身两只手还握不满，而且好硬喔！</w:t>
      </w:r>
    </w:p>
    <w:p>
      <w:r>
        <w:t>「喔……强哥……不行……不要舔那里，那里很敏感……不要……喔……」强哥用他的舌尖一直来回逗弄我的花蕾。</w:t>
      </w:r>
    </w:p>
    <w:p>
      <w:r>
        <w:t>这样不行，我会高潮的，花蕾也是我的敏感带之一，平常只要阿汉稍逗弄几下，水汁就会流出来了。</w:t>
      </w:r>
    </w:p>
    <w:p>
      <w:r>
        <w:t>阿汉，我现在嘴里可是含着别人的肉棒啊！你有没有看到？哼……你这喜欢凌辱女友的偏执狂，你不会知道是我在促进这场凌辱的，我要让你戴绿帽，让你看着我的小穴插着别的男人的肉棒。</w:t>
      </w:r>
    </w:p>
    <w:p>
      <w:r>
        <w:t>我两只手快速上下搓动强哥的棒身，头不断上下摆动，让龟头进出，期间不断用口水湿润强哥的肉棒，但强哥的肉棒没有丝毫想要射的迹像。这样也好，我要让男友的肉棒在旁边硬着，无法发泄，只能看着他的女友被凌辱。</w:t>
      </w:r>
    </w:p>
    <w:p>
      <w:r>
        <w:t>反而是强哥不断地逗弄着我的花蕾，害我好舒服，天啊！竟然在男友面前被舔着小穴，这种背德感，让我觉得小穴被逗弄得更舒服。</w:t>
      </w:r>
    </w:p>
    <w:p>
      <w:r>
        <w:t>「不行了……强哥……别这样……啊……舔快点……再快点……喔……好爽喔……强哥……舔得我小穴好爽……我的水汁……要出来了……好爽啊！嗯……嗯……出来……了……喔……」「你这么快又高潮啦？好吧！现在换我好好舒服舒服。」强哥站起来，蹲在我下面，两手把我的脚抬到他肩膀上，然后抱住我的双脚，龟头顶住我的小穴。</w:t>
      </w:r>
    </w:p>
    <w:p>
      <w:r>
        <w:t>「不要……强哥……你的肉棒太大支了……不能放进来啊！」我嘴巴上虽然说不可以，但是我的臀部一直摇晃，磨动强哥的龟头，要让他忍不住放进来。</w:t>
      </w:r>
    </w:p>
    <w:p>
      <w:r>
        <w:t>「小雪，愿赌服输，而且你会喜欢上它的。我放进去啰！」「喔……不行……强哥……你的肉棒……太大支了……会裂掉……小穴会裂掉……不行啊……」可是强哥不理会，慢慢在里面抽插，而且随着强哥的抽插，我渐渐感到舒服，淫液也不断流出。</w:t>
      </w:r>
    </w:p>
    <w:p>
      <w:r>
        <w:t>「强哥，喔……你怎么可以这样……嗯……嗯……在人家男友面前干我……不能这样……人家的小穴……只有男友……才可以用呢……你怎么可以这样……喔……喔……」「那我委屈点当你男友好了，你可赚到啦！不是每个女的小穴都可以被这么大的鸡巴干的。怎么样？大鸡巴插得你爽不爽啊？」「喔……才不要你当我男友呢……否则每天都被这么大的鸡巴干……嗯……嗯……我……嗯……怎么受得了……」强哥的鸡巴真的又大又粗，每次抽插都抵到子宫口，爽死我了！我的小穴也被他插得淫水四溅，喷得到处都是，太舒服了！</w:t>
      </w:r>
    </w:p>
    <w:p>
      <w:r>
        <w:t>「好吧！既然小淫娃不喜欢大肉棒，那我只好拔出来噜！」强哥做势要把他的鸡巴拔出来。</w:t>
      </w:r>
    </w:p>
    <w:p>
      <w:r>
        <w:t>「不要啊……强哥……小淫娃喜欢大肉棒……小穴也喜欢给大肉棒插……强哥……别拔出来……你是小淫娃的男友……小淫娃天天都给你插……小淫娃需要它……插死我……快……来……插死我……喔……喔……」我的臀部努力摇摆去讨好强哥。</w:t>
      </w:r>
    </w:p>
    <w:p>
      <w:r>
        <w:t>「好吧！既然小淫娃需要大肉棒，那我只好满足她一下啰！不过我现在不想当你男友了，叫声老公听听。」强哥讲完也把我的脚从他肩膀上放下来，然后把我双脚掰开，让脚往身体上缩，成个Ｍ字型，继续抽插我，我也可以很明显地看到强哥的肉棒不断在我的小穴中进出。羞死了，我的小穴竟然可以把那么粗大的肉棒吸进去！</w:t>
      </w:r>
    </w:p>
    <w:p>
      <w:r>
        <w:t>「喔……大鸡巴老公，快干小雪的小穴……喔……小穴欠老公干……嗯……嗯……老公快点……小雪要激烈点……再来……小雪……还要……好爽啊！」强哥的抽插速度越来越快，我也用手不断搓动阴核，接受两种不同的舒服。</w:t>
      </w:r>
    </w:p>
    <w:p>
      <w:r>
        <w:t>「对……就是这样……用力……喔……好爽……干死我……嗯……嗯……好舒服……小穴要被捅爆了……好爽……我……要……出来了……不行了……不行了……」「小雪真是骚啊！小穴里插着一支肉棒还不够，还要边自慰，果然是个小淫娃。还有，要高潮时跟我说说，我会拔出来，看看你可以喷得多远，难得遇到这么会潮吹的，要好好欣赏欣赏。」「嗯……嗯……不行了……要出来了……快……啊……快……要出来了……快……快……拔出去……拔出去……啊……啊……啊……」天啊！好舒服啊！我的淫水都忍不住地往天上射了去，溅得强哥满脸都是。</w:t>
      </w:r>
    </w:p>
    <w:p>
      <w:r>
        <w:t>真是太舒服了！跟阿汉做也没这么爽过。</w:t>
      </w:r>
    </w:p>
    <w:p>
      <w:r>
        <w:t>强哥舔着我喷出的淫汁道：「啧……啧……淫水果然也是骚的，跟小雪本人一样骚。而且你出来了，我可还没出来，让我再从后面好好干你，快点跟狗一样趴好，屁股记得翘高点！」「是这样么？强哥……」我跪在地上，屁股翘高，且不断摇晃，就像在乞求强哥的肉棒般。</w:t>
      </w:r>
    </w:p>
    <w:p>
      <w:r>
        <w:t>平常跟男友做爱，我只要高潮就会没有性欲，但不知为何，今天小穴还是很痒，很想要强哥的大鸡巴再干进来，也许是男友在旁边看着的关系，性欲一直不断高涨。</w:t>
      </w:r>
    </w:p>
    <w:p>
      <w:r>
        <w:t>「大鸡巴老公……快点嘛！人家小穴还是很痒，很需要大鸡巴才能止痒，快点插进来嘛！人家很需要……」「哈哈……你这骚货，屁股摇成这样，是不是很痒啊？看在你叫我老公的份上，我再给你大鸡巴，帮你止痒。」也许因为整个小穴都是淫水的关系，强哥的肉棒一插就顶到子宫口，害我忍不住高叫：「啊！」「强哥……太深了……喔……别这样……会顶坏掉的……不行啊！人家……小穴还要留给……男友用的……喔……别……这么大力……啊……好舒服……大鸡巴公……插得小雪好爽……喔……真的很爽……人家男友……都没你厉害……小穴都被填满了……好爽喔……」「哈哈哈……那你就别回台湾了，在这边呆着，我每天插你，让你每天都很爽，好不好啊？」「不行啦！人家……名义上还是阿汉的女友……嗯……不能呆这里……不过强哥……如果……嗯……来台湾玩……小雪每天给你插……嗯……好不好……」「也只能这样啦！记得留电话给我，到时我再找你。不过在你回去前，我要插到你手脚无力。嘿嘿……」「好……到时小雪都不穿内裤……让强哥的肉棒随时可以插……喔……好舒服……再快点……喔……小雪……又要高潮了……喔……喔……」「那我们就一起出来！」强哥抽插得也越来越激烈，他应该也是要出来了。</w:t>
      </w:r>
    </w:p>
    <w:p>
      <w:r>
        <w:t>「好……强哥……全部射进来……把小穴都填满……好爽……快射进来……小雪……要高潮啦……啊……好爽啊！啊……不行啦！受不了了……要喷了……啊……啊……」我高潮的同时，强哥也把他的精子都射了进来，好多，好满，我整个小穴都满了，还不断溢出……后来我还帮强哥的肉棒都舔过，结果又硬了，我们又来了一次，而且我做到一半就不行了，晕了过去。</w:t>
      </w:r>
    </w:p>
    <w:p>
      <w:r>
        <w:t>「小雪！小雪……」「嗯……嗯……」我迷迷糊糊的爬起来，看到男友在我眼前。</w:t>
      </w:r>
    </w:p>
    <w:p>
      <w:r>
        <w:t>「你怎么在这边睡呢？这样会感冒的。而且天都亮了，准备准备，要去搭机啰！」我转头看向窗外，才知道天已经亮了，于是爬起身，打算去浴室洗个澡。好在强哥走的时候有把我衣服穿好，否则就会被男友询问了。虽然他都知道，但是他也不能明说，要不然就没有女友可以凌辱了！</w:t>
      </w:r>
    </w:p>
    <w:p>
      <w:r>
        <w:t>「嗯……我洗个澡，要不然全身都酒味。啊？强哥走了喔？我后来也醉了，他啥时走的啊？」虽然明知道强哥是干完我才走，但是表面上还是要装一下的，毕竟我也晕了。</w:t>
      </w:r>
    </w:p>
    <w:p>
      <w:r>
        <w:t>「他应该看我们都醉了，就走了吧！你快去洗吧！洗完就要出发噜！」可恶的男友，睁眼说瞎话，我后来都被强哥弄晕了，后面发生什么事，你应该都知道，还装醉，真可恶！</w:t>
      </w:r>
    </w:p>
    <w:p>
      <w:r>
        <w:t>去搭机的时候，圭伯跟强哥都有来，而且男友都给他们留了连络电话。真是的，你不会还希望他们来台湾搞你女友吧？真可恶！哼……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