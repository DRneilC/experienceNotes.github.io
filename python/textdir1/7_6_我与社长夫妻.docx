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我与社长夫妻</w:t>
      </w:r>
    </w:p>
    <w:p>
      <w:r>
        <w:t>.</w:t>
      </w:r>
    </w:p>
    <w:p>
      <w:r>
        <w:t>洗澡时温水一碰到我秘部的肉体，身体就自然地抽动。不久，在阴核里就充满了水滴。</w:t>
      </w:r>
    </w:p>
    <w:p>
      <w:r>
        <w:t>我尽量地使自己腔口内的男性液体排出，仔细地清洗一番。这时却有说不出的快感，便自然地舞动起身子。</w:t>
      </w:r>
    </w:p>
    <w:p>
      <w:r>
        <w:t>女人或许是性欲的动物吧！就在刚才被挟於二个女人，和一个男人的夫妻之间，经过一场凄惨至极的做爱。人</w:t>
      </w:r>
    </w:p>
    <w:p>
      <w:r>
        <w:t>类常被说右表里两种颜面。外表的招牌是贤淑，且共同努力赚钱的年青太太。但是内面却是有如单身时代，为了额</w:t>
      </w:r>
    </w:p>
    <w:p>
      <w:r>
        <w:t>外的收入，而与有钱男人做爱。</w:t>
      </w:r>
    </w:p>
    <w:p>
      <w:r>
        <w:t>而这种现象到了结婚的时候，则會停止。但是世间之事，非完全如自己所想像。我被我们经理的女老板给纠缠</w:t>
      </w:r>
    </w:p>
    <w:p>
      <w:r>
        <w:t>了，若为平日对象一个月一次或两次，她将會保守我的秘密。</w:t>
      </w:r>
    </w:p>
    <w:p>
      <w:r>
        <w:t>今天则是约定好的当天。不过，我说三个女人和一个男人，和当初约定的不同。却说对方是想要做交换夫妻。</w:t>
      </w:r>
    </w:p>
    <w:p>
      <w:r>
        <w:t>我却只想的是舞會而已。在新宿的一家高级旅馆内，某公司的社长夫妻与我以前的女老板和我，如此的组合。</w:t>
      </w:r>
    </w:p>
    <w:p>
      <w:r>
        <w:t>不过，男人都是要年轻的，因此我这年轻太太，就当然是男人的对象了。</w:t>
      </w:r>
    </w:p>
    <w:p>
      <w:r>
        <w:t>一开始便无所顾忌地向我攻击过来，已经是五十好几的社长，体力倒遇是蛮好的。当我在洗澡的时候，那位社</w:t>
      </w:r>
    </w:p>
    <w:p>
      <w:r>
        <w:t>长就鲁莽地闯了进来，我正想可能已来到我背後了吧，两手就触碰到我的乳房，便开始搓揉了。</w:t>
      </w:r>
    </w:p>
    <w:p>
      <w:r>
        <w:t>这乳房的触感，让人无法忍受，真是好胸部呀！不是我在自夸，但是我对我的胸围很有自信。朋友常说叫我去</w:t>
      </w:r>
    </w:p>
    <w:p>
      <w:r>
        <w:t>做为体模特儿，无论是大小或形状，让人看了并不足为耻。</w:t>
      </w:r>
    </w:p>
    <w:p>
      <w:r>
        <w:t>那位社长的搓揉方式，不知道是不是年纪大，较有经验的关系，控制女人倒是挺拿手的。不要再揉了，我：：</w:t>
      </w:r>
    </w:p>
    <w:p>
      <w:r>
        <w:t>快要湿掉了。</w:t>
      </w:r>
    </w:p>
    <w:p>
      <w:r>
        <w:t>我再次地去冲身体时，女老板田泽小姐来了，并站在我面前。真树子，也将水冲到我身上</w:t>
      </w:r>
    </w:p>
    <w:p>
      <w:r>
        <w:t>我的身体被挟在社长和田泽小姐的中间，宛如三明治一般。後面有社长的勃起物撞击臀部，前面则是老练的田</w:t>
      </w:r>
    </w:p>
    <w:p>
      <w:r>
        <w:t>泽小姐，将温柔的手指砷入秘道中，在火红的阴核前端不断地刺激。</w:t>
      </w:r>
    </w:p>
    <w:p>
      <w:r>
        <w:t>可是我较偏於阴核派的，因此在平常也可以做的，可是……。田泽小姐因在平日中不断练习，而有了超群的技</w:t>
      </w:r>
    </w:p>
    <w:p>
      <w:r>
        <w:t>术。只是稍微的爱抚而已，我却早已湿透了。</w:t>
      </w:r>
    </w:p>
    <w:p>
      <w:r>
        <w:t>哇！已经如此地湿润了，真树子可真是敏感度好呀！说著说著，她就突然地吸住了我的唇部。她将舌头放入我</w:t>
      </w:r>
    </w:p>
    <w:p>
      <w:r>
        <w:t>日中，并挑弄我的舌头，此时阴核的爱抚仍持续著。</w:t>
      </w:r>
    </w:p>
    <w:p>
      <w:r>
        <w:t>另外，在我後方的社长，以单手正旋转我的乳头，正想将他已变硬的阳具插入我秘道时，将我的腰部抬起描准</w:t>
      </w:r>
    </w:p>
    <w:p>
      <w:r>
        <w:t>了部位後，可是并没有很顺利。</w:t>
      </w:r>
    </w:p>
    <w:p>
      <w:r>
        <w:t>因此他便将一手弄滑，并用一支手指慢慢地往最深处进入。此时从我的腰部到背部，有说不出的快感。咧。。。。</w:t>
      </w:r>
    </w:p>
    <w:p>
      <w:r>
        <w:t>啊…………已经………………不行了，那里不行。</w:t>
      </w:r>
    </w:p>
    <w:p>
      <w:r>
        <w:t>此时的我想要从他们两人中逃走，但是前後被挟的紧紧的，身体完全不能够自由地活动。</w:t>
      </w:r>
    </w:p>
    <w:p>
      <w:r>
        <w:t>此时社长的手指慢慢地伸入我的秘道中，阴核和秘道的快感混合其中，这时从我腔囗中的爱液，如瀑布般地正</w:t>
      </w:r>
    </w:p>
    <w:p>
      <w:r>
        <w:t>流动著。</w:t>
      </w:r>
    </w:p>
    <w:p>
      <w:r>
        <w:t>因此在我後面的社长，就蹲在浴槽中，雨手将我的两腿张开，就开始用舌头舔我流出来的爱液。</w:t>
      </w:r>
    </w:p>
    <w:p>
      <w:r>
        <w:t>整个舌头舔了我的腔囗到秘道间，此时又再度地呈现了高潮。嗯！这个好，很好吃喔！你的爱液：：</w:t>
      </w:r>
    </w:p>
    <w:p>
      <w:r>
        <w:t>於是社长边说些奇怪的言语，边舔著我的秘唇，发出了猫喝水般的声音，社长的舌头慢慢地伸入内部。我：：</w:t>
      </w:r>
    </w:p>
    <w:p>
      <w:r>
        <w:t>已不能站起来了：：。已经：：不来了：：我气喘著求饶。</w:t>
      </w:r>
    </w:p>
    <w:p>
      <w:r>
        <w:t>那麼，接下来的快乐时光，就在床上继续吧！於是两个人就从我的身体上离开了。我的秘唇已湿润，在刚才的</w:t>
      </w:r>
    </w:p>
    <w:p>
      <w:r>
        <w:t>高潮申，身体还有些许汗水。</w:t>
      </w:r>
    </w:p>
    <w:p>
      <w:r>
        <w:t>特别是老练的田泽小姐，已使我的身体筋疲力尽了。地点转移到了床上，首先田泽小姐就迫了过来。</w:t>
      </w:r>
    </w:p>
    <w:p>
      <w:r>
        <w:t>由於刚才在浴室中的疲惫，身赠就扑了至床上，两脚就自然地伸直了，田泽小姐将我的两脚抬高，舌头就开始</w:t>
      </w:r>
    </w:p>
    <w:p>
      <w:r>
        <w:t>舔起了我的大腿内侧。</w:t>
      </w:r>
    </w:p>
    <w:p>
      <w:r>
        <w:t>只是也群的热度，舌尖的触感再次地刺激了我的欲望。特别是当舌尖舔於秘道周围时，就像鱼儿一般，舌尖叫</w:t>
      </w:r>
    </w:p>
    <w:p>
      <w:r>
        <w:t>入秘道时，其喜悦与手指尽是完全地不同，并且遍布於全身。</w:t>
      </w:r>
    </w:p>
    <w:p>
      <w:r>
        <w:t>啊，嗯：：啊：：好：：好舒服哦：：﹂舌头从秘道伸了出来，简直是捕抓性感带的动物一般，田泽小姐的舌</w:t>
      </w:r>
    </w:p>
    <w:p>
      <w:r>
        <w:t>头可真能震憾女人啊1</w:t>
      </w:r>
    </w:p>
    <w:p>
      <w:r>
        <w:t>还是女人较容易了解女人，容易受刺激的部份。舌头从裂缝处往上舔，很容易地就滑到了阴核处。真树子的这</w:t>
      </w:r>
    </w:p>
    <w:p>
      <w:r>
        <w:t>里特别好舔。尤其是阴核比一般还要大。</w:t>
      </w:r>
    </w:p>
    <w:p>
      <w:r>
        <w:t>我自己只觉得是普通而已，没想到其实是很大。田泽小姐的舌头，花了好一段时间舔了我的阴核，我的身体便</w:t>
      </w:r>
    </w:p>
    <w:p>
      <w:r>
        <w:t>仆通仆通地跳动著，如此一来我的腔囗，又开始如洪水一股了。</w:t>
      </w:r>
    </w:p>
    <w:p>
      <w:r>
        <w:t>啊，那里，不要：：啊：：拜：：托：：轻俘的言语反而使对方更加不能停止，对於田泽小姐的舌战，我已完</w:t>
      </w:r>
    </w:p>
    <w:p>
      <w:r>
        <w:t>全地麻痹了。</w:t>
      </w:r>
    </w:p>
    <w:p>
      <w:r>
        <w:t>她将舌头离开阴核後，接著是腹部，慢慢地又到了乳头。此时已抑制兴奋的社长，竖立起他巨大的阳具，往我</w:t>
      </w:r>
    </w:p>
    <w:p>
      <w:r>
        <w:t>口中贴近了过来。</w:t>
      </w:r>
    </w:p>
    <w:p>
      <w:r>
        <w:t>我完全没有试探的机會，阴茎里侧的青色血管靠紧了舌头，从龟头就开始舔了起来。</w:t>
      </w:r>
    </w:p>
    <w:p>
      <w:r>
        <w:t>算起年龄来，却有如此般的勃起力：：。如此大的龟头连我夫都比不上哩。遂舔著图圆的肉轮，边用嘴挟</w:t>
      </w:r>
    </w:p>
    <w:p>
      <w:r>
        <w:t>持而起。嗯：：嗯：：嗯：：嗯：：</w:t>
      </w:r>
    </w:p>
    <w:p>
      <w:r>
        <w:t>我口中塞满了勃起的阳具。虽然如此但还是用我的舌头舔我囗中的阴茎，於是社长的眼便笑了起来，尝到了欢</w:t>
      </w:r>
    </w:p>
    <w:p>
      <w:r>
        <w:t>愉的滋味。</w:t>
      </w:r>
    </w:p>
    <w:p>
      <w:r>
        <w:t>阴茎的脉膊正跳动著传至我舌头，好像有要发射至我囗中的感觉，社长将阴茎拿开时，社长夫人就将我的两腿</w:t>
      </w:r>
    </w:p>
    <w:p>
      <w:r>
        <w:t>打开，抓住湿透的阴茎，摩擦我的裂缝处。</w:t>
      </w:r>
    </w:p>
    <w:p>
      <w:r>
        <w:t>社长的阴茎摩擦我裂缝处三、四次後，慢慢地试探腔囗的入口处，然後插入约一半左右。完全湿透的门口，比</w:t>
      </w:r>
    </w:p>
    <w:p>
      <w:r>
        <w:t>第一次还轻松。</w:t>
      </w:r>
    </w:p>
    <w:p>
      <w:r>
        <w:t>我不知不觉地发出了喜悦的声音。於是腰部做了一个大的转动，此时阴茎就</w:t>
      </w:r>
    </w:p>
    <w:p>
      <w:r>
        <w:t>完全伸入了，头发之间互相擦撞著，并紧密的贴性对方腰部来回的转动著。龟头在子宫中来回旋转著，此时更</w:t>
      </w:r>
    </w:p>
    <w:p>
      <w:r>
        <w:t>觉得有恍惚的感觉。啊！已经，不行了，我。。。出</w:t>
      </w:r>
    </w:p>
    <w:p>
      <w:r>
        <w:t>从我囗中发出了，如呻吟般的声音，田泽小姐就吸住了我的唇部。而另外一张嘴又从我的乳头处过了过来，於</w:t>
      </w:r>
    </w:p>
    <w:p>
      <w:r>
        <w:t>是展开了三人的游戏。</w:t>
      </w:r>
    </w:p>
    <w:p>
      <w:r>
        <w:t>我的三个地点被攻击，按说不出的快感，於是身体就扭了起来。此三人仍不断地持续著拔起插入及舌战中，我</w:t>
      </w:r>
    </w:p>
    <w:p>
      <w:r>
        <w:t>的身体就好像不是我的一般。当男人的肉茼碰及我子宫时，便达到了高潮。</w:t>
      </w:r>
    </w:p>
    <w:p>
      <w:r>
        <w:t>！我：：已经：：不行了！我尽全力的咆哮著，於是便结束了此场游戏。</w:t>
      </w:r>
    </w:p>
    <w:p>
      <w:r>
        <w:t>包括我在内，总共四人在一张大型图床上，稍微躺了一會儿，於是又再展开了另一攻势，此时田泽小姐变为主</w:t>
      </w:r>
    </w:p>
    <w:p>
      <w:r>
        <w:t>角了。我可是处女喔：：</w:t>
      </w:r>
    </w:p>
    <w:p>
      <w:r>
        <w:t>虽然是这麼说著，但是被一个男人和两个女人所逼迫，也就没法子了，当社长的阳具靠近她脸颊时，就好像很</w:t>
      </w:r>
    </w:p>
    <w:p>
      <w:r>
        <w:t>好吃似地，来回舔著很满足地。</w:t>
      </w:r>
    </w:p>
    <w:p>
      <w:r>
        <w:t>我也还以颜面地彻底地向阴茎逼了过去，马上就发出如女高音般的愉悦声音再：：再来，啊，再来：：如此地</w:t>
      </w:r>
    </w:p>
    <w:p>
      <w:r>
        <w:t>乞讨著。</w:t>
      </w:r>
    </w:p>
    <w:p>
      <w:r>
        <w:t>结婚後丈夫的幼稚的做爱方式，总是不能满足我。但是却不能说出来，总是在别的地方来满足自己的我，可是</w:t>
      </w:r>
    </w:p>
    <w:p>
      <w:r>
        <w:t>我却认为我是一个坏妻子，虽然如此可是我还是屡次地寻求满足。</w:t>
      </w:r>
    </w:p>
    <w:p>
      <w:r>
        <w:t>如此的乞求方式，便想起了田泽小姐的痴态。或许田泽小姐是真的处女，那可不一定。</w:t>
      </w:r>
    </w:p>
    <w:p>
      <w:r>
        <w:t>我将舌头伸入她的裂缝虑时，二肉片是悽然地黏贴。裂缝处的外面是暗褐色，里面是粉红色是很鲜明的颜组合。</w:t>
      </w:r>
    </w:p>
    <w:p>
      <w:r>
        <w:t>滑溜感非常好，我将伸入的舌头抽了出来，接著舔了女性最敏感的地方。</w:t>
      </w:r>
    </w:p>
    <w:p>
      <w:r>
        <w:t>啊！好哇，好棒喔！好舒服喔！田泽小姐好像已经湿润了。将她两腿伸直增加她的刺激，气喘声便又开始了。</w:t>
      </w:r>
    </w:p>
    <w:p>
      <w:r>
        <w:t>好，真树子，好舒服喔：：</w:t>
      </w:r>
    </w:p>
    <w:p>
      <w:r>
        <w:t>我的舌头上滴满了她洪水般的淫液。还好有你的制止，还好：：</w:t>
      </w:r>
    </w:p>
    <w:p>
      <w:r>
        <w:t>阴核的刺激过後，接下来将舌头伸入了田泽小姐的秘道。全身的快感只有我了解。总是在相同的裂缝上舔著，</w:t>
      </w:r>
    </w:p>
    <w:p>
      <w:r>
        <w:t>也是没有什麼新鲜感。认为有时刺激一下不同部位较好，於是舌头才滑入秘部的。</w:t>
      </w:r>
    </w:p>
    <w:p>
      <w:r>
        <w:t>啊，不，不要：：那里：：真树子。嘴里虽拒绝事实是相反的。我的口便押入了秘道。舌头的前端较敏锐，於</w:t>
      </w:r>
    </w:p>
    <w:p>
      <w:r>
        <w:t>是将舌头尽力地用力押入。</w:t>
      </w:r>
    </w:p>
    <w:p>
      <w:r>
        <w:t>兴奋所至，收缩了筋肉，有如拒绝我的舌头侵入一般。接著我将我的食指沾满口水後，插入了一个关节的长。</w:t>
      </w:r>
    </w:p>
    <w:p>
      <w:r>
        <w:t>嗯，啊，啊：：我的阴道已完全被他的舌头，及嘴唇给占满了，而两支手指在子宫中，微微地动著，使我好舒服哦</w:t>
      </w:r>
    </w:p>
    <w:p>
      <w:r>
        <w:t>：：。巨大的唇舌开始舔柔软的秘都周围时，我不由得呻为了起来，屁股的周围有</w:t>
      </w:r>
    </w:p>
    <w:p>
      <w:r>
        <w:t>建运微的轻挛。我想没多久，他就會得心应手了吧1 刚开始的心情的确有拒绝之心，但过了二、三分钟後，其</w:t>
      </w:r>
    </w:p>
    <w:p>
      <w:r>
        <w:t>舒服的感觉，如电流般地遍及於全身。</w:t>
      </w:r>
    </w:p>
    <w:p>
      <w:r>
        <w:t>此时的快感已进入全身，心想若有机會，希望他刺激一下秘道。但在那次之後，绅士再也没有给我秘道的快感</w:t>
      </w:r>
    </w:p>
    <w:p>
      <w:r>
        <w:t>了。</w:t>
      </w:r>
    </w:p>
    <w:p>
      <w:r>
        <w:t>对田泽小姐做了秘道刺激，她似乎有经验似的狂喜了起来。社长看著我与田泽小姐之间，於是社长就向我的秘</w:t>
      </w:r>
    </w:p>
    <w:p>
      <w:r>
        <w:t>道扑了过来。我裸著身子臀都张开著趴著，舌尖就伸入了秘道。</w:t>
      </w:r>
    </w:p>
    <w:p>
      <w:r>
        <w:t>我的手指伸入田泽小姐的秘道使之愉悦，这时社长也开始舔了我的秘道。</w:t>
      </w:r>
    </w:p>
    <w:p>
      <w:r>
        <w:t>与那时那位绅士的技巧相差很远，不过也别有另一番快感。只剩下社长夫人在旁，看著我们三个人在做爱，於</w:t>
      </w:r>
    </w:p>
    <w:p>
      <w:r>
        <w:t>是自己也将她的裂缝虑，向田泽小姐的脸都逼了过去。</w:t>
      </w:r>
    </w:p>
    <w:p>
      <w:r>
        <w:t>当然夫人是为了要满足她的嘴，如此形成了四人同时做爱，也真是一个奇妙的交换组合。田泽小姐的唇舌，使</w:t>
      </w:r>
    </w:p>
    <w:p>
      <w:r>
        <w:t>得社长夫人进入了甜美的世界。</w:t>
      </w:r>
    </w:p>
    <w:p>
      <w:r>
        <w:t>沈溺於快感中，其喜悦的声音也随之变大了，一面以一手支撑著自己的身体，另一争就开始搓揉起自已的乳房。</w:t>
      </w:r>
    </w:p>
    <w:p>
      <w:r>
        <w:t>啊，嗯，啊</w:t>
      </w:r>
    </w:p>
    <w:p>
      <w:r>
        <w:t>好，好只有夫人发出了愉悦的声音，其他後面三人因嘴巴正舔著对方的秘部，所以都没有发出声音。这时社长</w:t>
      </w:r>
    </w:p>
    <w:p>
      <w:r>
        <w:t>正舔著秘道及瞻口，有时还发出卑猥的声音，正吸著我的淫波。啊，啊：：去，去</w:t>
      </w:r>
    </w:p>
    <w:p>
      <w:r>
        <w:t>我已是快要到高潮了。这时，社长的舌头不断地舔了我的阴核，就不由得射精了。</w:t>
      </w:r>
    </w:p>
    <w:p>
      <w:r>
        <w:t>我的舌头及日中滴满了他的淫液，不久，我就进入了高潮。此时社长夫人已无力气支撑自己的身子了，并闭上</w:t>
      </w:r>
    </w:p>
    <w:p>
      <w:r>
        <w:t>很晴往後抑去。</w:t>
      </w:r>
    </w:p>
    <w:p>
      <w:r>
        <w:t>除了男人之外人女人们三个人各有满足的喜悦。当天晚上回家已十一为了。只向先生说是遇到朋友晚回来了，</w:t>
      </w:r>
    </w:p>
    <w:p>
      <w:r>
        <w:t>其他的并没有</w:t>
      </w:r>
    </w:p>
    <w:p>
      <w:r>
        <w:t>必要说出来。於是我先生钻进了我的锦被中，对我说出了要求。啊，又是老套啊：：结婚之後丈夫的幼稚方法，</w:t>
      </w:r>
    </w:p>
    <w:p>
      <w:r>
        <w:t>总是不能满足我。</w:t>
      </w:r>
    </w:p>
    <w:p>
      <w:r>
        <w:t>我在丈夫背後获得了许多经验，对於此种笨拙的技巧，应该起不了作用吧1 若是因为这样不满足，而责怪丈夫</w:t>
      </w:r>
    </w:p>
    <w:p>
      <w:r>
        <w:t>的话，我认为是不好的妻子，所以於是我</w:t>
      </w:r>
    </w:p>
    <w:p>
      <w:r>
        <w:t>屡次地忍痛地去寻求尝试交换的滋味。不过心想有一天，要拒绝与田泽小姐合作。但是，何时才能达成，我也</w:t>
      </w:r>
    </w:p>
    <w:p>
      <w:r>
        <w:t>不能判断。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