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红粉劫</w:t>
      </w:r>
    </w:p>
    <w:p>
      <w:r>
        <w:t>红粉劫</w:t>
      </w:r>
    </w:p>
    <w:p>
      <w:r>
        <w:t>字数：75223字</w:t>
      </w:r>
    </w:p>
    <w:p>
      <w:r>
        <w:t>txt包：(74.75kb)(74.75kb)</w:t>
      </w:r>
    </w:p>
    <w:p>
      <w:r>
        <w:t>下载次数:20</w:t>
      </w:r>
    </w:p>
    <w:p>
      <w:r>
        <w:t>１</w:t>
      </w:r>
    </w:p>
    <w:p>
      <w:r>
        <w:t>嘉雯从我身边经过的时候，脸上是带着泪水的，我知道她心理也不好受，但是无论是我还是她，都不知道应该如何摆脱这样的生活。「嘉雯……」我叫了一声她的名字，却再也说不出话来，她没有在我身边停留，穿着素白色的睡衣走进了房间，门「砰」的一声关上，我的心也如同狠狠的被夹了一下，呆立在门口。</w:t>
      </w:r>
    </w:p>
    <w:p>
      <w:r>
        <w:t>这是一套四室一厅的房间，对于像我和嘉雯这样的打工者而言，这样的房间已经足够，毕竟它使得我们每人都有着各自的生活空间，大家的作息时间并不一致，因此共用厨房和卫生间到也不显得冲突。虽然我们被人称为「白领」，不过我和嘉雯知道，按照我们的生活方式，在这个城市不知道要经过几个世纪才能买下这样一套房子，因此合租无疑是最适合的方式。</w:t>
      </w:r>
    </w:p>
    <w:p>
      <w:r>
        <w:t>嘉雯住一个房间，我自己占据一个房间，紧挨着嘉雯的房间。１８岁的谢菲儿与我住对门，一个很有趣的四川女孩。还空着一间房，不知谁会成为我们的芳邻：最后一次见到房东的时候，他请我在ｘｘ热线上帮他登租房启示，希望能将这空着的最后一间房租出去，我帮他发了帖子，顺便在启示最后加了四个字——只限女性。</w:t>
      </w:r>
    </w:p>
    <w:p>
      <w:r>
        <w:t>我知道嘉雯不会开门，我也实在没有勇气去敲这扇门，我只有回到自己的房间，关上房门，拉上窗帘，厚厚的天鹅绒窗帘使得这个房间彻底的与世隔绝，陷入了无边的黑暗中去，即便是白天，我也喜欢这种黑暗的感觉。打开电脑，开启了一个加密的文件夹，里边是我和嘉雯的秘密：我们在一起的照片，一起做爱的视频。</w:t>
      </w:r>
    </w:p>
    <w:p>
      <w:r>
        <w:t>其中有一张是我最喜欢的，刚刚沐浴完的嘉雯穿着粉红色的睡衣，头稍稍侧着在梳理长发，发现我在偷拍她，有一点点薄薄的嗔怒，小嘴嚼着，她噘嘴的时候总是带动小巧的鼻子皱皱的，显得很是可爱。明明是发怒的样子，偏偏水灵灵的大眼睛却带着一缕笑意。嘉雯是１米６５的身高，在女孩子中算是中等了，但是薄薄的睡衣再加上她略显细小的骨架，使得她看上去是那么的纤弱。</w:t>
      </w:r>
    </w:p>
    <w:p>
      <w:r>
        <w:t>这张我最爱的照片，今天却带给我最深的痛，因为庞海逸回来了，嘉雯名正言顺的男朋友。庞海逸是一名警察，一名类似地痞的铁路警察，１米８７的身高，壮得很，他的同事叫他「雄阔海」，的确是真实的写照。也很野，酗酒后更来劲：有一次喝光了两件啤酒，开着朋友的宝马摩托出去飙，撞了一辆ｑｑ，他人甩出去左脸上划出了一道三寸长的口子，宝马没事，ｑｑ基本报废。</w:t>
      </w:r>
    </w:p>
    <w:p>
      <w:r>
        <w:t>他是嘉雯在大学时的同学，毕业之后被分配到地县的路局去锻炼两年，平时并不在我们这个城市，一、两个礼拜回来一次，每当他回来的时候就是我最痛苦的日子，我将不得不和嘉雯分开，而且又要忍受嘉雯被他蹂躏的痛苦。有时我在想，假如当年我没有与嘉雯一起共事，我会不会陷落到今天欲走还难的地步。</w:t>
      </w:r>
    </w:p>
    <w:p>
      <w:r>
        <w:t>打着魔兽，我在屠杀中寻找着快感，也宣泄着自己的情绪。时钟不知不觉的指向了凌晨２点，庞海逸还没回来。他会不会今天不回来了？他的工作时间并不是非常固定，有时候１周回来一次，有时候１个月才能回来一次。嘉雯是告诉我说过他今天要回来，但是临时变动的也是家常便饭……</w:t>
      </w:r>
    </w:p>
    <w:p>
      <w:r>
        <w:t>大门「啪啪」的被叩响，在这寂静的凌晨传得如此遥远，狂暴而没有节奏，就像做爱时刻最后疯狂的冲刺。我呆在屋里根本不想动，我知道一定是庞海逸回来了，嘉雯会为她开门的，我也压根不想见到这个男人，他总让我感到恶心。</w:t>
      </w:r>
    </w:p>
    <w:p>
      <w:r>
        <w:t>然而奇怪的是门敲了很久，嘉雯也没有反应，谢菲儿凑巧今天也不在家，为了不让邻居反感，我只好打开自己的房间门去为庞海逸开大门，虽然他有这里大门的钥匙，但是我保证他今天又喝高了，在这个时候，酒精和钥匙是不能共存的。</w:t>
      </w:r>
    </w:p>
    <w:p>
      <w:r>
        <w:t>就在我开门的同时，嘉雯也打开了房门，我们对望了一眼，最终还是嘉雯走向了大门，她穿着一双拖鞋，１０跟可爱的脚指头在这个夜晚显得如此的苍白，睡衣下露出了一段洁白的小腿，整个身躯呈现优美的曲线，让人有一股要冲上去抚摸的冲动，薄薄的睡衣被昏暗的廊灯照射之下几乎是透明的：梨型的乳房，乳头高高的翘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