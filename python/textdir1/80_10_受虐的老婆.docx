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受虐的老婆</w:t>
      </w:r>
    </w:p>
    <w:p>
      <w:r>
        <w:t>受虐的老婆</w:t>
      </w:r>
    </w:p>
    <w:p>
      <w:r>
        <w:t>一、演变过程</w:t>
      </w:r>
    </w:p>
    <w:p>
      <w:r>
        <w:t>老婆今年２６了，和她认识到现在已经有整整六年了，六年来，老婆一直都是规规矩矩，可以自豪的说，老婆是一个处女身给我的，就这样我们一直过了五年。至于是什么原因使我老婆从规矩变成了不规矩的，那还要从去年我家装了宽带说起。原本装宽带是想在工作上方便一点，但是，晚上下班回家后，我们更多的时间就放在了聊天和上色情网站了。首先是聊天，我老婆和人家聊天，开始受到我的影响，和一些男人聊到了性和色情的话题，到后来，便用视频，看别人的小阳物，还有一些色情的小说和图片，接下来还有ｂｔ色情的小电影，这一切都使老婆陶醉其中，每天晚上一回家就直奔计算机，遨游在网上，上床之后，我们便是招招新花样，好像什么都要试一试，口交，肛交这些已经不是新鲜玩意了，因为我们一开始做爱的时候，我就开始引导老婆这么做，六年来，我们都可以在性爱中的到高潮。但现在的我已经不满足只有一个女人来伺候我，或者说想找其它的一些可以刺激感官的事情，例如换妻等等，老婆也开始想尝试其它男人是什么感觉，在想法上，我们不谋而合。</w:t>
      </w:r>
    </w:p>
    <w:p>
      <w:r>
        <w:t>二、在家偷汉</w:t>
      </w:r>
    </w:p>
    <w:p>
      <w:r>
        <w:t>老婆虽然是个生过小孩的少妇，但是身材保持的很好，前凸后翘，一副娃娃脸，就像一个２０来岁的小姑娘，皮肤更是滑嫩得很。老婆是在外资保险公司上班，帅哥自然也是很多，其中有一个经常上我们家，时不时送我老婆回家，送小礼物，对我老婆是大送殷勤，可我知道，老婆是忠于我的，所以也就没有太在意。</w:t>
      </w:r>
    </w:p>
    <w:p>
      <w:r>
        <w:t>就在去年夏天的一天中午，老婆在吃饭的时候追问我，下午要去哪里，因为我也是做业务的，所以天天都在外面，我告诉他去银行找行长，可能会很晚下班，或者是一起吃饭。我问老婆什么事情，老婆便回了一句没什么。下午，我按原计划去了银行，碰巧银行在开会，所以下午的计划没能达成，我也是难得偷懒一下，就溜回家想睡个懒觉。</w:t>
      </w:r>
    </w:p>
    <w:p>
      <w:r>
        <w:t>可是当我用钥匙打开门时，发现门根本就没有反锁，我下意识的想到会不会有小偷或者是早上出门忘记锁门了，就轻轻的打开门进来，但我万万没有想到的是，从家里传来了男人的呻吟声，而且很是强烈这使我更加疑惑，便顺着声音轻轻的来到了房间门口，透过卫生间门上的玻璃，我清晰的看到了老婆穿着一套我从来没有见过的透明的内衣和外套，正跪在两个男人的跟前，不停的含着两个男人的阳具，不时地伸出舌头来舔，我的火不打一处出，正想到厨房拿刀过来的时候，我下面的东西神奇地涨大起来，脚下好像被胶粘住一样，把自己的阳物也拿出来，不停的套弄着以配合房间里的动作。</w:t>
      </w:r>
    </w:p>
    <w:p>
      <w:r>
        <w:t>两个男人我都不认识，我可以断定不是老婆的同事，一个看起来很壮，一个看起来现对瘦小一点，但在老婆口里的阳具都显的坚挺无比，老婆仍然在努力的含着，壮汉一把抓住我老婆的头发，将我老婆的头转向他这边，使劲的按着我老婆的头，把整条阳具都塞到我老婆口里，现对瘦小的男人则蹲下来在后面玩弄着我老婆的阴部，还不时地用手去扇我老婆那白嫩地屁股，每扇一下，老婆总会发出淫荡地叫声，好像是在舒服地乞求着。接着，噼噼啪啪打屁股地声音越来越密了，而前面老婆更加卖力地舔着壮汉地阳具，大量的口水顺着老婆身上留到地上，就在这时，老婆被那两个人抬起来，扔到了床上，身材瘦小的男人很快的坐到床头，而老婆也翻了身跪趴在他的面前，开始吻和舔着那人的奶头，高翘的屁股完全展示在壮汉的面前，那壮汉从裤子上抽出了皮带，有节奏的抽打着老婆的屁股，老婆一边呻吟着，一边仍然卖力的舔着，不一会，坐在床头的男人示意我老婆舔他的阳具，老婆非常顺从的舔着，而后面的壮汉也用左手的大拇指和食指粗暴的插进了老婆的肉穴和屁眼，并以很快的速度插着，老婆哪里受得了这样的刺激，整个人都软趴下了，那壮汉上了床，把我老婆整个人从后面抱起，在瘦小的男人的阳具上准确的放了下来，就这样，老婆就骑在了那人上面。我在外面，可以听得到肉和肉互相碰撞得声音，老婆淫荡的叫着，整个人都俯在那男人的身上，壮汉也抓住时机，用力的按住老婆的屁股，提起阳具，捅进了老婆的屁眼了，突如其来的袭击是老婆痛得大叫了一声，但是在快感面前，疼痛就显得微不足到了，在一阵前后得夹击后，老婆泄了，但仍然拚命得翘着屁股去迎合两跟阳具得得进入，淫叫声仍然不断，我在外面也看到那壮汉已经是大汉淋漓，大约又过了５分钟，那壮汉终于嚎叫着在我老婆屁眼里射了，瘦小的男人坚持不一会也射了，老婆无力的趴着，但是那男人不肯让老婆歇下来，让老婆将阳具上的残留的精液舔干净方肯罢休。而我在外面也早已泄之千里，但我现在想的是怎么去打破这样的一个局面，已经是下午４点多了，恢复理智的我冲进房间，大声说道，你们这么怎么回事啊？老婆好像被吓到一样，身上以震，眼睛呆呆的看着我，那两个男人便各自下床，以很快的速度穿上衣服，那壮汉用手搭着我的肩膀叫了声，兄弟别生气吗！我推开他的手，他继续说，我们的老婆你也随时可以上的，只是看你兄弟会不会嫌弃而已。这个时候，在床上坐着的老婆说：老公，您别生气，他们是换妻俱乐部的会员，现在我们也可以参加聚会，每年交一点会费，每两个星期一次，可以参加他们的活动。他们带来的老婆，你都可以玩的，更何况这只是性而已，绝对不会牵涉到感情上的，大家都是出来寻求多一点刺激而已。我呆呆的坐在床边，看着那两个男人穿好衣服走了，而老婆却拉着我，在背后搂着我的腰说：不要生气了，我以后干什么都会事先和你说的，而且你也可以找ｍｍ，我同意，我们一起伺候您。看着老婆淫荡的样子，我也忍不住的掏出了阳物，老婆这个时候也很识象的舔了起来，我将手伸进了已经很润滑的阴道里，不断的插着，挖着，就这样，我们完成了一次非常刺激的性交。此后，老婆每天晚上上床后，都很主动的要做爱，而且每次的需求都很强烈，做的也很激烈。老婆告诉我，以后，每个星期六晚上都识换妻欢乐夜，地点就在那个壮汉家里，而他家是别墅，可以在大厅玩，也可以进房间玩，那里的男女都会跟开放，让我尽管放心的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