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无能的丈夫更新至第三十三章作者ｚｚｓ０１</w:t>
      </w:r>
    </w:p>
    <w:p>
      <w:r>
        <w:t>无能的丈夫（更新至第二十八章）</w:t>
      </w:r>
    </w:p>
    <w:p>
      <w:r>
        <w:t>序章</w:t>
      </w:r>
    </w:p>
    <w:p>
      <w:r>
        <w:t>夜深了，万家灯火在鳞次栉比高楼建筑中象盏盏星星，凌乱地散落在远处。</w:t>
      </w:r>
    </w:p>
    <w:p>
      <w:r>
        <w:t>我漫无目的的在漆黑夜色走着，在昏暗路灯下，我一米八魁梧而又壮实的影子一会变长一会变短，我尝试着追逐映照在地上影子，可总是不能如愿。不知不觉地在一幢熟悉的居民楼前停住了脚步，抬头向非常熟悉一面窗户望去，透过厚厚的窗帘有一丝淡淡灯光。</w:t>
      </w:r>
    </w:p>
    <w:p>
      <w:r>
        <w:t>我估计她应该睡着了。</w:t>
      </w:r>
    </w:p>
    <w:p>
      <w:r>
        <w:t>我蹑手蹑脚地上楼，熟练地拿出一把钥匙轻轻地开门，摒住呼吸径直向卧室走去，顺着推开的门向里边望去，微黄温和的光线照看着昏暗的房间一角。摆放在房中间的双人大床上，她沉静仰躺地沉睡着。我吸了一口气静静地走进房去，手从后把门掩上。</w:t>
      </w:r>
    </w:p>
    <w:p>
      <w:r>
        <w:t>来到床前，看见她穿了一件粉黄色睡衣，身上盖上一张薄毯子，玲珑凹凸身体是那样别致，她的睡姿是那么婀娜诱人，我慢慢弯腰低头想亲吻她性感嘴唇，匀称呼吸中弥漫着一股芳香。</w:t>
      </w:r>
    </w:p>
    <w:p>
      <w:r>
        <w:t>这个时刻我的心情异常激动，我舔一舔干裂的嘴唇，脑中许多画面浮现着，「强奸她！」这念头出现的同时，我的身体立刻有了激烈的反应，察觉到了鸡巴已经膨胀，我赶忙解钮扣脱衣服，向她扑去……</w:t>
      </w:r>
    </w:p>
    <w:p>
      <w:r>
        <w:t>这时，她先是惊恐地张开那双勾人魂魄的大眼睛，然后又睡眼朦胧地嘟囔：「老公，你回来了？」</w:t>
      </w:r>
    </w:p>
    <w:p>
      <w:r>
        <w:t>我此时却呼吸急促，举着又硬又涨鸡巴傻傻地爬在她的身边，满脸涨红地喘着粗气。</w:t>
      </w:r>
    </w:p>
    <w:p>
      <w:r>
        <w:t>她忽然翻身，惊讶地象发现新大陆似的看着我的鸡巴，激动地伸开她的双臂抱住我的头亲个不停，「老公，你的病好了！你看啊，你的那里啊……快来，我现在要你么……」</w:t>
      </w:r>
    </w:p>
    <w:p>
      <w:r>
        <w:t>她既高兴又兴奋地边说边褪去睡衣，张开两双美丽的大腿，露出两腿之间那圣洁神秘的私处：肚脐下呈倒三角形生着一片浓密卷曲漆黑的耻毛，遍场耻毛的微鼓的阴阜下面，两片暗红色的肉缝似张微张。</w:t>
      </w:r>
    </w:p>
    <w:p>
      <w:r>
        <w:t>我忍耐不住握住坚硬的鸡巴顶在她蜜穴洞口，再一用力，只见她眉头一紧，原来小穴还很干涩，鸡巴在小穴口来回刮磨了几下，感觉到小穴稍稍有些润湿，赶忙顺着温暖紧夹的小穴壁肉插了进去。</w:t>
      </w:r>
    </w:p>
    <w:p>
      <w:r>
        <w:t>「啊……不要……老公你慢点么有点疼……嗯……好……」雪白的胴体不住扭动，滑腻的肌肤渗出细密的汗水，皮肤的颜色彷佛也因为过於淫荡而变成粉红色。</w:t>
      </w:r>
    </w:p>
    <w:p>
      <w:r>
        <w:t>我顾不上怜香惜玉，鸡巴抖动如狂，纵情用力抽插，恨不得把两只睾丸也插进小穴里，初始她只觉疼痛之极，根本无心交欢，可是为了重振她深爱男人的雄风暗自咬牙，时候稍长，小穴里淫水泛滥，加大了润滑，疼痛渐渐不明显了，取而代之的是极大的快乐。</w:t>
      </w:r>
    </w:p>
    <w:p>
      <w:r>
        <w:t>我不顾一切地一下又一下地抽插着，尽情地享受这短暂而又美妙的快感。大约抽插了五六下，不到十秒钟的工夫，看见她娇媚的脸庞渐渐红润起来，顿时更加卖力的耕耘，她也婉转娇吟地用双手搂住我的脖子，「嗯……嗯……」呻吟起来，我哪里能受得了这种刺激，畅快感觉使我很快就到达了快乐的顶点。</w:t>
      </w:r>
    </w:p>
    <w:p>
      <w:r>
        <w:t>马上就要有点兴头的她察觉到我的状况赶忙说：「老公，千万别泄啊……等我……」紧接着她的小手快速移到我的屁股上，使劲掐我。</w:t>
      </w:r>
    </w:p>
    <w:p>
      <w:r>
        <w:t>可是，不争气的我只觉背脊一阵酸痳，一团团乳白色的精液源源喷出，射进了她的小穴。</w:t>
      </w:r>
    </w:p>
    <w:p>
      <w:r>
        <w:t>「别……别么……」她哀怨地说。她软软的躺在那里无力娇喘着，白嫩的胸脯快速的起伏着，美丽的身体扭动着，象是在抗议着什么，身上渗出了一层细细的汗珠。她幽幽地长长地嘘了一口气，看着她身受如此的折磨，是由于我的缘故而勾起她的性欲，我却没有能力满足一个女人最起码要求，痛恨自己如此的没用，连做丈夫最起码满足妻子的能力都没有。</w:t>
      </w:r>
    </w:p>
    <w:p>
      <w:r>
        <w:t>我愧疚地：「老婆，对不起。」</w:t>
      </w:r>
    </w:p>
    <w:p>
      <w:r>
        <w:t>望着我懊悔的样子，她赶忙从未能满足的情欲中醒悟过来，用温润的小手捂住我的嘴：「老公，别这样说，今天表现真的很棒，比以前强多了，我很满足，再者，你我的爱是心灵深处的爱，不仅仅是性爱。况且，你这一切都是由于我造成的啊。你不必沮丧，绢子永远爱你，我会和你长相思守一辈子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