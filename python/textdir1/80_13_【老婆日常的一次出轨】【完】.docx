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【老婆日常的一次出轨】【完】</w:t>
      </w:r>
    </w:p>
    <w:p>
      <w:r>
        <w:t>中午我正在店里，老婆突然给我打电话，让我回家。店里事儿也不多，我就给我的唯一个一个雇员交待了一下就回去了。</w:t>
      </w:r>
    </w:p>
    <w:p>
      <w:r>
        <w:t>到家才发现老婆不但在家，他的那个情人也在，其实是另一个情人的上司，也是她的情人现在。我们在一起吃过饭，也看过他和老婆在家里做爱。所以他在我并不算吃惊。老婆在做饭，在超市买的黄花鱼。我和他随便聊了几句，他可能觉得尴尬，就起身去厨房找我老婆了，说是帮忙，其实也没帮什么，时不时地在我老婆身上揩油。</w:t>
      </w:r>
    </w:p>
    <w:p>
      <w:r>
        <w:t>一会儿老婆和他把菜端上来了，黄花鱼、黄瓜切段沾糖、拉皮儿和一个蒜茸肠切片。老婆坐中间我们开始吃饭。那个男的很显然没有心情吃饭，一边心不在焉的吃，一边做小动作。开始可能怕我不高兴，只是把手放在老婆穿裙子的腿上，后来看我没什么反应，就用手搂住老婆的腰。老婆左右逢源，和我们两个打情骂俏，中间还喂我们两个吃饭。先是用筷子，最后是用嘴衔着喂。</w:t>
      </w:r>
    </w:p>
    <w:p>
      <w:r>
        <w:t>那个男人也更加放肆了，手从后面伸到老婆裙子里捏老婆的屁股，后来把拉锁拉开捏，在后来竟然把手伸到老婆屁股下面，估计是老婆抬抬屁股坐到他的手上了。可能那个男人在下面扣，老婆的表情就不自然了，会突然叫一下，皱着眉头，很爽又很难忍受的样子。这时候我们大家基本上都没有吃，只有我还喝点啤酒，老婆是在专心的感受着那个男人的手。</w:t>
      </w:r>
    </w:p>
    <w:p>
      <w:r>
        <w:t>很显然那个男人不满足了，也可能手被坐疼了，我老婆可不轻，一米68的个子，快130斤了，坐时间长了也受不了。他把手抽出来，把老婆的裙子褪到腰里，当然老婆也协助站了一下。然后让老婆靠在他肩膀上，把手从前面伸到老婆内裤了去摸老婆的逼。老婆靠在他身上，闭眼享受还不时哼哼一声，右边的手抓住我的胳膊，时不时地用力，我知道用力的时候就是爽了。</w:t>
      </w:r>
    </w:p>
    <w:p>
      <w:r>
        <w:t>过了一会儿，那男的把我老婆的内裤完全扒了下来放在在桌子上。没有内裤的束缚老婆的腿也完全叉开了，我把盘子挪到一边，把老婆的腿架在桌子上。真是淫荡阿那个姿势。那个男的两根手指头都塞到老婆的逼里了，用力的挖着。老婆一只胳膊环住那人的脖子，头靠在他肩膀上，一只手抓住我的胳膊，指甲都陷到我肉里了。我正要喊疼，才看到他们两个已经亲到了一起。我忍着疼，看着他们两个缠绵。</w:t>
      </w:r>
    </w:p>
    <w:p>
      <w:r>
        <w:t>可能那个男人挖的累了，毕竟两个手指头对付我老婆的逼不容易。那人推开了我老婆，把我老婆的吊带真丝睡衣，从上面抹掉，开始摸老婆的奶子。老婆的乳头都硬了，直挺挺的。老婆这时候可能恢复了一点理智，觉得有点冷落我了，开始用手把我的jiba拉了出来，夏天我回来就换了短裤，很容易拉出来，开始给我用手捋。老婆扭了扭身体，估计是想给我嗦来者，结果姿势不行，她的逼和奶子还要给那个男人玩。</w:t>
      </w:r>
    </w:p>
    <w:p>
      <w:r>
        <w:t>那个男人又开始和她接吻了，两人人很投入，就像一对儿热恋的情人。而且那人手指头又插到老婆的逼里。我的jiba这时都让老婆捋硬了。亲到后来，老婆也不给我捋了，两只胳膊都搂住那个男人。两个人热情拥吻好长时间，分开了。我以为他们要吃点东西了，谁知那个男人，拿了一段黄瓜凑到老婆逼上，黄瓜是被一切两段的，也很长，估计至少也得二十公分。一头是尖的，那男人在老婆阴道口上划了几下就插了进去，老婆有点反对，也可能是有点凉，反正是推了推，但是很显然只是个虚假的动作，老婆的逼口上有很多水儿给那个男人挖的，所以进去很容易。黄瓜可是不细，特别是黄瓜肚那地方很粗的。男人玩女人好像都有点虐待心理，一开始他还是在我老婆的阴道口处抽插，后来整个儿都塞进去了，速度也越来越快，老婆拼命的抱着那个男人，身体不停的抽搐。最后可能高潮了，整个人瘫在那男人的身上。那个男人也知道老婆高潮了，知趣的不动了，不过我看那段黄瓜还在里面。</w:t>
      </w:r>
    </w:p>
    <w:p>
      <w:r>
        <w:t>好一会儿老婆才有反应，那男人也把黄瓜慢慢的抽出来，过程中老婆还呻吟了几声。</w:t>
      </w:r>
    </w:p>
    <w:p>
      <w:r>
        <w:t>老婆清醒过来第一件事儿竟然是抱着和我接吻，可能是觉得自己刚才太丑态了，然后拉着我去卧室，竟然不管那个男人了，但是那个男人还是跟了进来。到卧室里老婆就把我推倒床上，把我的短裤拉下来，熟练的把jiba塞到嘴里嗦了起来。我爽的差点没射出来。那个男人跟到后面，把老婆的睡裙撩起来。我感觉到老婆猛地我前一拱，然后啊了一声，那个男人的jiba插进了老婆的逼里面。在那个男人的狠命抽插下，老婆竟然连给我嗦鸡巴都忘了。</w:t>
      </w:r>
    </w:p>
    <w:p>
      <w:r>
        <w:t>好笑的是那个男的没有干太长时间，可能是太刺激了，几分钟后就感觉他很插了几下，射了。射完，他乏力地坐在卧室的椅子上。老婆这才又开始给我吃jiba，很快我也受不了了，射了，不过老婆在最后关头躲过去了，没有射到她嘴里，不过她用力攥着我的jiba，也很过瘾。</w:t>
      </w:r>
    </w:p>
    <w:p>
      <w:r>
        <w:t>老婆起身躺在床上，顺手拿过我的内裤，垫在屁股下面。我休息了一会儿去洗的时候，想看看老婆的逼，谁知她夹着呢。我掰开她的腿，看见那个男人的精液已经把我的内裤流湿了，而且还在流。像白色的鼻涕一样，很恶心。</w:t>
      </w:r>
    </w:p>
    <w:p>
      <w:r>
        <w:t>真郁闷，射了自己一肚皮。我好好洗了一下，花了点时间，我洗好出来的时候，他们还没有反应，进去一看，两个人脱的一丝不挂的抱着在接吻。估计刚才那次不过瘾，那男的还想再干一次。老婆一边跟那个男人接吻，一只手还不停的捋着那男的软塌塌的jiba。估计是想让它快点硬起来，好操自己的骚逼。</w:t>
      </w:r>
    </w:p>
    <w:p>
      <w:r>
        <w:t>我这时候已经不兴奋了，看着那个男人亲我老婆，有点不舒服。我没进卧室，就在餐桌旁那了个黄瓜啃，不过不是我老婆用的那根，呵呵。看着两个肉虫纠缠在一起接吻。</w:t>
      </w:r>
    </w:p>
    <w:p>
      <w:r>
        <w:t>他们亲的时间真不短，可能那个男人的下面一直不硬吧。后来，估计是老婆觉得用手不行了，就坐起来开始用嘴给那个男人吃。中间还偷偷的看我，估计是不好意思，但那男的不硬，只好卖力的吃。果然用嘴效果好，不久那个男人的鸡巴硬了，又嗦了一会儿，老婆起身跨在那个男人的身上，用手扶着那人的鸡巴，一下就坐了下去。然后老婆趴在那个人的身上一边和他接吻，一边屁股一抬一抬的让那个男人的鸡巴在自己的逼里出入，她的圆而且大的屁股让那个情景很淫荡。很快那个人的鸡巴上沾满了白浆，不知道是老婆的白带还是那个人原来的精液被操成白的了。这次那个男人很厉害，不管老婆老婆屁股多大幅度的起落，那人也没有射，一个姿势干了十来分钟，把我的鸡巴也看硬了。</w:t>
      </w:r>
    </w:p>
    <w:p>
      <w:r>
        <w:t>我干脆走了卧室里，坐在椅子上看他们做爱。老婆好像流了很多水儿，那个男的鸡巴上还有根部都沾满了白浆。老婆一直哦哦的淫叫着。嘴里还嘟囔着什么。后来她高潮了，声音大了才听出来是我的逼，我的逼。我老婆高潮时总是这样叫，不知道什么来历。</w:t>
      </w:r>
    </w:p>
    <w:p>
      <w:r>
        <w:t>老婆高潮了，趴在那个男人的身上，那男人的鸡巴还硬的像铁棒一样，插在老婆的逼里。那个男人看老婆不动了，翻身把老婆压在下面，扶着鸡巴，毫不费力的插了进去。然后就是最古老的方式，疯狂的操她。老婆嗷嗷叫唤着，跟个母狗一样。腿盘在那个男人的腰上，腹部拼命往上顶，好像希望那个男人插的更深一些。我这时候看的鸡巴都硬了。正当我们三个都很投入的时候，那个男人的电话响了，他们两个赶紧停止的动作。可是电话在餐桌上。那个男的起身打算去拿，老婆拉住了他，然后对我说，老公，帮忙拿过来。说实话，我老婆真是个骚货，被男人操进去，就不愿意让人拔出来。我无奈的起身，硬着鸡巴，把手机拿了过来，那男人接过来。可能是他老婆，跟老婆说了好几分钟的电话，中间他儿子还接过去说了几句，他家人没想到，他老公的的鸡巴正在另外一个女人的逼里。那个男人说话的时候老婆一直盯着他看，也没有动，我都怀疑那个男人的鸡巴是不是软下来了。</w:t>
      </w:r>
    </w:p>
    <w:p>
      <w:r>
        <w:t>可是说完话，那男人把手机一丢。接着就又是狂操我老婆，足足干了十几分钟那一个姿势。每一次都重重的砸在老婆的阴部，幸亏老婆的阴户比较丰满还。老婆一直在嗷嗷的叫唤，最后老婆高潮来了，大声叫着我的逼我的逼。那男人也射了。趴在老婆身上一会儿，就躺在了床上，刚才还坚硬无比在我老婆逼里纵横驰骋的鸡巴，现在软塌塌的躺在肚子上。</w:t>
      </w:r>
    </w:p>
    <w:p>
      <w:r>
        <w:t>老婆还保持着那个的姿势，阴部一片狼藉，那男人的精液在顺着逼往下流，白白的，很浓。我这时候也来劲了，趴到老婆身上，也不顾的她底下干部干净就插了进去，一阵子猛戳，老婆就像尸体一样，没有一点反应，估计是实在累了，很快我也射进去了，她阴道里灌满了我们两个的精液。</w:t>
      </w:r>
    </w:p>
    <w:p>
      <w:r>
        <w:t>我也累了，躺倒床上，我醒过来的时候，他们两个已经洗澡好了，一起出了门，上班去了。我的内裤就在我旁边，上面湿了一片，液化的精液。</w:t>
      </w:r>
    </w:p>
    <w:p>
      <w:r>
        <w:t>我们住的这个小区比较新，又是小高层，互相都不认识，真是为我老婆找男人创造了良好的环境。就是她一天换一个也没人在意，毕竟大家都不认识</w:t>
      </w:r>
    </w:p>
    <w:p>
      <w:r>
        <w:t>???? 【完】</w:t>
      </w:r>
    </w:p>
    <w:p>
      <w:r>
        <w:t>????6811字节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