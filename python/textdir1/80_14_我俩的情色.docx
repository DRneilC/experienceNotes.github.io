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我俩的情色</w:t>
      </w:r>
    </w:p>
    <w:p>
      <w:r>
        <w:t>我俩的情色</w:t>
      </w:r>
    </w:p>
    <w:p>
      <w:r>
        <w:t>一。新婚</w:t>
      </w:r>
    </w:p>
    <w:p>
      <w:r>
        <w:t>我（周诚）和她（袁莉）在大学三年级时恋爱，帅哥美女的一对令同学们羡慕不已，我俩虽然热恋在一起，但始终以学业为重，拥抱亲吻，我摸了她的乳房，但下半身却不曾接触，二人约定把美好留给新婚之夜。</w:t>
      </w:r>
    </w:p>
    <w:p>
      <w:r>
        <w:t>毕业后，我俩应聘到某公司工作，一年后结婚（均２４岁），新婚之夜我把她由姑娘变成了妇人，床单上垫的白毛巾落红点点，她含情脉脉地望着我，在高兴中流出了惋惜（必竞守身如玉这么多年，不容易呀！）的眼泪，当夜我俩疯狂做爱六次，到第二天九点钟还未醒来。</w:t>
      </w:r>
    </w:p>
    <w:p>
      <w:r>
        <w:t>十几年来的性需求、性饥渴、性压抑得到了暂时的释放和缓解，想想这十几年虚度青春，白白浪费了人生三分之一的美好岁月，很不甘心似地，于是疯狂地做爱，蜜月接蜜月，有一次她经期也要，事后俩人都后悔，她担心会得病，而我则很讨厌女人经期的味道，以后再也不了。</w:t>
      </w:r>
    </w:p>
    <w:p>
      <w:r>
        <w:t>蜜月时到卢山去旅游，先在景区的电影院看了电影《卢山恋》，她说张瑜好可爱，演的真好；在爬山快到三叠泉观景点时，她说脚痛，新鞋把脚磨了一个泡，我只好背着她继续爬山，一到我背上她就高兴的不知所以，亲妮的小动作不断，天气热穿的少，她抱着我的肩，乳房紧紧地贴在我背上，一步一浪，浪得她性起就咬我耳朵，还不时吻舔我的脸颊和颈，还说你看后面是谁，我回过头一看，她立即捧住我的头，对着我的咀亲吻起来，路人都看呆了！她就这样像小孩似地猴在我身上折腾着，别人看着还以为我们在演“卢山恋”呢？不过她比张瑜更可爱，也演得更好，到了晚上她的床戏就演的更好了！</w:t>
      </w:r>
    </w:p>
    <w:p>
      <w:r>
        <w:t>二。哺女</w:t>
      </w:r>
    </w:p>
    <w:p>
      <w:r>
        <w:t>蜜月时她怀孕了，十月后女儿出生，哺乳期她十分辛苦，头一个月小女吃得很少，而她奶水却很多，乳房胀得发痛，于是只好用吸奶器将奶水吸出来，每次能吸一玻璃杯，她说你喝了它，我拿起杯子一看，上面好像还浮着一层浅黄色的油，用鼻一嗅，有种似腥非腥的奶味，平时亲吻她乳房时没感到有什么味呀，看着这杯奶，也许是心理作用吧，我实在下不了口，一口没喝就把它倒了，以后也如此；头一个月，由于经常积奶和天热以及卫生原因吧，她还得了奶疮，打针吃药，很是痛苦，我很怜惜她，从此以后，我最多只用咀唇碰碰乳头，决不用舌去了舔湿乳头部位，以免粘染细菌而造成不良后果；女儿吃奶时，因奶水太多而来及吃，于是把奶头吐出来，奶水像喷泉般喷了女儿一脸，她就乘机用奶水给女儿洗个脸，女儿从小就如此美容，难怪小女皮肤特好！</w:t>
      </w:r>
    </w:p>
    <w:p>
      <w:r>
        <w:t>一年哺乳下来，孩子长得白白胖胖，而她却瘦了一大圈，昔日丰满圆润的姑娘变成了阿娜多姿曲线迷人的少妇，人更精干也更精神了；谢天谢地她瘦了轻了，不然以后她爬在我身上睡我就苦不堪言了！</w:t>
      </w:r>
    </w:p>
    <w:p>
      <w:r>
        <w:t>三。烦恼</w:t>
      </w:r>
    </w:p>
    <w:p>
      <w:r>
        <w:t>孩子长大后，性事步入正常期，由于她吃避孕药有不良反应，试过带环，但经期有隐痛，且要定期检查很烦，于是将环去掉，而我却不愿带套（她也不愿我带），只得凑安全期了，为了保险，掐头去尾，将安全期定为七天，我俩称为黄金周，周内疯狂一番，而周外就只能点到为止了，对此我俩都烦透了！</w:t>
      </w:r>
    </w:p>
    <w:p>
      <w:r>
        <w:t>后来她说甘脆她去结扎算了，我看到她生女儿时那么痛苦，流了那么多血，真不忍心她再去挨一刀，于是我说咱俩今后别玩算了，她知道我怜香惜玉，也只好罢了！</w:t>
      </w:r>
    </w:p>
    <w:p>
      <w:r>
        <w:t>四。自然</w:t>
      </w:r>
    </w:p>
    <w:p>
      <w:r>
        <w:t>我俩从不搞什么口交肛交，她说：“大不雅、不卫生、变态、用错器官、违背自然规律，要遭到报应的”。</w:t>
      </w:r>
    </w:p>
    <w:p>
      <w:r>
        <w:t>一次看ａ片，她看到有口交肛交的镜头就用遥控器通通跳过，结果一张要映一个多小时的碟片硬让她不到十分钟就看完了，还大叫上当看这些无聊的内容，说比我俩疯一回的感觉差远了，我说也是，从此我俩就不看ａ片了。</w:t>
      </w:r>
    </w:p>
    <w:p>
      <w:r>
        <w:t>我俩做爱时，还从不乱舔乱摸，有一次我说让我想用手指摸摸她里面，她朝我瞪瞪眼，说她自己都从未用手指摸过里面，嫌不卫生，易得病，我坚持要，她说那只许一次，并叫我去卫生间用药皂把手沏底洗干净，再用酒精擦一遍，然后我进入她了，不久我问她感觉怎么样！她说没什么感觉，比我的那个差远了，我说我也没什么好感觉，从此再也不摸她里面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