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我再也不敢玩“换妻游戏”了</w:t>
      </w:r>
    </w:p>
    <w:p>
      <w:r>
        <w:t>我再也不敢玩「换妻游戏」了</w:t>
      </w:r>
    </w:p>
    <w:p>
      <w:r>
        <w:t>排版：tim118</w:t>
      </w:r>
    </w:p>
    <w:p>
      <w:r>
        <w:t>字数：5980字</w:t>
      </w:r>
    </w:p>
    <w:p>
      <w:r>
        <w:t>十点半回宿舍时一口气就上到了六楼，门牌上的６１９那三个数字冷漠地对着我笑，似乎还在打量我的突然造访……我无奈地摇了摇头，返身下楼——我的宿舍在四楼。</w:t>
      </w:r>
    </w:p>
    <w:p>
      <w:r>
        <w:t>我知道自己有点「心事重重」。</w:t>
      </w:r>
    </w:p>
    <w:p>
      <w:r>
        <w:t>现在我已经对着电脑发了两个小时呆了，大脑满满的都是呼之欲出的愧疚，我没事可干，就加餐，喝可乐，食物使我简单，潦草，并无法言说……但继续下去也许还只是发呆，或者是毫无意义的写了删，删了写……郁积在胸中的感觉没有一点勇气坦坦荡荡地走出来……我不会矫饰，不会揶揄，也不想做一个充满希望的讲述者，给每个故事都添加一个美好的结局或者动人的情节，我只是在想，怎么样的陈述才不至于伤害到善良的人们。</w:t>
      </w:r>
    </w:p>
    <w:p>
      <w:r>
        <w:t>我在深夜里发出过求救，朋友说：「随你自己的心……真实的事情总会有遗憾……」</w:t>
      </w:r>
    </w:p>
    <w:p>
      <w:r>
        <w:t>自己的心？我连自己都不了解，我想还是平淡地做一个陈述，艰难的——陈述吧。</w:t>
      </w:r>
    </w:p>
    <w:p>
      <w:r>
        <w:t>今天爱人生日，十二点快半了我才发信息祝他生日快乐，因为我一直在想该怎样把这两天记录下来，或者轻描淡写，或者避重就轻，但无论如何得给自己留下一个可供审视的机会。</w:t>
      </w:r>
    </w:p>
    <w:p>
      <w:r>
        <w:t>很多朋友都辗转知道了我们这两天的行踪，也有朋友很期待我的讲述，我知道。但是，也许我会使大家失望，因为，你们看到的将不是快乐，或者说是不纯粹的快乐，又或者说只能算是一种幸运，因为，我们只是遇到了一对很好的夫妻，很纯朴很善良很热情很恩爱的一对。</w:t>
      </w:r>
    </w:p>
    <w:p>
      <w:r>
        <w:t>见到他们（下文我将以ｃ称呼先生，以ｑ称呼他爱人）是在天津的一家饭店，得知我们喜辛辣，他们很费心地请我们吃火锅。</w:t>
      </w:r>
    </w:p>
    <w:p>
      <w:r>
        <w:t>看见他们招手，我们面对面地坐下去，开始谈天气，谈天津与北京的气候差异，后来男人们的话题又转到两岸关系上，我和ｑ则比较沉默。</w:t>
      </w:r>
    </w:p>
    <w:p>
      <w:r>
        <w:t>我不敢看ｃ，我觉得我会泄露自己的表情或意愿，一时间我像是从幻想的高空落在了地上，很清晰的下坠感使我思想清晰。</w:t>
      </w:r>
    </w:p>
    <w:p>
      <w:r>
        <w:t>不隐瞒地说，我觉得我们更适合做朋友，而不适合做性游戏。</w:t>
      </w:r>
    </w:p>
    <w:p>
      <w:r>
        <w:t>果然，吃完饭一起去唱歌时大家都轻松得忘记了自己其实是要做什么的。丈夫很开心，喝着啤酒，唱着记忆里的老歌，像是回到了恋爱的季节，他一手拿麦克，一手指着我，嘴里唱着「最爱是你……」迷离的眼神让我感动。他们很亲昵地对唱，也很开心。我们都这样坦然地打发着时间，昏暗的灯光产生不出一点点感觉，唱在嘴里的情歌也只是一种美妙的音符……大家都不知道该做什么或不该做什么。</w:t>
      </w:r>
    </w:p>
    <w:p>
      <w:r>
        <w:t>十一点半的样子我们一起坐出租去他们家里。</w:t>
      </w:r>
    </w:p>
    <w:p>
      <w:r>
        <w:t>这是一个很典型的二人世界，室内简洁温馨，从客厅走出去，外面有一个大大的凉台，我拥挤的心情忽然得到片刻的放松，夜风很温良。ｃ在走上凉台时用手在我的腰上作了短暂停留，我突然变得紧张。</w:t>
      </w:r>
    </w:p>
    <w:p>
      <w:r>
        <w:t>坐了会，我去洗澡，ｑ给我拿了件她的睡衣，我一再叮咛丈夫我要穿不暴露的，但是最后出来时，我还是发现了自己漏出的小半个胸和清晰可见的乳晕……</w:t>
      </w:r>
    </w:p>
    <w:p>
      <w:r>
        <w:t>我双手掩着胸，坐在丈夫旁边。大家也都轮流着洗澡，其余的人都较沉默，那时有个台在播射雕英雄传。</w:t>
      </w:r>
    </w:p>
    <w:p>
      <w:r>
        <w:t>完了之后我们都本分地坐在客厅看电视，一直到次日凌晨一点多。</w:t>
      </w:r>
    </w:p>
    <w:p>
      <w:r>
        <w:t>灯光很明亮，大家彼此没有一丝暧昧，于是女主人关了客厅的灯。</w:t>
      </w:r>
    </w:p>
    <w:p>
      <w:r>
        <w:t>大家开始心照不宣地笑了。</w:t>
      </w:r>
    </w:p>
    <w:p>
      <w:r>
        <w:t>我其实有些勉强，因为ｃ不是我喜欢的类型（很抱歉）。</w:t>
      </w:r>
    </w:p>
    <w:p>
      <w:r>
        <w:t>可是灯灭了，视觉上的压力小了很多，所以，我们就开始营造一种暧昧。</w:t>
      </w:r>
    </w:p>
    <w:p>
      <w:r>
        <w:t>大家坐一张沙发时，ｃ搂住我的肩，右手揽住了我的胸……我没有拒绝，那时情景控制了一切。我看见丈夫很规矩地坐着，我突然觉得对不起ｑ，就用眼神鼓励丈夫。那时我是轻松的，也许是身体的短暂快感使我有了少有的宽容与接纳……</w:t>
      </w:r>
    </w:p>
    <w:p>
      <w:r>
        <w:t>后来我们分别在两个房间做了，感觉是陌生的。因为习惯不同或者其他原因，我的快感没有如约而至……在我们做的过程中，ｃ一直惦念着他的爱人，我头偏向一边，理解地笑。后来ｑ过来看我们了，只一眼，又跑了出去。ｑ出去以后就哭了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