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【我的妈妈】【完】</w:t>
      </w:r>
    </w:p>
    <w:p>
      <w:r>
        <w:t>我爸爸是一家公司的老总，但爸爸在我三岁时遭遇空难死掉了。留下我和妈妈孤儿寡母的，说道我的妈妈她是个大美女。虽然今年已经40多岁，但是岁月却绕过了妈妈，172 公分的高挑身材，丰满的胸部，挺翘的屁股，雪白的肌肤，一切都是那么完美，同时在爸爸死后她独自一人撑起来公司，做得比很多男人都好。从小我一直认为妈妈是这个世界最美丽的女性，所以我已经喜欢我的母亲有二十年了。</w:t>
      </w:r>
    </w:p>
    <w:p>
      <w:r>
        <w:t>这一天是我二十二 岁的生日，妈妈早早的下班做了一桌的好菜。吃饭时妈妈：“小伟你也长大了，来陪妈妈喝点红菊吧”既然妈妈这么说了，我也没什么意见。很快，一瓶红酒下肚，我是没什么感觉，可是妈妈的脸却像苹果一样，红彤彤的，让我特别想咬一口。突然冒出的这个念头，让我隐藏了十几年的感情一下之爆发了出来。我忍不住仔细的看了看妈妈，由于保养得好，妈妈好像30出头的少妇一样的年轻漂亮，皮肤也很好，加上妈妈前凸后翘的身材，出门别人绝对会认为这是我姐姐。</w:t>
      </w:r>
    </w:p>
    <w:p>
      <w:r>
        <w:t>这个时候妈妈，好像被呛到了一样咳嗽起来，我心疼的走到妈妈背后轻轻的拍了拍妈妈的美背。由于妈妈在家穿的宽松的睡衣，而且没有穿内衣，我一低头竟然看到妈妈雪白的胸部，我感觉胯下突然好想有一股火再烧。</w:t>
      </w:r>
    </w:p>
    <w:p>
      <w:r>
        <w:t>我看到妈妈好想很难过，就让她回房休息了。收拾完后回到房间，怎么也睡不着。摸到半夜想去撸一炮，妈妈的房间透过门缝有光还有一种很像老鼠叫的声音。我走过去趴在门缝一看，我的鸡巴马上就硬了。我的妈妈正躺在床上自慰，同时嘴里还在说：“小伟，我的小伟我好爱你。快用你那根粗大的鸡巴，插我这个淫荡的妈妈。”我愣在了哪里，原来妈妈是喜欢我的。突然我不小心压倒了门，发出了咯吱的声音。“谁在那里”妈妈转头向门口说道，我只好硬着头皮走里进去。妈妈看到是我马上坐了起来，当她看到我的裆部后。下床走了过来，我以为她会训斥我，但她去蹲着拉下我的裤子，用樱桃小嘴含住我的鸡巴。突然被妈妈含住，我差点就没忍住，由于太爽，我失去了理智，也轻轻的动了起来。妈妈偶尔舔偶尔吸，他的技术非常的好，没几分种，我就把精液都射再了妈妈的嘴里，妈妈当着我的面，慢慢的吞咽下去，那个动作和表情，我一下子又硬了。</w:t>
      </w:r>
    </w:p>
    <w:p>
      <w:r>
        <w:t>“小伟，帮我，妈妈好痒，啊，抱抱妈妈啊小伟。”</w:t>
      </w:r>
    </w:p>
    <w:p>
      <w:r>
        <w:t>事情到了这一步，我已经是去了思考能力，我开始亲吻妈妈，和她的舌头缠在一起，一直到我们两呼吸都很困难才分开。我们喘息着，我把妈妈抱到床上同时说道：“妈妈现在轮到我让你快乐了”说完我把妈妈的大腿分开，向我出生的地方看去。妈妈的屄毛很少，就象特别重的汗毛，颜色浅黑，倒三角形。妈妈的屄是真正的蟠桃屄，两片肥厚丰满的大阴唇，夹着一条细细的小缝，在小腹下面明显凸起，就像一个圆润的大桃面。</w:t>
      </w:r>
    </w:p>
    <w:p>
      <w:r>
        <w:t>我用手指拨开两片大阴唇，上面的阴蒂露出来，不大不小只有一个小豆豆，尿道口也不大，不细看就看不清，下面的小阴唇显得特别鲜嫩，浅红色，扒开以后露出紧挨屁眼的阴道口，加上小阴唇就像张开的小嘴，也像一朵小红花，里面渗出的淫液把她滋润得特别鲜嫩、光滑、亮泽。整个屄哪部分都很好看，确实是看着就过瘾。</w:t>
      </w:r>
    </w:p>
    <w:p>
      <w:r>
        <w:t>“我的儿，别光顾看了，妈的屄里痒的难受，都有些忍不住啦。”</w:t>
      </w:r>
    </w:p>
    <w:p>
      <w:r>
        <w:t>这时，我又把手指抠进了妈的屄洞里。妈妈的屄真紧，生过孩子的阴道还这么又窄又紧。我只插进一个中指就感到被夹的很紧，抠摸了一会儿才觉得松快了一些，我又把食指勉强插了进去。妈妈被我抠的从屄里流出来更多的淫水儿。</w:t>
      </w:r>
    </w:p>
    <w:p>
      <w:r>
        <w:t>“啊……好痒……你知道吗？……肏屄就是用鸡巴插这个洞……这也是生你的地方……你就是从妈妈的这个……屄洞里出来的……现在妈妈又需要……让你的鸡巴……肏这个屄洞……你高兴吗？”</w:t>
      </w:r>
    </w:p>
    <w:p>
      <w:r>
        <w:t>“高兴。肏妈妈的屄，而且妈妈的屄又这么好看，更愿意肏啦！不过，我现在还是先吃一吃妈的屄，尝尝妈的屄水是什么滋味，好好给妈用舌头舔一舔。”</w:t>
      </w:r>
    </w:p>
    <w:p>
      <w:r>
        <w:t>“吃吧，只要让妈的屄舒服，你怎么玩、怎么肏都行。反正你生出来的时候就让妈妈舒服过一次，等于那时候你就把妈妈给肏了，不过那是你用整个身子肏的，现在妈妈可要享受你的大鸡巴了。”</w:t>
      </w:r>
    </w:p>
    <w:p>
      <w:r>
        <w:t>我用双手扒着两片大阴唇，先用嘴嘬妈妈的屄，吃她屄里的浪水，妈妈屄里的浪水很好吃，有点酸甜味道。然后我又用舌头舔妈妈的屄，舔阴蒂、舔小阴唇，最后把舌头伸进阴道在里面旋转，把妈妈舔得直哼哼，还小声地浪叫。</w:t>
      </w:r>
    </w:p>
    <w:p>
      <w:r>
        <w:t>“我的儿……你真会吃……吃的妈妈……好舒服……嗯……肏……啊……再深点……到里面去吃……妈妈的屄里面……好痒……”</w:t>
      </w:r>
    </w:p>
    <w:p>
      <w:r>
        <w:t>妈妈已经兴奋到了极点，他的大阴唇不用扒就自动张开着，我腾出双手去摸妈妈的屁股。妈妈的屁股也是那么光滑诱人。我的手指还抠她的屁眼。嘴里还依然用舌头肏着妈妈的屄。</w:t>
      </w:r>
    </w:p>
    <w:p>
      <w:r>
        <w:t>“啊……真舒服……好久没这么……舒……舒服了……乖儿子……你真能干……一会儿……再用你的大鸡巴……肏妈妈的屄……肯定会更舒服……”</w:t>
      </w:r>
    </w:p>
    <w:p>
      <w:r>
        <w:t>妈妈不停地小声呻吟和浪叫着。我也有些忍不住了，大鸡巴早就硬的不本分了。我想肏妈妈这么好的屄肯定舒服。于是，我停止了舌奸，把妈妈抱上了床，分开妈妈的双腿，把大鸡巴的龟头顶在了妈妈的屄洞口。先用龟头摩擦她的阴蒂和阴唇，然后，当我往屄里面肏时却感到很费劲，就像刚开包的处女，好不容易才把大鸡巴肏进了妈妈的浪屄里。</w:t>
      </w:r>
    </w:p>
    <w:p>
      <w:r>
        <w:t>“哎呀！好痛……儿子，你慢点……”看来，我的大鸡巴真的把妈的屄肏痛了。</w:t>
      </w:r>
    </w:p>
    <w:p>
      <w:r>
        <w:t>“妈，你的屄好紧，我好不容易才肏进去了，你要是痛，我就拔出来。”我问妈妈。</w:t>
      </w:r>
    </w:p>
    <w:p>
      <w:r>
        <w:t>“不用拔出来，妈的屄本来就紧，这十几年来又没人肏，只从你爸爸走后妈妈太难受时才用手指抠一抠，所以肯定更紧了。不要急，你先慢点肏，把鸡巴在妈的屄里面插着，过一会儿就会松快些。千万别太勐用劲，妈妈会痛的受不住的。一会儿你再用力肏，妈妈肯定会更舒服。”</w:t>
      </w:r>
    </w:p>
    <w:p>
      <w:r>
        <w:t>我按照妈妈说的，开始很慢地在她的屄里抽插着鸡巴。边肏边问妈妈：“这样行吗？”</w:t>
      </w:r>
    </w:p>
    <w:p>
      <w:r>
        <w:t>“可以，就先这样肏一会儿。小伟肏屄还真会温柔，妈妈太高兴了。男人肏女人就得温柔些，不然的话就是强奸了，妈妈可不要你强奸，妈妈是自愿让你肏的。”</w:t>
      </w:r>
    </w:p>
    <w:p>
      <w:r>
        <w:t>“妈，怎么女人的屄有的这么紧，还有的特别松呢？我肏过的几个小妞，她们的屄都特别松。”</w:t>
      </w:r>
    </w:p>
    <w:p>
      <w:r>
        <w:t>“那是她们天天让人肏，再紧的屄也得肏松了。也有的女人天生的就是大屄，那个屄窟窿可以伸进拳头去。妈的屄生来就紧，屄紧点男人肏着才舒服。而且屄是会越肏越松的，你多动两下就会松了。”</w:t>
      </w:r>
    </w:p>
    <w:p>
      <w:r>
        <w:t>妈妈的屄里确实松快了许多。其实，我早就着急了，马上加快了抽插的速度，我的鸡巴头总是能顶到妈妈的子宫口。</w:t>
      </w:r>
    </w:p>
    <w:p>
      <w:r>
        <w:t>“啊……好舒服……强儿的鸡巴……真大……妈妈的屄……都快让你撑破了……宝贝儿……用力肏……妈的屄好久……没人肏了……你爸爸……让你肏妈妈的屄……真是个好主意……孩子……使劲肏……把妈妈的屄肏翻了……”妈妈被我肏的浪劲又上来了。</w:t>
      </w:r>
    </w:p>
    <w:p>
      <w:r>
        <w:t>“妈……你的屄真紧……好舒服……我还从来没有肏过妈妈这样的美屄……今天儿子可是享受到了……我越肏就觉得越舒服……”</w:t>
      </w:r>
    </w:p>
    <w:p>
      <w:r>
        <w:t>“小伟……你肏着舒服……就好……妈的屄紧……才好肏……妈用小紧屄……使劲夹你的大鸡巴……”</w:t>
      </w:r>
    </w:p>
    <w:p>
      <w:r>
        <w:t>“夹吧……妈的屄真好……早让我肏……就不用去花钱……泡妞了……”</w:t>
      </w:r>
    </w:p>
    <w:p>
      <w:r>
        <w:t>“这种事……妈怎能……和儿子说得出口……以前……妈妈就想让你……肏妈的屄……妈原来……还怕你……不愿意呢……没想到……你这么高兴……你喜欢……肏妈妈的屄……啥时候妈都给……妈的屄以后只能让儿子肏了……再用力……妈的屄正在浪头上……使劲肏……”</w:t>
      </w:r>
    </w:p>
    <w:p>
      <w:r>
        <w:t>“妈……你的屄这么好用……我以后……就只肏妈妈的屄了……天底下最好的屄……就是妈妈的屄了……以后我就天天肏妈妈的屄……”</w:t>
      </w:r>
    </w:p>
    <w:p>
      <w:r>
        <w:t>“好孩子……你就肏吧……妈妈的屄……以后就全给小伟了……这辈子……妈妈的屄……都属于儿子了……使劲肏吧……真舒服……让儿子肏亲妈的屄……母子俩肏屄……真刺激……妈不行了……受不了了……泄了……”</w:t>
      </w:r>
    </w:p>
    <w:p>
      <w:r>
        <w:t>妈妈浑身颤抖起来，阴道里一阵紧一阵的收缩，小屄把鸡巴夹的更紧了，妈妈完全达到了高潮。我也加快了抽插，浑身象过电一样，终于把精液射进了妈的屄里和子宫里。</w:t>
      </w:r>
    </w:p>
    <w:p>
      <w:r>
        <w:t>【完】</w:t>
      </w:r>
    </w:p>
    <w:p>
      <w:r>
        <w:t>6540字节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