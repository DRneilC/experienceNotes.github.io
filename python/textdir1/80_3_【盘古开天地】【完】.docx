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【盘古开天地】【完】</w:t>
      </w:r>
    </w:p>
    <w:p>
      <w:r>
        <w:t>话说当天地还不存在的时候，世界是一片混沌，不辨上下，无分左右。</w:t>
      </w:r>
    </w:p>
    <w:p>
      <w:r>
        <w:t>慢慢地，在混沌中逐渐有了两个人形，而这两个人形慢慢的长大，长大。</w:t>
      </w:r>
    </w:p>
    <w:p>
      <w:r>
        <w:t>有一天，从混沌中传出了声音。</w:t>
      </w:r>
    </w:p>
    <w:p>
      <w:r>
        <w:t>「古，你这个是什麽呀，软软的，小小的，像个管子。我怎麽没有呢？」「真的，盘？让我看看……」</w:t>
      </w:r>
    </w:p>
    <w:p>
      <w:r>
        <w:t>「你看，我这里都没有你那样的东西。」盘以着委屈的声音说道。</w:t>
      </w:r>
    </w:p>
    <w:p>
      <w:r>
        <w:t>「真的也，你这里只有一条小缝。」古摸着盘两腿之间的小缝∶「对了，我分开这两片肉唇看看，说不定你的是藏在这个小缝里呢！」「那你快点帮我看看。」盘急不可耐的说。</w:t>
      </w:r>
    </w:p>
    <w:p>
      <w:r>
        <w:t>「好。」古趴下身子，把头凑在盘的两腿中间，好仔细的看清楚盘的肉缝。</w:t>
      </w:r>
    </w:p>
    <w:p>
      <w:r>
        <w:t>他伸出手指，分开紧闭的肉唇。</w:t>
      </w:r>
    </w:p>
    <w:p>
      <w:r>
        <w:t>「盘，你看！你的真的是藏在这条肉缝里呢！」看清楚肉缝里的东西的古欣喜的叫出来。「不过，」他低下头，看看自己的小肉棒∶「你的比我的可要小多了。」</w:t>
      </w:r>
    </w:p>
    <w:p>
      <w:r>
        <w:t>「真的？我看看。」盘努力低下头，向自己的两腿中间看∶「真的！怎麽这麽小呀。」好不容易在古的帮助下看清自己肉缝内的东西的盘发出了埋怨∶「简直就是一个小豆豆嘛。哪像你，」她伸出手，抓住古胯间垂下的肉棒∶「你看，这麽大，都可以用手抓了。」</w:t>
      </w:r>
    </w:p>
    <w:p>
      <w:r>
        <w:t>「我不要啦！我不要啦！」盘耍着赖∶「我要你的！」她抓着古肉棒的手不自禁的用上了力。</w:t>
      </w:r>
    </w:p>
    <w:p>
      <w:r>
        <w:t>「唉呦！别……别这麽使劲抓。」胯间突然传来的剧痛使得古不由自主的坐了下来。</w:t>
      </w:r>
    </w:p>
    <w:p>
      <w:r>
        <w:t>「怎麽了？古，你怎麽了！」受到惊吓的盘赶紧松开手。</w:t>
      </w:r>
    </w:p>
    <w:p>
      <w:r>
        <w:t>「……呼。」终於从疼痛中恢复过来的古长出了一口气，赶紧安慰被吓坏的盘∶「没事，没事。只是没想到这个东西这麽不经抓，你稍稍使点劲就痛成这样了。」接着，他顺便安抚盘∶「你看，这个大了也有坏处，被人一抓就抓到了，再捏一下好痛的呢！」</w:t>
      </w:r>
    </w:p>
    <w:p>
      <w:r>
        <w:t>「嘻，真的！」已经把自己和古相差甚大这码子事忘在脑後的盘笑了开来∶「以後和你玩的时候，如果你不听我的话，我就抓你那里，让你痛得受不了！」「好啊！我帮你找到你的东西，你不感激我还想威胁我，别跑，看我捉住你不好好的收拾你一顿。」</w:t>
      </w:r>
    </w:p>
    <w:p>
      <w:r>
        <w:t>「就跑就跑，你抓不着，抓不着……」</w:t>
      </w:r>
    </w:p>
    <w:p>
      <w:r>
        <w:t>混沌中的人影开始你追我跑的游戏，盘和古沉浸在自己的世界里。</w:t>
      </w:r>
    </w:p>
    <w:p>
      <w:r>
        <w:t>＊＊＊＊＊＊＊＊＊＊＊＊在混沌中，时间是没有意义的，然而，虽然没有意义，但时间仍旧悄悄的流逝。盘和古的影子在不知不觉间长大了很多。</w:t>
      </w:r>
    </w:p>
    <w:p>
      <w:r>
        <w:t>「对了，盘。」正在玩闹时，古突然以正经的口吻对盘说∶「你还记得吗？</w:t>
      </w:r>
    </w:p>
    <w:p>
      <w:r>
        <w:t>以前咱们看我这根肉棒棒的时候，你不是嫌咱们两个的相差太大吗？」「嗯嗯，我记得我记得。」盘上下的点着头∶「那怎麽了？」「我想过了，」古说道∶「你的藏在你的肉缝里，被夹的紧紧的，当然会很小，如果咱们把它拉出来，说不定会和我的一样大呢！」「是……吗？」盘疑惑的想一想∶「好吧。咱们来试试。不过……」还记得自己把古的肉棒捏的使力後古疼痛的样子的盘放心不下的叮嘱了句∶「不许把我弄痛啊！」</w:t>
      </w:r>
    </w:p>
    <w:p>
      <w:r>
        <w:t>「放心啦，不会的。」古用着理所当然的口吻说着∶「盘，你快点躺下来，我好动手呀。」</w:t>
      </w:r>
    </w:p>
    <w:p>
      <w:r>
        <w:t>「好啦，我躺就是了。真是，罗嗦得跟什麽似的。」盘嘟囔着躺了下来，想想，还是不放心的再叮嘱一遍∶「千万千万不许弄痛我啊！」「知道啦。」已经把头埋进盘的胯下的古含含糊糊的回答∶「盘，你把腿再张大一点，这样不好弄啦。」</w:t>
      </w:r>
    </w:p>
    <w:p>
      <w:r>
        <w:t>「那这样行不行？」盘把腿再向外张开。</w:t>
      </w:r>
    </w:p>
    <w:p>
      <w:r>
        <w:t>「行，就这样。别乱动啊。」</w:t>
      </w:r>
    </w:p>
    <w:p>
      <w:r>
        <w:t>古伸出手指，要分开盘的肉缝，却又大惊小怪的叫了起来∶「盘，你这里长了好多毛呀。怎麽以前没有呢？」他抚摸着盘肉缝旁边短短的毛发，感觉摸起来又滑又带点刺，非常好摸。「嗯，以後要多摸摸。」古擅自的下了决定。</w:t>
      </w:r>
    </w:p>
    <w:p>
      <w:r>
        <w:t>「啊～」突然，盘叫了一声，沉浸在抚摸的快感中的古赶紧缩回手∶「盘，怎麽了，弄痛你了吗？」</w:t>
      </w:r>
    </w:p>
    <w:p>
      <w:r>
        <w:t>「不是，」盘疑惑的说∶「刚才你摸到我的小缝的时候，我突然感到全身酸软无力，而且好像有什麽东西从心里跳出来似的。一下就叫出来了。」「不痛就别乱叫嘛。」古不高兴的嘀咕着∶「吓了我一跳，我这还没开始弄呢！」</w:t>
      </w:r>
    </w:p>
    <w:p>
      <w:r>
        <w:t>「又不是人家想要叫的吗。」盘感觉可委屈了∶「我说了，你一摸我那，我就不由自主的就叫出来了。」</w:t>
      </w:r>
    </w:p>
    <w:p>
      <w:r>
        <w:t>「真的？那再试试。」说着，古再度用手抚摸盘小小的肉缝，这次，他还特地稍稍的用力捏住掩盖肉缝的肉唇。</w:t>
      </w:r>
    </w:p>
    <w:p>
      <w:r>
        <w:t>「啊～～」不自禁的，盘又叫了出来。</w:t>
      </w:r>
    </w:p>
    <w:p>
      <w:r>
        <w:t>「好玩！」大感兴趣的古愈发觉的有意思，不停的抚摸着盘紧闭的肉缝，还时不时的拽拽肉唇上黑色的毛发，捏捏饱满的肉唇。</w:t>
      </w:r>
    </w:p>
    <w:p>
      <w:r>
        <w:t>「啊～～别～啊～别再弄～啊～弄了。」盘连连呻吟出声，说出的话被不停的打断，几乎无法分辨说的是什麽∶「你～啊～～～你不是～要～要帮我把～啊～～把我的东西～～啊～弄大吗，别～啊啊啊啊～别弄了～」「也对。」古停住手上的动作∶「咱们先把你的东西拉出来，呆会再玩。」说玩，他又想起了什麽∶「盘，你刚才觉得怎麽样？」「呼～呼～」慢慢平静下来的盘歪着头想了想∶「嗯……刚才好像很难受，可是又好像很舒服，而且，好像有什麽东西要从心里蹦出来似的。反正，反正，哎呀，我不会说啦，反正後来就是很舒服就是了。」「呜……」古沉思了一下下，放弃了∶「算了，呆会再说。」他分开盘小小紧闭的肉缝，找到粉红色的豆豆，小心翼翼的用手指捏住那颗豆豆。</w:t>
      </w:r>
    </w:p>
    <w:p>
      <w:r>
        <w:t>「啊～」盘的全身猛的痉挛一下，叫了出来。</w:t>
      </w:r>
    </w:p>
    <w:p>
      <w:r>
        <w:t>「别乱动。」古按住盘的身子∶「我抓不住啦。」他再度捏住小小的豆子。</w:t>
      </w:r>
    </w:p>
    <w:p>
      <w:r>
        <w:t>「啊～～」盘再次浑身颤动，呻吟出声。</w:t>
      </w:r>
    </w:p>
    <w:p>
      <w:r>
        <w:t>看着盘泛着红潮的脸，古感觉自己的肉棒好像有些发热。</w:t>
      </w:r>
    </w:p>
    <w:p>
      <w:r>
        <w:t>「啊～～」当盘第三次忍不住地叫出来时，没有耐心的盘投降了∶「我不弄了。」她任性的叫着∶「这肯定是弄不出来的啦。」盘翻身坐起。</w:t>
      </w:r>
    </w:p>
    <w:p>
      <w:r>
        <w:t>「咦──」盘指着古的胯间叫了起来，「古，你的肉棒又变大了？」她担心的握住古的肉棒，问∶「你感觉怎麽样，变的这麽大，会不会痛呀。」盘沁凉的小手让古已经变的炽热的肉棒感到一阵凉爽。「啊……就这样，别停。」虽然没有搞清为什麽盘的手会让自己感到这麽舒服，不过汹涌而至的快感让古本能的叫了出来。</w:t>
      </w:r>
    </w:p>
    <w:p>
      <w:r>
        <w:t>「原来你也能这样啊，嘻，真好玩。」盘把玩着古变得非常坚硬而炽热的肉棒，看着前面巨大的龟头表面浮现出青筋，一股冲动涌上心头，她低下头，把古的肉棒含到嘴里，在古喊叫出来的同时感到自己的肉缝开始发热，接着一股水流从肉缝中流了出来。</w:t>
      </w:r>
    </w:p>
    <w:p>
      <w:r>
        <w:t>「啊……好舒服……」古大声叫着，看得盘好生嫉妒。她转过身来，把肉缝靠在古的脸上，撒着娇∶「不行啦，不能光你自己舒服，你也像刚才那样帮我弄弄，我也要舒服。」</w:t>
      </w:r>
    </w:p>
    <w:p>
      <w:r>
        <w:t>「好好……」古坐起来，照着刚才的方式抚摸盘的肉缝，又把指头探进去，捏捏那颗小小的豆豆。於是，盘也大声的叫了起来。</w:t>
      </w:r>
    </w:p>
    <w:p>
      <w:r>
        <w:t>两人玩了一会，古突然发现了一件事，他叫了起来∶「盘，你看，你这里是一条肉缝，而我这里是一个肉棒，现在我的肉棒这麽硬，如果插进你的那条缝里去，咱们两个能同时舒服了。」</w:t>
      </w:r>
    </w:p>
    <w:p>
      <w:r>
        <w:t>「是吗？」盘看看古粗大的肉棒，再看看自己小小的肉缝，赶紧摇头∶「不行不行，你那里那麽大，怎麽插的进来！我不要。」「没事没事，试试嘛。」说着，古已经把盘压到了身子底下，用手扶住肉棒慢慢的插进了盘的肉缝。当两人的下体完全结合到了一起时，两人同时感到一阵激动在胸口涌现。分不清谁先谁後，两人都开始叫了起来。</w:t>
      </w:r>
    </w:p>
    <w:p>
      <w:r>
        <w:t>「啊──好舒服！好舒服！」</w:t>
      </w:r>
    </w:p>
    <w:p>
      <w:r>
        <w:t>「啊～～～」两人不停的变换着姿势，让自己的快感更加强烈，当快感达到顶峰时，两人只觉得好像有什麽东西绷断了，脑袋中一片空白，一股炽热的液体从古的肉棒尖端喷出，喷洒在盘的体内，而盘的体内也同时喷洒出液体，浇在古的肉棒上。</w:t>
      </w:r>
    </w:p>
    <w:p>
      <w:r>
        <w:t>接下来，异变发生了。</w:t>
      </w:r>
    </w:p>
    <w:p>
      <w:r>
        <w:t>古只觉得身体愈来愈重，他无法控制的直向下沉去；而盘则觉得身体愈来愈轻，不由自主的向上飘去，两人之间唯一的连接就是古的肉棒，而随着两人距离的拉大，古的肉棒也随之变长。一瞬间，两人就已经快看不见对方了。</w:t>
      </w:r>
    </w:p>
    <w:p>
      <w:r>
        <w:t>「古……」盘带着哭音的声音从远远的高处传来。</w:t>
      </w:r>
    </w:p>
    <w:p>
      <w:r>
        <w:t>「盘……」古的声音也在混沌中回荡着。</w:t>
      </w:r>
    </w:p>
    <w:p>
      <w:r>
        <w:t>两人之间的距离继续迅速变大，终於，「轰」的一声，混沌破碎了，世界形成了。</w:t>
      </w:r>
    </w:p>
    <w:p>
      <w:r>
        <w:t>由於体重的增加而沉入下方的古变成了坚实的大地，飘到了上头的盘则变成了虚无飘渺的天空，而连接两人的肉棒则变成了一座陡峭的大山，将盘和古牢牢的连接在一起，这就是後来的不周山。</w:t>
      </w:r>
    </w:p>
    <w:p>
      <w:r>
        <w:t>【完】</w:t>
      </w:r>
    </w:p>
    <w:p>
      <w:r>
        <w:t>6810字节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