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邻家妹的一级享受</w:t>
      </w:r>
    </w:p>
    <w:p>
      <w:r>
        <w:t>邻家妹的一级享受无聊就上网，上网就泡ｍｍ，把ｍｍ嫌烦，不如……</w:t>
      </w:r>
    </w:p>
    <w:p>
      <w:r>
        <w:t>ｑ聊实录再次登场，小弟弟再次重点推荐一个学妹，此资源为精品资源，列位注意谨慎保护，话不多说。</w:t>
      </w:r>
    </w:p>
    <w:p>
      <w:r>
        <w:t>中午一贯休息时间，早上我就没啥事，挂在ｑ聊里寻找猎物一个ｍｍ进入ｑｑ，闪烁的头像开始活跃，不过是一个色狼和一个小妹的钱色交易，现实的女人要货币去满足虚荣，虚伪的小弟弟用金钱去收买欲望ｑ妹开价５００，日，５００，不过这个价格显然是需要拉锯战一般的往复，ｑ妹让步到４００，小弟弟钱包依然抗议，虽然小弟弟也在抗议，但是，钱包就制约了小弟弟的肆虐３００，终于，终于，达到了小弟弟的接受范围，这价格加上开房也要接近４００了不过，小妹开了视频，这个小妹一般在山西路以及晓庄一带活动，诸位可以取得消息的炮友注意自己的方位视频是会骗人的，但是，视频传递来的图象也显示，对面绝不是个恐龙，有着和邻家小妹一样气质的ｍｍ，起码小弟弟是受用的</w:t>
      </w:r>
    </w:p>
    <w:p>
      <w:r>
        <w:t>南京本地人，２１岁，目前在ｘｘ大学成人自考班，可以算进兼职学妹一流来了客户，不能多聊，关了视频，约定待会宾馆房间里见应酬客户寒暄几句，ｂｏｓｓ叫中午一起去吃饭这里要自嘲一下为了个ｂ，居然推脱说昨天晚上喝多了，这会中午还有事要处理，让ｂｏｓｓ带着客户去吃饭，自己匆匆泡了个方便面吃了，权当创造节约性社会吗虽然外面下着瓢泼大雨，可是小弟弟毅然决然的发动了车，１档雨刷的摆动扫不去雨水，开到２档才能勉强刷掉，好大的雨，瓢泼大雨却也不能浇熄小弟弟的欲望，随着引擎的轰鸣，和停车位里艰难的倒车，上路了摸出电话，一打，空号，我操！！！再打，还是空号仔细一看电话，日，居然１２位电话号码，我可是对着ｑｑ对话框一个数字一个数字输的，居然就没发现，是个１２位的手机号不过小妹的电话属于比较不错的号码，我试着去掉一个数字来拨，通了，没人接，看来不对，再换位去掉一个数字，电话却响了，还在小弟弟的耳朵边上，郁闷一接，是个女人，不过几句话一说，货不对板，又郁闷了还是回去看看电脑吧，万一是自己记错了，可这开出来有点距离了，不甘心，调头往办公室走，一边又拨另一个号码组合，耳机里传来韩国舞曲的彩铃，有戏，这些小ｍｍ喜欢这些曲子，电话有人接了“喂，你好”</w:t>
      </w:r>
    </w:p>
    <w:p>
      <w:r>
        <w:t>很很很温柔的一个女声，听起来也非常舒服，１００８６诸位都拨打过吧，里面话务员小姐温婉的声音显然有的一拼“你在ｘｘ网吧吗？”</w:t>
      </w:r>
    </w:p>
    <w:p>
      <w:r>
        <w:t>“对啊”</w:t>
      </w:r>
    </w:p>
    <w:p>
      <w:r>
        <w:t>“你刚才留了号码给我吧？”</w:t>
      </w:r>
    </w:p>
    <w:p>
      <w:r>
        <w:t>“呃，是吧，你是？”</w:t>
      </w:r>
    </w:p>
    <w:p>
      <w:r>
        <w:t>“我是ｑｑ上的那个人啊，刚才和你说话的”</w:t>
      </w:r>
    </w:p>
    <w:p>
      <w:r>
        <w:t>“噢，你在哪啊”</w:t>
      </w:r>
    </w:p>
    <w:p>
      <w:r>
        <w:t>“我马上１０分钟左右到宾馆，开好房间告诉你房号”</w:t>
      </w:r>
    </w:p>
    <w:p>
      <w:r>
        <w:t>“好的，我等你”０对话很简单，不过这个电话小弟有点不舍得挂，声音就真的很好听，初初是普通话，不过由于小弟弟在说南京话，小妹很快就转变成了南京话，南京人自己听南京的小ｍｍ说话尤其是声音好听的听起来是很舒服的，呵呵雨越来越大了，虽然还有几分钟就要到宾馆了，忽然觉得联想起视频里的清纯小妹和电话里见人尤怜的声线，似乎有点不忍心让小妹冒着大雨去宾馆，又抓起电话，和小妹说在网吧门口等我，我直接到网吧接她去顺利到达目的地，雨却变小了，小妹在网吧还没出来，点支烟等了一会，一个娇小的身影出现在小弟弟的视线里，其实来也有另一个目的，视频是会骗人的，如果出来一个面容矫好却身材走形的女人，小弟弟会毫不犹豫的拉进手机拒听名单，着车走人很……不……错……</w:t>
      </w:r>
    </w:p>
    <w:p>
      <w:r>
        <w:t>笔直的长发，修剪的很漂亮，身高ｍｍ自己说有１６０，穿了高跟鞋，身高不假，身材更始凹凸有致，无肩上衣，７分的牛仔短裤，身上的一些小饰品，显示ｍｍ是个年轻时尚的城市居民，这里没有贬低农村兄弟的意思，但是很多外码在南京做兼职，那衣着打扮，小弟弟实在不甘恭维ｍｍ茫然的在门口看了一下，按了下喇叭，降下窗户，朝ｍｍ挥挥手，ｍｍ笑了一下，走了过来，上车好大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