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心理医生</w:t>
      </w:r>
    </w:p>
    <w:p>
      <w:r>
        <w:t>第一章</w:t>
      </w:r>
    </w:p>
    <w:p>
      <w:r>
        <w:t>小珍会开始看史医生，都是因为受不了她最好的朋友——杜娜的压力，小珍一直强调自己其实没有问题，不需要看心理医生，但是杜娜坚持小珍一定得和史医生谈谈，所以她才来的，虽然如此，小珍还是一直认为自己没有心理毛病，但是她由与医生的会面中，学了许多关於生活、自我的知识后，她一连去了好几次。事实上，她很喜欢史医生，而且她也付得起诊疗费，所以，为什麼不去呢？</w:t>
      </w:r>
    </w:p>
    <w:p>
      <w:r>
        <w:t>我得暂停一会儿，大致介绍一下小珍：她是一间电子公司销售部们的副理，负责管理部门中的每一个人，她手下的业务员在她背后叫她「铁娘子」，当你看到她时，你会知道她是一位美丽又很有说服力的女强人，她的声音低沉得非常性感，还有一身非常有魅力的打扮与合宜的化粧，不抽烟，只在社交场合喝一点酒，小珍已经三十多岁了，但是一般人都认为她只有廿出头而已，认识她多一些的人才知道，她在三年前已经离过婚了，他的先生是受不了她的强硬作风，和她结婚五年后才与她分手的，他现在和一个小他要岁的好孩在一起，日子似乎过得相当甜蜜。</w:t>
      </w:r>
    </w:p>
    <w:p>
      <w:r>
        <w:t>珍一共和三个男人交往又分手，她总是用「太忙」这两个字结束关係，杜娜是她唯一知心的女性朋友，她们在大学就认识了，小珍非常信任杜娜，常告诉她许多密秘，事实上，杜娜也是这个世界上少数几个知道小珍另一个生活的人，也是坚持她必需去看心理医生的人。</w:t>
      </w:r>
    </w:p>
    <w:p>
      <w:r>
        <w:t>六个月之前，小珍因公前往波士顿出差，她和所要见的人相约在饭店的酒吧，并且和那人聊了一个小时。</w:t>
      </w:r>
    </w:p>
    <w:p>
      <w:r>
        <w:t>谭和她所认识的人都不一样，小珍被他内歛的外表、温柔的谈吐所吸引，而且从他的眼中看到了慾火，但是小珍只是一直和谭谈天，直到她该和这位迷人的男士道别，从此再也看不到他为止，这种结局让她伤心，她下定决心不让这种事发生。</w:t>
      </w:r>
    </w:p>
    <w:p>
      <w:r>
        <w:t>到了她该回房的时候，小珍和他交换了电话，并且告诉他，希望她下一次再来波士顿出差时，他俩能再见面，他笑著答应了，在她的脸颊上温柔的吻了一下。</w:t>
      </w:r>
    </w:p>
    <w:p>
      <w:r>
        <w:t>第二次的出差是在两週后，她告诉自己，这个人对她非常重要，在她的内心深处，她对自己的能力非常自豪，她认为自己能控制局面，她从来没有为了个人的因素而安排自己出差，但是这一次显然是例外，谭去她的饭店接她，来到一家法国餐厅，他们谈著一些无关痛痒的话，当晚餐结束后，小珍发现自己在交谈时，有时会愣愣地看著对方的眼睛，她已经被这双眼睛所迷惑了，在喝过咖啡后，小珍告诉对方，她真的不愿意一个这麼美的夜就这麼结束。</w:t>
      </w:r>
    </w:p>
    <w:p>
      <w:r>
        <w:t>他告诉小珍：「如果妳愿意的话，可以到我家来。」</w:t>
      </w:r>
    </w:p>
    <w:p>
      <w:r>
        <w:t>她尽力控制自己不要衝口而出：「啊！太好了！」而是很端庄地说：「我想也许不错。」</w:t>
      </w:r>
    </w:p>
    <w:p>
      <w:r>
        <w:t>谭看了她一会儿，然后温柔的执起她的双手。</w:t>
      </w:r>
    </w:p>
    <w:p>
      <w:r>
        <w:t>小珍此时就像有股电流通过了全身，她只听到谭说：「…有件事情妳得知道…」</w:t>
      </w:r>
    </w:p>
    <w:p>
      <w:r>
        <w:t>「我是一个很强壮又很粗暴的男人，我希望我的爱人能完全听命於我，如果妳不喜欢这样的话，我想我们以后还是在饭店的酒吧见面好了。」</w:t>
      </w:r>
    </w:p>
    <w:p>
      <w:r>
        <w:t>小珍只了解他所说的一部份意思，但是她明白地了解，自己马上就可以和这个男人独处了，她轻轻地点点头，回答：「我愿意去你家。」</w:t>
      </w:r>
    </w:p>
    <w:p>
      <w:r>
        <w:t>在去他家的路上，小珍和谭交谈了一会儿，但是小珍的心中充满了疑问「她不知道当她说她愿意跟他回家时，谭会怎麼想，她有强烈的感觉知道自己可以信任他，而且自己也愿意不顾一切的投入他的怀中。</w:t>
      </w:r>
    </w:p>
    <w:p>
      <w:r>
        <w:t>那是一幢位於安静的住宅区，又大又老而且看得出经过细心照顾的房子，虽然是晚上，还是看得出屋外的草坪修剪得非常好，草坪上还有一果很大的老榆树。谭停好车，走过来帮小珍开车门，再牵著小珍的手，走进房子打开灯，他们进门后，谭将门关上锁好，带著她走进一个非常摩登的房间，这裡看起来像是客厅和饭厅，重新装潢过，非常乾净。</w:t>
      </w:r>
    </w:p>
    <w:p>
      <w:r>
        <w:t>小珍转过身来，期待谭给她一个吻，谭轻轻的将她抱在怀中，轻吻了她，他们的舌头交迭在一起，很快地，谭中止了接吻，向后退一步，牵著她的手。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