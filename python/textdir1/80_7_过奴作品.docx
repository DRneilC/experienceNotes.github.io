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过奴作品</w:t>
      </w:r>
    </w:p>
    <w:p>
      <w:r>
        <w:t>眼罩戴上以后，透过蒙眼布上的众多空洞，我不是完全失去视觉，但是整个世界开始朦胧，尤其是在宾馆幽暗的过道里，面前的小媚只有一个轮廓，她今天穿着高根的靴子，所以比我高很多，我看不清楚她的表情，她低头在包里寻找，很快一个漂亮得项圈被拿出来，套在我得脖子上，又使劲拉拉连在上面得皮带，我被她拉的点点头，确认结实了，才拍拍我的脸，说：狗狗，很漂亮，我们进去。她按响了房间的门铃。</w:t>
      </w:r>
    </w:p>
    <w:p>
      <w:r>
        <w:t>很快，门开了一条缝，小媚闪身进入，她牵着皮带，我随后也进去了，眼前光线更暗，我只看见白白的一个人影在小媚面前，显然她是裸体的，要不不会让我感觉这么肉感，一个好听的中年女声：小媚妹妹来了。</w:t>
      </w:r>
    </w:p>
    <w:p>
      <w:r>
        <w:t>「姐姐好，快叫阿姨，这是我的狗狗。」小媚一拉我的项圈，我自然的跪下，对着这个裸体的影子跪下，磕头说阿姨好。</w:t>
      </w:r>
    </w:p>
    <w:p>
      <w:r>
        <w:t>我感觉头上被轻拍两下：「好乖的狗狗，小媚妹妹真厉害，还自己饲养狗狗，姐姐就没有你这个能力，天生只有做奴隶的命，好了，不说了，主人要等急了，我赶紧去伺候了。」</w:t>
      </w:r>
    </w:p>
    <w:p>
      <w:r>
        <w:t>我面前的白影说着转过身子，不知道是否无意，她趴到地上的时候，丰满的臀部，从我脸上划过，甚至我的鼻尖一湿，显然她下面潮湿一片，我还没反映过来，她已经向屋子里爬去了，一边爬一边还对里面说：主人，贱货回来伺候您了，小媚妹妹来了。」我听到里面一个男人的闷哼。</w:t>
      </w:r>
    </w:p>
    <w:p>
      <w:r>
        <w:t>小媚这时候也趴了下来，跟着前面的女人向屋里爬去，当然小媚还拉着我的项圈皮带，所以我们三个练成一串向里爬去，还好宾馆的都是地毯，所以膝盖不是太疼，这是一个很大的房间，除了放了一个大沙发以外，还有一个楼梯，说明上面还有一个小阁楼。沙发在落地窗旁边，窗帘落地拉的很严实，一个高大的裸体男人大马金刀地坐在那里，我看得很模糊，看不清楚他得年纪，甚至看不清楚前面得女人爬到他胯下以后，到底是直接含住他得阴茎还是睾丸，模糊一片，只看见那女人象狗一样，摇摆着大屁股，脑袋在他胯下蠕动。</w:t>
      </w:r>
    </w:p>
    <w:p>
      <w:r>
        <w:t>小媚也象她一样摇摆着自己得屁股，把头压得很低，磕着头，嘴里说：「主人好，骚逼带着我的狗儿子，来伺候您了。」</w:t>
      </w:r>
    </w:p>
    <w:p>
      <w:r>
        <w:t>象事先小媚规定得一样，我翘高屁股，把双手前伸铺再地上，更加谦卑得对他行礼，表示我得地位，比小媚还要低下，他似乎看了看我但是没有说什么。</w:t>
      </w:r>
    </w:p>
    <w:p>
      <w:r>
        <w:t>一声清脆得耳光，显然在舔他下体得那个女人挨了一耳光。</w:t>
      </w:r>
    </w:p>
    <w:p>
      <w:r>
        <w:t>「贱货，太贪心了，现在我的小骚逼来了，你还要独占我的两个蛋蛋，左面这个是你的，继续含着，来，骚逼，我左面的蛋给你舔。」那个男人的语气出奇的缓慢平和，似乎是父亲在教导孩子般慈祥，但是所说的话是那么侮辱，仿佛在说赏赐，在说一件再正常不过的事情。</w:t>
      </w:r>
    </w:p>
    <w:p>
      <w:r>
        <w:t>那个女女人一声不坑继续舔，小媚又磕头：「谢谢主人赏赐。」在爬到他胯下之前，不忘拍拍我的头说：「妈妈的主人赏赐妈妈舔他的蛋蛋，还不谢谢妈妈的主人。「在我磕头感谢的同时，妈妈已经钻进她主人的胯下，和另一个女人嘴碰着嘴，贪婪的一左一右吮吸她们主人的睾丸去了，我眼前只有两个女人摇尾乞怜的屁股在摇摆着。</w:t>
      </w:r>
    </w:p>
    <w:p>
      <w:r>
        <w:t>那男人在接受我感激的跪拜的同时，双手抚摸胯下两个女人的头，满意的呻吟，不时拍拍两个女人摇摆的屁股取乐……</w:t>
      </w:r>
    </w:p>
    <w:p>
      <w:r>
        <w:t>「儿子，把我裤子脱了，恩，不要，恩，磨了主人的手。」小媚一边含着她主人的睾丸，一边含糊的命令我，命令的时候，还舍不得松口。</w:t>
      </w:r>
    </w:p>
    <w:p>
      <w:r>
        <w:t>那男人伸手，从背后把食指插入两个女人的阴道，说：「小骚逼，就你这样的烂逼也有自己的狗儿子，就崇拜你下面这个小骚逼吗？你这么骚的逼，给我当尿盆还凑活，现在撅起来，我要在里面撒尿。」</w:t>
      </w:r>
    </w:p>
    <w:p>
      <w:r>
        <w:t>小媚转过身，把屁股抬的高高的，另一个女人虔诚的把他的阴茎含住，用舌头扶着，那男人把龟头向下插进里面，很快黄橙橙的尿液便从小媚的逼里开始溢出来，她连忙叫我：「快来喝啊，主人的尿我盛不住了，不要浪费主人的恩赐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