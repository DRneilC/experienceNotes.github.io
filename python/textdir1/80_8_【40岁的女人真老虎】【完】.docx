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【40岁的女人真老虎】【完】</w:t>
      </w:r>
    </w:p>
    <w:p>
      <w:r>
        <w:t>一天深夜，我在QQ上搜索北京地区30岁以上的女人，找到了她。</w:t>
      </w:r>
    </w:p>
    <w:p>
      <w:r>
        <w:t>我的QQ验证消息写的是：想要18CM的大肉棒奸淫你的浪穴吗？</w:t>
      </w:r>
    </w:p>
    <w:p>
      <w:r>
        <w:t>她通过了我验证……</w:t>
      </w:r>
    </w:p>
    <w:p>
      <w:r>
        <w:t>我说：“骚货你好”。她说：“你为什么这样粗鲁？”</w:t>
      </w:r>
    </w:p>
    <w:p>
      <w:r>
        <w:t>“喜欢我的大鸡巴么？”我继续我的语言顺便发了几张我的大肉棒</w:t>
      </w:r>
    </w:p>
    <w:p>
      <w:r>
        <w:t>“不知道。”她说。</w:t>
      </w:r>
    </w:p>
    <w:p>
      <w:r>
        <w:t>“你想让我这只大肉棒奸淫么？”我继续～</w:t>
      </w:r>
    </w:p>
    <w:p>
      <w:r>
        <w:t>“有点刺激是挺大。你才27岁啊，我40了。”她开始回应。</w:t>
      </w:r>
    </w:p>
    <w:p>
      <w:r>
        <w:t>“那你喜欢让男人舔弄么渴望么.”我不停的言语挑逗。</w:t>
      </w:r>
    </w:p>
    <w:p>
      <w:r>
        <w:t>“有点想，你有视频吗？你想看我吗？”她问我。</w:t>
      </w:r>
    </w:p>
    <w:p>
      <w:r>
        <w:t>我当时视频不能开，我发了一张我的照片给她。不过她还是和我连视频了</w:t>
      </w:r>
    </w:p>
    <w:p>
      <w:r>
        <w:t>她的胸很大，我问她尺码，她告诉我D罩杯。</w:t>
      </w:r>
    </w:p>
    <w:p>
      <w:r>
        <w:t>“我有些难受了，想要了，水好多了……”她说（看来也是个骚妇）</w:t>
      </w:r>
    </w:p>
    <w:p>
      <w:r>
        <w:t>我用文字开始指挥她，揉搓胸部，抚弄阴蒂，淫穴。并叫出声音来……</w:t>
      </w:r>
    </w:p>
    <w:p>
      <w:r>
        <w:t>“我性欲很强的。想让你插我。”她开始被我挑逗的有感觉了。</w:t>
      </w:r>
    </w:p>
    <w:p>
      <w:r>
        <w:t>“我现在不在北京。前天在。到北京给你电话。只做爱，没别的”</w:t>
      </w:r>
    </w:p>
    <w:p>
      <w:r>
        <w:t>“我喜欢粗的，不要太长，我怕疼粗的舒服。好想。喜欢你的大龟头。”</w:t>
      </w:r>
    </w:p>
    <w:p>
      <w:r>
        <w:t>……</w:t>
      </w:r>
    </w:p>
    <w:p>
      <w:r>
        <w:t>聊天节选，聊到早上七点多，我们就下了。</w:t>
      </w:r>
    </w:p>
    <w:p>
      <w:r>
        <w:t>第二次在网上遇到还是晚上。我们直接开了视频。</w:t>
      </w:r>
    </w:p>
    <w:p>
      <w:r>
        <w:t>她告诉我说，10天内回北京。她说他很保守，但是对她却很诱惑。</w:t>
      </w:r>
    </w:p>
    <w:p>
      <w:r>
        <w:t>“其实人都是放荡的，我也是。我已被诱惑了。”她这样告诉我。</w:t>
      </w:r>
    </w:p>
    <w:p>
      <w:r>
        <w:t>我们在网上视频做爱，依然是我指挥着她我用着文字刺激挑逗她。她在一边自慰呻吟着。</w:t>
      </w:r>
    </w:p>
    <w:p>
      <w:r>
        <w:t>后来她高潮了，就累了。就下线了。天也亮了。</w:t>
      </w:r>
    </w:p>
    <w:p>
      <w:r>
        <w:t>……</w:t>
      </w:r>
    </w:p>
    <w:p>
      <w:r>
        <w:t>第三次在网上遇到，自然还是晚上。</w:t>
      </w:r>
    </w:p>
    <w:p>
      <w:r>
        <w:t>她告诉我，28号回到北京，从***飞回来。叫我去接机。</w:t>
      </w:r>
    </w:p>
    <w:p>
      <w:r>
        <w:t>然后从机场打车去宾馆，晚上一起吃饭。一切费用由她出。</w:t>
      </w:r>
    </w:p>
    <w:p>
      <w:r>
        <w:t>她给我了一个号码是一家宾馆的会员卡号和她的名字，让我打电话预订一下。</w:t>
      </w:r>
    </w:p>
    <w:p>
      <w:r>
        <w:t>并把手机号码告诉了我。就这样。</w:t>
      </w:r>
    </w:p>
    <w:p>
      <w:r>
        <w:t>……一切看起来很简单，事实上顺利的出乎我的意料。</w:t>
      </w:r>
    </w:p>
    <w:p>
      <w:r>
        <w:t>宾馆打电话预定好了，就等28号。</w:t>
      </w:r>
    </w:p>
    <w:p>
      <w:r>
        <w:t>28号终于到了。我打车去了机场接她。1点45的飞机到站，我1点到了机场。</w:t>
      </w:r>
    </w:p>
    <w:p>
      <w:r>
        <w:t>结果一看站牌，居然飞机已经到了。1点就到了飞机居然还有提前到的真华丽。幸好飞机出站需要安检，取行李啥的。不过我还是没看到她出来，直到她给我电话，告诉我在出口处的工商银行下面。这，我才找到她。</w:t>
      </w:r>
    </w:p>
    <w:p>
      <w:r>
        <w:t>我们相视一笑。我帮她接过行李拖着从楼里出来打车。她说要去三里屯的使馆办一些签证。到三里屯我在外面等了一会。她这次回北京，是要带几个厨师回****，她是在那边开饭店的说。</w:t>
      </w:r>
    </w:p>
    <w:p>
      <w:r>
        <w:t>她办完了我们就打车去订好的宾馆。出租车在开到北二环安定门东的时候，居然出车祸了。我们坐的那个出租车司机是个SB，总是踩急刹车玩，终于在一次自己踩急刹车把身后的车晃点了造成6车手尾相撞，我和她做在后面都受到强烈的撞击，所幸车速不快没啥意外。</w:t>
      </w:r>
    </w:p>
    <w:p>
      <w:r>
        <w:t>我们赶紧换了一个车，前往宾馆。结果我记错了路，多走了一个桥来到了新街口。不过我们下车，正好先吃点饭。吃的是一家老鸭汤火锅。不错不错，饱餐一顿吃饭就不多说了。她对我说：太冷了，吃饱了，随意买点东西晚上不出来了。我笑笑。</w:t>
      </w:r>
    </w:p>
    <w:p>
      <w:r>
        <w:t>最后终于打车到了宾馆，开好房间。房间不大，但是很精致，很干净的说。她说她先洗个澡。我就在那里看电视。洗浴间是基本透明的。她还有些不好意思。她的胸很大，看起来很诱惑的样子……好久好久，她洗完了。然后我去洗。我手机里特意下载了一些A片放给她看。其实这2天我一直洗澡。很干净，就是冲了冲。我在洗浴间里开始幻想一会做爱时的种种情节。终于我完毕出来。要开始了。</w:t>
      </w:r>
    </w:p>
    <w:p>
      <w:r>
        <w:t>有点凉凉的，我转进了被窝，和她在一起。我简单的随意的和她说话，手已经来到了她的胸部。她的胸很丰满，很大，说45岁（63年出生）真是保养的好。我的手抚摸她那温暖、柔软、浑圆、有弹性的乳房时，那种感觉真是棒得无法加以形容，继续往乳房中央揉搓，当摸触到乳头时，我用姆指与中指轻轻的绕着搓揉。乳头在我的搓揉下，慢慢地胀大变硬。我继续，向下一点一点的亲吻着，从胸部慢慢滑向腹部很温柔。同时我的手在她的双腿之间摸索，寻找两片肉缝之间的禁地。到达她的秘密地带，已经湿了一大片的说。她说是刚才看手机里的片片的水水。毛很黑，但是不浓密，两个小阴唇黑黑的，又肥又大一看就是久经战场的骚B.我用嘴巴玩弄她的阴毛嗅嗅，然后中指插入她的淫穴中。她恩了一声，我开始用手指在穴穴中转动，寻找她敏感的地带。她 的手这时候也抓住了我的肉棒，开始套弄起来。</w:t>
      </w:r>
    </w:p>
    <w:p>
      <w:r>
        <w:t>我侧过身子和她成为69姿势，将肉棒送到她的嘴边，她一口含住，很配合地张开嘴巴把我的鸡吧含在了嘴里，舌头不住地舔我的龟头，头也配合着上下左右地摆动。我用手分开她的两片阴唇，她的穴穴已经比较开阔了，我很自然的伸进两个手指，开始不停的抽插，搅动，从不同的角度旋转，触摸。刺激着她。</w:t>
      </w:r>
    </w:p>
    <w:p>
      <w:r>
        <w:t>我躺在下面，让她上来，依然成了69式，她的淫穴就这样对着我的嘴，撅着白白的屁股。她是猛的一口吃下我的大肉棒，在卖力的吞吐。不时用舌尖快速挑弄我的龟头，让我十分受不了</w:t>
      </w:r>
    </w:p>
    <w:p>
      <w:r>
        <w:t>我吻向她的阴唇，用我的舌头深深的插入她的肉洞，吸吮她的阴唇。用舌头抽插着她的穴，并尽可能的能插多深就插多深，同时吸吮她的阴唇以及流出来的淫水……我对自己的口技还是很自信的，她的口中含着我的肉棒没法说话，不过通过她不停摆动的身躯，以及更加疯狂套弄我的大肉棒可以得到结论。</w:t>
      </w:r>
    </w:p>
    <w:p>
      <w:r>
        <w:t>一会儿，她自己主动起来，扶着我的大肉棒就往自己的骚穴里塞，本来我是想带上套套再干得。但是肉棒一旦插进B里，我也控制不住自己，开始奸淫这个老骚货来。我深浅不一的控制着节奏。开始慢慢的，然后又开始大起大落地抽插，每次都把肉棒拉出阴道口，再一下插进去（她在上面，准确的说是顶上去。）</w:t>
      </w:r>
    </w:p>
    <w:p>
      <w:r>
        <w:t>“姐姐……你的水真多……我在干你…我说着，刺激着她。</w:t>
      </w:r>
    </w:p>
    <w:p>
      <w:r>
        <w:t>“别说了……你真……啊……”她满足的回答。</w:t>
      </w:r>
    </w:p>
    <w:p>
      <w:r>
        <w:t>这次干了她10分钟左右，由于前戏被她凶猛的吞吐肉棒太久，消耗了我不少体力，自我感觉快要喷发了，就立马换上我最舒服的姿势，把她的双腿扛在肩上来个老汉推车。开始冲刺，速度越来越快也越来越深，每一下几乎都NENG直捣花心，咔咔，感觉真HAO，每下都会有强烈的反应。她身子也一阵一阵地颤抖，骚穴里也明显地感到有规律的收缩，我知道她应该到了高潮了。这个时候我也真的是挺不住了，最后的最后，她的叫声已经接近歇斯底里了，虽然她只会简单的恩恩啊啊～但是叫得我很爽。终于，我龟头一麻，我大力的抽送最后那么几下，一大股精液喷射出来。啊～～啊～我们一起叫着。我趁着肉棒还没有软下去的时候又操了那么几十下。直到精液就全部流了出来。呜呼，第一次就这样结束了，感觉操得蛮舒服的，不过觉得自己要是能再多操一会就好了。</w:t>
      </w:r>
    </w:p>
    <w:p>
      <w:r>
        <w:t>她去洗洗下面，我也清洁下自己。然后她由于刚下飞机，有些困，先睡觉了。我在一旁看电视，看天下足球。看完最精彩的１个小时，我想起睡在旁边的她。</w:t>
      </w:r>
    </w:p>
    <w:p>
      <w:r>
        <w:t>我对第一次的战斗，总结是这样的，自己应该不是老女人的对手，所以第２次我就想着，应该先用手指让她到达一次高潮，然后我再插入，这样压力会小很多。</w:t>
      </w:r>
    </w:p>
    <w:p>
      <w:r>
        <w:t>我抚摸着她的身体，她依然沉睡着，我的手滑到她的阴道口，两只手指分开阴唇很顺利的插入阴道，开始慢慢的摩梭，看着她什么时候醒来，感觉到她浑身的微颤，腿自然分开，依然闭着眼睛，我在用手指寻找着Ｇ点，阴道里面很滑，淫水太多了，奶奶的估计是做春梦了。睡觉都这么多水。很容易，我就发现了Ｇ点。就是上面那一片颗粒状的地带，她已经被我折腾的睁开双眼啊～啊的开始淫荡的叫床。我兴奋的将无名指深入三个手指并行，最后干脆将小手指也伸进去了，几乎是半个手掌都陷进去了我靠还是老女人好，我ＧＦ的穴就不行，我也不舍得这样弄啊。对于一个骚货，也许不应该有半点怜悯，她们貌似还很喜欢。这样。我将拇指按在阴蒂上，开始摩擦，她的身体开始扭曲，声音像在嚎叫。我很爽～～……突然感觉ＧＡＮＪＵＥ到了一阵滚烫，她居然射了，我貌似也没花多大力气嘛，就这样了。真的是太骚了。妈的。</w:t>
      </w:r>
    </w:p>
    <w:p>
      <w:r>
        <w:t>网上看到说什么如果一个女人能够喷水，那么持续的刺激，就会连续不断的喷出来。所以我准备想让她再喷一次，结果她没有给我机会。她突然将我放倒，握着我的肉棒，开始口交。快速的吹了几下，我就已经硬如铁棒了。她对准了一下坐了上来，完全坐了上来，告诉我说，她要好好爽爽。然后开始以我肉棒为轴心，做着圆周运动，前后运动。像摇杆子一样，看着她享受的样子，我倒是很满足，肉棒也很舒服，不过我感觉自己像被强奸了一样的说，明显对我的刺激增大，我实在不知如果这样一直动作下去我能坚持多久，我为了不被她笑话，只好咬牙坚持到底，尽量不让自己射出来。结果，可惜啊，不遂我愿。绝对没超过１０分钟，我就这样射精了哎，郁闷死了。她和我说，要是再能久一点就好了……５５５５５丢人了。</w:t>
      </w:r>
    </w:p>
    <w:p>
      <w:r>
        <w:t>我已经让她搞得好狼狈。不知道这一夜究竟要怎样过呢怕怕。</w:t>
      </w:r>
    </w:p>
    <w:p>
      <w:r>
        <w:t>还好，突然她接到电话，签证那边出点问题，要她过去一下，我也接到我ＧＦ电话问什么时候回家。我们两个商量了一下，决定退房走人。</w:t>
      </w:r>
    </w:p>
    <w:p>
      <w:r>
        <w:t>离开宾馆后，我们又去吃饭，这次吃的是类似于黄记煌的那种闷锅鱼～不错。聊了聊天，随便说说，感觉她对我的床上技术还是觉得可以的吧。哎主要是她太难以满足了。兄弟还是太嫩啊。</w:t>
      </w:r>
    </w:p>
    <w:p>
      <w:r>
        <w:t>最后我们打车走，正好她送我到家那一片。我先下了车，我们挥了挥手，告别。看着车开。我离开</w:t>
      </w:r>
    </w:p>
    <w:p>
      <w:r>
        <w:t>后记：不知道以后还是否能 再次和她交战，经过本次，我发现，４０岁以上的女人我真的搞不定！</w:t>
      </w:r>
    </w:p>
    <w:p>
      <w:r>
        <w:t>【完】</w:t>
      </w:r>
    </w:p>
    <w:p>
      <w:r>
        <w:t>7800字节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