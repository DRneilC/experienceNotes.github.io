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女王异闻录序-2</w:t>
      </w:r>
    </w:p>
    <w:p>
      <w:r>
        <w:t>女王异闻录</w:t>
      </w:r>
    </w:p>
    <w:p>
      <w:r>
        <w:t>（药师寺凉子同人ｈ文）</w:t>
      </w:r>
    </w:p>
    <w:p>
      <w:r>
        <w:t>2007/01/19发表於：龙门客栈</w:t>
      </w:r>
    </w:p>
    <w:p>
      <w:r>
        <w:t>序章泉田警官的忧鬱</w:t>
      </w:r>
    </w:p>
    <w:p>
      <w:r>
        <w:t>在我目前三十年的人生裡，犯了三个非常严重的错误。</w:t>
      </w:r>
    </w:p>
    <w:p>
      <w:r>
        <w:t>对很多人来说，这可能不算多，平均十年才犯一次吧。</w:t>
      </w:r>
    </w:p>
    <w:p>
      <w:r>
        <w:t>但是对我而言，那三个当时看似很微小的错误，带来的影响肯定不止十年。</w:t>
      </w:r>
    </w:p>
    <w:p>
      <w:r>
        <w:t>先说第一个错误，是因为喜欢推理小说而成为了警察，这点已经让十年后的我后悔万分。</w:t>
      </w:r>
    </w:p>
    <w:p>
      <w:r>
        <w:t>还有第二个错误，则是我成为凉子的部下之后，仍然留恋这份职业，没有坚决地递上离职信。</w:t>
      </w:r>
    </w:p>
    <w:p>
      <w:r>
        <w:t>至於第三个错误，恐怕真的会让我后悔一生……</w:t>
      </w:r>
    </w:p>
    <w:p>
      <w:r>
        <w:t>那是一个很普通、很平静的晚上。</w:t>
      </w:r>
    </w:p>
    <w:p>
      <w:r>
        <w:t>一个月黑风高之夜，发生了一件绝不应该发生的事──</w:t>
      </w:r>
    </w:p>
    <w:p>
      <w:r>
        <w:t>到底是什麼事呢？</w:t>
      </w:r>
    </w:p>
    <w:p>
      <w:r>
        <w:t>等等……差点忘了！</w:t>
      </w:r>
    </w:p>
    <w:p>
      <w:r>
        <w:t>还是按规矩来，先介绍自己。</w:t>
      </w:r>
    </w:p>
    <w:p>
      <w:r>
        <w:t>我叫泉田准一郎，三十三岁，职业是警官，阶级为警部补，从未做过任何坏事，比如过马路绝不衝红灯，投票绝不会画过界线……是个奉公守法、非常标準的善良小市民。</w:t>
      </w:r>
    </w:p>
    <w:p>
      <w:r>
        <w:t>本人未婚──现时是这样算没错。</w:t>
      </w:r>
    </w:p>
    <w:p>
      <w:r>
        <w:t>作为全警视厅最不幸的ｎｏｎ－ｃａｒｅｅｒ，我有一个极其可怕的上司，现任警视厅刑事部参事官，药师寺凉子，二十七岁。</w:t>
      </w:r>
    </w:p>
    <w:p>
      <w:r>
        <w:t>不能否认，她是个绝色美女，有著如同雅典娜女神一样的美貌，媲美模特儿更加曲线玲瓏的身材，再配以修长雪白的美腿……甚至可以说是那种，能够让世上九十九巴仙的男人都会回头的美女。</w:t>
      </w:r>
    </w:p>
    <w:p>
      <w:r>
        <w:t>餘下一个巴仙的男人是什麼？我敢肯定是性无能，又或者是同性恋。</w:t>
      </w:r>
    </w:p>
    <w:p>
      <w:r>
        <w:t>然而，若是得知凉子的真面目，你绝对会被惊吓得惊惶失措。</w:t>
      </w:r>
    </w:p>
    <w:p>
      <w:r>
        <w:t>药师寺凉子，以征服日本警界为目标以及滥用警察特权的自由才加入成为警察，借助财阀ｊａｃｅｓ的势力和财力来掌握了日本警政界数不清的丑闻证据，更利用这些黑函材料来达成她个人的欲望和野心。就连尊贵如警视总监面对她也头痛万分，再别说我们这些无权无势的小兵小卒了。</w:t>
      </w:r>
    </w:p>
    <w:p>
      <w:r>
        <w:t>而且只要有凉子在的地方，总会牵扯地各式各样希奇古怪的事，例如把湾岸摩天楼封闭的怪物、在银座夜空飞翔的有翼人、从墙里跑出来攻击人类的不明物体、出没在巴黎街角的黑影、荒岛上吐丝的巨大毒蜘蛛……</w:t>
      </w:r>
    </w:p>
    <w:p>
      <w:r>
        <w:t>作为凉子的直属部下，非常不幸地，我也无可避免被捲入这些神怪事件中。</w:t>
      </w:r>
    </w:p>
    <w:p>
      <w:r>
        <w:t>警界上下均以「驱魔娘娘」这个外号来称呼她，意思是「连吸血鬼也会吓得退避三舍」。拥有绝世美貌的同时，凉子还有无双的兇恶，即使是再勇敢无畏的警员，恐怕听到这个称号也会原地退倒一步。</w:t>
      </w:r>
    </w:p>
    <w:p>
      <w:r>
        <w:t>我甚至怀疑，只需要动用「驱魔娘娘」四字，就足以让我的小孩止哭。</w:t>
      </w:r>
    </w:p>
    <w:p>
      <w:r>
        <w:t>──如果我还能活到将来儿子出生的话。</w:t>
      </w:r>
    </w:p>
    <w:p>
      <w:r>
        <w:t>人生中的第三个错误，自然也和她有关。</w:t>
      </w:r>
    </w:p>
    <w:p>
      <w:r>
        <w:t>第一章月夜之下的狼吻</w:t>
      </w:r>
    </w:p>
    <w:p>
      <w:r>
        <w:t>那其实也不是很特别的一晚，只是过一次过年前的同事聚会。</w:t>
      </w:r>
    </w:p>
    <w:p>
      <w:r>
        <w:t>我所属的小组人不多，拜凉子所赐，才分派不足十个人。</w:t>
      </w:r>
    </w:p>
    <w:p>
      <w:r>
        <w:t>依从传统习惯，过年前都会举行一次聚会，算是联繫感情，也给予我们这班凉子旗下可怜的公务员一个小小的发洩机会，当然还可以让单身族们互相倾吐心灵的苦闷。</w:t>
      </w:r>
    </w:p>
    <w:p>
      <w:r>
        <w:t>这天晚上，大家就一同来到警视厅附近相熟的居酒屋。</w:t>
      </w:r>
    </w:p>
    <w:p>
      <w:r>
        <w:t>过年的同事聚会其实也没什麼，就是喝酒和聊天，和一些无谓的才艺表演。</w:t>
      </w:r>
    </w:p>
    <w:p>
      <w:r>
        <w:t>我是负责这次聚会的干事，安排场地和活动，自是不敢多喝，唯恐一旦醉倒就无法继续主持，但仍被凉子硬迫著灌了好几杯酒。</w:t>
      </w:r>
    </w:p>
    <w:p>
      <w:r>
        <w:t>凉子的兴致却很高，丝毫没有身为罪恶之源的意识，向眾人频频敬酒之餘，自己也是喝个不停。</w:t>
      </w:r>
    </w:p>
    <w:p>
      <w:r>
        <w:t>才不到十一点，她那张晶莹剔透、白皙无瑕的粉脸已经变得通红，更开始胡言乱语起来。在我印象裡的凉子，酒量可说是极好，很少会这种失态的情况。</w:t>
      </w:r>
    </w:p>
    <w:p>
      <w:r>
        <w:t>原本约好还要再去下一家继续的，但眾人都觉得她喝太多了。</w:t>
      </w:r>
    </w:p>
    <w:p>
      <w:r>
        <w:t>其实我更担心她会说出什麼征服世界、统治地球之类的醉话。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