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【在老师家里性骚扰师母】【完】</w:t>
      </w:r>
    </w:p>
    <w:p>
      <w:r>
        <w:t>我堂姊，是个怪人，看到亲戚不会打招呼，他们一家，因为我大伯（就是她老爸）很爱赌博，所以家都败掉了，他们现在跟我阿嬷住一起，除了婶婶比较热情，大伯就只会赌博，说话都说一些五四三，还有个堂哥，很少话，但最怪的还是我堂姊，有亲戚来都不会说声阿姨好还是什么的，就自己在那边看电视，还会自言自语，不然就是看到我，就说越来越高了喔！然后就走了，每天都待在自己的房间，常常跟我堂哥打架，现在堂哥搬出去了，比较少回来，所以也没了，堂姊高职毕业后，就没念书了，也没去工作，不然就是做没多久就没做了，她的脾气很不好，常常在骂三字经，我弟有一次不小心踩到她的脚，她就骂三字经，骂的很难听，</w:t>
      </w:r>
    </w:p>
    <w:p>
      <w:r>
        <w:t>她智商绝对没有问题，但个性就是怪，可能以前小时候常被我大伯打吧！她看到我大伯都会很听话，不然就又要被打了，神奇的是前两年她结婚了，任谁都不敢相信，而且对方是小开耶！两人还说什么天注定两人会在一起的，我去吃喜酒的时候，也很惊讶，对方长的很帅，后来没多久就离婚了，听说是我堂姊不习惯那边的住所，什么她都不习惯就对了，她宁愿回来窝在她自己的房间，我们这些亲戚听了后，直摇头，不知道该说什么~大家都说怪人一个，我堂姊长得也还好，算普通，身材以前比较肉肉，现在也比较瘦了，外表看起来是正常人，其实个性怪的要命，不过她对我还不错，因为我小时候是给我阿嬷带的，妈妈说要省保姆钱，所以有比较长时间相处，我知道只要不要说到什么话刺激到她就好相处，有一次我和爸妈一起回来看阿嬷，我们就在客厅聊天，妈就说：「你没去看一下你堂姊，你们不是很久没见面了」我</w:t>
      </w:r>
    </w:p>
    <w:p>
      <w:r>
        <w:t>家族都用台语讲话，接下来请各位切换一下语言，我还是去看我堂姊了，她房间在二楼，她房间是那种用木板隔出的一个空间，不知道大大有没有看过，有门，但是为了怕不透风，所以没有全部封起来，就是说大块木板把它定在地板，让它立起来，但是木板高度还是不到天花板，大概只有七八分高度，留个空隙可以让空气流通，另外一边在用另一块木板隔起来，两块木板成垂直，这样就变成一间房间了，另外的两边就是墙壁，我一去她还是一样自己锁在房间也不知道做什么，跟钟楼怪人一样，但我又不敢敲她的门，等等又挨骂，这时我听到里面有声音，但不清楚，不是很大声，於是基於我的好奇心，我就搬了椅子过来，在拿短板凳，又加一堆厚书，从木板上的空缝偷看，因为我很害怕，所以我先是探头，然后发现没有被骂的声音，才确定没被发现，才慢慢把头往上升，看到我心脏差点跳出来，差点叫出来，我一手抓住木板，一手呜住嘴巴，闭气，我又慢慢把头往上探，堂姊正坐在床边，没穿裤子，双腿打开呈M字型，一手撑开**，另一手用中指插入，我心里直喊Oh~mygod！真是奇景，没想到怪堂姊，也会自慰，我看她把衣服往上拉，没穿奶罩，奶头都挺起来了，看的我下面也挺起来了，堂姊没刮阴毛的习惯，**沾湿了她的阴毛，暗色的**内有红通通的阴肉，看堂姊的表情很enjoy，我不敢打扰到她，我也不敢不看她，这样的堂姊实在太有魅力了，披头散发，撩人的美胸，可爱的**，真是让我看到发火，不时的发出呻吟声，真是可以拍成电影了，</w:t>
      </w:r>
    </w:p>
    <w:p>
      <w:r>
        <w:t>我把我的**掏出来，此时已经变成美国大香肠了，我不停的猛套，因为太激烈，一不小心摇到下面的书，我整个人啪的一声，掉下来！里面立刻传出一个声音：「干！死因仔！看三小~」然后堂姊开门出来，好像要扁人了，下面传来婶婶的声音：「楼定勒冲三？发生虾咪代计？」堂姊往下喊：「没代计！」让堂姊看到我的糗像，美国香肠还挂在外面没人买，我以为要被堂姊殴打了，没想到她没说什么，又回房间，但这次没关门，我就站在门边看，她看着我气愤愤的说：「要进来就进来，不要站在那（台语）」我进去后，堂姊：「门关喔好」堂姊又说：「干！你刚刚看丢三？」我无辜的说：「谋啊！」</w:t>
      </w:r>
    </w:p>
    <w:p>
      <w:r>
        <w:t>堂姊：「干！害爱看！不会回家看林老母A喔！」这时候，我也不知道发什么神经，就回了一句：「李A！咖好看~」我讲完后我才后悔，我心想要被打了，没想到堂姊说：「干林娘！要看吼李看咖无A！」她居然全身脱光，吓了我一跳，还笑着说：「武好看谋~」我直直点头，又说：「好啦！去旁边看，我要继续爽啊~」没想到堂姊居然用词这么大胆，我坐到床的另一角，死盯着她的身体看，当时我穿短裤，**微微的露出裤头，她就说：「李继续啊！」我大胆的掏出**，开始打手枪，而堂姊一边自慰一边看我打手枪，她笑着说：「李五想要插看卖A谋~」我心想一定是在跟我开玩笑，这怎么可能，但我还是点头，没想到她说：「干！林北不后李插勒！」我本来满怀期待，又落空了，心里蛮干的，但是能这样看着堂姊打手枪，我已经心满意足了，我尻了半天，尻不出来，也许太紧张，堂姊才说：「好啦！好李插看卖A~」我心跳超快，超兴奋的，我站起来走到她前面，弯下去，</w:t>
      </w:r>
    </w:p>
    <w:p>
      <w:r>
        <w:t>她用手把**给拨开，说：「是这个洞喔！卖插不对唷！」我也知道，看着堂姊的粉红色洞穴，里面一环一环的肉壁，一张一合的等着我，我**碰到她阴唇的时候，她**还含不太下，我还是慢慢的用挤的进去，慢慢的插入，那种感觉只有爽而已，湿热的肉壁团团包住，等我全部都插入，**也碰到子宫颈了，我们真是天生一对，我们两人都不动，享受此刻的激情，堂姊发出了性感的呻吟声，后来是我双手撑住床，然后开始前后**，堂姊也把双腿勾住我的臀部，</w:t>
      </w:r>
    </w:p>
    <w:p>
      <w:r>
        <w:t>两人合力的活塞运动，逼的我们汗珠连连，堂姊的**实在太舒服了，一不小心都会射出，我每次都狠狠的忍住，最后还是不太敢动，堂姊好像看出我的想法，就破语说：「没关系！今天是安全期啦！要射就射吧！」我放心的狂抽狂送，堂姊也打断了伦理的理念，大声的喊出来：「啊…啊…爽…爽死了…啊啊…妈啊…啊…啊…咖轻一点…啊啊…不行了…啊…太…太舒服了…啊啊……啊…啊……啊啊…啊…太…太爽了……啊……」我说嘘~太大声会吵到下面的人，堂姊似乎不在乎，一样叫的很大声，她就是这种天不怕地不怕只要我喜欢有什么不可以的人，但是我会怕啊！在逼不得以的情况下，我使劲全力，没多久就射进她的子宫里，堂姊还在享受的时候就结束了，当她回神的时候就大骂：「干林娘！不吼干A！这么快就谋啊！」我心里骂说都是谁害的啊！但看刚刚堂姊的表情，我就觉得在干你一万遍我都愿意，好浪！虽然被骂，但心里觉得甜甜的，堂姊拿卫生纸擦点jīng液后，说：「要不要试看买另外一康？」我吓一跳，要玩肛交？我迟疑了一下，堂姊说：「我刚刚才棒玩赛！屁股擦的很乾净！」我超想试的，以前就想了，但是没人肯给我机会，此时我就满口答应，而且不会像刚刚那样，</w:t>
      </w:r>
    </w:p>
    <w:p>
      <w:r>
        <w:t>堂姊主动翻身过来，把屁股给翘高，呈了狗趴式，诱人的臀部，雪白的肌肤，豪大的屁股，每一样都是一等一的极品，我软掉的**，又像灌肠一样，活过来，虽然堂姊说她的屁眼很乾净，但我还是拿起卫生纸擦了一下，然后堂姊拿了一瓶润滑油给我，不知道她从哪边买来的，</w:t>
      </w:r>
    </w:p>
    <w:p>
      <w:r>
        <w:t>我就把我的**涂满了润滑液，在把她的肛门涂抹，用手指伸进去把里面也涂抹，然后我扶住她的臀部，慢慢的把**放入，实在比**难进多了，我刚在试的时候，堂姊还不断在骂三字经，但是她知道进去后就会很爽，於是也没阻止，加了许多润滑油，又试了好几次，终於革命成功，顺利的放进去，堂姊说不要放太进去，不然会弄到直肠，我也不懂这种东西，反正就照她说的那样，我快速的抽干起来，</w:t>
      </w:r>
    </w:p>
    <w:p>
      <w:r>
        <w:t>屁股比**紧多了，超爽的，我大胆的拍打堂姊的雪白的屁股，也许是她不常出门吧！所以才养成这种雪白的肌肤，我打她的屁股的时候，她还会骂我三字经，那种骂是快乐的骂，她越骂我越爽，总觉得把她征服在我的**下，我更是努力的干她，啪！啪！啪！**撞击的声音，渣！渣！渣！**彭派的声音，「啊…啊……啊……啊…啊…爽……臭机掰……啊啊…干！…啊……」荡女淫叫的声音，整间房间充满淫秽的气息，堂姊的屁股实在有够翘，还可以看到股沟，葫芦型的臀部，最吸引人，背部的曲线也是让人难以忘怀，豪壮的胸部不停的前后摆甩，我最后忍不住射了进去，把全部不道德的jīng液都给了堂姊，我趴在她身上，她的背上流了好多汗，但都是香的，</w:t>
      </w:r>
    </w:p>
    <w:p>
      <w:r>
        <w:t>两人清理完毕后，我才发现刚刚门没有锁，要是这时候谁进来的话，我们就死定了，但也因为这样才让我觉得刚刚的**真是超刺激的，我爱我堂姊。</w:t>
      </w:r>
    </w:p>
    <w:p>
      <w:r>
        <w:t>【完】</w:t>
      </w:r>
    </w:p>
    <w:p>
      <w:r>
        <w:t>6600字节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