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【我和表妹的性生活】【完】</w:t>
      </w:r>
    </w:p>
    <w:p>
      <w:r>
        <w:t>我这天早上起来，看见爸妈拿着行李准备出门，他们说：「我俩准备去渡二次蜜月！要出去两个礼拜！」</w:t>
      </w:r>
    </w:p>
    <w:p>
      <w:r>
        <w:t>我表示那我三餐怎么办？</w:t>
      </w:r>
    </w:p>
    <w:p>
      <w:r>
        <w:t>妈妈笑说：「你表妹恰好放暑假，要来台北玩，就住在我们家里，她听说家事很强，我想很放心！」</w:t>
      </w:r>
    </w:p>
    <w:p>
      <w:r>
        <w:t>然后两人就出门了。爸妈出门后没有多久，表妹就打电话来，说她在火车站，问我可不可以去接她一下？我想反正没有事，就骑车去接她。我来到火车站，走到东三门，只有看见一个女孩子提着行李，正在那里等人的样子。我看见那女孩，真的好漂亮，身材又正点，而且腿好长，简直就像是模特儿！</w:t>
      </w:r>
    </w:p>
    <w:p>
      <w:r>
        <w:t>她看见我到了之后，就一直往我走过来，我开口问她说：「你是小娟表妹？」她点点头，然后就说：「表哥你为什么不直接过来呢？」我直接告诉她我认为她太漂亮了，应该不是我表妹！我骑车载她回家，由于我的摩托车是５０ＣＣ的，所以她必须紧抱住我，她胸前那两团小肉球贴着我的背。喔，马的，我那分手的女朋友也没有这样大，搞得我的小弟弟在牛仔裤里撑得好疼。而且我叫她搂紧一点的时候，她也搂得更紧，我差点就撞上前面的轿车。</w:t>
      </w:r>
    </w:p>
    <w:p>
      <w:r>
        <w:t>来到家里之后，我帮她把行李提到楼上，我打开一间房间，要她把东西放好之后，好好地休息一下，如果有事的话，就到隔壁房间找我！我故意安排她住我隔壁是为了方便，我回到房间之后，就赶快把刚刚的牛仔裤脱掉，我的小弟弟才得以解放。</w:t>
      </w:r>
    </w:p>
    <w:p>
      <w:r>
        <w:t>我把衣服脱掉，只剩下一条内裤，躺在床上，低头看见我的小弟弟依然不安份地勃起着，回想刚刚共乘摩托车的情景，小弟弟就翘得更高！我轻轻地拍了一下，自言自语地说：「喂！她可是表妹耶！你就安分点吧！」但是躺在床上，右手很自然地就伸进裤子里，轻轻地搓揉着小弟弟，渐渐地愈来愈难以抑制，乾脆就把内裤拨开，开始搓揉肉棒。我这样搓揉了几百下后，又依照习惯地停了下来，看见胯下的家伙，我又习惯性地来到落地镜前，摆弄一下姿势。说句实在话，我虽然没有八块肌什么的，但是身材也是相当不错！当我正在欣赏自己的胴体时，突然有人敲门。我赶紧拿起一条运动短裤穿好，也顾不得肉棒将短裤撑得高高的，就把门打开。</w:t>
      </w:r>
    </w:p>
    <w:p>
      <w:r>
        <w:t>表妹看见我这样子，有些错愕，但随即便笑说：「哇！表哥，看不出来你身材这样棒喔！你女朋友真是幸福！」</w:t>
      </w:r>
    </w:p>
    <w:p>
      <w:r>
        <w:t>我苦笑说：「我现在刚被女朋友甩！你少挖苦我了！」接着她就问我说：「天气这样热，表哥这附近哪里可以游游泳？」我笑说：「傻瓜，我家里后院就有一个游泳池，幸好上礼拜才清洗完毕，现在都可以去游啊！」</w:t>
      </w:r>
    </w:p>
    <w:p>
      <w:r>
        <w:t>我要她回房间去换泳衣，然后我在楼下客厅等她。我换好泳裤之后，等了一会，她就换好泳装下来了。她的泳装是大红色的，连身高开叉，虽然保守但是依然有某种程度的前卫，特别是她的腿非常修长，这套泳装衬托起来，非常地有西方模特儿的味道。我带她来到后院，展示哪虽小但还不错的泳池，她非常高兴地就跳入水里，但看得出来她并不会游泳，我就随着她下水，开始游自由式。</w:t>
      </w:r>
    </w:p>
    <w:p>
      <w:r>
        <w:t>她看见我游了几个来回之后，她就来到我身边说：「表哥，可不可以教我游泳？」</w:t>
      </w:r>
    </w:p>
    <w:p>
      <w:r>
        <w:t>我笑说：「别的表哥不敢说，游泳我可就在行了！来，蛙式、自由式、仰式，你想学哪种？」</w:t>
      </w:r>
    </w:p>
    <w:p>
      <w:r>
        <w:t>表妹睁大水灵灵的眼睛认真地问说：「我都不会耶！表哥你可要好好地教我唷！」</w:t>
      </w:r>
    </w:p>
    <w:p>
      <w:r>
        <w:t>我只好从最基本的水母漂开始教起。我在教的时候，总是难免要扶着她来教她正确的姿势，偶尔会碰到比较敏感的地方如胸部、臀部等等，她都丝毫不以为意，我也乐得大吃她的豆腐。我教她差不多两个钟头，她已经感觉到很累了，我就跟她一起回到屋里。</w:t>
      </w:r>
    </w:p>
    <w:p>
      <w:r>
        <w:t>她换好衣服之后，我就说：「我带你出去吃饭好了，改天再尝尝你的手艺！」她笑说：「两个人在家里随便吃吃就好了嘛，干嘛要出去吃呢？」接着她就把冰箱里的东西看了一下，弄了些饭菜就解决午餐了。下午的时候，我跟她坐在地板上看电视，看着看着，她似乎是白天游泳太累了，就靠在我肩膀上睡着了！我转过头看，恰可看到她的领口里面那两团白皙的肉球正随着她的呼吸极有韵律的起伏着，看着看着，我的小弟弟又开始不安份了。</w:t>
      </w:r>
    </w:p>
    <w:p>
      <w:r>
        <w:t>她下身穿了件米色迷你裙，两条雪白的大腿因为睡着之后而略为分开，我将她轻轻地放倒在地上，她这时候算是侧躺在地上，两腿略略分开，我可以清楚地看见她的内裤，我忍不住用手去轻触了她的私处，她嗯了一声后，并没有其它反应，我胆子就大了起来，用手去轻轻地抚摸，她两腿随着我的动作轻轻地摆动，渐渐地她内裤有些湿湿的，并且她开始呻吟。</w:t>
      </w:r>
    </w:p>
    <w:p>
      <w:r>
        <w:t>突然她睁开眼睛，我不知道该怎么说，她开口说：「表哥，你会负责吗？」我轻轻地点点头，她便说：「我们要到床上做会不会比较好？」我立刻一把将她抱起，回到我房里，在这时候，她紧紧地闭着双眼，乖乖地躺在我怀里，好似要任凭我摆布的样子。我将她放到床上后，就把我的衣服脱光，她刚睁开眼睛后，就看见我的肉棒直挺挺地在她眼前，她马上又把眼睛闭起来。</w:t>
      </w:r>
    </w:p>
    <w:p>
      <w:r>
        <w:t>我要她睁开眼睛，好好地舔舔我的肉棒时，她犹豫了一下，就起身来舔我的肉棒。</w:t>
      </w:r>
    </w:p>
    <w:p>
      <w:r>
        <w:t>她似乎从来没有舔过男人的肉棒，她只是闭着眼睛伸出舌头在舔，偶尔因为前后移动的关系，她的面颊还会碰到我的肉棒。我让她舔几下之后，就要她停止。</w:t>
      </w:r>
    </w:p>
    <w:p>
      <w:r>
        <w:t>我问她说：「你有跟男孩子怎样过吗？」</w:t>
      </w:r>
    </w:p>
    <w:p>
      <w:r>
        <w:t>她摇摇头，我说：「我先让你看看示范好了！」我带她来到我的书房，在我的书桌抽屉里拿出几卷录影带，放进录影机后，搂着她坐在地板上。画面上很快地就出现了一位女子同时帮两个男子口交的画面，那个女人是我看见相当厉害的，在几分钟里面就把两个男人舔到射精！</w:t>
      </w:r>
    </w:p>
    <w:p>
      <w:r>
        <w:t>我要表妹好好地看一下，她相当好奇地问说：「表哥，你们男生被舔也好像很那个嘛！这两个人好恶心喔！还会射出那种白白的东西！」我说：「你有没有看见那个女人，她就是经常吃才会这样漂亮的啊！你要不要试一试？」</w:t>
      </w:r>
    </w:p>
    <w:p>
      <w:r>
        <w:t>她娇怯怯地开始帮我继续口交，这一次她就比较能够接受了，她起先的羞涩感觉已经不见了，她认真地学着电视上的方式来舔弄我的肉棒。喔！我真的忍不住地就在她口里射出浓浓热热的精液。表妹很努力地吞下那些东西，我忍不住地跟她亲吻了起来。</w:t>
      </w:r>
    </w:p>
    <w:p>
      <w:r>
        <w:t>而后当然就是我帮她开苞啦！</w:t>
      </w:r>
    </w:p>
    <w:p>
      <w:r>
        <w:t>【完】</w:t>
      </w:r>
    </w:p>
    <w:p>
      <w:r>
        <w:t>字节数：4898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