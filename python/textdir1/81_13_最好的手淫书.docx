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最好的手淫书</w:t>
      </w:r>
    </w:p>
    <w:p>
      <w:r>
        <w:t>最好的手淫书</w:t>
      </w:r>
    </w:p>
    <w:p>
      <w:r>
        <w:t>我是一家公司的经理，手下掌管着几家分量很重的企业，在人们看来，我是一个成功的人士，在女人们看来，我是一个典型的钻石王老五。外表潇洒的我从不在外面沾花惹草，也不对公司的女员工动手动脚，在她们面前，我是一个成熟稳重的人。公司挑选职员的时候男的以才录取，女的以貌录取，因为我是一个非常注意外表形象的人，我想让来过我公司的客户羡慕！所以每次录取，最美貌的女士常常是我的秘书或是公司总部的员工！</w:t>
      </w:r>
    </w:p>
    <w:p>
      <w:r>
        <w:t>没有人知道为什么这样，只有我心里最清楚，我的欲望很大，常常无法控制自己的性欲，无法面对一个熟悉的女人保持长时间的好感。怎么打发这寂寞无聊的夜晚，让我发泄自己的欲望？只好拼命的工作，挣钱！当我的公司开始慢慢好转时，一个偶然的机会，在一个论坛上，我看见了几篇网友精彩的文章，写的非常精彩，挑起了我内心中最奔腾的火焰，直到这时，我才发现只是多么好的一种方法，安全，卫生，而且不会倒下我在别人心中的地位！</w:t>
      </w:r>
    </w:p>
    <w:p>
      <w:r>
        <w:t>我利用丰足的资金从国外买了一套最昂贵的针孔摄像机，那是一个主机，带着几个针孔镜头。在公司成立五周年那天，我决定放假一周，宣称内部装修，树立形象！没有人怀疑我的动机，大家非常高兴。</w:t>
      </w:r>
    </w:p>
    <w:p>
      <w:r>
        <w:t>装修时，我把办公室设计成套间，同层楼上装修了两间卧室，把公司唯一的女厕所通了四个隔档放在一层楼上，而且在女卫生间里设计了一间装修华贵的女淋浴室，在每个隔档的正面中央和下端安了一个像头，之所以在装修上花费这么大的功夫，主要是想掩饰针孔摄像头，不被人们发现！</w:t>
      </w:r>
    </w:p>
    <w:p>
      <w:r>
        <w:t>上班后，员工们被豪华的装修惊的目瞪口呆，而女员工们更是惊呼！看着女员工们一个个兴奋的表情，我的心里一阵阵冲动，真想马上看看她们的私出是什么样的，有什么区别……</w:t>
      </w:r>
    </w:p>
    <w:p>
      <w:r>
        <w:t>我坐在宽大的办公桌后，桌子上的大屏幕液晶显示器开着，一共五个画中画，每个又分两个，也就是说从她门进来到蹲下，她们的身材，长相，特写，尤其是大小便时的面部特征全都会清晰的在我的屏幕上显示出来！</w:t>
      </w:r>
    </w:p>
    <w:p>
      <w:r>
        <w:t>画面上出现了第一个猎物！她叫吕茜，是公司的销售部主管，有着一张精致白皙的脸，较小的身材上穿着一身灰色的套装，一双黑色的高跟鞋，长长的头发在后面完了一个节显得额头非常干净！关上门，（面对着我的镜头）她拉起了短裙，先是露出了粉红色的小裤头。在她脱下丝袜的时候，我发现她的腿非常的白，白的似乎牛奶一样！在粉红色的映衬下显得那么文静典雅！她哪里知道，她的一举一动全部被我看见了？脱下裤子，吕茜婀娜的蹲了下去，我连忙打开分镜头！</w:t>
      </w:r>
    </w:p>
    <w:p>
      <w:r>
        <w:t>顿时，她的俏脸和隐私部位马上占据了我的整个屏幕！我边录边贪婪的看着，一根粗壮的阴茎早已是箭在弦上！她眼睛轻柔的看着前面的门，因为我的镜头在门上有一个，所以清楚的看见她的眼神是那么轻柔？好像想什么问题，下面是她那诱人的阴部：她的阴毛很弄，不像是婚前的少女，黑亮的阴毛整齐的排列在阴唇两侧，阴唇有些深红，这是明显有过性经验的少女，深红的阴唇和雪白的大腿根对比的十分明显，吕茜的阴唇一阵轻微的收缩，两片阴唇分开了，一股清澈的尿水，从她那迷人的阴道里喷了出来，击打在镜头上，那情景好像是在我得眼睛上在尿尿，那是多么清晰的一幅画面？随着尿水渐渐弱了下来，她稍稍蹲了几下，然后掏出一张餐巾，展开再叠好，右手把阴道和肛门上粘的尿水擦干净，提起裤头，放下裙子，轻柔的走了出去……</w:t>
      </w:r>
    </w:p>
    <w:p>
      <w:r>
        <w:t>第二个出现了，我惊喜的发现竟然是我的秘书曼馨！她是我精心挑选的秘书今年29岁，结婚刚三年，（我不喜欢未婚的少女，她们有的只是青春的靓丽，没有女人的味道，在我看来女人的味道不仅在那种成熟的自信，更在于她们私处的不同，味道的不同）在我这里已经工作了五年了，是个高傲美丽的女人，任何人在她眼里都是凡人，因为我的性格使她认定我是一个好老板，起码不是一个爱慕女色的老板，所以一直没有离开！我是看着她一天一天慢慢成熟起来的，年轻的时候只是觉得漂亮，生完小孩后，才发现她的魅力一天一天浓重！以前在一间办公室的时候，我常常在她不注意的时候偷偷看着她修长的腿和精致的脚趾，她的脚足可以去干现在流行的脚模！我常常想象着在她裙子下面藏着怎样的一方土地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