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精采的夏夜写生羞赧的遐思</w:t>
      </w:r>
    </w:p>
    <w:p>
      <w:r>
        <w:t>精采的夏夜写生（羞赧的遐思）</w:t>
      </w:r>
    </w:p>
    <w:p>
      <w:r>
        <w:t>排版：zlyl</w:t>
      </w:r>
    </w:p>
    <w:p>
      <w:r>
        <w:t>字数：3297字</w:t>
      </w:r>
    </w:p>
    <w:p>
      <w:r>
        <w:t>这晚上有著好风明月，是谈心的好夜晚。我牵著你的手走在昏暗的成功湖畔，远处有光明新村的微黄灯火，成功湖伫映耀著风云楼边的灯光。我们找了一张长椅坐下，你贴心地靠了过来，找寻著令你感到安全的胸膛。淡淡的飞柔发香随著你的紧靠飘近。</w:t>
      </w:r>
    </w:p>
    <w:p>
      <w:r>
        <w:t>今夜你有著令人窒息的妆扮。为了抗议这炙人的夏；你穿著最令你凉快的衣裳，露出你光滑、粉嫩的背部。靠著脖子后的细带维系著前胸最小限度的遮掩。</w:t>
      </w:r>
    </w:p>
    <w:p>
      <w:r>
        <w:t>将手轻举搭在你的肩上，我将头轻触著你的秀发眼睛往下看，在黛安芬ｃ号罩杯内，藏著让人停止呼吸的小丘与红艳的樱桃。</w:t>
      </w:r>
    </w:p>
    <w:p>
      <w:r>
        <w:t>视线再往下动；你那２７寸的小蛮腰腰被这一套小花露背洋装的腰带轻轻的</w:t>
      </w:r>
    </w:p>
    <w:p>
      <w:r>
        <w:t>系住，表现出来。膝上１５公分的裙长，加上５０公分匀称的小腿包在微白泛著光的丝袜中。眼界的尽头，你小巧的脚最后终结在今夏流行的米色高跟凉鞋之中。</w:t>
      </w:r>
    </w:p>
    <w:p>
      <w:r>
        <w:t>今夜的你是这么这么的诱人，我不禁有了令我羞赧的瑕思！！</w:t>
      </w:r>
    </w:p>
    <w:p>
      <w:r>
        <w:t>我的手不安份地由你的肩滑过你的掖下，右手掌进逼你发育良好的山丘。我的虎口托著山丘的底部轻轻搓揉著。你没有抗议，只是在我的怀中轻轻地喘息。</w:t>
      </w:r>
    </w:p>
    <w:p>
      <w:r>
        <w:t>这个轻柔的动作带给你刺激，我的食指感觉到你的乳头硬起来了，纵然是隔著一层胸罩我可以清楚的感觉到。</w:t>
      </w:r>
    </w:p>
    <w:p>
      <w:r>
        <w:t>我的手掌已经整个地罩在你的乳丘上，柔捏著硬起来的乳头。你的头也不再轻倚著我的胸膛。你把头抬起来，从我的耳后一路吻过来，两片唇想要找寻我的唇。我配合著，转过我的头。四片嘴唇现在紧密地接合在一起。</w:t>
      </w:r>
    </w:p>
    <w:p>
      <w:r>
        <w:t>我的手停止了动作，专心地与你接吻。你的舌头轻敲我的门牙。是她想进门了吗？我的舌头伸出去迎接她的来访，我吞咽著你我的唾液，你的嘴也发出嗯嗯的声音，似乎是想把我吞进去的份要回来似的。我们俩就这样热情又深情地吻著。</w:t>
      </w:r>
    </w:p>
    <w:p>
      <w:r>
        <w:t>是可以更进一步的时候了。我停止了我们之间的吻，你不舍地退出你的舌头牵连著我俩的唾液。我将你的双腿架到我的大腿上，你现在与我呈４５度角。你的双手环在我的颈后，继续将双唇靠过来，想得到我再一次的温存。我不考虑地将我的嘴靠过去，我们又热情地吻著。</w:t>
      </w:r>
    </w:p>
    <w:p>
      <w:r>
        <w:t>我也将我的手绕到你的颈后，搜寻著你露背装颈后的系带。这一次换你口渴似地在吞咽著我的津液。我将你的颈后系带解开，再褪下露背装前胸的部份。双手再往后搜寻你胸罩的背带，我打著主意想要解放你的乳房，露出那天然诱人的曲线。轻轻地我解开了你的束缚，落在我俩之间。</w:t>
      </w:r>
    </w:p>
    <w:p>
      <w:r>
        <w:t>你的乳房便跳了出来，粉白的颜色、圆润的外观，挺立在我的前面。我你的粉颈一路轻吻到你的乳沟，你发出轻哼声，鼓励著我向两边的樱桃进犯。我的手掌抱著你的腰，嘴则在你暗粉红色的樱桃上玩著游戏，轻咬、用舌头围著尖端绕圈圈。你则无力地将头歇在我的左肩，在我耳朵旁轻轻的哼著，娇喘连连；像在赞许我做的这一切。</w:t>
      </w:r>
    </w:p>
    <w:p>
      <w:r>
        <w:t>我用嘴在玩弄你双丘上的樱桃，同时我的手不安份的往下探询你的蜜穴。我用左手向你两腿间的神秘三角区探去，深入你的裙中循著你的大腿往上探。越过丝袜的顶端我赫然发觉到，原来你并没有穿亵裤。</w:t>
      </w:r>
    </w:p>
    <w:p>
      <w:r>
        <w:t>嗯……这实在是一个凉快的好方法。在大腿的内缘我可以感觉到，你已经□了一小块了，草丛也沾满了露珠。要分神去查探你的蜜洞的关系；于是将我的脸往上仰，再次沿著你粉白的颈部的曲线蜿蜒轻吻而上，企望你的嘴，我的舌头想在你的嘴巴中再捣乱一次。你温柔的接受了我，我俩再次结合。</w:t>
      </w:r>
    </w:p>
    <w:p>
      <w:r>
        <w:t>我的左手已经准备就绪，在你的蜜洞外肆虐著。我轻揉你的阴核，你的喉咙中发出嗯声，中指与食指缓缓的深入蜜洞中。经过多次的摸索，我已经知道你的ｇ点所在。我的指头往著那个点抚过去，我俩的舌头正火热的在你的口腔中交战著，你来我往，两个人的舌头互相点头问好，或是我去舔你的牙齿，你来玩弄我的舌根。</w:t>
      </w:r>
    </w:p>
    <w:p>
      <w:r>
        <w:t>我感觉到你的反应，你的手沿著我的龙骨往下抚摸搜寻著腰带的位置，再往前向我的下腹移动，两只手轻抓我的肉棒，隔著裤子想把他拉拔大。我可以经由你的嘴巴知道你在颤抖著，这个颤抖是随著我在ｇ点的爱抚而生，而且喉咙中还传出「嗯！……哎……！」的呓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