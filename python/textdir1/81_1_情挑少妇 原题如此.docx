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情挑少妇 原题如此</w:t>
      </w:r>
    </w:p>
    <w:p>
      <w:r>
        <w:t>凛冽的寒风把满街的枫树吹得沙沙的响，老淫棍我此刻把头深深埋在衣领里抵御着寒气，正午冬日的太阳透过云层吝啬地洒出几缕阳光，照耀着多伦多的烈治文山市，我看着街道上自己前行的背影，想着就要到来的时刻，心里按捺不住兴奋的心情还是一个小时前少妇的一通电话把我带到了这里，她叫ｓｕｓａｎ，已是三子之母，老公在一个跨国公司里做部门主管，收入丰厚，她也乐得在家带孩子做其少奶奶了。别看她像个家庭主妇一样，这少妇来头可不简单，在国内名牌大学毕业之后到美读研，然后再取得博士后头衔，毕业后在大公司里担任高职，祇是有了孩子之后才辞职回家安心做她的少奶奶，她孩子生得早，一边带孩子一边读书，硬是把美国大学的文凭给拿下来了。因为她有这来历，当地的小区中心有时候也请她去当地的中文学校里帮帮忙，做做义工什么的，她的两个大儿子都在那里学中文，所以她也顺便去看看他们。本来少妇祇要两个孩子就算完成使命的了，把他们带大了自己也可以脱身，谁知道她老公贪玩，一不小心，又有了，现这小儿子也就刚出生才八个月，少妇祇好在家重操带孩子的旧业了。</w:t>
      </w:r>
    </w:p>
    <w:p>
      <w:r>
        <w:t>少妇在家无聊的时候喜欢上上网，这也难怪，这多伦多的一月份天寒地冻的，小镇到处都是雪，人都不见几个，所以她也就不怎么出去了，在家上网是解闷的好方法，淫棍我也就和少妇在网上认识了，平时和少妇谈得投机，打情骂俏，侃侃性事，这不，经过老淫棍一番淫性挑逗，弄得少妇春心萌动，打来电话说想见见淫棍。我就跟她说了：我们出来在某个地方见见好了，在小旅馆的酒吧什么的。</w:t>
      </w:r>
    </w:p>
    <w:p>
      <w:r>
        <w:t>少妇在那头不情愿的说：现在不行啊，天气这么冷，老三还要我看着，走不了。</w:t>
      </w:r>
    </w:p>
    <w:p>
      <w:r>
        <w:t>我问她：那怎么办，难不成你要我去找你？她以确定的口气说：就是，我想你来我家见面，我这里现在就我和小儿子，老大老二上学去了，他上班要到很晚才回家。再说你也是朋友来串串门一样，没什么嘛。我暗自高兴，但是嘴里却说：这样不太方便吧，要是给你的邻居看见了，不会有麻烦吗？少妇急了：你到底来不来嘛？我都不怕你怕啥呀？再说，我等一会还要喂儿子吃奶呀。我看她那么急，连忙笑着说：好，好，别急，我马上就来，你这会在干什么呢？她听见我说要来，才笑起来说：我吗？我还在床上，昨晚起来喂了两次奶，没睡好，今儿个早上他起来的时候又要了一次，我还没来劲他就完事了，赶着去上班。唉，弄得</w:t>
      </w:r>
    </w:p>
    <w:p>
      <w:r>
        <w:t>我又困又还想要，我就一直懒在床上到现在，你快来呀。我坏坏的笑着问：那么你现在什么都没穿？她叽的笑了一下：嗯哪，等会儿起来才洗个澡，问那么多干嘛呀？</w:t>
      </w:r>
    </w:p>
    <w:p>
      <w:r>
        <w:t>坏死了，快来。我呵呵笑着说：好，你等着，马上就到。</w:t>
      </w:r>
    </w:p>
    <w:p>
      <w:r>
        <w:t>不知不觉按她给的地址，找到了她家门前，是座在美加常见的那种两层房子，我两边看看，街道上静静的，没看见什么人，我三步并作两步串上她家的几级楼梯，来到大门按那上面的门铃，手也自然的扭了一下门把，咦，门自己开了，哦，里面没锁上。我进了门，哇，房间很暖和看来暖气开得很足，我把鞋脱下，走进大厅，四处看看，纳闷怎么没人呢。这时候听见少妇清脆的声音从楼上传来了：你来了？我走不开，你把门帮我锁上，上二楼。哎，好的，就来。我转身扣好门锁，然后循着她的声音沿着楼梯上了二楼，上面有好几个门口，不知道她在哪个，正好她的声音从靠里面的那个传出来了：我在这，在喂孩子哪，你就进来坐一下好了。我踩着厚厚的地毯经过两个房门来到她的睡房，一看，他奶奶的，把我看得下面一跳一跳的，只见床沿上一个丰腴的少妇浑身光脱脱的，怀里抱着孩子在喂奶，她身上只混乱披着件裘皮大衣，两个沉甸甸的大乳房丰满白嫩，乳晕很大，乳头像小指头般的挺着很好看，其中右边的一个已经给孩子含在嘴里安详地吸着，少妇的腰身有点粗，下面只穿着白色蕾丝三角裤，看得出屁股很丰满，两条修长肉感的大腿在裘皮大衣下交叉迭着，显得洁白浑圆，小腿尤其好看，长得恰到好处。看得出少妇有１６９高，样子很好看，很随和，但是也隐隐有股英气，此刻菲红的脸蛋由于我的到来而泛出光彩，房间里充满了女人肉体和乳香的味道。她笑着看着我说：看什么看呀？好像没见过女人似的，傻瓜，来，坐呀。我尴尬地笑笑，强忍着坚硬的感觉，慢慢挪到床边少妇的身边坐下，我用手捏一捏小孩的脸蛋，说：看来像他老爹，坏坏的。少妇打了我一下，你才坏呀，人家的睡房你就敢闯进来？说完斜鬃着眼看着我笑。我不坏，你会叫我来吗？嘿嘿，说着我趁势把手伸进她的大衣里抱着她的腰身，少妇哟了一声说：要死啦，手那么冷，快拿开。我坏笑着说：嘿嘿，就是想在你这里暖和暖和啊，嗯……说完我的手在她的腰肉上摸摸揉揉着，感觉暖乎乎的，少妇也没避开，反而把脸稍微靠过来，我亲一亲她的脸蛋，她又转过来，把嘴唇送上，我吻上去，两个人的舌头就滋溜滋溜的亲起来了。我同时伸手按在她左边的乳房上就揉起来，看来这边这个还没有喂过，沉沉的，手感饱满，我把两根手指卡在她的乳头上来回搓按着，有一些乳丝喷射了出来。少妇忍不住哦……哦。哦。的呻吟起来，她怀里小儿子的一双小眼睛也在滋溜溜的瞪着我，小手也在乱舞，好像怕我这个坏叔叔要来抢他的粮食一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