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白领的一夜</w:t>
      </w:r>
    </w:p>
    <w:p>
      <w:r>
        <w:t>白领的一夜</w:t>
      </w:r>
    </w:p>
    <w:p>
      <w:r>
        <w:t>排版：zlyl</w:t>
      </w:r>
    </w:p>
    <w:p>
      <w:r>
        <w:t>字数：2398字</w:t>
      </w:r>
    </w:p>
    <w:p>
      <w:r>
        <w:t>我和瑶的初次相识是在一个朋友的聚会上，当时她正好坐在我的对面。瑶有着职业白领特有的矜持和冷漠，这让我对她开始并没有多少好感。初次的相识就这么在客套的寒暄和淡淡的对白后匆匆地结束。此后的几次碰面也都淹没在众人的杯盏之间，并没有给彼此留下太多的记忆。直到去年夏天那件事情的发生才改变了这一切。</w:t>
      </w:r>
    </w:p>
    <w:p>
      <w:r>
        <w:t>那天我应朋友之约去他家里吃饭，到了我才发现她也在。那晚我们喝了许多酒，都迷迷糊糊的。等想到要走的时候，才发觉已是晚上１０点多了。朋友的家在郊区，这个时候早就没有班车，也没有记程车了，只好打定主意在朋友家将就一夜。客厅里早已是杯盘狼迹的，瑶看来明显是不在状态，在不醒人世之前已经早早躲到朋友的一间卧室里醉生梦死去了。我摇摇晃晃地走进另一间卧房的时候被朋友拖住了手，并被推进了瑶的房间。原来朋友让我先和瑶将就一会儿，等他和马子做完了爱再让我过去和他挤一晚上。</w:t>
      </w:r>
    </w:p>
    <w:p>
      <w:r>
        <w:t>下意识里觉得不妥，可转头一想反正就一会儿，再说了瑶在那里睡得天昏地暗的，应该不会发生什么事情，便合衣趟在了瑶的身边。</w:t>
      </w:r>
    </w:p>
    <w:p>
      <w:r>
        <w:t>刚打完一个哈欠，隔壁就传来了男人粗重的呼吸和女人的娇喘声，伴随着床有节奏的「吱吱呀呀」。虽然不大的声音在夜深人静的时候听起来格外清晰，令人无法入睡，浮想联翩。我强压着体内冉冉升起的欲望对自己说：「睡吧，别在意他们」。可是，隔壁卧房的声音似乎是在向我挑逗由小到大，我下意识地转过身，目光开始在瑶的身上流动。瑶就侧卧在我的枕边，面对着我。她穿着一件红色的紧身吊带衫，下身一条超短裙。我的目光就着窗外的夜色抚摸着她身体的曲线，我开始有些迷茫。陡然一冷丁，我回过神来，我告诉自己不能这样。我转过身，深吸着气平静自己。然而，隔壁的声音越来越响，女人的娇喘已经变成压抑的那种更令人不能自已的声音。</w:t>
      </w:r>
    </w:p>
    <w:p>
      <w:r>
        <w:t>不行，我实在受不了了。我再次轻轻的翻过身，瑶在我的枕边沉睡着，优美的曲线随着呼吸上下起伏。我有点冲动，慢慢地移动身体向她靠近，直到挨着她时才停了下来。我开始仔细地端详起她来，瑶侧卧在那里，一条浴巾横拉在身上，下面露出两条修长的玉腿，说实话，我平常并没有太在意过她的腿，想不到这么耐看。我轻轻把手放在了她的腰上，她没有什么反应，我不禁大起胆子，顺着她的曲线开始向下抚摸。当我的手触摸到她短裙的下摆的时候，我翻手伸了进去，慢慢探向她的私处。</w:t>
      </w:r>
    </w:p>
    <w:p>
      <w:r>
        <w:t>她穿了条非常性感的三角裤，薄薄的，很光滑柔顺地贴着她的皮肤，把整个阴阜勾勒得清晰而完整。隔着短裤，我的指肚能感觉到她阴唇的突起和缝隙。我有些冲动，顺着她大腿跟部的裤沿探进了一根指头。她的阴毛并不浓密，很柔弱地躲在小三角裤的里面，我的心开始狂跳，又大着胆子伸进了第二根手指，探向她的阴道口。那里滑滑的，软软的，并没有太多的爱液，由于三角裤的挤压，她的阴唇缠绕着我的手指，我突然想到，我的阴茎插入的时候不知道会不会也有这样的感觉呢？就在我一边抚摸一边幻想着的时候，她突然动了一下，我一惊，慌忙抽出手转过身去装睡。</w:t>
      </w:r>
    </w:p>
    <w:p>
      <w:r>
        <w:t>沾满了她爱液的指头在深夜的空气中挥发着瑶迷人的气息，让整个卧室飘荡起她私处的味道，若阴若现的。我压抑着自己，听听她没有什么动静了，我便又大着胆子转过身来。轻轻地拨开她环在胸前的手，我轻而易举地摸到了她的右胸。</w:t>
      </w:r>
    </w:p>
    <w:p>
      <w:r>
        <w:t>她的胸不大，刚好一只手可以罩住，我开始轻轻地揉捏。指间传来的柔软使我不禁欲火焚身。随着我的轻抚，她的乳头逐渐硬了起来。隔壁卧室的声音还在继续，我有了想插进去的欲望。我轻轻地把她翻过来平躺着，窗外的月光散落进来，撒在她脸上。她的脸在酒后红红的，带着骄羞，让人不禁仅心旷神怡。她薄薄的嘴唇娇媚地翘着，似乎在期待着另一张嘴的包容。我试探着吻了她，手在她的双乳之间徘徊，间或探向那个被细细绒毛保护着的地方。我沉醉在里面，不能自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