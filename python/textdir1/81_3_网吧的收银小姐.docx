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网吧的收银小姐</w:t>
      </w:r>
    </w:p>
    <w:p>
      <w:r>
        <w:t>我经常到的一家网吧叫三达。因为我经常去。</w:t>
      </w:r>
    </w:p>
    <w:p>
      <w:r>
        <w:t>所以就和裡面的网管、收银小姐都是很熟，特别是收银小姐。</w:t>
      </w:r>
    </w:p>
    <w:p>
      <w:r>
        <w:t>我经常在她那玩一晚上，深夜没事时便和她聊天。慢慢我俩的关係也比较熟了。</w:t>
      </w:r>
    </w:p>
    <w:p>
      <w:r>
        <w:t>她叫王霞，今年二十四岁，个子不高，但体态很风韵。头髮乌黑亮丽，烫得有点微卷，五官端正，皮肤白嫩，胸部很迷人虽戴有乳罩，隐隐可以看到一道深深的丰满的乳沟，非常风骚。</w:t>
      </w:r>
    </w:p>
    <w:p>
      <w:r>
        <w:t>我突然有一种想上她的感觉。</w:t>
      </w:r>
    </w:p>
    <w:p>
      <w:r>
        <w:t>那天晚上没事便来到她的三达网吧上网，她穿的好迷人，上身穿一件黑色小背心，下身穿一条绿色皮短裙，我再往下看她的脚实在是太美了，脚上穿着一双白色皮凉鞋，鞋跟又高又细，鞋面是几条柔软的细条，绑在那双脚上，显的脚柔润、修长，大脚指从鞋尖露出来，微微上翘，白白的脚趾上涂了红色的指甲油，显得很性感。</w:t>
      </w:r>
    </w:p>
    <w:p>
      <w:r>
        <w:t>「小关，你来了，今天客人很多，外边的机子都满了，你到裡面工作间去上网吧，待会我再招唿你。」</w:t>
      </w:r>
    </w:p>
    <w:p>
      <w:r>
        <w:t>「霞姐，你忙你的，不用招唿我。」</w:t>
      </w:r>
    </w:p>
    <w:p>
      <w:r>
        <w:t>说着我走到工作间推开房门，裡面几张桌子上摆着几台服务器墙角边放着一张单人床，啊，在床下我发现一双黑色高根凉拖鞋，鞋面上只有２厘米宽的一条皮带，鞋根有５、６厘米高，整个鞋样式很简单但非常性感，肯定是她的，我双手捧起右脚的高跟鞋，尽情地嗅闻起来。</w:t>
      </w:r>
    </w:p>
    <w:p>
      <w:r>
        <w:t>一股湿湿凉凉的皮革味和女人的足香扑鼻而来。</w:t>
      </w:r>
    </w:p>
    <w:p>
      <w:r>
        <w:t>一闻到那味道我心裡十分的激动，小弟弟已经抬起头来了。</w:t>
      </w:r>
    </w:p>
    <w:p>
      <w:r>
        <w:t>脚後根与鞋接触的鞋底有着暗红色的脚印，我掏出肉棒用龟头摩擦着与赖祥健骚足接触的每一寸鞋底，然後把小弟弟整个伸入到鞋子裡面，龟头从脚指头的部分穿出来，整只鞋子旋吊在小弟上面，开始套动，但这更加刺激。</w:t>
      </w:r>
    </w:p>
    <w:p>
      <w:r>
        <w:t>当时我心裡狂跳不止，幻想着和她做爱，热血一阵阵冲向头顶，小弟坚硬如铁，很快就一洩如注。</w:t>
      </w:r>
    </w:p>
    <w:p>
      <w:r>
        <w:t>突然有一阵匆匆忙忙的脚步声。</w:t>
      </w:r>
    </w:p>
    <w:p>
      <w:r>
        <w:t>「小关，开门。」</w:t>
      </w:r>
    </w:p>
    <w:p>
      <w:r>
        <w:t>我立即放下鞋把小弟弟塞进裤子裡转身去开门霞姐走进来笑着说道︰「把门关着是在看黄色网站吧！」</w:t>
      </w:r>
    </w:p>
    <w:p>
      <w:r>
        <w:t>「没有。」我指着电脑上一幅玉足图片说︰「我刚才在网上学足底按摩呢！」</w:t>
      </w:r>
    </w:p>
    <w:p>
      <w:r>
        <w:t>「是吗？我在外面站了一天，说起来脚也有点酸痛。」说着坐到床边。</w:t>
      </w:r>
    </w:p>
    <w:p>
      <w:r>
        <w:t>「我来帮你揉揉吧！」</w:t>
      </w:r>
    </w:p>
    <w:p>
      <w:r>
        <w:t>「那多不好意思，我今天没穿袜子脚不乾净。」</w:t>
      </w:r>
    </w:p>
    <w:p>
      <w:r>
        <w:t>「没事，能帮霞姐姐的美脚按摩是我得荣幸，我还怕我的手脏呢！」</w:t>
      </w:r>
    </w:p>
    <w:p>
      <w:r>
        <w:t>「死鬼，真会说话，那就帮我揉吧！」</w:t>
      </w:r>
    </w:p>
    <w:p>
      <w:r>
        <w:t>说着她脱掉凉鞋躺在床上，伸着她那双併在一起脚丫，两隻张开的脚板整个儿的裸露在我的眼前，我的心不禁狂跳起来。</w:t>
      </w:r>
    </w:p>
    <w:p>
      <w:r>
        <w:t>我蹲在她的脚前，仔细的打量这双白嫩的尤物：它们是那样的美、那样的迷人，走了一天的路後它们舒展的伸开摊在床上，没有了高跟鞋、长统袜的束缚。</w:t>
      </w:r>
    </w:p>
    <w:p>
      <w:r>
        <w:t>白嫩嫩的脚背、保护的较好，茧子不多，只在脚後跟处有一块椭圆形的茧，应该是穿高跟鞋磨出来的，柔软的脚底板，长得端端正正的肉嫩的前脚掌和脚跟泛着浅浅的红润，细嫩的脚趾长长的、相互间整整齐齐的依附在一起，精心修剪过的脚趾甲上上着红色的透明趾甲油，脚背上白清清的皮肉如透亮的璞玉一般，使她的整只脚显得玲珑剔透！</w:t>
      </w:r>
    </w:p>
    <w:p>
      <w:r>
        <w:t>好美的少妇脚！我流了口水，我最最喜欢的女人脚就是这种类型的，我开始非常轻柔地按摩她的左脚。</w:t>
      </w:r>
    </w:p>
    <w:p>
      <w:r>
        <w:t>先从脚跟开始，慢慢的通过足弓到足尖。</w:t>
      </w:r>
    </w:p>
    <w:p>
      <w:r>
        <w:t>我用大拇指推拿足底，轻微地施加压力做圆形滚动。然後慢慢地移向足弓，并且用揉捏她的大脚趾，轻轻地牵引，从脚趾跟部到趾尖的肉球。赖祥健全身开始缓慢颤抖，沉浸在舒爽、兴奋的梦境裡.我把手掌移向脚外侧，慢慢向脚跟按摩。</w:t>
      </w:r>
    </w:p>
    <w:p>
      <w:r>
        <w:t>我的双手抱着她的脚跟，用手掌轻轻地挤压，从脚跟又一直到了足弓。</w:t>
      </w:r>
    </w:p>
    <w:p>
      <w:r>
        <w:t>接着，我的拇指按着她的足底，不停地揉捏。就这样，我悉心地按摩双脚的脚跟、足弓、足底以至每一个脚趾。</w:t>
      </w:r>
    </w:p>
    <w:p>
      <w:r>
        <w:t>最後我鼻子凑近她的脚板深深的吸了吸，一股淡淡的脚丫特有的臭味和着淡淡的皮革香味冲进来，我快要醉了……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