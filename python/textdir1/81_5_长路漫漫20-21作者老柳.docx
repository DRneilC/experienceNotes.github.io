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长路漫漫20-21作者老柳</w:t>
      </w:r>
    </w:p>
    <w:p>
      <w:r>
        <w:t>字数：6100</w:t>
      </w:r>
    </w:p>
    <w:p>
      <w:r>
        <w:t>链接：</w:t>
      </w:r>
    </w:p>
    <w:p>
      <w:r>
        <w:t>二十</w:t>
      </w:r>
    </w:p>
    <w:p>
      <w:r>
        <w:t>牤子被凉水浇醒，大口呼吸，费力的睁开眼睛，双手被反捆倒在地上，试图挣扎起来，被人一脚踹倒。牤子闷哼一声，勉强看清客厅里，三个男人，一个正是鼻青脸肿的马经理，另外两个不认识.丁晓晴和李彤赤身裸体的被捆住，跪在地上，嘴里塞着内裤，惊恐而又无助的看着自己。</w:t>
      </w:r>
    </w:p>
    <w:p>
      <w:r>
        <w:t>马经理狞笑着踢了牤子几脚：「肏你妈屄的，是你害的老子如此下场，你没想到吧？肏你妈的，我又他们逃出来了，他妈屄的金大牙算什么，我姓马的这么多年白混了吗？今天老子让你开开眼，明天公司还是老子的。肏你妈的！」说完又是几脚，牤子愤怒的注视马经理。</w:t>
      </w:r>
    </w:p>
    <w:p>
      <w:r>
        <w:t>马经理冷笑几声说：「你他妈不服是吧？今天就让你看看这老骚屄是怎么让人肏的，哈哈，老子肏她十多年了。还有这个小骚屄，被你肏过了对吗？肏你妈的，让你看看我怎肏她。哈哈！哈哈……」</w:t>
      </w:r>
    </w:p>
    <w:p>
      <w:r>
        <w:t>牤子愤怒的大声说：「肏你妈，有种沖我来，别碰彤彤，我会杀了你的！」</w:t>
      </w:r>
    </w:p>
    <w:p>
      <w:r>
        <w:t>马经理狞笑着，「啪啪」打了彤彤屁股几巴掌，揪住彤彤的头发按在地上，彤彤的屁股高高撅起，嘴里发出痛苦屈辱的「呜呜」声。</w:t>
      </w:r>
    </w:p>
    <w:p>
      <w:r>
        <w:t>牤子的眼里喷射怒火：「不要动彤彤，不要啊！我肏你妈的马经理！」马经理一挥手，另个大汉脱下裤子，淫笑着看着牤子，走到彤彤身边，彤彤扭动身躯奋力抗争。丁晓晴流泪跪爬到马经理面前，祈求的给马经理磕头，嘴里「呜呜」</w:t>
      </w:r>
    </w:p>
    <w:p>
      <w:r>
        <w:t>的不知道想说什么.</w:t>
      </w:r>
    </w:p>
    <w:p>
      <w:r>
        <w:t>马经理「啪啪」就是两个耳光：「老骚屄，现在求我了？晚了。你他妈忘了对吗？忘了求我肏你了，忘了给你老公戴绿帽子了对吗？忘了送你老公进监狱了对吗？忘了是我把公司做大的对吗？你他妈居然让你女儿接管公司，你他妈居然找了个黑大个傻逼限制我，都是你逼我的，老屄。你们给我肏她！」</w:t>
      </w:r>
    </w:p>
    <w:p>
      <w:r>
        <w:t>两个大汉淫笑几声，其中一个按住丁晓晴的脑袋，一个从后面挺着鸡巴，插进乾涩的阴道，丁晓晴痛苦的「呜呜」着。</w:t>
      </w:r>
    </w:p>
    <w:p>
      <w:r>
        <w:t>牤子大叫：「停下来！放开他们，沖我来呀！」马经理过来又是几脚，牤子撞到餐桌，「哗啦啦」桌子上的餐具洒落一地。马经理塞住牤子的嘴，恶狠狠的骂道：「肏你妈的，好好欣赏吧！过了今天，你他妈到阴间肏她们吧！哈哈！」</w:t>
      </w:r>
    </w:p>
    <w:p>
      <w:r>
        <w:t>丁晓晴被两个人奸污着，马经理扭曲着红肿的脸，淫笑着把彤彤抓起来，扔到沙发上，把裤子褪下，突然惊恐的大叫：「我鸡巴怎么不硬了？不硬了，肏你妈的金大牙，你把我鸡巴打硬不起来啊！」扭曲着丑陋的脸，一只手揪住彤彤的头发，一只手就在彤彤一个乳头用力撚捏拉扯，彤彤痛苦的扭动「呜呜」哭泣，泪眼屈辱、痛苦无助的看着牤子。</w:t>
      </w:r>
    </w:p>
    <w:p>
      <w:r>
        <w:t>牤子的心在滴血，扭动身躯，玻璃碎片划伤了身体，却没有一丝疼痛感。突然，牤子眼睛一亮，捆着的手抓到一片碎玻璃，紧张激动得浑身颤抖。</w:t>
      </w:r>
    </w:p>
    <w:p>
      <w:r>
        <w:t>丁晓晴被架起跨坐在一个人的鸡巴上，另外一个鸡巴插进丁晓晴的屁眼，两个人一上一下，淫叫着奸淫丁晓晴。</w:t>
      </w:r>
    </w:p>
    <w:p>
      <w:r>
        <w:t>马经理眼里冒着扭曲的怒火：「小骚屄，肏不了你，玩死你！金大牙我肏你祖宗！」在彤彤的乳房和屁股上又打又咬，拿起一个滚落在地上的酒瓶狞笑着：「哈哈，把你的小骚屄撑大，哈哈，看你屄能有多大。哈哈！」酒瓶对着彤彤的阴道就要往里插。</w:t>
      </w:r>
    </w:p>
    <w:p>
      <w:r>
        <w:t>就在这千钧一发的时候，一个黑影犹如闪电一样飞了过来，「砰」的一声重击，马经理哼都没哼出来，整个人被打飞一米多远，重重的摔到地上。另外两个人正沉浸在淫欲里，还没反应明白，大铁拳已经打在上面那个人的面门上，人瘫软在丁晓晴后背。下面的人本能的大叫一声，想推开身上的丁晓晴，两个人的重量他没有推动，铁拳到了，一声惨叫，晕了过去。</w:t>
      </w:r>
    </w:p>
    <w:p>
      <w:r>
        <w:t>这变化太突然了，没有人明白是怎么回事。彤彤恐惧的瞪大眼睛，丁晓晴感觉后背一轻，屁眼里一空，身上的男人被牤子一脚踹飞，自己被牤子抱起扔在沙发上的彤彤身边。</w:t>
      </w:r>
    </w:p>
    <w:p>
      <w:r>
        <w:t>牤子赤红着双眼，把两个大汉毫不留情的暴打，骨头断裂和「砰砰」的击打声不绝於耳。两个昏死过去的人一动不动了，牤子走过去，拎起马经理，丢到丁晓晴和彤彤面前，狠狠就是一脚，这才从嘴里掏出破布，快速给彤彤和丁晓晴松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