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【老婆出轨了我好可怜】【完】</w:t>
      </w:r>
    </w:p>
    <w:p>
      <w:r>
        <w:t>我今天把我埋藏在心里4个多月的心事讲给大家听。这是发生在我身上真实的事。老婆出轨了~我喜欢上黄色网站。也喜欢看色情小说。特别是有关老婆跟别人做爱的文章。觉得很刺激。但是我从来没想过这种事会发生在我身上。心里虽然挺那个的。但是看了狼友们的一些文章心里还好受些。正如他们所说的心里还挺兴奋的。特别是性欲非常高的时候回想起来就更兴奋了。但是性欲没了的时候又特别不舒服了。</w:t>
      </w:r>
    </w:p>
    <w:p>
      <w:r>
        <w:t>我是一名修车工。开了一个小厂子。生意还不错。老婆在家没事干总爱打麻将。我很爱她。别人说我长得挺丑怎么找了一个这么漂亮的老婆呢？每当这时我都笑笑了事了…的确我配不上我老婆。我心里有时候总这么想。这可能也是老婆出轨的原因吧。事情是这样子的。那是在4个月以前还是很冷的时候呢。那天我老婆的姐夫来我家修车。修完车已经晚上8点多了。老婆做了几个菜说让我俩喝点。我开始还挺高兴。好几天没喝酒了真有点馋了。于是和她姐夫喝上了。吃饭的时候他姐夫还和我老婆开玩笑。（我老婆和他姐夫总开玩笑。我已经习惯了。我和老婆没结婚的时候就总看见他俩闹开玩笑）那天我老婆穿了一件牛仔裤。腿显得很长很细。上身穿了一件紧身的黑色羊绒衫。很性感。我都忍不住往我老婆屁股上和胸部看了。他姐夫是一名政府管事的。身高跟我差不多。但是比我帅。人也很风流。他的事我也听说过一些。喝着喝着我感觉有点不对劲呢。以前老婆一般时候不喝酒。今天怎么和他姐夫一直劝我喝酒呢。后来才明白过来。笨啊~~这时我有点招架不住了。脑袋晕晕的。胃里还一直想往外翻。我跟老婆说我不行了。说完就去外面吐去了。吐了好一会。才好受些。回来的时候不经意看见老婆再往我酒杯里放些什么东西。老婆动作太快没看清楚。我就问老婆你往我酒杯里放什么了。老婆显得很不自在。说“啊”是那什么。那个醒酒药。我看你喝多了难受。给你吃两粒。听完很感动。他妈的以后才知道那是什么了。一口就把他全喝完了。他姐夫还说了一句。“好”痛快我也干了。喝完以后不一会就觉得很困。眼睛有点睁不开了。我跟老婆说。不行了困死我了。我先睡一会。你们俩先聊着。他姐夫说：晓峰你先睡吧。我一会帮娜娜收拾完就走了 .（我老婆小名叫娜娜。我小名叫晓峰。）我说天太晚了就在这睡吧。他到答应的挺痛快说好。随后我就进里屋睡觉去了。我们这是东北。家家平房都有炕。冬天太冷就都睡炕。我刚上炕想起来了。出去和他姐夫说：姐夫你也一会上炕睡吧。天太冷。他说不用我在床上睡就行了。3个人睡有点挤我说没事也不是外人。他妈的现在想想真他妈的好心啊。正和他意啊！完了我就睡觉去了。刚睡一会。尿把我憋醒了。一睁眼都很黑。没有亮光。客厅也没亮光。外面的月亮到挺亮。再看看我身旁老婆没在我身旁啊。纳闷哪去了。透着月光隐隐约约看见姐夫那面好像是俩个人。我心一惊不会吧！我就没出声。看看到底怎么回事。一会有人小声的说话。不行。晓峰还在旁边呢！听出来了这是我老婆的声音啊。紧接着他姐夫说话了。没事刚才不是给他吃了安眠药了吗？你看看晓峰一点都没动静。睡得跟死猪似的。我老婆笑了笑。亏你想得出来。这对狗那男女。真恨不得杀了他俩。但是心了还挺兴奋的。JJ也硬了起来。想了想看看再说吧！这时他俩又说：姐夫说：想我了吗？？？ 老婆：想了！？？姐夫：想那了。是不是想JJ了。呵呵。？？ 老婆：去你的！？？完了就看见姐夫爬到老婆身上亲了起来。姐夫的一只手抱住老婆的脖子，另一只手从老婆的睡衣的下边慢慢的往上土抚摸，有目的有步骤地解开老婆的乳罩和连带地把上身的睡衣脱了，老婆那洁白浑圆的双乳一览无疑，姐夫随之快速地脱去了他的衣服，姐夫强壮的身子下面挺拔的阴茎在我眼前一闪而过，他妈的比我的大多了。姐夫又重压在老婆的身上，姐夫的手不停地抚摸老婆的乳房，舌头伸进老婆的口中，上下舔吻，随后又向下含住老婆的乳头用舌头来回地舔；时而又吸吮乳头不放；老婆清声的呻吟着，姐夫开始给老婆舔阴部。大阴唇外侧重复着舔，姐夫含住老婆的一片阴唇，用舌头扫动已经含在嘴里的它，时而又换一片阴唇，然后轻轻地把二片阴唇同时含进嘴里，一起吸住，用舌头从二片阴唇中间做插入抽出横扫动作，看得我JJ硬的不行了。姐夫的舌头又转移到阴蒂顶端；舌头从阴蒂有时下面向上挑动；有时又左右地拨动阴蒂；又不时用舌头压老婆的阴蒂，最后含住老婆的阴蒂用舌头在阴蒂四周搅动。这时姐夫拿起大鸡巴对准老婆的阴道口一下长驱直入，老婆“啊”的一下紧紧抱着姐夫。老婆说不行。要带套。姐夫说为什么啊！老婆说我这两天不安全。随后老婆从衣服里拿来好几个套。我心想操他妈的老婆什么时候买的避孕套啊。我俩平常都是我买的。姐夫把套带好。慢慢的把阴茎在老婆的阴道内慢慢的扭动，而且还疯狂地亲吻老婆的上身每个地方，操他妈的爽死他了。姐夫狂干着。老婆很爽的叫着。这时老婆说话了清点别把晓峰吵醒了。姐夫说没事。看他还他呼噜呢！那是我装的。他们俩接着干。姐夫趴在老婆身上拼命的抽插，我看到我老婆的小穴里面在洪水泛滥，把褥子都打湿了，老婆的腿紧紧盘着他，他的大鸡巴每次都全进全出，我老婆拼命抓着褥子，享受着。老婆的表情告诉我她现在是非常享受，非常爽，姐夫操的激动时候，由于幅度太大，鸡巴好几次在小穴中溜了出来，紧接着又用手放了进去，那一瞬间真的很刺激，大鸡巴一跳一跳的，龟头多涨成紫红色。很猛烈，很卖力，老婆紧紧的抱着他，双腿紧紧的盘着他，只听到交合的部位发出啪啪的声音，她们都大汗淋漓的，突然，他把大鸡巴抽出来了，老婆问怎么了，姐夫说避孕套干漏了，靠，真他妈的猛，老婆又递给他一个，他套上后又插进去了，又是一顿暴风骤雨，干了足足一个多小时，老婆实在是受不了了，告诉他射出来吧，他说好的，又猛插了老婆几分钟，终于爆发了，一挺一挺的，在我老婆的小穴中射了。完事后，老婆拿来卫生纸擦玩就跑到我被窝来了。</w:t>
      </w:r>
    </w:p>
    <w:p>
      <w:r>
        <w:t>【完】</w:t>
      </w:r>
    </w:p>
    <w:p>
      <w:r>
        <w:t>4708字节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