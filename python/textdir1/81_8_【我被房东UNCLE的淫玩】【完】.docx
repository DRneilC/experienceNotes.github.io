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【我被房东UNCLE的淫玩】【完】</w:t>
      </w:r>
    </w:p>
    <w:p>
      <w:r>
        <w:t>我的名字叫瑞英，今年已经是２３岁了，身材比例还算不错，５尺５寸，１０８磅，三围是３４Ｃ～２８～３５！</w:t>
      </w:r>
    </w:p>
    <w:p>
      <w:r>
        <w:t>目前在旺角的某间有氧中心担任韵律舞的老师！因为家住长洲，所以必须在上班的地方附近租房子，于是我在附近跟一位大约５０多岁的伯伯租了一间房间，那位伯伯，都不可以说是伯伯，他的样子看上去不过４０岁多，平常又练气功，所以身体看起来很硬朗！所以我都不叫他伯伯，就普通称呼他Ｕｎｃｌｅ，他也很高兴我这样叫他。</w:t>
      </w:r>
    </w:p>
    <w:p>
      <w:r>
        <w:t>他已经退了休，妻子早年意外亡故，儿子在外国，他自己买了一层的旧式住宅，空的房间则拿来租给人。因为我租的是房间，所以生活起居必须跟他一起，而厕所和洗澡的地方则是分开各一间，洗澡的地方还好，可是厕所就比较旧式的（要用蹲的）。</w:t>
      </w:r>
    </w:p>
    <w:p>
      <w:r>
        <w:t>因为我的工作是韵律老师，所以必须常常在家自己练舞，当然练舞时一定是穿韵律装嘛，所以我每次练舞时，Ｕｎｃｌｅ常常都坐在我后面看我跳舞，刚开始我觉得没什么，因为基本上Ｕｎｃｌｅ待人不错的，他常常煮东西给我吃。可是久了，却觉得有点不自在，因为我感觉他的眼神很淫。</w:t>
      </w:r>
    </w:p>
    <w:p>
      <w:r>
        <w:t>每次我练完舞之后，我喜欢帮忙他拖地板，但不可以用拖把，只能用布擦地。</w:t>
      </w:r>
    </w:p>
    <w:p>
      <w:r>
        <w:t>一天他跟我说：「小英呀！你穿韵律裤应该不好擦地吧！」我说：「嗯～还好啦！」</w:t>
      </w:r>
    </w:p>
    <w:p>
      <w:r>
        <w:t>Ｕｎｃｌｅ说：「我拿件裤子给你换吧～以后你练完舞可以顺便换这件裤子来擦地！」我应着说：「喔～好啊！」</w:t>
      </w:r>
    </w:p>
    <w:p>
      <w:r>
        <w:t>于是ｕｎｃｌｅ就去拿了一件薄薄的白色运动小短裤，要给我穿，可是那件对我来说太小件了，穿起来的话紧紧的，屁股也因为太小件而有点露出来！</w:t>
      </w:r>
    </w:p>
    <w:p>
      <w:r>
        <w:t>我说：「ｕｎｃｌｅ～这件太小件了～我穿不下耶！」Ｕｎｃｌｅ：「嗯～不会阿～刚刚好～这样打扫才方便呀！呵呵！」「可是这……」</w:t>
      </w:r>
    </w:p>
    <w:p>
      <w:r>
        <w:t>「好了～快别可是了～赶紧擦地吧～这是没收你水电费的条件交换呀！」「喔，好吧！」</w:t>
      </w:r>
    </w:p>
    <w:p>
      <w:r>
        <w:t>于是我就回房换了这件短裤，又发现如果穿普通有边的内裤的话会被看到内裤，所以只好换上丁字内裤了！</w:t>
      </w:r>
    </w:p>
    <w:p>
      <w:r>
        <w:t>Ｕｎｃｌｅ：「换好了吗？赶紧来擦地呀！等等我有朋友要来呢！」「喔～来了！」</w:t>
      </w:r>
    </w:p>
    <w:p>
      <w:r>
        <w:t>于是我就继续擦地，因为用布的关系，所以必须趴下屁股翘起来擦比较方便，因为换了这件短裤的关系，又加上Ｕｎｃｌｅ一直盯着我屁股看，害我有点害羞和难为情！</w:t>
      </w:r>
    </w:p>
    <w:p>
      <w:r>
        <w:t>过没多久Ｕｎｃｌｅ的朋友来了两位，跟他一样都是退休人士，他们就在客厅里泡茶聊天！而我则继续擦地！结束后我要去洗澡，而洗澡间则在他们泡茶的那一楼层里！</w:t>
      </w:r>
    </w:p>
    <w:p>
      <w:r>
        <w:t>「小英，你要洗澡了呀？」Ｕｎｃｌｅ突然的问。</w:t>
      </w:r>
    </w:p>
    <w:p>
      <w:r>
        <w:t>「嗯！对」</w:t>
      </w:r>
    </w:p>
    <w:p>
      <w:r>
        <w:t>「可以等等在洗吗？我们想看你跳韵律舞耶～可以跳一下吗？」「夷！？现在吗？可是我想洗澡了耶！」</w:t>
      </w:r>
    </w:p>
    <w:p>
      <w:r>
        <w:t>「没关系嘛～跳一段就好了！」</w:t>
      </w:r>
    </w:p>
    <w:p>
      <w:r>
        <w:t>「那……好吧！」</w:t>
      </w:r>
    </w:p>
    <w:p>
      <w:r>
        <w:t>正当我准备跳时，Ｕｎｃｌｅ要我换上韵律衣和裤跳！</w:t>
      </w:r>
    </w:p>
    <w:p>
      <w:r>
        <w:t>「可是因为刚才练完舞我把韵律装都放到水桶里了！」「没关系～再拿起来穿一下～跳一下就好了！」于是我到水桶里拿韵律装时发现有些部份已经湿了～又加上韵律裤穿的无边内裤已经全湿透了，根本不能穿～而我身上又刚好是穿黑色的丁字裤会比较名显（因为韵律裤是白的），所以只好没穿内裤，只穿韵律裤去跳了！想他们应该看不到才对～我就赶紧随便跳了一段后跑去洗澡了！但是回想他们刚刚的眼神和对话～感觉好像都被他们给看光了！</w:t>
      </w:r>
    </w:p>
    <w:p>
      <w:r>
        <w:t>他们是这样说的：「哇～身材真是没话说呀～她的大奶真有弹性～真想抓一把…」「是呀～她的那对肥臀也一直的上下跳呀～真是弹力十足呀…」「呵呵～等等给你们看更精彩的！呵呵…」</w:t>
      </w:r>
    </w:p>
    <w:p>
      <w:r>
        <w:t>「仔细看～她好像没有穿内裤呀～你看那两片小肉片～真饱满～都凸出来了～呵呵…」「是呀～哈哈哈…」</w:t>
      </w:r>
    </w:p>
    <w:p>
      <w:r>
        <w:t>我想着想着越来越不对竟，想赶紧洗完后回到房间，忽然感觉变的特别安静，没有听到他们的聊天声。</w:t>
      </w:r>
    </w:p>
    <w:p>
      <w:r>
        <w:t>忽然听到Ｕｎｃｌｅ说：「小英呀～我们要出去一下。」我应着：「喔～好。」</w:t>
      </w:r>
    </w:p>
    <w:p>
      <w:r>
        <w:t>我心想他们终于出门了，因为我刚才没穿内裤的关系就跳舞，紧身裤的磨擦我的阴部～让我有种快感，于是我趁他们出门的时候在浴室里手淫起来！</w:t>
      </w:r>
    </w:p>
    <w:p>
      <w:r>
        <w:t>此时浴室的门突然打开，Ｕｎｃｌｅ说：「呵呵～小英呀～你的身体每个地方我们三个刚刚都欣赏完了～只是没想到你以为我们出去了而开始手淫呀～呵呵～其实我们是躲在房间偷看你洗澡呀！哈哈！」「呀～～～～你说什么…出去啦！」我赶他们。</w:t>
      </w:r>
    </w:p>
    <w:p>
      <w:r>
        <w:t>「呵呵～你应该知道浴室的那面镜子吧～那是特殊处理过的～呵呵…」Ｕｎｃｌｅ说。</w:t>
      </w:r>
    </w:p>
    <w:p>
      <w:r>
        <w:t>「呵呵～所以你身体的每个地方我们都看的一清二楚呢！哈哈哈……」ＵｎｃｌｅＡ（Ｕｎｃｌｅ的其中一位朋友）说。</w:t>
      </w:r>
    </w:p>
    <w:p>
      <w:r>
        <w:t>「是呀！看的我都受不了了呢！我们还用Ｖ８拍下你刚才淫荡的姿势喔！」「求求你们放过我吧！」我无奈的说。</w:t>
      </w:r>
    </w:p>
    <w:p>
      <w:r>
        <w:t>「呵呵！可以呀！只要你乖乖的配合我们就可以！」Ｕｎｃｌｅ说。</w:t>
      </w:r>
    </w:p>
    <w:p>
      <w:r>
        <w:t>「怎么……怎么配合？」</w:t>
      </w:r>
    </w:p>
    <w:p>
      <w:r>
        <w:t>「让我们好好的欣赏你的身体和检查你的身体呀～呵呵……」ＵｎｃｌｅＡ说。</w:t>
      </w:r>
    </w:p>
    <w:p>
      <w:r>
        <w:t>「不要这样……」我哀求说。</w:t>
      </w:r>
    </w:p>
    <w:p>
      <w:r>
        <w:t>「那Ｖ８的内容怎么办呀？」ＵｎｃｌｅＢ（Ｕｎｃｌｅ的另外中一位朋友）说。</w:t>
      </w:r>
    </w:p>
    <w:p>
      <w:r>
        <w:t>「制成光碟吧！拿到她上班的地方～给她的学生看吧！」ＵｎｃｌｅＡ说。</w:t>
      </w:r>
    </w:p>
    <w:p>
      <w:r>
        <w:t>「嗯～～好主意！哈哈哈……」ＵｎｃｌｅＢ说。</w:t>
      </w:r>
    </w:p>
    <w:p>
      <w:r>
        <w:t>「拜托你们啊…我……我知道……怎样做了！」「呵呵！那我们开始吧！」Ｕｎｃｌｅ说。</w:t>
      </w:r>
    </w:p>
    <w:p>
      <w:r>
        <w:t>于是我就照他们的话～让他们三个淫玩我的身体每个部份！</w:t>
      </w:r>
    </w:p>
    <w:p>
      <w:r>
        <w:t>「首先我们到大镜子前面吧！你站在那让我们好好的欣赏你的身体。」Ｕｎｃｌｅ说。</w:t>
      </w:r>
    </w:p>
    <w:p>
      <w:r>
        <w:t>于是我一丝不挂的站在镜子前，从镜子的反射，我可以看到他们三个不停的摸我的身体和一直耵着我浓密阴毛的阴户看，他们还要我把脚张开一点，好让他们看清楚我的阴唇。</w:t>
      </w:r>
    </w:p>
    <w:p>
      <w:r>
        <w:t>他们其中一个还躺在地板，头就刚好面对我的阴道一直猛看，还一定不停的发出赞叹声说：「真是美丽的阴道呀～阴唇不仅饱满～阴道内的颜色也粉红色的呢！真是美呀…」「呵呵～是呀～连屁眼也这么美～屁股也这样有弹力～真不愧是教韵律的呀！呵呵……」「哈哈～奶子也这么的丰满～也很有弹力～奶头都硬起来了呢！」自己最神秘的地方，现在毫无保留的给人看着，感到有些羞耻，但又感到很兴奋，难道自己也喜欢给陌生人看给陌生人摸。</w:t>
      </w:r>
    </w:p>
    <w:p>
      <w:r>
        <w:t>「请不……不要再…再看了……拜托你们！」女性的羞愧令自己不好意思这样给人看着。</w:t>
      </w:r>
    </w:p>
    <w:p>
      <w:r>
        <w:t>「让我闻闻你的那淫荡的阴道吧！屁股面对我！」「呀～～～请住手～～～不……不要……啊…啊…」给他们骚得开始有点痒。</w:t>
      </w:r>
    </w:p>
    <w:p>
      <w:r>
        <w:t>「请住手……啊啊…不…不…要…了…啊…啊…」自己竟然有些兴奋。</w:t>
      </w:r>
    </w:p>
    <w:p>
      <w:r>
        <w:t>「嗯！？奶头怎么越来越翘呀！」</w:t>
      </w:r>
    </w:p>
    <w:p>
      <w:r>
        <w:t>「呵呵！她还滴了几滴淫水到我脸上了呢～」</w:t>
      </w:r>
    </w:p>
    <w:p>
      <w:r>
        <w:t>「嗯～嗯～这个小淫女～阴道都湿透了呢！我把手指伸进去看看！」「呀～～～～不要……请住手……呀～～～～」手指的刺激使我兴奋起来。</w:t>
      </w:r>
    </w:p>
    <w:p>
      <w:r>
        <w:t>「喔！！真是利害呀！把我的手指都吸了进去！里面还热热的呢！呵呵」「我受不了～要她坐下来把脚张开～让我们三个先看你的身体打手枪吧！」「嗯～好主意！」</w:t>
      </w:r>
    </w:p>
    <w:p>
      <w:r>
        <w:t>「快过去坐下～把脚张开吧！」</w:t>
      </w:r>
    </w:p>
    <w:p>
      <w:r>
        <w:t>于是我就过去坐下来，用手抱住小腿把两脚撑开，让自己阴毛浓密的阴户在他们面前展露无遗，他们则看着我的阴户打手枪，直到他们射出了第一发精液！</w:t>
      </w:r>
    </w:p>
    <w:p>
      <w:r>
        <w:t>但是没想到另外两位Ｕｎｃｌｅ射一发就不行了，他们只好穿上裤子，还拿了我刚才脱下的黑色丁字内裤和韵律裤一人一件拿回家了！</w:t>
      </w:r>
    </w:p>
    <w:p>
      <w:r>
        <w:t>「呵呵～真是没用呀！」Ｕｎｃｌｅ说。</w:t>
      </w:r>
    </w:p>
    <w:p>
      <w:r>
        <w:t>我无言。</w:t>
      </w:r>
    </w:p>
    <w:p>
      <w:r>
        <w:t>「来吧！我们继续～把你的肥臀面对我吧！」</w:t>
      </w:r>
    </w:p>
    <w:p>
      <w:r>
        <w:t>于是我站起来，手扶着镜子，把我的肥臀面对他，他一下就把她的大肉棒插进了我的阴道内！！</w:t>
      </w:r>
    </w:p>
    <w:p>
      <w:r>
        <w:t>「喔喔喔～真是够紧呀～阴道不停的吸紧我的肉棒～连阴道内避都一节一节的～真是舒服呀！」「嗯……嗯……请……请……拔……出来…不…不要…这样…嗯…啊～～」「呵呵！还说这样的话～你的阴道一直紧紧的吸住我的大肉棒呀～而且还一直喷出淫水呢！哈哈……」「没有这回事……我……我没有…感…觉…的…啊…嗯……」「哈哈～不要在装了！你听～～」</w:t>
      </w:r>
    </w:p>
    <w:p>
      <w:r>
        <w:t>因为老伯一直面对我的屁股插入，又加上我的肥臀和淫水，所以一直不停的发出拍拍拍的声音！！</w:t>
      </w:r>
    </w:p>
    <w:p>
      <w:r>
        <w:t>「嗯嗯…好…好舒…舒服…嗯…」</w:t>
      </w:r>
    </w:p>
    <w:p>
      <w:r>
        <w:t>「哪里舒服啊？」</w:t>
      </w:r>
    </w:p>
    <w:p>
      <w:r>
        <w:t>「好舒服……嗯嗯……嗯…呀…」</w:t>
      </w:r>
    </w:p>
    <w:p>
      <w:r>
        <w:t>「嗯嗯～～那里很舒服呀？」</w:t>
      </w:r>
    </w:p>
    <w:p>
      <w:r>
        <w:t>「阴……阴道……好舒服…Ｕｎｃｌｅ的肉…肉棒…塞的我…好满呀……」「哪里满呀～～嗯！！」</w:t>
      </w:r>
    </w:p>
    <w:p>
      <w:r>
        <w:t>我己经不懂回答Ｕｎｃｌｅ的话，我只在呻吟着。</w:t>
      </w:r>
    </w:p>
    <w:p>
      <w:r>
        <w:t>Ｕｎｃｌｅ一直不停的前后一直的插，还一直九浅一深的不停的前后运动，搞的我已经受不了了，还在途中高潮三次！</w:t>
      </w:r>
    </w:p>
    <w:p>
      <w:r>
        <w:t>「嗯嗯…我…不行了…我真的不…行了…呀…啊…」「嗯～～～我要射了！！我要射进你的阴道内…」「呀～～～住……住手～～呀…不要…射进去…啊…啊…」「嗯～～我来了～啊！！！！！！！！」</w:t>
      </w:r>
    </w:p>
    <w:p>
      <w:r>
        <w:t>烫热的精射进我的子宫，我又高潮了。</w:t>
      </w:r>
    </w:p>
    <w:p>
      <w:r>
        <w:t>虽然今次是在威胁之下给Ｕｎｃｌｅ淫玩，但他的性交确又使我欲仙欲死。</w:t>
      </w:r>
    </w:p>
    <w:p>
      <w:r>
        <w:t>经过今次之后，Ｕｎｃｌｅ不再收取我任何租金，食住全归Ｕｎｃｌｅ，但我在屋中不可以穿上衣服，必须是裸体的，练舞也是裸体的，Ｕｎｃｌｅ也是坐在我后面看着我裸体跳舞。既然都给他玩了，在屋中全裸就全裸吧，便由他看个够。</w:t>
      </w:r>
    </w:p>
    <w:p>
      <w:r>
        <w:t>有时Ｕｎｃｌｅ的两个朋友来，他们一看见我的裸体，还未正式插入我的阴道，就己经射了，所以好多时他们只会叫我张开大腿，露出阴道给他们打手枪，不一会他们便射了。还是Ｕｎｃｌｅ厉害，有时一天操我三、四次，操得我高潮迭起，死去活来。</w:t>
      </w:r>
    </w:p>
    <w:p>
      <w:r>
        <w:t>【完】</w:t>
      </w:r>
    </w:p>
    <w:p>
      <w:r>
        <w:t>字数7780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