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日久生情01</w:t>
      </w:r>
    </w:p>
    <w:p>
      <w:r>
        <w:t>日久生情（办公室情爱作品，人妻及别人女友）初章</w:t>
      </w:r>
    </w:p>
    <w:p>
      <w:r>
        <w:t>日久生情</w:t>
      </w:r>
    </w:p>
    <w:p>
      <w:r>
        <w:t>＊＊＊＊＊＊＊＊＊＊＊＊＊＊＊＊＊＊＊＊＊＊＊＊＊＊＊＊＊＊＊＊＊＊＊标题註解：日久生情，干多了就会发生感情，来自「起点」的一部小说《艳照门徒》里的创意。</w:t>
      </w:r>
    </w:p>
    <w:p>
      <w:r>
        <w:t>＊＊＊＊＊＊＊＊＊＊＊＊＊＊＊＊＊＊＊＊＊＊＊＊＊＊＊＊＊＊＊＊＊＊＊</w:t>
      </w:r>
    </w:p>
    <w:p>
      <w:r>
        <w:t>（初章）</w:t>
      </w:r>
    </w:p>
    <w:p>
      <w:r>
        <w:t>生平参加过十几场的婚礼，就属现在这场最让我难以忘记：因为婚礼的男主角，是我的好友阿盛；而女主角阿兰，则是我私底下的炮友。</w:t>
      </w:r>
    </w:p>
    <w:p>
      <w:r>
        <w:t>我和阿盛以及一些朋友共同合资开了一间贸易公司，平时主要的业务是进口文具及服饰；因为阿盛的关系，所以阿兰也在公司里上班。</w:t>
      </w:r>
    </w:p>
    <w:p>
      <w:r>
        <w:t>平时公司里头主要由我坐镇，而阿盛则负责四处开拓客源。其实他也是利用机会公款消费，在外头偷吃，不过同是男人，所以我对这种事也不怎么介意。</w:t>
      </w:r>
    </w:p>
    <w:p>
      <w:r>
        <w:t>公司里除了我跟阿兰以外，就是许姐跟赵姐两个，她们一个负责会计，一个负责联络客户及处理订单。平时客户要来之前都会先打声招呼，公司几乎不会有什么外人出入，所以我们没事时就会打打麻将，联络感情。</w:t>
      </w:r>
    </w:p>
    <w:p>
      <w:r>
        <w:t>这天不知是不是手气特别旺，一圈下来，竟然赢了她们三个各快一个月的薪水，让三女几乎都急红了眼。</w:t>
      </w:r>
    </w:p>
    <w:p>
      <w:r>
        <w:t>原本一个月的薪水对她们来说，也没有重到哪里，不过她们都是大手大脚的人，自然也会有些卡债之类的，所以她们急着在我这里扳回一城。</w:t>
      </w:r>
    </w:p>
    <w:p>
      <w:r>
        <w:t>我点了点头，同意加大赌注。</w:t>
      </w:r>
    </w:p>
    <w:p>
      <w:r>
        <w:t>没想到第二圈不到一半，我居然胡了一把清一色，这下子她们全都傻了。见情况不妙，阿兰居然过来拉着我，叫我这大老闆今天不算，明天再战；赵姐和许姐也过来撒娇，一时间让我有种飘飘欲仙的感觉。</w:t>
      </w:r>
    </w:p>
    <w:p>
      <w:r>
        <w:t>环伺於三女之间，我的老二自然也开始不安份起来。即使那是不可能的，不过……</w:t>
      </w:r>
    </w:p>
    <w:p>
      <w:r>
        <w:t>看着她们，我突然有种很邪恶的念头。</w:t>
      </w:r>
    </w:p>
    <w:p>
      <w:r>
        <w:t>阿兰率先表态同意，反正只要不扣钱就好，以对我的了解，我应该也不会提什么苛克的条件。</w:t>
      </w:r>
    </w:p>
    <w:p>
      <w:r>
        <w:t>许姐想了一下，她也同意了，如果她老公知道她把薪水输光，肯定要大吵一架，所以钱以外的事情，她都可以商量。</w:t>
      </w:r>
    </w:p>
    <w:p>
      <w:r>
        <w:t>最后赵姐也同意了。</w:t>
      </w:r>
    </w:p>
    <w:p>
      <w:r>
        <w:t>其实，一直以来我对她们都有想法，只不过赵姐跟许姐都结婚了，而阿兰是阿盛的女友，所以我迟迟不敢动手。乘着这个机会，我终於定下心来。</w:t>
      </w:r>
    </w:p>
    <w:p>
      <w:r>
        <w:t>「钱债肉偿。」我笑着告诉她们。</w:t>
      </w:r>
    </w:p>
    <w:p>
      <w:r>
        <w:t>一时间，三女全都楞住了，她们大概从来没想过，我会讲出这种话来。</w:t>
      </w:r>
    </w:p>
    <w:p>
      <w:r>
        <w:t>这提议她们自然不会答应，我们谈了一阵子，终於她们同意每个人替我口交十次，作为赌债的赔偿。</w:t>
      </w:r>
    </w:p>
    <w:p>
      <w:r>
        <w:t>第一个替我吹箫的，就是艳丽的赵姐；情妇般的脸庞，高挑的身材，让我一直很想要强奸她。</w:t>
      </w:r>
    </w:p>
    <w:p>
      <w:r>
        <w:t>进到总经理室后，我先开了支红酒；当然，这不是普通的红酒，而是加了催情药的红酒，女人只要喝上一口，马上贞妇变荡妇。如果送我酒的阿盛知道这酒即将被我用来诱奸阿兰，不知道会有什么想法？</w:t>
      </w:r>
    </w:p>
    <w:p>
      <w:r>
        <w:t>赵姐自然不识这酒，她婉拒的想拒绝我，不过我意有所指的说，跟老闆打好关系也是员工必修的一课，她这只得同意和我饮酒。不过，不是一般的喝酒，我要她把酒含在口里，然后坐在我的身上喂我。</w:t>
      </w:r>
    </w:p>
    <w:p>
      <w:r>
        <w:t>坐在办公椅上跟女职员乱来，这画面我想了好久，终於可以实现，让我整个人一把熊熊欲火烧得火旺。</w:t>
      </w:r>
    </w:p>
    <w:p>
      <w:r>
        <w:t>赵姐坐到我身上，将酒渡到我口中；而我则乘机将舌头伸了过去翻江倒海，一双贼手更是不时的上下乱摸。</w:t>
      </w:r>
    </w:p>
    <w:p>
      <w:r>
        <w:t>生平只有丈夫一个男人的赵姐，一时间整个人心慌慌的；跟丈夫以外的男人发生亲密关系，这是她想也没想过的。这份心思，让她整个人点燃了一股埋藏许久的情欲。</w:t>
      </w:r>
    </w:p>
    <w:p>
      <w:r>
        <w:t>一阵长达数分钟的舌吻之后，我乘势从她的脸下一路吻下，双手更是直接握住她那对三十六ｄ的豪乳；赵姐无力地想要推开我的魔爪，不过药力开始挥发的她，身体逐渐地火热起来，像胸部这种明显的性感带，自然格外的有感觉，所以她根本无力抵抗我的侵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