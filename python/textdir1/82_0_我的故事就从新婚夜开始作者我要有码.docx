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我的故事就从新婚夜开始作者我要有码</w:t>
      </w:r>
    </w:p>
    <w:p>
      <w:r>
        <w:t>我的故事就从新婚夜开始</w:t>
      </w:r>
    </w:p>
    <w:p>
      <w:r>
        <w:t>字数：9000</w:t>
      </w:r>
    </w:p>
    <w:p>
      <w:r>
        <w:t>租用的宾馆新房里的灯光亮得有点刺眼，我穿着大红旗袍默默的坐在床边，此时我新婚的丈夫正烂醉如泥的躺在床上。</w:t>
      </w:r>
    </w:p>
    <w:p>
      <w:r>
        <w:t>婚礼上人们对我的讚美令他很兴奋，使他在酒席上和很多充满表达讚美之词的来宾无节制的碰杯。也许兴奋的心情使他忽略了后果，那就是此时带给我的无比的失落；哎！看来新婚之夜是泡汤了。</w:t>
      </w:r>
    </w:p>
    <w:p>
      <w:r>
        <w:t>我轻歎着伸出手，轻柔的抚摩着他滚烫的脸，心却开始产生了躁动。原本期待着他在此时能带给我无比的柔情和做妻子的快乐，可此时却等於是让我独守空房。我的期待和渴望现在正慢慢的化为烦躁和无奈。</w:t>
      </w:r>
    </w:p>
    <w:p>
      <w:r>
        <w:t>我慢慢的俯下身体，双手捧住了他的脸仔细的看着。说实话，丈夫长的只能算一般，但五官的配合起来看，还是蛮有男人味的。我低下头把嘴唇凑近了他的嘴，一股酒气夹杂着烟味扑鼻而来，我只得放弃了吻他的欲望，嘴唇只是在他的紧闭的双目上吻了一下。</w:t>
      </w:r>
    </w:p>
    <w:p>
      <w:r>
        <w:t>我站起身，费力的把他扶坐起来，「你，干什么啊？」他含混不清的喃喃问着。</w:t>
      </w:r>
    </w:p>
    <w:p>
      <w:r>
        <w:t>「把衣服脱了会睡的舒服点，来吧，坚持一下吧。谁让你喝那么多呀！」我在他耳边柔声的回答着。</w:t>
      </w:r>
    </w:p>
    <w:p>
      <w:r>
        <w:t>终於我的丈夫身上只剩下了内裤。我扶着他的肩，让他慢慢的躺好。我起身从柜子里拿出被子替他盖上，干完这些，我自己也出来一身汗。</w:t>
      </w:r>
    </w:p>
    <w:p>
      <w:r>
        <w:t>我长出了一口气，觉得也有点累了，可心里又开始觉得烦躁不安。我脱去大红的高跟鞋，在房间里来回的走了几步。我站到床前，看着已经睡熟的丈夫，我慢慢的解着旗袍的扣子，心里的躁动越来越强烈了。</w:t>
      </w:r>
    </w:p>
    <w:p>
      <w:r>
        <w:t>此刻新婚的我并不是一个处女，我的生活中有过几个男人，甚至到今天为止还和其中的二位保持着关系，（我为什么我会那样呢，如果可能的话，后的故事里会描述的）但我还是满心期待着能得到丈夫给予我的全新生活。</w:t>
      </w:r>
    </w:p>
    <w:p>
      <w:r>
        <w:t>「来今晚只能凑合着过了。」我自言自语的说着。</w:t>
      </w:r>
    </w:p>
    <w:p>
      <w:r>
        <w:t>我脱去旗袍，然后坐到床边褪下连裤丝袜，站起来伸了个懒腰。此时的我身上穿着红色的黛安芬内衣，为了今天的日子，我特意选购的这款内衣紧紧的包裹着白白的匀称的身体，半透明镂花内裤只有一小块遮盖着我饱满的阴户，雪白的臀部几乎都暴露着，但我现在觉得内衣紧得让我有点难受。</w:t>
      </w:r>
    </w:p>
    <w:p>
      <w:r>
        <w:t>我把手别到背后，解开了乳罩的扣子，我把乳罩随手扔在床上，我的身体有了一种被释放的轻松感觉。</w:t>
      </w:r>
    </w:p>
    <w:p>
      <w:r>
        <w:t>我裸露着匀称丰满的上身准备去浴室洗澡放松一下，一场婚礼真是把我累坏了。在梳粧台前我停了下来，对着镜子我挺起胸，乳房有点微微下垂。</w:t>
      </w:r>
    </w:p>
    <w:p>
      <w:r>
        <w:t>我用双手握着托起自己的乳房，黄豆般大小的乳头和一元硬币差不多大的乳晕呈现暗红色。这种颜色衬托着雪白的乳房，我自言自语的说了一句：「真是蛮漂亮的。」我的手开始不自觉的揉动乳房，同时用两只手的食指和拇指捏住了自己的乳头。</w:t>
      </w:r>
    </w:p>
    <w:p>
      <w:r>
        <w:t>我身体一颤，嘴里发出了一声呻吟。乳头上传来了一阵麻麻、痒痒开始发涨的感觉，我揉捏了几下，这种感觉马上开始蔓延，整个乳房也开始有点发涨。床上传来丈夫翻身的响动，我赶紧放开自己的手，深深的呼吸了几下，转头往床上看了一眼，然后转过半裸的身体向浴室走去。</w:t>
      </w:r>
    </w:p>
    <w:p>
      <w:r>
        <w:t>我走进了浴室，先打开了水龙头开始往浴缸里放水，然后就在浴室的大镜子前把妆卸掉，等刷完牙，我就弯下腰除去了身上唯一遗留的小内裤，现在我全身赤裸的站在了大镜子前，我微微退后了一步，双手插在腰间，凝视着镜子里自己身体。</w:t>
      </w:r>
    </w:p>
    <w:p>
      <w:r>
        <w:t>并拢着双腿的我，两腿之间的三角地带鼓鼓的，看上去胖嘟嘟的很饱满，唯一让我感到有点不满意的是阴毛好少，稀稀拉拉的没几根长在阴阜上，腰上也有一点点脂肪了。我就这样双手插着腰，左右扭摆了几下，打量了一会。</w:t>
      </w:r>
    </w:p>
    <w:p>
      <w:r>
        <w:t>浴缸的水放满了，我转身关了水，抬腿跨入了浴缸。我慢慢的坐下，直到自己的身体完全浸没在温暖的水里。</w:t>
      </w:r>
    </w:p>
    <w:p>
      <w:r>
        <w:t>「哎！」我长长的出了一口气，静静的浸泡在水中，渐渐的我的身体开始发热了，觉得有一股说不出的舒畅从身体里散发出来。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