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重遇惊艳熟女</w:t>
      </w:r>
    </w:p>
    <w:p>
      <w:r>
        <w:t>某日早上，G 市机场，「呼，终于回到G 市了，整整7 年了，先给妈打个电话，看看她到了没……」一个身高约1 米85，剑眉星目，身材匀称，肤色健康的青年拖着行李箱从接机口处走出来。我叫李晨曦，是国内有名公司晨光集团的继承人，在外国读书刚刚毕业回国。「妈，你在哪，我到哪去找你？」「小曦，妈在C 出口，你走出来吧，车子就在这等你。」</w:t>
      </w:r>
    </w:p>
    <w:p>
      <w:r>
        <w:t>通过询问，我很快找到了C 出口，顺利地找到了C 出口，也找到了母亲，虽然有时通过视频能够看到母亲，但是上次视频已经是一年半之前的事，母亲风采依旧，白色的职业衬衣包裹着丰满的胸部，黑裙，黑丝，黑高跟，完全是一个职场女强人的形象。</w:t>
      </w:r>
    </w:p>
    <w:p>
      <w:r>
        <w:t>然而，我看到前来迎接他的母亲时，目光却是被母亲身边的一个女人给吸引住了。那是一个像水蜜桃一样的美丽成熟性感诱人的贵妇，一对引人瞩目的巨乳，可能是G-cup ，甚至是H-cup ，两瓣如瓜一般硕大的肥臀，加上修长笔直的双腿，雪白泛着淡淡白玉光泽的肌肤，浑身上下都散发着媚惑人的气息，妩媚天成。看到我之后，美艳熟妇向我展露出一个甜美的笑容，让我的脸不由自主地红了一下。</w:t>
      </w:r>
    </w:p>
    <w:p>
      <w:r>
        <w:t>「小曦，这是红梅阿姨啊，你忘了吗？」老妈向我介绍美熟妇。</w:t>
      </w:r>
    </w:p>
    <w:p>
      <w:r>
        <w:t>哦，我想起来了，她是我妈的闺蜜，薛红梅，是一个富豪的遗孀，没有子女，住在我家旁边，不时会来我家串门与我妈聊天，6 年了，岁月好像没在她身上留下什么痕迹，依旧美艳动人。以前看到她的时候，我还是没啥感觉的，怎么现在见到她我却有点不自然呢？</w:t>
      </w:r>
    </w:p>
    <w:p>
      <w:r>
        <w:t>这时，红梅阿姨发话了：「呵呵，小曦离开的时候才15岁，现在都长大成一个帅小伙，在外国肯定很多姑娘喜欢。」薛红梅笑起来真的很美，看得我有种飘飘然的感觉。</w:t>
      </w:r>
    </w:p>
    <w:p>
      <w:r>
        <w:t>「梅姨你说笑了，才没有。」在她面前，我表现得有点腼腆。</w:t>
      </w:r>
    </w:p>
    <w:p>
      <w:r>
        <w:t>「好啦，咱别说那么多了，小曦坐了那么长时间的飞机，肯定也累了，咱先回去洗个澡休息一下吧，今晚我们去出去吃一顿好的为小曦接风，我去发动车子，梅姐你帮一下小曦把行李放到车尾箱吧。」老妈打断我们的话，就去前面发动车子。</w:t>
      </w:r>
    </w:p>
    <w:p>
      <w:r>
        <w:t>当梅姨帮我把抬起行李的时候，我不可避免地闻到美熟妇身体散发出来，混杂着汗味的幽香，再看到她胸前那被包裹在红色连衣裙里面，那一片迷人的美肉，下体的巨龙就已经撑起了一个夸张的帐篷。</w:t>
      </w:r>
    </w:p>
    <w:p>
      <w:r>
        <w:t>梅姨好像也发现了我的异样，脸红了一下，轻轻拍了一下我的头，「小色狼，胡思乱想什么呢？看到什么美女吗？」。</w:t>
      </w:r>
    </w:p>
    <w:p>
      <w:r>
        <w:t>我大胆的回应她：「看到啊，就是梅姨你嘛。」</w:t>
      </w:r>
    </w:p>
    <w:p>
      <w:r>
        <w:t>「瞎说……就你嘴甜。」薛红梅嘴上笑骂着，可脸上的笑意掩盖不了。</w:t>
      </w:r>
    </w:p>
    <w:p>
      <w:r>
        <w:t>「是真的啊，梅姨这么美丽动人，谁会说你不漂亮。」</w:t>
      </w:r>
    </w:p>
    <w:p>
      <w:r>
        <w:t>「得了小鬼头，就你会拍马屁。」</w:t>
      </w:r>
    </w:p>
    <w:p>
      <w:r>
        <w:t>梅姨帮我放好行李之后，拍拍手，扭着硕大的肥臀进入了车子的副驾驶座，而我就不由得苦笑一下，这梅姨还真是勾人，我可不是想拍你马屁啊，我可是想拍你的屁股啊，如此诱人的成熟美妇简直是人间极品啊。</w:t>
      </w:r>
    </w:p>
    <w:p>
      <w:r>
        <w:t>晚上，我们三人在外面吃过饭后，母亲有事回到公司去处理，把送薛红梅的任务交待给我，我也非常愿意与梅姨独处亲近。我们住在一个高档别墅小区里面，而且离我们用餐的地方不远，所以梅姨就提议散步回家。在路上，我们一直聊着各种话题，我们聊了我在美国求学时候的事情，聊了一些我小时候的事情，也聊了梅姨在我不在国内的时候，发生的一些有趣的事，大家相谈甚欢。</w:t>
      </w:r>
    </w:p>
    <w:p>
      <w:r>
        <w:t>不知不觉，我们就走到薛红梅家的门口。「好了，小曦，我到家啦，谢谢你这个护花使者护了啊，晚安，拜拜。」</w:t>
      </w:r>
    </w:p>
    <w:p>
      <w:r>
        <w:t>「梅姨，不要随便跟男人说晚安哦。」</w:t>
      </w:r>
    </w:p>
    <w:p>
      <w:r>
        <w:t>「为什么？」梅姨不解地问。</w:t>
      </w:r>
    </w:p>
    <w:p>
      <w:r>
        <w:t>「晚安就是wan`an啊，拆开来看看，就是我爱你啊，嘿嘿。」我调笑地说。</w:t>
      </w:r>
    </w:p>
    <w:p>
      <w:r>
        <w:t>「啊，你又占你梅姨的便宜，讨打啊你。」美人娇嗔，风情万种。</w:t>
      </w:r>
    </w:p>
    <w:p>
      <w:r>
        <w:t>「好了，不说笑了，晚安梅姨。」</w:t>
      </w:r>
    </w:p>
    <w:p>
      <w:r>
        <w:t>「晚安小色鬼。」</w:t>
      </w:r>
    </w:p>
    <w:p>
      <w:r>
        <w:t>我一边走向家门，一边还不时扭头回去偷看薛红梅那红色的身影，直到她踏入了她的家门，我才恋恋不舍地回家去。</w:t>
      </w:r>
    </w:p>
    <w:p>
      <w:r>
        <w:t>哗哗哗……回到家洗澡的时候，喷头流水的声音让我不自觉地想起薛红梅，在猜想她现在是不是也在淋浴呢？高耸的酥胸，肥翘的香臀，嫩滑的肌肤被水流冲刷着，丰满的肉体流淌着晶莹的水珠，纤纤玉指为了清洗那肥厚的阴唇，一次又一次地抚摸，插入蜜道……想象到如此让男人疯狂的美景，下身的肉棒已经「剑指上天」了。</w:t>
      </w:r>
    </w:p>
    <w:p>
      <w:r>
        <w:t>「红梅，我亲爱的梅姨，我想要你，我想把你按在地上，脱掉你的衣物，亲吻你身上每一个地方，把你亲得哀叫连连，然后深深地插入你的美穴，把你干得高潮而不停颤抖，揉捏着你的巨乳和肥臀，听着你那充满诱惑力的叫床声，把精华都射入你那熟透的子宫……」我在水柱的冲洗下不断地呢喃着，想象着薛红梅被我奸淫的样子，右手抓着长达18公分的肉棒不停地上下撸动着，十来分钟后，我想象中的薛红梅，已经被是我上、前、后「三洞全开」，每个地方都灌满了我生命的精华，而现实中的我，也达到了高潮。</w:t>
      </w:r>
    </w:p>
    <w:p>
      <w:r>
        <w:t>不仅仅是洗澡，在睡梦中的我，也是满脑子都是梅姨的影像，「来啊，小曦，梅姨下面好难受……来啊，小曦，梅姨下面好难受……来啊，小曦，梅姨下面好难受……」梦中的薛红梅，坐在床上，下身赤裸，一只手正在向我招呼，晶莹的蜜液正在从迷人的肉穴中往外冒。我哪能抵住这样的诱惑，迅速地解除武装，往美人身上扑去……醒来之后，果然，下体湿漉漉，黏糊糊的一片。我好像从来没有为一个女人这样疯狂过，哪怕是在外国，可是回国的第一天，薛红梅却让我梦遗了……</w:t>
      </w:r>
    </w:p>
    <w:p>
      <w:r>
        <w:t>在接机那天之后，我好像再没有见过薛红梅一次，听母亲说她好像去韩国旅游了，起码要去个半个月什么的，听到这消息，我有点失落，暂时不能看到那个迷人的熟妇了。咦，不对，算算日子，她也应该在这几天回来了吧。果然，两天之后母亲给我打电话，让我去机场接梅姨的飞机。当天下午我在机场接到了梅姨，她今天身穿的是黑白相间的V 字领长裙，丰满的乳房胀衣欲裂，肉色的玻璃丝袜，黑色的高跟鞋，熟美，艳丽，脸色略显疲惫，估计是旅途的奔波所造成的。</w:t>
      </w:r>
    </w:p>
    <w:p>
      <w:r>
        <w:t>「麻烦你来接我了小曦，不会碍着你的事情吧？」梅姨有些不好意思。</w:t>
      </w:r>
    </w:p>
    <w:p>
      <w:r>
        <w:t>「哪有麻烦，接梅姨比较重要嘛，而且最近我也没什么事。」</w:t>
      </w:r>
    </w:p>
    <w:p>
      <w:r>
        <w:t>「咯咯，来，小帅哥，帮姨把行李放好，谢啦。」</w:t>
      </w:r>
    </w:p>
    <w:p>
      <w:r>
        <w:t>「我在首尔的时候……后来到了光州之后……还有在济州岛我……」一路上，梅姨用她那甜美的声音，把在韩国旅行遇到的人和事物，向我娓娓道来，我则成为一个合格的聆听者，在一边细细地听她说话，一边在她停顿休息，等待我回应的同时，恰到好处地说出我的看法和回应，使她相当的满意。机场离家里的距离很远，开车也需要两个小时，说着说着，她竟然睡着了，估计是累坏了吧。我担心空调会让她着凉，于是，就把车子停在一边，从后座储物柜里面拿出一张毯子盖在她身上。</w:t>
      </w:r>
    </w:p>
    <w:p>
      <w:r>
        <w:t>在车子回到家的时候，我轻轻地叫醒了梅姨：「梅姨，梅姨，醒醒，到家了。」</w:t>
      </w:r>
    </w:p>
    <w:p>
      <w:r>
        <w:t>梅姨慢慢睁开眼睛，长长地伸了个懒腰，使得胸前的乳房更加巨大，加上初醒那个慵懒的样子，让我不自禁吞了几下口水。「咦，小曦是你帮我盖的毯子吗？真体贴。」她对我笑着道谢，然后下车那行李去了，在她下车的瞬间，肥翘的臀部完全正对着我，那一瞬间，我真的想不顾一切脱下裤子，把我胯下的肉棒狠狠地插入这个肥美得好像能捏出汁来的美臀。不过理智还是战胜了一瞬间的欲望，把我按捺住了。</w:t>
      </w:r>
    </w:p>
    <w:p>
      <w:r>
        <w:t>经过车上的休息，梅姨好像精神了不少，说着为了报答我，亲自下厨给我做晚餐，我表面上说不好意思，其实心里是万分愿意的，便半推半就地答应了，并且表示要帮忙打下手。</w:t>
      </w:r>
    </w:p>
    <w:p>
      <w:r>
        <w:t>虽然在美国住了很长一段时间，可我还是吃不惯欧美的洋快餐，所以总是自己去超市买食材回来煮，几年下来，烹调功夫略有小成，看见薛红梅略带吃惊地看着我麻利的切蔬菜，心里有点小得意。</w:t>
      </w:r>
    </w:p>
    <w:p>
      <w:r>
        <w:t>「梅姨，沙拉酱在哪？我去拿些。」</w:t>
      </w:r>
    </w:p>
    <w:p>
      <w:r>
        <w:t>「喏，在那，自己去拿。」</w:t>
      </w:r>
    </w:p>
    <w:p>
      <w:r>
        <w:t>厨房不算宽敞，而梅姨也弯下腰拿东西，我便侧过身子走过去，粗壮的肉棒恰好划过美熟妇那巨大的屁股，美熟妇明显地颤抖了一下，到达屁股沟的时候，薛红梅不自觉的更加抬起屁股来迎合肉棒的摩擦，「啊……」两人都不由得轻声呻吟了一下。霎时间，我跟她都非常尴尬，弄了个大红脸，我说了句「梅姨不好意思」接着又装作无事地干别的事去了。</w:t>
      </w:r>
    </w:p>
    <w:p>
      <w:r>
        <w:t>晚餐是西餐，因为梅姨想喝红酒，如果红酒配中餐的话，就会感觉很奇怪了，除此之外，梅姨还非常有情调地开了暗光灯。梅姨是一个懂得享受的女人，她选了一瓶拉图作为我们晚餐的红酒，丰满的黑加仑香味，和细腻的黑樱桃的香味，让人回味无穷。用餐的时候，梅姨没有吃多少东西，红酒却喝了不少，渐渐的，在红酒的作用下，梅姨的脸蛋开始变得更加红润，说的话也涉及了她的隐私，情绪也开始变化。</w:t>
      </w:r>
    </w:p>
    <w:p>
      <w:r>
        <w:t>原来梅姨在此之前认识了一个男人，两人也交往得很好，这次打算一起去韩国旅游，顺便也把关系确定一下，但没有想到，那个男人是个赌棍，到了济州岛之后，忍不住手，背着梅姨去赌场赌钱，欠了一屁股的债。纸包不住火，这件事情让梅姨知道了，帮那男人还钱之后，狠狠地打了他一巴掌，并让他以后都消失在自己的眼前。那男人也不是什么好东西，想仗着自己是男人力气大，要强奸梅姨，结果让梅姨一膝盖踢中子孙根，又报警处理这件事情，才安然无恙。</w:t>
      </w:r>
    </w:p>
    <w:p>
      <w:r>
        <w:t>「臭男人，你们都不是什么好东西，就会盯着我的钱……呜呜呜……」由于酒精的作用，梅姨越说越激动，最后失声痛哭了起来。我鼓起勇气，走到薛红梅身旁，一句话也没说，轻轻抱住她，用手安抚着她的后背。梅姨搂着我，一直在哭泣……我也不知道过了多长的时间，梅姨哭着哭着就没有了声音，竟然睡着了。我只好一边感受着成熟艳妇肉体所带给我的诱惑，一边抱起她走向她的卧室。</w:t>
      </w:r>
    </w:p>
    <w:p>
      <w:r>
        <w:t>好不容易才把梅姨放到床上，我还到浴室去拿了梅姨的毛巾，泡水，扭干，帮她擦身子，这真是个煎熬的工作啊，薛红梅成熟的身体不停地在诱惑着我，我不是没想过趁着梅姨喝醉，直接扑上去把她上了，但是这只是图一时之快，我是很想把这美熟妇干了，但是我想长久地干她啊，等梅姨醒了之后估计会恨我一辈子的，所以我还是强行抑制住了欲望，用心地帮她擦身子。</w:t>
      </w:r>
    </w:p>
    <w:p>
      <w:r>
        <w:t>当我脱了美熟妇的拖鞋，准备帮她擦洗脚部的时候，完完全全地被那双白嫩的玉足所迷住了。也许是这两天没有洗脚，梅姨的莲足闻上去，有一股比较浓郁的脚汗味，但应该是心理作祟的原因，在我看来，梅姨身体的每一部分，都是完美漂亮的，每一种味道，都是沁人心脾的，我很喜欢这股味道。挣扎了很久，还是忍不住，嘴巴慢慢凑过去，轻轻地含住珍珠般的脚趾，同时用舌头温柔地舔舐嘴里的每一个部分，清理着美脚上的一些汗渍。</w:t>
      </w:r>
    </w:p>
    <w:p>
      <w:r>
        <w:t>「嗯……」梅姨的呻吟声吓了我一跳，赶紧缩回去，看见她又没有什么动静之后，又壮起胆，继续享用她动人的美脚。梅姨的玉足，每一个地方我都仔细地品尝，生怕有一丝的错过，好几次我都有往上亲吻舔舐的想法，但是知道自己一旦这样做，一定会得寸进尺的，最终还是忍住了。</w:t>
      </w:r>
    </w:p>
    <w:p>
      <w:r>
        <w:t>大概舔了10分钟，我才很不舍得放开嘴巴，再用毛巾帮她清理脚部，擦掉我的口水，再看了看梅姨，帮她盖上被子，准备离开她的房间。突然，梅姨抓住我的手，把我吓了一跳，口中不停地嘟囔着：「别走，不要走……」我没有甩开她手并且落荒而逃，只是就近拿了一张凳子坐下，任由梅姨抓住我的手，我就在她旁边打盹。</w:t>
      </w:r>
    </w:p>
    <w:p>
      <w:r>
        <w:t>清晨，我感觉到手部的震动，猛地醒过来，看到薛红梅正在松开她那抓住我的玉手，她本来是想悄悄地松开，结果我还是醒了，让她尴尬了一下。</w:t>
      </w:r>
    </w:p>
    <w:p>
      <w:r>
        <w:t>「不好意思，小曦，昨晚梅姨丑态毕露了吧？还拉着你一个晚上，麻烦你那么久，让你见笑了。」梅姨很不好意思，红着脸跟我说。</w:t>
      </w:r>
    </w:p>
    <w:p>
      <w:r>
        <w:t>「没关系的梅姨，昨晚梅姨也没什么啊，哦对了，你昨晚喝了那么多酒，现在的头估计很疼的了，你还是别动，我去弄点早餐给你。」说完，我也不等梅姨说些什么就离开了房间，却没有看见美熟妇在我离开房间那一刻，嘴角泛起的弧度。</w:t>
      </w:r>
    </w:p>
    <w:p>
      <w:r>
        <w:t>醉酒事件之后，我感觉我与薛红梅之间的距离拉近了许多，她隔三岔五给我送自己做的小吃，让我大饱口福，同时我面对她的时候也越发自然起来。</w:t>
      </w:r>
    </w:p>
    <w:p>
      <w:r>
        <w:t>「喂，小曦啊，之前我托你梅姨帮我在国外买了些东西，昨天运到了，我忘记去拿，你现在到梅姨那帮我拿吧。」母亲打电话的时候，我刚起床正在刷牙。</w:t>
      </w:r>
    </w:p>
    <w:p>
      <w:r>
        <w:t>梅姨本来就是我们邻居，而且我们比较熟稔，所以我也只穿着睡觉穿的背心和短裤过去拿东西。</w:t>
      </w:r>
    </w:p>
    <w:p>
      <w:r>
        <w:t>「哎，小曦来了，是帮你妈拿东西的吧，你先坐坐，我去拿给你。」我过去的时候，薛红梅正在跳健身操，她身穿紧身小背心，把丰腴的身材完全突显出来。「看你样子还没吃早餐吧？我也没吃，要么等我跳完之后，我做早餐你吃？」「好的，谢谢梅姨。」</w:t>
      </w:r>
    </w:p>
    <w:p>
      <w:r>
        <w:t>我坐在沙发上，欣赏着正在上下跳动的美熟妇，那丰满的硕臀跟巨乳，随着她的动作不停地晃动，更要命的是，由于梅姨的胸部太大，穿紧身小背心的时候根本没有带乳罩！我看得有点唇干舌燥，有点受不了，突然有种想上厕所的感觉，哪怕我刚才起床已经去了一次。</w:t>
      </w:r>
    </w:p>
    <w:p>
      <w:r>
        <w:t>「额，那个，梅姨，我去个洗手间。」</w:t>
      </w:r>
    </w:p>
    <w:p>
      <w:r>
        <w:t>「好吧，你去吧。」</w:t>
      </w:r>
    </w:p>
    <w:p>
      <w:r>
        <w:t>我进入洗手间，瞥见洗衣篮里面，装着一堆待洗的衣服，心中一动，这些衣服里面，肯定有梅姨没有洗过的内裤！果然，我从衣服堆里，抽出一条粉红色、薄软半透明的蕾丝内裤，甚至，我看到内裤底部沾有一些湿湿黏黏的分泌物，想到那里是陷入梅姨肉缝里的部分时，坚硬的鸡巴不由得一阵跳动。放到鼻子前闻，一阵浓郁而淫靡的体香不断朝着我直直扑来。我忍不住发出哼声，把黏黏的部分压在鼻孔上闻，淫靡的骚味刺激鼻腔。</w:t>
      </w:r>
    </w:p>
    <w:p>
      <w:r>
        <w:t>「小曦你先等等……啊，不要……哎哟。」薛红梅的叫声把正在沉醉中的我惊醒。她也是突然想起来，自己那些待洗的衣物，打算先进来收拾好再让我用洗手间，谁知道我已经把她的内裤拿出来亵玩。她想阻止我的行为，但是当她快步走过来的时候，却踩到洗手间的积水，脚部一滑，失去平衡，生生地扑到我怀里，把我压到墙上。</w:t>
      </w:r>
    </w:p>
    <w:p>
      <w:r>
        <w:t>美人在怀，温香软玉，八月夏天的热力以及刚刚跳完健身操所带来的汗水，把成熟艳妇的诱人体香完全散发出来，再加上下体的肉棒紧贴着梅姨下体的柔软处，我脑子「轰」的一声，再也没有别的想法，对着薛红梅的红唇，重重地吻下去。</w:t>
      </w:r>
    </w:p>
    <w:p>
      <w:r>
        <w:t>「唔……唔……」刚开始的时候她还有一点抗拒，但是很快就烟消云散，两条的粉臂搂在了我的腰上，主动与我热吻。我用力吸梅姨的红唇，然后把舌尖用力送入她充满香唾的芳口中。我的舌头在她的嘴里与她湿滑的舌头缠在一起。一会儿，我感觉有些气喘，刚刚抽离嘴巴和舌头，她却变本加厉，樱唇直接向我进攻，滑腻柔软的丁香妙舌却伸出来钻进我的嘴里，继续挑弄着我的舌头，我也不甘示弱，热烈地回应美人的丁香妙舌。</w:t>
      </w:r>
    </w:p>
    <w:p>
      <w:r>
        <w:t>左手在梅姨的背心外面，握住丰满的乳房揉捏一阵子之后，又把手伸进里面，抓着那硕大无朋的肥乳，不断揉捏。我的右手在她的背部往下移动，抚摸着她的细腰、肥臀，再伸到大腿上轻抚着，我感到梅姨一阵颤抖，那里的皮肤又细腻又柔嫩。不知道什么时候，梅姨背心已经被我撩开，乳头已经被逗弄得发胀起来，我伸出一只手搓捏着那颗已经熟透的樱桃，把美人弄得呼吸更加浓重。</w:t>
      </w:r>
    </w:p>
    <w:p>
      <w:r>
        <w:t>唇分，两人的嘴巴之间连着一条淫靡的银丝，我温柔地对梅姨说，「宝贝儿，给我吧，我要你。」</w:t>
      </w:r>
    </w:p>
    <w:p>
      <w:r>
        <w:t>估计薛红梅现在在我的爱抚和亲吻下，已经是意乱情迷了，只有低低地「嗯」了一声。我直接把大美人的短裤以及小内裤一下子拉到脚踝处，她也解开我的裤腰带。梅姨浓密的黑三角呈现在我眼前，她的阴毛很多，部分更生至小腹，大幅的阴毛覆盖着她的迷人洞，需要拨开湿淋淋的阴毛，才能寻找到洞口。我断定，梅姨这个美熟女的性欲一定非常强，我以后有福了。</w:t>
      </w:r>
    </w:p>
    <w:p>
      <w:r>
        <w:t>我一手托起她那条丰腴的右腿，她扶着我的腰，抓住我的肉棒，对准她那肥美多汁的桃源，我用力往上一挺，发出淫靡的「噗吱」声，我的鸡巴进入薛红梅的淫洞里。「啊」梅姨娇声呻吟了一下，将双手挂在我的双肩上，开始上下小幅度地移动着身体，然后慢慢地提起和降低她的浪穴，我也配合她的动作挺动着屁股，使每一次的结合，都深入她的骚穴。</w:t>
      </w:r>
    </w:p>
    <w:p>
      <w:r>
        <w:t>下体不停耸动，我的嘴巴也没有闲着，一直在梅姨的脸蛋，脖子，锁骨，上来回亲吻，而她也同样剧烈回应着我。「啊……啊……是啊……好舒服……好小曦……再深些……啊……」我听到梅姨低声地呻吟，一阵兴奋，更加卖力的抽插。我以前在美国玩过不少女人，那些外国妞的骚穴，要么就是被干得松垮垮的，要么就是身体比较娇小，死死地勒着我的鸡巴。梅姨的阴道不算很窄，但是刚好能够满足我的大鸡巴，是我有种紧凑感可又不会被勒得死死的，可以说，我跟她的交媾是完美结合。</w:t>
      </w:r>
    </w:p>
    <w:p>
      <w:r>
        <w:t>抽插了大概一百来来下，感受到梅姨身体的颤抖越来越厉害，估计是要高潮了吧，「嗯啊，曦……插得我很爽，我好美……不行了，要来了……嘶啊……嗯……啊……」梅姨的声调越发高亢，爽得她甚至张开樱唇，咬住我的肩膀。突然，从梅姨的花心处喷出一股蜜液，打在我的龟头上，我的肉棒被小穴里肉壁和子宫口的剧烈收缩蠕动强力压迫着，尾椎一阵酥麻感，一阵颤抖，一股精华直接喷洒进薛红梅那成熟美艳的肉体里面。</w:t>
      </w:r>
    </w:p>
    <w:p>
      <w:r>
        <w:t>高潮过后，我并没有拔出我深插在梅姨肉穴里面的肉棒，而是把她整个丰满肥熟的肉体都抱起来，让她像树熊一样搭在我身上，抱回她的房间，放到床上，然后压住她，一直亲吻她的肉体。</w:t>
      </w:r>
    </w:p>
    <w:p>
      <w:r>
        <w:t>「你这个小混蛋，胆子够大的啊，竟然敢把你梅姨上了，看我不收拾你。」梅姨嘴里说着狠话，但是娇靥上却是笑容满面，一手搂住我的脖子，一手抚摸着我的头发，温柔至极。</w:t>
      </w:r>
    </w:p>
    <w:p>
      <w:r>
        <w:t>「嘿嘿……」我淫笑几声，下体用力顶了一下，梅姨立马销魂地「嗯」了一声，「谁叫我家红梅这么迷人，肥水不流外人田嘛，你说是不是，宝贝儿。」</w:t>
      </w:r>
    </w:p>
    <w:p>
      <w:r>
        <w:t>「什么你家红梅，还宝贝儿呢，有你这么叫姨的吗？臭小子……嗯啊……轻点啊……」</w:t>
      </w:r>
    </w:p>
    <w:p>
      <w:r>
        <w:t>「爽吧，」我又耸动了几下，嘴巴用力吸了吸她胸前那颗大草莓，「我可不管，反正谁叫你长得这么勾引人，无处不美。」我强势地向她宣示主权。</w:t>
      </w:r>
    </w:p>
    <w:p>
      <w:r>
        <w:t>梅姨用手捏了捏我的鼻子，「小色狼，什么时候惦记上梅姨的？」</w:t>
      </w:r>
    </w:p>
    <w:p>
      <w:r>
        <w:t>「就是回国那一天啊，那天晚上我还因为宝贝儿你梦遗了，嘿嘿……我那晚梦见的东西终于实现了啊，梅姨以后就是我的女人了。」</w:t>
      </w:r>
    </w:p>
    <w:p>
      <w:r>
        <w:t>「谁是你的女人啊，你这小没良心的，就会作怪。」</w:t>
      </w:r>
    </w:p>
    <w:p>
      <w:r>
        <w:t>「嗯？不承认？那我就把你干你干得水都流干，干到你叫我老公为止，哈哈。」说完，我下身又开始了抽插的动作，「哼哼，就凭你？看看是谁求饶？」……</w:t>
      </w:r>
    </w:p>
    <w:p>
      <w:r>
        <w:t>整整一天，我都为征服薛红梅这个淫荡的美艳熟妇而努力「耕耘」她那旷久的肉体，我们在睡房里，我让她趴在窗台上，我从后背插入，她不敢大声淫叫，一直压抑着那无比的快感；我们在客厅，我们在沙发上玩69，美熟女的骚穴肥厚妖艳，美味浓郁；在浴室，我脱光了她的衣服，让她趴在浴缸，在各种湿润的条件下，痛快地插入她的屁眼，梅姨的整个别墅，处处都留下我们爱的痕迹……</w:t>
      </w:r>
    </w:p>
    <w:p>
      <w:r>
        <w:t>晚饭过后，我就穿着一条内裤坐在沙发上，抱着只穿着一条连衣睡裙的薛红梅在看电视连续剧。梅姨在很认真地看电视，但是我的双手却很不老实，一时在揉捏她的丰乳，一时就伸入她的裙里玩弄。梅姨只穿着一条性感的睡裙，乳罩跟内裤都没有穿，所以很快被我逗弄得娇喘连连，无法看电视，再拍开我的手。</w:t>
      </w:r>
    </w:p>
    <w:p>
      <w:r>
        <w:t>「红梅。」</w:t>
      </w:r>
    </w:p>
    <w:p>
      <w:r>
        <w:t>「嗯？」经过今天，梅姨已经不抗拒这个称呼了，而且，抗拒也无补于事。</w:t>
      </w:r>
    </w:p>
    <w:p>
      <w:r>
        <w:t>「做我的女人，好不好？我是认真的。」</w:t>
      </w:r>
    </w:p>
    <w:p>
      <w:r>
        <w:t>梅姨扭过身子，美目盯着我，沉默了好久，才说道：「你确定么？你不嫌我老？梅姨都已经四十多岁了，比你妈还要老，还是，你跟我只是肉欲的关系？」</w:t>
      </w:r>
    </w:p>
    <w:p>
      <w:r>
        <w:t>我看着怀里那妖媚艳熟的脸蛋，亲了亲她的小嘴，安慰她道：「当然不是，我说的可是真的，我会给你煮饭，跟你逛街，陪你聊天，当然，做爱是肯定的，你可把我迷死了。」</w:t>
      </w:r>
    </w:p>
    <w:p>
      <w:r>
        <w:t>「臭男人，」梅姨娇笑着打了我的胸部一下，然后用手抚摸着我的肉棒，娇嗲地说，「哎，男人，我下面痒痒了，还不给老娘止止痒？嘻嘻……」</w:t>
      </w:r>
    </w:p>
    <w:p>
      <w:r>
        <w:t>「你个大淫妇，又勾引我？看我不收拾你，让你一整晚叫爹。」说完抱起梅姨就往房间走去，接着就从房间里面传出一阵阵勾魂的呻吟声……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