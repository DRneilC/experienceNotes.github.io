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诚征插穴高手</w:t>
      </w:r>
    </w:p>
    <w:p>
      <w:r>
        <w:t xml:space="preserve">在找工作的过程中，有很多各式各样的经验我都尝过，记得有一次，我去面 试应征一个「插穴高手」。面试的要求，是要求肉棒硬度要够，而且够长龟头部 分很大，我马上投了我的龟头照片过去，不过多久，就有一位林小姐打电话给我 ，要我过去面试「插穴高手」。 </w:t>
      </w:r>
    </w:p>
    <w:p>
      <w:r>
        <w:t xml:space="preserve">我一到公司，看到林小姐的本人，是一个中年身材的妇人，她一看到我，就 面露微笑，。或是用公文夹也可以，分个人个人的，不要混在一起。报告你 会做吧！」 </w:t>
      </w:r>
    </w:p>
    <w:p>
      <w:r>
        <w:t>「会。」</w:t>
      </w:r>
    </w:p>
    <w:p>
      <w:r>
        <w:t xml:space="preserve">「报告的内容，你要写她们的穴，插起来的感觉，好的是有多好，感觉多么 特殊，这点呢，我建议你将心比心，假设一下，如果你的身份是一个客户，在插 这个穴的时候的评价是如何。但是虽然是有点客户端的设想，一些比较专门的评 鑑内容你也要知道，因为你这工作不但是做插穴专员，也算是一个小穴督导员。 这些详细你以后慢慢会越来越懂。然后缺失要记下来，比如谁的穴开始有变黑、 变松，阴唇外翻，这是我们公司最要不得的。要跟我报告，不然呢，如果你想说 为同事好，你可以给她们一点提醒，说要她们好好保养自己的穴，不要在外面太 过度滥用。」 </w:t>
      </w:r>
    </w:p>
    <w:p>
      <w:r>
        <w:t>嗯。我不但负责插穴，还负责督导。这工作越来越有挑战性了。</w:t>
      </w:r>
    </w:p>
    <w:p>
      <w:r>
        <w:t xml:space="preserve">「那，现在先给你时间回位子上，这本簿子先拿去写，练习把早上那些同事 的穴记录一下。晚一点交给我。」 </w:t>
      </w:r>
    </w:p>
    <w:p>
      <w:r>
        <w:t>马上就有作业了。</w:t>
      </w:r>
    </w:p>
    <w:p>
      <w:r>
        <w:t xml:space="preserve">回位子上，小敏就好奇地问我林小姐找我什么事。我就告诉她，我要写督导 记录。她一听也表示同意，是这个职位该做的事。我便想到，我这个工作，就是 跟珍妮那样被裁员的同事敌对的工作，感觉有点不是那么好做人的感觉。不过， 职场嘛，就是如此。 </w:t>
      </w:r>
    </w:p>
    <w:p>
      <w:r>
        <w:t>摊开笔记本，我开始回想，「小敏的穴也要写吗……就写吧！」</w:t>
      </w:r>
    </w:p>
    <w:p>
      <w:r>
        <w:t>年月日</w:t>
      </w:r>
    </w:p>
    <w:p>
      <w:r>
        <w:t>孙晓敏小姐：</w:t>
      </w:r>
    </w:p>
    <w:p>
      <w:r>
        <w:t xml:space="preserve">◆外观外阴唇粉嫩，皮肤具有弹性，小阴唇颜色带桃红，周边有些米白色 泽。 </w:t>
      </w:r>
    </w:p>
    <w:p>
      <w:r>
        <w:t>◆插穴弹性适中，深处温暖，湿润度适中。让人插过还想再插。</w:t>
      </w:r>
    </w:p>
    <w:p>
      <w:r>
        <w:t>王淑惠小姐：</w:t>
      </w:r>
    </w:p>
    <w:p>
      <w:r>
        <w:t xml:space="preserve">◆外观周边的皮肤饱满，柔嫩有弹性。阴唇里的阴毛除得很干净，阴部里 的肉质 </w:t>
      </w:r>
    </w:p>
    <w:p>
      <w:r>
        <w:t>呈新鲜的淡粉红色。看起来秀色可餐。</w:t>
      </w:r>
    </w:p>
    <w:p>
      <w:r>
        <w:t xml:space="preserve">◆插穴吸力一流，湿度适中，阴道壁肌肉有力，夹功一流，搭配着又夹又 吸的功 </w:t>
      </w:r>
    </w:p>
    <w:p>
      <w:r>
        <w:t>夫，很容易使男人缴械。</w:t>
      </w:r>
    </w:p>
    <w:p>
      <w:r>
        <w:t>赵贞钰小姐：</w:t>
      </w:r>
    </w:p>
    <w:p>
      <w:r>
        <w:t xml:space="preserve">◆外观阴毛生长适中，看得出来有梳理的习惯，常在阴部喷上香水味道怡 人，喜 </w:t>
      </w:r>
    </w:p>
    <w:p>
      <w:r>
        <w:t>欢性感的连套吊袋内裤与丝袜，非常性感诱人。</w:t>
      </w:r>
    </w:p>
    <w:p>
      <w:r>
        <w:t xml:space="preserve">◆插穴深处温度极高，刚开始有些难适应，不过我想对于麻痺龟头有帮助 ，让人 </w:t>
      </w:r>
    </w:p>
    <w:p>
      <w:r>
        <w:t>可以比较不会那么快射精。具有神奇的疗效。</w:t>
      </w:r>
    </w:p>
    <w:p>
      <w:r>
        <w:t>吴芷蓉小姐：</w:t>
      </w:r>
    </w:p>
    <w:p>
      <w:r>
        <w:t xml:space="preserve">◆外观穴看起来年轻可爱，饱满富弹性，少皱折。阴毛颜色干净，浓密适 中。 </w:t>
      </w:r>
    </w:p>
    <w:p>
      <w:r>
        <w:t>◆插穴湿润度较高，抽插很顺畅，叫声具有催化缴械的能力。</w:t>
      </w:r>
    </w:p>
    <w:p>
      <w:r>
        <w:t xml:space="preserve">写到一半，小敏到位子来从我肩膀后偷看。她念着：「阴唇粉嫩有弹性…… 」我吓了一跳，赶快回头一边把笔记本盖住，一边把她推开。「为什么不让我看 ，我想知道你插我穴的感觉。」她说。 </w:t>
      </w:r>
    </w:p>
    <w:p>
      <w:r>
        <w:t xml:space="preserve">我回答说：「你只是我辅导人，写你只是参考的，你不是只做会计吗？林小 姐应该不会对你怎样吧？」 </w:t>
      </w:r>
    </w:p>
    <w:p>
      <w:r>
        <w:t>「我私底下想知道啊，不行喔，你管我。」</w:t>
      </w:r>
    </w:p>
    <w:p>
      <w:r>
        <w:t>「不行，我有我的隐私。」我说。好不容易才把她打发回她位子上去。</w:t>
      </w:r>
    </w:p>
    <w:p>
      <w:r>
        <w:t>孙珍妮小姐：</w:t>
      </w:r>
    </w:p>
    <w:p>
      <w:r>
        <w:t>◆外观</w:t>
      </w:r>
    </w:p>
    <w:p>
      <w:r>
        <w:t>◆插穴</w:t>
      </w:r>
    </w:p>
    <w:p>
      <w:r>
        <w:t xml:space="preserve">我才想到她已经要离职了，放无薪假。又把她的名字涂掉，然后就呈到林小 姐的办公室，请她看看，这样不知道可不可以。 </w:t>
      </w:r>
    </w:p>
    <w:p>
      <w:r>
        <w:t>进到林小姐办公室，我站在她办公桌前，她正专注于她的笔记型电脑，然后 她看到我的笔记本，她就先说：「我请採购给你订了一台笔电，以后也不用这么 麻烦，到时候用区域网路传电子档给我就行了。电脑你会用吧？」</w:t>
      </w:r>
    </w:p>
    <w:p>
      <w:r>
        <w:t>「会。」</w:t>
      </w:r>
    </w:p>
    <w:p>
      <w:r>
        <w:t xml:space="preserve">然后她把笔电转向一边，开始审视我所写的书面报告。然后，就嘀咕说道： 「类似这样的方式，不过我希望你能自己列订一个标准，因为插穴的工作是你在 负责，这些你以后就会慢慢掌握到，公司里的穴都算是你在掌管，我呢，我做人 事，我的工作就是负责应征穴来给你插，然后帮你审核哪些穴该淘汰了。所以严 格地说起来，我希望你审核的角度能多少需要客观一点，我说过了，我们公司的 穴，是我们业务的最根本。对于公司营运，这些穴的品质管理是相当重要的。千 万不能对公司的女同事，不管是你的前辈也好，好朋友也好。我看你跟小敏好像 处得不错。不过这些要公私分明。虽然小敏是会计，但是可能偶尔，也会需要她 的穴为公司出点力气，所以你以后得再更明确、客观地对她们穴审核。我刚说到 的，标准，就是简单举例来说啊，就是你可以订一套以１０分为单位的评鑑分数 。或是１００分也行，看你怎么分类。因为碍于要严格地管制小穴，仔细查验小 穴的品质，这边我会帮你。我看以１００分为标准来订一套规则好了。然后，分 为五项重点来做分别给积分。」 </w:t>
      </w:r>
    </w:p>
    <w:p>
      <w:r>
        <w:t>我只有听跟点头的份。</w:t>
      </w:r>
    </w:p>
    <w:p>
      <w:r>
        <w:t xml:space="preserve">她继续说：「先列为：你说的，外观分数，佔１００分之２０，再来是触感 ２０，然后汁液２０，这汁液就包括了，味道如何？还有分泌的量多不多，浓度 如何，可能每个人平常饮食的习惯都有影响到，如果哪个人汁液有怪味，你也应 该负起责任适时给她个饮食建议之类的。然后，插入的情形２０分，这是指刚插 进去的时候，就打一个分数，注意喔，还不是抽插的分数喔，这是刚插进去的感 觉。然后抽插一阵子的感觉，再打一个２０分。然后最后一个，是在抽插的过程 中，是否有什么行为可以令你感觉到可以再为她加分的，比如你写到，穿性感内 衣裤、吊带袜，可以增添视觉上的美感，使心情更愉悦，这都算在最后一个２０ 分内。嗯，以这样的一套标准，除了写文字性的评语外，还要再给每人的穴一个 数据化的分数，然后，以后这个分数呢，一个礼拜每天每天的记录，然后在周末 的时候，求一个平均值给我。」 </w:t>
      </w:r>
    </w:p>
    <w:p>
      <w:r>
        <w:t>嗯嗯。</w:t>
      </w:r>
    </w:p>
    <w:p>
      <w:r>
        <w:t xml:space="preserve">「你知道为什么要求平均值吗？因为我这个人是有一些原则的。你有看到珍 妮吗？我叫她离开，但是呢，也不是说那么现实，阴唇变黑外翻就一定叫她走， 我有给她一段时间，适时提醒她要调理好身体，或是私底下不要玩得太过火。来 我们上班，小穴就有一定的程度是公司财产的一部分，自己不做好调理身体状况 的责任怎么行呢？所以你不但要负责插穴、还要严格地进行督导的工作，也许你 现在新人还不是很懂，我会协助你，教你怎么督导她们照顾小穴。然后等到试用 期过了，我希望你也能有独当大局的时候，到时候，我可以帮你向董事长申请职 务加给。看你表现给薪啦！好好干。」 </w:t>
      </w:r>
    </w:p>
    <w:p>
      <w:r>
        <w:t xml:space="preserve">林小姐继续说：「我们公司有几个固定每天跑外务的，你应该会比较不熟， 虽然说你也才第一天上班而已，不过呢，那两三个外务，每星期只有星期四早上 半天一定会在公司，星期四是我们公司每周例会的时间，所以你要趁那个时间， 跟她们插穴。不然的话，你就得趁一大早，人家刚来的时候就去问她们有没有空 可以给你插。因为我们公司的外务，算得上是公司最棒的穴，所以都是常派驻在 外服务客户的。她们一天都有四五个客户要服务，算得上是业积最好的穴。所以 呢，你少给她们平日分数也无所谓，不然的话就是，周五下午，通常我有跟她们 讲好，周五下午因为接近周休了，所以尽量不要让客人在周五下午排班，可以让 她们做得比较轻松一点。所以我叫她们平常周一到周四努力一点，拼一点，周五 下午就让她们回公司里面轻松一点等周休。」 </w:t>
      </w:r>
    </w:p>
    <w:p>
      <w:r>
        <w:t>听她这样讲，我深刻地感觉到这家公司的人事待遇，还真是挺不错的耶。</w:t>
      </w:r>
    </w:p>
    <w:p>
      <w:r>
        <w:t>隔天到公司，一大早採购组的吴小姐一进门就朝我位子走来，她手上就拿了 一个提包，大小一看就知道是台提装笔电。然后她费个力轻放在我的桌上。然后 笑着跟我打招呼，玩笑地说：「送你见面礼。」</w:t>
      </w:r>
    </w:p>
    <w:p>
      <w:r>
        <w:t xml:space="preserve">接着，她就走到林小姐办公室门口，那边是整间办公室唯一比较空旷的地方 ，也是同事们如果有事向大家宣布的时候，就会站在那边跟大家讲。吴小姐就大 声对在场的各位同事说：「姊妹们，这是公司採购的ＵＳＢ跳蛋，每人都来我这 边拿一个回去接你们的电脑，只要电脑开机就会震动。玲姐要大家每天上班都放 着这个。」 </w:t>
      </w:r>
    </w:p>
    <w:p>
      <w:r>
        <w:t xml:space="preserve">然后办公室里面就一阵惊喜般的喧哗，大家就纷纷朝她走去，每个女同事一 人各拿一个。 </w:t>
      </w:r>
    </w:p>
    <w:p>
      <w:r>
        <w:t xml:space="preserve">我就先在位子上，打开笔电，系统已经都设定好了。然后我便开始整理一个 私人的资料夹，里面开始分门别类的放置个人需要的文件档。我用Ｅｘｃｅｌ做 了一个简单的报表，里面把昨天林姐叫我分类评分的五项标准ｋｅｙ进去。然后 又继续分别建立起每一位女同事的文件资料夹。 </w:t>
      </w:r>
    </w:p>
    <w:p>
      <w:r>
        <w:t xml:space="preserve">小敏去拿回ＵＳＢ跳蛋。她拿到我面前兴奋地展示着，那不是一般的跳蛋而 已，是个改量型的，一片弯弯的软胶构造，下端有一小段弯曲结构，用来放进阴 道内，长度约两指节，尖端突起，是用来刺激Ｇ点的功能，上端则配备了硬式塑 胶颗粒状震动贴片，可以准确地贴附在阴蒂的位置，配合人体功学的设计，紧密 贴附在女生内裤里面，可以完全地利用电脑电源达成充份刺激阴部的效用。那备 配看起来真是高级，果然公司採购的东西，就不是什么一般的简陋器材。 </w:t>
      </w:r>
    </w:p>
    <w:p>
      <w:r>
        <w:t xml:space="preserve">这时，赵贞钰小姐过来我的位子，她告诉我公司每个同事都有在使用ＭＳＮ ，她问我有没有帐号，然后，她给了我一张所有同事的ＭＳＮ帐号卡，包括林小 姐在内，然后她告诉我，除了私下聊天不要太明显，大部分公司的事都可以透过 ＭＳＮ传讯的方式，提问题或建议什么，可以直接跟林小姐聊，她们暱称她为大 姐，说她私下传讯时，人还不错，没有表面上那么严肃。但是职场上，该有的礼 节还是需要注意。 </w:t>
      </w:r>
    </w:p>
    <w:p>
      <w:r>
        <w:t xml:space="preserve">她告诉我，以后开始有对外业务后，有部分的客户都是利用ＭＳＮ进行业务 上的沟通申请，所以，要我习惯这样的作业方式。她回位子后，我就把公司同事 的ＭＳＮ都加入电脑里。 </w:t>
      </w:r>
    </w:p>
    <w:p>
      <w:r>
        <w:t xml:space="preserve">然后小敏第一个传讯来跟我打招呼，传完她就转头过来跟我笑嘻嘻地，表现 得相当兴奋的感觉。然后她又传了一个害羞的表情符号。接着写道：那个装起来 ，震动得好强。感觉好激烈。 </w:t>
      </w:r>
    </w:p>
    <w:p>
      <w:r>
        <w:t xml:space="preserve">此时林小姐进入办公室，一进来就先到我的位子上，跟我确认我的电脑状况 一切正常，然后ＭＳＮ的事，也都是她交待赵贞钰的，确定我都正常上线了，她 就走到吴小姐那边确定大家都按照规定使用ＵＳＢ跳蛋，然后她走到她办公室门 口，大声对同事们说：「好用吗？」 </w:t>
      </w:r>
    </w:p>
    <w:p>
      <w:r>
        <w:t>大家都异口同声地兴奋说道：「好……很棒、超舒服的……」</w:t>
      </w:r>
    </w:p>
    <w:p>
      <w:r>
        <w:t>接着她点头，此时她手里也拿着一组，就进到她办公室里面。</w:t>
      </w:r>
    </w:p>
    <w:p>
      <w:r>
        <w:t xml:space="preserve">我从位子上，偷看林小姐进到办公室里面，我的位子角度刚刚好，便看到她 站在办公桌前，拉起裙摆，正要安装那组情趣用品在内裤里面的样子，装好后， 她将ＵＳＢ接到电脑，她抬头发现我在看着她，对我歪着肩膀笑一笑。我便低头 做其他事了。 </w:t>
      </w:r>
    </w:p>
    <w:p>
      <w:r>
        <w:t>果不期然，不一会，林小姐便传来ＭＳＮ讯息。</w:t>
      </w:r>
    </w:p>
    <w:p>
      <w:r>
        <w:t>她的内容聊到：「很好奇吗？看女孩子用情趣用品。」</w:t>
      </w:r>
    </w:p>
    <w:p>
      <w:r>
        <w:t>我回：「还好。工欲善其事嘛！」</w:t>
      </w:r>
    </w:p>
    <w:p>
      <w:r>
        <w:t xml:space="preserve">她说：「其实这是方便你在公司找同事插穴的时候，就可以让她保持适度的 湿润，方便你插她们的穴。」 </w:t>
      </w:r>
    </w:p>
    <w:p>
      <w:r>
        <w:t xml:space="preserve">接着我们聊一下昨天她交待我督导的事，然后就叫我今天第一个去找她插穴 。 </w:t>
      </w:r>
    </w:p>
    <w:p>
      <w:r>
        <w:t xml:space="preserve">进到她办公室里，她要我把门关上。她就告诉我说：「你以后可以叫我家琪 姐，其实熟一点的话，可以直接叫我家琪啦。我不介意的。」 </w:t>
      </w:r>
    </w:p>
    <w:p>
      <w:r>
        <w:t>我们就把下半身准备好，当时她已经使用线控跳蛋十分钟左右了。小穴湿润 的很，我一下子就插了进去。她温柔地告诉我说：「你每天到公司插的第一个穴 可以找我，我可以让你射出来在我里面，这样一天下来，你再抽插别人会比较不 容易射出来。」</w:t>
      </w:r>
    </w:p>
    <w:p>
      <w:r>
        <w:t xml:space="preserve">于是我就对着她的穴，好好地抽插，像是发泄般地疯狂冲刺。我们从办公桌 前开始做，我站着她瘫坐在电脑椅上。这样插了一下，她也叫得很厉害，有瞬间 我曾有一种「好像假公济私」的错觉，我以为我是对她有某种私心的欲望，然后 我猛然警觉我在插的穴，完全是我工作的一部分。我把她反过来，要她上半身撑 住桌子，从后面用力冲撞她，然后又一起到门口的位子，让她撑着门板，从后面 冲刺。最后在沙发椅上正常体位用力摆动下身的姿势，使我们结束了抽插的热身 运动。 </w:t>
      </w:r>
    </w:p>
    <w:p>
      <w:r>
        <w:t xml:space="preserve">然后她劈开着大腿，让我的精液从她的阴唇里面流淌下来。她却当着我的面 前，用手指沾了一点精液到嘴边尝尝。 </w:t>
      </w:r>
    </w:p>
    <w:p>
      <w:r>
        <w:t>『又来了……』那种奇怪的错觉又隐约地浮现在脑子里。似乎带有某种危险 的职场陷阱般的警讯。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