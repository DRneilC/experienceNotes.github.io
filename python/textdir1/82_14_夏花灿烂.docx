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夏花灿烂</w:t>
      </w:r>
    </w:p>
    <w:p>
      <w:r>
        <w:t>夏花灿烂，海风习习。人迹罕至的山巅。一个高腰长身的俏丽女郎，坐在情郎身上癫狂地扭摆。她上下颠簸着，好像是掌控一切的骑手，而身下的男子则是她拼命要去占有、去驯服的野马。随着激烈的动作，她胸前的一对滑腻而丰润的乳峰也在上下晃动，酥胸上方一带出现了大片红晕。</w:t>
      </w:r>
    </w:p>
    <w:p>
      <w:r>
        <w:t>「冰河，顶我啊，用力，用力！顶穿我的肚子吧！」下面的男子是个高个子，穿着红色上衣，更显得脸色涨得通红，原本还算英俊的五官因为激动而有些扭曲。这是他第一次和情人野合，没曾想感觉是如此刺激。就在俩人都濒临高潮的时候，一声愤怒而绝望的嘶吼传来：「倩儿，你在干什么啊！」被女郎骑着的男子不为所动，他的大脑功能已经切换到下半身状态，一时之间没反应过来，粗硬的阴茎还是凭着本能向上顶插女郎的阴道。</w:t>
      </w:r>
    </w:p>
    <w:p>
      <w:r>
        <w:t>那女郎却脸色苍白，狼狈地从情郎身上滑下，随手拿起垫在底下的餐布遮住淫水淋淋的下体。她看着逼近的男人，结结巴巴地问：「阿君，你怎么来了？」叫阿君的男人盯着她，眼里快喷出火来，声音嘶喊地怒吼：「为什么？为什么？」红衣男不知什么时候整理好了下身，拦在女郎身前，对着阿君大叫：「你要干嘛？倩倩不爱你了，为什么要纠缠她？就凭你现在这样，你能给她什么？」阿君连看都没看他一眼，眼睛只是盯着女郎，反复追问着：「说啊，到底为什么？我什么地方对不起你？」女郎满脸羞惭，嗫嚅着：「阿君，我，我……」「跟他那么多废话干什么啊！」红衣男不耐烦了。</w:t>
      </w:r>
    </w:p>
    <w:p>
      <w:r>
        <w:t>或许，对方给他一记耳光，红衣男反倒能心甘情愿承受，毕竟他确实是第三者。然而，他实在受不了对方连看都不看他一眼的态度。红衣男主动冲到风暴的中心，那意思是有什么冲我来啊。阿君却只想和女郎交涉，一把把红衣男掀开。红衣男就等这下了，回手就是一记勾拳，重重击打在阿君的下巴上。</w:t>
      </w:r>
    </w:p>
    <w:p>
      <w:r>
        <w:t>一场恶斗开始，阿君的全部愤怒都发泄在了这场恶斗上。尽管身高体重都似乎占据优势，但是红衣男很快落了下风，一次次被对方打倒。偏偏阿君还不追击，总是等红衣男爬起来再继续打。女郎在身边撕扯着阿君让他住手。这当然只会增添阿君的愤怒。何况，不肯停手的其实不是阿君，而是不断倒下而又挣扎起来的红衣男。作为挖好友墙脚的第三者，出于雄性动物的本能，红衣男不能在女郎的男友面前示弱。但是，连他自己都不得不承认的是：他彻底落了下风，看上去只有挨打的份，而且还偏偏发了疯一样不断上前主动挨打。其实，红衣男没疯。他的头脑清醒无比。</w:t>
      </w:r>
    </w:p>
    <w:p>
      <w:r>
        <w:t>这是警校的搏击课上教练最为强调的一点：不管在什么场合下，不要让愤怒侵蚀头脑。冷静，冷静。面前的对手看似很酷的样子，其实他内心的绝望和愤怒都写在喷火的双眼里。不管以前的搏击课上自己输给他多少次，今天的赢家必定是我。红衣男这样想着，一次次爬起来，忍受着身体的剧痛。</w:t>
      </w:r>
    </w:p>
    <w:p>
      <w:r>
        <w:t>终于，红衣男被逼到了陡崖的旁边。身后是一丛丛的开满鲜花的灌木，但是他知道再后面就是深渊和大海。他没有绝望。相反，他知道机会来了。阿君再次向他猛扑过来的时候，他一反常态，没有正面迎击，而是猛地一低头，并且回身一脚踢在对方的腿弯上。阿君收力不住，一个趔趄，向前扑倒。一切就在那一刹那结束了。</w:t>
      </w:r>
    </w:p>
    <w:p>
      <w:r>
        <w:t>「阿君！」女郎尖叫着跑向灌木丛，红衣男紧紧拽住她：「小心啊！」阿君的身体一路上在凸起的岩石上磕碰着。在最终投入大海怀抱之前，他早已头破血流、皮开肉绽。女郎绝望地呼唤着前男友的名字，红衣男从后面抱住女郎一刻也没有放松。其实他自己的心跳也剧烈得要命。</w:t>
      </w:r>
    </w:p>
    <w:p>
      <w:r>
        <w:t>ＴＷ东太平洋地区的新兴都会绿海市，蓝湾大厦法式海岸餐厅。</w:t>
      </w:r>
    </w:p>
    <w:p>
      <w:r>
        <w:t>这里是全ＴＷ最好的观景餐馆之一。位于１０８楼旋转厅的环形雅座，虽然并非全封闭结构，但是客人们还是拥有较为独立的空间。雅座外帷幕低垂，没有客人按铃，仆人们是不会贸然走近的。在Ａ座中就坐的是一对让人服务生印象深刻的的客人。男人是从美国回来探亲的赵东亮医生，身材高大、风度儒雅，给小费的时候出手大方。</w:t>
      </w:r>
    </w:p>
    <w:p>
      <w:r>
        <w:t>女人叫周倩，是本地一间上市公司的高级白领。时值绿海的冬季，但是雅座内春意盎然，所以周倩已经脱掉了大衣，这让她成熟性感的身段完全呈现出来。天生丽质的周倩并不喜欢化浓妆，不过，她为了这次约会显然精心打扮过：上身是一件酱紫色紧身薄线衫，狭长的Ｖ领口含蓄而诱惑地勾出深深的乳沟；下身是一条白色蕾丝裙，超短的裙摆下，露出一双修长而丰腴的美腿，这双美腿包裹在高级黑丝袜里面，更显得神秘而肉感；脚下是一双长及膝盖的黑色高跟长筒靴。</w:t>
      </w:r>
    </w:p>
    <w:p>
      <w:r>
        <w:t>周倩的头发盘成了精致的发髻，露出了洁白的脖子，肌肤吹弹可破，兼有少女的冰雪之泽和少妇的凝脂之质。周倩今年3６岁，正是一个女人最风华正茂的年纪，加上婚姻幸福、生活无忧，自然是容光焕发、美艳异常。也就难怪这位美少妇的出现让见多识广的服务生们也为之惊叹。这对俊男靓女边吃边聊，从中午一直坐到了黄昏时分。旋转餐厅正好转到了靠海的一面，一轮皎洁的明月悬挂在太平洋上，海上泛着清冷的碎银般的波光。</w:t>
      </w:r>
    </w:p>
    <w:p>
      <w:r>
        <w:t>一支大瓶红酒被两个人喝得差不多了，面对这浪漫的景色，两人的话题也从开始的漫无边际转到对过去恋情的回忆。赵东亮突然问：「倩倩，明天是你生日吧？」周倩的脸红得透明，媚眼轻瞄对面，柔声说：「没想到你还没忘记。」赵东亮感慨道：「怎么会忘记啊！其实好几次都想给你打电话，又怕你丈夫在身边。」周倩低下头，「嗯啊。」精致的五官、娇怯的姿容，还有那无法用语言形容的成熟意态。赵东亮不由看得痴了，喃喃问：「倩倩，你还记得你十八岁那年的生日吗？」周倩的头更是要埋进自己深深的乳沟里了，声音细如蚊蚋：「还提那个时候干什么？都八年了啊，我现在都又老又胖了。」「胡说，你还是老样子。不，比那时候更美了。」赵东亮反驳。</w:t>
      </w:r>
    </w:p>
    <w:p>
      <w:r>
        <w:t>原来，他们曾是一对初恋情人。正是在十八岁生日的晚上，周倩将自己的处子之身交给了赵东亮。赵东亮看着眼前妩媚动人的少妇，想起她初夜时既娇羞又淫荡的媚态，事隔多年仍然感慨造物主怎会有这样的妙手？不过，与当年的青涩娇嫩相比，如今周倩的成熟美显然更具杀伤力。她的大腿还是那么修长，小蛮腰还是那么柔美，只是多了一些肉感，皮肤也更加丰润。盘起的头发下，面颊还是那么光洁，又有着少妇独有的成熟气晕。尤其是那狭长而幽深的乳沟，实在惑人心智。</w:t>
      </w:r>
    </w:p>
    <w:p>
      <w:r>
        <w:t>赵东亮很清楚，周倩的乳沟绝不是用聚拢型文胸挤出来的。很多人都会奇怪周倩这么苗条高挑的身材，怎么会拥有一对这样的天然豪乳。当年赵东亮也是百思不得其解，而当他头一次解开周倩的乳罩，才知道周倩的乳房比预期的还要硕大。只不过周倩的胸型特别集中，不会外扩，所以反而容易被低估。在初恋情人火辣辣的目光下，周倩的脸色更红了。她知道他一定想起了那些浪漫而疯狂的不眠之夜。为了遮掩内心的拨动，周倩举杯呡了一口酒。男人嘛，都是下半身动物，何况他对自己的身体是知根知底的。这就是曾经的恋人之间特有的暧昧氛围。想当年，自己主动要求和他尝试各种性爱的姿势，现在只能是小心翼翼地维持距离，真是恍如隔世。</w:t>
      </w:r>
    </w:p>
    <w:p>
      <w:r>
        <w:t>低着头的周倩耳畔传来赵东亮轻柔的声音：「倩倩，如果重来一次，你会选择和我出国吗？」其实，当初赵东亮出国的时候并未诚心实意地邀请周倩同去，那会他根本没有解决周倩的任何后顾之忧。只不过，在多年以后的回忆中，当年的恋情总是显得那么完美无暇，这些扫兴的细节都不复记得。周倩不由有些心慌意乱：「我，我不知道。」「嗯，是啊，这就是命运。」赵东亮一副不胜感慨的样子，「可是，倩倩，你知道吗？当我看到这样的美好你再次出现在我面前，我真的开始怀疑自己得到的一切是否值得？」周倩不由鼻子有些发酸，「别这样说啊，你现在的女朋友不是很好吗？」赵东亮不屑地说：「好什么啊，她如果有你一半的温柔漂亮，我都要谢天谢地了。」「怎么会呀？」周倩觉得很不好意思。她听说赵东亮的女友是个学舞蹈的小美女，比自己小好多岁呢。</w:t>
      </w:r>
    </w:p>
    <w:p>
      <w:r>
        <w:t>「真的，倩倩，我好羡慕你老公。他得到的是无价之宝！」赵东亮说着，右手轻轻放在了周倩娇嫩的大腿上。丝袜的触感真好，隔着丝袜能感觉到周倩的体温。周倩瞄了一眼赵东亮放在自己大腿上的手掌，并没有反对。赵东亮是风月场高手，何况面前的少妇是自己曾经一手掌控的女人？他趁热打铁，口吻梦呓一般，「你真美！倩倩，我经常梦见你，可我现在才知道梦里的你根本没有现实的你这么美。」「别取笑我啦。」周倩感到雅座内的氛围顿时暧昧起来，不过在内心深处，她很享受这种暧昧。</w:t>
      </w:r>
    </w:p>
    <w:p>
      <w:r>
        <w:t>赵东亮深情地凝视着将初夜交给自己的女人，「真的！倩倩，难道没别人和你说过你越来越迷人了吗？」「我，我不知道，我哪有那么好……」周倩恍惚之间感觉到赵东亮的气息离自己非常接近，近到了远远超过正常朋友范围的地步。她低着头，没有躲闪，也没有迎合。不知什么时候起，赵东亮已经轻轻拥住自己。恍惚之间，周倩仿佛回到纯情少女时代的时光，赵东亮的唇贴在她唇上，周倩的呼吸急促起来。肉体肌肤之亲，是这样让陷入情欲的男女着魔，尤其，是曾经融为一体的恋人，这种感觉其实一直都留在身体深处，一旦被唤醒，任何理智都会成为浮云。</w:t>
      </w:r>
    </w:p>
    <w:p>
      <w:r>
        <w:t>周倩的变化当然没有逃过赵东亮的法眼，他强压住内心的兴奋。能在多年之后重新得到更加性感的周倩，正是他下血本约见周倩的最根本目的。他深知周倩身体的每个密码。只要抓住周倩的命门，她是绝不会拒绝自己的。想到这里，赵东亮医生没有任何犹豫，他的魔手如同手术刀一般精准，滑过周倩的丝袜，抚摸过周倩的大腿根，到达周倩微微有些鼓鼓的小内裤裤裆。对于周倩私处的记忆瞬间被激活，赵东亮的手指在周倩下体中间的狭长地带上轻轻摩挲。周倩的身体猛烈地一抖，赵东亮感觉到手指尖微微有些发潮--果然还是这么敏感啊！赵东亮的手指运动，嘴唇更没闲着，用力唇贴紧周倩，周倩却一把把他推开。</w:t>
      </w:r>
    </w:p>
    <w:p>
      <w:r>
        <w:t>原来就在赵东亮直奔她的敏感地带、导致她爱液横流的同时，周倩的理性也在快感带来的强烈震撼中复活了。她是个结婚数年、一直循规蹈矩的人妻，她的丈夫是前程远大的警官。她怎么能与多年不见的初恋情人一重逢就做下禽兽一样的苟且之事？难道自己在初恋情人眼里就是这样轻浮的女人？周倩霍然起身，「东亮，我该回家了，有时间我们电话联络。」赵东亮颓然靠在沙发背上，只怪自己操之过急。让他愈加揪心的是，周倩手拿大衣匆匆而去时，丰臀的扭摆还是那么销人魂魄。</w:t>
      </w:r>
    </w:p>
    <w:p>
      <w:r>
        <w:t>回到家里，周倩第一件事就是洗澡。倒不是她对于赵东亮的触摸有什么特别的反感，一回家就沐浴是她出门之后的习惯。</w:t>
      </w:r>
    </w:p>
    <w:p>
      <w:r>
        <w:t>在更衣镜前，周倩将衣裙脱掉，露出了紫色胸罩和黑丝连裤袜。裤袜勒住她的小蛮腰，更显得一对乳房沉甸甸的、富有质感。周倩对镜子里的自己，非常满意。毕竟，为了今天的约会，周倩精心打扮了两个多小时。她本来就属于大事小情都不容易下决心的那种人，何况今天她要见的是初恋男友。</w:t>
      </w:r>
    </w:p>
    <w:p>
      <w:r>
        <w:t>其实，周倩对于初恋男友本身倒没有太多的幻想空间。只不过，女人就是这样，总想抓住每个机会无声地告诉前恋人：失去我，是你一生最大的错误。何况赵东亮说了，会带他的女友一起赴约。周倩自然想彻底将那小美女比下去。让她始料未及的是，当她来到雅座，发现等着她的只有前男友一人而已。赵东亮推说女友临时有事，周倩不傻，知道自己上了当，这家伙肯定从没想过要带女友出席。不过，发现前男友时不时偷窥自己的乳沟和大腿，周倩的感觉还是很良好的。</w:t>
      </w:r>
    </w:p>
    <w:p>
      <w:r>
        <w:t>要怪就怪你自己吧！现在看得到，吃不着了吧？周倩不无得意地这样想。她曾经多么迷恋这个品学兼优的帅小伙啊。周倩边想着，边褪下裤袜的两个袜筒，然后脱掉自己身上最后的衣物--那条狭小的紫色蕾丝小内裤。把内裤丢进洗衣篮之前，她媚眼溜溜地瞥了一眼裤裆上面粘着的分泌物，内心不由有些负罪感。她从没想过要背叛丈夫，更没想过要和赵东亮鸳梦重温，但是当那家伙那样挑逗自己的时候，自己的身体反应只怕比他还强烈呢。这就是做女人的吃亏之处吧。</w:t>
      </w:r>
    </w:p>
    <w:p>
      <w:r>
        <w:t>当天晚上，李冰河照例很晚才回家。他匆匆冲了澡，然后钻到被子里。忽然，他感到怀里一团温香软玉，原来妻子一直醒着，泥鳅一样一下子滑进他的怀里。周倩柔若无骨，浑身丰腴细滑的肉肉蹭着李冰河肌肉发达的身体。李冰河本来有些累了，给娇妻这么一贴住身体，下面的阳具顿时就向妻子致敬了。他再一抱妻子，发现妻子竟然连小内裤都没穿，手掌一滑，摸到妻子丰茂的水草般的柔滑阴毛。李冰河就更加兴奋了，只想赶紧把肉棒插到妻子多汁的肉穴里去。</w:t>
      </w:r>
    </w:p>
    <w:p>
      <w:r>
        <w:t>周倩等了丈夫半夜，也不想要前戏了，她下体一片泛滥，赤条条地搂着丈夫口里叫着：「老公，操我，操我啊！」周倩平时和人说话就算生气的时候，连重话都不会讲一句，偏偏在做爱的时候，她特别喜欢粗口。李冰河得到娇妻指令，连忙挺枪就入，因为彼此都急吼吼的，卧室里很快就响起了「啪啪」的肉体交合声和粗重的喘息声。</w:t>
      </w:r>
    </w:p>
    <w:p>
      <w:r>
        <w:t>第二天是周末，睡到日上三杆李冰河才醒来。他感到怀里空落落的，抬眼一看，只见周倩穿着三点式的真丝提花胸衣和低腰内裤站在床前，手里正拎着两条裤袜在那里发怔。同时，被子上也搭了五六条裤袜，就连李冰河睡着的枕边都有一条绿色的。</w:t>
      </w:r>
    </w:p>
    <w:p>
      <w:r>
        <w:t>李冰河真搞不清楚周倩到底有多少条裤袜，反正他知道妻子今天又要在裤袜问题上纠结半天了。他最怕麻烦，赶紧翻身起来穿好睡衣，拿出早已准备好的礼盒递给妻子，笑道：「生日快乐！」周倩一阵雀跃，打开礼盒，看到里面是一副精致的女式名表，这是自己早就犹豫着要买的，当即兴高采烈地抱着丈夫亲了一口。然后她却又不无哀怨地说：「老公啊，怎么没有花呀？」李冰河苦笑：「怎么着也得出门以后啊，这会哪里变出来啊？」「噢！」周倩也觉得自己有些过分，嘻嘻一笑，说：「那你等下给我买。」李冰河当然连连允诺，周倩的注意力又重新回到手头的头等大事上，苦恼地问：「唉，老公啊，你说这条红色网袜会不会太夸张了啊？」没人搭话，早有准备的李冰河已经逃到盥洗室洗漱去了。</w:t>
      </w:r>
    </w:p>
    <w:p>
      <w:r>
        <w:t>一个小时之后，周倩终于打扮停当，匆匆吃了几口早餐就和丈夫一起下楼去了。李冰河要去停车场开车，直接乘电梯到负一楼去了，周倩照例去一楼大厅查看邮箱。</w:t>
      </w:r>
    </w:p>
    <w:p>
      <w:r>
        <w:t>走到门房那里，周倩皱起了眉头：那个色迷迷的门房高老头正露骨地盯着她不放，感觉就像用眼神在强-奸她的全身上下。周倩愤怒地咬紧嘴唇。她和丈夫搬来这座高级公寓不过一个星期，每次经过楼下的时候，只要这老头在值班，周倩就会感觉自己跟没穿衣服一样别扭。李冰河是个刑警，上下班时间没规律，周倩就自己去找物业负责人投诉。结果人家笑嘻嘻地说：「李太太，只能说你实在长得太漂亮了啊！」周倩为此跟丈夫诉苦，不过，李冰河竟然也这么说：「谁让你长得这么好看哪？」李冰河倒不是不心疼妻子，而是这事确实不好怎么申诉。物管方面也讲了会好好管束，但是没有发生肢体接触之前，光是眼睛盯着看这种程度确实不好界定是否属于猥亵行为。</w:t>
      </w:r>
    </w:p>
    <w:p>
      <w:r>
        <w:t>很显然，今天高老头又大饱眼福了。因为过生日，周倩今天穿的颜色一反黑色掉为主，搭配得非常鲜艳：大红色的紧身软皮连衣超短裙，敞开式的开领将周倩超级劲霸的双乳展现无遗；裙摆短到只够勉强裹住周倩的丰臀；裙下是粉白色公主式连裤袜包裹着的超长美腿，下面搭配艳红色的高跟鞋。</w:t>
      </w:r>
    </w:p>
    <w:p>
      <w:r>
        <w:t>大厅里的中央空调暖气很足，周倩还没有披上大衣，何况她也存心想体验下穿这身衣服的感觉。她偏偏忘记了门房老头的存在。这会儿高老头的眼神一直在周倩的胸口、裙摆那里转悠，周倩瞪他一眼下意识地拿起了貂皮大衣就要披上。</w:t>
      </w:r>
    </w:p>
    <w:p>
      <w:r>
        <w:t>这时，高老头冲周倩咧嘴一笑，指着周倩身后说：「李太太，那是你掉的东西吗？」「啊？」周倩扭头一看，地上是有一张彩色纸片，估计是哪次随手放在大衣口袋里的名片滑出来了，下意识地弯腰去捡。拾起来一看，却是一张推销防盗器材的业务员的名片，应该不是自己的，就转头对高老头说：「大叔，这不是我掉的……」周倩的话卡住了，高老头正张开嘴白痴一样盯着她的下身，浑浊的眼睛闪着兴奋的贼光，脸色写满了赤裸裸的色欲。更可恶的是，老色鬼的手已经伸进了裤裆，身体在微微颤抖。一看而知，这老变态射精了！</w:t>
      </w:r>
    </w:p>
    <w:p>
      <w:r>
        <w:t>糟了！周倩猛然回过神来：刚才自己转身捡东西的时候，裙子里面的风光肯定被这色老头给看得一干二净了！这老头居然玩这种低级的恶作剧！周倩愤怒地瞪着高老头，那老色鬼的目光却仍然锁定周倩的下面显然还沉浸在性幻想之中，一道口涎从嘴角流出来，挂在嘴上。</w:t>
      </w:r>
    </w:p>
    <w:p>
      <w:r>
        <w:t>周倩委屈得直想哭，狠命拽了下裙摆，蹬蹬几步冲出门厅。李冰河已经把车开出来，一看周倩这样子不免奇怪，探头问：「怎么大衣都不穿啊？」周倩这才发觉周身冰凉，她披好大衣，来到车边，一把把丈夫拽下来，没头没脑地说：「冰河啊，这次不要放过他了！他太变态了！」「他？哪个他？怎么了？」李冰河莫名其妙。</w:t>
      </w:r>
    </w:p>
    <w:p>
      <w:r>
        <w:t>周倩含着眼泪把刚才的经过匆匆讲了一遍，李冰河听了也是怒火中烧，转身就走。周倩连忙跟在后面。</w:t>
      </w:r>
    </w:p>
    <w:p>
      <w:r>
        <w:t>李冰河找到高老头，劈头盖脸就是一阵训斥。他生得威武高大，又是常年办案的，眼神凌厉，一般市民被他瞪一眼都会忍不住想倒退几步。偏这高老头是个老油条，居然嘻嘻一笑，满不在乎。李冰河虽然恨不得一拳将这变态打趴下，但是他是公务人员，不便在公共场合发作，只好先记下这笔帐。</w:t>
      </w:r>
    </w:p>
    <w:p>
      <w:r>
        <w:t>周倩是个情绪化的小妇人，吃了个哑巴亏，一路上都闷闷不乐的。李冰河并没有多少耐心哄女人，随口安慰了几句，不痛不痒的。周倩突然把大腿叉开，对李冰河说：「冰河啊，你帮我看看！」车内温度高，周倩只穿着里面的皮裙，她这一叉腿，下体就完全暴露了。李冰河扫了一眼，只见粉白的裤袜裆部颜色稍深，里面是一条粉红色蕾丝低腰小内裤，中间微微有些隆起。他吞了一口口水，「怎么了？我开车呢。」「哎呀，又不是让你那个！」周倩发现丈夫误会了，脸红红地解释：「是让你帮看看，人家那里会不会走光啊！」「走什么光？这不是把内裤都露出来了吗？当然走光啊。」李冰河还是闹不明白。</w:t>
      </w:r>
    </w:p>
    <w:p>
      <w:r>
        <w:t>「哎呀，笨死了！」周倩急急地，「除了内裤，没别的了吧？」「没啊，别胡思乱想了哈。」李冰河继续专心开车。</w:t>
      </w:r>
    </w:p>
    <w:p>
      <w:r>
        <w:t>原来，女人自有女人的思维方式。周倩觉得那老头平时用眼睛吃点豆腐是常有的，没见他有今天这么贱啊。难道看到一眼自己的裙子里面就会兴奋得射精？</w:t>
      </w:r>
    </w:p>
    <w:p>
      <w:r>
        <w:t>自己又不是没穿内裤，何况外面还包着裤袜呢。</w:t>
      </w:r>
    </w:p>
    <w:p>
      <w:r>
        <w:t>不搞明白这点。周倩总觉得不放心。李冰河不睬她，她就自己拿出了个小镜子在那里鼓捣。李冰河又好气又好笑，「我说你啊，别给外面的人看去了！」周倩不管，继续折腾，还不时地欠起丰臀。突然间周倩发出一声尖叫：「哎呀！」李冰河以为前面路况有险情，本能地一踩刹车，却发现前面风平浪静，倒是后面的车差点追尾。他满脸愠色，扭头问：「干嘛呢？一惊一乍的？」周倩却伸手扯着丈夫，一脸的可怜相，「老公啊，我知道了！」「知道什么了？」李冰河没好气地问。</w:t>
      </w:r>
    </w:p>
    <w:p>
      <w:r>
        <w:t>「那，那老头看到我的毛毛了……」周倩声音放小了。</w:t>
      </w:r>
    </w:p>
    <w:p>
      <w:r>
        <w:t>「啊？」李冰河有点跟不上妻子的思路。</w:t>
      </w:r>
    </w:p>
    <w:p>
      <w:r>
        <w:t>「就是小裤裤里面的毛毛一根根都钻出来了……肯定都给那变态看去了……这可怎么办啊？」周倩都要哭了。</w:t>
      </w:r>
    </w:p>
    <w:p>
      <w:r>
        <w:t>李冰河心想：看都被看了，还能怎么办啊？再说，也没被看到什么关键内容啊！不过，他嘴上只能哄着：「没事了，以后小心点就是。」「噢！」周倩嘟着嘴。</w:t>
      </w:r>
    </w:p>
    <w:p>
      <w:r>
        <w:t>「你呀，下次穿条安全裤嘛，那不就怎么都不会走光了？」李冰河没觉得这是多大个事。</w:t>
      </w:r>
    </w:p>
    <w:p>
      <w:r>
        <w:t>「什么嘛？哪有穿连裤袜里面还穿安全裤的？土死了都！」周倩不肯。</w:t>
      </w:r>
    </w:p>
    <w:p>
      <w:r>
        <w:t>「哎呀呀，我就是这么一说了。」李冰河连忙告饶，这娇滴滴的妻子有时候还真是跟孩子一样。</w:t>
      </w:r>
    </w:p>
    <w:p>
      <w:r>
        <w:t>就在李冰河和娇妻夹杂不清的时候，在公寓楼门房内，大饱眼福的高老头仍然一副分外满足的淫贱样。在周倩搬来之前，他已经用刚才这个小招数调戏过很多公寓内的良家少妇，可谓屡试不爽。</w:t>
      </w:r>
    </w:p>
    <w:p>
      <w:r>
        <w:t>其实，冬天并非偷窥的黄金季，夏天的时候那才叫一个过瘾。有一次一个穿着丁字裤的少妇一弯腰，内裤穿歪了一点，小布条勒到一侧了，高老头意外地看到了一条完整的黑红色肉屄，让他血压猛升，差点晕厥。</w:t>
      </w:r>
    </w:p>
    <w:p>
      <w:r>
        <w:t>但是，即使是那次，高老头都没有兴奋到打手枪，更没有像今天这样短短十秒钟不到就射了。周倩是高老头这么多年来最满意的性幻想对象，苗条俏丽而又充满肉感！她的长腿，她的酥胸，她的大屁股，她的小蛮腰，甚至她看向自己的那种厌恶的眼神都让老头兴奋不已。</w:t>
      </w:r>
    </w:p>
    <w:p>
      <w:r>
        <w:t>事实就是：如果周倩对于自己的偷窥没有那么强烈的反应，高老头还未必会这么得瑟了。正因为周倩都快要哭了，老头才越发有超强的快感。何况，在迷恋周倩的高老头看来，他的收获并不小。</w:t>
      </w:r>
    </w:p>
    <w:p>
      <w:r>
        <w:t>他不仅看到了周倩性感的小内裤，更发现了周倩是一个多毛的女人。这么雪白干净的一个尤物，却在羞处长了那么杂乱的一堆耻毛。别看在外面斯斯文文的上了床之后肯定是个超级骚货！想到这里，老头的老肉枪又不知不觉硬了。</w:t>
      </w:r>
    </w:p>
    <w:p>
      <w:r>
        <w:t>这样意淫了许久之后，老头才发现身边的同事谭老头的异样。只见谭老头坐在椅子上，嘴唇抖索，嘴里还不住自言自语：「是他们，是他们……」谭老头是一年前和高老头同时应聘来这座公寓上班的，最近因为身体不好请假了半个月，今天才回来。虽然彼此关系一般，但是高老头还是有些关切：「我说老谭啊，你没事吧？」「啊，没事，没事。」谭老头开始重新整手里的报纸信件。</w:t>
      </w:r>
    </w:p>
    <w:p>
      <w:r>
        <w:t>高老头狐疑地盯了谭老头一眼，心想肯定没那么简单。这老家伙平时一本正经，从来不会这么神神叨叨的。果然，过了一阵，谭老头假装漫不经心地和高老头闲聊起来：「老高啊，这阵子我请假，公寓新搬来不少人吧？」「不多啊，就两家。有一家子很少来住。还有，就是刚才经过的李先生两口子。」高老头悄悄观察着谭老头。</w:t>
      </w:r>
    </w:p>
    <w:p>
      <w:r>
        <w:t>谭老头的手指明显抖了一下，然后继续佯作干活，「噢，很好的一对啊，李先生肯定是在大公司上班的吧？」「不是，李先生是个警官，那位太太好像在一家公司上班。怎么，你见过他们？」高老头反问。</w:t>
      </w:r>
    </w:p>
    <w:p>
      <w:r>
        <w:t>「啊？没有，没有，我哪里会见过他们？不会的，不会的！」谭老头匆忙结束了话题。</w:t>
      </w:r>
    </w:p>
    <w:p>
      <w:r>
        <w:t>高老头盯着同事，嘴角挂着一抹猥琐的笑意。</w:t>
      </w:r>
    </w:p>
    <w:p>
      <w:r>
        <w:t>却说李冰河按照计划带着妻子去吃午饭，他特意花高价定了绿海市最豪华的观景地--蓝湾大厦法式海岸餐厅。这是他头一次带妻子来这里，自以为可以给妻子一个不小的惊喜。</w:t>
      </w:r>
    </w:p>
    <w:p>
      <w:r>
        <w:t>周倩的反应却有些平淡，嘴上是感谢了丈夫，只是似乎并不多么兴奋。本来李冰河在感情生活中不是多么细腻的一个人，不过他毕竟是刑警，只要存心，他对于这些蛛丝马迹是非常敏感的。</w:t>
      </w:r>
    </w:p>
    <w:p>
      <w:r>
        <w:t>而且，周倩说是头一次来，可是餐厅的服务员看周倩的眼神、还有周倩自己走路的样子，这一切都表明周倩以前来过这里，而且相隔时间并不长！</w:t>
      </w:r>
    </w:p>
    <w:p>
      <w:r>
        <w:t>周倩还在纠结被门房色老头猥亵的事，心烦意乱的，根本没注意到丈夫正狐疑地盯着自己看。直到在位置上坐下，李冰河问道：「倩倩，你以前没来过这里吧？」「啊，没有哇，怎么了？」周倩嘴里随口搪塞，心里却是一惊：昨天她就是在这里和初恋情人赵东亮约会，还差点重温亲密关系。虽然自己心里并没有鬼，但是她实在不想和丈夫提这件事。</w:t>
      </w:r>
    </w:p>
    <w:p>
      <w:r>
        <w:t>李冰河在心里挂个问号，暂且把这事按下。今天毕竟是周倩的生日，他不想闹出什么不愉快。</w:t>
      </w:r>
    </w:p>
    <w:p>
      <w:r>
        <w:t>午餐之后，李冰河和周倩赶到市内一家ＫＴＶ会馆，他们已经约了二十几个朋友到这里聚会，都是和李冰河夫妻俩来往密切的朋友，大多都是李冰河的同事和他们的妻子或者女朋友。这是由于警察的工作性质决定的，特别是刑警工作时间不规律，警嫂们很容易形成一个稳定的社交圈，这在哪个都市都是一样的。</w:t>
      </w:r>
    </w:p>
    <w:p>
      <w:r>
        <w:t>有人说刑警娶的太太都是美女，这话或许有一定道理。至少李冰河夫妻邀请的这些警嫂们个个都时尚靓丽。她们彼此职业不同，倒是都很谈得来。作为主角的周倩自然得到了大家的交口称赞，再开些无伤大雅的玩笑很快就笑骂成一团。</w:t>
      </w:r>
    </w:p>
    <w:p>
      <w:r>
        <w:t>男人们暂时不搀和她们的闹剧，聚在包厢的另外一端抽烟、吹牛。不过李冰河还是发现同僚们的目光时常在自己的妻子的胸口和翘臀上瞄来瞄去，心里倒是有几分得意。</w:t>
      </w:r>
    </w:p>
    <w:p>
      <w:r>
        <w:t>经过午前的小插曲，周倩的心情有些复杂。在到达包厢之后，她特意去了一趟洗手间，倒不是去小便，而是为了整理一下内裤里面的状况。她对着镜子，费了老半天的劲，好不容易才把那些不驯服的阴毛给勉强安顿好。即使如此，当她把内裤重新穿好，还是能看到十几根毛毛重新钻出内裤，隔着裤袜若隐若现。</w:t>
      </w:r>
    </w:p>
    <w:p>
      <w:r>
        <w:t>唉，暂时只能这样了。一个冬天没管它们，居然都长疯了，今晚回家可得好好剪剪了。</w:t>
      </w:r>
    </w:p>
    <w:p>
      <w:r>
        <w:t>随着卡拉ＯＫ正式开唱，警嫂们争相上前争抢麦克风，唱得兴起还开始狂舞现场更加热闹。相比之下，周倩倒是有些过于安静。周倩的闺中密友杜莹莹看出周倩有心事，悄悄把周倩拉到角落沙发上聊天。</w:t>
      </w:r>
    </w:p>
    <w:p>
      <w:r>
        <w:t>杜莹莹和周倩是不同类型的美女，她长得十分妩媚甜美。此际她一身黑色连衣短裙、黑色长靴，更显得露在外面、没穿袜子的大腿雪白诱惑。杜莹莹还凭借一对号称Ｆ级罩杯的豪乳而在绿海的警界以波霸闻名。其实，作为闺蜜，杜莹莹很清楚自己和周倩买的内衣是同一型号的。</w:t>
      </w:r>
    </w:p>
    <w:p>
      <w:r>
        <w:t>在李冰河调任绿海之前，杜莹莹是公认的本地警嫂界第一美女。周倩出现之后，杜莹莹的首席地位渐渐不为人所认可。不过，这并没有影响到杜莹莹对周倩的热情。两大美女时常出双入对，参加警界的各种社交活动，堪称最养眼的姐妹花组合。</w:t>
      </w:r>
    </w:p>
    <w:p>
      <w:r>
        <w:t>杜莹莹不但长相可人，还十分善解人意。闲聊了几句之后，杜莹莹压低声音问：「倩倩，你和冰河吵架了？」「啊？哪有？没有的事。」周倩连忙否认。其实杜莹莹这话并非空穴来风，她善于察颜观色，看出周倩情绪不高、李冰河也似乎在强颜欢笑。</w:t>
      </w:r>
    </w:p>
    <w:p>
      <w:r>
        <w:t>杜莹莹追问：「不是吵架？那是怎么了？总觉得你俩都不对劲噢。」周倩哪里知道李冰河怀疑她和人到高级餐厅约会？她以为丈夫也和自己一样腻歪那变态老头的事情呢。听杜莹莹这么说，她叹了口气，把烦人的遭遇讲了一遍。</w:t>
      </w:r>
    </w:p>
    <w:p>
      <w:r>
        <w:t>没想到，杜莹莹听后「噗哧」一下笑了，「我当什么事呀，不就是个性压抑的可怜老头吗？给他瞧几根毛毛又怎么了？你就只当是做慈善事业吧！」「什么嘛！我才不要做这样的慈善！」周倩恼得打了杜莹莹一拳撅嘴抗议：</w:t>
      </w:r>
    </w:p>
    <w:p>
      <w:r>
        <w:t>「敢情被偷窥的又不是你，你当然是没所谓了！」杜莹莹笑着，搂住周倩的肩膀，「就算是我被偷窥了，也无所谓啊。别说里面包得严严实实，就算没穿内裤又怎样？难道，被他看到了，你身上就会少什么哇？」「哼！你就是个不要脸的小骚货！我可不行！」周倩知道杜莹莹故意逗自己呢。</w:t>
      </w:r>
    </w:p>
    <w:p>
      <w:r>
        <w:t>「倩倩啊，我和你说真的。这种事别太介意噢！」杜莹莹把樱桃小嘴凑到周倩耳边，「我跟你说，刚才你坐在沙发上的时候，对面那群男人包括我老公全部都看到你的内裤了，搞不好一样看到你的毛毛了。怎么没见你发火啊？」「这……」周倩给杜莹莹问住了，她瞥了一眼那群男人，讷讷地说：「这，这不一样……」「怎么不一样？」杜莹莹追问。</w:t>
      </w:r>
    </w:p>
    <w:p>
      <w:r>
        <w:t>「这……」周倩觉得杜莹莹就是在偷换概念，可是真要反驳，她又觉得无从说起了。</w:t>
      </w:r>
    </w:p>
    <w:p>
      <w:r>
        <w:t>杜莹莹继续开导周倩，「说到底，如果是一个小帅哥玩这个小花招偷窥你，你反倒会觉得他很可爱吧？」周倩一怔，不甘不愿地承认：「嗯？倒是没想过。那应该会有点不一样。」「就是的嘛，所以让你别想那么多！」杜莹莹甜甜地笑了，「再说，你这么怕走光，干嘛不把毛毛刮掉啊？」虽然说闺蜜之间是无话不谈的，可是杜莹莹的提议还是让周倩吓了一跳。她惊道：「刮掉？那小-妹-妹不是光光地露出来了？感觉好羞噢。我才不要！」杜莹莹点点头，「嗯。不愿意刮，那至少修剪一下吧，否则夏天怎么穿比基尼啊？」周倩辩解说：「我夏天有剪呀，这不是冬天嘛，就没注意。」杜莹莹把手一摊，「真拿你没办法。其实就算你自己剪，肯定也弄得跟鸡窝一样。这样吧，我包了年卡的那家美体沙龙是可以修建体毛的，下次我请那小帅哥帮你修整下。形状花式还可以自选的噢。」「嗯？小帅哥？」周倩瞪大了本来就不小的眼睛。</w:t>
      </w:r>
    </w:p>
    <w:p>
      <w:r>
        <w:t>「是啊，我最熟的一个美体师是男的啊。」杜莹莹一副理所当然的样子。</w:t>
      </w:r>
    </w:p>
    <w:p>
      <w:r>
        <w:t>周倩还是瞪着杜莹莹，「怎么那里还有男的？不是男士免入的吗？」「不要大惊小怪了，就是因为有男的，人家生意才好呢！」杜莹莹觉得和保守的周倩扯不清，「好了！不管这个，你不习惯男的，我给你介绍个女美体师就是呗！反正都算在我的年卡里面。」「真的哇？这也可以？」周倩大喜。</w:t>
      </w:r>
    </w:p>
    <w:p>
      <w:r>
        <w:t>「嗯，包在我身上。别乱想了，今天你可是寿星，玩开心点嘛。」杜莹莹笑道。</w:t>
      </w:r>
    </w:p>
    <w:p>
      <w:r>
        <w:t>「好呀！」周倩的性子本来就很活泼，给杜莹莹一开导，加之听说耻毛过多的烦恼可以解决，心情登时就阴转晴了。</w:t>
      </w:r>
    </w:p>
    <w:p>
      <w:r>
        <w:t>「那唱歌去吧！」杜莹莹站起身。</w:t>
      </w:r>
    </w:p>
    <w:p>
      <w:r>
        <w:t>周倩偏偏拉住闺蜜附在她耳边问：「莹莹，你刚才说毛毛可以修剪花式的，你那小帅哥给你剪了个什么花式啊？」杜莹莹媚媚地，瞥了一眼周倩，「骚蹄子，你没事了，倒有心情来消遣姐姐了？」周倩吐了吐舌头，「说不说嘛？」「告诉你又怎样？」杜莹莹说：「如果我告诉你我全部刮掉了，你信不信？」「哇！那你不成白虎了？」周倩惊讶地叫出来。</w:t>
      </w:r>
    </w:p>
    <w:p>
      <w:r>
        <w:t>「拜托你小点声！」饶是杜莹莹大方开放，也有点慌了。</w:t>
      </w:r>
    </w:p>
    <w:p>
      <w:r>
        <w:t>「嗯，那下次给我参观下呗？」周倩缠着闺蜜不放。</w:t>
      </w:r>
    </w:p>
    <w:p>
      <w:r>
        <w:t>「好了，好了，唱歌去吧！」杜莹莹把周倩拽走了。</w:t>
      </w:r>
    </w:p>
    <w:p>
      <w:r>
        <w:t>两大美女踩着高跟鞋，哒哒地走到包厢正中，霸道地抢过麦克风，引发一阵尖叫和打斗。杜莹莹宣布：「大家静一静，我要和我亲爱的倩倩小姐合唱一首情歌！」在起哄声中，由女主角主导的生日Ｐａｒｔｙ正式拉开帷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