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和极品少妇同事的一段难忘岁月作者kang19902</w:t>
      </w:r>
    </w:p>
    <w:p>
      <w:r>
        <w:t>和极品少妇同事的一段难忘岁月</w:t>
      </w:r>
    </w:p>
    <w:p>
      <w:r>
        <w:t>字数：28000</w:t>
      </w:r>
    </w:p>
    <w:p>
      <w:r>
        <w:t>说来话长，这个故事是由本人亲自经历改编而成的，比较详细的描述了事情的整个过程，所以不可能上来就ooxx，还请各位看官谅解。</w:t>
      </w:r>
    </w:p>
    <w:p>
      <w:r>
        <w:t>先做个自我介绍，小狼今年（2013）24岁，从17岁开始至今有过5个女人，</w:t>
      </w:r>
    </w:p>
    <w:p>
      <w:r>
        <w:t>这里要讲述的是我的看起了小说；看着看着无意中往斜对面瞟了一眼，一下就被眼前的景色吸引住了。</w:t>
      </w:r>
    </w:p>
    <w:p>
      <w:r>
        <w:t>北方的九月还是酷暑当头，李姐坐在那里，翘着二郎腿，她今天穿了一身类似职业女装的黑色低胸连体短裙，穿着白色露趾高跟鞋的小脚丫随着她性感圆润的小腿在空中不停的荡漾着，继续向上看去，目光扫过她那被紧身短裙包裹着的圆润臀部，最后停留在她两条大腿交叉的地区，就再也挪不动了；她现在的坐姿使她本就很短的裙摆又向上退了一点，黑色丝袜的蕾丝花边全都露在了外面，不光是这样，还有一小节白花花的大腿随着她腿部的不停晃动而若隐若现；李姐的样子对於我这个20岁出头血气方刚的小伙子实在是太具诱惑力了，本能的感觉有点口乾舌燥。</w:t>
      </w:r>
    </w:p>
    <w:p>
      <w:r>
        <w:t>「啪」的一声，夹在手指间的圆珠笔掉在了地上，我的思绪一下子被拉了回来，赶忙弯腰去捡，在起身的时候紧张的看了李姐一眼，只见她很平淡的对着我笑了笑，没有表现出一丝的异常；确认刚才龌龊的行为没被发现，我才松了口气，回头继续看着无聊的网页；可是一个如此尤物就坐在对面，怎么能让人淡定的下来？我先是斜眼偷偷看了看李姐美丽的脸颊，见她目不转睛的盯着电脑屏幕，时不时还小声的笑几下，估计是在看什么视频或者电视剧之类的东西。</w:t>
      </w:r>
    </w:p>
    <w:p>
      <w:r>
        <w:t>观察了一会儿，发现李姐一直沉浸在她自己的小世界之中，并没有注意到我，我的胆子也就渐渐大了起来，先是偷偷摸摸的扫视她全身上下每一寸露在外面的肌肤，李姐正看得入迷，保持着身体前倾的动作，从这边望过去，不受任何阻碍就能看到她那雪白的脖颈，以及胸前被那两团白肉挤出的深深沟壑，在往下，就是她引以为豪的小蛮腰和微微凸起的小腹。</w:t>
      </w:r>
    </w:p>
    <w:p>
      <w:r>
        <w:t>正当我想要继续向下窥视更多秘密时，李姐忽然直起了身子，这一举动着实吓了我一跳，我赶忙收回思绪，飞快的看了她一眼，李姐也在同一时间向我这边看来，目光交汇的瞬间，我两都是一愣，由於刚刚自己做了不光彩的事，我赶忙把头低了下去，不敢看她；过了好久，我才悄悄的把头抬起来，像是做错了事的孩子一般，偷偷瞟了她一眼，可没想到又一次和她的眼神交织在了一起……</w:t>
      </w:r>
    </w:p>
    <w:p>
      <w:r>
        <w:t>为了掩饰自己的尴尬我想要说点什么：「啊！李……李姐……嗯……」可是一张嘴却什么也说不出来了。</w:t>
      </w:r>
    </w:p>
    <w:p>
      <w:r>
        <w:t>看出了我的异样，她很和蔼的对我说：「怎么了？小k！？」</w:t>
      </w:r>
    </w:p>
    <w:p>
      <w:r>
        <w:t>「哦，没事，没事！姐……」</w:t>
      </w:r>
    </w:p>
    <w:p>
      <w:r>
        <w:t>「哦！……我知道了！！是不是想通了？想让姐姐帮你啊？」说着李姐笑嘻嘻的走了过来。</w:t>
      </w:r>
    </w:p>
    <w:p>
      <w:r>
        <w:t>她这一句话算是把我提醒了，本来还纠结着要怎么圆这个场呢；不管了，她说什么就是什么吧！</w:t>
      </w:r>
    </w:p>
    <w:p>
      <w:r>
        <w:t>「嗯！实在……实在不好意思，麻烦李姐了。」我不敢看她的眼睛，接过u盘，低着头匆匆把资料考了过去。</w:t>
      </w:r>
    </w:p>
    <w:p>
      <w:r>
        <w:t>「呵呵，没事！今天时间也不早了，我先帮你做好，明天你早点过来，我好好教教你！」说完，李姐优雅的一转身回到了她自己的办公桌前。</w:t>
      </w:r>
    </w:p>
    <w:p>
      <w:r>
        <w:t>李姐的身体凹凸有致，从我这个角度来看，她认真工作的样子，简直性感至极；真是一个风韵美丽的少妇啊，想不到一个已经结婚5年的女人还能保持这么完美的身姿；如果能和她有一夜激情，这辈子也就值了。</w:t>
      </w:r>
    </w:p>
    <w:p>
      <w:r>
        <w:t>下班时主任很是吃惊的看着我，皱了皱眉头然后转身出去了，我和李姐相视一笑。一切都很顺利。</w:t>
      </w:r>
    </w:p>
    <w:p>
      <w:r>
        <w:t>而已，可李姐，李姐已经付出了太多，那一刻我真的想要就这样和她共同度过余生，可她只是坦然的笑了笑，最终我们还是败给了世俗的压力，没能走到一起。</w:t>
      </w:r>
    </w:p>
    <w:p>
      <w:r>
        <w:t>我想，和她在一起的这段时光，将成为我一生中最快乐的回忆。</w:t>
      </w:r>
    </w:p>
    <w:p>
      <w:r>
        <w:t>如今事情已经过去几年了，回想起来彷彿就发生在昨天，像是一场梦，一场无法忘记的梦……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