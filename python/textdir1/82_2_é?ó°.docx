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é?ó°</w:t>
      </w:r>
    </w:p>
    <w:p>
      <w:r>
        <w:t>现代的都市如同钢筋水泥丛林将人类团团围绕，终日奔走于一个个了无生气</w:t>
      </w:r>
    </w:p>
    <w:p>
      <w:r>
        <w:t>的建筑，在惨白的灯光和人工冷气中繁忙的劳作，很多人患上了程度不一的抑郁</w:t>
      </w:r>
    </w:p>
    <w:p>
      <w:r>
        <w:t>症。我和很多人一样，厌恶了在大工业时代流水线上工作，终于有一天选择了辞</w:t>
      </w:r>
    </w:p>
    <w:p>
      <w:r>
        <w:t>职。自那以后我开了一间小小的工作室，摄影曾经是我的兴趣，现在是我职业。</w:t>
      </w:r>
    </w:p>
    <w:p>
      <w:r>
        <w:t>只是我没想到这份职业竟然如此多姿多彩……</w:t>
      </w:r>
    </w:p>
    <w:p>
      <w:r>
        <w:t>大概9 点钟，我打开房门，就算是开门营业了。辞职后我用积蓄在市中心的</w:t>
      </w:r>
    </w:p>
    <w:p>
      <w:r>
        <w:t>写字楼购买了一套商用房，现在是我的工作室，晚上关门打个地铺就是卧室。19</w:t>
      </w:r>
    </w:p>
    <w:p>
      <w:r>
        <w:t>楼的楼高让我心情舒畅，但顾客也就了了无几，纯粹靠口碑做市场混日子。人生</w:t>
      </w:r>
    </w:p>
    <w:p>
      <w:r>
        <w:t>在世，钱够用就行了。今天看来又是舒适的一天啊！我伸了个懒腰。</w:t>
      </w:r>
    </w:p>
    <w:p>
      <w:r>
        <w:t>“叮咚”电梯间响了一下。大概是去对面瑜伽会所的周姐吧？她们的生意似</w:t>
      </w:r>
    </w:p>
    <w:p>
      <w:r>
        <w:t>乎也在走下坡路样的？我摇摇头，转身回房。“噔噔噔”高跟鞋脚步声确实往对</w:t>
      </w:r>
    </w:p>
    <w:p>
      <w:r>
        <w:t>面去了。</w:t>
      </w:r>
    </w:p>
    <w:p>
      <w:r>
        <w:t>我平时没事就上网，其实选择这个职业的另一个目的就是足够宅，如果不顾</w:t>
      </w:r>
    </w:p>
    <w:p>
      <w:r>
        <w:t>忌赚钱的压力甚至可以宅到死！</w:t>
      </w:r>
    </w:p>
    <w:p>
      <w:r>
        <w:t>玩了会网游，看了会新闻，追了会小说，更新下微博，再PS几张美图准备投</w:t>
      </w:r>
    </w:p>
    <w:p>
      <w:r>
        <w:t>稿，一上午的时间就过去了。回头瞅了眼角落标着“灯箱”实际是食品储藏箱的</w:t>
      </w:r>
    </w:p>
    <w:p>
      <w:r>
        <w:t>纸盒，断炊了，今天无论如何该出门觅食了。就在我打算起身出门的时候，对面</w:t>
      </w:r>
    </w:p>
    <w:p>
      <w:r>
        <w:t>瑜伽会所的女老板周姐走进来了。</w:t>
      </w:r>
    </w:p>
    <w:p>
      <w:r>
        <w:t>周姐是一位身材高挑，体态丰韵的都市美女，虽然年龄比我大个几岁，但熟</w:t>
      </w:r>
    </w:p>
    <w:p>
      <w:r>
        <w:t>女的诱惑可是不小，身上该大的地方大，该小的地方小，又因为常年练瑜伽的原</w:t>
      </w:r>
    </w:p>
    <w:p>
      <w:r>
        <w:t>因，身体柔韧性很好，走起路来简直就是一道靓丽的风景。她比我还早来这栋写</w:t>
      </w:r>
    </w:p>
    <w:p>
      <w:r>
        <w:t>字楼，不过她是租的房。这点我比她强，不必每个月交租。她的瑜伽会所也曾经</w:t>
      </w:r>
    </w:p>
    <w:p>
      <w:r>
        <w:t>在本地红火过一段时间，不过随着竞争越来越激烈，几位优秀的教练都被挖走了，</w:t>
      </w:r>
    </w:p>
    <w:p>
      <w:r>
        <w:t>现在就剩下她和她妹妹两个专职教练。她们两位自己练得不错，不过教别人练的</w:t>
      </w:r>
    </w:p>
    <w:p>
      <w:r>
        <w:t>水平还有点欠火候。现在瑜伽会所的生意已经慢慢萎缩了。如果不是她们两位自</w:t>
      </w:r>
    </w:p>
    <w:p>
      <w:r>
        <w:t>己练得体形N 棒，还能鼓舞下爱美无极限的白领小妹妹们，只怕早就关门歇业了。</w:t>
      </w:r>
    </w:p>
    <w:p>
      <w:r>
        <w:t>“小曾，你还在啊？”周姐一身OL装束缓步走进来打了个招呼。自从有次无</w:t>
      </w:r>
    </w:p>
    <w:p>
      <w:r>
        <w:t>意中透露了我的年龄后，周姐一直管我叫小曾。</w:t>
      </w:r>
    </w:p>
    <w:p>
      <w:r>
        <w:t>不过这话说得，什么叫还在啊？我满脑门子黑线。</w:t>
      </w:r>
    </w:p>
    <w:p>
      <w:r>
        <w:t>周姐估计也反应过来了，“对不起，周姐说错话了，你别计较。”</w:t>
      </w:r>
    </w:p>
    <w:p>
      <w:r>
        <w:t>“没事没事，美女上门我请都请不到呢，您坐，有什么需要我帮忙的吗？”</w:t>
      </w:r>
    </w:p>
    <w:p>
      <w:r>
        <w:t>虽然心里不痛快，不过我还是很热情的起身招待，毕竟对门对户的，不必太讲究</w:t>
      </w:r>
    </w:p>
    <w:p>
      <w:r>
        <w:t>了。</w:t>
      </w:r>
    </w:p>
    <w:p>
      <w:r>
        <w:t>周姐拢了下裙摆，端庄的坐在我给客户准备的沙发椅上。“小曾，我想麻烦</w:t>
      </w:r>
    </w:p>
    <w:p>
      <w:r>
        <w:t>你帮我拍一组写真。”</w:t>
      </w:r>
    </w:p>
    <w:p>
      <w:r>
        <w:t>喔，今天是送生意上门啊！“可以可以，周姐你放心，我办事周姐你放心，</w:t>
      </w:r>
    </w:p>
    <w:p>
      <w:r>
        <w:t>你说拍什么风格就能拍出什么风格，你要拍什么效果就能拍出什么效果！”</w:t>
      </w:r>
    </w:p>
    <w:p>
      <w:r>
        <w:t>周姐笑了下，果然是美熟女啊！“我是想让你帮我拍一组写真做户外广告”</w:t>
      </w:r>
    </w:p>
    <w:p>
      <w:r>
        <w:t>“这样啊，广告案子我没接过，如果周姐你相信我，我们慢慢来，一边拍一</w:t>
      </w:r>
    </w:p>
    <w:p>
      <w:r>
        <w:t>边琢磨，总要让你满意”我估计这个单只怕没戏了，没人会请没经验的人拍广告。</w:t>
      </w:r>
    </w:p>
    <w:p>
      <w:r>
        <w:t>“那就好！”出乎意料之外，周姐居然显得很高兴。</w:t>
      </w:r>
    </w:p>
    <w:p>
      <w:r>
        <w:t>“呃，周姐”杀熟这种没觉悟的事情我是不做的，何况还是美熟女，太煞风</w:t>
      </w:r>
    </w:p>
    <w:p>
      <w:r>
        <w:t>景了“一般来说拍广告题材的要求跟写真有点区别，专业人士拍摄可能效果更好。”</w:t>
      </w:r>
    </w:p>
    <w:p>
      <w:r>
        <w:t>周姐定定的看了我一阵子，“小曾，谢谢你！不过这个广告我还是想请你拍。”</w:t>
      </w:r>
    </w:p>
    <w:p>
      <w:r>
        <w:t>说到这，周姐居然脸红了一下，“我们瑜伽会所的广告除了拍一点环境外，还需</w:t>
      </w:r>
    </w:p>
    <w:p>
      <w:r>
        <w:t>要拍人，也就是我。拍摄时需要穿紧身瑜伽服，那个，面对熟人可能我会自然些</w:t>
      </w:r>
    </w:p>
    <w:p>
      <w:r>
        <w:t>……”脸居然越来越红，太可爱了！</w:t>
      </w:r>
    </w:p>
    <w:p>
      <w:r>
        <w:t>也就是说，已经32的周姐居然还纯得不敢穿着瑜伽服在陌生男性面前展露自</w:t>
      </w:r>
    </w:p>
    <w:p>
      <w:r>
        <w:t>己的身姿？！周姐，你在这个盛行一夜情的都市也太极品了吧！如果不是年龄大</w:t>
      </w:r>
    </w:p>
    <w:p>
      <w:r>
        <w:t>了点，真想把你拉回去做老婆啊！嗯，除了年龄啥都超好啊！</w:t>
      </w:r>
    </w:p>
    <w:p>
      <w:r>
        <w:t>“周姐，你放心交给我吧！”我好不容易才忍住惊讶的表情。</w:t>
      </w:r>
    </w:p>
    <w:p>
      <w:r>
        <w:t>周姐这时也恢复过来，“那么今晚7 点到我会所来拍摄，我已经将课程做了</w:t>
      </w:r>
    </w:p>
    <w:p>
      <w:r>
        <w:t>调整了。小妹也在，麻烦你也帮小妹拍几张普通的写真。”</w:t>
      </w:r>
    </w:p>
    <w:p>
      <w:r>
        <w:t>嗯，这才是都市女性的应有智慧嘛，今晚穿着诱惑的未婚单身女性和未婚单</w:t>
      </w:r>
    </w:p>
    <w:p>
      <w:r>
        <w:t>身男性……叫上小妹也有多个耳目，增加点安全系数，顺便绵里藏针提醒男性不</w:t>
      </w:r>
    </w:p>
    <w:p>
      <w:r>
        <w:t>要用下半身考虑问题。</w:t>
      </w:r>
    </w:p>
    <w:p>
      <w:r>
        <w:t>我笑着答应了。</w:t>
      </w:r>
    </w:p>
    <w:p>
      <w:r>
        <w:t>===================================================</w:t>
      </w:r>
    </w:p>
    <w:p>
      <w:r>
        <w:t>晚上7 点，我带着器材来到周姐的瑜伽会所。</w:t>
      </w:r>
    </w:p>
    <w:p>
      <w:r>
        <w:t>接待区，等候区，瑜伽场地……设施设备部分只要注意灯光，适当结合全景</w:t>
      </w:r>
    </w:p>
    <w:p>
      <w:r>
        <w:t>与特写镜头，这个部分还是比较容易拍的。</w:t>
      </w:r>
    </w:p>
    <w:p>
      <w:r>
        <w:t>现在要轮到周姐上场了，不过小妹一直没回来，周姐有点尴尬，我装作没看</w:t>
      </w:r>
    </w:p>
    <w:p>
      <w:r>
        <w:t>见，继续拍设施。</w:t>
      </w:r>
    </w:p>
    <w:p>
      <w:r>
        <w:t>“爱情三十六计……”周姐的手机突然响起，“你好……你个死丫头快点回</w:t>
      </w:r>
    </w:p>
    <w:p>
      <w:r>
        <w:t>来！……不能推掉吗？……好的，我知道了……我知道了。”</w:t>
      </w:r>
    </w:p>
    <w:p>
      <w:r>
        <w:t>周姐有点尴尬的对我说，“小妹被同学拉住唱KTV ，会晚点回来。”</w:t>
      </w:r>
    </w:p>
    <w:p>
      <w:r>
        <w:t>我稍微动动脑筋就知道周姐的意思，“喔，没关系，等小妹回来再拍吧！或</w:t>
      </w:r>
    </w:p>
    <w:p>
      <w:r>
        <w:t>者不急的话明天再拍。”</w:t>
      </w:r>
    </w:p>
    <w:p>
      <w:r>
        <w:t>周姐也觉得左右为难，若答应我就等于在说她对我有戒心，最后皱皱眉头下</w:t>
      </w:r>
    </w:p>
    <w:p>
      <w:r>
        <w:t>定决心“还是今天拍吧，明晚有课，不好再调了。”她指了指门，“小曾你帮我</w:t>
      </w:r>
    </w:p>
    <w:p>
      <w:r>
        <w:t>把门和窗帘都拉上，我去换衣服。”</w:t>
      </w:r>
    </w:p>
    <w:p>
      <w:r>
        <w:t>我一边关门拉窗帘一边在臆想周姐的身材究竟是什么样子，手里的动作都有</w:t>
      </w:r>
    </w:p>
    <w:p>
      <w:r>
        <w:t>点走形。小妹不在，不说其他，至少可以随意看，今晚有眼福了，嘿嘿！</w:t>
      </w:r>
    </w:p>
    <w:p>
      <w:r>
        <w:t>“小曾，都关好了吗？”周姐在更衣室问我。</w:t>
      </w:r>
    </w:p>
    <w:p>
      <w:r>
        <w:t>“好了”我选择了一个最佳观赏距离，用相机挡住我的色眼，随时准备拍摄</w:t>
      </w:r>
    </w:p>
    <w:p>
      <w:r>
        <w:t>美人的身姿。</w:t>
      </w:r>
    </w:p>
    <w:p>
      <w:r>
        <w:t>周姐有点拘束的缓步走了进来。</w:t>
      </w:r>
    </w:p>
    <w:p>
      <w:r>
        <w:t>“喔~ ”我虽然尽量不显得轻浮，但仍然忍不住赞叹了一下。这个女人真的</w:t>
      </w:r>
    </w:p>
    <w:p>
      <w:r>
        <w:t>是天使面孔魔鬼身材啊！</w:t>
      </w:r>
    </w:p>
    <w:p>
      <w:r>
        <w:t>平时只看到她的职业装就觉得身材一级棒了，今晚居然穿着极为紧身的练功</w:t>
      </w:r>
    </w:p>
    <w:p>
      <w:r>
        <w:t>服展露出真相！周姐把头发用粉红色的发圈一把束在脑后，身上穿着类似高叉泳</w:t>
      </w:r>
    </w:p>
    <w:p>
      <w:r>
        <w:t>衣的瑜伽服，超细密的高弹尼龙丝将她34D 的凶器紧紧的勾勒出来，细腻的腰肢</w:t>
      </w:r>
    </w:p>
    <w:p>
      <w:r>
        <w:t>在行走时展露不堪一握的风情，下身一条纯白的连袜裤把两条圆润有力的美腿裹</w:t>
      </w:r>
    </w:p>
    <w:p>
      <w:r>
        <w:t>得严严实实，挺翘的圆臀随着步伐一摇一晃。靠！明明就是性感的芭蕾练功服嘛！</w:t>
      </w:r>
    </w:p>
    <w:p>
      <w:r>
        <w:t>老天，这时的周姐就是诱惑的代名词啊！问我动心没？我是动动动动动啊！难怪</w:t>
      </w:r>
    </w:p>
    <w:p>
      <w:r>
        <w:t>她显得这么不干脆！</w:t>
      </w:r>
    </w:p>
    <w:p>
      <w:r>
        <w:t>周姐这时也发现了我的异样，脸色有点红润，又有点气恼，“小曾，我们要</w:t>
      </w:r>
    </w:p>
    <w:p>
      <w:r>
        <w:t>开始拍摄了吗？”</w:t>
      </w:r>
    </w:p>
    <w:p>
      <w:r>
        <w:t>“是是是，要拍摄了”这等美人不拍到家中私藏要天打雷劈的！</w:t>
      </w:r>
    </w:p>
    <w:p>
      <w:r>
        <w:t>周姐走到瑜伽毯上做了几个动作，不过我这种外行都觉得动作走形了。虽然</w:t>
      </w:r>
    </w:p>
    <w:p>
      <w:r>
        <w:t>快门在不断咔嚓，但目的是拍美女而非拍广告。周姐大概也有点感觉，干脆放弃</w:t>
      </w:r>
    </w:p>
    <w:p>
      <w:r>
        <w:t>不做动作了。“小曾，要不明天再拍吧？”</w:t>
      </w:r>
    </w:p>
    <w:p>
      <w:r>
        <w:t>明天？明天小妹就来了，不能这么肆无忌惮的欣赏了！</w:t>
      </w:r>
    </w:p>
    <w:p>
      <w:r>
        <w:t>“周姐，你这身打扮很美啊！不过不知道什么原因我感觉你动作不够自然，</w:t>
      </w:r>
    </w:p>
    <w:p>
      <w:r>
        <w:t>不找到原因，明天拍也会效果不好的。”</w:t>
      </w:r>
    </w:p>
    <w:p>
      <w:r>
        <w:t>周姐有点沮丧的说“我知道，就是这个服装！”她坐在地上说，“平时上课</w:t>
      </w:r>
    </w:p>
    <w:p>
      <w:r>
        <w:t>我都不是穿这种服装的，只是现在会所的生意不太好，想吸引新婚不久的家庭主</w:t>
      </w:r>
    </w:p>
    <w:p>
      <w:r>
        <w:t>妇们过来练瑜伽，我想穿得诱惑点或许男人们会想自己的妻子能练出这样的身材。</w:t>
      </w:r>
    </w:p>
    <w:p>
      <w:r>
        <w:t>不过我还是不习惯这样面对镜头啊”</w:t>
      </w:r>
    </w:p>
    <w:p>
      <w:r>
        <w:t>大姐，你是不习惯面对一个并不亲密的男人好吧？不过这个广告想法倒是很</w:t>
      </w:r>
    </w:p>
    <w:p>
      <w:r>
        <w:t>天才，至少如果是我，就肯定有这种愿望啦！这种身材的美女怎能不收入私房呢？</w:t>
      </w:r>
    </w:p>
    <w:p>
      <w:r>
        <w:t>嘎嘎！</w:t>
      </w:r>
    </w:p>
    <w:p>
      <w:r>
        <w:t>“周姐，看来还是一个习惯问题，要不等你习惯了我们再拍？”要习惯可得</w:t>
      </w:r>
    </w:p>
    <w:p>
      <w:r>
        <w:t>练习多次哟！可以再看好多次哟！</w:t>
      </w:r>
    </w:p>
    <w:p>
      <w:r>
        <w:t>“我面对男人就不习惯”周姐有点自暴自弃的说出有点伤人的话，虽然对这</w:t>
      </w:r>
    </w:p>
    <w:p>
      <w:r>
        <w:t>位诱惑力MAX 的美熟女来说男人确实很可怕。</w:t>
      </w:r>
    </w:p>
    <w:p>
      <w:r>
        <w:t>“呵呵”我装傻。</w:t>
      </w:r>
    </w:p>
    <w:p>
      <w:r>
        <w:t>周姐突然定定的看着我，看得我有点毛毛的，不是花花心思被看出来了吧？</w:t>
      </w:r>
    </w:p>
    <w:p>
      <w:r>
        <w:t>“我可以信任你吗？小曾”</w:t>
      </w:r>
    </w:p>
    <w:p>
      <w:r>
        <w:t>“当然，当然”</w:t>
      </w:r>
    </w:p>
    <w:p>
      <w:r>
        <w:t>周姐说：“自从你搬来已经三年，我从没见到你有不清不楚的朋友”（啥叫</w:t>
      </w:r>
    </w:p>
    <w:p>
      <w:r>
        <w:t>不清不楚？混社会的咱不敢招惹好吧？）“也没见到你不三不四的女人回家”</w:t>
      </w:r>
    </w:p>
    <w:p>
      <w:r>
        <w:t>（有色心没色胆好吧？）“家里也很整洁”（那是店里，不整洁没客人）“生活</w:t>
      </w:r>
    </w:p>
    <w:p>
      <w:r>
        <w:t>也很规律”（主要是宅）</w:t>
      </w:r>
    </w:p>
    <w:p>
      <w:r>
        <w:t>“你应该是个好人”周姐最后总结到。嗯，又一张好人卡，虽然来源性质有</w:t>
      </w:r>
    </w:p>
    <w:p>
      <w:r>
        <w:t>点不一样。</w:t>
      </w:r>
    </w:p>
    <w:p>
      <w:r>
        <w:t>“我这边有个会员姐妹曾经给我一盒印度香，有安神定性的作用。我点一只，</w:t>
      </w:r>
    </w:p>
    <w:p>
      <w:r>
        <w:t>今晚咱们继续拍”周姐说。</w:t>
      </w:r>
    </w:p>
    <w:p>
      <w:r>
        <w:t>“好的”我点点头。</w:t>
      </w:r>
    </w:p>
    <w:p>
      <w:r>
        <w:t>周姐燃气印度香，一种充满神秘感的气味立刻填满我的鼻腔，她又开了一段</w:t>
      </w:r>
    </w:p>
    <w:p>
      <w:r>
        <w:t>背景音乐，整个房间的氛围显得有点异域风情，有点陌生，有点诱惑……</w:t>
      </w:r>
    </w:p>
    <w:p>
      <w:r>
        <w:t>在这样的气氛下，周姐的四肢越来越放松，瑜伽动作越来越流畅有型，一些</w:t>
      </w:r>
    </w:p>
    <w:p>
      <w:r>
        <w:t>高难度的柔体动作都在不经意间一步到位做出来了。</w:t>
      </w:r>
    </w:p>
    <w:p>
      <w:r>
        <w:t>我拿着相机平拍、俯拍、仰拍，围绕着如同精灵般舞动的周姐在每个角度，</w:t>
      </w:r>
    </w:p>
    <w:p>
      <w:r>
        <w:t>每个焦段拍下无数的片子，尽力抓住美丽的瞬间。无关色相，纯为美丽所折服。</w:t>
      </w:r>
    </w:p>
    <w:p>
      <w:r>
        <w:t>当然，顺便也满足一下我作为男人的性趣，那丰胸，那圆臀，那美腿，那细</w:t>
      </w:r>
    </w:p>
    <w:p>
      <w:r>
        <w:t>腰，以及那越来越充满诱惑风情的面庞，谋杀了我无数底片！</w:t>
      </w:r>
    </w:p>
    <w:p>
      <w:r>
        <w:t>在思绪突然调频到性趣台时，我赫然发现自己的心跳有加速的迹象，上面的</w:t>
      </w:r>
    </w:p>
    <w:p>
      <w:r>
        <w:t>脸部有点发热，下面的小龙隐隐有点抬头。周姐的动作越来越放松，松到走形，</w:t>
      </w:r>
    </w:p>
    <w:p>
      <w:r>
        <w:t>现在根本不像在做瑜伽，更像是思春的母猫在排斥内心的烦躁。</w:t>
      </w:r>
    </w:p>
    <w:p>
      <w:r>
        <w:t>这是怎么回事？我一把跌倒在地。</w:t>
      </w:r>
    </w:p>
    <w:p>
      <w:r>
        <w:t>周姐的神情仿佛也在犹豫，看了我一眼，低头，又看我一眼，眼光中的水色</w:t>
      </w:r>
    </w:p>
    <w:p>
      <w:r>
        <w:t>越来越重。</w:t>
      </w:r>
    </w:p>
    <w:p>
      <w:r>
        <w:t>她最后抬头用如丝的媚眼凝视着我，就从瑜伽毯上这么爬行过来，被紧身瑜</w:t>
      </w:r>
    </w:p>
    <w:p>
      <w:r>
        <w:t>伽服包裹的身体如同蛇一样扭动，充满异样的美感。</w:t>
      </w:r>
    </w:p>
    <w:p>
      <w:r>
        <w:t>“小曾，不可以告诉小妹啊”周姐的面容几乎就贴着我的脸，轻轻的说。</w:t>
      </w:r>
    </w:p>
    <w:p>
      <w:r>
        <w:t>“喔，好”我的头脑也有点木木的，顺口答到。</w:t>
      </w:r>
    </w:p>
    <w:p>
      <w:r>
        <w:t>周姐魅惑的一笑，吻住我的唇，灵活的丁香舌顶开我的牙关，勾动我的躁动。</w:t>
      </w:r>
    </w:p>
    <w:p>
      <w:r>
        <w:t>这一下顿时天雷动地火，我一把抱住周姐丰润的身体狠狠的压倒在地，狂躁的撕</w:t>
      </w:r>
    </w:p>
    <w:p>
      <w:r>
        <w:t>扯着她的瑜伽服。不过十分奇怪的是，那练功服看着轻薄无比，偏偏怎么也撕不</w:t>
      </w:r>
    </w:p>
    <w:p>
      <w:r>
        <w:t>破，急切之间也无法脱下。我急的喉间低吼连连。</w:t>
      </w:r>
    </w:p>
    <w:p>
      <w:r>
        <w:t>周姐媚眼细眯，心中不定怎么笑我这个初哥，双手做了一个很奇怪的动作，</w:t>
      </w:r>
    </w:p>
    <w:p>
      <w:r>
        <w:t>轻柔却有力的将我反过来翻到在地。一边随我捏拿她的身体，一边脱下我一件件</w:t>
      </w:r>
    </w:p>
    <w:p>
      <w:r>
        <w:t>衣服。当我十分配合的脱下内裤后，小小曾猛然弹起来，打到周姐的脸上。周姐</w:t>
      </w:r>
    </w:p>
    <w:p>
      <w:r>
        <w:t>媚笑一下，给我一个“你等着”的眼神，把我的小小曾深深的吞进喉间。那一瞬</w:t>
      </w:r>
    </w:p>
    <w:p>
      <w:r>
        <w:t>间的刺激几乎让我的大脑一片空白，差一点就没守住精关，这就是传说中的口交</w:t>
      </w:r>
    </w:p>
    <w:p>
      <w:r>
        <w:t>吗？</w:t>
      </w:r>
    </w:p>
    <w:p>
      <w:r>
        <w:t>柔润的红唇环住玉杵，滑腻的唾液滋润我的凶器，周姐轻轻晃动头部，沿着</w:t>
      </w:r>
    </w:p>
    <w:p>
      <w:r>
        <w:t>小小曾上下滑动，偶尔会有洁白的玉齿挂到敏感的肉棒，那一瞬的刺激撩拨我的</w:t>
      </w:r>
    </w:p>
    <w:p>
      <w:r>
        <w:t>心弦。</w:t>
      </w:r>
    </w:p>
    <w:p>
      <w:r>
        <w:t>“喔……周姐……嘶……”我都已经说不出话来了。</w:t>
      </w:r>
    </w:p>
    <w:p>
      <w:r>
        <w:t>这是什么？周姐尽然轻轻的在啃咬我的大棒子！轻轻的，如鱼一般灵活的舌</w:t>
      </w:r>
    </w:p>
    <w:p>
      <w:r>
        <w:t>瓣舔抵着马眼，一下一下，贝齿轻轻的一咬一咬……天啊！我还是初哥啊！</w:t>
      </w:r>
    </w:p>
    <w:p>
      <w:r>
        <w:t>在我脸色越来越红，越来越难以忍受的时候，周姐突然又抬起头来，小小曾</w:t>
      </w:r>
    </w:p>
    <w:p>
      <w:r>
        <w:t>享受了一番美人服侍后，赫然发现自己孤独的矗立着。</w:t>
      </w:r>
    </w:p>
    <w:p>
      <w:r>
        <w:t>“周姐，你……我……”我仿佛被抢走了心爱玩具的小孩，都不知道该怎么</w:t>
      </w:r>
    </w:p>
    <w:p>
      <w:r>
        <w:t>说出自己的感觉。</w:t>
      </w:r>
    </w:p>
    <w:p>
      <w:r>
        <w:t>“小曾，慢慢来”周姐吻吻我的唇，轻轻拍了下小小曾，再次低头，用唇、</w:t>
      </w:r>
    </w:p>
    <w:p>
      <w:r>
        <w:t>舌、喉、齿不断轮番袭击小小曾，吻、啃、咬、舔、抵、旋各种我从未见过的口</w:t>
      </w:r>
    </w:p>
    <w:p>
      <w:r>
        <w:t>技层出不穷。小小曾的腰杆越来越硬，我心中的激流越来越激荡，终于，我忍不</w:t>
      </w:r>
    </w:p>
    <w:p>
      <w:r>
        <w:t>住坐起来，抱住周姐的头，死命的上下运动，狠狠的刺入周姐喉间的软管，蓬勃</w:t>
      </w:r>
    </w:p>
    <w:p>
      <w:r>
        <w:t>喷发出白腻的精浆。</w:t>
      </w:r>
    </w:p>
    <w:p>
      <w:r>
        <w:t>那几乎可以致命的喷发持续了10多秒，周姐被我双手抱头按在胯部，我们两</w:t>
      </w:r>
    </w:p>
    <w:p>
      <w:r>
        <w:t>人以这种奇怪的姿势保持了好长一段时间，直到周姐受不了憋气，死命拧了我一</w:t>
      </w:r>
    </w:p>
    <w:p>
      <w:r>
        <w:t>把。</w:t>
      </w:r>
    </w:p>
    <w:p>
      <w:r>
        <w:t>“呼……呼呼……”周姐好不容易才把呼吸调整过来，看向我的眼光充满不</w:t>
      </w:r>
    </w:p>
    <w:p>
      <w:r>
        <w:t>忿。这可是我的第一次啊，就献给了周姐的唇舌。</w:t>
      </w:r>
    </w:p>
    <w:p>
      <w:r>
        <w:t>不待我有任何表示，周姐带点气恼，一把握住还未疲软的小小曾，右手一紧</w:t>
      </w:r>
    </w:p>
    <w:p>
      <w:r>
        <w:t>一松上下套弄，左手轻轻搔弄子孙袋，充满水汽的媚眼不断挑逗着我的眼神，粉</w:t>
      </w:r>
    </w:p>
    <w:p>
      <w:r>
        <w:t>色紧身衣包裹得鼓鼓囊囊的丰胸就在我眼前一挺一挺，我的喉头干咽了几次，小</w:t>
      </w:r>
    </w:p>
    <w:p>
      <w:r>
        <w:t>小曾又站起来了！</w:t>
      </w:r>
    </w:p>
    <w:p>
      <w:r>
        <w:t>“小子，你要小心点喔！我可要报仇了！”周姐在我耳边轻轻说到。</w:t>
      </w:r>
    </w:p>
    <w:p>
      <w:r>
        <w:t>她把紧身衣的下档拨开一边，不知用什么方式，把我刚才死活没有撕烂的连</w:t>
      </w:r>
    </w:p>
    <w:p>
      <w:r>
        <w:t>袜裤拉开一道口子，正好对着她的玉户。真的是玉户啊！居然是天生白虎！扶着</w:t>
      </w:r>
    </w:p>
    <w:p>
      <w:r>
        <w:t>我的小小曾，慢慢坐下来。我的眉头不由自主的往上抬，直到她坐到底后，我们</w:t>
      </w:r>
    </w:p>
    <w:p>
      <w:r>
        <w:t>共同发出一声满足的呻吟。</w:t>
      </w:r>
    </w:p>
    <w:p>
      <w:r>
        <w:t>“周姐……”</w:t>
      </w:r>
    </w:p>
    <w:p>
      <w:r>
        <w:t>“我要报仇了喔！”周姐把我的上身按到在地，轻轻摇动她的圆臀，肢体连</w:t>
      </w:r>
    </w:p>
    <w:p>
      <w:r>
        <w:t>接的摩擦让我激动得无话可说，细密高弹尼龙丝的包裹使得周姐的身躯充满无穷</w:t>
      </w:r>
    </w:p>
    <w:p>
      <w:r>
        <w:t>诱惑，与皮肤接触时的静电刺激得我又有点忍不住了。</w:t>
      </w:r>
    </w:p>
    <w:p>
      <w:r>
        <w:t>以前看AV就知道有人喜欢丝袜，我从没觉得穿衣服的美女哪里比脱光了的美</w:t>
      </w:r>
    </w:p>
    <w:p>
      <w:r>
        <w:t>女好，可是现在仍然一身紧身练功服的周姐完美的诠释了什么是丝的诱惑！</w:t>
      </w:r>
    </w:p>
    <w:p>
      <w:r>
        <w:t>周姐俯下身子，和我紧密的拥吻在一起，用她的酥胸在我的胸膛上画圈圈，</w:t>
      </w:r>
    </w:p>
    <w:p>
      <w:r>
        <w:t>紧身衣的约束下那种丰润的感觉极为强烈，尼龙丝的摩擦带来深入灵魂的颤抖。</w:t>
      </w:r>
    </w:p>
    <w:p>
      <w:r>
        <w:t>可是当我想要环抱住这个美丽的精灵时，她有坐直了身体，把玉杵完全的吞</w:t>
      </w:r>
    </w:p>
    <w:p>
      <w:r>
        <w:t>入腔内。</w:t>
      </w:r>
    </w:p>
    <w:p>
      <w:r>
        <w:t>我颇为失望的看着她，周姐善解人意的拉起我的手去揉弄她34D 的凶器。紧</w:t>
      </w:r>
    </w:p>
    <w:p>
      <w:r>
        <w:t>束的坚实，乳肉的滑腻，尼龙的丝滑，再加上下体强烈的摩擦和刺激，我又将走</w:t>
      </w:r>
    </w:p>
    <w:p>
      <w:r>
        <w:t>向激动的巅峰。</w:t>
      </w:r>
    </w:p>
    <w:p>
      <w:r>
        <w:t>可能是发现我的异样，周姐的细腰加快了速度，扭臀的频率越来越高，现在</w:t>
      </w:r>
    </w:p>
    <w:p>
      <w:r>
        <w:t>还开始将她的玉臀一提一放……老天，绕了我吧！</w:t>
      </w:r>
    </w:p>
    <w:p>
      <w:r>
        <w:t>我实在忍不住了，右手穿过她的腋下，一把将她拉入怀中，紧紧的抱住周姐</w:t>
      </w:r>
    </w:p>
    <w:p>
      <w:r>
        <w:t>的娇躯，左手狠狠的捏住白裤袜包裹的美腿，腰胯用力向上抬，一下，两下……</w:t>
      </w:r>
    </w:p>
    <w:p>
      <w:r>
        <w:t>周姐趁势俯下身子，和我紧紧贴合在一起，伸出舌尖舔抵我的耳孔，圆润的</w:t>
      </w:r>
    </w:p>
    <w:p>
      <w:r>
        <w:t>玉臀伴随我的频率上起下落，一下，两下……</w:t>
      </w:r>
    </w:p>
    <w:p>
      <w:r>
        <w:t>“小曾……哈……你，你很强啊……”周姐气喘吁吁的说。</w:t>
      </w:r>
    </w:p>
    <w:p>
      <w:r>
        <w:t>太诱人了！我还是初哥呢！怎么能这样诱惑我？</w:t>
      </w:r>
    </w:p>
    <w:p>
      <w:r>
        <w:t>“啊……”我大叫一声，迸发开来！</w:t>
      </w:r>
    </w:p>
    <w:p>
      <w:r>
        <w:t>几乎就在喷发的那一瞬间，我感受到了文人墨客所说的濒死体验，头脑中一</w:t>
      </w:r>
    </w:p>
    <w:p>
      <w:r>
        <w:t>片空白，把所有的情感一股脑喷发出去，直到紧密肉道的尽头。</w:t>
      </w:r>
    </w:p>
    <w:p>
      <w:r>
        <w:t>等我回过神来，我和周姐还维持着这样一种水乳交融的姿态。我第一次感觉</w:t>
      </w:r>
    </w:p>
    <w:p>
      <w:r>
        <w:t>到小小曾拥有这无穷的潜力！</w:t>
      </w:r>
    </w:p>
    <w:p>
      <w:r>
        <w:t>不过我大腿上丝滑的感觉，那是，那是周姐的丝袜美腿的轻轻摩擦我的粗皮</w:t>
      </w:r>
    </w:p>
    <w:p>
      <w:r>
        <w:t>糙肉！难道传说中的三十如狼，竟是真的？不过我二十七八的小伙子火力壮，小</w:t>
      </w:r>
    </w:p>
    <w:p>
      <w:r>
        <w:t>小曾不怕一切挑衅者！</w:t>
      </w:r>
    </w:p>
    <w:p>
      <w:r>
        <w:t>低吼一声将周姐翻到，压在身下，学着AV里的前后抽送动起来。</w:t>
      </w:r>
    </w:p>
    <w:p>
      <w:r>
        <w:t>“周姐，我爱死你了！”</w:t>
      </w:r>
    </w:p>
    <w:p>
      <w:r>
        <w:t>周姐极为配合的高举丝袜美腿，弹性颇佳线条优美的小腿紧紧夹在我的头部</w:t>
      </w:r>
    </w:p>
    <w:p>
      <w:r>
        <w:t>两边，玉户因为这个动作显得更加紧致，小小曾的前行又增加了许多困难。</w:t>
      </w:r>
    </w:p>
    <w:p>
      <w:r>
        <w:t>粉色的练功夫，白腻的丝袜美腿，诱惑的玉容，周姐就这么放松的躺在哦的</w:t>
      </w:r>
    </w:p>
    <w:p>
      <w:r>
        <w:t>身下。我的玉杵还在她的腔内进进出出，太刺激了！</w:t>
      </w:r>
    </w:p>
    <w:p>
      <w:r>
        <w:t>“来，这里”周姐拉过我的右手，按在胸乳上，轻轻揉动。</w:t>
      </w:r>
    </w:p>
    <w:p>
      <w:r>
        <w:t>我一手环抱住白色裤袜包裹的美腿，一手远远伸出揉捏蓬勃滑腻的玉乳，像</w:t>
      </w:r>
    </w:p>
    <w:p>
      <w:r>
        <w:t>打桩机一样毫无任何技巧的轰击身下的女体。</w:t>
      </w:r>
    </w:p>
    <w:p>
      <w:r>
        <w:t>开始周姐还能引导我去探索性爱的快乐，后来也开始忍不住发出呻吟，如同</w:t>
      </w:r>
    </w:p>
    <w:p>
      <w:r>
        <w:t>藕丝一般细而不断。早已春情饱满的面容更加水润红腻，慵懒的眼神已经开始有</w:t>
      </w:r>
    </w:p>
    <w:p>
      <w:r>
        <w:t>失神的迹象。</w:t>
      </w:r>
    </w:p>
    <w:p>
      <w:r>
        <w:t>我用脸庞摩擦着细腻的小腿，唇舌舔抵着顺滑的丝袜美腿，喉间低吼，腰部</w:t>
      </w:r>
    </w:p>
    <w:p>
      <w:r>
        <w:t>发力，抽送的速度越来越快。</w:t>
      </w:r>
    </w:p>
    <w:p>
      <w:r>
        <w:t>此时周姐已经有走神的迹象了，那个性爱路途上的导师已经堕入欢愉的深渊。</w:t>
      </w:r>
    </w:p>
    <w:p>
      <w:r>
        <w:t>“周姐，我又要来了！”</w:t>
      </w:r>
    </w:p>
    <w:p>
      <w:r>
        <w:t>周姐一手按住我正揉捏玉乳的大手，一手抚摸自己另一座山峰，她也已经无</w:t>
      </w:r>
    </w:p>
    <w:p>
      <w:r>
        <w:t>法说出完整的句子，“哈……啊啊……”</w:t>
      </w:r>
    </w:p>
    <w:p>
      <w:r>
        <w:t>那紧密的肉道内突然冲出一股热流，周姐腰肢一挺，头往后死命一仰，整个</w:t>
      </w:r>
    </w:p>
    <w:p>
      <w:r>
        <w:t>人像被电击一般一抖，口中发出一声无法压抑的低吟，“啊…………”</w:t>
      </w:r>
    </w:p>
    <w:p>
      <w:r>
        <w:t>这就是传说中的高潮吧？刚想到这，小小曾好像也闯入了一片嫩肉中，那种</w:t>
      </w:r>
    </w:p>
    <w:p>
      <w:r>
        <w:t>致命的舒适感让我也不禁马上射出了一股又一股精华……</w:t>
      </w:r>
    </w:p>
    <w:p>
      <w:r>
        <w:t>当我们清醒过来后，首先快速的清理了现场，无论我还是她都怕被小妹看出</w:t>
      </w:r>
    </w:p>
    <w:p>
      <w:r>
        <w:t>什么来。</w:t>
      </w:r>
    </w:p>
    <w:p>
      <w:r>
        <w:t>后来我才知道，我们会那样都是那只印度香的原因，不仅安神，还定性，肯</w:t>
      </w:r>
    </w:p>
    <w:p>
      <w:r>
        <w:t>定乱性的定性。周姐年龄这么大还没有一个合适的男友，送香给周姐的那个女会</w:t>
      </w:r>
    </w:p>
    <w:p>
      <w:r>
        <w:t>员本是一片好意，必要时让周姐借香抓住负责的好男人，只是话没说清楚，周姐</w:t>
      </w:r>
    </w:p>
    <w:p>
      <w:r>
        <w:t>也只隐隐约约猜到可能有点催情作用，没想到作用这么大！结果便宜了我，嘎嘎！</w:t>
      </w:r>
    </w:p>
    <w:p>
      <w:r>
        <w:t>周姐告诉我，以前她有过一段不愉快的婚姻，所以对男人戒心较强，这次情</w:t>
      </w:r>
    </w:p>
    <w:p>
      <w:r>
        <w:t>况也很特殊，她不会要我负责。但是男人怎么能让自己的女人离开呢？更何况是</w:t>
      </w:r>
    </w:p>
    <w:p>
      <w:r>
        <w:t>不必负责的女人！我死皮赖脸的劝说求情，最后周姐答应先交往一段时间看看。</w:t>
      </w:r>
    </w:p>
    <w:p>
      <w:r>
        <w:t>嗯，以后每天“交往”“交往”，嘎嘎！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