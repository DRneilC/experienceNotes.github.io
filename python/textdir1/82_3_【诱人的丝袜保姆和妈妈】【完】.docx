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【诱人的丝袜保姆和妈妈】【完】</w:t>
      </w:r>
    </w:p>
    <w:p>
      <w:r>
        <w:t>我叫周大棒，周大棒这个名字的由来还得追溯我婴儿的时候，听我母亲后来和我说她在医院生我的时候，一直生不出来，貌似是什么东西卡住了，来医生没办法只好用手来拉我，开始拉出来的居然是一个直立的小棒子，拉出来才发现是我的阴茎。医生们唏嘘不已，说这辈子都没见过有这么大阴茎的婴儿，居然有6厘米长！</w:t>
      </w:r>
    </w:p>
    <w:p>
      <w:r>
        <w:t>我今年13 sui，是家里的独子，妈妈是一个教师，爸爸是一家上市公司的老总，收入极高，足以令一家人衣食无忧。虽然家庭很富裕，但是爸爸整天在外面出差应酬，回家很少。所以从小只有妈妈带着我长大，我妈妈是一个很漂亮的女人，虽然今年已经40多岁，但是岁月却绕过了妈妈，172 公分的高挑身材，丰满的胸部，挺翘的屁股，雪白的肌肤，一切都是那么完美，她每天把自己打扮的很漂亮，是他们学校的大众情人。我们的家是一个3 层楼的大别墅还配有游泳池，打扫起来很不方便，因为爸爸经常出差，为了跟好照顾我的生活，所以妈妈一直都请保姆来帮我们打扫房间和照顾我们的饮食起居。我们家的保姆名叫胡蝶也是一个美人，大概也就30岁左右，身材也是一流的哦，她非常喜欢穿丝袜，每次做家务虽然套这清洁服但也抵挡不了那若隐若现丝袜的诱惑，特别是那肥美的大屁股总是一扭一扭的，让人欲罢不能！</w:t>
      </w:r>
    </w:p>
    <w:p>
      <w:r>
        <w:t>（一）光阴似箭，晃眼间我变长成了15 sui的身材壮硕的帅小伙子，妈妈还经常调料我说以后我的儿子终于长大了都可以保护妈妈了啊！可不光光是身高哦，我的小弟弟也茁壮生长，足足有25厘米长！</w:t>
      </w:r>
    </w:p>
    <w:p>
      <w:r>
        <w:t>妈妈对我要求非常严格，总是教育我要做一个自律自强的人，我对妈妈有种天生的敬畏。但不知怎么，我对女人的丝袜有一种天生的爱好。特别是喜欢看一下日本的情色丝袜影片。有香莲癖的我一直偷闻胡蝶和妈妈脱下来未洗的丝袜，肉丝，白色以及黑丝，每次都能让我觉得心旷神怡。有几次胡蝶发现了，但没敢说什么，只是注意收藏衣物，但防不胜防，有些时候她刚扔进去洗衣机的丝袜也被我拿起来闻。家里只有我们两人的时候，我经常找机会调戏她，就是有时候不经意地摸摸她的屁股，碰碰她的奶子，看的出来她心里砰砰直跳，但又不敢声张。</w:t>
      </w:r>
    </w:p>
    <w:p>
      <w:r>
        <w:t>有一天中午，妈妈不在家，家里只剩我和胡蝶了。我刚刚打完篮球回来，全身是大汗淋漓便直接进了浴室，可洗澡的时候忘记拿毛巾了，于是就叫胡蝶帮我送来，可由于地板大概是刚拖的原因很滑，她在递给我毛巾的时候不小心滑到了，我也顾不了那么多了赶紧抱住她，由于情急之下手刚好捏住她丰满的胸部，当时那感觉软绵绵的像棉花糖一样使得我不由自主的多捏了几下。就在我细心品味的时候，她赶紧推开我，说时迟那是快我也不知道怎么的居然一下把她的上衣整个拉了下来，只见映入眼帘是那黑色的胸罩以及那深深的事业线，瞬间她脸红的像红苹果一样娇艳欲滴，真的是很可爱！（PS：我想肯定是看到我那雄伟挺拔的凶器了）当时我真的有点忍不住了，30岁的胡蝶，身高１米６４，肥臀美腿白足，细细一看，我的天啊居然穿着肉丝丝袜，配上那两条美腿在黑色的裙子下若隐若现，真是白的让我浴火沸腾啊，试问谁能忍得住呢？</w:t>
      </w:r>
    </w:p>
    <w:p>
      <w:r>
        <w:t>我情不自禁去闻胡蝶的足尖，两只手抓住那肉丝白腿上下抚摸着，她吓得忙往回抽，想把腿从我手里抽出来，可是她哪里是我的对手呢。他的反抗引起了我极大的兽欲，我一下子把她横抱起来，重重的摔在了我席木思的床上，只见一个娇弱雪白的女子躺在一张洁白的床上，二条纤细的肉丝小腿不停的摆动着，这是多么刺激的一个画面啊！我急忙把她的两条美腿掀过头顶然后来回的品尝着这人间珍馐。我学着av电影里的步骤，慢慢的分开她的双腿然后隔着内裤一边舔着她肥美的阴部一边摸着那光滑的美腿。</w:t>
      </w:r>
    </w:p>
    <w:p>
      <w:r>
        <w:t>胡蝶哀求道：「放过我吧，大棒！」</w:t>
      </w:r>
    </w:p>
    <w:p>
      <w:r>
        <w:t>她的哀求反而更刺激着我的神经，我舔的跟卖力了，一边舔还一边用手揉着她的阴唇，慢慢的从胡蝶的内裤中都流出了不少淫水来，我一股脑的都吸了下去。</w:t>
      </w:r>
    </w:p>
    <w:p>
      <w:r>
        <w:t>「啊，大棒，恩……不要吸，你怎么可以这样欺负阿姨呢？快停下来，就当什么都没有发生过……哦……」胡蝶被我吸的都有点神魂颠倒了。</w:t>
      </w:r>
    </w:p>
    <w:p>
      <w:r>
        <w:t>我抱着她的丝袜大屁股，用舌头舔她的阴蒂并不时的轻咬，渐渐地在中间咬出来了一个小洞，我慢慢用手拉开她的丝袜和内裤，呈现在我面前的是那极品美鲍，粉色水嫩嫩的真恨不得一口咬下来啊。我慢慢的把嘴凑上了妈妈的阴唇，把舌头伸了进去，并用力的吸了起来，这时候她完全抵挡不住了，整个人软了下来，一只手捂住嘴努力抑制住自己羞辱的惊呼，另一只手不停地想挡住我激烈的进攻。</w:t>
      </w:r>
    </w:p>
    <w:p>
      <w:r>
        <w:t>估计是由于长时间没有耕耘，下面早已经荒芜很久了，在我的强烈进攻下可以说是淫水泛滥到一发不可收拾。过了一阵子，她捂着嘴巴嘤了一声，上半身突然崩紧，两条腿夹住我的头，居然高潮了！</w:t>
      </w:r>
    </w:p>
    <w:p>
      <w:r>
        <w:t>受到她淫水的刺激，我的小弟弟可以说是坚硬如铁了啊，我抓着她的头逼她给我口交，她哀求道：「你今天就放过我吧，阿姨是有家室的人，我不能对不起丈夫啊」我当时那里还管这么多，直接把我火热的棒子插入她的口中，她「呜……呜……」不停得说着什么，我开始也不敢插入的太快，都是浅浅地坐着活塞运动，渐渐地等她慢慢适应了，我便慢慢深入直到我碰到一个温热的障碍物想必那就是她的喉咙吧。她死命地用手把我的身体往外推，我怎么能如她的意呢。我抓住她的头，让小弟弟充分的和他的喉咙喉咙深处发生亲密接触，同时舔着她的丝袜白脚，足足弄了有半小时，爽到我差点就射出来啦。她的眼泪也流出来了，我拔出来的时候她不停地咳嗽留着口水，看起来真的很淫荡啊。（PS：看来还是没有适应啊，我心想以后会让你慢慢适应的。）我稳了稳，等那射精的感觉过去了，然后我迫使她翻过身，撅着屁股跪趴在床边如同一只带操的母狗一般，屁股朝外。我故意把粗大的鸡巴在她的小穴外面打转，并用手揉着她的阴蒂问「小骚货，你要我的大鸡巴吗？你不要的话我不强求哦。」可能是她再也抵挡不住我的双管齐下，捂着嘴巴用蚊子一般的声音嗯了一声。</w:t>
      </w:r>
    </w:p>
    <w:p>
      <w:r>
        <w:t>听到了指令当然要行动啦，我找准蜜穴迅速地插入那充满淫水的洞内并直捣花心。可能是我的肉棒太大了，还没完全没入，刚准备拔出并发动第二次进攻她在也忍不住了，大声的叫了起来「啊！……不要！……你轻点」，在红唇中发出抵抗的呜咽。胡蝶拼命的想逃离我的肉棒，修长的秀腿不停地颤抖。说时迟那时快，我肉棒的前端深深地插入了她的体内。「哇……」她美丽的小脸在刹那间发生了痉挛，那丰满肥白的大屁股不停的抖动，我带给她那强烈的冲击力仿佛要把她娇嫩的身体撕裂一般，灼热的肉棒直逼她的子宫深处。</w:t>
      </w:r>
    </w:p>
    <w:p>
      <w:r>
        <w:t>我微微一笑，问道「小骚货，是你老公的大还是我的大啊」只见他决然地咬住下唇，装作完全没听到我说的话。等了半天看不见回话，我也有点恼火，我压在她身上并抓住她的胸部用力揉搓，鸡巴像打桩机一样在她体内快速而猛烈地抽动着。</w:t>
      </w:r>
    </w:p>
    <w:p>
      <w:r>
        <w:t>她开始惨叫连连「喔……呜……啊……你慢点，我错了，我错了」。</w:t>
      </w:r>
    </w:p>
    <w:p>
      <w:r>
        <w:t>我让她直起身来，搓揉着娇挺的乳峰，下面也卖力的抽送着，凑到她的耳边一边舔着一边问道「说谁的大啊」「啊……你的大，啊……你的最大」看着她那红润的嘴唇说着这样淫荡的话语，我毫不犹豫的吻了上去，「呜……啊……啊……」她发出那种快要崩溃的声音，在那因耻辱而愤怒的脸上浮现出痛苦的表情。但对于我来说，她那皱紧眉头和紧咬牙关的表情，却更能增加我的兴奋，粗大的龟头，瞬间又更兴奋地脉动了一下变的粗大了许多。</w:t>
      </w:r>
    </w:p>
    <w:p>
      <w:r>
        <w:t>我能感觉到从胡蝶那小巧的鼻子里发出轻轻的喘息声，看着她额头上渗出的那晶莹剔透的汗珠，闻着已经湿漉漉并散发着香味的长发，我的肉棒开始变的怜香惜玉起来，缓缓地开始了九浅一深有规律性的抽送，毕竟这么大的肉棒对于她来说冲击性实在太大了。「喔……喔……嗯……「随着那小幅度的运动，那肉棒又更为深入体内，啊！我感觉已经顶到子宫口了，大概进不去了吧。而她喉咙深处的闷绝叫声也愈叫愈压抑不住，身体也开始极力配合着我一前一后的响应者我的节奏。渐渐地，胡蝶的臀峰和我的腰已经紧密地接合在一起了，胡蝶发出了阵阵绝叫「啊……啊……」我肉棒也仿佛要刺穿子宫似得，感觉别什么东西紧紧的挤压着。这感觉简直无法用语言来形容，仿佛进入了另外一个世界。</w:t>
      </w:r>
    </w:p>
    <w:p>
      <w:r>
        <w:t>我抱住她那娇小的身体发起了最后的冲刺，胡蝶好像知道什么一样，一边喘息着一边说「啊……我求求你了，别射进去」可我现在可是骑虎难下，猛的一发力浓浓的白色精液射入她的子宫中。看着精液从她的蜜穴里缓缓流出，一种射精后的舒爽感以及犯罪的刺激感迎然而生。</w:t>
      </w:r>
    </w:p>
    <w:p>
      <w:r>
        <w:t>俩行清泪从她的眼角流出，「呜呜……我的清白都被你毁了」。伴随着她微弱的抽泣，我坏笑道：「你要是把这事情告诉我妈妈或者别人，我就说是你先勾引我的，毕竟我才15 sui，我可是占便宜的哦。嘿嘿！」说完我变扬长而去了。</w:t>
      </w:r>
    </w:p>
    <w:p>
      <w:r>
        <w:t>【完】</w:t>
      </w:r>
    </w:p>
    <w:p>
      <w:r>
        <w:t>7006字节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