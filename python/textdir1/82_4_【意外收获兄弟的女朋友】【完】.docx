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【意外收获兄弟的女朋友】【完】</w:t>
      </w:r>
    </w:p>
    <w:p>
      <w:r>
        <w:t>记得这是我上高中时候的事情，这件事让我一直念念不忘。</w:t>
      </w:r>
    </w:p>
    <w:p>
      <w:r>
        <w:t>那时候上高三，和一群朋友成了死党，我们在一起无话不说无话不谈，整体在一起，有时候五六个人，有时候七八个，都打成一片，要好的很。我们在一起抽烟、喝酒、泡妞，上学放学都在一起，他们其中有说话风趣的、打架勇猛的、喝酒实在的，我属于不抽烟，喝酒应付，有点好色的，我们虽然不是很好，但我们不是社会上的混混，我们只是在那个青春叛逆时代的学生党。</w:t>
      </w:r>
    </w:p>
    <w:p>
      <w:r>
        <w:t>还记得那时候我们称兄道弟，还各自排了名，我因为较小，所以排到老七。这里我要说的是和老三有关的，老三名字叫王旭，平时喜欢运动，打打篮球什么的，加上长得比较帅气，自然吸引了很多女孩的追捧。王旭平时有些霸道，又爱耍帅，自然不会对追他的小女生有什么非分只想，可老三也是人啊，总会有喜欢的，他看上一个学舞蹈的女生，经过打听，得知和我们是一届，叫韩雪。韩雪也是非常漂亮的一女生，追她的人都可以排到校门口了。王旭平时油嘴滑舌，说话也风趣幽默，对他来说，只要稍加努力就会成功。很快，王旭就从众多追求者中脱引而出，到最后，剩下一个最有力的竞争对手，此人认识韩雪也有两三年了，而且穷追不舍，可是韩雪始终都没同意。王旭也不甘示弱，在几番的较量之后，最终以力量压倒对手，获得韩雪的芳心。</w:t>
      </w:r>
    </w:p>
    <w:p>
      <w:r>
        <w:t>王旭追上韩雪之后，非常开心，走到哪去哪玩都带上韩雪，谁也知道，有这么漂亮的女朋友，带上多有面儿。王旭对韩雪也是疼爱有加，上学放学，刮风下雨都管接管送，中午吃饭，勤快的到食堂打饭，对韩雪也是无微不至。明年就要高考了，韩雪的艺考更近，有时候放学，还要到舞蹈房练功，王旭这小子也是有事没事总会到舞蹈房等韩雪，有时候也会叫上我们，毕竟舞蹈房的美女还是很多的。</w:t>
      </w:r>
    </w:p>
    <w:p>
      <w:r>
        <w:t>一次，放学，韩雪和往常一样去舞蹈房练功，王旭照常都要去等她。那天，其他人都走了，王旭见我在，就说：“老七，和我一起去舞蹈房，我自己去没什么意思，他们练舞，我只能看着，你和我做个伴。”我当时心想，这么好的事，不去白不去，去看美女，就答应和王旭一起去。我们来到舞蹈房，看到今天练舞的人好像比平时多，可能是因为快考试了。女生们各自练着舞蹈和基本功，我和老三就在一旁看，舞蹈房并不大，是一个大得教室隔出一大部分，另一部分是换衣间，因为学校在盖新的教学楼，就只能暂时用这个教室。</w:t>
      </w:r>
    </w:p>
    <w:p>
      <w:r>
        <w:t>王旭说：“老七，你有看上的没，给你介绍一个。”</w:t>
      </w:r>
    </w:p>
    <w:p>
      <w:r>
        <w:t>我说：“算了吧，看看就行，没比要，到时候一毕业各分东西，还谈什么”</w:t>
      </w:r>
    </w:p>
    <w:p>
      <w:r>
        <w:t>我和王旭边看边聊，也有陆陆续续进来的女生，进来的时候都穿校服，可到换衣间换过舞蹈服后，就别有一番滋味，紧身的舞蹈服尽情的展现出每一位女生的身材，有丰满的有平胸的，屁股也有圆滑肉肉的，也有平平坦坦的，看着眼前这么多美女，真是享受啊。不知不觉，我的视线转到韩雪身上，黑色紧身的舞蹈服把韩雪的身材毫无保留的展现在你的眼前，凹凸有致，没有一点赘肉，年轻就是女人的本钱，太美了，当韩雪做压腿动作时，你都能看到两腿之前那一点私地，明显的一道，看的我直流口水，心想，老三可是享福了。</w:t>
      </w:r>
    </w:p>
    <w:p>
      <w:r>
        <w:t>时间过的很快，一转眼，快过年了。其他年级的都提前放假了，只有我们高三还留在学校补习功课。这时候，学校的新教学楼也盖好了，我们搬到新的教学楼，高三在四楼和五楼，高二在三楼和另一个座教学楼，一楼是实验室，二楼是画室和舞蹈房。那天我们上自习课，很无聊，就和死党们聊着天，聊着聊着，发现王旭没在，我就问老大：“老三去哪了？”老大说：“咳，还能去哪，去找韩雪了呗！”我心想，那小子得了，那他去享眼福去吧。我们接着聊天，到课过半时，我说我去趟厕所，要说去厕所，可是相当麻烦，教学楼里没有，要到操场旁边的厕所才行，我和他们打了招呼，就出去了。可真是费劲，回来还的爬楼梯，那时舞蹈房就再二楼楼梯旁，我上完厕所回来，心想可以去瞅一眼老三，我就悄悄的来到舞蹈房，因为是冬天，门口吊着棉的帘子，我就偷偷的掀开帘子，本以为会看到很多人练舞蹈，没想到看到的是冷冷清清的舞蹈房，我心想怎么没人呢，再仔细看看，看到的场景让我吃惊，也让我冲动，在舞蹈房的一角，老三正和韩雪搂在一起，他们激情的吻着，看到韩雪上身的舞蹈服已经褪到腰上，坦露着雪白的后背，老三的手在韩雪的后背游走，紧接着，老三的嘴开始在韩雪的乳房上轻吻，吸允，看到韩雪丰满坚挺的乳房，红润的乳头，让我血脉喷张，下面不由自主的硬了起来，韩雪在老三的吸允下，身体慢慢的软了下来，头慢慢的后仰，绯红的脸蛋，含蓄的表情，让人心生怜爱，慢慢的老三的手转到韩雪的臀部，由于穿着是舞蹈服，可以直接摸到臀部（舞蹈服大家都知道，是那种v字的），看着老三的手在韩雪的臀部揉捏，我更加兴奋，看着韩雪在老三的举动下，身体不提的颤抖，呼吸也很急促，我知道，韩雪此时很兴奋，下面肯定湿成一片了，视线转到老三那，老三也是忍不住了，匆忙脱下裤子，抽出早已硬邦邦的家伙，把韩雪的舞蹈服往边一扯，就进去，此时的韩雪感到一根巨大的东西进去，可能突然不适应，看到韩雪的紧紧的咬着牙，眼睛稍微睁开，也可能就在此时，韩雪看到了我，眼睛突然瞪大，我稍微闪了一下，再看，我肯定韩雪看到我了，她是透过舞蹈室的镜子看到我的，她还在看，却没有说话，可能这样会更加刺激，再看看老三，手在韩雪的臀部使劲的推揉，大力的抽插，韩雪尽情享受老三给她带来的快感，我的手也不由的伸进裤子，轻柔着我的小弟，我看着里面的场景，老三把韩雪扶起来，让韩雪一条腿放在压腿杠上，一条腿站立在地，老三搂着韩雪的，从后面用力抽插，我通过门，可以听到韩雪轻微的呻吟声，“嗯、嗯、啊、啊”每一次叫声都深入心底，让人浑身不舒服，很快，老三就缴械了，可能是环境太刺激的原因，他们收拾了一下，我看老三要走，我就赶忙躲到教学楼的拐角，看着老三匆忙的上楼，我才走了出来。</w:t>
      </w:r>
    </w:p>
    <w:p>
      <w:r>
        <w:t>我走到舞蹈房，准备再看看韩雪，我掀起帘子，门微微的开着，我看到韩雪靠墙坐在地上，闭着眼，我想她还在享受刚才的性爱的激情。我大着胆子轻轻的推开门，慢慢的向韩雪走去，可能是听到脚步声，韩雪突然睁开眼，我也怔住了，看着眼前的美女，脑海里还有刚开激情的场面，我顾不了那么多，上前，捂住韩雪的嘴，我说：“韩雪，你不要吵，刚才你和老三的事情我都看到了，”</w:t>
      </w:r>
    </w:p>
    <w:p>
      <w:r>
        <w:t>韩雪并没有觉得惊奇，我慢慢的松开韩雪的嘴，韩雪说：“我知道，刚开我从镜子里看到你了”</w:t>
      </w:r>
    </w:p>
    <w:p>
      <w:r>
        <w:t>果然，和我猜的没错，韩雪刚才看到我了，我看着眼前的韩雪，胸前的两座乳房随着呼吸上下起伏，我的心跳更快了，下面慢慢的涨了起来，我说：“我、我、不是有意的”</w:t>
      </w:r>
    </w:p>
    <w:p>
      <w:r>
        <w:t>韩雪没说什么，只是静静的坐着，我想是太累了，我趁机摸向韩雪的私处，看着私处的舞蹈服的地方还有湿湿的一块，我更加大胆，一手摸他的私处，一手摸向乳房，韩雪对突然袭来手感到惊慌失措，我为了不让韩雪叫出来，嘴也赶忙稳住她的嘴，我使劲的亲吻着她，韩雪刚开始还有点挣扎，我的双手加大了对韩雪乳房和私处的刺激，韩雪慢慢的开始放弃了抵抗，也可能因为刚刚经过性爱之后，更容易进入下一此性爱，我的手大力的扯下韩雪的舞蹈服，手不停的在韩雪的胸部揉捏，渐渐的感觉到韩雪呼吸急促，身体变软，我才放松了警惕，离开韩雪的唇，我转向韩雪的乳房，我尽情的吸允韩雪的胸部，只听韩雪嘴里发出：“嗯、嗯、、、”的呻吟声，我知道，韩雪已经进入状态，抓住韩雪的手，放进我的裤子里，让她抚摸我的小弟，让她感受我已经膨胀到极点的小弟，可能是因为我的小弟弟太粗壮，韩雪停止了呻吟，睁开眼睛，说：“啊，这是你的吗？怎么这么大？”</w:t>
      </w:r>
    </w:p>
    <w:p>
      <w:r>
        <w:t>我说：“当然，它已经等得太久了”</w:t>
      </w:r>
    </w:p>
    <w:p>
      <w:r>
        <w:t>我还是不停的吸允她的乳房，感觉乳头慢慢的变硬，感觉乳房好柔软，我的手滑向韩雪的臀部，轻轻地拍打和揉捏，听着韩雪嘴里不断的呻吟声，感觉神刺激，很兴奋，我加大力气，韩雪突然说：“你能不能轻点，有些疼的”我疼惜眼前这个人，慢慢的我把重心移到韩雪的私处，使劲的搓揉着她的私处，这时，韩雪的呻吟声更大了，嘴里还不停的说：“啊，啊，你动的我好痒啊，不要，好难受啊。”我听到这，忍不下去了，使劲的拽了拽韩雪的舞蹈服，让舞蹈服紧紧的在臀部和私处摩擦，然后，我把舞蹈服向腿的一侧一推，韩雪的小穴就呈现在我的眼前，多美的小穴啊，很红润，很漂亮，水水已经泛滥的不可收拾，韩雪看着我说：“别看了，别看了，好害羞的，”我瞬间把手放进她的小穴，好滑好紧，我开始缓缓的抽插，韩雪的呻吟变得低沉，呼吸更加急促，享受着我带给她的刺激，韩雪的手对我的小弟弟也加大了力气，不停的套弄和紧纂，让我也更兴奋，我脱下裤子，把韩雪轻轻的放平到地上，挺着小弟弟向韩雪得小穴进攻，一下就进去了，韩雪大叫一声：“啊”小穴紧包这我的小弟弟，感觉很紧很温暖，我开始抽插，不停的抽插，韩雪说：“你慢点，你的好大，摩擦的很厉害”</w:t>
      </w:r>
    </w:p>
    <w:p>
      <w:r>
        <w:t>我说：“舒服吗？我的很大吧”</w:t>
      </w:r>
    </w:p>
    <w:p>
      <w:r>
        <w:t>韩雪呻吟的：“嗯、嗯，啊啊，好舒服，好大”</w:t>
      </w:r>
    </w:p>
    <w:p>
      <w:r>
        <w:t>我更加大力的抽插，我问韩雪：“怎么样，比老三的大吧？是不是比他给你的舒服”</w:t>
      </w:r>
    </w:p>
    <w:p>
      <w:r>
        <w:t>韩雪断断续续的回答：“嗯，是的，啊，你的是很厉害”</w:t>
      </w:r>
    </w:p>
    <w:p>
      <w:r>
        <w:t>“你喜欢吗？喜欢我这样对你吗？”</w:t>
      </w:r>
    </w:p>
    <w:p>
      <w:r>
        <w:t>“我，嗯，我喜欢，好舒服，你好厉害，”韩雪说道我没有停下来的意思，使劲的对韩雪发泄积蓄已经的性，韩雪嘴里也是不停的呻吟，“啊、啊、嗯、嗯、使劲，你的好大，好粗，感觉我的小穴好满，啊、啊，感觉顶到子宫了，好厉害，”韩雪的手紧紧的抓着我，我也用力的抽插着，尽情的把这份爱带给韩雪，经过几百次的抽插，我也快到筋疲力尽的时候了，此时我加快了速度，韩雪的呻吟声稍显的大了一些，我说：“韩雪，我快不行了，要射了”</w:t>
      </w:r>
    </w:p>
    <w:p>
      <w:r>
        <w:t>“啊，我也很舒服，你不要射到里面，啊、啊，我要来了，我受不了”</w:t>
      </w:r>
    </w:p>
    <w:p>
      <w:r>
        <w:t>感觉一股热流涌过来，冲到我的小弟弟上，我也忍不住，拔出来，射在韩雪的舞蹈服上，看着韩雪还在颤抖，我紧紧的抱住她，慢慢的好些，我们赶忙收拾一下，韩雪去换了衣服，因为舞蹈服上已经不能再穿，我把地毯收拾平整，等韩雪换完衣服，我给她打过招呼之后就走了。</w:t>
      </w:r>
    </w:p>
    <w:p>
      <w:r>
        <w:t>之后，我们也有过接触，真的很难忘，后来我们毕业了，她老三分了，各自去了别的城市，可我对她恋恋不忘。</w:t>
      </w:r>
    </w:p>
    <w:p>
      <w:r>
        <w:t>【完】</w:t>
      </w:r>
    </w:p>
    <w:p>
      <w:r>
        <w:t>? ? ?8225字节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