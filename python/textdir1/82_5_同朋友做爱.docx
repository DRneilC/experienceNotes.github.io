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同朋友做爱</w:t>
      </w:r>
    </w:p>
    <w:p>
      <w:r>
        <w:t>大家有没有试过同朋友做爱？</w:t>
      </w:r>
    </w:p>
    <w:p>
      <w:r>
        <w:t>我试过，真人真事，现在趁着有空分享下，请大家都分享一下自己的经验试过一次，有一个好多年没有见的中学女同学（差不多十年了），在网上遇到，约出去吃晚餐，谈到以前的一些事都好开心，她是很漂亮的女孩，又有身材，不过有点瘦小，ｂａｎｍｅｐｌｓｆｅｅｌ，这样多年都没有变过。她中学一年级到五年级都是爱活动的人，但我就是平凡人一名，不过都算有一点点交情。</w:t>
      </w:r>
    </w:p>
    <w:p>
      <w:r>
        <w:t>第二次约会也还是吃饭，星期六下午去旺角，陪她买了东西之后就去吃饭，怎么知道去到旺角买不到吃的东西，就觉得好无聊，又有一阵未到吃饭时间。突然讲起好久没有去过澳门，之后她就说好想去，就立刻去了澳门。我地先去码头订酒店和买船票，买完即上船。去到澳门已经七点过了，找了一家餐厅吃了些比较有味的，之后走着去大三巴那边屈臣氏买卫生用品。走了一阵，十点钟回到酒店。那时我都没想到有什么事会发生，她知道我是有女友的，所以没有买“ｃｏｎｄｏｍ”。进到房间，看到１张大床，原来是酒店搞错了，怎么知道她说算了，我就没有叫换回２张床的房。</w:t>
      </w:r>
    </w:p>
    <w:p>
      <w:r>
        <w:t>大家冲完凉，坐在床上看电视，都是搂着看，她的身上又很香（她没有擦香水），看了差不多２个小时，不停的在聊天，聊到差不多要睡了。说真的我有女友，实在不想１脚踏２船，怎么知道说的下一个话题是分享性经验，越说越性起，分享我“多长、多久”、大家喜欢玩什么花式、用口的方法等，开始都说得很正经，讲到结束的时候，大家都笑了。她突然之间说“你好坏，色鬼，下面怎么都硬起来了”，我就说“整晚抱着你，你又这样漂亮，又说这样的话题，有没有可能不硬？”她就ｋｉｓｓ我一下，我当然是反客为主，大家打起车轮（摸ｍｍ）。我们打了几分钟，我就开始抄她上面，ｍｍ好硬，再抄下面，全都湿了~~！！！</w:t>
      </w:r>
    </w:p>
    <w:p>
      <w:r>
        <w:t>我就说，你都湿透了，你是不是好想？她没有回答我，脸透着红，很小声地说：“坏蛋，关灯了。”我当然立刻照做。</w:t>
      </w:r>
    </w:p>
    <w:p>
      <w:r>
        <w:t>我们继续打车轮，好快大家就一丝不挂，两条肉虫在大战。我用手这样撩，死都进不去，手口并用，由于和她是朋友关系，有一种想表演床上实力的感觉，觉得今晚一定要搞到她一世都记得我。我手口并用，抚摸了差不多１５分钟，她已ｈｉｇｈ到爆，我才插进去，我插进去的那一下她大叫了一声：“好粗，痛，慢点”我真是ｈｉｇｈ爆，我就问她，没有套哦，我会拿出来射的，之后她竟然说“昨天先来完的，今天好安全”我听到这句话，简直好像中了头奖。</w:t>
      </w:r>
    </w:p>
    <w:p>
      <w:r>
        <w:t>我一顶到尽头，因为她本身不算深，就１５ｃｍ，我的ｊｂ就顶到子宫头，我慢插，先用九浅一深，再六浅二深（本人对此道相当有研究），慢慢加速，她就叫到特别大声，隔壁都听到这样了。之后转用狗仔式，我已觉得超色，觉得自己好似ａｖ男优。狗仔式之后她主动坐上来，坐了差不多五分钟，她可以坐好就，不停的这样摇，后来先记得她是田径队的，校运会年年长跑都拿牌的。最后传统男上女下，怒插不停１分钟，ｊｂ顶子宫到尽头射精，因为有大半个月没有做过，射了好多，射完ｊｂ还没有软，我就慢慢进出，大约十秒，停了下来，同她打车轮。打了一阵，她就说：“你出来吧”，她就用力“迫”着我的ｊｂ出来（腰没有动，是完全用力就迫得出，好厉害）我就开灯，看到浓的精在我的ｆｒｉｅｎｄ下面流出来，个人感觉好厉害。之后又聊了一会，我的ｊｂ又硬了，又做过，一晚做足三次，都是无套内射。</w:t>
      </w:r>
    </w:p>
    <w:p>
      <w:r>
        <w:t>第二天早上十一点才起床，腰好痛。查看之后去吃水蟹粥（我住×仔某酒店，离诚昌很近），１２点去到没有排队就有得吃。之后一整天在澳门拍拖，好像她变成了我的女朋友，但她有男友我有女友，这一刻大家都好像将香港的一切抛开了。晚上回香港，女友急ｃａｌｌ问我去了哪里，我没有骗她，我说“同个损友过大海拼命”。</w:t>
      </w:r>
    </w:p>
    <w:p>
      <w:r>
        <w:t>之后每隔一阵子就会约出来做爱，试过去九龙塘、我家、她家、长洲等等。现在差不多一年了，大家还好开心。不过最舒服的是，我同女友做爱都一定带套，同她就次次都不带，因为她有吃药，而她男友是教徒，结婚前不会做爱，结果她女友就这样依着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