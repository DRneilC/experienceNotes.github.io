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老婆需要被人照顾</w:t>
      </w:r>
    </w:p>
    <w:p>
      <w:r>
        <w:t>快一年的黑道生活过的我很开心，兄弟够义气、身上有了钱、身边有美女，啊！人生啊，真是开心啊。</w:t>
      </w:r>
    </w:p>
    <w:p>
      <w:r>
        <w:t>一个晚上我坐着自己的奔驰５００在乡间的石子路上兜风，闻着淡淡的花草味道，真是好舒服啊。摸着身边的美女，想着昨天的欧洲冠军杯，我突然高喊一声“ＡＣ米兰万岁！”，车里的保镖和身边的美女象看怪物一样看着我。</w:t>
      </w:r>
    </w:p>
    <w:p>
      <w:r>
        <w:t>“靠，看什么看，开车小心点路。”我笑骂着。</w:t>
      </w:r>
    </w:p>
    <w:p>
      <w:r>
        <w:t>不一会几台日本丰田飞驰而过，我不以为意，准备闭着眼睛小睡一会。突然我的奔驰一个紧急刹车，差点没把我甩出去。</w:t>
      </w:r>
    </w:p>
    <w:p>
      <w:r>
        <w:t>“怎么回事？！”再看前面刚才的丰田横在小路上，几个蒙面人拿着冲锋枪向我们射击。我的司机拼命的往后倒车，后面的车也跟着后退。“当”的一声，后车撞在另一台丰田车上，我们前后都被堵上了。</w:t>
      </w:r>
    </w:p>
    <w:p>
      <w:r>
        <w:t>“嗒嗒嗒……”</w:t>
      </w:r>
    </w:p>
    <w:p>
      <w:r>
        <w:t>冲锋枪刺耳的声音划破了宁静的夜空，我的第一反映是趴下。娜塔莎趴在我的身上开始还击，很快手下在侧翼杀出了一条血路。娜塔莎把我从车里拽出来，拖着我往高粱地里跑。</w:t>
      </w:r>
    </w:p>
    <w:p>
      <w:r>
        <w:t>我吓得两腿发软，不要说跑了，连站起来的力气都没有，当身边最后一个保镖中枪倒地后，娜塔莎向我示意快跑。我也感到不跑就死定了，于是抛下娜塔莎疯狂的往高粱地里跑。什么友情，什么他妈的义气，还是小命要紧啊，人要死了什么都没有了。</w:t>
      </w:r>
    </w:p>
    <w:p>
      <w:r>
        <w:t>从小我赛跑都是倒数第一，真到了这种关头跑的真可能比世界冠军还快，没命的跑啊……跑啊，终于听不见身后的枪声了。</w:t>
      </w:r>
    </w:p>
    <w:p>
      <w:r>
        <w:t>我在高粱地里躲了整整一天一夜才敢出来，偷偷的来到一个不知名的小村庄借了个电话叫兄弟们来接我。三个小时躲在一个大草垛里，又闷又热，就在快睡着的时候听见有汽车的声音，偷偷露出头看了一下，见车上下来了三十多人，有一个人很眼熟，再仔细一看，是五哥。</w:t>
      </w:r>
    </w:p>
    <w:p>
      <w:r>
        <w:t>我在草垛里喊他，声音都快哭出来了：“五哥！……我在这啊！”我伸出头来叫着他们，五哥和几个兄弟跑过来把我抓了出来。</w:t>
      </w:r>
    </w:p>
    <w:p>
      <w:r>
        <w:t>“老六，怎么回事啊？”五哥抓着我的肩膀问道。</w:t>
      </w:r>
    </w:p>
    <w:p>
      <w:r>
        <w:t>我哭着说：“不知道……几台丰田把我们包围了，然后就对着我们扫射，兄弟们都打散了，我自己跑到这里躲过一命……怎么没人活着回去吗？”</w:t>
      </w:r>
    </w:p>
    <w:p>
      <w:r>
        <w:t>五哥上来给了我两巴掌，打的我两眼直冒金星。</w:t>
      </w:r>
    </w:p>
    <w:p>
      <w:r>
        <w:t>“老六！不要哭！跟他妈娘们似的！走，回去再说。”</w:t>
      </w:r>
    </w:p>
    <w:p>
      <w:r>
        <w:t>我和五哥坐车回到延吉，老大让我在医院养伤，说剩下的事他来解决。</w:t>
      </w:r>
    </w:p>
    <w:p>
      <w:r>
        <w:t>我在医院的高干病房住下来。其实也没什么大伤，都是些皮外伤。门外站了五、六个保镖。自己躺在病床上，翻来覆去的没什么意思，也就看看《赌神》啊什么的香港影片。哦，原来可以在衣服里面加防护用具啊，好想法。</w:t>
      </w:r>
    </w:p>
    <w:p>
      <w:r>
        <w:t>我可是说干就干，带人上街到处寻找可以用的东西，回到病房后就关上门自己来搞。３天后我的作品就出来了——定做的防弹衣，最里面穿上一层钢板，外面套上防弹衣，并在衬衫胸口的兜里再放上一盒扑克牌——最后一张还是个小钢板。</w:t>
      </w:r>
    </w:p>
    <w:p>
      <w:r>
        <w:t>一套装备穿齐后我自己看了看——除了看上去胖多了以外还是不错的哦。再把整套装备放在椅子上，自己拿ＡＫ来两枪，呵呵，果然没有穿透。就它了，我生命的最佳保障。</w:t>
      </w:r>
    </w:p>
    <w:p>
      <w:r>
        <w:t>别看在医院，那也得穿着它。半个月的住院疗伤很快就过去了。我晚上又出现在老大的迪厅了，大家见到我都说：“老六半个月又胖了不少啊！”</w:t>
      </w:r>
    </w:p>
    <w:p>
      <w:r>
        <w:t>我也赶紧点头道：“是啊大哥！”</w:t>
      </w:r>
    </w:p>
    <w:p>
      <w:r>
        <w:t>在这里我又看见了多日不见的美燕，那个婊子和一帮男女在一起喝着酒。我走过去，她看见我马上跑过来抱着我。</w:t>
      </w:r>
    </w:p>
    <w:p>
      <w:r>
        <w:t>“老公你最近去哪了？好久不见了，想我不？”靠！谁想她啊，一个垃圾。</w:t>
      </w:r>
    </w:p>
    <w:p>
      <w:r>
        <w:t>“当然想你了，老婆你看我是不是又胖了啊？”我反问她。</w:t>
      </w:r>
    </w:p>
    <w:p>
      <w:r>
        <w:t>“是啊，你怎么又胖了，不过我喜欢！”美燕撒着娇。我他妈的可没时间陪她玩，“老婆，今天有事，有时间再去找你，拜拜了。”我转身就逃。</w:t>
      </w:r>
    </w:p>
    <w:p>
      <w:r>
        <w:t>我在一个阴暗的角落里喝着可乐听着音乐，“六少，娜塔莎回来了。”一个手下在我耳边小声说道。</w:t>
      </w:r>
    </w:p>
    <w:p>
      <w:r>
        <w:t>“娜塔莎？她还活着？叫她过来。”我的天啊，她竟然没死？！厉害！</w:t>
      </w:r>
    </w:p>
    <w:p>
      <w:r>
        <w:t>不一会娜塔莎来到我身边，像一只波丝猫一样温顺的趴在我身上，我知道她说不出话来，所以抚摩着她的身体。</w:t>
      </w:r>
    </w:p>
    <w:p>
      <w:r>
        <w:t>“宝贝，活着就好。”我装深沉的安慰着她。</w:t>
      </w:r>
    </w:p>
    <w:p>
      <w:r>
        <w:t>虽然不知道她是多么艰辛才回来的，不过我是不会完全信任她的，连自己的父母都不完全信任，更不要说她了。我告诉她分手后的一切，当然没说我现在身上的装备，我只是说我又胖了。</w:t>
      </w:r>
    </w:p>
    <w:p>
      <w:r>
        <w:t>晚上很无聊，就想找美燕玩。于是我们开车去了她家，来到她家楼下见她家灯光亮着。快步上去，敲敲门，没有反应，我一推门，门竟然没有锁！于是我和娜塔莎悄悄的走了进去，见地上都是女人男人的衣物，再往里看卧室里传出了男女交合的声音。</w:t>
      </w:r>
    </w:p>
    <w:p>
      <w:r>
        <w:t>我们把门轻轻打开一点，见一个黑人躺在床上，美燕背对着我们坐在他的鸡巴上，一个丰满的女孩眯着眼睛坐在床头，那个黑人正在舔她的小逼。</w:t>
      </w:r>
    </w:p>
    <w:p>
      <w:r>
        <w:t>妈的！背着我偷男人，气死我了——啊，不对，我和她没什么关系啊，靠！走人，不要打扰人家开心了。</w:t>
      </w:r>
    </w:p>
    <w:p>
      <w:r>
        <w:t>回去的路上，娜塔莎看着我给我打了一个手势，意思杀了他。</w:t>
      </w:r>
    </w:p>
    <w:p>
      <w:r>
        <w:t>“哦，不。我没那么小气，哈哈。我很大量的哦。”</w:t>
      </w:r>
    </w:p>
    <w:p>
      <w:r>
        <w:t>我温柔的摸着她哄她睡觉。我他妈的哪有那么好啊，回家后我就叫我的人查清楚来杀我的都是什么鸟人。</w:t>
      </w:r>
    </w:p>
    <w:p>
      <w:r>
        <w:t>几天后查清楚了，那天要干掉我的人是延边一个叫“朝鲜人”的朝族组织，妈的！真让我来气！我们决定干掉他们。</w:t>
      </w:r>
    </w:p>
    <w:p>
      <w:r>
        <w:t>没想到对方先来约我说要给我赔礼，靠！我才不傻呢！不去。可是也不知道为什么，老大非让我去会会他们，没有办法啊，人在江湖吗，只能听老大的安排了。</w:t>
      </w:r>
    </w:p>
    <w:p>
      <w:r>
        <w:t>他们安排在一个宾馆的包间和我会面，于是我带着２０多个人和娜塔莎去了那里。一到地方我只能带两个人进去，他们也是剩下的等在外面，人在矮檐下不得不低头，于是我带着娜塔莎和一个保镖进去了。</w:t>
      </w:r>
    </w:p>
    <w:p>
      <w:r>
        <w:t>包间里空空的，大家的武器都在外面。屋里就七个人，双方各三个，再加一个中间人。以防万一我把装备全穿上了，还在里面加了几个血袋，万一出事还能象点事嘛。我还在离这里不远的地方留了一些人和几个阻击手，要是我到时间没出去就干掉对方，万事俱备我才来的，当然我不会把这些告诉任何人。</w:t>
      </w:r>
    </w:p>
    <w:p>
      <w:r>
        <w:t>大家面对面的坐着，中间人最先说话：“今天约大家来是为了解决双方一点小误会，我不想出什么事，出了大厦你们随便，ＯＫ？”</w:t>
      </w:r>
    </w:p>
    <w:p>
      <w:r>
        <w:t>“好的！”双方都一口回答道。</w:t>
      </w:r>
    </w:p>
    <w:p>
      <w:r>
        <w:t>我第一个说话：“金哥，那天是怎么回事啊？兄弟差点就来不了了，能说说吗？”</w:t>
      </w:r>
    </w:p>
    <w:p>
      <w:r>
        <w:t>对方一个４０多岁的朝族汉子看看我说：“郝六，哪天啊？我不知道啊！”</w:t>
      </w:r>
    </w:p>
    <w:p>
      <w:r>
        <w:t>我一听，这哪里是来赔礼的，分明是陷阱吗。</w:t>
      </w:r>
    </w:p>
    <w:p>
      <w:r>
        <w:t>“金哥，你不是开玩笑吧，看来没什么可谈的了，走！”我站起来就要走。</w:t>
      </w:r>
    </w:p>
    <w:p>
      <w:r>
        <w:t>对方看看表，“哈哈，郝六，开个玩笑嘛，怎么连点幽默感都没有啊，哈哈哈。”</w:t>
      </w:r>
    </w:p>
    <w:p>
      <w:r>
        <w:t>我只好又坐下道：“金哥什么意思啊？我可没时间和你玩啊！”</w:t>
      </w:r>
    </w:p>
    <w:p>
      <w:r>
        <w:t>那个混蛋又和我废话了一会儿，还聊了延边队，我晕啊！不过他总是看表。我感到事情不妙，突然他把手往桌子下面一伸，一把手枪就出现了，对着我的保镖就是两枪——不对！为什么他不先打我？还有，娜塔莎已经检查过房间了，怎么还有武器啊？</w:t>
      </w:r>
    </w:p>
    <w:p>
      <w:r>
        <w:t>完了！有问题！果然，娜塔莎在最关键的时刻对着我的胸口就是两枪，由于中枪后的后坐力，我倒在地上胸口发闷，藏在衣服里的血袋已经破裂，里面的颜料往外直涌。我也装着样子倒下还死死的盯着娜塔莎，不能说话啊。</w:t>
      </w:r>
    </w:p>
    <w:p>
      <w:r>
        <w:t>千万不要对着我的头开枪啊——我心里默默的祈祷着。</w:t>
      </w:r>
    </w:p>
    <w:p>
      <w:r>
        <w:t>果然娜塔莎看起来和金哥很熟悉的样子逃离了现场，那个中间人和他们是一伙的。接着外面就是枪声一片，我也不敢动，一直等到没有枪声了也没人来看我一眼。然后就听见警车的声音，快跑吧。</w:t>
      </w:r>
    </w:p>
    <w:p>
      <w:r>
        <w:t>我爬起来跑到卫生间将衣服脱了，偷偷的从后窗逃了出去。看看子弹只是穿透了扑克牌和衣服，在防弹衣上留下个小小的印记，钢板还没事，真是个好办法啊，不得不承认自己的聪明才智。</w:t>
      </w:r>
    </w:p>
    <w:p>
      <w:r>
        <w:t>演戏一定要演全套，于是我将装备藏了起来，对着自己的肩膀来了一枪。妈呀！痛死了！下回再也不玩这个游戏了。半死不活的我给外面的小弟去了电话叫他们来接应。</w:t>
      </w:r>
    </w:p>
    <w:p>
      <w:r>
        <w:t>晚上，我带着伤和老大们坐在一个废弃的建筑物里，我的小弟押着金哥和娜塔莎来到我们面前，经过一顿拷打才知道原来这个金哥是刘胖子的兄弟，他是为兄弟报仇，娜塔莎是因为要完成任务，才和我在一起，但是一直没有好的机会，后来她被金哥的人抓到才想到这个办法。妈的，女人真够阴毒的，幸亏我怕死，要不就真死了。但是这个秘密不能说。</w:t>
      </w:r>
    </w:p>
    <w:p>
      <w:r>
        <w:t>“妈的，要不是老子命大，今天就死在你们手上了，妈的，婊子！”说完上去就是两脚。我可不想让她们好死，于是我又向老大要了他们。</w:t>
      </w:r>
    </w:p>
    <w:p>
      <w:r>
        <w:t>“老六，要狠啊。要不是上次你心软就没有今天这事了。”老大提醒我。</w:t>
      </w:r>
    </w:p>
    <w:p>
      <w:r>
        <w:t>“谢谢大哥提醒，您放心吧。”我狠狠的道。</w:t>
      </w:r>
    </w:p>
    <w:p>
      <w:r>
        <w:t>不对，看来这些老狐狸早就知道不是好事，所以才让我去谈判，我靠！算你们狠，要不他们怎么能都被抓住呢，看来姜还是老的辣啊，下回要小心啊。</w:t>
      </w:r>
    </w:p>
    <w:p>
      <w:r>
        <w:t>放下他们，我们回到大哥的公司开会，由于我的机警我们干掉了延边的最后一个对手，于是社团升我当第六把交椅，随四哥出访国外，去开发那里的生意。</w:t>
      </w:r>
    </w:p>
    <w:p>
      <w:r>
        <w:t>一个星期后，我联系上了一个人体器官走私犯。在我肏着美燕的时候一个白人来探访我。</w:t>
      </w:r>
    </w:p>
    <w:p>
      <w:r>
        <w:t>“谁啊？我不认识白人啊？叫他进来！”我对我的手下发令。</w:t>
      </w:r>
    </w:p>
    <w:p>
      <w:r>
        <w:t>在后面的房间里我见到了他，１米８０多的身高，金色的卷发深深的眼窝。</w:t>
      </w:r>
    </w:p>
    <w:p>
      <w:r>
        <w:t>“朋友，我就是迈克。听人说你有东西要卖？”他的汉语不错。</w:t>
      </w:r>
    </w:p>
    <w:p>
      <w:r>
        <w:t>“对，我有，可是你怎么装啊？不要说价钱，我不清楚，１００万美圆一个东方男人加一个西方女人，他们身上的器官都是你的了，不讲价啊！”</w:t>
      </w:r>
    </w:p>
    <w:p>
      <w:r>
        <w:t>他看看我，“我要先看看货再说。”</w:t>
      </w:r>
    </w:p>
    <w:p>
      <w:r>
        <w:t>“好的。”我一口答应了。</w:t>
      </w:r>
    </w:p>
    <w:p>
      <w:r>
        <w:t>带他去看金哥和娜塔莎后他表示要给他们检验一下才能行，我一口答应了，于是他带的几个人和我的人去检查货。我和他坐在我的客厅里，叫来那天晚上和美燕一起的女孩边聊边喝边操。</w:t>
      </w:r>
    </w:p>
    <w:p>
      <w:r>
        <w:t>开始他比我还拘束，这可不行啊，我还想和他经常交易呢，于是我把美燕的妹妹美花扒光抛给了迈克。</w:t>
      </w:r>
    </w:p>
    <w:p>
      <w:r>
        <w:t>“不要客气，这是我老婆的妹妹。”</w:t>
      </w:r>
    </w:p>
    <w:p>
      <w:r>
        <w:t>迈克还是很放不开，我也没有办法。没想到美花比她姐姐还他妈骚，在迈克的身边扭来扭去，一对大奶子擦的迈克脸都红了，美花把迈克的鸡巴拿了出来，“哦，姐姐，你看多大啊，比姐夫的大太多了！”</w:t>
      </w:r>
    </w:p>
    <w:p>
      <w:r>
        <w:t>我靠！真他妈的丢人加来气，不过看看他的是比我的鸡巴大很多。美燕盯着迈克的鸡巴，“去，死丫头少说你姐夫，我就喜欢他的，玩你自己的去！”我知道美燕也心动了，不过都给迈克那我玩什么啊？</w:t>
      </w:r>
    </w:p>
    <w:p>
      <w:r>
        <w:t>还是老江湖厉害，迈克问我：“你需要把东西变大吗？我可以帮你，不过要收成本费。”我靠！生意都做到这里了。</w:t>
      </w:r>
    </w:p>
    <w:p>
      <w:r>
        <w:t>“不，暂时不需要，谢谢。真的需要了我再找你。”</w:t>
      </w:r>
    </w:p>
    <w:p>
      <w:r>
        <w:t>等了一个小时，迈克接了一个电话后将一百万美金给了我，看来交易成了。</w:t>
      </w:r>
    </w:p>
    <w:p>
      <w:r>
        <w:t>“来，干杯！不过尸体要留给我做纪念！”</w:t>
      </w:r>
    </w:p>
    <w:p>
      <w:r>
        <w:t>迈克一伸大拇指，“ＯＫ！”</w:t>
      </w:r>
    </w:p>
    <w:p>
      <w:r>
        <w:t>于是大家也不再保守，迈克的鸡巴在美花的小逼里水花四溅，操的她放荡的叫着。我们让两个女人屁股对着我们，两个头顶在一起。边操着这一对的朝族妹妹边聊着今后的交易。两姐妹也没有闲着，相互的亲吻着对方，最后还抓对方的奶子，我们也不去打扰她们的兴趣。</w:t>
      </w:r>
    </w:p>
    <w:p>
      <w:r>
        <w:t>过了一会我们要了一些奶油和吃的，将奶油抹在女人的身上再将吃的东西放在上面。这样我们边操着她们边享受着美食，两个女人嘴里吃着东西还要淫荡的呻吟着，看来对她们来说很简单啊。</w:t>
      </w:r>
    </w:p>
    <w:p>
      <w:r>
        <w:t>我和迈克将身上满是奶油、食物和精液的淫荡姐妹花丢在屋里来到地下室，见就剩空壳的两具尸体躺在那里，还血淋淋的，于是我叫人将他们装在油桶里，再往里灌上水泥，一起丢到珲春的海里填海去。</w:t>
      </w:r>
    </w:p>
    <w:p>
      <w:r>
        <w:t>送走迈克后我晚上就住在家里，将那对淫荡的姐妹花也带着。傍晚十分，我坐在自己房子前的草地上看着夕阳，两个洁白的身体在一旁嬉戏，我象遛狗一样带着她俩，每当看到有车开过都会停下看着她们，那就是我最兴奋的时候。我也会抓着其中一个狠狠的操上。当然开始她们很反对，在我的棍棒教育下她们也就习惯了甚至是喜欢上了。</w:t>
      </w:r>
    </w:p>
    <w:p>
      <w:r>
        <w:t>我这人不独，也经常和大哥、手下们一起训练她们俩，有时也就让她们只穿一件薄纱，带着她们逛街或去迪厅和别人交换女友。我发现我已经喜欢上看自己的女人被别人操了，我要榨干她们身上每一分剩余价值，于是拍了好多片子在国外和江南贩卖。</w:t>
      </w:r>
    </w:p>
    <w:p>
      <w:r>
        <w:t>就在要出国的头几天，我实在是玩腻了她们，于是将两个已经被我训练成性奴的姐妹卖给了一个韩国老头，老头给了一些美圆后带着她们回韩国风流去了。还交了一个韩国朋友，不错，够本。</w:t>
      </w:r>
    </w:p>
    <w:p>
      <w:r>
        <w:t>一个清晨我和四哥一起随着考察团上了去朝鲜的飞机。没用多久我们就到了朝鲜平壤的上空，接待我们的是朝鲜的开发部长。</w:t>
      </w:r>
    </w:p>
    <w:p>
      <w:r>
        <w:t>在朝鲜的会议室里我跟着四哥和他们聊了很久，我也不知道他们在废话些什么。直到晚上，我和四哥才被请到一个私人聚会场所，一栋小别墅里，外面是戒备森严的朝鲜军队。我们在一个副官的陪同下还被排查了三次才得以进去。</w:t>
      </w:r>
    </w:p>
    <w:p>
      <w:r>
        <w:t>一进屋子才感到和外面的不同，来的路上见到不少饿的骨瘦如材的平民，但是军人和警察都很健康，高官更是一个个肥头大耳。人民的蛀虫看来就是说的他们，想想国内其实也不比他们强到那里。</w:t>
      </w:r>
    </w:p>
    <w:p>
      <w:r>
        <w:t>来到内室一个大大的客厅出现在眼前，我和四哥作在一套真皮沙发上等着对方的到来。百般无聊我看着房间里的家具和电器，电器都是中国产的家具到是很眼熟，一看厂家我靠，我老爸的场子产的怪不得眼熟那。</w:t>
      </w:r>
    </w:p>
    <w:p>
      <w:r>
        <w:t>不一会一个胖的象猪一样的老头来到我们面前他身后跟着一个漂亮的女人，四哥马上站起来伸出手用朝语说道：“李将军你好，好久不见了。”</w:t>
      </w:r>
    </w:p>
    <w:p>
      <w:r>
        <w:t>对方也拥抱了四哥一下，“哈哈，张兄好久不见了，近来可好。这位是？”</w:t>
      </w:r>
    </w:p>
    <w:p>
      <w:r>
        <w:t>我四哥马上介绍，“这是我家兄弟郝六，你的家具就是他爸给你的。”</w:t>
      </w:r>
    </w:p>
    <w:p>
      <w:r>
        <w:t>我马上伸出手，“李将军你好。”</w:t>
      </w:r>
    </w:p>
    <w:p>
      <w:r>
        <w:t>对方笑呵呵的走过来抱着我，“哦，你好，你家的家具真结实啊，我们六个人睡在床上怎么干都没事。”</w:t>
      </w:r>
    </w:p>
    <w:p>
      <w:r>
        <w:t>我晕六个人看来其中五个是女人了，老头比我还厉害。我不经意的看了一下他身后的女人，妈呀我口水都差点流出来，真他妈的正点，要身材有身材要脸蛋有脸蛋。</w:t>
      </w:r>
    </w:p>
    <w:p>
      <w:r>
        <w:t>在我看的直眼的时候四哥拽了我一下，“老六，不要失态。”</w:t>
      </w:r>
    </w:p>
    <w:p>
      <w:r>
        <w:t>“对……对不起……”我马上坐在沙发上。</w:t>
      </w:r>
    </w:p>
    <w:p>
      <w:r>
        <w:t>老头看看我又看看那个美女，“哈哈，没关系。年轻人吗，谁不喜欢女人，孩子我喜欢你的直率。”</w:t>
      </w:r>
    </w:p>
    <w:p>
      <w:r>
        <w:t>我们坐在沙发上商量今后交易的项目和价钱以及地点，我是一点也没听见，一直盯着那个美女。可气的是那个美女连正眼都不看我一下，我就那么没有魅力吗，靠的。</w:t>
      </w:r>
    </w:p>
    <w:p>
      <w:r>
        <w:t>老头一挥手，上了一个更加年轻漂亮的妹妹，我靠的老家伙竟然这么多美女啊，我的鼻血都快喷出来了。老头问我们：“两位喝什么啊？不要客气我这什么都有。”</w:t>
      </w:r>
    </w:p>
    <w:p>
      <w:r>
        <w:t>我们要了两杯茶水。</w:t>
      </w:r>
    </w:p>
    <w:p>
      <w:r>
        <w:t>妈的上的茶都是好茶，四哥看看周围没什么人后问道：“李将军我们想在朝鲜和李嘉诚和开一个赌场。当然将军的报酬不回少的，我们还要靠您的军队保卫那。”</w:t>
      </w:r>
    </w:p>
    <w:p>
      <w:r>
        <w:t>李将军喝了杯茶，“这个很难啊，当然也不是什么太难的，就是要疏通的人多些。”</w:t>
      </w:r>
    </w:p>
    <w:p>
      <w:r>
        <w:t>四哥看了我一眼，我马上将身边的皮箱打开，四哥指着皮箱里钱道：“将军这５００万您用来疏通的，赌场生意的利润我们分你百分之一。年末还有分红怎么样？”</w:t>
      </w:r>
    </w:p>
    <w:p>
      <w:r>
        <w:t>李将军想了一会儿，“这样你们先玩着，我打个电话。对了你们分给国家多少？海燕你叫几个人先陪着他们。”</w:t>
      </w:r>
    </w:p>
    <w:p>
      <w:r>
        <w:t>四哥想了一下，“我一共给你百分之２０的利润，你怎么分我就不管了。”</w:t>
      </w:r>
    </w:p>
    <w:p>
      <w:r>
        <w:t>不一会儿，六个年轻漂亮的朝鲜妹妹就来到我们身边，朝鲜女人几乎都是天然的，和韩国的人造的女人不一样，有句熟话‘朝鲜的女人，韩国的帅哥’。</w:t>
      </w:r>
    </w:p>
    <w:p>
      <w:r>
        <w:t>几个美女在我和四哥的身边调情了好久，看看四哥已经脱下衣服和两个女人干上了。我这里连鸡吧都没有反映我靠的，我是不是生病了？那个小妹妹在我身下又是舔又是摸的搞的更加反感没意思啊。</w:t>
      </w:r>
    </w:p>
    <w:p>
      <w:r>
        <w:t>过了一会电视里放着欧美的色情电影，看着大波美我都没感觉郁闷。我闭着眼睛狠很的掐着两边美女的奶子，享受着身下小妹妹的口交，听着四哥和那几个女人的叫床声。说实话我一点感觉都没有都快睡着了。</w:t>
      </w:r>
    </w:p>
    <w:p>
      <w:r>
        <w:t>“老六你怎么了？怎么这几个不合胃口？要不问问有没有成熟点的？”四哥关心的问我。</w:t>
      </w:r>
    </w:p>
    <w:p>
      <w:r>
        <w:t>“不，不是我现在见女人就想吐。”我默默的了无声音，太没意思了我还是自己找片子看吧，于是我自己在那里找着片子，先看个男同性恋的马马乎乎没反映，再看这个吧。</w:t>
      </w:r>
    </w:p>
    <w:p>
      <w:r>
        <w:t>放出来一看我靠人妖的，妈的我竟然立起来了。完了我竟然对人妖和男人赶兴趣了郁闷啊，躺在沙发上幻想着自己是女人或人妖被人操的感觉。</w:t>
      </w:r>
    </w:p>
    <w:p>
      <w:r>
        <w:t>我的鸡吧也变大了，那个无耻的小妹妹在我最开心的时候竟然叫我，“哇，你的鸡吧好大啊！”</w:t>
      </w:r>
    </w:p>
    <w:p>
      <w:r>
        <w:t>我靠，我上去就把她推开，“妈的，我知道我的鸡吧小，不用你奉承我，贱货。”</w:t>
      </w:r>
    </w:p>
    <w:p>
      <w:r>
        <w:t>这时屋里静悄悄的大家都看着我。</w:t>
      </w:r>
    </w:p>
    <w:p>
      <w:r>
        <w:t>“怎么了？不合口味吗？”李将军在楼上边走边问。</w:t>
      </w:r>
    </w:p>
    <w:p>
      <w:r>
        <w:t>我马上回答：“没有将军，是我心情不好。”</w:t>
      </w:r>
    </w:p>
    <w:p>
      <w:r>
        <w:t>李将军和四哥商量了一会我们便回到了酒店。</w:t>
      </w:r>
    </w:p>
    <w:p>
      <w:r>
        <w:t>路上四哥一个劲的问我怎么了，我没办法告诉他了四哥眼睛睁的大大的看着我，“老六，你没事吧？四哥可不喜欢男……男同姓恋。”</w:t>
      </w:r>
    </w:p>
    <w:p>
      <w:r>
        <w:t>我晕他想什么那？</w:t>
      </w:r>
    </w:p>
    <w:p>
      <w:r>
        <w:t>“四哥，我也不喜欢和你搞，不过你的那个情妇不错啊，呵呵……”</w:t>
      </w:r>
    </w:p>
    <w:p>
      <w:r>
        <w:t>四哥给了我一拳，“妈的，看上我的，回家让你尝尝。”</w:t>
      </w:r>
    </w:p>
    <w:p>
      <w:r>
        <w:t>回到酒店我自己跑进屋子里锁上门，打开电脑，我靠什么啊，就能上几个网站。</w:t>
      </w:r>
    </w:p>
    <w:p>
      <w:r>
        <w:t>没办法叫来服务生给我弄把，看着这个年轻的男人我开始兴奋了，伸手偷偷的摸了一下他的屁股，哦比女人的爽啊。他红着脸看看我转身就跑了连小费都没要呵呵又剩了。</w:t>
      </w:r>
    </w:p>
    <w:p>
      <w:r>
        <w:t>上了一个成人图片网站，看着里面的女人我就反胃，一看人妖和男人的我就兴奋，关上窗户将我带来本想对付女人的假鸡吧拿在手里，看来这个要对付自己了。洗干净屁股趴在桌子上，边看人妖图片边幻想自己也是，将衣服脱掉鸡吧当啷在前面，一只手拿着假鸡吧心一横妈的来吧一下就插了进去。</w:t>
      </w:r>
    </w:p>
    <w:p>
      <w:r>
        <w:t>妈呀痛死我了，我捂着屁股在屋里蹦着，疼了一会也就好了，由于变态的心理我还是边看边插着自己，过了几分钟也就习惯了慢慢的我有点喜欢上了自己的鸡吧也硬了不少，过度的兴奋让我刚射完精液就躺在床上睡了。</w:t>
      </w:r>
    </w:p>
    <w:p>
      <w:r>
        <w:t>第二天醒来见自己的屁眼里还插着那根假鸡吧，电脑屏幕上还有精液干后的痕迹。不管它了今天就要走了，要去俄罗斯顺道看老爸去。</w:t>
      </w:r>
    </w:p>
    <w:p>
      <w:r>
        <w:t>和四哥一起飞到俄罗斯的莫斯科，先给我放了一天的假。我自己带着翻译在商业街上游荡着，呵呵一家性保健品商店进去看看。一进去见里面只有一个男营业员，他见我们进来马上来向我们介绍他的东西，我看了好久没有我喜欢的于是要走。</w:t>
      </w:r>
    </w:p>
    <w:p>
      <w:r>
        <w:t>他见我们要走马上又来说里面有好的，我们进里屋一看导师有不少ＳＭ的用品，挑来挑去我买了几件情趣女士内衣裤和乳环什么的。交里钱我们又在商场里逛了很就也是买点女士衣袜，就回到了酒店。翻译一个劲的问我要不要妓女什么样的都有，我说要时在叫你。</w:t>
      </w:r>
    </w:p>
    <w:p>
      <w:r>
        <w:t>回到屋里我自己脱下衣服穿上女人内库自己的鸡吧塞到里面，在穿上鱼网丝袜和高跟鞋带上假发画画装本来我的胸部就象女人一样，也不用伪装于是就出去晃了一圈。没想到路上好多人前来搭茬，年老的年少的都有我也听不懂他们说些什么。</w:t>
      </w:r>
    </w:p>
    <w:p>
      <w:r>
        <w:t>回到酒店我开始上网查找那里有做人妖手术的，一看还是泰国的好，不过美国的技术更好。</w:t>
      </w:r>
    </w:p>
    <w:p>
      <w:r>
        <w:t>第二天我去按老爸留给我的地址去找我老爸了。</w:t>
      </w:r>
    </w:p>
    <w:p>
      <w:r>
        <w:t>应该是这里，于是我敲敲门一个俄罗斯少女露出她金色的头发看着我，我刚想开口她就跑回里屋里不一会我老爸就出来了，“儿子，你怎么来了，快快点进屋。”</w:t>
      </w:r>
    </w:p>
    <w:p>
      <w:r>
        <w:t>于是，我和老爸进屋坐在客厅里聊了起来，一个俄罗斯女人过来给我倒了茶水。</w:t>
      </w:r>
    </w:p>
    <w:p>
      <w:r>
        <w:t>我问老爸，“生意好吗？她们是谁啊？”</w:t>
      </w:r>
    </w:p>
    <w:p>
      <w:r>
        <w:t>老爸一脸幸福的说：“生意好多了，挣了不少。她们是我在俄罗斯的女人，你什么也不用叫。”</w:t>
      </w:r>
    </w:p>
    <w:p>
      <w:r>
        <w:t>“那个年轻的是谁啊？”我接着问。</w:t>
      </w:r>
    </w:p>
    <w:p>
      <w:r>
        <w:t>“是她的女儿１９了，在艺术学校学芭蕾舞。”怪不得这么漂亮那，于是我和老爸聊了一下午吃过晚饭才走。临走是老爸再三嘱咐我要小心，不好就跑来找他。</w:t>
      </w:r>
    </w:p>
    <w:p>
      <w:r>
        <w:t>回到酒店还是没意思，于是我又去找老爸。到了地方我没有先进去而是爬在窗外往里看，见老爸什么也没穿躺在沙发上，那个老点的女人在一边亲着我老爸的脸，她的女儿则在我老爸的鸡吧套弄着。</w:t>
      </w:r>
    </w:p>
    <w:p>
      <w:r>
        <w:t>看来老爸艳福不浅啊，母女双杀，厉害。最后见我老爸起身将精液喷洒在母女俩的脸上，母女俩相互舔着对方脸上的精液。</w:t>
      </w:r>
    </w:p>
    <w:p>
      <w:r>
        <w:t>我感到自己的鸡吧也有了感觉于是我跑回了酒点给我的翻译打电话，“是我啊，你那里有母女都可以干的女人吗？最好在她家她老公也在就更好了，我出高价。”</w:t>
      </w:r>
    </w:p>
    <w:p>
      <w:r>
        <w:t>对方沉没了一会，“你等电话。”于是我作在酒店等着对方的电话。</w:t>
      </w:r>
    </w:p>
    <w:p>
      <w:r>
        <w:t>一个小时后他来电话了，“５０００美金，你干就来门口我送你。”</w:t>
      </w:r>
    </w:p>
    <w:p>
      <w:r>
        <w:t>我对着电话大叫：“等着我，我马上到。”</w:t>
      </w:r>
    </w:p>
    <w:p>
      <w:r>
        <w:t>我穿好白天买的衣服又把其它的也带上飞快的跑到门口。他还真在那里，于是我们坐车来到莫斯科的郊外。</w:t>
      </w:r>
    </w:p>
    <w:p>
      <w:r>
        <w:t>一进那个破旧的屋子见里面有４个女人和一个男人，我把５０００美金给了她们。她们傻傻的看着我，我又将１０００美金给了我的翻译，“你今天和我一起，明天我们在回去。”</w:t>
      </w:r>
    </w:p>
    <w:p>
      <w:r>
        <w:t>我进了一个小屋子化装在穿上衣服。１０分钟后我出现在他们面前，所有的人瞪大了眼睛看着我。那个男人和我的翻译说了几句话，我叫翻译说给我，“他说你这样比女人还漂亮。”</w:t>
      </w:r>
    </w:p>
    <w:p>
      <w:r>
        <w:t>“是吗，呵呵，今天你也开开心一起上她们叫她老公也上。”我站在镜子前面看着自己的样子。</w:t>
      </w:r>
    </w:p>
    <w:p>
      <w:r>
        <w:t>一个身材不高，奶子也不算很到妖艳的黑发穿着性感内衣和黑色鱼网袜的女人。哦天啊我太漂亮了，我就这样陋着我那小小的鸡吧冲进了她们的身边。</w:t>
      </w:r>
    </w:p>
    <w:p>
      <w:r>
        <w:t>一个看上去最小的女孩第一个上来亲我，接着她的妈妈就来到我身边亲吻着我的鸡吧。</w:t>
      </w:r>
    </w:p>
    <w:p>
      <w:r>
        <w:t>看看翻译和她们的父亲已经和另两个女孩干上了，他们俩的鸡吧可真大啊，有我的三倍吧。那两个女人叫着什么，我也听不懂反到是我身下的女孩比较同情我，装着兴奋的样子叫着，不过我这人脸皮比较厚，还是很卖力的操着她。</w:t>
      </w:r>
    </w:p>
    <w:p>
      <w:r>
        <w:t>不行对手太厉害了，我想着自己可是在别人的老公面前操着他的老婆和女儿啊，也就又有了兴奋的源泉了。可是没几下有完了，小女孩看看我，我低着头红着脸没办法啊，接下来我就成了看客坐在那里看着俩个男人操着女儿和妻子。</w:t>
      </w:r>
    </w:p>
    <w:p>
      <w:r>
        <w:t>俄罗斯女人的奶子就是大啊，晃的我都心动了可是鸡吧就是不争气还软趴趴的。我走道他们身边那个男人以为我要操他老婆，停下要给让人我挥挥手说不，他一边继续的操着我趴下来吃着他老婆的奶子真舒服啊。</w:t>
      </w:r>
    </w:p>
    <w:p>
      <w:r>
        <w:t>也不知道谁的手抓在我的奶子上，兴奋的我鸡吧又开始流精液了。那个男人可能是操疯了，将我按在他老婆身上操起我的屁眼了，妈的好痛啊不过我喜欢。我一边咬着他老婆的奶子一边享受着他的大鸡吧在我肛门里进进出出，带来的不是一般的快感啊。</w:t>
      </w:r>
    </w:p>
    <w:p>
      <w:r>
        <w:t>我抓着他老婆的奶子回头和他亲吻着高叫道：“舒服啊……”</w:t>
      </w:r>
    </w:p>
    <w:p>
      <w:r>
        <w:t>最后可能我们都疯了，我被他操的鸡吧也立起来了，我操着他老婆的屁眼有被他操着屁眼，真他妈的跟梦一样啊。最后我将精液喷洒在他老婆的屁眼里后我又跪在地上象女人一样将他的精液通通喝掉在舔干净他老婆的屁眼里我和她的淫水才失去知觉睡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