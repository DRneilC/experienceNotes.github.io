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?òoí??ó?????êμ??1-12íê+·?ía×÷??badhot7</w:t>
      </w:r>
    </w:p>
    <w:p>
      <w:r>
        <w:t>我和女友交换实录（1-12完）</w:t>
      </w:r>
    </w:p>
    <w:p>
      <w:r>
        <w:t>字数：27227</w:t>
      </w:r>
    </w:p>
    <w:p>
      <w:r>
        <w:t>（１）</w:t>
      </w:r>
    </w:p>
    <w:p>
      <w:r>
        <w:t>看四合院已经两年了，前后经历了四个女友，从各位大大那里学到很多，也激发了小弟无限性趣，最近终于成功，特此献上我的交友实录以供院友和大大。声明，本故事不掺任何虚构情节，如有朋友看到还望保守秘密。</w:t>
      </w:r>
    </w:p>
    <w:p>
      <w:r>
        <w:t>望着那位陌生的三十多岁男人在我女友背后耕耘，双手抚着我女友的乳房，我心中说不出的感觉，没有想像中的难以接受，也没有冲动得无法自制，而且有一种奇妙的舒坦。终于，我的女人让人上了，就在我面前。我搂着别人的老婆，思绪回到一年前。</w:t>
      </w:r>
    </w:p>
    <w:p>
      <w:r>
        <w:t>那是２０１０年的十一月份，我跟交往六年的女友分手了，分手的原因是因为我们在性爱上越来越不协调。她身高一六六，有着苗条的身材，但对性缺乏太多兴趣，而特别不能接受我希望找人来一起操老婆的心理，这是她完全无法同意的，在经历了半个月的分居后分手了。在之后的半年，我又谈了两个女友，都觉得不太适合，直到她的出现。</w:t>
      </w:r>
    </w:p>
    <w:p>
      <w:r>
        <w:t>她叫冰冰，是我分公司的同事，在我去分公司检查的时候遇到的。她是公司前台，因为工作的关系跟她有了接触，刚见面的时候，觉得她很时尚洋气，身高约一米六，身材很棒，最少ｂ和ｃ（后来知道她ｃ和ｄ的都能穿）屁股挺翘，皮肤白皙，半长的头发，配上凉高跟的长腿。我那时并不知道我会跟她有所交集，或许是互相欣赏吧！</w:t>
      </w:r>
    </w:p>
    <w:p>
      <w:r>
        <w:t>我出差的那段日子经常找她聊天，同事们也看出我对她的兴趣，在那天晚上我们去唱歌时候我把她叫上了。快十二点的时候，同事们故意相继离去，留下我跟她两个人，我在她旁边陪她唱歌，看着她露出的白嫩脖颈，借着酒劲，靠近着闻她。</w:t>
      </w:r>
    </w:p>
    <w:p>
      <w:r>
        <w:t>我说：「你真美丽，我喜欢你。」听着我的话，她红着脸，没有说话。我受到鼓励就把手环上她的腰，吻着她的脖子，再吻向她的嘴唇，心不在焉的唱了两首歌后送她离去。</w:t>
      </w:r>
    </w:p>
    <w:p>
      <w:r>
        <w:t>跟她聊天中得知，她家住郊区，晚上回去没车子，摩托车又不安全，于是我就提议帮她开间房间休息。我们找了个宾馆，双人间，她整理完准备上床的时候问我：「你还不回去？」我那时候也皮厚，说：「我好累，走不动，我就在旁边床合衣睡觉。」她默许了。</w:t>
      </w:r>
    </w:p>
    <w:p>
      <w:r>
        <w:t>一会她就睡着了，她连工作服都没脱，我却是心神不宁，思绪万千。本来我的想法是不趁人之危，给她留个好印象，但又觉得到嘴的肉跑了自己实在傻逼，于是我就偷偷挪到她被窝里亲她。她没反应，我把她的外套和裤子脱掉，可能她太睏了，没啥动静，于是我接着又把她的黑色蕾丝内衣脱了。</w:t>
      </w:r>
    </w:p>
    <w:p>
      <w:r>
        <w:t>看到她雪白的肌肤和粉红的乳头，她的乳头有点陷进去，但只亲亲就挺了起来，乳晕不大，很漂亮，整个乳房我一手难握。亲着她仍然没什么反应，直到我把她的蕾丝内裤脱下，看到她的芳草地，肥大的外阴里面是嫩嫩的小阴唇，太美了，是我见过最漂亮的妹妹，我忍不住伏身亲吻。</w:t>
      </w:r>
    </w:p>
    <w:p>
      <w:r>
        <w:t>这时候她醒了，但是仍迷迷糊糊：「你怎么跑过来了？你不是睡那边吗？」（白痴老婆）我就说：「过来挤挤，温暖。」天知道夏天要什么温暖。</w:t>
      </w:r>
    </w:p>
    <w:p>
      <w:r>
        <w:t>她又说：「你说过你在那边睡的，怎么又过来？」我不说话，吻着她的嘴，手抚摸着她的乳头和阴部，没两下就湿了，她有点动情了，发出「嗯嗯哼哼」的声音。</w:t>
      </w:r>
    </w:p>
    <w:p>
      <w:r>
        <w:t>我哪能忍得住，挺起怒勃很久的弟弟对准桃源就刺入。虽然水很多，但仍然是那么紧凑，而且很温暖，被包围住的感觉让我们同时发出「嗯……嗯……」的满足声。</w:t>
      </w:r>
    </w:p>
    <w:p>
      <w:r>
        <w:t>我弟弟硬得不行，也不管技巧，就是抽插，冰冰也终于进入状态，嘴里发出各种呻吟。那时我从没想到女人的呻吟声会是如此动人，受她鼓励，我一直干了半小时。</w:t>
      </w:r>
    </w:p>
    <w:p>
      <w:r>
        <w:t>在我精疲力尽，正准备拔出外射的时候，她说：「给我吧，我要……」我失去了最后一丝理智，把精华全射入她体中。完了之后也顾不得洗澡，抱着她昏昏沉沉的睡去。</w:t>
      </w:r>
    </w:p>
    <w:p>
      <w:r>
        <w:t>（２）</w:t>
      </w:r>
    </w:p>
    <w:p>
      <w:r>
        <w:t>第二天起床，看见冰的秀发在我口鼻处，双手搂着我的颈，我知道，这个女人是我的了。我吻了她还未卸妆的脸，她迷迷糊糊地发出「呜呜」的声音，然后起床上班，絮事不表。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