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???D?àéù??°ó?üê??t1-4</w:t>
      </w:r>
    </w:p>
    <w:p>
      <w:r>
        <w:t>（１）毕业的礼物</w:t>
      </w:r>
    </w:p>
    <w:p>
      <w:r>
        <w:t>６月１８日，星期六，１：１７ｐｍ</w:t>
      </w:r>
    </w:p>
    <w:p>
      <w:r>
        <w:t>高二的晓卉下了公车，神情愉悦地走向碧海大厦，那是一栋十七层楼的住宅社区，有着崭新的外观以及高雅的格调，看起来虽然不是很豪华，但住在这儿的人多半都是有钱人，而晓卉与姊姊就住在这栋大楼的九楼ｂ。</w:t>
      </w:r>
    </w:p>
    <w:p>
      <w:r>
        <w:t>才刚放学的晓卉，可能因为终於能好好地休息一下，感到轻松无比，１７岁的脸上洋溢着青春的笑容，快捷的脚步让她美好轻盈的身裁像蝴蝶一样，似乎在翩然起舞。</w:t>
      </w:r>
    </w:p>
    <w:p>
      <w:r>
        <w:t>打开大门的电子锁，匆匆地与保全人员打声招呼，进了电梯，很熟练地按下９，电梯上昇的时刻，她正想着待会儿午餐该吃些什么。</w:t>
      </w:r>
    </w:p>
    <w:p>
      <w:r>
        <w:t>出了电梯，拿出钥匙打开门，正在弯身脱鞋的时候，忽然身后传来一阵细碎的异响，晓卉本能地转头望去，却突然一片白影当头罩下，一股刺鼻的味道传进口鼻，三秒钟内她就失去知觉了。</w:t>
      </w:r>
    </w:p>
    <w:p>
      <w:r>
        <w:t>６月１８日，星期六，３：２２ｐｍ</w:t>
      </w:r>
    </w:p>
    <w:p>
      <w:r>
        <w:t>晓卉清醒的时候，只觉得口乾舌燥，眼前黑黑的，完全看不到东西，耳边听到几个男人说话的声音，但说些什么一时听不真切，很快地晓卉就回想起中午所发生的事情，一阵恐惧涌上心来：「难道我被绑架了！？」</w:t>
      </w:r>
    </w:p>
    <w:p>
      <w:r>
        <w:t>过去在新闻中常常看到的事件竟然发生在自己身上？实在很难相信，不！这一定是一场梦！晓卉试着挪动身体，这才发现手脚似乎都遭到捆绑，不但动弹不得，手腕脚踝处还感到十分地疼痛，不自禁地呻吟了一下。</w:t>
      </w:r>
    </w:p>
    <w:p>
      <w:r>
        <w:t>男人们听到动静，纷纷围了过来，总共四个人，看起来都绝非善类，当先一个长得魁武高壮，穿着背心的男子开口说道：「小妹妹，醒来了！欢迎啊！」</w:t>
      </w:r>
    </w:p>
    <w:p>
      <w:r>
        <w:t>晓卉只能断续地说着：「水……水……」穿着背心的男人将她扶坐起来，立刻就有一瓶保特瓶的矿泉水灌进她的嘴里。晓卉喝了几口，就被呛到，大声地咳嗽起来，男人们都笑了起来。</w:t>
      </w:r>
    </w:p>
    <w:p>
      <w:r>
        <w:t>一个大约三十岁、蓄着鬍鬚的光头笑说：「小妹妹，不要喝那么急，待会有得你喝的！」</w:t>
      </w:r>
    </w:p>
    <w:p>
      <w:r>
        <w:t>先前的魁武男作势踢一下光头的屁股骂道：「干！你吉仔一开口就知道打什么主意！」旁边另一人答腔说话：「武雄，别假仙了，咱们趁早玩玩，大夥儿乐乐吧！」武雄立刻说：「白癡阿祥，这种货色可不是你平常玩的那种，我们随便乱搞，一下子就肏烂了，那有什么意思，慢慢来玩才有趣味。」男人们你一言我一语地，口中尽是淫秽不堪的话。</w:t>
      </w:r>
    </w:p>
    <w:p>
      <w:r>
        <w:t>晓卉浑身鸡皮疙瘩都冒起来，颤抖地说：「你们要做什么？」</w:t>
      </w:r>
    </w:p>
    <w:p>
      <w:r>
        <w:t>武雄哈哈大笑：「干！到现在还搞不清楚状况，真的有够天兵！」</w:t>
      </w:r>
    </w:p>
    <w:p>
      <w:r>
        <w:t>晓卉越来越害怕：「你们要钱，我给，我给。」</w:t>
      </w:r>
    </w:p>
    <w:p>
      <w:r>
        <w:t>突然，她的头被敲了一下，先前一直没有开口，戴着眼镜、长头发的男子骂道：「干！有钱了不起啊！就是看你们这种有钱人不顺眼！」</w:t>
      </w:r>
    </w:p>
    <w:p>
      <w:r>
        <w:t>其他人轰然拍手：「哇！达哥生气了！」</w:t>
      </w:r>
    </w:p>
    <w:p>
      <w:r>
        <w:t>「达哥说得好！」</w:t>
      </w:r>
    </w:p>
    <w:p>
      <w:r>
        <w:t>晓卉恐惧地问：「那你们要什么？」</w:t>
      </w:r>
    </w:p>
    <w:p>
      <w:r>
        <w:t>达哥抚摸着晓卉的脸蛋：「要什么？我们想人财两得！」</w:t>
      </w:r>
    </w:p>
    <w:p>
      <w:r>
        <w:t>晓卉哭道：「不要！求求你们不要！」</w:t>
      </w:r>
    </w:p>
    <w:p>
      <w:r>
        <w:t>达哥站起身来：「小妹妹，别怪我们，要怪，就怪你那位骄傲的姊姊吧！」</w:t>
      </w:r>
    </w:p>
    <w:p>
      <w:r>
        <w:t>晓卉不解：「姊姊？不要！你们究竟要做什么？」</w:t>
      </w:r>
    </w:p>
    <w:p>
      <w:r>
        <w:t>达哥点起一支香菸：「今天是你姊姊的毕业典礼吧！我打算送她一份毕业贺礼，一定让她永生难忘！」</w:t>
      </w:r>
    </w:p>
    <w:p>
      <w:r>
        <w:t>６月１８日，星期六，５：４８ｐｍ</w:t>
      </w:r>
    </w:p>
    <w:p>
      <w:r>
        <w:t>晓梅回到家，稍微梳洗整理了一下，整个人立刻感到清爽了起来。一整天毕业典礼的活动，让她觉得有些疲惫，不过早就答应了妹妹晚上要去吃大餐庆祝一下，她还是努力打起精神。</w:t>
      </w:r>
    </w:p>
    <w:p>
      <w:r>
        <w:t>面貌姣好的她，１６３公分，４４公斤，拥有绝对完美的身材比例，加上如同偶像明星般清丽的脸蛋，一向是男孩们热情追求的对象，校花的名号也始终跟随着她成长。她今天才刚从一所着名的国立大学毕业。从小家境富裕，升学的过程也一路顺利，不幸的是父母亲在她考上大学的那一年因为坠机的意外而双双过世。继承大笔遗产的她，和唯一的亲人──妹妹晓卉，两人搬到碧海大厦，开始了相依为命的生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