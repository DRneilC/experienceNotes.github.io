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可爱又性感的老婆大人</w:t>
      </w:r>
    </w:p>
    <w:p>
      <w:r>
        <w:t>可爱又性感的老婆大人</w:t>
      </w:r>
    </w:p>
    <w:p>
      <w:r>
        <w:t>＊＊＊＊＊＊＊＊＊＊＊＊＊＊＊＊＊＊＊＊＊＊＊＊＊＊＊＊＊＊＊＊＊＊＊小弟初次发文，文笔不顺，请见谅！若还可以，请多加鼓励！</w:t>
      </w:r>
    </w:p>
    <w:p>
      <w:r>
        <w:t>＊＊＊＊＊＊＊＊＊＊＊＊＊＊＊＊＊＊＊＊＊＊＊＊＊＊＊＊＊＊＊＊＊＊＊</w:t>
      </w:r>
    </w:p>
    <w:p>
      <w:r>
        <w:t>「叮咚！」我按下家中门铃，心中不免一阵期待：“马上就可以看到我那可爱的老婆大人了！啦啦啦……”</w:t>
      </w:r>
    </w:p>
    <w:p>
      <w:r>
        <w:t>听到门内传来急促的跑步声，对讲机传出一声无敌娇嫩的「是谁？」</w:t>
      </w:r>
    </w:p>
    <w:p>
      <w:r>
        <w:t>对啦～～老婆大人的声音，该怎么说呢？只能说是销魂蚀骨的娇嫩，比起林ｘ玲有过之而不及，但我可以作证，那种声音绝对不是故意装的！因为老婆大人其实是个很阿莎力的女人，就是那种你可以跟她成为好哥们的类型，她也常为了自己的声音感到苦恼，但我其实很享受的呢！</w:t>
      </w:r>
    </w:p>
    <w:p>
      <w:r>
        <w:t>回到正题，我故意压低声线，说：「查电表的！」</w:t>
      </w:r>
    </w:p>
    <w:p>
      <w:r>
        <w:t>正想她是否会怀疑之时，门就开了，我踏进门内，顿时鼻孔喷血！</w:t>
      </w:r>
    </w:p>
    <w:p>
      <w:r>
        <w:t>老天呀～～哪来的黑色连身薄纱极短你裙啊？！这小妮子，定是又去那邪恶的ｘ摩购物给我再网路上买了一堆「专杀色狼喷鼻血致死套装」，害得我现在血流不止。</w:t>
      </w:r>
    </w:p>
    <w:p>
      <w:r>
        <w:t>老婆大人开了门连看都没看是谁，抛下一句：「自己看吧！」就回头往厨房里走去。</w:t>
      </w:r>
    </w:p>
    <w:p>
      <w:r>
        <w:t>这家伙～～我每次都跟她说不要乱开门，每次都嫌我唠叨，结果连看都不看就开了！看来今天得给她一点处罚才行……关上门……快速接近她背后……拿起公事包内的铁尺……在她惊觉的瞬间，我已将铁尺架在她那雪白的颈子上，冰冷的触感令她不敢乱动。</w:t>
      </w:r>
    </w:p>
    <w:p>
      <w:r>
        <w:t>「你不要乱来！我老公快回来了喔！」</w:t>
      </w:r>
    </w:p>
    <w:p>
      <w:r>
        <w:t>我暗自觉得好笑，但不敢出声，拿起一旁的胶带将她双手捆个结实，又用口罩套上她眼前，使她看不见，将她抓起抛在沙发上。</w:t>
      </w:r>
    </w:p>
    <w:p>
      <w:r>
        <w:t>看着她因紧张而细细喘息着、身上的秘处若隐若现，呵呵呵，受不了啦～～</w:t>
      </w:r>
    </w:p>
    <w:p>
      <w:r>
        <w:t>我飞扑上去，开始上下其手，敏感的她一边扭动着身躯，一边低低哀求着不要，这样只是让我更热血沸腾而已，伸手抠进那小穴，哇塞！又湿又热的，我看这小妮子根本就动情了！她到底还记不得她老公啊？</w:t>
      </w:r>
    </w:p>
    <w:p>
      <w:r>
        <w:t>算了，反正我就是她老公，等等再算帐，先灭灭火再说。脱下裤子，硬起的鸡巴已胀到不行，用力分开她双腿，从薄纱底下看来就是没内裤的，现在更是确定了！</w:t>
      </w:r>
    </w:p>
    <w:p>
      <w:r>
        <w:t>眼前见到的，是因为兴奋而变的艳红的阴唇，小穴中不停地有着透明的淫水流出。将我火热的前端贴近小穴，她的身子轻轻的发起抖来，我深吸一口气，一贯到底！</w:t>
      </w:r>
    </w:p>
    <w:p>
      <w:r>
        <w:t>「啊～～嗯！」</w:t>
      </w:r>
    </w:p>
    <w:p>
      <w:r>
        <w:t>紧密的花径将我缠绕得紧实，跟她在一起快十年了，从１８岁第一次之后，几乎每次见面我们都会做爱，直到结了婚，她的小穴依旧是如此紧。</w:t>
      </w:r>
    </w:p>
    <w:p>
      <w:r>
        <w:t>「啊……好大……」听到这话，鸡巴顿时更是加大一些。太诱人了！我开始拼了命地疯狂冲刺。</w:t>
      </w:r>
    </w:p>
    <w:p>
      <w:r>
        <w:t>「啊啊……啊啊……咿……咿呀……呀……受不了了……」</w:t>
      </w:r>
    </w:p>
    <w:p>
      <w:r>
        <w:t>此时心想，还没够呢！我将她翻个身，看着她那又翘又丰满的臀部，对准淫穴「噗滋！」一插到底！</w:t>
      </w:r>
    </w:p>
    <w:p>
      <w:r>
        <w:t>「呀～～不……不可以从后面啊～～」</w:t>
      </w:r>
    </w:p>
    <w:p>
      <w:r>
        <w:t>嘿嘿！你最受不了的，就是这个姿势，我就是要让你欲仙欲死！</w:t>
      </w:r>
    </w:p>
    <w:p>
      <w:r>
        <w:t>「啊啊啊啊啊～～插……插死我了～～要高潮……要高潮了啊～～」</w:t>
      </w:r>
    </w:p>
    <w:p>
      <w:r>
        <w:t>一阵收缩，小穴里淫水涌出，我也在此时喷射了。老婆一阵颤抖，倒在沙发上。</w:t>
      </w:r>
    </w:p>
    <w:p>
      <w:r>
        <w:t>喘息过后，我轻柔地把胶带弄开，揉揉她的手，又将口罩拿下来，跟她说：「老婆大人～～我回来了！你竟然都不看是谁就开门喔？！」她轻浅一笑：「早知道是你啊！只是我要配合你一下呀～～而且，这样也蛮刺激的。」说毕，伸手偷捏了一下我的老二。原来她早就知道是我了啊！</w:t>
      </w:r>
    </w:p>
    <w:p>
      <w:r>
        <w:t>看着她偷笑着，丰满的身体挤压着我，害得我又硬了！</w:t>
      </w:r>
    </w:p>
    <w:p>
      <w:r>
        <w:t>「喔！这件衣服效果还不错喔！」她娇笑着。</w:t>
      </w:r>
    </w:p>
    <w:p>
      <w:r>
        <w:t>「你完蛋了！」我呲牙裂嘴的又扑了上去！</w:t>
      </w:r>
    </w:p>
    <w:p>
      <w:r>
        <w:t>「呀啊！不要了！我不行了！」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