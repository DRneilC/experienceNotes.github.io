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【火车上的美女】【完】</w:t>
      </w:r>
    </w:p>
    <w:p>
      <w:r>
        <w:t>傍晚齐齐哈尔从开往哈尔滨的火车因为是慢车，很拥挤，上上下下的也很多。我要乘这班车回家过暑假。车厢里面十分拥挤，我没有座号，行李有多，只好站在两节车厢的中间。又过了几站，车厢里面的人渐渐少了，但我要照顾自己的行李，就仍然留在原地。</w:t>
      </w:r>
    </w:p>
    <w:p>
      <w:r>
        <w:t>这时候听见一阵手机铃声，我望过去，原来是靠车厢中间的一个束着马尾，妆扮入时的年轻俏丽的女子，正好掏出一个漂亮小巧的手机出来，那女子似乎嫌手机信号不好，边讲话，马尾一甩一甩的向着我的方向走来。当她来到我的前面，似乎很满足这个位置，站了好一会。我仔细的看着她，这个时髦的美人，胸部虽然不是很大，却刚好把小了两码的薄薄的紧身衣承得高高的。雪白的小蛮腰，把一颗性感的肚脐露着，下面是一条淡绿色的短裙，使人有一种想把它撩起来的冲动看看里面的小裤衩。唉，她的年龄看起来和我相仿，但她穿着入时，说话时髦，相形之下我落伍了。于是我就闭上眼睛，靠在行李打瞌睡。</w:t>
      </w:r>
    </w:p>
    <w:p>
      <w:r>
        <w:t>朦胧中，我似乎觉得有人在拿我的行李，睁开眼睛一看，原来是那女人讲电话讲累了，也就靠在行李上继续。那女人似乎正在和她的男朋友讲什么有趣的东西一边讲一边笑的花枝乱摇，那诱人的屁股距离我的裤裆只有几厘米。有一次，女人柔软的臀部碰到了我的裤裆，我的心开始突突的跳起来，而裤裆里面的弟弟也开始涨大起来。我半闭着眼睛，静静地把身体往前挺，差不多马上又感觉到那柔软的屁股，那女人可能太投入了吧，也可能以为我身体是行李吧，大半个丰满的屁股压了过来，并随着娇笑颤抖起来。我觉得自己的阴茎在强烈的勃起，似乎要反抗那美人屁股的压力一样。</w:t>
      </w:r>
    </w:p>
    <w:p>
      <w:r>
        <w:t>“咦！”忽然听见美人一声低叫，我心想这下糟了，只有闭着眼睛装睡。</w:t>
      </w:r>
    </w:p>
    <w:p>
      <w:r>
        <w:t>跟随着的却是短暂的沉默，然后是美女嗯，嗯的应答着她的男朋友，一双水汪汪的大眼睛正在看着被我裤裆里面勃起的阴茎承得高高的裤裆。然后，美人又恢复了电话，但她的一只小手开始有意无意的轻轻的碰触我那撑得裤裆高高的阴茎。有过了一会，美女似乎很放心我是真的睡着了，就蹲下来，白嫩的小手沿着我宽大的短裤腿伸进去，探摸我的阴茎。我从美人蹲着张开的两条白白的大腿间，看见一条窄小的粉红色的三角裤衩，除了紧紧的包住小馒头似的阴户，小部分的阴阜，和和稀松的阴毛都露出来。手机的通话已经结束，春心荡漾的美女把注重力都集中到我宏伟的阴茎上了。我的男根被她用小手柔柔的握住，忍不住一跳一跳的。刚才的自卑感已经消失，取而代之地使非常自豪的感觉，觉得已经打败了美女的男朋友，自己似乎是一只斗胜的公鸡，而眼前的美女就似乎是等着被骑的温顺的小母鸡。</w:t>
      </w:r>
    </w:p>
    <w:p>
      <w:r>
        <w:t>美女也发现我不再装睡，而是用一双布满情欲的眼睛紧紧的盯着自己的两腿之间，遂开始用手套弄起我的阴茎。并抬起头，用眼角斜斜地瞟着我。性欲高涨的我开始大胆的伸手探入那美女的领口，紧紧的握住那兔子似的丰满的乳房，另一只手想抚摩一下美女的细嫩脸蛋，拇指却被她张开小嘴轻轻的咬着和吸吮着。随着我的手左右往返揉摸着她两边的乳房，她的身子似乎蛇一样扭动起来。美女跪着抱住我的下半身，两只小手忙乱的摸索着，我的下身一凉，短裤被扯下，紧接着我的阴茎就被美女张开嘴吞没了。</w:t>
      </w:r>
    </w:p>
    <w:p>
      <w:r>
        <w:t>幸好已经是深夜了，没有人注重这车厢中间，也没有人转来转去。我正在享受着美女湿热的小嘴，忽然又是手机铃声，看来又是她的男朋友打来得。美女又大力的吸吮了我的阴茎两下，才依依不舍的吐出来，站起来听电话。我挺着硬邦邦的阴茎愣了一会，上前轻轻的把正在打电话的美女推着伏在行李上，把她的短裙撩起来，然后下身把她高高翘起的整个屁股压住，手也伸到前面继续抚摩她的乳房。美女伏在行李商一边听电话，一边把两条白白的大腿尽量分开。我的阴茎现在隔着裤衩和女人的阴户紧紧的贴在一起。</w:t>
      </w:r>
    </w:p>
    <w:p>
      <w:r>
        <w:t>正当我打算把她的裤衩拨到一边，好让阴茎可以接触到赤裸的阴户时，美女忽然把我推开了。我又一次停住了，但又舍不得她白白的屁股，怕她跑掉。美女依然讲着电话，被扯高的短裙也没有放下来。美女回头又斜斜的看着我，我明白了，问题不在美女肯不肯，而在于我敢不敢。我几乎是扑上去，把她推倒行李上，扯下小裤衩，粉红色的阴户从白白的两腿间露出来。我压住女人后，几次的挺撞后，我终于确定了肉洞在阴道口的位子。在昏暗的灯光下，我注视着自己的阴茎一次一次的插入美女白白的屁股里面。第一次真正的性交，使我知道了性是一种多么美妙的事情。</w:t>
      </w:r>
    </w:p>
    <w:p>
      <w:r>
        <w:t>刚刚进入的时候，由于我生硬的动作，情形并不是很顺利，几次阴茎的插入，都因为美女的屁股急不可待得摇摆而从阴户里面滑脱出来。美女很快发觉了，于是她就尽量往后翘着屁股不动，然后等到我的阴茎深深地插入，实在忍不住那股骚劲了，才慢慢地摇摆起那雪白的屁股来。</w:t>
      </w:r>
    </w:p>
    <w:p>
      <w:r>
        <w:t>美女的电话一直在持续着：“你知道吗？我只爱你一个人，啊……只爱你一个……你相信吗？”</w:t>
      </w:r>
    </w:p>
    <w:p>
      <w:r>
        <w:t>我把她的紧身衣也全都掀起来，撤掉了胸罩，两只馒头一样的乳房弹了出来，被我抓住一只，揉搓着。</w:t>
      </w:r>
    </w:p>
    <w:p>
      <w:r>
        <w:t>“啊……啊……不爱别人……爱你一个……啊……”那断断续续，娇声娇气的女声，别人听起来虽然有点肉麻，但也不太离谱，但是在我的耳朵里面，却越发觉这女人无比的淫荡。我很难想象这女人怎么能一边被满满的插着阴户，一边向另一个男人表示锺贞。</w:t>
      </w:r>
    </w:p>
    <w:p>
      <w:r>
        <w:t>美女的阴户现在被越来越熟练，也越来越粗暴的阴茎抽查着。</w:t>
      </w:r>
    </w:p>
    <w:p>
      <w:r>
        <w:t>“……爱……啊……爱……不爱……”啪的一声，手机在激情中跌在地上，美女半闭着眼睛，似乎根本没有留意到，也没有检回来。情欲和快感就是如此被提升到了极高的颠峰。我的动作极度疯狂，两手死死的掐住她的腰部，疯狂的撞击着，然后伴随着射精的是一阵阵触电似的酥麻，有相当长的一段时间，我被射精的快感沉没了，似乎世界上什么都没有，只有酥麻，酥麻，酥麻……</w:t>
      </w:r>
    </w:p>
    <w:p>
      <w:r>
        <w:t>【完】</w:t>
      </w:r>
    </w:p>
    <w:p>
      <w:r>
        <w:t>文本大小：4620 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