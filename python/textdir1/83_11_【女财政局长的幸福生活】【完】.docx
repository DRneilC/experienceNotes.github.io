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【女财政局长的幸福生活】【完】</w:t>
      </w:r>
    </w:p>
    <w:p>
      <w:r>
        <w:t>周微是一个成熟而性感的女人，她的三十年的人生可谓是得意致极，高中毕业后考上了国内一所名牌大学，四年大学后又顺利地考上研究生，读完研究生后被广天市市长的儿子泡上，成为市长的儿媳妇，风光一时！！！</w:t>
      </w:r>
    </w:p>
    <w:p>
      <w:r>
        <w:t>周微成为市长儿媳妇后，更是雄心勃勃，一心想做大事！做什么呢？在属于自己专业的单位是没有什么大的发展前途了，那就转业干别的吧！对了，自己的公公是一市之长，找他帮帮忙！想到这里，周微赶紧打扮一番，穿上一件紫色的职业女装，下套一条白色的筒裙（及膝盖的那种），再加上周微一米六八的身材，简直就是一个活脱脱的超级模特！</w:t>
      </w:r>
    </w:p>
    <w:p>
      <w:r>
        <w:t>周微来到公公的办公室，市长正在批文件，没有抬头看她。周微一看公公没注意她，就嗡声嗡气地撒起娇来，那充满挑逗性的声音一下子就把市长的注意力集中到她的身上了：“爸，我有点事要你办，你先放下你的事嘛！”市长抬起头一看，呦！原来是自己的儿媳妇。“小周啊，什么事呢！？”</w:t>
      </w:r>
    </w:p>
    <w:p>
      <w:r>
        <w:t>“爸，我想……我想……”</w:t>
      </w:r>
    </w:p>
    <w:p>
      <w:r>
        <w:t>“想什么啊，你倒是说啊”市长对自己的儿媳妇还是很热情的。</w:t>
      </w:r>
    </w:p>
    <w:p>
      <w:r>
        <w:t>周微觉得这开口求公公还是有点难为情的，但最终还是鼓起勇气说了出来“我想求你帮我找个工作做做！”说完这句话，周微的脸上觉得有点火。</w:t>
      </w:r>
    </w:p>
    <w:p>
      <w:r>
        <w:t>市长有点得意了，自从自己的儿媳妇进门之后，他的心一直都不能平静，特别每次看到媳妇那双含情的水汪汪大眼，更是使他感到勃起。但是一直没有机会，现在儿媳妇有事找他了，那岂不是有机会啦！想到这里，市长不禁眼睛一亮，但他不是那种急色的人，大鱼要慢慢钓嘛！</w:t>
      </w:r>
    </w:p>
    <w:p>
      <w:r>
        <w:t>“你先回去吧，我跟别的部门打个招呼，看看有什么职位适合你的，你在家里等着。”</w:t>
      </w:r>
    </w:p>
    <w:p>
      <w:r>
        <w:t>“谢谢爸爸”周微媚笑着。</w:t>
      </w:r>
    </w:p>
    <w:p>
      <w:r>
        <w:t>市长看自己儿媳妇的媚笑，魂都出窍，一双色色咪咪的眼睛不禁流露了出来，恰好与周微的含情目光相碰撞，两人都是心里一颤，但是和快就恢复了平静。周微从公公的眼里看出了一点门道，原来公公看自己时的目光是那样的色咪咪，看来自己的工作是有戏了。不过那要牺牲一点点啦。</w:t>
      </w:r>
    </w:p>
    <w:p>
      <w:r>
        <w:t>作者：地丁草on November 25， 2003 11：21：18：上回说到周微看到自己的公公那色咪咪的眼神盯着自己的时候，觉得有戏了，于是满怀希望回到家里等待。再说市长答应了自己儿媳妇的事情后，同时也怀着别的目的，就打了个电话问组织部部长问有没有空缺的职位。那组织部长从乡长做到现在的位置已经混了十几年了，但是由于没有后台，所以一直不得升到更高的位置去，现在市长亲自打电话来，要把握好这次机会，抓住市长这个靠山，还怕以后没有机会升迁！！！</w:t>
      </w:r>
    </w:p>
    <w:p>
      <w:r>
        <w:t>“哦，市长啊，空缺位置嘛，还真有一个。市财政局的马局长被检查机关查出贪污公款后，被抓了。但是前段时间由于事情多，所以没有来得及时补上去，所以这个位置一直空着。”</w:t>
      </w:r>
    </w:p>
    <w:p>
      <w:r>
        <w:t>“那好，现在我有个人选，向你推荐一下，能不能用你们组织部看着办。”市长故做轻松的说，但明眼人都知道，其实市长这是在暗示我就用这个人了，你们组织部帮安排一下，人大那边一般是看市里领导的行动来投票的，所以市里面推荐的人选一般都能通过。</w:t>
      </w:r>
    </w:p>
    <w:p>
      <w:r>
        <w:t>“市长推荐的人一定错不了的，我们组织部同意通过，明天你叫他来组织部办理手续，就可以上班了，至于人大那边，等到人大会议的时候，自然能通过的。”</w:t>
      </w:r>
    </w:p>
    <w:p>
      <w:r>
        <w:t>“那就谢谢你了！对了，小张（组织部长的姓），有空到我家里坐坐，听说你从乡长一直做到现在的组织部长，可谓是年轻人中的佼佼者啦！”市长不失时机的夸奖了帮自己忙的组织部长几句。</w:t>
      </w:r>
    </w:p>
    <w:p>
      <w:r>
        <w:t>“多谢市长的夸奖，真是有愧啊。好的，有空的我一定去拜访你。”</w:t>
      </w:r>
    </w:p>
    <w:p>
      <w:r>
        <w:t>得到了财政局长这个空肥缺之后，市长心中的小九九又击起了一遍泛朝。这下可有机会啦，看自己的儿媳妇拿什么来谢我！！！到时候就要她……想到这里，市长脸上露出了奸邪的微笑！！！</w:t>
      </w:r>
    </w:p>
    <w:p>
      <w:r>
        <w:t>“爸你回来了，那件事怎么样了！？”</w:t>
      </w:r>
    </w:p>
    <w:p>
      <w:r>
        <w:t>顺着声音看去，哇！！！市长差点把自己的眼镜给吓掉了。原来自己的儿媳妇已经换了一套家庭妇女装，一件白色的t——恤把两个大奶勒得很紧，隐隐地露出两个乳晕，一条紧腿的运动短裤，却是遮不住两条嫩白嫩白的大腿。更爽的是周微的小腹没有一点多余的脂肪露出来，两条大腿更是修长的美。市长被眼前的春色镇住了，裤子里的小弟弟也开始不争气地顶了起来。</w:t>
      </w:r>
    </w:p>
    <w:p>
      <w:r>
        <w:t>“爸，我问你话呢，你怎么了。”……</w:t>
      </w:r>
    </w:p>
    <w:p>
      <w:r>
        <w:t>“爸……”</w:t>
      </w:r>
    </w:p>
    <w:p>
      <w:r>
        <w:t>“哦！我，你……”市长一时回过神来，发现自己失态了。</w:t>
      </w:r>
    </w:p>
    <w:p>
      <w:r>
        <w:t>“你问什么了？”</w:t>
      </w:r>
    </w:p>
    <w:p>
      <w:r>
        <w:t>“爸，你的心神放到那里去了！我问你我求你办的那件事情怎么样了？”</w:t>
      </w:r>
    </w:p>
    <w:p>
      <w:r>
        <w:t>“已经办好了，市财政局局长的位置空缺，我把你给补上去了”</w:t>
      </w:r>
    </w:p>
    <w:p>
      <w:r>
        <w:t>“哇！太感谢你了爸！！！”周微本来是让公公随便找一个好一点的单位就行了，那知道现在居然成了财政局的财神爷，那股高兴就不用说有多high了。</w:t>
      </w:r>
    </w:p>
    <w:p>
      <w:r>
        <w:t>“怎么谢我啊”市长不失时机地说。</w:t>
      </w:r>
    </w:p>
    <w:p>
      <w:r>
        <w:t>“怎么谢都得，随便你说啦”说完，周微一个含情的眼神又电了市长公公一下，并摆出一副骚荡的样子。</w:t>
      </w:r>
    </w:p>
    <w:p>
      <w:r>
        <w:t>市长早就被周微弄得欲火高涨，这下子那里还忍得，而周微也从公公的眼神里看出了什么，但她也放开了，公公帮了自己这么大的一个忙牺牲一点也是应该的，再说自己的老公整天都在研究所做什么实验，冷落了这为娇妻。正所谓“女人三十如狼，四十如虎”，现在正是周微的如狼时期，而丈夫每次都不能满足她，让她好不闷气呢！</w:t>
      </w:r>
    </w:p>
    <w:p>
      <w:r>
        <w:t>再说市长看到自己儿媳妇那骚样子，早已忍耐不住，一把把周微揽到怀里狂吻起来，一只手不失时机地伸向周微那性感丰满的胸部，底下的小弟弟已经顶住了周微两腿之间。</w:t>
      </w:r>
    </w:p>
    <w:p>
      <w:r>
        <w:t>周微早就想要好好谢谢自己的公公，再加上自己长期得不到满足，所以不但不反抗，反而慢慢的发出了满足的呻吟声，并且随着自己公公的狂吻不由自主地伸出了自己的香舌，和公公的舌头缠在了一起。</w:t>
      </w:r>
    </w:p>
    <w:p>
      <w:r>
        <w:t>市长见自己的儿媳妇这么快就接受了自己，心里一阵狂喜。忙把舌头分开，急急地撩开周微的白色上衣，两个羊脂一般的乳房露了出来，市长一见，底下的小弟弟更是暴涨不少，连忙把自己的裤子脱了下来，随便也把衣服给扯掉，露出一身精壮的肉来。</w:t>
      </w:r>
    </w:p>
    <w:p>
      <w:r>
        <w:t>再说周微放下心理负担之后，随着自己性欲的高涨，也不由自主地欣赏起公公的身体了。这下更是主动上去吻起公公来，市长得到媳妇的鼓励，抱起媳妇，放到沙发上，一把脱去媳妇的运动短裤，周微一下子就露出了夹着黑黝黝毛发的小屄，小屄泛着红潮，娇艳若摘。市长一看这阵势那里还能忍得了，急急挺着自己早已暴涨的小弟放到周微的小屄边磨察起来。周微也是饥渴已久，那里受得了这种挑逗，嘴巴了不断发出——哦——哦——哦——哦——哦的淫叫声。</w:t>
      </w:r>
    </w:p>
    <w:p>
      <w:r>
        <w:t>磨了一会儿，市长也不能再等了，挺起长枪，鼓足劲，一把肏到底。</w:t>
      </w:r>
    </w:p>
    <w:p>
      <w:r>
        <w:t>“哦啊哦啊！！！”周微受不了突然的偷袭，发出阵阵叫声。</w:t>
      </w:r>
    </w:p>
    <w:p>
      <w:r>
        <w:t>“好爽啊，大力点，公公你真会干，快肏死我了。哇！好啊。你要肏到我的花心了，我的小屄太舒服啦！好的再大力点。”周微不断发出淫荡声。</w:t>
      </w:r>
    </w:p>
    <w:p>
      <w:r>
        <w:t>市长看着身下的骚货，更是卖力地抽肏，同时伸出两只手去抓周微的两个白乳房。</w:t>
      </w:r>
    </w:p>
    <w:p>
      <w:r>
        <w:t>两人变换方式干了一个多小时，直干得周微是高潮不断，淫叫连连。忽然，市长精袋一紧，阳精狂喷不已，周微在阳精的刺激下又达到了另一次高潮。</w:t>
      </w:r>
    </w:p>
    <w:p>
      <w:r>
        <w:t>【完】</w:t>
      </w:r>
    </w:p>
    <w:p>
      <w:r>
        <w:t>5771字节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