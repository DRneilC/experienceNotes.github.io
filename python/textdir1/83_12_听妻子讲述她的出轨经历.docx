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听妻子讲述她的出轨经历</w:t>
      </w:r>
    </w:p>
    <w:p>
      <w:r>
        <w:t>首先我敢以人格保证我所说的一切全部都是真实的，因为没有一个正常男人会拿这种事在论坛上开玩笑。</w:t>
      </w:r>
    </w:p>
    <w:p>
      <w:r>
        <w:t>这件事发生在整整５年前的今天了。当时我妻子对我述说的一切仍然历历在目，就像亲眼看见它发生一样……</w:t>
      </w:r>
    </w:p>
    <w:p>
      <w:r>
        <w:t>那天我和妻子小琳（当时还未办仪式）在我们自己的小屋子里缠绵。小琳忽然问了我一个很奇怪的问题：「你会同时爱上两个人吗？」我一时没明白怎么回事，就继续听小琳说：「我就会？」我一下子感觉不对，看着妻子娇艳性感的小嘴继续吐出一串英文：「ｔｈｅｄａｙｂｅｆｏｒｙｅｓｔｅｒｄａｙ……」什么意思？好象是指前天？前天是星期天，那天我正好去郊区开单位里一个会，而小琳是和我说去给一个高中同学过生日的，然后我的脑子急速运转，那天我一天都感觉心神不宁，上午１０点多曾经打过小琳的手机，她摁了没接，然后在打就关机了……难道他们……我不敢在往下想了。但是小琳的话仍然一个字一个字钻进我的耳朵：「我们两个……我和家怡……我们发生那种事了……」我大约沉默了有几分钟，随后我觉得我的心在一点一点崩溃……「到底怎么回事？」我用嘶哑的嗓音说着。「你真的要我说吗？你听了后晚上会睡不着的」小琳用那种既怜悯略带有嘲讽的口气说。「你说吧，我听着……」我觉得我是勉强支撑没发疯。</w:t>
      </w:r>
    </w:p>
    <w:p>
      <w:r>
        <w:t>「那好吧，我说了……」</w:t>
      </w:r>
    </w:p>
    <w:p>
      <w:r>
        <w:t>下面就是小琳详细叙述的那天她红杏出墙的全过程……</w:t>
      </w:r>
    </w:p>
    <w:p>
      <w:r>
        <w:t>那天一早，小琳和我在地铁站分手后就直接来到家怡在宏宏交路家怡的公司宿舍。两人说好一起给家怡过他的２４周岁生日。后来我菜知道，两人其实在高中时代就互相有好感，只是种种原因，一直没有互相表白，小琳后来在大学谈了一个男友，还同居了一段时间。但她和家怡的感情１０多年来越来越深。进了家怡的宿舍后，两人先很随便地打闹玩笑了一会儿（他们一直都是这样，把对方当作自己最好的朋友，但两人都把自己对对方那种男女之间的爱意隐藏的很深），闹着闹着两人不知怎么就抱在一起了，两人都觉得今天与平时的感觉不一样，心跳加速，脸发烫。忽然，两人觉得气氛有点尴尬，最终还是家怡打破了这种尴尬「我……我想吻吻你……可以吗？」小琳早就预感会发生，但当它突然发生了，她小琳还是有点紧张：「当然………当然可以……」两人就这样紧紧搂抱在一起，火热拥吻起来。小琳明显感觉家怡还是一个在这方面颇为生涩的大男孩，估计还是处男，于是主动把舌头伸进家怡的嘴里，带动家怡的舌头一起蠕动，家怡确实是第一次和一个女孩子如此亲热，非常激动，吻着吻着就开始脱小琳的衣服，小琳的动作更快，两人互相帮对方脱的只剩贴身内衣，小琳那天特意穿了一套很性感的情趣内衣，家怡看了更热血沸腾。两人一边接吻一边倒在了床上，继续热吻，然后小琳开始主动解开了自己系带底裤的结扣和乳罩的搭扣，跳出一双小巧坚挺的乳房，家怡一下子愣住了，从小到大，她还是第一次看到女孩子的美乳，还是自己一直暗恋的青春期性幻想对象。家怡一口咬住小琳的一只乳头开始吮吸，一只手一边抚摸小琳的另外一只乳房，小琳被弄的舒服极了，觉得阴道开始逐渐潮湿，她的手也没闲着，在不停地套弄着家怡涨的又粗又硬的阴茎，使得家怡的阴茎越来越硬越挺拔，还不停的跳动着。小琳舔了一会儿家怡的乳头，把嘴唇凑到家怡的耳边，轻轻地说：「你还是处男吧？」家怡涨红了脸，嗫嚅了半天：「是的，我和女朋友最多是亲亲嘴。」小琳「噗哧」一下笑了出来，突然一翻身到了家怡上面，用非常诱惑而又挑逗的眼神看着家怡说：「知道我今天送你的生日礼物是什么吗？」说完，伸手抓住家怡的早已坚挺的阴茎，慢慢滑入自己早已被爱液充盈而潮湿润滑的阴道……家怡简直觉得自己在做梦，好象呼吸和心跳都快停止了，自己日思夜想的梦中情人，居然活生生就在自己眼前，而且是如此诱人，家怡的阴茎已经滑入小琳的阴道，两人开始真刀真枪地性交了。</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