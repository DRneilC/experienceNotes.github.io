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???òμ?ò?′?ED??á?????íê??</w:t>
      </w:r>
    </w:p>
    <w:p>
      <w:r>
        <w:t>最近可能是工作太累，加上性生活过频，导致有点ＥＤ，正好趁着十一放假， 来到某市生殖健康中心医院，想好好检查一下。</w:t>
      </w:r>
    </w:p>
    <w:p>
      <w:r>
        <w:t>十一放假前一天，我来到医院，进入医院大门，门口站着两位漂亮的女护士， 我本来还有点忧郁，一个护士用甜美的声音对我说：「您好，有什么可以帮助您 的？」我说：「我想看ＥＤ。」「性功能障碍吗？」「请填上姓名，随我来。」她递给我一个病历本。我填上姓名后，跟着她来到三楼的，男科诊室。诊室 里面有个男医生，和两名年轻的女护士。我本来想男科都是男医生，没想到还有 这么多女护士，如果当着这些小姑娘的面，谈性方面的问题，还真是不太好意思。</w:t>
      </w:r>
    </w:p>
    <w:p>
      <w:r>
        <w:t>我有点迟疑地走进诊室，那位男医生姓黄，送我来的那个护士叫他，黄主任， 他看见我便热情地叫我坐下，问我：「有什么需要帮助的吗？」我看了看旁边的两个女护士，两个人个头都不高，一个瘦瘦的，长的蛮漂亮 地，另一个稍微有点胖，脸上总带着微笑，感觉也很舒服。我鼓足勇气，说： 「最近性生活的时候感觉时间短，而且阴茎的硬度不够。」「你结婚了吗？」黄医生问到。</w:t>
      </w:r>
    </w:p>
    <w:p>
      <w:r>
        <w:t>我说：「结婚了，孩子都一岁了。」。</w:t>
      </w:r>
    </w:p>
    <w:p>
      <w:r>
        <w:t>「这种情况持续多长时间了？」他接着问。</w:t>
      </w:r>
    </w:p>
    <w:p>
      <w:r>
        <w:t>「大概２个多月了。」「检查一下吧，做个前列腺彩超，再看一下阴茎血流，取个前列腺液化验一 下。」于是他给我开了票，让我去交款，说：「交款回来先取前列腺液。」那个胖护士陪我去交款，我在路上问她，取前列腺液不痛吧，她笑笑说： 「不痛，你不用紧张。」她的笑真的很可爱，让我的紧张解除了许多，其实以前曾经看过一些报道， 说取前列腺液挺痛苦的。</w:t>
      </w:r>
    </w:p>
    <w:p>
      <w:r>
        <w:t>交完款回到诊室，黄主任让我进里屋，我还是有点紧张的，发现屋里就我们 两个人，我于是把预先准备的２００元塞进他的衣服里，「麻烦您帮我好好看看， 我听说取前列腺液挺痛的。」他看了看我，说：「放心吧，小伙子，经过治疗你一定会满意的。」然后他让我把裤子都脱掉，然后双手扶在床上，把双腿劈开。我看他，带上 一个胶皮手套，然后一个手指在一个小瓶里沾了一下，（以前听说过，是石蜡）。 然后对我说，别紧张，要出来的时候告诉我。他把手指从我的屁眼里伸了进去， 感觉他在里面乱扣，ＭＤ光个屁股给个老男人扣，真不舒服。</w:t>
      </w:r>
    </w:p>
    <w:p>
      <w:r>
        <w:t>以前看过一些文章说，按摩前列腺会很舒服，其实他们的都是狗屁，一点也 不舒服，有点痛，「有一种东西要出来了。」我喊到，他说：「再等一下。」「流出来了！」他把手拿了出来，用一个小玻璃片沾了沾我龟头上的液体， 说：「拿到四楼去化验吧，顺便把彩超做了，我在这等你。」我提上裤子，拿着玻璃片，刚走出来，外面那个胖护士就说：「我送你去吧。」她看了看我手中的小玻璃片，微微一笑。我想她一定是在偷乐，我跟在她后 面走，看着她扭动着的屁股，忽然有一种冲动，真想上去顶她两下。</w:t>
      </w:r>
    </w:p>
    <w:p>
      <w:r>
        <w:t>到了四楼，送了化验，我又随她来到彩超室，里面是两个年轻的女医生，都 蛮漂亮的，高窕的身材。这时候我才知道，原来这么多人在这里能治疗好疾病， 原来有这么多美女，哪能不激发性欲呀。其中一个女医生叫我躺下，把裤子脱到 膝下。她在我的小腹上涂了许多黏液似的东西，然后那个探头在上面滑动，边动 边问我：「怎么了？」我说：「医生让我检查一下前列腺。」她说：「为什么要检查，有什么异常反映吗？」「非让我说我阳痿吗，才要来检查前列腺吗？」我心里骂道。我说：「最近 性生活不是很好，您帮我好好检查检查好吗？」她还真认真，搞了好长时间，然后说：「应该没什么事，好了，可以起来了。」我刚要起来，旁边那个一直在做记录的女医生突然大叫起来：「别动，还要 检查阴茎血流。」我又躺好，那个医生一只手把住我的阴茎，另一手用探头在我阴茎上滑动。 我是第一次被我老婆之外的女人握住阴茎，心想，这下可不「纯洁了」。</w:t>
      </w:r>
    </w:p>
    <w:p>
      <w:r>
        <w:t>她力度很轻，但是我的阴茎已经开始稍微有点反应了，看着，这样的一个美 女，拿着我的阳具，感觉很刺激，阴茎慢慢地勃起了，她发现了我阴茎的变化， 脸上泛起了微红，我在想，她们每天都不知道接触了多少阴茎的女人，也会害羞， 心里越发地喜欢她了。她微笑地说：「阴茎血流没问题。」旁边那个女医生又说话了，她笑着说：「都这么硬了，能有问题吗，呵呵。」给我做检查的女医生冲她笑了笑，回过头看了看我已经勃起的阴茎，说： 「总这样充血不好，还是平静一下，起来吧。」我躺了一小会，穿上裤子，起来问她：「我没什么毛病把？」她把检查结果单给我，说：「一定是你性生活过频了，搞的不行了，以后多 注意点吧。」我说了声谢谢，出了门，取了前列腺液化验结果下楼去见黄主任。</w:t>
      </w:r>
    </w:p>
    <w:p>
      <w:r>
        <w:t>黄主任看过检查报告和化验单，对我说：「小伙子，有点前列腺炎，可能和 你的生活不规律，着凉……有关系。进行一段治疗，你会得到很好的效果的。」我问：「怎么治疗。」他说：「抗炎，短波治疗前列腺炎，再进行性功能恢复治疗，不用太长时间， 你就会得到很好的效果的。」我说：「只要能治疗好，那就治吧。」他给我开了单子，我一交款，才知道上了贼船了，一个短波就要４００块， 一个性功能康复治疗１００块，还有一个特需服务３００块，我还搞不懂这些名 目到底是什么项目，一个一个看着来吧，自己心里嘀咕着。</w:t>
      </w:r>
    </w:p>
    <w:p>
      <w:r>
        <w:t>我被带到一个理疗室，里面一个男的助理医生，见我进来，让我躺在一个仪 器上，让我把裤子脱掉，身上手机，卡什么的金属东西都拿出来放到一边，说仪 器有磁性。他把仪器调整好位置，正对着我的前列腺，然后说开始了。</w:t>
      </w:r>
    </w:p>
    <w:p>
      <w:r>
        <w:t>我感觉到稍微有一点热，但是很舒服。心里想，这个还挺舒服，４００块睡 一觉，虽然有点贵，也行了。就这样，我小憩了大概一个小时，那个医生叫醒我， 说完事了。</w:t>
      </w:r>
    </w:p>
    <w:p>
      <w:r>
        <w:t>我起身整理好衣服，刚走出门，迎面来了位女护士，对我说：「找你好长时 间了，快来，该做性功能康复治疗了。」我端详了一下面前的这位女护士，１米６的个头，身材苗条，瓜子脸，大眼 睛，皮肤白皙，很标志的一个美女。</w:t>
      </w:r>
    </w:p>
    <w:p>
      <w:r>
        <w:t>我说：「在哪做？」她说：「跟我走吧。」于是我跟在她后面，她的身材真的很好，护士粉红色，得体的护士服，衬托 出她优美的曲线身型。此时的我的小弟弟开始又有点感觉了。我们来到走廊尽头 的一个小屋，里面没人，有一张床，一把椅子，对面是一个仪器，上面还有个电 视。她在椅子上铺了一个一次性布，然后让我脱了裤子坐下。</w:t>
      </w:r>
    </w:p>
    <w:p>
      <w:r>
        <w:t>我面对这样的美女，还真不好意思脱裤子，她看了看我，笑了一下，说： 「还不好意思呀！」我说：「哦，没有。」我把裤子脱了一点，她看了看，说：「不行，要都脱掉，这天又不冷，你还 怕冷呀。」我只好把裤子都脱掉，然后坐下。她在我的足底和肚皮上放了几个电极，说 是穴位按摩，然后她拿了一个塑料做的大的套桶，直径大概５，６厘米。然后插 上进水管，和出水管，一手拿起我的阴茎，熟练地吧包皮褪下来，说：「你的包 皮稍微有点长，应该做手术。」然后把套桶套在我的阴茎上，让手按住套桶。开始放水，水差不多灌满套捅 了，她按动按摩按钮，套桶里的水开始有规律的运动起来，并且好象有什么东西 在吸引我的阴茎，一下，一下地抻拉，不一会我的阴茎就完全勃起了。</w:t>
      </w:r>
    </w:p>
    <w:p>
      <w:r>
        <w:t>她把对面的电视打开，里面开始播放一些性教育节目，好多都是以前在网上 下载的那些性交姿势教学节目，里面男女主角模拟各种性交姿势和，让我的性感 觉越来越强烈。</w:t>
      </w:r>
    </w:p>
    <w:p>
      <w:r>
        <w:t>「天哪，难道这就是性功能康复治疗，太爽了！」忽然我想起，我还有一个３００块的特需服务，现在真想马上知道那会是什 么。那个美女护士，一直看着我，感觉她看到我勃起硕大的阴茎，脸上泛起了红 晕。我看她的名牌上写着刘丽，我说：「刘护士，我能叫你小丽吗？」她看看我，微微一笑，「有事吗？」我说：「我想请教一下，我的单子上还有个特需服务，是什么呀？」她愣了一下，感觉好象有点惊讶：「哦，我还没注意呀！」她拿起单子，然后说：「呵呵，你不提醒，我还真没注意，主任还对你真好 呀。」我感到很迷惑，问她：「为什么这么说？」她笑了笑，「一会你就知道了。」打开了话题，之后我们开始闲聊起来，我索性给她讲了几个身边同事的笑话， 她听后笑了很长一阵，说我很幽默，她问我结婚了吗，我说结了，还有小孩了， 突然感觉她眼里好象有点失望。</w:t>
      </w:r>
    </w:p>
    <w:p>
      <w:r>
        <w:t>半个小时之后，性功能康复治疗结束了，虽然阴茎一直勃起，但是力度适中， 所以没有想射的感觉。小丽帮我把仪器挪开，用纸巾把我的阴茎擦干净。然后对 我说：「稍等我一下。」我说：「好。」她走到门口，竟然把门给锁上了，我想，她想干什么，干吗还要锁门。</w:t>
      </w:r>
    </w:p>
    <w:p>
      <w:r>
        <w:t>她转过身，面对着我，对我说：「你躺下吧，现在开始特需服务。」我躺在床上，她用手开始抚摩我的阴茎，一边说：「主任对你真好，现在很 少人能有这种待遇了，这种特需服务，是治疗对男性性欲望降低的，我刚才看你 那么快就勃起了，应该不是性欲低吧。」我笑了笑，「我也不知道呀。」她继续说：「对于性欲低的男性，最好的治疗就是异性的直接刺激。这种治 疗方法，在现在还不能完全公开，所以就称为特虚服务，当然，你要把这种治疗 方式和社会上那种不正当的性交易区分开。」我急忙说：「当然，当然，你们是正规医院嘛。」她继续熟练地套弄着我的阴茎，经过刚才的性功能康复治疗仪的磨练，我现 在的阴茎不但坚挺，而且不管她怎样套弄，我一点想射的感觉都没有，充分享受 她温柔的小手带来的按摩。</w:t>
      </w:r>
    </w:p>
    <w:p>
      <w:r>
        <w:t>大概套弄了１０多分钟，她两个手都换来换去好几个回合了，感觉她有点累 了，她笑着说：「你这么强，还来看什么性功能障碍呀，来骗人的吧。」我笑了笑：「也不知道怎么回事，今天见到你这样的美女忽然就这么行了。」她说：「要不换个方式吧，这样会累死我的。」我说：「怎么办？」她低着头，对我说：「我看你这人挺好的，今天就破例一次，你别对别人说 就行，你要发誓。」我说：「当然不会了，怎么了？好好，我发誓。」她转过头去，开始把她粉红色的护士服脱去，我在想，今天不会我这么幸运 吧，这么一个美女竟然对我这样，我简直是在做梦。</w:t>
      </w:r>
    </w:p>
    <w:p>
      <w:r>
        <w:t>她脱的只剩下文胸和内裤，她的内衣很漂亮，黑色带雷斯花边。她爬上床， 坐在我的小腹上，开始从头开始抚摩我的全身，我瞪大眼睛盯着她那双上下飘动 的ＭＭ，她看着我，不好意思地说：「看什么看，还看不够呀，闭上眼睛。」这样的美景，打死我也不闭呀。我冲她不怀好意地笑着，「谁让你这么漂亮 呢。」她纤细的小手，划过我的前胸，慢慢向下移动着，她稍微向后挪动了一下坐 资，刚好她的会阴部顶在我的ＪＪ上，我轻轻发出「澳」的一声。</w:t>
      </w:r>
    </w:p>
    <w:p>
      <w:r>
        <w:t>「弄疼你了？谁让你一直这样挺的，呵呵。」我说：「没事，挺舒服的。」「是吗，那你可别再出声了，一会让外面人听到可坏了。」我双手抚着她的双腿，轻轻地向上移动，「可以吗？」我问到。</w:t>
      </w:r>
    </w:p>
    <w:p>
      <w:r>
        <w:t>「别太过分呀！」她调皮地一笑。</w:t>
      </w:r>
    </w:p>
    <w:p>
      <w:r>
        <w:t>我胆子大起来了，开始抚摩她的腰，一只手向上移动，直捣她美丽的双峰， 手慢慢伸进她的内衣里，手指轻轻拨动她的乳头，另一直手向下抚摩她的臀部， 她的皮肤像孩童般的嫩滑。抚摩乳头的手开始加重了力度，我用两个手指夹住乳头，向外抻拉。</w:t>
      </w:r>
    </w:p>
    <w:p>
      <w:r>
        <w:t>她从颈部开始向上起了潮红，臀部也开始扭动，不时的摩擦着我的ＪＪ。我 开始将整个手都覆盖住她的乳房，揉搓着，另一只手伸进内裤里面，用两个手指 开始揉搓着她的阴蒂和阴唇。她微闭着眼睛，呼吸越来越急促了，扭动也越来越快，在这种情况下，感觉自己又恢复了男人的本性，我的病好了！</w:t>
      </w:r>
    </w:p>
    <w:p>
      <w:r>
        <w:t>【完】</w:t>
      </w:r>
    </w:p>
    <w:p>
      <w:r>
        <w:t>9103字节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