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暴露狂婷婷1-7作者coolcool8018</w:t>
      </w:r>
    </w:p>
    <w:p>
      <w:r>
        <w:t>暴露狂婷婷</w:t>
      </w:r>
    </w:p>
    <w:p>
      <w:r>
        <w:t>字数：28280字</w:t>
      </w:r>
    </w:p>
    <w:p>
      <w:r>
        <w:t>＊＊＊＊＊＊＊＊＊＊＊＊＊＊＊＊＊＊＊＊＊＊＊＊＊＊＊＊＊＊＊＊＊继续发文服务大众，还是老话，请大家不吝赐教，手下留情，多给红心~，我会密切关注后文发展，即时发上来给大家，您的红心就是我的动力~</w:t>
      </w:r>
    </w:p>
    <w:p>
      <w:r>
        <w:t>＊＊＊＊＊＊＊＊＊＊＊＊＊＊＊＊＊＊＊＊＊＊＊＊＊＊＊＊＊＊＊＊＊</w:t>
      </w:r>
    </w:p>
    <w:p>
      <w:r>
        <w:t>暴露狂婷婷（一）第一次暴露</w:t>
      </w:r>
    </w:p>
    <w:p>
      <w:r>
        <w:t>爸爸妈妈有出国了，留下自己在家里，虽然冷清了很多，但是可以很自在的干想干的事情了。</w:t>
      </w:r>
    </w:p>
    <w:p>
      <w:r>
        <w:t>浑身赤裸的我在房间里穿梭著，由於在家里很隨便，而且也没有穿胸罩的习惯。不知道爸爸多少次看过自己３５ｄ的坚挺的美胸。也常常的看到爸爸的胯下经常的高高的隆起一个大包。虽然开始的时候也觉的不好意思，可是后来也就不这么的在意了，而且经常故意的让爸爸大饱眼福。因为我很感谢他把我生的这么漂亮。</w:t>
      </w:r>
    </w:p>
    <w:p>
      <w:r>
        <w:t>今年１９岁的我，已经发育的很好，而且由於父母都长的非常好，而我又取他们的优点於一身。身高１米６８的我，乳房也发育的非常完美。坚挺高耸，就是不穿胸罩胸部也高高的挺立在胸前，生来我就非常的乾净，毛髮很少。腋下根本就从来没有腋毛生出。而在阴部上方也只有少少的一撮整齐的毛毛。而自己的小妹妹上非常的乾净，白的像其他肤色一样，一道粉红的肉缝紧紧的包裹著小阴唇。由於小妹妹长的靠后，臀部很翘。凸显出我的身材绝对的魔鬼，这样的身材我自己都为之折服。经常的对著镜子欣赏。每当眾多的男人的眼神落在我绝美的脸庞和身体上时，我从来没有感觉到厌恶，而是打心里高兴，我愿意让大家都看到我美。</w:t>
      </w:r>
    </w:p>
    <w:p>
      <w:r>
        <w:t>我从１８岁下半年时候开始喜欢有意的暴露自己。我开始也很保守，但隨著心理成熟，对自己的身体和容貌又是非常的满意。再加上眾多男孩子的追求。也渐渐对异性產生兴趣。但由於父母对我的看管非常的严格。绝不允许我和异性交往。每天上下学父亲不管多忙都会亲自接送我。</w:t>
      </w:r>
    </w:p>
    <w:p>
      <w:r>
        <w:t>至於喜欢暴露自己一方面是愿意让人讚美，再有是被人偷窥时的快感让我暴露的衝动和兴奋越来越强烈。</w:t>
      </w:r>
    </w:p>
    <w:p>
      <w:r>
        <w:t>我的第一次有意暴露是在家里。那是夏天天气非常的炎热。妈妈是大夫有个重要的手术加班。</w:t>
      </w:r>
    </w:p>
    <w:p>
      <w:r>
        <w:t>爸爸接我回家后，就去厨房给我做饭，我回到自己的房间把身上一天热的汗透了几次的衣物全部脱去。裹著浴巾去洗澡。由於我们家的浴池则所和厨房是在一起的。</w:t>
      </w:r>
    </w:p>
    <w:p>
      <w:r>
        <w:t>看到爸爸在那里一头热汗的做饭忙碌。心中不由的感动。成心想犒劳下自己的亲爱的爸爸，因为我知道爸爸也非常喜欢看自己的身体，虽然不知道有没有成心的偷窥过自己，但知道很多次，爸爸都不会放过自己不穿胸罩经常走光的美胸。</w:t>
      </w:r>
    </w:p>
    <w:p>
      <w:r>
        <w:t>我裹著浴巾成心的只是將浴巾將將盖住丰满的臀部。成心的弄出动静让爸爸回头看我。然后又故意的把换洗的衣服掉在地上，然后屁股冲著爸爸的方向弯腰去检掉在地上的衣物，把整个丰满的臀部以及没有一丝瑕疵的阴部完全的展露在爸爸的视线中。我已经感觉到爸爸的呼吸有些急促。我知道他第一次看到自己长大了的１８岁女儿阴唇，菊门还有淫湿的小洞洞。</w:t>
      </w:r>
    </w:p>
    <w:p>
      <w:r>
        <w:t>我很快的捡起地上的衣物冲进浴池，並且拉上了门。打开了浴室的灯。浴室的门中间是块大的花玻璃。爸爸完全可以看到浴池中我的一切举动，虽然看不清楚。曲线还是很好的呈现在外面爸爸的眼中。</w:t>
      </w:r>
    </w:p>
    <w:p>
      <w:r>
        <w:t>洗完澡后，没有穿胸罩习惯的我只套上了个浅色ｔ恤，由於刚才的激动，乳头始终挺立著將ｔ恤顶起两个小凸起点，加上由於天热，汗和洗完澡后並没有擦乾净的水，把浅色的体恤而完全的贴在了身上，这个效果和没穿衣服没什么区別。整个曲线毫无保留的呈现出来。我很隨便的坐在爸爸对面，让爸爸更好的欣赏自己的曼妙身姿。</w:t>
      </w:r>
    </w:p>
    <w:p>
      <w:r>
        <w:t>爸爸的眼睛果然没有辜负我的刻意暴露。时不时的在我身上扫瞄。我决定让爸爸更好的欣赏自己。</w:t>
      </w:r>
    </w:p>
    <w:p>
      <w:r>
        <w:t>「爸爸，我的肩膀好酸，有些疼还有脊背也有些不舒服，您帮我按摩下好吗？」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