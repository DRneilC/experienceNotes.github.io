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熟女师姐夏彤</w:t>
      </w:r>
    </w:p>
    <w:p>
      <w:r>
        <w:t>自从与母亲突破那层关系之后，感情突飞猛进，如胶似漆，夜夜笙歌，弄得我的正牌老婆薛红梅都有点吃醋了，叫嚣着生下孩子之后要与母亲唐美云一较高下。</w:t>
      </w:r>
    </w:p>
    <w:p>
      <w:r>
        <w:t>时间飞逝，转眼就到了五月中旬，母亲让我到公司参看一下，了解一下公司的运行，为以后的接手做准备。到了公司，负责带我的是我在美国读书的师姐——夏彤。</w:t>
      </w:r>
    </w:p>
    <w:p>
      <w:r>
        <w:t>「晨曦，原来董事长的儿子是你啊？真是很巧啊。」看见自己要带领的人是我，师姐显得很高兴。</w:t>
      </w:r>
    </w:p>
    <w:p>
      <w:r>
        <w:t>「哈哈，我也没想到师姐成了我妈的秘书。」</w:t>
      </w:r>
    </w:p>
    <w:p>
      <w:r>
        <w:t>夏彤师姐在学校是一名很优秀的学生，每年都拿奖学金，听母亲说，师姐很能办事，吩咐她办的事情总是不仅能够很好的完成，还面面俱到。</w:t>
      </w:r>
    </w:p>
    <w:p>
      <w:r>
        <w:t>「晨曦，你，现在有女朋友了吗？」夏彤突然这样问了我一句。</w:t>
      </w:r>
    </w:p>
    <w:p>
      <w:r>
        <w:t>我笑着回答：「师姐，我已经结婚了，三个月前结的婚。」</w:t>
      </w:r>
    </w:p>
    <w:p>
      <w:r>
        <w:t>夏彤怔住了，过了一会才回过神来：「啊，你竟然已经结婚了，真没想到，全公司都没人知道啊，你们没有举行婚礼吗？」</w:t>
      </w:r>
    </w:p>
    <w:p>
      <w:r>
        <w:t>「没有，我们很低调，没有请什么人。」</w:t>
      </w:r>
    </w:p>
    <w:p>
      <w:r>
        <w:t>「呵呵，这可不行啊，好歹也是公司的太子爷嘛，怎么也要举行一个婚礼啊。」</w:t>
      </w:r>
    </w:p>
    <w:p>
      <w:r>
        <w:t>「我老婆她不喜欢那么张扬，我也只好随她了。」</w:t>
      </w:r>
    </w:p>
    <w:p>
      <w:r>
        <w:t>「哦，这样的，对了，我们好像都有两三年没见了，应该要庆祝一下，今晚到我家，我亲自下厨给你。」</w:t>
      </w:r>
    </w:p>
    <w:p>
      <w:r>
        <w:t>「好啊，那今晚下班的时候，我们一起走。」……</w:t>
      </w:r>
    </w:p>
    <w:p>
      <w:r>
        <w:t>下班之后，我告诉了母亲和老婆，今晚不回家吃饭，接着就跟着夏彤回到她的家里，正好赶上她母亲准备去买菜煮饭。</w:t>
      </w:r>
    </w:p>
    <w:p>
      <w:r>
        <w:t>「呵呵，小彤回来，咦，你是小彤的同事？」</w:t>
      </w:r>
    </w:p>
    <w:p>
      <w:r>
        <w:t>「妈，这是我们公司老总的儿子，李晨曦，他是我未来的老板哦，嘻嘻。」</w:t>
      </w:r>
    </w:p>
    <w:p>
      <w:r>
        <w:t>「阿姨你好，我是夏彤姐的师弟。」夏彤的母亲叫张淑兰，是一个标准的贵妇人，秀雅，端庄，白皙的肌肤，身穿米色家居裙，掩盖不住丰满的身材，秀丽的的长发盘在脑后，尽显熟女魅力。在如此一个美熟妇面前，我还是有点拘束，即使我受过老婆薛红梅以及母亲唐美云两大美熟女的「锻炼」。</w:t>
      </w:r>
    </w:p>
    <w:p>
      <w:r>
        <w:t>「妈，你帮我招待一下晨曦，我去买菜，我们好久没见面了，今晚我亲自下厨。」</w:t>
      </w:r>
    </w:p>
    <w:p>
      <w:r>
        <w:t>「妈去就得了嘛，你们俩好好聊。」张淑兰推辞道。</w:t>
      </w:r>
    </w:p>
    <w:p>
      <w:r>
        <w:t>「不用，您就在家就行了，我亲自动手。」说着，她就把张淑兰推回家里，然后对我说：「小曦，我先去买菜，你先在这坐坐。」</w:t>
      </w:r>
    </w:p>
    <w:p>
      <w:r>
        <w:t>「好的，彤姐，阿姨，那我打扰了。」</w:t>
      </w:r>
    </w:p>
    <w:p>
      <w:r>
        <w:t>「小曦是吗？叫我兰姨就行了，先坐，我给你倒杯茶。」张淑兰说着转身去找茶叶了。</w:t>
      </w:r>
    </w:p>
    <w:p>
      <w:r>
        <w:t>夏彤的父亲很久之前就去世了，估计母女俩平时也比较少喝茶，她们的茶叶都是收藏起来的，张淑兰在贮存柜里面找了一会都没有找到，到后来整个人都探进去了。</w:t>
      </w:r>
    </w:p>
    <w:p>
      <w:r>
        <w:t>我坐在沙发上，看着她那翘起的肥美的丰臀，不停地扭摆着，好像勾引我狠狠地插入一样，我吞了一下口沫，鸡巴充血了，把裤子顶起一个小帐篷，欲念不断蔓延开来。我走过去，跪在张淑兰的肥臀后面，她依旧懵然不知地在扭动屁股。我抓住她的裙子，用力往上一扯，同时另一只手重重地揉捏在她那肥股上。</w:t>
      </w:r>
    </w:p>
    <w:p>
      <w:r>
        <w:t>「啊，小曦，你干什么？！」张淑兰显然吓了一跳，想从柜子里退出来，可是被我完全地堵住，根本发不出力，下体不断地扭动挣扎着。</w:t>
      </w:r>
    </w:p>
    <w:p>
      <w:r>
        <w:t>我没有去理会她的责问，用力卡住她，然后把嘴巴凑到她屁眼的位置，隔着那白色的蕾丝内裤，伸出舌头，轻轻地往前一顶。</w:t>
      </w:r>
    </w:p>
    <w:p>
      <w:r>
        <w:t>「嗯……」兰姨不由自主地发出一下销魂的呻吟，但是想继续挣扎。</w:t>
      </w:r>
    </w:p>
    <w:p>
      <w:r>
        <w:t>我双手按住她的肥臀，舌头隔着内裤不断地在她那蜜穴和屁眼之间游走，很快，兰姨就被我舔得全身发抖，挣扎的频率低了很多，嘴里不时会发出「嗯嗯啊啊」的声音。我跪坐在张淑兰双腿旁并把她的内裤拉下，一阵淫水的味道扑进我的鼻子里，又香又腥。「呵呵，兰姨，嘴上说着不要，这里都已经湿透了，唔，好香的骚味啊，哈哈。」说完，我又忍不住埋头到她的下体，含住她那肥美的肉鲍。张淑兰又密又黑的生在阴阜的小丘上，大阴唇已分开露出红红的穴肉和花生粒般大的阴核，淫水正源源不断流出来，把那片乌黑的森林都弄湿了。</w:t>
      </w:r>
    </w:p>
    <w:p>
      <w:r>
        <w:t>我饥渴地吸食着美人流出来的「蜜汁」并发出淫靡的「雪雪」声，张淑兰被我舔得瘙痒无比，大屁股左摇右摆，淫水直流，口里淫声浪调娇喘，想必此时定是春情洋溢，媚眼如丝。见时机成熟，我把裤子脱下，胯下灼热的肉棒被释放出来，在她的屁股沟以及骚穴旁研磨了一会，往前一挺，尽根没入，张淑兰「啊」的大叫一声，屁股便不自觉地扭动起来。</w:t>
      </w:r>
    </w:p>
    <w:p>
      <w:r>
        <w:t>「兰姨，你的蜜穴好多汁啊，爽滑无比，咿，舒服啊……」</w:t>
      </w:r>
    </w:p>
    <w:p>
      <w:r>
        <w:t>「嗯啊……嗯……小曦……啊……好烫……你轻点……嗯……」兰姨的娇喘声从柜子里传出来夏彤师姐父亲去世多年，张淑兰的肉体早已饥渴难耐，遇上年轻强壮的我，所有的欲望都爆发出来，强烈地回应着我的进攻。</w:t>
      </w:r>
    </w:p>
    <w:p>
      <w:r>
        <w:t>「啊……啊……好酸……咿呀……我受不了了，好小曦……快把兰姨……操坏了……呜呜……要……要……哎哟……要丢了……」张淑兰爽得简直发狂了，浪叫着达到了最高潮，一次再一次的泄了。强烈的高潮，使得她肥大的巨臀更高高挺起，下体一阵抽搐后，跌落在地上上，人也不禁地阵阵颤抖。此时我觉得腰间一阵阵酸麻，精液尽数射进兰姨的子宫里。</w:t>
      </w:r>
    </w:p>
    <w:p>
      <w:r>
        <w:t>我把张淑兰从柜子里出来，只见她已经是香汗淋漓，像在水里捞出来一样，躺在我的怀里幽幽地说：「你个小混蛋，我可是你师姐的母亲啊，你那玩意儿可把兰姨我给烫坏了……」</w:t>
      </w:r>
    </w:p>
    <w:p>
      <w:r>
        <w:t>我亲了一下她的小嘴，笑着回答：「嘻嘻，兰姨，我这是在抚慰你，你看看现在你这满足的样子多么迷人，嘿嘿，以后兰姨你有什么需求，我就来满足你。」</w:t>
      </w:r>
    </w:p>
    <w:p>
      <w:r>
        <w:t>「小混蛋，我们才认识不到一个小时……」</w:t>
      </w:r>
    </w:p>
    <w:p>
      <w:r>
        <w:t>「可我对你可是一见钟情啊……」我搂着张淑兰，用着各种甜言蜜语来安抚她，到最终她答应做我的女人。</w:t>
      </w:r>
    </w:p>
    <w:p>
      <w:r>
        <w:t>当兰姨清理完毕不久之后，夏彤就回家了，她也没有发现什么端倪，只是有点奇怪母亲好像有点变化，但又说不出个所以然……</w:t>
      </w:r>
    </w:p>
    <w:p>
      <w:r>
        <w:t>晚饭过后，我们聊了一会，我便告辞离去，由于我没有开车来，于是夏彤说开车送我回家。</w:t>
      </w:r>
    </w:p>
    <w:p>
      <w:r>
        <w:t>「晨曦。」回到我家所处的小区，下车后，夏彤突然直勾勾地盯着我说。</w:t>
      </w:r>
    </w:p>
    <w:p>
      <w:r>
        <w:t>「怎么了彤姐？」</w:t>
      </w:r>
    </w:p>
    <w:p>
      <w:r>
        <w:t>「晨曦，我喜欢你。」夏彤突然冒出这么一句。</w:t>
      </w:r>
    </w:p>
    <w:p>
      <w:r>
        <w:t>「师姐你……」</w:t>
      </w:r>
    </w:p>
    <w:p>
      <w:r>
        <w:t>「别叫我师姐，晨曦我喜欢你，叫我夏彤，你愿意接受我么？」</w:t>
      </w:r>
    </w:p>
    <w:p>
      <w:r>
        <w:t>「夏彤，你是知道我有妻子的了，我很爱她……」</w:t>
      </w:r>
    </w:p>
    <w:p>
      <w:r>
        <w:t>「我从大学就开始喜欢你，一直不敢跟你表白，因为我觉得会吓坏你，我怕你会拒绝我，听到你说会回国，我才打算等你回来再发展，谁知道你已经结婚了，我……」</w:t>
      </w:r>
    </w:p>
    <w:p>
      <w:r>
        <w:t>「老公，回来了？」这是，老婆薛红梅的声音响起来。</w:t>
      </w:r>
    </w:p>
    <w:p>
      <w:r>
        <w:t>「老婆，给你介绍，这位是我大学的师姐，夏彤，师姐这是我妻子，薛红梅。」</w:t>
      </w:r>
    </w:p>
    <w:p>
      <w:r>
        <w:t>「你好，夏彤。」梅姨伸出她那玉手，夏彤定定地看着薛红梅一会，才伸出手来，跟她握了握。「你好，我是夏彤，梅……梅姐。」</w:t>
      </w:r>
    </w:p>
    <w:p>
      <w:r>
        <w:t>「来，进家坐坐……」</w:t>
      </w:r>
    </w:p>
    <w:p>
      <w:r>
        <w:t>「不了不了，我还有点事，先要回去处理一下，再见。」说完，也没等我们回应，转身跑开了。</w:t>
      </w:r>
    </w:p>
    <w:p>
      <w:r>
        <w:t>「臭老公，有我跟美云还不够，还去惹人家。」呆到夏彤离开之后，红梅似笑非笑地看着我说。</w:t>
      </w:r>
    </w:p>
    <w:p>
      <w:r>
        <w:t>「哪有，冤枉啊老婆大人，我有你跟妈还不够吗，你们两个大美人，都把我迷住了。」</w:t>
      </w:r>
    </w:p>
    <w:p>
      <w:r>
        <w:t>「就你嘴甜，看样子你那美女师姐看上你了，要不要收来？」</w:t>
      </w:r>
    </w:p>
    <w:p>
      <w:r>
        <w:t>「哎，别说了，我都不知道怎么面对她，而且你知道，我喜欢你们这种美艳风骚的熟妇嘛，师姐那些还是差点，嘻嘻。」说着，我一只手抓住她那39H 的巨乳，另一只手就在那40寸的肥股上搓揉着。</w:t>
      </w:r>
    </w:p>
    <w:p>
      <w:r>
        <w:t>「喂，死相，急色什么，这里是公共场所，我又怀着孩子，别逗我啊，回去找美云，想怎么玩，还不是你说了算。」薛红梅拍开我的手，娇嗔着。</w:t>
      </w:r>
    </w:p>
    <w:p>
      <w:r>
        <w:t>「哦对喔，这有两个心肝宝贝喔，嘿嘿，来，我们回家，别让咱的大小宝贝都着凉了。」……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