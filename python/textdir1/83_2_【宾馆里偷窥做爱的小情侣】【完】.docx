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【宾馆里偷窥做爱的小情侣】【完】</w:t>
      </w:r>
    </w:p>
    <w:p>
      <w:r>
        <w:t>这是一个真实的故事，2011年秋天的时候我做销售，出差到淄博市，在张店区的一家小宾馆住了下来，住在三楼的306房间，由于我比较喜欢上网，所以要了一间电脑单间。隔壁是一件放有双人床的标准间。当时由于刚刚大学毕业，也没有什么钱，所以揪住了这种非常便宜实惠的小旅馆。条件呢，除了一个破旧的电脑，就是一台风扇，当然秋天也不是很热，有风扇就可以了，隔壁的哪个标准间，说实话就是多了一个单独的卫生间，其实都是一样的破旧的小屋，不会超过8平米的样子，一夜才需要30块钱。我拿着身份证开完房间后我就去了房间躺下休息，躺了一会感觉很无聊，就打开电脑上了会网。淄博我又没有什么熟人，就是在网上瞎聊。</w:t>
      </w:r>
    </w:p>
    <w:p>
      <w:r>
        <w:t>下午出门吃饭的时候看到这条街原来还是很繁华的，很多大学生的样子，我像小摊的老板一打听，原来这个地方是山东理工大学的一个校区。我说怎么这么热闹呢。看着秋天风吹动着那些少女的衣衫和看着一条条穿着黑丝和肉丝的笔直大腿，真是大饱眼福啊。时不时的还有美女扭着性感的屁股从我的饭桌传过，真像狠狠地摸上一把。吃过晚饭我回到了宾馆，这时当我刚要打开电脑上【性吧】看片的时候，听到隔壁有点动静，好像是一个女的说：你去买饭去，我在睡一会，不想出去了。然后男的说，出去吧，在房间呆一天了，出去走走。我的房间恰好使他们下楼梯的必经之路。过了一会我听见了他们关门出去的声音，我故意打开一点门缝，向外瞄了一眼。卧槽，这女的还真性感，虽然看着年龄不大，也就十八九的样子，一身职业装，低领的衬衣，黑色的短裙外加黑丝，足有8cm的高跟鞋，我真担心她的高跟鞋把地面戳个窟窿。小骚臀一摇一摆的扭动着，真有种上去草一发的冲动。他们下楼了，我也就躺在床上意淫着这位小美女。我往床上一趟，手碰到了墙面，啵的一声，卧槽，原来这墙是三合板的，不是实心的，我有敲了敲的确是。我那个兴奋啊。三合板的墙皮隔音效果肯定不好，晚上要有耳福了，凭着多年的偷窥经验我的直觉，这屋和隔壁肯定有通着的地方，我起来后顺着暖气片管道的地方看去，果然在暖气片管道的地方塞着一团卫生纸，估计是为了堵住一个缝。我撤掉卫生纸，顺着管道看去，卧槽，太爽了，正好对这床，缝虽然小一点，但是我足以看清楚床上的场景。我真是兴奋急了。</w:t>
      </w:r>
    </w:p>
    <w:p>
      <w:r>
        <w:t>好不容易盼到了晚上，他们回来了，我猜他们过不了一会就该上床睡觉了。然后我关上灯，就听见他们洗澡的声音，我守在缝隙中等候着，果然，10几分钟后女的披着浴巾上床 了，男的很直接光着腚出来了。我听到了他们打开电视机的声音，然后男的好像和女的说了几句话就开始了。男的先是亲吻着女的，然后撤掉浴巾，摸着胸部，我的位置正好能看到他们的侧面，哎呦，这女的真白啊。两陀肉峰在男的的手中来回揉搓着，女的一会就发出了哼哼的声音，我兴奋的不得了，弟弟瞬间就支起了帐篷。然后那男的手就顺着女的的奶子往下走，一会直接扣进了女的逼中，女的好像触电了一样，颤抖了一下，紧接着就是舒服的呻吟声，啊，啊，好舒服啊。男的把女的平铺在了床上，用嘴深深的吸允着女的乳头，女的白白的，大大的，我顺着男的收摸得地方往下看，看到了一团黑乎乎的阴毛，这女的性欲肯定旺盛，呈倒三角形的扑在了逼上。阴毛覆盖的整个逼真严实，根本看不清阴唇的存在。男的忽然把女的抱了起来，女的腿自然向后面躬去，看着意思，男的是想让女的给口交，就看到女的捋了捋头发，将男的鸡巴塞在了嘴里，我草男的鸡巴也不是很大，就看这女的吃的真香，舔的男的弟弟上都是唾液，不时的舔着，不是的把鸡巴放在嘴里抽插着，我的老二奇痒无比啊，我就掏出来安抚一下，毕竟出差，自己的女人不在身边，打个飞机也是情有可原。</w:t>
      </w:r>
    </w:p>
    <w:p>
      <w:r>
        <w:t>过了一会男的好像要开始了，把女的平方在床上，女的自然收起两腿，男的骑到了女的身上，我在侧面位置看的不是太清楚，就看男的拿起鸡巴塞了进去，女的哦了一声，虽然声音不是很大，但是这三合板的隔音效果，我还是听的听清楚的，男的慢慢的抽查，女的脸侧倒了枕头上，估计是很爽，男的开始加速了，动作，慢慢的大了起来，我听到了啪啪的声音，看来这个女的淫水不少，刚进去一小会就能听到这个声音真不错，男的有吧女的腿太高了一些，这时我能看到女的逼在男的鸡巴的抽查下一紧一合的动作，也看了不少淫水顺着逼流到了大腿上和屁眼上，我的手不停地套弄着自己的老二，这时男的要换姿势，男的躺下了，女的正面坐了上来，男的“哦”一声，看样子是爽的不轻，我侧目看了一下这女的，脸上绯红，嘴里不听的啊啊的声音。一会有事沉重的呻吟声，嗯，好爽，嗯，真舒服。女的抽出来的时候我才能看到一些逼毛下面的阴部，好像很黑的样子，估计是久经沙场了。小阴唇很松软，看着就是要耷拉出来一样，小阴唇都黑了，看着鸡巴出来的时候显出来的小阴唇和淫水，我瞬间感觉无数的淫虫在我身上爬来爬去，我难以自拔了，真恨不得推门进去一起草这个浪逼。</w:t>
      </w:r>
    </w:p>
    <w:p>
      <w:r>
        <w:t>我疯狂的撸着老二。感觉很爽，好像偷窥比做爱还爽的样子。男的起来了跪在床上，我看出来男的要来背后插花式，把女的屁股拽过来，扶着鸡巴就挺了进去，这时女的这骚逼估计被干爽了，也不在乎了，大声的叫了起来，啊啊啊啊。爽，继续，啊。一开始感觉这浪逼还是压着声音的，现在直接控制不住了，我也兴奋的不得了，套弄加速，我感觉弟弟想要射了，我估计这男的也坚持不了几分钟了，我要和他们一起高潮。我看男的明显的在加速，估计要射了，我还在想，这男的不会内射吧。就听见啪啪的声音越来越大，女的明显喘气的声音更粗了，女的呻吟的声音也越来越大，啊啊啊啊，好棒啊，使劲往里插，啊，舒服，使劲往里插，再快点再快点。我的收撸的速度也在加快，就看到的男的瞬间使出全身的力气，疯狂的抽查着，突然一挺。抱着女的屁股不懂了，女的和男的都在颤抖着，男的啊的一声呻吟，我看他是射了，我的手还在加快的撸着。这时男的拔出鸡巴，女的好像怕精子流在床上，男的拿卫生纸要给擦的时候女的还是跪在床上的，正好我看到女的跪着逼正好对着我，男的精液慢慢的往外渗，我看到粉红的嫩肉和发黑的小阴唇，我更加兴奋了。女的把卫生纸放在逼上，一使劲一大股精液从逼里留了出来，我快要射了，我就喜欢看黄片了男的精液冲女的逼里出来的那一瞬间，我兴奋了，我加速的撸着，突然我感觉精关一紧，哦，fuck，我要射了，我加速的套弄着包皮，一下子射到了墙上，我的万子万孙啊，就被我一下子抖了出来，我还在看着女的擦着逼，头有点发晕，瞬间爽爆了，撸管以来这是最爽的一次。男的和女的一会进了浴室，我也就没再看，拿起卫生纸擦了擦墙上的精子，一股精子味蔓延在房间里。我静静的躺着，安抚着还未软下去的老二，脑子里不时的闪过刚才的画面，太爽了。</w:t>
      </w:r>
    </w:p>
    <w:p>
      <w:r>
        <w:t>后来我又去这家宾馆住了几回，再也没有碰到这对情侣。"书吧转帖，性福共享！“</w:t>
      </w:r>
    </w:p>
    <w:p>
      <w:r>
        <w:t>5408字节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