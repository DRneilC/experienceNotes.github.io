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对不起老公-我失身了</w:t>
      </w:r>
    </w:p>
    <w:p>
      <w:r>
        <w:t>对不起老公-我失身了</w:t>
      </w:r>
    </w:p>
    <w:p>
      <w:r>
        <w:t>窗外的雨还下个不停，南方的夏天就是这样，我真是后悔今天的约会，我想起了老公，那个不争气的男人，背着我把家里的全部积蓄拿去和战友做地产生意，结果被他的战友骗光了钱，我一怒之下和老公离了婚。</w:t>
      </w:r>
    </w:p>
    <w:p>
      <w:r>
        <w:t>三个月了，大嫂把他的弟弟华介绍给我，需说心中还爱着老公，但大嫂的好意我却不好意思推拒，华是一个非常内向的人，他也是和老婆离婚有半年时间了。</w:t>
      </w:r>
    </w:p>
    <w:p>
      <w:r>
        <w:t>停电了，华的家是底层，闷热使我盼着这场大雨快些停下来。</w:t>
      </w:r>
    </w:p>
    <w:p>
      <w:r>
        <w:t>厂车要１２点才从住宅区发车。烦躁不安和润湿的空气令我感到越来越热。</w:t>
      </w:r>
    </w:p>
    <w:p>
      <w:r>
        <w:t>一丝凉风扑面而来，华坐在我身边，原来是华用纸扇为我送来这丝凉爽，内心不由有些感动，尽管是如此，华对我来说只见过几次面，还是那么的陌生。</w:t>
      </w:r>
    </w:p>
    <w:p>
      <w:r>
        <w:t>时间好象凝固了，华轻咳了一声，身子向我靠了靠。烛光在纸扇的摇动下不停晃动。</w:t>
      </w:r>
    </w:p>
    <w:p>
      <w:r>
        <w:t>华身上的狐臭很强烈，特别是挨我近了更是让我很难受。</w:t>
      </w:r>
    </w:p>
    <w:p>
      <w:r>
        <w:t>好在我身上的的香水味冲淡了一些。</w:t>
      </w:r>
    </w:p>
    <w:p>
      <w:r>
        <w:t>华用手抓住我的手，我本想甩开，但是停电的黑夜让我放弃了。</w:t>
      </w:r>
    </w:p>
    <w:p>
      <w:r>
        <w:t>而且我不知逃避还起什么作用。</w:t>
      </w:r>
    </w:p>
    <w:p>
      <w:r>
        <w:t>华越来越放肆。他已把扇子扔在一旁。</w:t>
      </w:r>
    </w:p>
    <w:p>
      <w:r>
        <w:t>空出的手轻搂住我的腰。</w:t>
      </w:r>
    </w:p>
    <w:p>
      <w:r>
        <w:t>这种环境下，两个已婚的成年人，不知怎么我想起那个我又爱又恨的老公。</w:t>
      </w:r>
    </w:p>
    <w:p>
      <w:r>
        <w:t>华放开抓住我的手，在我大腿上拶摸，隔着薄薄的丝补袜向我根部伸去。</w:t>
      </w:r>
    </w:p>
    <w:p>
      <w:r>
        <w:t>不行。我推开华的手。</w:t>
      </w:r>
    </w:p>
    <w:p>
      <w:r>
        <w:t>但只是短暂的，华把我扑倒在床上，我还未作出反应，他气喘吁吁舔着我的耳根。</w:t>
      </w:r>
    </w:p>
    <w:p>
      <w:r>
        <w:t>双手一把抓住我的大乳房。</w:t>
      </w:r>
    </w:p>
    <w:p>
      <w:r>
        <w:t>乳房被他捏得生疼。</w:t>
      </w:r>
    </w:p>
    <w:p>
      <w:r>
        <w:t>不要，我用力的反抗，他太心急了，尽管大家都是已婚的成年人，我也不会和对我来说还陌生的男人发生关系。</w:t>
      </w:r>
    </w:p>
    <w:p>
      <w:r>
        <w:t>乳罩被华扯开，我开始哭泣，但我总是推不开华压在住我的身躯。</w:t>
      </w:r>
    </w:p>
    <w:p>
      <w:r>
        <w:t>只有用手狠狠的抓挖华祼露的后背。</w:t>
      </w:r>
    </w:p>
    <w:p>
      <w:r>
        <w:t>华坚韧的亲吻着我，紧捏住我奶子的手也松开，变得轻轻的，用指尖挑拨我的乳头。</w:t>
      </w:r>
    </w:p>
    <w:p>
      <w:r>
        <w:t>他想挑起我的欲望。</w:t>
      </w:r>
    </w:p>
    <w:p>
      <w:r>
        <w:t>但他付出不小的代价，华的后背被我抓伤了，我感到惊诧。</w:t>
      </w:r>
    </w:p>
    <w:p>
      <w:r>
        <w:t>空气中弥漫着盐湿的血液味道。</w:t>
      </w:r>
    </w:p>
    <w:p>
      <w:r>
        <w:t>就在些时，房中亮了，电来了。</w:t>
      </w:r>
    </w:p>
    <w:p>
      <w:r>
        <w:t>我惊恐的看见我的双手沾满了华的鲜血。</w:t>
      </w:r>
    </w:p>
    <w:p>
      <w:r>
        <w:t>而华好象并不在意，只是色咪咪的对我笑。</w:t>
      </w:r>
    </w:p>
    <w:p>
      <w:r>
        <w:t>伸出舌头舔我的乳头。</w:t>
      </w:r>
    </w:p>
    <w:p>
      <w:r>
        <w:t>那一瞬时，我觉得我不能再伤害华。</w:t>
      </w:r>
    </w:p>
    <w:p>
      <w:r>
        <w:t>而只能让自己让他侵犯。</w:t>
      </w:r>
    </w:p>
    <w:p>
      <w:r>
        <w:t>但我放弃的那一刹那，乳头被舔食的快感是那么强烈。</w:t>
      </w:r>
    </w:p>
    <w:p>
      <w:r>
        <w:t>华故意伸出长长的舌头，让我目睹舌尖接触到乳头，湿湿的舌尖轻扫着，唾沫润湿着我的乳晕那一带。</w:t>
      </w:r>
    </w:p>
    <w:p>
      <w:r>
        <w:t>我实在不愿再目视这一切而闭上双眼。</w:t>
      </w:r>
    </w:p>
    <w:p>
      <w:r>
        <w:t>乳头的阵阵酥痒让它变得坚硬。</w:t>
      </w:r>
    </w:p>
    <w:p>
      <w:r>
        <w:t>湿滑的感觉令我下体发出一阵阵酸麻。</w:t>
      </w:r>
    </w:p>
    <w:p>
      <w:r>
        <w:t>我无赖的长叹一口气。</w:t>
      </w:r>
    </w:p>
    <w:p>
      <w:r>
        <w:t>双手擦摸着床单，好似擦去手上的血液，其实是掩饰快感令我手足无措。</w:t>
      </w:r>
    </w:p>
    <w:p>
      <w:r>
        <w:t>这一切没有逃出华一直注意我脸色的目光，他已清楚乳房的剌激已到了顶峰。</w:t>
      </w:r>
    </w:p>
    <w:p>
      <w:r>
        <w:t>当他立起身子时，我用手背不经意的盖着脸。</w:t>
      </w:r>
    </w:p>
    <w:p>
      <w:r>
        <w:t>我只是不愿意看到他脱下我的内裤。</w:t>
      </w:r>
    </w:p>
    <w:p>
      <w:r>
        <w:t>我沉默的配合着他。一切都是那么顺利。</w:t>
      </w:r>
    </w:p>
    <w:p>
      <w:r>
        <w:t>当下体和空气接触时，完美的展示给了他。</w:t>
      </w:r>
    </w:p>
    <w:p>
      <w:r>
        <w:t>那是一种奇怪的感觉。尽管我曾给过五个男人瞧过，但都不象今天这样内心没有爱意和自愿。</w:t>
      </w:r>
    </w:p>
    <w:p>
      <w:r>
        <w:t>只是充满着身体性的本能。华分开我的双腿。</w:t>
      </w:r>
    </w:p>
    <w:p>
      <w:r>
        <w:t>好象有一分钟，我以为他也要脱下裤子，好奇心让我分开指缝，想瞧一瞧华的那个。</w:t>
      </w:r>
    </w:p>
    <w:p>
      <w:r>
        <w:t>却见华正把头向我腿间埋去，口交，天，他要为我口交，他那长而灵活带着热浪的舌头一下盖在我的阴唇上，湿润的舌尖上下的触着我两片大阴唇合闭的缝。</w:t>
      </w:r>
    </w:p>
    <w:p>
      <w:r>
        <w:t>快感让我想夹紧双腿。当双腿夹住华的头时已不能再合拢。</w:t>
      </w:r>
    </w:p>
    <w:p>
      <w:r>
        <w:t>华加快舔的速度。</w:t>
      </w:r>
    </w:p>
    <w:p>
      <w:r>
        <w:t>痒痒的感受令我夹紧的双腿反方向的张开，哼，下体更是一种酸楚的快感。</w:t>
      </w:r>
    </w:p>
    <w:p>
      <w:r>
        <w:t>原来在张开双腿的同时，我的两片肥厚的大阴唇也被大腿的肌肉扯开，好象开门一样，里面的小阴唇也分开露出穴口。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