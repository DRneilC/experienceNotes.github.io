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华丽的一夜</w:t>
      </w:r>
    </w:p>
    <w:p>
      <w:r>
        <w:t>华丽的一夜</w:t>
      </w:r>
    </w:p>
    <w:p>
      <w:r>
        <w:t>「这男的长的好像王力宏！……」姐妹说着。</w:t>
      </w:r>
    </w:p>
    <w:p>
      <w:r>
        <w:t>我顺着她的目光看过去，果然是个白白净净、清秀的大男生，独自坐在那里喝着酒。</w:t>
      </w:r>
    </w:p>
    <w:p>
      <w:r>
        <w:t>地点是台北市一家知名的ｐｕｂ。</w:t>
      </w:r>
    </w:p>
    <w:p>
      <w:r>
        <w:t>这阵子的案子告一段落，公司一群女同事互相约着要去ｐｕｂ跳舞，还特别约好要各自比看谁穿的辣。</w:t>
      </w:r>
    </w:p>
    <w:p>
      <w:r>
        <w:t>ｆ穿着一件低胸小可爱，低到不行，配上低腰牛仔裤；ｂ穿着一件细肩带和一件没比内裤长多少的超短裤，修长的腿一览无遗；而我则穿了一件紧身的、黑色镂空丝质上衣，里面只有内衣和一件低腰小短裤，加ｔ－ｂａｃｋ，外加我最爱的细根高根鞋……（摆明了就不打算跳很久）</w:t>
      </w:r>
    </w:p>
    <w:p>
      <w:r>
        <w:t>我们几个活像ｓｅｘａｎｄｔｈｅｃｉｔｙ里的姐妹们，穿着火辣的、到夜店寻欢！</w:t>
      </w:r>
    </w:p>
    <w:p>
      <w:r>
        <w:t>跳舞跳了一阵后，我们到舞池旁边的桌子坐了下来。</w:t>
      </w:r>
    </w:p>
    <w:p>
      <w:r>
        <w:t>「是有点像。你要去勾引他吗？」我笑着问。</w:t>
      </w:r>
    </w:p>
    <w:p>
      <w:r>
        <w:t>ｆ她笑笑：「他来勾引我差不多吧！……」</w:t>
      </w:r>
    </w:p>
    <w:p>
      <w:r>
        <w:t>我们这样坐着，谈笑着，一会，有人又提议要跳舞，大伙又移到舞池。我想先坐坐，就和ｂ两个人继续坐在桌子。</w:t>
      </w:r>
    </w:p>
    <w:p>
      <w:r>
        <w:t>这时，电影情节的老套就是王力宏男过来搭讪，然后两个人美好的后续……</w:t>
      </w:r>
    </w:p>
    <w:p>
      <w:r>
        <w:t>不过，不幸的是真实生活里没有发生！</w:t>
      </w:r>
    </w:p>
    <w:p>
      <w:r>
        <w:t>我们两个坐在那喝完饮料，大伙还在跳，我们决定到另一个舞池晃晃。</w:t>
      </w:r>
    </w:p>
    <w:p>
      <w:r>
        <w:t>到了舞池，我们下去跳了一阵。我的高根鞋不好跳，就先到舞池旁观望。ｂ居然叫我再去帮她买饮料……（-_-真是够朋友！）</w:t>
      </w:r>
    </w:p>
    <w:p>
      <w:r>
        <w:t>我到了吧台，点了饮料。忽然发现口袋里钱不够，顿时，所有火辣性感都没了，很狼狈地在掏口袋找钱……</w:t>
      </w:r>
    </w:p>
    <w:p>
      <w:r>
        <w:t>「我帮你出！……」一个声音传来。</w:t>
      </w:r>
    </w:p>
    <w:p>
      <w:r>
        <w:t>我抬头，是那个像王力宏的男生！</w:t>
      </w:r>
    </w:p>
    <w:p>
      <w:r>
        <w:t>我顿时希望地板裂开，让我掉进去死掉！……</w:t>
      </w:r>
    </w:p>
    <w:p>
      <w:r>
        <w:t>「不用，没关系，我会找到的……」</w:t>
      </w:r>
    </w:p>
    <w:p>
      <w:r>
        <w:t>但他已经出了。又再多点了一杯调酒：「这杯给你，钱不用管，当作我买一个跟你聊天的机会，好吗？」</w:t>
      </w:r>
    </w:p>
    <w:p>
      <w:r>
        <w:t>「嗯……」还能说什么呢？</w:t>
      </w:r>
    </w:p>
    <w:p>
      <w:r>
        <w:t>他陪我去拿了饮料给ｂ，我们就到了舞池旁的桌子坐下。</w:t>
      </w:r>
    </w:p>
    <w:p>
      <w:r>
        <w:t>ｂ原先坐了下来，后来又很识趣地站了起来，在我耳边说：「如果你跟他上床，你要请我吃茹丝葵！！」佯装生气地离开。</w:t>
      </w:r>
    </w:p>
    <w:p>
      <w:r>
        <w:t>于是在奇怪的机缘下，我跟这位酷似王力宏的男孩聊了起来。才发现他并不是ａｂｃ，跟我想象的不同，他是个小公司的负责人。娃娃脸，其实年纪不小，大概三十出头。在满场的七年级生中，我们反而有更多的话题。</w:t>
      </w:r>
    </w:p>
    <w:p>
      <w:r>
        <w:t>我们聊着电影公司、ｐｕｂ、酒、音乐……</w:t>
      </w:r>
    </w:p>
    <w:p>
      <w:r>
        <w:t>我知道都是些肤浅的东西，而肤浅的东西聊多了，就会开始酝酿出醉翁之意不在酒的气氛出来。夜店这种地方就是这样，当你聊着言不及意的话题，如果还能继续，大概就是有别的企图吧，不然早闪了！</w:t>
      </w:r>
    </w:p>
    <w:p>
      <w:r>
        <w:t>果然，他问起了：「要不要到我家？我有一张ｊｏｈｎｃｏｌｔｒａｎｅ的经典ｌｐ哦！……」</w:t>
      </w:r>
    </w:p>
    <w:p>
      <w:r>
        <w:t>「哦，好啊！……」</w:t>
      </w:r>
    </w:p>
    <w:p>
      <w:r>
        <w:t>我们走出那家ｐｕｂ。</w:t>
      </w:r>
    </w:p>
    <w:p>
      <w:r>
        <w:t>我也留了言在朋友的手机里：「看来茹丝葵你要定了！」</w:t>
      </w:r>
    </w:p>
    <w:p>
      <w:r>
        <w:t>坐上他的车，两人继续天南地北地聊着。但在红灯时，他的手悄悄地放在我的大腿上，口中仍若无其事地讲着天后分手的新闻……</w:t>
      </w:r>
    </w:p>
    <w:p>
      <w:r>
        <w:t>两个人的心跳应该都瞬间倍增！</w:t>
      </w:r>
    </w:p>
    <w:p>
      <w:r>
        <w:t>到了他家，是位在天母中山北路七段再上去的一间高级房子。</w:t>
      </w:r>
    </w:p>
    <w:p>
      <w:r>
        <w:t>进了门，他带我参观客厅，卧室，书房……</w:t>
      </w:r>
    </w:p>
    <w:p>
      <w:r>
        <w:t>我不是没看过有钱人的家，但他家的豪华着实让我大开眼界！</w:t>
      </w:r>
    </w:p>
    <w:p>
      <w:r>
        <w:t>他打开高级音响……（我分不出来，至少看起来、听起来很高级）</w:t>
      </w:r>
    </w:p>
    <w:p>
      <w:r>
        <w:t>ｃｏｌｄｐｌａｙ的英式摇滚回荡在屋内……</w:t>
      </w:r>
    </w:p>
    <w:p>
      <w:r>
        <w:t>「你是作哪门子生意啊？贩毒啊？」我开玩笑的问。</w:t>
      </w:r>
    </w:p>
    <w:p>
      <w:r>
        <w:t>「前年生意还不错，才换到这问房子……」他认真地回答。</w:t>
      </w:r>
    </w:p>
    <w:p>
      <w:r>
        <w:t>「这么大的房子，一个人住不会寂寞啊？」我问他。</w:t>
      </w:r>
    </w:p>
    <w:p>
      <w:r>
        <w:t>「在这种时候就会很庆幸一个人住了……」他笑笑地说。</w:t>
      </w:r>
    </w:p>
    <w:p>
      <w:r>
        <w:t>「哪种时候啊？」我心知肚明的问。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