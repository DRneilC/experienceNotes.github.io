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舒爽群奸</w:t>
      </w:r>
    </w:p>
    <w:p>
      <w:r>
        <w:t>凭借我魔鬼身材和靓丽的脸蛋儿，在艺校时，就多次在选美、模特等赛事中获奖。毕业后，在本市已经小有名气了。因此经常参加大型的时装、轿车展销及各大公司开业活动。虽然追求我的人很多，可能是缘分的关系，却没有一个能打动我的心扉。只是苦了我狂妄的性欲得不到随意释放，为了保持形象，我不得不时刻伪装自己。回想起和继父家多人及姑父的淫荡生涯，确实充满留恋之情。</w:t>
      </w:r>
    </w:p>
    <w:p>
      <w:r>
        <w:t>这天，气温酷热难耐，我冲完澡，光着身子无聊的躺在床上，突然想起昨天婷婷借给我的a片还没看呢。于是我把光碟放入dvd播放器中，打开电视，荧屏</w:t>
      </w:r>
    </w:p>
    <w:p>
      <w:r>
        <w:t>上立即出现一帮男女群奸的异常淫秽画面。顿时我感到全身燥热，性的冲动迅速勃发，已经难以控制。不由自主用一只手抚摩着两个丰满的乳房，另一只手则伸向了毛茸茸的阴部，抚弄一会后，感到不过瘾，又拿出自己私藏的大号、加长、增粗的仿真快乐器。先塞到口中，已经觉出我的屄苞苞里淫液流淌时，马上又把粘满唾液的塑胶大阴茎没根捅进阴道。通过长时间的抽插，口中发出哼哼唧唧的淫叫声，我不停的扭动着身体，想用手淫的方法，暂时缓解我高涨的性交欲望。然而，强烈的欲火却愈燃愈旺。索性光着身子，只穿一件短短的连衣裙，准备找女友婷婷玩一会同性恋，或许能解决点问题。因此，我以送光碟为借口，来到她家。不过由于事先没有约好，所以扑了个空。</w:t>
      </w:r>
    </w:p>
    <w:p>
      <w:r>
        <w:t>「萍萍姐，你今天真美。要不要先进来坐坐？我姐待会儿就回来了。」她弟弟很有礼貌的接待我。我想反正也没啥事，先进去等等也行，于是我随着他来到客厅。</w:t>
      </w:r>
    </w:p>
    <w:p>
      <w:r>
        <w:t>婷婷的弟弟叫小强，现正在念高三，一米八二的个头，帅帅的脸庞，是一个非常性感十足的美男子。我常来她家，和小强已经很熟悉了。我知道小强蛮喜欢我的，每次来的时候，他总是用异样的目光，看着我漂亮的脸蛋和惹火的身子。</w:t>
      </w:r>
    </w:p>
    <w:p>
      <w:r>
        <w:t>「我是来送光碟的，等你姐回来交给她。」说着把光碟递给了小强。</w:t>
      </w:r>
    </w:p>
    <w:p>
      <w:r>
        <w:t>那天正好有十多个同学来小强家玩，所以客厅内除了我以外都是一些高大的男生。他们坐在沙发上看电视。小强接过光碟对我说：「咱们一起看看好吗？」</w:t>
      </w:r>
    </w:p>
    <w:p>
      <w:r>
        <w:t>「不可以的，这种碟你姐不让别人看。」我喃喃的说完，小强把光碟放在茶几上，坐在了我的身旁。由于客厅内人很多，座位不够用，所以小强和我挤坐在一个单人沙发上。偶而他的手臂碰到我丰满富有弹性的酥胸，似乎羞却的低下头，其实我内心很喜欢和小男生亲热的感觉。</w:t>
      </w:r>
    </w:p>
    <w:p>
      <w:r>
        <w:t>我偷偷地拉过他的手，放在我光滑细嫩的大腿上，笑眯眯的看他一眼，拿了一个沙发抱枕放在上面，用来掩饰他的动作，以免被其他小男生看到。我们俩不动声色，像是在专注地看电视，其实在抱枕的底下，小强把手渐渐地伸进了我的连身裙内。</w:t>
      </w:r>
    </w:p>
    <w:p>
      <w:r>
        <w:t>我刚刚洗完澡，体内透着淡淡的清香。穿着一件鲜黄色的短袖宽领紧身连衣裙。外露一半丰满雪白的乳房，深深的乳沟显得格外迷人。由于裙子很短，隐隐约约可以看出我没穿内裤毛茸茸粉嫩的大腿根，这特别性感的装扮，使我在进门之后，就不断地被好多双眼睛盯着看。这些小男生正处在青春期，对女孩子有反应是很正常的，尤其是像我这么具有诱惑力的小姐姐，一定会令男孩子异常兴奋吧！看着他们用淫秽的目光，盯盯的在我身上不停的扫描，心里特别满足。对性的欲望，顿时更加高涨了。</w:t>
      </w:r>
    </w:p>
    <w:p>
      <w:r>
        <w:t>过了不久，小强已经按耐不住，我把双腿微微分开，好让他可以直接玩我的屄苞苞。他沿着我的大腿内侧，轻轻地往里面摸，很快地摸到了我稀疏柔软的阴毛。我的下身猛的一抖，他便停下动作，突然发现我没有穿内裤，惊异的看着我发愣。我给他一个甜甜的微笑，然后把食指放在唇边对他眨了眨眼睛。</w:t>
      </w:r>
    </w:p>
    <w:p>
      <w:r>
        <w:t>「千万别吱声"""""」我装做害羞的样子，悄悄地对他说。</w:t>
      </w:r>
    </w:p>
    <w:p>
      <w:r>
        <w:t>小强会意的笑笑，就开始抚弄我的屄苞苞，我看见小强两腿之间有明显的鼓起，不过他尽量调整坐姿，想把变硬的大鸡巴掩饰起来。其实我觉得根本不需要，他的一些同学早在我刚进来的时候就勃起了。甚至有的已经把手伸到裤子内，正在不停的手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