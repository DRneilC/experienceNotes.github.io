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意外脱轨之一销魂鸡尾酒</w:t>
      </w:r>
    </w:p>
    <w:p>
      <w:r>
        <w:t>意外脱轨之一《销魂鸡尾酒》</w:t>
      </w:r>
    </w:p>
    <w:p>
      <w:r>
        <w:t>字数：64825字</w:t>
      </w:r>
    </w:p>
    <w:p>
      <w:r>
        <w:t>txt包：(63.08kb)(63.08kb)</w:t>
      </w:r>
    </w:p>
    <w:p>
      <w:r>
        <w:t>下载次数:9</w:t>
      </w:r>
    </w:p>
    <w:p>
      <w:r>
        <w:t>楔子</w:t>
      </w:r>
    </w:p>
    <w:p>
      <w:r>
        <w:t>「你以为跑到房间、躲进棉被，这样就没事了呀？」</w:t>
      </w:r>
    </w:p>
    <w:p>
      <w:r>
        <w:t>「不要再闹我啦！」夏姿笑着低呼，「我爸跟奶奶都在楼下耶！」她闪躲着并出声警告。</w:t>
      </w:r>
    </w:p>
    <w:p>
      <w:r>
        <w:t>「我知道。」宋昱一把抓起棉被抛下床。</w:t>
      </w:r>
    </w:p>
    <w:p>
      <w:r>
        <w:t>「那你还这么大胆跑到我房间来？」她羞赧的脸微红。</w:t>
      </w:r>
    </w:p>
    <w:p>
      <w:r>
        <w:t>宋昱缠住她，笑着说：「你奶奶是故意把你爸爸叫进她房间，好让我们有单独相处的机会。」</w:t>
      </w:r>
    </w:p>
    <w:p>
      <w:r>
        <w:t>「可是你……」</w:t>
      </w:r>
    </w:p>
    <w:p>
      <w:r>
        <w:t>没让夏姿把话说完，宋昱便低头吻住她。「我终于可以如愿将你这个小磨人精给娶回家当老婆了。」撤开唇，凝住她，宋昱深情说道。</w:t>
      </w:r>
    </w:p>
    <w:p>
      <w:r>
        <w:t>夏姿娇赧地将他一推，「讨厌！人家到底有多磨人哪？」</w:t>
      </w:r>
    </w:p>
    <w:p>
      <w:r>
        <w:t>「好好好，我的小宝贝一点都不磨人，而是诱人兼秀色可餐，让人好想一口吃了你！」</w:t>
      </w:r>
    </w:p>
    <w:p>
      <w:r>
        <w:t>「色狼！满脑邪恶思想。」夏姿赧笑娇嗔。</w:t>
      </w:r>
    </w:p>
    <w:p>
      <w:r>
        <w:t>「我是你的情郎，不是色狼，而且我满脑都是情浓意切的相思爱恋，绝非你说的邪恶思想。」</w:t>
      </w:r>
    </w:p>
    <w:p>
      <w:r>
        <w:t>「油嘴滑舌！」夏姿娇笑一睨。</w:t>
      </w:r>
    </w:p>
    <w:p>
      <w:r>
        <w:t>「不，我是甜言蜜语。」</w:t>
      </w:r>
    </w:p>
    <w:p>
      <w:r>
        <w:t>「少来，你这张嘴从没对我说过好话。」夏姿噘唇，半是撒娇半是埋怨。</w:t>
      </w:r>
    </w:p>
    <w:p>
      <w:r>
        <w:t>宋昱眸中露出一抹狡黠，暧昧笑道：「但我这张嘴却『从头到尾』对你做尽『好事』啊！」</w:t>
      </w:r>
    </w:p>
    <w:p>
      <w:r>
        <w:t>毫无预警地，宋县豁然攫住夏姿娇艳粉嫩的柔软嘴儿。</w:t>
      </w:r>
    </w:p>
    <w:p>
      <w:r>
        <w:t>「我真爱死了你这张小嘴……」紧贴着她的唇，宋昱发出模糊的低吟。</w:t>
      </w:r>
    </w:p>
    <w:p>
      <w:r>
        <w:t>宋昱吻上瘾了，只因夏姿口中的唾沫就像一杯鸡尾酒，初尝酸甜清淡，可饮多了之后，却晕陶陶得令人醉茫，感到酥麻又销魂。</w:t>
      </w:r>
    </w:p>
    <w:p>
      <w:r>
        <w:t>宋昱低沉的嗓音与激情的舌吻，撩拨了夏姿的动情激素，令她本能地回应着，双舌交缠。</w:t>
      </w:r>
    </w:p>
    <w:p>
      <w:r>
        <w:t>情不自禁的，夏姿挺起自己的身体难耐地迎向他。</w:t>
      </w:r>
    </w:p>
    <w:p>
      <w:r>
        <w:t>「唉，你这磨人的小妖精，我怎会爱你爱得如此深哪！」宋昱吸吮着夏姿的唇，终于吐出了真情。</w:t>
      </w:r>
    </w:p>
    <w:p>
      <w:r>
        <w:t>夏姿心中也正欣喜地呐喊高唱，十指激动地插入宋昱的发中，拨乱了他的发丝，也拨乱了自己的心弦。</w:t>
      </w:r>
    </w:p>
    <w:p>
      <w:r>
        <w:t>她的手，不自觉地在他耳窝、颈项上下游移，徐徐缓缓地爱抚着。</w:t>
      </w:r>
    </w:p>
    <w:p>
      <w:r>
        <w:t>当她指尖一触一碰，刮搔着他最敏感的部位，他终于按捺不住，狂野地褪去她身上的屏障，也迅速地褪掉自己的赘物，让她诱人的美丽毫不保留展现在他眼前。</w:t>
      </w:r>
    </w:p>
    <w:p>
      <w:r>
        <w:t>宋昱捧起一方凝乳，使力将它束拢托高。</w:t>
      </w:r>
    </w:p>
    <w:p>
      <w:r>
        <w:t>他伸出舌头在她粉色乳晕上头舔转画圈，又倏然朝她乳丘吸吮轻嚼，接着干脆将整张脸埋进她的乳沟处，贪婪着迷地吸唤她的体香。</w:t>
      </w:r>
    </w:p>
    <w:p>
      <w:r>
        <w:t>他开始往下移，用他灼热的唇舌扫弄舔洗穴口前端的蕊花。</w:t>
      </w:r>
    </w:p>
    <w:p>
      <w:r>
        <w:t>「啊——」一阵敏感的战栗疯狂席卷着夏姿，差点就令她无法呼吸。</w:t>
      </w:r>
    </w:p>
    <w:p>
      <w:r>
        <w:t>宋昱嘴一张，瞬间将黑丛中的花蒂一口含住，舌头更是猖狂恣意地在她的幽穴上挑勾撩逗。</w:t>
      </w:r>
    </w:p>
    <w:p>
      <w:r>
        <w:t>「哦……哦嗯……」夏姿两手抓紧枕头，细细地发出呻吟，瞬间，层层的粉色肌瓣不断抽搐，轻颤得开开合合。</w:t>
      </w:r>
    </w:p>
    <w:p>
      <w:r>
        <w:t>一会儿，从他舔弄的穴缝中缓缓流淌出一道热腾腾的蜜水，他立即张口含吮。</w:t>
      </w:r>
    </w:p>
    <w:p>
      <w:r>
        <w:t>「没想到你连这儿也像酸甜的鸡尾酒，可口得让我不禁想一尝再尝，微醺陶醉，亢奋又销魂。」</w:t>
      </w:r>
    </w:p>
    <w:p>
      <w:r>
        <w:t>「嗯……我好敏感哦……」夏姿血脉偾张，心跳狂速，似乎要从胸口进出般，难耐地蠕动娇躯。</w:t>
      </w:r>
    </w:p>
    <w:p>
      <w:r>
        <w:t>「别动，我还想再多尝尝你这美味特殊的销魂鸡尾酒。」他将舌头钻入早已湿透的穴口和瓣蕊。</w:t>
      </w:r>
    </w:p>
    <w:p>
      <w:r>
        <w:t>「啊……不行了……」夏姿情不自禁弓起身娇吟。</w:t>
      </w:r>
    </w:p>
    <w:p>
      <w:r>
        <w:t>见她陶醉撩人的俏容，宋昱再也按捺不住，将自己热情的硬铁完全塞进她不停颤抖的肉缝中。</w:t>
      </w:r>
    </w:p>
    <w:p>
      <w:r>
        <w:t>「唔……」两人同时闷哼了声，瞬间沉溺在彼此结合的热情中。</w:t>
      </w:r>
    </w:p>
    <w:p>
      <w:r>
        <w:t>饱受温热包裹的昂藏再也受不了地开始律动起来，他一深一浅地抽出插入，每送进一次，都摩擦到她敏感的核心，刺激得让她的身体频频颤抖呻吟。</w:t>
      </w:r>
    </w:p>
    <w:p>
      <w:r>
        <w:t>她的叫声让他克制不了地开始猛然进出、疯狂撞击……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