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奇妙的家庭</w:t>
      </w:r>
    </w:p>
    <w:p>
      <w:r>
        <w:t>我在小时候是和父亲一起洗澡，可是当我进入国中有月经以後，父亲还要和我一起洗澡，我不愿意时，母亲会说∶「为什麽不要一起洗澡？真是怪孩子。」</w:t>
      </w:r>
    </w:p>
    <w:p>
      <w:r>
        <w:t>@@可是别人家里，当女孩的乳房隆起或有月经时，不是父亲不要，就是女儿不肯在一起洗澡了。</w:t>
      </w:r>
    </w:p>
    <w:p>
      <w:r>
        <w:t>@@我是怕朋友问到时会难为情，就不再和父亲一起洗澡。可是，我的父母在洗完澡时，光着身体在家里走来走去，他们都不在意自己的举动，反而我感到难为情。</w:t>
      </w:r>
    </w:p>
    <w:p>
      <w:r>
        <w:t>@@我有时看不惯，就说∶「别人家都不是这样，把浴巾围在身上吧！」</w:t>
      </w:r>
    </w:p>
    <w:p>
      <w:r>
        <w:t>@@「本来就有的东西为什麽要掩饰，说起来你还是从我这里生出来的。」父亲说完後，还故意摇动垂在胯下的东西给我看。</w:t>
      </w:r>
    </w:p>
    <w:p>
      <w:r>
        <w:t>@@不说父亲吧，母亲也裸露丰满的乳房或屁股到处走动。</w:t>
      </w:r>
    </w:p>
    <w:p>
      <w:r>
        <w:t>@@我说∶「不要这样！有同学来的话，那多难为情。」</w:t>
      </w:r>
    </w:p>
    <w:p>
      <w:r>
        <w:t>@@「你胡说什麽，你可是吃这个奶长大的。不过我的形状没有变，和年轻时一样。」母亲说着，用手托起乳房站在镜子前陶醉一番。</w:t>
      </w:r>
    </w:p>
    <w:p>
      <w:r>
        <w:t>@@甚至有一次洗澡时，母亲用手指拨开她的那里要我看，还说∶「你来看，你就是从这里生出来的。」</w:t>
      </w:r>
    </w:p>
    <w:p>
      <w:r>
        <w:t>@@我害羞的逃走，但母亲还追到我的房间，问我到底是怎麽回事。</w:t>
      </w:r>
    </w:p>
    <w:p>
      <w:r>
        <w:t>@@还有，我本来早就会手淫了，不过是在桌角上摩擦的幼稚行为。</w:t>
      </w:r>
    </w:p>
    <w:p>
      <w:r>
        <w:t>@@有一次偶然的被母亲看到，可是她却说∶「你这是干什麽，不要这样，要把手指洗乾净消毒好，用手指弄才舒服，用桌角可能使那重要的地方受伤，妈妈做给你看吧！」</w:t>
      </w:r>
    </w:p>
    <w:p>
      <w:r>
        <w:t>@@「不要！不要！」我在感到难为情以前，先产生无奈感。</w:t>
      </w:r>
    </w:p>
    <w:p>
      <w:r>
        <w:t>@@但也许是因为性行为不产生罪恶感，父母独特的性教育吧。因为是这样长大的，我对手淫被发觉的事，并没有对父母感到难为情，或像朋友那样因此怨恨父母。不过我还是觉得我家的父母比别人家是过份了。</w:t>
      </w:r>
    </w:p>
    <w:p>
      <w:r>
        <w:t>@@因为母亲在性交时会发出很大的声音，而且父亲也好像喜欢性交，不是每天也至少二天有一次。</w:t>
      </w:r>
    </w:p>
    <w:p>
      <w:r>
        <w:t>@@当我睡眼迷糊有事去父母亲的卧室时，父母会毫不隐藏的，由母亲赤裸的骑在父亲的身上，拼命的扭动雪白的屁股。</w:t>
      </w:r>
    </w:p>
    <w:p>
      <w:r>
        <w:t>@@我从小就看过很多次父母性交的场面，当初还以为是在摔跤，但慢慢的也觉得不对。</w:t>
      </w:r>
    </w:p>
    <w:p>
      <w:r>
        <w:t>@@「你们做什麽？不是摔跤吗？」我这样问着。</w:t>
      </w:r>
    </w:p>
    <w:p>
      <w:r>
        <w:t>@@「不是摔跤，现在我们在做非常舒服的事。孩子，你长大以後也要找个好男人多多干这种事的。啊┅┅好┅┅好┅┅好的不得了┅┅啊┅┅啊┅┅」母亲一面说一面骑在父亲的身上猛烈扭动着屁股。</w:t>
      </w:r>
    </w:p>
    <w:p>
      <w:r>
        <w:t>@@我蹲在母亲的身边，看父亲的东西在母亲的身体里进进出出的模样，但是并没有感到色情，只想到大人会做奇妙的事。</w:t>
      </w:r>
    </w:p>
    <w:p>
      <w:r>
        <w:t>@@所以我去幼稚园时，就对隔壁的男同学说∶「我们来玩爸爸妈妈的游戏。」</w:t>
      </w:r>
    </w:p>
    <w:p>
      <w:r>
        <w:t>@@「哦！办家家酒啊？有饭碗什麽吗？」他说。</w:t>
      </w:r>
    </w:p>
    <w:p>
      <w:r>
        <w:t>@@「不是的！你要脱下裤子睡在这里，我在上面，是这样的。」我说着，就让他仰卧在塑胶布上，再把他的小鸡鸡拉出来。</w:t>
      </w:r>
    </w:p>
    <w:p>
      <w:r>
        <w:t>@@当我想骑上去时，老师发现就立刻跑出来，并喊着∶「你们在干什麽？」@@我一脸茫然的回答∶「我们在做爸爸妈妈的事。」</w:t>
      </w:r>
    </w:p>
    <w:p>
      <w:r>
        <w:t>@@这件事还是成了问题，父母被老师叫去训戒了一番，母亲好像也很困扰的样子，可是母亲对我说∶「不可以在幼稚园做那种事，不要对别人做，只有在家里才可以。」</w:t>
      </w:r>
    </w:p>
    <w:p>
      <w:r>
        <w:t>@@听说在挪威或瑞典等国家就有类似这种教育，我还弄不清那一种比较好。@@後来我为升学考试，开始用功读书时，每天晚上母亲的声音太吵了，我有时会忍不住去敲他们的房门，提出抗议∶「小声一点好不好！」</w:t>
      </w:r>
    </w:p>
    <w:p>
      <w:r>
        <w:t>@@母亲总是用陶陶然的声音说∶「对不起！但是太舒服了┅┅」</w:t>
      </w:r>
    </w:p>
    <w:p>
      <w:r>
        <w:t>@@不知道她的精神是不是有问题。我想，这样的父母已经难以救药，但也不会恨他们的。</w:t>
      </w:r>
    </w:p>
    <w:p>
      <w:r>
        <w:t>@@可是父母性交时的声音，我并不觉得淫荡。但我对性交没有多大兴趣，也很少手淫了。</w:t>
      </w:r>
    </w:p>
    <w:p>
      <w:r>
        <w:t>@@也许是这样的关系，所以没有男朋友。虽然常接到情书，但不想一对一的交往。</w:t>
      </w:r>
    </w:p>
    <w:p>
      <w:r>
        <w:t>@@有时，母亲还会很多心的说∶「你这年龄想性交也是应该，但一定要用保险套，这个桌子里有保险套，你会用吗？不然就给爸爸套上练习。」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