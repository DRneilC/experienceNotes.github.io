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国军学弟作者sandrea</w:t>
      </w:r>
    </w:p>
    <w:p>
      <w:r>
        <w:t>国军学弟</w:t>
      </w:r>
    </w:p>
    <w:p>
      <w:r>
        <w:t>字数：4787字</w:t>
      </w:r>
    </w:p>
    <w:p>
      <w:r>
        <w:t>这是去年的故事。</w:t>
      </w:r>
    </w:p>
    <w:p>
      <w:r>
        <w:t>阿华是我的大学社团学弟。大学时，我们那群人还算不错，过着无忧无虑的大学生生活。毕业后，我开始工作，他念了研究所，之后去当兵。我们大概毕业后联络就愈来愈少了，直到有一天我接到他的电话……</w:t>
      </w:r>
    </w:p>
    <w:p>
      <w:r>
        <w:t>「请问是ｓａｎｄｒｅａ吗？」电话那头传来。</w:t>
      </w:r>
    </w:p>
    <w:p>
      <w:r>
        <w:t>「我是，你是哪位？」</w:t>
      </w:r>
    </w:p>
    <w:p>
      <w:r>
        <w:t>「你猜猜看呀……」</w:t>
      </w:r>
    </w:p>
    <w:p>
      <w:r>
        <w:t>「阿华！」我想了一下后，高兴的欢呼着，「你现在在哪里？」</w:t>
      </w:r>
    </w:p>
    <w:p>
      <w:r>
        <w:t>「我在当兵，现在休假回台北……」他说。</w:t>
      </w:r>
    </w:p>
    <w:p>
      <w:r>
        <w:t>和他聊了一下，记忆拉回大学时那段快乐的日子。那时，我和其它大学生一样，清纯健康地带营队、混社团……，感觉上是很久以前的故事了。</w:t>
      </w:r>
    </w:p>
    <w:p>
      <w:r>
        <w:t>我们兴奋地约了次日的午餐。</w:t>
      </w:r>
    </w:p>
    <w:p>
      <w:r>
        <w:t>到了约定的简餐店，我们互相开心地打招呼。</w:t>
      </w:r>
    </w:p>
    <w:p>
      <w:r>
        <w:t>「你的头发好逊！不过你变壮了……」我说。</w:t>
      </w:r>
    </w:p>
    <w:p>
      <w:r>
        <w:t>「ｓａｎｄｒｅａ，你愈来愈漂亮了，有熟女的味道哦！」他笑着说，「而且你不是结婚了吗？结婚身材还那么辣，老公应该每天都很累吧？……」</w:t>
      </w:r>
    </w:p>
    <w:p>
      <w:r>
        <w:t>我笑笑，跟他一五、一十地描述我的生活。跟好朋友就不需要有任何保留，完全把心里的情况跟他坦诚。</w:t>
      </w:r>
    </w:p>
    <w:p>
      <w:r>
        <w:t>他也听着，跟我们分析，讨论着。他表现出一种经世事的成熟。</w:t>
      </w:r>
    </w:p>
    <w:p>
      <w:r>
        <w:t>我一直边聊天、边试着对比当初印象中那个青涩的学弟。</w:t>
      </w:r>
    </w:p>
    <w:p>
      <w:r>
        <w:t>我们这样聊到晚餐，又继续吃着晚餐，聊到了店关门。他说他没车，于是我就骑着我的小机车载他回去。</w:t>
      </w:r>
    </w:p>
    <w:p>
      <w:r>
        <w:t>之后，我常接到他的电话。很奇怪，当兵好像一点都不累的样子，他甚至愈来愈频繁，几乎没一、两天就打给我。</w:t>
      </w:r>
    </w:p>
    <w:p>
      <w:r>
        <w:t>就这样过了快一个月，感觉上我们变得很熟很熟，每天分享着对方的生活！</w:t>
      </w:r>
    </w:p>
    <w:p>
      <w:r>
        <w:t>「学姐，我又可以休假了，去台北找你！……」他说。</w:t>
      </w:r>
    </w:p>
    <w:p>
      <w:r>
        <w:t>「好啊！」我很开心地说。</w:t>
      </w:r>
    </w:p>
    <w:p>
      <w:r>
        <w:t>同样的模式！我们吃饭，他又没车，我载着他到处晃。我们像青少年一样在西门町逛街，还蛮有情侣的感觉的。</w:t>
      </w:r>
    </w:p>
    <w:p>
      <w:r>
        <w:t>「学姐，你会不会穿情趣衣服给你老公看？」在经过一家情趣用品店时他问着。</w:t>
      </w:r>
    </w:p>
    <w:p>
      <w:r>
        <w:t>「干嘛问这个啊？！」我嗔着。</w:t>
      </w:r>
    </w:p>
    <w:p>
      <w:r>
        <w:t>「没啊！我想说你身材这么好，穿这种衣服一定会让人失血过多的啊……」</w:t>
      </w:r>
    </w:p>
    <w:p>
      <w:r>
        <w:t>他指着其中一件内衣说。</w:t>
      </w:r>
    </w:p>
    <w:p>
      <w:r>
        <w:t>我吐了吐舌头，没好气地催促他快走。</w:t>
      </w:r>
    </w:p>
    <w:p>
      <w:r>
        <w:t>他却仍站在那里，想了一下，拉住我的手说：「ｓａｎｄｒｅａ，我想买一件送你，好不好？」</w:t>
      </w:r>
    </w:p>
    <w:p>
      <w:r>
        <w:t>「干嘛送我这个？你怪怪的哦！」我摇摇头。</w:t>
      </w:r>
    </w:p>
    <w:p>
      <w:r>
        <w:t>「好啦……」</w:t>
      </w:r>
    </w:p>
    <w:p>
      <w:r>
        <w:t>他推托着，我仍坚拒。他却使出了绝招，转头向老板说：「老板，橱窗里这件黑色的，一件！……」</w:t>
      </w:r>
    </w:p>
    <w:p>
      <w:r>
        <w:t>老板当然不会说不好。</w:t>
      </w:r>
    </w:p>
    <w:p>
      <w:r>
        <w:t>我就只好面红耳赤地等老板包好、拿给了他，他再拿给我。他坚持拿给我。</w:t>
      </w:r>
    </w:p>
    <w:p>
      <w:r>
        <w:t>我也没挣扎多久就拿了，回吐他嘈：「反正你也看不到……」</w:t>
      </w:r>
    </w:p>
    <w:p>
      <w:r>
        <w:t>他笑嘻嘻的，没说什么。</w:t>
      </w:r>
    </w:p>
    <w:p>
      <w:r>
        <w:t>之后一如往常的，我送他回家，再回自己家。</w:t>
      </w:r>
    </w:p>
    <w:p>
      <w:r>
        <w:t>回到了家没多久，我就接到他的手机……</w:t>
      </w:r>
    </w:p>
    <w:p>
      <w:r>
        <w:t>「学姐，到家啦？」阿华似乎很兴奋。</w:t>
      </w:r>
    </w:p>
    <w:p>
      <w:r>
        <w:t>「嗯，怎么啦？」我边回着、边放下东西。</w:t>
      </w:r>
    </w:p>
    <w:p>
      <w:r>
        <w:t>「没啦……我……有事想拜托学姐……」</w:t>
      </w:r>
    </w:p>
    <w:p>
      <w:r>
        <w:t>「什么事？」我说。</w:t>
      </w:r>
    </w:p>
    <w:p>
      <w:r>
        <w:t>他静了几秒，说：「学姐，你可以现在把那件穿上吗？让我想象一下那个画面……」</w:t>
      </w:r>
    </w:p>
    <w:p>
      <w:r>
        <w:t>我心里转过千百个念头。我当然可以拒绝他，也可以骗他我穿了，让他乐一乐，但不知为什么，我心里也有着想试穿的冲动……</w:t>
      </w:r>
    </w:p>
    <w:p>
      <w:r>
        <w:t>我说：「好！……」</w:t>
      </w:r>
    </w:p>
    <w:p>
      <w:r>
        <w:t>进了浴室，打开衣服，试着穿上……</w:t>
      </w:r>
    </w:p>
    <w:p>
      <w:r>
        <w:t>那是一件黑色、薄纱的细肩带式连身睡衣，下面连到内裤，而几乎透明、比较变态的是在胸部地方有两个洞，乳房会刚好露出来！我在镜子里看到两颗乳房挂在外面，觉得实在是变态到了极点！！！</w:t>
      </w:r>
    </w:p>
    <w:p>
      <w:r>
        <w:t>我两手摀住我的乳房，走了出来……</w:t>
      </w:r>
    </w:p>
    <w:p>
      <w:r>
        <w:t>「喂，我好了……」我说。</w:t>
      </w:r>
    </w:p>
    <w:p>
      <w:r>
        <w:t>「嗯！学姐，你这样超辣的哦！老公在旁边会不会想要马上跟你做？……」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