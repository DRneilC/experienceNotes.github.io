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女友嘉莉10作者幕后师爷</w:t>
      </w:r>
    </w:p>
    <w:p>
      <w:r>
        <w:t>字数：9600</w:t>
      </w:r>
    </w:p>
    <w:p>
      <w:r>
        <w:t>链接：</w:t>
      </w:r>
    </w:p>
    <w:p>
      <w:r>
        <w:t>（十）</w:t>
      </w:r>
    </w:p>
    <w:p>
      <w:r>
        <w:t>回到了嘉莉的家，嘉莉表弟已经吃完饭，坐在电视机前玩电玩游戏。而嘉莉是等我来了，才把留起了我们两人份的饭餸端出来。</w:t>
      </w:r>
    </w:p>
    <w:p>
      <w:r>
        <w:t>「抱歉，迟了。」我说。</w:t>
      </w:r>
    </w:p>
    <w:p>
      <w:r>
        <w:t>「没关系，先去洗手啊。」嘉莉向正想拿起筷子的我说。</w:t>
      </w:r>
    </w:p>
    <w:p>
      <w:r>
        <w:t>「啊，抱歉抱歉。」我连忙走到厨房里洗手，再出来拿起筷子。</w:t>
      </w:r>
    </w:p>
    <w:p>
      <w:r>
        <w:t>每次看到这种清茶淡饭式的家庭小煮，心里真的觉得很幸福。当然，偶尔吃一餐像天使女生昨晚那一种瑰丽的殿堂级美食，也是不错啦。</w:t>
      </w:r>
    </w:p>
    <w:p>
      <w:r>
        <w:t>啊！不行不行！我用力地摇头，像是要把脑袋里的不良思想抛掉。</w:t>
      </w:r>
    </w:p>
    <w:p>
      <w:r>
        <w:t>「嗯？怎么了？」嘉莉侧着头以好奇的目光看着我说。</w:t>
      </w:r>
    </w:p>
    <w:p>
      <w:r>
        <w:t>「啊﹑没甚么啊，想起刚才的事而已。」我随便乱说。</w:t>
      </w:r>
    </w:p>
    <w:p>
      <w:r>
        <w:t>「刚才？和雅茵谈的事？」嘉莉的脸上虽然是装作满不在乎的表情，不过亮晶晶的眼神却把她的好奇心给出卖了。</w:t>
      </w:r>
    </w:p>
    <w:p>
      <w:r>
        <w:t>「她说想跟男友分手啊。」我一边夹起了餸菜，一边顺着她的话题说。</w:t>
      </w:r>
    </w:p>
    <w:p>
      <w:r>
        <w:t>「怎﹑怎么这样突然的？」嘉莉的脸上是感到不可思议的表情。</w:t>
      </w:r>
    </w:p>
    <w:p>
      <w:r>
        <w:t>「也不是最近的事啦…上次她找我谈，也是类似的事情。」我说。</w:t>
      </w:r>
    </w:p>
    <w:p>
      <w:r>
        <w:t>「可是…都一起这么久了，怎么说分开就分开啊……」嘉莉的脸色也跟着沉郁了起来。果然没错，她关心雅茵的事果然比小桃更甚。</w:t>
      </w:r>
    </w:p>
    <w:p>
      <w:r>
        <w:t>「冰封三尺啊，也不是没有原因吧？而且他也不见得是好对象呢。」我说。</w:t>
      </w:r>
    </w:p>
    <w:p>
      <w:r>
        <w:t>脑海中浮现了那一晚雅茵男友对着天使女生的那一个急色的表情。</w:t>
      </w:r>
    </w:p>
    <w:p>
      <w:r>
        <w:t>「嗯？我倒觉得他满正经的啊。」嘉莉颇有不满地轻啜着筷子尖说。</w:t>
      </w:r>
    </w:p>
    <w:p>
      <w:r>
        <w:t>「才不是啦……」我一边说，一边用力地摆着手。「雅茵说，想我和你星期六一起去渡假屋。」我继续说。</w:t>
      </w:r>
    </w:p>
    <w:p>
      <w:r>
        <w:t>「渡假屋？怎么今天没有听她提起过？」嘉莉圆睁着眼对我说。</w:t>
      </w:r>
    </w:p>
    <w:p>
      <w:r>
        <w:t>「她说不想于晴知道啊…她说离开渡假屋的时候会跟他说分手。」我转述雅茵的话。</w:t>
      </w:r>
    </w:p>
    <w:p>
      <w:r>
        <w:t>「咦？不是很危险吗？在那种地方说分手…」嘉莉再啜着筷子尖说。</w:t>
      </w:r>
    </w:p>
    <w:p>
      <w:r>
        <w:t>「所以才想我们都一起去吧？」我说。</w:t>
      </w:r>
    </w:p>
    <w:p>
      <w:r>
        <w:t>「如果要分手，乾脆取消预约不就好了？」嘉莉曲着眉说。</w:t>
      </w:r>
    </w:p>
    <w:p>
      <w:r>
        <w:t>「你不愿意去？」我说。</w:t>
      </w:r>
    </w:p>
    <w:p>
      <w:r>
        <w:t>「不是我愿不愿意的问题，是那样做对雅茵太危险了吧？而且好像要家维快乐过后立即就跌落深谷，也太残忍了吧？」嘉莉再次啜起筷子尖说。</w:t>
      </w:r>
    </w:p>
    <w:p>
      <w:r>
        <w:t>「说得也是…不过那是雅茵的意思，就算我们不去，她也打算这样做吧？」</w:t>
      </w:r>
    </w:p>
    <w:p>
      <w:r>
        <w:t>我说。</w:t>
      </w:r>
    </w:p>
    <w:p>
      <w:r>
        <w:t>「当然不可以！怎么可以让她一个人去冒险？」嘉莉曲着眉说。</w:t>
      </w:r>
    </w:p>
    <w:p>
      <w:r>
        <w:t>「那…」「这件事我再跟她商量一下，我真的不想她去。」嘉莉认真地说。</w:t>
      </w:r>
    </w:p>
    <w:p>
      <w:r>
        <w:t>既然嘉莉都这样说，我也没有坚持的理由，其实能够不去就最好，令我感到忧虑的是那两个突然走在一起的男人。我必须假设租了渡假屋的事已经由雅茵男友说了给凌峰知道，而凌峰想必亦会告知天使女生。虽然不见得天使女生知道会出现甚么问题，但单单凌峰知道，就已经可能透过小桃，进驻渡假屋的第三间房。</w:t>
      </w:r>
    </w:p>
    <w:p>
      <w:r>
        <w:t>这一件事，能够避免就最好。</w:t>
      </w:r>
    </w:p>
    <w:p>
      <w:r>
        <w:t>「打令啊…」嘉莉含情脉脉地凝视着我。</w:t>
      </w:r>
    </w:p>
    <w:p>
      <w:r>
        <w:t>「嗯？」「今晚…陪我？」嘉莉羞红着脸小声地说。</w:t>
      </w:r>
    </w:p>
    <w:p>
      <w:r>
        <w:t>「啊﹑嗯…」我轻力地点头回应。怎么…又是…做爱的暗示？</w:t>
      </w:r>
    </w:p>
    <w:p>
      <w:r>
        <w:t>看到我的回应后，嘉莉就红着脸低下头去收拾碗筷。</w:t>
      </w:r>
    </w:p>
    <w:p>
      <w:r>
        <w:t>我的心里凉了一截，女友这几天来怎么会如此热衷於性事？真的是因为凌峰那傢伙？他到底对嘉莉怎么了？『当然是做爱啊！只是加入了一点拷问﹑一点调教。』凌峰惹人讨厌的声音再次在我脑海中出现……呜！</w:t>
      </w:r>
    </w:p>
    <w:p>
      <w:r>
        <w:t>到底他对嘉莉做了甚么啊？！</w:t>
      </w:r>
    </w:p>
    <w:p>
      <w:r>
        <w:t>嘉莉表弟埋首在电玩游戏之中，好像完全没有留意我和嘉莉之间的对话。我身处在嘉莉的家中，虽然耳中听得到电玩的声音，也听得到嘉莉洗碗筷时发出的水喉沖刷的声音，但我所存在的空间就好像凝结了一样，一片冷冻﹑一片寂静﹑一片深蓝………</w:t>
      </w:r>
    </w:p>
    <w:p>
      <w:r>
        <w:t>电话突然响起，我慌忙地从无尽思考中把意识抽了回来。来电显示是「小桃」。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