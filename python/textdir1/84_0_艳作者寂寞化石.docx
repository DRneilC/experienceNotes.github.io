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艳作者寂寞化石</w:t>
      </w:r>
    </w:p>
    <w:p>
      <w:r>
        <w:t>艳</w:t>
      </w:r>
    </w:p>
    <w:p>
      <w:r>
        <w:t>字数：4100</w:t>
      </w:r>
    </w:p>
    <w:p>
      <w:r>
        <w:t>序章偶遇</w:t>
      </w:r>
    </w:p>
    <w:p>
      <w:r>
        <w:t>我从不掩饰该如何发泄心中的不满。</w:t>
      </w:r>
    </w:p>
    <w:p>
      <w:r>
        <w:t>也只对我喜欢的人好，对不喜欢的人恶。</w:t>
      </w:r>
    </w:p>
    <w:p>
      <w:r>
        <w:t>已经连续加班了整整一个月，应该是6点下班的光景，还在办公桌上无结局的做着平面图。</w:t>
      </w:r>
    </w:p>
    <w:p>
      <w:r>
        <w:t>我是一家全球连锁销售公司的一个小职员。和大家一样，本来捧着朝九晚五的工作，没太大成就，也没太大压力。信奉着无欲则刚的理念，过着简简单单的生活。</w:t>
      </w:r>
    </w:p>
    <w:p>
      <w:r>
        <w:t>最近的加班却一直折磨着我，为了满足公司年底的一个项目，整个部门的人都留下来加班，直到华灯满目，将近8点，才离开公司。</w:t>
      </w:r>
    </w:p>
    <w:p>
      <w:r>
        <w:t>公司的办公楼坐落在市中心的黄金地带，赶回家还得将近1个小时，身心疲惫的我不得不在公司附近的一家港式茶餐厅解决晚饭。</w:t>
      </w:r>
    </w:p>
    <w:p>
      <w:r>
        <w:t>「都快饿死了，都说大公司的员工轻松，其实都一样，被折磨啊……」我一边自顾自的发着牢骚，一边用ipad浏览着新闻。</w:t>
      </w:r>
    </w:p>
    <w:p>
      <w:r>
        <w:t>「robin，是你吗？」突然一个喊声在我耳边想起，我茫然超四下望去，应</w:t>
      </w:r>
    </w:p>
    <w:p>
      <w:r>
        <w:t>该是一起加班的同事也饿了来吃东西的吧。出现在我眼前的是个很眼熟的面容，25岁左右的女孩，韩式打扮，酒红色的头发，勾勒的发紫的眼线，扑满的粉，一件韩式的连杉裙，黑丝，高跟。这是哈日还是哈韩，我一瞬间又分辨不清楚。但很确定不是公司的同事，公司是不会允许这种扮相的。</w:t>
      </w:r>
    </w:p>
    <w:p>
      <w:r>
        <w:t>「认不出我了？」女孩坐在我对面，并不生气，却很诡异的看着我，「不会吧，我们的云少，竟然连我都忘记了？」</w:t>
      </w:r>
    </w:p>
    <w:p>
      <w:r>
        <w:t>「哦，小猫咪，这么巧，这里会碰到你」</w:t>
      </w:r>
    </w:p>
    <w:p>
      <w:r>
        <w:t>终于从记忆里把她的影子提出来了。女孩是我7~8年前的女朋友，当时我刚20出头，工作了不久，发现学历太低，又到夜校读书，认识了她。女孩叫慧慧，跟我谈了大约3年，我一直昵称她叫小猫咪，后来由于我认识了之后的女朋友，感觉她实在不成熟，就分手了。听说已经结婚生小孩了，没想到今天在这里碰到，打扮的比当年更大胆。云是我的名字，当年好玩，朋友们一起喊我云少，时隔多年突然听到这个称呼，也恍若隔世。</w:t>
      </w:r>
    </w:p>
    <w:p>
      <w:r>
        <w:t>「终于想起我啦，现在哪里混啊？」慧慧一边喝着手里的奶茶，一边询问。</w:t>
      </w:r>
    </w:p>
    <w:p>
      <w:r>
        <w:t>「就普通的上班啦」我一边回答，一边四下打量，估计身边该有个古惑仔般的男朋友吧。我已经过了那个到处找人滚床单的日子，不沉溺于搭讪各路女子了。</w:t>
      </w:r>
    </w:p>
    <w:p>
      <w:r>
        <w:t>「安啦，就我一个人，正好下班回来，怎么了，你找谁呢？」</w:t>
      </w:r>
    </w:p>
    <w:p>
      <w:r>
        <w:t>「没有啦，你也这么晚下班，听说你已经结婚生小孩了？」</w:t>
      </w:r>
    </w:p>
    <w:p>
      <w:r>
        <w:t>慧慧突然沉默了一下，「嗯，已经离婚了，儿子跟了我」</w:t>
      </w:r>
    </w:p>
    <w:p>
      <w:r>
        <w:t>我并没有觉得惊奇，这样的女孩，不离婚才奇怪。再用力的回忆下当年的恋情，留下我脑海中的印象并不那么清晰，深刻。只仿佛记得她是个很会说大话，生活在自己幻想中的姑娘。</w:t>
      </w:r>
    </w:p>
    <w:p>
      <w:r>
        <w:t>「你吃过了吗？要不要一起？」我客套的寒暄着。</w:t>
      </w:r>
    </w:p>
    <w:p>
      <w:r>
        <w:t>「我吃过了，不过你可以请我再请我喝杯咖啡嘛，你知道那个是我的最爱」</w:t>
      </w:r>
    </w:p>
    <w:p>
      <w:r>
        <w:t>慧慧一直是个幻想过上精致生活的女孩，并且也一直为此而努力。直到自己要什么生活的已经很不容易了。</w:t>
      </w:r>
    </w:p>
    <w:p>
      <w:r>
        <w:t>「嗯，好。还是摩卡吧，你超喜欢甜品的，看你这么胖。没改掉吧？」我故意挖苦着，终于开始沉醉在当年的熟悉中。</w:t>
      </w:r>
    </w:p>
    <w:p>
      <w:r>
        <w:t>「robin，你要死啊，本姑娘100斤都木有，说我胖只能说你没鉴赏」慧慧</w:t>
      </w:r>
    </w:p>
    <w:p>
      <w:r>
        <w:t>一边按铃唤来服务员点咖啡，一边询问「还有卡座吗？」</w:t>
      </w:r>
    </w:p>
    <w:p>
      <w:r>
        <w:t>「嗯，卡座在2楼」服务员很热情的招待着。</w:t>
      </w:r>
    </w:p>
    <w:p>
      <w:r>
        <w:t>「我刚加晚班，吃点东西就回去吧，累死了」我实在有点困了。</w:t>
      </w:r>
    </w:p>
    <w:p>
      <w:r>
        <w:t>「不行，难得碰到，正好陪我散散心。」慧慧抢起我的包直奔2楼。「哎」</w:t>
      </w:r>
    </w:p>
    <w:p>
      <w:r>
        <w:t>我心里咒骂着逆生长的女孩心里，一边朝二楼走去。</w:t>
      </w:r>
    </w:p>
    <w:p>
      <w:r>
        <w:t>我一般很少去港式茶餐厅，和女孩约会我喜欢比较热闹的咖啡馆，比如星巴克，或者直接去影院。茶餐厅的卡座在2楼，每一小间有帘布挡着，一排顺墙壁延伸。里面放着一张小桌子，铺着长长的桌帘，面对面2个小沙发，小桌子上点着蜡烛。「哎，和我女朋友都没这么浪漫过」我心里小声嘀咕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