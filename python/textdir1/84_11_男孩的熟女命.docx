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男孩的熟女命</w:t>
      </w:r>
    </w:p>
    <w:p>
      <w:r>
        <w:t>「我拷！老妈也真是骚得可以。」小兴边洗着洋白菜边寻思，「人道是三十</w:t>
      </w:r>
    </w:p>
    <w:p>
      <w:r>
        <w:t>如狼，四十如虎，还真不是盖的。光看我大鸡巴，屄水都把裤子给弄湿了，他妈</w:t>
      </w:r>
    </w:p>
    <w:p>
      <w:r>
        <w:t>的要是肏进去那还不泄洪？」</w:t>
      </w:r>
    </w:p>
    <w:p>
      <w:r>
        <w:t>小兴越想越邪乎，手也越发用力，菜盆子里的水溅得灶台上都是。洗着洗着，</w:t>
      </w:r>
    </w:p>
    <w:p>
      <w:r>
        <w:t>忽然停了手，呆了片刻，接着昂头奸笑几声，窜出厨房，冲进了父母的卧室。</w:t>
      </w:r>
    </w:p>
    <w:p>
      <w:r>
        <w:t>拿起梳妆台边椅子上搭着的青色裤裙，小兴摸上了裤裙裆间的湿痕。「老妈</w:t>
      </w:r>
    </w:p>
    <w:p>
      <w:r>
        <w:t>哎，不知道的还真以为是尿哩。爸才出去几天哪。屄就浪成这样。呃，那条内裤</w:t>
      </w:r>
    </w:p>
    <w:p>
      <w:r>
        <w:t>呢？」小兴在屋里找了半天，连床底都钻进去了，还是没找到目标。</w:t>
      </w:r>
    </w:p>
    <w:p>
      <w:r>
        <w:t>想了一会儿，小兴拍了下自已脑袋，骂声笨蛋后，抄起母亲换下的衣物又回</w:t>
      </w:r>
    </w:p>
    <w:p>
      <w:r>
        <w:t>到厨房。掀开厨房角落里洗衣机的盖子，那条内裤就躺在滚筒里，被张素欣揉成</w:t>
      </w:r>
    </w:p>
    <w:p>
      <w:r>
        <w:t>了一团。</w:t>
      </w:r>
    </w:p>
    <w:p>
      <w:r>
        <w:t>小兴取出内裤，顺便将手中的衣物抛进滚筒。他小心翼翼展开母亲的内裤，</w:t>
      </w:r>
    </w:p>
    <w:p>
      <w:r>
        <w:t>边瞧边摇头：「都跟从水里捞出来似的，老妈的骚劲儿真大。我爸肯定扛不住，</w:t>
      </w:r>
    </w:p>
    <w:p>
      <w:r>
        <w:t>怪不得前阵子都没听见老妈叫春了。」</w:t>
      </w:r>
    </w:p>
    <w:p>
      <w:r>
        <w:t>小兴虽没偷看过父母行房，那骚声倒听了不少。不过自打他鸡巴能撅起来之</w:t>
      </w:r>
    </w:p>
    <w:p>
      <w:r>
        <w:t>后，从父母房里传出的淫声是一年不如一年。</w:t>
      </w:r>
    </w:p>
    <w:p>
      <w:r>
        <w:t>小兴翻过内裤的裆部，有些失望。夏天闷热，张素欣出汗又多，尽挑轻薄料</w:t>
      </w:r>
    </w:p>
    <w:p>
      <w:r>
        <w:t>子的内裤穿，所以，小兴看到内裤裆部积存淫水的希望落空了。</w:t>
      </w:r>
    </w:p>
    <w:p>
      <w:r>
        <w:t>「不知老妈的屄水浓不浓。」小兴拈住内裤搓了搓，指间一片滑腻。这小子</w:t>
      </w:r>
    </w:p>
    <w:p>
      <w:r>
        <w:t>啧了啧嘴，干脆把内裤捂到鼻子上深深吸了口气。</w:t>
      </w:r>
    </w:p>
    <w:p>
      <w:r>
        <w:t>「呼呀……好骚呢。」小兴将内裤扔进洗衣机，「得，妈哟，儿子孝敬孝敬</w:t>
      </w:r>
    </w:p>
    <w:p>
      <w:r>
        <w:t>您，给您洗洗三角裤啦。」</w:t>
      </w:r>
    </w:p>
    <w:p>
      <w:r>
        <w:t>洗好了菜，米也下了电饭煲，母亲的衣物也晾上了。不过小兴耍了个心眼，</w:t>
      </w:r>
    </w:p>
    <w:p>
      <w:r>
        <w:t>他把那条内裤晾到了父母房里显眼的地方。干完了活，小兴无所事事，正想着要</w:t>
      </w:r>
    </w:p>
    <w:p>
      <w:r>
        <w:t>不要睡个回龙觉。这时，门铃叮叮咚咚的响了。</w:t>
      </w:r>
    </w:p>
    <w:p>
      <w:r>
        <w:t>「谁呀？」小兴拉开门，「呃，是你……」</w:t>
      </w:r>
    </w:p>
    <w:p>
      <w:r>
        <w:t>「欣姐？欣姐？」旁边工友的叫声，将张素欣从恍惚中唤了回来。</w:t>
      </w:r>
    </w:p>
    <w:p>
      <w:r>
        <w:t>「唔？翠枝啊，什么事？」</w:t>
      </w:r>
    </w:p>
    <w:p>
      <w:r>
        <w:t>「也没什么事啦，哎，欣姐，今儿个你是怎么了？跟没了魂儿似的。」刘翠</w:t>
      </w:r>
    </w:p>
    <w:p>
      <w:r>
        <w:t>枝倚在柜台上，眼睛忽闪忽闪的瞧着张素欣。张素欣脸上一热，连说没有。刘翠</w:t>
      </w:r>
    </w:p>
    <w:p>
      <w:r>
        <w:t>枝原就是个多事儿的娘们，怎肯放过，「哟，还说没呐。快得了吧欣姐，是不是</w:t>
      </w:r>
    </w:p>
    <w:p>
      <w:r>
        <w:t>想冯大哥了？咯咯咯，冯大哥才出去几天呀，你就牵挂得跟什么似的，你们俩口</w:t>
      </w:r>
    </w:p>
    <w:p>
      <w:r>
        <w:t>子可真黏乎。」</w:t>
      </w:r>
    </w:p>
    <w:p>
      <w:r>
        <w:t>张素欣确是在想一个亲人，只不过不是爱人老冯，而是儿子小兴。也不是出</w:t>
      </w:r>
    </w:p>
    <w:p>
      <w:r>
        <w:t>于亲情的思念，而是肉欲的回味。工友翠枝虽没全说对，张素欣的心跳还是加快</w:t>
      </w:r>
    </w:p>
    <w:p>
      <w:r>
        <w:t>了：「啐，去你的。都老夫老妻了，还想什么想。」</w:t>
      </w:r>
    </w:p>
    <w:p>
      <w:r>
        <w:t>「哟，老夫老妻就不想啦？等冯大哥回来，我跟他说去。」</w:t>
      </w:r>
    </w:p>
    <w:p>
      <w:r>
        <w:t>「好你个翠枝呀，来消遣你欣姐啦。」张素失欣说着就伸手到刘翠枝的腰眼</w:t>
      </w:r>
    </w:p>
    <w:p>
      <w:r>
        <w:t>掐了一把。</w:t>
      </w:r>
    </w:p>
    <w:p>
      <w:r>
        <w:t>刘翠枝呀的叫着，扭着身子直躲：「哈哈哈，欣姐你快住手，小妹我不敢了</w:t>
      </w:r>
    </w:p>
    <w:p>
      <w:r>
        <w:t>还不行嘛。呵呵，欣姐别闹了。哎，上次说的东西我给你带来一件。」</w:t>
      </w:r>
    </w:p>
    <w:p>
      <w:r>
        <w:t>张素欣听刘翠枝一说，马上停了手：「呃，你还真拿来啦，快给我瞅瞅。」</w:t>
      </w:r>
    </w:p>
    <w:p>
      <w:r>
        <w:t>刘翠枝喘了一会儿气，转身从柜台下拿出自己的手提袋，掏出个小塑料盒，</w:t>
      </w:r>
    </w:p>
    <w:p>
      <w:r>
        <w:t>递给张素欣。「欣姐你瞧瞧怎么样。」</w:t>
      </w:r>
    </w:p>
    <w:p>
      <w:r>
        <w:t>张素欣接过盒子，看了看包装纸上印着的半裸金发女郎，嗓子眼有些紧。抬</w:t>
      </w:r>
    </w:p>
    <w:p>
      <w:r>
        <w:t>头看了看周围没什么顾客，使飞快的从盒子里抽出个黑布片，轻轻展开，原来是</w:t>
      </w:r>
    </w:p>
    <w:p>
      <w:r>
        <w:t>条既小又薄的Ｔ字裤。</w:t>
      </w:r>
    </w:p>
    <w:p>
      <w:r>
        <w:t>那内裤除了有一小片薄纱能包着阴部外，其余都是细细的带子。更妙的是在</w:t>
      </w:r>
    </w:p>
    <w:p>
      <w:r>
        <w:t>那片薄纱的中间还有道口子，能将整个阴部暴露无遗。刘翠枝拿来的居然是条女</w:t>
      </w:r>
    </w:p>
    <w:p>
      <w:r>
        <w:t>性情趣内裤！</w:t>
      </w:r>
    </w:p>
    <w:p>
      <w:r>
        <w:t>张素欣将手指穿过内裤的开裆，有些脸红心跳。刘翠枝笑眯眯得，象上了光</w:t>
      </w:r>
    </w:p>
    <w:p>
      <w:r>
        <w:t>荣榜似的：「怎么样啊欣姐，还行吧？」</w:t>
      </w:r>
    </w:p>
    <w:p>
      <w:r>
        <w:t>张素欣点点头：「还行，可这开裆也太露了，我都不好意思穿。」</w:t>
      </w:r>
    </w:p>
    <w:p>
      <w:r>
        <w:t>「哎唷欣姐，这才凉快哪。再说了，穿在里头，谁看得见哪。」刘翠枝见张</w:t>
      </w:r>
    </w:p>
    <w:p>
      <w:r>
        <w:t>素欣还有些犹豫，接着说，「……要看，也只便宜老公啊。呵呵，等哪天冯大哥</w:t>
      </w:r>
    </w:p>
    <w:p>
      <w:r>
        <w:t>回来，欣姐你给他瞅瞅，你们俩就更黏乎啦。」</w:t>
      </w:r>
    </w:p>
    <w:p>
      <w:r>
        <w:t>张素欣只听得心头乱跳，红晕上脸，啐了刘翠枝几口，心里却没来由想到了</w:t>
      </w:r>
    </w:p>
    <w:p>
      <w:r>
        <w:t>儿子。</w:t>
      </w:r>
    </w:p>
    <w:p>
      <w:r>
        <w:t>「其实啊，欣姐，我这儿正穿着条这样的裤衩哪。」</w:t>
      </w:r>
    </w:p>
    <w:p>
      <w:r>
        <w:t>「哟，」张素欣瞥了几眼刘翠枝，「觉得怎么样？」</w:t>
      </w:r>
    </w:p>
    <w:p>
      <w:r>
        <w:t>「可凉快了，内裤的料子再怎么轻薄透气，也不比不上露在外面哪。嗨，欣</w:t>
      </w:r>
    </w:p>
    <w:p>
      <w:r>
        <w:t>姐你试试就知道啦。」</w:t>
      </w:r>
    </w:p>
    <w:p>
      <w:r>
        <w:t>其实张素欣先前说的什么太露了呀，不好意思穿什么的，无非是门面话。心</w:t>
      </w:r>
    </w:p>
    <w:p>
      <w:r>
        <w:t>里还是蛮喜欢这种式样的内裤的。</w:t>
      </w:r>
    </w:p>
    <w:p>
      <w:r>
        <w:t>她人也就一米六三，不算高头大马，但奶大臀高，到了现在这岁数，身上脂</w:t>
      </w:r>
    </w:p>
    <w:p>
      <w:r>
        <w:t>肪一多，天气热的时候，更是动不动就流汗。尤其是胯裆那团骚肉，被平常的内</w:t>
      </w:r>
    </w:p>
    <w:p>
      <w:r>
        <w:t>裤包着，时常让汗水渍得辣辣的痛，即便是薄薄的料子也不济事。所以，听刘翠</w:t>
      </w:r>
    </w:p>
    <w:p>
      <w:r>
        <w:t>枝说起省城里有卖这种式样的裤衩，便托她得空时稍来一件瞧瞧。</w:t>
      </w:r>
    </w:p>
    <w:p>
      <w:r>
        <w:t>「这多少钱呀？翠枝。」张素欣叠好内裤，放进自已的肩袋，掏出了钱包。</w:t>
      </w:r>
    </w:p>
    <w:p>
      <w:r>
        <w:t>「哎唷，什么钱不钱的。欣姐你拿去试试，不合意拿回给我好了，我正想着</w:t>
      </w:r>
    </w:p>
    <w:p>
      <w:r>
        <w:t>要多买一条呢。」</w:t>
      </w:r>
    </w:p>
    <w:p>
      <w:r>
        <w:t>「也行，我要是穿着合适，明儿再给钱你吧。」</w:t>
      </w:r>
    </w:p>
    <w:p>
      <w:r>
        <w:t>「就这么着吧，噢，欣姐，我还带来条裤袜，你瞧瞧。」刘翠枝又从提包里</w:t>
      </w:r>
    </w:p>
    <w:p>
      <w:r>
        <w:t>拿出个盒子。</w:t>
      </w:r>
    </w:p>
    <w:p>
      <w:r>
        <w:t>张素欣哧的一笑：「哟哟，翠枝妹子，你都赶上变戏法的了，还有多少好东</w:t>
      </w:r>
    </w:p>
    <w:p>
      <w:r>
        <w:t>西呀，都给我掏出来吧。」</w:t>
      </w:r>
    </w:p>
    <w:p>
      <w:r>
        <w:t>「瞧你说的，这是我上省城时跟内裤一块卖的，只买了一条，我还想留着自</w:t>
      </w:r>
    </w:p>
    <w:p>
      <w:r>
        <w:t>己穿呢。」刘翠枝有些后悔，可既已经拿出来了，只得递给张素欣。</w:t>
      </w:r>
    </w:p>
    <w:p>
      <w:r>
        <w:t>张素欣接过来瞅瞅包装图，是露臀露裆那种，转手便塞进了肩袋：「这我也</w:t>
      </w:r>
    </w:p>
    <w:p>
      <w:r>
        <w:t>要了，妹子，多谢你啦。」</w:t>
      </w:r>
    </w:p>
    <w:p>
      <w:r>
        <w:t>刘翠枝叹了口气：「算了，谁叫咱们是好姐妹呢，哪天我上省城再买吧。」</w:t>
      </w:r>
    </w:p>
    <w:p>
      <w:r>
        <w:t>「嘻嘻，」张素欣扭了扭刘翠枝的胳膊，「瞧你那小心眼的，等下星期咱们</w:t>
      </w:r>
    </w:p>
    <w:p>
      <w:r>
        <w:t>都不当班的时候，一块儿上省城逛逛，姐姐我给你买件好东西。」</w:t>
      </w:r>
    </w:p>
    <w:p>
      <w:r>
        <w:t>「你说什么呀。」刘翠枝有些不好意思，可眼睛却放出了光。</w:t>
      </w:r>
    </w:p>
    <w:p>
      <w:r>
        <w:t>「售货员？售货员？」</w:t>
      </w:r>
    </w:p>
    <w:p>
      <w:r>
        <w:t>从柜台另一头传来顾客的叫声，张素欣推了推刘翠枝：「哎，有人来了，去</w:t>
      </w:r>
    </w:p>
    <w:p>
      <w:r>
        <w:t>招呼一下。」</w:t>
      </w:r>
    </w:p>
    <w:p>
      <w:r>
        <w:t>刘翠枝刚离开不久，张素欣脑海里又浮出儿子那条鸡巴的影儿。</w:t>
      </w:r>
    </w:p>
    <w:p>
      <w:r>
        <w:t>「这小畜生。」张素欣在心里轻轻骂着，左手抚上发烫的脸郏。想着想着，</w:t>
      </w:r>
    </w:p>
    <w:p>
      <w:r>
        <w:t>含着鸡巴头那一幕活灵活现地涌上心房。那男人性器浓重的味道，口里被鸡巴头</w:t>
      </w:r>
    </w:p>
    <w:p>
      <w:r>
        <w:t>涨满的感觉，既虚幻又真实。</w:t>
      </w:r>
    </w:p>
    <w:p>
      <w:r>
        <w:t>「哎，丢死人了。」张素欣的手悄悄捂上腿间，「小兔崽子，你害死我了。」</w:t>
      </w:r>
    </w:p>
    <w:p>
      <w:r>
        <w:t>「你害死我了。」此时此刻，在二楼小兴的床上，两条肉虫紧紧的绞缠在一</w:t>
      </w:r>
    </w:p>
    <w:p>
      <w:r>
        <w:t>起。那年龄与张素欣差不多的妇人一手攥着小兴粗硬的鸡巴套动不止，另一手搂</w:t>
      </w:r>
    </w:p>
    <w:p>
      <w:r>
        <w:t>着小兴，红红的嘴唇在小兴脸上又亲又咬，发出嗔怨，「你害死我了，还不快点</w:t>
      </w:r>
    </w:p>
    <w:p>
      <w:r>
        <w:t>肏进来。」</w:t>
      </w:r>
    </w:p>
    <w:p>
      <w:r>
        <w:t>「丽云阿姨，这不行吧。」小兴话虽这么说，双手却把着妇人的奶子不放。</w:t>
      </w:r>
    </w:p>
    <w:p>
      <w:r>
        <w:t>「我不管，小冤家。」郑丽云在小兴肩上轻咬了一口，「我是料到领导会叫</w:t>
      </w:r>
    </w:p>
    <w:p>
      <w:r>
        <w:t>你妈去顶班，才装病的。你小子少给我装蒜。心肝肉肉，可想死我了。快，快肏</w:t>
      </w:r>
    </w:p>
    <w:p>
      <w:r>
        <w:t>我。」</w:t>
      </w:r>
    </w:p>
    <w:p>
      <w:r>
        <w:t>说着便曲起一只腿子，把鸡巴往骚洞里塞。</w:t>
      </w:r>
    </w:p>
    <w:p>
      <w:r>
        <w:t>小兴扭了几下屁股，没让郑丽云得逞。手指拧住丽云的奶头：「不行哪，丽</w:t>
      </w:r>
    </w:p>
    <w:p>
      <w:r>
        <w:t>云阿姨，都快十一点了，我妈要下班了呢。」</w:t>
      </w:r>
    </w:p>
    <w:p>
      <w:r>
        <w:t>「呸！你妈十二点才下班，我能不知道么。」郑丽云淫情上涌，屄内如有万</w:t>
      </w:r>
    </w:p>
    <w:p>
      <w:r>
        <w:t>千蚂蚁叮咬，奶头又被小兴扭得酥麻，哪里按捺得住，翻身骑上了小兴，宽肥的</w:t>
      </w:r>
    </w:p>
    <w:p>
      <w:r>
        <w:t>屁股又摇又摆。</w:t>
      </w:r>
    </w:p>
    <w:p>
      <w:r>
        <w:t>「死冤家，别磨人了，快弄我吧，阿姨求你了。」话音未落，便握牢鸡巴，</w:t>
      </w:r>
    </w:p>
    <w:p>
      <w:r>
        <w:t>扭着屁股寻那龟头。</w:t>
      </w:r>
    </w:p>
    <w:p>
      <w:r>
        <w:t>小兴没有阻拦，也没帮忙，看着妇人欲火烧心的样儿，露出笑容。等到龟头</w:t>
      </w:r>
    </w:p>
    <w:p>
      <w:r>
        <w:t>没入妇人那已涂满屄汁的骚眼，才伸手掐住妇人的腰往下拉，屁股同时也猛的一</w:t>
      </w:r>
    </w:p>
    <w:p>
      <w:r>
        <w:t>挺。在妇人的尖叫声中，粗巨的鸡巴就着滑滑的淫汁，尽根肏进了屄里。</w:t>
      </w:r>
    </w:p>
    <w:p>
      <w:r>
        <w:t>郑丽云在一声尖叫后就没了声音，嘴张得大大的，象是一口气接不上来。双</w:t>
      </w:r>
    </w:p>
    <w:p>
      <w:r>
        <w:t>眼瞪得溜圆，却是空洞无神。过了会儿，僵直的身子才软下来，趴在小兴身上，</w:t>
      </w:r>
    </w:p>
    <w:p>
      <w:r>
        <w:t>摇起了屁股：「狠心的，想肏死我啊。」</w:t>
      </w:r>
    </w:p>
    <w:p>
      <w:r>
        <w:t>小兴笑嘻嘻的：「不狠，不狠能肏到你上天下地么？骚娘们儿。」</w:t>
      </w:r>
    </w:p>
    <w:p>
      <w:r>
        <w:t>郑丽云不答话，直起腰身，象磨墨般旋着屁股，嘴里如母猪般哼哼叽叽的。</w:t>
      </w:r>
    </w:p>
    <w:p>
      <w:r>
        <w:t>不多时，丽云屁股底下发出呱唧呱唧的骚声，屄汁自交合处的缝隙中断断续</w:t>
      </w:r>
    </w:p>
    <w:p>
      <w:r>
        <w:t>续的挤出，旋即被磨成一片泡沫。</w:t>
      </w:r>
    </w:p>
    <w:p>
      <w:r>
        <w:t>冯振兴的童身就是坏在这妇人屄里的，郑丽云既是张素欣的高中同学，又是</w:t>
      </w:r>
    </w:p>
    <w:p>
      <w:r>
        <w:t>一块工作的同事，还差点儿当了小兴的干妈呢。去年郑丽云偶尔窥见小兴的大个</w:t>
      </w:r>
    </w:p>
    <w:p>
      <w:r>
        <w:t>儿鸡巴，欲难自禁，就想方设法将小兴给偷了。</w:t>
      </w:r>
    </w:p>
    <w:p>
      <w:r>
        <w:t>小兴的本钱也着实争气，弄得丽云爽上了九重天。郑丽云食髓知味，每每巧</w:t>
      </w:r>
    </w:p>
    <w:p>
      <w:r>
        <w:t>立名目，制造与小兴相处的机会。可即便如此，受周遭环境所限，这对狗男女的</w:t>
      </w:r>
    </w:p>
    <w:p>
      <w:r>
        <w:t>通奸次数不过就十七八回而已，最近的一次淫媾也是一个半月前的事了。</w:t>
      </w:r>
    </w:p>
    <w:p>
      <w:r>
        <w:t>郑丽云狼虎之年，丈夫能力早已不济，苦忍了一个多月，屄里头都要冒出火</w:t>
      </w:r>
    </w:p>
    <w:p>
      <w:r>
        <w:t>星。此番鸡巴重回骚屄，美得她身上起了层鸡皮，把个肥臀转得跟风车似的，净</w:t>
      </w:r>
    </w:p>
    <w:p>
      <w:r>
        <w:t>把屄内的痒处往鸡巴上磨蹭，口里又是呻吟，又是叫喊。</w:t>
      </w:r>
    </w:p>
    <w:p>
      <w:r>
        <w:t>磨了不过三四分钟，郑丽云翻起白眼，浑身剧颤，啊的一声长叫，软在小兴</w:t>
      </w:r>
    </w:p>
    <w:p>
      <w:r>
        <w:t>身上。，骚门一紧一松夹着鸡巴，腰身直拱，缕缕白中渗黄的屄精顺着肉根流到</w:t>
      </w:r>
    </w:p>
    <w:p>
      <w:r>
        <w:t>了凉席上。</w:t>
      </w:r>
    </w:p>
    <w:p>
      <w:r>
        <w:t>「这么快就丢啦？你越来越不经肏了，老骚货。」小兴伸手到丽云股间，捞</w:t>
      </w:r>
    </w:p>
    <w:p>
      <w:r>
        <w:t>了些腻滑的屄精抹在丽云奶头上，接着坐起身，低头叼着丽云奶头吮咂。</w:t>
      </w:r>
    </w:p>
    <w:p>
      <w:r>
        <w:t>郑丽云搂着小兴，皱眉闭目，仍在高潮余韵当中。可奶头让小兴吮得又麻又</w:t>
      </w:r>
    </w:p>
    <w:p>
      <w:r>
        <w:t>痛，兼之小兴又使劲儿嘬吸，郑丽云只觉得体内被小兴吸得空荡荡的，一半儿难</w:t>
      </w:r>
    </w:p>
    <w:p>
      <w:r>
        <w:t>受，一半儿舒爽。抽搐着身子又哼叽起来。</w:t>
      </w:r>
    </w:p>
    <w:p>
      <w:r>
        <w:t>小兴吮净了涂在丽云奶头上的屄精，又再出力嘬了会儿，觉得没啥味道了，</w:t>
      </w:r>
    </w:p>
    <w:p>
      <w:r>
        <w:t>才吐出肿胀的奶头，一个翻身，将郑丽云压在身下。</w:t>
      </w:r>
    </w:p>
    <w:p>
      <w:r>
        <w:t>将丽云双腿架在肩上，小兴身子往前一扑，两手支在床面，摆出俯卧撑的架</w:t>
      </w:r>
    </w:p>
    <w:p>
      <w:r>
        <w:t>势，筛起了屁股。那粗鸡巴动如脱兔，却是深出浅入，只肏进了一半。郑丽云屄</w:t>
      </w:r>
    </w:p>
    <w:p>
      <w:r>
        <w:t>洞前半截给鸡巴擦得麻酥酥的，后半截却又虚又痒。悬空的大屁股又使不上力，</w:t>
      </w:r>
    </w:p>
    <w:p>
      <w:r>
        <w:t>无法抛迎。直把郑丽云憋得咬牙切齿。</w:t>
      </w:r>
    </w:p>
    <w:p>
      <w:r>
        <w:t>小兴浅刺了四十多下，郑丽云再也受不过，杀猪般嚎叫：「哎……哎，我的</w:t>
      </w:r>
    </w:p>
    <w:p>
      <w:r>
        <w:t>心肝肉鸡巴，快……快快给我几下狠的。」</w:t>
      </w:r>
    </w:p>
    <w:p>
      <w:r>
        <w:t>边说边捏着小兴胳膊往身上拉。小兴不为所动，稳如泰山。依旧浅浅的弄着。</w:t>
      </w:r>
    </w:p>
    <w:p>
      <w:r>
        <w:t>郑丽云忍了片刻，脑袋摆来摆去，牙咬得咯吱响，又嚎起来：「求求你，啊</w:t>
      </w:r>
    </w:p>
    <w:p>
      <w:r>
        <w:t>……哎……求求你，我受不得了，大鸡巴心肝儿，你就全根弄到底吧。」</w:t>
      </w:r>
    </w:p>
    <w:p>
      <w:r>
        <w:t>「叫亲爹。」小赵盯着妇人脸上的浪样，鸡巴不紧不慢的抽着。</w:t>
      </w:r>
    </w:p>
    <w:p>
      <w:r>
        <w:t>「啐，死冤家，别糟践我。快来下狠的。」郑丽云一听要叫小兴亲爹，又羞</w:t>
      </w:r>
    </w:p>
    <w:p>
      <w:r>
        <w:t>又气又刺激，当然不肯。小兴哼了声，不再动作，只腾出只手去捻那屄核。</w:t>
      </w:r>
    </w:p>
    <w:p>
      <w:r>
        <w:t>「啊哟、啊哟，」郑丽云全身如虫行蚁走般麻痒难当。那屄里面更痒得象塞</w:t>
      </w:r>
    </w:p>
    <w:p>
      <w:r>
        <w:t>了个蚂蚁窝，淫水一股接一股的往外吐，顺着屁股沟子流到了背上，「呜……小</w:t>
      </w:r>
    </w:p>
    <w:p>
      <w:r>
        <w:t>混蛋，别折磨我，求你快动吧。」</w:t>
      </w:r>
    </w:p>
    <w:p>
      <w:r>
        <w:t>「你不叫我亲爹，我就不动。」小兴此时的语气有些冷嗖嗖的。</w:t>
      </w:r>
    </w:p>
    <w:p>
      <w:r>
        <w:t>他认识了些不三不四的人，里边有几个女流氓，见了小兴跟狼见了羊崽子似</w:t>
      </w:r>
    </w:p>
    <w:p>
      <w:r>
        <w:t>的。好在小兴本钱不赖，耍着胯下的丈八蛇矛把几个女流氓伺候得舒舒服服的。</w:t>
      </w:r>
    </w:p>
    <w:p>
      <w:r>
        <w:t>言传身教下，小兴也学会了些使唤女人的手段。</w:t>
      </w:r>
    </w:p>
    <w:p>
      <w:r>
        <w:t>「哎呀……我不成了，我叫我叫，亲爹……小兴亲爹爹。肏死我吧。」郑丽</w:t>
      </w:r>
    </w:p>
    <w:p>
      <w:r>
        <w:t>云屄里痒得忍无可忍，再也顾不及羞耻，大叫起来，话音中已带着哭腔。</w:t>
      </w:r>
    </w:p>
    <w:p>
      <w:r>
        <w:t>小兴目的业已达到，耳朵里真真切切的听到这妇人口口声声叫着亲爹，心里</w:t>
      </w:r>
    </w:p>
    <w:p>
      <w:r>
        <w:t>美滋滋的。当下便从肩上拿下妇人双腿大大分开，双臂斜穿过妇人膝窝用劲儿上</w:t>
      </w:r>
    </w:p>
    <w:p>
      <w:r>
        <w:t>翻再撑在床上，摆好了架势：「浪货，给老子接着。」</w:t>
      </w:r>
    </w:p>
    <w:p>
      <w:r>
        <w:t>说罢大喝一声，跟凿岩机似的抽提起鸡巴。</w:t>
      </w:r>
    </w:p>
    <w:p>
      <w:r>
        <w:t>那鸡巴一下快过一下，一下狠过一下。次次都着实顶在郑丽云软软的屄心。</w:t>
      </w:r>
    </w:p>
    <w:p>
      <w:r>
        <w:t>小兴一动就连着弄了百多下，啪唧啪唧的交合声不绝于耳。</w:t>
      </w:r>
    </w:p>
    <w:p>
      <w:r>
        <w:t>暴风雨般的抽送，将郑丽云肏弄得披头散发，脸色时红时青，叫不出声音。</w:t>
      </w:r>
    </w:p>
    <w:p>
      <w:r>
        <w:t>紧闭的眼角渗出了泪水。</w:t>
      </w:r>
    </w:p>
    <w:p>
      <w:r>
        <w:t>小兴越肏越勇，又换了个姿势，将郑丽云右腿扛上肩膀搂着，狠命把粗硬的</w:t>
      </w:r>
    </w:p>
    <w:p>
      <w:r>
        <w:t>鸡巴往屄里顶，同时在郑丽云小腿上又亲又啃。一手握着丽云的奶子揉捏，屁股</w:t>
      </w:r>
    </w:p>
    <w:p>
      <w:r>
        <w:t>如马达般猛抖……</w:t>
      </w:r>
    </w:p>
    <w:p>
      <w:r>
        <w:t>这一场大肏，直弄得郑丽云魂飞魄散，死去活来，足足丢了三回，全身如没</w:t>
      </w:r>
    </w:p>
    <w:p>
      <w:r>
        <w:t>了骨头般软绵绵的。那骚门涂满了鸡巴带出来的腻白屄精。小兴奋起余勇，再肏</w:t>
      </w:r>
    </w:p>
    <w:p>
      <w:r>
        <w:t>了十多下，鸡巴狠狠一钻，龟头顶进郑丽云的宫腔，浓热的阳精接二连三的喷了</w:t>
      </w:r>
    </w:p>
    <w:p>
      <w:r>
        <w:t>进去。</w:t>
      </w:r>
    </w:p>
    <w:p>
      <w:r>
        <w:t>郑丽云虽已昏迷，身子却被这几股阳精淋得抖了又抖。小兴射精后，见她如</w:t>
      </w:r>
    </w:p>
    <w:p>
      <w:r>
        <w:t>死了一般，知道她爽得昏了。可也不太放心，又探了探丽云鼻息，才松松气，瘫</w:t>
      </w:r>
    </w:p>
    <w:p>
      <w:r>
        <w:t>在丽云身上。</w:t>
      </w:r>
    </w:p>
    <w:p>
      <w:r>
        <w:t>小兴给郑丽云度过几口气，又不轻不重的搧了丽云两三个耳光。郑丽云这才</w:t>
      </w:r>
    </w:p>
    <w:p>
      <w:r>
        <w:t>回过魂，悠悠醒转。</w:t>
      </w:r>
    </w:p>
    <w:p>
      <w:r>
        <w:t>「过瘾了吧，骚货。」小兴捏弄着丽云的奶子，眼定定的瞅着丽云。郑丽云</w:t>
      </w:r>
    </w:p>
    <w:p>
      <w:r>
        <w:t>抬起无神的双眼瞧了瞧小兴，嗯了声，就把头埋进小兴胸口，抽抽噎噎的。</w:t>
      </w:r>
    </w:p>
    <w:p>
      <w:r>
        <w:t>「小冤家，小亲爹，你好狠心，真真肏死我了。」</w:t>
      </w:r>
    </w:p>
    <w:p>
      <w:r>
        <w:t>「嘿呀，哭什么呢。」小兴抚摸着丽云的后背，手指捅进屁股缝子在屄门搔</w:t>
      </w:r>
    </w:p>
    <w:p>
      <w:r>
        <w:t>着，「阿姨你真是水做的，下边的这个眼流完了，上边接着流。厉害。」</w:t>
      </w:r>
    </w:p>
    <w:p>
      <w:r>
        <w:t>郑丽云破啼为笑，拧了拧小兴的胸口：「去你的，没句好话。嗯嗯，小兴，</w:t>
      </w:r>
    </w:p>
    <w:p>
      <w:r>
        <w:t>你……你别摸了。」</w:t>
      </w:r>
    </w:p>
    <w:p>
      <w:r>
        <w:t>「哟嗬。」小兴发出夸张的声音，「你也有叫我别摸的时候啊，真是太阳打</w:t>
      </w:r>
    </w:p>
    <w:p>
      <w:r>
        <w:t>西边出来了。」</w:t>
      </w:r>
    </w:p>
    <w:p>
      <w:r>
        <w:t>郑丽云羞红了脸，粘在小兴怀里，做出小儿女的情态来。</w:t>
      </w:r>
    </w:p>
    <w:p>
      <w:r>
        <w:t>小兴与丽云调笑着，不经意瞥了眼挂在墙上的石英钟，一个鲤鱼打挺蹦了起</w:t>
      </w:r>
    </w:p>
    <w:p>
      <w:r>
        <w:t>来。</w:t>
      </w:r>
    </w:p>
    <w:p>
      <w:r>
        <w:t>「我肏，都快十二点啦。阿姨，你……」</w:t>
      </w:r>
    </w:p>
    <w:p>
      <w:r>
        <w:t>郑丽云仍躺在床上，眯着眼盯着小兴：「急什么，你妈走路上下班的，起码</w:t>
      </w:r>
    </w:p>
    <w:p>
      <w:r>
        <w:t>也得十多分钟后才到家呢，来，小亲爹，再躺躺。」</w:t>
      </w:r>
    </w:p>
    <w:p>
      <w:r>
        <w:t>「躺你妈个屄呀。」小兴可是急了，「我妈今儿个是骑单车上班的。」</w:t>
      </w:r>
    </w:p>
    <w:p>
      <w:r>
        <w:t>郑丽云发出一串荡笑：「啐，瞧你，吓得那样儿，我不管，今儿个我豁出去</w:t>
      </w:r>
    </w:p>
    <w:p>
      <w:r>
        <w:t>了。」</w:t>
      </w:r>
    </w:p>
    <w:p>
      <w:r>
        <w:t>「怕？我怕啥。」小兴摆出大丈夫的姿态，在丽云身边坐下。</w:t>
      </w:r>
    </w:p>
    <w:p>
      <w:r>
        <w:t>「你要豁出去啦？好啊。那就呆着等我妈回来吧。」说着就将手往郑丽云骚</w:t>
      </w:r>
    </w:p>
    <w:p>
      <w:r>
        <w:t>屄那儿捂。</w:t>
      </w:r>
    </w:p>
    <w:p>
      <w:r>
        <w:t>郑丽云也就是嘴巴上说着好听，心里也挺担心让张素欣逮着。她娇笑着躲开</w:t>
      </w:r>
    </w:p>
    <w:p>
      <w:r>
        <w:t>小兴，翻下了床，快手快脚的穿起扔了一地的衣服。小兴见她如此，哼了声，也</w:t>
      </w:r>
    </w:p>
    <w:p>
      <w:r>
        <w:t>没说什么，站起来只套上条拳击短裤，连内裤都没穿。</w:t>
      </w:r>
    </w:p>
    <w:p>
      <w:r>
        <w:t>郑丽云一脚刚踏出大门，又收了回来。小兴皱起眉毛：「怎么啦，又不想走</w:t>
      </w:r>
    </w:p>
    <w:p>
      <w:r>
        <w:t>了？」</w:t>
      </w:r>
    </w:p>
    <w:p>
      <w:r>
        <w:t>郑丽云咯咯笑着，一头扑进小兴怀里：「嗯，冤家，阿姨舍不得你嘛，亲一</w:t>
      </w:r>
    </w:p>
    <w:p>
      <w:r>
        <w:t>个再走。」</w:t>
      </w:r>
    </w:p>
    <w:p>
      <w:r>
        <w:t>「哎唷喂，这都什么时候了，阿姨你还……」</w:t>
      </w:r>
    </w:p>
    <w:p>
      <w:r>
        <w:t>「嘻嘻嘻，你急什么，来，亲一个，真的，亲一个我就走。」</w:t>
      </w:r>
    </w:p>
    <w:p>
      <w:r>
        <w:t>小兴肚里将郑丽云祖宗三代骂了个遍，撅起嘴巴在丽云唇上啄了口，郑丽云</w:t>
      </w:r>
    </w:p>
    <w:p>
      <w:r>
        <w:t>淫笑着，在小兴胯间掏了一把：「小亲亲，等下午你妈上班了，我再来。」</w:t>
      </w:r>
    </w:p>
    <w:p>
      <w:r>
        <w:t>「呜……」小兴在心里呻吟了声，「你还没够哇，骚屄。」</w:t>
      </w:r>
    </w:p>
    <w:p>
      <w:r>
        <w:t>「哼，我就是骚，怎么着。」郑丽云眼里淫光闪闪，「你阿姨的胃口可大着</w:t>
      </w:r>
    </w:p>
    <w:p>
      <w:r>
        <w:t>呢。」</w:t>
      </w:r>
    </w:p>
    <w:p>
      <w:r>
        <w:t>「行行行，下午非把你的屄肏烂了不可。快走吧，我的淫妇阿姨。」小兴往</w:t>
      </w:r>
    </w:p>
    <w:p>
      <w:r>
        <w:t>外猛推着郑丽云。</w:t>
      </w:r>
    </w:p>
    <w:p>
      <w:r>
        <w:t>郑丽云飞了小兴一个吻，扭腰摆臀的走了。两分钟后，张素欣回到了家。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