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坦然相待的熟女</w:t>
      </w:r>
    </w:p>
    <w:p>
      <w:r>
        <w:t>第二天早上，我回到公司，再次见到夏彤，这时我们都好像有些尴尬。</w:t>
      </w:r>
    </w:p>
    <w:p>
      <w:r>
        <w:t>「你的妻子……梅姐，的年纪好像……有点……」夏彤打破了沉默，说话有点吞吞吐吐。</w:t>
      </w:r>
    </w:p>
    <w:p>
      <w:r>
        <w:t>「嗯，红梅今年四十六，比我妈还大三岁。」</w:t>
      </w:r>
    </w:p>
    <w:p>
      <w:r>
        <w:t>「你们是怎么好上的？以你们的年龄差距……」夏彤的好奇心让她的尴尬减少了很多。</w:t>
      </w:r>
    </w:p>
    <w:p>
      <w:r>
        <w:t>「她是我妈的闺蜜，一直孀居在家，从小看着我长大，跟我的关系，亦姐亦母，我也对她相当的依恋……」我说的话半真半假，自然也不敢告诉她我跟薛红梅在一起另外一个很重要的原因就是我对红梅那丰满肥熟的艳丽肉体迷恋无比。「我很爱她，即使她年龄比我大多，可我依旧是娶她为妻。」</w:t>
      </w:r>
    </w:p>
    <w:p>
      <w:r>
        <w:t>夏彤听了我的述说之后，低头沉默许久，然后抬起头，笑着对我说：「我祝你们幸福快乐，但是我不会放弃的，我会努力，早日让你爱上我的。」</w:t>
      </w:r>
    </w:p>
    <w:p>
      <w:r>
        <w:t>「师姐，你条件那么好，何必这样对我呢？」我感到不解，虽然我很喜欢美女。</w:t>
      </w:r>
    </w:p>
    <w:p>
      <w:r>
        <w:t>「我也不知道自己为什么会喜欢你，呵呵。」</w:t>
      </w:r>
    </w:p>
    <w:p>
      <w:r>
        <w:t>「可是……」我还想说些什么。</w:t>
      </w:r>
    </w:p>
    <w:p>
      <w:r>
        <w:t>夏彤俏皮地用一根手指堵在我的嘴上，「没有什么可是，不说了，OK？」然后就欣然离开。看着这个漂亮的OL美女的背影，我只能苦笑不已。</w:t>
      </w:r>
    </w:p>
    <w:p>
      <w:r>
        <w:t>当天夜里，我把夏彤的事情告诉了红梅和母亲，她们听了之后，都哈哈大笑，「那你的意下如何？」母亲给我搂住我的手臂，用丰满的乳房挤压着我，并且缓缓地磨蹭着我的手臂。我心中一热，猛地吻住她的红唇，给她来个长长的法式湿吻，「唔唔……唔……」</w:t>
      </w:r>
    </w:p>
    <w:p>
      <w:r>
        <w:t>「好软的嘴，好甜的香唾，真是百吃不厌。」</w:t>
      </w:r>
    </w:p>
    <w:p>
      <w:r>
        <w:t>「坏小子……」母亲涨红着娇靥，扑到我怀里，粉拳朝着我的胸口轻轻地捶了一下。</w:t>
      </w:r>
    </w:p>
    <w:p>
      <w:r>
        <w:t>「既然那个夏彤这么坚决，那就给一个机会她呗，反正老公你对于美女是多多益善的，我也不指望你会少女人。」红梅这时表态了。</w:t>
      </w:r>
    </w:p>
    <w:p>
      <w:r>
        <w:t>「是啊，小曦，我也不反对，夏彤的确不错，你们就顺其自然呗。」</w:t>
      </w:r>
    </w:p>
    <w:p>
      <w:r>
        <w:t>看到她们如此，我一左一右亲昵地搂住她们的腰，说：「那好吧，但无论如何，你们两个都是我最心爱的女人。」</w:t>
      </w:r>
    </w:p>
    <w:p>
      <w:r>
        <w:t>「嗯。」她们异口同声，然后都依偎在我的怀里……</w:t>
      </w:r>
    </w:p>
    <w:p>
      <w:r>
        <w:t>薛红梅和母亲表明了态度，面对夏彤，我也开始坦然了，平时被她约去喝咖啡或者上街买东西，我也不会刻意避忌。只是当前，我还没有正式入职，所以也不会每天回去公司，只是偶尔去逛一逛。母亲的肉体在我的浇灌之下，显得更加艳丽动人。在满足母亲的需求同时，我也不时趁着夏彤上班的时间，都邀约张淑兰出来好好把玩。</w:t>
      </w:r>
    </w:p>
    <w:p>
      <w:r>
        <w:t>张淑兰这个成熟美妇，在上次被我强行推倒之后，食髓知味，有点沉溺在肉欲之中的感觉，每次跟我出去酒店欢好的时候都会非常尽兴，总是起码要我在她那熟美的肉壶中释放两次精华。</w:t>
      </w:r>
    </w:p>
    <w:p>
      <w:r>
        <w:t>「啊……」随着一声销魂的尖叫，张淑兰趴在我身上，静静享受着高潮和内射带来的余韵。</w:t>
      </w:r>
    </w:p>
    <w:p>
      <w:r>
        <w:t>「兰姨。」</w:t>
      </w:r>
    </w:p>
    <w:p>
      <w:r>
        <w:t>「嗯？怎么啦？」</w:t>
      </w:r>
    </w:p>
    <w:p>
      <w:r>
        <w:t>「彤姐说，她喜欢我，要和我在一起。」</w:t>
      </w:r>
    </w:p>
    <w:p>
      <w:r>
        <w:t>「啊！那你跟小彤……」</w:t>
      </w:r>
    </w:p>
    <w:p>
      <w:r>
        <w:t>「没有，我们现在没有任何关系，我还是喜欢你。」我急忙解释道。</w:t>
      </w:r>
    </w:p>
    <w:p>
      <w:r>
        <w:t>「我们以后还是别见面了，小彤她……唔唔……」</w:t>
      </w:r>
    </w:p>
    <w:p>
      <w:r>
        <w:t>我用吻堵住了张淑兰的小嘴，并且耸动下体在她的蜜穴中抽弄了几下，很快她又意乱情迷，「别乱说话，我要的你兰姨你，至于彤姐那边，交给我解决，OK？」</w:t>
      </w:r>
    </w:p>
    <w:p>
      <w:r>
        <w:t>张淑兰听到我这么一说，也只好答应了。</w:t>
      </w:r>
    </w:p>
    <w:p>
      <w:r>
        <w:t>「小曦。」</w:t>
      </w:r>
    </w:p>
    <w:p>
      <w:r>
        <w:t>「嗯？怎么了，宝贝儿？」</w:t>
      </w:r>
    </w:p>
    <w:p>
      <w:r>
        <w:t>对于我的亲昵，张淑兰也相当喜欢，因为她都四十四岁的人了，还被这么一个可以年龄当他儿子的男人宠溺，让她如沐春风。</w:t>
      </w:r>
    </w:p>
    <w:p>
      <w:r>
        <w:t>「为什么你会喜欢我这样的老女人，小彤年轻貌美，你却……」</w:t>
      </w:r>
    </w:p>
    <w:p>
      <w:r>
        <w:t>「嘻嘻，个人的喜好不同嘛，我就喜欢你们这种美艳熟妇，风情万种，让人迷恋不已啊。」</w:t>
      </w:r>
    </w:p>
    <w:p>
      <w:r>
        <w:t>「原来这样，怪不得我听小彤说，你家妻子好像比我还大呢。」</w:t>
      </w:r>
    </w:p>
    <w:p>
      <w:r>
        <w:t>「嗯，是啊，我家红梅都四十六了，但是我很宝贝她的。」</w:t>
      </w:r>
    </w:p>
    <w:p>
      <w:r>
        <w:t>「哼，臭男人，上辈子欠你的。」</w:t>
      </w:r>
    </w:p>
    <w:p>
      <w:r>
        <w:t>「我可是很感谢你哦，让我能够享受你这个如此风骚的美熟妇的伺候。」此时看着如此温润如玉的美妇人，我那还在桃源秘洞的肉棒不由得再次充血，撑得张淑兰「嗯」地呻吟一声，我再次翻身上马，进入战斗……</w:t>
      </w:r>
    </w:p>
    <w:p>
      <w:r>
        <w:t>我知道张淑兰还对于女儿的事情有些介怀，但是我也不能帮助她什么，这些心结都是要靠自己去解开的。我所能做的，就是好好地宠爱她，抚平她心中的疙瘩。</w:t>
      </w:r>
    </w:p>
    <w:p>
      <w:r>
        <w:t>夏彤跟我的关系依然是不紧不慢地发展着，虽然我对她有好感，可还是不来电，因为我的喜好的美熟妇，夏彤对于她们来说还是的女孩，不过她依旧是那样跟我交往着，她怎么都不会想到，她亲爱的母亲，竟然会和自己喜欢的男人发生性关系，还沉醉其中。</w:t>
      </w:r>
    </w:p>
    <w:p>
      <w:r>
        <w:t>夏彤家中，两位美艳的熟妇正坐在沙发上聊天，一个是我的女人张淑兰，另一个，长得跟张淑兰有五六分相像，长得丰满动人，衬衫的紧紧的包裹之下的山峰浑圆，挺翘，丰满而又不失弹性，粉蓝色的眼影与淡妆的衬托下，显得魅惑妖娆。</w:t>
      </w:r>
    </w:p>
    <w:p>
      <w:r>
        <w:t>「淑兰，我看你最近一段时间，容光焕发，神采飞扬，老实告诉姐姐，是不是找男人了？」美熟妇笑吟吟地看着张淑兰。</w:t>
      </w:r>
    </w:p>
    <w:p>
      <w:r>
        <w:t>「姐，我……」</w:t>
      </w:r>
    </w:p>
    <w:p>
      <w:r>
        <w:t>「别急着否认，姐姐是过来人，你有没有男人，我一眼就看出来了。」这个熟美的女人是张淑兰的姐姐张春媛。</w:t>
      </w:r>
    </w:p>
    <w:p>
      <w:r>
        <w:t>张春媛的老公陈宏是个有点成就的商人，但是为人花心好色，专门喜欢年轻貌美的女人，对于虽然美艳但是已经上了年纪的妻子，却是没有了性趣。而张春媛性格开放，性欲不低，见丈夫如此，她也不甘寂寞，不时也会去酒吧找男人慰藉自己。现在见到生性比较保守的妹妹张淑兰也找到了个男人，不禁好奇，到底是怎样的男人会让她陷落。</w:t>
      </w:r>
    </w:p>
    <w:p>
      <w:r>
        <w:t>「姐……」张淑兰红了红脸，没有说啥。</w:t>
      </w:r>
    </w:p>
    <w:p>
      <w:r>
        <w:t>「那男人样子怎样？那鸡巴大不大？玩起来爽不爽？」</w:t>
      </w:r>
    </w:p>
    <w:p>
      <w:r>
        <w:t>「嗯……挺大的……」饶张淑兰已经是四十多岁的人了，听见姐姐张春媛如此露骨的话，也有点不好意思，说起话来有点结巴。</w:t>
      </w:r>
    </w:p>
    <w:p>
      <w:r>
        <w:t>听到妹妹的回答，生性较为淫荡的张春媛不禁心笙摇荡，如果张淑兰说的是真的，那么自己不妨去勾引那个男人，让她那大鸡巴从后面插入自己肥美的骚穴里面，把自己干得淫叫连连，高潮不断，下身不由得渗透出诱人的蜜液，甚至连内裤的濡湿了。「嘿嘿，淑兰，咱来打个商量，给姐姐也介绍一下，让我也去认识一样你那男人，如何？」</w:t>
      </w:r>
    </w:p>
    <w:p>
      <w:r>
        <w:t>「姐，那……那个男人，是小彤喜欢的人……小彤想跟他好……」</w:t>
      </w:r>
    </w:p>
    <w:p>
      <w:r>
        <w:t>「啊，那是你女婿，哎哟我的妹妹，想不到啊，你这个丈母娘吸引力这么大。」张春媛没心没肺地调笑着。</w:t>
      </w:r>
    </w:p>
    <w:p>
      <w:r>
        <w:t>「他们俩现在还没任何关系，那男的刚刚结婚，他说他对小彤没什么感觉。」</w:t>
      </w:r>
    </w:p>
    <w:p>
      <w:r>
        <w:t>「还是有妇之夫？」</w:t>
      </w:r>
    </w:p>
    <w:p>
      <w:r>
        <w:t>「他说他对那些年纪大一点的女人比较感兴趣，所以说很……很喜欢……我……而且，他的老婆，好像年纪比你我还大一些……」</w:t>
      </w:r>
    </w:p>
    <w:p>
      <w:r>
        <w:t>「哦这样子的？那你们是怎么好上的？」</w:t>
      </w:r>
    </w:p>
    <w:p>
      <w:r>
        <w:t>「他好像是小彤老板的儿子，还是大学师弟，然后小彤请他回来吃饭，然后他趁小彤出去买菜，我在帮他找茶叶的时候，把我的前半身堵在柜子里，强行把我给……」张淑兰虽然已经跟我性交多次，想起那天的情形，还是有些不自然。</w:t>
      </w:r>
    </w:p>
    <w:p>
      <w:r>
        <w:t>「咦，嘻嘻，这孩子识货啊，懂得咱这些熟女的好啊，姐姐我喜欢，好吧，我的妹妹，把他介绍介绍给姐姐吧。」</w:t>
      </w:r>
    </w:p>
    <w:p>
      <w:r>
        <w:t>张淑兰也知道自家姐姐的情况，虽然有些纠结，但是她自小就跟姐姐关系好，听她这么一求，也不好拒绝，而且如果姐姐真的能勾搭上那个小冤家，也好让他的心的一部分留在自己这边，便答应约我出来介绍给张春媛。</w:t>
      </w:r>
    </w:p>
    <w:p>
      <w:r>
        <w:t>「哦不不不，淑兰，就这样介绍不好，不如找个日子，你约他来你家，然后我也在这，你给个借口离开一会，然后让我跟他独处……」张春媛在说出她的想法。</w:t>
      </w:r>
    </w:p>
    <w:p>
      <w:r>
        <w:t>「好吧好吧，怕你了。」看见姐姐如此媚荡的样子，张淑兰有点无可奈何。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