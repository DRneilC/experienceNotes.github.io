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人妻和小妖</w:t>
      </w:r>
    </w:p>
    <w:p>
      <w:r>
        <w:t>第二天，王珺跟陈东在床上缠绵到了十点多，小姑娘初尝人事，早上醒来的</w:t>
      </w:r>
    </w:p>
    <w:p>
      <w:r>
        <w:t>时候看到陈东跨间的勃起，居然丢下了羞怯，主动将阴茎含进嘴里。陈东在睡梦</w:t>
      </w:r>
    </w:p>
    <w:p>
      <w:r>
        <w:t>中被她弄醒，自然不会客气，略略地爱抚之后，便翻身上马，又一次地进入了王</w:t>
      </w:r>
    </w:p>
    <w:p>
      <w:r>
        <w:t>珺的身体。</w:t>
      </w:r>
    </w:p>
    <w:p>
      <w:r>
        <w:t>刚进去的时候，还是有点疼，但随之而来的是更加强烈的快感，陈东等她进</w:t>
      </w:r>
    </w:p>
    <w:p>
      <w:r>
        <w:t>入状态之后，换成了后入式，这种姿势令王珺更加兴奋。</w:t>
      </w:r>
    </w:p>
    <w:p>
      <w:r>
        <w:t>他竟然让自己像狗狗一样跪在床上，对着他翘起屁股，太羞人了！哇，他抓</w:t>
      </w:r>
    </w:p>
    <w:p>
      <w:r>
        <w:t>着我的屁股，好用力啊！还在打，他居然在打我的屁股！太过份了！可是又好喜</w:t>
      </w:r>
    </w:p>
    <w:p>
      <w:r>
        <w:t>欢。</w:t>
      </w:r>
    </w:p>
    <w:p>
      <w:r>
        <w:t>陈东的撞击令王珺撑不住了，上身伏在床上，屁股翘得更高了，这种带着被</w:t>
      </w:r>
    </w:p>
    <w:p>
      <w:r>
        <w:t>羞辱，被征服的刺激令她很快达到了高潮，陈东却没停下，继续抽送着。</w:t>
      </w:r>
    </w:p>
    <w:p>
      <w:r>
        <w:t>与娟儿的浪叫不同，王珺高潮时的呻吟更像是哭泣，看着小姑娘瘦弱的身子</w:t>
      </w:r>
    </w:p>
    <w:p>
      <w:r>
        <w:t>趴在身前，听着她楚楚可怜的哭泣声，陈东欲望被激得更加强烈，抽送和撞击也</w:t>
      </w:r>
    </w:p>
    <w:p>
      <w:r>
        <w:t>越来越激烈。</w:t>
      </w:r>
    </w:p>
    <w:p>
      <w:r>
        <w:t>王珺开始不适应了，这个姿势对尿道的刺激很大，睡了一夜她本来就憋着，</w:t>
      </w:r>
    </w:p>
    <w:p>
      <w:r>
        <w:t>又不好意思说出口。可陈东的力度还在加大，一下下的撞击着，尿意越来越强烈，</w:t>
      </w:r>
    </w:p>
    <w:p>
      <w:r>
        <w:t>王珺有心让陈东停下，可强烈的快感却让她迷失，终于，她失控了，哆嗦着，痉</w:t>
      </w:r>
    </w:p>
    <w:p>
      <w:r>
        <w:t>挛着，尿液一阵阵的从尿道中涌出。</w:t>
      </w:r>
    </w:p>
    <w:p>
      <w:r>
        <w:t>陈东感觉到了，低下头，看着一阵阵的水流从两人结合的部位涌出，开始还</w:t>
      </w:r>
    </w:p>
    <w:p>
      <w:r>
        <w:t>不知道是她是失禁，以为是高潮的爱淫，张青高潮的时候也这么喷过两回，正惊</w:t>
      </w:r>
    </w:p>
    <w:p>
      <w:r>
        <w:t>叹着小姑娘不得了啊，居然会潮吹！可接下来王珺彻底失控了，温热的水柱一泄</w:t>
      </w:r>
    </w:p>
    <w:p>
      <w:r>
        <w:t>如注，这才意识过来。可这却让他愈发的兴奋，动作也更大了。</w:t>
      </w:r>
    </w:p>
    <w:p>
      <w:r>
        <w:t>王珺把脸埋进床单，大脑一片空白，自己居然会尿床！还是在相对清醒的时</w:t>
      </w:r>
    </w:p>
    <w:p>
      <w:r>
        <w:t>候，这还怎么见人啊，这时她是真的哭了，哭声里有撒娇，有羞耻，有委屈。</w:t>
      </w:r>
    </w:p>
    <w:p>
      <w:r>
        <w:t>陈东兴奋之下，没有管她，抓着她的腰，继续猛烈地撞击着，直到王珺的哭</w:t>
      </w:r>
    </w:p>
    <w:p>
      <w:r>
        <w:t>声止住，又在迷失中达到高潮，才抽出阴茎，抵着她粉嫩的肛门，射出一片狼藉。</w:t>
      </w:r>
    </w:p>
    <w:p>
      <w:r>
        <w:t>床单被打湿了一大片，小姑娘再清纯，尿液也是有味道的，床上自然是不能</w:t>
      </w:r>
    </w:p>
    <w:p>
      <w:r>
        <w:t>呆了，陈东抱起这具已经瘫软的娇弱身子，去了卫生间。</w:t>
      </w:r>
    </w:p>
    <w:p>
      <w:r>
        <w:t>王珺现在完全不知所措，像受到惊吓的小猫一样，缩在陈东的怀里，刚才高</w:t>
      </w:r>
    </w:p>
    <w:p>
      <w:r>
        <w:t>潮的快感拌着失禁的那种别样畅快，在羞耻之余却令她兴奋得快要晕撅。真是太</w:t>
      </w:r>
    </w:p>
    <w:p>
      <w:r>
        <w:t>可怕了，自己怎么会变成这样，居然会趴在床上撒尿，而且现在居然还在回味刚</w:t>
      </w:r>
    </w:p>
    <w:p>
      <w:r>
        <w:t>才的感觉。</w:t>
      </w:r>
    </w:p>
    <w:p>
      <w:r>
        <w:t>「小宝贝，刚才你的样子好可爱啊，还能一边高潮一边尿尿，我真的好喜欢，</w:t>
      </w:r>
    </w:p>
    <w:p>
      <w:r>
        <w:t>爱死你了！」陈东笑着吻了吻她的鼻子。</w:t>
      </w:r>
    </w:p>
    <w:p>
      <w:r>
        <w:t>「啊……你还说，都怪你！用那种姿势，一进去人家就忍不住了……怎么办</w:t>
      </w:r>
    </w:p>
    <w:p>
      <w:r>
        <w:t>啊！床上都打湿了。」王珺把脸埋进他的怀里，娇羞地埋怨着。</w:t>
      </w:r>
    </w:p>
    <w:p>
      <w:r>
        <w:t>「怕什么，洗洗就得干净了呗，好多女人都这样的，你娟姐在家里的时候也</w:t>
      </w:r>
    </w:p>
    <w:p>
      <w:r>
        <w:t>这样过啊。」娟儿还确实在床上失禁过，当然是用器具达到的，当时也把小妖精</w:t>
      </w:r>
    </w:p>
    <w:p>
      <w:r>
        <w:t>吓坏了。</w:t>
      </w:r>
    </w:p>
    <w:p>
      <w:r>
        <w:t>「真的吗？」</w:t>
      </w:r>
    </w:p>
    <w:p>
      <w:r>
        <w:t>「恩，没事的，尿尿怕什么，我们还尝过对方的尿呢，两个人在爱爱的时候，</w:t>
      </w:r>
    </w:p>
    <w:p>
      <w:r>
        <w:t>弄一点出格的事出来才更兴奋，更好玩嘛！」</w:t>
      </w:r>
    </w:p>
    <w:p>
      <w:r>
        <w:t>「啊……还尝啊！好恶心啊！」</w:t>
      </w:r>
    </w:p>
    <w:p>
      <w:r>
        <w:t>「呵呵，这有什么恶心的，两个人相爱才会这样啊！」</w:t>
      </w:r>
    </w:p>
    <w:p>
      <w:r>
        <w:t>王珺睁大了眼睛，一脸不可思议，娟儿那么美丽大方，也会做出这种羞人的</w:t>
      </w:r>
    </w:p>
    <w:p>
      <w:r>
        <w:t>事吗，不过自己也是这样啊，在相爱的人面前这样出格，感觉真的很甜蜜啊。</w:t>
      </w:r>
    </w:p>
    <w:p>
      <w:r>
        <w:t>「好了，别多想了，你先洗澡，我去换床单。」陈东在王珺的屁股上拍了一</w:t>
      </w:r>
    </w:p>
    <w:p>
      <w:r>
        <w:t>下，出了卫生间。</w:t>
      </w:r>
    </w:p>
    <w:p>
      <w:r>
        <w:t>…………</w:t>
      </w:r>
    </w:p>
    <w:p>
      <w:r>
        <w:t>周未的两天，王珺跟陈东除了吃饭，就是粘在家里，床上，客厅，疯狂的做</w:t>
      </w:r>
    </w:p>
    <w:p>
      <w:r>
        <w:t>爱，从房间做到客厅，再到厨房，卫生间，阳台。</w:t>
      </w:r>
    </w:p>
    <w:p>
      <w:r>
        <w:t>她放开了身心，沉沦在欲海里，做着平日里完全不敢想像的事情。让陈东射</w:t>
      </w:r>
    </w:p>
    <w:p>
      <w:r>
        <w:t>在嘴里，将精液吞下，在卫生间蹲在马桶上，让陈东看着她尿尿，甚至在半夜里，</w:t>
      </w:r>
    </w:p>
    <w:p>
      <w:r>
        <w:t>光着身子在楼道里做了一次，小姑娘紧张得浑身发抖，高潮却比任何一次更加强</w:t>
      </w:r>
    </w:p>
    <w:p>
      <w:r>
        <w:t>烈。</w:t>
      </w:r>
    </w:p>
    <w:p>
      <w:r>
        <w:t>可是，快乐总是短暂的，分别的时候还是到了。家里其实早就在催她了，只</w:t>
      </w:r>
    </w:p>
    <w:p>
      <w:r>
        <w:t>是她一直拖着，她不甘心。但是现在，心愿得偿，最宝贵的已经给他了，似乎没</w:t>
      </w:r>
    </w:p>
    <w:p>
      <w:r>
        <w:t>有什么缺撼了，再留下来，她不敢保证自己还舍不舍得离开。</w:t>
      </w:r>
    </w:p>
    <w:p>
      <w:r>
        <w:t>离别总是伤感的，陈东请了一天假，叫上了玉玉一起送到了机场，王珺空着</w:t>
      </w:r>
    </w:p>
    <w:p>
      <w:r>
        <w:t>手，什么都没带，说这里的一切就让它们全都留在这里吧。</w:t>
      </w:r>
    </w:p>
    <w:p>
      <w:r>
        <w:t>小姑娘一路都在笑，说着这两年她的开心，快乐，陈东陪着她傻笑，玉玉静</w:t>
      </w:r>
    </w:p>
    <w:p>
      <w:r>
        <w:t>静地坐在一边，眼睛却红了。</w:t>
      </w:r>
    </w:p>
    <w:p>
      <w:r>
        <w:t>时间到了，登机口前，王珺抱着陈东，微笑着说：「替我跟娟姐说句对不起，</w:t>
      </w:r>
    </w:p>
    <w:p>
      <w:r>
        <w:t>还有……谢谢你！」</w:t>
      </w:r>
    </w:p>
    <w:p>
      <w:r>
        <w:t>陈东抚着她的长发，柔声说着：「傻丫头，该说谢谢的是我，该说对不起的</w:t>
      </w:r>
    </w:p>
    <w:p>
      <w:r>
        <w:t>也是我。」</w:t>
      </w:r>
    </w:p>
    <w:p>
      <w:r>
        <w:t>「嗯，不用伤心，我现在很快乐，而且我现在觉得结婚也不是那么难以接受</w:t>
      </w:r>
    </w:p>
    <w:p>
      <w:r>
        <w:t>的事了。」</w:t>
      </w:r>
    </w:p>
    <w:p>
      <w:r>
        <w:t>「是啊，将心比心，先试着跟他好好相处。当然……如果实在是合不来，也</w:t>
      </w:r>
    </w:p>
    <w:p>
      <w:r>
        <w:t>不用委屈自己，你随时可以回来，你那个房子我会一直租着，这里永远有你的一</w:t>
      </w:r>
    </w:p>
    <w:p>
      <w:r>
        <w:t>个家，知道吗？」</w:t>
      </w:r>
    </w:p>
    <w:p>
      <w:r>
        <w:t>「嗯，放心吧，我会好好的！」王珺点点头，笑着说：「到时候你可要去喝</w:t>
      </w:r>
    </w:p>
    <w:p>
      <w:r>
        <w:t>我的喜酒。」</w:t>
      </w:r>
    </w:p>
    <w:p>
      <w:r>
        <w:t>「一定会去的。」</w:t>
      </w:r>
    </w:p>
    <w:p>
      <w:r>
        <w:t>王珺在他嘴上吻了一口，笑着离开，又抱住玉玉，轻声说：「你也要好好的，</w:t>
      </w:r>
    </w:p>
    <w:p>
      <w:r>
        <w:t>好吗？」</w:t>
      </w:r>
    </w:p>
    <w:p>
      <w:r>
        <w:t>「我会的。」玉玉眨着眼，很肯定的说。</w:t>
      </w:r>
    </w:p>
    <w:p>
      <w:r>
        <w:t>…………</w:t>
      </w:r>
    </w:p>
    <w:p>
      <w:r>
        <w:t>送走了王珺，两人坐车回家，一路上都没说话，玉玉闭着眼睛假寐，陈东也</w:t>
      </w:r>
    </w:p>
    <w:p>
      <w:r>
        <w:t>是怅然若失，尽管结局早已注定，但亲手送走自己喜欢的女人，依然令他无力。</w:t>
      </w:r>
    </w:p>
    <w:p>
      <w:r>
        <w:t>跟王珺捅破这层窗户纸，受伤的可不仅仅是王珺，做为男人，也会心疼，也会难</w:t>
      </w:r>
    </w:p>
    <w:p>
      <w:r>
        <w:t>受。</w:t>
      </w:r>
    </w:p>
    <w:p>
      <w:r>
        <w:t>这个月，对于陈东来说，发生了太多事，先是娟儿出轨了，两人第一次伤害</w:t>
      </w:r>
    </w:p>
    <w:p>
      <w:r>
        <w:t>了对方，然后原谅，或是某种升华。再然后，张青，玉玉，王珺，一个接一个的</w:t>
      </w:r>
    </w:p>
    <w:p>
      <w:r>
        <w:t>出现，都是这么美丽的女人，也都是善良的，可爱的。他稀里糊涂地周旋于其间，</w:t>
      </w:r>
    </w:p>
    <w:p>
      <w:r>
        <w:t>好像不是为了欲望，更多的是爱怜，似乎还有责任？</w:t>
      </w:r>
    </w:p>
    <w:p>
      <w:r>
        <w:t>责任，我应该有责任吗？陈东问着自己，看着身边的玉玉，突然觉得自己挺</w:t>
      </w:r>
    </w:p>
    <w:p>
      <w:r>
        <w:t>可笑，真当自己的情圣啊，什么都往身上拉，陈东自嘲地叹了口气。</w:t>
      </w:r>
    </w:p>
    <w:p>
      <w:r>
        <w:t>玉玉查觉到了他的目光，看着他，脸上现出些关切，她知道陈东现在不好受，</w:t>
      </w:r>
    </w:p>
    <w:p>
      <w:r>
        <w:t>可安慰人的话她又不会说，只能对着他温柔的笑笑。</w:t>
      </w:r>
    </w:p>
    <w:p>
      <w:r>
        <w:t>「赵墨这两天打过电话吗？」陈东开口问着。</w:t>
      </w:r>
    </w:p>
    <w:p>
      <w:r>
        <w:t>玉玉的笑容敛去了，摇摇头。</w:t>
      </w:r>
    </w:p>
    <w:p>
      <w:r>
        <w:t>陈东叹了口气，一阵无奈，这小子，还真做得出来。</w:t>
      </w:r>
    </w:p>
    <w:p>
      <w:r>
        <w:t>车倒了小区，陈东看看时间，差不多中午了，便招呼玉玉一起在外面吃了饭，</w:t>
      </w:r>
    </w:p>
    <w:p>
      <w:r>
        <w:t>再将她送回家。</w:t>
      </w:r>
    </w:p>
    <w:p>
      <w:r>
        <w:t>只略略坐坐，陈东便告辞了，刚跟王珺分别，虽说看着玉玉又是孑然一身也</w:t>
      </w:r>
    </w:p>
    <w:p>
      <w:r>
        <w:t>有不忍，但终究是没那心情，玉玉也没留他，似乎还松了口气。</w:t>
      </w:r>
    </w:p>
    <w:p>
      <w:r>
        <w:t>回到家，躺到床上，在枕头发现了几根王珺的长发，房间里也似乎还残留着</w:t>
      </w:r>
    </w:p>
    <w:p>
      <w:r>
        <w:t>她的味道。心里突然一下子空荡荡的，没着没落。</w:t>
      </w:r>
    </w:p>
    <w:p>
      <w:r>
        <w:t>拿着手机给娟儿打过去，这个时候也只能找他的小妖精，娟儿已经回了新店</w:t>
      </w:r>
    </w:p>
    <w:p>
      <w:r>
        <w:t>那边，也在正在吃饭。</w:t>
      </w:r>
    </w:p>
    <w:p>
      <w:r>
        <w:t>「老公，怎么了？」娟儿听出他情绪不高。</w:t>
      </w:r>
    </w:p>
    <w:p>
      <w:r>
        <w:t>「没什么，就是想你了。」</w:t>
      </w:r>
    </w:p>
    <w:p>
      <w:r>
        <w:t>「啧啧啧！你还有功夫想我啊！小美女呢？」娟儿起身，离开了饭桌。</w:t>
      </w:r>
    </w:p>
    <w:p>
      <w:r>
        <w:t>「回家了，刚把她送走。」</w:t>
      </w:r>
    </w:p>
    <w:p>
      <w:r>
        <w:t>「哦，哎……」娟儿叹了口气，柔声说：「老公，是不是很难过？」</w:t>
      </w:r>
    </w:p>
    <w:p>
      <w:r>
        <w:t>「有一点吧。」</w:t>
      </w:r>
    </w:p>
    <w:p>
      <w:r>
        <w:t>「不许难过！你还有我呢，对不对。」</w:t>
      </w:r>
    </w:p>
    <w:p>
      <w:r>
        <w:t>「老婆，你什么时候回来啊！」陈东对娟儿涌起了依恋。</w:t>
      </w:r>
    </w:p>
    <w:p>
      <w:r>
        <w:t>「快了快了，国庆节开业，顺利的话，我估计四五号就能抽身了。」</w:t>
      </w:r>
    </w:p>
    <w:p>
      <w:r>
        <w:t>「那要是不顺利呢？」</w:t>
      </w:r>
    </w:p>
    <w:p>
      <w:r>
        <w:t>「开什么玩笑，你老婆出马，能不顺利吗？」娟儿说得信心满满。</w:t>
      </w:r>
    </w:p>
    <w:p>
      <w:r>
        <w:t>陈东笑了，小妖精总是这样，让人生不出担心，笑着说：「那是那是！我老</w:t>
      </w:r>
    </w:p>
    <w:p>
      <w:r>
        <w:t>婆多厉害啊！」</w:t>
      </w:r>
    </w:p>
    <w:p>
      <w:r>
        <w:t>「就是嘛！要对你老婆有信心！」</w:t>
      </w:r>
    </w:p>
    <w:p>
      <w:r>
        <w:t>「恩！太有信心了，啊……那个……你跟那个怎么样了。」陈东想起江华。</w:t>
      </w:r>
    </w:p>
    <w:p>
      <w:r>
        <w:t>「不知道。」娟儿摇摇头，沉吟着说，那一天和江华疯狂的释放之后，两人</w:t>
      </w:r>
    </w:p>
    <w:p>
      <w:r>
        <w:t>再在一起时，却更多的只像是朋友了，当然还是会很亲密，但那种心跳的感觉似</w:t>
      </w:r>
    </w:p>
    <w:p>
      <w:r>
        <w:t>乎慢慢地找不到了。</w:t>
      </w:r>
    </w:p>
    <w:p>
      <w:r>
        <w:t>陈东问道：「不知道是什么意思？」</w:t>
      </w:r>
    </w:p>
    <w:p>
      <w:r>
        <w:t>娟儿向不远处的饭桌看过去，江华也正看过来，两人相视一笑，很坦然，很</w:t>
      </w:r>
    </w:p>
    <w:p>
      <w:r>
        <w:t>温馨。</w:t>
      </w:r>
    </w:p>
    <w:p>
      <w:r>
        <w:t>「就是……越是跟他在一起，就越想你，对他的感觉好像越来越淡了。老公，</w:t>
      </w:r>
    </w:p>
    <w:p>
      <w:r>
        <w:t>你是对的，这种光明正大的出轨，只会让我更爱你，我只是出来玩了一会，现在，</w:t>
      </w:r>
    </w:p>
    <w:p>
      <w:r>
        <w:t>好像有点累了，我的心想回家了。」</w:t>
      </w:r>
    </w:p>
    <w:p>
      <w:r>
        <w:t>「是吗？那欢迎你的心回来，宝贝。」</w:t>
      </w:r>
    </w:p>
    <w:p>
      <w:r>
        <w:t>娟儿微笑着说：「恩，老公，我回来了，我爱你！」</w:t>
      </w:r>
    </w:p>
    <w:p>
      <w:r>
        <w:t>「我也爱你，宝贝。」</w:t>
      </w:r>
    </w:p>
    <w:p>
      <w:r>
        <w:t>「可是，我又觉得不公平，就算王珺走了，可你还有张青啊。」娟儿的嘴又</w:t>
      </w:r>
    </w:p>
    <w:p>
      <w:r>
        <w:t>翘起来了。</w:t>
      </w:r>
    </w:p>
    <w:p>
      <w:r>
        <w:t>陈东笑着说：「你也还有婉如啊，再说了，张青又不是我一个人的，你不也</w:t>
      </w:r>
    </w:p>
    <w:p>
      <w:r>
        <w:t>一样喜欢她吗。」</w:t>
      </w:r>
    </w:p>
    <w:p>
      <w:r>
        <w:t>「去去去！讨厌！」娟儿娇嗔着啐道，又接着问：「对了，玉玉呢？」</w:t>
      </w:r>
    </w:p>
    <w:p>
      <w:r>
        <w:t>「早上一起去送的王珺，回家了。」</w:t>
      </w:r>
    </w:p>
    <w:p>
      <w:r>
        <w:t>「哦，老公，这两天我也想了好久，玉玉真的挺可怜的，你要能帮就帮帮她</w:t>
      </w:r>
    </w:p>
    <w:p>
      <w:r>
        <w:t>吧。」</w:t>
      </w:r>
    </w:p>
    <w:p>
      <w:r>
        <w:t>「哎，我也不知道应该怎么做。」</w:t>
      </w:r>
    </w:p>
    <w:p>
      <w:r>
        <w:t>「就跟你对我说的那样啊，顺其自然，按你的本心，玉玉那么美，我就不信</w:t>
      </w:r>
    </w:p>
    <w:p>
      <w:r>
        <w:t>你不会对她动心。」</w:t>
      </w:r>
    </w:p>
    <w:p>
      <w:r>
        <w:t>「那你不会吃醋啊！」</w:t>
      </w:r>
    </w:p>
    <w:p>
      <w:r>
        <w:t>「当然会了，可是，我对自己有信心，我知道你最爱的是我，对不对？」</w:t>
      </w:r>
    </w:p>
    <w:p>
      <w:r>
        <w:t>「嗯，当然了，什么女人都比不上我的小妖精。」</w:t>
      </w:r>
    </w:p>
    <w:p>
      <w:r>
        <w:t>「那是！姐是什么人啊！千年道行的小妖精，咯咯……好了好了，你只要记</w:t>
      </w:r>
    </w:p>
    <w:p>
      <w:r>
        <w:t>着，你的娟儿永远爱你，不管发生什么事，我的心就在你这里，知道吗！」</w:t>
      </w:r>
    </w:p>
    <w:p>
      <w:r>
        <w:t>「嗯，宝贝，谢谢你。」</w:t>
      </w:r>
    </w:p>
    <w:p>
      <w:r>
        <w:t>「那我先挂啦，今天事多，晚上有空再打给你。」</w:t>
      </w:r>
    </w:p>
    <w:p>
      <w:r>
        <w:t>跟娟儿的一通电话，让陈东的心情好了不少，起身冲了个凉水澡，回到房里，</w:t>
      </w:r>
    </w:p>
    <w:p>
      <w:r>
        <w:t>倒头便睡，再醒来时，天已擦黑。</w:t>
      </w:r>
    </w:p>
    <w:p>
      <w:r>
        <w:t>刚下楼，准备出去吃饭的时候，接到了玉玉的电话，问他吃了没，说今天让</w:t>
      </w:r>
    </w:p>
    <w:p>
      <w:r>
        <w:t>保姆准备了两个人的饭菜，陈东也没矫情，上了楼。</w:t>
      </w:r>
    </w:p>
    <w:p>
      <w:r>
        <w:t>保姆将饭菜上桌，玉玉便让她离开了，拿过一瓶红酒，给两人倒上，陈东笑</w:t>
      </w:r>
    </w:p>
    <w:p>
      <w:r>
        <w:t>着说：「还有酒啊！你不是不会喝酒的吗？」</w:t>
      </w:r>
    </w:p>
    <w:p>
      <w:r>
        <w:t>「以前弹琴的时候，确实不敢怎么喝，酒喝多了手会不稳，现在无所谓了，</w:t>
      </w:r>
    </w:p>
    <w:p>
      <w:r>
        <w:t>听人家说，睡觉之前喝一点有助睡眠。」</w:t>
      </w:r>
    </w:p>
    <w:p>
      <w:r>
        <w:t>「你睡眠不好吗？」陈东皱起眉，上次来的时候没注意，今天在饭厅倒是看</w:t>
      </w:r>
    </w:p>
    <w:p>
      <w:r>
        <w:t>到了几个空酒瓶。</w:t>
      </w:r>
    </w:p>
    <w:p>
      <w:r>
        <w:t>玉玉笑笑，也不回答，自顾自地说：「也不知道合不合你的口味，我平时都</w:t>
      </w:r>
    </w:p>
    <w:p>
      <w:r>
        <w:t>吃得清淡，今天特地让保姆做得重一点。」</w:t>
      </w:r>
    </w:p>
    <w:p>
      <w:r>
        <w:t>「没事，我百无禁忌，手艺不错啊，我都想请一个了。」陈东尝了几口菜。</w:t>
      </w:r>
    </w:p>
    <w:p>
      <w:r>
        <w:t>「我倒是想自己学着做，可是太笨了，学不会。」</w:t>
      </w:r>
    </w:p>
    <w:p>
      <w:r>
        <w:t>「没必要，有人待伺多好，油烟对身体不好，洗碗洗衣服也伤手啊。」</w:t>
      </w:r>
    </w:p>
    <w:p>
      <w:r>
        <w:t>玉玉笑着摇摇头，问：「那你们为什么不请。」</w:t>
      </w:r>
    </w:p>
    <w:p>
      <w:r>
        <w:t>「啊……倒是请过一阵，可娟儿不喜欢，说家里多个不认识的人，没隐私了，</w:t>
      </w:r>
    </w:p>
    <w:p>
      <w:r>
        <w:t>呵呵！她总说她是穷人家的孩子，当不了少奶奶。」</w:t>
      </w:r>
    </w:p>
    <w:p>
      <w:r>
        <w:t>「是啊，你们感情那么好，确实不喜欢有人打扰的，我真羡慕她。」</w:t>
      </w:r>
    </w:p>
    <w:p>
      <w:r>
        <w:t>「没必要羡慕，你跟赵墨也是暂时的问题，会好的。」</w:t>
      </w:r>
    </w:p>
    <w:p>
      <w:r>
        <w:t>「两年多了，还是暂时吗？」玉玉露出苦笑，将酒饮下，默默地吃起饭。</w:t>
      </w:r>
    </w:p>
    <w:p>
      <w:r>
        <w:t>陈东也不说什么了，两人安静地吃完饭，玉玉将碗筷收进厨房的洗碗池，明</w:t>
      </w:r>
    </w:p>
    <w:p>
      <w:r>
        <w:t>天保姆会过来洗。</w:t>
      </w:r>
    </w:p>
    <w:p>
      <w:r>
        <w:t>「出去走走吧，要不，去看场电影？」陈东提议，除了看电影，陈东也想不</w:t>
      </w:r>
    </w:p>
    <w:p>
      <w:r>
        <w:t>出还能带她去哪，酒吧，Ｋ歌好像都不适合她。</w:t>
      </w:r>
    </w:p>
    <w:p>
      <w:r>
        <w:t>「咱们这样算是约会吗？」玉玉突然蹦出一句。</w:t>
      </w:r>
    </w:p>
    <w:p>
      <w:r>
        <w:t>「你觉得算就算吧。」陈东笑着说。</w:t>
      </w:r>
    </w:p>
    <w:p>
      <w:r>
        <w:t>玉玉也笑了，轻声说：「感觉好奇怪，好吧，你等等，我换身衣服。」</w:t>
      </w:r>
    </w:p>
    <w:p>
      <w:r>
        <w:t>她今天穿得难得的随意，上身是件宽大的白色Ｔ恤，松松垮垮的，下摆到了</w:t>
      </w:r>
    </w:p>
    <w:p>
      <w:r>
        <w:t>大腿，配着条黑色的七分裤，长发也是随意的扎成马尾，与平日的端庄完全不同，</w:t>
      </w:r>
    </w:p>
    <w:p>
      <w:r>
        <w:t>少了那种拒人千里的精致，却多了几分可亲可爱的慵懒。</w:t>
      </w:r>
    </w:p>
    <w:p>
      <w:r>
        <w:t>「不用换，这样很好，你穿成这样才漂亮。」这是真心话，陈东喜欢她现在</w:t>
      </w:r>
    </w:p>
    <w:p>
      <w:r>
        <w:t>带着人间烟火的模样。</w:t>
      </w:r>
    </w:p>
    <w:p>
      <w:r>
        <w:t>玉玉沉吟了一下，同意了，但出门的时候却犯起了愁，她的鞋都是很正统的</w:t>
      </w:r>
    </w:p>
    <w:p>
      <w:r>
        <w:t>高跟鞋，跟这身衣服完全不搭，盯着鞋柜，好看地皱起眉。</w:t>
      </w:r>
    </w:p>
    <w:p>
      <w:r>
        <w:t>「就穿拖鞋呗，多舒服！看电影又不是听音乐会。」陈东不由分说，拉着她</w:t>
      </w:r>
    </w:p>
    <w:p>
      <w:r>
        <w:t>出了门。</w:t>
      </w:r>
    </w:p>
    <w:p>
      <w:r>
        <w:t>玉玉在街上走着，很不自在，她从没穿拖鞋出过门，感觉连路都不会走了，</w:t>
      </w:r>
    </w:p>
    <w:p>
      <w:r>
        <w:t>明明很平坦的地面却走得有些踉跄，在一个转角差点跌倒，陈东抓住了她的手。</w:t>
      </w:r>
    </w:p>
    <w:p>
      <w:r>
        <w:t>「怎么了，不舒服？」陈东关切的问着。</w:t>
      </w:r>
    </w:p>
    <w:p>
      <w:r>
        <w:t>「没事。就是不习惯，从来没有穿成这样出来过。」玉玉抽回手，脸有些红</w:t>
      </w:r>
    </w:p>
    <w:p>
      <w:r>
        <w:t>了。</w:t>
      </w:r>
    </w:p>
    <w:p>
      <w:r>
        <w:t>「呵呵，那就试着习惯呗，不用老是收拾得那样庄重，居家过日子嘛，怎么</w:t>
      </w:r>
    </w:p>
    <w:p>
      <w:r>
        <w:t>舒服怎么来，这样多可爱啊。」</w:t>
      </w:r>
    </w:p>
    <w:p>
      <w:r>
        <w:t>「这样可爱？」玉玉有些不解。</w:t>
      </w:r>
    </w:p>
    <w:p>
      <w:r>
        <w:t>「对啊，这样才像个小女人呀，多惹人怜爱。」</w:t>
      </w:r>
    </w:p>
    <w:p>
      <w:r>
        <w:t>玉玉捋了捋额上的头发，对着他笑了，居然露出了些妩媚，陈东看得目光有</w:t>
      </w:r>
    </w:p>
    <w:p>
      <w:r>
        <w:t>些痴了。</w:t>
      </w:r>
    </w:p>
    <w:p>
      <w:r>
        <w:t>到了影院，挑了部国产的喜剧片，要了一大桶爆米花，让玉玉捧着。片子还</w:t>
      </w:r>
    </w:p>
    <w:p>
      <w:r>
        <w:t>不借，玉玉看得有滋有味，不时哈哈的笑出声音，陈东看着她明艳的笑颜，忍不</w:t>
      </w:r>
    </w:p>
    <w:p>
      <w:r>
        <w:t>住地想去牵她的手，但手伸到一半，却被玉玉发现，有些疑惑地盯住他伸出的手。</w:t>
      </w:r>
    </w:p>
    <w:p>
      <w:r>
        <w:t>陈东被她带着童真的目光弄得很不自在，将目标换成了她怀里的爆米花。抓</w:t>
      </w:r>
    </w:p>
    <w:p>
      <w:r>
        <w:t>了一把到嘴里，有些不甘心的嚼着，却没发现玉玉用余光观察着他，嘴角偷偷地</w:t>
      </w:r>
    </w:p>
    <w:p>
      <w:r>
        <w:t>翘起。</w:t>
      </w:r>
    </w:p>
    <w:p>
      <w:r>
        <w:t>电影散场，两人又在街上闲逛着，玉玉已经适应了，趿着拖鞋，带着懒散地</w:t>
      </w:r>
    </w:p>
    <w:p>
      <w:r>
        <w:t>跟在他身边，手里捧着没吃完的爆米花，小嘴一刻没闲。她现在觉得挺好玩，穿</w:t>
      </w:r>
    </w:p>
    <w:p>
      <w:r>
        <w:t>着拖鞋，还有在街上边走边吃东西，从没试过这样放松。</w:t>
      </w:r>
    </w:p>
    <w:p>
      <w:r>
        <w:t>路过家玩具店，陈东进去买了个最大号的毛毛熊，塞进她的怀里，玉玉啊了</w:t>
      </w:r>
    </w:p>
    <w:p>
      <w:r>
        <w:t>一声，睁大了眼睛，抱着这个比她矮不了多少的玩具，有些不知所措。</w:t>
      </w:r>
    </w:p>
    <w:p>
      <w:r>
        <w:t>「呵呵，你不是睡眠不好吗，晚上抱着它，应该会好点。」陈东接过她手里</w:t>
      </w:r>
    </w:p>
    <w:p>
      <w:r>
        <w:t>的爆米花，笑着说。</w:t>
      </w:r>
    </w:p>
    <w:p>
      <w:r>
        <w:t>「送给我的？」陈东进去买的时候根本就没问她的意见，飞快的挑了一个，</w:t>
      </w:r>
    </w:p>
    <w:p>
      <w:r>
        <w:t>玉玉都不记得多少年没有玩过毛绒玩具了，接着说：「这是小孩子玩的呀！」</w:t>
      </w:r>
    </w:p>
    <w:p>
      <w:r>
        <w:t>「谁说啊，我们家里都有好几个，你见过吧，娟儿有时候也喜欢抱着睡觉的，</w:t>
      </w:r>
    </w:p>
    <w:p>
      <w:r>
        <w:t>她可比你还大一岁呢，你就说你喜不喜欢吧。」</w:t>
      </w:r>
    </w:p>
    <w:p>
      <w:r>
        <w:t>「我要说不喜欢呢？」玉玉嘴里说着，但看着怀里的毛毛熊，脸上却分明透</w:t>
      </w:r>
    </w:p>
    <w:p>
      <w:r>
        <w:t>出了些娇憨。</w:t>
      </w:r>
    </w:p>
    <w:p>
      <w:r>
        <w:t>「你要不喜欢就扔了，它这么可爱，你忍心让它进垃圾桶吗？」</w:t>
      </w:r>
    </w:p>
    <w:p>
      <w:r>
        <w:t>玉玉不说话了，将脸靠在毛毛熊的脸上，闭上了眼睛。</w:t>
      </w:r>
    </w:p>
    <w:p>
      <w:r>
        <w:t>看着她难得现出的可爱表情，让陈东忍不住伸出手，在她脸上轻抚了一下，</w:t>
      </w:r>
    </w:p>
    <w:p>
      <w:r>
        <w:t>玉玉的脸有些红了，长长的睫毛颤动着，睁开眼睛，白了他一眼。</w:t>
      </w:r>
    </w:p>
    <w:p>
      <w:r>
        <w:t>穿得再随意，也掩不住玉玉的绝色，又抱着这么大的玩具，走在街上，吸引</w:t>
      </w:r>
    </w:p>
    <w:p>
      <w:r>
        <w:t>着众多的目光，玉玉很享受，她看出那些目光里都是羡慕，还有嫉妒，这满足了</w:t>
      </w:r>
    </w:p>
    <w:p>
      <w:r>
        <w:t>她藏在心底的那些做为女人的小虚荣。平时穿着再端庄高雅，得到的也只是欣赏，</w:t>
      </w:r>
    </w:p>
    <w:p>
      <w:r>
        <w:t>她早以习惯，甚至不以为然，但现在，这种目光却令她生出了甜蜜，还有一丝得</w:t>
      </w:r>
    </w:p>
    <w:p>
      <w:r>
        <w:t>意。</w:t>
      </w:r>
    </w:p>
    <w:p>
      <w:r>
        <w:t>一路上，玉玉的脸上都挂着微笑，令她更加美艳，现在的她才是可亲可爱的，</w:t>
      </w:r>
    </w:p>
    <w:p>
      <w:r>
        <w:t>与平时判若两人。</w:t>
      </w:r>
    </w:p>
    <w:p>
      <w:r>
        <w:t>上楼的时候，看玉玉抱得有些吃力，陈东想帮她拿着，玉玉却固执地拒绝了，</w:t>
      </w:r>
    </w:p>
    <w:p>
      <w:r>
        <w:t>有些艰难的转着楼梯，直到开门的时候实在不方便，才让他接过去。</w:t>
      </w:r>
    </w:p>
    <w:p>
      <w:r>
        <w:t>天还有些热，抱着这毛绒绒的一大团走了一路，玉玉出了不少汗，让陈东将</w:t>
      </w:r>
    </w:p>
    <w:p>
      <w:r>
        <w:t>毛毛熊放在沙发上，对他说：「你先坐坐，我去洗个澡。」</w:t>
      </w:r>
    </w:p>
    <w:p>
      <w:r>
        <w:t>「那我先回去吧。」陈东准备告辞。</w:t>
      </w:r>
    </w:p>
    <w:p>
      <w:r>
        <w:t>「等等再走好吗，我想跟你谈谈。」玉玉确实有话想跟他说，但身上的些许</w:t>
      </w:r>
    </w:p>
    <w:p>
      <w:r>
        <w:t>汗味又让她很不自在，看到陈东要走，有些着急了。</w:t>
      </w:r>
    </w:p>
    <w:p>
      <w:r>
        <w:t>「那行，你慢慢洗，不用急。」陈东打开电视，随便翻了个台。玉玉主动留</w:t>
      </w:r>
    </w:p>
    <w:p>
      <w:r>
        <w:t>下他让他有些意外，也有了些悸动，今天的玉玉还真让他生起了些情欲，不由地</w:t>
      </w:r>
    </w:p>
    <w:p>
      <w:r>
        <w:t>猜着玉玉的想法，难道她想试试亲热，可转念又觉得不太可能，不至于这么快。</w:t>
      </w:r>
    </w:p>
    <w:p>
      <w:r>
        <w:t>卫生间里隐约传出的水声，令陈东想到这具精致美好的胴体正在里面赤裸着，</w:t>
      </w:r>
    </w:p>
    <w:p>
      <w:r>
        <w:t>不免地起了些反应，有点坐立不安了，他现在非常不介意跟她发生些什么了。</w:t>
      </w:r>
    </w:p>
    <w:p>
      <w:r>
        <w:t>玉玉没让他等多久，穿着套本色的棉质睡衣出来了，头发还是湿湿的，散乱</w:t>
      </w:r>
    </w:p>
    <w:p>
      <w:r>
        <w:t>的披着，走过来，坐到他的身边，身上的阵阵幽香传递到了陈东鼻中。</w:t>
      </w:r>
    </w:p>
    <w:p>
      <w:r>
        <w:t>「今天谢谢你，我很开心，真的，好久没这么开心过了。」玉玉微笑着说，</w:t>
      </w:r>
    </w:p>
    <w:p>
      <w:r>
        <w:t>抱着毛毛熊走回来的这一路上，让她找到了些当年初恋的感觉。</w:t>
      </w:r>
    </w:p>
    <w:p>
      <w:r>
        <w:t>「不客气，我也没做什么。」</w:t>
      </w:r>
    </w:p>
    <w:p>
      <w:r>
        <w:t>玉玉又沉默了一会，接着说：「这两天，我……想了很久，我跟赵墨弄成这</w:t>
      </w:r>
    </w:p>
    <w:p>
      <w:r>
        <w:t>样，好像真的是我的责任，我知道……我没有尽到义务，他不愿回来，也多半是</w:t>
      </w:r>
    </w:p>
    <w:p>
      <w:r>
        <w:t>被我赶出去的。」</w:t>
      </w:r>
    </w:p>
    <w:p>
      <w:r>
        <w:t>「别这么说，这种事也不是你一个人的错，慢慢来嘛。」</w:t>
      </w:r>
    </w:p>
    <w:p>
      <w:r>
        <w:t>玉玉摇摇头，继续说着：「他给了我两年时间，我现在想起来，他真的挺不</w:t>
      </w:r>
    </w:p>
    <w:p>
      <w:r>
        <w:t>容易的，天天陪着个花瓶，只能看，不能动。那两年他没有出去玩过，我知道，</w:t>
      </w:r>
    </w:p>
    <w:p>
      <w:r>
        <w:t>可是我没意识到，我总是想改变他，甚至有点看不起他，我这个老婆做得真的挺</w:t>
      </w:r>
    </w:p>
    <w:p>
      <w:r>
        <w:t>失败的。」</w:t>
      </w:r>
    </w:p>
    <w:p>
      <w:r>
        <w:t>她接着说：「我知道一个人的耐心是有限的，他在外面又不是找不到疼他爱</w:t>
      </w:r>
    </w:p>
    <w:p>
      <w:r>
        <w:t>他的，对不对。所以现在他不想回来了，我不怪他，是我自作自受。其实……那</w:t>
      </w:r>
    </w:p>
    <w:p>
      <w:r>
        <w:t>种事我也不是接受不了，可总是觉得跟他没有感觉，其实他也没感觉，我知道不</w:t>
      </w:r>
    </w:p>
    <w:p>
      <w:r>
        <w:t>能再这样下去，我想改，我也想让你帮我，可是，我又怕。」</w:t>
      </w:r>
    </w:p>
    <w:p>
      <w:r>
        <w:t>「怕什么？」</w:t>
      </w:r>
    </w:p>
    <w:p>
      <w:r>
        <w:t>玉玉咬咬嘴唇，说道：「我是女人啊，跟你们男人不一样的，刚才你就是摸</w:t>
      </w:r>
    </w:p>
    <w:p>
      <w:r>
        <w:t>了一下我的脸，我的心就跳得好快。如果……我们真的那样，我……我有老公的，</w:t>
      </w:r>
    </w:p>
    <w:p>
      <w:r>
        <w:t>尽管我们之间好像不用在意这个，但……我总觉得不好，我害怕……我不知道怎</w:t>
      </w:r>
    </w:p>
    <w:p>
      <w:r>
        <w:t>么说，你懂我的意思吗？」</w:t>
      </w:r>
    </w:p>
    <w:p>
      <w:r>
        <w:t>陈东点点头：「我懂，这种事确实会有恶罪感。」</w:t>
      </w:r>
    </w:p>
    <w:p>
      <w:r>
        <w:t>玉玉看着他，带着些无助地说：「我真的不知道应该怎么办。」</w:t>
      </w:r>
    </w:p>
    <w:p>
      <w:r>
        <w:t>「要不这样吧，我等下回去给你打电话，我们在电话里聊。」</w:t>
      </w:r>
    </w:p>
    <w:p>
      <w:r>
        <w:t>「电话？」玉玉皱着眉，有些不解。</w:t>
      </w:r>
    </w:p>
    <w:p>
      <w:r>
        <w:t>「对啊，那样我碰不到你，也看不到你，你应该会觉得安全一点，自在一点</w:t>
      </w:r>
    </w:p>
    <w:p>
      <w:r>
        <w:t>吧。」</w:t>
      </w:r>
    </w:p>
    <w:p>
      <w:r>
        <w:t>「那样有用吗？」</w:t>
      </w:r>
    </w:p>
    <w:p>
      <w:r>
        <w:t>陈东站起身，笑着说：「试试呗，你要不喜欢咱们再想别的办法，呵呵。」</w:t>
      </w:r>
    </w:p>
    <w:p>
      <w:r>
        <w:t>玉玉咬着嘴唇，轻轻地点点头。</w:t>
      </w:r>
    </w:p>
    <w:p>
      <w:r>
        <w:t>「那我走了，要不要来个拥抱？」陈东对着她张开手。玉玉迟疑了一会，还</w:t>
      </w:r>
    </w:p>
    <w:p>
      <w:r>
        <w:t>是鼓着勇气走了过去，用手护着胸，靠进他的怀里，陈东这次带上了些轻薄，一</w:t>
      </w:r>
    </w:p>
    <w:p>
      <w:r>
        <w:t>只手搂住她的背，另一只手却抚上了她纤细的腰，那一刻，玉玉明显地颤了一下。</w:t>
      </w:r>
    </w:p>
    <w:p>
      <w:r>
        <w:t>陈东在她的腰背上轻柔地抚摸着，随着他的动作，玉玉渐渐地紧张了，眉头</w:t>
      </w:r>
    </w:p>
    <w:p>
      <w:r>
        <w:t>蹙起，身子越绷越紧，呼吸开始沉重。看着她这幅模样，陈东有些好笑，自己刚</w:t>
      </w:r>
    </w:p>
    <w:p>
      <w:r>
        <w:t>才还想着跟她亲热，可现在仅仅是这样她就受不了，便摇摇头，将她放开了。</w:t>
      </w:r>
    </w:p>
    <w:p>
      <w:r>
        <w:t>用指头在她脸上轻勾了一下，调笑着说：「干嘛这么紧张，我又没想现在就</w:t>
      </w:r>
    </w:p>
    <w:p>
      <w:r>
        <w:t>吃了你。」</w:t>
      </w:r>
    </w:p>
    <w:p>
      <w:r>
        <w:t>玉玉红着脸解释着：「不是紧张，就是……好痒。」</w:t>
      </w:r>
    </w:p>
    <w:p>
      <w:r>
        <w:t>「呵呵，是不是我太轻了，要不要再试试，这次我下手重一点。」说着做势</w:t>
      </w:r>
    </w:p>
    <w:p>
      <w:r>
        <w:t>又要去抱。</w:t>
      </w:r>
    </w:p>
    <w:p>
      <w:r>
        <w:t>玉玉吓了一跳，后退了两步，慌乱地摆着手，说着：「不要，今天不要了。」</w:t>
      </w:r>
    </w:p>
    <w:p>
      <w:r>
        <w:t>「今天不要了？那明天还可以对不对？」陈东坏笑着说，此时没什么情欲了，</w:t>
      </w:r>
    </w:p>
    <w:p>
      <w:r>
        <w:t>只是觉得这样逗逗她挺好玩。</w:t>
      </w:r>
    </w:p>
    <w:p>
      <w:r>
        <w:t>「你你你……我……我不是这个意思啦！」玉玉的脸红到脖子，现出难得一</w:t>
      </w:r>
    </w:p>
    <w:p>
      <w:r>
        <w:t>见的娇羞。</w:t>
      </w:r>
    </w:p>
    <w:p>
      <w:r>
        <w:t>「呵呵呵……好了好了，别害怕，我走了，等下在电话里要乖一点，知不知</w:t>
      </w:r>
    </w:p>
    <w:p>
      <w:r>
        <w:t>道。」陈东做了个打电话的手势，笑着出了门。</w:t>
      </w:r>
    </w:p>
    <w:p>
      <w:r>
        <w:t>回到家，冲了个凉，陈东上了床，拿着电话给玉玉打过去。</w:t>
      </w:r>
    </w:p>
    <w:p>
      <w:r>
        <w:t>「嗨，在干嘛呢？」电话响了半天才接通，估计玉玉很是做了一番心理斗争。</w:t>
      </w:r>
    </w:p>
    <w:p>
      <w:r>
        <w:t>「没干嘛，看电视呢。」她听似平静的声音里有着一丝颤抖。</w:t>
      </w:r>
    </w:p>
    <w:p>
      <w:r>
        <w:t>「还在看电视啊，好看吗？」</w:t>
      </w:r>
    </w:p>
    <w:p>
      <w:r>
        <w:t>「挺好看的。」玉玉心不在焉的答着。</w:t>
      </w:r>
    </w:p>
    <w:p>
      <w:r>
        <w:t>「哦，那你看吧，不打扰你了，我先挂了。」陈东很干脆地挂了电话，小丫</w:t>
      </w:r>
    </w:p>
    <w:p>
      <w:r>
        <w:t>头，还跟我玩矜持。</w:t>
      </w:r>
    </w:p>
    <w:p>
      <w:r>
        <w:t>「喂喂！」电话里传来的盲音让玉玉有些气急，其实在陈东出门以后，她就</w:t>
      </w:r>
    </w:p>
    <w:p>
      <w:r>
        <w:t>一直拿着电话等着，她大概知道陈东的意思，要跟她在电话调调情，一点点的小</w:t>
      </w:r>
    </w:p>
    <w:p>
      <w:r>
        <w:t>期待之余，更多的却是忐忑。</w:t>
      </w:r>
    </w:p>
    <w:p>
      <w:r>
        <w:t>刚才她可是下了好大的决心才接了电话，可他还没两句，居然说挂就挂了，</w:t>
      </w:r>
    </w:p>
    <w:p>
      <w:r>
        <w:t>他怎么能这样！难道听不出人家是不好意思？玉玉不自主地撅起嘴，把电话扔在</w:t>
      </w:r>
    </w:p>
    <w:p>
      <w:r>
        <w:t>沙发上，讨厌！</w:t>
      </w:r>
    </w:p>
    <w:p>
      <w:r>
        <w:t>玉玉整个人都缩在沙发上，抱着腿，下巴枕在膝盖，生着闷气，这时的她完</w:t>
      </w:r>
    </w:p>
    <w:p>
      <w:r>
        <w:t>全是一幅自己都没意识到的小女人的娇憨模样，对任何一个男人都具有无可抵挡</w:t>
      </w:r>
    </w:p>
    <w:p>
      <w:r>
        <w:t>的杀伤力。</w:t>
      </w:r>
    </w:p>
    <w:p>
      <w:r>
        <w:t>然后电话又响了，玉玉扭过头，还是陈东，皱皱鼻子，赌着气不接。陈东这</w:t>
      </w:r>
    </w:p>
    <w:p>
      <w:r>
        <w:t>次却锲而不舍了，铃声一直响着，玉玉终于被他的耐心打败了。</w:t>
      </w:r>
    </w:p>
    <w:p>
      <w:r>
        <w:t>「嗨，在干嘛呢？」还是那句，一点新意都没有。</w:t>
      </w:r>
    </w:p>
    <w:p>
      <w:r>
        <w:t>「看电视！」玉玉堵着气，脆声答道。</w:t>
      </w:r>
    </w:p>
    <w:p>
      <w:r>
        <w:t>「还在看电视啊，好看吗？」跟上次一模一样，连语气都没变！</w:t>
      </w:r>
    </w:p>
    <w:p>
      <w:r>
        <w:t>「挺好看的。」玉玉也照着原样答回去。</w:t>
      </w:r>
    </w:p>
    <w:p>
      <w:r>
        <w:t>「哦……」陈东这次拖了个长音，玉玉想着，你要再挂，我就关机！但陈东</w:t>
      </w:r>
    </w:p>
    <w:p>
      <w:r>
        <w:t>的话却变了：「这么晚了还看什么电视啊！快把电视关了，回房睡觉！」</w:t>
      </w:r>
    </w:p>
    <w:p>
      <w:r>
        <w:t>一幅命令的语气，你以为你是谁啊！玉玉撅着嘴，不忿地想着。</w:t>
      </w:r>
    </w:p>
    <w:p>
      <w:r>
        <w:t>「快点啊，听话！再不睡觉我又杀过来了啊。」</w:t>
      </w:r>
    </w:p>
    <w:p>
      <w:r>
        <w:t>「你……」</w:t>
      </w:r>
    </w:p>
    <w:p>
      <w:r>
        <w:t>「你什么你啊，你信不信我一分钟之内就能过来敲你的门，我要再过来，可</w:t>
      </w:r>
    </w:p>
    <w:p>
      <w:r>
        <w:t>就没那么容易放过你了！」</w:t>
      </w:r>
    </w:p>
    <w:p>
      <w:r>
        <w:t>「什么呀！」玉玉知道他是在开玩笑，但还真有点害怕他会再过来。</w:t>
      </w:r>
    </w:p>
    <w:p>
      <w:r>
        <w:t>陈东换成哄孩子的语气说：「我说到做到哟！好了听话，我的小玉玉最乖了，</w:t>
      </w:r>
    </w:p>
    <w:p>
      <w:r>
        <w:t>是不是，快去睡觉觉啦。」</w:t>
      </w:r>
    </w:p>
    <w:p>
      <w:r>
        <w:t>「噗……好恶心啊！」玉玉被他逗笑了，小玉玉！多少年没被人这么叫了，</w:t>
      </w:r>
    </w:p>
    <w:p>
      <w:r>
        <w:t>玉玉听得起了一身鸡皮疙瘩。</w:t>
      </w:r>
    </w:p>
    <w:p>
      <w:r>
        <w:t>「那应该怎么叫你啊，亲爱的？小宝贝？小妖精？小丫头？小……」</w:t>
      </w:r>
    </w:p>
    <w:p>
      <w:r>
        <w:t>「停停停！不要说了。」玉玉连忙打住他，她真的被陈东弄得有一点恶心了，</w:t>
      </w:r>
    </w:p>
    <w:p>
      <w:r>
        <w:t>平日里人家对她最亲昵的称呼也就是玉玉。</w:t>
      </w:r>
    </w:p>
    <w:p>
      <w:r>
        <w:t>「都不喜欢啊，那还是叫你小玉玉吧。」陈东退而求其次。</w:t>
      </w:r>
    </w:p>
    <w:p>
      <w:r>
        <w:t>「你能不能不要加个小字。」玉玉很认真的提议。</w:t>
      </w:r>
    </w:p>
    <w:p>
      <w:r>
        <w:t>「不行！以后在电话里我就这么叫你了，小玉玉，你要听不惯，可以自己把</w:t>
      </w:r>
    </w:p>
    <w:p>
      <w:r>
        <w:t>那个小字忽略掉。」</w:t>
      </w:r>
    </w:p>
    <w:p>
      <w:r>
        <w:t>「为什么呀，好奇怪的。」玉玉被他弄得很纠结。</w:t>
      </w:r>
    </w:p>
    <w:p>
      <w:r>
        <w:t>「我喜欢！」陈东理直气壮地说着，接着叫道：「快点进房间睡觉！」</w:t>
      </w:r>
    </w:p>
    <w:p>
      <w:r>
        <w:t>玉玉无奈地屈服了，叹了口气，起身关了电视，又抱起了毛毛熊，进了房间。</w:t>
      </w:r>
    </w:p>
    <w:p>
      <w:r>
        <w:t>「我进房了。」玉玉偎着毛毛熊躺到床上，汇报着，有了一点不忿，可又有</w:t>
      </w:r>
    </w:p>
    <w:p>
      <w:r>
        <w:t>一点小小的甜蜜。</w:t>
      </w:r>
    </w:p>
    <w:p>
      <w:r>
        <w:t>「这样才乖嘛，是不是还抱着我送给你的熊宝宝啊。」</w:t>
      </w:r>
    </w:p>
    <w:p>
      <w:r>
        <w:t>「嗯。」玉玉的脸有些红了。</w:t>
      </w:r>
    </w:p>
    <w:p>
      <w:r>
        <w:t>「你抱着毛毛熊的样子好可爱。」陈东的声音变得柔和，缓缓说着：「小珏</w:t>
      </w:r>
    </w:p>
    <w:p>
      <w:r>
        <w:t>珏，你是我见过的最美的女人，特别是今天，你真的很有吸引力。」</w:t>
      </w:r>
    </w:p>
    <w:p>
      <w:r>
        <w:t>「真的吗？」尽管对小玉玉这个称呼还是很不适应，但陈东的话却让玉玉有</w:t>
      </w:r>
    </w:p>
    <w:p>
      <w:r>
        <w:t>了一点小窃喜。</w:t>
      </w:r>
    </w:p>
    <w:p>
      <w:r>
        <w:t>「当然是真的，我还喜欢看你穿拖鞋的样子，你的脚挺美的，你没发现我总</w:t>
      </w:r>
    </w:p>
    <w:p>
      <w:r>
        <w:t>是在偷偷地看你的脚吗。」</w:t>
      </w:r>
    </w:p>
    <w:p>
      <w:r>
        <w:t>「啊！」玉玉不由自主地将脚抬高了些，低头看着自己柔嫩洁白的一对美腿。</w:t>
      </w:r>
    </w:p>
    <w:p>
      <w:r>
        <w:t>怪不得看电影的时候他总是低着头，原来是在看自己的脚啊，玉玉的呼吸有些沉</w:t>
      </w:r>
    </w:p>
    <w:p>
      <w:r>
        <w:t>重了，还有些不解，问道：「脚有什么好看的。」</w:t>
      </w:r>
    </w:p>
    <w:p>
      <w:r>
        <w:t>「你的脚白白的，嫩嫩的，我看到就想咬一口。」</w:t>
      </w:r>
    </w:p>
    <w:p>
      <w:r>
        <w:t>「脏死了，好恶心啊！以后不许看了。」玉玉羞涩地娇嗔着，听他这么说着，</w:t>
      </w:r>
    </w:p>
    <w:p>
      <w:r>
        <w:t>还真的发现自己的脚挺漂亮的。玉玉从来不用指甲油，天然的两排脚指甲在房间</w:t>
      </w:r>
    </w:p>
    <w:p>
      <w:r>
        <w:t>昏暗的灯光下，透着珍珠般洁白的光华。这里也是自己身体的一部份啊，可今天</w:t>
      </w:r>
    </w:p>
    <w:p>
      <w:r>
        <w:t>晚上被他看到了，她努力地告诉自己，只是脚，没什么大不了的，但还是感觉有</w:t>
      </w:r>
    </w:p>
    <w:p>
      <w:r>
        <w:t>些发热了，他怎么这么讨厌，看就看了，干嘛要说出来！</w:t>
      </w:r>
    </w:p>
    <w:p>
      <w:r>
        <w:t>「哪里脏了，小脚丫子多可爱，你现在也在自己看吧，其实女人身体的每个</w:t>
      </w:r>
    </w:p>
    <w:p>
      <w:r>
        <w:t>部位都是艺术品，都值得慢慢欣赏，特别是你，你身上每一个地方都很精致，虽</w:t>
      </w:r>
    </w:p>
    <w:p>
      <w:r>
        <w:t>然我只见过你的手，脚，还有脸跟脖子，但我能想像你其它的地方也是一样的美，</w:t>
      </w:r>
    </w:p>
    <w:p>
      <w:r>
        <w:t>对吗？」</w:t>
      </w:r>
    </w:p>
    <w:p>
      <w:r>
        <w:t>「嗯……」玉玉哼了一声，他还在想像我其它的部位吗，好色啊，陈东的话</w:t>
      </w:r>
    </w:p>
    <w:p>
      <w:r>
        <w:t>让她有些害怕了，可是又有点忍不住的想听。</w:t>
      </w:r>
    </w:p>
    <w:p>
      <w:r>
        <w:t>「刚才，我抱着你的时候，摸了你的腰，虽然隔着衣服，但手感真的很好，</w:t>
      </w:r>
    </w:p>
    <w:p>
      <w:r>
        <w:t>柔软，光滑，我摸得好舒服，明天再给我摸摸好不好。」</w:t>
      </w:r>
    </w:p>
    <w:p>
      <w:r>
        <w:t>「啊！不要！不行！」玉玉一下子缩起身子，红透了脸。</w:t>
      </w:r>
    </w:p>
    <w:p>
      <w:r>
        <w:t>「小玉玉，我在想像你现在的样子，是不是羞红了脸，想听又害怕，对不对，</w:t>
      </w:r>
    </w:p>
    <w:p>
      <w:r>
        <w:t>你现在的样子一定很动人。」</w:t>
      </w:r>
    </w:p>
    <w:p>
      <w:r>
        <w:t>「才不是！你越说越过份了，我才不想听！」玉玉努力辩解着。</w:t>
      </w:r>
    </w:p>
    <w:p>
      <w:r>
        <w:t>「呵呵，你现在的语气就是在撒娇哟！我的小玉玉终于学会撒娇了，我太高</w:t>
      </w:r>
    </w:p>
    <w:p>
      <w:r>
        <w:t>兴了，你真的越来越可爱了。」</w:t>
      </w:r>
    </w:p>
    <w:p>
      <w:r>
        <w:t>「我哪里撒娇了，你好讨厌！」玉玉翘起嘴，看着身边憨憨的毛毛熊，把它</w:t>
      </w:r>
    </w:p>
    <w:p>
      <w:r>
        <w:t>想像成了陈东，握起小拳头，在它身上捶了一下。</w:t>
      </w:r>
    </w:p>
    <w:p>
      <w:r>
        <w:t>「好吧好吧，你没撒娇，呵呵！那我要继续啦，接下来的话更过份哟，小珏</w:t>
      </w:r>
    </w:p>
    <w:p>
      <w:r>
        <w:t>珏，想不想听？」</w:t>
      </w:r>
    </w:p>
    <w:p>
      <w:r>
        <w:t>「不想！」</w:t>
      </w:r>
    </w:p>
    <w:p>
      <w:r>
        <w:t>「不想也要听！我们只是在打电话，我又看不到你，碰不到你，对不对。」</w:t>
      </w:r>
    </w:p>
    <w:p>
      <w:r>
        <w:t>「可是，我还是觉得这样不好，我们这么熟，却在电话里说这种话，好奇怪。」</w:t>
      </w:r>
    </w:p>
    <w:p>
      <w:r>
        <w:t>「那你就把我想像成一个不认识的人，没见过你的人。」</w:t>
      </w:r>
    </w:p>
    <w:p>
      <w:r>
        <w:t>「那怎么可能！不认识的人我怎么会给他打电话。」</w:t>
      </w:r>
    </w:p>
    <w:p>
      <w:r>
        <w:t>「呵呵，也是，那好吧，我继续，你要实在不喜欢就跟我说，不用有压力，</w:t>
      </w:r>
    </w:p>
    <w:p>
      <w:r>
        <w:t>我们就试着玩玩。」</w:t>
      </w:r>
    </w:p>
    <w:p>
      <w:r>
        <w:t>玉玉没有出声，像是默认了。</w:t>
      </w:r>
    </w:p>
    <w:p>
      <w:r>
        <w:t>「我喜欢看你今天的样子，简简单单的，没那么精致，却多了女人味，你知</w:t>
      </w:r>
    </w:p>
    <w:p>
      <w:r>
        <w:t>不知道，刚才我抱着你的时候，真的好有感觉。」</w:t>
      </w:r>
    </w:p>
    <w:p>
      <w:r>
        <w:t>「啊！」玉玉更加羞得不能自已。</w:t>
      </w:r>
    </w:p>
    <w:p>
      <w:r>
        <w:t>「你身上好香，身子好软，把你搂在怀里的感觉真的很好，我现在就想再抱</w:t>
      </w:r>
    </w:p>
    <w:p>
      <w:r>
        <w:t>着你，什么也不做，就是抱着，小玉玉，你是那么可爱，那么美丽，你应该被男</w:t>
      </w:r>
    </w:p>
    <w:p>
      <w:r>
        <w:t>人好好的疼爱，让我来疼你，爱你，让你快乐，好吗。」</w:t>
      </w:r>
    </w:p>
    <w:p>
      <w:r>
        <w:t>「不要！不要这么说。」玉玉觉得心跳得好快，本能的拒绝着。</w:t>
      </w:r>
    </w:p>
    <w:p>
      <w:r>
        <w:t>「傻丫头，所有一切都不是你的错，每个女人都应该是可爱的，特别是你，</w:t>
      </w:r>
    </w:p>
    <w:p>
      <w:r>
        <w:t>你只是没有碰到懂你，会疼你的人，现在，有我了，我会帮你，让你变成快乐的</w:t>
      </w:r>
    </w:p>
    <w:p>
      <w:r>
        <w:t>小女人，好不好。」</w:t>
      </w:r>
    </w:p>
    <w:p>
      <w:r>
        <w:t>玉玉有点想哭：「不要再说了，我好害怕。」</w:t>
      </w:r>
    </w:p>
    <w:p>
      <w:r>
        <w:t>「害怕什么，我不会伤害你的。」</w:t>
      </w:r>
    </w:p>
    <w:p>
      <w:r>
        <w:t>「我不敢，我怕我会对你动心，刚才你抱我的时候，我就好害怕。」玉玉真</w:t>
      </w:r>
    </w:p>
    <w:p>
      <w:r>
        <w:t>实的想法终于脱口而出，泪水开始从脸庞滑落。</w:t>
      </w:r>
    </w:p>
    <w:p>
      <w:r>
        <w:t>「没必要害怕，真的！你知道吗，娟儿也对别人动过心，就在前两天，他们</w:t>
      </w:r>
    </w:p>
    <w:p>
      <w:r>
        <w:t>都在酒店里做爱。」</w:t>
      </w:r>
    </w:p>
    <w:p>
      <w:r>
        <w:t>「啊……不会吧！」玉玉完全不可置信。</w:t>
      </w:r>
    </w:p>
    <w:p>
      <w:r>
        <w:t>「这种事我有必要骗你吗，娟儿告诉我，她喜欢上了别人，我们谈了好久，</w:t>
      </w:r>
    </w:p>
    <w:p>
      <w:r>
        <w:t>发现这些并不会影响我们的感情，今天下午，娟儿在电话里说，她玩累了，她的</w:t>
      </w:r>
    </w:p>
    <w:p>
      <w:r>
        <w:t>心回来了，然后，我们发现我们比以前更相爱了。其实你也是爱赵墨的，不然也</w:t>
      </w:r>
    </w:p>
    <w:p>
      <w:r>
        <w:t>不会抛下一切，跟着他过来，对不对。」</w:t>
      </w:r>
    </w:p>
    <w:p>
      <w:r>
        <w:t>「我不知道，我真的不知道。」</w:t>
      </w:r>
    </w:p>
    <w:p>
      <w:r>
        <w:t>「赵墨也是爱你的，不然也不会让我来照顾你，等你学会了怎么去做一个快</w:t>
      </w:r>
    </w:p>
    <w:p>
      <w:r>
        <w:t>乐的女人，你们的感情会更好。就像我跟娟儿这样。」</w:t>
      </w:r>
    </w:p>
    <w:p>
      <w:r>
        <w:t>「会吗？」</w:t>
      </w:r>
    </w:p>
    <w:p>
      <w:r>
        <w:t>「一定会的，相信我，你爱赵墨，你做的一切都是为了他，对不对。」</w:t>
      </w:r>
    </w:p>
    <w:p>
      <w:r>
        <w:t>「嗯！」</w:t>
      </w:r>
    </w:p>
    <w:p>
      <w:r>
        <w:t>「你只是对我有一点点动心，一点点喜欢，你的心还是在他那里，他也知道，</w:t>
      </w:r>
    </w:p>
    <w:p>
      <w:r>
        <w:t>你可以给他打电话，说你爱他，他会很高兴的。」</w:t>
      </w:r>
    </w:p>
    <w:p>
      <w:r>
        <w:t>「是吗？」玉玉突然意识到，结婚两年多，她好像从来没有对赵墨说过我爱</w:t>
      </w:r>
    </w:p>
    <w:p>
      <w:r>
        <w:t>你，也从来没有叫过他老公。</w:t>
      </w:r>
    </w:p>
    <w:p>
      <w:r>
        <w:t>「赵墨应该每天都在等你的电话，你可以跟他好好说说。」</w:t>
      </w:r>
    </w:p>
    <w:p>
      <w:r>
        <w:t>「嗯，我会给他打电话的，谢谢你，陈东。」玉玉现在突然有一点想听到赵</w:t>
      </w:r>
    </w:p>
    <w:p>
      <w:r>
        <w:t>墨的声音。</w:t>
      </w:r>
    </w:p>
    <w:p>
      <w:r>
        <w:t>「呵呵，不客气，你是我的小玉玉嘛！那……今天就这样吧。」陈东觉得差</w:t>
      </w:r>
    </w:p>
    <w:p>
      <w:r>
        <w:t>不多了，准备结束。</w:t>
      </w:r>
    </w:p>
    <w:p>
      <w:r>
        <w:t>玉玉嗯了一声，也准备挂电话。</w:t>
      </w:r>
    </w:p>
    <w:p>
      <w:r>
        <w:t>「等一等！」陈东却叫住了她。</w:t>
      </w:r>
    </w:p>
    <w:p>
      <w:r>
        <w:t>「怎么了？」</w:t>
      </w:r>
    </w:p>
    <w:p>
      <w:r>
        <w:t>「挂电话之前，叫自己一声小玉玉。」</w:t>
      </w:r>
    </w:p>
    <w:p>
      <w:r>
        <w:t>「啊？」</w:t>
      </w:r>
    </w:p>
    <w:p>
      <w:r>
        <w:t>「就现在，叫给我也叫给你自己听，告诉我，你是谁？」</w:t>
      </w:r>
    </w:p>
    <w:p>
      <w:r>
        <w:t>玉玉还挂着泪痕的脸上绽放出了笑容，对着电话轻轻的，很肯定地说：「我</w:t>
      </w:r>
    </w:p>
    <w:p>
      <w:r>
        <w:t>是小玉玉。」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