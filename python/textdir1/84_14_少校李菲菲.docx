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少校李菲菲</w:t>
      </w:r>
    </w:p>
    <w:p>
      <w:r>
        <w:t>菲菲被从麻袋里放出来，滚到地上。她摇了摇头。努力使自己适应，同时刚才在公园里发生的一幕又浮现在眼前：她在公园里漫步的时候，看到一个人跌倒了，她急忙上前去扶他，那人转过头来，却是一张流里流气的脸：“美人儿，我是为你跌倒的！我忘不了你漂亮的脸蛋！”菲菲一愣，周围几个人围上来了，菲菲头上一黑，被罩住了。她竭力挣扎着，她感觉自己全身被装进一个袋子里，紧紧地团住，又被扔在一辆车上。</w:t>
      </w:r>
    </w:p>
    <w:p>
      <w:r>
        <w:t>现在菲菲逐渐适应了，她看清了周围的人，一共七个人，狞笑着、淫笑着盯着她看；当中就有曾偷过她钱的那个小白脸。菲菲冷笑一声站了起来，这时她发现自己的一只皮鞋不知什么时候掉了。菲菲索性将另一只鞋也甩掉，只穿着丝袜，亭亭玉立地站着，她那种天生的美丽和高傲的气质，使宫天龙等人立时呆了。一时间谁也没有说话。</w:t>
      </w:r>
    </w:p>
    <w:p>
      <w:r>
        <w:t>过了一会，宫天龙点了点头：“好！听说你说我的弟兄可怜，有这回事吗？”</w:t>
      </w:r>
    </w:p>
    <w:p>
      <w:r>
        <w:t>“有！他是很可怜！”菲菲平静地说。</w:t>
      </w:r>
    </w:p>
    <w:p>
      <w:r>
        <w:t>“今天你落到我们手里，准确地说是一伙歹徒手里，现在你说谁可怜？”</w:t>
      </w:r>
    </w:p>
    <w:p>
      <w:r>
        <w:t>菲菲轻蔑地一笑：“当然是你们了，可怜虫！”“难道你不知道自己的处境？”</w:t>
      </w:r>
    </w:p>
    <w:p>
      <w:r>
        <w:t>“我当然知道，但我并不可怜，相反，社会的渣子才可怜，不但可怜，还可悲呢！对不？”</w:t>
      </w:r>
    </w:p>
    <w:p>
      <w:r>
        <w:t>菲菲的冷漠和镇静激怒了所有的歹徒，偷过她钱的小白脸叫了起来：“我们要干你，干得你死都死不成，看你可怜不可怜！”“用这种方式来qb一个女人，只显得你们更可怜！”戈军急了，他伸手揪住菲菲的头发一扯，菲菲被扯了个踉跄。宫天龙把头一摆：“把这个高贵的女人的衣服扒光！”几个男人扑上来，一齐抓扯菲菲的衣服，菲菲猛地用力甩开他们，高傲地抬起头来，缓缓地抬手解自己的衣扣。菲菲镇静而冷漠的表现使男人们不知所措。</w:t>
      </w:r>
    </w:p>
    <w:p>
      <w:r>
        <w:t>宫天龙被激怒了，他大叫一声扑过去，把菲菲的手打落，猛地伸手扯住菲菲的衣领，双手一分用力向下一扯，“嘶”地一声露出了菲菲白嫩的香肩；他又一用力，菲菲的上衣被扯落了一半，暴露了她雪藕似的胳膊。几个男人都反映过来，他们一拥而上，开始乱扯菲菲的衣裙，菲菲略一挣扎就停止了，她从不做徒劳的事。</w:t>
      </w:r>
    </w:p>
    <w:p>
      <w:r>
        <w:t>只几扯，初秋的单衣就从菲菲的身上被扒了下来，男人们把剥得精光的菲菲用力一推，然后围在了菲菲的四周，开始准备调笑和折辱她。菲菲细腰身挺，白嫩的玉乳高耸着，屁股圆润而丰满，大腿修长，小腿俏生生的，一双玉足纤细秀美，小腹平滑，阴户丰腴高凸，黑里透出微黄的阴毛绒绒一片，不密不疏。再配上漂亮的脸蛋和披肩的秀发，真是个少见的美人儿。此时的菲菲却极为镇静，她嘴角略带冷笑，轻松的站着，手连抱肩、捂胸、护阴的动作也没有。男人们惊叹她的美的同时也被她的冷艳而激怒了。</w:t>
      </w:r>
    </w:p>
    <w:p>
      <w:r>
        <w:t>宫天龙狞笑着说：“小娘们，你现在一丝不挂地让我们大饱眼福，并且我们还可以随时干你，直到你求生不得求死不能，象虫子一样爬在地上求饶，看你可怜不可怜！”菲菲平静地回答：“我美丽的身子就象是一面照妖镜，照出了了群可怜的畜牲卑劣的灵魂！”宫天龙用手指狠狠地夹住菲菲的乳头，揉搓着菲菲柔软有弹性的乳房，粉红小巧的乳头因为他的一阵抚摸已刺激的挺立起来。美丽而微红的乳晕，衬托着乳头，令人垂涎欲咬上一口。</w:t>
      </w:r>
    </w:p>
    <w:p>
      <w:r>
        <w:t>“啊！真是上帝的杰作！”男人们忍不住赞叹。菲菲开始用双手遮挡自已的丰乳，但怎么也挡不住人们侵犯的手。美丽的双乳不断地被揉搓抓捏。男人们开始哄笑着推搡她。一丝不挂的菲菲在几个男人的视奸下，雪白的肌肤上似乎沾染了羞耻，全身散发出了诱人的气息。</w:t>
      </w:r>
    </w:p>
    <w:p>
      <w:r>
        <w:t>“先让大家看一下小姐的神秘地带！”宫天龙阴险地笑了一下。他从背后抱起了菲菲，把菲菲抬起来，按到一张大圆桌上，两个男人用力扯开菲菲的小腿，把她的大腿分开，完全彻底地暴露着一个姑娘最后的隐秘。菲菲感到一阵阵难堪和羞耻，拚命想夹紧双腿，但根本就做不到，在大致完全张开的大腿根，美丽阴唇张开嘴，丰盛的阴毛在迷人的阴户上，粉红的阴蒂骄傲地挺立在男人们面前。菲菲产生了强烈的羞耻感，她努力使自己镇静下来。雪白的牙齿咬紧双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