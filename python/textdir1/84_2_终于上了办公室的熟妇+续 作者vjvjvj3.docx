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终于上了办公室的熟妇+续 作者vjvjvj3</w:t>
      </w:r>
    </w:p>
    <w:p>
      <w:r>
        <w:t>终于上了办公室的熟妇</w:t>
      </w:r>
    </w:p>
    <w:p>
      <w:r>
        <w:t>出处：sex8</w:t>
      </w:r>
    </w:p>
    <w:p>
      <w:r>
        <w:t>字数：5536字</w:t>
      </w:r>
    </w:p>
    <w:p>
      <w:r>
        <w:t>排版人：玉箫弄潮</w:t>
      </w:r>
    </w:p>
    <w:p>
      <w:r>
        <w:t>我们办公室一共四个人，坐在我前面桌的是杨阿姨，今年四十三岁，长相很一般，但身材却很丰满，胸前的一对豪乳总是将工作服撑得鼓鼓的，而后面的大屁股更是走起路来一步三摇晃，实在是让人很想插进去狠狠地干一炮。因为她坐在我前面背对着我，好几次办公室只剩我们两个人的时候，我都对着杨阿姨的背影一面偷偷的打飞机，一面幻想着什么时候能有机会操她一回。</w:t>
      </w:r>
    </w:p>
    <w:p>
      <w:r>
        <w:t>星期二的上午，领导让我和杨阿姨去资料室去找些资料来复印给客户。当我和杨阿姨一起走在僻静的小路上时，我突然发现，这是一个绝对的好机会。因为资料室的钥匙只有一把，归我们办公室管理，而资料室的旁边都是存放废旧机器的老仓库，因此这一带很少有人会过来。而且资料室是一间独立的小楼，旁边种了好几棵大树，非常隐蔽。我走在杨阿姨的身后，一边看着她的肥臀ｙｙ，一边心里谋划着。我虽然之前对杨阿姨有过诸多性幻想，但当机会真的临近的时候，我却又有点退缩了。因为我之前的几次性经历玩的都是小ｍｍ，从来没上过熟妇，总觉得那样干是她爽了我亏了。而且看今天这情况，下药迷奸什么的也是不可能了，只有硬上，万一把事情搞大了，那我可就完了。就这样一边走着一边胡思乱想，我们到了资料室。打开门进去，里面全都是放着资料的柜子和桌子，杨阿姨已经开始按照表格去查找资料了，而心乱如麻的我根本无心工作，站在柜子边假装看着资料，心里在干与不干之间纠结着。无意间，我抬头向里面看了一眼，而眼前的一幕让我立马热血沸腾淫欲大发，正是这一眼，改变了之后发生的一切。</w:t>
      </w:r>
    </w:p>
    <w:p>
      <w:r>
        <w:t>只见杨阿姨弯腰趴在柜子边上，埋头查找着最底一层的资料，肥大的屁股高高翘起正对着我，嘴里还不停的在小声唠念着「资料真难找……」之类的。当时的我立马联想起了无数ｘ片中绝色美女弯腰翘臀淫声求操的场景，跟我眼前所看到的一幕几乎完全一样，杨阿姨几乎就是在那里诱惑我去操她！谷精上脑的我已经失去理智管不了那么多后果了，豁出去了！今天先好好干她一炮再说，熟女身上死，做鬼也风流！</w:t>
      </w:r>
    </w:p>
    <w:p>
      <w:r>
        <w:t>我趁杨阿姨不注意，退到门边把外门反锁上，又把里边的木门掩上，万一有人来打扰，也能应付一下。然后又偷偷走到杨阿姨侧面的窗户边，把手机打开摄像模式放在窗台，调了调角度对准了方向。此时，一切准备工作就绪，只待最后一击！</w:t>
      </w:r>
    </w:p>
    <w:p>
      <w:r>
        <w:t>我飞快的脱掉了自己的裤子，失去了束缚的大鸡巴立马变得翘首以待，然后打开桌子最下层的抽屉，拿出一把裁纸用的大剪刀，一步一步的向杨阿姨走去。而此时的杨阿姨对周围环境的巨变还一无所知，也不知道危险在自己身后慢慢逼近，嘴里还在不停的小声唠念着，却不知道这些小声唠念也在不停的刺激着欲火焚身的我。我再也忍不住了，伸出剪刀一下将杨阿姨的腰带剪断，再扔开剪刀伸出双手将她环腰抱住做了个原地九十度的旋转，将她按在了旁边的桌子上，然后解开扣子一把将她的裤子全部扯下，挺起我饥渴已久的大鸡巴对准杨阿姨诱人的大屁股狠狠地插了进去，「卟」的一声，又粗又长的大鸡巴尽根没入。</w:t>
      </w:r>
    </w:p>
    <w:p>
      <w:r>
        <w:t>「啊！」那一刻的感觉实在是难以描述，只能说是一个字，爽！实在是太爽了！</w:t>
      </w:r>
    </w:p>
    <w:p>
      <w:r>
        <w:t>跟之前玩过的小ｍｍ相比，杨阿姨的淫穴的确是松了一些，但是她的那种肥厚的感觉，却是那些个小嫩穴所没有的。初尝此味的我自然是兴奋异常，抱着杨阿姨的大屁股又狠狠的插了两下。</w:t>
      </w:r>
    </w:p>
    <w:p>
      <w:r>
        <w:t>不知道是因为我的动作太快，还是因为人到中年反应速度下降，杨阿姨一直没有反抗的动作，直到被我插了几下之后才反应过来，「啊」的一声尖叫还没等我来得及行动，她自己就把自己的嘴给捂了。果然不出我所料，她也是很在意自己的名声的，她比我更害怕被人看见。</w:t>
      </w:r>
    </w:p>
    <w:p>
      <w:r>
        <w:t>「你……快放开我！你干什么！你疯了啊！快放开！」杨阿姨一面在我身下不断挣扎着，一面回过头，低声的说着。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