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人贩子——女警历险</w:t>
      </w:r>
    </w:p>
    <w:p>
      <w:r>
        <w:t>人贩子——女警历险</w:t>
      </w:r>
    </w:p>
    <w:p>
      <w:r>
        <w:t>「姑娘，能帮我搭把手吗？」一个憨态可掬的大姐抱着一大包东西，上面还有两个小包袱，眼看就要掉了。</w:t>
      </w:r>
    </w:p>
    <w:p>
      <w:r>
        <w:t>专心在一大堆出租房屋小广告里的傅雪闻声回过头来，见到那位大姐略微一惊，就急忙把快要掉了的两个包裹拿了下来。</w:t>
      </w:r>
    </w:p>
    <w:p>
      <w:r>
        <w:t>「谢谢你哦，把包裹放到上面就行了。」口音里带着浓浓中的四川味。</w:t>
      </w:r>
    </w:p>
    <w:p>
      <w:r>
        <w:t>「您客气了。」傅雪把放好包裹，那位大姐忽然问道：「听口音姑娘你也是四川人？」</w:t>
      </w:r>
    </w:p>
    <w:p>
      <w:r>
        <w:t>「对啊！成都的。」</w:t>
      </w:r>
    </w:p>
    <w:p>
      <w:r>
        <w:t>「哈哈……想不到这里还能碰到老乡啊。」</w:t>
      </w:r>
    </w:p>
    <w:p>
      <w:r>
        <w:t>「大姐，您是哪的？」</w:t>
      </w:r>
    </w:p>
    <w:p>
      <w:r>
        <w:t>「俺家里是三岔镇的呀！」</w:t>
      </w:r>
    </w:p>
    <w:p>
      <w:r>
        <w:t>「呦，那还真的不远啊。」</w:t>
      </w:r>
    </w:p>
    <w:p>
      <w:r>
        <w:t>其实，三岔镇距离成都市中心只有四十多公里，要是开车也就是一个小时的路程。</w:t>
      </w:r>
    </w:p>
    <w:p>
      <w:r>
        <w:t>傅雪也没想到远在南方ｘｘ大城市里，还能遇到地域如此接近的老乡，心里顿时产生里几分亲近。</w:t>
      </w:r>
    </w:p>
    <w:p>
      <w:r>
        <w:t>「姑娘，我看你人挺好，你是刚到这里的吧？」</w:t>
      </w:r>
    </w:p>
    <w:p>
      <w:r>
        <w:t>「是啊！」傅雪拖着一的大行李箱，无奈的点点头道，「我刚从学校毕业。在成都找工作挺难的，我听人说这里的机会多。所以就来这里闯闯看。」</w:t>
      </w:r>
    </w:p>
    <w:p>
      <w:r>
        <w:t>「怎么？还没找到房子？」那位大姐对着广告栏里的小广告努努嘴道。</w:t>
      </w:r>
    </w:p>
    <w:p>
      <w:r>
        <w:t>「嗯，这里的房子很贵啊！找个便宜点的还挺难的。」</w:t>
      </w:r>
    </w:p>
    <w:p>
      <w:r>
        <w:t>「哈哈……姑娘，别担心。我看你人挺好的，和你又很投缘。到我那去住吧。」</w:t>
      </w:r>
    </w:p>
    <w:p>
      <w:r>
        <w:t>「那，怎么好？」</w:t>
      </w:r>
    </w:p>
    <w:p>
      <w:r>
        <w:t>「别担心，我也是刚到这里来的，找我老公，他在这里一家工厂当一个小头头，租了一个小院，我们正找人和租呢。你刚来没钱，你就少拿点，等有了钱再补上。」</w:t>
      </w:r>
    </w:p>
    <w:p>
      <w:r>
        <w:t>真的很巧，还能有这样的好事？傅雪本来还有些为难，但听到是和租就点头答应下来了。</w:t>
      </w:r>
    </w:p>
    <w:p>
      <w:r>
        <w:t>小院还不算太偏僻，坐车也很方便。院里的房子分东西两套房子，东面的大了很多，是这位大姐夫妻俩个人住，西房较小，但放下了一张单人床、小柜和桌子还有些地方。</w:t>
      </w:r>
    </w:p>
    <w:p>
      <w:r>
        <w:t>傅雪放下了自己的行李，她对着房子还比较满意。</w:t>
      </w:r>
    </w:p>
    <w:p>
      <w:r>
        <w:t>那位大姐也来热心的帮她张喽东西的布置，搞的傅雪还很是过意不去。</w:t>
      </w:r>
    </w:p>
    <w:p>
      <w:r>
        <w:t>「姑娘你叫什么呀？我还不知道呢。」</w:t>
      </w:r>
    </w:p>
    <w:p>
      <w:r>
        <w:t>「傅雪，大姐你呢？」</w:t>
      </w:r>
    </w:p>
    <w:p>
      <w:r>
        <w:t>「哦，这名字真好听。大姐我啊，叫张美珠。我父亲起的，都是乡下人，没啥学问。」</w:t>
      </w:r>
    </w:p>
    <w:p>
      <w:r>
        <w:t>噗嗤一声，傅雪笑了。</w:t>
      </w:r>
    </w:p>
    <w:p>
      <w:r>
        <w:t>「哈哈……让你笑话了。」</w:t>
      </w:r>
    </w:p>
    <w:p>
      <w:r>
        <w:t>「不，不没有。」</w:t>
      </w:r>
    </w:p>
    <w:p>
      <w:r>
        <w:t>「我比你大就叫你小雪吧。」</w:t>
      </w:r>
    </w:p>
    <w:p>
      <w:r>
        <w:t>「好啊！张姐。」</w:t>
      </w:r>
    </w:p>
    <w:p>
      <w:r>
        <w:t>「小雪，你现在有工作了吗？」</w:t>
      </w:r>
    </w:p>
    <w:p>
      <w:r>
        <w:t>「没有啊，张姐。我还不知道到哪里去找呢？」</w:t>
      </w:r>
    </w:p>
    <w:p>
      <w:r>
        <w:t>「小雪，你要找个什么样的啊？」</w:t>
      </w:r>
    </w:p>
    <w:p>
      <w:r>
        <w:t>「哎！我是学经济管理的，要找这样的工作一定很难。也许找一些文员、秘书一类的工作会好找些。」</w:t>
      </w:r>
    </w:p>
    <w:p>
      <w:r>
        <w:t>「哦，这样啊。」「我老公的单位正在招人要不要我去给你问问？」</w:t>
      </w:r>
    </w:p>
    <w:p>
      <w:r>
        <w:t>「真的呀？那就太谢谢张姐了。」</w:t>
      </w:r>
    </w:p>
    <w:p>
      <w:r>
        <w:t>随后的整个下午，张美珠都没在家。傅雪打开自己的背包，那出一本杂志。此时的她心里有这一阵轻松，她没想到自己会着幸运，本来人还茫茫，她根本就没有什么把握，这下他们再也不能把她当作没有用的毕业生了。</w:t>
      </w:r>
    </w:p>
    <w:p>
      <w:r>
        <w:t>直到傍晚，张美珠才回到家里。她告诉傅雪她老公晚上加班不回来了，但她老公帮她找了人事科科长，科长明天上午要见见她。</w:t>
      </w:r>
    </w:p>
    <w:p>
      <w:r>
        <w:t>第二天一大早，张美珠就带着傅雪出门了。她们来到一家很大的工厂，张美珠让傅雪在门口等她，自己就先进了厂门。</w:t>
      </w:r>
    </w:p>
    <w:p>
      <w:r>
        <w:t>傅雪为了今天特地穿了一件整洁连衣裙。长长的裙摆漫过了膝盖，领子和衣袖都非常的郑重。</w:t>
      </w:r>
    </w:p>
    <w:p>
      <w:r>
        <w:t>过了一会儿，张美珠带着一个西服革履的男人出来。他看上去三十多岁，西服里的衬衣上还挂着一个标牌：ｘｘｘ厂人事科长。</w:t>
      </w:r>
    </w:p>
    <w:p>
      <w:r>
        <w:t>「这就是我老公厂子的人事科长，田科长。」</w:t>
      </w:r>
    </w:p>
    <w:p>
      <w:r>
        <w:t>「田科长好。」傅雪向田科长微微的鞠了一个躬。</w:t>
      </w:r>
    </w:p>
    <w:p>
      <w:r>
        <w:t>可田科长看到了傅雪眼睛一亮，伸出了右手：「你好，你叫什么？」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