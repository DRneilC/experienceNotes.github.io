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熟女和人妻的一起来</w:t>
      </w:r>
    </w:p>
    <w:p>
      <w:r>
        <w:t>我和黄蓉，芳子很快便回到家了！</w:t>
      </w:r>
    </w:p>
    <w:p>
      <w:r>
        <w:t>进到屋里一个影也没有，黄蓉感到很奇快一直拖着我的手。</w:t>
      </w:r>
    </w:p>
    <w:p>
      <w:r>
        <w:t>「怎么屋里会这么静呢？」黄蓉问。</w:t>
      </w:r>
    </w:p>
    <w:p>
      <w:r>
        <w:t>「她们晚上都在房里，我带妳们上去。」我说。</w:t>
      </w:r>
    </w:p>
    <w:p>
      <w:r>
        <w:t>我们上到楼上便听到有女人的欢叫声，我偷偷的打开门看，里面四个女人都脱光互相和对方按摩，她们不知什么时候叫仆人，把床褥全铺在地上，现在简直像个开天体会似的！</w:t>
      </w:r>
    </w:p>
    <w:p>
      <w:r>
        <w:t>黄蓉和芳子看得睁大了眼睛！</w:t>
      </w:r>
    </w:p>
    <w:p>
      <w:r>
        <w:t>「我们进去吧！」我说。</w:t>
      </w:r>
    </w:p>
    <w:p>
      <w:r>
        <w:t>我便把她们两个拖进去了房间。</w:t>
      </w:r>
    </w:p>
    <w:p>
      <w:r>
        <w:t>「我回来了！她就是妳们常提起的黄蓉，她就是川岛芳子小姐！」我说。</w:t>
      </w:r>
    </w:p>
    <w:p>
      <w:r>
        <w:t>她们四个马上穿回衣服上前打招呼！</w:t>
      </w:r>
    </w:p>
    <w:p>
      <w:r>
        <w:t>接着我便向黄蓉和芳子介绍大妈，林嫂，紫媚和紫月给她们认识。</w:t>
      </w:r>
    </w:p>
    <w:p>
      <w:r>
        <w:t>「妳就是黄蓉小姐！」大妈不停的看。</w:t>
      </w:r>
    </w:p>
    <w:p>
      <w:r>
        <w:t>「是的！您好！」黄蓉很客气的说。</w:t>
      </w:r>
    </w:p>
    <w:p>
      <w:r>
        <w:t>这时候林嫂也上来向她们言谢。</w:t>
      </w:r>
    </w:p>
    <w:p>
      <w:r>
        <w:t>「黄蓉！上次真的感谢妳带小强治病，要不然今天恐怕已经。。！」林嫂说。</w:t>
      </w:r>
    </w:p>
    <w:p>
      <w:r>
        <w:t>「芳子小姐！我要感谢您教小强找诸葛亮，要不然就麻烦了！」大妈说。</w:t>
      </w:r>
    </w:p>
    <w:p>
      <w:r>
        <w:t>「妳们别太客气了！」芳子说。</w:t>
      </w:r>
    </w:p>
    <w:p>
      <w:r>
        <w:t>我们七个谈得很开心，尤其是大妈和黄蓉最多话谈说，不知不觉中已经谈了很久，这时候紫月和紫媚拿了些酒进来，我们开怀畅饮庆祝黄蓉重生喜！</w:t>
      </w:r>
    </w:p>
    <w:p>
      <w:r>
        <w:t>大家都喝得十分愉快，酒精发作加促我体内的药力运行，开始感觉阳具有挺起之像，于是我便提出了话题。</w:t>
      </w:r>
    </w:p>
    <w:p>
      <w:r>
        <w:t>「林嫂！黄蓉明天就要投胎重新做人了，今天她本来是想和芳子一起欢畅，那知道被我回去坏了她们的大事！」我说。</w:t>
      </w:r>
    </w:p>
    <w:p>
      <w:r>
        <w:t>黄蓉知道我想说什么，想马上阻止我发言，可是却被我捉着她的手。</w:t>
      </w:r>
    </w:p>
    <w:p>
      <w:r>
        <w:t>「蓉姐！反正妳明天都离开了，今天是最后一天，就掏个心出来在地府高高兴兴渡过最后一天吧，不用多久妳就可以上去看郭靖了，对吗？」我说。</w:t>
      </w:r>
    </w:p>
    <w:p>
      <w:r>
        <w:t>「对呀！黄蓉！妳就高高兴兴在这渡过最后一天吧！」大妈说。</w:t>
      </w:r>
    </w:p>
    <w:p>
      <w:r>
        <w:t>「听说在地府最后一天不开心，投胎转世后是一个脾气很暴躁的人呀！」我说。</w:t>
      </w:r>
    </w:p>
    <w:p>
      <w:r>
        <w:t>「谢谢大家对我的关心！」黄蓉说。</w:t>
      </w:r>
    </w:p>
    <w:p>
      <w:r>
        <w:t>「对了！蓉姐！妳想看上次我收到的礼物是什么吗？」我说。</w:t>
      </w:r>
    </w:p>
    <w:p>
      <w:r>
        <w:t>「什么时候收的呀？」黄蓉问。</w:t>
      </w:r>
    </w:p>
    <w:p>
      <w:r>
        <w:t>「就是我送胸围给妳的那天，记得吗？」我问。</w:t>
      </w:r>
    </w:p>
    <w:p>
      <w:r>
        <w:t>「我记起来了！是什么东西呢？」黄蓉问。</w:t>
      </w:r>
    </w:p>
    <w:p>
      <w:r>
        <w:t>「林嫂！您拿出来给黄蓉见识吧！」我说。</w:t>
      </w:r>
    </w:p>
    <w:p>
      <w:r>
        <w:t>「好的！我这就去拿反正我两个乾女儿也没见过！」林嫂笑着走出去了。</w:t>
      </w:r>
    </w:p>
    <w:p>
      <w:r>
        <w:t>我望着大妈的脸孔，想起刚才被林嫂破坏好事，现在一定很难受了！</w:t>
      </w:r>
    </w:p>
    <w:p>
      <w:r>
        <w:t>「对了！小强！上次你说受伤的女孩是谁呀！」黄蓉问。</w:t>
      </w:r>
    </w:p>
    <w:p>
      <w:r>
        <w:t>「是紫月呀！」我叫紫月过来。</w:t>
      </w:r>
    </w:p>
    <w:p>
      <w:r>
        <w:t>「蓉姐！您好！」紫月说。</w:t>
      </w:r>
    </w:p>
    <w:p>
      <w:r>
        <w:t>「真可忴！年纪小小要受这样的折磨！」黄蓉叹气说。</w:t>
      </w:r>
    </w:p>
    <w:p>
      <w:r>
        <w:t>「蓉姐！她受什么折磨受了什么伤？」芳子问。</w:t>
      </w:r>
    </w:p>
    <w:p>
      <w:r>
        <w:t>「芳子！紫月的阴户被张召重用银环扣着，是我帮她拿下来的！」我说。</w:t>
      </w:r>
    </w:p>
    <w:p>
      <w:r>
        <w:t>「真的吗？太残忍了！」芳子说。</w:t>
      </w:r>
    </w:p>
    <w:p>
      <w:r>
        <w:t>紫月点点头！</w:t>
      </w:r>
    </w:p>
    <w:p>
      <w:r>
        <w:t>「现在我们把张召重给灭了，总算也替紫月出了一口气呀！」大妈说。</w:t>
      </w:r>
    </w:p>
    <w:p>
      <w:r>
        <w:t>这时候林嫂很高兴的大包小包的拿出来，紫媚也上前凑热闹，女人总是好奇的，而我的心想那个药，不知道能否加强持久力呢？等一会该上谁好呢？</w:t>
      </w:r>
    </w:p>
    <w:p>
      <w:r>
        <w:t>当林嫂打开包里的东西时，房内起了一片喧哗，黄蓉和芳子看到几枝的假阳具不禁面红耳赤，我向林嫂打了一个眼色之后，便走到黄蓉身边抱起她送上一吻！</w:t>
      </w:r>
    </w:p>
    <w:p>
      <w:r>
        <w:t>黄蓉给我吻到脸红发烫的，由于人多的关系把我推开，我早料到她会有此举便死抱着她不放，林嫂和大妈也迎上前，拉了黄蓉到床褥上。</w:t>
      </w:r>
    </w:p>
    <w:p>
      <w:r>
        <w:t>「黄蓉！妳就别害臊了嘛！大家都是女人，妳和小强的事我们也知道了，趁今晚妳就开怀珍惜这一晚吧！」大妈说。</w:t>
      </w:r>
    </w:p>
    <w:p>
      <w:r>
        <w:t>「蓉姐！刚才我撞破您的好事，现在就让我补给您吧！」我亲着她的嘴。</w:t>
      </w:r>
    </w:p>
    <w:p>
      <w:r>
        <w:t>「小强。。我不…好意。思。。！」黄蓉想说已经被我封住她的嘴巴了。</w:t>
      </w:r>
    </w:p>
    <w:p>
      <w:r>
        <w:t>「是呀！黄蓉！妳看妳下面已经湿了！」林嫂的手伸到黄蓉的阴户上。</w:t>
      </w:r>
    </w:p>
    <w:p>
      <w:r>
        <w:t>黄蓉不停的扭动身体想摆脱我们，我和大妈马上脱了她身上的薄纱，我们两个马上揉搓黄蓉的乳房，接着用舌头舔在她发硬的乳头上。</w:t>
      </w:r>
    </w:p>
    <w:p>
      <w:r>
        <w:t>黄蓉这一次被我和大妈，亲着她的乳头不禁发起痒来，而她的阴蒂给林嫂的手挑逗着，溪内的水不停的流出，黄蓉重要部位受强烈攻系，身体开始放软而随着呻吟了！</w:t>
      </w:r>
    </w:p>
    <w:p>
      <w:r>
        <w:t>「啊。。啊。。你们。。啊。嗯…很痒。。呀。。嗯。。啊…！」黄蓉吟叫着。</w:t>
      </w:r>
    </w:p>
    <w:p>
      <w:r>
        <w:t>林嫂不但挑逗黄蓉的阴蒂，还把黄蓉两腿分开，接着把舌头舔在黄蓉湿滑的阴户上，这一舔黄蓉全身发抖，紧张的紧捉着身旁的床单，我慢慢把嘴亲到黄蓉的耳朵，然后把舌头舔进她耳洞里。</w:t>
      </w:r>
    </w:p>
    <w:p>
      <w:r>
        <w:t>「蓉姐！帮我亲亲下面好吗？」我在黄蓉的耳边说。</w:t>
      </w:r>
    </w:p>
    <w:p>
      <w:r>
        <w:t>我没有等黄蓉同意便把我的裤脱了下来，把我挺起的阳具送到她的小嘴上！</w:t>
      </w:r>
    </w:p>
    <w:p>
      <w:r>
        <w:t>当黄蓉的珠唇碰到我灼热的阳具，马上睁开眼睛一看，发现原来是我的阳具，马上脸红的望着我，我把阳具挺了一下，用手摸了摸她的头，然后用哀求的眼神望着她，黄蓉看了用手捉着我的阳具，放进她的嘴巴里了！</w:t>
      </w:r>
    </w:p>
    <w:p>
      <w:r>
        <w:t>我的龟头被黄蓉柔软的唇片亲着十分舒服，黄蓉每一下一下的吞吐，给我带来了销魂意乱，不禁在她嘴里挺了几下，可能我的阳具也太大了，她马上把阳具吐了出来，用手护着喉咙眼角向我扫了一眼！</w:t>
      </w:r>
    </w:p>
    <w:p>
      <w:r>
        <w:t>「蓉姐！对不起！顶疼妳了吗？」我细心的问。</w:t>
      </w:r>
    </w:p>
    <w:p>
      <w:r>
        <w:t>「没关系，现在好多了！」黄脸脸红着说。</w:t>
      </w:r>
    </w:p>
    <w:p>
      <w:r>
        <w:t>林嫂把她的长舌头塞进黄蓉的桃源洞里，难怪黄蓉会脸红的说好多了，她不停的扭动身体，想阻止林嫂对她的攻系，可惜黄蓉的反抗变成了迎合，只见黄蓉不停把阴户往林嫂的嘴里送。</w:t>
      </w:r>
    </w:p>
    <w:p>
      <w:r>
        <w:t>「小强！你还等什应？黄蓉现在很需要你了，黄蓉是吗？」大妈问。</w:t>
      </w:r>
    </w:p>
    <w:p>
      <w:r>
        <w:t>黄蓉听了后脸红不出声只是猛点头！</w:t>
      </w:r>
    </w:p>
    <w:p>
      <w:r>
        <w:t>「啊…难受。。了。。啊…嗯…！」黄蓉吟叫着。</w:t>
      </w:r>
    </w:p>
    <w:p>
      <w:r>
        <w:t>「林嫂！您休息一下让我来！」我说。</w:t>
      </w:r>
    </w:p>
    <w:p>
      <w:r>
        <w:t>我把身体移到黄蓉的阴户旁，提起自已的阳具往她那个小洞便塞进去！</w:t>
      </w:r>
    </w:p>
    <w:p>
      <w:r>
        <w:t>我的阳具是已蓄势待发，如今黄蓉的桃源洞已有大量的淫水滑润，我就来个直捣黄龙吧！</w:t>
      </w:r>
    </w:p>
    <w:p>
      <w:r>
        <w:t>阳具插了后被两旁阴壁重重的包着，五官果然很奇妙，小小的嘴巴就有窄窄的洞，托起黄蓉的两腿，把阳具狠狠的一插到底！</w:t>
      </w:r>
    </w:p>
    <w:p>
      <w:r>
        <w:t>每一下抽插都把黄蓉的叫喊声带出来，是苦是乐只有她知道！</w:t>
      </w:r>
    </w:p>
    <w:p>
      <w:r>
        <w:t>「啊。。很大很涨。。呀…啊…受不了…啊。。插到太深了。。！」黄蓉流泪喊着！</w:t>
      </w:r>
    </w:p>
    <w:p>
      <w:r>
        <w:t>「小强！你别太狠嘛！」大妈心疼黄蓉的说。</w:t>
      </w:r>
    </w:p>
    <w:p>
      <w:r>
        <w:t>「芳姐！您别担心了，他们已经做过了，您怕什么呢？」林嫂说。</w:t>
      </w:r>
    </w:p>
    <w:p>
      <w:r>
        <w:t>林嫂一边说就一边把手伸到大妈的衣内，停在大妈的乳房上揉着，大妈的乳房被林嫂的手一揉，抬起头闭上眼睛享受。</w:t>
      </w:r>
    </w:p>
    <w:p>
      <w:r>
        <w:t>「林妹。。妳。。的。手。。嗯…！」大妈说。</w:t>
      </w:r>
    </w:p>
    <w:p>
      <w:r>
        <w:t>我看到林嫂和大妈的调戏，内心的慾火就更加的高涨，我每一下都很有节凑的插，而我每一下的抽插，都让黄蓉嘴里喊了一个「啊」！</w:t>
      </w:r>
    </w:p>
    <w:p>
      <w:r>
        <w:t>「小强…你。。插。。啊。。别。停…。我。要洩。。了。啊…！」黄蓉嘶叫着。</w:t>
      </w:r>
    </w:p>
    <w:p>
      <w:r>
        <w:t>我突然发现另一角落有一个观众，她就是川岛芳子，她似乎也动了情发起浪，手指伸到薄纱内逗起自已的小嫩豆，我的视线盯着她不放，她也一样的盯着我，每当我插一下，她就用臀部向我挺一下，给我的感觉好像同时插两个穴，芳子的眼神是诱惑像是在向我招手，而她最令我想念的还是她的屁股。</w:t>
      </w:r>
    </w:p>
    <w:p>
      <w:r>
        <w:t>紫媚和紫月发现我和芳子眼神的接触，马上走过去抚摸芳子的乳房，紫媚脱下她的薄纱，现在我看见她的手指，原来已经插在自已的洞里了。</w:t>
      </w:r>
    </w:p>
    <w:p>
      <w:r>
        <w:t>紫媚脱下芳子的衣后，便蹲下舔她的阴户，芳子虽然有反抗，但她的脚却自动的张开，紫月不知道什么时候，也把芳子的乳头含进嘴里了，芳子虽然没有发出吟叫声，但从她的表情可以感觉，她已经焚身似火！</w:t>
      </w:r>
    </w:p>
    <w:p>
      <w:r>
        <w:t>我拼命的加快抽插，黄蓉的臀部不停的迎送，自已的手狂揘自已的乳头，她已接近疯狂，高潮应该也即将来临了！</w:t>
      </w:r>
    </w:p>
    <w:p>
      <w:r>
        <w:t>「啊。。啊快。。就来。了。小强。啊。。快。。啊。。来。来。。了。。啊。！」黄蓉仰天大叫。</w:t>
      </w:r>
    </w:p>
    <w:p>
      <w:r>
        <w:t>我知道黄蓉高潮来了，知道她的阴道也会很快收缩，我怕她的阴道一吸之下，我会洩精于是赶快拔了出来，黄蓉用手摸着阴蒂全身不停的在抽蓄！</w:t>
      </w:r>
    </w:p>
    <w:p>
      <w:r>
        <w:t>我马上过去把芳子拉到床褥上，张开她的双腿狠狠的往她的洞里就插，芳子被我的大阳具插进之后，满身流汗的大叫，发出她隐藏了已久的淫叫声！</w:t>
      </w:r>
    </w:p>
    <w:p>
      <w:r>
        <w:t>「啊。啊。。太大…了。。慢。。慢。。啊…顶到里面了…啊。。！」芳子喊着。</w:t>
      </w:r>
    </w:p>
    <w:p>
      <w:r>
        <w:t>我把她的身体一翻，让芳子屁股朝天的挺着，然然我从后面插到她的阴户，手扶着她雪白的屁股，屁股使我的慾前又加升了一级，拨开芳子屁股两边的臀肌，然后用手指顶着她的肌洞，一下一下的插进去！</w:t>
      </w:r>
    </w:p>
    <w:p>
      <w:r>
        <w:t>芳子的屁股被我插得叫声四起，是嘶叫喊痛！</w:t>
      </w:r>
    </w:p>
    <w:p>
      <w:r>
        <w:t>「啊。。小强。。手指。。别。插…我的。屁。。股。。啊。。痛。。！」芳子叫着！</w:t>
      </w:r>
    </w:p>
    <w:p>
      <w:r>
        <w:t>我的阳具和手指都加快了行动，我不但要用手指继续插川岛芳子的屁股，还要加多几两根手指，芳子的屁股不停的扭，可能她想逃脱我手指的攻系！</w:t>
      </w:r>
    </w:p>
    <w:p>
      <w:r>
        <w:t>「小强。。啊。。停。。你的手指…呀。。痛。。！」芳子叫喊着！</w:t>
      </w:r>
    </w:p>
    <w:p>
      <w:r>
        <w:t>我抽出了手指然后提着阳具移到她的屁股上，对准股洞便推进去，可是我不能顺利的成功，最后我只好放弃芳子的屁股，尃心插她的阴穴了！</w:t>
      </w:r>
    </w:p>
    <w:p>
      <w:r>
        <w:t>「啊。。啊。。太强。。了。你。的。。太。大。。舒服。。啊。。呀。。！」芳子喊着！</w:t>
      </w:r>
    </w:p>
    <w:p>
      <w:r>
        <w:t>林嫂和大妈两人已经赤裸裸的拥抱在一起，林嫂拿了那支长长有两个龟头的假阳具，两人张开双腿，各自把假阳具头都插进洞里，没多久一支长长的假阳具，被她们两人藏在不见天日的阴道里了！</w:t>
      </w:r>
    </w:p>
    <w:p>
      <w:r>
        <w:t>她们两人塞进洞里后，一人一边的躺下，只是阴户对着阴户的磨擦，没有人会想她们阴户的中间居然有一支长棍！</w:t>
      </w:r>
    </w:p>
    <w:p>
      <w:r>
        <w:t>「啊。。芳姐。。啊…妳。舒服。。吗。。嗯。。啊。。？」林嫂问。</w:t>
      </w:r>
    </w:p>
    <w:p>
      <w:r>
        <w:t>「啊。。我很。舒。服。。林。妹。啊。。！」大妈叫着回答。</w:t>
      </w:r>
    </w:p>
    <w:p>
      <w:r>
        <w:t>想不到平日保守的大妈，如今也会放荡起来，闭起双眼淫叫着！</w:t>
      </w:r>
    </w:p>
    <w:p>
      <w:r>
        <w:t>「小强。。别停。动。。我。要。。啊。快。。嗯。对。。大力。啊…！」芳子说。</w:t>
      </w:r>
    </w:p>
    <w:p>
      <w:r>
        <w:t>「我来了。。芳子。。我要妳。。洩啦…！」我出力的撞着说。</w:t>
      </w:r>
    </w:p>
    <w:p>
      <w:r>
        <w:t>「啊。。啊。。撞得好。。嗯。。快。。对…我。。来了。啊。。！」芳子说</w:t>
      </w:r>
    </w:p>
    <w:p>
      <w:r>
        <w:t>我见芳子洩了之后，回头看看紫媚和紫月她们！</w:t>
      </w:r>
    </w:p>
    <w:p>
      <w:r>
        <w:t>原来紫媚和紫月把衣文服也脱了，下面拿着假阳具在抽插着自已的阴穴。</w:t>
      </w:r>
    </w:p>
    <w:p>
      <w:r>
        <w:t>紫媚和紫月见我已经闲着，紫媚向紫用使了一个眼色，和紫月一起走过来。</w:t>
      </w:r>
    </w:p>
    <w:p>
      <w:r>
        <w:t>「小强！刚才我见你想插芳子姐姐的后面，可是却不能成事，我和妹妹还没有报答您的大恩，我两姐妹想让您插我们的后面，您就为我们开苞！」紫媚说。</w:t>
      </w:r>
    </w:p>
    <w:p>
      <w:r>
        <w:t>「这怎行呢？太委屈妳了！」我搂着紫媚说。</w:t>
      </w:r>
    </w:p>
    <w:p>
      <w:r>
        <w:t>「小强！不是的！我看过张召重插过女人的后面，她们都很兴奋，所以我也想试试！」紫媚脸红的说。</w:t>
      </w:r>
    </w:p>
    <w:p>
      <w:r>
        <w:t>我揉着她两姐妹的乳房，紫月却蹲下含着我的阳具，望着紫月小心翼翼的吞吐，那条灵活似小蛇般的舌头，不禁使我对紫媚的提议，有了很大的兴趣！</w:t>
      </w:r>
    </w:p>
    <w:p>
      <w:r>
        <w:t>紫媚蹲下挺高了屁股，一个雪白又大的臀部，让我情不自禁的摸了几下！</w:t>
      </w:r>
    </w:p>
    <w:p>
      <w:r>
        <w:t>紫月把我的阳具吐了出来，然后牵到紫媚的股洞，对准了洞口望着我！</w:t>
      </w:r>
    </w:p>
    <w:p>
      <w:r>
        <w:t>「小强！你就插吧！」紫月说。</w:t>
      </w:r>
    </w:p>
    <w:p>
      <w:r>
        <w:t>突然整个厅变得很静，每对眼睛都望着我，使我不知道该怎样辨好？</w:t>
      </w:r>
    </w:p>
    <w:p>
      <w:r>
        <w:t>林嫂走过来脸上对我笑着。</w:t>
      </w:r>
    </w:p>
    <w:p>
      <w:r>
        <w:t>「小强！我的乾女儿都肯给你插她的后面，你还等什么呢？」林嫂说。</w:t>
      </w:r>
    </w:p>
    <w:p>
      <w:r>
        <w:t>「林嫂。。我。。好像。。很残忍。。的。。！」我说。</w:t>
      </w:r>
    </w:p>
    <w:p>
      <w:r>
        <w:t>「不会的小强！插后面也是一种享受，我来帮你！」林嫂说。</w:t>
      </w:r>
    </w:p>
    <w:p>
      <w:r>
        <w:t>林嫂说完便将身体移到紫媚的阴户，然后伸出舌尖挑紫媚的阴蒂，紫媚被林嫂舔得不停的发出淫声！</w:t>
      </w:r>
    </w:p>
    <w:p>
      <w:r>
        <w:t>「乾妈。。您。。舔。得我很。。舒服。。呀。。我。。小强。。我要。。快插我。。后面。！」媚说。</w:t>
      </w:r>
    </w:p>
    <w:p>
      <w:r>
        <w:t>「那好吧。。我插了。。！」我说。</w:t>
      </w:r>
    </w:p>
    <w:p>
      <w:r>
        <w:t>黄蓉，芳子和大妈眼睛睁得大大的，黄蓉很紧张两只手捉得紧紧的。</w:t>
      </w:r>
    </w:p>
    <w:p>
      <w:r>
        <w:t>「啊…哇。。进了。。慢。。慢进。。！」紫媚喊叫着。</w:t>
      </w:r>
    </w:p>
    <w:p>
      <w:r>
        <w:t>我的龟头插进紫媚的屁股，发现原来和插穴是不一样的，我的阳具被臀肌紧紧的夹逼着，一种说不出的快感，加上紫媚那种痛苦的衰叫声，完全是另一种的感受，而她们看了之后，把嘴巴张得大大的！</w:t>
      </w:r>
    </w:p>
    <w:p>
      <w:r>
        <w:t>「啊。。啊。。可以再进。了。嗯。。啊…」紫媚叫着。</w:t>
      </w:r>
    </w:p>
    <w:p>
      <w:r>
        <w:t>我分不清楚她的叫喊是对我呢？还是说林嫂的呢？</w:t>
      </w:r>
    </w:p>
    <w:p>
      <w:r>
        <w:t>「乾妈。。您舔得。我很舒服。。小强。。你再推进吧。。嗯。。！」紫媚说。</w:t>
      </w:r>
    </w:p>
    <w:p>
      <w:r>
        <w:t>紫月扑到林嫂的阴户上也开始舔着，林嫂这下把腿张得大大的，还不停用手扣着自已的阴蒂！</w:t>
      </w:r>
    </w:p>
    <w:p>
      <w:r>
        <w:t>我见了此景已经忍不住了！</w:t>
      </w:r>
    </w:p>
    <w:p>
      <w:r>
        <w:t>「我来了…！」我说。</w:t>
      </w:r>
    </w:p>
    <w:p>
      <w:r>
        <w:t>我捉紧紫媚的屁股，狠狠的将阳具往里面插了进去，一种强烈的压逼感涌到阳具上，是我从来没试过如此舒服的！</w:t>
      </w:r>
    </w:p>
    <w:p>
      <w:r>
        <w:t>「啊。。啊。。哇…呜。。终于。。开。苞。。了」紫媚流泪的哭泣着。</w:t>
      </w:r>
    </w:p>
    <w:p>
      <w:r>
        <w:t>大妈和黄蓉还有芳子欢呼着，大妈跑上前亲着紫媚，为她抹掉刚涌出来的眼泪，而我的阳具马上抽出来，自已觉得很过份，竟然对自已心爱的女人下此毒手，感到得内疚惭愧！</w:t>
      </w:r>
    </w:p>
    <w:p>
      <w:r>
        <w:t>「对不起！紫媚！让妳受苦我过意不去！」我说。</w:t>
      </w:r>
    </w:p>
    <w:p>
      <w:r>
        <w:t>「小强！别这样说…快…我想要。。给我。。！」紫媚张开腿说。</w:t>
      </w:r>
    </w:p>
    <w:p>
      <w:r>
        <w:t>紫媚张开腿我看见她的阴户已经湿了一大片，随手摸了一下便将阳具从她的挑源洞插了进去，为了弥补刚才那件事，所以每一下都分用劲的插！</w:t>
      </w:r>
    </w:p>
    <w:p>
      <w:r>
        <w:t>「小强。。你插得好呀。。啊。。快。。嗯…！」紫媚疯狂的叫着！</w:t>
      </w:r>
    </w:p>
    <w:p>
      <w:r>
        <w:t>我见紫媚如此享受，便插得更卖力了，不停用腰力猛撞，紫月见了也忍不住忙扣自已的阴蒂，闭上眼睛在潮思着</w:t>
      </w:r>
    </w:p>
    <w:p>
      <w:r>
        <w:t>「啊。。啊。。小强。。快点。。嗯。。！」紫媚叫着。</w:t>
      </w:r>
    </w:p>
    <w:p>
      <w:r>
        <w:t>我加快速度抽插，双手狂搓紫媚的乳房，没多久紫媚身上发一个颤抖，我相信她已经洩了，于是赶快到拔出阳具转到紫月的身上！</w:t>
      </w:r>
    </w:p>
    <w:p>
      <w:r>
        <w:t>「紫月。。给。我。。可以。吗。。！」我问。</w:t>
      </w:r>
    </w:p>
    <w:p>
      <w:r>
        <w:t>「好。。小强。。来…吧。。！」紫月张开腿的说。</w:t>
      </w:r>
    </w:p>
    <w:p>
      <w:r>
        <w:t>我马上把阳具钻进火暖暖的洞里，这个洞是我第一次闯进，抱着紫月感觉她的身体柔若无骨的，还有一对丰满的乳房，不禁使我更加的冲动！</w:t>
      </w:r>
    </w:p>
    <w:p>
      <w:r>
        <w:t>紫月上唇咬着下唇的不停扭动着身体，像难受又像很享受的！</w:t>
      </w:r>
    </w:p>
    <w:p>
      <w:r>
        <w:t>我只有狠狠的插，房间里各有各玩的，原本林嫂大妈玩的长阳具，现在已经藏到黄蓉和芳子的阴户上，林嫂和大妈两人紧紧的搂抱着，也许大家在扣着对方的阴蒂，紫媚在一旁的喘着气！</w:t>
      </w:r>
    </w:p>
    <w:p>
      <w:r>
        <w:t>「啊。。啊。。小强。。快点。。我就来了。。啊。。嗯。。来了。抱紧我。。！」紫月说。</w:t>
      </w:r>
    </w:p>
    <w:p>
      <w:r>
        <w:t>一阵强而有劲的吸力正吸着我的阳具，我不想把精子射在紫月身上，马上抽出来，扑过去大妈身边，马上把热烘烘的阳具插到大妈的阴户上！</w:t>
      </w:r>
    </w:p>
    <w:p>
      <w:r>
        <w:t>一股强而滚烫的阳精全喷到大妈的阴户里！</w:t>
      </w:r>
    </w:p>
    <w:p>
      <w:r>
        <w:t>大妈的阴户被我滚烫的精子射到花心，忍不防又洩了一次！</w:t>
      </w:r>
    </w:p>
    <w:p>
      <w:r>
        <w:t>「小强！你怎么会射到我这里的，不是射给紫月或黄蓉的吗？」大妈小声说。</w:t>
      </w:r>
    </w:p>
    <w:p>
      <w:r>
        <w:t>「大妈。。我。。最爱的人…。是您。。！」我小声说。</w:t>
      </w:r>
    </w:p>
    <w:p>
      <w:r>
        <w:t>「乖孩子！」大妈拥着我说。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