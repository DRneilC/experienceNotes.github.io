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【仙剑奇侠传２—沈欺霜被凌辱】【完】</w:t>
      </w:r>
    </w:p>
    <w:p>
      <w:r>
        <w:t>今天清晨，整个仙霞派的女弟子都在练武。独独没看到沈欺霜，清柔师太命其中一位女弟子去把她叫到大厅。</w:t>
      </w:r>
    </w:p>
    <w:p>
      <w:r>
        <w:t>其实沈欺霜现在在仙霞派的後山看着风景，表面上是在看着风景，但心理在想的是王小虎。她跟王小虎从小时後就认识，长大後又陪她一起共患难，在沈欺霜的心中早就把王小虎当成可以依靠的男人。</w:t>
      </w:r>
    </w:p>
    <w:p>
      <w:r>
        <w:t>「师姐，师太有事找你，请你过去大厅一趟。」奉命找沈欺霜的女弟子来到後山说道。</w:t>
      </w:r>
    </w:p>
    <w:p>
      <w:r>
        <w:t>沈欺霜笑笑着说：「好，我知道了！」沈欺霜不知师太找她有何事情，她离开後山後往大厅过去了。</w:t>
      </w:r>
    </w:p>
    <w:p>
      <w:r>
        <w:t>到了大厅後，清柔师太跟沈欺霜说：「霜儿，这次我找你来是有一件重大的事要你去办。」</w:t>
      </w:r>
    </w:p>
    <w:p>
      <w:r>
        <w:t>「不知师父要七七去办何事？」沈欺霜不解问道。</w:t>
      </w:r>
    </w:p>
    <w:p>
      <w:r>
        <w:t>清柔师太叹了一口气後便说：「这次要你下山是要你帮助蜀山派的人一起产除淫妖界所有的妖怪，所谓的淫妖界就是利用女人高潮後的精液来增加自己的妖气，之前他们害怕孔璘，所以都没有任何行动。但现在孔璘已死，淫妖界的所有妖怪也开始出现了。愉州已经有数名女子应承受不了淫妖的玩弄，高潮後都身亡了。我探知消息，有知淫妖跑到绿青山上，我希望你先前往那铲除掉其中一只，之後在去蜀山找李逍遥李掌门，他会在详细讲解淫妖界的特性。」听完清柔师太讲的话後，沈欺霜回自己的房间去整理行李，准备起程。</w:t>
      </w:r>
    </w:p>
    <w:p>
      <w:r>
        <w:t>整理完行李後，沈欺霜也离开仙霞派前往绿青山了。</w:t>
      </w:r>
    </w:p>
    <w:p>
      <w:r>
        <w:t>不知走了多久，沈欺霜到达绿青山上後，已经是傍晚了。她找个山洞起了柴火，便在里面休息。</w:t>
      </w:r>
    </w:p>
    <w:p>
      <w:r>
        <w:t>其实沈欺霜并不知道，在她进入绿青山後，早就被守在那里的淫妖给盯上了，那知淫妖见到沈欺霜那娇小的身材、丰满的胸部还有那翘起来的屁股，早就迫不及待想好好的玩弄她。</w:t>
      </w:r>
    </w:p>
    <w:p>
      <w:r>
        <w:t>它心里想着：「这女孩长的还真漂亮，不知干起来的滋味是何种爽快。不过，我要先好好想一想要怎麽干这女孩，还是先观察看看吧！」在洞里休息的沈欺霜心中还是想着王小虎，她不知到蜀山派能不能见到他。</w:t>
      </w:r>
    </w:p>
    <w:p>
      <w:r>
        <w:t>正当她边想时，手慢慢的往下体那摸下去，她将左手指插进自己的小穴去，只听见一个呻吟声：「阿！阿！小虎哥，你在哪里？七七好想你，我好想被你干。</w:t>
      </w:r>
    </w:p>
    <w:p>
      <w:r>
        <w:t>恩！阿！好爽，喔！喔！」</w:t>
      </w:r>
    </w:p>
    <w:p>
      <w:r>
        <w:t>喊着喊着，沈欺霜用右手把冰青剑剑刃往石壁差进去，只留着剑柄在外。</w:t>
      </w:r>
    </w:p>
    <w:p>
      <w:r>
        <w:t>沈欺霜看着剑柄，把它想成王小虎的肉棒添了下去。</w:t>
      </w:r>
    </w:p>
    <w:p>
      <w:r>
        <w:t>「小虎哥，七七的口交如何？」整个剑柄都流着沈欺霜的精液。</w:t>
      </w:r>
    </w:p>
    <w:p>
      <w:r>
        <w:t>在一旁观察的淫妖也看到入迷，他一见到沈欺霜自慰画面就提起兴奋。</w:t>
      </w:r>
    </w:p>
    <w:p>
      <w:r>
        <w:t>沈欺霜添完後，将屁股对着剑柄，「阿！」一声，沈欺霜将小穴往剑柄插下去。</w:t>
      </w:r>
    </w:p>
    <w:p>
      <w:r>
        <w:t>「喔！喔！喔！好爽，好爽，小穴真的好舒服。喔！喔！七七被插的好爽，喔！喔！喔！我爽到不想停下来，但……但是师父的任务也要快点做才行。阿！</w:t>
      </w:r>
    </w:p>
    <w:p>
      <w:r>
        <w:t>阿！喔！……阿！阿！喔，实在是太舒服了。不行，会受不了的。」整个山洞都是沈欺霜自慰的呻吟声。</w:t>
      </w:r>
    </w:p>
    <w:p>
      <w:r>
        <w:t>就在此时，四个触手往沈欺霜四面八方过来，突然感觉到妖气的沈欺霜停止自慰，想拔起冰青剑。还来不及拔起来，沈欺霜的手脚都被触手给绑住了。</w:t>
      </w:r>
    </w:p>
    <w:p>
      <w:r>
        <w:t>「哈！哈！哈！」一个声音往山洞後面传来，有个身体绿色、头有两角的青面妖怪走出来。</w:t>
      </w:r>
    </w:p>
    <w:p>
      <w:r>
        <w:t>那青面妖怪说：「你现在看到的并不是我本体，我的本体在这座山更里面。</w:t>
      </w:r>
    </w:p>
    <w:p>
      <w:r>
        <w:t>我叫青面鬼，你刚刚所有自慰画面我都看完了，让我更加想干你的慾望了。」沈欺霜听完後，她想不到刚才的画面居然都被这妖怪看完了，还好整座山除了这只妖怪没有别人，要不然她要怎麽见人。</w:t>
      </w:r>
    </w:p>
    <w:p>
      <w:r>
        <w:t>但她现在手脚被绑住，动弹不得。青面鬼看到沈欺霜动弹不得，直接跳到沈欺霜的後面。</w:t>
      </w:r>
    </w:p>
    <w:p>
      <w:r>
        <w:t>青面鬼用左手指插进沈欺霜的小穴里，在用右手不断捏着或弹着沈欺霜的那两个奶头，在用舌头添着沈欺霜的耳朵那。</w:t>
      </w:r>
    </w:p>
    <w:p>
      <w:r>
        <w:t>只听见：「臭妖怪，你住手。阿！阿！住手，不要在这样玩弄我的奶头。嗯！</w:t>
      </w:r>
    </w:p>
    <w:p>
      <w:r>
        <w:t>嗯！臭妖怪，有种我们打一场。不要在这样搞我。」青面鬼跟本没有把沈欺霜的话听进去，却淫笑的说：「你刚刚自慰这麽淫荡，怎麽现在被人搞却变的跟害羞。呵呵！」</w:t>
      </w:r>
    </w:p>
    <w:p>
      <w:r>
        <w:t>听到青面鬼这样讲自己，沈欺霜真是羞的见不得人，她恨不得将眼前妖怪杀死。</w:t>
      </w:r>
    </w:p>
    <w:p>
      <w:r>
        <w:t>无奈她能怎麽办，难道只能让这妖怪不断凌辱、玩弄。此时的青面鬼走到沈欺霜前面，要用那只粗大的肉棒插进去了。肉棒插进小穴里，另外又有两只触手不断搞沈欺霜的奶头。</w:t>
      </w:r>
    </w:p>
    <w:p>
      <w:r>
        <w:t>沈欺霜不断呻吟着：「阿！阿！阿！我的奶头、我的奶头不断被搞。阿！我的小穴被那样插好痛，喔！喔！喔！不行，在这样下去，我的精液会增强这妖怪的妖气的。阿！阿！奶头越搞越舒服。」</w:t>
      </w:r>
    </w:p>
    <w:p>
      <w:r>
        <w:t>见沈欺霜还在挣扎，青面鬼越干越起劲，它的肉棒越插越大力。</w:t>
      </w:r>
    </w:p>
    <w:p>
      <w:r>
        <w:t>「喔！喔！喔！不要在插了，我快尿出来了。阿！阿！你越插大力，我越会想尿。」听到沈欺霜的呻吟後，突然猛插。「喔！喔！喔！不要、不要，阿！阿！</w:t>
      </w:r>
    </w:p>
    <w:p>
      <w:r>
        <w:t>阿！别在插了，阿！要尿、要尿了。阿！阿！阿！我……我不行了。」一句不行，沈欺霜终於尿出来了。</w:t>
      </w:r>
    </w:p>
    <w:p>
      <w:r>
        <w:t>尿里面还有沈欺霜的精液，青面鬼提升一小部份的妖气後，对着沈欺霜说：</w:t>
      </w:r>
    </w:p>
    <w:p>
      <w:r>
        <w:t>「小姐，如果想找我的话就来青绿洞吧！我就在那里。 」说完，青面鬼就走了，沈欺霜虚弱的趴在地上躺了一晚。</w:t>
      </w:r>
    </w:p>
    <w:p>
      <w:r>
        <w:t>翠日清晨，沈欺霜背着冰青剑，准备找青面鬼打倒这只淫妖，她想不到昨晚居然会被这妖怪玩弄。</w:t>
      </w:r>
    </w:p>
    <w:p>
      <w:r>
        <w:t>沈欺霜出山洞後往绿青山更深处，沈欺霜越往里面走，里面越昏暗。沈欺霜开始觉的不安，她不知道能不能打的倒它。好不容易，她终於走到青绿洞面前，她步步小心的往里面走。走到一半，前面竟然是死路。沈欺霜看了四周，但并没发现有路可以走。</w:t>
      </w:r>
    </w:p>
    <w:p>
      <w:r>
        <w:t>正当她要往回走时，沈欺霜不知踩到什麽东西，她直接往地面掉下去了。沈欺霜用轻攻直跳在地面上。</w:t>
      </w:r>
    </w:p>
    <w:p>
      <w:r>
        <w:t>「欢迎来到我的山洞，小姐。」青面鬼说道。</w:t>
      </w:r>
    </w:p>
    <w:p>
      <w:r>
        <w:t>沈欺霜一见到青面鬼，怒气的拔起冰青剑往它面前刺下去，青面鬼用两手挡住冰青剑的攻击。青面鬼在一挥，冰青剑从沈欺霜手中脱手。</w:t>
      </w:r>
    </w:p>
    <w:p>
      <w:r>
        <w:t>沈欺霜要去拿剑时，青面鬼把沈欺霜给制止住，将她压在石壁上，石壁里都是细细的触手。</w:t>
      </w:r>
    </w:p>
    <w:p>
      <w:r>
        <w:t>沈欺霜感到害怕，难道自己又要被这妖怪凌辱了吗？青面鬼制住沈欺霜後，直接将她衣服给脱起来。</w:t>
      </w:r>
    </w:p>
    <w:p>
      <w:r>
        <w:t>青面鬼看到眼前的女子白白身材、胸部又丰满，兴慾一起。直接用肉棒猛插沈欺霜的小穴，奶头让那些触手添。</w:t>
      </w:r>
    </w:p>
    <w:p>
      <w:r>
        <w:t>「阿！阿！阿！你……你又要凌辱我。臭妖怪，喔！喔！喔！……我不会放过你。阿！阿！阿！……喔！喔！」沈欺霜不断呻吟道。</w:t>
      </w:r>
    </w:p>
    <w:p>
      <w:r>
        <w:t>青面鬼说：「没办法，谁叫你长的这样标致，另我想干。这次不管你怎麽喊，不会有人来的。」</w:t>
      </w:r>
    </w:p>
    <w:p>
      <w:r>
        <w:t>沈欺霜不愿在受到青面鬼的凌辱，可是却无能为力。</w:t>
      </w:r>
    </w:p>
    <w:p>
      <w:r>
        <w:t>「嗯！嗯！好痛、好痛阿！喔！喔！喔！……喔！喔！喔！……阿！阿！阿！</w:t>
      </w:r>
    </w:p>
    <w:p>
      <w:r>
        <w:t>阿！不行。我要高潮了，不行。我不能高潮，但我真的快不行了。」正当沈欺霜要绝望时，一道刀气从上面破空而来，青面鬼一时不察，被那刀气打中心脏，当场死亡。</w:t>
      </w:r>
    </w:p>
    <w:p>
      <w:r>
        <w:t>有名少年从上面跳下来，沈欺霜看到那名少年。</w:t>
      </w:r>
    </w:p>
    <w:p>
      <w:r>
        <w:t>大喊说：「小虎哥，是你，真的是你。」</w:t>
      </w:r>
    </w:p>
    <w:p>
      <w:r>
        <w:t>王小虎看到沈欺霜，高兴的说：「七七，真的是我。我察觉到这山洞有强烈的妖气，便跑过来。没有想到会在这见到你，你怎麽会变这样子？」沈欺霜看到自己还是裸体，一时脸红，立即穿上衣服。</w:t>
      </w:r>
    </w:p>
    <w:p>
      <w:r>
        <w:t>捡起冰青剑，对王小虎説：「小虎哥，刚刚这妖怪不断凌辱我。还有，它昨天还……还强暴我。」</w:t>
      </w:r>
    </w:p>
    <w:p>
      <w:r>
        <w:t>说着说着，沈欺霜落泪。</w:t>
      </w:r>
    </w:p>
    <w:p>
      <w:r>
        <w:t>王小虎安慰的说：「没有关系，不管你变成什麽样子，我都不会嫌弃你的。</w:t>
      </w:r>
    </w:p>
    <w:p>
      <w:r>
        <w:t>好了，我们走吧！不要在待在这了。我们赶紧去蜀山找逍遥哥，问他怎麽对付淫妖界的妖怪。」</w:t>
      </w:r>
    </w:p>
    <w:p>
      <w:r>
        <w:t>说完，王小虎抱着沈欺霜离开山洞，两人往蜀山方向出发了。</w:t>
      </w:r>
    </w:p>
    <w:p>
      <w:r>
        <w:t>【完】</w:t>
      </w:r>
    </w:p>
    <w:p>
      <w:r>
        <w:t>??????6201字节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