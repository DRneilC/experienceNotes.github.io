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【房东的漂亮女儿让我破处了】【完】</w:t>
      </w:r>
    </w:p>
    <w:p>
      <w:r>
        <w:t>每当想起这件事时，心里总有一种说不出的感觉。</w:t>
      </w:r>
    </w:p>
    <w:p>
      <w:r>
        <w:t>大概在7月份时，有一天晚上下雨，雨下的很大，客人就两桌，我的父母在里面看电视，我在吧台，突然电话响了，我以为是客人，赶紧接了，一个妇女的声音，「老朱在吗？」「在！请问谁啊？」「哦！小朱啊！我是你楼上的王阿姨呀！跟你说吧，雨太大了，我和老孙在我妈家吃了，你帮我叫你爸随便做点什么，给我女儿吃，她在家里，谢谢你呀！」电话挂了，我爸出来了，他已经让厨师做菜了，菜做好后，厨师叫了我爸，我爸让我送上去。我咯噔一下，呀，有点不好意思的，来了五六个月了，好象还没有见过房东的女儿。我爸说他们家就一个小孩，你送上去吧。我只好端上饭菜，上楼去了。</w:t>
      </w:r>
    </w:p>
    <w:p>
      <w:r>
        <w:t>到了楼上，有一个房间亮着灯，我敲了门，一个清脆的声音「请进！」我推开门，走了进去。一进门，一个亭亭玉立的大姑娘站在我面前，大概是洗完澡，头发还湿漉漉的，飘逸的一股香味，穿着睡衣，乳房高耸着，一点都不象个小姑娘，看的我刹那间呆了一下，一句「谢谢你」才把我回了过来，我赶紧把饭菜放下，正准备要走，她说：「不好意思，能等吃完吗？请你把饭碗带下去，我不下去了」。「好的！」我赶紧回答。「那你做坐会！」她赶紧吃起来。</w:t>
      </w:r>
    </w:p>
    <w:p>
      <w:r>
        <w:t>我坐在边上，和她聊了起来，原来她叫孙丽丽，1 7岁了，见了我好多次，只是没有和我说话，在一所职业中学读书，刚毕业，准备找工作，天热，在家无聊的很。我边聊边打详着她，瓜子脸，白白的皮肤，由于刚洗完澡，皮肤特别水嫩，大大的眼睛，还有那令人侧目的坚挺的乳房，根本不象一个学生，有点刚熟透的感觉，让人谗欲。</w:t>
      </w:r>
    </w:p>
    <w:p>
      <w:r>
        <w:t>一会儿她吃完了，收拾了一下，我接了过来，没有注意碰了她的手，哦，好细腻啊！就这样，我们一来二去，就混熟了，还管我叫哥。</w:t>
      </w:r>
    </w:p>
    <w:p>
      <w:r>
        <w:t>一天晚上，我和公司同时应酬完后，没有直接回宿舍（因公司分的房子，就没有和父母住一起，单独住了），到了饭店，已经8点多了，天气还是闷热，房东的女儿孙丽丽在饭馆门口乘凉，穿着牛仔裤，上身穿着无袖杉，那种前凸后翘的样子，让我有一种冲动的感觉。「小妹，没有事啊？」「热死了！想去街上转转，车子又坏了，真倒霉！」「要不我骑摩托车乘你吧，要不要上街？」「好啊那走吧，马上我爸妈回来就不让走了！」我发动了车子，她侧着上了摩托车，一只手揽住我的腰，我明显感觉到她的乳房顶住我，我有一种麻酥酥的感觉。到了街上，我把车子停好，和她走了起来，在路上，我买了两支棒冰，和她一边吃一边走，一会儿，到了电影院门口，我问她要看电影吗？她迟疑了一下，说：「不会太晚吧？」「我们看投影的，一个小时」「好吧！」就这样，我打了两张票，进去了。里面很黑，原来循环放映，不休息。一个管理员，拿着电筒，给我们找位置，好不容易在最后面，找到了一个两人坐的沙发椅。</w:t>
      </w:r>
    </w:p>
    <w:p>
      <w:r>
        <w:t>坐下后，电影刚开始放不久，一部枪战片，由于孙丽丽边上坐了一个咳嗽的老男人，所以她就有点靠近了我这边，这样我们基本上靠在一起，我把手放在她后面的椅子背上，电影在一分一秒地进行，我却没有一思看电影的念头，我把腿渐渐地紧靠她，而且加了一点力量，她好象感觉到了，但并没有回避，还在装模装佯地看电影，我一下子产生一种异样的感觉，说不出来的滋味，像是电流，像是兴奋，总之我开始心猿意马起来。</w:t>
      </w:r>
    </w:p>
    <w:p>
      <w:r>
        <w:t>就在这时，电影中一个惊险的动作，吓的她一下子向我这边靠了过来，我在她后背的手在不知不觉当中，搭在她的肩膀上，我麻一下子，好光滑的感觉，她好象有点想分开的感觉，但最终被我的手指挡了一下，没有动，见没有反抗，我又加大点力度，把她慢慢地搂紧，终于她的头向我靠了过来。「让我搂搂你！」「不要！」此时，我能明显地感觉出她战栗，呼吸急促，我腾另一只手，把她用双手搂住，她不在动弹脸颈明显发烫，我低头把嘴巴凑过去，她逃开了「不要碰我，好不好？」「真的不行的！」我用手摸住了她那发烫的脸，她有点挣扎，我把手放在她脸上，抚摩了一会，还是用力把她转了过来，一低头，吻了上去，那时其实我也不会接吻，真的，总之我使劲地吻她，当时只感觉到她那急促的呼吸声音。</w:t>
      </w:r>
    </w:p>
    <w:p>
      <w:r>
        <w:t>渐渐地，我的右手离开了她的脸，抚摩着她的背，脖子，手臂，在向她乳房靠近时，她的手拦住我，我只好又双手搂她，更紧一点，我明显感觉到她的尖挺的乳房顶着我。我的手开始不安分起来，我的右手游走在的双腿，后背，通过衣服，摸到那光滑的皮肤，渐渐向上靠近，已经触摸到了她的胸罩，她又拉开了。</w:t>
      </w:r>
    </w:p>
    <w:p>
      <w:r>
        <w:t>我们拥抱着，不停地热吻，时间过的真快，突然间，灯亮了，她一下子挣脱开我，用手整理了一下衣服，原来电影结束了，我站起身来，突然发现我的裤裆湿了一块。在路上，我问她：「丽丽，我们到运河边上走走吧？」我慢慢地骑着摩托车问她。「我该回家了，家里人会等的！」此时我感觉到她有意无意地搂紧了一下我的腰，似乎给了我一种暗示！</w:t>
      </w:r>
    </w:p>
    <w:p>
      <w:r>
        <w:t>经过看电影后，有几天，她，好象有意无意地躲我，然后又找我，似乎很矛盾。有一天，他的爸爸妈妈到乡下去了，讲好晚上不回来，还让我爸给他女儿搞点吃的，我知道有机会了。</w:t>
      </w:r>
    </w:p>
    <w:p>
      <w:r>
        <w:t>到了晚上，她吃了饭以后，上楼去了，10点多时，我偷偷地上去了，哇，她已经洗好澡了，我说：「我们出去溜达溜达！」「干吗呀？」「要不到我那看录象！」「那要送我回来的」「当然！」我们一前一后从饭馆出去了。一会儿，我们到了我宿舍。进了门，我把电风扇打开，开了VCD，放起了牒片。看了一会儿，我说不好看，换一部吧，她同意了。我拿了一版香港的三级片放了进去，然后我在旁边坐了下来（因为我的床对着电视，所以她只能坐在床上看）。也许是半夜了吧！电风扇吹的挺凉快的。</w:t>
      </w:r>
    </w:p>
    <w:p>
      <w:r>
        <w:t>我慢慢地靠向了她，靠近她，用手触摸了她。她没有反对，我继续前进，用手搂住了她，她一个颤抖，微微地靠向了我，我用了点力，她完全倾倒在我的怀里。这时电视放出了男女的事情，她有点扭捏起来，我一个侧身，她倒在床上，我反了过来，压在她身上。</w:t>
      </w:r>
    </w:p>
    <w:p>
      <w:r>
        <w:t>我迅速地把手伸进了她的衣服里面，把手伸到了胸罩边，向上一使劲，一只手抓住了那尖挺的、丰满的乳房，好软和、好光滑、好有弹性，舒服的几乎让我窒息。她一下子紧紧地搂住我，不让我动弹一下。这时候我的下半身已经渐渐不听使唤，好象要突破我的裤子，让我相当不自在。「我把电视关了！」她躺在床上没有动，我支起身来，吻了一下她，她闭上了眼睛。我马上关掉电视，只开了一个10瓦的节能灯。我迫不及待地回到了床上，又一次压在她身上，她也搂住了我，我的心跳的很厉害。我吻着她的嘴巴，感觉她的唇好湿润，好柔软。她的舌头不停地缠绕着我的舌头，有一股甜甜的口水流到了我的嘴巴，此时我感觉到她的呼吸开始急促起来。</w:t>
      </w:r>
    </w:p>
    <w:p>
      <w:r>
        <w:t>我的手忍不住了，又一次伸到衣服里面，隔着胸罩摸到了那团细腻的挺挺的乳房，开始搓揉着，另外一只手伸到了背后，几经周折，才解开她的胸罩纽扣，她侧了一下身，我轻轻地把她的衣服反拉出来，上衣和胸罩顺着两臂滑落下来，她一下子坐了起来，在昏暗的灯光下，白皙的皮肤却特别刺眼，一对丰满的乳房挺立着，那两个红红的、小小的乳头翘立在雪白的乳房上，我一下子抓了上去。</w:t>
      </w:r>
    </w:p>
    <w:p>
      <w:r>
        <w:t>这时我像一个小孩子一样，贪婪地吸着那葡萄样的乳头，不挺地吸着、裹舔着，两只手也在搓揉着那丰满的乳房，丽丽开始脸色发红发烫，还有一丝的呻吟声。我下面的东西又开始不安分起来，而且要求越来越强烈，我的手不自觉地向下摸去，丽丽还是穿着牛仔裤，越慌张，越不好解，手顺着肚皮往下摸，摸到了那一小撮绒绒的、软软的阴毛，再往下，却被丽丽一把抓住了。</w:t>
      </w:r>
    </w:p>
    <w:p>
      <w:r>
        <w:t>「不行！真的不行！」一个声音又近又那么丝若「求你了，不要碰我！」她紧紧地搂住我，而且主动地吻我，却不让我碰下面。我的手又回到胸上，不停地揉捏着，拼命地吸着。我涨的真要命！没有办法，自己用另一只手，先把自己的裤子脱光了，然后拉着她的手，让她去抚摩，她却死命的抽回。我翻个身，又压在她雪白丰满的身上，我感觉我的肢体就象触摸到温软柔滑的肉体，我使劲用两条腿缠着她的腿，隔着她的裤子，拼命地顶她。</w:t>
      </w:r>
    </w:p>
    <w:p>
      <w:r>
        <w:t>突然她的手碰到了我的下面，她身体明显颤抖了一下，我使劲地把她的手压在我的棍上，我的棍又粗又硬，而且好热，她摸这想放又没有松开，而另一只手却紧紧地搂着我，把她湿润的嘴巴又给了我。「你真的很难受啊？」我知道机会来了。一只手赶紧伸到下面，她的肚皮一憋，我的手趟到底部。</w:t>
      </w:r>
    </w:p>
    <w:p>
      <w:r>
        <w:t>已经好多水了，把那绒绒的毛都弄湿了，我不停地抚摩着，手指头不停地摩擦着那两片肉，很柔软也很丰满，我继续搓揉着，很快摸到了缝隙，流了好多水，我感觉丽丽的身体在不挺地颤抖，双手死死地搂紧我，而且她的喘息声更厉害了，好象是从喉咙里发出的丝弱的呻吟声。</w:t>
      </w:r>
    </w:p>
    <w:p>
      <w:r>
        <w:t>我腾开另一只手，费九牛二虎之力，把她的裤带解开了，用一只脚踩住裤子，用力一蹬，把裤子给褪出来了。我翻过身来，跪在她两腿之间，趴在她身上「丽丽，给我吧，我好难受」「不能啊！」她几乎带着哭腔。「我会小心的！」「好怕！」我用嘴巴堵住了她讲话，不停地亲吻她，揉扭着她那柔软的乳房，她双手又搂紧了我。</w:t>
      </w:r>
    </w:p>
    <w:p>
      <w:r>
        <w:t>我真的像空白一样，失去了理智，顺着两腿之间，把我那涨涨的棍子扶到了洞口，一下子挺了进去，却只插进去半个龟头，她使劲地推了我一下，发出一声闷哼。「啊--喔--」我还是带了一下劲，把阳具挺了进去，我立刻感觉到她的里面有一股温暖湿润，里面四周软绵绵的东西紧紧地包围着我的肉棒，一丝缝隙也没有。</w:t>
      </w:r>
    </w:p>
    <w:p>
      <w:r>
        <w:t>她一把抓了我后背，指甲深深地抓进我的皮肤里，让我不能有一丝的动弹，「我真的好喜欢你！」我抬起头，她的眼角充满了泪水，眼光里有一丝哀求「不要了！！好痛！！」「哎哟……痛……不要了」我轻轻地揉弄着她的乳房，舔着她的乳头，鼻梁，眼睛，耳朵……好一会儿，她稍有点平息。</w:t>
      </w:r>
    </w:p>
    <w:p>
      <w:r>
        <w:t>我又动了一下，她的屁股却跟着动了一下。「有点舒服了吧？」我又抽插了几下。「恩……」她呻吟着点了点头。「要不要再动了！」她没有说话，只是抬了下屁股把嘴巴凑了上来，拼命地吸着我的舌头。我像红了眼一样，使劲地往里面挺，不挺地抽动。</w:t>
      </w:r>
    </w:p>
    <w:p>
      <w:r>
        <w:t>我突然感觉到她里面在收缩，吸着我的肉棍，我有点坚持不住，像山洪爆发一样，一股股浓稠的液体射入她的体内。她紧紧地搂住我，一动也不动。过了好长时间，我的JJ也软了，我起身找了卫生纸把她和我都擦了擦，并把凉席上的东西也擦了擦，搂着丽丽睡了起来。</w:t>
      </w:r>
    </w:p>
    <w:p>
      <w:r>
        <w:t>大概四点多，我突然醒了，膝盖有点痛，我摸了摸，原来被跪着的时候磨破了。我看了一下丽丽，她赤身裸体，一身雪白，乳房坚挺着，两条修长的腿笔直地并拢着，中间有一簇短短的绒毛，简直像玉雕一样，真的太美了。我情不自禁地又抚摩着她的乳房，一种软软的又有弹性的感觉让我简直要酥了。</w:t>
      </w:r>
    </w:p>
    <w:p>
      <w:r>
        <w:t>她也醒了，看了看我，「睡不着啊？」「我还想要！……」「我要回家了，早上晚会被人发现的！」我一下子欲火冲天，爬到了她的身上。「丽丽，我好喜欢你……」「我也是！」她在用鼻孔发出的声音。</w:t>
      </w:r>
    </w:p>
    <w:p>
      <w:r>
        <w:t>我用干涩的嘴巴不停地亲她，舔她的乳头，揉弄她的奶子，我突然发现膝盖很痛，不能跪在床上，我只好移了一下，赤着脚站在地上，又把他翻个身，移到了床边，趴下身，去亲她的奶子，摸到了她的阴部，又有好多水了，我迫不及待地塞了进去，把她的雪白的双腿架了起来。这个体位插进去真是深入，好象到了底一样。我每挺一下，她都会颤抖一下，我疯狂地抽插着，次次都那么深入。</w:t>
      </w:r>
    </w:p>
    <w:p>
      <w:r>
        <w:t>丽丽已经完全是鼻音了，「啊……啊……」她尖叫着。突然间，我又一股脑地射了出来。过了一会儿，我们穿好衣服，已经5点了，我赶紧起来，发动摩托车，把她送回家。</w:t>
      </w:r>
    </w:p>
    <w:p>
      <w:r>
        <w:t>【完】</w:t>
      </w:r>
    </w:p>
    <w:p>
      <w:r>
        <w:t>9245字节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