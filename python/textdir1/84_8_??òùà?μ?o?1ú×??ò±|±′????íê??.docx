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??òùà?μ?o?1ú×??ò±|±′????íê??</w:t>
      </w:r>
    </w:p>
    <w:p>
      <w:r>
        <w:t>公元２００２年的六月，是中国国家足球队第一次参加世界杯的日子，也是全世界球迷的节日，可是这次世界杯给球迷们带来的不仅是欢乐，还带来了耻辱，裁判和黑哨的问题在这次世界杯上显现出来。</w:t>
      </w:r>
    </w:p>
    <w:p>
      <w:r>
        <w:t>６月２０日晚１０时许，是韩国和意大利比赛的前夕，在韩国首都汉城的总统饭店门前，驶来三辆黑色的奔驰，车停稳后，陆续下来了几个人，他们是：</w:t>
      </w:r>
    </w:p>
    <w:p>
      <w:r>
        <w:t>「国际足联主席」布拉特，「韩国足协主席」郑梦准，还有韩国和西班牙比赛的主裁判：埃及人贾玛尔，两个边裁：乌干达人阿里。托姆桑格和麦克尔。拉古纳什，还有即将执法韩国和意大利的主裁判：厄瓜多尔人莫雷诺。</w:t>
      </w:r>
    </w:p>
    <w:p>
      <w:r>
        <w:t>他们一直到了三楼的宴会厅，那里已经准备好一桌风盛的酒宴，按规定比赛前球队的人员和执法的裁判是绝不能见面的，因为布拉特和郑梦准有着不同一般的关系，如果没有郑梦准的一票，布拉特是不可能连任国际足联主席的，这个人情布拉特是一定要还的。</w:t>
      </w:r>
    </w:p>
    <w:p>
      <w:r>
        <w:t>他们是边吃着韩国美味边聊天，首先庆祝韩国用点球淘太西班牙而进入了八强，在者就是要求布拉特和莫雷诺帮助韩国进入四强，郑梦准把一张５０万美金的支票送给了厄瓜多尔人莫雷诺，虽然他们有着语言的隔阂，但莫雷诺会意的一笑，大家都明白了一切，一笔肮脏的交易就这样形成了。</w:t>
      </w:r>
    </w:p>
    <w:p>
      <w:r>
        <w:t>当他们吃完饭后，已是１２点左右了，郑梦准用不太熟练的英语在布拉特耳边小声说了几句，布拉特听后哈哈大笑，连说：OK……OK……GOOD. 郑梦准等一行几人，坐电梯一直到了顶楼的总统套房，他们每人一间，当厄瓜多尔人莫雷诺进如房间后，在豪华的大客厅里坐着一个漂亮的韩国少女，见她大约有１。７２的身高，亭亭玉立，一头披肩长发，肌肤嫩白，苗条而丰满，甜美且妩媚，气质显得时尚高贵。</w:t>
      </w:r>
    </w:p>
    <w:p>
      <w:r>
        <w:t>莫雷诺好象在哪里见过，哦……他想起来了，这不就是韩国的足球宝贝电视模特崔向喜吗？</w:t>
      </w:r>
    </w:p>
    <w:p>
      <w:r>
        <w:t>莫雷诺记得当时开幕世时他见过这个少女，当时就被她清秀的容貌和完美的身材所吸引，宽大的运动服也掩盖不了她性感迷人的娇躯，没想到今晚能和她……看的莫雷诺一阵阵的激动，来韩国后他曾去嫖过妓女，他知道韩国的女孩很温柔，很会挑逗男人，那个漂亮的韩国妓女就曾让他高潮迭起。</w:t>
      </w:r>
    </w:p>
    <w:p>
      <w:r>
        <w:t>屋内的两人都知道这是一笔交易，做为足球宝贝的崔向喜为了自己的国家，她不惜牺牲少女最宝贵的东西，而莫雷诺早以迫不急待，她穿着淡雅的裙子，配着浅色的上装，看着她优雅的动作，美艳的容颜，莫雷诺来到少女的身边坐了下来，他轻轻凑近她的香唇，亲吻下去，她伸手环到莫雷诺的背后，与他吻了起来。</w:t>
      </w:r>
    </w:p>
    <w:p>
      <w:r>
        <w:t>莫雷诺的双手捧着少女的脸颊，她的身体透着一股清香，抚摸着她耳际的发梢，莫雷诺感觉到少女的娇躯微微发颤，莫雷诺的手慢慢地往下移，抚摸她的后背，一边持续着热吻，再轻轻移到前面，摸向她的丰乳。</w:t>
      </w:r>
    </w:p>
    <w:p>
      <w:r>
        <w:t>莫雷诺一边亲吻着她，一边隔着衣裳轻抚她的乳房，手到之处柔软饱满之极，她的双乳被揉的有些发涨起来，少女的呼吸也有些急喘，莫雷诺在她的耳朵上吹着热气，放开了她的丰乳，一只手抱着她纤细的腰肢，另一只手伸向她圆翘的臀部，她的圆臀十分饱满弹翘。</w:t>
      </w:r>
    </w:p>
    <w:p>
      <w:r>
        <w:t>崔向喜软绵绵地在莫雷诺怀中，任他轻抚，莫雷诺顺势把她的衣裳脱下，抚摸着她雪白细腻的肌肤，鼓涨涨的丰乳在小小的黑乳罩里起伏着，解开她的乳罩后，一对白嫩丰满的嫩乳一下弹了出来。</w:t>
      </w:r>
    </w:p>
    <w:p>
      <w:r>
        <w:t>「啊」崔向喜叫了一声，妩媚的看着莫雷诺，并伸出滑嫩嫩的香舌，莫雷诺亲吻着少女的嘴，俩人的舌头搅和在一起，莫雷诺的手握向她的丰乳，柔软弹手，轻轻按下去，又弹起来，一只手掌把握不住，莫雷诺上下划圈地抚弄她的乳房。</w:t>
      </w:r>
    </w:p>
    <w:p>
      <w:r>
        <w:t>少女微微地喘着气，莫雷诺感到自己的阴茎已经涨硬了，便抓住她抱着自己的手往下探到他的胯下，少女隔着裤子抚摸起莫雷诺的阴茎来，莫雷诺觉的坐在沙发上有些不便，便抱着少女来到卧室的大床上，把她整个轻放倒在床上，少女的小手还抚握着莫雷诺的阴茎不放。</w:t>
      </w:r>
    </w:p>
    <w:p>
      <w:r>
        <w:t>大床上的少女一双白嫩丰润，光亮柔滑的高耸乳峰，的确美妙非凡，红而发的乳头，洁白细嫩的小腹，看上去真像熟透的仙桃，令人垂涎欲滴，少女被莫雷诺看得微微红了脸，一头长发枕在床上，眼里水汪汪含情欲滴，整个样子娇羞无比。</w:t>
      </w:r>
    </w:p>
    <w:p>
      <w:r>
        <w:t>莫雷诺双手各抚弄少女的一个乳房，又圆又涨，少女双手搂着他的脖子，亲的耳朵，微微喘气，莫雷诺的手指一左一右地拨弄她的乳头，轻颤颤地，渐渐有些勃涨竖立起来，他伏下头去，舔含着她的乳头，舌头转了几圈，上下左右的舔吻。</w:t>
      </w:r>
    </w:p>
    <w:p>
      <w:r>
        <w:t>恩……少女轻哼了几声，娇躯扭动起来，莫雷诺的舌头感受带她的乳头越发涨硬起来，手掌在不停地抚弄另一个乳房，少女的双腿不停地扭动着，莫雷诺另一只手往下游走，摸到了她双腿之间微凸的小丘上，她的阴阜十分的饱满。</w:t>
      </w:r>
    </w:p>
    <w:p>
      <w:r>
        <w:t>莫雷诺继续含着她的乳头舔吻，一会往下吻了下去，经过她平坦光滑的小腹时，他的手已经伸进她的裙子里，轻抚她的内裤，中指顺着她内裤之间上下滑动，感受着她私处的柔软，莫雷诺的手指轻轻拨开她内裤的边缘，探了进去，手到之处毛茸茸一片，他继续用手指在草丛中寻找，触摸她私处的嫩肉，左右拨开她的草丛，上下滑动，莫雷诺已感觉到少女私处的肉唇滑腻温暖，他的指尖往上一点，触碰到一粒凸起的小肉豆豆。</w:t>
      </w:r>
    </w:p>
    <w:p>
      <w:r>
        <w:t>恩……啊……哦……少女呻吟着。</w:t>
      </w:r>
    </w:p>
    <w:p>
      <w:r>
        <w:t>莫雷诺还在上下左右滑动时，他感觉到，一股热乎乎的液体从少女私处的肉唇里涌了出来，莫雷诺抽出手来，扶住少女的纤腰，解开她的裙子，裙子里面是黑色花边蕾丝内裤，内裤底部明显有些湿了，少女抬高了圆臀，莫雷诺顺着她的白嫩的大腿把内裤褪了下来。</w:t>
      </w:r>
    </w:p>
    <w:p>
      <w:r>
        <w:t>少女微微分开雪白的大腿，整个阴部呈现在他的面前，见少女雪白的大腿交界处，浓黑的阴毛不是很浓密，在阴毛中，她的两瓣大阴唇微微绽开现出一条肉缝，颜色与旁边的嫩肉一样浅浅的，在大阴唇顶端，一粒圆圆的肉蒂微凸起含在肉缝里。</w:t>
      </w:r>
    </w:p>
    <w:p>
      <w:r>
        <w:t>莫雷诺用手指轻轻拨开少女的两瓣大阴唇，露出她里面神秘迷人的消魂洞穴，里面是娇嫩粉红的嫩肉，底端的小肉孔微微张开，看得到层层褶皱的嫩肉在收缩着，白色透明的液体正从里面流出来，一些已经流到她的会阴处。</w:t>
      </w:r>
    </w:p>
    <w:p>
      <w:r>
        <w:t>少女在莫雷诺的注视下圆滚滚的臀部轻轻挺动着，他用手指伸向她的小肉蒂，右轻微拨弄，嗯……嗯……哦……哦……啊……痒……我痒……少女纤腰用力，雪臀往上挺动，又落下去，小小圆圆的肉蒂渐渐地勃涨起来，从包着的薄皮娇嫩地挣脱出来，红嫩地颤动着，比原来大了许多。</w:t>
      </w:r>
    </w:p>
    <w:p>
      <w:r>
        <w:t>莫雷诺看到粘白的淫液不住地从她的小肉洞里涌流了出来，少女的圆臀一下高在半空中挺了好久，才往下落回床上，圆臀底下的床单被她私处流出的液体弄湿了一片。</w:t>
      </w:r>
    </w:p>
    <w:p>
      <w:r>
        <w:t>我……不……行了……快……少女涨红着艳美的脸，长发有些散乱遮披在脸颊上，水汪汪的大眼睛看着莫雷诺，纤细的小手悄然伸向他硬挺的阴茎，握住上下套弄着。</w:t>
      </w:r>
    </w:p>
    <w:p>
      <w:r>
        <w:t>现在少女浑身发热，小穴里是又趐又麻，期待着粗长硬烫的阴茎来慰藉充实她双眸充满着情欲的朦胧美，彷佛向人诉说她的性欲已上升到了极点，莫雷诺将她雪白浑圆的大腿分开，用嘴先行亲吻那穴口一番，再用舌尖舐吮她的大小阴唇，然后用牙齿轻咬如米粒般的阴蒂。</w:t>
      </w:r>
    </w:p>
    <w:p>
      <w:r>
        <w:t>啊……啊……好人……，你弄得我……我难受死了……你真坏……少女被舔得痒入心底，阵阵快感电流般袭来，肥臀不停地扭动往上挺，左右扭摆着，双手紧紧抱住莫雷诺的头部，发出喜悦的娇嫩喘息声，啊……我受不了哎呀……你舐……舔得我好舒服……我……我要……要泄了……少女早已兴奋得粉脸通红，眼光迷离了，她起来爬到莫雷诺的两腿之间，用嫩手轻轻抚摸着他坚硬的大阴茎，抬起头，妩媚的看着莫雷诺∶你的可真大，真粗啊！我快受不了了……少女低下头，轻轻用双唇含住莫雷诺的大阴茎，伸出舌头慢慢的刮着他的马眼，立刻一阵快感涌上来，莫雷诺的阴茎在一个温暖，湿热的地方，涨得更大更粗了。</w:t>
      </w:r>
    </w:p>
    <w:p>
      <w:r>
        <w:t>少女开始用她那性感无比的小嘴套弄起来，每一次都是那么的用力，那么的深入，莫雷诺也越来越临近高潮，少女看他快射了，从小嘴中吐出大大的阴茎，转身跪在床上，露出那雪白圆润的大屁股，还有那已经亮晶晶的阴户，从后面看少女的身材真好，细细的腰，圆圆的肥臀……莫雷诺慢慢的把他的阴茎顶向她的阴唇，没费事就一下挤了进去。</w:t>
      </w:r>
    </w:p>
    <w:p>
      <w:r>
        <w:t>他开始了缓慢的抽插，而此时的少女早已兴奋到了极点，圆臀前后左右乱摇，并嘴中不断的浪叫：好哥哥，快点嘛！妹妹等不及了，快点，用力插，死我……你的阴茎真好，快……快……莫雷诺使劲干着，看着自己的阴茎在少女那粉红的肉洞中进进出出，每一下把她那阴唇带得翻了出来，并带出不少的淫水，还伴以「扑嗤，扑哧」的响声，莫雷诺忍不住两手抱紧少女的细腰，使劲往后拉，少女湿成一片的屁股和他胯部不停的撞击着，发出「啪啪啪」的声音。少女在莫雷诺的身前不停地大叫着∶「啊……啊……受不了了，快点，好哥哥，我不行了……要死了……快，快……真舒服啊！好哥哥，快点啊……莫雷诺一阵猛插，直插得少女两眼翻白，快要晕死过去了。</w:t>
      </w:r>
    </w:p>
    <w:p>
      <w:r>
        <w:t>莫雷诺感觉快感就要来临了，抽送的速度更加猛烈起来，少女也感应到他的她的圆臀摆摇得更欢了，终于，莫雷诺在快速的抽插中冲到了顶点，阴茎狠狠地一顶，深深地插入少女的肉洞深处，一阵颤抖，任精液畅快淋漓地一泄而出，噗噗地射进少女收缩紧吸的肉洞中去了。</w:t>
      </w:r>
    </w:p>
    <w:p>
      <w:r>
        <w:t>喔……哦……哦啊……来了……来了……少女也娇叫一声，被他滚烫的精液击烫着肉洞，娇躯一阵乱颤，肉洞里也急剧地收缩起来，紧紧地吸住莫雷诺的阴茎不放，如此持续了好久，才缓缓松开，莫雷诺抓握着她的两瓣洁白浑圆的臀肉，味着这极为舒畅的感觉，大阴茎还在她的肉洞里微微抖动。</w:t>
      </w:r>
    </w:p>
    <w:p>
      <w:r>
        <w:t>一场暴风雨后，少女无力地娇卧在床上，全身香汗淋漓，雪白的娇躯微微粉莫雷诺松开捏弄少女臀肉的手，俯下身去，紧紧抱着她，双手握着她的丰乳轻轻抚弄，阴茎从她迷人的肉洞里抽离出来，大腿横过缠着她白嫩的大腿，两人躺握在床上，回味着美妙的一刻。</w:t>
      </w:r>
    </w:p>
    <w:p>
      <w:r>
        <w:t>２００２年的６月２２日韩国和意大利的比赛进行了，结果韩国２：１胜意大利挺进了四强，这是韩国足球的骄傲，也是亚洲足球的骄傲，但主裁判：厄瓜多尔人莫雷诺的表现您都看到了，他让人们感到羞耻。</w:t>
      </w:r>
    </w:p>
    <w:p>
      <w:r>
        <w:t>【完】</w:t>
      </w:r>
    </w:p>
    <w:p>
      <w:r>
        <w:t>? ? ? 8096字节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