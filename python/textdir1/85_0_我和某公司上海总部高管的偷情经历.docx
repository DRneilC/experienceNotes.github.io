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我和某公司上海总部高管的偷情经历</w:t>
      </w:r>
    </w:p>
    <w:p>
      <w:r>
        <w:t>其实下面这点流水账不是小说，是我自己的经历和感受，喝了点小酒，有感而发而已。</w:t>
      </w:r>
    </w:p>
    <w:p>
      <w:r>
        <w:t>我在网上第一次艳遇是同一个上海女孩，她有男朋友的，快结婚了，和她有爱有性，很让人回味，后来又认识了很多网友，做过爱的有，单纯玩玩的也有，但对第一次网上交往的经历记忆最深刻，来谈谈我怎么和她交往的吧：</w:t>
      </w:r>
    </w:p>
    <w:p>
      <w:r>
        <w:t>２００３年，我迷上传奇，在传奇里认识了她，只知道她是个上海女孩，在游戏里她是帮会老大的老婆，但老是爱和我聊天，也许是因为我在游戏里装备好吧。当时大家对彼此的感觉挺好。后来，我们单位到上海旅游，我非常想见她一面，就电话联系她，没想到她非常爽快的同意了，我们约好在在宝华楼见面，那天下着小雨，我见她第一眼，就喜欢上了她，她高高的，有１。７０米，很白净，大大的眼睛，高高的鼻子显出她独有的气质，小嘴俏皮的向上微微翘着，两个酒涡时隐时现，举手投足中透出可爱的顽皮，有点象韩国的全智贤。</w:t>
      </w:r>
    </w:p>
    <w:p>
      <w:r>
        <w:t>晚上我请她吃了上海菜（按理她是地主，应该她请，但我知道上海人的性格，所以一点也没介意，但后来才发现上海人就是上海人，的的确确很扣门）。然后去了一家网吧，打游戏，在网吧里我抱了她，因为我知道她有男朋友的，所以当时的感觉真的挺好（真的是妾不如偷啊），</w:t>
      </w:r>
    </w:p>
    <w:p>
      <w:r>
        <w:t>后来我回珠海了，大家也天天晚上联系，后来一天她电我说要来珠海出差，我很高兴的去接了她，想想晚上弟弟要忙碌了，真的很兴奋，因为当时还没买车，就找同事借了辆，在车站接到了她，请她去吃了顿地道的广东菜，完了马上回家！因为我刚买房，自己一个人住三房两厅的大房子，很让她高兴，我打开刚买的天龙音响，开始制造浪漫气氛。大家边听音乐边看电视，不觉１点了。</w:t>
      </w:r>
    </w:p>
    <w:p>
      <w:r>
        <w:t>我们的关系就差捅破窗户纸了，但有点不好意思开口，她去冲了凉，坐在沙发上，我看她有点累了，就说帮她按摩，这个是我的绝招，她有点犹豫，还是接受了，^_^我发现她的皮肤好好啊，象光滑的绸缎，我帮她按摩背部，轻轻的撩起她的上衣，慢慢的抚摸她光滑的背部，嫌她的乳罩碍事，就悄悄的解开了（其实她知道我解开她的乳罩，但没反对），我的手慢慢的向她胸前移动，先摸到她腋下，慢慢的，当时我心跳加速，手指碰到她软软的，有弹性的乳房的边缘时，我的手都在颤抖，毕竟是第一次乱来啊，而且是帮别的男人戴绿帽子，我的手心都有汗了，慢慢的再向下移动，最后迅速准确的握住了她的整个乳房，确切的说只能握住半个乳房，她的乳房很大，非常坚挺和富有弹性，而且是那种浑圆坚挺的半球形，我的弟弟当时就……</w:t>
      </w:r>
    </w:p>
    <w:p>
      <w:r>
        <w:t>然后我说晚了，休息吧，她说好啊，我问她，我们一起睡好吗（现在想真的是废话，但当时太老实了），然后我们一起入房休息，我躺在她身旁，闻着她散发出来的清香，终于忍不住，开始亲吻她的脸部，然后亲她颤巍巍的乳房，她的呼吸慢慢急促起来，慢慢的声音由粗重的呼吸声变成了娇柔的呻吟，说实话这是我听到最让人销魂的呻吟，这个绝对不是装出来的，后来我搞过很多女人，听过不下五十形形色色的女人的呻吟。都没这么动听和让人疯狂。但上海女孩就是上海女孩，她也有自己的分寸，当我要脱下她的内裤时，她不同意了，当时真的很老实，我居然忍得住，听了她的话，当晚就和她的上半身缠绵了一晚上，害的我第二天蛋蛋疼了一天（我受了刺激但没性交就会这样）。</w:t>
      </w:r>
    </w:p>
    <w:p>
      <w:r>
        <w:t>第二天我们在珠海玩了一天，晚上她做车去了广州，她是上海某量贩店总公司的员工。所以经常莱珠海/广州出差。</w:t>
      </w:r>
    </w:p>
    <w:p>
      <w:r>
        <w:t>然后我们在网上时有联系。半年后她电我说要来广州，我很激动，马上去搞了辆全新的三菱帕杰罗。下班就直奔广州，他妈的广州的路真乱，高架桥满天飞，搞得我晕头转向，她说她在某量贩店，我跑到天河的某量贩店，结果她是在总店，马上又飞驰过去，终于看到了久违的她，她这次穿一条蓝蓝的裙子，配白色的上衣，非常清纯好看，她傍边还有个女孩，听说是她同事，也是上海的，她告诉我她们先得去城东一趟，去她们老板那里，然后才能自由活动。我说没问题啊，我送就好了，在车上她轻轻的唱歌给我听，让我忘记了广州的塞车，妈的真恨不得塞久点更好。但她同事就太不知趣了，一个劲的问这问那，还问我开的车是不是自己的，要多少钱，妈的上海女人真经明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