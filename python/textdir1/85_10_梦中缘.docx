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梦中缘</w:t>
      </w:r>
    </w:p>
    <w:p>
      <w:r>
        <w:t>（一）</w:t>
      </w:r>
    </w:p>
    <w:p>
      <w:r>
        <w:t>志明住家巷内开了一家新的洗衣店，因为平时忙碌……回到家都九十点了所以许多衣服都来不及送洗，今晚约十点多了发现那家洗衣店仍然开店着「秀丽洗衣店招牌」……便立刻衣服送去，店内仅有老板娘一人在，简单客套的聊天才知道老闆娘也姓林……刚从土城搬来……老公姓刘……在开计程车……都跑晚班，老闆娘刚好和志明同年……林丽容……十分秀气的名字。因此……志明故意不称呼丽容而直接称呼林小，姐，丽容说：开到这么晚是因为要等老公下班所以都１２点左右才关店，所以以后都来秀丽洗衣店送洗就好了……送取都十分方便。丽容结婚十二年了……这个时间小孩也都睡了……志明说：林小姐这个时间一个人顾店不会有些危险吗……何况在巷内本就没什么人来……丽容笑着说：……结婚都十多年了怎么会呢又不是小女生，没有人会对我这位欧巴桑有兴趣的，志明笑说：林小姐你太客气了，我刚才进来时还以为你未婚呢，丽容有些惊喜害羞的脸红了！二人聊了许久……丽容才了解志明是做电脑的……儿子刚好念国小五年级……上个月才和老公商量想买台电脑给儿子用但夫妻二人又不懂……如今认识志明再好不过了。</w:t>
      </w:r>
    </w:p>
    <w:p>
      <w:r>
        <w:t>志明笑着对丽容说"没关系我本是只出给代理商……大盘……如今可以特价给你优惠……而且还免费帮你安装一些教育软件……让你儿子练习，丽容便告诉志明会员打折方式，志明立刻拿出２，０００元加入会员……以后只要送洗……</w:t>
      </w:r>
    </w:p>
    <w:p>
      <w:r>
        <w:t>丽容会计帐用完了再给就好不用每次结帐，丽容笑着说……那以后洗衣服是不是要打８折了呢，志明回答"那倒不用了你赚的是辛苦钱呢转眼已经快十一点半了志明便离开了……</w:t>
      </w:r>
    </w:p>
    <w:p>
      <w:r>
        <w:t>回家路上志明回想着……丽容约１５８ｃｍ娇小可爱但比例匀称……大约３４ｂ２４３３脸蛋清秀，发长及肩，虽然已结婚多年但仍似个小女孩，一下子志明似乎回到青春时期，结婚五年了，从一个小业务一路往上爬，每天念兹在兹便是希望给老婆和女儿一个温暖安定的家，如今虽贵为业务处长，每月负责近４０００万的业绩压力，但并没有染上一般业务花天酒地的陋习，相反的志明十多年来不抽熛不喝酒不应酬，在业界公认是位异类，也从不会将工作上的压力和委屈带回家，结婚至今，老婆不曾上过班，但家中却也不曾开过伙，志明一直是出了名的"老外"-老是在外吃饭。而丽容呢？</w:t>
      </w:r>
    </w:p>
    <w:p>
      <w:r>
        <w:t>等志明走后，望着他的背影…。丽容心里想着：他讲话温文有礼、幽默风趣，带有男人成熟的魅力，年纪轻轻的，就当上主管，想他必定是个负责任的好主管，新好男人，心里不禁羨慕起他的老婆。</w:t>
      </w:r>
    </w:p>
    <w:p>
      <w:r>
        <w:t>回想自己，结婚以来，心中就只有家庭，先生、孩子，佔去了自己生活的一大半，结婚前的好朋友，渐渐的都已失去连络，除了上班以外，足不出户的。虽然老公对我很好，小孩子也都很听话，但总觉得有股失落感，也常问自己要的是什么？但总无一个答案，或许是精神上或心理上的空虚吧！也或许是生活太平淡了！现在在这里开洗衣店，也许能带给自己另一个不同的生活吧！心里暗暗期待着……</w:t>
      </w:r>
    </w:p>
    <w:p>
      <w:r>
        <w:t>第二天一早志明便直接去上班了，老婆则送女儿上幼稚园后便回去睡回笼觉，但是，进了公司志明整天想着丽容，渴望能立刻和她再见面，但是毕竟昨天才送洗衣服，要到大后天才能拿，今晚实在找不出理由去。到了晚上九点多志明回来了，到了家门口发现灯己熄老婆女儿可能已经睡觉了，志明开车去找停车位，忍不住仍经过巷子口，「秀丽洗衣店招牌」……依然亮着，门口却停了一台计程车想必是丽容她老公的吧，实在想知道是那位男人那么幸运可以娶到丽容呢？不知不觉中已开到店门口，没想到丽容居然跑出来「林先生，你来停门口我老公等一下就要出去了，这个位子让给你！」志明为之惊喜立刻停下来，终於见到丽容老公——刘先生了，身高约１７０公分中等身材但感觉有些壮硕，那二只粗壮的手臂和约志明二倍粗的腰，令志明有些迷惑，为什么丽容会嫁给刘先生呢？二人看来并不登对啊，不久刘先生和志明打声招呼便发动车子走了，丽容便邀请志明入店聊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