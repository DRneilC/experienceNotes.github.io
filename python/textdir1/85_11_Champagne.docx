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Champagne</w:t>
      </w:r>
    </w:p>
    <w:p>
      <w:r>
        <w:t>champagne英文解释为：香槟酒</w:t>
      </w:r>
    </w:p>
    <w:p>
      <w:r>
        <w:t>深夜，外侧的城市或许仍有些微清醒与喧闹，但被雨丝构成的墙这么一堵，房里彷佛声音都被隔绝了一般，只剩下无声而近似真空感觉的空间。</w:t>
      </w:r>
    </w:p>
    <w:p>
      <w:r>
        <w:t>他轮流望着已经喝得差不多的krug酒瓶，还有脚旁穿着性感内衣，正低头跪着的女人。酒瓶跟女人，都有着类似的圆滑美丽线条啊，那么，享用完了酒，该是享用女人的时候？「不，等等，我想到更有趣的了……」男人扬起嘴角，放下酒杯。</w:t>
      </w:r>
    </w:p>
    <w:p>
      <w:r>
        <w:t>酒杯与桌面轻轻的敲击声，在静默中特别响亮。女人没有抬起头，但很明显的，身体绷紧了一下，彷佛听到了召唤的声音，正在等待着什么。他站了起身，走到女人的身后。女人的内衣，其实几乎遮不住重要部位，彷佛只有几根丝线，就那么随意缠绕着身体，却捆绑着欲望跟羞耻，让女体哪里都不能去。</w:t>
      </w:r>
    </w:p>
    <w:p>
      <w:r>
        <w:t>他抬脚，趾尖轻缓的沿着女人裸着的背后线条，上下的滑动。近乎无声的叹息，从她的嘴里一阵阵的滑出，像是身体里的淫欲就这么被叫醒，要满溢出来，从身体的各个孔穴。</w:t>
      </w:r>
    </w:p>
    <w:p>
      <w:r>
        <w:t>「湿了？」男人问。「是……」女人脸红了，但是还是顺从的回答。被男人触碰的身体，彷佛是被钳子夹住内脏一般，有种不是自己可以掌控的感觉，甚至连心跳，都好像跟那人的趾尖动作发出共鸣，偶尔轻轻的一推，她的心跳就这么漏掉一两拍。可以感觉到下体逐渐湿润，薄薄的丁字内裤已经因为黏热而成了一线，卡在私处之上。她知道自己很敏感，但没想到被这男人一碰，这么轻易的，她就如此兴奋……</w:t>
      </w:r>
    </w:p>
    <w:p>
      <w:r>
        <w:t>「这样，其实不大好。」与依然温柔的语声抵触似的，他的动作粗暴了起来，脚那么一用力，就让女人的身体几乎要折成两半似的，踩在背上。胸口紧贴着膝盖，会有种快要窒息的压迫感，这让女人很不舒服的扭动着，但因这动作，私处的水气成了细流，不晓得是因为姿势跟动作让湿润的阴道收紧了，挤出女人的爱液，或者是来自于背上男人脚板的触感与压力，让女人的淫乱就这么被挤压出来。</w:t>
      </w:r>
    </w:p>
    <w:p>
      <w:r>
        <w:t>「太淫荡了喔，这样下贱的小母狗，该要处罚的，对不对？」男人轻描淡写的继续说着，但脚上的压力没有减轻的意思。女人痛苦着，但同时也快乐着，在这挣扎中，她用所剩不多，快被拉扯成两半的理性回答：「是……请主人处罚…</w:t>
      </w:r>
    </w:p>
    <w:p>
      <w:r>
        <w:t>…」</w:t>
      </w:r>
    </w:p>
    <w:p>
      <w:r>
        <w:t>男人笑了笑，把脚离开女人的身体，但她仍然保持原有的姿势，不敢乱动。</w:t>
      </w:r>
    </w:p>
    <w:p>
      <w:r>
        <w:t>「啊，淫水流到脚踝上了……」湿黏的感觉让她忍不住轻微的扭动身体，试图让脚去碰触快感将要喷发的敏感阴唇。只是很细微的动作，但男人看到了。</w:t>
      </w:r>
    </w:p>
    <w:p>
      <w:r>
        <w:t>「妳不该这样的，因为我没叫妳做。」男人突然拉起女人美丽的长发，近乎是拖着她，拉到房中央，女人因这几乎没预警的动作，很本能的用四肢爬着，以避免头皮传来的疼。「蹲着，把小穴拉开。」男人又退回原本坐着的沙发，用着炙热的眼神，盯着女人的动作。</w:t>
      </w:r>
    </w:p>
    <w:p>
      <w:r>
        <w:t>（好难过……）做出很羞耻的动作，女人恨不得就这么逃走，不再回到这房间，有这男人的地方，但是，被那在黑暗中发着野兽般光芒的视线望着，她觉得彷佛身体里的钳子固定的更紧，有种战栗之后的甘美感觉，不断的涌上脑袋，与往私处下流。他，到底想要什么呢？女人有那么一瞬间，突然期待了起来。</w:t>
      </w:r>
    </w:p>
    <w:p>
      <w:r>
        <w:t>「流了很多淫水呢，亲爱的小母狗。」男人拿着酒瓶，走向此时僵硬的像个雕像的女体。虽说僵硬，但好像只是外壳的部分被固着，里面则包裹着很柔软而多汁的东西，一咬，就会感受到嘴里弥漫着流动的美味汁液一样，让他的下半身，也兴奋的昂扬着。</w:t>
      </w:r>
    </w:p>
    <w:p>
      <w:r>
        <w:t>「我想，或许拿个什么装着，会比较好……」男人把酒瓶直立在地上，然后开始下指令：「自己过去，蹲在上面。」女人顺从的想站起，但被男人制止。「爬过去。」膝盖着地爬行的感觉，让她想哭。几公尺的距离，彷佛此时永远也走不完，是因为虚软的四肢吗？或者是下体的泛滥？她不知道，但是身体中心有些什么，正在慢慢的孵化，同时也有些什么，慢慢的正在碎裂。</w:t>
      </w:r>
    </w:p>
    <w:p>
      <w:r>
        <w:t>终于到了，女人挣扎着仰起身子，蹲在酒瓶的上方，很自然的，瓶口就这么正对着私处。她喘息着，身体微微的上下摆荡，彷佛像是在呼吸一般，阴唇也轻轻的张合着。男人的喘息声也因为女人，而粗重了起来，房间里现在充满两人欲望的双重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