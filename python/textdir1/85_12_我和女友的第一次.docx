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我和女友的第一次</w:t>
      </w:r>
    </w:p>
    <w:p>
      <w:r>
        <w:t>——</w:t>
      </w:r>
    </w:p>
    <w:p>
      <w:r>
        <w:t>我和女友的第一次（part1）</w:t>
      </w:r>
    </w:p>
    <w:p>
      <w:r>
        <w:t>--------------------------------------------------------------------------------</w:t>
      </w:r>
    </w:p>
    <w:p>
      <w:r>
        <w:t>说起我的女友是阴错阳差认识的，专科第六年因家庭的因素，我必须在台北租屋半工半读的将被当掉的学分修完，在同学的介绍之下，去作加油站工读生，有天念二技的好同学兼死党替班上办了个联谊，最后班上人数不够要我去帮忙载女生，起初有点不太想去，想想自己是个五专念六年的人，跟二技的去联谊总觉得心里怪怪的，最后在好友的拜托之下就当出去散散心，刚好我也连上了十几天的班没休假，那天联谊的对象是北部知名的某私立护专，要去猫空烤肉、喝茶、玩游戏，反正在我看来联谊就是那一套，等我到的时候，我终于知道为什么人数会不够了，我还听到男生私底下说：「我的妈啊！简直是侏儸纪公园一日游」</w:t>
      </w:r>
    </w:p>
    <w:p>
      <w:r>
        <w:t>不过一路上我还是很尽责的把抽到我钥匙的女生安全的送到目的地，并沿路嘘寒问暖，有说有笑的，（虽然我感觉像是后面载着一尊神像去进香一样），不过至少没有像有的男生一载到恐龙就扳着一张死鱼脸，往往伤害到女生的自尊心，女生里唯一比较有印象的是她们的康乐，长的不算高、白白净净的脸颊上总是挂着两朵红晕，很想让人想咬一口，感觉很可爱人又很外向，所以她的外号叫：「小苹果」</w:t>
      </w:r>
    </w:p>
    <w:p>
      <w:r>
        <w:t>那天玩游戏我还因为输了去亲她的手，其实我对她蛮有好感的，不过当时我只当她是生命中的一个过客，却没想到日后她竟然是我的女友。</w:t>
      </w:r>
    </w:p>
    <w:p>
      <w:r>
        <w:t>过了几个月，我那同学一直热烈的追求「小苹果」，还请她去参加学校办的耶诞舞会，最后玩的太晚了来不及在宿舍门禁的时间内送她回去，又不能带她回家，所以脑筋又动到在外租屋的我身上，两人觉得不好意思打扰我，就带了一大袋的零食，我还开玩笑的说：「要不要我像广告一样，去外面吃整晚的斯迪麦？」</w:t>
      </w:r>
    </w:p>
    <w:p>
      <w:r>
        <w:t>后来陪他们有说有笑的聊天到半夜三点多，我那温暖的床就让给了「小苹果」，我和同学两人就睡地板盖夹克，你能想像十二月睡地板有多冷吗？</w:t>
      </w:r>
    </w:p>
    <w:p>
      <w:r>
        <w:t>睡到早上六点我就去上早班了，害我一整天上班都头昏昏的想睡觉，过一阵子，小苹果常常打电话给我，起初我以为她是要打听我同学的事情就没放在心上，渐渐的越聊越开心常常聊到很晚，反正我除了上班、上课外没什么休闲活动。</w:t>
      </w:r>
    </w:p>
    <w:p>
      <w:r>
        <w:t>西洋情人节时我那同学约她出去玩，她要求我也得去她才去，结果我同学以为她怕气氛尴尬就找我一起去，我就在不知情的情况下陪他们过了情人节，（事后我才晓得其实她对我也蛮有好感的）当天晚上她要赶火车回宜兰，因为玩到晚上七、八点她还没吃晚餐，我就自作主张的买了一份晚餐，偷偷的塞给我同学，要他拿给她在火车上吃，毕竟火车到宜兰还要二个钟头，她问说是谁这么好心买的？</w:t>
      </w:r>
    </w:p>
    <w:p>
      <w:r>
        <w:t>我同学想都没想就照实说，其实我那时没想那么多只是单纯的好意，（没想到就因为这份晚餐我同学被她淘汰掉了）三天后，她在我们之间投下了一颗炸弹，她在电话里向我告白：「她喜欢我」，把我吓了一跳，害我错愕了好一阵子，我不知道该说什么只说了一句「喔！」</w:t>
      </w:r>
    </w:p>
    <w:p>
      <w:r>
        <w:t>她说她已经向我同学表明她不喜欢他，她喜欢的人是我，我好奇的问她为什么？</w:t>
      </w:r>
    </w:p>
    <w:p>
      <w:r>
        <w:t>她说她不喜欢会主动追求的男生，让人感觉很花心，她喜欢主动去追求喜欢的人，她觉得我虽然不是很帅却很老实比较会为别人着想，挂掉电话后，不久好同学打电话来说了一些「其实我和她个性不是很合……」及祝福我们的话，虽然如此，但我想他应该很难过也觉得自己很对不起他，之后我们整整两年没有连络，直到他去当兵才又开始有连络。</w:t>
      </w:r>
    </w:p>
    <w:p>
      <w:r>
        <w:t>过完年我和她开始约会交往，因为她还在念书，只有假日才有空，有天我和她在我的住处聊天，她突然提议我们来「接吻」，又把我吓了一大跳，外形清纯的她没想到做事这么主动，我就老实的跟她说：「我没经验」</w:t>
      </w:r>
    </w:p>
    <w:p>
      <w:r>
        <w:t>她说她也没经验很想试试看，我问她要闭眼睛吗？</w:t>
      </w:r>
    </w:p>
    <w:p>
      <w:r>
        <w:t>她说：「不用吧！先试试看！」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