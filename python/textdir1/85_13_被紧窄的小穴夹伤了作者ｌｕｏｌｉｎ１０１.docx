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被紧窄的小穴夹伤了作者ｌｕｏｌｉｎ１０１</w:t>
      </w:r>
    </w:p>
    <w:p>
      <w:r>
        <w:t>被紧窄的小穴夹伤了</w:t>
      </w:r>
    </w:p>
    <w:p>
      <w:r>
        <w:t>首发：性吧</w:t>
      </w:r>
    </w:p>
    <w:p>
      <w:r>
        <w:t>字数：8090</w:t>
      </w:r>
    </w:p>
    <w:p>
      <w:r>
        <w:t>我在北京工作的时候，和一个哥们同住，关系十分要好。因为房租很贵，而且我们两个人也不需要多大的地儿，就在昌平那块的一个小区租了一个一室一厅，日子过的波澜不惊。因为我是做电脑工作的，所以无聊的日子造就了我数不清的ａ片，也因为宅着，一直没有性爱上的享受。</w:t>
      </w:r>
    </w:p>
    <w:p>
      <w:r>
        <w:t>有一天，我哥们一女同学来北京玩，因为没来过北京，在西站就不知道如何来我们这地儿了，想想也是，人家一个女孩子家的，不熟悉北京的交通，再说打的也太远太贵了，哥们儿就拽着我一起去接她。时节夏末秋初，不算很热了，但是穿短裙的美女还是很多。本以为要接的美女会是短裙打扮的，结果一见面，我就楞了，一个２３岁的女孩子，竟然穿着一身正装，西装套着白衬衫，地下西裤和高跟皮鞋，长发披肩，眼睛很大我了个去，当时我一想就知道此女太有神气儿了，互相打个招呼，介绍了下，然后就坐车往回赶。一路上她都是跟我哥们儿在那叨叨着哪好玩儿哪好玩儿的，怎么去啊怎么去啊的，搞的我很是尴尬，觉得很是没劲。结果我哥们儿说，本来想领你去好好玩玩的，不过这几天要出差了，过几天才回来，然后指着我说，让我哥们儿带着你逛悠吧，他整天窝着，也是该晒晒太阳了。然后对我眨了眨眼。我了个去，我本来想马上拒绝的，说实话，此等气质女，我可不敢有非分之想，一看就是惹不起啊！可我哥们儿一个劲的对我眨眼，我心想，也就一朋友，一起逛逛还能怎么地啊，就算怎么地也是我占便宜不是？正好美女也水汪汪的大眼睛瞅着我，颇有盼望一起同游之意，我也只好答应了。</w:t>
      </w:r>
    </w:p>
    <w:p>
      <w:r>
        <w:t>回来后就找个饭馆搓了一顿，席间就没那么尴尬了，还都一起喝了点酒，每次不经意和美女的大眼对视的时候，我都总有一种预感，老是会有那么一出似的。</w:t>
      </w:r>
    </w:p>
    <w:p>
      <w:r>
        <w:t>吃完饭就回家了，我们卧室有三张床，本来哥们和我要去客厅睡的，结果美女说不用，都在床上睡就行，你们还敢怎么着啊？我了个去，这女的气质太威武了，真不怕被狼吃了！不过人家都放出这话来了，咱怎么也不好意思就扑过去不是？我哥们一大马哈，就说好吧，反正吃不了你！美女白了我哥们一眼，说：就你呀？给你个胆！然后咯咯的笑着拿衣服去卫生间洗澡了。</w:t>
      </w:r>
    </w:p>
    <w:p>
      <w:r>
        <w:t>她一离开，我就跟我哥们说：你这女同学忒厉害了，压根儿一女中豪杰！我哥们儿色咪咪的回我：怎么地，看上了？看上了就好好把握机会啊，人家可就待几天！我了个去，我说：有你这样的同学吗？还故意把人家往色狼怀里推！你怎么自己不抱了？他淫荡的一笑，然后说：实不相瞒，我还真不喜欢这样的，我这几天出差都是跟我公司一美女儿，这次，准保爽够了回来！</w:t>
      </w:r>
    </w:p>
    <w:p>
      <w:r>
        <w:t>难怪如此啊，想到我这几天都和美女同居一室，我就很猥琐的硬了！看到美女洗完澡进来了，我们赶紧闭了。我一瞅美女，哎呀，我了个去，怎么也想不到穿的那么正式的美女，竟然在洗完澡后，穿了件丝纱的睡衣，那个透明度啊，直接能够看到里边的胸罩和小内裤裤，再看那神情，一脸的媚相，加上那刚洗完的长发凌乱的披在身上，活脱脱就是一个销魂女啊！</w:t>
      </w:r>
    </w:p>
    <w:p>
      <w:r>
        <w:t>我哥们儿不像我，眼神都呆了，人家直接一个翻身睡觉了！我了个去，这是多么大的定力啊！这他妈就一个济公活佛外加孙悟空啊！美女看我眼珠子都快瞪出来了，索性还笑嘻嘻的转了一圈，问我：好看吗？这是我再一仔细打量，发现美女真是极品啊，皮肤白皙细嫩，在灯下闪着光泽，身材纤细，臀部紧翘，尤其那嘴唇儿，简直勾人魂儿，乳房看上去不是很大，一手掌握的程度吧说实话，我不晓得女人的乳房是怎么个说法的，我一手握不住的我就觉得很大，刚好握住的就是正好咯，那用几个手指头就握住的，当然就是旺仔小馒头咯。美女那迷离的眼神加上火辣辣的身体诱惑，害的我可耻的就硬了，我赶紧点点头，示意好看，就赶忙挥挥手跑去卫生间了。</w:t>
      </w:r>
    </w:p>
    <w:p>
      <w:r>
        <w:t>哥来卫生间不是来撸管儿的，哥实在是兴奋的尿急了而已！一想这几天都能在一起形影不离的，我就实在是兴奋的尿不出来了！太他妈的硬了，感觉就算钢板来了，哥也能给它弄几个窟窿眼子不要迷恋哥，哥只是个传说啊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