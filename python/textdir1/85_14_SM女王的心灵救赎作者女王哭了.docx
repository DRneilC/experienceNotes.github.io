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SM女王的心灵救赎作者女王哭了</w:t>
      </w:r>
    </w:p>
    <w:p>
      <w:r>
        <w:t>sm女王的心灵救赎</w:t>
      </w:r>
    </w:p>
    <w:p>
      <w:r>
        <w:t>字数：83216字</w:t>
      </w:r>
    </w:p>
    <w:p>
      <w:r>
        <w:t>txt包：(79.27kb)(79.27kb)</w:t>
      </w:r>
    </w:p>
    <w:p>
      <w:r>
        <w:t>下载次数:134</w:t>
      </w:r>
    </w:p>
    <w:p>
      <w:r>
        <w:t>写这些故事，是我很久就想做的事情。终于，在我情感终结的时候，我可以静下心来做我想做的事情了。在这个深夜，我为我和我曾经经历过的那些人。写下这些文字。我知道也许这些文字会带给我很多麻烦。因为，在这个世界上，有很多的人会不理解sm，不理解这个特殊的群体。</w:t>
      </w:r>
    </w:p>
    <w:p>
      <w:r>
        <w:t>sm，是一种虐恋的游戏，在这场游戏里，只有两个角色。主人和奴隶。很多人，为着这个不为人知的秘密，坚守终身。这是一场游戏，我们却为它付出了，时间，金钱，精力还有梦想。还有那些不被人理解的无奈。</w:t>
      </w:r>
    </w:p>
    <w:p>
      <w:r>
        <w:t>sm女王，在游戏里事故一个高高在上的m主宰者。在游戏里支配着奴隶的思想。高高举起皮鞭，救赎那孤独的灵魂。有谁知道，在所有的繁华落尽的时候。</w:t>
      </w:r>
    </w:p>
    <w:p>
      <w:r>
        <w:t>在不被人知的另一面。女王却是个孤独的灵魂。永远不能面对爱人，不能在阳光下，对生活。有谁能为女王救赎。</w:t>
      </w:r>
    </w:p>
    <w:p>
      <w:r>
        <w:t>而我，就是那个女王，女王是我不能放弃的职业，它带给我太多的东西，已经融入了我的生活，成为了我生活中的一部分。我可以得到金钱，和我想要的精致的生活。却让我永远的失去了爱人。</w:t>
      </w:r>
    </w:p>
    <w:p>
      <w:r>
        <w:t>一最初１</w:t>
      </w:r>
    </w:p>
    <w:p>
      <w:r>
        <w:t>现在回忆那些往事，是我最不愿意做的事情。我相信在我的脑子里存在着删除的功能。很多事情，我都强迫自己去忘记。因为那些痛楚，每当我回忆的时候，就如同再次经历那些曾经的苦难。但有些事情，却是终身难忘。因为在那个时期，也许是我一生中做艰难的时候，我遇到了一些善良，真诚的朋友。</w:t>
      </w:r>
    </w:p>
    <w:p>
      <w:r>
        <w:t>我是个理想主义者，我相信这个世界上有最真纯的情感。爱情，亲情，友情。</w:t>
      </w:r>
    </w:p>
    <w:p>
      <w:r>
        <w:t>也许那时候我真的很傻很傻。</w:t>
      </w:r>
    </w:p>
    <w:p>
      <w:r>
        <w:t>可这一切随着我的离婚告终。那时候我２８岁。父母都在我当初要嫁那人的时候，和我断绝了关系。在他们看来，那个我爱的男人，是不适合我的。当我和其他所有普通的离婚女人一样，开了那个家。但我和其他人不一样的是，我不能回我的父母那去。因为，我是那个书香门第的家族的叛徒。我自己也不想回去。我虽然是女人，但却有着读书人强烈的自尊。婚姻，带给我的是伤害。当初，我舍弃了一切，随他而去的男人，最终还是伤害了我。离婚，真的是解脱。心一下子就轻松了。可那种轻松也伴随着迷茫。５年的婚姻让我习惯了一种生活模式。可现在，我要重新开始。我必须要面对很多问题，我要生存，要租房子。要生活，当这一切都安排好，我过着单身女人的简单的生活。那时候我学会了上网。</w:t>
      </w:r>
    </w:p>
    <w:p>
      <w:r>
        <w:t>真的不知道这是不是件幸运的事情，可我却知道，网络改变了我的生活。也许这改变意味着一生。但我从来不曾后悔过。从最初的只会看电影，到学会了上网聊天。我慢慢开始习惯了下班泡网吧的生活。只有这样，我才会在网吧那种特殊的喧闹中，冲淡孤独的感觉。真的怕回到自己租住的小屋。那是个冰冷的世界。</w:t>
      </w:r>
    </w:p>
    <w:p>
      <w:r>
        <w:t>有一天，在一个天津地区的聊天室里，我给自己起的名字是女人情怀。很普通的名字。也没有几个人和我搭讪。突然一个名字叫女人的奴隶的名字跳出来。</w:t>
      </w:r>
    </w:p>
    <w:p>
      <w:r>
        <w:t>和我打了个招呼：你好。我真的很奇怪。还有人叫这样的名字吗？出于好奇，我和他攀谈了起来。这次聊天是我人生的一个最大的转折。也许最初的那个人到现在也不曾知道。他对我的生活起了什么样的作用。我那时候真的什么都不懂，他只是问我可不可以虐待他。他可以给我钱。可以给我做狗。让我随便去支使他。</w:t>
      </w:r>
    </w:p>
    <w:p>
      <w:r>
        <w:t>他也可以为我做性的满足。那时候的我，已经很久没有性爱了。真的觉得太刺激了。心里被压抑的东西太多了。他和我聊的太吸引我了，心里有种蠢蠢欲动的感觉。于是，我答应了和他见面。他约我去的他朋友家。在和平区的一幢居民楼里。</w:t>
      </w:r>
    </w:p>
    <w:p>
      <w:r>
        <w:t>后来想想那也许就是他自己的家呢。</w:t>
      </w:r>
    </w:p>
    <w:p>
      <w:r>
        <w:t>在敲门的时候，我还有些犹豫，只是我这个人，性格里就是那种敢想敢做的女人。既然来了，没有结果，我不甘心的。他开门的时候，很机警的打量了我一下，然后四顾。在确定了真的只有我自己的时候，很客气的让我进了门。那是一个一居室的单元房子。收拾的很干净，有很多书报。电脑还开着。在６年前的天津，电脑也不是每个家庭都有的。我暗自松了口气，喜欢读书的人不是坏人，看来他经济条件很好。我不会空来了。因为那时候，我的薪水不是很高，还要支付房租。这也是我答应他的一个原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