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卧室淫阿姨</w:t>
      </w:r>
    </w:p>
    <w:p>
      <w:r>
        <w:t>前一个晚上，我终于跟薛红梅发生了关系，而且整整一天，我们做的事情就只有吃饭，休息还有做爱，两人疯狂了一整天，最后是她心疼我的身体，赶我回家休息，因为如果我在她家休息的话，又会忍不住把肉棒插入她的美穴。</w:t>
      </w:r>
    </w:p>
    <w:p>
      <w:r>
        <w:t>呆在家里的我，也不忘趁热打铁，一直跟梅姨在煲电话粥，用着各种甜言蜜语来逗她，哄她，梅姨也很享受我对她的迷恋与爱宠，我们之间的感情迅速升温。</w:t>
      </w:r>
    </w:p>
    <w:p>
      <w:r>
        <w:t>好好地休息了一天，养精蓄锐，在傍晚我再次按响了薛红梅家的门铃。尽管梅姨全身已经成为我胯下的俘虏，但是再看见她，我又不自觉地迷醉在她的成熟风韵下。「小色狼，你还真是不消停啊，才一天就要忍不住来折腾你梅姨了？」虽然嘴上那么说，但是从她那双画着淡淡眼影，妩媚得快要滴出水来的美眸里看出，她现在也非常饥渴，一直期待我的到来。</w:t>
      </w:r>
    </w:p>
    <w:p>
      <w:r>
        <w:t>「谁叫你这么完美，这么勾人，我一刻都等不及，鸡巴无时无刻都想插在你那美艳多汁的骚穴里面啊……」我来的时候，薛红梅正穿着薄纱的睡裙，胸前露出一大片春光，诱人的小樱桃也包裹不住，探出头来，让我的欲火更加高涨。锁上门之后，我直接就把她抱住狂吻，一只手还不停地搓揉那对39H 的美乳。</w:t>
      </w:r>
    </w:p>
    <w:p>
      <w:r>
        <w:t>「哎哟，你个急色鬼，弄疼我了，猴急什么啊，去房间……啊……」梅姨还没说完，我就把她整个人都抱起来，右手趁机还抚摸她的翘臀。而薛红梅呢，也双手搂住我的脖子，送上甜美的红唇。</w:t>
      </w:r>
    </w:p>
    <w:p>
      <w:r>
        <w:t>来到梅姨的房间，我把往前轻轻一送，她整个人都被我丢在柔软的床上。可能是薛红梅没有穿上内裤，透过纱裙，我隐隐约约能看到她的下体那片茂密的黑森林，心中一动，也躺在床上，伸手抚摸着她的下体，对她说：「红梅，我现在想吃你的花蜜。」</w:t>
      </w:r>
    </w:p>
    <w:p>
      <w:r>
        <w:t>梅姨这么富有经验的过来人，当然知道我要干什么了，妩媚地白了我一眼，「臭小子，就想着怎么来作弄我。」一边说，一边掀开裙子，用着跨骑的姿势对我的脸上蹲下来。</w:t>
      </w:r>
    </w:p>
    <w:p>
      <w:r>
        <w:t>梅姨的桃源刚才在我的挑逗下早已经泛滥了，我拨开那一片毛茸茸又浓密又乌黑的阴毛，用手指分开沾满蜜汁的阴唇，嘴巴把滑腻的私处含住，鼻子传来一股浓浓的腥骚味，那丰厚的两团肉，夹着梅姨那肥美诱人的阴户。作为一个成熟艳妇，薛红梅也不是什么贞洁烈妇，经历过的男人不在少数，她的淫穴与菊穴，已经由于大量的性交，已经变成紫色了，从里面正散发出浓郁的味道，形成特殊的肉欲蛊惑，这股女子阴户与肛门，所分泌出的雌性之香，强烈激发我的雄性冲动。</w:t>
      </w:r>
    </w:p>
    <w:p>
      <w:r>
        <w:t>我抱住梅姨幼滑的大腿抚摸，同时用舌尖玩弄膨胀的阴核，又用牙齿轻轻地咬着，接着用嘴唇吸吮着湿润的阴唇，然后挑开湿润的阴唇在肉缝里仔细的舔，再把舌尖插入她的阴道里面，舐刮着她阴道璧周围的嫩肉，还发出啾啾的声音吸取蜜汁。</w:t>
      </w:r>
    </w:p>
    <w:p>
      <w:r>
        <w:t>「咿……嗯……好小曦……好男人……舔得真带劲……梅姨的小蜜桃好吃吗……蜜汁好不好喝？」梅姨在享受着我帮她口交，还不时地说出淫荡的话语。</w:t>
      </w:r>
    </w:p>
    <w:p>
      <w:r>
        <w:t>「唔唔……红梅你的梅子蜜，又骚又甜，比红酒还好喝啊，哈哈……哦不对，红酒哪能跟你这人间极品比较呢……」</w:t>
      </w:r>
    </w:p>
    <w:p>
      <w:r>
        <w:t>梅姨不断喘着气，屁股不断的在扭动摇晃，两只雪白的大奶子剧烈的晃动，嘴里不住的浪叫，她抱着我的头，双手插入我的头发里面，臀部努力的向下压，我的舌头深向我阴户的深处猛烈的舔着。「哎哟……嘶……受不了……太爽了……好男人……好老公……以后我们……做爱之前，你都得给我舔，舔一回……嗯啊……来了，要丢了……哦……」刚说完，薛红梅就泄了，全身剧烈的颤抖和抽搐，大量的蜜液从她那迷人的蜜穴里面不停地流出，我张大嘴巴，一滴不剩地全部吞进肚子里。</w:t>
      </w:r>
    </w:p>
    <w:p>
      <w:r>
        <w:t>趁着梅姨高潮之际，我贴着床铺滑过她胯下，站在后面，挺直早就坚硬无比的肉棒，在湿润的蜜穴前研磨了几下，撑开肥厚的阴唇，往里面挺进。</w:t>
      </w:r>
    </w:p>
    <w:p>
      <w:r>
        <w:t>「啊……啊……不错……再重些，重些……嗯啊……就是这样……好爽……哎哟顶到花心了……别……别那么厉害啊……我会……嗯啊……忍不住，天天……让你干的啊……哦……啊……」梅姨的高潮刚过，还没回复过来，只好趴在床上，背对着我，任由我折腾，我抓住她那肥美诱人的大屁股，下体像马达一样不停地抽动，强力抽插，让梅姨舒爽地娇声呻吟着。</w:t>
      </w:r>
    </w:p>
    <w:p>
      <w:r>
        <w:t>「嘿嘿，那不是更好吗？你天天想让我干，我也想天天干你啊好宝贝，哼啊，你的蜜穴好多汁啊，好滑腻的淫道，哥哥也舒服死了。」</w:t>
      </w:r>
    </w:p>
    <w:p>
      <w:r>
        <w:t>梅姨是旷久熟妇，战斗力不是一般小女孩可以比的，虽然我不是什么天赋异禀，夜御百女，但是好歹战斗力颇强悍，满足她还是绰绰有余，交媾大概15~20分钟左右，梅姨的蜜道开始抽搐收缩，一股灼热的热流突然涌出，浇灌着我的肉棒，我被热浪冲的一颤，浓密粘稠的精液跟着冲出马眼，一股脑儿全部喷注入她那成熟的子宫内。</w:t>
      </w:r>
    </w:p>
    <w:p>
      <w:r>
        <w:t>趴在红梅身上休息了片刻，「啵」的一声，我从她的蜜道内拔出肉棒。我欣赏着那引人犯罪的肥美的巨臀，在用嘴巴湿润，又用我们的淫液涂满之后，再握着自己那坚硬如铁的大肉棒，顶在她的屁眼上探着，然后往前一挺，「啊……轻点啊臭小曦……你个死小曦……总爱玩我的屁眼……哎哟……痛……痛死……梅姨了……那么大的鸡巴……梅姨屁眼要被操破裂了……」</w:t>
      </w:r>
    </w:p>
    <w:p>
      <w:r>
        <w:t>我先是停止了动作，在她光滑洁白的肥屁股上揉着，又是怜惜地一阵爱抚，在我的温柔抚慰下，梅姨很快地适应了后庭的异物，屁眼逐渐松动，直肠也接受肉棒的抽插，接着开始摇摆着滚圆的肥臀来承欢迎送并且迅速得到快感。</w:t>
      </w:r>
    </w:p>
    <w:p>
      <w:r>
        <w:t>「嗯……啊……好……好老公……不疼了……好过瘾……用力……插梅姨的屁眼……好爽……啊……小曦的大……大鸡巴……好……好棒……操得梅姨的屁眼又……麻又爽……啊……」梅姨整个人都开始迷乱，像一条淫荡的母狗一般，不断淫荡地摇摆着肥美的巨臀，迎合着我的动作，希望可以在与我的肛交中获得更多的刺激感与快乐。</w:t>
      </w:r>
    </w:p>
    <w:p>
      <w:r>
        <w:t>我为了更加满足她的欲望，特意每一下都深深地插入，让龟头顶在她的直肠上，柔嫩的直肠每次被我的龟头碰触时，都会让薛红梅忍不住地叫出来，而且她觉得身体几乎要被体内的欲火给融化掉。「哎哟……梅姨的……屁眼要被操翻了……要被小曦老公操……操出屎来了……好爽……梅姨感觉要被你玩坏了……被操屁眼都能高潮了……嗯啊……哦……」</w:t>
      </w:r>
    </w:p>
    <w:p>
      <w:r>
        <w:t>突然，梅姨前面的蜜穴喷出一股淫液，那紫红色的淫荡屁眼紧紧的缠绕着我的肉棒，直肠也如同婴儿的小嘴般不停地吸吮着我的大龟头，我的肉棒被如此一勒紧，加上直肠的刺激，也不再忍耐，马眼一松，一股浓热的阳精奔泄进大美人的屁眼里。</w:t>
      </w:r>
    </w:p>
    <w:p>
      <w:r>
        <w:t>我们二人都达到了欲望的顶峰，我拥抱着薛红梅，鸡巴还插在她的后庭里面，交颈而眠……过了不知道多久，两人才渐渐醒来，我又再次抱起梅姨进入浴室，慢慢拔出肉棒，一股精液混杂着一些微黄的杂质从薛红梅的后庭里面流出，我们互相为对方清洗着身体，最后双双躺进充满温水的浴缸里面，快乐地亲热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