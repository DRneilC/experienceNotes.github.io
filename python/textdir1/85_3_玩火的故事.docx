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玩火的故事</w:t>
      </w:r>
    </w:p>
    <w:p>
      <w:r>
        <w:t>玩火的故事</w:t>
      </w:r>
    </w:p>
    <w:p>
      <w:r>
        <w:t>他是xx部门的一个新人。说新人也不算是，因为他来了快一年了。我们部门和他们部门开会的很频繁，也常互相往来，所以我才会注意到他。</w:t>
      </w:r>
    </w:p>
    <w:p>
      <w:r>
        <w:t>他的外型还不错，清秀、瘦高，没带眼镜，浓眉大眼，观察他和女同事的互动，似乎以一种感情玩家的态度自许，言语举止间，有那种不着痕迹的挑逗和自信。这是我对他的印象。</w:t>
      </w:r>
    </w:p>
    <w:p>
      <w:r>
        <w:t>不知为什么，他也注意到我了。其实公司里比我年轻的小妹妹们蛮多的，应该和他比较接近。我猜想是那天开会时我穿的衬衫扣子碰开了一颗，因为整场开会，坐我对面的他一直在盯着我，而我是回到座位才发现早就春光外泄了！</w:t>
      </w:r>
    </w:p>
    <w:p>
      <w:r>
        <w:t>总之，那天下班时，在电梯间，我遇到他……</w:t>
      </w:r>
    </w:p>
    <w:p>
      <w:r>
        <w:t>「sandrea对吧？我是xx部的ronny，记得吧？」他热情地打招呼。</w:t>
      </w:r>
    </w:p>
    <w:p>
      <w:r>
        <w:t>「记得啊……」我回着，好奇着他想干什么。</w:t>
      </w:r>
    </w:p>
    <w:p>
      <w:r>
        <w:t>「你们部门今天报的那个案子，蛮有趣的，是不是想考虑用xxx的操作方式？」</w:t>
      </w:r>
    </w:p>
    <w:p>
      <w:r>
        <w:t>「嗯，对啊……」</w:t>
      </w:r>
    </w:p>
    <w:p>
      <w:r>
        <w:t>就这样聊起了公事，不过我心里开始嘀咕了起来：你不是新人吗？不需要假装你对业务很熟、还评论指教的样子吧？</w:t>
      </w:r>
    </w:p>
    <w:p>
      <w:r>
        <w:t>电梯来了，他侧头问我：「要我载你回去吗？」</w:t>
      </w:r>
    </w:p>
    <w:p>
      <w:r>
        <w:t>我一向是搭捷运的，也不太习惯给不认识的人送，不过。我真的有点好奇想认识这个毛头小子。</w:t>
      </w:r>
    </w:p>
    <w:p>
      <w:r>
        <w:t>「好啊！」</w:t>
      </w:r>
    </w:p>
    <w:p>
      <w:r>
        <w:t>他带我走到他的车，银色的virage，皮椅坐起来还蛮舒服的。</w:t>
      </w:r>
    </w:p>
    <w:p>
      <w:r>
        <w:t>一路上我们聊着。</w:t>
      </w:r>
    </w:p>
    <w:p>
      <w:r>
        <w:t>到了家门口，我正要下车时，他又问了：「我可以上去吗？」</w:t>
      </w:r>
    </w:p>
    <w:p>
      <w:r>
        <w:t>我呆住了，这是七年级生的搭讪模式吗？</w:t>
      </w:r>
    </w:p>
    <w:p>
      <w:r>
        <w:t>「你？」</w:t>
      </w:r>
    </w:p>
    <w:p>
      <w:r>
        <w:t>「对啊，我想喝杯茶，借个厕所，不知道方便吗？」他还是一脸诚恳样。</w:t>
      </w:r>
    </w:p>
    <w:p>
      <w:r>
        <w:t>这种听似合理的理由往往都不是这么一回事我可一点都不想跟他怎么样正要拒绝他，忽然脑中闪过一个想法，这想法太有趣又邪恶了，我差点笑了出来看了看时间，先生应该至少要再两个小时才会回家</w:t>
      </w:r>
    </w:p>
    <w:p>
      <w:r>
        <w:t>「嗯，那你上来吧……」</w:t>
      </w:r>
    </w:p>
    <w:p>
      <w:r>
        <w:t>他进了门，真得跟我问了厕所在哪。我指给他，就跟他说我要进房换衣服。</w:t>
      </w:r>
    </w:p>
    <w:p>
      <w:r>
        <w:t>我进了浴室，把套装脱掉，换上一件低胸的细肩带和长裤。我看了镜子，深深的乳沟和白皙的胸部，应该没有男人受得了吧。</w:t>
      </w:r>
    </w:p>
    <w:p>
      <w:r>
        <w:t>我也盘算好了，万一他受不了，我要怎么抗拒……</w:t>
      </w:r>
    </w:p>
    <w:p>
      <w:r>
        <w:t>这好像是在玩火，不过还真好玩！：p</w:t>
      </w:r>
    </w:p>
    <w:p>
      <w:r>
        <w:t>我走到客厅，刚好他也出来。他看着我的穿著，两眼发直，只差口水没有滴出来。我不禁暗笑：这种定力？可一点都没有高手的风范啊！</w:t>
      </w:r>
    </w:p>
    <w:p>
      <w:r>
        <w:t>故意跟他聊正经八百的话题，还倒茶给他喝。</w:t>
      </w:r>
    </w:p>
    <w:p>
      <w:r>
        <w:t>聊了一阵，感觉上他一直言不及意的样子……</w:t>
      </w:r>
    </w:p>
    <w:p>
      <w:r>
        <w:t>「那……有点晚了，你要回去了吗？」我暗示着他。</w:t>
      </w:r>
    </w:p>
    <w:p>
      <w:r>
        <w:t>「嗯……那……我先走啰……」他不得不说。</w:t>
      </w:r>
    </w:p>
    <w:p>
      <w:r>
        <w:t>我起身送他，他的目光一直在我身上打量着。</w:t>
      </w:r>
    </w:p>
    <w:p>
      <w:r>
        <w:t>那次之后，在公司里，他常会借故跟我说话，也常借故等我下班，要载我回家。有几次约我吃晚餐，我都拒绝了。</w:t>
      </w:r>
    </w:p>
    <w:p>
      <w:r>
        <w:t>直到有一次，同样是下班，我到了电梯口，又看到他……</w:t>
      </w:r>
    </w:p>
    <w:p>
      <w:r>
        <w:t>「哈啰，ronny，又遇到了啊！」我假装惊讶，其实心里也知道怎么回事。</w:t>
      </w:r>
    </w:p>
    <w:p>
      <w:r>
        <w:t>「对啊，sandrea姐，真巧啊！」他也装傻着。</w:t>
      </w:r>
    </w:p>
    <w:p>
      <w:r>
        <w:t>「我载你回家吧？」他扬眉问我。</w:t>
      </w:r>
    </w:p>
    <w:p>
      <w:r>
        <w:t>「哦……好啊！」我一如往常地回答。</w:t>
      </w:r>
    </w:p>
    <w:p>
      <w:r>
        <w:t>回去的路上，他提议着去吃晚餐：「有一家新开的餐厅，泰国的，我请你去吃，好不好？」</w:t>
      </w:r>
    </w:p>
    <w:p>
      <w:r>
        <w:t>我原本想拒绝他，转念一想，whynot？</w:t>
      </w:r>
    </w:p>
    <w:p>
      <w:r>
        <w:t>「好啊，那走吧……」</w:t>
      </w:r>
    </w:p>
    <w:p>
      <w:r>
        <w:t>到了餐厅，我借故上了厕所，把我束着的头发放下来，还刻意把衬衫上面的扣子解开了两颗。回到座上，他的眼神闪出欲望的火炽！</w:t>
      </w:r>
    </w:p>
    <w:p>
      <w:r>
        <w:t>「sandrea姐，你这么漂亮的女人，真的是我们xx之花啊……」他口里说着</w:t>
      </w:r>
    </w:p>
    <w:p>
      <w:r>
        <w:t>奉承的赞美。</w:t>
      </w:r>
    </w:p>
    <w:p>
      <w:r>
        <w:t>「谢谢！」我笑着说。</w:t>
      </w:r>
    </w:p>
    <w:p>
      <w:r>
        <w:t>「像你这样的女人，身边应该不少男人吧？」他问。</w:t>
      </w:r>
    </w:p>
    <w:p>
      <w:r>
        <w:t>「ronny先生，我可结婚了呢！……」我伸出手，让他看我的无名指。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