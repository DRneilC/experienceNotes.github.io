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集魂人</w:t>
      </w:r>
    </w:p>
    <w:p>
      <w:r>
        <w:t>这是我第一次写这类文章，由于个人比较喜欢催眠系列，所以也忍不住手痒写了一篇。</w:t>
      </w:r>
    </w:p>
    <w:p>
      <w:r>
        <w:t>我一直都是一个平凡的人，大家都这么觉得，我也这么认为，若真要说有什么不平凡的地方，大概就是父母的早逝。直到偶然一次和同学长时间的对视后，对方居然显得很恍惚，我才意识到，其实我和别人是多么的不同。</w:t>
      </w:r>
    </w:p>
    <w:p>
      <w:r>
        <w:t>正在读大二的我，正是真正开始享受大学生活的时候，在迎新生时也靠着自己颇具亲和力的外表认识了几个女生。在忐忑之后，我决定了我的第一个目标——王雪。</w:t>
      </w:r>
    </w:p>
    <w:p>
      <w:r>
        <w:t>说起来，新生的几个女生中就属她的样貌最美，我依稀记得那天她露在短袖外的象牙般的肌肤……</w:t>
      </w:r>
    </w:p>
    <w:p>
      <w:r>
        <w:t>虽然父母早年就已过世，却留下了两处房产，靠着政府给发抚恤金以及出租其中一套房子来获取生活费的我，日子还算过得挺滋润的。自那次对视之后我就不断在网上搜罗相关资料，终于，‘催眠’这个词进入了我的世界。而今天，则是我付以行动的一天，具有非凡纪念意义的一天。</w:t>
      </w:r>
    </w:p>
    <w:p>
      <w:r>
        <w:t>我将王雪约入家中，由于她对我的初印象不错，没什么难度就成功地约到她了。我花了点时间布置家里，特意将两本关于催眠的书摆在客厅的显眼位置，只要她问起来，我便可以开始实行计划了。</w:t>
      </w:r>
    </w:p>
    <w:p>
      <w:r>
        <w:t>“李克（我的名字），你家蛮不错的嘛！”刚进屋的王雪看了家中的布置后，忍不住道。“呵呵，也没什么啦。”我随意道，“坐吧。”有意无意地，我让她坐到面对着描述催眠的书的对面。果不其然，刚坐下来，她便问我：“李学长会催眠的吗？”我答道：“空有理论知识，没人愿意让我试一下，所以我也不知道。”</w:t>
      </w:r>
    </w:p>
    <w:p>
      <w:r>
        <w:t>“呵呵，那我让你试试看如何？”王雪微微笑着，露出一排整齐的牙齿。</w:t>
      </w:r>
    </w:p>
    <w:p>
      <w:r>
        <w:t>（上钩了……）我强压着心中的兴奋，说：“那到我的房间里去吧，在一个相对舒服的环境下应该会比较容易放松。”“去你房间的话才会紧张呢！”王雪俏皮地吐了吐舌头，我忍不住尴尬地笑了笑。（似乎，还是太急了）“好吧，去就是了，别摆出那样一副可怜相。”王雪看了我一眼，做了一个夸张的表情。</w:t>
      </w:r>
    </w:p>
    <w:p>
      <w:r>
        <w:t>“躺下吧，尽量使自己保持放松。”我尽量压抑着兴奋的情绪，用平和的声音说。“嗯！”王雪挪了挪身子，样子十分诱人，我不禁痴了，但很快又清醒过来，还没到时候呢。</w:t>
      </w:r>
    </w:p>
    <w:p>
      <w:r>
        <w:t>“来……尽量让自己放松……你感觉到你的脚趾在慢慢放松，一点一点地放松。慢慢地，慢慢地，”我尽量压低声音，令它产生磁性，并使王雪的注意力更加集中在我的声音上，“一点一点地，越来越放松。你感觉你的脚趾已经，完完全全地放松了……你的脚腕……膝盖……腰……接下来我从10数到1，当我数到1的时候你就会进入一个完全放松的状态中……10，你感觉身体越来越轻松，你的精神可能紧张，但是你的身体已经完完全全地放松了……5，你的精神也慢慢放松了……3，越来越放松……1，你已经完全地放松了……你现在只能听到我的声音，你觉得自己是清醒的，但其实不是。你听到我说的，无论是什么，你都会听，因为我能让你完全地放松，你喜欢这种感觉，你没办法离开它……”我继续蛊惑着她，看样子催眠并没有想象的那么轻松，不过她显然已经进入了轻度催眠的状态，“你的心会越来越往下沉，但你依然能够听到我的声音，因为我的声音才是你灵魂的渴望，最强烈、最真实的渴望。我的话对你来说就是最好的建议，而我所说的都将会成为你十分乐意的。明白了吗？”我的声音在她的灵魂中震荡着，王雪只是露出一个乖巧的表情，然后点了点头。（难道就这么简单吗？）我没想到她如此容易就进入了催眠的状态。</w:t>
      </w:r>
    </w:p>
    <w:p>
      <w:r>
        <w:t>看着在床上的娇柔身躯，我强压下欲火，继续给她建议：“接下来无论我问你什么你都会回答，但是你的心灵不会受到任何影响，因为你的心灵已经沉到了灵魂的最深处，而每次你回答我的问题，你都会获得如同高潮般的感觉，但你知道那不是高潮。因为只有我才能让你真正到达高潮，明白吗？”“是……”娇柔的声音又一次让欲望的火焰燃烧起来。但是我知道我还需要克制一会儿，很快我就可以真正享受她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