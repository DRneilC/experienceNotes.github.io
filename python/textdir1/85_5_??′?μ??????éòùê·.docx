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??′?μ??????éòùê·</w:t>
      </w:r>
    </w:p>
    <w:p>
      <w:r>
        <w:t>村的母女奸淫史</w:t>
      </w:r>
    </w:p>
    <w:p>
      <w:r>
        <w:t>字数：7500</w:t>
      </w:r>
    </w:p>
    <w:p>
      <w:r>
        <w:t>美华生在陕西乡村地区，一个普通农户里，因为妈妈生了两个都是女的，父亲还是想追一个男丁，结果被村里书记发现了超生。.他们常常以此胁迫美华一家，但美华一家本来就没什么钱，又那有钱去贿赂他们？在迫不得意下，唯有让长女美华去当他们的家佣～</w:t>
      </w:r>
    </w:p>
    <w:p>
      <w:r>
        <w:t>１８、１９岁的美华，一个人去了那书记家里当佣工。.每天天也未亮时，就要开始弄早餐，他们未睡美华不准先睡；手洗衣衫、起炉做饭、补鞋补裤都要一手包办，稍为不满意，就要挨那书记老婆的藤子，还有那好色书记的毛手毛脚，每一餐都只有五成的饱～快到双十年华的美华，相貌在农村本来就己经相当不错，而且身材还挺瘦的，那书记早就对她起了色心！</w:t>
      </w:r>
    </w:p>
    <w:p>
      <w:r>
        <w:t>那天，书记的老婆回了娘家，家中就只剩下那书记和美华。.于是书记就不上班的，一整天在弄东弄西的，其实是在偷瞄美华～美华当然不是穿日本ａｖ的女仆服拉，但每次俯身去铺床、弄饭，圆润的屁股都自不然的会翘起来呢！呀，年轻的肉体、姣好的身材，实在让书记欲火难耐、想马上扑上去了。.</w:t>
      </w:r>
    </w:p>
    <w:p>
      <w:r>
        <w:t>当美华走进睡房整理，那书记也走了进去。他一边扮着找东西、一边对着美华说：「美华，你在这里都待了两三个月了，觉得这里还好吗？」「嗯～」，美华有什么怨言都不敢说出口拉。.那时，美华正俯着身的铺着床单，圆润的屁股，再次翘起来了！</w:t>
      </w:r>
    </w:p>
    <w:p>
      <w:r>
        <w:t>哇，对这个保守村里的书记来说，这真的是太吸引了～他不自禁的，走到美华身后，跨下贴近美华的屁股，幻想着鸡巴一下下插入、干着她的情景。.「嘿～」</w:t>
      </w:r>
    </w:p>
    <w:p>
      <w:r>
        <w:t>美华本来想退后，谁知一下撞到书记跨下，就失重的倒在床上了～</w:t>
      </w:r>
    </w:p>
    <w:p>
      <w:r>
        <w:t>整天幻想着的尤物，现在躺了在自己床上，书记要发疯了！他马上把美华压在床上，制住她的双手、急急拉下勃子上的领口，把她的手绑在背后。.美华被他吓倒了，惊惶的问：「书记。。你想怎样？！」，书记己经完全被欲念控制了，没有理会她的，只急色的脱着衣衫～美华看到他在脱，心更慌了，立即大叫：「不要、不要。。救命！救命！」，这下书记也慌了，便立即掩着她的嘴。.</w:t>
      </w:r>
    </w:p>
    <w:p>
      <w:r>
        <w:t>那淫虫算是急中生智，在美华耳边说：「不要叫！叫就得收了你爸妈的田～」果然，美华被吓住了～乡村农户，除了种田还有什么可做？如果田地被党没收了，美华一家怎样？吓得莉花带雨的美华，哭了下来。.「是了，你知道吗？你爸妈的命运怎样，就看你了～」说着，他就摸着美华的脸颊～</w:t>
      </w:r>
    </w:p>
    <w:p>
      <w:r>
        <w:t>美华的泪水，虽然不停滴下来，却不敢反抗。.「哈哈！」书记心里淫笑着，知道羔羊逃不掉了，便吻到美华额上，随即提起她下巴，吻了上去～「唔。。」美华全身震了，书记却吻着不放的，手己经摸到她身上了！他掐开美华的嘴，舌不断缠在口里，呕心极了；另一只手，开始解开美华的衫钮，美华不停颤抖，书记更是兴奋呢。.</w:t>
      </w:r>
    </w:p>
    <w:p>
      <w:r>
        <w:t>衣衫之内，是碗形的小奶子，太可爱了～书记急不及待的，把美华的裤子也扯了下来，把她脱光光了。.噢，平日只知美华身材高挑，原来还带着一双４０多吋的长腿！书记喜疯了，一边忙着搜索她的奶子、长腿和纤腰，一边忙着乱吻～</w:t>
      </w:r>
    </w:p>
    <w:p>
      <w:r>
        <w:t>书记就像流口水的色狼，吓得美华不禁「呜呜。。」的啜泣，书记却没停下来。.他脱掉了裤子，就把鸡巴扶到阴道口！「不。。你想干什么？！」单纯的美华，连性是什么都不知，反让书记更现兽欲呢～「没事的。。不会痛！」书记说着说着，不理美华的反抗，硬把鸡巴塞进去。.「不。。好痛！」「不会的，等下就不痛了！」「呀。。」这时，美华的血己经流到地上了！</w:t>
      </w:r>
    </w:p>
    <w:p>
      <w:r>
        <w:t>美华的清白之身，就这样被淫魔书记糟塌了～之后，书记更加猖狂，只要一趁老婆不在，便对美华不规举，甚至要她到乡公所帮手，一关办公室房门就。.纯洁的女生，便这样的一步步被污染，污染得只懂讨好主子，什么都做得出来了～美华很快被调教得，比奴隶、妓女还不堪呢。.</w:t>
      </w:r>
    </w:p>
    <w:p>
      <w:r>
        <w:t>这天，他们又在乡公所办公室乱来了。他们在办公室内，玩起捉迷藏呢～淫虫书记绑在眼睛，四处捕捉，美华就躲来躲去。.不一会，「哈哈哈，还捉不到你～」，他捉到美华了！他把美华整个抱了起来，挨到贴墙的小书架上～小书架顶部很小，却刚好给单薄的美华，坐了上去。.她的裙子拉到上大腿了，一双４０多吋的长腿，又被秀了出来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