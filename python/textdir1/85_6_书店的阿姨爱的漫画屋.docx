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书店的阿姨爱的漫画屋</w:t>
      </w:r>
    </w:p>
    <w:p>
      <w:r>
        <w:t>我是个漫画收集狂，只要是封面看中意的我就会买，特别是港版的漫画。</w:t>
      </w:r>
    </w:p>
    <w:p>
      <w:r>
        <w:t>在我的学生时代里，有一间我常去的漫画店，就叫什么阿ｘ漫画便利屋的，好像全省都有连锁店。</w:t>
      </w:r>
    </w:p>
    <w:p>
      <w:r>
        <w:t>那家店的主人是一位三十出头的阿姨，她的脸上常挂着和蔼亲切的笑容，迎接着客人的光临。</w:t>
      </w:r>
    </w:p>
    <w:p>
      <w:r>
        <w:t>我从国一开始就从那家店进出了，不光是因为那里进书的速度快，而且我也相当喜欢那位阿姨。</w:t>
      </w:r>
    </w:p>
    <w:p>
      <w:r>
        <w:t>阿姨长得不算漂亮，但她那亲切的微笑以及适时的问候，才是令客人们觉得贴心的地方。</w:t>
      </w:r>
    </w:p>
    <w:p>
      <w:r>
        <w:t>我和阿姨算得上十分熟稔，原因是因为心急的我常常跑去等待新书的出版，几次后就和阿姨聊上了。</w:t>
      </w:r>
    </w:p>
    <w:p>
      <w:r>
        <w:t>因为阿姨总是一个人在顾店，所以我常常陪她聊天。不知不觉中，我几乎每天下课后都往那跑。</w:t>
      </w:r>
    </w:p>
    <w:p>
      <w:r>
        <w:t>在进门前，我总是看见阿姨戴着一副眼镜，看着电视打发时间。</w:t>
      </w:r>
    </w:p>
    <w:p>
      <w:r>
        <w:t>但当我一进门，阿姨便会露出一贯的笑容，热切的招呼着我，和我谈起当天发生的趣事。唯一不同的是，。阿姨对我的事了如指掌——因为我把一切都告诉了她，而我对阿姨却是只知其一、二罢了。</w:t>
      </w:r>
    </w:p>
    <w:p>
      <w:r>
        <w:t>因为阿姨什么都没说，而我也不加追问，所以我就连阿姨结婚了没有也不知道。</w:t>
      </w:r>
    </w:p>
    <w:p>
      <w:r>
        <w:t>我和阿姨便维持着既像母子、又像姐弟一般的亲密关系，直到我交了女朋友为止。</w:t>
      </w:r>
    </w:p>
    <w:p>
      <w:r>
        <w:t>刚有了女朋友的我，马上把有关漫画店的事抛在脑后，和我女友就像蜜糖似的腻在一起，一直到我上了我女朋友之后。也不知道是什么原故，初尝性爱滋味的我，脑海中竟然三不五时就出现阿姨那张和蔼的脸。</w:t>
      </w:r>
    </w:p>
    <w:p>
      <w:r>
        <w:t>初时我一点也不在意，但是每当和我女朋友亲热之际，我竟然心不在焉的幻想着阿姨的裸体。在我要进入女朋友的体内时，心中竟然涌出一股强烈的欲望：我希望她是阿姨。</w:t>
      </w:r>
    </w:p>
    <w:p>
      <w:r>
        <w:t>事到如此，我才知道阿姨对我是那么的重要，而我是那么的想占有她，那么的想和她做爱。</w:t>
      </w:r>
    </w:p>
    <w:p>
      <w:r>
        <w:t>那天下午，我女朋友要去学校练习拉拉队的舞蹈，我则趁着这个难能可贵的空档，跑去了漫画店。</w:t>
      </w:r>
    </w:p>
    <w:p>
      <w:r>
        <w:t>「啊！家伟，你好久没来啦！」对于我的突然来访，阿姨似乎有些吃惊，但随即又露出了灿烂的笑容。</w:t>
      </w:r>
    </w:p>
    <w:p>
      <w:r>
        <w:t>我搔了搔头，说道：「是啊！最近……这个……有点忙。」</w:t>
      </w:r>
    </w:p>
    <w:p>
      <w:r>
        <w:t>「呵呵！是交了女朋友了吧！什么时候带来给阿姨看一看啊？」阿姨微笑着说道。</w:t>
      </w:r>
    </w:p>
    <w:p>
      <w:r>
        <w:t>我脸上一热，马上否认道：「才……才没有咧！啊，我那么久没来，阿姨很无聊吧？」</w:t>
      </w:r>
    </w:p>
    <w:p>
      <w:r>
        <w:t>我适时的拉开话题，坐上柜台边的椅子，你一句我一句的和阿姨闲聊起来。</w:t>
      </w:r>
    </w:p>
    <w:p>
      <w:r>
        <w:t>由于害怕被阿姨发现我的心思，我说话之时总是谨慎的回答，但这样却又显得有些心不在焉。</w:t>
      </w:r>
    </w:p>
    <w:p>
      <w:r>
        <w:t>谈了一会儿，阿姨问道：「家伟，你有什么事吗。？可以先走啊！」</w:t>
      </w:r>
    </w:p>
    <w:p>
      <w:r>
        <w:t>我心里一跳，回道：「啊……没事没事。」这时我心想再拖也不是办法，倒不如干脆一点。</w:t>
      </w:r>
    </w:p>
    <w:p>
      <w:r>
        <w:t>「阿姨，阿姨结婚了吗？……」虽然我开门见山的问道，但我也知道问这种问题，对双方都有点不好意思。</w:t>
      </w:r>
    </w:p>
    <w:p>
      <w:r>
        <w:t>阿姨脸色微微一变，笑着说道：「还没啊！阿姨嫁不出去啊！」</w:t>
      </w:r>
    </w:p>
    <w:p>
      <w:r>
        <w:t>我心中一喜，却也有点惊讶的问道：「怎么会？像阿姨这样的女孩子……」</w:t>
      </w:r>
    </w:p>
    <w:p>
      <w:r>
        <w:t>阿姨笑道：「阿姨又不好看，怎么又会有人要我呢？」</w:t>
      </w:r>
    </w:p>
    <w:p>
      <w:r>
        <w:t>「才……才不会，阿姨很漂亮的。」这句话虽然是违心之论，但在那时我的眼中所见，阿姨的确挺美的。</w:t>
      </w:r>
    </w:p>
    <w:p>
      <w:r>
        <w:t>有哪个女人被称赞而不高兴的？阿姨喜上眉梢，笑道：「真的啊？那等你长大后，阿姨嫁给你好啦！」</w:t>
      </w:r>
    </w:p>
    <w:p>
      <w:r>
        <w:t>这虽然只是句不具任何意义的戏言，但看着笑脸盈盈的阿姨，我心里泛起了异样的涟漪。</w:t>
      </w:r>
    </w:p>
    <w:p>
      <w:r>
        <w:t>「阿姨，那你做过爱吗？」连我自己都难以自信的话脱口而出，阿姨顿时止住了笑容。</w:t>
      </w:r>
    </w:p>
    <w:p>
      <w:r>
        <w:t>我见气氛尴尬了起来，连忙打个圆场道：「哈哈！我随便问的啦，阿姨。」</w:t>
      </w:r>
    </w:p>
    <w:p>
      <w:r>
        <w:t>阿姨的脸色倏地缓和下来，说道：「是吗？其实，阿姨告诉你也没什么关系啦！」</w:t>
      </w:r>
    </w:p>
    <w:p>
      <w:r>
        <w:t>她接着说道：「高中时，我和一个学长曾发生过关系，可是那时他弄得我好痛，然后……」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