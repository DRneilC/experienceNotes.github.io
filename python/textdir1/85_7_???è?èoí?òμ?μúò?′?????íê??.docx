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???è?èoí?òμ?μúò?′?????íê??</w:t>
      </w:r>
    </w:p>
    <w:p>
      <w:r>
        <w:t>清晨，妈妈早早就起床了，早餐非常丰富，而且很营养。</w:t>
      </w:r>
    </w:p>
    <w:p>
      <w:r>
        <w:t>“今天哪也不能去，在家好好学习。”妈妈用温怒的口气说。</w:t>
      </w:r>
    </w:p>
    <w:p>
      <w:r>
        <w:t>我哪里有心思学习，昨晚的事始终在我心里徘徊。没办法，只有找了一本以 前藏的黄色小说看了起来，很快一上午就过去了。</w:t>
      </w:r>
    </w:p>
    <w:p>
      <w:r>
        <w:t>中午，妈妈说下午她要上街，让我好好看家，然后拿了几本影碟给我，她就 走了。</w:t>
      </w:r>
    </w:p>
    <w:p>
      <w:r>
        <w:t>我一看有几本枪战的，还有一本没名，封面上有一个半裸的美女，满怀好奇 和激动把它放进了影碟机中。原来是一本性教育片，教人熟悉女性的身体，如何 挑情、如何做**等等，看得我性奋异常。</w:t>
      </w:r>
    </w:p>
    <w:p>
      <w:r>
        <w:t>我知道了妈妈的小肉球叫阴核，是女人最敏感的性器官。还有如何口交和性 交，怎么才能让女人快活，真是受益不浅。</w:t>
      </w:r>
    </w:p>
    <w:p>
      <w:r>
        <w:t>我刚看完不久妈妈就回来了，又买了许多好吃的。还有一套新内衣，就是不 知是什么样的。</w:t>
      </w:r>
    </w:p>
    <w:p>
      <w:r>
        <w:t>到了晚上妈妈先洗的澡，然后才让我洗，平常不是这样的，而且我发现妈妈 的脸总是微红的，似乎很兴奋，看我的眼神也布满了爱意。我想是昨天晚上的缘 故吧，不由得胆壮起来：今晚一定要把今天学的东西好好实践一下。</w:t>
      </w:r>
    </w:p>
    <w:p>
      <w:r>
        <w:t>怀着无比兴奋的心情来到了浴室，忽然发现妈妈的粉红三角裤遗弃在浴盆旁 边，拿起来一闻还，有点淡淡的腥味。</w:t>
      </w:r>
    </w:p>
    <w:p>
      <w:r>
        <w:t>“这不是妈妈昨晚穿的吗？怎么会在这？”</w:t>
      </w:r>
    </w:p>
    <w:p>
      <w:r>
        <w:t>不知妈妈穿这个有什么感觉？想着想着我就把它穿上了。</w:t>
      </w:r>
    </w:p>
    <w:p>
      <w:r>
        <w:t>看着妈妈的内裤穿在我的小弟弟上，真是兴奋极了。最后我不忍脱下来，就 把短裤套在了外面，我决定穿一夜。</w:t>
      </w:r>
    </w:p>
    <w:p>
      <w:r>
        <w:t>上床后才知妈妈并没有睡。</w:t>
      </w:r>
    </w:p>
    <w:p>
      <w:r>
        <w:t>“小青，到妈妈的被窝里来！”</w:t>
      </w:r>
    </w:p>
    <w:p>
      <w:r>
        <w:t>“什么？”我非常惊奇的看着妈妈。</w:t>
      </w:r>
    </w:p>
    <w:p>
      <w:r>
        <w:t>“到妈这来，妈妈有点冷。”妈妈脸红红的说。</w:t>
      </w:r>
    </w:p>
    <w:p>
      <w:r>
        <w:t>我一听便毫不犹豫的钻进了妈妈的被子里。</w:t>
      </w:r>
    </w:p>
    <w:p>
      <w:r>
        <w:t>我穿着短裤，光着膀子。妈妈也只穿了一套内衣，似乎是新买的，感觉似乎 是白纱的。</w:t>
      </w:r>
    </w:p>
    <w:p>
      <w:r>
        <w:t>刚一碰到妈妈的身体，我的阴茎就兴奋的勃起了。由于离妈妈很近，我想妈 妈一定能感受到它的反应。</w:t>
      </w:r>
    </w:p>
    <w:p>
      <w:r>
        <w:t>妈妈紧闭着双眼，似乎已经睡了，可又似乎在想什么。</w:t>
      </w:r>
    </w:p>
    <w:p>
      <w:r>
        <w:t>有过昨晚的经验，我也不管妈妈是否睡下了，直接就把手伸进了妈妈的乳罩 里，寻找那诱人的突起，慢慢的揉了起来。</w:t>
      </w:r>
    </w:p>
    <w:p>
      <w:r>
        <w:t>妈妈果然没有反应，我的胆更大了，轻轻的把妈妈的乳罩推了上去，藉着月 色，我看到了一对深红的乳头跳了出来，想起白天看的，我也忍不住亲了上去。</w:t>
      </w:r>
    </w:p>
    <w:p>
      <w:r>
        <w:t>我轻轻用舌头舔着妈妈的乳头，妈妈的脖子仰了起来，嘴也闭的紧紧的，我 能清楚的听到妈妈的心跳声，而且乳头也变硬了。</w:t>
      </w:r>
    </w:p>
    <w:p>
      <w:r>
        <w:t>我知道妈妈有反应了，我的手伸向了妈妈的内裤，当我摸到妈妈的阴户时， 那里已经湿湿的了。</w:t>
      </w:r>
    </w:p>
    <w:p>
      <w:r>
        <w:t>我寻找着妈妈的阴核往返的揉着，一会我听到妈妈的心跳加剧了，嘴闭得更 紧了。</w:t>
      </w:r>
    </w:p>
    <w:p>
      <w:r>
        <w:t>我的轻舔变成了吸吮，一只手用力的抓揉着妈妈的另一个乳房，下面也加快 了频率。终于，妈妈的屁股像昨天一样扭动了。</w:t>
      </w:r>
    </w:p>
    <w:p>
      <w:r>
        <w:t>持续了一会，我的重心开始向下移去。在妈妈的小腹上停留了片刻，来到了妈妈的三角地。想起影碟里口交给女性带来的快感，我决定为妈妈好好的服 务一下。</w:t>
      </w:r>
    </w:p>
    <w:p>
      <w:r>
        <w:t>这时三角裤已经成了我的障碍物，我试探性的往下拉了拉妈妈的内裤，妈妈 没有出声，当我看到妈妈那黑漆漆的阴毛时，我的手颤抖了。</w:t>
      </w:r>
    </w:p>
    <w:p>
      <w:r>
        <w:t>内裤已经被我脱到了妈妈的盆骨处，妈妈的阴户半露半现真是太美了，我开 始后悔穿上了妈妈的内裤，因为它束缚着我。</w:t>
      </w:r>
    </w:p>
    <w:p>
      <w:r>
        <w:t>正当我无法再往下拉的时候，妈妈忽然轻轻的抬起了屁股，这样我就很顺利 把妈妈的内裤褪到了大腿上，我也更加确信妈妈正在配合我。</w:t>
      </w:r>
    </w:p>
    <w:p>
      <w:r>
        <w:t>随着妈妈又抬起了左腿，这时妈妈的内裤只是挂在右腿的小肚子上了。</w:t>
      </w:r>
    </w:p>
    <w:p>
      <w:r>
        <w:t>我慢慢的分开了妈妈的右腿，当我的舌头舔到妈妈的阴核时，妈妈的嘴里发 出了“啊……”的一声，两条腿向里挟了一下，同时我感到从妈妈的体内又涌出 了大量的淫水。</w:t>
      </w:r>
    </w:p>
    <w:p>
      <w:r>
        <w:t>我把精力都集中到我妈妈的阴核上，一会舔、一会吮、一会往返的摆动我的 头……不知什么时候，妈妈的手按住了我的头，屁股也开始一挺一挺的，嘴里不停 的发出“啊……哼……啊……啊啊……啊……”声，我也吮得更用力了。</w:t>
      </w:r>
    </w:p>
    <w:p>
      <w:r>
        <w:t>忽然妈妈把我的头按向了她的阴户，屁股也一直挺着。</w:t>
      </w:r>
    </w:p>
    <w:p>
      <w:r>
        <w:t>“啊……啊……小青，别……别……妈妈受……受不了了……啊啊啊……”</w:t>
      </w:r>
    </w:p>
    <w:p>
      <w:r>
        <w:t>妈妈有力把我拉离了她的阴户，我爬了上去。</w:t>
      </w:r>
    </w:p>
    <w:p>
      <w:r>
        <w:t>妈妈捧着我的头，也不管我的嘴上还粘有她的淫液就与我吻到了一起。这时 我的阴茎已经涨到了顶点，正好压到了妈妈的阴户上，我忍不住冲动着。</w:t>
      </w:r>
    </w:p>
    <w:p>
      <w:r>
        <w:t>这时妈妈停止了吻我，嘴里喘着粗气，手伸进了我的短裤，摸着我的屁股， 慢慢的把我的短裤和妈妈的内裤褪了下去。接着，向前握住了我的阴茎，向她的 阴户拉去，而妈妈的腿早已分得开开的了。</w:t>
      </w:r>
    </w:p>
    <w:p>
      <w:r>
        <w:t>当我的龟头接触到妈妈的阴唇时，我激动的失去了知觉，像一个木偶一样任 由妈妈摆布，妈妈按住我的屁股，把我按进了她的身体，“啊……”我俩同时喊 了出来。</w:t>
      </w:r>
    </w:p>
    <w:p>
      <w:r>
        <w:t>一种暖和的，湿濡的，又有点紧紧的感觉，从我的龟头传遍了我每个神经。</w:t>
      </w:r>
    </w:p>
    <w:p>
      <w:r>
        <w:t>似乎天生就会似的，我撑直上身，摆动着腰部，妈妈也随着我用力的挺着。</w:t>
      </w:r>
    </w:p>
    <w:p>
      <w:r>
        <w:t>我的每次进入，妈妈都会不由自主的“啊……”一声。我进得快，妈妈喊得 也快；我进得慢，妈妈喊得也慢。</w:t>
      </w:r>
    </w:p>
    <w:p>
      <w:r>
        <w:t>“啊……啊……啊……啊……啊……啊……啊……”</w:t>
      </w:r>
    </w:p>
    <w:p>
      <w:r>
        <w:t>有时因为我用力太大，我的阴茎会从妈妈的阴户里滑出来，这时妈妈总是迫 不及待的再次握住我的鸡巴，帮我对准她的阴唇。</w:t>
      </w:r>
    </w:p>
    <w:p>
      <w:r>
        <w:t>到后来，妈妈不再挺动她的屁股了，嘴里也只剩下“啊啊啊”。</w:t>
      </w:r>
    </w:p>
    <w:p>
      <w:r>
        <w:t>没多久，我感到妈妈用力地用她的阴唇挟住了我的阴茎，然后又松开了，紧 跟着我感到一股阴凉的液体从妈妈的体内涌了出来，冲击着我的龟头。这一连串 的刺激，让我没来的及从妈妈的体内抽出来，就一股脑的把我的精子射进了妈妈 的体内。</w:t>
      </w:r>
    </w:p>
    <w:p>
      <w:r>
        <w:t>我也趴到了妈妈的身上，不想再动了，可我的阴茎还在妈妈的体内一跳一跳 的。</w:t>
      </w:r>
    </w:p>
    <w:p>
      <w:r>
        <w:t>过了一会，我听到妈妈长长的舒出了口气，然后妈妈又用她的阴户挟了我两 下，我不解的抬起头看看妈妈。</w:t>
      </w:r>
    </w:p>
    <w:p>
      <w:r>
        <w:t>“舒适吗？”妈妈正微笑的看着我。</w:t>
      </w:r>
    </w:p>
    <w:p>
      <w:r>
        <w:t>“嗯！”我机械的回答。</w:t>
      </w:r>
    </w:p>
    <w:p>
      <w:r>
        <w:t>跟着她又把嘴送了上来，“我也是”我们又用力的吻到了一起。</w:t>
      </w:r>
    </w:p>
    <w:p>
      <w:r>
        <w:t>妈妈的下体还在一下一下的挟着我，不一会我的阴茎就在妈妈的体内再变硬 了，然后我们停止了缠绵的接吻。</w:t>
      </w:r>
    </w:p>
    <w:p>
      <w:r>
        <w:t>“宝贝！这么快！”妈妈微笑着对我说，眼里布满了爱意。</w:t>
      </w:r>
    </w:p>
    <w:p>
      <w:r>
        <w:t>妈妈抱着我做了个连体翻身，兴奋的对我说：“你累了，这回由我来。”说 着起身打开了床灯。</w:t>
      </w:r>
    </w:p>
    <w:p>
      <w:r>
        <w:t>我们的被子早已掉到了地上，床上只有母子雪白的肉体，和残留在妈妈小腿 上的三角裤和乳罩，以及我的内裤和妈妈的粉红内裤。</w:t>
      </w:r>
    </w:p>
    <w:p>
      <w:r>
        <w:t>床灯发出淡紫色的微光，照在妈妈凌乱的身体上更显得妩媚诱人，令我更加 冲动难以自制。</w:t>
      </w:r>
    </w:p>
    <w:p>
      <w:r>
        <w:t>妈妈始终微笑的盯着我，自己除去了身上的余物，然后跨到了我的身上，藉 着灯光，我更加仔细的看着妈妈的小屄。</w:t>
      </w:r>
    </w:p>
    <w:p>
      <w:r>
        <w:t>妈妈握着我的阴茎，眼晴盯着我，脸上笑得很淫荡。</w:t>
      </w:r>
    </w:p>
    <w:p>
      <w:r>
        <w:t>慢慢的，把我的阴茎对准了她的屄，一点点的坐了下去。看着妈妈淫荡的表 情，加上我们母子生殖器慢慢的结合，我差点就这样直接射了出去。</w:t>
      </w:r>
    </w:p>
    <w:p>
      <w:r>
        <w:t>妈妈拉着我的一只手放到了她的乳房上，另一只手放到了她的小肉球上。我 当然明白她的意思，开始轻揉着。</w:t>
      </w:r>
    </w:p>
    <w:p>
      <w:r>
        <w:t>妈妈的两只手扶到了床上，屁股开始上下套弄着，我再次享受着在妈妈体内 的快感。</w:t>
      </w:r>
    </w:p>
    <w:p>
      <w:r>
        <w:t>慢慢的妈妈加快了套弄的频率和辐度，闭上了眼睛，皱着眉头，似乎在专心 的感受下体给她带来的快感，我也得到了感官与视觉上的双重享受。</w:t>
      </w:r>
    </w:p>
    <w:p>
      <w:r>
        <w:t>妈妈套弄了百十来下后，额头和身上出现了汗珠，而且她体内流出的淫水也 在湿润着我的阴茎。</w:t>
      </w:r>
    </w:p>
    <w:p>
      <w:r>
        <w:t>“我也累了。”妈妈睁开了眼睛，说着坐了下去，把我拉了起来摞着我，而 我们的生殖器仍然紧紧的套在一起。</w:t>
      </w:r>
    </w:p>
    <w:p>
      <w:r>
        <w:t>我们给合了，拥得很紧，身体与性器都是那么紧密。我们互相扶摸着，亲吻 着，像一对新婚的夫妇。</w:t>
      </w:r>
    </w:p>
    <w:p>
      <w:r>
        <w:t>就这样歇了一会，妈妈又把我按倒，开始了新一轮的套弄。</w:t>
      </w:r>
    </w:p>
    <w:p>
      <w:r>
        <w:t>不知不觉汗水和淫水混和到了一起，妈妈近乎疯了一样地套弄着我的鸡巴， 双手也在自己的身上和力的揉着，我也配合着妈妈用力的挺着屁股。</w:t>
      </w:r>
    </w:p>
    <w:p>
      <w:r>
        <w:t>看着我们母子性器官淫秽的模样，我忘了一切，只想用力的干、狠狠的干， 忍不住把着妈妈的屁股再次把她按到床上，抬起了妈妈的双腿，没命的插进妈妈 的身体里、再抽出来、再插进去……妈妈也开始兴奋的胡言乱语：“啊……啊……小青……小青……妈的儿、妈 的心、妈舒适死了……爽死了……用力……别停下……啊……啊……亲爱的…… 啊……啊……啊……啊啊啊……”</w:t>
      </w:r>
    </w:p>
    <w:p>
      <w:r>
        <w:t>在妈妈的浪叫声中，我狠狠的插了几下后便泄了出去。</w:t>
      </w:r>
    </w:p>
    <w:p>
      <w:r>
        <w:t>我的阴茎一下下的跳着，妈妈的肉一下下地挟着。妈妈的淫水我的精液流到 了床上，弄湿了一片。</w:t>
      </w:r>
    </w:p>
    <w:p>
      <w:r>
        <w:t>最后我们都安静了下来，只剩下日渐平缓的喘吸声。</w:t>
      </w:r>
    </w:p>
    <w:p>
      <w:r>
        <w:t>我无力的趴到了妈妈的乳房上，阴茎也由于兴奋过度，慢慢地从妈妈的体内 滑了出来。</w:t>
      </w:r>
    </w:p>
    <w:p>
      <w:r>
        <w:t>妈妈躺着一动也不动，一个时辰过去了，我觉得我又恢复了体力，我的阴茎 随着我的意念又硬了起来。</w:t>
      </w:r>
    </w:p>
    <w:p>
      <w:r>
        <w:t>妈妈趴在我身边睡着了，看着妈妈那雪白的屁股，我忍不住分开了妈妈的双 腿，从后面又插了进去。</w:t>
      </w:r>
    </w:p>
    <w:p>
      <w:r>
        <w:t>妈妈的里仍然湿湿的，没插几下妈妈就被我弄醒了。</w:t>
      </w:r>
    </w:p>
    <w:p>
      <w:r>
        <w:t>“又来了，你想干死你妈我呀！”妈妈无力的说。</w:t>
      </w:r>
    </w:p>
    <w:p>
      <w:r>
        <w:t>而我并不知怜香惜玉，只想体会我的阴茎与妈妈的阴户磨擦的快感，一口气 抽插了一百多下。妈妈在我的努力下也精神起来，不再懒洋洋的而是主动跪了起 来，用力的把屁股向后耸来配合我的插入，嘴里又发出那诱人的声音。</w:t>
      </w:r>
    </w:p>
    <w:p>
      <w:r>
        <w:t>在妈妈的哼啊声中，我抽插得更起劲了，我把住了妈妈的胯骨用力的干着。</w:t>
      </w:r>
    </w:p>
    <w:p>
      <w:r>
        <w:t>到后来妈妈只是举着个屁股任我干，嘴里也只能从嗓子里挤出“嗯……嗯……” 的声音。</w:t>
      </w:r>
    </w:p>
    <w:p>
      <w:r>
        <w:t>这一次我们干得非常久，在妈妈的帮助下换了很多姿势，妈妈一连高潮了好 几次。</w:t>
      </w:r>
    </w:p>
    <w:p>
      <w:r>
        <w:t>最后在妈妈专心的挟弄下，我终于再次射进了妈妈的体内……这一晚太美妙了，我第一次操的对象竟然是我妈妈。而且她又那么淫荡、那 么配合，使我真正的体会到性爱的快感</w:t>
      </w:r>
    </w:p>
    <w:p>
      <w:r>
        <w:t>【完】</w:t>
      </w:r>
    </w:p>
    <w:p>
      <w:r>
        <w:t>总字节数：8142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