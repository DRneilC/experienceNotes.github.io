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记一次强奸同事的经历</w:t>
      </w:r>
    </w:p>
    <w:p>
      <w:r>
        <w:t>大家试过跟自己厌恶的女人做爱吗？最近我有过这种经历，感觉很不错啊。不知道着算不算强奸，我有过一次很意外的经历，是真实经历，望大家不要乱猜。</w:t>
      </w:r>
    </w:p>
    <w:p>
      <w:r>
        <w:t>她是我公司的同事，现在和我不同部门。她应该有二十二、三岁吧，长得还不错吧，曾经有我的两个同事先后追她，但没多久就放弃了，因为她太拽了，老让人伤害，听说她追求富豪男友。我对她也没什么好感，一个原因是我觉得她的素质差，另一个原因就是我们工作中，她老喜欢找茬，虽然我不想跟她一般见识，但就是让人不爽。</w:t>
      </w:r>
    </w:p>
    <w:p>
      <w:r>
        <w:t>说来也太不巧了，上周六晚上，我因有约到我同事家，没想到她也在，没多久同事说有事出去一下，叫我等一下，结果一出去就是半个多小时，我在她床上躺了一会，她在电脑旁边搞什么东西，同事打电话叫我先回去，她要打麻将，可能要通宵。</w:t>
      </w:r>
    </w:p>
    <w:p>
      <w:r>
        <w:t>真郁闷，我只好向她道别，突然我有一种冲动，是想干她一场的冲动，我毫不犹豫的行动了。</w:t>
      </w:r>
    </w:p>
    <w:p>
      <w:r>
        <w:t>我走向她身边，问她忙什么，然后向她说明了情况，她站起身，正要送我出去，我突然从后面抱住她，紧紧地抱住她，让她动弹不得。</w:t>
      </w:r>
    </w:p>
    <w:p>
      <w:r>
        <w:t>“你要干什么？”她惊诧之际，大声的问我。</w:t>
      </w:r>
    </w:p>
    <w:p>
      <w:r>
        <w:t>“我喜欢你……，我爱你……”她很震惊，我趁机抱得更紧，我们沉默了一会，然后我开始吻她脖子。</w:t>
      </w:r>
    </w:p>
    <w:p>
      <w:r>
        <w:t>“不要这样……，不要……”她很努力得反抗，但我还是没有停止，更加疯狂地吻她。慢慢地，她不再反抗了，开始接受了我，完全进入我的节奏。</w:t>
      </w:r>
    </w:p>
    <w:p>
      <w:r>
        <w:t>我们疯狂的接吻，我的手在她身上恣意乱摸，而她竟然默许的接受了这一切，我脱下她上身的衣服，只剩下胸罩了，她的胸部和脖子都是我的地带，而她此时呼吸急促，完全无法自控，我褪下她的胸罩，然后在毫无抵抗之下，把她抱到同事的床上。</w:t>
      </w:r>
    </w:p>
    <w:p>
      <w:r>
        <w:t>床上，她再次被我任由宰割，我褪下她的裤子、内裤，最后我们全裸地、紧紧地、在一起，她的身体每一部分都没有逃过我的攻击，而她完全不能自拔，似乎很享受。</w:t>
      </w:r>
    </w:p>
    <w:p>
      <w:r>
        <w:t>我慢慢地把肉棒插进她的阴户，她体内已经很湿了。她似乎很痛苦，或许是害怕，但也感觉很期待，直到最后进入她还没有放松。我进入以后没有立即抽出，而是又开始吻她，慢慢地她有点放松。我开始在她体内运动，她完全没了紧张感，很享受这一切。</w:t>
      </w:r>
    </w:p>
    <w:p>
      <w:r>
        <w:t>我们侧躺着做，然后又从后面插入，这一切在她半推半就的情况下进行，而我完全不再是刚开始的仅仅是搞一下，我的身体在激烈的颤抖下进行，感觉全身都无法控制。</w:t>
      </w:r>
    </w:p>
    <w:p>
      <w:r>
        <w:t>她在我激烈攻击下，又叫又动，完全自拔，最后，她泄了，身体像一下子瘫痪了一样，而我，我一周以来累计的所有过剩的能量那一刻爆发了，在她体内，是那么的彻底，我想爬在她身上躺一会，但我还是用力抽离她的身体，侧躺在她身边，又紧紧地抱住她，她没有抵抗，我的肉棒也紧紧地拥抱着她，感觉很舒服。</w:t>
      </w:r>
    </w:p>
    <w:p>
      <w:r>
        <w:t>没多久，我又有了战意，我又从接吻开始，一步步征服她，而她像只小猫，完全顺从着我，我们再一次一起爆发了，倒下了，这一次我们花得时间太长了一点。</w:t>
      </w:r>
    </w:p>
    <w:p>
      <w:r>
        <w:t>快到了十二点，我们紧紧地抱着，懒洋洋的，一动不动，但我内心有点不安，怕同事回来，我建议我们出去散步。</w:t>
      </w:r>
    </w:p>
    <w:p>
      <w:r>
        <w:t>我们在小街上逛了一会，我就把她带到一家宾馆里，开了一间房。</w:t>
      </w:r>
    </w:p>
    <w:p>
      <w:r>
        <w:t>我们一起洗澡，又搞了一次，这次我们很轻松，慢慢玩，搞了很多花样，试着乳交、口交，感觉就像一次非常舒服的按摩，非常的惬意。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