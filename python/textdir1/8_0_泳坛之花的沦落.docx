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泳坛之花的沦落</w:t>
      </w:r>
    </w:p>
    <w:p>
      <w:r>
        <w:t>.</w:t>
      </w:r>
    </w:p>
    <w:p>
      <w:r>
        <w:t>为备战全省运动会，市体育局召开了游泳队全体教练员会议。</w:t>
      </w:r>
    </w:p>
    <w:p>
      <w:r>
        <w:t>「这次运动会，游泳队的目标是九块金牌。这是上级领导的要求。」负责游泳项目的副局长马岷说。</w:t>
      </w:r>
    </w:p>
    <w:p>
      <w:r>
        <w:t>「我们有困难！」多岁的年轻教练傅凯率先表示，「我们蝶泳队自从梅颖退役后，小队员没有成器的，夺金牌</w:t>
      </w:r>
    </w:p>
    <w:p>
      <w:r>
        <w:t>根本不可能，前八名也很难说。除非……除非梅颖复出。」</w:t>
      </w:r>
    </w:p>
    <w:p>
      <w:r>
        <w:t>马岷沉吟着。梅颖不是别人，正是自己的妻子。</w:t>
      </w:r>
    </w:p>
    <w:p>
      <w:r>
        <w:t>梅颖是一名游泳天才，一直保持着全省纪录。她天生丽质，美艳不可方物，拥有数不清的追求者。然而，令人</w:t>
      </w:r>
    </w:p>
    <w:p>
      <w:r>
        <w:t>吃惊的是，她拒绝众多追求者，嫁给了离异不久、年过半百的副局长马岷，并在岁事业的顶峰时宣布退役。</w:t>
      </w:r>
    </w:p>
    <w:p>
      <w:r>
        <w:t>马岷不想让梅颖复出。梅颖年轻貌美，是泳坛一枝花，马岷想尽办法才获得她的芳心。马岷知道自己年老体衰，</w:t>
      </w:r>
    </w:p>
    <w:p>
      <w:r>
        <w:t>唯恐梅颖被别的男人抢走，就连哄带骗让她退役，两年来，天天把她关在家里。更让马岷不放心的是傅凯，这个年</w:t>
      </w:r>
    </w:p>
    <w:p>
      <w:r>
        <w:t>轻的教练以前和梅颖是队友，一直追求梅颖，马岷担心他们擦出火花。</w:t>
      </w:r>
    </w:p>
    <w:p>
      <w:r>
        <w:t>「改天在议。」马岷宣布散会。回到家，马岷仍在思考，梅颖不复出就完不成任务，自己的乌纱帽……马岷下</w:t>
      </w:r>
    </w:p>
    <w:p>
      <w:r>
        <w:t>意识地摸了摸脑袋。</w:t>
      </w:r>
    </w:p>
    <w:p>
      <w:r>
        <w:t>「爸，你在想什么？」儿子马伟突然出现。马伟是马岷和前妻的儿子，２３岁，在傅凯的蝶泳队当助理教练。</w:t>
      </w:r>
    </w:p>
    <w:p>
      <w:r>
        <w:t>马岷突然眼前一亮，心想「有儿子在，不怕他们出事。」于是决定让梅颖复出。当晚，马岷和儿子谈了好久，</w:t>
      </w:r>
    </w:p>
    <w:p>
      <w:r>
        <w:t>马伟全部答应，脸上露出一丝不易觉察的微笑。</w:t>
      </w:r>
    </w:p>
    <w:p>
      <w:r>
        <w:t>梅颖得知回归蝶泳队的消息，兴奋得一夜没睡。和马岷结婚两年来，她就像关在笼中的鸟，失去了自由。更让</w:t>
      </w:r>
    </w:p>
    <w:p>
      <w:r>
        <w:t>她心烦的是，比她大几岁的马伟始终不欢迎自己。梅颖总觉得他的目光有些怪怪的。</w:t>
      </w:r>
    </w:p>
    <w:p>
      <w:r>
        <w:t>梅颖第二天一大早就到蝶泳队报到，傅凯不温不火地接待了她，提出了从严从难训练的要求。梅颖不怕吃苦，</w:t>
      </w:r>
    </w:p>
    <w:p>
      <w:r>
        <w:t>表示要尽心尽力，一定要拿回金牌。</w:t>
      </w:r>
    </w:p>
    <w:p>
      <w:r>
        <w:t>一个月的艰苦训练很快过去，梅颖的成绩虽然天天提高，但比原来差好多。这天，傅凯、马伟和梅颖一起研究</w:t>
      </w:r>
    </w:p>
    <w:p>
      <w:r>
        <w:t>训练计划。</w:t>
      </w:r>
    </w:p>
    <w:p>
      <w:r>
        <w:t>「这样练下去不行，提高太慢。」马伟首先发言。自从梅颖进入蝶泳队以后，他对梅颖的态度发生了大逆转，</w:t>
      </w:r>
    </w:p>
    <w:p>
      <w:r>
        <w:t>平时有说有笑，缓和了两人尴尬的关系。</w:t>
      </w:r>
    </w:p>
    <w:p>
      <w:r>
        <w:t>「你有什么好主意？」傅凯问。一个月来，他一直很少说话。</w:t>
      </w:r>
    </w:p>
    <w:p>
      <w:r>
        <w:t>「我想，我们应该到海上进行封闭集训。」马伟说，「海上风浪大，适宜锻炼臂力。」</w:t>
      </w:r>
    </w:p>
    <w:p>
      <w:r>
        <w:t>「好啊！」梅颖高兴地说，「我赞成！」她还年轻，很愿意离开枯燥的游泳馆。</w:t>
      </w:r>
    </w:p>
    <w:p>
      <w:r>
        <w:t>「好，就这样决定。」傅凯说。到海上去，是他一直想做的一件事，他一直有个心愿……马伟也露出笑容，因</w:t>
      </w:r>
    </w:p>
    <w:p>
      <w:r>
        <w:t>为他有个美妙的计划……经马岷批准，蝶泳队九名队员加上两名教练，一周后开赴海滨城市，进行封闭集训。</w:t>
      </w:r>
    </w:p>
    <w:p>
      <w:r>
        <w:t>傅凯选择了一处较为偏僻的地方，这里环境优美、海浪较大、游客较少，是理想的训练场所。他看着在海浪中</w:t>
      </w:r>
    </w:p>
    <w:p>
      <w:r>
        <w:t>快乐遨游的梅颖：梅颖肌肤如雪，身材苗条，结婚后又增加了几分性感和妩媚。梅颖一直是他心中的痛，直到现在</w:t>
      </w:r>
    </w:p>
    <w:p>
      <w:r>
        <w:t>他也不明白梅颖为什么会嫁给年迈的马岷。</w:t>
      </w:r>
    </w:p>
    <w:p>
      <w:r>
        <w:t>「这样的美女应该属于我。」傅凯想，「马岷有什么资格天天搂着这样的娇躯睡觉！」傅凯露出一丝奸笑。</w:t>
      </w:r>
    </w:p>
    <w:p>
      <w:r>
        <w:t>马伟走了过来，拍拍搭档的肩膀，「我觉得应该给梅颖制定单独的训练计划。」</w:t>
      </w:r>
    </w:p>
    <w:p>
      <w:r>
        <w:t>傅凯有些诧异，虽然他和马伟是好朋友，但关于梅颖的事从未给他说过，马伟似乎总是给他创造机会。</w:t>
      </w:r>
    </w:p>
    <w:p>
      <w:r>
        <w:t>「嗯。」傅凯默默点头，心中暗想「他要怎么样？」马伟说：「这里游客越来越多，不宜训练。我发现东面有</w:t>
      </w:r>
    </w:p>
    <w:p>
      <w:r>
        <w:t>不少小岛，风浪较大，普通人游过去很不容易，很适宜训练。不如明天到那里看看。噢，对了，我带来一种新式泳</w:t>
      </w:r>
    </w:p>
    <w:p>
      <w:r>
        <w:t>衣，是美国的，非常轻便，不如让梅颖试试。」</w:t>
      </w:r>
    </w:p>
    <w:p>
      <w:r>
        <w:t>傅凯答应了。第二天下午，傅凯、马伟和梅颖一起到东面训练，其他队员自由活动。梅颖换上马伟带来的新式</w:t>
      </w:r>
    </w:p>
    <w:p>
      <w:r>
        <w:t>游泳衣，这种游泳衣是白色的，前胸有蓝色大朵印花，质的较薄，十分窄小，梅颖婀娜的身躯全部显露出来。马伟</w:t>
      </w:r>
    </w:p>
    <w:p>
      <w:r>
        <w:t>和傅凯换上泳裤，三人一起下水向东面的小岛游去，距离大约有一万多米。马伟体力最好，率先上岸。十几分钟后，</w:t>
      </w:r>
    </w:p>
    <w:p>
      <w:r>
        <w:t>梅颖气喘吁吁游到岸边，傅凯一直跟在她身后，两人一前一后也上了岸。</w:t>
      </w:r>
    </w:p>
    <w:p>
      <w:r>
        <w:t>岸边有块岩石，梅颖筋疲力尽，扑倒在岩石上喘着气。傅凯跟过来，突然发现梅颖的泳衣经水一浸，居然变得</w:t>
      </w:r>
    </w:p>
    <w:p>
      <w:r>
        <w:t>透明，从后背到臀部如同赤裸。傅凯甚至感觉到，梅颖白皙浑圆的屁股伴随着喘息而产生的颤动。傅凯的阳具立即</w:t>
      </w:r>
    </w:p>
    <w:p>
      <w:r>
        <w:t>竖了起来，他悄悄看看四周，马伟不知道哪里去了，心里稍安，将手伸进内裤调整了一下阳具的位置，让它紧贴着</w:t>
      </w:r>
    </w:p>
    <w:p>
      <w:r>
        <w:t>腹部。</w:t>
      </w:r>
    </w:p>
    <w:p>
      <w:r>
        <w:t>梅颖突然转过头，看到傅凯异样的眼神，感到奇怪，「傅导，您看什么？」</w:t>
      </w:r>
    </w:p>
    <w:p>
      <w:r>
        <w:t>「哦……」傅凯收回贪婪的目光，「我……你没事吧？」他发现梅颖泳衣的前胸因为有印花，并没有暴露。</w:t>
      </w:r>
    </w:p>
    <w:p>
      <w:r>
        <w:t>「原来她还不知道。」傅凯想，「要不要告诉她呢？」傅凯对梅颖的裸体一直很向往，忍不住还想再欣赏一会</w:t>
      </w:r>
    </w:p>
    <w:p>
      <w:r>
        <w:t>儿。</w:t>
      </w:r>
    </w:p>
    <w:p>
      <w:r>
        <w:t>梅颖没有注意傅凯的变化，她站起身，望着小岛的景色。「伟伟呢？」她一边说，一边向岛上走，傅凯紧紧跟</w:t>
      </w:r>
    </w:p>
    <w:p>
      <w:r>
        <w:t>着。</w:t>
      </w:r>
    </w:p>
    <w:p>
      <w:r>
        <w:t>梅颖习惯走猫步，腰肢一扭一扭的，平时穿着衣服也让人产生遐想，何况现在露着屁股呢。傅凯的眼睛已经离</w:t>
      </w:r>
    </w:p>
    <w:p>
      <w:r>
        <w:t>不开梅颖的臀部了，他感觉到自己的阳具分泌出了汁液。</w:t>
      </w:r>
    </w:p>
    <w:p>
      <w:r>
        <w:t>「嗨！」马伟突然从一棵树后窜了出来，吓了梅颖一跳。</w:t>
      </w:r>
    </w:p>
    <w:p>
      <w:r>
        <w:t>「你要害死我啊！」梅颖嗔道。</w:t>
      </w:r>
    </w:p>
    <w:p>
      <w:r>
        <w:t>马伟一笑，刚才的一切他都看到眼里了，他为自己的计划即将成功感到高兴。</w:t>
      </w:r>
    </w:p>
    <w:p>
      <w:r>
        <w:t>「那边有个山洞。」马伟说。</w:t>
      </w:r>
    </w:p>
    <w:p>
      <w:r>
        <w:t>「是吗？」梅颖立即感兴趣，抢前一步，向远处望去，「在哪里？」</w:t>
      </w:r>
    </w:p>
    <w:p>
      <w:r>
        <w:t>「啊！」马伟突然一声惊呼。</w:t>
      </w:r>
    </w:p>
    <w:p>
      <w:r>
        <w:t>「干什么，大惊小怪的？」梅颖转过头问。</w:t>
      </w:r>
    </w:p>
    <w:p>
      <w:r>
        <w:t>马伟指了指她的身后。梅颖扭头向后背一看，立即一声惊叫，她突然明白傅凯的眼神为什么那么奇怪了。</w:t>
      </w:r>
    </w:p>
    <w:p>
      <w:r>
        <w:t>梅颖躲到了树后，「怎么办？怎么办？」她也没了主意。</w:t>
      </w:r>
    </w:p>
    <w:p>
      <w:r>
        <w:t>「真没想到这种泳衣是这样子。」马伟歉疚地说，「这样吧，我游回去拿件衣服来，你们在这儿等着。」说完</w:t>
      </w:r>
    </w:p>
    <w:p>
      <w:r>
        <w:t>向海边跑去。</w:t>
      </w:r>
    </w:p>
    <w:p>
      <w:r>
        <w:t>「你快点回来！」梅颖嘱咐着。</w:t>
      </w:r>
    </w:p>
    <w:p>
      <w:r>
        <w:t>「知道了。」马伟纵身跳进大海。</w:t>
      </w:r>
    </w:p>
    <w:p>
      <w:r>
        <w:t>小岛上只剩下梅颖和傅凯两人。沉默了一会儿，梅颖先说话了，「你……你偷看我。」她已经羞得满面通红。</w:t>
      </w:r>
    </w:p>
    <w:p>
      <w:r>
        <w:t>「我……」傅凯不知如何回答，「对不起，你太美了。我忍不住就……」</w:t>
      </w:r>
    </w:p>
    <w:p>
      <w:r>
        <w:t>梅颖敢不再说话，只盼马伟快点回来。</w:t>
      </w:r>
    </w:p>
    <w:p>
      <w:r>
        <w:t>一个小时，两个小时过去了，马伟仍然没有回来。夕阳西下，海风吹来，让人感到丝丝凉意。</w:t>
      </w:r>
    </w:p>
    <w:p>
      <w:r>
        <w:t>梅颖打了个喷嚏，双手抱住肩膀。她已经浑身冰凉，更难堪的是一股尿意袭来。</w:t>
      </w:r>
    </w:p>
    <w:p>
      <w:r>
        <w:t>「小梅。」傅凯说话了，「刚才马伟说那边有个山洞。我们不如到那边去。」</w:t>
      </w:r>
    </w:p>
    <w:p>
      <w:r>
        <w:t>梅颖想了想，也只好这样了。</w:t>
      </w:r>
    </w:p>
    <w:p>
      <w:r>
        <w:t>傅凯在前，梅颖手捂屁股在后，向山洞走去。傅凯始终没有回头，这让梅颖心里充满感激。</w:t>
      </w:r>
    </w:p>
    <w:p>
      <w:r>
        <w:t>两人来到山洞前，傅凯先钻了进去。过了一会儿，梅颖听傅凯叫道，「小梅，进来吧！」就双手抱在胸前，跟</w:t>
      </w:r>
    </w:p>
    <w:p>
      <w:r>
        <w:t>了进去。</w:t>
      </w:r>
    </w:p>
    <w:p>
      <w:r>
        <w:t>山洞不大，有两米见方，却有五六米高，洞顶黑漆漆的。夕阳下可以看清地上铺满杂草，看来有人来过。</w:t>
      </w:r>
    </w:p>
    <w:p>
      <w:r>
        <w:t>「大概有游客在这里住过。」傅凯说，他手里还拿了一个塑料袋，里面有香烟、火机和吃剩的一些小食品。</w:t>
      </w:r>
    </w:p>
    <w:p>
      <w:r>
        <w:t>「你……」梅颖背靠石壁不好意思地说，「先出去一下好不好？」</w:t>
      </w:r>
    </w:p>
    <w:p>
      <w:r>
        <w:t>傅凯一笑，明白她要做什么了，闪身走了出去。</w:t>
      </w:r>
    </w:p>
    <w:p>
      <w:r>
        <w:t>梅颖长出一口气，尿意更急。她四下看了看，走到最里面，又犯了愁：泳衣很紧，怎么尿呢？实在憋得难受，</w:t>
      </w:r>
    </w:p>
    <w:p>
      <w:r>
        <w:t>她一狠心，拉开拉链将泳衣脱了下来……傅凯没有走远，就站在洞口，他听到了梅颖撒尿的声音，自己也有了尿意。</w:t>
      </w:r>
    </w:p>
    <w:p>
      <w:r>
        <w:t>他只穿着一件泳裤，十分方便，向墙边站了站，将泳裤褪到膝下，拿着阳具，一股热流喷射而出……「啊！」梅颖</w:t>
      </w:r>
    </w:p>
    <w:p>
      <w:r>
        <w:t>一声尖叫，傅凯刚尿了一半还未明白过来，就见梅颖赤条条地冲出山洞。她扑上来双手抱住傅凯的脖子，双腿跃起</w:t>
      </w:r>
    </w:p>
    <w:p>
      <w:r>
        <w:t>夹住他的腰，嘴里叫着「蛇，有蛇！！！」</w:t>
      </w:r>
    </w:p>
    <w:p>
      <w:r>
        <w:t>傅凯的尿喷了梅颖一身，赶忙忍住，双手也抱住梅颖。</w:t>
      </w:r>
    </w:p>
    <w:p>
      <w:r>
        <w:t>梅颖惊魂未定，没有发觉两人都赤裸着，伏在傅凯肩上呜呜地哭了起来。傅凯镇定自若，轻拍着梅颖的后背，</w:t>
      </w:r>
    </w:p>
    <w:p>
      <w:r>
        <w:t>他感到自己的阳具竖了起来，甚至顶倒梅颖的蜜穴上。她的蜜穴上还沾着傅凯喷出的尿。</w:t>
      </w:r>
    </w:p>
    <w:p>
      <w:r>
        <w:t>傅凯的双手托在梅颖柔软的臀部，就这样抱着梅颖挪进了山洞。</w:t>
      </w:r>
    </w:p>
    <w:p>
      <w:r>
        <w:t>洞中没有蛇，只有一条长藤从洞顶挂着，左右摇摆。</w:t>
      </w:r>
    </w:p>
    <w:p>
      <w:r>
        <w:t>傅凯没有说话，就这样抱着梅颖。他感觉到梅颖的双乳紧贴在自己的宽阔的胸脯上，自己的阳具已经接触到她</w:t>
      </w:r>
    </w:p>
    <w:p>
      <w:r>
        <w:t>的小穴洞口，忍不住臀部一挺，将龟头插进梅颖蜜穴。</w:t>
      </w:r>
    </w:p>
    <w:p>
      <w:r>
        <w:t>梅颖「啊」的一声惊呼，这才发现两人都赤裸着，而傅凯地阳具正要向自己的下体插入。</w:t>
      </w:r>
    </w:p>
    <w:p>
      <w:r>
        <w:t>「你干什么？！」梅颖惊叫，奋力挣扎，想从傅凯身上下来。</w:t>
      </w:r>
    </w:p>
    <w:p>
      <w:r>
        <w:t>傅凯已经控制不住，他想得到这个女人很久了，不会放过这个机会。于是，双手死死抱住梅颖，臀部用力将阳</w:t>
      </w:r>
    </w:p>
    <w:p>
      <w:r>
        <w:t>具强行插了进去。</w:t>
      </w:r>
    </w:p>
    <w:p>
      <w:r>
        <w:t>梅颖感到下体一阵剧痛，眼泪都流了下来，拼死挣扎，两人双双倒在地上。傅凯立即将嘴吻上梅颖的双唇，舌</w:t>
      </w:r>
    </w:p>
    <w:p>
      <w:r>
        <w:t>尖撬开她的牙齿，允吸着她地香舌，双手开始抚摸她的胸部。</w:t>
      </w:r>
    </w:p>
    <w:p>
      <w:r>
        <w:t>梅颖只挣扎了几分钟就娇喘连连了。她是个年轻的女人，受不了傅凯的挑逗。她下体的疼痛越来越小，麻痒的</w:t>
      </w:r>
    </w:p>
    <w:p>
      <w:r>
        <w:t>感觉远远袭来。她逐渐忘记自己是马岷的妻子，开始配合着教练的动作。傅凯让她感受到什么是真正的性爱，这与</w:t>
      </w:r>
    </w:p>
    <w:p>
      <w:r>
        <w:t>那个年老的马岷决不一样。她的蜜穴泛出滚滚蜜汁，紧紧包住教练的阳具。她的双臂搂住教练的脖子，双腿夹住教</w:t>
      </w:r>
    </w:p>
    <w:p>
      <w:r>
        <w:t>练的腰……三周后，蝶泳队回到市内。</w:t>
      </w:r>
    </w:p>
    <w:p>
      <w:r>
        <w:t>马伟半夜醒来，他偷偷起床，看了看熟睡的妻子，走出卧室。</w:t>
      </w:r>
    </w:p>
    <w:p>
      <w:r>
        <w:t>马伟将一盘录像带打开，画面出现一个山洞。这是三周前他精心拍摄的。那天，他早就游回小岛，爬上洞顶，</w:t>
      </w:r>
    </w:p>
    <w:p>
      <w:r>
        <w:t>支上早已准备好的摄像机，等待两个进入圈套的人。他知道，两个干柴烈火的人忍不住。</w:t>
      </w:r>
    </w:p>
    <w:p>
      <w:r>
        <w:t>画面出现梅颖的雪白裸体。马伟动了动。这盘录像本来是要交给父亲的，他希望父亲抛弃这个年轻的女人，把</w:t>
      </w:r>
    </w:p>
    <w:p>
      <w:r>
        <w:t>自己的生母接回来。他一直认为，是梅颖毁了自己原本幸福的家，让父亲抛弃了结发妻子。但马伟看过录像之后，</w:t>
      </w:r>
    </w:p>
    <w:p>
      <w:r>
        <w:t>改变了主意，自己留下了录像带。</w:t>
      </w:r>
    </w:p>
    <w:p>
      <w:r>
        <w:t>录像带继续播放着，梅颖的肉体是那么完美无瑕，足以让任何男人动心，她在傅凯身下扭动着蛇一样的腰肢，</w:t>
      </w:r>
    </w:p>
    <w:p>
      <w:r>
        <w:t>嘴里发出销魂的呻吟。马伟把手伸进内裤，上下撸动着阳具，「哦！」他发出愉快的呻吟，一泄如注……最近三周</w:t>
      </w:r>
    </w:p>
    <w:p>
      <w:r>
        <w:t>对梅颖来说是人生最快乐的，因为她品尝到了人生最大的乐趣。她每天都在傅凯带领下，到小岛上单独训练。当然，</w:t>
      </w:r>
    </w:p>
    <w:p>
      <w:r>
        <w:t>每次都要到山洞去「快乐」一下。自从回来后，马岷天天来蝶泳队视察，这种机会就没有了。梅颖十分烦恼，更让</w:t>
      </w:r>
    </w:p>
    <w:p>
      <w:r>
        <w:t>她烦恼的是，她收到一盘录像带，一盘让她羞愧和恐惧的录像带。她猜到是谁干的，她想把录像带要回来。</w:t>
      </w:r>
    </w:p>
    <w:p>
      <w:r>
        <w:t>马伟在屋里等梅颖，他接到梅颖的电话就笑了，这个女人不笨，知道是自己录的。他在茶杯里放了一点药，这</w:t>
      </w:r>
    </w:p>
    <w:p>
      <w:r>
        <w:t>是一种让人销魂的药。</w:t>
      </w:r>
    </w:p>
    <w:p>
      <w:r>
        <w:t>梅颖来了，她一脸忧虑，有些憔悴，进门就说，「伟伟，我有什么对不起你的吗？」</w:t>
      </w:r>
    </w:p>
    <w:p>
      <w:r>
        <w:t>马伟关好门，插上。</w:t>
      </w:r>
    </w:p>
    <w:p>
      <w:r>
        <w:t>「梅姐。」他一直这样称呼梅颖，尽管梅颖是他后母，年龄还比他小。「我不知道你说什么？」他装出无辜的</w:t>
      </w:r>
    </w:p>
    <w:p>
      <w:r>
        <w:t>样子。</w:t>
      </w:r>
    </w:p>
    <w:p>
      <w:r>
        <w:t>马伟的神态让梅颖恶心，但梅颖还是客气地说，「希望你把录像带都给我，我知道你有好几盘。」</w:t>
      </w:r>
    </w:p>
    <w:p>
      <w:r>
        <w:t>「什么录像带？」马伟故作镇静，给梅颖到了一杯茶，「先喝点水。」</w:t>
      </w:r>
    </w:p>
    <w:p>
      <w:r>
        <w:t>梅颖端起茶，喝了一口，「明人不做暗事，你……在山洞里拍的。」又喝了口水。</w:t>
      </w:r>
    </w:p>
    <w:p>
      <w:r>
        <w:t>马伟脸上露出笑意，「哦，那件事。我只是和你们开个玩笑，会给你的，你放心。」</w:t>
      </w:r>
    </w:p>
    <w:p>
      <w:r>
        <w:t>梅颖心里稍安，「你还给我，我就和你父亲离婚，你可以把你母亲接回来。我知道你一直为这件事恨我，不要</w:t>
      </w:r>
    </w:p>
    <w:p>
      <w:r>
        <w:t>怪我，我那时不懂事，你父亲天天给我打电话，我就被他感动了，糊里糊涂地嫁给了他。」</w:t>
      </w:r>
    </w:p>
    <w:p>
      <w:r>
        <w:t>马伟心中一动，看来这个女人喜欢上傅凯了。</w:t>
      </w:r>
    </w:p>
    <w:p>
      <w:r>
        <w:t>「你……」梅颖突然说，「你屋里这么热！」</w:t>
      </w:r>
    </w:p>
    <w:p>
      <w:r>
        <w:t>「是吗？」马伟说。</w:t>
      </w:r>
    </w:p>
    <w:p>
      <w:r>
        <w:t>「热得人头晕。」梅颖说。</w:t>
      </w:r>
    </w:p>
    <w:p>
      <w:r>
        <w:t>「脱掉上衣就不热了。」马伟站起来，帮梅颖解上衣的扣子。</w:t>
      </w:r>
    </w:p>
    <w:p>
      <w:r>
        <w:t>「不，不要。」梅颖拒绝着，但上衣还是被马伟轻易地脱下来，露出红色胸罩和雪白的肌肤。</w:t>
      </w:r>
    </w:p>
    <w:p>
      <w:r>
        <w:t>「还热不热？」马伟问。</w:t>
      </w:r>
    </w:p>
    <w:p>
      <w:r>
        <w:t>「呜……」梅颖无力地说。</w:t>
      </w:r>
    </w:p>
    <w:p>
      <w:r>
        <w:t>「把裤子也脱掉吧！」马伟笑着说。</w:t>
      </w:r>
    </w:p>
    <w:p>
      <w:r>
        <w:t>「不。」梅颖伸出双手想推开马伟，但马伟把她抱了起来，解着她的腰带。梅颖意识到马伟的意图，想挣扎但</w:t>
      </w:r>
    </w:p>
    <w:p>
      <w:r>
        <w:t>一点力气也没有，只得任凭他脱掉自己的牛仔裤。</w:t>
      </w:r>
    </w:p>
    <w:p>
      <w:r>
        <w:t>马伟抱起梅颖，「到床上躺一会儿吧。」向里屋走去。</w:t>
      </w:r>
    </w:p>
    <w:p>
      <w:r>
        <w:t>梅颖的意识是清醒的，心中充满恐惧，但四肢无力。她被马伟抱到床上，眼看着他脱掉自己的胸罩和内裤。</w:t>
      </w:r>
    </w:p>
    <w:p>
      <w:r>
        <w:t>马伟看着赤裸的梅颖，口中发出「啧啧」赞叹，「真是美妙，美妙。怪不得老爷子那么喜欢，傅凯那么神魂颠</w:t>
      </w:r>
    </w:p>
    <w:p>
      <w:r>
        <w:t>倒。」</w:t>
      </w:r>
    </w:p>
    <w:p>
      <w:r>
        <w:t>梅颖的眼睛里流下痛苦的泪水，她没想到马伟会这样做，「我是你什么人？」她问，「我是你父亲的妻子呢！」</w:t>
      </w:r>
    </w:p>
    <w:p>
      <w:r>
        <w:t>「是吗？」马伟说，「你又是傅凯什么人？在山洞里，你想到我父亲吗？」</w:t>
      </w:r>
    </w:p>
    <w:p>
      <w:r>
        <w:t>梅颖无话可说，只得慨叹自己命苦，自己的处女之身给了他父亲，没想到还要被儿子强奸。</w:t>
      </w:r>
    </w:p>
    <w:p>
      <w:r>
        <w:t>马伟飞快地脱光自己，骑了上去……梅颖睁大双眼，看着身上这个卑鄙的男人。他卖力地上下忙活着，嘴里发</w:t>
      </w:r>
    </w:p>
    <w:p>
      <w:r>
        <w:t>出快乐地叫声。</w:t>
      </w:r>
    </w:p>
    <w:p>
      <w:r>
        <w:t>「你别射到里面！」梅颖突然意识到，「今天不是安全期，你会让我怀孕的。」</w:t>
      </w:r>
    </w:p>
    <w:p>
      <w:r>
        <w:t>马伟不管那些，继续抽动着。</w:t>
      </w:r>
    </w:p>
    <w:p>
      <w:r>
        <w:t>梅颖更害怕，「我是你父亲的妻子！你别射到里面。」马岷年龄大了，已经不能让梅颖怀孕，假如梅颖怀了孕，</w:t>
      </w:r>
    </w:p>
    <w:p>
      <w:r>
        <w:t>必然要闹个天翻地覆。</w:t>
      </w:r>
    </w:p>
    <w:p>
      <w:r>
        <w:t>马伟也意识到这一点，停止了动作，命令道，「张开嘴！」</w:t>
      </w:r>
    </w:p>
    <w:p>
      <w:r>
        <w:t>梅颖知道他要干什么，心里一阵恶心。「你敢……你敢伸进来，我……我就给你咬断。」她威胁到。</w:t>
      </w:r>
    </w:p>
    <w:p>
      <w:r>
        <w:t>马伟也怕她真咬，不敢将阳具插到她嘴里，就双手捧起她的双乳，将阳具夹在里面抽插。精液很快沾满梅颖的</w:t>
      </w:r>
    </w:p>
    <w:p>
      <w:r>
        <w:t>乳房，马伟感到异样的快感，下身一松，一股浓精激射而出，喷了梅颖一脸……梅颖最终没有离婚，马伟的录像带</w:t>
      </w:r>
    </w:p>
    <w:p>
      <w:r>
        <w:t>始终控制着她，她终生成了马家父子两人的玩物。</w:t>
      </w:r>
    </w:p>
    <w:p>
      <w:r>
        <w:t>——－【完】——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