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女研究生的淫乱自述</w:t>
      </w:r>
    </w:p>
    <w:p>
      <w:r>
        <w:t>.</w:t>
      </w:r>
    </w:p>
    <w:p>
      <w:r>
        <w:t>我和丈夫硕士毕业后，被分配到南方的一所大学任职。为了工作和我们的二人世界，我们考虑暂时不要孩子。</w:t>
      </w:r>
    </w:p>
    <w:p>
      <w:r>
        <w:t>于是，夫妻生活过的比较自由，非凡是男女之事。我们经常上网，丈夫有时会找一些成人读物以悦情趣，而我</w:t>
      </w:r>
    </w:p>
    <w:p>
      <w:r>
        <w:t>也会被某些情节而打动。久而久之，各种各样的性幻想成了我们想生活中得一大乐趣。其中之一便是幻想和老外像</w:t>
      </w:r>
    </w:p>
    <w:p>
      <w:r>
        <w:t>Ａ片那样来一次。也许人的愿望最终都能实现，前年我有机会出国留学，因为寂寞难耐，结识了一位澳洲的商人，</w:t>
      </w:r>
    </w:p>
    <w:p>
      <w:r>
        <w:t>成全了我的性幻…………吃完晚餐，在ＰＵＢ喝小酒，也与他跳了一支舞。我真的犹豫了，狠下心，去了。</w:t>
      </w:r>
    </w:p>
    <w:p>
      <w:r>
        <w:t>我真是犹豫要不要与他作爱，但气氛感觉又这么好……。他开车把我带到了他的家里。还没有下车，我就被他</w:t>
      </w:r>
    </w:p>
    <w:p>
      <w:r>
        <w:t>的拥抱和亲吻沉没了。在汽车里我已经能感觉到了的热情了。他身上的衣物已被我拨去了，而我的上衣已被他揭开，</w:t>
      </w:r>
    </w:p>
    <w:p>
      <w:r>
        <w:t>少妇特有的丰乳已把他的嘴唇吸引了过来，我无力的呻吟着，我的乳头在他的嘴唇下已经硬挺了，而他的手正在我</w:t>
      </w:r>
    </w:p>
    <w:p>
      <w:r>
        <w:t>的臀部探索。我沉浸在这久违了的欢娱之中，忘却了自己的过去和未来。不经意我的手碰到了他坚挺的阳具，我的</w:t>
      </w:r>
    </w:p>
    <w:p>
      <w:r>
        <w:t>欲火腾然升起。我的手解开了它的裤带，把它的宝物释放了出来。我发现史迪夫的阴茎确实比我丈夫的粗长，但却</w:t>
      </w:r>
    </w:p>
    <w:p>
      <w:r>
        <w:t>没有我想象中的坚硬。我把他握在手里爱惜的套弄着。他的喉咙里发出了男人特有的兴奋声。此时的我已经忍受不</w:t>
      </w:r>
    </w:p>
    <w:p>
      <w:r>
        <w:t>住了，跨做在他的身上，引导进入我的身体。啊…………啊……第一次进入已经把我带到了顶峰。我忘情的叫了出</w:t>
      </w:r>
    </w:p>
    <w:p>
      <w:r>
        <w:t>来，他用两手抱着我的臀部开始上下抽动。我们汗水的爱液混合在了一起，车厢里布满了男女欢爱的声音。</w:t>
      </w:r>
    </w:p>
    <w:p>
      <w:r>
        <w:t>抽动几次之后，他把我抱下了车直奔卧室。他利索的剥光了我身上的衣物，我也起身退下了还缠在他腿上的长</w:t>
      </w:r>
    </w:p>
    <w:p>
      <w:r>
        <w:t>裤，我们就像干柴烈火，熊熊燃烧着。终于，他吼叫着退出了我的身体，乳白色的精液源源不断的喷射在我的腹部</w:t>
      </w:r>
    </w:p>
    <w:p>
      <w:r>
        <w:t>和大腿上，我再次感觉到了男人的威猛，点点滴滴的精液似乎喷洒在我的心头……最后，他躺到在床上，将我楼在</w:t>
      </w:r>
    </w:p>
    <w:p>
      <w:r>
        <w:t>怀里，温柔的抚弄我的乳房，两人的汗水浸湿了床单。休息了一会儿，我们去浴室冲凉，在那里我和他第一次清楚</w:t>
      </w:r>
    </w:p>
    <w:p>
      <w:r>
        <w:t>的看见了对方的身体。</w:t>
      </w:r>
    </w:p>
    <w:p>
      <w:r>
        <w:t>他的身体很坚固，属于女人喜欢的那种体形，宽广的胸膛、有力的臂膀、坚固的屁股，布满了阳刚之气，是个</w:t>
      </w:r>
    </w:p>
    <w:p>
      <w:r>
        <w:t>性感的男人，我幸庆自己没有看错人。而我那典型的东方女性白皙的皮肤、饱满的乳房，丰满的臀部则给他留下了</w:t>
      </w:r>
    </w:p>
    <w:p>
      <w:r>
        <w:t>深刻的印象。</w:t>
      </w:r>
    </w:p>
    <w:p>
      <w:r>
        <w:t>他仔细的欣赏着我的裸体，我感觉自己好象是维纳斯女神一样在吸引着他。</w:t>
      </w:r>
    </w:p>
    <w:p>
      <w:r>
        <w:t>我们再次拥抱，面对着宽大的镜子两具漂亮而性感的肉体紧紧拥抱着。暖和的水流顺着我的身体欢快的流淌着，</w:t>
      </w:r>
    </w:p>
    <w:p>
      <w:r>
        <w:t>身上的汗水和精液随着水流冲刷消失了，我躺下享受着热水的暖和，我的心情放松了许多。这时他拿出了沐浴液为</w:t>
      </w:r>
    </w:p>
    <w:p>
      <w:r>
        <w:t>我涂抹，为了表示感谢，我也替他冲洗身体。滑腻的沐浴液把我们的身体覆盖，史迪夫的手在我的胸前流连忘返，</w:t>
      </w:r>
    </w:p>
    <w:p>
      <w:r>
        <w:t>我又被他挑起了做爱的欲望。于是，我的手从他的肩膀滑到了他的胸部，继续向下滑到腰部，继而是粗壮的大腿，</w:t>
      </w:r>
    </w:p>
    <w:p>
      <w:r>
        <w:t>最后，到达他的龟头。</w:t>
      </w:r>
    </w:p>
    <w:p>
      <w:r>
        <w:t>我挪愉着用手握住阴茎，望着他慢慢的玩弄，他也爱惜的用湿滑的双手磨娑我的乳头。</w:t>
      </w:r>
    </w:p>
    <w:p>
      <w:r>
        <w:t>我们互相对望，互相摸索，双双沉浸在肉欲的欢快之中。这时，我站起把他的阴茎用滑滑的大腿挟住，模拟阴</w:t>
      </w:r>
    </w:p>
    <w:p>
      <w:r>
        <w:t>道的抽动，他皮短的阴茎开始有些起色了，然后，我又把阴茎放在臀缝之间，轻轻的往返摩擦，为了防止滑脱，我</w:t>
      </w:r>
    </w:p>
    <w:p>
      <w:r>
        <w:t>用一只手捂住龟头，有时则不经意的在肛门上滑动。这样的举动刺激的他很快就肿胀了起来。</w:t>
      </w:r>
    </w:p>
    <w:p>
      <w:r>
        <w:t>「亲爱的，你可真棒！」我由衷的赞美。他也投桃报李，将他长长的阴茎在我的屁股上轻轻的拍打。这时，我</w:t>
      </w:r>
    </w:p>
    <w:p>
      <w:r>
        <w:t>让让坐下，自己则跪立在他的腿间，将他的阴茎用手压在我滑腻的乳沟间。他欣喜若狂，他没有想到这样端庄的东</w:t>
      </w:r>
    </w:p>
    <w:p>
      <w:r>
        <w:t>方女性居然很会侍弄男人。深色阴茎在乳沟间出没，暗红色的鬼头和白皙的皮肤形成了鲜明的对比。我调皮的我这</w:t>
      </w:r>
    </w:p>
    <w:p>
      <w:r>
        <w:t>阴茎时而让他在乳房上滑动，时而，又用勃起的乳头顶撞龟头的尖端和系带。</w:t>
      </w:r>
    </w:p>
    <w:p>
      <w:r>
        <w:t>在我的控制下阴茎的爱液从龟头的开口处大量的流出，此时，我的乳房上已满是他的爱液了。于是我站起将沾</w:t>
      </w:r>
    </w:p>
    <w:p>
      <w:r>
        <w:t>满爱液的乳头送到了他的嘴里。然后，我们接吻分享他的精华。他被感动了，他起身站在了我的后面，抱着我的臀</w:t>
      </w:r>
    </w:p>
    <w:p>
      <w:r>
        <w:t>部预备进入。</w:t>
      </w:r>
    </w:p>
    <w:p>
      <w:r>
        <w:t>我弯腰迎接他的挺入。畅滑的感觉再次在我的身上流窜。也许是第二次的缘故，他表现得很好。我们用换了几</w:t>
      </w:r>
    </w:p>
    <w:p>
      <w:r>
        <w:t>种姿势，最后，他终于他阴茎停在了我的肛门。</w:t>
      </w:r>
    </w:p>
    <w:p>
      <w:r>
        <w:t>他试探的在肛门的四周碰撞，他见我没有反对，就小心翼翼的开始向前推进。</w:t>
      </w:r>
    </w:p>
    <w:p>
      <w:r>
        <w:t>对于我来说肛交并不生疏，在家里的时候，我就已经让丈夫用过了。只是，他的龟头要粗一些，阴茎长一些。</w:t>
      </w:r>
    </w:p>
    <w:p>
      <w:r>
        <w:t>但我却想尝试比我丈夫还要粗长的阴茎会带来什么样的刺激。我能够感觉到史迪夫的大龟头已经进入了我的肛</w:t>
      </w:r>
    </w:p>
    <w:p>
      <w:r>
        <w:t>门，这时，他又试探性的用龟头进出了几次。龟头边沿的肉棱，骚刮着我的神经末梢，我本能的绷了身体夹紧了肛</w:t>
      </w:r>
    </w:p>
    <w:p>
      <w:r>
        <w:t>门，殊不知这样却使我体会到了更多的快感。史迪夫见我的反应很好，温柔的吻我「宝贝，你可真是个尤物，你很</w:t>
      </w:r>
    </w:p>
    <w:p>
      <w:r>
        <w:t>会享受性爱的乐趣。我要把你送上天！」</w:t>
      </w:r>
    </w:p>
    <w:p>
      <w:r>
        <w:t>说完，他开始慢慢的送入长达１８厘米的阴茎，在我松紧控制下，史迪夫的阴茎完全消失在我的肛门中，正当</w:t>
      </w:r>
    </w:p>
    <w:p>
      <w:r>
        <w:t>我享受着极度的快感时。他却用一只手抚摩我的乳房，另一之手握住我的手放在了阴茎和肛门的结合部位，我发出</w:t>
      </w:r>
    </w:p>
    <w:p>
      <w:r>
        <w:t>了一声长吟「啊…………啊……啊，」我的手摸着我们的结合部，心里泛着欲浪，手指渐渐伸向紧紧包裹着的阴囊，</w:t>
      </w:r>
    </w:p>
    <w:p>
      <w:r>
        <w:t>他也发出兴奋的喊声。我慢慢玩弄两粒睾丸，希望他能够长久的留在我的体内。这时他要退出了。</w:t>
      </w:r>
    </w:p>
    <w:p>
      <w:r>
        <w:t>当他再次进入的时候，我已经向他敞开了我的后门。他在我的肛门抽送，阴茎和龟头对肠壁的摩擦而产生的快</w:t>
      </w:r>
    </w:p>
    <w:p>
      <w:r>
        <w:t>感和肉欲，在我的体内流淌、徜徉。</w:t>
      </w:r>
    </w:p>
    <w:p>
      <w:r>
        <w:t>我感觉他的阴茎已经顶到了我的深处。很快，他忍受不了自己这样的刺激，开始射精了。阴茎和龟头的脉动有</w:t>
      </w:r>
    </w:p>
    <w:p>
      <w:r>
        <w:t>规律的传到了我的大脑，滚烫的精液随着脉动，浇铸在我的直肠……这是我第一次和一个外国人在他乡异国的肛交。</w:t>
      </w:r>
    </w:p>
    <w:p>
      <w:r>
        <w:t>我感觉我已经喜欢上了他！后来的几次，我们相互口交，他的技巧真的非常好，我喜欢在上面，下体塞得好紧</w:t>
      </w:r>
    </w:p>
    <w:p>
      <w:r>
        <w:t>的感觉好非凡（他的毛是褐色）。他似乎喜欢从后面插入（非肛交），那也是我喜欢的方式，但从后面，我会觉的</w:t>
      </w:r>
    </w:p>
    <w:p>
      <w:r>
        <w:t>肚子胀胀的。我高潮了２次，最后他在我乳房上射精了，又示意我再为他口交，说实在我不是很喜欢精液的味道，</w:t>
      </w:r>
    </w:p>
    <w:p>
      <w:r>
        <w:t>但还是将它含入口中。它没马上软掉，还撑了一会儿。之后他又帮我口交，真的好体贴。回国后，我们还有电子邮</w:t>
      </w:r>
    </w:p>
    <w:p>
      <w:r>
        <w:t>件的往来。…「的叫了出来。当他再次进入的时候，我已经向他敞开了我的后门。他在我的肛门抽送，阴茎和龟头</w:t>
      </w:r>
    </w:p>
    <w:p>
      <w:r>
        <w:t>对肠壁的摩擦而产生的快感和肉欲，在我的体内流淌、徜徉。我感觉他的阴茎已经顶到了我的深处。很快，他忍受</w:t>
      </w:r>
    </w:p>
    <w:p>
      <w:r>
        <w:t>不了自己这样的刺激，开始射精了。阴茎和龟头的脉动有规律的传到了我的大脑，滚烫的精液随着脉动，浇铸在我</w:t>
      </w:r>
    </w:p>
    <w:p>
      <w:r>
        <w:t>的直肠……这是我第一次和一个外国人在他乡异国的肛交。我感觉我已经喜欢上了他！后来的几次，我们相互口交，</w:t>
      </w:r>
    </w:p>
    <w:p>
      <w:r>
        <w:t>他的技巧真的非常好，我喜欢在上面，下体塞得好紧的感觉好非凡（他的毛是褐色）。他似乎喜欢从后面插入（非</w:t>
      </w:r>
    </w:p>
    <w:p>
      <w:r>
        <w:t>肛交），那也是我喜欢的方式，但从后面，我会觉的肚子胀胀的。我高潮了２次，最后他在我乳房上射精了，又示</w:t>
      </w:r>
    </w:p>
    <w:p>
      <w:r>
        <w:t>意我再为他口交，说实在我不是很喜欢精液的味道，但还是将它含入口中。它没马上软掉，还撑了一会儿。之后他</w:t>
      </w:r>
    </w:p>
    <w:p>
      <w:r>
        <w:t>又帮我口交，真的好体贴。回国后，我们还有电子邮件的往来。喜欢在上面，下体塞得好紧的感觉好非凡（他的毛</w:t>
      </w:r>
    </w:p>
    <w:p>
      <w:r>
        <w:t>是褐色）。他似乎喜欢从后面插入（非肛交），那也是我喜欢的方式，但从后面，我会觉的肚子胀胀的。我高潮了</w:t>
      </w:r>
    </w:p>
    <w:p>
      <w:r>
        <w:t>２次，最后他在我乳房上射精了，又示意我再为他口交，说实在我不是很喜欢精液的味道，但还是将它含入口中。</w:t>
      </w:r>
    </w:p>
    <w:p>
      <w:r>
        <w:t>它没马上软掉，还撑了一会儿。之后他又帮我口交，真的好体贴。回国后，我们还有电子邮件的往来。</w:t>
      </w:r>
    </w:p>
    <w:p>
      <w:r>
        <w:t>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