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玩玩别人的老婆</w:t>
      </w:r>
    </w:p>
    <w:p>
      <w:r>
        <w:t>.</w:t>
      </w:r>
    </w:p>
    <w:p>
      <w:r>
        <w:t>话说，某年某月的某一天，我因为公务必须到旗山出差走一赵，须得留宿旗山两三天的光景。心想，如此的浪</w:t>
      </w:r>
    </w:p>
    <w:p>
      <w:r>
        <w:t>费旅社费用，不如买点礼物，到多年不曾碰面的老朋友家中盘桓几日，待公务事了，再行回程，这样不但可以省下</w:t>
      </w:r>
    </w:p>
    <w:p>
      <w:r>
        <w:t>旅费的开支，又可以和多年不见的朋友欢聚几日，把酒言欢，这样不是很好吗？</w:t>
      </w:r>
    </w:p>
    <w:p>
      <w:r>
        <w:t>那天下午，约莫四时卅分左右便到了旗山，因为老友家中并未装有电话，只能按址寻找，所以一路寻来到达老</w:t>
      </w:r>
    </w:p>
    <w:p>
      <w:r>
        <w:t>友家中时已是傍晚时分，也正是晚餐的时问。</w:t>
      </w:r>
    </w:p>
    <w:p>
      <w:r>
        <w:t>俗话说，择日不如撞日，来得早不如来得巧，适时地碰上了旗山大拜拜，多年未见，老友是亲切热诚的招待，</w:t>
      </w:r>
    </w:p>
    <w:p>
      <w:r>
        <w:t>惟恐怠慢了我，在席间频频不断的劝酒，所幸，我不才，酒量比别人可以多喝两杯，唯一遗憾的是，老友的酒力并</w:t>
      </w:r>
    </w:p>
    <w:p>
      <w:r>
        <w:t>不好，几杯下肚，已浑然忘我，更遑论其他了，於是友妻在半扶半架的情形下，三人便回到家中。</w:t>
      </w:r>
    </w:p>
    <w:p>
      <w:r>
        <w:t>安顿好老友之後，友妻便对我道：「该去洗澡了，我给你去放洗澡水。」</w:t>
      </w:r>
    </w:p>
    <w:p>
      <w:r>
        <w:t>望着友妻那刚健的身材，心想：「老友真是好福气，居然娶了这么一位年轻漂亮的女孩当太太。」人家的老婆</w:t>
      </w:r>
    </w:p>
    <w:p>
      <w:r>
        <w:t>我能怎么样，又能够怎么样呢？是不是？</w:t>
      </w:r>
    </w:p>
    <w:p>
      <w:r>
        <w:t>由於旗山是个乡下小地方，浴室的设备，并不是很完善的，既然借宿於此，就将就凑合着用它几天吧。可是问</w:t>
      </w:r>
    </w:p>
    <w:p>
      <w:r>
        <w:t>题就偏偏出在这里，因为我洗澡的时侯，喜欢引哼高歌，也许是我的歌声太美了，太有磁性了，竟把友妻引来，对</w:t>
      </w:r>
    </w:p>
    <w:p>
      <w:r>
        <w:t>我全身窥视一番，嘿嘿，不巧，却被我一眼发觉，乃就对友妻说：</w:t>
      </w:r>
    </w:p>
    <w:p>
      <w:r>
        <w:t>「要看就进来，乾脆一点，进来看比较清楚。」</w:t>
      </w:r>
    </w:p>
    <w:p>
      <w:r>
        <w:t>言者无心，听者有意，谁知友妻，竟真的推开门走了进来，差点没把我给吓坏。只见她一进门，反手锁门，不</w:t>
      </w:r>
    </w:p>
    <w:p>
      <w:r>
        <w:t>言不语的脱去自己的衣裳，两眼直勾勾的望着我跨下的宝贝，她那种既兴奋、又紧张的表情，让我看的真想笑出来。</w:t>
      </w:r>
    </w:p>
    <w:p>
      <w:r>
        <w:t>她好似替自己丈夫洗澡似的，不做作、不扭怩，从头到脚为我梳洗的乾乾净净。</w:t>
      </w:r>
    </w:p>
    <w:p>
      <w:r>
        <w:t>她有着高耸的双乳、洁白而细嫩的皮肤，小腹平坦，臀部向後微微翘起，神秘的三角洲，是多毛紧密而又发亮，</w:t>
      </w:r>
    </w:p>
    <w:p>
      <w:r>
        <w:t>那若隐若现的生命之洞，看的我跨下的宝贝，不禁怦怦的跳动。</w:t>
      </w:r>
    </w:p>
    <w:p>
      <w:r>
        <w:t>一见友妻如此大胆的作风，我也不好再假装下去，一手拨弄着她的乳房、一手则游走全身上下各重要部分，最</w:t>
      </w:r>
    </w:p>
    <w:p>
      <w:r>
        <w:t>後还是来到神秘的泉源一穴。哈！穴里穴外，早就滥成灾，这股水可以淹死不少善良男子。经过双手的游走探索，</w:t>
      </w:r>
    </w:p>
    <w:p>
      <w:r>
        <w:t>我深深地感觉出她是多么的饥渴，多么要一个健壮似我的男人给她满足，给她安慰。</w:t>
      </w:r>
    </w:p>
    <w:p>
      <w:r>
        <w:t>她一边扭动充满热力的躯体，乳房拼命的磨擦着我的手臂，一边用手握住我胯下的宝贝——大鸡巴。她真是可</w:t>
      </w:r>
    </w:p>
    <w:p>
      <w:r>
        <w:t>人儿，不但全身上下配合着我的爱抚、扣弄，更不时送上香吻以示激励。过不久，我的命根子在她纤纤小手的微微</w:t>
      </w:r>
    </w:p>
    <w:p>
      <w:r>
        <w:t>套弄下，已是越胀越大、越来越硬。她呢，则是面泛春桃、娇声连连，口中不时「哼、啊、哦、唔」的低呤，身体</w:t>
      </w:r>
    </w:p>
    <w:p>
      <w:r>
        <w:t>越来越靠近，也愈贴愈紧，我几乎无法抗拒她那散发出来的熟力。</w:t>
      </w:r>
    </w:p>
    <w:p>
      <w:r>
        <w:t>我知道我该上了，便把她轻轻放仰在地上，张开双腿，用手扶着自己的大鸡巴，在她阴蒂的上下，来回不停搓</w:t>
      </w:r>
    </w:p>
    <w:p>
      <w:r>
        <w:t>揉着、磨着，磨得她有如乩童般的乱抖，臀部和小穴一直想啃掉我大鸡巴的样子，好浪、好骚。</w:t>
      </w:r>
    </w:p>
    <w:p>
      <w:r>
        <w:t>突然间，我出其不意地一挺腰、一送力，大鸡巴便进了三分之二，我充实了她的穴，也充实了她那空虚已久的</w:t>
      </w:r>
    </w:p>
    <w:p>
      <w:r>
        <w:t>生命禁地，只听她狂叫：</w:t>
      </w:r>
    </w:p>
    <w:p>
      <w:r>
        <w:t>「好鸡巴……用力的插……好好的使劲……我里面好痒……用力吧……大鸡巴哥哥……」</w:t>
      </w:r>
    </w:p>
    <w:p>
      <w:r>
        <w:t>「哦……哼……我好舒服……快……哦……大力的干……哦……哦……」</w:t>
      </w:r>
    </w:p>
    <w:p>
      <w:r>
        <w:t>这一声又一声的呼唤、浪叫，犹如爱的鼓励，我当然毫不保留的，开始拿出我的绝活，慢慢的抽送，采秘术鲸</w:t>
      </w:r>
    </w:p>
    <w:p>
      <w:r>
        <w:t>吞九吸之法，把鸡巴一点一点的移出，用丹田之力，使龟头猛吸子宫壁，不停地在洞里上下振动，然後吐气开声，</w:t>
      </w:r>
    </w:p>
    <w:p>
      <w:r>
        <w:t>扭腰旋转鸡巴整个根直顶穴心。此一绝活，干得她直叫美、直叫好，「大鸡巴亲哥哥」、「好爱人」、「好汉子」，</w:t>
      </w:r>
    </w:p>
    <w:p>
      <w:r>
        <w:t>什么字眼都出来了。</w:t>
      </w:r>
    </w:p>
    <w:p>
      <w:r>
        <w:t>「哼……哼……你比他强太多了……你真行……哼……哼……」</w:t>
      </w:r>
    </w:p>
    <w:p>
      <w:r>
        <w:t>「大鸡巴哥哥……哼……干死小穴吧……小穴好舒服……哼……」</w:t>
      </w:r>
    </w:p>
    <w:p>
      <w:r>
        <w:t>「好小穴美吗？我会干死你！我会让你升天的。」</w:t>
      </w:r>
    </w:p>
    <w:p>
      <w:r>
        <w:t>我一下又一下重重的干、死命的插。由於鸡巴受到穴内淫水的润滑，使我的鸡巴感到特别的舒畅，也越插越有</w:t>
      </w:r>
    </w:p>
    <w:p>
      <w:r>
        <w:t>劲，我不住地叫着：</w:t>
      </w:r>
    </w:p>
    <w:p>
      <w:r>
        <w:t>「浪穴……痛快吗……爽吗……要不要再大力一点？」</w:t>
      </w:r>
    </w:p>
    <w:p>
      <w:r>
        <w:t>她以行动表示了她的反应和感受，双手狠狠地抱住了我的屁股，臀部不断往上挺，不停的蠕动，更惨的是，还</w:t>
      </w:r>
    </w:p>
    <w:p>
      <w:r>
        <w:t>用嘴吹着我肩膀、手臂。於是我把动作加快加重，并不断的亲吻她的嘴，她的乳房，以增加她的快感和刺激。</w:t>
      </w:r>
    </w:p>
    <w:p>
      <w:r>
        <w:t>「亲哥哥……好哥哥……快……哦……快……哦……我要泄了……」</w:t>
      </w:r>
    </w:p>
    <w:p>
      <w:r>
        <w:t>「哼……大鸡巴用力……快……哦……我要爽死了……哦……哦……」</w:t>
      </w:r>
    </w:p>
    <w:p>
      <w:r>
        <w:t>突然间，我背上感到一股凉意，浑身上下有一股说不出来的舒泰。</w:t>
      </w:r>
    </w:p>
    <w:p>
      <w:r>
        <w:t>「哦……哦……乐死我了……啊……好舒服……好爽……唔……」</w:t>
      </w:r>
    </w:p>
    <w:p>
      <w:r>
        <w:t>我和她双双同时泄了身子，达到人生的高潮。</w:t>
      </w:r>
    </w:p>
    <w:p>
      <w:r>
        <w:t>之後，友妻见我满身大汗，便站了起来，给我献上了一个深深的长吻，才又为我梳洗一番。此时此刻，此情此</w:t>
      </w:r>
    </w:p>
    <w:p>
      <w:r>
        <w:t>景，真是无声胜有声，我们相互的评鉴着对方，欣赏对方，似乎都感到相当满意。</w:t>
      </w:r>
    </w:p>
    <w:p>
      <w:r>
        <w:t>友妻着我走出浴室，到了她为我所准备的房间，开始第二回合的交战。由於体内酒精作祟的缘故，所以我的</w:t>
      </w:r>
    </w:p>
    <w:p>
      <w:r>
        <w:t>鸡巴便很快的勃起，一副雄纠纠气昂昂，傲然不可一世。友妻见我的鸡巴又再次且又很快的硬起来，脸上不禁流露</w:t>
      </w:r>
    </w:p>
    <w:p>
      <w:r>
        <w:t>出垂涎欲滴，想要好好保留这根大鸡巴。我的双手毫不客气的摸着她双乳，友妻也品尝着我的大鸡巴，嘴巴不停的</w:t>
      </w:r>
    </w:p>
    <w:p>
      <w:r>
        <w:t>吸吮，舌头轻舔我的马眼、玩着我的蛋蛋，在她嘴巴的吸弄，夹攻之下，大鸡巴感到实在是舒畅，我实在忍不住的</w:t>
      </w:r>
    </w:p>
    <w:p>
      <w:r>
        <w:t>叫：</w:t>
      </w:r>
    </w:p>
    <w:p>
      <w:r>
        <w:t>「好嘴巴……哦……哦……你真会吸……好美……哦……」</w:t>
      </w:r>
    </w:p>
    <w:p>
      <w:r>
        <w:t>她一听到我这为舒服而不自觉的叫，更加卖弄她的嘴上功夫。</w:t>
      </w:r>
    </w:p>
    <w:p>
      <w:r>
        <w:t>「呼滋……呼滋……呼滋……」</w:t>
      </w:r>
    </w:p>
    <w:p>
      <w:r>
        <w:t>过了几分钟，我一见友妻的阴户早已是湿淋淋的，有如潮水般的泛滥，两片阴唇一张一合，好似想把我这根鸡</w:t>
      </w:r>
    </w:p>
    <w:p>
      <w:r>
        <w:t>巴吃掉，在这种情形之下，我怎能放着我的鸡巴不用，让它闲着？於是我叫她转个身，背对着我，看着自己这根发</w:t>
      </w:r>
    </w:p>
    <w:p>
      <w:r>
        <w:t>红的大鸡巴，也让它好好的去直捣黄龙，让她的穴在我的面前投降，干、插，我一定要好好的弄死她！不由分说，</w:t>
      </w:r>
    </w:p>
    <w:p>
      <w:r>
        <w:t>大鸡巴直刺刺狠狠的插入她的阴户，双手并抓住她的乳房，我更叫友妻的屁股，前後移动，增加她阴户的磨擦。大</w:t>
      </w:r>
    </w:p>
    <w:p>
      <w:r>
        <w:t>鸡巴头的陵沟，因为友妻穴内的淫水太多，一进一出的顺便带了不少淫水出来，使得我和她的大腿上沾满了淫水，</w:t>
      </w:r>
    </w:p>
    <w:p>
      <w:r>
        <w:t>也因为如此，更增加了不少的情趣。</w:t>
      </w:r>
    </w:p>
    <w:p>
      <w:r>
        <w:t>「劈拍……劈拍……劈拍……」</w:t>
      </w:r>
    </w:p>
    <w:p>
      <w:r>
        <w:t>「哼……哼……哼……」</w:t>
      </w:r>
    </w:p>
    <w:p>
      <w:r>
        <w:t>混合一种交响乐，肉与肉的撞击声，鸡巴和穴的抽插声，更有淫荡的呻吟声，这种偷情的乐趣和心情，是我生</w:t>
      </w:r>
    </w:p>
    <w:p>
      <w:r>
        <w:t>平首次体验的，实在是非笔墨所能形容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