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我与波霸女教师的激情实录</w:t>
      </w:r>
    </w:p>
    <w:p>
      <w:r>
        <w:t>.</w:t>
      </w:r>
    </w:p>
    <w:p>
      <w:r>
        <w:t>我２７岁，大学毕业后便来到这座经济相对来说比较发达的中部城市，我在一事业</w:t>
      </w:r>
    </w:p>
    <w:p>
      <w:r>
        <w:t>单位工作，工作倒也挺清闲自在，由于家不是这里的，亲戚朋友都很少，认识的也就是我们单位的同事罢了。</w:t>
      </w:r>
    </w:p>
    <w:p>
      <w:r>
        <w:t>在我刚毕业的两年里每天也就是平淡的过着朝九晚五的日子，可是随着慢慢的便感觉每天的工作真很没意思，</w:t>
      </w:r>
    </w:p>
    <w:p>
      <w:r>
        <w:t>生活也很无聊，每天就是上班，下班，吃饭，睡觉。</w:t>
      </w:r>
    </w:p>
    <w:p>
      <w:r>
        <w:t>另外最重要的是我在这城市生活工作几年了，也始终没女朋友，感觉生活很压抑，一次我和同事在闲聊中他提</w:t>
      </w:r>
    </w:p>
    <w:p>
      <w:r>
        <w:t>到了该市有一比较大型的舞厅，我便眼中有了光芒，不是因为别的，我上大学的时候我是我们学校数得着的舞林高</w:t>
      </w:r>
    </w:p>
    <w:p>
      <w:r>
        <w:t>手，我曾经骄傲且炫耀的向我上大学的同学说，大学几年来，跳舞抱过的女孩没有一千，也有八百了。</w:t>
      </w:r>
    </w:p>
    <w:p>
      <w:r>
        <w:t>可参加工作后就再也没去过社会上的舞场了，也就是那个时候我开始去我同事说的那个舞场。</w:t>
      </w:r>
    </w:p>
    <w:p>
      <w:r>
        <w:t>这个舞场是在二楼，是一个平价舞场，说实话当初去跳舞也就是图个娱乐，也没有什么特别的想法，直到去年</w:t>
      </w:r>
    </w:p>
    <w:p>
      <w:r>
        <w:t>夏天的那一次开始。</w:t>
      </w:r>
    </w:p>
    <w:p>
      <w:r>
        <w:t>那一次正好是周末，下午我便一人转到了这个舞厅的门口，当时是下午三点左右，舞厅刚开始，我走了进去，</w:t>
      </w:r>
    </w:p>
    <w:p>
      <w:r>
        <w:t>里面黑黑的，放着中四，放眼望去在舞厅的南边和北边已经有一二十个人了。</w:t>
      </w:r>
    </w:p>
    <w:p>
      <w:r>
        <w:t>我慢慢的沿着南边的椅子走了过去，找了位子坐下边，开始四处找合适的舞伴，我目光落在了一个女人身上，</w:t>
      </w:r>
    </w:p>
    <w:p>
      <w:r>
        <w:t>这个女人看年龄有四十多岁，烫发，在南边一个人站着。</w:t>
      </w:r>
    </w:p>
    <w:p>
      <w:r>
        <w:t>又一曲舞曲响了起来，我毫不犹豫的走了过去，说：「你好，能请你跳个舞吗？」</w:t>
      </w:r>
    </w:p>
    <w:p>
      <w:r>
        <w:t>我这时才看清楚这个女人，由于是夏天，穿的衣服都比较薄。我一看见这女的下面马上就有反应了，主要是着</w:t>
      </w:r>
    </w:p>
    <w:p>
      <w:r>
        <w:t>女的乳房太大了，并且还比较挺拔的。我当时的想法就是，这个女人的乳房这么大，给我乳交肯定挺爽。</w:t>
      </w:r>
    </w:p>
    <w:p>
      <w:r>
        <w:t>这个女人看了我一眼笑着说：「好呀。」</w:t>
      </w:r>
    </w:p>
    <w:p>
      <w:r>
        <w:t>我便牵着她的手开始了，我的右手抱着她的腰部，左手握着她的右手，我感觉全身好舒服。在跳的过程当中，</w:t>
      </w:r>
    </w:p>
    <w:p>
      <w:r>
        <w:t>我故意多了几个旋转动作，在旋转的时候我右手有意无意的的把她的腰部向我身上贴靠，让她的乳房和我身体有意</w:t>
      </w:r>
    </w:p>
    <w:p>
      <w:r>
        <w:t>无意的和我贴在一起。</w:t>
      </w:r>
    </w:p>
    <w:p>
      <w:r>
        <w:t>这样做的目的有两个：第一、如果这个女的不愿意你这样做，我马上收手；第二、如果你在这样的时候，她没</w:t>
      </w:r>
    </w:p>
    <w:p>
      <w:r>
        <w:t>反对，说明你可以进一步行动了。</w:t>
      </w:r>
    </w:p>
    <w:p>
      <w:r>
        <w:t>当我右手托住她的腰向我身体贴靠时，她没怎么反对，我当时一阵狂喜，但是转眼又想是不是这个女人认为在</w:t>
      </w:r>
    </w:p>
    <w:p>
      <w:r>
        <w:t>舞场上身体有一下接触是很正常的事情呀，所以没有往别的地方去想，不行，我再试试。</w:t>
      </w:r>
    </w:p>
    <w:p>
      <w:r>
        <w:t>于是我使用了几个贴靠，我把手往下移动，按在了她的屁股上了，然后使劲向我身上积压，我把她紧紧的积压</w:t>
      </w:r>
    </w:p>
    <w:p>
      <w:r>
        <w:t>在我的身上，手抓着她的屁股。她脸有很多不自在，但是也并没有使用手来反对我的意思。我心里一阵阵的激动，</w:t>
      </w:r>
    </w:p>
    <w:p>
      <w:r>
        <w:t>这还是我在这个舞厅遇到的第一次呀。</w:t>
      </w:r>
    </w:p>
    <w:p>
      <w:r>
        <w:t>当时小弟弟实在硬的不行，我边开始右手抓住她的屁股，我的阴茎狠狠地抵在她的阴户地带。舞场上人来人往，</w:t>
      </w:r>
    </w:p>
    <w:p>
      <w:r>
        <w:t>不过现在我们在舞场的东边，东边没什么光亮，我让她的乳房也紧紧的贴在了我的身上。</w:t>
      </w:r>
    </w:p>
    <w:p>
      <w:r>
        <w:t>靠，大家想想，第一、这是在舞场上，是公共场合；第二、这是个四十多的中年女人。我当时真的他妈的特别</w:t>
      </w:r>
    </w:p>
    <w:p>
      <w:r>
        <w:t>刺激，这么大的女人自己居然像自己的女人一样可以这样抱着。</w:t>
      </w:r>
    </w:p>
    <w:p>
      <w:r>
        <w:t>我看着她脸上明显有很亢奋的神态，我问到：「很刺激吧。」</w:t>
      </w:r>
    </w:p>
    <w:p>
      <w:r>
        <w:t>她的手发颤，没说话。我再一次猛的使用阴茎顶了过去，我明显的能听到她轻微的呻吟声。</w:t>
      </w:r>
    </w:p>
    <w:p>
      <w:r>
        <w:t>当这一曲舞曲结束的时候，我说：「我们去边上坐坐吧？」</w:t>
      </w:r>
    </w:p>
    <w:p>
      <w:r>
        <w:t>这个女人很顺从的和我来到了舞场上我自己特意选的最阴暗的角落里，坐好以后，我问她：「你在哪儿工作呀？」</w:t>
      </w:r>
    </w:p>
    <w:p>
      <w:r>
        <w:t>她说：「在市一所小学教书。」</w:t>
      </w:r>
    </w:p>
    <w:p>
      <w:r>
        <w:t>还是老师呀！「哦」，我应了一下，我慢慢地把她的手放在我的阴茎处，我拉开我裤子前边的拉链，抓住了她</w:t>
      </w:r>
    </w:p>
    <w:p>
      <w:r>
        <w:t>的手，兴奋地说：「给我抓住。」</w:t>
      </w:r>
    </w:p>
    <w:p>
      <w:r>
        <w:t>她当时脸通红，说：「别，别这样。」</w:t>
      </w:r>
    </w:p>
    <w:p>
      <w:r>
        <w:t>我不管她说什么，强行的抓住她的手，塞进了我的裤裆里，她抓住了我的阴茎。</w:t>
      </w:r>
    </w:p>
    <w:p>
      <w:r>
        <w:t>「给我搓搓。」我命令到。</w:t>
      </w:r>
    </w:p>
    <w:p>
      <w:r>
        <w:t>她的手在我裤裆里来回抽动，她的年龄虽然有四十多了，由于没做过什么体力活，所以手依然很白皙，而且嫩</w:t>
      </w:r>
    </w:p>
    <w:p>
      <w:r>
        <w:t>嫩的，我的粗粗的阴茎被她的嫩嫩的小手握在手中，我当时感觉好像到了天堂，四十多岁的女人正在给我打飞机呢，</w:t>
      </w:r>
    </w:p>
    <w:p>
      <w:r>
        <w:t>并且是在舞厅，心里面有一种说不出来的满足感，刺激感。</w:t>
      </w:r>
    </w:p>
    <w:p>
      <w:r>
        <w:t>我不断的命令她：「手握紧点，速度再快点。」</w:t>
      </w:r>
    </w:p>
    <w:p>
      <w:r>
        <w:t>我在她快速地搓动下，阴茎早就流水了，同时，我一只手从后面伸过去，抓住她的大乳房，使劲的蹂躏着，我</w:t>
      </w:r>
    </w:p>
    <w:p>
      <w:r>
        <w:t>估计她的咪咪有３８罩，真的是汹涌的很呀！</w:t>
      </w:r>
    </w:p>
    <w:p>
      <w:r>
        <w:t>玩熟女就是有玩熟女的好处，就是熟女会很配合你，她不停地扭动着身体，喘息的声音也越来越大。</w:t>
      </w:r>
    </w:p>
    <w:p>
      <w:r>
        <w:t>我呻吟地说：「你的咪咪真大，我喜欢大咪咪。」</w:t>
      </w:r>
    </w:p>
    <w:p>
      <w:r>
        <w:t>她喘息的骄傲的说：「我的咪咪有３８罩。」</w:t>
      </w:r>
    </w:p>
    <w:p>
      <w:r>
        <w:t>我激动地说：「我就喜欢大的，你这么大的咪咪，给我做乳交最爽了。」</w:t>
      </w:r>
    </w:p>
    <w:p>
      <w:r>
        <w:t>她喘息地说：「你真是个流氓。」</w:t>
      </w:r>
    </w:p>
    <w:p>
      <w:r>
        <w:t>我射的感觉越来越明显，我不停地说：「快点，再快点。」</w:t>
      </w:r>
    </w:p>
    <w:p>
      <w:r>
        <w:t>她手上的速度也越来越快，过了几分钟，我轰地一泻如注，全部射在了她的手上。</w:t>
      </w:r>
    </w:p>
    <w:p>
      <w:r>
        <w:t>她把手伸了出来，看着手上的精液说：「你真坏。」</w:t>
      </w:r>
    </w:p>
    <w:p>
      <w:r>
        <w:t>我说：「你给我舔舔吧！这里黑。」</w:t>
      </w:r>
    </w:p>
    <w:p>
      <w:r>
        <w:t>她说：「这样不好，人太多，可能有认识我的，让他们看见了不好。」</w:t>
      </w:r>
    </w:p>
    <w:p>
      <w:r>
        <w:t>我想想也是。我把裤门拉上，但一只手抓住她肥硕的大屁股，当然是要一定做的。</w:t>
      </w:r>
    </w:p>
    <w:p>
      <w:r>
        <w:t>之后，我和她又跳了几曲，说是跳，其实我的心里哪儿还有认真跳的意思，就是紧紧地把她的乳房阴户贴在我</w:t>
      </w:r>
    </w:p>
    <w:p>
      <w:r>
        <w:t>相对应的地方罢了，就这样几个小时过去了。</w:t>
      </w:r>
    </w:p>
    <w:p>
      <w:r>
        <w:t>舞厅就到下班的时间了，我当时其实很犹豫，我想立马找个地方和这个女人作爱，但是我自己住的是我们单位</w:t>
      </w:r>
    </w:p>
    <w:p>
      <w:r>
        <w:t>的房子，两个人住了一套，肯定不行。我当时带的钱也不多，不过当时也没怎么想到去开房，因为自己总感觉去开</w:t>
      </w:r>
    </w:p>
    <w:p>
      <w:r>
        <w:t>房不是很安全，可能是自己的胆子比较小，也可能是太过谨慎了吧！</w:t>
      </w:r>
    </w:p>
    <w:p>
      <w:r>
        <w:t>我说：「你把电话给我吧！我们以后多联系。」</w:t>
      </w:r>
    </w:p>
    <w:p>
      <w:r>
        <w:t>之后相互留了电话，本来我想和她一起去吃个饭，但是一想，我们走在一起像什么呀，感觉很别扭，于是就说</w:t>
      </w:r>
    </w:p>
    <w:p>
      <w:r>
        <w:t>：「我要走了，以后再联系吧。」</w:t>
      </w:r>
    </w:p>
    <w:p>
      <w:r>
        <w:t>她说：「好的。」</w:t>
      </w:r>
    </w:p>
    <w:p>
      <w:r>
        <w:t>然后我们就此分别离开了舞厅。</w:t>
      </w:r>
    </w:p>
    <w:p>
      <w:r>
        <w:t>之后，又连续在舞厅里和这个熟女跳了几次贴面舞，因为还没地方，认识一段时间后还从来没这个熟女做过爱</w:t>
      </w:r>
    </w:p>
    <w:p>
      <w:r>
        <w:t>呢！自己也一直憋着，很难受的时候就打打飞机。直到认识一个多月后的一天中午。</w:t>
      </w:r>
    </w:p>
    <w:p>
      <w:r>
        <w:t>那天过周末，上午没事上网在几个大的色网上浏览，看片。到中午的时候就憋的很难受了，那时候想的就是马</w:t>
      </w:r>
    </w:p>
    <w:p>
      <w:r>
        <w:t>上给这个熟女打电话，要立马干她。</w:t>
      </w:r>
    </w:p>
    <w:p>
      <w:r>
        <w:t>一点多，我打过去电话，她接住了：「有什么事吗？」</w:t>
      </w:r>
    </w:p>
    <w:p>
      <w:r>
        <w:t>我说：「你在哪儿呢？」</w:t>
      </w:r>
    </w:p>
    <w:p>
      <w:r>
        <w:t>她说：「我们学校放假，不过现在还在学校呢，我们学校路边建的宾馆计划重新装修，我在这里值班呢。」</w:t>
      </w:r>
    </w:p>
    <w:p>
      <w:r>
        <w:t>我问她，「你那儿有宾馆的钥匙吗？」</w:t>
      </w:r>
    </w:p>
    <w:p>
      <w:r>
        <w:t>她回答说：「有。」</w:t>
      </w:r>
    </w:p>
    <w:p>
      <w:r>
        <w:t>我又问：「现在宾馆有人吗？」</w:t>
      </w:r>
    </w:p>
    <w:p>
      <w:r>
        <w:t>她说，「没人，宾馆计划重新装修，所以没人，现在就我一个人在呢。」</w:t>
      </w:r>
    </w:p>
    <w:p>
      <w:r>
        <w:t>我说：「好，你等我呀。」</w:t>
      </w:r>
    </w:p>
    <w:p>
      <w:r>
        <w:t>我以最快的速度，出了我们单位，坐车到她们学校。</w:t>
      </w:r>
    </w:p>
    <w:p>
      <w:r>
        <w:t>下车，打电话问：「你在那呢？」</w:t>
      </w:r>
    </w:p>
    <w:p>
      <w:r>
        <w:t>她说：「我马上下来。」</w:t>
      </w:r>
    </w:p>
    <w:p>
      <w:r>
        <w:t>一会儿熟女从里面把宾馆的门打开，向我招招手。我激动得一晃而进，里面空无一人，放着脚手架之类的东西。</w:t>
      </w:r>
    </w:p>
    <w:p>
      <w:r>
        <w:t>她说，「我们去三楼北边一个房间吧！」</w:t>
      </w:r>
    </w:p>
    <w:p>
      <w:r>
        <w:t>我说：「好。」</w:t>
      </w:r>
    </w:p>
    <w:p>
      <w:r>
        <w:t>跟着她到三楼，沿着走廊一直向北走，到最北边的一间屋，她打开屋子，进去后，看了一下，这是个标准间，</w:t>
      </w:r>
    </w:p>
    <w:p>
      <w:r>
        <w:t>但是由于要装修，里面的窗帘，床上用品都没有。</w:t>
      </w:r>
    </w:p>
    <w:p>
      <w:r>
        <w:t>我说：「屋子窗帘都没有了，外边就是马路，不行。」</w:t>
      </w:r>
    </w:p>
    <w:p>
      <w:r>
        <w:t>我又来到了卫生间，在这里外边的人什么也看不见。</w:t>
      </w:r>
    </w:p>
    <w:p>
      <w:r>
        <w:t>我对熟女说：「你过来。」</w:t>
      </w:r>
    </w:p>
    <w:p>
      <w:r>
        <w:t>她和我一起来到了卫生间里。</w:t>
      </w:r>
    </w:p>
    <w:p>
      <w:r>
        <w:t>她刚一进来，我就扑过去把她紧紧地抱住，熟女也好象发狂一样把我抱住，我把这个四十多岁的熟女浪逼，逼</w:t>
      </w:r>
    </w:p>
    <w:p>
      <w:r>
        <w:t>卡在墙边，把她的衣服都给扒了下来，两个硕大的乳房呈现在我的眼前，我两只魔爪迅速地抓了上去，一只手根本</w:t>
      </w:r>
    </w:p>
    <w:p>
      <w:r>
        <w:t>抓不住，他妈的太大了，我使劲地蹂躏着浪逼的大咪咪，浪逼发出呻吟声。</w:t>
      </w:r>
    </w:p>
    <w:p>
      <w:r>
        <w:t>我一只手伸到浪逼的阴户部位，都湿漉漉的了。我哪管她妈的什么三七二十一，手指直接就塞进了浪逼的阴道，</w:t>
      </w:r>
    </w:p>
    <w:p>
      <w:r>
        <w:t>浪逼的淫水马上就顺着我的手指往外流。我使用手指往她的逼里抽动了一会儿，拔了出来，满手都湿漉漉的。此时，</w:t>
      </w:r>
    </w:p>
    <w:p>
      <w:r>
        <w:t>我的阴茎，早就也往外面流水了。</w:t>
      </w:r>
    </w:p>
    <w:p>
      <w:r>
        <w:t>我说：「你跪下。」</w:t>
      </w:r>
    </w:p>
    <w:p>
      <w:r>
        <w:t>她说：「干什么呀？」</w:t>
      </w:r>
    </w:p>
    <w:p>
      <w:r>
        <w:t>我说：「你跪下给我口交，我特别喜欢口交。」</w:t>
      </w:r>
    </w:p>
    <w:p>
      <w:r>
        <w:t>她说：「别这样吧，我没这样过。」</w:t>
      </w:r>
    </w:p>
    <w:p>
      <w:r>
        <w:t>我说：「你没给你老公口交过吗？」</w:t>
      </w:r>
    </w:p>
    <w:p>
      <w:r>
        <w:t>她说：「没有过。」</w:t>
      </w:r>
    </w:p>
    <w:p>
      <w:r>
        <w:t>我心里听了那个爽呀，她妈了个逼，她这张嘴我是靠定了，我一定要给她开垦了。我说：「我喜欢口交，没事</w:t>
      </w:r>
    </w:p>
    <w:p>
      <w:r>
        <w:t>的，口交是一种很正常的行为，你不用想那么多。」</w:t>
      </w:r>
    </w:p>
    <w:p>
      <w:r>
        <w:t>说着，我使劲按她的肩膀，把她往地下按，她在我强压下跪在我面前了。</w:t>
      </w:r>
    </w:p>
    <w:p>
      <w:r>
        <w:t>大家，你想想，一个四十多岁的小学老师跪在我的面前，计划让她给我口交呢，你说这是一件多么刺激的事情</w:t>
      </w:r>
    </w:p>
    <w:p>
      <w:r>
        <w:t>呀。</w:t>
      </w:r>
    </w:p>
    <w:p>
      <w:r>
        <w:t>我站在她的面前，低头往下看，她有点发黄色的烫发就在我档部。我此时裤裆还没有解开，我现在还不想马上</w:t>
      </w:r>
    </w:p>
    <w:p>
      <w:r>
        <w:t>解呢，我今天还要好好的玩玩这个骚逼呢！</w:t>
      </w:r>
    </w:p>
    <w:p>
      <w:r>
        <w:t>我使用两只手，紧紧抓住骚逼的头发，学着从日本片里的场景，往我裤裆里贴，我裤裆里早就撑得像把伞了，</w:t>
      </w:r>
    </w:p>
    <w:p>
      <w:r>
        <w:t>我抓着骚逼的头发狠狠地把她的脸和我的档部进行了对接，对接的同时，我屁股使劲对着她的脸进行抽动，而我的</w:t>
      </w:r>
    </w:p>
    <w:p>
      <w:r>
        <w:t>两只手由于抓住了她的头发，所以骚逼头部一点也动不了，头就夹在了我的档部和手之间，而我可以自由地使用力</w:t>
      </w:r>
    </w:p>
    <w:p>
      <w:r>
        <w:t>量，让我的阴茎透过裤子猛的插她的嘴，那一刻感觉像在天堂。</w:t>
      </w:r>
    </w:p>
    <w:p>
      <w:r>
        <w:t>在我感觉撑不下去的时候，我迅速地解开了我的裤裆，我的阴茎如出山之虎屹立在她的面前。</w:t>
      </w:r>
    </w:p>
    <w:p>
      <w:r>
        <w:t>我此时不由分说，一只手把她的头发卷起来抓住，爆怒的阴茎在我手的配合下朝她的嘴里塞去。她在拒绝，可</w:t>
      </w:r>
    </w:p>
    <w:p>
      <w:r>
        <w:t>是在这个时候什么拒绝都是无效的，我强行的把吊塞进了她的嘴里，她呜呜的不知道在说些什么。我喜欢在女人给</w:t>
      </w:r>
    </w:p>
    <w:p>
      <w:r>
        <w:t>我口交的时候，让她的头听我的指挥，方法只有一个，就是你两只手抓住她的头发，这样你想怎么玩女人的嘴都由</w:t>
      </w:r>
    </w:p>
    <w:p>
      <w:r>
        <w:t>你做主了。</w:t>
      </w:r>
    </w:p>
    <w:p>
      <w:r>
        <w:t>我两只手抓住她的头发开始来回抽动了，我自己还从来没有让这么大年龄的女人给我口交过呢，我得好好感觉</w:t>
      </w:r>
    </w:p>
    <w:p>
      <w:r>
        <w:t>一下，大年龄的女人给我口交和年轻女人给我口交到底有什么不一样的地方！感觉阴茎麻麻的。</w:t>
      </w:r>
    </w:p>
    <w:p>
      <w:r>
        <w:t>我逐渐加快了速度了，我像靠逼一样靠着她的嘴，告诉大家，如果一个女人嘴能像你靠逼那样去靠，那一定比</w:t>
      </w:r>
    </w:p>
    <w:p>
      <w:r>
        <w:t>你去靠她的逼爽，这是我的结论。</w:t>
      </w:r>
    </w:p>
    <w:p>
      <w:r>
        <w:t>在我快速抽动的时候，我突然屁股向前顶，抓住她头发的两只手想后推，我的阴茎，硬生生的插进了她的喉咙，</w:t>
      </w:r>
    </w:p>
    <w:p>
      <w:r>
        <w:t>深喉，我的最爱。</w:t>
      </w:r>
    </w:p>
    <w:p>
      <w:r>
        <w:t>她可能受不了了，可能是使用了她的全力才把她的嘴从我的吊上拔了出来，开始在地上咳嗽，并吐出像痰一样</w:t>
      </w:r>
    </w:p>
    <w:p>
      <w:r>
        <w:t>的东西。</w:t>
      </w:r>
    </w:p>
    <w:p>
      <w:r>
        <w:t>我看着这个骚逼，心里充满了无比的征服感和满足感。心里想，你老公没想到他的女人此刻在这里如此被我玩</w:t>
      </w:r>
    </w:p>
    <w:p>
      <w:r>
        <w:t>把。能玩别人老婆的心里其实是最舒服的。</w:t>
      </w:r>
    </w:p>
    <w:p>
      <w:r>
        <w:t>她喘了口气对我说：「你这人怎么这样呢，把我都憋死了。」</w:t>
      </w:r>
    </w:p>
    <w:p>
      <w:r>
        <w:t>我赶紧安慰的说：「我也是太兴奋了，其实也没什么，很多人都这样玩。」</w:t>
      </w:r>
    </w:p>
    <w:p>
      <w:r>
        <w:t>她没再怎么说话了。</w:t>
      </w:r>
    </w:p>
    <w:p>
      <w:r>
        <w:t>卫生间里有一个马桶，一个澡盆。别的就再没什么设施了。</w:t>
      </w:r>
    </w:p>
    <w:p>
      <w:r>
        <w:t>我看了一下对骚逼说：「你过来。」她乖乖的来到我身边。</w:t>
      </w:r>
    </w:p>
    <w:p>
      <w:r>
        <w:t>我说：「你趴在马桶上，我要从后面干你。」</w:t>
      </w:r>
    </w:p>
    <w:p>
      <w:r>
        <w:t>她看了一下周围，然后趴在了马桶上。我走到她身后，她穿的是裙子，我直接把裙子撩了起来，把里面的内裤</w:t>
      </w:r>
    </w:p>
    <w:p>
      <w:r>
        <w:t>脱了下来，硕大的屁股呈现在我的面前，她的逼呈黑红色。</w:t>
      </w:r>
    </w:p>
    <w:p>
      <w:r>
        <w:t>我问她：「你丈夫从后面干过你吗？」</w:t>
      </w:r>
    </w:p>
    <w:p>
      <w:r>
        <w:t>她说：「干过。」</w:t>
      </w:r>
    </w:p>
    <w:p>
      <w:r>
        <w:t>我说，「我今天也要从后面干你的逼逼。」说完，我的阴茎抵在了她的阴道口，我马上要进到这四十多岁的骚</w:t>
      </w:r>
    </w:p>
    <w:p>
      <w:r>
        <w:t>逼的小逼逼里了。</w:t>
      </w:r>
    </w:p>
    <w:p>
      <w:r>
        <w:t>我屁股一抵，阴茎顺利的插入了她逼里，我开始抽插，从后面抓住她的头发快速的猛插。她发出醉人的呻吟声。</w:t>
      </w:r>
    </w:p>
    <w:p>
      <w:r>
        <w:t>看着她两个大乳房迅速地来回摆动，我抽插的速度也越来越快，感觉有射的意思了，我说：「我要射在里面了</w:t>
      </w:r>
    </w:p>
    <w:p>
      <w:r>
        <w:t>呀？」</w:t>
      </w:r>
    </w:p>
    <w:p>
      <w:r>
        <w:t>她说：「别，在外边吧。」</w:t>
      </w:r>
    </w:p>
    <w:p>
      <w:r>
        <w:t>我说：「那我射在你脸上。」</w:t>
      </w:r>
    </w:p>
    <w:p>
      <w:r>
        <w:t>她说：「不行的。」</w:t>
      </w:r>
    </w:p>
    <w:p>
      <w:r>
        <w:t>靠，我才不管呢，我的速度越来越快，突然猛的拔了出来，还没等骚逼反应过来，我已经使用手抓住她的头发</w:t>
      </w:r>
    </w:p>
    <w:p>
      <w:r>
        <w:t>把她的脸扭了过来，我轰的一下一泻千里精液全部射在了骚逼的脸上，看着骚逼脸上液全部射在了骚逼的脸上，看</w:t>
      </w:r>
    </w:p>
    <w:p>
      <w:r>
        <w:t>着骚逼脸上流淌着我的精液，我感觉心中无比的痛快。真她妈得爽。</w:t>
      </w:r>
    </w:p>
    <w:p>
      <w:r>
        <w:t>从那之后由于宾馆装修重新营业，所以后来也就没有更好的机会。后来打电话，这个骚逼给我说：「从那件事</w:t>
      </w:r>
    </w:p>
    <w:p>
      <w:r>
        <w:t>后感觉对不起自己的丈夫，自己出轨还是第一次。」又说，「太危险了，我们不要这样了吧。」</w:t>
      </w:r>
    </w:p>
    <w:p>
      <w:r>
        <w:t>以后联系便少了，不过今天写这篇文章的时候，我的内心又有很多骚动的感觉，中午给她打了个电话，「什么</w:t>
      </w:r>
    </w:p>
    <w:p>
      <w:r>
        <w:t>时候我们去跳舞？」</w:t>
      </w:r>
    </w:p>
    <w:p>
      <w:r>
        <w:t>她说，「都快半年没有去过了。」</w:t>
      </w:r>
    </w:p>
    <w:p>
      <w:r>
        <w:t>我又说：「咱们什么时候去吧？」</w:t>
      </w:r>
    </w:p>
    <w:p>
      <w:r>
        <w:t>她回答：「到时候再说吧！」</w:t>
      </w:r>
    </w:p>
    <w:p>
      <w:r>
        <w:t>我期待和这个骚逼再一次消魂！</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