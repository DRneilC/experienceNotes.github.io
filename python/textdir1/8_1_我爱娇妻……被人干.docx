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我爱娇妻……被人干</w:t>
      </w:r>
    </w:p>
    <w:p>
      <w:r>
        <w:t>.</w:t>
      </w:r>
    </w:p>
    <w:p>
      <w:r>
        <w:t>【一】哎，亲爱的老婆，我爸爸要来住几天</w:t>
      </w:r>
    </w:p>
    <w:p>
      <w:r>
        <w:t>我和小兰结婚后就搬去住新房。香港供楼买房不是那么容易，这新房还是爸爸借了些钱给我付了首期，再借一</w:t>
      </w:r>
    </w:p>
    <w:p>
      <w:r>
        <w:t>些给我装修得漂漂亮亮。我们结婚后半年，我妈妈打电话给我，说要爸爸要来住几天，因为那旧房想要装修一下，</w:t>
      </w:r>
    </w:p>
    <w:p>
      <w:r>
        <w:t>爸爸忍不住那噪音。</w:t>
      </w:r>
    </w:p>
    <w:p>
      <w:r>
        <w:t>「哎，亲爱的老婆，我爸爸要来住几天。」我用商量的口吻对我这个美丽可人的妻子小兰说。小兰虽然心中不</w:t>
      </w:r>
    </w:p>
    <w:p>
      <w:r>
        <w:t>太乐意，她也明白我这爸爸帮我不少忙，才能让我们顺利地成家立室。在我们同意下，我爸爸就搬来住了。</w:t>
      </w:r>
    </w:p>
    <w:p>
      <w:r>
        <w:t>但我爸爸搬来之后，我们夫妻的生活步调整个都乱了，尤其是夫妻间的亲蜜行为更是无法像以前那般的快活与</w:t>
      </w:r>
    </w:p>
    <w:p>
      <w:r>
        <w:t>尽兴。小兰当然也不讨厌这个公公，只是因为两人生活过惯了，多了一个人就是不太习惯。</w:t>
      </w:r>
    </w:p>
    <w:p>
      <w:r>
        <w:t>我爸爸一早就出门晨运，小兰起床为我准备早餐时也就不避讳的只套件宽大的睡裙，里面就只有穿着件小内裤。</w:t>
      </w:r>
    </w:p>
    <w:p>
      <w:r>
        <w:t>V 字型的领口使她那骄人的双乳露了一些出来，加上她走路时胸部的起伏不定，使我下体的小弟弟也早起，肃然起</w:t>
      </w:r>
    </w:p>
    <w:p>
      <w:r>
        <w:t>敬。</w:t>
      </w:r>
    </w:p>
    <w:p>
      <w:r>
        <w:t>我匆匆地吃完早餐说：「小兰，今晚我又要迟回来了，这一阵子公司的事很多。」说完就离开了家，留下我爱</w:t>
      </w:r>
    </w:p>
    <w:p>
      <w:r>
        <w:t>妻在门口嘟长嘴，自言自语说：「每天都有那么多事情做，我们都很久没做过爱了。」的确自从我爸爸来暂住之后，</w:t>
      </w:r>
    </w:p>
    <w:p>
      <w:r>
        <w:t>因为我怕发出声音不太方便，加上我公司工作太忙，所以只做过一两次。</w:t>
      </w:r>
    </w:p>
    <w:p>
      <w:r>
        <w:t>送我出门之后，小兰一边吃着早餐，一边看着电视新闻。她随意地坐着，双腿无意间紧夹着磨擦着，竟然使小</w:t>
      </w:r>
    </w:p>
    <w:p>
      <w:r>
        <w:t>穴分泌出蜜液出来。「很久没做爱了。」小兰想着我，右手不知不觉间已经伸进睡袍里，扣着自己的阴穴，手指进</w:t>
      </w:r>
    </w:p>
    <w:p>
      <w:r>
        <w:t>进出出地玩弄着。</w:t>
      </w:r>
    </w:p>
    <w:p>
      <w:r>
        <w:t>「啊……嗯……呼呼」小兰喘着粗气，眼睛闭了起来，回想着上次和我在床上做爱的情形，再回想上次去蜜月</w:t>
      </w:r>
    </w:p>
    <w:p>
      <w:r>
        <w:t>旅行，双腿给我扛在肩上，猛力狠戳的情形，那次是最激情的，真的值得回味。</w:t>
      </w:r>
    </w:p>
    <w:p>
      <w:r>
        <w:t>正当小兰陶醉在自慰的快感时，她忘了去晨运回家的公公。我爸爸开门时，见小兰闭着眼睛坐在桌边，粉脸红</w:t>
      </w:r>
    </w:p>
    <w:p>
      <w:r>
        <w:t>红的，嘴里不断「呼呼」地喘着气，凭他的经验，立即知道是甚么一回事。其实当年我和小兰要结婚，我爸爸就对</w:t>
      </w:r>
    </w:p>
    <w:p>
      <w:r>
        <w:t>这漂亮的未来媳妇有着非分之想，只是碍于疼惜儿子，不敢下手，没想到媳妇竟是这么样的骚浪，居然趁着没人在</w:t>
      </w:r>
    </w:p>
    <w:p>
      <w:r>
        <w:t>家作起自慰起来。</w:t>
      </w:r>
    </w:p>
    <w:p>
      <w:r>
        <w:t>「可能是乖儿子没有尽他的义务，我想要帮他一把才行。」我爸爸自己这样心想，便悄悄的把自己的裤子脱了</w:t>
      </w:r>
    </w:p>
    <w:p>
      <w:r>
        <w:t>下来，然后从小兰身后伸身握住她那两个没露胸围的乳房。</w:t>
      </w:r>
    </w:p>
    <w:p>
      <w:r>
        <w:t>「啊……」小兰惊叫起来，忙缩回自己的手，回头一看是我爸爸，叫了一声：「爸爸，你回来了……」便想推</w:t>
      </w:r>
    </w:p>
    <w:p>
      <w:r>
        <w:t>开他的手，怎知我爸爸很有经验地隔着薄薄的睡裙捏弄她的乳头，一阵酥麻的感觉，使她「嗯嗯……哦哦」地哼了</w:t>
      </w:r>
    </w:p>
    <w:p>
      <w:r>
        <w:t>起来。我爸爸见她并不怎么反抗，便解开她的胸口的钮扣，伸手进去直接抚摸着她那柔软圆大的乳房。</w:t>
      </w:r>
    </w:p>
    <w:p>
      <w:r>
        <w:t>「爸爸，我们不能这样啊！这是乱伦的。」小兰一边喘着气，一边想推开我爸爸的手，但却毫无气力。「放心</w:t>
      </w:r>
    </w:p>
    <w:p>
      <w:r>
        <w:t>你不说我不说，就没人知道了。」我爸爸说完，嘴巴凑上这可爱媳妇的双唇，舌头缠着她舌头，津液不断流进她的</w:t>
      </w:r>
    </w:p>
    <w:p>
      <w:r>
        <w:t>嘴里。他的手后很有技巧地摸弄着她的乳房，挑逗那隆起的乳头。</w:t>
      </w:r>
    </w:p>
    <w:p>
      <w:r>
        <w:t>小兰已经受不起这种挑逗，头脑一片空白，把丈夫忘到九霄云外去了，她主动地抚摸着我爸爸的粗腰，然后摸</w:t>
      </w:r>
    </w:p>
    <w:p>
      <w:r>
        <w:t>到他的肉棒，像和我造爱时，套弄着这公公的肉棒，我爸爸虽然已经快四十多岁，但那肉棒勃起来可比我还要粗，</w:t>
      </w:r>
    </w:p>
    <w:p>
      <w:r>
        <w:t>那红红的龟头前已经渗出透明的液汁。</w:t>
      </w:r>
    </w:p>
    <w:p>
      <w:r>
        <w:t>小兰的睡裙掉到地上，内裤也给我爸爸脱到她的左小腿上，她双腿间已经泛滥成灾。我这结婚才半年的妻子这</w:t>
      </w:r>
    </w:p>
    <w:p>
      <w:r>
        <w:t>时已经急不可待地抱着我爸爸，说：「爸……媳妇想要你……你的……插进媳妇的小……小穴里。」我爸爸见到眼</w:t>
      </w:r>
    </w:p>
    <w:p>
      <w:r>
        <w:t>前这样美貌的媳妇亲口见自己干进去，便把她放倒在沙发上，把她的双腿架在肩上，粗大的熊腰就压在我爱妻的双</w:t>
      </w:r>
    </w:p>
    <w:p>
      <w:r>
        <w:t>腿之间，粗大的肉棒「滋」地一声插进了小兰的蜜穴里。</w:t>
      </w:r>
    </w:p>
    <w:p>
      <w:r>
        <w:t>「啊……爸爸，你的……太……粗了慢……慢一点，我受……受不了。」我妻子哀哀地叫着。我爸爸立即停止</w:t>
      </w:r>
    </w:p>
    <w:p>
      <w:r>
        <w:t>不动，小兰反焦急起来，叫着：「爸爸……别…别玩弄我，我要……请你用力干……干我的小……小穴。」我爸爸</w:t>
      </w:r>
    </w:p>
    <w:p>
      <w:r>
        <w:t>这时才奋力将整根肉棒插了进去。</w:t>
      </w:r>
    </w:p>
    <w:p>
      <w:r>
        <w:t>「我知道……阿成的比较……长我的比较粗……媳妇今天就……让你尝尝不同的味道……」我爸爸也开始喘着</w:t>
      </w:r>
    </w:p>
    <w:p>
      <w:r>
        <w:t>粗气说，「媳妇你觉得怎样？」「啊……喔……爸爸，你插得我好舒……舒服喔。原来你比阿成……插得更爽啊…</w:t>
      </w:r>
    </w:p>
    <w:p>
      <w:r>
        <w:t>…」我妻子现在给我爸爸干爽了，就不顾羞耻地说出浪语。</w:t>
      </w:r>
    </w:p>
    <w:p>
      <w:r>
        <w:t>我爸爸因为年龄和刚才的刺激已经像拉满弦的弓，随时都会射出，所以更用力的抽插着，小兰也随着他的动作，</w:t>
      </w:r>
    </w:p>
    <w:p>
      <w:r>
        <w:t>屁股也上下的配合着，使那肉棒每次都深深地插进她那洞穴的深处。</w:t>
      </w:r>
    </w:p>
    <w:p>
      <w:r>
        <w:t>说回我上班途中才发现有些文件遗漏在家里，于是匆匆赶回家拿那些文件。到了家门口，我拿出锁匙。</w:t>
      </w:r>
    </w:p>
    <w:p>
      <w:r>
        <w:t>「爸，我快要…泄了…快…快……再用力点……再干深一些…啊…啊…我…我…我要死了……」小兰高潮时把</w:t>
      </w:r>
    </w:p>
    <w:p>
      <w:r>
        <w:t>我爸爸抱得紧紧，淫汁沾满了两人的私处和大腿。这时我爸爸也一阵阵的快感，说：「媳妇……爸爸也…要…要射</w:t>
      </w:r>
    </w:p>
    <w:p>
      <w:r>
        <w:t>了。」小兰惊觉再下去后果会很可怕的，便叫道：「爸爸，别……别射…射在里面。」我爸爸这时也知道不要玩出</w:t>
      </w:r>
    </w:p>
    <w:p>
      <w:r>
        <w:t>大头佛，便用手挺起自己的身子，想把肉棒抽出来。</w:t>
      </w:r>
    </w:p>
    <w:p>
      <w:r>
        <w:t>这时我打开房门，不知情地喊道：「小兰，快把昨晚那份文件给我，我今天原来开会要用。」我尚未来得及看</w:t>
      </w:r>
    </w:p>
    <w:p>
      <w:r>
        <w:t>到沙发上我爸爸和我妻子两条脱得精光的肉虫，已经听到我爸爸「啊」地一声，肉棒还没抽出来就泄了，热乎乎的</w:t>
      </w:r>
    </w:p>
    <w:p>
      <w:r>
        <w:t>精液灌进我老婆的洞穴深处。</w:t>
      </w:r>
    </w:p>
    <w:p>
      <w:r>
        <w:t>厅中，我、我娇妻和我爸爸都呆了，时间好像停顿一样，大家的动作都停留不动了……</w:t>
      </w:r>
    </w:p>
    <w:p>
      <w:r>
        <w:t>【二】今晚给你看看我妈妈结婚时的录象带吧</w:t>
      </w:r>
    </w:p>
    <w:p>
      <w:r>
        <w:t>发生那次事情后，刚好旧屋已经装修好了，我爸爸搬去。我爱妻小兰情绪很低落，对我却呵护有加，生怕我恼</w:t>
      </w:r>
    </w:p>
    <w:p>
      <w:r>
        <w:t>怒她，和她离婚。说实在的，在她心中还是深深地爱着我。相反的，我却仍很镇定的，每天的生活也是照常，继续</w:t>
      </w:r>
    </w:p>
    <w:p>
      <w:r>
        <w:t>赶着公司工作，和爸爸的来往也很以前相同，我们之间也没有介蒂。</w:t>
      </w:r>
    </w:p>
    <w:p>
      <w:r>
        <w:t>事情过了一个月，我公司的工作减轻了许多，我又回复像刚结婚那样，有较多的时间和小兰嬉戏。有一天，她</w:t>
      </w:r>
    </w:p>
    <w:p>
      <w:r>
        <w:t>突然问我：「老公，那次事情确实是我的错，但是你却一点恼怒都没有，你是不是已经不爱我了？」我淡淡地说：</w:t>
      </w:r>
    </w:p>
    <w:p>
      <w:r>
        <w:t>「像这种事情我家里也不是第一次发生，今晚给你看看我妈妈结婚时的录象带吧。」她很疑惑地说：「结婚录象带</w:t>
      </w:r>
    </w:p>
    <w:p>
      <w:r>
        <w:t>有甚么特别，我们也有啊。」到了晚上，我和小兰搂着，坐在沙发上，她穿着黑色丝质性感内衣，遮不住她那性感</w:t>
      </w:r>
    </w:p>
    <w:p>
      <w:r>
        <w:t>的胴体，我只穿条内裤。我们拿起遥控器，打开电视及录象机，这是我爸爸和妈妈结婚的录象带，影像已残旧，到</w:t>
      </w:r>
    </w:p>
    <w:p>
      <w:r>
        <w:t>底已是多年前的。前面一段是摆喜酒祝酒的场面，但过了十分钟，镜头一转，影着一个三十多岁男人坐在我爸爸妈</w:t>
      </w:r>
    </w:p>
    <w:p>
      <w:r>
        <w:t>妈现在住的旧居的沙发上，只穿着一件内裤。</w:t>
      </w:r>
    </w:p>
    <w:p>
      <w:r>
        <w:t>「这是谁？为甚么突然出现这样的人？」小兰很奇怪。我亲吻着她的香肩，说：「后半部份是我爸爸妈妈为了</w:t>
      </w:r>
    </w:p>
    <w:p>
      <w:r>
        <w:t>纪念结婚三周年，请一些朋友来庆祝的。那时我爸爸和妈妈都才二十出头，好年轻呢。」小兰还想问，但我用手指</w:t>
      </w:r>
    </w:p>
    <w:p>
      <w:r>
        <w:t>捂住她的嘴说：「你自己看，别再问我，你会明白的。」这时我妈妈走那坐在沙发上的男人，然后坐在他的大腿上，</w:t>
      </w:r>
    </w:p>
    <w:p>
      <w:r>
        <w:t>那人把他的手放到我妈妈的大腿上，并把我妈妈的裙子拉到腰间，露出我妈妈雪白的大腿跟黑色的内裤，那粗大的</w:t>
      </w:r>
    </w:p>
    <w:p>
      <w:r>
        <w:t>手掌很不规举地在我妈妈的大腿内侧摸着，离我妈妈的方寸之地不到几公分。我和妻子都感到心跳正在加速。</w:t>
      </w:r>
    </w:p>
    <w:p>
      <w:r>
        <w:t>镜头集中在我妈妈的俏丽的脸部，那时候她还很年轻，脸上是充满快乐欢欣的表情。萤幕中男人的手在我妈妈</w:t>
      </w:r>
    </w:p>
    <w:p>
      <w:r>
        <w:t>的内裤里面蠕动，很明显的男人正用他的手指玩弄我妈妈的肉穴。</w:t>
      </w:r>
    </w:p>
    <w:p>
      <w:r>
        <w:t>「你们在弄甚么弄得那么久还没入正题？」我爸爸的声音，但没看到他的样子，看来他是那拿摄影机的人。萤</w:t>
      </w:r>
    </w:p>
    <w:p>
      <w:r>
        <w:t>幕上那男人说：「对，紫韵，吮吸我的屌吧。」我妈妈这时也低下头将男人的肉屌含入嘴中，她的技巧看来很好，</w:t>
      </w:r>
    </w:p>
    <w:p>
      <w:r>
        <w:t>男人脸上出现舒服的表情。</w:t>
      </w:r>
    </w:p>
    <w:p>
      <w:r>
        <w:t>看着自己的母亲在那里正用她鲜红的舌头在一根肉棒上缠来绕去，一双如丝媚眼还不时飘向镜头，彷佛看着我，</w:t>
      </w:r>
    </w:p>
    <w:p>
      <w:r>
        <w:t>使的我激动起来，小弟弟也紧顶着内裤，似欲冲天而出。我将手伸到小兰两腿间，她也看的傻了，两腿间湿漉的程</w:t>
      </w:r>
    </w:p>
    <w:p>
      <w:r>
        <w:t>度显示出她的慾火跟我一样炽热，我脱下内裤，将她拉到身上，以背位坐姿，我将肉棒送入她的肉洞中。「啊」小</w:t>
      </w:r>
    </w:p>
    <w:p>
      <w:r>
        <w:t>兰叫了一声，继续看着我一边看着萤幕，一边用粗壮的肉屌缓缓的干着妻子。</w:t>
      </w:r>
    </w:p>
    <w:p>
      <w:r>
        <w:t>这时我妈妈站起来脱下内裤，然后趴在沙发上，翘起屁股。男人从后面伸出两根手指抚弄着她的阴户和插进阴</w:t>
      </w:r>
    </w:p>
    <w:p>
      <w:r>
        <w:t>道。我妈妈似乎被玩弄的非常快乐，不停的呻吟着，白圆的屁股不停的左右摆动。她的呻吟声不久就低沉下来，原</w:t>
      </w:r>
    </w:p>
    <w:p>
      <w:r>
        <w:t>来是另一个三十多岁的男人将肉棒插入她的口中，脸前的男人动手将她的衣服的拉链拉下，将衣服褪到腰间，除下</w:t>
      </w:r>
    </w:p>
    <w:p>
      <w:r>
        <w:t>乳罩，我妈妈雪白的皮肤和丰满的乳房马上露了出来。男人一边用肉屌猛砰她的小嘴，一边用两手用力挤压她的乳</w:t>
      </w:r>
    </w:p>
    <w:p>
      <w:r>
        <w:t>房，白色的两团肉球马上在男人手中变形。</w:t>
      </w:r>
    </w:p>
    <w:p>
      <w:r>
        <w:t>她身后的男人这时站起来，从后面将肉棒插入我妈妈的淫屄中，开始作撞击的运动，物理中的作用力与反作用</w:t>
      </w:r>
    </w:p>
    <w:p>
      <w:r>
        <w:t>力在这时显现出来，身后的男人把她干向前方，一股反作用力使身前的男人将她干向后方，使她的肉体像是皮球一</w:t>
      </w:r>
    </w:p>
    <w:p>
      <w:r>
        <w:t>样的夹在两个男人中。</w:t>
      </w:r>
    </w:p>
    <w:p>
      <w:r>
        <w:t>小兰看得将手伸到自己的阴蒂上不停的揉弄，屁股不停的套弄着我的肉棒，从穴内湿热的程度可以知道她看的</w:t>
      </w:r>
    </w:p>
    <w:p>
      <w:r>
        <w:t>非常兴奋。她呓语地说：「你妈妈那么年轻已经这么淫荡了。」我有些愠怒说：「别这样说我妈妈。」然后报复性</w:t>
      </w:r>
    </w:p>
    <w:p>
      <w:r>
        <w:t>的猛往上顶，撞得小兰向上一震。她忙道歉说：「啊…好痛…对不起嘛……」我们又将注意力回到镜头，我妈妈身</w:t>
      </w:r>
    </w:p>
    <w:p>
      <w:r>
        <w:t>前的男人这时躺下，身后的男人自我妈妈的骚穴拔出，她来到躺着的男人身上，抓住男人挺立的肉棒坐下去，身后</w:t>
      </w:r>
    </w:p>
    <w:p>
      <w:r>
        <w:t>的男人将鸡巴插到我妈妈的后洞，第三个男人加入，我妈妈身上所有可以插入的洞这时都塞着男人的肉具。没多久，</w:t>
      </w:r>
    </w:p>
    <w:p>
      <w:r>
        <w:t>三个男人加快动作，身后的男人拔出肉棒，将白色的精液射在她的屁股上，身下的男人则一直朝上猛顶，我妈妈被</w:t>
      </w:r>
    </w:p>
    <w:p>
      <w:r>
        <w:t>干的全身颤抖，两手抓住口中的肉棒，不停的搓弄，她脸前的男人也一阵抖动，将阳精射在她的脸上。身下的男子</w:t>
      </w:r>
    </w:p>
    <w:p>
      <w:r>
        <w:t>一个翻身，将我妈妈压在下面，抽插了数十下，也泄在我妈妈的体内。</w:t>
      </w:r>
    </w:p>
    <w:p>
      <w:r>
        <w:t>视觉与触觉的结合，我再也把持不住，将精液注入小兰的阴道。我下巴靠在小兰的肩上不停的喘息。</w:t>
      </w:r>
    </w:p>
    <w:p>
      <w:r>
        <w:t>萤幕上的我妈妈把三人的肉棒轮流舔得一乾二净。我们也听到我爸爸呼呼的喘气声音，他应该自己也很有快感</w:t>
      </w:r>
    </w:p>
    <w:p>
      <w:r>
        <w:t>的。他说：「这次真谢谢你们三个，使我们三周年结婚纪念过得更有意义。」萤幕上的第一个男人说：「一场朋友，</w:t>
      </w:r>
    </w:p>
    <w:p>
      <w:r>
        <w:t>别说客气话。我们也很高兴，今天真是朋友妻咪走鸡。到你们四周年纪念，我们再来！」影带就结束了。</w:t>
      </w:r>
    </w:p>
    <w:p>
      <w:r>
        <w:t>爱妻伏在我身上，说：「原来你爸爸和妈妈的性生活是这么丰富的，怪不得你没有恼我也没有恼你爸爸。」我</w:t>
      </w:r>
    </w:p>
    <w:p>
      <w:r>
        <w:t>点点头。突然我对她说：「不如你再和爸爸玩一次让我看看，那天我回来只看个结尾。」小兰用手捶着我的胸说：</w:t>
      </w:r>
    </w:p>
    <w:p>
      <w:r>
        <w:t>「你的脑子真坏，我不依，打死你……」我们便在沙发上追逐起来。</w:t>
      </w:r>
    </w:p>
    <w:p>
      <w:r>
        <w:t>到了星期六晚，我邀请爸爸来我们新屋住一晚，他很高兴地来了，因为他知道我会给他一个好消息，他完全清</w:t>
      </w:r>
    </w:p>
    <w:p>
      <w:r>
        <w:t>楚我这个遗传他淫猥基因的儿子的性格。果然如他所愿，我爱妻小兰穿着整齐的衣服，端坐在床上等他，我则拿着</w:t>
      </w:r>
    </w:p>
    <w:p>
      <w:r>
        <w:t>摄影机站在一旁。</w:t>
      </w:r>
    </w:p>
    <w:p>
      <w:r>
        <w:t>「孺子可教。」爸爸拍拍我的肩膊说。我对他说：「我们也是用结婚的录象带结尾那部份来拍。」爸爸说：「</w:t>
      </w:r>
    </w:p>
    <w:p>
      <w:r>
        <w:t>嗯，这么才不容易给别人找到，而且先向贤淑庄严的结婚仪式后再看这种场面，担保偷看的人流鼻血。」很快地我</w:t>
      </w:r>
    </w:p>
    <w:p>
      <w:r>
        <w:t>爱妻的衣服都给脱光扔在地上，我爸爸骑在我娇妻身上说：「媳妇，喜不喜欢爸爸再来干你？」小兰羞红着脸说：</w:t>
      </w:r>
    </w:p>
    <w:p>
      <w:r>
        <w:t>「你明知故问。」话音刚落，爸爸的肉棒立即猛力地插进她充满淫汁的小穴里。</w:t>
      </w:r>
    </w:p>
    <w:p>
      <w:r>
        <w:t>小兰淫荡地哼叫了起来：「爸爸…媳妇快……给你…干死……用力些…我真得喜……喜欢给爸爸……干。你们</w:t>
      </w:r>
    </w:p>
    <w:p>
      <w:r>
        <w:t>两……两父子都很……厉害…哎哟…干死我……好舒服啊……啊。」我爸爸果然经验够，他那高明的调情技巧使的</w:t>
      </w:r>
    </w:p>
    <w:p>
      <w:r>
        <w:t>小兰在他身下腿上或跪在那里的不停娇叫亲爹爹、好公公。他那还相当健壮的阳具不停的在她的小屄中出入地抽插</w:t>
      </w:r>
    </w:p>
    <w:p>
      <w:r>
        <w:t>着。这次不知道是不是小兰觉得拍摄很刺激，竟然给我爸爸干得不省人事，然后爸爸才在她的阴户射入精液。看着</w:t>
      </w:r>
    </w:p>
    <w:p>
      <w:r>
        <w:t>老爸的精液从我不省人事老婆的阴道中缓缓流出，我竟然有一股完成大业的感觉。</w:t>
      </w:r>
    </w:p>
    <w:p>
      <w:r>
        <w:t>【三】麻烦你来我家照顾一下肥弟</w:t>
      </w:r>
    </w:p>
    <w:p>
      <w:r>
        <w:t>当小兰正在厨房里面煮东西的时候，突然电话铃响了，原来她叔叔荣辉打电话给她：「我和婶婶要回乡一星期，</w:t>
      </w:r>
    </w:p>
    <w:p>
      <w:r>
        <w:t>麻烦你来我家照顾一下肥弟。」完全没有商量的余地，好像很应份的事情。</w:t>
      </w:r>
    </w:p>
    <w:p>
      <w:r>
        <w:t>小兰万分不愿意，我跟她说：「别这样吧，我们结婚前也是他跟你爸爸讲了很多好话，你爸爸才答应你嫁给我。」</w:t>
      </w:r>
    </w:p>
    <w:p>
      <w:r>
        <w:t>说完帮她收拾一些衣服，还怕她担心我，说：「别担心我，我会照顾自己了，早餐就去麦当劳吃了。」小兰嫣然一</w:t>
      </w:r>
    </w:p>
    <w:p>
      <w:r>
        <w:t>笑，在我脸上吻了一下便搭车去了。</w:t>
      </w:r>
    </w:p>
    <w:p>
      <w:r>
        <w:t>叔叔和婶婶这次倒走得相当匆忙，昨夜已经搭飞机走了。小兰来到叔叔家的时候，只有肥弟一个人在家。当肥</w:t>
      </w:r>
    </w:p>
    <w:p>
      <w:r>
        <w:t>弟过来帮小兰开门的时候，他居然只有穿一条子弹型内裤，而且他胯下的肉棒居然还是直挺挺地高翘入天，想必方</w:t>
      </w:r>
    </w:p>
    <w:p>
      <w:r>
        <w:t>才的他应该是在看黄色杂志吧。</w:t>
      </w:r>
    </w:p>
    <w:p>
      <w:r>
        <w:t>想不到这表弟才刚上高中，胯下的家伙居然已经巨硕得这个样子。小兰心中不禁一荡，那种粗大的肉棒，过去</w:t>
      </w:r>
    </w:p>
    <w:p>
      <w:r>
        <w:t>只有和我在成人电影里面那些成壮的男主角身上才看得到，连自己亲丈夫的肉棒也没有这么大的。现在表弟竟然…</w:t>
      </w:r>
    </w:p>
    <w:p>
      <w:r>
        <w:t>…还说是个要别人照顾的小男孩。</w:t>
      </w:r>
    </w:p>
    <w:p>
      <w:r>
        <w:t>我爱妻心里这么一想，心中一热，下体的小穴便渗出淫水来。她说：「你先做功课，我去换件衣服，我在家里</w:t>
      </w:r>
    </w:p>
    <w:p>
      <w:r>
        <w:t>不习惯穿这样的套装。」肥弟倒也听话，坐在桌子边继续做功课。</w:t>
      </w:r>
    </w:p>
    <w:p>
      <w:r>
        <w:t>小兰故意没有房门关好，就脱下衣服。当她脱得只剩下内衣裤的时候，禁不住把手指往内裤里面一摸，下体已</w:t>
      </w:r>
    </w:p>
    <w:p>
      <w:r>
        <w:t>经湿得利害，所以手指很容易就插了进去，然后出出入入地抚摸着自己的阴核。小兰面前有个镜子，所以她背对着</w:t>
      </w:r>
    </w:p>
    <w:p>
      <w:r>
        <w:t>门门仍可以清楚看见门口。</w:t>
      </w:r>
    </w:p>
    <w:p>
      <w:r>
        <w:t>果然不出所料，当小兰在镜子前面搔首弄姿的时候，她已经看到肥弟的身影出现在门边，正在偷窥她的一举一</w:t>
      </w:r>
    </w:p>
    <w:p>
      <w:r>
        <w:t>动。我这美丽的妻子给这种偷窥刺激得非常兴奋，所以故意夸张地抚弄自己的胸脯和下体。</w:t>
      </w:r>
    </w:p>
    <w:p>
      <w:r>
        <w:t>这时候表弟忍不住推开房门进来，小兰连忙地抓起旁边的衣服，遮掩自己的身体，说：「表弟，表姐在换衣服，</w:t>
      </w:r>
    </w:p>
    <w:p>
      <w:r>
        <w:t>你怎样能这样进来？」她的这种举动更加刺激男性的兽慾，肥弟过来拉开她的双手，说：「表姐，你没关门，不是</w:t>
      </w:r>
    </w:p>
    <w:p>
      <w:r>
        <w:t>我故意进来的。」他说完就把小兰推倒在床上，并且很快地脱下自己的裤子，将他胯下那条早已勃起的粗大肉棒塞</w:t>
      </w:r>
    </w:p>
    <w:p>
      <w:r>
        <w:t>入我爱妻的小穴里面，并且熟练地抽送起来。小兰很讶异他动作的熟练，但是却很快地就沉醉在他的奸淫之下，他</w:t>
      </w:r>
    </w:p>
    <w:p>
      <w:r>
        <w:t>一边抽送着肉棒，一边玩弄着她那对丰满白皙的乳房。</w:t>
      </w:r>
    </w:p>
    <w:p>
      <w:r>
        <w:t>「喔！真好，年轻人真粗暴狂野！这种滋味老公也给不了。」小兰心里想着，身体再度全然投入性爱的快感当</w:t>
      </w:r>
    </w:p>
    <w:p>
      <w:r>
        <w:t>中。或许肥弟已经憋了很久，所以当他抽送不过七八十下后，就已经将他的精液猛烈地射入我爱妻的体内，她尽情</w:t>
      </w:r>
    </w:p>
    <w:p>
      <w:r>
        <w:t>地呻吟起来，享受精液射入体内的那种快感！</w:t>
      </w:r>
    </w:p>
    <w:p>
      <w:r>
        <w:t>肥弟射出之后，趴在小兰的身上，依然依依不舍地玩弄着她的乳房，而且他还舍不得将肉棒从小兰的小穴里面</w:t>
      </w:r>
    </w:p>
    <w:p>
      <w:r>
        <w:t>抽出来。小兰看着他，他笑着说「表姐，你的小穴好棒喔！玩起来真的是很爽！」不一会儿，小兰感觉到表弟方才</w:t>
      </w:r>
    </w:p>
    <w:p>
      <w:r>
        <w:t>因为射精而软化的鸡巴再度地硬了起来，问：「坏肥弟，你这么快就再想要？」肥弟点点头说：「这次我想表姐你</w:t>
      </w:r>
    </w:p>
    <w:p>
      <w:r>
        <w:t>趴在床上，像母狗那样给我从后面干。」我爱妻说：「嗯，只要你喜欢，表姐再给你干几次都可以，死也愿意。」</w:t>
      </w:r>
    </w:p>
    <w:p>
      <w:r>
        <w:t>肥弟听到这个平时漂亮端庄的表姐也用这样下流淫贱的话语回答他，高兴地将她搂抱起来，然后让她翻身趴在床上。</w:t>
      </w:r>
    </w:p>
    <w:p>
      <w:r>
        <w:t>小兰故意地像一条春情勃发的淫贱母狗，摇晃着屁股，然后呻吟着说：「好哥哥……大鸡巴……快点来干人家嘛！</w:t>
      </w:r>
    </w:p>
    <w:p>
      <w:r>
        <w:t>让小屄妹可以好好地享受大鸡巴哥哥的奸淫！」肥弟迫不及待地将肉棒插入小兰的骚穴里面，然后就像是充满了动</w:t>
      </w:r>
    </w:p>
    <w:p>
      <w:r>
        <w:t>力的火车般晃动起来，他的充沛体力使她兴奋到了极点，他足足地这样抽送了近千下，我爱妻都已经高潮了两次，</w:t>
      </w:r>
    </w:p>
    <w:p>
      <w:r>
        <w:t>而他彷佛永无休止的抽送着，使她几乎晕死过去！</w:t>
      </w:r>
    </w:p>
    <w:p>
      <w:r>
        <w:t>接着他将小兰放倒在床上，然后将她的右腿举起，以它为支柱，继续抽送弄她的小穴，她这时候几乎无力挣扎</w:t>
      </w:r>
    </w:p>
    <w:p>
      <w:r>
        <w:t>或者是呻吟，唯有任凭他来奸淫，他又继续抽送了七八百下之后，才再度射出。然后两人相拥入眠。</w:t>
      </w:r>
    </w:p>
    <w:p>
      <w:r>
        <w:t>【四】我看见她的洞口缓缓地流出了他的精液</w:t>
      </w:r>
    </w:p>
    <w:p>
      <w:r>
        <w:t>我很少喝酒，娇妻当然也不会喝酒。但有一次我在公司做错了事，本来神不知鬼不觉，怎知上司却知道了，怪</w:t>
      </w:r>
    </w:p>
    <w:p>
      <w:r>
        <w:t>罪我。我受不了便和下属小积去喝闷酒。小积这人平时几乎是我的宿敌，在我失意的时候还假惺惺地陪我喝酒，弄</w:t>
      </w:r>
    </w:p>
    <w:p>
      <w:r>
        <w:t>得我有五分醉意，然后送我回家。回到家中，我还要喝酒，小积趁机叫我妻子小兰一起喝，结果弄得我们都有几分</w:t>
      </w:r>
    </w:p>
    <w:p>
      <w:r>
        <w:t>醉。</w:t>
      </w:r>
    </w:p>
    <w:p>
      <w:r>
        <w:t>随着酒精在体内的发酵，我发现我老婆的眼神开始泛起春意，我注意到当她在看小积时的眼神彷佛有一股浓得</w:t>
      </w:r>
    </w:p>
    <w:p>
      <w:r>
        <w:t>化不开的慾念，而我在酒意的泛滥下，我开始无法控制自己，压抑在我心里那股莫名念头突然一下子蹦跳出来：「</w:t>
      </w:r>
    </w:p>
    <w:p>
      <w:r>
        <w:t>我做了错事，要惩罚一下自己。把自己的老婆给这宿敌坏蛋干吧。」当我叫小积附耳过来时，我轻声的跟他说：「</w:t>
      </w:r>
    </w:p>
    <w:p>
      <w:r>
        <w:t>今天晚上想不想和我老婆上床？」小积霎时一脸惊讶！其实他心里早就对我这漂亮的老婆怀有不轨之意，还煞有介</w:t>
      </w:r>
    </w:p>
    <w:p>
      <w:r>
        <w:t>事地说：「不要开玩笑！」虽然口中这么说，却站起身来，把我那八分醉意的老婆抱起来，按在床上，整个人压在</w:t>
      </w:r>
    </w:p>
    <w:p>
      <w:r>
        <w:t>她身上，先是一阵热吻后，急切的把她脱成只剩奶罩和三角裤，然后从脖子沿着胸前、乳沟滑吻到腹下肚脐，我老</w:t>
      </w:r>
    </w:p>
    <w:p>
      <w:r>
        <w:t>婆抖动腰身。小积慢慢拉掉她的胸衣看见了她绷紧跳脱的乳房，她把头撇开羞着脸，他抓握她有弹性的乳房揉捏着，</w:t>
      </w:r>
    </w:p>
    <w:p>
      <w:r>
        <w:t>小积继续吻着她的额头、脖子，渍渍的汗水一直滴流在两人身上，闷热的气氛中，心灵的欲望正交替着。</w:t>
      </w:r>
    </w:p>
    <w:p>
      <w:r>
        <w:t>小积舔上她暗红软软的乳头，碰触着乳房的上下部位，她闭着眼有点扭捏，他弹握起她的乳房，手按抚着腹丘</w:t>
      </w:r>
    </w:p>
    <w:p>
      <w:r>
        <w:t>的光滑，稍微动偏了就摸到肚脐下私处，小积慢慢拉下她的三角裤，杂乱的阴毛分布在鼠蹊部和大腿内侧，毛下暗</w:t>
      </w:r>
    </w:p>
    <w:p>
      <w:r>
        <w:t>红色的阴肉也微微显出来。那里的肌肤摸起来比较细致，嫩嫩的。他抓紧她的腰，去抚摸她丰满曲线的臀部。</w:t>
      </w:r>
    </w:p>
    <w:p>
      <w:r>
        <w:t>小积掏出浊黑勃起的肉棒在小兰杂乱的臀间阴毛上摩擦，他把手摸进两腿内间，手沾到一阵湿热。她感到他的</w:t>
      </w:r>
    </w:p>
    <w:p>
      <w:r>
        <w:t>手指慢慢地伸进，屁股也开始摇晃起来。小积挺着阴茎对着她的两腿间摩擦，她朦胧眼睛扭动着细腰。小积吻上她</w:t>
      </w:r>
    </w:p>
    <w:p>
      <w:r>
        <w:t>的唇，舌头对舌头的交缠加上黏滞的口水，在呜呜声中，小积把她的腿缠绕在腰上，手指于是就拨开她的两阴片间，</w:t>
      </w:r>
    </w:p>
    <w:p>
      <w:r>
        <w:t>摸抚着她的阴肉。手指一根根的摸动，阴肉渐渐湿润，涨红的阴唇肉上皱摺抖动像是在呼吸似的，她微微张开嘴，</w:t>
      </w:r>
    </w:p>
    <w:p>
      <w:r>
        <w:t>眼神呆滞地让他手指的动作在她变成淫荡的神秘地方游移。突出的阴蒂受到刺激而变硬，手指滑触着她复杂的阴下</w:t>
      </w:r>
    </w:p>
    <w:p>
      <w:r>
        <w:t>构造，她兴奋的反映加快了他的动作，他爱抚她结实的屁股和大腿。</w:t>
      </w:r>
    </w:p>
    <w:p>
      <w:r>
        <w:t>小积的肉棒已经膨胀得抖动，他拉着我娇妻长长的秀发，把她的头按在肉棒前。肉棒一股脑就塞进她的嘴里。</w:t>
      </w:r>
    </w:p>
    <w:p>
      <w:r>
        <w:t>整根的没入，那一根直抽插着她的嘴，她用舌头含舔着这个直硬弹性的肉物，她脸上散乱的头发披着，小积亢奋地</w:t>
      </w:r>
    </w:p>
    <w:p>
      <w:r>
        <w:t>看见她在吸吮他下面的那根。从龟头舔到阴茎根，再抓弄着阴囊，没想到我的老婆会跪在他老公眼前吹别的男人的</w:t>
      </w:r>
    </w:p>
    <w:p>
      <w:r>
        <w:t>喇叭。而且如此赤裸裸地在眼前！几次的吸吮使小积快要发狂了，下半身的搔痒使他差些控制不住，真想要赶紧把</w:t>
      </w:r>
    </w:p>
    <w:p>
      <w:r>
        <w:t>肉棒送进她的阴部享受结合的快感。</w:t>
      </w:r>
    </w:p>
    <w:p>
      <w:r>
        <w:t>「转过身来背着我！」小积命令着我这娇美的太太。</w:t>
      </w:r>
    </w:p>
    <w:p>
      <w:r>
        <w:t>她倚站在墙壁边弯下了腰，浑圆的屁股翘对着小积，这个羞耻的姿势竟然在我眼前呈现，小积按着她的屁股抓</w:t>
      </w:r>
    </w:p>
    <w:p>
      <w:r>
        <w:t>紧了腰，分开她的大腿，一手抓着挺直的肉棒碰触阴部肉缝，肉棒对准了肉洞，向前的一挤，插进了紧密的阴道中。</w:t>
      </w:r>
    </w:p>
    <w:p>
      <w:r>
        <w:t>「嗯哼……」小兰兴奋地呻吟起来，她的肉洞包紧了小积热热的阴茎。他急着想要抽动让她发狂。一次又一次</w:t>
      </w:r>
    </w:p>
    <w:p>
      <w:r>
        <w:t>肉膜互相的摩擦，她仰着头喉咙哽噎着，胸脯的振动和腰臀的摆动，噗吱噗吱的挺着屁股配合小积的动作，忽深忽</w:t>
      </w:r>
    </w:p>
    <w:p>
      <w:r>
        <w:t>浅的抽插动作加上她平时难见到的舒爽表情，他很用心地扭着屁股，转着那一根想要更深入地被肉膜拉到洞内，加</w:t>
      </w:r>
    </w:p>
    <w:p>
      <w:r>
        <w:t>强运动。她阴道受到背后体位直接的冲击，丰满屁股的摇晃夹着男人的那根扑吱扑吱的进出，乳房被小积用手包握</w:t>
      </w:r>
    </w:p>
    <w:p>
      <w:r>
        <w:t>着，她害羞的摇着头，这是多么淫靡的景色啊！</w:t>
      </w:r>
    </w:p>
    <w:p>
      <w:r>
        <w:t>小积的肉棒在小兰的蜜洞内乱钻摩擦，她紧闭着唇、时而眼神像似无助地望着坐在旁边的我，小积腰力的摇摆</w:t>
      </w:r>
    </w:p>
    <w:p>
      <w:r>
        <w:t>加强了，小积努力的干着。那根硬挺的阴茎地用力干着我老婆的阴部。我老婆感受到了快感，但很害羞自己的男人</w:t>
      </w:r>
    </w:p>
    <w:p>
      <w:r>
        <w:t>就在旁边。而在体内进进出出给她快感竟然是别的男人阴茎。</w:t>
      </w:r>
    </w:p>
    <w:p>
      <w:r>
        <w:t>小积趴在我老婆柔软的背上加强抽插的速度，我老婆的洞内开始渐流出密汁到大腿边。面对男人的贴身动作，</w:t>
      </w:r>
    </w:p>
    <w:p>
      <w:r>
        <w:t>透红的脸颊加上下半身夹紧的抖动，她已经很兴奋了。交缠了很久，小积突然停止了动作，插出了满含着淫水的阴</w:t>
      </w:r>
    </w:p>
    <w:p>
      <w:r>
        <w:t>茎。</w:t>
      </w:r>
    </w:p>
    <w:p>
      <w:r>
        <w:t>「你在上面吧！」小积又再命令道。他在心底里一定想要报复这和他作对的上司，所以现在就像玩妓女一样呼</w:t>
      </w:r>
    </w:p>
    <w:p>
      <w:r>
        <w:t>喝着我太太。</w:t>
      </w:r>
    </w:p>
    <w:p>
      <w:r>
        <w:t>女人在上面是很害羞的，这样的体位就会改变成女人主动。但对我老婆而言是很刺激的，我老婆迟疑了一会儿，</w:t>
      </w:r>
    </w:p>
    <w:p>
      <w:r>
        <w:t>动作缓慢地两脚跨过他的脚边，一手抓住他的肉棒，一手撑开自己的肉唇，蹲着身子预备把臀部接近他的大腿上。</w:t>
      </w:r>
    </w:p>
    <w:p>
      <w:r>
        <w:t>对准了位置屁股坐了下去。</w:t>
      </w:r>
    </w:p>
    <w:p>
      <w:r>
        <w:t>「嗯……」小兰又发出呻吟声。一个让人血脉喷张的画面，我老婆全身赤裸的骑在一个男人身上。我老婆两手</w:t>
      </w:r>
    </w:p>
    <w:p>
      <w:r>
        <w:t>撑在小积的肩上，摇摆着屁股噗嗤地上下套弄男人的性器，胸部在他的眼前晃呀晃。小积还不时的用手去抓那两粒</w:t>
      </w:r>
    </w:p>
    <w:p>
      <w:r>
        <w:t>奶子！我老婆撇过羞红的脸，长发因摇晃而散乱披肩，她仰着头挺起胸脯接受男人的冲击。哼哼哼地套动肉感的臀</w:t>
      </w:r>
    </w:p>
    <w:p>
      <w:r>
        <w:t>部来表示她的淫荡。小积现在在下面已经无憾，他更努力的向上顶，从下面看大胸脯的晃动更是刺激。</w:t>
      </w:r>
    </w:p>
    <w:p>
      <w:r>
        <w:t>在扑嗤扑嗤的声响中，小积已经沸腾到极点。随着快感的增加，肉体的冲击快使小兰的理智迷昏了。小积抬起</w:t>
      </w:r>
    </w:p>
    <w:p>
      <w:r>
        <w:t>身来，抱着我老婆做起Ｌ逦弧Ｐ』铀俚爻椴遄潘囊醪浚忠恢泵姆崧ü伞⒋笸龋阉囊恢煌确旁诩</w:t>
      </w:r>
    </w:p>
    <w:p>
      <w:r>
        <w:t>缟辖写碳ひ恍┑慕缓隙鳌Ｎ依掀诺囊跞庹馐币徽蠼羲酰徽乓缓系募彼偃涠沟眯』惺艿剿獩松怼「小</w:t>
      </w:r>
    </w:p>
    <w:p>
      <w:r>
        <w:t>积！啊…啊……啊……亲哥哥…快快……再用力……干我…我的好老公…干我……啊……射我…」我老婆已达到高</w:t>
      </w:r>
    </w:p>
    <w:p>
      <w:r>
        <w:t>潮呼叫着，小积抱紧了她，腰身贴紧耻部咻咻咻地把精液射到我老婆蜜洞内。</w:t>
      </w:r>
    </w:p>
    <w:p>
      <w:r>
        <w:t>小积摊在我老婆的身上，激情的余韵使两个人的胸口是一直在震荡着的。他疲惫的抽出阴茎，摊躺在一旁喘息</w:t>
      </w:r>
    </w:p>
    <w:p>
      <w:r>
        <w:t>着。我老婆两腿张得开开的，我只见一股白稠的精液缓缓从我老婆的两片泛红的阴唇之间流出来，那是小积干我老</w:t>
      </w:r>
    </w:p>
    <w:p>
      <w:r>
        <w:t>婆射出的精液。</w:t>
      </w:r>
    </w:p>
    <w:p>
      <w:r>
        <w:t>「经理，你老婆真不错，又鲜嫩又淫荡。」小积穿好衣服，拍拍我的肩说：「下次喝酒再找我。」临走之前还</w:t>
      </w:r>
    </w:p>
    <w:p>
      <w:r>
        <w:t>回头对我说：「这次你在公司做的错事，是我告诉总经理的，哈哈。」</w:t>
      </w:r>
    </w:p>
    <w:p>
      <w:r>
        <w:t>【五】别哭啦！好好地伺候我们几个兄弟</w:t>
      </w:r>
    </w:p>
    <w:p>
      <w:r>
        <w:t>小兰今天心情特别愉快，今天第一个结婚纪念日，她手里抱着我早上送往她公司的鲜花，回到家中。她一打开</w:t>
      </w:r>
    </w:p>
    <w:p>
      <w:r>
        <w:t>门，看见家里相当凌乱，顿时心中一颤，刚踏入门口，就被人从后面抱着摀住嘴巴，然后房门依然被人关上。</w:t>
      </w:r>
    </w:p>
    <w:p>
      <w:r>
        <w:t>这时候她看见有个人拿把明晃晃的开山刀来到她的面前，狞笑说：「兄弟们，这小妮子长得不赖嘛！我们来个</w:t>
      </w:r>
    </w:p>
    <w:p>
      <w:r>
        <w:t>人财两得吧！」这时候小兰用力挣开将那只摀住嘴巴的手，说道：「你们要怎样都可以，只要不杀我就可以了。」</w:t>
      </w:r>
    </w:p>
    <w:p>
      <w:r>
        <w:t>拿刀子的人见到小兰这样说，就要抓她的人放开她，小兰被放开之后，果然都没有叫，只是站着哭泣。这时候拿刀</w:t>
      </w:r>
    </w:p>
    <w:p>
      <w:r>
        <w:t>子的人说：「喂，别哭啦！要好好地伺候我们几个兄弟，只要伺候的好，饶你一命！」小兰看看四周，总共有五个</w:t>
      </w:r>
    </w:p>
    <w:p>
      <w:r>
        <w:t>人，她很害怕地说：「服侍你们五个人？」那个拿刀子的人说：「对！我先来，接下来大家轮奸你！」接着他就要</w:t>
      </w:r>
    </w:p>
    <w:p>
      <w:r>
        <w:t>小兰脱光衣服，她丝毫不敢反抗，就脱去全身衣服。然后，他就要小兰趴在地上，他从后面将他的肉棒插入小兰的</w:t>
      </w:r>
    </w:p>
    <w:p>
      <w:r>
        <w:t>穴里。</w:t>
      </w:r>
    </w:p>
    <w:p>
      <w:r>
        <w:t>「妈的……想不到你的小穴这样紧……夹得我好爽啊……哈哈哈……兄弟们……我们今天可算是遇上了好货色</w:t>
      </w:r>
    </w:p>
    <w:p>
      <w:r>
        <w:t>啊……呵呵呵。」那拿刀子的人高兴地叫着。这时候另外一个人就来到小兰面前，要她含住他的肉棒，她就这样地</w:t>
      </w:r>
    </w:p>
    <w:p>
      <w:r>
        <w:t>被人前后夹攻。由于嘴里还含弄着一根肉棒，所以她只能发出：「唔唔」的声音。当老大将精液射入小兰体内深处</w:t>
      </w:r>
    </w:p>
    <w:p>
      <w:r>
        <w:t>后，他就抽出肉棒走开。</w:t>
      </w:r>
    </w:p>
    <w:p>
      <w:r>
        <w:t>另外一个人躺在地上，要小兰自己坐上来套弄，小兰套弄一会之后，发现有另外一根肉棒也要插入小穴里面，</w:t>
      </w:r>
    </w:p>
    <w:p>
      <w:r>
        <w:t>她想尖叫，但是这时候口里的肉棒射出浓浓的精液，并且命令她吞下去。她感觉到两根肉棒在体内出入，她开始觉</w:t>
      </w:r>
    </w:p>
    <w:p>
      <w:r>
        <w:t>得会爽，并且开始发浪。</w:t>
      </w:r>
    </w:p>
    <w:p>
      <w:r>
        <w:t>「嗯……嗯……嗯……喔喔喔……啊啊啊」我爱妻呻吟了起来。老大听到小兰开始发浪，就笑说：「这小妮子</w:t>
      </w:r>
    </w:p>
    <w:p>
      <w:r>
        <w:t>开始浪起来了，兄弟们加把劲，让她知道我们的厉害。」说完那些男人便发劲地干着我妻子。</w:t>
      </w:r>
    </w:p>
    <w:p>
      <w:r>
        <w:t>小兰感觉到两根肉棒差不多同时在她体内射出滚热的精液，她整个人几乎要昏了过去。这时，她趴在地上，只</w:t>
      </w:r>
    </w:p>
    <w:p>
      <w:r>
        <w:t>有臀部高高地耸起，小穴因为被人连续奸淫后，露出淫糜的亮光，并且还会一张一合的动。</w:t>
      </w:r>
    </w:p>
    <w:p>
      <w:r>
        <w:t>这时候又有肉棒插入，她继续承受她们的奸淫蹂躏，并且她看见带头的人拿出一根她老公以前带过的套子，套</w:t>
      </w:r>
    </w:p>
    <w:p>
      <w:r>
        <w:t>在他的肉棒上，这使得他的肉棒尖端看起来像海胆一样，后面则是如同长满绒毛的怪物。小兰全身因为有不好的预</w:t>
      </w:r>
    </w:p>
    <w:p>
      <w:r>
        <w:t>感而抖动起来，老大要正在玩弄他小穴的人躺在旁边，小兰再将肉棒由上而下的套入自己的穴里，然后她就被人紧</w:t>
      </w:r>
    </w:p>
    <w:p>
      <w:r>
        <w:t>紧地压住，她的奶子被躺在下面的人用力地搓揉而变形。果然，那根可怕的肉棒在她小穴里面来回几下之后，原本</w:t>
      </w:r>
    </w:p>
    <w:p>
      <w:r>
        <w:t>里面的肉棒就已经射出滚热的精液。小兰的全身因为兴奋而抖动，她终于在一阵快速而剧烈的颤动后趴在地上。</w:t>
      </w:r>
    </w:p>
    <w:p>
      <w:r>
        <w:t>这时候几个人放开她，然后老大抱着她，把蒙在头上的套件拿掉，其实那个人是我，我想在结婚纪念日的时候</w:t>
      </w:r>
    </w:p>
    <w:p>
      <w:r>
        <w:t>送给她一份特别的礼物，所以邀请了几个老朋友玩轮奸的游戏。</w:t>
      </w:r>
    </w:p>
    <w:p>
      <w:r>
        <w:t>我温柔地对她说：「老婆，爽不爽啊？」我这娇妻才无力地睁开眼睛，笑着说：「喔！老公，谢谢你的礼物。</w:t>
      </w:r>
    </w:p>
    <w:p>
      <w:r>
        <w:t>不过你要早一些通知我，刚才吓了我一跳，怕真的有劫匪进来，把我杀了怎么办。」我搂着她说：「不会的，真的</w:t>
      </w:r>
    </w:p>
    <w:p>
      <w:r>
        <w:t>劫匪看到你这么漂亮也是强奸了事。」小兰娇嗔地捶着我说：「你好坏，整天都想让我这个新婚妻子给别人强奸，</w:t>
      </w:r>
    </w:p>
    <w:p>
      <w:r>
        <w:t>还找来这么多人轮奸我，你不心痛的吗？」我故意说：「心痛，心痛极了，下次我不敢玩了。」小兰嘴吧贴近我耳</w:t>
      </w:r>
    </w:p>
    <w:p>
      <w:r>
        <w:t>边，轻声说：「不过我还是很高兴，记得明年我们结婚纪念日还要喔。」我戏弄她说：「像这次的人数够不够？还</w:t>
      </w:r>
    </w:p>
    <w:p>
      <w:r>
        <w:t>是要再多几个？」娇妻诈娇起来，把我的肩狠狠地咬了一口。</w:t>
      </w:r>
    </w:p>
    <w:p>
      <w:r>
        <w:t>【六】爸爸，让我吮一下你那大鸡巴好不好？</w:t>
      </w:r>
    </w:p>
    <w:p>
      <w:r>
        <w:t>这几天刚好是复活节的连续公众假期，我和妻子早上刚醒，又是连番大战，我把她得欲仙欲死。小兰有个很优</w:t>
      </w:r>
    </w:p>
    <w:p>
      <w:r>
        <w:t>秀的优点，就是平时很端庄可爱，但到床上这回事又很淫荡开朗，有时真得很难把这两种模样联想在一起。</w:t>
      </w:r>
    </w:p>
    <w:p>
      <w:r>
        <w:t>完事后，我半躺在床上，她裸着身子伏在我的胸膛上。我突然问：「兰，记得我们第一次是在你家里发生，但</w:t>
      </w:r>
    </w:p>
    <w:p>
      <w:r>
        <w:t>你又没有落红，你那时候告诉我，你处女膜可能是在骑单车的时候破开的。我总是觉得你第一次一定是给了其他的</w:t>
      </w:r>
    </w:p>
    <w:p>
      <w:r>
        <w:t>男人。我们结婚那么久了，你不妨讲出来吧。」她抬头看看我，说：「好，我讲出来，但是你可不能恼我，和我离</w:t>
      </w:r>
    </w:p>
    <w:p>
      <w:r>
        <w:t>婚。我真得很爱你，你不要我，我会很惨的。」我搂住她说：「你也不是不知道，我这人就是喜欢你给别人的。」</w:t>
      </w:r>
    </w:p>
    <w:p>
      <w:r>
        <w:t>她于是缓缓说出她的第一次：</w:t>
      </w:r>
    </w:p>
    <w:p>
      <w:r>
        <w:t>※※※那年我才十五岁，我爸爸妈妈很年轻，所以到了大白天也会在睡房里搞起来，我们家里的隔音不太好。</w:t>
      </w:r>
    </w:p>
    <w:p>
      <w:r>
        <w:t>有个星期天，我睡迟一些，又听见爸爸房里传来「嗯…嗯…啊…啊…嗯…好…真好…嗯…嗯…」的呻吟声。</w:t>
      </w:r>
    </w:p>
    <w:p>
      <w:r>
        <w:t>我那时已经发育了，听着从隔壁传来的声音，不自觉地也开始有些心痒难耐，便把自己的衣服脱光，然后闭上</w:t>
      </w:r>
    </w:p>
    <w:p>
      <w:r>
        <w:t>眼睛倾听隔壁的淫荡言语，然后自己幻想着有个男人正如同爸爸在奸淫妈妈那般的玩弄着我。我自己用手指轻轻地</w:t>
      </w:r>
    </w:p>
    <w:p>
      <w:r>
        <w:t>抚弄着自己的小穴，而且探寻着哪里才是我的敏感地带，而我另外一只手则是玩弄着自己那对相当自豪的奶子！渐</w:t>
      </w:r>
    </w:p>
    <w:p>
      <w:r>
        <w:t>渐地我自己也感觉有些爽快…在妈妈发出一声高亢的叫声之后，隔壁变成沉默，这是相当正常地的一种结果，她们</w:t>
      </w:r>
    </w:p>
    <w:p>
      <w:r>
        <w:t>通常都是要玩到这样的结果才会罢手。</w:t>
      </w:r>
    </w:p>
    <w:p>
      <w:r>
        <w:t>这时候我的手指已经整根没入了我的小穴里面，虽然我还不敢太用力，但是这样我已经感觉到很爽很爽了！听</w:t>
      </w:r>
    </w:p>
    <w:p>
      <w:r>
        <w:t>到隔壁已经恢复平静之后，我也把手指抽出来，然后把衣服穿好。这时候我还躺在床上，透过窗户看着外面的蓝天，</w:t>
      </w:r>
    </w:p>
    <w:p>
      <w:r>
        <w:t>整个人呆呆地躺着。这时候听到妈妈似乎已经穿好衣服要出去了，吩咐老爸记得中午要带我出去吃饭。然后就听到</w:t>
      </w:r>
    </w:p>
    <w:p>
      <w:r>
        <w:t>妈妈又赶着出去跟牌友打牌。</w:t>
      </w:r>
    </w:p>
    <w:p>
      <w:r>
        <w:t>我那时候已经很淫荡了，我突然想到，老爸刚刚好像还没有发射，那我不是可以…去勾引他？！想到这里，我</w:t>
      </w:r>
    </w:p>
    <w:p>
      <w:r>
        <w:t>全身因兴奋而抖动起来，我这时候就走出房间，然后故意装成有点不舒服的样子，然后爸爸看到之后，很关心地过</w:t>
      </w:r>
    </w:p>
    <w:p>
      <w:r>
        <w:t>来要我躺回床上去。</w:t>
      </w:r>
    </w:p>
    <w:p>
      <w:r>
        <w:t>我乖乖地躺回床上之后，故意发出呻吟，让他坐到我的身边，然后我抓住他的手说我的胸口有点闷闷的，要他</w:t>
      </w:r>
    </w:p>
    <w:p>
      <w:r>
        <w:t>帮我按摩。爸爸有些尴尬地帮我轻轻搓揉，果然被男人搓揉的感觉比较棒，虽然有些疼，但是那种感觉跟自己搓揉</w:t>
      </w:r>
    </w:p>
    <w:p>
      <w:r>
        <w:t>是完全不一样的，这时候我的呻吟愈来愈厉害，但却不是因为不舒服，反而是太舒服了而开始呻吟：「嗯…嗯…啊</w:t>
      </w:r>
    </w:p>
    <w:p>
      <w:r>
        <w:t>…啊……啊……」爸爸看到我呻吟得更厉害，以为我还是很不舒服，所以更加卖力地帮我按摩，很自然地我全身开</w:t>
      </w:r>
    </w:p>
    <w:p>
      <w:r>
        <w:t>始扭动，这时候爸爸似乎发现了我的样子不像是不舒服，所以他就停下他的动作，这时候我有些虚脱地躺在床上。</w:t>
      </w:r>
    </w:p>
    <w:p>
      <w:r>
        <w:t>他看看我，有些邪邪地笑，问我：「乖女儿，还有哪里不舒服啊？」然后他那粗大的手掌就主动地将我的衣服</w:t>
      </w:r>
    </w:p>
    <w:p>
      <w:r>
        <w:t>揭开，然后在我的小腹上面轻轻地搓揉，由于我这时候除了内衣裤之外就只有罩着一件宽大的T-Shirt ，所以他当</w:t>
      </w:r>
    </w:p>
    <w:p>
      <w:r>
        <w:t>把我衣服揭开之后，我下半身等于就只剩下内裤的遮掩而已。</w:t>
      </w:r>
    </w:p>
    <w:p>
      <w:r>
        <w:t>当他看到我下半身的穿着之后，我发现他裤裆之间渐渐地陇起，我知道他对我的肉体产生了情慾上面的反应，</w:t>
      </w:r>
    </w:p>
    <w:p>
      <w:r>
        <w:t>这正是我想要的，所以很自然地我根本没有挣扎的念头！他的手掌更直接地伸到我的三角神秘地带，隔着内裤轻轻</w:t>
      </w:r>
    </w:p>
    <w:p>
      <w:r>
        <w:t>地抚弄着我，我的双腿微微地分开，好让他可以随意地抚摸着我。</w:t>
      </w:r>
    </w:p>
    <w:p>
      <w:r>
        <w:t>这时候他的手指挑开我的内裤裆，然后将中指伸入我的小穴里面，这时候我才感觉到爸爸手指技巧有多好。我</w:t>
      </w:r>
    </w:p>
    <w:p>
      <w:r>
        <w:t>半闭着眼睛呻吟起来：「嗯…嗯…嗯…嗯…啊…爸爸…你好…厉害喔…让人家好爽喔…嗯…嗯…嗯…嗯……」我爸</w:t>
      </w:r>
    </w:p>
    <w:p>
      <w:r>
        <w:t>爸将中指更深地插进我的小穴中，说：「好女儿…你可跟你妈妈一个样…到了床上就是个小骚货！不过我喜欢！哈</w:t>
      </w:r>
    </w:p>
    <w:p>
      <w:r>
        <w:t>哈哈哈。」我红着脸，说：「爸爸，让…人家…吸吮一下…你那条大鸡巴…好不好……」爸爸听到我这样讲，马上</w:t>
      </w:r>
    </w:p>
    <w:p>
      <w:r>
        <w:t>起身把全身的衣服都脱得精光，也把我剥成一条赤裸裸的小肉虫，然后就把他那根巨型的肉棒塞进我的小嘴里。我</w:t>
      </w:r>
    </w:p>
    <w:p>
      <w:r>
        <w:t>「嗯嗯嗯」地呻吟着，因为他那粗大鸡巴在我的口里，所以我只能发出「嗯」的声音，但是爸爸似乎非常喜欢这样</w:t>
      </w:r>
    </w:p>
    <w:p>
      <w:r>
        <w:t>的方式，不停用手指逗弄我的小穴。</w:t>
      </w:r>
    </w:p>
    <w:p>
      <w:r>
        <w:t>当我被爸爸逗弄到达一次高潮之后，他终于把我放开，这时候的我四肢软，根本没有办法移动，只好躺在床上，</w:t>
      </w:r>
    </w:p>
    <w:p>
      <w:r>
        <w:t>爸爸看到我这样，怜爱地躺在我的身边，看着我，我软弱无力地看着他，说：「爸爸，你想不想亲女儿，我很想给</w:t>
      </w:r>
    </w:p>
    <w:p>
      <w:r>
        <w:t>你干啊。」爸爸有些惊讶地看着我，然后醒觉后高兴地将我翻转过来，然后让我趴在床上，他那硕大的身躯压在我</w:t>
      </w:r>
    </w:p>
    <w:p>
      <w:r>
        <w:t>的身上，让我几乎没有办法挣扎，但是我好喜欢这样的感觉，似乎就是被人…强暴！</w:t>
      </w:r>
    </w:p>
    <w:p>
      <w:r>
        <w:t>当他巨大的肉棒抵在我的穴口，我说：「爸爸，请你粗暴地玩我，我，我是你的亲女儿，你干死我吧。」我口</w:t>
      </w:r>
    </w:p>
    <w:p>
      <w:r>
        <w:t>中不断说出淫秽的句子，这些都是我听爸爸妈妈在房里翻天覆地时说的。「快…爸爸…快把你粗大的鸡巴……插你</w:t>
      </w:r>
    </w:p>
    <w:p>
      <w:r>
        <w:t>女儿的……小穴吧。」爸爸也依照我的要求，将他粗大的肉棒以一杆到底的方式直接入我的小穴里面，然后粗野地</w:t>
      </w:r>
    </w:p>
    <w:p>
      <w:r>
        <w:t>抽送起来，而他的双手紧抓住我的丰臀，好让他可以顺利地抽送。他也开始说出粗野的话：「喔…好女儿…你的处</w:t>
      </w:r>
    </w:p>
    <w:p>
      <w:r>
        <w:t>女穴可真他妈的紧…夹得老爸好爽…喔…我要好好地…用力地…让你成为一个真正的女人…好……」「喔…喔…好</w:t>
      </w:r>
    </w:p>
    <w:p>
      <w:r>
        <w:t>疼…爸爸…你弄得人家好疼…喔…喔…不要停…我要你…用力地…喔…喔…呜…呜…喔…喔…呜…呜……」我实在</w:t>
      </w:r>
    </w:p>
    <w:p>
      <w:r>
        <w:t>是被那种彷佛要撕裂般的感觉给带入了地狱，但是粗大肉棒在穴里抽送的感觉却是没有办法让我抗拒。</w:t>
      </w:r>
    </w:p>
    <w:p>
      <w:r>
        <w:t>虽然我还没有办法感受到那种舒服的感觉，但我嘴里仍叫着：「爸爸……我爱你…亲爸爸…继续玩…¨玩弄我</w:t>
      </w:r>
    </w:p>
    <w:p>
      <w:r>
        <w:t>……干你的…亲女儿。」爸爸也依照我的要求猛力地在我穴里抽送。终于，爸爸在我的穴里射出他的精液，这时候</w:t>
      </w:r>
    </w:p>
    <w:p>
      <w:r>
        <w:t>我感觉到一股热腾腾的液体冲入我的体内，而我整个人就晕了过去！</w:t>
      </w:r>
    </w:p>
    <w:p>
      <w:r>
        <w:t>※※※「原来你第一次是你爸爸干你的。」我听完之后，用手抚摸着爱妻的长发，「你还真淫荡。」小兰的脸</w:t>
      </w:r>
    </w:p>
    <w:p>
      <w:r>
        <w:t>仍红红的，她讲得的确很详细，所以我们又激起另一次的激情。她说：「自从那次之后，虽然我仍很想给男人干，</w:t>
      </w:r>
    </w:p>
    <w:p>
      <w:r>
        <w:t>但我开始担心自己变成淫妇后，嫁不出去。没想到你倒要了我。」我翻身把她骑在腿下，说：「现在我不但要你，</w:t>
      </w:r>
    </w:p>
    <w:p>
      <w:r>
        <w:t>而且还要干你。」我们便又在床上翻风覆两起来。她娇叫着：「亲老公……干深点……」我笑着对她说：「不如你</w:t>
      </w:r>
    </w:p>
    <w:p>
      <w:r>
        <w:t>别叫……叫我老公……叫我爸爸，我想……听到…你给你亲爸爸…奸的时候的……淫样。」娇妻顺从我，叫了起来</w:t>
      </w:r>
    </w:p>
    <w:p>
      <w:r>
        <w:t>：「爸爸……我爱你…亲爸爸…继续玩…¨玩弄我……干你的…亲女儿……爸爸…你不要停…我要你…用力地干我</w:t>
      </w:r>
    </w:p>
    <w:p>
      <w:r>
        <w:t>……」那天早上我们就这样一直玩到中午，差点弄得我精尽人亡。</w:t>
      </w:r>
    </w:p>
    <w:p>
      <w:r>
        <w:t>【七】农夫用自己的阳具作锄头，不停地锄向小兰那块小地内</w:t>
      </w:r>
    </w:p>
    <w:p>
      <w:r>
        <w:t>六月天，天气开始热了，我心里想，这是郊游的好时节，而且我还想和小兰打一次野战，因为虽然我们试过很</w:t>
      </w:r>
    </w:p>
    <w:p>
      <w:r>
        <w:t>多种玩法，但都在家里，于是趁着端午节，我开着车子，把爱妻小兰载在元朗一处僻静的山路，选择一处草木多的</w:t>
      </w:r>
    </w:p>
    <w:p>
      <w:r>
        <w:t>地方，准备打一次野战。</w:t>
      </w:r>
    </w:p>
    <w:p>
      <w:r>
        <w:t>小兰担心地说：「老公，在这里会不会给人发现？」我哈哈笑说：「不会的，这里有这么多草，况且如果给人</w:t>
      </w:r>
    </w:p>
    <w:p>
      <w:r>
        <w:t>发现了，看到你全身光溜溜的，可不是更刺激？」说完不理她的反应，就抱着她亲吻起来。</w:t>
      </w:r>
    </w:p>
    <w:p>
      <w:r>
        <w:t>我的两只魔手开始在她的身上敏感的乳房攻击了，一边用力地抱着她，一边用手拉开她的衣服和胸罩，使她的</w:t>
      </w:r>
    </w:p>
    <w:p>
      <w:r>
        <w:t>乳房暴露出来，我就在乳头上吸吮着。我的手忍不住迫不急待的把她的裙子撩了起来。</w:t>
      </w:r>
    </w:p>
    <w:p>
      <w:r>
        <w:t>爱妻今天特地穿着一件半透明的三角裤，阴部若隐若现地出现在我面前。我把身子稍微伏下，把小兰的椅于调</w:t>
      </w:r>
    </w:p>
    <w:p>
      <w:r>
        <w:t>整好了，就来调整自己的椅背子。然后把她的上衣拉开来，一吸一吮地，戏弄小兰的乳房。爱妻在不知不觉把手抱</w:t>
      </w:r>
    </w:p>
    <w:p>
      <w:r>
        <w:t>住我的头，一手抚摸着我的脸在爱惜，抚弄他，使得我淫慾大发，用舌头在乳头上舔着。</w:t>
      </w:r>
    </w:p>
    <w:p>
      <w:r>
        <w:t>娇妻给我舔得全身骚痒，混身不自在，她颤声对我说：「我……老公…你…你怎么还不动手呀」我于是用手把</w:t>
      </w:r>
    </w:p>
    <w:p>
      <w:r>
        <w:t>三角裤的一边扒开，使阴户斜露在三角裤的外面，爱妻的性慾被我撩得一发不可收拾，她开始骚动了，身子就像中</w:t>
      </w:r>
    </w:p>
    <w:p>
      <w:r>
        <w:t>邪一样，全身颤抖不已。</w:t>
      </w:r>
    </w:p>
    <w:p>
      <w:r>
        <w:t>我也把自己的皮带解开，拉键拉下，全身的衣服在几分钟之内，说得精精光光的，丝亳不挂地赤身裸露在妻子</w:t>
      </w:r>
    </w:p>
    <w:p>
      <w:r>
        <w:t>的面前。我把身体压向她，她也主动地把双脚打开，闭上双眼，静静地躺在椅子上，任由我更进一步地压下，更主</w:t>
      </w:r>
    </w:p>
    <w:p>
      <w:r>
        <w:t>动用手去握着我的阳具。</w:t>
      </w:r>
    </w:p>
    <w:p>
      <w:r>
        <w:t>肉棒的热力散发从小兰的掌手传至她的心脏，虽然我们已经结婚一年多，做爱也有很多次，但这次来到这荒野，</w:t>
      </w:r>
    </w:p>
    <w:p>
      <w:r>
        <w:t>使她感到很刺激，心跳加促，肉洞渗出淫水。两颗奶头被我又啜又搓，茁壮硬突，变得更加敏感，我舐扫了她的奶</w:t>
      </w:r>
    </w:p>
    <w:p>
      <w:r>
        <w:t>头几下，妻子就呵呵连声呻吟，媚态毕露。她双眼眯成一线，想引棒入洞。</w:t>
      </w:r>
    </w:p>
    <w:p>
      <w:r>
        <w:t>我将她的小腿放在肩膊上，龟头对准她湿淋淋的阴户，挺一挺腰，滋一声便钻她的桃源洞。我的身体往下一沉，</w:t>
      </w:r>
    </w:p>
    <w:p>
      <w:r>
        <w:t>大肉棒全没入小兰体内，只留两颗春囊在洞外，粗大的肉棒长驱直入，龟头顶到老婆的花芯。</w:t>
      </w:r>
    </w:p>
    <w:p>
      <w:r>
        <w:t>小兰的阴道本来已经很紧窄，加上我粗大的阳具一撑，令她有胀爆欲裂的感觉，没有丝亳的空隙，紧紧包住我</w:t>
      </w:r>
    </w:p>
    <w:p>
      <w:r>
        <w:t>的大阳具。我开始一下一下抽送，每一下都顶到她的花芯。小兰乐得摇头摆脑，扭动腰肢，拚命挺高臀部迎合我抽</w:t>
      </w:r>
    </w:p>
    <w:p>
      <w:r>
        <w:t>送冲击。她被我的大阳具抽了四五十下，她浪叫得越来越疯狂。「啊…噢…死…啦…老公…你真利害…插…死…我</w:t>
      </w:r>
    </w:p>
    <w:p>
      <w:r>
        <w:t>啦…大…力…插…爆我…喔…」我肉棒撞击她的阴户，发出拍拍作晌，他的呼吸声也渐渐变得低沉，额角冒出汗珠。</w:t>
      </w:r>
    </w:p>
    <w:p>
      <w:r>
        <w:t>同样小兰也浑身发烫，两只大奶也渗出汗水，鼻尖浮现点点水珠。我狂抽猛插了百多下，小兰渐入佳境，如痴如醉。</w:t>
      </w:r>
    </w:p>
    <w:p>
      <w:r>
        <w:t>「呀…我…不行…啦…老公…快…快…我…顶…不住…啦…啊…噢…」小兰的头向前摆，咀巴张大，状甚痛苦，她</w:t>
      </w:r>
    </w:p>
    <w:p>
      <w:r>
        <w:t>已进入高潮的境界。我加怏抽插的速度，磨擦她的阴核。娇妻终于支持不住，全面崩溃，抽插几下，脸容扭曲，阴</w:t>
      </w:r>
    </w:p>
    <w:p>
      <w:r>
        <w:t>道一下一下抽紧，泄出了阴精。</w:t>
      </w:r>
    </w:p>
    <w:p>
      <w:r>
        <w:t>我的龟头被太太泄出的阴精浇得浑身舒畅，他无须保留，可以倾全力一放到底。反正娇妻享受到高潮滋味，我</w:t>
      </w:r>
    </w:p>
    <w:p>
      <w:r>
        <w:t>多推送二三十下也无以为继，腰脊酸麻，阳具抖动抽插几下，喷出白浆。娇妻立即转过身来，爬到我的腰间，快速</w:t>
      </w:r>
    </w:p>
    <w:p>
      <w:r>
        <w:t>地将我如同火山爆发的龟头紧紧含着，让浓浓的精液，透过口腔，慢慢流过喉咙。</w:t>
      </w:r>
    </w:p>
    <w:p>
      <w:r>
        <w:t>虽然已不是第一次，但我见着爱妻吞食自己的精液，不但在官能上觉得痛快，心理上亦有说不出的满足感。这</w:t>
      </w:r>
    </w:p>
    <w:p>
      <w:r>
        <w:t>个时候，车厢内传来的滴嗒声音，小雨点开始落下，我们这对年轻夫妻两条肉虫相拥在车厢内，此情此境，实在浪</w:t>
      </w:r>
    </w:p>
    <w:p>
      <w:r>
        <w:t>漫得很。</w:t>
      </w:r>
    </w:p>
    <w:p>
      <w:r>
        <w:t>正当我们玩得很快活的时候，突然发觉有一对沽满泥泞的皮靴站到车前，我们抬头一望，原来是一个身裁极度</w:t>
      </w:r>
    </w:p>
    <w:p>
      <w:r>
        <w:t>魁悟的农夫。他满面浓须，托着泥铲。我正想解释的时候，对方经已用泥铲当头一拍，我整个人立时倒下。</w:t>
      </w:r>
    </w:p>
    <w:p>
      <w:r>
        <w:t>小兰吓得不知所惜，对方一只鹰爪般的手掌，经已将小兰捉住，说：「你们这对狗男女，竟然敢在我的农场做</w:t>
      </w:r>
    </w:p>
    <w:p>
      <w:r>
        <w:t>这种事」对方也不听小兰解释，便将我娇妻小兰拉出车外，推倒在草地上。</w:t>
      </w:r>
    </w:p>
    <w:p>
      <w:r>
        <w:t>那农夫开始解松自己的裤带，小兰一看便知对方意图，立即想爬起来逃命，但因为刚才我们做了爱，无力站起</w:t>
      </w:r>
    </w:p>
    <w:p>
      <w:r>
        <w:t>来逃走，这时候农夫解开裤链后露出来的阳具已经来到小兰面前，这条阳具不但硬，更加体碛惊人，露出裤外的阳</w:t>
      </w:r>
    </w:p>
    <w:p>
      <w:r>
        <w:t>具差不多一尺，内藏袂里的还有，而且又粗又圆，单是龟头部份已有一个桌球般大，包围着阴茎部份的地方，还有</w:t>
      </w:r>
    </w:p>
    <w:p>
      <w:r>
        <w:t>像树藤般粗的血管。</w:t>
      </w:r>
    </w:p>
    <w:p>
      <w:r>
        <w:t>我妻子小兰看见，经已由心中怕出来，但对方向前一伸，便将龟头塞到她咀边。她不肯就范，对方粗鲁地拉着</w:t>
      </w:r>
    </w:p>
    <w:p>
      <w:r>
        <w:t>小兰头发。「靓女，你给我舐，否则我便打死你。」小兰迫于无奈，惟有张开咀巴，但樱桃小咀，如何吞得下这条</w:t>
      </w:r>
    </w:p>
    <w:p>
      <w:r>
        <w:t>庞然巨物，单是龟头几乎已塞爆她的咀。可是对方没有理会，将阳具硬向她的口内塞进去。还未到一半，经已顶到</w:t>
      </w:r>
    </w:p>
    <w:p>
      <w:r>
        <w:t>她的喉咙。</w:t>
      </w:r>
    </w:p>
    <w:p>
      <w:r>
        <w:t>小兰眼泪直流，但对方却开始抽送，而且不住加剧。她就像被人用大肉肠插入胄一般辛苦，过了不久，对方开</w:t>
      </w:r>
    </w:p>
    <w:p>
      <w:r>
        <w:t>始有所需要，将她两腿大字型拉开，然后挺起巨大无比的阳具，向着她的蜜洞插去。男人的阳具实在大得可怕，插</w:t>
      </w:r>
    </w:p>
    <w:p>
      <w:r>
        <w:t>入去的一刹那，简直比一条大萝白更加壮大。</w:t>
      </w:r>
    </w:p>
    <w:p>
      <w:r>
        <w:t>小兰知道反抗也没有用，于是尽量将自己的阴户张开，尽量将对方的庞然巨物容入体内。农夫见她开始肯合作，</w:t>
      </w:r>
    </w:p>
    <w:p>
      <w:r>
        <w:t>面上露出净狞笑容，说：「你肯合作，我会给你最大的满足，这半年我独自在这偏僻的鬼地方，小弟弟很久没有尝</w:t>
      </w:r>
    </w:p>
    <w:p>
      <w:r>
        <w:t>过女人的嫩肉，积存精力，够你乐上三日三夜。」说实话，男人的巨物一经进入，那种充实感实在是小兰前所未遇</w:t>
      </w:r>
    </w:p>
    <w:p>
      <w:r>
        <w:t>过的，单是一半，龟头部份经已撞到她的花芯，再进又痛又刺激的感觉，令她不住放声呻吟。农夫开始抽送巨大阳</w:t>
      </w:r>
    </w:p>
    <w:p>
      <w:r>
        <w:t>具，或者他亦明白自己的东西实在太大，这漂亮娇滴滴的少女可以容纳大截，已经十分不错，于是没有全部插入。</w:t>
      </w:r>
    </w:p>
    <w:p>
      <w:r>
        <w:t>但每一下抽起，都顶尽小兰阴户深处，几乎直达子宫。</w:t>
      </w:r>
    </w:p>
    <w:p>
      <w:r>
        <w:t>小兰尖叫中，陷入难以形容的兴奋的状态。农夫的抽送不住加剧，她被充寒得连声也叫不出来，脑海被每一次</w:t>
      </w:r>
    </w:p>
    <w:p>
      <w:r>
        <w:t>的冲插，刺激得完全空白。小兰有时低头，见到对方又长又粗的阳具，像地盘打桩工程般，一下又一下地重重打入</w:t>
      </w:r>
    </w:p>
    <w:p>
      <w:r>
        <w:t>自己下体。她当然看不到自己那两片阴唇，经已被农夫的巨物侪得两边翻开，不似唇型。但从对方抽出来时，满条</w:t>
      </w:r>
    </w:p>
    <w:p>
      <w:r>
        <w:t>巨物都沾满晶莹的爱液，看来自己还可以支持，到这刻她才感到，庞然巨物虽然看下去十分恐怖，但用到的时候，</w:t>
      </w:r>
    </w:p>
    <w:p>
      <w:r>
        <w:t>却十分实际。而且自己的吞吐量，亦比自已估计大。</w:t>
      </w:r>
    </w:p>
    <w:p>
      <w:r>
        <w:t>这时小兰由痛苦转为享受，农夫见到，更加兴奋，粗大如小孩手臂的阳具，抽送得更是急促。农夫突然用手一</w:t>
      </w:r>
    </w:p>
    <w:p>
      <w:r>
        <w:t>翻，小兰娇小的身形，立即变成面向草地。肥美浑圆的屁股，立时向上翘起，农夫大呼一声，整根巨物，完全插入</w:t>
      </w:r>
    </w:p>
    <w:p>
      <w:r>
        <w:t>她体内。小兰尖叫声中不住呼气，农夫将她两条腿绕着自已强壮的腰，竟然站起来。小兰身裁比农夫短了半截，立</w:t>
      </w:r>
    </w:p>
    <w:p>
      <w:r>
        <w:t>时下半身悬空，双手按着草地，农夫像锄地一般，用自己的阳具作锄头，不住锄向小兰那块满溢春风的小地内。</w:t>
      </w:r>
    </w:p>
    <w:p>
      <w:r>
        <w:t>血液倒流，加上花芯被冲破，小兰就像迷失理性一般，又叫又喊，只晓得不住扭动纤腰，迎合农夫巨大阳具的</w:t>
      </w:r>
    </w:p>
    <w:p>
      <w:r>
        <w:t>抽送。农夫大声地笑道：「原来你这靓女，也是个淫荡的女人，老子就先让你吃过够。」农夫差不多到达高潮的时</w:t>
      </w:r>
    </w:p>
    <w:p>
      <w:r>
        <w:t>候，将小兰推开，一手将她的头拉到自己的胯下。巨大的阳具正在极度奋亢，一推便进入樱桃小咀。她这时不但没</w:t>
      </w:r>
    </w:p>
    <w:p>
      <w:r>
        <w:t>有反抗，两只手竟自紧握那条粗大阳具，不住用舌头舐着口内的龟头。农夫全身一震，大量浓腥的精液，如同缺堤</w:t>
      </w:r>
    </w:p>
    <w:p>
      <w:r>
        <w:t>般激射而出。小兰虽然不住吞食，仍有无数浓精自她的两边咀角溢出，差不多二十秒钟的时间，农夫的精液才告射</w:t>
      </w:r>
    </w:p>
    <w:p>
      <w:r>
        <w:t>完。这时的小兰经已筋疲力尽地倒在软草上，不住喘气呻吟，但舌头却不断舐那些留在咀角的浓精，似乎对这种又</w:t>
      </w:r>
    </w:p>
    <w:p>
      <w:r>
        <w:t>浓又腥的东酉，吃出瘾来。</w:t>
      </w:r>
    </w:p>
    <w:p>
      <w:r>
        <w:t>正当农夫在享受我老婆的时候，我已经醒来，拿起铁铲，打农夫的头，农夫一下子昏倒了，我于是拖着爱妻的</w:t>
      </w:r>
    </w:p>
    <w:p>
      <w:r>
        <w:t>手，把她抱上车子，立即飞车离开。</w:t>
      </w:r>
    </w:p>
    <w:p>
      <w:r>
        <w:t>这一次，我这美丽的娇妻经过那农夫的一轮摧残，要到医院休息几天，原来那农夫真是太利害了，把我老婆的</w:t>
      </w:r>
    </w:p>
    <w:p>
      <w:r>
        <w:t>蜜洞干裂了，要连几针才能康复，害我要整个月没法和太太做爱。</w:t>
      </w:r>
    </w:p>
    <w:p>
      <w:r>
        <w:t>到了暑假有一天，小兰对我说：「老公，我们好像很久没出去郊游了。」我笑笑说：「这次要去哪里？」她娇</w:t>
      </w:r>
    </w:p>
    <w:p>
      <w:r>
        <w:t>嗔地说：「这次我们去我们的乡下。」我不明白问：「为甚么？那里很闷的，又脏又臭，没甚么好玩。」她红着脸</w:t>
      </w:r>
    </w:p>
    <w:p>
      <w:r>
        <w:t>低下头说：「但是那里有很多农民。」</w:t>
      </w:r>
    </w:p>
    <w:p>
      <w:r>
        <w:t>「完」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