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肥白的妇人</w:t>
      </w:r>
    </w:p>
    <w:p>
      <w:r>
        <w:t>.</w:t>
      </w:r>
    </w:p>
    <w:p>
      <w:r>
        <w:t>我今年2 9 岁了，生长在一个小的城市。具体的名称我就不说了。怕有麻烦。</w:t>
      </w:r>
    </w:p>
    <w:p>
      <w:r>
        <w:t>我在一个私营企业工作，是做电脑设计的，说是设计其实就是用「phontshop 」</w:t>
      </w:r>
    </w:p>
    <w:p>
      <w:r>
        <w:t>把需要的东西从背景上抠下来放到一个作好的模板上去。不废话了，说我的事吧。</w:t>
      </w:r>
    </w:p>
    <w:p>
      <w:r>
        <w:t>我有一个十分漂亮的女友，本人长的比较抱歉，可能是赖汗好妻吧！）可是我却做了一件对不起她的事。我刚</w:t>
      </w:r>
    </w:p>
    <w:p>
      <w:r>
        <w:t>到工作的时候是我的老板娘——她的名字我就不说了。给她另起个名吧，我自己觉的不过瘾，决的不够真实。给面</w:t>
      </w:r>
    </w:p>
    <w:p>
      <w:r>
        <w:t>试的。她、7 岁吧？我估计，其实我到现在不知道。不过她孩子8 岁了是女的当时对她的印象就是白，好白净的一</w:t>
      </w:r>
    </w:p>
    <w:p>
      <w:r>
        <w:t>个女人啊，中等身材，圆滚滚的，脸盘子比较大，有点重下巴，人微胖，但是很匀称。毕竟也是一个孩子的妈了吗？</w:t>
      </w:r>
    </w:p>
    <w:p>
      <w:r>
        <w:t>我虽然样貌不好但是口才是一流的，可能平时耍贫嘴耍多了吧？我第一次的面试就通过了。然后是不断的培训……</w:t>
      </w:r>
    </w:p>
    <w:p>
      <w:r>
        <w:t>在一个太阳暴晒的中午，我门几个学员正在看书，这时主管近来了，说要给老板打扫屋子，叫几个人去，着可是表</w:t>
      </w:r>
    </w:p>
    <w:p>
      <w:r>
        <w:t>现的机会啊，我抢了个头。做着车子来到了老板家，新房子呢。于是我们就干了起来，说实在的我确实挺能干的，</w:t>
      </w:r>
    </w:p>
    <w:p>
      <w:r>
        <w:t>这个累啊。到了下午6 点才打扫完。这是老板娘来了，别的人都累的到外边去抽烟了，我本来也想去的，可是就在</w:t>
      </w:r>
    </w:p>
    <w:p>
      <w:r>
        <w:t>我回身关门的时候，无意见看了老板娘的屁股一眼，就这一眼我的老二可就不行了。那叫一个大啊，我见过的女人</w:t>
      </w:r>
    </w:p>
    <w:p>
      <w:r>
        <w:t>的屁股都是一个圆球从中间分成两半。可是老板娘的屁股却是好象每一半屁股都是圆的，又是夏天，我想大家都知</w:t>
      </w:r>
    </w:p>
    <w:p>
      <w:r>
        <w:t>道，女人的裤子薄的时候可以看见内裤。可是可能由于老板娘的屁股实在太肥，我到没看见内裤痕，却见两半屁股</w:t>
      </w:r>
    </w:p>
    <w:p>
      <w:r>
        <w:t>中间加着一团布条，可能是被肥腚上的肉给撑进去的，内裤被老板娘的腚沟夹住，我简直想在那个大白腚上咬一口。</w:t>
      </w:r>
    </w:p>
    <w:p>
      <w:r>
        <w:t>这是我听见老板娘在叫我，「喂，小刘啊，过来」我赶忙收拾心情屁颠屁颠的跑过去。「你看啊，这都没收拾干净」</w:t>
      </w:r>
    </w:p>
    <w:p>
      <w:r>
        <w:t>原来是地板上的污渍，我赶忙说：「我马上擦了。」「不用了，给我抹布」我把抹布递给老板娘。只见老板娘跪在</w:t>
      </w:r>
    </w:p>
    <w:p>
      <w:r>
        <w:t>地上，撅起她那肥胖的大屁股擦起地来。其实就一小块，可能是为了显示她的认真来教育我吧她擦了足有5 分钟。</w:t>
      </w:r>
    </w:p>
    <w:p>
      <w:r>
        <w:t>老板娘穿的是一条瘦瘦的裤子上衣有短，于是一大段白白的腰就露了出来，底下还露出了一点裤头子，是红色的花</w:t>
      </w:r>
    </w:p>
    <w:p>
      <w:r>
        <w:t>边，那腰叫一个白啊，上面还横着有一道一道的好象胖的撑出来的纹路。那个大屁股更是显眼了，我当时差点老二</w:t>
      </w:r>
    </w:p>
    <w:p>
      <w:r>
        <w:t>暴掉。从此我就迷上了我的老板娘。</w:t>
      </w:r>
    </w:p>
    <w:p>
      <w:r>
        <w:t>经过了半年的工作我凭借自己的努力终于爬到了中等管理层，小地方容易混。</w:t>
      </w:r>
    </w:p>
    <w:p>
      <w:r>
        <w:t>这样我就更有机会去接近我的老板娘了。我平时上网看惯了偷窥的文章，总决的是假的，要让我我还真没那胆。</w:t>
      </w:r>
    </w:p>
    <w:p>
      <w:r>
        <w:t>我虽然迷我的老板娘可是也就限于用想象来五个打一个罢了，在不就是在跟我的女友做爱时乱想一把的。</w:t>
      </w:r>
    </w:p>
    <w:p>
      <w:r>
        <w:t>没想到却机会来了。我们那要开始装修了，原来的厕所被拆了在装修的几个月里新建了一个临时厕所。那位置</w:t>
      </w:r>
    </w:p>
    <w:p>
      <w:r>
        <w:t>可够隐蔽的可能为了节省空间吧，厕所建在了一个车库的后面还有好几堵墙堵着。一天我早班，我跟傻了似的早到</w:t>
      </w:r>
    </w:p>
    <w:p>
      <w:r>
        <w:t>了一个多小时，才早上5 点。表看错了。我放下车子，就找了几张报纸去厕所大便。那天我走到女厕所边上时突发</w:t>
      </w:r>
    </w:p>
    <w:p>
      <w:r>
        <w:t>奇想，反正没人，我何不到女厕去拉屎啊。我看了看周围没人，就很快的进了女厕。这可是我第一次进女厕啊，比</w:t>
      </w:r>
    </w:p>
    <w:p>
      <w:r>
        <w:t>男厕干净不了多少，两个坑，边上还有一个纸箱里面成满了用过的卫生巾擦腚纸。我进了里边的一间坑，关上门开</w:t>
      </w:r>
    </w:p>
    <w:p>
      <w:r>
        <w:t>始干大事业。从此就给我的偷窥打下了基础。</w:t>
      </w:r>
    </w:p>
    <w:p>
      <w:r>
        <w:t>终于有一天，我门开会开到很晚，我来到厕所小便，其实我也没想干坏事，但是我有不自觉的走进了女厕。我</w:t>
      </w:r>
    </w:p>
    <w:p>
      <w:r>
        <w:t>蹲在了里边正小便呢，就听见外边来人了，当时我心里那个怕啊，真的想死的感觉都有。平时根本没这经历啊，胆</w:t>
      </w:r>
    </w:p>
    <w:p>
      <w:r>
        <w:t>又小，吓的我大气不敢出就希望是个男的来上男厕的。可是偏是一女的。只听见她开门近来先拉了拉我蹲的这个门，</w:t>
      </w:r>
    </w:p>
    <w:p>
      <w:r>
        <w:t>一试知道有人就到了边上的坑。我可吓坏了，可能平时游戏打多了，我脑子里想的是「我能看见她的地方，她就能</w:t>
      </w:r>
    </w:p>
    <w:p>
      <w:r>
        <w:t>看见我」我突然听见了一阵小便的声音。这个声音刺激着我，我大着胆子使劲弯腰，我的脸都要贴在地上了，你门</w:t>
      </w:r>
    </w:p>
    <w:p>
      <w:r>
        <w:t>知道那地有多脏吗？这是我看见了一片白的晃眼的肥肉。当时我就想起了我的老板娘，我看不见她的脸只是看到了</w:t>
      </w:r>
    </w:p>
    <w:p>
      <w:r>
        <w:t>一双红色的高跟鞋。那个肥白的大屁股后侧面对着我。我看见了处了我女友外的又一个女人生殖器。阴毛不算少，</w:t>
      </w:r>
    </w:p>
    <w:p>
      <w:r>
        <w:t>一直长到屁眼，比中间一片黑红色还有几滴尿在滴下。小阴唇特大都长到大阴唇的外边来了，其实女人的小阴唇长</w:t>
      </w:r>
    </w:p>
    <w:p>
      <w:r>
        <w:t>出来一点没什么奇怪了，可是这个小阴唇却整个的冒了出来，也可能是由于蹲着的关系吧。这个女人的大阴唇很肥</w:t>
      </w:r>
    </w:p>
    <w:p>
      <w:r>
        <w:t>厚的都看不出边了。跟大腿的肉连成一块。我看有人看女人比的时候都是先描写大阴唇在写小阴唇，那一看就外行</w:t>
      </w:r>
    </w:p>
    <w:p>
      <w:r>
        <w:t>就是假的。男人看女人的比第一眼看的是中间。被日过的女人的大阴唇都闭不严了，所以我们先看到的是小阴唇。</w:t>
      </w:r>
    </w:p>
    <w:p>
      <w:r>
        <w:t>我看到的就是两片黑红的皱吧拉及的两片小阴唇忽闪忽闪的抖。本来我听见来人就把我的尿硬憋回去了，现在老二</w:t>
      </w:r>
    </w:p>
    <w:p>
      <w:r>
        <w:t>又硬的不行，可把我难受死了。我又看见了她的腚眼，皱皱的不是圆的是椭圆的，黑红黑红的，可能被日不少次了</w:t>
      </w:r>
    </w:p>
    <w:p>
      <w:r>
        <w:t>吧在不就是拔干拔的（便密）。</w:t>
      </w:r>
    </w:p>
    <w:p>
      <w:r>
        <w:t>这是她的屁眼逐渐的向外鼓我简直惊呆了，不知道你们见过女人大便没，只见屁眼突出了足有两公分把周围的</w:t>
      </w:r>
    </w:p>
    <w:p>
      <w:r>
        <w:t>皱折都撑平了好象一个火山口一样，中间一个黑黑的屎头子在努力的向外挤，还有热气从屁眼中微微的冒出来，可</w:t>
      </w:r>
    </w:p>
    <w:p>
      <w:r>
        <w:t>能是拔干，就这样奋斗了大约一分钟还没拉出来，这时听见那个女人长出了一口气，顿时腚眼就缩了回去黑屎头也</w:t>
      </w:r>
    </w:p>
    <w:p>
      <w:r>
        <w:t>不见了，可是在屁眼上留下了一些大便，还冒热气呢。我正以为那个女人要开始第二轮的努力了呢，可是却听见她</w:t>
      </w:r>
    </w:p>
    <w:p>
      <w:r>
        <w:t>在翻包。又听见指甲剪剪东西的声音。我正纳闷儿。就见女人伸下一只手来把住自己的一般屁股使劲向外掰，屁眼</w:t>
      </w:r>
    </w:p>
    <w:p>
      <w:r>
        <w:t>也向一边裂开去。另一只手拿着一个通便灵，就是透明的形状向一滴水的那个药。她把塑料药瓶的头向腚眼塞去，</w:t>
      </w:r>
    </w:p>
    <w:p>
      <w:r>
        <w:t>只见全插进去后她慢慢使劲捏，一瓶的药水都进了她的肛门。她拔掉药瓶，丢在坑里，就在这时把我吓了一大跳，</w:t>
      </w:r>
    </w:p>
    <w:p>
      <w:r>
        <w:t>只见她的屁眼很快的张开那个黑黑的屎头子一下子就冲了出来上面还有一层透明的黏液热气更浓了，一股奇臭的味</w:t>
      </w:r>
    </w:p>
    <w:p>
      <w:r>
        <w:t>道向我涌来。那个屎头子足有一次性杯子底那么粗，还不断直直的挂在她的屁眼上，这时她使劲的把屁眼一夹就把</w:t>
      </w:r>
    </w:p>
    <w:p>
      <w:r>
        <w:t>那粗个屎头子切断了。然后她又拉起了黄屎速度奇快的从腚眼中冒出来，还「仆仆」的不停的有臭屁出来伴奏。黄</w:t>
      </w:r>
    </w:p>
    <w:p>
      <w:r>
        <w:t>色的比较稀喷的到处都是，可能叫屁打的。她又长出了一口气，然后又蹲了蹲。摇了摇屁股，就掏出纸来擦了屁股，</w:t>
      </w:r>
    </w:p>
    <w:p>
      <w:r>
        <w:t>还擦了两边。就站起来提内裤了。看的时候我没害怕，可是她一站起来我又害怕了起来，只盼望着她快走。</w:t>
      </w:r>
    </w:p>
    <w:p>
      <w:r>
        <w:t>等她走了后我才感觉到我小弟弟憋的难过，又是尿又是充血，老半天才尿完。我提心吊胆的出了门简直跟特务</w:t>
      </w:r>
    </w:p>
    <w:p>
      <w:r>
        <w:t>似的。我满满脑子乱及了，又害怕又紧张。总觉的有人看见我了。我平静了一下心情。</w:t>
      </w:r>
    </w:p>
    <w:p>
      <w:r>
        <w:t>走向明亮的会议室去拿我的包。会议室还亮着灯，「还有谁在啊」我自言自语道。我推门进去，只见老板娘正</w:t>
      </w:r>
    </w:p>
    <w:p>
      <w:r>
        <w:t>在收拾会议笔记。她见我近来就说：「还没走啊。」「奥，这就走了，你也快回家吧。」经过这半年的工作我跟员</w:t>
      </w:r>
    </w:p>
    <w:p>
      <w:r>
        <w:t>工之间都混的不错，跟老板娘自然不例外，她跟我熟是当然的，因为给她挣钱的人她都会有好感吧？」老板又喝酒</w:t>
      </w:r>
    </w:p>
    <w:p>
      <w:r>
        <w:t>去了吧，要不要我送你啊。」其实我是客气一下，谁知她却说「好啊，我们顺路吧？」「好像是吧。」「那你等我</w:t>
      </w:r>
    </w:p>
    <w:p>
      <w:r>
        <w:t>5 分钟」她把笔记收拾好就拿了她的兜跟我下楼了。我走在她的边上下楼是都会向下看，这一看把我差点吓一跟头。</w:t>
      </w:r>
    </w:p>
    <w:p>
      <w:r>
        <w:t>红色的高根鞋。不是吧！刚刚哪个女人是老板娘啊。我顿时不自然起来，总决的她知道我干的坏事似的。我用车载</w:t>
      </w:r>
    </w:p>
    <w:p>
      <w:r>
        <w:t>着她，她离我不很远，大奶子刚刚碰到我的脊梁，但一点也不明显。我都感觉不太到。可是当我刹车时她就会靠过</w:t>
      </w:r>
    </w:p>
    <w:p>
      <w:r>
        <w:t>来，那对大肥奶子在我的脊背上压个结实，我心里有事儿所以没有太大的感觉。</w:t>
      </w:r>
    </w:p>
    <w:p>
      <w:r>
        <w:t>从这以后我就不时的到女厕去偷窥一下，每次都发誓这是最后一次，可是总忍不住。</w:t>
      </w:r>
    </w:p>
    <w:p>
      <w:r>
        <w:t>我从此更想我的老板娘。终于机会来了，我们举办大的展示活动，由于我在酒店中有朋友所以，活动的主负责</w:t>
      </w:r>
    </w:p>
    <w:p>
      <w:r>
        <w:t>人是老板娘，我是干事。我们这一通忙啊。又是布置会场又是印帖子的。总之是够我喝一壶的。也因此我跟老板娘</w:t>
      </w:r>
    </w:p>
    <w:p>
      <w:r>
        <w:t>的关系更上一层楼，由员工晋升到员工加朋友。</w:t>
      </w:r>
    </w:p>
    <w:p>
      <w:r>
        <w:t>由于长期一起工作到很晚，我多次送她回家，可是老板却总不在，其实他们两人不象有的夫妻，一有了钱就男</w:t>
      </w:r>
    </w:p>
    <w:p>
      <w:r>
        <w:t>的嫖女的偷的，他们感情不错，老板不在家大都是工作的原因。所以我也不可能一下子介入。由于熟了，有些限制</w:t>
      </w:r>
    </w:p>
    <w:p>
      <w:r>
        <w:t>及的玩笑也敢开了，我也不时的不伤大雅的说一些黄色的笑话，其实我知道象我老板娘这样的女人是绝对风骚的。</w:t>
      </w:r>
    </w:p>
    <w:p>
      <w:r>
        <w:t>我先装的感情上有问题来请教她，她也乐的当个大姐姐来开导我。你要知道男女一谈到感情问题就容易把两人的距</w:t>
      </w:r>
    </w:p>
    <w:p>
      <w:r>
        <w:t>离消除，最后我说我性的烦恼，开始她还不好意思，后来也就习惯了。一次我到她家去拿东西。我进了门。只见老</w:t>
      </w:r>
    </w:p>
    <w:p>
      <w:r>
        <w:t>板娘穿着一条秋裤，一件红点白底的上衣。「你先坐，外边挺冷的吧。」</w:t>
      </w:r>
    </w:p>
    <w:p>
      <w:r>
        <w:t>「是啊冷的要命呢。」这是老板也从里屋出来了，我一看赶忙站起来「老板，在家啊。」「吆，小刘来了，坐。</w:t>
      </w:r>
    </w:p>
    <w:p>
      <w:r>
        <w:t>我到公司去了。」我等老板走了才做下。这是老板娘从外边送完老板回来。「你等一会啊，我给你拿你要的文件。」</w:t>
      </w:r>
    </w:p>
    <w:p>
      <w:r>
        <w:t>我坐了一会突然想尿尿，我起身到了厕所，刚尿了一半正对着马桶甩我的吊呢。就见厕所门一下被推开了，老板娘</w:t>
      </w:r>
    </w:p>
    <w:p>
      <w:r>
        <w:t>站在门口一脸惊讶的看着我，她脸突然红了「对不起，对不起」她赶忙推出，我也吃惊不小，脚下一滑手又没扶住</w:t>
      </w:r>
    </w:p>
    <w:p>
      <w:r>
        <w:t>边上的洗手盆「啪」一个屁墩就摔那了。同志们啊，大理石的地面啊，把我的屁股都摔麻了。老板娘一听有异响，</w:t>
      </w:r>
    </w:p>
    <w:p>
      <w:r>
        <w:t>又开门近来了但马上又反应过来，我还没提上裤子呢，她又要退出去，我心里马上转了好几转。「哎吆啊，我可能</w:t>
      </w:r>
    </w:p>
    <w:p>
      <w:r>
        <w:t>是扭到腰了，X 姐，你能帮我吗？」</w:t>
      </w:r>
    </w:p>
    <w:p>
      <w:r>
        <w:t>「可是你……」「哎吆啊，疼啊！」女人都是心软的，何况我们又是很好的朋友呢。她进来把我扶起来，我顺</w:t>
      </w:r>
    </w:p>
    <w:p>
      <w:r>
        <w:t>势靠在她肥软的身体上，我的裤子一下就到了脚面子。「啊，你的……」「我疼啊，你帮我吧，她用肩膀顶着我弯</w:t>
      </w:r>
    </w:p>
    <w:p>
      <w:r>
        <w:t>腰去给我提裤子，我心理想啊，你也够浪的啊，她弯下腰嘴正好跟我的小弟弟一样高，我顺势把小弟弟望前一送一</w:t>
      </w:r>
    </w:p>
    <w:p>
      <w:r>
        <w:t>下就碰在了她的腮帮子上，我的老二一下子就挺的绷硬了，她一看脸一下子红了说：」你还这么不老实啊。「」都</w:t>
      </w:r>
    </w:p>
    <w:p>
      <w:r>
        <w:t>是因为你太美了「，我顺势抱住了她，」啊，你的腰不痛了啊！「我没容她说话马上用我的嘴堵住她的嘴，手伸进</w:t>
      </w:r>
    </w:p>
    <w:p>
      <w:r>
        <w:t>内衣去摸她的肥奶，她马上推开我，但我多大力啊。她正色道：」你要干吗！</w:t>
      </w:r>
    </w:p>
    <w:p>
      <w:r>
        <w:t>「我说：」我想你很久了，我爱你啊。「」不行！！！「她努力挣扎，我由于裤子绊脚又碰到她反抗所以更大</w:t>
      </w:r>
    </w:p>
    <w:p>
      <w:r>
        <w:t>力的搂住她。我当时也不知道哪来的胆。我扑通一下子跪在她的脚下，用胳膊抱这她的大腿，我把脸贴在她的大腿</w:t>
      </w:r>
    </w:p>
    <w:p>
      <w:r>
        <w:t>上，拼命的说」</w:t>
      </w:r>
    </w:p>
    <w:p>
      <w:r>
        <w:t>对不起，可我是真的爱你啊…！「女人总是心软的，我当时其实怕的要命，怕她喊出声来。」你起来。「」不，</w:t>
      </w:r>
    </w:p>
    <w:p>
      <w:r>
        <w:t>你不答应我就不起来「」你先放开我啊！「」不，你就答应了我吧。「」那你起来吧。「我当时的心一下子放了下</w:t>
      </w:r>
    </w:p>
    <w:p>
      <w:r>
        <w:t>来。」太好了，这个浪比，她也挺想挨操。「我心里说。我站起来，一把抱住她，开始疯狂的吻他，她软绵绵的倒</w:t>
      </w:r>
    </w:p>
    <w:p>
      <w:r>
        <w:t>了下去，其实我只是想表示一下我的男人气概，可是谁知却做的那么粗暴。老板娘」恩……！「的呻吟了出来，我</w:t>
      </w:r>
    </w:p>
    <w:p>
      <w:r>
        <w:t>一把脱了她的秋裤，我的天那，她连内裤都没穿，一片黑黑的卷曲的比毛，两条肥白圆滚的大腿，我把她的大腿用</w:t>
      </w:r>
    </w:p>
    <w:p>
      <w:r>
        <w:t>力分开，终于看到了我梦寐以求的东西——白、肥，红黑的小阴唇长长的足有四指长，全部露出在大阴唇的外边，</w:t>
      </w:r>
    </w:p>
    <w:p>
      <w:r>
        <w:t>粘乎乎的，油光发亮。大阴唇肥的简直不象两片唇了，每一边足有一本中学语文课本厚。上面阴毛不多。我写的是</w:t>
      </w:r>
    </w:p>
    <w:p>
      <w:r>
        <w:t>一个真实的故事，有的书里一说到男人的阴茎就1 8 公分长，一把攥不过来。我不知道那是不是真的，但我是一个</w:t>
      </w:r>
    </w:p>
    <w:p>
      <w:r>
        <w:t>典型的中国男人，我的小弟弟只有1 3 厘米长粗细我不好比喻，反正一把可以攥过来，不然就没法打手枪了，也真</w:t>
      </w:r>
    </w:p>
    <w:p>
      <w:r>
        <w:t>不知道那些说自己的吊多大多大的人是一种什么心理。我的耐力一般，于是我就用别的办法来弥补。我有脱了她的</w:t>
      </w:r>
    </w:p>
    <w:p>
      <w:r>
        <w:t>上衣，乳罩没带，两个大又圆的奶子有点软，她躺着，奶子淌到了两边的肋骨上，奶头子又红又大，足有一公分长，</w:t>
      </w:r>
    </w:p>
    <w:p>
      <w:r>
        <w:t>乳晕很大，上面有不少的小疙瘩我一口亲了上去，——软啊，香香的，一把攥上去软的象一个水球，颤颤的，我的</w:t>
      </w:r>
    </w:p>
    <w:p>
      <w:r>
        <w:t>五个手指头到埋了进去。我一点一点的往下亲，我心里也想马上操进去，可是不行啊，第一次一定要让女人满意，</w:t>
      </w:r>
    </w:p>
    <w:p>
      <w:r>
        <w:t>我终于亲到了老板娘的阴户，我分开她的大腿，她的大阴唇跟着就自个开了露出了里面的一切，小阴唇耸拉着，乱</w:t>
      </w:r>
    </w:p>
    <w:p>
      <w:r>
        <w:t>乱的我没法比喻，把粘粘的小阴唇扒开看到了老板娘的阴道，一个有大拇指粗的口子，突然里面」扑「的一声冒出</w:t>
      </w:r>
    </w:p>
    <w:p>
      <w:r>
        <w:t>了一股气，喷在我脸上。红红的阴道口，一开一合的。</w:t>
      </w:r>
    </w:p>
    <w:p>
      <w:r>
        <w:t>我马上用舌头舔了上去，酸酸的，说实话一点也不好吃。可是我还是拼命的吸，拼命的舔，老板娘的屁股也僵</w:t>
      </w:r>
    </w:p>
    <w:p>
      <w:r>
        <w:t>硬的抬了起来。」浪了吧，你个浪比！「我心理说。</w:t>
      </w:r>
    </w:p>
    <w:p>
      <w:r>
        <w:t>她这一抬，我的嘴碰到了她的肛门，我一看，就是那天的那个屁眼，黑黑的，向外突着周围的皱折象揉皱了的</w:t>
      </w:r>
    </w:p>
    <w:p>
      <w:r>
        <w:t>卫生纸。还有一股臭臭的味道，其实这要是我女友的我就一巴掌拍到她的屁股上说」去洗，臭死了「可是这是老板</w:t>
      </w:r>
    </w:p>
    <w:p>
      <w:r>
        <w:t>娘我，我要把她伺候好，其实我当时还有点高兴我舔上了她的腚眼，咸咸的。确实不好吃。可是当时我特兴奋。</w:t>
      </w:r>
    </w:p>
    <w:p>
      <w:r>
        <w:t>我把舌头插进了她的腚眼，她的屁眼一阵收缩夹的我舌头都疼了。我一使劲抽了出来。这时，她突然放了一个</w:t>
      </w:r>
    </w:p>
    <w:p>
      <w:r>
        <w:t>响屁，把屎渣子喷的我满脸。我用脸在她的大腿上把脸擦干净。可是还是有一股子臭味。老板娘红着脸看了看我，</w:t>
      </w:r>
    </w:p>
    <w:p>
      <w:r>
        <w:t>「对不起，我从结婚以后就没被亲过屁眼，我太兴奋了。」「好香啊，小浪比，我喜欢。」</w:t>
      </w:r>
    </w:p>
    <w:p>
      <w:r>
        <w:t>我的胆子突然大的连我都害怕了。可是老板娘却浪的没法子用语言来表达了。她把自己脱的跟一个白羊似的，</w:t>
      </w:r>
    </w:p>
    <w:p>
      <w:r>
        <w:t>四肢着地把那个硕大的屁股，撅起来冲着我的脸，两个大白吊瓜似的奶子吊在胸前，两个奶头子黑红黑红的，「快</w:t>
      </w:r>
    </w:p>
    <w:p>
      <w:r>
        <w:t>啊，快亲我的屁眼，用里，抠我的比，使劲……」我忍着臭气，把我的嘴又贴在了老板娘的臭屁眼上，我用力的咂，</w:t>
      </w:r>
    </w:p>
    <w:p>
      <w:r>
        <w:t>眼看就咂出屎来了。「不行了。不行了……」老板娘颤抖着声音说「我要拉了，我的腚眼好涨啊，我要拉了……」</w:t>
      </w:r>
    </w:p>
    <w:p>
      <w:r>
        <w:t>我又使劲咂了一大口就赶紧拿开我的脸。我刚拿开，就在最近的距离看见老板娘的大黑屁眼子肉「突」的突出了一</w:t>
      </w:r>
    </w:p>
    <w:p>
      <w:r>
        <w:t>大截，一块黑黑黄黄的屎橛子露出头来，上面还好象有没消化的午饭渣滓。把屁眼周围的肉纹都撑的看不到了，屎</w:t>
      </w:r>
    </w:p>
    <w:p>
      <w:r>
        <w:t>橛子慢慢的往外出，我不敢相信那么粗的屎橛子可以从老板娘的屁眼里出来，我真的小看了女人的身体了。屎橛子</w:t>
      </w:r>
    </w:p>
    <w:p>
      <w:r>
        <w:t>出好长了还没断，当啷在老板娘的屁股上像一条粗粗的尾巴。「啊……我……屁眼好涨啊，疼，我使不上劲了……</w:t>
      </w:r>
    </w:p>
    <w:p>
      <w:r>
        <w:t>帮我啊！……」我都傻了，于是我伸手抓住老板娘的屁股两边的肥肉，使劲向两边掰，把个深深的裂缝都掰平了。</w:t>
      </w:r>
    </w:p>
    <w:p>
      <w:r>
        <w:t>老板娘的屁眼更突出了，可是还是拉不出来，「帮我往外拽啊，块啊，好疼啊，我的屁眼裂了……」于是我把手抓</w:t>
      </w:r>
    </w:p>
    <w:p>
      <w:r>
        <w:t>住屎橛子的根部向往一拽没想到屎的韧性那么强，「哗啦……」的一下子我从老板娘的屁股里扯出了长长的粗粗的</w:t>
      </w:r>
    </w:p>
    <w:p>
      <w:r>
        <w:t>大便。老板娘的屁眼还没合上了，可是马上又突然展开了一股黄屎汤「噗噗的」淌了出来我赶快到水管冲了手又拿</w:t>
      </w:r>
    </w:p>
    <w:p>
      <w:r>
        <w:t>起水龙头，把水压开到最大，冲老板娘的屁股冲了过去。老板娘撅着屁股在哪爬着。我像洗猪圈里的小母猪似的，</w:t>
      </w:r>
    </w:p>
    <w:p>
      <w:r>
        <w:t>冲着她的大屁股。「好舒服啊，好久没这么好过了。」</w:t>
      </w:r>
    </w:p>
    <w:p>
      <w:r>
        <w:t>老板娘拉完了屎就瘫在了地上，但屁眼里还不罢休的放了一串子响屁，那声音跟放小鞭似的。我看见她的尿道</w:t>
      </w:r>
    </w:p>
    <w:p>
      <w:r>
        <w:t>还流出了一股黄黄的骚尿。「你拉完了吗？」</w:t>
      </w:r>
    </w:p>
    <w:p>
      <w:r>
        <w:t>我故意关心的问。「恩……」老板娘已经爽的喘不动气了，她慢慢的哼哼着说：</w:t>
      </w:r>
    </w:p>
    <w:p>
      <w:r>
        <w:t>「给我冲干净吧，脏人，你不嫌弃我吧？」我当然不会，因为我的老二硬的跟橡皮警棍似的，我还没达到目的</w:t>
      </w:r>
    </w:p>
    <w:p>
      <w:r>
        <w:t>呢：「怎么会呢，来我给你洗干净。」老板娘听话的把自己的肥臀撅的更高，把个白白的两半肥肉裂的开开的，中</w:t>
      </w:r>
    </w:p>
    <w:p>
      <w:r>
        <w:t>间的那道沟都平了，只有一个屁眼还提醒着我这是一个女人的屁股。我把水开到最大，对准那个硕大的屁股开始清</w:t>
      </w:r>
    </w:p>
    <w:p>
      <w:r>
        <w:t>洁起来。我用的是温水，厕所里一股子老板娘的屎臭气。我费了好大的劲才清洗完毕。我说：「你到是爽了可是我</w:t>
      </w:r>
    </w:p>
    <w:p>
      <w:r>
        <w:t>的弟弟还硬的难受呢？你不给我解决解决吗？」老板娘嗲声嗲气的说：「坏啊，人家丑的地方你都看光了却又来说</w:t>
      </w:r>
    </w:p>
    <w:p>
      <w:r>
        <w:t>人家，不来了。」我一把抱起她，说实话，够重的，别看她才1 、62的身材，可是那一身肥肉却添分量。我怀里的</w:t>
      </w:r>
    </w:p>
    <w:p>
      <w:r>
        <w:t>老板娘软软的，滑滑的，象一只肥鹅一样，她两只手环着我的脖子，我用力用手抱着她，她的屁股正好坐在我的鸡</w:t>
      </w:r>
    </w:p>
    <w:p>
      <w:r>
        <w:t>巴上，把我的龟头磨的痒的难受。老板娘眯起眼，斜着用眼角瞟着我，酸酸的说：「哎丫，底下有个什么东西，顶</w:t>
      </w:r>
    </w:p>
    <w:p>
      <w:r>
        <w:t>的人家屁股好难受啊。」我心里想，「你她妈的得了便宜还卖乖，」我故意把那个东西往上顶了顶，「啊吆！，它</w:t>
      </w:r>
    </w:p>
    <w:p>
      <w:r>
        <w:t>还使坏呢，我看着她这个骚样三步两步就跑到卧室。把老板娘我床上一扔，自己就压了上去。老板娘一把抓住我的</w:t>
      </w:r>
    </w:p>
    <w:p>
      <w:r>
        <w:t>老二说：」这是什么啊？」我看她浪的没样就打趣道：」你小叔子啊，怎么连自家人都不认识了啊？（我是他男人，</w:t>
      </w:r>
    </w:p>
    <w:p>
      <w:r>
        <w:t>它是我小弟，所以说它是她小叔子「她脸突然红了，红的跟国旗似的：」你真坏，把人家都弄这样了还笑人家，「</w:t>
      </w:r>
    </w:p>
    <w:p>
      <w:r>
        <w:t>说着就要去咬我的宝贝。我岂能让她咬到。我一蹁腿，就骑在了她的脸上把个老二狠命的插下去，老板娘张着大嘴</w:t>
      </w:r>
    </w:p>
    <w:p>
      <w:r>
        <w:t>迎接它。虽说本人的老二不长，但顶到女人的喉咙还是够的。这一下我可是舒服了，老板娘却把头偏开咳嗽起来。</w:t>
      </w:r>
    </w:p>
    <w:p>
      <w:r>
        <w:t>：」</w:t>
      </w:r>
    </w:p>
    <w:p>
      <w:r>
        <w:t>哎呀，你个不要命的，戳死我了！^ 咳咳！「我不管她一把抱起她的白腚，把头插到她的两腿中间去，她自己</w:t>
      </w:r>
    </w:p>
    <w:p>
      <w:r>
        <w:t>把两条肥肥的大腿张的成了一字形，中间那个臊气冲天的黑红的生殖器露了出来。我们在厕所偷窥时已经见过了，</w:t>
      </w:r>
    </w:p>
    <w:p>
      <w:r>
        <w:t>可是那时灯光混暗，看的不是太仔细。现在我可是有机会好好看看了。小阴唇突出了来，卷的跟花卷似的。我用中</w:t>
      </w:r>
    </w:p>
    <w:p>
      <w:r>
        <w:t>食二指把它们撸直了，形状居然不一样，我女友的也不太一样，但老板娘的差太多了，一片是半圆的，一片是圆三</w:t>
      </w:r>
    </w:p>
    <w:p>
      <w:r>
        <w:t>角的。我扒开小阴唇时外面的两片比皮儿早是分开的了。肥白的很，上面满满的比毛。小阴唇一分开，一股子骚气</w:t>
      </w:r>
    </w:p>
    <w:p>
      <w:r>
        <w:t>就冒了出来。我看见了红红的大阴道口，张的跟什么似的，尿道的眼子也大的出奇，要知道我见过的女人的尿道都</w:t>
      </w:r>
    </w:p>
    <w:p>
      <w:r>
        <w:t>是小的可怜的。那个褐屁眼我早就领教过了。但这时它还在一嘬一嘬的。我用嘴贴了上去用力咂了起来。我抬气头</w:t>
      </w:r>
    </w:p>
    <w:p>
      <w:r>
        <w:t>说：」</w:t>
      </w:r>
    </w:p>
    <w:p>
      <w:r>
        <w:t>你屎也拉了，尿也尿了，现在应该没东西了吧！「老板娘抬起头冲我喊到：」你要亲就赶快，人家的羞羞难受</w:t>
      </w:r>
    </w:p>
    <w:p>
      <w:r>
        <w:t>这呢，那么多废话。「」吆！你个小淫妇，等着！</w:t>
      </w:r>
    </w:p>
    <w:p>
      <w:r>
        <w:t>「我一张嘴就把她的比全捂在了嘴里，用力咂了起来，还不时把小比唇咬起大长长，一松嘴」啪「的打会去，</w:t>
      </w:r>
    </w:p>
    <w:p>
      <w:r>
        <w:t>这时老板娘都会一哆嗦。她一把攥住我的老儿不满的说：」怎么这么短啊，还没你老板的大呢。「我说：」你量过</w:t>
      </w:r>
    </w:p>
    <w:p>
      <w:r>
        <w:t>啊？」老板娘一把把我推开，到床头拿了一只软尺说：」你老板的有14厘米长，我量量你的。</w:t>
      </w:r>
    </w:p>
    <w:p>
      <w:r>
        <w:t>「说着把我的吊撸在手里上下撸了几下，把个龟头撸的红红的，她低下头，张开大嘴在龟头上旋套起来。查点</w:t>
      </w:r>
    </w:p>
    <w:p>
      <w:r>
        <w:t>把我爽死。老板娘给我量了吊。说：」看吧，13、厘米，比你老板的短啊，龟头也没他大。「我心里不愿意了，一</w:t>
      </w:r>
    </w:p>
    <w:p>
      <w:r>
        <w:t>把把她抱住摔在床上，扒开大腿把个比突了出来，用力插了进去，里面已经是淫水横淌，我那东西就跟抹了黄油似</w:t>
      </w:r>
    </w:p>
    <w:p>
      <w:r>
        <w:t>的」出溜「一下子就进了个到底。」啊！你个死鬼！「老板娘被我一下子插入弄的喊了出来。我用力的戳，当然还</w:t>
      </w:r>
    </w:p>
    <w:p>
      <w:r>
        <w:t>用脑力，我知道女人的阴道上面有一个敏感点，我就用力去磨。老板娘果然，哼哼起来：」哎吆，你个死鬼，怎么</w:t>
      </w:r>
    </w:p>
    <w:p>
      <w:r>
        <w:t>戳的啊，戳我哪呢这是，哎吆，我的心子，啊、啊……「我今天特兴奋，所以马上就想射了。」不好「我心里想，</w:t>
      </w:r>
    </w:p>
    <w:p>
      <w:r>
        <w:t>我又努力坚持，舌头砥柱上鄂，心里想别的。老板娘可能是从来没被操过那，只见她跟打摆子似的哆嗦起来，两眼</w:t>
      </w:r>
    </w:p>
    <w:p>
      <w:r>
        <w:t>闭的紧紧的，奶头子红的厉害奶子涨的鼓鼓的。我知道她高潮了于是我也忍不住了，一下子尿了泡精，老板娘用力</w:t>
      </w:r>
    </w:p>
    <w:p>
      <w:r>
        <w:t>的抱着我喘着，我也压在她身上不动了。过了一会儿她问：」你射了吗？」我说：」射了。「」啊，人家还想要呢，</w:t>
      </w:r>
    </w:p>
    <w:p>
      <w:r>
        <w:t>不过刚才你戳的我哪啊，好舒坦啊。人家还要啊，你快硬起来。「她一动屁股我的老儿从她的阴道里滑了出来。老</w:t>
      </w:r>
    </w:p>
    <w:p>
      <w:r>
        <w:t>二上粘了白白的一层淫液黏糊糊的。老板娘一口叼起我的龟头开始嘬了起来，弄的我好不难受。」啊，你轻点啊，</w:t>
      </w:r>
    </w:p>
    <w:p>
      <w:r>
        <w:t>你以为这是什么啊。</w:t>
      </w:r>
    </w:p>
    <w:p>
      <w:r>
        <w:t>「我急忙说。老板娘含着我的吊嘟嘟囔囔的说：」谁叫你这么快就蔫儿了啊，就你这样还想偷我呢，我看你能</w:t>
      </w:r>
    </w:p>
    <w:p>
      <w:r>
        <w:t>把你老婆喂饱了就不错了。「我一听这话心里不是滋味。</w:t>
      </w:r>
    </w:p>
    <w:p>
      <w:r>
        <w:t>我假装生气的要起来，老板娘咬着我的龟头不松口，疼的我」啊！「的一声叫了出来，」你个淫妇，说我不行</w:t>
      </w:r>
    </w:p>
    <w:p>
      <w:r>
        <w:t>还咬着我的宝贝不放。「老板娘白了我一眼：」你看，我都只是说了一句你就这么大的火，人家就是还想要吗。「</w:t>
      </w:r>
    </w:p>
    <w:p>
      <w:r>
        <w:t>不知道各位有机会看过三十六七岁的女人发骚没有，那股子骚劲可真是不得了啊，老板娘有一张圆白的大脸，一双</w:t>
      </w:r>
    </w:p>
    <w:p>
      <w:r>
        <w:t>单眼皮的小眼睛，鼻子小的很，鼻梁有点儿趴，嘴巴比较大嘴唇厚厚的。由于脸大，眼睛鼻子小，显的老板娘的脸</w:t>
      </w:r>
    </w:p>
    <w:p>
      <w:r>
        <w:t>更加的白净丰满两个腮帮子白白胖胖的。让人看了就想咬一口，不知为什么我看着老板娘的腮帮子却想起了她的白</w:t>
      </w:r>
    </w:p>
    <w:p>
      <w:r>
        <w:t>屁股。我使劲揉着她的一身白肥肉，那身肥肉跟凉粉似的，颤颤的动来动去。我把手伸进她的屁股沟，挤开肥肉摸</w:t>
      </w:r>
    </w:p>
    <w:p>
      <w:r>
        <w:t>索到了肛门，老板娘的肛门是向外突出的，可能是刚才拉屎用力过大吧，那小小的肛门突成了一个中间凹下去的小</w:t>
      </w:r>
    </w:p>
    <w:p>
      <w:r>
        <w:t>球。</w:t>
      </w:r>
    </w:p>
    <w:p>
      <w:r>
        <w:t>硬硬的。老板娘发现我在摸她的腚眼抬起头来说：」我底下有一个小豆豆，拉屎用力大了就突出来，看医生说</w:t>
      </w:r>
    </w:p>
    <w:p>
      <w:r>
        <w:t>是直肠轻度脱落，你轻点啊。「我用手捏着她的外露的直肠说：」啊，这么严重啊，你怎么弄的啊？我也拉屎很用</w:t>
      </w:r>
    </w:p>
    <w:p>
      <w:r>
        <w:t>力可是也没事！</w:t>
      </w:r>
    </w:p>
    <w:p>
      <w:r>
        <w:t>「在我的追问之下，老板娘红着脸说：」我说了你可别笑啊。「」知道，我保证！</w:t>
      </w:r>
    </w:p>
    <w:p>
      <w:r>
        <w:t>「我说。老板娘一边舔着我慢慢硬起来的阴茎一边讲了一个她以前发生的故事。</w:t>
      </w:r>
    </w:p>
    <w:p>
      <w:r>
        <w:t>」我在上技校时有一个男朋友，那时两个人都信誓旦旦的发誓要永远在一起，有一次两个人都忍不住了可是又</w:t>
      </w:r>
    </w:p>
    <w:p>
      <w:r>
        <w:t>怕怀孕，我就翘起屁股掰开屁眼子让他过了瘾。</w:t>
      </w:r>
    </w:p>
    <w:p>
      <w:r>
        <w:t>我可没疼死！谁知道从那以后就一发不可收拾，他日屁眼上了因瘾，我的屁眼也痒的难受。那以后一直到我技</w:t>
      </w:r>
    </w:p>
    <w:p>
      <w:r>
        <w:t>校毕业到城里来当服务员有三年的时间我们都是用肛交的。有时他也日一下子我的比眼子，可是两人还是害怕。刚</w:t>
      </w:r>
    </w:p>
    <w:p>
      <w:r>
        <w:t>开始操屁眼时，我拉屎是疼的受不了，可是日多了我拉屎反倒顺畅了，以后我通过我爸到了城里我们就再也没见过。</w:t>
      </w:r>
    </w:p>
    <w:p>
      <w:r>
        <w:t>刚来的几个月里由于环境变了，工作又刚开始，我忙的很。</w:t>
      </w:r>
    </w:p>
    <w:p>
      <w:r>
        <w:t>当过了不久后，我又想那事儿了。那时我也瘦，也不会打扮，又是农村的，想找个男朋友可没那么容易。一天</w:t>
      </w:r>
    </w:p>
    <w:p>
      <w:r>
        <w:t>的下午我到了厨房，当时中餐刚完了，厨师都回宿舍休息去了，我放好了下午的定菜单子走到了热菜灶上时，我看</w:t>
      </w:r>
    </w:p>
    <w:p>
      <w:r>
        <w:t>见了一件东西。</w:t>
      </w:r>
    </w:p>
    <w:p>
      <w:r>
        <w:t>炒瓢把子。那东西又粗又长，经过厨师的手磨的油光发亮的。我当时就不行了。</w:t>
      </w:r>
    </w:p>
    <w:p>
      <w:r>
        <w:t>于是我想掰一根下来，谁知道那么难，结实的很。我担惊受怕的铲子，刀子的弄了好一会。拆下一个钉子后，</w:t>
      </w:r>
    </w:p>
    <w:p>
      <w:r>
        <w:t>就是拧上去的，我赶紧拧了下来，揣在怀里就直奔了厕所。</w:t>
      </w:r>
    </w:p>
    <w:p>
      <w:r>
        <w:t>酒店的厕所都是分隔的，我找了最里边的一间蹲了下来，褪下裤子，把那个把子拿在手里好一个端详。我一看</w:t>
      </w:r>
    </w:p>
    <w:p>
      <w:r>
        <w:t>没润滑的于是我光着屁股到洗手台哪去接了一手洗手液。我把自己的屁眼个那个把子抹了个遍，然后一只手扒着屁</w:t>
      </w:r>
    </w:p>
    <w:p>
      <w:r>
        <w:t>眼，一只手拿着把子对准肛口插了过去，你要知道那把子有多粗啊！我用了好半天劲还是进不去。俺蹲在马桶上，</w:t>
      </w:r>
    </w:p>
    <w:p>
      <w:r>
        <w:t>先拉了泡屎，那时候俺还是半拉子小姑娘呢，拉的屎不太臭，比现在的差多了。我由于好久没被戳腚眼了还有点儿</w:t>
      </w:r>
    </w:p>
    <w:p>
      <w:r>
        <w:t>拔干（便秘）。多亏了那些洗手液。我屁股也没擦又抹了些洗手液在屁眼子上，弄了俺一手屎，我就把那个炒瓢把</w:t>
      </w:r>
    </w:p>
    <w:p>
      <w:r>
        <w:t>子插了进去刚进了一个头，我浑身就哆嗦，疼，也好受。我忍着一直把个木头把子捣到了底，那个把子够长的，我</w:t>
      </w:r>
    </w:p>
    <w:p>
      <w:r>
        <w:t>都试出来顶到肠子底儿了。我停了好大一会儿，舒服的感觉来了。我试着抽插。可是插进去容易，拔出来时的滋味</w:t>
      </w:r>
    </w:p>
    <w:p>
      <w:r>
        <w:t>时最难受的，别看我刚拉了一泡屎，可是随着把子往外出我就觉得肠子里面的屎头子也跟着往外顶。我拿着把子头</w:t>
      </w:r>
    </w:p>
    <w:p>
      <w:r>
        <w:t>抽插了五六分钟，由于满手的润滑液和稀屎，我一个不小心手没拿稳滑了。把个把子全顶了进去，那时可把我吓了</w:t>
      </w:r>
    </w:p>
    <w:p>
      <w:r>
        <w:t>一身冷汗，你想要是一个大姑娘撅着屁股去上医院去，怎么跟医生说啊？我赶紧拔出来，就在拔出来的一霎那我肠</w:t>
      </w:r>
    </w:p>
    <w:p>
      <w:r>
        <w:t>子里面的屎跟着就出来了。我也不知道我中午吃什么了，怎么就这么多。我趁外面没人，赶紧出来把战场打扫干净。</w:t>
      </w:r>
    </w:p>
    <w:p>
      <w:r>
        <w:t>那个把子我洗了好几变可是还是有一股子臭味。我又到了厨房给它按好了。</w:t>
      </w:r>
    </w:p>
    <w:p>
      <w:r>
        <w:t>下午上班时我还有点后怕，怕给人发现了我可就没脸活了。我趁上菜的工夫到厨房去瞅了一眼，就看见那个厨</w:t>
      </w:r>
    </w:p>
    <w:p>
      <w:r>
        <w:t>师拿着我捅腚眼的木把子炒菜炒的正欢呢！看到这个情景我又忍不住想哪个事儿了。看着客人吃着跟我屁眼沾亲的</w:t>
      </w:r>
    </w:p>
    <w:p>
      <w:r>
        <w:t>菜，我心里就想笑，有的客人还说这盘菜炒的不错，够滋味。那是！也不看看调料的是谁！</w:t>
      </w:r>
    </w:p>
    <w:p>
      <w:r>
        <w:t>是在你老娘我肚子里暖烘烘的屎啊。晚上在宿舍时听一个同宿舍跟那个厨师拉对象的小曼子——小姑娘，（土</w:t>
      </w:r>
    </w:p>
    <w:p>
      <w:r>
        <w:t>话）说，今天跟她老王出去了，可是老王的手上老有一股子臭味，老王也说奇怪了。弄的她满脸都是，到现在都去</w:t>
      </w:r>
    </w:p>
    <w:p>
      <w:r>
        <w:t>不了，都快过敏了。可不是！那是我送你老王的护手霜，你搽脸上那还不出事！我自从那以后就上了瘾。可是就在</w:t>
      </w:r>
    </w:p>
    <w:p>
      <w:r>
        <w:t>一个中午我弄完了后觉的屁眼子那不对劲，老觉的好像有东西塞着，用手一抹，把我吓了一跳，屁眼上挂出了一块</w:t>
      </w:r>
    </w:p>
    <w:p>
      <w:r>
        <w:t>肠子，足有大拇指那么长，也不疼不痒的，我当时挺害怕的，用手往回顶，可是刚顶进去。提上裤子，就又觉的不</w:t>
      </w:r>
    </w:p>
    <w:p>
      <w:r>
        <w:t>对。褪下裤子一抹，又挂了出来。我可吓坏了，于是我又顶进去，夹紧两半大屁股肉，好不容易穿上裤子。出了厕</w:t>
      </w:r>
    </w:p>
    <w:p>
      <w:r>
        <w:t>所。我下午想请假又舍不得那二十几块钱。于是我想到了一个好主意，我到了医务室要了几块麝香虎骨制痛膏。回</w:t>
      </w:r>
    </w:p>
    <w:p>
      <w:r>
        <w:t>了宿舍，一看没人，我就关上门，脱了裤子，撅着屁股趴床上，先把挂出来的肠子塞进去，然后贴上膏药。膏药上</w:t>
      </w:r>
    </w:p>
    <w:p>
      <w:r>
        <w:t>还垫了厚厚的一块卫生纸。居然没掉出来。我就这样上的班。可是你想啊，那可是膏药啊，把我的小嫩屁股裟的凉</w:t>
      </w:r>
    </w:p>
    <w:p>
      <w:r>
        <w:t>渗渗的。你别说虎骨就是虎骨，这样贴了几天后居然好了。我也就没在意了。自从那以后我只要拉屎一用大了劲，</w:t>
      </w:r>
    </w:p>
    <w:p>
      <w:r>
        <w:t>屁眼子就会突出来。</w:t>
      </w:r>
    </w:p>
    <w:p>
      <w:r>
        <w:t>我听了这个故事更另我欲火上身。我就问：「不对啊，你刚拉完了屎时，我看见你的屁眼子缩回去了啊？」老</w:t>
      </w:r>
    </w:p>
    <w:p>
      <w:r>
        <w:t>板娘红着她那张完美的大白脸说：「你听我说啊，我还没说完呢，过了不久我就认识老板，我门就决定结婚，为了</w:t>
      </w:r>
    </w:p>
    <w:p>
      <w:r>
        <w:t>表示我的纯洁，我在结婚前没让他碰我，把我憋了个够戗。在新婚的那天晚上，老板把我按在床上好一顿暴操，末</w:t>
      </w:r>
    </w:p>
    <w:p>
      <w:r>
        <w:t>了他尿精的时候我也到了高潮，我小肚子一紧，比眼子突突的缩，突然小肚子象排尿一样一松，我的下身也松弛了</w:t>
      </w:r>
    </w:p>
    <w:p>
      <w:r>
        <w:t>下来，我的比里尿出了许多白浓的女人骚，我就决的上了天，突然屁眼子也跟着放松了下来，我就觉的屁眼一痒」</w:t>
      </w:r>
    </w:p>
    <w:p>
      <w:r>
        <w:t>突「的就拉出一截大肠来，把老板还吓了一跳，以为我拉屎了。我骗他说这是他太勇猛把我操的都脱肛了，他还沾</w:t>
      </w:r>
    </w:p>
    <w:p>
      <w:r>
        <w:t>沾自喜的。</w:t>
      </w:r>
    </w:p>
    <w:p>
      <w:r>
        <w:t>我自己起来把大肠塞了回去。从那以后我只要时高潮总会拉出一截大肠来。我听了这话说：「你没到医院看看？」</w:t>
      </w:r>
    </w:p>
    <w:p>
      <w:r>
        <w:t>老板娘说：「看了，医生说是中度脱肛症，要常往屁眼里插东西夹，来锻炼屁眼周围肌肉的力量。我心理说你老娘</w:t>
      </w:r>
    </w:p>
    <w:p>
      <w:r>
        <w:t>捅屁眼的时候你还在想你老妈的奶呢！我也就没听医生胡说，再说又不痛不痒的，也就算了。」我听了后把老板娘</w:t>
      </w:r>
    </w:p>
    <w:p>
      <w:r>
        <w:t>翻过来，让她撅高自己的大屁股，两手用力向外扒开腚帮子肉。我用嘴含起她的直肠嘬了起来。老板娘大呼小叫的</w:t>
      </w:r>
    </w:p>
    <w:p>
      <w:r>
        <w:t>：「啊，啊，你干吗啊，别啊，难受，哎呀哎呀，不行了……」我用舌头给她往里顶，可是用不上力，于是我跪在</w:t>
      </w:r>
    </w:p>
    <w:p>
      <w:r>
        <w:t>老板娘屁股后面把个几把顶在她的肛门上一使劲就连几把带直肠全顶了进去。老板娘「啊」的一声说：「你个冤家，</w:t>
      </w:r>
    </w:p>
    <w:p>
      <w:r>
        <w:t>可把你姑奶奶捅死了，我的腚眼都那样了你还操。你还让不让人家活了啊。」我边使劲抽边说：「我这是谨遵医嘱</w:t>
      </w:r>
    </w:p>
    <w:p>
      <w:r>
        <w:t>呢，给你的屁眼找个东西夹啊，锻炼肌肉吗？」老板娘说：「啊吆啊，就你会说，难受的不是你们男人吧！」我也</w:t>
      </w:r>
    </w:p>
    <w:p>
      <w:r>
        <w:t>不管她了我就使劲的操，老板娘在底下晃着屁股顶我，奶子甩的跟耍大龙似的。浑身的肥肉颤颤抖抖、哆哆嗦嗦的</w:t>
      </w:r>
    </w:p>
    <w:p>
      <w:r>
        <w:t>跟果冻似的。我插进去的时候全顶到底，抽出来时只剩一个龟头在里面，可是每次都有一段大肠跟着我出来进去的，</w:t>
      </w:r>
    </w:p>
    <w:p>
      <w:r>
        <w:t>刮来刮去把老板娘的屁眼子上留下了一圈粘屎，黄黄的，都磨起了泡了。</w:t>
      </w:r>
    </w:p>
    <w:p>
      <w:r>
        <w:t>一股淡淡的臭味刺激着我。我最后在她的屁眼里射了。我抽出我的弟弟上面满满的都是老板娘的黄屎嘎渣。龟</w:t>
      </w:r>
    </w:p>
    <w:p>
      <w:r>
        <w:t>头沟里特多好象一个耙子耙出来的一样。我抽出来的时候老板娘的直肠也跟着出来的，我的吊都抽出屁眼了可是那</w:t>
      </w:r>
    </w:p>
    <w:p>
      <w:r>
        <w:t>截直肠还包着我的龟头不放，好象穿衣服时毛衣的袖子翻了过来。直肠上厚厚的一层屎，我找了一卷卫生纸先把自</w:t>
      </w:r>
    </w:p>
    <w:p>
      <w:r>
        <w:t>己的擦干净。又把老板娘的大肠擦干净，然后给她托了进去。</w:t>
      </w:r>
    </w:p>
    <w:p>
      <w:r>
        <w:t>她的屁眼一缩一缩的把大肠吃了进去。我由于连着射了两遍，弟弟有点疼，可是这个骚女人好象还是没满足。</w:t>
      </w:r>
    </w:p>
    <w:p>
      <w:r>
        <w:t>我最后只好用舌头满足了她。我心里想：「改天我去买上一根大号的橡胶几吧，当然记公司的帐让老板出钱，毕竟</w:t>
      </w:r>
    </w:p>
    <w:p>
      <w:r>
        <w:t>是你自己老婆用吗！」我看着跪在床上把头埋在我大腿根里的风骚女人，心里突然有一种奇怪的感觉：「女人都是</w:t>
      </w:r>
    </w:p>
    <w:p>
      <w:r>
        <w:t>这么浪吗？我的女友会不会跟别的男人这样呢？」突然之间我觉得害怕起来：「老板发现了怎么办？</w:t>
      </w:r>
    </w:p>
    <w:p>
      <w:r>
        <w:t>我女友发现了怎么办？家里人发现了怎么办？……」我晕忽忽的躺在了床上，大家都知道男人出来一便精液就</w:t>
      </w:r>
    </w:p>
    <w:p>
      <w:r>
        <w:t>累了要是连着出来两边或三边就是有个天仙放在你脸前你也不会心动。女人可就不一样了，她们可以连续出精好几</w:t>
      </w:r>
    </w:p>
    <w:p>
      <w:r>
        <w:t>边，而且越来越厉害当然也是有次数的。但那个次数绝对不是我们男人能比了的。我昏昏欲睡，可是那个婊子老板</w:t>
      </w:r>
    </w:p>
    <w:p>
      <w:r>
        <w:t>娘还是不放过我，她把我嘬硬了后竟然把橡皮筋勒在我的弟弟根部说事可以多坚持一会儿。我看着我的弟弟被她那</w:t>
      </w:r>
    </w:p>
    <w:p>
      <w:r>
        <w:t>黑红的肉道吞没，但是我感觉不到太大的刺激了，毕竟她也是生了孩子的人了，我突然想起了一个笑话：我有一个</w:t>
      </w:r>
    </w:p>
    <w:p>
      <w:r>
        <w:t>朋友她老婆生孩子的时候，骨盆太窄，于是剖腹产。我们朋友们见了面后就问他老婆没事了吧？谁知道这小子竟然</w:t>
      </w:r>
    </w:p>
    <w:p>
      <w:r>
        <w:t>说：「哥们儿羡慕我吧。」我奇怪的说：「羡慕你个屁，老婆肚子上都挨刀了。」他说：「你不懂，我操一辈子大</w:t>
      </w:r>
    </w:p>
    <w:p>
      <w:r>
        <w:t>闺女比。你比不了吧？」弄的我差点没噎死，可是一想也对。生了孩子的女人比都会松。可剖腹产孩子不用从阴道</w:t>
      </w:r>
    </w:p>
    <w:p>
      <w:r>
        <w:t>里走。我看着在我身上不住蹲腚的老板娘。忍不住问到：「生孩子疼吗？」老板娘气喘吁吁的说：「疼啊，你们男</w:t>
      </w:r>
    </w:p>
    <w:p>
      <w:r>
        <w:t>人的吊才多大，孩子头可是大呢。都把我底下撑裂了。还做的会阴侧切呢。」我问：「那还有疤吗？」老板娘说：</w:t>
      </w:r>
    </w:p>
    <w:p>
      <w:r>
        <w:t>「不知道，后来就不注意了。」我说：「我看看！」老板娘说：「那有什么好看的。你愿意看就看吧！」说着掉转</w:t>
      </w:r>
    </w:p>
    <w:p>
      <w:r>
        <w:t>过身子把个大屁股放在我脸上。粘了我一脸的黏液。我赶忙拖起她的大屁股。仔细的看阴道欲肛门的结合处。</w:t>
      </w:r>
    </w:p>
    <w:p>
      <w:r>
        <w:t>根本看不太出来有疤。我说：「你恢复的挺好啊，一点也看不出来。」我却看到老板娘的牝户裂的大大的里面</w:t>
      </w:r>
    </w:p>
    <w:p>
      <w:r>
        <w:t>的红肉都翻了出来，两片大阴唇都被盖住了。那个屁眼子上还挂达着一小快直肠，上面还有一些黄黄的屎。我赶忙</w:t>
      </w:r>
    </w:p>
    <w:p>
      <w:r>
        <w:t>说：「你是不是又拉屎了。」老板娘冲我说：「没啊，我只是觉的屁股眼儿那痒，就使了点劲啊。</w:t>
      </w:r>
    </w:p>
    <w:p>
      <w:r>
        <w:t>怎么了？」我用手在她的屎眼上抹了一把。放到她鼻子底下说：「怎么了，你自己闻闻看。」老板娘赶忙躲开</w:t>
      </w:r>
    </w:p>
    <w:p>
      <w:r>
        <w:t>：「脏死了，快擦了。」我说：「你自己的你还闲臭啊。」老板娘红着脸说：「那也是屎啊。」我们作了有两个小</w:t>
      </w:r>
    </w:p>
    <w:p>
      <w:r>
        <w:t>时。</w:t>
      </w:r>
    </w:p>
    <w:p>
      <w:r>
        <w:t>我说：「我要回公司了，你去吗？」老板娘说：「今天我不去了，我觉的不好面对你老板。」我听了心中倒是</w:t>
      </w:r>
    </w:p>
    <w:p>
      <w:r>
        <w:t>挺高兴的我心里说：「老板，早成老乌龟了，头上都绿油油一片了。」</w:t>
      </w:r>
    </w:p>
    <w:p>
      <w:r>
        <w:t>我穿好衣服心里忐忑不安的回到公司。看到老板还是跟以前一样。这件事过了一两个星期，我跟老板娘之间没</w:t>
      </w:r>
    </w:p>
    <w:p>
      <w:r>
        <w:t>在发生什么。直到有一天……老板家的太阳能热水器坏了，我们是私人公司，我们员工什么事都干。于是我跟另一</w:t>
      </w:r>
    </w:p>
    <w:p>
      <w:r>
        <w:t>个主管到老板家去帮忙维修。老板说了故障后就走了，于是我跟那个主管爬到楼顶工作，但一个电话把那个叫主管</w:t>
      </w:r>
    </w:p>
    <w:p>
      <w:r>
        <w:t>走了。我自己正在忙的不可开交呢，突然一阵嗲声嗲气的声音在我背后说：「维修工，忙吗，要不要帮忙啊？」我</w:t>
      </w:r>
    </w:p>
    <w:p>
      <w:r>
        <w:t>回过头看见老板娘站在我的背后。她穿着一身工作服打扮的跟个民工似的。我门这的楼顶是从一个单元的顶楼用梯</w:t>
      </w:r>
    </w:p>
    <w:p>
      <w:r>
        <w:t>子爬上去的。不知道你们那是怎么样的。老板娘在着其实帮不了什么忙。反而有点儿碍事。她在我的背后用奶子蹭</w:t>
      </w:r>
    </w:p>
    <w:p>
      <w:r>
        <w:t>我的背，用自己的大屁股坐在我的头上放屁。突然老板娘说要下去，我回头问道：「怎么啊，你自己不是玩的好好</w:t>
      </w:r>
    </w:p>
    <w:p>
      <w:r>
        <w:t>的吗？」老板娘夹紧两条胖褪使劲的搓。我哈哈笑了起来：</w:t>
      </w:r>
    </w:p>
    <w:p>
      <w:r>
        <w:t>「你是想尿尿了吧？」老板娘红着脸说：「还想顺便拉泡屎。」我说：「你就在着解决吧。」老板娘啐了我一</w:t>
      </w:r>
    </w:p>
    <w:p>
      <w:r>
        <w:t>口说：「放屁，你才在着拉屎呢。</w:t>
      </w:r>
    </w:p>
    <w:p>
      <w:r>
        <w:t>你姑奶奶我要下去了。「我拦住她说：」干吗啊，又不是没看过你拉屎，别不好意思了「我跟她搀了半天，老</w:t>
      </w:r>
    </w:p>
    <w:p>
      <w:r>
        <w:t>板娘都快拉裤子里了最后只好依我。她褪下裤子，我看见她的腿档里夹着月经垫。我说：」你来月经了啊？」老板</w:t>
      </w:r>
    </w:p>
    <w:p>
      <w:r>
        <w:t>娘说：」看不见啊，我要换卫生巾了。让我下去吧。「老板娘说着却蹲下来准备开工，我一把来了个揣尿盆，把老</w:t>
      </w:r>
    </w:p>
    <w:p>
      <w:r>
        <w:t>板娘揣到楼檐边上，老板娘嘴里反抗可是身子却不管动一下—怕摔下去。她认我把她的屁股放到楼檐子的外面。老</w:t>
      </w:r>
    </w:p>
    <w:p>
      <w:r>
        <w:t>板娘跟只母狗似的，把个屁股完全蹲到了外面。从楼底下看过来一定淫荡的很，老板娘把自己的两半臀肉裂开到最</w:t>
      </w:r>
    </w:p>
    <w:p>
      <w:r>
        <w:t>大，突出屁眼，开始把肠子里的黑屎排出来。我趴在她的腿边上，把头放在她的屁股边上，看着大便进出老板娘的</w:t>
      </w:r>
    </w:p>
    <w:p>
      <w:r>
        <w:t>腚眼。闻着一股带一点甜气的屎臭味。看见粗黑的屎头子掉到楼底下，另我奇怪的是还没摔坏，可见老板娘的粪便</w:t>
      </w:r>
    </w:p>
    <w:p>
      <w:r>
        <w:t>多有韧性。我看见一个老头走了过来，老板娘的屁眼里正包着一段最粗的屎橛子。我一把堵住老板娘的屁眼，弄的</w:t>
      </w:r>
    </w:p>
    <w:p>
      <w:r>
        <w:t>我的手心里热乎乎的。老板娘惊叫起来：」你干吗呢，人家正拉的爽呢。「我没理她，等老头走到一定的位置，我</w:t>
      </w:r>
    </w:p>
    <w:p>
      <w:r>
        <w:t>算的挺准的，因为打CS时我时用是我突然的松开了手，老板娘的屁股肉突的哆嗦了起来，然后就」扑「的一声喷出</w:t>
      </w:r>
    </w:p>
    <w:p>
      <w:r>
        <w:t>了那个又大又粗的黑屎头子。那动静跟AWP 不相上下。」暴头！「我兴奋的喊了出来。老板娘奇怪的看着我。可是</w:t>
      </w:r>
    </w:p>
    <w:p>
      <w:r>
        <w:t>那截大便却擦着老头的背过去了。怪不得我用AWP 时总要好几发子弹才能打到人家。老板娘向下看了一眼，吓的屁</w:t>
      </w:r>
    </w:p>
    <w:p>
      <w:r>
        <w:t>股都没擦就掘着腚连滚带爬的跑到楼中间，黄的屎水，亮的尿液、红的经血淌了一道。</w:t>
      </w:r>
    </w:p>
    <w:p>
      <w:r>
        <w:t>肥肥的屁股肉把屁眼周围的屎夹了一片黄黄的糊了一屁股。为了不引起不必要的麻烦我们以最快的速度下了楼</w:t>
      </w:r>
    </w:p>
    <w:p>
      <w:r>
        <w:t>回到了家里。老板娘自己到厕所把屁股清理。我们又暴操了一顿。我就是在屎里，经血里干的，干的老板娘屁放个</w:t>
      </w:r>
    </w:p>
    <w:p>
      <w:r>
        <w:t>不停。经血滴滴哒哒的滴个不停。干她粪们时，直肠里的剩余的屎渣滓还不停的被挤出来。弄的好象个黄圈子套到</w:t>
      </w:r>
    </w:p>
    <w:p>
      <w:r>
        <w:t>我的老儿上。这一次老板娘泻了两次。我的小弟弟都被屎泡的发黄了。最后我把一块香皂塞到了她的粪门里。老板</w:t>
      </w:r>
    </w:p>
    <w:p>
      <w:r>
        <w:t>娘一使劲又给喷了出来。好象土炮一样，摔到墙上变了形。弄的厕所里脏极了。干完了后我们赶快收拾出来了。但</w:t>
      </w:r>
    </w:p>
    <w:p>
      <w:r>
        <w:t>还是有一股臭气。这次以后我给我的女友亲我的老二是她总说有一股子臭味。颜色还变黄了不少。亏的我是中国人</w:t>
      </w:r>
    </w:p>
    <w:p>
      <w:r>
        <w:t>——黄皮，要不还不好解释！</w:t>
      </w:r>
    </w:p>
    <w:p>
      <w:r>
        <w:t>我们的关系一直持续了很久。直到现在还是断断续续的，可是我要结婚的人了十分害怕这事被泄露出去，可是</w:t>
      </w:r>
    </w:p>
    <w:p>
      <w:r>
        <w:t>我又忍不住不说出来。我可以告诉你们我这个故事是真实的，当然细节我给夸大了不少，我还没到故事里面那么疯</w:t>
      </w:r>
    </w:p>
    <w:p>
      <w:r>
        <w:t>狂。现在的社会什么都可能发生。真实的地基加夸张的建筑构造了这个病态的城市。</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