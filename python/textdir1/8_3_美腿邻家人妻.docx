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美腿邻家人妻</w:t>
      </w:r>
    </w:p>
    <w:p>
      <w:r>
        <w:t>.</w:t>
      </w:r>
    </w:p>
    <w:p>
      <w:r>
        <w:t>２００７年７月的时候，想给我租住的房子拉网线，考察了很多方面。这里先说明一下，我租的是那种民房—</w:t>
      </w:r>
    </w:p>
    <w:p>
      <w:r>
        <w:t>—改造后的民房。一排房子，都是两层小楼，楼顶都通着。下面每户一个大门，里面上下两层楼各有两户，每户又</w:t>
      </w:r>
    </w:p>
    <w:p>
      <w:r>
        <w:t>都有一个窗户朝着楼道。</w:t>
      </w:r>
    </w:p>
    <w:p>
      <w:r>
        <w:t>就在我考虑拉网线的时候，我发现住在我隔壁的那个院子住着一对情侣，他们用笔记本可以上网，因为我晚上</w:t>
      </w:r>
    </w:p>
    <w:p>
      <w:r>
        <w:t>经常在楼顶抽烟，可以听到他们ＱＱ呼叫的响声。于是有一天我敲门进去，问他们的网线情况，看能不能大家合用</w:t>
      </w:r>
    </w:p>
    <w:p>
      <w:r>
        <w:t>一组网线。</w:t>
      </w:r>
    </w:p>
    <w:p>
      <w:r>
        <w:t>两个人很热情的请我进去，看了他们的机子，原来也是无线上网，这时候我也已经办理了无线网卡了，只是速</w:t>
      </w:r>
    </w:p>
    <w:p>
      <w:r>
        <w:t>度太慢，想换用电信的宽带。他们说不准备长住，所以不拉网线了，就用这个上网算了。顺便我就问了一下女的的</w:t>
      </w:r>
    </w:p>
    <w:p>
      <w:r>
        <w:t>ＱＱ号，因为当时只有她一个人在上网。她老公在旁边看电视。</w:t>
      </w:r>
    </w:p>
    <w:p>
      <w:r>
        <w:t>后来，通过与她聊ＱＱ，慢慢了解了一些他们的情况。以后很长一段时间都是在聊ＱＱ。再后来，我和她视频，</w:t>
      </w:r>
    </w:p>
    <w:p>
      <w:r>
        <w:t>发现她的面像是属于比较风骚类型的。我就开始和她聊一些性的问题。有天晚上刚好老婆出去玩，我就和她聊做爱</w:t>
      </w:r>
    </w:p>
    <w:p>
      <w:r>
        <w:t>的问题，包括她喜欢怎么做啊？在什么地方做啊？我们大家平时都是怎么做的等等。</w:t>
      </w:r>
    </w:p>
    <w:p>
      <w:r>
        <w:t>老婆回来时候我怕她看见掩饰了一下，结果就这一个掩饰的动作让她发现疑点。要求看我的聊天记录，调出来</w:t>
      </w:r>
    </w:p>
    <w:p>
      <w:r>
        <w:t>一看老婆大发雷霆。她认为一个女的和一个男的聊这些话题，肯定不是什么好事。后来为了这件事和老婆闹的不可</w:t>
      </w:r>
    </w:p>
    <w:p>
      <w:r>
        <w:t>开交，几乎都要离婚了。经过我几次向她解释，又保证以后绝对不和本市的女性聊天，她这才慢慢消气。和我和好。</w:t>
      </w:r>
    </w:p>
    <w:p>
      <w:r>
        <w:t>这期间一直还和邻居联系，她知道我们的情况后表示不敢和我聊天了。但是后来我们一直也还断断续续的聊天。</w:t>
      </w:r>
    </w:p>
    <w:p>
      <w:r>
        <w:t>又让老婆发现了两次，我也感觉到这个邻居是个灾星，就不再和她聊天了，把她拖入了黑名单。但是和她的联系还</w:t>
      </w:r>
    </w:p>
    <w:p>
      <w:r>
        <w:t>是断断续续的。我是比较本分的人，婚前有过几次不成熟、不成功的和其他女孩的做爱经历。和老婆认识、结婚后</w:t>
      </w:r>
    </w:p>
    <w:p>
      <w:r>
        <w:t>直到现在我都没有和其他任何女的发生过关系。</w:t>
      </w:r>
    </w:p>
    <w:p>
      <w:r>
        <w:t>所以和女邻居聊天的事情让我觉得很刺激，经常在我的ＱＱ群上和网友们探讨，那段时间我们的群也很热闹，</w:t>
      </w:r>
    </w:p>
    <w:p>
      <w:r>
        <w:t>大家经常会询问我一些事情，问和女邻居发展的怎么样了？搞得我也蠢蠢欲动。</w:t>
      </w:r>
    </w:p>
    <w:p>
      <w:r>
        <w:t>我和女邻居聊天的时候，有一次我说不聊了，我要看Ａ片了。</w:t>
      </w:r>
    </w:p>
    <w:p>
      <w:r>
        <w:t>她听后高兴的问我：「你们家有什么样的片子，好看不？」我一看有戏，就问她：「你想看哪个国家的？日本</w:t>
      </w:r>
    </w:p>
    <w:p>
      <w:r>
        <w:t>的？西欧的？韩国的？」我们还探讨了一下哪个国家的比较好看，后来我说：「都在我电脑上，不能拷贝出来，回</w:t>
      </w:r>
    </w:p>
    <w:p>
      <w:r>
        <w:t>头等你家老公不在家时我拿电脑过去让你看。」为此还找朋友刻了几张Ａ片光碟。</w:t>
      </w:r>
    </w:p>
    <w:p>
      <w:r>
        <w:t>她后来又催我几次。很明显这家伙是个骚货。我就专门逗她，就不给她。有天晚上，天气比较热，她就告诉我</w:t>
      </w:r>
    </w:p>
    <w:p>
      <w:r>
        <w:t>让我把光盘放到楼顶，她过来拿。我不答应，告诉她，只能当面给她。那天她老公又出差，这骚货估计也是饥渴坏</w:t>
      </w:r>
    </w:p>
    <w:p>
      <w:r>
        <w:t>了，非要当天拿到。过了一会她给我ＱＱ发信息说让我上楼看看。</w:t>
      </w:r>
    </w:p>
    <w:p>
      <w:r>
        <w:t>我上楼顶一看，她在我们楼顶的一张床上，趴在床上玩笔记本。但是旁边还趴着她四十岁的女邻居。我一看这</w:t>
      </w:r>
    </w:p>
    <w:p>
      <w:r>
        <w:t>也没办法得手啊。虽然光盘就在兜里装着，我还是没拿出来。和她瞎聊了一会下楼回房间了。回房间后她催着我拿</w:t>
      </w:r>
    </w:p>
    <w:p>
      <w:r>
        <w:t>片子给她，我借口说旁边有你邻居我不好给啊。</w:t>
      </w:r>
    </w:p>
    <w:p>
      <w:r>
        <w:t>她说：「那你就偷偷给我塞到被子里啊。」苍天！要知道，一个没有经验的人是多么不中用啊！这么一点小经</w:t>
      </w:r>
    </w:p>
    <w:p>
      <w:r>
        <w:t>验我都没有，呵呵。</w:t>
      </w:r>
    </w:p>
    <w:p>
      <w:r>
        <w:t>但是我不可能随便不停的上楼啊，老婆会怀疑的。我只好又在房间呆了一会儿，然后借口抽烟上楼去了。刚上</w:t>
      </w:r>
    </w:p>
    <w:p>
      <w:r>
        <w:t>楼，听见他老公回来了，喊着她的名字从隔壁的楼梯上楼顶来了。这下又泡汤了，也还真玄，要是早来一分钟这会</w:t>
      </w:r>
    </w:p>
    <w:p>
      <w:r>
        <w:t>就被她老公逮个正好！我站在楼顶抽了根烟，看着他们高兴的逗乐，自己悻悻的回房间了。</w:t>
      </w:r>
    </w:p>
    <w:p>
      <w:r>
        <w:t>我曾经在ＱＱ上赞美说她的腿有多美！对了，还没说呢，女邻居的脸长得尖尖的，看着比较骚媚，一双眼睛笑</w:t>
      </w:r>
    </w:p>
    <w:p>
      <w:r>
        <w:t>起来含情脉脉的，喜欢笑，薄薄的嘴唇。身高大约有１６８ｃｍ，两腿结实修长，实在是难得的一双美腿。夏天她</w:t>
      </w:r>
    </w:p>
    <w:p>
      <w:r>
        <w:t>又喜欢穿着牛仔短裤，性感极了！本来应该配一幅照片的，但是陕西地方邪，万一出事就不好了，还是免了吧。</w:t>
      </w:r>
    </w:p>
    <w:p>
      <w:r>
        <w:t>我说：「你的腿真性感，看了真忍不住想摸一下的。」她听后看着很受用的样子。</w:t>
      </w:r>
    </w:p>
    <w:p>
      <w:r>
        <w:t>后来聊到做爱的事情，我说：「你的腿那么性感，和你做真是太性感了。给我一次机会吧，我还从来没有和其</w:t>
      </w:r>
    </w:p>
    <w:p>
      <w:r>
        <w:t>他女的玩过。」她当然是不相信的，后来给我一句：「小子，那不是你的奶酪！」我不断的挑逗她，经常是在她老</w:t>
      </w:r>
    </w:p>
    <w:p>
      <w:r>
        <w:t>公不在家的时候。我感觉她老公是那种只知道工作的人，是工作狂。他们两个也经常在ＱＱ上互相帮对方挑逗异性。</w:t>
      </w:r>
    </w:p>
    <w:p>
      <w:r>
        <w:t>完全没拿这当回事。</w:t>
      </w:r>
    </w:p>
    <w:p>
      <w:r>
        <w:t>有一次她说我只是有贼心没贼胆。那天又是她老公出差没有回来。我说我立即让你看看是谁没有贼胆，于是就</w:t>
      </w:r>
    </w:p>
    <w:p>
      <w:r>
        <w:t>从楼顶过去了，进屋后我锁了她家的门，走到她跟前，当然我是从来没有这个经验，完全不懂接下来该怎么办了</w:t>
      </w:r>
    </w:p>
    <w:p>
      <w:r>
        <w:t>（不要鄙视我各位）。</w:t>
      </w:r>
    </w:p>
    <w:p>
      <w:r>
        <w:t>她笑着说：「开玩笑的，不行不行。」我也没办法，又回来了。</w:t>
      </w:r>
    </w:p>
    <w:p>
      <w:r>
        <w:t>然而她总是挑逗我。有几次我老婆不在，她也这样挑逗我，说什么她会什么什么动作，怎么怎么会玩，然后让</w:t>
      </w:r>
    </w:p>
    <w:p>
      <w:r>
        <w:t>我一个人在家里难受。就这样反反复复好几次吧。总是让我在半夜的时候自己给自己解决。</w:t>
      </w:r>
    </w:p>
    <w:p>
      <w:r>
        <w:t>快到秋天的时候，有一个周日，她给我发信息说她生病了，让我过去陪她。</w:t>
      </w:r>
    </w:p>
    <w:p>
      <w:r>
        <w:t>过去一看还挺惨的。她打着吊瓶，脚还烫伤了。她一个人在家，我就坐在旁边和她看电视。</w:t>
      </w:r>
    </w:p>
    <w:p>
      <w:r>
        <w:t>看了一上午电视，我说：「电视不好看。你不是要看片子么？现在我拿给你看。」我过去家里拿了碟片，到她</w:t>
      </w:r>
    </w:p>
    <w:p>
      <w:r>
        <w:t>们家用电脑放给她看。都是我比较喜欢的，看着比较刺激的，西欧人对东方模特，或者是黑人对日本妞的那种。一</w:t>
      </w:r>
    </w:p>
    <w:p>
      <w:r>
        <w:t>般我自己只看直入主题的部分，但是女人需要挑逗么，我就从挑逗前戏的部分放给她看，一边看一边和她讨论。</w:t>
      </w:r>
    </w:p>
    <w:p>
      <w:r>
        <w:t>我坐在沙发上，她坐在地上的地毯上。她估计是怕自己穿得暴露，大热天身上居然披了一个毯子。本来她身上</w:t>
      </w:r>
    </w:p>
    <w:p>
      <w:r>
        <w:t>就只穿着一件宽松的睡衣。我又坐在她上面，什么都可以看见的。</w:t>
      </w:r>
    </w:p>
    <w:p>
      <w:r>
        <w:t>看了一会她不说话了，红着脸。这时候我也感觉到火候了，看着她现在的样子，我一直在想怎么做，打着吊瓶，</w:t>
      </w:r>
    </w:p>
    <w:p>
      <w:r>
        <w:t>脚还不敢碰，真麻烦。看了一会儿她受不了了，起来去厕所了。</w:t>
      </w:r>
    </w:p>
    <w:p>
      <w:r>
        <w:t>她起身去厕所的时候从腋下露出了平胸，乳头还真小，黑黑小小的，像一个干蔫的葡萄干。胸扁平的像是没有</w:t>
      </w:r>
    </w:p>
    <w:p>
      <w:r>
        <w:t>任何东西。上帝有时候太公平了！给你一双美腿的时候拿走了一对丰满的好胸啊，呵呵。</w:t>
      </w:r>
    </w:p>
    <w:p>
      <w:r>
        <w:t>从厕所回来，她已经平静下来，吊瓶也打完了，可以站起来收拾房子，也不用坐在地上看片子了，我一看今天</w:t>
      </w:r>
    </w:p>
    <w:p>
      <w:r>
        <w:t>没戏了，就回家了。</w:t>
      </w:r>
    </w:p>
    <w:p>
      <w:r>
        <w:t>晚上给群上的群狼说起这次的进展，有一个家伙居然说：「据说现在有一种姿势，专门为病人设计，可以打着</w:t>
      </w:r>
    </w:p>
    <w:p>
      <w:r>
        <w:t>吊瓶，烫伤着脚还可以做的。」我狂晕！</w:t>
      </w:r>
    </w:p>
    <w:p>
      <w:r>
        <w:t>过了一些时候和她聊起这件事，她说：「开始看片子的时候，她才想到，你这小子居然想用这个方法勾引我。」</w:t>
      </w:r>
    </w:p>
    <w:p>
      <w:r>
        <w:t>她也承认当时确实有那么一会有反应了，所以用毯子死死裹着身体，不想让我看出来；另一个原因也是她穿的比较</w:t>
      </w:r>
    </w:p>
    <w:p>
      <w:r>
        <w:t>暴露，打吊瓶又不方便换衣服。不过那又有什么作用呢？不是还是没有成功么？这大概就是我们那段时间的最后一</w:t>
      </w:r>
    </w:p>
    <w:p>
      <w:r>
        <w:t>次交锋了。</w:t>
      </w:r>
    </w:p>
    <w:p>
      <w:r>
        <w:t>这之后很长一段时间，因为怕老婆再和我闹上吊我就把她彻底从ＱＱ上删除了。也再没见过她。在这之前我有</w:t>
      </w:r>
    </w:p>
    <w:p>
      <w:r>
        <w:t>一次借口说我ＱＱ软件坏了，要从她们家拷贝一份过来，然后过去后我直接把她的整个ＱＱ安装目录拷贝回来。然</w:t>
      </w:r>
    </w:p>
    <w:p>
      <w:r>
        <w:t>后用我电脑上的一个软件打开，查看了她所有的聊天记录。惊奇的发现，和我预想的完全不一样，我以为她是</w:t>
      </w:r>
    </w:p>
    <w:p>
      <w:r>
        <w:t>个很乱的女人，一定和很多人同时在网上调情。但是发现她的聊天记录几乎全是关于生活和工作中无聊的事情，只</w:t>
      </w:r>
    </w:p>
    <w:p>
      <w:r>
        <w:t>有一次，好像是和一个网友见面了，那个网友开车过来接她，估计是出去开房了。除此，和我的聊天记录最长，７</w:t>
      </w:r>
    </w:p>
    <w:p>
      <w:r>
        <w:t>０多页。其他人最长也就２０多页。这让我对她的看法很有改变。</w:t>
      </w:r>
    </w:p>
    <w:p>
      <w:r>
        <w:t>后来冬天的时候有一次因为其它的一点事情和她联系过，她说已经和男朋友分手，不在那里住了。以后也永远</w:t>
      </w:r>
    </w:p>
    <w:p>
      <w:r>
        <w:t>不可能是邻居了。由于我有她手机号，还是能找到她。电脑是男友的，现在已经还给人家了。她也不能以后天天上</w:t>
      </w:r>
    </w:p>
    <w:p>
      <w:r>
        <w:t>网了。由于我觉得她总是在挑逗我，不给我实质性内容，也就不怎么想她了。</w:t>
      </w:r>
    </w:p>
    <w:p>
      <w:r>
        <w:t>过了年，到了２００８年了。新的一年要有新的开始。</w:t>
      </w:r>
    </w:p>
    <w:p>
      <w:r>
        <w:t>过完年因为民工我们火车票很难买，老婆就留在老家了。我一个人回来了，老婆买不到火车票，迟迟不能回来，</w:t>
      </w:r>
    </w:p>
    <w:p>
      <w:r>
        <w:t>一个人真无聊啊！</w:t>
      </w:r>
    </w:p>
    <w:p>
      <w:r>
        <w:t>期间在网上也试着撒网，聊了两个，一个是个小孩，长的还比较难看。一个是元宵节晚上聊的，她也是一个人，</w:t>
      </w:r>
    </w:p>
    <w:p>
      <w:r>
        <w:t>于是聊的比较投机。这位网友很喜欢我，她说我真可爱。还相互交换了照片，在交换照片的那一刻，我突然想起了</w:t>
      </w:r>
    </w:p>
    <w:p>
      <w:r>
        <w:t>曾经的女邻居，很长时间不见她了，不知道她最近怎么样，分手了一个人还好吗？</w:t>
      </w:r>
    </w:p>
    <w:p>
      <w:r>
        <w:t>于是在２月２４日晚上十一点多的时候我试着拨了一下她的电话，还通着。我没等她接就挂断了，给发了一个</w:t>
      </w:r>
    </w:p>
    <w:p>
      <w:r>
        <w:t>短信，问她最近还好么？她回复过来说好，电话也通着。然后自然聊了很多，还通了２４分钟电话。不过她现在换</w:t>
      </w:r>
    </w:p>
    <w:p>
      <w:r>
        <w:t>了新工作，搬到南郊去住了，我在北郊。她说也经常想起我，只是怕我和老婆吵架，也一直没有敢主动联系我。</w:t>
      </w:r>
    </w:p>
    <w:p>
      <w:r>
        <w:t>提起以前的事情，我说：「你总是在挑逗我，不给我实质。」她说：「因为你有家庭，如果是单身，随便怎么</w:t>
      </w:r>
    </w:p>
    <w:p>
      <w:r>
        <w:t>都可以。年轻人么，一起玩玩，只要大家高兴，怎么都可以的。」我说：「你现在是单身？」她说：「是。」我说</w:t>
      </w:r>
    </w:p>
    <w:p>
      <w:r>
        <w:t>：「那我现在也是单身。这不好么？」她说晚上喝酒有点醉了。我也能听出来，感觉她是说话挺吃力的。</w:t>
      </w:r>
    </w:p>
    <w:p>
      <w:r>
        <w:t>我说：「我过去找你吧。」她说：「太远了，也晚了。她也醉了，要睡了。而且也不想和我怎么样。」我觉得</w:t>
      </w:r>
    </w:p>
    <w:p>
      <w:r>
        <w:t>她确实醉了，等我过去说不定都睡着了，而且醉成这样确实也不太好办。</w:t>
      </w:r>
    </w:p>
    <w:p>
      <w:r>
        <w:t>我发信息说：「你总是挑逗我，不给我实质。看在我痴情一年的份上，难道就不能给我一次机会么？」她回复</w:t>
      </w:r>
    </w:p>
    <w:p>
      <w:r>
        <w:t>说：「我不想让你再给老婆写保证书。但是，如果真的和我在一起会很爽的。」我靠！最后这一句话太有挑逗性了。</w:t>
      </w:r>
    </w:p>
    <w:p>
      <w:r>
        <w:t>我说：「那让我现在过去吧，我一定会干死你的，让你也很爽的。」「对不起，我不喜欢你用那样的词。」「算了，</w:t>
      </w:r>
    </w:p>
    <w:p>
      <w:r>
        <w:t>我早看出来了，你总是这样给我的激情泼冷水。」「我很瞌睡，哄我睡觉吧亲爱的。」我还能说什么呢，只好关机</w:t>
      </w:r>
    </w:p>
    <w:p>
      <w:r>
        <w:t>睡觉。然后打开电脑看我的Ａ片，这些天那些片子看好几遍了，实在没意思。她又这样挑逗我，我只好又自己解决</w:t>
      </w:r>
    </w:p>
    <w:p>
      <w:r>
        <w:t>了。</w:t>
      </w:r>
    </w:p>
    <w:p>
      <w:r>
        <w:t>第二天她晚上九点多就打电话过来了。我还以为她昨天是喝醉了说了很多醉话而已，没想到她还记得。打电话</w:t>
      </w:r>
    </w:p>
    <w:p>
      <w:r>
        <w:t>给我解释，说她以前从来没有骗过我什么，也没有拿我寻开心，只是聊天而已等等了。她说其实以前有好几次，我</w:t>
      </w:r>
    </w:p>
    <w:p>
      <w:r>
        <w:t>刚出门她老公就进门了，形势相当危险。但是我觉得她就是一直在玩弄我，我心情很不好，就懒懒的回答着，我说</w:t>
      </w:r>
    </w:p>
    <w:p>
      <w:r>
        <w:t>不计较以前的事情，就看现在怎么办。</w:t>
      </w:r>
    </w:p>
    <w:p>
      <w:r>
        <w:t>我觉得成功的希望已经几乎零，也没抱什么希望，无聊的应付着她。我说过去找她聊天，她说太远了。我</w:t>
      </w:r>
    </w:p>
    <w:p>
      <w:r>
        <w:t>说：「只要你同意我过去，美国也不远！」她让我明天过去，明天六点下班，让我六点到她住处。然后给我说了地</w:t>
      </w:r>
    </w:p>
    <w:p>
      <w:r>
        <w:t>址。但是我是个急性子的人，谁知道明天会怎么样呢？说不定明天她又反悔了。我要现在就去。</w:t>
      </w:r>
    </w:p>
    <w:p>
      <w:r>
        <w:t>她说：「不行，今天不行。」电话通了５２分钟。</w:t>
      </w:r>
    </w:p>
    <w:p>
      <w:r>
        <w:t>我不理她，没有给她说，直接到路口租了一辆摩托车，在这个堵车很严重的城市，摩托车的速度是最快的，何</w:t>
      </w:r>
    </w:p>
    <w:p>
      <w:r>
        <w:t>况又是晚上。和司机谈好价钱，十五块钱到沙井村培华学院门口。一路狂飙，路上我已经想到，过去的结果无非就</w:t>
      </w:r>
    </w:p>
    <w:p>
      <w:r>
        <w:t>是她不让我进门，这样我也就死心了，以后也不会找她，免得我总是觉得有机可乘，对她抱有想法。</w:t>
      </w:r>
    </w:p>
    <w:p>
      <w:r>
        <w:t>这段路程，坐公交车至少需要一个半小时，出租车也需要至少四十分钟，但是我们英雄的摩的司机２３分钟就</w:t>
      </w:r>
    </w:p>
    <w:p>
      <w:r>
        <w:t>到了。下车后我给了司机车费，然后告诉他，我可能二十分钟后又要返回，让他等我一会。</w:t>
      </w:r>
    </w:p>
    <w:p>
      <w:r>
        <w:t>我顺着沙井村村口往里面走去。已经晚上十点半了，但这里依然灯火辉煌，人潮涌动。这里距离高新区和几个</w:t>
      </w:r>
    </w:p>
    <w:p>
      <w:r>
        <w:t>大学比较近，是一个年轻人聚集的地方，美女超级多啊！我一路都看不过来了。</w:t>
      </w:r>
    </w:p>
    <w:p>
      <w:r>
        <w:t>一路走我一路给她打电话，电话一直占线，难道她知道我要来，把我拉入黑名单了？我的手机就有这个功能，</w:t>
      </w:r>
    </w:p>
    <w:p>
      <w:r>
        <w:t>拉入黑名单后打进去就显示总是占线。在路边找了一个话吧打电话给她，还真通了。问她是不是拉我进黑名单了，</w:t>
      </w:r>
    </w:p>
    <w:p>
      <w:r>
        <w:t>她说没有，刚才一直在通话。然后挂了用手机打进去。她问我又有什么事？我说我现在就在你楼下，她不相信，说</w:t>
      </w:r>
    </w:p>
    <w:p>
      <w:r>
        <w:t>不可能这么快啊。</w:t>
      </w:r>
    </w:p>
    <w:p>
      <w:r>
        <w:t>既然不信那好办。我找了个路人，问他：「伙计，这个村子叫啥名字？」「沙井村！」那人一脸不耐烦的冲着</w:t>
      </w:r>
    </w:p>
    <w:p>
      <w:r>
        <w:t>我的手机喊。</w:t>
      </w:r>
    </w:p>
    <w:p>
      <w:r>
        <w:t>这下吓坏她了：「天哪，你怎么这么快就到了？」我说你看吧，要么让我回去。她又反复解释说今天晚上确实</w:t>
      </w:r>
    </w:p>
    <w:p>
      <w:r>
        <w:t>不行，和朋友约好要去玩的。刚才就是朋友电话打来了，和我通话５０分钟人家已经等的不耐烦了，刚才又给解释</w:t>
      </w:r>
    </w:p>
    <w:p>
      <w:r>
        <w:t>了才好。马上就到了。</w:t>
      </w:r>
    </w:p>
    <w:p>
      <w:r>
        <w:t>我心情当然很郁闷。在通话中我听到开门关门吱呀的响声。我估计是真有人来了。也不好多说，就说算了我回</w:t>
      </w:r>
    </w:p>
    <w:p>
      <w:r>
        <w:t>去了。</w:t>
      </w:r>
    </w:p>
    <w:p>
      <w:r>
        <w:t>她冷冷的说：「你回去吧，告诉你明天来的。」我垂头丧气的又坐上摩托车狂奔回家。</w:t>
      </w:r>
    </w:p>
    <w:p>
      <w:r>
        <w:t>花了三十块车费连个人影都没见。心情糟透了，大半夜的干什么呢我这是？我简直想骂自己。发誓以后再也不</w:t>
      </w:r>
    </w:p>
    <w:p>
      <w:r>
        <w:t>上她的当了。</w:t>
      </w:r>
    </w:p>
    <w:p>
      <w:r>
        <w:t>……２月２６日下午，也就是第二天下午。因为没事干，心里又比较烦。又不想回家，就一个人跑到网吧玩游</w:t>
      </w:r>
    </w:p>
    <w:p>
      <w:r>
        <w:t>戏。挂上ＱＱ，她在线。</w:t>
      </w:r>
    </w:p>
    <w:p>
      <w:r>
        <w:t>她问我：「在哪里？」我说：「在网吧。」她问具体位置，六点能到不。我不置可否，根本不相信她。她又打</w:t>
      </w:r>
    </w:p>
    <w:p>
      <w:r>
        <w:t>电话过来问我。</w:t>
      </w:r>
    </w:p>
    <w:p>
      <w:r>
        <w:t>我说：「干什么过去？」她说陪她喝酒，我现在根本不相信她，怕是她和我聊聊天喝喝酒就让我再回去。那我</w:t>
      </w:r>
    </w:p>
    <w:p>
      <w:r>
        <w:t>大半夜的不亏大了。</w:t>
      </w:r>
    </w:p>
    <w:p>
      <w:r>
        <w:t>我问：「喝完酒之后呢？」她说：「随你安排。」我说：「我晚上是不是还要打车回来？车费怎么报销？」她</w:t>
      </w:r>
    </w:p>
    <w:p>
      <w:r>
        <w:t>生气了。说没见过我这样的人。又问我晚上过去不？几点能到？说我不守约定。让我六点到，五点半了还在北郊的</w:t>
      </w:r>
    </w:p>
    <w:p>
      <w:r>
        <w:t>网吧！我根本就不相信她。</w:t>
      </w:r>
    </w:p>
    <w:p>
      <w:r>
        <w:t>她说：「要等你吃饭。」我问：「谁请客？」那家伙一下子生气了，说没见过我这样的男人，真是太倒胃口了。</w:t>
      </w:r>
    </w:p>
    <w:p>
      <w:r>
        <w:t>让我不要过去了。</w:t>
      </w:r>
    </w:p>
    <w:p>
      <w:r>
        <w:t>我早料到她不是真心的，就高兴的回家了。在路上她又发信息给我，问我几点过去？如果坐公交车过去她就不</w:t>
      </w:r>
    </w:p>
    <w:p>
      <w:r>
        <w:t>等我吃饭了。我刚到家她又电话打过来，问我怎么过去？要不要等我吃饭？</w:t>
      </w:r>
    </w:p>
    <w:p>
      <w:r>
        <w:t>我看她这么诚恳，就想：「算了，再应付一次吧，大不了晚上再回来。」放好车子，又跑到路上想坐摩托车过</w:t>
      </w:r>
    </w:p>
    <w:p>
      <w:r>
        <w:t>去。</w:t>
      </w:r>
    </w:p>
    <w:p>
      <w:r>
        <w:t>下班时间，车很多，警察查得严，摩托不敢走。只能坐电动车，时速最高四十公里。到处堵车，走的很慢。大</w:t>
      </w:r>
    </w:p>
    <w:p>
      <w:r>
        <w:t>约四十分钟才到。到沙井村就给她打电话，她说好地方让我等。见面后看，她那张尖尖的狐狸脸一点没变。只是皮</w:t>
      </w:r>
    </w:p>
    <w:p>
      <w:r>
        <w:t>肤好像比以前更为细嫩了。穿着一身休闲的衣服，休闲的裤子还是遮掩不住她的一双长腿。站在人群中鹤立鸡群的</w:t>
      </w:r>
    </w:p>
    <w:p>
      <w:r>
        <w:t>样子。</w:t>
      </w:r>
    </w:p>
    <w:p>
      <w:r>
        <w:t>问我吃什么，我说：「随便了。」她说：「吃面吧，吃面便宜。」一脸的挑衅。</w:t>
      </w:r>
    </w:p>
    <w:p>
      <w:r>
        <w:t>我笑笑，我从来都没让女孩掏钱请我吃饭，不是花钱的问题，而是我根本不相信她。后来吃了一碗砂锅。两个</w:t>
      </w:r>
    </w:p>
    <w:p>
      <w:r>
        <w:t>人一共花了十块钱。吃完饭回到她住处。</w:t>
      </w:r>
    </w:p>
    <w:p>
      <w:r>
        <w:t>房子很小，十平米多一点吧。里面摆了一张一米宽的小床，一个简易布制衣柜。一小块毯子，一个床头柜，别</w:t>
      </w:r>
    </w:p>
    <w:p>
      <w:r>
        <w:t>的什么都没有。看来这是个寄生虫样的女人。和男朋友在一起的时候都说快买房子了，没有了男人居然一无所有。</w:t>
      </w:r>
    </w:p>
    <w:p>
      <w:r>
        <w:t>鄙视这种女人，呵呵。她脱鞋洗脸洗脚，然后躺在床上。我一看这样子，难道我晚上不用回去了？这时候我心里才</w:t>
      </w:r>
    </w:p>
    <w:p>
      <w:r>
        <w:t>有点相信事实了。</w:t>
      </w:r>
    </w:p>
    <w:p>
      <w:r>
        <w:t>毕竟第一次背着老婆在外面和别的女人在一起，有点紧张。</w:t>
      </w:r>
    </w:p>
    <w:p>
      <w:r>
        <w:t>我问她：「你不是说要喝酒么？要不我下去买酒？」她让我去。太紧张了，需要喝酒壮胆啊。买了几罐啤酒上</w:t>
      </w:r>
    </w:p>
    <w:p>
      <w:r>
        <w:t>来，递给她一罐，我坐在床边也喝了一罐，喝完后还是很清醒，不对啊！平时我喝完一罐都有点晕了。算了，先洗</w:t>
      </w:r>
    </w:p>
    <w:p>
      <w:r>
        <w:t>脚上床吧。</w:t>
      </w:r>
    </w:p>
    <w:p>
      <w:r>
        <w:t>洗完脚我坐在床头，不知道该怎么开始，我就开玩笑问她：「你就这一床被子，让我怎么睡啊？」她笑着说：</w:t>
      </w:r>
    </w:p>
    <w:p>
      <w:r>
        <w:t>「还有。」又抽出来一床给我，说让我睡地上。</w:t>
      </w:r>
    </w:p>
    <w:p>
      <w:r>
        <w:t>我说：「那不行，你太冷。还是咱们一块挤挤吧。」就这样名正言顺的和她挤在一个床上。我太紧张，又喝了</w:t>
      </w:r>
    </w:p>
    <w:p>
      <w:r>
        <w:t>多半罐啤酒，奶奶的，今天晚上酒量出奇的好，喝了这么多也没事。</w:t>
      </w:r>
    </w:p>
    <w:p>
      <w:r>
        <w:t>我从后面抱住她，想吻一下她，她不让。我就细细的看她的脸。多么光洁的皮肤美丽妖媚的脸蛋。我居然是第</w:t>
      </w:r>
    </w:p>
    <w:p>
      <w:r>
        <w:t>一次这么近的观察。不知道接下来该怎么进行的时候，她接了一个电话。趁此机会，我慢慢替她脱了裤子，留下一</w:t>
      </w:r>
    </w:p>
    <w:p>
      <w:r>
        <w:t>条内裤。这家伙还挺配合我。电话接完后我又劝着她脱了上衣和胸罩。现在她全身就剩一条底裤了。</w:t>
      </w:r>
    </w:p>
    <w:p>
      <w:r>
        <w:t>她要我关灯，我坚决不同意。就是要让她暴露在光亮之下，这才能挫伤她的锐气。在她抵抗无效的情况下我除</w:t>
      </w:r>
    </w:p>
    <w:p>
      <w:r>
        <w:t>去了她最后一件衣服。现在我该检查一下她全身了！脸蛋光滑，皮肤很好，细腻美丽。那张狐狸脸一笑尤其诱人。</w:t>
      </w:r>
    </w:p>
    <w:p>
      <w:r>
        <w:t>往下摸去，乳房居然小的可怜，要用力挤出一堆肉来才能勉强握住。乳头小的像葡萄干，摸上去干蔫无肉。感觉她</w:t>
      </w:r>
    </w:p>
    <w:p>
      <w:r>
        <w:t>的胸像是男人的一样。</w:t>
      </w:r>
    </w:p>
    <w:p>
      <w:r>
        <w:t>往下摸去，三角地带居然很特别，当然，我见识的女人也没有几个，呵呵。下面毛非常之稀少，ＢＢ也很薄，</w:t>
      </w:r>
    </w:p>
    <w:p>
      <w:r>
        <w:t>没有哪么肥厚。像极了刚发育的小孩。ＢＢ摸上去平滑干净，仔细才能从中间摸出一条小小的细缝来。我怀疑她的</w:t>
      </w:r>
    </w:p>
    <w:p>
      <w:r>
        <w:t>里面肯定很紧。只有腿修长的厉害，从大腿根摸到膝盖需要很长的一段距离。</w:t>
      </w:r>
    </w:p>
    <w:p>
      <w:r>
        <w:t>我用手一摸，这个骚货，水已经很多了。只是脱了衣服而已，至于这么激动么？发挥我的一指禅，没两下她就</w:t>
      </w:r>
    </w:p>
    <w:p>
      <w:r>
        <w:t>开始哼哼唧唧叫个不停了。她受不了了，抓着我的手不让我动作，我想好啊，既然你不让我手动，那我还有更厉害</w:t>
      </w:r>
    </w:p>
    <w:p>
      <w:r>
        <w:t>的，一定让你受不了。嘴唇从脸蛋上一路滑下去，乳房没什么好的，放过，到了肚子上，居然找不到肚脐，奶奶的！</w:t>
      </w:r>
    </w:p>
    <w:p>
      <w:r>
        <w:t>直接下，吻到大腿内侧，她就开始叫床了：「啊……啊……哦……」她的逼毛少，刚好下嘴，用舌尖挑动了几</w:t>
      </w:r>
    </w:p>
    <w:p>
      <w:r>
        <w:t>下阴唇，她狂叫！试试阴蒂，不好使，用舌尖挑动阴蒂时候叫声明显减小，还是要在阴唇上挑动，小阴唇很紧，舌</w:t>
      </w:r>
    </w:p>
    <w:p>
      <w:r>
        <w:t>头根本不能进入。</w:t>
      </w:r>
    </w:p>
    <w:p>
      <w:r>
        <w:t>淫水狂流啊，让我知道了，这女人的水是咸的，奶奶的，弄了我一鼻子。吻了一阵，听叫声这家伙已经受不了</w:t>
      </w:r>
    </w:p>
    <w:p>
      <w:r>
        <w:t>了，我也受不了了，硬的难受，干脆开始进入主题吧。</w:t>
      </w:r>
    </w:p>
    <w:p>
      <w:r>
        <w:t>爬上来擦干了嘴，提抢准备上马，ＤＤ已经到了阴道门口，她突然说：「这样不行，要带套子。」「什么？大</w:t>
      </w:r>
    </w:p>
    <w:p>
      <w:r>
        <w:t>家都是良家，还要这个？」忽然想起来，人家还没有结婚，该要的。</w:t>
      </w:r>
    </w:p>
    <w:p>
      <w:r>
        <w:t>「我没带！」「那你干什么来了？你干嘛来了不带东西？」「算了，既然这样，大家休息一下吧。看你的高潮</w:t>
      </w:r>
    </w:p>
    <w:p>
      <w:r>
        <w:t>怎么忍受！」我说：「其实我这样已经很满足了，我从来没有想过会抱着你睡觉，多好啊。」她红着脸，兴奋依然</w:t>
      </w:r>
    </w:p>
    <w:p>
      <w:r>
        <w:t>在，欲望还没有消褪，显然无法接受。我抱着她抚摸了一会，用手指继续在她的阴唇上上下滑动。</w:t>
      </w:r>
    </w:p>
    <w:p>
      <w:r>
        <w:t>她又开始叫床了：「哦……哦……」下面已经泛滥得像黄河一样了。我一定要挑逗地她欲罢不能，看她还怎么</w:t>
      </w:r>
    </w:p>
    <w:p>
      <w:r>
        <w:t>提带套套的事情。要想增加这个骚货的欲望，我看不用舌头是不行的。</w:t>
      </w:r>
    </w:p>
    <w:p>
      <w:r>
        <w:t>一般男的都大男子主义，很少喜欢给女人口交，而对于这种经历男人比较多的货色，你不用狠招是根本不行的，</w:t>
      </w:r>
    </w:p>
    <w:p>
      <w:r>
        <w:t>否则她对你也没感觉，一定要让她享受到乐趣，记住你，下次还想找你。下去用舌头挑动了一会，她已经到了极限</w:t>
      </w:r>
    </w:p>
    <w:p>
      <w:r>
        <w:t>了，用修长的大腿夹住我不让我动作，双腿扭来扭去的开始翻腾。</w:t>
      </w:r>
    </w:p>
    <w:p>
      <w:r>
        <w:t>我看到火候了，爬上来又一次准备进入。这时候她突然说：「等等……」一面媚笑着，从枕头下摸出一个套套，</w:t>
      </w:r>
    </w:p>
    <w:p>
      <w:r>
        <w:t>靠！还要我自己带来。既然自己有不早拿出来，还要受罪，何苦呢。虽然我不喜欢用套套，但为了能插这个骚货，</w:t>
      </w:r>
    </w:p>
    <w:p>
      <w:r>
        <w:t>还是忍了吧，带上，插入。</w:t>
      </w:r>
    </w:p>
    <w:p>
      <w:r>
        <w:t>「哦！」真他妈爽！阴道太紧了，感觉都快要把我的ＤＤ挤出来了。</w:t>
      </w:r>
    </w:p>
    <w:p>
      <w:r>
        <w:t>但是阴道挺长的。想不通既然阴道那么紧小，为什么我插进去还是感觉自己ＤＤ挺小的？管他呢，先狂插两下</w:t>
      </w:r>
    </w:p>
    <w:p>
      <w:r>
        <w:t>再说！插了一阵，两个人都太瘦，骨头相互碰撞，不舒服。我翻身躺下，让她在上面。</w:t>
      </w:r>
    </w:p>
    <w:p>
      <w:r>
        <w:t>我喜欢女的正对着我坐在我身上，看着她动，自己摸着乳房，那多性感啊！</w:t>
      </w:r>
    </w:p>
    <w:p>
      <w:r>
        <w:t>可惜我又错了。她身高太长，坐在我身上我根本摸不到她乳房。她也没有自己摸奶，而是在用手指揉自己的阴</w:t>
      </w:r>
    </w:p>
    <w:p>
      <w:r>
        <w:t>蒂。真是个骚货啊！</w:t>
      </w:r>
    </w:p>
    <w:p>
      <w:r>
        <w:t>骑了一会马，不爽。她要趴着，来小狗姿势。腿太长了，看着真刺激，我从后面一插。Ｂ不舒服，怎么插她感</w:t>
      </w:r>
    </w:p>
    <w:p>
      <w:r>
        <w:t>觉都不爽，又给我加个套子，感觉我的小弟弟都没有完全硬起来，她翘起屁股再乱动作，ＤＤ几次都要出来了。我</w:t>
      </w:r>
    </w:p>
    <w:p>
      <w:r>
        <w:t>插了两下，停了一下，把套子给扔了，一下子插进去，她马上感觉出来了。</w:t>
      </w:r>
    </w:p>
    <w:p>
      <w:r>
        <w:t>原来带套和不带套女人感觉也不一样啊，我又学了一招。她感觉出我没有带套子，用手一摸，说坚决不行。没</w:t>
      </w:r>
    </w:p>
    <w:p>
      <w:r>
        <w:t>有套子绝对不能做。一下子把屁股沉下去了，趴在床上。我没想到她来真的，不带套子还真不行。</w:t>
      </w:r>
    </w:p>
    <w:p>
      <w:r>
        <w:t>她一边怨我，来了不带套子。我说那就再拿出一个吧，她说没了。她就剩最后一个了，奶奶的，成天找男人，</w:t>
      </w:r>
    </w:p>
    <w:p>
      <w:r>
        <w:t>也不知道多准备几个。这次我看是真的。她最喜欢的就是小狗势，刚才正在高潮上，这会难受得不行。</w:t>
      </w:r>
    </w:p>
    <w:p>
      <w:r>
        <w:t>重新躺下，她怨我道：「你这又一下把我从火里扔到水里来了，唉！」试了一会，不行。热情大减，没有感觉</w:t>
      </w:r>
    </w:p>
    <w:p>
      <w:r>
        <w:t>了。她的热情来的快也消沉的快，才一会功夫，一摸下面，已经干了。没办法。怎么办？下去买吧！真受不了。</w:t>
      </w:r>
    </w:p>
    <w:p>
      <w:r>
        <w:t>我穿上牛仔裤，裹了大衣，真空包装就下去了。沙井村就是不一样，美少女们总喜欢夜不归宿，所以晚上十一</w:t>
      </w:r>
    </w:p>
    <w:p>
      <w:r>
        <w:t>点了还是人潮涌动，大街上店铺都开着门。</w:t>
      </w:r>
    </w:p>
    <w:p>
      <w:r>
        <w:t>找到一个小巷子里的计生店。喊老板出来，随便拿了一盒普通牌子的超薄套子。我估计回去她也早就热情消褪</w:t>
      </w:r>
    </w:p>
    <w:p>
      <w:r>
        <w:t>了，不知道该怎么再挑逗她，刚才她明显生气了。进门，脱衣服，上床。她脸冲着墙，甩给我一个屁股，我从后面</w:t>
      </w:r>
    </w:p>
    <w:p>
      <w:r>
        <w:t>抱着她，决定先和她谈谈心。</w:t>
      </w:r>
    </w:p>
    <w:p>
      <w:r>
        <w:t>我说：「你看，我也是第一次和别的女的在一块，我也从来没想到会和你上床。我确实没有准备。</w:t>
      </w:r>
    </w:p>
    <w:p>
      <w:r>
        <w:t>她幽怨的怪我：「从下午一来我就不高兴，你满脸胡子也不刮，看着像个民工。来了么，又不会说话，明知道</w:t>
      </w:r>
    </w:p>
    <w:p>
      <w:r>
        <w:t>晚上要在一起，还问我被子怎么分？」「我开玩笑缓和气氛的么，嘿嘿……」「那你知道自己晚上过来，还不做准</w:t>
      </w:r>
    </w:p>
    <w:p>
      <w:r>
        <w:t>备，不带套子。我剩最后一个了，好心给你用吧，你还把它给扔了？」「我不是不习惯么，带着套子没感觉。」「</w:t>
      </w:r>
    </w:p>
    <w:p>
      <w:r>
        <w:t>那我不行，你看着办吧，没有套子坚决不行。」「好了好了，我错了……」边说着话，看她情绪好一些了，就开始</w:t>
      </w:r>
    </w:p>
    <w:p>
      <w:r>
        <w:t>慢慢在她身上抚摸起来。</w:t>
      </w:r>
    </w:p>
    <w:p>
      <w:r>
        <w:t>我又夸她的腿美：「你的腿真美，修长的呀，从屁股摸到膝盖居然需要这么长一截呢。」她很受用的自己抚摸</w:t>
      </w:r>
    </w:p>
    <w:p>
      <w:r>
        <w:t>着。我开始慢慢摩挲着她的身体。让她翻身爬上来，摸了两下她就又激动了，本来么，刚才还在高潮上，没有做完</w:t>
      </w:r>
    </w:p>
    <w:p>
      <w:r>
        <w:t>怎么可能消停呢！</w:t>
      </w:r>
    </w:p>
    <w:p>
      <w:r>
        <w:t>我说：「你看，我都给你服务两次了，你现在该给我服务一下了吧？」她问：「怎么服务？」我说：「用嘴啊！」</w:t>
      </w:r>
    </w:p>
    <w:p>
      <w:r>
        <w:t>推着她肩膀示意她下去。</w:t>
      </w:r>
    </w:p>
    <w:p>
      <w:r>
        <w:t>她说：「不行，自己不喜欢这样。还不如小姐呢，」郁闷啊！</w:t>
      </w:r>
    </w:p>
    <w:p>
      <w:r>
        <w:t>然后她说：「我喜欢你给我做。」呵呵！骚货，那就让我来吧。这次套子很足，我要慢慢挑逗。顺着肚皮吻下</w:t>
      </w:r>
    </w:p>
    <w:p>
      <w:r>
        <w:t>去，到了下面，并不急着去吻阴户。我从大试着在膝盖后面的腿窝吻几下，高潮不断啊！就这样在双腿上吻着，偶</w:t>
      </w:r>
    </w:p>
    <w:p>
      <w:r>
        <w:t>尔挑逗一下阴唇，用舌尖弹一下阴蒂。她狂叫不止，只是淫水比第一次挑逗时候少了一些，估计是流完了吧。感觉</w:t>
      </w:r>
    </w:p>
    <w:p>
      <w:r>
        <w:t>阴唇已经滑湿了，阴毛哪么少，ＢＢ又小而平滑，实在没有感觉。我爬下去带上套子，插进入松动一下土壤，嗯！</w:t>
      </w:r>
    </w:p>
    <w:p>
      <w:r>
        <w:t>……这次舒服一些了。插了几下，翻过来，小狗势，她翘起屁股，我从后面插。</w:t>
      </w:r>
    </w:p>
    <w:p>
      <w:r>
        <w:t>她腿太长了，虽然跪着，但是还是比较高。我有点吃力。直接压下去，她平爬着，我趴在她后面，抱着她，抓</w:t>
      </w:r>
    </w:p>
    <w:p>
      <w:r>
        <w:t>着她的胸（实在算不上奶子），狂插了几下。</w:t>
      </w:r>
    </w:p>
    <w:p>
      <w:r>
        <w:t>她最喜欢这个姿势原来，开始激烈叫床，叫床声音太小。</w:t>
      </w:r>
    </w:p>
    <w:p>
      <w:r>
        <w:t>「嗯……嗯……哦……嗯……啊……」我感觉自己很硬了，经过几次九浅一深，开始慢慢动作。慢慢抽出来，</w:t>
      </w:r>
    </w:p>
    <w:p>
      <w:r>
        <w:t>插进入一个龟头，她抛送着屁股。我猛的再一插，她狂叫！几次这样后，我开始又猛插了几下，在她叫床最激烈的</w:t>
      </w:r>
    </w:p>
    <w:p>
      <w:r>
        <w:t>时候突然停下。我想起她昨天晚上的那个短信了，我说要干死她，她说不喜欢我的用词。好，我让你不喜欢。我猛</w:t>
      </w:r>
    </w:p>
    <w:p>
      <w:r>
        <w:t>插了几下后突然停下来，为了不让她失望，始终插在里面慢慢动作着。</w:t>
      </w:r>
    </w:p>
    <w:p>
      <w:r>
        <w:t>「说让我干你！」「嗯……啊……」「说不说？」「啊！啊！啊！干我！干死我！插我！插我！」好么，还说</w:t>
      </w:r>
    </w:p>
    <w:p>
      <w:r>
        <w:t>不喜欢，还知道「插！」心里那个满足啊，刺激，狂插不止啊！</w:t>
      </w:r>
    </w:p>
    <w:p>
      <w:r>
        <w:t>「嘿！嘿！」「干死我！干我！快插我！啊！啊！哦……好舒服啊！」「啊……」完了！真她娘的爽！终于干</w:t>
      </w:r>
    </w:p>
    <w:p>
      <w:r>
        <w:t>到这个美腿的骚货女邻居了！这是我完事后的第一个想法。躺下来休息了一会。</w:t>
      </w:r>
    </w:p>
    <w:p>
      <w:r>
        <w:t>闲聊着，我问她：「除了床上你都在那些地方做过啊？」她一边想一边说：「沙发上、桌子上、地上。」这些</w:t>
      </w:r>
    </w:p>
    <w:p>
      <w:r>
        <w:t>都没有创意。</w:t>
      </w:r>
    </w:p>
    <w:p>
      <w:r>
        <w:t>「车里、公园、田野、操场上、楼顶上。」够强，我有点佩服了。</w:t>
      </w:r>
    </w:p>
    <w:p>
      <w:r>
        <w:t>「还有两次是在有别人在的床上，朋友在旁边睡着，我们就开始做，真刺激啊！不过还有一个地方没有尝试过</w:t>
      </w:r>
    </w:p>
    <w:p>
      <w:r>
        <w:t>……」「公交车上做过吗？」「你怎么知道，我正要说公交车呢。」「那下次我带你到６００路车（双层）上面试</w:t>
      </w:r>
    </w:p>
    <w:p>
      <w:r>
        <w:t>一下？」「嗯……呵呵……还是不要了。」「记忆最深的是在田野里的那次，我们开车走到一个地方迷路了，周围</w:t>
      </w:r>
    </w:p>
    <w:p>
      <w:r>
        <w:t>全是麦田。他突然说要和我做，然后就弄倒了一片麦子，拿衣服垫在下面，我躺在那里，抬头就能看见蔚蓝无云的</w:t>
      </w:r>
    </w:p>
    <w:p>
      <w:r>
        <w:t>天空，那个感觉真爽啊！感觉像小时候一样。还可以放肆的叫床！」呵呵，够骚的。</w:t>
      </w:r>
    </w:p>
    <w:p>
      <w:r>
        <w:t>聊了一会我说：「你要是能给我吻一下小ＤＤ我还可以再来一次，有两个好动作还没有让你尝试呢。」她说：</w:t>
      </w:r>
    </w:p>
    <w:p>
      <w:r>
        <w:t>「瞌睡了，要睡觉了。」我说：「良宵难得，我追你一年了才得到，我怎么可能睡呢？」她高兴的大笑着。</w:t>
      </w:r>
    </w:p>
    <w:p>
      <w:r>
        <w:t>这时候听到楼道里别人家的女朋友大声叫床：「啊……啊……啊！啊！」沙井村真是个好地方，要是我在这里</w:t>
      </w:r>
    </w:p>
    <w:p>
      <w:r>
        <w:t>住，一定找机会把叫床那个女邻居也搞定。</w:t>
      </w:r>
    </w:p>
    <w:p>
      <w:r>
        <w:t>看看时间不早了，快十二点了。明天还要早起呢，这里距离我上班太远了。</w:t>
      </w:r>
    </w:p>
    <w:p>
      <w:r>
        <w:t>刚才听着邻居那么刺激的叫床我反应也很微弱，估计是不行了。这会儿啤酒的效力发挥出来了，我还真有点累</w:t>
      </w:r>
    </w:p>
    <w:p>
      <w:r>
        <w:t>了。这段时间老婆不在，Ａ片看多了，手枪太多，难免有点疲惫。调了六点的表铃，准备六点半坐第一趟公交车回</w:t>
      </w:r>
    </w:p>
    <w:p>
      <w:r>
        <w:t>去。我要赶车的。（乱伦电影）第一次抱着别的女的睡觉，晚上翻来覆去睡不着，抱着这个女人，一点感觉都没有。</w:t>
      </w:r>
    </w:p>
    <w:p>
      <w:r>
        <w:t>很想念老婆，她天亮就回来了，多好啊。时睡时醒，折腾了一晚上，感觉都没睡着过。听见外面有声音，看着窗外</w:t>
      </w:r>
    </w:p>
    <w:p>
      <w:r>
        <w:t>慢慢变亮，估计天快亮了，到处摸手机，找不到。也不知道时间。从后面抱着她，慢慢开始抚摸，挑逗，一会她就</w:t>
      </w:r>
    </w:p>
    <w:p>
      <w:r>
        <w:t>被我弄醒了。</w:t>
      </w:r>
    </w:p>
    <w:p>
      <w:r>
        <w:t>一醒来又开始兴奋，就配合着她又做了一次，侧面抱着坐，她在上面插（太淫荡了，以下省去３００字）。正</w:t>
      </w:r>
    </w:p>
    <w:p>
      <w:r>
        <w:t>在做听见闹铃响，时间到了，快速插两下，射了！我起身打扫完卫生，告诉她我要走了，起身穿衣服。腿内侧开始</w:t>
      </w:r>
    </w:p>
    <w:p>
      <w:r>
        <w:t>吻，没想到她叫的还挺欢的。有门，居然对大腿的挑逗也激动，看来这双美腿没有白费。</w:t>
      </w:r>
    </w:p>
    <w:p>
      <w:r>
        <w:t>她支起身子，发嗲的撒娇抓着我胳膊：「不要走么，求你了，别走……」为什么？因为女人习惯高潮后躺在男</w:t>
      </w:r>
    </w:p>
    <w:p>
      <w:r>
        <w:t>人怀里。所以这时候只是一种生理上的反应而不是真情流露，所以各位这个时候千万不要上当！穿上衣服，吻她一</w:t>
      </w:r>
    </w:p>
    <w:p>
      <w:r>
        <w:t>下，毅然决然的出门向１４路车站走去……第二天想起来，感觉是像找了一次小姐。虽然终于满足了自己的愿望，</w:t>
      </w:r>
    </w:p>
    <w:p>
      <w:r>
        <w:t>有了一次婚外偷情，但是感觉一点都不好。还是好好爱自己的老婆吧……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