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趁她老公买菜扒裤干菊花</w:t>
      </w:r>
    </w:p>
    <w:p>
      <w:r>
        <w:t>.</w:t>
      </w:r>
    </w:p>
    <w:p>
      <w:r>
        <w:t>这发生在我们处了半年以后。</w:t>
      </w:r>
    </w:p>
    <w:p>
      <w:r>
        <w:t>那天，我打电话和她调情，开玩笑说想去你家玩，当你老公面干你。</w:t>
      </w:r>
    </w:p>
    <w:p>
      <w:r>
        <w:t>她说，好啊，你来啊，他晚上就在家。</w:t>
      </w:r>
    </w:p>
    <w:p>
      <w:r>
        <w:t>我，你别以为我不敢，我现在已经硬了。</w:t>
      </w:r>
    </w:p>
    <w:p>
      <w:r>
        <w:t>她，哈哈，你就不敢，你敢来我就敢让你干。</w:t>
      </w:r>
    </w:p>
    <w:p>
      <w:r>
        <w:t>我，行，你说的。</w:t>
      </w:r>
    </w:p>
    <w:p>
      <w:r>
        <w:t>我当时一是赌气，二是实在憋得不行了，死就死吧。总之脑子懵懵的，抓这车钥匙就往她家去了。到她家楼下</w:t>
      </w:r>
    </w:p>
    <w:p>
      <w:r>
        <w:t>一个电话打给她「到了」</w:t>
      </w:r>
    </w:p>
    <w:p>
      <w:r>
        <w:t>「啊，真来了」</w:t>
      </w:r>
    </w:p>
    <w:p>
      <w:r>
        <w:t>「他在家呢，我和你开玩笑的」</w:t>
      </w:r>
    </w:p>
    <w:p>
      <w:r>
        <w:t>「呵呵，没事，就说同事过来修电脑」</w:t>
      </w:r>
    </w:p>
    <w:p>
      <w:r>
        <w:t>「……这……」</w:t>
      </w:r>
    </w:p>
    <w:p>
      <w:r>
        <w:t>「没事，我规矩就是了，来了总得给碗饭吃吧」</w:t>
      </w:r>
    </w:p>
    <w:p>
      <w:r>
        <w:t>「那好吧，你自己上来吧」</w:t>
      </w:r>
    </w:p>
    <w:p>
      <w:r>
        <w:t>停车，上楼，她已经在门口了，我冲她一嘻笑，进门就见她老公了，五十左右的猥亵小老头，马上上去寒暄，</w:t>
      </w:r>
    </w:p>
    <w:p>
      <w:r>
        <w:t>她老公倒还客气「哎呀，真不知道有客人，刚才才跟我说，你说也没准备准备」，我赶忙掏出烟「客气，X 姐老上</w:t>
      </w:r>
    </w:p>
    <w:p>
      <w:r>
        <w:t>级了（她是机关干部），我家又近，正好懂点电脑」，然后转身冲她一个鬼脸说「在哪呢」，这时候才发现，她有</w:t>
      </w:r>
    </w:p>
    <w:p>
      <w:r>
        <w:t>点紧张，脸上表情看上去很不自然，我马上使了个眼色，她缓和了一下笑着指着卧室说「那边呢，我带你去」，于</w:t>
      </w:r>
    </w:p>
    <w:p>
      <w:r>
        <w:t>是我冲她老公笑笑，和她进去了她老公还忙说「辛苦了，辛苦了」我一听心想「是啊，我射你老婆身体里的时候确</w:t>
      </w:r>
    </w:p>
    <w:p>
      <w:r>
        <w:t>实挺辛苦，嘻嘻」</w:t>
      </w:r>
    </w:p>
    <w:p>
      <w:r>
        <w:t>他老公在客厅，我们进屋，电脑桌在房间靠里的拐角，和门形成视觉死角，坐下，她站我旁边，我低头摁开机</w:t>
      </w:r>
    </w:p>
    <w:p>
      <w:r>
        <w:t>键，她屁股一侧正好对着我（她穿的睡衣睡裤），抬头顺势捏了一把丰满的股肉，她吓了一跳，轻轻锤我一下说「</w:t>
      </w:r>
    </w:p>
    <w:p>
      <w:r>
        <w:t>你胆也忒大了，真的敢来，别乱来了，发现了就完了」，我当时已经憋得下面都快撑断了，一把揽住她的腰，头贴</w:t>
      </w:r>
    </w:p>
    <w:p>
      <w:r>
        <w:t>在她的腹部，深深的闻了一口她的体香，一只手牵引她的手隔裤抚摸我的JB，她缩了一下，又被我摁了回来，她只</w:t>
      </w:r>
    </w:p>
    <w:p>
      <w:r>
        <w:t>好回头看着门口，就这样扭着脸婆娑着我的裤子，感觉她很害怕，但是也憋了很久了，一摸到我坚硬的JB就扛不住</w:t>
      </w:r>
    </w:p>
    <w:p>
      <w:r>
        <w:t>了，僵持了半分钟，突然他老公从厨房传来一句话「XX，家里没菜了，我去买点，你来把这把豆角择出来」，我们</w:t>
      </w:r>
    </w:p>
    <w:p>
      <w:r>
        <w:t>当时吓得迅速一缩，让我想起考试抄书时被老师叫住了一样，两人的脸都特别红，心脏好像要跳出来，她马上回答</w:t>
      </w:r>
    </w:p>
    <w:p>
      <w:r>
        <w:t>「诶，来了」，然后转身出去，一会她老公进来笑着说「你先忙着，吃了饭再走，我去买点菜，家里没东西了」，</w:t>
      </w:r>
    </w:p>
    <w:p>
      <w:r>
        <w:t>我假装修电脑，回头和他说「您别忙活了，都自己人，随便点」，他说「好好，反正我们俩在家也是要买的，你忙</w:t>
      </w:r>
    </w:p>
    <w:p>
      <w:r>
        <w:t>你的」，然后转身出去只听见防盗门响了。</w:t>
      </w:r>
    </w:p>
    <w:p>
      <w:r>
        <w:t>我听他脚步声远了，心里十分痒痒，就像有爪子在挠，犹豫了一下，然后心一横，起身冲厨房悄悄的走过去，</w:t>
      </w:r>
    </w:p>
    <w:p>
      <w:r>
        <w:t>她背对着我在灶台上择豆角，我知道她背后是敏感带，突然就把她用力一抱住，然后使劲勒，她不知道我在后面，</w:t>
      </w:r>
    </w:p>
    <w:p>
      <w:r>
        <w:t>突然而来的刺激让她倒吸了一口凉气，反应过来是我后，一下就瘫软在了灶台上，轻轻的低吟，我手移到她的奶子</w:t>
      </w:r>
    </w:p>
    <w:p>
      <w:r>
        <w:t>上说「想死我了」，然后使劲揉捏，两个星期的忍耐，使她的呻吟声变成了颤抖感剧烈的低吼，熟女特有的味道。</w:t>
      </w:r>
    </w:p>
    <w:p>
      <w:r>
        <w:t>我明白时间不多马上去扒她裤子，没想到，她马上拉住裤头说「不行，他很快会回来」，「大概要来回多久」</w:t>
      </w:r>
    </w:p>
    <w:p>
      <w:r>
        <w:t>「十几分钟吧」「够了」「不行，我怕」，我这时候已经开始不理智了，强行把她抵在灶台上，一只手压下她</w:t>
      </w:r>
    </w:p>
    <w:p>
      <w:r>
        <w:t>的背，她成了一个倒『L ‘形，一只手掰开她的手，把内裤和睡裤连一起拉到了她膝盖上，她也迷乱了嘴里喃喃的</w:t>
      </w:r>
    </w:p>
    <w:p>
      <w:r>
        <w:t>说「别，别，他会回来的……」手却不反抗了，反而背着身子探我的鸡巴，可惜手短点，半天就只指尖刮到了我的</w:t>
      </w:r>
    </w:p>
    <w:p>
      <w:r>
        <w:t>龟头，虽然隔着裤子，但是在这种环境下还是感觉到说不出的舒服。我一手在她的B 上一摸，我靠，水灾大概也就</w:t>
      </w:r>
    </w:p>
    <w:p>
      <w:r>
        <w:t>是这样吧。拉开裤子拉链，JB一下弹在了她的屁股缝里，又传来一声令我着迷的从内心深处发出来的低吼。我明白</w:t>
      </w:r>
    </w:p>
    <w:p>
      <w:r>
        <w:t>时间不多，要速战速决，她有点胖，B 张得靠里，这个姿势干她可能只能进去半根，不会很爽，出来得慢可就要了</w:t>
      </w:r>
    </w:p>
    <w:p>
      <w:r>
        <w:t>命了，于是大拇指深刮了一下她的B 缝，把刮出来的淫水涂在她的屁眼上，然后把鸡巴也捅进B 里粘了粘水，抽出</w:t>
      </w:r>
    </w:p>
    <w:p>
      <w:r>
        <w:t>来用力握住根部分，开始往屁眼里钻，可奇怪的是平时很好进的小菊花，今天怎么使劲也近不去，龟头都压得变形</w:t>
      </w:r>
    </w:p>
    <w:p>
      <w:r>
        <w:t>起褶了，她也发现了，说可能是太紧张了，屁眼不听她使唤，我日，郁闷，于是有用大拇指粘了点淫水，先探进去，</w:t>
      </w:r>
    </w:p>
    <w:p>
      <w:r>
        <w:t>让她适应一下，她「噢噢」的呻吟着，我的JB更硬了，今天果然比以前紧很多，手指伸进去都有点困难，菊花口勒</w:t>
      </w:r>
    </w:p>
    <w:p>
      <w:r>
        <w:t>手指根部有点移动不便了，来回抽插了几下，迅速抽出来，乘屁眼还没有完全闭合，把JB顶了上去，这下直接进了</w:t>
      </w:r>
    </w:p>
    <w:p>
      <w:r>
        <w:t>半个龟头，她也配合着用手掰开屁股瓣，就这样我一点一点的来回轻轻抽插，一点一点挤进屁眼，总算全根进入了，</w:t>
      </w:r>
    </w:p>
    <w:p>
      <w:r>
        <w:t>我眯眼，把鸡巴根都插进去，保持这种状态不动大概十几妙钟，感受里面的温暖，根部的紧束，然后睁开眼睛，撩</w:t>
      </w:r>
    </w:p>
    <w:p>
      <w:r>
        <w:t>起她的睡衣，从背后伸过去用手指掐住她的奶头，屁股开始一下一下往里沉，就像打桩一样，她迷乱的扭动着屁股，</w:t>
      </w:r>
    </w:p>
    <w:p>
      <w:r>
        <w:t>有一点抗拒，有一点迎合，我问她怎么了，她说里面好干，菊花口好像要裂开了，我正想再抹点淫水，突然发现左</w:t>
      </w:r>
    </w:p>
    <w:p>
      <w:r>
        <w:t>手边有一桶金龙鱼调和油，哈哈，诡计上来了，抽出JB，打开油壶，倒点在手心里，抹在她的菊花上，然后用手指</w:t>
      </w:r>
    </w:p>
    <w:p>
      <w:r>
        <w:t>撑开屁眼，一根手指搭在上面让油顺着流了进去，她看见了也没说什么，只是扭着屁股，好像让我快点。再次挺枪</w:t>
      </w:r>
    </w:p>
    <w:p>
      <w:r>
        <w:t>深入，顺利流畅多了，有油花的手在她屁股上乱摸，顿时屁股油光发亮，场景很是迷乱，低沉的「哦哦」声从她身</w:t>
      </w:r>
    </w:p>
    <w:p>
      <w:r>
        <w:t>体里发出来，更加剧烈的刺激了我的神经，每次都把龟头拉倒菊花口，然后再猛的往里扎，那种紧束的感觉从龟头</w:t>
      </w:r>
    </w:p>
    <w:p>
      <w:r>
        <w:t>迅速滑动到了鸡巴根部，舒爽的感觉真是言语无法形容，感觉时间过去了一些，心里也越来越紧张了，一着急动作</w:t>
      </w:r>
    </w:p>
    <w:p>
      <w:r>
        <w:t>也就越来越大，她也顾不得环境了，叫喊越来越大，双手紧紧抓着我摁在她屁股上的手，我闭上眼睛细细的品位这</w:t>
      </w:r>
    </w:p>
    <w:p>
      <w:r>
        <w:t>种强烈刺激，一股急迫，痒痒的感觉一点一点在我腹部积攒，积攒，终于「噢！」我大声吼了一身，身体颤抖了起</w:t>
      </w:r>
    </w:p>
    <w:p>
      <w:r>
        <w:t>来，把身体里那种急迫的感觉释放了出来，万子千孙冲进了她的屁眼里，剧烈的兴奋过去几秒以后，我慢慢的抽插</w:t>
      </w:r>
    </w:p>
    <w:p>
      <w:r>
        <w:t>回味着，她已经彻底瘫软了，趴在了她刚择出来的豆角上，稍微休息了片刻，我拔出了鸡巴，精液也跟着流出来了</w:t>
      </w:r>
    </w:p>
    <w:p>
      <w:r>
        <w:t>一些，她及时的闭住了屁眼，她穿好衣裤，转过来面向我，我发现她半边脸上有水，问题怎么回事，她说她太爽了，</w:t>
      </w:r>
    </w:p>
    <w:p>
      <w:r>
        <w:t>口水流在了灶台上都不知道，一趴下结果沾上了，我哈哈大笑。她把我推到电脑桌坐下，然后亲我一下说「真的服</w:t>
      </w:r>
    </w:p>
    <w:p>
      <w:r>
        <w:t>了你，色胆包天就是用来形容你这种人的」，我嘻笑说「你不是也很爽吗，一个巴掌拍不响」，她又捶了我一下，</w:t>
      </w:r>
    </w:p>
    <w:p>
      <w:r>
        <w:t>转身去厨房了。</w:t>
      </w:r>
    </w:p>
    <w:p>
      <w:r>
        <w:t>过了大概也就三分钟，他老公回来了，我心想真TM悬。晚上吃饭我们配合极好，还和他老公喝了些酒，我自然</w:t>
      </w:r>
    </w:p>
    <w:p>
      <w:r>
        <w:t>很收敛，说要开车，她老公竟然被我极力奉承，一高兴，灌多了，来回上厕所，期间我自然没有闲着，她老婆被我</w:t>
      </w:r>
    </w:p>
    <w:p>
      <w:r>
        <w:t>上下摸了个底朝天，B 水流了一手，哈哈。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