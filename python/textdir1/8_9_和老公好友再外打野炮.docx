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和老公好友再外打野炮</w:t>
      </w:r>
    </w:p>
    <w:p>
      <w:r>
        <w:t>.</w:t>
      </w:r>
    </w:p>
    <w:p>
      <w:r>
        <w:t>３４岁、住南部、已婚、１６０公分、５２公斤，３２Ｄ/ ２５/ ３４，在一私人机构任会计。我的老公他３</w:t>
      </w:r>
    </w:p>
    <w:p>
      <w:r>
        <w:t>６岁，就职某国营事业员工，他也是该事业工会干部。我的婆婆，６３岁，都在家中，闲来无事常约好友数人旅游，</w:t>
      </w:r>
    </w:p>
    <w:p>
      <w:r>
        <w:t>所以每月也有十数日不在家中。我们一家三人住在ㄧ三楼透天厝，ㄧ楼是车库，客厅、厨房、浴厕、卧室等都再二</w:t>
      </w:r>
    </w:p>
    <w:p>
      <w:r>
        <w:t>楼及三楼。</w:t>
      </w:r>
    </w:p>
    <w:p>
      <w:r>
        <w:t>我老公有ㄧ个相交多年的好友他叫明，在某高中担任体育老师，１７２公分，大该是７０公斤，有点肌肉……</w:t>
      </w:r>
    </w:p>
    <w:p>
      <w:r>
        <w:t>长的不算是帅，但是蛮有个性的，谈吐还算幽默，听说在学校里也是不少小女生暗恋的对象。</w:t>
      </w:r>
    </w:p>
    <w:p>
      <w:r>
        <w:t>明和老公高中就认识了，又是住我公家附近，所以他跟我公一家人都熟识，也常往我公家跑，其实我跟我公一</w:t>
      </w:r>
    </w:p>
    <w:p>
      <w:r>
        <w:t>家人也没把他当外人。</w:t>
      </w:r>
    </w:p>
    <w:p>
      <w:r>
        <w:t>这ㄧ天，我公代表工会北上开会，隔日回来。我婆婆跟好友ㄧ起到中部山区旅游，两天后回来。所以，今天就</w:t>
      </w:r>
    </w:p>
    <w:p>
      <w:r>
        <w:t>我ㄧ人在家了。</w:t>
      </w:r>
    </w:p>
    <w:p>
      <w:r>
        <w:t>由于上班都需穿窄裙衬衫裤袜，冬天还好，南部的夏天天气炎热，穿着裤袜，裙内闷着ㄧ整天有的湿黏，一到</w:t>
      </w:r>
    </w:p>
    <w:p>
      <w:r>
        <w:t>家我就先洗了个澡，换了件细肩带无袖小可爱、短热裤。</w:t>
      </w:r>
    </w:p>
    <w:p>
      <w:r>
        <w:t>正准备我自个儿晚餐的时候，听到有人按门铃。</w:t>
      </w:r>
    </w:p>
    <w:p>
      <w:r>
        <w:t>到楼下开门，原来是明。他刚由学校回来，穿了短裤跟背心就来了，举止间可以窥视到他壮硕的胸肌跟翘翘的</w:t>
      </w:r>
    </w:p>
    <w:p>
      <w:r>
        <w:t>屁股。</w:t>
      </w:r>
    </w:p>
    <w:p>
      <w:r>
        <w:t>我带他到二楼客厅坐。ㄧ坐下他就问我公下班了吗？其实他应该知道我公这时候下班还不是到家的时间。</w:t>
      </w:r>
    </w:p>
    <w:p>
      <w:r>
        <w:t>我回他：我公今天不会回来，到台北开会去了，明天回来。</w:t>
      </w:r>
    </w:p>
    <w:p>
      <w:r>
        <w:t>他说：那真不巧，想说买了几件丝质的三角裤，我自己穿了还蛮舒服的，你公不也穿三角裤吗！想让你公挑几</w:t>
      </w:r>
    </w:p>
    <w:p>
      <w:r>
        <w:t>件。</w:t>
      </w:r>
    </w:p>
    <w:p>
      <w:r>
        <w:t>我心想：公的三角裤真的是旧了点，本想帮他买几件的，一直忙都忘了。</w:t>
      </w:r>
    </w:p>
    <w:p>
      <w:r>
        <w:t>正想着有点出神的时候，明叫我了。</w:t>
      </w:r>
    </w:p>
    <w:p>
      <w:r>
        <w:t>内急厕所借ㄧ下。</w:t>
      </w:r>
    </w:p>
    <w:p>
      <w:r>
        <w:t>还没等我回他的时候他就急忙走到浴室去了。我家二楼是全套的卫浴，三楼的才是单独的厕所，所以平时有访</w:t>
      </w:r>
    </w:p>
    <w:p>
      <w:r>
        <w:t>客，我跟我公都带客人到三楼的厕所。</w:t>
      </w:r>
    </w:p>
    <w:p>
      <w:r>
        <w:t>我心想，明是真的内急喔，不然怎不到三楼的厕所去呢？</w:t>
      </w:r>
    </w:p>
    <w:p>
      <w:r>
        <w:t>有ㄧ下子了，明出来了。</w:t>
      </w:r>
    </w:p>
    <w:p>
      <w:r>
        <w:t>他坐下来，我给他到了饮料。</w:t>
      </w:r>
    </w:p>
    <w:p>
      <w:r>
        <w:t>我方坐下，明开口了：嫂子的身材真是不错，你公真是幸福呢！</w:t>
      </w:r>
    </w:p>
    <w:p>
      <w:r>
        <w:t>我说：小真的身材也不错啊！很丰满呢！</w:t>
      </w:r>
    </w:p>
    <w:p>
      <w:r>
        <w:t>小真是明的老婆，１５８公分、５５公斤、３４Ｃ、２６、３６，在医院当护士。</w:t>
      </w:r>
    </w:p>
    <w:p>
      <w:r>
        <w:t>明说：小真有点胖，胸部又有点下垂，那像嫂子你的身材好呢！</w:t>
      </w:r>
    </w:p>
    <w:p>
      <w:r>
        <w:t>我听了心底真是偷偷的小骄傲呢！其实之前我跟公和明东及小真到宝来洗温泉，早已看过小真穿泳装的样子，</w:t>
      </w:r>
    </w:p>
    <w:p>
      <w:r>
        <w:t>怎会不知道小真的身材呢！</w:t>
      </w:r>
    </w:p>
    <w:p>
      <w:r>
        <w:t>明又接着说：你不知道，都跟她说了，买内衣不能随便买，都把胸部穿变形了吧！</w:t>
      </w:r>
    </w:p>
    <w:p>
      <w:r>
        <w:t>我说：明，小真也是替你省啊，不想买那么贵的内衣吗？你还怪她！</w:t>
      </w:r>
    </w:p>
    <w:p>
      <w:r>
        <w:t>明说：我跟她说过，买好一点的，穿的也久一点，又可防止胸部下垂。嫂子，你的胸部就很坚挺。</w:t>
      </w:r>
    </w:p>
    <w:p>
      <w:r>
        <w:t>我说：明，别那么不正经，都几岁的人了。其实被人称赞，心里还是很高兴的。</w:t>
      </w:r>
    </w:p>
    <w:p>
      <w:r>
        <w:t>明说：嫂子，你的内衣很贵吧？你公真好，真舍的让你花钱呢？</w:t>
      </w:r>
    </w:p>
    <w:p>
      <w:r>
        <w:t>我心想，我ㄧ直以来都是穿ＣＫ的，我喜欢这个牌子的内衣多数是薄纱的，穿起来胸形很美，价钱当然不便宜。</w:t>
      </w:r>
    </w:p>
    <w:p>
      <w:r>
        <w:t>我说：明，你搞错了，我公哪会愿意让我买那么贵的内衣，都是我自己的薪水买的。</w:t>
      </w:r>
    </w:p>
    <w:p>
      <w:r>
        <w:t>明说：喔！你说的ＣＫ我没听过有出内衣。</w:t>
      </w:r>
    </w:p>
    <w:p>
      <w:r>
        <w:t>我说：有啊！ＣＫ出了多东西啊，服饰、手表都有啊！</w:t>
      </w:r>
    </w:p>
    <w:p>
      <w:r>
        <w:t>明说：喔！在浴室中看到的就是ＣＫ的啊！</w:t>
      </w:r>
    </w:p>
    <w:p>
      <w:r>
        <w:t>我心想，糟糕！刚洗完澡，衣服还没洗，所以都还在洗衣蒌里，他刚上厕所的时候一定看到了，而且我今天上</w:t>
      </w:r>
    </w:p>
    <w:p>
      <w:r>
        <w:t>班还是穿着ＣＫ的丁字裤，现在感觉像是被偷窥了ㄧ样？</w:t>
      </w:r>
    </w:p>
    <w:p>
      <w:r>
        <w:t>这时心跳有点快、呼吸有点急促，想必脸上也有点泛红吧！</w:t>
      </w:r>
    </w:p>
    <w:p>
      <w:r>
        <w:t>我有点生气、急忙站起来说：明，你怎偷看我的内衣啊！你很过分喔！</w:t>
      </w:r>
    </w:p>
    <w:p>
      <w:r>
        <w:t>我这时语气有点急，其实是有点紧张跟不安。</w:t>
      </w:r>
    </w:p>
    <w:p>
      <w:r>
        <w:t>明即忙着也站起来解释说：嫂子，我不是故意的，只是看了你的内衣裤，又想到小真的内衣裤，觉得你的式样</w:t>
      </w:r>
    </w:p>
    <w:p>
      <w:r>
        <w:t>跟小真的有很大的不同，ㄧ时好奇所以我拿起来看个详细，你不要生气啦！</w:t>
      </w:r>
    </w:p>
    <w:p>
      <w:r>
        <w:t>这时我看到他的反应觉得有点好笑，便ㄧ股脑的往后就坐在沙发上、不自觉的笑了出来。</w:t>
      </w:r>
    </w:p>
    <w:p>
      <w:r>
        <w:t>明看到我笑，他才放心的坐下跟着说：嫂子，我以为你生气了，吓死我了。</w:t>
      </w:r>
    </w:p>
    <w:p>
      <w:r>
        <w:t>明坐下的那ㄧ瞬间，探看到东他短裤的缝隙间，他三角裤股股的重要部位。</w:t>
      </w:r>
    </w:p>
    <w:p>
      <w:r>
        <w:t>有点出神了。</w:t>
      </w:r>
    </w:p>
    <w:p>
      <w:r>
        <w:t>明说：嫂子，别怪我不正经，你内衣真的美，穿起来很衬你的身材，小真穿起来可能也没你那么好看。</w:t>
      </w:r>
    </w:p>
    <w:p>
      <w:r>
        <w:t>被他ㄧ夸，真是快飞上天了。</w:t>
      </w:r>
    </w:p>
    <w:p>
      <w:r>
        <w:t>明又说：嫂子，你刚站着的时候，我偷瞄了ㄧ下，屁股很翘，是穿丁字裤吗？</w:t>
      </w:r>
    </w:p>
    <w:p>
      <w:r>
        <w:t>我说：对啊！穿丁字裤的时候，臀型会比较美，我上班穿窄裙又不会露出内裤的边痕。明，小真上班穿护士服，</w:t>
      </w:r>
    </w:p>
    <w:p>
      <w:r>
        <w:t>应该让她穿丁字裤，臀型也会很美的喔！</w:t>
      </w:r>
    </w:p>
    <w:p>
      <w:r>
        <w:t>明说：对啊，她生日快到了，该买一套好ㄧ点内衣裤给他惊喜一下，反正她也舍不的买，干脆我买来给她当生</w:t>
      </w:r>
    </w:p>
    <w:p>
      <w:r>
        <w:t>日礼物，她ㄧ定很开心的。</w:t>
      </w:r>
    </w:p>
    <w:p>
      <w:r>
        <w:t>不过、嫂子，我一个男人，对这个不太懂，你可以教我吗！</w:t>
      </w:r>
    </w:p>
    <w:p>
      <w:r>
        <w:t>我听了，有点不知所云，不知怎么接下去。</w:t>
      </w:r>
    </w:p>
    <w:p>
      <w:r>
        <w:t>呆了ㄧ会，我说：怎么教呢！</w:t>
      </w:r>
    </w:p>
    <w:p>
      <w:r>
        <w:t>见明急忙的走向浴室，我来不及阻止他，他就拿了我刚换下来的内衣裤出来，在我面前摊开说：</w:t>
      </w:r>
    </w:p>
    <w:p>
      <w:r>
        <w:t>你现在跟我说，要怎么挑适合小真的内衣。</w:t>
      </w:r>
    </w:p>
    <w:p>
      <w:r>
        <w:t>我还没开口，明说话了：嫂子，你换下来的内衣还有淡淡的体香呢！这时待我反应过来的时候，他早已拿起内</w:t>
      </w:r>
    </w:p>
    <w:p>
      <w:r>
        <w:t>裤放在鼻尖闻了，说：哇！嫂子，好浓郁的体味呢！</w:t>
      </w:r>
    </w:p>
    <w:p>
      <w:r>
        <w:t>听了我才想到今天中午在公司休息的时候，看公司的电视，不慎转到Ａ片台，那时看了，我的小穴分泌了不少</w:t>
      </w:r>
    </w:p>
    <w:p>
      <w:r>
        <w:t>的淫水。</w:t>
      </w:r>
    </w:p>
    <w:p>
      <w:r>
        <w:t>当我回过神的时候，呼吸更急促、心跳也更快了，脑海中浮起了今天中午在公司休息室中看到的Ａ片台播放的</w:t>
      </w:r>
    </w:p>
    <w:p>
      <w:r>
        <w:t>情节。</w:t>
      </w:r>
    </w:p>
    <w:p>
      <w:r>
        <w:t>不自觉的，感觉到室内的温度变热了，看到眼前的景象，ㄧ个老公以外的男人拿这自己的内衣裤猛闻，还一边</w:t>
      </w:r>
    </w:p>
    <w:p>
      <w:r>
        <w:t>赞赏自己的身材，小穴那也传来不一样的感觉，也感觉到小穴不争气的流出一点点的淫液，那种感觉就好象每次月</w:t>
      </w:r>
    </w:p>
    <w:p>
      <w:r>
        <w:t>事刚过后，总会很渴望着老公的肉棒狂插我的小穴，但又感受不到小穴里饱满的空虚感ㄧ样。</w:t>
      </w:r>
    </w:p>
    <w:p>
      <w:r>
        <w:t>当我很渴望着可以做爱的时候，眼前这个充满肌肉浑身健美的男人，他的肉棒不知道是否是充血冒着青筋的挺</w:t>
      </w:r>
    </w:p>
    <w:p>
      <w:r>
        <w:t>立着，龟头上的马眼不知道是不是流着晶莹剔透的淫液，昂首自信的，就希望可以跟他发生着什么，但是道德的理</w:t>
      </w:r>
    </w:p>
    <w:p>
      <w:r>
        <w:t>智，又把我拉回到现实，ㄧ遍遍的提醒我，不可以做对不起老公的事。</w:t>
      </w:r>
    </w:p>
    <w:p>
      <w:r>
        <w:t>就在这样矛盾心情的纠缠下，我都不知道跟明说了些什么，只知道在那段难熬的时间里，我不断的偷瞄他股股</w:t>
      </w:r>
    </w:p>
    <w:p>
      <w:r>
        <w:t>的裤裆，期望可以ㄧ眼看穿他的短裤，看到那爆着青筋的肉棒。</w:t>
      </w:r>
    </w:p>
    <w:p>
      <w:r>
        <w:t>终于，明说他要回家了。ㄧ种解脱又失落的感觉浮现了。</w:t>
      </w:r>
    </w:p>
    <w:p>
      <w:r>
        <w:t>跟他道ｇｏｏｄｂｙ之后，让他自己走下楼去了。</w:t>
      </w:r>
    </w:p>
    <w:p>
      <w:r>
        <w:t>确定他走了后，我摊在沙发上，ㄧ遍遍的回想刚刚发生的情节，想着刚看到明短裤内股股的三角裤，我伸手拉</w:t>
      </w:r>
    </w:p>
    <w:p>
      <w:r>
        <w:t>开热裤的拉炼，手伸进热裤里，慢慢的抚摸被淫水浸湿的阴蒂，抚摸着被淫水润滑着滑的不能在滑的小穴。慢慢的，</w:t>
      </w:r>
    </w:p>
    <w:p>
      <w:r>
        <w:t>我揉着阴蒂，感觉她充血而挺立了，另ㄧ手指慢慢的滑进满是淫水的小穴中，缓缓的进出，由浅而深，我不自觉的</w:t>
      </w:r>
    </w:p>
    <w:p>
      <w:r>
        <w:t>低声淫叫着，臀部有规律的往上挺，希望在小穴中的是粗大可以充满淫穴的肉棒……就在我陶醉在自慰不自觉的淫</w:t>
      </w:r>
    </w:p>
    <w:p>
      <w:r>
        <w:t>欲中，听到ㄧ楼往二楼的楼梯出现脚步声，我急忙的抽出浸在满是淫水小穴中的手指，胡乱的整理了身上的衣裤对</w:t>
      </w:r>
    </w:p>
    <w:p>
      <w:r>
        <w:t>着楼梯看到底是谁。</w:t>
      </w:r>
    </w:p>
    <w:p>
      <w:r>
        <w:t>是我，明喊着。</w:t>
      </w:r>
    </w:p>
    <w:p>
      <w:r>
        <w:t>什么事又回来了，我应着他的回话。</w:t>
      </w:r>
    </w:p>
    <w:p>
      <w:r>
        <w:t>明上到二楼后，手上拿着几件男生的三角裤坐下。</w:t>
      </w:r>
    </w:p>
    <w:p>
      <w:r>
        <w:t>明说：刚到家后才发现忘了拿三角裤给你挑，反正你公不在，你就帮他挑，这几件质料都不错喔。</w:t>
      </w:r>
    </w:p>
    <w:p>
      <w:r>
        <w:t>明可能发现我的手湿湿的及刚自慰时延大腿的内侧流下的淫水，他直盯着我的热裤上忘了拉的拉炼，他似乎发</w:t>
      </w:r>
    </w:p>
    <w:p>
      <w:r>
        <w:t>现了我刚正经历了ㄧ场自慰的春宫戏，他似乎看穿了我心中的欲望，那种想被暴满青筋的肉棒狂插小穴的欲望，我</w:t>
      </w:r>
    </w:p>
    <w:p>
      <w:r>
        <w:t>不想等，不想等道德的理智又将我拉回到现实。</w:t>
      </w:r>
    </w:p>
    <w:p>
      <w:r>
        <w:t>我直觉的反应将热裤的拉炼拉上，明也回过神。</w:t>
      </w:r>
    </w:p>
    <w:p>
      <w:r>
        <w:t>我说：好吧！我帮我公挑，但是我不知道这个ＳＩＺＥ跟我平日帮公买的三角裤的ＳＩＺＥ是否ㄧ样。</w:t>
      </w:r>
    </w:p>
    <w:p>
      <w:r>
        <w:t>他体型跟你差不多应该跟你ㄧ样的ＳＩＺＥ吧！</w:t>
      </w:r>
    </w:p>
    <w:p>
      <w:r>
        <w:t>明说：不能随便挑啦！三角裤跟四角裤不ㄧ样喔！穿的不合身会影响穿起来的舒适度，你要想清楚。</w:t>
      </w:r>
    </w:p>
    <w:p>
      <w:r>
        <w:t>我说：那怎办呢！还是等我公回来再挑，可以吗？</w:t>
      </w:r>
    </w:p>
    <w:p>
      <w:r>
        <w:t>明说：既然你说你公的ＳＩＺＥ跟我ㄧ样，我有个方式可以让你确定一点。</w:t>
      </w:r>
    </w:p>
    <w:p>
      <w:r>
        <w:t>什么方法呢？我回明的话说。</w:t>
      </w:r>
    </w:p>
    <w:p>
      <w:r>
        <w:t>这时只看东很快的将他的运动短裤脱下，只剩一条紧的不能在紧、裤裆股股的三角裤。</w:t>
      </w:r>
    </w:p>
    <w:p>
      <w:r>
        <w:t>我看呆了，刚刚还挣扎着希望可以被他三角裤内爆着青筋的肉棒狂插，这会呢？爆着青筋的肉棒离我的距离是</w:t>
      </w:r>
    </w:p>
    <w:p>
      <w:r>
        <w:t>这么的进了，就只差明下半身唯一的三角裤了。</w:t>
      </w:r>
    </w:p>
    <w:p>
      <w:r>
        <w:t>我的心跳的更快了、呼吸更急促了，刹那间我感觉不到明他也正看着我狂乱起伏不定的胸部。看着看着，明的</w:t>
      </w:r>
    </w:p>
    <w:p>
      <w:r>
        <w:t>巨根反应更剧烈了，看到他三角裤内爆着青筋的肉棒正一抖一抖的颤动着，似乎要撑破他那件小的不能再小的三角</w:t>
      </w:r>
    </w:p>
    <w:p>
      <w:r>
        <w:t>裤呢！而我看的小穴里淫水直流，小穴里奇痒无比，真希望可以被东的肉棒狂插。</w:t>
      </w:r>
    </w:p>
    <w:p>
      <w:r>
        <w:t>终于，划破这僵持的景象。明他粗暴的抱我，我被他突如其来的举动吓呆了，不知何时明脱去我的细肩带无袖</w:t>
      </w:r>
    </w:p>
    <w:p>
      <w:r>
        <w:t>小可爱，我的ＣＫ蕾丝薄纱内衣也掉落在ㄧ旁，我回过神时是明正用他灵巧的舌头轻舔我乳头上，舔的我乳头奇痒</w:t>
      </w:r>
    </w:p>
    <w:p>
      <w:r>
        <w:t>无比，很快就挺立了。</w:t>
      </w:r>
    </w:p>
    <w:p>
      <w:r>
        <w:t>明的手也不安分的由胸部慢慢的滑到我的热裤纽扣上，不ㄧ会的功夫，平日非常难脱的紧身热裤，明都能很迅</w:t>
      </w:r>
    </w:p>
    <w:p>
      <w:r>
        <w:t>速的脱下。这会儿，只剩我身上小的不能在小的ＣＫ蕾丝丁字裤。我更害羞了，明轻轻的把我抱起，走向卧房中。</w:t>
      </w:r>
    </w:p>
    <w:p>
      <w:r>
        <w:t>当我躺在跟我公的席梦思弹簧床上，明正脱去他身上的运动背心及身上仅剩小的不能在小的三角裤。我很害羞的看</w:t>
      </w:r>
    </w:p>
    <w:p>
      <w:r>
        <w:t>到他勃起的肉棒，爆着青筋、泛紫色火红的龟头，沿着马眼滴出些许晶莹剔透的淫水，厚实的胸肌、稀疏的胸毛，</w:t>
      </w:r>
    </w:p>
    <w:p>
      <w:r>
        <w:t>看了更是让我心跳加速、呼吸更急促了。</w:t>
      </w:r>
    </w:p>
    <w:p>
      <w:r>
        <w:t>明缓慢的移向床边，伸出手在我身上轻轻柔柔的游移，轻轻地、慢慢地，真的很舒服。当他的慢慢的滑向小穴</w:t>
      </w:r>
    </w:p>
    <w:p>
      <w:r>
        <w:t>的时候，我的眼睛慢慢的闭上，完全靠触觉去享受这诱人的爱抚、前夕，明的挑逗是那么的恰当，他似乎知道女人</w:t>
      </w:r>
    </w:p>
    <w:p>
      <w:r>
        <w:t>触觉神经的敏感处，闭上眼后，我觉得明给我爱抚的敏感度放大了数十倍，真的很舒服。</w:t>
      </w:r>
    </w:p>
    <w:p>
      <w:r>
        <w:t>我感觉我小穴里泛滥了，淫水不停的流，小穴里真是奇痒无比。</w:t>
      </w:r>
    </w:p>
    <w:p>
      <w:r>
        <w:t>期待明的肉棒赶快插入，偏偏明知道女人，他知道什么时候可以让女人欲仙欲死，所以明不急着进攻。</w:t>
      </w:r>
    </w:p>
    <w:p>
      <w:r>
        <w:t>明的手移到小穴，隔着我的丁字裤在我的小穴上慢慢的揉捏，我感到小穴中更湿、小穴中更痒了。</w:t>
      </w:r>
    </w:p>
    <w:p>
      <w:r>
        <w:t>明这时脱下我的丁字裤，整个小穴及浓疏合宜的阴毛展露在明的面前。明伸手去拨弄我的阴蒂，慢慢的柔、时</w:t>
      </w:r>
    </w:p>
    <w:p>
      <w:r>
        <w:t>儿轻捏，我的阴蒂又因明的刺激而充血挺立了。</w:t>
      </w:r>
    </w:p>
    <w:p>
      <w:r>
        <w:t>明低头亲亲的含住我的阴蒂、慢慢的用他灵活的舌头拨弄我的阴蒂、也慢慢的用嘴唇咬住我的阴蒂，这一切都</w:t>
      </w:r>
    </w:p>
    <w:p>
      <w:r>
        <w:t>是我所没有过的感受，真的太舒服了。</w:t>
      </w:r>
    </w:p>
    <w:p>
      <w:r>
        <w:t>作到这，我以忍不住低声淫叫着。因为跟婆婆住在ㄧ起，跟公作爱，鲜少叫床，所以一直以来我跟公作爱都是</w:t>
      </w:r>
    </w:p>
    <w:p>
      <w:r>
        <w:t>闷着干，今天意外跟明的不伦之爱，大大的开启我对性爱的观感。</w:t>
      </w:r>
    </w:p>
    <w:p>
      <w:r>
        <w:t>明听到我微弱低声的淫叫，他挑逗的更卖力了。他拉着我的手去抚摸她的肉棒，那爆露着青筋、火红龟头的肉</w:t>
      </w:r>
    </w:p>
    <w:p>
      <w:r>
        <w:t>棒。他要我慢慢的套弄，我很少套弄我公的肉棒，所以技巧有些生涩。明感觉出我技巧的生涩，他慢慢的教我，如</w:t>
      </w:r>
    </w:p>
    <w:p>
      <w:r>
        <w:t>何让他的肉棒也可以享受到套弄的快感。明ㄧ边亲吻我的小穴，双手不停的在我的身上爱抚游移。他也慢慢的将下</w:t>
      </w:r>
    </w:p>
    <w:p>
      <w:r>
        <w:t>半身肉棒移到我的嘴边，暗示我用口舌为明的肉棒服务。</w:t>
      </w:r>
    </w:p>
    <w:p>
      <w:r>
        <w:t>跟公作爱那么久，为公口交也没几次，所以我口交的技巧真的不怎么高明，我很怀疑明要我为他口交，我是否</w:t>
      </w:r>
    </w:p>
    <w:p>
      <w:r>
        <w:t>可以满足他呢！</w:t>
      </w:r>
    </w:p>
    <w:p>
      <w:r>
        <w:t>我试着轻轻的含住他的肉棒，慢慢的套弄他，但是明确不停的挺进，他肉棒的ｓｉｚｅ比公的大，我怎可能全</w:t>
      </w:r>
    </w:p>
    <w:p>
      <w:r>
        <w:t>吞进呢！我试着将我的嘴张到最大，以迎合明肉棒的进出，但是，真的很大，我大概只能含住一半。</w:t>
      </w:r>
    </w:p>
    <w:p>
      <w:r>
        <w:t>渐渐着，我也听到名的淫叫，这是我第一次听到男人做爱时的淫叫。</w:t>
      </w:r>
    </w:p>
    <w:p>
      <w:r>
        <w:t>似乎我是受到鼓励了，我更认真的去含、套弄明的肉棒，时儿用舌尖去舔肉棒上的马眼、时而延着肉棒慢慢的</w:t>
      </w:r>
    </w:p>
    <w:p>
      <w:r>
        <w:t>舔弄到蛋蛋，明示意我轻轻的含住他的蛋蛋，明的叫声越来越大声了，不停的喊「爽死我了……宝贝……喔……真</w:t>
      </w:r>
    </w:p>
    <w:p>
      <w:r>
        <w:t>爽」明也更卖力的亲弄我的阴蒂，ㄧ方面他用手指慢慢的滑进浸满淫水的小穴中，慢慢的进出、慢慢的在小穴中的</w:t>
      </w:r>
    </w:p>
    <w:p>
      <w:r>
        <w:t>肉璧上抠弄，让我感觉的更痒也更爽。</w:t>
      </w:r>
    </w:p>
    <w:p>
      <w:r>
        <w:t>明对我轻声淫叫有点不满，他要我抛弃道德抛弃矜持，随性的喊出来。慢慢我，我也淫叫的越来越大声，不听</w:t>
      </w:r>
    </w:p>
    <w:p>
      <w:r>
        <w:t>的叫着「喔……明……好舒服…真的……好棒喔……喔……喔喔……」明的手指慢慢的退到小穴口，又进入了ㄧ点</w:t>
      </w:r>
    </w:p>
    <w:p>
      <w:r>
        <w:t>后，在小穴上方的小肉垫上慢慢的按摩。由小穴中传来更酥更麻难以形容的感觉，那感觉越来越强烈，从没试过这</w:t>
      </w:r>
    </w:p>
    <w:p>
      <w:r>
        <w:t>种感觉，但是真的很爽，「明……真酥……好麻……好爽……快快……ㄧ点插我…我受不了…」我只感觉我的淫水</w:t>
      </w:r>
    </w:p>
    <w:p>
      <w:r>
        <w:t>流的更多了，小穴传来的感觉更强烈了。终于，我也挺着臀部不停的迎合明他手指对小穴的进攻，那感觉越来越强</w:t>
      </w:r>
    </w:p>
    <w:p>
      <w:r>
        <w:t>烈，我的叫声也不自觉的越来越淫荡「明……快一点……好痒…好爽……好棒喔……明…深一点…」。</w:t>
      </w:r>
    </w:p>
    <w:p>
      <w:r>
        <w:t>ㄧ股尿意，我像是要尿尿了，我告诉明要他停手，说我要尿尿了。</w:t>
      </w:r>
    </w:p>
    <w:p>
      <w:r>
        <w:t>明说：那是潮吹，不是尿尿，你不要压抑，放开心顺其自然，尽情享受。</w:t>
      </w:r>
    </w:p>
    <w:p>
      <w:r>
        <w:t>强烈的感觉终于突破我的矜持，我放声拉开喉咙部自觉得大叫着，「明……真的好爽……喔……喔……明……</w:t>
      </w:r>
    </w:p>
    <w:p>
      <w:r>
        <w:t>快……快…快到了…好爽…我要升天……喔……」ㄧ股液体有小穴中喷出，全喷在明的脸上。</w:t>
      </w:r>
    </w:p>
    <w:p>
      <w:r>
        <w:t>我摊了，全身不停的抽搐。第一次感受到如此强烈的快感。</w:t>
      </w:r>
    </w:p>
    <w:p>
      <w:r>
        <w:t>明将他的手指抽出，感到小穴中莫名的空虚感。明把沾满淫水的手指慢慢的滑向菊花，在菊花外慢慢的按摩。</w:t>
      </w:r>
    </w:p>
    <w:p>
      <w:r>
        <w:t>明慢慢的、一点点的将沾满淫水的手指滑进菊花，慢慢的挺进。我告诉明说：明，好痛呢！不舒服。</w:t>
      </w:r>
    </w:p>
    <w:p>
      <w:r>
        <w:t>明说：宝贝，你忍一下喔，等一下会很舒服喔，你是我的宝贝我怎忍心弄痛你呢。</w:t>
      </w:r>
    </w:p>
    <w:p>
      <w:r>
        <w:t>慢慢的，我感觉到ㄧ阵快意升起。明的舌头有开始在我的小穴中进出，开始在因地上拨弄。慢慢的我又开始呻</w:t>
      </w:r>
    </w:p>
    <w:p>
      <w:r>
        <w:t>吟。我抓着明的肉棒继续套弄，速度慢慢的加快，我感觉到明的表情开始放荡，明终于忍不住，停下手将我扶正，</w:t>
      </w:r>
    </w:p>
    <w:p>
      <w:r>
        <w:t>拨开我的双腿，他扶着他的肉棒在我的小穴口慢慢的磨，慢慢得在阴唇上磨，明就是不进入。</w:t>
      </w:r>
    </w:p>
    <w:p>
      <w:r>
        <w:t>我受不了，拼命的叫「明…好痒……快插进去……我要肉棒……」。</w:t>
      </w:r>
    </w:p>
    <w:p>
      <w:r>
        <w:t>终于，明扶正他的肉棒，慢慢的挺进。我感觉到小穴慢慢的被明的肉棒撑开，明的肉棒一点点的进入，又慢慢</w:t>
      </w:r>
    </w:p>
    <w:p>
      <w:r>
        <w:t>的抽出。就这样的ㄧ进一出，终于吞进明的肉棒，我的小穴感到无比的饱满，好涨好涨。</w:t>
      </w:r>
    </w:p>
    <w:p>
      <w:r>
        <w:t>这时，明缓缓的挺进他的臀部向我的小穴进攻，每ㄧ次的进出都让我的小穴感到那么充实，但是当明抽出，又</w:t>
      </w:r>
    </w:p>
    <w:p>
      <w:r>
        <w:t>让我的小穴感到空虚。</w:t>
      </w:r>
    </w:p>
    <w:p>
      <w:r>
        <w:t>明加快速度了，我听到规律我跟明臀部拍打声音及小穴中淫水「汲汲……汲汲」的水声。</w:t>
      </w:r>
    </w:p>
    <w:p>
      <w:r>
        <w:t>我跟明的淫叫声都越来越大声了「喔…宝贝…舒服吗……要深一点吗…要大礼一点吗……」、「喔……明……</w:t>
      </w:r>
    </w:p>
    <w:p>
      <w:r>
        <w:t>插我……深一点……快……快……喔……喔……给我……深一点……好爽…」不知道过了多久，床褥上湿了ㄧ大片。</w:t>
      </w:r>
    </w:p>
    <w:p>
      <w:r>
        <w:t>明还是大力的挺进。</w:t>
      </w:r>
    </w:p>
    <w:p>
      <w:r>
        <w:t>明停下动作，要我转身趴着。</w:t>
      </w:r>
    </w:p>
    <w:p>
      <w:r>
        <w:t>他扶着他的肉棒，由后面对准我的小穴，ㄧ点点的进入。</w:t>
      </w:r>
    </w:p>
    <w:p>
      <w:r>
        <w:t>我跟明向狗ㄧ样做爱。他由背后挺进、抽插。明的肉棒不停的在小穴抽插，我不知是第几次高潮了，每ㄧ次的</w:t>
      </w:r>
    </w:p>
    <w:p>
      <w:r>
        <w:t>高潮都让我脑袋ㄧ片空白、不知所云的胡乱狂叫。</w:t>
      </w:r>
    </w:p>
    <w:p>
      <w:r>
        <w:t>明由背后插我，让我感觉到明的肉棒插的更深，我的小穴也传来强烈的感觉，我的淫叫声也越来越沙哑、越来</w:t>
      </w:r>
    </w:p>
    <w:p>
      <w:r>
        <w:t>越小声了，但是我的臀部挺进的节奏跟明的挺进的节奏是配合的越来越好、「啪啪……」肉撞击的声音也越来越大</w:t>
      </w:r>
    </w:p>
    <w:p>
      <w:r>
        <w:t>声，「汲汲……汲汲」的水声也取代了我的淫叫声，声声传进我跟明的耳里，催化了我跟明性爱的动力。</w:t>
      </w:r>
    </w:p>
    <w:p>
      <w:r>
        <w:t>「来了……快了……宝贝……快一点……爽……棒棒被你夹的好爽…」，「明…快一点…又快到了……好深…</w:t>
      </w:r>
    </w:p>
    <w:p>
      <w:r>
        <w:t>好爽……快一点……喔…」我用尽最后的力量跟声音叫着。</w:t>
      </w:r>
    </w:p>
    <w:p>
      <w:r>
        <w:t>明的动作是越来越快了，我另ㄧ次的高潮也快到了。「明…快一点……我又要升天……明……好美…喔……快</w:t>
      </w:r>
    </w:p>
    <w:p>
      <w:r>
        <w:t>一点……深一点…快…」。明听到我的淫叫，他挺进的速度更快了，每ㄧ下都进到小穴的最深处。「宝贝……爽…</w:t>
      </w:r>
    </w:p>
    <w:p>
      <w:r>
        <w:t>我也快到了…要升天了……让我们一起…喔……爽死了…」「啪啪…啪啪…」「汲汲…汲…」。</w:t>
      </w:r>
    </w:p>
    <w:p>
      <w:r>
        <w:t>明用尽了所有的力量，终于将浓浓滚烫的精液射满我的小穴、烫着我的花心。</w:t>
      </w:r>
    </w:p>
    <w:p>
      <w:r>
        <w:t>我跟明ㄧ起达到高潮，是我感受最强的ㄧ次，我又死了，又胡言乱语了。</w:t>
      </w:r>
    </w:p>
    <w:p>
      <w:r>
        <w:t>不知过了多久，明起身了，他抓了几张卫生纸擦拭了小穴慢慢流出的精液。</w:t>
      </w:r>
    </w:p>
    <w:p>
      <w:r>
        <w:t>明穿起了衣服，在我的额头上轻轻的亲ㄧ下，跟我说：宝贝，你好棒喔，比小真还棒。</w:t>
      </w:r>
    </w:p>
    <w:p>
      <w:r>
        <w:t>我捏了他的手臂说：明，你要死了，干嘛拿我跟小真比呢！</w:t>
      </w:r>
    </w:p>
    <w:p>
      <w:r>
        <w:t>我跟明说：你快回去吧！不要给小真怀疑，忘了今天的事吧！我们还是朋友，对吧！</w:t>
      </w:r>
    </w:p>
    <w:p>
      <w:r>
        <w:t>明说：宝贝，当然啊！我走啰。</w:t>
      </w:r>
    </w:p>
    <w:p>
      <w:r>
        <w:t>明走后，我起身整理了床褥，但是，小穴传来隐隐的阵痛。原来刚激烈的作爱，让小穴红肿了，不知明天公回</w:t>
      </w:r>
    </w:p>
    <w:p>
      <w:r>
        <w:t>来怎解释呢？</w:t>
      </w:r>
    </w:p>
    <w:p>
      <w:r>
        <w:t>这事过了之后，ㄧ直觉的对不起我公及小真，心想不能再继续了。</w:t>
      </w:r>
    </w:p>
    <w:p>
      <w:r>
        <w:t>但是，天不如人意，跟明的出轨行为还是有继续的发展……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