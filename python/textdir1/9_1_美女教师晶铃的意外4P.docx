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美女教师晶铃的意外4P</w:t>
      </w:r>
    </w:p>
    <w:p>
      <w:r>
        <w:t>.</w:t>
      </w:r>
    </w:p>
    <w:p>
      <w:r>
        <w:t>公司今年的业绩提前达成目标，老板乐得合不拢嘴，特别拨了一笔预算让大家去旅游。总务课也替高级主管规</w:t>
      </w:r>
    </w:p>
    <w:p>
      <w:r>
        <w:t>划几条国外自助行的行程，让大家选择参加。</w:t>
      </w:r>
    </w:p>
    <w:p>
      <w:r>
        <w:t>大部份的人都选择到日本或欧洲，到最後只有我和财务长报名了加拿大洛矶山脉的六天租车自由行。</w:t>
      </w:r>
    </w:p>
    <w:p>
      <w:r>
        <w:t>我，浩仁，３６岁，是竹科的电子新贵。１６４公分，虽然不高，却对自己的外表充满信心。我应该是属於成</w:t>
      </w:r>
    </w:p>
    <w:p>
      <w:r>
        <w:t>熟稳重、谈吐有深度的那一型，这是我的婆跟我说的。</w:t>
      </w:r>
    </w:p>
    <w:p>
      <w:r>
        <w:t>晶铃，我的婆，２９岁，是所高中名校升学班的英文老师。和我一样１６４公分，长得端庄秀丽、婉约动人、</w:t>
      </w:r>
    </w:p>
    <w:p>
      <w:r>
        <w:t>身材苗条。她是东大外文系毕业，从小家庭环境就不是很好，大学时半工半读，在我们公司的生产线打工，是公司</w:t>
      </w:r>
    </w:p>
    <w:p>
      <w:r>
        <w:t>里出了名的大美人。</w:t>
      </w:r>
    </w:p>
    <w:p>
      <w:r>
        <w:t>她常常为了上课，无法配合生产线加班或请不到假而哭哭啼啼的，我觉得她蛮可怜，人又如其名还蛮精灵的，</w:t>
      </w:r>
    </w:p>
    <w:p>
      <w:r>
        <w:t>就把她昇为我的助理。经过一番调教，就把她骗上床了。没多久奉儿女之命结婚，她也毕业了，取得教师资格以後，</w:t>
      </w:r>
    </w:p>
    <w:p>
      <w:r>
        <w:t>就去教书了。</w:t>
      </w:r>
    </w:p>
    <w:p>
      <w:r>
        <w:t>一早到了桃园国际机场的出境大厅，便看到财务长和他太太已守在约定的地点。</w:t>
      </w:r>
    </w:p>
    <w:p>
      <w:r>
        <w:t>这个财务长的个儿也不高，已经步入４０岁之年，身材略显发福，头发也微微秃顶了，不知道哪里来的鬼点子</w:t>
      </w:r>
    </w:p>
    <w:p>
      <w:r>
        <w:t>特多。当初他也是我老婆晶铃的追求者之一，但是被我捷足先登了。所以可以算是晶铃的老情人，也是我的旧情敌，</w:t>
      </w:r>
    </w:p>
    <w:p>
      <w:r>
        <w:t>我的手下败将。</w:t>
      </w:r>
    </w:p>
    <w:p>
      <w:r>
        <w:t>对他，我总是摆出胜利者的姿态，很爱在他面前炫耀晶铃的点点滴滴。</w:t>
      </w:r>
    </w:p>
    <w:p>
      <w:r>
        <w:t>「财务长，你们早。」「你们早，这是我的太太晓娟。这是吴副总和副总夫人。」财务长帮我们互相介绍引见。</w:t>
      </w:r>
    </w:p>
    <w:p>
      <w:r>
        <w:t>他的太太穿着一身清新俏丽的米色休闲服。脸蛋长得蛮可爱，笑起来嘴角有两个小酒窝，甜甜的。身材嘛，年</w:t>
      </w:r>
    </w:p>
    <w:p>
      <w:r>
        <w:t>轻的少妇自然长得是前凸後翘，坚挺丰满而结实噜。她和财务长结婚不到一年，结婚前也在我们公司当办公室助理，</w:t>
      </w:r>
    </w:p>
    <w:p>
      <w:r>
        <w:t>是我的行政助理筱菁在五专的前期学姊，常到我的办公室找筱菁。</w:t>
      </w:r>
    </w:p>
    <w:p>
      <w:r>
        <w:t>当初财务长是闹了婚变，和元配离了婚，才把这个老婆娶进门。他表面说是第二春，不好意思再让大家破费包</w:t>
      </w:r>
    </w:p>
    <w:p>
      <w:r>
        <w:t>红包，其实是怕我们喝喜酒的时候闹场，把他和元配的一些糗事抖出来，害他在女方家长前丢脸。所以，他没有邀</w:t>
      </w:r>
    </w:p>
    <w:p>
      <w:r>
        <w:t>请我们参加他的喜宴，很低调的把婚事办了。</w:t>
      </w:r>
    </w:p>
    <w:p>
      <w:r>
        <w:t>晓娟怯生生的向我们欠个身子，打招呼：「副总早！副总夫人早！」我点了点头示意。</w:t>
      </w:r>
    </w:p>
    <w:p>
      <w:r>
        <w:t>晶铃虽然和晓娟今天是第一次见面，她倒是很热乎地迎向前去，就像遇到久别重逢的朋友一般，紧紧抓着晓娟</w:t>
      </w:r>
    </w:p>
    <w:p>
      <w:r>
        <w:t>的手说：「嗨！我是晶铃。我好喜欢你那种甜甜的笑容，又带着娇羞的气质，我一定要和你做个好朋友。」晓娟在</w:t>
      </w:r>
    </w:p>
    <w:p>
      <w:r>
        <w:t>晶铃热情的招呼下，也开始晶铃姊长，晶铃姊短的。她再次叫我副总的时候，我就说：「唉，就叫我浩浩哥好了。」</w:t>
      </w:r>
    </w:p>
    <w:p>
      <w:r>
        <w:t>财务长听了就跟着起哄说：「这个好，大家一起出来玩，就不要叫这个长，那个理的。显得多生份。」他接着对晶</w:t>
      </w:r>
    </w:p>
    <w:p>
      <w:r>
        <w:t>铃说：「你就叫我自强就行了。」上飞机时，我们的座位和财务长的不在一起。晶铃表示要和晓娟坐在一起，我只</w:t>
      </w:r>
    </w:p>
    <w:p>
      <w:r>
        <w:t>好和自强坐罗！探头看看晶铃和晓娟聊得倒是挺热络的，反而我和财务长彼此各怀鬼胎，聊得有一搭没一搭地。好</w:t>
      </w:r>
    </w:p>
    <w:p>
      <w:r>
        <w:t>不容易用了飞机餐，点了几次啤酒之後，我们两个才敞开来聊。</w:t>
      </w:r>
    </w:p>
    <w:p>
      <w:r>
        <w:t>自强问了我上次尾牙聚餐那晚，他们走了之後铃木和静香的情形。我当然是一五一十地，哦，不，当然还加油</w:t>
      </w:r>
    </w:p>
    <w:p>
      <w:r>
        <w:t>添醋地，向他转述了那煽腥淫靡的一夜。（详见春满，「春色满园」区的《我的老婆──美女教师晶铃》第二回）</w:t>
      </w:r>
    </w:p>
    <w:p>
      <w:r>
        <w:t>财务长听得一直说：「唉！残念，残念。」只差嘴角的口水没有流下来。</w:t>
      </w:r>
    </w:p>
    <w:p>
      <w:r>
        <w:t>漫长的旅途在荤腥的情色话题下很快的结束，而抵达了目的地——温哥华。</w:t>
      </w:r>
    </w:p>
    <w:p>
      <w:r>
        <w:t>我们下了飞机，趁着在移民海关排队的时候，我问晶铃：「你和晓娟聊些什麽，聊得那麽愉快？」「哦，晓娟</w:t>
      </w:r>
    </w:p>
    <w:p>
      <w:r>
        <w:t>试探我是否真的知道你和筱菁的事，我就原原本本，详详细细的跟她全说了。」（详见春满，「春色满园」区的《</w:t>
      </w:r>
    </w:p>
    <w:p>
      <w:r>
        <w:t>我的老婆──美女教师晶铃》</w:t>
      </w:r>
    </w:p>
    <w:p>
      <w:r>
        <w:t>第八回）我说：「唉！那这下子整个公司不都全知道了？」晶铃说：「你以为我是白痴啊？我当然是知道她和</w:t>
      </w:r>
    </w:p>
    <w:p>
      <w:r>
        <w:t>筱菁是闺中密友之後，又确定她口风很紧，才跟她透露的啊！而且啊，我要告诉你一个好消息，晓娟对你的印像还</w:t>
      </w:r>
    </w:p>
    <w:p>
      <w:r>
        <w:t>不错哦！」「啐啐啐，你胡说些什麽！人家才刚嫁给自强，可别给自强听到了不好。」「嘿，你少跟我庚了。你心</w:t>
      </w:r>
    </w:p>
    <w:p>
      <w:r>
        <w:t>里想什麽，你以为我不知道？这一次旅行，如果有机会，你会不会放过她？」我拍拍晶铃的小翘臀，打趣的说：「</w:t>
      </w:r>
    </w:p>
    <w:p>
      <w:r>
        <w:t>如果你能接受自强的蹂躏，我倒不反对哦。」「哼！自强除了矮一点外，有什麽不好？你要记得，当年他可曾对我</w:t>
      </w:r>
    </w:p>
    <w:p>
      <w:r>
        <w:t>大献殷勤，我也觉得他人还不错呢！」我真是给晶铃打败了。真是越来越开放，虽然这是我的期待，但是心里也不</w:t>
      </w:r>
    </w:p>
    <w:p>
      <w:r>
        <w:t>免涌起一波酸楚的醋意。</w:t>
      </w:r>
    </w:p>
    <w:p>
      <w:r>
        <w:t>领了行李，出了关，便找到租车柜台报到。办好了手续，在租车公司职员的带领下，一行人就拉着行李到停车</w:t>
      </w:r>
    </w:p>
    <w:p>
      <w:r>
        <w:t>场领车。趁着这个难得的机会，我们租了一部红色的野马敞篷跑车，七手八脚的把行李塞进狭小的行李箱，我们就</w:t>
      </w:r>
    </w:p>
    <w:p>
      <w:r>
        <w:t>出发罗！</w:t>
      </w:r>
    </w:p>
    <w:p>
      <w:r>
        <w:t>这下子，真正展开了我们的自由行了。自强自告奋勇要先开这趟路，晓娟知道晶铃习惯坐前座，就礼让了她。</w:t>
      </w:r>
    </w:p>
    <w:p>
      <w:r>
        <w:t>晶铃也大辣辣的坐下来，我和晓娟便挤在狭窄的後座。</w:t>
      </w:r>
    </w:p>
    <w:p>
      <w:r>
        <w:t>第一站，我们先得找个超市，补给这几天吃的、喝的、用的东西。</w:t>
      </w:r>
    </w:p>
    <w:p>
      <w:r>
        <w:t>晶铃向来是个购物狂，加上我们家一向都是晶铃负责采买，到了超市晶铃习惯性的一马当先，推着购物车就往</w:t>
      </w:r>
    </w:p>
    <w:p>
      <w:r>
        <w:t>里面冲。自强则是急着问人找书报架，想买些情色杂志。我则好整以暇，东逛逛西晃晃。不知何时，晓娟已经跟在</w:t>
      </w:r>
    </w:p>
    <w:p>
      <w:r>
        <w:t>我的身後，亦步亦趋。</w:t>
      </w:r>
    </w:p>
    <w:p>
      <w:r>
        <w:t>「嘿，你可以自己到处走走啊！」我回头对晓娟说。</w:t>
      </w:r>
    </w:p>
    <w:p>
      <w:r>
        <w:t>「欧，我……我怕跟你们走散了。」她接着吞吞吐吐地说：「浩浩哥，我是筱菁的好朋友，你们的事，她……</w:t>
      </w:r>
    </w:p>
    <w:p>
      <w:r>
        <w:t>都跟我说过了。」「哦，这个小丫头真爱乱说话。」我慌乱地随便找个话敷衍她，掩饰我的尴尬。</w:t>
      </w:r>
    </w:p>
    <w:p>
      <w:r>
        <w:t>「原先我觉得筱菁很傻。可是跟了浩浩哥和晶铃姊一路下来，我真的觉得筱菁没看错人，反而有点佩服她的勇</w:t>
      </w:r>
    </w:p>
    <w:p>
      <w:r>
        <w:t>气呢！」我说：「这还得谢谢你晶铃姊的宽宏大量啊！」她睁大着双眼问道：「晶铃姊……真的不在乎你有别的女</w:t>
      </w:r>
    </w:p>
    <w:p>
      <w:r>
        <w:t>人？」「嗯。」「那你也真的不在乎她有别的男人？」「唉！基本上我知道晶铃是爱我的。你也知道我们公司那几</w:t>
      </w:r>
    </w:p>
    <w:p>
      <w:r>
        <w:t>个老外，在国外他们都参加了换妻俱乐部，这样在比较固定的圈子里，既满足了性慾又很安全。</w:t>
      </w:r>
    </w:p>
    <w:p>
      <w:r>
        <w:t>我们这样也没有什麽，我们和配偶以外的异性在一起只是身体上的一种需要，情感上没有丝毫的想法，我们仍</w:t>
      </w:r>
    </w:p>
    <w:p>
      <w:r>
        <w:t>然相爱，不是吗？」「……」这下换晓娟低着头，回味我说的一番话了。</w:t>
      </w:r>
    </w:p>
    <w:p>
      <w:r>
        <w:t>「你在想什麽？想得这麽出神？晶铃姊已经买好东西，我们该走了。」我一面说，一面推了她一下。当我的手</w:t>
      </w:r>
    </w:p>
    <w:p>
      <w:r>
        <w:t>碰触到她的背时，可以感觉到她像触电一般，有一阵轻震和颤抖。</w:t>
      </w:r>
    </w:p>
    <w:p>
      <w:r>
        <w:t>出了市区，路上的车辆慢慢少了，车行渐快。一路上风光明媚山明水秀，自然不在话下。掀起了车顶的蓬盖，</w:t>
      </w:r>
    </w:p>
    <w:p>
      <w:r>
        <w:t>凉风迎面吹来，夏日的阳光竟然可以这麽可亲可爱。一车的人心情好得不得了，加上财务长不时地插科打诨的说些</w:t>
      </w:r>
    </w:p>
    <w:p>
      <w:r>
        <w:t>黄色笑话，彼此间的隔阂终於打开，不再拘束。</w:t>
      </w:r>
    </w:p>
    <w:p>
      <w:r>
        <w:t>一路谈笑风生，走走停停，不知不觉就开了四、五个小时，已经是下午六点多。虽然已经六点多，可是太阳还</w:t>
      </w:r>
    </w:p>
    <w:p>
      <w:r>
        <w:t>高高挂在天空，一点也不觉得晚。我们随便在路旁的休息站吃过晚餐，继续上路。</w:t>
      </w:r>
    </w:p>
    <w:p>
      <w:r>
        <w:t>开着，开着。忽然车子打了几个顿。自强赶紧把速度减下来，车子刚开上路肩一下子就熄火了。这下子想再发</w:t>
      </w:r>
    </w:p>
    <w:p>
      <w:r>
        <w:t>动，就再也发动不了。我从後座探头看了看仪表板，不禁破口大骂：「你这个死财务长，抠钱也不是这样抠法。车</w:t>
      </w:r>
    </w:p>
    <w:p>
      <w:r>
        <w:t>子没油了，你都不知道要加。」这下可好了，一车人卡在高速公路上，前不着边，後不着际。自强下车拦了好几部</w:t>
      </w:r>
    </w:p>
    <w:p>
      <w:r>
        <w:t>车，可都是「咻」一下就擦身而过，绝尘扬长而去。</w:t>
      </w:r>
    </w:p>
    <w:p>
      <w:r>
        <w:t>「看来只好有劳两位女士牺牲色相，才能拦到车了。」自强又堆出笑脸，出起鬼点子来了。</w:t>
      </w:r>
    </w:p>
    <w:p>
      <w:r>
        <w:t>起先大家只把他当玩笑话，没人搭理他。可是天色渐晚，再拦不到车，可就玩完了。我只好也出面劝劝晶铃，</w:t>
      </w:r>
    </w:p>
    <w:p>
      <w:r>
        <w:t>不妨试试看。</w:t>
      </w:r>
    </w:p>
    <w:p>
      <w:r>
        <w:t>晶铃扭捏了一下，只好解开她的衣扣，露出了引人遐想的乳沟。她笑着回头问我：「这样够不够？」财务长瞪</w:t>
      </w:r>
    </w:p>
    <w:p>
      <w:r>
        <w:t>大了双眼，在一旁起哄，叫着：「不够，不够，再脱，再脱。」晶铃给了他一个媚眼，继续再解开两个扣子，拉开</w:t>
      </w:r>
    </w:p>
    <w:p>
      <w:r>
        <w:t>衣领露出了大半个酥胸，只差没露出肚脐眼来。接着她又摺起裙角，露出一双雪白修长的大腿。然後她下了车，举</w:t>
      </w:r>
    </w:p>
    <w:p>
      <w:r>
        <w:t>起右手，竖起大拇指，豪爽地往马路中间一站。</w:t>
      </w:r>
    </w:p>
    <w:p>
      <w:r>
        <w:t>还真不是盖的。一下子就有一部车「唰——」的一下，停了下来。车内的的司机一面探头问我们有什麽问题，</w:t>
      </w:r>
    </w:p>
    <w:p>
      <w:r>
        <w:t>一双贼眼还盯着晶铃暴露的酥胸和雪白的粉腿不放。</w:t>
      </w:r>
    </w:p>
    <w:p>
      <w:r>
        <w:t>了解了我们的情况之後，那个司机就用他的行动电话，帮我们打电话到我们的租车公司请求支援，就走了。</w:t>
      </w:r>
    </w:p>
    <w:p>
      <w:r>
        <w:t>我们待在路旁望穿秋水，等到天色发黑，租车公司的救援车终於姗姗来迟。</w:t>
      </w:r>
    </w:p>
    <w:p>
      <w:r>
        <w:t>帮我们加了五公升汽油，跟我们说，这够我们开到前面小镇的加油站了。</w:t>
      </w:r>
    </w:p>
    <w:p>
      <w:r>
        <w:t>我们一行终於再度出发，好不容易开到小镇，加了油。这一折腾，黑灯瞎火的，每个人终於抵不住时差的侵袭，</w:t>
      </w:r>
    </w:p>
    <w:p>
      <w:r>
        <w:t>开始困意连绵。也没办法照预定的行程继续往前开，也别想赶到预定的大饭店。一行人决定就地找个Ｍｏｔｅｌ住</w:t>
      </w:r>
    </w:p>
    <w:p>
      <w:r>
        <w:t>下来。</w:t>
      </w:r>
    </w:p>
    <w:p>
      <w:r>
        <w:t>没想到现在正是旅游旺季，小镇有限的几间Ｍｏｔｅｌ都客满了。最後才找到一间Ｍｏｔｅｌ，仅剩一间房间。</w:t>
      </w:r>
    </w:p>
    <w:p>
      <w:r>
        <w:t>不过好在有两顶大床，我们也别无选择，只好住了下来。</w:t>
      </w:r>
    </w:p>
    <w:p>
      <w:r>
        <w:t>人疲马困的一夥人，洗过了澡，躺下就睡着了。</w:t>
      </w:r>
    </w:p>
    <w:p>
      <w:r>
        <w:t>感觉好像睡了很久，依稀之中听到唏唏索索的讲话声。我睁眼一看，他们三个已经醒来，坐在角落的沙发上磕</w:t>
      </w:r>
    </w:p>
    <w:p>
      <w:r>
        <w:t>着瓜子聊天。看看床头的时钟，还不到凌晨四点。原来因为时差的关系，每个人早早就醒了。</w:t>
      </w:r>
    </w:p>
    <w:p>
      <w:r>
        <w:t>我再看看，晓娟穿的睡衣是一件稚气未脱的小可爱，全身包得严严实实的。</w:t>
      </w:r>
    </w:p>
    <w:p>
      <w:r>
        <w:t>晶铃身上也还穿着睡衣。考虑到自由行必须精简行李，晶铃此行只带了一件睡衣。那件睡衣与其说是睡衣，不</w:t>
      </w:r>
    </w:p>
    <w:p>
      <w:r>
        <w:t>如说是透明得不能再透明，简单得不能再简单的薄纱，原先是准备只穿给我看的。现在虽然她里面还穿着胸罩和内</w:t>
      </w:r>
    </w:p>
    <w:p>
      <w:r>
        <w:t>裤，但是在灯光照射之下，那若隐若现，呼之欲出的诱人体态，又岂是一个性功能正常的男人所能抵挡得了？</w:t>
      </w:r>
    </w:p>
    <w:p>
      <w:r>
        <w:t>财务长当然是不放过这个难得的机会，一双贼眼一直在晶铃身上打转，他的裤裆高高地隆起。他的老婆晓娟看</w:t>
      </w:r>
    </w:p>
    <w:p>
      <w:r>
        <w:t>在眼里，都有些生气了，他也不自觉。</w:t>
      </w:r>
    </w:p>
    <w:p>
      <w:r>
        <w:t>我出声，叫晶铃回到床上躺在我身边。</w:t>
      </w:r>
    </w:p>
    <w:p>
      <w:r>
        <w:t>财务长说：「呵，都老夫老妻了，还那麽亲热。」晶铃白了他一眼，说：「哼！谁像你啊，摆个新婚妻子在一</w:t>
      </w:r>
    </w:p>
    <w:p>
      <w:r>
        <w:t>边，谁知道你的心里在打什麽主意？」财务长陪着笑脸说：「这不是大家也是有缘才能同睡一房。我看天色还早，</w:t>
      </w:r>
    </w:p>
    <w:p>
      <w:r>
        <w:t>大家精神都还不错，不如我们就来个同房不交换如何？」晶铃面对老情人这种厚颜无耻的要求，别无它法，急中生</w:t>
      </w:r>
    </w:p>
    <w:p>
      <w:r>
        <w:t>智只有拿晓娟当挡箭牌。就说：「晓娟，你说依不依？你同意的话，姊姊也不好反对。」没想到晓娟红着脸，看了</w:t>
      </w:r>
    </w:p>
    <w:p>
      <w:r>
        <w:t>我一眼，低着头说：「我……我……我没经验，全听晶铃姊的。」我在床上越听越有气，我就说：「要我说嘛，要</w:t>
      </w:r>
    </w:p>
    <w:p>
      <w:r>
        <w:t>玩就玩大的，我们就来个同房又交换如何？」「好，好……」财务长一听，大喜过望连声叫好。</w:t>
      </w:r>
    </w:p>
    <w:p>
      <w:r>
        <w:t>晶铃赌气的瞪我一眼，说：「这可是你自己说的，到时可别後悔。」她就起身，作势假装要坐到财务长的怀里。</w:t>
      </w:r>
    </w:p>
    <w:p>
      <w:r>
        <w:t>财务长那会坐失良机，他也顾不了晓娟就坐在旁边，一把就把晶铃搂在他的怀里。说时迟，那时快，他的左手</w:t>
      </w:r>
    </w:p>
    <w:p>
      <w:r>
        <w:t>顺势就从晶铃的领口伸进去，二话不说就解开她的奶罩，搓揉着她一对丰满粉嫩的娇乳。</w:t>
      </w:r>
    </w:p>
    <w:p>
      <w:r>
        <w:t>晶铃没想到财务长来真的，一时也慌了手脚，无从抵抗，任其轻薄。</w:t>
      </w:r>
    </w:p>
    <w:p>
      <w:r>
        <w:t>财务长老实不客气地，用他的姆指和食指捻拈着晶铃的奶头。我想，财务长这个老色狼情人，一定知道晶铃的</w:t>
      </w:r>
    </w:p>
    <w:p>
      <w:r>
        <w:t>乳头是她最容易失守的防线。</w:t>
      </w:r>
    </w:p>
    <w:p>
      <w:r>
        <w:t>「嗯……嗯……」一声声的娇呼，随着财务长的揉捏，晶铃的抵抗变成半推半就。</w:t>
      </w:r>
    </w:p>
    <w:p>
      <w:r>
        <w:t>我的老婆就这样瞬间成为我的情敌的阶下囚。转眼之间就被财务长解除了武装，全身上下只剩下一条藕色的小</w:t>
      </w:r>
    </w:p>
    <w:p>
      <w:r>
        <w:t>丁。</w:t>
      </w:r>
    </w:p>
    <w:p>
      <w:r>
        <w:t>在我和晶铃毫无心理准备的情形下，我的老婆被剥光了衣物，裸着全身被我的情敌——她的前情人——搂在怀</w:t>
      </w:r>
    </w:p>
    <w:p>
      <w:r>
        <w:t>里。她的一对白嫩嫩的丰乳，在财务长的魔掌下，幻化成两只愉悦的小白兔。</w:t>
      </w:r>
    </w:p>
    <w:p>
      <w:r>
        <w:t>财务长低下头错起双唇，对着她的奶头，就用力吸啜。晶铃的乳头虽然比花生米还小，也被他吸得翘得高高了。</w:t>
      </w:r>
    </w:p>
    <w:p>
      <w:r>
        <w:t>我常取笑晶铃说，那是她的水龙头，只要一吸，淫水就来，她就受不了。晶铃满脸红潮，一方面陶醉在财务长的性</w:t>
      </w:r>
    </w:p>
    <w:p>
      <w:r>
        <w:t>服务，一方面不好意思面对我和晓娟的观看，她眯着她的一双桃花眼，把头转过头去，像只小猫依偎在财务长的怀</w:t>
      </w:r>
    </w:p>
    <w:p>
      <w:r>
        <w:t>里。</w:t>
      </w:r>
    </w:p>
    <w:p>
      <w:r>
        <w:t>晓娟坐在一旁看得脸红心跳，不知如何自处。</w:t>
      </w:r>
    </w:p>
    <w:p>
      <w:r>
        <w:t>既然生米已煮成熟饭，我也不是省油的灯。我一跃下床，操起双手，就把晓娟抱到我的床上，一面对财务长说</w:t>
      </w:r>
    </w:p>
    <w:p>
      <w:r>
        <w:t>：「且慢，大家先约法三章。」财务长嬉皮笑脸的抬起头说：「快说，快说。」躺在别人怀里，狼狈不堪的晶铃也</w:t>
      </w:r>
    </w:p>
    <w:p>
      <w:r>
        <w:t>转头看着我。才一会儿的工夫，晶铃的乳房已经沾满了她前任情人的口水，一对小奶头被他吸得又红又肿。</w:t>
      </w:r>
    </w:p>
    <w:p>
      <w:r>
        <w:t>我说：「很简单，第一，要戴套；第二，不准亲嘴；第三，不能肛交。」财务长笑着说：「这个自然。不过，</w:t>
      </w:r>
    </w:p>
    <w:p>
      <w:r>
        <w:t>只要双方两情相悦，没有勉强，应该可以不在此限。」我看看晶铃，她的头点得像捣蒜一样，我只好勉为其难的说</w:t>
      </w:r>
    </w:p>
    <w:p>
      <w:r>
        <w:t>：「好吧。」财务长一听大喜过望，马上拍拍晶铃的翘屁股，要她站起来。他很快地从行李箱搜出几个保险套，随</w:t>
      </w:r>
    </w:p>
    <w:p>
      <w:r>
        <w:t>手丢了一个给我，然後搂着裸着身体的晶铃走向另一张床。</w:t>
      </w:r>
    </w:p>
    <w:p>
      <w:r>
        <w:t>我为了赶上「落後的进度」，飞快地褪去晓娟的小可爱睡衣。她的里面没穿胸罩，只穿着一条小丁。我轻轻一</w:t>
      </w:r>
    </w:p>
    <w:p>
      <w:r>
        <w:t>出手，就扯断了她的小丁。她的丰满而均匀的双腿害羞地紧紧夹着，两腿之间，阴阜饱满隆起，阴毛茂密。</w:t>
      </w:r>
    </w:p>
    <w:p>
      <w:r>
        <w:t>我轻轻地把她搂进怀里，抚摸着她的脸庞。她闭着双眼，两颊发烫，颤抖的身躯卷曲在我的怀里。</w:t>
      </w:r>
    </w:p>
    <w:p>
      <w:r>
        <w:t>「别紧张，慢慢来，你会喜欢我的。」我安慰着她。</w:t>
      </w:r>
    </w:p>
    <w:p>
      <w:r>
        <w:t>「嗯……嗯……」她轻轻地回应。</w:t>
      </w:r>
    </w:p>
    <w:p>
      <w:r>
        <w:t>她的身材健美丰满，一双坚挺的双乳无法一掌握在手里。我用拇指和食指挑逗着她粉红色的小奶头，她的奶头</w:t>
      </w:r>
    </w:p>
    <w:p>
      <w:r>
        <w:t>很敏感地立即有了回应；她的乳晕马上变得更红，变得更凸起，奶头很明显的变硬了。</w:t>
      </w:r>
    </w:p>
    <w:p>
      <w:r>
        <w:t>我低头轻轻地啃、咬、吸、啜。心里想：「哇！年轻的新婚人妻，就是不一样。何况还是个不错的极品，看来</w:t>
      </w:r>
    </w:p>
    <w:p>
      <w:r>
        <w:t>今晚的交易不会亏本。」「哦……嗯……」一声高亢的娇嗔，划破闇夜寂静的空间。我和晓娟不约而同的循声一望，</w:t>
      </w:r>
    </w:p>
    <w:p>
      <w:r>
        <w:t>但见我的老婆仰卧在床上，两腿张成Ｍ形。财务长正俯身在晶铃的两腿之间，舔着她的阴核。</w:t>
      </w:r>
    </w:p>
    <w:p>
      <w:r>
        <w:t>「嗯……自强，你好会舔哦！嗯……自强舔深一点……上面一点……嗯……对，对，对……哦……就是那里…</w:t>
      </w:r>
    </w:p>
    <w:p>
      <w:r>
        <w:t>…哦……继续……继续……嗯……轻一点……嗯……用吸的……哦……哦……自强……」晶铃不自觉地挺起臀部，</w:t>
      </w:r>
    </w:p>
    <w:p>
      <w:r>
        <w:t>迎向老情人的舌头。她的眼神和我在空中短暂地交会，她居然还知道娇羞地别过头去。</w:t>
      </w:r>
    </w:p>
    <w:p>
      <w:r>
        <w:t>我亲眼看着自己的老婆的浪荡模样，心里虽然五味翻涌，还是继续低头享受着别人新婚的妻子。我的手往下探</w:t>
      </w:r>
    </w:p>
    <w:p>
      <w:r>
        <w:t>到晓娟的私处，她的阴阜饱满隆起，阴毛茂密而柔软，摸起来和晶铃的骚屄又大异其趣。我的中指一伸进去她的小</w:t>
      </w:r>
    </w:p>
    <w:p>
      <w:r>
        <w:t>缝，她的阴道虽然已经淫水四溢而湿滑柔软，可以轻松进出。但是，仍可以感觉到两片阴唇紧紧地夹着我的中指，</w:t>
      </w:r>
    </w:p>
    <w:p>
      <w:r>
        <w:t>充满弹性，应该也是反应敏锐的极品。</w:t>
      </w:r>
    </w:p>
    <w:p>
      <w:r>
        <w:t>「嗯……嗯……嗯……浩浩哥……哦……哦……嗯……嗯……」随着我手指的抽送，晓娟也开始不安地扭动着</w:t>
      </w:r>
    </w:p>
    <w:p>
      <w:r>
        <w:t>臀部，不停地娇嗔。</w:t>
      </w:r>
    </w:p>
    <w:p>
      <w:r>
        <w:t>另一床，财务长用他的灵舌把晶铃的下面舔得欲死欲仙之後，就挺着略显肥胖的肚腩，爬上晶铃赤裸的身体，</w:t>
      </w:r>
    </w:p>
    <w:p>
      <w:r>
        <w:t>用力把她搂在怀里。晶铃丰满肿胀的乳房，都被他压得变形了。他对着晶铃露出谄媚的笑容，涎着脸就把嘴巴亲向</w:t>
      </w:r>
    </w:p>
    <w:p>
      <w:r>
        <w:t>晶铃性感的双唇。</w:t>
      </w:r>
    </w:p>
    <w:p>
      <w:r>
        <w:t>妈的！一开始讲好不亲嘴的，他居然犯规了。</w:t>
      </w:r>
    </w:p>
    <w:p>
      <w:r>
        <w:t>更可恶的是，晶铃竟然闭着双眼，杏口微张，伸出她的嫩舌交缠着情夫的舌头，迎合他的挑逗！</w:t>
      </w:r>
    </w:p>
    <w:p>
      <w:r>
        <w:t>虽然我们夫妻一起玩过无数次的３Ｐ、４Ｐ，但是这是第一遭，我的老婆在我的面前，嘴对嘴的亲吻别的男人。</w:t>
      </w:r>
    </w:p>
    <w:p>
      <w:r>
        <w:t>看得我妒火中烧，可是也莫可奈何。</w:t>
      </w:r>
    </w:p>
    <w:p>
      <w:r>
        <w:t>我俯下身体，略带报复地用力吸吮晓娟的阴蒂，两手仍然用力地搓揉她的双峰。</w:t>
      </w:r>
    </w:p>
    <w:p>
      <w:r>
        <w:t>「嗯……嗯……嗯……浩浩哥，好舒服喔……嗯……」晓娟也开始扭动着腰肢，淫声浪叫。她两只手紧紧按着</w:t>
      </w:r>
    </w:p>
    <w:p>
      <w:r>
        <w:t>我，插满蔻丹的指甲掐进我的肩膀，好像生怕我的舌头离开她的阴户似的。</w:t>
      </w:r>
    </w:p>
    <w:p>
      <w:r>
        <w:t>接着晓娟挪了挪她的身体，转过身来把我的阴茎凑向她的嘴巴。她伸出舌头对着我的马眼就是一探，「哦……」</w:t>
      </w:r>
    </w:p>
    <w:p>
      <w:r>
        <w:t>一阵酸麻的感觉马上穿过我的背脊。</w:t>
      </w:r>
    </w:p>
    <w:p>
      <w:r>
        <w:t>妈的！这个小荡妇，看似清纯可爱，一到床上就完全变了一个人，还蛮会玩的。</w:t>
      </w:r>
    </w:p>
    <w:p>
      <w:r>
        <w:t>转头看看财务长和晶铃的法国式湿吻，居然缠绵到现在还没结束。我的老婆大辣辣地劈开她的双腿，露出她撩</w:t>
      </w:r>
    </w:p>
    <w:p>
      <w:r>
        <w:t>人的阴户，让她的前情人（不，现在成为情夫了）肥胖粗短的中指孜意的在她的阴户进出抽插。她的手也没闲着，</w:t>
      </w:r>
    </w:p>
    <w:p>
      <w:r>
        <w:t>她的纤纤玉手正套弄着情夫的暴怒的鸡巴，一手还抚弄着他的睾丸，好像在掂掂它的分量。</w:t>
      </w:r>
    </w:p>
    <w:p>
      <w:r>
        <w:t>我这时才注意到，财务长的阴茎虽然比我的略短，但是比我的略粗，尤其黑黝黝的龟头，足足比我的大上一号，</w:t>
      </w:r>
    </w:p>
    <w:p>
      <w:r>
        <w:t>像个鸡蛋一样大。</w:t>
      </w:r>
    </w:p>
    <w:p>
      <w:r>
        <w:t>「嗯……嗯……自强你的手，抠得我好痒，好舒服，嗯……」晶铃开始忍不住发出娇喘，她阴户下面的床单已</w:t>
      </w:r>
    </w:p>
    <w:p>
      <w:r>
        <w:t>然水渍片片，泛滥成灾。</w:t>
      </w:r>
    </w:p>
    <w:p>
      <w:r>
        <w:t>我猜晶铃凭着丰富的经验，已经知道今晚得小心应付财务长的粗屌，才不会吃苦。她一手引导着财务长的鸡巴</w:t>
      </w:r>
    </w:p>
    <w:p>
      <w:r>
        <w:t>凑向她的洞口，一手掰开自己嫣红色的阴唇，让粗屌在她的洞口磨来磨去，沾满了她的爱液。她犹豫了一下，就咬</w:t>
      </w:r>
    </w:p>
    <w:p>
      <w:r>
        <w:t>了咬牙，挺起她的臀部，接着把一双细长雪白的长腿盘上情夫的腰身，把她的小骚屄迎向情夫的鸡巴。</w:t>
      </w:r>
    </w:p>
    <w:p>
      <w:r>
        <w:t>财务长的鸡巴轻轻地顺势向前一送，整只肉棒便进去晶铃的体内。晶铃的小嫩屄把他情夫的肉棒包得紧紧的，</w:t>
      </w:r>
    </w:p>
    <w:p>
      <w:r>
        <w:t>两个人不禁同时发出一声长叹：「哦……好紧哟……」、「嗯……好粗哦……」看着晶铃和她的奸夫在我面前毫无</w:t>
      </w:r>
    </w:p>
    <w:p>
      <w:r>
        <w:t>保留的火辣辣演出，两个人的生殖器紧密地结合在一起，我快气疯了。</w:t>
      </w:r>
    </w:p>
    <w:p>
      <w:r>
        <w:t>这时财务长斜着眼睛，挑衅似的看着我，以胜利者的姿态，开始用力地冲撞晶铃的下体。晶铃粉嫩的阴唇，随</w:t>
      </w:r>
    </w:p>
    <w:p>
      <w:r>
        <w:t>着他鸡巴的抽送而外翻。</w:t>
      </w:r>
    </w:p>
    <w:p>
      <w:r>
        <w:t>「嗯……哦……自强……快肏死我了啦！哦……嗯……用力，用力……再进去一点……嗯……哦……」晶铃完</w:t>
      </w:r>
    </w:p>
    <w:p>
      <w:r>
        <w:t>全不顾我的感受，摇着一头乱发，忘情的娇声浪叫着。为了迎合奸夫略嫌短的阴茎，她弯着双腿，垫高阴部，好让</w:t>
      </w:r>
    </w:p>
    <w:p>
      <w:r>
        <w:t>奸夫的鸡巴可以每次冲撞到她阴道的最深处。</w:t>
      </w:r>
    </w:p>
    <w:p>
      <w:r>
        <w:t>我看着这淫靡的一幕，不禁加快了我舌头的动作，晓娟也用力地吸吮我的龟头。慢慢地我们也进入忘我的境界，</w:t>
      </w:r>
    </w:p>
    <w:p>
      <w:r>
        <w:t>我的男根在她的挑逗下，又暴涨了一倍。</w:t>
      </w:r>
    </w:p>
    <w:p>
      <w:r>
        <w:t>「嗯……嗯……浩浩哥，我受不了了，你快进来嘛！」晓娟细声的求饶。</w:t>
      </w:r>
    </w:p>
    <w:p>
      <w:r>
        <w:t>「我可以不戴套子进去吗？」我悄悄地问晓娟。</w:t>
      </w:r>
    </w:p>
    <w:p>
      <w:r>
        <w:t>「呜……」晓娟满口含着我的龟头，含混地回答。</w:t>
      </w:r>
    </w:p>
    <w:p>
      <w:r>
        <w:t>我一得令，马上起身提枪上马，就着滚烫的骚水，我的阴茎一下子就戳进去晓娟的小嫩屄。</w:t>
      </w:r>
    </w:p>
    <w:p>
      <w:r>
        <w:t>难得晓娟的嫩屄还没被自强肏大，我的鸡巴被她紧紧地裹住，几乎不留一丝一缝。随着她呼吸和心跳的加速，</w:t>
      </w:r>
    </w:p>
    <w:p>
      <w:r>
        <w:t>她阴道里的皱摺一波快似一波地包夹着我的阴茎。</w:t>
      </w:r>
    </w:p>
    <w:p>
      <w:r>
        <w:t>新婚未孕的人妻就是极品。</w:t>
      </w:r>
    </w:p>
    <w:p>
      <w:r>
        <w:t>「哦……哦……晓娟，你夹得我好舒服哦！」我也大声呐喊着。</w:t>
      </w:r>
    </w:p>
    <w:p>
      <w:r>
        <w:t>随着我的抽送，晓娟的淫水越流越多。她眯起双眼，享受我这陌生的男根在她的阴道第一次的进进出出。我那</w:t>
      </w:r>
    </w:p>
    <w:p>
      <w:r>
        <w:t>没穿袜子的阴茎，可以清楚地感觉到，我龟头的边缘刮着她阴道里一道一道的皱褶。每刮过一道皱摺，就引起她的</w:t>
      </w:r>
    </w:p>
    <w:p>
      <w:r>
        <w:t>阴道一阵收缩。</w:t>
      </w:r>
    </w:p>
    <w:p>
      <w:r>
        <w:t>这时晶铃和她的奸夫已经战完一个回合，财务长把她抱到我们床上，把她搂在怀里，一起观赏我肏着他的老婆。</w:t>
      </w:r>
    </w:p>
    <w:p>
      <w:r>
        <w:t>我看到我老婆原本粉红色紧闭着的的阴户，已经被她的奸夫肏得又红又肿，合拢不起来。</w:t>
      </w:r>
    </w:p>
    <w:p>
      <w:r>
        <w:t>我气得把晓娟翻过身子，改用狗爬式，从後面抽插她的阴户。她很有默契地把屁股顶得半天高，迎合着我男根</w:t>
      </w:r>
    </w:p>
    <w:p>
      <w:r>
        <w:t>大力的抽送。</w:t>
      </w:r>
    </w:p>
    <w:p>
      <w:r>
        <w:t>「哦……哦……嗯……浩浩哥，你……嗯……的好长……顶到好里面……你肏死妹妹了……嗯……」有人在旁</w:t>
      </w:r>
    </w:p>
    <w:p>
      <w:r>
        <w:t>观战，更刺激了晓娟的淫慾，她撇开娇羞，晃着双乳，扭着屁股，大声地叫床。</w:t>
      </w:r>
    </w:p>
    <w:p>
      <w:r>
        <w:t>配合着她的淫叫，我戳得更卖力了。我终於把我满腔愤怒的精液，射向晓娟的子宫深处。当一股股白花花的精</w:t>
      </w:r>
    </w:p>
    <w:p>
      <w:r>
        <w:t>液，慢慢地从晓娟的阴道漫流出来的时候，财务长这才发现，我居然没戴套子，就直接射进去他太太的体内。这下</w:t>
      </w:r>
    </w:p>
    <w:p>
      <w:r>
        <w:t>换他的乌龟作大了。</w:t>
      </w:r>
    </w:p>
    <w:p>
      <w:r>
        <w:t>他脸绿绿的对晓娟说：「你……你……你居然让他中出内射？难道你不怕怀孕？」不过，财务长不愧也算条汉</w:t>
      </w:r>
    </w:p>
    <w:p>
      <w:r>
        <w:t>子，他接着对我说：「愿赌服输，我认了。」晓娟依偎在我的怀里，语带报复，俏皮的说：「我就是和筱菁一样，</w:t>
      </w:r>
    </w:p>
    <w:p>
      <w:r>
        <w:t>想怀上浩浩哥的孩子哪。」看看窗外，天色已经露出了微明，晶铃搂着她的奸夫，提议大家再睡个回笼觉，才有精</w:t>
      </w:r>
    </w:p>
    <w:p>
      <w:r>
        <w:t>神继续明天的行程。</w:t>
      </w:r>
    </w:p>
    <w:p>
      <w:r>
        <w:t>我们四个人就挤在一张床上，一起盖张毯子，彼此的性器紧紧的和别人配偶的性器结合在一起，再度相拥入睡。</w:t>
      </w:r>
    </w:p>
    <w:p>
      <w:r>
        <w:t>这次的４Ｐ到底是意外，还是有人精心设计，我到现在还没查出来。不过，回到台湾之後，我和晶铃倒是多了</w:t>
      </w:r>
    </w:p>
    <w:p>
      <w:r>
        <w:t>一对彼此心仪，长期连谊的对象。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