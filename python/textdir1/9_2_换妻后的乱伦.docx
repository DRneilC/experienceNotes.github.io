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换妻后的乱伦</w:t>
      </w:r>
    </w:p>
    <w:p>
      <w:r>
        <w:t>.</w:t>
      </w:r>
    </w:p>
    <w:p>
      <w:r>
        <w:t>（一）</w:t>
      </w:r>
    </w:p>
    <w:p>
      <w:r>
        <w:t>我的老婆小华中等身材，是小巧的那一种，还算丰满，很纯的。我之所以娶她，就是因为她很纯，自我认识她以来从未和别人谈过恋爱。我一直很庆幸我娶了她，直到结婚以后我才慢慢的了解她。</w:t>
      </w:r>
    </w:p>
    <w:p>
      <w:r>
        <w:t>结婚以后日子过的很平淡，她喜欢平淡的生活，我却不太喜欢，想着从平淡的生活中找一点乐趣，我喜欢她在家的时候穿的性感一点，可她的衣服全都是家居服装，我就劝她买一点性感服装，没想到她却痛快的答应了。</w:t>
      </w:r>
    </w:p>
    <w:p>
      <w:r>
        <w:t>我们星期天去逛西单，没想到中友正在举办内衣展销会，我喜出忘外地拉着她，让她自己挑选自己喜欢的。</w:t>
      </w:r>
    </w:p>
    <w:p>
      <w:r>
        <w:t>在里面转了一圈，性感的内衣不是很多，我问她喜欢哪一件，她给我看一套兰色的Ｔ字裤，上边的乳罩是带蕾丝的透明的，下边的Ｔ字裤不是那种普通的，前边只能盖住女人的毛毛，剩下的就一条绳穿过阴道和臀部，十分性感。没想到她第一次买居然挑中这一套，我觉的我的老婆还会给我带来新的感觉。</w:t>
      </w:r>
    </w:p>
    <w:p>
      <w:r>
        <w:t>晚上我让她穿着和她作爱，她偷偷的告诉我，说她很喜欢穿，就是怕我生气说她淫荡。</w:t>
      </w:r>
    </w:p>
    <w:p>
      <w:r>
        <w:t>我告诉她：“只要你想穿，什么时候穿都可以，我不会生气的。”然后我问她：“你这辈子只让我一只鸡鸡插，你不觉得后悔么？”</w:t>
      </w:r>
    </w:p>
    <w:p>
      <w:r>
        <w:t>“后悔呀！”我的老婆告诉我，自从我把她前后都插过了，一直想有两只鸡鸡一起插，那该是什么感觉呢？她说完看着我问我是不是生气了。</w:t>
      </w:r>
    </w:p>
    <w:p>
      <w:r>
        <w:t>我狠狠的插了她两下，告诉她：“我可以理解，如果有合适的可以试一下，我希望我的老婆能得到快乐。”</w:t>
      </w:r>
    </w:p>
    <w:p>
      <w:r>
        <w:t>她使劲亲了我一下，“老公你真好！”</w:t>
      </w:r>
    </w:p>
    <w:p>
      <w:r>
        <w:t>又到了星期天，小华的好友杨丽今天请我们去她家玩。老婆跟我说杨丽快要去加拿大了，她是我老婆的好朋友，以前的同事，我们两家离的很近，所以经常串门，关系很不错。杨丽的老公人也非常好，叫郭新，因为人长得有点像动画片里的小新，平常我们就叫他小新，我们很谈得来，去他们家就和在自己家一样，非常随便。</w:t>
      </w:r>
    </w:p>
    <w:p>
      <w:r>
        <w:t>“来了，快点进来。”我们每次来杨丽都很热情。</w:t>
      </w:r>
    </w:p>
    <w:p>
      <w:r>
        <w:t>吃完中饭杨丽非要拉着小华单聊，说：“我快要走了，你就让我们姐妹俩聊会。”说着就把小华拉进了卧室。</w:t>
      </w:r>
    </w:p>
    <w:p>
      <w:r>
        <w:t>晚上我问小华聊了点什么还要偷偷摸摸的，我把她抱住，一只手伸进去摸她的乳房。她一只手摸着我的鸡鸡，把我的鸡鸡拿了出来含在嘴里，她用水汪汪的眼睛看着我，“我跟你说了，你可别生气。”</w:t>
      </w:r>
    </w:p>
    <w:p>
      <w:r>
        <w:t>“什么事还怕我生气？我不生气，你说吧！”我用力插了一下她的小嘴。</w:t>
      </w:r>
    </w:p>
    <w:p>
      <w:r>
        <w:t>“呛着我了，她跟我说要我照顾一下她老公，顺便帮她看着，让她老公在咱们家吃饭，她怕你介意，让我问你一下。”</w:t>
      </w:r>
    </w:p>
    <w:p>
      <w:r>
        <w:t>“这有什么，应该的么。”我说。</w:t>
      </w:r>
    </w:p>
    <w:p>
      <w:r>
        <w:t>“还没说完呢？她要我在他老公有需要的时候帮他一下，你同意么？”老婆用手轻轻的摸着我的蛋蛋，看着我的反应。</w:t>
      </w:r>
    </w:p>
    <w:p>
      <w:r>
        <w:t>我心想：真想不到平时这么贤惠的妻子竟然能说出这个话来。“那你同意了么？”</w:t>
      </w:r>
    </w:p>
    <w:p>
      <w:r>
        <w:t>“人家说要问你的意见么？你要同意我就同意，再说她只是让我用手帮他，我们的关系又这么好，你同意了吧？”</w:t>
      </w:r>
    </w:p>
    <w:p>
      <w:r>
        <w:t>“那你一会帮我把精液吃了，我就同意。”老婆什么都愿意给我做，就是不愿意给我吃精液。</w:t>
      </w:r>
    </w:p>
    <w:p>
      <w:r>
        <w:t>“那你射了，人家帮你吃。”她更加卖力的舔弄，我终于控制不住在她嘴里喷射出来，她竟然毫不犹豫的将我的精液全部吞了下去！</w:t>
      </w:r>
    </w:p>
    <w:p>
      <w:r>
        <w:t>我用舒爽而略带吃惊的眼神的看着她，她的表情怔了一下，“你是不是觉得我对不起你，你原先不是说过让我有机会试一下，人家还没做什么你就这样，下回不给你吃了。”</w:t>
      </w:r>
    </w:p>
    <w:p>
      <w:r>
        <w:t>我知道我的老婆是忠于我的，我应该让她得到幸福，得到满足。我把她拉过来搂在怀里。“小华我爱你，只要你喜欢，什么都可以！”</w:t>
      </w:r>
    </w:p>
    <w:p>
      <w:r>
        <w:t>“老公，你真好！”</w:t>
      </w:r>
    </w:p>
    <w:p>
      <w:r>
        <w:t>我俩紧紧贴在一起，我抚摩着她的丰乳和肥臀，她用手儿轻轻揉搓着我还微软的阴茎。</w:t>
      </w:r>
    </w:p>
    <w:p>
      <w:r>
        <w:t>我们一起送杨丽出了国，并邀请杨丽的老公小新到我们家吃饭。过了一些日子，小新就把我们的家看成了自己的家，每天准时回家报道，帮小华做饭。有了小新家里也热闹起来，小华跟我说要不让小新搬到咱们家得了，我发觉跟小新相处的日子他人很好，要不小华也不会喜欢上他了。</w:t>
      </w:r>
    </w:p>
    <w:p>
      <w:r>
        <w:t>“那你明天跟他说吧！”我说道。</w:t>
      </w:r>
    </w:p>
    <w:p>
      <w:r>
        <w:t>“那你明天晚回来一会儿，我跟他说。”</w:t>
      </w:r>
    </w:p>
    <w:p>
      <w:r>
        <w:t>“说就说吧，晕嘛要我晚回来？”</w:t>
      </w:r>
    </w:p>
    <w:p>
      <w:r>
        <w:t>老婆有些不好意思跟我说，“他也憋了很长时间了，我想明天帮帮他。怕他不好意思，你就晚回来一会么？”</w:t>
      </w:r>
    </w:p>
    <w:p>
      <w:r>
        <w:t>“那你明天要告诉我你们是怎么做的，好老婆？”</w:t>
      </w:r>
    </w:p>
    <w:p>
      <w:r>
        <w:t>“回来一定告诉你，死老公。”</w:t>
      </w:r>
    </w:p>
    <w:p>
      <w:r>
        <w:t>第二天，我很晚才回家，老婆和小新正在看电视，好像没有发生什么，只是小新有点不好意思，见我回来就去睡觉了。</w:t>
      </w:r>
    </w:p>
    <w:p>
      <w:r>
        <w:t>我拉着小华问怎么样，小华说：“我跟你讲你可别生气。”</w:t>
      </w:r>
    </w:p>
    <w:p>
      <w:r>
        <w:t>我说：“不会的，你讲吧！”</w:t>
      </w:r>
    </w:p>
    <w:p>
      <w:r>
        <w:t>“今天小新回来以后，我就穿了你上回给我买的那套性感内衣，还有这套短裙。”这套短裙是老婆上学的时候买的，只能盖住屁股，老婆和我结婚以后又丰满了不少，所以穿起来更加性感。</w:t>
      </w:r>
    </w:p>
    <w:p>
      <w:r>
        <w:t>“他吃饭的时候老借拣东西偷看我，吃完饭我们就在这儿看电视，今天天气热，我就让他换了你的一条短裤，你介意么？”</w:t>
      </w:r>
    </w:p>
    <w:p>
      <w:r>
        <w:t>“不介意，你继续讲。”这些话我听了很性奋，好长时间没这么兴奋了。</w:t>
      </w:r>
    </w:p>
    <w:p>
      <w:r>
        <w:t>“我看他出来，他那就支得挺高的，他跟我说他很辛苦，要我帮他。”</w:t>
      </w:r>
    </w:p>
    <w:p>
      <w:r>
        <w:t>“他的阴茎大么？”我问道。</w:t>
      </w:r>
    </w:p>
    <w:p>
      <w:r>
        <w:t>“挺大的，挺粗的，要我用两只手帮他撸呢。我真想一口把他咬进去。”</w:t>
      </w:r>
    </w:p>
    <w:p>
      <w:r>
        <w:t>“咬了没？”</w:t>
      </w:r>
    </w:p>
    <w:p>
      <w:r>
        <w:t>“没有，他说没经你同意不应该这么做。他要我问问你。”</w:t>
      </w:r>
    </w:p>
    <w:p>
      <w:r>
        <w:t>“是么？还挺够义气。看在这个份上我就同意了，那让我们俩一块伺候你好不好？”</w:t>
      </w:r>
    </w:p>
    <w:p>
      <w:r>
        <w:t>“你说真的么？老公，你不吃醋啊！”</w:t>
      </w:r>
    </w:p>
    <w:p>
      <w:r>
        <w:t>“你嫁给我就要给你幸福么。只要你愿意。”</w:t>
      </w:r>
    </w:p>
    <w:p>
      <w:r>
        <w:t>“谢谢你老公，有你这个老公真好！”</w:t>
      </w:r>
    </w:p>
    <w:p>
      <w:r>
        <w:t>“那他射了没有？”</w:t>
      </w:r>
    </w:p>
    <w:p>
      <w:r>
        <w:t>“没有，弄了一会他怕你回来，就不弄了。”</w:t>
      </w:r>
    </w:p>
    <w:p>
      <w:r>
        <w:t>“那你明天告诉他，说我没意见，让我们两个一起操你好不好？”</w:t>
      </w:r>
    </w:p>
    <w:p>
      <w:r>
        <w:t>“那人家就有两个老公了，老公你真坏！”</w:t>
      </w:r>
    </w:p>
    <w:p>
      <w:r>
        <w:t>“那你明天自己去买一套情趣内衣，好不好？”</w:t>
      </w:r>
    </w:p>
    <w:p>
      <w:r>
        <w:t>“老公，你明天可要早回来一点。”</w:t>
      </w:r>
    </w:p>
    <w:p>
      <w:r>
        <w:t>我下了班，没在路上耽搁很早就回了家，一进家门我的鸡鸡就硬了起来，见我的老婆穿了一身透明的薄纱情趣内衣，紫色透明奶罩、黑吊带袜、镂空的丁子裤，透明外套。</w:t>
      </w:r>
    </w:p>
    <w:p>
      <w:r>
        <w:t>“老公回来了，这是给你买的，我也给小新买了，你出来让我老公看看。”</w:t>
      </w:r>
    </w:p>
    <w:p>
      <w:r>
        <w:t>杨丽的老公出来，是一条专给男人穿的性感内裤，红色丝制的，前面还有一个透明的小兜兜，是专门兜阴茎的，小新的阴茎在小兜兜里一览无遗。</w:t>
      </w:r>
    </w:p>
    <w:p>
      <w:r>
        <w:t>“老婆亏你想得出来。”</w:t>
      </w:r>
    </w:p>
    <w:p>
      <w:r>
        <w:t>“你快换上去。”</w:t>
      </w:r>
    </w:p>
    <w:p>
      <w:r>
        <w:t>等我出来，老婆正在玩着小新的阴茎，“老婆，再给你一个。”我把我的阴茎递到老婆的手上。老婆一手一个，帮我们套弄着，老婆很兴奋。</w:t>
      </w:r>
    </w:p>
    <w:p>
      <w:r>
        <w:t>“老婆帮我们舔舔。”老婆张开小嘴给我咬一口，又给他咬一口，“老婆这样不过瘾，你一起吮两条肉棍好不好。”我们两个站起来，好让她一起吃。</w:t>
      </w:r>
    </w:p>
    <w:p>
      <w:r>
        <w:t>我们两个在摸着老婆的丰乳，老婆的下面早就湿了。“小新你去操我老婆，让她继续给我咬。”</w:t>
      </w:r>
    </w:p>
    <w:p>
      <w:r>
        <w:t>“你真够哥们，等我老婆回来一定让你操个够。”他抽出阴茎走到老婆的后面，让老婆跪着，插了进去。</w:t>
      </w:r>
    </w:p>
    <w:p>
      <w:r>
        <w:t>老婆除了让我插过，从来没有让任何人碰过。老婆也是头一次被第二个男人操，小新的阴茎又很大，从后面插的很深，老婆的屁股在前后运动，小新一下一下的操着我太太的密穴，身体随着小新的抽插一次次上挺，口中不断发出“嗯、嗯、啊、啊”的浪叫声，她的小嘴正在吮我的阴茎，叫不出来。</w:t>
      </w:r>
    </w:p>
    <w:p>
      <w:r>
        <w:t>操了一会，小新抽出湿淋淋的阴茎，“真紧，你老婆的小穴一缩一缩的，真舒服。你也过来操一会，”</w:t>
      </w:r>
    </w:p>
    <w:p>
      <w:r>
        <w:t>“那好，你过来让她帮你舔一会。”</w:t>
      </w:r>
    </w:p>
    <w:p>
      <w:r>
        <w:t>老婆的阴户已经浪水横流，我的阴茎很顺的插了进去，老婆的阴户里边还在一缩一缩的，“老婆，你舒服么？”</w:t>
      </w:r>
    </w:p>
    <w:p>
      <w:r>
        <w:t>“谢谢你老公，你让我感觉到幸福。”</w:t>
      </w:r>
    </w:p>
    <w:p>
      <w:r>
        <w:t>小新的阴茎头很大，把老婆的嘴塞得满满的。</w:t>
      </w:r>
    </w:p>
    <w:p>
      <w:r>
        <w:t>“小新你过来，操她的屁股。”我躺在下面插着我老婆的小穴，小新在后面操她的屁股，我们两个一前一后的操着她，并且先后射在她嘴里，弄的她满脸都是精液。当晚，我们三个睡在一张床上，我老婆握着两个鸡吧睡着了。</w:t>
      </w:r>
    </w:p>
    <w:p>
      <w:r>
        <w:t>（二）</w:t>
      </w:r>
    </w:p>
    <w:p>
      <w:r>
        <w:t>老婆有了我们这两个老公，行为放荡起来，每天都穿着情趣内衣，我下班回来，老婆正在做饭，小新在用嘴和舌头吮着老婆阴道口和阴蒂，又用力吸大阴唇，小阴唇，我老婆“嗯…嗯…”叫着。</w:t>
      </w:r>
    </w:p>
    <w:p>
      <w:r>
        <w:t>“小新快操我！”</w:t>
      </w:r>
    </w:p>
    <w:p>
      <w:r>
        <w:t>小新还在不紧不慢的，“用什么操你呀！”</w:t>
      </w:r>
    </w:p>
    <w:p>
      <w:r>
        <w:t>“你不要捉弄我了，用你的大鸡吧操我！”</w:t>
      </w:r>
    </w:p>
    <w:p>
      <w:r>
        <w:t>小新分开她的双腿，鸡巴对准我老婆粉红色的穴口，屁股一挺，大鸡巴滋的一声插进我老婆穴里，我老婆“啊…”的叫了一声，“真舒服，小新你的鸡吧真大，插的我真舒服！”</w:t>
      </w:r>
    </w:p>
    <w:p>
      <w:r>
        <w:t>我的鸡吧早就受不了了，“你们两个趁我不在家偷偷的玩，老婆快给我舔舔鸡吧。”</w:t>
      </w:r>
    </w:p>
    <w:p>
      <w:r>
        <w:t>我把鸡吧放在老婆的嘴里，老婆时而将整根鸡巴吞入嘴中，时而又吐出来，“我好开心，有你们两个好老公。”</w:t>
      </w:r>
    </w:p>
    <w:p>
      <w:r>
        <w:t>小新将鸡巴在我老婆穴里左右动，“小新你的鸡巴都快要到我的子宫了。”</w:t>
      </w:r>
    </w:p>
    <w:p>
      <w:r>
        <w:t>我老婆被小新操得“啊…啊…啊…”直叫。我老婆用嘴狠舔我的鸡巴，又一边承受着小新的抽插。</w:t>
      </w:r>
    </w:p>
    <w:p>
      <w:r>
        <w:t>我看着我老婆的浪样，实在受不了了，一股股又浓又热的精液喷射出，都喷射在我老婆嘴里，老婆把我的精液全吞了下去。</w:t>
      </w:r>
    </w:p>
    <w:p>
      <w:r>
        <w:t>小新见了也激动不已，在我老婆穴里进出的节奏明显加快了，小新说：“我也要射了，我射在你老婆的穴里行不行？”</w:t>
      </w:r>
    </w:p>
    <w:p>
      <w:r>
        <w:t>“小新射吧！我不介意。”</w:t>
      </w:r>
    </w:p>
    <w:p>
      <w:r>
        <w:t>一股热流从小新鸡巴深处，喷射在我老婆穴里，我想老婆的穴里，被小新的精液灌得满满的。只见小新的鸡巴还在我老婆穴中插着，穴的上下左右全是一股白色的精液，缓缓从我老婆穴的两边的阴唇之间流出来，那是小新操我老婆射出的精液。</w:t>
      </w:r>
    </w:p>
    <w:p>
      <w:r>
        <w:t>今天，我老婆的好友小霞到我们家里来玩，小霞是我老婆的大学同学，一个宿舍的，很亲密。我和小霞也很熟。</w:t>
      </w:r>
    </w:p>
    <w:p>
      <w:r>
        <w:t>小霞这次来好像有很多委屈，小霞人长得特别丰满，应该说挺胖的，小霞的乳房和屁股比我老婆还要大一圈，走起路来两只乳房上下直颤。</w:t>
      </w:r>
    </w:p>
    <w:p>
      <w:r>
        <w:t>我问：“小霞你怎么愁眉苦脸的？”</w:t>
      </w:r>
    </w:p>
    <w:p>
      <w:r>
        <w:t>“还不是因为我老公，我今天来是求你们两口子来了。”</w:t>
      </w:r>
    </w:p>
    <w:p>
      <w:r>
        <w:t>“怎么了？”老婆问。</w:t>
      </w:r>
    </w:p>
    <w:p>
      <w:r>
        <w:t>“张青他越来越对我冷淡了，你们俩是我好朋友，有什么事我也不瞒你们，他在家宁可手淫也不碰我，你说我该怎么办呀！”</w:t>
      </w:r>
    </w:p>
    <w:p>
      <w:r>
        <w:t>“怎么回事呀！”</w:t>
      </w:r>
    </w:p>
    <w:p>
      <w:r>
        <w:t>“这话怎么让我说出口呢？他喜欢上了小华你老婆，说除了她他谁也不操，你们两口子就帮帮我吧！”</w:t>
      </w:r>
    </w:p>
    <w:p>
      <w:r>
        <w:t>“这可怎么帮啊！”我问道。</w:t>
      </w:r>
    </w:p>
    <w:p>
      <w:r>
        <w:t>“如果你不嫌弃我，我就给你当几天老婆，让小华去我们家，也帮我劝劝他。”</w:t>
      </w:r>
    </w:p>
    <w:p>
      <w:r>
        <w:t>“不是不可以，可是我老婆现在还有一个老公，我不知道你愿意么？”</w:t>
      </w:r>
    </w:p>
    <w:p>
      <w:r>
        <w:t>“小华你可真幸福，有这么好的老公。我愿意，是谁呀！”</w:t>
      </w:r>
    </w:p>
    <w:p>
      <w:r>
        <w:t>“小霞你认识的，是杨丽的老公，杨丽出国了，让我照顾他。”</w:t>
      </w:r>
    </w:p>
    <w:p>
      <w:r>
        <w:t>正说着，小新回来了，我老婆说：“问问我的二老公吧！”说着竟然把我和小新的阴茎拿了出来，一手拿着一个鸡巴说：“小霞给你舔舔，味道不错吧！”</w:t>
      </w:r>
    </w:p>
    <w:p>
      <w:r>
        <w:t>“那你去我们家吧！我老公正等着听信呢，你放心吧，你这两个老公有我来照顾。”</w:t>
      </w:r>
    </w:p>
    <w:p>
      <w:r>
        <w:t>“那我去了，大老公二老公。”</w:t>
      </w:r>
    </w:p>
    <w:p>
      <w:r>
        <w:t>我老婆走了，我们两个把小霞的衣服脱了下来，里面穿的是一件黑色的乳罩和窄小的黑色三角裤，小霞的身材很胖，乳罩盛不下她的两只乳房，有一半露在外面。窄小的三角裤也只能勉强盖住她的阴部，有很多毛漏在外面，一看就是那种性特别足的。</w:t>
      </w:r>
    </w:p>
    <w:p>
      <w:r>
        <w:t>“可惜这么好的老婆不操。”我玩着小霞的大乳房，小新去脱她的内裤。</w:t>
      </w:r>
    </w:p>
    <w:p>
      <w:r>
        <w:t>小霞的口技很不错，卖力的舔着我的大鸡巴，特别是她还用她的舌头舔着我的鸡巴眼，我说：“小霞你真会舔鸡巴，舔得我真舒服，一会我一定要射在你的小嘴里。”</w:t>
      </w:r>
    </w:p>
    <w:p>
      <w:r>
        <w:t>“你射吧，射完了我给你吃了。”</w:t>
      </w:r>
    </w:p>
    <w:p>
      <w:r>
        <w:t>小新已经把他的大鸡巴插进小霞的穴里，“小新你插得真舒服，慢慢插，让我享受一会儿。”</w:t>
      </w:r>
    </w:p>
    <w:p>
      <w:r>
        <w:t>我把鸡巴放在她的乳房中间，完全被她的乳房淹没。我来回抽动，她用小嘴还不时的舔着我的鸡巴。她给我乳交了一会，我就让她趴下，小新在下面操她，我在后面插她的屁眼。</w:t>
      </w:r>
    </w:p>
    <w:p>
      <w:r>
        <w:t>“人家的屁眼还没被插过，你轻点。”</w:t>
      </w:r>
    </w:p>
    <w:p>
      <w:r>
        <w:t>我插了半天也没插进去，“你老公没插过你的后面？”</w:t>
      </w:r>
    </w:p>
    <w:p>
      <w:r>
        <w:t>“没有，他试过，没插进去，他的鸡巴太大了。”</w:t>
      </w:r>
    </w:p>
    <w:p>
      <w:r>
        <w:t>我使劲往里插，“你碰到我了！”小新说道，我低头一看，我居然和小新的鸡巴全都插到小霞的穴里了。</w:t>
      </w:r>
    </w:p>
    <w:p>
      <w:r>
        <w:t>“你们两个插死我了。”</w:t>
      </w:r>
    </w:p>
    <w:p>
      <w:r>
        <w:t>“小霞你的小穴居然能容得下两个鸡巴，真了不起！”</w:t>
      </w:r>
    </w:p>
    <w:p>
      <w:r>
        <w:t>“我老公鸡巴太大，操习惯了没问题。”听了小霞的话我不禁为我老婆担心起来。</w:t>
      </w:r>
    </w:p>
    <w:p>
      <w:r>
        <w:t>小霞叫床的声音越来越大，我们俩同时在小霞的穴里射精，发出了“噗……噗……”的声音。我们两个把鸡巴抽出来，精液顺着小霞的阴户流出来。</w:t>
      </w:r>
    </w:p>
    <w:p>
      <w:r>
        <w:t>操完了小霞我想起我老婆小华来，小霞看出来我的心事，“给你老婆打个电话，看看她在晕什么呢？”</w:t>
      </w:r>
    </w:p>
    <w:p>
      <w:r>
        <w:t>我打通了电话，是小华接的，“老公，爽死我了，他的大鸡巴太大了。使劲操我……使劲！”</w:t>
      </w:r>
    </w:p>
    <w:p>
      <w:r>
        <w:t>“老公你不用担心，明天他就去咱们家。”说着就挂了。</w:t>
      </w:r>
    </w:p>
    <w:p>
      <w:r>
        <w:t>（三）</w:t>
      </w:r>
    </w:p>
    <w:p>
      <w:r>
        <w:t>第二天，小霞还要去上班，因为小霞是双安的化妆品小姐，所以礼拜天也要上班，我和小新在家里睡懒觉。突然我感觉有人在舔我的鸡巴，睁开眼是我老婆回来了，“老公我回来了，想我了吧！”老婆一边给我添鸡巴一边摸着小新的鸡巴，小新还在睡觉。</w:t>
      </w:r>
    </w:p>
    <w:p>
      <w:r>
        <w:t>“老婆怎么样？”</w:t>
      </w:r>
    </w:p>
    <w:p>
      <w:r>
        <w:t>“老公，他的鸡巴真的很大，我还是第一次见到有这么大的鸡巴呢。”</w:t>
      </w:r>
    </w:p>
    <w:p>
      <w:r>
        <w:t>“那你受得了么？”</w:t>
      </w:r>
    </w:p>
    <w:p>
      <w:r>
        <w:t>“还行，他还把鸡巴放在我里面一晚上呢！”</w:t>
      </w:r>
    </w:p>
    <w:p>
      <w:r>
        <w:t>“他的耐力这么好！”</w:t>
      </w:r>
    </w:p>
    <w:p>
      <w:r>
        <w:t>“没有，他射了以后，他的鸡巴还是这么大。”</w:t>
      </w:r>
    </w:p>
    <w:p>
      <w:r>
        <w:t>“真的么？”</w:t>
      </w:r>
    </w:p>
    <w:p>
      <w:r>
        <w:t>“你不信呀！我把他带来了，我把咱们的情况跟他说了，他和小霞也愿意和咱们继续交往下去，我把他叫到屋里来，你可别吃醋啊！他有点不好意思，你等着我去叫她。”</w:t>
      </w:r>
    </w:p>
    <w:p>
      <w:r>
        <w:t>老婆进来了，小新也醒了。看着老婆牵着一个鸡巴走到我们面前，我虽然和张青认识，但真没想到他的鸡巴真有那么大，怪不得小霞的穴里能盛得下我们俩的鸡巴，我和小新看的有点傻了，估计张青的鸡巴长约２４厘米，宽有５厘米，比我们的鸡巴要长出一半来，这种鸡巴只在外国的毛片里看过，想不到还真有。</w:t>
      </w:r>
    </w:p>
    <w:p>
      <w:r>
        <w:t>“别看了，你们的鸡巴也不错，各有特色。我都喜欢。”</w:t>
      </w:r>
    </w:p>
    <w:p>
      <w:r>
        <w:t>老婆今天穿了一件红色旗袍，黑色的丝袜，因为我喜欢让老婆穿黑色齐腰丝袜。里面穿的是情趣内衣，显得性感，老婆的这套情趣内衣我没有见过，看起来好像是一套普通的白色透明内衣，实际上上面全是一条一条的，不用脱把鸡巴插进去就可以操。</w:t>
      </w:r>
    </w:p>
    <w:p>
      <w:r>
        <w:t>“我今天要伺候我的三位老公，你们一起排好，好不好？”</w:t>
      </w:r>
    </w:p>
    <w:p>
      <w:r>
        <w:t>我在中间，我老婆用嘴给我舔，用两只小手玩弄着小新和张青的大鸡巴。老婆把张青的鸡巴握在手中，用手指轻轻的抚摸他的大鸡巴头，张青的大鸡巴马上硬了起来，我老婆叫道：“好鸡巴，你的鸡巴比比昨天更硬了、比昨天更粗了、比昨天更长了，我好喜欢呀。今天我要你的大鸡巴射精，并射在我的小嘴里。”</w:t>
      </w:r>
    </w:p>
    <w:p>
      <w:r>
        <w:t>说着便用嘴舔张青的大鸡巴。我老婆津津有味地吃着他的大鸡巴，我不禁有些妒忌，只见张青的大鸡巴慢慢地流出透明的分泌物，我老婆用舌头舔舔他的大鸡巴头流出的液体。</w:t>
      </w:r>
    </w:p>
    <w:p>
      <w:r>
        <w:t>我走到老婆的后面，老婆的小穴已经很湿了，我拿着鸡巴轻轻的顶了进去，老婆的小穴被这么大的鸡巴操过了，还是这么紧。</w:t>
      </w:r>
    </w:p>
    <w:p>
      <w:r>
        <w:t>“老公你插我屁眼吧！让张青的大鸡巴操我！”</w:t>
      </w:r>
    </w:p>
    <w:p>
      <w:r>
        <w:t>张青躺在床上，２０多厘米的大鸡巴向上直挺着，老婆拿着他的大鸡巴往自己小穴里塞，我看着老婆的小穴被塞得满满的，一点空隙也没有，随着张青的来回抽送把老婆的穴口直往外翻。</w:t>
      </w:r>
    </w:p>
    <w:p>
      <w:r>
        <w:t>“爽死我了，张青轻一点，老公快把鸡巴塞进我的屁眼。”</w:t>
      </w:r>
    </w:p>
    <w:p>
      <w:r>
        <w:t>老婆被我们三个同时操着，小新的大鸡巴在我老婆的嘴里抽插着，我老婆边吃鸡巴边叫道：“这是我在梦里才会有的，被三根大鸡巴操，我受不了了……”</w:t>
      </w:r>
    </w:p>
    <w:p>
      <w:r>
        <w:t>“老婆，我要射了！”他们两个也跟着喊要射了。</w:t>
      </w:r>
    </w:p>
    <w:p>
      <w:r>
        <w:t>“你们三个老公全要射到我嘴里，我要全吃下去。”</w:t>
      </w:r>
    </w:p>
    <w:p>
      <w:r>
        <w:t>我们三个全把鸡巴放在我老婆的嘴上，差不多同时射了，真想不到张青的精液这么多，我们两个射完了，张青还在射，老婆的嘴里放不下了，顺着老婆的嘴流了出来。</w:t>
      </w:r>
    </w:p>
    <w:p>
      <w:r>
        <w:t>（四）</w:t>
      </w:r>
    </w:p>
    <w:p>
      <w:r>
        <w:t>十一到了，我的岳父岳母要过来看我们，我打发小新和王青回家了。岳父岳母是第二次来我家，第一次是我们刚结婚的时候，他们是小县城里的机关晕部。</w:t>
      </w:r>
    </w:p>
    <w:p>
      <w:r>
        <w:t>岳母虽然四十多了，但比一般年轻女人更有韵味。岳母很丰满，喜欢穿套装，岳父岳母为人很和善，所以我们也欢迎岳父岳母的到来。</w:t>
      </w:r>
    </w:p>
    <w:p>
      <w:r>
        <w:t>岳父岳母到家住了几日，我们陪着逛了一些名胜古迹，可是看出这次岳父岳母来并不是很高兴，好像有心事。晚上我和我老婆商量是不是我们照顾的不周，让岳父岳母生气了。小华说：“不会，我父母不是那样的人，要不我问问妈看是怎么回事好么？”</w:t>
      </w:r>
    </w:p>
    <w:p>
      <w:r>
        <w:t>第二天晚上我问小华问了没，小华说：“是爸妈的私事，不关咱俩的事。”</w:t>
      </w:r>
    </w:p>
    <w:p>
      <w:r>
        <w:t>我问什么事，“有点不好说，爸妈的私生活出了问题。”</w:t>
      </w:r>
    </w:p>
    <w:p>
      <w:r>
        <w:t>“难道爸有外遇了？”</w:t>
      </w:r>
    </w:p>
    <w:p>
      <w:r>
        <w:t>“没有，是爸对妈越来越不感兴趣，妈现在正是有需要的时候，爸却那样，今天妈说可把她愁坏了，让我给她想想办法，你说该怎么办才好呢？”</w:t>
      </w:r>
    </w:p>
    <w:p>
      <w:r>
        <w:t>“那爸还喜欢妈么？”</w:t>
      </w:r>
    </w:p>
    <w:p>
      <w:r>
        <w:t>“妈也这么问过爸，爸说很喜欢妈，也不知道为什么就是提不起兴趣来。”</w:t>
      </w:r>
    </w:p>
    <w:p>
      <w:r>
        <w:t>“那就好办了，可能是两个人呆在一起的时间太长了，你明天陪着你妈去买一些性感内衣，让你爸感觉新鲜，就会好一点。”</w:t>
      </w:r>
    </w:p>
    <w:p>
      <w:r>
        <w:t>老婆说：“这样能行么？”</w:t>
      </w:r>
    </w:p>
    <w:p>
      <w:r>
        <w:t>“你听我的，我是男人，你这样，你也买一些，回家之后把他换上，穿的露一些。”</w:t>
      </w:r>
    </w:p>
    <w:p>
      <w:r>
        <w:t>“那行，我明天和母亲说说。”</w:t>
      </w:r>
    </w:p>
    <w:p>
      <w:r>
        <w:t>我陪着岳父玩了一天，岳母和我老婆去买衣服，差不多了我赶紧回家想看看岳母会穿成什么样，想着岳母穿着性感内衣的样子鸡巴都硬了起来。</w:t>
      </w:r>
    </w:p>
    <w:p>
      <w:r>
        <w:t>回到家老婆和岳母已经把饭准备好了，不过我的鸡巴也软了下去，岳母还照样穿着家居服装，我偷偷的问老婆怎么回事，老婆告诉我说，“我今天和妈说了半天，妈说她从没有穿过这么暴露的服装，有点害怕。”</w:t>
      </w:r>
    </w:p>
    <w:p>
      <w:r>
        <w:t>“那你没说你陪着一起穿么？”</w:t>
      </w:r>
    </w:p>
    <w:p>
      <w:r>
        <w:t>“说了，妈还是不好意思，说怕你看见。你是不是很想看？色鬼！”</w:t>
      </w:r>
    </w:p>
    <w:p>
      <w:r>
        <w:t>“那咱们都是一家人了，有什么不好意思的，那妈还想不想让爸对她感性趣呢？”</w:t>
      </w:r>
    </w:p>
    <w:p>
      <w:r>
        <w:t>“所以妈同意了，等一会儿洗完澡出来穿。”</w:t>
      </w:r>
    </w:p>
    <w:p>
      <w:r>
        <w:t>把饭吃完，我就催着老婆去洗澡，我们家的浴缸是两人浴缸，所以老婆就拉着岳母一起洗，她们去洗了。</w:t>
      </w:r>
    </w:p>
    <w:p>
      <w:r>
        <w:t>我和岳父正在看电视，老婆先出来了，“好诱人。”我心里想。</w:t>
      </w:r>
    </w:p>
    <w:p>
      <w:r>
        <w:t>老婆穿一件浪漫花园露乳超短裙，超短裙用花朵来衬托女性部位的突出，使性感更显。透明网纱面料，吊颈式设计，短裙文胸部分完全露乳设计，十字形交叉的弹力带子，乳峰部分镶嵌盛开的花朵，别有趣味。裙身前部两开，活晕扣设计，穿脱极为方便。同样质料的小裤，Ｔ形款。腰围双弹力带设计，并有一朵小花装饰，性感诱人。</w:t>
      </w:r>
    </w:p>
    <w:p>
      <w:r>
        <w:t>我转头看岳父的表情，岳父还假装在看电视，但他的鸡巴我看到已经挺了起来，裤裆上支着高高的帐篷，其实眼睛不时的瞟向妻子。</w:t>
      </w:r>
    </w:p>
    <w:p>
      <w:r>
        <w:t>“妈，你也快出来，让他们看看我们今天买的衣服。”</w:t>
      </w:r>
    </w:p>
    <w:p>
      <w:r>
        <w:t>岳母有些羞涩，迟迟的才出来。岳母一出来我差点就射了，岳母穿一件野性玫瑰露乳连身衣，吊颈式一体设计，吊带背后交叉，更显背部性感。完全露乳设计，狂野性感。连身衣下面底裤部分，全露臀设计，一款极度性感野性的内衣。</w:t>
      </w:r>
    </w:p>
    <w:p>
      <w:r>
        <w:t>“爸，你看看我和妈谁的好看？”老婆一边说着，一边坐在岳父的身边，扭捏着缠着岳父。</w:t>
      </w:r>
    </w:p>
    <w:p>
      <w:r>
        <w:t>岳父被搞的有些不知所措，只能应付着：“好，都好看。”</w:t>
      </w:r>
    </w:p>
    <w:p>
      <w:r>
        <w:t>“那我们天天穿给你看好么？”老婆边说着边不时的碰着岳父的身体。</w:t>
      </w:r>
    </w:p>
    <w:p>
      <w:r>
        <w:t>而岳父也没有躲避的意思，“行啊，可你老公会同意么？”</w:t>
      </w:r>
    </w:p>
    <w:p>
      <w:r>
        <w:t>“我同意，咱们都是一家人，有什么不可以的呢。”</w:t>
      </w:r>
    </w:p>
    <w:p>
      <w:r>
        <w:t>岳父扭头叫：“老婆你过来，坐过来。”</w:t>
      </w:r>
    </w:p>
    <w:p>
      <w:r>
        <w:t>岳母本来怕岳父会生气，可看到岳父高兴的样子心也放了下来，可是在我面前还是有些不好意思。岳母坐到了我和岳父的中间，岳母的乳房本来就大，她穿的又是露乳装，虽然用手护着，可是也只能盖住前半部分。岳父用手把岳母的手移开，“都是自己家里人，别不好意思，别白费了儿女的一片用心，女婿用手摸摸你妈的乳房大不大？”说着拿我的手放在岳母的乳房上。</w:t>
      </w:r>
    </w:p>
    <w:p>
      <w:r>
        <w:t>我真没想到会是这样，其实我第一次看到岳母就想操她，岳母的身体长的丰满但并不肥胖，人又是到中年，其韵味远远胜于年轻的女人，我今天终于可以得到了。</w:t>
      </w:r>
    </w:p>
    <w:p>
      <w:r>
        <w:t>岳父已经明白了我们的意思，我老婆这时已经把岳父的鸡巴拿了出来，用手轻轻的撸着，用舌头轻轻的舔着。</w:t>
      </w:r>
    </w:p>
    <w:p>
      <w:r>
        <w:t>我则用嘴吮着岳母的乳房，又把手伸向岳母的阴部。我本来想先摸摸岳母的阴毛，可我一直摸到阴部的小沟里也没有一根毛，岳母的下边没有毛，我兴奋的把短裙撩了起来，岳母的下边光秃秃的，粉红色的阴部十分诱人，真想把大鸡巴一下操进去。</w:t>
      </w:r>
    </w:p>
    <w:p>
      <w:r>
        <w:t>“女婿，妈的下边没毛，你喜欢么？”</w:t>
      </w:r>
    </w:p>
    <w:p>
      <w:r>
        <w:t>“喜欢，我太喜欢了。”说着我跪在岳母的两腿间，给岳母舔阴部。我用舌头舔着岳母的阴唇，岳母好像从来没有接触过被男人口交，一个劲的哼哼，阴水流的沙发上都是。</w:t>
      </w:r>
    </w:p>
    <w:p>
      <w:r>
        <w:t>而岳父那边也顶不住乱伦的刺激，已经射精了，老婆的喉咙在不停的动着，把岳父的精子全部咽了下去。老婆只吃我的精子，虽然小新和张青也在我老婆的嘴里射精，但老婆也从未给他们吃过。</w:t>
      </w:r>
    </w:p>
    <w:p>
      <w:r>
        <w:t>“好女儿，你妈从未给我吃过。”</w:t>
      </w:r>
    </w:p>
    <w:p>
      <w:r>
        <w:t>岳父射完精，我老婆继续给岳父口交，岳父用手摸着我老婆的乳房，弄了一会，我的老丈人居然又勃起了，岳父虽然四十多了，可鸡巴一点也不小，大鸡巴头在我老婆的嘴里一进一出的。</w:t>
      </w:r>
    </w:p>
    <w:p>
      <w:r>
        <w:t>“女婿，快用你的大鸡巴操我，我受不了了。”我把鸡巴对准岳母的穴口，一下子插了进去，岳母生过孩子，穴口显得宽松一些，“真舒服。”岳母满意的舒了口气。</w:t>
      </w:r>
    </w:p>
    <w:p>
      <w:r>
        <w:t>（五）</w:t>
      </w:r>
    </w:p>
    <w:p>
      <w:r>
        <w:t>人长大了，不免经常想起一些小时候的事。</w:t>
      </w:r>
    </w:p>
    <w:p>
      <w:r>
        <w:t>我记得我小时候外表挺老实的，但其实我的发育挺早的，我的发育这么早是因为妈妈的帮忙。</w:t>
      </w:r>
    </w:p>
    <w:p>
      <w:r>
        <w:t>事情还要从我记事的时候说起，大概是八九岁的样子，那时候我们家还不是很富裕，爸爸常年奔波在外，家里只有我和妈妈，我妈长的漂亮是众人皆知的，由于妈妈是家庭主妇，很少出门，这让爸爸很放心，所以每次回来都提前打电话回来，让妈妈去接他。</w:t>
      </w:r>
    </w:p>
    <w:p>
      <w:r>
        <w:t>我小时候的玩伴并不是很多，只有我邻居家的孩子小虎跟我不错，我经常去他们家玩，我们那时候还小，他的爸爸妈妈也并不忌讳什么。</w:t>
      </w:r>
    </w:p>
    <w:p>
      <w:r>
        <w:t>我记得有一年的夏天特别的热，中午我去找小虎玩，小虎的爸爸妈妈在睡中午觉，我看见小虎的妈妈穿一件极短小的内裤，内裤的旁边还有几根黑毛漏了出来，小虎的妈妈上身也没穿衣服，两只大奶奶露在外面，也不知道为什么我的鸡鸡居然硬了，就看着小虎的妈妈一动不动。</w:t>
      </w:r>
    </w:p>
    <w:p>
      <w:r>
        <w:t>小虎看见我了。</w:t>
      </w:r>
    </w:p>
    <w:p>
      <w:r>
        <w:t>“你在看什么呢？”</w:t>
      </w:r>
    </w:p>
    <w:p>
      <w:r>
        <w:t>“看我妈的穴呢！你妈也有，我就是从这里生出来的，你知道么？”说着居然把他妈妈的短裤扒了下来，我是第一次看到女人短裤里面的东西，上面是黑黑的毛，下边有一条小缝缝。小虎比我大两岁，比我懂的多，喜欢什么都教我。</w:t>
      </w:r>
    </w:p>
    <w:p>
      <w:r>
        <w:t>小虎的动作过大，把他妈妈给弄醒了，看见自己没穿内裤，又看看我们俩，“小毛孩子。”小虎的妈妈也是家庭主妇，听说没有结婚前韵事挺多的。</w:t>
      </w:r>
    </w:p>
    <w:p>
      <w:r>
        <w:t>小虎的爸爸也醒了，看看被扒光的老婆又看看我们俩，“小孩子，对你感性趣正常。”小虎的爸爸好色，为这事小虎的妈妈经常和他爸打架。但小虎的爸爸人却很随和。</w:t>
      </w:r>
    </w:p>
    <w:p>
      <w:r>
        <w:t>小虎的爸爸说着也把自己的短裤脱了下来，“让这两毛孩子也见识见识我的大鸡巴。”</w:t>
      </w:r>
    </w:p>
    <w:p>
      <w:r>
        <w:t>“小海没见过吧！”我小名叫小海，说实话我看见过，是在家里，有一次我出去玩，回家比较早，妈妈还在睡午觉，由于天气热，妈妈把毛巾被给揣了，我看到在妈妈的两个大腿中间插着一个象小虎爸爸鸡巴的东西。</w:t>
      </w:r>
    </w:p>
    <w:p>
      <w:r>
        <w:t>“我见过，可是没你的这么大，也没你的这么多毛。”</w:t>
      </w:r>
    </w:p>
    <w:p>
      <w:r>
        <w:t>“真的么？你在哪见过，小孩子可不许说谎，是不是你爸爸的。”小虎的爸爸说道。</w:t>
      </w:r>
    </w:p>
    <w:p>
      <w:r>
        <w:t>我心里想，小虎的爸爸妈妈平时对我挺好的，我不想骗他们。</w:t>
      </w:r>
    </w:p>
    <w:p>
      <w:r>
        <w:t>“我看见过，在家里。”</w:t>
      </w:r>
    </w:p>
    <w:p>
      <w:r>
        <w:t>“那你是怎么看见的？”</w:t>
      </w:r>
    </w:p>
    <w:p>
      <w:r>
        <w:t>“我看见妈妈把一只鸡巴插在妈妈的这。”我指着小虎妈妈的穴说。</w:t>
      </w:r>
    </w:p>
    <w:p>
      <w:r>
        <w:t>“怎么会是一只鸡巴，小海？”小虎的妈妈问我。</w:t>
      </w:r>
    </w:p>
    <w:p>
      <w:r>
        <w:t>我就把我那天看到的告诉了小海的妈妈。</w:t>
      </w:r>
    </w:p>
    <w:p>
      <w:r>
        <w:t>然后我看到小虎爸爸的鸡巴突然大了很多，小虎妈妈跟小虎爸爸说，“想不到她还挺浪的，你想打什么主意，你这个色鬼？”说着用手打在小虎爸爸的鸡巴上。</w:t>
      </w:r>
    </w:p>
    <w:p>
      <w:r>
        <w:t>“老婆你不是不想再让我出去勾晕别人么，那我想操小海的妈妈，如果你同意我就全听你的。”</w:t>
      </w:r>
    </w:p>
    <w:p>
      <w:r>
        <w:t>“你想的美，不过你真的不再去勾晕别人？”</w:t>
      </w:r>
    </w:p>
    <w:p>
      <w:r>
        <w:t>“真的，我可以发誓，我求你了老婆，你就帮帮我吧！”</w:t>
      </w:r>
    </w:p>
    <w:p>
      <w:r>
        <w:t>“那我不让你去，你肯定还去，那我帮了你，就要听我的。”</w:t>
      </w:r>
    </w:p>
    <w:p>
      <w:r>
        <w:t>小虎的妈妈之所以要答应他爸爸的要求，跟她自己有关系，小虎的妈妈过门没几个月就生下了小虎，小虎的爸爸一直怀疑，两口子经常闹矛盾，小虎的爸爸又好色，所以小虎的妈妈一直想给小虎的爸爸找一个自己放心的，同时让小虎的爸爸也不再追究以前的事。</w:t>
      </w:r>
    </w:p>
    <w:p>
      <w:r>
        <w:t>“小海、小虎上床来。”小虎的妈妈叫我们。</w:t>
      </w:r>
    </w:p>
    <w:p>
      <w:r>
        <w:t>“小海让你叔叔帮你妈妈好不好？”</w:t>
      </w:r>
    </w:p>
    <w:p>
      <w:r>
        <w:t>“不好，我要长大了用自己帮妈妈。”我当时虽然小也隐约感觉到如果被小虎的爸爸插了妈妈会吃亏的。</w:t>
      </w:r>
    </w:p>
    <w:p>
      <w:r>
        <w:t>“你的才多大？”说着小虎的妈妈用手摸我的鸡鸡，“好大！”我的鸡鸡上虽然没毛，但硬了也不比小虎的爸爸的小。</w:t>
      </w:r>
    </w:p>
    <w:p>
      <w:r>
        <w:t>“妈妈你也摸摸我的。”小虎拽着他妈妈的手摸自己的鸡鸡。</w:t>
      </w:r>
    </w:p>
    <w:p>
      <w:r>
        <w:t>“我儿子的也不小，他爸你看看。”说着把我们两个的鸡鸡拿了出来。“这两人还不大，可鸡巴长的可不小了，长大了肯定比你的大。”</w:t>
      </w:r>
    </w:p>
    <w:p>
      <w:r>
        <w:t>“嗯，你别光顾着让这两个小子舒服，你也要让我舒服。”</w:t>
      </w:r>
    </w:p>
    <w:p>
      <w:r>
        <w:t>“你着什么急，先让小海舒服了，你才能舒服呢？”</w:t>
      </w:r>
    </w:p>
    <w:p>
      <w:r>
        <w:t>“小海，想不想用你的小鸡鸡插插阿姨。”说着拿着我的鸡鸡就往自己的小缝缝里塞。</w:t>
      </w:r>
    </w:p>
    <w:p>
      <w:r>
        <w:t>“妈妈我也要。”</w:t>
      </w:r>
    </w:p>
    <w:p>
      <w:r>
        <w:t>“来小虎，你不能插妈妈，妈妈给你吮吮。”</w:t>
      </w:r>
    </w:p>
    <w:p>
      <w:r>
        <w:t>“你们这两小子把我媳妇给操了，小海让我操你妈妈行不行？”小虎的爸爸说。</w:t>
      </w:r>
    </w:p>
    <w:p>
      <w:r>
        <w:t>我这才知道把鸡鸡插到女人里面这么舒服，鸡鸡被包围着，被一夹一夹的，小虎的妈妈一直在叫：“好儿子，使劲操我……。”</w:t>
      </w:r>
    </w:p>
    <w:p>
      <w:r>
        <w:t>也不知道为什么我的鸡鸡就有东西尿在里面了，小虎的妈妈被我尿的直抖，“人不大，精液还真挺烫，爽死我了……。”</w:t>
      </w:r>
    </w:p>
    <w:p>
      <w:r>
        <w:t>小虎的爸爸就看着我们俩把他媳妇给操了，这时我看到小虎爸爸的鸡巴特别大，比操妈妈的叔叔还要大一倍，小虎的爸爸见我们俩操完了，他让小虎的妈妈撅起屁股，把他的大鸡巴一下子插了进去。</w:t>
      </w:r>
    </w:p>
    <w:p>
      <w:r>
        <w:t>“小海我妈妈让你操了，那你让我也操你妈妈好么？”</w:t>
      </w:r>
    </w:p>
    <w:p>
      <w:r>
        <w:t>“那还用说，我让你和你爸爸一起操我妈妈好不好！”</w:t>
      </w:r>
    </w:p>
    <w:p>
      <w:r>
        <w:t>我和小虎一人摸着她妈的一只乳房，小虎的爸爸还在操着。小虎的爸爸和我们商量怎么才能操到我妈妈。</w:t>
      </w:r>
    </w:p>
    <w:p>
      <w:r>
        <w:t>我们商量了半天，也没想出什么好办法来。最后还是小虎的妈妈想出办法。</w:t>
      </w:r>
    </w:p>
    <w:p>
      <w:r>
        <w:t>由于妈妈在家很少出门，可是我妈妈喜欢打牌，但由于妈妈不方便自己出去打，没办法，还经常拉着我和小虎一起玩。</w:t>
      </w:r>
    </w:p>
    <w:p>
      <w:r>
        <w:t>妈妈又让我叫小虎一起陪她玩牌，小虎的妈妈告诉我要我拉着妈妈去她们家玩。</w:t>
      </w:r>
    </w:p>
    <w:p>
      <w:r>
        <w:t>我去叫小虎回来告诉妈妈：“小虎在家和他爸妈玩呢？他们叫咱们一起过去玩。”</w:t>
      </w:r>
    </w:p>
    <w:p>
      <w:r>
        <w:t>“好啊！咱们过去。”妈妈也不想老和我们两个小孩子玩。</w:t>
      </w:r>
    </w:p>
    <w:p>
      <w:r>
        <w:t>我和妈妈过去，玩了一会因为没什么赌的，也就没什么意思了，“咱们赌点什么吧！”小虎的妈妈提议。</w:t>
      </w:r>
    </w:p>
    <w:p>
      <w:r>
        <w:t>我和小虎说：“谁输了，谁脱衣服好不好？”</w:t>
      </w:r>
    </w:p>
    <w:p>
      <w:r>
        <w:t>“两个小孩这么大点胡闹什么。”妈妈笑着说我们俩。</w:t>
      </w:r>
    </w:p>
    <w:p>
      <w:r>
        <w:t>“我看这个主意不错，反正也没外人，小海不许告诉你爸爸。”小虎的妈妈说。</w:t>
      </w:r>
    </w:p>
    <w:p>
      <w:r>
        <w:t>本来小虎的妈妈想试探我妈妈，可我爸爸又好几个月不回家了，妈妈想着我是小孩子，也不会说出去，她也想看看除了爸爸的鸡巴，别人的鸡巴长什么样，妈妈在我和小虎死磨硬泡之下居然答应了。</w:t>
      </w:r>
    </w:p>
    <w:p>
      <w:r>
        <w:t>玩了一会，妈妈的手气很顺，妈妈不知道这都是我们商量好的。由于我和小虎玩的最差，早就脱光了，小虎的爸爸是剩一条内裤，内裤鼓的高高的。</w:t>
      </w:r>
    </w:p>
    <w:p>
      <w:r>
        <w:t>妈妈有些不好意思了，她只输了一件上衣，一双丝袜，还有一双鞋。由于妈妈是临时被我拉出来的，内衣是在家里穿的，妈妈的乳罩中间居然是透明的，虽然是戴着，可和没戴也没什么区别，反而更吸引人。不要说小虎的爸爸的鸡巴硬了，连我和小虎的鸡巴也硬了起来。</w:t>
      </w:r>
    </w:p>
    <w:p>
      <w:r>
        <w:t>小虎的妈妈还穿着内衣内裤，小虎的妈妈见我们两个小孩的鸡巴硬了，用手挑拨着我们两只鸡鸡，跟我妈妈说：“看，孩子都长大了，我们很快就老了，该玩就玩吧！咱们女人也别总守着一个男人，来摸摸这两个小家伙的鸡鸡，还真不小呢？”说着拉着我妈妈的手放在我们俩的鸡鸡上。</w:t>
      </w:r>
    </w:p>
    <w:p>
      <w:r>
        <w:t>妈妈拿着我俩的鸡巴，身子轻微的发抖，妈妈没想到我的鸡鸡长这么大了，“一会咱们俩谁输了，谁给这俩个小孩吮鸡鸡怎么样？”</w:t>
      </w:r>
    </w:p>
    <w:p>
      <w:r>
        <w:t>小虎的爸爸说话了，“那我赢了呢？”</w:t>
      </w:r>
    </w:p>
    <w:p>
      <w:r>
        <w:t>“那也给你吮。”小虎的妈妈说笑着，妈妈笑着也没说话。</w:t>
      </w:r>
    </w:p>
    <w:p>
      <w:r>
        <w:t>我们没想到今天会这么顺利，妈妈一点也没反对。还笑着应允了。</w:t>
      </w:r>
    </w:p>
    <w:p>
      <w:r>
        <w:t>接下去，妈妈的牌输了，妈妈输了裙子，紧接着又输了，妈妈不好意思起来，小虎的妈妈笑着要认赌服输，走到妈妈身后把妈妈的乳罩弄掉了，妈妈的大乳房一下子跳了出来，我看到差点射精。</w:t>
      </w:r>
    </w:p>
    <w:p>
      <w:r>
        <w:t>妈妈说不玩了，这时我们谁也不让她走，妈妈没办法只好硬着头玩了下去。</w:t>
      </w:r>
    </w:p>
    <w:p>
      <w:r>
        <w:t>妈妈的手气又上来了，小虎的妈妈被脱光了，小虎的爸爸也把最后的内裤脱了下来，我看到妈妈在偷偷的看小虎爸爸的鸡巴，小虎爸爸的鸡巴又粗又大。</w:t>
      </w:r>
    </w:p>
    <w:p>
      <w:r>
        <w:t>“这有什么不好意思的。”说着拉着妈妈的手放在小虎爸爸的大鸡巴上，“让你感觉感觉和你家的有什么不一样？”</w:t>
      </w:r>
    </w:p>
    <w:p>
      <w:r>
        <w:t>妈妈把手放在小虎爸爸的鸡巴上，我看到小虎爸爸的鸡巴一直在跳动，妈妈情不自禁的撸了两下，咱们接着玩，这回小虎的妈妈输了，“给这两个小家伙吮鸡鸡。”妈妈叫着说道。小虎的妈妈拿起我们两个鸡鸡真的吮了起来。</w:t>
      </w:r>
    </w:p>
    <w:p>
      <w:r>
        <w:t>小虎的爸爸这时走到妈妈跟前把鸡巴伸到妈妈嘴边，妈妈好像要说什么，一张嘴，小虎的爸爸就把大鸡巴插进了妈妈嘴里，妈妈也没再说什么，妈妈吮的很卖力气，大鸡巴在妈妈嘴里一进一出的，妈妈的两颊被操的胀鼓鼓的，妈妈的脸紧贴在小虎爸爸下腹的毛丛里面，小虎的爸爸捧着妈妈的头，前后前后移动着，让大鸡巴在我妈妈嘴里插进抽出。</w:t>
      </w:r>
    </w:p>
    <w:p>
      <w:r>
        <w:t>小虎的爸爸把妈妈的内裤脱了下来，把大鸡巴要插进妈妈的小穴里，妈妈好像要挣扎，但双腿又一松，大鸡巴就这样干进我妈妈的肉穴里，弄得啧啧作响，妈妈两条美嫩的腿给他扛着，这样干进去，鸡巴就能很深地插到她的花心上，弄的妈妈直叫：“啊……你的可真大……操死我了……别把精液射到我里边……”</w:t>
      </w:r>
    </w:p>
    <w:p>
      <w:r>
        <w:t>小虎的爸爸把鸡巴拿了出来，射到妈妈的嘴里，精液顺着妈妈嘴流了出来。</w:t>
      </w:r>
    </w:p>
    <w:p>
      <w:r>
        <w:t>（六）</w:t>
      </w:r>
    </w:p>
    <w:p>
      <w:r>
        <w:t>我小时候的玩伴小虎要结婚了，邀请我和老婆去当伴娘和伴郎，我们很愉快的接受了邀请。小虎未来的老婆叫张欣，听说是搞服装设计的，连我们的衣服她也要设计，急着叫我们过去量一下尺寸。我们离他们家并不是很远，回他们家也就等于回我父母家。</w:t>
      </w:r>
    </w:p>
    <w:p>
      <w:r>
        <w:t>等到了小虎家，发现他爸妈没在家，就小虎和他未来的老婆张欣，小虎说他爸妈去我们家了。我第一次看到张欣，人长的不错，肤色挺白，人也很丰满，不过是那种外表看起来还行但骨子里挺浪的那种女人。</w:t>
      </w:r>
    </w:p>
    <w:p>
      <w:r>
        <w:t>张欣对我们也很热情，急着给我老婆量身材。她说：“你老婆的身材真好，气色也好，你肯定挺疼她的吧！”</w:t>
      </w:r>
    </w:p>
    <w:p>
      <w:r>
        <w:t>“小虎不疼你么？”我说道。</w:t>
      </w:r>
    </w:p>
    <w:p>
      <w:r>
        <w:t>“他哪会疼人啊！”接着又跟我老婆说：“我叫你姐吧！你喜欢什么样的衣服？”</w:t>
      </w:r>
    </w:p>
    <w:p>
      <w:r>
        <w:t>我跟张欣和老婆说：“你们俩聊着吧！我和小虎去那边看看爸妈去。”</w:t>
      </w:r>
    </w:p>
    <w:p>
      <w:r>
        <w:t>说着我和小虎就去我家了，因为我有家里的钥匙，也没敲门就进去了。把我和小虎吓了一跳。看见我妈和小虎他妈光着身子正在给小虎爸爸吮鸡巴，我爸不在，出差了。</w:t>
      </w:r>
    </w:p>
    <w:p>
      <w:r>
        <w:t>小虎爸爸看到我们，用手拍拍我妈的肉乎乎的大屁股说：“你儿子回来了，你们两个不是早就想小海的大鸡巴了么，别伺候我了。”</w:t>
      </w:r>
    </w:p>
    <w:p>
      <w:r>
        <w:t>我也好长时间没回来了，想不到我妈还和小虎一家保持着这种关系，反正他们老操我妈了，我也操一操。说着小虎他妈把我的鸡巴掏了出来，用手帮我套弄着，“素素来帮你儿子舔鸡巴！”</w:t>
      </w:r>
    </w:p>
    <w:p>
      <w:r>
        <w:t>小虎看着也来了兴致，拿出鸡巴将粗长的阴茎塞进了我妈的阴门，“滋溜”一声，“舒服吧！”我妈的屁股撅得高高的承受着小虎的打击。</w:t>
      </w:r>
    </w:p>
    <w:p>
      <w:r>
        <w:t>没多一会老婆打电话说要过来看看婆婆，我们也就草草收场。等张欣和老婆过来聊了一会我们就回家了。</w:t>
      </w:r>
    </w:p>
    <w:p>
      <w:r>
        <w:t>小虎的婚期就快到了，张欣又叫我们去试衣服，到了小虎家，张欣说：“小海，你舍得让你老婆穿的清凉一点么，小华的身材这么好，不然可惜了。”</w:t>
      </w:r>
    </w:p>
    <w:p>
      <w:r>
        <w:t>我心里想：清凉还能清凉到哪里去，不过伴娘还要替新娘受过呢，也不能太过了，就说道：“没事，清凉一点，反正也是这么热的天。让她穿穿我看看。”</w:t>
      </w:r>
    </w:p>
    <w:p>
      <w:r>
        <w:t>张欣拉着我老婆去给她换衣服，事实上给老婆设计的衣服不是很暴露，是一套纱质短裙，下摆开衩到腿根，细细的肩带，透明的薄纱，胸围上是精美的刺绣花朵，让它更加动人。而它的独特之处在于内衣的接缝设计，十字形的接缝，虽说有点透，但夏天的衣服哪有不透的，我看着说还可以，挺漂亮的。张欣把这套衣服连同内衣一起交给了我老婆。</w:t>
      </w:r>
    </w:p>
    <w:p>
      <w:r>
        <w:t>很快小虎的婚礼举行了，一切都很顺利，我老婆也是引人注目的焦点，婚礼举行完毕，到了晚上就剩下小虎的两个好友吵吵着要闹洞房，新娘子的婚纱也换了下去，换上一套出水芙蓉透明超短裙，轻柔的雪纺面料，吊带设计，低开胸，露背。胸围处镶有层层叠叠的蕾丝花边，美丽动人。吊带与裙摆处的亦镶有与胸围处一样的蕾丝花边，浪漫多情。</w:t>
      </w:r>
    </w:p>
    <w:p>
      <w:r>
        <w:t>我老婆当了一天伴娘，衣服也被汗渍浸湿了，张欣拉着我老婆也给她换上一套淘气鬼透明超短裙，设计非常性感的超短裙，高级进口透明软纱面料，无肩带设计，让女性的肩和背更加性感。胸围处透明蕾丝面料，若隐若现，尽显妩媚。</w:t>
      </w:r>
    </w:p>
    <w:p>
      <w:r>
        <w:t>更加离奇的是我看到老婆的小内裤也换了，是一条丁字裤，本来张欣是设计师，穿丁字裤很正常，可让我没有想到的是我居然看到老婆若隐若现的小肉缝。</w:t>
      </w:r>
    </w:p>
    <w:p>
      <w:r>
        <w:t>我老婆穿的是一条分裆内裤，是全部以蕾丝面料制成。大大的网眼，大胆新奇。小裤周边以蕾丝花边装饰，非常的精美。完全分裆设计，前部有缎带做成的蝴蝶结装饰。Ｔ形款式，后面只有一根细细的弹力带子。再配上刚才的超短裙，我简直无法想像下去。虽然表面好像看不出什么，但只要一分腿就能看到我老婆的隐秘之处。</w:t>
      </w:r>
    </w:p>
    <w:p>
      <w:r>
        <w:t>小虎的两个朋友也被惊呆了，本来闹闹就要走了，这样更不走了，两个人非要玩玩游戏，让新郎用嘴舔来找新娘，如果找着了就入洞房，如果找不着那就让新娘用嘴找新郎，找着谁就给谁口交。起初我还不同意，毕竟有我老婆，但没想到张欣也附和着，小虎没办法也只好答应。</w:t>
      </w:r>
    </w:p>
    <w:p>
      <w:r>
        <w:t>女的有张欣和我老婆还有小虎妈，让小虎用嘴隔着内裤舔新娘的阴部。小虎喝了不少，我老婆偷着告诉小虎张欣穿的内裤前面有两朵盛开的花朵，把张欣放到最后。</w:t>
      </w:r>
    </w:p>
    <w:p>
      <w:r>
        <w:t>小虎先舔小虎妈的阴部，小虎妈今天穿的是一套镂空斜开吊带长裙，他一感觉就不是张欣。接着舔我老婆的阴部，我老婆怕他找错了，故意把腿分开，小虎的嘴舔着我老婆的阴部，他居然把舌头也伸了进去。由于我老婆的衣服太透明，再被小虎一舔，我老婆的阴毛露了出来，把我们看的鸡巴全挺了起来。</w:t>
      </w:r>
    </w:p>
    <w:p>
      <w:r>
        <w:t>正当小虎准备舔张欣的时候，小虎的两个朋友居然把自己的内裤脱下来套在了张欣的内裤上。小虎怎么样也找不到那两朵小花，把我老婆的那个蝴蝶当成了小花，搂着我老婆要入洞房，没办法张欣也只有硬着头皮上。</w:t>
      </w:r>
    </w:p>
    <w:p>
      <w:r>
        <w:t>我们五个男人一字排开，包括小虎的爸爸，把张欣的眼睛蒙上，我们的鸡巴早就生龙活虎，让我老婆帮我们拿着鸡巴。</w:t>
      </w:r>
    </w:p>
    <w:p>
      <w:r>
        <w:t>这次第一个就是我，老婆拿着我的鸡巴塞到张欣嘴里。张欣好像知道是我，用舌头帮我裹了两下。第二个是小虎的老爸，张欣用嘴舔了一下就换到下一位。</w:t>
      </w:r>
    </w:p>
    <w:p>
      <w:r>
        <w:t>小虎的这位朋友有点急，在张欣的嘴里操了两下。</w:t>
      </w:r>
    </w:p>
    <w:p>
      <w:r>
        <w:t>再下一个就是小虎，我老婆和张欣有暗号，只要我老婆用手帮哪个撸两下哪个就是小虎。老婆摸着小虎的鸡巴撸了两下，谁知道小虎居然忍不住射精了，我老婆的手也在他射精的同时多撸了两下，射了张欣一脸，张欣赶紧躲开了。</w:t>
      </w:r>
    </w:p>
    <w:p>
      <w:r>
        <w:t>小虎的这位朋友叫大棒，我想叫这个名字也是人如齐名吧！大棒看到我老婆的动作，明白是怎么回事，在张欣给他舔鸡巴的时候拉着我老婆的手撸了两下，大棒的鸡巴还没有全硬，感觉和小虎的差不多大，张欣认真的帮大棒吮鸡巴，说这就是。刚说完大棒的鸡巴一下子长出两寸来，刚要改口，可已经说出去了。</w:t>
      </w:r>
    </w:p>
    <w:p>
      <w:r>
        <w:t>大棒用手支着他的大鸡巴对张欣说：“过来含着他。”大棒的鸡巴看起来有七寸长，像根短木棍杵在那儿！一晃一抖，龟头浑圆大如小丘，根部则整片的阴毛延续到屁股上。</w:t>
      </w:r>
    </w:p>
    <w:p>
      <w:r>
        <w:t>张欣看着小虎，在等小虎的答案，这时最合适接这个任务的是伴娘我的老婆，她有责任帮助新娘。老婆也是第一次看到这么大的鸡巴，虽然张青的鸡巴也不小，但比起龟头则差远了。</w:t>
      </w:r>
    </w:p>
    <w:p>
      <w:r>
        <w:t>小虎和张欣看着我老婆向我老婆求助，我当时的心情很复杂，是帮呢还是不帮呢？老婆看着我，征求我的意见，我本来不想同意，但想到小虎是我从小的朋友，看老婆的意思也想尝试一下，我微笑着点了头。</w:t>
      </w:r>
    </w:p>
    <w:p>
      <w:r>
        <w:t>老婆站了出来，“我今天替新娘子含你的鸡巴怎么样？”</w:t>
      </w:r>
    </w:p>
    <w:p>
      <w:r>
        <w:t>大棒看到我老婆早就感兴趣了，就是找不到机会，当然努力的点头同意。可是站在一边的大树不同意了，说不能来替的。</w:t>
      </w:r>
    </w:p>
    <w:p>
      <w:r>
        <w:t>老婆心想：一个是吮两个也是吮，反正我老公也同意了。老婆说道：“那我也给你含呢？”</w:t>
      </w:r>
    </w:p>
    <w:p>
      <w:r>
        <w:t>大树说：“这我就不反对了。”说着也把鸡巴拿了出来。</w:t>
      </w:r>
    </w:p>
    <w:p>
      <w:r>
        <w:t>我老婆跪在他们中间，大棒和大树站在她两侧，老婆左手握着大棒的鸡巴，右手托着大树的阴茎，一张樱桃小口左含右吮的。大棒的鸡巴太大，老婆的嘴有点无法承受。</w:t>
      </w:r>
    </w:p>
    <w:p>
      <w:r>
        <w:t>两个人一边享受一边还摸着我老婆的大奶子，大树的鸡巴硬起来也一点不比大棒的鸡巴小，大棒说：“怎么样？我们两个的鸡巴还行吧！要不要伺候你下面的洞啊！”</w:t>
      </w:r>
    </w:p>
    <w:p>
      <w:r>
        <w:t>老婆的嘴快承受不了了，没办法，点了点头，大棒走到我老婆的身后，把老婆的屁股向后抬起来，看到老婆的开档内裤，“你可真够浪的，看我今天怎么操你。”说着分开我老婆的大腿用大鸡巴插我老婆的小穴。</w:t>
      </w:r>
    </w:p>
    <w:p>
      <w:r>
        <w:t>两人有节奏地一前一后夹击我老婆，一会儿便操得我老婆淫声高叫兴奋不己。大约我老婆被操了二十多分钟，大树在我老婆嘴里射精，由于大树射的精液太多，精液从我老婆的嘴角流了出来。</w:t>
      </w:r>
    </w:p>
    <w:p>
      <w:r>
        <w:t>大棒拍拍我老婆的屁股说也要射了，接着就把一股股精液射进我老婆体内，随着大棒在我老婆的小穴里一进一出，把老婆的淫水带了出来，还跟我老婆说：“你的洞好紧，真是棒极了，我要是有你这么漂亮的老婆就好了。”</w:t>
      </w:r>
    </w:p>
    <w:p>
      <w:r>
        <w:t>我老婆妩媚的一笑说：“谢谢你的夸奖，你的大鸡巴也真好！”就这样完成了我老婆做伴娘的使命。</w:t>
      </w:r>
    </w:p>
    <w:p>
      <w:r>
        <w:t>小虎没结婚几天就给我打电话，说他很喜欢我老婆，而他老婆也很喜欢我，他们提出交换。我的岳父岳母回老家去了，我跟妻子商量之后，妻子也答应了。</w:t>
      </w:r>
    </w:p>
    <w:p>
      <w:r>
        <w:t>老婆去了小虎家，张欣也过来了，张欣虽然已经不是处女，但被小虎开苞没几天，阴道还是很狭窄，这足以让我兴奋。张欣跟我说她我也想像我老婆那样，享受性带来的乐趣，也想被很多男人操！张欣骨子里真的很浪，不过人还不错。</w:t>
      </w:r>
    </w:p>
    <w:p>
      <w:r>
        <w:t>我让张欣穿着开裆小裤，随时插她，她给我做饭时，我拿粗硬的大阳具向她的阴户凑过去，把龟头顶在她的阴道口，缓缓地挤进去。张欣一边让我插一边做饭，快要射精时我把精液射到她嘴里，她居然给我吃精液，这让我感动不已。在张欣的任何部位我全给她射到了。</w:t>
      </w:r>
    </w:p>
    <w:p>
      <w:r>
        <w:t>张欣快要回去了，她跟我说想把屁股的第一次给我，因为我是她的第二个男人。</w:t>
      </w:r>
    </w:p>
    <w:p>
      <w:r>
        <w:t>在我把粗硬的大阳具整条塞入她的臀缝里。张欣似乎觉得疼痛地颤动着，但是她咬着牙，忍痛还是让我插了进去，我也随即把精液射到她的屁股里。</w:t>
      </w:r>
    </w:p>
    <w:p>
      <w:r>
        <w:t>我把老婆接回来，问她这两天过的怎么样，老婆说：“你把我送到狼窝了！小虎他们父子俩操我还不算，还叫上大棒大树一起操我。”</w:t>
      </w:r>
    </w:p>
    <w:p>
      <w:r>
        <w:t>“还是有小虎妈帮忙，后来你妈也来了，我才轻松一点。”</w:t>
      </w:r>
    </w:p>
    <w:p>
      <w:r>
        <w:t>我搂着老婆，让老婆给我摸着鸡巴，问老婆：“他们四个怎么操你？”</w:t>
      </w:r>
    </w:p>
    <w:p>
      <w:r>
        <w:t>“就小虎一个人操我，后来他觉得没意思，想叫大棒大树过来，问我同意么？我想反正也被他们俩操过了，也就同意了。他们三个一起操我，小虎的鸡巴还小一点，就让他操我屁股。小虎的爸爸不知道怎么进来的，我就给大棒和小虎爸爸舔鸡巴，他们射了很多精液，弄的我哪都是。老公你真的不生气？”</w:t>
      </w:r>
    </w:p>
    <w:p>
      <w:r>
        <w:t>“当然不生气。”</w:t>
      </w:r>
    </w:p>
    <w:p>
      <w:r>
        <w:t>我们两个聊完，我又插了老婆的小穴，老婆的小穴还是这么紧。老婆的小穴就这样好，什么样的鸡巴插进去，都会把你包裹住。</w:t>
      </w:r>
    </w:p>
    <w:p>
      <w:r>
        <w:t>新娘的故事讲完了，后来小新的老婆也成为了我们大家的老婆。我们经常凑在一起开无遮大会……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