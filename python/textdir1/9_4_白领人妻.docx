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白领人妻</w:t>
      </w:r>
    </w:p>
    <w:p>
      <w:r>
        <w:t>.</w:t>
      </w:r>
    </w:p>
    <w:p>
      <w:r>
        <w:t>那是２００６年的事了，我跳槽来了一家地产公司。</w:t>
      </w:r>
    </w:p>
    <w:p>
      <w:r>
        <w:t>那是家大公司，公司上下大概有几百号人，我去的部门也有２０、３０号人，第一次去公司报到我就喜欢上了</w:t>
      </w:r>
    </w:p>
    <w:p>
      <w:r>
        <w:t>她。</w:t>
      </w:r>
    </w:p>
    <w:p>
      <w:r>
        <w:t>那是那年夏天，公司里女员工都穿着白色短袖衬衫和黑色的套裙，给我感觉这家公司还不错，我被经理安排了</w:t>
      </w:r>
    </w:p>
    <w:p>
      <w:r>
        <w:t>座位，就去她那里拿办公用品。</w:t>
      </w:r>
    </w:p>
    <w:p>
      <w:r>
        <w:t>「你好，我来领下办公的东西」</w:t>
      </w:r>
    </w:p>
    <w:p>
      <w:r>
        <w:t>低着头的女人抬头望了我一眼，那张清秀的脸、那双清澈的眼睛，让我的心突然彭彭的直跳，当她的低头的时</w:t>
      </w:r>
    </w:p>
    <w:p>
      <w:r>
        <w:t>候胸口衬衣露出的雪白的肌肤在一条白金项链的映衬下，充满了诱惑的肉欲。</w:t>
      </w:r>
    </w:p>
    <w:p>
      <w:r>
        <w:t>「你是新来的吧，等下，我登记好，到时候会叫你来领」见我色眯眯的盯着，女人有点不好意思这就是我和她</w:t>
      </w:r>
    </w:p>
    <w:p>
      <w:r>
        <w:t>第一次打交道，也没什么特别的，只是我那时就产生了强烈的男人占有女人的欲望，后来我才知道，她已经嫁人，</w:t>
      </w:r>
    </w:p>
    <w:p>
      <w:r>
        <w:t>是公司某个副总的老婆，也因为老公的原因才２６岁的她就做了办公室主任。而且平时还挺清高的，因为那次我的</w:t>
      </w:r>
    </w:p>
    <w:p>
      <w:r>
        <w:t>唐突，她对我一直冷冰冰的，而且对我似乎还有点讨厌。</w:t>
      </w:r>
    </w:p>
    <w:p>
      <w:r>
        <w:t>这个办公室里女人还不少，有几个很标志的女大学生，因为本人形象还不错，工作能力也是一流了，不到半年</w:t>
      </w:r>
    </w:p>
    <w:p>
      <w:r>
        <w:t>就做了主管，那几个未婚ＯＬ对我都有点意思，我也约会其中一两个，但是心底里最喜欢的还是那个公司副总的老</w:t>
      </w:r>
    </w:p>
    <w:p>
      <w:r>
        <w:t>婆琳。五月天图片_ 熟女图片_ 偷拍自拍_ 激情图片但是这种事很难一相情愿了，尤其人家有家有子的，听说有个</w:t>
      </w:r>
    </w:p>
    <w:p>
      <w:r>
        <w:t>２、３岁的儿子，而且丈夫又不差，我见过的高大英俊的，让我这个自命不凡的青年才俊也自惭形秽，何况职位还</w:t>
      </w:r>
    </w:p>
    <w:p>
      <w:r>
        <w:t>差了这么远，所以一年多来我也就想想，偶尔利用工作机会，近距离的闻着她的特有的香水味，远远的欣赏她丝袜</w:t>
      </w:r>
    </w:p>
    <w:p>
      <w:r>
        <w:t>下的美腿，想象那身制服下雪白的裸体，每次和她打交道，我脑子总会幻想出怎么粗暴的剥光她的衣服，疯狂的占</w:t>
      </w:r>
    </w:p>
    <w:p>
      <w:r>
        <w:t>有这个美丽人妻的身子，而她似乎从未想到过我这个外表文雅的人，心里已把她强奸了１００次，那是一种近乎变</w:t>
      </w:r>
    </w:p>
    <w:p>
      <w:r>
        <w:t>态的心理状态。</w:t>
      </w:r>
    </w:p>
    <w:p>
      <w:r>
        <w:t>时间就这样慢慢走过，转眼一年过去了，又是一年的夏天，我万万没想到一亲芳泽的机会就在这个夏天来了。</w:t>
      </w:r>
    </w:p>
    <w:p>
      <w:r>
        <w:t>那次公司安排我拍个片子，主要也就是为公司正在卖的楼盘做些广告，当时我带了一队广告公司人马，在社区</w:t>
      </w:r>
    </w:p>
    <w:p>
      <w:r>
        <w:t>里到处选景，为了拍一家大饭店的内景，我和大堂经理说好进去拍摄，就在那一个角落，我竟然看见了琳，她正和</w:t>
      </w:r>
    </w:p>
    <w:p>
      <w:r>
        <w:t>一个男人谈笑风声，打情骂俏。我几乎难以置信，平时这个冷冰冰的冰山美人居然背着老公在这里约会男人，我慢</w:t>
      </w:r>
    </w:p>
    <w:p>
      <w:r>
        <w:t>慢走了过去，琳也看到我来了，脸色十分慌乱，连忙站起来「你，你怎么到这来了」</w:t>
      </w:r>
    </w:p>
    <w:p>
      <w:r>
        <w:t>「我来拍片的」我紧紧的盯着她，心里一阵难受「哦，这是我同学，我们来吃饭的」琳看我的古怪的神情，连</w:t>
      </w:r>
    </w:p>
    <w:p>
      <w:r>
        <w:t>忙解释着。</w:t>
      </w:r>
    </w:p>
    <w:p>
      <w:r>
        <w:t>因为我和她老公认识，关系还不错，琳有点怕我乱说话「恩，你们慢慢吃，我去拍片了」我故做镇定，转过身</w:t>
      </w:r>
    </w:p>
    <w:p>
      <w:r>
        <w:t>去的时候，脑子里想着都是她被这个男人压在身下婉转承欢的样子。</w:t>
      </w:r>
    </w:p>
    <w:p>
      <w:r>
        <w:t>后来琳也没好意思再吃下去了，匆匆告别之后，就和男人赶紧走了。</w:t>
      </w:r>
    </w:p>
    <w:p>
      <w:r>
        <w:t>第二天琳看到我的时候，很不自然，因为昨天的事，她显然有点躲着我。</w:t>
      </w:r>
    </w:p>
    <w:p>
      <w:r>
        <w:t>办公桌上放着她和她儿子照片，我盯着照片脑子想象着琳的裸体在我面前扭曲，忽然又想象着昨天那个男人压</w:t>
      </w:r>
    </w:p>
    <w:p>
      <w:r>
        <w:t>在她的身上无情的蹂躏，她在男人身下呻吟弯曲，我的心里一股怒火慢慢升腾，那是一个男人看到自己喜欢的女人</w:t>
      </w:r>
    </w:p>
    <w:p>
      <w:r>
        <w:t>被另一个异性占有的的愤怒，怒火和欲火的交织让我堵的慌。</w:t>
      </w:r>
    </w:p>
    <w:p>
      <w:r>
        <w:t>就在这时，听到办公门哗的被推开了，奇怪这么晚还有谁过来，我走出办公室，竟是琳，她手上提着一个便当，</w:t>
      </w:r>
    </w:p>
    <w:p>
      <w:r>
        <w:t>两人四目相对，琳不自觉的低下了头，气氛显得有点尴尬。</w:t>
      </w:r>
    </w:p>
    <w:p>
      <w:r>
        <w:t>「你怎么来了，还没回家吗」还是我先说话了「恩，我东西忘拿了，看你加班帮你顺便买点吃的」琳脸上有点</w:t>
      </w:r>
    </w:p>
    <w:p>
      <w:r>
        <w:t>泛红。</w:t>
      </w:r>
    </w:p>
    <w:p>
      <w:r>
        <w:t>平时琳从未如此对我，经常是冷冰冰的不屑和清高，今天真是让我受宠若惊，当然我很快想到了答案，因为昨</w:t>
      </w:r>
    </w:p>
    <w:p>
      <w:r>
        <w:t>天的事，她显然想封我的嘴，「谢谢，你这么晚不回家吗」</w:t>
      </w:r>
    </w:p>
    <w:p>
      <w:r>
        <w:t>「恩，今天孩子去外婆家了，我老公你知道了，前天就出差了」</w:t>
      </w:r>
    </w:p>
    <w:p>
      <w:r>
        <w:t>所以你就约会男人了，我心里想着没说出来「你也没吃吧，一起吃好了」</w:t>
      </w:r>
    </w:p>
    <w:p>
      <w:r>
        <w:t>琳默默的把东西拿出来，在桌子上铺好，我们坐着就这样无声的吃了起来，期间我说了几个话题，琳都是应付</w:t>
      </w:r>
    </w:p>
    <w:p>
      <w:r>
        <w:t>敷衍了几句，看得出心事很重。</w:t>
      </w:r>
    </w:p>
    <w:p>
      <w:r>
        <w:t>吃完收拾好了，我倒两杯水，给了琳一杯，我知道，她有切入正题了。五月天图片_ 熟女图片_ 偷拍自拍_ 激</w:t>
      </w:r>
    </w:p>
    <w:p>
      <w:r>
        <w:t>情图片「恩，昨天的事，请你帮我保密」琳似乎西了很大决心，忽然就直入正题「那个男的真的是你同学」我很随</w:t>
      </w:r>
    </w:p>
    <w:p>
      <w:r>
        <w:t>意的问了句「是我大学同学」接着琳跟我说了她和老同学前几天怎么偶遇，然后怎么又在一起「我和老公感情很好，</w:t>
      </w:r>
    </w:p>
    <w:p>
      <w:r>
        <w:t>而且有个很幸福的家」琳用恳求眼光看了我一眼「我许希望有什么事破坏我的家，所以昨天的事，我请你帮我保密」</w:t>
      </w:r>
    </w:p>
    <w:p>
      <w:r>
        <w:t>「你和你同学是不是已经上过了床了」我忽然问道琳似乎有点惊讶我会问得如此直接，呆了几分钟，然后低下</w:t>
      </w:r>
    </w:p>
    <w:p>
      <w:r>
        <w:t>了头「没，没有，那天吃完饭因为遇到了你，所以……」</w:t>
      </w:r>
    </w:p>
    <w:p>
      <w:r>
        <w:t>我心里一阵暗喜，我知道琳是不擅长说谎，看来这个贞洁的人妻还没有被人玷污，我心情好了很多「可你老公</w:t>
      </w:r>
    </w:p>
    <w:p>
      <w:r>
        <w:t>可不会这样想」我故意调侃道琳忽然抓住我的胳膊「求，求你了，我还有个儿子，我不希望这件事让我老公知道」</w:t>
      </w:r>
    </w:p>
    <w:p>
      <w:r>
        <w:t>琳哀求的看着我「我老公，你知道了，嫉妒心很强，如果他知道这件事，我的这个家就毁了」</w:t>
      </w:r>
    </w:p>
    <w:p>
      <w:r>
        <w:t>琳的楚楚可怜，让我心里一动，我握着她的抓着我胳膊的手「你放心吧，我会帮你保密的」琳的手柔弱无骨琳</w:t>
      </w:r>
    </w:p>
    <w:p>
      <w:r>
        <w:t>刚才还要哭的表情忽然就晴朗了「那真谢谢你了」</w:t>
      </w:r>
    </w:p>
    <w:p>
      <w:r>
        <w:t>「琳，你知道吗，我很喜欢你」看着她以前从没有过的依赖表情，我情不自禁的向她表白了琳表情忽然呆滞了</w:t>
      </w:r>
    </w:p>
    <w:p>
      <w:r>
        <w:t>几分钟，「这，这怎么可能了，我有老公，而且你有也女朋友啊」琳知道我和公司一个女的来往「但我第一次看见</w:t>
      </w:r>
    </w:p>
    <w:p>
      <w:r>
        <w:t>你，我就喜欢你了」我紧紧握着琳的手，织热的盯着她，从她颤抖的身体，我知道她肯定深刻的感受了我沸腾欲望</w:t>
      </w:r>
    </w:p>
    <w:p>
      <w:r>
        <w:t>「不，不，我一直把你当普通朋友，而且我们还是同事，我，我还有老公」</w:t>
      </w:r>
    </w:p>
    <w:p>
      <w:r>
        <w:t>琳猛的缩回了自己的手「我们不可以的也不可能」</w:t>
      </w:r>
    </w:p>
    <w:p>
      <w:r>
        <w:t>「好啊」我站起身，「我不会勉强你，但是你要求我的事，我要再考虑考虑」</w:t>
      </w:r>
    </w:p>
    <w:p>
      <w:r>
        <w:t>琳身体猛的一震，低低的抽泣着，平时的冰美人此刻成了柔弱的羔羊我不再理她径直走到电脑前写整理完最后</w:t>
      </w:r>
    </w:p>
    <w:p>
      <w:r>
        <w:t>一点文件，我知道对于这样的骄傲的女人，不能逼的太厉害，给她点时间想想，但我心里有种感觉今天晚上一定会</w:t>
      </w:r>
    </w:p>
    <w:p>
      <w:r>
        <w:t>发生什么。</w:t>
      </w:r>
    </w:p>
    <w:p>
      <w:r>
        <w:t>办公室里灯有点亮的耀眼，我走到门口关了几盏，门外走廊黑漆漆的，一片宁静，我回头看看还坐在那一动不</w:t>
      </w:r>
    </w:p>
    <w:p>
      <w:r>
        <w:t>动的琳，楚楚可怜的琳一脸的茫然，但我知道她的内心正在激烈的斗争，乌黑的头发，清丽的俏脸，丰腴的少妇的</w:t>
      </w:r>
    </w:p>
    <w:p>
      <w:r>
        <w:t>身子，我的一阵心境摇荡，梦寐以求，会在今晚实现吗，我悄悄的把门掩上了。</w:t>
      </w:r>
    </w:p>
    <w:p>
      <w:r>
        <w:t>我在到琳身边，她就象个做错事的孩子，等待爸爸的抚慰，我爱怜的一只手抚在她的肩上，琳一阵猛醒，摇摇</w:t>
      </w:r>
    </w:p>
    <w:p>
      <w:r>
        <w:t>了身子，没摇下来她也不在坚持，抿着嘴，脸上一阵娇红，她是过来人心里已经知道接下来的是什么了，而她似乎</w:t>
      </w:r>
    </w:p>
    <w:p>
      <w:r>
        <w:t>也有了答案。</w:t>
      </w:r>
    </w:p>
    <w:p>
      <w:r>
        <w:t>我蹲下婶身子，把琳的椅子转了过来面对我，「琳，你知道吗，我第一见到你，就喜欢上你了」</w:t>
      </w:r>
    </w:p>
    <w:p>
      <w:r>
        <w:t>琳的脸有点羞红，除了丈夫以外，也许她已经很久没有听到一个男人对她如此赤裸的告白，她的眼睛回避着我，</w:t>
      </w:r>
    </w:p>
    <w:p>
      <w:r>
        <w:t>呼吸却因为紧张有点急促起来，看着她娇羞不语的神态，薄薄的白色衬衣下丰满的身子，我的下面已经有了反应。</w:t>
      </w:r>
    </w:p>
    <w:p>
      <w:r>
        <w:t>我一把抱住琳，热烈的寻找了她的娇翘嘴唇，「恩」琳一声嘤咛，却没有来得及逃避嘴唇已被我占领，我贪婪</w:t>
      </w:r>
    </w:p>
    <w:p>
      <w:r>
        <w:t>的吸允着少妇的香舌头舌在琳的嘴里激烈的搅动着，琳一只手本能的推拒着我的胸口，但却显得那么无力，男人完</w:t>
      </w:r>
    </w:p>
    <w:p>
      <w:r>
        <w:t>全可以根据女人对自己的抗拒的力量来判断你能不能得到她。</w:t>
      </w:r>
    </w:p>
    <w:p>
      <w:r>
        <w:t>我的直觉知道，琳今晚属于我了，我的心此刻因调情而跳动加快，更因为她是我梦中情人，一个平时高高在上</w:t>
      </w:r>
    </w:p>
    <w:p>
      <w:r>
        <w:t>的，甚至对我不屑一顾的公司老总的妻子，我贪婪的上下其手，隔着薄薄的衬衣，感受着琳的丰腴的肉体和温暖的</w:t>
      </w:r>
    </w:p>
    <w:p>
      <w:r>
        <w:t>体温。五月天图片_ 熟女图片_ 偷拍自拍_ 激情图片琳从开始的挣扎到放弃抵抗，只持续了数分钟，一个女人心底</w:t>
      </w:r>
    </w:p>
    <w:p>
      <w:r>
        <w:t>总有认命的本质，只是作为别人妻子的琳只是因为道德的缘故，让她一开始还有些抗拒，何况是她以前更没放在眼</w:t>
      </w:r>
    </w:p>
    <w:p>
      <w:r>
        <w:t>里的我。想到这个曾经女人轻视过我，带着点肆虐的心态，我手上劲逐渐加重，贪婪的揉捏着她的身子，琳的嘴被</w:t>
      </w:r>
    </w:p>
    <w:p>
      <w:r>
        <w:t>我占领着，身子又被我肆意的玩弄着，琳的呼吸逐渐急促的厉害，一只手抓着我贪婪的手似在拒绝又似在鼓励，另</w:t>
      </w:r>
    </w:p>
    <w:p>
      <w:r>
        <w:t>一只手已不自觉的放在的胸口，似乎在推拒又似在抚摸。</w:t>
      </w:r>
    </w:p>
    <w:p>
      <w:r>
        <w:t>就这样在一个夏夜，一栋写字楼里所有灯已经熄灭了，只有其中的一扇窗户还亮着不太明亮的灯，办公室里桌</w:t>
      </w:r>
    </w:p>
    <w:p>
      <w:r>
        <w:t>子椅子都静悄悄的，只有一台电脑还开着，一个办公桌上，放着一张照片，是一个女人和一个小孩的笑脸，而照片</w:t>
      </w:r>
    </w:p>
    <w:p>
      <w:r>
        <w:t>中的母亲此刻正与一个男人在办公室的一角激烈拥吻着，空气了散发出两人粗重的喘息声，女人的娇羞的呻吟声，</w:t>
      </w:r>
    </w:p>
    <w:p>
      <w:r>
        <w:t>一场淫欲之战也一触即发。</w:t>
      </w:r>
    </w:p>
    <w:p>
      <w:r>
        <w:t>「别，别在这里」吻了很久的琳被我放开后，气有点喘不过来，脸上一片羞红。</w:t>
      </w:r>
    </w:p>
    <w:p>
      <w:r>
        <w:t>「我爱死你了」不等琳有反应我一把把琳搂在怀里，一只手贪婪的抚摸着想了已久琳的乳房，好柔软好有弹性</w:t>
      </w:r>
    </w:p>
    <w:p>
      <w:r>
        <w:t>「恩」琳抓着我的肆虐的手，一只手推拒着，从未被其他人碰过的乳房此刻已被她的同事肆意的玩弄。</w:t>
      </w:r>
    </w:p>
    <w:p>
      <w:r>
        <w:t>我的手已经从衬衣下伸了进去，拨开ＢＲＡ，我已经触摸到琳乳房，肉感十足，沉甸温暖，我使劲的揉捏着，</w:t>
      </w:r>
    </w:p>
    <w:p>
      <w:r>
        <w:t>下身已不自禁硬帮帮的翘了起来，硬顶着琳的大腿根部，琳也已感觉到我下身的硬度，作为别人的妻子，她已经知</w:t>
      </w:r>
    </w:p>
    <w:p>
      <w:r>
        <w:t>道今晚她已无法逃走了，除非让我的欲望得到释放。</w:t>
      </w:r>
    </w:p>
    <w:p>
      <w:r>
        <w:t>琳一声叹息，身子慢慢软了下来，身子也不再僵硬，也不再推拒，微闭着眼睛，任我的嘴唇在她的脸上脖颈上</w:t>
      </w:r>
    </w:p>
    <w:p>
      <w:r>
        <w:t>四处游动，琳那根白金项链还是我第一次见到那根，我忽然又想起第一次见到她时的情景，那时我与她是多么遥远，</w:t>
      </w:r>
    </w:p>
    <w:p>
      <w:r>
        <w:t>而此刻我已经拥有了她。</w:t>
      </w:r>
    </w:p>
    <w:p>
      <w:r>
        <w:t>我的动作越来越剧烈，手在琳的乳房、屁股到处肆虐，甚至从裙子里伸里进去，享受着人妻火热的下身，琳最</w:t>
      </w:r>
    </w:p>
    <w:p>
      <w:r>
        <w:t>重要的私处被我占领，终于完全投降了，在我牵引下甚至不自觉的抚摸着我阳物。</w:t>
      </w:r>
    </w:p>
    <w:p>
      <w:r>
        <w:t>太难受了，裤裆里的小弟弟已经在抗议了，我悄悄的把阳物释放出来，琳的手柔软无骨，似有若无的轻轻的套</w:t>
      </w:r>
    </w:p>
    <w:p>
      <w:r>
        <w:t>动着，我曾经梦寐以求的女人此刻已向我屈服，她正套弄着我的阳物，想到这，我下面的硬度又增加了几分，在琳</w:t>
      </w:r>
    </w:p>
    <w:p>
      <w:r>
        <w:t>的手里似又膨胀了几分。</w:t>
      </w:r>
    </w:p>
    <w:p>
      <w:r>
        <w:t>琳似乎也感觉到了我阳物的火热，脸上火辣辣的，在与我的耳鬓私磨中，琳的脸与我紧紧帖在一起，她的身子</w:t>
      </w:r>
    </w:p>
    <w:p>
      <w:r>
        <w:t>也无力的靠在我的怀里，琳的衬衣已半开半遮，雪白的胸口肌肤在灯光下更加耀眼，硕大的乳房暴露在空气中，乳</w:t>
      </w:r>
    </w:p>
    <w:p>
      <w:r>
        <w:t>头已微微翘起，诉说着她的主人已火热难耐。</w:t>
      </w:r>
    </w:p>
    <w:p>
      <w:r>
        <w:t>我的头微微的垂放在琳肩上，乌黑秀发散发着淡淡的香味，我的眼光下移，琳包裹在黑色裙子里的屁股翘起，</w:t>
      </w:r>
    </w:p>
    <w:p>
      <w:r>
        <w:t>在我受掌下一会凹陷一会又恢复，琳今天穿了肉色丝袜和黑色的高跟。</w:t>
      </w:r>
    </w:p>
    <w:p>
      <w:r>
        <w:t>我让琳扶着办公桌背对着我，我则蹲了下去，将琳的裙子卷起，肉色丝袜包裹的人妻丰满的下身暴露在我的眼</w:t>
      </w:r>
    </w:p>
    <w:p>
      <w:r>
        <w:t>里，丝袜将女人的大腿修饰的完美无缺，蕾丝的窄小白色内裤无法遮住雪白的大屁股，琳生过孩子，屁股又大又圆，</w:t>
      </w:r>
    </w:p>
    <w:p>
      <w:r>
        <w:t>我贪婪的在琳的雪臀上揉着亲吻着，似乎要把她嵌入我的身体里，琳的屁股和私处散发着熟女的诱人气味，刺激着</w:t>
      </w:r>
    </w:p>
    <w:p>
      <w:r>
        <w:t>我最原始的本能。</w:t>
      </w:r>
    </w:p>
    <w:p>
      <w:r>
        <w:t>我扒下琳的裤衩到漆盖处，琳一声惊呼，转过身来似要抵抗，我一把抱住琳，同腿把琳的双腿略微分开，裤子</w:t>
      </w:r>
    </w:p>
    <w:p>
      <w:r>
        <w:t>也没脱下来，一只手扶着鸡巴插入琳的蜜穴，那里早已一片汪洋，琳虽然已有小孩，但那里还是紧紧的箍着我鸡巴，</w:t>
      </w:r>
    </w:p>
    <w:p>
      <w:r>
        <w:t>琳的下面被我占领，似乎还欲拘还迎，下面艰难的扭曲着。</w:t>
      </w:r>
    </w:p>
    <w:p>
      <w:r>
        <w:t>为了让琳难忘今夜，我必须舍命相陪，我扶着琳的臀部，下面一用力，已经深深的插了个尽根，琳一声呻吟，</w:t>
      </w:r>
    </w:p>
    <w:p>
      <w:r>
        <w:t>似欢娱似痛苦，头也不自觉向后一样仰，我从后面噙住琳的香唇，下面开始剧烈的活塞运动起来。</w:t>
      </w:r>
    </w:p>
    <w:p>
      <w:r>
        <w:t>办公室里一对白领男女，一个是娇贵的人妻，一个青年才俊，两人身上衣服均未脱去，却更显诱人，男人从后</w:t>
      </w:r>
    </w:p>
    <w:p>
      <w:r>
        <w:t>面握着女人的硕乳，另一个只板过女人的头激烈的亲吻着，女人的肉色的丝袜双腿微微的分开，黑色的高跟鞋踩在</w:t>
      </w:r>
    </w:p>
    <w:p>
      <w:r>
        <w:t>地毯上，时而微微翘起，时而用力的着地，配合着背后男人的活塞运动上下起伏，而男人则在女人背后一边忙着玩</w:t>
      </w:r>
    </w:p>
    <w:p>
      <w:r>
        <w:t>弄人妻的乳房，一边亲吻着女人，下面更是卖力的抽插着，空气弥漫着两人交合欢娱的喘息声，多么动人的一副夏</w:t>
      </w:r>
    </w:p>
    <w:p>
      <w:r>
        <w:t>日快乐春宫图。</w:t>
      </w:r>
    </w:p>
    <w:p>
      <w:r>
        <w:t>大干了一个小时在内外的强烈刺激下，随着我的一声闷哼，小弟弟激烈的射出快乐的精液，我和琳双双达到了</w:t>
      </w:r>
    </w:p>
    <w:p>
      <w:r>
        <w:t>高潮。</w:t>
      </w:r>
    </w:p>
    <w:p>
      <w:r>
        <w:t>那晚我终身难忘，因为那是我和琳的第一次，我等到了我梦寐以求的女人。</w:t>
      </w:r>
    </w:p>
    <w:p>
      <w:r>
        <w:t>第二天在电梯口我碰到了出差归来的王总，他提着行李箱，看来是一早直接从机场就回公司了，在电梯里王总</w:t>
      </w:r>
    </w:p>
    <w:p>
      <w:r>
        <w:t>还跟我聊了些公司的事，我看着他那张脸，心里想的却是他的老婆，就在昨晚，我是和他的老婆在办公室里颠鸾倒</w:t>
      </w:r>
    </w:p>
    <w:p>
      <w:r>
        <w:t>凤？一种真实错觉让我有些怀疑昨晚的真实性。</w:t>
      </w:r>
    </w:p>
    <w:p>
      <w:r>
        <w:t>在办公室里，我看到了琳，她象什么也没发生一样，穿着一件洁白的衬衣，脖子上还挂着那条昨晚交合中差点</w:t>
      </w:r>
    </w:p>
    <w:p>
      <w:r>
        <w:t>被我扯断的项链，琳的秀发一如成熟职业女性的整齐利索，而我似乎还能够回味起昨晚琳的发香，当她抬头和我双</w:t>
      </w:r>
    </w:p>
    <w:p>
      <w:r>
        <w:t>目对上的时候，一点羞涩、一点慌张，我走近琳，低声说了句「昨晚过的好吗」琳惊讶的看了我一眼，她没想到我</w:t>
      </w:r>
    </w:p>
    <w:p>
      <w:r>
        <w:t>问的这么直接这么大胆，脸上飞过一朵红云「你别乱说话了，在公司」琳有点生气又有点娇羞，我笑了笑，琳害羞</w:t>
      </w:r>
    </w:p>
    <w:p>
      <w:r>
        <w:t>生气的样子比以前更美心情愉快的忙完了手上工作，到１２点饭点时间了，本想找琳去吃饭，没想到她早就不在座</w:t>
      </w:r>
    </w:p>
    <w:p>
      <w:r>
        <w:t>位上了，想来琳是有意回避我和几个同事吃饭回到公司，我给琳留了短信，坐在公司三楼走廊一个偏僻的角落，我</w:t>
      </w:r>
    </w:p>
    <w:p>
      <w:r>
        <w:t>吸着烟等琳回来我们公司规模相当大，有八层楼，每层楼大概有两到三个部门，二楼有个大的会议室和工程部，这</w:t>
      </w:r>
    </w:p>
    <w:p>
      <w:r>
        <w:t>个楼面平时不开会人很少，工程部的人也经常都下工地。</w:t>
      </w:r>
    </w:p>
    <w:p>
      <w:r>
        <w:t>看着墙角一盘美丽的兰花，烟雾里兰花的花朵清新脱俗，雪白的花瓣宛如琳的肌肤，我似乎又回起了昨晚，真</w:t>
      </w:r>
    </w:p>
    <w:p>
      <w:r>
        <w:t>是一个疯狂但快乐的夜晚。</w:t>
      </w:r>
    </w:p>
    <w:p>
      <w:r>
        <w:t>一阵高跟鞋踩着大理石清脆的声响，我循着声音看到了琳，琳穿着ＯＬ制服，雪白的白色衬衣，配一条深色套</w:t>
      </w:r>
    </w:p>
    <w:p>
      <w:r>
        <w:t>裙，肉色的丝袜把琳的双腿修饰的完美无暇，黑色高跟鞋更衬托出琳高挑端庄的人妻形象。</w:t>
      </w:r>
    </w:p>
    <w:p>
      <w:r>
        <w:t>看了看四周没什么人，琳快步走到我身边「什么事，你急着叫我来」</w:t>
      </w:r>
    </w:p>
    <w:p>
      <w:r>
        <w:t>「琳，昨天你快乐吗」我握着琳的手让她坐在我身边「你，你被这样」琳本能想摔开我的手「这在公司」</w:t>
      </w:r>
    </w:p>
    <w:p>
      <w:r>
        <w:t>琳坐下之后裙子自然上卷，露出穿着丝袜的浑圆的大腿，我的欲望在那一瞬间又被激活「琳，我很喜欢你，昨</w:t>
      </w:r>
    </w:p>
    <w:p>
      <w:r>
        <w:t>晚……」</w:t>
      </w:r>
    </w:p>
    <w:p>
      <w:r>
        <w:t>「你不要说了，昨晚的事我们都忘了吧」琳把我手挪开「我，我老公也回来了，你不要这样」</w:t>
      </w:r>
    </w:p>
    <w:p>
      <w:r>
        <w:t>「我知道，王总今天回来了，早上我和他电梯还碰到聊了一会」</w:t>
      </w:r>
    </w:p>
    <w:p>
      <w:r>
        <w:t>「你，你没乱说什么吧」琳有点激动的望着我「当然没有」我又握着琳柔弱无骨的手「我是绝不会伤害你，我</w:t>
      </w:r>
    </w:p>
    <w:p>
      <w:r>
        <w:t>是那样的喜欢你」</w:t>
      </w:r>
    </w:p>
    <w:p>
      <w:r>
        <w:t>「谢谢你」琳这次没把手抽回来，任我握着「琳，昨天是我最快乐的一天，我真的很喜欢你」看着琳高耸的乳</w:t>
      </w:r>
    </w:p>
    <w:p>
      <w:r>
        <w:t>房把白色衬衣下鼓胀了，我的性欲慢慢强烈起来琳自然也感觉到了，她紧张想要摆脱我「你别这样，这在公司，而</w:t>
      </w:r>
    </w:p>
    <w:p>
      <w:r>
        <w:t>且昨天的事我们都忘了，我是有老公的人」五月天图片_ 熟女图片_ 偷拍自拍_ 激情图片「琳再给我一次，就这一</w:t>
      </w:r>
    </w:p>
    <w:p>
      <w:r>
        <w:t>次，最后一次」</w:t>
      </w:r>
    </w:p>
    <w:p>
      <w:r>
        <w:t>琳紧张看着四周，「不行，这在公司……」</w:t>
      </w:r>
    </w:p>
    <w:p>
      <w:r>
        <w:t>琳还没说完，已经被我吻住了双唇，琳剧烈的抗拒着，毕竟这在公司，虽然这个角落很难被人发现，我拥吻着</w:t>
      </w:r>
    </w:p>
    <w:p>
      <w:r>
        <w:t>琳近乎野蛮的把琳带进了洗手间，怕被人发现琳也不敢太抗拒洗手间里也个人也没有，我把门反锁了，转身又把琳</w:t>
      </w:r>
    </w:p>
    <w:p>
      <w:r>
        <w:t>拥入怀里，我下面硬硬的顶着琳的大腿跟部，琳的饱满的胸部也使劲的磨檫着我的胸口，我一边强吻着琳一只手隔</w:t>
      </w:r>
    </w:p>
    <w:p>
      <w:r>
        <w:t>着薄薄的裙子在琳的臀部上使劲的揉捏着，那美妙的充满欲望的感觉又来了琳开始还很拒绝，但女人一旦被某个男</w:t>
      </w:r>
    </w:p>
    <w:p>
      <w:r>
        <w:t>人曾经占有，似乎心底对这个男人有了一种说不清的屈服感，反正琳是这样的，她在我抚摸亲吻下，身子也慢慢滚</w:t>
      </w:r>
    </w:p>
    <w:p>
      <w:r>
        <w:t>烫发热，两只手也不自觉的抱着我脖子就这样，在一个骄阳似火夏日，一个八层楼的二楼的洗手间里，一对男女白</w:t>
      </w:r>
    </w:p>
    <w:p>
      <w:r>
        <w:t>领正激烈的永吻着，洗手间里四面镜子映射出我和琳激烈的拥吻的身影，静悄悄的洗手间微微的回荡着两人粗重的</w:t>
      </w:r>
    </w:p>
    <w:p>
      <w:r>
        <w:t>喘息声，虽然在这八层楼里人来人往，但是谁也想不到，一对男女就在光天化日之下就在这公司里偷情，而女人的</w:t>
      </w:r>
    </w:p>
    <w:p>
      <w:r>
        <w:t>丈夫此刻正坐在三楼的办公室里，而他的老婆正与他的下属正在他的楼下的洗手间里红杏出墙。</w:t>
      </w:r>
    </w:p>
    <w:p>
      <w:r>
        <w:t>我让琳背对着我，让她扶着洗手盘，一边从背后强吻着琳，一只手悄悄的把琳的裙子往上卷，终于浑圆屁股暴</w:t>
      </w:r>
    </w:p>
    <w:p>
      <w:r>
        <w:t>露在空气里，琳今天穿了件黑色的Ｔ字裤，包裹在丝袜下的臀部线形完美，我的手在琳的屁股上使劲的揉搓着，从</w:t>
      </w:r>
    </w:p>
    <w:p>
      <w:r>
        <w:t>丝袜里伸里进去，大把抓揉着琳光滑肉感的屁股琳被我挑逗的娇喘吁吁，香舌也主动伸出来与我的舌头纠缠在一起</w:t>
      </w:r>
    </w:p>
    <w:p>
      <w:r>
        <w:t>把琳的丝袜褪到腿弯处，没来得及全部脱下，我拔开琳的丁字裤，把硬帮帮的鸡巴插进了琳阴道，琳下面早已湿漉</w:t>
      </w:r>
    </w:p>
    <w:p>
      <w:r>
        <w:t>漉的，鸡巴毫不费劲的重会老友，昨晚一别君再来，琳的小妹也用她温柔缠绵紧紧的裹住我的阳具我扶着琳的腰在</w:t>
      </w:r>
    </w:p>
    <w:p>
      <w:r>
        <w:t>后面使劲操干着琳，洗手间顿时响起啪啪的肉体撞击声，琳羞红着脸翘着雪白的屁股被男人干着，我一边干着琳，</w:t>
      </w:r>
    </w:p>
    <w:p>
      <w:r>
        <w:t>一边看着镜子里影射着琳因为情欲勃发而晕红的脸，琳的脸因为快感时而痛苦的扭曲，小嘴微张着，发出动人心魄</w:t>
      </w:r>
    </w:p>
    <w:p>
      <w:r>
        <w:t>的娇喘，两眼迷离，散发着诱人妩媚，好一副人妻挨操的春宫画面在这样紧张的环境下，在这样强烈感官刺激下，</w:t>
      </w:r>
    </w:p>
    <w:p>
      <w:r>
        <w:t>我只坚持了２０、３０分钟，我抱着琳扳过琳的头，吻着琳的嘴唇，下面剧烈的加快抽插着，琳回过头呼吸粗重的</w:t>
      </w:r>
    </w:p>
    <w:p>
      <w:r>
        <w:t>回吻，下面也一前一后的加快着配合着我，她已感觉到了我的高潮快到了，为了和我一起攀上高峰，琳也在努力着，</w:t>
      </w:r>
    </w:p>
    <w:p>
      <w:r>
        <w:t>不行了，我下面用力一送，快乐的精液喷薄而出，而琳一声低哼，和我一起达到了快乐的高峰。</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