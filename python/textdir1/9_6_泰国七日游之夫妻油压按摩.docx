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泰国七日游之夫妻油压按摩</w:t>
      </w:r>
    </w:p>
    <w:p>
      <w:r>
        <w:t>.</w:t>
      </w:r>
    </w:p>
    <w:p>
      <w:r>
        <w:t>泰国曼谷七日游，前面不作多述，假日六星级饭店。房间内另一室是双人分开的按摩床及浴缸，经介绍可召高</w:t>
      </w:r>
    </w:p>
    <w:p>
      <w:r>
        <w:t>级按摩师，男２５岁内，女２３岁内。</w:t>
      </w:r>
    </w:p>
    <w:p>
      <w:r>
        <w:t>当晚俊男美女按摩师来到，老婆还害羞说不要呢！我夫妻全身脱光趴在按摩床上，床中间还有一个圆柱型的中</w:t>
      </w:r>
    </w:p>
    <w:p>
      <w:r>
        <w:t>心点，按摩途中因姿势的关系，屁股刚好处在圆柱的中间，因应按摩时需要，按摩师也会技巧地将它慢慢升起。</w:t>
      </w:r>
    </w:p>
    <w:p>
      <w:r>
        <w:t>按摩师用简单的英语问：「需要擦背服务及洗身吗？」老婆刚开始还扭扭捏捏的，我回答说：「没关系。」那</w:t>
      </w:r>
    </w:p>
    <w:p>
      <w:r>
        <w:t>个超音波的大浴缸可够宽敞的，男师裸着上身，肌肉均匀，穿一件四脚大花裤；女师上身花色奶罩，身材健美，穿</w:t>
      </w:r>
    </w:p>
    <w:p>
      <w:r>
        <w:t>一件花色海滩裤。</w:t>
      </w:r>
    </w:p>
    <w:p>
      <w:r>
        <w:t>老婆害羞地要我将偌大的浴室灯打暗，其实我老婆虽年已４２岁，但保养有方，身材还好着呢！</w:t>
      </w:r>
    </w:p>
    <w:p>
      <w:r>
        <w:t>夫妻俩躺在按摩浴缸两侧，后方是按摩师，替我们按摩头部、肩膀，芳香的浴精油、滚动的ＳＰＡ浴缸，真是</w:t>
      </w:r>
    </w:p>
    <w:p>
      <w:r>
        <w:t>舒服！</w:t>
      </w:r>
    </w:p>
    <w:p>
      <w:r>
        <w:t>按摩了约十五分钟左右，起身时老婆还害羞地拿着浴巾遮遮掩掩的，我们趴在按摩床上，臀部盖着毛巾，只感</w:t>
      </w:r>
    </w:p>
    <w:p>
      <w:r>
        <w:t>觉到淋在身上的精油滑滑的。女按摩师便开始按摩，力道、技巧方面都非常纯熟。</w:t>
      </w:r>
    </w:p>
    <w:p>
      <w:r>
        <w:t>刚趴下时，女按摩师左手按住我的屁股，示意等一下，然后右手整个手掌从我股下托住我的屌及睾丸往后拉，</w:t>
      </w:r>
    </w:p>
    <w:p>
      <w:r>
        <w:t>左手再往下按，意思是当我趴下时身体才不会一直压着屌，真贴心。</w:t>
      </w:r>
    </w:p>
    <w:p>
      <w:r>
        <w:t>从肩膀、手臂、背部、脊梁、腰部、屁股、大腿、小腿、脚掌……一路按摩下去，尤其是按到大腿内侧时，按</w:t>
      </w:r>
    </w:p>
    <w:p>
      <w:r>
        <w:t>摩师的指甲会有意地轻轻刮过我的龟头，整个人顿时轻松无比，老二也杠了起来，我还听到按摩师窃窃地轻笑。我</w:t>
      </w:r>
    </w:p>
    <w:p>
      <w:r>
        <w:t>用英语说：</w:t>
      </w:r>
    </w:p>
    <w:p>
      <w:r>
        <w:t>「我的屌还可以吧？」按摩师笑得更是淫秽了，回答我：「是，蛮大的。」正如大大们所说，夫妻相处久了，</w:t>
      </w:r>
    </w:p>
    <w:p>
      <w:r>
        <w:t>真的需要在性生活上来点刺激的，反正人在国外（泰国）不认识谁，也只有我们知道，不说就没事了。</w:t>
      </w:r>
    </w:p>
    <w:p>
      <w:r>
        <w:t>按摩到中途我似乎听到老婆正在享受按摩之乐，按摩师每一按下，老婆就哼一下，而且哼的声音也越来越粗重，</w:t>
      </w:r>
    </w:p>
    <w:p>
      <w:r>
        <w:t>看来老婆正在享受俊男的按摩之乐呢！我便示意他们不要出声，起身坐在床边看着老婆享受的样子，我问老婆：「</w:t>
      </w:r>
    </w:p>
    <w:p>
      <w:r>
        <w:t>ＸＸ按摩还可以吧？」老婆竟然没出声回答。</w:t>
      </w:r>
    </w:p>
    <w:p>
      <w:r>
        <w:t>这个时候，按摩师正在按摩老婆的臀部及腰部，浴巾只盖在大腿的部位，我心想，老婆这辈子除了我，就是被</w:t>
      </w:r>
    </w:p>
    <w:p>
      <w:r>
        <w:t>这个男按摩师触碰到臀部吧！其实男跟女都一样，也都是会想被异性按摩全身时的刺激及快感的。</w:t>
      </w:r>
    </w:p>
    <w:p>
      <w:r>
        <w:t>男按摩师看了我一眼，窃笑一下，将浴巾盖住老婆的臀部，便开始趣按摩大腿。老婆修长的双腿微微张开着，</w:t>
      </w:r>
    </w:p>
    <w:p>
      <w:r>
        <w:t>首先看到的就是老婆那细长阴唇的肥厚穴穴，当时我有一股莫名的感受：靠！老婆的穴穴不就被这小子看光了？</w:t>
      </w:r>
    </w:p>
    <w:p>
      <w:r>
        <w:t>其实女人的私处这位按摩师看多了，事后按摩师说，他每天都替游客夫妻做按摩，一天大概也有五对以上呢！</w:t>
      </w:r>
    </w:p>
    <w:p>
      <w:r>
        <w:t>按摩师正在帮老婆按摩着大腿，我示意按摩师按往大腿内侧部位，我发觉按摩师每当按在快接近穴穴的边缘侧</w:t>
      </w:r>
    </w:p>
    <w:p>
      <w:r>
        <w:t>旁时，老婆就兴奋地哼一下，双腿也不由自主地慢慢张开来。我用动作示意着那个女按摩师也来帮老婆按摩小腿，</w:t>
      </w:r>
    </w:p>
    <w:p>
      <w:r>
        <w:t>这时老婆完全浸淫在按摩的乐趣中，都没发觉有四只手掌在她下半身游来游去，显得更加兴奋了。</w:t>
      </w:r>
    </w:p>
    <w:p>
      <w:r>
        <w:t>本来灯光调校得很暗，昏昏的，我故意打开了壁灯，灯光刚好照在老婆的整个下半身，此刻她两腿已张开得刚</w:t>
      </w:r>
    </w:p>
    <w:p>
      <w:r>
        <w:t>好在床边了，我低下头俯身在老婆的股沟下，发觉老婆这下真的是品嚐到新鲜、刺激、兴奋的滋味了，别看老婆平</w:t>
      </w:r>
    </w:p>
    <w:p>
      <w:r>
        <w:t>常正经八百的，这下子穴穴可泛滥成灾了，两片阴唇充血涨大，兴奋得微微一张一合的，穴缝中浸满了晶莹的津液，</w:t>
      </w:r>
    </w:p>
    <w:p>
      <w:r>
        <w:t>湿漉漉的，连穴穴两侧都是。</w:t>
      </w:r>
    </w:p>
    <w:p>
      <w:r>
        <w:t>我还故意示意按摩师再按往内侧下缘，只多按摩个几次，就见老婆的哼声越来越重，每次按摩师往下缘一按下</w:t>
      </w:r>
    </w:p>
    <w:p>
      <w:r>
        <w:t>去，再来回地揉来捏去，老婆更是兴奋得哼声不断，而且每按下去，老婆的屁股就会往上抬一下，而且每次都越抬</w:t>
      </w:r>
    </w:p>
    <w:p>
      <w:r>
        <w:t>越高。</w:t>
      </w:r>
    </w:p>
    <w:p>
      <w:r>
        <w:t>其实每个女人的内心深处都是包装得很好的，但在内心深处也有希望能有刺激、兴奋的另一面，而且在老公的</w:t>
      </w:r>
    </w:p>
    <w:p>
      <w:r>
        <w:t>鼓励，环境安全下，更是放开身心惬意地享受这一刻的。老婆此时这刻是完全放松自己享受着，也忘了身旁的老公</w:t>
      </w:r>
    </w:p>
    <w:p>
      <w:r>
        <w:t>呢！</w:t>
      </w:r>
    </w:p>
    <w:p>
      <w:r>
        <w:t>看她正兴奋着，我故意用手掌贴着她股沟，食指及中指紧紧夹着正在充血的阴唇，同时还往穴内顶，这时候老</w:t>
      </w:r>
    </w:p>
    <w:p>
      <w:r>
        <w:t>婆的哼声转成为「啊……」的呻吟，整个屁股抬得更高，这下老婆真的是放开来了。</w:t>
      </w:r>
    </w:p>
    <w:p>
      <w:r>
        <w:t>片刻，男师示意要翻身了，老婆翻过身来，看她有气无力的，连眼皮都懒得张开。女师在老婆的眼睛部位盖上</w:t>
      </w:r>
    </w:p>
    <w:p>
      <w:r>
        <w:t>一条毛巾，这时候我跟老婆打声招呼：「换正面了。」老婆也没出声，只是点点头。靠！还真是享受哩！</w:t>
      </w:r>
    </w:p>
    <w:p>
      <w:r>
        <w:t>我示意女师，我不做了，由她来服务老婆好了，又在老婆耳边说明一切，老婆点头同意。</w:t>
      </w:r>
    </w:p>
    <w:p>
      <w:r>
        <w:t>女师在老婆胸部淋了香香的精油，只见老婆哼了一声，腰部也挺了一下。这时候男师也拿掉了毛巾，老婆整个</w:t>
      </w:r>
    </w:p>
    <w:p>
      <w:r>
        <w:t>裸体立即毫无遮掩地呈现在外人面前，老婆也没感觉害羞，还落落大方地微微张开了双腿，男师在肚脐部位及大腿</w:t>
      </w:r>
    </w:p>
    <w:p>
      <w:r>
        <w:t>也淋下了精油，老婆也是哼了一声，轻轻的抬了一下腿。</w:t>
      </w:r>
    </w:p>
    <w:p>
      <w:r>
        <w:t>老婆虽然已４２岁了，皮肤和身材都保持得相当好，虽然奶子小了一点，但是还好，适中啦！在这之前我夫妻</w:t>
      </w:r>
    </w:p>
    <w:p>
      <w:r>
        <w:t>有沟通过，这次的泰国旅游，按摩是泰国的国技，夫妻一起做，有男女师的服务，沟通甚洽之下，才有这次难得的</w:t>
      </w:r>
    </w:p>
    <w:p>
      <w:r>
        <w:t>经验。</w:t>
      </w:r>
    </w:p>
    <w:p>
      <w:r>
        <w:t>老婆正恣意地享受已到了浑然忘我之境界，女师也按步骤地在老婆的胸前推来划去的，只见老婆有时会微微的</w:t>
      </w:r>
    </w:p>
    <w:p>
      <w:r>
        <w:t>挺一下胸。我暗中示意男师用双手掌先在大腿靠近穴口的内侧来回按揉，而我两个手掌也在老婆穴口侧边游走着。</w:t>
      </w:r>
    </w:p>
    <w:p>
      <w:r>
        <w:t>老婆已经是真正的在享受挑逗之趣了，因她都没有发觉有六支手掌在她身体上游来划去的。</w:t>
      </w:r>
    </w:p>
    <w:p>
      <w:r>
        <w:t>我用右手掌形成手刀的形状，虎口处有时轻轻的有时紧紧的扣住老婆大腿的鼠谿部内侧，有时也会稍稍用力挤</w:t>
      </w:r>
    </w:p>
    <w:p>
      <w:r>
        <w:t>进去碰触到阴蒂，有时会用小拇指轻轻的在穴口划来滑去。左手指则轻轻搓揉着老婆的奶头，老婆的奶头兴奋得竖</w:t>
      </w:r>
    </w:p>
    <w:p>
      <w:r>
        <w:t>起发硬，加上我手指的轻抠，男师也看得出来老婆正在发浪。</w:t>
      </w:r>
    </w:p>
    <w:p>
      <w:r>
        <w:t>我发觉到按摩床中间那根圆柱此时缓缓地升起，老婆整个阴户更形凸起，男师技巧地用手掌将老婆的屄毛往后</w:t>
      </w:r>
    </w:p>
    <w:p>
      <w:r>
        <w:t>梳，因为精油的关系，老婆的屄毛竟然顺顺伏伏地往后贴，老婆肥厚的穴穴、湿漉漉的津液，更是加添我的兴奋。</w:t>
      </w:r>
    </w:p>
    <w:p>
      <w:r>
        <w:t>这时老婆的哼声变得更淫荡了：「啊……啊……好舒服……老公，老公……好舒服……老公……」结婚数十年</w:t>
      </w:r>
    </w:p>
    <w:p>
      <w:r>
        <w:t>来，老婆从来都没有这么兴奋、刺激过，只见她双手掌紧紧扒住床的边沿，一直不停地耸起臀部扭腰。我发觉女师</w:t>
      </w:r>
    </w:p>
    <w:p>
      <w:r>
        <w:t>相当有经验地微压住老婆的肩膀，将她高耸的阴户呈现在陌生人及老公面前，使老婆哼声更加剧烈。</w:t>
      </w:r>
    </w:p>
    <w:p>
      <w:r>
        <w:t>这时男师一脸诡异地看了看我，然后从一个小箱里拿出一支假阳具，长度大概１６公分，但是蛮粗的，上面布</w:t>
      </w:r>
    </w:p>
    <w:p>
      <w:r>
        <w:t>满了颗粒，另外有一支比较小的，也不像假阳具，头部成锥状，大概只有５公分左右，打开开关会呈圆弧形转动。</w:t>
      </w:r>
    </w:p>
    <w:p>
      <w:r>
        <w:t>男师说：「ＯＫ？」我点点头，示意没关系。</w:t>
      </w:r>
    </w:p>
    <w:p>
      <w:r>
        <w:t>这时男师戴上一双类似做手术的薄手套（后来男师有解释说，这是日本游客夫妻最喜欢的项目之一，男师通常</w:t>
      </w:r>
    </w:p>
    <w:p>
      <w:r>
        <w:t>都会推荐给游客，但是要加价的），哇赛！我还真的没想到会有这项服务，既然来了，就让老婆开个洋荤吧！</w:t>
      </w:r>
    </w:p>
    <w:p>
      <w:r>
        <w:t>男师、女师在这方面也都很专业，他们要我来到老婆的后面，并示我压住老婆的肩膀，因为待会老婆会极度兴</w:t>
      </w:r>
    </w:p>
    <w:p>
      <w:r>
        <w:t>奋，整个人会被刺激得身体猛烈抖动。利用我过去的空档，男师也顺便抚摸老婆的胸部。</w:t>
      </w:r>
    </w:p>
    <w:p>
      <w:r>
        <w:t>男女师都戴着薄手套站在老婆两旁，这时床中间的圆柱又再缓缓升起，我看见老婆脸上盖着毛巾、抿着嘴唇，</w:t>
      </w:r>
    </w:p>
    <w:p>
      <w:r>
        <w:t>她一定知道自己又要享受另一刻的刺激，兴奋极了。</w:t>
      </w:r>
    </w:p>
    <w:p>
      <w:r>
        <w:t>我使点力捏住老婆的奶子，又一下滑开，来回几次，然后俯在老婆耳边问：</w:t>
      </w:r>
    </w:p>
    <w:p>
      <w:r>
        <w:t>「老婆，爽吧？舒服吧？还要不要？」老婆点点头，说：「老公你不要走开。」我亲了她一下，说：「婆你放</w:t>
      </w:r>
    </w:p>
    <w:p>
      <w:r>
        <w:t>开心情，慢慢地享受吧！」这时婆的毛巾拿开了，她眯着眼发出淫荡的呼喘声：「老公……我爱你！」就看到女师</w:t>
      </w:r>
    </w:p>
    <w:p>
      <w:r>
        <w:t>熟练地用左手食指及中指拨开婆的穴唇，右手食指有节奏地拨弄着婆的阴蒂，婆兴奋得「啊……啊……好舒服……</w:t>
      </w:r>
    </w:p>
    <w:p>
      <w:r>
        <w:t>老公……好舒服……」地叫着。</w:t>
      </w:r>
    </w:p>
    <w:p>
      <w:r>
        <w:t>这时看到男师手握住假阳具，抹了一些油在上面，然后慢慢地将阳具往阴道捅进去，这时婆低哼一声：「啊…</w:t>
      </w:r>
    </w:p>
    <w:p>
      <w:r>
        <w:t>…」头往上挺着，翻着白眼，「啊……啊……啊……」两手紧紧掐着我手臂：「老公……好粗喔……」我这时站起</w:t>
      </w:r>
    </w:p>
    <w:p>
      <w:r>
        <w:t>来深深地吻着婆，婆的双手反着方向勾住我脖子，淫荡地哼着：</w:t>
      </w:r>
    </w:p>
    <w:p>
      <w:r>
        <w:t>「老公，叫他快一点……」说实在的，也不用我开口，男师已经非常有经验地看到婆的兴奋，当下他也没特意</w:t>
      </w:r>
    </w:p>
    <w:p>
      <w:r>
        <w:t>加快，只是握住假阳具熟练地慢慢抽送着。</w:t>
      </w:r>
    </w:p>
    <w:p>
      <w:r>
        <w:t>一边是女师的拨弄，另一边是男师的抽送，两人配合得非常顺畅。这时的婆已是完全放浪形骸，嘶吼着：「老</w:t>
      </w:r>
    </w:p>
    <w:p>
      <w:r>
        <w:t>公……老公……好舒服喔……好舒服……我还要……还要……快一点……用力啊……」男女师也蛮会掌握气氛的，</w:t>
      </w:r>
    </w:p>
    <w:p>
      <w:r>
        <w:t>这时男师的抽送也开始变得快速（当然也不能太快，这样反而会不舒服），婆不知狂泄了几多次，阵阵的高潮令她</w:t>
      </w:r>
    </w:p>
    <w:p>
      <w:r>
        <w:t>丢到也不知自己姓什么了。只见婆有时张开着大眼不出声，有时翻着白眼低吼着，当然，这下我的屌也是杠得半天</w:t>
      </w:r>
    </w:p>
    <w:p>
      <w:r>
        <w:t>高，在胯下甩来甩去的。</w:t>
      </w:r>
    </w:p>
    <w:p>
      <w:r>
        <w:t>我发觉女师竟然也在偷看我的屌，我望着她笑一笑，女师也眯着眼看了我一下，眨一眨眼。</w:t>
      </w:r>
    </w:p>
    <w:p>
      <w:r>
        <w:t>片刻，老婆被那男女师弄得娇声急喘的半瘫在按摩床上，男女师有默契地将婆的姿势弄成侧姿，双腿曲弓成虾</w:t>
      </w:r>
    </w:p>
    <w:p>
      <w:r>
        <w:t>状，婆的穴穴成了桃子状。</w:t>
      </w:r>
    </w:p>
    <w:p>
      <w:r>
        <w:t>这时女师淋了一些油抹在穴口上，看似柔和地轻揉（女师用右手食指及无明指扣住穴的两边，然后慢慢地施点</w:t>
      </w:r>
    </w:p>
    <w:p>
      <w:r>
        <w:t>力来回轻按），我问婆：「这样舒服吗？」婆身体侧卧，双手环抱在胸前，像似蛮享受的：「老公……刚才好舒服，</w:t>
      </w:r>
    </w:p>
    <w:p>
      <w:r>
        <w:t>真的好舒服！」我心想，结婚都１７年了，这次总算是嚐鲜了。</w:t>
      </w:r>
    </w:p>
    <w:p>
      <w:r>
        <w:t>当下看见男师使用的假阳具与一般的市面上的情趣用品有不同之处，男师发现我讶异的表情，解释说这是他老</w:t>
      </w:r>
    </w:p>
    <w:p>
      <w:r>
        <w:t>板去美国买的，美国的拉斯维加斯（赌城）每年都会举办「情色用品商展」，与一般不同的是，市面上的材质会比</w:t>
      </w:r>
    </w:p>
    <w:p>
      <w:r>
        <w:t>较硬而且涩涩的，光滑度的比例不够。而男师使用的层次比较高，材质１００％硅胶，硬度适中，使用过程会稍稍</w:t>
      </w:r>
    </w:p>
    <w:p>
      <w:r>
        <w:t>聚热，这样女性会比较舒服。</w:t>
      </w:r>
    </w:p>
    <w:p>
      <w:r>
        <w:t>男师在为客人服务前都会接受过训练，难怪男师使用时都会看客人的反应而使出不同节奏，一时稍快、一时稍</w:t>
      </w:r>
    </w:p>
    <w:p>
      <w:r>
        <w:t>慢地进出，力道的控制、深浅的控制都恰到好处。刚开始时只在前端，然后是中半段，当女客人兴奋、激动得挺腰、</w:t>
      </w:r>
    </w:p>
    <w:p>
      <w:r>
        <w:t>甩动屁股时，男师又懂得全根尽入尽出。</w:t>
      </w:r>
    </w:p>
    <w:p>
      <w:r>
        <w:t>男师说，女师的训练更为专业，因为女人的构造彼此相同，她们会适当地刺激对方的敏感部位与骚痒部位，而</w:t>
      </w:r>
    </w:p>
    <w:p>
      <w:r>
        <w:t>男师则观察客人当时的兴奋情度给予适当的配套，用不同的节奏去令她高潮起伏，这样才能给客人带来最淋漓尽致</w:t>
      </w:r>
    </w:p>
    <w:p>
      <w:r>
        <w:t>的享受。</w:t>
      </w:r>
    </w:p>
    <w:p>
      <w:r>
        <w:t>男师还说，日本夫妻尤其大胆，极尽享受，而且肯花钱，所做的花样更是多不胜数。我想男师是在游说我吧，</w:t>
      </w:r>
    </w:p>
    <w:p>
      <w:r>
        <w:t>因为他看到婆极尽兴奋，想再加多点刺激，我示意着他：「这样就够了。」况且我又加了一个时段，毕竟我们夫妻</w:t>
      </w:r>
    </w:p>
    <w:p>
      <w:r>
        <w:t>也是第一次来的。</w:t>
      </w:r>
    </w:p>
    <w:p>
      <w:r>
        <w:t>这时我隐约听到婆的淫荡呻吟声，只见女师拿了一只跳蚤蛋，看来似乎比一般的长些，大概有１０公分长、拇</w:t>
      </w:r>
    </w:p>
    <w:p>
      <w:r>
        <w:t>指般粗吧！婆依旧曲成虾状姿势，女师拿着震动的跳蚤蛋在穴口边滑来滑去，左手控制开关的强弱度，只见婆又是</w:t>
      </w:r>
    </w:p>
    <w:p>
      <w:r>
        <w:t>一阵兴奋抖动，原来稍早女师在穴口边按摩是有前戏的。</w:t>
      </w:r>
    </w:p>
    <w:p>
      <w:r>
        <w:t>女师温柔地配合震动的频率，在婆两腿紧夹的穴口前端细缝里慢慢地进出，这时的婆又是极度兴奋，被刺激得</w:t>
      </w:r>
    </w:p>
    <w:p>
      <w:r>
        <w:t>直喊着：「啊……老公……我又来了……受不了……好刺激喔……」婆在双管齐下的刺激中，兴奋地眯着眼看了我</w:t>
      </w:r>
    </w:p>
    <w:p>
      <w:r>
        <w:t>一下：「哦……老公……好刺激……」然后慢慢地将姿势转成趴着，微微翘起扭动的屁股，而淫荡的呻吟声一直在</w:t>
      </w:r>
    </w:p>
    <w:p>
      <w:r>
        <w:t>持续着。</w:t>
      </w:r>
    </w:p>
    <w:p>
      <w:r>
        <w:t>女师非常掌握婆的情绪和反应，这时候她要男师站在婆的身侧，将精油涂在婆的背部作有节奏的按摩，也要我</w:t>
      </w:r>
    </w:p>
    <w:p>
      <w:r>
        <w:t>站在婆的前面，将婆的双手可以抱住我的腰，因为婆等下会兴奋得全身扭动、起伏。</w:t>
      </w:r>
    </w:p>
    <w:p>
      <w:r>
        <w:t>女师将跳蚤蛋慢慢地整支插入了婆的穴内，左手把跳蛋尾端的电线掐住（以防会陷入穴里），看着婆被刺激的</w:t>
      </w:r>
    </w:p>
    <w:p>
      <w:r>
        <w:t>兴奋程度在控制强弱。男师也非常有默契地两手按住婆的大腿外端，以增加婆大腿的紧密度，这样婆的阴道里面紧</w:t>
      </w:r>
    </w:p>
    <w:p>
      <w:r>
        <w:t>紧夹着跳蚤蛋，而跳蚤蛋的震动在女师控制得宜之下，婆可是又被刺激得极度兴奋，快感汹涌而至，高声嘶喊着：</w:t>
      </w:r>
    </w:p>
    <w:p>
      <w:r>
        <w:t>「啊……好舒服……啊……老公……受不了……啊……我不要了……太舒服了……」这时女师示意男师将床中间的</w:t>
      </w:r>
    </w:p>
    <w:p>
      <w:r>
        <w:t>圆柱体缓缓升起，女师将跳蚤蛋从穴里轻轻抽出（女师说不能使用太久，怕客人受不了，因为真的很刺激），男师</w:t>
      </w:r>
    </w:p>
    <w:p>
      <w:r>
        <w:t>拿起假阳具抹了一点油，待跳蚤蛋一离开就慢慢地捅进阴道去，配合得分秒恰好，婆仰着头「啊……」哼了一声。</w:t>
      </w:r>
    </w:p>
    <w:p>
      <w:r>
        <w:t>男师握着假阳具有节奏地出入抽送，随着婆的兴奋叫声时快时慢地进出着阴道。而女师这时熟练地以将她的中</w:t>
      </w:r>
    </w:p>
    <w:p>
      <w:r>
        <w:t>指慢慢捅入婆的菊花里，令到婆又再发出一串长声的呻吟。</w:t>
      </w:r>
    </w:p>
    <w:p>
      <w:r>
        <w:t>我感觉到这时的婆以是极度的快感、兴奋被刺激得疯狂了，她的十只指尖已是紧紧扣住我的腰肢，我也顺手在</w:t>
      </w:r>
    </w:p>
    <w:p>
      <w:r>
        <w:t>婆的背部搓来搓去。</w:t>
      </w:r>
    </w:p>
    <w:p>
      <w:r>
        <w:t>这时女师已将整只中指在婆的肛门中很顺滑地插进抽出，男师也配合着女师很有节奏地行动着：女师把手指插</w:t>
      </w:r>
    </w:p>
    <w:p>
      <w:r>
        <w:t>进、男师将假阳具抽出，男师的假阳具插进、女师抽出……这样一进一出的分别刺激着婆的前后两个肉洞；有时又</w:t>
      </w:r>
    </w:p>
    <w:p>
      <w:r>
        <w:t>变换一下花样：假阳具与手指同时进出。婆的激动叫声越来越强烈，我想任何女人被这样服侍都会受不了的。</w:t>
      </w:r>
    </w:p>
    <w:p>
      <w:r>
        <w:t>婆的激动叫声越来越高昂，全身扭动颤抖，又是一阵狂泄，淫水流得把身下的床舖都染湿一大滩。男女师似乎</w:t>
      </w:r>
    </w:p>
    <w:p>
      <w:r>
        <w:t>都看得懂状况，待婆丢完之后动作也逐渐停下来，圆柱体也降回下去。</w:t>
      </w:r>
    </w:p>
    <w:p>
      <w:r>
        <w:t>男女师稍为整理一下后，女师将婆翻置正面仰躺，脸部及腰部也盖上毛巾，男师则在收拾东西，这时婆全身软</w:t>
      </w:r>
    </w:p>
    <w:p>
      <w:r>
        <w:t>酥酥的任人摆布，连动一下也力气了。最后时刻，女师帮婆再做一次全身按摩。</w:t>
      </w:r>
    </w:p>
    <w:p>
      <w:r>
        <w:t>这时男师用熟练的英语对我说：「待会可去蒸气浴将身上的精油蒸发掉，然后在ＳＰＡ池泡个热水澡就ＯＫ了。」</w:t>
      </w:r>
    </w:p>
    <w:p>
      <w:r>
        <w:t>婆还躺在按摩床上，累得不知睡到哪了。我将婆抱到蒸汽浴室做个桑拿，再回到ＳＰＡ池泡一下澡，回到床上已是</w:t>
      </w:r>
    </w:p>
    <w:p>
      <w:r>
        <w:t>接近下午６点了，前后时间整整用了快四个小时。婆这次可是充份地享受到乐趣，而我也真正地大开眼界了，正如</w:t>
      </w:r>
    </w:p>
    <w:p>
      <w:r>
        <w:t>游客所说的，按摩真的是泰国的「国技」。</w:t>
      </w:r>
    </w:p>
    <w:p>
      <w:r>
        <w:t>回到房间小睡片刻，突然觉得婆爬到我身上来，又是亲又是吻的，我说道：</w:t>
      </w:r>
    </w:p>
    <w:p>
      <w:r>
        <w:t>「婆你还不够啊？还要……」婆说：「人家要你，你的比较好。」婆经过这次之后，在床上变得比较主动，也</w:t>
      </w:r>
    </w:p>
    <w:p>
      <w:r>
        <w:t>显现出成熟的娇媚及需求，而且充满十足的熟女味。</w:t>
      </w:r>
    </w:p>
    <w:p>
      <w:r>
        <w:t>婆顺着我胸膛吻着：「老公，刚才你会否吃醋？」我说：「不会的。」婆赞叹着说：「刚才真的好舒服，我高</w:t>
      </w:r>
    </w:p>
    <w:p>
      <w:r>
        <w:t>潮了好几次，好刺激！好兴奋！下次再来。」婆温柔地吃着我的屌，整根吞进、没入后再徐徐地吐出；我也示意要</w:t>
      </w:r>
    </w:p>
    <w:p>
      <w:r>
        <w:t>婆换成６９式，让我舔她的蜜穴。婆的蜜穴恢复得很快，这时又再充满了淫液，呵呵，这个穴穴我已经用了１７年</w:t>
      </w:r>
    </w:p>
    <w:p>
      <w:r>
        <w:t>了。</w:t>
      </w:r>
    </w:p>
    <w:p>
      <w:r>
        <w:t>今天我跟婆都特别兴奋，夫妻俩欢愉地、尽兴地、兴奋地做爱。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