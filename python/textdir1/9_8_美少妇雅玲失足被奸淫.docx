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美少妇雅玲失足被奸淫</w:t>
      </w:r>
    </w:p>
    <w:p>
      <w:r>
        <w:t>.</w:t>
      </w:r>
    </w:p>
    <w:p>
      <w:r>
        <w:t>算命是门博大精深的学问，但自古以来假借算命之名、行神棍骗财劫色之实的案例却屡见不鲜。我对面邻居雅</w:t>
      </w:r>
    </w:p>
    <w:p>
      <w:r>
        <w:t>玲就是个活生生的见证，她甚至于现在都深信不移……我们同为家庭主妇，我较年长３岁，一样结婚一年多，又住</w:t>
      </w:r>
    </w:p>
    <w:p>
      <w:r>
        <w:t>同一层公寓，所以感情不错……她对于半年以来夫妻之间小争吵不断感到忧心忡忡，百思不得其解，于是想到去算</w:t>
      </w:r>
    </w:p>
    <w:p>
      <w:r>
        <w:t>命。算命的告诉她是否因为夫妻间性生活不协调的原因？如果是的话，请你下回带一张你先生性器官的相片来再跟</w:t>
      </w:r>
    </w:p>
    <w:p>
      <w:r>
        <w:t>你开示。</w:t>
      </w:r>
    </w:p>
    <w:p>
      <w:r>
        <w:t>和她去一次后就觉得是在骗人，因为雅玲长得算是亮丽的那一型，身材好的没话说，尤其臀部的曲线总是男人</w:t>
      </w:r>
    </w:p>
    <w:p>
      <w:r>
        <w:t>目光的焦点。２５岁，结婚一年多，正是受滋润后散发魅惑男人性欲的成熟蜜桃，怎会有甚么性生活不协调？那知</w:t>
      </w:r>
    </w:p>
    <w:p>
      <w:r>
        <w:t>今年下午她又约我一块去，心里想反正没事，就跟去看看！</w:t>
      </w:r>
    </w:p>
    <w:p>
      <w:r>
        <w:t>幽暗的气氛令人想睡，但雅玲兴致勃勃的拿出她先生的照片，是用数位相机拍的。拿起相片师父要雅玲进入内</w:t>
      </w:r>
    </w:p>
    <w:p>
      <w:r>
        <w:t>室进一步说话，我觉得也好，免得我们尴尬。</w:t>
      </w:r>
    </w:p>
    <w:p>
      <w:r>
        <w:t>进入内室后师父说：「除了你先生的照片外，也要看你的，但是男女授受不亲，我必须征求你的同意，而且你</w:t>
      </w:r>
    </w:p>
    <w:p>
      <w:r>
        <w:t>可以随时喊停。」</w:t>
      </w:r>
    </w:p>
    <w:p>
      <w:r>
        <w:t>师父以退为进的诚恳态度对雅玲来说像是个保证，反正随时可以喊住。于是师父安排她坐下来，并且拿出一个</w:t>
      </w:r>
    </w:p>
    <w:p>
      <w:r>
        <w:t>眼罩帮她罩住，免得她害羞而影响准确性。</w:t>
      </w:r>
    </w:p>
    <w:p>
      <w:r>
        <w:t>开始时，师父询问她先生都多久做一次？和她的期望落差？……她一一照实回答。又问她的性感带在哪儿？…</w:t>
      </w:r>
    </w:p>
    <w:p>
      <w:r>
        <w:t>…越来越深入。</w:t>
      </w:r>
    </w:p>
    <w:p>
      <w:r>
        <w:t>雅玲心想，还好有遮住眼睛，否则羞死了，只是这么问，连她自己也搞不清楚。只听师父说：「好，那我来帮</w:t>
      </w:r>
    </w:p>
    <w:p>
      <w:r>
        <w:t>助你找出来，请你放宽心情，我会一一比较，请你用心感觉。只是这过程需要你稍微宽衣，不过你放心，不必脱下</w:t>
      </w:r>
    </w:p>
    <w:p>
      <w:r>
        <w:t>来，你只要先解开胸罩、脱下丝袜即可，当然你也可以选择停止。」</w:t>
      </w:r>
    </w:p>
    <w:p>
      <w:r>
        <w:t>雅玲确实犹豫了一下，但是听到可以停止时，就咬着嘴唇，点头说：「请帮我。」</w:t>
      </w:r>
    </w:p>
    <w:p>
      <w:r>
        <w:t>看到蒙着眼睛的美少妇伸手到裙子内拉下丝袜弯过臂解开胸罩，这位道貌岸然的师父不禁咽了咽口水，恢复稳</w:t>
      </w:r>
    </w:p>
    <w:p>
      <w:r>
        <w:t>定的口吻请她在沙发上躺下来。雅玲不知所措的两手紧握，师父开始拨弄她的耳垂，一阵臊痒，她害羞的头一缩。</w:t>
      </w:r>
    </w:p>
    <w:p>
      <w:r>
        <w:t>师父说：「没关系，再来。」见她渐渐放松后，师父的手慢慢往下游移摸她的粉颈，并问道：「哪儿比较舒服？」</w:t>
      </w:r>
    </w:p>
    <w:p>
      <w:r>
        <w:t>接着师父又用手抚摸她腿弯内侧，雅玲觉得好紧张，因为熟透的身体已经对这外来的刺激做出忠实的反应，她</w:t>
      </w:r>
    </w:p>
    <w:p>
      <w:r>
        <w:t>发现自己已经有点湿润了，腿弯的骚痒让她不自主的夹紧双腿，但又隐约希望师父再往上探索。</w:t>
      </w:r>
    </w:p>
    <w:p>
      <w:r>
        <w:t>师父又问：「是耳垂舒服，还是腿弯舒服？」</w:t>
      </w:r>
    </w:p>
    <w:p>
      <w:r>
        <w:t>雅玲像是吐气般的回答：「是下面……」</w:t>
      </w:r>
    </w:p>
    <w:p>
      <w:r>
        <w:t>趁着她意识渐渐模糊，师父已经偷偷的将雅玲的裙子往上掀开，粉红色丝质的内裤呈现出来，雅玲仍不自觉，</w:t>
      </w:r>
    </w:p>
    <w:p>
      <w:r>
        <w:t>因为师父沉默的抚摸令她脑海一片空白。师父又将手放在小腹和纤腰间磨娑，有一度差点要碰到乳房，但是师父巧</w:t>
      </w:r>
    </w:p>
    <w:p>
      <w:r>
        <w:t>妙的移到掖下。其实淫邪的师父做这动作反复好几次，除了挑逗她外，主要的目的是借机拉高她的上衣。</w:t>
      </w:r>
    </w:p>
    <w:p>
      <w:r>
        <w:t>现在从松开的奶罩下，泰半的乳房已经裸露，少妇雅玲已经越陷越深，快到不能自制的地步，阴唇的潮湿令她</w:t>
      </w:r>
    </w:p>
    <w:p>
      <w:r>
        <w:t>微微张开大腿，免得因为挟紧渗出的蜜汁沾湿底裤。她知道师父一定会看她的阴部的，其实雅玲的顾虑是多余的，</w:t>
      </w:r>
    </w:p>
    <w:p>
      <w:r>
        <w:t>她的内裤早就沾湿一大片，师父看在眼里，心知肚明，手上更加挑逗的抚摸。他的手早已轻握乳房的下面，揉搓了</w:t>
      </w:r>
    </w:p>
    <w:p>
      <w:r>
        <w:t>好几下，刺激的电流冲击着雅玲的理智。</w:t>
      </w:r>
    </w:p>
    <w:p>
      <w:r>
        <w:t>摸都已经摸了，师父才问她：可不可以试摸她的胸部？雅玲的手高举过头，她发骚的时候都会如此，但是现在</w:t>
      </w:r>
    </w:p>
    <w:p>
      <w:r>
        <w:t>可不能浪荡起来啊！那多么的羞愧啊！！她忍受不能淫叫的空虚。师父大胆的将上衣顺势往上拉，盖住她的脸，暗</w:t>
      </w:r>
    </w:p>
    <w:p>
      <w:r>
        <w:t>红色的奶头受不了刺激涨得鼓鼓的，她知道胸部已经全裸了。</w:t>
      </w:r>
    </w:p>
    <w:p>
      <w:r>
        <w:t>师父一脚跪到她两腿中间趴下舔她的乳头，她忍不住「啊！」叫出声。</w:t>
      </w:r>
    </w:p>
    <w:p>
      <w:r>
        <w:t>还好衣服盖住脸孔，不然师父就看到我淫荡的表情——雅玲庆幸的想。</w:t>
      </w:r>
    </w:p>
    <w:p>
      <w:r>
        <w:t>抵在两腿间的膝盖有意无意的磨擦阴部，让雅玲一阵阵酥麻，像是羞于被发现般，她忍不住偷偷的张开自己的</w:t>
      </w:r>
    </w:p>
    <w:p>
      <w:r>
        <w:t>腿主动隔着小裤裤厮磨着。师父见时机成熟，不预警的脱下她的内裤，同时把她剥得光溜溜的，还把眼罩取下。</w:t>
      </w:r>
    </w:p>
    <w:p>
      <w:r>
        <w:t>这个突然的变化令雅玲不知所措，急忙一手抱住胸部、一手捂住阴户。</w:t>
      </w:r>
    </w:p>
    <w:p>
      <w:r>
        <w:t>只听师父说：「你不必害羞，请你告诉我，你最喜欢的交合姿势，我就可以告诉你该怎么办。」</w:t>
      </w:r>
    </w:p>
    <w:p>
      <w:r>
        <w:t>雅玲只想赶快穿回衣物，讪讪的回答：「是……是从后面来。」声音小得和蚊子一样。</w:t>
      </w:r>
    </w:p>
    <w:p>
      <w:r>
        <w:t>师父说：「那么请你摆出平时你被插的姿势来，我才可以调整。」</w:t>
      </w:r>
    </w:p>
    <w:p>
      <w:r>
        <w:t>雅玲腼腆的跪到沙发上，师父说：「好！请将脚打开，总不会干的时候也夹这么紧吧？」并且动手将她的腰压</w:t>
      </w:r>
    </w:p>
    <w:p>
      <w:r>
        <w:t>力。</w:t>
      </w:r>
    </w:p>
    <w:p>
      <w:r>
        <w:t>这样的姿态，雅玲知道会使整个阴唇掀开，那就甚么都被瞧见了，但是师父的威吓及求助的心，使得她配合师</w:t>
      </w:r>
    </w:p>
    <w:p>
      <w:r>
        <w:t>父。</w:t>
      </w:r>
    </w:p>
    <w:p>
      <w:r>
        <w:t>最后师父说：「记好这个姿势，包准令你们重新燃起性趣。现在我们来实验一下。」</w:t>
      </w:r>
    </w:p>
    <w:p>
      <w:r>
        <w:t>暴露的羞耻，刺激着雅玲的性欲，摆出撩人的姿态加上师父调整时有意的爱抚，她早已淫水四溢。师父抽出他</w:t>
      </w:r>
    </w:p>
    <w:p>
      <w:r>
        <w:t>的鸡巴插入她的淫穴，每操一下，她的奶子就抖动一下。在她没有回过神来考虑是不是不该被师父干时，就已经被</w:t>
      </w:r>
    </w:p>
    <w:p>
      <w:r>
        <w:t>抽插到阴精直泄，而师父也同时喷射出浓浓的精液。</w:t>
      </w:r>
    </w:p>
    <w:p>
      <w:r>
        <w:t>从尾臀传来的快感让她又满足又害羞，但是欢畅后的清醒告诉她：你背着你丈夫跟一个男人做爱，还被搞得浪</w:t>
      </w:r>
    </w:p>
    <w:p>
      <w:r>
        <w:t>荡无比。</w:t>
      </w:r>
    </w:p>
    <w:p>
      <w:r>
        <w:t>这时师父谆谆告诫她说：「你只要保持这种姿势及表现，相信一定可以改善的。还有就是这过程不可告诉别人，</w:t>
      </w:r>
    </w:p>
    <w:p>
      <w:r>
        <w:t>否则就不灵了，切记！切记！……」</w:t>
      </w:r>
    </w:p>
    <w:p>
      <w:r>
        <w:t>雅玲回家后，将信将疑照师父的话去做，没想到竟然和丈夫重浴爱河，高兴之余常和我分享她的经验，令我羡</w:t>
      </w:r>
    </w:p>
    <w:p>
      <w:r>
        <w:t>慕不已。我渐渐考虑是否也该去算一算？？</w:t>
      </w:r>
    </w:p>
    <w:p>
      <w:r>
        <w:t>其实那哪是甚么师父，不过是看过些心理学的书籍，懂得察言观色；至于教授的绝招，是大部分夫妻忽略的情</w:t>
      </w:r>
    </w:p>
    <w:p>
      <w:r>
        <w:t>趣罢了。虽然如此，我还是决定一试！！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