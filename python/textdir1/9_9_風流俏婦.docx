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風流俏婦</w:t>
      </w:r>
    </w:p>
    <w:p>
      <w:r>
        <w:t>.</w:t>
      </w:r>
    </w:p>
    <w:p>
      <w:r>
        <w:t>我也曾經跟弟弟作過幾次，我倆是這樣開始的……</w:t>
      </w:r>
    </w:p>
    <w:p>
      <w:r>
        <w:t>有一天，父親從公司打電話回來，說他今天要在公司開會到很晚，要我跟弟弟好好看家。我看到弟弟正在房間</w:t>
      </w:r>
    </w:p>
    <w:p>
      <w:r>
        <w:t>裡面看書，我就去準備一些飲料，當我拿到他房間的時候，我發現弟弟居然不是在看書，而是拿著女用內褲在手淫。</w:t>
      </w:r>
    </w:p>
    <w:p>
      <w:r>
        <w:t>當弟弟看見我的時候，他馬上低下頭去，我蹲下身去，從下往上讓他看著我的臉說：弟弟，你對女孩子很有興</w:t>
      </w:r>
    </w:p>
    <w:p>
      <w:r>
        <w:t>趣對不對？！沒有關係，今天姊姊可以讓你知道你想知道的一切！</w:t>
      </w:r>
    </w:p>
    <w:p>
      <w:r>
        <w:t>弟弟這時候抬起頭，我跟著就站起來，我這天因為從學校回來都還沒有換衣服，所以依然穿著綠色上衣以及黑</w:t>
      </w:r>
    </w:p>
    <w:p>
      <w:r>
        <w:t>色百摺裙，我讓弟弟幫我脫掉身上的制服，他顫抖著雙手幫我脫衣服，但是當他將我身上的外衣脫光的時候，他居</w:t>
      </w:r>
    </w:p>
    <w:p>
      <w:r>
        <w:t>然很興奮且穩定地搓揉我的奶子，我要他脫掉我的胸罩，他粗暴地扯掉我的胸罩，然後將我推倒在床上，用力地搓</w:t>
      </w:r>
    </w:p>
    <w:p>
      <w:r>
        <w:t>揉我的胸部，這時候我看見他眼神中強烈的慾火，我就知道，他也是跟父親一樣，有著極為強烈的性慾，我示意他</w:t>
      </w:r>
    </w:p>
    <w:p>
      <w:r>
        <w:t>脫去我的內褲，並且可以……</w:t>
      </w:r>
    </w:p>
    <w:p>
      <w:r>
        <w:t>〞喔……喔……姊姊……我好爽……從來不知道……女人的穴這樣好……喔……喔喔喔……好姊姊……以後可</w:t>
      </w:r>
    </w:p>
    <w:p>
      <w:r>
        <w:t>不可以常常幫我……跟我……〞</w:t>
      </w:r>
    </w:p>
    <w:p>
      <w:r>
        <w:t>〞好弟弟……只要你需要……我們不要讓爸爸知道……姊姊都可以隨時陪你……你想要幾次都可以……〞</w:t>
      </w:r>
    </w:p>
    <w:p>
      <w:r>
        <w:t>〞謝謝……姊姊……我可要更賣力地讓姊姊好……啊啊啊……我要射……我要射啦……………………〞</w:t>
      </w:r>
    </w:p>
    <w:p>
      <w:r>
        <w:t>弟弟在插了差不多兩分鐘以後就射出他的童子精，我那天晚上還跟父親作了兩次愛，我真是……</w:t>
      </w:r>
    </w:p>
    <w:p>
      <w:r>
        <w:t>後來我出外讀書之後，父親也另外續弦，所以我就幾乎斷了父親這邊的關係，而弟弟則是積極地在外跟同年紀</w:t>
      </w:r>
    </w:p>
    <w:p>
      <w:r>
        <w:t>或是小他甚多的女孩交往，久而久之，我也跟他疏遠了。</w:t>
      </w:r>
    </w:p>
    <w:p>
      <w:r>
        <w:t>這時候我被系上的陳教授所深深迷住，我經常地去問他問題，並且假借許多理由想要跟他單獨相處，由於他本</w:t>
      </w:r>
    </w:p>
    <w:p>
      <w:r>
        <w:t>身個性相當開朗，而且也剛離婚，所以我倆很快地就……</w:t>
      </w:r>
    </w:p>
    <w:p>
      <w:r>
        <w:t>這是一個炎熱的下午，我來到究室，陳教授只穿了件短褲以及Ｔ恤，他的手臂相當地粗壯有力。我這時候因為</w:t>
      </w:r>
    </w:p>
    <w:p>
      <w:r>
        <w:t>剛從宿舍過來，故意只穿了件短裙以及白襯衫，當然我也帶了個袋子，裡面裝了些資料跟一些其它用品。當我進到</w:t>
      </w:r>
    </w:p>
    <w:p>
      <w:r>
        <w:t>他究室後，我順勢將房門鎖了起來。我拿出一些資料，趴在他的對面，跟他面對面的討論起來。由於我一路走來的</w:t>
      </w:r>
    </w:p>
    <w:p>
      <w:r>
        <w:t>緣故，我相信我身上的汗水已經將我的襯衫溼透，加上我故意不穿裡面的任何衣物，所以陳教授應該可以很清楚地</w:t>
      </w:r>
    </w:p>
    <w:p>
      <w:r>
        <w:t>看見我身上的肌膚. 我故意用手臂去擠弄我的奶子，我發現陳教授已經注意到我的胸前，這時候我故意將上身微微</w:t>
      </w:r>
    </w:p>
    <w:p>
      <w:r>
        <w:t>仰起。他可以更清楚地由領口看到我的腹部，這樣有點等於我的上身幾乎完全裸露在他眼前。</w:t>
      </w:r>
    </w:p>
    <w:p>
      <w:r>
        <w:t>我停了一會，故意來到陳教授的身邊，坐在他皮椅的扶手上，而且故意將一條腿翹上來，讓他可以若隱若現地</w:t>
      </w:r>
    </w:p>
    <w:p>
      <w:r>
        <w:t>看到我的裙內春光，並且我還故意用上身擠弄他的手臂，並且拉他的手來摸我的大腿。這時候陳教授似乎也有些按</w:t>
      </w:r>
    </w:p>
    <w:p>
      <w:r>
        <w:t>奈不住，伸手將我摟住，貼在我的耳邊說：妳再這樣下去，我可要把妳當老婆囉？！我轉頭吻了他一下說：我就怕</w:t>
      </w:r>
    </w:p>
    <w:p>
      <w:r>
        <w:t>你不把我當老婆耶！</w:t>
      </w:r>
    </w:p>
    <w:p>
      <w:r>
        <w:t>這時候我倆終於讓對方和自己獲得解放，陳教授將我抱起放倒在桌上，他將我的兩腿分開，隔著我的內褲開始</w:t>
      </w:r>
    </w:p>
    <w:p>
      <w:r>
        <w:t>舔弄我的小穴。由於我今天穿的是一件特別小的迷你內褲，所以在我的穴上，僅有一小塊布遮掩著，當他將我的大</w:t>
      </w:r>
    </w:p>
    <w:p>
      <w:r>
        <w:t>腿分開的時候，那一小塊布早就緊緊地陷入我的穴肉裡面，所以陳他可以輕易地舔弄我的陰唇。我主動地解開我的</w:t>
      </w:r>
    </w:p>
    <w:p>
      <w:r>
        <w:t>上衣，兩手不停地搓揉我的奶子，陳看見我的樣子，邊淫笑邊舔弄我的小穴……</w:t>
      </w:r>
    </w:p>
    <w:p>
      <w:r>
        <w:t>〞嗯……嗯……嗯……嗯……妳今天似乎是有備而來的嘛……嗯……嗯……嗯……嗯……不過妳的確算是相當</w:t>
      </w:r>
    </w:p>
    <w:p>
      <w:r>
        <w:t>漂亮的學生……嗯……嗯……嗯……嗯……其實老師也注意妳好久了……嗯……嗯……嗯……難得今天我倆可以順</w:t>
      </w:r>
    </w:p>
    <w:p>
      <w:r>
        <w:t>遂心願……嗯……嗯……嗯……〞</w:t>
      </w:r>
    </w:p>
    <w:p>
      <w:r>
        <w:t>〞啊……啊……啊……啊……啊……啊……啊……老師……老師……你知不知道……我……從以前就暗戀老師</w:t>
      </w:r>
    </w:p>
    <w:p>
      <w:r>
        <w:t>你了……啊……啊……啊……啊……啊……老師你好厲害……舔得人家心花怒放……啊……啊……啊……啊……啊</w:t>
      </w:r>
    </w:p>
    <w:p>
      <w:r>
        <w:t>……我好願意讓老師作任何事……啊……啊……啊……啊……啊……〞</w:t>
      </w:r>
    </w:p>
    <w:p>
      <w:r>
        <w:t>我被陳舔了不知多久，好不容易他放開了我。我起身之後，他要我幫他口交，這是我夢寐以求的事，我立刻讓</w:t>
      </w:r>
    </w:p>
    <w:p>
      <w:r>
        <w:t>他坐回皮椅裡面，拉下他的短褲，他的肉棒早已勃起等待我來含弄，我就依照我過去的方式來對付它！而陳則是點</w:t>
      </w:r>
    </w:p>
    <w:p>
      <w:r>
        <w:t>起一根香煙，享受我的服務，這時候我從下往上望去，那情景真是令人……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