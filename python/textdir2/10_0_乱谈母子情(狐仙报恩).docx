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乱谈母子情(狐仙报恩)</w:t>
      </w:r>
    </w:p>
    <w:p>
      <w:r>
        <w:t>樵夫严胡打柴回家的路上，迎面走来一个女人，自严胡长大以来还没见过这么貌美的女人，君子非礼勿视的理</w:t>
      </w:r>
    </w:p>
    <w:p>
      <w:r>
        <w:t>念在其脑中虽然不是很强，但总盯着人家姑娘家总是不好的，所以将女人的容颜印入脑海后，严胡便低头而过。</w:t>
      </w:r>
    </w:p>
    <w:p>
      <w:r>
        <w:t>「这位公子！」听到娇媚动听的声音，严胡一愣，也没想到是和自己说话，但此处只有自己与这姑娘。</w:t>
      </w:r>
    </w:p>
    <w:p>
      <w:r>
        <w:t>「公子，奴家有事想向你打听！」</w:t>
      </w:r>
    </w:p>
    <w:p>
      <w:r>
        <w:t>闻言严胡转身望着那女子，见她秋水涟波的眼睛瞅着自己，那意思就是说他了。到此严胡才明白过来是和他说</w:t>
      </w:r>
    </w:p>
    <w:p>
      <w:r>
        <w:t>话，由于对方是个美貌的姑娘也就乐得回道：「小姐称呼在下为公子，可不敢当，不过你有什么事请尽管问！」</w:t>
      </w:r>
    </w:p>
    <w:p>
      <w:r>
        <w:t>那女人见小伙子真诚的模样，也就问道：「你可知道木屋里住的人现在何处么？」严胡顺姑娘玉手指着的方向</w:t>
      </w:r>
    </w:p>
    <w:p>
      <w:r>
        <w:t>望去，那不就是自己家吗？</w:t>
      </w:r>
    </w:p>
    <w:p>
      <w:r>
        <w:t>「那是我家！」</w:t>
      </w:r>
    </w:p>
    <w:p>
      <w:r>
        <w:t>听到小伙子的回话，女人的眉头一皱，「那不是严松家么？」</w:t>
      </w:r>
    </w:p>
    <w:p>
      <w:r>
        <w:t>「严松是我爹，你怎么认识我爹的！」</w:t>
      </w:r>
    </w:p>
    <w:p>
      <w:r>
        <w:t>听到这里，女人心下一凛，连忙追问道：「孩子，你爹在何处，你今年多大了？」</w:t>
      </w:r>
    </w:p>
    <w:p>
      <w:r>
        <w:t>听了美貌女子的一连串问题，严胡一一解答道：「我爹十年前就死了，我今年二十一呢。」说完后想起前言反</w:t>
      </w:r>
    </w:p>
    <w:p>
      <w:r>
        <w:t>问道：「姑娘，你怎么称我孩子，看你的年纪最多大我两三岁。」</w:t>
      </w:r>
    </w:p>
    <w:p>
      <w:r>
        <w:t>听到这里那女人暗自叹道：一梦就过了二十年，严胡十一岁就失去了父亲，这苦命的孩子。想到这里一把将严</w:t>
      </w:r>
    </w:p>
    <w:p>
      <w:r>
        <w:t>胡搂到怀里怜爱地说道：「可怜的孩子，这些年委屈你了。」</w:t>
      </w:r>
    </w:p>
    <w:p>
      <w:r>
        <w:t>看似柔弱的女子，力量却出奇的大，一被抱住后，男女观念深厚的严胡就面红耳赤的想挣脱出来，可是不管怎</w:t>
      </w:r>
    </w:p>
    <w:p>
      <w:r>
        <w:t>样用力也动不了分毫，难道自己被…</w:t>
      </w:r>
    </w:p>
    <w:p>
      <w:r>
        <w:t>但贴在脸上的两团紧绷柔软的肉峰，和那一身超凡脱俗的清香，惹得他情火牵动！</w:t>
      </w:r>
    </w:p>
    <w:p>
      <w:r>
        <w:t>理智告诉他，必须问清楚这举止怪异的女人的身份。</w:t>
      </w:r>
    </w:p>
    <w:p>
      <w:r>
        <w:t>「姑娘不要这样。你究竟是谁？」</w:t>
      </w:r>
    </w:p>
    <w:p>
      <w:r>
        <w:t>「我是你娘啊！」</w:t>
      </w:r>
    </w:p>
    <w:p>
      <w:r>
        <w:t>严胡大吃一惊道：「不可能，我娘的年纪没有四十也该三十九了，你却这么年轻。」</w:t>
      </w:r>
    </w:p>
    <w:p>
      <w:r>
        <w:t>见严胡一脸不相信的样子，自称他娘的女人神秘说道：「因为我不是人。」</w:t>
      </w:r>
    </w:p>
    <w:p>
      <w:r>
        <w:t>听到这里严胡的眼珠瞪得溜圆！看来这句话他更不敢相信，对此女人温柔一笑，解释着：「我知道这事来得突</w:t>
      </w:r>
    </w:p>
    <w:p>
      <w:r>
        <w:t>然，你肯定难以相信，所以你听我慢慢的跟你解释吧！」</w:t>
      </w:r>
    </w:p>
    <w:p>
      <w:r>
        <w:t>她原本是玉华山上修炼千年的狐仙，与他父亲的情缘来自一段救狐的故事。</w:t>
      </w:r>
    </w:p>
    <w:p>
      <w:r>
        <w:t>也就是二十年前，严胡的外公因天劫降临被雷电击中，正当他奄奄一息的时候，严松的父亲出现了，看见脚上</w:t>
      </w:r>
    </w:p>
    <w:p>
      <w:r>
        <w:t>滴血哀鸣的狐狸，善良的他便将狐狸带回了家，雷神见有人干预也就停下雷击，因此老狐狸逃过了此劫。胡雪娘为</w:t>
      </w:r>
    </w:p>
    <w:p>
      <w:r>
        <w:t>替父报恩以身相许，就此造就了一段人狐情缘。</w:t>
      </w:r>
    </w:p>
    <w:p>
      <w:r>
        <w:t>说完后望着一脸惊诧的儿子，女人的手一挥，两人周围的景致顿时变了，当严胡回过神的时候两人已到了木屋</w:t>
      </w:r>
    </w:p>
    <w:p>
      <w:r>
        <w:t>子里面了。</w:t>
      </w:r>
    </w:p>
    <w:p>
      <w:r>
        <w:t>领略了女人的仙法，严胡信了，连忙跪在地上，抱着母亲的大腿哭道：「娘您回来啦，儿子想死你了！」</w:t>
      </w:r>
    </w:p>
    <w:p>
      <w:r>
        <w:t>看见严胡哭得悲切，胡雪娘抚着儿的头发安慰道：「孩子，娘回来晚了，让你受了这么多年的苦！」</w:t>
      </w:r>
    </w:p>
    <w:p>
      <w:r>
        <w:t>「嗯，娘你回来了就不要走了！」</w:t>
      </w:r>
    </w:p>
    <w:p>
      <w:r>
        <w:t>胡雪娘苦笑的摇了摇头道：「孩子，娘不可以留在人间太久！」</w:t>
      </w:r>
    </w:p>
    <w:p>
      <w:r>
        <w:t>严胡见娘有要走的意思，连忙站了起来道：「我不让你走，你走了那我怎么办！」</w:t>
      </w:r>
    </w:p>
    <w:p>
      <w:r>
        <w:t>「傻孩子，时辰不早了，我要走了。你有什么要求！」</w:t>
      </w:r>
    </w:p>
    <w:p>
      <w:r>
        <w:t>严胡见母亲去意已决，心知挽留不住，连忙说出自己的心愿：「娘你不是会仙法么，您给我变出些金银珠宝！」</w:t>
      </w:r>
    </w:p>
    <w:p>
      <w:r>
        <w:t>狐仙闻后原本不愿意，但想起自己多年来未给孩子一点关慰，也就勉为其难地为其搬来百两黄金。怎知道严胡</w:t>
      </w:r>
    </w:p>
    <w:p>
      <w:r>
        <w:t>并不满足，继续要求，于是一百两慢慢变成了一万两、十万两，原本清苦惯的严胡，此时的欲望突然膨胀起来，他</w:t>
      </w:r>
    </w:p>
    <w:p>
      <w:r>
        <w:t>还要，直到有了一百万两黄金的时候，狐仙才停下了搬运大法。</w:t>
      </w:r>
    </w:p>
    <w:p>
      <w:r>
        <w:t>此时严胡将身体投入在金票银堆中，狂笑着在钱堆中打滚，就连告别的话也没空和娘说了。</w:t>
      </w:r>
    </w:p>
    <w:p>
      <w:r>
        <w:t>看见此幕胡雪娘无可奈何的摇了摇头，「有钱多行善，权大莫行恶。」留下这句话后便飞身而去。</w:t>
      </w:r>
    </w:p>
    <w:p>
      <w:r>
        <w:t>从此后玉华山出现了一位大财主，他便是严胡。在金钱的驱使下，他变得更加贪婪，对女色也需索无度起来，</w:t>
      </w:r>
    </w:p>
    <w:p>
      <w:r>
        <w:t>勾结官府、欺压善良、霸占民女，可谓是无恶不做的一方恶霸。</w:t>
      </w:r>
    </w:p>
    <w:p>
      <w:r>
        <w:t>四年后严胡妻妾成群，但其好色之心仍然不肯收敛。</w:t>
      </w:r>
    </w:p>
    <w:p>
      <w:r>
        <w:t>一日游玉华山，半路上遇到一对夫妇，那人的妻子稍有几分姿色，给严胡瞧见后色心顿起，于是带着随从尾随</w:t>
      </w:r>
    </w:p>
    <w:p>
      <w:r>
        <w:t>而至，等到僻静场所时严胡带着家丁将这对夫妻围住。</w:t>
      </w:r>
    </w:p>
    <w:p>
      <w:r>
        <w:t>那女子丈夫将状连忙护在妻前，无奈贼人众多，很快就被打翻在地，女人见丈夫被打，欲上前帮忙，严胡借机</w:t>
      </w:r>
    </w:p>
    <w:p>
      <w:r>
        <w:t>窜上一把抱住女人的身子，将其按在草地上。</w:t>
      </w:r>
    </w:p>
    <w:p>
      <w:r>
        <w:t>其间女人奋力抵抗，严胡弄了半天不但没能长驱直入，倒把脸给弄伤几处。</w:t>
      </w:r>
    </w:p>
    <w:p>
      <w:r>
        <w:t>到此严胡大怒道：「你们吃干饭的么，还不过来按住。」恶奴听到主人呼唤，连忙上前按住女子四肢，贞烈的</w:t>
      </w:r>
    </w:p>
    <w:p>
      <w:r>
        <w:t>女子抗不住四个男人的力量，只有死命的挣扎着。</w:t>
      </w:r>
    </w:p>
    <w:p>
      <w:r>
        <w:t>看着被钳制得不能动弹的女人，严胡哈哈大笑的脱去了身上的衣物，将其胯下丑陋之物显露于朗朗乾坤之下，</w:t>
      </w:r>
    </w:p>
    <w:p>
      <w:r>
        <w:t>「不…」女人的丈夫爬了过去，抱住严胡的小腿，虽然肋骨被打断了几根，但其仍旧护妻心切。</w:t>
      </w:r>
    </w:p>
    <w:p>
      <w:r>
        <w:t>「啊…」随着一声惨叫，女人的丈夫被严胡一脚踢下了悬崖。失去丈夫的女人也惨呼了起来，四肢疯狂的扭动</w:t>
      </w:r>
    </w:p>
    <w:p>
      <w:r>
        <w:t>起来。越是疯狂严胡越是开心，他俯下身子注视着女人冒火的双眼，无情地冷笑一声后，那敝体的衣物顿时化成了</w:t>
      </w:r>
    </w:p>
    <w:p>
      <w:r>
        <w:t>碎片。</w:t>
      </w:r>
    </w:p>
    <w:p>
      <w:r>
        <w:t>雪白的身躯完全呈现眼前，严胡狞笑的爬了过去，双手撑在女人腋下两边，将粗大的阴茎挤在分开的阴唇中间，</w:t>
      </w:r>
    </w:p>
    <w:p>
      <w:r>
        <w:t>猛的一沉，女人的惨叫响彻山谷，男人快意地占有了女人</w:t>
      </w:r>
    </w:p>
    <w:p>
      <w:r>
        <w:t>＊＊＊＊＊＊＊＊＊＊＊＊</w:t>
      </w:r>
    </w:p>
    <w:p>
      <w:r>
        <w:t>望着痛苦摇首，悲声切切的女人，无论是心理上还是生理，空前满足的严胡耸着阴茎哼道：「舒服、真舒服！」</w:t>
      </w:r>
    </w:p>
    <w:p>
      <w:r>
        <w:t>灭绝人性的奸淫随着敞开的肉瓣跌宕起伏。</w:t>
      </w:r>
    </w:p>
    <w:p>
      <w:r>
        <w:t>男人快意的哼哼，女人悲切的哭声，最终引起了上苍的怜悯，一道白光由山涧飞来，一道血雾过后，十多名恶</w:t>
      </w:r>
    </w:p>
    <w:p>
      <w:r>
        <w:t>奴身首异地。</w:t>
      </w:r>
    </w:p>
    <w:p>
      <w:r>
        <w:t>随着血雾飘散后，窈窕的身影露出真面目，白羽银裳，一张天仙般的脸上罩着一股严霜。严胡连忙跪在地上，</w:t>
      </w:r>
    </w:p>
    <w:p>
      <w:r>
        <w:t>「娘！」</w:t>
      </w:r>
    </w:p>
    <w:p>
      <w:r>
        <w:t>来人冷若冰霜道：「不要叫我娘，这些年你干尽伤天害理的事情，我要替天行道，杀了你这畜生。」说罢手中</w:t>
      </w:r>
    </w:p>
    <w:p>
      <w:r>
        <w:t>银剑举起，</w:t>
      </w:r>
    </w:p>
    <w:p>
      <w:r>
        <w:t>严胡见母亲杀意已决，顿时大笑道：「哈哈，你以为这一切的错都是我一个人犯的么，你扪心自问就没错么，</w:t>
      </w:r>
    </w:p>
    <w:p>
      <w:r>
        <w:t>娘你从小就把我丢弃在人间，二十年后才来认我，你没教育过我一点做人的道理，如今我犯下这些罪行，你却大义</w:t>
      </w:r>
    </w:p>
    <w:p>
      <w:r>
        <w:t>凛然的来灭亲。你难道忘了这恶果的种子是你栽种的吗？」</w:t>
      </w:r>
    </w:p>
    <w:p>
      <w:r>
        <w:t>原就不忍下手的白狐，听到儿子的话后，手中的剑顿时在空气中消失无踪，她无奈地看了看昏迷中的受害者，</w:t>
      </w:r>
    </w:p>
    <w:p>
      <w:r>
        <w:t>再瞧了下跪在地上的儿子，心中下了决定，无论是否有违天理她也要护着严胡，但也不能让他继续为恶人间。于是</w:t>
      </w:r>
    </w:p>
    <w:p>
      <w:r>
        <w:t>一阵白雾过后，恶霸与美女顿时消失在人间。</w:t>
      </w:r>
    </w:p>
    <w:p>
      <w:r>
        <w:t>冬去春来，严胡记不起在这山谷里过了多少年！这里的日子简直无聊透顶，天天与这些鸟呀花呀的做伴，这里</w:t>
      </w:r>
    </w:p>
    <w:p>
      <w:r>
        <w:t>没有奢侈的居室，没有妖媚腻人的女子，没有堆积如山的金银。</w:t>
      </w:r>
    </w:p>
    <w:p>
      <w:r>
        <w:t>感觉自己快要疯了，严胡在山谷里乱吼着，疯狂的冲进了密谷禁地，也就是娘的修行之地。</w:t>
      </w:r>
    </w:p>
    <w:p>
      <w:r>
        <w:t>冲进洞府之后狐仙正盘坐在玉榻上闭目养神，浑身散发着金色的光芒，神圣庄严的表情令严胡不敢上前，略站</w:t>
      </w:r>
    </w:p>
    <w:p>
      <w:r>
        <w:t>一会后，也不见娘有任何反应，只是窈窕的周身围绕着一颗火红圆球。</w:t>
      </w:r>
    </w:p>
    <w:p>
      <w:r>
        <w:t>「那是内丹？」看着漂浮的物体，严胡悄悄的走了过去。</w:t>
      </w:r>
    </w:p>
    <w:p>
      <w:r>
        <w:t>想起洞府书籍文字记载：内丹是天下修行者的百年精华，是修行者的魂魄，拥有了它就能飞天纵地无所不能。</w:t>
      </w:r>
    </w:p>
    <w:p>
      <w:r>
        <w:t>想到无所不能的效果，严胡张开嘴将围绕狐仙的内丹吸入腹中，入腹之后浑身说不出的舒畅与精力充沛，他依</w:t>
      </w:r>
    </w:p>
    <w:p>
      <w:r>
        <w:t>着书中的记载将母亲的内丹在腹中运转几周天后，那物便与他心灵相通了。</w:t>
      </w:r>
    </w:p>
    <w:p>
      <w:r>
        <w:t>失去内丹的胡雪娘虚弱无比，「孩子，将内丹还我！」说话的声音也轻若蚊吟。</w:t>
      </w:r>
    </w:p>
    <w:p>
      <w:r>
        <w:t>严胡上前抱住虚弱的娘亲假意道：「内丹吞下去了还能吐出来么？」</w:t>
      </w:r>
    </w:p>
    <w:p>
      <w:r>
        <w:t>胡雪娘扶着儿子勉强的坐正身子道：「能、只要你…」话还未完，严胡张开嘴，火红的内丹出现在其舌尖上。</w:t>
      </w:r>
    </w:p>
    <w:p>
      <w:r>
        <w:t>看到内丹胡雪娘连忙呼道：「给我！」</w:t>
      </w:r>
    </w:p>
    <w:p>
      <w:r>
        <w:t>见其焦急的模样，严胡道：「内丹就在腮帮里面，如果娘要的话尽管自己来取。」说完便张开嘴巴。</w:t>
      </w:r>
    </w:p>
    <w:p>
      <w:r>
        <w:t>胡雪娘取丹心切，也顾不上这是个圈套，将小嘴凑了过去堵着严胡的嘴巴，粉嫩舌尖在儿子的嘴腔内搜寻着内</w:t>
      </w:r>
    </w:p>
    <w:p>
      <w:r>
        <w:t>丹的踪迹。</w:t>
      </w:r>
    </w:p>
    <w:p>
      <w:r>
        <w:t>内丹总是在她碰触到时就偷偷的从舌尖溜走，心急下的胡雪娘捧住儿子的后脑勺，张嘴吸着内丹的气息。香甜</w:t>
      </w:r>
    </w:p>
    <w:p>
      <w:r>
        <w:t>的津液不断的从胡雪娘嘴里汲出，完美女人的吻舒服得严胡想喊却喊不出来，享受着娘亲的热吻，严胡的手也不停</w:t>
      </w:r>
    </w:p>
    <w:p>
      <w:r>
        <w:t>下来，隔着白羽银裳揉着女人细腻的肌肤。</w:t>
      </w:r>
    </w:p>
    <w:p>
      <w:r>
        <w:t>胡雪娘注意力完全集中在内丹上，对于严胡侮辱性的举动，丝毫没有觉察。</w:t>
      </w:r>
    </w:p>
    <w:p>
      <w:r>
        <w:t>这就使严胡更加放肆了，双手在柔软的后背抚摩过后，又移到前面双双将高耸的玉乳握在手心，柔软的乳房在</w:t>
      </w:r>
    </w:p>
    <w:p>
      <w:r>
        <w:t>手心中散射着无比的魅力，刺激着严胡冷酷的心，让雄性萌发。</w:t>
      </w:r>
    </w:p>
    <w:p>
      <w:r>
        <w:t>「啊…」乳房上传来的电流，将一心想取回内丹的狐仙拉回到现实当中。儿子的双手肆无忌惮的揉搓着自己母</w:t>
      </w:r>
    </w:p>
    <w:p>
      <w:r>
        <w:t>性的圣峰，如此淫靡的景致，顿时令她笼罩在恐惧当中，一丝清明告诉自己要看清楚这人到底是严胡还是恶魔。</w:t>
      </w:r>
    </w:p>
    <w:p>
      <w:r>
        <w:t>从前清澈的眼睛变成了恶魔的瞳孔，正紧紧的盯着手中扭曲的圣峰，冷酷的嘴角浮现一丝残酷的笑意，那种淫</w:t>
      </w:r>
    </w:p>
    <w:p>
      <w:r>
        <w:t>虐的满足表情将胡雪娘的心冻到寒潭深处。</w:t>
      </w:r>
    </w:p>
    <w:p>
      <w:r>
        <w:t>俊俏的面庞虽然扭曲，但还是那么亲切，曾经与他一模一样的他出现在心里面，那才是唯一能拥有自己的人。</w:t>
      </w:r>
    </w:p>
    <w:p>
      <w:r>
        <w:t>想到此处仍抱有一丝希望，「孩子不要…」当这句话说完后，残酷的现实打碎了她的希望。</w:t>
      </w:r>
    </w:p>
    <w:p>
      <w:r>
        <w:t>严胡的眼睛猛的一闪，一道红色的光芒围绕着虚弱的狐仙转了一圈后，奇异的景象发生了，原本隔着衣服玩弄</w:t>
      </w:r>
    </w:p>
    <w:p>
      <w:r>
        <w:t>乳房的手此时清楚地将白玉般的乳房握住了，柔软的肉球在手中变出各种形态。</w:t>
      </w:r>
    </w:p>
    <w:p>
      <w:r>
        <w:t>看见此幕胡雪娘的脸顿时一红，羞愤中她将身子移开畜生的掌握，这才注意到自己竟然身无寸缕，而这姿势，</w:t>
      </w:r>
    </w:p>
    <w:p>
      <w:r>
        <w:t>大腿分开…那里不就……</w:t>
      </w:r>
    </w:p>
    <w:p>
      <w:r>
        <w:t>羞怒之下，胡雪娘刚吐出个「你…」字，严胡的周身猛的出现一团红雾，随着雾气的消逝，强壮的男性裸体暴</w:t>
      </w:r>
    </w:p>
    <w:p>
      <w:r>
        <w:t>露在眼前，经内丹调息过的身子，无比健美，那根男性的代表也是如此惊人。</w:t>
      </w:r>
    </w:p>
    <w:p>
      <w:r>
        <w:t>嫁给严松三年的她虽没亲眼见过他的物体，但她能感觉得到，严松那根曾经在自己肉穴里翻江倒海、令自己娇</w:t>
      </w:r>
    </w:p>
    <w:p>
      <w:r>
        <w:t>喘呻吟的肉棒，与这根相比简直是小若蚕豆。</w:t>
      </w:r>
    </w:p>
    <w:p>
      <w:r>
        <w:t>严胡望着娘亲圆睁双眼盯着自己肉根惊秫的样子，报复的快感愈加浓烈，同时他也也嫉妒的望着狐仙的身体，</w:t>
      </w:r>
    </w:p>
    <w:p>
      <w:r>
        <w:t>这样一具白玉无暇、冰肌玉骨、丰盈玲珑的身躯却早在许多年前被严松那老王八蛋给毁了。（他也不想想严松是谁，</w:t>
      </w:r>
    </w:p>
    <w:p>
      <w:r>
        <w:t>没那老王八蛋怎么会有他了。）</w:t>
      </w:r>
    </w:p>
    <w:p>
      <w:r>
        <w:t>暗骂老鬼后，严胡毫不客气地扑了上去，将母亲一身冰肌玉骨压制在身子底下，用裸露的肌肉去磨蹭丰盈玲珑</w:t>
      </w:r>
    </w:p>
    <w:p>
      <w:r>
        <w:t>的身段，用罪孽的阴茎去碰触那白玉无暇。</w:t>
      </w:r>
    </w:p>
    <w:p>
      <w:r>
        <w:t>灼热的雄性身体逼近侵犯下，狐仙的意识回到了现实。此时严胡粗圆的龟头已经抵触并分开自己两片粉嫩的阴</w:t>
      </w:r>
    </w:p>
    <w:p>
      <w:r>
        <w:t>唇，朝肉穴深处挤进着。狐仙无力的小手连忙去握，但一只手根本无法握住，只有两手合拢住火热的肉棒。</w:t>
      </w:r>
    </w:p>
    <w:p>
      <w:r>
        <w:t>「我是你娘，你不能这样对我。」</w:t>
      </w:r>
    </w:p>
    <w:p>
      <w:r>
        <w:t>听到女人的诉斥，严胡哈哈大笑，狂妄的笑声震动着整个洞府，回音随着墙壁四处流窜，大笑过后严胡冷着面</w:t>
      </w:r>
    </w:p>
    <w:p>
      <w:r>
        <w:t>对着母亲说道：「你是我娘就可以关我在这鬼地方数十年么？」</w:t>
      </w:r>
    </w:p>
    <w:p>
      <w:r>
        <w:t>言语中带着愤怒含着欲情，阴茎的前端马眼处流出一丝丝黏液，如硫酸般的滴在被龟头分开的阴道肉壁上，随</w:t>
      </w:r>
    </w:p>
    <w:p>
      <w:r>
        <w:t>着曲折的肉线流向洞孔深处。</w:t>
      </w:r>
    </w:p>
    <w:p>
      <w:r>
        <w:t>「你…为恶人间，我关你在此是为了你…」好字还未出口，就随着阴茎的刺入以「啊！」的惨叫声代替。</w:t>
      </w:r>
    </w:p>
    <w:p>
      <w:r>
        <w:t>无情的将阴茎插入少许后，严胡冷冷的回道：「为恶人间，这一切都怪你，原本我是一个普通的砍柴郎，因为</w:t>
      </w:r>
    </w:p>
    <w:p>
      <w:r>
        <w:t>你的出现我变成了富甲一方的财主。有钱了自然就该有女人，有女人时我却想起你拥抱我时那一身的冰肌玉骨。弄</w:t>
      </w:r>
    </w:p>
    <w:p>
      <w:r>
        <w:t>了一个个女人后我仍找不到那时的感觉。」说到恨处，严胡用手指拉开母亲的阴唇，将鸡巴朝里捅着，如果不是阴</w:t>
      </w:r>
    </w:p>
    <w:p>
      <w:r>
        <w:t>茎超长、超大，这一下绝对可以尽根。</w:t>
      </w:r>
    </w:p>
    <w:p>
      <w:r>
        <w:t>忍受着巨阳带来的痛楚，胡雪娘心碎问天：「呜…难道都是我的…错么？」</w:t>
      </w:r>
    </w:p>
    <w:p>
      <w:r>
        <w:t>耳闻母鸣，严胡残忍的将剩下的阴茎完全送入子宫内，结实的小腹压住母亲的身体，屁股轻轻往前顶着，好象</w:t>
      </w:r>
    </w:p>
    <w:p>
      <w:r>
        <w:t>鸡巴还在生长，还在往子宫内延长。</w:t>
      </w:r>
    </w:p>
    <w:p>
      <w:r>
        <w:t>浑身冒起的冷汗粘着严胡的肌肉，冰一样的凉意冲撞着火样的情欲，化做了更强烈的欲火。望着狐仙蜷缩的身</w:t>
      </w:r>
    </w:p>
    <w:p>
      <w:r>
        <w:t>躯，低首看到那被阴茎撑得大开的肉孔，严胡再也忍受不住，猛的提出肉棒。浸泡在里面许久后，酝酿许久的津液</w:t>
      </w:r>
    </w:p>
    <w:p>
      <w:r>
        <w:t>随着巨棒的抽出飘洒出来，点点滴滴甩在粉红的阴唇上、黑黑的森林中、白皙的大腿内侧。</w:t>
      </w:r>
    </w:p>
    <w:p>
      <w:r>
        <w:t>随着狐仙的悲鸣，阴茎又送了回去，含着肉棒的肉孔四沿冒出一股股甘泉。</w:t>
      </w:r>
    </w:p>
    <w:p>
      <w:r>
        <w:t>在儿子的奸淫下，狐仙放弃了，也无法做出抵抗。</w:t>
      </w:r>
    </w:p>
    <w:p>
      <w:r>
        <w:t>咬着小嘴忍受着数倍于曾经男人阴茎的巨物的蹂躏，只有花房里冒出的津液能减轻野蛮抽动的痛楚，那一下下</w:t>
      </w:r>
    </w:p>
    <w:p>
      <w:r>
        <w:t>插到心坎的撞击都将其弄得欲生欲死。</w:t>
      </w:r>
    </w:p>
    <w:p>
      <w:r>
        <w:t>感受着与常人不同的肉穴，那流不完的蜜液泡得粗大阴茎发软，身子发抖。</w:t>
      </w:r>
    </w:p>
    <w:p>
      <w:r>
        <w:t>享受着仙子般母亲的阴道，严胡狂欲之下抱起胡雪娘柔弱的身子往空中抛起，然后一枪入洞，快乐的插到了深</w:t>
      </w:r>
    </w:p>
    <w:p>
      <w:r>
        <w:t>处，各种淫靡的姿势严胡在娘的身上用了个遍。</w:t>
      </w:r>
    </w:p>
    <w:p>
      <w:r>
        <w:t>折磨的同时严胡的高潮也将来临，胡雪娘原本奄奄一息的表情忽然转变，汗如泉下而掩盖的双瞳内闪着一丝精</w:t>
      </w:r>
    </w:p>
    <w:p>
      <w:r>
        <w:t>光。这一切，狂妄凌虐中的男人都没感觉到，随着高潮的到来，抬起女人的大腿将阴茎插到娘亲阴道的最深处，将</w:t>
      </w:r>
    </w:p>
    <w:p>
      <w:r>
        <w:t>精液狂射进自己出生的地方里。</w:t>
      </w:r>
    </w:p>
    <w:p>
      <w:r>
        <w:t>舒畅的表情没维持多久，那射出的精液源源不断的涌向母亲的体内，浑身的脱力令严胡意识到了怎么回事。感</w:t>
      </w:r>
    </w:p>
    <w:p>
      <w:r>
        <w:t>受到死亡恐惧的他哭了起来，以忏悔的姿态嚎叫：「娘、不要啊，救救我！」</w:t>
      </w:r>
    </w:p>
    <w:p>
      <w:r>
        <w:t>看着严胡临死前扭曲的面容，四肢乱蹬的样子。胡雪娘闭上眼睛，继续将阴道肉壁有序的收缩，慢慢的压榨男</w:t>
      </w:r>
    </w:p>
    <w:p>
      <w:r>
        <w:t>人精华。巨大的阴茎随着时间慢慢萎缩下来，最终……</w:t>
      </w:r>
    </w:p>
    <w:p>
      <w:r>
        <w:t>许久后洞府内安静了下来，随着一缕白烟，洞府内空无一人。</w:t>
      </w:r>
    </w:p>
    <w:p>
      <w:r>
        <w:t>三年后，春暖花开，美貌中带有几分忧郁的女人双眼望着天空。这时一双小手蒙住了她的眼睛，幼稚的童音响</w:t>
      </w:r>
    </w:p>
    <w:p>
      <w:r>
        <w:t>起：「娘、你猜猜我是谁。」</w:t>
      </w:r>
    </w:p>
    <w:p>
      <w:r>
        <w:t>好傻的猜人游戏，被蒙住双眼的女人笑了：「娘猜不出是不是严过。」</w:t>
      </w:r>
    </w:p>
    <w:p>
      <w:r>
        <w:t>「娘好笨哦…」</w:t>
      </w:r>
    </w:p>
    <w:p>
      <w:r>
        <w:t>狐仙无语的拿开蒙眼的小手，望着不远处的小山丘，旁边刻着一块石碑，上面赫然写着：严胡之墓。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