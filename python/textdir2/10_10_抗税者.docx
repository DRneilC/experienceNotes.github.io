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抗税者</w:t>
      </w:r>
    </w:p>
    <w:p>
      <w:r>
        <w:t>（一）</w:t>
      </w:r>
    </w:p>
    <w:p>
      <w:r>
        <w:t>太后老佛爷的寿诞快到了，可镇上的人们却都高兴不起来，因为无论朝廷的事是喜还是忧，对于老百姓来说，</w:t>
      </w:r>
    </w:p>
    <w:p>
      <w:r>
        <w:t>都意味着又多了一个加捐加税的理由。</w:t>
      </w:r>
    </w:p>
    <w:p>
      <w:r>
        <w:t>果然，保长派下来了，说县太爷有令，每人加收「寿礼捐」白银一两。</w:t>
      </w:r>
    </w:p>
    <w:p>
      <w:r>
        <w:t>不要小看这一两银子，穷人家一年一户能有几两银子的收成？全镇的人都愁得大眼儿瞪小眼儿，不知到哪儿去</w:t>
      </w:r>
    </w:p>
    <w:p>
      <w:r>
        <w:t>筹这么多银子。</w:t>
      </w:r>
    </w:p>
    <w:p>
      <w:r>
        <w:t>镇东头儿的苏老汉两口子没儿没女，本来就缺劳力少收成，连放高利贷的都不肯借给他，一寻思，这哪还有活</w:t>
      </w:r>
    </w:p>
    <w:p>
      <w:r>
        <w:t>路哇，蔫巴出溜的，老两口儿便在自家大门口儿上了吊，算是用死来表达对苛捐杂税的不满。</w:t>
      </w:r>
    </w:p>
    <w:p>
      <w:r>
        <w:t>苏老汉的邻居是个打铁的铁匠，名叫宋大成，为人豪爽，嫉恶如仇，专一报打不平，流氓混混儿们都怕他，不</w:t>
      </w:r>
    </w:p>
    <w:p>
      <w:r>
        <w:t>敢在这附近捣乱。他的公正也是邻居们公认的，谁家有个大事小情，都来请他调解。</w:t>
      </w:r>
    </w:p>
    <w:p>
      <w:r>
        <w:t>苏老汉一上吊，街坊邻里帮着给收殓了，由宋铁匠主持着发丧。</w:t>
      </w:r>
    </w:p>
    <w:p>
      <w:r>
        <w:t>这边正出殡，保长来收「寿礼捐」，这小子平时欺压乡里惯了，见苏老汉两口子死了，不说两句应景儿的话，</w:t>
      </w:r>
    </w:p>
    <w:p>
      <w:r>
        <w:t>反而骂道：「早不死，晚不死，老子要收捐了你死，真他娘的不会挑时候！」</w:t>
      </w:r>
    </w:p>
    <w:p>
      <w:r>
        <w:t>宋大成正听大伙为苏老汉两口子的死而议论纷纷，心里本来就压着一股恶气，听了这话，那股子邪火儿腾地便</w:t>
      </w:r>
    </w:p>
    <w:p>
      <w:r>
        <w:t>冒上来了：</w:t>
      </w:r>
    </w:p>
    <w:p>
      <w:r>
        <w:t>「狗娘养的，你还算个人吗？人都给逼死了，你他娘的还要怎样？」</w:t>
      </w:r>
    </w:p>
    <w:p>
      <w:r>
        <w:t>「怎样？」这保长以为自己是官府的人，人家不敢把他怎么样，越发横起来：「他死了，老子的税找谁收去？」</w:t>
      </w:r>
    </w:p>
    <w:p>
      <w:r>
        <w:t>「你他娘的爱找谁收找谁收！人都死了，税！税！税！税！税你娘的个屄！」</w:t>
      </w:r>
    </w:p>
    <w:p>
      <w:r>
        <w:t>「宋铁匠，你说话小心一点儿，告诉你，这捐税是朝廷的大事，你敢说国家的税是屄，小心你的脑袋！」</w:t>
      </w:r>
    </w:p>
    <w:p>
      <w:r>
        <w:t>「小心你的脑袋！」宋大成正在地上跪着给苏老汉上香，一听这话，「蹭」</w:t>
      </w:r>
    </w:p>
    <w:p>
      <w:r>
        <w:t>地便站起来，扑过去就要揍他，被旁边的人给拉住了。那保长一看这架式，吓得差一点儿尿出来，赶紧掉头便</w:t>
      </w:r>
    </w:p>
    <w:p>
      <w:r>
        <w:t>跑，一边跑一边说：「姓宋的，你小心着。你们这些刁民都给我听着，明天晚饭以前，都把寿礼捐给我送来，哪个</w:t>
      </w:r>
    </w:p>
    <w:p>
      <w:r>
        <w:t>不交，都把你们送官！」</w:t>
      </w:r>
    </w:p>
    <w:p>
      <w:r>
        <w:t>「小子，你就等着吧！老子一个子儿也不交！」</w:t>
      </w:r>
    </w:p>
    <w:p>
      <w:r>
        <w:t>等那小子跑了，四周的邻居们都过来劝宋大成：「老宋，你真不交哇？」</w:t>
      </w:r>
    </w:p>
    <w:p>
      <w:r>
        <w:t>「交个屁！你们谁有钱谁交，我没钱，就是不交，看他能把老子咋着？」</w:t>
      </w:r>
    </w:p>
    <w:p>
      <w:r>
        <w:t>「老宋，别叫劲，这抗捐不交可是杀头的罪过呀！」</w:t>
      </w:r>
    </w:p>
    <w:p>
      <w:r>
        <w:t>「怕什么，吹了脑袋碗大个疤。再说，这税都是那些赃官自己加上去的，朝廷也未必知道，说不定还是马猴子</w:t>
      </w:r>
    </w:p>
    <w:p>
      <w:r>
        <w:t>这小子自己泛的坏水儿呢。不交，看他怎么样？」</w:t>
      </w:r>
    </w:p>
    <w:p>
      <w:r>
        <w:t>马猴子是保长的外号。</w:t>
      </w:r>
    </w:p>
    <w:p>
      <w:r>
        <w:t>「老宋，我们看你，你要是不交，我们也不交。」</w:t>
      </w:r>
    </w:p>
    <w:p>
      <w:r>
        <w:t>「说的对，法不责众，咱们都不交，看他们能怎么样？」</w:t>
      </w:r>
    </w:p>
    <w:p>
      <w:r>
        <w:t>大家伙儿都不愿意交这份寿礼捐，一有人领头，其他人便都跟上来。</w:t>
      </w:r>
    </w:p>
    <w:p>
      <w:r>
        <w:t>「好，咱们就联络大伙儿，全都不交，看他怎么办？」</w:t>
      </w:r>
    </w:p>
    <w:p>
      <w:r>
        <w:t>一次悲壮的抗捐活动就这样开始了。</w:t>
      </w:r>
    </w:p>
    <w:p>
      <w:r>
        <w:t>由于全镇的人都相互串连起来，所以第二天晚饭过了，所有镇长、保长、里长都没有等来一个交税的。</w:t>
      </w:r>
    </w:p>
    <w:p>
      <w:r>
        <w:t>县上给镇上的期限眼看就快到了，镇长、保长们吃不住劲，合伙儿跑到县里去告状。</w:t>
      </w:r>
    </w:p>
    <w:p>
      <w:r>
        <w:t>县令保成一听大怒，命将带头抗税的宋大成抓起来，打了八十大板，下在牢里。</w:t>
      </w:r>
    </w:p>
    <w:p>
      <w:r>
        <w:t>宋大成本来气性就大，又受了重责，不吃不喝，当晚就气死在牢中。</w:t>
      </w:r>
    </w:p>
    <w:p>
      <w:r>
        <w:t>宋大成老婆早就死了，家里只剩下十九岁的女儿葆贞，还有徒弟张有财。</w:t>
      </w:r>
    </w:p>
    <w:p>
      <w:r>
        <w:t>大成的尸体被有财和葆贞两个从牢里领出来，停在家里。众邻居都来吊丧，一是为了尽邻居的情谊，二也是为</w:t>
      </w:r>
    </w:p>
    <w:p>
      <w:r>
        <w:t>了观望，因为他们既不愿交税，又不想象大成那样死在牢里，其中也有几个血性的年轻人，希望有人继续领着他们</w:t>
      </w:r>
    </w:p>
    <w:p>
      <w:r>
        <w:t>干下去。</w:t>
      </w:r>
    </w:p>
    <w:p>
      <w:r>
        <w:t>（二）</w:t>
      </w:r>
    </w:p>
    <w:p>
      <w:r>
        <w:t>葆贞从小死了娘，是爹爹一手养大的，就象她爹一样，性格刚强，爱憎分明。</w:t>
      </w:r>
    </w:p>
    <w:p>
      <w:r>
        <w:t>同时，葆贞也是冰雪般聪明，她明白，如果大伙儿一害怕去把税交了，父亲就白死了，于是，她决定接过爹爹</w:t>
      </w:r>
    </w:p>
    <w:p>
      <w:r>
        <w:t>的旗帜，领着大伙抗税到底。</w:t>
      </w:r>
    </w:p>
    <w:p>
      <w:r>
        <w:t>爹爹活着的时候，有什么事情都是同爹商量，可现在爹爹死了，就只好同师兄有财商量。</w:t>
      </w:r>
    </w:p>
    <w:p>
      <w:r>
        <w:t>有财今年二十六岁，是十几年前宋大成在雪地里捡来的，虽然有把子力气，却是出了奇的胆小怕事。宋大成活</w:t>
      </w:r>
    </w:p>
    <w:p>
      <w:r>
        <w:t>着的时候，曾经想把有财招作养老女婿，可葆贞看不上他那个窝囊样子，便推说自己年纪还小，不想成家，宋大成</w:t>
      </w:r>
    </w:p>
    <w:p>
      <w:r>
        <w:t>爱女心切，也不愿逼她。这事儿有财心里也是有数的，心里总是放不下这个小师妹，表面上不说什么，暗中却总是</w:t>
      </w:r>
    </w:p>
    <w:p>
      <w:r>
        <w:t>两眼不离姑娘那细细的腰身和挺挺的胸脯儿。</w:t>
      </w:r>
    </w:p>
    <w:p>
      <w:r>
        <w:t>论理，学艺有先后，有财应该叫葆贞师姐，但一个因为宋铁匠有意招赘，二是葆贞自小生得美貌，宋铁匠怕把</w:t>
      </w:r>
    </w:p>
    <w:p>
      <w:r>
        <w:t>她弄丑了，没让她学铁匠活儿，所以就让他们论年齿互称兄妹。</w:t>
      </w:r>
    </w:p>
    <w:p>
      <w:r>
        <w:t>此时，葆贞同有财商量，有财心里害怕，嘴上却不敢说，哼哼唧唧半天说不出一句整话，把个葆贞气得什么似</w:t>
      </w:r>
    </w:p>
    <w:p>
      <w:r>
        <w:t>的：「你看看你，一个大男人家，窝窝囊囊的，连句话都不会说，爹爹就这么白死了？你作徒弟的，不出来替爹爹</w:t>
      </w:r>
    </w:p>
    <w:p>
      <w:r>
        <w:t>伸冤，谁出来替爹爹伸冤？算了，不用你，我自己去！」</w:t>
      </w:r>
    </w:p>
    <w:p>
      <w:r>
        <w:t>人家女孩子都敢站出来，自己一个大男人怎么能熊包一个？被葆贞一顿抢白，有财的脸红一阵儿，白一阵儿，</w:t>
      </w:r>
    </w:p>
    <w:p>
      <w:r>
        <w:t>最后只得同意。</w:t>
      </w:r>
    </w:p>
    <w:p>
      <w:r>
        <w:t>于是，第二天，葆贞就让有财去约了几个年轻气盛的人来家里，商量着怎么把抗税的大事进行下去。</w:t>
      </w:r>
    </w:p>
    <w:p>
      <w:r>
        <w:t>还没说什么，已经有其他几个乡镇的人来到葆贞家，说大伙儿听到这里抗税的消息，都不想再交这寿礼捐，想</w:t>
      </w:r>
    </w:p>
    <w:p>
      <w:r>
        <w:t>同这边合伙儿抗税。这样一来，一场本来只在本镇进行的运动发展成了全县的集体抗税。大伙本来想公推有财作首</w:t>
      </w:r>
    </w:p>
    <w:p>
      <w:r>
        <w:t>领，但一看他那副样子，都觉着他不把牢，所以还是葆贞当仁不让地作了首领，有财当了副手，各乡镇推举了各自</w:t>
      </w:r>
    </w:p>
    <w:p>
      <w:r>
        <w:t>的联络人共二十几个，于是，一场更大规模的抗捐运动开始了。</w:t>
      </w:r>
    </w:p>
    <w:p>
      <w:r>
        <w:t>县令保成一听这消息，脑仁儿都快炸了，急忙派衙役们去抓宋葆贞。</w:t>
      </w:r>
    </w:p>
    <w:p>
      <w:r>
        <w:t>接受了宋大成的教训，镇上的人们自发地组织起来，保护他们的领袖，衙役捕快还没到铁匠铺，就被人们围了</w:t>
      </w:r>
    </w:p>
    <w:p>
      <w:r>
        <w:t>起来，吓得灰溜溜地跑了回去。</w:t>
      </w:r>
    </w:p>
    <w:p>
      <w:r>
        <w:t>这寿礼捐是保成私自加的，万一传到上面，只怕乌纱难保，所以，他也不敢太过用强，可泼出去的水难以收回，</w:t>
      </w:r>
    </w:p>
    <w:p>
      <w:r>
        <w:t>何况还死了人，就这么退回去等于自己认了理亏。</w:t>
      </w:r>
    </w:p>
    <w:p>
      <w:r>
        <w:t>于是，双方就这么僵持着，一拖就是半个月。</w:t>
      </w:r>
    </w:p>
    <w:p>
      <w:r>
        <w:t>百姓们虽然暂取得了胜利，但这寿礼捐一天不除，谁知道哪天又要来收，再说，人家是官府，以后有得是小鞋</w:t>
      </w:r>
    </w:p>
    <w:p>
      <w:r>
        <w:t>给你穿，这样下去也不是办法。</w:t>
      </w:r>
    </w:p>
    <w:p>
      <w:r>
        <w:t>大伙儿一商量，干脆，去总督衙门递万民折，求总督大人出面，把这项捐税彻底免了，捎带着把这县官保成也</w:t>
      </w:r>
    </w:p>
    <w:p>
      <w:r>
        <w:t>给免了最好。</w:t>
      </w:r>
    </w:p>
    <w:p>
      <w:r>
        <w:t>为了怕保成知道消息对葆贞等人不利，大家一共凑了百十号人，夜里悄悄上路，省城离此不过百里，乡下人脚</w:t>
      </w:r>
    </w:p>
    <w:p>
      <w:r>
        <w:t>力好，一宿就到了。</w:t>
      </w:r>
    </w:p>
    <w:p>
      <w:r>
        <w:t>一大早，葆贞等人便到总督衙门去递万民折。</w:t>
      </w:r>
    </w:p>
    <w:p>
      <w:r>
        <w:t>这总督汤怀德还真不知道有这回事儿，看了万民折，知道是个发财的好机会，便把葆贞等人请上大堂，好言相</w:t>
      </w:r>
    </w:p>
    <w:p>
      <w:r>
        <w:t>抚，声言此事要亲自查个水落石出。</w:t>
      </w:r>
    </w:p>
    <w:p>
      <w:r>
        <w:t>葆贞等人挺高兴，当天便赶回来报告好消息，而汤怀德呢，也立即派人去把保成给传到省城。</w:t>
      </w:r>
    </w:p>
    <w:p>
      <w:r>
        <w:t>保成一见总督派人来传，吓了一跳，因为在县上面有州，州上面才是省呢，总督越级来传，非福即祸，急忙给</w:t>
      </w:r>
    </w:p>
    <w:p>
      <w:r>
        <w:t>送信的汤府总管塞了一锭大元宝，询问情由。</w:t>
      </w:r>
    </w:p>
    <w:p>
      <w:r>
        <w:t>有银子开路，自然是消息灵通，何况总督大人的目的本来就是为了敲保成的竹杠呢。</w:t>
      </w:r>
    </w:p>
    <w:p>
      <w:r>
        <w:t>保成一听是寿礼捐的事儿，脸上的汗便下来了，赶紧揣了一张两千两的银票在袖子里，跟着汤府总管往省城而</w:t>
      </w:r>
    </w:p>
    <w:p>
      <w:r>
        <w:t>来。</w:t>
      </w:r>
    </w:p>
    <w:p>
      <w:r>
        <w:t>「贵县，这寿礼捐是怎么回事啊？」汤总督一见保成的面，便把万民折递了过来。</w:t>
      </w:r>
    </w:p>
    <w:p>
      <w:r>
        <w:t>「这个……，大人容下官禀告。」保成见左右无人，把那张银票递了过来：「老佛爷寿诞将至，举国相庆，百</w:t>
      </w:r>
    </w:p>
    <w:p>
      <w:r>
        <w:t>姓们为老佛爷筹办寿礼乃是应当应份的事情，下官不过是作个随份子的头儿，替百姓们张罗张罗而已，哪有什么捐</w:t>
      </w:r>
    </w:p>
    <w:p>
      <w:r>
        <w:t>税的事情，谁知下面人办事不利，让大家误会了。最可恨是这个宋铁匠，平时就横行乡里，周围的邻居是敢怒而不</w:t>
      </w:r>
    </w:p>
    <w:p>
      <w:r>
        <w:t>敢言，这一次，一个姓苏的老头儿和他老婆因为一点儿小事想不开上了吊，宋铁匠硬说是下官私增捐税逼死的，煽</w:t>
      </w:r>
    </w:p>
    <w:p>
      <w:r>
        <w:t>动百姓们造反。还当众辱骂老佛爷。论理，这辱骂老佛爷就该判他个死罪，是下官念他无知，打了他几板子，谁知</w:t>
      </w:r>
    </w:p>
    <w:p>
      <w:r>
        <w:t>他想不开，死在牢里。这个宋葆贞就是宋铁匠的独生女，也是个刁妇，煽动着乡民造反。下官对她是一忍再忍，谁</w:t>
      </w:r>
    </w:p>
    <w:p>
      <w:r>
        <w:t>知她竟恶人先告状，请大人明查。」</w:t>
      </w:r>
    </w:p>
    <w:p>
      <w:r>
        <w:t>「哦。原来是这样。这替老佛爷办寿礼，设个捐也是有道理的嘛，难道给老佛爷上税不对嘛？」汤总督把那银</w:t>
      </w:r>
    </w:p>
    <w:p>
      <w:r>
        <w:t>票塞进袖子，慢条斯理地说。</w:t>
      </w:r>
    </w:p>
    <w:p>
      <w:r>
        <w:t>「对对对，大人说得对，若是收了这笔钱，不但可以给老佛爷置办件象样的寿礼，大人这里自然也少不了孝敬。</w:t>
      </w:r>
    </w:p>
    <w:p>
      <w:r>
        <w:t>可是这四乡八镇的刁民，都被那宋葆贞给煽动起来了，拒不交税，还成群结队，阻挡衙役们抓差办案，要是这样下</w:t>
      </w:r>
    </w:p>
    <w:p>
      <w:r>
        <w:t>去……」</w:t>
      </w:r>
    </w:p>
    <w:p>
      <w:r>
        <w:t>「人无头不走，鸟无头不飞，先把这领头儿的给制住了，还怕刁民们不听话？」</w:t>
      </w:r>
    </w:p>
    <w:p>
      <w:r>
        <w:t>「下官也是这么想的，可这群刁民把宋葆贞给保护起来了，我的人靠不过去呀。再说，要是硬来，也怕激起民</w:t>
      </w:r>
    </w:p>
    <w:p>
      <w:r>
        <w:t>变，那时候……」</w:t>
      </w:r>
    </w:p>
    <w:p>
      <w:r>
        <w:t>「我说保成啊，你真是个呆瓜，硬的不行，你不会来软的吗？把她们叫到总督府，就象入了笼的鸟儿，想飞也</w:t>
      </w:r>
    </w:p>
    <w:p>
      <w:r>
        <w:t>飞不了，还不是任咱们摆弄？」</w:t>
      </w:r>
    </w:p>
    <w:p>
      <w:r>
        <w:t>「大人高见，下官一切听大人吩咐。」</w:t>
      </w:r>
    </w:p>
    <w:p>
      <w:r>
        <w:t>「你替老佛爷尽心尽力，原是应该旌表的。等把这宋葆贞和那几个为首的拿下了，也叫其他各州县都学学你的</w:t>
      </w:r>
    </w:p>
    <w:p>
      <w:r>
        <w:t>样子，啊！」</w:t>
      </w:r>
    </w:p>
    <w:p>
      <w:r>
        <w:t>「全仗大人栽培！」</w:t>
      </w:r>
    </w:p>
    <w:p>
      <w:r>
        <w:t>「不过，还得委屈你一下。」</w:t>
      </w:r>
    </w:p>
    <w:p>
      <w:r>
        <w:t>「请大人吩咐。」</w:t>
      </w:r>
    </w:p>
    <w:p>
      <w:r>
        <w:t>（三）</w:t>
      </w:r>
    </w:p>
    <w:p>
      <w:r>
        <w:t>汤府的总管亲自来到镇上，请葆贞、有财和其他几个领头儿的一起到总督府商议。</w:t>
      </w:r>
    </w:p>
    <w:p>
      <w:r>
        <w:t>「这个……，宋姑娘，还有众位乡亲，总督大人想请几位到总督府吃顿便饭，就便在你们众百姓和保县令之间</w:t>
      </w:r>
    </w:p>
    <w:p>
      <w:r>
        <w:t>作个和事佬儿，把这事儿给了了。欲话说，冤仇宜解不宜结嘛，今后，你们还得在保大人的治下生活，保大人也得</w:t>
      </w:r>
    </w:p>
    <w:p>
      <w:r>
        <w:t>仰仗各位支持，你们说是不是啊？」</w:t>
      </w:r>
    </w:p>
    <w:p>
      <w:r>
        <w:t>众邻居心中忐忑，不知是福是祸。</w:t>
      </w:r>
    </w:p>
    <w:p>
      <w:r>
        <w:t>葆贞心想，是福不是祸，是祸躲不过。事情到了这个份儿上，也是该了了。</w:t>
      </w:r>
    </w:p>
    <w:p>
      <w:r>
        <w:t>只要这捐不收了，也算自己父女们对得起乡邻们的信任，再说，自己一介草民，能得总督大人相请，面子上也</w:t>
      </w:r>
    </w:p>
    <w:p>
      <w:r>
        <w:t>算给足了，还能指望什么呢？便说道：「既然总督大人相请，哪有不去的道理，我就跟总管大人走一趟吧。」</w:t>
      </w:r>
    </w:p>
    <w:p>
      <w:r>
        <w:t>那些跟着葆贞一起去省城的百姓们都要跟着一起去，葆贞道：「又不是去打架，还要人多势众，只要我自己去</w:t>
      </w:r>
    </w:p>
    <w:p>
      <w:r>
        <w:t>就行了。」</w:t>
      </w:r>
    </w:p>
    <w:p>
      <w:r>
        <w:t>「哎，这个，各位管事的最好也一起去，大伙儿都难得见见总督大人，人多了，好说话，再说，最后说和成了，</w:t>
      </w:r>
    </w:p>
    <w:p>
      <w:r>
        <w:t>也好作个见证。」汤府总管说。</w:t>
      </w:r>
    </w:p>
    <w:p>
      <w:r>
        <w:t>大家一听，有理，于是，在场的十二个负责联络的便都跟着上了路。那百十个人到底不放心，也跟着去了，候</w:t>
      </w:r>
    </w:p>
    <w:p>
      <w:r>
        <w:t>在总督府门外。</w:t>
      </w:r>
    </w:p>
    <w:p>
      <w:r>
        <w:t>一见宋葆贞等人来到，汤怀德和保成全都陪着笑脸在客厅前相迎，倒叫十几个没见过几多世面的乡民们有些受</w:t>
      </w:r>
    </w:p>
    <w:p>
      <w:r>
        <w:t>宠若惊。</w:t>
      </w:r>
    </w:p>
    <w:p>
      <w:r>
        <w:t>大家各自见了礼，分别坐下，那一桌子山珍海味把这些乡巴佬儿都给看傻了，汤怀德把筷子一扬，招呼大家吃</w:t>
      </w:r>
    </w:p>
    <w:p>
      <w:r>
        <w:t>喝，却都不知怎么动筷子。</w:t>
      </w:r>
    </w:p>
    <w:p>
      <w:r>
        <w:t>葆贞虽然也没见过几多世面，但心中有股子初生牛犊的气势，且不拿筷子，向着汤怀德道：「大老爷叫民女来，</w:t>
      </w:r>
    </w:p>
    <w:p>
      <w:r>
        <w:t>不是为了吃喝吧？」</w:t>
      </w:r>
    </w:p>
    <w:p>
      <w:r>
        <w:t>「啊哈哈，宋姑娘，事情先不忙谈，先吃先吃啊。」</w:t>
      </w:r>
    </w:p>
    <w:p>
      <w:r>
        <w:t>葆贞没有办法，只得拿起筷子吃上两口，心却在想着话该怎么说。</w:t>
      </w:r>
    </w:p>
    <w:p>
      <w:r>
        <w:t>酒过三巡，菜过五味，汤怀德这才开口说正事：</w:t>
      </w:r>
    </w:p>
    <w:p>
      <w:r>
        <w:t>「众位乡民，你们上了万民折，本督立刻就把保大人招了来问话，看来，你们是有些误会，啊，今天，本督就</w:t>
      </w:r>
    </w:p>
    <w:p>
      <w:r>
        <w:t>替你们排解排解。保大人哪。」</w:t>
      </w:r>
    </w:p>
    <w:p>
      <w:r>
        <w:t>「下官在。」</w:t>
      </w:r>
    </w:p>
    <w:p>
      <w:r>
        <w:t>「这事儿呢，原是你的不是。这替老佛爷庆寿呢，原是件好事，你同大家说清楚了，乡亲们自会谅解你，我看，</w:t>
      </w:r>
    </w:p>
    <w:p>
      <w:r>
        <w:t>你就先给大伙儿陪个不是，啊。」</w:t>
      </w:r>
    </w:p>
    <w:p>
      <w:r>
        <w:t>「是是是，下官行事不周，让各位乡亲误会，是下官的不是，请各位乡亲多多谅解，多多谅解。下官这里有礼</w:t>
      </w:r>
    </w:p>
    <w:p>
      <w:r>
        <w:t>了。」保成赶快站起来作了个罗圈儿揖。这老百姓哪见过当官的给他们施礼，急忙站起来还礼，心中还有些不落忍。</w:t>
      </w:r>
    </w:p>
    <w:p>
      <w:r>
        <w:t>「各位乡亲，保大人已经陪过礼了，这前面的事儿就此过去，不要再提了啊。」</w:t>
      </w:r>
    </w:p>
    <w:p>
      <w:r>
        <w:t>「大人，那这捐呢？」葆贞问道。</w:t>
      </w:r>
    </w:p>
    <w:p>
      <w:r>
        <w:t>「这捐么，还是要交。太后老佛爷寿诞之日，乃是天下大庆之时，无论作官的作民的，都应当尽一份孝心，就</w:t>
      </w:r>
    </w:p>
    <w:p>
      <w:r>
        <w:t>算是保大人不收，本督也要收的嘛，要是你们坐在保大人的位置上，这捐也是要收的。给太后老佛爷庆寿么，哪个</w:t>
      </w:r>
    </w:p>
    <w:p>
      <w:r>
        <w:t>地方不孝敬，那不是自取其辱吗？」</w:t>
      </w:r>
    </w:p>
    <w:p>
      <w:r>
        <w:t>「大人，咱们这个地方历来是穷地界，地里光长草不长苗，年年欠收，年年饿死人，可哪一年的捐税也不曾少</w:t>
      </w:r>
    </w:p>
    <w:p>
      <w:r>
        <w:t>过，乡亲们哪有钱再交这寿礼捐，肯请大人把这捐免了，十里八乡的百姓都感两位大人的好处。」</w:t>
      </w:r>
    </w:p>
    <w:p>
      <w:r>
        <w:t>「哎——，这可不行。本督也知道百姓们过活不易，可这孝敬的是太后老佛爷，是关乎你们一方百姓以后生活</w:t>
      </w:r>
    </w:p>
    <w:p>
      <w:r>
        <w:t>的大事，这自然要由众位乡亲一同出力。你们想想，保大人替你们在朝廷上讨好，难道还要保大人自己掏腰包不成</w:t>
      </w:r>
    </w:p>
    <w:p>
      <w:r>
        <w:t>吗？」</w:t>
      </w:r>
    </w:p>
    <w:p>
      <w:r>
        <w:t>「大人此言差矣。说什么替我们在朝廷那儿讨好，我们老百姓上了捐，交了税，官老爷们倒是升了官，发了财，</w:t>
      </w:r>
    </w:p>
    <w:p>
      <w:r>
        <w:t>就看我们县大老爷吧，他的家财成千上万，又哪里缺少这几两银子送礼。可我们老百姓呢？今天捐，明天税，这个</w:t>
      </w:r>
    </w:p>
    <w:p>
      <w:r>
        <w:t>作寿要送礼，那个生孩子要上捐，可我们每年的捐税不光没减，反而一年比一年多，去年的礼今年要交，今年又要</w:t>
      </w:r>
    </w:p>
    <w:p>
      <w:r>
        <w:t>加新税，这还让不让老百姓活了？」</w:t>
      </w:r>
    </w:p>
    <w:p>
      <w:r>
        <w:t>「依你的意思，这捐不交了？」</w:t>
      </w:r>
    </w:p>
    <w:p>
      <w:r>
        <w:t>「不是不交，实在是交不起呀。」有财见汤怀德的语气有些变，急忙站起来说。</w:t>
      </w:r>
    </w:p>
    <w:p>
      <w:r>
        <w:t>「当然喽，本督也知道你们几位都是为百姓请命，应该嘉奖，你们的捐嘛，就免了。你们回去，把这道理给大</w:t>
      </w:r>
    </w:p>
    <w:p>
      <w:r>
        <w:t>伙儿讲清楚，让大伙儿把捐都交上，到时候，保大人自然不会忘记你们几位的功劳，是不是啊保大人？」</w:t>
      </w:r>
    </w:p>
    <w:p>
      <w:r>
        <w:t>「那是自然，那是自然，事成之后，每人纹银百两，大家发财，大家发财嘛。」</w:t>
      </w:r>
    </w:p>
    <w:p>
      <w:r>
        <w:t>保成急忙接过来。</w:t>
      </w:r>
    </w:p>
    <w:p>
      <w:r>
        <w:t>「大人，我明白了，您这是想用银子收买我们。」</w:t>
      </w:r>
    </w:p>
    <w:p>
      <w:r>
        <w:t>「哎，这话太难听了，什么叫收买呀？这是你们替朝廷出力，应得的，应得的嘛。」</w:t>
      </w:r>
    </w:p>
    <w:p>
      <w:r>
        <w:t>「是的大人，我们十几个人肥了，可全县十几万百姓就得卖儿卖女，家破人亡，这是不仁不义。」</w:t>
      </w:r>
    </w:p>
    <w:p>
      <w:r>
        <w:t>「俗话说得好，人不为已，天诛地灭嘛，这一百两可不是一笔小数，各位有了这银子，就都是不小的财主了，</w:t>
      </w:r>
    </w:p>
    <w:p>
      <w:r>
        <w:t>何必叫这个真儿呢？」</w:t>
      </w:r>
    </w:p>
    <w:p>
      <w:r>
        <w:t>「这事办不到。」</w:t>
      </w:r>
    </w:p>
    <w:p>
      <w:r>
        <w:t>「那你也得问问大家伙儿嘛，难道大家都不想发财吗？」</w:t>
      </w:r>
    </w:p>
    <w:p>
      <w:r>
        <w:t>这一百两银子对于当官的来说不算什么，但对于一个穷人来说，简直就是天文数字，哪个不想？同行的那十几</w:t>
      </w:r>
    </w:p>
    <w:p>
      <w:r>
        <w:t>个人心中都各自打着小九九儿，却也都明白这是笔多么不道德的财富，所以，看到葆贞一言回绝，大家也都摇摇头。</w:t>
      </w:r>
    </w:p>
    <w:p>
      <w:r>
        <w:t>「哦，大家都不想发财，那也好。这可是你们不想要，可不是保大人不给，不过，这捐得照收，税得照纳，一</w:t>
      </w:r>
    </w:p>
    <w:p>
      <w:r>
        <w:t>个子儿也不能少。」汤怀德的口气开始变硬了。</w:t>
      </w:r>
    </w:p>
    <w:p>
      <w:r>
        <w:t>「大人，那我们就没什么可说的了，我们是代表全县十几万百姓来的，我们先回去，把您的话告诉大伙儿，看</w:t>
      </w:r>
    </w:p>
    <w:p>
      <w:r>
        <w:t>大伙儿怎么说吧？民女告退。」说着，站起来便要走，其他十几个人看见，也纷纷站起来。</w:t>
      </w:r>
    </w:p>
    <w:p>
      <w:r>
        <w:t>「坐下！」汤怀德突然变了脸：「宋葆贞，你以为总督府是什么地方，想来就来，想走就走么？」</w:t>
      </w:r>
    </w:p>
    <w:p>
      <w:r>
        <w:t>（四）</w:t>
      </w:r>
    </w:p>
    <w:p>
      <w:r>
        <w:t>「大人，这总督府是大人派总管把我们请来的，不是我们自己要来的，既然谈不拢，难道还要留我们在这里么？」</w:t>
      </w:r>
    </w:p>
    <w:p>
      <w:r>
        <w:t>宋葆贞心里也打鼓，但气势上却不能输。</w:t>
      </w:r>
    </w:p>
    <w:p>
      <w:r>
        <w:t>「正是！你以为你是什么人？一个小小的民妇，本督给你个请字已经是给足了你面子，你不要敬酒不吃吃罚酒。」</w:t>
      </w:r>
    </w:p>
    <w:p>
      <w:r>
        <w:t>「敬酒怎么样？罚酒又怎么样？」</w:t>
      </w:r>
    </w:p>
    <w:p>
      <w:r>
        <w:t>「你可知道，抗捐抗税是什么罪名吗？」</w:t>
      </w:r>
    </w:p>
    <w:p>
      <w:r>
        <w:t>「原来是个鸿门宴。那就来吧！砍掉脑袋碗大个疤，让我做对不起乡亲们的事，休想。」</w:t>
      </w:r>
    </w:p>
    <w:p>
      <w:r>
        <w:t>「好大胆，来人！」</w:t>
      </w:r>
    </w:p>
    <w:p>
      <w:r>
        <w:t>张有财一见两边顶起来了，吓得要死，急忙两边劝阻，这边说：「师妹，有话好好说，别使性子，砍头是闹着</w:t>
      </w:r>
    </w:p>
    <w:p>
      <w:r>
        <w:t>玩儿的吗？坐下，快坐下。」</w:t>
      </w:r>
    </w:p>
    <w:p>
      <w:r>
        <w:t>那边又对汤怀德说：「大人，您别生气，我妹子年轻，不懂事，您看我，别同她一般见识。」</w:t>
      </w:r>
    </w:p>
    <w:p>
      <w:r>
        <w:t>葆贞重新坐下，怒气依然不减：「说什么？咱们发财，让乡亲受罪？那咱们还是人吗？」</w:t>
      </w:r>
    </w:p>
    <w:p>
      <w:r>
        <w:t>汤怀德却看上了胆小怕事的有财，对他说话的语气却缓和得多：「嗯，还是你懂得事理。我问你，她是你的师</w:t>
      </w:r>
    </w:p>
    <w:p>
      <w:r>
        <w:t>妹？」</w:t>
      </w:r>
    </w:p>
    <w:p>
      <w:r>
        <w:t>「回大人，她是我师父的女儿，按说呢，我应该叫师姐，不过师父一直让我叫师妹。」</w:t>
      </w:r>
    </w:p>
    <w:p>
      <w:r>
        <w:t>「既然如此，长幼有序，怎么你这当兄长的不出面，倒叫妹子作主，这叫什么规矩？」</w:t>
      </w:r>
    </w:p>
    <w:p>
      <w:r>
        <w:t>「这个……，草民人笨，不如我家师妹聪明，又不会说话，所以大伙儿都愿意听我家师妹的。再说，虽说我叫</w:t>
      </w:r>
    </w:p>
    <w:p>
      <w:r>
        <w:t>她作师妹，却不敢把她当妹妹看，道理上她也是我的师姐呢。」</w:t>
      </w:r>
    </w:p>
    <w:p>
      <w:r>
        <w:t>「就算她是你师姐，男尊女卑，也该你这作师弟的严加管教，怎么叫她如此张狂无礼。」</w:t>
      </w:r>
    </w:p>
    <w:p>
      <w:r>
        <w:t>「我们自己家的事儿，我们自己家管，论不到你这外人说三道四。这寿礼捐的事儿，我是受了众乡亲之托来牵</w:t>
      </w:r>
    </w:p>
    <w:p>
      <w:r>
        <w:t>这个头儿，与年齿男女有什么关系？大人，你堂堂一省总督，管得也太宽了吧。」</w:t>
      </w:r>
    </w:p>
    <w:p>
      <w:r>
        <w:t>「大胆宋葆贞，对本督怎敢如此无礼，不给你点儿厉害看看，也不懂得尊卑之道。来呀，把这刁妇给我拖下堂</w:t>
      </w:r>
    </w:p>
    <w:p>
      <w:r>
        <w:t>去，拶指侍候！」</w:t>
      </w:r>
    </w:p>
    <w:p>
      <w:r>
        <w:t>「大人，大人，消消气儿，消消气儿，千万别动肝火。妹子，你性子也太急了，怎么同大人这么说话，赶紧给</w:t>
      </w:r>
    </w:p>
    <w:p>
      <w:r>
        <w:t>大人陪不是。」</w:t>
      </w:r>
    </w:p>
    <w:p>
      <w:r>
        <w:t>「呸！张有财，你个男子汉大丈夫，怎么这么没骨头？爹爹一生嫉恶如仇，怎么收了你这么个徒弟？！怕什么，</w:t>
      </w:r>
    </w:p>
    <w:p>
      <w:r>
        <w:t>不就是用刑吗？咱们穷人挨打挨惯了，看他还能怎么了我！」葆贞腾地从坐位上又站起来，望厅外就走。</w:t>
      </w:r>
    </w:p>
    <w:p>
      <w:r>
        <w:t>「好！给我用刑，用刑！」汤怀德一副气急败坏的样子，这边有财两边劝不住，急得满头满脸的汗。</w:t>
      </w:r>
    </w:p>
    <w:p>
      <w:r>
        <w:t>厅外院子里，几个衙役把宋葆贞按跪在地，把拶子就给她套上了。</w:t>
      </w:r>
    </w:p>
    <w:p>
      <w:r>
        <w:t>「宋葆贞，你服是不服？」</w:t>
      </w:r>
    </w:p>
    <w:p>
      <w:r>
        <w:t>「不服！」</w:t>
      </w:r>
    </w:p>
    <w:p>
      <w:r>
        <w:t>「好，收！」</w:t>
      </w:r>
    </w:p>
    <w:p>
      <w:r>
        <w:t>汤怀德一声令下，衙役们把拶指一收，宋葆贞立刻疼得俊脸刷白，满头大汗，浑身哆嗦起来，嗓子里发出一阵</w:t>
      </w:r>
    </w:p>
    <w:p>
      <w:r>
        <w:t>阵痛苦的惨哼。</w:t>
      </w:r>
    </w:p>
    <w:p>
      <w:r>
        <w:t>「再问你一遍，服不服？」</w:t>
      </w:r>
    </w:p>
    <w:p>
      <w:r>
        <w:t>「不服！」</w:t>
      </w:r>
    </w:p>
    <w:p>
      <w:r>
        <w:t>「再收！」</w:t>
      </w:r>
    </w:p>
    <w:p>
      <w:r>
        <w:t>衙役们把拶子连收了三收，宋葆贞感到痛彻肺腑，晕了过去。</w:t>
      </w:r>
    </w:p>
    <w:p>
      <w:r>
        <w:t>「冷水泼醒。」</w:t>
      </w:r>
    </w:p>
    <w:p>
      <w:r>
        <w:t>「服是不服？」</w:t>
      </w:r>
    </w:p>
    <w:p>
      <w:r>
        <w:t>「不服！」</w:t>
      </w:r>
    </w:p>
    <w:p>
      <w:r>
        <w:t>「收！」</w:t>
      </w:r>
    </w:p>
    <w:p>
      <w:r>
        <w:t>葆贞一连昏过去三次，终是不服。</w:t>
      </w:r>
    </w:p>
    <w:p>
      <w:r>
        <w:t>「把她给我押入大牢！」</w:t>
      </w:r>
    </w:p>
    <w:p>
      <w:r>
        <w:t>「哼！狗官，就是打碎我的骨头，我也决不做那对不起乡亲的事！」葆贞被拖走的时候，对着汤怀德高声喊叫。</w:t>
      </w:r>
    </w:p>
    <w:p>
      <w:r>
        <w:t>「你们几个怎么样啊？」汤怀德看着余下的十几个人。这些人哪见过这场面，葆贞受刑的惨状早把他们吓坏了，</w:t>
      </w:r>
    </w:p>
    <w:p>
      <w:r>
        <w:t>一个个噤若寒蝉，默不作声，只有三个人站起来道：「大人，我们同葆贞姑娘一样，决不作对不起乡亲们的事。」</w:t>
      </w:r>
    </w:p>
    <w:p>
      <w:r>
        <w:t>「那好，拉下去，每人重责八十，押入大牢候审。」</w:t>
      </w:r>
    </w:p>
    <w:p>
      <w:r>
        <w:t>把这三个人一顿板子打得皮开肉绽，拖了出去，剩下的更加害怕了。</w:t>
      </w:r>
    </w:p>
    <w:p>
      <w:r>
        <w:t>「你们呢？怎么不言语？现在给你们两条路，来呀，端上来！」</w:t>
      </w:r>
    </w:p>
    <w:p>
      <w:r>
        <w:t>（五）</w:t>
      </w:r>
    </w:p>
    <w:p>
      <w:r>
        <w:t>众人一看，端上来的是一盘子金元宝，每锭金折成银子都够五十两之数，另外还有一张写满了字的纸和笔墨砚</w:t>
      </w:r>
    </w:p>
    <w:p>
      <w:r>
        <w:t>台。</w:t>
      </w:r>
    </w:p>
    <w:p>
      <w:r>
        <w:t>衙役把东西放在一边的桌子上，这九个人都大眼儿瞪小眼儿地看着，知道那金子是给他们的，可也知道那金子</w:t>
      </w:r>
    </w:p>
    <w:p>
      <w:r>
        <w:t>不是白拿的。</w:t>
      </w:r>
    </w:p>
    <w:p>
      <w:r>
        <w:t>「看见了吗？你们要是想好好回家去过日子，就在这具结书上画下花押，拿了金元宝，然后出去劝那些刁民纳</w:t>
      </w:r>
    </w:p>
    <w:p>
      <w:r>
        <w:t>税。否则……，哼哼？」汤怀德从鼻子里冷笑两声，那九个人心里不由得一机灵。</w:t>
      </w:r>
    </w:p>
    <w:p>
      <w:r>
        <w:t>「想好了没有？本督可没有时间陪你们点灯熬油。」</w:t>
      </w:r>
    </w:p>
    <w:p>
      <w:r>
        <w:t>「快！」从外边进来一群拿着铁链子的衙役，每个乡民背后站了两个，听到汤怀德的话，立刻一声大喝，震得</w:t>
      </w:r>
    </w:p>
    <w:p>
      <w:r>
        <w:t>大厅「嗡嗡」直响，张有财只感到下面一紧，裤裆立刻热乎乎地湿了一片，扑通一下从椅子上滑到了地上。两个衙</w:t>
      </w:r>
    </w:p>
    <w:p>
      <w:r>
        <w:t>役把他从地上拖起来，虎着脸问道：「到底想怎么着？」</w:t>
      </w:r>
    </w:p>
    <w:p>
      <w:r>
        <w:t>「我交税，交税！大人饶命，大人饶命！」张有财趴在地上磕头如捣蒜一般。</w:t>
      </w:r>
    </w:p>
    <w:p>
      <w:r>
        <w:t>「那就赶快画押！」衙役们把张有财拖过去，站在那张桌前，把那张纸拿给他看，上面写着字，张有财却一个</w:t>
      </w:r>
    </w:p>
    <w:p>
      <w:r>
        <w:t>也不认识。</w:t>
      </w:r>
    </w:p>
    <w:p>
      <w:r>
        <w:t>「这，这，这上面写的什么呀？」</w:t>
      </w:r>
    </w:p>
    <w:p>
      <w:r>
        <w:t>「不认识啊，我给你念念？具结者，某某某。小人不合，听信宋葆贞的挑唆，抗拒朝廷税赋，罪在不赦。蒙朝</w:t>
      </w:r>
    </w:p>
    <w:p>
      <w:r>
        <w:t>廷开恩，既往不昝，小人感朝廷天恩，愿具结悔过，从此安居乐业，不生事端。如违此言，数罪并罚，再无怨言！</w:t>
      </w:r>
    </w:p>
    <w:p>
      <w:r>
        <w:t>听懂了？画押吧。」</w:t>
      </w:r>
    </w:p>
    <w:p>
      <w:r>
        <w:t>「这……，大人，这不是把我家师妹送上死路了吗？」</w:t>
      </w:r>
    </w:p>
    <w:p>
      <w:r>
        <w:t>「怎么？抗捐这么大的事儿，要是没人出来顶罪，你们大家哪个也跑不了，她自己不知好歹，怨得了谁？」</w:t>
      </w:r>
    </w:p>
    <w:p>
      <w:r>
        <w:t>「还求大人设法开脱。」</w:t>
      </w:r>
    </w:p>
    <w:p>
      <w:r>
        <w:t>「要是上头不知道，我还能想想办法，否则……」</w:t>
      </w:r>
    </w:p>
    <w:p>
      <w:r>
        <w:t>「没人会到上头去告，没人去告。」所有人都急忙站起来保证。</w:t>
      </w:r>
    </w:p>
    <w:p>
      <w:r>
        <w:t>「这样吧，你们具画了押，拿了银子，出去把你们那些一起来的百姓劝回去，告诉他们，本督格外开恩，这寿</w:t>
      </w:r>
    </w:p>
    <w:p>
      <w:r>
        <w:t>礼捐减免两成。这宋葆贞么，想饶她也不难，可那也得要她自己认罪才行。」</w:t>
      </w:r>
    </w:p>
    <w:p>
      <w:r>
        <w:t>「小民去劝她，小民去劝她。」</w:t>
      </w:r>
    </w:p>
    <w:p>
      <w:r>
        <w:t>「那就把席撤了吧。」汤怀德站起来，同保成一起转过屏风走了，衙役们则把一桌子好酒好菜哗啦啦都给收了，</w:t>
      </w:r>
    </w:p>
    <w:p>
      <w:r>
        <w:t>留下有财等九个人干坐在空桌子前。</w:t>
      </w:r>
    </w:p>
    <w:p>
      <w:r>
        <w:t>「还在这儿等着吃喝儿哪？走吧！」那汤府总管马上就不是去请人时谦躬有礼的样子。</w:t>
      </w:r>
    </w:p>
    <w:p>
      <w:r>
        <w:t>这九个人拿了元宝，偷偷揣在怀里，心事重重地出去，那边百十个乡亲正焦急地等在外面，见他们出来，纷纷</w:t>
      </w:r>
    </w:p>
    <w:p>
      <w:r>
        <w:t>上前来询问：</w:t>
      </w:r>
    </w:p>
    <w:p>
      <w:r>
        <w:t>「怎么样？怎么样？这捐免是不免？葆贞姑娘他们怎么没出来？」</w:t>
      </w:r>
    </w:p>
    <w:p>
      <w:r>
        <w:t>九个人目光闪烁，半天说不出话来，使劲吭哧了半晌，才有人说了句：「总督大人把捐给减了两成。」</w:t>
      </w:r>
    </w:p>
    <w:p>
      <w:r>
        <w:t>「那还是得交哇。那葆贞她们呢？」</w:t>
      </w:r>
    </w:p>
    <w:p>
      <w:r>
        <w:t>「她们顶撞总督大人，都被扣下了。」</w:t>
      </w:r>
    </w:p>
    <w:p>
      <w:r>
        <w:t>「啊！」那三个同葆贞一起被留下的乡民的亲属一听，都呜呜地哭起来，一齐揪住这九个人不松手：「你们一</w:t>
      </w:r>
    </w:p>
    <w:p>
      <w:r>
        <w:t>同进去，怎么不一同出来，你们是不是受了人家什么好处？」</w:t>
      </w:r>
    </w:p>
    <w:p>
      <w:r>
        <w:t>「没有，没有哇。我们是答应交税才给放出来的，我劝你们大家也都回去准备吧，早点把这捐给交了，不然，</w:t>
      </w:r>
    </w:p>
    <w:p>
      <w:r>
        <w:t>会有祸事的。」</w:t>
      </w:r>
    </w:p>
    <w:p>
      <w:r>
        <w:t>「祸事，什么祸事？我们听葆贞的，葆贞不说话，这捐我们就不交！」其余人都一齐喊起来。</w:t>
      </w:r>
    </w:p>
    <w:p>
      <w:r>
        <w:t>「乡亲们，别嚷了，胳膊拧不过大腿，还是都回去吧，大人说了，抗捐不交，那是杀头之罪呀！」</w:t>
      </w:r>
    </w:p>
    <w:p>
      <w:r>
        <w:t>「我们不怕，叫他们放人！」</w:t>
      </w:r>
    </w:p>
    <w:p>
      <w:r>
        <w:t>「对，叫他们放人！」</w:t>
      </w:r>
    </w:p>
    <w:p>
      <w:r>
        <w:t>「快放人！」</w:t>
      </w:r>
    </w:p>
    <w:p>
      <w:r>
        <w:t>「……」</w:t>
      </w:r>
    </w:p>
    <w:p>
      <w:r>
        <w:t>众人在外面高声喊叫起来，把总督府围了个水泄不通，惹动了过往的市民驻足观看，众人趁机向过路人介绍情</w:t>
      </w:r>
    </w:p>
    <w:p>
      <w:r>
        <w:t>况，以便讨个公道。</w:t>
      </w:r>
    </w:p>
    <w:p>
      <w:r>
        <w:t>正在吵嚷着，从街两头跑过来数百名官兵，手里都拿着家伙，为首的一个管带，骑着高头大马，指挥着官兵把</w:t>
      </w:r>
    </w:p>
    <w:p>
      <w:r>
        <w:t>众人同总督府隔开。原来，这汤怀德早就布下了兵马，准备不行了就动武。</w:t>
      </w:r>
    </w:p>
    <w:p>
      <w:r>
        <w:t>「怎么，你们要造反？」那管带喊道。</w:t>
      </w:r>
    </w:p>
    <w:p>
      <w:r>
        <w:t>「我们要救人。」</w:t>
      </w:r>
    </w:p>
    <w:p>
      <w:r>
        <w:t>「救他妈什么人，你们自身都难保。快快散了，不然的话，都把你们抓起来，下在大牢里。」</w:t>
      </w:r>
    </w:p>
    <w:p>
      <w:r>
        <w:t>「放了我们的人！」</w:t>
      </w:r>
    </w:p>
    <w:p>
      <w:r>
        <w:t>「放你妈的屁！弟兄们，给老子轰人，哪个不走，就给我往死里打。」说着，当先挥着马鞭子往人丛中冲来。</w:t>
      </w:r>
    </w:p>
    <w:p>
      <w:r>
        <w:t>从人起先还顶了一阵儿，等那边官兵枪杆、棍棒齐下，把几个站在前边的打翻在地，后面的便顾不上别人，四</w:t>
      </w:r>
    </w:p>
    <w:p>
      <w:r>
        <w:t>下乱窜，跑得无影无踪。</w:t>
      </w:r>
    </w:p>
    <w:p>
      <w:r>
        <w:t>（六）</w:t>
      </w:r>
    </w:p>
    <w:p>
      <w:r>
        <w:t>有财让其余八个人先各自回去，自己留下来打算去牢里探望葆贞。那三个也关在牢里的乡民家属也都找到他，</w:t>
      </w:r>
    </w:p>
    <w:p>
      <w:r>
        <w:t>打算一起去牢里看人。</w:t>
      </w:r>
    </w:p>
    <w:p>
      <w:r>
        <w:t>有财等到众人都回了家，才同几家人在一起商量，告诉她们，都去牢里劝劝自家的人，让他们服个软儿，具结</w:t>
      </w:r>
    </w:p>
    <w:p>
      <w:r>
        <w:t>悔过，回去劝众人把捐交了，可以免了自己的罪过，还能得百两银子。这几家人知道有缓儿，便各自去劝自己的人</w:t>
      </w:r>
    </w:p>
    <w:p>
      <w:r>
        <w:t>不提。</w:t>
      </w:r>
    </w:p>
    <w:p>
      <w:r>
        <w:t>却说有财，自己到牢里来劝葆贞。话刚一出口，已经被葆贞给臭骂了一顿：「张有财，你个窝囊废，爹爹白疼</w:t>
      </w:r>
    </w:p>
    <w:p>
      <w:r>
        <w:t>你了。你忘了爹爹是怎么死的，你是他的徒弟，怎么能让他老人家死不瞑目？」</w:t>
      </w:r>
    </w:p>
    <w:p>
      <w:r>
        <w:t>「葆贞，这可是人命关天的大事儿，你不服软儿，那抗捐是要杀头的呀，我这作哥哥的，总不能眼看着自己的</w:t>
      </w:r>
    </w:p>
    <w:p>
      <w:r>
        <w:t>师妹拿脖子往刀口上送啊？」</w:t>
      </w:r>
    </w:p>
    <w:p>
      <w:r>
        <w:t>「那是我自己愿意，不关你的事。你怕死，你自己去过你的好日子吧。」</w:t>
      </w:r>
    </w:p>
    <w:p>
      <w:r>
        <w:t>「唉！葆贞！要真到那时候，我怎么向师父的在天之灵交待。」</w:t>
      </w:r>
    </w:p>
    <w:p>
      <w:r>
        <w:t>「爹爹若天上有灵，一定会为有我这样的女儿高兴。」</w:t>
      </w:r>
    </w:p>
    <w:p>
      <w:r>
        <w:t>「他妈的，还劝什么？你是他师哥，连自己的妹子都管不了，还活个什么劲儿？」一直在外面偷听的汤府总管</w:t>
      </w:r>
    </w:p>
    <w:p>
      <w:r>
        <w:t>走了出来。</w:t>
      </w:r>
    </w:p>
    <w:p>
      <w:r>
        <w:t>「大总管，我妹子性子佞，您让我慢慢劝，别着急，别着急。」</w:t>
      </w:r>
    </w:p>
    <w:p>
      <w:r>
        <w:t>「不用劝，要杀要剐随便你们。」</w:t>
      </w:r>
    </w:p>
    <w:p>
      <w:r>
        <w:t>「张有财，你跟我来，有话对你说。」</w:t>
      </w:r>
    </w:p>
    <w:p>
      <w:r>
        <w:t>张有财急忙跟着汤总管出来，一齐到了大牢附近的酒楼上，找了个单间，要了两个菜，一壶酒，一边喝，一边</w:t>
      </w:r>
    </w:p>
    <w:p>
      <w:r>
        <w:t>谈。</w:t>
      </w:r>
    </w:p>
    <w:p>
      <w:r>
        <w:t>「我说，张有财，听说这宋葆贞是你没过门儿的媳妇儿？」</w:t>
      </w:r>
    </w:p>
    <w:p>
      <w:r>
        <w:t>「哦，我师父活着的时候倒是说过，可那会儿葆贞说她年纪还小，以后就没提了。」</w:t>
      </w:r>
    </w:p>
    <w:p>
      <w:r>
        <w:t>「既然你师父说过，婚姻大事，父母作主，宋葆贞就该算是与你有过婚约了。」</w:t>
      </w:r>
    </w:p>
    <w:p>
      <w:r>
        <w:t>「就算是吧。」</w:t>
      </w:r>
    </w:p>
    <w:p>
      <w:r>
        <w:t>「那你这个大男人，怎么在一个娘儿们面前连句硬气话也不敢说。」</w:t>
      </w:r>
    </w:p>
    <w:p>
      <w:r>
        <w:t>「您说什么？」</w:t>
      </w:r>
    </w:p>
    <w:p>
      <w:r>
        <w:t>「你就拿出点儿男人的样子来，把她臭揍一顿，看她听不听你的。」</w:t>
      </w:r>
    </w:p>
    <w:p>
      <w:r>
        <w:t>「不行啊，不管用。总督大人连拶子都用上了，可她还不是照样儿佞着劲儿不肯松口。我这个师妹呀，就是这</w:t>
      </w:r>
    </w:p>
    <w:p>
      <w:r>
        <w:t>么股子牛劲儿。」</w:t>
      </w:r>
    </w:p>
    <w:p>
      <w:r>
        <w:t>「那你要是成了她的男人，再说话她总该听了吧？」</w:t>
      </w:r>
    </w:p>
    <w:p>
      <w:r>
        <w:t>「说是那么说，可又没有个三媒六证，我师父这一死，她要是不愿意，谁也没办法。再者说，就算她答应，这</w:t>
      </w:r>
    </w:p>
    <w:p>
      <w:r>
        <w:t>刀都架在脖子上了，也来不及呀。」</w:t>
      </w:r>
    </w:p>
    <w:p>
      <w:r>
        <w:t>「来得及，你不会把她给破了身子，来个生米煮熟饭，她就算不答应也不行了。」</w:t>
      </w:r>
    </w:p>
    <w:p>
      <w:r>
        <w:t>「那怎么行，这不是人干的事儿。传出去，好说不好听啊。」</w:t>
      </w:r>
    </w:p>
    <w:p>
      <w:r>
        <w:t>「事急从权嘛。再说，你这是为了救她的命。等把她收拾服帖了，你是又得银子又得媳妇，她呢，又解决了终</w:t>
      </w:r>
    </w:p>
    <w:p>
      <w:r>
        <w:t>身大事，有那二百两银子，以后的日子却不是过得舒舒坦坦的。」</w:t>
      </w:r>
    </w:p>
    <w:p>
      <w:r>
        <w:t>「这行么？」</w:t>
      </w:r>
    </w:p>
    <w:p>
      <w:r>
        <w:t>「我问你，这宋葆贞长得怎么样？」</w:t>
      </w:r>
    </w:p>
    <w:p>
      <w:r>
        <w:t>「好看。」</w:t>
      </w:r>
    </w:p>
    <w:p>
      <w:r>
        <w:t>「你想不想娶她？」</w:t>
      </w:r>
    </w:p>
    <w:p>
      <w:r>
        <w:t>「那当然想了。」</w:t>
      </w:r>
    </w:p>
    <w:p>
      <w:r>
        <w:t>「那不结了，干吧！事办成了，你好，她好，总督那边也有了交待，这不是一举三得的好事吗？」</w:t>
      </w:r>
    </w:p>
    <w:p>
      <w:r>
        <w:t>「可她要不愿意怎么办？她可是一直都看不上我。」</w:t>
      </w:r>
    </w:p>
    <w:p>
      <w:r>
        <w:t>「你个大老爷们儿，怕什么，她在牢里，就象关在笼子里的鸟儿，你不会来个霸王硬上弓，反正你师父是有意</w:t>
      </w:r>
    </w:p>
    <w:p>
      <w:r>
        <w:t>把她许给你的。等事儿办完了，她不嫁你，还能再嫁别人吗？」</w:t>
      </w:r>
    </w:p>
    <w:p>
      <w:r>
        <w:t>「那，那我试试？」</w:t>
      </w:r>
    </w:p>
    <w:p>
      <w:r>
        <w:t>「什么叫试试？就得这么干！这天已经擦黑儿了，我也不陪你聊了，这就送你进大牢。记着，今儿晚上就得把</w:t>
      </w:r>
    </w:p>
    <w:p>
      <w:r>
        <w:t>事儿办成，不然的话，明天总督大人说不定就要砍人了。」</w:t>
      </w:r>
    </w:p>
    <w:p>
      <w:r>
        <w:t>「可我，没干过，不知道怎么干哪。」</w:t>
      </w:r>
    </w:p>
    <w:p>
      <w:r>
        <w:t>「你都这么大了，连玩儿女人都不懂？真他妈笨，附耳过来，我告诉你。」</w:t>
      </w:r>
    </w:p>
    <w:p>
      <w:r>
        <w:t>（七）</w:t>
      </w:r>
    </w:p>
    <w:p>
      <w:r>
        <w:t>张有财站起来，咕咚咕咚灌了一通酒，壮壮胆子，跟着汤总管进了大牢，心里扑通扑通直跳，一是因为害怕，</w:t>
      </w:r>
    </w:p>
    <w:p>
      <w:r>
        <w:t>二则是因为心底里又一起涌起的那种欲念。</w:t>
      </w:r>
    </w:p>
    <w:p>
      <w:r>
        <w:t>宋葆贞看见他进来，厌恶地问道：「怎么喝成这个样子？」</w:t>
      </w:r>
    </w:p>
    <w:p>
      <w:r>
        <w:t>张有财也不答话，仗着酒劲儿，一下子扑到宋葆贞的身上，把她仰面朝天按倒在身子底下。</w:t>
      </w:r>
    </w:p>
    <w:p>
      <w:r>
        <w:t>「张有财，你干什么？」宋葆贞吓了一跳，拚命把他从身上推下去。</w:t>
      </w:r>
    </w:p>
    <w:p>
      <w:r>
        <w:t>张有财又马上翻身搂住她，重新把她压在身下：「葆贞，别怪我，我要你，让我睡了你吧，回去咱就成亲。」</w:t>
      </w:r>
    </w:p>
    <w:p>
      <w:r>
        <w:t>「混蛋！成亲，谁跟你成亲？滚开！」宋葆贞脸胀得通红，用力把他掀下去，从地铺上一轱辘爬起来，靠墙站</w:t>
      </w:r>
    </w:p>
    <w:p>
      <w:r>
        <w:t>住，两只眼睛直瞪着张有财。</w:t>
      </w:r>
    </w:p>
    <w:p>
      <w:r>
        <w:t>「葆贞，你就给了我吧。师父活着的时候说过的，要把你许给我。咱们成了亲，我要让你过好日子，咱别再抗</w:t>
      </w:r>
    </w:p>
    <w:p>
      <w:r>
        <w:t>捐了，那是要掉脑袋的。」张有财也站起来，重新向葆贞扑过来。</w:t>
      </w:r>
    </w:p>
    <w:p>
      <w:r>
        <w:t>宋葆贞狠狠地给了他一个大耳光：「张有财，你还有脸提我爹。欺负自己的师妹，你还算人嘛？」</w:t>
      </w:r>
    </w:p>
    <w:p>
      <w:r>
        <w:t>这一巴掌把张有财给打醒了，愣愣地站在原地，不知该说什么，也不知该干什么。</w:t>
      </w:r>
    </w:p>
    <w:p>
      <w:r>
        <w:t>这时候，从外面进来四个粗手大脚的女狱卒，一进来就把宋葆贞从墙边拖过来，四仰八叉地按在地铺上。</w:t>
      </w:r>
    </w:p>
    <w:p>
      <w:r>
        <w:t>「你们想干什么？」宋葆贞尖叫着，拚命挣扎，却无法摆脱四个强壮恶妇的手掌。</w:t>
      </w:r>
    </w:p>
    <w:p>
      <w:r>
        <w:t>「张有财，汤总管命我们来帮你，还等什么，快脱她衣裳啊。」</w:t>
      </w:r>
    </w:p>
    <w:p>
      <w:r>
        <w:t>张有财这才回过神儿来。急忙往上一进步。</w:t>
      </w:r>
    </w:p>
    <w:p>
      <w:r>
        <w:t>「张有财，你敢！」宋葆贞愤怒地瞪着张有财。</w:t>
      </w:r>
    </w:p>
    <w:p>
      <w:r>
        <w:t>张有财被那目光吓住了，站在她两腿间没敢继续。</w:t>
      </w:r>
    </w:p>
    <w:p>
      <w:r>
        <w:t>「你他妈不是个男人，连个女人都怕，真是个废物！」女狱卒骂道。</w:t>
      </w:r>
    </w:p>
    <w:p>
      <w:r>
        <w:t>「我不是废物。」张有财突然发了狂，放着眼前这么好看的女人不敢睡，哪还算是个男人？他突然一下子跪在</w:t>
      </w:r>
    </w:p>
    <w:p>
      <w:r>
        <w:t>地上，伸手把她的夹袄纽子一个一个解开。</w:t>
      </w:r>
    </w:p>
    <w:p>
      <w:r>
        <w:t>「张有财，你不是人，我爹爹尸骨未寒，你就行下这淫乱的事情，你对得我爹这么多年的养育之恩吗？」宋葆</w:t>
      </w:r>
    </w:p>
    <w:p>
      <w:r>
        <w:t>贞看到张有财那疯狂的眼神，感到有些绝望，只好用这话来打动他。</w:t>
      </w:r>
    </w:p>
    <w:p>
      <w:r>
        <w:t>但张有财此时什么也顾不得了，只管低着脑袋解葆贞的衣裳，笨手笨脚地解开了夹袄，向两边一扒，露出里面</w:t>
      </w:r>
    </w:p>
    <w:p>
      <w:r>
        <w:t>的白布围胸。</w:t>
      </w:r>
    </w:p>
    <w:p>
      <w:r>
        <w:t>因为宋铁匠刚刚下葬，葆贞还在守孝，所以穿的是一身素服，连里面的红肚兜儿也不穿，只用一条白布把胸脯</w:t>
      </w:r>
    </w:p>
    <w:p>
      <w:r>
        <w:t>给缠起来。</w:t>
      </w:r>
    </w:p>
    <w:p>
      <w:r>
        <w:t>夹袄一掀开，立刻露出半裸的上身儿，雪白的肩膀和肚皮都露出来，张有财感到自己的嗓子开始发干。</w:t>
      </w:r>
    </w:p>
    <w:p>
      <w:r>
        <w:t>他迫不及待地解了那条白布，两颗新鲜鸡头肉一样的温软小乳一下子弹了出来，小小的乳晕红红的，微微颤抖，</w:t>
      </w:r>
    </w:p>
    <w:p>
      <w:r>
        <w:t>张有财哪见过这个，脸上的青筋暴起来多高。</w:t>
      </w:r>
    </w:p>
    <w:p>
      <w:r>
        <w:t>他双手齐出，一手一个，把那酥胸捂在手下，慢慢揉搓着。</w:t>
      </w:r>
    </w:p>
    <w:p>
      <w:r>
        <w:t>宋葆贞依然在骂，在挣扎，但身子却一丝一毫也动弹不得。</w:t>
      </w:r>
    </w:p>
    <w:p>
      <w:r>
        <w:t>张有财摸得兴起，一把扯开了姑娘的裤带，抓着她的裤腰向下捋去。姑娘尖声哭骂着，声音中充满了愤怒、耻</w:t>
      </w:r>
    </w:p>
    <w:p>
      <w:r>
        <w:t>辱和无奈。</w:t>
      </w:r>
    </w:p>
    <w:p>
      <w:r>
        <w:t>女狱卒帮着把葆贞的裤子脱下去，露出一丛黑漆漆的软毛，然后重新把她的腿分开，让她两腿间的一切充分暴</w:t>
      </w:r>
    </w:p>
    <w:p>
      <w:r>
        <w:t>露出来。</w:t>
      </w:r>
    </w:p>
    <w:p>
      <w:r>
        <w:t>眼看女人最宝贵的东西就要失去，宋葆贞象一头疯虎一样乱扭乱跳，发出野兽般的吼叫声，并不停地怒骂着张</w:t>
      </w:r>
    </w:p>
    <w:p>
      <w:r>
        <w:t>有财。</w:t>
      </w:r>
    </w:p>
    <w:p>
      <w:r>
        <w:t>人都说色胆包天，张有财一向担小怕事惯了，但一看见宋葆贞那暴露出来的洁白秀腿，一看见那圆滚滚的臀肉</w:t>
      </w:r>
    </w:p>
    <w:p>
      <w:r>
        <w:t>和紧靠在一起的两个洞穴，男人骨子里的兽性便发作起来，也顾不得葆贞的叫骂，伸手便从下面托住了她的屁股，</w:t>
      </w:r>
    </w:p>
    <w:p>
      <w:r>
        <w:t>用力抓握着，感觉着那绵软光滑的肉体，自己裤裆里面早已硬挺起来。</w:t>
      </w:r>
    </w:p>
    <w:p>
      <w:r>
        <w:t>眼看着那张有财解开了裤子，露出一条黑乎乎，又粗又长的大肉棒，宋葆贞的叫骂声都变了音儿，成了母狼一</w:t>
      </w:r>
    </w:p>
    <w:p>
      <w:r>
        <w:t>样可怕的嚎叫。</w:t>
      </w:r>
    </w:p>
    <w:p>
      <w:r>
        <w:t>张有财自打进了宋家铁匠铺，就一直对这个小师妹怀有一种恐惧感，此时一抬眼，看到她那象要吃人似的目光，</w:t>
      </w:r>
    </w:p>
    <w:p>
      <w:r>
        <w:t>心里不由打了一个机灵，本来已经硬硬地顶到她下体的阳具突然之间就变成了一条死蛇。</w:t>
      </w:r>
    </w:p>
    <w:p>
      <w:r>
        <w:t>「你他娘真是个废物，连自己的女人都肏不了，活什么劲呐？！」四个女狱卒费了九牛二虎之力才把拚命挣扎</w:t>
      </w:r>
    </w:p>
    <w:p>
      <w:r>
        <w:t>的宋葆贞给按住，都折腾得冒出了汗，眼看着事情就要解决了，张有财自己却软了下去，不由骂了起来。</w:t>
      </w:r>
    </w:p>
    <w:p>
      <w:r>
        <w:t>张有财虽然胆小怕事，但没有一个男人不在乎别人骂他性无能。这一骂，又把他的蔫脾气给骂起来了，也不去</w:t>
      </w:r>
    </w:p>
    <w:p>
      <w:r>
        <w:t>管自己软塌塌的家伙事儿，一下子趴在姑娘的身上，乱扭乱拱起来。女人青春的肉体刺激着他的神经，终于又把那</w:t>
      </w:r>
    </w:p>
    <w:p>
      <w:r>
        <w:t>二先生给弄得奋起。</w:t>
      </w:r>
    </w:p>
    <w:p>
      <w:r>
        <w:t>张有财不敢再看葆贞的眼睛，左手撑着自己的身体，低下头去看着，用右手握住自己的肉棒，从葆贞那两片紧</w:t>
      </w:r>
    </w:p>
    <w:p>
      <w:r>
        <w:t>夹在一起的肉缝中间挤进去，向下一滑到底，然后用力向里面挺进。</w:t>
      </w:r>
    </w:p>
    <w:p>
      <w:r>
        <w:t>宋葆贞的尖叫嘎然而止，一阵撕裂的疼痛从下体传来，一条又硬又烫的肉柱挤进了自己的身体，一直深入到盆</w:t>
      </w:r>
    </w:p>
    <w:p>
      <w:r>
        <w:t>腔的深处。</w:t>
      </w:r>
    </w:p>
    <w:p>
      <w:r>
        <w:t>她的眼泪「刷」地从眼眶中流了出来。</w:t>
      </w:r>
    </w:p>
    <w:p>
      <w:r>
        <w:t>她别过脸，看着地铺边上的稻草，紧紧咬住了自己的嘴唇。</w:t>
      </w:r>
    </w:p>
    <w:p>
      <w:r>
        <w:t>张有财第一次明白，女人的身体原来是这样诱人。那温暖的洞穴紧紧裹住自己的肉棒，把一阵阵颤栗传到他的</w:t>
      </w:r>
    </w:p>
    <w:p>
      <w:r>
        <w:t>脑顶。他感到自己爽得要发疯，不待四个女狱卒做什么，自己已经用双手撑着自己的上身，屁股一撅一撅地在葆贞</w:t>
      </w:r>
    </w:p>
    <w:p>
      <w:r>
        <w:t>的阴户中抽动起来。</w:t>
      </w:r>
    </w:p>
    <w:p>
      <w:r>
        <w:t>葆贞默默地流着泪，任自己的身子象风浪中的小船一般被男人冲撞着，她感觉不到作女人的幸福，也感觉不到</w:t>
      </w:r>
    </w:p>
    <w:p>
      <w:r>
        <w:t>被男人梳弄时的快美，只感到疼痛和耻辱。</w:t>
      </w:r>
    </w:p>
    <w:p>
      <w:r>
        <w:t>（八）</w:t>
      </w:r>
    </w:p>
    <w:p>
      <w:r>
        <w:t>张有财哆嗦着结束了他的强暴，站起来把衣服穿上，四个女狱卒也松开手，任宋葆贞自己坐起来，默默拿过自</w:t>
      </w:r>
    </w:p>
    <w:p>
      <w:r>
        <w:t>己的裤子，慢慢穿上。</w:t>
      </w:r>
    </w:p>
    <w:p>
      <w:r>
        <w:t>「葆贞，现在生米已经煮成熟饭了，你就嫁给我吧，啊，我会对你好的。」</w:t>
      </w:r>
    </w:p>
    <w:p>
      <w:r>
        <w:t>「……」葆贞只是慢慢系好夹袄的扣子，向后退到墙边坐下，紧紧抱住自己的两个膝盖，一言不发。</w:t>
      </w:r>
    </w:p>
    <w:p>
      <w:r>
        <w:t>四个女狱卒见事情已经办完了，便从监号里走出去，汤府总管正等在上边，给她们每人一锭银子算是奖赏。</w:t>
      </w:r>
    </w:p>
    <w:p>
      <w:r>
        <w:t>张有财在牢里呆了整整一宿，希望能劝说葆贞嫁给他。</w:t>
      </w:r>
    </w:p>
    <w:p>
      <w:r>
        <w:t>事情完全翻了过来，对于张有财这个一年都说不了三句话的蔫巴人来说，一整宿的话比他过去近三十年所说过</w:t>
      </w:r>
    </w:p>
    <w:p>
      <w:r>
        <w:t>的话的总和还多，这也算是难能可贵了，但嘴皮子都磨破了，一向心直口快的葆贞却一言不发，甚至连眼皮都没有</w:t>
      </w:r>
    </w:p>
    <w:p>
      <w:r>
        <w:t>抬一下，仿佛变成了一个聋子哑巴。</w:t>
      </w:r>
    </w:p>
    <w:p>
      <w:r>
        <w:t>张有财希望能有更多的时间去劝说她，希望时间能改变一切，但汤怀德和保成却等不了。从各乡回来的消息说，</w:t>
      </w:r>
    </w:p>
    <w:p>
      <w:r>
        <w:t>乡民们采取了软磨硬抗的办法，都不说不交，但保甲长们却一个子儿也收不上来。</w:t>
      </w:r>
    </w:p>
    <w:p>
      <w:r>
        <w:t>汤怀德是总督，有军权，便又派了两千名官军去压镇，可还是不见什么成效，其实，大家都明白这些被放出来</w:t>
      </w:r>
    </w:p>
    <w:p>
      <w:r>
        <w:t>的代表收了官府的好处，早已对他们失去了信任，只希望能把葆贞救出来为他们作主。</w:t>
      </w:r>
    </w:p>
    <w:p>
      <w:r>
        <w:t>汤怀德是个老奸巨滑的狗官，对于玩弄权术和镇压百姓有着一整套的办法。</w:t>
      </w:r>
    </w:p>
    <w:p>
      <w:r>
        <w:t>他知道乡民们都在看着宋葆贞的行动，所以，只要解决了宋葆贞，便解决了一切，除了葆贞，能代替她领导乡</w:t>
      </w:r>
    </w:p>
    <w:p>
      <w:r>
        <w:t>民的，也只有那几个同官府作过交易的人，只要他们不再闹，别人也没有什么能力再闹了。</w:t>
      </w:r>
    </w:p>
    <w:p>
      <w:r>
        <w:t>他问过了总管情况，知道另外三个押在牢里的已经在各自亲属的劝说下有所活动，但也感到争取宋葆贞没有希</w:t>
      </w:r>
    </w:p>
    <w:p>
      <w:r>
        <w:t>望，便决定杀一儆百。</w:t>
      </w:r>
    </w:p>
    <w:p>
      <w:r>
        <w:t>四个人被带上大堂，汤怀德虎着脸问下来：「你们都想好了吗？是具结悔过呢，还是甘冒国法呢？」</w:t>
      </w:r>
    </w:p>
    <w:p>
      <w:r>
        <w:t>葆贞把头一扭，没有理他，另三个人看着葆贞，心里合计着，却都没有开口。</w:t>
      </w:r>
    </w:p>
    <w:p>
      <w:r>
        <w:t>「看来，你们是敬酒不吃吃罚酒了。来呀，把他们拖出去，午时三刻，市曹斩首。」</w:t>
      </w:r>
    </w:p>
    <w:p>
      <w:r>
        <w:t>「喳！」堂下早就准备好了的绑缚手们一齐闯进来，把四个人架起来就往外走。</w:t>
      </w:r>
    </w:p>
    <w:p>
      <w:r>
        <w:t>「大人，冤枉，我冤枉啊！」葆贞依然不声不响，任绑缚手把她拖出去，而另三个人已经喊叫起来。</w:t>
      </w:r>
    </w:p>
    <w:p>
      <w:r>
        <w:t>「拉回来！」汤怀德下令。</w:t>
      </w:r>
    </w:p>
    <w:p>
      <w:r>
        <w:t>「你们有何冤枉？」</w:t>
      </w:r>
    </w:p>
    <w:p>
      <w:r>
        <w:t>「大人，饶命啊！小的们不是不想交税，都是错听了宋葆贞的挑唆，求大人饶命啊！」这三个人出身寒门，打</w:t>
      </w:r>
    </w:p>
    <w:p>
      <w:r>
        <w:t>骂是没少挨过，原以为不过是打几顿板子，只要挺过去，就能逼着总督把税免了，岂不是作了一回英雄，谁知道真</w:t>
      </w:r>
    </w:p>
    <w:p>
      <w:r>
        <w:t>要砍脑袋，三魂立刻吓飞了两魂，腿肚子转了筋，止不住拉尿了一裤兜子。</w:t>
      </w:r>
    </w:p>
    <w:p>
      <w:r>
        <w:t>宋葆贞听到他们的话心里十分惊讶，但却什么表示也没有，她此时早已心如死灰，一切仿佛都与她没有关系。</w:t>
      </w:r>
    </w:p>
    <w:p>
      <w:r>
        <w:t>「那你们到底想怎么办呢？」</w:t>
      </w:r>
    </w:p>
    <w:p>
      <w:r>
        <w:t>「小人交税，交税，情愿具结悔过。」</w:t>
      </w:r>
    </w:p>
    <w:p>
      <w:r>
        <w:t>「哼，好说好商量不听，非要本督动真格的。本督慈悲为怀，就饶你们不死，不过，你们这些天瞑顽不化，也</w:t>
      </w:r>
    </w:p>
    <w:p>
      <w:r>
        <w:t>不能让你们同那九个人享受一样的好处，且免了你们三个的寿礼捐，回去好生劝说你们的乡邻纳税，那一百两银子</w:t>
      </w:r>
    </w:p>
    <w:p>
      <w:r>
        <w:t>就没有你们的份儿了。你们服是不服？」</w:t>
      </w:r>
    </w:p>
    <w:p>
      <w:r>
        <w:t>「小人服，小人心服口服。」捡回一条命已经不容易了，还敢要钱？三个人一边答应着，一边暗中怪自己没有</w:t>
      </w:r>
    </w:p>
    <w:p>
      <w:r>
        <w:t>早早投降。</w:t>
      </w:r>
    </w:p>
    <w:p>
      <w:r>
        <w:t>「宋葆贞，看来，你是真的不想活了？」</w:t>
      </w:r>
    </w:p>
    <w:p>
      <w:r>
        <w:t>「哼！」葆贞轻轻哼了一声，头扭着，看着房梁上的蜘蛛结网。</w:t>
      </w:r>
    </w:p>
    <w:p>
      <w:r>
        <w:t>「好！这也怪不得本督无情。我要把你押到你自家的镇上，让你的乡邻亲眼看着你一命归阴，看谁还敢抗税不</w:t>
      </w:r>
    </w:p>
    <w:p>
      <w:r>
        <w:t>交。」</w:t>
      </w:r>
    </w:p>
    <w:p>
      <w:r>
        <w:t>要杀宋葆贞的消息，马上就被汤总管传到了张有财的耳朵里。</w:t>
      </w:r>
    </w:p>
    <w:p>
      <w:r>
        <w:t>张有财吓坏了，跪在地上哀告汤总管想办法求总督大人开恩，打她一顿板子也就是了，就别杀了。</w:t>
      </w:r>
    </w:p>
    <w:p>
      <w:r>
        <w:t>「嗨！你这个傻瓜，不是总督大人要杀她，是她逼着总督大人杀她。我看哪，你再最后去劝劝她，劝得了呢，</w:t>
      </w:r>
    </w:p>
    <w:p>
      <w:r>
        <w:t>便留下她一条命，总督大人说了，她那一百两银子照给，还另外加一百两；要是还劝不了呢，我也没有办法了。」</w:t>
      </w:r>
    </w:p>
    <w:p>
      <w:r>
        <w:t>「是是是，我这就去。」张有财饭都没有吃，急忙跑到大牢去，又苦口婆心地劝了她一天一宿。葆贞不光不听，</w:t>
      </w:r>
    </w:p>
    <w:p>
      <w:r>
        <w:t>还自顾吃饭、睡觉，仿佛过得挺安逸。</w:t>
      </w:r>
    </w:p>
    <w:p>
      <w:r>
        <w:t>第二天一早，几个官军便来大牢提人，把带着木枷的葆贞带出去，上了一辆大车，由两百名官军押着，往她们</w:t>
      </w:r>
    </w:p>
    <w:p>
      <w:r>
        <w:t>住的小镇而来。队伍最前面有衙役开道，接着的两乘官轿是汤怀德和保成，由汤总管和几个帖身保镖骑马跟着，再</w:t>
      </w:r>
    </w:p>
    <w:p>
      <w:r>
        <w:t>后面分别是一百官军、押解犯人的马车和另一百押阵的官军。张有财心情复杂地跟在队伍后面，总想着有机会再去</w:t>
      </w:r>
    </w:p>
    <w:p>
      <w:r>
        <w:t>求总督大人开恩。</w:t>
      </w:r>
    </w:p>
    <w:p>
      <w:r>
        <w:t>当晚总督和县令都歇在镇公事房，先前的两千官军已经被总督传令集中到了镇子的四周，防止出现意外，同时</w:t>
      </w:r>
    </w:p>
    <w:p>
      <w:r>
        <w:t>派出人员准备法场。</w:t>
      </w:r>
    </w:p>
    <w:p>
      <w:r>
        <w:t>汤总管把有财和那十几个乡民代表都召集起来，在一处清净的秘室议事。</w:t>
      </w:r>
    </w:p>
    <w:p>
      <w:r>
        <w:t>「这个！……，啊！几位，蒙总督大人的大恩，把你们给放了，还每人赏了你们百两银子，你们总得有所表示</w:t>
      </w:r>
    </w:p>
    <w:p>
      <w:r>
        <w:t>吧？」</w:t>
      </w:r>
    </w:p>
    <w:p>
      <w:r>
        <w:t>「总管大人，我们都是大字儿不识的乡下人，要多少钱您就说吧。」</w:t>
      </w:r>
    </w:p>
    <w:p>
      <w:r>
        <w:t>「总督大人还在乎你们那几百两银子吗？」</w:t>
      </w:r>
    </w:p>
    <w:p>
      <w:r>
        <w:t>「这……，是啊，咱们的银子都是总督大人赏下来的，他哪缺银子花呀？可，我们怎么表示我们的一片心哪？」</w:t>
      </w:r>
    </w:p>
    <w:p>
      <w:r>
        <w:t>「没什么，只要你们替总督大人办点儿事，那就算是尽了孝心了。」</w:t>
      </w:r>
    </w:p>
    <w:p>
      <w:r>
        <w:t>「什么事，只要我们能办到的。」</w:t>
      </w:r>
    </w:p>
    <w:p>
      <w:r>
        <w:t>「附耳过来。……。」</w:t>
      </w:r>
    </w:p>
    <w:p>
      <w:r>
        <w:t>「啊？这，这我们可干不了。」</w:t>
      </w:r>
    </w:p>
    <w:p>
      <w:r>
        <w:t>「嗯？」</w:t>
      </w:r>
    </w:p>
    <w:p>
      <w:r>
        <w:t>「总管大人，您还是跟总督大人说说，我们不要这银子了，这事儿还是叫别人干吧。」</w:t>
      </w:r>
    </w:p>
    <w:p>
      <w:r>
        <w:t>「你们以为总督大人给的银子你们想要就要，想推就推呀？」</w:t>
      </w:r>
    </w:p>
    <w:p>
      <w:r>
        <w:t>「可这种事……？」</w:t>
      </w:r>
    </w:p>
    <w:p>
      <w:r>
        <w:t>「怎么，别人能干的事儿，我找你们干什么？想清楚喽，干，就痛痛快快地说句话。不干，我也不强求，不过，</w:t>
      </w:r>
    </w:p>
    <w:p>
      <w:r>
        <w:t>总督大人那边……！你们可都是聚众抗税领头儿的，这刀能砍在宋葆贞的脖子上，也能砍在你们的脖子上。」</w:t>
      </w:r>
    </w:p>
    <w:p>
      <w:r>
        <w:t>「您去求求总督大人，这宋葆贞要杀就杀了，就别再让我们……」</w:t>
      </w:r>
    </w:p>
    <w:p>
      <w:r>
        <w:t>「告诉你们，这种事情，总督大人决不会承认是他要你们干的，否则也不会要我在这个地方找你们。要求你们</w:t>
      </w:r>
    </w:p>
    <w:p>
      <w:r>
        <w:t>自己去求，总督大人一定会说：我什么时候叫你们这么干的？我也不会承认今天同你们说过的话。不过，你们自己</w:t>
      </w:r>
    </w:p>
    <w:p>
      <w:r>
        <w:t>可掂量着，这以后的事儿，我可就不敢说了，啊？谁不想干，快说。」</w:t>
      </w:r>
    </w:p>
    <w:p>
      <w:r>
        <w:t>众人都看着张有财。</w:t>
      </w:r>
    </w:p>
    <w:p>
      <w:r>
        <w:t>「总管大人，这宋葆贞可是我的师妹，是我师父的亲闺女呀，我怎么下得去手，要是这么干，我还能算人吗？」</w:t>
      </w:r>
    </w:p>
    <w:p>
      <w:r>
        <w:t>「你本来就不算个人！你要是不想干也行，要不要我把你在牢里干的那些事儿给全镇的人抖落抖落呀？」</w:t>
      </w:r>
    </w:p>
    <w:p>
      <w:r>
        <w:t>「别别别，不要说。」</w:t>
      </w:r>
    </w:p>
    <w:p>
      <w:r>
        <w:t>「那就给我老老实实地干！」总管变了脸：「张有财，你不想干也行，想想吧，你能看着自己师妹的那个地方</w:t>
      </w:r>
    </w:p>
    <w:p>
      <w:r>
        <w:t>落在别人手里吗？」</w:t>
      </w:r>
    </w:p>
    <w:p>
      <w:r>
        <w:t>「我，我干。」有财低下头。</w:t>
      </w:r>
    </w:p>
    <w:p>
      <w:r>
        <w:t>「这就对了。到时候，大伙儿手下留情，把那要紧的地方给有财留着。不过，要是他下不去手，你们就看我的</w:t>
      </w:r>
    </w:p>
    <w:p>
      <w:r>
        <w:t>眼色行事，那就怪不得你们了。还有，想办法把别人也都煽乎起来，跟着干的人越多，总督大人越高兴。」</w:t>
      </w:r>
    </w:p>
    <w:p>
      <w:r>
        <w:t>（九）</w:t>
      </w:r>
    </w:p>
    <w:p>
      <w:r>
        <w:t>一清早，家家户户男男女女就被官军们一个一个从家里赶出来，站在大街两边，等着看宋葆贞被游街后斩首示</w:t>
      </w:r>
    </w:p>
    <w:p>
      <w:r>
        <w:t>众。</w:t>
      </w:r>
    </w:p>
    <w:p>
      <w:r>
        <w:t>听说要把宋葆贞斩首，全镇的人都感到忿忿不平，却没有一个人敢说出一个不字来。他们毕竟是一群安善良民，</w:t>
      </w:r>
    </w:p>
    <w:p>
      <w:r>
        <w:t>对官府有一种天生的畏惧感。</w:t>
      </w:r>
    </w:p>
    <w:p>
      <w:r>
        <w:t>「来呀，把犯妇宋葆贞带上堂来！」汤怀德和保成坐在公事房的大厅里，升堂提审女死囚。</w:t>
      </w:r>
    </w:p>
    <w:p>
      <w:r>
        <w:t>葆贞昨晚被关在公事房后院的厢房里，吃得好，睡得好，还在两个从省城跟来的女狱卒的帮助下洗了一个澡，</w:t>
      </w:r>
    </w:p>
    <w:p>
      <w:r>
        <w:t>唯一同她那看似乐观的表情不相符的，便是她从被有财强奸的那天起就再也没有说过一句话。</w:t>
      </w:r>
    </w:p>
    <w:p>
      <w:r>
        <w:t>女狱卒把她带到堂上，让她跪下，葆贞不毫无驯服地挣扎了一阵儿，还是被硬按着跪在地上。</w:t>
      </w:r>
    </w:p>
    <w:p>
      <w:r>
        <w:t>「叫什么？」</w:t>
      </w:r>
    </w:p>
    <w:p>
      <w:r>
        <w:t>「……」</w:t>
      </w:r>
    </w:p>
    <w:p>
      <w:r>
        <w:t>「这是验明正身，必得回复的，否则没法行刑。」女狱卒在旁边低声说。</w:t>
      </w:r>
    </w:p>
    <w:p>
      <w:r>
        <w:t>「行不更名，坐不改姓，宋葆贞。怎么样？」</w:t>
      </w:r>
    </w:p>
    <w:p>
      <w:r>
        <w:t>「大胆宋葆贞，你聚人作乱，抗拒朝廷捐税，今日将你斩首，你有何话讲？」</w:t>
      </w:r>
    </w:p>
    <w:p>
      <w:r>
        <w:t>「……」</w:t>
      </w:r>
    </w:p>
    <w:p>
      <w:r>
        <w:t>「死之前，你有什么要交待的吗？」</w:t>
      </w:r>
    </w:p>
    <w:p>
      <w:r>
        <w:t>「……」</w:t>
      </w:r>
    </w:p>
    <w:p>
      <w:r>
        <w:t>「绑了！」</w:t>
      </w:r>
    </w:p>
    <w:p>
      <w:r>
        <w:t>女狱卒现在是多余的人了，便自己下堂回去休息，四个绑缚手走到堂下，把葆贞的木枷打开，然后两个人抓住</w:t>
      </w:r>
    </w:p>
    <w:p>
      <w:r>
        <w:t>她的双臂扭住，象鸟翅一样向侧后方拉开，另两个绑缚手则一前一后，先「哗啦哗啦」把夹袄给她当胸撕开，然后</w:t>
      </w:r>
    </w:p>
    <w:p>
      <w:r>
        <w:t>用力扯成碎布条，从她的身上弄下来，五花大绑地把她捆了，背后插上亡命招牌，又解开那围胸的白布，露出两只</w:t>
      </w:r>
    </w:p>
    <w:p>
      <w:r>
        <w:t>尖尖的玉峰。</w:t>
      </w:r>
    </w:p>
    <w:p>
      <w:r>
        <w:t>葆贞昂首头，倔强地看着汤怀德，脸儿因暴露了肉体而有些潮红，坚挺的乳房随着深重的呼吸而一起一伏。</w:t>
      </w:r>
    </w:p>
    <w:p>
      <w:r>
        <w:t>汤怀德和保成都不是正人君子，故意半天都没有下令，以便更长时间地欣赏堂下少女那赤裸的上体。</w:t>
      </w:r>
    </w:p>
    <w:p>
      <w:r>
        <w:t>「拉出去，游街示众！」</w:t>
      </w:r>
    </w:p>
    <w:p>
      <w:r>
        <w:t>两个手持大刀的刽子手来到葆贞的身后，葆贞看了一眼那寒光闪烁的大刀，微微冷笑了一声，然后在绑缚手和</w:t>
      </w:r>
    </w:p>
    <w:p>
      <w:r>
        <w:t>刽子手们的簇拥下步出大厅，穿过院子，来到大街上。</w:t>
      </w:r>
    </w:p>
    <w:p>
      <w:r>
        <w:t>一看到有那么多男男女女在街上看自己的光裸上体，葆贞感到脸上发烧，就如芒刺在背，但她依然保持着女英</w:t>
      </w:r>
    </w:p>
    <w:p>
      <w:r>
        <w:t>雄应有的从容，平静地看着蓝蓝的天空，走向由人群形成的窄窄小巷。</w:t>
      </w:r>
    </w:p>
    <w:p>
      <w:r>
        <w:t>「宋葆贞，你这个狐狸精，都是因为你的挑唆，我才抗拒朝廷捐税，犯下了死罪，如果不是总督大人开恩，我</w:t>
      </w:r>
    </w:p>
    <w:p>
      <w:r>
        <w:t>今天也要人头落地了。我恨死你了，我恨不得把你千刀万剐。」</w:t>
      </w:r>
    </w:p>
    <w:p>
      <w:r>
        <w:t>「对，把她千刀万剐！」</w:t>
      </w:r>
    </w:p>
    <w:p>
      <w:r>
        <w:t>「剐了她！」</w:t>
      </w:r>
    </w:p>
    <w:p>
      <w:r>
        <w:t>葆贞听到那些熟悉的声音，向前望去，只见张有财同那十几个一起领头抗捐的乡民正站在人群中，声嘶力竭地</w:t>
      </w:r>
    </w:p>
    <w:p>
      <w:r>
        <w:t>喊叫，甚至还有人说得痛哭流涕。葆贞知道，他们把一切都推在自己的身上，就是为了保住自己的性命。她不怪他</w:t>
      </w:r>
    </w:p>
    <w:p>
      <w:r>
        <w:t>们，蝼蚁尚且贪生，何况人呢？自己不是也曾经害怕过吗？</w:t>
      </w:r>
    </w:p>
    <w:p>
      <w:r>
        <w:t>但当他们冲破了维持秩序的官军的阻拦，向自己扑过来的时候，她感到有些茫然，为什么？他们想干什么？</w:t>
      </w:r>
    </w:p>
    <w:p>
      <w:r>
        <w:t>他们冲了过来，后面又跟上另外二、三十人，他们都是镇上的泼皮无赖。这些人加在一起，足有四十几个，一</w:t>
      </w:r>
    </w:p>
    <w:p>
      <w:r>
        <w:t>下子便把绑缚手和刽子手给挤到了一边，将葆贞围了起来。</w:t>
      </w:r>
    </w:p>
    <w:p>
      <w:r>
        <w:t>「呔！你们要干什么？」官军的小头目抽出腰刀冲了过来。</w:t>
      </w:r>
    </w:p>
    <w:p>
      <w:r>
        <w:t>「大人，这女犯太可恶，砍脑袋太便宜她了。她害了我们，不剐了她，出不了我们这口恶气！」</w:t>
      </w:r>
    </w:p>
    <w:p>
      <w:r>
        <w:t>「对对对！剐了她！」</w:t>
      </w:r>
    </w:p>
    <w:p>
      <w:r>
        <w:t>「这位军爷，百姓们对反叛深恶痛绝，这是民意，大人不必在意，由他们去吧。」跟在刽子手后面的汤总管阴</w:t>
      </w:r>
    </w:p>
    <w:p>
      <w:r>
        <w:t>阳怪气儿地说。小军官看见是汤总管，便退回去，由着他们闹。</w:t>
      </w:r>
    </w:p>
    <w:p>
      <w:r>
        <w:t>泼皮们扭住了愕然的葆贞，张有财当先冲过来，用颤抖的手扯开了她的裤带，把她的裤子扒了下去。</w:t>
      </w:r>
    </w:p>
    <w:p>
      <w:r>
        <w:t>「你们浑蛋！你们不是人！」宋葆贞明白过来，见自己的下体暴露出来，嘴里大骂着，眼泪却如泉水一般涌了</w:t>
      </w:r>
    </w:p>
    <w:p>
      <w:r>
        <w:t>出来。</w:t>
      </w:r>
    </w:p>
    <w:p>
      <w:r>
        <w:t>「葆贞，别怪我，他们逼我，我没办法呀。」有财低声说，不敢看她的眼睛。</w:t>
      </w:r>
    </w:p>
    <w:p>
      <w:r>
        <w:t>葆贞猜得出这一切究竟是怎么回事，她恨那些可恶的赃官，更想不到这些昔日把她捧作神明的人竟然能如此对</w:t>
      </w:r>
    </w:p>
    <w:p>
      <w:r>
        <w:t>待她。</w:t>
      </w:r>
    </w:p>
    <w:p>
      <w:r>
        <w:t>（十）</w:t>
      </w:r>
    </w:p>
    <w:p>
      <w:r>
        <w:t>「该给她骑木驴，骑木驴！」那十几个人是汤总管关照过的，虽然心里的欲望无边，却还不敢向葆贞过分下手，</w:t>
      </w:r>
    </w:p>
    <w:p>
      <w:r>
        <w:t>毕竟有张有财在跟前，可那些泼皮无赖们不知道这里面的故事，只知道她是这个镇子上知名的美貌少女，只知道她</w:t>
      </w:r>
    </w:p>
    <w:p>
      <w:r>
        <w:t>要被凌迟，只知道她要被脱得光光的暴露在大庭广众之中，而他们就可以趁机揩上几把油，所以，他们无所不用其</w:t>
      </w:r>
    </w:p>
    <w:p>
      <w:r>
        <w:t>极。</w:t>
      </w:r>
    </w:p>
    <w:p>
      <w:r>
        <w:t>「这里没有准备木驴呀，怎么办？」</w:t>
      </w:r>
    </w:p>
    <w:p>
      <w:r>
        <w:t>「用铁锨把子插。」</w:t>
      </w:r>
    </w:p>
    <w:p>
      <w:r>
        <w:t>「对，再找个苕帚疙瘩堵屁眼儿。」</w:t>
      </w:r>
    </w:p>
    <w:p>
      <w:r>
        <w:t>这帮泼皮马上就行动起来，不知从哪里寻了一个扫炕的苕帚和一只铁锨把儿来，就要动手。</w:t>
      </w:r>
    </w:p>
    <w:p>
      <w:r>
        <w:t>张有财可不愿意宋葆贞被别人羞辱，毕竟在他的心里，她还是属于他自己的，但人家喊出来了，他又不敢阻拦，</w:t>
      </w:r>
    </w:p>
    <w:p>
      <w:r>
        <w:t>急得直转磨磨。</w:t>
      </w:r>
    </w:p>
    <w:p>
      <w:r>
        <w:t>还是一起领头抗捐的那几个人了解情况，出来帮他，硬把泼皮们挤在外面，喊道：「哎，你们不要动手，让人</w:t>
      </w:r>
    </w:p>
    <w:p>
      <w:r>
        <w:t>家正主儿来。」</w:t>
      </w:r>
    </w:p>
    <w:p>
      <w:r>
        <w:t>泼皮们不知道内中的道道儿，只知道今天惩罚女犯的头儿是张有财，所以听了这话倒也不敢同他争，急忙把苕</w:t>
      </w:r>
    </w:p>
    <w:p>
      <w:r>
        <w:t>帚和铁锨把都递给他。</w:t>
      </w:r>
    </w:p>
    <w:p>
      <w:r>
        <w:t>张有财心里这叫恶心，但又不能不干，只好拿着东西来到葆贞的跟前。</w:t>
      </w:r>
    </w:p>
    <w:p>
      <w:r>
        <w:t>葆贞一看到那两样东西，又羞又怒，气得大骂起来：「张有财，你这个畜生，老天爷白给你披张人皮了。我是</w:t>
      </w:r>
    </w:p>
    <w:p>
      <w:r>
        <w:t>你的师妹呀！」</w:t>
      </w:r>
    </w:p>
    <w:p>
      <w:r>
        <w:t>张有财心里有愧，不敢看她，只得转到她的背后去。葆贞还想转过身去骂，却被两个人架着，动弹不得。凑上</w:t>
      </w:r>
    </w:p>
    <w:p>
      <w:r>
        <w:t>来两个泼皮，他们一直想亲手摸摸这女人精光的屁股，可惜她跟前围着好几个人，自己找不到下手的机会，现在可</w:t>
      </w:r>
    </w:p>
    <w:p>
      <w:r>
        <w:t>算是有理由了，赶紧在葆贞背后一边一个占住有利地势，然后弯腰抓住了葆贞的脚，向后倒拎过来。</w:t>
      </w:r>
    </w:p>
    <w:p>
      <w:r>
        <w:t>葆贞被四个人抬着，头前脚后，脊背朝天，缠在脚腕上的裤子和鞋袜一齐被扒下去，变成一丝不挂的全裸状态，</w:t>
      </w:r>
    </w:p>
    <w:p>
      <w:r>
        <w:t>两腿被向两边分开，将两腿间的一切都暴露出来。她拚命蹬动着双腿，洁白的身子扭动着。</w:t>
      </w:r>
    </w:p>
    <w:p>
      <w:r>
        <w:t>张有财等了半天，直到葆贞挣扎得累了，彻底绝望了，这才走过去，把那个已经用秃了的扫炕苕帚用力向姑娘</w:t>
      </w:r>
    </w:p>
    <w:p>
      <w:r>
        <w:t>的肛门中捅了进去。</w:t>
      </w:r>
    </w:p>
    <w:p>
      <w:r>
        <w:t>那苕帚是用苕帚苗儿绑成的，全是一根一根的细蔑儿，直肠里面全是嫩肉，如何受得了这样物件，葆贞立刻就</w:t>
      </w:r>
    </w:p>
    <w:p>
      <w:r>
        <w:t>被扎得一阵「哇哇」惨叫。</w:t>
      </w:r>
    </w:p>
    <w:p>
      <w:r>
        <w:t>张有财把那苕帚把一直插得没入葆贞的身体，光秃秃的苕帚头儿只剩下三寸来长，象个兔子尾巴一样撅在她的</w:t>
      </w:r>
    </w:p>
    <w:p>
      <w:r>
        <w:t>屁股中间。</w:t>
      </w:r>
    </w:p>
    <w:p>
      <w:r>
        <w:t>张有财又把那铁锨把尾部圆头那端掉过来，塞进了葆贞的阴户中。这一次葆贞没有惨叫，只是痛苦地「嗯」了</w:t>
      </w:r>
    </w:p>
    <w:p>
      <w:r>
        <w:t>一声。</w:t>
      </w:r>
    </w:p>
    <w:p>
      <w:r>
        <w:t>「走哇，游街喽！」泼皮们一声喊，抬着葆贞向前走去，在泼皮们的摧促声中，有财无奈地用那铁锨把儿一下</w:t>
      </w:r>
    </w:p>
    <w:p>
      <w:r>
        <w:t>一下地捅着，钻着，下流地污辱着他的师妹。</w:t>
      </w:r>
    </w:p>
    <w:p>
      <w:r>
        <w:t>葆贞被插入的一瞬，她终于还是止不住又哭了，我们不能因为她是英雄便责怪她流泪，毕竟她是一个柔弱的女</w:t>
      </w:r>
    </w:p>
    <w:p>
      <w:r>
        <w:t>子。但她虽然哭泣，却只是流着泪，没有让自己哭出声来，更没有向敌人求饶。</w:t>
      </w:r>
    </w:p>
    <w:p>
      <w:r>
        <w:t>苕帚疙瘩把直肠和肛门都充满了，虽然不动就不再疼，却象憋着大便一样难过，而阴户中的木制铁锨把却是一</w:t>
      </w:r>
    </w:p>
    <w:p>
      <w:r>
        <w:t>下一下不停地抽动着，折磨着她的神经，羞辱她的心灵。</w:t>
      </w:r>
    </w:p>
    <w:p>
      <w:r>
        <w:t>全镇的百姓都被赶出来看热闹，大街边站满了人，一张张熟悉的脸孔怜悯地看着她，那目光中充满同情，这或</w:t>
      </w:r>
    </w:p>
    <w:p>
      <w:r>
        <w:t>多或少让她感到一丝安慰。</w:t>
      </w:r>
    </w:p>
    <w:p>
      <w:r>
        <w:t>当然，人群中也不乏充满欲望的看客，不管他们是穷是富，也不管他们对这姑娘有多可怜，多同情，都无法改</w:t>
      </w:r>
    </w:p>
    <w:p>
      <w:r>
        <w:t>变大自然强加给他们的对性的感受。他们既对她年纪轻轻遭此恶运而难过，对施暴着充满愤恨，却又在意识的深处</w:t>
      </w:r>
    </w:p>
    <w:p>
      <w:r>
        <w:t>希望她就这样赤条条的被抬在大街上。就是在这矛盾的心情中，他们目送着她被抬向法场。</w:t>
      </w:r>
    </w:p>
    <w:p>
      <w:r>
        <w:t>法场在镇子西门外的空场子里，这里早就搭好了一个高台，上面立着两根木桩。一般斩首刑也会搭上这么一个</w:t>
      </w:r>
    </w:p>
    <w:p>
      <w:r>
        <w:t>高台，但却用不着立什么木桩，因为犯人是直接跪在台上行刑的。宋葆贞一看就明白，把自己凌迟处死原本是总督</w:t>
      </w:r>
    </w:p>
    <w:p>
      <w:r>
        <w:t>汤怀德的主意。这狗官！皇上早几年就下旨废除凌迟之刑，而汤怀德为了在百姓的心中制造恐怖气氛，便借这几个</w:t>
      </w:r>
    </w:p>
    <w:p>
      <w:r>
        <w:t>被收买的乡民之手来实现他的目的。</w:t>
      </w:r>
    </w:p>
    <w:p>
      <w:r>
        <w:t>她被抬上了高台，呈「火字形绑在两根木桩之间。</w:t>
      </w:r>
    </w:p>
    <w:p>
      <w:r>
        <w:t>那些人各自从口袋里掏出了一样东西，葆贞一看，原来是纳鞋底用的锥子。</w:t>
      </w:r>
    </w:p>
    <w:p>
      <w:r>
        <w:t>「狗官！真狠！」葆贞和台下的看客们都在心里骂着。</w:t>
      </w:r>
    </w:p>
    <w:p>
      <w:r>
        <w:t>张有财当先来到葆贞的面前，他的手哆嗦着，目光躲闪，低低的声音说：「别怪我师妹，我不干，别人就要糟</w:t>
      </w:r>
    </w:p>
    <w:p>
      <w:r>
        <w:t>塌你的那些地方，你忍着点儿疼。冤有头，债有主，这都是总督他们逼的，到了那边，可千万别来找我呀！」</w:t>
      </w:r>
    </w:p>
    <w:p>
      <w:r>
        <w:t>葆贞此时才觉得，张有财才是比自己更可怜的可怜虫，她看着他，蔑视地哼了一声，然后咬住自己的一口银牙，</w:t>
      </w:r>
    </w:p>
    <w:p>
      <w:r>
        <w:t>不去答理他。</w:t>
      </w:r>
    </w:p>
    <w:p>
      <w:r>
        <w:t>张有财咬了咬牙，狠了狠心，用手指搓起姑娘的奶头，一锥子扎了进去。</w:t>
      </w:r>
    </w:p>
    <w:p>
      <w:r>
        <w:t>「啊——」葆贞痛极地惨吼了一声，全身的肌肉都紧张起来，头上立刻冒出了白毛汗。</w:t>
      </w:r>
    </w:p>
    <w:p>
      <w:r>
        <w:t>张有财手一抖，锥子掉在地上，但他马上又捡起来，他知道，如果自己手不狠，女人就是人家的，他宁愿亲手</w:t>
      </w:r>
    </w:p>
    <w:p>
      <w:r>
        <w:t>毁了这个姑娘，也不愿让她受辱于他人之手。</w:t>
      </w:r>
    </w:p>
    <w:p>
      <w:r>
        <w:t>他狠着心，又在姑娘的另一只奶头上扎了一锥子，然后转过去，在葆贞雪白的屁股上狠命地捅着，一直到把那</w:t>
      </w:r>
    </w:p>
    <w:p>
      <w:r>
        <w:t>两块圆圆的玉臀捅得象得筛子一般。当然，扎屁股蛋儿没有扎奶头那么疼，宋葆贞咬住了牙关，却没有再叫。</w:t>
      </w:r>
    </w:p>
    <w:p>
      <w:r>
        <w:t>张有财把姑娘的乳房和屁股扎得没有一点儿好地方了，这才退开一步，让其余人过来，每人在她身上的其他地</w:t>
      </w:r>
    </w:p>
    <w:p>
      <w:r>
        <w:t>方扎上两锥子。</w:t>
      </w:r>
    </w:p>
    <w:p>
      <w:r>
        <w:t>泼皮们可不知道内中的奥秘，还是尽量向着靠近姑娘胸部和下处的地方下手。</w:t>
      </w:r>
    </w:p>
    <w:p>
      <w:r>
        <w:t>（十一）</w:t>
      </w:r>
    </w:p>
    <w:p>
      <w:r>
        <w:t>「乡亲们，总督大人免了咱们两成捐税，已经是天大的恩德，这贱人不知报恩，反而辱骂上官，拒不纳捐。乡</w:t>
      </w:r>
    </w:p>
    <w:p>
      <w:r>
        <w:t>亲们，咱们可都是安善良民哪，如果不是这宋葆贞挑唆，咱们怎么会违反国家法度哇？如果不是大人开恩，咱们都</w:t>
      </w:r>
    </w:p>
    <w:p>
      <w:r>
        <w:t>很掉脑袋呀！</w:t>
      </w:r>
    </w:p>
    <w:p>
      <w:r>
        <w:t>乡亲们，你们不恨这贱人吗？还愣着干什么？都来惩罚这个无父无君的贱人哪。」</w:t>
      </w:r>
    </w:p>
    <w:p>
      <w:r>
        <w:t>总有那么些人恬不知耻，他们受了官家的银子，生怕没有在官府面前表现出自己的悔过之意，扯着嗓子喊叫，</w:t>
      </w:r>
    </w:p>
    <w:p>
      <w:r>
        <w:t>希望周围的百姓都同他们一样向葆贞下手。</w:t>
      </w:r>
    </w:p>
    <w:p>
      <w:r>
        <w:t>最开始没有人反应，他们又点着名的叫人：</w:t>
      </w:r>
    </w:p>
    <w:p>
      <w:r>
        <w:t>「狗剩子，侯二毛，那会儿跟着宋葆贞抗捐，你们嚷嚷得最凶，这个时候还不出来，你们是不是心里头不服哇？」</w:t>
      </w:r>
    </w:p>
    <w:p>
      <w:r>
        <w:t>「赵四虎，你那会儿跟着宋葆贞说什么来着，这会儿都忘啦？」</w:t>
      </w:r>
    </w:p>
    <w:p>
      <w:r>
        <w:t>「牛二强，胡之奎，还有你……」</w:t>
      </w:r>
    </w:p>
    <w:p>
      <w:r>
        <w:t>乡民们起初对他们折磨葆贞充满了蔑视、后来开始变成对葆贞的怜悯，再后来又有些人开始接受了他们的说法。</w:t>
      </w:r>
    </w:p>
    <w:p>
      <w:r>
        <w:t>那些被点到名字的人，开始担心自己成为官府下一个砍头的目标，于是向台上走去。</w:t>
      </w:r>
    </w:p>
    <w:p>
      <w:r>
        <w:t>百姓们是最容易受人影响的，一但有人站出来，就会有人跟上，而不管那事情是对还是错。而跟着跑的人越多，</w:t>
      </w:r>
    </w:p>
    <w:p>
      <w:r>
        <w:t>团体的影响力也就越大，个人的判断力也会跟着改变。</w:t>
      </w:r>
    </w:p>
    <w:p>
      <w:r>
        <w:t>这便是从众心理，滚雪球效应。当初跟着宋家父女闹抗捐，他们便是看到拒不交税的人越来越多，于是自己便</w:t>
      </w:r>
    </w:p>
    <w:p>
      <w:r>
        <w:t>随大溜儿跟着干，现在把一切罪过都推在宋葆贞的头上，他们再一次随大溜儿去折磨她。</w:t>
      </w:r>
    </w:p>
    <w:p>
      <w:r>
        <w:t>他们开始后悔自己曾经跟着宋葆贞抗捐，自己可以从牙缝里再挤出那几两银子的，自己至少还可以借到高利贷，</w:t>
      </w:r>
    </w:p>
    <w:p>
      <w:r>
        <w:t>用不着象苏老汉那样寻自尽的，为了什么要跟着别人抗税呢？</w:t>
      </w:r>
    </w:p>
    <w:p>
      <w:r>
        <w:t>对自己所做过的一切的后悔，变成了对领着他们抗税的宋葆贞的怨恨，而怨恨又使他们把真正的罪恶当成了义</w:t>
      </w:r>
    </w:p>
    <w:p>
      <w:r>
        <w:t>举，他们开始在葆贞的身上实施报复，仿佛只有让她痛苦，才能免除自己的罪过。</w:t>
      </w:r>
    </w:p>
    <w:p>
      <w:r>
        <w:t>几个人的行为最终又变成了成百上千人的行动。</w:t>
      </w:r>
    </w:p>
    <w:p>
      <w:r>
        <w:t>葆贞此时才真的惊愕了。</w:t>
      </w:r>
    </w:p>
    <w:p>
      <w:r>
        <w:t>她睁着大大的眼睛，看着那些曾经那么爱戴她的乡邻们面色苍白地走过来，发了疯一般每人在自己娇嫩的身子</w:t>
      </w:r>
    </w:p>
    <w:p>
      <w:r>
        <w:t>上捅一锥子。她已经不知道疼了，只是不明白，为什么他们会如此丧心病狂。</w:t>
      </w:r>
    </w:p>
    <w:p>
      <w:r>
        <w:t>宋葆贞从没有这样绝望过。她曾经为他们甘受拶指酷刑，今天又为给他们讨公道而捐弃生命，她曾经坚信自己</w:t>
      </w:r>
    </w:p>
    <w:p>
      <w:r>
        <w:t>所做的一切都是为了他们，他们应该感谢她，应该为她的英雄行为而喝彩，至少应该为她的死而流泪。</w:t>
      </w:r>
    </w:p>
    <w:p>
      <w:r>
        <w:t>她确实看到他们流过泪，那是在她刚被押出公事房的时候，为什么这么快他们就变了，难道自己所作的一切都</w:t>
      </w:r>
    </w:p>
    <w:p>
      <w:r>
        <w:t>错了吗？天啊，这世上究竟有没有天理呀？！</w:t>
      </w:r>
    </w:p>
    <w:p>
      <w:r>
        <w:t>她愣愣地看着天，眼泪扑簌籁地流下来，终于哭出了声儿。</w:t>
      </w:r>
    </w:p>
    <w:p>
      <w:r>
        <w:t>张有财到底看不下去了，他从没有象今天这么「勇敢」过，他掏出一把连夜打制的牛耳尖刀，一边高声叫骂着，</w:t>
      </w:r>
    </w:p>
    <w:p>
      <w:r>
        <w:t>一边推搡着不断涌上来的众人，挤到姑娘的面前。</w:t>
      </w:r>
    </w:p>
    <w:p>
      <w:r>
        <w:t>葆贞傻了一样地看着他，毫无表情。他嘴里念叨着，一刀从她的腿裆里捅了进去。</w:t>
      </w:r>
    </w:p>
    <w:p>
      <w:r>
        <w:t>「哦！」她轻轻地呻吟了一声，仿佛只有这一刀才疼。</w:t>
      </w:r>
    </w:p>
    <w:p>
      <w:r>
        <w:t>张有财把刀猛地向上一提，「嚯嚓」一下儿破开了葆贞的肚子，直割到心窝。</w:t>
      </w:r>
    </w:p>
    <w:p>
      <w:r>
        <w:t>葆贞愣愣地看着他，又讶然地低下头去看着自己流出的肠子，好象不知道发生了什么事。</w:t>
      </w:r>
    </w:p>
    <w:p>
      <w:r>
        <w:t>看着那原本完整的肚子爆裂成两半，热乎乎的肠子从血窟窿里流出来，象长长的蛇一样慢慢游向地面，在姑娘</w:t>
      </w:r>
    </w:p>
    <w:p>
      <w:r>
        <w:t>身下的地上摊作一堆，疯狂的人群吓傻了。</w:t>
      </w:r>
    </w:p>
    <w:p>
      <w:r>
        <w:t>「啊！」他们不知道是明白过来了，还是糊涂了，突然之间狂喊着，纷纷从台上跳了下去，拚命向远处跑，后</w:t>
      </w:r>
    </w:p>
    <w:p>
      <w:r>
        <w:t>面的人不知道怎么回事，都跟着后退，把镇守法场的官军挤倒了好几个。</w:t>
      </w:r>
    </w:p>
    <w:p>
      <w:r>
        <w:t>宋葆贞到底什么时候死的，没有人知道。</w:t>
      </w:r>
    </w:p>
    <w:p>
      <w:r>
        <w:t>当人们想起她来的时候，张有财还在她的身上乱刮乱割，一边割一边发狠地说着：「不能让别人得了去，不能</w:t>
      </w:r>
    </w:p>
    <w:p>
      <w:r>
        <w:t>让别人得了去……」。她那被锥子扎得满是血点儿的身子被割成了细细的肉条，地上堆了一大堆内脏，而乳房、臀</w:t>
      </w:r>
    </w:p>
    <w:p>
      <w:r>
        <w:t>肉和生殖器根本就没有了，张有财满嘴的鲜血，大概是被他给吃下去了。</w:t>
      </w:r>
    </w:p>
    <w:p>
      <w:r>
        <w:t>当汤怀德和保成来到法场监刑的时候，宋葆贞已经只剩下了人头和血淋淋的肋骨，张有财还在一刀一刀地从骨</w:t>
      </w:r>
    </w:p>
    <w:p>
      <w:r>
        <w:t>头上向下剔着肉，其他十几个领头儿的则守在旁边，手足无措地看着张有财。</w:t>
      </w:r>
    </w:p>
    <w:p>
      <w:r>
        <w:t>「嗯？这是怎么回事啊？」</w:t>
      </w:r>
    </w:p>
    <w:p>
      <w:r>
        <w:t>「大人，乡民们恨这宋葆贞把他们引入歧途，恨不得食其肉，饮其血，上来的人太多，将士们控制不住，所以</w:t>
      </w:r>
    </w:p>
    <w:p>
      <w:r>
        <w:t>……」汤府总管同镇压法场的官军管带过来报告情况。</w:t>
      </w:r>
    </w:p>
    <w:p>
      <w:r>
        <w:t>「噢，乱臣贼子，人人得而诛之，乡民们恨这妖女骗了他们，做点儿出格儿的事也是有情可原。民意不可违，</w:t>
      </w:r>
    </w:p>
    <w:p>
      <w:r>
        <w:t>这事就不要再追究了。再说，这宋葆贞原有十恶不赦之罪，也该千刀万剐的，人既然已经死了，就把她的首级割下</w:t>
      </w:r>
    </w:p>
    <w:p>
      <w:r>
        <w:t>来，遍传各乡镇示众，以儆效尤。告诉各位百姓，错了不怕，改了就好嘛。」</w:t>
      </w:r>
    </w:p>
    <w:p>
      <w:r>
        <w:t>后记</w:t>
      </w:r>
    </w:p>
    <w:p>
      <w:r>
        <w:t>宋葆贞死了，张有财疯了，那几个昔日跟着葆贞亦步亦趋的人成了官府的爪牙。</w:t>
      </w:r>
    </w:p>
    <w:p>
      <w:r>
        <w:t>汤怀德离开之前，下令「寿礼捐」一概不能减免，还要再加五成。</w:t>
      </w:r>
    </w:p>
    <w:p>
      <w:r>
        <w:t>人们现在只能卖儿卖女去凑上这几两税银。</w:t>
      </w:r>
    </w:p>
    <w:p>
      <w:r>
        <w:t>曾经那么无情地摧残过他们自己的领头人，还有谁敢替他们说话呢，再领着他们抗捐呢？！</w:t>
      </w:r>
    </w:p>
    <w:p>
      <w:r>
        <w:t>他们得为自己的反复无常与无恩无义而负出代价，现在，就是打掉门牙也只能往肚子里咽了。【完】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