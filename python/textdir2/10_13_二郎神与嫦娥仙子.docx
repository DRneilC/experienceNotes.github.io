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二郎神与嫦娥仙子</w:t>
      </w:r>
    </w:p>
    <w:p>
      <w:r>
        <w:t>同在月光下，相见有几时。笑问奔月娥，今生可寂寞？一轮明月高挂空中，正是情人幽会的时刻。</w:t>
      </w:r>
    </w:p>
    <w:p>
      <w:r>
        <w:t>此时，月宫中的嫦娥仙子对着镜子梳妆打扮着，乌黑秀丽的长发衬痲她如花似玉的娇容，只见的她淡雅脱俗，</w:t>
      </w:r>
    </w:p>
    <w:p>
      <w:r>
        <w:t>艳发于容，秀入于骨，妩媚动人，端的是闭月羞花，沉鱼落雁，诗曰：秋水为神玉为骨，直使天下娇娥尽低头。</w:t>
      </w:r>
    </w:p>
    <w:p>
      <w:r>
        <w:t>自从她偷吃后羿千辛万苦得来的长生不老药后，返回天庭，玉帝本有心让她当自己身边的小秘，对这位天庭第</w:t>
      </w:r>
    </w:p>
    <w:p>
      <w:r>
        <w:t>一美女，善妒的王母为免红颜祸水，下令嫦娥独居月宫，长伴寂寞。于是，我们的嫦娥仙子在漫长岁月苦挨着，不</w:t>
      </w:r>
    </w:p>
    <w:p>
      <w:r>
        <w:t>止一次从月宫传出幽幽凄清的簘声，那是嫦娥在倾诉自己的幽怨。</w:t>
      </w:r>
    </w:p>
    <w:p>
      <w:r>
        <w:t>可是，今夜的嫦娥眉目生情，満脸的春意盎然。令她心动的男人终于出现身边，叩开了她的心痱。一想起情郎，</w:t>
      </w:r>
    </w:p>
    <w:p>
      <w:r>
        <w:t>嫦娥陶醉地闭上星眸，想着他的笑，他的吻想着和他度过的每一个甜蜜的夜晚。</w:t>
      </w:r>
    </w:p>
    <w:p>
      <w:r>
        <w:t>「娥……娥儿……」</w:t>
      </w:r>
    </w:p>
    <w:p>
      <w:r>
        <w:t>那熟悉的充满磁性的声音，嫦娥仙子忙睁开眼睛，芳眸射出了惊喜深情的光芒，不假思索地起身，一式飞燕投</w:t>
      </w:r>
    </w:p>
    <w:p>
      <w:r>
        <w:t>怀，让自己溶于那山一样堆壮的胸膛。那双强有力的手臂搂着她的小蛮腰，迫不及待地上下其手抚摩着，一副急色</w:t>
      </w:r>
    </w:p>
    <w:p>
      <w:r>
        <w:t>的样儿。</w:t>
      </w:r>
    </w:p>
    <w:p>
      <w:r>
        <w:t>「二郎……」嫦娥仙子樱唇轻启，吐出娇音。</w:t>
      </w:r>
    </w:p>
    <w:p>
      <w:r>
        <w:t>让我们把镜头上移，对准那个胆大妄为、肆意轻薄我们美丽的嫦娥仙子的男人，准备Ｋ他个鼻青脸肿，但见那</w:t>
      </w:r>
    </w:p>
    <w:p>
      <w:r>
        <w:t>男子一脸英气，金盔亮甲，奇异的是他的额间竟然一只神光闪闪的眼睛，他有三只眼！</w:t>
      </w:r>
    </w:p>
    <w:p>
      <w:r>
        <w:t>在他背后，还有一条威猛的天狗，不问可知，这个男子就是天畀鼎鼎大名的二郎神君，那条狗就是他的招牌哮</w:t>
      </w:r>
    </w:p>
    <w:p>
      <w:r>
        <w:t>天犬。</w:t>
      </w:r>
    </w:p>
    <w:p>
      <w:r>
        <w:t>自从上次蟠桃会上，嫦娥一舞仙曲就深深吸引了二郎神，而嫦娥也为二郎神的英伟不凡爱慕不已。神女有梦，</w:t>
      </w:r>
    </w:p>
    <w:p>
      <w:r>
        <w:t>襄王有情，二人背着众仙秘密约会，巫山云雨几度休，更见鸳鸯长春色！</w:t>
      </w:r>
    </w:p>
    <w:p>
      <w:r>
        <w:t>「娥儿……好想你！……」二郎神垂头，狠狠封住嫦娥的樱唇，含着她的小香舌，吮吸着香液。</w:t>
      </w:r>
    </w:p>
    <w:p>
      <w:r>
        <w:t>嫦娥「嘤宁」一声，便唇舌交缠，难舍难分。顿时，冷清的月宫增添了温馨的气息。</w:t>
      </w:r>
    </w:p>
    <w:p>
      <w:r>
        <w:t>「啊……二郎……你……你的……」嫦娥仙子感觉到下腹有一处硬硬的物件顶着，火热撩人。嫦娥明白个郎想</w:t>
      </w:r>
    </w:p>
    <w:p>
      <w:r>
        <w:t>要什么，在渴望什么，她双腿也禁不住紧夹了一下，花径早已花露芬芳了。</w:t>
      </w:r>
    </w:p>
    <w:p>
      <w:r>
        <w:t>「来吧……我的娥儿……」二郎神手一挥，一道光华闪过，二郎神与嫦娥的衣物已消失不见，健硕的肌体与柔</w:t>
      </w:r>
    </w:p>
    <w:p>
      <w:r>
        <w:t>美的胴体相映，显得香艳无比。</w:t>
      </w:r>
    </w:p>
    <w:p>
      <w:r>
        <w:t>「娥妹妹……你真美……啊……迷人……」二郎神轻抚嫦娥那柔软雪白的香乳，二团软肉浑圆丰满，大小适中。</w:t>
      </w:r>
    </w:p>
    <w:p>
      <w:r>
        <w:t>「二郎……啊……哦……」嫦娥星眸迷离，小嘴呢喃着，身体不由自主进入状况，在二郎神的仙手下，她不时</w:t>
      </w:r>
    </w:p>
    <w:p>
      <w:r>
        <w:t>发出销魂蚀骨的轻哼声……</w:t>
      </w:r>
    </w:p>
    <w:p>
      <w:r>
        <w:t>「呜……汪汪……」就在这时，汪汪的叫声打扰了二人的浓情蜜意。</w:t>
      </w:r>
    </w:p>
    <w:p>
      <w:r>
        <w:t>二人凝目望去，正是二郎神那条哮天犬，它正冲着嫦娥吐着长长的舌头，馋涎欲滴的模样，那对狗眼直勾勾地</w:t>
      </w:r>
    </w:p>
    <w:p>
      <w:r>
        <w:t>盯着嫦娥的美丽肉体，色狗之态昭然。</w:t>
      </w:r>
    </w:p>
    <w:p>
      <w:r>
        <w:t>嫦娥不由一声惊呼，慌不迭躲在二郎神怀里，生怕那条色态毕现的哮天犬扑上来。</w:t>
      </w:r>
    </w:p>
    <w:p>
      <w:r>
        <w:t>二郎神又好气又好笑，想不到自已的哮天犬也有好逑之心。他一闪身，一脚就踹在哮天犬的脑门，叱喝道：「</w:t>
      </w:r>
    </w:p>
    <w:p>
      <w:r>
        <w:t>滚到外面去，小心我阉了你！」</w:t>
      </w:r>
    </w:p>
    <w:p>
      <w:r>
        <w:t>哮天犬吃痛之下，惶然逃出月宫，边跑边呜呜哽咽主人的无情，连免费镜头也不给它观看。</w:t>
      </w:r>
    </w:p>
    <w:p>
      <w:r>
        <w:t>二郎与嫦娥此时郎情妄意，欲火攻心，难以忍受。所以说神仙一旦动情，就不可抑止，不然也不会发生董永与</w:t>
      </w:r>
    </w:p>
    <w:p>
      <w:r>
        <w:t>七仙女的故事。</w:t>
      </w:r>
    </w:p>
    <w:p>
      <w:r>
        <w:t>「只慕鸳鸯不羡仙！……」嫦娥深情地望着自己的男人。</w:t>
      </w:r>
    </w:p>
    <w:p>
      <w:r>
        <w:t>二郎神看着面前一具宛如白玉雕成的完美胴体，那傲然挺立的酥胸，平坦盈润的小腹，修长均匀的玉腿，雪白</w:t>
      </w:r>
    </w:p>
    <w:p>
      <w:r>
        <w:t>的大腿根处仙草摇曳，散发着醉人的风情。</w:t>
      </w:r>
    </w:p>
    <w:p>
      <w:r>
        <w:t>二郎神欲火高涨，兴奋不已，他双手轻柔地分开嫦娥仙子修长白嫩的玉腿，然后握着粗硬的势物，对淮嫦娥早</w:t>
      </w:r>
    </w:p>
    <w:p>
      <w:r>
        <w:t>已经泛波的仙穴，臀部猛然挺入，「滋」的一声，尽根而入。</w:t>
      </w:r>
    </w:p>
    <w:p>
      <w:r>
        <w:t>嫦娥「啊」的一声娇啼，「二郎……你慢慢地……妾身受不了……哦……」</w:t>
      </w:r>
    </w:p>
    <w:p>
      <w:r>
        <w:t>「娥儿对不起，怪我心急！我会好好地……」二郎神听得嫦娥呼痛，慌忙止住势子，改为轻抽缓送，直到嫦娥</w:t>
      </w:r>
    </w:p>
    <w:p>
      <w:r>
        <w:t>紧颦的秀眉缓缓舒展，才放下心来。</w:t>
      </w:r>
    </w:p>
    <w:p>
      <w:r>
        <w:t>「我的舅舅玉帝清我去降伏一只妖猴，那妖猴为天地所生，可厉害啦……不过还是让我擒下……哦……娥儿你</w:t>
      </w:r>
    </w:p>
    <w:p>
      <w:r>
        <w:t>那儿好紧……」二郎神吹嘘着他的神勇，没有透露他是在太上老君的帮助下才擒下那只妖猴的。</w:t>
      </w:r>
    </w:p>
    <w:p>
      <w:r>
        <w:t>「哦……嗯……我的二郎真猛！」嫦娥送上檀口，二郎充分感受到佳人的青睐，越发加快了冲刺。</w:t>
      </w:r>
    </w:p>
    <w:p>
      <w:r>
        <w:t>嫦娥仙子双腿自然分得更开，高高举起来在二郎神的腰间，勾着他的背，媚波荡漾，眼露爱意，婉转承欢。</w:t>
      </w:r>
    </w:p>
    <w:p>
      <w:r>
        <w:t>这种迷人姿态，不管是哪个男人都为之心动，为之坚硬，为之奋进到底！她感到下身无比的充实和满足，那久</w:t>
      </w:r>
    </w:p>
    <w:p>
      <w:r>
        <w:t>旷寂寞了数千载的仙穴正饱尝着男人的滋味。</w:t>
      </w:r>
    </w:p>
    <w:p>
      <w:r>
        <w:t>「好美……好重……好粗……」</w:t>
      </w:r>
    </w:p>
    <w:p>
      <w:r>
        <w:t>「娥儿……你的奶子让我吸下……好香……哦……」</w:t>
      </w:r>
    </w:p>
    <w:p>
      <w:r>
        <w:t>二郎神在嫦娥仙子身上如骑士般起伏，九浅一深或九深一浅，忽左忽右或重抽或轻插。</w:t>
      </w:r>
    </w:p>
    <w:p>
      <w:r>
        <w:t>「啊……啊……哦……哦好……美……二郎……真……真的好美！」嫦娥的心花开了又谢，谢了又开，嫦娥虽</w:t>
      </w:r>
    </w:p>
    <w:p>
      <w:r>
        <w:t>说是神仙之体，也耐不住骁勇的二郎神君的一波波冲击。</w:t>
      </w:r>
    </w:p>
    <w:p>
      <w:r>
        <w:t>「啊……顶到心了……妾……妾身又出来了……又……」嫦娥娇喘不已，二郎看着嫦娥不禁雨露的样儿，邪笑</w:t>
      </w:r>
    </w:p>
    <w:p>
      <w:r>
        <w:t>一下道：「娥儿，你转过身来！」被二郎神征服了身心的嫦娥柔顺地翻转胴体，俯身于二郎神的胯下。</w:t>
      </w:r>
    </w:p>
    <w:p>
      <w:r>
        <w:t>「郎君……你想做什么？」</w:t>
      </w:r>
    </w:p>
    <w:p>
      <w:r>
        <w:t>「娥儿……你的玉臀好美！」二郎神情不自禁赞叹一声，双手搭在嫦娥仙子那洁白粉嫩的玉臀上，下体贴近，</w:t>
      </w:r>
    </w:p>
    <w:p>
      <w:r>
        <w:t>用力一抵，「滋滋」，那胯下的巨物就从臀后直入花心，抵近嫦娥仙子的子宫口。嫦娥「哦」声连连，快畅不已。</w:t>
      </w:r>
    </w:p>
    <w:p>
      <w:r>
        <w:t>「娥儿，这种滋味你可尝过？」二郎神欢笑道，他伸出舌头舔着嫦娥雪白的美背，双手从后搓揉着嫦娥的玉乳。</w:t>
      </w:r>
    </w:p>
    <w:p>
      <w:r>
        <w:t>「二郎……你……哦……坏死了……哦……从哪儿学来的？」</w:t>
      </w:r>
    </w:p>
    <w:p>
      <w:r>
        <w:t>初尝这种滋味的嫦娥，在异样却快美的刺激下，狂热地扭动玉臀迎合。</w:t>
      </w:r>
    </w:p>
    <w:p>
      <w:r>
        <w:t>「娥儿，我是看到……」二郎神附在嫦娥耳边低浯几句，嫦娥哦声之余，「啐」了一下娇嗔道：「亏你是上仙，</w:t>
      </w:r>
    </w:p>
    <w:p>
      <w:r>
        <w:t>却去看哮天犬……啊……二郎……这下好深……美死了！」她欢悦无比急促娇喘着。</w:t>
      </w:r>
    </w:p>
    <w:p>
      <w:r>
        <w:t>神仙做爱可不像我们凡人，二郎神抱拥着嫦娥，时而飞翔，时而旋转。满空是桂花花瓣的飘舞，在他们的结合</w:t>
      </w:r>
    </w:p>
    <w:p>
      <w:r>
        <w:t>部溅出的琼浆都变成鲜花怒放，异香扑鼻，那情景煞是动人。</w:t>
      </w:r>
    </w:p>
    <w:p>
      <w:r>
        <w:t>此时的月亮在凡人眼中是朦胧和皎洁的，谁又知道上面正上演着神仙美眷的活春宫呢！</w:t>
      </w:r>
    </w:p>
    <w:p>
      <w:r>
        <w:t>话说被二郎神踹到月外看风的哮天犬心怀不忿，它认为自已虽只是一条狗，但好歹也是一条天狗，跟着二郎神</w:t>
      </w:r>
    </w:p>
    <w:p>
      <w:r>
        <w:t>跑东跑西，鞍前马后，没有功劳也有苦劳。</w:t>
      </w:r>
    </w:p>
    <w:p>
      <w:r>
        <w:t>按人间的说法，好歹也算是一位狗神了。它一想起主人二郎神君正抱着那位天庭第一美女嫦娥仙子颠鸾倒凤，</w:t>
      </w:r>
    </w:p>
    <w:p>
      <w:r>
        <w:t>风流快活，那根狗鞭躁动得越发涨大，它忿然张开大嘴冲着月亮狂狺，从此就留下「天狗吃月」的传说。</w:t>
      </w:r>
    </w:p>
    <w:p>
      <w:r>
        <w:t>还是趁主人无瑕顾及自已，下界找会乐子吧。哮天犬打定主意，化作一俊秀书生，青光一溜，就下了凡间，来</w:t>
      </w:r>
    </w:p>
    <w:p>
      <w:r>
        <w:t>到了东海的一个群岛，在这群岛有十几个蛮夷部落，其中一个部落女酋长叫卑弥呼（母系社会）。生的美貌无比，</w:t>
      </w:r>
    </w:p>
    <w:p>
      <w:r>
        <w:t>周围的一些部落垂涎其美色，联合起来想掳走卑弥呼。</w:t>
      </w:r>
    </w:p>
    <w:p>
      <w:r>
        <w:t>哮天犬怜香惜玉，帮助卑弥呼打退了敌人，卑弥呼有感哮天犬救命之恩，委身相许，哮天犬自称东方神洲人氏</w:t>
      </w:r>
    </w:p>
    <w:p>
      <w:r>
        <w:t>天照（它的主人二郎神就是东方神洲的人）。</w:t>
      </w:r>
    </w:p>
    <w:p>
      <w:r>
        <w:t>卑弥呼得此眉清目秀郎君，满心欢悦自不必说，二人如胶似漆，恩恩爱爱，哮天犬天生异禀，常常让卑弥呼死</w:t>
      </w:r>
    </w:p>
    <w:p>
      <w:r>
        <w:t>去活来，方肯罢休。</w:t>
      </w:r>
    </w:p>
    <w:p>
      <w:r>
        <w:t>天上一日，地上三年。</w:t>
      </w:r>
    </w:p>
    <w:p>
      <w:r>
        <w:t>二郎神君和嫦娥仙子云收雨歇之后，察觉哮天犬不知踪影，私下凡间，急忙念动咒语，召唤哮天犬。</w:t>
      </w:r>
    </w:p>
    <w:p>
      <w:r>
        <w:t>哮天犬感知主人召唤，知事不可为，慌忙告知卑弥呼：自已乃是天庭的天照天神（它还挺虚荣），欲返回天庭。</w:t>
      </w:r>
    </w:p>
    <w:p>
      <w:r>
        <w:t>卑弥呼含泪不舍丈夫，言已怀有身孕，哮天犬哭别卑弥呼，回到主人身边。</w:t>
      </w:r>
    </w:p>
    <w:p>
      <w:r>
        <w:t>二郎神闻知其在凡间化作人形，娶妻生子，大怒挥刀，切掉了哮天犬淫根以示惩戒。</w:t>
      </w:r>
    </w:p>
    <w:p>
      <w:r>
        <w:t>后来，卑弥呼产下一子，狗头人身，天生神力，聪慧伶俐，他率领部落四处征战，统一了群岛，他自称天皇，</w:t>
      </w:r>
    </w:p>
    <w:p>
      <w:r>
        <w:t>下令尊称自已父亲为天照大神，母亲卑弥呼为神武皇后。</w:t>
      </w:r>
    </w:p>
    <w:p>
      <w:r>
        <w:t>（注：卑弥呼为日本皇国神史中的人物。传说中一个有作为的女性，但其夫却无人知其真实的来历，幸好大少</w:t>
      </w:r>
    </w:p>
    <w:p>
      <w:r>
        <w:t>慈悲为怀，经过长期的科学考证查出了日人来源，日人应感恩啊！）</w:t>
      </w:r>
    </w:p>
    <w:p>
      <w:r>
        <w:t>看了此篇文章各位兄台应该知道日本人是怎么出现的了！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