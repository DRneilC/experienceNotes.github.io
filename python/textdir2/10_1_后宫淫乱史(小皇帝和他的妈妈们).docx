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后宫淫乱史(小皇帝和他的妈妈们)</w:t>
      </w:r>
    </w:p>
    <w:p>
      <w:r>
        <w:t>契子</w:t>
      </w:r>
    </w:p>
    <w:p>
      <w:r>
        <w:t>在宋南北朝时，南朝宋有一个名叫刘义隆的皇帝，也就是历史上较为有名的宋文帝。</w:t>
      </w:r>
    </w:p>
    <w:p>
      <w:r>
        <w:t>他和许多皇帝一样，有很多的妃子和儿子。</w:t>
      </w:r>
    </w:p>
    <w:p>
      <w:r>
        <w:t>文帝那些妃子，自然都是千里挑一甚至是万里挑一的。</w:t>
      </w:r>
    </w:p>
    <w:p>
      <w:r>
        <w:t>有一个叫做路惠男的妃子，就长得非常之美。她刚入宫时很受宠，并很快被文帝封为淑媛。</w:t>
      </w:r>
    </w:p>
    <w:p>
      <w:r>
        <w:t>可她为人心地善良，又不善於奉迎，这在激烈的宫廷斗争中又怎能长期受宠呢？因此她在生了儿子刘骏不久后，</w:t>
      </w:r>
    </w:p>
    <w:p>
      <w:r>
        <w:t>就失去了文帝的宠爱。</w:t>
      </w:r>
    </w:p>
    <w:p>
      <w:r>
        <w:t>刘骏到了5 岁时，循例封为武陵王。因为他母亲不得宠，所以不能留在京城建康，必须要到封地武陵。他母亲</w:t>
      </w:r>
    </w:p>
    <w:p>
      <w:r>
        <w:t>路淑媛又怎么忍心儿子小小年龄就独自一人去呢？她也顾不了那么多了，再三请求文帝让她陪儿子一起去。文帝念</w:t>
      </w:r>
    </w:p>
    <w:p>
      <w:r>
        <w:t>在过去的情份上，最终同意了她的请求。这一年，她才20岁。刘骏母子离开了皇宫，也远离了宫廷中的恩恩怨怨，</w:t>
      </w:r>
    </w:p>
    <w:p>
      <w:r>
        <w:t>母子俩在封地相依为命，日子倒也过得舒心惬意。随着刘骏渐渐长大，文帝对这个儿子好了些，也让他转迁了好几</w:t>
      </w:r>
    </w:p>
    <w:p>
      <w:r>
        <w:t>次。儿子长大了，按理说路淑媛也该回皇宫了，可她因为对宫廷生活已是心灰意冷，同时也舍不得儿子，所以一直</w:t>
      </w:r>
    </w:p>
    <w:p>
      <w:r>
        <w:t>不肯回宫。刘骏更是舍不得自己母亲，他深深依恋着母亲，甚至到了迷恋的地步。在他心目中，母亲是最可亲、最</w:t>
      </w:r>
    </w:p>
    <w:p>
      <w:r>
        <w:t>可敬，同时也是最美的。在刚懂男女之事时，他常会梦到与母亲赤裸相拥，醒后他虽然会自责不已，可也总是不由</w:t>
      </w:r>
    </w:p>
    <w:p>
      <w:r>
        <w:t>自主地回味梦中的情景。有一次在母亲午休时，他误闯了进去，当他看到母亲美丽的脸庞，薄衣紧裹着的美妙的身</w:t>
      </w:r>
    </w:p>
    <w:p>
      <w:r>
        <w:t>段，修长的大腿，光洁诱人的双足时，他全身的血都沸腾了。要不是母亲那时醒来，他真不知道自己会干出什么事</w:t>
      </w:r>
    </w:p>
    <w:p>
      <w:r>
        <w:t>来。这事过后，当他再和母亲相处时，常常会产生难耐的冲动，为此他苦恼不已，他知道这样很不应该，可他实在</w:t>
      </w:r>
    </w:p>
    <w:p>
      <w:r>
        <w:t>没办法控制自己。当他到了16岁，他开始有自己的妃子了，并很快就有了好几个。此后，他虽然不会再对母亲产生</w:t>
      </w:r>
    </w:p>
    <w:p>
      <w:r>
        <w:t>那种冲动，可也常会不自觉地拿那些妃子和母亲作比较，遗憾没有像母亲那样美、那样动人的妃子。</w:t>
      </w:r>
    </w:p>
    <w:p>
      <w:r>
        <w:t>时间过得很快，转眼刘骏已经20岁了，这时他已是都督江州荆州之江夏，豫州之西阳、晋熙、新蔡四郡诸军事、</w:t>
      </w:r>
    </w:p>
    <w:p>
      <w:r>
        <w:t>南中郎将、江州刺史。这年正月，京城建康发生叛乱，太子刘劭勾结弟弟始兴王刘浚杀死了父亲文帝，自立为帝。</w:t>
      </w:r>
    </w:p>
    <w:p>
      <w:r>
        <w:t>二月，刘劭登基即位后，给刘骏手下握有兵权的大将沉庆之写了一封密信，命令他杀了刘骏。沉庆之前来请求</w:t>
      </w:r>
    </w:p>
    <w:p>
      <w:r>
        <w:t>晋见刘骏，刘骏极为害怕，就以生病为藉口拒绝和他见面。沉庆之却突然闯了进来，把刘劭的信拿给刘骏看，刘骏</w:t>
      </w:r>
    </w:p>
    <w:p>
      <w:r>
        <w:t>看后，肝肠寸断，以为必死无疑了。这时他想到了母亲，只想能再见她一面，於是就哭着请求沉庆之允许他到内室</w:t>
      </w:r>
    </w:p>
    <w:p>
      <w:r>
        <w:t>跟自己的母亲诀别。沉庆之说：「我承受先帝的厚恩，今天的事情，我会尽我全部的力量助你取得天下。殿下您为</w:t>
      </w:r>
    </w:p>
    <w:p>
      <w:r>
        <w:t>什么对我有如此重的疑心呢？」</w:t>
      </w:r>
    </w:p>
    <w:p>
      <w:r>
        <w:t>刘骏听后，起来两次叩谢，说：「个人和国家的安危，全在将军你。」沉庆之听后，就下令全部文武百官收拾</w:t>
      </w:r>
    </w:p>
    <w:p>
      <w:r>
        <w:t>武器，进入临战状态。一切准备好后，刘骏就下令戒严誓师，讨伐刘劭。刘骏向四方发佈讨伐檄文，让他们共同讨</w:t>
      </w:r>
    </w:p>
    <w:p>
      <w:r>
        <w:t>伐刘劭。各州郡接到檄文，全都起来回应。征伐很顺利，捷报频传。就在这年的四月，刘骏登基称帝，世人称为宋</w:t>
      </w:r>
    </w:p>
    <w:p>
      <w:r>
        <w:t>武帝，并於五月攻入京城建康，杀死刘劭，杀死宋文帝的儿子，只留下宋文帝的妃子和兄弟的媳妇，平定了叛乱。</w:t>
      </w:r>
    </w:p>
    <w:p>
      <w:r>
        <w:t>大事已定，刘骏即尊封母亲路淑媛为皇太后，封立妃子王氏为皇后，王氏的姑姑还是宋文帝的妾妃，当时宋文帝要</w:t>
      </w:r>
    </w:p>
    <w:p>
      <w:r>
        <w:t>为刘骏娶亲时，王氏的姑姑是皇帝的宠爱，听从王氏的姑姑贵妃的话，介绍自己的姪女给了刘骏当妃子，如今丈夫</w:t>
      </w:r>
    </w:p>
    <w:p>
      <w:r>
        <w:t>成了皇帝，当然没有被杀害的可能，战争期间三人住在武陵，并派人马上去接她们进京。</w:t>
      </w:r>
    </w:p>
    <w:p>
      <w:r>
        <w:t>刘骏从未和母亲分开这么长时间的，这些日子里，他无时无刻不念记着母亲，现在讨伐成功，他更是迫不及待</w:t>
      </w:r>
    </w:p>
    <w:p>
      <w:r>
        <w:t>地想与母亲团聚，与母亲一同分享成功的喜悦。</w:t>
      </w:r>
    </w:p>
    <w:p>
      <w:r>
        <w:t>刘骏已准备好，等到母亲一来到，就要为她举行一个盛大的尊封典礼，他们母子多年来饱受冷遇，是该好好补</w:t>
      </w:r>
    </w:p>
    <w:p>
      <w:r>
        <w:t>偿一下了。</w:t>
      </w:r>
    </w:p>
    <w:p>
      <w:r>
        <w:t>（一）母后</w:t>
      </w:r>
    </w:p>
    <w:p>
      <w:r>
        <w:t>这天，太后终於来到了京城，刘骏马上出城迎接，母子相见之时，也顾不上礼仪了，紧紧相拥而泣，久久不愿</w:t>
      </w:r>
    </w:p>
    <w:p>
      <w:r>
        <w:t>分开。刘骏本想多陪陪母亲的，可由於有太多的公事了，所以在把母亲接入城后，就依依不舍地离开了母亲，去忙</w:t>
      </w:r>
    </w:p>
    <w:p>
      <w:r>
        <w:t>别的事了。</w:t>
      </w:r>
    </w:p>
    <w:p>
      <w:r>
        <w:t>这天晚上，刘骏如常地忙到深夜才睡。在睡梦中，刘骏梦到在临幸一个妃子，正当他如癡如醉之时，猛然间发</w:t>
      </w:r>
    </w:p>
    <w:p>
      <w:r>
        <w:t>现那个妃子竟是自己的母亲！不知为什么，这使他更为兴奋。刘骏随即也醒了，他发现自己汗湿重衣，裆下也湿了</w:t>
      </w:r>
    </w:p>
    <w:p>
      <w:r>
        <w:t>一大遍。</w:t>
      </w:r>
    </w:p>
    <w:p>
      <w:r>
        <w:t>第二天就是尊封太后的大典。刘骏因为昨晚的梦，在面对母亲时难免有些不自然，而盛装在身的母亲又是那么</w:t>
      </w:r>
    </w:p>
    <w:p>
      <w:r>
        <w:t>雍容华贵，那么美丽，虽已四十出头了，可岁月却没在她脸上留下什么痕迹，那风韵仍是那样的慑人心魄。刘骏不</w:t>
      </w:r>
    </w:p>
    <w:p>
      <w:r>
        <w:t>愿再看自己的母亲，可又忍不住、同时也不能不去看。他不禁盼这典礼快些结束。可当典礼结束时，看着母亲离开</w:t>
      </w:r>
    </w:p>
    <w:p>
      <w:r>
        <w:t>的身影，刘骏心中却感到一阵难言的失落。</w:t>
      </w:r>
    </w:p>
    <w:p>
      <w:r>
        <w:t>典礼结束后，接着就是盛大的宴会。在后宫的宴席中，那些贵妇人谁不想巴结太后，因此争相向太后敬酒。太</w:t>
      </w:r>
    </w:p>
    <w:p>
      <w:r>
        <w:t>后这辈子做梦也没想到儿子竟能成为皇上，自己竟能被尊封为太后，她感到这一切象做梦一般，简直要让幸福感压</w:t>
      </w:r>
    </w:p>
    <w:p>
      <w:r>
        <w:t>得喘不过气来。恍惚之间，她几乎来者不拒，杯来即干。这样，她很快就玉山倾倒，不胜酒力。她匆匆和众人话别</w:t>
      </w:r>
    </w:p>
    <w:p>
      <w:r>
        <w:t>后，就由宫女扶着回宫里宽衣就寝了。</w:t>
      </w:r>
    </w:p>
    <w:p>
      <w:r>
        <w:t>刘骏在前面的宴席和众皇亲大臣们也喝了不少酒，散席后，他见不到母亲，就问皇后太后哪去了，皇后告诉他</w:t>
      </w:r>
    </w:p>
    <w:p>
      <w:r>
        <w:t>太后喝多了，已回宫里睡了。</w:t>
      </w:r>
    </w:p>
    <w:p>
      <w:r>
        <w:t>刘骏听到母亲已睡了，不禁一阵兴奋，他猛然想起了小时候那次看到母亲午睡时的情景，那使他终身难忘的情</w:t>
      </w:r>
    </w:p>
    <w:p>
      <w:r>
        <w:t>景。借着醉意，刘骏带了两个太监，激动地赶去太后寝宫。当他去到太后寝宫，宫里的太监宫女忙全都迎出门外。</w:t>
      </w:r>
    </w:p>
    <w:p>
      <w:r>
        <w:t>「太后睡了吗？」刘骏问。</w:t>
      </w:r>
    </w:p>
    <w:p>
      <w:r>
        <w:t>「回皇上，睡下了，已睡沉了。」领头的太监答到。</w:t>
      </w:r>
    </w:p>
    <w:p>
      <w:r>
        <w:t>刘骏听了，心中又是一阵激动，「我要进去看看太后。」</w:t>
      </w:r>
    </w:p>
    <w:p>
      <w:r>
        <w:t>「回皇上，这不太方便吧，太后她……」领头的太监吱唔着。</w:t>
      </w:r>
    </w:p>
    <w:p>
      <w:r>
        <w:t>「放肆！有什么不方便，跟自己的母后请安也不方便……」刘骏断喝一声，抬脚就走。</w:t>
      </w:r>
    </w:p>
    <w:p>
      <w:r>
        <w:t>进入寝宫，刘骏慢慢走近母亲床边。红烛之下，只见母亲鲜紫色的睡袍裸着身子，真的睡沉了。天气炎热，太</w:t>
      </w:r>
    </w:p>
    <w:p>
      <w:r>
        <w:t>后身上没穿什么，怨不得领头的太监说「不太方便」了。</w:t>
      </w:r>
    </w:p>
    <w:p>
      <w:r>
        <w:t>刘骏癡癡地站在母亲床边，贪婪地看着母亲，母亲美丽的脸庞，雪白肌肤的美妙的身段，光洁修长的大腿，白</w:t>
      </w:r>
    </w:p>
    <w:p>
      <w:r>
        <w:t>皙诱人的双足，再次撩动刘骏不可遏制的欲火，而这欲火比以前那次更为强烈。刘骏在长时间的犹豫后，终於下定</w:t>
      </w:r>
    </w:p>
    <w:p>
      <w:r>
        <w:t>了决心。</w:t>
      </w:r>
    </w:p>
    <w:p>
      <w:r>
        <w:t>但见皇太后此时已经换上一身系鲜紫色的睡袍，睡袍是真空的，丰腴白嫩的胴体若隐若现，挺着一对坚翘的雪</w:t>
      </w:r>
    </w:p>
    <w:p>
      <w:r>
        <w:t>白乳峰。高挺凸翘的乳头，在她走动时一抖一抖的喷出令人窒息的美艳香火。苗条玲珑的曲线，婀娜多姿，尤其她</w:t>
      </w:r>
    </w:p>
    <w:p>
      <w:r>
        <w:t>下体穿着一条小巧的亵裤。</w:t>
      </w:r>
    </w:p>
    <w:p>
      <w:r>
        <w:t>刘骏看得出神，腹中正有如一团烈火燃烧着。皇太后那张白嫩的俏丽脸蛋，染着浅浅地红晕，使得她原本艳丽</w:t>
      </w:r>
    </w:p>
    <w:p>
      <w:r>
        <w:t>性感的脸庞，这时更显得妩媚动人。</w:t>
      </w:r>
    </w:p>
    <w:p>
      <w:r>
        <w:t>「母后，你这个样子真是美艳动人，迷死人了。」</w:t>
      </w:r>
    </w:p>
    <w:p>
      <w:r>
        <w:t>「是你啊，怎么好久不到我寝宫来了，还嘴巴那么甜。」说着，皇太后已斜卧在软床上，右手肘撑着身子，手</w:t>
      </w:r>
    </w:p>
    <w:p>
      <w:r>
        <w:t>掌轻托着粉腮，一双媚眼斜勾着刘骏，看着眼前这位皇帝似曾相识，头脑里面想着怎么皇帝会到自己的寝宫，自从</w:t>
      </w:r>
    </w:p>
    <w:p>
      <w:r>
        <w:t>生下骏儿后，皇上已经有好久没临幸自己了，今天酒喝的比较多，昏昏沉沉的看着眼前的宋文帝，小嘴边含着无限</w:t>
      </w:r>
    </w:p>
    <w:p>
      <w:r>
        <w:t>的春意。</w:t>
      </w:r>
    </w:p>
    <w:p>
      <w:r>
        <w:t>她左手故意将腰袍撩起，露出两条白皙浑圆修长的粉腿，姿态撩人，刘骏心中的欲念直升，一瞬之间，皇太后</w:t>
      </w:r>
    </w:p>
    <w:p>
      <w:r>
        <w:t>的腰袍和亵裤已被刘骏脱下。皇太后雪白如凝般的肌肤，微透着红晕，丰腴白嫩的胴体有着美妙的曲线。饱满诱人</w:t>
      </w:r>
    </w:p>
    <w:p>
      <w:r>
        <w:t>的玉乳高挺着，顶着一粒葡萄熟透般的乳头。下面是平滑的小腹，在那既丰满又白嫩的大腿交界处，毛茸茸的乌黑</w:t>
      </w:r>
    </w:p>
    <w:p>
      <w:r>
        <w:t>阴毛丛生，三块微突的嫩肉，中间一条肉缝，真是美妙无比。</w:t>
      </w:r>
    </w:p>
    <w:p>
      <w:r>
        <w:t>刘骏连忙伏下身，健壮的身体便压在一个柔软光滑女姓的胴体上。这时刘骏的嘴已凑向皇太后胸前那两个肉球，</w:t>
      </w:r>
    </w:p>
    <w:p>
      <w:r>
        <w:t>张开便将鲜红的乳头含住，用力的吸着，含着。这样用舌头在乳头上上下下，左左右右不断的打转着。一手把另一</w:t>
      </w:r>
    </w:p>
    <w:p>
      <w:r>
        <w:t>边的乳房抓住，大力按了下去，在白嫩坚挺肉乳上，便是一阵的揉弄，手指更在她的乳头，揉揉捏捏。</w:t>
      </w:r>
    </w:p>
    <w:p>
      <w:r>
        <w:t>皇太后欲念激荡地，胴体不安的挪动一下，表示抗拒，可是却引得刘骏欲火上涨，嘴里含着乳头吸吮得更起劲，</w:t>
      </w:r>
    </w:p>
    <w:p>
      <w:r>
        <w:t>按住乳房的手，揉捏得更用力。这一按一吸的挑逗，使得皇太后，不由荡浪的难耐。</w:t>
      </w:r>
    </w:p>
    <w:p>
      <w:r>
        <w:t>「唔……哼……嗯……嗯……嗯……」皇太后只觉浑身酸痒难耐，胸前那对乳房，似麻非麻，似痒非痒，一阵</w:t>
      </w:r>
    </w:p>
    <w:p>
      <w:r>
        <w:t>全身酸痒，深入骨子里的酥麻，她享受着这滋味，只陶醉的咬紧牙根，鼻息急喘，任刘骏玩弄自己美丽的胴体乳房。</w:t>
      </w:r>
    </w:p>
    <w:p>
      <w:r>
        <w:t>「皇上哥哥……我……嗯……哼……别……别吸……别……唔……姐……姐的奶奶……好痒……痒……哼……」</w:t>
      </w:r>
    </w:p>
    <w:p>
      <w:r>
        <w:t>皇太后经过他一阵的挑逗后，已紧紧抱着他轻呼着。</w:t>
      </w:r>
    </w:p>
    <w:p>
      <w:r>
        <w:t>刘骏知道她已春情难抑了，他忙将右手滑下，穿过光滑的小腹，毛茸茸的乌黑丛林，向皇太后迷人的桃源洞口</w:t>
      </w:r>
    </w:p>
    <w:p>
      <w:r>
        <w:t>探去。只觉她的阴户外有着几根软柔柔的阴毛，两片肥饱的阴唇已硬涨着，中间一条深深的肉缝早已骚水泛滥，摸</w:t>
      </w:r>
    </w:p>
    <w:p>
      <w:r>
        <w:t>在手上是如此的温温烫烫，湿湿黏黏的。</w:t>
      </w:r>
    </w:p>
    <w:p>
      <w:r>
        <w:t>突然，刘骏用手指往肉穴中一插，便在滑嫩的阴户中，扣扣挖挖，旋转不停，逗得阴道壁的嫩肉已收缩，痉挛</w:t>
      </w:r>
    </w:p>
    <w:p>
      <w:r>
        <w:t>的反应着。皇太后心如小鹿乱跳，满面通红，浑身白肉已轻抖着，口中浪叫着：「皇上哥哥……别扣了……嗯……</w:t>
      </w:r>
    </w:p>
    <w:p>
      <w:r>
        <w:t>哼……妹妹给你插……唔……不……不要挖了……小穴痒……痒……哼……」</w:t>
      </w:r>
    </w:p>
    <w:p>
      <w:r>
        <w:t>压在柔嫩迷人的胴体上，刘骏早已意乱悄迷，心神幌荡不已。现在皇太后的浪叫声，使得他更是按耐不住了。</w:t>
      </w:r>
    </w:p>
    <w:p>
      <w:r>
        <w:t>他连忙跳下床，立在床边，两手抓住皇太后的小腿，将那两条浑圆的粉腿，抬得高高的，早已挺硬直翘的大宝贝便</w:t>
      </w:r>
    </w:p>
    <w:p>
      <w:r>
        <w:t>塞到皇太后的水淫淫的阴户口上。他两腿下蹲，屁股往前一挺，大宝贝用力的往小穴里面狠插。「噗滋」一声的，</w:t>
      </w:r>
    </w:p>
    <w:p>
      <w:r>
        <w:t>两人的下体接触在一起了。</w:t>
      </w:r>
    </w:p>
    <w:p>
      <w:r>
        <w:t>皇太后虽然与刘骏插过几次，但是她那个肥嫩可口的小阴户还是如此的窄紧，使得刘骏那根大宝贝的狠插也仅</w:t>
      </w:r>
    </w:p>
    <w:p>
      <w:r>
        <w:t>插进个大如鸡蛋头的龟头。「啊……痛呀……皇上哥哥……你……轻点……喔……喔……」皇太后的小穴被大宝贝</w:t>
      </w:r>
    </w:p>
    <w:p>
      <w:r>
        <w:t>一塞，早就痛得全身一震，紧闭着双眼眸，皱着秀眉，银牙紧咬的轻呼起来。</w:t>
      </w:r>
    </w:p>
    <w:p>
      <w:r>
        <w:t>「皇上哥哥……喔……你的大宝贝……太……太……啊……啊……」</w:t>
      </w:r>
    </w:p>
    <w:p>
      <w:r>
        <w:t>刘骏感到龟头被小阴户夹得死紧，柔嫩无比的阴道是如此的诱人，此时宝贝已经插入进去，这个机会岂可放过。</w:t>
      </w:r>
    </w:p>
    <w:p>
      <w:r>
        <w:t>他忙丢开皇太后的玉腿，转而抱住了她浑圆肥臀。屁股再用力前挺，大宝贝便尽根插入，正中子宫颈。「啊……皇</w:t>
      </w:r>
    </w:p>
    <w:p>
      <w:r>
        <w:t>上哥哥……你……啊……啊……」只听皇太后大叫一声，双手死死地搂住刘骏。大宝贝一旦插进去，刘骏便是一阵</w:t>
      </w:r>
    </w:p>
    <w:p>
      <w:r>
        <w:t>的狠插狂送。鲜红的穴肉，被粗大的宝贝插挤得翻出陷入不已。软绵绵的花心更是被大宝贝已撞得颤抖不停。</w:t>
      </w:r>
    </w:p>
    <w:p>
      <w:r>
        <w:t>「啊……啊呀……顶……顶死我了……啊……皇上哥哥……唔……唔……你又顶……顶到穴心了……啊……求</w:t>
      </w:r>
    </w:p>
    <w:p>
      <w:r>
        <w:t>你轻……轻点……」</w:t>
      </w:r>
    </w:p>
    <w:p>
      <w:r>
        <w:t>刘骏依然速度不减，窄小的阴道仍然受到他的狠插猛干，阴道口的淫水不停的流出，流在阴户的四周。狠插了</w:t>
      </w:r>
    </w:p>
    <w:p>
      <w:r>
        <w:t>数百下，疯狂的插穴动作，引起她久旷的欲情。</w:t>
      </w:r>
    </w:p>
    <w:p>
      <w:r>
        <w:t>「呀……皇上哥哥……唔……喔……你先轻点嘛……大宝贝的狠干……我实在吃……吃不消……」皇太后已颇</w:t>
      </w:r>
    </w:p>
    <w:p>
      <w:r>
        <w:t>会出抽送的滋味，双手紧抱着刘骏，娇呼着。</w:t>
      </w:r>
    </w:p>
    <w:p>
      <w:r>
        <w:t>刘骏经过一阵的狠插之后，心中的欲火舒解不少。听到皇太后已渐感舒适的娇呼声，抬头看她美目半闭，嘴角</w:t>
      </w:r>
    </w:p>
    <w:p>
      <w:r>
        <w:t>带春的含笑着，那陶醉的浪荡模样实在迷人，他情不自禁的，低下头亲吻着她。而皇太后也两条粉臂紧缠住他的脖</w:t>
      </w:r>
    </w:p>
    <w:p>
      <w:r>
        <w:t>子，热情的反应着，那张艳红的小嘴大张，让刘骏的舌头恣意地在她的口中狂卷。</w:t>
      </w:r>
    </w:p>
    <w:p>
      <w:r>
        <w:t>刘骏的两手也分握着皇太后的两只坚挺肥翘的乳房，轻揉的抚捏着。屁股不再插动，大宝贝插在水汪汪的小嫩</w:t>
      </w:r>
    </w:p>
    <w:p>
      <w:r>
        <w:t>穴里，龟头深抵着花心，便是一阵的旋转，磨擦。皇太后被他上下的挑逗，情欲再次的高涨。尤其阴片深处的子宫</w:t>
      </w:r>
    </w:p>
    <w:p>
      <w:r>
        <w:t>颈，被大龟头转磨得，整个阴道有说不出的搔痒。「嗯……皇上哥哥……妹妹的小穴好痒……快……快用你的大宝</w:t>
      </w:r>
    </w:p>
    <w:p>
      <w:r>
        <w:t>贝……给我……舒服……快……哼……快……母后……要你的特大号宝贝……」皇太后浑身酸痒不已，口中随着春</w:t>
      </w:r>
    </w:p>
    <w:p>
      <w:r>
        <w:t>心的荡漾，叫喊得很不像话。</w:t>
      </w:r>
    </w:p>
    <w:p>
      <w:r>
        <w:t>但是，这些叫床声，在刘骏的耳中听起来，却是很大的鼓舞。刘骏面露出得意之色，气贯丹田，那根涨得发红</w:t>
      </w:r>
    </w:p>
    <w:p>
      <w:r>
        <w:t>的宝贝，更挺着直直的。他双手再次抱起皇太后丰满的屁股，开始直起直落狂抽了起来，每一下都直顶着花心。</w:t>
      </w:r>
    </w:p>
    <w:p>
      <w:r>
        <w:t>皇太后紧紧搂住他的背脊，紧窄的阴道内含着根大宝贝，配合着他插穴的起落，摇晃着纤腰，大屁股也款款的</w:t>
      </w:r>
    </w:p>
    <w:p>
      <w:r>
        <w:t>迎送着。</w:t>
      </w:r>
    </w:p>
    <w:p>
      <w:r>
        <w:t>「嗯…嗯……美死了…好…真好……好哥哥…喔…你的大宝贝…使妹……嗯……美极了……唔……」</w:t>
      </w:r>
    </w:p>
    <w:p>
      <w:r>
        <w:t>「哎唷……嗯…好哥哥…用力…再用力插……啊…美死我了……哦…好酸啊……嗯…快活死了……」</w:t>
      </w:r>
    </w:p>
    <w:p>
      <w:r>
        <w:t>刘骏感到他的心在狂跳，皇太后的叫床声，使他浑身发热。他抱着她的屁股，双手不停的抚摸，大宝贝进出的</w:t>
      </w:r>
    </w:p>
    <w:p>
      <w:r>
        <w:t>更快了。皇太后全身舒畅极了，尤其阴道内有大宝贝的插抽，更觉无比充实舒服。她秀发散乱，双手紧抱着他，粉</w:t>
      </w:r>
    </w:p>
    <w:p>
      <w:r>
        <w:t>脸深埋在枕头里，满脸涨红，银牙紧咬着枕头角，柳腰猛扭，屁股高高的抛送，使得水潺潺的阴户更加的凸出。</w:t>
      </w:r>
    </w:p>
    <w:p>
      <w:r>
        <w:t>小穴洞口的骚水就如泉水般，一股股的涌了出来淋浸着刘骏的大宝贝，弄得刘骏万分的舒服。刘骏抽插的更加</w:t>
      </w:r>
    </w:p>
    <w:p>
      <w:r>
        <w:t>疯狂，大宝贝在阴道内左右狂插，撞来撞去，皇太后的花心，被大龟头磨擦得酥麻入骨。</w:t>
      </w:r>
    </w:p>
    <w:p>
      <w:r>
        <w:t>「哎唷……我的小穴……啊……妹妹全身酥……酥软了……喔……哦……麻麻的……哎呀……水流出来了……</w:t>
      </w:r>
    </w:p>
    <w:p>
      <w:r>
        <w:t>唔……哥……你的大宝贝……真会……插穴……舒服死了……啊……啊……」</w:t>
      </w:r>
    </w:p>
    <w:p>
      <w:r>
        <w:t>刘骏见她的骚水愈流愈多，阴道里更加的湿润温暖。於是，他毫无忌惮的一起一落，宝贝如入无人之地似的干</w:t>
      </w:r>
    </w:p>
    <w:p>
      <w:r>
        <w:t>进她的小穴。</w:t>
      </w:r>
    </w:p>
    <w:p>
      <w:r>
        <w:t>「啊……啊…母后……你的小…小穴…真美……又紧凑…又湿润……大宝贝干起来……真舒服……」</w:t>
      </w:r>
    </w:p>
    <w:p>
      <w:r>
        <w:t>皇太后已达性欲的高潮颠峰，小嘴轻喘着：「嗯……嗯……真痛快……美死了……再用力……唔……好哥哥…</w:t>
      </w:r>
    </w:p>
    <w:p>
      <w:r>
        <w:t>…我爱死你的……大宝贝……嗯……美死小小穴了……」</w:t>
      </w:r>
    </w:p>
    <w:p>
      <w:r>
        <w:t>刘骏已到最后关头，宝贝不停的狂捣着皇太后多汁的小穴。皇太后两手紧紧的搂着他的腰身，屁股款款的向上</w:t>
      </w:r>
    </w:p>
    <w:p>
      <w:r>
        <w:t>迎凑。阴户里直流着淫水，大龟头一进一出，「滋」、「滋」作响。他们两人尽情的缠绵，宝贝和阴户密切的摇摆，</w:t>
      </w:r>
    </w:p>
    <w:p>
      <w:r>
        <w:t>起落，真是春色无边。只有男欢女爱，忘情的交欢。「哎……哎……好哥哥……嗯……快……小穴……舒服死了…</w:t>
      </w:r>
    </w:p>
    <w:p>
      <w:r>
        <w:t>…唔……我快要美上天了……嗯……皇上哥哥……快插穿我……插死小穴……快……」</w:t>
      </w:r>
    </w:p>
    <w:p>
      <w:r>
        <w:t>刘骏听到皇太后的浪声荡叫，不由得欲火更加爆涨。双手将她的两条粉腿扛在肩上，两手紧按着肥涨无比的乳</w:t>
      </w:r>
    </w:p>
    <w:p>
      <w:r>
        <w:t>房，不停的重揉狂捏，吸口气，宝贝奋力的抽送，狠狠的插在皇太后的阴道中。</w:t>
      </w:r>
    </w:p>
    <w:p>
      <w:r>
        <w:t>皇太后似乎丝毫不感觉到痛，双手抱着他的屁股，用力的往下按。双腿举得很高不停的乱踢着，丰肥的屁股用</w:t>
      </w:r>
    </w:p>
    <w:p>
      <w:r>
        <w:t>力往上迎凑，动作十分激烈，粉脸已呈现出飘飘欲仙的淫态，口里娇哼着：「啊……皇上哥哥……你的大……大宝</w:t>
      </w:r>
    </w:p>
    <w:p>
      <w:r>
        <w:t>贝……好棒啊……唔……干死小穴了……唔……美……美死了……唔……」</w:t>
      </w:r>
    </w:p>
    <w:p>
      <w:r>
        <w:t>「哎呀……妹妹…从没…这么舒服…的滋味……哦……哦…我要死了……我快忍…忍不住…了……」</w:t>
      </w:r>
    </w:p>
    <w:p>
      <w:r>
        <w:t>「啊……啊……」皇太后拼命的摇荡着屁股，花心禁不住舒爽，阴精自子宫狂喷而出。她最后这阵要命的挣紮，</w:t>
      </w:r>
    </w:p>
    <w:p>
      <w:r>
        <w:t>使得刘骏有种难以形容的快感。大宝贝好像被阴道紧紧的吸住，花心似张小嘴在龟头上轻咬，轻吸着。刘骏忍不住</w:t>
      </w:r>
    </w:p>
    <w:p>
      <w:r>
        <w:t>一阵快感传遍全身，把宝贝再用力地抽插几下……</w:t>
      </w:r>
    </w:p>
    <w:p>
      <w:r>
        <w:t>「喔……喔……皇太后……喔……」他的宝贝一抖一抖的射出了精液，两人都感到无比的舒服、满足。</w:t>
      </w:r>
    </w:p>
    <w:p>
      <w:r>
        <w:t>看来皇太后可能酒醉太厉害，一直把刘骏当成宋文帝的心态，刘骏穿戴整齐转头看一下床铺上的皇太后，不由</w:t>
      </w:r>
    </w:p>
    <w:p>
      <w:r>
        <w:t>心虚的低着头离开后宫，回到寝室。</w:t>
      </w:r>
    </w:p>
    <w:p>
      <w:r>
        <w:t>第二天，当刘骏向母亲请安的时候，太后就象什么事也没发生那样，待儿子一如往常。刘骏见状，也安下心来。</w:t>
      </w:r>
    </w:p>
    <w:p>
      <w:r>
        <w:t>那晚的风流，使刘骏刻骨铭心，他在母亲身上得到从未有过的满足，这也让他食髓知味了。</w:t>
      </w:r>
    </w:p>
    <w:p>
      <w:r>
        <w:t>没过多久，这天刘骏在饮宴过后，再次来到母亲寝宫。一到那里，他就让太监宫女全退出门外守候，他说有要</w:t>
      </w:r>
    </w:p>
    <w:p>
      <w:r>
        <w:t>事和太后商议。他母亲当然知道他的心思，可又不好阻拦。在全部人退出宫门外后，刘骏马上就把母亲抱住向她求</w:t>
      </w:r>
    </w:p>
    <w:p>
      <w:r>
        <w:t>欢。</w:t>
      </w:r>
    </w:p>
    <w:p>
      <w:r>
        <w:t>「皇上，别这样！」，「母后，求你再成全孩儿一次吧，孩儿太喜欢你了。」</w:t>
      </w:r>
    </w:p>
    <w:p>
      <w:r>
        <w:t>「你母后的身子打什么紧，可这样会害了你的，如果传了出去，你还怎么当皇上啊？」</w:t>
      </w:r>
    </w:p>
    <w:p>
      <w:r>
        <w:t>「孩儿是皇帝，什么也不怕。谁要乱说，朕杀了他！」</w:t>
      </w:r>
    </w:p>
    <w:p>
      <w:r>
        <w:t>「可是…」太后犹豫的回答道「母后，别可是了，你就答应孩儿吧！你若不答应孩儿，孩儿如何对得起自己对</w:t>
      </w:r>
    </w:p>
    <w:p>
      <w:r>
        <w:t>母后的爱呀…」</w:t>
      </w:r>
    </w:p>
    <w:p>
      <w:r>
        <w:t>在刘骏再三央求下，他母亲终於答应了他，两人宽衣解带，相拥入帐共行云雨之事。</w:t>
      </w:r>
    </w:p>
    <w:p>
      <w:r>
        <w:t>两颗水汪汪的媚眼从眼洞里秋波闪闪、默默含情地望着刘骏，艳红性感的嘴唇，微微地向上翘着，一对肥嫩的</w:t>
      </w:r>
    </w:p>
    <w:p>
      <w:r>
        <w:t>玉乳，尖耸挺拔地傲立在她的胸前。窄细的纤腰盈盈恰可一握，浑圆丰满的屁股，一步一颤地惹人心跳，肌肤雪白</w:t>
      </w:r>
    </w:p>
    <w:p>
      <w:r>
        <w:t>滑嫩，全身充满了妖艳的媚态。母后走近刘骏身边后，靠入刘骏的怀里，刘骏忙把手环上她的细腰，她「嗯」、「</w:t>
      </w:r>
    </w:p>
    <w:p>
      <w:r>
        <w:t>嗯」地轻哼两声，已献上她的两片香唇朝他嘴里吻来，两条舌尖不住地在彼此口中吸吮着。</w:t>
      </w:r>
    </w:p>
    <w:p>
      <w:r>
        <w:t>这烟视媚行、秋波含春的美女，发香和肉香不停地刺激着刘骏昂奋的性欲，香甜的小舌尖一直在刘骏嘴里翻来</w:t>
      </w:r>
    </w:p>
    <w:p>
      <w:r>
        <w:t>搅去，坚挺的双乳也不住地在刘骏胸前贴磨着，让刘骏爱不释手地揉搓着她的乳峰，另一只手则在她的酥背猛力地</w:t>
      </w:r>
    </w:p>
    <w:p>
      <w:r>
        <w:t>捏抚着白嫩的大肥臀。</w:t>
      </w:r>
    </w:p>
    <w:p>
      <w:r>
        <w:t>刘骏感到一股又湿又黏的热气在胯下拢罩着大宝贝，抽空往下身一看，好美的小穴，阴毛浓密地分佈在高耸的</w:t>
      </w:r>
    </w:p>
    <w:p>
      <w:r>
        <w:t>阴阜上，刘骏用手去摸摸那娇嫩柔滑的小肉穴，湿漉漉地摸了一手她的淫水，接着把手指伸进穴里轻捏慢揉着，只</w:t>
      </w:r>
    </w:p>
    <w:p>
      <w:r>
        <w:t>听母后在他耳边叫道：「嗯……骏儿……你……揉……揉得……妹妹……痒死……了……喔……喔……妹妹……的</w:t>
      </w:r>
    </w:p>
    <w:p>
      <w:r>
        <w:t>…小穴……被你揉……得……好痒……喔……哼……嗯……嗯……」</w:t>
      </w:r>
    </w:p>
    <w:p>
      <w:r>
        <w:t>母后被刘骏的手指一拨弄，使她欲火高涨，偎在刘骏怀里的娇躯轻颤着，刘骏再加紧扣弄的速度，更使她舒爽</w:t>
      </w:r>
    </w:p>
    <w:p>
      <w:r>
        <w:t>地直扭着肥臀在刘骏的手里转着，柔嫩的小穴里也流出一阵阵的淫水，浸湿了刘骏挖她小穴的手指。这娇滴滴又骚</w:t>
      </w:r>
    </w:p>
    <w:p>
      <w:r>
        <w:t>浪又淫媚的娇娃，被刘骏调弄得忍不住在他的耳边道：「哥呀……妹妹……的……小穴……痒死了……快……快嘛</w:t>
      </w:r>
    </w:p>
    <w:p>
      <w:r>
        <w:t>……妹妹要……要……你的……大……大宝贝……快插进……妹妹……的……小穴嘛……喔……喔……快嘛……妹</w:t>
      </w:r>
    </w:p>
    <w:p>
      <w:r>
        <w:t>妹……要……大宝贝……嘛……嗯……」</w:t>
      </w:r>
    </w:p>
    <w:p>
      <w:r>
        <w:t>刘骏见她浪得不顾矜持地求着自己快插她，於是举起她的一条大腿，大宝贝对着那柔嫩的小穴，「滋」的一声，</w:t>
      </w:r>
    </w:p>
    <w:p>
      <w:r>
        <w:t>把大宝贝连根插进了她淫水涟涟的小穴里。</w:t>
      </w:r>
    </w:p>
    <w:p>
      <w:r>
        <w:t>这一狠插，使得她娇媚的胴体起了一阵的抖颤，接着努力地扭摆纤腰，款款迎送，好让刘骏的大宝贝替她的小</w:t>
      </w:r>
    </w:p>
    <w:p>
      <w:r>
        <w:t>小穴止痒。刘骏只觉得大宝贝插在她的小穴里又紧又窄，阴壁的嫩肉夹得刘骏非常舒服，於是一边抱着她的娇躯走</w:t>
      </w:r>
    </w:p>
    <w:p>
      <w:r>
        <w:t>到墙角，一边耸动着大宝贝一进一出地插干起来。</w:t>
      </w:r>
    </w:p>
    <w:p>
      <w:r>
        <w:t>母后不顾自己的母亲皇太后在内室，可能现在在看着他们的活春宫，爽得浪声大叫道：「哎哟……龙哥……你</w:t>
      </w:r>
    </w:p>
    <w:p>
      <w:r>
        <w:t>真会……插穴……妹妹……的……小小穴……被……哥哥……插得……美……美死了……啊……喔……用力……再</w:t>
      </w:r>
    </w:p>
    <w:p>
      <w:r>
        <w:t>……再深一点……啊……好……好爽……喔……喔……」</w:t>
      </w:r>
    </w:p>
    <w:p>
      <w:r>
        <w:t>刘骏淫兴大动，用足了力气，大宝贝狂抽猛插，次次见底、下下深入花心，只见刘骏怀里的美人儿香汗淋漓、</w:t>
      </w:r>
    </w:p>
    <w:p>
      <w:r>
        <w:t>骨酥筋软、娇喘连连地不停叫道：「哎唷……哥哥呀……小穴穴……妹妹爽……死了……妹妹……遇到……哥哥…</w:t>
      </w:r>
    </w:p>
    <w:p>
      <w:r>
        <w:t>…的……大宝贝……插得…我乐……乐死了……啊……又……又要……出来……了……喔……喔……妹妹又……要</w:t>
      </w:r>
    </w:p>
    <w:p>
      <w:r>
        <w:t>……泄给……大宝贝……哥哥……了……喔……喔……」</w:t>
      </w:r>
    </w:p>
    <w:p>
      <w:r>
        <w:t>刘骏只觉她的小穴里猛吸，一股又浓又热的阴精喷了刘骏的大宝贝整根都是，顺着她站立的玉腿流到了地上，</w:t>
      </w:r>
    </w:p>
    <w:p>
      <w:r>
        <w:t>雪白柔嫩的娇躯软绵绵地靠在刘骏的身上，好像气力都用尽了似的。刘骏搂着这骚浪的小美人让她休息着，一会儿</w:t>
      </w:r>
    </w:p>
    <w:p>
      <w:r>
        <w:t>母后幽幽地醒了过来，一看到刘骏还抱着她的娇躯，感激不尽地献上了佩服的香吻。</w:t>
      </w:r>
    </w:p>
    <w:p>
      <w:r>
        <w:t>俩人又吻了好久，母后发现刘骏的大宝贝还硬梆梆地插在她的小穴里，娇声道：「啊……龙哥你……还没泄精</w:t>
      </w:r>
    </w:p>
    <w:p>
      <w:r>
        <w:t>呐……都是妹妹不好……不能让哥哥爽快泄精……嗯……妹妹现在又很累了……不如……嗯……对了……妹妹跟娘</w:t>
      </w:r>
    </w:p>
    <w:p>
      <w:r>
        <w:t>一起陪你好吗……嗯……龙哥的大宝贝一定能让妹妹跟妈妈都很舒服的……好吗……」</w:t>
      </w:r>
    </w:p>
    <w:p>
      <w:r>
        <w:t>听母后这么一说，刘骏的大宝贝不由得在她小穴里震得一阵抖动。俩人互拥着，进入内室，却发现皇太后已经</w:t>
      </w:r>
    </w:p>
    <w:p>
      <w:r>
        <w:t>难受得浑身脱光了，但看见俩人进来，却用两手掩着重要部位，娇羞地低下了头。刘骏走向前去，温柔地道：「娘，</w:t>
      </w:r>
    </w:p>
    <w:p>
      <w:r>
        <w:t>你还好吧？」</w:t>
      </w:r>
    </w:p>
    <w:p>
      <w:r>
        <w:t>皇太后有些羞涩地回答刘骏道：「嗯……」只是她的两颊马上飞起两片红云，不好意思地垂下了她的头，不敢</w:t>
      </w:r>
    </w:p>
    <w:p>
      <w:r>
        <w:t>正视着刘骏。但见她娇艳美貌，遮着胸前的玉手无法完全掩住的酥胸，雪白圆嫩，下体浑圆丰肥的臀部，让人感到</w:t>
      </w:r>
    </w:p>
    <w:p>
      <w:r>
        <w:t>肉欲的诱惑。</w:t>
      </w:r>
    </w:p>
    <w:p>
      <w:r>
        <w:t>母后看出了自己的母亲还不习惯母女同床，走过来道：「娘，你还害什么羞嘛，你们又不是没玩过？骏儿太强</w:t>
      </w:r>
    </w:p>
    <w:p>
      <w:r>
        <w:t>了，我无法一个人满足他，娘，我们一起服侍他嘛。」</w:t>
      </w:r>
    </w:p>
    <w:p>
      <w:r>
        <w:t>皇太后听了女儿这么说，娇靥的红云更是红透了耳根，低垂粉颈，美丽的大眼睛瞟了刘骏一眼，顺势也瞟了一</w:t>
      </w:r>
    </w:p>
    <w:p>
      <w:r>
        <w:t>下刘骏胯下的大宝贝。刘骏趁机搂着她的蛇腰，手感既软又滑，她的娇躯像触电了似的颤抖了起来。刘骏就迫不急</w:t>
      </w:r>
    </w:p>
    <w:p>
      <w:r>
        <w:t>待地紧抱着她，将火热的嘴唇，印向她鲜红的艳唇上。</w:t>
      </w:r>
    </w:p>
    <w:p>
      <w:r>
        <w:t>皇太后被刘骏吻得心头直跳，娇躯微扭，感到甜蜜蜜地忍不住将她的小香舌，勾着刘骏的舌尖吸吮着，整个丰</w:t>
      </w:r>
    </w:p>
    <w:p>
      <w:r>
        <w:t>满细柔的身躯已经偎入了刘骏的怀里。美人在抱，使刘骏也禁不住这种诱惑，伸手去揉摸着她肥大浑圆的乳房，只</w:t>
      </w:r>
    </w:p>
    <w:p>
      <w:r>
        <w:t>觉入手软绵绵的极富弹性，顶端红嫩嫩的新剥鸡头肉，充满了诱人的神秘，刘骏吻着揉着，弄得这原本害羞的美女</w:t>
      </w:r>
    </w:p>
    <w:p>
      <w:r>
        <w:t>娇脸含春，媚眼像要入睡了似地半眯着，鼻子里不停地哼着使人心醉的娇吟声。</w:t>
      </w:r>
    </w:p>
    <w:p>
      <w:r>
        <w:t>刘骏继续在她乳房上大作文章，五只手指捏揉按搓地不停玩弄着她胸前富有弹性的大奶子，她虽已近中年，但</w:t>
      </w:r>
    </w:p>
    <w:p>
      <w:r>
        <w:t>身裁并不比她还年轻的女儿差，反而更增添了一份成熟的风韵，丰满肉感的胴体，细滑的肌肤，嫩得几乎可以捏得</w:t>
      </w:r>
    </w:p>
    <w:p>
      <w:r>
        <w:t>出水。</w:t>
      </w:r>
    </w:p>
    <w:p>
      <w:r>
        <w:t>刘骏左抽右插，越干越起劲，大宝贝像一只热棍子似地不停捣弄，宝贝已被她紧凑的小穴阴壁夹得坚硬如铁。</w:t>
      </w:r>
    </w:p>
    <w:p>
      <w:r>
        <w:t>「啪」、「啪」、「啪」，这是刘骏的小腹撞击蔡薇薇肥臀的声音。「噗滋」、「噗滋」、「噗滋」，这是刘骏的</w:t>
      </w:r>
    </w:p>
    <w:p>
      <w:r>
        <w:t>大宝贝在她的小穴里干进抽出的声音。</w:t>
      </w:r>
    </w:p>
    <w:p>
      <w:r>
        <w:t>一旁的皇太后看着他们这场舍生忘死的大战，也浪得她忍不住淫水直流，抽出摸她女儿乳房的手，伸到她下身</w:t>
      </w:r>
    </w:p>
    <w:p>
      <w:r>
        <w:t>去扣揉着发浪的小穴，只见她雪白的大腿中间，露出了一条鼓澎澎的肉缝，穴口一颗鲜艳红润的阴核，不停地随着</w:t>
      </w:r>
    </w:p>
    <w:p>
      <w:r>
        <w:t>她挖扣的动作颤跃着，两片肥美的大阴唇也不停地闭合着，阴沟附近长满了黑漆漆的阴毛，被她泄出来的淫水弄得</w:t>
      </w:r>
    </w:p>
    <w:p>
      <w:r>
        <w:t>湿亮亮地，流满了她大腿根部和底下的床单。</w:t>
      </w:r>
    </w:p>
    <w:p>
      <w:r>
        <w:t>刘骏见已成功地引起了皇太后的淫欲，便抽出了插在蔡薇薇小穴里的大宝贝，扑向皇太后的娇躯，将那曲线玲</w:t>
      </w:r>
    </w:p>
    <w:p>
      <w:r>
        <w:t>珑、窈窕动人的胴体压倒在床上，刘骏望着这具中年美妇丰满的肉体，肌肤雪里透红，比梨子还大的乳房随着她的</w:t>
      </w:r>
    </w:p>
    <w:p>
      <w:r>
        <w:t>呼吸颤抖着，丰肥的阴阜上生满了黑黑长长的阴毛，像小馒头似地高凸饱涨，比她女儿蔡薇薇还要动人心弦。</w:t>
      </w:r>
    </w:p>
    <w:p>
      <w:r>
        <w:t>刘骏对她说道：「好亲娘，快摆好位子，让大宝贝替你止止痒。」皇太后虽然调好身体的位置，但两条粉腿却</w:t>
      </w:r>
    </w:p>
    <w:p>
      <w:r>
        <w:t>并拢着，因为此时她的女儿在旁看着她将要挨插的模样，害羞地不敢把小穴显露出来。</w:t>
      </w:r>
    </w:p>
    <w:p>
      <w:r>
        <w:t>刘骏道：「不，亲娘，要把你的双脚叉开，这样我才能插进去呀。」</w:t>
      </w:r>
    </w:p>
    <w:p>
      <w:r>
        <w:t>皇太后羞答答地小声说道：「唔……嗯……好……好嘛……好……羞人呐……哎哟……讨厌……嗯……来……</w:t>
      </w:r>
    </w:p>
    <w:p>
      <w:r>
        <w:t>来吧……」说着，缓缓地张开了那两条粉腿，刘骏伏上她软绵绵的娇躯，大宝贝已顶住她发热的穴口，刘骏在她的</w:t>
      </w:r>
    </w:p>
    <w:p>
      <w:r>
        <w:t>肥乳上摸了两把，直弄得皇太后浪吟连连，淫水又流出了不少。</w:t>
      </w:r>
    </w:p>
    <w:p>
      <w:r>
        <w:t>刘骏的大龟头在她穴口的大阴唇上揉着，皇太后的全身上下有如千万只蚂蚁搔爬着一般，直浪扭着娇躯，欲火</w:t>
      </w:r>
    </w:p>
    <w:p>
      <w:r>
        <w:t>燃烧着她的四肢百骸，又痒又酸又麻的滋味，使她不由自主地娇喘着呻吟道：「哎……哎哟……我……我……难受</w:t>
      </w:r>
    </w:p>
    <w:p>
      <w:r>
        <w:t>……死了……大宝贝……骏儿……人……人家……很痒了……哎呀……呀……你……你还不……快……干……干进</w:t>
      </w:r>
    </w:p>
    <w:p>
      <w:r>
        <w:t>……来……哟……哟……」</w:t>
      </w:r>
    </w:p>
    <w:p>
      <w:r>
        <w:t>皇太后竟然也当着女儿的面叫起床来，还要刘骏赶快插她的小穴。岳母的命令刘骏怎敢不遵，何况是在这种时</w:t>
      </w:r>
    </w:p>
    <w:p>
      <w:r>
        <w:t>候，不快把大宝贝插进她小穴里替她止痒，一定会被她恨一辈子的。於是刘骏就把大宝贝对准了她的小穴肉缝的中</w:t>
      </w:r>
    </w:p>
    <w:p>
      <w:r>
        <w:t>间，屁股一沉，大宝贝就窜进了小穴里三寸多长。只听得皇太后一声惨叫「啊」，娇躯猛地一阵抽搐，伸出玉手推</w:t>
      </w:r>
    </w:p>
    <w:p>
      <w:r>
        <w:t>着刘骏的小腹，颤声叫道：「哎唷……哎……哎呀……痛死人……了……好……好痛呀……骏儿……亲娘……吃…</w:t>
      </w:r>
    </w:p>
    <w:p>
      <w:r>
        <w:t>…不消……你的……大宝贝……你……慢点儿……嘛……等……等亲娘……的……浪水多……些……再……再插…</w:t>
      </w:r>
    </w:p>
    <w:p>
      <w:r>
        <w:t>…好吗……」</w:t>
      </w:r>
    </w:p>
    <w:p>
      <w:r>
        <w:t>近四十岁的皇太后，小穴这么窄又这么紧，就像是处女未开苞的小穴，比她女儿蔡薇薇的穴还要美妙。刘骏停</w:t>
      </w:r>
    </w:p>
    <w:p>
      <w:r>
        <w:t>了下来，轻吻着皇太后的娇靥道：「亲娘，对不起，我忘你的小穴竟然比薇薇还窄，我一下子就干了进去，实在太</w:t>
      </w:r>
    </w:p>
    <w:p>
      <w:r>
        <w:t>粗鲁了。」</w:t>
      </w:r>
    </w:p>
    <w:p>
      <w:r>
        <w:t>皇太后哀哀地道：「哎……哎呀……骏儿……你要……怜惜亲娘……你要……慢慢地……插……亲娘……的…</w:t>
      </w:r>
    </w:p>
    <w:p>
      <w:r>
        <w:t>…小穴……呀……」</w:t>
      </w:r>
    </w:p>
    <w:p>
      <w:r>
        <w:t>刘骏的大宝贝被皇太后紧窄的小肉洞夹得酥麻爽快，在她慢慢减弱的喊痛声中，悄悄地转动着屁股，让大宝贝</w:t>
      </w:r>
    </w:p>
    <w:p>
      <w:r>
        <w:t>在她穴里磨揉着阴道的嫩肉，皇太后渐渐被刘骏的技巧磨得浪吟道：「呀……呀……对……对……哎哟……喔……</w:t>
      </w:r>
    </w:p>
    <w:p>
      <w:r>
        <w:t>好……好爽……好舒服……唷……呀……我……我的……好哥哥……大……宝贝……好夫君……呀……呀…亲娘…</w:t>
      </w:r>
    </w:p>
    <w:p>
      <w:r>
        <w:t>…的……小穴…酥……酥麻死……死了啦……哎哟……喔……」</w:t>
      </w:r>
    </w:p>
    <w:p>
      <w:r>
        <w:t>皇太后舒服得媚眼细眯、樱唇哆嗦、娇躯颤抖着，她躺在身下呢喃的呻吟声，激得刘骏更迈力地旋转着他的屁</w:t>
      </w:r>
    </w:p>
    <w:p>
      <w:r>
        <w:t>股。皇太后的小穴里淫水就像洪水般流个不停，一阵流完又接着流了一阵，把她肥臀下的床单都流湿了好大一片，</w:t>
      </w:r>
    </w:p>
    <w:p>
      <w:r>
        <w:t>不停地呻吟着：「呀……嗯……嗯……好……好舒服……好……骏儿……你……干得……亲娘……好爽喔……哎…</w:t>
      </w:r>
    </w:p>
    <w:p>
      <w:r>
        <w:t>哎哟……舒服透……了……亲娘……受不……了……哎唷……快……大力……干我……嗯……好夫君……快用……</w:t>
      </w:r>
    </w:p>
    <w:p>
      <w:r>
        <w:t>大宝贝……大力……干我……嘛……嗯……嗯……」</w:t>
      </w:r>
    </w:p>
    <w:p>
      <w:r>
        <w:t>刘骏听这美艳的母后，在大宝贝干她小穴的时候都喜欢叫自己哥哥，尤其是皇太后，是自己的母亲，还满口大</w:t>
      </w:r>
    </w:p>
    <w:p>
      <w:r>
        <w:t>宝贝哥哥的叫个不停，听了真让人替她脸红。</w:t>
      </w:r>
    </w:p>
    <w:p>
      <w:r>
        <w:t>不过她越骚浪，插干起来也越是让刘骏感到爽快，於是刘骏越干越有劲，越干越用力。</w:t>
      </w:r>
    </w:p>
    <w:p>
      <w:r>
        <w:t>被刘骏插干着的皇太后受到两边夹攻，小嘴里娇哼不断，肥美的大屁股更是摇得像波浪一般，娇首舒服地摇来</w:t>
      </w:r>
    </w:p>
    <w:p>
      <w:r>
        <w:t>摇去。发浪翻飞中透出一股幽香，此时刘骏的大宝贝整根插进皇太后的小穴里，顶着她的花心辗磨着。</w:t>
      </w:r>
    </w:p>
    <w:p>
      <w:r>
        <w:t>美得皇太后银牙暗咬、娇躯浪扭、媚眼翻白地抖着声音道：「哎呀……喔……唷……好……哥哥……亲娘……</w:t>
      </w:r>
    </w:p>
    <w:p>
      <w:r>
        <w:t>真是……舒服透……了……嗯……嗯……小穴……美……美死了……哎唷……亲娘……真……要被……骏儿……的</w:t>
      </w:r>
    </w:p>
    <w:p>
      <w:r>
        <w:t>……大宝贝……奸……奸死……了……啊……啊……好夫君……你……碰到……亲娘……的……花心了……喔……</w:t>
      </w:r>
    </w:p>
    <w:p>
      <w:r>
        <w:t>喔……亲……哥哥……亲娘……要……要丢……丢了…我…我不……不行了……呀……丢……丢了……喔……喔…</w:t>
      </w:r>
    </w:p>
    <w:p>
      <w:r>
        <w:t>…好美呀……」</w:t>
      </w:r>
    </w:p>
    <w:p>
      <w:r>
        <w:t>只见皇太后的娇躯一阵大颤，长长地舒了一口满足的大气，整个人就瘫在床上，浪酥酥地昏了过去，流满香汗</w:t>
      </w:r>
    </w:p>
    <w:p>
      <w:r>
        <w:t>的粉脸上露出满足的微笑。</w:t>
      </w:r>
    </w:p>
    <w:p>
      <w:r>
        <w:t>此后，刘骏就常常去母亲寝宫与母亲「商议要事」了。太后刚开始只是爱子心切，可慢慢的也享受到了其中的</w:t>
      </w:r>
    </w:p>
    <w:p>
      <w:r>
        <w:t>乐趣，对儿子也产生了夫君之情，两人就再不能分开了。</w:t>
      </w:r>
    </w:p>
    <w:p>
      <w:r>
        <w:t>幸运的皇太后为自已的儿子怀孕了，看着母亲怀孕期间都不能再行房了，这时偏好中年妇女的刘骏把心思转到</w:t>
      </w:r>
    </w:p>
    <w:p>
      <w:r>
        <w:t>宋文帝的后宫去了。【完】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