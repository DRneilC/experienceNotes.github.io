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金陵艷乱</w:t>
      </w:r>
    </w:p>
    <w:p>
      <w:r>
        <w:t>酣睡方醒，夏蝉聒噪，正是一年中烈阳最盛的时节，盛夏时分的南京，与武汉、重庆齐名，其热冠甲天下。正</w:t>
      </w:r>
    </w:p>
    <w:p>
      <w:r>
        <w:t>在百无聊赖之间，一女揭帘而入，轻声语道：「少爷可是醒了？太太方才叫阿贵过来传话，让少爷醒了去流水轩一</w:t>
      </w:r>
    </w:p>
    <w:p>
      <w:r>
        <w:t>趟！」</w:t>
      </w:r>
    </w:p>
    <w:p>
      <w:r>
        <w:t>此女名唤嵐嵐，乃是柳縉房中的四个丫头之一，体态是丰怩婀娜那一路的，走起路来腰细臀丰，别有一番韵味。</w:t>
      </w:r>
    </w:p>
    <w:p>
      <w:r>
        <w:t>柳縉早就将她看在眼中，只是房中的妻子盯得紧，直到今年年初才让他遂了心意。今日妻子去了城西妙梵庵烧香求</w:t>
      </w:r>
    </w:p>
    <w:p>
      <w:r>
        <w:t>子，难得的机会便在眼前！天气虽热，柳縉还是觉得一股慾火从下体处燃了起来。</w:t>
      </w:r>
    </w:p>
    <w:p>
      <w:r>
        <w:t>柳縉扬手让嵐嵐走到自己身旁。嵐嵐脸上一红，稍一犹豫，还是依言走了过去。柳縉一把将嵐嵐丰满的身子抱</w:t>
      </w:r>
    </w:p>
    <w:p>
      <w:r>
        <w:t>入怀中，先在她娇艷欲滴的唇上香了一把，然后问道：「小蹄子，上次让爷舒爽了过后，总有一个月了吧？小骚穴</w:t>
      </w:r>
    </w:p>
    <w:p>
      <w:r>
        <w:t>有没有想念爷啊？」</w:t>
      </w:r>
    </w:p>
    <w:p>
      <w:r>
        <w:t>嵐嵐大羞，忙挣扎了几下，挣脱柳縉的纠缠，脸色一肃，小声说道：「琳琳就在外面！你想让那只母老虎知道</w:t>
      </w:r>
    </w:p>
    <w:p>
      <w:r>
        <w:t>我们的事啊？！」</w:t>
      </w:r>
    </w:p>
    <w:p>
      <w:r>
        <w:t>一听这话，柳縉顿时便洩了气，他夫妻房中共有四个丫鬟，分别唤作嵐嵐、琳琳、薇薇和虹虹，那琳琳是他妻</w:t>
      </w:r>
    </w:p>
    <w:p>
      <w:r>
        <w:t>子的心腹，机敏能干，而且对縉二奶奶最是忠实，若是自己和嵐嵐的事被她发觉，必然要报到他妻子处去，那时便</w:t>
      </w:r>
    </w:p>
    <w:p>
      <w:r>
        <w:t>有好大的一场饥荒好打。</w:t>
      </w:r>
    </w:p>
    <w:p>
      <w:r>
        <w:t>看到柳縉如同斗败公鸡的模样，嵐嵐也是心下不忍，便将身子微微一斜，让柳縉的手可以著落在她胸前，隔著</w:t>
      </w:r>
    </w:p>
    <w:p>
      <w:r>
        <w:t>衣裳玩著那两个玉球。柳縉捏弄了一阵，只觉慾火更炽，便将嵐嵐的玉手拉到自己的襠下，握著肉棒。嵐嵐只出力</w:t>
      </w:r>
    </w:p>
    <w:p>
      <w:r>
        <w:t>套了几下，便发现柳縉的肉棒已经高高的挺起了。</w:t>
      </w:r>
    </w:p>
    <w:p>
      <w:r>
        <w:t>嵐嵐无奈，叹了口气，四周张望了一番，就指了指房后的夹弄，轻声说道：「你到里面去！」</w:t>
      </w:r>
    </w:p>
    <w:p>
      <w:r>
        <w:t>那夹弄在房中那架硕大无朋的桃木架后面，用一道高与床齐的隔板，和墙壁形成了一条四尺来宽的空处。那是</w:t>
      </w:r>
    </w:p>
    <w:p>
      <w:r>
        <w:t>柳縉夫妻两人的禁地，除了夫妻两人和两个贴身丫头之外，谁也不得进入。</w:t>
      </w:r>
    </w:p>
    <w:p>
      <w:r>
        <w:t>夹弄口一道门帘，上面画的是杨贵妃醉卧华清池，乃是出自前朝仇十洲的手笔，柳縉和縉二奶奶都是风情中人，</w:t>
      </w:r>
    </w:p>
    <w:p>
      <w:r>
        <w:t>闺阁之中掛上这么一方春意盎然的布帘，行房之时更添鱼水之乐。</w:t>
      </w:r>
    </w:p>
    <w:p>
      <w:r>
        <w:t>况且坊间传言春册功能避火：火神菩萨本是处女之身的大姑娘，何曾见过赤身裸体的男子？见得春册，自然是</w:t>
      </w:r>
    </w:p>
    <w:p>
      <w:r>
        <w:t>脸红耳赤，娇羞而逃，这火又如何烧得起来？</w:t>
      </w:r>
    </w:p>
    <w:p>
      <w:r>
        <w:t>由于这个缘故，縉二奶奶便也由得这布帘掛在夹弄门口，只是若要知道有外人要来，首先便是吩咐丫头将门帘</w:t>
      </w:r>
    </w:p>
    <w:p>
      <w:r>
        <w:t>换走。</w:t>
      </w:r>
    </w:p>
    <w:p>
      <w:r>
        <w:t>此时嵐嵐见得布帘，脸上不由一红，忙将柳縉推进夹弄。柳縉嘻嘻一笑，伸手一拉，也将嵐嵐拉了进去。</w:t>
      </w:r>
    </w:p>
    <w:p>
      <w:r>
        <w:t>夹弄狭小，又密密麻麻地摆放了许多物事，两人塞了进去，便连转身也是为难。柳縉燥热难耐，裤子一褪便露</w:t>
      </w:r>
    </w:p>
    <w:p>
      <w:r>
        <w:t>出那条淫人妙物来，强著嵐嵐将手放在上面，命她套弄。嵐嵐先探头看看门外，渺无人影。这才蹲下身子，也不敢</w:t>
      </w:r>
    </w:p>
    <w:p>
      <w:r>
        <w:t>出声，便将柳縉的阳物纳入口中，妙舌点点，在上面轻轻舔弄。</w:t>
      </w:r>
    </w:p>
    <w:p>
      <w:r>
        <w:t>柳縉顿觉一阵舒爽，头皮发麻。縉二奶奶出身京城陈家，世代皆朝中大员，闺房之中虽说情趣曼妙，但决不肯</w:t>
      </w:r>
    </w:p>
    <w:p>
      <w:r>
        <w:t>做那迎凤吹萧之事。因此往时柳縉便只能借那烟花女子处解渴，偷了嵐嵐之后，嵐嵐温柔解人，在床底间又对柳縉</w:t>
      </w:r>
    </w:p>
    <w:p>
      <w:r>
        <w:t>处处逢迎，伺候得柳縉满意万分，每每想将她收房，但想起悍妻霸道，终于还是不敢开口。</w:t>
      </w:r>
    </w:p>
    <w:p>
      <w:r>
        <w:t>今日良机难得，正想在此时一快淫慾，不曾想门外突然一声传来：「太太著人来问，少爷起身了没有？若是起</w:t>
      </w:r>
    </w:p>
    <w:p>
      <w:r>
        <w:t>了，请速到流水轩5 纳簦？</w:t>
      </w:r>
    </w:p>
    <w:p>
      <w:r>
        <w:t>嵐嵐一听到琳琳的声音，便吓得花容失色。等到琳琳话音刚落，她已经早就吐出柳縉的肉棒，站起身来，说道</w:t>
      </w:r>
    </w:p>
    <w:p>
      <w:r>
        <w:t>：「少爷已经起身，等我伺候他穿好衣裳，这便去太太处。」语气稍带点颤音，好在琳琳远在房外，也听不出异常。</w:t>
      </w:r>
    </w:p>
    <w:p>
      <w:r>
        <w:t>柳縉闻言，已知好事被阻，心头一股邪火更是无发作处，但也无计可施，只得在嵐嵐服侍下穿戴整齐，走出房</w:t>
      </w:r>
    </w:p>
    <w:p>
      <w:r>
        <w:t>来。</w:t>
      </w:r>
    </w:p>
    <w:p>
      <w:r>
        <w:t>柳縉夫妇住的西院离流水轩不远，不消一盏茶功夫就到了。柳縉入得房来，只见房中两人，除了嫡母黄夫人之</w:t>
      </w:r>
    </w:p>
    <w:p>
      <w:r>
        <w:t>外，还有一人，却是大姨娘张氏。</w:t>
      </w:r>
    </w:p>
    <w:p>
      <w:r>
        <w:t>原来，柳縉之父－两江巡抚柳澄共娶有一妻四妾，正房便是柳縉生母黄氏，黄氏生有二子，大儿八岁上出天花</w:t>
      </w:r>
    </w:p>
    <w:p>
      <w:r>
        <w:t>夭折了，二儿子便是柳縉. 柳澄夫妻经丧子之痛，对餘下的这个儿子更是百般疼爱，加上柳澄之母柳老夫人爱孙心</w:t>
      </w:r>
    </w:p>
    <w:p>
      <w:r>
        <w:t>切，是以柳縉自幼便是要风得风，难不免便长成了一个紈裤。</w:t>
      </w:r>
    </w:p>
    <w:p>
      <w:r>
        <w:t>十八岁上娶了鸿臚寺卿陈元家的大小姐为妻，便是前面所说的縉二奶奶了，去年又捐了个从五品的知州职衔，</w:t>
      </w:r>
    </w:p>
    <w:p>
      <w:r>
        <w:t>穿上了绣白鷴的五品补服，戴上了水晶顶的红缨官帽。如画美眷，似锦前程，更是羡剎旁人，唯一不足的，便是和</w:t>
      </w:r>
    </w:p>
    <w:p>
      <w:r>
        <w:t>縉二奶奶婚后八年，縉二奶奶依旧是一无所出。</w:t>
      </w:r>
    </w:p>
    <w:p>
      <w:r>
        <w:t>柳縉之外，柳家便只有二姨太育有一子，名唤柳綺，小了柳縉七年，今年方才十九。但因不是嫡出，远不如柳</w:t>
      </w:r>
    </w:p>
    <w:p>
      <w:r>
        <w:t>縉之得柳老夫人所喜。四房姨太太中，大姨娘和黄夫人年岁相近，性格相合，两人交往最是相得，平素以姐妹相称。</w:t>
      </w:r>
    </w:p>
    <w:p>
      <w:r>
        <w:t>因此在母亲房中见到大姨娘，柳縉也不觉惊奇，请过母亲安后，便转身向大姨娘行礼。</w:t>
      </w:r>
    </w:p>
    <w:p>
      <w:r>
        <w:t>大姨娘起身回了礼，嫣然说道：「这么热的天，这儿有现成的冰镇酸梅汤，縉官先喝上一碗吧！」</w:t>
      </w:r>
    </w:p>
    <w:p>
      <w:r>
        <w:t>柳縉依言将酸梅汤喝下，接著问道：「母亲叫孩儿来不知为了何事？但请尽管吩咐，孩儿必当从命便是。」</w:t>
      </w:r>
    </w:p>
    <w:p>
      <w:r>
        <w:t>黄夫人笑道：「那也是为了你妹妹的大事，昨日无锡苏家派了人送了一份聘礼来，说是要就此将这婚事定了下</w:t>
      </w:r>
    </w:p>
    <w:p>
      <w:r>
        <w:t>来，我和妹妹商量过了，想听听你的说法。」</w:t>
      </w:r>
    </w:p>
    <w:p>
      <w:r>
        <w:t>原来黄夫人除生有柳縉外，尚有一女，便是柳家的大小姐，闺名秀霞，比三少爷柳綺小了一岁，正是青春年华，</w:t>
      </w:r>
    </w:p>
    <w:p>
      <w:r>
        <w:t>十足一个绝代美人。从十四岁那年起，上门提亲的便是络绎不绝，但柳家门第高贵，闔家对这位大小姐又都是视如</w:t>
      </w:r>
    </w:p>
    <w:p>
      <w:r>
        <w:t>珍宝，出嫁岂是仓促可成之事？便这样拖了四年，尚等著提亲的，只剩下几家门当户对的望族了。</w:t>
      </w:r>
    </w:p>
    <w:p>
      <w:r>
        <w:t>「无锡苏家？那是四姨娘的娘家了？」</w:t>
      </w:r>
    </w:p>
    <w:p>
      <w:r>
        <w:t>四姨娘姓苏，出身是无锡府都司苏港驊家的小姐，论品级，都司只是四品，远远不及官居巡抚的柳家，门不当</w:t>
      </w:r>
    </w:p>
    <w:p>
      <w:r>
        <w:t>户不对，本来这门亲事是无从提起，只是苏姨娘精明能干，嫁入柳家之后，甚得柳老夫人和柳澄的信任。黄夫人与</w:t>
      </w:r>
    </w:p>
    <w:p>
      <w:r>
        <w:t>大姨娘皆是淡薄之人，三姨娘早殆，于是苏姨娘隐隐然便当起了柳家的当家人。</w:t>
      </w:r>
    </w:p>
    <w:p>
      <w:r>
        <w:t>好在她处事公允，又识大体，将一个高门豪族打点得井井有条，除了权欲极重的二姨娘外，柳家里里外外也都</w:t>
      </w:r>
    </w:p>
    <w:p>
      <w:r>
        <w:t>服她。也正因此有了这层关係，苏家才兴起迎娶柳家大小姐的念头，想要亲上加亲，将两家的关係拉得更加紧些。</w:t>
      </w:r>
    </w:p>
    <w:p>
      <w:r>
        <w:t>黄夫人点了点头：「论门第，苏家是差了那么一点。不过，听说苏家的这位少爷很是争气，年纪轻轻，去年秋</w:t>
      </w:r>
    </w:p>
    <w:p>
      <w:r>
        <w:t>天便已经点了举人，来年春闈联捷也是大有希望，也不至于辱没了秀霞了。」</w:t>
      </w:r>
    </w:p>
    <w:p>
      <w:r>
        <w:t>「那么母亲的意思是答应这门亲事？」柳縉问道。</w:t>
      </w:r>
    </w:p>
    <w:p>
      <w:r>
        <w:t>黄夫人摇头道：「我和妹妹商量过了，老爷如今在京叙职，要和他商议过了方能定规。所以要你写一封书信，</w:t>
      </w:r>
    </w:p>
    <w:p>
      <w:r>
        <w:t>将苏家的意思告知老爷，听他示下方好。」</w:t>
      </w:r>
    </w:p>
    <w:p>
      <w:r>
        <w:t>「写封信容易，孩儿今晚就去办。」柳縉点头答应著，「不知母亲和姨娘还有什么吩咐？」</w:t>
      </w:r>
    </w:p>
    <w:p>
      <w:r>
        <w:t>「还有，」黄夫人拿起旁边的茶碗，浅尝了一口：「你四姨娘还在等信儿，你和她谈得来，就把我们的意思转</w:t>
      </w:r>
    </w:p>
    <w:p>
      <w:r>
        <w:t>告给她吧。」</w:t>
      </w:r>
    </w:p>
    <w:p>
      <w:r>
        <w:t>「是，孩儿这就去办，告退。」柳縉又行了一礼，便退出了流水轩外。</w:t>
      </w:r>
    </w:p>
    <w:p>
      <w:r>
        <w:t>出得门来，柳縉身边的小廝柳兴早候在外面，见到柳縉，忙问道：「二爷今儿个是出去逛逛，还是就在府中？」</w:t>
      </w:r>
    </w:p>
    <w:p>
      <w:r>
        <w:t>柳縉说道：「你先回西院去，夫人交代了些事情，我办完再回去。」柳兴答应一声，便自行走了。</w:t>
      </w:r>
    </w:p>
    <w:p>
      <w:r>
        <w:t>柳縉转身便向苏姨娘的住处益阳轩走去，苏姨娘读书颇多，又是柳家不掛名的当家人，柳縉也常到益阳轩和她</w:t>
      </w:r>
    </w:p>
    <w:p>
      <w:r>
        <w:t>言事，不过往常都是父亲在时前去的益阳轩，像今天这样却还是头一回。好在青天白日，又有母亲之命，也没什么</w:t>
      </w:r>
    </w:p>
    <w:p>
      <w:r>
        <w:t>好避嫌疑。</w:t>
      </w:r>
    </w:p>
    <w:p>
      <w:r>
        <w:t>于是柳縉来到益阳轩前，不见门口有人侍侯，便乾咳一声，往里踱了进去。</w:t>
      </w:r>
    </w:p>
    <w:p>
      <w:r>
        <w:t>走廊里空无一人，苏姨娘身边有两个使唤丫头，如今也不知道去了哪里。柳縉穿过走廊，进得堂屋，里面依然</w:t>
      </w:r>
    </w:p>
    <w:p>
      <w:r>
        <w:t>不见人影。就在柳縉踌躇不前、进退维谷的当儿，突然耳边传来一阵轻微的异声，柳縉倾耳细辨，原来是一阵一阵</w:t>
      </w:r>
    </w:p>
    <w:p>
      <w:r>
        <w:t>的水声，再细听一番，那是发自浴盆中的声响！</w:t>
      </w:r>
    </w:p>
    <w:p>
      <w:r>
        <w:t>柳縉突然觉得从内心处传来一阵燥热，这种感觉对他而言却是久违：走马章台，在他本是常事，在脂粉堆中打</w:t>
      </w:r>
    </w:p>
    <w:p>
      <w:r>
        <w:t>滚了多年，慢慢地连这种脸红心跳的感觉都逐渐淡忘了，但此刻却茁然勃发，那两条腿便不由自主地循声而去。</w:t>
      </w:r>
    </w:p>
    <w:p>
      <w:r>
        <w:t>越走越近那声音来处，正是发自里进的那间厢房之中，正是他的庶母：四姨娘苏氏的卧室。</w:t>
      </w:r>
    </w:p>
    <w:p>
      <w:r>
        <w:t>柳澄的一妻四妾之中，三姨娘早殆，黄夫人、张姨娘皆已是年届不惑，二、四两位姨娘年纪相仿：二姨娘周氏</w:t>
      </w:r>
    </w:p>
    <w:p>
      <w:r>
        <w:t>三十二岁，四姨娘只小她一岁，两人皆是好强之人，私底下为柳家的当家大权也是明争暗斗。周姨娘为人赏妒，又</w:t>
      </w:r>
    </w:p>
    <w:p>
      <w:r>
        <w:t>常常不识抬举，尤喜无中生有、煽风点火，搞得閤家皆对她怨言百出；而苏姨娘八面玲瓏，善会逢迎，终于还是让</w:t>
      </w:r>
    </w:p>
    <w:p>
      <w:r>
        <w:t>她当上了不掛名的当家人。</w:t>
      </w:r>
    </w:p>
    <w:p>
      <w:r>
        <w:t>唯独有一事，不独周姨娘忿忿不平，连苏姨娘都无法自解：周姨娘给柳家添了个男丁，而苏姨娘膝下却一无所</w:t>
      </w:r>
    </w:p>
    <w:p>
      <w:r>
        <w:t>出，这如何能够服人？</w:t>
      </w:r>
    </w:p>
    <w:p>
      <w:r>
        <w:t>柳縉本是十分风流之人，平素同四姨娘共处，常慕她美貌如仙，于无人时多有那挑逗拂情之举。四姨娘也非什</w:t>
      </w:r>
    </w:p>
    <w:p>
      <w:r>
        <w:t>么贞洁烈女，只是自知身居此位，暗地里不知有多少眼睛盯著，只要稍微露出一点风声，那时流言就不堪闻问了。</w:t>
      </w:r>
    </w:p>
    <w:p>
      <w:r>
        <w:t>羊肉不曾吃到，落得一身膻，岂不冤枉？于是在柳縉面前，总是一副凛然不可犯的神色。</w:t>
      </w:r>
    </w:p>
    <w:p>
      <w:r>
        <w:t>此时柳縉觅此良机，当然不肯放过，在门外站住了脚，重重地咳嗽一声，高声问道：「四姨娘可在里面？」</w:t>
      </w:r>
    </w:p>
    <w:p>
      <w:r>
        <w:t>「咦？」房中是十分诧异的声音，「是谁？……是縉二爷么？」</w:t>
      </w:r>
    </w:p>
    <w:p>
      <w:r>
        <w:t>柳縉应声答道：「是我！母亲交待了一件事情，要我来与姨娘商量。」顿了一顿，柳縉问道：「良辰、美景两</w:t>
      </w:r>
    </w:p>
    <w:p>
      <w:r>
        <w:t>个丫头呢？怎么一个不见？」</w:t>
      </w:r>
    </w:p>
    <w:p>
      <w:r>
        <w:t>「良辰告假，天气热，美景有点头昏，我让她歇著去了……」苏姨娘接著说道，「二爷请稍等片刻，我这就来。」</w:t>
      </w:r>
    </w:p>
    <w:p>
      <w:r>
        <w:t>这就是了！柳縉在心底下暗暗称快，天公作美，将苏姨娘身边的两个丫头都打发走了，正是自己下手的良机！</w:t>
      </w:r>
    </w:p>
    <w:p>
      <w:r>
        <w:t>嘴里说著：「不忙，不忙！四姨您慢慢洗吧，我在此等一会儿不打紧。」脚步却不断移动，四处打量可有可供偷窥</w:t>
      </w:r>
    </w:p>
    <w:p>
      <w:r>
        <w:t>的所在。</w:t>
      </w:r>
    </w:p>
    <w:p>
      <w:r>
        <w:t>无巧不巧，就在柳縉四下张望之时，在西窗之下，竟然发现了一个寸许的小洞。柳縉大喜，忙疾步向前，低著</w:t>
      </w:r>
    </w:p>
    <w:p>
      <w:r>
        <w:t>身子，眼睛贴在那墙洞之上往里张望。</w:t>
      </w:r>
    </w:p>
    <w:p>
      <w:r>
        <w:t>入眼是个朱漆的大浴盆，盆边一条湿漉漉的浴巾搭在那里，旁边是一堆换下来的衣裳，其中一方翠绿的兜肚，</w:t>
      </w:r>
    </w:p>
    <w:p>
      <w:r>
        <w:t>使得柳縉愈加的兴奋。视线右移，终于才算了让柳縉看见了心中想见之人。</w:t>
      </w:r>
    </w:p>
    <w:p>
      <w:r>
        <w:t>苏姨娘此刻正精赤条条地坐在杨妃塌上检点衣衫，身子正好正对著墙洞，一身如霜赛雪的肌肤，在烈阳的光耀</w:t>
      </w:r>
    </w:p>
    <w:p>
      <w:r>
        <w:t>下隐约闪著光芒，两只粉白的玉乳，虽不惊人却胜在盈盈一握，娇小可爱。待到她站起身来，那处神秘的桃源密洞</w:t>
      </w:r>
    </w:p>
    <w:p>
      <w:r>
        <w:t>便无可遁形地呈现在柳縉的眼前：那洞口处一边光洁，竟是个天生的白虎洞！两片尚呈粉嫩的阴唇，娇艷欲滴，一</w:t>
      </w:r>
    </w:p>
    <w:p>
      <w:r>
        <w:t>无阻碍的映入柳縉眼中。</w:t>
      </w:r>
    </w:p>
    <w:p>
      <w:r>
        <w:t>柳縉只觉得口乾舌燥，耳边怦怦的，一颗心跳得布鼓雷门般响，下一步该如何是好？此刻苏姨娘尚未做好衣裳，</w:t>
      </w:r>
    </w:p>
    <w:p>
      <w:r>
        <w:t>只要衝将进去，便可将她赤条条的身子抱在怀中，只是她会生起何种反应？是会顺从自己？还是会严辞斥责？或者</w:t>
      </w:r>
    </w:p>
    <w:p>
      <w:r>
        <w:t>甚至是高声大呼惊动旁人？</w:t>
      </w:r>
    </w:p>
    <w:p>
      <w:r>
        <w:t>柳縉心念电转，苏姨娘的性子他是知道，最是好强爱面子，若是呼喊起来，週遭的丫鬟妈子围将过来，那么不</w:t>
      </w:r>
    </w:p>
    <w:p>
      <w:r>
        <w:t>仅柳縉大事不妙，苏姨娘自己的名节可也就毁了，苏姨娘决不敢做到这个地步。既然如此，无论她是发怒、是严拒、</w:t>
      </w:r>
    </w:p>
    <w:p>
      <w:r>
        <w:t>是闪避或是骂责，柳縉都不怕——他拿准了苏姨娘不敢将此事告到他父亲处。</w:t>
      </w:r>
    </w:p>
    <w:p>
      <w:r>
        <w:t>既然如此，良机再不把握更待何时？柳縉更不迟疑，快步跑到苏姨娘的房门处，出力一撞，便撞开门衝了进去！</w:t>
      </w:r>
    </w:p>
    <w:p>
      <w:r>
        <w:t>变起突然，苏姨娘自然是让这不速的来客吓得魂飞魄散，还好她生性沉著，心中虽惊，却不曾呼喊出声。柳縉</w:t>
      </w:r>
    </w:p>
    <w:p>
      <w:r>
        <w:t>进得门来，更不犹豫，一把便将苏姨娘赤裸裸的身子紧紧地抱在怀中，嘴巴便向苏姨娘翠红的樱唇吻去，嘴里说著</w:t>
      </w:r>
    </w:p>
    <w:p>
      <w:r>
        <w:t>：「我可想死你了，姨娘，你就顺了我这一回吧。」</w:t>
      </w:r>
    </w:p>
    <w:p>
      <w:r>
        <w:t>此时苏姨娘惊魂稍定，已经明白了发生了什么事情。她首先将自己的处境思索了一番：此刻自己浑身赤裸，被</w:t>
      </w:r>
    </w:p>
    <w:p>
      <w:r>
        <w:t>柳縉搂在怀中，若是惊动了旁人，便有一百张嘴也解释不清，到时不仅名节毁了，自己这个当家的位置，不消说也</w:t>
      </w:r>
    </w:p>
    <w:p>
      <w:r>
        <w:t>再不用坐了，只能让给二姨娘。再想深一层，柳縉是柳家自柳老夫人之下人人看重的一个宝贝，此事宣扬出去，柳</w:t>
      </w:r>
    </w:p>
    <w:p>
      <w:r>
        <w:t>縉最多受一顿责罚，而自己勾引庶子的罪名便算是坐实了，更严重的，被从此赶出柳家，也是大有可能，而更加残</w:t>
      </w:r>
    </w:p>
    <w:p>
      <w:r>
        <w:t>酷的种种责罚，更是苏姨娘想都不敢想的。</w:t>
      </w:r>
    </w:p>
    <w:p>
      <w:r>
        <w:t>而转念一想：柳縉年轻风流，比起他年迈无用的父亲来，自然是强胜了不知多少，难得的是他对年过三十的自</w:t>
      </w:r>
    </w:p>
    <w:p>
      <w:r>
        <w:t>己还有如此的兴趣，正是送上门来的美肉，不享用更待何时？今日两个丫头皆不在身边，老爷又远在京城，自己的</w:t>
      </w:r>
    </w:p>
    <w:p>
      <w:r>
        <w:t>住所周围一片寂静，决不会为人发觉。</w:t>
      </w:r>
    </w:p>
    <w:p>
      <w:r>
        <w:t>更有诱惑力的是，柳縉身为柳家长房，在柳家的地位不言可喻，自己若是和他有了联体之缘，今后当家之位就</w:t>
      </w:r>
    </w:p>
    <w:p>
      <w:r>
        <w:t>更加有人照应，若是柳澄百年之后，柳縉做了一家之主，縉二奶奶便是名正言顺的当家人，但要是柳縉帮自己说上</w:t>
      </w:r>
    </w:p>
    <w:p>
      <w:r>
        <w:t>几句，那又另当别论。</w:t>
      </w:r>
    </w:p>
    <w:p>
      <w:r>
        <w:t>一念及此，苏姨娘已经打定主意：从了柳縉，对自己有益无害，但她也多了一层机心，那便是：「不可轻易便</w:t>
      </w:r>
    </w:p>
    <w:p>
      <w:r>
        <w:t>与了他，否则他今后不念兹在兹，献身便物无所值了，且待我吊一吊他的胃口再说。」</w:t>
      </w:r>
    </w:p>
    <w:p>
      <w:r>
        <w:t>主意打定，苏姨娘使劲将柳縉推开少许，正色说道：「天光白日的，你竟敢勾引庶母，好大的胆子！」</w:t>
      </w:r>
    </w:p>
    <w:p>
      <w:r>
        <w:t>柳縉一听此言，满腔的慾火犹如兜头遭了一盆冷水，苏姨娘凛然之色，使得他一时也不知如何是好。</w:t>
      </w:r>
    </w:p>
    <w:p>
      <w:r>
        <w:t>苏姨娘话一出口，便觉得说得重了，像柳縉这种世家弟子，最讲究的便是面子，自己此时断然便将他拦了回去，</w:t>
      </w:r>
    </w:p>
    <w:p>
      <w:r>
        <w:t>怕他未必就能受得了，待到看得柳縉停下动作，以及一脸惶然的神情，心下不由便有悔意。本只是想端一端身份，</w:t>
      </w:r>
    </w:p>
    <w:p>
      <w:r>
        <w:t>若是因此而把柳縉吓回去了，反倒不美。</w:t>
      </w:r>
    </w:p>
    <w:p>
      <w:r>
        <w:t>只是话已出口，一时如何收得回来？若是此时反口答应了柳縉，更显得自己心口不一，今后难免被他轻贱。但</w:t>
      </w:r>
    </w:p>
    <w:p>
      <w:r>
        <w:t>苏姨娘是何等精明之人？眼珠一转，便另起一计，突然秀眉一搐，「哎唷」一声，看似被柳縉推了一把，身子向后</w:t>
      </w:r>
    </w:p>
    <w:p>
      <w:r>
        <w:t>便倒。</w:t>
      </w:r>
    </w:p>
    <w:p>
      <w:r>
        <w:t>柳縉一惊，忙伸手一捞，右手搂住苏姨娘的纤腰，将她的身子稳住。但此时无巧不巧，苏姨娘脚下一个踉蹌，</w:t>
      </w:r>
    </w:p>
    <w:p>
      <w:r>
        <w:t>小脚踢在柳縉的脚踝之上，柳縉吃疼，站桩不住，顿时身子便向前扑倒！</w:t>
      </w:r>
    </w:p>
    <w:p>
      <w:r>
        <w:t>只听见苏姨娘一声轻呼，柳縉的身子压在她的身上，两个一时滚地葫芦，颇为狼狈。</w:t>
      </w:r>
    </w:p>
    <w:p>
      <w:r>
        <w:t>柳縉惊魂初定，定睛一看，苏姨娘一张如花似玉的娇嫩玉脸，就近在眼前，一对丹凤眼流离转动，如泣如诉；</w:t>
      </w:r>
    </w:p>
    <w:p>
      <w:r>
        <w:t>两片玉香唇红艷欲滴，勾魂夺魄。柳縉顿时意乱情热，也不管许多了，嘴巴一逼，四片嘴唇儿便紧紧地粘在了一块，</w:t>
      </w:r>
    </w:p>
    <w:p>
      <w:r>
        <w:t>好久都不肯鬆开。</w:t>
      </w:r>
    </w:p>
    <w:p>
      <w:r>
        <w:t>待到飢渴稍解，苏姨娘轻轻一推柳縉：「好了，青天白日的，也不害臊！」</w:t>
      </w:r>
    </w:p>
    <w:p>
      <w:r>
        <w:t>言语虽是责怪，语气却满怀春意。</w:t>
      </w:r>
    </w:p>
    <w:p>
      <w:r>
        <w:t>柳縉在脂粉堆里打滚了多年，这种似拒还迎的神态如何看不出来？心中不禁大喜，忙道：「四姨，你便从了我</w:t>
      </w:r>
    </w:p>
    <w:p>
      <w:r>
        <w:t>吧。今后我唯你之命是从便是。」</w:t>
      </w:r>
    </w:p>
    <w:p>
      <w:r>
        <w:t>苏姨娘要的便是他这句话，当此刻火候未够，应该再吊一吊柳縉的胃口，便摇头说道：「青天白日，要我做那</w:t>
      </w:r>
    </w:p>
    <w:p>
      <w:r>
        <w:t>种事，我做不出来。再说美景就快醒来，让她看到，我还活不活了？」</w:t>
      </w:r>
    </w:p>
    <w:p>
      <w:r>
        <w:t>就在柳縉洩气之际，苏姨娘又迅速地从腰间摸出一把钥匙，塞入柳縉手中：「今晚美景告假回家，你若真个有</w:t>
      </w:r>
    </w:p>
    <w:p>
      <w:r>
        <w:t>心，今夜三更此处无人，这是院门的钥匙。」</w:t>
      </w:r>
    </w:p>
    <w:p>
      <w:r>
        <w:t>说著站起身来，片刻间又恢復了一脸端庄的神态。</w:t>
      </w:r>
    </w:p>
    <w:p>
      <w:r>
        <w:t>柳縉一时不由呆了，也不知道是否要相信自己的耳朵，怕是将话听错了，若不是开门的那串钥匙实实在在地握</w:t>
      </w:r>
    </w:p>
    <w:p>
      <w:r>
        <w:t>在手心，真要怀疑是否就在梦中。</w:t>
      </w:r>
    </w:p>
    <w:p>
      <w:r>
        <w:t>苏姨娘却不容他再有所动作，自顾自将全身衣裳穿好，然后走出门外，对著后进叫道：「美景！起来送縉二爷</w:t>
      </w:r>
    </w:p>
    <w:p>
      <w:r>
        <w:t>回房！」</w:t>
      </w:r>
    </w:p>
    <w:p>
      <w:r>
        <w:t>美景很快便走了出来，柳縉无奈，只得随著她一路离去。只是心底下却起伏难安：傍晚时分縉二奶奶便会回府，</w:t>
      </w:r>
    </w:p>
    <w:p>
      <w:r>
        <w:t>到时要如何才能脱身，前往益阳轩去会苏姨娘？</w:t>
      </w:r>
    </w:p>
    <w:p>
      <w:r>
        <w:t>苦思无计，一路回到西院，便先打发美景回去。柳兴早等在院门处，见柳縉回来，忙将他迎了进来。</w:t>
      </w:r>
    </w:p>
    <w:p>
      <w:r>
        <w:t>见主子满脸愁苦，柳兴忙问端的。这柳兴乃是柳縉的心腹得力之人，平素聪明伶俐，诡计百出，甚得柳縉之心，</w:t>
      </w:r>
    </w:p>
    <w:p>
      <w:r>
        <w:t>而且他只对柳縉一人忠心耿耿，柳縉有什么事都不瞒他，于是便将方纔之事，还是今夜无计私会的苦处一併说与柳</w:t>
      </w:r>
    </w:p>
    <w:p>
      <w:r>
        <w:t>兴知道。</w:t>
      </w:r>
    </w:p>
    <w:p>
      <w:r>
        <w:t>柳兴吃了一惊，平素他随主子玩乐惯了，深知主子乃是十分好淫之人，却不曾想有一人淫到庶母头上。不过转</w:t>
      </w:r>
    </w:p>
    <w:p>
      <w:r>
        <w:t>念一想，乱伦之事在大宅门中却也并不罕见，他便曾在半夜亲眼看到柳老爷从大小姐的房中走出。由此看来，縉二</w:t>
      </w:r>
    </w:p>
    <w:p>
      <w:r>
        <w:t>爷偷父亲的姨娘，也不算十分出奇之事。</w:t>
      </w:r>
    </w:p>
    <w:p>
      <w:r>
        <w:t>不愧是柳縉的智囊！柳兴眼珠子一转，已经计上心来，说道：「二爷若是今晚想成好事，便不能让二奶奶今夜</w:t>
      </w:r>
    </w:p>
    <w:p>
      <w:r>
        <w:t>回府！」</w:t>
      </w:r>
    </w:p>
    <w:p>
      <w:r>
        <w:t>柳縉大以为然，二奶奶若是回府，今夜自己便难偷偷离开西院，当然也可借应酬之名出外，但出了府门又如何</w:t>
      </w:r>
    </w:p>
    <w:p>
      <w:r>
        <w:t>能够偷偷潜回而不为人所知？只要有人看到，自然縉二奶奶便会知道，如何进得去益阳轩？</w:t>
      </w:r>
    </w:p>
    <w:p>
      <w:r>
        <w:t>「有什么办法能让二奶奶今夜不回来呢？」柳縉问道。</w:t>
      </w:r>
    </w:p>
    <w:p>
      <w:r>
        <w:t>「小人倒是有个主张：城西法缘寺明日有场法会，那法会老夫人明日也要去的，本来是差了我今夜前去先行打</w:t>
      </w:r>
    </w:p>
    <w:p>
      <w:r>
        <w:t>点的，如今只要差个人前去，说是小人病了，不能前去，法缘寺那里乏人打点，让二奶奶就近去下法缘寺，这一来</w:t>
      </w:r>
    </w:p>
    <w:p>
      <w:r>
        <w:t>不到半夜，事是完不了的；何况明日还要再次前去，来回跋涉，也是苦事。那时再让二奶奶就近找家安歇了，想必</w:t>
      </w:r>
    </w:p>
    <w:p>
      <w:r>
        <w:t>没有不愿意的……」</w:t>
      </w:r>
    </w:p>
    <w:p>
      <w:r>
        <w:t>柳縉听到此处已经大喜，鼓掌说道：「妙！正是此计！我这就派人前去！」</w:t>
      </w:r>
    </w:p>
    <w:p>
      <w:r>
        <w:t>柳兴忙道：「二爷不可！若是二爷亲自过问，反倒落了痕跡. 不如就让小人自往夫人面前陈说。」</w:t>
      </w:r>
    </w:p>
    <w:p>
      <w:r>
        <w:t>柳縉仔细一想，自己本来对这些事儿从来都不会过问，如今若这么热衷，的确难免惹人怀疑，不禁喜道：「好</w:t>
      </w:r>
    </w:p>
    <w:p>
      <w:r>
        <w:t>你个小兴子，果然不愧是智多星啊！快去，快去！」柳兴答应一声，一溜小跑向流水轩去了。</w:t>
      </w:r>
    </w:p>
    <w:p>
      <w:r>
        <w:t>事情进行得很顺利，黄夫人不疑有他，派了个人前去通知縉二奶奶了，还吩咐了她就在那边歇息，不必来回辛</w:t>
      </w:r>
    </w:p>
    <w:p>
      <w:r>
        <w:t>苦了。柳兴回来报知柳縉，柳縉得知今夜妻子不会回府，一颗心早便飞到了苏姨娘的闺房之中。</w:t>
      </w:r>
    </w:p>
    <w:p>
      <w:r>
        <w:t>心中越急，时光偏过得慢了，好容易草草用过晚膳，夜色降了下来。柳縉吩咐嵐嵐、琳琳整理好床铺，说是要</w:t>
      </w:r>
    </w:p>
    <w:p>
      <w:r>
        <w:t>早点歇息。待两个丫头都退下后，随手拿过一本《惊梦》，翻了十数页，却没有一个字看得进去。</w:t>
      </w:r>
    </w:p>
    <w:p>
      <w:r>
        <w:t>辗转又过了一段辰光，从怀中掏出弹簧怀表一看，指针尚未到「十」字上，离三更还有大半个时辰。实在等不</w:t>
      </w:r>
    </w:p>
    <w:p>
      <w:r>
        <w:t>下去了！</w:t>
      </w:r>
    </w:p>
    <w:p>
      <w:r>
        <w:t>柳縉推窗看看外面没人，两个丫头的房中一片漆黑，想是早已安睡了，便穿好衣裳，躡手躡脚地出了房门，一</w:t>
      </w:r>
    </w:p>
    <w:p>
      <w:r>
        <w:t>路直往益阳轩去了。</w:t>
      </w:r>
    </w:p>
    <w:p>
      <w:r>
        <w:t>其时月色迷漫，整个柳府都在一片漆黑之中，柳縉又不敢打灯，因此路很不好走。但此时柳縉淫火攻心，也管</w:t>
      </w:r>
    </w:p>
    <w:p>
      <w:r>
        <w:t>不了那许多了，一路磕磕碰碰，沿壁摸索，终于也让他摸到了益阳轩。</w:t>
      </w:r>
    </w:p>
    <w:p>
      <w:r>
        <w:t>益阳轩重门紧闭，柳縉伸手一推，纹丝不动。伸手取出那把钥匙，柳縉突然觉得心跳加快，只觉得生平遭遇之</w:t>
      </w:r>
    </w:p>
    <w:p>
      <w:r>
        <w:t>艷，莫过与这一回了！此刻也管不那许多了，钥匙向锁里一插，再一拧，锁打开了！</w:t>
      </w:r>
    </w:p>
    <w:p>
      <w:r>
        <w:t>柳縉深吸了一口气，伸手微一用力，「轧吱」一声门已经开了一条缝，柳縉忙闪身而入，进到院中。</w:t>
      </w:r>
    </w:p>
    <w:p>
      <w:r>
        <w:t>走廊里是砖地，柳縉放慢脚步，行走无声，只见前面的房中，一片昏黄的光芒透过纱窗洒了出来，灯光昏暗，</w:t>
      </w:r>
    </w:p>
    <w:p>
      <w:r>
        <w:t>但在此刻的柳縉眼中，却已经是亮如白昼了。</w:t>
      </w:r>
    </w:p>
    <w:p>
      <w:r>
        <w:t>柳縉走到门前，门已经开了一道缝，等到柳縉踏进门中，灯光登时熄了，眼前顿时又是一片漆黑，柳縉便站住</w:t>
      </w:r>
    </w:p>
    <w:p>
      <w:r>
        <w:t>了，马上便发现有人走到门后，然后房门也被关上了。</w:t>
      </w:r>
    </w:p>
    <w:p>
      <w:r>
        <w:t>眼睛此刻已经全不管用，但鼻端闻到一股似兰似麝的香味，柳縉伸手一抱，已经搂住一个丰旎温软的身子，那</w:t>
      </w:r>
    </w:p>
    <w:p>
      <w:r>
        <w:t>自然是苏姨娘了。</w:t>
      </w:r>
    </w:p>
    <w:p>
      <w:r>
        <w:t>柳縉情不自禁，嘴唇猛地凑了过去，先和苏姨娘来了一个缠绵火辣的长吻。</w:t>
      </w:r>
    </w:p>
    <w:p>
      <w:r>
        <w:t>苏姨娘也是热情似火，樱唇被柳縉吸著，鼻腔中便很快地发出一阵呻吟，正是情动的体现。</w:t>
      </w:r>
    </w:p>
    <w:p>
      <w:r>
        <w:t>这一吻于两人皆有千般滋味，持续了颇长的一段时间，终于以苏姨娘气喘吁吁地将柳縉轻轻地推开而结束。</w:t>
      </w:r>
    </w:p>
    <w:p>
      <w:r>
        <w:t>「四娘……」柳縉迟疑叫道。</w:t>
      </w:r>
    </w:p>
    <w:p>
      <w:r>
        <w:t>「还叫我四姨？」苏姨娘身子紧紧地贴著柳縉，「那好，你身为人子，半夜入庶母房中，所为何来？」话虽是</w:t>
      </w:r>
    </w:p>
    <w:p>
      <w:r>
        <w:t>詰问，但是语气浪荡，哪有一分不满的模样？</w:t>
      </w:r>
    </w:p>
    <w:p>
      <w:r>
        <w:t>柳縉也知苏姨娘的意思，微微笑道：「为的是抚慰四姨，以解姨娘长夜漫漫的煎熬之苦，如何？」</w:t>
      </w:r>
    </w:p>
    <w:p>
      <w:r>
        <w:t>「那……你用什么来解我的煎熬之苦啊？」说话间苏姨娘的语气更形骚浪，手也在不知不觉中伸到了柳縉襠部，</w:t>
      </w:r>
    </w:p>
    <w:p>
      <w:r>
        <w:t>隔著长裤，轻触著柳縉那条蛰伏的巨蟒。</w:t>
      </w:r>
    </w:p>
    <w:p>
      <w:r>
        <w:t>柳縉只觉得慾火直衝脑际，两手一环，拦腰将苏姨娘抱了起来。入屋时久，两眼已经勉强能辨四周，柳縉看准</w:t>
      </w:r>
    </w:p>
    <w:p>
      <w:r>
        <w:t>床的所在，抱著苏姨娘便走了过去。</w:t>
      </w:r>
    </w:p>
    <w:p>
      <w:r>
        <w:t>将苏姨娘的娇躯放倒在床上，柳縉便猴急地伸手在苏姨娘的腋下乱摸，想要去解她衣裳的扣子，苏姨娘让柳縉</w:t>
      </w:r>
    </w:p>
    <w:p>
      <w:r>
        <w:t>的手弄得一阵奇痒，忍不住便笑得花枝乱颤：「看你急成什么样子了？乱摸一通，济得甚事？」</w:t>
      </w:r>
    </w:p>
    <w:p>
      <w:r>
        <w:t>一句话提醒了柳縉，良宵尚长，何必如此著急，便道：「四姨说得在理。」</w:t>
      </w:r>
    </w:p>
    <w:p>
      <w:r>
        <w:t>说著站起身子，从床头桌上摸出火石，一下打著，便要将灯点上。</w:t>
      </w:r>
    </w:p>
    <w:p>
      <w:r>
        <w:t>苏姨娘吃了一惊，「你做什么？若是让人看到了，那还得了？」</w:t>
      </w:r>
    </w:p>
    <w:p>
      <w:r>
        <w:t>柳縉笑道：「四姨不是已经将丫头都打发走了么？除了你我，益阳轩里哪里有人？方纔我进来已经将院门关了，</w:t>
      </w:r>
    </w:p>
    <w:p>
      <w:r>
        <w:t>外面的人如何看得见灯光？今夜我们便是弄得床都塌了，也没人晓得的。」</w:t>
      </w:r>
    </w:p>
    <w:p>
      <w:r>
        <w:t>苏姨娘听得满脸通红，笑骂道：「狗嘴里吐不出象牙来！」说著伸手轻打了柳縉一下。</w:t>
      </w:r>
    </w:p>
    <w:p>
      <w:r>
        <w:t>灯光一亮，柳縉这才得以细看苏姨娘的样子，只见她穿了身杏黄色的一袭裙子，胸衣因方才自己的行动而略显</w:t>
      </w:r>
    </w:p>
    <w:p>
      <w:r>
        <w:t>凌乱，胸脯一阵阵的起伏，鼻孔中吸气有声，不由情动，便伸手捏住她的下巴，细看她的粉面。苏姨娘此时已经面</w:t>
      </w:r>
    </w:p>
    <w:p>
      <w:r>
        <w:t>红如火，一双秀目中彷彿流得出水来似的，那种情热心动的模样，看在柳縉的眼中，更是美得动人心魄！</w:t>
      </w:r>
    </w:p>
    <w:p>
      <w:r>
        <w:t>柳縉也是火热难耐，将自己的长衣一甩，扑上床去，再度将苏姨娘搂在了怀中，喘息说道：「四姨，你的美态，</w:t>
      </w:r>
    </w:p>
    <w:p>
      <w:r>
        <w:t>便是圣人看了，也要动心，快点给我吧！」</w:t>
      </w:r>
    </w:p>
    <w:p>
      <w:r>
        <w:t>说著藉著灯光，便将苏姨娘腋下的扣子解开。</w:t>
      </w:r>
    </w:p>
    <w:p>
      <w:r>
        <w:t>苏姨娘的脸上浮现出一阵得意的笑容，她深諳男子的心理，从下午到现在的几个时辰，她已经成功地将柳縉对</w:t>
      </w:r>
    </w:p>
    <w:p>
      <w:r>
        <w:t>她的渴望提升到了极处，如今她知道，是放开矜持和做作的时候了：没有一个男人，能够抗拒平时可望不可及、而</w:t>
      </w:r>
    </w:p>
    <w:p>
      <w:r>
        <w:t>实际上却也热情如火的女子的。今后，不怕柳縉不听她的话。</w:t>
      </w:r>
    </w:p>
    <w:p>
      <w:r>
        <w:t>于是苏姨娘任由柳縉将自己的长衣除去，连在里面的一方兜肚，都被柳縉一把扯下之后，苏姨娘两个盈盈一握</w:t>
      </w:r>
    </w:p>
    <w:p>
      <w:r>
        <w:t>的淑乳，便暴露在了柳縉面前，柳縉爱不释手的一把抓住，一手一个将那两个玉乳握在手中细细的把玩。</w:t>
      </w:r>
    </w:p>
    <w:p>
      <w:r>
        <w:t>苏姨娘轻轻扭动著娇躯，玉乳被柳縉握在手中，胸前便似乎是有两团火在烧一般，令她欲情更热，但偏偏又像</w:t>
      </w:r>
    </w:p>
    <w:p>
      <w:r>
        <w:t>是缺了一点什么似的，总是难以满足，苏姨娘娇吟了一声，伸手抓住了柳縉的手，用力地往下按著。柳縉笑道：「</w:t>
      </w:r>
    </w:p>
    <w:p>
      <w:r>
        <w:t>四姨是不是要我再加重一些？你的这两个奶子小巧玲瓏，实在是可爱得紧啊！」说话间俯首在苏姨娘那两颗鲜红的</w:t>
      </w:r>
    </w:p>
    <w:p>
      <w:r>
        <w:t>乳头上亲了两下，表示他对这两个玉乳的怜惜。</w:t>
      </w:r>
    </w:p>
    <w:p>
      <w:r>
        <w:t>「是……要重……重一点……」苏姨娘挣扎著说出这几个字，眼睛却没用睁开，也许她连自己说的是些什么都</w:t>
      </w:r>
    </w:p>
    <w:p>
      <w:r>
        <w:t>不清楚，只是享受著柳縉细心的抚慰。</w:t>
      </w:r>
    </w:p>
    <w:p>
      <w:r>
        <w:t>柳縉见苏姨娘已经入港，他的胆子更大了，飞快地将自己身上的衣物除去，然后两手将苏姨娘全身脱得赤裸，</w:t>
      </w:r>
    </w:p>
    <w:p>
      <w:r>
        <w:t>然后一手继续揉弄她的椒乳，另一手不断地在苏姨娘柔软幼滑的身体上来回滑掠，时而轻轻地触碰苏姨娘那光洁无</w:t>
      </w:r>
    </w:p>
    <w:p>
      <w:r>
        <w:t>毛的销魂玉蛤，时而伸到后面，微微伸入一节到苏姨娘的菊蕾秘处。</w:t>
      </w:r>
    </w:p>
    <w:p>
      <w:r>
        <w:t>这套挑情功夫，柳縉藉以战遍无数花楼的红姑娘，无不被他弄得意乱情迷、淫水直奔，何况是良家妇人的苏姨</w:t>
      </w:r>
    </w:p>
    <w:p>
      <w:r>
        <w:t>娘？苏姨娘被柳縉那十根灵动的手指摸得气喘吁吁、暇思如潮，一时只觉得阵阵火烫舒爽的热浪不断地从他的身上</w:t>
      </w:r>
    </w:p>
    <w:p>
      <w:r>
        <w:t>不断传来，弄得自己是情动如狂，忍不住便情迷意乱了！</w:t>
      </w:r>
    </w:p>
    <w:p>
      <w:r>
        <w:t>「呜……！」</w:t>
      </w:r>
    </w:p>
    <w:p>
      <w:r>
        <w:t>苏姨娘情不自禁地环住了柳縉的脖子，螓首抬起，香舌如灵蛇吐信，深入柳縉口中，迅速地找到柳縉火热的舌</w:t>
      </w:r>
    </w:p>
    <w:p>
      <w:r>
        <w:t>头，强而有力地纠缠在一起。然后两条雪白的大腿紧紧地环住柳縉的蜂腰，丰臀轻摇，想要让自己的桃源圣地，找</w:t>
      </w:r>
    </w:p>
    <w:p>
      <w:r>
        <w:t>寻到柳縉那根让人心动的肉棒儿……柳縉见苏姨娘如此主动，心中乐极，有心再挑逗她一番。肉棒轻轻地点在苏姨</w:t>
      </w:r>
    </w:p>
    <w:p>
      <w:r>
        <w:t>娘淫水斑驳的桃源之前，不是微微地探入些许，却如蜻蜓点水般一触即走。而嘴上、手上的工作丝毫不缓，嘴巴压</w:t>
      </w:r>
    </w:p>
    <w:p>
      <w:r>
        <w:t>在苏姨娘的淑乳上，轻轻地用牙齿微咬著那小巧乳头，另一手著落在菊穴之处，也是抚摸不休。</w:t>
      </w:r>
    </w:p>
    <w:p>
      <w:r>
        <w:t>苏姨娘生平首次遇到如此全方面的温情滋味，胸中的慾火几欲喷薄而出，但一时却又不知如何是好，只得「啊！」</w:t>
      </w:r>
    </w:p>
    <w:p>
      <w:r>
        <w:t>地发出一声长长的娇吟，闭上了眼睛，红唇轻张、玉体横陈，任由柳縉肆意地在自己身上为所欲为……柳縉此时肉</w:t>
      </w:r>
    </w:p>
    <w:p>
      <w:r>
        <w:t>棒也已经高高涨起，毕竟眼前这个全身赤裸、任他鱼肉的女人，是他父亲的爱妾，也便是他的庶母！这和往时在风</w:t>
      </w:r>
    </w:p>
    <w:p>
      <w:r>
        <w:t>月场中随喜的那些浪荡女子是不同的，一种乱伦禁忌的滋味，使得他胸中的火焰更加的高张，难以抑止。下午时要</w:t>
      </w:r>
    </w:p>
    <w:p>
      <w:r>
        <w:t>偷嵐嵐而不可得，在窗外偷窥苏姨娘，又弄得不上不下，积聚下来的那股欲火的确非同小可，柳縉的肉棒，已经到</w:t>
      </w:r>
    </w:p>
    <w:p>
      <w:r>
        <w:t>了不洩不快的地步了。</w:t>
      </w:r>
    </w:p>
    <w:p>
      <w:r>
        <w:t>「四姨，要不要我的肉棒儿来好好地满足你一番？」柳縉明知故问地在苏姨娘耳边轻语道。</w:t>
      </w:r>
    </w:p>
    <w:p>
      <w:r>
        <w:t>苏姨娘星眸微张，答道：「縉官，奴家如今已是你刀砧板上的鱼肉，如何处置，还不是任由你的主意？」</w:t>
      </w:r>
    </w:p>
    <w:p>
      <w:r>
        <w:t>柳縉笑道：「若你如死鱼般的不动，又有甚么意思？还要你来迎合逢送，方是鱼水之乐的正道。」</w:t>
      </w:r>
    </w:p>
    <w:p>
      <w:r>
        <w:t>「你们爷们平素去那些污秽地方取乐也就罢了，却要我也学那些风骚女子？</w:t>
      </w:r>
    </w:p>
    <w:p>
      <w:r>
        <w:t>想都莫要想！」苏姨娘脑中尚存一丝理智，想在柳縉面前再端端身份。</w:t>
      </w:r>
    </w:p>
    <w:p>
      <w:r>
        <w:t>「姨娘这话差矣！男女之道、鱼水之欢，乃是上天赐予天下苍生的至乐，又岂有什么贵贱之分？何来只有烟花</w:t>
      </w:r>
    </w:p>
    <w:p>
      <w:r>
        <w:t>女子才能取悦男子之说？别人且不论，就说我房里那个，当初也是遮遮掩掩，一试了那滋味，还不是乐此不疲？」</w:t>
      </w:r>
    </w:p>
    <w:p>
      <w:r>
        <w:t>柳縉说道。</w:t>
      </w:r>
    </w:p>
    <w:p>
      <w:r>
        <w:t>一句话挑起了苏姨娘的好奇心，「縉二奶奶也好此道？」</w:t>
      </w:r>
    </w:p>
    <w:p>
      <w:r>
        <w:t>「嘿，若是情被挑起了，比母狼还要狠咧！不弄上个把时辰便不肯罢休。」</w:t>
      </w:r>
    </w:p>
    <w:p>
      <w:r>
        <w:t>柳縉微微摇头道。</w:t>
      </w:r>
    </w:p>
    <w:p>
      <w:r>
        <w:t>「嘻嘻，二奶奶眉目风流，外间早有传言必是难填之人，不曾想，果真如此……大宅门中的女子，这样的也算</w:t>
      </w:r>
    </w:p>
    <w:p>
      <w:r>
        <w:t>是少见了……」苏姨娘的语气中，顿时便带著三分不屑。</w:t>
      </w:r>
    </w:p>
    <w:p>
      <w:r>
        <w:t>「谁说只有她是如此？」像柳縉这种紈裤子弟，最好的便是面子，讲究事事不落人后，因此最不能忍的便是激</w:t>
      </w:r>
    </w:p>
    <w:p>
      <w:r>
        <w:t>将，此刻微怒之下，也不管后果如何，脱口说道：「像大姨娘、二妹妹，管她是花信年华，还是青春少艾，只要尝</w:t>
      </w:r>
    </w:p>
    <w:p>
      <w:r>
        <w:t>过我肉棒的味道，有哪个不是食髓知味？」</w:t>
      </w:r>
    </w:p>
    <w:p>
      <w:r>
        <w:t>此话不异于在苏姨娘的脑中响起了一个惊雷！苏姨娘瞪大一双俏眼，说道：「你说什么？你连张姨娘和二小姐</w:t>
      </w:r>
    </w:p>
    <w:p>
      <w:r>
        <w:t>都……都有染指？」</w:t>
      </w:r>
    </w:p>
    <w:p>
      <w:r>
        <w:t>柳縉和苏姨娘口中的二小姐，乃是张姨娘亲生的女儿，闺名唤作秀芸，年方十六，比大小姐秀霞小了两岁，却</w:t>
      </w:r>
    </w:p>
    <w:p>
      <w:r>
        <w:t>一样是绝色美人的模样。</w:t>
      </w:r>
    </w:p>
    <w:p>
      <w:r>
        <w:t>柳縉话一出口，即便后悔，他同张姨娘以及二小姐秀芸之事乃是绝密，不想一时图口舌之快，说了出来。说出</w:t>
      </w:r>
    </w:p>
    <w:p>
      <w:r>
        <w:t>去的话，泼出去的水，事到如今柳縉也不想隐瞒，因为他吃定了苏姨娘也会如张姨娘一般，从此做他的棒下之臣，</w:t>
      </w:r>
    </w:p>
    <w:p>
      <w:r>
        <w:t>于是面对著苏姨娘难以置信的目光，柳縉有力的点头，表示他所言非虚。</w:t>
      </w:r>
    </w:p>
    <w:p>
      <w:r>
        <w:t>「这……这怎么可能呢？」</w:t>
      </w:r>
    </w:p>
    <w:p>
      <w:r>
        <w:t>苏姨娘兀自将信将疑，张姨娘年过四十，论年纪都可以做柳縉的母亲了，论身份更是柳縉庶母，他们如何能够</w:t>
      </w:r>
    </w:p>
    <w:p>
      <w:r>
        <w:t>做出这等事来？而二小姐柳秀芸年方二八，居然也让柳縉给坏了身子，这叫她以后出嫁时如何自解？</w:t>
      </w:r>
    </w:p>
    <w:p>
      <w:r>
        <w:t>但此时，柳縉却不想苏姨娘在这件事上想得太多，他将粗大的肉棒揉开了苏姨娘那两片鲜嫩湿润的花瓣，苏姨</w:t>
      </w:r>
    </w:p>
    <w:p>
      <w:r>
        <w:t>娘出于本能地娇吟一声，两腿自然地分开了一点，柳縉把握时机，那跟粗大的肉棒便顶开玉门，毫不留情地地向前</w:t>
      </w:r>
    </w:p>
    <w:p>
      <w:r>
        <w:t>一衝……积聚了许久的慾火终于找到了一个疏解的途径，柳縉觉得自己的肉棒进入了一个温如暖房的秘洞，暖洋洋</w:t>
      </w:r>
    </w:p>
    <w:p>
      <w:r>
        <w:t>的好不舒服。便不著急猛力抽送，只是运起暗劲，让那粗大的肉棒在苏姨娘的玉穴里持续地抽搐、不断地跃动著…</w:t>
      </w:r>
    </w:p>
    <w:p>
      <w:r>
        <w:t>…这一招乃是柳縉游遍花楼，蒙高人传授的房中秘术，虽无大刀阔斧之快意，但低下潜流暗涌，遇到经验不丰的良</w:t>
      </w:r>
    </w:p>
    <w:p>
      <w:r>
        <w:t>家女子，无不被此招弄得欲仙欲死、淫水直流的。</w:t>
      </w:r>
    </w:p>
    <w:p>
      <w:r>
        <w:t>果不其然，苏姨娘遇到此招，也是快活无比，只见她脸上呈出似苦非苦、似乐非乐的迷乱表情，嘴里不断地发</w:t>
      </w:r>
    </w:p>
    <w:p>
      <w:r>
        <w:t>出似有似无、似隐似现的深情呻吟，底下的桃源洞不消说也已经水流不已。由于苏姨娘是个天生的白虎，玉蚌口处</w:t>
      </w:r>
    </w:p>
    <w:p>
      <w:r>
        <w:t>没有那层层芳草的阻挡，淫水便破关而出，沿著两人的交合处渗了出来，将丝绸床单也粘湿了大半……但这种微弱</w:t>
      </w:r>
    </w:p>
    <w:p>
      <w:r>
        <w:t>不断的刺激，渐渐已经不能满足苏姨娘这个成熟妇人，儘管柳縉的肉棒儿十分粗大，将苏姨娘的玉穴塞得一丝不漏，</w:t>
      </w:r>
    </w:p>
    <w:p>
      <w:r>
        <w:t>甚至有开裂的感觉，但苏姨娘仍然渴望更多、更深的填补；于是苏姨娘两手按住柳縉的蜂腰，轻轻地向下按著，暗</w:t>
      </w:r>
    </w:p>
    <w:p>
      <w:r>
        <w:t>示他是时候加重力度了……柳縉阅人无数，床底间的这种细微动作，他更是熟练无比，而事实上，在苏姨娘那曼妙</w:t>
      </w:r>
    </w:p>
    <w:p>
      <w:r>
        <w:t>动人的肉穴剌激下，柳縉也到了不发不可的地步。此时蒙她相邀，柳縉自然乐得从命。于是他两手将苏姨娘的两条</w:t>
      </w:r>
    </w:p>
    <w:p>
      <w:r>
        <w:t>粉腿向左右轻轻分开，腰身用力，顿时那粗大的肉棒在苏姨娘湿热的玉穴中缓缓地抽动了起来……柳縉肉棒之粗之</w:t>
      </w:r>
    </w:p>
    <w:p>
      <w:r>
        <w:t>大，远非他年迈的父亲可比，儘管苏姨娘已经先自熟悉了一下，而且密洞中也不乏淫水的滋润，一时仍然觉得难以</w:t>
      </w:r>
    </w:p>
    <w:p>
      <w:r>
        <w:t>承受。数十抽过后，苏姨娘已经觉得那种舒服畅爽的快感，一浪一浪地直衝脑门。反正四下无人，苏姨娘便无所顾</w:t>
      </w:r>
    </w:p>
    <w:p>
      <w:r>
        <w:t>忌地发出了大声的呻吟和娇喘！</w:t>
      </w:r>
    </w:p>
    <w:p>
      <w:r>
        <w:t>「哼……唔！……哼……唔！……唔……啊啊！……哦……啊！」</w:t>
      </w:r>
    </w:p>
    <w:p>
      <w:r>
        <w:t>夜阑人静，万籟俱寂。房中的两人的交合却越来越火热、越来越疯狂。伦理的约束早被拋到九霄云外，但是那</w:t>
      </w:r>
    </w:p>
    <w:p>
      <w:r>
        <w:t>种不为世俗所容的乱伦快感，却无时不刻不在刺激著两人的脑海，使得两人的动作更加地狂野，更加的惊心动魄…</w:t>
      </w:r>
    </w:p>
    <w:p>
      <w:r>
        <w:t>…柳縉已经换过数种姿势，苏姨娘给他的感觉，更是大异于其他的女子：张姨娘待他有如亲母，床底间只有满腔温</w:t>
      </w:r>
    </w:p>
    <w:p>
      <w:r>
        <w:t>柔的呵护关爱；妻子在床上热情狂野，但不知为何，他在心中何时都对她怀有三分忌惮之意，始终难得尽情快意；</w:t>
      </w:r>
    </w:p>
    <w:p>
      <w:r>
        <w:t>二妹柳秀芸尚且青涩，虽有那种采擷处女的快感，却也难以尽兴。至于胡同里面那些风月女子，虽能让他随心所欲，</w:t>
      </w:r>
    </w:p>
    <w:p>
      <w:r>
        <w:t>但又岂是家中的绝代佳人之比？唯独苏姨娘，骚浪中尚有几分矜持，热情中更形狂野，深得柳縉之心。</w:t>
      </w:r>
    </w:p>
    <w:p>
      <w:r>
        <w:t>于是柳縉的动作，在不知不觉之中便显得愈加的奔放，将苏姨娘一次一次地送上极乐的顶峰，让苏姨娘彷彿像</w:t>
      </w:r>
    </w:p>
    <w:p>
      <w:r>
        <w:t>置身于快乐巨浪中的一叶小舟，完完全全地淹没在原始狂野的风暴中，无法逃脱、也不想逃脱……这一来水乳交融，</w:t>
      </w:r>
    </w:p>
    <w:p>
      <w:r>
        <w:t>两人皆从对方身上得到了从未体验过的极度快意，此刻苏姨娘柳腰频摆，处处迎合，花芯被柳縉的大肉棒一次次的</w:t>
      </w:r>
    </w:p>
    <w:p>
      <w:r>
        <w:t>击中痒处，心花开了又谢、谢了又开，嘴里的吶喊也渐渐地变得语无伦次。而柳縉，也终于到了爆发的边缘。</w:t>
      </w:r>
    </w:p>
    <w:p>
      <w:r>
        <w:t>「四姨……我……我要来了！」柳縉喘气频频，低下肉棒的速度也已经明显地加快了。</w:t>
      </w:r>
    </w:p>
    <w:p>
      <w:r>
        <w:t>苏姨娘脑中突然闪过一道光芒，不行！柳老爷柳澄体衰，已经多时未和自己同房，若是被柳縉搞出事来，如何</w:t>
      </w:r>
    </w:p>
    <w:p>
      <w:r>
        <w:t>是好？</w:t>
      </w:r>
    </w:p>
    <w:p>
      <w:r>
        <w:t>一念及此，下出一身冷汗，忙不迭说道：「不要！快点拔出来！」</w:t>
      </w:r>
    </w:p>
    <w:p>
      <w:r>
        <w:t>柳縉也想到了此节，只是此刻箭在弦上，如何还能收敛？身子摆动更急，却不将肉棒儿拿出。苏姨娘一急，猛</w:t>
      </w:r>
    </w:p>
    <w:p>
      <w:r>
        <w:t>力将柳縉的身子一推，也不知她从那里来的力气，竟然便将柳縉推了开去！</w:t>
      </w:r>
    </w:p>
    <w:p>
      <w:r>
        <w:t>柳縉一时茫然，尚未反应过来。就在不知所措之际，苏姨娘已经身子一翻，抓住他那条又粗又红，硬硬的、直</w:t>
      </w:r>
    </w:p>
    <w:p>
      <w:r>
        <w:t>直的，上面还沾满自己秘穴中的分泌物的迷人肉棒，檀口一张，便吸入了口中！</w:t>
      </w:r>
    </w:p>
    <w:p>
      <w:r>
        <w:t>柳縉过了片刻才醒过神来，不由大喜。见苏姨娘忘情地扶著他的宝贝，伸出了香舌，在那硕大的龟头上舔咂了</w:t>
      </w:r>
    </w:p>
    <w:p>
      <w:r>
        <w:t>起来，更是觉得快爽死了，方才未能发洩的一腔慾火，此刻再度燃起。让苏姨娘吸吮了不到片刻，一股浓烈的阳精，</w:t>
      </w:r>
    </w:p>
    <w:p>
      <w:r>
        <w:t>便由柳縉的肉棒中喷薄而出，直衝苏姨娘的深喉。</w:t>
      </w:r>
    </w:p>
    <w:p>
      <w:r>
        <w:t>苏姨娘默默地将檀口合起，把柳縉射出的精液尽数纳入口中，然后使劲地在他龟头上又吸来两吸，柳縉不由一</w:t>
      </w:r>
    </w:p>
    <w:p>
      <w:r>
        <w:t>打哆嗦，又多射了些许精液出来！苏姨娘这才脸带媚笑，取过一方锦帕，将柳縉的精液吐了出来。</w:t>
      </w:r>
    </w:p>
    <w:p>
      <w:r>
        <w:t>云消雨歇，时刻却是尚早，两个刚刚偷了欢的男女都不忍离去，于是赤裸裸地搂在一起，说些销魂话儿，不是</w:t>
      </w:r>
    </w:p>
    <w:p>
      <w:r>
        <w:t>还挑逗些个。益阳轩小小的厢房之内，一时充满了淫声浪语，不是传出苏姨娘骚浪的轻笑。</w:t>
      </w:r>
    </w:p>
    <w:p>
      <w:r>
        <w:t>苏姨娘对柳縉方才说的和张姨娘以及二小姐之事还是极为上心，再三逼问，柳縉被迫无奈，只得将他同张姨娘</w:t>
      </w:r>
    </w:p>
    <w:p>
      <w:r>
        <w:t>和二妹秀芸发生了联体之缘的事，一一道与苏姨娘知道：原来，柳縉和张姨娘合体交好，更是早在九年之前的事了。</w:t>
      </w:r>
    </w:p>
    <w:p>
      <w:r>
        <w:t>那时柳縉尚是一个十七岁的少年，尚未娶妻。不过年纪虽少，平日里和南京城中一群紈裤子弟来往，声色犬马的日</w:t>
      </w:r>
    </w:p>
    <w:p>
      <w:r>
        <w:t>子过得多了，已经养成了十分风流的心性。当时有一年，柳澄调任京中为官，正妻黄夫人前往相伴，平日里她和张</w:t>
      </w:r>
    </w:p>
    <w:p>
      <w:r>
        <w:t>姨娘情同姐妹，便将独子柳縉交给了张姨娘看管。</w:t>
      </w:r>
    </w:p>
    <w:p>
      <w:r>
        <w:t>那一年，张姨娘也是三十出头的年纪，正是虎狼之年，而且张姨娘外表温文尔雅，谈吐亲切，却是个须臾少不</w:t>
      </w:r>
    </w:p>
    <w:p>
      <w:r>
        <w:t>得男人之人！柳澄远在京城，张姨娘如何打熬得住？勉强忍了一个多月，终于在一个温情浪漫之夜，勾引庶子柳縉，</w:t>
      </w:r>
    </w:p>
    <w:p>
      <w:r>
        <w:t>结下了鱼水之缘。之那之后，只要找到机会，两人都会觅地重温良缘。张姨娘平日人缘极佳，乃是人人讚颂的贤惠</w:t>
      </w:r>
    </w:p>
    <w:p>
      <w:r>
        <w:t>妇人，谁也想不到她竟会干下如此天理不容的勾当，因此她和柳縉之事，一直便无人发觉。</w:t>
      </w:r>
    </w:p>
    <w:p>
      <w:r>
        <w:t>至于二小姐秀芸，则是年前有一回当柳縉和张姨娘胡天胡地时，突然撞了进来，为免她道破姦情，便由张姨娘</w:t>
      </w:r>
    </w:p>
    <w:p>
      <w:r>
        <w:t>做主，让柳縉破了她亲生女儿的处女身子。不曾想这小妮子竟然从此便食髓知味，迷上了同柳縉的交合之乐，柳縉</w:t>
      </w:r>
    </w:p>
    <w:p>
      <w:r>
        <w:t>坐拥这样一对母女花，心花怒放更是不在话下。</w:t>
      </w:r>
    </w:p>
    <w:p>
      <w:r>
        <w:t>听完柳縉说完他同张姨娘母女的一段缘分，苏姨娘不禁倒抽一口气，早知道这大宅门下隐藏著许多不为人知的</w:t>
      </w:r>
    </w:p>
    <w:p>
      <w:r>
        <w:t>秘密，却想不到竟是如此的惊心动魄！</w:t>
      </w:r>
    </w:p>
    <w:p>
      <w:r>
        <w:t>此时苏姨娘眼光扫过旁边的自鸣鐘，时针指在一字上，忙催柳縉道：「已经是丑正了，过一会大院中便会有早</w:t>
      </w:r>
    </w:p>
    <w:p>
      <w:r>
        <w:t>起的下人出来，你还是快走吧！」</w:t>
      </w:r>
    </w:p>
    <w:p>
      <w:r>
        <w:t>柳縉依依不捨，搂著苏姨娘又缠绵了一阵，不过心中仍是怕被人撞破，只得起身，匆匆忙忙地穿好衣裳，然后</w:t>
      </w:r>
    </w:p>
    <w:p>
      <w:r>
        <w:t>慌慌张张地离开了益阳轩。</w:t>
      </w:r>
    </w:p>
    <w:p>
      <w:r>
        <w:t>（下）</w:t>
      </w:r>
    </w:p>
    <w:p>
      <w:r>
        <w:t>舒舒爽爽地洗完一个冷水浴，縉二奶奶慵懒地由丫鬟虹虹帮她穿上贴身的轻纱。妙梵庵依著青云山而建，而青</w:t>
      </w:r>
    </w:p>
    <w:p>
      <w:r>
        <w:t>云山下这口桃花泉，水质之佳是出了名的，拌上西域进贡的御品香料，这一澡洗得縉二奶奶倦意全消。</w:t>
      </w:r>
    </w:p>
    <w:p>
      <w:r>
        <w:t>倦意消了，心思自然就转到了她正在等待的那个人身上。方才夫人派人来通知要她前去法缘寺，她便已经打定</w:t>
      </w:r>
    </w:p>
    <w:p>
      <w:r>
        <w:t>了主意，今夜要宿在这妙梵庵中。此刻沐身已毕，回到房中，洗杯更酌时，那个念头在胸头更加地浓烈了。</w:t>
      </w:r>
    </w:p>
    <w:p>
      <w:r>
        <w:t>此刻已经过了三更，火热的一天总算是稍有了一丝凉意，縉二奶奶让虹虹准备好了一桌精緻酒菜，独个儿小饮</w:t>
      </w:r>
    </w:p>
    <w:p>
      <w:r>
        <w:t>了两杯。酒是好酒，妙梵庵自酿的果子酒，远近驰名。好酒往往后劲也足，不知不觉中，縉二奶奶便有了些许酒意。</w:t>
      </w:r>
    </w:p>
    <w:p>
      <w:r>
        <w:t>就在迷迷糊糊的当儿，门外有人轻敲纸窗，是薇薇的声音，压得极低：「綺官到了，在外面候著。」</w:t>
      </w:r>
    </w:p>
    <w:p>
      <w:r>
        <w:t>薇薇也是縉二奶奶房中的丫头，和琳琳一样，都深得縉二奶奶的心腹。縉二奶奶只要出门，经常便是留一个在</w:t>
      </w:r>
    </w:p>
    <w:p>
      <w:r>
        <w:t>家中看著老公，而另一个则带在身边，这次是轮到薇薇随縉二奶奶出来办事。</w:t>
      </w:r>
    </w:p>
    <w:p>
      <w:r>
        <w:t>縉二奶奶听到薇薇的话，精神顿时一震，抬头说道：「让他自己进来，你将院门关好，就和虹虹一块去睡吧！」</w:t>
      </w:r>
    </w:p>
    <w:p>
      <w:r>
        <w:t>薇薇知道这是要自己去看著虹虹，莫要让她乱跑闯出事来，便应声道了声是，转身走了。</w:t>
      </w:r>
    </w:p>
    <w:p>
      <w:r>
        <w:t>等不片刻，禪房门便被推了开来，进来一少年，长得轩昂俊俏、一表堂堂。</w:t>
      </w:r>
    </w:p>
    <w:p>
      <w:r>
        <w:t>一进门便俯身请了个安，说道：「请嫂子安。」</w:t>
      </w:r>
    </w:p>
    <w:p>
      <w:r>
        <w:t>你道这来人是谁？柳縉同父异母的弟弟，柳家三少爷柳綺是也！</w:t>
      </w:r>
    </w:p>
    <w:p>
      <w:r>
        <w:t>縉二奶奶嘴角轻轻地一笑，「别请安了，」看柳綺笑嘻嘻的样子，「深更半夜的，没什么好东西，就将就吃点。</w:t>
      </w:r>
    </w:p>
    <w:p>
      <w:r>
        <w:t>綺官不会嫌做嫂子的简慢吧？」</w:t>
      </w:r>
    </w:p>
    <w:p>
      <w:r>
        <w:t>柳綺一笑，他也并非是没见过阵丈的雏儿，縉二奶奶深更相约，所为何事，他当然不是不知道。更何况他叔嫂</w:t>
      </w:r>
    </w:p>
    <w:p>
      <w:r>
        <w:t>幽会，也早已不是第一遭了。他对自己这个嫂子的性格也十分瞭解，心中就算是千要万要，脸上也是决然丝毫看不</w:t>
      </w:r>
    </w:p>
    <w:p>
      <w:r>
        <w:t>出来的，非要男人千求万恳，方肯让他登堂入室。</w:t>
      </w:r>
    </w:p>
    <w:p>
      <w:r>
        <w:t>于是他也不心急，暂且安坐，拿起酒壶先给縉二奶奶倒了一杯，然后自己满了一杯，举杯说道：「嫂子，我先</w:t>
      </w:r>
    </w:p>
    <w:p>
      <w:r>
        <w:t>敬你一杯。」说完后便脖子一扬，一乾而尽。</w:t>
      </w:r>
    </w:p>
    <w:p>
      <w:r>
        <w:t>縉二奶奶不动声色地拿起杯子，说道：「就你会说话！这会儿死命地灌我喝酒，呆会儿喝醉了，不知你会做出</w:t>
      </w:r>
    </w:p>
    <w:p>
      <w:r>
        <w:t>什么事来，我可不上你这当。」说完面对著柳綺，突然间狐媚一笑。</w:t>
      </w:r>
    </w:p>
    <w:p>
      <w:r>
        <w:t>柳綺的魂儿顿时被勾到了九霄云外，他的这个嫂子，样貌当真是如同仙妃一般，南京城中，无人不知柳家的二</w:t>
      </w:r>
    </w:p>
    <w:p>
      <w:r>
        <w:t>少奶奶乃是人间的绝色！往日同城中一班浪荡子弟廝混，酒足耳酣之时也常提起縉二奶奶，无一个不对她的美貌垂</w:t>
      </w:r>
    </w:p>
    <w:p>
      <w:r>
        <w:t>涎的，而柳家在南京权势极大，眾人也只有背后羡慕柳縉天赐艷福的份儿。</w:t>
      </w:r>
    </w:p>
    <w:p>
      <w:r>
        <w:t>不曾想真如俗话说的：「妻不如妾，妾不如偷。」柳縉年纪尚轻，又慑于縉二奶奶的雌威，房中并未纳妾，却</w:t>
      </w:r>
    </w:p>
    <w:p>
      <w:r>
        <w:t>常常放著貌比天仙的娇妻不理，去外面偷了许多俗粉，弄得縉二奶奶经常独守空闺，暗地里以泪洗脸。但爷们儿在</w:t>
      </w:r>
    </w:p>
    <w:p>
      <w:r>
        <w:t>外应酬份属必然，縉二奶奶虽然万般地不情愿，但也无力阻止。</w:t>
      </w:r>
    </w:p>
    <w:p>
      <w:r>
        <w:t>便是由于有了此等缘由，才给了柳綺得手的机会。柳綺情迷縉二奶奶的天人之貌，自不必说；而縉二奶奶也贪</w:t>
      </w:r>
    </w:p>
    <w:p>
      <w:r>
        <w:t>恋柳綺年轻，十九岁的男儿，更有几分风神俊朗、俊俏宜人的神采。更主要的是，柳綺常能弄到一些传说是宫中流</w:t>
      </w:r>
    </w:p>
    <w:p>
      <w:r>
        <w:t>传的秘方，床第间用来，常会令得縉二奶奶欲仙欲死，而柳縉则自持精力十足，威猛过人，更得过高人指点，向来</w:t>
      </w:r>
    </w:p>
    <w:p>
      <w:r>
        <w:t>不屑于用这些劳什儿。和柳綺偷欢，可以得到和丈夫截然不同的享受，于是縉二奶奶和柳綺叔嫂二人的姦情，便如</w:t>
      </w:r>
    </w:p>
    <w:p>
      <w:r>
        <w:t>此定了下来。</w:t>
      </w:r>
    </w:p>
    <w:p>
      <w:r>
        <w:t>这时柳綺又饮了一杯，说道：「妙梵庵这自酿果子酒果然是名不虚传！才喝了两杯，我便有些醉了。」</w:t>
      </w:r>
    </w:p>
    <w:p>
      <w:r>
        <w:t>縉二奶奶嘴角一撇，「人人都说柳家的三少爷是海量，怎么才这么两杯，就已经不行了？」</w:t>
      </w:r>
    </w:p>
    <w:p>
      <w:r>
        <w:t>柳綺一笑，说道：「嫂子有所不知，这酒后劲虽足，却是醉不倒人的。但是有如此人间绝色在此，普天下男子，</w:t>
      </w:r>
    </w:p>
    <w:p>
      <w:r>
        <w:t>恐怕没有一个能够不醉的了。」</w:t>
      </w:r>
    </w:p>
    <w:p>
      <w:r>
        <w:t>柳綺的一张嘴最是口甜，几句话说得縉二奶奶「噗嗤」一笑，「若是如此便能醉倒天下的男子，那么我家里那</w:t>
      </w:r>
    </w:p>
    <w:p>
      <w:r>
        <w:t>个为何还要整天往外跑？」</w:t>
      </w:r>
    </w:p>
    <w:p>
      <w:r>
        <w:t>柳綺眼珠子一转，正要接话，已被縉二奶奶打住：「好了好了，难得今夜开心，莫要提些烦心事儿罢。我方才</w:t>
      </w:r>
    </w:p>
    <w:p>
      <w:r>
        <w:t>多贪了几杯，这会儿可当真是有点醉了。」言罢举手轻敲前额，秀眉微蹙，一份不胜酒力的模样。</w:t>
      </w:r>
    </w:p>
    <w:p>
      <w:r>
        <w:t>縉二奶奶这番做作，柳綺自然会意，慌忙起身，走到縉二奶奶身旁，伸手将她扶住，说道：「嫂子既然不适，</w:t>
      </w:r>
    </w:p>
    <w:p>
      <w:r>
        <w:t>就让我来伺候你安歇如何？」</w:t>
      </w:r>
    </w:p>
    <w:p>
      <w:r>
        <w:t>縉二奶奶不答，却抬头用一双妙眼看著柳綺，眼中水波流动，已是一片春意盎然；俏面朱粉暗呈，显然心中依</w:t>
      </w:r>
    </w:p>
    <w:p>
      <w:r>
        <w:t>然情动。一个温香软玉的身子斜斜地靠在柳綺身上，只隔一层薄纱，隐约可以看见低下那一身粉妆玉刻的肌肤；胸</w:t>
      </w:r>
    </w:p>
    <w:p>
      <w:r>
        <w:t>前那两团高耸，更几乎是呼之欲出了。</w:t>
      </w:r>
    </w:p>
    <w:p>
      <w:r>
        <w:t>柳綺毕竟年轻，风流阵丈虽见得多了，但哪里比得上縉二奶奶的天姿国色？</w:t>
      </w:r>
    </w:p>
    <w:p>
      <w:r>
        <w:t>此刻美人在怀，心中气血翻腾，胯下那条肉棒，顿时都竖了起来。慌忙扶起縉二奶奶，一步步向牙床走去。</w:t>
      </w:r>
    </w:p>
    <w:p>
      <w:r>
        <w:t>此时縉二奶奶轻轻一推柳綺，自顾自走到旁边的水盆处，先仰著头解开项下的一个纽子，绞了一把手巾先擦了</w:t>
      </w:r>
    </w:p>
    <w:p>
      <w:r>
        <w:t>脸，再擦脖子。</w:t>
      </w:r>
    </w:p>
    <w:p>
      <w:r>
        <w:t>柳綺站到縉二奶奶身后，两眼呆呆地凝视著她露出来的那段雪白玉颈，痴痴地说道：「嫂子的肌肤，真如那些</w:t>
      </w:r>
    </w:p>
    <w:p>
      <w:r>
        <w:t>骚客文人所说的，是『赛雪欺霜』！好白！好嫩……」</w:t>
      </w:r>
    </w:p>
    <w:p>
      <w:r>
        <w:t>縉二奶奶听了，忍不住「噗哧」一笑：「哪里还嫩得了？」接著口气一转，说：「人老珠黄不值钱！」</w:t>
      </w:r>
    </w:p>
    <w:p>
      <w:r>
        <w:t>柳綺忙道：「哪里老了？这金陵城中，不知多少人在羡慕哥哥的艷福，说是柳家的老二前世不知敲破了多少木</w:t>
      </w:r>
    </w:p>
    <w:p>
      <w:r>
        <w:t>鱼，才娶到縉二奶奶这般又美貌、又能干的人物，人做到这个份上，也该知足了……」</w:t>
      </w:r>
    </w:p>
    <w:p>
      <w:r>
        <w:t>听到这话，縉二奶奶长叹了一口气道：「人心苦不知足！男人啊，都是吃著碗里的，盯著锅里的。要不然，你</w:t>
      </w:r>
    </w:p>
    <w:p>
      <w:r>
        <w:t>大哥又怎么会整天在外面廝混！」</w:t>
      </w:r>
    </w:p>
    <w:p>
      <w:r>
        <w:t>柳綺道：「那却是『家花不如野花香』的道理，二哥在外面荒唐也是出了名的，城里那班人背地里常说……常</w:t>
      </w:r>
    </w:p>
    <w:p>
      <w:r>
        <w:t>说……」说到这里，柳綺迟疑了一会，话在嘴边，却似乎不敢说将出来。</w:t>
      </w:r>
    </w:p>
    <w:p>
      <w:r>
        <w:t>縉二奶奶秀眉一搐，「常说什么！快说！」</w:t>
      </w:r>
    </w:p>
    <w:p>
      <w:r>
        <w:t>縉二奶奶威严极重，微怒之下，神态更是令人胆战。柳綺顿时不敢不说，当下便忝著脸说道：「常说柳二爷若</w:t>
      </w:r>
    </w:p>
    <w:p>
      <w:r>
        <w:t>是再不知足，活该今后做个大王八！」</w:t>
      </w:r>
    </w:p>
    <w:p>
      <w:r>
        <w:t>縉二奶奶一听大怒：「放他妈的屁！」不由分说，一巴掌便抽在柳綺脸上。</w:t>
      </w:r>
    </w:p>
    <w:p>
      <w:r>
        <w:t>柳綺促不及防，脸上顿时火辣辣地吃了一记。他在家中地位虽不如柳縉，但好歹也是少爷的身份，何曾挨过这</w:t>
      </w:r>
    </w:p>
    <w:p>
      <w:r>
        <w:t>样的打？登时便捂著挨了打的半边脸，泪珠子已经在眼眶中打滚，却愣愣地说不出话来。</w:t>
      </w:r>
    </w:p>
    <w:p>
      <w:r>
        <w:t>打了柳綺一耳光，縉二奶奶的气也消了一半，看著柳綺的可怜样子，心里不由也有些后悔，是她自己要柳綺说</w:t>
      </w:r>
    </w:p>
    <w:p>
      <w:r>
        <w:t>的，却因此而打了人家，何况柳綺也只是转述别人的话而已。心中歉然，于是伸出手来，轻抚著柳綺挨了打的脸，</w:t>
      </w:r>
    </w:p>
    <w:p>
      <w:r>
        <w:t>说道：「怎么样？可有打疼了你？」</w:t>
      </w:r>
    </w:p>
    <w:p>
      <w:r>
        <w:t>柳綺负气，一下将縉二奶奶伸过来的手摔开：「好没道理！是自己要人家说的，却又打人！」</w:t>
      </w:r>
    </w:p>
    <w:p>
      <w:r>
        <w:t>縉二奶奶闻言，微微一笑，却不在意，也不再去安慰柳綺. 只是转身自顾自地解开纽扣，卸了身上的旗袍，里</w:t>
      </w:r>
    </w:p>
    <w:p>
      <w:r>
        <w:t>面只剩下一件白丝绸的对襟褂子，露出雪白的两条玉臂，说道：「好热的天！刚刚洗过澡，这一会儿就又流了一身</w:t>
      </w:r>
    </w:p>
    <w:p>
      <w:r>
        <w:t>汗！綺官，肯不肯过来帮我抹抹身子？」</w:t>
      </w:r>
    </w:p>
    <w:p>
      <w:r>
        <w:t>柳綺一听，顿时转嗔为喜，脸上似乎也不痛了。慌忙紧两步跑了过来，从身后抱住縉二奶奶：「好嫂子，我愿</w:t>
      </w:r>
    </w:p>
    <w:p>
      <w:r>
        <w:t>意，快让我给你抹身子吧！」说著便去解縉二奶奶褂子上的扣子。</w:t>
      </w:r>
    </w:p>
    <w:p>
      <w:r>
        <w:t>对襟褂子很快地便被脱了下来，里面便只剩下一件金链子吊著的肚兜了。这时縉二奶奶偷眼看去，柳綺的下身</w:t>
      </w:r>
    </w:p>
    <w:p>
      <w:r>
        <w:t>处已经高高地搭起了帐篷，便知道他已经箭上了弦了。于是抬了抬头，望望房门。</w:t>
      </w:r>
    </w:p>
    <w:p>
      <w:r>
        <w:t>柳綺意会到了，立刻停了手，转身将房门关死，然后再度回转，一把便将縉二奶奶紧紧地搂在怀中！</w:t>
      </w:r>
    </w:p>
    <w:p>
      <w:r>
        <w:t>縉二奶奶却还想再吊吊他的胃口，一把将他推开，说道：「好好地给我抹身子，不要乱来！不然老娘一脚踢你</w:t>
      </w:r>
    </w:p>
    <w:p>
      <w:r>
        <w:t>出去！」</w:t>
      </w:r>
    </w:p>
    <w:p>
      <w:r>
        <w:t>话虽说得狠，但是此时谁都听得出来，是「其言若撼，其实深喜」的意思，柳綺当然也意会得到，便馋著脸道</w:t>
      </w:r>
    </w:p>
    <w:p>
      <w:r>
        <w:t>：「嫂子，外面的都给你抹乾净了，还有里面的还没抹呢！」</w:t>
      </w:r>
    </w:p>
    <w:p>
      <w:r>
        <w:t>縉二奶奶脸上一红，虽不是第一回偷这个小叔子了，但想想还是十分羞人。</w:t>
      </w:r>
    </w:p>
    <w:p>
      <w:r>
        <w:t>同时又感觉双峰之间一片湿漉漉地十分难受：积汗都聚在双峰处，若不除去肚兜便无法抹得乾净。于是縉二奶</w:t>
      </w:r>
    </w:p>
    <w:p>
      <w:r>
        <w:t>奶伸手在柳綺高高耸立的裤襠处一捏，说道：「那你还不快点帮我抹乾净？」</w:t>
      </w:r>
    </w:p>
    <w:p>
      <w:r>
        <w:t>被美艷如仙子的嫂子如此挑情，柳綺哪里还能按捺得住？两手迅速地运动，不消片刻，便将縉二奶奶贴身的肚</w:t>
      </w:r>
    </w:p>
    <w:p>
      <w:r>
        <w:t>兜儿除了下来。</w:t>
      </w:r>
    </w:p>
    <w:p>
      <w:r>
        <w:t>胸前两座白生生的玉峰，在柳綺的面前散发著无穷的诱惑，坚挺的乳峰稍稍地有点翘起，正是青春旺盛的标记</w:t>
      </w:r>
    </w:p>
    <w:p>
      <w:r>
        <w:t>；浅紫色的奶头处，隐约似乎可见一点水光，益发的显得令人神迷！柳綺只觉得目眩神迷，不知人间几何，在一片</w:t>
      </w:r>
    </w:p>
    <w:p>
      <w:r>
        <w:t>迷乱之中张口一吸，伸出舌头来，著落在縉二奶奶的香乳上，探入乳沟深处，一舔一舔地，替縉二奶奶清洁著乳上</w:t>
      </w:r>
    </w:p>
    <w:p>
      <w:r>
        <w:t>的积汗！</w:t>
      </w:r>
    </w:p>
    <w:p>
      <w:r>
        <w:t>不曾料想到柳綺会如此迷乱，縉二奶奶一时不免愣了一下，但很快的乳房被吸弄的快感便传了上来，特别是两</w:t>
      </w:r>
    </w:p>
    <w:p>
      <w:r>
        <w:t>乳之间的那处所，更是凉颼颼地十分受用。縉二奶奶忍不住便眼睛一闭，享受起小叔柳綺的温柔解数来。</w:t>
      </w:r>
    </w:p>
    <w:p>
      <w:r>
        <w:t>柳綺年纪虽轻，但御女之道，却儼然已经不逊色于那些花丛老手。他本身本钱有限，胯下那根肉棒儿只在四寸</w:t>
      </w:r>
    </w:p>
    <w:p>
      <w:r>
        <w:t>上下，更不擅久战，幸有一日偶得一本花中秘笈，里面不仅记载著各种不传于世的春药秘方，更载有各种床第秘术。</w:t>
      </w:r>
    </w:p>
    <w:p>
      <w:r>
        <w:t>柳綺依书而修习，学会了在床底间的百般花式取悦女方，更将一套秘戏学到手，单凭三寸不烂之舌、十根穿花妙指，</w:t>
      </w:r>
    </w:p>
    <w:p>
      <w:r>
        <w:t>便能使得所御之女欲仙欲死。此时面对自己魂牵梦縈的嫂子，柳綺当然不敢放鬆，聚精会神，将所学的风流招式一</w:t>
      </w:r>
    </w:p>
    <w:p>
      <w:r>
        <w:t>一使将出来。</w:t>
      </w:r>
    </w:p>
    <w:p>
      <w:r>
        <w:t>縉二奶奶所著的长裙，在柳綺的连番动作下，浑然不觉中掉到了地上，此刻縉二奶奶全身上下，只剩下一方小</w:t>
      </w:r>
    </w:p>
    <w:p>
      <w:r>
        <w:t>小的褻裤。柳綺将手指从那褻裤的边缘伸将进去，一根根轮番在縉二奶奶的秘穴内外穿插，将縉二奶奶内心中那份</w:t>
      </w:r>
    </w:p>
    <w:p>
      <w:r>
        <w:t>淫劲儿一点一点地诱发出来，不消片刻，那褻裤的前方，便透出了一股明显的水跡：显而易见，那是縉二奶奶桃源</w:t>
      </w:r>
    </w:p>
    <w:p>
      <w:r>
        <w:t>洞中的春水，在柳綺的挑情之下忍不住地已经氾滥而出！</w:t>
      </w:r>
    </w:p>
    <w:p>
      <w:r>
        <w:t>縉二奶奶为人十分精明强干，处事之果断厉害尤在那个有当家人之实的苏姨娘之上，事实上柳府里面的内务，</w:t>
      </w:r>
    </w:p>
    <w:p>
      <w:r>
        <w:t>近年来也有不少已经归由縉二奶奶管辖。柳家内外，除去一家之主的柳澄和柳老太太，上下几百口人，对苏姨娘或</w:t>
      </w:r>
    </w:p>
    <w:p>
      <w:r>
        <w:t>者还有敢顶撞的，对縉二奶奶，却没有一人敢违逆她的意思。盖因縉二奶奶出身高贵，待人又十分严肃，是以连她</w:t>
      </w:r>
    </w:p>
    <w:p>
      <w:r>
        <w:t>的丈夫柳縉柳二爷，对她都十分忌惮。</w:t>
      </w:r>
    </w:p>
    <w:p>
      <w:r>
        <w:t>不过这只是縉二奶奶在人前表现出来的一面，闺阁之中，和往素的冷若冰霜不同，縉二奶奶实在是个情浪似火</w:t>
      </w:r>
    </w:p>
    <w:p>
      <w:r>
        <w:t>的女子！嫁与柳縉之后，夫妻两人骨子里皆是十分好淫之人，闺房里便有百般的花样传出，甚至往往在光天白日之</w:t>
      </w:r>
    </w:p>
    <w:p>
      <w:r>
        <w:t>时，也时常从夫妻两人所居住的西院里传出令人耳热的春情之声。不过好在西院独在柳府一隅，除了房中的几个丫</w:t>
      </w:r>
    </w:p>
    <w:p>
      <w:r>
        <w:t>头，也无人知晓他夫妻两人的荒淫之事。</w:t>
      </w:r>
    </w:p>
    <w:p>
      <w:r>
        <w:t>柳綺自从见过这个嫂子之后，对她便没有一刻忘怀，平素在烟花地中，只要见到有女子眉目间与縉二奶奶依稀</w:t>
      </w:r>
    </w:p>
    <w:p>
      <w:r>
        <w:t>有几分相识，必然便不惜重金求欢。在狂抽猛插之际，将身下女子想像成縉二奶奶的模样。可惜凡脂俗粉哪里能及</w:t>
      </w:r>
    </w:p>
    <w:p>
      <w:r>
        <w:t>得縉二奶奶的万一？事了之后，柳綺往往都是空餘嗟叹，对縉二奶奶的渴求，却是一日浓似一日。</w:t>
      </w:r>
    </w:p>
    <w:p>
      <w:r>
        <w:t>也是合该有事，有一日柳綺花重金购得了一本唐寅所遗的春册，画笔之工、形态之妙，无不为人惊叹。柳縉闻</w:t>
      </w:r>
    </w:p>
    <w:p>
      <w:r>
        <w:t>讯，便私下派人暗中命柳綺将书借给他看。柳縉之命，柳綺当然不敢不从，便亲自将书送到西院。这一送，让他察</w:t>
      </w:r>
    </w:p>
    <w:p>
      <w:r>
        <w:t>觉出縉二奶奶原来在床底间也是解人，并非平日那副只可远观、不可褻玩的模样，因此大著胆子，不断寻找机会向</w:t>
      </w:r>
    </w:p>
    <w:p>
      <w:r>
        <w:t>縉二奶奶挑情，最后终于让他遂了心愿。</w:t>
      </w:r>
    </w:p>
    <w:p>
      <w:r>
        <w:t>不提往日柳綺如何情挑縉二奶奶，回到妙梵庵的厢房之中，柳綺见縉二奶奶已经情动，褻裤湿了那么好大一片，</w:t>
      </w:r>
    </w:p>
    <w:p>
      <w:r>
        <w:t>便不再犹豫，将縉二奶奶仅餘的那方褻裤也一举除去，同时将他自己的全身衣裳，也一下脱得精光。</w:t>
      </w:r>
    </w:p>
    <w:p>
      <w:r>
        <w:t>至此两人已是身无片褸，赤条条的裸身相对，縉二奶奶成熟妇人的玉体，散发著一种迷人的醉人香气，不断地</w:t>
      </w:r>
    </w:p>
    <w:p>
      <w:r>
        <w:t>刺激著柳綺. 柳綺将自己的肉棒儿轻轻地顶在縉二奶奶桃源迷洞的洞口之处，不停磨弄，迎合著縉二奶奶淫穴中流</w:t>
      </w:r>
    </w:p>
    <w:p>
      <w:r>
        <w:t>出的春水，在交合处泛起一点点白色的泡沫。</w:t>
      </w:r>
    </w:p>
    <w:p>
      <w:r>
        <w:t>縉二奶奶只觉得一种难言的骚痒，从淫穴的深处不断地泛上心头来，那是拜柳綺绝妙的催情手法所赐，那种骚</w:t>
      </w:r>
    </w:p>
    <w:p>
      <w:r>
        <w:t>痒，是作为妇人的縉二奶奶所梦寐以求的。丈夫虽然威猛过人，床底间的花样却远不如小叔子柳綺细腻，因此从来</w:t>
      </w:r>
    </w:p>
    <w:p>
      <w:r>
        <w:t>不曾带给縉二奶奶如此的享受。</w:t>
      </w:r>
    </w:p>
    <w:p>
      <w:r>
        <w:t>一念及此，縉二奶奶不禁从心底下轻轻地叹了口气。所谓人无完人，就算是在床上也是如此。柳綺虽然温柔解</w:t>
      </w:r>
    </w:p>
    <w:p>
      <w:r>
        <w:t>人，但可惜的却是本钱短小，远不及自己的丈夫柳縉，此刻虽然被他挑逗地淫水长流，但是等到那条渴盼的肉棒真</w:t>
      </w:r>
    </w:p>
    <w:p>
      <w:r>
        <w:t>个插入淫穴中时，却是全然不著边际。任由縉二奶奶如何浪情似火，那条肉棒儿都是没个著落处，实在是难以解得</w:t>
      </w:r>
    </w:p>
    <w:p>
      <w:r>
        <w:t>縉二奶奶胸口的慾火。</w:t>
      </w:r>
    </w:p>
    <w:p>
      <w:r>
        <w:t>心中所想很自然地便在脸上有了些许的表露，柳綺为人细心，观顏察色是何等厉害？自然很快便洞悉了縉二奶</w:t>
      </w:r>
    </w:p>
    <w:p>
      <w:r>
        <w:t>奶的内心。他自知自身本钱无法与柳縉相比，虽然仗著花巧功夫能弄得縉二奶奶心花怒放，但每次欢好之后，縉二</w:t>
      </w:r>
    </w:p>
    <w:p>
      <w:r>
        <w:t>奶奶那些许失望的神情都令他心生警惕，自知长此以往，必然无法绑住縉二奶奶的心，因此今日他早已大胆做了准</w:t>
      </w:r>
    </w:p>
    <w:p>
      <w:r>
        <w:t>备，要将縉二奶奶拖入另一个更加淫乱的淫慾漩涡之中！</w:t>
      </w:r>
    </w:p>
    <w:p>
      <w:r>
        <w:t>因此此时柳綺也不心急，舌、手并用，不停地在縉二奶奶雪白身躯上那些最敏感的部位上来回玩弄，刺激著縉</w:t>
      </w:r>
    </w:p>
    <w:p>
      <w:r>
        <w:t>二奶奶慾望的极限，使得縉二奶奶那股无处宣洩的淫慾之火，燃烧地越来越难以控制。</w:t>
      </w:r>
    </w:p>
    <w:p>
      <w:r>
        <w:t>縉二奶奶终于无法再忍受那慾火的煎熬，从鼻端发出醉人的呻吟，示意柳綺已经到了登堂入室的时候。可是一</w:t>
      </w:r>
    </w:p>
    <w:p>
      <w:r>
        <w:t>向乖巧善解人意的柳綺，此刻却对縉二奶奶的暗识置若罔闻，依然一心继续著他的舔弄！縉二奶奶忍不住出声到：</w:t>
      </w:r>
    </w:p>
    <w:p>
      <w:r>
        <w:t>「好……好了……快……快点插……插进去……」</w:t>
      </w:r>
    </w:p>
    <w:p>
      <w:r>
        <w:t>此时柳綺抬起头来，一张俊脸直贴到縉二奶奶眼前，脸上露出一种非常神秘的笑容：「嫂子，我自知自己的本</w:t>
      </w:r>
    </w:p>
    <w:p>
      <w:r>
        <w:t>钱不济，难以让嫂子尽情快意，因此今夜准备了一份厚礼，请嫂子笑纳。」</w:t>
      </w:r>
    </w:p>
    <w:p>
      <w:r>
        <w:t>縉二奶奶只听得一头雾水，全然不解柳綺的用意，但是下身出既湿又痒的，却是十分难受，于是笑骂一声，轻</w:t>
      </w:r>
    </w:p>
    <w:p>
      <w:r>
        <w:t>拍了柳綺一下，说道：「还有什么花样，儘管使出来吧，嫂子我接著就是！」</w:t>
      </w:r>
    </w:p>
    <w:p>
      <w:r>
        <w:t>柳綺等的就是縉二奶奶的这句话，这时他转过头去，对著外面喊道：「天印大师，便请入内吧！」话音未落，</w:t>
      </w:r>
    </w:p>
    <w:p>
      <w:r>
        <w:t>一声：「阿弥陀佛！」响起，紧闭的厢房门已经被打了开来！</w:t>
      </w:r>
    </w:p>
    <w:p>
      <w:r>
        <w:t>进来的是一个身材高大的光头和尚，二十岁上下年纪，长得眉清目秀，一表非凡，縉二奶奶一看，顿时心里大</w:t>
      </w:r>
    </w:p>
    <w:p>
      <w:r>
        <w:t>跳：来人竟是本地出了名的高僧，法缘寺主持法通禪师的大弟子，法名天印的便是！</w:t>
      </w:r>
    </w:p>
    <w:p>
      <w:r>
        <w:t>这天印相貌俊美，更精通佛法，法缘寺因他，香火竟然又旺盛了几分，本地不少望族的贵妇少女，也常藉机到</w:t>
      </w:r>
    </w:p>
    <w:p>
      <w:r>
        <w:t>法缘寺烧香，正是为了看这天印，所谓的「烧香看和尚，一事两勾当」便是，但这天印却是名声甚好，倒是从来没</w:t>
      </w:r>
    </w:p>
    <w:p>
      <w:r>
        <w:t>听说他和那家女子有不清不楚的关係. 这一下变起突然，縉二奶奶实在不清楚发生了什么事情，一下子不由得就愣</w:t>
      </w:r>
    </w:p>
    <w:p>
      <w:r>
        <w:t>在了那里！可是不等她回过神来，她又看到了一件她万万意想不到的事情：天印竟然就在她和柳綺的面前，宽衣解</w:t>
      </w:r>
    </w:p>
    <w:p>
      <w:r>
        <w:t>带，将身上的袈裟除去，露出了胯下一条昂然高举、尺寸惊人的硕大肉棒来！那肉棒此刻已经高高勃起，显然，天</w:t>
      </w:r>
    </w:p>
    <w:p>
      <w:r>
        <w:t>印早就已经在外面偷窥房中的春色！</w:t>
      </w:r>
    </w:p>
    <w:p>
      <w:r>
        <w:t>连番的意外使得縉二奶奶一时间竟产生了身处梦境的感觉，此时柳綺在她耳边轻语，「嫂嫂，天印大师佛法精</w:t>
      </w:r>
    </w:p>
    <w:p>
      <w:r>
        <w:t>深，让他来和你参一本『欢喜禪』如何？」</w:t>
      </w:r>
    </w:p>
    <w:p>
      <w:r>
        <w:t>縉二奶奶尚在物游天外的当儿，哪里听到柳綺说了一些什么？柳綺见状，向天印使个顏色，天印会意，点了点</w:t>
      </w:r>
    </w:p>
    <w:p>
      <w:r>
        <w:t>头，便一步步爬上牙床！</w:t>
      </w:r>
    </w:p>
    <w:p>
      <w:r>
        <w:t>天印身材甚高，两只手上盘根错节，十分孔武有力。这时他爬上床来，两手将縉二奶奶两条雪白赤裸的大腿一</w:t>
      </w:r>
    </w:p>
    <w:p>
      <w:r>
        <w:t>分，也不囉嗦，坚硬的大肉棒寻到縉二奶奶水流淙淙的小淫穴口，一下便尽根而入，直捣花芯！</w:t>
      </w:r>
    </w:p>
    <w:p>
      <w:r>
        <w:t>只一插，大肉棒便已经结结实实得抵到縉二奶奶的妙处，縉二奶奶神智虽然还未恢復，但身体的快感却是实实</w:t>
      </w:r>
    </w:p>
    <w:p>
      <w:r>
        <w:t>在在地刺激著她的反应，花芯被天印龟头顶弄的爽快，使得縉二奶奶不由自主地衝口而出：「啊……轻点……啊…</w:t>
      </w:r>
    </w:p>
    <w:p>
      <w:r>
        <w:t>…呜……」</w:t>
      </w:r>
    </w:p>
    <w:p>
      <w:r>
        <w:t>柳綺在旁见状，笑言道：「天印大师果然好神通！我这嫂子艷名扬于金陵，小弟我在床上是次次败在她手，天</w:t>
      </w:r>
    </w:p>
    <w:p>
      <w:r>
        <w:t>印大师只一插便让我嫂子尝到妙处，实在是能常人之不能！」</w:t>
      </w:r>
    </w:p>
    <w:p>
      <w:r>
        <w:t>縉二奶奶的呻吟声，已经将天印的淫慾提高到了极致；因此此时柳綺的拍马听起来便格外受用。天印仗著生成</w:t>
      </w:r>
    </w:p>
    <w:p>
      <w:r>
        <w:t>一副好皮囊，借佛事勾引了无数良家女子，床底间的本事可谓是登峰造极，也正是因为他本事过人，那些个和他有</w:t>
      </w:r>
    </w:p>
    <w:p>
      <w:r>
        <w:t>过联体之缘的女子，无不让他弄得是服服帖帖，让他予夺予求，对他的话更是没有不从的。</w:t>
      </w:r>
    </w:p>
    <w:p>
      <w:r>
        <w:t>天印安排巧妙，所以虽然做下无数丑事，却一直不为外人知晓。</w:t>
      </w:r>
    </w:p>
    <w:p>
      <w:r>
        <w:t>但饶是天印御女无数，初次遇到縉二奶奶这个洞天妙穴，依然差点儿把持不住，猛插了数十下之后，不由得放</w:t>
      </w:r>
    </w:p>
    <w:p>
      <w:r>
        <w:t>慢速度，讚叹道：「阿弥陀佛！柳女施主果然不愧为花中之魁！不仅是一等一的样貌，低下这方洞天妙地更是人间</w:t>
      </w:r>
    </w:p>
    <w:p>
      <w:r>
        <w:t>至宝！小僧有幸和女施主同参欢喜禪，实在是前世修来！」</w:t>
      </w:r>
    </w:p>
    <w:p>
      <w:r>
        <w:t>此刻，縉二奶奶已经大致定下神来，对于柳綺的这个安排，她实在是始料未及。要待不从，这时大肉棒以经插</w:t>
      </w:r>
    </w:p>
    <w:p>
      <w:r>
        <w:t>在自己的骚穴之中，如何还能回头？而天印的本事又极为高强，肉棒之大不亚于她的丈夫柳縉，而身材之魁梧、抽</w:t>
      </w:r>
    </w:p>
    <w:p>
      <w:r>
        <w:t>插之有力更是比柳縉胜出一筹，再加上早先让柳綺挑逗得淫水直流，因此天印几十抽过后，縉二奶奶已经完全为他</w:t>
      </w:r>
    </w:p>
    <w:p>
      <w:r>
        <w:t>的肉棒所征服！</w:t>
      </w:r>
    </w:p>
    <w:p>
      <w:r>
        <w:t>因此这时见天印放慢速度，縉二奶奶觉得自己的骚穴一时又骚痒起来，便主动地扭动腰伎，示意天印再行加力。</w:t>
      </w:r>
    </w:p>
    <w:p>
      <w:r>
        <w:t>天印经验极富，当然马上便洞悉了縉二奶奶的意思，不由大喜，知道这个美妇人已经被自己完全的征服，于是聚起</w:t>
      </w:r>
    </w:p>
    <w:p>
      <w:r>
        <w:t>精神，使出浑身本领，大肉棒一下一下地连续轰击縉二奶奶的妙穴深处。</w:t>
      </w:r>
    </w:p>
    <w:p>
      <w:r>
        <w:t>天印那条粗大坚硬的肉棒，硕大的龟头，几乎每次都能触碰著縉二奶奶的花芯，将縉二奶奶的淫兴勾到了一发</w:t>
      </w:r>
    </w:p>
    <w:p>
      <w:r>
        <w:t>而不可收拾的地步，一时间，縉二奶奶只觉得爽美畅快得几乎要疯掉了一般。</w:t>
      </w:r>
    </w:p>
    <w:p>
      <w:r>
        <w:t>縉二奶奶生性虽然风流，但家教却是极严，嫁与柳縉之时尚是处子之身，后来虽说红杏出墙，但偷的也只有柳</w:t>
      </w:r>
    </w:p>
    <w:p>
      <w:r>
        <w:t>綺一人，不曾想今日会和天印这个出家人解下这段孽缘。但被天印插弄得不知人间何处的縉二奶奶，此时却无半点</w:t>
      </w:r>
    </w:p>
    <w:p>
      <w:r>
        <w:t>悔意，而且心中隐隐然有几分报復了丈夫的快感！</w:t>
      </w:r>
    </w:p>
    <w:p>
      <w:r>
        <w:t>縉二奶奶死命地搂著天印的颈项，一双玉腿如同蟒蛇一般勾住了他的腰干，嘴里更是忘形地呻吟著、亢奋地尖</w:t>
      </w:r>
    </w:p>
    <w:p>
      <w:r>
        <w:t>叫著，雪白的娇躯随著天印抽插的节奏，用力地挺动著。</w:t>
      </w:r>
    </w:p>
    <w:p>
      <w:r>
        <w:t>天印见縉二奶奶如此的骚浪，心中乐极，一把将縉二奶奶抱起，让她掛在自己腰间，然后熊腰用力的接连耸动，</w:t>
      </w:r>
    </w:p>
    <w:p>
      <w:r>
        <w:t>务求给縉二奶奶更大的刺激！縉二奶奶用力地扣住天印宽厚的肩膀，柳腰频动，嘴里的吶喊也已经变了调子，完全</w:t>
      </w:r>
    </w:p>
    <w:p>
      <w:r>
        <w:t>不知道自己想喊些什么了……就在这时，縉二奶奶突然觉得自己的臻首被一双手所捧住，然后便是另外一条坚挺的</w:t>
      </w:r>
    </w:p>
    <w:p>
      <w:r>
        <w:t>肉棒，送到了她的唇边。不消说，那是柳綺忍受不住她和天印忘情的交合，也想要分一杯羹。</w:t>
      </w:r>
    </w:p>
    <w:p>
      <w:r>
        <w:t>縉二奶奶出身高贵，平素对这种低贱的取悦男子的法门是极为排斥的，因此也从来没有尝试过被男人吹萧的感</w:t>
      </w:r>
    </w:p>
    <w:p>
      <w:r>
        <w:t>觉。但现在让天印插得她是情动不堪，只觉得男人的肉棒，便是世间最美妙的物事，因此竟然也不嫌柳綺的肉棒上</w:t>
      </w:r>
    </w:p>
    <w:p>
      <w:r>
        <w:t>也沾著点点她自己的淫水，一口便将那肉棒儿纳入口中！</w:t>
      </w:r>
    </w:p>
    <w:p>
      <w:r>
        <w:t>肉棒被縉二奶奶纳入那温暖的檀口之中，柳綺不禁舒爽地头皮发麻，「啊」</w:t>
      </w:r>
    </w:p>
    <w:p>
      <w:r>
        <w:t>地叫了一声。初次为男子吹萧，縉二奶奶当然是全无技法可言，只是简单地让柳綺的肉棒在自己口中前后不断</w:t>
      </w:r>
    </w:p>
    <w:p>
      <w:r>
        <w:t>地抽送而已，但对柳綺而言，这却是多大的满足！</w:t>
      </w:r>
    </w:p>
    <w:p>
      <w:r>
        <w:t>平日里高高在上的嫂子，金陵城公认的第一美人，多少男人只能背后意淫，却从来不能染指的縉二奶奶，如今</w:t>
      </w:r>
    </w:p>
    <w:p>
      <w:r>
        <w:t>就像窑子里的婊子一样，给自己吮吸鸡巴，柳綺只觉得自己成了世间最威风、最有权势的男人！</w:t>
      </w:r>
    </w:p>
    <w:p>
      <w:r>
        <w:t>另一边天印也十分配合，见以目前的姿势，柳綺难以尽兴舒爽，便将縉二奶奶的身子放下，然后让她双膝跪在</w:t>
      </w:r>
    </w:p>
    <w:p>
      <w:r>
        <w:t>床上，两手前撑在床，形成一个狗趴的姿势。</w:t>
      </w:r>
    </w:p>
    <w:p>
      <w:r>
        <w:t>縉二奶奶这时已经让天印插得服服帖帖，对他的话，自然没有不从的，依言摆好姿势，天印挪到她的身后，肉</w:t>
      </w:r>
    </w:p>
    <w:p>
      <w:r>
        <w:t>棒再度从后面直插入她的淫穴，而柳綺则好整以暇地靠在墙边坐在那里，两腿大张，只有肉棒高高举起，让縉二奶</w:t>
      </w:r>
    </w:p>
    <w:p>
      <w:r>
        <w:t>奶再一次含入口中。</w:t>
      </w:r>
    </w:p>
    <w:p>
      <w:r>
        <w:t>两男一前一后夹著縉二奶奶，两条肉棒，同时在縉二奶奶的骚穴和檀口中，来回驰骋，将三人都推到了淫乱的</w:t>
      </w:r>
    </w:p>
    <w:p>
      <w:r>
        <w:t>颠峰。</w:t>
      </w:r>
    </w:p>
    <w:p>
      <w:r>
        <w:t>终于，这场不为人伦所容的淫乱戏码也到了尾声，首先是柳綺，得到了縉二奶奶帮助吹萧的他开心到了极处，</w:t>
      </w:r>
    </w:p>
    <w:p>
      <w:r>
        <w:t>本来不耐久战的他今天鼓勇坚持了半个时辰之久，终于在极度的满足之中射了出来。而在柳綺交货之后，天印也加</w:t>
      </w:r>
    </w:p>
    <w:p>
      <w:r>
        <w:t>快了速度，肉棒如同金戈铁马，在縉二奶奶的肉穴中纵横来回，最后大吼一声，两手用力将縉二奶奶两片屁股向内</w:t>
      </w:r>
    </w:p>
    <w:p>
      <w:r>
        <w:t>一夹，精关一鬆，精液有力的直接喷射在縉二奶奶的花芯深处……终于到了云消雨歇的时候，床上的三人都感到了</w:t>
      </w:r>
    </w:p>
    <w:p>
      <w:r>
        <w:t>前所未有的疲倦，再也没有力气动上一动，就这样赤条条地叠在一起，进入了睡梦之中。【完】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