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纯情主人俏女仆之与女仆共浴</w:t>
      </w:r>
    </w:p>
    <w:p>
      <w:r>
        <w:t>「亲爱的主人，是你在里面吗？」</w:t>
      </w:r>
    </w:p>
    <w:p>
      <w:r>
        <w:t>「是啊！」</w:t>
      </w:r>
    </w:p>
    <w:p>
      <w:r>
        <w:t>当夏樱在浴室的门口时问话时，龙威应了一句。</w:t>
      </w:r>
    </w:p>
    <w:p>
      <w:r>
        <w:t>「那我进来啰！」</w:t>
      </w:r>
    </w:p>
    <w:p>
      <w:r>
        <w:t>龙威还来不及思考这句话的意义时，夏樱彷彿不会感到不好意思，就这样闯了进来。</w:t>
      </w:r>
    </w:p>
    <w:p>
      <w:r>
        <w:t>「为、为什么夏樱你要进来？」</w:t>
      </w:r>
    </w:p>
    <w:p>
      <w:r>
        <w:t>赤裸身子的龙威，向正走进浴室来的夏樱大声叫说。</w:t>
      </w:r>
    </w:p>
    <w:p>
      <w:r>
        <w:t>「因为我的全身都被雨淋湿了，所以想要换掉衣服，顺便洗个澡而已，为什么主人这么惊讶？」</w:t>
      </w:r>
    </w:p>
    <w:p>
      <w:r>
        <w:t>夏樱理所当然的说。</w:t>
      </w:r>
    </w:p>
    <w:p>
      <w:r>
        <w:t>「可是？」</w:t>
      </w:r>
    </w:p>
    <w:p>
      <w:r>
        <w:t>夏樱并不在意龙威也在场，毫不迟疑地便开始脱下身上的红色女仆服装。龙威不禁转过身去背对着她，不敢随</w:t>
      </w:r>
    </w:p>
    <w:p>
      <w:r>
        <w:t>便乱看。</w:t>
      </w:r>
    </w:p>
    <w:p>
      <w:r>
        <w:t>伴随着那脱衣的声音，龙威的心开始砰砰乱跳。</w:t>
      </w:r>
    </w:p>
    <w:p>
      <w:r>
        <w:t>我一定要冷静下来，她只不过是一个机械女仆而已，这没有什么好感到不好意思的。</w:t>
      </w:r>
    </w:p>
    <w:p>
      <w:r>
        <w:t>只是因为夏樱身为女仆，所以才愿意帮我洗澡。</w:t>
      </w:r>
    </w:p>
    <w:p>
      <w:r>
        <w:t>即使龙威在心中如此告诫自己，但是一个拥有成熟身体的女人在自己的旁边宽衣解带，任何一个男人都不可能</w:t>
      </w:r>
    </w:p>
    <w:p>
      <w:r>
        <w:t>保持平常心看待。</w:t>
      </w:r>
    </w:p>
    <w:p>
      <w:r>
        <w:t>「我先出去了！」</w:t>
      </w:r>
    </w:p>
    <w:p>
      <w:r>
        <w:t>为了避免尴尬的气氛一直持续下去，龙威从热水里站了起来，想要尽早离开这个充满绮丽思念的浴室。</w:t>
      </w:r>
    </w:p>
    <w:p>
      <w:r>
        <w:t>「哇啊哇哇哇！」</w:t>
      </w:r>
    </w:p>
    <w:p>
      <w:r>
        <w:t>「既然难得有这个机会，就让夏樱帮主人洗澡吧！」</w:t>
      </w:r>
    </w:p>
    <w:p>
      <w:r>
        <w:t>就当龙威打开浴室的门准备出去时，一双白皙的小手从背后抱住了他，彷彿跟蜜糖一样甜美的声音在耳边高兴</w:t>
      </w:r>
    </w:p>
    <w:p>
      <w:r>
        <w:t>的讲。</w:t>
      </w:r>
    </w:p>
    <w:p>
      <w:r>
        <w:t>「不、不用了。」</w:t>
      </w:r>
    </w:p>
    <w:p>
      <w:r>
        <w:t>「别客气，女仆本来就是要帮主人洗澡的。」</w:t>
      </w:r>
    </w:p>
    <w:p>
      <w:r>
        <w:t>「才没有这回事耶！」</w:t>
      </w:r>
    </w:p>
    <w:p>
      <w:r>
        <w:t>夏樱将龙威的小小声的抗议充耳不闻，不论是身高或者是力气她都远胜於龙威，轻而易举地把人拖到小板凳上。</w:t>
      </w:r>
    </w:p>
    <w:p>
      <w:r>
        <w:t>「水温还可以吗？会不会太冷或者是过烫？」</w:t>
      </w:r>
    </w:p>
    <w:p>
      <w:r>
        <w:t>「嗯！不会！」</w:t>
      </w:r>
    </w:p>
    <w:p>
      <w:r>
        <w:t>为了避免看到什么不该看的东西，龙威紧紧闭上眼睛，就深怕一不小心就看到她的裸体。</w:t>
      </w:r>
    </w:p>
    <w:p>
      <w:r>
        <w:t>而夏樱则是哼唱着女仆之歌，将她的好心情全都表现出来。</w:t>
      </w:r>
    </w:p>
    <w:p>
      <w:r>
        <w:t>「好了，亲爱的主……人，让你久等了。」</w:t>
      </w:r>
    </w:p>
    <w:p>
      <w:r>
        <w:t>耳朵传来沐浴乳瓶被挤压的噗噗声响，当龙威的身体被涂满了沐浴乳的泡</w:t>
      </w:r>
    </w:p>
    <w:p>
      <w:r>
        <w:t>泡后，背后有两团柔软又充满弹力的肉球滑过。</w:t>
      </w:r>
    </w:p>
    <w:p>
      <w:r>
        <w:t>那是一种无法形容，让人感到战栗不已的快感，让龙威差点因过度惊吓而跳了起来。</w:t>
      </w:r>
    </w:p>
    <w:p>
      <w:r>
        <w:t>「不行乱动啦！主人！这样子就没办法把你的身体给洗乾净。」</w:t>
      </w:r>
    </w:p>
    <w:p>
      <w:r>
        <w:t>夏樱的脸靠在龙威的肩膀附近，不满的撒娇说。两个人被沐浴乳沾湿的身体紧贴在一起，几乎毫无空隙可言。</w:t>
      </w:r>
    </w:p>
    <w:p>
      <w:r>
        <w:t>娇柔洁白的肌肤以及那丰满圆润的胸部，不断从龙威的身体上滑过，似有若无的轻轻碰触，让他的心脏跳动的</w:t>
      </w:r>
    </w:p>
    <w:p>
      <w:r>
        <w:t>速度达到最高点，几乎爆炸开来。</w:t>
      </w:r>
    </w:p>
    <w:p>
      <w:r>
        <w:t>「只是洗澡而已，不用紧紧靠着我吧？」</w:t>
      </w:r>
    </w:p>
    <w:p>
      <w:r>
        <w:t>「欸！这样有什么问题吗？」</w:t>
      </w:r>
    </w:p>
    <w:p>
      <w:r>
        <w:t>夏樱撒娇的说。</w:t>
      </w:r>
    </w:p>
    <w:p>
      <w:r>
        <w:t>怎么会没问题？</w:t>
      </w:r>
    </w:p>
    <w:p>
      <w:r>
        <w:t>光是你的巨乳压在我的背上，就让我觉得过於刺激了。</w:t>
      </w:r>
    </w:p>
    <w:p>
      <w:r>
        <w:t>「人家从网路上下载有关泰国浴的资讯，很明白的说要这样做才行啊！」</w:t>
      </w:r>
    </w:p>
    <w:p>
      <w:r>
        <w:t>哈哈！</w:t>
      </w:r>
    </w:p>
    <w:p>
      <w:r>
        <w:t>原来是泰国浴啊！</w:t>
      </w:r>
    </w:p>
    <w:p>
      <w:r>
        <w:t>这么说也没错？等一下，接下来不就？</w:t>
      </w:r>
    </w:p>
    <w:p>
      <w:r>
        <w:t>夏樱拉住龙威的手臂，把它放入那对高耸入云的傲人双峰中的乳沟，开始噗啾噗啾的滑动，那种极至的柔软触</w:t>
      </w:r>
    </w:p>
    <w:p>
      <w:r>
        <w:t>感，让少年的大脑就像吸了大麻般，产生无上的快感。</w:t>
      </w:r>
    </w:p>
    <w:p>
      <w:r>
        <w:t>「不？不行了？？？夏樱你再这样做的话，我会受不了的。」</w:t>
      </w:r>
    </w:p>
    <w:p>
      <w:r>
        <w:t>「主人，我只是用胸部在帮你洗澡啊？」</w:t>
      </w:r>
    </w:p>
    <w:p>
      <w:r>
        <w:t>看着龙威那极力忍耐的表情，夏樱娇笑着说，似乎十分乐在其中的样子。</w:t>
      </w:r>
    </w:p>
    <w:p>
      <w:r>
        <w:t>「这里也要帮主人洗………的乾乾净净喔！」</w:t>
      </w:r>
    </w:p>
    <w:p>
      <w:r>
        <w:t>就在龙威一脸慌乱之际，夏樱的纤纤玉手迅速地握住那早已一柱擎天的肉棒，接着缓缓移动起来。</w:t>
      </w:r>
    </w:p>
    <w:p>
      <w:r>
        <w:t>「那里我自己洗就可以了！」</w:t>
      </w:r>
    </w:p>
    <w:p>
      <w:r>
        <w:t>龙威惊慌的大叫说。</w:t>
      </w:r>
    </w:p>
    <w:p>
      <w:r>
        <w:t>「不行，我说过一切都要交给我。」</w:t>
      </w:r>
    </w:p>
    <w:p>
      <w:r>
        <w:t>夏樱就像发现什么宝物似的，睁大眼睛凝视着它的肉棒。</w:t>
      </w:r>
    </w:p>
    <w:p>
      <w:r>
        <w:t>温热的手指搭配上沐浴乳泡沫的滑顺感觉，让肉棒不时产生愉悦的哆嗦反应，让它不禁微微的跳动。</w:t>
      </w:r>
    </w:p>
    <w:p>
      <w:r>
        <w:t>啊？！好奇怪的感觉，就像脑浆就快要溶化似的。</w:t>
      </w:r>
    </w:p>
    <w:p>
      <w:r>
        <w:t>「嘻嘻！主人的表情好可爱，让我忍不住想要『吃‘了你！」</w:t>
      </w:r>
    </w:p>
    <w:p>
      <w:r>
        <w:t>夏樱带着坏心的笑容，故意在龙威的耳边轻声细语的说。</w:t>
      </w:r>
    </w:p>
    <w:p>
      <w:r>
        <w:t>柔嫩的手指一把抓住了肉棒，宛若在挤奶似的，以恰到好处的力气快速滑动，并有意无意地碰触因充血而涨大</w:t>
      </w:r>
    </w:p>
    <w:p>
      <w:r>
        <w:t>的龟头，让一股彷彿雷击般的冲击力流遍龙威的全身。</w:t>
      </w:r>
    </w:p>
    <w:p>
      <w:r>
        <w:t>「主人！露出更可爱的表情让我看嘛！」</w:t>
      </w:r>
    </w:p>
    <w:p>
      <w:r>
        <w:t>就如同呼应夏樱的宣言一般，她的另一只手握住了垂在肉棒下方的阴囊，毫不犹豫地玩弄起来。</w:t>
      </w:r>
    </w:p>
    <w:p>
      <w:r>
        <w:t>在夏樱的高超技巧下，龙威体验到了前所未有的感官新境界，生平第一次有这样的快感。</w:t>
      </w:r>
    </w:p>
    <w:p>
      <w:r>
        <w:t>「啊……主人的东西好大……好热……」</w:t>
      </w:r>
    </w:p>
    <w:p>
      <w:r>
        <w:t>「不能再这样下去，我快要？？？」</w:t>
      </w:r>
    </w:p>
    <w:p>
      <w:r>
        <w:t>「咦？主人快要怎样了呢？」</w:t>
      </w:r>
    </w:p>
    <w:p>
      <w:r>
        <w:t>看着眼前巧笑嫣然的美丽容貌，龙威忽然觉得夏樱该不会是以捉弄自己为乐吧？</w:t>
      </w:r>
    </w:p>
    <w:p>
      <w:r>
        <w:t>「嗯！换一个姿势来洗其他地方好了！」</w:t>
      </w:r>
    </w:p>
    <w:p>
      <w:r>
        <w:t>夏樱温柔地将龙威推倒在地，艳丽无双的赤裸裸身体赫然出现在他的眼前，巨大却不失坚挺的柔嫩双峰，立刻</w:t>
      </w:r>
    </w:p>
    <w:p>
      <w:r>
        <w:t>吸引了目光的注意力。</w:t>
      </w:r>
    </w:p>
    <w:p>
      <w:r>
        <w:t>那洁白而透红的肌肤，没有任何一点瑕疵，如同玲珑剔透的上好美玉。</w:t>
      </w:r>
    </w:p>
    <w:p>
      <w:r>
        <w:t>光洁细嫩的小腹，浑圆雪白的臀部，构成了凹凸分明的高佻匀称的完美身材。</w:t>
      </w:r>
    </w:p>
    <w:p>
      <w:r>
        <w:t>那令人无限遐想的三角地带，在灯光之下一览无遗。</w:t>
      </w:r>
    </w:p>
    <w:p>
      <w:r>
        <w:t>「主人？？？」</w:t>
      </w:r>
    </w:p>
    <w:p>
      <w:r>
        <w:t>夏樱用妩媚的眼神盯着龙威，随即跨坐在他的身上，虽然龙威因此感到惊讶不已，但是她已经佔据了绝对有利</w:t>
      </w:r>
    </w:p>
    <w:p>
      <w:r>
        <w:t>的位置，柔软的玉体趴了下来，此刻的他完全无招架之力，只能任由夏樱摆弄。</w:t>
      </w:r>
    </w:p>
    <w:p>
      <w:r>
        <w:t>胸前那对丰满的乳房，如同在卖弄风骚似的摇晃着，让人心动不已。</w:t>
      </w:r>
    </w:p>
    <w:p>
      <w:r>
        <w:t>她将自己的全身上下都涂满了沐浴乳的泡沫后，开始在龙威的身上滑动，双方的乳头互相摩擦着，使的少年感</w:t>
      </w:r>
    </w:p>
    <w:p>
      <w:r>
        <w:t>到一股不知如何形容的快感。</w:t>
      </w:r>
    </w:p>
    <w:p>
      <w:r>
        <w:t>「主人！夏樱的服务让你感觉如何？」</w:t>
      </w:r>
    </w:p>
    <w:p>
      <w:r>
        <w:t>「好奇怪，我好像变的不像我似的？我也不知道我再说什么？」</w:t>
      </w:r>
    </w:p>
    <w:p>
      <w:r>
        <w:t>「看来主人还不够满意的样子，那这样如何呢？」</w:t>
      </w:r>
    </w:p>
    <w:p>
      <w:r>
        <w:t>夏樱一面妖艳的说，一面用修长的大腿将龙威的大腿给夹住，突如其来的</w:t>
      </w:r>
    </w:p>
    <w:p>
      <w:r>
        <w:t>行为，让他的下半身猛然袭来一阵刺激的感觉。</w:t>
      </w:r>
    </w:p>
    <w:p>
      <w:r>
        <w:t>「咕唔唔唔唔唔！」</w:t>
      </w:r>
    </w:p>
    <w:p>
      <w:r>
        <w:t>「我要用大腿把主人的肉棒给洗……乾净！」</w:t>
      </w:r>
    </w:p>
    <w:p>
      <w:r>
        <w:t>当雄伟的肉棒被湿淋淋的大腿给夹住后，每一次的滑动，都给予现在变的极度敏感的龟头，有如天堂般的快乐。</w:t>
      </w:r>
    </w:p>
    <w:p>
      <w:r>
        <w:t>夏樱的臀部有时激动的摆动着，有时放慢速度，让肉棒因此感受到不同的快感。</w:t>
      </w:r>
    </w:p>
    <w:p>
      <w:r>
        <w:t>「感觉如何呢？是不是很舒服啊？」</w:t>
      </w:r>
    </w:p>
    <w:p>
      <w:r>
        <w:t>「好舒服？？？」</w:t>
      </w:r>
    </w:p>
    <w:p>
      <w:r>
        <w:t>龙威诚实的回答。</w:t>
      </w:r>
    </w:p>
    <w:p>
      <w:r>
        <w:t>空气中充斥着肉体摩擦所产生的啾啾声音，美丽的巨乳被压成扁平形状，紧贴在龙威的胸前，而肉棒则是被柔</w:t>
      </w:r>
    </w:p>
    <w:p>
      <w:r>
        <w:t>嫩的大腿肉给包围住。</w:t>
      </w:r>
    </w:p>
    <w:p>
      <w:r>
        <w:t>来自上下两方的强烈攻击，彷彿有一股电流从龙威的脚指头流窜到大脑，造成一阵强烈的麻痺感，全身上下的</w:t>
      </w:r>
    </w:p>
    <w:p>
      <w:r>
        <w:t>每一个细胞都变成敏感带似的。</w:t>
      </w:r>
    </w:p>
    <w:p>
      <w:r>
        <w:t>「真是一个令人想要好好疼爱一番的主人！」</w:t>
      </w:r>
    </w:p>
    <w:p>
      <w:r>
        <w:t>露出满足的神情后，夏樱起了身来，雪白如凝般的肌肤微透着红晕，白嫩的身体有着美妙的曲线。</w:t>
      </w:r>
    </w:p>
    <w:p>
      <w:r>
        <w:t>她缓缓地摆动着腰身，那微湿的蜜穴压在欲火高涨的肉棒上，不停地一次又一次左右来回的旋转摩擦，不停的</w:t>
      </w:r>
    </w:p>
    <w:p>
      <w:r>
        <w:t>极力挑逗着，让泛着赤红色的龟头部份更加地肿大。</w:t>
      </w:r>
    </w:p>
    <w:p>
      <w:r>
        <w:t>那粗壮的肉棒不断顶弄着夏樱的蜜穴，随时都有可能一个不小心就插入小穴进去。</w:t>
      </w:r>
    </w:p>
    <w:p>
      <w:r>
        <w:t>饱满诱人的高挺巨乳，也随着身体的节奏而摆动，被挑起欲望的龙威，伸出双手捧住婷婷玉立的乳房。</w:t>
      </w:r>
    </w:p>
    <w:p>
      <w:r>
        <w:t>从手掌心传来娇热软柔的滑腻触感，感觉到乳球不但大且结实，只是轻轻一碰便感觉到弹性，是一个多么丰满、</w:t>
      </w:r>
    </w:p>
    <w:p>
      <w:r>
        <w:t>匀称而富有弹性的胸部，简直爱不释手。</w:t>
      </w:r>
    </w:p>
    <w:p>
      <w:r>
        <w:t>「主人果然很喜欢大胸部的女生？？？？？那我的胸部和艾莉丝比较起来谁的比较好呢？」</w:t>
      </w:r>
    </w:p>
    <w:p>
      <w:r>
        <w:t>「你、你在胡说些什么？」</w:t>
      </w:r>
    </w:p>
    <w:p>
      <w:r>
        <w:t>龙威不知所措的说。</w:t>
      </w:r>
    </w:p>
    <w:p>
      <w:r>
        <w:t>「主人好坏喔！都不告诉人家真正的感觉，我要惩罚你！」</w:t>
      </w:r>
    </w:p>
    <w:p>
      <w:r>
        <w:t>夏樱露出想要捉弄的笑容，故意加快柳腰的摆弄速度，在这样的强大的刺激下，龙威的肉棒很快就达到了绝顶</w:t>
      </w:r>
    </w:p>
    <w:p>
      <w:r>
        <w:t>的高潮。</w:t>
      </w:r>
    </w:p>
    <w:p>
      <w:r>
        <w:t>「我？？？啊啊！要、要出来了？？？」</w:t>
      </w:r>
    </w:p>
    <w:p>
      <w:r>
        <w:t>「全部射出来吧！」</w:t>
      </w:r>
    </w:p>
    <w:p>
      <w:r>
        <w:t>大量的白色黏稠液体，以惊人的声势如泉水般喷了出来，飞溅到夏樱整个下半身上面去。</w:t>
      </w:r>
    </w:p>
    <w:p>
      <w:r>
        <w:t>夏樱伸出手来抓住了还处於勃起状态的肉棒，温柔的来回摆动，原本还残留一些在里面的精液，因为遭到挤压</w:t>
      </w:r>
    </w:p>
    <w:p>
      <w:r>
        <w:t>后又再度射了出来。</w:t>
      </w:r>
    </w:p>
    <w:p>
      <w:r>
        <w:t>夏樱用热水将两人的身体沖洗乾净后，对着自己本能上的反应而感到面红耳赤的龙威，以娇柔的语气在他耳边</w:t>
      </w:r>
    </w:p>
    <w:p>
      <w:r>
        <w:t>说：「明天我们再来一次这样洗澡吧！亲爱的主…………人！</w:t>
      </w:r>
    </w:p>
    <w:p>
      <w:r>
        <w:t>「还有下次啊！」</w:t>
      </w:r>
    </w:p>
    <w:p>
      <w:r>
        <w:t>龙威的心急速的跳动起来。</w:t>
      </w:r>
    </w:p>
    <w:p>
      <w:r>
        <w:t>眼前的女仆露出妩媚的笑容后，说：「这是当然啊！不只是明天，以后的每一天都是一样，身为主人的专属女</w:t>
      </w:r>
    </w:p>
    <w:p>
      <w:r>
        <w:t>仆，我有义务把你洗的乾乾净净。」</w:t>
      </w:r>
    </w:p>
    <w:p>
      <w:r>
        <w:t>就这样，从此以后每到洗澡的时间，就是龙威充满苦恼及快乐的时候。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