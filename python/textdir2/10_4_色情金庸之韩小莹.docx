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色情金庸之韩小莹</w:t>
      </w:r>
    </w:p>
    <w:p>
      <w:r>
        <w:t>韩家兄妹有一段不为人知的秘密，这段秘密只属他们两人。不能告诉别人也不能跟别人分亨。</w:t>
      </w:r>
    </w:p>
    <w:p>
      <w:r>
        <w:t>韩宝驹不明白为向会爱上自己的妹妹。也不明白妹妹为何不作拒绝。自从三年前发生兄妹乱伦以来，这段关系</w:t>
      </w:r>
    </w:p>
    <w:p>
      <w:r>
        <w:t>从未停止过。当然，他们不打算也不可能停止这段关系。</w:t>
      </w:r>
    </w:p>
    <w:p>
      <w:r>
        <w:t>韩小莹个性善良，却不乏豪爽，更有一具丰满诱人的胴体。但这是长大后的事，还在很小的时侯，占有妹妹这</w:t>
      </w:r>
    </w:p>
    <w:p>
      <w:r>
        <w:t>一念头就一直占据他的脑海，从不曾停止过，他不知道为何会这样，事实是这个想法强烈得让他想不了其他的事。</w:t>
      </w:r>
    </w:p>
    <w:p>
      <w:r>
        <w:t>韩氏兄妹自幼父母相亡，从小相依为命，感情之深非常人能比。韩小莹小时侯很希望有一件漂亮的花布衣裙，</w:t>
      </w:r>
    </w:p>
    <w:p>
      <w:r>
        <w:t>韩宝驹为了不让妹妹失望，偷偷爬进财主家偷了一块布料，出门时被人发现，抓住毒打一顿，要不是财主大发悲慈，</w:t>
      </w:r>
    </w:p>
    <w:p>
      <w:r>
        <w:t>恐怕早死于乱棍之下。布料偷不到，挨了一顿打，还生了一场大病。但韩宝驹一点也不气妥，病刚好转便起早摸黑</w:t>
      </w:r>
    </w:p>
    <w:p>
      <w:r>
        <w:t>的替人挑水打柴，为的是挣钱给妹妹做一件新衣裳。</w:t>
      </w:r>
    </w:p>
    <w:p>
      <w:r>
        <w:t>看着那件用血汗钱换来的新衣裳。韩小莹感动的哭了，哭得很伤心。她发誓∶今生今世再也不离开她心爱的哥</w:t>
      </w:r>
    </w:p>
    <w:p>
      <w:r>
        <w:t>哥！</w:t>
      </w:r>
    </w:p>
    <w:p>
      <w:r>
        <w:t>为了表示对哥哥的感激，韩小莹当着韩宝驹的面穿上那一件漂亮的花布衣裙。</w:t>
      </w:r>
    </w:p>
    <w:p>
      <w:r>
        <w:t>韩宝驹第一次如此清楚的看到妹妹的裸体∶形状姣好的乳房，乳头犹如娇嫩多汁的小红莓，修长白嫩的大腿，</w:t>
      </w:r>
    </w:p>
    <w:p>
      <w:r>
        <w:t>两腿间是一丛浅色幼毛……热血沸腾的韩宝驹，冲动的抱住娇媚的妹妹。韩小莹看着阳物怒挺的哥哥，抿嘴笑道∶</w:t>
      </w:r>
    </w:p>
    <w:p>
      <w:r>
        <w:t>「哥轻一点，别把人家弄疼了。」韩宝驹抱着妹妹一个劲的傻笑。</w:t>
      </w:r>
    </w:p>
    <w:p>
      <w:r>
        <w:t>其时韩宝驹已是一个十七岁少年，韩小莹却只满十三岁。</w:t>
      </w:r>
    </w:p>
    <w:p>
      <w:r>
        <w:t>两人虽跟柯镇恶、朱聪、南希仁、张阿生、全金发等人结为兄弟，但兄妹亲密感情依然未变。机缘巧合，兄弟</w:t>
      </w:r>
    </w:p>
    <w:p>
      <w:r>
        <w:t>七人各遇明师，终于练就一身过硬本领。由于七人行侠仗义，但却性情古怪，因此也就有了「江南七侠」或「江南</w:t>
      </w:r>
    </w:p>
    <w:p>
      <w:r>
        <w:t>七怪」之名，</w:t>
      </w:r>
    </w:p>
    <w:p>
      <w:r>
        <w:t>三年前，江南七怪为朋友出头跟淮阳帮失和，兄弟七人在长江边上与淮阳帮一百多名高手对阵。其时韩小莹年</w:t>
      </w:r>
    </w:p>
    <w:p>
      <w:r>
        <w:t>竟十六，对敌经验不足，虽然也杀了两名好手，但自己也受袭负伤，若不是韩宝驹及时赶来，恐怕早己命丧对方好</w:t>
      </w:r>
    </w:p>
    <w:p>
      <w:r>
        <w:t>手掌下。</w:t>
      </w:r>
    </w:p>
    <w:p>
      <w:r>
        <w:t>韩小莹被淮阳帮好手背后偷袭。偷袭之人虽然被韩宝驹一鞭打死，但韩小莹脑受创伤亦是不轻。</w:t>
      </w:r>
    </w:p>
    <w:p>
      <w:r>
        <w:t>江南七怪打败淮阳帮，从此名震江湖。但见韩小莹生命垂危，心情顿由喜悦心转为担忧。韩宝驹更是悲痛欲绝，</w:t>
      </w:r>
    </w:p>
    <w:p>
      <w:r>
        <w:t>众人兄妹情深，也不禁喑自难过。返回嘉兴，众人遍请城中名医，结果仍是束手无策。韩小莹依然昏迷不醒。看到</w:t>
      </w:r>
    </w:p>
    <w:p>
      <w:r>
        <w:t>妹妹身体日渐衰弱，随时都会死去，韩宝驹精神近乎崩溃，人象疯了一样，整日不吃不喝、胡言乱语。</w:t>
      </w:r>
    </w:p>
    <w:p>
      <w:r>
        <w:t>众人见他整天抱着韩小莹不肯放下，都来劝解。韩宝驹道∶「我们自幼父母相亡，兄妹从小相依为命，现在妹</w:t>
      </w:r>
    </w:p>
    <w:p>
      <w:r>
        <w:t>妹快不行了，做哥哥的怎忍心不送她最后一程呢？」柯镇恶道∶「三弟，你这样抱着七妹也不是办法。让我们替你</w:t>
      </w:r>
    </w:p>
    <w:p>
      <w:r>
        <w:t>好吗？」韩宝驹生怕别人抢走妹妹似的，连连摆手道∶「不用，不用，七妹自小只要我抱，你们抱她她会不高兴的。」</w:t>
      </w:r>
    </w:p>
    <w:p>
      <w:r>
        <w:t>柯镇恶还要说，朱聪阻止道∶「大哥不用劝了，由三弟他吧。」</w:t>
      </w:r>
    </w:p>
    <w:p>
      <w:r>
        <w:t>韩宝驹忽然叫道∶「我差点忘了，七妹喜欢到铁枪庙玩，不行，我要带妹妹到铁枪庙去，妹妹不要怕，哥哥这</w:t>
      </w:r>
    </w:p>
    <w:p>
      <w:r>
        <w:t>就带去。」说着抱着韩小莹，一溜烟似的向铁枪庙跑去。</w:t>
      </w:r>
    </w:p>
    <w:p>
      <w:r>
        <w:t>张阿生想跟着去，朱聪阻止道∶「五弟别去了，就让你三哥独自一人清静一下吧。」张阿生跺脚急道∶「我怕</w:t>
      </w:r>
    </w:p>
    <w:p>
      <w:r>
        <w:t>……三哥他……七妹她……」柯镇恶心情沉重的说∶「七妹她可能过不了今晚了。」朱聪哽咽道∶「三弟跟七妹自</w:t>
      </w:r>
    </w:p>
    <w:p>
      <w:r>
        <w:t>小相依为命，感情之深非常人能比。今晚是七妹她……就让三弟陪着她吧。」南希仁道∶「我们做好后事准备吧。」</w:t>
      </w:r>
    </w:p>
    <w:p>
      <w:r>
        <w:t>柯镇恶道∶「四弟说得有理，我们先做好七妹后事准备吧。」</w:t>
      </w:r>
    </w:p>
    <w:p>
      <w:r>
        <w:t>朱聪道∶「今晚大家谁都别到铁枪庙去，就让三弟七妹清清静静的度过吧。」</w:t>
      </w:r>
    </w:p>
    <w:p>
      <w:r>
        <w:t>江南七怪自结义以来，一直是形影不离。想不到今天竟与老七作别，众人心中不禁的难过嗟嘘！</w:t>
      </w:r>
    </w:p>
    <w:p>
      <w:r>
        <w:t>韩宝驹抱着妹妹，一路奔跑来到铁枪庙。这铁枪庙祀奉的是五代时名将铁枪王彦章。庙旁有座高塔，塔顶群鸦</w:t>
      </w:r>
    </w:p>
    <w:p>
      <w:r>
        <w:t>世代为巢，当地乡民传说铁枪庙的乌鸦是神兵神将，向来不敢侵犯，以致生养繁殖，越来越多。韩宝驹踢开庙门，</w:t>
      </w:r>
    </w:p>
    <w:p>
      <w:r>
        <w:t>扑鼻闻到一阵鸦粪尘土气味，原来这庙已被废弃多年，现已无人居住。</w:t>
      </w:r>
    </w:p>
    <w:p>
      <w:r>
        <w:t>韩宝驹弄来干草，找到一干净处铺垫成褥，再脱外衣复盖，这才将妹妹轻放其上。韩宝驹坐在一旁，凝视着妹</w:t>
      </w:r>
    </w:p>
    <w:p>
      <w:r>
        <w:t>妹如初雪般苍白的俏脸，是如此的安详，就像是深深熟睡。韩宝驹双眼流泪，低泣道∶「妹妹你不要有事，哥哥不</w:t>
      </w:r>
    </w:p>
    <w:p>
      <w:r>
        <w:t>要离开妹妹。」</w:t>
      </w:r>
    </w:p>
    <w:p>
      <w:r>
        <w:t>猛然想起老人说过，铁枪庙的铁枪神有求必应、非常灵验。当即走到王彦章像前跪下，「咚、咚、咚」一轮响</w:t>
      </w:r>
    </w:p>
    <w:p>
      <w:r>
        <w:t>磕。道∶「铁枪神爷爷，求求你老人家大发慈悲，救救我妹妹吧。」说完又「咚、咚、咚」的猛磕响头。</w:t>
      </w:r>
    </w:p>
    <w:p>
      <w:r>
        <w:t>连日来的担惊受怕，令韩宝驹疲惫异常，守坐在妹妹身旁，不到半个更次便迷糊睡着了。朦胧中回到童年，幼</w:t>
      </w:r>
    </w:p>
    <w:p>
      <w:r>
        <w:t>时与结义兄弟玩耍的幕幕情景，清楚再现∶二哥拿着一本破书，摇头幌脑的诵读；六弟与自己骑在铁枪神像肩头，</w:t>
      </w:r>
    </w:p>
    <w:p>
      <w:r>
        <w:t>拉扯神像的胡子；大哥与四弟并力拉着铁枪一端，五弟拉着铁枪另一端，三人斗力；七妹那时还只四五岁，拖着两</w:t>
      </w:r>
    </w:p>
    <w:p>
      <w:r>
        <w:t>条小辫子，鼓掌嘻笑。她小辫子上结着鲜红的头绳，很是好看……</w:t>
      </w:r>
    </w:p>
    <w:p>
      <w:r>
        <w:t>一只五彩蝶飞进神庙，殿堂前翩翩起舞。七妹看得有趣，伸手扑蝶，彩蝶受惊飞出神庙，七妹嘻笑叫着追了出</w:t>
      </w:r>
    </w:p>
    <w:p>
      <w:r>
        <w:t>去……「妹妹别走……妹妹别走……」韩宝驹睡梦中惊醒，看到韩小莹静静躺在自已身旁一动不动，呼吸慢慢微弱，</w:t>
      </w:r>
    </w:p>
    <w:p>
      <w:r>
        <w:t>禁不住泪如泉涌。哽咽道∶「妹妹走了，哥哥怎办？」抬头怒视神像道∶「别人说你如何灵验，怎么就不救我妹妹？</w:t>
      </w:r>
    </w:p>
    <w:p>
      <w:r>
        <w:t>害得老子白磕一阵响头，如果妹妹有个三长两短……</w:t>
      </w:r>
    </w:p>
    <w:p>
      <w:r>
        <w:t>老子一定折了你这间鬼庙。「</w:t>
      </w:r>
    </w:p>
    <w:p>
      <w:r>
        <w:t>韩宝驹胡言乱语乱骂一通。看到妹妹气若游丝，似是大限将至，又忍不住放声痛哭。猛然想起乡下人说过，冲</w:t>
      </w:r>
    </w:p>
    <w:p>
      <w:r>
        <w:t>喜能够驱除疾病。犯难的是何来有喜事呢？韩宝驹灵机一动心想∶洞房花烛不就是喜事吗？只是去那找来新娘子？</w:t>
      </w:r>
    </w:p>
    <w:p>
      <w:r>
        <w:t>再说远水也救不了近火。怎么办是好？韩宝驹搔破头皮还是一筹莫展。但却很不甘心，难道就此放弃吗？望着昏迷</w:t>
      </w:r>
    </w:p>
    <w:p>
      <w:r>
        <w:t>不醒的妹妹，那苗条迷人的身形……一个平常绝不敢有的想法涌上脑海∶妹妹是一个未嫁人的处子，自己也是一个</w:t>
      </w:r>
    </w:p>
    <w:p>
      <w:r>
        <w:t>未成亲的男子，合起来不正好一对吗？兄妹媾交虽违背人伦，只是救人要紧，也顾不上许多禁忌了。韩宝驹已被情</w:t>
      </w:r>
    </w:p>
    <w:p>
      <w:r>
        <w:t>感控制，或者说他己不知道到自己在做什么。他慢慢解开妹妹单薄的衣裙，让那具苍白的肉体无知觉中裸露出来。</w:t>
      </w:r>
    </w:p>
    <w:p>
      <w:r>
        <w:t>低下头将妹妹鲜红乳头含入嘴里，轻轻的吸吮着。曾有短暂的一瞬间，他意识到这样做是错的，但是当他想到，这</w:t>
      </w:r>
    </w:p>
    <w:p>
      <w:r>
        <w:t>是自己接触妹妹身体的唯一机会时，神志又变得迷糊不清。或许他不知道，也或许他不愿意承认，但无论如何都不</w:t>
      </w:r>
    </w:p>
    <w:p>
      <w:r>
        <w:t>能否认一个事实，他是那样深深爱着他的妹妹。</w:t>
      </w:r>
    </w:p>
    <w:p>
      <w:r>
        <w:t>韩宝驹边脱衣服边自言自语道∶「我不是畜生，我是为了救妹妹，我不是畜生……」转眼间已脱光衣裤。只见</w:t>
      </w:r>
    </w:p>
    <w:p>
      <w:r>
        <w:t>他分开妹妹滑腴双腿，跪在她腿间，将硬得铁棒似的阳物握在手里，圆大的龟头抵着妹妹的阴道，上下来回磨擦。</w:t>
      </w:r>
    </w:p>
    <w:p>
      <w:r>
        <w:t>阴道干干的没一丝水份，韩宝驹怕弄痛妹妹，不敢动粗，动作十分轻柔。经有半柱香时间的搓弄，干涩的阴道</w:t>
      </w:r>
    </w:p>
    <w:p>
      <w:r>
        <w:t>开始变得潮湿。韩宝驹抽离阴茎，在龟头抹上几口唾沫，这才将阴茎缓缓地推入妹妹的阴道里。细嫩的阴唇被外来</w:t>
      </w:r>
    </w:p>
    <w:p>
      <w:r>
        <w:t>硬物迫压得两边分开，好不容易推入寸许，前面通道骤然变窄，他不敢再作深入，于是趴在妹妹身上稍作歇息。</w:t>
      </w:r>
    </w:p>
    <w:p>
      <w:r>
        <w:t>忽然感觉韩小莹胸部急促起伏，呼吸由细变粗……「啊！妹妹有反应啦！」</w:t>
      </w:r>
    </w:p>
    <w:p>
      <w:r>
        <w:t>韩宝驹惊叫起来。</w:t>
      </w:r>
    </w:p>
    <w:p>
      <w:r>
        <w:t>喜出望外的他，忘形的将屁股往下迫压，猛然插入二寸，遇着一层很薄但很有韧性的东西。韩宝驹知道碰着妹</w:t>
      </w:r>
    </w:p>
    <w:p>
      <w:r>
        <w:t>妹的处女膜。不敢莽来，先时将屁股高高抬起，令阴茎抽离阴道寸许，并调好进入角度，这才发力向那狭窄通道猛</w:t>
      </w:r>
    </w:p>
    <w:p>
      <w:r>
        <w:t>力推压。粗长过尺的阴茎，瞬刻之间已经整根没顶的插进妹妹体内。</w:t>
      </w:r>
    </w:p>
    <w:p>
      <w:r>
        <w:t>韩小莹全身剧烈颤抖，似乎是痛楚难耐，虽然仍旧昏迷未醒，但是呼吸变得急促，看得出她对身体的疼痛似有</w:t>
      </w:r>
    </w:p>
    <w:p>
      <w:r>
        <w:t>极强烈的反应……</w:t>
      </w:r>
    </w:p>
    <w:p>
      <w:r>
        <w:t>韩宝驹胯间长物被两片长有牙齿似的嫩肉紧紧咬住，那种飘然欲仙的感觉让他找不着北。但最让他高兴的是妹</w:t>
      </w:r>
    </w:p>
    <w:p>
      <w:r>
        <w:t>妹身体竟有反应。</w:t>
      </w:r>
    </w:p>
    <w:p>
      <w:r>
        <w:t>韩宝驹感觉下体奇痒难耐，伸手摸向胯间，妹妹两片鲜嫩的阴唇，象鱼嘴般蠢蠢蠕动，贪婪地吸啜撕咬着他的</w:t>
      </w:r>
    </w:p>
    <w:p>
      <w:r>
        <w:t>阴茎。强烈的快感令他的生理异常变化。暴胀阳物变得更长更粗，硬硬的将韩小莹的下身几乎撑破。</w:t>
      </w:r>
    </w:p>
    <w:p>
      <w:r>
        <w:t>韩宝驹趴在韩小莹身上不敢乱动，待到妹妹阴道变得更加湿润，这才稍敢用力推送那根巨大阴茎。随着阴道分</w:t>
      </w:r>
    </w:p>
    <w:p>
      <w:r>
        <w:t>泌物的增多，通道变得顺畅起来。韩宝驹不由自主的加快了抽插的速度。韩小莹的阴道开始剧烈收缩，并且紧紧地</w:t>
      </w:r>
    </w:p>
    <w:p>
      <w:r>
        <w:t>吮吸着他的阳物不放。</w:t>
      </w:r>
    </w:p>
    <w:p>
      <w:r>
        <w:t>韩宝驹竭尽全力的抽插着深入妹妹身体最深处的阴茎，胯部猛烈的撞击韩小莹的身体。经验不足的他感觉到龟</w:t>
      </w:r>
    </w:p>
    <w:p>
      <w:r>
        <w:t>头已开始发热，随时处于崩溃的边缘，想要一泄为快的欲望充斥全身。最终大吼一声：「妹妹，我忍不住了！我要</w:t>
      </w:r>
    </w:p>
    <w:p>
      <w:r>
        <w:t>泄了！」</w:t>
      </w:r>
    </w:p>
    <w:p>
      <w:r>
        <w:t>韩宝驹紧紧搂抱着妹妹，搂抱着那昏迷但有知觉的身体。将凝聚了自已所有爱和欲望的精液，瞬刻间，猛烈的</w:t>
      </w:r>
    </w:p>
    <w:p>
      <w:r>
        <w:t>射进妹妹抽搐的阴道里。</w:t>
      </w:r>
    </w:p>
    <w:p>
      <w:r>
        <w:t>韩小莹身体的抽搐突然停止，完全僵住了似的，但身体却开始变得温暖。</w:t>
      </w:r>
    </w:p>
    <w:p>
      <w:r>
        <w:t>韩宝驹的精液还在喷射，还在源源不断的射进妹妹的子宫，直到最后，喷射停止了，他才长舒了一口气。由于</w:t>
      </w:r>
    </w:p>
    <w:p>
      <w:r>
        <w:t>肉屌射精后依然硬度十足，所以他干脆不拔出来。他要把他的宝贝浸泡在温暖的阴道里，感受着妹妹阴道壁跳动摩</w:t>
      </w:r>
    </w:p>
    <w:p>
      <w:r>
        <w:t>擦着肉屌的快感。</w:t>
      </w:r>
    </w:p>
    <w:p>
      <w:r>
        <w:t>韩小莹的阴道还在不断的挤榨、吸啜着他的阴茎。就像一个吸奶的婴儿，绝不放过任何一滴精液。</w:t>
      </w:r>
    </w:p>
    <w:p>
      <w:r>
        <w:t>快感过后，韩宝驹拔出开变变软的阴茎，当那东西撤离狭小通道时，几滴混浊的白色液体，犹自挂在红通通的</w:t>
      </w:r>
    </w:p>
    <w:p>
      <w:r>
        <w:t>龟头顶端，好似花瓣上的露珠，巍颤颤地滑下两旁。</w:t>
      </w:r>
    </w:p>
    <w:p>
      <w:r>
        <w:t>韩宝驹凝视着着妹妹，虽然仍旧昏睡不醒，但呼吸已变得平缓有力。他知道妹妹有救了，喜极而泣的他连滚带</w:t>
      </w:r>
    </w:p>
    <w:p>
      <w:r>
        <w:t>爬跪倒在神像前，「咚、咚、咚」连叩几十个响头。道∶「铁枪神爷爷，谢谢你老人家大发慈悲，谢谢你老人家救</w:t>
      </w:r>
    </w:p>
    <w:p>
      <w:r>
        <w:t>了我的妹妹。</w:t>
      </w:r>
    </w:p>
    <w:p>
      <w:r>
        <w:t>谢谢！谢谢！「说着又是一轮叩头。韩宝驹怕妹妹着凉，连忙替她穿上衣裙，又到河边弄来半瓢清水，和着金</w:t>
      </w:r>
    </w:p>
    <w:p>
      <w:r>
        <w:t>枪药丸喂她吃下。看到妹妹能自咽下药丸，韩宝驹高兴得手舞足蹈，拿出还魂药膏涂抹伤处仔细按摩一番，直至妹</w:t>
      </w:r>
    </w:p>
    <w:p>
      <w:r>
        <w:t>妹头脑发热药力渗透其中乃止。</w:t>
      </w:r>
    </w:p>
    <w:p>
      <w:r>
        <w:t>当所有工作做完时，韩宝驹已是筋疲力尽，倒卧在妹妹身旁不知不觉睡着了。</w:t>
      </w:r>
    </w:p>
    <w:p>
      <w:r>
        <w:t>「哥…三哥…哥！……」</w:t>
      </w:r>
    </w:p>
    <w:p>
      <w:r>
        <w:t>韩宝驹在半梦半醒间，听到一把熟识的声音在呼唤着他。声声入耳，说不尽的亲切。韩宝驹梦中惊醒，惊讶的</w:t>
      </w:r>
    </w:p>
    <w:p>
      <w:r>
        <w:t>发现妹妹正对着自己微笑。</w:t>
      </w:r>
    </w:p>
    <w:p>
      <w:r>
        <w:t>「妹…妹妹，你醒啦！这就好，这就好，哎呀！哥哥死啦，你醒来大家都好，大家都死了。」</w:t>
      </w:r>
    </w:p>
    <w:p>
      <w:r>
        <w:t>韩宝驹让突如奇来的奇迹弄得手足无措，兴奋得语无论次。韩小莹苍白脸上泛起半点血丝。微笑道∶「哥你想</w:t>
      </w:r>
    </w:p>
    <w:p>
      <w:r>
        <w:t>说什么？」韩宝驹拍着脑袋，手舞足蹈的傻笑∶「我也不知道自已在说什么？」</w:t>
      </w:r>
    </w:p>
    <w:p>
      <w:r>
        <w:t>韩小莹看着一丝不挂的哥哥，俏脸一阵羞红。韩宝驹猛然想起自己全身裸露，感觉非常尴尬，伸手便要捂着胯</w:t>
      </w:r>
    </w:p>
    <w:p>
      <w:r>
        <w:t>间羞处。韩小莹蚊声道∶「哥，不用捂了，你熟睡时我全看到了。」韩宝驹羞得脸如红布，韩小莹假装不知。道∶</w:t>
      </w:r>
    </w:p>
    <w:p>
      <w:r>
        <w:t>「三哥，你扶我起来吧，我手脚酸软不能动。」韩宝驹上前扶起妹妹。关心的问∶「要紧吗？」</w:t>
      </w:r>
    </w:p>
    <w:p>
      <w:r>
        <w:t>韩小莹靠坐着哥哥。道∶「头有点昏，还有……还有下体疼得厉害。」</w:t>
      </w:r>
    </w:p>
    <w:p>
      <w:r>
        <w:t>韩宝驹丑脸通红，知道不能再隐瞒，于是把经过原原本本的告诉妹妹。韩小莹苍白无血的纤手，紧紧握着哥哥</w:t>
      </w:r>
    </w:p>
    <w:p>
      <w:r>
        <w:t>的手。道∶「我不怪哥哥，没有哥你相救，妹妹早就不在人世了。」韩宝驹搓着双手道∶「现在才感觉，这法子太</w:t>
      </w:r>
    </w:p>
    <w:p>
      <w:r>
        <w:t>过方唐。」</w:t>
      </w:r>
    </w:p>
    <w:p>
      <w:r>
        <w:t>韩小莹知道他在为自己的乱伦内疚，温言安慰道∶「没有这这法子，七妹早己进了鬼门关，三哥何必自责呢？」</w:t>
      </w:r>
    </w:p>
    <w:p>
      <w:r>
        <w:t>韩宝驹道∶「你哥为人愚鲁，做事冲动不顾后果，今次虽然侥幸凑效，但却坏你贞节，妹妹日后如何嫁人？哥能不</w:t>
      </w:r>
    </w:p>
    <w:p>
      <w:r>
        <w:t>自责吗？」</w:t>
      </w:r>
    </w:p>
    <w:p>
      <w:r>
        <w:t>韩小莹转身投进哥哥怀里。嗔道∶「哥很想我成亲吗？」韩宝驹茫然问∶「妹妹不想成亲？」韩小莹道∶「我</w:t>
      </w:r>
    </w:p>
    <w:p>
      <w:r>
        <w:t>成亲你开心吗？」韩宝驹连连摇头。韩小莹笑道∶「那你为什么还要逼我嫁人？」韩宝驹傻傻的问∶「没有呀！」</w:t>
      </w:r>
    </w:p>
    <w:p>
      <w:r>
        <w:t>韩小莹咭咭笑道∶「真是傻冒。」</w:t>
      </w:r>
    </w:p>
    <w:p>
      <w:r>
        <w:t>「哥……你……你……累吗？」韩小莹突然羞红满脸。韩宝驹傻傻的道∶「只要妹妹没事，再累也没关系！」</w:t>
      </w:r>
    </w:p>
    <w:p>
      <w:r>
        <w:t>韩小莹轻捶他的胸口道∶「我…我…不是说这…是…是…人家那里…庠得厉害。」韩宝驹张口结舌，不敢相信的道</w:t>
      </w:r>
    </w:p>
    <w:p>
      <w:r>
        <w:t>∶「妹妹你想操屄？」韩小莹羞得只想找个地洞钻进去。韩宝驹呵呵傻笑∶「操屄好，操屄舒服！」</w:t>
      </w:r>
    </w:p>
    <w:p>
      <w:r>
        <w:t>韩小莹搂住哥哥的脖子，在他耳边道∶「哥……你……你……替我脱下衣服好吗？」</w:t>
      </w:r>
    </w:p>
    <w:p>
      <w:r>
        <w:t>韩宝驹解下妹妹裙带，拉开衣襟，一对白嫩有弹性的乳房跳了出来，在他眼前诱人地晃动着。不禁赞叹道∶「</w:t>
      </w:r>
    </w:p>
    <w:p>
      <w:r>
        <w:t>妹妹你的奶子好美！」</w:t>
      </w:r>
    </w:p>
    <w:p>
      <w:r>
        <w:t>韩小莹听到哥哥的赞美又羞又喜，捧起自己一对丰满的乳房，送到哥哥面前道：「哥，你爱它们吗？妹妹让你</w:t>
      </w:r>
    </w:p>
    <w:p>
      <w:r>
        <w:t>吸，给你摸。好吗？」</w:t>
      </w:r>
    </w:p>
    <w:p>
      <w:r>
        <w:t>韩宝驹不客气的将脸埋进妹妹的乳沟间，韩小莹结实的双乳充满着乳香。韩宝驹舌头舔弄着那道甜美的乳沟，</w:t>
      </w:r>
    </w:p>
    <w:p>
      <w:r>
        <w:t>双手拧着鲜嫩的乳头。韩小莹受不了乳房的酥痒刺激，口中吐出丝丝诱人的呻吟声，丰满的乳房则随着呻吟而轻微</w:t>
      </w:r>
    </w:p>
    <w:p>
      <w:r>
        <w:t>晃动……</w:t>
      </w:r>
    </w:p>
    <w:p>
      <w:r>
        <w:t>韩小莹忍受不住欲火的折磨，娇媚地扭动着迷人的下体。丰圆的臀部撩人欲火。一对曲线优美的白嫩长腿在哥</w:t>
      </w:r>
    </w:p>
    <w:p>
      <w:r>
        <w:t>哥面前放肆的张开。下体湿滑淋漓，四周满布的细长阴毛湿成一遍，粘结在厚实的阴阜上。韩宝驹被眼前的诱人美</w:t>
      </w:r>
    </w:p>
    <w:p>
      <w:r>
        <w:t>景惊呆了。</w:t>
      </w:r>
    </w:p>
    <w:p>
      <w:r>
        <w:t>再也不能克制，用力张开妹妹大腿，拨开那丛潮湿的阴毛，让那一道神秘的肉缝赤裸裸地展现在自己眼前。</w:t>
      </w:r>
    </w:p>
    <w:p>
      <w:r>
        <w:t>韩小莹羞得用手遮住自己的脸，她知道自己现在就象一个淫娃荡妇，张开大腿让亲哥哥用激情的眼光，视淫着</w:t>
      </w:r>
    </w:p>
    <w:p>
      <w:r>
        <w:t>女人的羞耻处。「啊！哥在摸我，啊！哥你要轻轻的摸，不要把人家弄痛了，轻轻的才会舒服，啊…………哥…哥</w:t>
      </w:r>
    </w:p>
    <w:p>
      <w:r>
        <w:t>…不要捏那颗小豆豆，那里很敏感！啊…………哥…哥…你捏得妹妹又痛又痒，好难过啊！」韩小莹在轻轻的呻吟</w:t>
      </w:r>
    </w:p>
    <w:p>
      <w:r>
        <w:t>着。</w:t>
      </w:r>
    </w:p>
    <w:p>
      <w:r>
        <w:t>韩宝驹肥短的手指，扣弄着妹妹嫩红的阴道。并无师自通地剥开二片阴唇，用力揉着藏在顶端的小肉颗。韩小</w:t>
      </w:r>
    </w:p>
    <w:p>
      <w:r>
        <w:t>莹又爽又痒，一双修长结实的美腿不住地左右摆动。纤细的玉足随着淫荡张开的大腿，搁在哥哥的肩上……欲火焚</w:t>
      </w:r>
    </w:p>
    <w:p>
      <w:r>
        <w:t>身的韩宝驹调整姿势，把阴茎移到妹妹的阴道口，让妹妹扶着自己的阴茎。韩小莹握着那条又烫又硬的阴茎，装模</w:t>
      </w:r>
    </w:p>
    <w:p>
      <w:r>
        <w:t>作样的叫道∶「啊！羞死人了，哥要妹妹做这种淫贱的事。」</w:t>
      </w:r>
    </w:p>
    <w:p>
      <w:r>
        <w:t>嘴上虽说不要，手却紧握阴茎对准自己泛滥成灾的阴道插去，粗长的阴茎迫开二片红艳的阴唇，顺利滑进那又</w:t>
      </w:r>
    </w:p>
    <w:p>
      <w:r>
        <w:t>热又紧的阴道中。韩宝驹感觉整根肉棒被妹妹的淫肉包裹得好舒服，不禁兴奋叫道∶「好妹妹，你的小屄好紧好舒</w:t>
      </w:r>
    </w:p>
    <w:p>
      <w:r>
        <w:t>服啊，我的屌屌爽死了！哦好舒服啊！」韩小莹也兴奋的娇吟着。</w:t>
      </w:r>
    </w:p>
    <w:p>
      <w:r>
        <w:t>韩宝驹干得兴起，将妹妹修长双腿架在肩上，随后用力摇摆着臀部，尽情抽插着妹妹的阴道。韩小莹双眼朦胧，</w:t>
      </w:r>
    </w:p>
    <w:p>
      <w:r>
        <w:t>表情既痛苦又舒服。轻轻叫道∶「哥……不行了……妹妹要泄出来了……快……快抱住妹妹……」</w:t>
      </w:r>
    </w:p>
    <w:p>
      <w:r>
        <w:t>韩宝驹虽然还没有射精，但仍然停止了抽插，体贴的搂住妹妹纤细的小腰，捧住那个肥美白嫩的屁股。韩小莹</w:t>
      </w:r>
    </w:p>
    <w:p>
      <w:r>
        <w:t>探出香滑的舌头让哥哥吸吮，胸前那对因兴奋而膨胀的乳房，紧紧抵在哥哥的胸口，结实修长的大腿交叉缠绕哥哥</w:t>
      </w:r>
    </w:p>
    <w:p>
      <w:r>
        <w:t>的臀部，她终於达到做女人后的第一次高潮。</w:t>
      </w:r>
    </w:p>
    <w:p>
      <w:r>
        <w:t>韩宝驹感觉妹妹下体湿漉漉、滑腻腻的，很关心的问∶「妹妹，泄出来的感觉爽不爽？」韩小莹羞涩的点着头</w:t>
      </w:r>
    </w:p>
    <w:p>
      <w:r>
        <w:t>「爽是爽，不过流出的东西太多，感觉有点不舒服。」</w:t>
      </w:r>
    </w:p>
    <w:p>
      <w:r>
        <w:t>韩小莹爱怜地握住那根沾满自己淫水的肉棒道∶「哥，你刚才没有泄，会不会涨得很难受呢？要不要妹妹再让</w:t>
      </w:r>
    </w:p>
    <w:p>
      <w:r>
        <w:t>你插一次？」韩宝驹揉摸着韩小莹雪白的屁股说∶「当然想啊！不过，这次来点新鲜刺激的。」韩小莹疑问的说「</w:t>
      </w:r>
    </w:p>
    <w:p>
      <w:r>
        <w:t>有甚麽新鲜刺激的玩儿？怎麽弄法？」韩宝驹捏住的妹一只乳头，那东西让他捏得勃竖起来。</w:t>
      </w:r>
    </w:p>
    <w:p>
      <w:r>
        <w:t>韩宝驹说∶「就是用这对又白又嫩的奶子把哥的屌屌夹起来，当成你的阴道一样让哥抽插。」</w:t>
      </w:r>
    </w:p>
    <w:p>
      <w:r>
        <w:t>韩小莹明白后不禁娇羞满脸。嗔道∶「哥是从哪里学来的坏玩意儿？哪有人用奶子来……快活的？」韩宝驹以</w:t>
      </w:r>
    </w:p>
    <w:p>
      <w:r>
        <w:t>为妹妹不愿意，不禁大感失望。没想到韩小莹竟然用手捧住那二只浑圆的乳峰，媚笑地对哥哥说∶「好色鬼，大色</w:t>
      </w:r>
    </w:p>
    <w:p>
      <w:r>
        <w:t>狼！还不快上来？」</w:t>
      </w:r>
    </w:p>
    <w:p>
      <w:r>
        <w:t>韩宝驹欣喜若狂，马上跨坐在妹妹胸前，把红通通的阴茎搁在妹妹雪白的乳沟之中。韩小莹双手用力向内合拢，</w:t>
      </w:r>
    </w:p>
    <w:p>
      <w:r>
        <w:t>两只丰满的乳房即时夹住那根粗大的阴茎。</w:t>
      </w:r>
    </w:p>
    <w:p>
      <w:r>
        <w:t>韩宝驹开始摇动屁股，让阴茎在妹妹的乳沟中摩擦，韩小莹害羞的偏过头，不敢看夹在自己乳房中间的阳具。</w:t>
      </w:r>
    </w:p>
    <w:p>
      <w:r>
        <w:t>韩宝驹固执地说∶「妹妹，不要偏过头去，要看着哥哥的屌屌，快看！」</w:t>
      </w:r>
    </w:p>
    <w:p>
      <w:r>
        <w:t>韩小莹只好转过头来，让哥哥看着自己陶醉在性爱中的淫态。妹妹发出的满足呻吟刺激着韩宝驹的感观神经，</w:t>
      </w:r>
    </w:p>
    <w:p>
      <w:r>
        <w:t>精关失控的他射出又浓又稠的精液，喷满了韩小莹的乳房和嘴唇。</w:t>
      </w:r>
    </w:p>
    <w:p>
      <w:r>
        <w:t>韩小莹一边品尝精水，一边柔情的说∶「妹妹永远都是哥哥的。」</w:t>
      </w:r>
    </w:p>
    <w:p>
      <w:r>
        <w:t>欢悦过后，韩小莹躺在韩宝驹怀里，感觉全身虚脱乏力的她迷迷糊糊睡着了。</w:t>
      </w:r>
    </w:p>
    <w:p>
      <w:r>
        <w:t>她后脑所受的创伤没有痊愈，能清醒过来是侥幸的奇迹。刚才一轮的媾合，体力极度透支，自然是疲惫不堪了。</w:t>
      </w:r>
    </w:p>
    <w:p>
      <w:r>
        <w:t>韩宝驹初时很担心，侍后看到妹妹呼吸平稳这才放下心来。韩小莹能清醒过来，证明脑受创伤有治愈的机会。韩宝</w:t>
      </w:r>
    </w:p>
    <w:p>
      <w:r>
        <w:t>驹不敢耽误时问，匆忙替妹妹穿上衣裙，抱起她离开铁枪庙。</w:t>
      </w:r>
    </w:p>
    <w:p>
      <w:r>
        <w:t>韩宝驹向几位结义兄弟详说经过（兄妹媾合自然不说），众人听说祈求铁枪神也能让七妹清醒过来，都感觉不</w:t>
      </w:r>
    </w:p>
    <w:p>
      <w:r>
        <w:t>可思议，不过能清醒过来总是好事，虽有疑惑也不便多问。众人请来名医针灸服药，半年后才将韩小莹脑内瘀血清</w:t>
      </w:r>
    </w:p>
    <w:p>
      <w:r>
        <w:t>除掉。众人都松一口气，韩小莹总算是大难不死。</w:t>
      </w:r>
    </w:p>
    <w:p>
      <w:r>
        <w:t>自从铁枪神庙归来，朱聪等人发现韩氏兄妹终日形影不离，各人只道二人差点生死相隔，今得脱大难，感情加</w:t>
      </w:r>
    </w:p>
    <w:p>
      <w:r>
        <w:t>深是自然的事。唯一失意之人便是笑弥陀张阿生，他暗恋韩小莹由来以久，只是一直不敢明示。看到兄妹二人形影</w:t>
      </w:r>
    </w:p>
    <w:p>
      <w:r>
        <w:t>不离，心里很不是滋味，更令他伤心的是，韩小莹对他似是有意回避，尽量减少单独接触的机会，如此一来，张阿</w:t>
      </w:r>
    </w:p>
    <w:p>
      <w:r>
        <w:t>生想向韩小莹表示爱意更是千难万难了。</w:t>
      </w:r>
    </w:p>
    <w:p>
      <w:r>
        <w:t>南湖边上，柳树之下，悄然静立着一人一马。马匹毛色通黄，身高膘肥，神骏非常，显然是一匹罕见难得的西</w:t>
      </w:r>
    </w:p>
    <w:p>
      <w:r>
        <w:t>域宝马。马旁站立之人却是又矮又胖，身高不过三尺，肩膀宽阔却几近三尺。那马偏偏腿长身高，矮胖子头顶只及</w:t>
      </w:r>
    </w:p>
    <w:p>
      <w:r>
        <w:t>马鲦。这个犹如大肉团的猥琐汉子，就是江南七怪第三号人物「马王神—韩宝驹」身边那匹神骏黄马是他心爱的千</w:t>
      </w:r>
    </w:p>
    <w:p>
      <w:r>
        <w:t>里良驹「追风黄」。</w:t>
      </w:r>
    </w:p>
    <w:p>
      <w:r>
        <w:t>韩宝驹满脸长满红色酒糟粒子，酒糟鼻子又大又圆，犹如一只红柿子旒在脸上，更兼手短足短，没有脖子，一</w:t>
      </w:r>
    </w:p>
    <w:p>
      <w:r>
        <w:t>个大得出奇的头缩在双肩之中，显得既好笑又滑稽。然而情人眼里出西施，韩小莹心目中，这位兄长不但不臃肿难</w:t>
      </w:r>
    </w:p>
    <w:p>
      <w:r>
        <w:t>看，相反感觉说不出的可爱。</w:t>
      </w:r>
    </w:p>
    <w:p>
      <w:r>
        <w:t>其时春暖大地。但见远处帆影点点、近处湖光鳞鳞、放眼青山绿水、迎面和风拂脸，穿梭于繁花柳绿间，聆听</w:t>
      </w:r>
    </w:p>
    <w:p>
      <w:r>
        <w:t>着百鸟和鸣……真是道不尽的良辰美境。然而性子急躁的马王神却无遐细赏眼前境色，他在湖边站立将近一个时辰，</w:t>
      </w:r>
    </w:p>
    <w:p>
      <w:r>
        <w:t>依然不见妹妹踪影，心中说不出的烦躁。</w:t>
      </w:r>
    </w:p>
    <w:p>
      <w:r>
        <w:t>自从铁枪神庙兄妹媾合之后，韩氏兄妹终日沉迷于淫欲之中。不知节制难免珠胎暗结。韩小莹还是未嫁之身，</w:t>
      </w:r>
    </w:p>
    <w:p>
      <w:r>
        <w:t>当然不能有丝毫差池闪失，这几天正借故离开嘉兴，找一处清静之所以便调养打胎后失血的身子。不意接到众兄飞</w:t>
      </w:r>
    </w:p>
    <w:p>
      <w:r>
        <w:t>鸽传书，要她马上赶回嘉兴商议要事。韩宝驹心念妹妹，今天一早就在湖边等候。</w:t>
      </w:r>
    </w:p>
    <w:p>
      <w:r>
        <w:t>忽见湖心中一叶渔舟如飞般划来。转眼之间，渔舟已赶过了远在前头的小船，竟是快得出奇。片刻间渔舟渐近</w:t>
      </w:r>
    </w:p>
    <w:p>
      <w:r>
        <w:t>岸边，韩宝驹眼利，看见舟中坐着之人，正是他日思夜想妹妹韩小莹。「妹妹，妹妹……」韩宝驹兴奋的对着渔舟</w:t>
      </w:r>
    </w:p>
    <w:p>
      <w:r>
        <w:t>招手呼喊。</w:t>
      </w:r>
    </w:p>
    <w:p>
      <w:r>
        <w:t>韩小莹老远便看见湖边柳下的追风神驹，知道哥哥正在等候自己归来，心中感觉一片蜜甜。只见她伸桨入水，</w:t>
      </w:r>
    </w:p>
    <w:p>
      <w:r>
        <w:t>轻轻巧巧的一扳，渔舟如箭射出，这一扳之力少说也有一百来斤，越女剑有如此劲力不足奇怪，但一枝木桨能经受</w:t>
      </w:r>
    </w:p>
    <w:p>
      <w:r>
        <w:t>得起如此大的力度却是出奇。又是数扳，渔舟已近岸边，日光照在桨上，亮晃晃的原来是一柄铜铸的铜桨。难怪能</w:t>
      </w:r>
    </w:p>
    <w:p>
      <w:r>
        <w:t>经受得起如此力度而不折断，韩小莹把渔舟系在岸边柳树上，轻跃登岸。</w:t>
      </w:r>
    </w:p>
    <w:p>
      <w:r>
        <w:t>韩宝驹快步上前，搂住妹妹纤腰便吻。韩小莹俏脸娇红，轻轻推开兄长，咭咭笑道∶「哥还是老样子，光天化</w:t>
      </w:r>
    </w:p>
    <w:p>
      <w:r>
        <w:t>日之下，搂搂抱抱，也不怕丢人。」韩宝驹摇晃着大的出奇的脑袋左右四看。道∶「有人吗？那里有人？」。韩小</w:t>
      </w:r>
    </w:p>
    <w:p>
      <w:r>
        <w:t>莹轻戳他的额头。嗔道∶「傻冒」。韩宝驹哈哈大笑，搂住妹妹飞身上马，追风神驹通晓人性，也不等主人号令，</w:t>
      </w:r>
    </w:p>
    <w:p>
      <w:r>
        <w:t>迈开四条长腿飞驰而去。真是马如其名，奔跑起来足不沾地，快如疾风，片刻间便跑得无影无踪。</w:t>
      </w:r>
    </w:p>
    <w:p>
      <w:r>
        <w:t>韩小莹坐在马背，感觉犹如腾云驾雾。小黄马跨越障碍如覆平地，转眼间跑出十里之外，进入一处茂密丛林，</w:t>
      </w:r>
    </w:p>
    <w:p>
      <w:r>
        <w:t>收蹄慢跑，最后在一平坦草坪前停了下来。韩宝驹抱着妹妹轻跃下马。道∶「妹妹，咱们到啦。」韩小莹问∶「这</w:t>
      </w:r>
    </w:p>
    <w:p>
      <w:r>
        <w:t>是那里？」</w:t>
      </w:r>
    </w:p>
    <w:p>
      <w:r>
        <w:t>韩宝驹憨憨傻笑∶「自然是和妹妹亲热的地方。」韩小莹羞涩的道∶「哥哥真是的，一点也不正经，老是说笑。」</w:t>
      </w:r>
    </w:p>
    <w:p>
      <w:r>
        <w:t>韩宝驹侧目问∶「妹妹不喜欢吗？」韩小莹抿嘴道∶「不跟你说。」</w:t>
      </w:r>
    </w:p>
    <w:p>
      <w:r>
        <w:t>兄妹俩手牵着手坐在一棵大树下。韩宝驹轻咬韩小莹的细嫩耳垂道∶「妹妹，这些天来哥好想你啊。」韩小莹</w:t>
      </w:r>
    </w:p>
    <w:p>
      <w:r>
        <w:t>双手圈着韩宝驹肥肥的颈脖。嗔道∶「哥你就是没良心。」韩宝驹道∶「妹妹胡说，哥怎是没良心的人。」韩小莹</w:t>
      </w:r>
    </w:p>
    <w:p>
      <w:r>
        <w:t>眼圈红红。轻咬嘴唇道∶「你只顾自个快活，不理人家死活，你知道打胎怎样吗？那种滋味生不如死，哥就是没良</w:t>
      </w:r>
    </w:p>
    <w:p>
      <w:r>
        <w:t>心。」韩宝驹拉着韩小莹的纤手，辟辟拍拍的拍打着自已的丑脸道∶「哥该打，哥不顾妹妹感受，搞大妹妹肚子，</w:t>
      </w:r>
    </w:p>
    <w:p>
      <w:r>
        <w:t>哥没良心，哥该打，该打……」</w:t>
      </w:r>
    </w:p>
    <w:p>
      <w:r>
        <w:t>韩小莹看得很是心疼，轻轻抚摸着哥哥红肿的胖脸。道∶「哥别这样，妹妹不怪你就是。」韩宝驹在妹妹耳垂</w:t>
      </w:r>
    </w:p>
    <w:p>
      <w:r>
        <w:t>边呵着热气。道∶「哥也让妹妹把肚子搞大一次，你说公平吗？」韩小莹捶打着哥哥肥厚的背颈。咭咭娇笑∶「男</w:t>
      </w:r>
    </w:p>
    <w:p>
      <w:r>
        <w:t>人那能怀孩子的？哥你真坏！」韩宝驹双手一摊，一手无可奈何的样子。道∶「那哥也没办法了。」韩小莹咬着哥</w:t>
      </w:r>
    </w:p>
    <w:p>
      <w:r>
        <w:t>哥耳朵。媚昵道∶「哥真无赖！」</w:t>
      </w:r>
    </w:p>
    <w:p>
      <w:r>
        <w:t>兄妹俩人几天不见，再次见面难免搂搂抱抱亲热一番。韩小莹被哥哥一双肥手又搓又揉的弄得浑身欲火，忍不</w:t>
      </w:r>
    </w:p>
    <w:p>
      <w:r>
        <w:t>住喘着粗气。道∶「哥你别揉，一见面就揉这捏那的，搞得……搞得人家又想要了。」</w:t>
      </w:r>
    </w:p>
    <w:p>
      <w:r>
        <w:t>韩宝驹说∶「妹妹要也可以，但你先要帮我吹吹洞箫。」韩小莹不解。问∶「甚么叫吹洞箫？我不知道要怎么</w:t>
      </w:r>
    </w:p>
    <w:p>
      <w:r>
        <w:t>做。」韩宝驹笑嘻嘻的道∶「妹妹真呆。连吹洞箫都不知道？」韩小莹虽然已成人妇，但对象只限其兄。更兼性子</w:t>
      </w:r>
    </w:p>
    <w:p>
      <w:r>
        <w:t>豪爽不让须眉，平日里只专注于行侠仗义之事，对男女媾合之乐本不甚上心，难免不知「吹洞箫」这淫技为何物。</w:t>
      </w:r>
    </w:p>
    <w:p>
      <w:r>
        <w:t>看得兄长取笑自己，嗔怒道∶「不知道就是不知道，好出奇吗？」</w:t>
      </w:r>
    </w:p>
    <w:p>
      <w:r>
        <w:t>韩宝驹也不生气，从怀中取出一叠手帕，递到妹妹面前。道：「妹妹别生气，哥给你瞧一样好玩的东西。」</w:t>
      </w:r>
    </w:p>
    <w:p>
      <w:r>
        <w:t>手帕上绣的是一幅春宫图，图中男女面目俊美，姿态生动。韩小莹羞得满面通红，目光却被手帕内容深深吸引。</w:t>
      </w:r>
    </w:p>
    <w:p>
      <w:r>
        <w:t>韩宝驹把手帕往妹妹手里一塞。道∶「别害羞，慢慢看。」韩小莹红着脸翻过另一块手帕，下面一块帕子绣的又是</w:t>
      </w:r>
    </w:p>
    <w:p>
      <w:r>
        <w:t>另外一幅春宫，姿势甚是奇特。接连翻下去，每块帕子上所绣的人物姿态愈出愈奇，有一男两女，有二男三女。韩</w:t>
      </w:r>
    </w:p>
    <w:p>
      <w:r>
        <w:t>小莹只看得血脉贲张，羞红满面的道：「哥从那弄来的坏东西？丑死人了。」</w:t>
      </w:r>
    </w:p>
    <w:p>
      <w:r>
        <w:t>这时她才知道，哥哥所说的吹洞箫，就是用自己的嘴巴吮吸他撒尿的脏东西。</w:t>
      </w:r>
    </w:p>
    <w:p>
      <w:r>
        <w:t>不禁啐道∶「哥好坏，你怎么要我用嘴巴去……吸舔你……你那东西？好恶心啊！</w:t>
      </w:r>
    </w:p>
    <w:p>
      <w:r>
        <w:t>这种丢人的事打死我也不干。「</w:t>
      </w:r>
    </w:p>
    <w:p>
      <w:r>
        <w:t>韩宝驹见到妹妹一边说不要一边却看得聚精会神，显然是口不对心。当下笑道：「妹妹不觉得这样很有趣吗？」</w:t>
      </w:r>
    </w:p>
    <w:p>
      <w:r>
        <w:t>韩小莹嗔道∶「怪模怪样的，还有趣呢，简直是丑死了。」韩宝驹搂着妹妹道∶「我们也试做看看如何？」韩小莹</w:t>
      </w:r>
    </w:p>
    <w:p>
      <w:r>
        <w:t>俏脸更红。</w:t>
      </w:r>
    </w:p>
    <w:p>
      <w:r>
        <w:t>羞道∶「不做，你要做自己到城里找婊子做去，这种恶心的事打死我也不干。」</w:t>
      </w:r>
    </w:p>
    <w:p>
      <w:r>
        <w:t>韩宝驹只是软硬兼施的缠磨不休，韩小莹让哥哥抚弄得欲火炙热，最终还是答应了。只见她满面娇羞地说∶「</w:t>
      </w:r>
    </w:p>
    <w:p>
      <w:r>
        <w:t>好啦，帮你吸就是了，你教我怎么吹吧。」说完将纤细白嫩的玉手按在韩宝驹隆起的胯间。道∶「这种恶心丢人的</w:t>
      </w:r>
    </w:p>
    <w:p>
      <w:r>
        <w:t>丑事，能有几个女人愿意做？唉！哥真是我命中的克星。」韩宝驹看到妹妹首肯，高兴得裂傻笑∶「不是的，女人</w:t>
      </w:r>
    </w:p>
    <w:p>
      <w:r>
        <w:t>都喜欢吸吮她心爱男人的屌屌。」韩小莹啐道∶「谁说的？」</w:t>
      </w:r>
    </w:p>
    <w:p>
      <w:r>
        <w:t>韩宝驹道∶「坊间小说里的故事说的，书上还说，女人吸吮男人的屌屌，习惯以後后，不吃还会感觉说不出的</w:t>
      </w:r>
    </w:p>
    <w:p>
      <w:r>
        <w:t>难受。」</w:t>
      </w:r>
    </w:p>
    <w:p>
      <w:r>
        <w:t>韩小莹嗔道∶「胡说八道，想不到行侠仗义的江南七怪，老三马王神竟然是个好色的登徒浪子。」韩宝驹道∶</w:t>
      </w:r>
    </w:p>
    <w:p>
      <w:r>
        <w:t>「江南七怪怎了，江南七怪就不是人吗？是人就要吃饭拉屎，男女媾合天经地仪，老天爷规定了行侠仗义的人不能</w:t>
      </w:r>
    </w:p>
    <w:p>
      <w:r>
        <w:t>操屄吗？马王神也是人，喜欢操屄有甚么出奇的？」韩宝驹这番粗俗的歪理似是而非，韩小莹只听得娥眉紧绉，一</w:t>
      </w:r>
    </w:p>
    <w:p>
      <w:r>
        <w:t>时间却不知如向辩驳，韩宝驹见此更是洋洋得意。在韩宝驹不断的催促下，韩小莹羞涩地拉下哥哥的裤子，用柔若</w:t>
      </w:r>
    </w:p>
    <w:p>
      <w:r>
        <w:t>无骨的玉手握住那根紫红色的大肉柱，轻轻地上下捋动包裹着龟头的那一层包皮，随后头部靠向他的胯间，并尝试</w:t>
      </w:r>
    </w:p>
    <w:p>
      <w:r>
        <w:t>性的探出舌头挖弄着龟头上面的小孔。感觉从马眼里流出来的润滑液体有一股腥腥的味道，但并不难吃。韩小莹这</w:t>
      </w:r>
    </w:p>
    <w:p>
      <w:r>
        <w:t>才定下心来，用舌尖去舔龟头与包皮之间的环沟。这个美丽但单纯的少妇将环沟的污垢舔吃得一乾二净，最后还淘</w:t>
      </w:r>
    </w:p>
    <w:p>
      <w:r>
        <w:t>气的捧着阴茎下面的肉袋，让那二颗睾丸在柔软的手中滚动。</w:t>
      </w:r>
    </w:p>
    <w:p>
      <w:r>
        <w:t>韩小莹将大肉棒整支含进嘴里，缩紧面颊摆动头部，让阴茎在软嫩的双唇间不停进出。韩宝驹怜爱地拨开妹妹</w:t>
      </w:r>
    </w:p>
    <w:p>
      <w:r>
        <w:t>乌黑的秀发，欣赏着她吸吮阴茎的媚态。韩小莹媚眼如丝的看着哥哥，好象是在询问∶「满意吗？」。</w:t>
      </w:r>
    </w:p>
    <w:p>
      <w:r>
        <w:t>韩宝驹的阴茎已被妹妹舔弄得异常粗大，紫红的龟头沾满涎液，显得更加光亮。韩小莹似乎很迷恋这条给她带</w:t>
      </w:r>
    </w:p>
    <w:p>
      <w:r>
        <w:t>来无限快感的大肉棒，吐出茎身张嘴含着悬挂茎底的肉袋，让二颗睾丸在口腔里滚动。韩宝驹感觉得舒爽异常，忍</w:t>
      </w:r>
    </w:p>
    <w:p>
      <w:r>
        <w:t>不住的连连怪叫。韩小莹这才站起来解脱身上衣裙……刚才赤裸，韩宝驹已迫不及侍将她拉过身边热情地接吻起来。</w:t>
      </w:r>
    </w:p>
    <w:p>
      <w:r>
        <w:t>韩宝驹手探妹妹怀里，揉摸着那对结实肥嫩乳房，不时扭捏两颗坚了起来的乳头。韩小莹虽己打胎，但妊娠反</w:t>
      </w:r>
    </w:p>
    <w:p>
      <w:r>
        <w:t>应依然存在，现经韩宝驹一揉一扭一捏，膨胀的乳房顿时激射出浓稠的汁液，喷得他满手都是。韩小莹拿起手帕，</w:t>
      </w:r>
    </w:p>
    <w:p>
      <w:r>
        <w:t>替哥哥擦去手上的汁液。笑道∶「哥真狂，瞧你，把人家……人家的奶水都弄出来了。」韩宝驹张嘴结舌，难以置</w:t>
      </w:r>
    </w:p>
    <w:p>
      <w:r>
        <w:t>信的说∶「几天不见，妹妹奶水也有啦？」</w:t>
      </w:r>
    </w:p>
    <w:p>
      <w:r>
        <w:t>韩小莹羞道∶「哥是真不知还是假不会？那一个孕妇没有奶水的？」看着玩弄自己乳房的哥哥，韩小莹幽怨的</w:t>
      </w:r>
    </w:p>
    <w:p>
      <w:r>
        <w:t>说∶「要是能把小孩生下来，奶水恐怕会更多呢。」韩宝驹看到妹妹眼有泪光，停止揉弄，心有不安的问∶「妹妹</w:t>
      </w:r>
    </w:p>
    <w:p>
      <w:r>
        <w:t>怎了？」</w:t>
      </w:r>
    </w:p>
    <w:p>
      <w:r>
        <w:t>韩小莹没有作声，拉着哥哥的手伸何自已的跨间。经过情欲的不断刺激，那里已变得湿滑淋漓，茂密丰盛的阴</w:t>
      </w:r>
    </w:p>
    <w:p>
      <w:r>
        <w:t>毛被淫水沾湿，凌乱地贴在肥厚的阴阜上。韩宝驹玩弄妹妹湿滑阴唇的同时不忘追问∶「妹妹怎了？为何哭了？」</w:t>
      </w:r>
    </w:p>
    <w:p>
      <w:r>
        <w:t>韩小莹再也忍受不住。哽咽着道∶「我想起那不能出世的孩儿心里难受……」说着说着，泪水象断线珍珠滴滴掉了</w:t>
      </w:r>
    </w:p>
    <w:p>
      <w:r>
        <w:t>下来。</w:t>
      </w:r>
    </w:p>
    <w:p>
      <w:r>
        <w:t>说女人是感情动物一点不假，韩小莹心情悲伤，情欲大减。刚才还源源不断分泌着的液体，一下子消失得无影</w:t>
      </w:r>
    </w:p>
    <w:p>
      <w:r>
        <w:t>无踪。失去液体的润滑，阴道顿时变得干涩难入。韩宝驹感觉无所适从。心想∶「女人真他妈的善变，刚才还睛空</w:t>
      </w:r>
    </w:p>
    <w:p>
      <w:r>
        <w:t>万里，眨眼间便是大雨滂沱，真让人受不了。」韩小莹情感得到发泄，情绪又恢复了平静，阴道的分泌物竟然再次</w:t>
      </w:r>
    </w:p>
    <w:p>
      <w:r>
        <w:t>多了起来。韩宝驹嘴巴张得大大，舌头几乎掉了下来。心道∶「邪了，邪了，女人真他妈的邪门！」</w:t>
      </w:r>
    </w:p>
    <w:p>
      <w:r>
        <w:t>韩小莹擦去眼角残存泪水，笑盈盈的望着哥哥。道∶「大色狼转性了？竟然见色不动心。」说着用力捏着韩宝</w:t>
      </w:r>
    </w:p>
    <w:p>
      <w:r>
        <w:t>驹有点发软的阴茎。妹妹刚才一哭，韩宝驹的性趣即时消减大半，挺勃粗大的阳物也变得逐渐萎缩。他到现在还想</w:t>
      </w:r>
    </w:p>
    <w:p>
      <w:r>
        <w:t>不通女人心为什么会象三月天气，说变就变。韩宝驹受不过妹妹的嘲弄，探进阴道中的手指拚命的掏挖起来，不用</w:t>
      </w:r>
    </w:p>
    <w:p>
      <w:r>
        <w:t>多久，阴道又一次的淫水淋淋。韩小莹被弄得臀部不住乱摇，一副春情难挨的样子。</w:t>
      </w:r>
    </w:p>
    <w:p>
      <w:r>
        <w:t>欲火焚身的韩宝驹显得粗鲁，只见他将妹妹推靠树干，拉起她那修长结实的大腿，手握着暴胀的阴茎对准淫水</w:t>
      </w:r>
    </w:p>
    <w:p>
      <w:r>
        <w:t>淋漓的阴道。粗腰用力向前推挺，紫红色的大龟头撑开两片阴唇，只听得「滋」的一声，长近一尺的巨棒已整条没</w:t>
      </w:r>
    </w:p>
    <w:p>
      <w:r>
        <w:t>入那又热又滑的阴道中。韩宝驹摇摆臀部，让那根粗壮的巨棒在妹妹的阴道里不停的抽动，韩小莹阴道又痒又热，</w:t>
      </w:r>
    </w:p>
    <w:p>
      <w:r>
        <w:t>在哥哥一尺巨棒的抽插之下，舒服得娇喘嘘嘘。</w:t>
      </w:r>
    </w:p>
    <w:p>
      <w:r>
        <w:t>兄妹俩人采用这种姿势媾合抽插大约七八百下，韩小莹的身体忽然不停的抖动。韩宝驹心里有数，连忙把阴茎</w:t>
      </w:r>
    </w:p>
    <w:p>
      <w:r>
        <w:t>抽了出来，蹲在妹妹胯底，嘴凑着她的阴部，吸食着阴道里射出来的阴精。泄出阴精后的韩小莹，感觉有点虚脱…</w:t>
      </w:r>
    </w:p>
    <w:p>
      <w:r>
        <w:t>…韩宝驹无遐顾及妹妹感受，只见他将她再次推抵在树干，左手把她的脚抬至腰部，使整个阴户裸露出来，右手五</w:t>
      </w:r>
    </w:p>
    <w:p>
      <w:r>
        <w:t>指轮换的捏弄着她的乳头。同时臀部向前推挺，把阴茎再次插进了妹妹的阴道里。</w:t>
      </w:r>
    </w:p>
    <w:p>
      <w:r>
        <w:t>韩小莹双手用力抓捏自己的乳房，身躯挺动的配合着哥哥的抽插。韩宝驹拼命摇摆着臀部，让阴茎在妹妹的阴</w:t>
      </w:r>
    </w:p>
    <w:p>
      <w:r>
        <w:t>道里尽情的摩擦。韩小莹双眼朦胧的看着哥哥，一付既痛苦又舒服的样子，最后娇喘连连的呻吟道∶「啊…………</w:t>
      </w:r>
    </w:p>
    <w:p>
      <w:r>
        <w:t>不行了……又要……又要泄出来了……不要……不要插了……哥……哥……快……快……抱住妹妹……住妹妹。</w:t>
      </w:r>
    </w:p>
    <w:p>
      <w:r>
        <w:t>韩小莹已经连泄两次，但是韩宝驹依然精力旺盛。道∶「妹妹你已经爽过了，可是我还没有泄精，那怎办？」</w:t>
      </w:r>
    </w:p>
    <w:p>
      <w:r>
        <w:t>韩小莹喘着粗气道∶「今天太累，有点受不了，我还是用嘴巴替哥泄火吧。」韩宝驹满心不愿，再插又怕妹妹支持</w:t>
      </w:r>
    </w:p>
    <w:p>
      <w:r>
        <w:t>不了，只好勉强同意。</w:t>
      </w:r>
    </w:p>
    <w:p>
      <w:r>
        <w:t>韩宝驹拉着妹妹的手，把它放进自己大腿中间。韩小莹知道哥哥要她套弄阳具，便非常配合地握着那根热腾腾</w:t>
      </w:r>
    </w:p>
    <w:p>
      <w:r>
        <w:t>的肉棒，轻轻抚弄起来。</w:t>
      </w:r>
    </w:p>
    <w:p>
      <w:r>
        <w:t>韩小莹的手技越来越厉害！多次的性交经验令韩小莹摸清了哥哥的性癖嗜好，她知道哥哥需要的是甚么，所以</w:t>
      </w:r>
    </w:p>
    <w:p>
      <w:r>
        <w:t>并不直接刺激他的肉棒，而是用纤细的指甲尖，轻轻刮弄着阴茎下面浮现的筋脉……那种钻心的感觉令韩宝驹又痒</w:t>
      </w:r>
    </w:p>
    <w:p>
      <w:r>
        <w:t>又舒服。韩小莹为进一步刺激哥哥的性欲，温柔地揉捏着他的阴囊，让两颗睾丸在袋里滑来滑去。</w:t>
      </w:r>
    </w:p>
    <w:p>
      <w:r>
        <w:t>韩宝驹舒服地闭上眼睛，肉棒更加的膨胀，龟头分泌出润滑的液体，弄得韩小莹的玉手又黏又滑。韩小莹低声</w:t>
      </w:r>
    </w:p>
    <w:p>
      <w:r>
        <w:t>笑道∶「哥怎么搞的？刚才插了那么久都不泄，观在才刮弄几下就忍不住了？看流出那么多的水。」韩宝驹说∶「</w:t>
      </w:r>
    </w:p>
    <w:p>
      <w:r>
        <w:t>你的手摸得那么淫，是男人都会受不了。怎能怪哥？你自己那里不也是湿淋淋的吗。」</w:t>
      </w:r>
    </w:p>
    <w:p>
      <w:r>
        <w:t>韩小莹虽然连泄两次，但经过一轮歇息，欲火又起。渴望肉棒再次蹂躏的她高抬修长大腿，背向哥哥的坐在他</w:t>
      </w:r>
    </w:p>
    <w:p>
      <w:r>
        <w:t>的腿间。让烫热的肉棒整根没入自已湿滑的阴道中，随后接连不断的耸动着臀部，让阴道的壁肉尽情的摩擦着置身</w:t>
      </w:r>
    </w:p>
    <w:p>
      <w:r>
        <w:t>其中的阴茎。</w:t>
      </w:r>
    </w:p>
    <w:p>
      <w:r>
        <w:t>韩宝驹尽情享受着媾合带来的快感，双手伸向妹妹胸口，揉捏着丰满雪白的乳房。自从兄妹合体以来，韩小莹</w:t>
      </w:r>
    </w:p>
    <w:p>
      <w:r>
        <w:t>从未试过如此热烈淫荡的媾合，她的阴道生着一股难耐的骚痒，坚挺的乳房膨胀得令人难受，顶端的乳头坚硬竖起。</w:t>
      </w:r>
    </w:p>
    <w:p>
      <w:r>
        <w:t>阴茎摩擦阴蒂令阴道产生了大量的淫水。快感使韩小莹浑身颤抖，忍不住回过头去，将软嫩的肉唇紧贴着哥哥嘴唇，</w:t>
      </w:r>
    </w:p>
    <w:p>
      <w:r>
        <w:t>舌头互送的交换彼此的唾液。韩小莹在哥哥宝杵的鞭策下臣服，全身僵硬的她达到了另一次的高潮。韩宝驹在妹妹</w:t>
      </w:r>
    </w:p>
    <w:p>
      <w:r>
        <w:t>阴道的紧夹下，己经接近射精的边缘。韩小莹听到哥哥喘息粗重，双手粗狂不断地揉虐着自己的乳房，知道他要泄</w:t>
      </w:r>
    </w:p>
    <w:p>
      <w:r>
        <w:t>精了。深受打胎之苦的她不想再次怀孕，连忙起身跪在哥哥腿旁，把头埋在他的腿间，将那根又大又滑的热棒含进</w:t>
      </w:r>
    </w:p>
    <w:p>
      <w:r>
        <w:t>嘴里，面颊缩紧、头部不停的上下摆动，让那东西象抽插自己阴道般抽插着自己的嘴巴，手则不停地刺激着阴囊里</w:t>
      </w:r>
    </w:p>
    <w:p>
      <w:r>
        <w:t>的睾丸。</w:t>
      </w:r>
    </w:p>
    <w:p>
      <w:r>
        <w:t>韩宝驹忍受不了这种极度舒爽的刺激，又浓又稠的精液通过龟头马眼，象水柱般急速的射向妹妹的喉咙。韩小</w:t>
      </w:r>
    </w:p>
    <w:p>
      <w:r>
        <w:t>莹来者不拒的吸收嘴里。抬起头，媚眼如丝的将口中精水慢慢吞咽下去。这种媚态真是说不出的娇美。看着妹妹泛</w:t>
      </w:r>
    </w:p>
    <w:p>
      <w:r>
        <w:t>着红晕的俏脸，抱着她那香气袭人的温软肉体。韩宝驹感觉实在是太幸福了。</w:t>
      </w:r>
    </w:p>
    <w:p>
      <w:r>
        <w:t>韩小莹躺在哥哥怀里，秀丽的俏脸透露出尽情欢悦后满足的笑容。韩小莹抚摸着哥哥变软的阴茎，嘲笑道∶「</w:t>
      </w:r>
    </w:p>
    <w:p>
      <w:r>
        <w:t>刚才还是威风凛凛，现在却变成垂头丧气。真是没用的家伙。」韩宝驹不服气地说∶「妹妹还要跟哥大战三百回吗？」</w:t>
      </w:r>
    </w:p>
    <w:p>
      <w:r>
        <w:t>韩小莹嘴头虽硬，内心实虚。真怕这个脑子不会拐弯的憨人说到做到。连泄三次的她早己感觉疲惫乏力，加之打胎</w:t>
      </w:r>
    </w:p>
    <w:p>
      <w:r>
        <w:t>不久，身体十分虚弱，如果再来第四次泄身，后果真是不堪设想……当下也不再搭觜，只是咭咭的笑。</w:t>
      </w:r>
    </w:p>
    <w:p>
      <w:r>
        <w:t>韩宝驹揉搓着妹妹丰满结实的乳房。两只乳头已经变软，嫩嫩的，揉捏起来十分舒服。韩小莹轻打哥哥的手。</w:t>
      </w:r>
    </w:p>
    <w:p>
      <w:r>
        <w:t>嗔道∶「哥别乱弄，等一下弄硬又要不舒服了。」</w:t>
      </w:r>
    </w:p>
    <w:p>
      <w:r>
        <w:t>韩宝驹道∶「我不摸妹妹的奶子，妹妹就摸我的屌子吧。」</w:t>
      </w:r>
    </w:p>
    <w:p>
      <w:r>
        <w:t>韩小莹捶打着哥哥的背颈，娇笑道∶「哥你真色。」话虽如此，手却不紧不慢的揉捏起那条不软不硬的阴茎。</w:t>
      </w:r>
    </w:p>
    <w:p>
      <w:r>
        <w:t>问∶「大哥飞鸽传书说有一恶道找焦木大师晦气，到底是怎么一回事？」</w:t>
      </w:r>
    </w:p>
    <w:p>
      <w:r>
        <w:t>韩宝驹让妹妹揉搓得张嘴吐舌，说不出的爽快。听她这样说，笑道∶「我还以为你知道呢。」韩小莹用力拍打</w:t>
      </w:r>
    </w:p>
    <w:p>
      <w:r>
        <w:t>着哥哥，啐道∶「我知道甚么？你这大色鬼，一见面说不上三句话就按倒人家干那坏事，我能知道甚么？我甚么也</w:t>
      </w:r>
    </w:p>
    <w:p>
      <w:r>
        <w:t>不知道。」</w:t>
      </w:r>
    </w:p>
    <w:p>
      <w:r>
        <w:t>韩宝驹哈哈大笑。道∶「妹妹，别打别打，哥告诉你就是。」</w:t>
      </w:r>
    </w:p>
    <w:p>
      <w:r>
        <w:t>韩小莹重新躺回哥哥怀里，拉着他的肥手按在自己的乳房上。娇笑道∶「哥是一只大色狼。」</w:t>
      </w:r>
    </w:p>
    <w:p>
      <w:r>
        <w:t>韩宝驹搓弄着妹妹的乳房。转入正题的说∶「法华寺的焦木大师，前几天上门找大哥求援。原来有一个叫丘处</w:t>
      </w:r>
    </w:p>
    <w:p>
      <w:r>
        <w:t>机的道士登门闹事，说法华寺强行收藏两个妇道人家在寺内，要焦木交人。」韩小莹问∶「焦木大师怎样说？」韩</w:t>
      </w:r>
    </w:p>
    <w:p>
      <w:r>
        <w:t>宝驹停止了对妹妹乳房的搓弄，道∶「焦木对大哥说，寺里的确收留了两个人，但是男子，是他师兄云栖寺主持枯</w:t>
      </w:r>
    </w:p>
    <w:p>
      <w:r>
        <w:t>木大师推荐来的。」</w:t>
      </w:r>
    </w:p>
    <w:p>
      <w:r>
        <w:t>韩小莹揉揉被扭痛的乳房，说∶「焦木大师将实情说了吗？」韩宝驹道∶「自然说了，但这恶道不管焦木如何</w:t>
      </w:r>
    </w:p>
    <w:p>
      <w:r>
        <w:t>解说，坚持寺中藏有女子是他亲眼所见，如果不交出人来就踏平法华寺。」韩小莹道∶「素闻全真七子武功了得，</w:t>
      </w:r>
    </w:p>
    <w:p>
      <w:r>
        <w:t>均已得了当年重阳真人的真传，其中长春子尤为杰出，只是想不到丘处机竟然是个无理取闹之人。」韩宝驹道∶「</w:t>
      </w:r>
    </w:p>
    <w:p>
      <w:r>
        <w:t>大哥说的对，他全真派在北方称雄是他的事，到南方来也想这般横行霸道，那可不行。」韩小莹问∶「后来怎样？」</w:t>
      </w:r>
    </w:p>
    <w:p>
      <w:r>
        <w:t>韩宝驹道∶「两人越说越僵，丘处机的武功焦木自然不是敌手。由于跟我们素来交好，因此上门求援。」韩小莹道</w:t>
      </w:r>
    </w:p>
    <w:p>
      <w:r>
        <w:t>∶「我看其中可能会有误会。」韩宝驹道∶「大哥说也有这个可能，只是这恶道来势汹汹，全不讲理。」韩小莹道</w:t>
      </w:r>
    </w:p>
    <w:p>
      <w:r>
        <w:t>∶「大哥他们打算怎办？」韩宝驹道∶「大哥说，焦木大师是江南七怪的好朋友，这个忙一定要帮。」韩小莹只听</w:t>
      </w:r>
    </w:p>
    <w:p>
      <w:r>
        <w:t>得热血沸腾。兴奋的说∶「对！不要说焦木大师是我们的好朋友，就是外人，只要是不平事，江南七怪也要管。」</w:t>
      </w:r>
    </w:p>
    <w:p>
      <w:r>
        <w:t>韩宝驹道∶「焦木跟丘处机约好明日巳时在醉仙楼上见面，到时倒要看看丘处机是何方神圣，这般厉害。」接</w:t>
      </w:r>
    </w:p>
    <w:p>
      <w:r>
        <w:t>着又道∶「大哥知道妹妹身子不适，本不想让你知道，只是江南七怪向来是七人同心……」韩小莹嘻嘻笑的道∶「</w:t>
      </w:r>
    </w:p>
    <w:p>
      <w:r>
        <w:t>七人同心，其利断金。」说着睑色突然一变，用力扭着韩宝驹发硬的阴茎。啐道∶「我身子不适，还不是你这害人</w:t>
      </w:r>
    </w:p>
    <w:p>
      <w:r>
        <w:t>精搞的。」</w:t>
      </w:r>
    </w:p>
    <w:p>
      <w:r>
        <w:t>韩宝驹玩弄妹妹的乳房，弄得性起，阴茎正自昂首脖发。突然遭受袭击，顿时痛得嗷嗷怪叫∶「妹妹轻点，轻</w:t>
      </w:r>
    </w:p>
    <w:p>
      <w:r>
        <w:t>点。这样乱扭会折断的。」韩小莹嗔道∶「断了更好，不用害人。」话虽如此，也真怕折断弄坏，所以也就放手了。</w:t>
      </w:r>
    </w:p>
    <w:p>
      <w:r>
        <w:t>韩宝驹揉着疼痛的阴茎。苦着睑道∶「妹妹你真艰心，把哥的命根折断，看你以后用甚么来快活。」韩小莹嘟着嘴，</w:t>
      </w:r>
    </w:p>
    <w:p>
      <w:r>
        <w:t>啐道∶「不用就不用，好稀罕么？」</w:t>
      </w:r>
    </w:p>
    <w:p>
      <w:r>
        <w:t>妹妹的一娇一嗔，把韩宝驹弄得如痴如醉，发狂般搂住妹妹。道∶「妹妹，哥爱死你了，你不知道哥这几天有</w:t>
      </w:r>
    </w:p>
    <w:p>
      <w:r>
        <w:t>多担心，直到见你平安归来，这才放心。」韩小莹眼圈红红的说∶「这几天，我也想念哥哥。」韩宝驹舔着妹妹耳</w:t>
      </w:r>
    </w:p>
    <w:p>
      <w:r>
        <w:t>垂。道∶「妹妹身子全好了吗？」韩小莹怕痒，左右摆动身体。咭咭笑道∶「没甚么大碍了，对付丘处机这恶道不</w:t>
      </w:r>
    </w:p>
    <w:p>
      <w:r>
        <w:t>成问题。」</w:t>
      </w:r>
    </w:p>
    <w:p>
      <w:r>
        <w:t>韩宝驹听之大喜，立刻把妹妹按倒草坪之上，分开她的两腿，将阴茎插进她的阴道里面。韩小莹大吃一惊∶「</w:t>
      </w:r>
    </w:p>
    <w:p>
      <w:r>
        <w:t>哥，你干甚么？别插……别插，我已经泄了三次，你会把我插死的，啊…………啊…………哥……哥……我要死了</w:t>
      </w:r>
    </w:p>
    <w:p>
      <w:r>
        <w:t>……呜…………呜…………你插死我了。」韩宝驹不顾一切的狂抽猛插。韩小莹呼吸变得越来越急促，身体开始不</w:t>
      </w:r>
    </w:p>
    <w:p>
      <w:r>
        <w:t>停的剧烈颤抖，双手紧紧地搂住哥哥，一对丰满的乳房用力研磨着他的胸部，下体疯狂地耸动着，阴道阴壁的肌肉</w:t>
      </w:r>
    </w:p>
    <w:p>
      <w:r>
        <w:t>紧紧地吸住哥哥粗大的阴茎，吸得是那么地紧。韩宝驹不敢轻举莽动，于是任凭韩小莹在身下疯狂地摇动。</w:t>
      </w:r>
    </w:p>
    <w:p>
      <w:r>
        <w:t>「哥啊…………我要死了……呜…………呜…………我要死了……哥插死我了……啊…………啊…………呜呜</w:t>
      </w:r>
    </w:p>
    <w:p>
      <w:r>
        <w:t>…………哥你好狠心啊……插了半天……还不放过妹妹……啊…………不行了……妹妹要死了……啊…………又要</w:t>
      </w:r>
    </w:p>
    <w:p>
      <w:r>
        <w:t>泄了……不行了……啊…………不行了……哥……哥……你快射……快射出来吧……啊…………啊…………妹妹不</w:t>
      </w:r>
    </w:p>
    <w:p>
      <w:r>
        <w:t>行了……妹妹要死了……呜…………呜…………哥你怎么还不泄……哥你还真道想插死我吗？呜呜…………」</w:t>
      </w:r>
    </w:p>
    <w:p>
      <w:r>
        <w:t>韩小莹神情激动，一边哭喊一边扭动身体。淫水从泛滥的下体不断地汨汨流出，阴道开始痉挛，阴壁剧烈地蠕</w:t>
      </w:r>
    </w:p>
    <w:p>
      <w:r>
        <w:t>动收缩，有规律地挤压撕咬着哥哥肿胀的阴茎，逼迫它赶快吐出积蓄体内的能量。</w:t>
      </w:r>
    </w:p>
    <w:p>
      <w:r>
        <w:t>韩宝驹意想不到韩小莹会有如此激烈的反应。妹妹的激情让他完全无法抵御，勉强抽插几下，体内的精液如同</w:t>
      </w:r>
    </w:p>
    <w:p>
      <w:r>
        <w:t>火山爆发，瞬间填满了妹妹那不断收缩的阴道。</w:t>
      </w:r>
    </w:p>
    <w:p>
      <w:r>
        <w:t>韩宝驹意想不到自已射出的精液是如此之多，以至妹妹的阴道无法完全吸收。</w:t>
      </w:r>
    </w:p>
    <w:p>
      <w:r>
        <w:t>炽热浓稠的精液顺着阴茎的杆流溢出来。韩宝驹屁股急速地抽动着，配合着阴茎的搏动，更深入直接地插进阴</w:t>
      </w:r>
    </w:p>
    <w:p>
      <w:r>
        <w:t>道。身子一颤一颤如同射箭，把剩余精箭全部射进妹妹的子宫深处。</w:t>
      </w:r>
    </w:p>
    <w:p>
      <w:r>
        <w:t>韩小莹被哥哥炽热的熔浆打懵了，蕊心被精液一烫，身体不由自主的哆嗦起来，一股热流突然从体内射出，迅</w:t>
      </w:r>
    </w:p>
    <w:p>
      <w:r>
        <w:t>速与哥哥的精液融合在一起，极度的快乐令她的动作更加癫狂。大腿紧紧地缠住哥哥的腰部，配合地耸动身子，阴</w:t>
      </w:r>
    </w:p>
    <w:p>
      <w:r>
        <w:t>道一张一缩，尽量把阴茎吐出的所有精华都吸收进去，不让它们有一丝一毫的浪费。韩宝驹的脑海一片空白，无法</w:t>
      </w:r>
    </w:p>
    <w:p>
      <w:r>
        <w:t>思想任何东西，他已经完全陶醉在极度的快乐之中。当他的龟头拼命吐出最后一滴液体时，喷发才停止。韩宝驹背</w:t>
      </w:r>
    </w:p>
    <w:p>
      <w:r>
        <w:t>靠树杆坐下，韩小莹斜躺在他的怀里，轻捶着韩宝驹厚实的胸膛。</w:t>
      </w:r>
    </w:p>
    <w:p>
      <w:r>
        <w:t>嗔道∶「哥是大色狼、大坏蛋，说过多少次不要泄进里面，就是不听，弄不好搞大肚子，又有麻烦了。」韩宝</w:t>
      </w:r>
    </w:p>
    <w:p>
      <w:r>
        <w:t>驹按倒妹妹。笑道∶「我这就帮妹妹吃干净可以了吗？」说着将一个又大又圆的脑袋拱向妹妹的胯间。韩小莹咭咭</w:t>
      </w:r>
    </w:p>
    <w:p>
      <w:r>
        <w:t>娇笑，挣扎着想坐起来。道∶「哥、哥，你要干甚么？嘻嘻，别、别闹，刚才还弄不够吗？</w:t>
      </w:r>
    </w:p>
    <w:p>
      <w:r>
        <w:t>韩宝驹只是跟妹妹开玩笑，要是真来，还真有点吃不消。他虽然对这个妹妹爱若生命，但是在短短一个时辰内</w:t>
      </w:r>
    </w:p>
    <w:p>
      <w:r>
        <w:t>（注∶二个小时为一个时辰），连续干了妹妹四次，就是铁打的汉子也吃不消。韩宝驹现在正感精力不继，再来一</w:t>
      </w:r>
    </w:p>
    <w:p>
      <w:r>
        <w:t>次恐怕也是有心无力了。</w:t>
      </w:r>
    </w:p>
    <w:p>
      <w:r>
        <w:t>韩小莹先帮哥穿好衣服，然后才把掉得满地都是的衣服穿上，佩戴整齐，再仔细梳理凌乱的秀发。韩宝驹将散</w:t>
      </w:r>
    </w:p>
    <w:p>
      <w:r>
        <w:t>落的春宫手帕续一收齐交给妹妹，韩小莹脸一红，随手扔掉，啐道∶「这些坏东西要来干甚么用，丑死人了，丢掉</w:t>
      </w:r>
    </w:p>
    <w:p>
      <w:r>
        <w:t>算了。」韩宝驹连忙拾了起来，拍去上面的尘土，宝贝的叠好，道∶「丢不得，这东西很难才弄到的。」韩小莹哼</w:t>
      </w:r>
    </w:p>
    <w:p>
      <w:r>
        <w:t>了一声。道∶「既然这样宝贝，你自个收藏好了，不要给我。」</w:t>
      </w:r>
    </w:p>
    <w:p>
      <w:r>
        <w:t>韩宝驹道∶「哥是个臭男人，胆大心粗，做事鲁莽，整天带着这东西终归不方便，如果有个闪失让人发现，那</w:t>
      </w:r>
    </w:p>
    <w:p>
      <w:r>
        <w:t>不丢人？」韩小莹嘟着嘴，啐道∶「好人你做，有丑我出，哥也太过份了。如果让人知道越女剑韩小莹身上藏着这</w:t>
      </w:r>
    </w:p>
    <w:p>
      <w:r>
        <w:t>么多淫秽春宫手帕，以后那有脸见人？」韩宝驹把手帕塞进妹妹手里。道∶「不管怎样，妹妹都是妇道人家，心思</w:t>
      </w:r>
    </w:p>
    <w:p>
      <w:r>
        <w:t>细密，东西放在你那里安全。你看这些图画多精美，丢掉多可惜啊！」</w:t>
      </w:r>
    </w:p>
    <w:p>
      <w:r>
        <w:t>韩小莹只是脸皮薄，装装模样，如果要她真的扔掉这些姿态生动，让人看得血脉沸腾的春宫图，她还真有点舍</w:t>
      </w:r>
    </w:p>
    <w:p>
      <w:r>
        <w:t>不得，最后装出一付无可奈何的样子。道∶「这些坏东西是哥你的，我只是替你保管，你千万不要说我……说我…</w:t>
      </w:r>
    </w:p>
    <w:p>
      <w:r>
        <w:t>…」说到这，竟然羞红满脸，不好意思再说下去。</w:t>
      </w:r>
    </w:p>
    <w:p>
      <w:r>
        <w:t>韩宝驹哈哈大笑，吹了声口哨，正在附近吃草的小黄马，一阵风似的跑到主人跟前。韩宝驹搂着妹妹纤腰飞跃</w:t>
      </w:r>
    </w:p>
    <w:p>
      <w:r>
        <w:t>上马，「追风黄」迈开四条长腿，一溜烟似的跑出丛林绝尘而去。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