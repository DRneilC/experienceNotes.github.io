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开苞大会</w:t>
      </w:r>
    </w:p>
    <w:p>
      <w:r>
        <w:t>白族是聚居于云南贵州省的少数民族，男人均以体格强健、刻苦善战着称，女人则以体态健美、精于媚术而驰</w:t>
      </w:r>
    </w:p>
    <w:p>
      <w:r>
        <w:t>名，现时昆明、大理、西双版纳等旅游区，很多能言善道，年轻貌美的女导游，就是由白族少女担任。</w:t>
      </w:r>
    </w:p>
    <w:p>
      <w:r>
        <w:t>以下是白族女导游白牡丹的初夜记实：白牡丹生长于白族里最强大英勇善战的一个部落，聚居于云南缅甸交界</w:t>
      </w:r>
    </w:p>
    <w:p>
      <w:r>
        <w:t>的山区，那里四季如春、山明水秀，飞禽异兽游走其间，土地肥沃、物产丰富。</w:t>
      </w:r>
    </w:p>
    <w:p>
      <w:r>
        <w:t>白牡丹的部族，自古以来，就要与大自然斗争，邻近的苗族争夺土地、资源。</w:t>
      </w:r>
    </w:p>
    <w:p>
      <w:r>
        <w:t>数千年磨炼下来，族中的男性，无一不成为精通弓箭、刀剑、博击和用毒的勇士，女性则磨成工于心计，擅长</w:t>
      </w:r>
    </w:p>
    <w:p>
      <w:r>
        <w:t>媚术的英□。</w:t>
      </w:r>
    </w:p>
    <w:p>
      <w:r>
        <w:t>族里也形成了外人眼里种种奇风异俗，其实这些风俗之所以形成，就是现代社会的适者生存、淘弱留强的原则</w:t>
      </w:r>
    </w:p>
    <w:p>
      <w:r>
        <w:t>表现。</w:t>
      </w:r>
    </w:p>
    <w:p>
      <w:r>
        <w:t>白牡丹的部族，初出生的婴儿，体态、智力如有缺憾，就必须人道毁灭，这样一来既可为族人节省粮食、资源，</w:t>
      </w:r>
    </w:p>
    <w:p>
      <w:r>
        <w:t>也保证了长大的男女，必定是优秀份子。</w:t>
      </w:r>
    </w:p>
    <w:p>
      <w:r>
        <w:t>另一奇异风俗是对男女性爱极为重视，男女童都自小接受父母族人的性爱训练，究其原因不外是疾病、战争的</w:t>
      </w:r>
    </w:p>
    <w:p>
      <w:r>
        <w:t>威胁，部落要人丁舆隆，故而鼓励男女性爱，多多生养。</w:t>
      </w:r>
    </w:p>
    <w:p>
      <w:r>
        <w:t>白牡丹的思潮飞越时空，回想八年前，在寨子山上草坪举行的破瓜大会上，他们的族例，少女长到年方十六岁</w:t>
      </w:r>
    </w:p>
    <w:p>
      <w:r>
        <w:t>就算成年，由族中巫师为她们举行破瓜礼，族中的少女皆要由巫师笃穿处女膜，子女们才可以选择合意的男儿成婚</w:t>
      </w:r>
    </w:p>
    <w:p>
      <w:r>
        <w:t>生子。</w:t>
      </w:r>
    </w:p>
    <w:p>
      <w:r>
        <w:t>破瓜大会是全部族最盛大的事，每月选十五月圆之夜举行，通宵达旦。 $$初春三月十五，白牡丹和三个同</w:t>
      </w:r>
    </w:p>
    <w:p>
      <w:r>
        <w:t>月出生，又属十六岁的女孩子，大清早便在清溪里沐浴，她们互相仔细洗擦身体各部份，互相比较谁个乳房长得最</w:t>
      </w:r>
    </w:p>
    <w:p>
      <w:r>
        <w:t>大、最坚挺，谁的阴毛生得最茂密，谁的阴唇长得最娇艳、最嫩滑。</w:t>
      </w:r>
    </w:p>
    <w:p>
      <w:r>
        <w:t>比较起来，三个女孩子都羡慕地公认：白牡丹比她们标青、漂亮。</w:t>
      </w:r>
    </w:p>
    <w:p>
      <w:r>
        <w:t>夜幕才垂下，大草坪里四周，早已竖起了无数松油燃点的大火把，把大草坪照得通亮，全部落男男女女到了，</w:t>
      </w:r>
    </w:p>
    <w:p>
      <w:r>
        <w:t>或坐或卧，燃着圣火，烧着牛粪，喝着那自制催情土酒，欢笑地等候着，等待少女们被巫师破瓜的一刻，紧接着而</w:t>
      </w:r>
    </w:p>
    <w:p>
      <w:r>
        <w:t>来的无遮大会。</w:t>
      </w:r>
    </w:p>
    <w:p>
      <w:r>
        <w:t>她们的族例十分奇怪，在这破瓜大会的晚上，任何族中少女、妇人，不得拒绝族中男人的求爱，故此，族中的</w:t>
      </w:r>
    </w:p>
    <w:p>
      <w:r>
        <w:t>男儿，每月都在等候这天晚上，和自己心爱而平时又不能得到的女人做爱，包括别人美丽的妻子、女儿。</w:t>
      </w:r>
    </w:p>
    <w:p>
      <w:r>
        <w:t>晚上，所以说是性交野合大会，女人越生得漂亮，最多男人喜欢，就越苦，往往一个晚上要应付十多廿个排队</w:t>
      </w:r>
    </w:p>
    <w:p>
      <w:r>
        <w:t>等候的男人，直至晨光升起，才能脱身。</w:t>
      </w:r>
    </w:p>
    <w:p>
      <w:r>
        <w:t>大慨是老祖宗也想到了此点，因此有一条祖例规定：就是男人同样也不能拒绝女人的求爱，让那些长得不太漂</w:t>
      </w:r>
    </w:p>
    <w:p>
      <w:r>
        <w:t>亮的女人得到欢乐，也可减轻美女美妇的负担，不然，族中成千上百男人，排队等候一百几十个漂亮妇女，情况就</w:t>
      </w:r>
    </w:p>
    <w:p>
      <w:r>
        <w:t>不得了但即使如此，部落里的美女艳妇，往往也要手口并用，同时与三、四个男人交合，才能应付那长长的人龙。</w:t>
      </w:r>
    </w:p>
    <w:p>
      <w:r>
        <w:t>明月高悬，欢笑不绝，白牡丹和三个女孩子身披轻纱坐在圣火旁，等待着破瓜的一刻，她们虽然早已从母姊口</w:t>
      </w:r>
    </w:p>
    <w:p>
      <w:r>
        <w:t>中知道了大概，但从未试过，故显得紧张、不安。</w:t>
      </w:r>
    </w:p>
    <w:p>
      <w:r>
        <w:t>火把圈中早已插好四条大木柱，柱上都装有可扣上手脚的铁环，她们将会逐……一以大字形凌空锁在铁柱上，</w:t>
      </w:r>
    </w:p>
    <w:p>
      <w:r>
        <w:t>草地上则放着一块雪白的缎子，让那处女血滴在白缎上，让她们保存一生一世，死后作为陪葬品。</w:t>
      </w:r>
    </w:p>
    <w:p>
      <w:r>
        <w:t>巫师在族里位高势力大，除了头人，就轮到他了，这个职位和头人一样是世代祖传的，今年，老巫师病故了，</w:t>
      </w:r>
    </w:p>
    <w:p>
      <w:r>
        <w:t>他的儿子高大威猛，只有三十多岁，他在热闹喧哗声中出场了，才走到火把圈旁，便一手将鲜红的披风扔在地上，</w:t>
      </w:r>
    </w:p>
    <w:p>
      <w:r>
        <w:t>露出了古色结实的肌肉，每逢破瓜夜，巫师都会先吃下自制春药，以便逐一为少女们破瓜。</w:t>
      </w:r>
    </w:p>
    <w:p>
      <w:r>
        <w:t>白牡丹和其他三个女孩子，看见新巫师胯下那条又黑、又粗、又长、又硬的东西都吓了一跳，那条东西足有十</w:t>
      </w:r>
    </w:p>
    <w:p>
      <w:r>
        <w:t>寸长，约儿臂粗幼，女孩子们明知自己那里可胀大缩小，还是面如土色，恐怕那条肉棍子直插进肚子里。</w:t>
      </w:r>
    </w:p>
    <w:p>
      <w:r>
        <w:t>第一个女孩子已被凌空锁在木柱上，距地约三、四，巫师走到她两腿间，</w:t>
      </w:r>
    </w:p>
    <w:p>
      <w:r>
        <w:t>双手紧紧抓住她大腿，用那肉棍对准桃源洞口，狠狠地插入去，随着那「哎唷」</w:t>
      </w:r>
    </w:p>
    <w:p>
      <w:r>
        <w:t>一声，洞口流出丝丝血迹，滴在白缎上，巫师继续用力抽动了十多下，直到处女膜彻底穿破才告停止，换上第</w:t>
      </w:r>
    </w:p>
    <w:p>
      <w:r>
        <w:t>二个少女。</w:t>
      </w:r>
    </w:p>
    <w:p>
      <w:r>
        <w:t>白牡丹看其神色，十分庄严、肃穆，巫师不像在做爱，倒似在执行一个神圣任务。</w:t>
      </w:r>
    </w:p>
    <w:p>
      <w:r>
        <w:t>头一、两个少女破了瓜，轮到第二个少女小贞却出现了困难，新巫师已用力笃了十多次了，但笃到半途，都被</w:t>
      </w:r>
    </w:p>
    <w:p>
      <w:r>
        <w:t>一层硬韧的肉膜阻止着，用尽力气，都未能穿破深入。</w:t>
      </w:r>
    </w:p>
    <w:p>
      <w:r>
        <w:t>巫师皱起眉头，挥了挥手，他的小徒弟随即拿起一枝木棒走入草坪中，双手高举过头，递给巫师。</w:t>
      </w:r>
    </w:p>
    <w:p>
      <w:r>
        <w:t>喧哗、热闹的草坪霎时变得死寂，大家都知道将要发生甚么事，这种事每两三年总会遇到一、两次，小贞的处</w:t>
      </w:r>
    </w:p>
    <w:p>
      <w:r>
        <w:t>女膜，由于太厚太韧，巫师的阳具无法穿破，……他要用祖先传下的神木穿破它。</w:t>
      </w:r>
    </w:p>
    <w:p>
      <w:r>
        <w:t>神木是用缅甸盛产的软枝造成的，长有两左右，粗约儿臂大小，一端是刻有精细龙△呈祥花纹的把手，另一</w:t>
      </w:r>
    </w:p>
    <w:p>
      <w:r>
        <w:t>端琢磨成圆锥形，就如龟头一样，数千年传下来，它已不知穿破了多少石女了，变得滑溜溜的面有光泽。</w:t>
      </w:r>
    </w:p>
    <w:p>
      <w:r>
        <w:t>白牡丹转头偷偷看着坐在火堆旁小贞的母亲，只见她低头饮泣，但不敢哭出声来，任何处女被神木破膜，那就</w:t>
      </w:r>
    </w:p>
    <w:p>
      <w:r>
        <w:t>等于去鬼门关走了一次。</w:t>
      </w:r>
    </w:p>
    <w:p>
      <w:r>
        <w:t>因为神木由巫师强行猛力地插进去，处女膜当然会穿破，但往往会撕裂了阴道内肌肉，甚至插伤子宫，那么这</w:t>
      </w:r>
    </w:p>
    <w:p>
      <w:r>
        <w:t>少女就会血流不止而死亡。</w:t>
      </w:r>
    </w:p>
    <w:p>
      <w:r>
        <w:t>幸运的，是弄伤了少许，流了些血，休养三数天便会复原。</w:t>
      </w:r>
    </w:p>
    <w:p>
      <w:r>
        <w:t>小贞的母亲在担心女儿的安危，但族例规定石女一定要由神木穿破，她只好听其自然了。</w:t>
      </w:r>
    </w:p>
    <w:p>
      <w:r>
        <w:t>白牡丹再望望凌空大字形绑在四根木柱间的小贞，她害怕极了，脸色比纸还 $$白，泪水盈眶，一滴一滴的</w:t>
      </w:r>
    </w:p>
    <w:p>
      <w:r>
        <w:t>滴在草地上，全身肌肉在抽搐颤动。</w:t>
      </w:r>
    </w:p>
    <w:p>
      <w:r>
        <w:t>巫师双手将神木高举过头，口中念念有词，绕着小贞慢慢走了三圈，终于在小贞伸开的双脚间停下来，棍头对</w:t>
      </w:r>
    </w:p>
    <w:p>
      <w:r>
        <w:t>准了小贞的洞口，族人都屏息静气地注视着。</w:t>
      </w:r>
    </w:p>
    <w:p>
      <w:r>
        <w:t>大籁尽寂，突然巫师大喝一声，双手紧握棍尾，很快地插进去，成长的神木，入了一半多才止，小贞发出惨</w:t>
      </w:r>
    </w:p>
    <w:p>
      <w:r>
        <w:t>厉的嚎叫，鲜血由洞口渗出。</w:t>
      </w:r>
    </w:p>
    <w:p>
      <w:r>
        <w:t>其实，即使处女膜再厚再韧，也早已被神木穿破了，但祖师爷传下来的规纪，都必定要抽出插入三次，名为「</w:t>
      </w:r>
    </w:p>
    <w:p>
      <w:r>
        <w:t>梅花三弄」，神木穿膜大典才算完成。</w:t>
      </w:r>
    </w:p>
    <w:p>
      <w:r>
        <w:t>巫师又大喝一声，猛地把神木抽出，那木棍已染满鲜血，洞口也在不停流出血水，静夜之中，小贞厉呼叫声</w:t>
      </w:r>
    </w:p>
    <w:p>
      <w:r>
        <w:t>越来越微弱，但阴道流出的鲜血却越来越多。</w:t>
      </w:r>
    </w:p>
    <w:p>
      <w:r>
        <w:t>所有族人看得骛心动魄，白牡丹尤其惊惧，因为下一个就轮到自己了，她会……不会像小贞一样要神木穿膜呢？</w:t>
      </w:r>
    </w:p>
    <w:p>
      <w:r>
        <w:t>她不敢再想下去。</w:t>
      </w:r>
    </w:p>
    <w:p>
      <w:r>
        <w:t>「梅花三弄」破膜大典，在死亡阴影笼罩下完成，草地上的白缎已变成了鲜红色，小贞已昏厥过去，洞口仍有</w:t>
      </w:r>
    </w:p>
    <w:p>
      <w:r>
        <w:t>鲜血流出。</w:t>
      </w:r>
    </w:p>
    <w:p>
      <w:r>
        <w:t>巫师叫人解去四肢链扣，轻轻放小贞在柔软草地上，接着从腰间鹿皮革囊里，拿出一个山竹桶，打开桶盖，用</w:t>
      </w:r>
    </w:p>
    <w:p>
      <w:r>
        <w:t>指头挑出大块不知用甚么东西炼制成的药膏，伸入小贞阴道内涂抹，然后叫小贞父母将女儿抬回家里歇息。</w:t>
      </w:r>
    </w:p>
    <w:p>
      <w:r>
        <w:t>至于小贞是生是死，那就赌她彩数了。</w:t>
      </w:r>
    </w:p>
    <w:p>
      <w:r>
        <w:t>草坪又回复欢乐，大家在狂欢轰笑，最后轮到白牡丹了，由于亲眼看到刚才那惊心动魄的一幕，她像死囚行刑</w:t>
      </w:r>
    </w:p>
    <w:p>
      <w:r>
        <w:t>那样，颤腾腾地走到草坪中央，那四根大木柱中间，像死人般，被凌空锁在四条根子中间。</w:t>
      </w:r>
    </w:p>
    <w:p>
      <w:r>
        <w:t>巫师要执行今晚的最后任务了，他对白牡丹似乎特别关照，走到她面前，轻</w:t>
      </w:r>
    </w:p>
    <w:p>
      <w:r>
        <w:t>轻地说道：「不要紧张，放松肌肉，很快就没事了。」</w:t>
      </w:r>
    </w:p>
    <w:p>
      <w:r>
        <w:t>白牡丹眨眨眼表示明白了，肉棍也对准了洞口。</w:t>
      </w:r>
    </w:p>
    <w:p>
      <w:r>
        <w:t>由于较早时的另一个少女小贞是石女，巫师的肉棍经过十数次强力的冲刺，仍然未能笃穿那块厚厚韧韧的处女</w:t>
      </w:r>
    </w:p>
    <w:p>
      <w:r>
        <w:t>膜。</w:t>
      </w:r>
    </w:p>
    <w:p>
      <w:r>
        <w:t>巫师依照族例，出动「神木」强行穿破，以致小贞被「神木」弄伤了阴道肌肉，流出大量鲜血，痛至昏厥过去。</w:t>
      </w:r>
    </w:p>
    <w:p>
      <w:r>
        <w:t>白牡丹在旁看得一清二楚，惊心动魄，心理蒙上了恐惧的阴影，以致轮到她时，不但浑身肌肉抽缩，连阴道肌</w:t>
      </w:r>
    </w:p>
    <w:p>
      <w:r>
        <w:t>肉也痉挛起来，洞口紧紧地闭着。</w:t>
      </w:r>
    </w:p>
    <w:p>
      <w:r>
        <w:t>巫师的肉棍刚接触到白牡丹的桃源洞口，她恍如遭电极一样，浑身抖颤起来，白牡丹的情况比小贞更糟，这样</w:t>
      </w:r>
    </w:p>
    <w:p>
      <w:r>
        <w:t>如何破瓜巫师觉得必须让白牡丹松弛下来，他不想动用神木，因为用神木破瓜的少女，往往会因受创太深，流血不</w:t>
      </w:r>
    </w:p>
    <w:p>
      <w:r>
        <w:t>止而掉了生命。</w:t>
      </w:r>
    </w:p>
    <w:p>
      <w:r>
        <w:t>围着火堆的族人，现在静悄悄的，全神贯注望着圈中的巫师和白牡丹，他们一方面为白牡丹的命运担忧，另一</w:t>
      </w:r>
    </w:p>
    <w:p>
      <w:r>
        <w:t>方面又想巫师快些为白牡丹完成破瓜大典，好让他们狂欢，明月已西移了，春宵苦短啊可能白牡丹是族中最出色的</w:t>
      </w:r>
    </w:p>
    <w:p>
      <w:r>
        <w:t>美女，又或者她是头人之女，巫师特别怜香惜玉，他要尽量令白牡丹松弛、动情，故此把对准桃源洞口的肉棍又重</w:t>
      </w:r>
    </w:p>
    <w:p>
      <w:r>
        <w:t>新放下，拿起了放在草地上的鹿皮革囊，取出了一枝竹筒，打开盖子，将竹筒内的红色药膏涂在双掌上。</w:t>
      </w:r>
    </w:p>
    <w:p>
      <w:r>
        <w:t>这是巫师历代秘传的药膏，名为「消□极乐膏」，用雄鹿的鲜血、阳具、春子，再揉合山中十多味催情草药炼</w:t>
      </w:r>
    </w:p>
    <w:p>
      <w:r>
        <w:t>制而成，十分珍贵。</w:t>
      </w:r>
    </w:p>
    <w:p>
      <w:r>
        <w:t>顾名思义，这「消□极乐膏」祗要涂在男女的性器官上，任何烈女贞妇，都会不由自主生起欲火，而变成一</w:t>
      </w:r>
    </w:p>
    <w:p>
      <w:r>
        <w:t>个淫娃荡妇。……巫师用两支手指，轻轻撑开白牡丹洞口的两片红唇，慢慢地将药涂抹在唇上，和两唇会合处的一</w:t>
      </w:r>
    </w:p>
    <w:p>
      <w:r>
        <w:t>颗小樱桃上，然后走到白牡丹面前，一边把药均匀涂抹在两个圆浑坚挺的乳房上，一边说：「牡丹，你不用惊慌，</w:t>
      </w:r>
    </w:p>
    <w:p>
      <w:r>
        <w:t>很快，很快，你就会有飘飘欲仙的感觉」</w:t>
      </w:r>
    </w:p>
    <w:p>
      <w:r>
        <w:t>巫师那双涂有药膏的手掌，轻轻地揉捏、摩擦那对软滑的乳房。</w:t>
      </w:r>
    </w:p>
    <w:p>
      <w:r>
        <w:t>药力透入皮肤、血管，生效了。</w:t>
      </w:r>
    </w:p>
    <w:p>
      <w:r>
        <w:t>白牡丹惊慌感慢慢消失，心头升起一股熊熊的烈火，血液在加速运转，粉面首先变得像抹上胭脂似的，接着是</w:t>
      </w:r>
    </w:p>
    <w:p>
      <w:r>
        <w:t>粉颈、酥胸，而到四肢，搓过了那对玉乳，巫师把手掌移到下阴去，那更加要命了，那两片嫩滑的阴唇，被粗糙的</w:t>
      </w:r>
    </w:p>
    <w:p>
      <w:r>
        <w:t>大手磨擦着，越擦越热，尤其是擦着那颗小樱桃，就更加难顶了随着擦动，白牡丹的屁股在一上一下跳动着，春水</w:t>
      </w:r>
    </w:p>
    <w:p>
      <w:r>
        <w:t>涌出洞口，泛滥到两腿间。</w:t>
      </w:r>
    </w:p>
    <w:p>
      <w:r>
        <w:t>洞口张开了，湿滑滑的，白牡丹头左右乱摆，娇喘着，这时，她已将刚才小贞被神木笃爆的恐怖情景抛诸脑后，</w:t>
      </w:r>
    </w:p>
    <w:p>
      <w:r>
        <w:t>阴道痕痒痒的，渴望得到男人的慰藉，渴望有枝硬东西塞入桃源洞里是时候了，火圈的族人在定睛看着巫师的精采</w:t>
      </w:r>
    </w:p>
    <w:p>
      <w:r>
        <w:t>而难得一见的看家本。</w:t>
      </w:r>
    </w:p>
    <w:p>
      <w:r>
        <w:t>巫师重新走到白牡丹两腿间，紧紧地抓着，一声大喝，腰部向前一冲，肉棍便顺利地滑入了。</w:t>
      </w:r>
    </w:p>
    <w:p>
      <w:r>
        <w:t>随着肉棍插入体内，白牡丹感到轻微的痛楚，但很短暂，很快便是一种从未尝试过而又十分舒服的感觉。</w:t>
      </w:r>
    </w:p>
    <w:p>
      <w:r>
        <w:t>那温热、软硬适中的棍子，紧贴在柔软、嫩滑的阴肉上磨擦，疼痛慢慢消退，她觉得越大力越过瘾，不由自主</w:t>
      </w:r>
    </w:p>
    <w:p>
      <w:r>
        <w:t>地轻呼着：「巫师，大力些，快」</w:t>
      </w:r>
    </w:p>
    <w:p>
      <w:r>
        <w:t>本来，按照族例，巫师破瓜后，就算完成任务，而不能和被破瓜的少女真正……性交，但今次是特殊的例子，</w:t>
      </w:r>
    </w:p>
    <w:p>
      <w:r>
        <w:t>他用了春药催谷白牡丹，以便太紧张的她能顺利破瓜，如果只笃穿了处女膜，抽动十下、八下便收工，那么白牡丹</w:t>
      </w:r>
    </w:p>
    <w:p>
      <w:r>
        <w:t>的充血了的子宫和阴道便不能随着性高潮来临而松弛，将对白牡丹构成莫大的损害，而损害包括心理和生理两方面，</w:t>
      </w:r>
    </w:p>
    <w:p>
      <w:r>
        <w:t>尤以心理影响最为严重，很可能因未能从做爱中得到高潮，而造成以后对男欢女爱的厌恶。</w:t>
      </w:r>
    </w:p>
    <w:p>
      <w:r>
        <w:t>巫师为了使初尝人道的白牡丹达到高潮，出尽了混身解数，两支大掌抓着两团肉球不断摸捏，肉棍强而有力地</w:t>
      </w:r>
    </w:p>
    <w:p>
      <w:r>
        <w:t>抽出插入，白牡丹虽然手脚被凌空大字形绑着，仍不断地像一条上了沙滩的鱼儿那样，典来典去，口中依依哦哦地</w:t>
      </w:r>
    </w:p>
    <w:p>
      <w:r>
        <w:t>叫着。</w:t>
      </w:r>
    </w:p>
    <w:p>
      <w:r>
        <w:t>四周的族人，挥舞着火把，跳跃呼唤打气。</w:t>
      </w:r>
    </w:p>
    <w:p>
      <w:r>
        <w:t>「快活死啦快活死啦」白牡丹到达高潮，顾不得在众目睽睽下，大声呼喊着，继而浑身变得软绵绵的，头</w:t>
      </w:r>
    </w:p>
    <w:p>
      <w:r>
        <w:t>软软地垂下来。</w:t>
      </w:r>
    </w:p>
    <w:p>
      <w:r>
        <w:t>巫师不是少女的丈夫，故他不能令被破瓜的少女成孕，换言之，他不能在破瓜少女体内出精，过去的破瓜大会，</w:t>
      </w:r>
    </w:p>
    <w:p>
      <w:r>
        <w:t>巫师均是替少女破瓜后，才找自己的妻妾出火，但今晚，巫师被白牡丹挑起了欲火，他等不及了，感到自己就快到</w:t>
      </w:r>
    </w:p>
    <w:p>
      <w:r>
        <w:t>达高潮。</w:t>
      </w:r>
    </w:p>
    <w:p>
      <w:r>
        <w:t>巫师连忙抽出那肉棍，箭步跳到白牡丹面前，不由分说，双手抬起了她那美丽的面孔，食中两指捏着香腮，迫</w:t>
      </w:r>
    </w:p>
    <w:p>
      <w:r>
        <w:t>那红红的樱桃小嘴张开，然后将肉棍放入去。</w:t>
      </w:r>
    </w:p>
    <w:p>
      <w:r>
        <w:t>白牡丹那时正回味着性高潮，突然感到一条像火棒的东西插入直达喉咙，正茫茫然不知何是好之溕，一股有腥</w:t>
      </w:r>
    </w:p>
    <w:p>
      <w:r>
        <w:t>味的暖流一射入喉咙，直入肚子里。</w:t>
      </w:r>
    </w:p>
    <w:p>
      <w:r>
        <w:t>随着巫师大叫一声，通宵达旦的无遮大会随即展开，男女各自找到自己喜欢的对手「杀」起来。</w:t>
      </w:r>
    </w:p>
    <w:p>
      <w:r>
        <w:t>又是一个疯狂而欢乐的晚上了。【完】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