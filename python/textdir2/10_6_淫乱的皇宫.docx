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淫乱的皇宫</w:t>
      </w:r>
    </w:p>
    <w:p>
      <w:r>
        <w:t>第一章</w:t>
      </w:r>
    </w:p>
    <w:p>
      <w:r>
        <w:t>哈塞因国王半躺在沙发上，旁边有四个身穿粉色纱衣的宫女侍侯着，国王有些闷闷不乐，</w:t>
      </w:r>
    </w:p>
    <w:p>
      <w:r>
        <w:t>因为刚才和王后又争吵了一次，堵气躲到这「逍遥宫」来。</w:t>
      </w:r>
    </w:p>
    <w:p>
      <w:r>
        <w:t>哈塞因统治下的王国有７０００万人口，并且相当富有，虽然算不上大国，在这一地区也能独霸一方。数年前</w:t>
      </w:r>
    </w:p>
    <w:p>
      <w:r>
        <w:t>他娶了邻国的公主为王后，婚后一年里还算美满，没想到王后患了「性冷淡症」，对夫妻生活表现的越来越厌恶，</w:t>
      </w:r>
    </w:p>
    <w:p>
      <w:r>
        <w:t>虽经多方医治，丝毫没有起色，国王今</w:t>
      </w:r>
    </w:p>
    <w:p>
      <w:r>
        <w:t>年２８岁，正当年轻，精力旺盛。在王国里又没有「离婚」这种法律，因此哈塞因国王想再娶几位妃子，不料</w:t>
      </w:r>
    </w:p>
    <w:p>
      <w:r>
        <w:t>骄横王后知道后大吵大闹，连她的父亲——邻国的国王都惊动了，派人前来调解，如果两人彻底闹翻弄不好会影响</w:t>
      </w:r>
    </w:p>
    <w:p>
      <w:r>
        <w:t>两国关系，甚至影响到国家稳定，使得国王很是头</w:t>
      </w:r>
    </w:p>
    <w:p>
      <w:r>
        <w:t>痛，只好表面上和王后和解，暗地里独自生气。使得他变得脾气越来越暴燥，并且有些喜怒无常。</w:t>
      </w:r>
    </w:p>
    <w:p>
      <w:r>
        <w:t>一个近臣名叫迈义德的给国王建议：在离王宫不远的地方修一座行宫，可以经常去散散心。哈塞因听后，正中</w:t>
      </w:r>
    </w:p>
    <w:p>
      <w:r>
        <w:t>下怀，心想：「不叫我娶妃难道还不叫我找宫女吗？」因此三年前在离王宫不远的山上的兴建了这座「逍遥宫」。</w:t>
      </w:r>
    </w:p>
    <w:p>
      <w:r>
        <w:t>并封迈义德做了宫中总管。</w:t>
      </w:r>
    </w:p>
    <w:p>
      <w:r>
        <w:t>「逍遥宫」是傍着山修建的，有地上和地下两部分，地上是辉煌的宫殿，正殿做为看歌舞，宴会的地方；很多</w:t>
      </w:r>
    </w:p>
    <w:p>
      <w:r>
        <w:t>的侧殿是侍卫和宫女的住所，地下修建得比地上还宽阔，除了一般的卧室大厅及各式各样的房间外，还修建了好多</w:t>
      </w:r>
    </w:p>
    <w:p>
      <w:r>
        <w:t>暗道和数不清的密室。储存着大量的食品用品，即可以战备，又可以行乐。</w:t>
      </w:r>
    </w:p>
    <w:p>
      <w:r>
        <w:t>迈义德是个变态和虐待狂，当上总管后给国王献上很多主意，并且寻找来了好多虐待用的器具，还在寝宫里建</w:t>
      </w:r>
    </w:p>
    <w:p>
      <w:r>
        <w:t>了虐待用的「惩戒室」，以及处罚宫女的「侍应室」。哈塞因国王淫乐和处罚宫女都是在些地方。</w:t>
      </w:r>
    </w:p>
    <w:p>
      <w:r>
        <w:t>宫里有挑选来的３００名漂亮宫女，年龄都是１６- １８岁，而且经常新招若干名，替换掉一批旧的。哈塞因</w:t>
      </w:r>
    </w:p>
    <w:p>
      <w:r>
        <w:t>还规定：「逍遥宫」的每名宫女最多在宫里住三年，三年后可以拿到五万「苏」（当地的货币），每被国王召幸一</w:t>
      </w:r>
    </w:p>
    <w:p>
      <w:r>
        <w:t>次另外赏一万苏，为国王歌舞一次也能赏两千到五千苏。</w:t>
      </w:r>
    </w:p>
    <w:p>
      <w:r>
        <w:t>这时，专管宫中一切的近臣总管来到哈塞因国王面前。</w:t>
      </w:r>
    </w:p>
    <w:p>
      <w:r>
        <w:t>「陛下，１００名新来的宫女已经挑选好了，陛下是否要看一看？」哈塞因一听，马上来了精神：「好！叫她</w:t>
      </w:r>
    </w:p>
    <w:p>
      <w:r>
        <w:t>们进来！」「遵命！」总管下去后，不一会儿领进一队身穿红纱的年轻女孩。</w:t>
      </w:r>
    </w:p>
    <w:p>
      <w:r>
        <w:t>国王问：「她们调理的怎么样了？」总管媚笑着说：「回陛下，这些人歌舞全行，礼节上都调理好了，其它的</w:t>
      </w:r>
    </w:p>
    <w:p>
      <w:r>
        <w:t>就等陛下您亲自来教了。」</w:t>
      </w:r>
    </w:p>
    <w:p>
      <w:r>
        <w:t>国王仔细看了看，这些宫女基本上都很漂亮，外面穿的那件红色的纱衣薄的就象蝉翼，整个身体轮廓都暴露无</w:t>
      </w:r>
    </w:p>
    <w:p>
      <w:r>
        <w:t>遗，而里面只穿了一套肉色三点内衣，看上去就和裸体差不多。本来这个国家的女人穿的很严紧，连脸都要遮起来，</w:t>
      </w:r>
    </w:p>
    <w:p>
      <w:r>
        <w:t>但她们被选为宫女，而且是「逍遥宫」</w:t>
      </w:r>
    </w:p>
    <w:p>
      <w:r>
        <w:t>的宫女，命运就大不一样了，在逍遥宫里，经常会被脱的光光的，所以在来以前先要经过一系列严格的训练，</w:t>
      </w:r>
    </w:p>
    <w:p>
      <w:r>
        <w:t>主要是教导她们绝对服从的思想，其次就是唱歌跳舞，宫中的一切礼节，再就是去掉她们的羞耻感，所以这套衣裳</w:t>
      </w:r>
    </w:p>
    <w:p>
      <w:r>
        <w:t>就是「礼服」</w:t>
      </w:r>
    </w:p>
    <w:p>
      <w:r>
        <w:t>了。在来「逍遥宫」以前，已经穿着这套衣裳训练三个多月了，现在已经习惯了。</w:t>
      </w:r>
    </w:p>
    <w:p>
      <w:r>
        <w:t>国王觉得非常满意，对总管说：「做的很好，你会得到奖赏。」「谢陛下！」</w:t>
      </w:r>
    </w:p>
    <w:p>
      <w:r>
        <w:t>总管说着，递上名册。国王看都没看，随手交给了身后的宫女。接着向总管要过旧的名册，从上面勾去了１０</w:t>
      </w:r>
    </w:p>
    <w:p>
      <w:r>
        <w:t>０个名子。吩咐说：「这１００名宫女谴散回家，余下的</w:t>
      </w:r>
    </w:p>
    <w:p>
      <w:r>
        <w:t>和新来的重新造册吧！」「遵命！」总管答应了一声并问：「陛下今天要选几个吗？「今天不行，我有要紧事，</w:t>
      </w:r>
    </w:p>
    <w:p>
      <w:r>
        <w:t>明天再Ｄ７芄芡讼氯チ恕？ｂｒ&gt; 哈塞因国王伸了个懒腰，回他的王宫里去了。</w:t>
      </w:r>
    </w:p>
    <w:p>
      <w:r>
        <w:t>第二天下午，哈塞因国王来到了逍遥宫，满面春风的坐在正殿宝座上，后面的四个宫女有的给国王斟酒，有的</w:t>
      </w:r>
    </w:p>
    <w:p>
      <w:r>
        <w:t>削果皮，见国王今天心情好，总管和宫女的心也轻松了许多。总管来请示：「陛下，今天先上什么节目？」「那就</w:t>
      </w:r>
    </w:p>
    <w:p>
      <w:r>
        <w:t>先跳一场「司巴科」舞吧。」</w:t>
      </w:r>
    </w:p>
    <w:p>
      <w:r>
        <w:t>「遵命！」总管说着，由内侍手里接过一个雕花的银盘来，里面放着很多的小牌子，一共约有二百多只，分成</w:t>
      </w:r>
    </w:p>
    <w:p>
      <w:r>
        <w:t>红色，粉色和黄色三种颜色。每个牌子上写着一个宫女的名子，据说这种挑牌子选宫女的方法还是从以前的中国皇</w:t>
      </w:r>
    </w:p>
    <w:p>
      <w:r>
        <w:t>帝那里学来的。「今天能伺侯陛下的全在这里了，请陛下挑选。」</w:t>
      </w:r>
    </w:p>
    <w:p>
      <w:r>
        <w:t>逍遥宫里的宫女分为四个等级：一等是新来的处女，穿红色的衣服，写着她们名子的牌子也是红色的；如过被</w:t>
      </w:r>
    </w:p>
    <w:p>
      <w:r>
        <w:t>国王宠幸过了，便自动降为二等，改穿粉色衣裳，粉色牌子；国王高兴时，还会把某个宫女赏给大臣或侍卫玩一天，</w:t>
      </w:r>
    </w:p>
    <w:p>
      <w:r>
        <w:t>陪大臣或侍卫睡过的宫女便降</w:t>
      </w:r>
    </w:p>
    <w:p>
      <w:r>
        <w:t>为三等，穿黄色的衣裳了；另外还有很少是四等穿绿色衣裳的，这些宫女多是触怒了国王受到处罚的，没有资</w:t>
      </w:r>
    </w:p>
    <w:p>
      <w:r>
        <w:t>格见国王，所以银盘里的牌子没有绿色的。</w:t>
      </w:r>
    </w:p>
    <w:p>
      <w:r>
        <w:t>哈塞因国王看了看面前的盘子，随手抓起十个红色的牌子交给总管，总管接过牌子到帷幛后面领出来十个宫女，</w:t>
      </w:r>
    </w:p>
    <w:p>
      <w:r>
        <w:t>只见这十个宫女每人两手各拿一只花环，伴随着音乐，在大殿上快速的跳着，旋转着，使得薄薄的纱衣飘起来。三</w:t>
      </w:r>
    </w:p>
    <w:p>
      <w:r>
        <w:t>点内裤的后面仅仅是一根带子</w:t>
      </w:r>
    </w:p>
    <w:p>
      <w:r>
        <w:t>夹在臀部的缝里，从后面看去就和裸体一样。哈塞因国王高兴的哈哈大笑，随手揽过身边的一个宫女抱在怀里，</w:t>
      </w:r>
    </w:p>
    <w:p>
      <w:r>
        <w:t>在她混身上下摸索着。</w:t>
      </w:r>
    </w:p>
    <w:p>
      <w:r>
        <w:t>这个宫女就势在国王耳边小声说：「陛下，今晚给我一个机会吧。」另外三个宫女见了也把身子贴过来「是呀，</w:t>
      </w:r>
    </w:p>
    <w:p>
      <w:r>
        <w:t>陛下，也给我们一个机会吧！」</w:t>
      </w:r>
    </w:p>
    <w:p>
      <w:r>
        <w:t>哈塞因笑着说：「机会可以给你们，可是你们的屁股不怕会被那个吗？」四个宫女红着脸说：「您要弄我们，</w:t>
      </w:r>
    </w:p>
    <w:p>
      <w:r>
        <w:t>我们怕也不行啊。」国王哈哈大笑。</w:t>
      </w:r>
    </w:p>
    <w:p>
      <w:r>
        <w:t>又看了两个节目后，哈塞因摆手叫停下，指着其中一个穿红色纱衣的宫女问：「你叫什么名子？」「回禀陛下，</w:t>
      </w:r>
    </w:p>
    <w:p>
      <w:r>
        <w:t>我叫艾玛。」国王对总管说：「给她准备一下，今天叫她伴寝。」总管领命，带着艾玛下去了，哈塞因国王也带领</w:t>
      </w:r>
    </w:p>
    <w:p>
      <w:r>
        <w:t>着四名轮值宫女到地下宫去了。</w:t>
      </w:r>
    </w:p>
    <w:p>
      <w:r>
        <w:t>艾玛在两个穿绿纱的宫女服侍下，脱去衣裳，进到一只盛着温水撒满满鲜花的大木桶里，做召幸前的洗浴。艾</w:t>
      </w:r>
    </w:p>
    <w:p>
      <w:r>
        <w:t>玛今年１６岁，出生在一个普通人家，这次被召进宫来，觉得非常高兴，心里想：「总算盼到出头的日子了。」</w:t>
      </w:r>
    </w:p>
    <w:p>
      <w:r>
        <w:t>在艾玛的国家里，姑娘被选进宫是一件很荣耀的事情，因为最起码说明两点：一，这是一个美女，二，绝没有</w:t>
      </w:r>
    </w:p>
    <w:p>
      <w:r>
        <w:t>隐藏的病症或缺陷。（入宫前都要作严格的体检）。</w:t>
      </w:r>
    </w:p>
    <w:p>
      <w:r>
        <w:t>如国被国王召幸过，就更会身价倍增，召幸的次数越多，同时赏赐的金银也越多，她的名声</w:t>
      </w:r>
    </w:p>
    <w:p>
      <w:r>
        <w:t>越高，三年后回家，提亲的会骆怿不绝，即使一次也没被召幸，三年后回家也有一笔可观的收入。这里不像别</w:t>
      </w:r>
    </w:p>
    <w:p>
      <w:r>
        <w:t>的国家一样，把所谓的「贞节」看重，娶一个连国王都看的上的女人，还有什么不满意的呢？何况还有大笔皇家陪</w:t>
      </w:r>
    </w:p>
    <w:p>
      <w:r>
        <w:t>嫁！</w:t>
      </w:r>
    </w:p>
    <w:p>
      <w:r>
        <w:t>洗浴完毕，两个宫女给她身上撒上一种淡淡的香水，然后给她光裸的身上披上一件红纱，只有第一次召幸才有</w:t>
      </w:r>
    </w:p>
    <w:p>
      <w:r>
        <w:t>这样的待遇，然后带她进入地下，走过很长像迷宫一般的走廊，进了一个有卫兵守卫的门口，这就是国王的寝宫。</w:t>
      </w:r>
    </w:p>
    <w:p>
      <w:r>
        <w:t>走廊里只见那四个宫女</w:t>
      </w:r>
    </w:p>
    <w:p>
      <w:r>
        <w:t>分成两组，连喊带叫的正在猜拳，她们身上衣衫不整，有的只穿一件内裤，有的甚至光着身子。</w:t>
      </w:r>
    </w:p>
    <w:p>
      <w:r>
        <w:t>原来这就是国王给她们的「机会」：四个人中用猜拳分出名次，名次最高的为胜者，今夜能受到宠幸，名次最</w:t>
      </w:r>
    </w:p>
    <w:p>
      <w:r>
        <w:t>低的还要受到惩罚。比赛分两组，共要赛四轮，每输一次就要脱一件衣裳，所以才有上诉情景。</w:t>
      </w:r>
    </w:p>
    <w:p>
      <w:r>
        <w:t>艾玛被带领着进了一间很大的屋子里，只见这间屋子周围有好几个门，她们进了有两个侍卫站着的门里，这间</w:t>
      </w:r>
    </w:p>
    <w:p>
      <w:r>
        <w:t>屋里有一张很大的床，哈塞因国王穿着睡衣坐在床边上。艾玛走向前两手交叉在胸前向国王行礼，禀告说：「宫女</w:t>
      </w:r>
    </w:p>
    <w:p>
      <w:r>
        <w:t>艾玛前来侍侯陛下。」</w:t>
      </w:r>
    </w:p>
    <w:p>
      <w:r>
        <w:t>哈塞因摆了摆手，跟来的两个宫女退下去，只剩下艾玛留在屋里。只听国王说：「脱去围纱，到这里来。」艾</w:t>
      </w:r>
    </w:p>
    <w:p>
      <w:r>
        <w:t>玛楞了一下，但很快顺从的解开围纱的系带，薄薄的红纱飘落在地下，一丝不挂的走到国王面前。国王把她揽在怀</w:t>
      </w:r>
    </w:p>
    <w:p>
      <w:r>
        <w:t>里，用手轻轻在她光溜溜的身子上抚摸着。</w:t>
      </w:r>
    </w:p>
    <w:p>
      <w:r>
        <w:t>这时刚才那四个宫女走进来，一起向国王行礼，前面一个喜气洋洋的禀告说：「宫女丝吉姆今天获胜，前来侍</w:t>
      </w:r>
    </w:p>
    <w:p>
      <w:r>
        <w:t>侯陛下。」另一个则愁眉苦脸的说：「宫女娜莲今天输了，请陛下处罚。」</w:t>
      </w:r>
    </w:p>
    <w:p>
      <w:r>
        <w:t>哈塞因笑着说：「好吧，我今天高兴，就罚轻一点吧。」说完走到墙边的柜子旁，拿出一条亮晶晶的编织钢带，</w:t>
      </w:r>
    </w:p>
    <w:p>
      <w:r>
        <w:t>又拿出两根２０厘米长，３厘米粗的纺锤型圆塑胶棒和一个小瓶子，对她说：「就罚你戴上它过一夜吧。」命令另</w:t>
      </w:r>
    </w:p>
    <w:p>
      <w:r>
        <w:t>外两个宫女：「给她戴上！」</w:t>
      </w:r>
    </w:p>
    <w:p>
      <w:r>
        <w:t>娜莲红着脸自己脱去裤子跪伏在地上，雪白的屁股以及肛门和阴部都清楚的露在外面，两个宫女走过来，把小</w:t>
      </w:r>
    </w:p>
    <w:p>
      <w:r>
        <w:t>瓶子里的润滑油涂抹再她肛门和阴道口上，拿起两根塑胶棒也涂抹上油，一根插进她的阴道，另一根插进肛门里，</w:t>
      </w:r>
    </w:p>
    <w:p>
      <w:r>
        <w:t>然后将钢带连在两根棒底的环上，</w:t>
      </w:r>
    </w:p>
    <w:p>
      <w:r>
        <w:t>向围在腰间皮带的孔中插进去，这样既不会脱落，也不会滑进直肠里面去，一阵轻微的喀喀声，钢带紧紧的勒</w:t>
      </w:r>
    </w:p>
    <w:p>
      <w:r>
        <w:t>进屁股缝里，将两根塑胶棒深深的插进去。没有钥匙别想打开。刚插进去还不觉得什么，时间越长越难受。娜莲提</w:t>
      </w:r>
    </w:p>
    <w:p>
      <w:r>
        <w:t>起裤子，和另两名宫女站到门外去了。</w:t>
      </w:r>
    </w:p>
    <w:p>
      <w:r>
        <w:t>艾玛看到这里，才知道原来国王是个变态，并有虐待的嗜好，自己也不知会被怎样，想到这里又羞又怕。</w:t>
      </w:r>
    </w:p>
    <w:p>
      <w:r>
        <w:t>国王对丝吉姆和艾玛说：「你们俩今天真幸运，跟我来吧。」带领两人进了旁边的一扇门，这间屋不大，地下</w:t>
      </w:r>
    </w:p>
    <w:p>
      <w:r>
        <w:t>铺着白色的瓷砖，除了一张皮革面的单人床外和一个柜子外，没有什么装饰。艾玛不知这间屋子是做什么的，丝吉</w:t>
      </w:r>
    </w:p>
    <w:p>
      <w:r>
        <w:t>姆兴奋的脸红起来，她很多次在这里被浣肠，那种痛苦又快感的滋味叫她又羞又兴奋。</w:t>
      </w:r>
    </w:p>
    <w:p>
      <w:r>
        <w:t>国王问丝吉姆：「你来了多长时间了？」」两年多了。」「来过这里几次？」</w:t>
      </w:r>
    </w:p>
    <w:p>
      <w:r>
        <w:t>丝吉姆低着头说：「大约有十几次。」「知道来这里要做什么吗？」「知道，是要给我们浣肠。」「那好，我</w:t>
      </w:r>
    </w:p>
    <w:p>
      <w:r>
        <w:t>就不用教你了，你把东西拿出来，做个样子给新来的看吧！」</w:t>
      </w:r>
    </w:p>
    <w:p>
      <w:r>
        <w:t>「今天要给我们灌什么？」「就灌普通的肥皂液吧！」丝吉姆放下心来，走到柜子旁边，拿出一个白瓷盆放到</w:t>
      </w:r>
    </w:p>
    <w:p>
      <w:r>
        <w:t>地上，拿起暖水瓶往盆里倒进多半盆温水，又把一块肥皂在盆里搓着，制成了大半盆带泡沫的肥皂水，然后又拿出</w:t>
      </w:r>
    </w:p>
    <w:p>
      <w:r>
        <w:t>来一根一米半长的胶管和一个小瓶，胶管的中间有一个橡胶球，一端是个有孔的白色小球。</w:t>
      </w:r>
    </w:p>
    <w:p>
      <w:r>
        <w:t>艾玛不知道「浣肠」是怎么回事，也不知道这些东西是干什么用的。哈塞因国王对丝吉姆说：「先从你开始吧，</w:t>
      </w:r>
    </w:p>
    <w:p>
      <w:r>
        <w:t>你自己插进去，转过身来叫她看清楚一点儿。」</w:t>
      </w:r>
    </w:p>
    <w:p>
      <w:r>
        <w:t>丝吉姆有些害羞的看了看艾玛，慢慢脱光衣裳，拿起小瓶子，往自己的肛门上抹上一些油膏，拿起胶管，把白</w:t>
      </w:r>
    </w:p>
    <w:p>
      <w:r>
        <w:t>色球的一端塞进肛门里，然后趴到床上，小声的说：「陛下，求求您今天少往我屁股眼里灌一点行吗？」</w:t>
      </w:r>
    </w:p>
    <w:p>
      <w:r>
        <w:t>国王把胶管的另一端放到盆里说：「灌得越多过一会儿泻起来才越爽吗！」</w:t>
      </w:r>
    </w:p>
    <w:p>
      <w:r>
        <w:t>说着一下一下的挤压橡皮球，肥皂水一股一股的进入丝吉姆的直肠里，丝吉姆在床上欠起上身，两眼紧闭，嘴</w:t>
      </w:r>
    </w:p>
    <w:p>
      <w:r>
        <w:t>里兴奋的呻吟着，不一会儿，肥皂水就灌进去一多半，国王从她屁股里抽出胶管，对艾玛说：「过来趴下，该轮到</w:t>
      </w:r>
    </w:p>
    <w:p>
      <w:r>
        <w:t>给你灌了。」</w:t>
      </w:r>
    </w:p>
    <w:p>
      <w:r>
        <w:t>原来「浣肠」就是往屁股眼里灌水，艾玛又羞又怕，犹豫着不敢过来，国王笑着说：「怕什么，往你屁股眼里</w:t>
      </w:r>
    </w:p>
    <w:p>
      <w:r>
        <w:t>灌点肥皂水又死不了！快过去！说不定你以后还会上瘾呢。」艾玛不敢违抗国王的命令，只得横下心来趴在了床上，</w:t>
      </w:r>
    </w:p>
    <w:p>
      <w:r>
        <w:t>学丝吉姆的样子分开双腿。国王做了个手势，叫丝吉姆来给她灌。</w:t>
      </w:r>
    </w:p>
    <w:p>
      <w:r>
        <w:t>艾玛的肛门也被涂上油，由於紧张，艾玛紧闭着肛门，但是怎么也抵不住胶管的进入，胶管慢慢顶开扩约肌钻</w:t>
      </w:r>
    </w:p>
    <w:p>
      <w:r>
        <w:t>进去，艾玛第一次被异物塞进肛门，有一种说不出来的奇异感觉，丝吉姆捏了一下皮球，一股热乎乎的水流从屁股</w:t>
      </w:r>
    </w:p>
    <w:p>
      <w:r>
        <w:t>眼流进直肠里，又捏了几下，觉得直肠</w:t>
      </w:r>
    </w:p>
    <w:p>
      <w:r>
        <w:t>里发涨，艾玛捂着屁股呻吟着哀求：「哎呦，不好受呀，不要再往里灌了。</w:t>
      </w:r>
    </w:p>
    <w:p>
      <w:r>
        <w:t>「叫什么！不许使劲！把屁股放松！」哈塞因国王笑了：「给你们灌的不过是普通的肥皂水，你叫什么？」艾</w:t>
      </w:r>
    </w:p>
    <w:p>
      <w:r>
        <w:t>玛试着放松了屁股，聚积在直肠里的肥皂水「咕噜」</w:t>
      </w:r>
    </w:p>
    <w:p>
      <w:r>
        <w:t>一下子进入大肠深处，</w:t>
      </w:r>
    </w:p>
    <w:p>
      <w:r>
        <w:t>艾玛觉得直肠里反而不那么难受了，皮球继续一下下的捏着，直到盆里的肥皂水全部灌进去了才停下来。</w:t>
      </w:r>
    </w:p>
    <w:p>
      <w:r>
        <w:t>丝吉姆把胶皮管从艾玛的肛门里抽出来，拍拍她的屁股说：「好了，别趴着了，起来玩一会儿吧。」艾玛从床</w:t>
      </w:r>
    </w:p>
    <w:p>
      <w:r>
        <w:t>上爬起来，站到了墙边，立刻觉得肚子里一阵搅动，有要大便的感觉，可是她不好意思说，只好缩紧肛门忍着。</w:t>
      </w:r>
    </w:p>
    <w:p>
      <w:r>
        <w:t>丝吉姆骑在国王的一条腿上坐着，听凭国王的两手在她身上抚摸着，脸上露出满足的笑容。过了一会儿，便意</w:t>
      </w:r>
    </w:p>
    <w:p>
      <w:r>
        <w:t>越来越强烈，艾玛实在忍不住了，只得向国王请求：「陛下，我……我要大便，请允许我去厕所吧。」</w:t>
      </w:r>
    </w:p>
    <w:p>
      <w:r>
        <w:t>国王说：「不行！她先灌进去的，而且比你多，你看她一点事也没有，你老老实实的给我站到墙那边去！」</w:t>
      </w:r>
    </w:p>
    <w:p>
      <w:r>
        <w:t>艾玛捂着屁股站在那里，（她不懂得坐着可以忍受很长时间，而站着很快就会忍受不住了。丝吉姆以前被浣肠</w:t>
      </w:r>
    </w:p>
    <w:p>
      <w:r>
        <w:t>好多次，当然有经验，所以她坐在国王腿上。）</w:t>
      </w:r>
    </w:p>
    <w:p>
      <w:r>
        <w:t>肛门越来越松，一股褐色的液体从肛门漏出，顺着指缝流下来，任凭她再强忍，肛门再也不受控制了，</w:t>
      </w:r>
    </w:p>
    <w:p>
      <w:r>
        <w:t>艾玛又羞又怕，「哇」的一声哭出来，随着哭声，褐色的粪水夹杂着大便块冲出肛门喷泻到地上，排出去一部</w:t>
      </w:r>
    </w:p>
    <w:p>
      <w:r>
        <w:t>分药液后，艾玛的肚字里清松了一些，过了不大一会儿，直肠里又开始发涨，艾玛顾不得羞耻，又一次从肛门排出</w:t>
      </w:r>
    </w:p>
    <w:p>
      <w:r>
        <w:t>混和液体，就这样接连好几次才排泻干净。</w:t>
      </w:r>
    </w:p>
    <w:p>
      <w:r>
        <w:t>国王按了墙上的一个按扭，外面当值的三个宫女走进来，国王叫她们一个带艾玛到浴室去冲洗，另两个冲洗地</w:t>
      </w:r>
    </w:p>
    <w:p>
      <w:r>
        <w:t>上的污物。很快便收拾干净了。艾玛也洗完进来。</w:t>
      </w:r>
    </w:p>
    <w:p>
      <w:r>
        <w:t>三个宫女退出去后，国王对丝吉姆说：「艾玛浣肠没及格，你拿根棒来给她插进屁股眼里，把她的肛门扩张一</w:t>
      </w:r>
    </w:p>
    <w:p>
      <w:r>
        <w:t>下。」丝吉姆走到柜子边，国王又说：「别拿太大的，拿中号的就行。」丝吉姆拿出一根２０公分长的圆型塑胶棒，</w:t>
      </w:r>
    </w:p>
    <w:p>
      <w:r>
        <w:t>一端只有手指般粗细，越往下越粗，</w:t>
      </w:r>
    </w:p>
    <w:p>
      <w:r>
        <w:t>到根部约有３公分以上。边在上面抹油边对艾玛说：「你看陛下多疼你，要是给我插，准是拿最粗的，说不定</w:t>
      </w:r>
    </w:p>
    <w:p>
      <w:r>
        <w:t>还带电动的呢。」国王说：「行了，赶快给她插进去吧。」</w:t>
      </w:r>
    </w:p>
    <w:p>
      <w:r>
        <w:t>丝吉姆又对艾玛说：「来吧，把屁股张开，还得我伺侯你，换了我，一定叫我自己插进去。」</w:t>
      </w:r>
    </w:p>
    <w:p>
      <w:r>
        <w:t>艾玛只好伏在床边，塑胶棒的尖端撑开肛门慢慢插进，而且越往后越粗，艾玛觉得肛门被撑的张开来，强忍着</w:t>
      </w:r>
    </w:p>
    <w:p>
      <w:r>
        <w:t>不让自己叫出声。整根棒插进去后大半，还有约５公分露在外面，「坐在床上！」国王命令她说。艾玛刚一坐下，</w:t>
      </w:r>
    </w:p>
    <w:p>
      <w:r>
        <w:t>胶棒又进入肛门一截，直顶进她的直肠</w:t>
      </w:r>
    </w:p>
    <w:p>
      <w:r>
        <w:t>深处，肛门也被撑的更大，难受的她几乎流下泪来，她尽量欠起屁股，想不让它进去太多，可是这样时间一久，</w:t>
      </w:r>
    </w:p>
    <w:p>
      <w:r>
        <w:t>累得实在不行，只能重新坐下，胶棒完全的插进去。</w:t>
      </w:r>
    </w:p>
    <w:p>
      <w:r>
        <w:t>丝吉姆一走动，也忍不住了。她用手捂住屁股说：「陛下，我也已经快忍不住了……」「是吗，趴在这里扒开</w:t>
      </w:r>
    </w:p>
    <w:p>
      <w:r>
        <w:t>你的屁股叫我看看！」「不要看……快要出来了……」「别费话，过来趴下！」丝吉姆只好过来靠近床边，国王把</w:t>
      </w:r>
    </w:p>
    <w:p>
      <w:r>
        <w:t>她的上半身按在床上，两手扒开她的屁股一看，只见她肛门紧紧的夹着，已经有一些液体流出来，阴道里流出很多</w:t>
      </w:r>
    </w:p>
    <w:p>
      <w:r>
        <w:t>粘液，整个屁股缝已经被粘液沾满。</w:t>
      </w:r>
    </w:p>
    <w:p>
      <w:r>
        <w:t>国王笑了：「看你都湿了，屁股眼里灌进肥皂水很爽吧？好，那就先弄你一阵屁股吧！」国王说着，脱掉睡衣，</w:t>
      </w:r>
    </w:p>
    <w:p>
      <w:r>
        <w:t>露出那早已挺起的ｊｊ，顶在丝吉姆的肛门上，一用力插进去。丝吉姆屁股里被灌了许多肥皂液，又在快忍不住的</w:t>
      </w:r>
    </w:p>
    <w:p>
      <w:r>
        <w:t>时侯肛门被ｊｊ塞入，想排泻都排不出来，随着ｊｊ的抽插，直肠里的液体被带动的来回乱窜，发出「叽哩咕噜」</w:t>
      </w:r>
    </w:p>
    <w:p>
      <w:r>
        <w:t>的声音，那种又爽又难受的滋味使她异常兴奋。她叉开腿趴在床边，一些透明的粘液顺着腿流下；随着ｊｊ的抽插，</w:t>
      </w:r>
    </w:p>
    <w:p>
      <w:r>
        <w:t>身子在不住的扭动，嘴里「唉呀唉呀」的叫。</w:t>
      </w:r>
    </w:p>
    <w:p>
      <w:r>
        <w:t>艾玛在旁边看着，也觉得身上发热，阴部发痒，屁股下面有些粘乎乎的，不知是兴奋还是习惯了，竟连肛门里</w:t>
      </w:r>
    </w:p>
    <w:p>
      <w:r>
        <w:t>的胶棒都不觉得难受了。</w:t>
      </w:r>
    </w:p>
    <w:p>
      <w:r>
        <w:t>丝吉姆终於高潮了，她向上挺起前身说：「我要泄了……」，国王刚趁机把ｊｊ从丝吉姆肛门里抽出来，只见</w:t>
      </w:r>
    </w:p>
    <w:p>
      <w:r>
        <w:t>她仍旧趴在床上叉着两腿，肛门先是抽搐着向里紧缩了几下，紧接着向外一翻，黄色的液体夹着粪便一齐排泻出来，</w:t>
      </w:r>
    </w:p>
    <w:p>
      <w:r>
        <w:t>不间断的一口气就排净了。</w:t>
      </w:r>
    </w:p>
    <w:p>
      <w:r>
        <w:t>当值的宫女再一次被叫来清除地面，丝吉姆自己去冲洗了。国王对艾玛说：「你跟我到卧室去！」艾玛站起来，</w:t>
      </w:r>
    </w:p>
    <w:p>
      <w:r>
        <w:t>屁股眼里塞着塑胶棒走路很不便，又怕掉出来，只好自己用手捂住屁股，一扭一扭的跟在国王后面进了卧室。</w:t>
      </w:r>
    </w:p>
    <w:p>
      <w:r>
        <w:t>进屋后，国王叫艾玛趴在床上，自己坐在她身边休息，但手却不闲着，把塑胶棒从艾玛肛门里抽出来，见她肛</w:t>
      </w:r>
    </w:p>
    <w:p>
      <w:r>
        <w:t>门里流出一些粘乎乎的液体，笑着说：「这里怎么也湿了？」顺手把胶棒又给她插进去，「看，现在滑多了，插起</w:t>
      </w:r>
    </w:p>
    <w:p>
      <w:r>
        <w:t>来一点也不费劲，一下子就能插</w:t>
      </w:r>
    </w:p>
    <w:p>
      <w:r>
        <w:t>到底。」来回抽插了好几次，又抓着棒根部来回摇动。艾玛觉得肛门里痒酥酥的，竟有一种说不出来的舒服，</w:t>
      </w:r>
    </w:p>
    <w:p>
      <w:r>
        <w:t>她不由得哼了一声，把双腿叉得更开了一些，肛门里越来越滑，抽插起来一点也不费劲，到后来只要一抬手，胶棒</w:t>
      </w:r>
    </w:p>
    <w:p>
      <w:r>
        <w:t>就会自动窜出一大截。</w:t>
      </w:r>
    </w:p>
    <w:p>
      <w:r>
        <w:t>这时丝吉姆也洗完澡，进到卧室里，站在一边看着。</w:t>
      </w:r>
    </w:p>
    <w:p>
      <w:r>
        <w:t>国王歇了一阵，觉得ｊｊ又硬起来，站起身到艾玛的身后，伸出两手抓住艾玛的两腿左右分开，向后一拉，把</w:t>
      </w:r>
    </w:p>
    <w:p>
      <w:r>
        <w:t>艾玛拉到屁股紧贴床边，从后面将ｊｊ插进了她的阴道。</w:t>
      </w:r>
    </w:p>
    <w:p>
      <w:r>
        <w:t>艾玛十分兴奋，阴道里又粘又滑，一阵轻微的痛楚过后，ｊｊ直插到底，随即是一阵猛烈的抽插。由於国王站</w:t>
      </w:r>
    </w:p>
    <w:p>
      <w:r>
        <w:t>着，ｊｊ向斜下磨搽着艾玛的阴道前部，这里是女人最敏感的地区，屁股眼里的塑胶棒同时被国王的肚皮顶的一进</w:t>
      </w:r>
    </w:p>
    <w:p>
      <w:r>
        <w:t>一出，好像有两个ｊｊ在抽插，艾玛还是处女，那受得了这样，只几下子便进入高潮。</w:t>
      </w:r>
    </w:p>
    <w:p>
      <w:r>
        <w:t>艾玛两手紧抓床单，顾不得丝吉姆还在旁边看，嘴里大声的叫着：「陛下，轻一点……啊……我尿出来了……」</w:t>
      </w:r>
    </w:p>
    <w:p>
      <w:r>
        <w:t>阴部一阵抽搐，一股热流顺腿流下。</w:t>
      </w:r>
    </w:p>
    <w:p>
      <w:r>
        <w:t>国王把她肛门里的棒拔出来扔到地下，又把ｊｊ插进她的肛门，热乎乎的ｊｊ在肛门里，能感到一下下的搏动，</w:t>
      </w:r>
    </w:p>
    <w:p>
      <w:r>
        <w:t>和塑胶棒的滋味大不一样。一阵抽插后，艾玛又一次进入高潮。</w:t>
      </w:r>
    </w:p>
    <w:p>
      <w:r>
        <w:t>当国王射完精拔出ｊｊ时，艾玛的肛门和阴道口在痉挛着往外涌出粘液。国王休息了一会儿，又抱过丝吉姆来</w:t>
      </w:r>
    </w:p>
    <w:p>
      <w:r>
        <w:t>……这一夜，艾玛和丝吉姆轮流被插了好几次，直到天快亮了，三个人才沉沉睡去，两人的肛门和阴道里都不停的</w:t>
      </w:r>
    </w:p>
    <w:p>
      <w:r>
        <w:t>往外流着混合的精液和粘液，床单上的弄得到处都是。早上三个人醒来时，太阳已经很高了，国王按铃唤进来当值</w:t>
      </w:r>
    </w:p>
    <w:p>
      <w:r>
        <w:t>的宫女，准备侍侯他梳洗更衣。</w:t>
      </w:r>
    </w:p>
    <w:p>
      <w:r>
        <w:t>国王见娜莲仍然戴着钢带，粘液顺着两腿流下，便拿出钥匙对她说：「褪下裤子，给你打开。」钢带取下来后，</w:t>
      </w:r>
    </w:p>
    <w:p>
      <w:r>
        <w:t>两根棒带着粘液滑落下来，由于插在里面的时间太长，娜莲的肛门张开着，竟然一时不能缩拢。梳洗完毕，哈塞因</w:t>
      </w:r>
    </w:p>
    <w:p>
      <w:r>
        <w:t>国王带着满足的心情，回到王宫去了。</w:t>
      </w:r>
    </w:p>
    <w:p>
      <w:r>
        <w:t>第二章</w:t>
      </w:r>
    </w:p>
    <w:p>
      <w:r>
        <w:t>今天轮到美雅当值，美雅特地细心的梳洗打扮了半天，早早的来到正殿侍侯。</w:t>
      </w:r>
    </w:p>
    <w:p>
      <w:r>
        <w:t>国王正在观看歌舞，美雅和另外三个宫女在身后侍侯着。</w:t>
      </w:r>
    </w:p>
    <w:p>
      <w:r>
        <w:t>美雅来逍遥宫已经快二年了，仅仅被国王召幸过几次。再有一年就要期满离开了，美雅计划着，今天无论如何</w:t>
      </w:r>
    </w:p>
    <w:p>
      <w:r>
        <w:t>要设法让国王召幸她一次。</w:t>
      </w:r>
    </w:p>
    <w:p>
      <w:r>
        <w:t>美雅心里很清楚，被国王召幸的滋味可不太好受，可是被召幸一次能得到一万苏，美雅生长在贫穷人家，一万</w:t>
      </w:r>
    </w:p>
    <w:p>
      <w:r>
        <w:t>苏对她来说是个相当大的数目。为了钱受些折磨又算什么。</w:t>
      </w:r>
    </w:p>
    <w:p>
      <w:r>
        <w:t>当值的宫女是最好的机会，今天她们整天在国王身边。只是宫里有三百名宫女，除去生病的，来例假的和没有</w:t>
      </w:r>
    </w:p>
    <w:p>
      <w:r>
        <w:t>资格的，还剩二百多名，每四名一组，要近两个月才轮到一回，有时轮到当值，国王却没来。今天国王来了，又恰</w:t>
      </w:r>
    </w:p>
    <w:p>
      <w:r>
        <w:t>巧美雅当值，美雅当然不能放过这个机会。</w:t>
      </w:r>
    </w:p>
    <w:p>
      <w:r>
        <w:t>以前美雅也使用过引诱的手段挑逗国王，可惜很少成功。美雅虽然很漂亮，但是宫里美女太多了，这次她要别</w:t>
      </w:r>
    </w:p>
    <w:p>
      <w:r>
        <w:t>出心裁。</w:t>
      </w:r>
    </w:p>
    <w:p>
      <w:r>
        <w:t>美雅想的方法居然是触怒国王。只要惹得国王生气，必然要把她带去「惩罚」，而惩罚时一定把她脱得精光，</w:t>
      </w:r>
    </w:p>
    <w:p>
      <w:r>
        <w:t>在「惩罚」过程中再加以引逗，就会激发国王的性欲，那就大功告成了。既使不被召幸，只要被带进国王的寝宫就</w:t>
      </w:r>
    </w:p>
    <w:p>
      <w:r>
        <w:t>算「伴寝」，目地也就达到了。</w:t>
      </w:r>
    </w:p>
    <w:p>
      <w:r>
        <w:t>当然，美雅要把握好尺度，犯的「错」小了，不会引起国王的注意，犯的大了，真正惹恼了国王，会把她交到</w:t>
      </w:r>
    </w:p>
    <w:p>
      <w:r>
        <w:t>「侍应室」，不仅没有奖金，还会白白被折磨一顿。再弄不好，还可能被贬为绿衣宫女，甚至驱逐出宫，再也没有</w:t>
      </w:r>
    </w:p>
    <w:p>
      <w:r>
        <w:t>机会，那可就彻底完了。美雅当然没有那么傻。</w:t>
      </w:r>
    </w:p>
    <w:p>
      <w:r>
        <w:t>国王看歌舞正在高兴，美雅剥开一只香蕉，假装失手掉在地下，哈塞因国王看了看她，没有在意，美雅见国王</w:t>
      </w:r>
    </w:p>
    <w:p>
      <w:r>
        <w:t>没有发怒，又把香蕉拣起来，放到国王面前。</w:t>
      </w:r>
    </w:p>
    <w:p>
      <w:r>
        <w:t>国王生气了：「混帐，掉在地下的东西还能给我吗？」美雅小声分辩说：「地下一点也不脏……」</w:t>
      </w:r>
    </w:p>
    <w:p>
      <w:r>
        <w:t>这一次国王真的生气了：「胡说！你既然说不脏，那就给你吃吧，——不过不是用嘴吃！」国王命令美雅：「</w:t>
      </w:r>
    </w:p>
    <w:p>
      <w:r>
        <w:t>转过身来，把裤子褪下！」美雅见国王发怒了，心里暗自得意，表面上假做委曲的转过身子，慢慢褪下内裤，露出</w:t>
      </w:r>
    </w:p>
    <w:p>
      <w:r>
        <w:t>白里透粉的屁股。「弯下腰，腿分开，自己把屁股</w:t>
      </w:r>
    </w:p>
    <w:p>
      <w:r>
        <w:t>眼儿扒开！」国王又继续说。「陛下，饶恕我吧，我下次不敢了。」美雅一面求饶，一面弯下腰，叉开腿并用</w:t>
      </w:r>
    </w:p>
    <w:p>
      <w:r>
        <w:t>两手扒开了屁股，浅褐色的肛门在颤动。</w:t>
      </w:r>
    </w:p>
    <w:p>
      <w:r>
        <w:t>国王拿起那只香蕉，往美雅的肛门里塞去，香蕉表面滑腻腻的，很顺利的塞进去一多半，美雅叫了声「不要呀！」</w:t>
      </w:r>
    </w:p>
    <w:p>
      <w:r>
        <w:t>屁股一放松，香蕉便进入肛门里，只有很小的一段在外面，美雅把肛门一缩，香蕉「哧」的一下子全部滑进她的直</w:t>
      </w:r>
    </w:p>
    <w:p>
      <w:r>
        <w:t>肠里，一点也不见了。国王叫她提起裤子，继续站在旁边侍侯。</w:t>
      </w:r>
    </w:p>
    <w:p>
      <w:r>
        <w:t>上一个舞蹈表演完毕，国王指着美雅对总管说：「让她加入下一个表演，演得好将功折罪，演不好一起处罚！」</w:t>
      </w:r>
    </w:p>
    <w:p>
      <w:r>
        <w:t>总管应了声：「是！」领着美雅到屏风后面换衣裳去了。</w:t>
      </w:r>
    </w:p>
    <w:p>
      <w:r>
        <w:t>美雅拿到舞服一看，是一件毛绒绒的紧身衣，只是臀部靠肛门的地方有个洞。</w:t>
      </w:r>
    </w:p>
    <w:p>
      <w:r>
        <w:t>一顶带两只长耳朵的帽子，还有一根两头细中间粗的短棍，棍的一头连着一段弯曲的钢丝，钢丝末端是一团毛</w:t>
      </w:r>
    </w:p>
    <w:p>
      <w:r>
        <w:t>球。</w:t>
      </w:r>
    </w:p>
    <w:p>
      <w:r>
        <w:t>美雅见了这些东西，知道下一个是「兔女郎」舞。这时有宫女帮着她穿好紧身衣，戴好兔耳朵帽子，拿起短棍</w:t>
      </w:r>
    </w:p>
    <w:p>
      <w:r>
        <w:t>来抹了些油，从衣裳臀部的洞里塞进美雅的肛门。后面的钢丝顺着屁股缝向上弯曲，毛球恰好在尾骨上。再看其他</w:t>
      </w:r>
    </w:p>
    <w:p>
      <w:r>
        <w:t>的十几个宫女也都是这样妆扮。</w:t>
      </w:r>
    </w:p>
    <w:p>
      <w:r>
        <w:t>美雅直肠里的香蕉被短棍一顶，深深的挤入直肠的深处。一种兴奋的感觉让美雅混身一抖。舞蹈在激烈的跳动，</w:t>
      </w:r>
    </w:p>
    <w:p>
      <w:r>
        <w:t>「兔女郎」的「尾巴」一颤一颤的，插在宫女们肛门里的短棍也跟着抖动，搅动得肛门痒痒的。特别是美雅，不但</w:t>
      </w:r>
    </w:p>
    <w:p>
      <w:r>
        <w:t>肛门被刺激，直肠里还有一根香蕉，那根香蕉刺激</w:t>
      </w:r>
    </w:p>
    <w:p>
      <w:r>
        <w:t>着肠壁，产生出要大便的感觉。美雅偷眼一望，见国王正看的高兴，心里想：「我忍住没问题，一会儿就要跳</w:t>
      </w:r>
    </w:p>
    <w:p>
      <w:r>
        <w:t>完了，假如被国王「宽恕」，那就前功尽弃了！」</w:t>
      </w:r>
    </w:p>
    <w:p>
      <w:r>
        <w:t>美雅捂着肚子，脸上装出痛苦的模样，暗地一使劲，将短棍挤出肛门，和毛球一起掉到地下，紧跟着索性把那</w:t>
      </w:r>
    </w:p>
    <w:p>
      <w:r>
        <w:t>只香蕉也挤出体外。随既美雅倒在地下，做出惊慌的表情，整个舞蹈都停下来。</w:t>
      </w:r>
    </w:p>
    <w:p>
      <w:r>
        <w:t>国王这次真的有些动怒了：「你今天是不是故意的？看样子非得给你吃点苦头不可，来人！把她先绑起来，送</w:t>
      </w:r>
    </w:p>
    <w:p>
      <w:r>
        <w:t>到寝宫里去！等我回去慢慢教训她。」</w:t>
      </w:r>
    </w:p>
    <w:p>
      <w:r>
        <w:t>美雅跪在地下，嘴里叫着「饶命！」心里却暗暗得意，只要被带进寝宫，计划就基本成功了。国王向两个侍应</w:t>
      </w:r>
    </w:p>
    <w:p>
      <w:r>
        <w:t>吩咐了几句，侍应答应一声，拿出绳索把美雅两手反绑在背后，然后一边一个架起她，拖进寝宫。</w:t>
      </w:r>
    </w:p>
    <w:p>
      <w:r>
        <w:t>两人直接把美雅带进了国王卧室里面的房间，进门先把她的衣裳扒光，把她一丝不挂的身体丢在那张有着皮革</w:t>
      </w:r>
    </w:p>
    <w:p>
      <w:r>
        <w:t>面的床上，让她面朝下趴在那里。</w:t>
      </w:r>
    </w:p>
    <w:p>
      <w:r>
        <w:t>刚才在国王面前恭顺又伏贴的侍应，现在现出一付色迷迷的神情，看两人的表情，几乎想把美雅吃进肚子里，</w:t>
      </w:r>
    </w:p>
    <w:p>
      <w:r>
        <w:t>两人一面在美雅身上胡乱摸索着，一面你一言我一语的说：「你看，她的身材多好，我真想立刻就干她一回！」</w:t>
      </w:r>
    </w:p>
    <w:p>
      <w:r>
        <w:t>「算了吧！你不想要命了，咱也就是趁这机会看看摸摸，过一过眼瘾手瘾吧。」</w:t>
      </w:r>
    </w:p>
    <w:p>
      <w:r>
        <w:t>「也只能这样了。多美的屁股！又圆又软。」「行了，摸够了没有？你去把东西拿来吧！」</w:t>
      </w:r>
    </w:p>
    <w:p>
      <w:r>
        <w:t>一个侍应到柜子里拿出几件东西放到床边，从其中拿起一串白色的小球，约有十几个连在一起，大约三十公分</w:t>
      </w:r>
    </w:p>
    <w:p>
      <w:r>
        <w:t>长。他提着那串球故意在美雅面前晃了晃：「陛下说要把它塞进你的屁股眼里去，先让你乐一阵子！」美雅曾经被</w:t>
      </w:r>
    </w:p>
    <w:p>
      <w:r>
        <w:t>塞过同样的东西，知道它的厉害，吓得直叫：「不要……你们要做什么？」「这是陛下吩咐的，你敢不听吗？」「</w:t>
      </w:r>
    </w:p>
    <w:p>
      <w:r>
        <w:t>陛下在哪里？」「陛下还在看舞蹈呢，怕你闲着太闷，叫我们两个先陪你玩一阵。」</w:t>
      </w:r>
    </w:p>
    <w:p>
      <w:r>
        <w:t>美雅知道不能得罪他们，何况他们是国王派来的，假如得罪了他们，会被他们弄得很惨，例如国王吩咐插五十</w:t>
      </w:r>
    </w:p>
    <w:p>
      <w:r>
        <w:t>下，他们会给你插一百下，明明叫灌肥皂水，他们会在里面掺进甘油……，美雅原是准备引逗国王，但没想到叫这</w:t>
      </w:r>
    </w:p>
    <w:p>
      <w:r>
        <w:t>两个家伙先摆弄一顿，真有些划不来。</w:t>
      </w:r>
    </w:p>
    <w:p>
      <w:r>
        <w:t>两人一人抓住美雅的一条腿，向两边分开，美雅最怕羞的部分便暴露无遗。</w:t>
      </w:r>
    </w:p>
    <w:p>
      <w:r>
        <w:t>一个侍应用手指蘸满油膏，借抹油膏为名，把手指深深的插进美雅的肛门里，并且来回的抽插，嘴里说：「呀，</w:t>
      </w:r>
    </w:p>
    <w:p>
      <w:r>
        <w:t>她的屁股眼儿真软和，一点也没费劲就进去了，里面热乎乎的，真好玩！」</w:t>
      </w:r>
    </w:p>
    <w:p>
      <w:r>
        <w:t>另一个也不甘落后，用手指蘸油后插进那两片阴唇间的裂缝里：「喔，这里又湿又滑，跟本用不着蘸油。」美</w:t>
      </w:r>
    </w:p>
    <w:p>
      <w:r>
        <w:t>雅叫他们一摆弄，又羞又痒，真的流出粘液来。</w:t>
      </w:r>
    </w:p>
    <w:p>
      <w:r>
        <w:t>「唉呀，两位大哥别弄我了，陛下要你们做什么赶紧做吧。</w:t>
      </w:r>
    </w:p>
    <w:p>
      <w:r>
        <w:t>怎么？等不及了？好吧，现在就往你屁股眼里塞珠子吧！」「两位大哥，可要轻一点儿啊。」「放心吧，保证</w:t>
      </w:r>
    </w:p>
    <w:p>
      <w:r>
        <w:t>叫你舒舒服服的。」</w:t>
      </w:r>
    </w:p>
    <w:p>
      <w:r>
        <w:t>两人说着，拿起那串珠子来，把头一个塞进美雅的肛门，美雅把肛门夹了一下，珠子被吞进去，然后是是一个</w:t>
      </w:r>
    </w:p>
    <w:p>
      <w:r>
        <w:t>紧挨一个，珠子进入肛门后顺着肠壁向里挤去。</w:t>
      </w:r>
    </w:p>
    <w:p>
      <w:r>
        <w:t>美雅感觉异物从屁股眼里钻向肚子深处，又痒又羞的感觉真难以忍受。最后一只球被按入肛门后，外面什么也</w:t>
      </w:r>
    </w:p>
    <w:p>
      <w:r>
        <w:t>没留下。「都进去了，看你的屁股眼儿一动一动的，舒服吗？好了，翻过身来，现在该弄前面了。」「还要干什么？</w:t>
      </w:r>
    </w:p>
    <w:p>
      <w:r>
        <w:t>呀——不要用那个——！」美雅翻过身来，见一个侍应拿着一把晾衣裳的夹子，吓得叫起来。</w:t>
      </w:r>
    </w:p>
    <w:p>
      <w:r>
        <w:t>美雅两手绑在后面不能动，一个侍应过去坐在床上，让她背靠着自己半躺着，在她的乳房上来回搓揉着；另一</w:t>
      </w:r>
    </w:p>
    <w:p>
      <w:r>
        <w:t>个把她两腿尽量向两边扯开，取过一只夹子夹在她的阴唇上。一种又痛又痒的感觉传便全身。</w:t>
      </w:r>
    </w:p>
    <w:p>
      <w:r>
        <w:t>「啊——」美雅叫着，阴部一阵痉挛。「好玩吗？不要着急，还有好多呢，再来一个！」「唉呀——不要夹了，</w:t>
      </w:r>
    </w:p>
    <w:p>
      <w:r>
        <w:t>痛呀——」</w:t>
      </w:r>
    </w:p>
    <w:p>
      <w:r>
        <w:t>直到两片阴唇都夹满夹子，那个侍应又用胶带贴在夹子尾部，然后向两边拉开，贴在美雅的大腿根部，连着的</w:t>
      </w:r>
    </w:p>
    <w:p>
      <w:r>
        <w:t>阴唇就被张开了。「这样看的多清楚！小洞都湿透了，插这个不用润滑油了吧。」「还要插——唉呀——那么粗—</w:t>
      </w:r>
    </w:p>
    <w:p>
      <w:r>
        <w:t>—不要——」</w:t>
      </w:r>
    </w:p>
    <w:p>
      <w:r>
        <w:t>美雅见侍应手里拿着的东西竟是一个粗大的电动棒，吓得又叫起来。</w:t>
      </w:r>
    </w:p>
    <w:p>
      <w:r>
        <w:t>「来吧，今天叫你过足了瘾！」侍应说着，把电动棒顶在美雅张开的阴道口上，慢慢向里推进去，电动棒的尾</w:t>
      </w:r>
    </w:p>
    <w:p>
      <w:r>
        <w:t>部有一个较细的颈，进去后不易滑落出来。等电动棒完全进入美雅的身体里，侍应打开了电源开关，电动棒「嗡」</w:t>
      </w:r>
    </w:p>
    <w:p>
      <w:r>
        <w:t>的一下震动起来，麻痒刺激着美雅的全身。</w:t>
      </w:r>
    </w:p>
    <w:p>
      <w:r>
        <w:t>两个侍应放开美雅，叫她坐在床上，「你就在这里慢慢享受吧！」然后一起走出去。足足过了一个多小时都没</w:t>
      </w:r>
    </w:p>
    <w:p>
      <w:r>
        <w:t>见有人进来，美雅坐在床上，觉得越来越难受：直肠里的珠子刺激着肠壁，分泌出的粘液流出肛门，阴唇上的夹子</w:t>
      </w:r>
    </w:p>
    <w:p>
      <w:r>
        <w:t>好像越来越紧，阴道里被电动棒刺激的的粘液早已大量涌出，和肛门流出的粘液汇合一处，在皮革面的床上聚成一</w:t>
      </w:r>
    </w:p>
    <w:p>
      <w:r>
        <w:t>洼，屁股上沾满了湿漉漉的粘液。</w:t>
      </w:r>
    </w:p>
    <w:p>
      <w:r>
        <w:t>门被推开，两个侍应又进来了：「陛下马上就到。叫我们再给你灌点这个。」</w:t>
      </w:r>
    </w:p>
    <w:p>
      <w:r>
        <w:t>说着像变魔术似的从背后拿出一个粗大的玻璃注射器，里面装着足有一千毫升药液。「转过身去，把屁股伸过</w:t>
      </w:r>
    </w:p>
    <w:p>
      <w:r>
        <w:t>来！」</w:t>
      </w:r>
    </w:p>
    <w:p>
      <w:r>
        <w:t>「哎呀……不要再往我屁股眼里灌水了——！- 」美雅见还要给自己灌肠，吓得直向后挪，侍应不理美雅的喊</w:t>
      </w:r>
    </w:p>
    <w:p>
      <w:r>
        <w:t>叫和哀求，把她搭起来，让她跪伏着，把注射器的管头插进她的肛门里，没有立既往里注水，却故意来回抽拔和搅</w:t>
      </w:r>
    </w:p>
    <w:p>
      <w:r>
        <w:t>动了一阵，才把药液慢慢的向里推，美雅哭泣着，回头看着药液一点一点的注入自己的肛门。</w:t>
      </w:r>
    </w:p>
    <w:p>
      <w:r>
        <w:t>药液全部推进去后，侍应把她搭下床来，拿毛巾把她屁股上和床上的污物擦掉，把绑住她的绳子解开，一起出</w:t>
      </w:r>
    </w:p>
    <w:p>
      <w:r>
        <w:t>去了。</w:t>
      </w:r>
    </w:p>
    <w:p>
      <w:r>
        <w:t>过了片刻，哈塞因国王走进来，美雅顾不得身体里塞着的东西，连忙过来向国王行礼：「宫女美雅见过陛下！」</w:t>
      </w:r>
    </w:p>
    <w:p>
      <w:r>
        <w:t>走到国王身边，向国王撅起屁股，撒娇说：「陛下呀，您看他们给我塞了好多东西，还在我屁眼里灌进去一大管水，</w:t>
      </w:r>
    </w:p>
    <w:p>
      <w:r>
        <w:t>我都快难受死了，您就饶了我吧！」</w:t>
      </w:r>
    </w:p>
    <w:p>
      <w:r>
        <w:t>国王把她拉过来，摸了摸她的屁股，虽然刚擦过，但还是潮湿的，而且屁股眼里还在不断流出粘液，阴唇上夹</w:t>
      </w:r>
    </w:p>
    <w:p>
      <w:r>
        <w:t>满夹子，好像刺猬一般，里面插着一根粗棒在震动。国王把夹子一个个拿掉，又把电动棒拽出来，扔在一旁，接着</w:t>
      </w:r>
    </w:p>
    <w:p>
      <w:r>
        <w:t>把美雅揽过来，在她屁股上抚摸着，用手指分开屁股</w:t>
      </w:r>
    </w:p>
    <w:p>
      <w:r>
        <w:t>两边的厚肉，见她紧闭的肛门在不断的抖动，不时有一些液体流出来，粉红色的的裂缝里也是湿露露的、国王</w:t>
      </w:r>
    </w:p>
    <w:p>
      <w:r>
        <w:t>见了，身上一热，有些兴奋起来。美雅继续要求：「陛下，让我到便桶上把屁股里的东西排出来吧！」</w:t>
      </w:r>
    </w:p>
    <w:p>
      <w:r>
        <w:t>「不要得寸进尺！再敢多话让你尝尝更历害的！走！到卧室陪我一会儿去。」</w:t>
      </w:r>
    </w:p>
    <w:p>
      <w:r>
        <w:t>美雅不敢再说话，夹紧屁股，忍着要排便的痛苦，跟国王进了卧室。</w:t>
      </w:r>
    </w:p>
    <w:p>
      <w:r>
        <w:t>国王脱去衣裳，让美雅靠在床边，从她后面把ｊｊ插进阴道里。哈塞因国王经常把宫女灌肠后再性交，被灌肠</w:t>
      </w:r>
    </w:p>
    <w:p>
      <w:r>
        <w:t>的宫女因为不敢让肛门里的药液流到床上，国王粗大的ｊｊ一通抽插，美雅汁液四溢，几次进入高潮，爽得她连连</w:t>
      </w:r>
    </w:p>
    <w:p>
      <w:r>
        <w:t>喊叫，ｊｊ拔出去后，她的屁股还在痉孪，兴奋的劲头一过，不知不觉中肛门便放松了，一股褐色的液体顺着腿流</w:t>
      </w:r>
    </w:p>
    <w:p>
      <w:r>
        <w:t>下。</w:t>
      </w:r>
    </w:p>
    <w:p>
      <w:r>
        <w:t>「好呀，你竟敢在我的卧室里排便！看我怎样收拾你！」国王叫着，把美雅拖到浣肠室。美雅吓得跪在地下：</w:t>
      </w:r>
    </w:p>
    <w:p>
      <w:r>
        <w:t>「我不是故意的，饶了我吧！下次再也不敢了——」</w:t>
      </w:r>
    </w:p>
    <w:p>
      <w:r>
        <w:t>国王坐在沙发上，故意很久没有理她。美雅跪在地下好长时间，肛门更加松弛，最后终于忍不住了，肛门一张</w:t>
      </w:r>
    </w:p>
    <w:p>
      <w:r>
        <w:t>开，「扑吃」一声，先是喷出一股褐色的液体，接着是里面的珠子和大便一起涌出肛门，排泻到白色的瓷转地上。</w:t>
      </w:r>
    </w:p>
    <w:p>
      <w:r>
        <w:t>国王叫来当值的宫女，很快就把地面收拾干净，美雅的身体也冲洗干净了，宫女退出去后，国王问：「是我亲</w:t>
      </w:r>
    </w:p>
    <w:p>
      <w:r>
        <w:t>自惩罚你，还是把你交到侍应室？」美雅当然不愿去侍应室，「陛下，您怎样惩罚我都行，千万别把我交到侍应室，</w:t>
      </w:r>
    </w:p>
    <w:p>
      <w:r>
        <w:t>我一定乖乖的，叫我怎样就怎样。」</w:t>
      </w:r>
    </w:p>
    <w:p>
      <w:r>
        <w:t>「那好吧，你先把柜里的那个保温盒拿出来。」美雅拿出一个沉甸甸的盒字，见里面有十几根亮晶晶的不锈钢</w:t>
      </w:r>
    </w:p>
    <w:p>
      <w:r>
        <w:t>棒，不知道是干什么的。「把暖水瓶里的热水倒进去！」美雅照着做了。</w:t>
      </w:r>
    </w:p>
    <w:p>
      <w:r>
        <w:t>「现在趴到床上，挺起屁股，自己抹上油膏。」美雅只得在肛门和阴道口上涂满油膏。国王拿起一根不锈钢棒</w:t>
      </w:r>
    </w:p>
    <w:p>
      <w:r>
        <w:t>来，迅速的插进美雅的阴道里。火热的感觉刺激得美雅「啊——」的叫出声，阴部一阵痉孪，几滴尿液流在床上，</w:t>
      </w:r>
    </w:p>
    <w:p>
      <w:r>
        <w:t>她赶紧忍住，不让自己显得太狼狈。二根钢棒插进她的肛门，烫得她浑身一阵哆嗦，紧夹肛门，想阻止钢棒深入，</w:t>
      </w:r>
    </w:p>
    <w:p>
      <w:r>
        <w:t>不料肛门一夹紧，热得更历害，她连忙把屁股放松，沉甸甸的钢棒一下子插到深处。这一下美雅再也忍受不住了，</w:t>
      </w:r>
    </w:p>
    <w:p>
      <w:r>
        <w:t>「哇」的叫起来，全身一软，趴倒在床上，止不住的尿液流满床面，如果不是刚灌完肠，这次一定要被烫得排出大</w:t>
      </w:r>
    </w:p>
    <w:p>
      <w:r>
        <w:t>便不可。</w:t>
      </w:r>
    </w:p>
    <w:p>
      <w:r>
        <w:t>「叫什么，这才刚开始。抬起屁股来！」美雅挣扎着又重新撅起屁股。金属棒热的快，凉的也快，钢棒热量被</w:t>
      </w:r>
    </w:p>
    <w:p>
      <w:r>
        <w:t>直肠吸收，很快凉下来了，国王把它们抽出去，换了两根热的，重新又插进去，烫得美雅再一次哭叫……换了一次</w:t>
      </w:r>
    </w:p>
    <w:p>
      <w:r>
        <w:t>又一次，一直到盒子里的钢棒用完，才算停止。</w:t>
      </w:r>
    </w:p>
    <w:p>
      <w:r>
        <w:t>美雅摸了摸自己的肛门，热呼呼的，但没有被烫伤，又摸了摸阴部，那里又流出了好些粘液。</w:t>
      </w:r>
    </w:p>
    <w:p>
      <w:r>
        <w:t>国王命令美雅爬下床，带她到卧室里，让她趴在床上，伸出手来摸着美雅还在发热的肛门说：「现在该给你用</w:t>
      </w:r>
    </w:p>
    <w:p>
      <w:r>
        <w:t>这个了，这东西最适合灌完肠后使用了！」说着拿出一根皮鞭一样的东西，扔在美雅的面前。美雅见那个东西大约</w:t>
      </w:r>
    </w:p>
    <w:p>
      <w:r>
        <w:t>六十公分长，像蛇一样的头部约三公分粗，身子直径有两公分，靠近尾部的地方逐渐细下来，还连着一根长十五公</w:t>
      </w:r>
    </w:p>
    <w:p>
      <w:r>
        <w:t>分的细绳，绳的一头有个金属圈。</w:t>
      </w:r>
    </w:p>
    <w:p>
      <w:r>
        <w:t>「啊——，您要抽打我吗？」</w:t>
      </w:r>
    </w:p>
    <w:p>
      <w:r>
        <w:t>「抽打你？那多疼啊，我要给你插进里面去。」</w:t>
      </w:r>
    </w:p>
    <w:p>
      <w:r>
        <w:t>「这么长的东西……要插进哪里去？」</w:t>
      </w:r>
    </w:p>
    <w:p>
      <w:r>
        <w:t>「这叫「软蛇」，当然是插进你的屁股眼儿里了。」</w:t>
      </w:r>
    </w:p>
    <w:p>
      <w:r>
        <w:t>「啊！全插进去吗？」「当然全进去，不然要那么长干吗？」</w:t>
      </w:r>
    </w:p>
    <w:p>
      <w:r>
        <w:t>「不要！！那多疼啊！饶了我吧！」</w:t>
      </w:r>
    </w:p>
    <w:p>
      <w:r>
        <w:t>「不但不会疼，还回爽得你一辈子都忘不掉呢！把腿分开！」</w:t>
      </w:r>
    </w:p>
    <w:p>
      <w:r>
        <w:t>美雅不敢抗拒，软软的趴着，身体成「大」字型，国王拿出一根中间带橡皮球的胶皮管，一头插进美雅的肛门</w:t>
      </w:r>
    </w:p>
    <w:p>
      <w:r>
        <w:t>里。</w:t>
      </w:r>
    </w:p>
    <w:p>
      <w:r>
        <w:t>「啊呀——还要灌肠吗？」</w:t>
      </w:r>
    </w:p>
    <w:p>
      <w:r>
        <w:t>「是的，不过不是灌药液，而是往里灌一些空气。」国王说着捏动皮球，「噗噗」的一阵响，一股股的气体顺</w:t>
      </w:r>
    </w:p>
    <w:p>
      <w:r>
        <w:t>着管子进吹了美雅的屁股里，美雅觉得自己的肚子里一点点儿涨起来，那滋味就和灌肠差不多，只是没有刺激性。</w:t>
      </w:r>
    </w:p>
    <w:p>
      <w:r>
        <w:t>国王抽出管子：「好了，忍着点儿，不许让气撒出来。」</w:t>
      </w:r>
    </w:p>
    <w:p>
      <w:r>
        <w:t>国王一面在软蛇上又涂满润滑液，说：「把腿分开，两手扒着屁股，把屁股眼张开！」</w:t>
      </w:r>
    </w:p>
    <w:p>
      <w:r>
        <w:t>美雅把腿叉的更开，两手使劲扒着屁股，国王又在她肛门上滴了几滴润滑液，然后把软蛇的头部塞进去。</w:t>
      </w:r>
    </w:p>
    <w:p>
      <w:r>
        <w:t>美雅的肛门又软又滑，直肠里又被气体扩充，软蛇顺畅的插进去很深，到了直肠和大肠的弯处，遇到一些阻力，</w:t>
      </w:r>
    </w:p>
    <w:p>
      <w:r>
        <w:t>国王略加用力的向里推，美雅的直肠被插的有些涨痛，不由的肚子向外使劲，想把直肠里的异物挤出去，这种排便</w:t>
      </w:r>
    </w:p>
    <w:p>
      <w:r>
        <w:t>的动做却让肠道变直，软蛇「嗤」的一下子顺利的通过弯处，进到大肠。</w:t>
      </w:r>
    </w:p>
    <w:p>
      <w:r>
        <w:t>美雅觉得一股说不出的快感袭击全身，两手放开屁股，抓住床单，上身挺起，嘴里忍不住叫出声：「啊——进</w:t>
      </w:r>
    </w:p>
    <w:p>
      <w:r>
        <w:t>去了——」</w:t>
      </w:r>
    </w:p>
    <w:p>
      <w:r>
        <w:t>软蛇继续向里推进，直到剩下几厘米时，国王捏住蛇尾来回抽送，美雅感觉到像一只老鼠在腹内来回钻，那种</w:t>
      </w:r>
    </w:p>
    <w:p>
      <w:r>
        <w:t>又痒又爽的滋味简直难以忍受，美雅低下头咬着床单，嘴里发出「呜呜」的声音。</w:t>
      </w:r>
    </w:p>
    <w:p>
      <w:r>
        <w:t>国王放开手，软蛇的尾部是逐渐由粗到细的，在肛门周围的挤压下，自动向里滑进，美雅急忙用力夹紧肛门，</w:t>
      </w:r>
    </w:p>
    <w:p>
      <w:r>
        <w:t>想阻止它向里钻，不料软蛇圆锥型的尾部受到挤压，更加速向里滑，一下子全部钻进了肛门，并且带着细绳急速的</w:t>
      </w:r>
    </w:p>
    <w:p>
      <w:r>
        <w:t>向深处钻进，直到金属环被肛门挡住才停住。</w:t>
      </w:r>
    </w:p>
    <w:p>
      <w:r>
        <w:t>美雅「啊呀」叫了一声，抬起头，全身挺直，屁股绷得劲劲的。过了一阵，渐渐习惯了里面的东西，全身的肌</w:t>
      </w:r>
    </w:p>
    <w:p>
      <w:r>
        <w:t>肉慢慢放松。国王在她软软的屁股上揉捏了一阵，才拉着金属环把软蛇一点点的拽出来，又引起一阵说不出的快感。</w:t>
      </w:r>
    </w:p>
    <w:p>
      <w:r>
        <w:t>国王扒开美雅的屁股，见她的肛门在一张一缩的动，并且有一些乳白色的粘液流出。</w:t>
      </w:r>
    </w:p>
    <w:p>
      <w:r>
        <w:t>「看样子你挺舒服的，再给你插进去一回！」</w:t>
      </w:r>
    </w:p>
    <w:p>
      <w:r>
        <w:t>「不要哇——」美雅叫着，自己却两手扒开了屁股。</w:t>
      </w:r>
    </w:p>
    <w:p>
      <w:r>
        <w:t>这次进去的比上次顺利多了，待软蛇大部分进入美雅的肛门后，国王仰面躺好，抱起美雅娇小的身子，让她趴</w:t>
      </w:r>
    </w:p>
    <w:p>
      <w:r>
        <w:t>在自己的身上，把硬起来的ｊｊ插进她那早已湿透的阴穴里。一只手搂住她的腰，帮助她上下揉动，另一只手捏着</w:t>
      </w:r>
    </w:p>
    <w:p>
      <w:r>
        <w:t>蛇尾在肛门口做往复抽插。</w:t>
      </w:r>
    </w:p>
    <w:p>
      <w:r>
        <w:t>美雅的乳房，阴部，阴道，肛门和肠内同时被刺激着，立刻就进入了高潮。</w:t>
      </w:r>
    </w:p>
    <w:p>
      <w:r>
        <w:t>抽插仍在继续，美雅湿漉漉的全身颤抖着，突然剧烈的抽动了几下，一片粘热的液体流到国王的肚皮上，接着</w:t>
      </w:r>
    </w:p>
    <w:p>
      <w:r>
        <w:t>「噗啦噗啦」的一阵响声，气体从她的肛门跑出。</w:t>
      </w:r>
    </w:p>
    <w:p>
      <w:r>
        <w:t>国王射完精后坐起来，拔去美雅肛门里的软蛇，见她的肛门仍在一下下的抽动，随着抽动竟然有一股股粘液像</w:t>
      </w:r>
    </w:p>
    <w:p>
      <w:r>
        <w:t>射精一样射出。</w:t>
      </w:r>
    </w:p>
    <w:p>
      <w:r>
        <w:t>美雅无力的躺在床上，摸着自己粘乎乎的下部，想到今天的计策成功，不仅至少得到了一万苏，还得到前所没</w:t>
      </w:r>
    </w:p>
    <w:p>
      <w:r>
        <w:t>有的满足，她得意的笑了。</w:t>
      </w:r>
    </w:p>
    <w:p>
      <w:r>
        <w:t>第三章</w:t>
      </w:r>
    </w:p>
    <w:p>
      <w:r>
        <w:t>哈塞因国王今天很扫兴，因为今天的宫女太没情趣了。今天召见的这个宫女名叫玛利，是新来的红纱宫女，好</w:t>
      </w:r>
    </w:p>
    <w:p>
      <w:r>
        <w:t>多日子了才被国王召见。玛利生来胆小，进宫前她虽然有性交的思想准备，但进宫后常听其他宫女说国王</w:t>
      </w:r>
    </w:p>
    <w:p>
      <w:r>
        <w:t>有虐待的嗜好，并且详细的描述过各式各样器具的用法，玛利听的心惊胆颤，生怕自己被召见，尝受那些可怕</w:t>
      </w:r>
    </w:p>
    <w:p>
      <w:r>
        <w:t>的刑罚。可是今天偏偏被召见，国王的命令又不能违背，只得战战惊惊的来到寝宫。</w:t>
      </w:r>
    </w:p>
    <w:p>
      <w:r>
        <w:t>国王的ｊｊ插进她的阴穴时，玛利由于过于紧张，觉得非常疼痛，不由自主的大哭大听到宫女们说的最多的是</w:t>
      </w:r>
    </w:p>
    <w:p>
      <w:r>
        <w:t>有关灌肠的事，所以也最怕被灌肠，一想到要在自己的肛门里灌进去大量药液，还要忍耐很长时间，最后实在忍不</w:t>
      </w:r>
    </w:p>
    <w:p>
      <w:r>
        <w:t>住时要当着别人的面排泻出来，想到这些就怕得直哆嗦。</w:t>
      </w:r>
    </w:p>
    <w:p>
      <w:r>
        <w:t>宫女们在她肛门上涂好油膏，拿起管子就插进去，还没等往里灌药液，只见玛利肛门向外一翻，刚插好的管头</w:t>
      </w:r>
    </w:p>
    <w:p>
      <w:r>
        <w:t>脱落下来，接着「扑啦扑啦」排出了一大堆软便，一片黄色的尿液从两腿间流出，并且人也昏过去。国王皱着眉，</w:t>
      </w:r>
    </w:p>
    <w:p>
      <w:r>
        <w:t>摇了摇头，只好叫人把她搭回住处去。</w:t>
      </w:r>
    </w:p>
    <w:p>
      <w:r>
        <w:t>宫女们收拾净屋子退出去了，哈塞因国王在寝宫犹豫着，今天是就此作罢，还是另召见一个，他漫无目地的推</w:t>
      </w:r>
    </w:p>
    <w:p>
      <w:r>
        <w:t>开一扇门走进去，坐在沙发上，随手打开面前的监视屏。</w:t>
      </w:r>
    </w:p>
    <w:p>
      <w:r>
        <w:t>这是一间监控室，在每个宫女住的每个室内都安有几个隐蔽的摄像头，可以从不同的角度拍下她们的一举一动，</w:t>
      </w:r>
    </w:p>
    <w:p>
      <w:r>
        <w:t>既使在夜间不开灯的情况下，这些摄像头都配有红外装置，照常能够工做。</w:t>
      </w:r>
    </w:p>
    <w:p>
      <w:r>
        <w:t>安装监视设备只有少数的几个近臣知道。监视的目的并不是考验宫女们或卫兵们的忠诚，哈塞因国王知道，逍</w:t>
      </w:r>
    </w:p>
    <w:p>
      <w:r>
        <w:t>遥宫里有三百宫女和二百侍卫及侍应，偷情的事是免不了的，这些卫兵对国王忠心耿耿，遇到危险能以性命保护国</w:t>
      </w:r>
    </w:p>
    <w:p>
      <w:r>
        <w:t>王，而且半年才能回家一次，这个地</w:t>
      </w:r>
    </w:p>
    <w:p>
      <w:r>
        <w:t>方对女人的「忠贞」并不看重，再说宫女又不是王后王妃，只要不是动红纱宫女或国王新近召幸的宫女，国王</w:t>
      </w:r>
    </w:p>
    <w:p>
      <w:r>
        <w:t>对偷情的事经常是睁一只眼闭一只眼，既使遇上了，对侍卫也仅仅做一些象征性的处罚，如罚站一小时，扣饷一天</w:t>
      </w:r>
    </w:p>
    <w:p>
      <w:r>
        <w:t>等，至于罚了没有就不问了。对宫女则很严厉，通常是带到「惩罚室」折腾一顿。</w:t>
      </w:r>
    </w:p>
    <w:p>
      <w:r>
        <w:t>监视设施的原因只有一个——国王有偷窥的癖好。只要转换房间的摄像头，监视屏上就映出每一个宫女房里的</w:t>
      </w:r>
    </w:p>
    <w:p>
      <w:r>
        <w:t>情景。</w:t>
      </w:r>
    </w:p>
    <w:p>
      <w:r>
        <w:t>国王按动着转换按钮，一个房间一个房间的看过去，宫女们基本是每人一间住室，她们多半在睡觉，但也有少</w:t>
      </w:r>
    </w:p>
    <w:p>
      <w:r>
        <w:t>数的还没闲着，有一个房间里的宫女熬不住了，正在那里自慰，竟然在自己的阴穴和肛门各插进一根乳胶棒。国王</w:t>
      </w:r>
    </w:p>
    <w:p>
      <w:r>
        <w:t>看了一会儿，又转向别的房间。</w:t>
      </w:r>
    </w:p>
    <w:p>
      <w:r>
        <w:t>在一间屋里，有一男一女两个人正在搞的火热，但他们身上盖着毯子，只见到毯子乱动，看不到里面的「风景」，</w:t>
      </w:r>
    </w:p>
    <w:p>
      <w:r>
        <w:t>国王觉得无味，又换了一个房间。这间屋里一男一女正在搂抱调情，但是还没脱衣裳，国王又调到别的房间去。</w:t>
      </w:r>
    </w:p>
    <w:p>
      <w:r>
        <w:t>这一间屋里竟是两个宫女脱的一丝不挂，正气喘嘘嘘的倒在床上搞起同性恋的游戏，国王看了片刻，突然想起</w:t>
      </w:r>
    </w:p>
    <w:p>
      <w:r>
        <w:t>了什么，又调回上一个房间。这是刚才那两个没脱衣裳人的房间，男的是一个侍卫，女的是一个粉纱宫女，穿着一</w:t>
      </w:r>
    </w:p>
    <w:p>
      <w:r>
        <w:t>身紧身弹力睡衣，正和侍卫搂在一起。叫国王惊讶的是在地上放着一个白瓷盆，盆里已经兑好了肥皂水，有一</w:t>
      </w:r>
    </w:p>
    <w:p>
      <w:r>
        <w:t>根灌肠用的胶管搭在盆边上。</w:t>
      </w:r>
    </w:p>
    <w:p>
      <w:r>
        <w:t>「难道他们也准备灌肠？」国王想着，同时打开了声音开关。</w:t>
      </w:r>
    </w:p>
    <w:p>
      <w:r>
        <w:t>「你想弄我的屁眼就弄吧，今天别往我屁股眼里灌水行吗？」宫女贱声浪气的声音立刻传过来。</w:t>
      </w:r>
    </w:p>
    <w:p>
      <w:r>
        <w:t>「那不行！灌进去再玩多过瘾，你不是也喜欢往屁眼里灌水吗？」侍卫说着把宫女的紧身裤往下一扒，露出雪</w:t>
      </w:r>
    </w:p>
    <w:p>
      <w:r>
        <w:t>白的屁股，用润滑油膏在她肛门上涂抹着，接着拿过胶管来捅进她的屁股眼儿里。</w:t>
      </w:r>
    </w:p>
    <w:p>
      <w:r>
        <w:t>「哎呀……别捅进去那么深嘛！」宫女浪叫着，屁股里夹着胶管，回身抱住侍卫的脖子。侍卫一面搂住宫女的</w:t>
      </w:r>
    </w:p>
    <w:p>
      <w:r>
        <w:t>腰，一面就势仰倒在床上，叫那个宫女趴在自己身上，用两腿夹住宫女的两腿，一手把瓷盆拉到床边，把胶管的另</w:t>
      </w:r>
    </w:p>
    <w:p>
      <w:r>
        <w:t>一头放到盆里，抓住橡皮球使劲捏了一下，水流冲进宫女的肛门。</w:t>
      </w:r>
    </w:p>
    <w:p>
      <w:r>
        <w:t>「啊……」宫女叫着，屁股翘起老高，把侍卫的脖子搂得更紧了。国王换了另一个角度的摄像头，正对着宫女</w:t>
      </w:r>
    </w:p>
    <w:p>
      <w:r>
        <w:t>的背部，同时调整了一下变焦，监视器里出现了宫女屁股的特写镜头，机器性能很好，连肛门上的皱褶及阴毛都看</w:t>
      </w:r>
    </w:p>
    <w:p>
      <w:r>
        <w:t>得很清楚，只见肛门随着灌水在一下下的抖动，阴部已经湿润了。</w:t>
      </w:r>
    </w:p>
    <w:p>
      <w:r>
        <w:t>「呀……，不要灌了，我今天还没大便呢……宫女在叫着。</w:t>
      </w:r>
    </w:p>
    <w:p>
      <w:r>
        <w:t>「不要动，马上就完了，一会儿叫你拉个痛快，还有最后几下，一……二……」</w:t>
      </w:r>
    </w:p>
    <w:p>
      <w:r>
        <w:t>侍卫还在挤着。</w:t>
      </w:r>
    </w:p>
    <w:p>
      <w:r>
        <w:t>国王看了看监视屏下角的字：１７６——里奴。</w:t>
      </w:r>
    </w:p>
    <w:p>
      <w:r>
        <w:t>「贱货！一会儿叫你的屁股受个够！」国王想着，接通了侍卫室的对讲器：「立既到１７６号房里，把宫女里</w:t>
      </w:r>
    </w:p>
    <w:p>
      <w:r>
        <w:t>奴带来，不得超过二分钟！」侍卫长听了不敢怠慢，立既派了两个卫兵跑步来到１７６号房间门前，一面急速的砸</w:t>
      </w:r>
    </w:p>
    <w:p>
      <w:r>
        <w:t>门一面喊：「开门，快开门，国王有旨意，召里奴进宫！！」</w:t>
      </w:r>
    </w:p>
    <w:p>
      <w:r>
        <w:t>里奴刚从自己的屁股眼里把管子拔出来，正要脱衣裳，听外卫兵喊，急忙提起裤子把门打开，侍卫赶紧躲到衣</w:t>
      </w:r>
    </w:p>
    <w:p>
      <w:r>
        <w:t>柜后面。</w:t>
      </w:r>
    </w:p>
    <w:p>
      <w:r>
        <w:t>两个卫兵进来说：「国王有旨，叫你立既进宫！」说着架起里奴就望外走。</w:t>
      </w:r>
    </w:p>
    <w:p>
      <w:r>
        <w:t>要在平时被国王召见是里奴梦寐以求的事，但是今天刚刚被灌了肠，要是被国王发现了，后果可想而知。里奴</w:t>
      </w:r>
    </w:p>
    <w:p>
      <w:r>
        <w:t>着急的说：「两位大哥，容我换件衣裳呀。」</w:t>
      </w:r>
    </w:p>
    <w:p>
      <w:r>
        <w:t>里奴想争取一点时间，好找个机会把肚子里的液体排出来。</w:t>
      </w:r>
    </w:p>
    <w:p>
      <w:r>
        <w:t>「穿什么衣裳，到寝宫里还不是脱的精光！别废话了，快走！误了时间就坏了！」两个卫兵拖着里奴一路快跑，</w:t>
      </w:r>
    </w:p>
    <w:p>
      <w:r>
        <w:t>把她带进寝宫，直接进了国王的卧室。</w:t>
      </w:r>
    </w:p>
    <w:p>
      <w:r>
        <w:t>此时国王已经躺在卧室的床上。见卫兵带里奴进来，摆了摆手，叫卫兵退下。</w:t>
      </w:r>
    </w:p>
    <w:p>
      <w:r>
        <w:t>又指了指床历声说说：「脱光衣服，上来躺下！」</w:t>
      </w:r>
    </w:p>
    <w:p>
      <w:r>
        <w:t>里奴见国王如此严历，把原来打算请求国王让她去卫生间的话咽回去，乖乖的脱光衣裳，躺在国王的身旁。</w:t>
      </w:r>
    </w:p>
    <w:p>
      <w:r>
        <w:t>按照以前的经验，国王一定会玩弄她的屁股，而在肛交前也一定会给她浣肠，里奴想：「只要忍到国王给我灌</w:t>
      </w:r>
    </w:p>
    <w:p>
      <w:r>
        <w:t>肠就没事了，灌完肠后我可以「名正言顺」的排泻出来，虽然灌进两份浣肠液的滋味不好受，也比被国王发现我和</w:t>
      </w:r>
    </w:p>
    <w:p>
      <w:r>
        <w:t>别人通奸要好的多。」</w:t>
      </w:r>
    </w:p>
    <w:p>
      <w:r>
        <w:t>里奴像没事似的依偎在国王的身旁，盼望着国王快些带她去浣肠室。国王把她的大腿拉到自己的腰部，手顺着</w:t>
      </w:r>
    </w:p>
    <w:p>
      <w:r>
        <w:t>腿一滑，开始在她屁股上摸来摸去，手指在她肛门周围揉着，里奴真担心国王把手指插进她的肛门，那样就会发现</w:t>
      </w:r>
    </w:p>
    <w:p>
      <w:r>
        <w:t>她直肠里有液体。</w:t>
      </w:r>
    </w:p>
    <w:p>
      <w:r>
        <w:t>今天国王好像并没有对她的肛门感兴趣，而是一下子把她压在身下，将ｊｊ顶进了她那早已湿透的阴道里去。</w:t>
      </w:r>
    </w:p>
    <w:p>
      <w:r>
        <w:t>里奴的直肠里灌满液体，挤得阴道窄窄的，被国王ｊｊ一插，又被身子一压，险些立刻喷泻出来，她紧咬着牙关夹</w:t>
      </w:r>
    </w:p>
    <w:p>
      <w:r>
        <w:t>紧肛门，忍受着ｊｊ在里面抽动，</w:t>
      </w:r>
    </w:p>
    <w:p>
      <w:r>
        <w:t>不一会儿就浑身颤抖，快要支持不住了。国王见她难受的表情，知道她已经到了极限，国王也不愿她过早的排</w:t>
      </w:r>
    </w:p>
    <w:p>
      <w:r>
        <w:t>泄出来，于是翻过身来，让她趴在自己的身上，用两根手指在里奴的肛门上按压，里奴就势把肛门使劲一夹，直肠</w:t>
      </w:r>
    </w:p>
    <w:p>
      <w:r>
        <w:t>里的液体「咕噜咕噜」的冲到深处，这才得</w:t>
      </w:r>
    </w:p>
    <w:p>
      <w:r>
        <w:t>到暂时的缓解。一通抽插过后，国王又把她压在身子下面，里奴再一次咬紧牙关。屁股里的药液被弄的来回翻</w:t>
      </w:r>
    </w:p>
    <w:p>
      <w:r>
        <w:t>腾，还要装做没事似的，真是太不容易了。</w:t>
      </w:r>
    </w:p>
    <w:p>
      <w:r>
        <w:t>这样来回折腾了好几次，总算盼得国王射精完事。</w:t>
      </w:r>
    </w:p>
    <w:p>
      <w:r>
        <w:t>「好了，现在跟我到浣肠室去吧！」</w:t>
      </w:r>
    </w:p>
    <w:p>
      <w:r>
        <w:t>里奴被带到浣肠室，国王叫她侧身躺在床上，并没有立既给她浣肠，却把两根手指插进她的阴道，在里面向后</w:t>
      </w:r>
    </w:p>
    <w:p>
      <w:r>
        <w:t>按压了几下，明知故问的说：「哎，你的直肠怎么涨的鼓鼓的？是不是已经叫人灌了肠？」</w:t>
      </w:r>
    </w:p>
    <w:p>
      <w:r>
        <w:t>「。没……没有……。」里奴硬撑着不肯承认。</w:t>
      </w:r>
    </w:p>
    <w:p>
      <w:r>
        <w:t>国王用两根手指分开她紧闭着的肛门，另两根手指在阴道里使劲一压她的直肠，里奴再也忍不住，一股药液从</w:t>
      </w:r>
    </w:p>
    <w:p>
      <w:r>
        <w:t>肛门流出来，见再也隐瞒不住了，里奴只好向国王求饶：「陛下饶命，我说实话……我……我刚才被人强行灌了肠</w:t>
      </w:r>
    </w:p>
    <w:p>
      <w:r>
        <w:t>……」</w:t>
      </w:r>
    </w:p>
    <w:p>
      <w:r>
        <w:t>「强行灌的肠？我看是你自愿的吧？」</w:t>
      </w:r>
    </w:p>
    <w:p>
      <w:r>
        <w:t>「不……不是……是别人强给我灌进去的。」</w:t>
      </w:r>
    </w:p>
    <w:p>
      <w:r>
        <w:t>「就算是这样吧！」国王不准备再追究下去，「现在，只要你能受一点小惩罚，我就饶了你。」</w:t>
      </w:r>
    </w:p>
    <w:p>
      <w:r>
        <w:t>「是！谢谢陛下。」</w:t>
      </w:r>
    </w:p>
    <w:p>
      <w:r>
        <w:t>「把屁股抬起来！」里奴跪在床面上，高高的撅起屁股，国王拿来一只小腊烛，插在里奴的肛门里，然后用打</w:t>
      </w:r>
    </w:p>
    <w:p>
      <w:r>
        <w:t>火机点着了腊烛，「你只要坚持十分钟，到这只腊烛点完还没排出来，我就即往不究。」</w:t>
      </w:r>
    </w:p>
    <w:p>
      <w:r>
        <w:t>里奴被灌肠快一个小时了，现在已经快到了忍耐的极限，不过她还是咬紧了牙，准备再忍十分钟。腊烛是特制</w:t>
      </w:r>
    </w:p>
    <w:p>
      <w:r>
        <w:t>的，点燃后会有很多烛油淌下来，一滴又一滴的烛油淌在里奴的肛门周围，有的滴到她的阴唇上，烫的她浑身直哆</w:t>
      </w:r>
    </w:p>
    <w:p>
      <w:r>
        <w:t>嗦，蜡烛已经快燃烧尽了，有一股滚</w:t>
      </w:r>
    </w:p>
    <w:p>
      <w:r>
        <w:t>烫的烛油竟流进她的阴道里，烫得她猛一夹屁股，没想到肛门向里一缩，把已快燃尽的腊烛头滑进肛门里去，</w:t>
      </w:r>
    </w:p>
    <w:p>
      <w:r>
        <w:t>还在燃烧的腊烛火炎烫了她的肛门一下，这一下子里奴再也忍不住了，肛门一翻，肥皂液夹着大便狂喷出来，一直</w:t>
      </w:r>
    </w:p>
    <w:p>
      <w:r>
        <w:t>喷泻到两米远的地上。</w:t>
      </w:r>
    </w:p>
    <w:p>
      <w:r>
        <w:t>国王见了，立即按下墙上的两个按钮，过了片刻，两个侍应和四个当值宫女跑进来，国王对他们说：「这个宫</w:t>
      </w:r>
    </w:p>
    <w:p>
      <w:r>
        <w:t>女喜欢别人给她灌肠，还敢对我撒谎，今天要叫她好好的舒服一下，你们两个把她带到惩罚室去，你们几个把这里</w:t>
      </w:r>
    </w:p>
    <w:p>
      <w:r>
        <w:t>收拾干净了也过去看一看！」</w:t>
      </w:r>
    </w:p>
    <w:p>
      <w:r>
        <w:t>两个侍应过来，不顾里奴的哭叫求饶，架起她来向另一间房间走去。里奴还是第一次到惩罚室来。这里比浣肠</w:t>
      </w:r>
    </w:p>
    <w:p>
      <w:r>
        <w:t>室大多了，地下也是用瓷砖铺成，两面墙上各镶有一面大镜子，目的是让被惩罚者能瞧见自己的狼狈相；房梁上吊</w:t>
      </w:r>
    </w:p>
    <w:p>
      <w:r>
        <w:t>着几条绳索，有一条铁链通过一台绞车垂下，末端有一个铁勾，看样子是把人吊上去用的；地下堆放着大量粗细不</w:t>
      </w:r>
    </w:p>
    <w:p>
      <w:r>
        <w:t>等的绳索；墙边有个像货架子似的木架，上面一层层的摆放着各种药瓶和器械；再向里有一张大床，床的周围有许</w:t>
      </w:r>
    </w:p>
    <w:p>
      <w:r>
        <w:t>多铁环和固定手脚用的皮带，床边上还有几个摇把，不知是干什么用的；床边的地上放着一把皮革面的躺椅，扶手</w:t>
      </w:r>
    </w:p>
    <w:p>
      <w:r>
        <w:t>上和腰腿附近都有固定带，看来也是整人用的；皮椅旁边是一根三角木，下面有四根腿柱，再往里看还有个和体育</w:t>
      </w:r>
    </w:p>
    <w:p>
      <w:r>
        <w:t>用的木马相似的东西，只是上面多了一根立柱。</w:t>
      </w:r>
    </w:p>
    <w:p>
      <w:r>
        <w:t>国王向侍应做了个手势，两个侍应过来把里努拖到床边，让她趴在床上，并把她两手两脚用固定带固定在床面</w:t>
      </w:r>
    </w:p>
    <w:p>
      <w:r>
        <w:t>上，然后问：「陛下，先给她使用什么！」</w:t>
      </w:r>
    </w:p>
    <w:p>
      <w:r>
        <w:t>「把扩张器给她插进肛门里去！」</w:t>
      </w:r>
    </w:p>
    <w:p>
      <w:r>
        <w:t>一根凉冰冰的金属管似的东西碰到里奴的肛门上，里奴知道，无论怎样夹肛门也无法阻止它的进入，反尔会增</w:t>
      </w:r>
    </w:p>
    <w:p>
      <w:r>
        <w:t>加疼痛，因此索性放松屁股，任由它慢慢向深处插进去。这时另外四个宫女已经清扫完毕，进来站在一旁观看。</w:t>
      </w:r>
    </w:p>
    <w:p>
      <w:r>
        <w:t>「已经进去１０公分深了！」</w:t>
      </w:r>
    </w:p>
    <w:p>
      <w:r>
        <w:t>「开始扩张！」</w:t>
      </w:r>
    </w:p>
    <w:p>
      <w:r>
        <w:t>握柄一紧，「咔」「咔」「咔」扩张器慢慢的张开，「不要再开了……我受不了了呀！……」里奴哭叫着求饶。</w:t>
      </w:r>
    </w:p>
    <w:p>
      <w:r>
        <w:t>「这才张开一少半，叫什么！」</w:t>
      </w:r>
    </w:p>
    <w:p>
      <w:r>
        <w:t>停了一小会儿，为的是让肛门适应一下，「继续开！」国王命令着。「</w:t>
      </w:r>
    </w:p>
    <w:p>
      <w:r>
        <w:t>咔」「咔」「咔」扩张器继续张开，「哎呀……别开了，我的屁股眼要裂了！……」</w:t>
      </w:r>
    </w:p>
    <w:p>
      <w:r>
        <w:t>里奴的肛门张开到已经能进去鸡蛋了，一些残存的液体由肛门流出来，国王摆了摆手，示意停止扩张。「怎么</w:t>
      </w:r>
    </w:p>
    <w:p>
      <w:r>
        <w:t>样？滋味好受吗？」「陛下饶了我吧，下次再也不敢了……」</w:t>
      </w:r>
    </w:p>
    <w:p>
      <w:r>
        <w:t>「算你今天运气好，我有些累了，下面再罚一个就饶了你吧！」</w:t>
      </w:r>
    </w:p>
    <w:p>
      <w:r>
        <w:t>「还……还要罚什么？……」</w:t>
      </w:r>
    </w:p>
    <w:p>
      <w:r>
        <w:t>「叫你尝尝「三联灌」的滋味！」</w:t>
      </w:r>
    </w:p>
    <w:p>
      <w:r>
        <w:t>侍应从里奴的屁股里拔出扩张器丢在地下，把她的手脚解开，拿来几根很长的绳索，先用一根把她的双手绑在</w:t>
      </w:r>
    </w:p>
    <w:p>
      <w:r>
        <w:t>背后，然后把她的两腿绻曲起来，各用一根绳索绑紧，左右分开成「Ｍ」型，在她胸前又绑了几道，将乳房勒的突</w:t>
      </w:r>
    </w:p>
    <w:p>
      <w:r>
        <w:t>出来，最后将几个绳头全绑在那个铁钩子上，一个侍应过去摇动绞盘，铁钩上升，将里奴吊起离地面约一米半高。</w:t>
      </w:r>
    </w:p>
    <w:p>
      <w:r>
        <w:t>里奴以前也曾被捆绑，被吊起过，但不知道「三联灌」是什么。一个侍应把一罐液体高高的吊起，罐内约装有</w:t>
      </w:r>
    </w:p>
    <w:p>
      <w:r>
        <w:t>１０００多毫升浣肠液，下面连着一根细胶管，胶管头上是个橄榄状的空心球。侍应连润滑油也没用就把橄榄头塞</w:t>
      </w:r>
    </w:p>
    <w:p>
      <w:r>
        <w:t>进里奴的肛门，</w:t>
      </w:r>
    </w:p>
    <w:p>
      <w:r>
        <w:t>罐里的液体在压力的作用下流进里奴的身体里，由于管子很细，所以流得很慢，全灌进去估计需要１０分钟。</w:t>
      </w:r>
    </w:p>
    <w:p>
      <w:r>
        <w:t>哈塞因国王坐在沙发上观看，四个宫女一面给他捶背递水果的侍候着，一面也观看着。</w:t>
      </w:r>
    </w:p>
    <w:p>
      <w:r>
        <w:t>这时一个侍应拿来根很细的胶管，直径只有３毫米，他走到里奴的身后，在她尿道口上涂抹着润滑油膏，里奴</w:t>
      </w:r>
    </w:p>
    <w:p>
      <w:r>
        <w:t>马上猜想到这是要把它插进自己的尿道里去。</w:t>
      </w:r>
    </w:p>
    <w:p>
      <w:r>
        <w:t>「不要……不要往那里插！」里奴吓得哭叫。</w:t>
      </w:r>
    </w:p>
    <w:p>
      <w:r>
        <w:t>「太闹了！把她的嘴堵上！」国王命令。</w:t>
      </w:r>
    </w:p>
    <w:p>
      <w:r>
        <w:t>一个侍应拿过一个有孔的圆球，塞进里奴的嘴里，把球两边的绳子系到她的脑后，里奴再也喊不出声，只能发</w:t>
      </w:r>
    </w:p>
    <w:p>
      <w:r>
        <w:t>出「呜呜」的声音。</w:t>
      </w:r>
    </w:p>
    <w:p>
      <w:r>
        <w:t>胶管的前端虽然很圆滑，但尿道口是非常娇嫩的地方，插进去的感觉还是有些刺痛，所幸尿道不深，进入了几</w:t>
      </w:r>
    </w:p>
    <w:p>
      <w:r>
        <w:t>厘米便进入膀胱，一股淡黄色的尿液不受控制的由管子里流出。</w:t>
      </w:r>
    </w:p>
    <w:p>
      <w:r>
        <w:t>「你们看，后门进前门出，有意思吧？」国王笑着对宫女们说。</w:t>
      </w:r>
    </w:p>
    <w:p>
      <w:r>
        <w:t>尿液很快排净了，这时一个侍应拿来一支装有５００毫升液体的大型注射器，把插在里奴尿道的细胶管往注射</w:t>
      </w:r>
    </w:p>
    <w:p>
      <w:r>
        <w:t>器前端套好，然后推动注射器柄，把里面的液体慢慢挤进里奴的膀胱，里奴仰起头，鼻孔发出「呜呜」的叫声。满</w:t>
      </w:r>
    </w:p>
    <w:p>
      <w:r>
        <w:t>满一管药液完全进入后，侍应拔去细胶</w:t>
      </w:r>
    </w:p>
    <w:p>
      <w:r>
        <w:t>管，此时吊瓶里的浣肠液也灌完了，肛门里的胶管也被拔去。里奴吊在那里，直肠和膀胱充满刺激性的液体，</w:t>
      </w:r>
    </w:p>
    <w:p>
      <w:r>
        <w:t>同时有着强烈的便意和尿意，难受得混身摇晃，发出含浑不清的声音。「听着，不许漏出来！不然还得重新再灌！」</w:t>
      </w:r>
    </w:p>
    <w:p>
      <w:r>
        <w:t>国王威吓着说。</w:t>
      </w:r>
    </w:p>
    <w:p>
      <w:r>
        <w:t>里奴紧夹着屁股强忍住，另一个侍应又拿来一支注射器，把凉丝丝的管嘴插进她的阴道口，一管粘稠而又透明</w:t>
      </w:r>
    </w:p>
    <w:p>
      <w:r>
        <w:t>的液体挤入阴道里面，引起里面一阵强烈的麻痒，不知加进了什么药；本来阴道是不能留住液体的，但是在整个屁</w:t>
      </w:r>
    </w:p>
    <w:p>
      <w:r>
        <w:t>股紧紧夹住的情况下，竟能一滴也没流出来。</w:t>
      </w:r>
    </w:p>
    <w:p>
      <w:r>
        <w:t>直到此时，里奴和才明白什么叫「三联灌」，原来就是在肛门，尿道和阴道都同时灌进药液。里奴忍受着便意，</w:t>
      </w:r>
    </w:p>
    <w:p>
      <w:r>
        <w:t>尿意和麻痒的折磨，眼泪都流出来了，宫女门看着，有一种又怕又兴奋得感觉，下身都有些粘湿湿的。</w:t>
      </w:r>
    </w:p>
    <w:p>
      <w:r>
        <w:t>里奴感到有一只手摸向她的阴部，那只手慢慢扒开她的阴唇，捏住阴蒂轻轻揉着，弄的她全身都麻酥酥的，突</w:t>
      </w:r>
    </w:p>
    <w:p>
      <w:r>
        <w:t>然，里奴全身一颤，「呜……」含混不清的叫了一声。原来是一根很细的尼龙线套住了她的阴蒂，并且线下面还连</w:t>
      </w:r>
    </w:p>
    <w:p>
      <w:r>
        <w:t>着一个金属块，那只手松开，沉重的金属块便吊在她的阴蒂上。</w:t>
      </w:r>
    </w:p>
    <w:p>
      <w:r>
        <w:t>「注意！好戏就要上演了！」国王叫着，宫女们一齐向里奴看去，里奴受不了这样强烈的刺激，终于泄身了，</w:t>
      </w:r>
    </w:p>
    <w:p>
      <w:r>
        <w:t>只见她全身颤抖，嘴里「呜呜」的不知叫些什么，屁股猛的抽搐了几下，从肛门里，尿道里和阴道里同时喷出液体，</w:t>
      </w:r>
    </w:p>
    <w:p>
      <w:r>
        <w:t>分成三股落到地下。</w:t>
      </w:r>
    </w:p>
    <w:p>
      <w:r>
        <w:t>国王伸了个懒腰站起来对两个侍应说：「我累了，要去休息了，今天把她赏给你们两个，每人弄她一阵吧！」</w:t>
      </w:r>
    </w:p>
    <w:p>
      <w:r>
        <w:t>「多谢陛下！」侍应们大喜过望。国王走了，等待里奴的是两个侍应的轮番玩弄。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