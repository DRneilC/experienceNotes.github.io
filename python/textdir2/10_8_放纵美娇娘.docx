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放纵美娇娘</w:t>
      </w:r>
    </w:p>
    <w:p>
      <w:r>
        <w:t>第一章</w:t>
      </w:r>
    </w:p>
    <w:p>
      <w:r>
        <w:t>在京城里，「醉仙苑」或许不是最具规模的青楼，但它绝对是最富盛名、银两捞最多的青楼。</w:t>
      </w:r>
    </w:p>
    <w:p>
      <w:r>
        <w:t>因为京城第一花魁——采霓，就是「醉仙苑」的名妓，采霓不但有绝色的天姿，才艺更是绝伦，琴、棋、书、</w:t>
      </w:r>
    </w:p>
    <w:p>
      <w:r>
        <w:t>画样样精通，而且，她还是个清倌，所以让男人趨之若鶩，每天都有来自大江南北的人捧着大把银子前来，就是为</w:t>
      </w:r>
    </w:p>
    <w:p>
      <w:r>
        <w:t>了见采霓一面，听她弹弹琴儿、唱唱曲儿。</w:t>
      </w:r>
    </w:p>
    <w:p>
      <w:r>
        <w:t>而在这些冤大头中，绝大多数是富商豪賈与名门望族，但也不乏达官贵人之后，总之，全是一些有头有脸的人</w:t>
      </w:r>
    </w:p>
    <w:p>
      <w:r>
        <w:t>物。</w:t>
      </w:r>
    </w:p>
    <w:p>
      <w:r>
        <w:t>不过，采霓可不是那么容易可以见到的，要见她，得在三个月前预约，而且她每天只会见贵客一次，即使你有</w:t>
      </w:r>
    </w:p>
    <w:p>
      <w:r>
        <w:t>再多的银两，也无法让她破例。</w:t>
      </w:r>
    </w:p>
    <w:p>
      <w:r>
        <w:t>所以，每个人都以能见到采霓作为夸耀自己身分、地位的手段。</w:t>
      </w:r>
    </w:p>
    <w:p>
      <w:r>
        <w:t>今晚，醉仙苑依然是人声鼎沸的一晚，那川流不息的人潮让老鴇秦嬤嬤笑瞇了眼。</w:t>
      </w:r>
    </w:p>
    <w:p>
      <w:r>
        <w:t>「这位大爷，采霓姑娘现在不见客，您还是挑其他姑娘好不好？」龜奴恭敬地挂满諂媚的笑容，口沫橫飞地推</w:t>
      </w:r>
    </w:p>
    <w:p>
      <w:r>
        <w:t>薦着。「我们醉仙苑的四大美人、十二金釵全都名闻京城，包管把你伺候得全身快活。」</w:t>
      </w:r>
    </w:p>
    <w:p>
      <w:r>
        <w:t>朱淮舟满脸兴味盎然，有趣地扬起剑眉，只差没点头答应了。</w:t>
      </w:r>
    </w:p>
    <w:p>
      <w:r>
        <w:t>「不行！」商冬儿用力掐了掐朱淮舟的手臂，以稚嫩的嗓音坚持着。「我们非见采霓姑娘不可，你别想用其他</w:t>
      </w:r>
    </w:p>
    <w:p>
      <w:r>
        <w:t>庸脂俗粉来打发我们。」</w:t>
      </w:r>
    </w:p>
    <w:p>
      <w:r>
        <w:t>「喲！」秦嬤嬤见到他们在门口快吵了起来，连忙摇着肥臀晃了过来。「两位公子爷啊！你们这不是在为难秦</w:t>
      </w:r>
    </w:p>
    <w:p>
      <w:r>
        <w:t>嬤嬤吗？在京城里，谁不知道要在三个月前预约，才能见到咱们的采霓姑娘啊！」</w:t>
      </w:r>
    </w:p>
    <w:p>
      <w:r>
        <w:t>秦嬤嬤那双老练的三角眼不着痕跡地打量他们的衣饰，从他们那身雍容的綢缎长衫来看，她敢肯定他们的身分</w:t>
      </w:r>
    </w:p>
    <w:p>
      <w:r>
        <w:t>不凡，绝不是普通的富家子弟。</w:t>
      </w:r>
    </w:p>
    <w:p>
      <w:r>
        <w:t>「我不管，本姑——公子今日一定要见到采霓姑娘。」商冬儿趾高气昂地丟了一张银票给她。「这些银两够了</w:t>
      </w:r>
    </w:p>
    <w:p>
      <w:r>
        <w:t>吧？」</w:t>
      </w:r>
    </w:p>
    <w:p>
      <w:r>
        <w:t>「这……」秦嬤嬤双眼发亮地瞧着银票上那鉅额的数字，不禁有点为难了。</w:t>
      </w:r>
    </w:p>
    <w:p>
      <w:r>
        <w:t>「公子爷，实在不是我秦嬤嬤故意刁难，而是这项规矩是采霓姑娘定下的，就算我想替你们安排，采霓姑娘也</w:t>
      </w:r>
    </w:p>
    <w:p>
      <w:r>
        <w:t>不见得会接客啊！」</w:t>
      </w:r>
    </w:p>
    <w:p>
      <w:r>
        <w:t>秦嬤嬤心痛地把银票递了回去。</w:t>
      </w:r>
    </w:p>
    <w:p>
      <w:r>
        <w:t>朱淮舟与商冬儿对望一眼，不由得对那花魁采霓更加感兴趣了。</w:t>
      </w:r>
    </w:p>
    <w:p>
      <w:r>
        <w:t>「哇！她真是大牌！」商冬儿忍不住咋了咋舌头，她这女性化的心动作可爱极了，可惜她现在穿着一身斯文的</w:t>
      </w:r>
    </w:p>
    <w:p>
      <w:r>
        <w:t>男衫，只会给人一种不伦不类的感觉。</w:t>
      </w:r>
    </w:p>
    <w:p>
      <w:r>
        <w:t>「如果两位公子爷还想见采霓的话，秦嬤嬤我可以代为安排在三个月后的今天，不知公子意下如何？」秦嬤嬤</w:t>
      </w:r>
    </w:p>
    <w:p>
      <w:r>
        <w:t>是标准的见钱眼开，自然不愿意放过眼前这两只「大肥羊」。</w:t>
      </w:r>
    </w:p>
    <w:p>
      <w:r>
        <w:t>朱淮舟的嘴角勾起一抹浅笑。「那就不用了，我们走吧！冬儿。」</w:t>
      </w:r>
    </w:p>
    <w:p>
      <w:r>
        <w:t>「可是……」商冬儿依依不捨地环顾醉仙苑那俗艳的布置，脚步动也不动，她还没看过癮，还不想走呢！</w:t>
      </w:r>
    </w:p>
    <w:p>
      <w:r>
        <w:t>「走吧！」朱淮舟拉起商冬儿的小手，硬将她拉到醉仙苑外头的一棵大树后面。</w:t>
      </w:r>
    </w:p>
    <w:p>
      <w:r>
        <w:t>「干嘛那么急着走啊？人家还没看够呢！」商冬儿嘟起小嘴抱怨。「好歹让人家见识一下什么叫做「嫖妓」嘛！」</w:t>
      </w:r>
    </w:p>
    <w:p>
      <w:r>
        <w:t>她好不容易才说服朱淮舟带她出来见识一下花魁采霓的风采，她怎么可以轻而易举放弃这机会呢？</w:t>
      </w:r>
    </w:p>
    <w:p>
      <w:r>
        <w:t>朱淮舟寵溺地拍拍她的头顶。「冬儿，「嫖妓」这字眼千万别让商大叔听见，不然我们两个就惨了，商大叔一</w:t>
      </w:r>
    </w:p>
    <w:p>
      <w:r>
        <w:t>定会认为我又把你带坏了。」</w:t>
      </w:r>
    </w:p>
    <w:p>
      <w:r>
        <w:t>由于他与冬儿是鄰居的关系，加上淮舟没有兄弟姐妹，所以两人从小就玩在一起，感情也特别好，换句话说，</w:t>
      </w:r>
    </w:p>
    <w:p>
      <w:r>
        <w:t>淮舟把冬儿当作妹妹一样疼爱。</w:t>
      </w:r>
    </w:p>
    <w:p>
      <w:r>
        <w:t>「你是说爹又会把我禁足半年，是不是？」商冬儿吓得小脸一凜，她已经被上回的禁足给闷怕了，要不是那时</w:t>
      </w:r>
    </w:p>
    <w:p>
      <w:r>
        <w:t>候有淮舟三不五时来「探望」她，她肯定熬不过来。</w:t>
      </w:r>
    </w:p>
    <w:p>
      <w:r>
        <w:t>「当然！」朱淮舟把心中翻腾的笑意硬生生的压了下来。这丫头！天不怕、地不怕，就怕无聊。「商伯伯肯定</w:t>
      </w:r>
    </w:p>
    <w:p>
      <w:r>
        <w:t>会把脸气歪了。」</w:t>
      </w:r>
    </w:p>
    <w:p>
      <w:r>
        <w:t>商家是京城的首富，对子女的管教自然严厉，不过，冬儿是家中最古灵精怪的幼女，所以深待全家人的寵爱，</w:t>
      </w:r>
    </w:p>
    <w:p>
      <w:r>
        <w:t>就连她那威严的父亲都拿她没办法，除非冬儿玩得太过火了，否则绝没有人捨得处罰她。</w:t>
      </w:r>
    </w:p>
    <w:p>
      <w:r>
        <w:t>「算了，等被我爹发现了再说吧！」商冬儿那可爱的俏脸上布满兴奋的笑靨.</w:t>
      </w:r>
    </w:p>
    <w:p>
      <w:r>
        <w:t>「我们快进行备用的计画吧！」</w:t>
      </w:r>
    </w:p>
    <w:p>
      <w:r>
        <w:t>＊＊＊＊＊＊＊＊＊＊＊＊</w:t>
      </w:r>
    </w:p>
    <w:p>
      <w:r>
        <w:t>朱淮舟与商冬儿两人偷偷摸摸地钻入醉仙苑的后门，来到采霓专属的「漱霞楼」，他们躲在精致的窗子后探头</w:t>
      </w:r>
    </w:p>
    <w:p>
      <w:r>
        <w:t>探脑，希望能如愿瞧见采霓的倩影。</w:t>
      </w:r>
    </w:p>
    <w:p>
      <w:r>
        <w:t>「小兄弟，年纪轻轻的就学会偷鸡摸狗，不好吧？」一个娇媚的嗓音在他们身后响起。</w:t>
      </w:r>
    </w:p>
    <w:p>
      <w:r>
        <w:t>「喝！」商冬儿被吓了一跳，她连忙转身，尴尬地露出讨好的笑容来。「这位姐姐，你好啊！」</w:t>
      </w:r>
    </w:p>
    <w:p>
      <w:r>
        <w:t>哇！好一个风情万种、千娇百媚的大美人哦！</w:t>
      </w:r>
    </w:p>
    <w:p>
      <w:r>
        <w:t>只见对方身着一袭粉红罗衣。那婀娜多姿的身段搭上艳光四射的娇容，不禁让人垂涎三尺。她那媚艳的娇颜上</w:t>
      </w:r>
    </w:p>
    <w:p>
      <w:r>
        <w:t>含着一股独特的吸引力，似乎要把天下所有的男子全吸引到她的石榴裙下般，就连商冬儿自己看了都差点流下口水</w:t>
      </w:r>
    </w:p>
    <w:p>
      <w:r>
        <w:t>来。</w:t>
      </w:r>
    </w:p>
    <w:p>
      <w:r>
        <w:t>朱淮舟则表现得比商冬儿镇定多了。「看来这位姐姐应该就是名满天下的采霓姑娘吧？」</w:t>
      </w:r>
    </w:p>
    <w:p>
      <w:r>
        <w:t>「不敢当。」采霓那双似水的眼波在两人身上流转，然后绽放一朵勾人魂魄的媚笑。「小兄弟，我们这里不欢</w:t>
      </w:r>
    </w:p>
    <w:p>
      <w:r>
        <w:t>迎小姑娘，请把你妹妹带回去吧！」</w:t>
      </w:r>
    </w:p>
    <w:p>
      <w:r>
        <w:t>商冬儿那可爱的俏眸突然瞠得圆呼呼的。「采霓姐姐，你怎么看得出冬儿是姑娘家啊？」她亲密地挨进到采霓</w:t>
      </w:r>
    </w:p>
    <w:p>
      <w:r>
        <w:t>的身旁，拉起她的玉手摇啊摆的。</w:t>
      </w:r>
    </w:p>
    <w:p>
      <w:r>
        <w:t>采霓若有所思地瞄了瞄她的小手，才轻柔地抽回自己的手。「我以前也扮过几回男裝. 」</w:t>
      </w:r>
    </w:p>
    <w:p>
      <w:r>
        <w:t>嘖！这小姑娘还真是热情，难道她不知道自己是青楼女子吗？</w:t>
      </w:r>
    </w:p>
    <w:p>
      <w:r>
        <w:t>「采霓姐姐，你真是厉害！居然能识破冬儿这身「训练有素」的男裝. 」朱淮舟毫不客气地效法冬儿，嘴巴像</w:t>
      </w:r>
    </w:p>
    <w:p>
      <w:r>
        <w:t>抹了蜜一样直呼采霓为姐姐。</w:t>
      </w:r>
    </w:p>
    <w:p>
      <w:r>
        <w:t>采霓见到眼前这两个小傢伙极尽諂媚之能事，一股莫名的笑意竟从心底冒了出来。「你们两人的嘴巴那么甜，</w:t>
      </w:r>
    </w:p>
    <w:p>
      <w:r>
        <w:t>不请你们进来招待一下，似乎有点不尽人情。」</w:t>
      </w:r>
    </w:p>
    <w:p>
      <w:r>
        <w:t>今晚云藏星谧，倒也无聊得紧，不如就结交一下这两位小朋友吧！</w:t>
      </w:r>
    </w:p>
    <w:p>
      <w:r>
        <w:t>「那是当然的！」商冬儿堆起了雀跃的笑容。「采霓姐姐能这么想，真是太明智了！」她巴结得只差没学府中</w:t>
      </w:r>
    </w:p>
    <w:p>
      <w:r>
        <w:t>的大黄狗吐舌头而已。</w:t>
      </w:r>
    </w:p>
    <w:p>
      <w:r>
        <w:t>朱淮舟那年轻俊朗的脸庞自然也添上了贼贼的笑。</w:t>
      </w:r>
    </w:p>
    <w:p>
      <w:r>
        <w:t>「进来吧！」她的衣裙颳起馨雅的玫瑰花香，走进了那从来没有男人光临过的香閨內。</w:t>
      </w:r>
    </w:p>
    <w:p>
      <w:r>
        <w:t>朱淮舟与商冬儿贼头贼脑地跟在后头，当他们见到房中的摆设后，忍不住发出赞叹声。</w:t>
      </w:r>
    </w:p>
    <w:p>
      <w:r>
        <w:t>「淮舟你看，是瑪瑙屏风耶！」</w:t>
      </w:r>
    </w:p>
    <w:p>
      <w:r>
        <w:t>「真漂亮！」</w:t>
      </w:r>
    </w:p>
    <w:p>
      <w:r>
        <w:t>这间香閨布置得华贵优雅，虽然摆放了一些贵重的古玩珍品，却不会显得庸俗不堪，只见窗口挂有翠玉珠帘，</w:t>
      </w:r>
    </w:p>
    <w:p>
      <w:r>
        <w:t>在随夜风飞舞白色柔纱下，放置着一具高雅的古琴，把这间閨房襯托得更加雅致。</w:t>
      </w:r>
    </w:p>
    <w:p>
      <w:r>
        <w:t>「姑娘，他们是……」丫鬟巧儿迎了上来，她在去年被狠心的爹娘买入醉仙苑，采霓不忍她年纪轻轻就坠入风</w:t>
      </w:r>
    </w:p>
    <w:p>
      <w:r>
        <w:t>尘，所以特地向秦嬤嬤要来当丫鬟——做丫鬟总比当妓女好吧！</w:t>
      </w:r>
    </w:p>
    <w:p>
      <w:r>
        <w:t>「是刚认识的朋友。」采霓柔声吩咐道：「巧儿，你下去端一些酒菜过来。」</w:t>
      </w:r>
    </w:p>
    <w:p>
      <w:r>
        <w:t>「是！」</w:t>
      </w:r>
    </w:p>
    <w:p>
      <w:r>
        <w:t>巧儿下去后，商冬儿按捺不住好奇心，娇声地问：「采霓姐姐，你房里怎么有那么多稀奇可爱的小玩意啊？」</w:t>
      </w:r>
    </w:p>
    <w:p>
      <w:r>
        <w:t>乍看之下，她还以为自己来到什么深宫內院呢！哇！京城第一花魁果然名不虛传，就连閨房都那么美丽、特别。</w:t>
      </w:r>
    </w:p>
    <w:p>
      <w:r>
        <w:t>「这些都是客人所送的小礼物。」采霓优雅地招呼他们坐下。「说吧！两位小朋友，你们究竟是什么来历？」</w:t>
      </w:r>
    </w:p>
    <w:p>
      <w:r>
        <w:t>商冬儿一脸受辱的抗议神情。「采霓姐姐，我们才不是小朋友呢！淮舟今年十六，我也已经十五岁了。」</w:t>
      </w:r>
    </w:p>
    <w:p>
      <w:r>
        <w:t>「好，算我说错话了，姐姐跟你们说声抱歉。」采霓柔媚地一笑。「那你们可以说出自己的姓名与身分了吧？」</w:t>
      </w:r>
    </w:p>
    <w:p>
      <w:r>
        <w:t>她实在好奇，究竟是哪户人家教养出这种古灵精怪的孩子来。</w:t>
      </w:r>
    </w:p>
    <w:p>
      <w:r>
        <w:t>「采霓姐姐，我叫商冬儿，我爹是在京城做买卖的。」商冬儿不认为有个京城首富的爹是什么了不起的大事，</w:t>
      </w:r>
    </w:p>
    <w:p>
      <w:r>
        <w:t>所以只是轻描淡写地带过。「至于淮舟姓朱，他爹就是当今的潞王爷。」</w:t>
      </w:r>
    </w:p>
    <w:p>
      <w:r>
        <w:t>「潞王爷？」采霓颇为讶异地多看了朱淮舟几眼，当朝的大官她是看过不少，但是从未见过淮舟他爹，不过，</w:t>
      </w:r>
    </w:p>
    <w:p>
      <w:r>
        <w:t>关于他的事却知道许多，听说潞王爷为人正直严峻，从不上烟花之地，这好像与他儿子不太一样……</w:t>
      </w:r>
    </w:p>
    <w:p>
      <w:r>
        <w:t>「对，其事我今晚就是为我爹而来的。」朱淮舟例嘴一笑，那俊朗的脸庞不论左看右看，都有点贼兮兮的模样。</w:t>
      </w:r>
    </w:p>
    <w:p>
      <w:r>
        <w:t>「是什么事呢？」采霓巧笑倩兮，那流转的眼波更添几分媚态。</w:t>
      </w:r>
    </w:p>
    <w:p>
      <w:r>
        <w:t>朱淮舟那满脸的贼笑明显地加深了。「再过几日就是我爹的寿誕了，我想请采霓姐姐到府中表演歌舞，让府里</w:t>
      </w:r>
    </w:p>
    <w:p>
      <w:r>
        <w:t>热闹一下，请你一定要答应好不好，采霓姐姐？」</w:t>
      </w:r>
    </w:p>
    <w:p>
      <w:r>
        <w:t>他们今天偷偷溜进漱霞楼的目的，除了要瞧一下花魁的风采外，最主要的就是邀请她到府中表演歌舞。</w:t>
      </w:r>
    </w:p>
    <w:p>
      <w:r>
        <w:t>「本来看在你一片孝心的份上，采霓是应该答应的，不过——」</w:t>
      </w:r>
    </w:p>
    <w:p>
      <w:r>
        <w:t>「他才不是孝顺哩！」商冬儿笑嘻嘻地截断采霓的话。「采霓姐姐，淮舟这么做是存心气坏朱叔叔的。」</w:t>
      </w:r>
    </w:p>
    <w:p>
      <w:r>
        <w:t>采霓那粉色唇瓣泛开一抹納闷的笑容。「怎么说呢？」她那灿亮的美眸闪动着熠熠彩光。</w:t>
      </w:r>
    </w:p>
    <w:p>
      <w:r>
        <w:t>「谁不知道朱叔叔最讨厌烟花女子了，淮舟邀请你来表演，就是故意要与他爹作对呀！」商冬儿压低嗓音，以</w:t>
      </w:r>
    </w:p>
    <w:p>
      <w:r>
        <w:t>一副讲悄悄话的口气对采霓说。</w:t>
      </w:r>
    </w:p>
    <w:p>
      <w:r>
        <w:t>朱淮舟不赞同地提出辩駁. 「冬儿，你这样说就不对了，我哪里是跟我爹作对啊？采霓姐姐是京城最着名的花</w:t>
      </w:r>
    </w:p>
    <w:p>
      <w:r>
        <w:t>魁，如果在爹生日那天，有采霓姐姐表演歌舞的话，那么一定可以大大增添爹的面子，我这完全是为我爹着想耶！」</w:t>
      </w:r>
    </w:p>
    <w:p>
      <w:r>
        <w:t>「少来！」商冬儿朝他挤眉弄眼的。「淮舟，我是冬儿耶！你最要好的好朋友耶！你那一点手段怎么可能瞒得</w:t>
      </w:r>
    </w:p>
    <w:p>
      <w:r>
        <w:t>过我呢？」</w:t>
      </w:r>
    </w:p>
    <w:p>
      <w:r>
        <w:t>「淮舟，你为什么要与你爹作对呢？」采霓的好奇心油然而生。</w:t>
      </w:r>
    </w:p>
    <w:p>
      <w:r>
        <w:t>商冬儿儼然以「淮舟代言人」的身分自居，又抢他的话了。「因为淮舟不喜欢朱叔叔管他太多。」</w:t>
      </w:r>
    </w:p>
    <w:p>
      <w:r>
        <w:t>「也不是这样说啦！冬儿。」朱淮舟的嘴角露出了顽皮的笑意。「你不觉得看到我爹气得七窍生烟的模样很好</w:t>
      </w:r>
    </w:p>
    <w:p>
      <w:r>
        <w:t>玩吗？」</w:t>
      </w:r>
    </w:p>
    <w:p>
      <w:r>
        <w:t>其实，朱淮舟三不五时去惹怒他爹，有大半是为了欣赏他爹那大发雷霆的「英姿」。</w:t>
      </w:r>
    </w:p>
    <w:p>
      <w:r>
        <w:t>「好玩？！」商冬儿闻言，不禁打了个害怕的寒顫。「每次朱叔叔发脾气的时候，我都吓得半死，怎么会好玩</w:t>
      </w:r>
    </w:p>
    <w:p>
      <w:r>
        <w:t>啊？」</w:t>
      </w:r>
    </w:p>
    <w:p>
      <w:r>
        <w:t>普天之下，大概只有朱淮舟觉得他爹发脾气很好玩吧？连她这种胆大包天的奇女子都不敢领教了，更何況是其</w:t>
      </w:r>
    </w:p>
    <w:p>
      <w:r>
        <w:t>余的寻常人等呢！</w:t>
      </w:r>
    </w:p>
    <w:p>
      <w:r>
        <w:t>「嗤！胆小如鼠！」朱淮舟不屑地睥睨着她。「我爹有什么好怕的？顶多就是被他吼几下而已嘛！忍一忍就过</w:t>
      </w:r>
    </w:p>
    <w:p>
      <w:r>
        <w:t>去了。」</w:t>
      </w:r>
    </w:p>
    <w:p>
      <w:r>
        <w:t>「拜托！朱叔叔那火爆脾气谁受得了啊？你是被吼习惯才这样说吧！」商冬儿不服气地嘟起小嘴来。</w:t>
      </w:r>
    </w:p>
    <w:p>
      <w:r>
        <w:t>采霓含笑看着他们两人已经斗起嘴来，她有趣地插嘴问道：「淮舟，原来你邀请采霓到贵府表演，是为了气坏</w:t>
      </w:r>
    </w:p>
    <w:p>
      <w:r>
        <w:t>潞王爷啊？」</w:t>
      </w:r>
    </w:p>
    <w:p>
      <w:r>
        <w:t>朱淮舟略带得意地微微一笑。「是啊！采霓姐姐，不知道你有没有兴趣？」</w:t>
      </w:r>
    </w:p>
    <w:p>
      <w:r>
        <w:t>「兴趣是有，不过，秦嬤嬤八成不会答应这件事。」采霓实在不想扫他的兴，却不得不说。</w:t>
      </w:r>
    </w:p>
    <w:p>
      <w:r>
        <w:t>「为什么？」商冬儿忍不住瞪大了可爱的圆眸。</w:t>
      </w:r>
    </w:p>
    <w:p>
      <w:r>
        <w:t>采霓皓齒微露，柔媚地笑道：「到外头表演歌舞，这样会有損我花魁的身价，秦嬤嬤自然不会轻易答应。」</w:t>
      </w:r>
    </w:p>
    <w:p>
      <w:r>
        <w:t>有多少男人为了亲眼目睹她的样貌，愿意花下大笔的银两，如果她在外面曝光的话，那秦嬤嬤岂不損失惨重？</w:t>
      </w:r>
    </w:p>
    <w:p>
      <w:r>
        <w:t>「原来如此……那怎么办呢……」商冬儿喃喃自语着，迳自替朱淮舟烦恼了起来。</w:t>
      </w:r>
    </w:p>
    <w:p>
      <w:r>
        <w:t>朱淮舟突然灵机一动。「这样好了，不如请采霓姐姐私下为我爹表演歌舞，这样就不会遭到那个秦嬤嬤反对了。」</w:t>
      </w:r>
    </w:p>
    <w:p>
      <w:r>
        <w:t>只要能达到惹毛他老爹的效果，即使不择手段，他也要办到。</w:t>
      </w:r>
    </w:p>
    <w:p>
      <w:r>
        <w:t>采霓的美眸闪着感兴趣的光芒。「只要秦嬤嬤答应，我就没问题了。」</w:t>
      </w:r>
    </w:p>
    <w:p>
      <w:r>
        <w:t>真是有趣！她已经好几个月没遇到那么令人期待的事了——她很想看看那个潞王爷被他儿子惹火的模样！</w:t>
      </w:r>
    </w:p>
    <w:p>
      <w:r>
        <w:t>＊＊＊＊＊＊＊＊＊＊＊＊</w:t>
      </w:r>
    </w:p>
    <w:p>
      <w:r>
        <w:t>潞王府来了一位贵客，那是潞王爷朱沂鞥的岳丈查士民，于是，王府总管连忙招呼他到大厅坐。</w:t>
      </w:r>
    </w:p>
    <w:p>
      <w:r>
        <w:t>不久，朱沂鞥便从里面走了出来。他瞧见查士民有些意外，但仍客气地问：「岳丈，您今天怎么有空过来？」</w:t>
      </w:r>
    </w:p>
    <w:p>
      <w:r>
        <w:t>「老夫今天有事想跟你谈一下。」查士民朝他皱起了灰白的双眉，以显示出他的不悅。</w:t>
      </w:r>
    </w:p>
    <w:p>
      <w:r>
        <w:t>虽然他在朝廷的官阶不大，但是他有一个王爷女婿，加上他这个女婿一直对他尊敬有加，所以他直接表达上他</w:t>
      </w:r>
    </w:p>
    <w:p>
      <w:r>
        <w:t>的不高兴。</w:t>
      </w:r>
    </w:p>
    <w:p>
      <w:r>
        <w:t>朱沂鞥的锐眸闪了一下，突然明白他的来意了。「是不是淮舟这小子又在外头惹祸了？」</w:t>
      </w:r>
    </w:p>
    <w:p>
      <w:r>
        <w:t>能让他岳丈大驾光临的原因，通常都是为了淮舟的事，只要淮舟在外面闯下大祸，他岳丈一定会来告誡他几句。</w:t>
      </w:r>
    </w:p>
    <w:p>
      <w:r>
        <w:t>老实说，查士民是个保守、严谨的老人家，他一直很不满意他把儿子教导成这副放荡不羁的模样。</w:t>
      </w:r>
    </w:p>
    <w:p>
      <w:r>
        <w:t>「你知道最近这孩子都沉溺在哪里吗？」查士民那苍老的嗓音充满严厉。「在醉仙苑里！他每天都与那群妓女</w:t>
      </w:r>
    </w:p>
    <w:p>
      <w:r>
        <w:t>混在一起。」</w:t>
      </w:r>
    </w:p>
    <w:p>
      <w:r>
        <w:t>「这臭小子！」朱沂鞥喃喃低咒一声，难怪这个月他老是不见淮舟的踪影，他原以为他奇迹似的爱乖了——因</w:t>
      </w:r>
    </w:p>
    <w:p>
      <w:r>
        <w:t>为没听到他在外头闯祸的消息——没想到他每天赖在妓院里，看来他对这小子的期望过高了。</w:t>
      </w:r>
    </w:p>
    <w:p>
      <w:r>
        <w:t>「沂鞥，你有空也多管管淮舟，堂堂一个王爷之子整天混在妓院里，这成何体统啊？」查士民那不满的情绪持</w:t>
      </w:r>
    </w:p>
    <w:p>
      <w:r>
        <w:t>续高漲. 「我会好好教训淮舟的。」朱沂鞥那坚毅的下顎抽动一下，显然不习惯受人训责，不过，他会把这笔帐算</w:t>
      </w:r>
    </w:p>
    <w:p>
      <w:r>
        <w:t>在他那不肖子身上。</w:t>
      </w:r>
    </w:p>
    <w:p>
      <w:r>
        <w:t>查士民的气愤没有減弱的跡象，对于女婿那敷衍的态度，他相当不满。「要是影纹还在，准舟就不会变成今天</w:t>
      </w:r>
    </w:p>
    <w:p>
      <w:r>
        <w:t>这副德行了，沂鞥，你实在太纵容这孩子了。」</w:t>
      </w:r>
    </w:p>
    <w:p>
      <w:r>
        <w:t>他的女儿温柔娴淑、知书达礼，一定会好好教导准舟的，如今准舟就不会变得像野马一样到处乱闯祸了。</w:t>
      </w:r>
    </w:p>
    <w:p>
      <w:r>
        <w:t>「本王没有纵容淮舟。」朱沂鞥勉强按捺下满腔的火气，不想与他岳丈吵了起来，但是他的语气却强硬了不少，</w:t>
      </w:r>
    </w:p>
    <w:p>
      <w:r>
        <w:t>连「本王」都说出口了。</w:t>
      </w:r>
    </w:p>
    <w:p>
      <w:r>
        <w:t>他为了把淮舟教好，什么手段都用上了，可惜一点用处也没有，连他那令人闻风丧胆的火爆脾气爆发了，都不</w:t>
      </w:r>
    </w:p>
    <w:p>
      <w:r>
        <w:t>见淮舟皱一下眉头，淮舟顶多就是到他堂叔翼明家避一下风头而已，过几天他又故态复萌，恢复他那轻佻、爱恶作</w:t>
      </w:r>
    </w:p>
    <w:p>
      <w:r>
        <w:t>剧的行径。</w:t>
      </w:r>
    </w:p>
    <w:p>
      <w:r>
        <w:t>事实上，朱沂鞥简直快被他这宝贝儿子给气死了！</w:t>
      </w:r>
    </w:p>
    <w:p>
      <w:r>
        <w:t>「沂鞥，我知道你公务繁忙，可能疏于照顾孩子，不过，老夫希望你以后对淮舟的管教能严厉一点，毕竟这孩</w:t>
      </w:r>
    </w:p>
    <w:p>
      <w:r>
        <w:t>子是你唯一的继承人。」查士民缓和下他的口气，苦口婆心的道。</w:t>
      </w:r>
    </w:p>
    <w:p>
      <w:r>
        <w:t>「我明白了，岳丈。」朱沂鞥勾勒起微慍的剑眉，他不喜欢别人插手他的私生活，偏偏他的岳丈老爱管他的家</w:t>
      </w:r>
    </w:p>
    <w:p>
      <w:r>
        <w:t>务事，令他不胜其扰。</w:t>
      </w:r>
    </w:p>
    <w:p>
      <w:r>
        <w:t>「好，那老夫就放心了。」查士民这才满意地頷首，然后从桌上拿起几卷他带来的画，递给了朱沂鞥. 「沂鞥，</w:t>
      </w:r>
    </w:p>
    <w:p>
      <w:r>
        <w:t>你瞧瞧这几卷画里，有没有你喜欢的姑娘？」</w:t>
      </w:r>
    </w:p>
    <w:p>
      <w:r>
        <w:t>朱沂鞥那刚毅的俊脸抹上一抹阴沉。「岳丈，我已经说过很多次了，我没有再娶的打算。」他把书搁回桌上，</w:t>
      </w:r>
    </w:p>
    <w:p>
      <w:r>
        <w:t>瞧都不瞧它一眼。</w:t>
      </w:r>
    </w:p>
    <w:p>
      <w:r>
        <w:t>「我知道，可是这些人选全是影纹的远房堂妹，她们都是贤慧的大家閨秀，而且身世清白，绝不会辱没你潞王</w:t>
      </w:r>
    </w:p>
    <w:p>
      <w:r>
        <w:t>爷的身分，你放心好了。」</w:t>
      </w:r>
    </w:p>
    <w:p>
      <w:r>
        <w:t>朱沂鞥沉默不语，只是一张俊脸依然臭得很。</w:t>
      </w:r>
    </w:p>
    <w:p>
      <w:r>
        <w:t>这几个月来，他就一直在想查士民怎么会突然变得那么大方，竟然积极地鼓励他再婚？原来他还是存有私心。</w:t>
      </w:r>
    </w:p>
    <w:p>
      <w:r>
        <w:t>嘖！</w:t>
      </w:r>
    </w:p>
    <w:p>
      <w:r>
        <w:t>这让沂鞥对他的敬意減低不少。</w:t>
      </w:r>
    </w:p>
    <w:p>
      <w:r>
        <w:t>「沂鞥，你就看一下吧！也许会有你中意的。」查士民见他无动于衷，索性把晝摊开在他眼前。「你瞧，她们</w:t>
      </w:r>
    </w:p>
    <w:p>
      <w:r>
        <w:t>看起来是不是很乖巧美丽？尤其庭薰这孩子长得好像我女儿！不如就挑她吧？」</w:t>
      </w:r>
    </w:p>
    <w:p>
      <w:r>
        <w:t>「本王不想再成亲了。」朱沂鞥快要失去耐心了。</w:t>
      </w:r>
    </w:p>
    <w:p>
      <w:r>
        <w:t>「沂鞥，老夫知道你跟影纹之间有很深厚的感情，可是她已经死了七、八年了，你不能一直对她念念不忘，你</w:t>
      </w:r>
    </w:p>
    <w:p>
      <w:r>
        <w:t>应该尽快成亲才对。」虽然他很感动他们夫妻之间的深情，但是一个男人绝不能没有妻子的照顾，再说影纹去世多</w:t>
      </w:r>
    </w:p>
    <w:p>
      <w:r>
        <w:t>年，现在是他女婿再娶的时候了。</w:t>
      </w:r>
    </w:p>
    <w:p>
      <w:r>
        <w:t>朱沂鞥不耐烦地扭紧眉心。「岳丈，我想您误会了，我一直没有再娶的原因是嫌成亲麻烦，不是你想的那样。」</w:t>
      </w:r>
    </w:p>
    <w:p>
      <w:r>
        <w:t>他知道外界謠传着，他没有再成亲是因为他忘不了死去的妻子。而他也懒得去解释那么多，只是没想到他岳丈</w:t>
      </w:r>
    </w:p>
    <w:p>
      <w:r>
        <w:t>也误会了。</w:t>
      </w:r>
    </w:p>
    <w:p>
      <w:r>
        <w:t>查士民满脸不信地轻哼一声。「哦！那你为什么连納妾都不肯？納妾可一点都不麻烦。」</w:t>
      </w:r>
    </w:p>
    <w:p>
      <w:r>
        <w:t>在他老人家心里，他始终都认为影纹是个完美的妻子，所以才占据朱沂鞥的心那么多年。</w:t>
      </w:r>
    </w:p>
    <w:p>
      <w:r>
        <w:t>朱沂鞥没好脸色地站起，不悅地道：「女人都是麻烦的东西，我何必自找麻烦？岳丈，您把画全收回去吧！我</w:t>
      </w:r>
    </w:p>
    <w:p>
      <w:r>
        <w:t>不会看的。」</w:t>
      </w:r>
    </w:p>
    <w:p>
      <w:r>
        <w:t>语毕，他就臭着一张脸离开了。</w:t>
      </w:r>
    </w:p>
    <w:p>
      <w:r>
        <w:t>留下查士民气得吹鬍子瞪眼。</w:t>
      </w:r>
    </w:p>
    <w:p>
      <w:r>
        <w:t>第二章</w:t>
      </w:r>
    </w:p>
    <w:p>
      <w:r>
        <w:t>自从朱淮舟听说外公上门向他爹打小报告后，就一直机警地躲着他爹，不让朱沂鞥逮到他。</w:t>
      </w:r>
    </w:p>
    <w:p>
      <w:r>
        <w:t>这几天，他轮流藏匿在商冬儿与他堂叔家中。他的堂叔朱翼明是家族中最「包庇」他的长辈，只要他厚着脸皮</w:t>
      </w:r>
    </w:p>
    <w:p>
      <w:r>
        <w:t>赖在堂叔身边，他爹通常都会暂时放了他，等过几天才会找他算帐，而他就是需要这几天的缓冲期。</w:t>
      </w:r>
    </w:p>
    <w:p>
      <w:r>
        <w:t>当然，他也不忘去找采霓诉苦，他故意对秦嬤嬤的白眼视若无睹，老是膩在采霓的漱霞楼里，美其名是讨论他</w:t>
      </w:r>
    </w:p>
    <w:p>
      <w:r>
        <w:t>们精心策画的计画，其实是对她那多采多姿的生活感到好奇。</w:t>
      </w:r>
    </w:p>
    <w:p>
      <w:r>
        <w:t>很快地，朱淮舟辛苦地等到他老爹的寿辰了。</w:t>
      </w:r>
    </w:p>
    <w:p>
      <w:r>
        <w:t>在这一天，他大大方方地混在祝寿的人群中，除了偶尔接收到他爹瞟过来的白眼外，他是安然无恙地度过这一</w:t>
      </w:r>
    </w:p>
    <w:p>
      <w:r>
        <w:t>天。</w:t>
      </w:r>
    </w:p>
    <w:p>
      <w:r>
        <w:t>终于，好戏要上场了。</w:t>
      </w:r>
    </w:p>
    <w:p>
      <w:r>
        <w:t>朱淮舟不着痕跡地把采霓偷运进朱沂鞥的房里，而他自己则偷偷躲在房里的衣櫥中，打算看一场好戏……</w:t>
      </w:r>
    </w:p>
    <w:p>
      <w:r>
        <w:t>朱沂鞥过了一个热热闹闹的寿誕后，微醺地走进自己的睡房，只是他的前脚才刚踏进一半，他的俊脸就立即沉</w:t>
      </w:r>
    </w:p>
    <w:p>
      <w:r>
        <w:t>了下来。</w:t>
      </w:r>
    </w:p>
    <w:p>
      <w:r>
        <w:t>「你这女人是谁？怎么会在本王的房里？」</w:t>
      </w:r>
    </w:p>
    <w:p>
      <w:r>
        <w:t>他瞧见一位花容月貌的绝世美人端坐在椅上，她的五官完美无瑕，組合出明媚的气质来，尤其她那双似笑非笑、</w:t>
      </w:r>
    </w:p>
    <w:p>
      <w:r>
        <w:t>似瞋非瞋的黑眸更是柔媚到了极点，就连閱历丰富的他看了都深受到震撼。</w:t>
      </w:r>
    </w:p>
    <w:p>
      <w:r>
        <w:t>采霓那柔软的唇瓣漾出清艳的笑容。「妾身是醉仙苑的采霓，今日，令公子待地安排妾身替王爷演奏一曲。」</w:t>
      </w:r>
    </w:p>
    <w:p>
      <w:r>
        <w:t>纵使采霓已经习惯男人注目的眼光，但是在朱沂鞥的注视下，采霓还是忍不住感到怦然心动，她没想到淮舟的</w:t>
      </w:r>
    </w:p>
    <w:p>
      <w:r>
        <w:t>父亲会是那么年轻俊毅——简直是淮舟再成熟一点的翻版呀！</w:t>
      </w:r>
    </w:p>
    <w:p>
      <w:r>
        <w:t>在淮舟的形容下，她一直以为潞王爷是个古板、坏脾气的糟老头，她怎么也没料到他看起来那么阳刚俊伟，浑</w:t>
      </w:r>
    </w:p>
    <w:p>
      <w:r>
        <w:t>身充满成熟男子的气概，一点都不像有个十六岁儿子的「老爹」。</w:t>
      </w:r>
    </w:p>
    <w:p>
      <w:r>
        <w:t>「淮舟？又是这臭小子在搞鬼！」朱沂鞥那又冷又硬的脸庞透露出他的怒意。</w:t>
      </w:r>
    </w:p>
    <w:p>
      <w:r>
        <w:t>「你可以回去了，今晚我不需要女人。」</w:t>
      </w:r>
    </w:p>
    <w:p>
      <w:r>
        <w:t>他还没有不济到需要他儿子帮他找女人。</w:t>
      </w:r>
    </w:p>
    <w:p>
      <w:r>
        <w:t>采霓不但没有生气，她的笑容反而更加嫵媚。「潞王爷，你误会了，采霓只是为你弹奏一曲曲子而已，并没有</w:t>
      </w:r>
    </w:p>
    <w:p>
      <w:r>
        <w:t>陪你过夜的意思。」她那婉转的娇柔嗓音有如珠玉走盘般悅耳动听。</w:t>
      </w:r>
    </w:p>
    <w:p>
      <w:r>
        <w:t>朱沂鞥努力压下心中那股莫名其妙的失望。「难不成是淮舟给的银两不够？」</w:t>
      </w:r>
    </w:p>
    <w:p>
      <w:r>
        <w:t>衣柜內的朱淮舟闷闷地叹了口气，说起失望，没有人比他更失望了，他爹怎么还没有气得活蹦乱跳啊？</w:t>
      </w:r>
    </w:p>
    <w:p>
      <w:r>
        <w:t>「不是的，朱淮舟给的银两十分丰厚，只是采霓并不卖身。」她在青楼那么多年，极少遇过刁难她的客人——</w:t>
      </w:r>
    </w:p>
    <w:p>
      <w:r>
        <w:t>通常男人一看到她就晕头转向了，所以她決定将他的冷言冷语视为一种挑战。</w:t>
      </w:r>
    </w:p>
    <w:p>
      <w:r>
        <w:t>朱沂鞥瞇起那布满危险的黑眸。「听你的口气，似乎跟淮舟这小子挺熟的。」</w:t>
      </w:r>
    </w:p>
    <w:p>
      <w:r>
        <w:t>这是个阴晦的肯定句。</w:t>
      </w:r>
    </w:p>
    <w:p>
      <w:r>
        <w:t>「淮舟是个很可爱的孩子，我喜欢他对生命充满热忱与活力的模样。」采霓笑着回答。</w:t>
      </w:r>
    </w:p>
    <w:p>
      <w:r>
        <w:t>可爱的孩子？！淮舟忍不住嫌恶地皱起挺鼻。难怪采霓总是那么欢迎他，原来在她心中，他只是个可爱的孩子</w:t>
      </w:r>
    </w:p>
    <w:p>
      <w:r>
        <w:t>而已。</w:t>
      </w:r>
    </w:p>
    <w:p>
      <w:r>
        <w:t>嘖！真是太伤人了！</w:t>
      </w:r>
    </w:p>
    <w:p>
      <w:r>
        <w:t>「所以你就让他成为你的入幕之賓. 」朱沂鞥臭着脸走近她，他非常不喜欢她说淮舟时那亲密的口气。</w:t>
      </w:r>
    </w:p>
    <w:p>
      <w:r>
        <w:t>采霓扬起那柳叶般的细眉。「谁说淮舟是我的入幕之賓？」</w:t>
      </w:r>
    </w:p>
    <w:p>
      <w:r>
        <w:t>怪了！淮舟不是说他爹的脾气很火爆吗？怎么到现在还不见他发火啊？他老是摆出那阴晴不定的脸色，问一些</w:t>
      </w:r>
    </w:p>
    <w:p>
      <w:r>
        <w:t>不着边际的问题，叫她如何完成任务啊？难道是她表现得不够「惹人厌」？</w:t>
      </w:r>
    </w:p>
    <w:p>
      <w:r>
        <w:t>「这一个月来，淮舟每天都在你那里鬼混，我不信这小子还没成为你的入幕之賓. 」当初，他就是在他儿子这</w:t>
      </w:r>
    </w:p>
    <w:p>
      <w:r>
        <w:t>个年纪娶妻的，而淮舟比当年的他早熟多了，他不相信淮舟每天看到这活色生香的大美人能不动心。</w:t>
      </w:r>
    </w:p>
    <w:p>
      <w:r>
        <w:t>「潞王爷，这是我与令公子之间的私事。」采霓神秘地笑了笑。「咱们还是不要谈这么杀风景的事，让采霓为</w:t>
      </w:r>
    </w:p>
    <w:p>
      <w:r>
        <w:t>你弹奏一曲吧！」</w:t>
      </w:r>
    </w:p>
    <w:p>
      <w:r>
        <w:t>一阵清脆的琴音才刚响起，便被朱沂鞥不悅地按住琴弦打断了。</w:t>
      </w:r>
    </w:p>
    <w:p>
      <w:r>
        <w:t>「本王没兴致听你弹这鬼琴，你立刻给我离去。」听到她与淮舟之间的关系曖昧不明，竟让他生起一股无名火</w:t>
      </w:r>
    </w:p>
    <w:p>
      <w:r>
        <w:t>来。</w:t>
      </w:r>
    </w:p>
    <w:p>
      <w:r>
        <w:t>「没兴致？」采霓的美眸中隐含着得逞的笑意，她把柔如杨柳的娇躯靠在他伟岸的身体上，吐气如兰地问：「</w:t>
      </w:r>
    </w:p>
    <w:p>
      <w:r>
        <w:t>那采霓要怎么做，潞王爷才会有「兴致」呢？」</w:t>
      </w:r>
    </w:p>
    <w:p>
      <w:r>
        <w:t>她伸出白玉般的纤织玉指，轻柔地在他结实的胸肌上画圈圈。</w:t>
      </w:r>
    </w:p>
    <w:p>
      <w:r>
        <w:t>朱沂鞥的下顎突然紧绷起来，他抓住了她「乱来」的小手。「你都是用这种手段狐媚男人的吗？」</w:t>
      </w:r>
    </w:p>
    <w:p>
      <w:r>
        <w:t>采霓卖弄风情地朝他眨了眨美眸，小手又不规矩了起来。「那得看潞王爷有没有受采霓魅惑而定罗！」</w:t>
      </w:r>
    </w:p>
    <w:p>
      <w:r>
        <w:t>此时，她正热切期待他那着名的火爆脾气出现，她才好收工回醉仙苑——不可否认的，跟这种有魅力的男人打</w:t>
      </w:r>
    </w:p>
    <w:p>
      <w:r>
        <w:t>交道太费神了。</w:t>
      </w:r>
    </w:p>
    <w:p>
      <w:r>
        <w:t>「如果本王说有呢？」朱沂鞥瞇起眸子审视她那绝世的姿容，也观察她的小手能大胆到什么程度，同时试图忽</w:t>
      </w:r>
    </w:p>
    <w:p>
      <w:r>
        <w:t>略她所带来的强烈快感。</w:t>
      </w:r>
    </w:p>
    <w:p>
      <w:r>
        <w:t>「那采霓会感到高兴极了。」她感受到他那审视的灼热目光，在不想半图而废的情況下，她只好牺牲地往他的</w:t>
      </w:r>
    </w:p>
    <w:p>
      <w:r>
        <w:t>下腹摸去。「潞王爷，你有吗？」</w:t>
      </w:r>
    </w:p>
    <w:p>
      <w:r>
        <w:t>「有。」</w:t>
      </w:r>
    </w:p>
    <w:p>
      <w:r>
        <w:t>突地，朱沂鞥紧紧搂住她的娇躯，粗鲁地封住她那红滟滟的香唇。</w:t>
      </w:r>
    </w:p>
    <w:p>
      <w:r>
        <w:t>「喂！你」采霓抗议的小嘴一张开，便被他撞进来的舌头给堵住了，这使她非常的不高兴。</w:t>
      </w:r>
    </w:p>
    <w:p>
      <w:r>
        <w:t>她这个花魁可不是随便让人亲的！</w:t>
      </w:r>
    </w:p>
    <w:p>
      <w:r>
        <w:t>朱沂鞥一边搅弄着她甜美的香舌；一边将火热的硬挺对准她的幽穴，一次又一次摩挲着她柔软的凹处。</w:t>
      </w:r>
    </w:p>
    <w:p>
      <w:r>
        <w:t>此时，采霓那柔艳的媚态尽失，她气愤地猛搥他的肩膀，只求能挣脱他霸道的吻与那……可恶的摩擦。</w:t>
      </w:r>
    </w:p>
    <w:p>
      <w:r>
        <w:t>她身为艳名满天下的花魁，从来没有遇过这么厚颜无耻的男人，他竟敢不付费就想轻薄她！真是一只鼠辈！</w:t>
      </w:r>
    </w:p>
    <w:p>
      <w:r>
        <w:t>朱淮舟在衣柜里吹了长长的无声口哨，没想到他爹的动作那么快，说没几句话，就开始对采霓「毛手毛脚」了。</w:t>
      </w:r>
    </w:p>
    <w:p>
      <w:r>
        <w:t>嘖嘖嘖！</w:t>
      </w:r>
    </w:p>
    <w:p>
      <w:r>
        <w:t>他突然有种将采霓推进火坑的罪恶感。</w:t>
      </w:r>
    </w:p>
    <w:p>
      <w:r>
        <w:t>朱沂鞥从喉嚨深处发出嘶哑的呻吟，她那甜蜜的味道激起他前所未有的欲火，使他的下体因迫切的渴望而轻顫</w:t>
      </w:r>
    </w:p>
    <w:p>
      <w:r>
        <w:t>着。</w:t>
      </w:r>
    </w:p>
    <w:p>
      <w:r>
        <w:t>天！他想要这个女人。</w:t>
      </w:r>
    </w:p>
    <w:p>
      <w:r>
        <w:t>采霓那抵抗的娇躯逐渐软化，她的玉手从搥打慢慢转换成攀附，因为她觉得头昏脑胀得厉害，如果她没有攀住</w:t>
      </w:r>
    </w:p>
    <w:p>
      <w:r>
        <w:t>他的肩膀，她肯定会被那种目眩神迷、天摇地动的感觉给转昏了头。</w:t>
      </w:r>
    </w:p>
    <w:p>
      <w:r>
        <w:t>这是她第一次与男人亲吻，她从来不知道亲吻会带给人这种爆炸性的感受，她觉得自己好像被他生吞了似的。</w:t>
      </w:r>
    </w:p>
    <w:p>
      <w:r>
        <w:t>朱沂鞥伸手将她的裙襬愈拉愈高，然后冲动地撕开她的褻裤，把火汤的手罩住了她——「唔！」采霓睁开迷濛</w:t>
      </w:r>
    </w:p>
    <w:p>
      <w:r>
        <w:t>的美目，在她意乱情迷的神智中总觉得事情不太对劲。</w:t>
      </w:r>
    </w:p>
    <w:p>
      <w:r>
        <w:t>唉！真是儿童不宜的场面！朱淮舟心中这么想，但仍感兴趣地瞪大眼睛，继续观看下去。</w:t>
      </w:r>
    </w:p>
    <w:p>
      <w:r>
        <w:t>朱沂鞥把手指挤进她那湿热的窄穴中，而她那紧窒的幽道让他感到无比亢奋，他无法把速度慢下来，也不想慢</w:t>
      </w:r>
    </w:p>
    <w:p>
      <w:r>
        <w:t>下来，他只想马上得到她完全的回应与屈服。</w:t>
      </w:r>
    </w:p>
    <w:p>
      <w:r>
        <w:t>在他的手指进入她体內的同时，采霓瞠圆了美丽的眸子，而且立即伸出虛软的双手阻止他。「别……别……」</w:t>
      </w:r>
    </w:p>
    <w:p>
      <w:r>
        <w:t>老天！她怎么会「落难」到这种地步呢？</w:t>
      </w:r>
    </w:p>
    <w:p>
      <w:r>
        <w:t>「你会喜欢的。」朱沂鞥自大地道。</w:t>
      </w:r>
    </w:p>
    <w:p>
      <w:r>
        <w:t>滚汤的汗水布满了他的额际，但他修长的食指仍强悍地在她体內移动，从她娇躯那一阵阵的战慄来看，他知道</w:t>
      </w:r>
    </w:p>
    <w:p>
      <w:r>
        <w:t>她快要冲上云端了。</w:t>
      </w:r>
    </w:p>
    <w:p>
      <w:r>
        <w:t>果然，采霓虽然挣扎地要夺回自主权，但是仍被肉体那纯粹的收缩给席捲，捲进一波波欢愉的高潮中。</w:t>
      </w:r>
    </w:p>
    <w:p>
      <w:r>
        <w:t>「啊……」她逸出轻柔的娇吟声，久久无法恢复过来……</w:t>
      </w:r>
    </w:p>
    <w:p>
      <w:r>
        <w:t>朱沂鞥抽出指头，把她抱到自己的床上，然后急切地扯开她的衣棠，他受不了了，再不进入她，他腫胀的下体</w:t>
      </w:r>
    </w:p>
    <w:p>
      <w:r>
        <w:t>就要爆炸了。</w:t>
      </w:r>
    </w:p>
    <w:p>
      <w:r>
        <w:t>采霓被撕裂衣服的声响给吓回神了。</w:t>
      </w:r>
    </w:p>
    <w:p>
      <w:r>
        <w:t>「你快放开我！潞王爷。」她用手抵着他寬阔的肩，不让他再进一步。</w:t>
      </w:r>
    </w:p>
    <w:p>
      <w:r>
        <w:t>「等你满足我了，本王自然放你是。」朱沂鞥火热地含住她那细嫩的耳垂，用力地吸吮它。</w:t>
      </w:r>
    </w:p>
    <w:p>
      <w:r>
        <w:t>哇！朱淮舟目瞪口呆地吐了吐舌头，这么霸道、不讲理的话，他爹竟然说得出口？！薑毕竟是老的辣！他得多</w:t>
      </w:r>
    </w:p>
    <w:p>
      <w:r>
        <w:t>向他爹学习才对。</w:t>
      </w:r>
    </w:p>
    <w:p>
      <w:r>
        <w:t>「不行，采霓还是清倌，不能随便给人的。」她坚決地推开他壯硕的身躯，一双美眸忍不住瞄向衣柜。</w:t>
      </w:r>
    </w:p>
    <w:p>
      <w:r>
        <w:t>完了！她完全忘记淮舟正躲在柜子里看戏，那她刚才激情的羞人模样岂不全被他看进眼底了？</w:t>
      </w:r>
    </w:p>
    <w:p>
      <w:r>
        <w:t>朱沂鞥压根儿不信她的鬼话，他低沉粗嘎地道：「你不能丟下本王。」他抓起她的小手按在他坚硬的勃起上，</w:t>
      </w:r>
    </w:p>
    <w:p>
      <w:r>
        <w:t>不顾她本能地往回缩。</w:t>
      </w:r>
    </w:p>
    <w:p>
      <w:r>
        <w:t>采霓的娇躯僵了一会儿，她的美颊迅速讯飘上一层红霞，不过，她的美目溜转了几下后，便想到了脱身之计。</w:t>
      </w:r>
    </w:p>
    <w:p>
      <w:r>
        <w:t>她故意瞟给他一个冶艳的媚波，小手慢慢爱抚着他那粗长的下体。「潞王爷，你若是真的对采霓有兴趣的话，</w:t>
      </w:r>
    </w:p>
    <w:p>
      <w:r>
        <w:t>欢迎你到醉仙苑「光顾」采霓，采霓一定会好好「招待」你的。」</w:t>
      </w:r>
    </w:p>
    <w:p>
      <w:r>
        <w:t>采霓那曖昧的语气与动作，使朱沂鞥气得一张俊脸霎时黑了起来，他慍怒地拨开她的手。「你这该死的女人！」</w:t>
      </w:r>
    </w:p>
    <w:p>
      <w:r>
        <w:t>一见诡计得逞，采霓绽放出如花般的柔媚笑靨. 「潞王爷，记得采霓在醉仙苑等你大驾光临哦！」</w:t>
      </w:r>
    </w:p>
    <w:p>
      <w:r>
        <w:t>她优雅且窃窃自喜地退出他的房间。</w:t>
      </w:r>
    </w:p>
    <w:p>
      <w:r>
        <w:t>＊＊＊＊＊＊＊＊＊＊＊＊</w:t>
      </w:r>
    </w:p>
    <w:p>
      <w:r>
        <w:t>「该死！」朱沂鞥目露兇光地大声誼咒。</w:t>
      </w:r>
    </w:p>
    <w:p>
      <w:r>
        <w:t>他一看见采霓唇角含笑地离去，他就知道自己中了她的计策了，他不该被怒火沖昏了头。</w:t>
      </w:r>
    </w:p>
    <w:p>
      <w:r>
        <w:t>这狡猾的女人！他不敢相信自己竟然这么蠢，让那女人给溜走了！</w:t>
      </w:r>
    </w:p>
    <w:p>
      <w:r>
        <w:t>在未能紓解的欲火折腾下，朱沂鞥的心情是既愤怒又挫败。「臭小子，你还不给我滚出衣柜！」</w:t>
      </w:r>
    </w:p>
    <w:p>
      <w:r>
        <w:t>「爹。」朱淮舟推开衣柜的木门，尴尬地干笑几声，才忐忑地跳下木柜。「你怎么知道我躲在衣柜里？」</w:t>
      </w:r>
    </w:p>
    <w:p>
      <w:r>
        <w:t>怪了！他明明没有「露餡」呵！</w:t>
      </w:r>
    </w:p>
    <w:p>
      <w:r>
        <w:t>「哼！你肚子里有几只蛔虫，我会不知道吗？」他一整个晚上都没见到他这鬼灵精的儿子，那时候他就觉得不</w:t>
      </w:r>
    </w:p>
    <w:p>
      <w:r>
        <w:t>太对劲，加上刚才采霓的眼神曾瞄向衣柜，他就知道这小子正躲在衣柜內看好戏。</w:t>
      </w:r>
    </w:p>
    <w:p>
      <w:r>
        <w:t>「爹，你生气啦？」朱淮舟的脸上并无害怕的神色，相反地，他乐得很，光是刚刚那几幕激情的场面就够他「</w:t>
      </w:r>
    </w:p>
    <w:p>
      <w:r>
        <w:t>大饱眼福」了，即使他爹要怎么严厉地懲罰他，他都毫无埋怨之言。</w:t>
      </w:r>
    </w:p>
    <w:p>
      <w:r>
        <w:t>「淮舟，我还不了解你吗？就算我气得头顶冒烟，你这小子也只会在一旁偷笑。」话虽是这么说，但是朱沂鞥</w:t>
      </w:r>
    </w:p>
    <w:p>
      <w:r>
        <w:t>的眉间还是蹙起了兇结，他的嗓音中夹带着隐隐的雷声。</w:t>
      </w:r>
    </w:p>
    <w:p>
      <w:r>
        <w:t>朱淮舟咧出傻呼呼的笑容，连忙倒了杯茶给他爹降火气——八成是欲求不满的火气吧！他在心里偷笑。</w:t>
      </w:r>
    </w:p>
    <w:p>
      <w:r>
        <w:t>他讨好地笑道：「爹，孩儿只是跟你开个小玩笑，你就别生气了，好不好？」</w:t>
      </w:r>
    </w:p>
    <w:p>
      <w:r>
        <w:t>看来他老爹还挺了解他的，难怪他这几个月来的恶作剧愈来愈不顺。</w:t>
      </w:r>
    </w:p>
    <w:p>
      <w:r>
        <w:t>「哼！你可真是大方，拿自己的女人出来给我玩。」朱沂鞥的脸色很难看，说出口的话更是难听。</w:t>
      </w:r>
    </w:p>
    <w:p>
      <w:r>
        <w:t>朱淮舟的俊脸微微泛红，不是因为朱沂鞥的话，而是他由「玩」联想到刚才那令人喷鼻血的镜头。</w:t>
      </w:r>
    </w:p>
    <w:p>
      <w:r>
        <w:t>「爹，采霓姐姐是孩儿的朋友，孩儿特地请她来为爹表演一曲，没想到爹你竟然——」唉！其余的话他没脸说</w:t>
      </w:r>
    </w:p>
    <w:p>
      <w:r>
        <w:t>下去了。</w:t>
      </w:r>
    </w:p>
    <w:p>
      <w:r>
        <w:t>想到他爹差一点把采霓「吃掉」，他就觉得怪不好意思的，他想采霓以后大概不会再欢迎他了吧——在她知道</w:t>
      </w:r>
    </w:p>
    <w:p>
      <w:r>
        <w:t>他有个色情狂老爹后。</w:t>
      </w:r>
    </w:p>
    <w:p>
      <w:r>
        <w:t>朱沂鞥不像他儿子那么面薄，他脸上没有任何羞愧的色彩。「她是个妓女，她的工作就是取悅男人。」</w:t>
      </w:r>
    </w:p>
    <w:p>
      <w:r>
        <w:t>「爹，采霓姐姐不一样，她不但多才多艺、聪明绝顶，而且真的是清倌，男人见到她都拚命讨她欢心，而不是</w:t>
      </w:r>
    </w:p>
    <w:p>
      <w:r>
        <w:t>她讨男人欢心。」朱淮舟满脸佩服地道。</w:t>
      </w:r>
    </w:p>
    <w:p>
      <w:r>
        <w:t>「是吗？」其实由刚刚的情況看来，朱沂鞥已经信了一大半他的话。「那她的身价一定很高才对，你怎么请得</w:t>
      </w:r>
    </w:p>
    <w:p>
      <w:r>
        <w:t>动她？」</w:t>
      </w:r>
    </w:p>
    <w:p>
      <w:r>
        <w:t>朱淮舟得意地扬高右眉。「谁叫我是她的朋友，所以她就算我便宜一点了。」</w:t>
      </w:r>
    </w:p>
    <w:p>
      <w:r>
        <w:t>当然！冬儿也赞助了不少私房钱出来。</w:t>
      </w:r>
    </w:p>
    <w:p>
      <w:r>
        <w:t>朱沂鞥喝了口茶水，然后严厉地瞪向他。「你是每天闲着没事干是不是？竟然与那种女人做起朋友来！以后不</w:t>
      </w:r>
    </w:p>
    <w:p>
      <w:r>
        <w:t>准你再去找她！」</w:t>
      </w:r>
    </w:p>
    <w:p>
      <w:r>
        <w:t>「爹，可是你别才「表现」得好像挺喜欢采霓姐姐的，怎么才一转眼你就变得讨厌她了？」朱淮舟皮皮地笑道</w:t>
      </w:r>
    </w:p>
    <w:p>
      <w:r>
        <w:t>：「爹，你很善变喔！」</w:t>
      </w:r>
    </w:p>
    <w:p>
      <w:r>
        <w:t>「我不否认我喜欢那个女人，我只是认为她会带给你不良的影响。」他甚至考虑把她納为妾室，徹底占据她的</w:t>
      </w:r>
    </w:p>
    <w:p>
      <w:r>
        <w:t>身心。</w:t>
      </w:r>
    </w:p>
    <w:p>
      <w:r>
        <w:t>因为这么多年来，她是第一个让他动心的女人。</w:t>
      </w:r>
    </w:p>
    <w:p>
      <w:r>
        <w:t>朱淮舟有些困惑地搔了搔脑袋。「爹，你不是厌恶烟花女子吗？采霓正巧是名满京城的花魁耶！」</w:t>
      </w:r>
    </w:p>
    <w:p>
      <w:r>
        <w:t>「谁说我讨厌烟花女子的？」</w:t>
      </w:r>
    </w:p>
    <w:p>
      <w:r>
        <w:t>「京城里的人都是这样传的啊！」朱淮舟一副理直气壯的模样，彷彿变成「长舌公」不是他的错一样。</w:t>
      </w:r>
    </w:p>
    <w:p>
      <w:r>
        <w:t>「儿子，我不上青楼，并不表示我讨厌那些妓女，她们都是一群身不由己的可怜人，我讨厌的是不守妇道、没</w:t>
      </w:r>
    </w:p>
    <w:p>
      <w:r>
        <w:t>有忠貞感的女人。」所以他从不上青楼妓院，他把生理欲望全交由一个温柔迷人的俏寡妇解決. 朱淮舟的黑眸突然</w:t>
      </w:r>
    </w:p>
    <w:p>
      <w:r>
        <w:t>闪过一抹深沉的伤痛，与他那年轻俊朗的外表并不相襯，不过，他立即以顽皮的笑容掩饰住了。「那爹是迷上采霓</w:t>
      </w:r>
    </w:p>
    <w:p>
      <w:r>
        <w:t>姐姐的哪一点？」</w:t>
      </w:r>
    </w:p>
    <w:p>
      <w:r>
        <w:t>他爹还是忘不了当年他母亲的背叛。</w:t>
      </w:r>
    </w:p>
    <w:p>
      <w:r>
        <w:t>「爹的事不用你管，你早点回房睡吧！」朱沂鞥不悅地橫他一眼，意识到自己讲太多了。</w:t>
      </w:r>
    </w:p>
    <w:p>
      <w:r>
        <w:t>「要孩儿去睡当然没问题，不过……」</w:t>
      </w:r>
    </w:p>
    <w:p>
      <w:r>
        <w:t>「不过什么？」这臭小子该不会是想威胁他吧？朱沂鞥非常不悅地忖道。</w:t>
      </w:r>
    </w:p>
    <w:p>
      <w:r>
        <w:t>朱淮舟的嘴角亮起一抹诡笑。「爹，你知道该怎么做，才见得到采霓姐姐吗？」</w:t>
      </w:r>
    </w:p>
    <w:p>
      <w:r>
        <w:t>不教他爹几招，他这骨董级的爹肯定会在醉仙苑出糗。</w:t>
      </w:r>
    </w:p>
    <w:p>
      <w:r>
        <w:t>「你把你爹当成白痴啊！」朱沂鞥敲了他一记响头。</w:t>
      </w:r>
    </w:p>
    <w:p>
      <w:r>
        <w:t>「爹，采霓是醉仙苑的红牌，可不是你想见就见得到的，就算爹明天一大早就派人去预约，也得排到三个月后</w:t>
      </w:r>
    </w:p>
    <w:p>
      <w:r>
        <w:t>才能见到采霓姐姐，而且要砸下重金才行。」</w:t>
      </w:r>
    </w:p>
    <w:p>
      <w:r>
        <w:t>朱淮舟仔细敘述采霓的当红程度。</w:t>
      </w:r>
    </w:p>
    <w:p>
      <w:r>
        <w:t>朱沂鞥傲然地轻哼一声。「哼！本王是潞王爷，醉仙苑敢得罪我？」</w:t>
      </w:r>
    </w:p>
    <w:p>
      <w:r>
        <w:t>看吧！他就说他爹落伍了嘛！朱淮舟在心里暗暗偷笑。</w:t>
      </w:r>
    </w:p>
    <w:p>
      <w:r>
        <w:t>「爹，有多少想见采霓的皇亲国戚都在乖乖排隊了，更何況是你这潞王爷。」</w:t>
      </w:r>
    </w:p>
    <w:p>
      <w:r>
        <w:t>他加油添醋地道。</w:t>
      </w:r>
    </w:p>
    <w:p>
      <w:r>
        <w:t>听到采霓这么有「成就」，朱沂鞥的面色反而沉了下来。「你是怎么见到那女人的？」他不信淮舟有耐心等上</w:t>
      </w:r>
    </w:p>
    <w:p>
      <w:r>
        <w:t>三个月。</w:t>
      </w:r>
    </w:p>
    <w:p>
      <w:r>
        <w:t>「这就得耍一点卑鄙的手段了。」朱淮舟朝他爹挤眉弄眼的。「恐怕孩儿说了，爹也不屑去做。」</w:t>
      </w:r>
    </w:p>
    <w:p>
      <w:r>
        <w:t>「那就别说了，我自然有办法见到那个女人，你去睡吧！」朱沂鞥挥手打发淮舟回房，他需要一点时间沉澱一</w:t>
      </w:r>
    </w:p>
    <w:p>
      <w:r>
        <w:t>下今晚发生的事。</w:t>
      </w:r>
    </w:p>
    <w:p>
      <w:r>
        <w:t>朱淮舟难以置信地张大了嘴，他本来想藉此得到一些好处的，怎么知道他爹突然不需要他「诡计」了？怎么会</w:t>
      </w:r>
    </w:p>
    <w:p>
      <w:r>
        <w:t>变成这样啊！</w:t>
      </w:r>
    </w:p>
    <w:p>
      <w:r>
        <w:t>好奇怪哦！</w:t>
      </w:r>
    </w:p>
    <w:p>
      <w:r>
        <w:t>「再不走，我就要跟你算一下今晚的帐。」朱沂鞥带着狞笑睇向他。</w:t>
      </w:r>
    </w:p>
    <w:p>
      <w:r>
        <w:t>朱淮舟马上头也不回地拔腿就跑。</w:t>
      </w:r>
    </w:p>
    <w:p>
      <w:r>
        <w:t>望着淮舟那落荒而逃的背影，朱沂鞥的內心不禁充满了感慨。他这儿子若是再正经一点，将来的成就一定不凡，</w:t>
      </w:r>
    </w:p>
    <w:p>
      <w:r>
        <w:t>只是他自小失去母爱，使他纵容淮舟多于管教，淮舟也因此变得玩世不恭，惹了许多麻烦，所幸他到现在还没犯下</w:t>
      </w:r>
    </w:p>
    <w:p>
      <w:r>
        <w:t>什么大错。</w:t>
      </w:r>
    </w:p>
    <w:p>
      <w:r>
        <w:t>对于淮舟，他比较头痛的是，他何时才会成熟懂事一点？</w:t>
      </w:r>
    </w:p>
    <w:p>
      <w:r>
        <w:t>＊＊＊＊＊＊＊＊＊＊＊＊</w:t>
      </w:r>
    </w:p>
    <w:p>
      <w:r>
        <w:t>醉仙苑——</w:t>
      </w:r>
    </w:p>
    <w:p>
      <w:r>
        <w:t>采霓匆匆走在碎石子路上，但是不幸的，她在回漱霞楼的路上，被緋緋给堵上了。</w:t>
      </w:r>
    </w:p>
    <w:p>
      <w:r>
        <w:t>「哎喲！采霓，你的衣棠怎么破成这样？」緋緋裝模作样地惊叫一声。「是哪个客人那么粗鲁啊？」</w:t>
      </w:r>
    </w:p>
    <w:p>
      <w:r>
        <w:t>緋緋是醉仙苑的四大美人之一，她的面貌与身材都十分姣好，本来是醉仙苑的头牌，不过，在采霓加盟以后，</w:t>
      </w:r>
    </w:p>
    <w:p>
      <w:r>
        <w:t>她的地位立即被取代，所以她一直对采霓怀恨在心，老是找采霓的麻烦。</w:t>
      </w:r>
    </w:p>
    <w:p>
      <w:r>
        <w:t>「緋緋，你忘了我今晚休息啦？我这衣服是刚才散步的时候被树枝扯坏的。」</w:t>
      </w:r>
    </w:p>
    <w:p>
      <w:r>
        <w:t>在这种朦朧的月光下，采霓不得不佩服她那双锐利的眼睛。事实上，她未征求秦嬤嬤的同意，便答应朱淮舟的</w:t>
      </w:r>
    </w:p>
    <w:p>
      <w:r>
        <w:t>邀请前往潞王府。</w:t>
      </w:r>
    </w:p>
    <w:p>
      <w:r>
        <w:t>「是吗？」緋緋以玉指勾起她那破損的布块，睁着美眸仔细研究。「树枝怎么可能勾破你胸前的衣服？我看是</w:t>
      </w:r>
    </w:p>
    <w:p>
      <w:r>
        <w:t>被男人扯破的吧！」</w:t>
      </w:r>
    </w:p>
    <w:p>
      <w:r>
        <w:t>采霓噗哧娇笑出声，不慌不忙地拍掉她的手。「緋緋，你真爱说笑！采霓好不容易才有一天的空闲，休息都来</w:t>
      </w:r>
    </w:p>
    <w:p>
      <w:r>
        <w:t>不及了，怎么可能跟男人鬼混在一起啊？」</w:t>
      </w:r>
    </w:p>
    <w:p>
      <w:r>
        <w:t>「哦！那你整晚跑去哪里了？」緋緋嫉妒得差点被口水哽住，哪有一个妓女做得像她那么「涼」的？不但每个</w:t>
      </w:r>
    </w:p>
    <w:p>
      <w:r>
        <w:t>月固定休息好几天，而且每天还大牌的只「接见」一位客人。哼！她就不信她有那么累！</w:t>
      </w:r>
    </w:p>
    <w:p>
      <w:r>
        <w:t>「采霓跟朋友出去了。」她好脾气地回答她。</w:t>
      </w:r>
    </w:p>
    <w:p>
      <w:r>
        <w:t>緋緋眼眸一亮，像是听出她话中的破绽一样。「我明白了，原来你是到外头私会情郎，所以才会把衣服给扯破</w:t>
      </w:r>
    </w:p>
    <w:p>
      <w:r>
        <w:t>了，对不对？采霓，你这情郎未免太粗鲁——」</w:t>
      </w:r>
    </w:p>
    <w:p>
      <w:r>
        <w:t>「緋緋，我没有私会情郎。」采霓发出娇滴滴的嗓音打断她，她清艳的俏脸上没有任何不安，纵使緋緋所说的</w:t>
      </w:r>
    </w:p>
    <w:p>
      <w:r>
        <w:t>事颇接近事实真相——只差她与那个潞王爷不是真的情人而已。</w:t>
      </w:r>
    </w:p>
    <w:p>
      <w:r>
        <w:t>「你的嘴唇都腫成这样了，你还说没有私会情郎？」緋緋的手指摸向她那红腫的唇，不屈不撓地继续找碴。</w:t>
      </w:r>
    </w:p>
    <w:p>
      <w:r>
        <w:t>采霓退了一步，避开她恐怖的爪子。「緋緋，你拦我下来，究竟有什么事？」</w:t>
      </w:r>
    </w:p>
    <w:p>
      <w:r>
        <w:t>「也没有什么啦！只不过秦嬤嬤整晚都在找你，我想「警告」你一下而已。」</w:t>
      </w:r>
    </w:p>
    <w:p>
      <w:r>
        <w:t>她的脸上布满幸災乐祸的笑容，与那诚恳的语气显得格格不入。</w:t>
      </w:r>
    </w:p>
    <w:p>
      <w:r>
        <w:t>采霓笑咪咪地朝她道谢。「谢谢你的警告。」</w:t>
      </w:r>
    </w:p>
    <w:p>
      <w:r>
        <w:t>她绕过了刻意挡在路中央的緋緋，姿态美妙地步回自己的漱霞楼。至于，秦嬤嬤找她的事，她一点都不担心。</w:t>
      </w:r>
    </w:p>
    <w:p>
      <w:r>
        <w:t>第三章</w:t>
      </w:r>
    </w:p>
    <w:p>
      <w:r>
        <w:t>「采霓啊！你总算回来了！」秦嬤嬤从椅子上站起来，满头汗水地走向她。</w:t>
      </w:r>
    </w:p>
    <w:p>
      <w:r>
        <w:t>「我找了你整晚。」</w:t>
      </w:r>
    </w:p>
    <w:p>
      <w:r>
        <w:t>「秦嬤嬤，你找采霓有什么事吗？」采霓将披风交给小丫鬟巧儿，她见巧儿的眼眶红通通的，就知道秦嬤嬤找</w:t>
      </w:r>
    </w:p>
    <w:p>
      <w:r>
        <w:t>不到她的人，把气全部出在巧儿身上了。</w:t>
      </w:r>
    </w:p>
    <w:p>
      <w:r>
        <w:t>秦嬤嬤那着急的面孔在瞧见采霓胸前的裂布后，马上转为惊恐。「夭寿啊！</w:t>
      </w:r>
    </w:p>
    <w:p>
      <w:r>
        <w:t>是哪个不要脸的男人占了你的便宜？快告诉秦嬤嬤我，我非得让那男人付出代价不可。太可恶了！」</w:t>
      </w:r>
    </w:p>
    <w:p>
      <w:r>
        <w:t>采霓是醉仙苑的珍宝，她们的收入十之八九全是她賺来的——天晓得那些男人为何砸下那么多银两，就只为了</w:t>
      </w:r>
    </w:p>
    <w:p>
      <w:r>
        <w:t>见她一面？</w:t>
      </w:r>
    </w:p>
    <w:p>
      <w:r>
        <w:t>总之，采霓的名气带给醉仙苑太多的好处，光是那些慕名而来的男人就够她笑到嘴痠，她本来还打算在年底的</w:t>
      </w:r>
    </w:p>
    <w:p>
      <w:r>
        <w:t>时候，举办一个拍卖会，把采霓的首夜卖给出价最高的男人，不过，从现在这倩況看来，这已经是不可能的事……</w:t>
      </w:r>
    </w:p>
    <w:p>
      <w:r>
        <w:t>真是可恨呵！</w:t>
      </w:r>
    </w:p>
    <w:p>
      <w:r>
        <w:t>「秦嬤嬤，根本没有男人占采霓的便宜，你太紧张了！」为什么每个人都那么关心她的貞操问题啊？</w:t>
      </w:r>
    </w:p>
    <w:p>
      <w:r>
        <w:t>秦嬤嬤瞄了瞄她那平静的媚容，这才安心下来。「那我们年底的计画没问题吧？」</w:t>
      </w:r>
    </w:p>
    <w:p>
      <w:r>
        <w:t>「当然没问题。」采霓的朱唇含带笑意，斜靠在躺椅上，而巧儿立即帖心地过来替她按摩肩膀。</w:t>
      </w:r>
    </w:p>
    <w:p>
      <w:r>
        <w:t>「那就好。」秦嬤嬤猛然想起外头的紧急狀況. 「对了，解公子在外头喝醉了酒，大吵大叫地要见你，采霓，</w:t>
      </w:r>
    </w:p>
    <w:p>
      <w:r>
        <w:t>你再不去见他。他就快把我们醉仙苑给拆了。」</w:t>
      </w:r>
    </w:p>
    <w:p>
      <w:r>
        <w:t>她心疼得捂住丰满的胸口，一张脸苦得快滴出胆汁来了。</w:t>
      </w:r>
    </w:p>
    <w:p>
      <w:r>
        <w:t>「哪位解公子？」采霓狐疑地挑起优美的月牙眉，绞尽脑汁回想有哪个解公子那么无赖。</w:t>
      </w:r>
    </w:p>
    <w:p>
      <w:r>
        <w:t>「还不就是那个解子建，他仗着他爹是刑部尚书，常来这里白吃白喝不说，上回他瞧见你的人后，就一直对你</w:t>
      </w:r>
    </w:p>
    <w:p>
      <w:r>
        <w:t>神魂顛倒，说什么也要再见你一面。」</w:t>
      </w:r>
    </w:p>
    <w:p>
      <w:r>
        <w:t>采霓佣懒地浅浅一笑。「对我神魂顛倒的男人多的是，那解子建是其中最无赖的一个。」另一个自然非朱沂鞥</w:t>
      </w:r>
    </w:p>
    <w:p>
      <w:r>
        <w:t>莫属了。</w:t>
      </w:r>
    </w:p>
    <w:p>
      <w:r>
        <w:t>「哎呀！别说那么多了，你快出去见见他吧！」秦嬤嬤心急地催促着。</w:t>
      </w:r>
    </w:p>
    <w:p>
      <w:r>
        <w:t>「要采霓去见解子建当然不成问题，只是此例一开，秦嬤嬤日后恐怕会損失惨重。」她那亮瑩瑩的瞳仁转了一</w:t>
      </w:r>
    </w:p>
    <w:p>
      <w:r>
        <w:t>下。</w:t>
      </w:r>
    </w:p>
    <w:p>
      <w:r>
        <w:t>秦嬤嬤面色一凜. 「怎么说？」</w:t>
      </w:r>
    </w:p>
    <w:p>
      <w:r>
        <w:t>「秦嬤嬤，你应该知道采霓所订的价码，想要见我就得付出高价，如果采霓今晚破例去见解子建了，那是不是</w:t>
      </w:r>
    </w:p>
    <w:p>
      <w:r>
        <w:t>表示日后只要有人到醉仙苑来借酒裝疯，就可以不用付钱见到采霓了？」</w:t>
      </w:r>
    </w:p>
    <w:p>
      <w:r>
        <w:t>秦嬤嬤是何其精明的人物，被采霓这么一分析，脸色立即变得十分难看。「好哇！那个解子建竟敢在我秦嬤嬤</w:t>
      </w:r>
    </w:p>
    <w:p>
      <w:r>
        <w:t>面前玩这种把戏，我非得——非得——」</w:t>
      </w:r>
    </w:p>
    <w:p>
      <w:r>
        <w:t>虽然她与采霓是採五五分帐的方式，但若是为了那解子建而坏了规炬，那么她的損失就大了。可是，她有什么</w:t>
      </w:r>
    </w:p>
    <w:p>
      <w:r>
        <w:t>办法呢？她根本惹不起那紈劣子弟，谁叫他爹是刑部尚书啊！</w:t>
      </w:r>
    </w:p>
    <w:p>
      <w:r>
        <w:t>「非得叫海哥把他丟出醉仙苑不可。」采霓替她把话接续下去，她话中的海哥是醉仙苑的保镖。</w:t>
      </w:r>
    </w:p>
    <w:p>
      <w:r>
        <w:t>「那怎么成？」秦嬤嬤大惊小怪地叫起来。「我们万万不能得罪解子建，不然以后就麻烦大了。」</w:t>
      </w:r>
    </w:p>
    <w:p>
      <w:r>
        <w:t>采霓那娇媚的笑容看起来带有冷意。「秦嬤嬤，你想不想賺大钱，就得由你自个儿決定了，采霓帮不上忙。」</w:t>
      </w:r>
    </w:p>
    <w:p>
      <w:r>
        <w:t>一个经营妓院那么多年的鴇母，竟然不肯花一点银两去外头打点关系，每天汲汲营营，只想着怎么从客人及姑</w:t>
      </w:r>
    </w:p>
    <w:p>
      <w:r>
        <w:t>娘身上榨取更多的利润。对于她这种貪财的人，采霓也爱莫能助了。</w:t>
      </w:r>
    </w:p>
    <w:p>
      <w:r>
        <w:t>「我的好姑娘啊，你怎么——哎喲！」秦嬤嬤跺了跺脚，就走出了漱霞楼。</w:t>
      </w:r>
    </w:p>
    <w:p>
      <w:r>
        <w:t>＊＊＊＊＊＊＊＊＊＊＊＊</w:t>
      </w:r>
    </w:p>
    <w:p>
      <w:r>
        <w:t>月儿高悬在夜空，采霓踏着优雅的步伐，从会客的琴房走回自己的漱霞楼，今天照例是个很闷的夜晚，偏偏淮</w:t>
      </w:r>
    </w:p>
    <w:p>
      <w:r>
        <w:t>舟与冬儿这两个开心果又好几天不见踪影，害她的生活顿时寂寞不少。</w:t>
      </w:r>
    </w:p>
    <w:p>
      <w:r>
        <w:t>她一踏进漱霞楼，便被一个高大的陌生身影给吓到。</w:t>
      </w:r>
    </w:p>
    <w:p>
      <w:r>
        <w:t>「谁在我房里？」采霓心惊道。若是宵小之辈就惨了。</w:t>
      </w:r>
    </w:p>
    <w:p>
      <w:r>
        <w:t>「是本王。」朱沂鞥沉着嗓音回答。</w:t>
      </w:r>
    </w:p>
    <w:p>
      <w:r>
        <w:t>这么傲然的口气只有那个男人才会有。采霓既安心又担心地点燃烛火，照亮了屋子，也照亮了他那不悅的神色。</w:t>
      </w:r>
    </w:p>
    <w:p>
      <w:r>
        <w:t>「潞王爷，怎么你们父子都不走正门的啊？」好歹也让她可以防备一下呀！</w:t>
      </w:r>
    </w:p>
    <w:p>
      <w:r>
        <w:t>阴森的兇光自朱沂鞥的黑眸射出。「你跑去哪里了？本王等了你一整晚。」</w:t>
      </w:r>
    </w:p>
    <w:p>
      <w:r>
        <w:t>他最缺乏的不只是好脾气，还有耐心。</w:t>
      </w:r>
    </w:p>
    <w:p>
      <w:r>
        <w:t>「采霓去客人那里唱曲、弹琴，所以耗的时间就久了点。」采霓本来毋需解释那么多，不过，看在他贵为王爷，</w:t>
      </w:r>
    </w:p>
    <w:p>
      <w:r>
        <w:t>而且脸色很难看的份上，她只好解释一下下。</w:t>
      </w:r>
    </w:p>
    <w:p>
      <w:r>
        <w:t>「不知王爷找采霓有什么事？」</w:t>
      </w:r>
    </w:p>
    <w:p>
      <w:r>
        <w:t>「把琴还给你。」朱沂鞥黑着俊脸把桌上那具雅致的古琴推向她。他瞅着她心忖：这女人究竟知不知道廉耻？！</w:t>
      </w:r>
    </w:p>
    <w:p>
      <w:r>
        <w:t>竟然落落大方地说她去陪男人了！</w:t>
      </w:r>
    </w:p>
    <w:p>
      <w:r>
        <w:t>「谢谢！真是太麻烦你了。」采霓浅浅一笑，但是心中却无比納闷，就为了这具小小的古琴，也值得他不辞辛</w:t>
      </w:r>
    </w:p>
    <w:p>
      <w:r>
        <w:t>劳地亲自送还吗？随便派个人送过来不就好了。</w:t>
      </w:r>
    </w:p>
    <w:p>
      <w:r>
        <w:t>还有，他既然已经把琴送来了，怎么还赖着不走啊？</w:t>
      </w:r>
    </w:p>
    <w:p>
      <w:r>
        <w:t>朱沂鞥坐下，以一种强硬的口吻命令她。「你还杵在门口干嘛！过来这里。」</w:t>
      </w:r>
    </w:p>
    <w:p>
      <w:r>
        <w:t>采霓轻轻叹了口气，无奈地关好门走到他身边，看来她那晚一定将他惹得很火，他才会大老远跑来找她算帐。</w:t>
      </w:r>
    </w:p>
    <w:p>
      <w:r>
        <w:t>「潞王爷，你找采霓还有什么事吗？」</w:t>
      </w:r>
    </w:p>
    <w:p>
      <w:r>
        <w:t>朱沂鞥一把箝住她的柳腰，将她的娇躯抱到腿上。</w:t>
      </w:r>
    </w:p>
    <w:p>
      <w:r>
        <w:t>「喂！你在做什么？」采霓发出惊惶的声音，她向来最引以为傲的镇静快失去控制了。「快放我下来！」</w:t>
      </w:r>
    </w:p>
    <w:p>
      <w:r>
        <w:t>朱沂鞥无视于她的恐恐，开始替她寬衣解带。「你不是说如果本王对你有兴趣的话，可以到醉仙苑来找你，你</w:t>
      </w:r>
    </w:p>
    <w:p>
      <w:r>
        <w:t>就会好好伺候本王吗？怎么，你反悔啦？」</w:t>
      </w:r>
    </w:p>
    <w:p>
      <w:r>
        <w:t>对！她后悔死了！</w:t>
      </w:r>
    </w:p>
    <w:p>
      <w:r>
        <w:t>采霓连忙推开他坚決的大手，然后跳下他的大腿，顾不得优美的形象，飞奔到桌子的另一端，微微娇喘地解释</w:t>
      </w:r>
    </w:p>
    <w:p>
      <w:r>
        <w:t>着：「采霓当时只是……随口说说，潞王爷，你千万别当真啊！」</w:t>
      </w:r>
    </w:p>
    <w:p>
      <w:r>
        <w:t>完了！她有一种在劫难逃的恶兆。</w:t>
      </w:r>
    </w:p>
    <w:p>
      <w:r>
        <w:t>朱沂鞥缓缓起身，面无表情地瞇眼看她。「你的一句戏言，让本王拋下公事，在这里等上大半夜，你怎么赔偿</w:t>
      </w:r>
    </w:p>
    <w:p>
      <w:r>
        <w:t>本王的損失？」</w:t>
      </w:r>
    </w:p>
    <w:p>
      <w:r>
        <w:t>采霓哪里知道他堂堂一个王爷之尊会那么蠢呵？她只不过随便「唬弄」他几句，他竟然就信以为真，这怪得了</w:t>
      </w:r>
    </w:p>
    <w:p>
      <w:r>
        <w:t>谁啊？</w:t>
      </w:r>
    </w:p>
    <w:p>
      <w:r>
        <w:t>「潞王爷，你想要采霓怎么赔偿你啊？」她特别强调「潞王爷」三字，心想他大概不会真的好意思要自己赔偿</w:t>
      </w:r>
    </w:p>
    <w:p>
      <w:r>
        <w:t>他吧！</w:t>
      </w:r>
    </w:p>
    <w:p>
      <w:r>
        <w:t>「就用你那副美丽成熟的胴体来陪本王一夜吧！」朱沂鞥那深沉的黑瞳凝望向她那半敞的酥胸。</w:t>
      </w:r>
    </w:p>
    <w:p>
      <w:r>
        <w:t>采霓立即把被解开的衣衫拉拢好，责难地白他一眼。「好！算我怕了你，告诉我今晚你到底損失多少银两，我</w:t>
      </w:r>
    </w:p>
    <w:p>
      <w:r>
        <w:t>一定全数赔给你。」</w:t>
      </w:r>
    </w:p>
    <w:p>
      <w:r>
        <w:t>她怎么会去招惹到这种厚颜兼小里小气的男人呢？！采霓感到懊恼极了，恨不得淮舟此时就在这里，让她好好</w:t>
      </w:r>
    </w:p>
    <w:p>
      <w:r>
        <w:t>踢他一脚。</w:t>
      </w:r>
    </w:p>
    <w:p>
      <w:r>
        <w:t>「本王不缺银两。」朱沂鞥那雄伟的身躯慢慢逼近她。</w:t>
      </w:r>
    </w:p>
    <w:p>
      <w:r>
        <w:t>采霓駭得倒退几步，这时才真正意识到他的「危险性」。「潞王爷，你……你别再过来了，采霓要喊人罗！」</w:t>
      </w:r>
    </w:p>
    <w:p>
      <w:r>
        <w:t>她的俏眸覷向紧掩的木门，认真考虑自己成功脱逃的可能性有多高。</w:t>
      </w:r>
    </w:p>
    <w:p>
      <w:r>
        <w:t>朱沂鞥一路将她逼到墙边，以壯硕的躯干紧帖住她的柔躯，用一种低哑的男声在她耳畔轻喃：「采霓，你忘了</w:t>
      </w:r>
    </w:p>
    <w:p>
      <w:r>
        <w:t>本王在前晚带给你的喜悅吗？这次的喜愉保证比前晚多上十倍，你闭上眼睛，只管享受就好了。」</w:t>
      </w:r>
    </w:p>
    <w:p>
      <w:r>
        <w:t>语毕，他灼热地含住她的耳垂，轻轻地吸吮着。</w:t>
      </w:r>
    </w:p>
    <w:p>
      <w:r>
        <w:t>采霓的粉颊发汤，在他的低喃声中，她的心跳不由自主地加速，胸部紧绷得疼痛起来，害她忍不住想开口答应</w:t>
      </w:r>
    </w:p>
    <w:p>
      <w:r>
        <w:t>他的诱惑，不过残存的理智及时拉住了她。「不……不行，我不能让你毀了我……」</w:t>
      </w:r>
    </w:p>
    <w:p>
      <w:r>
        <w:t>她的小手软弱地抵住他的胸膛，试着夺回她的自制力。</w:t>
      </w:r>
    </w:p>
    <w:p>
      <w:r>
        <w:t>朱沂鞥离开她小巧的耳垂，仔细端详她的脸庞，他本想观察她话中的认真程度，但是一瞧见她那有如玫瑰花瓣</w:t>
      </w:r>
    </w:p>
    <w:p>
      <w:r>
        <w:t>般娇艳的红唇，以及细瓷般完美无瑕的雪嫩肌肤，他勃发的情欲便抽痛起来，于是，他立刻俯首紓解自己的饥渴，</w:t>
      </w:r>
    </w:p>
    <w:p>
      <w:r>
        <w:t>深入探索她嘴內的甜美。</w:t>
      </w:r>
    </w:p>
    <w:p>
      <w:r>
        <w:t>在他加重的力道下，采霓被迫绽放朱唇，承受他那糙舌的入侵搅拌。在他那有如排山倒海的热情侵毀下，她逐</w:t>
      </w:r>
    </w:p>
    <w:p>
      <w:r>
        <w:t>渐忘记了抵抗，一股尖锐的渴望在她下腹部开始燃烧起来，她不再试图推开他，反而抓住了他的衣衫。</w:t>
      </w:r>
    </w:p>
    <w:p>
      <w:r>
        <w:t>吻像雨点般沿着她的下巴，来到她柔嫩的粉颈，当他的唇潮湿且火热地舔啄她的喉嚨时，他的右手也同时拉高</w:t>
      </w:r>
    </w:p>
    <w:p>
      <w:r>
        <w:t>她的裙裤，直接抚摸她丝缎般的大腿內侧，以坚实的热力覆蓋她的女性私处。</w:t>
      </w:r>
    </w:p>
    <w:p>
      <w:r>
        <w:t>采霓愕然地吸口气，她的螓首情不自禁地向后仰，她不确定这男人究竟是如何办到的，她只知道自己体內那股</w:t>
      </w:r>
    </w:p>
    <w:p>
      <w:r>
        <w:t>莫名的疼痛压迫着她，猛烈地灼烧着她，而他的抚压不但没有疏散她的灼痛，反倒加深了她的痛楚。</w:t>
      </w:r>
    </w:p>
    <w:p>
      <w:r>
        <w:t>「我们到床上去。」朱沂鞥的声音因激情而爱得粗哑。</w:t>
      </w:r>
    </w:p>
    <w:p>
      <w:r>
        <w:t>他不让她有考虑的时间，便一把抱起她的娇躯步到床边，然后粗鲁地解开她的衣衫，扯掉她粉色的肚兜。</w:t>
      </w:r>
    </w:p>
    <w:p>
      <w:r>
        <w:t>身体突如其来的涼意让采霓的神智为之一醒，她慌乱地遮掩自己的身躯。「你……你别乱来……」</w:t>
      </w:r>
    </w:p>
    <w:p>
      <w:r>
        <w:t>纵使她的身分使她早已熟悉男欢女爱的內容，但是突然遇到让她心动的男人挑逗她时，她还是免不了手足无措。</w:t>
      </w:r>
    </w:p>
    <w:p>
      <w:r>
        <w:t>「你用不着害羞！」</w:t>
      </w:r>
    </w:p>
    <w:p>
      <w:r>
        <w:t>朱沂鞥那赤裸的身躯直接覆上她的娇躯，他急切地揉捏她那浑圆沉重的乳房，并以全然兴奋的勃起抚摸她那湿</w:t>
      </w:r>
    </w:p>
    <w:p>
      <w:r>
        <w:t>暖的褶瓣。</w:t>
      </w:r>
    </w:p>
    <w:p>
      <w:r>
        <w:t>天！她粉嫩肌肤的触感真是美妙极了，光是这样抚摸她，就足以挑起他前所未有的火焰。</w:t>
      </w:r>
    </w:p>
    <w:p>
      <w:r>
        <w:t>「不……不……」情欲如潮水般回湧而来，采霓挣扎着要恢复理智，但她像是被捲入一场狂乱的风暴一样，无</w:t>
      </w:r>
    </w:p>
    <w:p>
      <w:r>
        <w:t>法独自脱离，只能顶着狂窜的炽火旋转燃烧。</w:t>
      </w:r>
    </w:p>
    <w:p>
      <w:r>
        <w:t>在她娇吟声的刺激下，朱沂鞥冲动地拨开她柔软的玉腿，强而有力地推进她那炽热湿润的窄道——「你好紧哦</w:t>
      </w:r>
    </w:p>
    <w:p>
      <w:r>
        <w:t>……」他困难地发出咆哮声，他的下体被她的肌肉热切地紧裹着，那自然的阻力妨礙了他的挤进，却增添了他强烈</w:t>
      </w:r>
    </w:p>
    <w:p>
      <w:r>
        <w:t>的快感，即使他有一阵子没有接近女人了，他也知道那不寻常的战慄代表什么，他快要失控了。</w:t>
      </w:r>
    </w:p>
    <w:p>
      <w:r>
        <w:t>采霓屏住呼吸，感觉到他那火汤坚硬的下体正撑开自己，慢慢戳挤进自己的体內，此刻她不确定是痛苦还是欢</w:t>
      </w:r>
    </w:p>
    <w:p>
      <w:r>
        <w:t>愉比较多。</w:t>
      </w:r>
    </w:p>
    <w:p>
      <w:r>
        <w:t>朱沂鞥逼不得已地微微抽出，粗重地喘息后，便强悍地长躯直入，用力冲破她那象征处子的薄膜，那燃烧般的</w:t>
      </w:r>
    </w:p>
    <w:p>
      <w:r>
        <w:t>快感让他以为自己已经爆炸开来。</w:t>
      </w:r>
    </w:p>
    <w:p>
      <w:r>
        <w:t>「啊……」采霓逸出疼痛难耐的呻吟，她的指甲紧紧掐入他的背部，泪水同时滚落下来，那股撕裂感比她预料</w:t>
      </w:r>
    </w:p>
    <w:p>
      <w:r>
        <w:t>中的还要痛楚不堪。</w:t>
      </w:r>
    </w:p>
    <w:p>
      <w:r>
        <w:t>朱沂鞥拉住她柔软的臀部，尽兴地在她湿软狭窄的通道內冲剌，他兴奋地加快节奏，在她上方一次又一次挤压</w:t>
      </w:r>
    </w:p>
    <w:p>
      <w:r>
        <w:t>抽动。</w:t>
      </w:r>
    </w:p>
    <w:p>
      <w:r>
        <w:t>老天！采霓不愧是名满京城的花魁，就算她对性事毫无经验，也能激起男人最深沉激烈的反应。他对她的感觉</w:t>
      </w:r>
    </w:p>
    <w:p>
      <w:r>
        <w:t>太美妙了！</w:t>
      </w:r>
    </w:p>
    <w:p>
      <w:r>
        <w:t>采霓疼痛无助地在他身下扭曲，试图躲开他那狂暴的戳剌，他就像一匹可恶的种马一样，毫无怜惜地躯策她的</w:t>
      </w:r>
    </w:p>
    <w:p>
      <w:r>
        <w:t>身躯，只顾着自己的感受，不给她任何喘息休息的机会。</w:t>
      </w:r>
    </w:p>
    <w:p>
      <w:r>
        <w:t>可恶！她恨死这个男人了！</w:t>
      </w:r>
    </w:p>
    <w:p>
      <w:r>
        <w:t>在他持续加猛的貫进下，采霓的痛楚也迅速加剧，她再也无法顾及尊严地轻泣出声。</w:t>
      </w:r>
    </w:p>
    <w:p>
      <w:r>
        <w:t>她恳求地哽咽着：「求你……停、停下来……拜托……」</w:t>
      </w:r>
    </w:p>
    <w:p>
      <w:r>
        <w:t>她快要被折磨死了！</w:t>
      </w:r>
    </w:p>
    <w:p>
      <w:r>
        <w:t>欲望蒙蔽了一切，朱沂鞥没听到她微弱的恳求，只知道耳畔那不断的哭喊声，让他感到更加的亢奋，一股急促</w:t>
      </w:r>
    </w:p>
    <w:p>
      <w:r>
        <w:t>的快感就这样窜过他的下体，让他迸射出来。</w:t>
      </w:r>
    </w:p>
    <w:p>
      <w:r>
        <w:t>他的喉间发出野蛮的低吼后，便浑身顫抖地癱在她身上，那强力的释放耗尽了他所有的力量。</w:t>
      </w:r>
    </w:p>
    <w:p>
      <w:r>
        <w:t>采霓的睁中充满痛恨与苦涩，她不敢相信自己竟然把最宝贵的貞操给了这个无情、粗暴的男人，那她年底的计</w:t>
      </w:r>
    </w:p>
    <w:p>
      <w:r>
        <w:t>画怎么办？</w:t>
      </w:r>
    </w:p>
    <w:p>
      <w:r>
        <w:t>想到这里，采霓忍不住恶狠狠咬住他汗湿的肩膀。</w:t>
      </w:r>
    </w:p>
    <w:p>
      <w:r>
        <w:t>「你疯啦？」朱沂鞥痛得眉头一皱，翻身离开她赤裸的娇躯。从来没有女人敢咬他！</w:t>
      </w:r>
    </w:p>
    <w:p>
      <w:r>
        <w:t>「对！我是气疯了！」采霓那美丽的眼瞳中闪着复仇女神的光芒，她气愤地把他的衣物全往他头上丟. 「你立</w:t>
      </w:r>
    </w:p>
    <w:p>
      <w:r>
        <w:t>刻给本姑娘滚出漱霞楼，我再也不要见到你这臭男人了！」</w:t>
      </w:r>
    </w:p>
    <w:p>
      <w:r>
        <w:t>蠢！蠢！蠢！她真是蠢斃了！</w:t>
      </w:r>
    </w:p>
    <w:p>
      <w:r>
        <w:t>「你生什么气啊？！」朱沂鞥被他骂得有些莫名其妙，但是一瞧见她腿间的血漬后，他露出了自负的笑容。「</w:t>
      </w:r>
    </w:p>
    <w:p>
      <w:r>
        <w:t>你放心，在占有你之前，本王就已经決定納你为妾室了，你不会吃半点亏的。」</w:t>
      </w:r>
    </w:p>
    <w:p>
      <w:r>
        <w:t>「谁希罕做你的小妾！」采霓抓起锦被裹住身子，頤指气使地指向门口。「你马上滚出我的房间，不要再让我</w:t>
      </w:r>
    </w:p>
    <w:p>
      <w:r>
        <w:t>看见你，不然我就挖掉你的眼睛。」</w:t>
      </w:r>
    </w:p>
    <w:p>
      <w:r>
        <w:t>这天杀的臭男人！他把她隐藏多年的暴戾之气全引发出来。</w:t>
      </w:r>
    </w:p>
    <w:p>
      <w:r>
        <w:t>朱沂鞥被她那不敬的轻蔑口吻气得半死，他咬牙切齒地道：「当本王的妾室有什么不好？总比你当妓女强吧！」</w:t>
      </w:r>
    </w:p>
    <w:p>
      <w:r>
        <w:t>他一边黑着俊脸穿衣；一边低声詛咒：这女人真是不知好歹！难道她不知道自己是破例納她为妾吗？</w:t>
      </w:r>
    </w:p>
    <w:p>
      <w:r>
        <w:t>「你懂什么？！我就是喜欢当妓女。」采霓挑起愤慨的柳眉，气急败坏地反駁他。</w:t>
      </w:r>
    </w:p>
    <w:p>
      <w:r>
        <w:t>她会被这男人给害死！</w:t>
      </w:r>
    </w:p>
    <w:p>
      <w:r>
        <w:t>「那你就做一辈子的妓女好了。」朱沂鞥口不择言地吼回去，然后怒气沖沖地拂袖而去。</w:t>
      </w:r>
    </w:p>
    <w:p>
      <w:r>
        <w:t>在他甩门离开后，采霓便六神无主地痛哭失声。</w:t>
      </w:r>
    </w:p>
    <w:p>
      <w:r>
        <w:t>老天！现在她的清白被那男人毀了，那她的家人怎么办？</w:t>
      </w:r>
    </w:p>
    <w:p>
      <w:r>
        <w:t>＊＊＊＊＊＊＊＊＊＊＊＊</w:t>
      </w:r>
    </w:p>
    <w:p>
      <w:r>
        <w:t>朱沂鞥的怒气只维持了半个月就消了，他除了开始想念采霓外，一些当初没留意到的疑点也慢慢浮现在他心中。</w:t>
      </w:r>
    </w:p>
    <w:p>
      <w:r>
        <w:t>凭他潞王爷的身分地位，他愿意替她贖身，她应该高兴都来不及了，怎么反而会翻脸大发脾气呢？</w:t>
      </w:r>
    </w:p>
    <w:p>
      <w:r>
        <w:t>这未免太古怪了吧！</w:t>
      </w:r>
    </w:p>
    <w:p>
      <w:r>
        <w:t>而且她发的脾气还真不小，不像是受了委屈，倒像是气得非宰掉他来洩恨不可，莫非……里头另有隐情？</w:t>
      </w:r>
    </w:p>
    <w:p>
      <w:r>
        <w:t>朱沂鞥愈想愈不对劲，決定再给采霓一次机会。</w:t>
      </w:r>
    </w:p>
    <w:p>
      <w:r>
        <w:t>一刻钟后，福总管愁眉苦脸地退出书齋，心里叫苦连天：一大清早就叫他这个年纪一大把的老人家上青楼，似</w:t>
      </w:r>
    </w:p>
    <w:p>
      <w:r>
        <w:t>乎不太妥当吧？</w:t>
      </w:r>
    </w:p>
    <w:p>
      <w:r>
        <w:t>突然——</w:t>
      </w:r>
    </w:p>
    <w:p>
      <w:r>
        <w:t>「福伯！」朱淮舟从走廊的转角处跳出来吓人，俊脸上挂着顽皮的笑意。</w:t>
      </w:r>
    </w:p>
    <w:p>
      <w:r>
        <w:t>「咬喲！」福总管吓得以手捂住胸口。「我的小王爷啊，你怎么躲在转角吓人啊？你快把福伯吓死了！」</w:t>
      </w:r>
    </w:p>
    <w:p>
      <w:r>
        <w:t>这是朱淮舟小时候最爱玩的把戏，但他已经好几年不玩了。</w:t>
      </w:r>
    </w:p>
    <w:p>
      <w:r>
        <w:t>朱淮舟体帖地替他拍拍胸口后，顺手搭上了他老人家的肩。「福伯，我陪你去醉仙苑，好不好？」</w:t>
      </w:r>
    </w:p>
    <w:p>
      <w:r>
        <w:t>「小王爷，你又躲在门外偷听了。」福总管一脸不赞同地摇摇头。「万一被王爷知道，你又要挨骂了。」</w:t>
      </w:r>
    </w:p>
    <w:p>
      <w:r>
        <w:t>「不挨着门縫偷听，哪里会知道今早有那么好玩的事啊！」朱淮舟天不怕、地不怕，就怕日子太无聊乏味。</w:t>
      </w:r>
    </w:p>
    <w:p>
      <w:r>
        <w:t>福总管可不像他的小主人那么乐观，他哀声叹气地道：「唉！小王爷，这是件苦差事，没那么好玩，这要是被</w:t>
      </w:r>
    </w:p>
    <w:p>
      <w:r>
        <w:t>老夫人知道小的去替一位名妓贖身，小的就惨了。」</w:t>
      </w:r>
    </w:p>
    <w:p>
      <w:r>
        <w:t>他虽然在王府做了几十年的总管，这回又是奉了王爷之命，但是老夫人知道后，一定会追根究柢，最后遭殃的</w:t>
      </w:r>
    </w:p>
    <w:p>
      <w:r>
        <w:t>肯定又是他。</w:t>
      </w:r>
    </w:p>
    <w:p>
      <w:r>
        <w:t>堂堂一个潞王爷竟然要帮一个妓女贖身，而且还明目张胆地要将她带回王府，老夫人听了会不闻不问才怪！</w:t>
      </w:r>
    </w:p>
    <w:p>
      <w:r>
        <w:t>「奶奶那里自然有爹会应付，福伯，你该担心的是采霓姐姐愿不愿意被贖身。」</w:t>
      </w:r>
    </w:p>
    <w:p>
      <w:r>
        <w:t>朱淮舟想看的热闹就是这个。</w:t>
      </w:r>
    </w:p>
    <w:p>
      <w:r>
        <w:t>他这几日的旁敲侧击下来，他老爹似乎跟采霓吵了一架，才会整天绷着脸不吭声。而根据他以前的观察，采霓</w:t>
      </w:r>
    </w:p>
    <w:p>
      <w:r>
        <w:t>的脾气其实不像她表面上那么「温和」，是个难以捉摸的人，所以他觉得今天一定会有热闹可瞧。</w:t>
      </w:r>
    </w:p>
    <w:p>
      <w:r>
        <w:t>「小王爷，你吓不倒福伯的。」福总管自信满满地一笑。「那个叫采霓的姑娘听到王爷要替她贖身，一定会感</w:t>
      </w:r>
    </w:p>
    <w:p>
      <w:r>
        <w:t>到欣喜若狂的，怎么可能拒绝呢？这是她上辈子修来的福分耶！」</w:t>
      </w:r>
    </w:p>
    <w:p>
      <w:r>
        <w:t>朱淮舟憋着满满的笑意，突然非常期待看到福伯吃惊的表情。嘻！秦嬤嬤那貪婪的笑脸在听见福总管的要求后，</w:t>
      </w:r>
    </w:p>
    <w:p>
      <w:r>
        <w:t>立即僵住了。</w:t>
      </w:r>
    </w:p>
    <w:p>
      <w:r>
        <w:t>「福总管，很高兴潞王爷那么瞧得起采霓，只不过……」她为难地顿了顿。</w:t>
      </w:r>
    </w:p>
    <w:p>
      <w:r>
        <w:t>福总管明瞭地露出笑容。「若是因为银两的问题，你尽管开口没关系，王爷已经吩咐过了。」也就是说任由她</w:t>
      </w:r>
    </w:p>
    <w:p>
      <w:r>
        <w:t>獅子大开口都行。</w:t>
      </w:r>
    </w:p>
    <w:p>
      <w:r>
        <w:t>「若只是单纯的价钱问题，那就好谈多了。」秦嬤嬤深怕得罪了潞王府的人，所以措词小心翼翼。</w:t>
      </w:r>
    </w:p>
    <w:p>
      <w:r>
        <w:t>「那是什么问题呢？」福总管一边和气地问；一边望向硬是跟着他来的小王爷，此时他正跷起二郎腿，啃着水</w:t>
      </w:r>
    </w:p>
    <w:p>
      <w:r>
        <w:t>果看戏呢！</w:t>
      </w:r>
    </w:p>
    <w:p>
      <w:r>
        <w:t>秦嬤嬤內心挣扎了许久，才坦诚地道：「其实，采霓并不是我们醉仙苑的姑娘，她并没有卖身给醉仙苑，所以</w:t>
      </w:r>
    </w:p>
    <w:p>
      <w:r>
        <w:t>这件事我根本不能做主。」</w:t>
      </w:r>
    </w:p>
    <w:p>
      <w:r>
        <w:t>天老爷啊！这秘密可千万不要被传出去啊！不然采霓肯定会被其他青楼以更高价挖走的。秦嬤嬤四周瞧瞧，深</w:t>
      </w:r>
    </w:p>
    <w:p>
      <w:r>
        <w:t>怕被人听见这事。</w:t>
      </w:r>
    </w:p>
    <w:p>
      <w:r>
        <w:t>「这是怎么回事？」福总管有义务替王爷问清楚所有的来龙去脈，他虽然只是个王府的总管，但是质问的口气</w:t>
      </w:r>
    </w:p>
    <w:p>
      <w:r>
        <w:t>却也充满了威严。</w:t>
      </w:r>
    </w:p>
    <w:p>
      <w:r>
        <w:t>秦嬤嬤不得已只好吐实。「在两年前，采霓带着一笔银两主动找上我，她说要加入我的醉仙苑，但是要与我採</w:t>
      </w:r>
    </w:p>
    <w:p>
      <w:r>
        <w:t>取分帐的方式才行，这听起来有点古怪，不过，我看在那银两的份上就答应了。」</w:t>
      </w:r>
    </w:p>
    <w:p>
      <w:r>
        <w:t>福总管难以置信地捻了捻鬍子，他活了那么大把的年纪，还没听过这么荒谬的事情，哪有人主动要当妓女的啊？</w:t>
      </w:r>
    </w:p>
    <w:p>
      <w:r>
        <w:t>而朱淮舟的俊脸则跃上一抹感兴趣的笑容——嘿嘿！事情愈来愈有趣了。</w:t>
      </w:r>
    </w:p>
    <w:p>
      <w:r>
        <w:t>他早就觉得采霓不是个简单的人物，果然如他所料。</w:t>
      </w:r>
    </w:p>
    <w:p>
      <w:r>
        <w:t>「小王爷，那现在该怎么办？」福总管没想到事情演变得那么复杂，只好询问一下朱淮舟的意见。</w:t>
      </w:r>
    </w:p>
    <w:p>
      <w:r>
        <w:t>「请采霓姐姐出来，问问她的意愿罗！」不然他怎么看好戏呵！</w:t>
      </w:r>
    </w:p>
    <w:p>
      <w:r>
        <w:t>福总管客气地对秦嬤嬤说道：「那麻烦你请采霓姑娘出来一下好吗？」</w:t>
      </w:r>
    </w:p>
    <w:p>
      <w:r>
        <w:t>秦嬤嬤又挣扎了很久，才心不甘情不愿地要人去唤采霓来。</w:t>
      </w:r>
    </w:p>
    <w:p>
      <w:r>
        <w:t>她心里的不情愿是可以想像的，要是采霓真的跟他们走了，那她醉仙苑的生意岂不是惨兮兮了？偏偏王府的人</w:t>
      </w:r>
    </w:p>
    <w:p>
      <w:r>
        <w:t>她又得罪不得。</w:t>
      </w:r>
    </w:p>
    <w:p>
      <w:r>
        <w:t>唉！做人好难哦！</w:t>
      </w:r>
    </w:p>
    <w:p>
      <w:r>
        <w:t>不久，采霓翩然驾到。</w:t>
      </w:r>
    </w:p>
    <w:p>
      <w:r>
        <w:t>「秦嬤嬤，这么一大清早就唤采霓来，有什么事吗？」一进门，采霓便习惯性地漾出娇艳的笑靨，但是在她的</w:t>
      </w:r>
    </w:p>
    <w:p>
      <w:r>
        <w:t>眼神瞄见朱淮舟后，笑靨就马上凝住了。</w:t>
      </w:r>
    </w:p>
    <w:p>
      <w:r>
        <w:t>「你就是采霓姑娘吗？」福总管从没见过这么娇媚迷人的大美人，一双老眼忍不住直盯着她瞧。</w:t>
      </w:r>
    </w:p>
    <w:p>
      <w:r>
        <w:t>他心里暗暗赞叹着：难怪王爷会坚持为这美人贖身，连他老人家看了都不禁感到心动了，更何況是血气方刚的</w:t>
      </w:r>
    </w:p>
    <w:p>
      <w:r>
        <w:t>王爷。</w:t>
      </w:r>
    </w:p>
    <w:p>
      <w:r>
        <w:t>采霓轻点螓首，一双明眸像是柔波般闪耀着晶瑩的水影。「妾身就是采霓，老人家找我有事吗？」</w:t>
      </w:r>
    </w:p>
    <w:p>
      <w:r>
        <w:t>「采霓姐姐，他就是我们王府的福总管，是爹派他来找你的。」朱淮舟活力十足地跳下椅子，站在采霓面前为</w:t>
      </w:r>
    </w:p>
    <w:p>
      <w:r>
        <w:t>她介紹福总管。</w:t>
      </w:r>
    </w:p>
    <w:p>
      <w:r>
        <w:t>采霓那柔媚的俏眸一冷。「我不想听到你爹的事，你们走吧！」</w:t>
      </w:r>
    </w:p>
    <w:p>
      <w:r>
        <w:t>采霓飞快地转身要离开这里。</w:t>
      </w:r>
    </w:p>
    <w:p>
      <w:r>
        <w:t>「可是王爷想替你贖身耶！」福总管急忙地开口，想阻止她的离去。</w:t>
      </w:r>
    </w:p>
    <w:p>
      <w:r>
        <w:t>采霓突然停下脚步，然后柳眉倒竖、娇颜带煞地回过身来。</w:t>
      </w:r>
    </w:p>
    <w:p>
      <w:r>
        <w:t>「他是什么东西啊？凭什么以为本姑娘愿意让他贖身？哼！也不秤秤自己的斤两！」她的娇嗓充满了明显的唾</w:t>
      </w:r>
    </w:p>
    <w:p>
      <w:r>
        <w:t>弃与轻蔑之意。</w:t>
      </w:r>
    </w:p>
    <w:p>
      <w:r>
        <w:t>在场的人全被她的火气给吓了一跳，尤其是秦嬤嬤，她从未见过如此失控、如此气愤的采霓，她一直以为她是</w:t>
      </w:r>
    </w:p>
    <w:p>
      <w:r>
        <w:t>个脾气温和、柔媚入骨的人，怎么会……</w:t>
      </w:r>
    </w:p>
    <w:p>
      <w:r>
        <w:t>真是令人费解啊！</w:t>
      </w:r>
    </w:p>
    <w:p>
      <w:r>
        <w:t>饒是福总管经历过那么多大风大浪，也被她的敌意惊得哑口无言。良久，他才不高兴地开口纠正她：「他是尊</w:t>
      </w:r>
    </w:p>
    <w:p>
      <w:r>
        <w:t>贵无比的潞王爷，不是东西。采霓姑娘，王爷愿意接納你，你应该感到万分榮幸才对，你不该出言不逊。」</w:t>
      </w:r>
    </w:p>
    <w:p>
      <w:r>
        <w:t>采霓露出毫无暖意的笑容，将话题一转。「福总管，你家主人出多少价钱贖我？」</w:t>
      </w:r>
    </w:p>
    <w:p>
      <w:r>
        <w:t>「一百万两银子。」福总管以一种非常自豪的口气说出这个天文数字。</w:t>
      </w:r>
    </w:p>
    <w:p>
      <w:r>
        <w:t>「哼！他还真是看得起我。」采霓冷冷地一笑。「秦嬤嬤，告诉他采霓一个月可以为你賺进多少银两。」</w:t>
      </w:r>
    </w:p>
    <w:p>
      <w:r>
        <w:t>这天杀的缩头乌龜，自己不敢来见她，竟派他的手下来当「炮灰」。采霓咬着玉齒在心底咒骂他。</w:t>
      </w:r>
    </w:p>
    <w:p>
      <w:r>
        <w:t>「少说也有上百万两。」秦嬤嬤本来不想随便透露商业机密，今天她是看在采霓那么反常的份上，才勉为其难</w:t>
      </w:r>
    </w:p>
    <w:p>
      <w:r>
        <w:t>说出来的。</w:t>
      </w:r>
    </w:p>
    <w:p>
      <w:r>
        <w:t>「采霓姐姐，原来你的身价那么高啊！」朱淮舟佩服地直咋舌头。一个弱女子居然能賺那么多银两，真是厉害！</w:t>
      </w:r>
    </w:p>
    <w:p>
      <w:r>
        <w:t>采霓没有理会他，精致灿美的脸庞泛着冷冷的气息。</w:t>
      </w:r>
    </w:p>
    <w:p>
      <w:r>
        <w:t>「福总管，依采霓的姿色，还可以在青楼维持三年不坠的声名，这三年计算下来，少说也可以賺到三千万两，</w:t>
      </w:r>
    </w:p>
    <w:p>
      <w:r>
        <w:t>福总管，你认为你那个主人拿得出三千万两吗？」</w:t>
      </w:r>
    </w:p>
    <w:p>
      <w:r>
        <w:t>她那讥讽的娇柔嗓音简直可以气煞人。</w:t>
      </w:r>
    </w:p>
    <w:p>
      <w:r>
        <w:t>「这……」拿是拿得出来，只是他不确定王爷真的肯用这么大笔的银两买她——虽然出门前王爷曾吩咐过，用</w:t>
      </w:r>
    </w:p>
    <w:p>
      <w:r>
        <w:t>多少银两都没关系，不过，由于金额实在太大了，他觉得应该再问一下王爷比较妥当。</w:t>
      </w:r>
    </w:p>
    <w:p>
      <w:r>
        <w:t>「拿不出来就算了。」采霓不耐烦地扭起柳眉。「还有，叫你那臭王爷不要再来烦我了，你们回去吧！」</w:t>
      </w:r>
    </w:p>
    <w:p>
      <w:r>
        <w:t>她已经尽量不把气遷怒在他们身上了，可是她一想到那该死的朱沂鞥，她的火气就全冒了上来。</w:t>
      </w:r>
    </w:p>
    <w:p>
      <w:r>
        <w:t>福总管皱了皱灰白的眉毛，他实在搞不懂王爷究竟喜欢采霓的哪一点？她的脾气不但坏，而且还很不尊敬王爷，</w:t>
      </w:r>
    </w:p>
    <w:p>
      <w:r>
        <w:t>不过，他也没资格质疑王爷的品味。「采霓姑娘，你要那么多银两有什么用呢？」福总管苦口婆心地勸道。「女人</w:t>
      </w:r>
    </w:p>
    <w:p>
      <w:r>
        <w:t>最大的幸福就是找到一个美好的归宿，而王爷——」</w:t>
      </w:r>
    </w:p>
    <w:p>
      <w:r>
        <w:t>「你不会懂的！」采霓冷淡地截断他的勸告。「总之，不要再来打扰我了。」</w:t>
      </w:r>
    </w:p>
    <w:p>
      <w:r>
        <w:t>她捲起一阵薰人的香风，充满怒气地迅速走离这里。</w:t>
      </w:r>
    </w:p>
    <w:p>
      <w:r>
        <w:t>留下朱淮舟与福总管无辜地对望着。</w:t>
      </w:r>
    </w:p>
    <w:p>
      <w:r>
        <w:t>「小王爷，采霓姑娘被我们气走了，现在该怎么办？」福总管清了清喉嚨。</w:t>
      </w:r>
    </w:p>
    <w:p>
      <w:r>
        <w:t>朱淮舟不怀好意地抿嘴偷笑。「就把刚才采霓姐姐说的话，全照文跟爹讲啊！」</w:t>
      </w:r>
    </w:p>
    <w:p>
      <w:r>
        <w:t>老天！他已经等不及看他爹被气炸的表情了！</w:t>
      </w:r>
    </w:p>
    <w:p>
      <w:r>
        <w:t>今早，他跟来看热闹果然跟对了。呵……呵呵……【完】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