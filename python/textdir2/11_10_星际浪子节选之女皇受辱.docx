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星际浪子节选之女皇受辱</w:t>
      </w:r>
    </w:p>
    <w:p>
      <w:r>
        <w:t>（１）女皇俯首</w:t>
      </w:r>
    </w:p>
    <w:p>
      <w:r>
        <w:t>经过数千年的蜕变进化，姬慧芙早已厌倦了男女之间的情欲。在最近的一千多年，完全没有任何男人能打开女</w:t>
      </w:r>
    </w:p>
    <w:p>
      <w:r>
        <w:t>皇紧闭的心灵。即使在英俊有为的宇宙企业大老板舒士俊苦苦追求下仍能毫不动心，高贵的她将整副心神放在建设</w:t>
      </w:r>
    </w:p>
    <w:p>
      <w:r>
        <w:t>联邦，改善人类生活身上，令到联邦所有人私底下都将她称呼为女皇，虽然她从来不准任何人在她面前以女皇的身</w:t>
      </w:r>
    </w:p>
    <w:p>
      <w:r>
        <w:t>份称呼她。透过领袖一号的窗子，姬慧芙看着逐渐远离的首都星，心中不禁忆起未来集团主席卡尔夫南的话：「假</w:t>
      </w:r>
    </w:p>
    <w:p>
      <w:r>
        <w:t>若主席肯到我的未来星共渡一个良宵，联邦的所有债项便由我的私人户口支付，而且事后绝不再缠你。」</w:t>
      </w:r>
    </w:p>
    <w:p>
      <w:r>
        <w:t>经过个多月的苦苦思索，姬慧芙都不得承认，以现时联邦的经济能力，年底前是完全没法偿还拖欠卡尔夫南的</w:t>
      </w:r>
    </w:p>
    <w:p>
      <w:r>
        <w:t>款项。到时条卡尔夫南这个野心家定必会私有化联邦政府用以作为抵押的行政星，再加上黑狱人在旁虎视眈眈，到</w:t>
      </w:r>
    </w:p>
    <w:p>
      <w:r>
        <w:t>其时人类世界长达数千年的和平便会变成历史。各野心家互相砍伐，黑狱人的屠杀，人类世界到其时定必会化为炼</w:t>
      </w:r>
    </w:p>
    <w:p>
      <w:r>
        <w:t>狱。为了维持人类世界的繁荣，姬慧芙在数日前与卡尔夫南通讯。</w:t>
      </w:r>
    </w:p>
    <w:p>
      <w:r>
        <w:t>＊＊＊＊＊＊＊＊＊＊＊＊</w:t>
      </w:r>
    </w:p>
    <w:p>
      <w:r>
        <w:t>「怎么样？我亲爱的主席，妳肯接受我的提议吗？」卡尔夫南调侃道。</w:t>
      </w:r>
    </w:p>
    <w:p>
      <w:r>
        <w:t>「为了联邦的未来，我姬慧芙犠牲自己又算得上是甚么？最多事后当作被狗咬了一口！」听到卡尔夫南调侃的</w:t>
      </w:r>
    </w:p>
    <w:p>
      <w:r>
        <w:t>语气而深深不忿的姬慧芙气道。</w:t>
      </w:r>
    </w:p>
    <w:p>
      <w:r>
        <w:t>「姬慧芙主席，请注意妳的措词和语气。须知道，现在是妳有求于我，妳当然不想我因为妳的态度而推翻先前</w:t>
      </w:r>
    </w:p>
    <w:p>
      <w:r>
        <w:t>的协议吧！再者，多等两个多月，我便能名正这顺的私有联邦政府三分之一的星球，到其时，我看……」卡尔夫南</w:t>
      </w:r>
    </w:p>
    <w:p>
      <w:r>
        <w:t>冷冷的道。</w:t>
      </w:r>
    </w:p>
    <w:p>
      <w:r>
        <w:t>人称女皇的姬慧芙忙收摄心神，平静的道：「不要忘记你所答应的事情，除了联邦货款要一笔勾消外，你的未</w:t>
      </w:r>
    </w:p>
    <w:p>
      <w:r>
        <w:t>来科技亦要拨归联邦所有。且事后不能以此事缠我。」</w:t>
      </w:r>
    </w:p>
    <w:p>
      <w:r>
        <w:t>卡尔夫南大笑道：「当然，当然，我说过的事一定会算数，之不过关于最后那项条件，我看并非我能操控。」</w:t>
      </w:r>
    </w:p>
    <w:p>
      <w:r>
        <w:t>姬慧芙心感不妥，不解的道：「甚么？」</w:t>
      </w:r>
    </w:p>
    <w:p>
      <w:r>
        <w:t>卡尔夫南邪邪的淫笑道：「若到时因主席尝过我的滋味而欲罢不能的来找我，那我是不是仍要拒绝女皇妳的要</w:t>
      </w:r>
    </w:p>
    <w:p>
      <w:r>
        <w:t>求呢？」</w:t>
      </w:r>
    </w:p>
    <w:p>
      <w:r>
        <w:t>姬慧芙强压下内心的愤怒，深吸一口气道：「我当何时到未来星？」</w:t>
      </w:r>
    </w:p>
    <w:p>
      <w:r>
        <w:t>卡尔夫南嘿嘿笑道：「七天后中午十二点，我会在未来星上的星际码头恭候主席大驾。放心吧，我会对外宣布</w:t>
      </w:r>
    </w:p>
    <w:p>
      <w:r>
        <w:t>主席的光临是因为要讨论未来科技的接收安排，我相信全宇宙人类对我的慷慨都会心生感激的。哈哈哈哈！好好准</w:t>
      </w:r>
    </w:p>
    <w:p>
      <w:r>
        <w:t>备吧，我的主席。」说罢倏地终止通讯。</w:t>
      </w:r>
    </w:p>
    <w:p>
      <w:r>
        <w:t>＊＊＊＊＊＊＊＊＊＊＊＊</w:t>
      </w:r>
    </w:p>
    <w:p>
      <w:r>
        <w:t>没错，今次姬慧芙亲临未来星的消息早已在宇宙传开，卡尔夫南三日前便对名公布，为了对付黑狱人的侵袭，</w:t>
      </w:r>
    </w:p>
    <w:p>
      <w:r>
        <w:t>未来集团打算捐出未来科技予联邦政府，而姬慧芙为表感激，将亲自到未来星相谈移交细节。消息传开后全宇宙都</w:t>
      </w:r>
    </w:p>
    <w:p>
      <w:r>
        <w:t>为之愕然，一向野心勃勃的卡尔夫南竟然一反常态，变得如此大方阔绰？不过当姬慧芙通过联邦发言人亲自证实此</w:t>
      </w:r>
    </w:p>
    <w:p>
      <w:r>
        <w:t>一传言，大部份人都为此消息载歌载舞。无他的，未来科技再加上联邦故有的研究院，应该很快便会研制出对付黑</w:t>
      </w:r>
    </w:p>
    <w:p>
      <w:r>
        <w:t>狱人的办法吧。只有一小撮人心生疑惑，疑心这次馈赠内里到底藏着甚么不可告人的秘密。</w:t>
      </w:r>
    </w:p>
    <w:p>
      <w:r>
        <w:t>心事重重的姬慧芙离开坐位，前往驾驶室。在驾驶室前遇上身旁的近卫头子──艾妮少将。艾妮少将先对主席</w:t>
      </w:r>
    </w:p>
    <w:p>
      <w:r>
        <w:t>敬礼，然后轻松的道：「主席，还有两个多地球时便会到达未来星，预计到达的时间将会是十一时五十二分。」</w:t>
      </w:r>
    </w:p>
    <w:p>
      <w:r>
        <w:t>姬慧芙心神恍惚，对艾妮的报告轻轻点头，然后道：「那妳先后休息一下吧，刚才的旅途辛苦了。」</w:t>
      </w:r>
    </w:p>
    <w:p>
      <w:r>
        <w:t>艾妮领命告退，主席望着驾驶室内的倒数定时器，呆呆的出了神。那倒退中的数字，似是在提醒自己离开受辱</w:t>
      </w:r>
    </w:p>
    <w:p>
      <w:r>
        <w:t>的日子还剩下多少。姬慧芙深深的吸了口气，似认命的想：「受辱一晚已是无可避免，不过倒要想办法抗拒卡尔夫</w:t>
      </w:r>
    </w:p>
    <w:p>
      <w:r>
        <w:t>南控制女性的邪术。」在这一个星期，姬慧芙在爱神的协助下搜集了不少关于黑巫术的数据，数据上所显示的，是</w:t>
      </w:r>
    </w:p>
    <w:p>
      <w:r>
        <w:t>只要意志坚定，心无一物，便理应可抵御那些古老邪术的侵袭。姬慧芙现在希望的是这些资料所说的是真的，不然</w:t>
      </w:r>
    </w:p>
    <w:p>
      <w:r>
        <w:t>若她被卡尔夫南所控制，那时候联邦政府便会任由这个野心家鱼肉的了。</w:t>
      </w:r>
    </w:p>
    <w:p>
      <w:r>
        <w:t>＊＊＊＊＊＊＊＊＊＊＊＊</w:t>
      </w:r>
    </w:p>
    <w:p>
      <w:r>
        <w:t>这个星期卡尔夫南可谓忙得不可开交，倒不是未来集团出了些甚么事，而是他要准备俘虏操控人称女皇的联邦</w:t>
      </w:r>
    </w:p>
    <w:p>
      <w:r>
        <w:t>主席姬慧芙。对这个美丽的尤物，他并不甘于只是能享受一个晚上，卡尔夫南还要通过控制姬慧芙而达致控制联邦</w:t>
      </w:r>
    </w:p>
    <w:p>
      <w:r>
        <w:t>政府的目的。</w:t>
      </w:r>
    </w:p>
    <w:p>
      <w:r>
        <w:t>在这个星期里，卡尔夫南重新装潢了他的办公室，对于女皇的意志力，他倒不能不防，故藉重新装潢来加入一</w:t>
      </w:r>
    </w:p>
    <w:p>
      <w:r>
        <w:t>些法宝，务求令到姬慧芙无法对其巫术有任何反抗之力。最重要的事，是务要令到冷艳高贵的女皇在他胯下婉转呻</w:t>
      </w:r>
    </w:p>
    <w:p>
      <w:r>
        <w:t>吟，妸媚奉承。</w:t>
      </w:r>
    </w:p>
    <w:p>
      <w:r>
        <w:t>至于迎接女皇到访的事，他早就交给了手下大将翟斯飞去办了。</w:t>
      </w:r>
    </w:p>
    <w:p>
      <w:r>
        <w:t>卡尔夫南看看办公桌上的定时器，现在已经差不多十一点了，个多小时前接获领袖一号的通讯，姬慧芙将会比</w:t>
      </w:r>
    </w:p>
    <w:p>
      <w:r>
        <w:t>原定时间早八分多钟抵达，得悉这个消息的卡尔夫南相当愉快，毕道早一分钟见到姬慧芙，他便能早一分钟享受她</w:t>
      </w:r>
    </w:p>
    <w:p>
      <w:r>
        <w:t>呢！而在刚才全息通讯中，艾妮少将对卡尔夫南毫不假以辞色，亦令卡尔夫南非常满意。毕竟以前为了对付姬慧芙，</w:t>
      </w:r>
    </w:p>
    <w:p>
      <w:r>
        <w:t>他早已针对其得力女助手下手。艾妮少将在一年多前便已被卡尔夫南牢牢以黑巫术控制着。受黑巫术控制的艾妮在</w:t>
      </w:r>
    </w:p>
    <w:p>
      <w:r>
        <w:t>日常生活就像常人一样，但每当卡尔夫南以脑电波念出咒语后，艾妮就会自动自觉地回到他身边，变成一个淫娃荡</w:t>
      </w:r>
    </w:p>
    <w:p>
      <w:r>
        <w:t>妇。</w:t>
      </w:r>
    </w:p>
    <w:p>
      <w:r>
        <w:t>想到这儿，卡尔夫南心中泛起邪恶的念头，他在办公桌的柜子里拿了一个像无线通话仪器的物体，内心念起操</w:t>
      </w:r>
    </w:p>
    <w:p>
      <w:r>
        <w:t>控艾妮的咒语，同时下达要艾妮立即自慰的命令。可怜的艾妮回到自己的休息间才够一小时，内心突然涌起一阵热</w:t>
      </w:r>
    </w:p>
    <w:p>
      <w:r>
        <w:t>潮。刚开始时她并不明白到底发生了甚么事情，只觉得本来有点冷的房间忽然变得炎热起来。</w:t>
      </w:r>
    </w:p>
    <w:p>
      <w:r>
        <w:t>慢慢地，脑中浮现起一幕幕男女交媾的影象，艾妮只觉得那些场面令人心跳加速。</w:t>
      </w:r>
    </w:p>
    <w:p>
      <w:r>
        <w:t>艾妮不知不觉地躺卧在床上，双手缓缓地解下军服上的纽扣。她的左手隔着军服下的胸罩轻轻地搓揉着那双丰</w:t>
      </w:r>
    </w:p>
    <w:p>
      <w:r>
        <w:t>满的胸房，而右手则在缓缓替自己褪下紧身的长裤。</w:t>
      </w:r>
    </w:p>
    <w:p>
      <w:r>
        <w:t>渐渐地，艾妮感觉得那轻柔的动作并不能解决她内里翻腾的情欲。她的左手开始伸入胸罩里头，直接抚摸那高</w:t>
      </w:r>
    </w:p>
    <w:p>
      <w:r>
        <w:t>高竖起的乳首，而右手则隔着薄薄的内裤，搓揉那已春潮泛滥的阴户。</w:t>
      </w:r>
    </w:p>
    <w:p>
      <w:r>
        <w:t>强烈的快感开始在艾妮的身上蔓延开去，而口中呻吟不已的艾妮终忍不住脱下内裤，右手直接抚摸那湿润的阴</w:t>
      </w:r>
    </w:p>
    <w:p>
      <w:r>
        <w:t>部。每当触碰到那敏感的阴蒂时，艾妮都情不自禁地发生长长的叹息。渐渐地，艾妮的右手尝试轻轻地探索幽洞，</w:t>
      </w:r>
    </w:p>
    <w:p>
      <w:r>
        <w:t>而那随之而来的快感，使艾妮的右手两指越插越深，每一下抽插，都带来艾妮「呀」的一声娇呼。意犹未尽的艾妮</w:t>
      </w:r>
    </w:p>
    <w:p>
      <w:r>
        <w:t>旋即加快两指的动作。只见那两指在幽洞中不停的出入，又不时夹杂着抚摸那小蒂子的快感。艾妮的纤腰慢慢地挺</w:t>
      </w:r>
    </w:p>
    <w:p>
      <w:r>
        <w:t>了起来，不停娇喘的她很快便到达高潮了。高潮过后艾妮便躺在床上轻轻地抖动着，双眼紧闭，一脸欢愉的模样，</w:t>
      </w:r>
    </w:p>
    <w:p>
      <w:r>
        <w:t>像是很享受高潮过后的余韵…。</w:t>
      </w:r>
    </w:p>
    <w:p>
      <w:r>
        <w:t>曾命令过艾妮在自己面前自慰多次的卡尔夫南很清楚艾妮的情况，他知道艾妮每次只需要大概十多分钟便能将</w:t>
      </w:r>
    </w:p>
    <w:p>
      <w:r>
        <w:t>自己带往高潮。他看了看桌子上的时钟，已是差不多十一点廿五分了，故他再次利用那仪器将自己的脑电波传给艾</w:t>
      </w:r>
    </w:p>
    <w:p>
      <w:r>
        <w:t>妮，要她变回平常的模样。又真是刚刚好，艾妮才回复正常在门外就听到有传讯官要求自己到驾驶室去的讯息，浑</w:t>
      </w:r>
    </w:p>
    <w:p>
      <w:r>
        <w:t>身湿透而又不明所以的艾妮忙收慑心神，整理好军服，步出房门。门外的传讯官讶然发现平常冷冷的艾妮双颊上竟</w:t>
      </w:r>
    </w:p>
    <w:p>
      <w:r>
        <w:t>带人诱人的红晕。可是他不敢多作惴测，因为领袖一号经已要准备降落的事宜，而他现在的职责是带回主席的近卫</w:t>
      </w:r>
    </w:p>
    <w:p>
      <w:r>
        <w:t>头子保謢主席的安全。</w:t>
      </w:r>
    </w:p>
    <w:p>
      <w:r>
        <w:t>刚想到差不多是时候了，桌上的通话器忽然响起，翟斯飞的声音只话筒的另一边传来：「老板，所有迎接工作</w:t>
      </w:r>
    </w:p>
    <w:p>
      <w:r>
        <w:t>均准备就绪。而领袖一号亦已传来要求在二十分钟后降落的讯号。」</w:t>
      </w:r>
    </w:p>
    <w:p>
      <w:r>
        <w:t>想到那高不可攀的明月现已近在咫尺，卡尔夫南不禁满心欢喜的道：「我现在下来，车队准备出发。」</w:t>
      </w:r>
    </w:p>
    <w:p>
      <w:r>
        <w:t>＊＊＊＊＊＊＊＊＊＊＊＊＊＊＊＊＊＊＊＊＊＊＊＊＊＊＊＊＊＊＊＊＊＊＊下回预告：姬慧芙终遇上邪恶</w:t>
      </w:r>
    </w:p>
    <w:p>
      <w:r>
        <w:t>的卡尔夫南，在车队前往未来集团的办公室的路上，凌辱已然展开，究竟主席会遇上怎么样的难堪事，请留待下回</w:t>
      </w:r>
    </w:p>
    <w:p>
      <w:r>
        <w:t>分解。</w:t>
      </w:r>
    </w:p>
    <w:p>
      <w:r>
        <w:t>＊＊＊＊＊＊＊＊＊＊＊＊＊＊＊＊＊＊＊＊＊＊＊＊＊＊＊＊＊＊＊＊＊＊＊</w:t>
      </w:r>
    </w:p>
    <w:p>
      <w:r>
        <w:t>（２）初次受辱</w:t>
      </w:r>
    </w:p>
    <w:p>
      <w:r>
        <w:t>卡尔夫南的车队比领袖一号早五分钟抵达未来星上的宇宙码头，毕竟来访的是受联邦全部人民爱戴的女皇，早</w:t>
      </w:r>
    </w:p>
    <w:p>
      <w:r>
        <w:t>点站在停机坪旁等候才符合礼仪。沿路来的时候，卡尔夫南见到未来星上通往宇宙码头的星光大道两旁堆满了想一</w:t>
      </w:r>
    </w:p>
    <w:p>
      <w:r>
        <w:t>睹女皇风采的人。对于这些围观的人，卡尔夫南可算得上是幕后主持人。当然，这些的到来并不是受到卡尔夫南的</w:t>
      </w:r>
    </w:p>
    <w:p>
      <w:r>
        <w:t>要挟又或是贿赂，对于联邦主席，这些人的爱戴全都是自发于心。只是平常大人物到访时，车队的路线非到最后关</w:t>
      </w:r>
    </w:p>
    <w:p>
      <w:r>
        <w:t>头都不会对外公开，以免有任何意外发生。今之卡尔夫南早在三月前的记者会便已「预告」今天女皇车队将会途经</w:t>
      </w:r>
    </w:p>
    <w:p>
      <w:r>
        <w:t>的路线，并同时向联邦保证女皇的安全并不会受到任何威胁，因在道路两旁早已加设未来科技最新光学防御武器，</w:t>
      </w:r>
    </w:p>
    <w:p>
      <w:r>
        <w:t>足以应付任何突发事故。而卡尔夫南这样做倒不是为了女皇又或是其支持者，而是为了满足自己的虚荣心。试想想，</w:t>
      </w:r>
    </w:p>
    <w:p>
      <w:r>
        <w:t>车窗外是万民欢呼恭仰女皇，而车厢内万民瞻仰的女皇则同时被自己为所欲为，那种佂服感真是非笔墨所能形容的。</w:t>
      </w:r>
    </w:p>
    <w:p>
      <w:r>
        <w:t>看着驾驶室里越来越接近零的倒数定时器，姬慧芙不止一次扬起要领袖一号回头的念头，但每当想起黑狱人的</w:t>
      </w:r>
    </w:p>
    <w:p>
      <w:r>
        <w:t>威胁以及联邦的未来，姬慧芙便会认命的叹气，几千年来从未享受过男女之事的娇躯，今日将会任由那邪恶的野心</w:t>
      </w:r>
    </w:p>
    <w:p>
      <w:r>
        <w:t>家所驰骋。在临下机前的一剎，姬慧芙内心坚决的道：「无论今日受到怎么样的屈辱，为了联邦，我都要坚忍下去，</w:t>
      </w:r>
    </w:p>
    <w:p>
      <w:r>
        <w:t>还要同时尽量控制自己身体的反应，不希望在神志清醒下作出入任不堪的反应，以保持自己最后仅有的尊严。」</w:t>
      </w:r>
    </w:p>
    <w:p>
      <w:r>
        <w:t>短短五分钟就在这对男女各自胡思乱想下飞快的过去，领袖一号在悠扬的联邦国歌声中打开舱门。身写紧身深</w:t>
      </w:r>
    </w:p>
    <w:p>
      <w:r>
        <w:t>黑色军服，黑发披肩，俏丽高贵的姬慧芙在近卫的簇拥下步下机舱。当她一踏出机门时，她那敏锐的直觉告诉她有</w:t>
      </w:r>
    </w:p>
    <w:p>
      <w:r>
        <w:t>双炽热的眼神正一目不眨地注视着她。姬慧芙当然知道那是卡尔夫南贪婪的眼神，她有点像不知所措般地故意回避</w:t>
      </w:r>
    </w:p>
    <w:p>
      <w:r>
        <w:t>他的眼神。在卡尔夫南眼中，眼前美人儿的回避反抗越发增加他的性趣和满足感，他大步的踏上机门，躬下身道：</w:t>
      </w:r>
    </w:p>
    <w:p>
      <w:r>
        <w:t>「本人谨代表未来星上所有人，欢迎联邦姬主席到访。本人定必在主席留访的一日，一尽宾主之谊，竭心尽力地招</w:t>
      </w:r>
    </w:p>
    <w:p>
      <w:r>
        <w:t>待主席。」</w:t>
      </w:r>
    </w:p>
    <w:p>
      <w:r>
        <w:t>听到卡尔夫南语带双关的说话，姬慧芙勉力压下愤怒之情，用平静的语气道：「我以联邦主席的身份多谢卡尔</w:t>
      </w:r>
    </w:p>
    <w:p>
      <w:r>
        <w:t>先生的慷慨，希望卡尔先生能与联邦衷诚合作。」</w:t>
      </w:r>
    </w:p>
    <w:p>
      <w:r>
        <w:t>姬慧芙此时留意到卡尔夫南的样貌，经过数千年来的蜕变，联邦中已没有甚么丑男陋女，卡尔夫南的样貌还算</w:t>
      </w:r>
    </w:p>
    <w:p>
      <w:r>
        <w:t>是英俊，只是那对眼神，总是没来由的令人觉得带点儿邪恶丑陋。就在卡尔夫南陪伴姬慧芙登上为他二人而设的专</w:t>
      </w:r>
    </w:p>
    <w:p>
      <w:r>
        <w:t>车时，一个身形坚挺，看来是卡尔夫南旗下大将翟斯飞的人物快步赶上，将一个看似手提公文包的物品塞进卡尔夫</w:t>
      </w:r>
    </w:p>
    <w:p>
      <w:r>
        <w:t>南手中。接过公文包的卡尔夫南微一点头，翟斯飞便三步变两步的走到车旁，礼貌的为二人打开车门。</w:t>
      </w:r>
    </w:p>
    <w:p>
      <w:r>
        <w:t>还未提及的是，经过数千年的改进，人类世界的车子早就舍弃四个轮子，变成悬浮车子了。另外，几乎所有大</w:t>
      </w:r>
    </w:p>
    <w:p>
      <w:r>
        <w:t>人物的车子车身都有像一单层巴子的体积和高度。无他的，因为大人物的时间宝贵，宽大的车厢能让大人物在车上</w:t>
      </w:r>
    </w:p>
    <w:p>
      <w:r>
        <w:t>亦能同时处理任何会议与问题。当然啦，大人物的车窗质料都是经过特别制造的，除非是车内的大人物想让外边的</w:t>
      </w:r>
    </w:p>
    <w:p>
      <w:r>
        <w:t>人看到车内的情况，那时候车窗自会变成清彻透明的，否则的话平常都只会是密不透光的。而现在，前来迎接姬慧</w:t>
      </w:r>
    </w:p>
    <w:p>
      <w:r>
        <w:t>芙的车子所有窗户都是密不透风的，令到姬慧芙内心不期然生出一阵压迫感。她隐约感觉到由宇宙码头到未来集团</w:t>
      </w:r>
    </w:p>
    <w:p>
      <w:r>
        <w:t>主楼的约廿分钟路程上，她难堪的一天将会展开。可是事以至此，姬慧芙早已别无选择，唯有带着苦笑登上专车。</w:t>
      </w:r>
    </w:p>
    <w:p>
      <w:r>
        <w:t>卡尔夫南亦随即尾随而上，而艾妮等近卫则随同翟斯飞等人，登上专车前后的护航车队，一起前往未来集团的行政</w:t>
      </w:r>
    </w:p>
    <w:p>
      <w:r>
        <w:t>主楼。</w:t>
      </w:r>
    </w:p>
    <w:p>
      <w:r>
        <w:t>卡尔夫南凝望着眼前玉人，真人远比在通讯里的影像来得更美艳动人。黑发白肌，五官轮廓分明，那双清彻深</w:t>
      </w:r>
    </w:p>
    <w:p>
      <w:r>
        <w:t>遂的美目衬配着坚挺高耸的鼻梁，再加上那厚薄适中的双唇，鹅蛋儿般雪白的脖子，他恨不得立刻将眼前美点囫囵</w:t>
      </w:r>
    </w:p>
    <w:p>
      <w:r>
        <w:t>吞枣地吃下去。只是他知道那么越是美味的东西，越慢地品尝才能显出它的味道。卡尔夫南早就决意要慢慢地享受</w:t>
      </w:r>
    </w:p>
    <w:p>
      <w:r>
        <w:t>女皇从反抗到奉承的过程了，想道这里，卡尔夫南嘿嘿笑道：「亲爱的主席，妳真的准备好了吗？」</w:t>
      </w:r>
    </w:p>
    <w:p>
      <w:r>
        <w:t>看到卡尔夫南像贼子般的眼睛在自己双峰上来回扫视，姬慧芙微微抗拒地将双手盘在胸前，道：「只要你肯签</w:t>
      </w:r>
    </w:p>
    <w:p>
      <w:r>
        <w:t>署前天寄来给你的合约，我自当履行我的承诺。」</w:t>
      </w:r>
    </w:p>
    <w:p>
      <w:r>
        <w:t>为了防止卡尔夫南这个野心家言已无信，姬慧芙前天已亲自准备了一份合同，里头详细列明卡尔夫南将会以私</w:t>
      </w:r>
    </w:p>
    <w:p>
      <w:r>
        <w:t>人资金偿还联邦贷款，另外再无偿地赠送未来科技与联邦政府。当然，合约上并没有列明姬慧芙所要付出的义务，</w:t>
      </w:r>
    </w:p>
    <w:p>
      <w:r>
        <w:t>这种不可告人之事，自古以来都没有白纸黑字的列明过，今次亦是不例外。</w:t>
      </w:r>
    </w:p>
    <w:p>
      <w:r>
        <w:t>卡尔夫南这个老狐狸说道：「我早已在那份合同上签了字，在这公文包里头，其中一事物正是那份合同，只是</w:t>
      </w:r>
    </w:p>
    <w:p>
      <w:r>
        <w:t>那份合同被我用保险箱锁上来，若妳真的让我舒舒服服的享受一夜风情，我自会告之你开启保险箱的密码。放心，</w:t>
      </w:r>
    </w:p>
    <w:p>
      <w:r>
        <w:t>我一言既出是不会反悔的。更可况在我眼中看来，姬主席的身价远比我所要付出的为高呢！」</w:t>
      </w:r>
    </w:p>
    <w:p>
      <w:r>
        <w:t>言罢卡尔夫南坐在车厢旁的沙发生，打开了公文包，将一个透明的文件盒交予姬慧芙。姬慧芙扫视里头的合同，</w:t>
      </w:r>
    </w:p>
    <w:p>
      <w:r>
        <w:t>正是自己前天所准备的，而卡尔夫南的亲笔署名亦在合同的右下方大刺刺的躺着。突然，手上那本是透明的文件盒</w:t>
      </w:r>
    </w:p>
    <w:p>
      <w:r>
        <w:t>变得漆黑一片，姬慧芙明白那种质料应是与车窗的质料一样，随时都能随操控者变色。姬慧芙道认命似的道：「…。</w:t>
      </w:r>
    </w:p>
    <w:p>
      <w:r>
        <w:t>好…。吧…。我会履行我的承诺。」</w:t>
      </w:r>
    </w:p>
    <w:p>
      <w:r>
        <w:t>卡尔夫南开怀大笑，连声说了三声「好」后，道：「那我便首先请主席换上我替你准备好的衣服吧！」</w:t>
      </w:r>
    </w:p>
    <w:p>
      <w:r>
        <w:t>「甚么？」姬慧芙惊怕的道：「你要我在这里换下我这套军服？」姬慧芙虽然清楚明白到自已将难逃魔手，但</w:t>
      </w:r>
    </w:p>
    <w:p>
      <w:r>
        <w:t>她希望的是越少人知道越好。若现在在这儿换下军装，那岂非所有人都知道自己在车上发生过甚么难堪的事…。</w:t>
      </w:r>
    </w:p>
    <w:p>
      <w:r>
        <w:t>「哈哈哈哈！」卡尔夫南嘿嘿笑道：「放心吧！姬主席，未来星上的所有人都知道我的专车里头是有私人更衣</w:t>
      </w:r>
    </w:p>
    <w:p>
      <w:r>
        <w:t>室的，当然啦，我亦知道女皇怕的是让少数有心之士传来的闲言斐语，只是当妳看过我所准备给妳的服装后，就会</w:t>
      </w:r>
    </w:p>
    <w:p>
      <w:r>
        <w:t>明白到一切忧虑都是白费心机了。」</w:t>
      </w:r>
    </w:p>
    <w:p>
      <w:r>
        <w:t>卡尔夫南随即在那公文包还头取出了一套与姬慧芙现在所穿的军服一模一模的衣物出来，望到姬慧芙略带疑惑</w:t>
      </w:r>
    </w:p>
    <w:p>
      <w:r>
        <w:t>的神情，卡尔夫南道：「先别着急，待会儿当妳妳穿上后，我自当会令人明白一切。哈，还有，妳不需要在我的面</w:t>
      </w:r>
    </w:p>
    <w:p>
      <w:r>
        <w:t>前换装了，脱衣服跳艳舞的那部份，我会留待女皇妳春潮泛滥之时才安排上演呢！比起现在惊惶害怕的妳，留待那</w:t>
      </w:r>
    </w:p>
    <w:p>
      <w:r>
        <w:t>时才看艳舞才更有乐趣呢！」</w:t>
      </w:r>
    </w:p>
    <w:p>
      <w:r>
        <w:t>听到卡尔夫南这番无耻说话而感到无比屈辱的姬慧芙，别无他法下唯有忍气吞声地转头前往更衣室里换下身上</w:t>
      </w:r>
    </w:p>
    <w:p>
      <w:r>
        <w:t>的军服。在他刚要关上更衣室的门前，卡尔夫南的声音在背后传来：「美人儿，记着妳要换下全身的衣物啊！除了</w:t>
      </w:r>
    </w:p>
    <w:p>
      <w:r>
        <w:t>军服外，我还替妳准备好内衣裤呢！还有，不要在更衣室里头拖得太久，不然的话我会用其它办法去补偿我所失去</w:t>
      </w:r>
    </w:p>
    <w:p>
      <w:r>
        <w:t>的欢乐时间呢！」</w:t>
      </w:r>
    </w:p>
    <w:p>
      <w:r>
        <w:t>在更衣室里头，姬慧芙飞快地打量手中所拿着的军服。无论那质料又或是剪裁，都和自己现在所穿着的一模一</w:t>
      </w:r>
    </w:p>
    <w:p>
      <w:r>
        <w:t>样，到底卡尔夫南的葫芦里头究竟想卖甚么药，她真的不明白。无奈的她现在所能做的是慢慢地解开军服上的纽扣，</w:t>
      </w:r>
    </w:p>
    <w:p>
      <w:r>
        <w:t>当上身的最后一颗纽扣解开后，那雪白高耸的双峰便立即弹了出来。只见在黑色胸署的衬托下，那丰满的双峰更显</w:t>
      </w:r>
    </w:p>
    <w:p>
      <w:r>
        <w:t>得白里透红。从镜子中望向自己的倒影，姬慧芙不明白为向自己竟然难逃一劫，要受那淫邪的卡尔夫南所凌辱。叹</w:t>
      </w:r>
    </w:p>
    <w:p>
      <w:r>
        <w:t>了一口气后，姬慧芙加快换衣服的动作，她可不想给卡尔夫南任何凌辱她的借口。而在姬慧芙换衣的时间里，更衣</w:t>
      </w:r>
    </w:p>
    <w:p>
      <w:r>
        <w:t>室中的那张全身镜不住地倒映出那高贵冷艳的女皇丰硕的身材，丰满的双峰，纤幼适中的蜂腰，浑白修长的大腿，</w:t>
      </w:r>
    </w:p>
    <w:p>
      <w:r>
        <w:t>神秘诱人的私处…。每一样都像是精挑细刻的艺术品；每一处都能令到所有男人都为之血脉沸腾…。就这样不到三</w:t>
      </w:r>
    </w:p>
    <w:p>
      <w:r>
        <w:t>分钟，姬慧芙便已换好了整套的军服，在镜子中的倒影，除了面色比之前苍白外，就连姬慧芙亦找不到任何破绽。</w:t>
      </w:r>
    </w:p>
    <w:p>
      <w:r>
        <w:t>就在此时，门外那把讨厌的声音又再响起：「姬主席，我只是想提醒妳三分钟就快过了…」</w:t>
      </w:r>
    </w:p>
    <w:p>
      <w:r>
        <w:t>姬慧芙明白到自己压根儿没法逃避，深吸一口气之后，便打开更衣室的门，走回到车厢的沙发旁。当然，姬慧</w:t>
      </w:r>
    </w:p>
    <w:p>
      <w:r>
        <w:t>芙现在是站在卡尔夫南对面的沙发旁，虽然别无他法，但潜意识里，姬主席还是会有反抗情绪。卡尔夫南笑问：「</w:t>
      </w:r>
    </w:p>
    <w:p>
      <w:r>
        <w:t>怎么样，这套衣物称不称心呢？」</w:t>
      </w:r>
    </w:p>
    <w:p>
      <w:r>
        <w:t>姬慧芙没有回答，只是呆呆的出了神，垂下螓道。卡尔夫南又再道：「主席想知道这件军服到底有甚么奥秘吗？」</w:t>
      </w:r>
    </w:p>
    <w:p>
      <w:r>
        <w:t>姬慧芙依旧没有回答，只是把带有疑惑的眼神望向卡尔夫南。卡尔夫南深深地注视那双秀眸，突然道：「黑色</w:t>
      </w:r>
    </w:p>
    <w:p>
      <w:r>
        <w:t>露肩长裙晚装。」</w:t>
      </w:r>
    </w:p>
    <w:p>
      <w:r>
        <w:t>就再卡尔夫南的声音响起之际，姬慧芙骇然发觉身上的军服变成了晚装，而自己那本被衣物包裹着刀削般的香</w:t>
      </w:r>
    </w:p>
    <w:p>
      <w:r>
        <w:t>肩，现正袒露于空气之中。在那深黑色的晚装下，自己的皑白的双峰被更加突显出来。吃惊的姬慧芙本能地以双手</w:t>
      </w:r>
    </w:p>
    <w:p>
      <w:r>
        <w:t>护着双胸，神色狼狈地望向卡尔夫南。</w:t>
      </w:r>
    </w:p>
    <w:p>
      <w:r>
        <w:t>对于这突如其来的养目场面，卡尔夫南露出相当满意的神色，他一面以那双带着淫邪目光的双目扫视姬慧芙的</w:t>
      </w:r>
    </w:p>
    <w:p>
      <w:r>
        <w:t>双峰，一面说道：「相信姬主席都知道联邦研究所正在研制随意肌的消息吧！只是比起经费紧拙的联邦研究所，我</w:t>
      </w:r>
    </w:p>
    <w:p>
      <w:r>
        <w:t>旗下的未来科技早在三个多月前已成功研制了，而姬主席身上现在所穿的其实亦只是随意肌来。」</w:t>
      </w:r>
    </w:p>
    <w:p>
      <w:r>
        <w:t>作为联邦政府主席，姬慧芙当然知道随意肌的妙用，那随意肌是随时可以令到身上的装束转化为有利自己的工</w:t>
      </w:r>
    </w:p>
    <w:p>
      <w:r>
        <w:t>具，行军打仗事随意肌可以化为充满杀人武器的机甲，在宴会上亦可以变化成高贵的套装。此时，卡尔夫南的声音</w:t>
      </w:r>
    </w:p>
    <w:p>
      <w:r>
        <w:t>又再传来：「当然，这副为主席特地而设的随意肌是跟随我的意志而转换的，亦没有转化为武器的工能，至于普通</w:t>
      </w:r>
    </w:p>
    <w:p>
      <w:r>
        <w:t>衣服就应用尽用，透明睡衣，喱士内裤，哈哈，想要怎样便变成怎样的了。来，给我到来这边，是时候向街外恭候</w:t>
      </w:r>
    </w:p>
    <w:p>
      <w:r>
        <w:t>妳多时的人民挥挥手，点点头了。」就在此时，姬慧芙身上的晚装又变回那套纯黑军服，而靠近卡尔夫南那边车厢</w:t>
      </w:r>
    </w:p>
    <w:p>
      <w:r>
        <w:t>的车窗亦开始变得透明起来。坐在沙发上，从车窗外望进来，街道两旁围观的民众都会看到姬主席的上半身。在街</w:t>
      </w:r>
    </w:p>
    <w:p>
      <w:r>
        <w:t>道上欢呼的人群，只见到姬主席正坐在窗子旁，像是有点心神恍惚地向人群挥手。而摇身一变成为大慈善家的卡尔</w:t>
      </w:r>
    </w:p>
    <w:p>
      <w:r>
        <w:t>夫南，正坐在主席的旁边，面上挂住灿烂的笑容。围观的人还以为卡尔夫南是因为能够让高贵的主席坐在身旁而高</w:t>
      </w:r>
    </w:p>
    <w:p>
      <w:r>
        <w:t>兴，谁也不知道车厢中即将发生的事……</w:t>
      </w:r>
    </w:p>
    <w:p>
      <w:r>
        <w:t>就在姬慧芙坐到卡尔夫南旁边，开始对四围的民众挥手时，她赫然发现下半身本来是紧身长裤的军装，变成了</w:t>
      </w:r>
    </w:p>
    <w:p>
      <w:r>
        <w:t>一条黑色的窄身裙。而那裙子的长度离开她的膝盖有差不多十公分。不用说，那肯定是卡尔夫南的把戏，姬慧芙一</w:t>
      </w:r>
    </w:p>
    <w:p>
      <w:r>
        <w:t>面保持冷静的挥手，一面以余下了的手去拉着那窄身裙的裙脚。这时候，姬慧芙感觉到卡尔夫南的魔手开始在她的</w:t>
      </w:r>
    </w:p>
    <w:p>
      <w:r>
        <w:t>修长的大腿上摩挲，正在向群众挥手的姬慧芙并没有任何反抗能力，只是本能地尽量将双腿移开。但卡尔夫南又岂</w:t>
      </w:r>
    </w:p>
    <w:p>
      <w:r>
        <w:t>会放过如此时机，在他的手抚摸上姬慧芙那诱人大腿时，他不禁赞叹那双修长美腿弹性，他的右手不住地在窄身裙</w:t>
      </w:r>
    </w:p>
    <w:p>
      <w:r>
        <w:t>上四处游走，时而探索那丰硕的美臀，时而轻抚那暴露于外的浑白美腿。姬慧芙竭力地以玉手拒格卡尔夫南的侵犯，</w:t>
      </w:r>
    </w:p>
    <w:p>
      <w:r>
        <w:t>虽然卡尔夫南能命令女皇停止反抗，但他觉得现在女皇的反抗更能勾起他作为男人的占有感。</w:t>
      </w:r>
    </w:p>
    <w:p>
      <w:r>
        <w:t>卡尔夫南不理姬慧芙的反抗，右手可以沿着窄身裙的底部深入探索那数千年来无人探访的娇美双腿。不知道是</w:t>
      </w:r>
    </w:p>
    <w:p>
      <w:r>
        <w:t>不是卡尔夫南真的掌握了古老的黑巫术，姬慧芙感觉到卡尔夫南火热的双手像是有点儿魔力地，开始挑起她内心深</w:t>
      </w:r>
    </w:p>
    <w:p>
      <w:r>
        <w:t>处平静无波的意境。而卡尔夫南此时传来的声音正好印证了她的想法，卡尔夫南压低声线，而低至仅隐约可闻的声</w:t>
      </w:r>
    </w:p>
    <w:p>
      <w:r>
        <w:t>音道：「姬主席，妳觉得我的抚摸手法有甚么看法呢？哈哈，这是我艰苦钻研古老黑巫术的挑情手法所学过来的。</w:t>
      </w:r>
    </w:p>
    <w:p>
      <w:r>
        <w:t>我想今夜美人儿妳就能尝试到这手法的奥妙了。哈哈。」</w:t>
      </w:r>
    </w:p>
    <w:p>
      <w:r>
        <w:t>姬慧芙勉心的收慑心神，希望能以其惊人的意志力抗拒卡尔夫南的邪法。而此时卡尔夫南的魔手，在来回抚遍</w:t>
      </w:r>
    </w:p>
    <w:p>
      <w:r>
        <w:t>姬慧芙的美腿后，开始进袭那双美腿的根处。</w:t>
      </w:r>
    </w:p>
    <w:p>
      <w:r>
        <w:t>姬慧芙的左手虽然在裙外力压卡尔夫南的侵略，但在卡尔夫南以忽前忽后的进袭手法下，最终都被那只炽热的</w:t>
      </w:r>
    </w:p>
    <w:p>
      <w:r>
        <w:t>手隔着内裤紧贴在整个阴户上。卡尔夫南隔着那薄薄的内裤，感受到手下那秘处的跃动。他的魔手开始缓慢地摩擦</w:t>
      </w:r>
    </w:p>
    <w:p>
      <w:r>
        <w:t>着，而无助的姬慧芙则只能紧闭双腿，尽力不让那只魔手在自己胯下为所欲为。明白到姬慧芙脑中所想何事的卡尔</w:t>
      </w:r>
    </w:p>
    <w:p>
      <w:r>
        <w:t>夫南冷冷一笑，就在冷笑声刚到达姬慧芙的耳鼓时，姬慧芙忽然感觉到美臀正传来阵阵爱抚的感觉，惊愕的她忽然</w:t>
      </w:r>
    </w:p>
    <w:p>
      <w:r>
        <w:t>明白地，是卡尔夫南令化为内裤的随意肌自行收缩，另到魔手难以寸进的卡尔夫南能继续的享受自己受辱的情景。</w:t>
      </w:r>
    </w:p>
    <w:p>
      <w:r>
        <w:t>渐渐地，卡尔夫南发觉手下的阴户开始传来阵阵热气，卡尔夫南明白到姬慧芙除了意志力稍坚外，亦只是一个</w:t>
      </w:r>
    </w:p>
    <w:p>
      <w:r>
        <w:t>平常女子，在他的爱抚下亦会产生反应的。卡尔夫南把握机会，开始加快两手的摩擦，而右手的食指亦微缩起来，</w:t>
      </w:r>
    </w:p>
    <w:p>
      <w:r>
        <w:t>轻轻地隔着那一片布料勾划着女皇的秘处。在卡尔夫南的进袭下，姬慧芙俏脸开始泛起浅浅的红晕，无奈的她正希</w:t>
      </w:r>
    </w:p>
    <w:p>
      <w:r>
        <w:t>望车子能尽快抵达未来大楼，让她暂时逃离卡尔夫南的魔手。</w:t>
      </w:r>
    </w:p>
    <w:p>
      <w:r>
        <w:t>正当女皇无助地等待时光飞逝时，卡尔夫南的魔手开始不甘于只在内裤上游动，他的食指开始试图勾起那带的</w:t>
      </w:r>
    </w:p>
    <w:p>
      <w:r>
        <w:t>喱士的内裤边，直接深索那桃源仙洞，在他的手指刚开始准备扣关而入之际，专车突然停了下来。卡尔夫南昂首一</w:t>
      </w:r>
    </w:p>
    <w:p>
      <w:r>
        <w:t>望，发现原来已到达未来集团的行政大楼了。他洒脱的收回那在裙中作恶的魔手，同时令那窄身长裙变回紧死的军</w:t>
      </w:r>
    </w:p>
    <w:p>
      <w:r>
        <w:t>裤，望着面带红晕的姬慧芙道：「哈哈，可惜时间过得这么快，不过主席放心，长夜漫漫，我一定会好好的细意享</w:t>
      </w:r>
    </w:p>
    <w:p>
      <w:r>
        <w:t>受的！」</w:t>
      </w:r>
    </w:p>
    <w:p>
      <w:r>
        <w:t>刚庆幸自己得以逃离魔掌的姬慧芙闻言一震，明白到自己在余下来的一天就会任由那邪恶的野心家鱼肉，本带</w:t>
      </w:r>
    </w:p>
    <w:p>
      <w:r>
        <w:t>红晕的双颊变得苍白。正在细意地看着眼前玉人内心变化的卡尔夫南道：「来，所谓饱暖思淫欲，让我们先去享受</w:t>
      </w:r>
    </w:p>
    <w:p>
      <w:r>
        <w:t>舒适的午餐，然后再继续刚刚未完之事吧！」语毕，便先一步下车，留下了无脸无奈的姬美人在车厢中发呆……</w:t>
      </w:r>
    </w:p>
    <w:p>
      <w:r>
        <w:t>＊＊＊＊＊＊＊＊＊＊＊＊＊＊＊＊＊＊＊＊＊＊＊＊＊＊＊＊＊＊＊＊＊＊＊注：对不起，这篇亦是少色的，</w:t>
      </w:r>
    </w:p>
    <w:p>
      <w:r>
        <w:t>我只想慢慢铺排肉戏，觉得这样的美眉不应这么快便沦陷了。请大家多多支持。</w:t>
      </w:r>
    </w:p>
    <w:p>
      <w:r>
        <w:t>＊＊＊＊＊＊＊＊＊＊＊＊＊＊＊＊＊＊＊＊＊＊＊＊＊＊＊＊＊＊＊＊＊＊＊</w:t>
      </w:r>
    </w:p>
    <w:p>
      <w:r>
        <w:t>（３）美人香舌</w:t>
      </w:r>
    </w:p>
    <w:p>
      <w:r>
        <w:t>未来只团的行政主楼有六十层楼的高度，最高的那两层是卡尔夫南的私人办公室以及会所，里头设施齐备，如</w:t>
      </w:r>
    </w:p>
    <w:p>
      <w:r>
        <w:t>泳池，高尔夫球场，网球，戏院，歌剧院等等，凡常人想得出的高级娱乐里头全都应有尽有。今次女皇到访，卡尔</w:t>
      </w:r>
    </w:p>
    <w:p>
      <w:r>
        <w:t>夫南便向未来星的行政主管自廌，承担姬主席在未来星上的一切食宿，行程安排。而未来星的行政主管在征询了姬</w:t>
      </w:r>
    </w:p>
    <w:p>
      <w:r>
        <w:t>主席的意见后，便欣然接受此建议。无他的，未来星的行政政府在财势上远远及不上未来集团的实力，现在未来集</w:t>
      </w:r>
    </w:p>
    <w:p>
      <w:r>
        <w:t>团肯承包姬主席的食宿安排，他们亦乐于接受。所以今天的午餐会将会在未来集团的卡尔夫南的私人会所里举行，</w:t>
      </w:r>
    </w:p>
    <w:p>
      <w:r>
        <w:t>席中所邀请的都是未来星上附近星系的重要官员与商贾。近百席的筵席像群星伴月般围着主席台，而饭席的压轴节</w:t>
      </w:r>
    </w:p>
    <w:p>
      <w:r>
        <w:t>目便是姬主席的个人演讲。</w:t>
      </w:r>
    </w:p>
    <w:p>
      <w:r>
        <w:t>不知道是否真的如卡尔夫南所说那般，饱暖才会思淫欲。整个午餐会卡尔夫南都没有对姬主席作出任可不轨之</w:t>
      </w:r>
    </w:p>
    <w:p>
      <w:r>
        <w:t>事，而担心卡尔夫南会在众人面前羞落她的姬慧芙亦渐渐放下警觉之心，慢慢地品尝种种美食。不要以为姬慧芙真</w:t>
      </w:r>
    </w:p>
    <w:p>
      <w:r>
        <w:t>的单纯得为了填饱肚子，她现在是想尽办法地去拖延自己受辱时刻的来临。可惜的是，天下无不散之筵席，在卡尔</w:t>
      </w:r>
    </w:p>
    <w:p>
      <w:r>
        <w:t>夫南的注视下，姬慧芙终于燕下最口的一味甜品。在大会司仪的宣布下，姬慧芙知道是自己向在场嘉宾发表演讲的</w:t>
      </w:r>
    </w:p>
    <w:p>
      <w:r>
        <w:t>时刻。对于这次演讲，姬慧芙倒没有甚么特定准备，只打算随意发表对黑狱星人问题的看法。</w:t>
      </w:r>
    </w:p>
    <w:p>
      <w:r>
        <w:t>姬慧芙仪态万千地走向演讲台，深吸一口气，脸带微笑的开始发表演说：「各位亲爱的朋友，很高兴能有这次</w:t>
      </w:r>
    </w:p>
    <w:p>
      <w:r>
        <w:t>机会……咳……」姬慧芙本带微笑的神情变得略带惊惶苍白，因为在她刚开始演说时，她清楚的感受到军服下的胸</w:t>
      </w:r>
    </w:p>
    <w:p>
      <w:r>
        <w:t>罩在开始在缓缓的搓揉着自己的乳房。不用说，一定是卡尔夫南又利用那随意肌在捣鬼。她深吸一口气，尝试镇定</w:t>
      </w:r>
    </w:p>
    <w:p>
      <w:r>
        <w:t>自己的心神，希望自己不用在大庭广众之下受辱。就在她一面心神恍惚地演说下，军服下那丰硕的双峰像被两只大</w:t>
      </w:r>
    </w:p>
    <w:p>
      <w:r>
        <w:t>手所掌握般，不停的被爱怜地搓揉。渐渐地，那副胸罩开始加大了搓揉的力度，姬慧芙有点受不了的向卡尔夫南投</w:t>
      </w:r>
    </w:p>
    <w:p>
      <w:r>
        <w:t>以求饶的目光，殊不知卡尔夫南在看到姬慧芙略带求饶的神情后，竟加快了搓揉的速度，而且更加开始针对那双微</w:t>
      </w:r>
    </w:p>
    <w:p>
      <w:r>
        <w:t>微挺起的乳头下手。姬慧芙只感到那胸罩开始在自己的乳晕上轻轻地打转，那一个又一个的自外而内的转圈令到本</w:t>
      </w:r>
    </w:p>
    <w:p>
      <w:r>
        <w:t>已心浮意乱的姬慧芙更加静不下来。</w:t>
      </w:r>
    </w:p>
    <w:p>
      <w:r>
        <w:t>台下有少许稍为眼利的人开始发现今天的姬主席和不常的好像是有点不同。</w:t>
      </w:r>
    </w:p>
    <w:p>
      <w:r>
        <w:t>平常的姬主席，每次演说给人的印象总是自在约定的感觉；但今日的主席除了脸色苍白外，眼神中还是给人多</w:t>
      </w:r>
    </w:p>
    <w:p>
      <w:r>
        <w:t>了点朦胧，而女皇一向站立笔直的娇躯，今日看来总觉得好像有少点抖动。当然，那些明眼人还是猜不出内里到底</w:t>
      </w:r>
    </w:p>
    <w:p>
      <w:r>
        <w:t>是甚么原因，一部份人认为可能是最近与黑狱人的斗争实在是太累人，主席万金之躯可能有点疲劳过度；而另一部</w:t>
      </w:r>
    </w:p>
    <w:p>
      <w:r>
        <w:t>份人则以为姬主席可能是因为今日黑狱人的话题而有感于心……</w:t>
      </w:r>
    </w:p>
    <w:p>
      <w:r>
        <w:t>姬慧芙只想快点儿结束这次演说，但演说才刚说到一半，很难突然结束，若结束得太突然的话，可能只会令人</w:t>
      </w:r>
    </w:p>
    <w:p>
      <w:r>
        <w:t>更加疑心今天的自己到底发生了些甚么事。她勉力收慑心神，尽量不去理会胸前双峰所存来的阵阵快感……可恨的</w:t>
      </w:r>
    </w:p>
    <w:p>
      <w:r>
        <w:t>是，那可恶的卡尔夫南并没有任何体谅自己心情的意思，刚才的打转开始与搓揉同时进行，间中那胸罩还会像变化</w:t>
      </w:r>
    </w:p>
    <w:p>
      <w:r>
        <w:t>成两根灵活的手指，轻揑椒乳上的乳首。在那讨厌的进袭下，姬慧芙本来苍白的脸颊又再度现出一层薄薄的红晕…</w:t>
      </w:r>
    </w:p>
    <w:p>
      <w:r>
        <w:t>…</w:t>
      </w:r>
    </w:p>
    <w:p>
      <w:r>
        <w:t>而在台下对姬主席狼狈模样欣赏不已的卡尔夫南，看到姬主席脸上的红晕，心中不禁冷笑道：「无论平时的妳</w:t>
      </w:r>
    </w:p>
    <w:p>
      <w:r>
        <w:t>是多么的冷艳高贵，在我的挑情手法下，就算是女皇都只会变回一个平平凡凡的女人！」心中充满虐待女皇快感的</w:t>
      </w:r>
    </w:p>
    <w:p>
      <w:r>
        <w:t>卡尔夫南开始加重搓揉的力度，同时，亦利用胸罩模仿出吸吮的动作。</w:t>
      </w:r>
    </w:p>
    <w:p>
      <w:r>
        <w:t>本已娇躯颤动的姬慧芙，忽然惊觉那已双早已充血勃起的乳头传来阵阵吸吮的感觉，突如其来的感觉让她差点</w:t>
      </w:r>
    </w:p>
    <w:p>
      <w:r>
        <w:t>儿发出「啊」的一声娇呼。可幸的是，她的理志还能使娇呼转化为轻微的咳嗽声。而她知道在现场那么多的目光下，</w:t>
      </w:r>
    </w:p>
    <w:p>
      <w:r>
        <w:t>当众出丑会是多么的难堪。姬慧芙一面对抗那吸吮乳首的感觉，一面在替自己想一个下台阶。就在这时，她忽然灵</w:t>
      </w:r>
    </w:p>
    <w:p>
      <w:r>
        <w:t>机一触，道：「虽然我还有很多东西想讲，但由于今次来未来星的目的是与卡尔先生相讨移交细节，看看现在的时</w:t>
      </w:r>
    </w:p>
    <w:p>
      <w:r>
        <w:t>间已差不多两点了。</w:t>
      </w:r>
    </w:p>
    <w:p>
      <w:r>
        <w:t>为免躭误正事，余下的演说便留待下次再与大家分享了。」语毕，在台下一遍掌声之中，姬慧芙飞快地返回自</w:t>
      </w:r>
    </w:p>
    <w:p>
      <w:r>
        <w:t>己的椅子，同时狠狠地瞪了卡尔夫南一眼。面对姬慧芙那双像会说话的美眸，卡尔夫南只是稍微的轻耸两肩以作响</w:t>
      </w:r>
    </w:p>
    <w:p>
      <w:r>
        <w:t>应。</w:t>
      </w:r>
    </w:p>
    <w:p>
      <w:r>
        <w:t>这次的餐会到了这儿便宣告结束，而午餐会后的活动则是姬慧芙与卡尔夫南在顶楼的办公室中相讨移交细节。</w:t>
      </w:r>
    </w:p>
    <w:p>
      <w:r>
        <w:t>而艾妮等近卫则会待在办公室的四周保护姬慧芙的安全。卡尔夫南此时像个翩翩君子般，走到姬慧芙身后，替姬慧</w:t>
      </w:r>
    </w:p>
    <w:p>
      <w:r>
        <w:t>芙拉开椅子，然后像个护花使者般引领姬慧芙到他的私人办公室。对于能和主席独处一个下午，在场的所有人都对</w:t>
      </w:r>
    </w:p>
    <w:p>
      <w:r>
        <w:t>卡尔夫南微感嫉妒，只是想起卡尔夫南的慷慨大方，自己永远都没可能做到，便大都泄气地认命似的离开会场……</w:t>
      </w:r>
    </w:p>
    <w:p>
      <w:r>
        <w:t>当卡尔夫南，姬慧芙二人远离人群时，卡尔夫南一面以手指引前方的道路，一面轻声的对姬慧芙说：「亲爱的</w:t>
      </w:r>
    </w:p>
    <w:p>
      <w:r>
        <w:t>姬主席，刚刚在台上面对众人享受快感的滋味如何？哈，从随意肌传回来的数据，显示出那时主席的体温比不常差</w:t>
      </w:r>
    </w:p>
    <w:p>
      <w:r>
        <w:t>不多高了一度有多呢！哈哈哈哈」</w:t>
      </w:r>
    </w:p>
    <w:p>
      <w:r>
        <w:t>姬慧芙双目射出不忿的神色，冷冷的道：「我只是答应与你…共渡一夜…你不要再羞辱于我了，早在来这里之</w:t>
      </w:r>
    </w:p>
    <w:p>
      <w:r>
        <w:t>前我便预备好这一切的发生。」</w:t>
      </w:r>
    </w:p>
    <w:p>
      <w:r>
        <w:t>卡尔夫南嘿嘿笑道：「是吗？那便好了，如此我便不用害怕主席妳的不合作了。」</w:t>
      </w:r>
    </w:p>
    <w:p>
      <w:r>
        <w:t>说罢卡尔夫南便不再说话，而姬慧芙亦趁此机会平复心情，她清楚知道，当二人独处时她将难逃卡尔夫南这色</w:t>
      </w:r>
    </w:p>
    <w:p>
      <w:r>
        <w:t>鬼的虎口。多走了三分钟左右，就到达卡尔夫南办公室的大门了。在姬慧芙进了去后，卡尔夫南用对翟斯飞发了短</w:t>
      </w:r>
    </w:p>
    <w:p>
      <w:r>
        <w:t>讯，令在晚饭前不许任何人前来打扰，旋即关上了办公室的大门。</w:t>
      </w:r>
    </w:p>
    <w:p>
      <w:r>
        <w:t>姬慧芙的美眸惯性的扫视四周，在她眼前，是一个约近万尺的呈半椭圆形办公楼，在其中一个角落有张小小的</w:t>
      </w:r>
    </w:p>
    <w:p>
      <w:r>
        <w:t>酒台，另外除了一张彷古木制的巨型办公桌外，这办公室中还有沙发与茶几。姬慧芙的目光越过透彻的玻璃窗望向</w:t>
      </w:r>
    </w:p>
    <w:p>
      <w:r>
        <w:t>窗外，在入目之处，全然看不到其它的高楼大厦。这亦是理所当然啦，以未来集团的财力，这儿附近的地皮全都已</w:t>
      </w:r>
    </w:p>
    <w:p>
      <w:r>
        <w:t>是在卡尔夫南的名下了。想到这儿，姬慧芙倒是松了一口气，之前的两次在公众场所受辱，令她对卡尔夫南是否打</w:t>
      </w:r>
    </w:p>
    <w:p>
      <w:r>
        <w:t>算在人前再度羞辱她存有高度戒心，看到这儿四下无人，对于自知在劫难逃的姬主席总算稍微感到聊以安慰。</w:t>
      </w:r>
    </w:p>
    <w:p>
      <w:r>
        <w:t>关上门后的卡尔夫南走到吧台前，选择了一支陈年美酒，一边将酒倾注入两只酒杯中，一边说：「来吧！喝点</w:t>
      </w:r>
    </w:p>
    <w:p>
      <w:r>
        <w:t>酒。」看到姬慧芙略带犹疑的神色，卡尔夫南像有悟于心的道：「放心呢？这支酒是纯天然酿制的呢？绝无任何添</w:t>
      </w:r>
    </w:p>
    <w:p>
      <w:r>
        <w:t>加剂的。嘿嘿，主席当明白我的意思吧！我对自己的能力相当之有自信，我深信在我的催情手法下，就连再冷的冰</w:t>
      </w:r>
    </w:p>
    <w:p>
      <w:r>
        <w:t>山美人亦会动情，我又何苦于这时下药，白白蹧蹋了一个欣赏女皇妳在我的手法下欲拒还抑的动人神态。在我眼中，</w:t>
      </w:r>
    </w:p>
    <w:p>
      <w:r>
        <w:t>美女就像是陈年佳酿一样，需慢慢品尝才能试出味道来。这样吧，我就先饮为敬的好了。」说罢便将杯中酒一古脑</w:t>
      </w:r>
    </w:p>
    <w:p>
      <w:r>
        <w:t>儿的倒进口里。</w:t>
      </w:r>
    </w:p>
    <w:p>
      <w:r>
        <w:t>姬慧芙有点奇怪的为何卡尔夫南刚才说道要慢慢品尝美酒，现在却一口干尽杯中酒。肉随砧板上的她现在只能</w:t>
      </w:r>
    </w:p>
    <w:p>
      <w:r>
        <w:t>默默的走向吧台，内心冀盼卡尔夫南是一个真汉子，而非口是心非的人。当举着娉婷的步履的姬慧芙快刚走过卡尔</w:t>
      </w:r>
    </w:p>
    <w:p>
      <w:r>
        <w:t>夫南身旁时，卡尔夫南的魔手突然伸姬慧芙的纤腰，用力把姬慧芙拉往自己身边。被卡尔夫南的行径吓了一跳的姬</w:t>
      </w:r>
    </w:p>
    <w:p>
      <w:r>
        <w:t>慧芙本能下以双手推往卡尔夫南的进袭，但在她那套军服下的内裤，胸罩，竟在此时与卡尔夫南一同行凶，爱抚，</w:t>
      </w:r>
    </w:p>
    <w:p>
      <w:r>
        <w:t>吸吮等动作一并而来。突如其来的变化令姬慧芙的反抗变得有点儿有心无力，此时，卡尔夫南的大嘴竟向姬慧芙的</w:t>
      </w:r>
    </w:p>
    <w:p>
      <w:r>
        <w:t>娇唇吻来，终明白卡尔夫南心意的姬慧芙试图扭动那鹅蛋般的脖子，企图摆脱卡尔夫南大嘴的纠缠。敢情一开始卡</w:t>
      </w:r>
    </w:p>
    <w:p>
      <w:r>
        <w:t>尔夫南大嘴中的那口酒是为了自己而喝下去的，为的是要将那口酒以接吻的方式喂她。</w:t>
      </w:r>
    </w:p>
    <w:p>
      <w:r>
        <w:t>卡尔夫南对姬慧芙的抗拒显得相当满意，正如他自己所说的，美酒是要慢慢品尝才用趣味，现在美人儿的反抗</w:t>
      </w:r>
    </w:p>
    <w:p>
      <w:r>
        <w:t>更能增加他的征服感。为了瓦解怀中玉人的防御，他一面令随意肌加大吸吮的力度，一面用本来缠在美人纤腰上的</w:t>
      </w:r>
    </w:p>
    <w:p>
      <w:r>
        <w:t>手抚向那浑圆坚挺的美臀。只见卡尔夫南的魔手大恣的抚遍姬慧芙那弹力十足的美臀，同时夹杂着一点点搓揉那两</w:t>
      </w:r>
    </w:p>
    <w:p>
      <w:r>
        <w:t>团股肌的动作。在那三重压力下，姬慧芙的内心开始有了一点羞人的反应，她双手推抗的力度变得越来越微弱，到</w:t>
      </w:r>
    </w:p>
    <w:p>
      <w:r>
        <w:t>最后则像是以放在卡尔夫南的胸膛上借力，能自己的身子能保持直立。而姬慧芙的娇躯亦开始在卡尔夫南怀中轻轻</w:t>
      </w:r>
    </w:p>
    <w:p>
      <w:r>
        <w:t>的懦动。卡尔夫南喜觉姬慧芙的反抗变得越来越有心无力，他趁这个时候，用那余下的右手伸向姬慧芙的胸膛……</w:t>
      </w:r>
    </w:p>
    <w:p>
      <w:r>
        <w:t>在几下无力的推却后，卡尔夫南的魔手终掌握了姬慧芙的丰胸，而在同一时间，他那大嘴亦成功的贴上姬慧芙</w:t>
      </w:r>
    </w:p>
    <w:p>
      <w:r>
        <w:t>那香香的红唇。虽然隔着重重衣物，卡尔夫南还是体验到那无与伦比的质感。他开始慢慢地隔着军服亲手搓揉那高</w:t>
      </w:r>
    </w:p>
    <w:p>
      <w:r>
        <w:t>耸的美乳，同时试图以自己粗大的舌头撬开姬慧芙紧闭的牙关。若说之前随意肌的爱抚能让姬慧芙产生羞人反应的</w:t>
      </w:r>
    </w:p>
    <w:p>
      <w:r>
        <w:t>话，现在卡尔夫南两手的进袭更加进一步削弱了她的意志，毕竟真人的爱抚在精神上的作用远比随意肌的动作羞人。</w:t>
      </w:r>
    </w:p>
    <w:p>
      <w:r>
        <w:t>在卡尔夫南的左手轻轻扫过她的那微带湿润的秘处时，姬慧芙终于忍不住张开了檀口，吐口「啊」的一声娇呼。而</w:t>
      </w:r>
    </w:p>
    <w:p>
      <w:r>
        <w:t>卡尔夫南亦没有放过这天赐良机，乘着怀中美人玉口微开的一剎，他那粗糙的舌头已伸进美人的檀口中贪婪地搅动</w:t>
      </w:r>
    </w:p>
    <w:p>
      <w:r>
        <w:t>着，同时亦将口中美酒渡往姬慧芙那香喷喷的嘴里。</w:t>
      </w:r>
    </w:p>
    <w:p>
      <w:r>
        <w:t>被卡尔夫南这个坏蛋乘虚而人的姬慧芙竭力阻劏那美酒的渡来，虽然她知道现在剩下来的武器只有自己那丁香</w:t>
      </w:r>
    </w:p>
    <w:p>
      <w:r>
        <w:t>小舌，而利用那丁香小舌顽抗的话则会与卡尔夫南的舌头纠缠，但在别无他法的下她本能地以口中香舌试图将那些</w:t>
      </w:r>
    </w:p>
    <w:p>
      <w:r>
        <w:t>酒阻隔回去。</w:t>
      </w:r>
    </w:p>
    <w:p>
      <w:r>
        <w:t>就这样，两人的舌尖在那窄窄的空间里时而纠缠互拒，渐渐地，姬慧芙在卡尔夫南那加大力度的魔手作祟下开</w:t>
      </w:r>
    </w:p>
    <w:p>
      <w:r>
        <w:t>始弃甲抛戈，丁香小舌亦已变得无人还击。在美人口中恣意妄为一番的卡尔夫南将最后一口酒都渡往姬慧芙后，满</w:t>
      </w:r>
    </w:p>
    <w:p>
      <w:r>
        <w:t>意地分开两人紧贴在一起的双唇。在看到姬慧芙想将口中美酒吐出来的举动下，卡尔夫南快飞地以命令的口吻道：</w:t>
      </w:r>
    </w:p>
    <w:p>
      <w:r>
        <w:t>「美人，我倒不想看到有任何的美酒被蹧蹋，给我全部慢慢的吞下去。」</w:t>
      </w:r>
    </w:p>
    <w:p>
      <w:r>
        <w:t>知道自己别无选择的姬慧芙就在卡尔夫南那双充满成就感的眼神注视下，屈辱地压下内心的厌恶感，勉力吞下</w:t>
      </w:r>
    </w:p>
    <w:p>
      <w:r>
        <w:t>檀口内那些连同卡尔夫南唾液的酒。看到平常高高在上的姬慧芙现在那无助羔羊似的模样，卡尔夫南忍不住邪邪的</w:t>
      </w:r>
    </w:p>
    <w:p>
      <w:r>
        <w:t>淫笑道：「怎么样？慢慢品尝下的美酒是不是更有味道呢？可惜刚才我并没有喝到呢。聪慧的主席，妳当明白我的</w:t>
      </w:r>
    </w:p>
    <w:p>
      <w:r>
        <w:t>意思吧！」</w:t>
      </w:r>
    </w:p>
    <w:p>
      <w:r>
        <w:t>慧质兰心的姬慧芙又怎会不明白卡尔夫南的弦外之音，那野心家是要自己模仿他刚才的无礼举动，以口代杯的</w:t>
      </w:r>
    </w:p>
    <w:p>
      <w:r>
        <w:t>将酒渡入他口中。明白卡尔夫南心意的姬慧芙并没有立刻服从他的命令，毕竟在最近的数千年来，自己从来都没有</w:t>
      </w:r>
    </w:p>
    <w:p>
      <w:r>
        <w:t>被人如此羞辱过，每到任何一处，所有人都只会以尊敬女神一样的心态去待她。现在要她放下自尊，像女奴一样服</w:t>
      </w:r>
    </w:p>
    <w:p>
      <w:r>
        <w:t>待卡尔夫南，她真的无法做到……</w:t>
      </w:r>
    </w:p>
    <w:p>
      <w:r>
        <w:t>那万恶的声音此时又再响起：「女皇，我的耐性从来都不是太好的，不要忘了，外间都认为我们是在这儿讨论</w:t>
      </w:r>
    </w:p>
    <w:p>
      <w:r>
        <w:t>移交细节呢！」</w:t>
      </w:r>
    </w:p>
    <w:p>
      <w:r>
        <w:t>听到卡尔夫南提及那协议，姬慧芙立刻想到那危危屹立的联邦，想到联邦所有人的福祉，姬慧芙长长地叹了一</w:t>
      </w:r>
    </w:p>
    <w:p>
      <w:r>
        <w:t>气，慢慢移往吧台，拿起还剩在吧台上的酒杯来。看到姬慧芙终于屈服后，卡尔夫南淫邪的道：「放心吧，女皇陛</w:t>
      </w:r>
    </w:p>
    <w:p>
      <w:r>
        <w:t>下，我知道妳平常很少会遇到这种事情的了，待会儿我会配合妳的行动的了，哈哈！」</w:t>
      </w:r>
    </w:p>
    <w:p>
      <w:r>
        <w:t>姬慧芙飞快地喝下酒杯里头的酒，然后认命地主动将香唇紧贴着卡尔夫南的大嘴，现在的她只想飞快的完成这</w:t>
      </w:r>
    </w:p>
    <w:p>
      <w:r>
        <w:t>令她羞愧万分的动作。而卡尔夫南不知是有心还是无意，就像他自己所说的一样，当女皇的丁香小舌伸进他口中时，</w:t>
      </w:r>
    </w:p>
    <w:p>
      <w:r>
        <w:t>他辅以姬慧芙的是大力的吸吮口中那香甜小舌，双手同时在女皇的军服外乱摸。完成使命后看着卡尔夫南慢慢品尝</w:t>
      </w:r>
    </w:p>
    <w:p>
      <w:r>
        <w:t>口中佳酿的姬慧芙羞辱的不知如何是好，此时，卡尔夫南的声音又再传来，道：「好酒，好酒，来，就让我们妳一</w:t>
      </w:r>
    </w:p>
    <w:p>
      <w:r>
        <w:t>口，我一口的喝光这瓶美酒吧！」</w:t>
      </w:r>
    </w:p>
    <w:p>
      <w:r>
        <w:t>听到卡尔夫南的提议，姬慧芙不禁心头一震，秀眸身出绝望的眼神……</w:t>
      </w:r>
    </w:p>
    <w:p>
      <w:r>
        <w:t>（４）国王游戏</w:t>
      </w:r>
    </w:p>
    <w:p>
      <w:r>
        <w:t>美丽动人的姬慧芙身上本来整齐笔挺的军服已变得狼藉不堪，漆黑的衣服上浮现种种不规则的皱纹。无他的，</w:t>
      </w:r>
    </w:p>
    <w:p>
      <w:r>
        <w:t>乘着在那香艳诱人的以舌渡酒的时间，卡尔夫南的双手已差不多抚遍了美丽无比的姬主席大部份的娇躯。是的，正</w:t>
      </w:r>
    </w:p>
    <w:p>
      <w:r>
        <w:t>因为卡尔夫南全程都只是在军服外抚摸，故此才会在军服上留下种种作恶的痕迹。不知是否真的存心要看姬慧芙在</w:t>
      </w:r>
    </w:p>
    <w:p>
      <w:r>
        <w:t>他面前上演香艳的脱衣秀，卡尔夫南的魔手只今仍未动过姬慧芙身上的任何一颗钮子。</w:t>
      </w:r>
    </w:p>
    <w:p>
      <w:r>
        <w:t>卡尔夫南亦在这以舌代酒的途中，詑异地发现本像已有点情动的姬慧芙全身忽然变得冰冷刚硬，本来已带有点</w:t>
      </w:r>
    </w:p>
    <w:p>
      <w:r>
        <w:t>温柔反应的丁香小舌亦像变成机械一样，冰冰硬硬不带情感的重复同一样的动作。就算在他的魔手再度大举进袭，</w:t>
      </w:r>
    </w:p>
    <w:p>
      <w:r>
        <w:t>恣意凌虐的途中，姬慧芙都再没有现出刚开始时的那点小女子神态。</w:t>
      </w:r>
    </w:p>
    <w:p>
      <w:r>
        <w:t>而在卡尔夫南怀中的姬慧芙，此刻正为自己之前居然控制不了自己身体的羞人反应而独自恼怒中。就在她心志</w:t>
      </w:r>
    </w:p>
    <w:p>
      <w:r>
        <w:t>差点儿失守的时候，姬慧芙猛然忆起对抗黑巫术的方法是要心神平复清明，她明白何以之前的自己差点会落入卡尔</w:t>
      </w:r>
    </w:p>
    <w:p>
      <w:r>
        <w:t>夫南所设下的圈套。那天杀的夫尔夫南利用自己害怕在人群前受辱的心理，进而扰乱自己的心志，那像重重波浪感</w:t>
      </w:r>
    </w:p>
    <w:p>
      <w:r>
        <w:t>袭来的受辱感差点令到自己臣服于纯肉体的快感之中。得此顿悟后的姬慧芙深吸一口气，尽力的平复那已被卡尔夫</w:t>
      </w:r>
    </w:p>
    <w:p>
      <w:r>
        <w:t>南撩动的心，而意志惊人的姬慧芙在一轮吐吶后成功扳回自己对身体的控制权，故其本来微带火热的娇躯在卡尔夫</w:t>
      </w:r>
    </w:p>
    <w:p>
      <w:r>
        <w:t>南的眼中忽然变成冷冷冰冰的精钢。</w:t>
      </w:r>
    </w:p>
    <w:p>
      <w:r>
        <w:t>看到怀中的美人儿忽而变得像一台机械人似的，本来内心充满着征服感的卡尔夫南，看着姬慧芙不带情感的生</w:t>
      </w:r>
    </w:p>
    <w:p>
      <w:r>
        <w:t>硬动作，顿然觉得这以舌代酒变得枯燥乏味。</w:t>
      </w:r>
    </w:p>
    <w:p>
      <w:r>
        <w:t>正在苦苦思索到底发生了甚么一回事的卡尔夫南，偶然感受到姬慧芙那双秀眸透出一种不屑而带反抗性的眼神，</w:t>
      </w:r>
    </w:p>
    <w:p>
      <w:r>
        <w:t>精明干练的他明白到姬慧芙已成功破解了自己之前所设下的圈套，从一个小女子变回统领联邦数千年的姬女皇。虽</w:t>
      </w:r>
    </w:p>
    <w:p>
      <w:r>
        <w:t>然微感心有不甘，卡尔夫南还是带点兴奋的心情对自己道：「不愧是掌控联邦数千年的女皇，但越是反抗则越发增</w:t>
      </w:r>
    </w:p>
    <w:p>
      <w:r>
        <w:t>加我的挑战性，哈哈，姬慧芙啊姬慧芙，虽然妳暂时能够重新控制自己的心志，但我钻研良久的黑巫术又岂是那么</w:t>
      </w:r>
    </w:p>
    <w:p>
      <w:r>
        <w:t>易处。哈哈哈哈，既然妳那么害怕在众人面前出丑，我自当会替妳好好地安排一下的了！嘿嘿嘿嘿。」想到这里，</w:t>
      </w:r>
    </w:p>
    <w:p>
      <w:r>
        <w:t>卡尔夫南收回那双本在女皇身上作恶的魔手，对姬慧芙道：「我也喝得差不多了，来，来，姬主席，是时候干些别</w:t>
      </w:r>
    </w:p>
    <w:p>
      <w:r>
        <w:t>的事情了。」言罢随手将酒瓶丢在吧台，拉着姬慧芙的手往那木制的办公桌上走去。</w:t>
      </w:r>
    </w:p>
    <w:p>
      <w:r>
        <w:t>面无表情的姬慧芙内心不禁一喜，虽然内心己豁出去，准备好凡事都不带感情的逆来顺受，但能尽早不用干那</w:t>
      </w:r>
    </w:p>
    <w:p>
      <w:r>
        <w:t>女奴般的以舌渡酒当然亦是好事。只见卡尔夫南在那木制的办公桌上按下对外通话的按钮，一把不带感情的声音随</w:t>
      </w:r>
    </w:p>
    <w:p>
      <w:r>
        <w:t>即响起：「老板，有甚么吩咐？」</w:t>
      </w:r>
    </w:p>
    <w:p>
      <w:r>
        <w:t>卡尔夫南道：「翟斯飞，现在开始进行预订计划吧！」通话器中传来简短回复：「是，老板。」正当在旁默默</w:t>
      </w:r>
    </w:p>
    <w:p>
      <w:r>
        <w:t>地聆听的姬慧芙一面思索卡尔夫南口中所说的预订计划地到底是怎么的一回事时，卡尔夫南早已结束通讯，同时扭</w:t>
      </w:r>
    </w:p>
    <w:p>
      <w:r>
        <w:t>头望向姬慧芙，道：「我的姬主席，看，妳身上的军服怎么弄得这么皱，若让其它人见到的话不是太方便的了。来，</w:t>
      </w:r>
    </w:p>
    <w:p>
      <w:r>
        <w:t>看我替妳所准备的衣裳到底称不称身。」</w:t>
      </w:r>
    </w:p>
    <w:p>
      <w:r>
        <w:t>语罢，姬慧芙身上那皱皱的军服突然消失不见，取而代之的是一身纯白色的沙滩装扮，配而一顶用藤草织成的</w:t>
      </w:r>
    </w:p>
    <w:p>
      <w:r>
        <w:t>渔夫帽。现在的姬慧芙，本来身穿军服而显得英姿飒飒没然消失不见，现在的她像是在海滩弄潮的大家闺秀。上半</w:t>
      </w:r>
    </w:p>
    <w:p>
      <w:r>
        <w:t>身是略带宽松的皑白小背心，下半身则是一则只能掩盖半只美白大腿的散折裙。在外装里头的是一套两件头式比坚</w:t>
      </w:r>
    </w:p>
    <w:p>
      <w:r>
        <w:t>尼泳衣，泳衣的布料可以说是刚好适中，保守而带点狂野，这点可从那高叉的下裳中感受到。望着那充满阳光气息</w:t>
      </w:r>
    </w:p>
    <w:p>
      <w:r>
        <w:t>的姬慧芙，从未见过姬慧芙泳装装扮的卡尔夫南为之眼前一亮。那身装束将姬慧芙娇美的身段展露无遗，那双优美</w:t>
      </w:r>
    </w:p>
    <w:p>
      <w:r>
        <w:t>修长的美腿，平常总是隐藏在军服之后的香肩玉臂，可以算得上是令人目不暇及。尤其是那藏在小背心后若隐若现</w:t>
      </w:r>
    </w:p>
    <w:p>
      <w:r>
        <w:t>的比坚尼，更令卡尔夫南生出一种偷窥的快感。</w:t>
      </w:r>
    </w:p>
    <w:p>
      <w:r>
        <w:t>突如其来的变化本令姬慧芙吃了一惊，但她想到此可能乃是卡尔夫南用以攻破自己心房的诡计，亦明白那只是</w:t>
      </w:r>
    </w:p>
    <w:p>
      <w:r>
        <w:t>千变万化的随意机其中一项功能来的，想到这里姬慧芙的心情已然平复下来，她以一副事不关己的冷淡态度应曰：</w:t>
      </w:r>
    </w:p>
    <w:p>
      <w:r>
        <w:t>「悉随尊便。」</w:t>
      </w:r>
    </w:p>
    <w:p>
      <w:r>
        <w:t>受到眼前美人冷淡对待的卡尔夫南像是不太在乎，他看看办公桌上的定时器，道：「时间该差不多了，来，不</w:t>
      </w:r>
    </w:p>
    <w:p>
      <w:r>
        <w:t>要让人久等了。」说罢，那本来紧锁的办公室门倏地敞开，卡尔夫南领前去了。听到卡尔夫南所说不要让人久等，</w:t>
      </w:r>
    </w:p>
    <w:p>
      <w:r>
        <w:t>姬慧芙内心不禁一震，惊问：「甚么？甚么让人久等？」卡尔夫南只是在前方缓缓地摇头，说道：「待会儿妳便知</w:t>
      </w:r>
    </w:p>
    <w:p>
      <w:r>
        <w:t>道是甚么的一回事了？」本已心如止水的姬慧芙久久不能平复心情，卡尔夫南要怎样凌辱她，她本已打算逆来顺受</w:t>
      </w:r>
    </w:p>
    <w:p>
      <w:r>
        <w:t>的了，她唯一不能接受的是居然有其它人知道自己受辱一事，她倏地在办公室门前停下脚步，飞快地说道：「有甚</w:t>
      </w:r>
    </w:p>
    <w:p>
      <w:r>
        <w:t>么事先在这儿说清楚吧！」</w:t>
      </w:r>
    </w:p>
    <w:p>
      <w:r>
        <w:t>卡尔夫南依然没有转身，只是停下脚步以冷冷的声音应道：「姬主席，请不要触怒于我，难道妳忘记了我们之</w:t>
      </w:r>
    </w:p>
    <w:p>
      <w:r>
        <w:t>间的协议吗？」</w:t>
      </w:r>
    </w:p>
    <w:p>
      <w:r>
        <w:t>姬慧芙闻言予欲无言，「是的，自己早已答应那天杀的卡尔夫南共渡一夜，为了联邦的未来现在的自己实在是</w:t>
      </w:r>
    </w:p>
    <w:p>
      <w:r>
        <w:t>没有丝毫抗拒的本钱…」想到这点，姬慧芙强忍内心的恼怒悔恨，勉力地拖着自己跟随着卡尔夫南的步伐……</w:t>
      </w:r>
    </w:p>
    <w:p>
      <w:r>
        <w:t>沿着办公室外的通道走了默然无语的走了约莫五分钟，姬慧芙见到卡尔夫南的心腹手下翟斯飞正在一扇门外守</w:t>
      </w:r>
    </w:p>
    <w:p>
      <w:r>
        <w:t>候着。看到姬慧芙那身沙滩装扮，就连本已成为半只机械人的翟斯飞亦不禁双眼放光，不过他很快便平复心情，低</w:t>
      </w:r>
    </w:p>
    <w:p>
      <w:r>
        <w:t>声的向卡尔夫南道：「全都在里面了。」</w:t>
      </w:r>
    </w:p>
    <w:p>
      <w:r>
        <w:t>卡尔夫南满意的点头应道：「好，你便替我在门外守着吧，记住，任何人都不能谁来，那怕是黑狱人已攻至未</w:t>
      </w:r>
    </w:p>
    <w:p>
      <w:r>
        <w:t>来星上。」不知是有心还是无意，卡尔夫南把握机会在姬慧芙前提及黑狱人的威胁，企图增加姬慧芙的心理压力。</w:t>
      </w:r>
    </w:p>
    <w:p>
      <w:r>
        <w:t>语罢，便领着姬慧芙走进前面的房子。</w:t>
      </w:r>
    </w:p>
    <w:p>
      <w:r>
        <w:t>走进室内的姬慧芙讶然发现这儿居然像是小形私人会所，里头有一个标准的泳池，泳池旁的空地上竖立了一枚</w:t>
      </w:r>
    </w:p>
    <w:p>
      <w:r>
        <w:t>枚的太阳伞，这儿的天花是透明的，直接在窗外引进阳光。而在那些太阳伞下聚集了男女各四人，姬慧芙讶然发现</w:t>
      </w:r>
    </w:p>
    <w:p>
      <w:r>
        <w:t>那些男的不正是在未来星系的军政行政主管四人吗？而那女的则是包括艾妮在内的姬慧芙亲卫。当姬慧芙进场的时</w:t>
      </w:r>
    </w:p>
    <w:p>
      <w:r>
        <w:t>候，全场八人的目光全都聚焦在那艳丽无双的主席身上，尤其是那四个男的，看得目瞪口呆，这亦是很难怪的。试</w:t>
      </w:r>
    </w:p>
    <w:p>
      <w:r>
        <w:t>问在这数千年，在这儿又有谁曾看过一向高高在上的姬主席作如斯打扮。正当姬慧芙被他们贪婪的目光看得有点儿</w:t>
      </w:r>
    </w:p>
    <w:p>
      <w:r>
        <w:t>不知所措时，卡尔夫南发出了一声干咳，其它人全都像从美梦中惊醒，所有人都为自己刚才的失态而微感尴尬。不</w:t>
      </w:r>
    </w:p>
    <w:p>
      <w:r>
        <w:t>过他们倒是立刻向姬慧芙施礼道：「主席，妳好。」</w:t>
      </w:r>
    </w:p>
    <w:p>
      <w:r>
        <w:t>就在连姬慧芙自己都不清楚该如何应对时，卡尔夫南笑道：「刚才主席向我提及近来因为忧心联邦政事，颇感</w:t>
      </w:r>
    </w:p>
    <w:p>
      <w:r>
        <w:t>疲累。故我便提议趁着这次的任务的闲文件，约大家前来这儿稍为轻松一下吧。」言罢，卡尔夫南上前取了一杯宾</w:t>
      </w:r>
    </w:p>
    <w:p>
      <w:r>
        <w:t>治予姬主席，而自己则选择了一杯红酒。正当姬慧芙想上前向艾妮问清到底是甚么的一回事时，平常寡言的艾妮言</w:t>
      </w:r>
    </w:p>
    <w:p>
      <w:r>
        <w:t>笑晏晏着的道：「刚才乐迪长官正在向我们介绍他在当上行政星副官前在地球星考古时所发现的古时宴会玩意呢！</w:t>
      </w:r>
    </w:p>
    <w:p>
      <w:r>
        <w:t>大家正想一试个中滋味，难得今天姬主席都前来轻松，不约就和卡尔先生一起参加我们的游戏吧。」</w:t>
      </w:r>
    </w:p>
    <w:p>
      <w:r>
        <w:t>詑异艾妮为何与平日看来有点不同的姬慧芙在听到艾妮的提议后，正准备婉拒时，听到卡尔夫南的哈哈的答道</w:t>
      </w:r>
    </w:p>
    <w:p>
      <w:r>
        <w:t>：「好，好，难得休息一天，只当要与众乐呢！</w:t>
      </w:r>
    </w:p>
    <w:p>
      <w:r>
        <w:t>妳说是吧，姬主席。」姬慧芙听到卡尔夫南话中的「与众同乐」，难免心头一震，呆呆的出神时，艾妮的声音</w:t>
      </w:r>
    </w:p>
    <w:p>
      <w:r>
        <w:t>在这时响起，「好啊！连主席都不反对了，乐长官快准备文件吧！」</w:t>
      </w:r>
    </w:p>
    <w:p>
      <w:r>
        <w:t>姬慧芙看过由乐迪递过来的文件，里头列明游戏中的落败者必须跟完全服从胜利者所订下的罚则，为免出现赖</w:t>
      </w:r>
    </w:p>
    <w:p>
      <w:r>
        <w:t>帐的情况，游戏前参与者全都要签署这份具约束力的法律文件。正当微感不妥的姬慧芙看着那份文件呆呆的出神时，</w:t>
      </w:r>
    </w:p>
    <w:p>
      <w:r>
        <w:t>卡尔夫南一手接过了那份文件，同时说道：「姬主席又怎会是出尔反尔的人，既然主席已经答应了参与游戏，于在</w:t>
      </w:r>
    </w:p>
    <w:p>
      <w:r>
        <w:t>座这么多人见证下，又怎会出现赖帐的情形呢！」</w:t>
      </w:r>
    </w:p>
    <w:p>
      <w:r>
        <w:t>乐迪忙接过卡尔夫南所递回来的文件，应道：「对对，那我们便开始游戏吧！</w:t>
      </w:r>
    </w:p>
    <w:p>
      <w:r>
        <w:t>先介绍一下游戏的目的，经本人考证，这个游戏主要是为了令参与宴会的人消除隔膜，增进与会等人的感情。</w:t>
      </w:r>
    </w:p>
    <w:p>
      <w:r>
        <w:t>此游戏的古名当是「国王游戏」，游戏的方法非常简单，每次大家都在箱子里抽取一个小圆球。十个当中，只有一</w:t>
      </w:r>
    </w:p>
    <w:p>
      <w:r>
        <w:t>个小圆球是有记认的，其余九个都只是刻有一至九其中的一个数字。拿到有记认的小圆球的人便会在该回合成为国</w:t>
      </w:r>
    </w:p>
    <w:p>
      <w:r>
        <w:t>王，他可以命令任何不多于四个的人做任何事情。当然啦，国王在发出命令时，是不清楚到底最后是谁遭秧啦！来</w:t>
      </w:r>
    </w:p>
    <w:p>
      <w:r>
        <w:t>吧，我们现在便开始吧！」</w:t>
      </w:r>
    </w:p>
    <w:p>
      <w:r>
        <w:t>听完乐迪所作的介绍，内心感觉到这游戏规则好像存有一点淫靡的味道，在她还没来得及作出抗议时，艾妮那</w:t>
      </w:r>
    </w:p>
    <w:p>
      <w:r>
        <w:t>小妮子便已把箱子向自己递来，道：「姬主席，妳便先抽吧！」在众人的期待的目光下，姬慧芙无奈地以纤纤玉手</w:t>
      </w:r>
    </w:p>
    <w:p>
      <w:r>
        <w:t>抽选了一个圆球，国王游戏亦随即展开……</w:t>
      </w:r>
    </w:p>
    <w:p>
      <w:r>
        <w:t>那国王游戏已经进行了差不多二十回合，刚开始时还略带拘谨的气氛开始变得炽热起来。在先前的回合，那些</w:t>
      </w:r>
    </w:p>
    <w:p>
      <w:r>
        <w:t>国王都只是命令其它人做些体能运动，又或是喝下一大杯烈酒，不知是否运气太差的关系，在这么多的回合里，姬</w:t>
      </w:r>
    </w:p>
    <w:p>
      <w:r>
        <w:t>慧芙这女皇并没有一次成为国王，而那些喝酒的号令又太多是落在她和艾妮身上发生。渐渐地，两杯下肚的众人开</w:t>
      </w:r>
    </w:p>
    <w:p>
      <w:r>
        <w:t>始相互谑笑，游戏的罚则开始带有点轻抚，亲嘴等行径。</w:t>
      </w:r>
    </w:p>
    <w:p>
      <w:r>
        <w:t>那些行径越发刺激了众人的情绪，有些国王开始要求输掉者脱下衣裳。艾妮何算得上是十人中最倒霉的参赛者，</w:t>
      </w:r>
    </w:p>
    <w:p>
      <w:r>
        <w:t>她身上的衣物只剩下那套布料少得不能再少的比坚尼泳衣而已，而在场的男性参与者的目光偶意间大多往艾妮的身</w:t>
      </w:r>
    </w:p>
    <w:p>
      <w:r>
        <w:t>上扫去。不知为何，姬慧芙的内心总是隐约约的觉得今天的艾妮会平常的不太一样。作为她的近卫，平常的艾妮总</w:t>
      </w:r>
    </w:p>
    <w:p>
      <w:r>
        <w:t>是对男人不假以辞色，但如今身上只余剩下几片布料的艾妮作风变得豪迈开放。面对众人色瞇瞇的目光，艾妮不但</w:t>
      </w:r>
    </w:p>
    <w:p>
      <w:r>
        <w:t>没有如何羞耻，尴尬的反应，反而更不时翘首弄姿，嘴角含春的与众人嬉戏。</w:t>
      </w:r>
    </w:p>
    <w:p>
      <w:r>
        <w:t>此时，刚成为了国王的乐迪终下达了第一个全带色情成分的号令，他下令拿了三号与五号小球的人须在众人面</w:t>
      </w:r>
    </w:p>
    <w:p>
      <w:r>
        <w:t>前互相抚吻五分钟。听到那色色的号令而起哄的众人开始四看到底是谁来进行这春宫表演，当艾妮娇呼五号球是在</w:t>
      </w:r>
    </w:p>
    <w:p>
      <w:r>
        <w:t>她手中时，那五个本来带点看来有点忐忑的男人全都欢呼起来。毕竟那五人都是堂堂正正的男人，没有谁想看到两</w:t>
      </w:r>
    </w:p>
    <w:p>
      <w:r>
        <w:t>个男人相拥互摸那种恶心场面。姬慧芙愕然的立在当场，天啊，那刻上三号的小球此刻正在她的手中。得悉另一个</w:t>
      </w:r>
    </w:p>
    <w:p>
      <w:r>
        <w:t>表演者是平常高不可攀的姬女皇时，在场的所有人都呆呆的不懂如何反应，慢慢地，心思细密的人可看出除卡尔夫</w:t>
      </w:r>
    </w:p>
    <w:p>
      <w:r>
        <w:t>南外，在场的另外四个星球主管都在压抑那四对展射奇光的双目。</w:t>
      </w:r>
    </w:p>
    <w:p>
      <w:r>
        <w:t>此时，在众人都不知该如何是处是，艾妮第一个作出反应，她脸带桃花的一边缓步地步向姬慧芙，一面道：「</w:t>
      </w:r>
    </w:p>
    <w:p>
      <w:r>
        <w:t>幸而这次对象是姬主席而非他们五个臭男人呢。」</w:t>
      </w:r>
    </w:p>
    <w:p>
      <w:r>
        <w:t>看着逐渐迫近的艾妮，心神震荡的姬慧芙终作出反应，尖叫的道：「不，艾妮，我不要…。不要靠近…。不要</w:t>
      </w:r>
    </w:p>
    <w:p>
      <w:r>
        <w:t>再逼近我了…。我…。我不要这样………妳再行前的话，我可要出手了…。」作为联邦最优秀的战士，若在平时，</w:t>
      </w:r>
    </w:p>
    <w:p>
      <w:r>
        <w:t>在姬慧芙全力出手之下，艾妮是无法靠近她身边的。可惜，就在这要命的时刻，姬慧芙突然感到全身四肢像被无形</w:t>
      </w:r>
    </w:p>
    <w:p>
      <w:r>
        <w:t>的绳子所绑住而无法动弹，而卡尔夫南的声音亦在此时在姬慧芙的耳边轻轻地响起：「嘿嘿…。姬女皇，愿赌可是</w:t>
      </w:r>
    </w:p>
    <w:p>
      <w:r>
        <w:t>要服输的呢，就让我们八人先看一场由妳最信任的近卫与妳的前戏吧！哈哈哈哈！」</w:t>
      </w:r>
    </w:p>
    <w:p>
      <w:r>
        <w:t>此时，艾妮已走到姬慧芙的娇躯旁，双手轻轻地抱着姬慧芙的纤腰，在无法动弹的姬慧芙耳边轻吹的道：「来</w:t>
      </w:r>
    </w:p>
    <w:p>
      <w:r>
        <w:t>吧，主席，就让我好好地服待妳五分钟吧！」</w:t>
      </w:r>
    </w:p>
    <w:p>
      <w:r>
        <w:t>说罢，艾妮开始以那湿润的舌尖轻扫姬慧芙的耳背，而她的双手亦开始缓慢而温柔地轻抚姬慧芙那动人的娇躯。</w:t>
      </w:r>
    </w:p>
    <w:p>
      <w:r>
        <w:t>无助的姬慧芙不停的尖叫道：「不…。不要………快停下来…。很多人在看………艾妮…。请……停下来吧…。不</w:t>
      </w:r>
    </w:p>
    <w:p>
      <w:r>
        <w:t>要…。不要碰那儿…。」</w:t>
      </w:r>
    </w:p>
    <w:p>
      <w:r>
        <w:t>对姬慧芙的反抗毫不理会的艾妮双手开始伸进了姬慧芙的小背心，在那纯白色的小背心下，众人看到一双手有</w:t>
      </w:r>
    </w:p>
    <w:p>
      <w:r>
        <w:t>力地搓揉着那平常可望而不可即的双峰，同一时间，艾妮以口相就的吻上了姬慧芙那正在呼叫的香唇。从两个美人</w:t>
      </w:r>
    </w:p>
    <w:p>
      <w:r>
        <w:t>波动而突起的脸颊，在旁观战的众人清楚地感受到那两条丁香小舌在姬慧芙口中的争斗是如等剧烈。在艾妮的热吻</w:t>
      </w:r>
    </w:p>
    <w:p>
      <w:r>
        <w:t>下，姬慧芙的呼叫声全都转化成一阵阵的闷哼，四肢乏力的姬慧芙现在唯一能做到的反抗便是剧烈的摆动娇躯，试</w:t>
      </w:r>
    </w:p>
    <w:p>
      <w:r>
        <w:t>图挣脱艾妮的怀抱。</w:t>
      </w:r>
    </w:p>
    <w:p>
      <w:r>
        <w:t>此时，艾妮的双手开始兵分二路，一只不停地搓揉姬慧芙那高耸的双峰，另一只则缓缓地隔着内裤在姬慧芙的</w:t>
      </w:r>
    </w:p>
    <w:p>
      <w:r>
        <w:t>私处游走，受到刺激的姬慧芙更是紧闭双腿，疯狂似的乱动，试图阻止艾妮那侵略性的进袭。但四肢无力的姬慧芙</w:t>
      </w:r>
    </w:p>
    <w:p>
      <w:r>
        <w:t>试问又那有能力去阻隔艾妮的进犯，只见艾妮的右手已开始自那比基尼泳裤的上方缓缓地探索着姬慧芙的神秘的草</w:t>
      </w:r>
    </w:p>
    <w:p>
      <w:r>
        <w:t>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