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恶奴戏主</w:t>
      </w:r>
    </w:p>
    <w:p>
      <w:r>
        <w:t>虎落平阳任人欺，任你王侯将相身。</w:t>
      </w:r>
    </w:p>
    <w:p>
      <w:r>
        <w:t>话说大明崇贞年间，已是国家大乱，民心慌慌。陕西的李闯兴兵举事，朝廷虽百般弹压，却是无济于事，各地</w:t>
      </w:r>
    </w:p>
    <w:p>
      <w:r>
        <w:t>丢府失县自不待言。四月间破了大同，六月间又陷了保定府，眼见京师已是不保，满朝文武大员俱各自惶惶逃命。</w:t>
      </w:r>
    </w:p>
    <w:p>
      <w:r>
        <w:t>这起子逃命大员中，有钱有势的自是前呼后踊，家贫势弱的也只得狼狈落慌。</w:t>
      </w:r>
    </w:p>
    <w:p>
      <w:r>
        <w:t>却说这京师翰林院，原是个清贫的所在。众翰林无非是些个苦学清高的学子。</w:t>
      </w:r>
    </w:p>
    <w:p>
      <w:r>
        <w:t>平日里虽荣耀非凡，却是个无权又无势的冷衙门。</w:t>
      </w:r>
    </w:p>
    <w:p>
      <w:r>
        <w:t>单说这众翰林中有位乔编修，年方二十五。乃是前年新进的三甲头名。崇贞皇帝见他青春年少，天纵英才，原</w:t>
      </w:r>
    </w:p>
    <w:p>
      <w:r>
        <w:t>本是有意提携。怎奈得流年不利，国祸将临，也只得作罢。眼见着京中大员们俱是自顾逃命，纵是有心报国，却也</w:t>
      </w:r>
    </w:p>
    <w:p>
      <w:r>
        <w:t>是无门得入。</w:t>
      </w:r>
    </w:p>
    <w:p>
      <w:r>
        <w:t>无奈之下，也只得随众望风而逃。</w:t>
      </w:r>
    </w:p>
    <w:p>
      <w:r>
        <w:t>这乔编修乃是扬州人氏，此番眼见大势已去，便欲挂靴而去，遁归故里。这一日散馆归家，见过夫人黄氏，念</w:t>
      </w:r>
    </w:p>
    <w:p>
      <w:r>
        <w:t>及此事。黄氏乃扬州富商之女，虽长乔编修一岁，却也是个知书达理的妇人。黄氏也见这世局大乱，留在京中恐为</w:t>
      </w:r>
    </w:p>
    <w:p>
      <w:r>
        <w:t>乱兵所害，不若早日归去的好。</w:t>
      </w:r>
    </w:p>
    <w:p>
      <w:r>
        <w:t>此意一定，乔编修第二日便入朝辞去官职。家中由黄氏领着收拾行李盘缠，打发家俱房产。怎奈大乱将至，家</w:t>
      </w:r>
    </w:p>
    <w:p>
      <w:r>
        <w:t>俱房产都值不得几个钱。黄氏也只得忍痛低低的卖了。又取出几十两银子，打发了家中的几个丫头、仆人。身边只</w:t>
      </w:r>
    </w:p>
    <w:p>
      <w:r>
        <w:t>留了一个贴身的大丫环春明和一个常使的小厮李保儿。</w:t>
      </w:r>
    </w:p>
    <w:p>
      <w:r>
        <w:t>至晚，乔编修归来，见与夫人，道：「官中的事大已定了。家中之事不知夫人了理的如何？」</w:t>
      </w:r>
    </w:p>
    <w:p>
      <w:r>
        <w:t>黄氏便将家中卖房当物，打发下人的事一并说了，又道：「此番回去，只留两个从人。一个是我房里的春明，</w:t>
      </w:r>
    </w:p>
    <w:p>
      <w:r>
        <w:t>再就是长随的李保儿。两个俱是家生子儿，从小跟定你我的，断没有外心的人。此去江南，便靠他二人照应了。」</w:t>
      </w:r>
    </w:p>
    <w:p>
      <w:r>
        <w:t>乔编修原是不管家务的，然此番路途遥远，又逢兵凶战危，他自是放心不下，便道：「夫人打点的当真是不坏。</w:t>
      </w:r>
    </w:p>
    <w:p>
      <w:r>
        <w:t>只是此去千里，路途不靖。李保儿一个弱书僮，恐保不了你我。当是去请个会些武艺的来作保镖。」</w:t>
      </w:r>
    </w:p>
    <w:p>
      <w:r>
        <w:t>黄氏知丈夫说得有理，道：「家中原就没有会武艺的下人，此时去寻个外人来又不知来路。此事堪堪难办。」</w:t>
      </w:r>
    </w:p>
    <w:p>
      <w:r>
        <w:t>乔编修笑道：「夫人休要忧心。下官有个人选。既是家中的下人，又会些拳棍。正可用来保镖。」</w:t>
      </w:r>
    </w:p>
    <w:p>
      <w:r>
        <w:t>黄氏见他说得玄乎，乃问：「不知相公说得是哪个？」</w:t>
      </w:r>
    </w:p>
    <w:p>
      <w:r>
        <w:t>乔编修道：「此人便是厨下的火头，原是做我长随的朱彪。」</w:t>
      </w:r>
    </w:p>
    <w:p>
      <w:r>
        <w:t>黄氏一听惊道：「此人万万不可。」</w:t>
      </w:r>
    </w:p>
    <w:p>
      <w:r>
        <w:t>各位看官道是怎得。这朱彪原是乔府里有头有脸的人物，平日恃着宠，在府中称王称霸。今日欺负个小厮，明</w:t>
      </w:r>
    </w:p>
    <w:p>
      <w:r>
        <w:t>日又调戏个丫环。弄得府中人人恨之入骨。只因他会些武艺，又有乔编修护着，众人才不敢与他怎样。哪知这厮不</w:t>
      </w:r>
    </w:p>
    <w:p>
      <w:r>
        <w:t>知好歹，竟又调戏了夫人房里的丫头春梅。事败后被黄氏命人掌了四十板子。原是要赶出府的，却又念他护主多年，</w:t>
      </w:r>
    </w:p>
    <w:p>
      <w:r>
        <w:t>改发到伙房当差。</w:t>
      </w:r>
    </w:p>
    <w:p>
      <w:r>
        <w:t>因有此一情，也无怪黄氏多心。乔编修乃是个书读得愚了的君子，凡事只向与人为善上想。故而笑黄氏太过多</w:t>
      </w:r>
    </w:p>
    <w:p>
      <w:r>
        <w:t>心，道：「夫人可知圣人云，士别三日当刮目相看。朱彪前日犯过，已受了罚。今日正是用人之际，多赏他几个钱，</w:t>
      </w:r>
    </w:p>
    <w:p>
      <w:r>
        <w:t>保你我归家才是正题。休要再提那陈年旧账。」</w:t>
      </w:r>
    </w:p>
    <w:p>
      <w:r>
        <w:t>黄氏见丈夫说得密不容发，便也不再劝。只叫李保儿唤了朱彪来，赏银子说好话，一番布置自不再言。</w:t>
      </w:r>
    </w:p>
    <w:p>
      <w:r>
        <w:t>却说来日便要启程。一家五个只管走官家大路。起初到也无事。只走到河北地面，却遇了山贼。亏得李保儿机</w:t>
      </w:r>
    </w:p>
    <w:p>
      <w:r>
        <w:t>警，朱彪也还使命，总算保得他二人无事。众人踉跄着出了河北，只顾一路往南，入了山东。</w:t>
      </w:r>
    </w:p>
    <w:p>
      <w:r>
        <w:t>这一日才到济南城外，便见从东边官道上聚了千把人，俱是从京城逃难的。</w:t>
      </w:r>
    </w:p>
    <w:p>
      <w:r>
        <w:t>乔编候一家也混迹其中。众人正说往城中去，却见城南三里处扬起漫天烟尘。有眼尖的叫道：「跑喽！闯贼的</w:t>
      </w:r>
    </w:p>
    <w:p>
      <w:r>
        <w:t>兵马来了。」</w:t>
      </w:r>
    </w:p>
    <w:p>
      <w:r>
        <w:t>众人一听，顿时大乱。千把人挤做一团，只顾逃命。哭的、叫的、呼爹喊儿的乱哄一气。乔编修一家原在一处，</w:t>
      </w:r>
    </w:p>
    <w:p>
      <w:r>
        <w:t>只被这人群拥来挤去，硬是冲散了。</w:t>
      </w:r>
    </w:p>
    <w:p>
      <w:r>
        <w:t>乔编修与春明、李保儿两个一处，被人群裹了往东逃去。直跑出了十里才歇下。却不见了夫人黄氏和朱彪两个。</w:t>
      </w:r>
    </w:p>
    <w:p>
      <w:r>
        <w:t>乔编修一急之下竟晕死过去。李保儿忙用水灌了过来，好说歹劝，总算劝住了。正待回去找人，却又闻乱兵赶上来</w:t>
      </w:r>
    </w:p>
    <w:p>
      <w:r>
        <w:t>了，众人只得再逃。一日之中却不知跑了几回。</w:t>
      </w:r>
    </w:p>
    <w:p>
      <w:r>
        <w:t>却说黄氏在人群之中，起先还拉着春明。后来不知怎得，被人在背后搂住，一把拖了出来。待要叫时，却又被</w:t>
      </w:r>
    </w:p>
    <w:p>
      <w:r>
        <w:t>捂了嘴。眼见着乔编修他们越走越远，自己却又做声不得。</w:t>
      </w:r>
    </w:p>
    <w:p>
      <w:r>
        <w:t>正急切间，黄氏只觉两脚一空，已被人举上肩头。那人跑起来上下颠簸，直叫人头晕目眩，也就顾不得喊叫。</w:t>
      </w:r>
    </w:p>
    <w:p>
      <w:r>
        <w:t>黄氏也不知是往那里跑，也不知跑了多远。待那人停下，已是到了个僻静的破庙。黄氏挣着下地来，抬头一看，</w:t>
      </w:r>
    </w:p>
    <w:p>
      <w:r>
        <w:t>周围却只有朱彪一个。心下已是一惊，却又见他似笑非笑，盯着自己，心中暗叫不好。</w:t>
      </w:r>
    </w:p>
    <w:p>
      <w:r>
        <w:t>然黄氏必竟乃大家闺秀，自有一番气势，佯装怒道：「好个大胆的奴才，怎得把我背到此间。还不快送我回去。」</w:t>
      </w:r>
    </w:p>
    <w:p>
      <w:r>
        <w:t>那朱彪冷笑一声，欺上前半步道：「贱人！还当你是在府里做夫人呢。这荒山野庙，你个妇人安敢叫我奴才。」</w:t>
      </w:r>
    </w:p>
    <w:p>
      <w:r>
        <w:t>说罢上前照着黄氏就是一掌。</w:t>
      </w:r>
    </w:p>
    <w:p>
      <w:r>
        <w:t>黄氏何时受过这个，一掌之下已是翻身倒地，嘴里却还硬道：「你敢无理，我叫相公发落了你。」</w:t>
      </w:r>
    </w:p>
    <w:p>
      <w:r>
        <w:t>谁料朱彪非但不怕，反而笑道：「好你个贱人。大明都没了，你家相公值得几个钱。那日你四十板子打的我好</w:t>
      </w:r>
    </w:p>
    <w:p>
      <w:r>
        <w:t>受，今日便一并还你。」说着便欺到黄氏身前，动手扯脱她的衣裤。</w:t>
      </w:r>
    </w:p>
    <w:p>
      <w:r>
        <w:t>黄氏哪里见过这等凶徒。早已吓得浑身打软，口中连连告饶。朱彪见她只是外强中干，哪里还肯放过。只顾发</w:t>
      </w:r>
    </w:p>
    <w:p>
      <w:r>
        <w:t>狠，扯她衣服。黄氏一妇人哪是他对手。不一时已是剥落的净光。这黄氏本就生得几分姿色，又正是青春。那朱彪</w:t>
      </w:r>
    </w:p>
    <w:p>
      <w:r>
        <w:t>五十几岁，几时见过这等尤物，自是淫念大兴，也不管黄氏哀求哭闹，伏身便压上去。</w:t>
      </w:r>
    </w:p>
    <w:p>
      <w:r>
        <w:t>这朱彪本就是个色中饿鬼，有黄氏这等美艳当前，哪得把持。直把浑身本事放出，搂着黄氏上下插动。黄氏心</w:t>
      </w:r>
    </w:p>
    <w:p>
      <w:r>
        <w:t>中又羞又惧，直想一死，只盼他早早完事。怎奈这朱彪乃习武出身，身强体健，自下午直弄到断黑方才罢手。</w:t>
      </w:r>
    </w:p>
    <w:p>
      <w:r>
        <w:t>黄氏只觉头晕眼花，动弹不得。只情自顾着流泪。这朱彪当似没事儿的人，取出干粮便吃。吃罢便又闪身压上</w:t>
      </w:r>
    </w:p>
    <w:p>
      <w:r>
        <w:t>来。可怜黄氏一个娇滴滴的相公夫人，被个粗伙夫弄得惨叫连声。一夜间，朱彪竟未曾歇手。直把黄氏奸得气弱游</w:t>
      </w:r>
    </w:p>
    <w:p>
      <w:r>
        <w:t>丝。</w:t>
      </w:r>
    </w:p>
    <w:p>
      <w:r>
        <w:t>２ .</w:t>
      </w:r>
    </w:p>
    <w:p>
      <w:r>
        <w:t>上回说到那恶奴朱彪掳了主母黄氏在破庙中肆意淫辱。那黄氏起初也还叫骂几声。怎奈得那朱彪凶暴，听得黄</w:t>
      </w:r>
    </w:p>
    <w:p>
      <w:r>
        <w:t>氏骂声，便没头没脸一通乱打。不几下黄氏心下便也怕了。面上由着朱彪轻薄，心里只望着自家相公早日寻来。</w:t>
      </w:r>
    </w:p>
    <w:p>
      <w:r>
        <w:t>这朱彪乃是个久旱的旷男，且又生性淫暴。今日寻着个娇滴滴的金枝玉叶，自是不得罢手。从那日掳了黄氏，</w:t>
      </w:r>
    </w:p>
    <w:p>
      <w:r>
        <w:t>便一时也不曾停歇。</w:t>
      </w:r>
    </w:p>
    <w:p>
      <w:r>
        <w:t>转眼已是三日。若换了他人，就这般纵淫不止，早已阳尽归西了。只是这朱彪自小习武，身大力足，且又见黄</w:t>
      </w:r>
    </w:p>
    <w:p>
      <w:r>
        <w:t>氏花容挂泪，楚楚动人，便是舍命也是不枉。</w:t>
      </w:r>
    </w:p>
    <w:p>
      <w:r>
        <w:t>那黄氏出自名门，嫁在官家，何曾受过这等凌辱，虽是百般忍耐，却也不堪其辱。</w:t>
      </w:r>
    </w:p>
    <w:p>
      <w:r>
        <w:t>这一日傍晚，朱彪又奸黄氏。二人就着一团枯草叠在一处，那朱彪拥了这一团温香软玉正杀得兴起。忽听庙外</w:t>
      </w:r>
    </w:p>
    <w:p>
      <w:r>
        <w:t>有人呼喊：「夫人、朱爷！二位可在庙中。」</w:t>
      </w:r>
    </w:p>
    <w:p>
      <w:r>
        <w:t>黄氏一听，心下大喜，知是李保儿来寻了。许是天色将晚，保儿怕庙中有贼人不敢入内。正待叫时，却被朱彪</w:t>
      </w:r>
    </w:p>
    <w:p>
      <w:r>
        <w:t>一把捂了嘴，道：「夫人休要叫喊。」</w:t>
      </w:r>
    </w:p>
    <w:p>
      <w:r>
        <w:t>黄氏几日来被这杀才羞辱，早已是业火中烧，挣了两挣，却不是他对手。朱彪低声道：「此时夫人与我裸身相</w:t>
      </w:r>
    </w:p>
    <w:p>
      <w:r>
        <w:t>向。李保儿见得，不知要作何想处。」</w:t>
      </w:r>
    </w:p>
    <w:p>
      <w:r>
        <w:t>黄氏道：「是你强行淫污于我。我何愧之有。」</w:t>
      </w:r>
    </w:p>
    <w:p>
      <w:r>
        <w:t>朱彪冷笑几声道：「相公为人心胸不能容物，若知夫人与小的有此一景儿，定不能见容与夫人。」</w:t>
      </w:r>
    </w:p>
    <w:p>
      <w:r>
        <w:t>黄氏果被他唬住。朱彪见黄氏不语，知她心中已乱，遂腾身而上，又做起那纵送之举。黄氏怕被门外李保儿听</w:t>
      </w:r>
    </w:p>
    <w:p>
      <w:r>
        <w:t>见，不敢叫喊，也不敢撕打。只喜了朱彪这厮，托起黄氏两条粉腿，只管将那阳物尽根而入。黄氏只情着紧咬银牙，</w:t>
      </w:r>
    </w:p>
    <w:p>
      <w:r>
        <w:t>哪敢做半点响动。此时只盼着李保儿早早远去才好。</w:t>
      </w:r>
    </w:p>
    <w:p>
      <w:r>
        <w:t>那李保儿只在庙外唤了几声，见无人答话，便也不再久留。他哪里晓得，几步之外便是黄氏受辱之处；又怎知</w:t>
      </w:r>
    </w:p>
    <w:p>
      <w:r>
        <w:t>道，朱彪竟天良尽泯，胆敢奸污主母。</w:t>
      </w:r>
    </w:p>
    <w:p>
      <w:r>
        <w:t>听李保儿喊声渐远，黄氏才舒下一息。朱彪胯下急纵两下，一股阳精尽数播入黄氏下身。几日来黄氏已被他数</w:t>
      </w:r>
    </w:p>
    <w:p>
      <w:r>
        <w:t>度淫辱，如此已是多次，故也不去洗刮，只由着那精水倒涌出来。</w:t>
      </w:r>
    </w:p>
    <w:p>
      <w:r>
        <w:t>朱彪见此景置，不觉淫性又发，一双毛手便在黄氏身上游走起来。黄氏见他又来轻薄，心中动火，一掌打落朱</w:t>
      </w:r>
    </w:p>
    <w:p>
      <w:r>
        <w:t>彪的手。</w:t>
      </w:r>
    </w:p>
    <w:p>
      <w:r>
        <w:t>朱彪却也不气，淫笑连连道：「夫人莫气。小的见夫人三日来是享尽世间女子之兴事。何故仍旧一脸戾气。可</w:t>
      </w:r>
    </w:p>
    <w:p>
      <w:r>
        <w:t>是小的未曾使夫人尽兴。」</w:t>
      </w:r>
    </w:p>
    <w:p>
      <w:r>
        <w:t>黄氏怒道：「无耻淫徒！妾乃一孱弱女子，身不由己为你所辱。你既得逞，何故再来拿话辱我。」</w:t>
      </w:r>
    </w:p>
    <w:p>
      <w:r>
        <w:t>朱彪道：「夫人此言差矣。小的夕日在府中被夫人杖责，今日之事实是旧怨。</w:t>
      </w:r>
    </w:p>
    <w:p>
      <w:r>
        <w:t>如今你我两清。明日便送夫人回去，与相公重享荣华。」</w:t>
      </w:r>
    </w:p>
    <w:p>
      <w:r>
        <w:t>此言一出，黄氏不由一惊。先是不信，又恐他反悔，故而问道：「此言当真？」</w:t>
      </w:r>
    </w:p>
    <w:p>
      <w:r>
        <w:t>朱彪拍胸，道：「小的虽非君子，却也还守信。夫人只需依我几件事。若答应了，便是送夫人一个再造富贵也</w:t>
      </w:r>
    </w:p>
    <w:p>
      <w:r>
        <w:t>是有的。」</w:t>
      </w:r>
    </w:p>
    <w:p>
      <w:r>
        <w:t>黄氏不信，问道：「此话怎讲？相公官已然辞了，何来的富贵。你要休拿话填我。」</w:t>
      </w:r>
    </w:p>
    <w:p>
      <w:r>
        <w:t>朱彪也不答话，反倒伏在黄氏身上，拱嘴便在她乳上咂咂做响。黄氏见他又来把玩自家，道：「你若不说，我</w:t>
      </w:r>
    </w:p>
    <w:p>
      <w:r>
        <w:t>便当场咬舌在此。」</w:t>
      </w:r>
    </w:p>
    <w:p>
      <w:r>
        <w:t>朱彪道：「夫人还需先允我几件事。这方当讲出。」说罢便用指头在黄氏下身挑拨。</w:t>
      </w:r>
    </w:p>
    <w:p>
      <w:r>
        <w:t>黄氏见他无赖，也没甚办法，只得道：「你有何话说。且先道来。」</w:t>
      </w:r>
    </w:p>
    <w:p>
      <w:r>
        <w:t>朱彪道：「此事说来不难。这一，他日送夫人归去，相公必问及这几日之事。</w:t>
      </w:r>
    </w:p>
    <w:p>
      <w:r>
        <w:t>夫人不毕多言，小的自有计议。」说罢便用眼望着黄氏。</w:t>
      </w:r>
    </w:p>
    <w:p>
      <w:r>
        <w:t>见黄氏不语，知是允诺，便又道：「其二，小的今日既与夫人有此鱼水之欢。</w:t>
      </w:r>
    </w:p>
    <w:p>
      <w:r>
        <w:t>便是一世的缘份。他日夫人荣归，还需与小的再续前缘。这可使得。」</w:t>
      </w:r>
    </w:p>
    <w:p>
      <w:r>
        <w:t>黄氏道：「淫贼，我既归家，自是相公之妻，你之主母。你安敢再来纠缠？</w:t>
      </w:r>
    </w:p>
    <w:p>
      <w:r>
        <w:t>不怕我相公发落与你。」</w:t>
      </w:r>
    </w:p>
    <w:p>
      <w:r>
        <w:t>朱彪笑道：「夫人勿忧，小的自有分寸。断不叫旁人见疑。且不说今日你家相公已然落迫。便是在平日，我朱</w:t>
      </w:r>
    </w:p>
    <w:p>
      <w:r>
        <w:t>彪也不曾见怕的。」</w:t>
      </w:r>
    </w:p>
    <w:p>
      <w:r>
        <w:t>黄氏愤然，道：「妾乃名门节妇，被逼无奈见辱于你。早已无颜面见与相公。</w:t>
      </w:r>
    </w:p>
    <w:p>
      <w:r>
        <w:t>若非挂怀相公生死，便是十回百回也是死了。这等苟且通奸之事，妾断然不相与之。」说罢已是愤恨交集，声</w:t>
      </w:r>
    </w:p>
    <w:p>
      <w:r>
        <w:t>声如泣。</w:t>
      </w:r>
    </w:p>
    <w:p>
      <w:r>
        <w:t>朱彪听罢，仰面大笑，道：「你这妇人好不识大体。今日之事你我早已为夫妻之实。若从于我，便了。不从，</w:t>
      </w:r>
    </w:p>
    <w:p>
      <w:r>
        <w:t>说于你家相公知道。纵你万死，也洗不脱个被奸的名头。自古哪个男子愿作绿头王八。你若一死，他怕是还要道是</w:t>
      </w:r>
    </w:p>
    <w:p>
      <w:r>
        <w:t>你与我通奸事发，含羞自尽呢。他日再续一房，共享富贵，你岂非白死。」</w:t>
      </w:r>
    </w:p>
    <w:p>
      <w:r>
        <w:t>黄氏似笑非笑，似悲又怒道：「好淫贼，好毒计。妾一妇人，落于你手，如何发落，悉听尊便。只你若食言，</w:t>
      </w:r>
    </w:p>
    <w:p>
      <w:r>
        <w:t>妾便粉身矣不饶你。」</w:t>
      </w:r>
    </w:p>
    <w:p>
      <w:r>
        <w:t>朱彪见黄氏答应，大喜，道：「如此甚好。今夜你须与我弄得舒畅，明日一早便与你去寻相公。」说罢不由分</w:t>
      </w:r>
    </w:p>
    <w:p>
      <w:r>
        <w:t>说，便腾身压上。</w:t>
      </w:r>
    </w:p>
    <w:p>
      <w:r>
        <w:t>黄氏由求他放归，恐他有变，也顾不得平日的圣贤教诲，只管拿出十二分手段，做出种种娇态加意奉承。朱彪</w:t>
      </w:r>
    </w:p>
    <w:p>
      <w:r>
        <w:t>哪里见过这标致妇人也有此一景，立时血脉上涌。也放出本事，大干起来。二人忽而一式「老汉推车」，忽而又一</w:t>
      </w:r>
    </w:p>
    <w:p>
      <w:r>
        <w:t>式「观音坐莲」。直弄得天昏地暗，竟又一夜未歇。天色将明方才相抱而睡。【完】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