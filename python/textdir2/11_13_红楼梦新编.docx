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红楼梦新编</w:t>
      </w:r>
    </w:p>
    <w:p>
      <w:r>
        <w:t>一日中午，宝玉觉得身子倦怠，便告诉袭人她们说：「我有点困了，要睡一会儿。」</w:t>
      </w:r>
    </w:p>
    <w:p>
      <w:r>
        <w:t>袭人和晴雯就为宝玉宽衣解带后服侍他卧下。然后她们自己把衣服、裤子和鞋袜全部脱了，光条条、一丝不挂</w:t>
      </w:r>
    </w:p>
    <w:p>
      <w:r>
        <w:t>的跪在床边，两人分别将宝玉的脚含在嘴里，用自己的嘴和舌头——给宝玉做睡前按摩。目的是让宝玉在舔弄的按</w:t>
      </w:r>
    </w:p>
    <w:p>
      <w:r>
        <w:t>摩中进入梦乡，这是宝玉在睡觉前袭人她们八个丫鬟必须做的事。</w:t>
      </w:r>
    </w:p>
    <w:p>
      <w:r>
        <w:t>由于是午睡只能小睡一会，所以一般只做足部按摩。袭人和晴雯轻轻瓣开宝玉的脚趾，用舌头熟练地来回的舔</w:t>
      </w:r>
    </w:p>
    <w:p>
      <w:r>
        <w:t>着宝玉的每一个脚丫，用嘴来回的含着每一个脚趾，然后又从脚趾舔向脚心，这样好比是用嘴代替手进行按摩。袭</w:t>
      </w:r>
    </w:p>
    <w:p>
      <w:r>
        <w:t>人和晴雯又将自己的乳房移向宝玉的脚，用乳房为宝玉做按摩。宝玉在两个女人的舔弄按摩下慢慢地进入了梦乡。</w:t>
      </w:r>
    </w:p>
    <w:p>
      <w:r>
        <w:t>……</w:t>
      </w:r>
    </w:p>
    <w:p>
      <w:r>
        <w:t>袭人和晴雯见他睡了，便起身起来分别吻了一下宝玉那软软的鸡巴后就坐在床边说起话来。</w:t>
      </w:r>
    </w:p>
    <w:p>
      <w:r>
        <w:t>晴雯对袭人说：「我每当含着宝玉的鸡巴或者舔着他的屁眼时我的屄和屁眼就痒了，很想他马上来肏我的屄和</w:t>
      </w:r>
    </w:p>
    <w:p>
      <w:r>
        <w:t>屁眼。」</w:t>
      </w:r>
    </w:p>
    <w:p>
      <w:r>
        <w:t>袭人说：「是呀，我也是这种感觉，你别看我平时这么温柔、端庄，一但我的屄和屁眼被男人肏的时候，我就</w:t>
      </w:r>
    </w:p>
    <w:p>
      <w:r>
        <w:t>特别的淫荡，这个时候我就想宝玉狠狠的肏我、打我、虐待我，把我看成是一条母狗而不是女人。特别是每天早上</w:t>
      </w:r>
    </w:p>
    <w:p>
      <w:r>
        <w:t>起来他尿尿时我光条条跪在他面前张开嘴吃他的尿，我就很高兴，我是一条母狗了。」</w:t>
      </w:r>
    </w:p>
    <w:p>
      <w:r>
        <w:t>晴雯接着说到：「还有，他要拉屎时我瓣开他的屁眼把屎舔出来吃了、有时张开嘴让他直接拉到我的嘴里然后</w:t>
      </w:r>
    </w:p>
    <w:p>
      <w:r>
        <w:t>吃了，我就会去亲他的屁眼和屁股。」……袭人说：「傻丫头，我们每次不都是这么做的吗？老太太把我们两许配</w:t>
      </w:r>
    </w:p>
    <w:p>
      <w:r>
        <w:t>给了宝玉做小妾，还有她们六个丫头做陪嫁。而我们八个下贱的母狗又是宝姑娘、林姑娘她们的陪嫁。所以我们一</w:t>
      </w:r>
    </w:p>
    <w:p>
      <w:r>
        <w:t>定要把宝玉服侍好，供他玩耍，讨他欢心。我们要瓣开屄、屁眼、龚起屁股让爸爸打，做他的性奴，这是我们做女</w:t>
      </w:r>
    </w:p>
    <w:p>
      <w:r>
        <w:t>人的责任，要让宝玉在性生活上得到最大的满足。」</w:t>
      </w:r>
    </w:p>
    <w:p>
      <w:r>
        <w:t>一个丫鬟光条条地走过来问袭人：「姐姐还有什么事需要做的吗？」</w:t>
      </w:r>
    </w:p>
    <w:p>
      <w:r>
        <w:t>袭人说：「宝玉睡醒后可能要肏我们大家，你们几个现在把屄和屁眼洗干净，等着宝玉来肏. 」</w:t>
      </w:r>
    </w:p>
    <w:p>
      <w:r>
        <w:t>六个丫鬟每人端了一盆水蹲在那里——洗自己的屄和屁眼，袭人和晴雯也各自端了一盆水洗自己的屄和屁眼。</w:t>
      </w:r>
    </w:p>
    <w:p>
      <w:r>
        <w:t>$$ 袭人对六个丫鬟说：「大家要把自己的屄和屁眼瓣开洗，手指要伸进屁眼里面去洗干净，一个女人不把自己</w:t>
      </w:r>
    </w:p>
    <w:p>
      <w:r>
        <w:t>的屄和屁眼洗干净，男人就不会来肏你，就是肏你他的性欲也不会很高。」</w:t>
      </w:r>
    </w:p>
    <w:p>
      <w:r>
        <w:t>丫鬟们洗了后来到袭人和晴雯面前龚起屁股瓣开屁眼和屄接受检查。</w:t>
      </w:r>
    </w:p>
    <w:p>
      <w:r>
        <w:t>一个丫鬟说到：「你们看，宝玉的鸡巴硬起来了。」</w:t>
      </w:r>
    </w:p>
    <w:p>
      <w:r>
        <w:t>袭人和晴雯看见宝玉那根软软的鸡巴慢慢地硬了起来，只见鸡巴越来越硬而且还在动。</w:t>
      </w:r>
    </w:p>
    <w:p>
      <w:r>
        <w:t>晴雯说：「宝玉又在梦里肏女人的屄和屁眼了。」</w:t>
      </w:r>
    </w:p>
    <w:p>
      <w:r>
        <w:t>袭人和晴雯俯下身用舌头轻轻地舔着宝玉的鸡巴和卵蛋，这时只见一股白色的精液从鸡巴里射了出来，然后鸡</w:t>
      </w:r>
    </w:p>
    <w:p>
      <w:r>
        <w:t>巴动了几下后就慢慢地软了下来。袭人和晴雯将精液舔吃后又把宝玉的鸡巴舔干净。……不一会儿宝玉醒了，袭人</w:t>
      </w:r>
    </w:p>
    <w:p>
      <w:r>
        <w:t>就服侍他起床。</w:t>
      </w:r>
    </w:p>
    <w:p>
      <w:r>
        <w:t>宝玉见八个光条条的姑娘围着自己，说到：「我今天睡得真香。」并把在梦中和七仙女肏屄的事说给她们听。</w:t>
      </w:r>
    </w:p>
    <w:p>
      <w:r>
        <w:t>只见袭人她们听得淫欲四起，有的摸向自己的小屄、有的揉搓自己的乳房，晴雯含着宝玉的鸡巴，将宝玉的手</w:t>
      </w:r>
    </w:p>
    <w:p>
      <w:r>
        <w:t>指捅进自己的屁眼里面。</w:t>
      </w:r>
    </w:p>
    <w:p>
      <w:r>
        <w:t>宝玉的鸡巴受了刺激，一下涨得粗大坚硬。晴雯用嘴上下套弄着，并且舌头不亭的舔弄着宝玉的鸡巴头。而宝</w:t>
      </w:r>
    </w:p>
    <w:p>
      <w:r>
        <w:t>玉的左手摸着晴雯的屁眼和屄，右手伸进袭人的屄和屁眼里，袭人和晴雯的屄里早已湿了，淫水从屄里顺着大腿流</w:t>
      </w:r>
    </w:p>
    <w:p>
      <w:r>
        <w:t>了出来。</w:t>
      </w:r>
    </w:p>
    <w:p>
      <w:r>
        <w:t>宝玉说：「想不到平日温柔、端庄的袭人也这么淫荡，淫水流了我一手。」</w:t>
      </w:r>
    </w:p>
    <w:p>
      <w:r>
        <w:t>……</w:t>
      </w:r>
    </w:p>
    <w:p>
      <w:r>
        <w:t>袭人说：「宝玉我是你的女人、是一条母狗，女儿的屄和屁眼想宝玉来肏我。」</w:t>
      </w:r>
    </w:p>
    <w:p>
      <w:r>
        <w:t>其它丫鬟也说我也要宝玉的鸡巴。</w:t>
      </w:r>
    </w:p>
    <w:p>
      <w:r>
        <w:t>这时袭人和晴雯分别含着宝玉的鸡巴和卵蛋，宝玉的嘴吃着一个丫鬟的屄，另一个丫鬟把宝玉的屁眼瓣开舔着</w:t>
      </w:r>
    </w:p>
    <w:p>
      <w:r>
        <w:t>屁眼，另两个丫鬟分别将宝玉的脚趾捅时自己的屄里，宝玉的两只手分别摸着另两个丫鬟的屄和屁眼。这样宝玉的</w:t>
      </w:r>
    </w:p>
    <w:p>
      <w:r>
        <w:t>两只手、两只脚、嘴、鸡巴和屁眼都没有空，八个光条条的女人被一股又痒又麻的感觉从各自的下体传遍全身，呼</w:t>
      </w:r>
    </w:p>
    <w:p>
      <w:r>
        <w:t>吸也急促起来。</w:t>
      </w:r>
    </w:p>
    <w:p>
      <w:r>
        <w:t>袭人和晴雯同时说到：「宝玉：快来肏我的小屄和屁眼吧。」</w:t>
      </w:r>
    </w:p>
    <w:p>
      <w:r>
        <w:t>宝玉说：「哪现在你们该怎么做。」</w:t>
      </w:r>
    </w:p>
    <w:p>
      <w:r>
        <w:t>八个女人马上跪到地下排成一行，屁股翘得很高，双手背过身来把自己的屁眼和屄瓣开并且说到：「宝玉快来</w:t>
      </w:r>
    </w:p>
    <w:p>
      <w:r>
        <w:t>肏我们的屄、屁眼。」</w:t>
      </w:r>
    </w:p>
    <w:p>
      <w:r>
        <w:t>……</w:t>
      </w:r>
    </w:p>
    <w:p>
      <w:r>
        <w:t>宝玉站起来从袭人——，把鸡巴肏进袭人的屄和屁眼里，来回的抽插，袭人娇媚无比，接着便发出了令人消魂</w:t>
      </w:r>
    </w:p>
    <w:p>
      <w:r>
        <w:t>的呻吟：「哦……啊……我的小屄好……好痒……啊……宝玉我爱你，我是你的女人、是你的性奴、是你的母狗，</w:t>
      </w:r>
    </w:p>
    <w:p>
      <w:r>
        <w:t>我是世界上最下贱的女人。啊、啊、宝玉狠狠的肏我的屄，我和我的母亲都是你的女人。」</w:t>
      </w:r>
    </w:p>
    <w:p>
      <w:r>
        <w:t>宝玉问：「你妈妈是怎样让我肏的？」</w:t>
      </w:r>
    </w:p>
    <w:p>
      <w:r>
        <w:t>袭人说：「我妈妈光条条、一丝不挂跪在你的面前，瓣开屄和屁眼供你肏，你把精液射在了我母亲的屄里，我</w:t>
      </w:r>
    </w:p>
    <w:p>
      <w:r>
        <w:t>妈妈才生下了我。」</w:t>
      </w:r>
    </w:p>
    <w:p>
      <w:r>
        <w:t>宝玉问：「你妈妈是怎样生下你的？」</w:t>
      </w:r>
    </w:p>
    <w:p>
      <w:r>
        <w:t>袭人说：「我母亲光条条、一丝不挂的躺在你的面前，叉开双腿、瓣开自己的屄生下了我这个小屄，我和我的</w:t>
      </w:r>
    </w:p>
    <w:p>
      <w:r>
        <w:t>母亲这一辈子都是你的母狗、你的性奴。」</w:t>
      </w:r>
    </w:p>
    <w:p>
      <w:r>
        <w:t>袭人将雪白的屁股更高高地翘起，突出已淫水泛滥的屄和屁眼，迎合着宝玉大鸡巴的肏屄。</w:t>
      </w:r>
    </w:p>
    <w:p>
      <w:r>
        <w:t>宝玉渐渐觉得鸡巴浸泡在淫液里，被温暖的肉壁紧紧包围着，十分舒适，他用一只手狠狠地捏着袭人的乳房、</w:t>
      </w:r>
    </w:p>
    <w:p>
      <w:r>
        <w:t>另一只手抓着头发把头提了起来。当要射精时宝玉就把鸡巴拔出来，又对着晴雯性感的屁眼肏了进去。</w:t>
      </w:r>
    </w:p>
    <w:p>
      <w:r>
        <w:t>就这样宝玉把八个姑娘来回的肏了一遍。</w:t>
      </w:r>
    </w:p>
    <w:p>
      <w:r>
        <w:t>当宝玉再一次肏袭人时，晴雯爬到宝玉的屁股后面把屁眼瓣开舔着屁眼，其他丫鬟有的含着卵蛋、有的舔屁股、</w:t>
      </w:r>
    </w:p>
    <w:p>
      <w:r>
        <w:t>有的和宝玉接吻、有的亲他的乳房，有的舔他的脚。</w:t>
      </w:r>
    </w:p>
    <w:p>
      <w:r>
        <w:t>袭人和晴雯她们梳得整齐的头发已经蓬乱，柔软的秀发沾着汗水贴在脸上，脸庞被欲火烧得红红的，丰满的乳</w:t>
      </w:r>
    </w:p>
    <w:p>
      <w:r>
        <w:t>房有节奏地晃动着，喉咙里发出淫荡的呻吟。</w:t>
      </w:r>
    </w:p>
    <w:p>
      <w:r>
        <w:t>宝玉的动作越来越凶猛，大鸡巴的肏屄一次比一次深，直抵屄心。</w:t>
      </w:r>
    </w:p>
    <w:p>
      <w:r>
        <w:t>「啊……啊啊……大鸡巴……肏到我的……屄心……了……妹妹的……屄……爽死了……啊……噢……啊……</w:t>
      </w:r>
    </w:p>
    <w:p>
      <w:r>
        <w:t>哼……用力……肏……啊……啊……肏烂小屄吧……啊……啊啊……肏烂小骚吧……啊……噢……噢……我……我</w:t>
      </w:r>
    </w:p>
    <w:p>
      <w:r>
        <w:t>不行了……啊……要泄……泄了……我……死……了……」</w:t>
      </w:r>
    </w:p>
    <w:p>
      <w:r>
        <w:t>袭人四肢一阵紧缩，身体抽搐着，达到了高潮。宝玉在八个女人的包围下终于射精了。</w:t>
      </w:r>
    </w:p>
    <w:p>
      <w:r>
        <w:t>大清早，宝玉和黛玉正陪老太太说话，凤姐走了进来，先给老太太行了礼，然后道：「东府里珍大嫂子让我过</w:t>
      </w:r>
    </w:p>
    <w:p>
      <w:r>
        <w:t>去逛逛，我已回过太太，现给老太太告假。」</w:t>
      </w:r>
    </w:p>
    <w:p>
      <w:r>
        <w:t>宝玉听了，立时闹着要跟去，老太太道：「就你爱玩。凤姐儿，你带上他，可得给我看紧了。」</w:t>
      </w:r>
    </w:p>
    <w:p>
      <w:r>
        <w:t>宝玉对黛玉说：「妹妹，我们一块儿去吧。」</w:t>
      </w:r>
    </w:p>
    <w:p>
      <w:r>
        <w:t>黛玉在宝玉的耳边说：「我今天来月经了，你自去和她们玩。」</w:t>
      </w:r>
    </w:p>
    <w:p>
      <w:r>
        <w:t>宝玉说：「平时你来月经，我也是照样肏你的屄和屁眼，今天怎么就不行了呢？」</w:t>
      </w:r>
    </w:p>
    <w:p>
      <w:r>
        <w:t>黛玉说：「今天我流得很多，内裤都穿上了。你知道我们十二金钗平时都不穿内裤和乳罩，这主要是便于你随</w:t>
      </w:r>
    </w:p>
    <w:p>
      <w:r>
        <w:t>时搞我们、肏我们，平时来月经我都是只带月经带，但今天不穿内裤月经就会流出来，不信你看吗。」</w:t>
      </w:r>
    </w:p>
    <w:p>
      <w:r>
        <w:t>黛玉把裙子撩起来露出内裤，宝玉伸手一摸说到：「都湿了。」</w:t>
      </w:r>
    </w:p>
    <w:p>
      <w:r>
        <w:t>黛玉说：「月经都把我的屁眼打湿了，我马上要回去换月经带和内裤」。……</w:t>
      </w:r>
    </w:p>
    <w:p>
      <w:r>
        <w:t>宝玉只好换了衣服，和凤姐俩坐上了车，像往日那样，凤姐将宝玉搂在怀里，宝玉的头靠在凤姐高耸的胸脯上，</w:t>
      </w:r>
    </w:p>
    <w:p>
      <w:r>
        <w:t>手不自觉的就抓住柔软的乳房轻轻地抚摸着。双手伸进衣服里面，用力搓揉着肥大的奶子，手指捏住乳头用力的捻</w:t>
      </w:r>
    </w:p>
    <w:p>
      <w:r>
        <w:t>动。凤姐一阵骚痒的感觉从乳房传遍了全身，身子有点发软，心里竟是盼他再用力些。</w:t>
      </w:r>
    </w:p>
    <w:p>
      <w:r>
        <w:t>宝玉抚摸着肥嫩的乳房，感觉乳头一点点发涨发硬，心下大喜。一边用手指逗弄着乳头，腾出另一只手掀起裙</w:t>
      </w:r>
    </w:p>
    <w:p>
      <w:r>
        <w:t>子，伸进去摸骚屄，凤姐的屄已经渗出了淫液。</w:t>
      </w:r>
    </w:p>
    <w:p>
      <w:r>
        <w:t>宝玉叫凤姐把衣服和裙子脱了，因凤姐没穿乳罩和内裤，就一丝不挂地跪在宝玉面前，叉开双腿任宝玉摸自己</w:t>
      </w:r>
    </w:p>
    <w:p>
      <w:r>
        <w:t>的屄和大奶，而凤姐把宝玉的裤子脱了，含着他那根又大又粗的鸡巴，凤姐把屁股拱得很高，瓣开屁眼、屄说到：</w:t>
      </w:r>
    </w:p>
    <w:p>
      <w:r>
        <w:t>「宝玉来打我的屄、打我的屁眼、打我的屁股。」</w:t>
      </w:r>
    </w:p>
    <w:p>
      <w:r>
        <w:t>……</w:t>
      </w:r>
    </w:p>
    <w:p>
      <w:r>
        <w:t>宝玉抬起手就向凤姐的大屁股打去，只听见「啪，啪，啪」的响声从车里传出。车外的丫鬟听见响声就知道是</w:t>
      </w:r>
    </w:p>
    <w:p>
      <w:r>
        <w:t>宝玉在打凤姐的大屁股。</w:t>
      </w:r>
    </w:p>
    <w:p>
      <w:r>
        <w:t>这时凤姐的一个贴身丫鬟撩开车帘问宝玉到：「宝二爷要不要皮鞭，」</w:t>
      </w:r>
    </w:p>
    <w:p>
      <w:r>
        <w:t>宝玉一边打一边说：「这车上小了，不要。」</w:t>
      </w:r>
    </w:p>
    <w:p>
      <w:r>
        <w:t>宝玉打了一阵后就从车上的小盒子里把两根假鸡巴拿出来，凤姐看见后马上把自己的屄和屁眼瓣开，让宝玉把</w:t>
      </w:r>
    </w:p>
    <w:p>
      <w:r>
        <w:t>两根假鸡巴捅进自己的屄和屁眼里来。</w:t>
      </w:r>
    </w:p>
    <w:p>
      <w:r>
        <w:t>俩人正意乱情迷，车停了下来，宁府到了。凤姐匆匆穿好衣裙，屄和屁眼里还捅着两根假鸡巴便携着宝玉下了</w:t>
      </w:r>
    </w:p>
    <w:p>
      <w:r>
        <w:t>车，尤氏和秦可卿早领了众人等候。</w:t>
      </w:r>
    </w:p>
    <w:p>
      <w:r>
        <w:t>尤氏见了凤姐，看见她的头发有点凌乱，便知道她和宝玉在车上淫乱了一翻，又见她双腿夹着走路，似乎怕什</w:t>
      </w:r>
    </w:p>
    <w:p>
      <w:r>
        <w:t>么东西从腿间掉下来似的。就先嘲笑一阵，并伸手把凤姐的裙子向上一撩，就看见她的下身夹着两根假鸡巴。</w:t>
      </w:r>
    </w:p>
    <w:p>
      <w:r>
        <w:t>凤姐说：「鬼丫头进了屋看我不打烂你的屁股，」然后进上房入坐。</w:t>
      </w:r>
    </w:p>
    <w:p>
      <w:r>
        <w:t>可卿献上茶，宝玉问：「今日大哥哥不在家？」</w:t>
      </w:r>
    </w:p>
    <w:p>
      <w:r>
        <w:t>尤氏道：「领着蓉儿出城去了。」</w:t>
      </w:r>
    </w:p>
    <w:p>
      <w:r>
        <w:t>可卿道：「宝玉你的鸡巴这么大，刚才在车上可把凤姐给美死了。」说着，下面的屄从裙子下滴出水来，双腿</w:t>
      </w:r>
    </w:p>
    <w:p>
      <w:r>
        <w:t>不自觉的夹了夹。</w:t>
      </w:r>
    </w:p>
    <w:p>
      <w:r>
        <w:t>宝玉见可卿毫无廉耻，这样送上门来的骚娘们儿岂能放过，一把就将她拖过来，抓住她的头发，将大鸡巴插进</w:t>
      </w:r>
    </w:p>
    <w:p>
      <w:r>
        <w:t>樱桃小嘴。</w:t>
      </w:r>
    </w:p>
    <w:p>
      <w:r>
        <w:t>可卿跪在地上，含着鸡巴用香舌舔弄起来，舔得宝玉又酸又痒。</w:t>
      </w:r>
    </w:p>
    <w:p>
      <w:r>
        <w:t>宝玉叫尤氏拿了一把剪刀来，从背后将可卿的衣服剪开后衣服掉在了地上，可卿上身裸露了出来，两个雪白的</w:t>
      </w:r>
    </w:p>
    <w:p>
      <w:r>
        <w:t>奶子在不停的晃动，宝玉又用剪刀把她的裙带剪断后裙子也掉了下来，宝玉看见可卿白嫩的肥屁股，叫丫鬟把皮鞭</w:t>
      </w:r>
    </w:p>
    <w:p>
      <w:r>
        <w:t>和针拿来。宝玉用皮鞭狠狠地朝可卿白嫩的光屁股上打去，不多一会可卿白嫩的屁股就出现了很多鞭印，然后又用</w:t>
      </w:r>
    </w:p>
    <w:p>
      <w:r>
        <w:t>缝被面的大针狠狠的刺她的屁股，一共刺了三十几根针，每根针都刺进去了一大半，可卿的肥屁股上刺满了针。而</w:t>
      </w:r>
    </w:p>
    <w:p>
      <w:r>
        <w:t>可卿还是淫邪地把鸡巴含在嘴里，并用舌头不断地舔弄着，屄里流了一地的淫水。</w:t>
      </w:r>
    </w:p>
    <w:p>
      <w:r>
        <w:t>凤姐和尤氏早把自己的衣裙脱了，一丝不挂来到宝玉面前为他宽衣解带，然后凤姐和尤氏跪在地下瓣开宝玉的</w:t>
      </w:r>
    </w:p>
    <w:p>
      <w:r>
        <w:t>屁眼——舔弄起来。</w:t>
      </w:r>
    </w:p>
    <w:p>
      <w:r>
        <w:t>可卿扭动着雪白的屁股，屄已经湿淋淋的了。</w:t>
      </w:r>
    </w:p>
    <w:p>
      <w:r>
        <w:t>「你的屄又流那么多水，真是个欠肏的淫妇。」宝玉说到。</w:t>
      </w:r>
    </w:p>
    <w:p>
      <w:r>
        <w:t>可卿吐出鸡巴，娇媚地说：「好宝玉，你既然知道，就把你的大鸡巴肏进来嘛。」</w:t>
      </w:r>
    </w:p>
    <w:p>
      <w:r>
        <w:t>可卿顺势趴在地上，叉开双腿，高高地翘起了粉嫩的大屁股，浪声道：「宝玉，侄媳妇的屄淫得不行了，求宝</w:t>
      </w:r>
    </w:p>
    <w:p>
      <w:r>
        <w:t>玉可怜可怜，用大鸡巴狠狠的肏我吧。」</w:t>
      </w:r>
    </w:p>
    <w:p>
      <w:r>
        <w:t>宝玉故意逗她：「不行啊，在车上我才和凤姐肏了好久，累得很。」</w:t>
      </w:r>
    </w:p>
    <w:p>
      <w:r>
        <w:t>……可卿眼珠一转，道：「这样吧宝玉，你躺在床上好好休息一下，累的活儿让我来干。」</w:t>
      </w:r>
    </w:p>
    <w:p>
      <w:r>
        <w:t>宝玉道：「你的花样还真多。」说罢，就在床上躺下。</w:t>
      </w:r>
    </w:p>
    <w:p>
      <w:r>
        <w:t>可卿双腿跨在宝玉身上，手扶着大鸡巴对准屄口坐下去，鸡巴被连根吞没。然后，她一上一下颠动着雪白的屁</w:t>
      </w:r>
    </w:p>
    <w:p>
      <w:r>
        <w:t>股，大鸡巴在屄内进进出出，片刻工夫，骚水大量涌出来，弄得俩人下体一片狼籍。</w:t>
      </w:r>
    </w:p>
    <w:p>
      <w:r>
        <w:t>「哦……啊……啊……我的……小屄……好爽……噢……哼……大鸡巴……肏得我……美死了……啊……啊啊</w:t>
      </w:r>
    </w:p>
    <w:p>
      <w:r>
        <w:t>……」</w:t>
      </w:r>
    </w:p>
    <w:p>
      <w:r>
        <w:t>宝玉说到：「肏死这个小淫妇。」抓住可卿的头发，将鸡巴塞进她嘴里抽插。</w:t>
      </w:r>
    </w:p>
    <w:p>
      <w:r>
        <w:t>可卿喊不出声，只得拼命扭动身子。</w:t>
      </w:r>
    </w:p>
    <w:p>
      <w:r>
        <w:t>……宝玉舒服得大声呻吟：「哦，你可真是个荡妇，太舒服了……啊啊……肏得好……」</w:t>
      </w:r>
    </w:p>
    <w:p>
      <w:r>
        <w:t>肏了一柱香的时候，交换体位，可卿仰天躺着，双腿成大字向上抬起，屄和屁眼正对着宝玉的鸡巴，宝玉的鸡</w:t>
      </w:r>
    </w:p>
    <w:p>
      <w:r>
        <w:t>巴对着可卿的屁眼就一肏到底。</w:t>
      </w:r>
    </w:p>
    <w:p>
      <w:r>
        <w:t>可卿大叫一声说：「啊，宝玉的鸡巴真凶，」</w:t>
      </w:r>
    </w:p>
    <w:p>
      <w:r>
        <w:t>这时凤姐和尤氏跪在宝玉的屁股后面，瓣开宝玉的屁眼舔弄着，凤姐用一只手摸着宝玉的卵蛋。</w:t>
      </w:r>
    </w:p>
    <w:p>
      <w:r>
        <w:t>可卿的屄和屁眼被宝玉的鸡巴来回交替的肏着。</w:t>
      </w:r>
    </w:p>
    <w:p>
      <w:r>
        <w:t>四人都激烈地蠕动着，屋里的丫鬟们也脱光了衣服围着宝玉她们自摸。整个房间里充满淫靡的气氛，不断回响</w:t>
      </w:r>
    </w:p>
    <w:p>
      <w:r>
        <w:t>着淫声浪语：「哼……噢……我的屄……爽到天了……啊啊……」</w:t>
      </w:r>
    </w:p>
    <w:p>
      <w:r>
        <w:t>……</w:t>
      </w:r>
    </w:p>
    <w:p>
      <w:r>
        <w:t>宝玉把鸡巴从可卿的屄里拨出来，拉着尤氏将身体翻过来，变成狗爬式，从后面进行肏屄，左冲右突，鸡巴在</w:t>
      </w:r>
    </w:p>
    <w:p>
      <w:r>
        <w:t>屄中更深的进入。</w:t>
      </w:r>
    </w:p>
    <w:p>
      <w:r>
        <w:t>尤氏扭腰摆臀迎合着，尖声浪叫着，「啪、啪」肏屄声，和淫浪的叫声混合着在室内回响。</w:t>
      </w:r>
    </w:p>
    <w:p>
      <w:r>
        <w:t>「啊……啊……哦……好哥哥……亲丈夫……好宝玉大鸡巴肏得……妹妹……我的小屄……好爽啊……哦……</w:t>
      </w:r>
    </w:p>
    <w:p>
      <w:r>
        <w:t>噢……肏到我的屄心了……啊……啊啊啊……喔……你的鸡巴……真大……啊……哦……用力……用力肏……肏烂</w:t>
      </w:r>
    </w:p>
    <w:p>
      <w:r>
        <w:t>我的小屄……」</w:t>
      </w:r>
    </w:p>
    <w:p>
      <w:r>
        <w:t>尤氏的大脑一片空白，只知机械地扭动身躯，声音也渐渐减弱，在喉咙发着「咕、咕」的呻吟，在宝玉持续有</w:t>
      </w:r>
    </w:p>
    <w:p>
      <w:r>
        <w:t>力的肏屄下，终于达到激情的顶点。</w:t>
      </w:r>
    </w:p>
    <w:p>
      <w:r>
        <w:t>俩人双双达到高潮。宝玉被滚烫的阴精一刺激，马眼一酸也想射精，随即想到还没肏过凤姐的屄，怎么可以就</w:t>
      </w:r>
    </w:p>
    <w:p>
      <w:r>
        <w:t>此泄精，便忍住了。</w:t>
      </w:r>
    </w:p>
    <w:p>
      <w:r>
        <w:t>……</w:t>
      </w:r>
    </w:p>
    <w:p>
      <w:r>
        <w:t>尤氏浑身颤抖着倒在地上，不停地抽搐，随即瘫软着一动也不动了。</w:t>
      </w:r>
    </w:p>
    <w:p>
      <w:r>
        <w:t>宝玉放下尤氏，爬到凤姐身上，吻住了她的红唇，舌头伸进小嘴搅拌着。然后又去吻她的耳垂，沿着脖子吻下</w:t>
      </w:r>
    </w:p>
    <w:p>
      <w:r>
        <w:t>来，来到高耸的乳峰。使劲揉搓着肉球，奶头含进嘴里又吸又咬，爱不释手地玩弄着。</w:t>
      </w:r>
    </w:p>
    <w:p>
      <w:r>
        <w:t>「凤姐姐，你的奶子好大，真是一对巨乳啊！」</w:t>
      </w:r>
    </w:p>
    <w:p>
      <w:r>
        <w:t>凤姐在宝玉的玩弄下，又——哼哼唧唧，要大鸡巴肏进屄里，就像一条发情的母狗。看到她淫荡的模样，宝玉</w:t>
      </w:r>
    </w:p>
    <w:p>
      <w:r>
        <w:t>也忍耐不住，于是——又一轮肏屄。凤姐摆动柳腰，小肚子不断向上挺着，双手紧紧抱着宝玉的屁股。</w:t>
      </w:r>
    </w:p>
    <w:p>
      <w:r>
        <w:t>可卿和尤氏在一旁看着，不觉又分泌出大量的蜜汁，她们爬到床边摇晃着粉臀，娇声道：「宝玉我的屄也要吃</w:t>
      </w:r>
    </w:p>
    <w:p>
      <w:r>
        <w:t>大鸡巴。」</w:t>
      </w:r>
    </w:p>
    <w:p>
      <w:r>
        <w:t>……</w:t>
      </w:r>
    </w:p>
    <w:p>
      <w:r>
        <w:t>宝玉伸手抚摸着两个女人的屄，见她们的小屄和屁眼都有些红肿，不禁诧异道：「你们还没够吗？真是天生淫</w:t>
      </w:r>
    </w:p>
    <w:p>
      <w:r>
        <w:t>荡的母狗。」</w:t>
      </w:r>
    </w:p>
    <w:p>
      <w:r>
        <w:t>「是，我是欠肏的淫妇，母狗，我的小屄就是想要男人肏. 」</w:t>
      </w:r>
    </w:p>
    <w:p>
      <w:r>
        <w:t>宝玉才将鸡巴肏入可卿和尤氏的屄里，凤姐又叫起来：「不要……不要拿走大鸡巴……我要肏屄……快肏我的</w:t>
      </w:r>
    </w:p>
    <w:p>
      <w:r>
        <w:t>小屄……」</w:t>
      </w:r>
    </w:p>
    <w:p>
      <w:r>
        <w:t>宝玉左右为难，一个丫鬟说到：「不如你们三个并排跪着，让宝玉轮流肏屄。」</w:t>
      </w:r>
    </w:p>
    <w:p>
      <w:r>
        <w:t>「好，就这么办。」</w:t>
      </w:r>
    </w:p>
    <w:p>
      <w:r>
        <w:t>三个美妇人并肩跪着，高高翘起雪白粉嫩的屁股，沾满淫液的屄大大的张开，露出粉红色的肉洞，等待着鸡巴</w:t>
      </w:r>
    </w:p>
    <w:p>
      <w:r>
        <w:t>的肏屄。</w:t>
      </w:r>
    </w:p>
    <w:p>
      <w:r>
        <w:t>宝玉一手抱一个屁股，一会儿肏凤姐的屄，一会儿肏可卿的屄，一会儿肏尤氏的屄，忙得不亦乐乎，三个美妇</w:t>
      </w:r>
    </w:p>
    <w:p>
      <w:r>
        <w:t>扭腰送臀，争相迎合，淫声浪语不断，不久相继达到高潮。……终于，在凤姐的尖叫声中，宝玉将阴精射入她的屄</w:t>
      </w:r>
    </w:p>
    <w:p>
      <w:r>
        <w:t>里。</w:t>
      </w:r>
    </w:p>
    <w:p>
      <w:r>
        <w:t>四人抹拭干净，穿好衣服，走出房门便看见丫鬟宝珠裙子撩到腰际，露着光溜溜的下身，一个小厮在后面正干</w:t>
      </w:r>
    </w:p>
    <w:p>
      <w:r>
        <w:t>着她的小屄，见她们出来，赶忙分开，垂手肃立。</w:t>
      </w:r>
    </w:p>
    <w:p>
      <w:r>
        <w:t>可卿道：「你们先肏着，等完了进去和她们一起收拾一下。」</w:t>
      </w:r>
    </w:p>
    <w:p>
      <w:r>
        <w:t>宝珠应了一声，两人又肏起屄来。</w:t>
      </w:r>
    </w:p>
    <w:p>
      <w:r>
        <w:t>宝玉好奇地问：「你们府里的女子都不穿裤子吗？」</w:t>
      </w:r>
    </w:p>
    <w:p>
      <w:r>
        <w:t>「岂止裤子呢，连内衣也不穿的，这样肏起屄来比较方便。」</w:t>
      </w:r>
    </w:p>
    <w:p>
      <w:r>
        <w:t>「这法子好，我屋里的丫鬟就不穿裤子和乳罩，以后我也叫她们内衣也不穿。宝玉又对凤姐说：「今后东房、</w:t>
      </w:r>
    </w:p>
    <w:p>
      <w:r>
        <w:t>西房的丫鬟也不许穿内衣，我好随时随地肏她们，肏她们的屄和屁眼。」……「哼，吃着碗里的还想着锅里的，便</w:t>
      </w:r>
    </w:p>
    <w:p>
      <w:r>
        <w:t>宜了你。」凤姐说到。</w:t>
      </w:r>
    </w:p>
    <w:p>
      <w:r>
        <w:t>一边说笑着，到了花厅，尤氏早已命人摆好宴席。吃过饭又玩了一会儿牌，至掌灯时分，才起身告辞，回到荣</w:t>
      </w:r>
    </w:p>
    <w:p>
      <w:r>
        <w:t>府。</w:t>
      </w:r>
    </w:p>
    <w:p>
      <w:r>
        <w:t>袭人见宝玉回来，忙上前迎接，换过衣服，又端上茶，方问：「今儿玩得可好？」</w:t>
      </w:r>
    </w:p>
    <w:p>
      <w:r>
        <w:t>于是宝玉将今天在宁府里的事给袭人她们细说一遍，袭人听着吃吃的笑，不觉情思荡漾，屄痒了起来。她伸手</w:t>
      </w:r>
    </w:p>
    <w:p>
      <w:r>
        <w:t>搂住宝玉的脖子，娇声求欢：「都是你说的那些事，让我的屄也湿了，好二爷、好宝玉，你也给我肏一下嘛。」</w:t>
      </w:r>
    </w:p>
    <w:p>
      <w:r>
        <w:t>宝玉在她奶子上摸了一把说：「不行啊，今天我可累得狠了，我要睡了。」</w:t>
      </w:r>
    </w:p>
    <w:p>
      <w:r>
        <w:t>袭人无奈，只得服侍宝玉睡下，照例用嘴给他做了睡前按摩，然后含了一会牙儿、舔了一会屁眼后自己也去歇</w:t>
      </w:r>
    </w:p>
    <w:p>
      <w:r>
        <w:t>息了。</w:t>
      </w:r>
    </w:p>
    <w:p>
      <w:r>
        <w:t>第二天晌午，宝玉在路上遇着宝钗和她的两个贴身丫鬟，就和她们向凤姐这里走来。</w:t>
      </w:r>
    </w:p>
    <w:p>
      <w:r>
        <w:t>路上宝玉问宝钗：「你们穿内裤、乳罩没有？」</w:t>
      </w:r>
    </w:p>
    <w:p>
      <w:r>
        <w:t>宝钗说：「都没有穿，里面是空心的。」</w:t>
      </w:r>
    </w:p>
    <w:p>
      <w:r>
        <w:t>因平时府里都是些丫鬟，男人们都在外面做事去了。宝钗和两个丫鬟就将裙子撩起来露出雪白的屁股和流着淫</w:t>
      </w:r>
    </w:p>
    <w:p>
      <w:r>
        <w:t>水的屄给宝玉看，宝玉用手摸着宝钗雪白的屁股，然后又摸向骚屄，发现屄水流了很多。</w:t>
      </w:r>
    </w:p>
    <w:p>
      <w:r>
        <w:t>宝玉说：「我才摸你，屄水就流了这么多」</w:t>
      </w:r>
    </w:p>
    <w:p>
      <w:r>
        <w:t>宝钗说：「我在路上看见你我的屄就痒了，这个时候屄当然要流很多淫水嘛」</w:t>
      </w:r>
    </w:p>
    <w:p>
      <w:r>
        <w:t>宝玉说：「想不到平时端庄、贤淑的大家闺秀也这么淫荡」</w:t>
      </w:r>
    </w:p>
    <w:p>
      <w:r>
        <w:t>$$</w:t>
      </w:r>
    </w:p>
    <w:p>
      <w:r>
        <w:t>宝钗说：「宝玉，我们女人平时看起来很高贵，一但光条条叉开屄被男人肏的时候就变成了一个下贱的荡妇，</w:t>
      </w:r>
    </w:p>
    <w:p>
      <w:r>
        <w:t>而且自己都想成为下贱的性奴。宝玉，我就是这样的女人，我是你的女人、是你的性奴，我这光条条的身子是你肏</w:t>
      </w:r>
    </w:p>
    <w:p>
      <w:r>
        <w:t>我妈妈的屄后生出来的，我的母亲一丝不挂、光条条的睡在你的面前，叉开双腿，瓣开她的屄和屁眼，供你的大鸡</w:t>
      </w:r>
    </w:p>
    <w:p>
      <w:r>
        <w:t>巴肏. 」</w:t>
      </w:r>
    </w:p>
    <w:p>
      <w:r>
        <w:t>宝玉说：「你的妈妈除了让我肏她的屄、屁眼还怎么做？」</w:t>
      </w:r>
    </w:p>
    <w:p>
      <w:r>
        <w:t>宝钗说：「我妈妈光条条的跪在你的面前，拱起屁股让你狠狠的打她的光屁股，然后瓣开屄、瓣开屁眼让你打</w:t>
      </w:r>
    </w:p>
    <w:p>
      <w:r>
        <w:t>她的屄和屁眼。她又跪起来把两个乳房拿给你打，然后又把自己吊起来，叉开两腿，你用皮鞭狠狠地鞭打我的母亲，</w:t>
      </w:r>
    </w:p>
    <w:p>
      <w:r>
        <w:t>我妈妈在你的面前是一个骚货，是一条母狗，是你下贱的女人。我妈妈光条条、一丝不挂跪在你的屁股后面瓣开你</w:t>
      </w:r>
    </w:p>
    <w:p>
      <w:r>
        <w:t>的屁眼，用她的舌头舔你的屁眼。」……这时宝钗和两个丫鬟都把自己的衣服和裙子脱掉了，光条条，一丝不挂的</w:t>
      </w:r>
    </w:p>
    <w:p>
      <w:r>
        <w:t>和宝玉一边说着话一边走着。</w:t>
      </w:r>
    </w:p>
    <w:p>
      <w:r>
        <w:t>宝玉一只手伸进宝钗的屄里，另一只手打着宝钗的光屁股，而宝钗的手也伸进宝玉的裤子里，捏着又粗、又大、</w:t>
      </w:r>
    </w:p>
    <w:p>
      <w:r>
        <w:t>又硬的鸡巴。</w:t>
      </w:r>
    </w:p>
    <w:p>
      <w:r>
        <w:t>就这样一路来到了凤姐的院里，也没让小丫鬟通报。一进屋，见凤姐、黛玉、平儿、探春、惜春、元春、史湘</w:t>
      </w:r>
    </w:p>
    <w:p>
      <w:r>
        <w:t>云、尤氏、秦可卿等十二金钗都在里面。</w:t>
      </w:r>
    </w:p>
    <w:p>
      <w:r>
        <w:t>宝玉道：「我们大家来做游戏。」</w:t>
      </w:r>
    </w:p>
    <w:p>
      <w:r>
        <w:t>黛玉她们说到：「好啊，做个什么游戏呢？」</w:t>
      </w:r>
    </w:p>
    <w:p>
      <w:r>
        <w:t>凤姐说：「我们来猫捉老鼠。」</w:t>
      </w:r>
    </w:p>
    <w:p>
      <w:r>
        <w:t>宝玉说：「怎么捉法？」……凤姐说：「我们把你的眼睛用布蒙上，你来捉我们，捉到后猜是谁。」</w:t>
      </w:r>
    </w:p>
    <w:p>
      <w:r>
        <w:t>黛玉说：「我们姐妹们都把衣服脱掉，一丝不挂的让你来摸，看你摸不摸得出来是谁？如果摸出来了就打那个</w:t>
      </w:r>
    </w:p>
    <w:p>
      <w:r>
        <w:t>人的屁股，没有摸出来就打你的屁股。」</w:t>
      </w:r>
    </w:p>
    <w:p>
      <w:r>
        <w:t>宝钗说：「你要用嘴亲、用舌头舔。」</w:t>
      </w:r>
    </w:p>
    <w:p>
      <w:r>
        <w:t>史湘云、探春她们说：「你要舔我们的屄才认得出来。」</w:t>
      </w:r>
    </w:p>
    <w:p>
      <w:r>
        <w:t>宝玉说：「这还不容易吗，你们的身子、乳房、屄、屁眼、屁股、我早已摸熟了的，也不知舔过多少次了，那</w:t>
      </w:r>
    </w:p>
    <w:p>
      <w:r>
        <w:t>我们现在就——」</w:t>
      </w:r>
    </w:p>
    <w:p>
      <w:r>
        <w:t>凤姐她们就在院子里把自己脱得一丝不挂，光条条的，然后又把宝玉的衣服裤子也脱掉，把宝玉的眼睛蒙上后</w:t>
      </w:r>
    </w:p>
    <w:p>
      <w:r>
        <w:t>说声——，宝玉就——捉迷藏了。……只见史湘云、平儿来到宝玉的后面用手摸了一下宝玉的光屁股，宝玉马上转</w:t>
      </w:r>
    </w:p>
    <w:p>
      <w:r>
        <w:t>过身来去抓，但没有抓住。</w:t>
      </w:r>
    </w:p>
    <w:p>
      <w:r>
        <w:t>惜春、尤氏摸了一下宝玉的鸡巴后也溜走了。</w:t>
      </w:r>
    </w:p>
    <w:p>
      <w:r>
        <w:t>这时黛玉过来捏着宝玉的鸡巴，宝玉马上抓住黛玉。先摸她的脸，又摸向乳房。感觉两个乳房不大不小、柔软</w:t>
      </w:r>
    </w:p>
    <w:p>
      <w:r>
        <w:t>而富有弹性，而宝玉的鸡巴在黛玉的揉捏下已变得粗大而坚硬起来。这时宝玉拥抱着黛玉并吻着她的嘴，舌头伸进</w:t>
      </w:r>
    </w:p>
    <w:p>
      <w:r>
        <w:t>嘴里，黛玉也张开嘴用舌头迎合着宝玉。两个人就这样一丝不挂、光条条的站在那里狂吻了一会后，宝玉又用嘴含</w:t>
      </w:r>
    </w:p>
    <w:p>
      <w:r>
        <w:t>着乳房吸吮着，只感觉一阵阵少女的体香不断地传来。</w:t>
      </w:r>
    </w:p>
    <w:p>
      <w:r>
        <w:t>这时宝玉已基本猜出了一个大概，是宝钗、史湘云、探春、惜春、黛玉她们几个之一。但宝玉心想只摸乳房摸</w:t>
      </w:r>
    </w:p>
    <w:p>
      <w:r>
        <w:t>不出是谁，于是又向下身摸去，宝玉蹲下来摸着黛玉的屄，黛玉也配合着宝玉把双腿叉开，宝玉瓣开黛玉的屄伸出</w:t>
      </w:r>
    </w:p>
    <w:p>
      <w:r>
        <w:t>舌头——舔着，仔细地、轻柔地吸、舔著屄，温软的舌头在湿润的屄上快速、灵巧地滑动，施展口技，不断挑逗，</w:t>
      </w:r>
    </w:p>
    <w:p>
      <w:r>
        <w:t>仔细舔著小屄、屄毛、大腿根部边缘，让黛玉发出声声娇喘呻吟，从声声淫荡浪叫中，终于听出是黛玉。……</w:t>
      </w:r>
    </w:p>
    <w:p>
      <w:r>
        <w:t>大家见宝玉认出了黛玉都为他鼓起掌来。</w:t>
      </w:r>
    </w:p>
    <w:p>
      <w:r>
        <w:t>黛玉高兴的爬在地上，叉开两腿，屁股翘得很高说到：「宝玉来打我的光屁股、屄，」</w:t>
      </w:r>
    </w:p>
    <w:p>
      <w:r>
        <w:t>这时一个丫鬟拿来一根竹片递给宝玉，宝玉用竹片捅了一下黛玉的屁股说到：「这是什么？」</w:t>
      </w:r>
    </w:p>
    <w:p>
      <w:r>
        <w:t>黛玉说：「这是我的屁股，是供你打、供你摸、供你玩耍的，」</w:t>
      </w:r>
    </w:p>
    <w:p>
      <w:r>
        <w:t>宝玉就拿起竹片向黛玉的屁股打去。</w:t>
      </w:r>
    </w:p>
    <w:p>
      <w:r>
        <w:t>黛玉说到：「宝玉打重点，把我这个下贱的光屁股打烂。」</w:t>
      </w:r>
    </w:p>
    <w:p>
      <w:r>
        <w:t>宝玉就狠狠地朝黛玉的屁股上打去，每打一鞭屁股上就出现一条鞭印，不多一会整个屁股就布满了鞭印。……</w:t>
      </w:r>
    </w:p>
    <w:p>
      <w:r>
        <w:t>这时宝玉又捅了一下黛玉的屁眼，黛玉马上把屁眼瓣开并且说到：「这是我的屁眼，是供你肏的、供你打的。」</w:t>
      </w:r>
    </w:p>
    <w:p>
      <w:r>
        <w:t>宝玉又拿起竹片打向黛玉的屁眼，打了十几鞭后宝玉说又该打哪里。</w:t>
      </w:r>
    </w:p>
    <w:p>
      <w:r>
        <w:t>黛玉翻过身来仰躺着，双腿向上叉开，双手瓣开屄说到：「宝玉打我的屄，我的屄是供你玩耍、供你肏的、供</w:t>
      </w:r>
    </w:p>
    <w:p>
      <w:r>
        <w:t>你吃的、供你打的。」</w:t>
      </w:r>
    </w:p>
    <w:p>
      <w:r>
        <w:t>宝玉又拿起竹片打黛玉的屄，打了十几鞭后说到：「该打乳房了。」</w:t>
      </w:r>
    </w:p>
    <w:p>
      <w:r>
        <w:t>黛玉马上爬起来跪好，挺起胸脯说到：「宝玉这是我的两个奶子，也是供你摸的、供你捏的、供你玩的、供你</w:t>
      </w:r>
    </w:p>
    <w:p>
      <w:r>
        <w:t>打的，你打的时候，我的两个乳房还要为你跳舞。」</w:t>
      </w:r>
    </w:p>
    <w:p>
      <w:r>
        <w:t>宝玉每打一鞭，黛玉的乳房就跳一下，打了左边又打右边，然后左右乳房一边打一下，黛玉的两个乳房就不停</w:t>
      </w:r>
    </w:p>
    <w:p>
      <w:r>
        <w:t>的来回的跳舞。……宝玉在打黛玉时，凤姐和平儿跪在宝玉的面前含着他的鸡巴和卵蛋，史湘云、惜春她们跪在宝</w:t>
      </w:r>
    </w:p>
    <w:p>
      <w:r>
        <w:t>玉的后面瓣开屁眼舔着。</w:t>
      </w:r>
    </w:p>
    <w:p>
      <w:r>
        <w:t>宝玉说第一个老鼠抓到了，现在该抓第二个老鼠了。</w:t>
      </w:r>
    </w:p>
    <w:p>
      <w:r>
        <w:t>姑娘们高兴地说好啊，又——捉迷藏了。</w:t>
      </w:r>
    </w:p>
    <w:p>
      <w:r>
        <w:t>姑娘们看着宝玉那又粗、又大、坚硬无比的鸡巴，每个人的骚屄都流出了很多淫水。</w:t>
      </w:r>
    </w:p>
    <w:p>
      <w:r>
        <w:t>宝钗马上走过去抓住宝玉的鸡巴，并跪在地下把鸡巴含在嘴里。</w:t>
      </w:r>
    </w:p>
    <w:p>
      <w:r>
        <w:t>林黛玉和凤姐一看也马上跪在宝玉的胯下，黛玉把宝玉的卵蛋含着，凤姐舔着宝玉的下身。</w:t>
      </w:r>
    </w:p>
    <w:p>
      <w:r>
        <w:t>史湘云、探春、惜春跪在宝玉的屁股后面，瓣开屁眼舔着。</w:t>
      </w:r>
    </w:p>
    <w:p>
      <w:r>
        <w:t>其他姑娘也围了上来，有的和宝玉接吻，有的舔宝玉的乳房。她们把捉迷藏的游戏早抛到九宵云外去了，完全</w:t>
      </w:r>
    </w:p>
    <w:p>
      <w:r>
        <w:t>沉侵在淫荡的性生活中。【完】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