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淫乱时空</w:t>
      </w:r>
    </w:p>
    <w:p>
      <w:r>
        <w:t>第一章</w:t>
      </w:r>
    </w:p>
    <w:p>
      <w:r>
        <w:t>《诗经》中硕人一篇有语：肤如凝脂，指若柔荑，颈若蝤蛴，齿若瓠犀，巧笑倩兮，美目盼兮。这几句话语成</w:t>
      </w:r>
    </w:p>
    <w:p>
      <w:r>
        <w:t>为千百年来形容美人的经典之句。梦依依正是人如其名，是个少有的美人，她的脸蛋和身材绝对是男人意淫和女人</w:t>
      </w:r>
    </w:p>
    <w:p>
      <w:r>
        <w:t>嫉妒的对象。</w:t>
      </w:r>
    </w:p>
    <w:p>
      <w:r>
        <w:t>梦依依出生在沧州的武术世家，其父梦正员以其祖传绝学鸳鸯腿在当地备受推崇，是个名气不小的民间武术家。</w:t>
      </w:r>
    </w:p>
    <w:p>
      <w:r>
        <w:t>梦正员一向摒弃陈腐的旧俗，也没有受鸳鸯腿传男不传女的规矩约束，而是从小就让梦依依练武防身。依依的鸳鸯</w:t>
      </w:r>
    </w:p>
    <w:p>
      <w:r>
        <w:t>腿功力虽不及乃父，但对付三五个歹徒还是没什么问题的。当然，梦依依并不想靠家传武艺混日子，她是个聪明好</w:t>
      </w:r>
    </w:p>
    <w:p>
      <w:r>
        <w:t>学的女孩，从师范大学历史专业毕业后，在市一中担任历史老师，自然也是学校中令人艳羡的校花。</w:t>
      </w:r>
    </w:p>
    <w:p>
      <w:r>
        <w:t>这年暑假，梦依依约了几个老同学一同去旅游。她们一行的目的地是风景名胜张家界。张家界原始的自然风貌</w:t>
      </w:r>
    </w:p>
    <w:p>
      <w:r>
        <w:t>令她们如痴如醉，流连忘返。是夜，她们寄宿在当地一个农民家中。晚饭过后，几个女孩子就叽叽喳喳地聊起白天</w:t>
      </w:r>
    </w:p>
    <w:p>
      <w:r>
        <w:t>好玩的地方来。</w:t>
      </w:r>
    </w:p>
    <w:p>
      <w:r>
        <w:t>「我发现在前面山头过去，有一个山谷，远远望去，雾气蒙蒙，好像很神秘，我们明天去看看，说不定有什么</w:t>
      </w:r>
    </w:p>
    <w:p>
      <w:r>
        <w:t>新发现啊。」梦依依兴奋地说道。</w:t>
      </w:r>
    </w:p>
    <w:p>
      <w:r>
        <w:t>还没等其他人搭腔，留宿她们的农民王老汉赶紧说道：「千万别去啊，姑娘，那个山谷是这一带的禁区，以前</w:t>
      </w:r>
    </w:p>
    <w:p>
      <w:r>
        <w:t>有人进去过，但都没了踪影，是个鬼谷啊。」</w:t>
      </w:r>
    </w:p>
    <w:p>
      <w:r>
        <w:t>「啊！！！」接着就是胆小的女孩子们的一片惊叫声，只有胆大的依依神秘地笑了笑。作为新一代的知识女性，</w:t>
      </w:r>
    </w:p>
    <w:p>
      <w:r>
        <w:t>她自然不相信什么鬼怪，而强烈的好奇心更是趋使她要前往一游。</w:t>
      </w:r>
    </w:p>
    <w:p>
      <w:r>
        <w:t>天刚蒙蒙亮，梦依依就独自一人离开了王老汉家。她知道胆小的同伴们肯定不愿意陪她去那个山谷冒险，既然</w:t>
      </w:r>
    </w:p>
    <w:p>
      <w:r>
        <w:t>如此，不如一个人去玩个痛快拉。</w:t>
      </w:r>
    </w:p>
    <w:p>
      <w:r>
        <w:t>翻过了山头，依依进入了这个神秘的山谷。别看谷外是阳光明媚，可一进入谷中，到处就雾霭蒙蒙。不过，谷</w:t>
      </w:r>
    </w:p>
    <w:p>
      <w:r>
        <w:t>里的景色真是谷外所不能相比的，到处是一些奇花异草，香气袭人，偶尔也有鸟清脆的啼鸣，令人心旷神怡。不知</w:t>
      </w:r>
    </w:p>
    <w:p>
      <w:r>
        <w:t>不觉，依依游荡到谷的深处，她看看手表，已经是下午时分。依依觉得肚子有点饿，就拿出面包和水，边吃边往回</w:t>
      </w:r>
    </w:p>
    <w:p>
      <w:r>
        <w:t>走。</w:t>
      </w:r>
    </w:p>
    <w:p>
      <w:r>
        <w:t>突然，天际响起了隆隆的雷声，没办法，在这夏天的午后，雷阵雨是很平常的事。依依赶忙在附近找了山洞，</w:t>
      </w:r>
    </w:p>
    <w:p>
      <w:r>
        <w:t>人刚一进去，外边豆大的雨点就噼里啪啦地落了下来。「真倒霉，不知这雨什么时候停。」依依心中嘀咕，抬头一</w:t>
      </w:r>
    </w:p>
    <w:p>
      <w:r>
        <w:t>看，却发现山洞中的墙壁上有个影子，她再仔细一看，吓了一跳，那人影正是她自己的。原来，这是个有特殊磁性</w:t>
      </w:r>
    </w:p>
    <w:p>
      <w:r>
        <w:t>的石壁，外表光滑，明可照人。依依好奇地用手去抚摸那石壁，发现手感柔滑，不同于一般石头。正在这时，外面</w:t>
      </w:r>
    </w:p>
    <w:p>
      <w:r>
        <w:t>一声惊雷，似乎撕裂天幕，依依只觉得石壁里有一股强大的吸力将她拉了进去，随后一阵眩晕，不醒人事。</w:t>
      </w:r>
    </w:p>
    <w:p>
      <w:r>
        <w:t>第二章</w:t>
      </w:r>
    </w:p>
    <w:p>
      <w:r>
        <w:t>渴，嘴唇上干裂的感觉让梦依依再度醒来。她起身一看，自己却在刚才的山谷谷口。「我怎么到这里的啊？」</w:t>
      </w:r>
    </w:p>
    <w:p>
      <w:r>
        <w:t>依依正暗自疑惑，耳边却传来一阵马蹄声。「怎么这里有人骑马啊，难道是我同学他们来找我？」依依心中暗想，</w:t>
      </w:r>
    </w:p>
    <w:p>
      <w:r>
        <w:t>抬头望去，只见远处尘土飞扬，一个男子骑着一匹枣红马，转瞬来到跟前。</w:t>
      </w:r>
    </w:p>
    <w:p>
      <w:r>
        <w:t>仔细看来，此人不过３０出头，双眼有神，颧骨很高，给人很干练的感觉，嘴角带一丝微笑，颇有风度。他前</w:t>
      </w:r>
    </w:p>
    <w:p>
      <w:r>
        <w:t>额剃得精光，脑后一条长辫，身上一袭玄衣短打。依依是历史系毕业，一看这就知道是满清人的装束，怎么回事？</w:t>
      </w:r>
    </w:p>
    <w:p>
      <w:r>
        <w:t>拍戏啊？只见那男子用奇怪的目光上下打量着依依，随后眼中爆发出异样的神采，他双手抱拳，道：「姑娘，你好，</w:t>
      </w:r>
    </w:p>
    <w:p>
      <w:r>
        <w:t>可曾看见一个受伤的黑衣女子经过？」</w:t>
      </w:r>
    </w:p>
    <w:p>
      <w:r>
        <w:t>「没有见到啊，你是演员吗？」</w:t>
      </w:r>
    </w:p>
    <w:p>
      <w:r>
        <w:t>「演员？何物？我乃长沙府捕头铁雄，奉命捉拿珠宝大盗『黑猫』。」</w:t>
      </w:r>
    </w:p>
    <w:p>
      <w:r>
        <w:t>「捕头？开什么玩笑啊！！」</w:t>
      </w:r>
    </w:p>
    <w:p>
      <w:r>
        <w:t>「非也，我确实是捕快，姑娘，你看，我这里有捕快腰牌」说着这男子从腰里掏出一块铁牌，上书一个「捕」</w:t>
      </w:r>
    </w:p>
    <w:p>
      <w:r>
        <w:t>字。</w:t>
      </w:r>
    </w:p>
    <w:p>
      <w:r>
        <w:t>「怎么回事，那请问捕快先生，现在是什么时候？哦，不，是哪年哪月啊？」</w:t>
      </w:r>
    </w:p>
    <w:p>
      <w:r>
        <w:t>「今年是乾隆五十八年，孟春二月初八。」</w:t>
      </w:r>
    </w:p>
    <w:p>
      <w:r>
        <w:t>「天哪，乾隆五十八年！！！那不是二百年前，我怎么……？？」依依只觉得大脑里一片混乱，不知该如何是</w:t>
      </w:r>
    </w:p>
    <w:p>
      <w:r>
        <w:t>好。我怎么到了２００年前的时代了，怎么回事啊？？难道是刚才那块石壁的问题？？这种只有在科幻小说里看到</w:t>
      </w:r>
    </w:p>
    <w:p>
      <w:r>
        <w:t>的情节居然发生在我身上？那我该怎么回去啊？？一连串的问题在依依脑海里盘旋，急得她快要哭了起来。</w:t>
      </w:r>
    </w:p>
    <w:p>
      <w:r>
        <w:t>此时，铁雄已经下马来，他问道：「姑娘，看你的装束，不象是本地人，你怎么到这里？是否迷路了？在下可</w:t>
      </w:r>
    </w:p>
    <w:p>
      <w:r>
        <w:t>以帮你的忙。」依依只得学着他的语气说：「小女子我沧州人士，名叫梦依依。和友人到此游玩，却彼此失散了。」</w:t>
      </w:r>
    </w:p>
    <w:p>
      <w:r>
        <w:t>「原来如此啊，沧州乃武术之乡，我向往已久。我等下要到前面的集镇休息，不如我陪姑娘你到那落脚，再帮</w:t>
      </w:r>
    </w:p>
    <w:p>
      <w:r>
        <w:t>你寻你的友人，可好？」</w:t>
      </w:r>
    </w:p>
    <w:p>
      <w:r>
        <w:t>「那就多谢铁捕头了。」依依心想现在也没别的办法，只能先找地方安顿，再走一步看一步了。</w:t>
      </w:r>
    </w:p>
    <w:p>
      <w:r>
        <w:t>于是，铁雄将梦依依扶上马，自己牵着马在前面走。虽是古人，可这种绅士风度，却也让依依心中好感顿生。</w:t>
      </w:r>
    </w:p>
    <w:p>
      <w:r>
        <w:t>一路上无聊，两人就交谈起来。依依问道：「铁捕头，你说要捉拿的大盗『黑猫』是何许人啊？」</w:t>
      </w:r>
    </w:p>
    <w:p>
      <w:r>
        <w:t>「此人乃一江洋大盗，最爱偷富人家的珍贵珠宝。前些日子。她在长沙作案，竟盗走本要上京进贡给皇上的一</w:t>
      </w:r>
    </w:p>
    <w:p>
      <w:r>
        <w:t>颗夜明珠，知府大人大怒，要我一个月内破案，否则提头来见。我追踪她多时，前两日和她交手，她蒙着面，我只</w:t>
      </w:r>
    </w:p>
    <w:p>
      <w:r>
        <w:t>知她是一个二十五六的女子，武功很高。不过，最后她被我打伤，我也把夜明珠抢到手，可惜她很狡猾，让她熘了。</w:t>
      </w:r>
    </w:p>
    <w:p>
      <w:r>
        <w:t>我现在已经将夜明珠托人送回，不过如抓不到此贼，知府也难放过我，咳！」</w:t>
      </w:r>
    </w:p>
    <w:p>
      <w:r>
        <w:t>「想不到一个年轻女子竟做了江洋大盗，那铁捕头你现在可有她的线索？」</w:t>
      </w:r>
    </w:p>
    <w:p>
      <w:r>
        <w:t>「我得知她要到前面的小镇和她四个手下，号称『四大猫腿』的黑大、黑二、黑三和黑四会合。据说此女生性</w:t>
      </w:r>
    </w:p>
    <w:p>
      <w:r>
        <w:t>淫荡，那四个手下不但是她作案的同伙，更是平时满足她淫欲的男人，一后四皇，呵呵……」铁雄自知失言，赶忙</w:t>
      </w:r>
    </w:p>
    <w:p>
      <w:r>
        <w:t>住口，再看依依，已经脸色通红，更是增添一种迷人的魅力。</w:t>
      </w:r>
    </w:p>
    <w:p>
      <w:r>
        <w:t>两人聊得起劲，不觉已走了十里有余。此时正地处一山口，地势险恶。突然间，路边石上跳下四名黄衣大汉，</w:t>
      </w:r>
    </w:p>
    <w:p>
      <w:r>
        <w:t>人人收拿利刃。其中一个年纪稍长，象是头的人大喝道：「铁雄，你伤我家小姐，如今我等来拿你狗命！」</w:t>
      </w:r>
    </w:p>
    <w:p>
      <w:r>
        <w:t>「哈哈，原来是『四大狗腿』，爷爷我正要找你们那，送上门来，我就不客气了」说着，铁雄抽出腰间软剑，</w:t>
      </w:r>
    </w:p>
    <w:p>
      <w:r>
        <w:t>对依依说：「梦姑娘，你退到一旁。」然后一跃，跳入四人包围圈中。</w:t>
      </w:r>
    </w:p>
    <w:p>
      <w:r>
        <w:t>依依出生武术世家，身手好的见过不少，可如今一看，方发觉铁雄的武功才是高深莫测，即使自己的父亲梦正</w:t>
      </w:r>
    </w:p>
    <w:p>
      <w:r>
        <w:t>员，恐怕也不是他的对手。没有两个回合，只见剑光过处，金石激鸣，飞血横溅，已经有两个黄衣人身首异处。</w:t>
      </w:r>
    </w:p>
    <w:p>
      <w:r>
        <w:t>「黑二！黑三！」年长的黄衣人惨叫一声，突然手一扬，一道寒光直奔依依而来。</w:t>
      </w:r>
    </w:p>
    <w:p>
      <w:r>
        <w:t>原来，铁雄武功高强，四人根本不是对手，没几下黑二黑三已经命赴黄泉。</w:t>
      </w:r>
    </w:p>
    <w:p>
      <w:r>
        <w:t>黑大毕竟江湖经验老到，知道好汉不吃眼前亏，如不抽身撤退，余下的两人也难保性命。他的暗器是江湖一绝，</w:t>
      </w:r>
    </w:p>
    <w:p>
      <w:r>
        <w:t>可能伤不到铁雄，不过他看出铁雄对依依很关心，于是一招围魏救赵，袭击依依，趁铁雄救依依之机，和黑四逃走。</w:t>
      </w:r>
    </w:p>
    <w:p>
      <w:r>
        <w:t>这边，果然，依依眼前一花，以为在劫难逃。而铁雄叫声「不好」，飞身扑过来将依依按到在地，躲过此镖。</w:t>
      </w:r>
    </w:p>
    <w:p>
      <w:r>
        <w:t>回头一看，黑大二人已经没了踪影。</w:t>
      </w:r>
    </w:p>
    <w:p>
      <w:r>
        <w:t>「诶啊，你受伤拉！」依依惊唿。原来，铁雄救了依依，而自己的手臂却被镖擦伤。再看，伤口上血色暗红，</w:t>
      </w:r>
    </w:p>
    <w:p>
      <w:r>
        <w:t>镖上有毒！！「卑鄙！」铁雄骂了一声，昏了过去。</w:t>
      </w:r>
    </w:p>
    <w:p>
      <w:r>
        <w:t>第三章</w:t>
      </w:r>
    </w:p>
    <w:p>
      <w:r>
        <w:t>「铁大哥，你醒拉？」</w:t>
      </w:r>
    </w:p>
    <w:p>
      <w:r>
        <w:t>铁雄睁开眼睛，见自己躺在床上，手臂上的伤口已经包扎，虽还有些痛，但应该已经无大碍。依依坐在床前，</w:t>
      </w:r>
    </w:p>
    <w:p>
      <w:r>
        <w:t>温柔地看着他。见铁雄奋不顾身地救自己，依依心中早已波澜荡漾，芳心暗许。她自小习武读书，在大学时也没把</w:t>
      </w:r>
    </w:p>
    <w:p>
      <w:r>
        <w:t>儿女私情放在心上，所以一直未曾谈恋爱。想不到阴差阳错，到了这２００年前，竟然因为一个古人的救命之恩，</w:t>
      </w:r>
    </w:p>
    <w:p>
      <w:r>
        <w:t>让她情窦初开。</w:t>
      </w:r>
    </w:p>
    <w:p>
      <w:r>
        <w:t>「谢谢你，是你帮我包扎的伤口吗？我的毒，你怎么吸出来的？」</w:t>
      </w:r>
    </w:p>
    <w:p>
      <w:r>
        <w:t>「应该是我谢谢你的救命之恩啊，我用嘴吸的，刚才担心死我了，我们现在在集镇上的客栈里，有个大夫来看</w:t>
      </w:r>
    </w:p>
    <w:p>
      <w:r>
        <w:t>过了，说你没事。」</w:t>
      </w:r>
    </w:p>
    <w:p>
      <w:r>
        <w:t>看着依依那天人般的容颜和温柔的目光，铁雄自然心中明了了一切。他的妻子在２年前因病过世，这２年来他</w:t>
      </w:r>
    </w:p>
    <w:p>
      <w:r>
        <w:t>一直埋头公案事务，无暇顾及自身。如今，在这个特殊的环境中，他不知为何突然欲火中烧，一把搂过依依，就用</w:t>
      </w:r>
    </w:p>
    <w:p>
      <w:r>
        <w:t>那厚厚的嘴唇封住了依依的樱桃小口。</w:t>
      </w:r>
    </w:p>
    <w:p>
      <w:r>
        <w:t>「铁大哥，不要这样拉」依依手上半推半就，身体不断扭转，可这反而更刺激了铁雄的情欲。其实，依依也不</w:t>
      </w:r>
    </w:p>
    <w:p>
      <w:r>
        <w:t>是思想保守的女子，大学时代感情的空白不过是没有心仪的人而已，而现在一旦找到爱郎，其实也早已按奈不住。</w:t>
      </w:r>
    </w:p>
    <w:p>
      <w:r>
        <w:t>此时的铁雄早已没有拉先前的温柔，而是一把就将依依的上衣撕开。依依的身上仍是穿着原来旅游时带的连衣裙，</w:t>
      </w:r>
    </w:p>
    <w:p>
      <w:r>
        <w:t>哪里经得住拉扯，顷刻之间成了碎布条。</w:t>
      </w:r>
    </w:p>
    <w:p>
      <w:r>
        <w:t>「咦？这是？？」铁雄自然没见过胸罩，不知是何物，更不懂的怎么打开。</w:t>
      </w:r>
    </w:p>
    <w:p>
      <w:r>
        <w:t>「呵呵，这是西洋的玩意拉」依依此时已经春心荡漾，自己一把解开胸罩的纽扣，两颗粉球一下映入铁雄的眼</w:t>
      </w:r>
    </w:p>
    <w:p>
      <w:r>
        <w:t>帘。依依的乳房不是那种硕大型的，但是大小却恰到好处，铁雄的双手正好可一边盈握一个，而更喜人的是两个乳</w:t>
      </w:r>
    </w:p>
    <w:p>
      <w:r>
        <w:t>房都呈半球型，坚挺而润滑，粉红的乳头更是如春蕾般可爱。</w:t>
      </w:r>
    </w:p>
    <w:p>
      <w:r>
        <w:t>铁雄此刻已经疯狂不能自己，忙用嘴吮吸依依的乳头。「啊……啊……！」</w:t>
      </w:r>
    </w:p>
    <w:p>
      <w:r>
        <w:t>一股刺激的爽意从乳间袭入大脑，依依也经不住呻吟了起来。</w:t>
      </w:r>
    </w:p>
    <w:p>
      <w:r>
        <w:t>铁雄这边嘴巴不停地吸奶，这边手也不闲着。他一手仍紧紧地揉搓乳房，一手已经向下滑去，「兹……」一声，</w:t>
      </w:r>
    </w:p>
    <w:p>
      <w:r>
        <w:t>依依的内裤也被仍到了床下。</w:t>
      </w:r>
    </w:p>
    <w:p>
      <w:r>
        <w:t>此时，依依已是一丝不挂，她意态迷离地倒在铁雄怀中，任由轻薄。铁雄毕竟是过来人，他见时机已经到拉，</w:t>
      </w:r>
    </w:p>
    <w:p>
      <w:r>
        <w:t>先将自己身上衣物也除去，而后将依依平放在床上，一边手不断地揉搓依依的一个乳房，一边手开始玩弄依依的阴</w:t>
      </w:r>
    </w:p>
    <w:p>
      <w:r>
        <w:t>蒂。</w:t>
      </w:r>
    </w:p>
    <w:p>
      <w:r>
        <w:t>依依下身的阴毛区域不大，只到小腹下沿一点，但却很茂密，说明她健康的体魄和很强的性欲。卷卷的阴毛之</w:t>
      </w:r>
    </w:p>
    <w:p>
      <w:r>
        <w:t>间，神秘的桃源洞口若隐若现。在嫩嫩的阴唇上边，是如核桃般的阴蒂，很是可爱。铁雄用食指和拇指不断揉搓阴</w:t>
      </w:r>
    </w:p>
    <w:p>
      <w:r>
        <w:t>蒂，时而轻，时而重，时而急，时而缓，如此老到的手法，依依哪里能受得了，阴唇间早已经是细水长流了。铁雄</w:t>
      </w:r>
    </w:p>
    <w:p>
      <w:r>
        <w:t>用手指沾了一点依依的淫液，拿到舌头上一尝，甜丝丝的。</w:t>
      </w:r>
    </w:p>
    <w:p>
      <w:r>
        <w:t>「铁郎，不要这样啊，人家好羞啊」看到铁雄在吃自己阴户流出的淫水，依依经不住叫了出来。</w:t>
      </w:r>
    </w:p>
    <w:p>
      <w:r>
        <w:t>「更羞的还在后面拉，来，尝尝我身上最铁的部分，这样你才知道我铁雄绝非浪得虚名。」铁雄一边笑着，一</w:t>
      </w:r>
    </w:p>
    <w:p>
      <w:r>
        <w:t>边将大鸡吧送到依依口中。依依一看，只见铁雄的大鸡吧约七寸余长，此刻已是硬邦邦的，龟头红红肿肿的，还不</w:t>
      </w:r>
    </w:p>
    <w:p>
      <w:r>
        <w:t>断向她点头示意。「真是个铁棒槌啊」此时情欲激发的依依也顾不得羞耻了，她一口含住了铁雄的大鸡吧，吮吸起</w:t>
      </w:r>
    </w:p>
    <w:p>
      <w:r>
        <w:t>来。「好……好……爽啊！！」铁雄欢快地叫了起来。而这厢依依用舌头不断拍打龟头，拍五六下，就用嘴狠狠地</w:t>
      </w:r>
    </w:p>
    <w:p>
      <w:r>
        <w:t>吸一下龟头上的麻眼，再拍，再吸……</w:t>
      </w:r>
    </w:p>
    <w:p>
      <w:r>
        <w:t>「你这小妮子这个倒还很有花样啊」铁雄笑道，心说再这样下去，我恐怕要交枪了。于是，铁雄将鸡吧从依依</w:t>
      </w:r>
    </w:p>
    <w:p>
      <w:r>
        <w:t>口中抽出，「现在你下面已经是淫水菲菲拉，我的大鸡吧哥哥要到你的桃源洞中一游。」</w:t>
      </w:r>
    </w:p>
    <w:p>
      <w:r>
        <w:t>「好哥哥，人家是第一次，你要轻点啊。」依依毕竟还是处女，有点紧张。</w:t>
      </w:r>
    </w:p>
    <w:p>
      <w:r>
        <w:t>「好的，你不用怕，呆会你就很舒服拉。」铁雄用口水在自己的鸡吧上润滑了一下，然后张开依依那修长的双</w:t>
      </w:r>
    </w:p>
    <w:p>
      <w:r>
        <w:t>腿，搭在自己肩膀上。他用手指轻轻分开依依那可爱的大阴唇，里面的神秘世界一下豁然开朗。</w:t>
      </w:r>
    </w:p>
    <w:p>
      <w:r>
        <w:t>「你要用套子啊」依依说到。「套子？？？？」铁雄不明。</w:t>
      </w:r>
    </w:p>
    <w:p>
      <w:r>
        <w:t>依依这才记起，这个时代根本没有避孕套啊，算拉，这个时代也没有艾滋病拉，性病嘛，象铁雄这样一个男子</w:t>
      </w:r>
    </w:p>
    <w:p>
      <w:r>
        <w:t>汉应该是不会乱来的</w:t>
      </w:r>
    </w:p>
    <w:p>
      <w:r>
        <w:t>「我要进入拉。」「恩，好的。」说话间，铁雄将鸡吧往依依的洞中轻轻一挺。「哦……」依依发出了轻微的</w:t>
      </w:r>
    </w:p>
    <w:p>
      <w:r>
        <w:t>呻吟。铁雄此时哪里能再忍耐住，他索性恶狠狠地往里一冲，「啊……好痛」依依那娇嫩的处女膜被狠狠地撑破了。</w:t>
      </w:r>
    </w:p>
    <w:p>
      <w:r>
        <w:t>铁雄想，现在也不是怜香惜玉的时候，索性一鼓作气，来他个爽透。于是，他加紧了抽插的速度，五浅一深，左右</w:t>
      </w:r>
    </w:p>
    <w:p>
      <w:r>
        <w:t>逢源。</w:t>
      </w:r>
    </w:p>
    <w:p>
      <w:r>
        <w:t>「哦……哦……哦……好酥麻啊」，原来，依依在经历了起初的痛楚之后，现在阴道中已经开始有了感觉，铁</w:t>
      </w:r>
    </w:p>
    <w:p>
      <w:r>
        <w:t>雄的大鸡吧不断摩擦着她的阴道壁，一股股快感不断侵袭她整个躯体，她感到整个身体如火般燃烧起来。</w:t>
      </w:r>
    </w:p>
    <w:p>
      <w:r>
        <w:t>铁雄看到依依有了反应，自然是再接再厉，变本加厉地干开了。他先是狠抽了五百余下，又放慢节奏，一步一</w:t>
      </w:r>
    </w:p>
    <w:p>
      <w:r>
        <w:t>个脚印地顶向花心。</w:t>
      </w:r>
    </w:p>
    <w:p>
      <w:r>
        <w:t>「来，换个姿势」铁雄将依依的身体转了过来，让她双膝跪床，玉臀朝上。</w:t>
      </w:r>
    </w:p>
    <w:p>
      <w:r>
        <w:t>然后，他从背后一把插入，双手紧紧捏住依依的双乳，再有节奏地不断摇晃，依依的玉臀同他的小腹也不断摩</w:t>
      </w:r>
    </w:p>
    <w:p>
      <w:r>
        <w:t>擦，快感更胜以往。</w:t>
      </w:r>
    </w:p>
    <w:p>
      <w:r>
        <w:t>「好……好……好舒服啊，铁鸡吧哥哥，我要死拉，我要升仙拉。」此刻的依依早已经没有了什么矜持，她只</w:t>
      </w:r>
    </w:p>
    <w:p>
      <w:r>
        <w:t>觉得自己如腾云驾雾般，欲仙欲死的感觉是从未有过的。「来，快点，我还要……要你狠狠地插我啊……哦……顶</w:t>
      </w:r>
    </w:p>
    <w:p>
      <w:r>
        <w:t>我的Ｇ点，让我爽死。」</w:t>
      </w:r>
    </w:p>
    <w:p>
      <w:r>
        <w:t>「啊……什么？？……啊……什么Ｇ点啊？」铁雄听到这个奇怪的名词，不禁停下动作，问道。</w:t>
      </w:r>
    </w:p>
    <w:p>
      <w:r>
        <w:t>依依心中暗自好笑，自己一时忘情失态，竟忘记了铁雄是清代人，根本不知道现代医学中的名词「Ｇ点」，「</w:t>
      </w:r>
    </w:p>
    <w:p>
      <w:r>
        <w:t>好哥哥，不要停啊……我是要你再顶我激烈点啊，我要死在你的鸡吧下……」</w:t>
      </w:r>
    </w:p>
    <w:p>
      <w:r>
        <w:t>「遵命！！」铁雄如得圣旨，再次抽插起来，这一轮更是惊天动地，整个床榻也被整得摇摇晃晃，不知隔壁在</w:t>
      </w:r>
    </w:p>
    <w:p>
      <w:r>
        <w:t>休息的客官是否被骚扰得欲火焚身。</w:t>
      </w:r>
    </w:p>
    <w:p>
      <w:r>
        <w:t>「我不行……行……行……拉，要射拉！」铁雄又是千余下抽插后，已经忍不住了，「好哥哥，那就射死我吧，</w:t>
      </w:r>
    </w:p>
    <w:p>
      <w:r>
        <w:t>哦……唉！！！」铁雄狠狠地将龟头顶向依依的花心，「扑哧」一股浓精喷洒在花心上，被灌溉的花心也禁不住怒</w:t>
      </w:r>
    </w:p>
    <w:p>
      <w:r>
        <w:t>放，淫水潮水般喷射而出。</w:t>
      </w:r>
    </w:p>
    <w:p>
      <w:r>
        <w:t>「好哥哥，我死拉……」依依依偎在铁雄怀里，而铁雄则不停地吻着依依的双颊，此时，依依的下身殷红点点，</w:t>
      </w:r>
    </w:p>
    <w:p>
      <w:r>
        <w:t>令人怜惜。「我以后会好好待你的」铁雄说道，依依幸福地闭着眼睛，心想，既然来到这个时代，也不知道能不能</w:t>
      </w:r>
    </w:p>
    <w:p>
      <w:r>
        <w:t>回去，那就随遇而安遇上个好爱郎也不枉此生。</w:t>
      </w:r>
    </w:p>
    <w:p>
      <w:r>
        <w:t>然而，作爱过后昏昏欲睡的两个人，却没有察觉到此时他们房间的窗纸上破了一个洞，一缕青烟正袅袅飘进。</w:t>
      </w:r>
    </w:p>
    <w:p>
      <w:r>
        <w:t>第四章</w:t>
      </w:r>
    </w:p>
    <w:p>
      <w:r>
        <w:t>「铁捕头，该醒醒拉。」铁雄被一盆冷水激醒。他睁开眼睛，发现自己竟在一个山洞里。他想起来，可是全身</w:t>
      </w:r>
    </w:p>
    <w:p>
      <w:r>
        <w:t>上下如烈火灼烧般疼痛，根本动弹不得。他眼睛环视一下，发现梦依依也躺在不远处，却一丝不挂，眼中充满了恐</w:t>
      </w:r>
    </w:p>
    <w:p>
      <w:r>
        <w:t>惧。而在洞口，一个身形似曾相熟的年轻女子正对着他冷笑。此女子容貌姣好，柳眉凤目，一身紧身夜行衣凸现动</w:t>
      </w:r>
    </w:p>
    <w:p>
      <w:r>
        <w:t>人的身体曲线。再看看她的旁边，铁雄不禁魂飞天外，竟是黑大与黑四二人。</w:t>
      </w:r>
    </w:p>
    <w:p>
      <w:r>
        <w:t>原来，铁雄杀了黑二与黑三后，黑大二人逃走，后与黑猫接上了头。她们对铁雄恨得咬牙切齿，誓要报仇雪恨。</w:t>
      </w:r>
    </w:p>
    <w:p>
      <w:r>
        <w:t>在铁雄受伤住进客栈后，其行踪就被黑猫发现。她趁铁雄和依依二人疯狂作爱之后的疲惫松懈，用蚀骨断魂香将他</w:t>
      </w:r>
    </w:p>
    <w:p>
      <w:r>
        <w:t>们迷倒，绑到这个山洞来。</w:t>
      </w:r>
    </w:p>
    <w:p>
      <w:r>
        <w:t>「铁捕头，你不是一直很想见我吗，现在我们终于有机会见面了，哈哈」黑猫大笑道，「苍天有眼，你也落到</w:t>
      </w:r>
    </w:p>
    <w:p>
      <w:r>
        <w:t>我的手上了，你抢我夜明珠，打伤我，我可以不和你计较，但你杀我兄弟，我岂能饶你。」</w:t>
      </w:r>
    </w:p>
    <w:p>
      <w:r>
        <w:t>铁雄一言不发，想暗暗运功解开身上穴道，可根本无法运气，他低头一看，完了，琵琶骨已经被打断，他现在</w:t>
      </w:r>
    </w:p>
    <w:p>
      <w:r>
        <w:t>已经功力尽失，是废人一个了。</w:t>
      </w:r>
    </w:p>
    <w:p>
      <w:r>
        <w:t>「你现在没有武功了，呵呵，想必比死还难受吧。等下我们要好好款待你和你的小美人，包你终生难忘。」黑</w:t>
      </w:r>
    </w:p>
    <w:p>
      <w:r>
        <w:t>猫狠狠地说道。此刻，铁雄和依依正是人为刀俎，我为鱼肉，任人宰割了。</w:t>
      </w:r>
    </w:p>
    <w:p>
      <w:r>
        <w:t>「黑大、黑四，那小美人就便宜你们两个拉」，黑猫淫笑着。黑大和黑四哪还有不猴急的道理，两人迅速脱下</w:t>
      </w:r>
    </w:p>
    <w:p>
      <w:r>
        <w:t>自己的衣服，露出一身蛮肉，而下身的鸡吧早就昂首挺胸，跃跃欲试了。</w:t>
      </w:r>
    </w:p>
    <w:p>
      <w:r>
        <w:t>二人先将依依的哑穴解开，有点声音自然才更刺激。「不要！……！你们不要过来」依依惊唿，「你们这畜生！！」</w:t>
      </w:r>
    </w:p>
    <w:p>
      <w:r>
        <w:t>铁雄也咬牙切齿，可此时任何的喊叫都无济于事了。</w:t>
      </w:r>
    </w:p>
    <w:p>
      <w:r>
        <w:t>黑大与黑四的四双大手此时在依依身上任意妄为。黑大那粗糙的老茧手使劲揉搓着依依嫩嫩白白的乳房，搓到</w:t>
      </w:r>
    </w:p>
    <w:p>
      <w:r>
        <w:t>快要变形，又再换个方向。依依嘴中只有痛苦的呻吟却动弹不得。黑四花样更多，他用嘴巴吮吸着依依的阴户，吸</w:t>
      </w:r>
    </w:p>
    <w:p>
      <w:r>
        <w:t>到满嘴淫水，又用手扯依依的阴毛，每扯一根，依依都痛苦的叫唤一声。</w:t>
      </w:r>
    </w:p>
    <w:p>
      <w:r>
        <w:t>此时的铁雄已经万念俱灰，他引以为豪的武功已废，他的功名前途也因为抓不到黑猫而尽丧，他喜爱的女子如</w:t>
      </w:r>
    </w:p>
    <w:p>
      <w:r>
        <w:t>今被恶人蹂躏，更重要的是他的小命随时都可能被黑猫结果，他只有痛苦地闭上眼睛。</w:t>
      </w:r>
    </w:p>
    <w:p>
      <w:r>
        <w:t>这边，黑猫却被眼前的情景挑起了情欲。「呵呵，铁捕头，你原来不是一直要捉我吗，现在让我们来个更坦诚</w:t>
      </w:r>
    </w:p>
    <w:p>
      <w:r>
        <w:t>相对。」说着，黑猫也褪下了夜行衣。这个淫妇在外衣里竟然是什么也没有穿。她的两个大咪咪真是大，可以用豪</w:t>
      </w:r>
    </w:p>
    <w:p>
      <w:r>
        <w:t>乳来形容，虽然因地心引力而有点下垂，但外形仍算是完美。而她的阴毛却很稀少，不知道是不是也被黑四扯掉的。</w:t>
      </w:r>
    </w:p>
    <w:p>
      <w:r>
        <w:t>她的阴部很肥厚，颜色有点酱紫，是长期被操的最好证明。</w:t>
      </w:r>
    </w:p>
    <w:p>
      <w:r>
        <w:t>黑猫把铁雄的裤子褪下，用她的嘴巴为铁雄口交。她不仅在吮吸，有时还很虐待地用牙齿咬一下，在铁雄的鸡</w:t>
      </w:r>
    </w:p>
    <w:p>
      <w:r>
        <w:t>吧上留下了道道牙印。铁雄虽然很不情愿，无奈荷尔蒙的分泌由迷走神经来控制，真是身不由己，不自觉的，鸡吧</w:t>
      </w:r>
    </w:p>
    <w:p>
      <w:r>
        <w:t>也硬挺了起来。</w:t>
      </w:r>
    </w:p>
    <w:p>
      <w:r>
        <w:t>那边，黑大和黑四更是忙的不可开交。黑大自己躺下，让依依趴在他身上，这样他可以感觉到依依诱人的乳房</w:t>
      </w:r>
    </w:p>
    <w:p>
      <w:r>
        <w:t>摩擦他的胸部，而他那坚挺的鸡吧则在下面插进了依依的阴道，把依依的阴道填充得满满的。</w:t>
      </w:r>
    </w:p>
    <w:p>
      <w:r>
        <w:t>黑四人小鬼大，他是趴在依依的背上，用自己不算大的鸡吧，居然从依依的菊花洞口进入，要奏一曲《玉树后</w:t>
      </w:r>
    </w:p>
    <w:p>
      <w:r>
        <w:t>庭花》。依依的屁眼哪里经过这样的折腾，疼得她龇牙咧嘴。</w:t>
      </w:r>
    </w:p>
    <w:p>
      <w:r>
        <w:t>「扑哧……扑哧……」黑大和黑四开始有节奏地抽插起来，依依象肉馅一样被夹在他们之中。她的阴唇在黑大</w:t>
      </w:r>
    </w:p>
    <w:p>
      <w:r>
        <w:t>的鸡吧抽送运动中不断的外翻，而屁眼则由于黑四的抽插，开始有黄色的液体流出。</w:t>
      </w:r>
    </w:p>
    <w:p>
      <w:r>
        <w:t>黑猫此时见铁雄的情欲已被自己挑起，鸡吧涨得通红。就一把坐在了铁雄的身上，任大鸡吧深深地插入阴道。</w:t>
      </w:r>
    </w:p>
    <w:p>
      <w:r>
        <w:t>「好爽啊……铁捕头……你居然也这么厉害……哦……哦……以后就叫你铁龟头吧……哦……」黑猫在铁雄身上不</w:t>
      </w:r>
    </w:p>
    <w:p>
      <w:r>
        <w:t>断地扭动身体，阴户对着鸡吧套上套下，前趋后仰，淫荡之至。</w:t>
      </w:r>
    </w:p>
    <w:p>
      <w:r>
        <w:t>「哦……不要……哦……不……要……要啊……我要啊……哦。」没想到，此时依依的阴道和菊花居然被黑大</w:t>
      </w:r>
    </w:p>
    <w:p>
      <w:r>
        <w:t>和黑四操出了感觉，原先的羞辱早已被抛到九霄云外，取而代之的是蚀骨消魂的快感。潺潺不断的淫水也流了一地，</w:t>
      </w:r>
    </w:p>
    <w:p>
      <w:r>
        <w:t>身体更是不自觉地随着黑大和黑四的动作扭动了起来。黑大见时机不错，就将舌头也伸进依依的口中，两个人的舌</w:t>
      </w:r>
    </w:p>
    <w:p>
      <w:r>
        <w:t>头又绞缠在了一起。</w:t>
      </w:r>
    </w:p>
    <w:p>
      <w:r>
        <w:t>这边铁雄本是不愿意的，故此在黑猫快达到高潮前，先一股精液射出，软了下来。黑猫「嗳呦」一声，趴倒在</w:t>
      </w:r>
    </w:p>
    <w:p>
      <w:r>
        <w:t>铁雄身上。</w:t>
      </w:r>
    </w:p>
    <w:p>
      <w:r>
        <w:t>黑大和黑四原来也是玩女无数，但象依依如此的天姿国色还是第一次遇见，因此也经不了太久，大唿过瘾两声，</w:t>
      </w:r>
    </w:p>
    <w:p>
      <w:r>
        <w:t>将子孙们都射进了依依体内。</w:t>
      </w:r>
    </w:p>
    <w:p>
      <w:r>
        <w:t>半响过后，黑猫和黑大黑四才恢复过来。他们穿好衣物，淫笑地看着一身狼籍的依依和神情麻木的铁雄。「小</w:t>
      </w:r>
    </w:p>
    <w:p>
      <w:r>
        <w:t>姐，让兄弟我结束了他们的性命，为两位死去的弟兄报仇。」黑大说道。「不，这样太便宜了铁雄，反正现在他没</w:t>
      </w:r>
    </w:p>
    <w:p>
      <w:r>
        <w:t>有了武功，已经对我们没有威胁了，而到了期限他没办法抓我归案，他的官老爷会让他死得更惨，我到要看看他痛</w:t>
      </w:r>
    </w:p>
    <w:p>
      <w:r>
        <w:t>苦地活着的样子，哈哈，我们走！」说罢三人飘然而去。</w:t>
      </w:r>
    </w:p>
    <w:p>
      <w:r>
        <w:t>躺在地上的铁雄听到黑猫不杀他，眼中一亮，随即又闪过阴毒的神情。</w:t>
      </w:r>
    </w:p>
    <w:p>
      <w:r>
        <w:t>不多时，铁雄身上的穴道已经自动解开。他挣扎着起来，抱住了满脸泪痕的依依。</w:t>
      </w:r>
    </w:p>
    <w:p>
      <w:r>
        <w:t>「依依妹妹，我对不住你，让你受到这样屈辱，我现在还有何面目苟活于世！」</w:t>
      </w:r>
    </w:p>
    <w:p>
      <w:r>
        <w:t>「不，铁郎，这不是你的错，只怪我们命该如此，现在我们怎么办？」</w:t>
      </w:r>
    </w:p>
    <w:p>
      <w:r>
        <w:t>「现在就算回去，知府大人也不会放过我的，我又失去了武功，只有一死以谢天下。」</w:t>
      </w:r>
    </w:p>
    <w:p>
      <w:r>
        <w:t>「我和你一起死，让我们在黄泉路上作夫妻。」</w:t>
      </w:r>
    </w:p>
    <w:p>
      <w:r>
        <w:t>「好，依依妹妹，有你陪我，我也不枉此生。我想再吻你一下。」</w:t>
      </w:r>
    </w:p>
    <w:p>
      <w:r>
        <w:t>梦依依闭上眼睛，双唇送上去。铁雄紧紧抱住她，疯狂地吮吸着她的美舌。</w:t>
      </w:r>
    </w:p>
    <w:p>
      <w:r>
        <w:t>突然，依依感到口中一热，随即，一股钻心的疼痛蔓延到全身。她惊恐地睁开眼睛，只见铁雄满口鲜血，不，</w:t>
      </w:r>
    </w:p>
    <w:p>
      <w:r>
        <w:t>这不是铁雄的血，而是自己的血。铁雄脸上是阴险的笑容，他从口中吐出了半截舌头，看着疼着在地上直打滚依依，</w:t>
      </w:r>
    </w:p>
    <w:p>
      <w:r>
        <w:t>说：「对不住了，依依妹妹，人不为己，天诛地灭，我还不想死。」</w:t>
      </w:r>
    </w:p>
    <w:p>
      <w:r>
        <w:t>依依的意识在逐步丧失，不一会就昏死过去，铁雄拿起一旁的绳子，将她捆得结结实实。</w:t>
      </w:r>
    </w:p>
    <w:p>
      <w:r>
        <w:t>一个月后，长沙街头，人头攒动。两旁围观的百姓窃窃私语，</w:t>
      </w:r>
    </w:p>
    <w:p>
      <w:r>
        <w:t>「这就是大盗黑猫啊」</w:t>
      </w:r>
    </w:p>
    <w:p>
      <w:r>
        <w:t>「听说是铁捕头英勇盖世，才将她捉拿的。」</w:t>
      </w:r>
    </w:p>
    <w:p>
      <w:r>
        <w:t>「这小妮子挺年轻的啊，看过去很漂亮啊，这身材，死了可惜啊。」</w:t>
      </w:r>
    </w:p>
    <w:p>
      <w:r>
        <w:t>「就是，要是我能操她一晚，我替她死都愿意啊。」</w:t>
      </w:r>
    </w:p>
    <w:p>
      <w:r>
        <w:t>「得了吧，就你，你还是回家抱你的丑老婆去吧，哈哈。」</w:t>
      </w:r>
    </w:p>
    <w:p>
      <w:r>
        <w:t>街中心，囚车上，梦依依一丝不挂，但仍被五花大绑。她神情麻木，口不能言，可眼神中还隐约有一丝愤恨和</w:t>
      </w:r>
    </w:p>
    <w:p>
      <w:r>
        <w:t>悲戚。此刻，她的脑海中不断闪现着不同的画面，她想到了她的父亲，她的同学好友，甚至还有她学校中课堂上那</w:t>
      </w:r>
    </w:p>
    <w:p>
      <w:r>
        <w:t>一群可爱的学生……</w:t>
      </w:r>
    </w:p>
    <w:p>
      <w:r>
        <w:t>与此同时，在铁府中，铁雄正迎接长沙各界的乡绅名流的祝贺。他因为破获黑猫有功，而又在「搏斗」中英勇</w:t>
      </w:r>
    </w:p>
    <w:p>
      <w:r>
        <w:t>地丧失了武功，已经被破格提拔为道台，知府也将爱女许配给他。</w:t>
      </w:r>
    </w:p>
    <w:p>
      <w:r>
        <w:t>午时三刻，监斩官令牌一挥，刽子手手起刀落，一时间天昏地暗，日月无光，又一位薄命红颜，含恨魂归离恨</w:t>
      </w:r>
    </w:p>
    <w:p>
      <w:r>
        <w:t>天……</w:t>
      </w:r>
    </w:p>
    <w:p>
      <w:r>
        <w:t>后记</w:t>
      </w:r>
    </w:p>
    <w:p>
      <w:r>
        <w:t>２００５年，某日，香港，警察总部大楼的天台上。一位身穿黑夹克的男子，他不过３０出头，双眼有神，颧</w:t>
      </w:r>
    </w:p>
    <w:p>
      <w:r>
        <w:t>骨很高，给人很干练的感觉，嘴角带一丝微笑，颇有风度。一位年轻的女子，天姿国色，一身警察制服，不但将她</w:t>
      </w:r>
    </w:p>
    <w:p>
      <w:r>
        <w:t>完美的曲线展现无遗，更添一份飒爽英姿。</w:t>
      </w:r>
    </w:p>
    <w:p>
      <w:r>
        <w:t>「Ｍａｄａｍ，我知道你是韩琛派到警队中的卧底，和我去自首。」男子冷冷地说道。</w:t>
      </w:r>
    </w:p>
    <w:p>
      <w:r>
        <w:t>「给我个机会。反正韩琛现在人已经死了，我只是想作回好人。」Ｍａｄａｍ恳求说。</w:t>
      </w:r>
    </w:p>
    <w:p>
      <w:r>
        <w:t>「对不起，我是警察！」男子的态度很坚决。</w:t>
      </w:r>
    </w:p>
    <w:p>
      <w:r>
        <w:t>「有谁知道？」Ｍａｄａｍ嘲笑。</w:t>
      </w:r>
    </w:p>
    <w:p>
      <w:r>
        <w:t>男子迅速举枪，对着Ｍａｄａｍ的额头，「和我下去」</w:t>
      </w:r>
    </w:p>
    <w:p>
      <w:r>
        <w:t>「你认为你的枪真的能杀我？」Ｍａｄａｍ笑道。</w:t>
      </w:r>
    </w:p>
    <w:p>
      <w:r>
        <w:t>男子神情一变，他取出子弹匣一看，里面没有一颗子弹。</w:t>
      </w:r>
    </w:p>
    <w:p>
      <w:r>
        <w:t>「你是在找它们吗？」Ｍａｄａｍ的手中，几颗子弹。突然，她从腰间抽出手枪。</w:t>
      </w:r>
    </w:p>
    <w:p>
      <w:r>
        <w:t>「砰」，枪响过后，男子倒在了地上，他的额头上弹孔很深，血不停地流着，他的眼神及不情愿，他嘴中的最</w:t>
      </w:r>
    </w:p>
    <w:p>
      <w:r>
        <w:t>后一句话是：「为什么会这样？」</w:t>
      </w:r>
    </w:p>
    <w:p>
      <w:r>
        <w:t>「可能，这是你我前世早就决定了的宿命。」Ｍａｄａｍ冷笑道。她拿出手机，拨通了总部的电话：「喂，总</w:t>
      </w:r>
    </w:p>
    <w:p>
      <w:r>
        <w:t>部，我是反黑组高级督察梦洁，我在天台上击毙了拒捕的韩琛集团骨干铁翼，请求立即支援。」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