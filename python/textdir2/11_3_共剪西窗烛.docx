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共剪西窗烛</w:t>
      </w:r>
    </w:p>
    <w:p>
      <w:r>
        <w:t>君问归期未有期，巴山夜雨涨秋池。</w:t>
      </w:r>
    </w:p>
    <w:p>
      <w:r>
        <w:t>何当共剪西窗烛，却话巴山夜雨时。</w:t>
      </w:r>
    </w:p>
    <w:p>
      <w:r>
        <w:t>——李商隐《夜雨寄北》</w:t>
      </w:r>
    </w:p>
    <w:p>
      <w:r>
        <w:t>（上）</w:t>
      </w:r>
    </w:p>
    <w:p>
      <w:r>
        <w:t>秋月吃过晚饭，和小丫头闲坐一会儿，想着玉楼再有几天才能回来，叹息一声，正准备梳洗睡觉，听见外面小</w:t>
      </w:r>
    </w:p>
    <w:p>
      <w:r>
        <w:t>厮喊，「老爷回来了！」秋月心里惊喜，急忙开门，果然看见玉楼正大步走过来。</w:t>
      </w:r>
    </w:p>
    <w:p>
      <w:r>
        <w:t>亲手服侍了玉楼洗脸更衣，正要叫人布置晚饭，被他拦住道，「外面吃过了，你也收拾了我们说说话。」</w:t>
      </w:r>
    </w:p>
    <w:p>
      <w:r>
        <w:t>等秋月收拾妥当，点上两只红烛，打发丫环回厢房后，看见玉楼一脸笑容坐在床前，刚才的欣喜还未平复，一</w:t>
      </w:r>
    </w:p>
    <w:p>
      <w:r>
        <w:t>时竟不知该说些什么好。</w:t>
      </w:r>
    </w:p>
    <w:p>
      <w:r>
        <w:t>倒是玉楼拉她过来搂在怀里，贴着耳根小声问，「想过我么？」</w:t>
      </w:r>
    </w:p>
    <w:p>
      <w:r>
        <w:t>热热得气息浮在颈间，令她一瞬间羞红了脸，玉楼两只手已经伸进她衣服里面，在她身上轻轻揉搓，「本来还</w:t>
      </w:r>
    </w:p>
    <w:p>
      <w:r>
        <w:t>该有两天工夫的，我紧赶慢赶得赶回来，你如何谢我？」</w:t>
      </w:r>
    </w:p>
    <w:p>
      <w:r>
        <w:t>艳艳的红烛照着一室春色，秋月的衣服已经被玉楼剥下，只留着抹胸和亵衣，仰躺在床上任玉楼两手上下逡巡，</w:t>
      </w:r>
    </w:p>
    <w:p>
      <w:r>
        <w:t>正情难自禁时，听他又在问，「这半个月想过我么？」</w:t>
      </w:r>
    </w:p>
    <w:p>
      <w:r>
        <w:t>「嗯，」</w:t>
      </w:r>
    </w:p>
    <w:p>
      <w:r>
        <w:t>「真的么？」</w:t>
      </w:r>
    </w:p>
    <w:p>
      <w:r>
        <w:t>「嗯，」</w:t>
      </w:r>
    </w:p>
    <w:p>
      <w:r>
        <w:t>「我且不信，倒要看看呢。」</w:t>
      </w:r>
    </w:p>
    <w:p>
      <w:r>
        <w:t>「……」</w:t>
      </w:r>
    </w:p>
    <w:p>
      <w:r>
        <w:t>「转过身去，」</w:t>
      </w:r>
    </w:p>
    <w:p>
      <w:r>
        <w:t>秋月听话的转过去趴在床上，果然玉楼的手撩起亵裤摸到她后面隆起的双丘上开始又拧又捏，秋月吃痛，可是</w:t>
      </w:r>
    </w:p>
    <w:p>
      <w:r>
        <w:t>不敢用力绷紧，只能尽力的忍着让臀腿间放松，「我不在家时有没有自己动手打过？」</w:t>
      </w:r>
    </w:p>
    <w:p>
      <w:r>
        <w:t>「没……」</w:t>
      </w:r>
    </w:p>
    <w:p>
      <w:r>
        <w:t>「真的没？」</w:t>
      </w:r>
    </w:p>
    <w:p>
      <w:r>
        <w:t>「真的没……」</w:t>
      </w:r>
    </w:p>
    <w:p>
      <w:r>
        <w:t>屁股上一团肉猛地被狠狠揪起来，「这上面还有印子呢，还想骗我？」</w:t>
      </w:r>
    </w:p>
    <w:p>
      <w:r>
        <w:t>玉楼也不管秋月如何扭动，在她屁股上又用力拧了几下，一边又问，「打了几次？」</w:t>
      </w:r>
    </w:p>
    <w:p>
      <w:r>
        <w:t>「一次！就一次！」</w:t>
      </w:r>
    </w:p>
    <w:p>
      <w:r>
        <w:t>「真的就一次？」</w:t>
      </w:r>
    </w:p>
    <w:p>
      <w:r>
        <w:t>「真的！」</w:t>
      </w:r>
    </w:p>
    <w:p>
      <w:r>
        <w:t>「倒也罢了，那这里呢？」玉楼的手指摸到她俩腿中间，在蜜穴入口处轻轻刮擦，「这里可有自己弄过么？」</w:t>
      </w:r>
    </w:p>
    <w:p>
      <w:r>
        <w:t>「没有没有！你说过不让的！」</w:t>
      </w:r>
    </w:p>
    <w:p>
      <w:r>
        <w:t>「不错，还记得我的话，」手指又挠了几下，只勾得秋月身子一阵阵颤动，「记住，这里是我的，只我一个人</w:t>
      </w:r>
    </w:p>
    <w:p>
      <w:r>
        <w:t>能碰，我要让它哭让它笑，都是我的事，你自己也不行！」</w:t>
      </w:r>
    </w:p>
    <w:p>
      <w:r>
        <w:t>秋月微微喘息，半个月的孤枕独眠，哪里还禁得起玉楼这番作弄，底下早已渗出水来，可是也只能强自忍耐，</w:t>
      </w:r>
    </w:p>
    <w:p>
      <w:r>
        <w:t>玉楼刚才的话里虽带着调笑，但那意思却是千真万真不能违拗的。</w:t>
      </w:r>
    </w:p>
    <w:p>
      <w:r>
        <w:t>当玉楼第一次说这话时，秋月并没有放在心上，那时初尝情事之乐，有次玉楼出门谈生意几日未归，秋月忍耐</w:t>
      </w:r>
    </w:p>
    <w:p>
      <w:r>
        <w:t>不住，晚间沐浴时悄悄用手指玩了一会儿，却不知道玉楼回来后怎么就试探了出来，当即沉下脸来，用马鞭在她屁</w:t>
      </w:r>
    </w:p>
    <w:p>
      <w:r>
        <w:t>股上狠狠抽打，不管秋月如何眼泪滂沱得起咒发誓，直将她打得嗓子都哭哑了才住手。</w:t>
      </w:r>
    </w:p>
    <w:p>
      <w:r>
        <w:t>其实夫妻玩耍时打得更厉害的时候也不是没有，可是那一顿打却让秋月牢牢记在心上，因为从头至尾玉楼既没</w:t>
      </w:r>
    </w:p>
    <w:p>
      <w:r>
        <w:t>有软语嬉笑，也没有时时温存体贴爱抚。</w:t>
      </w:r>
    </w:p>
    <w:p>
      <w:r>
        <w:t>直到秋月哭累之后，玉楼才将她抱在怀里，耐心得一寸寸摸着她颤抖的身子说道，「自古以来夫为妻纲，天经</w:t>
      </w:r>
    </w:p>
    <w:p>
      <w:r>
        <w:t>地义，你既是我的人，你的一悲一欢就只能由我来给」，一双挽惯缰绳略有些粗糙的大手在她柔嫩的肌肤上细细抚</w:t>
      </w:r>
    </w:p>
    <w:p>
      <w:r>
        <w:t>摸，「这里，这里，都是我的，」前前后后上上下下，最后顺着纤腰，滑到两腿间，「尤其这里，是除了我谁都碰</w:t>
      </w:r>
    </w:p>
    <w:p>
      <w:r>
        <w:t>不得的，你懂么？你这身子，这嫩皮嫩肉，还有这私密之处，都是用来伺候我的，你只需要把我伺候得舒服快活，</w:t>
      </w:r>
    </w:p>
    <w:p>
      <w:r>
        <w:t>至于你自己能不能享受，是由你的男人说了算，我要你忍着你就得忍着，我不碰你你自己也不能碰，我高兴时自会</w:t>
      </w:r>
    </w:p>
    <w:p>
      <w:r>
        <w:t>喂饱你，要是我觉得让你为了我的快活多忍几天更好，那你就得为我乖乖忍着，不要以为偷偷解馋能瞒过我，你这</w:t>
      </w:r>
    </w:p>
    <w:p>
      <w:r>
        <w:t>身子是不会撒谎的。」</w:t>
      </w:r>
    </w:p>
    <w:p>
      <w:r>
        <w:t>后来有几次玉楼清闲的时候，就整日和秋月泡在家里，白天两人耳鬓厮磨，浓情蜜意，晚上玉楼扒了她的衣服，</w:t>
      </w:r>
    </w:p>
    <w:p>
      <w:r>
        <w:t>在她身上肆意揉搓，一边把她屁股打得火热滚烫，一边使出各种手段撩得她淫水不断，偏偏每到身下肉棒涨得粗大</w:t>
      </w:r>
    </w:p>
    <w:p>
      <w:r>
        <w:t>红紫时，就直接递到秋月嘴里，要她用唇舌侍弄到出火为止，如是这番，秋月不要说该尝的尝不到，就是玉楼的手</w:t>
      </w:r>
    </w:p>
    <w:p>
      <w:r>
        <w:t>指也始终只在穴口处玩弄，从未进到里面一点过。几天下来，秋月只觉得自己被一团火干熬着，身子敏感到玉楼稍</w:t>
      </w:r>
    </w:p>
    <w:p>
      <w:r>
        <w:t>稍一摸便会阵阵酥麻，饶是这样，白天玉楼偶尔不在眼前时，秋月也不敢自己动手消解，她怕玉楼会在事后看出端</w:t>
      </w:r>
    </w:p>
    <w:p>
      <w:r>
        <w:t>倪，也知道这是玉楼在故意磨她，只能在心里一遍遍想着玉楼说过的话，「要是我觉得让你为了我的快活多忍几天</w:t>
      </w:r>
    </w:p>
    <w:p>
      <w:r>
        <w:t>更好，那你就得为我乖乖忍着，」</w:t>
      </w:r>
    </w:p>
    <w:p>
      <w:r>
        <w:t>这样想着，竟觉得这份难熬也是一种享受了，无论是每夜被打得酸胀的皮肉还是苦熬却得不到甜头的身子，都</w:t>
      </w:r>
    </w:p>
    <w:p>
      <w:r>
        <w:t>是要留着伺候玉楼的。因此等晚上玉楼折腾她时，她越发尽心尽力的替他吸吮舔弄，只想着一定要让玉楼得了快活，</w:t>
      </w:r>
    </w:p>
    <w:p>
      <w:r>
        <w:t>自己身下濡湿一片也不理会。这样等到玉楼终于提枪上马时，秋月竟是尝到了从未有过的甘美滋味，以前的日子仿</w:t>
      </w:r>
    </w:p>
    <w:p>
      <w:r>
        <w:t>佛都白活了一样，两腿间身不由己一次次绷紧，带动里里外外抽搐般不停收缩，直夹得玉楼大呼爽快，在她身上放</w:t>
      </w:r>
    </w:p>
    <w:p>
      <w:r>
        <w:t>马驰骋，让秋月觉得就是立时死了也是情愿的。</w:t>
      </w:r>
    </w:p>
    <w:p>
      <w:r>
        <w:t>之后秋月再不去做那种抚慰之事，无论是玉楼存心折磨还是偶尔远游，秋月都一味死忍，只当那里不是自己的</w:t>
      </w:r>
    </w:p>
    <w:p>
      <w:r>
        <w:t>了，她时刻提醒自己，那是玉楼的，只有玉楼才能碰得，要生要死都由得玉楼。幸而玉楼并不拘束她想的厉害时自</w:t>
      </w:r>
    </w:p>
    <w:p>
      <w:r>
        <w:t>己动手打屁股，还常捏了她臀尖上的肉说，「这里的肉最是厚实耐打，可是也贱得很，几天不打，就忘了鞭子的滋</w:t>
      </w:r>
    </w:p>
    <w:p>
      <w:r>
        <w:t>味，所以要时时提醒它才好，」又说，「贱皮子打得勤些捱打捱惯了，玩的时候才更有乐趣，若是有一阵子不尝尝</w:t>
      </w:r>
    </w:p>
    <w:p>
      <w:r>
        <w:t>吃痛的滋味，再挨打时还没怎样就大呼小叫，没得扫人兴致。」</w:t>
      </w:r>
    </w:p>
    <w:p>
      <w:r>
        <w:t>有时候玉楼上来性子，把秋月揉搓的软成一团后，照例让她用嘴替自己泄过一次，然后给她一根皮鞭，或是厚</w:t>
      </w:r>
    </w:p>
    <w:p>
      <w:r>
        <w:t>竹片，或是鸡毛掸子，要她在自个儿面前自己动手打给他看，屁股厥的要高，打得声音要清脆响亮，腰肢要扭得好</w:t>
      </w:r>
    </w:p>
    <w:p>
      <w:r>
        <w:t>看，有时候又摸着某一处说只准打这里，秋月只得一次次把力气落在同一个地方，打得红了，肿了，又紫了，还得</w:t>
      </w:r>
    </w:p>
    <w:p>
      <w:r>
        <w:t>狠着心咬着牙接着打，直到玉楼看得尽兴了，按着她火辣辣的屁股冲进去，捏着她被打得红肿的皮肉一遍遍叫着「</w:t>
      </w:r>
    </w:p>
    <w:p>
      <w:r>
        <w:t>秋月秋月秋月……」那一刻她觉得再多苦痛也是甘心的。</w:t>
      </w:r>
    </w:p>
    <w:p>
      <w:r>
        <w:t>（下）</w:t>
      </w:r>
    </w:p>
    <w:p>
      <w:r>
        <w:t>桌上的红烛闪了两下便暗了下去，秋月听到玉楼说，「该剪烛花了，」回头看见他拿了剪子动了两下，屋里立</w:t>
      </w:r>
    </w:p>
    <w:p>
      <w:r>
        <w:t>刻又亮堂起来，玉楼放下剪子，从旁边柜子里拿出一根一尺长一寸宽一指厚的竹片，竹片因为经常使用泛着一层温</w:t>
      </w:r>
    </w:p>
    <w:p>
      <w:r>
        <w:t>润的光泽，一边递给秋月，一边笑着吩咐，「我不在家时你自己怎么弄的，再弄一次给我看看罢，」</w:t>
      </w:r>
    </w:p>
    <w:p>
      <w:r>
        <w:t>秋月接过来，知道这次玉楼离开半个月，回来头一晚必是要玩得痛快才肯罢手，左右是平时打给他看惯了的，</w:t>
      </w:r>
    </w:p>
    <w:p>
      <w:r>
        <w:t>便不再做那种羞涩推搪之态，等他坐到床上放下帐帘，就背过身把屁股高高撅起，玉楼替她掀起亵衣，红烛透过纱</w:t>
      </w:r>
    </w:p>
    <w:p>
      <w:r>
        <w:t>帐，照在秋月身上，原本莹白的身子也染上了一层光晕，秋月左手撑在床上，尽量把腰身放低，屁股抬高，右手拿</w:t>
      </w:r>
    </w:p>
    <w:p>
      <w:r>
        <w:t>起竹片，别扭着身子，朝自己肥厚的双丘打下去，刚才被玉楼狠拧过几把的地方还在麻麻作痛，竹片落下后那痛一</w:t>
      </w:r>
    </w:p>
    <w:p>
      <w:r>
        <w:t>下炸开来，秋月忍不住「啊」得低喊一声，几欲扑倒，可是想到玉楼正在身后看着，只能硬撑着摆好姿势，用力朝</w:t>
      </w:r>
    </w:p>
    <w:p>
      <w:r>
        <w:t>自己一边屁股连连抽打。</w:t>
      </w:r>
    </w:p>
    <w:p>
      <w:r>
        <w:t>玉楼听着竹片落在细皮嫩肉上特有的啪啪声响，一边摸着秋月微微抖动的双腿，一边说，「再用力些，不许偷</w:t>
      </w:r>
    </w:p>
    <w:p>
      <w:r>
        <w:t>懒，」</w:t>
      </w:r>
    </w:p>
    <w:p>
      <w:r>
        <w:t>秋月无奈深吸一口气，竹片再落下去就比方才又重了些，一下下映着跳跃的烛光在她隆起的圆球上带出道道红</w:t>
      </w:r>
    </w:p>
    <w:p>
      <w:r>
        <w:t>印，玉楼的跨下之物也随着那一声声脆响开始昂扬抖擞，秋月狠力打了一阵，有些痛得受不住了，停下来喘息了一</w:t>
      </w:r>
    </w:p>
    <w:p>
      <w:r>
        <w:t>霎儿，然后换过手接着朝自己另一边打去，直到整个屁股都是火辣辣的痛，仍是咬着牙气喘吁吁不敢住手，等到玉</w:t>
      </w:r>
    </w:p>
    <w:p>
      <w:r>
        <w:t>楼喊停的时候，那两团肉早已疼痛难忍，紧接着身子被他拉过去，头给按在玉楼小腹上，秋月知其意思，双手扶住</w:t>
      </w:r>
    </w:p>
    <w:p>
      <w:r>
        <w:t>他紫筋浮起的粗大阳物，轻车熟路送入口中，听得头顶上一声长长的呼气声，硕大的肉棒往自己嘴里又顶进去一些，</w:t>
      </w:r>
    </w:p>
    <w:p>
      <w:r>
        <w:t>秋月一边用唇舌裹住细细舔弄，一边侧身尽力翘起屁股，方便玉楼的手顺着隆起的痕子拧捏掳动。</w:t>
      </w:r>
    </w:p>
    <w:p>
      <w:r>
        <w:t>玉楼闭眼享受着温暖湿滑的唇舌带来的熨帖舒适，一边在秋月屁股上捏面团儿般揉搓，一边在她口中来回抽动，</w:t>
      </w:r>
    </w:p>
    <w:p>
      <w:r>
        <w:t>玉楼半个月来未沾荤腥，此时一阵阵舒爽窜过五脏六腑后直冲到头顶，忍不住低吼两声，摁住秋月的头急急猛抽一</w:t>
      </w:r>
    </w:p>
    <w:p>
      <w:r>
        <w:t>气儿后突然拔出，顿时一道白浊泄了出来。</w:t>
      </w:r>
    </w:p>
    <w:p>
      <w:r>
        <w:t>秋月拿热水浸了帕子给玉楼擦拭干净后，脸红耳热的靠在他怀里，却见玉楼掏出一样物事给她看，「这次出门</w:t>
      </w:r>
    </w:p>
    <w:p>
      <w:r>
        <w:t>得了一样好东西，你瞧瞧可喜欢？」</w:t>
      </w:r>
    </w:p>
    <w:p>
      <w:r>
        <w:t>秋月看了一愣，原来是一个玉雕的男根，刻得栩栩如生，只是尺寸很小，长短粗细均不及玉楼一半，底下有一</w:t>
      </w:r>
    </w:p>
    <w:p>
      <w:r>
        <w:t>个小孔，穿着一段红绳，因为小巧精致，观之不觉猥亵，倒觉得可爱异常。</w:t>
      </w:r>
    </w:p>
    <w:p>
      <w:r>
        <w:t>玉楼看着秋月笑了笑，一只手摸到她底下，只摸得一手滑腻，「小淫妇，馋成这样了么，先吃这个解解馋罢，」</w:t>
      </w:r>
    </w:p>
    <w:p>
      <w:r>
        <w:t>说着便要秋月趴在他腿上将那玉势给她塞了进去，只留一截红绳垂在外面。</w:t>
      </w:r>
    </w:p>
    <w:p>
      <w:r>
        <w:t>小巧的玉势带着些微凉意滑入体内，本来就酥痒难耐的身子立时一阵颤抖，不知是悲是喜，好似一个饿了三天</w:t>
      </w:r>
    </w:p>
    <w:p>
      <w:r>
        <w:t>的人只得到一碗薄粥，若是不喝，实在饿得厉害，及至喝了，却发觉比先前更加饥渴，两相比较，怎样都是受罪。</w:t>
      </w:r>
    </w:p>
    <w:p>
      <w:r>
        <w:t>玉楼轻轻扯动红绳，玉势向外带出一点，立刻又被秋月吸了进去，玉楼觉得有趣，于是反复拉扯几次，每次拉</w:t>
      </w:r>
    </w:p>
    <w:p>
      <w:r>
        <w:t>出一点就立刻又被秋月紧紧吸进去，间或不时用手指在入口处骚动，看着那艳红的细缝一开一闭的哆嗦，四周如被</w:t>
      </w:r>
    </w:p>
    <w:p>
      <w:r>
        <w:t>水淹过一般，在烛光下泛着红润的色泽。</w:t>
      </w:r>
    </w:p>
    <w:p>
      <w:r>
        <w:t>秋月双目含星，满身红晕，胡乱叫着「好哥哥」，「亲哥哥」，「作死了」，一边晃着屁股拼命扭动，两腿一</w:t>
      </w:r>
    </w:p>
    <w:p>
      <w:r>
        <w:t>下子夹紧了狠命磨蹭一阵，一下子又分开盼着玉楼的手能进去更深一些，又听得玉楼在她耳边调笑，「小荡妇，几</w:t>
      </w:r>
    </w:p>
    <w:p>
      <w:r>
        <w:t>日不见，就骚成这样」，只觉得浑身骨酥肉麻，好像有猫爪在挠，下面更是痒得恨不得玉楼多几根手指进去痛快作</w:t>
      </w:r>
    </w:p>
    <w:p>
      <w:r>
        <w:t>弄一番。</w:t>
      </w:r>
    </w:p>
    <w:p>
      <w:r>
        <w:t>偏偏玉楼只是在外面逗弄一会儿，看看她不停晃动的双丘上刚才打出来的印子已经消的只剩星星点点，便拍了</w:t>
      </w:r>
    </w:p>
    <w:p>
      <w:r>
        <w:t>两下，拿起方才的竹片，「趴好了把屁股撅起来，」</w:t>
      </w:r>
    </w:p>
    <w:p>
      <w:r>
        <w:t>秋月急忙趴到床上，摆出先前的姿势，股间的红绳已经湿透粘在腿上，「才几天工夫没挨揍就忍不住了？这两</w:t>
      </w:r>
    </w:p>
    <w:p>
      <w:r>
        <w:t>块贱皮肉今儿个要好好收拾收拾，」</w:t>
      </w:r>
    </w:p>
    <w:p>
      <w:r>
        <w:t>秋月原是养在深闺的千金小姐，出嫁之前于男女之事就如一张白纸般，玉楼也是尽人皆知的谦谦君子，两人成</w:t>
      </w:r>
    </w:p>
    <w:p>
      <w:r>
        <w:t>亲后，玉楼在人前人后都对秋月十分尊重体贴，但只是一到床笫之间便宛如换了个人，时常口出猥狎之语，初时秋</w:t>
      </w:r>
    </w:p>
    <w:p>
      <w:r>
        <w:t>月很觉得屈辱，想夫君怎么拿她当做烟花女子一般看待，不料玉楼却说，「烟花之地之所以引人流连忘返，皆因只</w:t>
      </w:r>
    </w:p>
    <w:p>
      <w:r>
        <w:t>有那里的女子最懂得男人本性，肯放低身段迁就迎合，这世上有哪个男人不喜欢女人拜倒在自己雄风之下？我知道</w:t>
      </w:r>
    </w:p>
    <w:p>
      <w:r>
        <w:t>你是端庄娴淑的大家闺秀，可是你若在床上也摆出小姐的款儿，还有甚么趣味，」</w:t>
      </w:r>
    </w:p>
    <w:p>
      <w:r>
        <w:t>又说道，「夫妻之间原就不该忌讳这些，不说这些淫声浪语，难道你要我在床上念金刚经么，若你觉得委屈，</w:t>
      </w:r>
    </w:p>
    <w:p>
      <w:r>
        <w:t>也照样说我淫贼就是，我必不恼，不但不恼，还更高兴呢。」</w:t>
      </w:r>
    </w:p>
    <w:p>
      <w:r>
        <w:t>秋月听他这番话开解自己，原先的委屈已去了七八分，虽然淫贼此类话还是断断说不出口，偶尔被逼急了也只</w:t>
      </w:r>
    </w:p>
    <w:p>
      <w:r>
        <w:t>是叫几声好哥哥，日子久了，两人琴瑟和弦，玉楼又耐心引导她慢慢体会鱼水之乐，那些「淫妇」「贱皮子」之类</w:t>
      </w:r>
    </w:p>
    <w:p>
      <w:r>
        <w:t>的也已听熟，反而会忍不住想，不怪玉楼说得难听，自己原本就是如此，只是以前并不知道罢了。单说屁股上两块</w:t>
      </w:r>
    </w:p>
    <w:p>
      <w:r>
        <w:t>肉，几天不打就觉没滋没味，每每打得越狠越痛，就越是满足，这可不是贱么。</w:t>
      </w:r>
    </w:p>
    <w:p>
      <w:r>
        <w:t>那以后，每当再听到玉楼这类言语，秋月竟是不等鞭子落下来就先在心里兴奋起来了。</w:t>
      </w:r>
    </w:p>
    <w:p>
      <w:r>
        <w:t>玉楼看着眼前高高翘起的丰满臀肉，抡起竹片一阵抽打，到底男人的力气不是娇弱女子可比，秋月疼得浑身颤</w:t>
      </w:r>
    </w:p>
    <w:p>
      <w:r>
        <w:t>抖，之前自己打得那些加起来也不及这几下厉害，忍不住就要痛叫起来，又想起玉楼常说，「挨打时还没怎样就大</w:t>
      </w:r>
    </w:p>
    <w:p>
      <w:r>
        <w:t>呼小叫，没得扫人兴致」，便硬是将快要出口的叫声咽了回去，只是低低的呻吟。</w:t>
      </w:r>
    </w:p>
    <w:p>
      <w:r>
        <w:t>玉楼最听不得她这种一味要忍又实在忍不住的声音，仿佛无限痛楚又带着心甘情愿，只听得几声入耳，自己的</w:t>
      </w:r>
    </w:p>
    <w:p>
      <w:r>
        <w:t>分身就涨了起来，遂又抡起竹片畅快淋漓的打了一顿，听着秋月越来越重的喘息，看着她因为吃痛而不住收紧抖动</w:t>
      </w:r>
    </w:p>
    <w:p>
      <w:r>
        <w:t>的两个肉团儿，上面隆起的一道道红印，胯下已是紫涨坚硬似铁，便扯动秋月两腿间红绳，取出玉势，自己挺身而</w:t>
      </w:r>
    </w:p>
    <w:p>
      <w:r>
        <w:t>入。</w:t>
      </w:r>
    </w:p>
    <w:p>
      <w:r>
        <w:t>秋月整个屁股似刀削斧劈，针刺火烤，万般刑罚一齐加诸之上，只恨不能就此昏死过去，忽然一个热乎乎的巨</w:t>
      </w:r>
    </w:p>
    <w:p>
      <w:r>
        <w:t>物戳了进来，让她惊叫一声，闪电般的快感瞬间淹没一切痛楚，不待玉楼动作，便忍不住一下一下用力向身后撞去。</w:t>
      </w:r>
    </w:p>
    <w:p>
      <w:r>
        <w:t>玉楼挺身半跪，任凭秋月咬住自己分身不停扭动冲撞，一边手持竹片继续抽打她屁股两侧，秋月忍耐了一晚终</w:t>
      </w:r>
    </w:p>
    <w:p>
      <w:r>
        <w:t>于尝到真味，此刻宁肯屁股被抽烂也不愿躲开，只是每次打得痛了就拼命夹紧，将体内肉棒用力箍住磨磋，反反复</w:t>
      </w:r>
    </w:p>
    <w:p>
      <w:r>
        <w:t>复，渐渐整个屁股里里外外都炙热如火焰舔噬，说不出是痛是麻，是酥是爽，还是酸是涨，不知何时玉楼已经抓紧</w:t>
      </w:r>
    </w:p>
    <w:p>
      <w:r>
        <w:t>她臀峰两边软肉大力抽插起来，一次次快要全部拔出时又整根顶入，满室嘶吼呻吟声中，谁也未曾在意两下微弱的</w:t>
      </w:r>
    </w:p>
    <w:p>
      <w:r>
        <w:t>啪啪声，直到房间突然陷入黑暗，才意识到那两支红烛已先后燃尽了。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