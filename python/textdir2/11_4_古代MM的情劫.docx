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古代MM的情劫</w:t>
      </w:r>
    </w:p>
    <w:p>
      <w:r>
        <w:t>（一）</w:t>
      </w:r>
    </w:p>
    <w:p>
      <w:r>
        <w:t>男女欢乐乃是情债，而世人偏偏看它不破。皆因女子具有一种最大魔力，使男子不知不觉堕入迷魂阵了。</w:t>
      </w:r>
    </w:p>
    <w:p>
      <w:r>
        <w:t>你看那容貌极其美的女子，乃沉鱼落雁，闭月羞花，加之善于修饰、云发低垂、画眉淡扫、凌波三寸、面似桃</w:t>
      </w:r>
    </w:p>
    <w:p>
      <w:r>
        <w:t>花，况且那女子的阴户得如棉、白得如玉，又丰润又滑腻，又干又而且累。</w:t>
      </w:r>
    </w:p>
    <w:p>
      <w:r>
        <w:t>所以世界上的人，无论哪一等的男人，没一个不想那肚脐下的快活风流。就是女子也想要做这种勾当，受这种</w:t>
      </w:r>
    </w:p>
    <w:p>
      <w:r>
        <w:t>快活。</w:t>
      </w:r>
    </w:p>
    <w:p>
      <w:r>
        <w:t>闲话少叙。前清有一个风流佳话，真是情海中奇缘，待在下慢慢地表来。</w:t>
      </w:r>
    </w:p>
    <w:p>
      <w:r>
        <w:t>此人姓程名耕生、祖居在湖北省襄阳县东门外。年方十九，父母俱亡，只有男女两个仆人伺候。</w:t>
      </w:r>
    </w:p>
    <w:p>
      <w:r>
        <w:t>这男仆人叫做钱有，女的姓吴名叫落花，年方二十一、生性极活泼好动。</w:t>
      </w:r>
    </w:p>
    <w:p>
      <w:r>
        <w:t>程家的隔壁住着一位寡妇周大娘，她有一个女儿和一位由使女收认的义女叫做情娥，此外就是老仆人王常了。</w:t>
      </w:r>
    </w:p>
    <w:p>
      <w:r>
        <w:t>虽不是大富遗孀，但是日子还算过得去。</w:t>
      </w:r>
    </w:p>
    <w:p>
      <w:r>
        <w:t>程耕生为人诚挚，祖上所留的百万家俬，使他衣食无虑。他长得面白如玉、唇红如朱、神气充足、清洁爽利。</w:t>
      </w:r>
    </w:p>
    <w:p>
      <w:r>
        <w:t>莫说男子中少有这样俊俏，就是女子也千人挑不出一个来。</w:t>
      </w:r>
    </w:p>
    <w:p>
      <w:r>
        <w:t>他不善应酬，所以同窗朋友很少，终日在书房里研读，只想将来能娶一位美貌妻子。</w:t>
      </w:r>
    </w:p>
    <w:p>
      <w:r>
        <w:t>夜里，他正阅读着《会真记》，直至二更时分，因值四月天气，有些烦热，遂走至前院纳凉，忽听得钱有的房</w:t>
      </w:r>
    </w:p>
    <w:p>
      <w:r>
        <w:t>中如鱼吸水的「渍、渍」声，又听到妇人伊伊唔唔地叫着︰「哎呀……心肝亲肉……哇哇……我会死啦……哎呀…</w:t>
      </w:r>
    </w:p>
    <w:p>
      <w:r>
        <w:t>…」</w:t>
      </w:r>
    </w:p>
    <w:p>
      <w:r>
        <w:t>耕生蹑手蹑脚地走过去，心中疑惑着这是怎么一回事，便将眼睛凑近前看。</w:t>
      </w:r>
    </w:p>
    <w:p>
      <w:r>
        <w:t>只见钱有的房中，灯光明亮，落花仰卧在床上，钱有则赤条条地站在床边，提起落花两腿，正在那儿乱抽乱耸，</w:t>
      </w:r>
    </w:p>
    <w:p>
      <w:r>
        <w:t>弄了四、五百下，便伏在她的身上，一连亲了几个，低低问道︰「心肝乖肉，叫以让我看一看你的那个好东西吗？」</w:t>
      </w:r>
    </w:p>
    <w:p>
      <w:r>
        <w:t>「贼头！」落花在他的肩上拍了一下︰「弄都让你弄了，怎会不给你看？」</w:t>
      </w:r>
    </w:p>
    <w:p>
      <w:r>
        <w:t>钱有笑嘻嘻地执着灯火，蹲在地下看。但见黑漆漆的一撮毛儿，他觉得十分有趣，竟然伸出舌头去舔那阴户。</w:t>
      </w:r>
    </w:p>
    <w:p>
      <w:r>
        <w:t>落花的阴户里骚痒难受，腰部摆了几下，然后坐起身来说︰「别舔了，唷！</w:t>
      </w:r>
    </w:p>
    <w:p>
      <w:r>
        <w:t>真痒死人了。」</w:t>
      </w:r>
    </w:p>
    <w:p>
      <w:r>
        <w:t>钱有这才又站起身来，把她的一只脚举起，鸡巴一入到底，大抽猛送。</w:t>
      </w:r>
    </w:p>
    <w:p>
      <w:r>
        <w:t>落花笑着叫道︰「心肝……唷……妤快活……你今天……特别卖力……」</w:t>
      </w:r>
    </w:p>
    <w:p>
      <w:r>
        <w:t>「你要骂是自己淫妇，我把你弄得更爽快，快骂……」</w:t>
      </w:r>
    </w:p>
    <w:p>
      <w:r>
        <w:t>「淫妇……唷……我是淫妇……爱打炮的淫妇……」</w:t>
      </w:r>
    </w:p>
    <w:p>
      <w:r>
        <w:t>钱有听她这么叫骂着，脸上浮起了微笑，将他的鸡巴左插右摆地大力挺了进入几百下。</w:t>
      </w:r>
    </w:p>
    <w:p>
      <w:r>
        <w:t>落花全身扭动，娇喘着︰「心肝……唷……干死我了……哎唷……我是淫妇……哎呀……好快活……心肝……</w:t>
      </w:r>
    </w:p>
    <w:p>
      <w:r>
        <w:t>我，我……哎呀，哎呀……流出来了……」</w:t>
      </w:r>
    </w:p>
    <w:p>
      <w:r>
        <w:t>耕生看得血脉贲张，忍不住抽出阳具来玩磨着，一不小心却碰到了板壁，弄出声音来。</w:t>
      </w:r>
    </w:p>
    <w:p>
      <w:r>
        <w:t>钱有和落花已各自泄了出来，正相拥着爱抚，听到外头声响，知道是有人来了，于是把灯火吹熄，默不出声。</w:t>
      </w:r>
    </w:p>
    <w:p>
      <w:r>
        <w:t>耕生急忙藏起阳具，快步奔回卧房。落花的胴体清清楚楚地浮在眼前，挥也挥不去，躲在棉被中打了一回手枪，</w:t>
      </w:r>
    </w:p>
    <w:p>
      <w:r>
        <w:t>然后才昏昏然睡去。</w:t>
      </w:r>
    </w:p>
    <w:p>
      <w:r>
        <w:t>从此，他开始注意落花了，每当她进来端茶、拭抹时，总觉那身段儿有股让人遐思的魔力。耕生好几次都想抱</w:t>
      </w:r>
    </w:p>
    <w:p>
      <w:r>
        <w:t>住她亲热，但又怕落花不肯。</w:t>
      </w:r>
    </w:p>
    <w:p>
      <w:r>
        <w:t>其实落花的眼中，看这位小主人像粉圆一般，早就恨不得一口水吞进肚里。</w:t>
      </w:r>
    </w:p>
    <w:p>
      <w:r>
        <w:t>有一天，钱有下乡去收田租。耕生在房内洗澡，因背部发痒，于抓不到，于是叫落花进来帮忙。</w:t>
      </w:r>
    </w:p>
    <w:p>
      <w:r>
        <w:t>落花的头上插着鲜红的玫瑰，身穿新青色罗衫，露出了雪白的香肩，如嫩藕一般。耕生为了引起她的注意，早</w:t>
      </w:r>
    </w:p>
    <w:p>
      <w:r>
        <w:t>就将阳具套弄得十分坚硬。</w:t>
      </w:r>
    </w:p>
    <w:p>
      <w:r>
        <w:t>「哇！少爷，你……」落花看得十分吃惊，因为钱有的那话儿才四寸不到，而耕生的阳具竟然足有六寸！</w:t>
      </w:r>
    </w:p>
    <w:p>
      <w:r>
        <w:t>耕生伸手将她搂住，掀开她的裙角。落花两腿分开，只见那阴毛从小底裤的两旁一根一根地跑了出来。耕生用</w:t>
      </w:r>
    </w:p>
    <w:p>
      <w:r>
        <w:t>手摸了几下，立刻性发如狂，落花已将小嘴亲了过来︰「落花，我要……」</w:t>
      </w:r>
    </w:p>
    <w:p>
      <w:r>
        <w:t>「嗯！」她点头，指着大床说︰「到那边去！」</w:t>
      </w:r>
    </w:p>
    <w:p>
      <w:r>
        <w:t>耕生拿起毛巾，将身上的水珠擦干，落花已经全身脱光地躺在床上了。</w:t>
      </w:r>
    </w:p>
    <w:p>
      <w:r>
        <w:t>耕生走过去，将她的阴户用手分开，随即把阳具挺了进去。他只是抽送了几下，落花就笑吟吟地叫出声来了︰</w:t>
      </w:r>
    </w:p>
    <w:p>
      <w:r>
        <w:t>「唷……少爷……我快活死了……」</w:t>
      </w:r>
    </w:p>
    <w:p>
      <w:r>
        <w:t>原来耕生的阳具比较长，他的龟头已经直顶到了落花的子宫口，带给她一阵子又酸又爱的异样美妙。落花的阴</w:t>
      </w:r>
    </w:p>
    <w:p>
      <w:r>
        <w:t>道很窄，暖暖热热地包围着耕生的阳具，他喘着气说︰「落花姐姐，我好舒服。」</w:t>
      </w:r>
    </w:p>
    <w:p>
      <w:r>
        <w:t>落花抬高屁股，不住地扭转。耕生是初赴阳具，怎经得起她的颠耸，只抽了两百多下就泄出精水了，他趴伏在</w:t>
      </w:r>
    </w:p>
    <w:p>
      <w:r>
        <w:t>她的身上，呼着长气说︰「真是太舒服了，比打手枪快活多了。」</w:t>
      </w:r>
    </w:p>
    <w:p>
      <w:r>
        <w:t>落花被插得全身趐麻，岂料耕生这么快就喷射出来。她的欲火正盛，于是急得翻身过来，握住耕生的阳具，使</w:t>
      </w:r>
    </w:p>
    <w:p>
      <w:r>
        <w:t>用她的小嘴吞吐着。</w:t>
      </w:r>
    </w:p>
    <w:p>
      <w:r>
        <w:t>「呼……落花姐姐，你好会吹，呼……又吹硬起来了。」</w:t>
      </w:r>
    </w:p>
    <w:p>
      <w:r>
        <w:t>耕生说着，又爬起身，将落花推倒，重新又抽顶起来，连连抽送了两、三百下。</w:t>
      </w:r>
    </w:p>
    <w:p>
      <w:r>
        <w:t>「唷……哦……少爷……美死了我……哎唷……真的……真的……心肝少爷……抽死我了……」花嘴里叫着，</w:t>
      </w:r>
    </w:p>
    <w:p>
      <w:r>
        <w:t>那下面的阴户则不停地流着水。</w:t>
      </w:r>
    </w:p>
    <w:p>
      <w:r>
        <w:t>耕生忙把毛巾拿来，替她拭干。又把阳具塞将进去，笑着问︰「我比钱有如何？」</w:t>
      </w:r>
    </w:p>
    <w:p>
      <w:r>
        <w:t>「他是个粗人。」落花双手抱住耕生的颈项︰「怎及得少爷温存有趣。」</w:t>
      </w:r>
    </w:p>
    <w:p>
      <w:r>
        <w:t>「你可说的真话？」</w:t>
      </w:r>
    </w:p>
    <w:p>
      <w:r>
        <w:t>「嗯！」落花又把臀儿乱耸着︰「嫁给他两年多了，从来没有像今天这般快活过。」</w:t>
      </w:r>
    </w:p>
    <w:p>
      <w:r>
        <w:t>「落花姐姐说的叫人好笑！」</w:t>
      </w:r>
    </w:p>
    <w:p>
      <w:r>
        <w:t>「我说的全是真话，我这洞儿若不是今天遇到了你这条大东西，真是虚度一生了。」</w:t>
      </w:r>
    </w:p>
    <w:p>
      <w:r>
        <w:t>耕生被她说得心中十分贴切，于是整根阳具尽往里顶。落花弄得又颠又抖，直抽了近一个小时才云收雨朝。</w:t>
      </w:r>
    </w:p>
    <w:p>
      <w:r>
        <w:t>「你今晚就陪我一起吃好了。」</w:t>
      </w:r>
    </w:p>
    <w:p>
      <w:r>
        <w:t>吃饭时，耕生多喝了两囗酒，不免又想起要做那等快活事。落花急急收收拾了碗筷，两人就脱衣解带，重赴阳</w:t>
      </w:r>
    </w:p>
    <w:p>
      <w:r>
        <w:t>台了，落花说︰「我们站着玩好了。」</w:t>
      </w:r>
    </w:p>
    <w:p>
      <w:r>
        <w:t>耕生把两手抱住落花的脖子，落花则环住了他的背脊，两个人的性器密密贴合着。耕生抽了一会，总觉不怎么</w:t>
      </w:r>
    </w:p>
    <w:p>
      <w:r>
        <w:t>到底，于是说︰「这样站着弄，比不上你在下面那么好。」</w:t>
      </w:r>
    </w:p>
    <w:p>
      <w:r>
        <w:t>他说完，就将落花抱往床上，落花的粉腿抬得高高地，耕生一下子又刺进去了。</w:t>
      </w:r>
    </w:p>
    <w:p>
      <w:r>
        <w:t>落花痉挛着说︰「哎唷……少爷，……你，你的……哎唷……哎唷……剌到我心囗来了……少爷……快活死了，</w:t>
      </w:r>
    </w:p>
    <w:p>
      <w:r>
        <w:t>哎呀……」</w:t>
      </w:r>
    </w:p>
    <w:p>
      <w:r>
        <w:t>耕生趴在她身上狂抽着，直把她顶得水流满床，整个臀部全湿透了。</w:t>
      </w:r>
    </w:p>
    <w:p>
      <w:r>
        <w:t>这两人，耕生是初尝滋味，自然兴高采烈。而落花则新遇相知，春心火炽。</w:t>
      </w:r>
    </w:p>
    <w:p>
      <w:r>
        <w:t>从此时常交合，只瞒着不为人知。</w:t>
      </w:r>
    </w:p>
    <w:p>
      <w:r>
        <w:t>情债（二）</w:t>
      </w:r>
    </w:p>
    <w:p>
      <w:r>
        <w:t>周大娘年已三十六，但是肌肤雪白，身躯窈窕，倒像是二十多岁而已。守寡已七年，只因有点家业，又有奴仆</w:t>
      </w:r>
    </w:p>
    <w:p>
      <w:r>
        <w:t>伺候，所以不肯敢嫁。女儿云英，乖巧伶俐，母女俩做着针线排遣日子。</w:t>
      </w:r>
    </w:p>
    <w:p>
      <w:r>
        <w:t>耕生时常在花园时花场草，两家只隔着一道矮墙。周大娘见他生得貌美，暗自喝采，不觉心动。</w:t>
      </w:r>
    </w:p>
    <w:p>
      <w:r>
        <w:t>此日，落花又到周家谈天，周大娘将她引入了房内，但见铺陈华美，不落俗套。落花是时常过来串门的，此刻</w:t>
      </w:r>
    </w:p>
    <w:p>
      <w:r>
        <w:t>她摸着红绸纱被，笑着说︰「如此香喷喷的被儿，可惜大爷去世太早，大娘一人独眠。」</w:t>
      </w:r>
    </w:p>
    <w:p>
      <w:r>
        <w:t>周大娘白了落花一眼，正想卒她几句的时候，只见一人轻移莲步，婷婷娉娉地走了进来，落花连忙行礼。看她</w:t>
      </w:r>
    </w:p>
    <w:p>
      <w:r>
        <w:t>蛾眉淡扫，粉颈轻匀，双目清秀，上衣淡青色衫子，一下着湘妃丝裙，标致得如同壁上的美女。正是云英，年于十</w:t>
      </w:r>
    </w:p>
    <w:p>
      <w:r>
        <w:t>五，尚未受聘。</w:t>
      </w:r>
    </w:p>
    <w:p>
      <w:r>
        <w:t>「怎么不常常过来玩呢？」云英向落花问道︰「家内乏人，工作忙啊！」</w:t>
      </w:r>
    </w:p>
    <w:p>
      <w:r>
        <w:t>落花接着说︰「小姐出落得好不动人！」</w:t>
      </w:r>
    </w:p>
    <w:p>
      <w:r>
        <w:t>云英害羞地低垂着头。</w:t>
      </w:r>
    </w:p>
    <w:p>
      <w:r>
        <w:t>三人又把闲话说了一会，落花起身要告辞。这时，云英已经回房，周大娘遂悄悄地对落花说︰「相烦带条白绫</w:t>
      </w:r>
    </w:p>
    <w:p>
      <w:r>
        <w:t>巾送给你家少爷。」</w:t>
      </w:r>
    </w:p>
    <w:p>
      <w:r>
        <w:t>落花正想问何缘故，只听周大娘又说︰「还有，这一对耳环是要送你的。」</w:t>
      </w:r>
    </w:p>
    <w:p>
      <w:r>
        <w:t>落花会意地接过来，连声道谢。回到家后，便把汗巾送给耕生。</w:t>
      </w:r>
    </w:p>
    <w:p>
      <w:r>
        <w:t>耕生愕然问道︰「从来不曾通问，为何以汗巾见赠？」</w:t>
      </w:r>
    </w:p>
    <w:p>
      <w:r>
        <w:t>「我也猜不透周大娘的意思！」落花回答。</w:t>
      </w:r>
    </w:p>
    <w:p>
      <w:r>
        <w:t>「大概想要那种快活事吧！」耕生附在落花的耳边说︰「但是她年岁那么大了，如何和我相配呢？」</w:t>
      </w:r>
    </w:p>
    <w:p>
      <w:r>
        <w:t>落花因为也受了一些好处，便极言大娘的美丽容貌，又温柔又体贴。耕生只置之一笑。</w:t>
      </w:r>
    </w:p>
    <w:p>
      <w:r>
        <w:t>落花终于又说︰「少爷常说要娶一位绝顶美色的女人，周大娘的小姐就是西施之容了，像仙女那么标致。」</w:t>
      </w:r>
    </w:p>
    <w:p>
      <w:r>
        <w:t>「周家小姐娇美如花乃邻闾皆短，我正想一亲芳泽呢！」</w:t>
      </w:r>
    </w:p>
    <w:p>
      <w:r>
        <w:t>「那就是了。少爷必先从大娘下手，只要大娘高兴了，还怕那和如花似玉的小姐不上手吗？」</w:t>
      </w:r>
    </w:p>
    <w:p>
      <w:r>
        <w:t>「有理。」耕生赞成地说︰「你替我作成此事，我有厚赏。中秋节快到了，就约周大娘相会吧！」</w:t>
      </w:r>
    </w:p>
    <w:p>
      <w:r>
        <w:t>落花立刻又跑到周家去联络，周大娘不胜之喜。</w:t>
      </w:r>
    </w:p>
    <w:p>
      <w:r>
        <w:t>中秋之夜，云净天空，一个冰轮异常皎洁。周大娘推说身体不适，等云英回房后，她就独自地在内室等候着。</w:t>
      </w:r>
    </w:p>
    <w:p>
      <w:r>
        <w:t>只听得后门轻敲两下，大娘悄悄起身放了耕生进来。她低声说︰「隔壁就是小女卧室，尚放小声些才好。」</w:t>
      </w:r>
    </w:p>
    <w:p>
      <w:r>
        <w:t>耕生在月光之下已见大娘风韵，不觉动情，更且他本来就是有所为而来的，只觉丹田一阵发热，那条阳物已勃</w:t>
      </w:r>
    </w:p>
    <w:p>
      <w:r>
        <w:t>了起来。</w:t>
      </w:r>
    </w:p>
    <w:p>
      <w:r>
        <w:t>大娘羞羞弱弱的模样，耕生先自觉宽衣，然后将她抱往床上，伸手摸她的阴户，只有几根细毛，大娘的阴户圆</w:t>
      </w:r>
    </w:p>
    <w:p>
      <w:r>
        <w:t>圆隆高着，恰像出笼的馒头，非常温暖而有弹性。她已经好多年没做房事了，如今被耕生这么一摸，立刻敏感地身</w:t>
      </w:r>
    </w:p>
    <w:p>
      <w:r>
        <w:t>子娇颤了两下，还想稍加矜持，却忍不在淫水直淌而出。</w:t>
      </w:r>
    </w:p>
    <w:p>
      <w:r>
        <w:t>耕生提起阳物在她的阴户囗摇了几下，立刻长驱而入。</w:t>
      </w:r>
    </w:p>
    <w:p>
      <w:r>
        <w:t>「哦……嗯……」她轻轻叫着。</w:t>
      </w:r>
    </w:p>
    <w:p>
      <w:r>
        <w:t>大娘干旱已久，快活欣喜，理所当然，更加上耕生的阳物既长且大，塞满了整个阴户。使她本能地抬高屁股相</w:t>
      </w:r>
    </w:p>
    <w:p>
      <w:r>
        <w:t>迎。</w:t>
      </w:r>
    </w:p>
    <w:p>
      <w:r>
        <w:t>耕生将龟头直放她的花心，一囗气就抽了五、六百下。弄得大娘两眼圆睁，「伊伊唔唔」叫个不止。她说︰「</w:t>
      </w:r>
    </w:p>
    <w:p>
      <w:r>
        <w:t>想不到郎君如此知趣，又生着这般妙东西，哎唷……塞得我整个满满地……唷，一点儿空隙也没有。又酸又痒……</w:t>
      </w:r>
    </w:p>
    <w:p>
      <w:r>
        <w:t>我的魂儿早就飞了，真是快活。」</w:t>
      </w:r>
    </w:p>
    <w:p>
      <w:r>
        <w:t>耕生见她热情如火，双臂紧抱着他的腰背。于是马不停蹄地大肆出入，又抽了五、六百下，方才射出精来。</w:t>
      </w:r>
    </w:p>
    <w:p>
      <w:r>
        <w:t>大娘忙于舌头伸入耕生的口内，两人紧紧相抱，将至四更才披衣而起。是时月照纱窗，宛如白昼。</w:t>
      </w:r>
    </w:p>
    <w:p>
      <w:r>
        <w:t>大娘倚着耕生的肩膀，说︰「我已寡居七年，一直坚持操守。但自见郎君之后，即不能自主，我自己也说不上</w:t>
      </w:r>
    </w:p>
    <w:p>
      <w:r>
        <w:t>来是何原因。」</w:t>
      </w:r>
    </w:p>
    <w:p>
      <w:r>
        <w:t>耕生只笑着不语。大娘又伸手入他裤内，只觉那话儿又已坚铁一般，她说︰「郎君身体温文，何独此物粗长，</w:t>
      </w:r>
    </w:p>
    <w:p>
      <w:r>
        <w:t>真叫人爱死了。」</w:t>
      </w:r>
    </w:p>
    <w:p>
      <w:r>
        <w:t>耕生给她摸得心动，常下又脱了衣服，两人一抱上床，又战起来。</w:t>
      </w:r>
    </w:p>
    <w:p>
      <w:r>
        <w:t>月光之下，照得大娘身体雪白，两只趐乳更滑润如油。耕生抄起她的三寸金莲，抽送时却觉干紧不易进入，弄</w:t>
      </w:r>
    </w:p>
    <w:p>
      <w:r>
        <w:t>了良久方有淫水流出，于是愈抽愈急。</w:t>
      </w:r>
    </w:p>
    <w:p>
      <w:r>
        <w:t>「噗、叭、噗、叭……」性器接合的声音响着。</w:t>
      </w:r>
    </w:p>
    <w:p>
      <w:r>
        <w:t>大娘已死去活来，香汗透出，阴精直放。</w:t>
      </w:r>
    </w:p>
    <w:p>
      <w:r>
        <w:t>时已五更，耕生急忙起身，由大娘送至后门，回到家中正好落花相迎，耕生累得合衣而睡，直至日中方才起身。</w:t>
      </w:r>
    </w:p>
    <w:p>
      <w:r>
        <w:t>从此他和大娘时相幽会，皆由落花传送消息。</w:t>
      </w:r>
    </w:p>
    <w:p>
      <w:r>
        <w:t>云英是一位贞静的闺女。只是怀春年龄，也时常会作些绮丽的幻想。</w:t>
      </w:r>
    </w:p>
    <w:p>
      <w:r>
        <w:t>一夜，忽听得母亲房中似有两人脚步声，继而是帐钩摇动，及细微微的「丝丝」声。云英心想，母亲的房中怎</w:t>
      </w:r>
    </w:p>
    <w:p>
      <w:r>
        <w:t>会有如此怪异响？随即又想到邻家使女落花时常过来，每次都附在大娘的耳根悄悄说话，一定有些暧昧情事。</w:t>
      </w:r>
    </w:p>
    <w:p>
      <w:r>
        <w:t>她蹑手蹑脚地绕至屋后，从窗缝往里一瞧，只见母亲的床上有一年少书生和母亲正相拥着亲嘴。</w:t>
      </w:r>
    </w:p>
    <w:p>
      <w:r>
        <w:t>那少年人长得眉清目秀，云英仔细一看正是隔壁的程少爷。又见他的腰下现出一件毛松松、头粗根细的肉条。</w:t>
      </w:r>
    </w:p>
    <w:p>
      <w:r>
        <w:t>母亲伸手摸着那肉条，只见它逐渐地硬而高举起来。</w:t>
      </w:r>
    </w:p>
    <w:p>
      <w:r>
        <w:t>紧接着，母亲仰卧在床上，瞇眼笑着，轻声说︰「来啊……我开始痒了……啊……上来……」</w:t>
      </w:r>
    </w:p>
    <w:p>
      <w:r>
        <w:t>耕生趴了上去，手扶着那根硬肉条，朝着大娘小便的地方塞了进去。娘立刻将两腿勾住耕生的腰部，雪白的臀</w:t>
      </w:r>
    </w:p>
    <w:p>
      <w:r>
        <w:t>部往上耸着，仍然是很轻细的声音叫着︰「哼……哦……快活死了……郎君真是……哎唷……你得我好美……哎唷</w:t>
      </w:r>
    </w:p>
    <w:p>
      <w:r>
        <w:t>……哎唷……好美……」</w:t>
      </w:r>
    </w:p>
    <w:p>
      <w:r>
        <w:t>云英看得面红耳赤，忽然间自己那小便的地方起了一阵热烘烘的水流，好像是小便跑出来了，但是却有极其舒</w:t>
      </w:r>
    </w:p>
    <w:p>
      <w:r>
        <w:t>服的当样感觉。她的身子颠抖了一阵，伸手往两腿之间一摸，原来流出了黏绸绸的一大泡，整个小便的地方湿淋淋</w:t>
      </w:r>
    </w:p>
    <w:p>
      <w:r>
        <w:t>地。心想︰这真是怪事，从来没流过这种东西来呢！</w:t>
      </w:r>
    </w:p>
    <w:p>
      <w:r>
        <w:t>此时，大娘已紧紧抱住耕生的胸膛，把她的屁股儿像磨臼般旋转着，同时呻吟道︰「唷……心肝儿……唷……</w:t>
      </w:r>
    </w:p>
    <w:p>
      <w:r>
        <w:t>郎君，……我快活死了……哎唷……哎唷……死我了……哎唷……心肝……」</w:t>
      </w:r>
    </w:p>
    <w:p>
      <w:r>
        <w:t>云英正看得入神，忽听身后有脚步声，回头一看，原来是情娥也来偷看，云英将情娥叫回自己房中，问起这事</w:t>
      </w:r>
    </w:p>
    <w:p>
      <w:r>
        <w:t>的来由。</w:t>
      </w:r>
    </w:p>
    <w:p>
      <w:r>
        <w:t>情娥一一告诉，而后笑道︰「这件勾当都是落花搭成的。像程家少爷那种年青郎君，不要说大娘心喜，就是我</w:t>
      </w:r>
    </w:p>
    <w:p>
      <w:r>
        <w:t>也觉得要爱上呀！」</w:t>
      </w:r>
    </w:p>
    <w:p>
      <w:r>
        <w:t>「臭丫头，说出这种话。」</w:t>
      </w:r>
    </w:p>
    <w:p>
      <w:r>
        <w:t>「不过……」情娥接着又说︰「大娘怎么好自己快活呢？理当配给小姐作夫婿才对呀！」</w:t>
      </w:r>
    </w:p>
    <w:p>
      <w:r>
        <w:t>云英笑着骂了两句，情娥回房后，她匆匆换了底裤，又觉小便的那地方有点趐痒，只得将手指塞进去抓着，却</w:t>
      </w:r>
    </w:p>
    <w:p>
      <w:r>
        <w:t>觉得有些疼痛，竟夜不能入眠。</w:t>
      </w:r>
    </w:p>
    <w:p>
      <w:r>
        <w:t>情债（三）</w:t>
      </w:r>
    </w:p>
    <w:p>
      <w:r>
        <w:t>耕生在书房午睡，钱有因事到外埠去料理。</w:t>
      </w:r>
    </w:p>
    <w:p>
      <w:r>
        <w:t>落花端茶进来，看见他那安祥而后俊秀的面庞，着实愈来愈叫人喜爱，她走近前，轻轻地亲了他一口，却见他</w:t>
      </w:r>
    </w:p>
    <w:p>
      <w:r>
        <w:t>的裤裆高高着。</w:t>
      </w:r>
    </w:p>
    <w:p>
      <w:r>
        <w:t>「哗！白天也这么厉害！」她心中叫着，伸手去摸。那阳具热烫烫地，硬如钢铁，落花立刻欲火中烧，先脱下</w:t>
      </w:r>
    </w:p>
    <w:p>
      <w:r>
        <w:t>自己的裤子，再将耕生那根硬阳具掏出来，双腿一分，骑了上去。</w:t>
      </w:r>
    </w:p>
    <w:p>
      <w:r>
        <w:t>耕生惊醒过来，见她摇动着双乳，笑着说︰「中午饭都还没吃呀！光做这种事。」</w:t>
      </w:r>
    </w:p>
    <w:p>
      <w:r>
        <w:t>落花只顾着研磨套弄，满脸红晕，也不管是大白天，更没想到将门关起来。</w:t>
      </w:r>
    </w:p>
    <w:p>
      <w:r>
        <w:t>正巧周大娘打发情娥送水果过来，情娥一路走将进来，只听到落花正疯狂地叫喊着︰「哎唷……哎唷……哦…</w:t>
      </w:r>
    </w:p>
    <w:p>
      <w:r>
        <w:t>…飞上天了……哦……少爷，少爷……我快活死了……哎唷……少爷……捅死我了……哎唷……流出来了……」</w:t>
      </w:r>
    </w:p>
    <w:p>
      <w:r>
        <w:t>情娥出了两声咳杖，落花娇羞得无地自容，急匆匆地提起裤子就跑，情娥捧上水果说︰「大娘吩咐送给程少爷</w:t>
      </w:r>
    </w:p>
    <w:p>
      <w:r>
        <w:t>的。」</w:t>
      </w:r>
    </w:p>
    <w:p>
      <w:r>
        <w:t>耕生接过手，趁势将情娥推倒在床，压了上去，情娥挣扎着说︰「不行，不行……」</w:t>
      </w:r>
    </w:p>
    <w:p>
      <w:r>
        <w:t>耕生只和落花弄了一半，此刻欲火高烧，如何放得过她，便强地将情娥的衣服脱了下来。情娥还想再拒绝，这</w:t>
      </w:r>
    </w:p>
    <w:p>
      <w:r>
        <w:t>时耕生的膝盖挤进她的双腿间，用力一分。</w:t>
      </w:r>
    </w:p>
    <w:p>
      <w:r>
        <w:t>「啊……少爷……啊……」情娥着急地叫喊着，耕生腰部往前一挺，那根硬鸡巴已顺顺当当地入了进去。原来</w:t>
      </w:r>
    </w:p>
    <w:p>
      <w:r>
        <w:t>情娥看见落花和耕生交合的那一幕，早已春心荡漾，淫水直淌。</w:t>
      </w:r>
    </w:p>
    <w:p>
      <w:r>
        <w:t>耕生用力顶了数十下，情娥已娇啼声声，肥臀猛摆，「你舒服吗？」耕生一面抽送，一而问着。</w:t>
      </w:r>
    </w:p>
    <w:p>
      <w:r>
        <w:t>「嗯……舒服、舒服……喔……美死了……哎唷……」情娥哼着，用手环住耕生的颈项。耕生大起大落，直插</w:t>
      </w:r>
    </w:p>
    <w:p>
      <w:r>
        <w:t>了半个时辰，方才泄精。</w:t>
      </w:r>
    </w:p>
    <w:p>
      <w:r>
        <w:t>耕生问及云英，情娥便告夜来偷看之一切情形。她说︰「小姐似乎也动情了呀！」</w:t>
      </w:r>
    </w:p>
    <w:p>
      <w:r>
        <w:t>「小娘子帮帮忙。」耕生哀求说︰「我所以会讨好大娘，原希望能娶得云英姑娘，请代传达我的一番心意。」</w:t>
      </w:r>
    </w:p>
    <w:p>
      <w:r>
        <w:t>「乘间必为郎君挑引。」情娥笑答道︰「设若西厢待月，切莫忘我红娘。」</w:t>
      </w:r>
    </w:p>
    <w:p>
      <w:r>
        <w:t>情娥回家后，立刻走入绣房，对着云英说︰「方纔大娘叫我送水果过来，那程家少爷开口便问小姐生得如何，</w:t>
      </w:r>
    </w:p>
    <w:p>
      <w:r>
        <w:t>又说要向小姐讨八字，然后央人作媒呀！」</w:t>
      </w:r>
    </w:p>
    <w:p>
      <w:r>
        <w:t>「贱丫头，」云英笑着骂道︰「一张嘴巴只会说这等事。」</w:t>
      </w:r>
    </w:p>
    <w:p>
      <w:r>
        <w:t>周大娘恰于此时进来，见她俩谈笑着，问明了情由后，大娘说︰「那程少爷也真好玩，居然得陇望蜀了。」云</w:t>
      </w:r>
    </w:p>
    <w:p>
      <w:r>
        <w:t>英羞得粉脸低垂，周大娘则从此也不再避着女儿，居然和耕生公开往来了。</w:t>
      </w:r>
    </w:p>
    <w:p>
      <w:r>
        <w:t>有一天，周大娘正在午睡，耕生乘此空儿私入云英房内，云英一见，满面发红。耕生深作一揖道︰「小生思慕</w:t>
      </w:r>
    </w:p>
    <w:p>
      <w:r>
        <w:t>芳容，不止一日，今幸得睹，足慰平生矣。」</w:t>
      </w:r>
    </w:p>
    <w:p>
      <w:r>
        <w:t>「君乃读书人，必定知道理。」云英正色说︰「今非亲非故，入人闺阁，出言轻佻，岂正人君子之所为？」</w:t>
      </w:r>
    </w:p>
    <w:p>
      <w:r>
        <w:t>耕生被数落得面红耳赤，急急忙地跪下说︰「但望姑娘怜惜。」</w:t>
      </w:r>
    </w:p>
    <w:p>
      <w:r>
        <w:t>云英不理他，又指责了一番，走避在旁。耕生自讨了这番没趣，只得悻悻然地回家。自此后，耕生恹恹渡日，</w:t>
      </w:r>
    </w:p>
    <w:p>
      <w:r>
        <w:t>神魂飘荡，已然相思之苦，茶饭不思，睡不安稳。</w:t>
      </w:r>
    </w:p>
    <w:p>
      <w:r>
        <w:t>这样过了数天，情娥过来了。耕生衰颓不堪地说︰「请小娘子为我致意大娘，近因身体不适，不能过去相会。」</w:t>
      </w:r>
    </w:p>
    <w:p>
      <w:r>
        <w:t>「大娘特吩咐我来看望你的。」情娥俏皮地说︰「还有一封信是小姐托我带来的。」</w:t>
      </w:r>
    </w:p>
    <w:p>
      <w:r>
        <w:t>耕生如获至宝，取过手来，立刻张开读书。</w:t>
      </w:r>
    </w:p>
    <w:p>
      <w:r>
        <w:t>「日前莅临，深荷垂直，其所以严词拒绝非寡情也，诚以乏人多言，殊为可畏。」</w:t>
      </w:r>
    </w:p>
    <w:p>
      <w:r>
        <w:t>「事宜概密，出入宜慎。倘春光一泄，不独即君名誉有损，即妾亦玷闺门，永无容身之地矣。」</w:t>
      </w:r>
    </w:p>
    <w:p>
      <w:r>
        <w:t>「近闻忧抱采薪，实由于妾而闷心生病。修函传约，务即于今夕至敝园，商订白首之盟，余容面叙，此侯痊安。」</w:t>
      </w:r>
    </w:p>
    <w:p>
      <w:r>
        <w:t>耕生看完，喜之欲狂，激动地握住情娥的手说︰「日前姑娘拒绝，使我心灰意冷，数日以来竟泄重病……以为</w:t>
      </w:r>
    </w:p>
    <w:p>
      <w:r>
        <w:t>今生不能如愿，今见芳函，有如去病仙丹。多谢小娘子居中帮忙。」</w:t>
      </w:r>
    </w:p>
    <w:p>
      <w:r>
        <w:t>「云英小姐的嘴巴虽硬，心中却是在笑你的。」情娥说︰「所以才会写这封信给你，你快写封回信吧！」</w:t>
      </w:r>
    </w:p>
    <w:p>
      <w:r>
        <w:t>「小娘子也不是外人了，即烦归去转告，今夜我一定过来。」</w:t>
      </w:r>
    </w:p>
    <w:p>
      <w:r>
        <w:t>「话得说好，等二更时候，大娘睡去了，我才来接你。」情娥婉转说明着︰「小姐方才十五，真乃含苞未发，</w:t>
      </w:r>
    </w:p>
    <w:p>
      <w:r>
        <w:t>须要十分珍惜，不可同前日对我那样的手段，使我痛了好些天。」</w:t>
      </w:r>
    </w:p>
    <w:p>
      <w:r>
        <w:t>耕生笑着点头，正预备今夜赴约，忽有友人来邀请办事，折腾到次日方回，竟失了云英之约，情娥又过来埋怨</w:t>
      </w:r>
    </w:p>
    <w:p>
      <w:r>
        <w:t>道︰「相公说话如何失信？害人等了一夜。」</w:t>
      </w:r>
    </w:p>
    <w:p>
      <w:r>
        <w:t>「此非小人之错，实因朋友要事须办，以致失信，今夜我再去可以吗？」</w:t>
      </w:r>
    </w:p>
    <w:p>
      <w:r>
        <w:t>「小姐恨你正深，此刻不好启口了。」</w:t>
      </w:r>
    </w:p>
    <w:p>
      <w:r>
        <w:t>耕生便搂抱住情娥求欢，情娥半推半就，马上凑合起来，云雨之时不似前番那么紧窄，耕生大肆猖狂，抽弄了</w:t>
      </w:r>
    </w:p>
    <w:p>
      <w:r>
        <w:t>一会手才罢止。耕生求情娥代为谢罪，并约后会之期，情娥回答︰「倘有佳音，即为相告。相公若真着急的话，有</w:t>
      </w:r>
    </w:p>
    <w:p>
      <w:r>
        <w:t>一件可以解暂时之渴。」</w:t>
      </w:r>
    </w:p>
    <w:p>
      <w:r>
        <w:t>「是什么事呢？」</w:t>
      </w:r>
    </w:p>
    <w:p>
      <w:r>
        <w:t>「日下天时正热，小姐洗浴时，我来带你过去看个饱。」</w:t>
      </w:r>
    </w:p>
    <w:p>
      <w:r>
        <w:t>「太好了。」耕生亲着她说︰「看看也抵得一场相思病了。」</w:t>
      </w:r>
    </w:p>
    <w:p>
      <w:r>
        <w:t>当天晚上，耕生就溜进了周家后园，听得情娥咳了一声，立刻隐身在云英的房后。他伏在窗口儿偷看，只见满</w:t>
      </w:r>
    </w:p>
    <w:p>
      <w:r>
        <w:t>盆的清水，云英走到水盆边，先把衣服脱下，现出那雪儿白的身子，好像白玉一般，又见胸前那光滑滑、如莲蓬的</w:t>
      </w:r>
    </w:p>
    <w:p>
      <w:r>
        <w:t>两座乳房；接着，小衣也卸下了，但见一个小小的肚脐之下，两腿之间全无一根毛儿，白白肥肥地隆起，当中是一</w:t>
      </w:r>
    </w:p>
    <w:p>
      <w:r>
        <w:t>线红鲜鲜的缝儿。</w:t>
      </w:r>
    </w:p>
    <w:p>
      <w:r>
        <w:t>她将脚踏入水盆中，两腿粉白如同初剥的笋竹。耕生看得口干舌涩，腰下那话儿早已高高挺着，想要冲进去抱</w:t>
      </w:r>
    </w:p>
    <w:p>
      <w:r>
        <w:t>她，却恐她叫出声来，事出无奈，只有用手弄了一枪，以泄火气，心里嘀咕着︰「昨夜要不是朋友来约，早就佳人</w:t>
      </w:r>
    </w:p>
    <w:p>
      <w:r>
        <w:t>在抱了。」</w:t>
      </w:r>
    </w:p>
    <w:p>
      <w:r>
        <w:t>隔日，情娥又来传信。这次是大娘邀请的，说是多日不见，备了一些酒菜在花圃下相会。</w:t>
      </w:r>
    </w:p>
    <w:p>
      <w:r>
        <w:t>耕生依约而去，就在石桌上和大娘并肩坐着吃喝，一面相互地爱抚。摸得兴起了，双双脱下衣服，耕生把大娘</w:t>
      </w:r>
    </w:p>
    <w:p>
      <w:r>
        <w:t>的两脚抬至腰际，慰起那根鸡巴刺了进去，就这样站着抽送起来。</w:t>
      </w:r>
    </w:p>
    <w:p>
      <w:r>
        <w:t>情娥捧着酒进来，远远望见他俩正在云雨，回身就走。她跑到云英的房间，催促着说︰「小姐，快去看一看，</w:t>
      </w:r>
    </w:p>
    <w:p>
      <w:r>
        <w:t>活的春宫哩！」</w:t>
      </w:r>
    </w:p>
    <w:p>
      <w:r>
        <w:t>「不要脸的丫头，整天只会注意这种事。」云英虽然这样骂着，却被情娥一把拖往花圃，躲在阴暗处偷看着。</w:t>
      </w:r>
    </w:p>
    <w:p>
      <w:r>
        <w:t>只见大娘的双腿交互搁在耕生的腰背，阴户么淫水流淌，「吱……吱……」</w:t>
      </w:r>
    </w:p>
    <w:p>
      <w:r>
        <w:t>之声不绝。</w:t>
      </w:r>
    </w:p>
    <w:p>
      <w:r>
        <w:t>云英只看了一会就脸红地回房去了，情娥不走，她又欣赏了片刻，才咳了两声，远远叫着说︰「还要送酒吗？」</w:t>
      </w:r>
    </w:p>
    <w:p>
      <w:r>
        <w:t>大娘听到有人叫唤，连忙向耕生说︰「我的心肝，天色已晚了，且停一会再玩吧！」</w:t>
      </w:r>
    </w:p>
    <w:p>
      <w:r>
        <w:t>耕生将阳具拔了出来，两人先穿好衣服，然后再喊情娥端酒进来。</w:t>
      </w:r>
    </w:p>
    <w:p>
      <w:r>
        <w:t>二人又复喝了几杯，然后相偕入房，少不得又是一场云雨曲盖，缠绵至夜半方歇。耕生乘着酒意说︰「我有一</w:t>
      </w:r>
    </w:p>
    <w:p>
      <w:r>
        <w:t>事想求你答应。」</w:t>
      </w:r>
    </w:p>
    <w:p>
      <w:r>
        <w:t>「任你天大的事，我也依你。你讲啊！」</w:t>
      </w:r>
    </w:p>
    <w:p>
      <w:r>
        <w:t>「云英已及年了，我想求配，未知意下如何？」</w:t>
      </w:r>
    </w:p>
    <w:p>
      <w:r>
        <w:t>「我也有这番意思的，」大娘沉吟道︰「只是家小业薄，恐怕高攀不起。」</w:t>
      </w:r>
    </w:p>
    <w:p>
      <w:r>
        <w:t>「大娘，我这是一番真心。」</w:t>
      </w:r>
    </w:p>
    <w:p>
      <w:r>
        <w:t>「既蒙见爱，这件婚姻就此说定了。」</w:t>
      </w:r>
    </w:p>
    <w:p>
      <w:r>
        <w:t>耕生见大娘满口答应，十分高兴，又提起精神狠狠弄了一回，然后才交颈而眠。</w:t>
      </w:r>
    </w:p>
    <w:p>
      <w:r>
        <w:t>情债（四）</w:t>
      </w:r>
    </w:p>
    <w:p>
      <w:r>
        <w:t>同村有一位叫做吴千的人素与耕生交恶，此人心计狡猾。</w:t>
      </w:r>
    </w:p>
    <w:p>
      <w:r>
        <w:t>周大娘有位族兄名字叫定远，平日总想占大娘的财产，却一直想不到办法，今见耕生与大娘时相幽会，心想有</w:t>
      </w:r>
    </w:p>
    <w:p>
      <w:r>
        <w:t>机可乘了。</w:t>
      </w:r>
    </w:p>
    <w:p>
      <w:r>
        <w:t>他跑到吴千的家中，先将大娘和耕生的交往说了一回，然后明言地说︰「我是要占她的财产，可有适当的方法？」</w:t>
      </w:r>
    </w:p>
    <w:p>
      <w:r>
        <w:t>吴千想了一想，回答说︰「有了，不止是你占了财产而已，要连那姓程的也害一番。」</w:t>
      </w:r>
    </w:p>
    <w:p>
      <w:r>
        <w:t>「如何进行呢？」</w:t>
      </w:r>
    </w:p>
    <w:p>
      <w:r>
        <w:t>「你可约同族人，就在本县具一公呈，告那姓程的图霸孀妇的阴谋家产，再找几个心腹知己作为证人。」吴千</w:t>
      </w:r>
    </w:p>
    <w:p>
      <w:r>
        <w:t>解释着︰「只要县官准了这告词，则姓程的必受罪刑，事情一闹翻开，周大娘无脸见人，只有自杀一条路可走，就</w:t>
      </w:r>
    </w:p>
    <w:p>
      <w:r>
        <w:t>算她厚颜不自杀，也可将她逐出家门，到时候，所有的家产就全落入你手中了。</w:t>
      </w:r>
    </w:p>
    <w:p>
      <w:r>
        <w:t>「真是好计策。事成之后，我一定重重赏你。」</w:t>
      </w:r>
    </w:p>
    <w:p>
      <w:r>
        <w:t>到了次日，定远果然照吴千所说的话去进行。</w:t>
      </w:r>
    </w:p>
    <w:p>
      <w:r>
        <w:t>耕生得了消息，知道县府就要出票传人了，吓得面如土色，思考良久，将钱有叫至跟前说︰「若到公堂，不仅</w:t>
      </w:r>
    </w:p>
    <w:p>
      <w:r>
        <w:t>有失颜面，连那大娘也得抛头露面，我想，只有逃走避避风头了。」</w:t>
      </w:r>
    </w:p>
    <w:p>
      <w:r>
        <w:t>「少爷的意思是要往何处呢？」</w:t>
      </w:r>
    </w:p>
    <w:p>
      <w:r>
        <w:t>「先到汉口去，然后再想别的办法。」</w:t>
      </w:r>
    </w:p>
    <w:p>
      <w:r>
        <w:t>钱有遵命，即叫落花收拾行李，准备起身。将至黄昏之时，正想过去与周大娘告别，不料在周家的前后都有定</w:t>
      </w:r>
    </w:p>
    <w:p>
      <w:r>
        <w:t>远派来的人监视着，只得匆匆私行，一路往汉口而去。</w:t>
      </w:r>
    </w:p>
    <w:p>
      <w:r>
        <w:t>原来耕生有一个姑母住在汉口，这姑丈姓高，名春富，是个大商家，数年远隔，未通首问，一旦相逢，十分欣</w:t>
      </w:r>
    </w:p>
    <w:p>
      <w:r>
        <w:t>喜，即刻备酒款待。</w:t>
      </w:r>
    </w:p>
    <w:p>
      <w:r>
        <w:t>耕生说︰「姑父家出入人杂，我想换一个安静的地方住下。」</w:t>
      </w:r>
    </w:p>
    <w:p>
      <w:r>
        <w:t>「附近有一尼奄是很清静，当家的尼姑叫做超尘。」春富回答着︰「那里头房舍甚多，不过向来不肯借人，我</w:t>
      </w:r>
    </w:p>
    <w:p>
      <w:r>
        <w:t>和她们有些交情，不妨去试问看看。」</w:t>
      </w:r>
    </w:p>
    <w:p>
      <w:r>
        <w:t>当下两人同往尼庵，当家尼姑超尘出来迎接。超尘已三十多年纪了，生得眉清目秀，温文婉约，春富将借宿房</w:t>
      </w:r>
    </w:p>
    <w:p>
      <w:r>
        <w:t>舍的事情表明，而她一下子就答应了。</w:t>
      </w:r>
    </w:p>
    <w:p>
      <w:r>
        <w:t>春富覆事已谈妥，因家中事繁急须赶回，立刻吩附下人将耕生的行李随后送来。</w:t>
      </w:r>
    </w:p>
    <w:p>
      <w:r>
        <w:t>耕生由超尘陪伴着正闲步东西两厢，忽见另一女尼从后面走过来，年纪二十五、六之谱，耕生连忙施礼，并问</w:t>
      </w:r>
    </w:p>
    <w:p>
      <w:r>
        <w:t>道︰「请问这位师父法号？」</w:t>
      </w:r>
    </w:p>
    <w:p>
      <w:r>
        <w:t>超尘在旁接声说︰「此乃师妹，法号超凡。」说完，领着耕生到大堂上泡茶叙闲，至晚膳后各自回房安寝。</w:t>
      </w:r>
    </w:p>
    <w:p>
      <w:r>
        <w:t>第二天，耕生独自无聊地在客房中枯坐着，忽见西首松竹林内纸窗开处，有一小尼站着沉思，看那小尼的年纪</w:t>
      </w:r>
    </w:p>
    <w:p>
      <w:r>
        <w:t>才十八、九岁，却是天仙般的容貌，虽然身披袈裟，依然掩不住那份秀美。急跃而起，快步走向竹林，着那纸窗处</w:t>
      </w:r>
    </w:p>
    <w:p>
      <w:r>
        <w:t>施了一礼，说道︰「仙姑安好！」</w:t>
      </w:r>
    </w:p>
    <w:p>
      <w:r>
        <w:t>那小尼姑在窗户内回礼，却不开门相迎，耕生笑道︰「小生方到贵地，未及时拜访。今日相见，正可请仙姑指</w:t>
      </w:r>
    </w:p>
    <w:p>
      <w:r>
        <w:t>点一些佛理，仙姑为何闭门不纳？」</w:t>
      </w:r>
    </w:p>
    <w:p>
      <w:r>
        <w:t>小尼姑听了半晌，终于启门迎入，但见内中均是琴棋书画，摆设清奇。耕生又问︰「仙姑如何称呼呢？」</w:t>
      </w:r>
    </w:p>
    <w:p>
      <w:r>
        <w:t>「拙号了缘。」</w:t>
      </w:r>
    </w:p>
    <w:p>
      <w:r>
        <w:t>二人谈话直至日斜，方才回房。耕生迷惑于了缘的淡雅动人，见一位陌生的尼姑和超尘在那儿接头交耳，超尘</w:t>
      </w:r>
    </w:p>
    <w:p>
      <w:r>
        <w:t>看见耕生走来，好像吃了一惊的样子。耕生仔细端详那位陌生的尼姑，四十来岁了，眉目粗大，声音粗哑，却蛮有</w:t>
      </w:r>
    </w:p>
    <w:p>
      <w:r>
        <w:t>礼貌的。</w:t>
      </w:r>
    </w:p>
    <w:p>
      <w:r>
        <w:t>耕生和这两位招呼了一阵，想想不好意思又去拜见了缘，只得退回厢房，从行李中取出一本古文，却始终看不</w:t>
      </w:r>
    </w:p>
    <w:p>
      <w:r>
        <w:t>进去。昨天了缘留给他的印象太深刻了，是那么地出俗，那么地秀丽。</w:t>
      </w:r>
    </w:p>
    <w:p>
      <w:r>
        <w:t>及至夜晚，阖上书本，方才入睡，却听到有人叩门的声音。耕生低声问道︰「是哪一位呢？」</w:t>
      </w:r>
    </w:p>
    <w:p>
      <w:r>
        <w:t>「我是超凡。」外面女人的声音很细小。</w:t>
      </w:r>
    </w:p>
    <w:p>
      <w:r>
        <w:t>耕生豁然而起。想着长夜漫漫，客居无聊，超凡女尼姿色尚可，或许有番艳遇也说不定。故意又说︰「夜深了，</w:t>
      </w:r>
    </w:p>
    <w:p>
      <w:r>
        <w:t>仙姑来访，我是该开门呢？或是不开门？」</w:t>
      </w:r>
    </w:p>
    <w:p>
      <w:r>
        <w:t>「冒昧打扰，于心不安。但随你自己决定。」</w:t>
      </w:r>
    </w:p>
    <w:p>
      <w:r>
        <w:t>耕生忙吹熄灯火，开门引入。黑暗中伸手一抱，真个是香玉满怀，急急忙去解她的衣扣子。女尼并不推却，两</w:t>
      </w:r>
    </w:p>
    <w:p>
      <w:r>
        <w:t>人一翻就上了床。</w:t>
      </w:r>
    </w:p>
    <w:p>
      <w:r>
        <w:t>耕生摸着尼姑的通身，滑腻加油，肌嫩骨香。一时欲火兴起，扶住玉茎就往她的双腿中间挺了进去。哪知道嫩</w:t>
      </w:r>
    </w:p>
    <w:p>
      <w:r>
        <w:t>蕊含苞，居然是芳径未曾缘客扫，耕生抽不进去，只得先拔出来，吐了一大口唾液在龟头上，又轻轻插着。</w:t>
      </w:r>
    </w:p>
    <w:p>
      <w:r>
        <w:t>尼姑轻唤了一声︰「痛哩！」身子一闪，竟欲抗拒。耕生却用力一挫，先进去了寸许，又摆了几下，进去了一</w:t>
      </w:r>
    </w:p>
    <w:p>
      <w:r>
        <w:t>半。</w:t>
      </w:r>
    </w:p>
    <w:p>
      <w:r>
        <w:t>「哎……哎唷……痛死我了……」尼姑婉转娇啼。</w:t>
      </w:r>
    </w:p>
    <w:p>
      <w:r>
        <w:t>耕生欲火正狂，也顾不得许多，只管用劲直捣。款款抽送了数百下，感觉津液泌出，滑润妥适了，于是开始用</w:t>
      </w:r>
    </w:p>
    <w:p>
      <w:r>
        <w:t>力冲刺。</w:t>
      </w:r>
    </w:p>
    <w:p>
      <w:r>
        <w:t>「呵……呵……嗯……嗯……唷……」尼咕声声低唤着，她的双手紧紧抱住耕生，又以朱唇舌尖来渡。</w:t>
      </w:r>
    </w:p>
    <w:p>
      <w:r>
        <w:t>耕生又一气抽到一千外，那尼姑已弄得四肢趐软，遍体无力。耕生也觉浑身通畅，一泄如注。</w:t>
      </w:r>
    </w:p>
    <w:p>
      <w:r>
        <w:t>尼姑下床，穿好衣服，微微细细地说道︰「明夜再来奉陪，务正相公守口如瓶，切莫走了风声。」</w:t>
      </w:r>
    </w:p>
    <w:p>
      <w:r>
        <w:t>耕生抱住她，又亲了一阵，这才放她出门。独自躺在床上，百思不解，因为超凡已二十五、六岁了，难道尚未</w:t>
      </w:r>
    </w:p>
    <w:p>
      <w:r>
        <w:t>破身？又从来未曾深谈过，如何半夜来访呢？</w:t>
      </w:r>
    </w:p>
    <w:p>
      <w:r>
        <w:t>天明起身后，耕生往姑母家去走了一趟，直至日落时分才回尼奄。只见厅堂上空无一人，耕生顺步往里面走去，</w:t>
      </w:r>
    </w:p>
    <w:p>
      <w:r>
        <w:t>但见东厢边房一灯如豆，隐约有人影走动。</w:t>
      </w:r>
    </w:p>
    <w:p>
      <w:r>
        <w:t>耕生悄悄地走过去，把纸窗用舌尖舐破，向内一望，原来昨天所见的那位眉目粗大的尼姑已变成了男人，赤条</w:t>
      </w:r>
    </w:p>
    <w:p>
      <w:r>
        <w:t>条地挺着一根大鸡巴，在床前邪笑着。</w:t>
      </w:r>
    </w:p>
    <w:p>
      <w:r>
        <w:t>先是超凡卧在榻上，抬高双腿，那男人趴将上去，一举就抽送了好几百下，弄得超凡花枝乱抖，死去活来，不</w:t>
      </w:r>
    </w:p>
    <w:p>
      <w:r>
        <w:t>住地呻吟着︰「哇……哎唷喂……爽死了……爽快死了……哎唷喂……得好美，好美……我，哎唷……出来了……</w:t>
      </w:r>
    </w:p>
    <w:p>
      <w:r>
        <w:t>爽快死了……哇、哇……」</w:t>
      </w:r>
    </w:p>
    <w:p>
      <w:r>
        <w:t>另一旁则躺着超尘，只见她樱口微张，气息浊重，皱着眉头，独自扭控着阴户。那男人回头看见了，大笑出声</w:t>
      </w:r>
    </w:p>
    <w:p>
      <w:r>
        <w:t>︰「不必心急，我马上过来替你止痒了。」</w:t>
      </w:r>
    </w:p>
    <w:p>
      <w:r>
        <w:t>他说完又狠狠地插了一会，这才拔出那根已浸得湿淋淋的大鸡巴走到超尘面前，分开超尘的阴户，「滋……」</w:t>
      </w:r>
    </w:p>
    <w:p>
      <w:r>
        <w:t>地一下子就整个塞进去了，然后身子静止着，却一动也不动。</w:t>
      </w:r>
    </w:p>
    <w:p>
      <w:r>
        <w:t>超尘方纔已忍了很久，见那男人插进来，赶忙夹紧两腿，极力拢合，却不道那男人只摆了进去而不行动，她急</w:t>
      </w:r>
    </w:p>
    <w:p>
      <w:r>
        <w:t>得握住小拳头捶着他的胸膛说︰「要死了，你这个臭贼头，还不快捣弄吗？」</w:t>
      </w:r>
    </w:p>
    <w:p>
      <w:r>
        <w:t>男人依旧不动，却偏转头来向超凡做着鬼脸逗笑。超尘在底下抬高屁股一耸一耸地，终于着急地咬了男人一口，</w:t>
      </w:r>
    </w:p>
    <w:p>
      <w:r>
        <w:t>说︰「臭冤家、臭冤家，你还在等什么呢？</w:t>
      </w:r>
    </w:p>
    <w:p>
      <w:r>
        <w:t>人家痒死了！」</w:t>
      </w:r>
    </w:p>
    <w:p>
      <w:r>
        <w:t>男人「哈哈」笑出声来，紧接着，他握住超尘的乳房，一面捏着，一面挺动起来。</w:t>
      </w:r>
    </w:p>
    <w:p>
      <w:r>
        <w:t>……哇哇……用力顶……痒死了……哇哇……顶进去……用力，再用力……插死我……我……哎唷……顶到花</w:t>
      </w:r>
    </w:p>
    <w:p>
      <w:r>
        <w:t>心了……」超尘淫声浪语地连连叫着。</w:t>
      </w:r>
    </w:p>
    <w:p>
      <w:r>
        <w:t>耕生看得欲火烧起，唯恐按捺不住，只得踱回房中。他一面走着，一面想︰这超尘和超凡都是六根不净的淫妇。</w:t>
      </w:r>
    </w:p>
    <w:p>
      <w:r>
        <w:t>继而又想，食色性也，连圣人都不讳言，何况是凡人呢？但是最想不通的却是，这尼奄中既然隐藏着大男人，那么</w:t>
      </w:r>
    </w:p>
    <w:p>
      <w:r>
        <w:t>昨夜超凡怎么又深夜来寻欢呢？</w:t>
      </w:r>
    </w:p>
    <w:p>
      <w:r>
        <w:t>耕生百思不解，兼且客居寂寞，终于又走向西厢竹林，想要去找了缘那位清秀的小尼姑谈谈心。</w:t>
      </w:r>
    </w:p>
    <w:p>
      <w:r>
        <w:t>但见了缘的房门虚掩着，轻叫了几声没有答应。耕生推门进去，看见台上灯火燃着，罗帷已放下，却不见人影，</w:t>
      </w:r>
    </w:p>
    <w:p>
      <w:r>
        <w:t>只得失望地回房。</w:t>
      </w:r>
    </w:p>
    <w:p>
      <w:r>
        <w:t>房中一片黑暗，耕生正要点灯时，忽然听到床上有人响动的声音。他小心地问道︰「是什么人在我房中？」</w:t>
      </w:r>
    </w:p>
    <w:p>
      <w:r>
        <w:t>「昨夜有约，怎么又问？」一个女人的声音在床上回答着。</w:t>
      </w:r>
    </w:p>
    <w:p>
      <w:r>
        <w:t>耕生恍然大悟，至此方知原来昨夜的尼姑却是了缘。</w:t>
      </w:r>
    </w:p>
    <w:p>
      <w:r>
        <w:t>他揭开帐子，抱住她，立刻脱得赤条条地，将她推倒在床骑了上去。</w:t>
      </w:r>
    </w:p>
    <w:p>
      <w:r>
        <w:t>了缘的玉户是才开苞的，自然紧窄。耕生直弄了一个更次，才伏在她身上，笑着问︰「你是真超凡，还是假超</w:t>
      </w:r>
    </w:p>
    <w:p>
      <w:r>
        <w:t>凡？」</w:t>
      </w:r>
    </w:p>
    <w:p>
      <w:r>
        <w:t>「机关既已识破，何必假装着又问呢？」</w:t>
      </w:r>
    </w:p>
    <w:p>
      <w:r>
        <w:t>耕生搂住她又亲又爱地，又把阳具塞将进去弄了一阵，才说︰「庵内另有一位假扮的尼姑是什么人呢？」</w:t>
      </w:r>
    </w:p>
    <w:p>
      <w:r>
        <w:t>「皆因佛门不正。」了缘回答︰「我也这么做了，还问别人家干吗？」说完将娇躯一扭，整个人投进耕生的怀</w:t>
      </w:r>
    </w:p>
    <w:p>
      <w:r>
        <w:t>抱。男贪女爱，一夜之间，连泄五回。</w:t>
      </w:r>
    </w:p>
    <w:p>
      <w:r>
        <w:t>情债（五）</w:t>
      </w:r>
    </w:p>
    <w:p>
      <w:r>
        <w:t>耕生夜夜和了缘交欢，不觉旬日已过，忽见钱有自襄阳来会。耕生问及官事如何，钱有笑着回道︰「全亏县老</w:t>
      </w:r>
    </w:p>
    <w:p>
      <w:r>
        <w:t>爷大力照顾，吴千和定远的呈词被当堂扯毁，二人各挨了十大板。县老爷明谕不许妄生事端，毁灭他人名誉。」</w:t>
      </w:r>
    </w:p>
    <w:p>
      <w:r>
        <w:t>「真是侥幸。」耕生吐了一口长气。</w:t>
      </w:r>
    </w:p>
    <w:p>
      <w:r>
        <w:t>「少爷已无事了。」</w:t>
      </w:r>
    </w:p>
    <w:p>
      <w:r>
        <w:t>「那周大娘母女及情娥呢？」</w:t>
      </w:r>
    </w:p>
    <w:p>
      <w:r>
        <w:t>「她们很好，小人出发前，周大娘还特地吩咐要你早日回乡哩！」</w:t>
      </w:r>
    </w:p>
    <w:p>
      <w:r>
        <w:t>「我暂时不能回去。」耕生说︰「姑父已钻通了门路，要我上京去，捐个官儿，将来也好风光一番。你也不必</w:t>
      </w:r>
    </w:p>
    <w:p>
      <w:r>
        <w:t>回去了，陪我一道走吧！」</w:t>
      </w:r>
    </w:p>
    <w:p>
      <w:r>
        <w:t>钱有和耕生在尼奄中住了数日，将所需使用的银两及礼品料理完善之后，即时辞别了缘，水舟陆车晓行夜宿往</w:t>
      </w:r>
    </w:p>
    <w:p>
      <w:r>
        <w:t>北京出发。</w:t>
      </w:r>
    </w:p>
    <w:p>
      <w:r>
        <w:t>北京本是首都之地，真个气像堂皇，熙攘人往。入城之后即忙找了一个寓所住下。</w:t>
      </w:r>
    </w:p>
    <w:p>
      <w:r>
        <w:t>这寓所的主人叫做曾士闲，是一位壮健的中年人，家有万顷田产，为人又极疏财好义。王氏系继配，年方十八，</w:t>
      </w:r>
    </w:p>
    <w:p>
      <w:r>
        <w:t>姿色甚佳。只是曾士闲有一件毛病，他不喜娇娇女色，却偏爱男风。家中有一小童，生得清秀过人，士闲只顾和小</w:t>
      </w:r>
    </w:p>
    <w:p>
      <w:r>
        <w:t>童亲近，反把年青貌美的太太冷落了。</w:t>
      </w:r>
    </w:p>
    <w:p>
      <w:r>
        <w:t>耕生住进来后，曾士闲暗暗喝采，心中道︰怎么捐官的人也有这般貌美的人材呢？便令置留相待，士闲十分殷</w:t>
      </w:r>
    </w:p>
    <w:p>
      <w:r>
        <w:t>勤地劝酒，他奉承地说︰「匆匆无礼，殊为抱歉，改日再行恭请。」</w:t>
      </w:r>
    </w:p>
    <w:p>
      <w:r>
        <w:t>「弟与兄虽萍水相逢，但已成知己。只无故叨扰，于心不安呢！」</w:t>
      </w:r>
    </w:p>
    <w:p>
      <w:r>
        <w:t>两人又谦让地干了数杯，耕生请辞回房。</w:t>
      </w:r>
    </w:p>
    <w:p>
      <w:r>
        <w:t>士闲喝了酒，又想起男色来，偏偏家童不在。他想闯进去找耕生，却又怕耕生不肯，心情烦燥得不能成眠。直</w:t>
      </w:r>
    </w:p>
    <w:p>
      <w:r>
        <w:t>至天明时分才想到了一计，急忙奔至内室找王氏商量。</w:t>
      </w:r>
    </w:p>
    <w:p>
      <w:r>
        <w:t>次日，耕生换了一套新衣，带着仆人钱有出外散步。回到寓所时，曾士闲已堆满笑容在门前相迎着。</w:t>
      </w:r>
    </w:p>
    <w:p>
      <w:r>
        <w:t>「你我既称知己，今晚理当大饮一番。」士闲说。</w:t>
      </w:r>
    </w:p>
    <w:p>
      <w:r>
        <w:t>耕生再三恳辞，士闲坚持不放，只得相携入席。耕生说︰「昨已蒙厚赠，怎好今日又来费事？」</w:t>
      </w:r>
    </w:p>
    <w:p>
      <w:r>
        <w:t>「程君文才高广，如今捐资入官，必然青云直上，趁早攀些交情，免成来日陌路啊！」</w:t>
      </w:r>
    </w:p>
    <w:p>
      <w:r>
        <w:t>士闲说完，大声笑着。耕生年青气昂，被他这么一灌迷汤，自然心中得意，不觉多喝了酒，竟至醉倒于桌上，</w:t>
      </w:r>
    </w:p>
    <w:p>
      <w:r>
        <w:t>推也推不动，喊也喊不起。士闲便叫来几位男仆，将耕生抬入房间。</w:t>
      </w:r>
    </w:p>
    <w:p>
      <w:r>
        <w:t>他见耕生两颊晕红如胭脂涂泄，色心大动，伸手将耕生的底裤褪下，扳过身来。只见他的屁股丰丰盛盛地十分</w:t>
      </w:r>
    </w:p>
    <w:p>
      <w:r>
        <w:t>圆润，一时欲火如焚，连吐了几口唾液涂抹在耕生的肛门口，然后抓住自己的性器插了进去，耕生只闪了一下，他</w:t>
      </w:r>
    </w:p>
    <w:p>
      <w:r>
        <w:t>已塞入一寸多了。</w:t>
      </w:r>
    </w:p>
    <w:p>
      <w:r>
        <w:t>「渍、渍、渍……真爽！」士闲自言自语着。</w:t>
      </w:r>
    </w:p>
    <w:p>
      <w:r>
        <w:t>他的阳具本就不大，加上耕生正大醉之中，不知疼痛，所以又挺了几下就整个塞入了。</w:t>
      </w:r>
    </w:p>
    <w:p>
      <w:r>
        <w:t>「好温暖，好爽。渍、渍、渍……」士闲淫笑着，同时开始耸动起来，足抽了七、八百下方才泄精。</w:t>
      </w:r>
    </w:p>
    <w:p>
      <w:r>
        <w:t>他取出毛纸为耕生擦拭干净，又替他穿好底裤，这才急匆匆地奔入王氏的房间，笑着对王氏说︰「事情做完了，</w:t>
      </w:r>
    </w:p>
    <w:p>
      <w:r>
        <w:t>呼！真是难得一见的美男子。贤妻，该你出面了。」</w:t>
      </w:r>
    </w:p>
    <w:p>
      <w:r>
        <w:t>原来士闲昨夜所想到的计策，就是要牺牲王氏为来他善后，他明白王氏的姿色是动人的，耕生一定把握不住，</w:t>
      </w:r>
    </w:p>
    <w:p>
      <w:r>
        <w:t>到时侯两下翻脸，谁又敢指责谁呢？</w:t>
      </w:r>
    </w:p>
    <w:p>
      <w:r>
        <w:t>「平日视我如陌生之人，」王氏讥讽着说︰「如今弄出事来了，尽管贤妻什么的？」</w:t>
      </w:r>
    </w:p>
    <w:p>
      <w:r>
        <w:t>「贤妻，是我们昨夜就说好的，你可不能反悔。」</w:t>
      </w:r>
    </w:p>
    <w:p>
      <w:r>
        <w:t>「你酒后胡言，谁答应你了？」</w:t>
      </w:r>
    </w:p>
    <w:p>
      <w:r>
        <w:t>士闲急出了一身汗，他跪在地下哀求道︰「救救命，贤妻。那程生是捐了官的贵人，可招惹不起的。」</w:t>
      </w:r>
    </w:p>
    <w:p>
      <w:r>
        <w:t>王氏是故意要气他的，其实她已在屏风后偷看过耕生，一见过耕生的俊俏模样，早已心动了。</w:t>
      </w:r>
    </w:p>
    <w:p>
      <w:r>
        <w:t>士闲只以为王氏不答应，磕头如捣蒜再三哀求，王氏才说︰「哪有将妻子与人偿债的道理？真是羞愧死了。」</w:t>
      </w:r>
    </w:p>
    <w:p>
      <w:r>
        <w:t>说完，站起身来，走出去了。</w:t>
      </w:r>
    </w:p>
    <w:p>
      <w:r>
        <w:t>王氏久无房事之欢，干旱已久，趁机数落了丈夫一顿，暗地里心喜地走进了耕生的房间。</w:t>
      </w:r>
    </w:p>
    <w:p>
      <w:r>
        <w:t>她带着湿毛巾来敷耕生的额头，细心地照料着。</w:t>
      </w:r>
    </w:p>
    <w:p>
      <w:r>
        <w:t>耕生睡了两个时辰，感到口渴，爬起身来。只觉后面有些疼痛，立刻意会到已被人污弄，不觉火气直冒，正欲</w:t>
      </w:r>
    </w:p>
    <w:p>
      <w:r>
        <w:t>出门追根究底，只见王氏端茶奉上。</w:t>
      </w:r>
    </w:p>
    <w:p>
      <w:r>
        <w:t>那王氏生得雅俏，又且轻频面浅笑，正半嗔半喜地抛着媚眼。耕生忍着痛，问道︰「你是何人？却在此处。」</w:t>
      </w:r>
    </w:p>
    <w:p>
      <w:r>
        <w:t>「拙夫曾士闲，」王氏低头回答着︰「吾乃其妻王氏。」</w:t>
      </w:r>
    </w:p>
    <w:p>
      <w:r>
        <w:t>耕生两目直竖，咬牙切齿，拍着桌子，怒声道︰「我乃世代官宦人家，竟敢乘我醉酒时恶意污辱我，这是何体</w:t>
      </w:r>
    </w:p>
    <w:p>
      <w:r>
        <w:t>统？」</w:t>
      </w:r>
    </w:p>
    <w:p>
      <w:r>
        <w:t>「拙夫委实罪过，但他因和你喝酒才误事的。他已有悔过之心，所以才叫我来承担，且乞恕过。奴家万事都可</w:t>
      </w:r>
    </w:p>
    <w:p>
      <w:r>
        <w:t>以依你。」</w:t>
      </w:r>
    </w:p>
    <w:p>
      <w:r>
        <w:t>耕生听她娇音滴滴，加之醉眼惺忪更觉其娇艳，早忘了口渴一回事。王氏又自承万事都可以依顺，耕生的欲火</w:t>
      </w:r>
    </w:p>
    <w:p>
      <w:r>
        <w:t>已然升起。</w:t>
      </w:r>
    </w:p>
    <w:p>
      <w:r>
        <w:t>他扯脱了王氏的衣裳，挺出阳具，在她的阴户口挺了几下，就「滋……」地一声插进去了。</w:t>
      </w:r>
    </w:p>
    <w:p>
      <w:r>
        <w:t>王氏因曾士闲久无和她同房，阴户有点干涩，她轻叫着说︰「啊……轻……轻一点……」</w:t>
      </w:r>
    </w:p>
    <w:p>
      <w:r>
        <w:t>耕生感觉她的阴户非常紧，缓缓抽了几下却很快地带出水来了。</w:t>
      </w:r>
    </w:p>
    <w:p>
      <w:r>
        <w:t>王氏已熬了不少时日，所以那阴道之中热得如火，加上耕生的鸡巴本来就很粗大，酒醉之后，淫性更狂，那条</w:t>
      </w:r>
    </w:p>
    <w:p>
      <w:r>
        <w:t>肉棍正如铁棒一般，顶得她银牙紧咬，全身发抖，淫液像是小便一般大量泄了出来。</w:t>
      </w:r>
    </w:p>
    <w:p>
      <w:r>
        <w:t>「啊……啊……出来了那……那么多……好宝贝……你是大丈夫……啊……啊……流得真多……啊……我快乐</w:t>
      </w:r>
    </w:p>
    <w:p>
      <w:r>
        <w:t>死了……」王氏摆动腰肢呻吟着。</w:t>
      </w:r>
    </w:p>
    <w:p>
      <w:r>
        <w:t>耕生感到她的阴户润滑了，于是使力抽了一千余下。王氏已连丢了二次，她满足地笑着说︰「风狂郎，饶了我</w:t>
      </w:r>
    </w:p>
    <w:p>
      <w:r>
        <w:t>吧！我支持不下了。」</w:t>
      </w:r>
    </w:p>
    <w:p>
      <w:r>
        <w:t>耕生将阳具拔了出来，低头一看王氏的阴户，见那黑松松的一片阴毛，底下是酱糊糊的淫水液液，两瓣阴唇微</w:t>
      </w:r>
    </w:p>
    <w:p>
      <w:r>
        <w:t>微开合着，真是好看，鸡巴抖了两下，重新插入，倍加狂急。</w:t>
      </w:r>
    </w:p>
    <w:p>
      <w:r>
        <w:t>「哦……呵……」王氏紧抱耕生说︰「这样可以抵销拙夫的过错了吧？」</w:t>
      </w:r>
    </w:p>
    <w:p>
      <w:r>
        <w:t>「弱小娇躯任我狂弄，」耕生一面挺动着，一面回答︰「应看卿面，再不追究。」</w:t>
      </w:r>
    </w:p>
    <w:p>
      <w:r>
        <w:t>耕生泄了又泄，直至天明，云雨方止。此后仍和士闲往来，只当没发生什么事一般。</w:t>
      </w:r>
    </w:p>
    <w:p>
      <w:r>
        <w:t>一日，士闲因要外出去采购皮毛，特向耕生说︰「我必须远行去做生意，你我既然如此至交，若不嫌弃就请代</w:t>
      </w:r>
    </w:p>
    <w:p>
      <w:r>
        <w:t>照顾一番。」说完又同王氏吩咐了一阵，便昂然而去。</w:t>
      </w:r>
    </w:p>
    <w:p>
      <w:r>
        <w:t>是夜，耕生走入王氏房内住宿，形同夫妻，百般恩爱。耕生笑说︰「你丈夫只爱男风，必定冷落了你。不知遥</w:t>
      </w:r>
    </w:p>
    <w:p>
      <w:r>
        <w:t>遥长夜，曾动心否？」</w:t>
      </w:r>
    </w:p>
    <w:p>
      <w:r>
        <w:t>「人生之不能少者，惟在衣食，那种事有什么动心的呢？」</w:t>
      </w:r>
    </w:p>
    <w:p>
      <w:r>
        <w:t>「既如此说，我还是回自己房间去睡了。」</w:t>
      </w:r>
    </w:p>
    <w:p>
      <w:r>
        <w:t>「君之千金玉体尚且被拙夫弄了，何况妾乃桃李之质，岂能畏惧狂蜂而逃脱枕席，至令郎君孤独难眠？」</w:t>
      </w:r>
    </w:p>
    <w:p>
      <w:r>
        <w:t>只见明月入照，王氏粉白胴体与雪造的美女一般。耕生插进去抽送了将近千下，忽然兴起后庭之念。他说︰「</w:t>
      </w:r>
    </w:p>
    <w:p>
      <w:r>
        <w:t>娇娘子，你可怜可怜我，翻过身子来好吗？」</w:t>
      </w:r>
    </w:p>
    <w:p>
      <w:r>
        <w:t>王氏知道他的意思，笑着趴在床上，将那丰满的臀部耸得高高地。</w:t>
      </w:r>
    </w:p>
    <w:p>
      <w:r>
        <w:t>耕生的鸡巴已沾满了淫水，甚是滑溜，急急忙忙往王氏的肛门塞入，一口气抽了十多分钟，王氏被弄得声微气</w:t>
      </w:r>
    </w:p>
    <w:p>
      <w:r>
        <w:t>喘，嘻嘻笑道︰「郎君如此颠狂，岂不怕害人的性命？」</w:t>
      </w:r>
    </w:p>
    <w:p>
      <w:r>
        <w:t>「卿若死了，我也不想活了。」耕生说着，又将王氏翻身过来，那条鸡巴放在她的双乳之间，用手不住地揉擦，</w:t>
      </w:r>
    </w:p>
    <w:p>
      <w:r>
        <w:t>终至泄出精来，把王氏的整个乳房和颈项射得黏糊糊地。</w:t>
      </w:r>
    </w:p>
    <w:p>
      <w:r>
        <w:t>自此，耕生每夜和王氏交欢，同时四出打点，活动捐官情事。</w:t>
      </w:r>
    </w:p>
    <w:p>
      <w:r>
        <w:t>情债（六）</w:t>
      </w:r>
    </w:p>
    <w:p>
      <w:r>
        <w:t>周大娘在家日夜盼望着耕生回来。</w:t>
      </w:r>
    </w:p>
    <w:p>
      <w:r>
        <w:t>那两位挨了县官大板的吴千和定远，仍然不肯放弃阴谋。吴千咬牙切齿地对定远说︰「都是这一个瘟官，把吾</w:t>
      </w:r>
    </w:p>
    <w:p>
      <w:r>
        <w:t>兄之事弄坏了，吾兄未必就此罢休吧？」</w:t>
      </w:r>
    </w:p>
    <w:p>
      <w:r>
        <w:t>「也没更好的计策了。」定远说︰「目下只有先设法将云英那位侄女嫁了出去，回头再同大娘那老淫妇算帐！」</w:t>
      </w:r>
    </w:p>
    <w:p>
      <w:r>
        <w:t>「好办法。」吴千拍手大笑道︰「我有一位堂弟叫吴世章，去年死了元配，不如老兄主婚，小弟做月老，成了</w:t>
      </w:r>
    </w:p>
    <w:p>
      <w:r>
        <w:t>这椿婚事吧？」</w:t>
      </w:r>
    </w:p>
    <w:p>
      <w:r>
        <w:t>定远一口答应，即刻叫人挑选黄道吉日，他也不管云英肯不肯，只以堂叔的长辈硬逼着叫她嫁。同时还说︰「</w:t>
      </w:r>
    </w:p>
    <w:p>
      <w:r>
        <w:t>女大当嫁，叔叔为你挑选了这家可是殷富的，光光明明地嫁出去，不得再偷偷摸摸地和人家俬下往来。」</w:t>
      </w:r>
    </w:p>
    <w:p>
      <w:r>
        <w:t>周大娘气得手足冰冷，把定远、吴千王八乌龟地一头骂，一头大哭起来。她回向云英问着︰「你看这事该怎么</w:t>
      </w:r>
    </w:p>
    <w:p>
      <w:r>
        <w:t>办呢？」</w:t>
      </w:r>
    </w:p>
    <w:p>
      <w:r>
        <w:t>云英也哭得泪人儿一般，咽哽着说不出话来，情娥道︰「假使隔壁程少爷在家就好了，干脆把小姐许配过去。」</w:t>
      </w:r>
    </w:p>
    <w:p>
      <w:r>
        <w:t>「此事女儿拼了命也不相从，他凭什么替我作主？」云英说完，哭着奔向绣房，情娥跟着进去，安慰着说︰「</w:t>
      </w:r>
    </w:p>
    <w:p>
      <w:r>
        <w:t>小姐不要这么伤心，事情还可转寰的。」</w:t>
      </w:r>
    </w:p>
    <w:p>
      <w:r>
        <w:t>「不！」云英回答︰「我已经决定要怎么做了。只恨前番不曾逐了程生的心愿，此心耿耿，日后望你转达我的</w:t>
      </w:r>
    </w:p>
    <w:p>
      <w:r>
        <w:t>情意。」</w:t>
      </w:r>
    </w:p>
    <w:p>
      <w:r>
        <w:t>「小姐……」</w:t>
      </w:r>
    </w:p>
    <w:p>
      <w:r>
        <w:t>「你不用再劝我，只是我死之后，你要小心伺候大娘，就当做是亲生母亲一样。你肯答应吗？」</w:t>
      </w:r>
    </w:p>
    <w:p>
      <w:r>
        <w:t>情娥哭着点了点头，云英换了一套素净服饰，向大娘跪拜辞别。大娘已哭得死去活来，不能回答。云英硬着心</w:t>
      </w:r>
    </w:p>
    <w:p>
      <w:r>
        <w:t>肠，独自出门，投入襄阳河内。</w:t>
      </w:r>
    </w:p>
    <w:p>
      <w:r>
        <w:t>耕生捐官的事终于发表了，选的是安徽省太平府实任知县。王氏不胜之喜，说道︰「如今已是贵人了，到任之</w:t>
      </w:r>
    </w:p>
    <w:p>
      <w:r>
        <w:t>后，不知郎君可会记得妾身？」</w:t>
      </w:r>
    </w:p>
    <w:p>
      <w:r>
        <w:t>「芳卿安心，我自有主张的。」</w:t>
      </w:r>
    </w:p>
    <w:p>
      <w:r>
        <w:t>耕生收拾好行李，即日起程。第一站到了汉口，他没有先去拜会姑姑，却直接往尼奄来寻了缘。</w:t>
      </w:r>
    </w:p>
    <w:p>
      <w:r>
        <w:t>了缘自从耕生赴京之后，就把头发蓄了起来，如今梳起乌云小髻，宛若绝色佳人。听见耕生选了知县回来，又</w:t>
      </w:r>
    </w:p>
    <w:p>
      <w:r>
        <w:t>惊又喜，急忙迎入厢房，细诉衷曲。</w:t>
      </w:r>
    </w:p>
    <w:p>
      <w:r>
        <w:t>了缘说︰「自从郎君别后，不见只字词组，叫人挂念不已。」</w:t>
      </w:r>
    </w:p>
    <w:p>
      <w:r>
        <w:t>「你我相爱之深，也不需言语表达了。以往的离愁别恨，如今相见已一笔勾消。」</w:t>
      </w:r>
    </w:p>
    <w:p>
      <w:r>
        <w:t>耕生说完，走近其旁，手摸着她的乳房，粉面相贴，亲亲热热地搂成一堆。</w:t>
      </w:r>
    </w:p>
    <w:p>
      <w:r>
        <w:t>及至调得情浓，身子一滚顿成上下之势。</w:t>
      </w:r>
    </w:p>
    <w:p>
      <w:r>
        <w:t>耕生扶住阳具插入了缘的肉洞里，一抽一送约有五、六百下，那淫水已流湿了一席，又抽了半个更次，各自泄</w:t>
      </w:r>
    </w:p>
    <w:p>
      <w:r>
        <w:t>了，方才相拥而眠。</w:t>
      </w:r>
    </w:p>
    <w:p>
      <w:r>
        <w:t>住了两日，耕生又要启程了，了缘一手拉着衣衿，依依不舍地说︰「郎君这一走，又要使我孤独挂念了。望能</w:t>
      </w:r>
    </w:p>
    <w:p>
      <w:r>
        <w:t>约好一定之期，我好持守以待。」</w:t>
      </w:r>
    </w:p>
    <w:p>
      <w:r>
        <w:t>「爱卿不必挂心。」耕生回答︰「你我虽然一时私行，岂可一生到老就如此草率？我回家后，会选个适当的时</w:t>
      </w:r>
    </w:p>
    <w:p>
      <w:r>
        <w:t>日派人来接你，我们先成亲再一起往住所。」</w:t>
      </w:r>
    </w:p>
    <w:p>
      <w:r>
        <w:t>了缘笑着点头，耕生遂带着钱有向着故乡出发。直至樊城河登岸，叫了一乘大轿抬到家，立刻在门口竖了一根</w:t>
      </w:r>
    </w:p>
    <w:p>
      <w:r>
        <w:t>大旗杆，旗上写着「安徽太平县实缺知县」。</w:t>
      </w:r>
    </w:p>
    <w:p>
      <w:r>
        <w:t>一些平日很少闻问的亲友一下子都聚拢来道贺着，一时显耀，喧腾得十分热闹。</w:t>
      </w:r>
    </w:p>
    <w:p>
      <w:r>
        <w:t>耕生满想衣锦返乡来求娶云英的，岂知云英已愤而投何，一场好事竟成了个空。而周大娘已深悔前事，加上女</w:t>
      </w:r>
    </w:p>
    <w:p>
      <w:r>
        <w:t>儿自尽，早已戒酒除荤，终日礼佛。</w:t>
      </w:r>
    </w:p>
    <w:p>
      <w:r>
        <w:t>耕生见此情形，十分切齿，乃亲到县里具了一张词呈要追究定远和吴千。知县欣然允诺，将两名一齐拘到，先</w:t>
      </w:r>
    </w:p>
    <w:p>
      <w:r>
        <w:t>打了三十大板，丢下监中。</w:t>
      </w:r>
    </w:p>
    <w:p>
      <w:r>
        <w:t>然后耕生吩咐钱有夫妻整备了金玉首饰，直往汉口那尼奄去迎娶了缘。了缘不敢托大，只肯以侍妾的名份进门。</w:t>
      </w:r>
    </w:p>
    <w:p>
      <w:r>
        <w:t>成亲之日，贺客盈门，席开百桌，直闹到半夜才得进入新房，了缘终于还俗归嫁耕生了。</w:t>
      </w:r>
    </w:p>
    <w:p>
      <w:r>
        <w:t>过了几日，耕生带着家眷赴安徽赴任了，到达太平县少不得参见上司，检点狱囚，以至投文放告，悉照前任规</w:t>
      </w:r>
    </w:p>
    <w:p>
      <w:r>
        <w:t>式，只是不收一文规费，惟以清正为主。</w:t>
      </w:r>
    </w:p>
    <w:p>
      <w:r>
        <w:t>当时宁国府知府何济普是金陵人，深爱耕生年少才高又能熟悉公事，所以府内有任何疑难案件通通批在太平县</w:t>
      </w:r>
    </w:p>
    <w:p>
      <w:r>
        <w:t>论断。</w:t>
      </w:r>
    </w:p>
    <w:p>
      <w:r>
        <w:t>耕生办案如神，无论什么曲直是非，皆能搜情扬隐，当堂宣判，凡他所签办的公文事件，无不大受知府赞扬。</w:t>
      </w:r>
    </w:p>
    <w:p>
      <w:r>
        <w:t>在任年余，政平讼理，四民爱戴，只是心下念着云英投河之死，时刻不安。</w:t>
      </w:r>
    </w:p>
    <w:p>
      <w:r>
        <w:t>有一天，何知府备了酒席，单请耕生在后花园对饮，谈今论古之际，耕生见识广博，说理明白，知府委实欢喜。</w:t>
      </w:r>
    </w:p>
    <w:p>
      <w:r>
        <w:t>又晓得耕生尚无正室，就想招他为婿，一顿酒席尽欢而散。</w:t>
      </w:r>
    </w:p>
    <w:p>
      <w:r>
        <w:t>次日，耕生正在衙内审理案件时，忽报府内蒋师爷来拜访，耕生慌忙迎接。</w:t>
      </w:r>
    </w:p>
    <w:p>
      <w:r>
        <w:t>蒋师爷开门见山便问︰「何知府深爱程爷的才学，欲将他的爱女许配给你，特命我来作媒，幸勿推却！」</w:t>
      </w:r>
    </w:p>
    <w:p>
      <w:r>
        <w:t>「职卑份微岂敢仰攀。」耕生婉转地推辞着说︰「而且我有一件苦衷不能从命，望蒋师爷代为说辞。」</w:t>
      </w:r>
    </w:p>
    <w:p>
      <w:r>
        <w:t>「是什么样的苦衷呢？」</w:t>
      </w:r>
    </w:p>
    <w:p>
      <w:r>
        <w:t>耕生于是将他和云英相互钟情，及后来投河等事，详细说了一遍。蒋师爷听了也为之同情，于是说︰「既然如</w:t>
      </w:r>
    </w:p>
    <w:p>
      <w:r>
        <w:t>此，我也不便强求了，待我回去代为禀明。」</w:t>
      </w:r>
    </w:p>
    <w:p>
      <w:r>
        <w:t>说完，起身作别。</w:t>
      </w:r>
    </w:p>
    <w:p>
      <w:r>
        <w:t>耕生早堂事毕，正欲回家休息，忽听门人来报，说蒋师爷再次来拜，耕生只得又上前迎接。只听蒋师爷说︰「</w:t>
      </w:r>
    </w:p>
    <w:p>
      <w:r>
        <w:t>我已将程爷的事转达，岂料何知府大感不悦，只怕这头婚事不好推却了。更何况他是你的直属上司，凡事照应得到</w:t>
      </w:r>
    </w:p>
    <w:p>
      <w:r>
        <w:t>你，如果坚持不肯，恐日后多个不便之处。」</w:t>
      </w:r>
    </w:p>
    <w:p>
      <w:r>
        <w:t>耕生沉思半晌，徐徐答道︰「承先生见爱，敢不从命？只怕寒门礼路不通，届时务请包涵。」</w:t>
      </w:r>
    </w:p>
    <w:p>
      <w:r>
        <w:t>「如此，我总可回去复命了。」蒋师爷说。</w:t>
      </w:r>
    </w:p>
    <w:p>
      <w:r>
        <w:t>过了几天，何知府就挑了一个吉日，由耕生行聘，紧接着迎亲日子已到。</w:t>
      </w:r>
    </w:p>
    <w:p>
      <w:r>
        <w:t>双方都是现任的官爷，自然格外热闹。那何小姐凤冠霞披，有如天仙。夫妻交拜之后，请出了缘见礼。及至花</w:t>
      </w:r>
    </w:p>
    <w:p>
      <w:r>
        <w:t>烛之下，卸了珠冠，把那何小姐一看，原来就是始终想念的云英。</w:t>
      </w:r>
    </w:p>
    <w:p>
      <w:r>
        <w:t>「是你？……」耕生吃惊地紧握住她的手。</w:t>
      </w:r>
    </w:p>
    <w:p>
      <w:r>
        <w:t>「……」云英微笑着低下头。</w:t>
      </w:r>
    </w:p>
    <w:p>
      <w:r>
        <w:t>「听说你守节投河而死，无日不痛于心。」耕生说︰「所以蒋师爷来说媒时坚持不允，谁想到知府的千金小姐</w:t>
      </w:r>
    </w:p>
    <w:p>
      <w:r>
        <w:t>竟然是你！」</w:t>
      </w:r>
    </w:p>
    <w:p>
      <w:r>
        <w:t>「当日我投入河中，一漂二十多里，恰值知府老爷夫人到任，停泊该处，将我捞救。」</w:t>
      </w:r>
    </w:p>
    <w:p>
      <w:r>
        <w:t>「真是天佑。」</w:t>
      </w:r>
    </w:p>
    <w:p>
      <w:r>
        <w:t>「知府问我情由，我将不甘受辱的经过禀明。两老人家年已六旬，却尚无子嗣，十分疼爱我，所以收为义女。」</w:t>
      </w:r>
    </w:p>
    <w:p>
      <w:r>
        <w:t>「这也是你一番贞洁所致。」</w:t>
      </w:r>
    </w:p>
    <w:p>
      <w:r>
        <w:t>「两老人家视我如同亲生。自你上任后，一再称许你的才学。」云英娓娓道着︰「我从他俩的谈话中，早就知</w:t>
      </w:r>
    </w:p>
    <w:p>
      <w:r>
        <w:t>道是你了，只是害羞不敢直言。」</w:t>
      </w:r>
    </w:p>
    <w:p>
      <w:r>
        <w:t>「后来呢？」</w:t>
      </w:r>
    </w:p>
    <w:p>
      <w:r>
        <w:t>「有一回，老夫人问我和你同乡的事，我始将先前的事禀明，老爷就决定招你为婿了。至于不先说破，是为了</w:t>
      </w:r>
    </w:p>
    <w:p>
      <w:r>
        <w:t>试一试你的真心。」</w:t>
      </w:r>
    </w:p>
    <w:p>
      <w:r>
        <w:t>「原来我一直被蒙在鼓里。」</w:t>
      </w:r>
    </w:p>
    <w:p>
      <w:r>
        <w:t>「见你推三卸四地，老爷更加激赏你的情意，所以终于做成了这椿亲事。」</w:t>
      </w:r>
    </w:p>
    <w:p>
      <w:r>
        <w:t>耕生听后，眉飞色舞，好不得意，拥住云英就要亲嘴，云英矜持了一番，终被吻上了。耕生说︰「玉漏将尽，</w:t>
      </w:r>
    </w:p>
    <w:p>
      <w:r>
        <w:t>休把良辰虚渡了。」</w:t>
      </w:r>
    </w:p>
    <w:p>
      <w:r>
        <w:t>「夫妻之情，原不在乎枕席。」云英羞答答地说︰「何故如此催促？」</w:t>
      </w:r>
    </w:p>
    <w:p>
      <w:r>
        <w:t>「只因你害得我神魂颠倒，饮食无味。如今喜从天降，合浦珠还，我已顷刻难忍，何必故为推卸？」</w:t>
      </w:r>
    </w:p>
    <w:p>
      <w:r>
        <w:t>「若是今夜真是那个娇滴滴的何小姐，只怕又把我云英丢到九宵云外了？」</w:t>
      </w:r>
    </w:p>
    <w:p>
      <w:r>
        <w:t>她笑道。</w:t>
      </w:r>
    </w:p>
    <w:p>
      <w:r>
        <w:t>耕生急得跪下来说︰「我对你是一片真心，直可凭天地鬼神举誓的，你为何这般怀疑而不能见谅？」</w:t>
      </w:r>
    </w:p>
    <w:p>
      <w:r>
        <w:t>「说是真心，为何有了美妾？如果不真心的话，恐怕一百个都娶了吧？」</w:t>
      </w:r>
    </w:p>
    <w:p>
      <w:r>
        <w:t>「知罪，知罪。但实在是不能耽误了缘。」耕生再三恳求︰「你就宽恕了我吧？」</w:t>
      </w:r>
    </w:p>
    <w:p>
      <w:r>
        <w:t>云英忍不住「噗嗤」笑出声来，将他一把拖起道︰「我可不是妒妇，何必作此畏惧之状？」</w:t>
      </w:r>
    </w:p>
    <w:p>
      <w:r>
        <w:t>耕生喜极而笑，忙用手抱住云英的纤腰，拥着上床。宽衣解带之际，烛火明亮，只见她通体雪白如玉，阴户只</w:t>
      </w:r>
    </w:p>
    <w:p>
      <w:r>
        <w:t>生了些微的茸毛，那么细细柔柔的。</w:t>
      </w:r>
    </w:p>
    <w:p>
      <w:r>
        <w:t>耕生又摸向她的双乳，只觉硬团团的隆起，盈手可握，滑润圆溜，小小乳头粉粉红红地，他的阳具已忍不住贲</w:t>
      </w:r>
    </w:p>
    <w:p>
      <w:r>
        <w:t>张举起。</w:t>
      </w:r>
    </w:p>
    <w:p>
      <w:r>
        <w:t>云英红着脸阖住双眼，耕生将阳具在她的两腿之间放着，同时用嘴吮她的乳头。</w:t>
      </w:r>
    </w:p>
    <w:p>
      <w:r>
        <w:t>「……唔……嗯……」云英轻声地哼着。她感到异样的舒服，全身一阵趐、一阵麻。子宫里开始发热、发烫，</w:t>
      </w:r>
    </w:p>
    <w:p>
      <w:r>
        <w:t>然后阴户中流出一股春水，她的呼吸转而急促了。</w:t>
      </w:r>
    </w:p>
    <w:p>
      <w:r>
        <w:t>耕生紧紧抱住她的脖子，将舌头伸进她的嘴里勾搅着。当他感觉到云英的阴户起了一阵滚热时，立刻稍稍将阳</w:t>
      </w:r>
    </w:p>
    <w:p>
      <w:r>
        <w:t>具往前一推，「嗯……啊！」云英的阴户有些疼痛，她细声地叫着︰「郎君，轻一点……」</w:t>
      </w:r>
    </w:p>
    <w:p>
      <w:r>
        <w:t>耕生只入进了龟头，就停止不动了，又开始吻着她的粉颈，趐胸，双手更不住地轻抚着她的耳根、香唇，云英</w:t>
      </w:r>
    </w:p>
    <w:p>
      <w:r>
        <w:t>静静地享受着……</w:t>
      </w:r>
    </w:p>
    <w:p>
      <w:r>
        <w:t>他突然又往前挺了进去，「啊……痛呢！……」云英叫着。</w:t>
      </w:r>
    </w:p>
    <w:p>
      <w:r>
        <w:t>她基于处女的反应，身子躲闪着。而耕生才将阳具塞进了一半，唯恐被她摇出外面来，却稳住双腿，不肯放松。</w:t>
      </w:r>
    </w:p>
    <w:p>
      <w:r>
        <w:t>云英着急地用手去推他，耕生膝盖一软，那条硬鸡巴竟然趁势整个滑了进去。</w:t>
      </w:r>
    </w:p>
    <w:p>
      <w:r>
        <w:t>「啊、啊……郎君……痛死我了……」</w:t>
      </w:r>
    </w:p>
    <w:p>
      <w:r>
        <w:t>耕生的鸡巴既己抵达花心，已成野火燃原之势，再也不能收拾了，他一进一出地耸着。</w:t>
      </w:r>
    </w:p>
    <w:p>
      <w:r>
        <w:t>「郎君……啊……」毕竟是娇弱的少女，云英虽然感到火灼般的撕裂痛苦，仍然只是轻声地说︰「郎君……真</w:t>
      </w:r>
    </w:p>
    <w:p>
      <w:r>
        <w:t>的很痛呢！」</w:t>
      </w:r>
    </w:p>
    <w:p>
      <w:r>
        <w:t>耕生抽了两、三百下，停下来怜惜地吻着云英额头上的汗珠，岂料她的子宫深处，突然冒出了一大泡的滚滚浪</w:t>
      </w:r>
    </w:p>
    <w:p>
      <w:r>
        <w:t>水。</w:t>
      </w:r>
    </w:p>
    <w:p>
      <w:r>
        <w:t>「啊……哦……」耕生感到全身骨头都趐麻了，喉咙只干咳了两声，忍不住打了一个寒颤，泄出精来。接着，</w:t>
      </w:r>
    </w:p>
    <w:p>
      <w:r>
        <w:t>他将脸埋进她的乳沟里休息着。</w:t>
      </w:r>
    </w:p>
    <w:p>
      <w:r>
        <w:t>云英的下面虽然还疼痛着，却感觉全身都已快活起来了。至于耕生已射精而停止了动作，她完全不知道是怎么</w:t>
      </w:r>
    </w:p>
    <w:p>
      <w:r>
        <w:t>一回事。</w:t>
      </w:r>
    </w:p>
    <w:p>
      <w:r>
        <w:t>耕生休息了片刻，只觉那阳具又硬起来，于是重披战袍。这一回，云英已多少体会了交欢之趣了，一夜春宵，</w:t>
      </w:r>
    </w:p>
    <w:p>
      <w:r>
        <w:t>云雨不止，天明方停，耕生连连闯了五关。</w:t>
      </w:r>
    </w:p>
    <w:p>
      <w:r>
        <w:t>了缘以侍妾的身份和云英相处得十分融治，俾仆们分别以大夫人、二夫人尊称。</w:t>
      </w:r>
    </w:p>
    <w:p>
      <w:r>
        <w:t>过了月余，突然有人从北京持帖来投，耕生吃了一惊，却是那曾士闲的太太王氏。耕生是将他和王氏的过往情</w:t>
      </w:r>
    </w:p>
    <w:p>
      <w:r>
        <w:t>形已告诉过云英和了缘的，殊不料此番王氏前来，竟然还抱着一个襁褓中的小孩。只见那小孩生得眉目清秀，极逗</w:t>
      </w:r>
    </w:p>
    <w:p>
      <w:r>
        <w:t>人喜，竟然和耕生是同一个模子印出来的一般。</w:t>
      </w:r>
    </w:p>
    <w:p>
      <w:r>
        <w:t>耕生将王氏迎入内堂，云英和了缘也出来行礼见面。王氏眼红地说︰「这是相公的亲生骨肉。」</w:t>
      </w:r>
    </w:p>
    <w:p>
      <w:r>
        <w:t>耕生惶惶恐恐地接过小孩，那小孩红通通的脸、圆鼓鼓的小手、黑白分明的眸子，却一点也不畏生。云英凑过</w:t>
      </w:r>
    </w:p>
    <w:p>
      <w:r>
        <w:t>来一看，小孩子立刻「呀、呀」地叫出声来，惹得云英和了缘高兴不止！</w:t>
      </w:r>
    </w:p>
    <w:p>
      <w:r>
        <w:t>耕生问王氏缘由，王氏回答说︰「自相公选官走后，我开始呕吐头昏，医生诊脉后告诉我说是有了小孩，我一</w:t>
      </w:r>
    </w:p>
    <w:p>
      <w:r>
        <w:t>者以喜，二则又惧……」</w:t>
      </w:r>
    </w:p>
    <w:p>
      <w:r>
        <w:t>「为什么？」</w:t>
      </w:r>
    </w:p>
    <w:p>
      <w:r>
        <w:t>「喜的是我居然能够有了你的孩子，耽心的是怕你不肯承认。」</w:t>
      </w:r>
    </w:p>
    <w:p>
      <w:r>
        <w:t>「曾士闲怎么办呢？」</w:t>
      </w:r>
    </w:p>
    <w:p>
      <w:r>
        <w:t>「你走了半年，他才回来，那时我的肚子已经明显地看得出来了，而且他以前……」王氏说到这儿，却红着脸</w:t>
      </w:r>
    </w:p>
    <w:p>
      <w:r>
        <w:t>说不下去了。</w:t>
      </w:r>
    </w:p>
    <w:p>
      <w:r>
        <w:t>耕生先向云英和了缘使了一个眼色，然后对王氏说︰「但说无妨！」</w:t>
      </w:r>
    </w:p>
    <w:p>
      <w:r>
        <w:t>「姐姐，在这儿就像一家人了，尽管说好了。」云英也说。</w:t>
      </w:r>
    </w:p>
    <w:p>
      <w:r>
        <w:t>王氏思忖了半晌，终于鼓起勇气说︰「程相公知道的，那曾土闲在先前就很久不曾和我……所以他一口就认定</w:t>
      </w:r>
    </w:p>
    <w:p>
      <w:r>
        <w:t>这不是他的孙子……」</w:t>
      </w:r>
    </w:p>
    <w:p>
      <w:r>
        <w:t>「他打你吗？」了缘也忍不住那好奇地问。</w:t>
      </w:r>
    </w:p>
    <w:p>
      <w:r>
        <w:t>「他如道相公已当了知县，并没有苛责我。」王氏说︰「他开了两个条件由我挑，第一个条件是秘而不宣，将</w:t>
      </w:r>
    </w:p>
    <w:p>
      <w:r>
        <w:t>孩子生下来当做是他的；另一个条件是叫我离开曾家，男婚女嫁各不相干，我不加思索地就选了后一项……」</w:t>
      </w:r>
    </w:p>
    <w:p>
      <w:r>
        <w:t>「后来呢？」耕生将小孩递给云英，关心地问着。</w:t>
      </w:r>
    </w:p>
    <w:p>
      <w:r>
        <w:t>「我收拾一些细软就回娘家去了。曾士闲的怪异行为是叫人不能容忍的…」</w:t>
      </w:r>
    </w:p>
    <w:p>
      <w:r>
        <w:t>「嗯……」耕生接口说︰「他有着那种变态的嗜好。」</w:t>
      </w:r>
    </w:p>
    <w:p>
      <w:r>
        <w:t>「我在娘家将小孩生了下来，却是一个男的，本来想立刻投奔相公，只因孩子稚嫩，不忍车船奔波。前日已满</w:t>
      </w:r>
    </w:p>
    <w:p>
      <w:r>
        <w:t>周岁，回想临别时相公有言……」王氏轻拭着眼泪︰「岂料相公已然妻妾……」</w:t>
      </w:r>
    </w:p>
    <w:p>
      <w:r>
        <w:t>耕生抓着头，尴尬地望着眼前的三个女人，不知该说些什么才好。却见云英和了缘在一旁接耳交头了一阵，然</w:t>
      </w:r>
    </w:p>
    <w:p>
      <w:r>
        <w:t>后云英微笑着站起身说︰「三妻四妾，自古恒有。更何况你早就决了心意，我们岂有弃你不顾的道理？只是要委屈</w:t>
      </w:r>
    </w:p>
    <w:p>
      <w:r>
        <w:t>姐姐了。」</w:t>
      </w:r>
    </w:p>
    <w:p>
      <w:r>
        <w:t>王氏见云英并无丝毫虚伪，立刻跪倒于地，朝着她和了缘各叫了一声︰「大姐姐、二姐姐。」然后再三磕头。</w:t>
      </w:r>
    </w:p>
    <w:p>
      <w:r>
        <w:t>云英将王氏扶起，立刻吩咐下人筹备酒席，正式收了她为三夫人。</w:t>
      </w:r>
    </w:p>
    <w:p>
      <w:r>
        <w:t>耕生自和云英成婚之后，就三番两次地派人回襄阳去恭请周大娘来团聚。只是周大娘礼佛至诚，再也不愿涉入</w:t>
      </w:r>
    </w:p>
    <w:p>
      <w:r>
        <w:t>尘世，而且身旁有义女情娥相伴，晨钟暮鼓，倒还清净。</w:t>
      </w:r>
    </w:p>
    <w:p>
      <w:r>
        <w:t>忽一日，周大娘因病去世，耕生和云英为之营丧。安葬之后，云英感动着情娥服侍大娘如亲生女儿一般，遂向</w:t>
      </w:r>
    </w:p>
    <w:p>
      <w:r>
        <w:t>耕生说︰「我与君结好，皆由情娥始。及后，我为保持操节，也全托她答应照顾家母才得成全，今后情娥孤独伶仃，</w:t>
      </w:r>
    </w:p>
    <w:p>
      <w:r>
        <w:t>我实在于心不忍。」</w:t>
      </w:r>
    </w:p>
    <w:p>
      <w:r>
        <w:t>耕生因了缘及王氏的事，已知道云英是识得大体的女人。现在听她这么说，立刻接口道︰「我当然要安排的，</w:t>
      </w:r>
    </w:p>
    <w:p>
      <w:r>
        <w:t>老早不叫她来，是因为大娘需要有人伺候，现在当把情娥收做第四夫人。」</w:t>
      </w:r>
    </w:p>
    <w:p>
      <w:r>
        <w:t>「只便宜了你！」云英笑着，然后又以严肃的口吻说︰「这是最后一个啦！</w:t>
      </w:r>
    </w:p>
    <w:p>
      <w:r>
        <w:t>你答不答应？」</w:t>
      </w:r>
    </w:p>
    <w:p>
      <w:r>
        <w:t>「小生遵命。」耕生回道︰「日后当力战四美了。」说得全家笑成了一团。</w:t>
      </w:r>
    </w:p>
    <w:p>
      <w:r>
        <w:t>及后云英生了一男一女，了缘只生了一个女儿，王氏只有先前那位男孩，情娥则连产两男儿。后来几个儿子都</w:t>
      </w:r>
    </w:p>
    <w:p>
      <w:r>
        <w:t>作了官。</w:t>
      </w:r>
    </w:p>
    <w:p>
      <w:r>
        <w:t>真是「云雨巫山梦，朝朝暮暮连，儿孙皆富贵，福寿喜缠绵」。</w:t>
      </w:r>
    </w:p>
    <w:p>
      <w:r>
        <w:t>【全文终】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