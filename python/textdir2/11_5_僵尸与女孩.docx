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僵尸与女孩</w:t>
      </w:r>
    </w:p>
    <w:p>
      <w:r>
        <w:t>我刚参加完一个朋友的１８岁生日聚会，走在回家的路上。</w:t>
      </w:r>
    </w:p>
    <w:p>
      <w:r>
        <w:t>今天晚上我们玩得很高兴，喝了很多酒，我稍微有点醉了。</w:t>
      </w:r>
    </w:p>
    <w:p>
      <w:r>
        <w:t>我也１８岁，是个年轻的，非常漂亮的女孩，不管我参加什么聚会，都很受欢迎。</w:t>
      </w:r>
    </w:p>
    <w:p>
      <w:r>
        <w:t>这个夜晚是我永远无法忘记的夜晚。</w:t>
      </w:r>
    </w:p>
    <w:p>
      <w:r>
        <w:t>我玩得有点累了，想尽快回到家，好好睡上一觉。我有一个选择，花一半的时间穿过一片墓地回家，还是花较</w:t>
      </w:r>
    </w:p>
    <w:p>
      <w:r>
        <w:t>长的时间从原来的路回家。</w:t>
      </w:r>
    </w:p>
    <w:p>
      <w:r>
        <w:t>「去它的，」我说，然后走进了墓地。</w:t>
      </w:r>
    </w:p>
    <w:p>
      <w:r>
        <w:t>我从小就不喜欢墓地，这里总是阴森森的，让我感到有点恐惧。</w:t>
      </w:r>
    </w:p>
    <w:p>
      <w:r>
        <w:t>而我现在则在深夜２点钟在墓地中穿行，但这可以让我早一点上床休息。</w:t>
      </w:r>
    </w:p>
    <w:p>
      <w:r>
        <w:t>今天晚上是满月，明亮的月光倾泄在大地上，使我能看清前面的路。</w:t>
      </w:r>
    </w:p>
    <w:p>
      <w:r>
        <w:t>地面上不知为什么有很多雾，一直到我的膝盖，但我很快就会到家，一切都会好的。</w:t>
      </w:r>
    </w:p>
    <w:p>
      <w:r>
        <w:t>当我大步走在墓地中时，我听到一声响声，象是低低的呻吟。</w:t>
      </w:r>
    </w:p>
    <w:p>
      <w:r>
        <w:t>「一定是有人聚完会后喝醉了。」我想道。</w:t>
      </w:r>
    </w:p>
    <w:p>
      <w:r>
        <w:t>我轻轻笑了笑，继续向前走。</w:t>
      </w:r>
    </w:p>
    <w:p>
      <w:r>
        <w:t>现在我已走到墓地的中央，呻吟声似乎更大了。</w:t>
      </w:r>
    </w:p>
    <w:p>
      <w:r>
        <w:t>在墓地中间大概有１０棵大树，呻吟声就从那儿传来的。</w:t>
      </w:r>
    </w:p>
    <w:p>
      <w:r>
        <w:t>我笑了笑，决定去看看是谁在那儿躺着。</w:t>
      </w:r>
    </w:p>
    <w:p>
      <w:r>
        <w:t>我悄悄的来到一颗树后，探头向四周望瞭望，但没有人在，我又小心的来到另一颗树后，然后一下跳了出去。</w:t>
      </w:r>
    </w:p>
    <w:p>
      <w:r>
        <w:t>笑着大声叫道，「嗨！」但仍然没有发现任何人。</w:t>
      </w:r>
    </w:p>
    <w:p>
      <w:r>
        <w:t>我一颗树一颗树的查看，可没有找到人。</w:t>
      </w:r>
    </w:p>
    <w:p>
      <w:r>
        <w:t>我开始感到有点无聊，正当我要离开时，我听到一声很大的呻吟声从一颗我还未查看过的树后传来。</w:t>
      </w:r>
    </w:p>
    <w:p>
      <w:r>
        <w:t>我向那颗树跑去，面对着它，然后跪了下来，我告诉过你我有点醉了。</w:t>
      </w:r>
    </w:p>
    <w:p>
      <w:r>
        <w:t>我慢慢的爬了起来，揉了揉鼻子。不知道他们看到我会是什么表情，该不会吓坏吧。</w:t>
      </w:r>
    </w:p>
    <w:p>
      <w:r>
        <w:t>「该死的，才不管它呢。」，我笑着想到。</w:t>
      </w:r>
    </w:p>
    <w:p>
      <w:r>
        <w:t>我大概有５英尺３英寸高，１０５磅，我可以很容易的踢到他的球，他的爱人一定会被吓得不知该怎么办好，</w:t>
      </w:r>
    </w:p>
    <w:p>
      <w:r>
        <w:t>我能很容易的跑掉。</w:t>
      </w:r>
    </w:p>
    <w:p>
      <w:r>
        <w:t>我高兴的向树后望去，看到一个很好的肌肉强健的男人的屁股。</w:t>
      </w:r>
    </w:p>
    <w:p>
      <w:r>
        <w:t>事实上我看见的是一个裸体男人的后半身，我的眼睛紧紧的盯着那强壮的屁股。</w:t>
      </w:r>
    </w:p>
    <w:p>
      <w:r>
        <w:t>但只有他一个人，站在那儿。</w:t>
      </w:r>
    </w:p>
    <w:p>
      <w:r>
        <w:t>他发出一声低低的呻吟声。</w:t>
      </w:r>
    </w:p>
    <w:p>
      <w:r>
        <w:t>我猜想他一定在自己手淫。</w:t>
      </w:r>
    </w:p>
    <w:p>
      <w:r>
        <w:t>我的好奇心更强烈了。</w:t>
      </w:r>
    </w:p>
    <w:p>
      <w:r>
        <w:t>我想看他揉摸自己的鸡巴，我想要看看他的鸡巴的尺寸，到底有多大。</w:t>
      </w:r>
    </w:p>
    <w:p>
      <w:r>
        <w:t>我藏在树后，探出身去，想要看到他的前面部。</w:t>
      </w:r>
    </w:p>
    <w:p>
      <w:r>
        <w:t>但我的手却从树上滑脱，一下趴在地上。</w:t>
      </w:r>
    </w:p>
    <w:p>
      <w:r>
        <w:t>我倒在烟雾中，听到他向我走来。</w:t>
      </w:r>
    </w:p>
    <w:p>
      <w:r>
        <w:t>我很快站起来，想要向他道歉，但我却说不出话来。</w:t>
      </w:r>
    </w:p>
    <w:p>
      <w:r>
        <w:t>我惊呆了的站着，几乎不能呼吸。</w:t>
      </w:r>
    </w:p>
    <w:p>
      <w:r>
        <w:t>那个男人正面对着我，我不敢相信我的眼睛。</w:t>
      </w:r>
    </w:p>
    <w:p>
      <w:r>
        <w:t>他的皮肤是蓝色的，脸上烂糟糟的，一只眼珠子吊在他的脸颊上，嘴里只有５颗烂牙，嘴里还流着血。</w:t>
      </w:r>
    </w:p>
    <w:p>
      <w:r>
        <w:t>身上有个大洞，黄色的液体渗了出来。</w:t>
      </w:r>
    </w:p>
    <w:p>
      <w:r>
        <w:t>一道巨大的伤口从胸部一直到小腹。</w:t>
      </w:r>
    </w:p>
    <w:p>
      <w:r>
        <w:t>虫子和蛆从他小腹的伤口中爬了出来，他的鸡巴又粗Ｓ硬，但上面却粘满了烂肉。</w:t>
      </w:r>
    </w:p>
    <w:p>
      <w:r>
        <w:t>这个东西目不转睛的看着我，上下左右的打量着我。</w:t>
      </w:r>
    </w:p>
    <w:p>
      <w:r>
        <w:t>「我要赶快跑，」我下意识的想道。</w:t>
      </w:r>
    </w:p>
    <w:p>
      <w:r>
        <w:t>那个东西的呆滞的褐色眼睛盯着我，露出了吓人的笑容。</w:t>
      </w:r>
    </w:p>
    <w:p>
      <w:r>
        <w:t>我使劲的摇了摇头，才回过神来。</w:t>
      </w:r>
    </w:p>
    <w:p>
      <w:r>
        <w:t>这个东西呻吟着说出的一个字使我毛骨悚然，它说的是「阴道。」</w:t>
      </w:r>
    </w:p>
    <w:p>
      <w:r>
        <w:t>我转过身，不知是那个方向，拼命的跑起来，我不介意会跑到那儿去，只想快的远离这个僵尸。</w:t>
      </w:r>
    </w:p>
    <w:p>
      <w:r>
        <w:t>当我正在跑时，我的脚被地上的一个东西抓住了，使我跌在了地上。</w:t>
      </w:r>
    </w:p>
    <w:p>
      <w:r>
        <w:t>因为地上的浓雾，使看不到是什么东西抓着我，但我又很快的站起来，那具僵尸在我身后摇摇晃晃的向我走来，</w:t>
      </w:r>
    </w:p>
    <w:p>
      <w:r>
        <w:t>它走得很慢，我想它不可能抓住我。</w:t>
      </w:r>
    </w:p>
    <w:p>
      <w:r>
        <w:t>我再次的想要跑，但脚被什么东西抓着，使我又跌倒在地上。</w:t>
      </w:r>
    </w:p>
    <w:p>
      <w:r>
        <w:t>凑近脚边一看，我吓得尖叫一声。</w:t>
      </w:r>
    </w:p>
    <w:p>
      <w:r>
        <w:t>我看见一只从地下伸出来的手抓着我的脚踝。</w:t>
      </w:r>
    </w:p>
    <w:p>
      <w:r>
        <w:t>这只手上的肌肉几乎完全腐烂了，但却很强壮。</w:t>
      </w:r>
    </w:p>
    <w:p>
      <w:r>
        <w:t>我用力的搬着这只手，想要使脚踝挣脱出来，但手指间只抓下了一些腐烂的肉。</w:t>
      </w:r>
    </w:p>
    <w:p>
      <w:r>
        <w:t>当我拼命的想要挣脱脚踝时，另一只从地下伸出来的手抓住了我另一只脚踝。</w:t>
      </w:r>
    </w:p>
    <w:p>
      <w:r>
        <w:t>「噢，天啊，救命！」我尖叫着。</w:t>
      </w:r>
    </w:p>
    <w:p>
      <w:r>
        <w:t>接着我的褐色长发被抓住了，我的头被拉向了地面。</w:t>
      </w:r>
    </w:p>
    <w:p>
      <w:r>
        <w:t>是那只我拼命想要搬开的烂手抓着了我的头发。</w:t>
      </w:r>
    </w:p>
    <w:p>
      <w:r>
        <w:t>另外两只手又从在下伸出来，抓出了我的手腕。</w:t>
      </w:r>
    </w:p>
    <w:p>
      <w:r>
        <w:t>现在我的手腕和脚踝都被紧紧的抓住了，我大声的叫喊。</w:t>
      </w:r>
    </w:p>
    <w:p>
      <w:r>
        <w:t>但另一只手又伸过来捂住了我的嘴，另外四只手从地下伸出，两只手分别抓住我的两个乳房，另外两个分别放</w:t>
      </w:r>
    </w:p>
    <w:p>
      <w:r>
        <w:t>在我的两个屁股蛋上。</w:t>
      </w:r>
    </w:p>
    <w:p>
      <w:r>
        <w:t>两只捂着我乳房的手撕开了我白色的衬衣，钮扣飞蹦出去。</w:t>
      </w:r>
    </w:p>
    <w:p>
      <w:r>
        <w:t>它们又拉掉了我的乳罩，使我丰满的乳房和勃起的乳头暴露出来。</w:t>
      </w:r>
    </w:p>
    <w:p>
      <w:r>
        <w:t>躺在地面上使我感到有点冷。</w:t>
      </w:r>
    </w:p>
    <w:p>
      <w:r>
        <w:t>在我屁股上的两只手则撕掉了我的裙子，然后死死的抓着我的屁股。</w:t>
      </w:r>
    </w:p>
    <w:p>
      <w:r>
        <w:t>两只抓着我脚踝的手则慢慢的上移来到我的膝盖后。</w:t>
      </w:r>
    </w:p>
    <w:p>
      <w:r>
        <w:t>两只手都非常大，能握住我整个膝盖。两只手向前推，使我的膝盖贴近我的胸部，然后将我两腿大大的分开。</w:t>
      </w:r>
    </w:p>
    <w:p>
      <w:r>
        <w:t>尽管一只腐烂的手捂着我的嘴，但我仍然拼命的尖叫着。</w:t>
      </w:r>
    </w:p>
    <w:p>
      <w:r>
        <w:t>「为什么会发生这种事，接下来会发生什么？」我想道。</w:t>
      </w:r>
    </w:p>
    <w:p>
      <w:r>
        <w:t>我听到低低的呻吟声，从我的两腿间望出去，是那个僵尸。</w:t>
      </w:r>
    </w:p>
    <w:p>
      <w:r>
        <w:t>它看着我，脸上露出丑陋的笑容，然后又呻吟着清晰的说出那个字，「阴道。」</w:t>
      </w:r>
    </w:p>
    <w:p>
      <w:r>
        <w:t>那两只扯掉我衬衣和乳罩的手开始揉捏我的乳房。</w:t>
      </w:r>
    </w:p>
    <w:p>
      <w:r>
        <w:t>捏、放、捏、放，一次又一次，象台该死的机器。</w:t>
      </w:r>
    </w:p>
    <w:p>
      <w:r>
        <w:t>僵尸跪在了我的两腿间，用一只手扯掉了我黄色的花边性感小内裤。</w:t>
      </w:r>
    </w:p>
    <w:p>
      <w:r>
        <w:t>我吓得浑身颤抖，嘴里传出压抑的尖叫声。</w:t>
      </w:r>
    </w:p>
    <w:p>
      <w:r>
        <w:t>它分开我的阴脣，将它那沾着血的紫黑色舌头深深的刺入我柔软的、湿热的阴户中。</w:t>
      </w:r>
    </w:p>
    <w:p>
      <w:r>
        <w:t>当这冰冷的舌头侵入我湿热的小穴中时，我不停的尖叫着。</w:t>
      </w:r>
    </w:p>
    <w:p>
      <w:r>
        <w:t>我能感到它的舌头舔舔外阴脣，然后又深深的插入小穴内部，磨蹭着我的阴道壁。</w:t>
      </w:r>
    </w:p>
    <w:p>
      <w:r>
        <w:t>在我尖叫时，它继续的玩弄我，它将紫黑色的舌头从我的小穴中抽出来，开始吮吸我的阴蒂。当它舔着我的小</w:t>
      </w:r>
    </w:p>
    <w:p>
      <w:r>
        <w:t>豆豆时，我的小腹绷得紧紧的。</w:t>
      </w:r>
    </w:p>
    <w:p>
      <w:r>
        <w:t>我的呼吸变得越来越快，而那两只揉捏我乳房的手动作也加快了，我感到自己就快要达到高潮了。</w:t>
      </w:r>
    </w:p>
    <w:p>
      <w:r>
        <w:t>「我怎么会这样？」我想道「我真得会在这死人的强奸下达到高潮？」</w:t>
      </w:r>
    </w:p>
    <w:p>
      <w:r>
        <w:t>事实确实如此，强烈的高潮袭来，使我几乎要昏眩过去。</w:t>
      </w:r>
    </w:p>
    <w:p>
      <w:r>
        <w:t>我的胳膊颤抖着，我的大腿痉挛着，我的眼睛闭上了，尖叫声变成了快乐的呻吟声。</w:t>
      </w:r>
    </w:p>
    <w:p>
      <w:r>
        <w:t>那具僵尸目睹着我在它面前高潮了，它地烂糟糟的脸上又露出了鬼异的笑容。</w:t>
      </w:r>
    </w:p>
    <w:p>
      <w:r>
        <w:t>当我的高潮结束后，我感到胃里有点不舒服，我想要吐了。</w:t>
      </w:r>
    </w:p>
    <w:p>
      <w:r>
        <w:t>我望着两腿间那具蓝色的腐尸，恨不能杀了它，可是，你知道该怎样杀掉一个已死掉的东西吗。</w:t>
      </w:r>
    </w:p>
    <w:p>
      <w:r>
        <w:t>那两只揉捏我乳房的手还在动作着，我的乳房因为高潮和它们的挤捏而胀大了。</w:t>
      </w:r>
    </w:p>
    <w:p>
      <w:r>
        <w:t>我看着那具僵尸，它冰冷的手放在了我的屁股上。</w:t>
      </w:r>
    </w:p>
    <w:p>
      <w:r>
        <w:t>我不敢相信接下来它会对我干什么，但那确是真的，它趴在了我的身上，准备操我了，要和我性交。</w:t>
      </w:r>
    </w:p>
    <w:p>
      <w:r>
        <w:t>我用力的扭动着双手，想要将它推开，但没有成功。</w:t>
      </w:r>
    </w:p>
    <w:p>
      <w:r>
        <w:t>我的膝盖被紧紧的抓着，四肢分得开开的。</w:t>
      </w:r>
    </w:p>
    <w:p>
      <w:r>
        <w:t>它的脸正对着我的脸。</w:t>
      </w:r>
    </w:p>
    <w:p>
      <w:r>
        <w:t>「阴道。」</w:t>
      </w:r>
    </w:p>
    <w:p>
      <w:r>
        <w:t>然后，它冰冷的硬硬的鸡巴插进了我又热又湿的小穴。</w:t>
      </w:r>
    </w:p>
    <w:p>
      <w:r>
        <w:t>我尖叫着，当它开始温柔的强奸我时。它嘴里的血滴在我的脖子上，它的那只掉出来的眼珠子在我眼前摇晃着，</w:t>
      </w:r>
    </w:p>
    <w:p>
      <w:r>
        <w:t>不时碰到我的脸颊和鼻子，我想我都快要发疯了。</w:t>
      </w:r>
    </w:p>
    <w:p>
      <w:r>
        <w:t>它继续的抽插着我的小穴，缓慢而有力的。</w:t>
      </w:r>
    </w:p>
    <w:p>
      <w:r>
        <w:t>它腐烂的阴茎就象一根粗大的冰柱在我小穴中进进出出。</w:t>
      </w:r>
    </w:p>
    <w:p>
      <w:r>
        <w:t>将它该死的鸡巴深深的插进我流淌着爱液的阴道，它的呼吸介於血腥味和腐尸味之间。它低下头来舔我的左乳</w:t>
      </w:r>
    </w:p>
    <w:p>
      <w:r>
        <w:t>头，它的烂牙碰到了我的乳头。我又吓得尖叫起来。</w:t>
      </w:r>
    </w:p>
    <w:p>
      <w:r>
        <w:t>那两只死人的手还在不停的挤捏我的乳房。</w:t>
      </w:r>
    </w:p>
    <w:p>
      <w:r>
        <w:t>它边操着我的小穴边舔着我乳头上从它嘴里滴出来的血。</w:t>
      </w:r>
    </w:p>
    <w:p>
      <w:r>
        <w:t>我感到胃里非常的不舒服，转过头开始呕吐。</w:t>
      </w:r>
    </w:p>
    <w:p>
      <w:r>
        <w:t>现在的我，赤身裸体的躺在地上，四肢被死人大大的分开，正在被一具僵尸强奸。</w:t>
      </w:r>
    </w:p>
    <w:p>
      <w:r>
        <w:t>它正用它那腐烂的又冰又冷的鸡巴抽插着我的小穴，一边舔我乳头上的血。</w:t>
      </w:r>
    </w:p>
    <w:p>
      <w:r>
        <w:t>每一次当它插进我时，我的嘴里都会吐出一些东西。</w:t>
      </w:r>
    </w:p>
    <w:p>
      <w:r>
        <w:t>它不再吮吸我的乳房，抽插的节奏开始变快。</w:t>
      </w:r>
    </w:p>
    <w:p>
      <w:r>
        <w:t>我明白接下来会发生什么了，尽管我不想它那样。</w:t>
      </w:r>
    </w:p>
    <w:p>
      <w:r>
        <w:t>它要在我湿润的小穴中射精了。</w:t>
      </w:r>
    </w:p>
    <w:p>
      <w:r>
        <w:t>我拼命的挣扎，但却没有用，它弓起背呻吟道。</w:t>
      </w:r>
    </w:p>
    <w:p>
      <w:r>
        <w:t>「阴道，」</w:t>
      </w:r>
    </w:p>
    <w:p>
      <w:r>
        <w:t>然后将它冰冷的精液射进了我的小穴。</w:t>
      </w:r>
    </w:p>
    <w:p>
      <w:r>
        <w:t>我身体的反应出卖了我，我再次的达到了高潮。</w:t>
      </w:r>
    </w:p>
    <w:p>
      <w:r>
        <w:t>一定是因为我的阴道内很湿很热，而它的阴茎和精液却很凉。</w:t>
      </w:r>
    </w:p>
    <w:p>
      <w:r>
        <w:t>冷热相交带来极大的刺激使我达到高潮。</w:t>
      </w:r>
    </w:p>
    <w:p>
      <w:r>
        <w:t>我整个身体颤抖着，阴道紧紧的含着它冰冷的肉棒，挤压着它，想要搾出它的每一滴精液。和正常的男人在我</w:t>
      </w:r>
    </w:p>
    <w:p>
      <w:r>
        <w:t>小穴中射精不一样。</w:t>
      </w:r>
    </w:p>
    <w:p>
      <w:r>
        <w:t>它不粘也不热，它象冰一样冷，成块状的。</w:t>
      </w:r>
    </w:p>
    <w:p>
      <w:r>
        <w:t>就象有人将冷的坏牛奶倒进了我的阴道。</w:t>
      </w:r>
    </w:p>
    <w:p>
      <w:r>
        <w:t>你知道坏牛奶是什么样的？它会结成块并很凉，这就是它的精液注进我小穴中的感觉。它从我阴道中抽出了冰</w:t>
      </w:r>
    </w:p>
    <w:p>
      <w:r>
        <w:t>冷的肉棒，然后走开了，而我仍然处於极度的高潮之中。</w:t>
      </w:r>
    </w:p>
    <w:p>
      <w:r>
        <w:t>那些抓着我的手又慢慢的缩回了土里。首先是抓着我膝盖的手，然后是捏我乳房的手，抓着头发的手，以及捂</w:t>
      </w:r>
    </w:p>
    <w:p>
      <w:r>
        <w:t>着我嘴的手。</w:t>
      </w:r>
    </w:p>
    <w:p>
      <w:r>
        <w:t>我无力的的躺在那儿睡着了。</w:t>
      </w:r>
    </w:p>
    <w:p>
      <w:r>
        <w:t>当我再次醒来时，太阳已露出了头。我抓起衣服跑回了家，每个人都还在睡着。</w:t>
      </w:r>
    </w:p>
    <w:p>
      <w:r>
        <w:t>我赶快来到浴室清洗我的身体。当我洗完澡躺在床上时，开始回想在墓地上发生的事。</w:t>
      </w:r>
    </w:p>
    <w:p>
      <w:r>
        <w:t>一定是聚会时有人在我的酒中放了迷幻药，使我产生了幻觉吧。</w:t>
      </w:r>
    </w:p>
    <w:p>
      <w:r>
        <w:t>但仅仅过了一个月，就有发现自己怀孕了，没有人知道这个秘密。</w:t>
      </w:r>
    </w:p>
    <w:p>
      <w:r>
        <w:t>我的体型偏瘦，外表并没有什么大的变化。</w:t>
      </w:r>
    </w:p>
    <w:p>
      <w:r>
        <w:t>又过了两个月，婴儿却突然降生了，是个男孩。</w:t>
      </w:r>
    </w:p>
    <w:p>
      <w:r>
        <w:t>但医生和护士却对我说，是个死婴。</w:t>
      </w:r>
    </w:p>
    <w:p>
      <w:r>
        <w:t>我问他们婴儿的情况，他们对我说，他的皮肤是蓝色的，身体冰冷。</w:t>
      </w:r>
    </w:p>
    <w:p>
      <w:r>
        <w:t>第二天我就出院了，但我却发现我的乳房分泌出了奶，但奶却带着血，而且是冷的，不是热的。</w:t>
      </w:r>
    </w:p>
    <w:p>
      <w:r>
        <w:t>我非常惊慌。</w:t>
      </w:r>
    </w:p>
    <w:p>
      <w:r>
        <w:t>晚上，我偷偷的溜回到医院的太平间，我的婴儿紧紧的抓着我。</w:t>
      </w:r>
    </w:p>
    <w:p>
      <w:r>
        <w:t>我掏出乳房，将乳头入在他的嘴里，然后将带着血的奶水挤进他的嘴里。他的眼睛张得大大的，开始吮吸我乳</w:t>
      </w:r>
    </w:p>
    <w:p>
      <w:r>
        <w:t>房里的奶。</w:t>
      </w:r>
    </w:p>
    <w:p>
      <w:r>
        <w:t>他的眼睛和头发很黑，他的身体是蓝色的，冰冷的，象他的父亲。我生下了一个僵尸婴儿。</w:t>
      </w:r>
    </w:p>
    <w:p>
      <w:r>
        <w:t>在我们离开医院时，他紧紧的贴着我的乳房。</w:t>
      </w:r>
    </w:p>
    <w:p>
      <w:r>
        <w:t>我抬头望着天空，不知道我们将来会怎么样，但，那是另外一个故事了。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