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三国演义之曹操篇</w:t>
      </w:r>
    </w:p>
    <w:p>
      <w:r>
        <w:t>话说曹操自从赤壁一败后，日夜思想复仇，无奈没有机会可乘，也只好搁起。</w:t>
      </w:r>
    </w:p>
    <w:p>
      <w:r>
        <w:t>此刻曹操已经自封魏公，并加九锡，入朝不趋，出入羽葆，简直和天子仿佛。他</w:t>
      </w:r>
    </w:p>
    <w:p>
      <w:r>
        <w:t>在邺郡对着漳水建立一所铜雀台。这台共有五层，每层高一丈八尺，每层分五进，</w:t>
      </w:r>
    </w:p>
    <w:p>
      <w:r>
        <w:t>每进二十五个房间，每间里藏着一个绝色女子。</w:t>
      </w:r>
    </w:p>
    <w:p>
      <w:r>
        <w:t>这房间里的陈设俱是穷极珍贵。铜雀台的两边还有两座台，一名玉龙台，一</w:t>
      </w:r>
    </w:p>
    <w:p>
      <w:r>
        <w:t>名金凤台。上面淩空用沈檀香木造成两座桥，和铜雀台里的陈设一样金碧交辉，</w:t>
      </w:r>
    </w:p>
    <w:p>
      <w:r>
        <w:t>十分华丽，金凤台和玉龙台的陈设一样。</w:t>
      </w:r>
    </w:p>
    <w:p>
      <w:r>
        <w:t>曹操造这座铜雀台，行色上却和秦始皇的阿房宫性质一样，外表不同的是：</w:t>
      </w:r>
    </w:p>
    <w:p>
      <w:r>
        <w:t>一个是专制；一个是公开。曹操何等的奸滑！他晓得一班文臣武将很不容易收买</w:t>
      </w:r>
    </w:p>
    <w:p>
      <w:r>
        <w:t>他们的真心。曹操起初造这座铜雀台是为自己而设，有许多文官武将背地里说他</w:t>
      </w:r>
    </w:p>
    <w:p>
      <w:r>
        <w:t>耗费民膏，纵自己的私欲。於是曹操忙叫人在铜雀台两边造了金凤、玉龙台，里</w:t>
      </w:r>
    </w:p>
    <w:p>
      <w:r>
        <w:t>面也是锦屏绣幕，每间房里有一个绝色的美人。</w:t>
      </w:r>
    </w:p>
    <w:p>
      <w:r>
        <w:t>每逢朔日，曹操就将朝中所有文官，不论大小，一齐邀到玉龙台上去宴会一</w:t>
      </w:r>
    </w:p>
    <w:p>
      <w:r>
        <w:t>天，叫那些绝代美人一齐出来陪酒，谁看中谁，马上就去了愿。什么叫了愿？原</w:t>
      </w:r>
    </w:p>
    <w:p>
      <w:r>
        <w:t>来这个名词是曹操亲自出的。了愿者，随便那一个，只要有到铜雀台的资格，便</w:t>
      </w:r>
    </w:p>
    <w:p>
      <w:r>
        <w:t>有享受温柔乡的权利。按级别限制，自尚书以上，每月可以进玉龙台七次；尚书</w:t>
      </w:r>
    </w:p>
    <w:p>
      <w:r>
        <w:t>以下的，每月只能进玉龙台两次。</w:t>
      </w:r>
    </w:p>
    <w:p>
      <w:r>
        <w:t>而金凤台却是一班武将寻乐的场所。曹操深怕他们贪恋女色，破坏身体，每</w:t>
      </w:r>
    </w:p>
    <w:p>
      <w:r>
        <w:t>月不分高下的将士，只能留宿两宵；但是日间的欢聚却比文官来的多。这中间的</w:t>
      </w:r>
    </w:p>
    <w:p>
      <w:r>
        <w:t>铜雀台只有姓曹的和姓夏侯的可以进来任意胡行，其他人都不能乱越雷池一步。</w:t>
      </w:r>
    </w:p>
    <w:p>
      <w:r>
        <w:t>这里面的女子都是抢来的，或是买来的，不是处女不要；买来的时候还要经</w:t>
      </w:r>
    </w:p>
    <w:p>
      <w:r>
        <w:t>过医生验证，处女膜是完整的才能选进铜雀台。而金凤、玉龙台里面的美女没有</w:t>
      </w:r>
    </w:p>
    <w:p>
      <w:r>
        <w:t>这样认真，只要面孔生的漂亮就可以入选。</w:t>
      </w:r>
    </w:p>
    <w:p>
      <w:r>
        <w:t>曹操有四个儿子：大儿子曹丕，二儿子曹彰，三儿子曹植，四儿子曹熊，整</w:t>
      </w:r>
    </w:p>
    <w:p>
      <w:r>
        <w:t>天没有事做，专门在铜雀台厮混。曹操别出心裁，在宫中劫出大批的宫女来，在</w:t>
      </w:r>
    </w:p>
    <w:p>
      <w:r>
        <w:t>铜雀台上大宴群臣，命武将比武，文官作文，比较成绩，赏以宫女。</w:t>
      </w:r>
    </w:p>
    <w:p>
      <w:r>
        <w:t>有一天，争执便开始了。曹操令所有在场的将军参加比箭，这时所有的大将</w:t>
      </w:r>
    </w:p>
    <w:p>
      <w:r>
        <w:t>军分为两队：曹家和夏侯氏俱穿红袍；外姓诸将俱穿绿袍。等一声令下，绿袍队</w:t>
      </w:r>
    </w:p>
    <w:p>
      <w:r>
        <w:t>中早有一人飞马到校场中心，挽弓搭箭，「飕」的一声，不偏不斜，正中红心。</w:t>
      </w:r>
    </w:p>
    <w:p>
      <w:r>
        <w:t>众人忙仔细一看，却是李典。这时鼓声大震，李典十分得意，按弓入队。红</w:t>
      </w:r>
    </w:p>
    <w:p>
      <w:r>
        <w:t>袍队里此刻穿云闪电似的穿出一将，马到校场中心，翻身一箭，也中红心。曹操</w:t>
      </w:r>
    </w:p>
    <w:p>
      <w:r>
        <w:t>在台上一望，却是曹休。他十分得意的对众人笑道：「这真是我的千里马！」众</w:t>
      </w:r>
    </w:p>
    <w:p>
      <w:r>
        <w:t>官交口称赞。</w:t>
      </w:r>
    </w:p>
    <w:p>
      <w:r>
        <w:t>绿袍又跃出一将，大叫道：「你二人的射法，何足为奇？且看我来给你们分</w:t>
      </w:r>
    </w:p>
    <w:p>
      <w:r>
        <w:t>开！」他说着，「飕」的一箭，亦中红心，三角式插在红心里。众人忙看射箭的</w:t>
      </w:r>
    </w:p>
    <w:p>
      <w:r>
        <w:t>是谁，却是文聘。曹操笑道：「仲业（文聘的字）的射法很妙。」</w:t>
      </w:r>
    </w:p>
    <w:p>
      <w:r>
        <w:t>话还没说完，红袍队里，曹洪看得火起，拍马上前，弓弦响处，一支箭早到</w:t>
      </w:r>
    </w:p>
    <w:p>
      <w:r>
        <w:t>红心，鼓声大震。曹洪勒马校场中心，挽弓大叫道：「如此才可以夺得今天比赛</w:t>
      </w:r>
    </w:p>
    <w:p>
      <w:r>
        <w:t>的锦标！」夏侯渊一马冲到校场中心，大声喝道：「此等箭法何足为奇？看看我</w:t>
      </w:r>
    </w:p>
    <w:p>
      <w:r>
        <w:t>来独射红心！」他说完，扬弓搭箭，鼓声一息，那支箭「飕」的飞去，不偏不倚，</w:t>
      </w:r>
    </w:p>
    <w:p>
      <w:r>
        <w:t>正插在那四支箭的当中，众人一齐喝彩，鼓声又起。</w:t>
      </w:r>
    </w:p>
    <w:p>
      <w:r>
        <w:t>夏侯渊立马校场中心，十分得意。这时绿袍里的张辽看的眼热，飞马出来，</w:t>
      </w:r>
    </w:p>
    <w:p>
      <w:r>
        <w:t>对夏侯渊说道：「你这箭法也不算高。且看我的射法！」他放马在场内往来驰骋</w:t>
      </w:r>
    </w:p>
    <w:p>
      <w:r>
        <w:t>三次，霍的扭转身躯，一箭飞去，将夏侯渊那支箭蔟出红心。众人惊呆，齐喝采</w:t>
      </w:r>
    </w:p>
    <w:p>
      <w:r>
        <w:t>道：「好箭法！好箭法！」</w:t>
      </w:r>
    </w:p>
    <w:p>
      <w:r>
        <w:t>曹操在台上望见，忙将张辽喊上台来，赐他宫女二名，金珠十粒，罗锦十匹。</w:t>
      </w:r>
    </w:p>
    <w:p>
      <w:r>
        <w:t>张辽谢恩退下，刚刚下台，许褚厉声喊道：「张文远，你休想独得锦标，快</w:t>
      </w:r>
    </w:p>
    <w:p>
      <w:r>
        <w:t>将那两个美人儿分一个与我，大家玩玩，你说好不好呢？」</w:t>
      </w:r>
    </w:p>
    <w:p>
      <w:r>
        <w:t>张辽冷笑一声说道：「今天夺锦标，原是凭本领夺来，你有本领何不早些出</w:t>
      </w:r>
    </w:p>
    <w:p>
      <w:r>
        <w:t>来比较？现在锦标已被我夺了，你有什么本领要分我的锦标呢？」</w:t>
      </w:r>
    </w:p>
    <w:p>
      <w:r>
        <w:t>许褚也不答话，飞身下马，抢过来将香车里那个穿红裳的宫女抱出来，马上</w:t>
      </w:r>
    </w:p>
    <w:p>
      <w:r>
        <w:t>就走。张辽大怒，拔出宝剑，拦住去路，圆睁二目，厉声骂道：「锦标是魏王锡</w:t>
      </w:r>
    </w:p>
    <w:p>
      <w:r>
        <w:t>的，谁敢来抢？识相的快放下来；否则叫你死无葬身之地！」</w:t>
      </w:r>
    </w:p>
    <w:p>
      <w:r>
        <w:t>许褚大怒，一手挟着那红裳宫女，一手掣出佩刀，厉声骂道：「张辽小贼！</w:t>
      </w:r>
    </w:p>
    <w:p>
      <w:r>
        <w:t>你可识得我的厉害吗？」张辽到了此时，将那股无名火高举三千丈，按捺不</w:t>
      </w:r>
    </w:p>
    <w:p>
      <w:r>
        <w:t>下，挥剑纵马来斗许褚，许褚慌忙敌住。他们两个认真大杀起来，慌得曹操连喊</w:t>
      </w:r>
    </w:p>
    <w:p>
      <w:r>
        <w:t>：「住手！」但是他们仍剑来刀去，恶斗不止。</w:t>
      </w:r>
    </w:p>
    <w:p>
      <w:r>
        <w:t>曹操只好亲自下台，大声说：「谁不住手，便先将谁斩了！」他们听了这话</w:t>
      </w:r>
    </w:p>
    <w:p>
      <w:r>
        <w:t>才一齐住手。曹操笑道：「你们的器量也太小了，为了一个宫女以命相搏，孤家</w:t>
      </w:r>
    </w:p>
    <w:p>
      <w:r>
        <w:t>有一个公平的办法。」他说完，命众将随他一齐登台，每人赐他们一个宫女，十</w:t>
      </w:r>
    </w:p>
    <w:p>
      <w:r>
        <w:t>匹蜀锦。众将一齐舞蹈谢恩，那群文官一个个又上颂词赞章，一直到日落才结束</w:t>
      </w:r>
    </w:p>
    <w:p>
      <w:r>
        <w:t>宴会。每个人领着各自的美人欢欢喜喜回去。</w:t>
      </w:r>
    </w:p>
    <w:p>
      <w:r>
        <w:t>不久曹操知道伏皇后要对付他，就命人将伏皇后杀了。又过了一个月，一天</w:t>
      </w:r>
    </w:p>
    <w:p>
      <w:r>
        <w:t>曹操被兽欲冲动，驾着轻车去铜雀台。到了铜雀台边下了车，侍从扶他登楼，走</w:t>
      </w:r>
    </w:p>
    <w:p>
      <w:r>
        <w:t>到第五层第四个房间门口，那些侍从才各自退下去。他正要进去，猛听得里面有</w:t>
      </w:r>
    </w:p>
    <w:p>
      <w:r>
        <w:t>人嘻笑着。</w:t>
      </w:r>
    </w:p>
    <w:p>
      <w:r>
        <w:t>曹操一楞，暗想道：「玉佩的房间里，那个敢逗留嘻笑呢？」突然他耳朵里</w:t>
      </w:r>
    </w:p>
    <w:p>
      <w:r>
        <w:t>听到一声娇滴滴的声音说道：「你也不用说了，我自从和你上过床后，我的灵魂</w:t>
      </w:r>
    </w:p>
    <w:p>
      <w:r>
        <w:t>就被你摄去了，那老家夥根本不能和你比。」</w:t>
      </w:r>
    </w:p>
    <w:p>
      <w:r>
        <w:t>曹操一听，火冒三丈，往里一瞧，只见自己的爱妾玉佩和三儿子曹植拥抱亲</w:t>
      </w:r>
    </w:p>
    <w:p>
      <w:r>
        <w:t>吻着对方，接着曹植双手在玉佩丰满诱人的肉体上，放肆的抚摸揉捏，体会着玉</w:t>
      </w:r>
    </w:p>
    <w:p>
      <w:r>
        <w:t>佩年轻娇美胴体的肉感。而玉佩媚眼如丝的在曹植的耳边呻吟着：「喔！……好</w:t>
      </w:r>
    </w:p>
    <w:p>
      <w:r>
        <w:t>痒啊！……好弟弟……弄得姐姐痒死了……喔！……」她的双手正紧紧的圈在曹</w:t>
      </w:r>
    </w:p>
    <w:p>
      <w:r>
        <w:t>植的脖子上，不断地亲吻着他。曹植也热烈吻着玉佩，他的舌头滑进了玉佩嘴里</w:t>
      </w:r>
    </w:p>
    <w:p>
      <w:r>
        <w:t>挑弄着，轻轻地爱抚着玉佩的胴体。在外面偷看的曹操，一边看着里面的淫戏，</w:t>
      </w:r>
    </w:p>
    <w:p>
      <w:r>
        <w:t>一边掏出暴胀的鸡巴在搓弄着。</w:t>
      </w:r>
    </w:p>
    <w:p>
      <w:r>
        <w:t>这时曹植右手轻轻的滑向玉佩丰满性感的臀部摩擦着，然后滑向那长满黑色</w:t>
      </w:r>
    </w:p>
    <w:p>
      <w:r>
        <w:t>阴毛的阴户，不停地抚摸着。</w:t>
      </w:r>
    </w:p>
    <w:p>
      <w:r>
        <w:t>「三公子，快插进来嘛！……姐姐受不了了……」玉佩娇媚地喊着。</w:t>
      </w:r>
    </w:p>
    <w:p>
      <w:r>
        <w:t>曹植在玉佩的催促下，将玉佩双腿大大的打开，她那覆盖着浓密阴毛的美丽</w:t>
      </w:r>
    </w:p>
    <w:p>
      <w:r>
        <w:t>阴户，正毫不羞耻的对着曹植。曹植一看，马上把头埋进玉佩的两腿间，吸吮玉</w:t>
      </w:r>
    </w:p>
    <w:p>
      <w:r>
        <w:t>佩的阴部。</w:t>
      </w:r>
    </w:p>
    <w:p>
      <w:r>
        <w:t>曹植的嘴唇在玉佩淫靡的肉穴上吸舔着。并用双手拨开玉佩那粉红湿亮的阴</w:t>
      </w:r>
    </w:p>
    <w:p>
      <w:r>
        <w:t>唇，不断的轻咬着玉佩敏感的阴核，溢出的淫水大量的沾在曹植的脸上，然后跟</w:t>
      </w:r>
    </w:p>
    <w:p>
      <w:r>
        <w:t>着也顺着屁股滴流在床上。</w:t>
      </w:r>
    </w:p>
    <w:p>
      <w:r>
        <w:t>「啊！……好痒……三公子……你舔得姐姐好痒呀！……姐姐好想要你干我</w:t>
      </w:r>
    </w:p>
    <w:p>
      <w:r>
        <w:t>……用你的大鸡巴干我……」</w:t>
      </w:r>
    </w:p>
    <w:p>
      <w:r>
        <w:t>接着曹植把玉佩两条雪白修长的玉腿，架在自己的肩膀上，一手拨开玉佩红</w:t>
      </w:r>
    </w:p>
    <w:p>
      <w:r>
        <w:t>嫩的阴唇，一手扶着坚硬已久的大鸡巴，充实有力地插入玉佩紧窄又多汁的穴洞</w:t>
      </w:r>
    </w:p>
    <w:p>
      <w:r>
        <w:t>里，玉佩下体的淫唇紧紧包夹着曹植火热的大鸡巴。</w:t>
      </w:r>
    </w:p>
    <w:p>
      <w:r>
        <w:t>曹植屁股一上一下用力的干着玉佩，猛烈捣撞着玉佩的花心。而玉佩则淫荡</w:t>
      </w:r>
    </w:p>
    <w:p>
      <w:r>
        <w:t>地配合着曹植的抽插，上下擡着屁股，口中淫叫道：「用力干……啊……快用你</w:t>
      </w:r>
    </w:p>
    <w:p>
      <w:r>
        <w:t>的大鸡巴插干姐姐……啊」</w:t>
      </w:r>
    </w:p>
    <w:p>
      <w:r>
        <w:t>玉佩扭动着雪白的大屁股，对着曹植的大鸡巴凑上来，好让她的肉穴跟曹植</w:t>
      </w:r>
    </w:p>
    <w:p>
      <w:r>
        <w:t>的大鸡巴更紧密地配合着。每当曹植的鸡巴插入时，玉佩两片小阴唇就内陷紧刮</w:t>
      </w:r>
    </w:p>
    <w:p>
      <w:r>
        <w:t>着龟头，使的龟头和子宫壁磨擦得很利害，让曹植感到又紧凑，又快感。</w:t>
      </w:r>
    </w:p>
    <w:p>
      <w:r>
        <w:t>曹植被夹得一阵趐麻，屁股用力疯狂地猛插了几十下道：「我的玉佩姐……</w:t>
      </w:r>
    </w:p>
    <w:p>
      <w:r>
        <w:t>啊……你的浪穴……夹得……我好爽啊……舒服极了……唷……喔……弟弟</w:t>
      </w:r>
    </w:p>
    <w:p>
      <w:r>
        <w:t>爽死了……」</w:t>
      </w:r>
    </w:p>
    <w:p>
      <w:r>
        <w:t>曹植边用力插干，边旋转着臀部，使得大龟头在穴腔里面频频研磨着花心的</w:t>
      </w:r>
    </w:p>
    <w:p>
      <w:r>
        <w:t>嫩肉，玉佩被插得浑身趐麻地双手抱紧曹植的后背，白嫩嫩的粉臀不停的扭摆向</w:t>
      </w:r>
    </w:p>
    <w:p>
      <w:r>
        <w:t>上地配合着曹植的插干。</w:t>
      </w:r>
    </w:p>
    <w:p>
      <w:r>
        <w:t>玉佩拱起身子，狂暴地扭动着屁股，用又湿又热的阴户紧紧地吸住曹植的鸡</w:t>
      </w:r>
    </w:p>
    <w:p>
      <w:r>
        <w:t>巴，嘴里不住地浪叫着：「啊……好弟弟……快点……用力……再重一点……干</w:t>
      </w:r>
    </w:p>
    <w:p>
      <w:r>
        <w:t>我……用力干我……用你的大鸡巴……干死姐姐……喔喔……啊……哦……喔…</w:t>
      </w:r>
    </w:p>
    <w:p>
      <w:r>
        <w:t>…爽死我了……」</w:t>
      </w:r>
    </w:p>
    <w:p>
      <w:r>
        <w:t>曹植奋力的抽插着玉佩的小淫穴，看着娇艳欲滴的玉佩水汪汪的媚眼望着自</w:t>
      </w:r>
    </w:p>
    <w:p>
      <w:r>
        <w:t>己，一副淫荡骚浪的模样，再加上那淫荡无比的浪叫声，使他更用力地往前挺动</w:t>
      </w:r>
    </w:p>
    <w:p>
      <w:r>
        <w:t>整根大鸡巴，顺着淫水狠狠地插着玉佩那湿润的肉洞。</w:t>
      </w:r>
    </w:p>
    <w:p>
      <w:r>
        <w:t>过了不久，曹植用尽全力狠干着，同时叫出：「玉佩……你的小穴夹得我好</w:t>
      </w:r>
    </w:p>
    <w:p>
      <w:r>
        <w:t>舒服……我的……龟头又麻又痒……我要射了……」</w:t>
      </w:r>
    </w:p>
    <w:p>
      <w:r>
        <w:t>玉佩一听曹植要射出来，赶紧将大肥臀疯狂地摇摆挺动，一股阴精也直泄而</w:t>
      </w:r>
    </w:p>
    <w:p>
      <w:r>
        <w:t>出，曹植的龟头被玉佩的淫水一烫，紧跟着鸡巴暴涨，腰脊一酸，一股滚热的精</w:t>
      </w:r>
    </w:p>
    <w:p>
      <w:r>
        <w:t>液也猛射而出，曹植抽出鸡巴，将精液喷在玉佩的肚皮上，俩人紧密拥抱亲吻着，</w:t>
      </w:r>
    </w:p>
    <w:p>
      <w:r>
        <w:t>就好像一对小夫妻一样。</w:t>
      </w:r>
    </w:p>
    <w:p>
      <w:r>
        <w:t>曹植柔着玉佩的那对巨乳问道：「姐姐！弟弟干得你爽吗？」</w:t>
      </w:r>
    </w:p>
    <w:p>
      <w:r>
        <w:t>「嗯！三公子，你先离开，让姐休息一会儿，免得让那老不死的撞见……」</w:t>
      </w:r>
    </w:p>
    <w:p>
      <w:r>
        <w:t>曹操听到这里，一脚将门踢开，喘吁吁的向他们说道：「好你们的，竟干出</w:t>
      </w:r>
    </w:p>
    <w:p>
      <w:r>
        <w:t>这样的事来。」接着用手指着曹植骂道：「你这畜生！枉你满腹经纶，这种禽兽</w:t>
      </w:r>
    </w:p>
    <w:p>
      <w:r>
        <w:t>的事你也干的出来，我问你：玉佩是我的什么人？又是你的什么人？」</w:t>
      </w:r>
    </w:p>
    <w:p>
      <w:r>
        <w:t>曹植听他这一番话，非但不惧，反而是嘻嘻的笑道：「玉佩是你老人家的玩</w:t>
      </w:r>
    </w:p>
    <w:p>
      <w:r>
        <w:t>具，是孩儿的知音，玩具当然不及知音来得合契。你老人家造这铜雀台，本来就</w:t>
      </w:r>
    </w:p>
    <w:p>
      <w:r>
        <w:t>是供给我们玩耍的，又有什么限制呢？凡是做长辈的，如果疼爱儿女的话，什么</w:t>
      </w:r>
    </w:p>
    <w:p>
      <w:r>
        <w:t>东西都可以锡给他们，何况是一个玩具呢？」</w:t>
      </w:r>
    </w:p>
    <w:p>
      <w:r>
        <w:t>曹操听他振振有词的一番话，只气得他胡子倒竖，险一些儿昏过去，忙道：</w:t>
      </w:r>
    </w:p>
    <w:p>
      <w:r>
        <w:t>「倒是你这畜生讲得有理！我要请教你，什么叫五伦？」</w:t>
      </w:r>
    </w:p>
    <w:p>
      <w:r>
        <w:t>曹植随口答道：「这个自然知道，君臣、父子、兄弟、夫妇、朋友。」</w:t>
      </w:r>
    </w:p>
    <w:p>
      <w:r>
        <w:t>曹操冷笑一声道：「你既然知道五伦，玉佩是我爱妾，便是你的母亲，你就</w:t>
      </w:r>
    </w:p>
    <w:p>
      <w:r>
        <w:t>能和她勾搭吗？」</w:t>
      </w:r>
    </w:p>
    <w:p>
      <w:r>
        <w:t>曹植笑道：「你老人家这些话，越说越没有道理；玉佩是你老人家的爱妾，</w:t>
      </w:r>
    </w:p>
    <w:p>
      <w:r>
        <w:t>却不是我的母亲，我又何妨子顶父职，替你老人家做一回全权代表呢？还有，你</w:t>
      </w:r>
    </w:p>
    <w:p>
      <w:r>
        <w:t>老人家已有我的母亲伴着，现在又在纳妾寻乐，正所谓不在五伦之内；孩儿和玉</w:t>
      </w:r>
    </w:p>
    <w:p>
      <w:r>
        <w:t>佩是知己的好朋友，确在五伦之内，我又有什么不合情理之处呢？请你老人家讲</w:t>
      </w:r>
    </w:p>
    <w:p>
      <w:r>
        <w:t>讲！」</w:t>
      </w:r>
    </w:p>
    <w:p>
      <w:r>
        <w:t>曹操气满胸膛，坐在椅子上，只是发喘，一句话也答不上来。曹植又笑道：</w:t>
      </w:r>
    </w:p>
    <w:p>
      <w:r>
        <w:t>「你老人家现在也不用气得发昏，我的行为还算不上什么荒谬呢，大哥、四弟的</w:t>
      </w:r>
    </w:p>
    <w:p>
      <w:r>
        <w:t>玩意儿，我说出来，顿时还要将你老人家气死呢。」</w:t>
      </w:r>
    </w:p>
    <w:p>
      <w:r>
        <w:t>曹操忙道：「他们有什么不是的去处，你快说出来。」</w:t>
      </w:r>
    </w:p>
    <w:p>
      <w:r>
        <w:t>曹植笑道：「他们能做，我不能说，只好请你老人家亲自去看看。你老人家</w:t>
      </w:r>
    </w:p>
    <w:p>
      <w:r>
        <w:t>既然不肯割爱，我们为人子的，当然不敢强求，我下次绝对不再到这里了」他说</w:t>
      </w:r>
    </w:p>
    <w:p>
      <w:r>
        <w:t>完就怒冲冲起身出去。</w:t>
      </w:r>
    </w:p>
    <w:p>
      <w:r>
        <w:t>曹操瞪着眼，望着他走了。此刻玉佩垂首流泪，没有话讲。曹操圆睁两眼，</w:t>
      </w:r>
    </w:p>
    <w:p>
      <w:r>
        <w:t>向她盯了一会儿，叹了一口气道：「唉！这也是我平生作孽过多，才有今天的报</w:t>
      </w:r>
    </w:p>
    <w:p>
      <w:r>
        <w:t>应。」</w:t>
      </w:r>
    </w:p>
    <w:p>
      <w:r>
        <w:t>玉佩哭着说道：「曹植无礼，三番两次的来纠缠我，我早就要告诉你了。」</w:t>
      </w:r>
    </w:p>
    <w:p>
      <w:r>
        <w:t>曹操冷笑道：「罢了罢了，不要尽在我面前做狐媚子，你们说的话我全听到</w:t>
      </w:r>
    </w:p>
    <w:p>
      <w:r>
        <w:t>了。」</w:t>
      </w:r>
    </w:p>
    <w:p>
      <w:r>
        <w:t>玉佩听了，便撒娇撒痴的一头撞在曹操的怀里，哭道：「他来强迫我，做那</w:t>
      </w:r>
    </w:p>
    <w:p>
      <w:r>
        <w:t>些禽兽的事情，我却替你挣面子，没有答应他，但是他硬把奴家给奸污了。曹大</w:t>
      </w:r>
    </w:p>
    <w:p>
      <w:r>
        <w:t>人既然嫌弃奴家，奴家这就去死。」她说完扯起裙角，遮着粉面，就要向墙上撞</w:t>
      </w:r>
    </w:p>
    <w:p>
      <w:r>
        <w:t>去，慌得曹操一把将他抱住，说道：「刚才的话，你竟误会了我的意思。我并不</w:t>
      </w:r>
    </w:p>
    <w:p>
      <w:r>
        <w:t>是说你，是我儿子不知好歹，你何必多心呢？寻死寻活的作什么呢？」</w:t>
      </w:r>
    </w:p>
    <w:p>
      <w:r>
        <w:t>曹操本来是满腔醋火，恨不得将玉佩一剑挥为两段，见她娇啼不胜的那种可</w:t>
      </w:r>
    </w:p>
    <w:p>
      <w:r>
        <w:t>怜的样子，不由的将那股醋火消灭的无影无踪，搂着她哄了一阵子，才将玉佩的</w:t>
      </w:r>
    </w:p>
    <w:p>
      <w:r>
        <w:t>眼泪哄住。</w:t>
      </w:r>
    </w:p>
    <w:p>
      <w:r>
        <w:t>曹操是个毒比豺狼的家夥，今天为何会忍气吞声呢？原来曹操四个儿子当中</w:t>
      </w:r>
    </w:p>
    <w:p>
      <w:r>
        <w:t>最疼爱的是曹植，而且他很爱面子，怕吵出去给别人耻笑。加上玉佩又是他最心</w:t>
      </w:r>
    </w:p>
    <w:p>
      <w:r>
        <w:t>爱的小妾，只好将今天的事放在肚皮里面闷气。</w:t>
      </w:r>
    </w:p>
    <w:p>
      <w:r>
        <w:t>※※※※※※</w:t>
      </w:r>
    </w:p>
    <w:p>
      <w:r>
        <w:t>现在将曹植刚才提到的没有点破的事补述一下：原来曹丕表面上极其忠厚，</w:t>
      </w:r>
    </w:p>
    <w:p>
      <w:r>
        <w:t>内心和曹操一样阴险狠毒，什么见不的人的事情，全都可以干出来。</w:t>
      </w:r>
    </w:p>
    <w:p>
      <w:r>
        <w:t>曹操有个妹妹叫曹妍，比曹丕大一岁，生得花容月貌，落雁沈鱼，小时候就</w:t>
      </w:r>
    </w:p>
    <w:p>
      <w:r>
        <w:t>和曹丕在一起厮混。等到他们渐渐地成人后，还是一起厮磨纠缠着。曹妍在十七</w:t>
      </w:r>
    </w:p>
    <w:p>
      <w:r>
        <w:t>岁的时候，情窦初开，被府上的家丁开苞后，已经很久没有被男人玩过，日思月</w:t>
      </w:r>
    </w:p>
    <w:p>
      <w:r>
        <w:t>思，盼望找个男人长期来安慰她的寂寞之心。无奈府中规则森严，除了家里的亲</w:t>
      </w:r>
    </w:p>
    <w:p>
      <w:r>
        <w:t>人，外面的三尺小童也不能乱进堂中一步，而上次的家丁被调到别处去了，所以</w:t>
      </w:r>
    </w:p>
    <w:p>
      <w:r>
        <w:t>没有机会和人勾搭。</w:t>
      </w:r>
    </w:p>
    <w:p>
      <w:r>
        <w:t>有一天，曹妍在看史书。曹丕笑嘻嘻地走进来，手里拿着一朵玫瑰花，向她</w:t>
      </w:r>
    </w:p>
    <w:p>
      <w:r>
        <w:t>说道：「姑姑，我给你插到鬓上去。」曹妍见曹丕那种天真活泼的样子，不禁起</w:t>
      </w:r>
    </w:p>
    <w:p>
      <w:r>
        <w:t>了一种罪孽的思想，情不自禁的玉手一伸，拉着曹丕的手笑道：「好孩子，你替</w:t>
      </w:r>
    </w:p>
    <w:p>
      <w:r>
        <w:t>我簪上。」</w:t>
      </w:r>
    </w:p>
    <w:p>
      <w:r>
        <w:t>曹丕便往曹妍身边一坐，慢条斯理的替她把花簪上，笑道：「好啊！姑姑簪</w:t>
      </w:r>
    </w:p>
    <w:p>
      <w:r>
        <w:t>上花后更加美丽了。」</w:t>
      </w:r>
    </w:p>
    <w:p>
      <w:r>
        <w:t>曹妍一听这话，不禁脸蛋一红，微微一笑，星眸向曹丕一瞟，说道：「小鬼</w:t>
      </w:r>
    </w:p>
    <w:p>
      <w:r>
        <w:t>头，你竟和我没大没小。」</w:t>
      </w:r>
    </w:p>
    <w:p>
      <w:r>
        <w:t>曹丕听她这话，不禁一楞，忙道：「姑姑！我这是老实话，不想你竟认真。</w:t>
      </w:r>
    </w:p>
    <w:p>
      <w:r>
        <w:t>既是这样，我们就此分手吧，你下次只当我死了，不要来惹我。」</w:t>
      </w:r>
    </w:p>
    <w:p>
      <w:r>
        <w:t>曹妍忙用手堵着曹丕的嘴笑道：「你这孩子，真是直性儿，姑姑和你开玩笑</w:t>
      </w:r>
    </w:p>
    <w:p>
      <w:r>
        <w:t>的话，你竟马上暴起满头青筋来，赌咒发誓的，何苦呢？」</w:t>
      </w:r>
    </w:p>
    <w:p>
      <w:r>
        <w:t>曹丕道：「你自己认真，还说我不好，这不是冤枉人吗？」</w:t>
      </w:r>
    </w:p>
    <w:p>
      <w:r>
        <w:t>曹妍伸手过来，将曹丕往怀中一抱，低声说道：「好孩子，姑姑最喜爱的人</w:t>
      </w:r>
    </w:p>
    <w:p>
      <w:r>
        <w:t>就是你了。」</w:t>
      </w:r>
    </w:p>
    <w:p>
      <w:r>
        <w:t>曹丕笑道：「姑姑，你喜欢我，我也喜欢你。」</w:t>
      </w:r>
    </w:p>
    <w:p>
      <w:r>
        <w:t>接着曹妍附在曹丕的耳朵说了一些话，顿时曹丕满面绯红，只见摇头道：</w:t>
      </w:r>
    </w:p>
    <w:p>
      <w:r>
        <w:t>「那可不行，被爹爹知道了，会被砍头的。」</w:t>
      </w:r>
    </w:p>
    <w:p>
      <w:r>
        <w:t>曹妍急道：「傻瓜，这事是秘密，怎能给别人知道呢？」</w:t>
      </w:r>
    </w:p>
    <w:p>
      <w:r>
        <w:t>曹丕道：「就算别人不知道，你是我的姑姑，怎么能干那种事呢？」</w:t>
      </w:r>
    </w:p>
    <w:p>
      <w:r>
        <w:t>曹妍忙低声道：「呆子，不要扫你姑姑的性，你没看见你爷爷和你姑祖母常</w:t>
      </w:r>
    </w:p>
    <w:p>
      <w:r>
        <w:t>常在床上睡觉吗？」</w:t>
      </w:r>
    </w:p>
    <w:p>
      <w:r>
        <w:t>曹丕听了很高兴，道：「那么，我们就到床上试一试。」他说完就把门关上。</w:t>
      </w:r>
    </w:p>
    <w:p>
      <w:r>
        <w:t>接着两人都快速地将身上的衣服脱光，「小丕，姑姑的身体好看吗？」曹妍</w:t>
      </w:r>
    </w:p>
    <w:p>
      <w:r>
        <w:t>问道。</w:t>
      </w:r>
    </w:p>
    <w:p>
      <w:r>
        <w:t>「好好看。」曹丕颤抖的回着，眼睛一直盯着姑姑的高耸的双乳和阴部。看</w:t>
      </w:r>
    </w:p>
    <w:p>
      <w:r>
        <w:t>到曹丕的羞态，曹妍爱怜的将他搂在怀里说：「你喜欢看，姑姑以后都光着身子</w:t>
      </w:r>
    </w:p>
    <w:p>
      <w:r>
        <w:t>给你看，好吗？」</w:t>
      </w:r>
    </w:p>
    <w:p>
      <w:r>
        <w:t>曹丕被姑姑的裸体一抱，一股女人特有的幽香令他更加的兴奋，跨下的鸡巴</w:t>
      </w:r>
    </w:p>
    <w:p>
      <w:r>
        <w:t>也不由得坚硬起来。</w:t>
      </w:r>
    </w:p>
    <w:p>
      <w:r>
        <w:t>「看过女人的阴户吗？」</w:t>
      </w:r>
    </w:p>
    <w:p>
      <w:r>
        <w:t>「只有一次。」</w:t>
      </w:r>
    </w:p>
    <w:p>
      <w:r>
        <w:t>「是吗，是谁的？」曹妍问。</w:t>
      </w:r>
    </w:p>
    <w:p>
      <w:r>
        <w:t>「那是有一天，我偶然看到娘在洗澡。」</w:t>
      </w:r>
    </w:p>
    <w:p>
      <w:r>
        <w:t>「是吗？姑姑的阴户漂亮，还是你娘的漂亮呢？」曹妍挑逗的说。</w:t>
      </w:r>
    </w:p>
    <w:p>
      <w:r>
        <w:t>「当时距离很远，娘的阴户没有看清楚，而姑姑的当然是最漂亮的。」</w:t>
      </w:r>
    </w:p>
    <w:p>
      <w:r>
        <w:t>「那姑姑现在教你认识女人的阴户……你可要仔细看喔！」</w:t>
      </w:r>
    </w:p>
    <w:p>
      <w:r>
        <w:t>只见曹妍将两条腿分开，立即清晰的见到隆起的阴户，两旁长满茂盛的阴毛。</w:t>
      </w:r>
    </w:p>
    <w:p>
      <w:r>
        <w:t>第一次看到姑姑修长的大腿和丰满的臀部，曹丕忍不住蹲了下来，靠近曹妍</w:t>
      </w:r>
    </w:p>
    <w:p>
      <w:r>
        <w:t>的臀部，仔细的欣赏眼前所看见的阴户，整个呈现在他的面前，浓密的阴毛从小</w:t>
      </w:r>
    </w:p>
    <w:p>
      <w:r>
        <w:t>腹一直往下延伸，下面一条裂缝已经湿润，两片阴唇微微的张开。</w:t>
      </w:r>
    </w:p>
    <w:p>
      <w:r>
        <w:t>「想摸姑姑的身体吗？」曹妍露出淫荡的眼神，望着自己的亲侄儿。</w:t>
      </w:r>
    </w:p>
    <w:p>
      <w:r>
        <w:t>曹丕得到姑姑的同意后，双手环抱住姑姑丰满性感的臀部，然后将脸贴在上</w:t>
      </w:r>
    </w:p>
    <w:p>
      <w:r>
        <w:t>面，擡起头望着曹妍火热的眼神，两人四目交接，引发最原始的欲望。</w:t>
      </w:r>
    </w:p>
    <w:p>
      <w:r>
        <w:t>曹妍的粉脸凑了过来，两人紧紧地拥抱在一起，曹妍的舌头伸了进来，毫不</w:t>
      </w:r>
    </w:p>
    <w:p>
      <w:r>
        <w:t>犹豫的吻曹丕，曹丕也回应曹妍的行为，抱紧姑姑和她接吻，舌头轻轻的吸吮着</w:t>
      </w:r>
    </w:p>
    <w:p>
      <w:r>
        <w:t>姑姑甜美的香唇，曹妍舌头深入嘴里时，他也用舌头迎接互相缠绕，就这样沈醉</w:t>
      </w:r>
    </w:p>
    <w:p>
      <w:r>
        <w:t>在热吻中。</w:t>
      </w:r>
    </w:p>
    <w:p>
      <w:r>
        <w:t>接着曹妍激动的握住曹丕滚烫的肉棒，用力地上下套弄起来。</w:t>
      </w:r>
    </w:p>
    <w:p>
      <w:r>
        <w:t>「啊！……姑姑……啊！」曹丕激动地呻吟。</w:t>
      </w:r>
    </w:p>
    <w:p>
      <w:r>
        <w:t>曹丕伸出他的手，沿着姑姑的臀部然后向上移动，直到到达她的乳房，不断</w:t>
      </w:r>
    </w:p>
    <w:p>
      <w:r>
        <w:t>地揉捏她丰满的双乳，双手因为用力过猛，指尖陷入肉里。</w:t>
      </w:r>
    </w:p>
    <w:p>
      <w:r>
        <w:t>「啊……好舒服……姑姑的乳房好……好柔软。」</w:t>
      </w:r>
    </w:p>
    <w:p>
      <w:r>
        <w:t>曹丕把姑姑的乳头夹在自己的手指之间，不断地挤压，然后把她的乳头含在</w:t>
      </w:r>
    </w:p>
    <w:p>
      <w:r>
        <w:t>嘴里，饥渴地吸取着，舌头用力研磨着乳头。</w:t>
      </w:r>
    </w:p>
    <w:p>
      <w:r>
        <w:t>「噢！乖侄儿！吸它，用力的吸吧，小丕！……」曹妍无力地呻吟着，她的</w:t>
      </w:r>
    </w:p>
    <w:p>
      <w:r>
        <w:t>乳头肿胀着充实在曹丕的嘴内。</w:t>
      </w:r>
    </w:p>
    <w:p>
      <w:r>
        <w:t>曹丕更卖力地吸吮着姑姑的乳房，用舌头上下拨弄着因兴奋而肿胀的乳头，</w:t>
      </w:r>
    </w:p>
    <w:p>
      <w:r>
        <w:t>然后他的舌头由姑姑的胸部，开始往下舔，直到雪白的大腿内侧，然后用头挤进</w:t>
      </w:r>
    </w:p>
    <w:p>
      <w:r>
        <w:t>了姑姑的大腿，脸朝着姑姑的阴户，他抱紧姑姑屁股，把脸贴在阴部上摩擦，不</w:t>
      </w:r>
    </w:p>
    <w:p>
      <w:r>
        <w:t>久阴部涌出大量的淫汁。</w:t>
      </w:r>
    </w:p>
    <w:p>
      <w:r>
        <w:t>曹丕一边吸吮着，一边抚摸着姑姑的阴户。曹丕分开姑姑的阴唇，用他的手</w:t>
      </w:r>
    </w:p>
    <w:p>
      <w:r>
        <w:t>指搓，并且用他的舌头抵在姑姑那折叠的小穴上，曹妍的喉咙开始发出深沈的呻</w:t>
      </w:r>
    </w:p>
    <w:p>
      <w:r>
        <w:t>吟声，并深深的抱紧曹丕的头，臀部努力的往上顶。</w:t>
      </w:r>
    </w:p>
    <w:p>
      <w:r>
        <w:t>在曹丕舌头的猛烈舔吸和中指在又湿又浪的穴里搅动下，刺激得姑姑淫荡的</w:t>
      </w:r>
    </w:p>
    <w:p>
      <w:r>
        <w:t>不断扭动自己的下体，浪叫不停：「啊！……用力舔我……姑姑受不了……」</w:t>
      </w:r>
    </w:p>
    <w:p>
      <w:r>
        <w:t>突然，曹妍的肉体不断地痉挛，她的大腿不断地发抖着，她的臀部不断地撞</w:t>
      </w:r>
    </w:p>
    <w:p>
      <w:r>
        <w:t>击着曹丕，淫液不断外流，流到整个大腿根部。</w:t>
      </w:r>
    </w:p>
    <w:p>
      <w:r>
        <w:t>曹妍见时机差不多，将双腿大大的打开，用双手淫荡地拨开那覆盖着阴毛的</w:t>
      </w:r>
    </w:p>
    <w:p>
      <w:r>
        <w:t>美丽阴户，毫不羞耻地对着曹丕说：「现在，该是让我的宝贝侄儿体会插乾亲姑</w:t>
      </w:r>
    </w:p>
    <w:p>
      <w:r>
        <w:t>姑淫穴的时候了。来吧，孩子，干姑姑吧！」</w:t>
      </w:r>
    </w:p>
    <w:p>
      <w:r>
        <w:t>曹丕爬到姑姑身上，曹妍两手握着曹丕坚硬的鸡巴，导引着龟头对正她的阴</w:t>
      </w:r>
    </w:p>
    <w:p>
      <w:r>
        <w:t>道口。由於阴道口早已湿成一片，曹丕的屁股顺势向下猛力一挺，坚硬无匹的硕</w:t>
      </w:r>
    </w:p>
    <w:p>
      <w:r>
        <w:t>大鸡巴就顺利地进入了亲姑姑的阴道！</w:t>
      </w:r>
    </w:p>
    <w:p>
      <w:r>
        <w:t>「哦，姑姑，我终於插进你的骚穴了。」</w:t>
      </w:r>
    </w:p>
    <w:p>
      <w:r>
        <w:t>曹丕将身体往前顷斜把嘴压上姑姑的红唇，和姑姑边干边热情地拥吻，两人</w:t>
      </w:r>
    </w:p>
    <w:p>
      <w:r>
        <w:t>的舌头开始互相吸吮，曹丕双手则猛力的压挤揉搓姑姑那硕大的乳房。</w:t>
      </w:r>
    </w:p>
    <w:p>
      <w:r>
        <w:t>「喔……我的天啊……小丕的鸡巴真好，插得姑姑好爽……嗯……再来……</w:t>
      </w:r>
    </w:p>
    <w:p>
      <w:r>
        <w:t>喔……」</w:t>
      </w:r>
    </w:p>
    <w:p>
      <w:r>
        <w:t>曹妍在曹丕的鸡巴插入阴道中时，紧缩穴腔的肌肉，将双腿围绕住曹丕的腰</w:t>
      </w:r>
    </w:p>
    <w:p>
      <w:r>
        <w:t>际，使两人的下部能紧紧的靠在一起，然后用阴道的肌肉去夹紧自己亲侄儿的肉</w:t>
      </w:r>
    </w:p>
    <w:p>
      <w:r>
        <w:t>棒。</w:t>
      </w:r>
    </w:p>
    <w:p>
      <w:r>
        <w:t>曹丕发了疯似的压在姑姑赤裸的肉体上，一边又吻又咬、一边又揉又掐肆意</w:t>
      </w:r>
    </w:p>
    <w:p>
      <w:r>
        <w:t>揉捏玩弄姑姑白嫩高耸的肥乳，同时屁股疯狂挺动，狂风巨浪般的抽插着姑姑的</w:t>
      </w:r>
    </w:p>
    <w:p>
      <w:r>
        <w:t>阴道！</w:t>
      </w:r>
    </w:p>
    <w:p>
      <w:r>
        <w:t>「哦……是的……哦……干得好……好舒服呀……快呀……再用力点……啊</w:t>
      </w:r>
    </w:p>
    <w:p>
      <w:r>
        <w:t>……」曹妍的淫声浪语使得曹丕更加兽欲如狂，他将胸膛整个压在姑姑的乳</w:t>
      </w:r>
    </w:p>
    <w:p>
      <w:r>
        <w:t>房上，两人紧紧的搂抱，使姑姑的大奶都快被压扁了。他的手向下移去，紧紧的</w:t>
      </w:r>
    </w:p>
    <w:p>
      <w:r>
        <w:t>抓住姑姑丰肥雪白的大屁股，用力的向上托起，大鸡巴猛力的顶入姑姑阴道深处，</w:t>
      </w:r>
    </w:p>
    <w:p>
      <w:r>
        <w:t>直抵子宫颈！</w:t>
      </w:r>
    </w:p>
    <w:p>
      <w:r>
        <w:t>曹丕越来越快，越来越用力地插干姑姑，并且喘息如牛的叫着：「姑姑……</w:t>
      </w:r>
    </w:p>
    <w:p>
      <w:r>
        <w:t>操得你爽不爽？啊……你的小穴真紧啊……哦……」</w:t>
      </w:r>
    </w:p>
    <w:p>
      <w:r>
        <w:t>在姑姑浪叫下，曹丕竭尽全力猛烈地冲击姑姑的身体，将肉棒插进姑姑身体</w:t>
      </w:r>
    </w:p>
    <w:p>
      <w:r>
        <w:t>的最深处。不久感到龟头开始发热，已经处於崩溃的边缘，想要爆发的欲望充斥</w:t>
      </w:r>
    </w:p>
    <w:p>
      <w:r>
        <w:t>全身。</w:t>
      </w:r>
    </w:p>
    <w:p>
      <w:r>
        <w:t>「姑姑……我……快受不了了……好爽……啊……我要射了……」</w:t>
      </w:r>
    </w:p>
    <w:p>
      <w:r>
        <w:t>忽然间一阵哆嗦，一股精液源源不断地喷射进姑姑的子宫内。遭到热液的冲</w:t>
      </w:r>
    </w:p>
    <w:p>
      <w:r>
        <w:t>击，曹妍全身彷佛触电般颤抖着，同时也泄了。之后两人相拥一起，瘫软在床上</w:t>
      </w:r>
    </w:p>
    <w:p>
      <w:r>
        <w:t>……</w:t>
      </w:r>
    </w:p>
    <w:p>
      <w:r>
        <w:t>过了很久，房门开了，只见曹丕春风满面的向曹妍说道：「姑姑！这玩意的</w:t>
      </w:r>
    </w:p>
    <w:p>
      <w:r>
        <w:t>确有趣，我们没事的时候不防多试几次。」</w:t>
      </w:r>
    </w:p>
    <w:p>
      <w:r>
        <w:t>曹妍一面理着云鬓，一面悄悄的笑道：「冤家，这种事岂能常干？万一走漏</w:t>
      </w:r>
    </w:p>
    <w:p>
      <w:r>
        <w:t>风声，你我都休想活命。」</w:t>
      </w:r>
    </w:p>
    <w:p>
      <w:r>
        <w:t>曹丕道：「姑姑，你放心，今天的事，我不会告诉别人。」从此以后，他们</w:t>
      </w:r>
    </w:p>
    <w:p>
      <w:r>
        <w:t>俩人明修栈道，暗度陈仓。</w:t>
      </w:r>
    </w:p>
    <w:p>
      <w:r>
        <w:t>※※※※※※</w:t>
      </w:r>
    </w:p>
    <w:p>
      <w:r>
        <w:t>有一天，曹植背着手，从中堂里走向后边，转了几处游廊，进入一座花园。</w:t>
      </w:r>
    </w:p>
    <w:p>
      <w:r>
        <w:t>这时正当五月，骄阳似火，百合亭几棵石榴，已到怒放的当儿，喷火蒸霞的</w:t>
      </w:r>
    </w:p>
    <w:p>
      <w:r>
        <w:t>十分灿烂。曹植走到一块青石的旁边，探身坐下，默默地寻他的诗料。</w:t>
      </w:r>
    </w:p>
    <w:p>
      <w:r>
        <w:t>猛地听到假山背后有一阵呻吟声，他大吃一惊，忙站起来蹑足潜踪的溜过来</w:t>
      </w:r>
    </w:p>
    <w:p>
      <w:r>
        <w:t>一望。不禁倒退数步。原来是四弟曹熊按着一个女子，在草地上干着。那女子的</w:t>
      </w:r>
    </w:p>
    <w:p>
      <w:r>
        <w:t>面孔用一块手帕遮住，看不清楚是谁。</w:t>
      </w:r>
    </w:p>
    <w:p>
      <w:r>
        <w:t>这时听到曹熊说道：「妹妹！你骚穴内好多浪水，真像作水灾一样。」</w:t>
      </w:r>
    </w:p>
    <w:p>
      <w:r>
        <w:t>接着听到那女子娇声嗲语的嗔道：「四哥！都是你害我流得那么多，快……</w:t>
      </w:r>
    </w:p>
    <w:p>
      <w:r>
        <w:t>快把手指头拿出来……用你的大鸡巴干我！妹妹等不及了┅┅」</w:t>
      </w:r>
    </w:p>
    <w:p>
      <w:r>
        <w:t>曹植再定睛一看，那妇女不是别人，正是自己的亲妹妹曹绮。见到里面的情</w:t>
      </w:r>
    </w:p>
    <w:p>
      <w:r>
        <w:t>景，使曹植眼睛睁得大大的，心脏「噗通噗通」的差点跳了出来。</w:t>
      </w:r>
    </w:p>
    <w:p>
      <w:r>
        <w:t>只见曹熊全身赤裸地站在曹绮后面搂着，把胸膛贴在曹绮滚烫赤裸的背上，</w:t>
      </w:r>
    </w:p>
    <w:p>
      <w:r>
        <w:t>坚硬的鸡巴顶着曹绮丰满的肥臀，左手按在曹绮坚挺的乳房上揉捏，右手绕过前</w:t>
      </w:r>
    </w:p>
    <w:p>
      <w:r>
        <w:t>面，搓揉着曹绮柔软、潮湿的阴唇。</w:t>
      </w:r>
    </w:p>
    <w:p>
      <w:r>
        <w:t>妹妹曹绮也转身把曹熊的脸搂入胸膛，握住曹熊火热的大鸡巴套弄，而曹熊</w:t>
      </w:r>
    </w:p>
    <w:p>
      <w:r>
        <w:t>边用力吸舔曹绮的乳头，边慢慢把右手手指从肉洞口插进抽出。</w:t>
      </w:r>
    </w:p>
    <w:p>
      <w:r>
        <w:t>曹植在假山后面窥视着偷情的兄妹，右手抓出坚硬的鸡巴，用力揉搓着脉动</w:t>
      </w:r>
    </w:p>
    <w:p>
      <w:r>
        <w:t>的棒身及龟头，强烈的兴奋使马眼流出晶莹的淫水。</w:t>
      </w:r>
    </w:p>
    <w:p>
      <w:r>
        <w:t>曹熊插在曹绮淫穴内的手指用力地掏挖着，他的指甲还不时地在阴壁刮弄着，</w:t>
      </w:r>
    </w:p>
    <w:p>
      <w:r>
        <w:t>弄得曹绮刺激得身体剧烈的颤抖，淫水不断地往外流。</w:t>
      </w:r>
    </w:p>
    <w:p>
      <w:r>
        <w:t>「喔……啊……四哥……好爽……爽死妹妹了……」曹绮颤抖地呻吟着，屁</w:t>
      </w:r>
    </w:p>
    <w:p>
      <w:r>
        <w:t>股兴奋地左右摆动。手一边用力揉搓着曹熊的鸡巴，一边用长满阴毛的肿胀阴部</w:t>
      </w:r>
    </w:p>
    <w:p>
      <w:r>
        <w:t>摩擦曹熊的鸡巴。</w:t>
      </w:r>
    </w:p>
    <w:p>
      <w:r>
        <w:t>曹绮很快地转过身，挺起屁股淫荡地对着曹熊的鸡巴：「啊……哥……干我！</w:t>
      </w:r>
    </w:p>
    <w:p>
      <w:r>
        <w:t>……快……」，迫不及待地抓住曹熊的鸡巴抵住穴口。</w:t>
      </w:r>
    </w:p>
    <w:p>
      <w:r>
        <w:t>见到妹妹淫荡的模样，曹熊连忙扶正鸡巴，瞄准妹妹的穴口，一咬牙往前就</w:t>
      </w:r>
    </w:p>
    <w:p>
      <w:r>
        <w:t>插，鸡巴顺利地进入了妹妹的阴道。</w:t>
      </w:r>
    </w:p>
    <w:p>
      <w:r>
        <w:t>「啊……啊……好哥哥……你的大鸡巴真大……哦……干得妹妹美死了……</w:t>
      </w:r>
    </w:p>
    <w:p>
      <w:r>
        <w:t>喔……大力干……啊……」</w:t>
      </w:r>
    </w:p>
    <w:p>
      <w:r>
        <w:t>曹熊一听到妹妹的淫声浪语，再也忍不住了，两手抓紧妹妹的肥臀，开始挺</w:t>
      </w:r>
    </w:p>
    <w:p>
      <w:r>
        <w:t>动屁股，并用鸡巴狂暴地抽插他的妹妹。</w:t>
      </w:r>
    </w:p>
    <w:p>
      <w:r>
        <w:t>曹绮不住喘气，屁股开始兴奋地向后挺动，配合曹熊的动作：「喔……太舒</w:t>
      </w:r>
    </w:p>
    <w:p>
      <w:r>
        <w:t>服了……真是……太爽了……呀……喔……」。</w:t>
      </w:r>
    </w:p>
    <w:p>
      <w:r>
        <w:t>「我最喜欢干你了，妹妹！你的小穴比娘的还紧。」曹熊怒吼着，下体猛烈</w:t>
      </w:r>
    </w:p>
    <w:p>
      <w:r>
        <w:t>地撞击着妹妹的白嫩臀部。</w:t>
      </w:r>
    </w:p>
    <w:p>
      <w:r>
        <w:t>「只要哥喜欢……可以在任何时候干妹妹……喔……爽死了……」曹绮放浪</w:t>
      </w:r>
    </w:p>
    <w:p>
      <w:r>
        <w:t>地大叫着。</w:t>
      </w:r>
    </w:p>
    <w:p>
      <w:r>
        <w:t>凝视着正在激烈性交的弟妹，加上知道四弟和自己的母亲发生过性交，曹植</w:t>
      </w:r>
    </w:p>
    <w:p>
      <w:r>
        <w:t>右手紧握胀到极点的鸡巴继续猛烈套弄。</w:t>
      </w:r>
    </w:p>
    <w:p>
      <w:r>
        <w:t>这时曹熊的屁股用尽全力粗暴地挺动着，粗大的鸡巴在妹妹火热的肉穴里狠</w:t>
      </w:r>
    </w:p>
    <w:p>
      <w:r>
        <w:t>狠地抽插：「太好了，妹妹，我真的很爱你！喔……啊……我……插死你！……</w:t>
      </w:r>
    </w:p>
    <w:p>
      <w:r>
        <w:t>喔……我好舒服……啊……」</w:t>
      </w:r>
    </w:p>
    <w:p>
      <w:r>
        <w:t>曹熊兴奋地冲杀着，交合处满是淫味的浆液，满花园尽是呻吟声、喘息声和</w:t>
      </w:r>
    </w:p>
    <w:p>
      <w:r>
        <w:t>淫器官的撞击声。</w:t>
      </w:r>
    </w:p>
    <w:p>
      <w:r>
        <w:t>鸡巴进出肉穴的声音和耻骨碰撞屁股的声音，顿时成为一曲淫乱的交响乐。</w:t>
      </w:r>
    </w:p>
    <w:p>
      <w:r>
        <w:t>曹绮不住地吸气呻吟着：「用力……哦……用力……哥……哦……你弄得妹</w:t>
      </w:r>
    </w:p>
    <w:p>
      <w:r>
        <w:t>妹好舒服呀……快呀……再用力点……喔……啊……」</w:t>
      </w:r>
    </w:p>
    <w:p>
      <w:r>
        <w:t>曹熊也已到达爆炸的边缘，於是加快速度猛力地插弄着妹妹的骚穴，重重的</w:t>
      </w:r>
    </w:p>
    <w:p>
      <w:r>
        <w:t>插到底，睾丸次次碰撞在妹妹的屁股上。</w:t>
      </w:r>
    </w:p>
    <w:p>
      <w:r>
        <w:t>「啊……啊……妹妹，我要来了……」曹熊快支援不住，在妹妹肥大的屁股</w:t>
      </w:r>
    </w:p>
    <w:p>
      <w:r>
        <w:t>一阵疯狂地挺撞，作最后的冲刺。</w:t>
      </w:r>
    </w:p>
    <w:p>
      <w:r>
        <w:t>曹绮媚眼微闭、红唇微张，全身火热趐软，由鼻子淫声浪哼地道：「来吧！</w:t>
      </w:r>
    </w:p>
    <w:p>
      <w:r>
        <w:t>嗯……射给妹妹吧……全射进来吧……妹妹也快泄了……啊……」曹绮的骚</w:t>
      </w:r>
    </w:p>
    <w:p>
      <w:r>
        <w:t>穴一紧，阴道抽搐一阵，暖流自子宫深处涌向曹熊的龟头，身体不住地颤抖着。</w:t>
      </w:r>
    </w:p>
    <w:p>
      <w:r>
        <w:t>曹熊再也支援不住了，腰骨一麻，龟头开始发热，「哦……好妹妹……我不</w:t>
      </w:r>
    </w:p>
    <w:p>
      <w:r>
        <w:t>行了……我也射了……啊……」怒吼一声，竭尽全力地用劲将鸡巴往妹妹的肉穴</w:t>
      </w:r>
    </w:p>
    <w:p>
      <w:r>
        <w:t>深处一插，鸡巴全根没入妹妹的小穴，让龟头顶住妹妹的花心，然后炽热浓密的</w:t>
      </w:r>
    </w:p>
    <w:p>
      <w:r>
        <w:t>精液瞬间全部射进了妹妹的子宫里。</w:t>
      </w:r>
    </w:p>
    <w:p>
      <w:r>
        <w:t>知道弟妹双方皆已达到高潮，曹植强忍着满身欲火，把坚硬的鸡巴塞入裤里，</w:t>
      </w:r>
    </w:p>
    <w:p>
      <w:r>
        <w:t>走到他们眼前，连连顿足道：「该死该死！谁教你们在这里干这种不知羞耻的事</w:t>
      </w:r>
    </w:p>
    <w:p>
      <w:r>
        <w:t>呢？」</w:t>
      </w:r>
    </w:p>
    <w:p>
      <w:r>
        <w:t>曹熊一见曹植羞得满面通红，飞似的逃走。只留下妹妹曹绮一个人坐在地下，</w:t>
      </w:r>
    </w:p>
    <w:p>
      <w:r>
        <w:t>羞得将粉脸低到胸口，一声不吭。</w:t>
      </w:r>
    </w:p>
    <w:p>
      <w:r>
        <w:t>曹植叹了一口气道：「家门不幸，出了你们这对不伦不类的畜生。」</w:t>
      </w:r>
    </w:p>
    <w:p>
      <w:r>
        <w:t>曹绮坐在草地上，哽咽着答道：「你也不用怪我们，昨天我和四哥去找姑姑</w:t>
      </w:r>
    </w:p>
    <w:p>
      <w:r>
        <w:t>玩，看见她和大哥也在干这事，他们就教我们也做这种事。我倒不肯，四哥硬将</w:t>
      </w:r>
    </w:p>
    <w:p>
      <w:r>
        <w:t>我拖到这干了。」</w:t>
      </w:r>
    </w:p>
    <w:p>
      <w:r>
        <w:t>曹植听了这话，比先前更加吃惊，仰面摇头，半响无语。曹绮站起来，也离</w:t>
      </w:r>
    </w:p>
    <w:p>
      <w:r>
        <w:t>开。曹植想：「这可该死，料不到大哥他们竟也干出这种禽兽行为来。他本来和</w:t>
      </w:r>
    </w:p>
    <w:p>
      <w:r>
        <w:t>我不和，我又何必去挖苦他呢！」曹植打定主意后，抱着不多事的宗旨，所以他</w:t>
      </w:r>
    </w:p>
    <w:p>
      <w:r>
        <w:t>们日夜寻欢，也没有人去干涉。</w:t>
      </w:r>
    </w:p>
    <w:p>
      <w:r>
        <w:t>再说曹操被曹植这一气非同小可，顿时吐了几口鲜血，便一病奄奄的睡倒了。</w:t>
      </w:r>
    </w:p>
    <w:p>
      <w:r>
        <w:t>加上头风病来临。病势日见沈重，百药罔效，不上三四个月就一命呜呼，临</w:t>
      </w:r>
    </w:p>
    <w:p>
      <w:r>
        <w:t>死前嘱咐大臣扶曹丕继承他的基业。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