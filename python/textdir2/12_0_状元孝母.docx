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状元孝母</w:t>
      </w:r>
    </w:p>
    <w:p>
      <w:r>
        <w:t>明朝年间阜阳县西郊住着几户人家，其中一对秀才母子。母亲原名林纾珍，自１６岁嫁与张家后，邻居们都称</w:t>
      </w:r>
    </w:p>
    <w:p>
      <w:r>
        <w:t>她为张氏。嫁入张家生了张秀才不久，其夫便染病而死。由于张氏姿色上佳所以寡居时不少人登门求亲，都被她一</w:t>
      </w:r>
    </w:p>
    <w:p>
      <w:r>
        <w:t>一拒绝，原由就是儿子年幼，嫁入他家后恐受委屈。就这样母子俩相依为命了十五年，日子过得清苦但张氏也觉得</w:t>
      </w:r>
    </w:p>
    <w:p>
      <w:r>
        <w:t>值得，因为儿子十岁能写诗、十四岁时就考上了秀才，邻居们都夸是状元之才。</w:t>
      </w:r>
    </w:p>
    <w:p>
      <w:r>
        <w:t>夜间母亲在灯远处干着针线活，一面做一面看着认真苦读的张秀才，心下宽慰不已。正在此时一声声淫言浪语</w:t>
      </w:r>
    </w:p>
    <w:p>
      <w:r>
        <w:t>由隔壁传来，那如泣如笑的声浪冲击着朗朗读书声，声中的幽怨和淫糜令闻者脸红。</w:t>
      </w:r>
    </w:p>
    <w:p>
      <w:r>
        <w:t>是过来人的张氏眉头一皱，却也不好发作。此时张秀才也读不下去了，对其母问道：「娘，隔壁出事了，杨家</w:t>
      </w:r>
    </w:p>
    <w:p>
      <w:r>
        <w:t>婶子快要死了！」</w:t>
      </w:r>
    </w:p>
    <w:p>
      <w:r>
        <w:t>听到这里张氏奇怪问之：「你怎么知道杨家婶子要死了？」</w:t>
      </w:r>
    </w:p>
    <w:p>
      <w:r>
        <w:t>「我听见她在喊插死我了，涨死我了。」</w:t>
      </w:r>
    </w:p>
    <w:p>
      <w:r>
        <w:t>听到儿子的话，张氏粉面顿时红了起来，但也不知道怎么跟他解释，顿时沉默不语。隔壁的喊声越来越大，张</w:t>
      </w:r>
    </w:p>
    <w:p>
      <w:r>
        <w:t>秀才猛站起来拍了拍胸膛说要前去救人。张氏见了连忙来拖，「孩子别去，那是夫妻之间的事情。」</w:t>
      </w:r>
    </w:p>
    <w:p>
      <w:r>
        <w:t>说完脸红得更厉害。张秀才听到母亲的解释后，见其脸红似血，加上那句夫妻间的事情，也就知了几分。张秀</w:t>
      </w:r>
    </w:p>
    <w:p>
      <w:r>
        <w:t>才似懂非懂的点了点头，也不再理睬那女人的呼喊，可是这颗心却无法静下来了。张氏见儿子烦躁的模样，连忙拿</w:t>
      </w:r>
    </w:p>
    <w:p>
      <w:r>
        <w:t>棉花来塞其耳朵。塞好之后却没半点用处，那娇喘呻吟一丝不漏的钻入耳中，传到张秀才的心坎里。</w:t>
      </w:r>
    </w:p>
    <w:p>
      <w:r>
        <w:t>次日张氏出去卖针线，张秀才刚朗读完几篇四书，昨夜的呻吟又响了起来。</w:t>
      </w:r>
    </w:p>
    <w:p>
      <w:r>
        <w:t>出于对这声音的好奇，张秀才放下书本拿着楼梯悄悄的爬上了墙头。</w:t>
      </w:r>
    </w:p>
    <w:p>
      <w:r>
        <w:t>隔壁杨家婶子光着身子趴在院子里的凳上，同样赤裸的男子趴在她白皙的屁股上来回的耸动着，随那人的动作，</w:t>
      </w:r>
    </w:p>
    <w:p>
      <w:r>
        <w:t>昨夜今辰的噪音就由杨家婶子嘴里发出。虽然张秀才看得不是很清楚，但是也舍不得就此下来，一双眼珠瞪得溜圆，</w:t>
      </w:r>
    </w:p>
    <w:p>
      <w:r>
        <w:t>下面也渐渐有了反应。随着院子内男人的一声暴吼，这幕淫戏结束了，而张秀才的裤裆也湿透了，满手都粘着精液。</w:t>
      </w:r>
    </w:p>
    <w:p>
      <w:r>
        <w:t>至此以后张秀才天天早晨在母亲走后就爬上楼梯去偷看，可是好戏不会天天有，所以这几天张秀才是乘兴而去</w:t>
      </w:r>
    </w:p>
    <w:p>
      <w:r>
        <w:t>失望而归。越是难见到他对性的渴望越浓烈，以至只要身边有过往女人，秀才的眼睛便如狼一般的死瞅着。</w:t>
      </w:r>
    </w:p>
    <w:p>
      <w:r>
        <w:t>随之而来，许多古典色情书籍就代替了他苦读的四书五经。以后许多日子里张秀才就在昏暗的烛光下手捧着色</w:t>
      </w:r>
    </w:p>
    <w:p>
      <w:r>
        <w:t>情书籍，一手握住笔挺的阴茎套动着，痛快的时候还摇头晃脑口里念念有词，仿佛认真苦读的模样。张氏怎知道儿</w:t>
      </w:r>
    </w:p>
    <w:p>
      <w:r>
        <w:t>子在干什么，依旧做着针线，忙着明日的生计与儿子的文房四宝。</w:t>
      </w:r>
    </w:p>
    <w:p>
      <w:r>
        <w:t>这样的日子过了几个月，张秀才读破了色情小说万余卷，渐渐的虚无缥缈的色情文字对他的诱惑不如以前了，</w:t>
      </w:r>
    </w:p>
    <w:p>
      <w:r>
        <w:t>他的视线由书本转到母亲鼓起的胸部，虽然张氏粗衣布裙，却丝毫掩盖不住她那丰盈饱满的身段。更重要的是，她</w:t>
      </w:r>
    </w:p>
    <w:p>
      <w:r>
        <w:t>是张秀才唯一能夜夜相望的女人。认定成女人后，张氏在秀才的眼中不再是母亲了，而是书上写着的狐媚勾人的物</w:t>
      </w:r>
    </w:p>
    <w:p>
      <w:r>
        <w:t>事。想起书中的一段，杨得中夜奸主母的故事，其中丫鬟与张得中的一段对白。</w:t>
      </w:r>
    </w:p>
    <w:p>
      <w:r>
        <w:t>（「相公你若想少奶奶，只管趁她睡熟之后，摸到她房中便可。」</w:t>
      </w:r>
    </w:p>
    <w:p>
      <w:r>
        <w:t>张得中回道：「若她叫将起来我如何是好。」</w:t>
      </w:r>
    </w:p>
    <w:p>
      <w:r>
        <w:t>丫鬟笑道：「若相公你将鸡巴送了进去，少奶奶定不敢喊叫。」）</w:t>
      </w:r>
    </w:p>
    <w:p>
      <w:r>
        <w:t>想起这段令自己狂射七次的妙文，张秀才心下决定依此计奸母。夜已三更，隔壁房中张氏微弱的呼吸渐渐均匀，</w:t>
      </w:r>
    </w:p>
    <w:p>
      <w:r>
        <w:t>张秀才料母已睡熟，当即蹑手蹑脚推门而入，借着淡淡的月光，瞅见母亲侧卧酣睡。想起将要发生的事情，张秀才</w:t>
      </w:r>
    </w:p>
    <w:p>
      <w:r>
        <w:t>心跳加速，阴茎弹起，浑身哆嗦着走到近前。张氏睡熟了，被张秀才紧张的手捏到身子也没加反应。先前张秀才心</w:t>
      </w:r>
    </w:p>
    <w:p>
      <w:r>
        <w:t>还是虚的，见此情形胆子也渐渐大了。</w:t>
      </w:r>
    </w:p>
    <w:p>
      <w:r>
        <w:t>双手解着母亲的布衣裙带，不一会的功夫张氏便赤条条的呈现在儿子面前，张秀才在月光下看到的是白花花的</w:t>
      </w:r>
    </w:p>
    <w:p>
      <w:r>
        <w:t>一身肉儿，伸手去摸，柔软异常，摸上乳峰，温馨重回，胯下的鸡巴也硬得受不了。张秀才急急的将衣服脱掉，光</w:t>
      </w:r>
    </w:p>
    <w:p>
      <w:r>
        <w:t>着身子就爬上了母亲的床，找好位置将鸡巴探索着顶住一个肉孔，想起书中所描写的，心想这就应该是了。对应书</w:t>
      </w:r>
    </w:p>
    <w:p>
      <w:r>
        <w:t>本，认定是此处后，张秀才往前一耸，扑哧一声，粗大的阴茎撑开花道，插入了半根。</w:t>
      </w:r>
    </w:p>
    <w:p>
      <w:r>
        <w:t>阴茎一入，张氏便醒转过来，疼呼一声问道：「哎哟、是谁？」</w:t>
      </w:r>
    </w:p>
    <w:p>
      <w:r>
        <w:t>虽然带有质问之意，可哎哟声大而是谁两字却如蚊呢。初时张秀才闻母惊醒恐其乱叫，正欲堵嘴时，感觉娘亲</w:t>
      </w:r>
    </w:p>
    <w:p>
      <w:r>
        <w:t>比他还怕人知晓！想到这，也不堵嘴了，下身继续往前用力，舒服地将阴茎再送入几分后，捏着鼻子道：「我是隔</w:t>
      </w:r>
    </w:p>
    <w:p>
      <w:r>
        <w:t>壁小杨，见嫂子寂寞，特来相会。」</w:t>
      </w:r>
    </w:p>
    <w:p>
      <w:r>
        <w:t>说完后那阴茎完全被母亲嫩嫩的花道包裹住了。</w:t>
      </w:r>
    </w:p>
    <w:p>
      <w:r>
        <w:t>听到是隔壁杨屠，张氏无地自容，但恐惊醒儿子也不敢大喊，轻声埋怨道：「杨屠你好大胆子，快些下去…」</w:t>
      </w:r>
    </w:p>
    <w:p>
      <w:r>
        <w:t>一面推着身上男子。张秀才一面耸着阴茎轻声道：「嫂子，既来之则安之，你就让我弄吧。要这样推拉之下，</w:t>
      </w:r>
    </w:p>
    <w:p>
      <w:r>
        <w:t>惊醒四邻，你我颜面上都不好过。」</w:t>
      </w:r>
    </w:p>
    <w:p>
      <w:r>
        <w:t>听到这里，张氏一想，事已至此，也就长叹一声，认命的摊开大腿任插在肉穴中的鸡巴来回抽动。见母误以为</w:t>
      </w:r>
    </w:p>
    <w:p>
      <w:r>
        <w:t>是隔壁杨屠，张秀才更加心宽，双手抬起分开的小腿往前压去，张氏的臀部也跟随着大腿举起，这个姿势自然是方</w:t>
      </w:r>
    </w:p>
    <w:p>
      <w:r>
        <w:t>便了阴茎的进出，于是张秀才是大刀阔斧，猛进猛出的抽动起来。花道间来回抽动一阵后，张氏大腿猛颤，股间肉</w:t>
      </w:r>
    </w:p>
    <w:p>
      <w:r>
        <w:t>穴内一阵蠕动后四壁冒出淫液。受到润滑后张秀才的阴茎越抽越快，那唧咕的搅水声和扑哧的抽动声响彻屋内，张</w:t>
      </w:r>
    </w:p>
    <w:p>
      <w:r>
        <w:t>氏听到这些异响。面色一红，手儿连忙抓住男人半截阴茎，控制其深入。</w:t>
      </w:r>
    </w:p>
    <w:p>
      <w:r>
        <w:t>阴茎被握，不能畅游母穴，张秀才急道：「快放手，让我痛快一会。」</w:t>
      </w:r>
    </w:p>
    <w:p>
      <w:r>
        <w:t>张氏低声回道：「不，声音太响，恐惊醒我儿。」</w:t>
      </w:r>
    </w:p>
    <w:p>
      <w:r>
        <w:t>手儿又往下几分，弄得张秀才只有个龟头在母亲肉穴里。至此张秀才道：「娘放手，是我啊！」</w:t>
      </w:r>
    </w:p>
    <w:p>
      <w:r>
        <w:t>听到熟悉的声音张氏脑袋顿时晕了，手儿也不由得松开。张秀才也不耽误时间，趁前端一松，整根鸡巴就插了</w:t>
      </w:r>
    </w:p>
    <w:p>
      <w:r>
        <w:t>进去，开始来回捣弄着母亲的肉穴。得知身上男人是儿子后，张氏惊得半天说不出话来，身体也如木雕一般，不会</w:t>
      </w:r>
    </w:p>
    <w:p>
      <w:r>
        <w:t>动弹，任张秀才在身上为所欲为着。</w:t>
      </w:r>
    </w:p>
    <w:p>
      <w:r>
        <w:t>弄了半响后，张秀才舒服的说道：「妈妈，我来啦！」</w:t>
      </w:r>
    </w:p>
    <w:p>
      <w:r>
        <w:t>将精液打到母亲的肉壁上。灼热的精液一烫下，张氏顿时回过神来，望着累趴在身上的儿子，感觉到股间冰凉</w:t>
      </w:r>
    </w:p>
    <w:p>
      <w:r>
        <w:t>的液体，做为娘的她还能说什么做什么，默默的流着泪。哭了一会，等张秀才睡着后，张氏才将其推到床上，还为</w:t>
      </w:r>
    </w:p>
    <w:p>
      <w:r>
        <w:t>其盖好被子才蹒跚着下床到后院去洗那体内的污秽之物。次日，张秀才醒转时其母正在厨房忙着，晨起后张秀才的</w:t>
      </w:r>
    </w:p>
    <w:p>
      <w:r>
        <w:t>鸡巴就铁一般的竖起。为解欲火张秀才悄悄爬起，走到母亲背后，忽然将其抱住后，就开始扯裙褪裤。解除阻隔物</w:t>
      </w:r>
    </w:p>
    <w:p>
      <w:r>
        <w:t>后便将鸡巴朝娘亲湿润的肉穴一捅，开始快马加鞭起来。对此张氏一声叹息后也就由他任他了。</w:t>
      </w:r>
    </w:p>
    <w:p>
      <w:r>
        <w:t>自从与母相奸知道女人的味道以后，张秀才的精神又可以专注了，不久之后便考上了状元。皇帝十分欣赏他的</w:t>
      </w:r>
    </w:p>
    <w:p>
      <w:r>
        <w:t>才华，欲招其为驸马。公主貌美如仙，但张秀才不为所动，而以家中有妻断然拒绝了天赐因缘。皇上闻之赞其面对</w:t>
      </w:r>
    </w:p>
    <w:p>
      <w:r>
        <w:t>富贵不忘糟糠妻，特封他为太子老师官居一品。</w:t>
      </w:r>
    </w:p>
    <w:p>
      <w:r>
        <w:t>下朝后张秀才修书一封回到家中，将其母接到京城。母子相见，张秀才就迫不及待将母抱入内室。两人脱光衣</w:t>
      </w:r>
    </w:p>
    <w:p>
      <w:r>
        <w:t>服后，张氏跪爬在床上翘起白臀，露出那万黑丛中一点红，张秀才托住丰软的屁股将鸡巴插入一点红内。</w:t>
      </w:r>
    </w:p>
    <w:p>
      <w:r>
        <w:t>小别胜新婚，就此母子二人在房内盘肠大战，整整淫乐了三天三夜，方才衣裳不整的走出房间，从此后张氏改</w:t>
      </w:r>
    </w:p>
    <w:p>
      <w:r>
        <w:t>回原姓。</w:t>
      </w:r>
    </w:p>
    <w:p>
      <w:r>
        <w:t>以后…自然是儿孙满堂，世代富贵。【完】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