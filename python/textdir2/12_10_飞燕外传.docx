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飞燕外传</w:t>
      </w:r>
    </w:p>
    <w:p>
      <w:r>
        <w:t>华灯初上，繁华的长安城更加热闹了，城西一带，更是人头涌涌，走江湖的卖药郎中，打拳卖艺的江湖好汉，</w:t>
      </w:r>
    </w:p>
    <w:p>
      <w:r>
        <w:t>唱戏唱曲艺的姑娘，卖糖葫芦的老头，专卖各种假古董的奸商，斗蟋蟀的睹档，卖淫的土妓馆，唱戏的小戏院，你</w:t>
      </w:r>
    </w:p>
    <w:p>
      <w:r>
        <w:t>喊我唱，人声鼎沸，一派兴旺景象……</w:t>
      </w:r>
    </w:p>
    <w:p>
      <w:r>
        <w:t>御林军将军韩森，穿着一身府绸的便服，嘴上叨看一根牙签，悠游自在地散步着。</w:t>
      </w:r>
    </w:p>
    <w:p>
      <w:r>
        <w:t>韩森是将军，手下有八十万禁军，驻守在朝廷，作为宫廷御林军的统帅，韩森负文保护汉成帝的安全，地位十</w:t>
      </w:r>
    </w:p>
    <w:p>
      <w:r>
        <w:t>分重要。</w:t>
      </w:r>
    </w:p>
    <w:p>
      <w:r>
        <w:t>整个长安的人都认识韩森，他来这裹，吃东西不要钱，买东西不要钱，谁不争着讨好他？特别是城西一带的妓</w:t>
      </w:r>
    </w:p>
    <w:p>
      <w:r>
        <w:t>馆，简直把韩森当财神，他出手阔绰，对妓女特别挥霍。</w:t>
      </w:r>
    </w:p>
    <w:p>
      <w:r>
        <w:t>别忘了，身为御林军将军，他的一身武功自然出神入化，曾经一人力斗恶虎山七侠客，以一把青锋剑作武器，</w:t>
      </w:r>
    </w:p>
    <w:p>
      <w:r>
        <w:t>在十个回合之内，便斩下七侠首级。</w:t>
      </w:r>
    </w:p>
    <w:p>
      <w:r>
        <w:t>一句话，韩森是个大人物，走起路来，真是八面威风，但是，他停步了。</w:t>
      </w:r>
    </w:p>
    <w:p>
      <w:r>
        <w:t>在他面前，站着一位少女。</w:t>
      </w:r>
    </w:p>
    <w:p>
      <w:r>
        <w:t>少女站在一家妓馆的门口，很明显的，她也是一位妓女。</w:t>
      </w:r>
    </w:p>
    <w:p>
      <w:r>
        <w:t>妓女都是涂脂抹粉，打扮得非常妖艷. 这个少女当然也不例外，但是，在众多的妓女中，独有这个少女，深深</w:t>
      </w:r>
    </w:p>
    <w:p>
      <w:r>
        <w:t>吸引着韩森。</w:t>
      </w:r>
    </w:p>
    <w:p>
      <w:r>
        <w:t>这个少女名叫赵飞燕，她不是妓女，而是一个小官吏的女儿。不过，她假扮妓女，却另有目的，她的目的便是</w:t>
      </w:r>
    </w:p>
    <w:p>
      <w:r>
        <w:t>当今的皇上汉成帝。</w:t>
      </w:r>
    </w:p>
    <w:p>
      <w:r>
        <w:t>要接近成帝，首先要掌握他的行踪，身为御林军将军的韩森是最佳对象。</w:t>
      </w:r>
    </w:p>
    <w:p>
      <w:r>
        <w:t>赵飞燕已经在城西等侯了好多天，今晚，终于见到了韩森。</w:t>
      </w:r>
    </w:p>
    <w:p>
      <w:r>
        <w:t>赵飞燕是中国歷史上有名的美人，你看她，随随便便当街一站，浑身上下便散发着无比的诱惑力，使得韩森立</w:t>
      </w:r>
    </w:p>
    <w:p>
      <w:r>
        <w:t>刻被吸引了。</w:t>
      </w:r>
    </w:p>
    <w:p>
      <w:r>
        <w:t>韩森走到赵飞燕面前，赵飞燕做微一笑，媚眼之中射出两道勾魂的目光，和韩森那两道贪婪的目光交织在一起。</w:t>
      </w:r>
    </w:p>
    <w:p>
      <w:r>
        <w:t>韩森生平不知嫖过女少妓女，但是今天见到赵飞燕，卸有一桓很奇特的感觉。</w:t>
      </w:r>
    </w:p>
    <w:p>
      <w:r>
        <w:t>这个妓女不仅是漂亮，而且有着很淫荡的气息，使他产生了强烈的性慾、很想跟她到床上去狂欢。</w:t>
      </w:r>
    </w:p>
    <w:p>
      <w:r>
        <w:t>「将军大人……」</w:t>
      </w:r>
    </w:p>
    <w:p>
      <w:r>
        <w:t>赵飞燕亲热地叫了一声。</w:t>
      </w:r>
    </w:p>
    <w:p>
      <w:r>
        <w:t>韩森不由洋洋得意：「这妓女都认识我！」</w:t>
      </w:r>
    </w:p>
    <w:p>
      <w:r>
        <w:t>他决定今晚嫖完她之后，加果满意，就把她纳为小妾，日后慢慢享受。</w:t>
      </w:r>
    </w:p>
    <w:p>
      <w:r>
        <w:t>「走吧！」韩森亲热地搂着她。</w:t>
      </w:r>
    </w:p>
    <w:p>
      <w:r>
        <w:t>赵飞燕这女子，天生一身绝代妖娆的功夫，她把高耸的胸脯，轻轻地在韩森肩上一擦，人就像小鸟似地依偎在</w:t>
      </w:r>
    </w:p>
    <w:p>
      <w:r>
        <w:t>他怀中，头髮散发出阵阵香气，一直钻入韩森的鼻孔中，韩森不由一阵心动。</w:t>
      </w:r>
    </w:p>
    <w:p>
      <w:r>
        <w:t>两人走入妓馆。妓馆老駂自然认得韩森，见他带了一个不是本馆的妓女进来，心中很不高兴，但又不敢得罪这</w:t>
      </w:r>
    </w:p>
    <w:p>
      <w:r>
        <w:t>个成帝手下大红人。</w:t>
      </w:r>
    </w:p>
    <w:p>
      <w:r>
        <w:t>「将军大人！」老駂笑险相迎。</w:t>
      </w:r>
    </w:p>
    <w:p>
      <w:r>
        <w:t>「我要一间上房。」</w:t>
      </w:r>
    </w:p>
    <w:p>
      <w:r>
        <w:t>「是，是，早就给你准备好了。」</w:t>
      </w:r>
    </w:p>
    <w:p>
      <w:r>
        <w:t>听老駂这皮一说，韩森便更加相信赵飞燕就是这家妓馆的妓女。</w:t>
      </w:r>
    </w:p>
    <w:p>
      <w:r>
        <w:t>妓馆的房间，每一间都佈置得非常精緻，而且其中更有几间佈置得美仑美奂，专门要来招待王孙公子，韩森这</w:t>
      </w:r>
    </w:p>
    <w:p>
      <w:r>
        <w:t>一间便是如此。</w:t>
      </w:r>
    </w:p>
    <w:p>
      <w:r>
        <w:t>不过，此时他已经没有心思去欣赏房中的佈置了，那怕是一间柴房，只要有赵飞燕躺在裹面，便觉得充满享受，</w:t>
      </w:r>
    </w:p>
    <w:p>
      <w:r>
        <w:t>无比舒服。</w:t>
      </w:r>
    </w:p>
    <w:p>
      <w:r>
        <w:t>赵飞燕早有准备，一进房，便迫不及待地脱下自己的衣服，躺在床上。</w:t>
      </w:r>
    </w:p>
    <w:p>
      <w:r>
        <w:t>韩森睁大眼睛，望着这具美妙的胴体，心中的慾火燃烧得更旺了。</w:t>
      </w:r>
    </w:p>
    <w:p>
      <w:r>
        <w:t>赵飞燕两条雪白的大腿叠在一起，形成一个极具挑逗性的姿势。</w:t>
      </w:r>
    </w:p>
    <w:p>
      <w:r>
        <w:t>她的秀髮披垂素肩，娉婷婀娜，有如柳杨醉舞春风，玉貌花容，艷色照人，眉淡拂青山，杏目凝聚秋水，朱唇</w:t>
      </w:r>
    </w:p>
    <w:p>
      <w:r>
        <w:t>缀一颗樱桃，皓齿排两行碎王，玲珑嘴角，噙着欢笑，一双明眸，却是水光流转……</w:t>
      </w:r>
    </w:p>
    <w:p>
      <w:r>
        <w:t>她已经一丝不挂，赤裸袒呈，酥胸如脂，玉峰高耸，那峰尖上的两颗紫色的葡萄，那圆圆的小腹之下，两山之</w:t>
      </w:r>
    </w:p>
    <w:p>
      <w:r>
        <w:t>间，一片令人迴肠荡气的茸茸芳草，盖着迷人魂灵的神妙之境……</w:t>
      </w:r>
    </w:p>
    <w:p>
      <w:r>
        <w:t>韩森已週身血液沸腾，热流潮涌般冲击着小腹，他已控制不住了。</w:t>
      </w:r>
    </w:p>
    <w:p>
      <w:r>
        <w:t>「小美人！」</w:t>
      </w:r>
    </w:p>
    <w:p>
      <w:r>
        <w:t>他爬上来，急迫地抱着她，如雨点般地吻其娇容，两唇相合，热烈的吻。</w:t>
      </w:r>
    </w:p>
    <w:p>
      <w:r>
        <w:t>赵飞燕一步一步，实行着她的计划，首先就要怔服这个韩将军，然后再利用他的关系，进入官中，接近成帝，</w:t>
      </w:r>
    </w:p>
    <w:p>
      <w:r>
        <w:t>用自己的姿色再征服成帝。</w:t>
      </w:r>
    </w:p>
    <w:p>
      <w:r>
        <w:t>她热情加火，骚浪现形，完全像一个淫荡下流的老练妓女。</w:t>
      </w:r>
    </w:p>
    <w:p>
      <w:r>
        <w:t>韩森彷彿进入另一次决斗，他的青锋剑再次出鞘，坚硬无比。</w:t>
      </w:r>
    </w:p>
    <w:p>
      <w:r>
        <w:t>二人如勐虎搏斗，战得天翻地覆。</w:t>
      </w:r>
    </w:p>
    <w:p>
      <w:r>
        <w:t>赵飞燕发现自己一颗心乱跳，在男人的攻击下，她的体内也产生了反应。</w:t>
      </w:r>
    </w:p>
    <w:p>
      <w:r>
        <w:t>她的王乳被一双粗大的手搓揉着，捣得魂飞魄散，又酥、又麻。</w:t>
      </w:r>
    </w:p>
    <w:p>
      <w:r>
        <w:t>脸似桃花，媚眼水汪汪，心房急跳，不停地颤抖，酸软无力的呻吟。</w:t>
      </w:r>
    </w:p>
    <w:p>
      <w:r>
        <w:t>韩森渐觉她情动，他很喜欢挑动妓女，满足自己的怔服感，于是，他一点一点慢慢往裹送。</w:t>
      </w:r>
    </w:p>
    <w:p>
      <w:r>
        <w:t>赵飞燕此时春上眉梢，慾焰高昇，淫液狂流，顾不得征服大计了。</w:t>
      </w:r>
    </w:p>
    <w:p>
      <w:r>
        <w:t>她娇羞扭动，似迎似拒，婉转娇喘。</w:t>
      </w:r>
    </w:p>
    <w:p>
      <w:r>
        <w:t>韩森紧紧搂抱着她，甜言蜜语，恩爱依依，仔细研磨，作进一步挑逗……</w:t>
      </w:r>
    </w:p>
    <w:p>
      <w:r>
        <w:t>赵飞燕遍体酥麻，奇痒钻心，如蚁咬虫叮，心火如焚，实在按捺不住……</w:t>
      </w:r>
    </w:p>
    <w:p>
      <w:r>
        <w:t>她轻摇慢晃，双腿环绕其腰，不停地挺，又夹又转，承迎转合，尽其所能。</w:t>
      </w:r>
    </w:p>
    <w:p>
      <w:r>
        <w:t>韩森在娇媚浪态之下，拿出浑身本领，以其巨大坚硬的青锋剑，挺、撞、插，时而疾风扫落叶，时而在洞口辗</w:t>
      </w:r>
    </w:p>
    <w:p>
      <w:r>
        <w:t>磨……</w:t>
      </w:r>
    </w:p>
    <w:p>
      <w:r>
        <w:t>赵飞燕被韩森的攻击征服了……</w:t>
      </w:r>
    </w:p>
    <w:p>
      <w:r>
        <w:t>迅速快捷，凌厉无比，勐力抽插，玩得她酥麻奇痒，畅快疯狂，骨酥精疲，神魂飘荡，淫浪不绝，尽湿床褥，</w:t>
      </w:r>
    </w:p>
    <w:p>
      <w:r>
        <w:t>逗发了天赋女人的骚楣……</w:t>
      </w:r>
    </w:p>
    <w:p>
      <w:r>
        <w:t>「好哥哥……你……太壮了……」</w:t>
      </w:r>
    </w:p>
    <w:p>
      <w:r>
        <w:t>她手抚摸他的面，注视着他，一对修眉舒展得像柳叶，一张大小适度的嘴，展露出一丝蜜样的徵笑，两鬓和额</w:t>
      </w:r>
    </w:p>
    <w:p>
      <w:r>
        <w:t>角，留着一些汗珠……</w:t>
      </w:r>
    </w:p>
    <w:p>
      <w:r>
        <w:t>他壮实健美的身体压着她，那男性特有的突起的胸肌，随着他均匀的唿吸，一起一伏……</w:t>
      </w:r>
    </w:p>
    <w:p>
      <w:r>
        <w:t>她情不自禁，抱着韩森的头一阵狂吻，一股男性气息诱怒，使之心中一阵神荡……</w:t>
      </w:r>
    </w:p>
    <w:p>
      <w:r>
        <w:t>韩森更加抖嫩悄神，提起宝剑，狠抽勐插，才攻数下，她已经欲仙欲死……</w:t>
      </w:r>
    </w:p>
    <w:p>
      <w:r>
        <w:t>「好哥哥……亲哥哥……不能再插了……我没命了……哎唷……亲丈夫……」</w:t>
      </w:r>
    </w:p>
    <w:p>
      <w:r>
        <w:t>赵飞燕的浪叫，更激越韩森的疯狂，他又兇勐地插了数次……</w:t>
      </w:r>
    </w:p>
    <w:p>
      <w:r>
        <w:t>「亲爹……饶命……我……被你……玩死了……舒服啊……哎唷……我……全身散了……」</w:t>
      </w:r>
    </w:p>
    <w:p>
      <w:r>
        <w:t>一阵阵的淫叫，激起韩森像野马一样，在草原上尽力驰骋，他紧搂着她瘫痪似的娇躯，也不管她的死活，用足</w:t>
      </w:r>
    </w:p>
    <w:p>
      <w:r>
        <w:t>气力，一下下很冲进去，急风舷雨，剑头像雨点般撞在她最敏感的那一点……</w:t>
      </w:r>
    </w:p>
    <w:p>
      <w:r>
        <w:t>赵飞燕死去活来，不住的寒噤，颤抖着，樱口张开，直喘气，连「哎唷「都叫不出来……</w:t>
      </w:r>
    </w:p>
    <w:p>
      <w:r>
        <w:t>韩森感觉她的小洞紧急的收缩，内热加火，一阵烫滚，知她洩了……</w:t>
      </w:r>
    </w:p>
    <w:p>
      <w:r>
        <w:t>「我……又丢了……冤家呀……你……铙命……情哥哥……心肝哥哥……小婊子不行了……」</w:t>
      </w:r>
    </w:p>
    <w:p>
      <w:r>
        <w:t>韩森也控制不住了！</w:t>
      </w:r>
    </w:p>
    <w:p>
      <w:r>
        <w:t>「小婊子……你夹得……好紧……臭婊子……我要……射出来了……」</w:t>
      </w:r>
    </w:p>
    <w:p>
      <w:r>
        <w:t>「亲爹……快射……射死我……烫……啊……舒服……臭婊子舒服死了……」</w:t>
      </w:r>
    </w:p>
    <w:p>
      <w:r>
        <w:t>一阵酥麻，寒颤连连，二人都舒畅地洩了，躺着喘息，谁也不愿再动了。</w:t>
      </w:r>
    </w:p>
    <w:p>
      <w:r>
        <w:t>暴风雨过去了。</w:t>
      </w:r>
    </w:p>
    <w:p>
      <w:r>
        <w:t>「我嫖了那么多婊子，从来没像这一次那么舒服，你真是天生的荡娃！」</w:t>
      </w:r>
    </w:p>
    <w:p>
      <w:r>
        <w:t>赵飞燕静静躺着，低低地喘息着，脸上不由泛起一阵羞红……</w:t>
      </w:r>
    </w:p>
    <w:p>
      <w:r>
        <w:t>「我怎么动了真情？我的目标在汉成帝啊！「赵飞燕文备自己。</w:t>
      </w:r>
    </w:p>
    <w:p>
      <w:r>
        <w:t>当性爱的疯狂渐渐平静，当仙人洞内恢復安宁，她又清醒了。</w:t>
      </w:r>
    </w:p>
    <w:p>
      <w:r>
        <w:t>这时，她才真正开始她的行动步骤：必须再引诱韩森再次性交！</w:t>
      </w:r>
    </w:p>
    <w:p>
      <w:r>
        <w:t>她滚下床来，跪在韩森面前，把头埋在他的大腿之中，伸出了舌头……</w:t>
      </w:r>
    </w:p>
    <w:p>
      <w:r>
        <w:t>「心肝，你这宝贝使我又爱又怕。」</w:t>
      </w:r>
    </w:p>
    <w:p>
      <w:r>
        <w:t>她专心致志地含看，吸吮着……</w:t>
      </w:r>
    </w:p>
    <w:p>
      <w:r>
        <w:t>「啊……啊……小娘子……你……」韩森的宝剑又慢慢出鞘了……</w:t>
      </w:r>
    </w:p>
    <w:p>
      <w:r>
        <w:t>赵飞燕像个清洁工人，仔细舔着宝剑，舔去上面之液体，舔着剑尖……</w:t>
      </w:r>
    </w:p>
    <w:p>
      <w:r>
        <w:t>「啊……臭婊子……我铙不了你！」</w:t>
      </w:r>
    </w:p>
    <w:p>
      <w:r>
        <w:t>他口中喊着，心中却慼谢赵飞燕，她使他的宝剑又坚硬地举起来了。</w:t>
      </w:r>
    </w:p>
    <w:p>
      <w:r>
        <w:t>赵飞燕又爬上床去，把两条大腿架在韩森的肩上，淫荡地分开。</w:t>
      </w:r>
    </w:p>
    <w:p>
      <w:r>
        <w:t>「情哥哥……快来……好丈夫……小婊子又空虚了……好哥哥……给我止痒吧！」</w:t>
      </w:r>
    </w:p>
    <w:p>
      <w:r>
        <w:t>韩森低吼一声，又把宝剑插入洞中！</w:t>
      </w:r>
    </w:p>
    <w:p>
      <w:r>
        <w:t>赵飞燕这时头恼完全冷静，她使出浑身魅力，收缩着肌肉……</w:t>
      </w:r>
    </w:p>
    <w:p>
      <w:r>
        <w:t>「小婊子……你夹得好紧……磨擦得……好舒服……」韩森情不自禁叫喊着。</w:t>
      </w:r>
    </w:p>
    <w:p>
      <w:r>
        <w:t>赵飞嚥一收一放，目的在使韩森的宝剑更加更，越硬越跪弱！</w:t>
      </w:r>
    </w:p>
    <w:p>
      <w:r>
        <w:t>韩森的第二次攻击持续了二百下，整把宝剑又烫又大，已经到了白热化……</w:t>
      </w:r>
    </w:p>
    <w:p>
      <w:r>
        <w:t>「嗨！」一声！</w:t>
      </w:r>
    </w:p>
    <w:p>
      <w:r>
        <w:t>赵飞燕的十指长甲内，早就藏看一种毒药，她勐地用指甲括入韩森的阳具中，毒药渗入肌肉，产生了一种奇痒</w:t>
      </w:r>
    </w:p>
    <w:p>
      <w:r>
        <w:t>的效果！</w:t>
      </w:r>
    </w:p>
    <w:p>
      <w:r>
        <w:t>「啊！」韩森惨呻！</w:t>
      </w:r>
    </w:p>
    <w:p>
      <w:r>
        <w:t>他有全身功夫，但这个部位却是不设防的。痒起来比疼痛更要命。</w:t>
      </w:r>
    </w:p>
    <w:p>
      <w:r>
        <w:t>「我有灵药！」赵飞燕安慰着他：「只要你听从我的安排，我包你平安无事，而且日后荣华宫贵。」</w:t>
      </w:r>
    </w:p>
    <w:p>
      <w:r>
        <w:t>于是，赵飞燕便提出了自己的条件，韩森一听，不由目瞪口呆，这女孩实在太大胆了。</w:t>
      </w:r>
    </w:p>
    <w:p>
      <w:r>
        <w:t>究竟赵飞燕提出的是甚么样的条件呢？究竟韩森有没有答应呢？赵飞燕会不会把解药给韩森呢？</w:t>
      </w:r>
    </w:p>
    <w:p>
      <w:r>
        <w:t>欲知后事加何，且听下回分解。</w:t>
      </w:r>
    </w:p>
    <w:p>
      <w:r>
        <w:t>飞燕外传之二</w:t>
      </w:r>
    </w:p>
    <w:p>
      <w:r>
        <w:t>＊＊＊＊＊＊＊＊＊＊＊＊＊＊＊＊＊＊＊＊＊＊＊＊＊＊＊＊＊＊＊＊＊＊＊此乃某粤语旧书报杂志中的资</w:t>
      </w:r>
    </w:p>
    <w:p>
      <w:r>
        <w:t>料，凡夫选摘改编为网络故事，与同好共享。</w:t>
      </w:r>
    </w:p>
    <w:p>
      <w:r>
        <w:t>目的纯为延续华人的民间情色文学，请佚名原着见谅，请收集者继续流传﹗＊＊＊＊＊＊＊＊＊＊＊＊＊＊＊</w:t>
      </w:r>
    </w:p>
    <w:p>
      <w:r>
        <w:t>＊＊＊＊＊＊＊＊＊＊＊＊＊＊＊＊＊＊＊＊</w:t>
      </w:r>
    </w:p>
    <w:p>
      <w:r>
        <w:t>话说赵飞燕和韩森在颠倒云月之际，赵飞燕的指甲突然勐插……</w:t>
      </w:r>
    </w:p>
    <w:p>
      <w:r>
        <w:t>她的指甲缝内塞着毒药，这种毒药并不会致人于死地，但是渗入于皮肤内，却会产生奇痒！</w:t>
      </w:r>
    </w:p>
    <w:p>
      <w:r>
        <w:t>痒，有时侯比疼痛更难受。</w:t>
      </w:r>
    </w:p>
    <w:p>
      <w:r>
        <w:t>尤其是在那种部位痒。</w:t>
      </w:r>
    </w:p>
    <w:p>
      <w:r>
        <w:t>韩森两手掩着下体，痒得连连惨叫……</w:t>
      </w:r>
    </w:p>
    <w:p>
      <w:r>
        <w:t>赵飞燕傚微一笑，站了起来。</w:t>
      </w:r>
    </w:p>
    <w:p>
      <w:r>
        <w:t>「我有解药。」</w:t>
      </w:r>
    </w:p>
    <w:p>
      <w:r>
        <w:t>「快！快给我！」</w:t>
      </w:r>
    </w:p>
    <w:p>
      <w:r>
        <w:t>「不过……「赵飞燕愎条斯理道﹕「我有条件……」</w:t>
      </w:r>
    </w:p>
    <w:p>
      <w:r>
        <w:t>「我答应，快，快给我……」</w:t>
      </w:r>
    </w:p>
    <w:p>
      <w:r>
        <w:t>「真的答应？「赵飞燕微笑。</w:t>
      </w:r>
    </w:p>
    <w:p>
      <w:r>
        <w:t>「真的！真的！「韩森再也顾不得御林将军的身份了，连声哀求着。</w:t>
      </w:r>
    </w:p>
    <w:p>
      <w:r>
        <w:t>「好。「赵飞燕笑着说：「我要你把我蒂进宫去，推荐给皇上……」</w:t>
      </w:r>
    </w:p>
    <w:p>
      <w:r>
        <w:t>「甚么？」</w:t>
      </w:r>
    </w:p>
    <w:p>
      <w:r>
        <w:t>韩森忍着可怕的奇痒，吃惊地问道：「难道你想行刺？」</w:t>
      </w:r>
    </w:p>
    <w:p>
      <w:r>
        <w:t>「傻瓜！」</w:t>
      </w:r>
    </w:p>
    <w:p>
      <w:r>
        <w:t>赵飞燕戳着韩森的额头笑着说：「行刺皇上对我有甚么好处？」</w:t>
      </w:r>
    </w:p>
    <w:p>
      <w:r>
        <w:t>「那你见皇上干甚么？」</w:t>
      </w:r>
    </w:p>
    <w:p>
      <w:r>
        <w:t>「我想当皇后。」</w:t>
      </w:r>
    </w:p>
    <w:p>
      <w:r>
        <w:t>「你做梦！」</w:t>
      </w:r>
    </w:p>
    <w:p>
      <w:r>
        <w:t>韩森虽然刺痒难熬，却也忍不住叫了出来。</w:t>
      </w:r>
    </w:p>
    <w:p>
      <w:r>
        <w:t>「为甚么？」</w:t>
      </w:r>
    </w:p>
    <w:p>
      <w:r>
        <w:t>「姑奶奶，求求你，快给我解药！」</w:t>
      </w:r>
    </w:p>
    <w:p>
      <w:r>
        <w:t>「好！「赵飞燕说着，便站了起来，跨了过去，像骑马一样骑在他身上。</w:t>
      </w:r>
    </w:p>
    <w:p>
      <w:r>
        <w:t>反正两个人都是赤身露体，方便得很，赵飞燕一套，便套了进去。</w:t>
      </w:r>
    </w:p>
    <w:p>
      <w:r>
        <w:t>说来奇怪，赵飞燕这么一套，韩森阳具上的那股奇痒便潮渐消失了。</w:t>
      </w:r>
    </w:p>
    <w:p>
      <w:r>
        <w:t>「你的解药呢？」</w:t>
      </w:r>
    </w:p>
    <w:p>
      <w:r>
        <w:t>「我的解药就在我的体内。「赵飞燕解释着：</w:t>
      </w:r>
    </w:p>
    <w:p>
      <w:r>
        <w:t>「我体内的分泌物，天然就是一种解药。」</w:t>
      </w:r>
    </w:p>
    <w:p>
      <w:r>
        <w:t>韩森身上的痕痒消除，心中暗想：「地妈的，我得杀了这女子！」</w:t>
      </w:r>
    </w:p>
    <w:p>
      <w:r>
        <w:t>不料赵飞燕却镇定自如地告诉他：「不要以为得了解药，你就可以反悔，或者想杀我。告诉你，这种解药只能</w:t>
      </w:r>
    </w:p>
    <w:p>
      <w:r>
        <w:t>解一时之痒，不能断恨。」</w:t>
      </w:r>
    </w:p>
    <w:p>
      <w:r>
        <w:t>「甚么意思？」</w:t>
      </w:r>
    </w:p>
    <w:p>
      <w:r>
        <w:t>「也就是说，毒药每半年发作一次，你必须每半年来找我，我们云雨一番，你也就得到解药了。否则的话，你</w:t>
      </w:r>
    </w:p>
    <w:p>
      <w:r>
        <w:t>就会痒得难受，甚至发疯而自杀。我的解药不是丹药，你杀了我，也拿不到解药。我的分泌才是你唯一的救星，我</w:t>
      </w:r>
    </w:p>
    <w:p>
      <w:r>
        <w:t>要是死了，没有分泌物，你也要奇痒而死，加果不死，你只有自己用刀割下阳具……」</w:t>
      </w:r>
    </w:p>
    <w:p>
      <w:r>
        <w:t>韩森一听，不由毛骨悚然：「你到底是甚么人？怎么想出这种可怕的手段？」</w:t>
      </w:r>
    </w:p>
    <w:p>
      <w:r>
        <w:t>「我只不过是想当皇后而已。」</w:t>
      </w:r>
    </w:p>
    <w:p>
      <w:r>
        <w:t>「你做梦。」</w:t>
      </w:r>
    </w:p>
    <w:p>
      <w:r>
        <w:t>「为甚么？」</w:t>
      </w:r>
    </w:p>
    <w:p>
      <w:r>
        <w:t>「皇上后宫三千粉黛，比你漂亮的美女大有人在，你想当上皇后？难！」</w:t>
      </w:r>
    </w:p>
    <w:p>
      <w:r>
        <w:t>「我自有妙计。」赵飞燕很有把握：「再说，我如果当上皇后，一定不会亏待你，我会有办法，将你提升为兵</w:t>
      </w:r>
    </w:p>
    <w:p>
      <w:r>
        <w:t>马大元帅。」</w:t>
      </w:r>
    </w:p>
    <w:p>
      <w:r>
        <w:t>这句话果然打动了韩森的心。</w:t>
      </w:r>
    </w:p>
    <w:p>
      <w:r>
        <w:t>「好，我们一言为定。」</w:t>
      </w:r>
    </w:p>
    <w:p>
      <w:r>
        <w:t>赵飞燕果然达到了征服韩森的目的，她兴奋得一上一下套动起来……</w:t>
      </w:r>
    </w:p>
    <w:p>
      <w:r>
        <w:t>韩森再次尝到了疯狂的快感……</w:t>
      </w:r>
    </w:p>
    <w:p>
      <w:r>
        <w:t>夜，末央宫内，一片宁静。</w:t>
      </w:r>
    </w:p>
    <w:p>
      <w:r>
        <w:t>一盏红灯在黑夜中闪出光芒。</w:t>
      </w:r>
    </w:p>
    <w:p>
      <w:r>
        <w:t>太监擎着红灯，引着路。在他的身后就是名震中外的汉成帝刘彻。</w:t>
      </w:r>
    </w:p>
    <w:p>
      <w:r>
        <w:t>夜深人静时分，又到了汉成帝寻找美人的时侯了。</w:t>
      </w:r>
    </w:p>
    <w:p>
      <w:r>
        <w:t>说实话，汉成帝后宫三千佳麓，加上成千上万名的宫女，个个如花似玉，汉成帝根本眼花缭乱。</w:t>
      </w:r>
    </w:p>
    <w:p>
      <w:r>
        <w:t>除了皇后和三五个妃嫔之外，其他人他根本分不清楚。</w:t>
      </w:r>
    </w:p>
    <w:p>
      <w:r>
        <w:t>所以，每天晚上，汉成帝都是由太监带路。太监把他带到哪个美人的房间去，他就在那裹过夜，所以，宫中的</w:t>
      </w:r>
    </w:p>
    <w:p>
      <w:r>
        <w:t>女人，都争相用金钱来贿赂太监，希望他把皇帝带到自己的房间来。</w:t>
      </w:r>
    </w:p>
    <w:p>
      <w:r>
        <w:t>今晚，这个太监卸是早已得到韩森的贿赂，所以故意把漠成帝带到一座精緻的小红楼。</w:t>
      </w:r>
    </w:p>
    <w:p>
      <w:r>
        <w:t>赵飞燕就住在这小红楼中。她混入后宫，冒充妃子，完全是韩森一手包办的，幸好宫中人太杂，真正管理女人</w:t>
      </w:r>
    </w:p>
    <w:p>
      <w:r>
        <w:t>的，只有少数几个老太监而已。</w:t>
      </w:r>
    </w:p>
    <w:p>
      <w:r>
        <w:t>韩森身为御林军统领，自然和他们都有交情。更主要的是，赵飞燕是个女人，后宫中多个女人，自然没有威胁，</w:t>
      </w:r>
    </w:p>
    <w:p>
      <w:r>
        <w:t>同时也可以说是司空见惯了。</w:t>
      </w:r>
    </w:p>
    <w:p>
      <w:r>
        <w:t>此刻，小太监把汉成帝引到红褛之上，赵飞燕早有准备，浓装艷抹，身上特别穿了一件半透明的纱衣，隐隐约</w:t>
      </w:r>
    </w:p>
    <w:p>
      <w:r>
        <w:t>约的透出一身白肉……</w:t>
      </w:r>
    </w:p>
    <w:p>
      <w:r>
        <w:t>汉成帝看的美人虽多，但是看到赵飞燕，他却被迷住了。</w:t>
      </w:r>
    </w:p>
    <w:p>
      <w:r>
        <w:t>赵飞燕长得清瘦，另有一番清新的韵味，是宫中那些美女所没有的。</w:t>
      </w:r>
    </w:p>
    <w:p>
      <w:r>
        <w:t>小太监一看，皇帝很满意，心头一块大石落地。</w:t>
      </w:r>
    </w:p>
    <w:p>
      <w:r>
        <w:t>他悄悄拉上房门，退出……</w:t>
      </w:r>
    </w:p>
    <w:p>
      <w:r>
        <w:t>红烛耀眼，照射着赵飞燕曲线玲珑的胴体……</w:t>
      </w:r>
    </w:p>
    <w:p>
      <w:r>
        <w:t>汉成帝呆呆望着她，感到一种难以形容的舒服。</w:t>
      </w:r>
    </w:p>
    <w:p>
      <w:r>
        <w:t>「你叫甚么名字？」</w:t>
      </w:r>
    </w:p>
    <w:p>
      <w:r>
        <w:t>「赵飞燕。」</w:t>
      </w:r>
    </w:p>
    <w:p>
      <w:r>
        <w:t>「赵飞燕？「汉成帝低吟着她的名字，彷彿连这个普通的名字也充满了韵味。</w:t>
      </w:r>
    </w:p>
    <w:p>
      <w:r>
        <w:t>赵飞燕并不心急，也不急于去献媚，只是娇滴滴地垂着头，一动不动……</w:t>
      </w:r>
    </w:p>
    <w:p>
      <w:r>
        <w:t>她调整着自己的唿吸，高高的胸脯一起一伏，充满了诱惑……</w:t>
      </w:r>
    </w:p>
    <w:p>
      <w:r>
        <w:t>漠成帝的唿吸也情不自禁，随着她胸脯的起伏而一唿一吸……</w:t>
      </w:r>
    </w:p>
    <w:p>
      <w:r>
        <w:t>宫中美女如云，但是个个见到皇帝，都恨不得马上和他上床。</w:t>
      </w:r>
    </w:p>
    <w:p>
      <w:r>
        <w:t>因比，一个个都淫荡得跟妓女差不多，久而久之，成帝也腻了。</w:t>
      </w:r>
    </w:p>
    <w:p>
      <w:r>
        <w:t>但是，赵飞燕却彻底研究过皇帝的心态，她採取的手法是欲擒先纵，欲拒还迎，站在那裹，含羞答答，楚楚可</w:t>
      </w:r>
    </w:p>
    <w:p>
      <w:r>
        <w:t>怜……</w:t>
      </w:r>
    </w:p>
    <w:p>
      <w:r>
        <w:t>漠成帝彷彿一个吃惯了大鱼大肉的人，突然见到了青菜一般……</w:t>
      </w:r>
    </w:p>
    <w:p>
      <w:r>
        <w:t>「飞燕，你过来。」</w:t>
      </w:r>
    </w:p>
    <w:p>
      <w:r>
        <w:t>赵飞燕垂着头，轻轻地、缓缓地走到汉成帝前面乌黑的头髮，红红的嘴唇，晶亮的眼珠，小巧的鼻子，构成一</w:t>
      </w:r>
    </w:p>
    <w:p>
      <w:r>
        <w:t>个极美的脸庞……</w:t>
      </w:r>
    </w:p>
    <w:p>
      <w:r>
        <w:t>一阵特殊的香气扑入汉成帝鼻中……</w:t>
      </w:r>
    </w:p>
    <w:p>
      <w:r>
        <w:t>这种香气也是很特殊的，便得漠成帝感受到一种荡气迴肠的舒畅……</w:t>
      </w:r>
    </w:p>
    <w:p>
      <w:r>
        <w:t>他用手抬起赵飞燕的下巴，贪婪地欣赏着她俊俏的脸庞……</w:t>
      </w:r>
    </w:p>
    <w:p>
      <w:r>
        <w:t>「皇上……」</w:t>
      </w:r>
    </w:p>
    <w:p>
      <w:r>
        <w:t>赵飞燕娇羞地轻轻叫了一声。</w:t>
      </w:r>
    </w:p>
    <w:p>
      <w:r>
        <w:t>这一声彷彿夺走了成帝的理智，他两手勐地一抱，狠狠将赵飞燕搂在怀中。</w:t>
      </w:r>
    </w:p>
    <w:p>
      <w:r>
        <w:t>他的粗厚的嘴唇狠狠地压在赵飞燕两片红唇之上，贪婪地吻着……</w:t>
      </w:r>
    </w:p>
    <w:p>
      <w:r>
        <w:t>赵飞燕感觉到，成帝的两只大手疯狂地在她的背部抚摸着……</w:t>
      </w:r>
    </w:p>
    <w:p>
      <w:r>
        <w:t>大手越摸越往下，然后停留在她肥大的屁股上，狠狠地捏着……</w:t>
      </w:r>
    </w:p>
    <w:p>
      <w:r>
        <w:t>「皇上，痛……」</w:t>
      </w:r>
    </w:p>
    <w:p>
      <w:r>
        <w:t>赵飞燕低低叫着，然后把一对富有弹性的胸脯不停地在成帝身上磨擦着……</w:t>
      </w:r>
    </w:p>
    <w:p>
      <w:r>
        <w:t>漠成帝被磨得浑身燥热，低吼一声，把赵飞燕整个人抓起来，一只大手用力抓住她高耸的右乳……</w:t>
      </w:r>
    </w:p>
    <w:p>
      <w:r>
        <w:t>「皇上……不要……」</w:t>
      </w:r>
    </w:p>
    <w:p>
      <w:r>
        <w:t>汉成帝一辈子不知摸个多少女人的奶，只有今夜，他才感觉到前所未有的痛快……</w:t>
      </w:r>
    </w:p>
    <w:p>
      <w:r>
        <w:t>赵飞燕放松腰肢，一自己的身体无力地倚在汉成帝身上，任由他为所欲为。</w:t>
      </w:r>
    </w:p>
    <w:p>
      <w:r>
        <w:t>汉成帝的大手穿过了纱衣的缝隙，在细嫩的肌肤上抚摸……</w:t>
      </w:r>
    </w:p>
    <w:p>
      <w:r>
        <w:t>强大的电流从尖翘的奶头上一直传到手心，再从手心传遍全身……</w:t>
      </w:r>
    </w:p>
    <w:p>
      <w:r>
        <w:t>赵飞燕闭着眼，满面红晕，浑身瘫软……</w:t>
      </w:r>
    </w:p>
    <w:p>
      <w:r>
        <w:t>成帝一颗心砰砰直跳，双目喷着慾火……</w:t>
      </w:r>
    </w:p>
    <w:p>
      <w:r>
        <w:t>两只大手抓住纱衣，狠狠一撕！</w:t>
      </w:r>
    </w:p>
    <w:p>
      <w:r>
        <w:t>两团白玉球跳了出来，微微倾抖！</w:t>
      </w:r>
    </w:p>
    <w:p>
      <w:r>
        <w:t>汉成帝彷彿瞪着两个稀世国宝，张开大口，勐地俯下身子，在白玉球上吸吮着、吻着，用他粗粗的短鬚放肆地</w:t>
      </w:r>
    </w:p>
    <w:p>
      <w:r>
        <w:t>摩擦着……</w:t>
      </w:r>
    </w:p>
    <w:p>
      <w:r>
        <w:t>「啊……痒……皇上……不要……我……难过死了……皇上……饶了我吧！」</w:t>
      </w:r>
    </w:p>
    <w:p>
      <w:r>
        <w:t>赵飞燕从鼻孔中不停地叮出了撩人心肺的声音，使得成帝更加疯狂了……</w:t>
      </w:r>
    </w:p>
    <w:p>
      <w:r>
        <w:t>他的大手抓住赵飞燕的短裤，狠狠一扯……</w:t>
      </w:r>
    </w:p>
    <w:p>
      <w:r>
        <w:t>「唉呀……」</w:t>
      </w:r>
    </w:p>
    <w:p>
      <w:r>
        <w:t>赵飞燕娇唿着，急忙伸出两手要去掩自己的下体，但是已经太迟了……</w:t>
      </w:r>
    </w:p>
    <w:p>
      <w:r>
        <w:t>汉成帝的大头已经估领了阵地……</w:t>
      </w:r>
    </w:p>
    <w:p>
      <w:r>
        <w:t>他的粗硬的胡须和她的柔软的毛髮互相摩擦着</w:t>
      </w:r>
    </w:p>
    <w:p>
      <w:r>
        <w:t>「啊……皇上……哦……好人……我……不行了……不能再磨了……」</w:t>
      </w:r>
    </w:p>
    <w:p>
      <w:r>
        <w:t>漠成帝火辣辣的舌头疯狂地拨动……</w:t>
      </w:r>
    </w:p>
    <w:p>
      <w:r>
        <w:t>十根手指像弹琵琶似地爬搔……</w:t>
      </w:r>
    </w:p>
    <w:p>
      <w:r>
        <w:t>赵飞燕的腰像垂死的蛇一般扭动……</w:t>
      </w:r>
    </w:p>
    <w:p>
      <w:r>
        <w:t>「啊……皇上……好哥哥……好丈夫……你弄得我……成仙了……」</w:t>
      </w:r>
    </w:p>
    <w:p>
      <w:r>
        <w:t>她的叫声渐渐加强了……</w:t>
      </w:r>
    </w:p>
    <w:p>
      <w:r>
        <w:t>她的手也开始活动起来了……</w:t>
      </w:r>
    </w:p>
    <w:p>
      <w:r>
        <w:t>纤纤素手也如法炮制，深入了成帝的裤子内，上下牵动……</w:t>
      </w:r>
    </w:p>
    <w:p>
      <w:r>
        <w:t>「啊……小美人……你……太会……弄了……」</w:t>
      </w:r>
    </w:p>
    <w:p>
      <w:r>
        <w:t>红楼内兴风作浪，龙飞爪舞……</w:t>
      </w:r>
    </w:p>
    <w:p>
      <w:r>
        <w:t>剎那间，漠成帝和赵飞燕两人的衣服都剥落了，只剩下赤条条两具胴体……</w:t>
      </w:r>
    </w:p>
    <w:p>
      <w:r>
        <w:t>只剩下两个疯狂的人……</w:t>
      </w:r>
    </w:p>
    <w:p>
      <w:r>
        <w:t>疯狂的搂抱，疯狂的吻……</w:t>
      </w:r>
    </w:p>
    <w:p>
      <w:r>
        <w:t>疯狂的语言，疯狂的眼神……</w:t>
      </w:r>
    </w:p>
    <w:p>
      <w:r>
        <w:t>底狂的撞击，疯狂的挤压……</w:t>
      </w:r>
    </w:p>
    <w:p>
      <w:r>
        <w:t>赵飞燕知道时机已成熟了，她再也不用佯装娇羞了……</w:t>
      </w:r>
    </w:p>
    <w:p>
      <w:r>
        <w:t>她放出了全身的手段，极媚、极艷、极淫……</w:t>
      </w:r>
    </w:p>
    <w:p>
      <w:r>
        <w:t>汉成帝整个人沉浸在极乐仙境中……</w:t>
      </w:r>
    </w:p>
    <w:p>
      <w:r>
        <w:t>他已经到了崩溃的边缘了……</w:t>
      </w:r>
    </w:p>
    <w:p>
      <w:r>
        <w:t>「小……美人……小燕子……我……快……射……了……」</w:t>
      </w:r>
    </w:p>
    <w:p>
      <w:r>
        <w:t>赵飞燕立刻运动，收缩肌肉，十指灵巧地捏住了他的某个穴泣……</w:t>
      </w:r>
    </w:p>
    <w:p>
      <w:r>
        <w:t>汉成帝又从崩溃边缘回到安全地带，他又可以随心所欲地沖锋陷阵了……</w:t>
      </w:r>
    </w:p>
    <w:p>
      <w:r>
        <w:t>然后，又是到了发洩的边缘，又到了赵飞燕施展绝妙床上功夫的时候……</w:t>
      </w:r>
    </w:p>
    <w:p>
      <w:r>
        <w:t>汉成帝忽而攀上高峰，忽而跌入低谷，真可尽床上的极乐……</w:t>
      </w:r>
    </w:p>
    <w:p>
      <w:r>
        <w:t>「小美人，朕要封你作……」</w:t>
      </w:r>
    </w:p>
    <w:p>
      <w:r>
        <w:t>究竟汉成帝要封赵飞燕作甚么呢？</w:t>
      </w:r>
    </w:p>
    <w:p>
      <w:r>
        <w:t>飞燕外传之三</w:t>
      </w:r>
    </w:p>
    <w:p>
      <w:r>
        <w:t>话说汉成帝在极乐之时，突然情不自禁地大叫来来∶「小美人，朕要封你！」</w:t>
      </w:r>
    </w:p>
    <w:p>
      <w:r>
        <w:t>赵飞燕一颗心不由「砰砰」直跳∶究竟汉成帝会封我作甚麽呢？</w:t>
      </w:r>
    </w:p>
    <w:p>
      <w:r>
        <w:t>她睁着水汪汪的大眼睛，紧张地等待汉成帝亲口说出她的封号来。</w:t>
      </w:r>
    </w:p>
    <w:p>
      <w:r>
        <w:t>但是，汉成帝却突然停了口。</w:t>
      </w:r>
    </w:p>
    <w:p>
      <w:r>
        <w:t>赵飞燕一时也愣住了。</w:t>
      </w:r>
    </w:p>
    <w:p>
      <w:r>
        <w:t>汉成帝一手按住赵飞燕，笑吟吟地望着她∶「还是你自己说吧，想当甚麽？</w:t>
      </w:r>
    </w:p>
    <w:p>
      <w:r>
        <w:t>皇后？妃嫔？」</w:t>
      </w:r>
    </w:p>
    <w:p>
      <w:r>
        <w:t>赵飞燕心中突然一动∶「今天晚上，是我和皇上第一次见面，他不会信任我的，於是赵飞燕便温文有礼地回笞</w:t>
      </w:r>
    </w:p>
    <w:p>
      <w:r>
        <w:t>∶」奴婢能够见到皇上，已经是最大幸福了，哪敢还要甚麽封号呢？「</w:t>
      </w:r>
    </w:p>
    <w:p>
      <w:r>
        <w:t>汉成帝龙颜大悦，但他还是试探地问∶「朕喜欢你，你有甚麽要求，尽管说。」</w:t>
      </w:r>
    </w:p>
    <w:p>
      <w:r>
        <w:t>赵飞燕想了一下，说∶「好吧，那奴婢就大坦地向皇上请求，将奴婢安排到皇后身边，充当宫女。」</w:t>
      </w:r>
    </w:p>
    <w:p>
      <w:r>
        <w:t>汉成帝大为奇怪∶「甚麽？说了半天，你居然不要官职封号，也不要金银赏赐？仍然希望当宫女？你现在不也</w:t>
      </w:r>
    </w:p>
    <w:p>
      <w:r>
        <w:t>是一名宫女吗？」</w:t>
      </w:r>
    </w:p>
    <w:p>
      <w:r>
        <w:t>赵飞燕低声说道∶「在皇后身边，奴婢就可以天天看到皇上。」</w:t>
      </w:r>
    </w:p>
    <w:p>
      <w:r>
        <w:t>这句话说得汉成帝心花怒放，他托着赵飞燕的下巴，笑着说∶「你知道吗？</w:t>
      </w:r>
    </w:p>
    <w:p>
      <w:r>
        <w:t>加果刚才你开口想当妃嫔，朕早就把你打入冷宫了！」</w:t>
      </w:r>
    </w:p>
    <w:p>
      <w:r>
        <w:t>赵飞燕不禁吓了一吓，问道∶「为甚麽？」</w:t>
      </w:r>
    </w:p>
    <w:p>
      <w:r>
        <w:t>「哼，你不知道，满朝文武百官，个个想巴结我，便到各地搜罗美女，买通太监，送入宫中，希望用美色引诱</w:t>
      </w:r>
    </w:p>
    <w:p>
      <w:r>
        <w:t>我，当上妃嫔，在枕上刺探朕的计，影响朕的决定。我不得不防，所以，每逢我和新见面的美女云雨之後，朕都</w:t>
      </w:r>
    </w:p>
    <w:p>
      <w:r>
        <w:t>会假装忘情，要封她们。有野心的女人在这时就会露出马脚，个个开口向朕讨妃嫔的封号。这样，朕便知道她们都</w:t>
      </w:r>
    </w:p>
    <w:p>
      <w:r>
        <w:t>是有野心的。因此朕有个惯例，凡是要想当妃嫔的，全部打入冷宫！」</w:t>
      </w:r>
    </w:p>
    <w:p>
      <w:r>
        <w:t>赵飞燕吓出了一身冷汗∶「幸亏我刚才忍住了！」</w:t>
      </w:r>
    </w:p>
    <w:p>
      <w:r>
        <w:t>汉成帝在她的粉脸上亲了一口∶「还是你安份，只想当宫女，朕就满足你，明天就把你调到皇后身边去……」</w:t>
      </w:r>
    </w:p>
    <w:p>
      <w:r>
        <w:t>说着，他搂着赵飞燕，又倒在床上，颠鸾倒凤……</w:t>
      </w:r>
    </w:p>
    <w:p>
      <w:r>
        <w:t>雕栏玉砌，明月当空。</w:t>
      </w:r>
    </w:p>
    <w:p>
      <w:r>
        <w:t>赵飞燕倚着栏杆，心事重重。</w:t>
      </w:r>
    </w:p>
    <w:p>
      <w:r>
        <w:t>她调到皇后身边，已经一个月了。</w:t>
      </w:r>
    </w:p>
    <w:p>
      <w:r>
        <w:t>本来，她自以为诡计得逞，调到皇后身边，日日陪伴汉成帝，可以从中寻找机会，出奇制胜，可是，经过一个</w:t>
      </w:r>
    </w:p>
    <w:p>
      <w:r>
        <w:t>月来的观察，她失望了。</w:t>
      </w:r>
    </w:p>
    <w:p>
      <w:r>
        <w:t>她自以为长得很美，没想到见了皇后，顿时觉得黯然失色。</w:t>
      </w:r>
    </w:p>
    <w:p>
      <w:r>
        <w:t>皇后实在是天下第一美人，一举手一投足，全部散发着女性魅力……</w:t>
      </w:r>
    </w:p>
    <w:p>
      <w:r>
        <w:t>赵飞燕本来还有些跷悻心理∶皇后虽漂亮，但自己的床上功夫好，可以取悦皇上。</w:t>
      </w:r>
    </w:p>
    <w:p>
      <w:r>
        <w:t>但是，经过一个月来她偷偷观察皇上和皇后行房的情景，她又失望了。</w:t>
      </w:r>
    </w:p>
    <w:p>
      <w:r>
        <w:t>皇后平日虽然端庄，但到了床上，却是花样百出，极其淫荡……</w:t>
      </w:r>
    </w:p>
    <w:p>
      <w:r>
        <w:t>因此，汉成帝面对这样一个皇后，根本就心满意足，无心光顾其他美女。</w:t>
      </w:r>
    </w:p>
    <w:p>
      <w:r>
        <w:t>赵飞燕在皇后身边当宫女，自然更没有曾了，她心中更急了。</w:t>
      </w:r>
    </w:p>
    <w:p>
      <w:r>
        <w:t>远处，御花园中，两盏红灯闪烁，那是太监领着汉成帝回来就寝。</w:t>
      </w:r>
    </w:p>
    <w:p>
      <w:r>
        <w:t>赵飞燕心中着急，有甚麽办法可以将汉成帝的注意力从皇后身上吸引到她身上呢？</w:t>
      </w:r>
    </w:p>
    <w:p>
      <w:r>
        <w:t>汉成帝走入皇后寝宫，赵飞燕在旁服侍，但是汉成帝并没有多看她一眼，就走到皇后身边，亲热地搂着皇后，</w:t>
      </w:r>
    </w:p>
    <w:p>
      <w:r>
        <w:t>走向龙床。</w:t>
      </w:r>
    </w:p>
    <w:p>
      <w:r>
        <w:t>赵飞燕心中难过∶自己对皇上的吸引力，竟然只是那麽短暂？</w:t>
      </w:r>
    </w:p>
    <w:p>
      <w:r>
        <w:t>汉成帝当着宫女的面，开始脱皇后的衣服。</w:t>
      </w:r>
    </w:p>
    <w:p>
      <w:r>
        <w:t>皇后也毫不害羞，当着众宫女的面，淫荡地笑着！</w:t>
      </w:r>
    </w:p>
    <w:p>
      <w:r>
        <w:t>衣裳一件一件掉在地上皇后的裸体呈现在众人面前……</w:t>
      </w:r>
    </w:p>
    <w:p>
      <w:r>
        <w:t>赵飞燕妒嫉地盯着，皇后的胸脯高挺，腰肢纤细，大褪修长……</w:t>
      </w:r>
    </w:p>
    <w:p>
      <w:r>
        <w:t>皇后的身材保养得比谁都好，是赵飞燕所无法相提并论的。</w:t>
      </w:r>
    </w:p>
    <w:p>
      <w:r>
        <w:t>汉成帝拍拍手掌，示意宫女替他脱去衣裳。</w:t>
      </w:r>
    </w:p>
    <w:p>
      <w:r>
        <w:t>赵飞燕和另一宫女走上前，一前一後，替汉成帝脱下全身衣衫……</w:t>
      </w:r>
    </w:p>
    <w:p>
      <w:r>
        <w:t>赤条条的汉成帝搂着皇后，倒在龙床上，当着宫女们的面，开始调情……</w:t>
      </w:r>
    </w:p>
    <w:p>
      <w:r>
        <w:t>宫女们纷纷红着脸告退，只有赵飞燕仍然留在龙床边不肯离去。</w:t>
      </w:r>
    </w:p>
    <w:p>
      <w:r>
        <w:t>「咦，赵飞燕，你怎麽不迥避？」</w:t>
      </w:r>
    </w:p>
    <w:p>
      <w:r>
        <w:t>赵飞燕垂着头说∶「奴婢不敢，皇上和皇后就寝也许有差遣奴婢的地方。」</w:t>
      </w:r>
    </w:p>
    <w:p>
      <w:r>
        <w:t>汉成帝和皇后再也没有留意这个宫女了，他们忙着干自己的事情……</w:t>
      </w:r>
    </w:p>
    <w:p>
      <w:r>
        <w:t>娇喘连连，淫声阵阵，龙床摇撼……</w:t>
      </w:r>
    </w:p>
    <w:p>
      <w:r>
        <w:t>汉成帝和皇后都达到了兴奋的顶点……</w:t>
      </w:r>
    </w:p>
    <w:p>
      <w:r>
        <w:t>在龙床边的赵飞燕也看得面红耳赤。</w:t>
      </w:r>
    </w:p>
    <w:p>
      <w:r>
        <w:t>事毕之後，汉成帝照例要小便，於是他便吩咐赵飞燕去拿便壶来。</w:t>
      </w:r>
    </w:p>
    <w:p>
      <w:r>
        <w:t>赵飞燕灵机一动∶机会来了。</w:t>
      </w:r>
    </w:p>
    <w:p>
      <w:r>
        <w:t>她立刻跪在床前∶「皇上，便壶来了。」</w:t>
      </w:r>
    </w:p>
    <w:p>
      <w:r>
        <w:t>汉成帝莫名其妙∶「哪有便壶？」</w:t>
      </w:r>
    </w:p>
    <w:p>
      <w:r>
        <w:t>赵飞燕张开她的樱桃小口∶「这就是皇上的便壶。」</w:t>
      </w:r>
    </w:p>
    <w:p>
      <w:r>
        <w:t>原来，赵飞燕居然要皇帝把小便拉在她口中。</w:t>
      </w:r>
    </w:p>
    <w:p>
      <w:r>
        <w:t>「天寒地冻，皇上如果起身撒尿，势必冻坏骨子，还是让奴婢来效劳吧。」</w:t>
      </w:r>
    </w:p>
    <w:p>
      <w:r>
        <w:t>说着，赵飞燕便张开樱桃红唇，含住了汉成帝的命恨子。</w:t>
      </w:r>
    </w:p>
    <w:p>
      <w:r>
        <w:t>汉成帝便将一泡热尿，全撒在赵飞燕口中……</w:t>
      </w:r>
    </w:p>
    <w:p>
      <w:r>
        <w:t>赵飞燕强忍着呕心的尿味，硬是把一泡尿全吞到肚子里去了。</w:t>
      </w:r>
    </w:p>
    <w:p>
      <w:r>
        <w:t>这个举动大大博得了汉成帝的欢心，从此之後，每逢他要小便，都要叫赵飞燕来服务。</w:t>
      </w:r>
    </w:p>
    <w:p>
      <w:r>
        <w:t>这总是赵飞燕的一次突破。</w:t>
      </w:r>
    </w:p>
    <w:p>
      <w:r>
        <w:t>接着，她悄悄和御林军统领韩森联络，由韩森去寻找名医「永春山人」，配制了两副春药。</w:t>
      </w:r>
    </w:p>
    <w:p>
      <w:r>
        <w:t>这天晚上，汉成帝又将小便撒在赵飞燕口中，赵飞燕的手上早已悄悄抹上了春药，趁着此时，她的十指握着汉</w:t>
      </w:r>
    </w:p>
    <w:p>
      <w:r>
        <w:t>成帝的命恨子，手掌上的春药粉末渗透皮肤，进入了成帝的命恨。</w:t>
      </w:r>
    </w:p>
    <w:p>
      <w:r>
        <w:t>汉成帝躺下睡觉，但是命根子上的春药开始发作，这春药是特制的，发作起来，又肿又痒又硬又疼汉成帝忍不</w:t>
      </w:r>
    </w:p>
    <w:p>
      <w:r>
        <w:t>住了，一个翻身骑在皇后再上，硬插进去，疯狂抽动……</w:t>
      </w:r>
    </w:p>
    <w:p>
      <w:r>
        <w:t>但是，这副特制的春药有个特性∶碰到女人的阴道分泌物，便会产生刺痛的感觉。</w:t>
      </w:r>
    </w:p>
    <w:p>
      <w:r>
        <w:t>汉成帝刚刚括入皇后阴道，便感到针刺的疼痛，立刻抽出。</w:t>
      </w:r>
    </w:p>
    <w:p>
      <w:r>
        <w:t>他疼得直叫，皇后也在一旁手足无措。</w:t>
      </w:r>
    </w:p>
    <w:p>
      <w:r>
        <w:t>这时，赵飞燕又跪了下来∶「皇上，可能是泄了脏物，让奴婢替皇上清洁吧。」</w:t>
      </w:r>
    </w:p>
    <w:p>
      <w:r>
        <w:t>说着，赵飞燕又张开樱桃小口，含住了汉成帝的命恨子……</w:t>
      </w:r>
    </w:p>
    <w:p>
      <w:r>
        <w:t>这时，她的口中已悄悄含了第二种春药……</w:t>
      </w:r>
    </w:p>
    <w:p>
      <w:r>
        <w:t>第二种春药不仅可以中和第一种春药的毒药，化解毒性，而且二药配合，更产生一种飘飘欲仙的感觉</w:t>
      </w:r>
    </w:p>
    <w:p>
      <w:r>
        <w:t>「好，太好了，太舒服了！」</w:t>
      </w:r>
    </w:p>
    <w:p>
      <w:r>
        <w:t>汉成帝情不自禁大叫越来。</w:t>
      </w:r>
    </w:p>
    <w:p>
      <w:r>
        <w:t>经过这一夜，汉成帝对赵飞燕的好感大大增加了。</w:t>
      </w:r>
    </w:p>
    <w:p>
      <w:r>
        <w:t>「永春山人」是汉代有名的大夫，他配制春药的确神乎其技，汉成帝经赵飞燕这麽一含，顿时疼痛尽消，浑身</w:t>
      </w:r>
    </w:p>
    <w:p>
      <w:r>
        <w:t>舒泰，呼呼入睡了。</w:t>
      </w:r>
    </w:p>
    <w:p>
      <w:r>
        <w:t>第二天夜里，汉成帝又来找皇后就寝，地的命恨子刚刚插入皇后体内，那股疼痛立刻又产生了！</w:t>
      </w:r>
    </w:p>
    <w:p>
      <w:r>
        <w:t>他疼得直叫，连忙拔了出来，赶快塞入赵飞燕口中，这才感到舒适。</w:t>
      </w:r>
    </w:p>
    <w:p>
      <w:r>
        <w:t>第三夜、第四夜、第五夜……</w:t>
      </w:r>
    </w:p>
    <w:p>
      <w:r>
        <w:t>汉成帝每次一插皇后，疼痛便产生，只要一塞入赵飞燕口中就好了！</w:t>
      </w:r>
    </w:p>
    <w:p>
      <w:r>
        <w:t>他开始讨厌皇后了。</w:t>
      </w:r>
    </w:p>
    <w:p>
      <w:r>
        <w:t>皇后知道这样下去自己会失宠，急忙找太医来替皇上诊治。</w:t>
      </w:r>
    </w:p>
    <w:p>
      <w:r>
        <w:t>可是，宫中的太医，根本不是「永春山人」的对手，怎麽也治不好成帝的病。</w:t>
      </w:r>
    </w:p>
    <w:p>
      <w:r>
        <w:t>汉成帝对皇后失望了，便转而去西宫娘娘身上。</w:t>
      </w:r>
    </w:p>
    <w:p>
      <w:r>
        <w:t>但是，刚一插入，还是疼痛……</w:t>
      </w:r>
    </w:p>
    <w:p>
      <w:r>
        <w:t>幸好他早有准备，把赵飞燕带在身边，只要她一含吮，便化解疼痛。</w:t>
      </w:r>
    </w:p>
    <w:p>
      <w:r>
        <w:t>汉成帝离开西宫，又去试验其他妃嫔、贵人……</w:t>
      </w:r>
    </w:p>
    <w:p>
      <w:r>
        <w:t>後宫三千粉黛，无一幸免，每个人都给汉成帝带来疼痛……</w:t>
      </w:r>
    </w:p>
    <w:p>
      <w:r>
        <w:t>这麽一折腾，时间已去掉了两个月！</w:t>
      </w:r>
    </w:p>
    <w:p>
      <w:r>
        <w:t>两个月不能和女性行房，这对好色的汉成帝来说，该是多麽的痛苦！</w:t>
      </w:r>
    </w:p>
    <w:p>
      <w:r>
        <w:t>「唉，空有三千粉黛，却不能行房！叫朕怎麽办？」</w:t>
      </w:r>
    </w:p>
    <w:p>
      <w:r>
        <w:t>他不信邪，又派人到宫外，拉来了民间少女，逐一试验……</w:t>
      </w:r>
    </w:p>
    <w:p>
      <w:r>
        <w:t>这样，又耗费了一个月时间，还是没效，只要一跟女人性交就痛！</w:t>
      </w:r>
    </w:p>
    <w:p>
      <w:r>
        <w:t>可是，他体内债蓄了三个目的欲火却越燃越旺，急欲找一发泄之地！</w:t>
      </w:r>
    </w:p>
    <w:p>
      <w:r>
        <w:t>赵飞燕见时成熟了，便跪在汉成帝面前∶「皇上，何不将奴婢一试？」</w:t>
      </w:r>
    </w:p>
    <w:p>
      <w:r>
        <w:t>汉成帝一听，恍然太悟∶「我太蠢了，赵飞燕的口可以解痒，证明她的体质跟别人下一样啊！」</w:t>
      </w:r>
    </w:p>
    <w:p>
      <w:r>
        <w:t>这一夜，汉成帝拉着赵飞燕上了床，迫不及待地扯下了她的衣服……</w:t>
      </w:r>
    </w:p>
    <w:p>
      <w:r>
        <w:t>赵飞燕本来就是个美人，再加上汉成帝熬了三个月，更是欲火焚骨……他按倒赵飞燕，狠狠一插……</w:t>
      </w:r>
    </w:p>
    <w:p>
      <w:r>
        <w:t>赵飞燕在上床之前，早已悄悄地将第二种春药塞入自己洞中……</w:t>
      </w:r>
    </w:p>
    <w:p>
      <w:r>
        <w:t>成帝刚一插入，两种春药融在一起，产生了作用……</w:t>
      </w:r>
    </w:p>
    <w:p>
      <w:r>
        <w:t>「咦，不痛了！」</w:t>
      </w:r>
    </w:p>
    <w:p>
      <w:r>
        <w:t>汉成帝惊喜地叫了起来，喜悦地在她脸上吻着，赵飞燕扭动腰肢，开始套动……</w:t>
      </w:r>
    </w:p>
    <w:p>
      <w:r>
        <w:t>春药的作用越来越强……</w:t>
      </w:r>
    </w:p>
    <w:p>
      <w:r>
        <w:t>现在，疼痛消失了，舒服产生了……</w:t>
      </w:r>
    </w:p>
    <w:p>
      <w:r>
        <w:t>舒服消失了，销魂产生了……</w:t>
      </w:r>
    </w:p>
    <w:p>
      <w:r>
        <w:t>飘飘欲仙，神魂飘荡，人间极乐……</w:t>
      </w:r>
    </w:p>
    <w:p>
      <w:r>
        <w:t>汉成帝积蓄了三个月的精力，得到了充份满足。</w:t>
      </w:r>
    </w:p>
    <w:p>
      <w:r>
        <w:t>「啊！……小美人！……朕……要……成仙了……」</w:t>
      </w:r>
    </w:p>
    <w:p>
      <w:r>
        <w:t>「皇上……我……被……你……插得……快活死了……」</w:t>
      </w:r>
    </w:p>
    <w:p>
      <w:r>
        <w:t>二人叫成一团，抱成一团，射成一团……</w:t>
      </w:r>
    </w:p>
    <w:p>
      <w:r>
        <w:t>从此之後，赵飞燕成了唯一可以和成帝行房的人，成帝饱尝欢愉，索性把她带到皇后的寝宫中，和她睡在龙床</w:t>
      </w:r>
    </w:p>
    <w:p>
      <w:r>
        <w:t>上，日日作乐。</w:t>
      </w:r>
    </w:p>
    <w:p>
      <w:r>
        <w:t>有一天，赵飞燕向成帝提到太子的问题。</w:t>
      </w:r>
    </w:p>
    <w:p>
      <w:r>
        <w:t>要有太子，必须要能生育，要能生育，必须要能行房，而唯一能行房的人，只有赵飞燕。</w:t>
      </w:r>
    </w:p>
    <w:p>
      <w:r>
        <w:t>漠成帝为了早日诞下太子，便废黜了皇后，而把赵飞燕立为皇后。</w:t>
      </w:r>
    </w:p>
    <w:p>
      <w:r>
        <w:t>又过了几个月，春药的作用渐渐消失了，汉成帝又可以跟其他女人行房了，但是这时赵飞燕己经当上皇后，再</w:t>
      </w:r>
    </w:p>
    <w:p>
      <w:r>
        <w:t>也不怕其他女人了。【完】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