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满园春色</w:t>
      </w:r>
    </w:p>
    <w:p>
      <w:r>
        <w:t>广西桂林有条维江，四季如春，沿岸风景幽雅，江水环绕而曲折。江南岸有一座雄伟壮丽的苍龙山，它由大大</w:t>
      </w:r>
    </w:p>
    <w:p>
      <w:r>
        <w:t>小小的三个山峰组成。在山脚下有一个古镇，是一个远近闻名的镇子。</w:t>
      </w:r>
    </w:p>
    <w:p>
      <w:r>
        <w:t>古镇方圆十里之遥，四周由高大而古老的城墙围绕着，东西南北各有城门一处。白日里四门洞开，人来人往；</w:t>
      </w:r>
    </w:p>
    <w:p>
      <w:r>
        <w:t>到了夜晚，大门紧闭。城内南北东西，各两条大街，街道繁华兴隆，车水马龙，熙熙攘攘的，酒馆、茶社、旅店、</w:t>
      </w:r>
    </w:p>
    <w:p>
      <w:r>
        <w:t>妓院，小商小贩，星罗棋佈，拥满了整个的街道。医病卖药的、打把式卖艺的、给人看手相的，五花八门，应有尽</w:t>
      </w:r>
    </w:p>
    <w:p>
      <w:r>
        <w:t>有，妓女们也个个花枝招展，乳波臀浪，淫声浪语。</w:t>
      </w:r>
    </w:p>
    <w:p>
      <w:r>
        <w:t>古镇的首富是叶府的老爷叶福，全镇上下，大部份的人都是靠给他打工吃饭的，是在镇上跺脚乱颤，说一不二</w:t>
      </w:r>
    </w:p>
    <w:p>
      <w:r>
        <w:t>的实权人物；而且他还是一个武林高手。而他那五位太太在没嫁给他以前，在江湖上也是数得上的好手。</w:t>
      </w:r>
    </w:p>
    <w:p>
      <w:r>
        <w:t>古镇上另一个比较有权势的是叶府隔壁的王府，但靠的不是钱和权，而是他们的医术。但王府医病救人比较怪，</w:t>
      </w:r>
    </w:p>
    <w:p>
      <w:r>
        <w:t>因为王府的老爷都过世得早，所以主要是王府的四个太太们给人看病。</w:t>
      </w:r>
    </w:p>
    <w:p>
      <w:r>
        <w:t>这样王府就定了一些比较特别的规定：男人得病了，只能在王府开的坐诊的地方看，看完就走人，自己到药房</w:t>
      </w:r>
    </w:p>
    <w:p>
      <w:r>
        <w:t>抓药；而女人就可以直接进府，在府上看病，费用也很低。但对於孕妇又多规定了一条：如果需要王府来接生的，</w:t>
      </w:r>
    </w:p>
    <w:p>
      <w:r>
        <w:t>她们不会出诊，所以一定要在生小孩子的头三个月到小孩子出生后的三个月内，就住在府上不能回家。因为在这半</w:t>
      </w:r>
    </w:p>
    <w:p>
      <w:r>
        <w:t>年时间在传统上是不能行房的，而且如果住在王府上，费用也很低，也容易保证母子平安，所以那些做丈夫也都十</w:t>
      </w:r>
    </w:p>
    <w:p>
      <w:r>
        <w:t>分乐意。</w:t>
      </w:r>
    </w:p>
    <w:p>
      <w:r>
        <w:t>叶府和王府的关系一直很好，而且叶府的大小姐也嫁给了王府的大少爷，两家算是亲家了，所以古镇上的人都</w:t>
      </w:r>
    </w:p>
    <w:p>
      <w:r>
        <w:t>对王府十分尊敬。</w:t>
      </w:r>
    </w:p>
    <w:p>
      <w:r>
        <w:t>叶福有五个妻妾，虽然给他生了八个孩子，但都是女儿。灰心之余，就过继了一个男孩，起名叫叶开。每天由</w:t>
      </w:r>
    </w:p>
    <w:p>
      <w:r>
        <w:t>他和几个太太教他武功，但对叶开的身事几个人谁也不提，对外也只是说是叶福在路上拾的一个孤儿。</w:t>
      </w:r>
    </w:p>
    <w:p>
      <w:r>
        <w:t>叶开不仅相貌英俊，而且十分聪明，什么东西一教就会，又十分听话。深得叶福和他五个妻妾的喜欢。在他十</w:t>
      </w:r>
    </w:p>
    <w:p>
      <w:r>
        <w:t>六岁那年叶福还专门给他一个庭院，安排了两个叫小兰和小莲的丫鬟服侍他。</w:t>
      </w:r>
    </w:p>
    <w:p>
      <w:r>
        <w:t>因为叶福经常行走江湖，不在家。他的五位太太，就每人收了三个徒弟，各自传授武功，隔半年比一次武，看</w:t>
      </w:r>
    </w:p>
    <w:p>
      <w:r>
        <w:t>谁的徒弟的功夫最好。</w:t>
      </w:r>
    </w:p>
    <w:p>
      <w:r>
        <w:t>在叶开十八岁那年，叶府发生了两件大事。先是他的大姐夫，也就是隔壁王府的王少爷，突得重病死了；接着</w:t>
      </w:r>
    </w:p>
    <w:p>
      <w:r>
        <w:t>叶福被仇人暗算也去世了。因为叶福是一脉单传，无兄弟，府上的事就由大太太接手管理。</w:t>
      </w:r>
    </w:p>
    <w:p>
      <w:r>
        <w:t>叶福虽然认了叶开做儿子，但叶开到底是外人，所以五位夫人一商量决定把和他一般大的二姑娘叶秋嫁给他。</w:t>
      </w:r>
    </w:p>
    <w:p>
      <w:r>
        <w:t>事情虽然定了下来，但老爷刚去世没多久，就没有叫他们马上结婚。但大家知道这件事后就常常开他们俩的玩</w:t>
      </w:r>
    </w:p>
    <w:p>
      <w:r>
        <w:t>笑，而叶开也就经常约叶秋到后山上幽会。</w:t>
      </w:r>
    </w:p>
    <w:p>
      <w:r>
        <w:t>一</w:t>
      </w:r>
    </w:p>
    <w:p>
      <w:r>
        <w:t>一天下午，叶开又约叶秋到后山上玩。他们正又说又笑地在山路上走着，突然，路边的小树林里传出一个女人</w:t>
      </w:r>
    </w:p>
    <w:p>
      <w:r>
        <w:t>的呻吟声，他俩一听好奇的停了下来，一起走了过去。拨开树枝偷偷地望过去，一看之下，两人本能的起了一种异</w:t>
      </w:r>
    </w:p>
    <w:p>
      <w:r>
        <w:t>样的感觉，眼光也被吸引住了。</w:t>
      </w:r>
    </w:p>
    <w:p>
      <w:r>
        <w:t>只见一个男的和一个女的两人浑身一丝不挂，脱得精光，男的正趴在女的身上，浑身使劲，一上一下、忽左忽</w:t>
      </w:r>
    </w:p>
    <w:p>
      <w:r>
        <w:t>右的推动着；女的把两脚交叉在男的腰上，屁股用力地往上抬。</w:t>
      </w:r>
    </w:p>
    <w:p>
      <w:r>
        <w:t>叶开两眼直瞪着那阴阳交合处，只见随着阴茎的抽插，那红红的阴唇也一掀一合的迎送着，那白白的屁股中间</w:t>
      </w:r>
    </w:p>
    <w:p>
      <w:r>
        <w:t>一条鸿沟，流满了淫水，一阵一阵的，像小河般流得地上这一块，那一块，「噗滋、噗滋」肉与肉的撞击声，和这</w:t>
      </w:r>
    </w:p>
    <w:p>
      <w:r>
        <w:t>那「啊……啊……」的呻吟声，构成了一幅风雨交际的乐曲。</w:t>
      </w:r>
    </w:p>
    <w:p>
      <w:r>
        <w:t>这时，叶开觉的一个人向他怀里靠过来，一看是叶秋，只见她满脸通红，胸前扑扑直跳，而眼睛却没有离开那</w:t>
      </w:r>
    </w:p>
    <w:p>
      <w:r>
        <w:t>交战的场面。叶开把她抱在怀里，手抚摸着她的身体，吻着她的耳髻颊粉。渐渐地她的身体瘫软了，叶开连忙抱住</w:t>
      </w:r>
    </w:p>
    <w:p>
      <w:r>
        <w:t>她，慢慢地退出了树村，飞快地来到他们经常幽会的一个小山洞里，把叶秋放在地上的草堆上。</w:t>
      </w:r>
    </w:p>
    <w:p>
      <w:r>
        <w:t>只见叶秋春心汤漾、气息短促的倒在草堆上，一双微红的美目痴视着叶开。那眼神深含着渴望、幻想，胸前起</w:t>
      </w:r>
    </w:p>
    <w:p>
      <w:r>
        <w:t>伏不定，双峰一高一低地颤动着。</w:t>
      </w:r>
    </w:p>
    <w:p>
      <w:r>
        <w:t>叶开歪到在她的身边，给了她一个甜蜜的长吻，叶秋此时也热情如火，双手紧紧地抱住叶开，伸出舌头到他的</w:t>
      </w:r>
    </w:p>
    <w:p>
      <w:r>
        <w:t>嘴里。叶开在叶秋的紧紧拥抱下，禁不住伸出双手，握住她的那对大奶子，又揉又捏。</w:t>
      </w:r>
    </w:p>
    <w:p>
      <w:r>
        <w:t>「嗯……好弟弟，我好难过，好热呀！」叶秋一边扭动着身子，一边娇媚的说着。</w:t>
      </w:r>
    </w:p>
    <w:p>
      <w:r>
        <w:t>「姐，把衣服脱掉好吗？」</w:t>
      </w:r>
    </w:p>
    <w:p>
      <w:r>
        <w:t>「嗯！」叶秋点点头，默许了。</w:t>
      </w:r>
    </w:p>
    <w:p>
      <w:r>
        <w:t>叶开如奉旨般，迅速替她脱下衣服、褪掉内衣，赤裸的玉体，瞬时横阵在眼前。洁白而透红，细腻的皮肤，无</w:t>
      </w:r>
    </w:p>
    <w:p>
      <w:r>
        <w:t>一点瑕庇可寻；结实而玲珑的玉乳，在胸前起伏不定；均衡而有曲线的身体，滑溜溜的小腹，修长而浑圆的大腿，</w:t>
      </w:r>
    </w:p>
    <w:p>
      <w:r>
        <w:t>真是天上的杰作；阴部似个馒头高凸，黑细的阴毛中，微微露出的阴唇红嘟嘟的，就像婴儿似的张着小嘴，一开一</w:t>
      </w:r>
    </w:p>
    <w:p>
      <w:r>
        <w:t>合，还流着淫水呢！看得叶开眼里射淫光，虎视眈眈的望着那可爱的地方。</w:t>
      </w:r>
    </w:p>
    <w:p>
      <w:r>
        <w:t>「弟弟，把你的衣服也脱了嘛！」叶秋有气无力的说道。</w:t>
      </w:r>
    </w:p>
    <w:p>
      <w:r>
        <w:t>叶开恍然大悟，飞快地脱掉衣服，把她抱在怀里，吸吮着她那鲜红的乳头，右手伸到那神秘的阴户上抚摸着。</w:t>
      </w:r>
    </w:p>
    <w:p>
      <w:r>
        <w:t>这时叶秋的淫水更像缺堤的江水，直往外流。</w:t>
      </w:r>
    </w:p>
    <w:p>
      <w:r>
        <w:t>叶开伸出中指，顺着淫水，慢慢地往里插，插进一点时，叶秋突然皱着眉头叫道：「啊……慢点弟弟，有点痛。」</w:t>
      </w:r>
    </w:p>
    <w:p>
      <w:r>
        <w:t>叶开赶紧按兵不动，但手指被她的阴道紧紧夹住，四壁软软的十分舒服。这样过了一会，叶秋感到阴道里面痒</w:t>
      </w:r>
    </w:p>
    <w:p>
      <w:r>
        <w:t>痒的很难过，便把屁股向上抬起，嘴里叫道：「好弟弟，里面痒痒的，你轻轻地插进去。」</w:t>
      </w:r>
    </w:p>
    <w:p>
      <w:r>
        <w:t>叶开一见马上将手指又往里插，还不时的抽出，在她的阴核上揉捏一阵。一下子，叶秋的淫水流得更多了，她</w:t>
      </w:r>
    </w:p>
    <w:p>
      <w:r>
        <w:t>忍不住伸出手来，一下子抓住了叶开的阴茎，一抓之下，那原有七寸长的阴茎，刹时更加暴胀，龟头一颤一颤的，</w:t>
      </w:r>
    </w:p>
    <w:p>
      <w:r>
        <w:t>像是要冲出重围似的，把握不住。</w:t>
      </w:r>
    </w:p>
    <w:p>
      <w:r>
        <w:t>「啊！弟弟你的那个这么大，我怕！」叶秋有畏惧的说。</w:t>
      </w:r>
    </w:p>
    <w:p>
      <w:r>
        <w:t>「好姐姐，不要怕，我会慢慢的弄，你放心好了！」叶开急忙安慰她。</w:t>
      </w:r>
    </w:p>
    <w:p>
      <w:r>
        <w:t>在她的玉手的拨弄下，叶开更是觉得欲火冲天，浑身水熟熟的。他本能的抽出手来，将叶秋平放在草堆上，分</w:t>
      </w:r>
    </w:p>
    <w:p>
      <w:r>
        <w:t>开她的两腿，用手扶着阴茎，在她的桃源洞口一探一探地慢慢将阴茎插进她的阴道里。</w:t>
      </w:r>
    </w:p>
    <w:p>
      <w:r>
        <w:t>「好弟弟，慢点，有点痛！」叶秋略感疼痛，用手握住阴茎，娇声的说道。叶开只好将炽热的龟头抵在洞口，</w:t>
      </w:r>
    </w:p>
    <w:p>
      <w:r>
        <w:t>一面深吻香唇，紧吮香舌；一面用手不停的揉摸着乳房和乳头。经过这样不停的挑逗，叶秋的身体开始扭动起来，</w:t>
      </w:r>
    </w:p>
    <w:p>
      <w:r>
        <w:t>终於她忍不住发自内心的痒，娇喘呼呼道：「好弟弟，你可以慢慢的弄了。」</w:t>
      </w:r>
    </w:p>
    <w:p>
      <w:r>
        <w:t>说话间，她挪动双腿，阴胯随着张得更开了，并挺起臀部迎接着龟头。叶开知道她芳心大动，便微微一用力，</w:t>
      </w:r>
    </w:p>
    <w:p>
      <w:r>
        <w:t>龟头就着淫水挺了进去，「啊！痛死我了！」叶秋叫道。</w:t>
      </w:r>
    </w:p>
    <w:p>
      <w:r>
        <w:t>此时，叶开也感到有一个东西挡在龟头前面，根据原来他偷偷看的一书禁书上写的，他知道是处女膜。但又见</w:t>
      </w:r>
    </w:p>
    <w:p>
      <w:r>
        <w:t>叶秋头冒冷汗，眼睛紧闭，便只好按兵不动，用右手抓住阴茎，让龟头不停的轻轻抽动着；而左手按在她的乳房上，</w:t>
      </w:r>
    </w:p>
    <w:p>
      <w:r>
        <w:t>一面轻轻的揉捏着，一面轻声问道：「好姐姐，现在觉得如何？还痛不痛了。」</w:t>
      </w:r>
    </w:p>
    <w:p>
      <w:r>
        <w:t>「弟弟，就这样，等一会再插，姐姐还有点痛，但里面却痒得难受！」</w:t>
      </w:r>
    </w:p>
    <w:p>
      <w:r>
        <w:t>又过了一会，叶秋的又腿开始乱动，时而缩并，时而挺直，时而张开；同时也挺起屁股，开始迎合龟头的抽动。</w:t>
      </w:r>
    </w:p>
    <w:p>
      <w:r>
        <w:t>叶开一见时机已经快成熟了，就慢慢地抽出阴茎，用龟头在阴唇和阴核上捻动。一下子，叶秋的淫心狂动，屁股连</w:t>
      </w:r>
    </w:p>
    <w:p>
      <w:r>
        <w:t>连挺迎，娇喘的说道：「弟弟，姐姐现在不痛了，里面很难受，痒痒的，你只管用力插进去吧！」</w:t>
      </w:r>
    </w:p>
    <w:p>
      <w:r>
        <w:t>叶开瞅准时机，就当她咬紧牙关、屁股往上挺的刹那，叶开猛的吸一口气，阴茎怒胀，屁股一沉，顺着湿润的</w:t>
      </w:r>
    </w:p>
    <w:p>
      <w:r>
        <w:t>阴道，猛然插入，「滋」的一声，冲破了处女膜，七寸多长的阴茎，全根尽没，胀硬的龟头深抵在子宫洞口。</w:t>
      </w:r>
    </w:p>
    <w:p>
      <w:r>
        <w:t>叶秋这一下痛得热泪直流，全身颤抖，几乎张口叫了出来，却被叶开用嘴封住了。想是她痛极了，双手不住的</w:t>
      </w:r>
    </w:p>
    <w:p>
      <w:r>
        <w:t>推拒，上身也左右摆动，叶开见她痛得历害，也只得伏身不动，而整根阴茎被阴道紧紧的夹住，十分舒服。</w:t>
      </w:r>
    </w:p>
    <w:p>
      <w:r>
        <w:t>他们就这样拥抱了一会，叶秋的阵痛也过去了，随着而来的是，阴道里开始痒了，十分难受，便轻声说道：「</w:t>
      </w:r>
    </w:p>
    <w:p>
      <w:r>
        <w:t>好弟弟！现在好些了，你可以慢慢的玩了，只是要轻些，姐姐怕受不了。」</w:t>
      </w:r>
    </w:p>
    <w:p>
      <w:r>
        <w:t>叶开很听话的把阴茎慢慢地抽出，又缓缓地插入。在这样轻抽慢送之下，叶秋的淫水又涌了出来，她娇喘微微，</w:t>
      </w:r>
    </w:p>
    <w:p>
      <w:r>
        <w:t>显得淫狂快活。</w:t>
      </w:r>
    </w:p>
    <w:p>
      <w:r>
        <w:t>叶开见她苦尽甘来，春情荡漾，媚态迷人，更加欲火如炽，抱紧娇躯，耸动着屁股，一下比一下快，一下比一</w:t>
      </w:r>
    </w:p>
    <w:p>
      <w:r>
        <w:t>下猛，不停地狂插。</w:t>
      </w:r>
    </w:p>
    <w:p>
      <w:r>
        <w:t>只插的叶秋娇喘连连，媚眼如丝，娇声的叫道：「啊……啊……好弟弟，姐姐好舒服啊！啊……你真会干……</w:t>
      </w:r>
    </w:p>
    <w:p>
      <w:r>
        <w:t>美……美死我了！啊……你顶到……你姐的花心了……啊，我美死了！」</w:t>
      </w:r>
    </w:p>
    <w:p>
      <w:r>
        <w:t>叶秋一阵抽搐，只觉得叶开那粗大的肉棍，像一根火柱插在自己的阴道里，不停地抽动着，触到了花心，像似</w:t>
      </w:r>
    </w:p>
    <w:p>
      <w:r>
        <w:t>要插进子宫里似的。她的全身像火一样的燃烧着，她觉得心中一阵阵的燥热，娇脸上春潮四溢，香唇娇喘吁吁。</w:t>
      </w:r>
    </w:p>
    <w:p>
      <w:r>
        <w:t>叶开听着叶秋那淫声浪语的叫床声，更为卖力的抽插着，双手也移到她那高耸着的乳峰上，用力地揉捏着。在</w:t>
      </w:r>
    </w:p>
    <w:p>
      <w:r>
        <w:t>这样的双面夹功下，叶秋更加欲仙欲死了，嘴里大声地呻吟着。</w:t>
      </w:r>
    </w:p>
    <w:p>
      <w:r>
        <w:t>随着叶秋的呻吟声，只见她浑身颤抖着，阴穴里一阵收缩，一股火热的阴精喷射在叶开的龟头上，手和腿也都</w:t>
      </w:r>
    </w:p>
    <w:p>
      <w:r>
        <w:t>瘫软下来，同时娇喘吁吁道：「啊……宝贝，我不行了，姐……姐上天了！」</w:t>
      </w:r>
    </w:p>
    <w:p>
      <w:r>
        <w:t>叶开的龟头被那股火热的阴情一射，心神一动，一股从来没有过的快感涌上心头，猛然打了个寒颤，一股精液</w:t>
      </w:r>
    </w:p>
    <w:p>
      <w:r>
        <w:t>也射了出去。</w:t>
      </w:r>
    </w:p>
    <w:p>
      <w:r>
        <w:t>「啊……舒服死了！」叶秋媚眼一闭，享爱着这无比的快感。他们第一次尝到人生乐趣，真是神魂颠到了，飘</w:t>
      </w:r>
    </w:p>
    <w:p>
      <w:r>
        <w:t>然欲仙。两人射精后，都感到很累，但仍然不愿分开。</w:t>
      </w:r>
    </w:p>
    <w:p>
      <w:r>
        <w:t>叶开抱着叶秋，双手在她的乳房上轻轻地揉捏着。这时，因为阴茎的抽出，叶秋蓬门洞开，那淫水合着阴精、</w:t>
      </w:r>
    </w:p>
    <w:p>
      <w:r>
        <w:t>阳精和一些血液流了出来，把她的双腿间和地上弄湿了一片。叶秋一看有血流出来，害怕道：「你看看，刚才那么</w:t>
      </w:r>
    </w:p>
    <w:p>
      <w:r>
        <w:t>用力干我，现在流血了，怎么办？」</w:t>
      </w:r>
    </w:p>
    <w:p>
      <w:r>
        <w:t>叶开听后笑着说道：「小笨妞，你是黄花闺女，第一次当然是要见红的。不要怕！我刚才不用力干你，你会这</w:t>
      </w:r>
    </w:p>
    <w:p>
      <w:r>
        <w:t>么爽？怎么样，再来一次吧！」说着，他的手又向她的阴户摸去。</w:t>
      </w:r>
    </w:p>
    <w:p>
      <w:r>
        <w:t>「不了，」叶秋一把抓住他的手说道：「天晚了，我们也该回去了。明天中午吃完饭，我们再来好不好？不过，</w:t>
      </w:r>
    </w:p>
    <w:p>
      <w:r>
        <w:t>这草堆躺起来不舒服，明天你先来带点东西把它铺好，我陪妈说会话就来，好不好？」</w:t>
      </w:r>
    </w:p>
    <w:p>
      <w:r>
        <w:t>叶开一看也只好同意了，两人起身穿好衣服，高高兴兴的下了山。【完】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