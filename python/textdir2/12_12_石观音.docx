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石观音</w:t>
      </w:r>
    </w:p>
    <w:p>
      <w:r>
        <w:t>柳无眉在玉剑山庄一住就是三年，整个山庄渐渐为她所控制，玉剑山庄雄霸江南，石观音称雄漠北、中原，石</w:t>
      </w:r>
    </w:p>
    <w:p>
      <w:r>
        <w:t>观音一统武林的梦想越来越接近了。</w:t>
      </w:r>
    </w:p>
    <w:p>
      <w:r>
        <w:t>但柳无眉在玉剑山庄的三年眼界大开，渐渐有了自己的打算，，石观音一门弟子也都是自己的心腹，如果再有</w:t>
      </w:r>
    </w:p>
    <w:p>
      <w:r>
        <w:t>了师傅的盖世武功和她那几百死士，那么武林就是她柳无眉的了，师傅武功心计都无机可乘，惟有她天性淫荡是个</w:t>
      </w:r>
    </w:p>
    <w:p>
      <w:r>
        <w:t>弱点，想到这里，柳无眉召集了家人丫鬟告诉他们，武林第一美人石观音夏至之时要来玉剑山庄，到时候大家可以</w:t>
      </w:r>
    </w:p>
    <w:p>
      <w:r>
        <w:t>一睹夫人的盖世武功和绝代风采，</w:t>
      </w:r>
    </w:p>
    <w:p>
      <w:r>
        <w:t>家人们一片欢呼雀跃离，夏至还有三天，整个玉剑山庄忙里忙外沉浸在一片喜气洋洋中，各个院落的家丁在忙</w:t>
      </w:r>
    </w:p>
    <w:p>
      <w:r>
        <w:t>碌中期待着石观音的到来。</w:t>
      </w:r>
    </w:p>
    <w:p>
      <w:r>
        <w:t>柳无眉这些日子更是闲不住，与李玉涵反复计议。那柳无眉在石观音的众弟子中身份极为特殊，不仅是石观音</w:t>
      </w:r>
    </w:p>
    <w:p>
      <w:r>
        <w:t>的贴身心腹，而且她对石观音的心理特点了如指掌，懂得怎样去奉承石夫人，她深知石观音的风骚，作为石观音贴</w:t>
      </w:r>
    </w:p>
    <w:p>
      <w:r>
        <w:t>身的亲密弟子丫鬟她时常把握会言语动作，轻浮挑逗，象一个年龄长的人开玩笑招惹美艳的妹妹春心，有带点微微</w:t>
      </w:r>
    </w:p>
    <w:p>
      <w:r>
        <w:t>的调教师和性主人的味道，但她要调教和征服的师傅，而且武功高绝一代宗师，又美艳绝色是武林第一美人，所以</w:t>
      </w:r>
    </w:p>
    <w:p>
      <w:r>
        <w:t>只是在亲密时稍稍狎之，石观音的地位，武功和美貌使她高傲自负，渴望奴役一切，岂能为他人所调教，另一方面</w:t>
      </w:r>
    </w:p>
    <w:p>
      <w:r>
        <w:t>如此高绝的位置，和她风骚的本性，施虐的性格，又让她有一种受虐的动，越是她地位高绝越是人人俯首帖耳顶礼</w:t>
      </w:r>
    </w:p>
    <w:p>
      <w:r>
        <w:t>膜拜，这种渴望被虐，被征服，被调教的冲动就越强烈，正因为石观音的地位和心态使她没有惩罚柳无眉的不敬，</w:t>
      </w:r>
    </w:p>
    <w:p>
      <w:r>
        <w:t>柳无眉也不敢进一步造次，但不知不觉中让柳无眉在石观音面前取得了一种独特的地位，更加亲密，高低贵贱的等</w:t>
      </w:r>
    </w:p>
    <w:p>
      <w:r>
        <w:t>级模糊了。</w:t>
      </w:r>
    </w:p>
    <w:p>
      <w:r>
        <w:t>柳无眉深知要想调教师傅，必须一次就来个彻底的，否则师傅一有克制，回过味来，必然要对自己斩尽杀绝，</w:t>
      </w:r>
    </w:p>
    <w:p>
      <w:r>
        <w:t>只有集中一切力量，一切方法，来个无与伦比的刺激，让师傅一次就彻底被调教，沉迷其中，师傅地位超绝岂肯轻</w:t>
      </w:r>
    </w:p>
    <w:p>
      <w:r>
        <w:t>易就范，但她风骚无比，有着疯狂的自恋倾向，被调教的潜质甚佳。</w:t>
      </w:r>
    </w:p>
    <w:p>
      <w:r>
        <w:t>因此柳无眉这几天除了指挥家奴忙里忙外，张灯结彩的迎接夫人，又在密室之中与李玉涵反复计议，制定了无</w:t>
      </w:r>
    </w:p>
    <w:p>
      <w:r>
        <w:t>比刺激的调教石观音的计划，准备了大量的调教工具，对家奴们，柳无眉只字没题调教计划，但平时安排家奴与丫</w:t>
      </w:r>
    </w:p>
    <w:p>
      <w:r>
        <w:t>鬟们加紧了性演练，交流了调教手法。</w:t>
      </w:r>
    </w:p>
    <w:p>
      <w:r>
        <w:t>万事具备，只欠石观音来进这个圈套了，立夏的这天快到中午的时候，家人来报：石夫人到了，柳无眉李玉涵</w:t>
      </w:r>
    </w:p>
    <w:p>
      <w:r>
        <w:t>忙领着家奴开大门迎接，外面有十几辆马车每个马车都有两名死士护卫，还有２０多名弟子，见柳无眉和李玉涵出</w:t>
      </w:r>
    </w:p>
    <w:p>
      <w:r>
        <w:t>迎，弟子们打开一辆最豪华的马车的帘拢，石观音款款的下来，一身白纱掩盖着她迷人的身躯，头上罩着凤冠，垂</w:t>
      </w:r>
    </w:p>
    <w:p>
      <w:r>
        <w:t>着面纱，让人看不到她美艳的脸庞</w:t>
      </w:r>
    </w:p>
    <w:p>
      <w:r>
        <w:t>吃过午饭，柳无眉召集家奴和丫鬟，宣布下一步计划，告诉家奴们依计行事，到时候就可以一睹彻彻底底的石</w:t>
      </w:r>
    </w:p>
    <w:p>
      <w:r>
        <w:t>观音的全裸：「记住我师傅她到时候会为诸位宽衣解带，脱个光溜溜的让大家看个过瘾，张三你想不想我师傅的奶</w:t>
      </w:r>
    </w:p>
    <w:p>
      <w:r>
        <w:t>子，姚风你想不想看看我师傅的圆润的美臀，什么武功天下第一，武林第一美人，到时候可是还不光着腚让你们前</w:t>
      </w:r>
    </w:p>
    <w:p>
      <w:r>
        <w:t>面后面左面右面的看个够那」</w:t>
      </w:r>
    </w:p>
    <w:p>
      <w:r>
        <w:t>看着这些家奴一个个欲望高涨，柳无眉暗暗得意。石观音在府中稍做休息，屋里十分燥热，石观音叫来柳无眉</w:t>
      </w:r>
    </w:p>
    <w:p>
      <w:r>
        <w:t>到园子里看看，几十名丫鬟陪伴，柳无眉，石观音沿着柳阴小路散心。柳无眉在石观音的耳边说，师傅这一来我们</w:t>
      </w:r>
    </w:p>
    <w:p>
      <w:r>
        <w:t>这里的家奴可眼福不浅那，石观音自负美貌绝世，奉承话听的多，也没什么好谦逊的，懒懒的一笑道：「你这个丫</w:t>
      </w:r>
    </w:p>
    <w:p>
      <w:r>
        <w:t>头的嘴那就是甜，他们能有这眼福也是占了你的光那。」</w:t>
      </w:r>
    </w:p>
    <w:p>
      <w:r>
        <w:t>柳无眉说：「我看他们正想把眼福变艳福呢。」石观音轻蔑的一笑道：「他们还没那么不自量力吧。」</w:t>
      </w:r>
    </w:p>
    <w:p>
      <w:r>
        <w:t>「是呀，天鹅肉岂是他们吃的，师傅的丰乳美臀他们怎么有福享受，」石观音的脸一沉，道：「你这个小蹄子，</w:t>
      </w:r>
    </w:p>
    <w:p>
      <w:r>
        <w:t>到中原这么久还是这个德行，」要是换了别的弟子见了石观音这样脸色早吓的扑通跪下了，柳无眉是石观音的贴心</w:t>
      </w:r>
    </w:p>
    <w:p>
      <w:r>
        <w:t>得力之人所以才敢如此放肆，她笑说道「我是师傅奴仆，本不该造次，可是师傅太迷人了，总想调戏上几句，你看</w:t>
      </w:r>
    </w:p>
    <w:p>
      <w:r>
        <w:t>那些家人见了师傅一个个内裤都挑破了，」石观音心里一笑，但脸色依然阴沉，柳无眉叹道，「可惜我不是男人，</w:t>
      </w:r>
    </w:p>
    <w:p>
      <w:r>
        <w:t>无福消受师傅的身子，」</w:t>
      </w:r>
    </w:p>
    <w:p>
      <w:r>
        <w:t>刚说道这里，一股内力迫来，柳无眉被这股力道推的后退几步，耳边石观音的传音入密，「小蹄子越说越不想</w:t>
      </w:r>
    </w:p>
    <w:p>
      <w:r>
        <w:t>话了，真不要小命了」</w:t>
      </w:r>
    </w:p>
    <w:p>
      <w:r>
        <w:t>这些都没有超出柳无眉的计算，师傅已是被自己撩拨起了春意，只是碍于地位，至于把用内力把自己推开更可</w:t>
      </w:r>
    </w:p>
    <w:p>
      <w:r>
        <w:t>以感觉出她已淫心萌动，不敢再让自己在身边挑逗了。</w:t>
      </w:r>
    </w:p>
    <w:p>
      <w:r>
        <w:t>说话间转过一个月亮门，是一座假山，丫鬟们留在月亮门外，石观音和柳无眉还有两个山庄的丫鬟领班拾级而</w:t>
      </w:r>
    </w:p>
    <w:p>
      <w:r>
        <w:t>上，在假山的顶上的凉亭里落座。这座假山也有八九十尺的高度，因此上面略有微风。假山所在的院落有一个大的</w:t>
      </w:r>
    </w:p>
    <w:p>
      <w:r>
        <w:t>水池，水中有几个丫鬟在沐浴嬉戏，池边林木繁茂，在假山上也看不十分真切。</w:t>
      </w:r>
    </w:p>
    <w:p>
      <w:r>
        <w:t>但是东边有个小院，里面的石观音轻轻褪去身上的蝉翼一样的纱衣，露出她象牙雕琢般的玉体，丫鬟们的目光</w:t>
      </w:r>
    </w:p>
    <w:p>
      <w:r>
        <w:t>都赞叹的惊呆了，也许她们有过各种异想天开的想象，但也想象不出石观音那赤裸裸的胴体是如此的迷人，如此柔</w:t>
      </w:r>
    </w:p>
    <w:p>
      <w:r>
        <w:t>润的皮肤，象缎子一样闪亮，没有一点瑕疵，如此尖挺的乳峰，如此纤细的腰肢，如此浑圆修长笔直的大腿，如此</w:t>
      </w:r>
    </w:p>
    <w:p>
      <w:r>
        <w:t>丰腴诱人的圆臀，在丫鬟们的赞叹声中，石观音飘飘然的进了泉池之中，泉池很深，几个丫鬟在水中搀扶，其余的</w:t>
      </w:r>
    </w:p>
    <w:p>
      <w:r>
        <w:t>丫鬟在水中为石观音打开头发濯洗，按摩，搓洗。石观音闭了双眼静静的享受水波的清凉和她们的侍奉。</w:t>
      </w:r>
    </w:p>
    <w:p>
      <w:r>
        <w:t>负责搀扶的丫鬟使了眼色，几个人轻巧的踩水，轻微的轻微的，渐渐离开了池边到了中心，周围游弋的几个丫</w:t>
      </w:r>
    </w:p>
    <w:p>
      <w:r>
        <w:t>鬟拿了天蚕丝的绳索在给石观音浴足的时候悄悄的打了套环，两脚一边一个套环中间没有连接，但是手上的就不同</w:t>
      </w:r>
    </w:p>
    <w:p>
      <w:r>
        <w:t>了，两个丫鬟将石观音的双手举过头顶以便更好的为石夫人沐浴，上边立即就跟上了两个丫鬟用天蚕丝打了套环，</w:t>
      </w:r>
    </w:p>
    <w:p>
      <w:r>
        <w:t>不同的是这个不象脚上的那样为了将石观音的双腿分开，而是为了到时候将石观音的双手束缚起来。</w:t>
      </w:r>
    </w:p>
    <w:p>
      <w:r>
        <w:t>这时候丫鬟们按摩搓洗之中，手法越来越暧昧，还时常将石观音的双腿抬出水面微微分开，让石观音的秘密毫</w:t>
      </w:r>
    </w:p>
    <w:p>
      <w:r>
        <w:t>无遗漏的展现在众人的面前，石观音有几分恼怒，但现在是在水中，对方又是几十个深识水性，自己没有什么把握，</w:t>
      </w:r>
    </w:p>
    <w:p>
      <w:r>
        <w:t>想呵斥她们，可一转念，知道她们既然敢如此大胆，必然是不会听自己的吩咐了，而且想来她们也不知道自己是石</w:t>
      </w:r>
    </w:p>
    <w:p>
      <w:r>
        <w:t>观音要不她们哪有胆量对自己如此放肆，想压一下火气，可她们的撩拨越来越重，把石观音弄的都都快忍不住要呻</w:t>
      </w:r>
    </w:p>
    <w:p>
      <w:r>
        <w:t>吟了，石观音想再不阻止自己可要出丑了。</w:t>
      </w:r>
    </w:p>
    <w:p>
      <w:r>
        <w:t>睁开双眼，正要发作，丫鬟们的进攻却又抢在了前头，八个丫鬟一起用力，左手右手一边两个一起拽动天蚕丝</w:t>
      </w:r>
    </w:p>
    <w:p>
      <w:r>
        <w:t>四个人一使劲就把石观音的双手束缚住了，石观音双手被扯的举过头顶，捆扎了个结实，丫鬟们人多，石观音的双</w:t>
      </w:r>
    </w:p>
    <w:p>
      <w:r>
        <w:t>脚上天蚕丝也被扯紧，每一边都是六七个丫鬟一起扯动，将石观音的双腿分得门户大开，石观音没有提防这一手，</w:t>
      </w:r>
    </w:p>
    <w:p>
      <w:r>
        <w:t>随是久历江湖，也不由得惊骇的变了颜色，自她出道以来还没有处过如此凶险尴尬的局面。</w:t>
      </w:r>
    </w:p>
    <w:p>
      <w:r>
        <w:t>但石观音很快就发觉凶险是谈不上的，因为丫鬟们们并无意加害与她，要不怎么将她双脚也束缚住那样她在水</w:t>
      </w:r>
    </w:p>
    <w:p>
      <w:r>
        <w:t>中根本不会有任何反抗的余地，但这尴尬确是实实在在的，堂堂武林一代宗师，却被一群小丫鬟玩弄，双腿分的开</w:t>
      </w:r>
    </w:p>
    <w:p>
      <w:r>
        <w:t>开的，连自己的大门都守不住，隐秘之处聚集了无数目光无数只手，真让自己这一代宗师的面子没处搁。</w:t>
      </w:r>
    </w:p>
    <w:p>
      <w:r>
        <w:t>这时候丫鬟们不住的对她绝美的赤条条的身体啧啧称赞，忽然有人说，我们把石夫人的身子反过来看看她那名</w:t>
      </w:r>
    </w:p>
    <w:p>
      <w:r>
        <w:t>振天下的丰润的光屁股，石观音大惊她们怎么知道自己是谁，知道了有如何如此大胆，可哪里容她细想，无数只手</w:t>
      </w:r>
    </w:p>
    <w:p>
      <w:r>
        <w:t>在她身上游弋摸索，一阵热浪般的快感穿越全身，不由得一阵阵地颤栗。</w:t>
      </w:r>
    </w:p>
    <w:p>
      <w:r>
        <w:t>这时候她发现她们将她推着往岸边靠去，心里不由的惊喜，今天的事情不能外扬，一靠岸边就立下杀手。</w:t>
      </w:r>
    </w:p>
    <w:p>
      <w:r>
        <w:t>这时候丫鬟们已经将石夫人光腚朝上反过来，一个丫鬟说，咱们让石夫人摆个撅腚的造型，说话间水里横过一</w:t>
      </w:r>
    </w:p>
    <w:p>
      <w:r>
        <w:t>根长棍担在石观音的小腹上，几个丫鬟在两头一抬，顿时石观音就成了撅腚的姿势，这时石观音不仅两片臀肉和腚</w:t>
      </w:r>
    </w:p>
    <w:p>
      <w:r>
        <w:t>沟暴露在外，就是屁眼和蜜穴也在众目睽睽之下了。</w:t>
      </w:r>
    </w:p>
    <w:p>
      <w:r>
        <w:t>石观音想用手遮掩奈何双手被束缚住举过头顶，想并拢双腿，无奈两边各有七八名丫鬟扯动她脚上的绳套，石</w:t>
      </w:r>
    </w:p>
    <w:p>
      <w:r>
        <w:t>观音的双腿在如此狼狈的姿势下，要想抗拒十四五名丫鬟的力量谈何容易，何况天蚕丝绳的两头都有护手，丫鬟们</w:t>
      </w:r>
    </w:p>
    <w:p>
      <w:r>
        <w:t>容易着力，而石观音的双腿一用力，天蚕丝就嵌入石观音细嫩的皮肉中，所以此时此刻纵使石观音有天大的本事，</w:t>
      </w:r>
    </w:p>
    <w:p>
      <w:r>
        <w:t>也是束手就擒，只有一边乖乖的被长棍担的撅起光腚，露出小屁眼，一边乖乖的分开双腿，把蜜穴展示在众人面前。</w:t>
      </w:r>
    </w:p>
    <w:p>
      <w:r>
        <w:t>丫鬟们发出阵阵欢呼，这欢呼声刺激着石观音的高傲，同时也激起了她情欲的涟漪，甚至是烧满全身的欲炎，</w:t>
      </w:r>
    </w:p>
    <w:p>
      <w:r>
        <w:t>在她的小屁眼和小蜜穴展露后，丫鬟们用各种棍棒和羽毛刺激她，石观音扭动着光溜溜的屁股躲闪着这刺激，又享</w:t>
      </w:r>
    </w:p>
    <w:p>
      <w:r>
        <w:t>受着这无比的快感。</w:t>
      </w:r>
    </w:p>
    <w:p>
      <w:r>
        <w:t>柳无眉和李玉涵还有众家丁在假山上看石观音光着腚被活捉的的香艳的场面，家丁们一个个欲火烧心，柳无眉</w:t>
      </w:r>
    </w:p>
    <w:p>
      <w:r>
        <w:t>笑对这些手下说道：「怎么样，今天这场戏香艳么？哈哈，下面的会更精彩。」</w:t>
      </w:r>
    </w:p>
    <w:p>
      <w:r>
        <w:t>这时候水池的另一头几个裸身的壮男下了水池，快速游向那位正撅着光腚等着挨办的石观音，水池的另一边丫</w:t>
      </w:r>
    </w:p>
    <w:p>
      <w:r>
        <w:t>鬟们用一块丝帕蒙了石观音的眼睛，簇拥着石观音向岸边游，壮男的速度更快，一会的工夫，已经切入了丫鬟中，</w:t>
      </w:r>
    </w:p>
    <w:p>
      <w:r>
        <w:t>一边两个壮男把手搭在了石观音的大腿上，中间一个壮男立在了石观音的双腿之间，假山上的人看的心潮澎湃，而</w:t>
      </w:r>
    </w:p>
    <w:p>
      <w:r>
        <w:t>这五个壮男此刻都快晕过去了，腿肚子都有些颤抖，毕竟这是石观音那，而且她还是一丝不挂光溜溜的，还摆着这</w:t>
      </w:r>
    </w:p>
    <w:p>
      <w:r>
        <w:t>么一个诱人的姿势，那浑圆的大腿，那滚圆的屁股，那蜜穴那屁眼。</w:t>
      </w:r>
    </w:p>
    <w:p>
      <w:r>
        <w:t>天那，四个男人的手搭在石观音的腿上，在快感刺激下的石观音感觉到了不同，身体轻轻地扭动，这下子更让</w:t>
      </w:r>
    </w:p>
    <w:p>
      <w:r>
        <w:t>男人们看了西洋景了，八只大手都忍不住用力，那噼里啪啦焚烧的欲火，无处发泄，力道都用在了石观音的大腿上</w:t>
      </w:r>
    </w:p>
    <w:p>
      <w:r>
        <w:t>了，石观音饶是武功高绝，也被这平凡人的手，在她那诱人身体刺激下所迸发出的力量掐痛的哎吆一声，而中间的</w:t>
      </w:r>
    </w:p>
    <w:p>
      <w:r>
        <w:t>壮男更是幸运，石观音的光腚就撅在她的面前，刺激的那壮汉大吼一声发泄心中的欲火，同时两个巴掌「啪」的一</w:t>
      </w:r>
    </w:p>
    <w:p>
      <w:r>
        <w:t>声脆响，打在了石观音诱人的光腚上，这啪的一声又响又脆，连远在假山上的柳无眉夫妇和家丁们都听到了，这一</w:t>
      </w:r>
    </w:p>
    <w:p>
      <w:r>
        <w:t>声响让柳无眉是哈哈大笑，让家丁们的家伙都涨的要爆裂了，这一巴掌打的石观音的两瓣屁股蛋不住的颤动，一阵</w:t>
      </w:r>
    </w:p>
    <w:p>
      <w:r>
        <w:t>阵致命的快感酥麻了石观音的全身。</w:t>
      </w:r>
    </w:p>
    <w:p>
      <w:r>
        <w:t>就在这时石观音的双手靠到了水池边的栏杆，石观音心头一阵惊喜，想上岸解困，只是刚才的刺激之下，身体</w:t>
      </w:r>
    </w:p>
    <w:p>
      <w:r>
        <w:t>酥软无力。石观音双手握住栏杆慢慢歇息，但男人的手却不给她片刻休闲，两个人钻到她身下的水中，尽情嬉戏她</w:t>
      </w:r>
    </w:p>
    <w:p>
      <w:r>
        <w:t>那骄傲的双峰，两个人摩挲着她诱人的大腿，掐掐捏捏，中间的人拍打抚摩着她的屁股，用手指在她的屁眼和蜜穴</w:t>
      </w:r>
    </w:p>
    <w:p>
      <w:r>
        <w:t>中进进出出，不停的拨弄，石观音的蜜穴和屁眼好象千万只小蚂蚁在爬，痒的不堪忍受，真渴望立即有根长棒查入</w:t>
      </w:r>
    </w:p>
    <w:p>
      <w:r>
        <w:t>自己的蜜穴和屁眼，好让自己浪个够。</w:t>
      </w:r>
    </w:p>
    <w:p>
      <w:r>
        <w:t>石观音咬着银牙坚持不哎哼，一点点积蓄力量，这时候柳无眉在假山上点了信号烟花，丫鬟们见了信号立即将</w:t>
      </w:r>
    </w:p>
    <w:p>
      <w:r>
        <w:t>担在石观音小腹的长棍上挑，让石观音的屁股撅的更高，那四个壮汉也加快了对石观音的乳房大腿爱抚的节奏，石</w:t>
      </w:r>
    </w:p>
    <w:p>
      <w:r>
        <w:t>观音腿中间的壮汉分开石观音的两瓣屁股蛋，石观音也感觉到了自己更加狼狈的造型，在他们新一轮最为猛烈的进</w:t>
      </w:r>
    </w:p>
    <w:p>
      <w:r>
        <w:t>攻下，石观音也达到了快感和耻辱的顶峰，又是一阵更为猛烈的酥软，但随即而来的是内力的凝聚，石观音娇喝一</w:t>
      </w:r>
    </w:p>
    <w:p>
      <w:r>
        <w:t>声，身上的每一个细胞都激起了内力，就在她发功要越上岸时，忽听的男人的一声吼石观音的一声大叫，石观音叫</w:t>
      </w:r>
    </w:p>
    <w:p>
      <w:r>
        <w:t>声的末尾带着急促的呼吸，原来就在这一瞬间，石观音腿中间的壮汉跨下那爆起的长棒，随着大汉的一声吼精准的</w:t>
      </w:r>
    </w:p>
    <w:p>
      <w:r>
        <w:t>查进了石观音的蜜穴之中。</w:t>
      </w:r>
    </w:p>
    <w:p>
      <w:r>
        <w:t>石观音本来就硬声声的按住浪劲，毫不容易积攒了力量，但还是晚了一步，那壮汉是柳无眉千万人中找寻来到，</w:t>
      </w:r>
    </w:p>
    <w:p>
      <w:r>
        <w:t>家伙可是非同一般的长粗大，此刻又是要搞搞天下第一美人武林至尊，长枪比平时更是暴涨了几许，而且刚才柳无</w:t>
      </w:r>
    </w:p>
    <w:p>
      <w:r>
        <w:t>眉久久没有发出查入石观音蜜穴的信号，眼巴巴的看着石观音摆着这么个等着挨办的姿势不能干，这壮汉的家伙早</w:t>
      </w:r>
    </w:p>
    <w:p>
      <w:r>
        <w:t>已烧的象烧火棍一样滚烫了。</w:t>
      </w:r>
    </w:p>
    <w:p>
      <w:r>
        <w:t>这么粗的一根家伙，一下子捅入石观音那张着渴望的小嘴样的蜜穴之中，长棒上滚烫的热力，烫的石观音的蜜</w:t>
      </w:r>
    </w:p>
    <w:p>
      <w:r>
        <w:t>穴四壁一阵痉挛，立即激射出无数浪水，长棒一个猛劲直查入石观音的洞底，石观音哪里还能忍受的住，什么也不</w:t>
      </w:r>
    </w:p>
    <w:p>
      <w:r>
        <w:t>管不顾的叫起床来。</w:t>
      </w:r>
    </w:p>
    <w:p>
      <w:r>
        <w:t>「哎呀……你的棒棒……这个时候……插进来……不是要我难看……要我命么。」石观音上岸挨干的主战场早</w:t>
      </w:r>
    </w:p>
    <w:p>
      <w:r>
        <w:t>已准备停当，所有相关人员都到了水池边等着准备欢迎石观音上岸挨干。</w:t>
      </w:r>
    </w:p>
    <w:p>
      <w:r>
        <w:t>由于石观音正在水中光溜溜的被人表演着节目，所以大家也闲不着，一边等待就要上演最精彩的观音光腚出水</w:t>
      </w:r>
    </w:p>
    <w:p>
      <w:r>
        <w:t>的场面，一边兴奋的欣赏着那这位高傲的武林女王在水里被抽插的死去活来的场景。</w:t>
      </w:r>
    </w:p>
    <w:p>
      <w:r>
        <w:t>那壮汉用最快的速度在石观音的阴道里抽插了五百下下，女人是最经不住男人的最快速抽插的，因为这种刺激</w:t>
      </w:r>
    </w:p>
    <w:p>
      <w:r>
        <w:t>实在是特厉害了。但这种快速抽插男人也很少能坚持过三百下，所以女人在一波死去活来的的高潮之后，总有机会</w:t>
      </w:r>
    </w:p>
    <w:p>
      <w:r>
        <w:t>得到喘息，在一阵缓和一点的抽插后再接受一轮新的冲击。但这次男人疯狂冲击达到了五百下，把这位准备上岸翻</w:t>
      </w:r>
    </w:p>
    <w:p>
      <w:r>
        <w:t>盘的石夫人干的浑身酥软，一点力气也没有了。</w:t>
      </w:r>
    </w:p>
    <w:p>
      <w:r>
        <w:t>现在就是一个三岁孩子也能收拾的了她。而且这五百下把石观音干的就是现在让她翻盘她都舍不得了，她已经</w:t>
      </w:r>
    </w:p>
    <w:p>
      <w:r>
        <w:t>被这挨干的快感征服，自己的高贵被自己的淫荡下贱征服。透过蒙在眼睛上的轻纱，石观音在朦胧中看到岸上似乎</w:t>
      </w:r>
    </w:p>
    <w:p>
      <w:r>
        <w:t>有很多人，似乎可以感觉到无数目光正在看着如此处境的自己。</w:t>
      </w:r>
    </w:p>
    <w:p>
      <w:r>
        <w:t>不知道这些人里那些是一会后要拾掇她这个高贵的裸体，哪些又是在一旁看自己发骚发浪的被人尽情玩弄的姿</w:t>
      </w:r>
    </w:p>
    <w:p>
      <w:r>
        <w:t>态。她那被欲望和快感刺激的有些的模糊的意识也能感觉出自己一会上岸后，会被很多很多男人玩奶子看光腚还要</w:t>
      </w:r>
    </w:p>
    <w:p>
      <w:r>
        <w:t>被他们一个一个的用各种挨操的姿势操来操去，而且会有那么多卑贱的丫鬟婆子们围观。</w:t>
      </w:r>
    </w:p>
    <w:p>
      <w:r>
        <w:t>那种无法忍受的羞辱和难堪是让人恐怖的从心底到全身都不由得的战栗，可又一种妙不可言的兴奋和快感，那</w:t>
      </w:r>
    </w:p>
    <w:p>
      <w:r>
        <w:t>么多的目光，那么多的手会集中在自己性感无比的奶子上，屁股上，腰身上，想象他们那目瞪口呆的表情，想象他</w:t>
      </w:r>
    </w:p>
    <w:p>
      <w:r>
        <w:t>们那发疯的眼神，想象自己这样的高高在上的神秘高手的阴道被那么多人用各种方法操弄，还有自己性感迷人的小</w:t>
      </w:r>
    </w:p>
    <w:p>
      <w:r>
        <w:t>屁眼。</w:t>
      </w:r>
    </w:p>
    <w:p>
      <w:r>
        <w:t>一阵阵由害羞恐惧从高贵到下贱的不适应的特别的刺激，还有她那淫荡和炫耀风骚和渴望让她感到无数的快感</w:t>
      </w:r>
    </w:p>
    <w:p>
      <w:r>
        <w:t>从她的奶子上光腚上阴道内外倏倏的扩散到全身。而且她奶子光腚大腿阴道里此刻也确确实实的被快感伺候着。</w:t>
      </w:r>
    </w:p>
    <w:p>
      <w:r>
        <w:t>男人大鸡吧的高速在石观音的阴道里和嫩嫩的逼肉摩擦着，水池中其余几个男人一张张大手激动贪婪地在石观</w:t>
      </w:r>
    </w:p>
    <w:p>
      <w:r>
        <w:t>音那些无遮无拦的诱人的秘密风景区里肆意摸弄，把个石大美人给爽的死去活来的几乎要晕过去。</w:t>
      </w:r>
    </w:p>
    <w:p>
      <w:r>
        <w:t>就在这个时候，那个男人的棒棒离开了她的小穴，被快感刺激的晕忽忽的她感到小穴里面一空，立即急的摇头</w:t>
      </w:r>
    </w:p>
    <w:p>
      <w:r>
        <w:t>摆腚的，虽然石观音也知道这是要上岸准备让她她真正的挨操的信号，但小穴仍然因为受不了与肉棒暂时的离别而</w:t>
      </w:r>
    </w:p>
    <w:p>
      <w:r>
        <w:t>难受。</w:t>
      </w:r>
    </w:p>
    <w:p>
      <w:r>
        <w:t>这时候两个丫鬟伸手抓住石观音的玉臂和肩头，向上拽。那名刚才干着石夫人的壮汉托着石观音那比天下所有</w:t>
      </w:r>
    </w:p>
    <w:p>
      <w:r>
        <w:t>财富都让男人动心的美臀向上托。由于两个丫鬟的力量加上水的浮力基本上就可以了。所以这壮汉的一托主要的目</w:t>
      </w:r>
    </w:p>
    <w:p>
      <w:r>
        <w:t>的是在戏耍一下这位光溜溜的高贵夫人。水面离水池沿只有一寸的距离，刚才被在水里摆弄成挨操姿势的石观音上</w:t>
      </w:r>
    </w:p>
    <w:p>
      <w:r>
        <w:t>面被人一拽胳膊和肩头，后面被人一托屁股。</w:t>
      </w:r>
    </w:p>
    <w:p>
      <w:r>
        <w:t>那对坚挺而柔软的大奶子就过了水池沿，就在这两只性感的大奶子刚一离开水中男人手的抚摩，立即就被抓着</w:t>
      </w:r>
    </w:p>
    <w:p>
      <w:r>
        <w:t>石观音手臂的两个丫鬟一人一个抓住，石观音的乳房不仅异常坚挺而且出奇的丰满，即使那些壮汉的大手也远不能</w:t>
      </w:r>
    </w:p>
    <w:p>
      <w:r>
        <w:t>掌握，何况两个丫鬟的小手，所以一个丫鬟调皮的把它托在手里当作拉拽石观音时借力的工具，另一个则拨弄着石</w:t>
      </w:r>
    </w:p>
    <w:p>
      <w:r>
        <w:t>观音兴奋的竖立着的奶头。</w:t>
      </w:r>
    </w:p>
    <w:p>
      <w:r>
        <w:t>小穴里刚刚离去的快感，立即从双乳重新被擒的快感中得到了补充。这时石观音的美臀也出了水面，小腹耽在</w:t>
      </w:r>
    </w:p>
    <w:p>
      <w:r>
        <w:t>水池那精美光滑的白色大理石沿上，光溜溜的屁股向后翘着，那个刚才干她的壮汉两只手各抓住石夫人一瓣白嫩嫩</w:t>
      </w:r>
    </w:p>
    <w:p>
      <w:r>
        <w:t>粉嘟嘟肉乎乎哆哆嗦嗦的美臀向两边分的开开的。</w:t>
      </w:r>
    </w:p>
    <w:p>
      <w:r>
        <w:t>把丰满的臀肉里隐藏的秘密暴露在光天化日之下，还时不时地攥上几把，拍打几下。边上另外两个壮汉各抓着</w:t>
      </w:r>
    </w:p>
    <w:p>
      <w:r>
        <w:t>石夫人一条晶莹的玉腿向上举，也故意把她两腿辟拉的很开，让石夫人蜜穴和藏在深深腚沟里的秘密更亮敞的暴露</w:t>
      </w:r>
    </w:p>
    <w:p>
      <w:r>
        <w:t>在阳光下。</w:t>
      </w:r>
    </w:p>
    <w:p>
      <w:r>
        <w:t>当石观音的光腚暴露在阳光下的时候，她感觉到一种崭新的快感，现在她所有的秘密都陆续出水了，暴露在阳</w:t>
      </w:r>
    </w:p>
    <w:p>
      <w:r>
        <w:t>光下，清风拂过她沾着水珠的裸体，拂过她那已经暴露在阳光下的秘密，一种异样的快感，一对颤颤的大奶子还在</w:t>
      </w:r>
    </w:p>
    <w:p>
      <w:r>
        <w:t>丫鬟们的手中，两瓣肥美的光腚和她那生殖和排泄的秘密器官也仍在被几个下贱的奴仆把玩着。</w:t>
      </w:r>
    </w:p>
    <w:p>
      <w:r>
        <w:t>她想现在被人操的娇软无力的，一会上岸后应该是被人抬到床上被轮奸吧。</w:t>
      </w:r>
    </w:p>
    <w:p>
      <w:r>
        <w:t>柳无眉可不要出什么鬼点子，抬过去是最好，架过去还可以，万一这个鬼丫头折腾自己，让男人们扶着过去就</w:t>
      </w:r>
    </w:p>
    <w:p>
      <w:r>
        <w:t>有些难受了，因为她现在的身份是一个俘虏，既然是要被大家操了，怎么摆弄也就无所谓了，毕竟都是些被动的动</w:t>
      </w:r>
    </w:p>
    <w:p>
      <w:r>
        <w:t>作，但如果被扶过去是需要自己一步一步的走的，这种感觉让她无法承受。</w:t>
      </w:r>
    </w:p>
    <w:p>
      <w:r>
        <w:t>她正担心着上岸后的处境。忽然发现自己在小腹耽在池沿后当大腿搁在水池沿上的时候，大家的手都撤离了，</w:t>
      </w:r>
    </w:p>
    <w:p>
      <w:r>
        <w:t>只留下她在那里撅着，那空气是那样的寂静，她想象的动作什么都没有，大家只是默默的看着，她知道那沉默里隐</w:t>
      </w:r>
    </w:p>
    <w:p>
      <w:r>
        <w:t>藏着多大的欲火，因为她知道自己的煽动力有多大，但大家都在沉默着，只是一会的工夫，可对石观音来说是多么</w:t>
      </w:r>
    </w:p>
    <w:p>
      <w:r>
        <w:t>的漫长，她现在已经清楚的明白，他们的沉默是因为柳无眉的命令。</w:t>
      </w:r>
    </w:p>
    <w:p>
      <w:r>
        <w:t>她知道如果自己不动，就要永远撅着光腚摆在这里，她心里不由得一阵苦笑，敢情这种沉默的注视比让人轮奸</w:t>
      </w:r>
    </w:p>
    <w:p>
      <w:r>
        <w:t>的感觉要难堪大了，但是要想摆脱这种境地，就只能自己爬起来，她瞬间又明白了在这个时候：自己可以被任意摆</w:t>
      </w:r>
    </w:p>
    <w:p>
      <w:r>
        <w:t>来摆去摆成各种造型，但就是不能有自己的动作，因为在这种怪异的沉默下，自己爬起来的感觉，哦，用这样的法</w:t>
      </w:r>
    </w:p>
    <w:p>
      <w:r>
        <w:t>子整我真亏得柳无眉能琢磨出来。</w:t>
      </w:r>
    </w:p>
    <w:p>
      <w:r>
        <w:t>但她总不能永远的这样的撅下去，柳无眉有的是时间，大家可以这样一直欣赏着她石观音光溜溜的撅在水池沿</w:t>
      </w:r>
    </w:p>
    <w:p>
      <w:r>
        <w:t>上。就是耗到第二天这个时候柳无眉也能耗的住，而她石观音那，就这么光溜溜，就这么个姿势和造型，就这么静</w:t>
      </w:r>
    </w:p>
    <w:p>
      <w:r>
        <w:t>默的在大家的注视下这么怪异的耗着？无论怎么选择都是一种无法忍受的尴尬。【完】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