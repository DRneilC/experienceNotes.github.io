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貂蝉传</w:t>
      </w:r>
    </w:p>
    <w:p>
      <w:r>
        <w:t>明月当空，银光遍洒，司徒府花园里一位女子伫立在亭台栏旁。</w:t>
      </w:r>
    </w:p>
    <w:p>
      <w:r>
        <w:t>──这位女子艺名貂蝉。貂蝉本为南方人氏，幼年丧父，随母投奔王允府上为奴，王允夫人见年幼的貂蝉很得</w:t>
      </w:r>
    </w:p>
    <w:p>
      <w:r>
        <w:t>己缘，便将貂蝉留为贴身丫环，并赐名为「貂蝉」</w:t>
      </w:r>
    </w:p>
    <w:p>
      <w:r>
        <w:t>（其本名无记载）。貂蝉虽名为丫环，实则王允夫妇视同己出，疼爱有加，并请师傅传学授艺。所以貂蝉长大</w:t>
      </w:r>
    </w:p>
    <w:p>
      <w:r>
        <w:t>后不但是有天生之丽质、花月容貌，更是琴棋书画样样精通，尤其是歌声舞艺实令人赞赏、陶醉──貂蝉平视着望</w:t>
      </w:r>
    </w:p>
    <w:p>
      <w:r>
        <w:t>向远方漆黑的花圃，娥眉深锁带着忧郁，隐隐约约彷佛有几声叹息。正好王允也为今天席间事件坐立不安，独自漫</w:t>
      </w:r>
    </w:p>
    <w:p>
      <w:r>
        <w:t>步花园，忽然听见貂蝉叹息之声，就走进亭台欲问究竟。</w:t>
      </w:r>
    </w:p>
    <w:p>
      <w:r>
        <w:t>「这么晚了，？怎么在这里？？有甚么心事吗？」王允关心的问着。</w:t>
      </w:r>
    </w:p>
    <w:p>
      <w:r>
        <w:t>正在沉思的貂蝉忽听人声不禁一惊，回头见是王允，随即盈盈一拜：「向大人请安！……奴家并无心事……」</w:t>
      </w:r>
    </w:p>
    <w:p>
      <w:r>
        <w:t>王允说：「那？又为何在此长叹呢？」</w:t>
      </w:r>
    </w:p>
    <w:p>
      <w:r>
        <w:t>貂蝉回答：「奴家承蒙大人收留、授学传艺，其恩惠并天比地，恐此生无以回报。今日又见大人赴宴回府后即</w:t>
      </w:r>
    </w:p>
    <w:p>
      <w:r>
        <w:t>心神不宁，眉头深锁。奴家猜想大人必有忧虑之事难以解决，而奴家力微又无法为大人分忧，故深深自责。」</w:t>
      </w:r>
    </w:p>
    <w:p>
      <w:r>
        <w:t>王允一听欣慰万分，突然福至心灵，符掌叫好：「好！好！我有办法了……」</w:t>
      </w:r>
    </w:p>
    <w:p>
      <w:r>
        <w:t>王允顿了一下，看着貂蝉继续说：「可是……可是要委曲？了！」</w:t>
      </w:r>
    </w:p>
    <w:p>
      <w:r>
        <w:t>貂蝉说：「大人之恩奴家即使粉身碎骨也难报一二，只要奴家能为大人分忧解劳，大人尽管吩咐，奴家决无怨</w:t>
      </w:r>
    </w:p>
    <w:p>
      <w:r>
        <w:t>言。」</w:t>
      </w:r>
    </w:p>
    <w:p>
      <w:r>
        <w:t>王允便说：「好！跟我来。」</w:t>
      </w:r>
    </w:p>
    <w:p>
      <w:r>
        <w:t>貂蝉跟着王允来到书房，王允突然向貂蝉叩首一拜，吓得貂蝉跟着伏在地上颤声连连：「……大人请勿如此…</w:t>
      </w:r>
    </w:p>
    <w:p>
      <w:r>
        <w:t>…奴家受不起啊……」</w:t>
      </w:r>
    </w:p>
    <w:p>
      <w:r>
        <w:t>王允不禁泪流满面，说：「奸臣董卓专权跋扈，图谋篡位，朝廷中文武百官皆奈何不了他。他又有一个义子姓</w:t>
      </w:r>
    </w:p>
    <w:p>
      <w:r>
        <w:t>吕名布字奉先，其人武艺高强、骁勇善战，让董卓有如猛虎添翼……」这时貂蝉掺扶起王允，王允继续说：「他二</w:t>
      </w:r>
    </w:p>
    <w:p>
      <w:r>
        <w:t>人皆是贪杯好色之徒，我想藉助于？离间她们……不知？是否愿意……」</w:t>
      </w:r>
    </w:p>
    <w:p>
      <w:r>
        <w:t>貂蝉含泪拜倒，坚决的说：「奴家全凭大人吩咐，只是……只是……」貂蝉此时竟哽咽难言。</w:t>
      </w:r>
    </w:p>
    <w:p>
      <w:r>
        <w:t>王允伸手扶起貂蝉，问道：「是否还有难处？」</w:t>
      </w:r>
    </w:p>
    <w:p>
      <w:r>
        <w:t>貂蝉哀伤的说：「只是，此去奴家再也无法侍奉大人了……呜……」</w:t>
      </w:r>
    </w:p>
    <w:p>
      <w:r>
        <w:t>王允不忍轻轻的抱着貂蝉，拍拍她的肩背，无奈的说：「唉！天下百姓是有救了……真是苦了？了！」</w:t>
      </w:r>
    </w:p>
    <w:p>
      <w:r>
        <w:t>貂蝉这一哭只怕无法止于一时，王允只好将貂蝉深拥在怀中，貂蝉也顺势将脸埋在王允的胸口抽搐着。王允突</w:t>
      </w:r>
    </w:p>
    <w:p>
      <w:r>
        <w:t>然觉得一股发香扑鼻，不禁心神一荡，心想不能如此逾越理教，欲抽手离身，可是又有点不舍，反而把貂蝉拥抱得</w:t>
      </w:r>
    </w:p>
    <w:p>
      <w:r>
        <w:t>更紧。</w:t>
      </w:r>
    </w:p>
    <w:p>
      <w:r>
        <w:t>貂蝉突然感到被王允更用力的一抱，轻轻抬眼一看，正好看到王允的脸上充满一种满足、陶醉的神情。聪明黠</w:t>
      </w:r>
    </w:p>
    <w:p>
      <w:r>
        <w:t>慧的貂蝉便明白王允的心思，默默的做了一个决定，她决定要给王允一次激情的「报答」。貂蝉心意既定，却也不</w:t>
      </w:r>
    </w:p>
    <w:p>
      <w:r>
        <w:t>禁脸上一阵羞红。</w:t>
      </w:r>
    </w:p>
    <w:p>
      <w:r>
        <w:t>貂蝉缓缓转身正面贴着王允，双手环抱着王允的腰身，让自已的丰乳、小腹、大腿相对的也紧贴着王允，慢慢</w:t>
      </w:r>
    </w:p>
    <w:p>
      <w:r>
        <w:t>的抬头，媚眼轻闭、樱唇微开，看着王允。</w:t>
      </w:r>
    </w:p>
    <w:p>
      <w:r>
        <w:t>正陶醉的王允突然觉得貂蝉有异状，以为貂蝉发觉自己的失态而要挣脱，心里也一阵自责不该。但是随即又感</w:t>
      </w:r>
    </w:p>
    <w:p>
      <w:r>
        <w:t>到貂蝉也正抱着自己，自己胸口又有两团具有弹性的东西压揉着，小腹、大腿也有温温的柔体在磨蹭着，让自己感</w:t>
      </w:r>
    </w:p>
    <w:p>
      <w:r>
        <w:t>觉舒畅万分。</w:t>
      </w:r>
    </w:p>
    <w:p>
      <w:r>
        <w:t>「唰！」王允的裤裆里一阵骚动。</w:t>
      </w:r>
    </w:p>
    <w:p>
      <w:r>
        <w:t>王允疑疑的低头，正看到貂蝉羞涩的脸庞斜仰着，柳眉轻挑、凤眼微闭、朱唇湿亮、脸颊泛红…看得王允既爱</w:t>
      </w:r>
    </w:p>
    <w:p>
      <w:r>
        <w:t>又怜，情不自禁的头一低，便往樱唇印上去了！</w:t>
      </w:r>
    </w:p>
    <w:p>
      <w:r>
        <w:t>貂蝉的嘴唇感到一阵轻压，又彷佛有一条湿软灵活的东西在挑着牙门，还有王允刺刺的胡渣刷拂自已嫩嫩的脸</w:t>
      </w:r>
    </w:p>
    <w:p>
      <w:r>
        <w:t>颊，一种搔痒酥软的感觉涌上心头。貂蝉不禁踮着脚撑高身子，让嘴唇贴得更紧密；张开贝齿，让王允的舌头深进</w:t>
      </w:r>
    </w:p>
    <w:p>
      <w:r>
        <w:t>嘴里搅拌着。</w:t>
      </w:r>
    </w:p>
    <w:p>
      <w:r>
        <w:t>貂蝉跟王允，忘情的拥吻着、身体互相搓揉着，现在他们变成只是单纯的男女而已，只想拥有对方、占有对方！</w:t>
      </w:r>
    </w:p>
    <w:p>
      <w:r>
        <w:t>什么伦理道德、主仆关系、悖伦禁忌，早抛在脑后了！</w:t>
      </w:r>
    </w:p>
    <w:p>
      <w:r>
        <w:t>王允将貂蝉抱让她坐在太师椅上，王允慢慢解开貂蝉的衣裳，貂蝉扭动身体好让王允顺利的脱下她的衣服。眼</w:t>
      </w:r>
    </w:p>
    <w:p>
      <w:r>
        <w:t>前是貂蝉如玉似磁的肉体，丰满雪白托出美丽雪白的深沟，饱满诱人的乳房高挺着，顶着一粒樱桃熟透般的乳头。</w:t>
      </w:r>
    </w:p>
    <w:p>
      <w:r>
        <w:t>貂蝉平坦的小腹，浑圆的臀部，在那既丰满又白嫩的大腿交界处，便是黑色神秘地带！王允贪婪的望着貂蝉雪</w:t>
      </w:r>
    </w:p>
    <w:p>
      <w:r>
        <w:t>白如凝般的肌肤，微透着红晕，丰腴白嫩的胴体有着美妙的曲线。</w:t>
      </w:r>
    </w:p>
    <w:p>
      <w:r>
        <w:t>王允感觉貂蝉的肉体就像雕像般的匀称，一点暇疵也没有。王允忍不伸手在貂蝉丰满浑圆的乳房，温柔的抚摸</w:t>
      </w:r>
    </w:p>
    <w:p>
      <w:r>
        <w:t>着。当王允的手碰触到貂蝉的乳房时，貂蝉身体轻轻的颤抖着。貂蝉闭上眼睛享受这难得的是第一次、也是最后一</w:t>
      </w:r>
    </w:p>
    <w:p>
      <w:r>
        <w:t>次的温柔。</w:t>
      </w:r>
    </w:p>
    <w:p>
      <w:r>
        <w:t>王允火热的手传来温柔的感觉，这感觉从貂蝉的乳房慢慢的向全身扩散开来，让貂蝉的全身都产生淡淡的甜美</w:t>
      </w:r>
    </w:p>
    <w:p>
      <w:r>
        <w:t>感。王允低下头去吸吮貂蝉如樱桃般的乳头，另一边则用手指夹住因刺激而突出的乳头，整个手掌压在半球型丰满</w:t>
      </w:r>
    </w:p>
    <w:p>
      <w:r>
        <w:t>的乳房上旋转抚摸着。受到这种刺激，貂蝉觉得大脑麻痹，不禁开始呻吟起来。</w:t>
      </w:r>
    </w:p>
    <w:p>
      <w:r>
        <w:t>貂蝉觉得王允的吸吮和爱抚，使得她的身体不由自主的扭动起来，阴道里的嫩肉和子宫也开始流出湿润的淫水</w:t>
      </w:r>
    </w:p>
    <w:p>
      <w:r>
        <w:t>来。虽然乳房对男人来说不论岁数多大，都是充满怀念和甜美的回忆，但王允的手也依依不舍的离开，而且慢慢往</w:t>
      </w:r>
    </w:p>
    <w:p>
      <w:r>
        <w:t>下滑，穿过光滑的小腹，伸到貂蝉的阴户上轻抚着。</w:t>
      </w:r>
    </w:p>
    <w:p>
      <w:r>
        <w:t>王允的手指伸进貂蝉那两片肥饱阴唇，王允感觉貂蝉的阴唇早已硬涨着，深深的肉缝也已淫水泛滥。「啊！」</w:t>
      </w:r>
    </w:p>
    <w:p>
      <w:r>
        <w:t>貂蝉突然的声音叫出来，连自己都感到惊讶，同时也脸红了，这不是因为肉缝被摸之故，而是产生强烈性感的欢悦</w:t>
      </w:r>
    </w:p>
    <w:p>
      <w:r>
        <w:t>声。</w:t>
      </w:r>
    </w:p>
    <w:p>
      <w:r>
        <w:t>貂蝉觉得膣内深处的子宫像溶化一样，淫水不断的流出来，而且也感到王允的手指也插入到肉洞里活动着。王</w:t>
      </w:r>
    </w:p>
    <w:p>
      <w:r>
        <w:t>允的手指在滑嫩的阴户中不停的旋转着，逗得貂蝉阴道壁的嫩肉已收缩、痉挛着。</w:t>
      </w:r>
    </w:p>
    <w:p>
      <w:r>
        <w:t>接着王允分开貂蝉的双腿，看着貂蝉两腿之间挟着一丛不算太浓的阴毛，整齐的把小穴遮盖着，貂蝉的阴唇呈</w:t>
      </w:r>
    </w:p>
    <w:p>
      <w:r>
        <w:t>现诱人的粉红色，淫水正潺潺的留出。王允用手轻轻把貂蝉的阴唇分开，王允毫不迟疑的伸出舌头开始舔弄貂蝉的</w:t>
      </w:r>
    </w:p>
    <w:p>
      <w:r>
        <w:t>阴核，时而凶猛时而热情的舐吮着、吸咬着，更用牙齿轻轻咬着那阴核不放，还不时的把舌头深入阴道内去搅动着。</w:t>
      </w:r>
    </w:p>
    <w:p>
      <w:r>
        <w:t>貂蝉因王允舌头微妙的触摸，显得更为兴奋，拼命地抬高猛挺向王允的嘴边。</w:t>
      </w:r>
    </w:p>
    <w:p>
      <w:r>
        <w:t>貂蝉的内心渴望着王允的舌头更深入些、更刺激些。浑然忘我的美妙感受，激情而快感的波涛，让貂蝉浑身颤</w:t>
      </w:r>
    </w:p>
    <w:p>
      <w:r>
        <w:t>抖！</w:t>
      </w:r>
    </w:p>
    <w:p>
      <w:r>
        <w:t>王允看到貂蝉淫荡的样子，使王允的欲火更加高涨，他急忙把自己的衣物也剥光，虽说他已有五十来岁了！但</w:t>
      </w:r>
    </w:p>
    <w:p>
      <w:r>
        <w:t>他那一根大鸡巴，却像怒马似的，高高的翘着，赤红的龟头好似小孩的拳头般大，而青筋暴露。王允感觉自己就像</w:t>
      </w:r>
    </w:p>
    <w:p>
      <w:r>
        <w:t>年少轻狂一样。</w:t>
      </w:r>
    </w:p>
    <w:p>
      <w:r>
        <w:t>王允高高跪在地上，让肉棒正好对着凸出椅子边缘的阴部。王允的大龟头，在貂蝉阴唇边拨弄了一阵子，让貂</w:t>
      </w:r>
    </w:p>
    <w:p>
      <w:r>
        <w:t>蝉的淫水润湿自已的大龟头。王允用手握住肉棒，顶在阴唇上，用力一挺腰「滋！」的一声，巨大的龟头推开柔软</w:t>
      </w:r>
    </w:p>
    <w:p>
      <w:r>
        <w:t>的阴唇进入里面，大龟头才插进一半。</w:t>
      </w:r>
    </w:p>
    <w:p>
      <w:r>
        <w:t>「哎呀……痛……」貂蝉跟着一声哀叫。</w:t>
      </w:r>
    </w:p>
    <w:p>
      <w:r>
        <w:t>王允看貂蝉痛的流出泪来，也知道貂蝉是处女初次，他不敢再冒然顶插，只好慢慢的扭动着屁股。貂蝉感觉疼</w:t>
      </w:r>
    </w:p>
    <w:p>
      <w:r>
        <w:t>痛已慢慢消失了，随之而来的是一阵说不出的酥、麻、酸、痒布满全身，这是她有生以来，从未有过的感觉。貂蝉</w:t>
      </w:r>
    </w:p>
    <w:p>
      <w:r>
        <w:t>脸上自然而然露出淫荡的表情、嘴里呻吟着浪荡的叫声。</w:t>
      </w:r>
    </w:p>
    <w:p>
      <w:r>
        <w:t>貂蝉的表情、叫声，王允自然也看在眼里，刺激得王允暴发了原始野性欲火更盛、阳具暴胀。王允再也顾不得</w:t>
      </w:r>
    </w:p>
    <w:p>
      <w:r>
        <w:t>温柔体贴，怜香惜玉，紧压着貂蝉那丰满的胴体上，用力一挺腰，肉棒又进了一半。王允觉得貂蝉的阴道里，有一</w:t>
      </w:r>
    </w:p>
    <w:p>
      <w:r>
        <w:t>个柔物挡了一挡肉棒，但随即被肉棒突破。</w:t>
      </w:r>
    </w:p>
    <w:p>
      <w:r>
        <w:t>「啊！」疼痛使貂蝉又哼了一声。貂蝉不禁咬紧了牙关，貂蝉感觉王允钢铁般的肉棒，在缩紧的她肉洞里来回</w:t>
      </w:r>
    </w:p>
    <w:p>
      <w:r>
        <w:t>冲刺。貂蝉低头一看，正可以看见王允的肉棒，在她肉前伸出、进入。貂蝉看见王允的肉棒，被爱液湿润得晶亮，</w:t>
      </w:r>
    </w:p>
    <w:p>
      <w:r>
        <w:t>而且带着猩红的血丝，貂蝉知道这便是女性珍贵的「初红」。</w:t>
      </w:r>
    </w:p>
    <w:p>
      <w:r>
        <w:t>貂蝉的呼吸越来越不规则了，最后就只是带着「哼！哼！」的喘着。貂蝉感到王允的肉棒碰到子宫上时，竟然</w:t>
      </w:r>
    </w:p>
    <w:p>
      <w:r>
        <w:t>让自下腹部有着强烈的刺激与快感，而且随着抽插速度的加快，貂蝉下体的快感也跟着迅速升高。</w:t>
      </w:r>
    </w:p>
    <w:p>
      <w:r>
        <w:t>王允将貂蝉的双脚再分开一些，企图做更深的插入。王允的肉棒再次抽插时，龟头不停地碰到子宫壁上，使貂</w:t>
      </w:r>
    </w:p>
    <w:p>
      <w:r>
        <w:t>蝉觉得几乎要达到内脏，但也带着莫大的充实感，全身有如触电一般。使貂蝉只有张着嘴，全身激烈颤抖，不停发</w:t>
      </w:r>
    </w:p>
    <w:p>
      <w:r>
        <w:t>出淫荡的呻吟声。</w:t>
      </w:r>
    </w:p>
    <w:p>
      <w:r>
        <w:t>突然貂蝉全身僵直的挺了起来，粉红的脸孔朝后仰起，沾满汗水的乳房不停的抖动着，阴道里一道道的暖流满</w:t>
      </w:r>
    </w:p>
    <w:p>
      <w:r>
        <w:t>满的覆盖住王允的肉棒，王允忍不住一阵抖擞「噗嗤！」一股浓浓的精液直冲貂蝉的阴道深处。一时间两人就像雕</w:t>
      </w:r>
    </w:p>
    <w:p>
      <w:r>
        <w:t>像般僵硬着──一种看起来很像连体婴的姿态，等着这份激情的高潮慢慢消退、慢慢消退、慢慢消退……※※※※</w:t>
      </w:r>
    </w:p>
    <w:p>
      <w:r>
        <w:t>※※※※※※※※※※※※※※※※※※※※※※※※※※※※※※※※隔天，王允派人邀请吕布到府中受宴。席</w:t>
      </w:r>
    </w:p>
    <w:p>
      <w:r>
        <w:t>中王允频频向吕布敬酒，当吕布已有三分醉意时，王允吩咐左右说：「来人啊！去请小姐出来，向吕将军敬酒。」</w:t>
      </w:r>
    </w:p>
    <w:p>
      <w:r>
        <w:t>不久，两位丫环便扶着貂蝉进来。吕布一见貂蝉醉意全消，双眼直直的盯着貂蝉，张口结舌半天说不出话来。</w:t>
      </w:r>
    </w:p>
    <w:p>
      <w:r>
        <w:t>王允看在眼里，心中便知第一步的计划已经成功了。</w:t>
      </w:r>
    </w:p>
    <w:p>
      <w:r>
        <w:t>王允便对吕布说：「她名叫貂蝉，老夫的义女。吕将军乃人中龙凤，老夫想将小女许配与你，不知吕将军是否</w:t>
      </w:r>
    </w:p>
    <w:p>
      <w:r>
        <w:t>愿意让老夫高攀呢？」</w:t>
      </w:r>
    </w:p>
    <w:p>
      <w:r>
        <w:t>吕布一听，兴奋万分：「好！好！王大人，能娶得小姐乃是我奉先三生之幸。</w:t>
      </w:r>
    </w:p>
    <w:p>
      <w:r>
        <w:t>王大人，我日后必好好的报答你。哈哈哈……来！喝酒、喝酒……」</w:t>
      </w:r>
    </w:p>
    <w:p>
      <w:r>
        <w:t>王允举杯敬酒，说：「那就请吕将军选个黄道吉日罢！」</w:t>
      </w:r>
    </w:p>
    <w:p>
      <w:r>
        <w:t>吕布只是乐歪了，直笑着说：「哈哈哈……好！好！哈哈哈……」</w:t>
      </w:r>
    </w:p>
    <w:p>
      <w:r>
        <w:t>过了几天，王允又邀请董卓到府中，也是一顿丰盛的宴席款待。席间王允便提议让貂蝉及几名舞妓出来唱歌献</w:t>
      </w:r>
    </w:p>
    <w:p>
      <w:r>
        <w:t>舞，董卓也是一眼就被貂蝉的天姿国色、歌声出众所迷。舞罢，董卓只是一阵鼓掌叫好。</w:t>
      </w:r>
    </w:p>
    <w:p>
      <w:r>
        <w:t>董卓兴奋的指着貂蝉，问王允：「真漂亮！歌声甜美、舞艺超伦……王大人！</w:t>
      </w:r>
    </w:p>
    <w:p>
      <w:r>
        <w:t>她，是谁啊！」</w:t>
      </w:r>
    </w:p>
    <w:p>
      <w:r>
        <w:t>王允连忙说：「她是我的义女，叫貂蝉。丞相如果喜欢，下官就把她献给丞相，如何？」</w:t>
      </w:r>
    </w:p>
    <w:p>
      <w:r>
        <w:t>「哈哈哈！……司徒大人！你对我这么好，我真不知如何回报你！？」</w:t>
      </w:r>
    </w:p>
    <w:p>
      <w:r>
        <w:t>「小女有幸，蒙丞相抬爱，这便算是小女的福气了！」</w:t>
      </w:r>
    </w:p>
    <w:p>
      <w:r>
        <w:t>又是一阵杯晃交错，尽兴才罢。董卓立即派人将貂蝉接到丞相府，当董卓带貂蝉离开时，吕布正好回避一旁都</w:t>
      </w:r>
    </w:p>
    <w:p>
      <w:r>
        <w:t>瞧在眼里。原来是王允暗中使人吐露消息给吕布，吕布得知便怒气冲冲前来兴师问罪。</w:t>
      </w:r>
    </w:p>
    <w:p>
      <w:r>
        <w:t>董卓离去后，吕布便向王允质问：「王大人！你已经把貂蝉许配给我了，怎么又让太师把貂蝉带走了呢？」</w:t>
      </w:r>
    </w:p>
    <w:p>
      <w:r>
        <w:t>王允拉着吕布，小声的说：「将军有所不知，今天太师莅临，询问我说：「听说你有一位义女，许配给我儿奉</w:t>
      </w:r>
    </w:p>
    <w:p>
      <w:r>
        <w:t>先，我特来看看」，于是我就叫貂蝉出来拜见公公。可是太师又说：「今天正是良辰吉日，我现在就把她带回府，</w:t>
      </w:r>
    </w:p>
    <w:p>
      <w:r>
        <w:t>好让她与我儿拜堂成婚。」……将军！你想太师既然这么说，我那敢拒绝。」</w:t>
      </w:r>
    </w:p>
    <w:p>
      <w:r>
        <w:t>吕布这才转怒为喜道：「哦！那是我误会大人了！」</w:t>
      </w:r>
    </w:p>
    <w:p>
      <w:r>
        <w:t>吕布告辞王允之后便兴冲冲的回家，等候董卓的消息。殊不知自己与董卓已经掉入王允所设的圈套了。</w:t>
      </w:r>
    </w:p>
    <w:p>
      <w:r>
        <w:t>※※※※※※※※※※※※※※※※※※※※※※※※※※※※※※※※※※※※此时，丞相府衙内堂的寝宫</w:t>
      </w:r>
    </w:p>
    <w:p>
      <w:r>
        <w:t>里，正泛着一片暖烘烘的绵绵春意。地上散乱着衣物，竟然还有撕裂的碎布片零散着。</w:t>
      </w:r>
    </w:p>
    <w:p>
      <w:r>
        <w:t>貂蝉全身赤裸、一丝不挂斜卧在鸳鸯绣被上，晶莹剔透、吹弹可破的肌肤显得非常耀眼。一双贪婪的大掌贴着</w:t>
      </w:r>
    </w:p>
    <w:p>
      <w:r>
        <w:t>貂蝉的肌肤，肆无忌惮的到处游走，从白皙的颈肩、怒耸的丰乳、平滑的小腹、柔嫩的大腿以及迷人的神秘丛林。</w:t>
      </w:r>
    </w:p>
    <w:p>
      <w:r>
        <w:t>杀风景的是曼妙身体的旁边，竟然坐着一团「油肉」。肥胖的董卓少说也有两百公斤，满身的油脂四处冒窜，</w:t>
      </w:r>
    </w:p>
    <w:p>
      <w:r>
        <w:t>随着身体的动弹也微微颤动着。董卓眯着色眼、气喘嘘嘘的盯着貂蝉的裸体，双手随着目光，眼到手也到的抚摸、</w:t>
      </w:r>
    </w:p>
    <w:p>
      <w:r>
        <w:t>揉搓着。</w:t>
      </w:r>
    </w:p>
    <w:p>
      <w:r>
        <w:t>原来，董卓从王允府中带回貂蝉后，迫不及待的就拉着貂蝉直奔寝宫，一到寝宫未等貂蝉站定，董卓即粗鲁的</w:t>
      </w:r>
    </w:p>
    <w:p>
      <w:r>
        <w:t>扒开貂蝉的衣裳，不及慢宽的动作连衣服都被撕裂了，直到貂蝉身无半缕，董卓瞪着红眼、垂涎三尺赞声连连，一</w:t>
      </w:r>
    </w:p>
    <w:p>
      <w:r>
        <w:t>用力便将貂蝉推倒在床上，两三下就把自己脱个精光，跟着爬上床，使得床铺似乎不堪重压，「吱咯！吱咯！」抗</w:t>
      </w:r>
    </w:p>
    <w:p>
      <w:r>
        <w:t>议般的响着。</w:t>
      </w:r>
    </w:p>
    <w:p>
      <w:r>
        <w:t>貂蝉从一进寝宫，就被董卓这一连串的动作，吓的既羞且怕、不知所措，直到董卓粗糙的手掌来回在身上摩挲</w:t>
      </w:r>
    </w:p>
    <w:p>
      <w:r>
        <w:t>时，貂蝉才慢慢感受到肌肤被搓揉的快感。貂蝉媚眼微闭、樱唇半开，似乎还发出若有若无的呻吟，享受着从董卓</w:t>
      </w:r>
    </w:p>
    <w:p>
      <w:r>
        <w:t>掌心里传向全身的热气。</w:t>
      </w:r>
    </w:p>
    <w:p>
      <w:r>
        <w:t>董卓听到貂蝉这般淫荡的模样，董卓忍不住将貂蝉紧紧抱住，低头往微微颤动的樱唇吻去，「啧！啧！」董卓</w:t>
      </w:r>
    </w:p>
    <w:p>
      <w:r>
        <w:t>发出尝到美味佳肴的声音。貂蝉也将舌头伸入董卓的嘴里，跟董卓的舌头互相缠斗着。</w:t>
      </w:r>
    </w:p>
    <w:p>
      <w:r>
        <w:t>貂蝉好像光是接吻就会很兴奋，情绪已渐渐高亢起来。当董卓和貂蝉的嘴分开时，两人的唾液在他们中间牵引</w:t>
      </w:r>
    </w:p>
    <w:p>
      <w:r>
        <w:t>成一条晶线。董卓又轻舔貂蝉红色的嘴唇，然后双手放在貂蝉的酥胸上，开始来回地搓揉。</w:t>
      </w:r>
    </w:p>
    <w:p>
      <w:r>
        <w:t>貂蝉双峰顶端粉红色的小樱桃逐渐变硬，董卓将手指夹住峰顶的蓓蕾，轻轻的摩擦揉捏。一阵阵酥麻的快感立</w:t>
      </w:r>
    </w:p>
    <w:p>
      <w:r>
        <w:t>刻布满貂蝉全身，由不得貂蝉又是一阵淫秽的呻吟，阴道深处一股股的热流，泛滥整个下身。</w:t>
      </w:r>
    </w:p>
    <w:p>
      <w:r>
        <w:t>董卓看貂蝉越来越进入状况，董卓的爱抚就从胸部开始往重点地带移动。董卓的手往貂蝉的大腿处移动了过去</w:t>
      </w:r>
    </w:p>
    <w:p>
      <w:r>
        <w:t>了，接触着她光滑的皮肤，并且在大腿上摸着。当董卓一摸到貂蝉的私处之时，貂蝉的身体如同被电到一般，全身</w:t>
      </w:r>
    </w:p>
    <w:p>
      <w:r>
        <w:t>震动一下，「嗯！」貂蝉非常性感的叫着。</w:t>
      </w:r>
    </w:p>
    <w:p>
      <w:r>
        <w:t>貂蝉有点腼腆，但蜜穴被董卓如此抚弄着，却也令她莫名的兴奋。貂蝉伸长手臂，在董卓的下身摸索着，当貂</w:t>
      </w:r>
    </w:p>
    <w:p>
      <w:r>
        <w:t>蝉的手掌握住董卓的肉棒时，「啊！」董卓跟貂蝉不约而同都发出一声惊呼。</w:t>
      </w:r>
    </w:p>
    <w:p>
      <w:r>
        <w:t>董卓叫的是因为肉棒被貂蝉柔嫩的玉手握住了，一股舒爽的感觉让全身一颤；而貂蝉的惊是感觉到，董卓的肉</w:t>
      </w:r>
    </w:p>
    <w:p>
      <w:r>
        <w:t>棒虽然不长，挺硬着也大约只有四、五寸长而已，可是却是奇粗无比，貂蝉的小手却圈围不了。</w:t>
      </w:r>
    </w:p>
    <w:p>
      <w:r>
        <w:t>貂蝉暗暗心惊肉跳，想着董卓这么粗大的肉棒，自己的小穴是否经得起它插入。不过这时候貂蝉也已经是骑虎</w:t>
      </w:r>
    </w:p>
    <w:p>
      <w:r>
        <w:t>难下了，只好把心一横，心想反正船到桥头自然直，心意既定，貂蝉就玉手一紧，一上一下的套弄着董卓的肉棒。</w:t>
      </w:r>
    </w:p>
    <w:p>
      <w:r>
        <w:t>当貂蝉的小手开始缓缓挪动时，貂蝉的手掌又滑又软，温热的触感使董卓感觉一种酥麻的触感袭上心头。貂蝉</w:t>
      </w:r>
    </w:p>
    <w:p>
      <w:r>
        <w:t>的掌缘灵活地沿着董卓的龟头肉帽边缘抚弄着，让董卓感到一种前所未有的舒服感，气喘嘘嘘的低吼着。</w:t>
      </w:r>
    </w:p>
    <w:p>
      <w:r>
        <w:t>董卓因为舒畅无比，放在貂蝉阴户上的手突然一曲手指，「滋！」董卓的中只便藉着湿润滑入阴道中。董卓感</w:t>
      </w:r>
    </w:p>
    <w:p>
      <w:r>
        <w:t>到貂蝉的阴道里，彷佛有一股强烈的吸引力，正像小孩的嘴一般的吸吮着；又像是在咀嚼一般在轻咬着。董卓的手</w:t>
      </w:r>
    </w:p>
    <w:p>
      <w:r>
        <w:t>指就像要挣脱箍束一般，在貂蝉的阴道中转着、抠着、抽动着。</w:t>
      </w:r>
    </w:p>
    <w:p>
      <w:r>
        <w:t>貂蝉的阴道壁，受到如此的刺激，使得貂蝉的呻吟声越来越高，阴户也一挺一挺的配合手指的抽动。貂蝉不由</w:t>
      </w:r>
    </w:p>
    <w:p>
      <w:r>
        <w:t>自主的小手突然加速搓揉起来，此时貂蝉已经情波荡漾，觉兴奋至极。</w:t>
      </w:r>
    </w:p>
    <w:p>
      <w:r>
        <w:t>顿时，董卓按捺不住冲动，肉棒一阵充胀、乱跳，「嗤！」射出了大量精液，全数喷洒在貂蝉的小腹、胸口、</w:t>
      </w:r>
    </w:p>
    <w:p>
      <w:r>
        <w:t>脸颊……董卓彷佛心有不甘的，勉力翻身挪动笨重的身体，重重的压盖在貂蝉的身上，并且把肉棒紧紧的底住貂蝉</w:t>
      </w:r>
    </w:p>
    <w:p>
      <w:r>
        <w:t>的蜜穴洞口，就这样气喘嘘嘘的趴着，一时间让貂蝉几乎透不过气来。</w:t>
      </w:r>
    </w:p>
    <w:p>
      <w:r>
        <w:t>正沉醉在激情淫欲中的貂蝉，突然被有如千斤的肉团一压，顿时惊吓得清醒不少，又觉得下体的阴唇被肉棒撑</w:t>
      </w:r>
    </w:p>
    <w:p>
      <w:r>
        <w:t>得大开，可是却没插进阴道里。粗大的龟头只是抵住洞口，汨汨又流出几滴馀精后，就有如融化般慢慢软化了。此</w:t>
      </w:r>
    </w:p>
    <w:p>
      <w:r>
        <w:t>时的貂蝉真是百感交集，既庆幸没被粗大的肉棒摧残，但也因淫欲没得到满足而有一点点落寞。</w:t>
      </w:r>
    </w:p>
    <w:p>
      <w:r>
        <w:t>貂蝉这时突然感到一阵心浮气躁、脸红心跳，阴道里彷佛有蚁虫钻咬一般，又见董卓半天都没动静，抬眼一瞧，</w:t>
      </w:r>
    </w:p>
    <w:p>
      <w:r>
        <w:t>董卓竟然呼呼入睡了。貂蝉费尽力气才将貂蝉笨重的身体推开，深深的呼了一口气，一只手竟不自主的揉捏自己的</w:t>
      </w:r>
    </w:p>
    <w:p>
      <w:r>
        <w:t>乳峰；而另一手则慢慢伸向自己的私处……※※※※※※※※※※※※※※※※※※※※※※※※※※※※※※※</w:t>
      </w:r>
    </w:p>
    <w:p>
      <w:r>
        <w:t>※※※※※太阳刚上山头，丞相府内的花园正是一片鸟语花香。花圃旁边的窗？上，可以看到貂蝉的半截身影正在</w:t>
      </w:r>
    </w:p>
    <w:p>
      <w:r>
        <w:t>梳发整妆，倾国倾城的容貌，顿时让众花失色许多。</w:t>
      </w:r>
    </w:p>
    <w:p>
      <w:r>
        <w:t>突然一阵急促的脚步声，敲碎这片宁静，来人正是吕布。原来昨日吕布从王允府回家后，一直等着董卓的消息，</w:t>
      </w:r>
    </w:p>
    <w:p>
      <w:r>
        <w:t>直到早上吕布沉不住气，即想到丞相府一探究竟。不料，相府内的家丁说貂蝉与董卓昨夜就同榻而眠了，听得吕布</w:t>
      </w:r>
    </w:p>
    <w:p>
      <w:r>
        <w:t>是怒发冲冠，立即奔向内院寝宫，远远就瞧见窗里正在梳妆的貂蝉。</w:t>
      </w:r>
    </w:p>
    <w:p>
      <w:r>
        <w:t>貂蝉闻得骚动，料想必定是吕布，随即装腔作势皱眉轻泣，还不时以帕巾拭泪。吕布走近窗户，以询问的眼神</w:t>
      </w:r>
    </w:p>
    <w:p>
      <w:r>
        <w:t>看着貂蝉，貂蝉只是不语的摇摇头，并把头转向床铺，吕布顺着貂蝉的眼光看去，竟然看到全身赤裸的董卓横卧床</w:t>
      </w:r>
    </w:p>
    <w:p>
      <w:r>
        <w:t>上，吐着浓厚的鼾声睡得正香。一时间吕布只觉得气血翻腾、全身颤抖，可是碍于董卓的威严而不敢发作，只有哀</w:t>
      </w:r>
    </w:p>
    <w:p>
      <w:r>
        <w:t>哀叹叹心有不甘的离开了。</w:t>
      </w:r>
    </w:p>
    <w:p>
      <w:r>
        <w:t>这天，吕布趁着董卓上朝时，偷偷潜入相府，进到后堂寝宫寻找貂蝉。貂蝉一见吕布来到，即扑到吕布的怀里，</w:t>
      </w:r>
    </w:p>
    <w:p>
      <w:r>
        <w:t>哭诉着：「将军！自从大人将奴家许配给将军后，奴家就一心等着将军……没想到太师他……」</w:t>
      </w:r>
    </w:p>
    <w:p>
      <w:r>
        <w:t>吕布紧紧的抱着貂蝉，貂蝉继续哽咽的说：「……现在我真是生不如死……可是我只想有机会能见将军一面，</w:t>
      </w:r>
    </w:p>
    <w:p>
      <w:r>
        <w:t>跟将军表明心意，奴家就心满意足了……」貂蝉说罢，即奋力挣脱吕布，就往墙角撞去。</w:t>
      </w:r>
    </w:p>
    <w:p>
      <w:r>
        <w:t>吕布一见貂蝉欲寻短见，立即飞身拦截，一把就抱住貂蝉，心疼的说：「？放心！我一定会就？出相府的。」</w:t>
      </w:r>
    </w:p>
    <w:p>
      <w:r>
        <w:t>吕布坚决的语气说：「我吕奉先今生若得不到？，就不算是英雄好汉！」</w:t>
      </w:r>
    </w:p>
    <w:p>
      <w:r>
        <w:t>貂蝉把头埋在吕布的怀里说：「谢谢将军！奴家在相府里真是度日如年，希望将军怜惜奴家，赶快就奴家离开。」</w:t>
      </w:r>
    </w:p>
    <w:p>
      <w:r>
        <w:t>貂蝉略微抬头，继续关心的说：「可是，太师他权势至极，将军你也要小心，不要出差错让奴家替你担心。」</w:t>
      </w:r>
    </w:p>
    <w:p>
      <w:r>
        <w:t>吕布一听貂蝉语气关心自己，不禁一阵温暖浮上心头，低头一看怀里的貂蝉，竟看到貂蝉泛红的脸庞，眼睛里</w:t>
      </w:r>
    </w:p>
    <w:p>
      <w:r>
        <w:t>含着泪水，正仰着头含情脉脉的看着。吕布一阵疼惜，头一低就亲吻貂蝉的眼睛，伸出舌头舔拭貂蝉的泪水。貂蝉</w:t>
      </w:r>
    </w:p>
    <w:p>
      <w:r>
        <w:t>全身一软，娇柔的躯体就腻在吕布身上磨蹭着。</w:t>
      </w:r>
    </w:p>
    <w:p>
      <w:r>
        <w:t>吕布的血脉开始贲涨，潜意识中的兽性本能，呼吸也因紧张、兴奋而更加急促着。随着热情的拥抱、亲吻，貂</w:t>
      </w:r>
    </w:p>
    <w:p>
      <w:r>
        <w:t>蝉跟吕布的体内的欲火越来越高；而身上的衣物却越来越少。</w:t>
      </w:r>
    </w:p>
    <w:p>
      <w:r>
        <w:t>当吕布解除貂蝉身上的最后一件衣物，吕布退后半步，仔细的欣赏貂蝉那如磁似玉的胴体，看得吕布惊为天人，</w:t>
      </w:r>
    </w:p>
    <w:p>
      <w:r>
        <w:t>不禁又将貂蝉拥入怀中，开使亲吻貂蝉的脸庞、耳垂、粉颈、香肩。吕布时而唇磨、时而舌舔、时而轻咬，双手却</w:t>
      </w:r>
    </w:p>
    <w:p>
      <w:r>
        <w:t>也紧紧的抱着貂蝉，让貂蝉跟自己黏贴得水泄不通。吕布早已挺硬的肉棒，更对着貂蝉的下体在乱撞着。</w:t>
      </w:r>
    </w:p>
    <w:p>
      <w:r>
        <w:t>貂蝉陶醉似的享受着肌肤磨擦带来的快感，又觉得下体处有一根火热的硬物，在阴户外乱顶乱撞，撞得貂蝉阴</w:t>
      </w:r>
    </w:p>
    <w:p>
      <w:r>
        <w:t>道内一阵阵的酸痒难忍，只好挺着阴户，顶触着硬得发烫的肉棒。随着激动的情绪，貂蝉的阴道里早就一潮潮的热</w:t>
      </w:r>
    </w:p>
    <w:p>
      <w:r>
        <w:t>流不断涌出，不但下体全湿，连阴户外吕布的肉棒也是沾染得湿亮。</w:t>
      </w:r>
    </w:p>
    <w:p>
      <w:r>
        <w:t>吕布感到肉棒一阵一阵的湿热，不禁低头一瞧，竟然看道貂蝉的乌黑的绒毛像泡过水似的。吕布蹲下身子，顺</w:t>
      </w:r>
    </w:p>
    <w:p>
      <w:r>
        <w:t>手将貂蝉的一只腿抬高，用肩膀顶着，让貂蝉的下体完全暴露在眼前。绒绒的阴毛、丰厚的阴唇、撑开的洞口…吕</w:t>
      </w:r>
    </w:p>
    <w:p>
      <w:r>
        <w:t>布都一览无遗。</w:t>
      </w:r>
    </w:p>
    <w:p>
      <w:r>
        <w:t>吕布还发现貂蝉的蜜洞口，撑开得像个「Ｏ」的形状，而且竟像呼吸般的一开一合着，一股股的蜜汁源源而来，</w:t>
      </w:r>
    </w:p>
    <w:p>
      <w:r>
        <w:t>顺着洞口往下流，而再大腿的肌肤上留下一道道水痕。吕布靠近貂蝉的大腿，伸出舌头便舔拭那些水痕，并慢慢移</w:t>
      </w:r>
    </w:p>
    <w:p>
      <w:r>
        <w:t>向源头，嘴里还不停发出「啧！啧！」的声响，似乎吃得津津有味。</w:t>
      </w:r>
    </w:p>
    <w:p>
      <w:r>
        <w:t>貂蝉淫荡的呻吟越来越大，随着吕布舌头的接触，身躯也一颤、一颤、又一颤。貂蝉伸出双手紧抱着吕布的头，</w:t>
      </w:r>
    </w:p>
    <w:p>
      <w:r>
        <w:t>让吕布的脸紧贴着阴户，转动下肢、挺耸阴户，彷佛要将吕布的头全塞入阴道里似的。貂蝉淫荡的呻吟声中，隐约</w:t>
      </w:r>
    </w:p>
    <w:p>
      <w:r>
        <w:t>可以听到模糊的「……我要……我要……」，但也可能不是，因为貂蝉的语声太含糊了。</w:t>
      </w:r>
    </w:p>
    <w:p>
      <w:r>
        <w:t>吕布可以感受到貂蝉的淫欲已经高张了，就缓缓站直身子，一手还抬着貂蝉的腿，让洞口撑得大大的，另一手</w:t>
      </w:r>
    </w:p>
    <w:p>
      <w:r>
        <w:t>扶着貂蝉的后腰，挺硬的肉棒对准貂蝉的蜜穴入口处，先紧紧的顶着、转一转。气沉丹田、力灌肉棒，然后闷吼一</w:t>
      </w:r>
    </w:p>
    <w:p>
      <w:r>
        <w:t>声，吐气、挺腰一气喝成，「噗滋！」肉棒应声而入，而且全根覆没。</w:t>
      </w:r>
    </w:p>
    <w:p>
      <w:r>
        <w:t>只听得貂蝉：「啊！」一声，声音中充满着惊喜、满足、舒畅。一阵酥麻令貂蝉单脚一软几乎站不住，连忙扶</w:t>
      </w:r>
    </w:p>
    <w:p>
      <w:r>
        <w:t>着旁边的床柱，才勉强站定。貂蝉这也才感到阴道内被吕布的肉棒塞得满满的，肉棒还一跳一跳的刺激着阴道内壁，</w:t>
      </w:r>
    </w:p>
    <w:p>
      <w:r>
        <w:t>一种充实、紧绷的快感，让自己飘飘欲仙、昏昏若醉。</w:t>
      </w:r>
    </w:p>
    <w:p>
      <w:r>
        <w:t>吕布感觉到貂蝉的阴道竟然如此的紧，结结实实的箍束着肉棒；又感到貂蝉的阴道竟然如此的温热，就像熔炉</w:t>
      </w:r>
    </w:p>
    <w:p>
      <w:r>
        <w:t>一般要将肉棒融化；也感到貂蝉的阴道竟然还有强烈的吸引力，正在吸吮着肉棒的龟头。吕布有力的抱住貂蝉的腰</w:t>
      </w:r>
    </w:p>
    <w:p>
      <w:r>
        <w:t>臀，指示貂蝉的手环抱吕布的颈项；双腿盘缠着吕布的腰围，如此一来貂蝉的身体就轻盈的「挂」在吕布的身上了。</w:t>
      </w:r>
    </w:p>
    <w:p>
      <w:r>
        <w:t>吕布轻轻的在貂蝉的耳边说：「这叫「丹炉炼剑」」，听得貂蝉一阵娇笑。然后吕布便绕着房里到处走动着，</w:t>
      </w:r>
    </w:p>
    <w:p>
      <w:r>
        <w:t>随着吕布的走动「丹炉」里的「剑」便顶到底。貂蝉觉得吕布在走动时，肉棒彷佛要刺穿子宫，直达心藏似的，既</w:t>
      </w:r>
    </w:p>
    <w:p>
      <w:r>
        <w:t>刺激又舒畅。一阵接一阵的高潮、一次比一次强烈，好几次貂蝉都几乎要手软掉下来，多亏吕布的孔武有力的手臂</w:t>
      </w:r>
    </w:p>
    <w:p>
      <w:r>
        <w:t>紧紧抱着。</w:t>
      </w:r>
    </w:p>
    <w:p>
      <w:r>
        <w:t>貂蝉不知道自己到底来几次高潮了，只是晕眩的喘着。貂蝉更感到自己的灵魂已经脱离躯壳，飘荡在太虚幻境。</w:t>
      </w:r>
    </w:p>
    <w:p>
      <w:r>
        <w:t>突然，貂蝉听见吕布一阵零乱的喘息，阴道内的肉棒更是一阵乱跳、乱抖，接着「嗤！」一声，一股温热的水柱直</w:t>
      </w:r>
    </w:p>
    <w:p>
      <w:r>
        <w:t>冲子宫内壁，烫得貂蝉忍不住直颤抖。</w:t>
      </w:r>
    </w:p>
    <w:p>
      <w:r>
        <w:t>「砰！」一声。只见貂蝉与吕布双双脱力似的倒在床上，只是喘着。两人的神情好像都得到极度的满足，也只</w:t>
      </w:r>
    </w:p>
    <w:p>
      <w:r>
        <w:t>是喘着。</w:t>
      </w:r>
    </w:p>
    <w:p>
      <w:r>
        <w:t>※※※※※※※※※※※※※※※※※※※※※※※※※※※※※※※※※※※※这一日，吕布跟貂蝉在后花</w:t>
      </w:r>
    </w:p>
    <w:p>
      <w:r>
        <w:t>园追逐嘻戏，正好董卓回府。貂蝉眼尖远远便瞧见董卓，便假装绊脚跌倒，吕布便扑压上去，嘴里还喊着：「抓到</w:t>
      </w:r>
    </w:p>
    <w:p>
      <w:r>
        <w:t>了！抓到了！」。</w:t>
      </w:r>
    </w:p>
    <w:p>
      <w:r>
        <w:t>董卓一见此状，回身抽出宝剑，一声怒吼，便冲向吕布。吕布暗呼：「不妙！」拔腿就跑，董卓那肥胖的身体</w:t>
      </w:r>
    </w:p>
    <w:p>
      <w:r>
        <w:t>那追得上，只的回头扶起正倒地哭泣的貂蝉，并询问究竟。</w:t>
      </w:r>
    </w:p>
    <w:p>
      <w:r>
        <w:t>貂蝉一头栽在董卓的胸口，泣声的说：「妾身独自在后花园赏花，不料吕将军突然来到，原本妾身想要回避，</w:t>
      </w:r>
    </w:p>
    <w:p>
      <w:r>
        <w:t>但吕将军说他是太师之子，要妾身不用回避，可是吕将军却又百般调戏，所以妾身转身逃跑，一不小心跌倒在地，</w:t>
      </w:r>
    </w:p>
    <w:p>
      <w:r>
        <w:t>还好太师正好回来，否则……呜……」貂蝉又是一阵悲鸣。</w:t>
      </w:r>
    </w:p>
    <w:p>
      <w:r>
        <w:t>董卓一听怒不可遏，直骂：「吕布！你这畜牲。」转向貂蝉轻声的说：「别怕！别怕！我会好好的保护？的…</w:t>
      </w:r>
    </w:p>
    <w:p>
      <w:r>
        <w:t>…」</w:t>
      </w:r>
    </w:p>
    <w:p>
      <w:r>
        <w:t>话说吕布脱逃后即到王允府求见司徒王允，王允一见吕布即问道：「不知吕将军何日要与小女成婚？小女已到</w:t>
      </w:r>
    </w:p>
    <w:p>
      <w:r>
        <w:t>丞相府多日了，怎么都还没消息啊！」</w:t>
      </w:r>
    </w:p>
    <w:p>
      <w:r>
        <w:t>吕布怒道：「太师那老贼已经把你的女儿霸占了！」</w:t>
      </w:r>
    </w:p>
    <w:p>
      <w:r>
        <w:t>王允心中暗喜，心想貂蝉的美人离间计已凑效了，却假装惊讶的说：「真想不到太师竟敢如此不守信。」王允</w:t>
      </w:r>
    </w:p>
    <w:p>
      <w:r>
        <w:t>看着神色暗然的吕布，继续说：「太师淫污我的女儿、夺走将军的妻子，实在可恶至极。只是我已老迈无能之辈，</w:t>
      </w:r>
    </w:p>
    <w:p>
      <w:r>
        <w:t>不足为道；可是将军你是盖世英雄，难道将军也要默默忍受这般污辱！？」</w:t>
      </w:r>
    </w:p>
    <w:p>
      <w:r>
        <w:t>吕布听了这一席话，顿足垂胸的吼着：「我一定要夺回我的妻子，一定要救貂蝉脱离苦海……可是……可是…</w:t>
      </w:r>
    </w:p>
    <w:p>
      <w:r>
        <w:t>…」吕布有点犹豫的说：「可是太师毕竟跟我有父子之情啊！」</w:t>
      </w:r>
    </w:p>
    <w:p>
      <w:r>
        <w:t>王允说：「将军此言差矣。太师强夺将军之妻时，太师是否有想你们父子之情；再者，将军姓吕，而太师姓董</w:t>
      </w:r>
    </w:p>
    <w:p>
      <w:r>
        <w:t>啊！太师只不过是利用将军之能力，为他作谋取帝位之鹰犬而已，那来的父子亲情啊！」</w:t>
      </w:r>
    </w:p>
    <w:p>
      <w:r>
        <w:t>吕布恍然大悟的说：「哎呀！王大人真是一语惊醒梦中人……」</w:t>
      </w:r>
    </w:p>
    <w:p>
      <w:r>
        <w:t>后来两人便结合同志之人共同密商刺杀董卓之事，也顺利成功。</w:t>
      </w:r>
    </w:p>
    <w:p>
      <w:r>
        <w:t>据史载董卓死后被运尸游街，军士将灯蕊插在董卓的肚脐上，藉肥油烧火共烧了七天七夜，董卓之肥胖可见一</w:t>
      </w:r>
    </w:p>
    <w:p>
      <w:r>
        <w:t>斑。</w:t>
      </w:r>
    </w:p>
    <w:p>
      <w:r>
        <w:t>※※※※※※※※※※※※※※※※※※※※※※※※※※※※※※※※※※※※（笔者废话）</w:t>
      </w:r>
    </w:p>
    <w:p>
      <w:r>
        <w:t>本来，从吕布、王允等人密谋到刺杀事成，还有一大段惊心动魄的过程，但都没有貂蝉的「戏码」了，所以笔</w:t>
      </w:r>
    </w:p>
    <w:p>
      <w:r>
        <w:t>者就将本文结束，若诸位先进有兴趣可以自行参考有关三国之书籍，就让笔者藏拙罢！</w:t>
      </w:r>
    </w:p>
    <w:p>
      <w:r>
        <w:t>再者，自从吕布刺董后，便娶貂蝉为妾（吕布共有二妻一妾），此后也便都无貂蝉的消息。吕布在白门楼为曹</w:t>
      </w:r>
    </w:p>
    <w:p>
      <w:r>
        <w:t>操所杀后，貂蝉也不知去向。</w:t>
      </w:r>
    </w:p>
    <w:p>
      <w:r>
        <w:t>虽然在正史的「三国志」上，找不到貂蝉的芳名。然而，在「三国演义」里，却把她描述得栩栩如生、轰轰烈</w:t>
      </w:r>
    </w:p>
    <w:p>
      <w:r>
        <w:t>烈、可歌可泣，而且还是公认的「中国古代四大美人」之一。</w:t>
      </w:r>
    </w:p>
    <w:p>
      <w:r>
        <w:t>貂蝉生平的故事，在激荡中透着凄凉；在澎湃中带着无奈，实令人嘘唏不已。【完】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