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烈女(金凤钗)</w:t>
      </w:r>
    </w:p>
    <w:p>
      <w:r>
        <w:t>元朝大德年间，扬州有个富人姓吴，曾做防御使之职，人都叫他做吴防御，住居春风楼侧，生有二女心个叫名</w:t>
      </w:r>
    </w:p>
    <w:p>
      <w:r>
        <w:t>兴娘心个叫名庆娘，庆娘小兴娘两岁。</w:t>
      </w:r>
    </w:p>
    <w:p>
      <w:r>
        <w:t>早在强褓之中，邻居有个崔使君，与防御往来甚厚。</w:t>
      </w:r>
    </w:p>
    <w:p>
      <w:r>
        <w:t>崔家有子，名曰兴哥，与兴娘同年所生，崔公即求聘兴娘为子妇，防御欣然许之，崔公以金凤钗一支为聘礼，</w:t>
      </w:r>
    </w:p>
    <w:p>
      <w:r>
        <w:t>定盟之后，崔公合家多到远方为官去了。</w:t>
      </w:r>
    </w:p>
    <w:p>
      <w:r>
        <w:t>一去十五年，竟无消息，此时兴娘已经十九岁，母亲见他年纪大了，对防御道：</w:t>
      </w:r>
    </w:p>
    <w:p>
      <w:r>
        <w:t>「崔家兴哥一去十五年不通音耗，今兴娘已长成，岂可执守前说，错过他青春？」</w:t>
      </w:r>
    </w:p>
    <w:p>
      <w:r>
        <w:t>防御道：「一言已定，千金不移。吾已许吾故人了，岂可因他无音耗便欲食言？」</w:t>
      </w:r>
    </w:p>
    <w:p>
      <w:r>
        <w:t>那母亲终究是妇人家识见，见女儿年长无婚，眼中看不过意，日日与防御絮聒，要另寻人家。</w:t>
      </w:r>
    </w:p>
    <w:p>
      <w:r>
        <w:t>兴娘肚裹一心专盼崔生来到，再没有三心两意，虽是亏得防御有正经，却看见母亲说起激聒，便暗地裹恨命自</w:t>
      </w:r>
    </w:p>
    <w:p>
      <w:r>
        <w:t>哭，又恐伯父亲被母亲缠不过心时更变起来，心中长怀著忧虑，只愿崔家郎早来得一日也好。</w:t>
      </w:r>
    </w:p>
    <w:p>
      <w:r>
        <w:t>眼睛几乎望穿了，那裹叫得崔家应？看看饭食减少，生出病来，沉眠枕席，半载而亡，父母与妹，合家人等，</w:t>
      </w:r>
    </w:p>
    <w:p>
      <w:r>
        <w:t>多哭得发昏。</w:t>
      </w:r>
    </w:p>
    <w:p>
      <w:r>
        <w:t>临入殓时，母亲手持崔家原聘这枝金凤钗，抚尸哭道：「此是你夫家之物，今你已死，我留之何益？见物徒增</w:t>
      </w:r>
    </w:p>
    <w:p>
      <w:r>
        <w:t>悲伤，与你戴了去罢！」</w:t>
      </w:r>
    </w:p>
    <w:p>
      <w:r>
        <w:t>替他插在髻上，盖了棺。三日之后，抬去殡在郊外了，家裹设个垂灵，朝夕哭奠。</w:t>
      </w:r>
    </w:p>
    <w:p>
      <w:r>
        <w:t>殡过两个月，崔生忽然来到。</w:t>
      </w:r>
    </w:p>
    <w:p>
      <w:r>
        <w:t>防御迎进问道：「郎君一向何处？尊父母平安否？」</w:t>
      </w:r>
    </w:p>
    <w:p>
      <w:r>
        <w:t>崔生告诉道：「家父做了宣德府理官，殁于任所，家母亦亡了数年。小婿彼守丧，今已服除，完了殡葬。不远</w:t>
      </w:r>
    </w:p>
    <w:p>
      <w:r>
        <w:t>千里，特到府上来完前约。」</w:t>
      </w:r>
    </w:p>
    <w:p>
      <w:r>
        <w:t>防御听罢，不觉吊下泪来道：</w:t>
      </w:r>
    </w:p>
    <w:p>
      <w:r>
        <w:t>「小女兴娘薄命，为思念郎君成病，于两月前饮恨而终，已殡在郊外了。郎君便早到得半年，或者还不到得死</w:t>
      </w:r>
    </w:p>
    <w:p>
      <w:r>
        <w:t>的地步。今日来时，却无及了。」</w:t>
      </w:r>
    </w:p>
    <w:p>
      <w:r>
        <w:t>说罢又哭，崔生虽是不曾认识兴娘，耒免感伤起来。防御道：「小女殡事虽行，灵位还在。郎君可到他席前看</w:t>
      </w:r>
    </w:p>
    <w:p>
      <w:r>
        <w:t>一番，也使他阴魂晓得你来了。」</w:t>
      </w:r>
    </w:p>
    <w:p>
      <w:r>
        <w:t>噙著眼泪心手拽了崔生走进内房来。</w:t>
      </w:r>
    </w:p>
    <w:p>
      <w:r>
        <w:t>崔生抬头看时，但见：纸带飘摇，冥童绰约。一缕炉烟常袅，双台灯火微荧。影神图，昼个绝色的佳人；白木</w:t>
      </w:r>
    </w:p>
    <w:p>
      <w:r>
        <w:t>牌，写著新亡的长女。</w:t>
      </w:r>
    </w:p>
    <w:p>
      <w:r>
        <w:t>崔生看见了灵座，拜将下去。防御拍著桌子大声道：「兴娘吾儿，你的丈夫来了。</w:t>
      </w:r>
    </w:p>
    <w:p>
      <w:r>
        <w:t>你芳魂不远，知道也未？」</w:t>
      </w:r>
    </w:p>
    <w:p>
      <w:r>
        <w:t>说罢，放声大哭，合家见防御说得伤心，一齐号哭起来，直哭得一佛出世，二佛生天，崔生也不知陪下了多少</w:t>
      </w:r>
    </w:p>
    <w:p>
      <w:r>
        <w:t>眼泪。</w:t>
      </w:r>
    </w:p>
    <w:p>
      <w:r>
        <w:t>哭罢，焚了些纸钱，就引崔生在灵位前，拜见了妈妈。妈妈兀自哽哽咽咽的，还了个半礼。</w:t>
      </w:r>
    </w:p>
    <w:p>
      <w:r>
        <w:t>防御同崔生出到堂前来，对他道：「郎君父母既没，道途又远，今既来此，可便在吾家住宿。不要论到亲情，</w:t>
      </w:r>
    </w:p>
    <w:p>
      <w:r>
        <w:t>只是故人之子，即同吾子。勿以兴娘没故，自同外人。」</w:t>
      </w:r>
    </w:p>
    <w:p>
      <w:r>
        <w:t>即令人替崔生搬将行李，收拾门侧一个小书房与他住下了。朝夕看待，十分亲热。</w:t>
      </w:r>
    </w:p>
    <w:p>
      <w:r>
        <w:t>将及半月，正值清明节届，防御念兴娘新亡，合家到他□上挂钱祭扫。</w:t>
      </w:r>
    </w:p>
    <w:p>
      <w:r>
        <w:t>此时兴娘之妹庆娘已是十七岁心同妈妈抬了轿，到姊姊坟上去了，只留崔生一个在家中看守。</w:t>
      </w:r>
    </w:p>
    <w:p>
      <w:r>
        <w:t>大户家女眷，出外稀少，到得时节赎边，看见春光明帽，巴不得寻个事由来外边散心耍子，今日虽是到兴娘新</w:t>
      </w:r>
    </w:p>
    <w:p>
      <w:r>
        <w:t>坟，心中怀著凄惨的，却是荒郊野外，桃红柳绿，正是女眷们游耍去处。</w:t>
      </w:r>
    </w:p>
    <w:p>
      <w:r>
        <w:t>盘桓了一日，直到天色昏黑，方才到家。</w:t>
      </w:r>
    </w:p>
    <w:p>
      <w:r>
        <w:t>崔生步出门外等候，望见女轿二乘来了，走在门左迎接，前轿先进，后轿至前，到崔生身边经过，只听得地下</w:t>
      </w:r>
    </w:p>
    <w:p>
      <w:r>
        <w:t>砖上，铿的一声，却是轿中掉一件物事出来。</w:t>
      </w:r>
    </w:p>
    <w:p>
      <w:r>
        <w:t>崔生待轿过了，急去抬起来看，乃是金凤钗一枝。</w:t>
      </w:r>
    </w:p>
    <w:p>
      <w:r>
        <w:t>崔生知是闺中之物，急欲进去纳还，只见中门已闭，原来防御合家在坟上辛苦了一日，又各带了些酒意，进得</w:t>
      </w:r>
    </w:p>
    <w:p>
      <w:r>
        <w:t>门，便把门关了，收拾睡觉。</w:t>
      </w:r>
    </w:p>
    <w:p>
      <w:r>
        <w:t>崔生也晓得这个意思，不好去叫得门，且待明日未迟。</w:t>
      </w:r>
    </w:p>
    <w:p>
      <w:r>
        <w:t>回到书房，把钗子放好在书箱中了，明烛独坐，思念婚事不成，只身孤苦，寄迹人门，虽然相待如子婿一般，</w:t>
      </w:r>
    </w:p>
    <w:p>
      <w:r>
        <w:t>终非久计，不知如何是个结果？闷上心来，叹了几声。</w:t>
      </w:r>
    </w:p>
    <w:p>
      <w:r>
        <w:t>上了床，正要就枕，忽听得有人扣门响。</w:t>
      </w:r>
    </w:p>
    <w:p>
      <w:r>
        <w:t>崔生问道：「是那个？」不见回言。</w:t>
      </w:r>
    </w:p>
    <w:p>
      <w:r>
        <w:t>崔生道是错听了，方要睡下去，又听得敲的毕毕剥剥。</w:t>
      </w:r>
    </w:p>
    <w:p>
      <w:r>
        <w:t>崔生高声又问，又不见声响了。</w:t>
      </w:r>
    </w:p>
    <w:p>
      <w:r>
        <w:t>崔生一疑，坐在床沿，正耍穿鞋到门边静听，只听得又敲了，却只不见作声。</w:t>
      </w:r>
    </w:p>
    <w:p>
      <w:r>
        <w:t>崔生忍耐不住，立起身来，幸得残灯未熄，重拨亮了，拿在手裹，开门出来一看。</w:t>
      </w:r>
    </w:p>
    <w:p>
      <w:r>
        <w:t>灯却明亮，见得明白，乃是十七八岁一个美貌女子，立在门外，看见门开，即便掀起布廉，走将进来。</w:t>
      </w:r>
    </w:p>
    <w:p>
      <w:r>
        <w:t>崔生大惊，吓得倒退了两步。</w:t>
      </w:r>
    </w:p>
    <w:p>
      <w:r>
        <w:t>那女子奚容可掬，低声对崔生道：「郎君不认得妾身，妾身即兴娘之妹庆娘也。适才进门时，钗坠轿下，故此</w:t>
      </w:r>
    </w:p>
    <w:p>
      <w:r>
        <w:t>乘夜来寻，郎君曾抬得否？」</w:t>
      </w:r>
    </w:p>
    <w:p>
      <w:r>
        <w:t>崔生见说是小姨，恭恭敬敬答应道：「适才娘子乘轿在后，果然落钗在地。小生当时抬得，即欲奉还，见中门</w:t>
      </w:r>
    </w:p>
    <w:p>
      <w:r>
        <w:t>已闭不敢惊动，留待明日。今娘子亲寻至此，即当持献。」</w:t>
      </w:r>
    </w:p>
    <w:p>
      <w:r>
        <w:t>就在书箱取出，放在桌上道：「娘子亲拿了去。」</w:t>
      </w:r>
    </w:p>
    <w:p>
      <w:r>
        <w:t>女子出纤手来取钗，插在头上了，笑嘻嘻的对崔生道：「早知是郎君抬得，妾亦不必乘夜来寻了。如今已是更</w:t>
      </w:r>
    </w:p>
    <w:p>
      <w:r>
        <w:t>阑时候，妾身出来了，不可复进。今夜当借郎君枕席，侍寝一宵。」</w:t>
      </w:r>
    </w:p>
    <w:p>
      <w:r>
        <w:t>崔生大惊道：「娘子说那裹话！令尊令堂待小生如骨肉，小生怎敢胡行，有污娘子清德？娘子请回步，誓不敢</w:t>
      </w:r>
    </w:p>
    <w:p>
      <w:r>
        <w:t>从命的。」</w:t>
      </w:r>
    </w:p>
    <w:p>
      <w:r>
        <w:t>女子道：「如今合家睡熟，并无一个人知道的。何不趁此良宵，完成好事？你我悄悄往来，亲上加亲，有何不</w:t>
      </w:r>
    </w:p>
    <w:p>
      <w:r>
        <w:t>可？」</w:t>
      </w:r>
    </w:p>
    <w:p>
      <w:r>
        <w:t>崔生道：「欲人不知，莫若勿为。虽承娘子美情，万一后边有些风吹草动，被人发觉，不要说道无颜见令尊，</w:t>
      </w:r>
    </w:p>
    <w:p>
      <w:r>
        <w:t>传将出去，小生如何做得人成？不是把一生行止多坏了？」</w:t>
      </w:r>
    </w:p>
    <w:p>
      <w:r>
        <w:t>女子道：「如此良宵，又兼夜深，我既寂寥，你亦冷落。难得这个机会，同在一个房中，也是一生缘分。且顾</w:t>
      </w:r>
    </w:p>
    <w:p>
      <w:r>
        <w:t>眼前好事，管甚么发觉不发觉？况妾自能为郎君返掩，不至败露，郎君休得疑虑，错过了佳期。」</w:t>
      </w:r>
    </w:p>
    <w:p>
      <w:r>
        <w:t>崔生见他言词娇媚，美艳非常，心裹也禁不住动火，只是想著防御相待之厚，不敢造次，好象个小儿放鞭炮，</w:t>
      </w:r>
    </w:p>
    <w:p>
      <w:r>
        <w:t>真个又爱又伯。</w:t>
      </w:r>
    </w:p>
    <w:p>
      <w:r>
        <w:t>却待依从，转了一念，又摇头道：「做不得！做不得！」</w:t>
      </w:r>
    </w:p>
    <w:p>
      <w:r>
        <w:t>只得向女子哀求道：「娘子，看令姊兴娘之面，保全小生行止吧！」</w:t>
      </w:r>
    </w:p>
    <w:p>
      <w:r>
        <w:t>女子见他再三不肯，自觉羞惭，忽然变了颜色，勃然大惑道：「吾父以子侄之礼待你，留置书房，你乃敢于深</w:t>
      </w:r>
    </w:p>
    <w:p>
      <w:r>
        <w:t>夜诱我至此！将欲何为？我声张起来，告诉了父亲，当官告你。看你如何折辩？」</w:t>
      </w:r>
    </w:p>
    <w:p>
      <w:r>
        <w:t>声色俱厉。</w:t>
      </w:r>
    </w:p>
    <w:p>
      <w:r>
        <w:t>崔生见他反咬一口，放刁起来，心裹好生惧伯。</w:t>
      </w:r>
    </w:p>
    <w:p>
      <w:r>
        <w:t>想道：「果是利害！如今既见在我房中了，淆浊难分，万一声张，被他一口咬定，从何分剖？不若且依从了他，</w:t>
      </w:r>
    </w:p>
    <w:p>
      <w:r>
        <w:t>到还未见得即时败露，慢慢图个自全之策罢了。」</w:t>
      </w:r>
    </w:p>
    <w:p>
      <w:r>
        <w:t>只得陪笑，对女子道：「娘子休声高！既承娘子美意，小生但凭娘子做主便了。」</w:t>
      </w:r>
    </w:p>
    <w:p>
      <w:r>
        <w:t>女子见他依从，回嗔作喜道：「原来郎君恁地胆小的！」</w:t>
      </w:r>
    </w:p>
    <w:p>
      <w:r>
        <w:t>崔生闭上了门，女子突显无限娇羞，崔生却是已惹出一股无明火起，心想：是你逼我，休怨我轻狂了！</w:t>
      </w:r>
    </w:p>
    <w:p>
      <w:r>
        <w:t>遂将女子推翻在床，拾起一双玉腿，长长的裙摆泻下，女子羞得拉来遮脸，崔生越加胆粗，拉出一条女装小裤，</w:t>
      </w:r>
    </w:p>
    <w:p>
      <w:r>
        <w:t>自己也松脱裤头，就在床边云雨起来。</w:t>
      </w:r>
    </w:p>
    <w:p>
      <w:r>
        <w:t>女子连声呼痛，崔生道：「是你自讨的，怨不得我了，须要待我意兴消泄，方可放过你一马了！」</w:t>
      </w:r>
    </w:p>
    <w:p>
      <w:r>
        <w:t>女子皱眉低吟：「是我自招不错，然则崔郎不肯伶香惜玉，妾身痛得入心入肺！疼得出冷汗了！郎君稍许轻些，</w:t>
      </w:r>
    </w:p>
    <w:p>
      <w:r>
        <w:t>慢些！贱妾不是说不任你轻薄呀！」</w:t>
      </w:r>
    </w:p>
    <w:p>
      <w:r>
        <w:t>女子说时已梨花带泪，崔生就算铁石人儿，见玉杵擂插中，佳人的凄惨模样，也不禁心软起来。</w:t>
      </w:r>
    </w:p>
    <w:p>
      <w:r>
        <w:t>然则心软那分身处却不软，且因初钻进温柔乡，岂肯轻易抽退！只好轻抽慢插，若即若□，尽将那入侵的一截，</w:t>
      </w:r>
    </w:p>
    <w:p>
      <w:r>
        <w:t>时而撤至洞口，时而挥棍尽入。</w:t>
      </w:r>
    </w:p>
    <w:p>
      <w:r>
        <w:t>如是片刻，女子突然打了个寒噤，颤声说：「崔郎，妾受得了，放马过来吧！」</w:t>
      </w:r>
    </w:p>
    <w:p>
      <w:r>
        <w:t>崔生小心问道：「娘子不是痛得入心入肺了？」</w:t>
      </w:r>
    </w:p>
    <w:p>
      <w:r>
        <w:t>女子脸红眼湿，娇喘著道：「此时是酥到入骨入髓，养到脚心了！」</w:t>
      </w:r>
    </w:p>
    <w:p>
      <w:r>
        <w:t>崔生听她如此说法，也乐得放马驰骋，直把女子弄干得呼气多、吸气少，辗转之下晕了过去。</w:t>
      </w:r>
    </w:p>
    <w:p>
      <w:r>
        <w:t>那崔生犹不醒觉，仍把那玉杵恣意舞动，拼命擂捣，直至一股怨液吐出，才发觉身下女子手脚冰凉、气若游丝！</w:t>
      </w:r>
    </w:p>
    <w:p>
      <w:r>
        <w:t>慌忙著急地把她呼唤摇醒。</w:t>
      </w:r>
    </w:p>
    <w:p>
      <w:r>
        <w:t>两人云雨已毕，时方解衣就寝，赤裸依偎、更添妙趣，真是千恩万爱，欢乐不可名状。</w:t>
      </w:r>
    </w:p>
    <w:p>
      <w:r>
        <w:t>将至天明，就起身来，辞了崔生，闪将进去，崔生虽然得了些甜头，心中只是怀著个鬼胎，战兢兢的，只怕有</w:t>
      </w:r>
    </w:p>
    <w:p>
      <w:r>
        <w:t>人晓得，幸得女子来踪去迹甚是秘密，又且身子轻捷，朝隐而入，暮隐而出，只在门侧书房私自往来快乐，并无一</w:t>
      </w:r>
    </w:p>
    <w:p>
      <w:r>
        <w:t>个人知觉。</w:t>
      </w:r>
    </w:p>
    <w:p>
      <w:r>
        <w:t>将及一月有余，忽在一晚间对崔生道：「妾处深闺，郎处外馆。今日之事，幸而无人知觉。诚恐好事多磨，佳</w:t>
      </w:r>
    </w:p>
    <w:p>
      <w:r>
        <w:t>期易阻。一旦声迹彰露，亲庭罪责，将妾拘系于内，郎赶逐于外，妾便自甘心，却累了郎之清德，妄罪大矣。须与</w:t>
      </w:r>
    </w:p>
    <w:p>
      <w:r>
        <w:t>郎从长商议一个计策便好。」</w:t>
      </w:r>
    </w:p>
    <w:p>
      <w:r>
        <w:t>崔生道：「前日所以不敢轻从娘子，专为此也。不然，人非草木，小生岂是无情之物？而今事已到此，还是怎</w:t>
      </w:r>
    </w:p>
    <w:p>
      <w:r>
        <w:t>的好？」</w:t>
      </w:r>
    </w:p>
    <w:p>
      <w:r>
        <w:t>女子道：「依妾愚见，莫若趁著人未及知觉，先自双双逃去，在他乡外县居住了，深自敛藏，方可优游偕老，</w:t>
      </w:r>
    </w:p>
    <w:p>
      <w:r>
        <w:t>不致分矶。你心下如何？」</w:t>
      </w:r>
    </w:p>
    <w:p>
      <w:r>
        <w:t>崔生道：「此言固然有理，但我目下零丁孤苦，素少无知，虽耍逃亡，还是向那边去好？」</w:t>
      </w:r>
    </w:p>
    <w:p>
      <w:r>
        <w:t>想了又想，猛然省起来道：「曾记得父亲在日，常说有个旧仆金荣，乃是信义人。</w:t>
      </w:r>
    </w:p>
    <w:p>
      <w:r>
        <w:t>现居镇江吕城，以耕种为美，家道从容。今我与你两个前去投他，他有旧主情分，必不拒我。况且一条水路，</w:t>
      </w:r>
    </w:p>
    <w:p>
      <w:r>
        <w:t>直到他家，极是容易。」</w:t>
      </w:r>
    </w:p>
    <w:p>
      <w:r>
        <w:t>女子道：「既然如此，事不宜迟，今夜就走罢。」</w:t>
      </w:r>
    </w:p>
    <w:p>
      <w:r>
        <w:t>商量已定，起个五更，收抬停尝了，那个书房即在门侧，开了甚便。</w:t>
      </w:r>
    </w:p>
    <w:p>
      <w:r>
        <w:t>出了门，就是水口。</w:t>
      </w:r>
    </w:p>
    <w:p>
      <w:r>
        <w:t>崔生走到船帮裹，叫了小划子船，到门首下了女子，随即开船。</w:t>
      </w:r>
    </w:p>
    <w:p>
      <w:r>
        <w:t>到了瓜洲，打发了船，又在瓜洲另讨了一个长路船，渡了江，进了润州，奔丹阳，又四十里，到了吕城，泊住</w:t>
      </w:r>
    </w:p>
    <w:p>
      <w:r>
        <w:t>了船，上岸访问一个村人道：「此间有个金巢否？」</w:t>
      </w:r>
    </w:p>
    <w:p>
      <w:r>
        <w:t>村人道：「金巢是此间保正，家道殷富，且做人忠厚，谁不认得！你问他做甚？」</w:t>
      </w:r>
    </w:p>
    <w:p>
      <w:r>
        <w:t>崔生道：「他与我有些亲，特来相访。有烦指引则个。」</w:t>
      </w:r>
    </w:p>
    <w:p>
      <w:r>
        <w:t>村人把手一指道：「你看那边有个大酒坊，间壁大门就是他家。」</w:t>
      </w:r>
    </w:p>
    <w:p>
      <w:r>
        <w:t>崔生心下喜欢，到船中安慰了女子，先自走到这家门首心直走进去。</w:t>
      </w:r>
    </w:p>
    <w:p>
      <w:r>
        <w:t>金保正听得人声，在裹面踱将出来道：「是何人？」崔生上前施礼。</w:t>
      </w:r>
    </w:p>
    <w:p>
      <w:r>
        <w:t>保正问道：「秀才官人何来？」</w:t>
      </w:r>
    </w:p>
    <w:p>
      <w:r>
        <w:t>崔生道：「小生是扬州府崔公之子。」</w:t>
      </w:r>
    </w:p>
    <w:p>
      <w:r>
        <w:t>保正见说了「扬州崔」三字，便吃一惊道：「是何官位？」</w:t>
      </w:r>
    </w:p>
    <w:p>
      <w:r>
        <w:t>崔生道：「是宣德府理官，今已亡故了。」</w:t>
      </w:r>
    </w:p>
    <w:p>
      <w:r>
        <w:t>保正道：「是官人的何人？」</w:t>
      </w:r>
    </w:p>
    <w:p>
      <w:r>
        <w:t>崔生道：「正是我父亲。」</w:t>
      </w:r>
    </w:p>
    <w:p>
      <w:r>
        <w:t>保正道：「这等是衙内了。请间当时乳名可记得吗？」</w:t>
      </w:r>
    </w:p>
    <w:p>
      <w:r>
        <w:t>崔生道：「乳名叫做兴哥。」</w:t>
      </w:r>
    </w:p>
    <w:p>
      <w:r>
        <w:t>保正道：「说起来，是我家小主人也。」</w:t>
      </w:r>
    </w:p>
    <w:p>
      <w:r>
        <w:t>推崔生坐了，纳头便拜。问道：「老主人几时归天的？」</w:t>
      </w:r>
    </w:p>
    <w:p>
      <w:r>
        <w:t>崔生道：「今已三年了。」</w:t>
      </w:r>
    </w:p>
    <w:p>
      <w:r>
        <w:t>保正就走去拨张椅桌，做个灵位，写一神主牌，放在桌上，磕头而哭。</w:t>
      </w:r>
    </w:p>
    <w:p>
      <w:r>
        <w:t>哭罢，问道：「小主人，今日何故至此？」</w:t>
      </w:r>
    </w:p>
    <w:p>
      <w:r>
        <w:t>崔生道：「我父亲在日，曾聘定吴防御家小姐兴娘……。</w:t>
      </w:r>
    </w:p>
    <w:p>
      <w:r>
        <w:t>保正不等说完，就接口道：「正是，这事老仆晓得的。而今想已完亲事了吗？」</w:t>
      </w:r>
    </w:p>
    <w:p>
      <w:r>
        <w:t>崔生道：「不想吴家兴娘为盼望吾家音信不至，得了病。我到得吴家，死已两月。</w:t>
      </w:r>
    </w:p>
    <w:p>
      <w:r>
        <w:t>吴防御不忘前盟，款留在家。喜得他家小姨庆娘为亲情顾盼，私下成夫妇。恐伯发觉，要个安身之所，我没处</w:t>
      </w:r>
    </w:p>
    <w:p>
      <w:r>
        <w:t>投奔，想著父亲在时，曾说你是忠义之人，住在吕城，故此带了庆娘一同来此。你既不忘旧主，请求周全则个。」</w:t>
      </w:r>
    </w:p>
    <w:p>
      <w:r>
        <w:t>金保正听说罢，道：「这个何难！老仆自尝与小主人分忧。」</w:t>
      </w:r>
    </w:p>
    <w:p>
      <w:r>
        <w:t>便进去唤嬷嬷出来，拜见小主人，又叫他带了丫环到船边，接了小主人娘子起来。</w:t>
      </w:r>
    </w:p>
    <w:p>
      <w:r>
        <w:t>老夫妻两个，亲自洒扫正堂，铺叠床帐心如待主翁之礼。</w:t>
      </w:r>
    </w:p>
    <w:p>
      <w:r>
        <w:t>衣食之类，供给周备，两个安心住下。</w:t>
      </w:r>
    </w:p>
    <w:p>
      <w:r>
        <w:t>将及一年，女子对崔生道：「我和你住在此处，虽然安稳，却是父母生身之恩，竟与他永绝了，毕竟不是个收</w:t>
      </w:r>
    </w:p>
    <w:p>
      <w:r>
        <w:t>场，心中也觉过不去。」</w:t>
      </w:r>
    </w:p>
    <w:p>
      <w:r>
        <w:t>崔生道：「事已如此，说不得了。难道还好去相见得？」</w:t>
      </w:r>
    </w:p>
    <w:p>
      <w:r>
        <w:t>女子道：「起初一时间做的事，万一败露，父母必然见责。你我□合，尚未可知。</w:t>
      </w:r>
    </w:p>
    <w:p>
      <w:r>
        <w:t>思量永久完聚，除了一逃，再无别著。今光阴似箭，已及一年。我想爱子之心，人皆有之。父母那时不见了我，</w:t>
      </w:r>
    </w:p>
    <w:p>
      <w:r>
        <w:t>必然舍不得的。今日若同你回去，父母重得相见，自觉喜欢，前事必不记恨。这也是料得出的。何不拚个老脸，双</w:t>
      </w:r>
    </w:p>
    <w:p>
      <w:r>
        <w:t>双去见他一面？有何妨碍？」</w:t>
      </w:r>
    </w:p>
    <w:p>
      <w:r>
        <w:t>崔生道：「丈夫以四方为事，只是这样潜藏在此，原非长算。今娘子主见如此，小生拚得受岳父些罪责，为了</w:t>
      </w:r>
    </w:p>
    <w:p>
      <w:r>
        <w:t>娘子，也是甘心的。既然做了一年夫妻，你家素有门望，料没有把你我重拆散了，再像别人之理。况有令姊旧盟未</w:t>
      </w:r>
    </w:p>
    <w:p>
      <w:r>
        <w:t>完，重续前好，正是应得。只须加些小心往见，兀自不妨。」</w:t>
      </w:r>
    </w:p>
    <w:p>
      <w:r>
        <w:t>两个计议已定，就央金巢讨了一船，作别了金巢，水路行去。</w:t>
      </w:r>
    </w:p>
    <w:p>
      <w:r>
        <w:t>渡了江，进瓜洲，前到扬州地方。</w:t>
      </w:r>
    </w:p>
    <w:p>
      <w:r>
        <w:t>看看将近防御家，女子对崔生道：「且把船歇在此处，我还有话和你计较。」</w:t>
      </w:r>
    </w:p>
    <w:p>
      <w:r>
        <w:t>崔生叫船家住好了船，问女子道：「还有甚么说话？」</w:t>
      </w:r>
    </w:p>
    <w:p>
      <w:r>
        <w:t>女子道：「你我逃窜年一，今日突然双双往见，幸得容恕，千好万好。万一怒发，不好收场。不如你先去见见，</w:t>
      </w:r>
    </w:p>
    <w:p>
      <w:r>
        <w:t>看著喜怒，说个明白。大约没有变卦了，然后等他来接我上去，岂不婉转些？我也觉得有颜采。我只在此等你消息</w:t>
      </w:r>
    </w:p>
    <w:p>
      <w:r>
        <w:t>就是。」</w:t>
      </w:r>
    </w:p>
    <w:p>
      <w:r>
        <w:t>崔生道：「娘子见得不差。我先去见便了。」</w:t>
      </w:r>
    </w:p>
    <w:p>
      <w:r>
        <w:t>跳上了岸，正待举步。女子又把手招他转来道：「还有一说。女子随人私奔，原非美事。万一家中忌讳，故意</w:t>
      </w:r>
    </w:p>
    <w:p>
      <w:r>
        <w:t>不认帐起来的事也是有的，须要防他。」</w:t>
      </w:r>
    </w:p>
    <w:p>
      <w:r>
        <w:t>伸手去头上拔那枝金凤钗下来，与他带去道：「倘若言语支吾，将此钗与他们一看便推故不得了。」</w:t>
      </w:r>
    </w:p>
    <w:p>
      <w:r>
        <w:t>崔生道：「娘子恁地精细！」</w:t>
      </w:r>
    </w:p>
    <w:p>
      <w:r>
        <w:t>接将钗来，袋在袖中，望著防御家裹来。</w:t>
      </w:r>
    </w:p>
    <w:p>
      <w:r>
        <w:t>到得堂中，传进去，防御听知崔生来了，大喜出见。</w:t>
      </w:r>
    </w:p>
    <w:p>
      <w:r>
        <w:t>不等崔生开口，一路说话出来道：「向日看待不周，致郎君住不安稳，老夫有罪。</w:t>
      </w:r>
    </w:p>
    <w:p>
      <w:r>
        <w:t>幸看先君之面，勿责老夫！」</w:t>
      </w:r>
    </w:p>
    <w:p>
      <w:r>
        <w:t>崔生拜伏在地，不敢仰视，又不好直说，口裹只道：「小婿罪该万死！」</w:t>
      </w:r>
    </w:p>
    <w:p>
      <w:r>
        <w:t>说罢叩头不止。</w:t>
      </w:r>
    </w:p>
    <w:p>
      <w:r>
        <w:t>防御扶起来道：「郎君有何罪过？口出此言，快快说个明白！免老夫心中疑惑。」</w:t>
      </w:r>
    </w:p>
    <w:p>
      <w:r>
        <w:t>崔生道：「是必岳父高抬贵手，恕著小婿，小婿才敢出口。」</w:t>
      </w:r>
    </w:p>
    <w:p>
      <w:r>
        <w:t>防御说道：「有话但说，有何质疑？」</w:t>
      </w:r>
    </w:p>
    <w:p>
      <w:r>
        <w:t>崔生见他光景是喜欢的，方才说道：「小婿令爱庆娘不弃心时间结了私盟，房帷事密，儿女情多，负不义之名，</w:t>
      </w:r>
    </w:p>
    <w:p>
      <w:r>
        <w:t>犯私通之律。诚恐得罪非小，不得已夤夜奔逃，潜匿于村墟。经今一载，音容久阻，书信难传。虽然夫妇情深，敢</w:t>
      </w:r>
    </w:p>
    <w:p>
      <w:r>
        <w:t>忘父母恩重？今日护同令爱，到此拜访，伏望察其溧情，馋恕罪责，恩赐谐老之欢，永遂于飞之愿！岳父不繁爱，</w:t>
      </w:r>
    </w:p>
    <w:p>
      <w:r>
        <w:t>小小婿完美室家，实出万幸！只求岳父怜悯则个。」</w:t>
      </w:r>
    </w:p>
    <w:p>
      <w:r>
        <w:t>防御听罢大惊道：「郎君说的是甚么话？小女庆娘卧病在床，经今一载。茶饭不进转动要人扶靠。从不下床一</w:t>
      </w:r>
    </w:p>
    <w:p>
      <w:r>
        <w:t>步，方才的话，在那裹说起的？莫不见鬼了？」</w:t>
      </w:r>
    </w:p>
    <w:p>
      <w:r>
        <w:t>崔生见他说话，心裹暗道：「庆娘贞是有见识！果然怕玷辱门户，只推说病在床，掩著外人了。」</w:t>
      </w:r>
    </w:p>
    <w:p>
      <w:r>
        <w:t>便对防御道：「小婿岂敢说慌？如今庆娘见在船中，岳父叫个人去接了起来，便见明白。」</w:t>
      </w:r>
    </w:p>
    <w:p>
      <w:r>
        <w:t>防御只是苦笑不信，却对一个家僮说：「你可走到崔家郎船上去看看，与他同来的是什么人，却认做我这庆娘</w:t>
      </w:r>
    </w:p>
    <w:p>
      <w:r>
        <w:t>子？岂有此理！」</w:t>
      </w:r>
    </w:p>
    <w:p>
      <w:r>
        <w:t>家僮走到船边，向船内一望，舱中俏然不见一人。间著船家，船家正低著头赎，舱上吃饭。家僮道：「你舱裹</w:t>
      </w:r>
    </w:p>
    <w:p>
      <w:r>
        <w:t>的人，那去了？」</w:t>
      </w:r>
    </w:p>
    <w:p>
      <w:r>
        <w:t>船家道：「有个秀才官人，上岸去了，留个小娘子在舱中，适才看见也上去了。」</w:t>
      </w:r>
    </w:p>
    <w:p>
      <w:r>
        <w:t>家僮走来回复家主道：「船中不见有什么人，间船家说，有个小娘子，上了岸了，却是不见。」</w:t>
      </w:r>
    </w:p>
    <w:p>
      <w:r>
        <w:t>防御见无影响，不觉惑形于色道：「郎君少年，当诚实些，何乃造此妖妄，诬玷人家闺女，是何道理？」</w:t>
      </w:r>
    </w:p>
    <w:p>
      <w:r>
        <w:t>崔生见他发出话来，也著了急，急忙袖中摸出这枝金凤钗来，进上防御道：「此即令爱庆娘之物，可以表信，</w:t>
      </w:r>
    </w:p>
    <w:p>
      <w:r>
        <w:t>岂是脱空说的？」</w:t>
      </w:r>
    </w:p>
    <w:p>
      <w:r>
        <w:t>防御接来看了，大惊道：「此乃吾亡女兴娘殡殓时戴在头上的钗，已殉葬多时了，如何得在你手裹？奇怪！奇</w:t>
      </w:r>
    </w:p>
    <w:p>
      <w:r>
        <w:t>怪！」</w:t>
      </w:r>
    </w:p>
    <w:p>
      <w:r>
        <w:t>崔生把去年坟上女轿归来，轿下抬得此钗，后来庆娘因寻钗夜出，遂得成其夫妇，恐伯事败，同逃至旧仆金巢</w:t>
      </w:r>
    </w:p>
    <w:p>
      <w:r>
        <w:t>处，住了一年，方才又同来的说话，细述了一遍。</w:t>
      </w:r>
    </w:p>
    <w:p>
      <w:r>
        <w:t>防御惊得呆了，道：「庆娘见在房中床上卧病，郎君不信可以去看得的。如何说得如此有枝有叶？又且这钗如</w:t>
      </w:r>
    </w:p>
    <w:p>
      <w:r>
        <w:t>何得出世？真是蹊跷的事。」</w:t>
      </w:r>
    </w:p>
    <w:p>
      <w:r>
        <w:t>执了崔生的手，要引他房中去看病人，证辨真假。</w:t>
      </w:r>
    </w:p>
    <w:p>
      <w:r>
        <w:t>却说庆娘果然一向病在床上，下地不得。</w:t>
      </w:r>
    </w:p>
    <w:p>
      <w:r>
        <w:t>那日外厢正在疑惑上际，庆娘蓦地在床上走将起来，竟望堂前奔出。</w:t>
      </w:r>
    </w:p>
    <w:p>
      <w:r>
        <w:t>家人看见奇怪，同防御的嬷嬷一哄的都谁了出来，嚷道：「一向动不得的，如今忽地走将起来。」</w:t>
      </w:r>
    </w:p>
    <w:p>
      <w:r>
        <w:t>只见庆娘到得堂前，看见防御便拜。</w:t>
      </w:r>
    </w:p>
    <w:p>
      <w:r>
        <w:t>防御见是庆娘心发吃惊道：「你几时走起来的？」</w:t>
      </w:r>
    </w:p>
    <w:p>
      <w:r>
        <w:t>崔生心于还暗道：「是船上走进去的。且听他说甚么？」</w:t>
      </w:r>
    </w:p>
    <w:p>
      <w:r>
        <w:t>只见庆娘道：「儿乃兴娘也，早□父母，远殡荒郊。然与崔郎缘分未断，今日来此别无他意。特为崔郎方便，</w:t>
      </w:r>
    </w:p>
    <w:p>
      <w:r>
        <w:t>要把爱妹庆娘续其婚姻。如肯从儿之言，妹子病体，当即痊愈。若有不肯，儿去，妹也死了。」</w:t>
      </w:r>
    </w:p>
    <w:p>
      <w:r>
        <w:t>合家听说，个个惊骇，看他身体面庞，是庆娘的，声音举止，却是兴娘。都晓得是亡魂归来附体说话了。防御</w:t>
      </w:r>
    </w:p>
    <w:p>
      <w:r>
        <w:t>正色责他道：「你既已死了，如何又在人世，妄作胡为，乱惑生人？」</w:t>
      </w:r>
    </w:p>
    <w:p>
      <w:r>
        <w:t>庆娘又说著兴娘的话道：「儿死去见了冥司，冥司道儿无罪，不行拘禁，得属后土夫人帐下，掌传笺奏。儿以</w:t>
      </w:r>
    </w:p>
    <w:p>
      <w:r>
        <w:t>世缘未尽，特向夫人给假一年，来与崔郎了此一段姻缘。妹子向来的病，也是儿假借他精魄，与崔郎相处来。今限</w:t>
      </w:r>
    </w:p>
    <w:p>
      <w:r>
        <w:t>满当去，岂可使崔郎自此孤单，与我家遂同路人！所以特来拜求父母，是必把妹子许了他，缤上前姻。儿在九泉之</w:t>
      </w:r>
    </w:p>
    <w:p>
      <w:r>
        <w:t>下，也放得心下了。」</w:t>
      </w:r>
    </w:p>
    <w:p>
      <w:r>
        <w:t>防御夫妻见他言词哀切，便许他道：</w:t>
      </w:r>
    </w:p>
    <w:p>
      <w:r>
        <w:t>「吾儿放心！只依著你主张，把庆娘嫁他便了。」</w:t>
      </w:r>
    </w:p>
    <w:p>
      <w:r>
        <w:t>兴娘见父母许出，便喜动颜色，拜谢防御道：「感父母肯听儿言，儿安心去了。」</w:t>
      </w:r>
    </w:p>
    <w:p>
      <w:r>
        <w:t>走到崔生面前，执了崔生的手，哽哽咽咽哭起来道：</w:t>
      </w:r>
    </w:p>
    <w:p>
      <w:r>
        <w:t>「我与你恩爱一年，自此别了。庆娘亲事，父母已许我了，你好作娇客，与新人欢好时节，不要忘了我旧人！」</w:t>
      </w:r>
    </w:p>
    <w:p>
      <w:r>
        <w:t>言毕大哭，崔生见说了来踪去迹，方知一向与他同住的，乃是兴娘之魂。</w:t>
      </w:r>
    </w:p>
    <w:p>
      <w:r>
        <w:t>今日听罢叮咛之语，虽然悲切，明知是小姨身体，又在众人面前不好十分亲近得。</w:t>
      </w:r>
    </w:p>
    <w:p>
      <w:r>
        <w:t>只见兴娘的魂语，分付已罢，大哭数声，庆娘身体蓦然倒地。</w:t>
      </w:r>
    </w:p>
    <w:p>
      <w:r>
        <w:t>众人惊惶，前来看时，口中已无气了。</w:t>
      </w:r>
    </w:p>
    <w:p>
      <w:r>
        <w:t>摸他心头，却温温的，急把生姜汤灌下，将有一个时辰，方醒转来，病体已好，行动如常，间他前事，丝亳也</w:t>
      </w:r>
    </w:p>
    <w:p>
      <w:r>
        <w:t>不晓得。</w:t>
      </w:r>
    </w:p>
    <w:p>
      <w:r>
        <w:t>人议之中，举眼一看，看见崔生站在裹头，急急遮了脸，望中门奔了进去。</w:t>
      </w:r>
    </w:p>
    <w:p>
      <w:r>
        <w:t>崔生如梦初觉，惊疑了半日始定。</w:t>
      </w:r>
    </w:p>
    <w:p>
      <w:r>
        <w:t>防御就拣个董道吉日，将庆娘与崔生合了婚。</w:t>
      </w:r>
    </w:p>
    <w:p>
      <w:r>
        <w:t>花烛之夜，崔生见过庆娘惯的，且是熟分。庆娘却不十分认得崔生的，老大羞惭。</w:t>
      </w:r>
    </w:p>
    <w:p>
      <w:r>
        <w:t>崔生与庆娘洞房花烛之夕，只见庆娘含苞未破，元红尚在，仍是处子。</w:t>
      </w:r>
    </w:p>
    <w:p>
      <w:r>
        <w:t>崔生悄悄地问他道：「你令姊借你的身体后，足足伴了我一年，如何你身子还是好好的？」</w:t>
      </w:r>
    </w:p>
    <w:p>
      <w:r>
        <w:t>庆娘怫然不悦道：「你自撞见姊姊鬼魂做作出来的，关我甚事，说到我身上来。妾身几时与你做出那淫荡苟且</w:t>
      </w:r>
    </w:p>
    <w:p>
      <w:r>
        <w:t>的羞事出来？」</w:t>
      </w:r>
    </w:p>
    <w:p>
      <w:r>
        <w:t>崔生道：「若非令姊多情，今日如何能够与你成亲？此恩不可忘了。」</w:t>
      </w:r>
    </w:p>
    <w:p>
      <w:r>
        <w:t>庆娘道：「这个也说得是，万一她不明不白，不来周全此事，借我的名头，出了我偌多时丑，我如何做得人成？</w:t>
      </w:r>
    </w:p>
    <w:p>
      <w:r>
        <w:t>只是你心到底仍旧认是我要你逃走了的，岂不羞死人！今幸得他有灵，完成你我的事，也是他十分情分了。」</w:t>
      </w:r>
    </w:p>
    <w:p>
      <w:r>
        <w:t>次日，崔生感兴娘醮事已毕，崔生梦之情不巳，思量超度他。却是身边无物，只得将金凤钗到市货卖，卖得银</w:t>
      </w:r>
    </w:p>
    <w:p>
      <w:r>
        <w:t>两二十锭，尽卖杳烛楮锭，到琼花观中命道士篷醮三昼夜，以报恩德。</w:t>
      </w:r>
    </w:p>
    <w:p>
      <w:r>
        <w:t>醮事完毕那个晚上，梦见一个女子来到，崔生却不认得。</w:t>
      </w:r>
    </w:p>
    <w:p>
      <w:r>
        <w:t>女子道：「妾乃兴娘也，前日是假妹子之形，故郎君不曾相识。却是妾一点垂住，与郎君柑处一年了。今日郎</w:t>
      </w:r>
    </w:p>
    <w:p>
      <w:r>
        <w:t>君与妹子成亲过了，妾所以才把真面目与郎相见。」</w:t>
      </w:r>
    </w:p>
    <w:p>
      <w:r>
        <w:t>崔生有感而发道：「娘子情心感人，只叹未能与爱妻真个销魂！」</w:t>
      </w:r>
    </w:p>
    <w:p>
      <w:r>
        <w:t>女子道：「今夜可遂你愿！」</w:t>
      </w:r>
    </w:p>
    <w:p>
      <w:r>
        <w:t>说罢宽衣解带，把个一丝不挂的白玉人儿投入崔生怀抱，云雨间的感觉，果然如与那一年中魂魄付在庆娘躯体</w:t>
      </w:r>
    </w:p>
    <w:p>
      <w:r>
        <w:t>时一样风情万种，熟落大方。</w:t>
      </w:r>
    </w:p>
    <w:p>
      <w:r>
        <w:t>事毕，崔生有感而发道：「娘子真是好玩，庆娘不如也！」</w:t>
      </w:r>
    </w:p>
    <w:p>
      <w:r>
        <w:t>兴娘穿回衣裙，拜谢说道：「蒙郎荐拔，尚有余情。虽隔幽明，实在感佩。小妹庆娘，禀性柔和，郎好看待她！</w:t>
      </w:r>
    </w:p>
    <w:p>
      <w:r>
        <w:t>妾从此别矣。」</w:t>
      </w:r>
    </w:p>
    <w:p>
      <w:r>
        <w:t>庆娘说完，身形淡化消隐，崔生不觉惊哭而醒。</w:t>
      </w:r>
    </w:p>
    <w:p>
      <w:r>
        <w:t>庆娘枕边见崔生哭醒来，间其缘故，崔生把兴娘梦中说话，一一对庆娘说。</w:t>
      </w:r>
    </w:p>
    <w:p>
      <w:r>
        <w:t>庆娘沉吟不语，突觉下体粘粘腻腻，问道：「你在我睡时搞弄过我？」</w:t>
      </w:r>
    </w:p>
    <w:p>
      <w:r>
        <w:t>崔生摇头。</w:t>
      </w:r>
    </w:p>
    <w:p>
      <w:r>
        <w:t>庆娘又问道：「你见她如何模样？」</w:t>
      </w:r>
    </w:p>
    <w:p>
      <w:r>
        <w:t>崔生把梦中所见容貌，细细说来。</w:t>
      </w:r>
    </w:p>
    <w:p>
      <w:r>
        <w:t>庆娘道：「真是我姊也。」</w:t>
      </w:r>
    </w:p>
    <w:p>
      <w:r>
        <w:t>不觉也哭将起来，自此不再怪责兴娘。</w:t>
      </w:r>
    </w:p>
    <w:p>
      <w:r>
        <w:t>知只是一个「情」字为重，不忘崔生，做出许多事体来，心愿既完，便自罢了。</w:t>
      </w:r>
    </w:p>
    <w:p>
      <w:r>
        <w:t>此后，崔生与庆娘年年到兴娘坟上拜扫，后来崔生出仕讨了前妻封诰，遗命三人合葬，有四句口号，道著这故</w:t>
      </w:r>
    </w:p>
    <w:p>
      <w:r>
        <w:t>事：</w:t>
      </w:r>
    </w:p>
    <w:p>
      <w:r>
        <w:t>大姊精灵，小姨身体。到得圆成，无此无彼。</w:t>
      </w:r>
    </w:p>
    <w:p>
      <w:r>
        <w:t>- 终 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