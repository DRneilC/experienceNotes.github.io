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董卓乱</w:t>
      </w:r>
    </w:p>
    <w:p>
      <w:r>
        <w:t>初平元年三月初一，雒阳，永乐宫，夜。</w:t>
      </w:r>
    </w:p>
    <w:p>
      <w:r>
        <w:t>「啊……」</w:t>
      </w:r>
    </w:p>
    <w:p>
      <w:r>
        <w:t>帝室内，一声凄厉的长呼打破了寂静的夜空，惊动一群栖息在门外的夜枭。</w:t>
      </w:r>
    </w:p>
    <w:p>
      <w:r>
        <w:t>室外的广场上，密密麻麻地战列着一群披头散发、散发身彪悍气息军士，其中一个身高九尺的髯须武将最惹人</w:t>
      </w:r>
    </w:p>
    <w:p>
      <w:r>
        <w:t>注目，手提一把八十斤重鬼头大刀，一双豹眼巡视着四周的情况。</w:t>
      </w:r>
    </w:p>
    <w:p>
      <w:r>
        <w:t>片刻之后，帝室的大门大开，走出一个光着身子，身高亦有九尺高，一身肥膘乱颤的汉子，那汉子完全不在意</w:t>
      </w:r>
    </w:p>
    <w:p>
      <w:r>
        <w:t>外面寒冷，赤条条地走出温暖的房间，一条二尺长的阳具伴随着他的走动，在空中摇摆着，上面沾染着的粉红淫液</w:t>
      </w:r>
    </w:p>
    <w:p>
      <w:r>
        <w:t>点点滴滴的落在冰冷的地上。</w:t>
      </w:r>
    </w:p>
    <w:p>
      <w:r>
        <w:t>「华雄，都清理干净了？」那肥胖的汉子走到提刀武将的前问道。</w:t>
      </w:r>
    </w:p>
    <w:p>
      <w:r>
        <w:t>「回禀主公，整个皇宫都已清理完毕，但未找到伏皇后以及一众嫔妃，属下失职！请主公处罚！」华雄单膝跪</w:t>
      </w:r>
    </w:p>
    <w:p>
      <w:r>
        <w:t>地后，恭敬的请罪。</w:t>
      </w:r>
    </w:p>
    <w:p>
      <w:r>
        <w:t>「去告诉贾诩，如果找不到伏皇后，就自裁！」董卓一脸怒气的说道。</w:t>
      </w:r>
    </w:p>
    <w:p>
      <w:r>
        <w:t>肥胖的裸男名叫董卓，名义上是朝廷地西凉刺史，实则乃西凉的一方霸主、土皇帝。</w:t>
      </w:r>
    </w:p>
    <w:p>
      <w:r>
        <w:t>去年年末，董卓借着十常侍之乱，领着40万西凉铁骑进入雒阳，之后凭借着手里雄厚的兵力，屠尽都城内反对</w:t>
      </w:r>
    </w:p>
    <w:p>
      <w:r>
        <w:t>他的势力，将汉少帝扶上帝位，自封为西凉王。一时之间，整个雒阳尽皆落入了董卓之手。</w:t>
      </w:r>
    </w:p>
    <w:p>
      <w:r>
        <w:t>经过几个月作威作福的生活之后，董卓淫虐残暴的性情展露无疑，但凡有反对他的人尽皆屠尽九族男丁，稍有</w:t>
      </w:r>
    </w:p>
    <w:p>
      <w:r>
        <w:t>姿色的女眷充作后宫，待他玩厌之后，充作营妓，供西凉狼骑淫乐。期间搜刮的金银珠宝他自己拿一半之后，尽皆</w:t>
      </w:r>
    </w:p>
    <w:p>
      <w:r>
        <w:t>散发给他手下的兵将。故董卓得到了40万西凉狼骑死心塌地的拥戴。</w:t>
      </w:r>
    </w:p>
    <w:p>
      <w:r>
        <w:t>昨夜，董卓在玩过邹氏之后，将半死状态下的邹氏赏赐给了他手下的猛将张济，然后召来军师贾诩，问道：「</w:t>
      </w:r>
    </w:p>
    <w:p>
      <w:r>
        <w:t>孤来雒阳后，已玩尽各名门之女，但冥冥之中犹有未满之意，为何？」</w:t>
      </w:r>
    </w:p>
    <w:p>
      <w:r>
        <w:t>「禀主公，还有一处未去！」贾诩半闭着眼睛，一脸阴沉之色，缓缓说道。</w:t>
      </w:r>
    </w:p>
    <w:p>
      <w:r>
        <w:t>「何处？」董卓亦眯着眼睛，只流露出一丝幽兰的目光，犹如饿狼觅食之时的神色。</w:t>
      </w:r>
    </w:p>
    <w:p>
      <w:r>
        <w:t>「皇宫。」贾诩依旧语气平静地说道。</w:t>
      </w:r>
    </w:p>
    <w:p>
      <w:r>
        <w:t>「嘿嘿。是极！是极！」董卓一脸恍然，「孤这就过去，听说伏皇后这个寡妇很有一番风味！」</w:t>
      </w:r>
    </w:p>
    <w:p>
      <w:r>
        <w:t>「主公，且慢！」贾诩伸出一只手拦下董卓，无视他逼视的目光，缓缓道：「整个雒阳还有一处未处于主公掌</w:t>
      </w:r>
    </w:p>
    <w:p>
      <w:r>
        <w:t>握之中，那就是皇宫。需要筹划一下，待除去御林军后，才能让主公尽兴淫乐！」</w:t>
      </w:r>
    </w:p>
    <w:p>
      <w:r>
        <w:t>「恩，不错，这个事情就交给你和李儒那个小子来办，孤明天晚上就要让伏皇后臣服在吾之胯下！」董卓目露</w:t>
      </w:r>
    </w:p>
    <w:p>
      <w:r>
        <w:t>淫光，一脸狞峥的说道。</w:t>
      </w:r>
    </w:p>
    <w:p>
      <w:r>
        <w:t>「遵命！今天晚上就委屈一下主公，属下已准备了十个十三、四岁的极品萝莉供主公享用！」贾诩躬身回道。</w:t>
      </w:r>
    </w:p>
    <w:p>
      <w:r>
        <w:t>「哈哈！贾诩你真是吾之子房，快送来，刚才孤还未尽兴！」董卓发出一阵震天的狂笑。</w:t>
      </w:r>
    </w:p>
    <w:p>
      <w:r>
        <w:t>待贾诩出门后，一队军士将10个十三、四岁的女子送到董卓房内那张巨大的床铺上。</w:t>
      </w:r>
    </w:p>
    <w:p>
      <w:r>
        <w:t>片刻之后，房内就传来了一阵阵衣帛破碎声，以及少女特有的嘤咛啼哭之声，一直到两个时辰之后才停歇。</w:t>
      </w:r>
    </w:p>
    <w:p>
      <w:r>
        <w:t>------------邪恶的分割线---------------</w:t>
      </w:r>
    </w:p>
    <w:p>
      <w:r>
        <w:t>「报……」</w:t>
      </w:r>
    </w:p>
    <w:p>
      <w:r>
        <w:t>深夜的帝室外，一声洪亮的报门声响起。</w:t>
      </w:r>
    </w:p>
    <w:p>
      <w:r>
        <w:t>「何事？」华雄问道。</w:t>
      </w:r>
    </w:p>
    <w:p>
      <w:r>
        <w:t>「军师找到伏皇后以及小皇帝了！」报门的军士回道。</w:t>
      </w:r>
    </w:p>
    <w:p>
      <w:r>
        <w:t>「在哪？快带孤过去！」正抬头看着夜色的董卓，越过华雄，朝着报门的军士走去。</w:t>
      </w:r>
    </w:p>
    <w:p>
      <w:r>
        <w:t>「主公，御花园的假山下有处密室，伏皇后一众人都在。」</w:t>
      </w:r>
    </w:p>
    <w:p>
      <w:r>
        <w:t>「好！哈哈……快领孤去！」</w:t>
      </w:r>
    </w:p>
    <w:p>
      <w:r>
        <w:t>盏茶功夫之后，董卓来到假山下的密室，环视一下后，一阵喜意直冲心房。</w:t>
      </w:r>
    </w:p>
    <w:p>
      <w:r>
        <w:t>「哈哈，老天真是带我不薄啊！汉灵帝那死鬼竟然收了那么多天香国色的女子，真是便宜了我！」董卓笑哈哈</w:t>
      </w:r>
    </w:p>
    <w:p>
      <w:r>
        <w:t>地说。</w:t>
      </w:r>
    </w:p>
    <w:p>
      <w:r>
        <w:t>此时的密室中，汉灵帝时期的一众嫔妃都聚集在此，而且各个都有着不俗的姿色，其中最美丽动人的四人已经</w:t>
      </w:r>
    </w:p>
    <w:p>
      <w:r>
        <w:t>被贾诩挑出，并列在一众女子之前。</w:t>
      </w:r>
    </w:p>
    <w:p>
      <w:r>
        <w:t>其一女子，二十五六岁，凹凸有致的修长身材，漂亮的脸蛋，雍容华贵的气质让她犹如鹤立鸡群，乃是伏皇后。</w:t>
      </w:r>
    </w:p>
    <w:p>
      <w:r>
        <w:t>还有一女子，大概十六七岁，手里捧着一个貂蝉冠，高挑的身体，冰肌玉肤，清丽脱俗的气质，让她有着不输</w:t>
      </w:r>
    </w:p>
    <w:p>
      <w:r>
        <w:t>于伏皇后的魅力，犹如春花秋月，不相上下。</w:t>
      </w:r>
    </w:p>
    <w:p>
      <w:r>
        <w:t>再有一女子，环抱一张焦尾琴，虽然容貌和身材不如前两位，但是她身上的淡淡的书香气息，却也深深吸引着</w:t>
      </w:r>
    </w:p>
    <w:p>
      <w:r>
        <w:t>董卓。</w:t>
      </w:r>
    </w:p>
    <w:p>
      <w:r>
        <w:t>第四个女子，还是一个大概10岁不到一点的女孩，但是依着贾诩目光来看，却有着超越前三人的潜质，此时，</w:t>
      </w:r>
    </w:p>
    <w:p>
      <w:r>
        <w:t>小女孩虽然惊恐的依靠在伏皇后的身边，但是其翩若惊鸿，婉若游龙，荣曜秋菊，飘飖兮若流风之回雪的气质已经</w:t>
      </w:r>
    </w:p>
    <w:p>
      <w:r>
        <w:t>有所萌发。</w:t>
      </w:r>
    </w:p>
    <w:p>
      <w:r>
        <w:t>「除了伏皇后外，另外两个女子叫什么？如此国色天香之女子，不会是无名之辈！」董卓一双狼目在她们身上</w:t>
      </w:r>
    </w:p>
    <w:p>
      <w:r>
        <w:t>乱扫。</w:t>
      </w:r>
    </w:p>
    <w:p>
      <w:r>
        <w:t>「主公，手捧貂蝉冠的女子，名任红昌，并州人士，因司职之故，宫内人称其貂蝉，怀抱焦尾琴的女子叫蔡琰</w:t>
      </w:r>
    </w:p>
    <w:p>
      <w:r>
        <w:t>蔡昭姬，乃是大文豪蔡邕。那个少女叫甄宓，是冀州门阀甄家的小女儿，因去年探望她姐姐而入宫。」贾诩缓缓的</w:t>
      </w:r>
    </w:p>
    <w:p>
      <w:r>
        <w:t>道出了那四个女子的来历。</w:t>
      </w:r>
    </w:p>
    <w:p>
      <w:r>
        <w:t>「恩，不错，那个叫甄宓的姐姐呢？应该也是一个美人，在哪里呢？」董卓贪心的问道。</w:t>
      </w:r>
    </w:p>
    <w:p>
      <w:r>
        <w:t>「死了！」贾诩缓缓的吐出两个字。</w:t>
      </w:r>
    </w:p>
    <w:p>
      <w:r>
        <w:t>「可惜！」董卓微露一丝惋惜的口气，「不过还有这么多的美人，孤满足了。哈哈！」</w:t>
      </w:r>
    </w:p>
    <w:p>
      <w:r>
        <w:t>「来人，将东西抬进来！」贾诩对身边的军士门吩咐一下之后。</w:t>
      </w:r>
    </w:p>
    <w:p>
      <w:r>
        <w:t>一群身强力壮的军士抬了一个长4 米宽3 米左右似床似椅的东西进来。</w:t>
      </w:r>
    </w:p>
    <w:p>
      <w:r>
        <w:t>不等董卓开口询问，贾诩指着这个东西，开始介绍起来，「主公，此道具乃是汉灵帝设计，由马钧制作的极乐</w:t>
      </w:r>
    </w:p>
    <w:p>
      <w:r>
        <w:t>椅，人可躺在上面，由人摇动椅下的滚轴，并不需要太大的力气，就能让椅子可以上下摇动。而且椅子的靠背可以</w:t>
      </w:r>
    </w:p>
    <w:p>
      <w:r>
        <w:t>上下移动，主公使用的时候可选择。还有这4 个类似门框的支架，可将女子悬空吊着，可调节体位的上下前后。总</w:t>
      </w:r>
    </w:p>
    <w:p>
      <w:r>
        <w:t>的来说可以节约主公的体力，却可以玩出更多的花样，尽享床第之欢！」</w:t>
      </w:r>
    </w:p>
    <w:p>
      <w:r>
        <w:t>董卓边听贾诩讲解该椅子的用处，边伸手试验，口中啧啧称奇，「汉灵帝那小子真他娘的会享受，不过他那小</w:t>
      </w:r>
    </w:p>
    <w:p>
      <w:r>
        <w:t>体格不行，弄了这20来个美人淫乐，却把自己玩死了，嘿嘿！」</w:t>
      </w:r>
    </w:p>
    <w:p>
      <w:r>
        <w:t>董卓说完之后，转首向伏皇后问道：「汉灵帝那小子，能坚持多少时间？不说的话，我现在就把小皇帝煮了！」</w:t>
      </w:r>
    </w:p>
    <w:p>
      <w:r>
        <w:t>伏皇后一看到极乐椅就知道晚上不可能幸免了，此时再听到董卓之言，气得浑身打颤，却又无奈，她们母子的</w:t>
      </w:r>
    </w:p>
    <w:p>
      <w:r>
        <w:t>性命都捏在董卓的手里，只有屈服了，当初她才12岁的时候，就被汉灵帝强虏进宫，她跟汉灵帝也没有太多的感情。</w:t>
      </w:r>
    </w:p>
    <w:p>
      <w:r>
        <w:t>「先帝，25岁时，可以坚持百下抽插，27岁后不举！」</w:t>
      </w:r>
    </w:p>
    <w:p>
      <w:r>
        <w:t>在伏皇后说完这句之后，整个密室陷入了一片死寂，但是马上爆发出一阵狂笑声，夹杂着各色各样的嗓音。</w:t>
      </w:r>
    </w:p>
    <w:p>
      <w:r>
        <w:t>「哈哈，那意思就是说你们已经守了2 年多活寡了？哎，看来孤还是来晚了，我应该早点来拯救你们这群饥渴</w:t>
      </w:r>
    </w:p>
    <w:p>
      <w:r>
        <w:t>的女人！儿郎们，除了前面的四个，其他女人先关押起来。哈哈……」</w:t>
      </w:r>
    </w:p>
    <w:p>
      <w:r>
        <w:t>「诺！」</w:t>
      </w:r>
    </w:p>
    <w:p>
      <w:r>
        <w:t>片刻之后，整个房间只剩下董卓已经伏皇后、貂蝉、蔡琰和甄宓。</w:t>
      </w:r>
    </w:p>
    <w:p>
      <w:r>
        <w:t>「伏皇后，将孤的老二吹起来！」董卓大喇喇的躺到极乐椅上，叉开双腿，指着那条长长的绵软的老二，呼喝</w:t>
      </w:r>
    </w:p>
    <w:p>
      <w:r>
        <w:t>道。</w:t>
      </w:r>
    </w:p>
    <w:p>
      <w:r>
        <w:t>「妾身，遵命！」伏皇后在皇宫里待了8 年，已经学会了逆来顺受，她知道在权势面前，她只是男人们的玩物，</w:t>
      </w:r>
    </w:p>
    <w:p>
      <w:r>
        <w:t>她没有任何选择反抗的实力，因此她选择了承受，而且她看到董卓那巨大的阳具时，内心里隐隐有一份渴望在燃烧。</w:t>
      </w:r>
    </w:p>
    <w:p>
      <w:r>
        <w:t>伏皇后脸上挂着一丝迷人的笑容，莲步轻移，扭着腰肢，边走边将身上的衣物褪去，露出一对丰硕的巨乳，大</w:t>
      </w:r>
    </w:p>
    <w:p>
      <w:r>
        <w:t>而坚挺，没有因为哺乳而下垂，再下面是丰腴的腰身和翘臀，再有就是一片浓密的阴毛，一条小溪隐在其中。</w:t>
      </w:r>
    </w:p>
    <w:p>
      <w:r>
        <w:t>光着身子的伏皇后一改日常雍容华贵的气质，流露出的风情配上曼妙丰腴的雪白胴，看得董卓一阵口干舌燥，</w:t>
      </w:r>
    </w:p>
    <w:p>
      <w:r>
        <w:t>刚刚还是软趴趴的阳具，竟然有了抬头的趋势。</w:t>
      </w:r>
    </w:p>
    <w:p>
      <w:r>
        <w:t>「草！孤前几个月简直是白玩了那么多女人，跟这个伏皇后一比，简直都是草鸡。」董卓心里暗暗的想道。</w:t>
      </w:r>
    </w:p>
    <w:p>
      <w:r>
        <w:t>在董卓微微分神之际，伏皇后已经跪到他的两腿之间，一双玉手握住董卓的阳具，张开性感的红唇，低下头伸</w:t>
      </w:r>
    </w:p>
    <w:p>
      <w:r>
        <w:t>出香舌，用舌尖轻轻的有节奏地触碰龟头上的马眼，然后猛地将整个龟头含入，开始快节奏的吸允，一双玉手套弄</w:t>
      </w:r>
    </w:p>
    <w:p>
      <w:r>
        <w:t>起阴茎。</w:t>
      </w:r>
    </w:p>
    <w:p>
      <w:r>
        <w:t>「喔！！爽！好口技，就这样！」董卓忍不住深深的吸了口气，爽呼一声。</w:t>
      </w:r>
    </w:p>
    <w:p>
      <w:r>
        <w:t>伏皇后感觉到董卓的阳具开始渐渐的勃起，巨大的龟头将她的小嘴撑地鼓鼓的。吞吐起来有些吃力，但是伏皇</w:t>
      </w:r>
    </w:p>
    <w:p>
      <w:r>
        <w:t>后依旧卖力的工作着，偶尔抬起头，用娇媚而又淫荡的眼神望着董卓，还不时的摇着腰肢，嘴里发出呜呜的呻吟声。</w:t>
      </w:r>
    </w:p>
    <w:p>
      <w:r>
        <w:t>「哦，够淫荡，孤很喜欢，继续……」董卓享受着伏皇后的服务。</w:t>
      </w:r>
    </w:p>
    <w:p>
      <w:r>
        <w:t>貂蝉正怔怔的望着伏皇后，仿佛不敢相信，雍容华贵的伏皇后还有如此淫荡的一面。而蔡琰从小都是受儒家思</w:t>
      </w:r>
    </w:p>
    <w:p>
      <w:r>
        <w:t>想熏陶，还真没有见过如此活春宫，一双妙目死死盯着伏皇后，带着一丝好奇。甄宓则好奇的看着眼前的一幕，如</w:t>
      </w:r>
    </w:p>
    <w:p>
      <w:r>
        <w:t>果不是晚上受了惊吓，而董卓长相又太恶，她一定会跑过去询问，他们在干嘛。</w:t>
      </w:r>
    </w:p>
    <w:p>
      <w:r>
        <w:t>一炷香之后，伏皇后俏脸一片通红，欲望已经充满了她的双眼，蜜穴里也已经流出了丝丝晶莹的淫水。</w:t>
      </w:r>
    </w:p>
    <w:p>
      <w:r>
        <w:t>「好了，起来，坐到孤的上面！」董卓看伏皇后已经情动，于是俯下身，一把将伏皇后抱起，让她坐在她的肚</w:t>
      </w:r>
    </w:p>
    <w:p>
      <w:r>
        <w:t>子上，然后一只手握着完全勃起的阳具，对准伏皇后的阴户。</w:t>
      </w:r>
    </w:p>
    <w:p>
      <w:r>
        <w:t>「坐下去！」董卓命令伏皇后。</w:t>
      </w:r>
    </w:p>
    <w:p>
      <w:r>
        <w:t>「滋」的一声，董卓那巨大的龟头撑开伏皇后的阴户，滑入了她那湿热紧凑的阴道里面。</w:t>
      </w:r>
    </w:p>
    <w:p>
      <w:r>
        <w:t>「啊……」伏皇后发出一声似痛似欢的莺啼，几年空虚的阴道再次被涨满，龟头滑入时带来的快感，让她兴奋</w:t>
      </w:r>
    </w:p>
    <w:p>
      <w:r>
        <w:t>异常，双手抵住董卓的胸膛，腰肢本能的扭动起来，双腿死死的夹紧，以求让那刺激更加强烈，一双小嘴微微张开，</w:t>
      </w:r>
    </w:p>
    <w:p>
      <w:r>
        <w:t>发出一声声诱人至极的呻吟。</w:t>
      </w:r>
    </w:p>
    <w:p>
      <w:r>
        <w:t>「哦……啊……嗯……」</w:t>
      </w:r>
    </w:p>
    <w:p>
      <w:r>
        <w:t>「你们三个过来摇动这张床！」董卓呼喝着貂蝉三女。</w:t>
      </w:r>
    </w:p>
    <w:p>
      <w:r>
        <w:t>「是！」貂蝉率先反应过来，她在宫里已经有好几年了，年纪小的时候也帮汉灵帝摇过极乐椅，如果不是汉灵</w:t>
      </w:r>
    </w:p>
    <w:p>
      <w:r>
        <w:t>帝后来不举，她也已经成为极乐椅上的一员。「不过总归还是逃不过。」貂蝉眼里闪过一丝无奈，顺手拉了一下蔡</w:t>
      </w:r>
    </w:p>
    <w:p>
      <w:r>
        <w:t>琰，她一个人力气还是不够。而蔡琰也是稍稍迟疑了一下，选择了接收现实。</w:t>
      </w:r>
    </w:p>
    <w:p>
      <w:r>
        <w:t>貂蝉和蔡琰开始摇动极乐椅之后，极乐椅开始做着波浪形的摇动。伴随着极乐椅的摇动，董卓那巨大的龟头每</w:t>
      </w:r>
    </w:p>
    <w:p>
      <w:r>
        <w:t>一次都能顶到伏皇后的花心。</w:t>
      </w:r>
    </w:p>
    <w:p>
      <w:r>
        <w:t>「啊……西凉王，奴家要被你的大鸡巴干死了！啊……又顶到奴家的花心了……奴家要的小穴要被你的大鸡巴</w:t>
      </w:r>
    </w:p>
    <w:p>
      <w:r>
        <w:t>干爆了！」</w:t>
      </w:r>
    </w:p>
    <w:p>
      <w:r>
        <w:t>巨大的快感冲击着伏皇后的神经，伴随这摇晃，伏皇后的一对巨乳在空中不住的摇晃，伏皇后已经放弃了主动，</w:t>
      </w:r>
    </w:p>
    <w:p>
      <w:r>
        <w:t>被动承受性爱的快乐，性感的红唇含着一根手指，双眼迷离的看着董卓，此时在她的眼里，董卓不再是一脸恶像，</w:t>
      </w:r>
    </w:p>
    <w:p>
      <w:r>
        <w:t>而是威猛的猛男。</w:t>
      </w:r>
    </w:p>
    <w:p>
      <w:r>
        <w:t>「西凉王，你好棒啊！奴家从来没有如此的快乐过！」</w:t>
      </w:r>
    </w:p>
    <w:p>
      <w:r>
        <w:t>「哈哈……伏婉儿，孤比你那死了的前夫厉害吧！」董卓笑眯眯的看着伏皇后，喊着伏皇后的小名，接着就是</w:t>
      </w:r>
    </w:p>
    <w:p>
      <w:r>
        <w:t>猛地一阵剧烈而又快速的抽插，干得伏皇后浑身乱颤，小穴的淫水更是飞溅而出。</w:t>
      </w:r>
    </w:p>
    <w:p>
      <w:r>
        <w:t>「恩……奴家，要死了……啊……西凉王，你的鸡巴有比他的大了4 倍，干的我好舒服，我好快乐……啊……」</w:t>
      </w:r>
    </w:p>
    <w:p>
      <w:r>
        <w:t>伏皇后伏婉儿已经无力坐着，整个人无力的趴在董卓的胸膛上，吐气如兰，婉婉的说道。</w:t>
      </w:r>
    </w:p>
    <w:p>
      <w:r>
        <w:t>「哈哈……孤看你多年未体验过性爱的快乐，就再送你一程！」董卓说完之后，猛吸一口气，双手把住伏婉儿</w:t>
      </w:r>
    </w:p>
    <w:p>
      <w:r>
        <w:t>的腰肢，下身猛地挺动起来，那巨大的阳具在伏婉儿的小穴里进进出出，带出一股股淫水，而伏婉儿的身躯宛如怒</w:t>
      </w:r>
    </w:p>
    <w:p>
      <w:r>
        <w:t>海中的一片孤舟，起伏不定，承受着怒海那磅礴的力量、激情。</w:t>
      </w:r>
    </w:p>
    <w:p>
      <w:r>
        <w:t>「啊……丢了……奴家去了……奴家死了……王！奴家……啊……」</w:t>
      </w:r>
    </w:p>
    <w:p>
      <w:r>
        <w:t>终于在董卓的一轮威猛十分的抽插之后，伏皇后彻底的高潮了！</w:t>
      </w:r>
    </w:p>
    <w:p>
      <w:r>
        <w:t>淫水伴随着尿液喷射而出，经过两人肉体撞击之后，溅射而出，喷在极乐椅边上貂蝉与蔡琰的脸上身上。</w:t>
      </w:r>
    </w:p>
    <w:p>
      <w:r>
        <w:t>「嘿嘿，这么快就高潮了。孤还只是热身结束呢！嘿，看孤今天晚上如何干死你这个小浪妇！」董卓环抱着伏</w:t>
      </w:r>
    </w:p>
    <w:p>
      <w:r>
        <w:t>婉儿正颤抖不止的娇躯，意气风发的高呼。</w:t>
      </w:r>
    </w:p>
    <w:p>
      <w:r>
        <w:t>「王！你太强了，奴家恐怕一人无法承受，请您雨露均沾！」伏皇后弱弱的哀求。</w:t>
      </w:r>
    </w:p>
    <w:p>
      <w:r>
        <w:t>「嘿嘿……」董卓只是淫笑，并不答，起身后将伏婉儿的娇躯平放在极乐椅上。</w:t>
      </w:r>
    </w:p>
    <w:p>
      <w:r>
        <w:t>「这次，孤让你知道什么叫泰山压顶！」董卓说完之后，握着巨大的阳具，对准伏婉儿的小穴，用力一挺，再</w:t>
      </w:r>
    </w:p>
    <w:p>
      <w:r>
        <w:t>次进入她那已经泛滥的小穴内。</w:t>
      </w:r>
    </w:p>
    <w:p>
      <w:r>
        <w:t>「啊……」高潮刚退去的伏婉儿，再次发出一声娇呼。</w:t>
      </w:r>
    </w:p>
    <w:p>
      <w:r>
        <w:t>董卓缓缓的挺动着腰身，让阳具慢慢的抽插，然后轻舒猿臂，抓住边上的貂蝉，三两下就将貂蝉剥了个精光。</w:t>
      </w:r>
    </w:p>
    <w:p>
      <w:r>
        <w:t>「王！奴家还是处子，请您怜惜！」貂蝉此时也有些情动，螓首微垂，微弱的哀求。</w:t>
      </w:r>
    </w:p>
    <w:p>
      <w:r>
        <w:t>「啧啧！真实玲珑有致，一对玉乳不大不小，但是坚挺圆润，这腰身真实纤细，小翘臀不错，有弹性，哈哈…</w:t>
      </w:r>
    </w:p>
    <w:p>
      <w:r>
        <w:t>…」董卓一边把玩着貂蝉的娇躯，一边品评着。</w:t>
      </w:r>
    </w:p>
    <w:p>
      <w:r>
        <w:t>伴随着董卓粗大的手掌在貂蝉身上游移，貂蝉也面泛桃花，一双秋水般的双瞳更是能滴出水来，小嘴微微张开</w:t>
      </w:r>
    </w:p>
    <w:p>
      <w:r>
        <w:t>一线，时不时的吐出一丝如兰的香气。</w:t>
      </w:r>
    </w:p>
    <w:p>
      <w:r>
        <w:t>「还是处女就如此容易情动，又能让别人也跟着情动。尤物啊！尤物！」董卓在心底呐喊！</w:t>
      </w:r>
    </w:p>
    <w:p>
      <w:r>
        <w:t>「貂蝉，以后你就是孤的小妾了！孤会好好对你，只要你忠心对孤！」董卓不经意间说出了连他自己都觉得惊</w:t>
      </w:r>
    </w:p>
    <w:p>
      <w:r>
        <w:t>讶的话语。</w:t>
      </w:r>
    </w:p>
    <w:p>
      <w:r>
        <w:t>董卓虽然每夜无女不欢，但每次玩过之后，不是将她们送给得力的将领，就是将她们充作营妓。</w:t>
      </w:r>
    </w:p>
    <w:p>
      <w:r>
        <w:t>就是前几天他抓住的邹氏也只是玩了10天也就失去了性趣，送给了张济。而这次竟然下意识的决定要貂蝉当他</w:t>
      </w:r>
    </w:p>
    <w:p>
      <w:r>
        <w:t>的小妾，只能说明貂蝉的魅惑力太大了。</w:t>
      </w:r>
    </w:p>
    <w:p>
      <w:r>
        <w:t>「奴家听凭王的安排，奴家会好好服侍王！」貂蝉一副娇羞又诚恳的回道。</w:t>
      </w:r>
    </w:p>
    <w:p>
      <w:r>
        <w:t>「哈哈……貂蝉，让孤给你开苞，让你体会到当女人的快乐！」董卓说完之后，将貂蝉放在伏婉儿的身上，抽</w:t>
      </w:r>
    </w:p>
    <w:p>
      <w:r>
        <w:t>出了他那根沾满淫水的阳具。</w:t>
      </w:r>
    </w:p>
    <w:p>
      <w:r>
        <w:t>「啊……我要……我要大鸡巴……」伏婉儿感到下身一阵空虚，忍不住喊叫起来。</w:t>
      </w:r>
    </w:p>
    <w:p>
      <w:r>
        <w:t>「浪妇！」轻骂一声后，在伏婉儿的大腿上拍了一巴掌，引来伏婉儿一阵痛呼。</w:t>
      </w:r>
    </w:p>
    <w:p>
      <w:r>
        <w:t>「貂蝉，孤要进来了！」董卓拨开貂蝉下体的大阴唇，巨大的龟头已经抵在阴道口，那一层薄薄的处女膜，随</w:t>
      </w:r>
    </w:p>
    <w:p>
      <w:r>
        <w:t>时都可能会被无情的摧毁，撕破。</w:t>
      </w:r>
    </w:p>
    <w:p>
      <w:r>
        <w:t>「请王怜惜！」貂蝉轻轻的呢喃一句后，轻咬牙关，等待着成为真正女人的那一刻。</w:t>
      </w:r>
    </w:p>
    <w:p>
      <w:r>
        <w:t>处女膜在坚硬入铁的阳具面前犹如一张薄纸，轻易的就被捅破。</w:t>
      </w:r>
    </w:p>
    <w:p>
      <w:r>
        <w:t>「啊……」貂蝉虽然有了心理准备，但是当那痛楚到来的时候，还是忍不住痛呼出声。</w:t>
      </w:r>
    </w:p>
    <w:p>
      <w:r>
        <w:t>因为董卓的阳具实在是太大了，对于她这样的小处女来说，那简直是无法承受之重。</w:t>
      </w:r>
    </w:p>
    <w:p>
      <w:r>
        <w:t>「嘿嘿……一开始会痛一点，等孤把你的小穴开发完毕就好了，以后可以每天都享受性爱的快乐了！」董卓还</w:t>
      </w:r>
    </w:p>
    <w:p>
      <w:r>
        <w:t>算懂得怜香惜玉，待龟头抵触到貂蝉的花心之后，就停止了动作，只是慢慢地用龟头摩擦貂蝉小穴的花心。</w:t>
      </w:r>
    </w:p>
    <w:p>
      <w:r>
        <w:t>「好麻！好痒！痛……」貂蝉此时痛并快乐着。</w:t>
      </w:r>
    </w:p>
    <w:p>
      <w:r>
        <w:t>「好紧啊！竟然还是九曲十八弯！极品啊！看来不能太过性急，要慢慢开发，老子的鸡巴实在太大了，哎，第</w:t>
      </w:r>
    </w:p>
    <w:p>
      <w:r>
        <w:t>一次感到鸡巴大了也是麻烦事！」董卓心里暗暗的打算着。</w:t>
      </w:r>
    </w:p>
    <w:p>
      <w:r>
        <w:t>「貂蝉，今天晚上就到这里，这几天好好调养身体，过几天孤在临幸你！」董卓恋恋不舍的抽出阳具，轻轻的</w:t>
      </w:r>
    </w:p>
    <w:p>
      <w:r>
        <w:t>抚摸着貂蝉的后背说道。</w:t>
      </w:r>
    </w:p>
    <w:p>
      <w:r>
        <w:t>「奴家，感谢王的怜惜，待奴家伤好之后，一定加倍报答王！」貂蝉眼里含着泪花，语气诚恳的说道。</w:t>
      </w:r>
    </w:p>
    <w:p>
      <w:r>
        <w:t>「哈哈……」董卓见佳人如此，不尤发出一声痛快的笑声，目光一扫，看到边上蔡琰和远处的甄宓，「看来以</w:t>
      </w:r>
    </w:p>
    <w:p>
      <w:r>
        <w:t>后孤不会寂寞了！」。</w:t>
      </w:r>
    </w:p>
    <w:p>
      <w:r>
        <w:t>「蔡琰！该你了！」【完】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