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还珠格格SM版</w:t>
      </w:r>
    </w:p>
    <w:p>
      <w:r>
        <w:t>因为小燕子无心泄露了紫薇的秘密，惹恼了皇上。他把小燕子，紫薇和金锁全都关进了宗人府的大牢。尔康和</w:t>
      </w:r>
    </w:p>
    <w:p>
      <w:r>
        <w:t>五阿哥万般无奈，伙同尔泰，柳青和柳红，劫牢反狱，救出了小燕子三人。在逃出京城的路上，紫薇实在舍不得皇</w:t>
      </w:r>
    </w:p>
    <w:p>
      <w:r>
        <w:t>上，建议大家一起返京认罪，求得皇上的谅解。</w:t>
      </w:r>
    </w:p>
    <w:p>
      <w:r>
        <w:t>出乎紫薇的预料，皇上对劫牢反狱的行动十分震怒，不单不肯原谅她们，反而怒上加怒。当即传旨，把尔康，</w:t>
      </w:r>
    </w:p>
    <w:p>
      <w:r>
        <w:t>尔泰和柳青，马上绑赴市曹，开刀问斩。把五阿哥重打八十大板，押赴边疆，军前效力。至于小燕子，紫薇，金锁</w:t>
      </w:r>
    </w:p>
    <w:p>
      <w:r>
        <w:t>和柳红，则交给我带回坤宁宫，任意处置。</w:t>
      </w:r>
    </w:p>
    <w:p>
      <w:r>
        <w:t>对于皇上的英明决策，我打从心眼儿里高兴。我终于有机会发泄一下我对她们的积怨，尤其是那个紫薇，总装</w:t>
      </w:r>
    </w:p>
    <w:p>
      <w:r>
        <w:t>出副小可怜的样子。这回我让她真正知道一下什么叫可怜。还有那个小燕子，似乎天不怕地不怕，这回我让她彻底</w:t>
      </w:r>
    </w:p>
    <w:p>
      <w:r>
        <w:t>屈服于我。</w:t>
      </w:r>
    </w:p>
    <w:p>
      <w:r>
        <w:t>至于金锁和柳红，我虽然跟她们没多大的成见，但她们也都长得楚楚动人，虐待起来一定也挺过瘾。</w:t>
      </w:r>
    </w:p>
    <w:p>
      <w:r>
        <w:t>我带着容嬷嬷和桂嬷嬷以及一些太监把紫薇等四人押回了坤宁宫。她们每人的项上都扛着重重的木枷，脚下锁</w:t>
      </w:r>
    </w:p>
    <w:p>
      <w:r>
        <w:t>着粗粗的铁链，两手被木枷紧紧地枷在胸前。</w:t>
      </w:r>
    </w:p>
    <w:p>
      <w:r>
        <w:t>到了坤宁宫后，我命令她们一字地跪到了后花园的长廊下边。</w:t>
      </w:r>
    </w:p>
    <w:p>
      <w:r>
        <w:t>我自己则坐在长廊上，准备先给她们来一个下马威。为了壮声势，我叫赛威和赛广两名大内高手站到我的身边。</w:t>
      </w:r>
    </w:p>
    <w:p>
      <w:r>
        <w:t>再加上容嬷嬷，桂嬷嬷和若干个太监，密密麻麻地一大群人，把她们四个围在了圈内。</w:t>
      </w:r>
    </w:p>
    <w:p>
      <w:r>
        <w:t>我仔细打量了一下这四个人，觉得金锁应该是最好对付的，于是首先把她叫进了长廊。当金锁站到我面前以后，</w:t>
      </w:r>
    </w:p>
    <w:p>
      <w:r>
        <w:t>我叫太监们除去了他项上的沉枷，然后对她命令道，「自己把身上的衣服脱光！」</w:t>
      </w:r>
    </w:p>
    <w:p>
      <w:r>
        <w:t>「什，……什么？」</w:t>
      </w:r>
    </w:p>
    <w:p>
      <w:r>
        <w:t>「你不懂人话是怎么着？我叫你把身上的衣服全脱光！」</w:t>
      </w:r>
    </w:p>
    <w:p>
      <w:r>
        <w:t>「娘娘，……您，……您让我……在这么多人面前脱衣服？」</w:t>
      </w:r>
    </w:p>
    <w:p>
      <w:r>
        <w:t>「少说废话！脱还是不脱！」</w:t>
      </w:r>
    </w:p>
    <w:p>
      <w:r>
        <w:t>「我，……我，……」</w:t>
      </w:r>
    </w:p>
    <w:p>
      <w:r>
        <w:t>金锁不敢反对，但也不愿意脱衣服，站在那里迟疑着。</w:t>
      </w:r>
    </w:p>
    <w:p>
      <w:r>
        <w:t>「我知道，不叫你受点皮肉之苦，你是不会驯服的！来呀，先打她四十板子！」</w:t>
      </w:r>
    </w:p>
    <w:p>
      <w:r>
        <w:t>「喳！」</w:t>
      </w:r>
    </w:p>
    <w:p>
      <w:r>
        <w:t>太监们答应了一声，把金锁俯身绑在了早已准备好的刑架上。在皇宫里打板子，一般是用刑凳。虽然在大腿下</w:t>
      </w:r>
    </w:p>
    <w:p>
      <w:r>
        <w:t>边要垫上木枕头使臀部抬高，我还是认为噘得不够。所以让容嬷嬷帮我设计了这个刑架。从侧面看，它呈三角形。</w:t>
      </w:r>
    </w:p>
    <w:p>
      <w:r>
        <w:t>当把犯错的宫女或太监四肢朝下绑上刑架以后，整个人的身体几乎对折，从而使得臀部极大地凸了起来，肉也绷得</w:t>
      </w:r>
    </w:p>
    <w:p>
      <w:r>
        <w:t>格外地紧，便于受刑。</w:t>
      </w:r>
    </w:p>
    <w:p>
      <w:r>
        <w:t>太监们绑好金锁以后，从后边褪下了她的裤子和内裤，露出来白白嫩嫩的两片屁股蛋子。然后站出两个身强力</w:t>
      </w:r>
    </w:p>
    <w:p>
      <w:r>
        <w:t>壮的太监，一左一右抡起板子打了下去。一板下去，金锁就哭出了声音，而且哭喊得越来越凄厉，</w:t>
      </w:r>
    </w:p>
    <w:p>
      <w:r>
        <w:t>「啊！……啊！……疼啊！……娘娘饶了我吧！……啊！……哎呀！……疼死啦！……请娘娘饶过金锁吧！…</w:t>
      </w:r>
    </w:p>
    <w:p>
      <w:r>
        <w:t>…我愿意脱啦！……」</w:t>
      </w:r>
    </w:p>
    <w:p>
      <w:r>
        <w:t>听到金锁服了软，我叫太监们停止了拷打，并把金锁从刑架上放了下来。金锁忍着屁股上的疼痛重新站在我的</w:t>
      </w:r>
    </w:p>
    <w:p>
      <w:r>
        <w:t>面前，开始动手解自己上衣的扣子。上衣脱掉之后，她犹豫地看了看我，慢吞吞地把胸前的兜肚也解了下来，露出</w:t>
      </w:r>
    </w:p>
    <w:p>
      <w:r>
        <w:t>了她那少女特有的粉嫩娇躯。</w:t>
      </w:r>
    </w:p>
    <w:p>
      <w:r>
        <w:t>金锁的裤子和内裤在挨打时已经被褪到了膝盖附近。由于有脚上的铁链阻挡，无法彻底脱下来。我叫容嬷嬷取</w:t>
      </w:r>
    </w:p>
    <w:p>
      <w:r>
        <w:t>来剪刀，把金锁的裤子和内裤剪开，并剥了下来。</w:t>
      </w:r>
    </w:p>
    <w:p>
      <w:r>
        <w:t>金锁羞涩地用一只手捂着下身，另一只手横挡在胸前。</w:t>
      </w:r>
    </w:p>
    <w:p>
      <w:r>
        <w:t>「把你的手抬开，让大伙儿都看看你那发贱的皮肉，然后跪到我的脚下！」</w:t>
      </w:r>
    </w:p>
    <w:p>
      <w:r>
        <w:t>金锁不敢不听，犹豫着抬开了自己的双手，并跪倒在我的脚下。</w:t>
      </w:r>
    </w:p>
    <w:p>
      <w:r>
        <w:t>「沿着这个廊子往前爬，爬到尽头再爬回来！」</w:t>
      </w:r>
    </w:p>
    <w:p>
      <w:r>
        <w:t>金锁象狗一样地爬了起来，脚上的铁链蹭在地上，哗啷哗啷地作响。刚刚挨过打的两片红通通的屁股蛋儿，随</w:t>
      </w:r>
    </w:p>
    <w:p>
      <w:r>
        <w:t>着爬动，在身后一扭一扭地摆来摆去。当她再次爬到我的脚下时，我叫桂嬷嬷端来一碗我喂猫剩下的猫食。</w:t>
      </w:r>
    </w:p>
    <w:p>
      <w:r>
        <w:t>「把碗里的东西吃掉！」</w:t>
      </w:r>
    </w:p>
    <w:p>
      <w:r>
        <w:t>金锁看了看碗中那令人作呕的东西，犹豫着不肯张嘴。</w:t>
      </w:r>
    </w:p>
    <w:p>
      <w:r>
        <w:t>「我看你被教训的还是不够！来呀，把她绑上刑架再接着打吧！」</w:t>
      </w:r>
    </w:p>
    <w:p>
      <w:r>
        <w:t>「不，……不，……不要再打啦！……我，……我，……我吃就是啦！……」</w:t>
      </w:r>
    </w:p>
    <w:p>
      <w:r>
        <w:t>金锁真的低下头吃起了猫食。由于碗中剩下的猫食并不很多，所以，她硬着头皮很快把它们给吃完了。我觉得</w:t>
      </w:r>
    </w:p>
    <w:p>
      <w:r>
        <w:t>金锁已经基本上算是让我驯服了，就叫人给她重新戴上了木枷，把她牵着跪到了一边。又把紫薇叫进了长廊。</w:t>
      </w:r>
    </w:p>
    <w:p>
      <w:r>
        <w:t>紫薇在长廊下边早就看清了金锁所受的侮辱，心里做好了准备。当她项上的木枷被除掉，并得到命令要脱光衣</w:t>
      </w:r>
    </w:p>
    <w:p>
      <w:r>
        <w:t>服的时候，跪倒在我的面前秉道，「启秉娘娘，皇宫乃是庄严之地。让奴才们赤身露体，似乎有伤风化。还望娘娘</w:t>
      </w:r>
    </w:p>
    <w:p>
      <w:r>
        <w:t>三思。」</w:t>
      </w:r>
    </w:p>
    <w:p>
      <w:r>
        <w:t>「什么庄严之地！什么有伤风化！别以为你认识俩字儿，就想上这儿来教训我！别人赤身露体也许有伤风化。</w:t>
      </w:r>
    </w:p>
    <w:p>
      <w:r>
        <w:t>你们算什么？你们也就是个畜生。哪个畜生不是赤身露体的！少在这儿装什么清高！我只问你脱还是不脱！」</w:t>
      </w:r>
    </w:p>
    <w:p>
      <w:r>
        <w:t>「紫薇虽然低贱，但觉不等同于畜生。对于娘娘的命令，紫薇恕难从命！」</w:t>
      </w:r>
    </w:p>
    <w:p>
      <w:r>
        <w:t>「我早就猜到你绝不会那么顺从。今天我就偏要打得你不敢还嘴！来呀，先打她四十板子再说！」</w:t>
      </w:r>
    </w:p>
    <w:p>
      <w:r>
        <w:t>「喳！」</w:t>
      </w:r>
    </w:p>
    <w:p>
      <w:r>
        <w:t>上来几个太监，把紫薇连拉带拽地拖向刑架。和刚才金锁挨打时一样，太监们把紫薇在刑架上绑好，褪下她的</w:t>
      </w:r>
    </w:p>
    <w:p>
      <w:r>
        <w:t>裤子和内裤，挥动板子照着她的屁股打了起来。</w:t>
      </w:r>
    </w:p>
    <w:p>
      <w:r>
        <w:t>与金锁不同，紫薇咬紧了牙关，尽量不叫出声来。只有当实在忍不住时，才「嗷，嗷」地叫几声。</w:t>
      </w:r>
    </w:p>
    <w:p>
      <w:r>
        <w:t>四十板打完以后，紫薇的屁股已经被打开了花。金锁只是红肿，而紫薇的屁股已是鲜血淋淋了。当太监们把她</w:t>
      </w:r>
    </w:p>
    <w:p>
      <w:r>
        <w:t>从刑架上卸下来时，她已无力行走了，由两个太监架着回到了我的面前。太监们一松手，紫薇就瘫了下去，摔倒在</w:t>
      </w:r>
    </w:p>
    <w:p>
      <w:r>
        <w:t>地上。</w:t>
      </w:r>
    </w:p>
    <w:p>
      <w:r>
        <w:t>「怎么样啊？这回知道厉害了吧？赶紧自己把自己扒光！」</w:t>
      </w:r>
    </w:p>
    <w:p>
      <w:r>
        <w:t>「不，……不，……紫薇宁死不从！」</w:t>
      </w:r>
    </w:p>
    <w:p>
      <w:r>
        <w:t>「好你个贱人！居然还挺能熬刑！我就不信我制不服你！来人，给她上拶子！」</w:t>
      </w:r>
    </w:p>
    <w:p>
      <w:r>
        <w:t>「喳！」</w:t>
      </w:r>
    </w:p>
    <w:p>
      <w:r>
        <w:t>太监们取来拶子，把紫薇的双手合在一起，并把拶子的五根小木棒逐个插进了她的手指之间。一个太监站在紫</w:t>
      </w:r>
    </w:p>
    <w:p>
      <w:r>
        <w:t>薇身后，揪着她的头发，使她仰起脸来。另外两个太监，一左一右拽起了拶子两端的绳索，准备动刑。我拦住了他</w:t>
      </w:r>
    </w:p>
    <w:p>
      <w:r>
        <w:t>们说，</w:t>
      </w:r>
    </w:p>
    <w:p>
      <w:r>
        <w:t>「你们先等一下！紫薇，我告诉你，这十指连心可是受不了的。我劝你趁早乖乖地自己把衣服脱了，免得受那</w:t>
      </w:r>
    </w:p>
    <w:p>
      <w:r>
        <w:t>皮肉之苦！」</w:t>
      </w:r>
    </w:p>
    <w:p>
      <w:r>
        <w:t>刚挨过四十板子的紫薇，已经没什么力气说话了，只能有气无力地低声说，</w:t>
      </w:r>
    </w:p>
    <w:p>
      <w:r>
        <w:t>「娘娘乃六宫之首，理当维护后宫的尊严。现在让奴才们脱得赤身露体，实在会秽乱后宫。还望娘娘收回成命，</w:t>
      </w:r>
    </w:p>
    <w:p>
      <w:r>
        <w:t>还后宫一个清白之地。」</w:t>
      </w:r>
    </w:p>
    <w:p>
      <w:r>
        <w:t>「好你个卑贱的奴才！竟敢教训起娘娘来了！我今天非得打得你服服贴贴！</w:t>
      </w:r>
    </w:p>
    <w:p>
      <w:r>
        <w:t>来呀，给我夹！使劲地夹！」</w:t>
      </w:r>
    </w:p>
    <w:p>
      <w:r>
        <w:t>「喳！」</w:t>
      </w:r>
    </w:p>
    <w:p>
      <w:r>
        <w:t>太监们收紧绳索，五根小棒逐渐向一起靠拢。紫薇终于忍不住，大声哭叫了起来，</w:t>
      </w:r>
    </w:p>
    <w:p>
      <w:r>
        <w:t>「啊！……啊！……疼啊！……娘娘饶了我吧！……啊！……哎呀！……疼死啦！……请娘娘饶过紫薇吧！…</w:t>
      </w:r>
    </w:p>
    <w:p>
      <w:r>
        <w:t>…」</w:t>
      </w:r>
    </w:p>
    <w:p>
      <w:r>
        <w:t>「那你告诉我，你到底要不要自己把衣服脱光？」</w:t>
      </w:r>
    </w:p>
    <w:p>
      <w:r>
        <w:t>出乎我的意料，看似柔弱的紫薇，居然十分的刚强。尽管她已疼的满头汗水，仍然顽固地摇了摇她的头。</w:t>
      </w:r>
    </w:p>
    <w:p>
      <w:r>
        <w:t>「给我接着夹！狠狠地夹！」</w:t>
      </w:r>
    </w:p>
    <w:p>
      <w:r>
        <w:t>太监们把绳索拉的更紧。只听紫薇歇斯底里地一声惨叫，终于昏了过去。我叫太监们给她卸下了拶子，又取来</w:t>
      </w:r>
    </w:p>
    <w:p>
      <w:r>
        <w:t>一杯冷水，喷到紫薇的脸上，看着她又逐渐苏醒过来。</w:t>
      </w:r>
    </w:p>
    <w:p>
      <w:r>
        <w:t>「这回怎么样？脱还是不脱？」</w:t>
      </w:r>
    </w:p>
    <w:p>
      <w:r>
        <w:t>紫薇挣扎着跪起来，断断续续地说，「娘……娘……岂不知，……士……可……杀，……不……可……辱！」</w:t>
      </w:r>
    </w:p>
    <w:p>
      <w:r>
        <w:t>说完之后，咬了咬牙，勐地把头向长廊的石凳撞去。由于她连受二刑，身上已经没了力气，所以撞的速度不是</w:t>
      </w:r>
    </w:p>
    <w:p>
      <w:r>
        <w:t>很快。赛威比她的速度要快多了，早已用身体挡住了石凳。紫薇只不过是撞到了赛威的身上而已。</w:t>
      </w:r>
    </w:p>
    <w:p>
      <w:r>
        <w:t>「好哇！你想拿死来吓唬我呀！可我偏偏不想让你死，我会让你生不如死！</w:t>
      </w:r>
    </w:p>
    <w:p>
      <w:r>
        <w:t>士可杀，不可辱？说的好！我今天就让你知道什么才叫受辱！赛威赛广，你们俩把这个贱人拉到坤宁宫门口，</w:t>
      </w:r>
    </w:p>
    <w:p>
      <w:r>
        <w:t>让那二十个带刀侍卫，一个一个地轮奸她！」</w:t>
      </w:r>
    </w:p>
    <w:p>
      <w:r>
        <w:t>「喳！」</w:t>
      </w:r>
    </w:p>
    <w:p>
      <w:r>
        <w:t>赛威和赛广答应了一声，架起紫薇就往宫门外拖。这回紫薇真的害怕了，连声哀求道，</w:t>
      </w:r>
    </w:p>
    <w:p>
      <w:r>
        <w:t>「不！……不！……不要哇！……我，……我，……我答应脱啦！……千万别让他们轮奸我啊！……我脱啊！</w:t>
      </w:r>
    </w:p>
    <w:p>
      <w:r>
        <w:t>……」</w:t>
      </w:r>
    </w:p>
    <w:p>
      <w:r>
        <w:t>看到紫薇终于被我征服了，我心中特别的高兴。我叫赛威和赛广把紫薇又拖回到我的面前，督促着她自己动手</w:t>
      </w:r>
    </w:p>
    <w:p>
      <w:r>
        <w:t>脱衣服。紫薇终于把手伸向了自己的衣扣，解了起来。由于刚才的拶刑已把她的手指夹肿，她根本没办法解开哪怕</w:t>
      </w:r>
    </w:p>
    <w:p>
      <w:r>
        <w:t>是一个钮扣。</w:t>
      </w:r>
    </w:p>
    <w:p>
      <w:r>
        <w:t>我示意容嬷嬷和桂嬷嬷，叫她们过去帮忙。紫薇已经不敢反抗，乖乖地任凭她俩，给她扒了个精精光。</w:t>
      </w:r>
    </w:p>
    <w:p>
      <w:r>
        <w:t>和金锁相比，紫薇的裸体更要好看得多。她的皮肤白得晶莹剔透，又隐隐约约地露出粉色。除了刚受过刑的臀</w:t>
      </w:r>
    </w:p>
    <w:p>
      <w:r>
        <w:t>部和手指外，全身没有一处疤痕或污点。胸前的乳房紧绷绷的如同嫩笋，纤细的腰身配着丰满的胸部和臀部，彷佛</w:t>
      </w:r>
    </w:p>
    <w:p>
      <w:r>
        <w:t>是上天刻意凋刻出来的一般。</w:t>
      </w:r>
    </w:p>
    <w:p>
      <w:r>
        <w:t>我不想给她任何喘息的机会，马上命令道，「跟刚才金锁一样，爬过去再爬回来！」</w:t>
      </w:r>
    </w:p>
    <w:p>
      <w:r>
        <w:t>紫薇听话地爬了起来，但是显然比金锁要困难多了。首先是，她的臀部受刑比金锁要重得多，每爬一步都会引</w:t>
      </w:r>
    </w:p>
    <w:p>
      <w:r>
        <w:t>起屁股上的阵阵疼痛。其次，她那受过拶刑的十根手指根本不敢沾地，只能靠两个手掌来支撑身体。更何况，她连</w:t>
      </w:r>
    </w:p>
    <w:p>
      <w:r>
        <w:t>受二刑，早已浑身无力，必须咬着牙向前爬去。</w:t>
      </w:r>
    </w:p>
    <w:p>
      <w:r>
        <w:t>不管怎么样，紫薇终于爬了回来，桂嬷嬷早已把另外一碗猫食准备好，放到了她的面前。紫薇犹豫了一下，显</w:t>
      </w:r>
    </w:p>
    <w:p>
      <w:r>
        <w:t>然是不敢再表示反对，只好低下头吃了起来。</w:t>
      </w:r>
    </w:p>
    <w:p>
      <w:r>
        <w:t>刚吃了不到两口，她控制不住自己，「哇」的一声，刚咽下去的猫食又被她全都呕吐出来。</w:t>
      </w:r>
    </w:p>
    <w:p>
      <w:r>
        <w:t>「好你个贱货！你弄脏了我的长廊！赶紧乖乖地全给我舔干净！有一处不净的话，那门外的二十个侍卫会让你</w:t>
      </w:r>
    </w:p>
    <w:p>
      <w:r>
        <w:t>知道厉害的！」</w:t>
      </w:r>
    </w:p>
    <w:p>
      <w:r>
        <w:t>「不，……不要！……我舔，……我舔啊！……」</w:t>
      </w:r>
    </w:p>
    <w:p>
      <w:r>
        <w:t>说罢，紫薇真的低下头舔了起来。那呕出来的东西又酸又臭，紫薇刚舔了没有两口，就再一次呕吐了出来。接</w:t>
      </w:r>
    </w:p>
    <w:p>
      <w:r>
        <w:t>着，她身子一软，栽倒在污秽的呕吐物上，再次晕死过去。我估计紫薇的身体已无法承受更多的凌辱，又不想让她</w:t>
      </w:r>
    </w:p>
    <w:p>
      <w:r>
        <w:t>马上就死去。</w:t>
      </w:r>
    </w:p>
    <w:p>
      <w:r>
        <w:t>所以，停止了对她的折磨，叫太监们把她拖到一边，用冷水喷醒，并重新戴上了木枷。紫薇虽然又苏醒过来，</w:t>
      </w:r>
    </w:p>
    <w:p>
      <w:r>
        <w:t>但瘫在金锁的旁边，连动一动的力气也没有了。我叫太监们把紫薇吐出的污物清扫干净以后，又把柳红叫进了长廊。</w:t>
      </w:r>
    </w:p>
    <w:p>
      <w:r>
        <w:t>我原以为，柳红经常练武，一定性格刚强，不会太好对付。没想到，她反而相当的软弱，早就吓的小脸焦黄了。这</w:t>
      </w:r>
    </w:p>
    <w:p>
      <w:r>
        <w:t>也难怪，她毕竟只有十六岁，还是个孩子。当初有她哥哥在身边，遇事有个主心骨。如今，哥哥已被斩首，她早已</w:t>
      </w:r>
    </w:p>
    <w:p>
      <w:r>
        <w:t>六神无主。刚才看到金锁和紫薇所受的酷刑，吓得浑身哆嗦，连裤子都尿湿了。</w:t>
      </w:r>
    </w:p>
    <w:p>
      <w:r>
        <w:t>当柳红项上的木枷被卸下去以后，她咕咚一声跪到我的脚下，连声求饶，「求娘娘饶了柳红吧！……您让我干</w:t>
      </w:r>
    </w:p>
    <w:p>
      <w:r>
        <w:t>什么都行！……」</w:t>
      </w:r>
    </w:p>
    <w:p>
      <w:r>
        <w:t>说罢，没等我吩咐，主动脱下了自己的上衣和兜肚。接着，又在容嬷嬷手中的剪刀的帮助下，脱掉了裤子和内</w:t>
      </w:r>
    </w:p>
    <w:p>
      <w:r>
        <w:t>裤，一丝不挂地跪到我脚下。柳红的皮肤稍稍发黑，乳房也尚未发育成熟。但是，作为一个十六岁的少女来说，她</w:t>
      </w:r>
    </w:p>
    <w:p>
      <w:r>
        <w:t>的裸体仍然可以算是百里挑一的。不肥不瘦，恰到好处。尤其是她练就了紧绑绑的一身肌肉，有着金锁和紫薇不具</w:t>
      </w:r>
    </w:p>
    <w:p>
      <w:r>
        <w:t>备的一股飒爽英姿。</w:t>
      </w:r>
    </w:p>
    <w:p>
      <w:r>
        <w:t>我没有说话，只是用嘴往长廊的尽头呶了一呶。柳红马上很听话地爬了起来。</w:t>
      </w:r>
    </w:p>
    <w:p>
      <w:r>
        <w:t>她的身体比金锁和紫薇要壮得多，又没受任何刑法，所以爬得倒真是挺快，不一会儿就爬了回来。当她看到面</w:t>
      </w:r>
    </w:p>
    <w:p>
      <w:r>
        <w:t>前那第三碗猫食时，迅速低下头吃了起来。</w:t>
      </w:r>
    </w:p>
    <w:p>
      <w:r>
        <w:t>我很满意柳红的驯服，对她说，</w:t>
      </w:r>
    </w:p>
    <w:p>
      <w:r>
        <w:t>「你表现得倒不错，我就不打你了，戴上枷一边跪着去吧！金锁，紫薇！你们俩看看，柳红多么知趣。你们白</w:t>
      </w:r>
    </w:p>
    <w:p>
      <w:r>
        <w:t>白挨了一顿打，最后还得乖乖地听话。如果当初你们象柳红这样，何至于挨打！」</w:t>
      </w:r>
    </w:p>
    <w:p>
      <w:r>
        <w:t>说完之后，我叫人把小燕子带进了长廊。事先我就估计到，小燕子将是最难对付的一个。但我没想到她竟会出</w:t>
      </w:r>
    </w:p>
    <w:p>
      <w:r>
        <w:t>手如此迅速。项上的木枷刚一被卸下，她马上就带着脚下的铁链凌空跃起，右手直奔我的面门打来，口中叫道，「</w:t>
      </w:r>
    </w:p>
    <w:p>
      <w:r>
        <w:t>我打死你这个狠毒的臭婆娘！」</w:t>
      </w:r>
    </w:p>
    <w:p>
      <w:r>
        <w:t>对于这个突然的攻击，我事先没有一点防备，吓出了一身冷汗。幸亏赛威和赛广反应得相当快，两个人同时出</w:t>
      </w:r>
    </w:p>
    <w:p>
      <w:r>
        <w:t>手，把小燕子从空中拦住，并把她拽了下来。</w:t>
      </w:r>
    </w:p>
    <w:p>
      <w:r>
        <w:t>「好你个不知死活的贱货，居然敢袭击本宫！我先打得你跳不起来！来呀，把小燕子绑上刑架，先打她八十大</w:t>
      </w:r>
    </w:p>
    <w:p>
      <w:r>
        <w:t>板！」</w:t>
      </w:r>
    </w:p>
    <w:p>
      <w:r>
        <w:t>「喳！」</w:t>
      </w:r>
    </w:p>
    <w:p>
      <w:r>
        <w:t>太监们答应了一声，把小燕子拖向了刑架。尽管她会些武功，毕竟没有五六个太监的力气大。不管她如何挣扎，</w:t>
      </w:r>
    </w:p>
    <w:p>
      <w:r>
        <w:t>最后还是被牢牢地捆到了刑架上。太监们褪下了小燕子的裤子和内裤，把她的臀部暴露了出来。</w:t>
      </w:r>
    </w:p>
    <w:p>
      <w:r>
        <w:t>在四个人之中，小燕子的屁股最大也最白。嫩嫩的白肉从她那细细的腰间一下子大了起来，又逐渐消失在两条</w:t>
      </w:r>
    </w:p>
    <w:p>
      <w:r>
        <w:t>腿之间。圆圆胖胖的屁股隆起在刑架上，颇似两个白面馒头。</w:t>
      </w:r>
    </w:p>
    <w:p>
      <w:r>
        <w:t>接着，两个太监抡起板子打了起来。小燕子毕竟是小燕子，虽然她也疼得大哭小叫，但一直不肯求饶，反而骂</w:t>
      </w:r>
    </w:p>
    <w:p>
      <w:r>
        <w:t>不停口。</w:t>
      </w:r>
    </w:p>
    <w:p>
      <w:r>
        <w:t>「啊！……哎呀！……什么狗屁娘娘，你是个臭婆娘！……啊！……哎呀！</w:t>
      </w:r>
    </w:p>
    <w:p>
      <w:r>
        <w:t>……疼死啦！……你是个溷帐王八蛋！……」</w:t>
      </w:r>
    </w:p>
    <w:p>
      <w:r>
        <w:t>八十大板打完以后，小燕子的屁股比紫薇的还要惨。一道道的伤口向外翻翻着，有的地方甚至露出了肉下的白</w:t>
      </w:r>
    </w:p>
    <w:p>
      <w:r>
        <w:t>骨。但是她仍然不停地骂，而且越骂越难听。</w:t>
      </w:r>
    </w:p>
    <w:p>
      <w:r>
        <w:t>我让她气得浑身哆嗦，向着赛威和赛广大喊，「赶紧把这个贱货拉到坤宁宫外，让那些带刀侍卫尽情地操！直</w:t>
      </w:r>
    </w:p>
    <w:p>
      <w:r>
        <w:t>到她求饶为止！」</w:t>
      </w:r>
    </w:p>
    <w:p>
      <w:r>
        <w:t>赛威和赛广答应一声，把小燕子拖出了宫外。不一会儿，就从那里传来了小燕子的哭叫声。</w:t>
      </w:r>
    </w:p>
    <w:p>
      <w:r>
        <w:t>「啊！……不！……不要哇！……你们把手拿开呀！……别动我啊！……要操你们去操那个臭婆娘啊！……哎</w:t>
      </w:r>
    </w:p>
    <w:p>
      <w:r>
        <w:t>呀！……你们别再插啦！……我要疼死啦！……就是死了我也要找那臭婆娘偿命啊！……哎呀！……妈呀！……疼</w:t>
      </w:r>
    </w:p>
    <w:p>
      <w:r>
        <w:t>死啦！……」</w:t>
      </w:r>
    </w:p>
    <w:p>
      <w:r>
        <w:t>过了大约半个时辰，我让容嬷嬷出去看看，小燕子是否已经告饶。容嬷嬷回来说，刚刚才四个侍卫完事，小燕</w:t>
      </w:r>
    </w:p>
    <w:p>
      <w:r>
        <w:t>子除了哭就是骂，一直也没告饶。我算计着二十个侍卫全轮过来，起码也得两三个时辰。自己这一上午也忙霍得有</w:t>
      </w:r>
    </w:p>
    <w:p>
      <w:r>
        <w:t>点累了，干脆让两个宫女搀我回屋吃点东西，再睡个午觉。留下容嬷嬷和桂嬷嬷，监督着披枷戴锁地跪在一边的三</w:t>
      </w:r>
    </w:p>
    <w:p>
      <w:r>
        <w:t>个贱人，顺便听着点小燕子的情况。</w:t>
      </w:r>
    </w:p>
    <w:p>
      <w:r>
        <w:t>等到我一觉醒来，太阳已经偏西了。我重新回到长廊，问容嬷嬷小燕子现在怎么样了。容嬷嬷告诉我，已经有</w:t>
      </w:r>
    </w:p>
    <w:p>
      <w:r>
        <w:t>十七八个侍卫完事了。小燕子先后死过去三回，可一旦醒过来，还是接着骂，就是不肯告饶。</w:t>
      </w:r>
    </w:p>
    <w:p>
      <w:r>
        <w:t>我又看了看跪在一边的三个人，已经全都没了人样了。头发乱糟糟地披在木枷上，眼睛哭得又红又肿，两膝早</w:t>
      </w:r>
    </w:p>
    <w:p>
      <w:r>
        <w:t>就跪不住了，半跪半卧地瘫在地上。尤其是紫薇，不知道死过去又醒过来多少次了，简直跟个死人差不多。我对容</w:t>
      </w:r>
    </w:p>
    <w:p>
      <w:r>
        <w:t>嬷嬷说，</w:t>
      </w:r>
    </w:p>
    <w:p>
      <w:r>
        <w:t>「把她们三个先押到后院的地牢里去吧！可是你得小心，不能让她们寻了短见！我还想留着她们慢慢地收拾呢！」</w:t>
      </w:r>
    </w:p>
    <w:p>
      <w:r>
        <w:t>「回娘娘，刚才您歇着的时候，奴才跟桂嬷嬷商量了个办法。我们让人们找来四个铁笼子，已经放到地牢里了。</w:t>
      </w:r>
    </w:p>
    <w:p>
      <w:r>
        <w:t>呆会儿把她们一人一个地关进笼子里，保准她们没法自杀。」</w:t>
      </w:r>
    </w:p>
    <w:p>
      <w:r>
        <w:t>「那你们就押上这三个贱货，我跟你们一块儿到地牢里去看看。」</w:t>
      </w:r>
    </w:p>
    <w:p>
      <w:r>
        <w:t>「喳！」</w:t>
      </w:r>
    </w:p>
    <w:p>
      <w:r>
        <w:t>容嬷嬷指挥着太监们把紫薇，金锁和柳红从地上拉起来，啷啷呛呛地拖向了地牢。我也让两个宫女搀扶着跟了</w:t>
      </w:r>
    </w:p>
    <w:p>
      <w:r>
        <w:t>过去。地牢里潮气扑鼻，又阴又冷。牢里黑洞洞的，只靠墙角上的一盏小油灯来照明。地牢中间的地上，已经摆好</w:t>
      </w:r>
    </w:p>
    <w:p>
      <w:r>
        <w:t>了四个铁笼子，每个都是半人来高，二尺左右见方。</w:t>
      </w:r>
    </w:p>
    <w:p>
      <w:r>
        <w:t>太监们打开铁笼的前门，把紫薇，金锁和柳红分别关进了不同的笼子。笼子不够高，她们只能坐在笼子的底上。</w:t>
      </w:r>
    </w:p>
    <w:p>
      <w:r>
        <w:t>笼子的四角距笼顶一尺左右的地方，各有一个铁环，环上各连着一条铁链。三人的木枷四角，也已被容嬷嬷她们事</w:t>
      </w:r>
    </w:p>
    <w:p>
      <w:r>
        <w:t>先装上了小环。当她们在铁笼中坐定以后，太监们把笼子上的四根铁链，分别连接到木枷的四角。这样一来，她们</w:t>
      </w:r>
    </w:p>
    <w:p>
      <w:r>
        <w:t>在笼子内的活动范围被大大限制住了，连撞铁笼边框的企图也无法得逞，确实能保证她们不会自寻短见。</w:t>
      </w:r>
    </w:p>
    <w:p>
      <w:r>
        <w:t>等太监们锁好铁笼的前门以后，容嬷嬷又指挥他们，从前门的顶上拉下另外一根铁链，钩住了犯人们脚上的铁</w:t>
      </w:r>
    </w:p>
    <w:p>
      <w:r>
        <w:t>链。由于这根额外的铁链很短，犯人们的脚被迫拉离了地面，举到了自己的胸前。这样一来，她们的处女之阴部完</w:t>
      </w:r>
    </w:p>
    <w:p>
      <w:r>
        <w:t>全暴露无遗。</w:t>
      </w:r>
    </w:p>
    <w:p>
      <w:r>
        <w:t>而且，由于脚无法着地，全凭自己屁股的后半部分来支撑全身的重量。时间一长，肯定会相当痛苦。尤其是紫</w:t>
      </w:r>
    </w:p>
    <w:p>
      <w:r>
        <w:t>薇和金锁，刚刚挨过板子的屁股，一定会被铁笼底部的铁条，磨得痛不欲生。</w:t>
      </w:r>
    </w:p>
    <w:p>
      <w:r>
        <w:t>「嗯，你们安排得不错。可是，还得把嘴给她们堵上，以免她们说话，互相商量对策。」</w:t>
      </w:r>
    </w:p>
    <w:p>
      <w:r>
        <w:t>「还是娘娘想得周到。老奴这就去办。」</w:t>
      </w:r>
    </w:p>
    <w:p>
      <w:r>
        <w:t>说罢，容嬷嬷马上叫太监从长廊上拣回了三人的内裤，分别给她们塞进了嘴里。刚安排好了她们三人，赛威和</w:t>
      </w:r>
    </w:p>
    <w:p>
      <w:r>
        <w:t>赛广拖着小燕子也来到了地牢。经过了三个时辰的折磨，小燕子几乎完全变了一个人。头发乱蓬蓬的，鼻涕和眼泪</w:t>
      </w:r>
    </w:p>
    <w:p>
      <w:r>
        <w:t>布满了她那俏丽的脸蛋，身上青一块紫一块的都是掐痕。</w:t>
      </w:r>
    </w:p>
    <w:p>
      <w:r>
        <w:t>她的两眼已经暗澹无神，连步也迈不动，全凭赛威和赛广拖着前进。</w:t>
      </w:r>
    </w:p>
    <w:p>
      <w:r>
        <w:t>当太监们给昏昏噩噩的小燕子戴上木枷，象其他三人一样锁进铁笼里以后，我们可以看到她那被抽插得变了形</w:t>
      </w:r>
    </w:p>
    <w:p>
      <w:r>
        <w:t>的花穴。花穴已经无法闭合，红肿红肿地翻到外边，还呖呖啦啦地向外流着白浆。不知道是男人的精液，还是她自</w:t>
      </w:r>
    </w:p>
    <w:p>
      <w:r>
        <w:t>己的淫水。</w:t>
      </w:r>
    </w:p>
    <w:p>
      <w:r>
        <w:t>看到这四个贱人现在这种狼狈相，我的心中得到了极大的满足。但是，我毕竟没能让小燕子屈服，心里又有点</w:t>
      </w:r>
    </w:p>
    <w:p>
      <w:r>
        <w:t>不是滋味。当天晚上，我又想出了另外一条能达到目的的手段。</w:t>
      </w:r>
    </w:p>
    <w:p>
      <w:r>
        <w:t>第二天上午，我让容嬷嬷领着太监们把小燕子和紫薇再次押到了长廊。经过了一夜的休息，俩人脸上似乎略微</w:t>
      </w:r>
    </w:p>
    <w:p>
      <w:r>
        <w:t>有了些血色。但是，她俩显然是没能睡好，膀头肿脸的满面倦意。两人那昨天挨过打的屁股，经过铁笼底部的一夜</w:t>
      </w:r>
    </w:p>
    <w:p>
      <w:r>
        <w:t>蹭磨，更是举步危艰，任由太监们拖到了我的面前。</w:t>
      </w:r>
    </w:p>
    <w:p>
      <w:r>
        <w:t>我让太监们把她俩项上的木枷卸了下来，慢条斯理地对小燕子说，</w:t>
      </w:r>
    </w:p>
    <w:p>
      <w:r>
        <w:t>「小燕子，你看你浑身赤条条的，不脱也得脱了。我也就犯不上跟你致气了。</w:t>
      </w:r>
    </w:p>
    <w:p>
      <w:r>
        <w:t>可是，学狗爬和吃猫食，你还是得给我做！现在，你跟她们几个昨天那样，沿着这廊子给我爬去爬回！」</w:t>
      </w:r>
    </w:p>
    <w:p>
      <w:r>
        <w:t>小燕子已经没力气还嘴骂人了。但是，她还是执拗着不肯爬行。</w:t>
      </w:r>
    </w:p>
    <w:p>
      <w:r>
        <w:t>「看来，你还是不肯服软哪！这好办，我让紫薇代你受过！赛威赛广，你们把紫薇拉到园子外边，让那些带刀</w:t>
      </w:r>
    </w:p>
    <w:p>
      <w:r>
        <w:t>侍卫们再尝尝这温柔淑女的味道！」</w:t>
      </w:r>
    </w:p>
    <w:p>
      <w:r>
        <w:t>「喳！」</w:t>
      </w:r>
    </w:p>
    <w:p>
      <w:r>
        <w:t>赛威和赛广答应了一声，拖起半瘫在地上的紫薇就向园外走去。</w:t>
      </w:r>
    </w:p>
    <w:p>
      <w:r>
        <w:t>「不！……不要哇！……娘娘啊！……求您饶过我吧！……」</w:t>
      </w:r>
    </w:p>
    <w:p>
      <w:r>
        <w:t>紫薇的凄惨哭声终于打动了小燕子。她昨天惨遭二十个带刀侍卫的轮奸，自己深知那痛不欲生的滋味。紫薇的</w:t>
      </w:r>
    </w:p>
    <w:p>
      <w:r>
        <w:t>身体比自己要嬴弱多了，肯定禁受不住那些如狼似虎的侍卫们的狂暴摧残。于是，她决定牺牲自己的尊严来搭救紫</w:t>
      </w:r>
    </w:p>
    <w:p>
      <w:r>
        <w:t>薇。</w:t>
      </w:r>
    </w:p>
    <w:p>
      <w:r>
        <w:t>「你们别为难紫薇！不就是学狗爬吗，姑奶奶爬给你们看就是了！」</w:t>
      </w:r>
    </w:p>
    <w:p>
      <w:r>
        <w:t>我授意赛威和赛广停止了拉拽，看着小燕子自己沿着长廊爬了起来。由于昨天惨遭轮奸，小燕子的双腿不敢并</w:t>
      </w:r>
    </w:p>
    <w:p>
      <w:r>
        <w:t>拢，向两边敞开着。这让人们可以更清楚地看到她的阴部。经过一夜的休息，她的花穴口已经基本闭合了，但依然</w:t>
      </w:r>
    </w:p>
    <w:p>
      <w:r>
        <w:t>是又红又肿。</w:t>
      </w:r>
    </w:p>
    <w:p>
      <w:r>
        <w:t>被八十大板打过的臀部，仍然是鲜血淋淋的。原本十分白嫩的屁股，现在已经成了两个血馒头。</w:t>
      </w:r>
    </w:p>
    <w:p>
      <w:r>
        <w:t>为了惩罚小燕子昨天的忤逆，我叫她爬了两个来回，而且为她准备了两碗猫食。为了保护紫薇免遭蹂躏，小燕</w:t>
      </w:r>
    </w:p>
    <w:p>
      <w:r>
        <w:t>子十分听话地爬了两个来回，把两碗猫食也都吃下去了。我终于找到了制服小燕子的诀窍，把一个桀傲不驯的侠女，</w:t>
      </w:r>
    </w:p>
    <w:p>
      <w:r>
        <w:t>治理得服服贴贴。接下来的一些日子，我每天都要把这四个贱人押到后花园里进行调教。</w:t>
      </w:r>
    </w:p>
    <w:p>
      <w:r>
        <w:t>强迫她们学狗叫，强迫她们象狗那样抬起一条腿尿尿，强迫她们互相吮舔彼此的阴户和肛门，最后发展到强迫</w:t>
      </w:r>
    </w:p>
    <w:p>
      <w:r>
        <w:t>她们吃屎喝尿。</w:t>
      </w:r>
    </w:p>
    <w:p>
      <w:r>
        <w:t>起初，她们也不肯老老实实地照我的要求去做。但是，禁不住我的各种酷刑的折磨，最后只好服从我的命令。</w:t>
      </w:r>
    </w:p>
    <w:p>
      <w:r>
        <w:t>紫薇也曾经以绝食来对抗，但我让太监们给她强行灌食，又往她的阴道里放入青蛇，使她最终再也不敢对我的话有</w:t>
      </w:r>
    </w:p>
    <w:p>
      <w:r>
        <w:t>半点犹豫。</w:t>
      </w:r>
    </w:p>
    <w:p>
      <w:r>
        <w:t>小燕子当然更不会那么听话，所以她所受的酷刑也最多。但是，只要我威胁要给紫薇动刑，她马上就会乖乖地</w:t>
      </w:r>
    </w:p>
    <w:p>
      <w:r>
        <w:t>听话，因为不愿意让紫薇代她受过。</w:t>
      </w:r>
    </w:p>
    <w:p>
      <w:r>
        <w:t>总之，经过近一个月的调教，四个贱人都认识到，无论她们如何反抗，最后总得乖乖地服从我的命令，任何反</w:t>
      </w:r>
    </w:p>
    <w:p>
      <w:r>
        <w:t>抗除了会招来一顿拷打之外，不会有任何用处。</w:t>
      </w:r>
    </w:p>
    <w:p>
      <w:r>
        <w:t>所以，一个月以后，再也没有人敢对抗我的命令了。</w:t>
      </w:r>
    </w:p>
    <w:p>
      <w:r>
        <w:t>一个月以后的一天，容嬷嬷来秉报，说是令妃娘娘到访。由于令妃是尔康和尔泰的亲姨，所以自打尔康等人被</w:t>
      </w:r>
    </w:p>
    <w:p>
      <w:r>
        <w:t>处斩以后，皇上就从未到令妃的宫里去过。只是因为对她还有些情意，才没把她打入冷宫。今天到我这坤宁宫来，</w:t>
      </w:r>
    </w:p>
    <w:p>
      <w:r>
        <w:t>显然是想求我替她向皇上求情。我正好可以借此来一个敲山震虎。</w:t>
      </w:r>
    </w:p>
    <w:p>
      <w:r>
        <w:t>我让容嬷嬷把令妃让进中厅，和我面对面地坐好后，就直接了当地对她说，</w:t>
      </w:r>
    </w:p>
    <w:p>
      <w:r>
        <w:t>「令妃娘娘到访，是不是想看看紫薇她们在我这里过得怎么样啊？那好，我今天就请你开开眼界！容嬷嬷，你</w:t>
      </w:r>
    </w:p>
    <w:p>
      <w:r>
        <w:t>让太监们把那四个小贱人，一个一个地带到这里来，让令妃娘娘见见！」</w:t>
      </w:r>
    </w:p>
    <w:p>
      <w:r>
        <w:t>「喳！」</w:t>
      </w:r>
    </w:p>
    <w:p>
      <w:r>
        <w:t>容嬷嬷答应了一声，就退了下去。不一会，就回来秉报，说是人已带到。我让她先带第一个。第一个进来的是</w:t>
      </w:r>
    </w:p>
    <w:p>
      <w:r>
        <w:t>紫薇。</w:t>
      </w:r>
    </w:p>
    <w:p>
      <w:r>
        <w:t>只见她赤身裸体，项上带着一面沉重的木枷。两手合拢被紧紧地枷在木枷的前部。她的脚上也带着一面稍窄些</w:t>
      </w:r>
    </w:p>
    <w:p>
      <w:r>
        <w:t>的木枷，把左右脚腕分开二尺锁在了里面。由于脚枷的限制，紫薇只能每迈一步，在脚下划一个半圆。再加上沉重</w:t>
      </w:r>
    </w:p>
    <w:p>
      <w:r>
        <w:t>的项枷压得她将上身前曲，两手又受到束缚，所以走起来十分吃力。扭了半天才走到了我的面前。</w:t>
      </w:r>
    </w:p>
    <w:p>
      <w:r>
        <w:t>紫薇已被调教的十分驯服。一到了我旁边，马上曲膝跪了下去。由于两脚和两手都被木枷束缚着，无法正常地</w:t>
      </w:r>
    </w:p>
    <w:p>
      <w:r>
        <w:t>下跪。只能「咕咚」一声，扑倒在地。双膝和项枷的前沿同时着地。口中说道，「贱奴紫薇叩见皇后娘娘！」</w:t>
      </w:r>
    </w:p>
    <w:p>
      <w:r>
        <w:t>「爬到令妃娘娘的脚下去，把屁股噘起来，让贵妃鉴赏一下你那美丽的小屁股！」</w:t>
      </w:r>
    </w:p>
    <w:p>
      <w:r>
        <w:t>「是，紫薇遵命！」</w:t>
      </w:r>
    </w:p>
    <w:p>
      <w:r>
        <w:t>紫薇一步一步地爬了过去。由于脚上锁着木枷，两手又不能着地，只能靠项枷的前沿来代替双手。所以她爬得</w:t>
      </w:r>
    </w:p>
    <w:p>
      <w:r>
        <w:t>相当吃力，每步挪不了多少距离。当她爬到令妃的跟前以后，转过头去，把她那娇小的屁股噘了起来，口中说道，</w:t>
      </w:r>
    </w:p>
    <w:p>
      <w:r>
        <w:t>「请令妃娘娘察看贱奴的屁股！」</w:t>
      </w:r>
    </w:p>
    <w:p>
      <w:r>
        <w:t>令妃立刻就注意到了，紫薇的屁股已经被鞭打的开了花，横七竖八地布满了鞭痕。许多伤口全都翻翻着，露出</w:t>
      </w:r>
    </w:p>
    <w:p>
      <w:r>
        <w:t>了暗红色的臀肉。令妃被吓得闭上了双眼，不忍再看。我笑了笑说，</w:t>
      </w:r>
    </w:p>
    <w:p>
      <w:r>
        <w:t>「哟！妹妹可真是个菩萨心肠啊！其实呢，对象紫薇这样的贱货是用不着同情的。依我看打得还远远不够哪！</w:t>
      </w:r>
    </w:p>
    <w:p>
      <w:r>
        <w:t>既然令妃娘娘不欣赏，那紫薇你就爬回来吧！</w:t>
      </w:r>
    </w:p>
    <w:p>
      <w:r>
        <w:t>我可乐意欣赏！」</w:t>
      </w:r>
    </w:p>
    <w:p>
      <w:r>
        <w:t>紫薇听话地又爬了回来。当她到达我面前后，也照样噘起了她那伤痕累累的白屁股。我用手在紫薇那布满鞭痕</w:t>
      </w:r>
    </w:p>
    <w:p>
      <w:r>
        <w:t>的屁股上，抽了两巴掌，命令她跪在了一边。</w:t>
      </w:r>
    </w:p>
    <w:p>
      <w:r>
        <w:t>接下来，进来的是小燕子。她同样是赤身裸体，颈上和脚上带着和紫薇同样的木枷。所不同的是，小燕子身上</w:t>
      </w:r>
    </w:p>
    <w:p>
      <w:r>
        <w:t>的伤痕比紫薇身上要多的多。除了鞭痕以外，还有烫伤，刮伤，扎伤和锉伤的痕迹。什么叫作遍体鳞伤，我想令妃</w:t>
      </w:r>
    </w:p>
    <w:p>
      <w:r>
        <w:t>今天才能真正认识到。</w:t>
      </w:r>
    </w:p>
    <w:p>
      <w:r>
        <w:t>和紫薇一样，当小燕子扭到我的跟前以后，她也「咕咚」一声，扑跪到了我的脚下，说道，「贱奴小燕子叩见</w:t>
      </w:r>
    </w:p>
    <w:p>
      <w:r>
        <w:t>皇后娘娘！」</w:t>
      </w:r>
    </w:p>
    <w:p>
      <w:r>
        <w:t>「小燕子，现在你还敢炸刺儿吗？」</w:t>
      </w:r>
    </w:p>
    <w:p>
      <w:r>
        <w:t>「贱奴不敢了！皇后娘娘让贱奴干什么，贱奴就干什么，绝对不敢有所违抗！」</w:t>
      </w:r>
    </w:p>
    <w:p>
      <w:r>
        <w:t>「那你现在就仰面躺下来，让我和令妃娘娘看看你那小骚穴！」</w:t>
      </w:r>
    </w:p>
    <w:p>
      <w:r>
        <w:t>由于双手和双脚都被木枷枷得紧紧的，要想仰面躺下来决非易事。小燕子只能先摆出侧卧的姿势，再顺势一滚，</w:t>
      </w:r>
    </w:p>
    <w:p>
      <w:r>
        <w:t>把屁股翻到身下。小燕子仰面躺好以后，主动地把双腿高高地举了起来，并把双膝蜷在胸前，把自己的阴部大张了</w:t>
      </w:r>
    </w:p>
    <w:p>
      <w:r>
        <w:t>开来。口中说道，「请两位娘娘检查贱奴的小骚穴。」</w:t>
      </w:r>
    </w:p>
    <w:p>
      <w:r>
        <w:t>我看到，小燕子的阴毛已经全被拔光了，阴唇外面还留着斑斑血迹。阴道的红肿依然没完全康复。我命令容嬷</w:t>
      </w:r>
    </w:p>
    <w:p>
      <w:r>
        <w:t>嬷和桂嬷嬷一左一右，掰开了小燕子的两片阴唇，露出了里面的花穴。然后，我抬起右脚，把花盆鞋的后跟对正了</w:t>
      </w:r>
    </w:p>
    <w:p>
      <w:r>
        <w:t>小燕子的阴道，口中骂道，「小燕子啊，小燕子！想不道你也有今天！」</w:t>
      </w:r>
    </w:p>
    <w:p>
      <w:r>
        <w:t>说完以后，我脚上一用力，两寸多高的花盆底后跟，被全部插进了小燕子的花心。疼得小燕子「嗷，嗷」地乱</w:t>
      </w:r>
    </w:p>
    <w:p>
      <w:r>
        <w:t>叫。我又把花盆底在她的阴道里左右来回地拧了几下，这才拔了出来。花盆底的后跟见棱见角，又是上头小下头大</w:t>
      </w:r>
    </w:p>
    <w:p>
      <w:r>
        <w:t>地岔出四个尖锐的跟尖，宛如铁钩在她的阴道内乱划。疼得小燕子摆动起被枷住的两脚，不断地左右扭动，嘴里「</w:t>
      </w:r>
    </w:p>
    <w:p>
      <w:r>
        <w:t>嗷，嗷」地叫个不停。紫薇也在一边吓得浑身发抖。</w:t>
      </w:r>
    </w:p>
    <w:p>
      <w:r>
        <w:t>我在小燕子的身上发泄完了自己的积怨，不顾她的下身正在哗哗地流血，叫她趴跪在了一边。然后，叫容嬷嬷</w:t>
      </w:r>
    </w:p>
    <w:p>
      <w:r>
        <w:t>再把另外两个小贱人带上厅来。这一回，金锁和柳红被同时带了进来。与紫薇和小燕子一样，她俩也是赤身裸体，</w:t>
      </w:r>
    </w:p>
    <w:p>
      <w:r>
        <w:t>带着颈手枷和足枷。</w:t>
      </w:r>
    </w:p>
    <w:p>
      <w:r>
        <w:t>俩人顾不得沉重木枷的束缚，同时跪在了我的脚下，说道，「贱奴金锁，贱奴柳红，叩见皇后娘娘！」</w:t>
      </w:r>
    </w:p>
    <w:p>
      <w:r>
        <w:t>「你们俩先爬到令妃娘娘脚下，给令妃娘娘请过安之后，再爬回来。然后一人一只，把我绣鞋的花盆底舔干净！」</w:t>
      </w:r>
    </w:p>
    <w:p>
      <w:r>
        <w:t>「是，贱奴遵命！」</w:t>
      </w:r>
    </w:p>
    <w:p>
      <w:r>
        <w:t>柳红和金锁一前一后地爬了起来。过了一会儿又爬了回来，分别跪到了我的两边。她俩同时低下了头，伸出舌</w:t>
      </w:r>
    </w:p>
    <w:p>
      <w:r>
        <w:t>头，在我绣鞋花盆底的两侧舔了起来。由于有项枷的阻隔，她俩的嘴很难挨到我的脚。她俩只好用被枷住的两手，</w:t>
      </w:r>
    </w:p>
    <w:p>
      <w:r>
        <w:t>把项枷紧紧地拉向腹部，使项枷和地面形成一个非常小的角度，才能把被枷住的脖子伸出来，够向我的脚。</w:t>
      </w:r>
    </w:p>
    <w:p>
      <w:r>
        <w:t>金锁正好在我的右脚，所以我的花盆底上沾满了小燕子的血迹。金锁不敢有任何反抗，乖乖地舔了下去。相比</w:t>
      </w:r>
    </w:p>
    <w:p>
      <w:r>
        <w:t>之下，柳红的处境似乎要好一些，但我的左鞋上也有些许尘土，她也只好全都给我舔干净了。</w:t>
      </w:r>
    </w:p>
    <w:p>
      <w:r>
        <w:t>等她们舔了一会儿之后，我又命令她俩舔鞋底。为此，我把脚架在了椅子前的脚凳上，把鞋底露了出来。那是</w:t>
      </w:r>
    </w:p>
    <w:p>
      <w:r>
        <w:t>接触地面的地方，可以想象，一定会有不少泥土，右鞋底的四角恐怕还有从小燕子阴道内刮出的嫩肉。但是，她俩</w:t>
      </w:r>
    </w:p>
    <w:p>
      <w:r>
        <w:t>不敢有丝毫犹豫，一下一下地舔着，弄得满嘴都是黑泥。</w:t>
      </w:r>
    </w:p>
    <w:p>
      <w:r>
        <w:t>我把调教的结果向令妃演示完了以后，命令紫薇等四人站起来。当然，这也是一件十分困难的事情。因为她们</w:t>
      </w:r>
    </w:p>
    <w:p>
      <w:r>
        <w:t>的双脚被枷在木枷里，不能一先一后地支撑起身体。她们只能先用两脚的姆趾蹬住地面，然后把脚掌同时放平，才</w:t>
      </w:r>
    </w:p>
    <w:p>
      <w:r>
        <w:t>能站起身来。</w:t>
      </w:r>
    </w:p>
    <w:p>
      <w:r>
        <w:t>而这就要求她们的重心要迅速地由前俯的上体，转向垂直。</w:t>
      </w:r>
    </w:p>
    <w:p>
      <w:r>
        <w:t>小燕子和柳红是天足，又是练过武功的，挣扎了几下总算勉强站了起来。而紫薇和金锁是缠足，在木枷的阻挡</w:t>
      </w:r>
    </w:p>
    <w:p>
      <w:r>
        <w:t>下，两脚的姆趾根本不可能蹬到地面。所以，她俩无论如何也没办法站立起来。最后只好由容嬷嬷和桂嬷嬷上前，</w:t>
      </w:r>
    </w:p>
    <w:p>
      <w:r>
        <w:t>先左右开弓抽了每人一顿嘴巴，才把她们拽了起来。</w:t>
      </w:r>
    </w:p>
    <w:p>
      <w:r>
        <w:t>看到这样残酷的调教展示，令妃早已吓得花容失色，半天没能说出话来。最后，只好磕磕巴巴地说，「娘娘…</w:t>
      </w:r>
    </w:p>
    <w:p>
      <w:r>
        <w:t>…调教有方，……妾妃就……不……不……不打搅了。」</w:t>
      </w:r>
    </w:p>
    <w:p>
      <w:r>
        <w:t>我冷笑着看了一眼令妃离去的背影，然后转过身来对容嬷嬷说，</w:t>
      </w:r>
    </w:p>
    <w:p>
      <w:r>
        <w:t>「我看你为她们设计的这副足枷挺不错的。以后晚上睡笼子的时候，就别再往脚上锁那铁链了，改为足枷吧！</w:t>
      </w:r>
    </w:p>
    <w:p>
      <w:r>
        <w:t>可是，笼子顶上的短链还得用！用它吊起这足枷，肯定比那铁链更好看！」</w:t>
      </w:r>
    </w:p>
    <w:p>
      <w:r>
        <w:t>「喳！」</w:t>
      </w:r>
    </w:p>
    <w:p>
      <w:r>
        <w:t>容嬷嬷答应了一声，领着太监们把四个贱奴又押回了坤宁宫后院的地牢。看着她们扛着沉重的项枷和足枷，一</w:t>
      </w:r>
    </w:p>
    <w:p>
      <w:r>
        <w:t>步一扭吃力地走向后院，我心中感到很满足。</w:t>
      </w:r>
    </w:p>
    <w:p>
      <w:r>
        <w:t>但是我实在想不出，再用什么方法来折磨她们。我知道，容嬷嬷经常能想出各种稀奇古怪的点子，于是把这件</w:t>
      </w:r>
    </w:p>
    <w:p>
      <w:r>
        <w:t>事交给她来办理，我只等着看她为我安排的表演。</w:t>
      </w:r>
    </w:p>
    <w:p>
      <w:r>
        <w:t>容嬷嬷果然高明，三天后就为我安排了一场十分好玩的表演。她把我请到后花园里坐下，神神秘秘地对我说，</w:t>
      </w:r>
    </w:p>
    <w:p>
      <w:r>
        <w:t>「老奴花了点心思，把四个贱奴变成了不同的动物。今天就请娘娘过目。这第一个动物嘛，叫作人猪。」</w:t>
      </w:r>
    </w:p>
    <w:p>
      <w:r>
        <w:t>随着她一声令下，两个小太监赶着一个贱奴，从地牢那边爬了过来。我仔细一看，原来是紫薇。她的两只胳膊</w:t>
      </w:r>
    </w:p>
    <w:p>
      <w:r>
        <w:t>分别被对折着绑着，从肩膀处露出来她的两只手。她的两只腿，也分别被对折着绑着，从屁股处露出来她的两只脚。</w:t>
      </w:r>
    </w:p>
    <w:p>
      <w:r>
        <w:t>她是用两肘和两膝在爬行。由于是用黑布缠绑的胳膊和腿，而且绑的相当紧，勐的一看，还真象猪的四根黑色的小</w:t>
      </w:r>
    </w:p>
    <w:p>
      <w:r>
        <w:t>短腿。只有白白的两肘，两膝，两手和两脚露在了外边。</w:t>
      </w:r>
    </w:p>
    <w:p>
      <w:r>
        <w:t>紫薇的身体也用黑布紧紧地缠着，只露出来头部和白白的两个屁股蛋儿。紫薇的头发已被编成了辫子，用一根</w:t>
      </w:r>
    </w:p>
    <w:p>
      <w:r>
        <w:t>麻绳拴着。麻绳从她的后背上方通过，一直连到屁股上。我仔细观看紫薇的屁股，发现她的屁眼儿内竟然被插进了</w:t>
      </w:r>
    </w:p>
    <w:p>
      <w:r>
        <w:t>一根一寸来粗的木棍。那根麻绳就是系在了木棍的顶端。</w:t>
      </w:r>
    </w:p>
    <w:p>
      <w:r>
        <w:t>这样的安排，使得紫薇不得不把她的脸大大地仰起来，否则就会拉动木棍，使自己的屁眼儿内壁被压痛。尤其</w:t>
      </w:r>
    </w:p>
    <w:p>
      <w:r>
        <w:t>好笑的是，容嬷嬷在木棍的顶端，用小钉子钉上了一根黑黑细细的猪尾巴。当紫薇吃力地爬行的时候，这根猪尾巴</w:t>
      </w:r>
    </w:p>
    <w:p>
      <w:r>
        <w:t>也会跟着摆来摆去，真和母猪差不多。</w:t>
      </w:r>
    </w:p>
    <w:p>
      <w:r>
        <w:t>以这种姿势爬行，显然是十分困难的。紫薇在太监的鞭打下，又不得不爬行。</w:t>
      </w:r>
    </w:p>
    <w:p>
      <w:r>
        <w:t>从地牢到我所坐着的花园中心，她足足爬了有一盏茶的功夫。她的两肘和两膝已经被磨出了鲜血。爬到我的脚</w:t>
      </w:r>
    </w:p>
    <w:p>
      <w:r>
        <w:t>下以后，紫薇低声地对我说，「人猪紫薇叩见皇后娘娘！」</w:t>
      </w:r>
    </w:p>
    <w:p>
      <w:r>
        <w:t>我好奇地仔细端详了一会紫薇，让小太监把她牵到了一边。然后转过来问容嬷嬷，第二个动物是什么。容嬷嬷</w:t>
      </w:r>
    </w:p>
    <w:p>
      <w:r>
        <w:t>对我说，「第二个动物，叫作人蛙。」</w:t>
      </w:r>
    </w:p>
    <w:p>
      <w:r>
        <w:t>两个小太监赶着第二个贱奴从地牢的方向出现了，那是柳红。与紫薇不同，柳红不是爬行，而是象青蛙一样，</w:t>
      </w:r>
    </w:p>
    <w:p>
      <w:r>
        <w:t>一跳一跳地蹦过来的。只见她赤身裸体，项上带着一面沉重的木枷。但不是普通犯人所带的那种把两手并拢锁在前</w:t>
      </w:r>
    </w:p>
    <w:p>
      <w:r>
        <w:t>面的木枷。</w:t>
      </w:r>
    </w:p>
    <w:p>
      <w:r>
        <w:t>而是在脖颈的左右各有一个小洞，分别锁住了她的双手，与锁在中间大洞里的头部，刚好形成一个「山」字。</w:t>
      </w:r>
    </w:p>
    <w:p>
      <w:r>
        <w:t>柳红的脚上也带着一面木枷，就是她们在地牢里带着的那一副。不同的是，木枷的两端各多了一个铁环。从每</w:t>
      </w:r>
    </w:p>
    <w:p>
      <w:r>
        <w:t>个环中，分别连出了一条木棍。木棍被引向上方，连接到项枷两端的铁环上。木棍只有一尺长，这使得项枷和足枷</w:t>
      </w:r>
    </w:p>
    <w:p>
      <w:r>
        <w:t>距离得很近。</w:t>
      </w:r>
    </w:p>
    <w:p>
      <w:r>
        <w:t>而柳红则必须低下头，噘起屁股，才能使两个木枷靠近。</w:t>
      </w:r>
    </w:p>
    <w:p>
      <w:r>
        <w:t>和紫薇一样，柳红的肛门里也插着一根木棒，并被麻绳连接到编成辫子的头部。柳红虽然不得不把头大大地低</w:t>
      </w:r>
    </w:p>
    <w:p>
      <w:r>
        <w:t>下去，以便使两副木枷靠拢，但她还必须再把脸仰起来，以便减少木棒对肛门的压力。与紫薇不同的是，柳红肛门</w:t>
      </w:r>
    </w:p>
    <w:p>
      <w:r>
        <w:t>的木棒顶端，没有任何尾巴，那是因为青蛙没有尾巴。</w:t>
      </w:r>
    </w:p>
    <w:p>
      <w:r>
        <w:t>以这种姿势待着，肯定是件特别痛苦的事，何况柳红还必须前行。由于她的重心极度靠前，两端的木棍又限制</w:t>
      </w:r>
    </w:p>
    <w:p>
      <w:r>
        <w:t>了两枷之间的距离，柳红已经没有办法移动她的脚步。她唯一能做的就是，借助脚掌的力量，努力向前跳出。但是，</w:t>
      </w:r>
    </w:p>
    <w:p>
      <w:r>
        <w:t>由于她没有多少移动重心的范围，所以每步只能跳一两寸的距离。</w:t>
      </w:r>
    </w:p>
    <w:p>
      <w:r>
        <w:t>在这样奇怪的姿势下，柳红跳的比紫薇爬的还要慢。几乎用了两盏茶的功夫，才跳到了我面前。她气喘嘘嘘地</w:t>
      </w:r>
    </w:p>
    <w:p>
      <w:r>
        <w:t>低声说，「人蛙柳红叩见皇后娘娘！」</w:t>
      </w:r>
    </w:p>
    <w:p>
      <w:r>
        <w:t>我打量了一下柳红，发现她的身上已经汗流如雨了。这显然不是一件轻松的事情。我很佩服容嬷嬷的想象力，</w:t>
      </w:r>
    </w:p>
    <w:p>
      <w:r>
        <w:t>居然把柳红变成了青蛙。让她如此吃力地跳到我的面前。我欣赏了一会，挥手叫柳红噘到了一旁。又打听起第三个</w:t>
      </w:r>
    </w:p>
    <w:p>
      <w:r>
        <w:t>动物来。容嬷嬷秉道，「这第三个动物，叫作人龟。」</w:t>
      </w:r>
    </w:p>
    <w:p>
      <w:r>
        <w:t>我抬头望去，只见又一个贱奴四脚着地地爬了过来，那是金锁。她的身上被麻绳左一道右一道地勒着，朝天的</w:t>
      </w:r>
    </w:p>
    <w:p>
      <w:r>
        <w:t>后背上的白肉，被勒成了一块块寸方的菱形，真得很象乌龟的后背。金锁的屁眼儿里也插着一根木棒，用麻绳连接</w:t>
      </w:r>
    </w:p>
    <w:p>
      <w:r>
        <w:t>到发辫上。</w:t>
      </w:r>
    </w:p>
    <w:p>
      <w:r>
        <w:t>所以，虽然，她四脚着地，头却不得不向前上方仰着。木棒顶端钉着一截细小的乌龟尾巴。</w:t>
      </w:r>
    </w:p>
    <w:p>
      <w:r>
        <w:t>金锁的胸腹与地面平行着。胸腹的下方，是一个象八仙桌面大小的方形木枷。</w:t>
      </w:r>
    </w:p>
    <w:p>
      <w:r>
        <w:t>木枷上有四个洞，分别锁住金锁的两手和两脚。木枷与地面平行，颇似乌龟的平坦的腹部。而木枷的下面，则</w:t>
      </w:r>
    </w:p>
    <w:p>
      <w:r>
        <w:t>露出金锁白白的两手和两脚，颇似乌龟那短小的四肢。</w:t>
      </w:r>
    </w:p>
    <w:p>
      <w:r>
        <w:t>由于木枷是一个整体，金锁没办法一先一后地移动脚步。她只能以一只脚为轴，抬起两手和另外的一只脚，同</w:t>
      </w:r>
    </w:p>
    <w:p>
      <w:r>
        <w:t>时划出一个与地面平行的圆弧。然后，再以另一只脚为轴，划出相反的圆弧。当她这样左一划右一划的时候，屁股</w:t>
      </w:r>
    </w:p>
    <w:p>
      <w:r>
        <w:t>后面钉在木棒上的向上微翘的小乌龟尾巴，就会相应地扭来扭去，十分好玩。</w:t>
      </w:r>
    </w:p>
    <w:p>
      <w:r>
        <w:t>金锁也用了一盏茶的功夫，才扭到我的跟前。她口中说道，「人龟金锁叩见皇后娘娘！」</w:t>
      </w:r>
    </w:p>
    <w:p>
      <w:r>
        <w:t>我对她们屁股后边的木棒很感兴趣，揪住了金锁的乌龟尾巴左右晃了几下。</w:t>
      </w:r>
    </w:p>
    <w:p>
      <w:r>
        <w:t>疼得金锁直咧嘴，但没敢叫出声来。我可以感觉到，插进屁眼儿的木棒足有半尺来长，真难想象她们那窄窄的</w:t>
      </w:r>
    </w:p>
    <w:p>
      <w:r>
        <w:t>屁眼儿是怎么承受的。</w:t>
      </w:r>
    </w:p>
    <w:p>
      <w:r>
        <w:t>最后过来的当然是小燕子了。只见她俯卧在地面，全身被一张鱼网似的东西，紧紧地箍成了一条直棒。两手紧</w:t>
      </w:r>
    </w:p>
    <w:p>
      <w:r>
        <w:t>贴在身体两侧，两脚也被紧紧箍在一起。在这种情况下，小燕子既不能迈步行走，也不能跳动。她只能先用力把腿</w:t>
      </w:r>
    </w:p>
    <w:p>
      <w:r>
        <w:t>蜷起，以膝盖顶地来带动上身前移。由于鱼网箍得相当紧，她的腿无法蜷得很多，所以每步只能在地面上蹭出两三</w:t>
      </w:r>
    </w:p>
    <w:p>
      <w:r>
        <w:t>寸的距离。</w:t>
      </w:r>
    </w:p>
    <w:p>
      <w:r>
        <w:t>和前三个人一样，小燕子的屁眼儿中也插着一根木棒，通过麻绳连到发辫上，木棒上没有钉任何尾巴。当她蜷</w:t>
      </w:r>
    </w:p>
    <w:p>
      <w:r>
        <w:t>起双腿时，屁股被噘了起来，麻绳稍稍松动一些。</w:t>
      </w:r>
    </w:p>
    <w:p>
      <w:r>
        <w:t>而当她把身体向前蹭直时，麻绳被再度绷紧，头部只得极度地后仰。</w:t>
      </w:r>
    </w:p>
    <w:p>
      <w:r>
        <w:t>我看着小燕子一蜷一直地爬了过来，很象一条蛇。于是问容嬷嬷，「这个是不是叫做人蛇啊？」</w:t>
      </w:r>
    </w:p>
    <w:p>
      <w:r>
        <w:t>「娘娘真是圣明，这个就叫人蛇。」</w:t>
      </w:r>
    </w:p>
    <w:p>
      <w:r>
        <w:t>小燕子用了大约两盏茶的功夫，蹭到了我的脚下，气喘着说，「人蛇小燕子叩见皇后娘娘！」</w:t>
      </w:r>
    </w:p>
    <w:p>
      <w:r>
        <w:t>我兴致勃勃地打量这四头畜生，人猪，人蛙，人龟和人蛇，真是各有各的妙处。我从来没有象现在这样开心。</w:t>
      </w:r>
    </w:p>
    <w:p>
      <w:r>
        <w:t>于是满意地对容嬷嬷说，</w:t>
      </w:r>
    </w:p>
    <w:p>
      <w:r>
        <w:t>「你的杰作真是不错，一会儿我要好好地赏你。现在我想让这四头畜生比赛比赛，看看谁跑得最快。」</w:t>
      </w:r>
    </w:p>
    <w:p>
      <w:r>
        <w:t>「启秉娘娘，要是这么比赛，不太公平。因为人蛙和人蛇肯定得输。依老奴的主意，让她们全都变成人猪再比</w:t>
      </w:r>
    </w:p>
    <w:p>
      <w:r>
        <w:t>赛。然后，再让她们全变成人蛙比赛。这样，娘娘可以看到四场不同的比赛。」</w:t>
      </w:r>
    </w:p>
    <w:p>
      <w:r>
        <w:t>「这个主意不错。那就一天一样，连比四天。也省得我整天呆在坤宁宫里怪闷得慌的。今天就比赛人猪吧。」</w:t>
      </w:r>
    </w:p>
    <w:p>
      <w:r>
        <w:t>容嬷嬷答应了一声，就忙着指挥小太监们给小燕子，金锁和柳红换装。四个太监侍候一个人，先把她们身上的</w:t>
      </w:r>
    </w:p>
    <w:p>
      <w:r>
        <w:t>束缚去掉，然后用黑布从头到脚地包裹起来。</w:t>
      </w:r>
    </w:p>
    <w:p>
      <w:r>
        <w:t>不到一会儿，三个人全和紫薇一个样了。</w:t>
      </w:r>
    </w:p>
    <w:p>
      <w:r>
        <w:t>容嬷嬷在地上划了一条线，又让太监在二十丈外划了另一条线。然后把四头畜生牵到出发线前，对她们说，</w:t>
      </w:r>
    </w:p>
    <w:p>
      <w:r>
        <w:t>「你们从这条线出发，一直爬到对面的那条线停止。一定要尽力快爬，谁爬得最慢，娘娘将会施加惩罚！」</w:t>
      </w:r>
    </w:p>
    <w:p>
      <w:r>
        <w:t>此时，她们的白屁股全都冲着我。我流览了一下，以紫薇的屁股最好看，圆圆的两片嫩肉绷的紧紧的，恰似两</w:t>
      </w:r>
    </w:p>
    <w:p>
      <w:r>
        <w:t>个成熟的水密桃。小燕子的屁股最大，白白胖胖的，恰似两个白面馒头。金锁的屁股不太丰腴，在左右屁股蛋的最</w:t>
      </w:r>
    </w:p>
    <w:p>
      <w:r>
        <w:t>顶端各支出来一个凸起。柳红的屁股最为紧致，凸凸凹凹地露出她练武人的块块肌肉。</w:t>
      </w:r>
    </w:p>
    <w:p>
      <w:r>
        <w:t>随着容嬷嬷的一声令下，四个人努力地用自己的两肘和两膝，向前爬了过去。</w:t>
      </w:r>
    </w:p>
    <w:p>
      <w:r>
        <w:t>每人后面跟着一个小太监，用鞭子抽她们裸露着的屁股，来催促她们快爬。我看着她们吃力地爬着，屁股后面</w:t>
      </w:r>
    </w:p>
    <w:p>
      <w:r>
        <w:t>的小猪尾巴不断地晃来晃去。她们还不得不把头大大地仰起来，以减少屁眼儿上的压力。</w:t>
      </w:r>
    </w:p>
    <w:p>
      <w:r>
        <w:t>除此而外，她们那从屁股后面伸出的两只白脚也挺好玩。每个人都是脚尖朝后，脚后跟顶在屁股上。紫薇和金</w:t>
      </w:r>
    </w:p>
    <w:p>
      <w:r>
        <w:t>锁的三寸金莲固然好看，小燕子和柳红的肥肥大大的脚巴丫子也别有风韵。这真是我有生以来，看到过的最好玩的</w:t>
      </w:r>
    </w:p>
    <w:p>
      <w:r>
        <w:t>比赛。</w:t>
      </w:r>
    </w:p>
    <w:p>
      <w:r>
        <w:t>小燕子和柳红有武功在身，爬起来明显要快得多。金锁虽然不会武功，但出身微贱，自小就干惯了累活，也能</w:t>
      </w:r>
    </w:p>
    <w:p>
      <w:r>
        <w:t>勉强跟得上她俩。最慢的要数紫薇，她本来就弱不禁风，这些天来受得刑又最多最狠，所以爬起来十分吃力。无论</w:t>
      </w:r>
    </w:p>
    <w:p>
      <w:r>
        <w:t>她后边的小太监如何鞭打，她也无法追上另外的三人。</w:t>
      </w:r>
    </w:p>
    <w:p>
      <w:r>
        <w:t>小燕子和柳红先到了终点，不一会，金锁也爬到了。只有紫薇，用了足足一顿饭的功夫，才算勉强爬到终点。</w:t>
      </w:r>
    </w:p>
    <w:p>
      <w:r>
        <w:t>容嬷嬷过去抽了她两个嘴巴，然后说，「贱奴紫薇不肯卖力爬行，请娘娘赐罚！」</w:t>
      </w:r>
    </w:p>
    <w:p>
      <w:r>
        <w:t>我最乐意折磨的就是紫薇，当然不会放过这个机会。于是说道，「看她那小可怜儿的样子，也受不了太重的责</w:t>
      </w:r>
    </w:p>
    <w:p>
      <w:r>
        <w:t>罚。我看就从轻发落，还是打她四十板子吧！」</w:t>
      </w:r>
    </w:p>
    <w:p>
      <w:r>
        <w:t>「娘娘千岁可真是大人有大量，算是便宜了这个贱奴。来人快把刑架抬过来吧！」</w:t>
      </w:r>
    </w:p>
    <w:p>
      <w:r>
        <w:t>小太监们除掉紫薇身上的所有黑布以及屁眼儿里的小木棒之后，把她拖到了刑架旁，并紧紧地绑好。然后两个</w:t>
      </w:r>
    </w:p>
    <w:p>
      <w:r>
        <w:t>身强力壮的太监，一左一右抡起了板子。刚开始紫薇还能咬牙忍住，但是十几板以后，她就哭出了声音，而且哭喊</w:t>
      </w:r>
    </w:p>
    <w:p>
      <w:r>
        <w:t>得越来越凄厉，</w:t>
      </w:r>
    </w:p>
    <w:p>
      <w:r>
        <w:t>「啊！……啊！……疼啊！……啊！……哎呀！……疼死啦！…」金锁忍不住地一再为她的小姐求情，柳红吓</w:t>
      </w:r>
    </w:p>
    <w:p>
      <w:r>
        <w:t>得浑身哆嗦，而小燕子则瞪圆了两只眼睛，颇有不平之气。对这些，我一概不管不顾，只吆喝着太监们打得再用力</w:t>
      </w:r>
    </w:p>
    <w:p>
      <w:r>
        <w:t>些。四十板打完以后，紫薇的屁股鲜血淋淋，再一次回到了头一天在长廊里挨打后的程度。</w:t>
      </w:r>
    </w:p>
    <w:p>
      <w:r>
        <w:t>我看看天色不早了，自己也玩得有点累了。于是命令太监们放下了紫薇，把其他三人也都解开了黑布，取出了</w:t>
      </w:r>
    </w:p>
    <w:p>
      <w:r>
        <w:t>屁眼儿里的木棒。又看着人们从新给她们戴上了项枷和足枷，牵着她们回转地牢。其中紫薇已经没办法走路了，只</w:t>
      </w:r>
    </w:p>
    <w:p>
      <w:r>
        <w:t>能由两个小太监一左一右地拖了回去。</w:t>
      </w:r>
    </w:p>
    <w:p>
      <w:r>
        <w:t>第二天进行的是人蛙比赛，四个人都被项枷和足枷枷成昨天柳红的那种样子。</w:t>
      </w:r>
    </w:p>
    <w:p>
      <w:r>
        <w:t>只见她们的头极大地向前低下，屁股都高高地噘起。其中紫薇的屁股已早没有昨天比赛前那么美丽了，红肿的</w:t>
      </w:r>
    </w:p>
    <w:p>
      <w:r>
        <w:t>臀肉上露出大大小小的伤痕。</w:t>
      </w:r>
    </w:p>
    <w:p>
      <w:r>
        <w:t>容嬷嬷发出了开始的命令，但是除了柳红外，其他三人全都噘着不动。我立刻明白了金锁和小燕子的心思。她</w:t>
      </w:r>
    </w:p>
    <w:p>
      <w:r>
        <w:t>俩显然是不愿紫薇再次受罚，所以甘愿跳在她的后面。但是，要让紫薇跳起来却谈何容易。她的脚下是一对三寸金</w:t>
      </w:r>
    </w:p>
    <w:p>
      <w:r>
        <w:t>莲，她又毫无武功，昨天屁股上又挨过四十大板，所以根本无力跳起来。</w:t>
      </w:r>
    </w:p>
    <w:p>
      <w:r>
        <w:t>三人并排地噘了一会儿，谁也不往前跳动一步。我见此情况，勃然大怒，吼道，「我知道你们都在等紫薇先跳。</w:t>
      </w:r>
    </w:p>
    <w:p>
      <w:r>
        <w:t>可她就是不肯跳，成心扫我的兴致！」</w:t>
      </w:r>
    </w:p>
    <w:p>
      <w:r>
        <w:t>「不，……不！……紫薇不敢扫娘娘的兴致！……我是真的跳不起来啊！……请娘娘原谅贱奴吧！……」</w:t>
      </w:r>
    </w:p>
    <w:p>
      <w:r>
        <w:t>「少说废话！你们不是不跳吗，本宫自有办法让你们跳！来人！把紫薇绑到刑架上，不停地打板子！直到金锁</w:t>
      </w:r>
    </w:p>
    <w:p>
      <w:r>
        <w:t>和小燕子跳到终点才停止！」</w:t>
      </w:r>
    </w:p>
    <w:p>
      <w:r>
        <w:t>「喳！」</w:t>
      </w:r>
    </w:p>
    <w:p>
      <w:r>
        <w:t>太监们再次把紫薇绑上了刑架，板子马上就落到了她那早已血迹斑斑的屁股上。紫薇这次可没法忍住疼，立刻</w:t>
      </w:r>
    </w:p>
    <w:p>
      <w:r>
        <w:t>就大声哭叫了起来，「啊！……啊！……疼啊！</w:t>
      </w:r>
    </w:p>
    <w:p>
      <w:r>
        <w:t>……娘娘饶命哇！……啊！……哎呀！……疼死啦！…」</w:t>
      </w:r>
    </w:p>
    <w:p>
      <w:r>
        <w:t>小燕子和金锁一见紫薇受刑，马上跳了起来。小燕子是天足，又会武功，所以比金锁跳得要快的多。只可怜金</w:t>
      </w:r>
    </w:p>
    <w:p>
      <w:r>
        <w:t>锁，脚下窄窄的三寸金莲，想跳也跳不起来。</w:t>
      </w:r>
    </w:p>
    <w:p>
      <w:r>
        <w:t>她又怕自己的小姐过多的吃苦，只好咬紧牙关奋力地向前跳。她的力气实在有限，每步都只能跳出一寸来远。</w:t>
      </w:r>
    </w:p>
    <w:p>
      <w:r>
        <w:t>当金锁终于跳到终点的时候，她一头就栽倒在地上晕了过去。而此时紫薇的屁股上，已经挨了一百多板子了。</w:t>
      </w:r>
    </w:p>
    <w:p>
      <w:r>
        <w:t>等到太监们把她从刑架上放下来，别说走，紫薇连爬也爬不动了。我命令容嬷嬷把四个贱人再次押回地牢。</w:t>
      </w:r>
    </w:p>
    <w:p>
      <w:r>
        <w:t>第三天是人龟比赛。容嬷嬷早早地就准备了四面三尺见方的木枷。四个贱人都被用绳子紧紧地缚成龟背的图桉，</w:t>
      </w:r>
    </w:p>
    <w:p>
      <w:r>
        <w:t>手脚都被枷在木枷的四个洞里。头向下低着，后背朝天略有些前倾，屁股向斜上方噘起，屁眼儿中还都插着一根小</w:t>
      </w:r>
    </w:p>
    <w:p>
      <w:r>
        <w:t>乌龟尾巴。</w:t>
      </w:r>
    </w:p>
    <w:p>
      <w:r>
        <w:t>四人中最困难的当属紫薇。前两天的连续受罚，已使她的屁股完全改变了形状，肿起来一寸多高，还布满了鞭</w:t>
      </w:r>
    </w:p>
    <w:p>
      <w:r>
        <w:t>痕和伤口。经过了一夜的休息，虽然勉强可以走动，但每迈一步都会带来刻骨的疼痛。</w:t>
      </w:r>
    </w:p>
    <w:p>
      <w:r>
        <w:t>尽管如此，紫薇却咬紧了牙关，用出吃奶的力气，一扭一扭地爬在最前面。</w:t>
      </w:r>
    </w:p>
    <w:p>
      <w:r>
        <w:t>紫薇的后面是金锁和柳红。小燕子则爬在了最后。我心里明白，她们都在让着紫薇，不然她又得是最后。等她</w:t>
      </w:r>
    </w:p>
    <w:p>
      <w:r>
        <w:t>们爬到了终点以后，我嘲笑着看了看她们，冷冷地说，</w:t>
      </w:r>
    </w:p>
    <w:p>
      <w:r>
        <w:t>「你们今天是成心跟本宫作对，谁也没用力比赛！祸水自然又是紫薇！是她暗示你们全都让着她！所以，今天</w:t>
      </w:r>
    </w:p>
    <w:p>
      <w:r>
        <w:t>该挨打的还是紫薇！」</w:t>
      </w:r>
    </w:p>
    <w:p>
      <w:r>
        <w:t>「不，……不，……不能再打她啦！……请皇后娘娘打我们吧！……紫薇真的是承受不了板子啦！……娘娘开</w:t>
      </w:r>
    </w:p>
    <w:p>
      <w:r>
        <w:t>恩吧！……」</w:t>
      </w:r>
    </w:p>
    <w:p>
      <w:r>
        <w:t>三个人齐声哀告着，反而是紫薇不再出声告饶。她越是这样我就越来气，想了一想说道，</w:t>
      </w:r>
    </w:p>
    <w:p>
      <w:r>
        <w:t>「你们倒还真挺讲义气的！那好，你们三个贱人谁也不能饶，各打四十大板！</w:t>
      </w:r>
    </w:p>
    <w:p>
      <w:r>
        <w:t>来人，给我狠狠地打！」</w:t>
      </w:r>
    </w:p>
    <w:p>
      <w:r>
        <w:t>「喳！」</w:t>
      </w:r>
    </w:p>
    <w:p>
      <w:r>
        <w:t>太监们又抬来了另外两个刑架，把金锁，柳红和小燕子，全卸了木枷，并都绑上了刑架。随着一声吆喝，板子</w:t>
      </w:r>
    </w:p>
    <w:p>
      <w:r>
        <w:t>重重地打了下去。一时间，太监们的大声吆喝声，板子打在肉上的啪啪声，三个人声嘶力竭的嚎叫声，构成了一首</w:t>
      </w:r>
    </w:p>
    <w:p>
      <w:r>
        <w:t>美妙的乐章。</w:t>
      </w:r>
    </w:p>
    <w:p>
      <w:r>
        <w:t>等三个贱人都挨完了打，并被从刑架上放下来之后，我对紫薇说，</w:t>
      </w:r>
    </w:p>
    <w:p>
      <w:r>
        <w:t>「你是今天的罪魁祸首，不打是绝对不行的！我看你的屁股已经无处受刑，本宫就不打你的屁股了，改打前边</w:t>
      </w:r>
    </w:p>
    <w:p>
      <w:r>
        <w:t>吧！我觉得你这两个奶子长的挺漂亮，白白嫩嫩的挺紧绷，倒是个受刑的好地方！来人哪，给紫薇的奶子上狠抽四</w:t>
      </w:r>
    </w:p>
    <w:p>
      <w:r>
        <w:t>十藤鞭！」</w:t>
      </w:r>
    </w:p>
    <w:p>
      <w:r>
        <w:t>「喳！」</w:t>
      </w:r>
    </w:p>
    <w:p>
      <w:r>
        <w:t>太监们过来把紫薇的木枷卸下，反身绑到了廊子的石柱子上，让她的两乳高高地向前凸出来。两个太监一人手</w:t>
      </w:r>
    </w:p>
    <w:p>
      <w:r>
        <w:t>执一根藤鞭，照着她的乳房抽了起来。随着紫薇的尖声嚎叫，她的洁白的两乳逐渐增添出一道一道的鞭痕。等到四</w:t>
      </w:r>
    </w:p>
    <w:p>
      <w:r>
        <w:t>十鞭抽完，它们已经血肉模煳了。太监们正要把紫薇放下来，我拦住了他们说，</w:t>
      </w:r>
    </w:p>
    <w:p>
      <w:r>
        <w:t>「紫薇今天坏了本宫的雅兴，必须加倍责罚！容嬷嬷，我记得你不是有一把往奶头上上环儿的钳子吗？今天就</w:t>
      </w:r>
    </w:p>
    <w:p>
      <w:r>
        <w:t>给紫薇的两个奶头各上一个铜环儿吧！」</w:t>
      </w:r>
    </w:p>
    <w:p>
      <w:r>
        <w:t>「喳！」</w:t>
      </w:r>
    </w:p>
    <w:p>
      <w:r>
        <w:t>容嬷嬷回屋去取来一把虎头钳子，它的头部呈一个手镯似的圆形。她张开了虎头钳子，把一节镯子粗的圆形铜</w:t>
      </w:r>
    </w:p>
    <w:p>
      <w:r>
        <w:t>丝放到虎头钳的口中。铜丝有个半寸大小的开口，正对着紫薇的左奶头。当容嬷嬷把虎头钳逐渐收拢的时候，铜丝</w:t>
      </w:r>
    </w:p>
    <w:p>
      <w:r>
        <w:t>一端的尖锋刺进了紫薇的葡萄粒般的奶头。铜丝的另一端是一个带有小簧的榫眼儿，对面的铜丝一进入榫眼儿，就</w:t>
      </w:r>
    </w:p>
    <w:p>
      <w:r>
        <w:t>「嘎登」一声锁了起来。</w:t>
      </w:r>
    </w:p>
    <w:p>
      <w:r>
        <w:t>「唉哟，疼死我了！」</w:t>
      </w:r>
    </w:p>
    <w:p>
      <w:r>
        <w:t>随着紫薇的一声惨叫，鲜血顺着她那白玉似的乳房流了下来。容嬷嬷毫不手软，又把她右边的乳房上也锁了一</w:t>
      </w:r>
    </w:p>
    <w:p>
      <w:r>
        <w:t>个铜环。然后让太监们给四个贱人又重新戴上了项枷和足枷，押回了地牢。</w:t>
      </w:r>
    </w:p>
    <w:p>
      <w:r>
        <w:t>第四天是比赛的最后一项，人蛇比赛。爬在最后的又是紫薇。事实上，她和金锁根本就不能象蛇那样爬行。别</w:t>
      </w:r>
    </w:p>
    <w:p>
      <w:r>
        <w:t>看四天前小燕子一蜷一伸地爬得不错，那是因为她有武功在身。那种爬法要求爬的人腰上得十分有力，否则绝对不</w:t>
      </w:r>
    </w:p>
    <w:p>
      <w:r>
        <w:t>能把身体蜷起来再伸直。</w:t>
      </w:r>
    </w:p>
    <w:p>
      <w:r>
        <w:t>紫薇和金锁都不会武功，所以只能靠大姆趾一弯一弯地蹬地前进，身体则一直象根棍子那样被动地拉向前方。</w:t>
      </w:r>
    </w:p>
    <w:p>
      <w:r>
        <w:t>两人都是小脚，即使是用姆趾来蹬，也都蹬不上什么力量。比较起来金锁的力量稍大些，她又不敢再让着自己的小</w:t>
      </w:r>
    </w:p>
    <w:p>
      <w:r>
        <w:t>姐，所以比紫薇早了一点到达终点。</w:t>
      </w:r>
    </w:p>
    <w:p>
      <w:r>
        <w:t>「哎哟！又是紫薇啊！你可真是可怜，天天得受罚。看你这浑身上下的刑伤，我都不知道该怎么来罚你了！既</w:t>
      </w:r>
    </w:p>
    <w:p>
      <w:r>
        <w:t>然前后身都无处受刑了，今天本宫就打你的下身吧！来人，把紫薇头朝下吊在那两棵杨树中间，照着她的骚逼抽她</w:t>
      </w:r>
    </w:p>
    <w:p>
      <w:r>
        <w:t>四十藤鞭！」</w:t>
      </w:r>
    </w:p>
    <w:p>
      <w:r>
        <w:t>太监们答应一声，解开了紫薇身上的网箍，把她呈一个倒人字形吊在了两棵树中间。紫薇的两脚被分开有三尺</w:t>
      </w:r>
    </w:p>
    <w:p>
      <w:r>
        <w:t>来远，阴部大大地暴露出来。两个太监抡起藤鞭，照着她的两腿分叉处抽了下去。一鞭下去，紫薇就哭出了声，「</w:t>
      </w:r>
    </w:p>
    <w:p>
      <w:r>
        <w:t>啊！……啊！</w:t>
      </w:r>
    </w:p>
    <w:p>
      <w:r>
        <w:t>……疼啊！……娘娘饶命哇！……啊！……哎呀！……疼死啦！…」</w:t>
      </w:r>
    </w:p>
    <w:p>
      <w:r>
        <w:t>我看着四十鞭抽完以后，又对着容嬷嬷说，</w:t>
      </w:r>
    </w:p>
    <w:p>
      <w:r>
        <w:t>「你昨天在她奶头上带上的那两个铜环，还真挺好看的。今天就再给她的下身上装上两个吧！让她美上加美！」</w:t>
      </w:r>
    </w:p>
    <w:p>
      <w:r>
        <w:t>「喳！」</w:t>
      </w:r>
    </w:p>
    <w:p>
      <w:r>
        <w:t>容嬷嬷答应一声，再次取来虎头钳子。她走近前去，用手捏起了紫薇那已被抽的又红又肿的左阴唇，揉了两下</w:t>
      </w:r>
    </w:p>
    <w:p>
      <w:r>
        <w:t>后，把钳子对准阴唇的两边，夹了下去。</w:t>
      </w:r>
    </w:p>
    <w:p>
      <w:r>
        <w:t>「啊！……啊！……疼，……疼死我了！」</w:t>
      </w:r>
    </w:p>
    <w:p>
      <w:r>
        <w:t>鲜血伴随着紫薇的嚎叫流了下来，一个金光闪闪的铜环被锁到了她的左阴唇上。接着，容嬷嬷又在紫薇的右阴</w:t>
      </w:r>
    </w:p>
    <w:p>
      <w:r>
        <w:t>唇上安上了同样的一个铜环。然后才命令太监们把她从树上放了下来。她还别出心裁地找来一小节两头带钩的铜链。</w:t>
      </w:r>
    </w:p>
    <w:p>
      <w:r>
        <w:t>先把铜链从紫薇阴唇上的两个铜环中穿过，然后分别向上钩到了紫薇奶头上的两个铜环上。</w:t>
      </w:r>
    </w:p>
    <w:p>
      <w:r>
        <w:t>铜链很短，把紫薇的奶头和阴唇都拉的很长，她必须把身体尽量地前弯，才能稍稍减少奶头和阴唇上的疼痛。</w:t>
      </w:r>
    </w:p>
    <w:p>
      <w:r>
        <w:t>「嗯，不错！紫薇本来长的就挺漂亮，再加上这四个铜环和一节铜链，就显得更漂亮了！等哪天，把皇上和令</w:t>
      </w:r>
    </w:p>
    <w:p>
      <w:r>
        <w:t>妃都请来，让他们看看咱们把紫薇打扮得多好看！行啦，就不用摘下来啦！让她带着它们先美几天吧！」</w:t>
      </w:r>
    </w:p>
    <w:p>
      <w:r>
        <w:t>紫薇被戴上项枷和足枷以后，和另外三个贱人一起被押往地牢。在路上，她必须把自己的腰弯成虾米状，来减</w:t>
      </w:r>
    </w:p>
    <w:p>
      <w:r>
        <w:t>轻铜链的拉扯。再加上项枷和足枷的限制，她只好噘着屁股，一步一扭地扭向地牢。我在她的后面看着，觉得别有</w:t>
      </w:r>
    </w:p>
    <w:p>
      <w:r>
        <w:t>一番风韵。</w:t>
      </w:r>
    </w:p>
    <w:p>
      <w:r>
        <w:t>爬行比赛过去半个多月了，我没有再过多地难为紫薇。这倒不是我对她动了恻隐之心，而是因为她实在太虚弱，</w:t>
      </w:r>
    </w:p>
    <w:p>
      <w:r>
        <w:t>已禁不得进一步的折磨了。我对她所做的也就是，命令她带着铜环和铜链，披枷带锁地在后花园内，噘着屁股扭几</w:t>
      </w:r>
    </w:p>
    <w:p>
      <w:r>
        <w:t>圈而已。</w:t>
      </w:r>
    </w:p>
    <w:p>
      <w:r>
        <w:t>而对另外三个贱奴，我可没有饶过。每天都让她们进行比赛，供我开心解闷。</w:t>
      </w:r>
    </w:p>
    <w:p>
      <w:r>
        <w:t>失败的人当然要挨板子，这也是我特别爱看的节目。看着她们的屁股由白变红又由红变破，听着她们的尖声嚎</w:t>
      </w:r>
    </w:p>
    <w:p>
      <w:r>
        <w:t>叫和苦苦哀求，我心中觉得说不出的痛快。</w:t>
      </w:r>
    </w:p>
    <w:p>
      <w:r>
        <w:t>但是，玩了半个多月，我觉得有点腻了，叫容嬷嬷再想出点新花样来。容嬷嬷真是能干，她很快又替我想出了</w:t>
      </w:r>
    </w:p>
    <w:p>
      <w:r>
        <w:t>一种新的玩法。这一天，她说要请我到后花园去欣赏人桌和人椅。我从来没听说过可以用人来做桌椅，十分好奇地</w:t>
      </w:r>
    </w:p>
    <w:p>
      <w:r>
        <w:t>跟着她来到后花园。</w:t>
      </w:r>
    </w:p>
    <w:p>
      <w:r>
        <w:t>后花园中已经安置好了三个木制的架子。头一个是一根深埋在地里的竖直木桩，有一尺粗细，半人来高。在它</w:t>
      </w:r>
    </w:p>
    <w:p>
      <w:r>
        <w:t>的顶端，又水平地钉上了一个十字架，四条边每条都是碗口粗细，二尺来长。这个木架子的左右，还埋着另外的两</w:t>
      </w:r>
    </w:p>
    <w:p>
      <w:r>
        <w:t>个木架子。</w:t>
      </w:r>
    </w:p>
    <w:p>
      <w:r>
        <w:t>这两个架子都呈L 形，水平面是一块平木板，一尺多宽二尺多长，离开地面一尺多高，由四根埋在地里的木棍</w:t>
      </w:r>
    </w:p>
    <w:p>
      <w:r>
        <w:t>支撑。竖直面是两根碗口来粗的木棍，被固定在水平面的后面，彼此相距半尺左右，从水平面向上竖起二尺来高，</w:t>
      </w:r>
    </w:p>
    <w:p>
      <w:r>
        <w:t>顶端由另外一根短的粗木棍水平连在一起。</w:t>
      </w:r>
    </w:p>
    <w:p>
      <w:r>
        <w:t>我猜想到，这中间的一个大概是用作桌子，而两边的两个大概是椅子。但是，我只看到三个木架子，似乎和人</w:t>
      </w:r>
    </w:p>
    <w:p>
      <w:r>
        <w:t>没有任何关系。容嬷嬷见我纳闷，向我解释道，「这三个木架子是用来绑人的。呆会儿，您就知道是怎么回事了。」</w:t>
      </w:r>
    </w:p>
    <w:p>
      <w:r>
        <w:t>说完，她让太监们把紫薇和金锁从地牢里牵了出来，并卸下了两人的项枷和足枷，连紫薇奶头和阴唇间的小铜</w:t>
      </w:r>
    </w:p>
    <w:p>
      <w:r>
        <w:t>链也卸了下来。然后，她指挥太监们把紫薇和金锁，背对背，脑袋朝下地绑在了中间那个架子的立柱木桩上。她还</w:t>
      </w:r>
    </w:p>
    <w:p>
      <w:r>
        <w:t>特别嘱咐，一定要让她们的屁股高过那个水平的十字架。所以，太监们强迫紫薇和金锁把后腰卡在十字架的两根木</w:t>
      </w:r>
    </w:p>
    <w:p>
      <w:r>
        <w:t>棍中间，屁股和屁股紧贴在一起，还用绳子勒到了一块儿。</w:t>
      </w:r>
    </w:p>
    <w:p>
      <w:r>
        <w:t>然后，容嬷嬷又叫太监们把紫薇和金锁的两腿分开，分别绑在水平的四根木棍上。由于她们的屁股已经高出了</w:t>
      </w:r>
    </w:p>
    <w:p>
      <w:r>
        <w:t>十字架，所以她们的两腿也就自然地被绑到了木棍的上方，形成了一个肉十字架。紫薇的屁眼儿和着金锁的屁眼儿</w:t>
      </w:r>
    </w:p>
    <w:p>
      <w:r>
        <w:t>相距也不过两三寸，而她俩的花穴则分别位于屁眼儿的外侧。这样绑好后，依次是紫薇的花穴，紫薇的屁眼儿，金</w:t>
      </w:r>
    </w:p>
    <w:p>
      <w:r>
        <w:t>锁的屁眼儿，金锁的花穴，刚好呈一字排开。</w:t>
      </w:r>
    </w:p>
    <w:p>
      <w:r>
        <w:t>接着，容嬷嬷又指挥人抬来一个圆形的玻璃桌面，放到了紫薇和金锁的四条腿所形成的肉十字架上。桌面中间</w:t>
      </w:r>
    </w:p>
    <w:p>
      <w:r>
        <w:t>有四根半尺来长的铁销子，呈一字排开，正好对正了紫薇和金锁的花穴和肛门。当太监们把四个铁销子用力按进紫</w:t>
      </w:r>
    </w:p>
    <w:p>
      <w:r>
        <w:t>薇和金锁的小洞的时候，她俩都发出了哭叫。</w:t>
      </w:r>
    </w:p>
    <w:p>
      <w:r>
        <w:t>我走近前观察了一下，桌面还真是安放得挺稳当。透过玻璃桌面，可以看见紫薇和金锁那被桌面压扁了的四片</w:t>
      </w:r>
    </w:p>
    <w:p>
      <w:r>
        <w:t>屁股蛋儿和被铁销子撑大了的花穴和肛门。俩人的四只小脚都伸在了桌面的外面，脚后跟朝上，好象是专门用来卡</w:t>
      </w:r>
    </w:p>
    <w:p>
      <w:r>
        <w:t>桌面的四个卡子。</w:t>
      </w:r>
    </w:p>
    <w:p>
      <w:r>
        <w:t>「嗯，真是一个不错的人桌。容嬷嬷，我可得重重的赏你。」</w:t>
      </w:r>
    </w:p>
    <w:p>
      <w:r>
        <w:t>「娘娘先别忙着赏，奴才再让您欣赏一下人椅的作法。」</w:t>
      </w:r>
    </w:p>
    <w:p>
      <w:r>
        <w:t>容嬷嬷说完，又叫太监们牵来了柳红和小燕子，也是先把她们的项枷和足枷卸下了。然后把她俩一边一个，仰</w:t>
      </w:r>
    </w:p>
    <w:p>
      <w:r>
        <w:t>面绑到了水平的木板面上，并让她俩的脑袋都插在竖直的两根木棍中间，向地面仰脸耷拉着。</w:t>
      </w:r>
    </w:p>
    <w:p>
      <w:r>
        <w:t>然后，容嬷嬷让太监们把柳红和小燕子的双腿向上扳起，狠狠地压向她俩的腹部，并用麻绳紧紧地捆绑到水平</w:t>
      </w:r>
    </w:p>
    <w:p>
      <w:r>
        <w:t>的木板面上。这样一来，柳红和小燕子的大腿前部与自己的肚子紧挨在一起，大腿的后部则形成了一个水平的平面。</w:t>
      </w:r>
    </w:p>
    <w:p>
      <w:r>
        <w:t>大腿捆好以后，柳红和小燕子的膝盖刚好抵到了木椅后背的两根木棍。容嬷嬷让太监们把她俩的小腿与大腿垂</w:t>
      </w:r>
    </w:p>
    <w:p>
      <w:r>
        <w:t>直，绑到了那两根竖直的木棒上。脚趾头朝后，脚后跟朝前。小腿的腿肚子正好形成了一个椅子背儿。</w:t>
      </w:r>
    </w:p>
    <w:p>
      <w:r>
        <w:t>我好奇地看着小燕子和柳红被绑成了肉椅子，兴冲冲地走到小燕子的跟前，照着她的水平的大腿坐了下去。同</w:t>
      </w:r>
    </w:p>
    <w:p>
      <w:r>
        <w:t>时，我让容嬷嬷也坐到了我的对面，那是柳红所形成的肉椅。我分开两腿，骑坐在小燕子的腿弯处，后背靠在她那</w:t>
      </w:r>
    </w:p>
    <w:p>
      <w:r>
        <w:t>两条软绵绵的小腿肚子上，真还觉着挺舒服。</w:t>
      </w:r>
    </w:p>
    <w:p>
      <w:r>
        <w:t>太监们沏来热茶，摆放到玻璃桌面上。我端起茶杯，忽然注意到小燕子的阴道和肛门正好位于我的手下，而且</w:t>
      </w:r>
    </w:p>
    <w:p>
      <w:r>
        <w:t>是向上洞开着。于是，我把滚烫的热茶，倒进了小燕子的阴道，疼得她发出了「嗷」的一声尖叫。接着，我又向她</w:t>
      </w:r>
    </w:p>
    <w:p>
      <w:r>
        <w:t>的屁眼儿里也倒入了热茶，再一次引起她的尖叫。容嬷嬷见了，也照此办理，疼得柳红也连声呼痛。</w:t>
      </w:r>
    </w:p>
    <w:p>
      <w:r>
        <w:t>「真可惜呀，紫薇和金锁有玻璃桌面挡着，享受不到这么好的热茶了。」</w:t>
      </w:r>
    </w:p>
    <w:p>
      <w:r>
        <w:t>「娘娘您仔细看，那四个铁销子可是空心儿的。」</w:t>
      </w:r>
    </w:p>
    <w:p>
      <w:r>
        <w:t>我仔细看了一下，四个铁销子真的是空心儿的，实际上是四个小铁管儿。我干脆拿起茶壶，对着四个铁管儿倒</w:t>
      </w:r>
    </w:p>
    <w:p>
      <w:r>
        <w:t>进去热茶，马上就听到了紫薇和金锁的大呼小叫。我等了一会儿，让热茶逐渐凉了下去，让一个太监俯身在桌面上</w:t>
      </w:r>
    </w:p>
    <w:p>
      <w:r>
        <w:t>把四根管儿里的茶吸出来。然后，又重新倒入热茶。这回，紫薇和金锁哭叫的更厉害了。</w:t>
      </w:r>
    </w:p>
    <w:p>
      <w:r>
        <w:t>我又让宫女取来两个漏斗，分别插进小燕子和柳红的阴道里，把整壶的热茶倒了进去。这一次可真是烫急了，</w:t>
      </w:r>
    </w:p>
    <w:p>
      <w:r>
        <w:t>小燕子和柳红象野狼一样地嚎叫起来。我觉得紫薇和金锁的嚎叫还不够，干脆让宫女们取来了烧红的碎木炭，灌进</w:t>
      </w:r>
    </w:p>
    <w:p>
      <w:r>
        <w:t>了桌面上的四个铁管儿。透过桌面，我可以看见紫薇和金锁疼得在绳子中左右地挣扎。</w:t>
      </w:r>
    </w:p>
    <w:p>
      <w:r>
        <w:t>我和容嬷嬷在这人肉的桌椅上，整整玩了一个多时辰，才命令太监们把贱人们解下来，押回了地牢。自打那儿</w:t>
      </w:r>
    </w:p>
    <w:p>
      <w:r>
        <w:t>以后，我几乎天天到花园里玩这一套人肉桌椅，也变着花样地折磨这几个小贱人。有时候为四个人的肉洞全插上点</w:t>
      </w:r>
    </w:p>
    <w:p>
      <w:r>
        <w:t>燃的蜡烛，有时候把冰块儿放到四个人的肉洞里，有时候烫她们的光脚丫儿取乐，有时候在她们的脚心上抹上蜂蜜，</w:t>
      </w:r>
    </w:p>
    <w:p>
      <w:r>
        <w:t>然后叫我的几只哈吧狗来舔她们的脚心。</w:t>
      </w:r>
    </w:p>
    <w:p>
      <w:r>
        <w:t>日子一长，我又玩腻了这种人肉桌椅，叫容嬷嬷再为我想出更多的新鲜玩法。</w:t>
      </w:r>
    </w:p>
    <w:p>
      <w:r>
        <w:t>我相信容嬷嬷决不会让我失望，我期待着更好玩儿的方法……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