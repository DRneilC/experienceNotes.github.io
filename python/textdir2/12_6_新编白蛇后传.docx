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新编白蛇后传</w:t>
      </w:r>
    </w:p>
    <w:p>
      <w:r>
        <w:t>白素贞被法海装入紫金钵压在雷峰塔下，许汉文又跟法海当和尚，小青带着白素贞的儿子许保林到深山修炼，</w:t>
      </w:r>
    </w:p>
    <w:p>
      <w:r>
        <w:t>顺便也教他武艺和法术。只是小保林很调皮捣蛋，让小青很是头痛。不知不觉就过了十五年，保林已长成一个英俊</w:t>
      </w:r>
    </w:p>
    <w:p>
      <w:r>
        <w:t>的小伙子了，武功和法术也有一定的修为。</w:t>
      </w:r>
    </w:p>
    <w:p>
      <w:r>
        <w:t>一天，保林趁小青在调息，偷偷跑到后面的大山玩，不料却掉下一个山洞，脚崴了，一时半会儿上不去，大叫</w:t>
      </w:r>
    </w:p>
    <w:p>
      <w:r>
        <w:t>救命，可哪里有人，他四处看了看，发现洞的深处有一丝微光，就一拐一拐地走进一看，原来是一间石室，室顶嵌</w:t>
      </w:r>
    </w:p>
    <w:p>
      <w:r>
        <w:t>着四颗夜明珠，室内还有一只石床，床上有一只小葫芦和一本小册子。</w:t>
      </w:r>
    </w:p>
    <w:p>
      <w:r>
        <w:t>他看那只小葫芦很可爱，忍不住拿起来把玩，发觉里面好象有东西，倒出来一看，原来是五粒丹丸，一闻香喷</w:t>
      </w:r>
    </w:p>
    <w:p>
      <w:r>
        <w:t>喷的，正好他肚子也饿了，就试着吃了一粒，很好吃，就把其余的四粒也吃了，然后拿起那本小册子翻看，是一本</w:t>
      </w:r>
    </w:p>
    <w:p>
      <w:r>
        <w:t>修炼的书，上面写着「永住禅功」，他就依照法诀修炼，不知过了多少时候，感到丹田越来越热，接着全身发热，</w:t>
      </w:r>
    </w:p>
    <w:p>
      <w:r>
        <w:t>丹田里的热气想发泄又发泄不出来，忍不住就大吼大叫，又拳打脚踢。</w:t>
      </w:r>
    </w:p>
    <w:p>
      <w:r>
        <w:t>小青发觉保林不见了，就四处寻找，找了一天一夜找不到，急得大哭，昏头昏脑也往那座山去找，隐隐约约听</w:t>
      </w:r>
    </w:p>
    <w:p>
      <w:r>
        <w:t>到有声音，急急忙忙跑去，四处一看没人，听声音是从地下传来的，仔细一找，发现是一个洞口，里边传出的声音</w:t>
      </w:r>
    </w:p>
    <w:p>
      <w:r>
        <w:t>好象是保林的。</w:t>
      </w:r>
    </w:p>
    <w:p>
      <w:r>
        <w:t>赶快下去，看到一个赤身裸体的人在那里大叫着乱打乱踢，小青赶忙将他按住，问：「怎么了，怎么会这样？」</w:t>
      </w:r>
    </w:p>
    <w:p>
      <w:r>
        <w:t>仔细一看，脸色红彤彤的，胯下的阳物涨得又粗又大，鸡蛋般的大龟头亮得发紫，不禁脸一红。</w:t>
      </w:r>
    </w:p>
    <w:p>
      <w:r>
        <w:t>保林只是说：「我好热，我热得受不了啦。」</w:t>
      </w:r>
    </w:p>
    <w:p>
      <w:r>
        <w:t>小青一看旁边的书，拿来一翻，在书的背后写着：「永住禅功，法属至阳；神丹五粒，一年一粒；两者相辅，</w:t>
      </w:r>
    </w:p>
    <w:p>
      <w:r>
        <w:t>包你功成。」小青一看小葫芦是空的，就知道保林都吃了。原来神丹也是极阳之物，保林一下子吃了五粒，难怪他</w:t>
      </w:r>
    </w:p>
    <w:p>
      <w:r>
        <w:t>受不了。</w:t>
      </w:r>
    </w:p>
    <w:p>
      <w:r>
        <w:t>突然保林将小青按倒在地，双手一撕，把小青的衣服撕掉，扑到她的身上，说：「我受不了了，我要。」</w:t>
      </w:r>
    </w:p>
    <w:p>
      <w:r>
        <w:t>小青一下子吓得手足无措，想推开他却推不动，保林的大龟头在小青的小穴边乱撞，却找不到穴口插进去。小</w:t>
      </w:r>
    </w:p>
    <w:p>
      <w:r>
        <w:t>青被他一搞，感到有一丝欲望从心中涌起，阴道里好象有液体流出来，心想真是冤孽，就用手捉住阳具往阴道口引</w:t>
      </w:r>
    </w:p>
    <w:p>
      <w:r>
        <w:t>去，口里说：「保林，你可要轻些，青姨可是第一次啊。」</w:t>
      </w:r>
    </w:p>
    <w:p>
      <w:r>
        <w:t>保林用力一挺，整条大阳具一下子就插入阴道里，小青痛哼一声，眼泪也流出来了。保林抽插了一会儿，小青</w:t>
      </w:r>
    </w:p>
    <w:p>
      <w:r>
        <w:t>觉得又痛又痒，苦尽甘来，不禁呻咛起来：「保林，再用力点，快一点，我要泄了。」</w:t>
      </w:r>
    </w:p>
    <w:p>
      <w:r>
        <w:t>小青感到一阵阵的快感，保林又插了几十下，小青终于泄出她的处子元阴，保林感觉在阴道深处有一股股的凉</w:t>
      </w:r>
    </w:p>
    <w:p>
      <w:r>
        <w:t>气沿着阳具传到丹田，中和了部分阳气，感到舒服多了，更加用力抽插，又插了几百下，保林说：「我要泄了。」</w:t>
      </w:r>
    </w:p>
    <w:p>
      <w:r>
        <w:t>小青说：「我上天了，我也泄了。」保林大叫一声，泄出他的元阳，精液注满小青的子宫。</w:t>
      </w:r>
    </w:p>
    <w:p>
      <w:r>
        <w:t>保林清醒了，一看这样，吞吞吐吐地说：「青姨，我……」</w:t>
      </w:r>
    </w:p>
    <w:p>
      <w:r>
        <w:t>小青赶紧说：「保林，赶快炼功，其他的事以后再说。」两个人就打坐炼功，运行了八十一个周天，发觉功力</w:t>
      </w:r>
    </w:p>
    <w:p>
      <w:r>
        <w:t>不知增进了多少倍，特别是保林更高，禅功已成，原来小青是蛇精，又是处子，是极阴之身，阴阳调和，禅功已是</w:t>
      </w:r>
    </w:p>
    <w:p>
      <w:r>
        <w:t>大成，更比它高了一筹，只是阳气还太多，还要阴气调和。</w:t>
      </w:r>
    </w:p>
    <w:p>
      <w:r>
        <w:t>保林说：「青姨，对不起，但是我要你作我的妻子。」</w:t>
      </w:r>
    </w:p>
    <w:p>
      <w:r>
        <w:t>小青说：「傻孩子，不要再说了，等救出你娘再说吧。」</w:t>
      </w:r>
    </w:p>
    <w:p>
      <w:r>
        <w:t>保林说：「不嘛，我要，我现在就要。」</w:t>
      </w:r>
    </w:p>
    <w:p>
      <w:r>
        <w:t>搂住小青，把阳具插入阴道，又抽插起来，小青笑着说：「这孩子，真拿你没办法。」但是不一会儿，就忍不</w:t>
      </w:r>
    </w:p>
    <w:p>
      <w:r>
        <w:t>住紧紧搂住保林叫他大力插。</w:t>
      </w:r>
    </w:p>
    <w:p>
      <w:r>
        <w:t>接下来两人又做了一次，保林暂时满足了，小青也得到人生最大的快乐。她心想姐姐那么爱嫁人，原来是这么</w:t>
      </w:r>
    </w:p>
    <w:p>
      <w:r>
        <w:t>快活啊。</w:t>
      </w:r>
    </w:p>
    <w:p>
      <w:r>
        <w:t>后来小青和保林联手打败法海，救出白素贞，由于许汉文因为内疚，又想起和白素贞的恩爱，因此得病，早就</w:t>
      </w:r>
    </w:p>
    <w:p>
      <w:r>
        <w:t>死了，白素贞就跟保林和小青到他们修炼的山洞居住。保林因阳气过盛，和小青是夜夜春宵，小青也有些招架不住。</w:t>
      </w:r>
    </w:p>
    <w:p>
      <w:r>
        <w:t>过了几个月，小青就生了双胞胎女儿，至于他们一家怎么发展，就凭各位老大想象了。也请哪位大哥有空的话</w:t>
      </w:r>
    </w:p>
    <w:p>
      <w:r>
        <w:t>就续编一章吧。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