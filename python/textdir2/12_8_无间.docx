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无间</w:t>
      </w:r>
    </w:p>
    <w:p>
      <w:r>
        <w:t>（一）</w:t>
      </w:r>
    </w:p>
    <w:p>
      <w:r>
        <w:t>「亲哥哥，再来一下，嗯，再来一下啊。」宁天琼雪白的肉体因为极度的欢愉已经染上了一层娇艳的粉红，随</w:t>
      </w:r>
    </w:p>
    <w:p>
      <w:r>
        <w:t>着我一下接着一下的深入，她宛如八爪鱼般地攀上我的身体，将整个身体都钻入我的怀中。</w:t>
      </w:r>
    </w:p>
    <w:p>
      <w:r>
        <w:t>「哼哼。」我冷冷地一笑，什么「天河冰琼」，此刻还不是在我的身下婉转求欢。</w:t>
      </w:r>
    </w:p>
    <w:p>
      <w:r>
        <w:t>我深吸一口气，将已经上涌而来的快感给硬生生压了下去，嘿嘿，这是她的第一次，我怎么可以这样子就放过</w:t>
      </w:r>
    </w:p>
    <w:p>
      <w:r>
        <w:t>她呢？</w:t>
      </w:r>
    </w:p>
    <w:p>
      <w:r>
        <w:t>粗大的阳具一下下地插入她那粉红色的小穴中，不断地发出两个臀部相互撞击的声音，然后又快速地抽出，带</w:t>
      </w:r>
    </w:p>
    <w:p>
      <w:r>
        <w:t>出一阵阵的粘绸液体，慢慢地打湿了身下的床单。</w:t>
      </w:r>
    </w:p>
    <w:p>
      <w:r>
        <w:t>「天啊。」身下的宁天琼的身子突然使劲地弓了起来，将自己的小穴狠命地上迎，以便让这一下能够最大程度</w:t>
      </w:r>
    </w:p>
    <w:p>
      <w:r>
        <w:t>地进入她的身体，让她在这一次的插入中达到极限。</w:t>
      </w:r>
    </w:p>
    <w:p>
      <w:r>
        <w:t>然而我却不给她这样的机会，为了能够好好地对她进行一番采补，让她生命中最浓烈的精华被我所吸收，以保</w:t>
      </w:r>
    </w:p>
    <w:p>
      <w:r>
        <w:t>持道胎的纯洁，我狠心地将屁股抬起，同时本来用来晃动雪臀的大手却牢牢地按住，不让她达到那生命中的极限。</w:t>
      </w:r>
    </w:p>
    <w:p>
      <w:r>
        <w:t>「好哥哥，你就给人家吧，我受不了啦，真的受不了啦。嗯嗯嗯。」得不到此时最想要的东西，她的脑袋无意</w:t>
      </w:r>
    </w:p>
    <w:p>
      <w:r>
        <w:t>识地摇摆了起来，仿佛藉着这样的晃动，能够稍缓一下她心中的酸痒。</w:t>
      </w:r>
    </w:p>
    <w:p>
      <w:r>
        <w:t>柔顺的秀发随着她的晃动轻轻地抚过我的胸膛，好像情人的手一般柔软，我将她放倒在床上，将粗大的阳具慢</w:t>
      </w:r>
    </w:p>
    <w:p>
      <w:r>
        <w:t>慢地抽出，用那个鸡蛋大的龟头在她的小穴外轻轻地磨擦着，不时地对着那细小的相思豆撞击两下。</w:t>
      </w:r>
    </w:p>
    <w:p>
      <w:r>
        <w:t>顿时，宁天琼的呻吟声大了起来，臻首狂摇，两双雪白的玉臂也乱舞起来，此时此刻的她，恐怕就是她老爹在</w:t>
      </w:r>
    </w:p>
    <w:p>
      <w:r>
        <w:t>旁边看着，也会大声地求我好好爱她吧。</w:t>
      </w:r>
    </w:p>
    <w:p>
      <w:r>
        <w:t>我继续着我的挑逗，邪笑道：「小姑娘，昨天你不是说怎样也不让我进入的吗？今天怎么就主动地求我了呢？」</w:t>
      </w:r>
    </w:p>
    <w:p>
      <w:r>
        <w:t>宁天琼此时早已理智尽失，哪还记得昨天对我说的话，心中的酸痒却是越来越难受，只急得把一个雪臀乱晃，</w:t>
      </w:r>
    </w:p>
    <w:p>
      <w:r>
        <w:t>寻找那生命中最渴望的东西，一双手也是不停地在我身上乱摸，口中无意识地呻吟道：「好哥哥，给我，给我。」</w:t>
      </w:r>
    </w:p>
    <w:p>
      <w:r>
        <w:t>「呵呵，那我就如你所愿吧，让你看看我真正的实力吧。」我微微运气，本来就已经异常粗大的阳具竟然如有</w:t>
      </w:r>
    </w:p>
    <w:p>
      <w:r>
        <w:t>神助般再次胀大变长，然后随着我的大笑，狠狠地插入其中，势如破竹般地穿过她的子宫口，进入到她那无人曾经</w:t>
      </w:r>
    </w:p>
    <w:p>
      <w:r>
        <w:t>进入过的子宫中。</w:t>
      </w:r>
    </w:p>
    <w:p>
      <w:r>
        <w:t>硕大的龟头肆意地在子宫中撞来撞去，完全没有任何的技巧，单纯地狠插猛抽，激烈的动作让她的樱口大张，</w:t>
      </w:r>
    </w:p>
    <w:p>
      <w:r>
        <w:t>却什么也发不出来，两眼无神地望着天花板，身体只能被动地随着我的挺动在软床上晃动。</w:t>
      </w:r>
    </w:p>
    <w:p>
      <w:r>
        <w:t>「咦？难道还是个宝了？」我惊讶道。</w:t>
      </w:r>
    </w:p>
    <w:p>
      <w:r>
        <w:t>不要说这种初次承欢的小妞，就是久经阵仗的怨妇，恐怕也不能如此没有感觉丝毫痛楚地承受我这样粗大的阳</w:t>
      </w:r>
    </w:p>
    <w:p>
      <w:r>
        <w:t>具啊，莫非这就是书中所说的宝穴？</w:t>
      </w:r>
    </w:p>
    <w:p>
      <w:r>
        <w:t>「嗯，好哥哥，你好厉害，我好舒服。再来一下啊。」宁天琼俏丽的脸上猛然地散发出一阵圣洁的光芒，然后</w:t>
      </w:r>
    </w:p>
    <w:p>
      <w:r>
        <w:t>她的双眼猛地张得老大，然后尖叫了一声，整个身体都软了下去。</w:t>
      </w:r>
    </w:p>
    <w:p>
      <w:r>
        <w:t>一阵从来没有过的冲击猛然从我的阳具中传入我的大脑。</w:t>
      </w:r>
    </w:p>
    <w:p>
      <w:r>
        <w:t>天啊！这是怎么回事？真的……真的……好爽！先不说肠壁的蠕动比起先前来不知剧烈了多少倍，也不说那穴</w:t>
      </w:r>
    </w:p>
    <w:p>
      <w:r>
        <w:t>中深处阴精喷发所造成的对我的阳具的无与伦比的冲击力，单说那高潮时那强大的吸力就已经令我无比舒爽了。</w:t>
      </w:r>
    </w:p>
    <w:p>
      <w:r>
        <w:t>天！这种又吸又拉的感觉真他妈的……好爽！真是怎一个爽字了得！我忙运起内力，将阳具变得又硬又挺，强</w:t>
      </w:r>
    </w:p>
    <w:p>
      <w:r>
        <w:t>忍着那酥麻的感觉，让阳具如中流砥柱般在滚滚洪流中屹立不倒。</w:t>
      </w:r>
    </w:p>
    <w:p>
      <w:r>
        <w:t>我们同时剧烈地颤抖了起来，一阵难以想像的舒爽感觉入徜徉在我们的身体中，好厉害，想要享受这种感觉，</w:t>
      </w:r>
    </w:p>
    <w:p>
      <w:r>
        <w:t>可不是一般人能够做得到的，即使有个粗大的本钱若没有相应的内力，以极能够将内力输入阳具的功夫，将其硬生</w:t>
      </w:r>
    </w:p>
    <w:p>
      <w:r>
        <w:t>生撑起，恐怕没有一个男人能够享受到这种幸福。</w:t>
      </w:r>
    </w:p>
    <w:p>
      <w:r>
        <w:t>终于，因为连续不断高潮反应，她终于在一阵颤抖之后，昏了过去。</w:t>
      </w:r>
    </w:p>
    <w:p>
      <w:r>
        <w:t>我深吸一口气，用丹田最深处的道胎将吸来的内力缓缓的消化分解，慢慢地溶入自己的道胎中，然后再运集全</w:t>
      </w:r>
    </w:p>
    <w:p>
      <w:r>
        <w:t>身的魔功，将道胎压至至深处，然后又使劲地挺动了几下，运起阴阳天地大法，用魔功裹着自己的种子，深深地射</w:t>
      </w:r>
    </w:p>
    <w:p>
      <w:r>
        <w:t>入她完美的身体中，以补充被我采补后略显虚弱的身子。</w:t>
      </w:r>
    </w:p>
    <w:p>
      <w:r>
        <w:t>阴阳天地大法虽然并非是圣门中排名第一的魔功，但经过十年苦练的我的精心改造，已经紧随天魔功之后，与</w:t>
      </w:r>
    </w:p>
    <w:p>
      <w:r>
        <w:t>天心莲、噬魂决不相上下，而依靠此功成名的我，自然的，也就被誉为除沈冰冰外，年轻一辈中最具天才之人。</w:t>
      </w:r>
    </w:p>
    <w:p>
      <w:r>
        <w:t>「你其实是个好人。」哝哝的软语轻轻地在耳边响起，我回过头来，映入眼帘的是一双似能看透我内心深处的</w:t>
      </w:r>
    </w:p>
    <w:p>
      <w:r>
        <w:t>明亮双眸，让人难以相信，它竟然与刚才那充满欲火的剪水双瞳同属于一人。</w:t>
      </w:r>
    </w:p>
    <w:p>
      <w:r>
        <w:t>「身为花间派新任掌门，仅仅为了祭祀所需，就深入宁花庄，将其大小姐抢来，并用强夺走了她的处女身的我，</w:t>
      </w:r>
    </w:p>
    <w:p>
      <w:r>
        <w:t>竟然在受害者眼中是个好人？」我仿佛听到了出道以来最好笑的笑话，大笑起来。</w:t>
      </w:r>
    </w:p>
    <w:p>
      <w:r>
        <w:t>但是她却并没有以为意，轻轻地道：「你是个好人。」</w:t>
      </w:r>
    </w:p>
    <w:p>
      <w:r>
        <w:t>我深深地望进她的眼眸中，想知道她这句话究竟是不是真是她心中所想，然而那明亮的双瞳，却让我不由自主</w:t>
      </w:r>
    </w:p>
    <w:p>
      <w:r>
        <w:t>地避开了。</w:t>
      </w:r>
    </w:p>
    <w:p>
      <w:r>
        <w:t>我强笑道：「不要相信眼中所见，不要相信耳中所闻，也许你看到的一切，都只不过是不真实的一个梦而已，</w:t>
      </w:r>
    </w:p>
    <w:p>
      <w:r>
        <w:t>你太累了，好好休息一下吧。」说着，飞身而退，身形潇洒如行云流水，可见我的魔功又深一层。</w:t>
      </w:r>
    </w:p>
    <w:p>
      <w:r>
        <w:t>＊＊＊＊＊＊＊＊＊＊＊＊</w:t>
      </w:r>
    </w:p>
    <w:p>
      <w:r>
        <w:t>「什么事情？」我冷冷道，胆敢在我正在练功之时打扰我，可见事情相当棘手。</w:t>
      </w:r>
    </w:p>
    <w:p>
      <w:r>
        <w:t>「天魔宫传话过来，请掌门速速赶去商量一下……这个……如何处理她的事情。」</w:t>
      </w:r>
    </w:p>
    <w:p>
      <w:r>
        <w:t>我皱眉道：「又不是什么大不了的事，为什么非要立刻禀告我？」</w:t>
      </w:r>
    </w:p>
    <w:p>
      <w:r>
        <w:t>「因为沈冰冰她……」他支支吾吾地道，脸上不停地露出害羞的神色。</w:t>
      </w:r>
    </w:p>
    <w:p>
      <w:r>
        <w:t>「妈的，是不是她亲自来了。奶奶的，竟敢对我的手下下手。」我一巴掌扇过去，将已经陷入温柔陷阱中的笨</w:t>
      </w:r>
    </w:p>
    <w:p>
      <w:r>
        <w:t>蛋给打得清醒了过来。</w:t>
      </w:r>
    </w:p>
    <w:p>
      <w:r>
        <w:t>「咦……掌门，你怎么在这里？嗯……等等我，对了，沈冰冰在大厅中等您呢。」</w:t>
      </w:r>
    </w:p>
    <w:p>
      <w:r>
        <w:t>沈冰冰静静地坐在我的床上，两眼静静地看着我缓缓地走进大厅，由于我的练功方法是阴阳双修，所以在大厅</w:t>
      </w:r>
    </w:p>
    <w:p>
      <w:r>
        <w:t>中有一张床并不出奇。</w:t>
      </w:r>
    </w:p>
    <w:p>
      <w:r>
        <w:t>以我现在的功力，竟然仍然看不出来沈冰冰的身材到底是个什么样子，她脸上罩了一层浅浅的薄纱，身上所穿</w:t>
      </w:r>
    </w:p>
    <w:p>
      <w:r>
        <w:t>也不过是一身淡绿色的绸衫，长裙曳地，遮住了那一双想必是极美的小脚，身上唯一可以让我想入非非的就是那裸</w:t>
      </w:r>
    </w:p>
    <w:p>
      <w:r>
        <w:t>露出来的一双如玉皓腕，却又由于若隐若现让我不由地心中一跳一跳的。</w:t>
      </w:r>
    </w:p>
    <w:p>
      <w:r>
        <w:t>好厉害！不愧是天魔功。</w:t>
      </w:r>
    </w:p>
    <w:p>
      <w:r>
        <w:t>虽然我到现在都不明白天魔功的原理是什么，但是效果却非常清楚，说浅显点，它像是一种迷惑人心的功法，</w:t>
      </w:r>
    </w:p>
    <w:p>
      <w:r>
        <w:t>将自己表现地总是一种神秘的感觉，让人看不透，摸不清，浑身都透出一股神秘的色彩，让人不由自主地被吸引，</w:t>
      </w:r>
    </w:p>
    <w:p>
      <w:r>
        <w:t>陷入那邪异的魅力中，但这显然并不能说清楚它的厉害之处，因为它不能解释为什么修练这种功法的人内功都是如</w:t>
      </w:r>
    </w:p>
    <w:p>
      <w:r>
        <w:t>此的高强，更无法解释它为什么天性就克制所有的魔功。</w:t>
      </w:r>
    </w:p>
    <w:p>
      <w:r>
        <w:t>我在她身前站定，冷冷地道：「什么事要劳动沈冰冰大小姐亲自过来？」</w:t>
      </w:r>
    </w:p>
    <w:p>
      <w:r>
        <w:t>沈冰冰幽幽地看了我一眼，轻轻地嗔道：「还不是因为你惹的祸？」</w:t>
      </w:r>
    </w:p>
    <w:p>
      <w:r>
        <w:t>我暗自心惊，明明我看不清楚她的脸究竟是什么样子，为什么我可以知道她的眼神是那样的幽怨，忙暗运魔功，</w:t>
      </w:r>
    </w:p>
    <w:p>
      <w:r>
        <w:t>强自镇定道：「怎么说？」</w:t>
      </w:r>
    </w:p>
    <w:p>
      <w:r>
        <w:t>沈冰冰举手拢了拢了额前的刘海儿，慢条丝理地道：「宫主决定将她给送回去，而这个任务就由你来完成。」</w:t>
      </w:r>
    </w:p>
    <w:p>
      <w:r>
        <w:t>「为什么我要听你的话？」我冷冷地道。</w:t>
      </w:r>
    </w:p>
    <w:p>
      <w:r>
        <w:t>「我并不命令你，而是请你帮忙。」沈冰冰平静地道。</w:t>
      </w:r>
    </w:p>
    <w:p>
      <w:r>
        <w:t>「哦？说说理由？」我悠然地向上走去，坐在她所坐的软床上，身体离她不到一尺，一股淡淡的香味慢慢地传</w:t>
      </w:r>
    </w:p>
    <w:p>
      <w:r>
        <w:t>到我的鼻中，泌人心脾。</w:t>
      </w:r>
    </w:p>
    <w:p>
      <w:r>
        <w:t>「她的背后有着小轩，宫主认为现在实在不宜和小轩直接交手，两面树敌，殊为不智。」沈冰冰平淡地说着，</w:t>
      </w:r>
    </w:p>
    <w:p>
      <w:r>
        <w:t>似在说着不关自己的事一般，而对我略显无礼的举动，则视而不见般没有任何反应。</w:t>
      </w:r>
    </w:p>
    <w:p>
      <w:r>
        <w:t>「嗯？宫主竟然会主动的退出，是不是怕了小轩啊？」我带着点挑衅的语气道，心中暗暗快意，白道能有如此</w:t>
      </w:r>
    </w:p>
    <w:p>
      <w:r>
        <w:t>门派挑起大梁，又怎会惧怕我圣门。</w:t>
      </w:r>
    </w:p>
    <w:p>
      <w:r>
        <w:t>「萧雅轩虽然是我天魔宫死敌，但我天魔宫却从来没有将它放在眼里，萧雅轩自从百年前建派以来，和我天魔</w:t>
      </w:r>
    </w:p>
    <w:p>
      <w:r>
        <w:t>宫互有胜负，虽然历经白道多年来刻意栽培，即使如此，仍然是负多胜少。又怎能和我历经几百年而不衰的圣门相</w:t>
      </w:r>
    </w:p>
    <w:p>
      <w:r>
        <w:t>提并论。」</w:t>
      </w:r>
    </w:p>
    <w:p>
      <w:r>
        <w:t>沈冰冰嘴角微动，不屑地道。</w:t>
      </w:r>
    </w:p>
    <w:p>
      <w:r>
        <w:t>「哦？那为什么还要我将她送回去？说到底，你们还不是怕了？」我坏坏地笑道。</w:t>
      </w:r>
    </w:p>
    <w:p>
      <w:r>
        <w:t>「任务在身，你愿意就愿意，不愿意就算。」沈冰冰面无表情地道，再不愿和我在此问题上纠缠下去。</w:t>
      </w:r>
    </w:p>
    <w:p>
      <w:r>
        <w:t>妈的！这个小娘皮，明明知道我不忍心任何一个女孩子受到伤害，还这样子耍我，其实就算她们没有这个意思，</w:t>
      </w:r>
    </w:p>
    <w:p>
      <w:r>
        <w:t>我自己也是会去将她救出来的，不过这样也好，省得我去动手了，也免去一次暴露自己身份的机会。</w:t>
      </w:r>
    </w:p>
    <w:p>
      <w:r>
        <w:t>我轻佻地一挑她小巧的下巴，深深地望进她深藏在迷雾中的双眸，哼，不管怎么说，就这样听她的话，不论是</w:t>
      </w:r>
    </w:p>
    <w:p>
      <w:r>
        <w:t>心情还是理智，都让我心情很是不爽，如果不做点什么，又怎么对得起授业恩师？</w:t>
      </w:r>
    </w:p>
    <w:p>
      <w:r>
        <w:t>迷人的双瞳，仿似有着魔一般的魅力，有着无穷的吸引力，直似要把人的心神吸进去似的，使有愿意身不由己</w:t>
      </w:r>
    </w:p>
    <w:p>
      <w:r>
        <w:t>地沉溺下去，永远不再醒来。</w:t>
      </w:r>
    </w:p>
    <w:p>
      <w:r>
        <w:t>我浑身一震，退开两步，不敢再看她的双眼，沉声道：「这件事情我尽快办好的，另外，请转告宗主，本掌门</w:t>
      </w:r>
    </w:p>
    <w:p>
      <w:r>
        <w:t>希望三天后能和各位宗主开个会议，具体商量一下关于那个计划的事情。」</w:t>
      </w:r>
    </w:p>
    <w:p>
      <w:r>
        <w:t>直至沈冰冰走出房间，我才暗地抹了一把汗，果然妖女厉害，天魔功亦不愧是魔门第一的功法，天性克制所有</w:t>
      </w:r>
    </w:p>
    <w:p>
      <w:r>
        <w:t>魔功邪法，与我的阴阳天地大法对上，不但没有任何反应，竟然还能反弹回来，若非道胎及时反应，说不定就此拜</w:t>
      </w:r>
    </w:p>
    <w:p>
      <w:r>
        <w:t>倒在沈冰冰的石榴裙下了，但那双迷雾似的双眸，却已经深深的印在我的脑海中，怎么也抹不去。</w:t>
      </w:r>
    </w:p>
    <w:p>
      <w:r>
        <w:t>望着她渐渐远去的背影，我咬牙道：「沈冰冰，你果然好强！」</w:t>
      </w:r>
    </w:p>
    <w:p>
      <w:r>
        <w:t>热闹的夜市中，只有这里如此的安静，如果是不知情的人来到这里，绝对想不到眼前这有些破旧的小屋，竟然</w:t>
      </w:r>
    </w:p>
    <w:p>
      <w:r>
        <w:t>就是天魔宫在九江的秘密据点之一。听沈冰冰说这间屋子没有任何的秘道，而且屋子的详细结构在工部也有详细的</w:t>
      </w:r>
    </w:p>
    <w:p>
      <w:r>
        <w:t>备案，绝无半分虚假，这对以天魔宫为首的圣门来说，简直是无法想像的一件事情。</w:t>
      </w:r>
    </w:p>
    <w:p>
      <w:r>
        <w:t>以眼神示意那位驮背的大爷自行离去，我负手立于窗前，冷冷的目光扫向屋中，心神却还在恍惚天魔宫做事果</w:t>
      </w:r>
    </w:p>
    <w:p>
      <w:r>
        <w:t>然绝得够彻底，连看门的人都是一点不会功夫的老大爷。若非宫主花想容是我所见过的最厉害的人中之一，我一定</w:t>
      </w:r>
    </w:p>
    <w:p>
      <w:r>
        <w:t>会说这个人是个不折不扣的傻瓜，要么这个人就是自信地过了头。</w:t>
      </w:r>
    </w:p>
    <w:p>
      <w:r>
        <w:t>内心的道胎立时生起反应，却不单单是对道法的反应，似乎还有点对魔功的反应，不过这种感觉稍现即逝，再</w:t>
      </w:r>
    </w:p>
    <w:p>
      <w:r>
        <w:t>没有任何反应。</w:t>
      </w:r>
    </w:p>
    <w:p>
      <w:r>
        <w:t>平淡无奇的市井小屋，斑斑剥剥的红砖绿瓦，略显破旧的年画对联，都在她睁开眼的一瞬间得到了升华，宁静</w:t>
      </w:r>
    </w:p>
    <w:p>
      <w:r>
        <w:t>的小屋仿似充满了仙气，缭绕不绝，破落的砖瓦就如拥有了灵气，红妆点点，宁静的年画无风而舞，摇曳生姿，这</w:t>
      </w:r>
    </w:p>
    <w:p>
      <w:r>
        <w:t>一切，都只是因为那一双眼睛，一双充满迷雾的眼睛睁开的那一刻。</w:t>
      </w:r>
    </w:p>
    <w:p>
      <w:r>
        <w:t>我走进屋中，冷冷地注视着她。</w:t>
      </w:r>
    </w:p>
    <w:p>
      <w:r>
        <w:t>她仔细地打量着我，没有丝毫的慌乱，平静异常，似乎并不在意自己已经进入了死对头的地盘中。</w:t>
      </w:r>
    </w:p>
    <w:p>
      <w:r>
        <w:t>我冷冷道：「三天后，我来接你。」</w:t>
      </w:r>
    </w:p>
    <w:p>
      <w:r>
        <w:t>她还是没有反应，只是那双大大的眼睛却紧紧地盯着我的眼睛。</w:t>
      </w:r>
    </w:p>
    <w:p>
      <w:r>
        <w:t>突然之间，沈冰冰的迷人双眸从我的脑海中消失，取而代之的是眼前之人的清亮双瞳。</w:t>
      </w:r>
    </w:p>
    <w:p>
      <w:r>
        <w:t>「哼。」我冷哼一声，转身就走，跟着我同来的宁天琼也随我而出。</w:t>
      </w:r>
    </w:p>
    <w:p>
      <w:r>
        <w:t>「其实，她和你很相像的。」</w:t>
      </w:r>
    </w:p>
    <w:p>
      <w:r>
        <w:t>「嗯？」</w:t>
      </w:r>
    </w:p>
    <w:p>
      <w:r>
        <w:t>「深藏在表面之后的是无比的孤单与落寂，无法说出的难言痛苦，知道昨日与未来的先知先觉，都让你们有一</w:t>
      </w:r>
    </w:p>
    <w:p>
      <w:r>
        <w:t>种无法言喻的疏远感，即使表面是多么的和蔼与亮丽，但那一种深埋在心底最深处的冰冷却始终如一。」</w:t>
      </w:r>
    </w:p>
    <w:p>
      <w:r>
        <w:t>「够了。」我顿了顿，压下心中的烦意，冷冷道，「和她相像的人不是我，是沈冰冰。」</w:t>
      </w:r>
    </w:p>
    <w:p>
      <w:r>
        <w:t>同样的眼睛，同样迷雾般的双眸，同样在深深的迷茫之后那清亮的瞳孔，这个天使般的美女，为什么会和沈冰</w:t>
      </w:r>
    </w:p>
    <w:p>
      <w:r>
        <w:t>冰有着如此多的想像。</w:t>
      </w:r>
    </w:p>
    <w:p>
      <w:r>
        <w:t>萧千荷……萧雅轩的秘传弟子，你到底是怎样的一个人啊？</w:t>
      </w:r>
    </w:p>
    <w:p>
      <w:r>
        <w:t>身为萧雅轩的弟子，她们的身分一向不为人知，但同样神秘的魔门和她们却是老对手，所以我也稍微知道点她</w:t>
      </w:r>
    </w:p>
    <w:p>
      <w:r>
        <w:t>们事情。</w:t>
      </w:r>
    </w:p>
    <w:p>
      <w:r>
        <w:t>完全和天魔功不一样的道门功法，在实力上却不相上下，两个完全截然相反的女子啊，也许，这就是宿命的对</w:t>
      </w:r>
    </w:p>
    <w:p>
      <w:r>
        <w:t>手吧。</w:t>
      </w:r>
    </w:p>
    <w:p>
      <w:r>
        <w:t>宁天琼望着我渐渐远去的背影，喃喃道：「你们才是宿命的对手啊。我的爱人。」</w:t>
      </w:r>
    </w:p>
    <w:p>
      <w:r>
        <w:t>（二）</w:t>
      </w:r>
    </w:p>
    <w:p>
      <w:r>
        <w:t>荆州自古以来就是兵家必争之地，其位于长江上游，摇控江南的中心南京，从荆州顺江而下，只需一天，即可</w:t>
      </w:r>
    </w:p>
    <w:p>
      <w:r>
        <w:t>兵临南京城下。同时它又是出蜀的最佳通道，近年来，蜀地发展越加迅速，而出蜀之道虽有三条，由于众所周知的</w:t>
      </w:r>
    </w:p>
    <w:p>
      <w:r>
        <w:t>原因，却无一条似荆州般方便，也因此此地管理非常严格，夜间少有人外出，而路上也时不时地出现一些巡逻的部</w:t>
      </w:r>
    </w:p>
    <w:p>
      <w:r>
        <w:t>队。</w:t>
      </w:r>
    </w:p>
    <w:p>
      <w:r>
        <w:t>近年来唯一能够在此地立足的门派只有一家而已，那就是以机关见长的天机门。凭借没有人能够说得清楚的与</w:t>
      </w:r>
    </w:p>
    <w:p>
      <w:r>
        <w:t>朝廷之间的关系，十年前将原来在此地一家独大的大江道给赶出湖北省的范围，并于十年间多次将想把势力伸入进</w:t>
      </w:r>
    </w:p>
    <w:p>
      <w:r>
        <w:t>来，却无一遭到失败的大江道给打得落荒而逃。</w:t>
      </w:r>
    </w:p>
    <w:p>
      <w:r>
        <w:t>及至二年前，天机门门主华天向将大江道宗主斩杀于荆州之后，将偌大一个黑道大派给打成一个弱小势力，天</w:t>
      </w:r>
    </w:p>
    <w:p>
      <w:r>
        <w:t>机门在湖北的风头之劲，一时无两，天机门在荆州的大本营也成为了无人敢动的白道领地。</w:t>
      </w:r>
    </w:p>
    <w:p>
      <w:r>
        <w:t>然而这个情况却在今夜有了改变。</w:t>
      </w:r>
    </w:p>
    <w:p>
      <w:r>
        <w:t>我伏高跃低地跳上一座高墙，双目小心地扫视四周。</w:t>
      </w:r>
    </w:p>
    <w:p>
      <w:r>
        <w:t>漆黑的夜空是如此的美丽，无人的小巷宁静的叫人心寒，平静的街道没有半分人影。</w:t>
      </w:r>
    </w:p>
    <w:p>
      <w:r>
        <w:t>应该没有人吧。应该！我并没有把握，我虽然对自己充满信心，却并非盲目自信，也知道世界上确实有些人是</w:t>
      </w:r>
    </w:p>
    <w:p>
      <w:r>
        <w:t>不可以用常理度之的，不过眼前的事情是不怕别人跟踪的。</w:t>
      </w:r>
    </w:p>
    <w:p>
      <w:r>
        <w:t>我跳到园中，驾轻就熟地来到一个房间前。</w:t>
      </w:r>
    </w:p>
    <w:p>
      <w:r>
        <w:t>这里是白道最难侵入的领地之一，但这里却并没有一个人在这里巡逻。对天机门来说，近年来够胆入侵的人几</w:t>
      </w:r>
    </w:p>
    <w:p>
      <w:r>
        <w:t>乎都受到了应有的报应，这也使得他们坚信天机门是永远不会出现被人入侵的一天，当然，其中暗藏的各种厉害机</w:t>
      </w:r>
    </w:p>
    <w:p>
      <w:r>
        <w:t>关则是他们的信心所在。</w:t>
      </w:r>
    </w:p>
    <w:p>
      <w:r>
        <w:t>不过这种情况却再次有了改变，我以一般人难以想像的速度无声无息地躲过各种机关，悄无声息地进入这所巨</w:t>
      </w:r>
    </w:p>
    <w:p>
      <w:r>
        <w:t>大的庄园。</w:t>
      </w:r>
    </w:p>
    <w:p>
      <w:r>
        <w:t>黑黑的房间独自矗立在一座巨大的庄园间，没有一点灯火，但是我却知道里面的人仍然在等我，由于道胎的关</w:t>
      </w:r>
    </w:p>
    <w:p>
      <w:r>
        <w:t>系，她是天下间唯一能够知道我在哪里的人，虽然不能十分准确，但对于我们这些高手，已经足够了。</w:t>
      </w:r>
    </w:p>
    <w:p>
      <w:r>
        <w:t>「忽」的一声，房间里大放光明，粉红色的窗纸上映出一个优美的身影，一个动听的声音响起来：「你来了。」</w:t>
      </w:r>
    </w:p>
    <w:p>
      <w:r>
        <w:t>然后窗户打了开来，房间中的灯光立刻洒向了漆黑的院落。</w:t>
      </w:r>
    </w:p>
    <w:p>
      <w:r>
        <w:t>我轻轻一跃，跳入房中，同时大手一挥，将蜡烛熄灭，轻声道：「你又把蜡烛点燃了。」</w:t>
      </w:r>
    </w:p>
    <w:p>
      <w:r>
        <w:t>女人趴在我的背上，幽幽地道：「我想看看你长得什么样子。」</w:t>
      </w:r>
    </w:p>
    <w:p>
      <w:r>
        <w:t>我道：「有什么好看的，比起欣赏彼此的美丽，我们不如做些更加有乐趣的事情，再说，你又不是没有见过我。」</w:t>
      </w:r>
    </w:p>
    <w:p>
      <w:r>
        <w:t>女子将自己胸前的双峰按在我的背上，轻轻地磨擦起来，幽怨地道：「那已经是十年前的你了，十年的时间，</w:t>
      </w:r>
    </w:p>
    <w:p>
      <w:r>
        <w:t>已经足够让任何一个人产生变化了。」</w:t>
      </w:r>
    </w:p>
    <w:p>
      <w:r>
        <w:t>我笑道：「算了，不要说这些事情了，我这也是为了安全，这么多年都过来了，还在乎这一点时间么？来吧，</w:t>
      </w:r>
    </w:p>
    <w:p>
      <w:r>
        <w:t>春宵苦短，我们还是尽情享乐吧。」</w:t>
      </w:r>
    </w:p>
    <w:p>
      <w:r>
        <w:t>女人嗯一声，将自己缩入到我怀中，梦呓般地道：「不知道为什么，在你的怀中，我总是感到好温暖，虽然我</w:t>
      </w:r>
    </w:p>
    <w:p>
      <w:r>
        <w:t>不知道现在你在做什么，但我总有一种感觉，你一直都在我的旁边。」</w:t>
      </w:r>
    </w:p>
    <w:p>
      <w:r>
        <w:t>我将她抱起来，缓缓地放到床上，屋里虽暗，但对于我这样的高手来说，一切都和白天没有什么两样，除了人</w:t>
      </w:r>
    </w:p>
    <w:p>
      <w:r>
        <w:t>的相貌以外。拥有着内功的人，总是会自发的散发出一种能量，将自己的相貌隐入其中，让人摸不清楚。</w:t>
      </w:r>
    </w:p>
    <w:p>
      <w:r>
        <w:t>女人的身体非常的柔软，是我碰过的最柔软的身体，虽然看不清楚，但是我清楚地知道这样的身材是怎么样的</w:t>
      </w:r>
    </w:p>
    <w:p>
      <w:r>
        <w:t>一种魔鬼身材，该凸的地方绝不会凹，该凹的地方也绝不会凸。</w:t>
      </w:r>
    </w:p>
    <w:p>
      <w:r>
        <w:t>身上传来滑滑的感觉，如羊脂白玉般细嫩润滑，可惜却看不到，我不由得有点惋惜，轻轻地抚摸那光滑细润的</w:t>
      </w:r>
    </w:p>
    <w:p>
      <w:r>
        <w:t>肌肤，真的好细，好软啊，没有视觉做辅助，我反而更能全身心地用手去感觉那份柔软。</w:t>
      </w:r>
    </w:p>
    <w:p>
      <w:r>
        <w:t>「嗯嗯。」女人轻轻地呻吟起来，身体舒服地缩了起来，又慢慢舒展开来。</w:t>
      </w:r>
    </w:p>
    <w:p>
      <w:r>
        <w:t>她并没有刻意地压抑自己的呻吟声，然而在这单独的广阔大院中，任何声音都不可能传到院外，而院内又没有</w:t>
      </w:r>
    </w:p>
    <w:p>
      <w:r>
        <w:t>一棵树可供藏身，唯一可以藏人的只有一座亭子，但从这里，却可以清楚地看到整个亭子。</w:t>
      </w:r>
    </w:p>
    <w:p>
      <w:r>
        <w:t>我缓缓地脱掉她身上的小衣，将大手伸入那茁壮的双峰中，细细地品味那丝丝的嫩滑。</w:t>
      </w:r>
    </w:p>
    <w:p>
      <w:r>
        <w:t>女人的小手伸将出来，伸入我的衣服，搂紧我的腰身。</w:t>
      </w:r>
    </w:p>
    <w:p>
      <w:r>
        <w:t>不知为何，我突然想起尚在客栈中休息的宁天琼，想起这个被我破了处女之身的可怜女子，她和眼前的女人一</w:t>
      </w:r>
    </w:p>
    <w:p>
      <w:r>
        <w:t>样，在床上对我都分外的痴缠。</w:t>
      </w:r>
    </w:p>
    <w:p>
      <w:r>
        <w:t>眼前的女人仿佛变成了宁天琼，而我则如在自己的床上戏弄着她。</w:t>
      </w:r>
    </w:p>
    <w:p>
      <w:r>
        <w:t>「嗯嗯嗯，好热。」怀中的女子突然大声地呻吟起来。</w:t>
      </w:r>
    </w:p>
    <w:p>
      <w:r>
        <w:t>「热么？那么让我来帮你散散热吧。」话声结束，大嘴一下吻上她柔软的小腹，并一路吻到她小巧的金莲。细</w:t>
      </w:r>
    </w:p>
    <w:p>
      <w:r>
        <w:t>软的肌肤似流淌的细沙般缓缓地变红，虽然看不见，但从那逐渐升起的温度，我可以深刻地感觉到怀中的女子对我</w:t>
      </w:r>
    </w:p>
    <w:p>
      <w:r>
        <w:t>的依恋。</w:t>
      </w:r>
    </w:p>
    <w:p>
      <w:r>
        <w:t>我让过那最最敏感的地带，大嘴一路上袭，吻上那茁壮的双峰，灵巧的舌头绕着坚硬的乳头不停地转来转去，</w:t>
      </w:r>
    </w:p>
    <w:p>
      <w:r>
        <w:t>然后用牙齿轻轻咬两下，再转。</w:t>
      </w:r>
    </w:p>
    <w:p>
      <w:r>
        <w:t>「唔唔，好舒服，哈，好痒。」女人舒服的舒展着身子，以便让我能够更好的侵犯她，但我却偏偏不如她愿，</w:t>
      </w:r>
    </w:p>
    <w:p>
      <w:r>
        <w:t>再咬两下后，不情不愿地撤离那里，大嘴再次上袭，直吻至唇。</w:t>
      </w:r>
    </w:p>
    <w:p>
      <w:r>
        <w:t>「唔。」女人激动起来，双手环抱着我，不停地在我背上摸来摸去，香滑的小舌也自动送上来，给我一个深深</w:t>
      </w:r>
    </w:p>
    <w:p>
      <w:r>
        <w:t>的长吻。</w:t>
      </w:r>
    </w:p>
    <w:p>
      <w:r>
        <w:t>两只灵巧的舌头互相纠缠起来，时而你追我逐，时而又紧紧纠缠不休。</w:t>
      </w:r>
    </w:p>
    <w:p>
      <w:r>
        <w:t>我伸出双手，拉着她的小手伸进我的裤子中，让她握住我无比坚硬的阳具，然后又把自己的手放到她的酥胸上，</w:t>
      </w:r>
    </w:p>
    <w:p>
      <w:r>
        <w:t>狠狠地揉搓起来。</w:t>
      </w:r>
    </w:p>
    <w:p>
      <w:r>
        <w:t>一股湿润滑腻的感觉充斥在阳具的周围，微微的热气让它不由自主地胀大起来。</w:t>
      </w:r>
    </w:p>
    <w:p>
      <w:r>
        <w:t>我心中直叹，这个女子的肌肤是如此的滑腻，阳具在她手中的感觉一点也一比在小穴中的感觉差，但是若论灵</w:t>
      </w:r>
    </w:p>
    <w:p>
      <w:r>
        <w:t>活，则小穴拍马也比不上人的手灵活。</w:t>
      </w:r>
    </w:p>
    <w:p>
      <w:r>
        <w:t>酥胸突然受到强烈的侵犯让她很想喊出声来，却由于我的大嘴而又不得不将声音咽入腹中，虽然有点痛，但那</w:t>
      </w:r>
    </w:p>
    <w:p>
      <w:r>
        <w:t>种又有点痛楚，又有点舒服的感觉却比单一的舒服又来得深刻许多，让她不停地扭起身子，而纤纤小手也着急似地</w:t>
      </w:r>
    </w:p>
    <w:p>
      <w:r>
        <w:t>上下滑动，感受着阳具的那份火热。</w:t>
      </w:r>
    </w:p>
    <w:p>
      <w:r>
        <w:t>我再牵着她的一只手，伸到裤带前，让她帮我脱衣服，然后又用这只手滑到她的小穴边，轻轻地按摩起来。</w:t>
      </w:r>
    </w:p>
    <w:p>
      <w:r>
        <w:t>女子的身体变得越来越热，一只小手不停在我的阳具上滑来滑去，另外一只小手则忙着帮我脱衣服。</w:t>
      </w:r>
    </w:p>
    <w:p>
      <w:r>
        <w:t>我笑道：「这么长时间不见，你越发性急了呢。」</w:t>
      </w:r>
    </w:p>
    <w:p>
      <w:r>
        <w:t>我恰到好处的按摩让她慢慢地放松了身体，闻言身体又是一紧，羞道：「你怎么这样说，还不都是你害的。」</w:t>
      </w:r>
    </w:p>
    <w:p>
      <w:r>
        <w:t>我叹道：「让你受苦了，都是我不好，每次都不能让你尽兴。」</w:t>
      </w:r>
    </w:p>
    <w:p>
      <w:r>
        <w:t>女子幽幽一叹道：「你才是受苦呢，十年了，我每次都无法想像你现在过的是什么样的生活，若非还能时常见</w:t>
      </w:r>
    </w:p>
    <w:p>
      <w:r>
        <w:t>你一面，我真的不知道该怎么办才好。」说完一展身子，俏脸上顿时散发出一种圣洁的光辉，轻轻道：「来吧。」</w:t>
      </w:r>
    </w:p>
    <w:p>
      <w:r>
        <w:t>我叹了口气，这个女子对我爱得是如此深，我今生何德何能，能得到如此女子的垂青？</w:t>
      </w:r>
    </w:p>
    <w:p>
      <w:r>
        <w:t>女子的小手缓缓地将我的衣物脱下，露出精壮的身子和下面那如擎天一柱般的阳具，湿润的小手将那粗大的阳</w:t>
      </w:r>
    </w:p>
    <w:p>
      <w:r>
        <w:t>具缓缓地送到自己的私处，轻轻道：「来吧，进来吧。」</w:t>
      </w:r>
    </w:p>
    <w:p>
      <w:r>
        <w:t>粗大的阳具缓缓地进入到她细嫩的私处，轻轻地抵到她的处女膜上，就停止不前，默动玄功，让阳具胀至最大，</w:t>
      </w:r>
    </w:p>
    <w:p>
      <w:r>
        <w:t>将她的处女膜顶的向后凸了出来，却没有顶破那层本应该软软的一顶就破的处女膜。</w:t>
      </w:r>
    </w:p>
    <w:p>
      <w:r>
        <w:t>女子有点疼痛地呼了一声痛，也难怪，我阳具的粗大本来就是女子难以承受的，更何况是她这种未经人事的处</w:t>
      </w:r>
    </w:p>
    <w:p>
      <w:r>
        <w:t>女。虽然由于练功的需要不得不以处女之身与我练功，但这种让处女膜顶到最大却又不破的痛苦实在是难以想像的</w:t>
      </w:r>
    </w:p>
    <w:p>
      <w:r>
        <w:t>痛楚。而且随着练功的时间增长，她的处女膜已经非常的柔韧，但即使如此，这样的痛苦也实在不是一个像她这样</w:t>
      </w:r>
    </w:p>
    <w:p>
      <w:r>
        <w:t>和处女可以承受的。</w:t>
      </w:r>
    </w:p>
    <w:p>
      <w:r>
        <w:t>女子默默地休息了一下，运起玄功，将自己的玉女心经发挥到最高的境界，然后内力一转，转成素女经，将自</w:t>
      </w:r>
    </w:p>
    <w:p>
      <w:r>
        <w:t>己精纯的道功缓缓地输入到我的阳具中，然后顺着督脉经由头顶百会穴进入任脉，在身体的奇经八脉中运行一圈，</w:t>
      </w:r>
    </w:p>
    <w:p>
      <w:r>
        <w:t>重新通过阳具进入女子的身体。</w:t>
      </w:r>
    </w:p>
    <w:p>
      <w:r>
        <w:t>内力的每一次转动，我们的身体都不由轻轻地颤抖一次，经脉也随之而微微地扩大一圈，里面流动的内力也随</w:t>
      </w:r>
    </w:p>
    <w:p>
      <w:r>
        <w:t>之微微地变得更加厚实而凝重，而我们也更加接近天道一点。</w:t>
      </w:r>
    </w:p>
    <w:p>
      <w:r>
        <w:t>素女经是她从小就开始修练的功夫，其排名甚至还在玉女心经之前，但是这种功夫却需要有着深厚的内力基础，</w:t>
      </w:r>
    </w:p>
    <w:p>
      <w:r>
        <w:t>而且需要玉女心经做为基础，所以虽然是双修之术，却由于为了获得更加多的内力，她不得不默默忍受这种难言的</w:t>
      </w:r>
    </w:p>
    <w:p>
      <w:r>
        <w:t>痛苦。如果失去处女之身，效果将大大减缓。</w:t>
      </w:r>
    </w:p>
    <w:p>
      <w:r>
        <w:t>当然若非如此，我们两个也不会在如此年轻的时候就达到人位的顶峰水平，毕竟我们两个虽然资质不错，却并</w:t>
      </w:r>
    </w:p>
    <w:p>
      <w:r>
        <w:t>非沈冰冰那样的百年难得一遇的天才，而且由于一些身体的原因，她并不能修习那些绝世功法，只能修练这些实际</w:t>
      </w:r>
    </w:p>
    <w:p>
      <w:r>
        <w:t>上作为修道之术的内功。</w:t>
      </w:r>
    </w:p>
    <w:p>
      <w:r>
        <w:t>在最后一次的转动中，女子突然将自己的道功的大部分传入我的体内，然后封闭了我们之间的联系，不再让内</w:t>
      </w:r>
    </w:p>
    <w:p>
      <w:r>
        <w:t>力重新传回来。</w:t>
      </w:r>
    </w:p>
    <w:p>
      <w:r>
        <w:t>吸收到女子精深的道功，我的意识在瞬间达到顶峰，猛然间感受到天地之间的那股奇特的能量，那种沛然莫测</w:t>
      </w:r>
    </w:p>
    <w:p>
      <w:r>
        <w:t>的能量缓缓从我的百会穴进入到我的经脉中，然后在自己的体内流转如意。</w:t>
      </w:r>
    </w:p>
    <w:p>
      <w:r>
        <w:t>我的精神慢慢地进入到天地间，深刻地感受着与天地一体的动人感觉。</w:t>
      </w:r>
    </w:p>
    <w:p>
      <w:r>
        <w:t>就在这时，一股轻微的能量波动吸引了我的注意，整个人一震间，立刻脱离了那种至美至远的悠远感觉。</w:t>
      </w:r>
    </w:p>
    <w:p>
      <w:r>
        <w:t>「好可惜。」我低声道。我知道，随着自己内力修为日深，我已经隐隐约约地感觉到总有一天我会进入到那种</w:t>
      </w:r>
    </w:p>
    <w:p>
      <w:r>
        <w:t>与天地一体的动人感觉中，而刚才我在模糊之间终于进入到那种非同一般的境界之中，而下一次再想进入到这种境</w:t>
      </w:r>
    </w:p>
    <w:p>
      <w:r>
        <w:t>界之中，不知道会是什么时候了。</w:t>
      </w:r>
    </w:p>
    <w:p>
      <w:r>
        <w:t>我慢慢地将被子盖到她秀挺的身上，感受到她因失功过多而身体略显发冷，心中一阵怜惜。</w:t>
      </w:r>
    </w:p>
    <w:p>
      <w:r>
        <w:t>「亲爱的人儿啊，我该怎么报答你呢？」我望着窗外明亮的皎月轻轻地道。</w:t>
      </w:r>
    </w:p>
    <w:p>
      <w:r>
        <w:t>我高高地跃起，在越过一座高墙之后，天地大法突然全力开动，身形猛然下降，悄无声息地落于地上，同时手</w:t>
      </w:r>
    </w:p>
    <w:p>
      <w:r>
        <w:t>指连弹，一阵「蹬蹬蹬」的脚步声随着我的气指迅速地延伸到胡同深处。</w:t>
      </w:r>
    </w:p>
    <w:p>
      <w:r>
        <w:t>一颗小石子从墙后飞出，画出一道美丽的弧线，在我的眼中，以放慢了近百倍的速度，缓缓地落于地上，再弹</w:t>
      </w:r>
    </w:p>
    <w:p>
      <w:r>
        <w:t>起，再落下。</w:t>
      </w:r>
    </w:p>
    <w:p>
      <w:r>
        <w:t>我静静地看着石子的变化，没有任何反应，整个人仿佛融入了黑暗中一般，再也没有任何声息。</w:t>
      </w:r>
    </w:p>
    <w:p>
      <w:r>
        <w:t>周围渐渐地笼罩了一层难言的沉默，连风声在此刻也仿佛消失了般，没有任何的声响。</w:t>
      </w:r>
    </w:p>
    <w:p>
      <w:r>
        <w:t>我仍然默默地立在黑暗中，等待着预料之人的降临。</w:t>
      </w:r>
    </w:p>
    <w:p>
      <w:r>
        <w:t>她的确是一个高手，在这种情况下，仍然能感觉到有一种异样，和我比起耐心，但不同的是，我是明确知道她</w:t>
      </w:r>
    </w:p>
    <w:p>
      <w:r>
        <w:t>在后面，而她则不知道我已经看破她的行踪。</w:t>
      </w:r>
    </w:p>
    <w:p>
      <w:r>
        <w:t>哎，轻功太好的人，总会有这样一种自信，自信别人发现不了她的行踪，但是这确实是个事实，今天若不是凑</w:t>
      </w:r>
    </w:p>
    <w:p>
      <w:r>
        <w:t>巧，恐怕我还真不知道她在我后面。</w:t>
      </w:r>
    </w:p>
    <w:p>
      <w:r>
        <w:t>一声几近人类听觉极限的脚步声，骤然出现在我的耳边，仿如平静的湖面投下了一颗石子般，打碎了我平静的</w:t>
      </w:r>
    </w:p>
    <w:p>
      <w:r>
        <w:t>心湖，荡起一阵阵的涟漪。一双粉红的绣花鞋同时出现在我眼中，又几乎如没有出现过一般，迅速地消失，若非我</w:t>
      </w:r>
    </w:p>
    <w:p>
      <w:r>
        <w:t>一直留心，说不定只会以为那一闪即逝的粉红，只不过是我自己的错觉而已。</w:t>
      </w:r>
    </w:p>
    <w:p>
      <w:r>
        <w:t>好轻，这就是传说中比鸿毛还要轻的天魔妙舞么？</w:t>
      </w:r>
    </w:p>
    <w:p>
      <w:r>
        <w:t>我缓缓地抬起头来，有若实质的目光，已经盯在了她秀挺的后背上，令得正飞速前进的她猛然一惊，完全违背</w:t>
      </w:r>
    </w:p>
    <w:p>
      <w:r>
        <w:t>了物理定理似的凭空而停，再不敢稍动一下。</w:t>
      </w:r>
    </w:p>
    <w:p>
      <w:r>
        <w:t>我悠悠然地缓步走近她的背后，悠然道：「你已经跟踪了我三个时辰，可有什么发现么？」</w:t>
      </w:r>
    </w:p>
    <w:p>
      <w:r>
        <w:t>她明显地震惊了一下，似是惊讶在那种极度欢愉的疯狂中，我仍然能够发现她天下至轻的天魔妙舞。</w:t>
      </w:r>
    </w:p>
    <w:p>
      <w:r>
        <w:t>我的眼光转到她宛若刀削般的双肩，有若实质的感觉让她清楚的明白我已经知道了她下一步想要做什么，警告</w:t>
      </w:r>
    </w:p>
    <w:p>
      <w:r>
        <w:t>的意味非常明显。</w:t>
      </w:r>
    </w:p>
    <w:p>
      <w:r>
        <w:t>她微微地抖了一下，被完全看透的感觉在心中慢慢地滋生，紧绷的身子终于松了下来，媚声道：「向掌门，想</w:t>
      </w:r>
    </w:p>
    <w:p>
      <w:r>
        <w:t>不到妙绝天下的才女，天机门以聪慧闻名天下的大小姐，竟是向掌门的小情人儿，怪不得向掌门对我圣门的少女们</w:t>
      </w:r>
    </w:p>
    <w:p>
      <w:r>
        <w:t>不屑一顾，原来是私藏了如此出色的美人儿。」</w:t>
      </w:r>
    </w:p>
    <w:p>
      <w:r>
        <w:t>我将手伸到她的下巴，将她滑嫩的脸蛋儿慢慢地向后转，直至面对着我，才笑道：「小美人儿，是不是你也想</w:t>
      </w:r>
    </w:p>
    <w:p>
      <w:r>
        <w:t>尝尝那种滋味？」她的脸全罩上了黑布，连眼睛也没有放过，据说只有这样，才能保证不会有任何的反光。</w:t>
      </w:r>
    </w:p>
    <w:p>
      <w:r>
        <w:t>「向掌门，难道您就不想试试天魔妙舞的滋味吗？」她的身体轻轻地扭动了一下，声音中的媚妮又增加了几分。</w:t>
      </w:r>
    </w:p>
    <w:p>
      <w:r>
        <w:t>「小娃儿，想媚惑我？你省省吧，若非看在你家小姐的面上，明天就让你下不了床，回去告诉你家小姐，不要</w:t>
      </w:r>
    </w:p>
    <w:p>
      <w:r>
        <w:t>再做出这种事，我的事情，不用她操心，好不好？小宝贝。」我柔声道，丝丝的热气轻轻地喷在她的小耳中，使得</w:t>
      </w:r>
    </w:p>
    <w:p>
      <w:r>
        <w:t>她的身体有些发软。</w:t>
      </w:r>
    </w:p>
    <w:p>
      <w:r>
        <w:t>「嗯。」知道在鲁班门前弄大斧的后果，她果然站直了身体，声音也回复正常。</w:t>
      </w:r>
    </w:p>
    <w:p>
      <w:r>
        <w:t>「那么，宝贝儿，再见了，希望下次再见到你时，脸上不要再戴上这个鬼东西，会变得难看哦。」语毕之时，</w:t>
      </w:r>
    </w:p>
    <w:p>
      <w:r>
        <w:t>我人已消失在黑暗深处，留下她一个怔怔地呆了半晌，然后才如来时一般消失不见。</w:t>
      </w:r>
    </w:p>
    <w:p>
      <w:r>
        <w:t>嘿嘿，今次真是赚了。那小妞的轻功几近天下无双，恐怕只有白道中的燕双飞才可堪比拟。若非我当时正在吸</w:t>
      </w:r>
    </w:p>
    <w:p>
      <w:r>
        <w:t>炼华天慧的精纯内功，生命及意识都处在生命中最浓烈的状态，根本不可能发现停在树外没有任何动静的她。</w:t>
      </w:r>
    </w:p>
    <w:p>
      <w:r>
        <w:t>然后我巧施手段，轻轻松松地就在她心中埋下了我不可战胜的影子，不仅去此强敌，更不用担心以后什么事情</w:t>
      </w:r>
    </w:p>
    <w:p>
      <w:r>
        <w:t>都得防备防不胜防的天魔妙舞了。从此之后，天魔宫再也找不出能够跟踪我而不被我发觉的人了吧。</w:t>
      </w:r>
    </w:p>
    <w:p>
      <w:r>
        <w:t>呵呵，今天晚上，恐怕做梦都会笑出来了。</w:t>
      </w:r>
    </w:p>
    <w:p>
      <w:r>
        <w:t>我悄无声息地从窗户中钻入自己的的房间，正要躺下睡觉，却猛然闻到一股熟悉的的芳香。</w:t>
      </w:r>
    </w:p>
    <w:p>
      <w:r>
        <w:t>我叹了口气，柔声道：「你这又是何苦？你实在应该恨我才对。」</w:t>
      </w:r>
    </w:p>
    <w:p>
      <w:r>
        <w:t>宁天琼幽幽道：「你明天就要把我送回去了，你会想我么？」</w:t>
      </w:r>
    </w:p>
    <w:p>
      <w:r>
        <w:t>我苦恼地道：「大小姐，你清醒一下好不好。我是对你不起的坏人，而你则是宁心庄的大小姐，我把你抓来，</w:t>
      </w:r>
    </w:p>
    <w:p>
      <w:r>
        <w:t>只不过是为了什么劳什子的圣门祭祀而已，绝不是对你有什么好感，明白了吧。」虽然这些话会伤着她，但我已经</w:t>
      </w:r>
    </w:p>
    <w:p>
      <w:r>
        <w:t>顾不得了，我自从破了她的处女身之后，就已经开始后悔了。</w:t>
      </w:r>
    </w:p>
    <w:p>
      <w:r>
        <w:t>当初师父横死，我成为唯一的有资格继承圣门花间派之人，然而要成为花间派的掌门，必须抓一个处女做祭祀，</w:t>
      </w:r>
    </w:p>
    <w:p>
      <w:r>
        <w:t>可是我实在千不该，万不该，为了将此事闹大，竟然孤身独闯宁心庄，硬生生在众多白道巨孽面前，将其大小姐强</w:t>
      </w:r>
    </w:p>
    <w:p>
      <w:r>
        <w:t>行架走，之后在床上躺了一个星期不说，现在更弄得自己不得不再乖乖地将她给送回家。</w:t>
      </w:r>
    </w:p>
    <w:p>
      <w:r>
        <w:t>「你是个好人。」宁天琼的小嘴轻轻一抿，「我感觉的到。」</w:t>
      </w:r>
    </w:p>
    <w:p>
      <w:r>
        <w:t>「娘的，你这个小妞到底明不明白？奶奶的熊，真他妈的顽固。」我恼道。</w:t>
      </w:r>
    </w:p>
    <w:p>
      <w:r>
        <w:t>这个笨蛋，真是气人，难道她就不明白正邪之分，真不知道她这几十年到底是怎么活过来的，胸大无脑。</w:t>
      </w:r>
    </w:p>
    <w:p>
      <w:r>
        <w:t>宁天琼微微一笑，直直地盯着我，那似能看透人心深处的明亮双眸，竟让我不由自主地避开了他灼灼的目光。</w:t>
      </w:r>
    </w:p>
    <w:p>
      <w:r>
        <w:t>娘的，为什么我会心虚？我这些年努力修练的功夫都到哪里去了？</w:t>
      </w:r>
    </w:p>
    <w:p>
      <w:r>
        <w:t>对话到这里很显然已经无法进行下去，我不敢再面对他，自己到她的房间去休息，而她则留在我的房间中，也</w:t>
      </w:r>
    </w:p>
    <w:p>
      <w:r>
        <w:t>许，我们……应该都好好地想一想。</w:t>
      </w:r>
    </w:p>
    <w:p>
      <w:r>
        <w:t>（三）</w:t>
      </w:r>
    </w:p>
    <w:p>
      <w:r>
        <w:t>三天后，我悄悄地带着宁天琼到了西安。</w:t>
      </w:r>
    </w:p>
    <w:p>
      <w:r>
        <w:t>这时候的宁心庄已经没有了往日的平静，在宽敞的大厅中，聚集了白道百年来声望卓越的几十人，现在这里的</w:t>
      </w:r>
    </w:p>
    <w:p>
      <w:r>
        <w:t>规模已经可以算是白道近年来最大的聚会了。</w:t>
      </w:r>
    </w:p>
    <w:p>
      <w:r>
        <w:t>十天前，就在这间大厅中，宁心庄的大小姐在其父为其举办的十六岁生日宴会上，在在座的众多白道年轻俊彦</w:t>
      </w:r>
    </w:p>
    <w:p>
      <w:r>
        <w:t>的眼皮底下，被魔门花间派的向正道给公然掳走，消息一传出，立刻在江湖上引起轩然大波，被白道各门各派及宁</w:t>
      </w:r>
    </w:p>
    <w:p>
      <w:r>
        <w:t>心庄视为奇耻大辱，发誓要寻出向正道千刀万剐，以雪此耻。</w:t>
      </w:r>
    </w:p>
    <w:p>
      <w:r>
        <w:t>与此同时，江湖不论黑道亦或白道，纷纷召集人手，大力调查这件事中的主角——向正道是何许人物，并且将</w:t>
      </w:r>
    </w:p>
    <w:p>
      <w:r>
        <w:t>调查的重心，慢慢地向魔门转移，以求得到最新的魔门动向。</w:t>
      </w:r>
    </w:p>
    <w:p>
      <w:r>
        <w:t>然而三天前，另外一个消息从魔门散发出来，令得武林人士纷纷猜测起这个向正道究竟有什么本领，竟然这样</w:t>
      </w:r>
    </w:p>
    <w:p>
      <w:r>
        <w:t>公然向整个白道宣战。</w:t>
      </w:r>
    </w:p>
    <w:p>
      <w:r>
        <w:t>就在今天午时，向正道将会亲自护送宁天琼回家。</w:t>
      </w:r>
    </w:p>
    <w:p>
      <w:r>
        <w:t>魔门一向行踪隐蔽，这样公然地挑战，不仅是十年来魔门第一次出手，即使是在十年前魔门最嚣张的时候，也</w:t>
      </w:r>
    </w:p>
    <w:p>
      <w:r>
        <w:t>从未如此明目张胆。各大派人士，各类游侠，纷纷前往宁心庄，意欲一睹这位胆敢公然向白道挑衅的魔门最年轻的</w:t>
      </w:r>
    </w:p>
    <w:p>
      <w:r>
        <w:t>高手之一，到底是怎样的三头六臂。</w:t>
      </w:r>
    </w:p>
    <w:p>
      <w:r>
        <w:t>然而这次之所以会来了如此多的人，并不是因为魔门年轻一辈中最杰出的高手，而是这是魔门十年来的首次出</w:t>
      </w:r>
    </w:p>
    <w:p>
      <w:r>
        <w:t>手，经过十年养精蓄锐的魔门，现下的实力究竟强到什么程度？这是各大门派极欲探知的情报，当然此时的宁心庄</w:t>
      </w:r>
    </w:p>
    <w:p>
      <w:r>
        <w:t>的门外能聚集如此多的人，也有着其它的原因。</w:t>
      </w:r>
    </w:p>
    <w:p>
      <w:r>
        <w:t>「听说宁天琼号称『天河雪琼』，不知道她的美貌比之咱们的师妹如何？」</w:t>
      </w:r>
    </w:p>
    <w:p>
      <w:r>
        <w:t>「那还用说，人家号称天下四大美女之一，那样的美貌又怎是你那师妹能比得了的。哼，便宜那个向正道了。」</w:t>
      </w:r>
    </w:p>
    <w:p>
      <w:r>
        <w:t>「就是，这么好的大美女就这样被他糟蹋了。」</w:t>
      </w:r>
    </w:p>
    <w:p>
      <w:r>
        <w:t>「杀了他，杀了他。」</w:t>
      </w:r>
    </w:p>
    <w:p>
      <w:r>
        <w:t>「对，杀了他，嘿嘿，说不定，凭咱们的本事，还能赢得美人芳心呢。」</w:t>
      </w:r>
    </w:p>
    <w:p>
      <w:r>
        <w:t>「对，杀了他。」</w:t>
      </w:r>
    </w:p>
    <w:p>
      <w:r>
        <w:t>我冷笑着看着眼前这愤怒地挥舞着拳头的一对，冷哼道：「果然天下之大，人外有人，当然，反过来也一样。」</w:t>
      </w:r>
    </w:p>
    <w:p>
      <w:r>
        <w:t>宁天琼罩上了面罩的小脸轻轻地一笑，将脸凑过来道：「他们这是在嫉妒你呢。」</w:t>
      </w:r>
    </w:p>
    <w:p>
      <w:r>
        <w:t>我哼道：「我明白他们为什么来了。不过，怎么来这里的女的也这么多？」</w:t>
      </w:r>
    </w:p>
    <w:p>
      <w:r>
        <w:t>江湖中这样的青年多的是，他们每天就是四处打听着会有什么事情发生，当然其中亦不乏像样的高手。</w:t>
      </w:r>
    </w:p>
    <w:p>
      <w:r>
        <w:t>年青一辈中意欲斩杀向正道，上演英雄救美，然后名色兼收也为数不少，不过由于派中长老的限制，才没有进</w:t>
      </w:r>
    </w:p>
    <w:p>
      <w:r>
        <w:t>入庄中，所以在庄外的不能一概而论都是些不值一提的小角色。在师门的严令下，他们不能对我做出任何攻击的行</w:t>
      </w:r>
    </w:p>
    <w:p>
      <w:r>
        <w:t>动，所以现在这些人中盼我不死于那些正派高手中人也就是他们了吧，当然他们只不过盼望那个下手的人是他们而</w:t>
      </w:r>
    </w:p>
    <w:p>
      <w:r>
        <w:t>已。</w:t>
      </w:r>
    </w:p>
    <w:p>
      <w:r>
        <w:t>但是这些却解释不了女子也为何如此之多，按理说，宁天琼虽然漂亮，但也不至于对同性产生如此大的吸引。</w:t>
      </w:r>
    </w:p>
    <w:p>
      <w:r>
        <w:t>「『天河雪琼』号称江湖四大美女之一，我到要看看她到底漂亮在哪里？」</w:t>
      </w:r>
    </w:p>
    <w:p>
      <w:r>
        <w:t>「哎呀，小妹你就『实话实说』吧，我记得你临行前可是这样说的，『听说那个向正道是魔门的花间派主，人</w:t>
      </w:r>
    </w:p>
    <w:p>
      <w:r>
        <w:t>长得帅呆了，我们去看看怎么样啊，华姐，我们去看看怎么样？』」</w:t>
      </w:r>
    </w:p>
    <w:p>
      <w:r>
        <w:t>「扑，」我虽然急运内力，但那口咽了一半的饭仍然被喷出来大半，差点将我噎死。</w:t>
      </w:r>
    </w:p>
    <w:p>
      <w:r>
        <w:t>「哎呀，小妹，你看那个人真是恶心，大家都在吃饭，他却在那里喷饭。」</w:t>
      </w:r>
    </w:p>
    <w:p>
      <w:r>
        <w:t>「就是，虽然长得还是比较帅，不过和我的向大哥比起来，还是差多了。」</w:t>
      </w:r>
    </w:p>
    <w:p>
      <w:r>
        <w:t>＊＊＊＊＊＊＊＊＊＊＊＊</w:t>
      </w:r>
    </w:p>
    <w:p>
      <w:r>
        <w:t>大哥？我什么时候成了你的大哥了？</w:t>
      </w:r>
    </w:p>
    <w:p>
      <w:r>
        <w:t>「咦，小妹，你不是没有见过向正道长什么样子么？怎么知道长得帅啊？」</w:t>
      </w:r>
    </w:p>
    <w:p>
      <w:r>
        <w:t>「那还用说？向大哥与宁天琼两小无猜，青梅竹马，虽然身在魔门，却日日夜夜地挂念身在白道的爱人，得知</w:t>
      </w:r>
    </w:p>
    <w:p>
      <w:r>
        <w:t>爱人即将嫁与自己不爱之人，明知危险，仍然为爱孤身独闯宁心庄，在天下人面前，向『天河雪琼』求爱，这份痴</w:t>
      </w:r>
    </w:p>
    <w:p>
      <w:r>
        <w:t>情，天下何人能及？此等至爱之人，若不是一个翩翩美少年，谁会相信？若我是那『天河雪琼』就好了，有个如此</w:t>
      </w:r>
    </w:p>
    <w:p>
      <w:r>
        <w:t>爱已之人，就是立时死了也甘愿了。」</w:t>
      </w:r>
    </w:p>
    <w:p>
      <w:r>
        <w:t>＊＊＊＊＊＊＊＊＊＊＊＊</w:t>
      </w:r>
    </w:p>
    <w:p>
      <w:r>
        <w:t>今次连宁天琼都忍不住笑了出来。</w:t>
      </w:r>
    </w:p>
    <w:p>
      <w:r>
        <w:t>「哎哟哟，小丫头思春了。」</w:t>
      </w:r>
    </w:p>
    <w:p>
      <w:r>
        <w:t>「华姐你就不要说我了？难道你不是为了看向正道而来？我记得你还特意打扮了一下呢。」</w:t>
      </w:r>
    </w:p>
    <w:p>
      <w:r>
        <w:t>「死丫头片子，越来越放肆了，看我老大耳括子打你。」</w:t>
      </w:r>
    </w:p>
    <w:p>
      <w:r>
        <w:t>「你敢？哎呀，你！看招。」两个少女旁若无人地打闹起来，丝毫没有注意自己已经成了众人注意的焦点。</w:t>
      </w:r>
    </w:p>
    <w:p>
      <w:r>
        <w:t>「我曾经有个妹妹。」我看着眼前不断喧闹的两女，出奇的，心中竟然一片平静，自从我加入圣门之后，已经</w:t>
      </w:r>
    </w:p>
    <w:p>
      <w:r>
        <w:t>好久没有这样平静的心情了。</w:t>
      </w:r>
    </w:p>
    <w:p>
      <w:r>
        <w:t>宁天琼沉默无语，她知道我现在需要的只是一个听众而已。这个女孩，真的很聪明。</w:t>
      </w:r>
    </w:p>
    <w:p>
      <w:r>
        <w:t>「她活泼天真，我记得她最喜欢扎两条小辫子，而我则最喜欢揪她辫子玩，但是她却从来不哭，反而赖到我怀</w:t>
      </w:r>
    </w:p>
    <w:p>
      <w:r>
        <w:t>里不肯起来，然后安然入睡，而我则会放开她的辫子，抱着她，给她唱歌。」</w:t>
      </w:r>
    </w:p>
    <w:p>
      <w:r>
        <w:t>「后来呢？」</w:t>
      </w:r>
    </w:p>
    <w:p>
      <w:r>
        <w:t>「后来，我就遇到了我的师父，跟着师父上了山，那时候妹妹还小，并不知道这一去就是几年，只是单纯地以</w:t>
      </w:r>
    </w:p>
    <w:p>
      <w:r>
        <w:t>为我是和她捉迷藏，所以也没有怎样伤感。」</w:t>
      </w:r>
    </w:p>
    <w:p>
      <w:r>
        <w:t>「三年后，我艺成下山，曾回家看过一次，可惜那里已经面目全非，我问过村人，他们说那一家在一年前就已</w:t>
      </w:r>
    </w:p>
    <w:p>
      <w:r>
        <w:t>经搬走了，年仅十岁的我只感到天大地大，却无处为家。」</w:t>
      </w:r>
    </w:p>
    <w:p>
      <w:r>
        <w:t>「十岁？真的好可怜呢。嗯？你不是十岁才拜的师么？怎么变了？」宁天琼好奇地道，美丽的双目移到我的脸</w:t>
      </w:r>
    </w:p>
    <w:p>
      <w:r>
        <w:t>上，却只看到一道杀气十足的森寒目光，整个人如坠冰窖，禁不住打了个冷颤，心儿仆仆地跳了起来。</w:t>
      </w:r>
    </w:p>
    <w:p>
      <w:r>
        <w:t>「哦，我说错了。」我自知失言，忙收回不自觉散发出的杀气，淡淡地道，「我们走吧，也是时候去拜会一下</w:t>
      </w:r>
    </w:p>
    <w:p>
      <w:r>
        <w:t>那些所谓地名门正派了。」哼，看来我身上的魔气越来越重了，失言后的第一反应竟然是杀人灭口，我似乎越来越</w:t>
      </w:r>
    </w:p>
    <w:p>
      <w:r>
        <w:t>习惯于魔门中人的行事作风了。</w:t>
      </w:r>
    </w:p>
    <w:p>
      <w:r>
        <w:t>宁天琼轻拍胸口，长出一口气，才发现自己已经出了一身冷汗，心儿狂跳不止，心中疑惑虽然更甚，却不敢再</w:t>
      </w:r>
    </w:p>
    <w:p>
      <w:r>
        <w:t>说什么。</w:t>
      </w:r>
    </w:p>
    <w:p>
      <w:r>
        <w:t>＊＊＊＊＊＊＊＊＊＊＊＊</w:t>
      </w:r>
    </w:p>
    <w:p>
      <w:r>
        <w:t>宁心庄大厅。</w:t>
      </w:r>
    </w:p>
    <w:p>
      <w:r>
        <w:t>一袭蓝衫的宁心庄主……宁无痕，紧握拳头，不断地命令弟子出去探查，脸上焦急之色，溢于言表。</w:t>
      </w:r>
    </w:p>
    <w:p>
      <w:r>
        <w:t>「阿弥陀佛，宁施主，令爱吉人天相，定会安然无恙的。」</w:t>
      </w:r>
    </w:p>
    <w:p>
      <w:r>
        <w:t>「哦，是慧彦大师啊，哎，我也知道我在这里心烦没有什么用，可是，我就是放心不下啊。」</w:t>
      </w:r>
    </w:p>
    <w:p>
      <w:r>
        <w:t>「施主爱女情深，佛祖定会保佑大小姐的。宁施主，与其在那里心烦，不如一起商量一下如何应付魔教妖人的</w:t>
      </w:r>
    </w:p>
    <w:p>
      <w:r>
        <w:t>奸计。」</w:t>
      </w:r>
    </w:p>
    <w:p>
      <w:r>
        <w:t>「哎，大师，我现在心烦得很，根本无心思考，还是大家讨论，我在旁边听着好了。」</w:t>
      </w:r>
    </w:p>
    <w:p>
      <w:r>
        <w:t>慧彦大师也不勉强于她，环视四周，道：「华居士，你看魔门十年后再次复出，究竟有什么目的？」</w:t>
      </w:r>
    </w:p>
    <w:p>
      <w:r>
        <w:t>「还能做什么？他们每次出现都会掀起大片的腥风血雨，残杀我江湖同道，除此之外，他们还做过什么？」众</w:t>
      </w:r>
    </w:p>
    <w:p>
      <w:r>
        <w:t>人循声望去，见到发言的是一个脸上有一条巨大疤痕的大汉。</w:t>
      </w:r>
    </w:p>
    <w:p>
      <w:r>
        <w:t>「黄兄此言甚是，我们有必要研究一下如何应对，为了江湖同道，我们一定要齐心协力才对。」</w:t>
      </w:r>
    </w:p>
    <w:p>
      <w:r>
        <w:t>华天向，人称神算子，现任天机掌门，向以智计闻名，平生甚少出手，但在座之人却无人敢小觑于他，皆因天</w:t>
      </w:r>
    </w:p>
    <w:p>
      <w:r>
        <w:t>机门一向以机关阵法见长，武功什么的，本就属于末流。</w:t>
      </w:r>
    </w:p>
    <w:p>
      <w:r>
        <w:t>「那么依居士之见，我们现在应该如何呢？」众人立刻眼望华天向，眼神中都充满了信心。</w:t>
      </w:r>
    </w:p>
    <w:p>
      <w:r>
        <w:t>华天向摇头道：「现在还不宜轻举妄动，我们一不知敌人实力如何，二来不知对方目的，盲目行事，只会予敌</w:t>
      </w:r>
    </w:p>
    <w:p>
      <w:r>
        <w:t>人可乘之机，依我看，现在我们应该『稳守观变，后发制人』。」</w:t>
      </w:r>
    </w:p>
    <w:p>
      <w:r>
        <w:t>众人纷纷点头称是，都道不该在未知敌人实力的情况下冒然行事。</w:t>
      </w:r>
    </w:p>
    <w:p>
      <w:r>
        <w:t>「那现在呢？人家一个魔门的后辈都欺到我们头上来了，我们还是不声不响么？」说话的是刚才的巨汉，他一</w:t>
      </w:r>
    </w:p>
    <w:p>
      <w:r>
        <w:t>边挥舞着拳头，一道咬牙切齿地道。</w:t>
      </w:r>
    </w:p>
    <w:p>
      <w:r>
        <w:t>华天向并无不悦之意，其实其他人也并未生气，这个人一向嫉恶如仇，又不拘小节，有些无礼反应是意料中事。</w:t>
      </w:r>
    </w:p>
    <w:p>
      <w:r>
        <w:t>「当然不能任其嚣张下去，不然我白道脸面何在？只不过我真正要问的是，向正道此来为何？」</w:t>
      </w:r>
    </w:p>
    <w:p>
      <w:r>
        <w:t>巨汉愣道：「不是为了送小姐回庄么？」</w:t>
      </w:r>
    </w:p>
    <w:p>
      <w:r>
        <w:t>众人纷纷笑将起来，只觉此人实在是傻得可爱。</w:t>
      </w:r>
    </w:p>
    <w:p>
      <w:r>
        <w:t>「明的当然是送小姐回庄，暗的嘛……」华天向轻摇折扇，「可能是想看看我们如何反应也说不定。」</w:t>
      </w:r>
    </w:p>
    <w:p>
      <w:r>
        <w:t>「看我们的反应？还能有什么反应，让我黄天来说的话，一拳把他打回老家算了。」巨汉挥舞着手中的拳头，</w:t>
      </w:r>
    </w:p>
    <w:p>
      <w:r>
        <w:t>跃跃欲试地道。</w:t>
      </w:r>
    </w:p>
    <w:p>
      <w:r>
        <w:t>「呵呵，黄老弟切莫心急，此人既敢孤身前来，定有惊人艺业，更有前车之鉴，我们何不如听听庄主的意见。</w:t>
      </w:r>
    </w:p>
    <w:p>
      <w:r>
        <w:t>宁庄主，你说这向正道实力如何？」</w:t>
      </w:r>
    </w:p>
    <w:p>
      <w:r>
        <w:t>宁无痕叹了一口气，道：「老朽无能，竟看不穿他使的是什么功法，不过，依实力来看，应属人位顶峰，却比</w:t>
      </w:r>
    </w:p>
    <w:p>
      <w:r>
        <w:t>初天位略强。」</w:t>
      </w:r>
    </w:p>
    <w:p>
      <w:r>
        <w:t>「这么看来，他应该还没进入天位了，不过未入天位怎能在庄中来去自如？</w:t>
      </w:r>
    </w:p>
    <w:p>
      <w:r>
        <w:t>这未免有点……」</w:t>
      </w:r>
    </w:p>
    <w:p>
      <w:r>
        <w:t>「华兄果然思虑缜密，不错，老朽不才，虽然早几年就已经进入小天位，但近年来荒于练武，又有顽疾在身，</w:t>
      </w:r>
    </w:p>
    <w:p>
      <w:r>
        <w:t>已经于一年前重新跌回初天位的实力，门下弟子又无一人进入天位，都不是那恶贼的对手，而客人中虽有高手，无</w:t>
      </w:r>
    </w:p>
    <w:p>
      <w:r>
        <w:t>奈一来不熟悉庄中地形，二来恐怕想着老朽可以解决那恶贼，故而……哎，最后竟被那恶贼给跑了。」宁无痕说到</w:t>
      </w:r>
    </w:p>
    <w:p>
      <w:r>
        <w:t>最后，竟悲从中来，流下眼泪来。</w:t>
      </w:r>
    </w:p>
    <w:p>
      <w:r>
        <w:t>众人黯然，都对宁庄主生起同情之心。</w:t>
      </w:r>
    </w:p>
    <w:p>
      <w:r>
        <w:t>「爹爹，这位老爷爷说什么初天位，小天位的，婉儿不懂耶。」一声轻脆的话声打破了沉默。</w:t>
      </w:r>
    </w:p>
    <w:p>
      <w:r>
        <w:t>众人循声望去，只见一个大约十三四岁的小姑娘，晃着两条小辫子，小手摇晃着边上一位青衣儒衫的书生，脆</w:t>
      </w:r>
    </w:p>
    <w:p>
      <w:r>
        <w:t>生生地撒娇道：「爹，你给婉儿讲讲啊。」</w:t>
      </w:r>
    </w:p>
    <w:p>
      <w:r>
        <w:t>那书生将小女孩抱在怀里，哄道：「婉儿乖，爹回家给你讲好不好啊。」</w:t>
      </w:r>
    </w:p>
    <w:p>
      <w:r>
        <w:t>华向天一拱手道：「原来是阅微草堂的的许先生啊，闻听先生大名已久，想必已经进入天位几年了吧。这里有</w:t>
      </w:r>
    </w:p>
    <w:p>
      <w:r>
        <w:t>许多青年才俊，可造之材，能有幸听先生讲讲道理，也是他们的一番福份。」</w:t>
      </w:r>
    </w:p>
    <w:p>
      <w:r>
        <w:t>许先生沉吟了一下，道：「好吧，那我就把自己的心得说说，供大家参详一下。」</w:t>
      </w:r>
    </w:p>
    <w:p>
      <w:r>
        <w:t>华向天道：「许先生谦让了。」</w:t>
      </w:r>
    </w:p>
    <w:p>
      <w:r>
        <w:t>众人立时屏息凝声，要知道，能随着这些白道首脑人物进入宁心庄的，莫不是各派的顶尖高手，或者是有望继</w:t>
      </w:r>
    </w:p>
    <w:p>
      <w:r>
        <w:t>任掌门的可造之材，绝非外面那些人可比。而武功一物，修为越深，越是难以精进，若无明师指点，机缘巧合，大</w:t>
      </w:r>
    </w:p>
    <w:p>
      <w:r>
        <w:t>智大慧者，绝难达到天位水准。而此时竟有天位高手讲解自己的心得，其机遇实在是可遇而不可求。</w:t>
      </w:r>
    </w:p>
    <w:p>
      <w:r>
        <w:t>「所谓天，地，人三位，其实描述的并非实力，而是一种经脉的状况。人位并非就一定比地位强，而天位也未</w:t>
      </w:r>
    </w:p>
    <w:p>
      <w:r>
        <w:t>必就一定胜过人位。人在母体之中时，断绝呼吸，所有能量全凭外界供给，经脉处在最活跃的状态，我们称其为先</w:t>
      </w:r>
    </w:p>
    <w:p>
      <w:r>
        <w:t>天，即为天位。人出生后，由呼吸提供能量，经脉处于较活跃状态，称为后天，即为地位，此位亦是大多数练武之</w:t>
      </w:r>
    </w:p>
    <w:p>
      <w:r>
        <w:t>人所处的位置，功力越深，经脉的吸收能力越强，其平常所需的食物越少，若能达到辟谷的境界，离天位也就不远</w:t>
      </w:r>
    </w:p>
    <w:p>
      <w:r>
        <w:t>了。」</w:t>
      </w:r>
    </w:p>
    <w:p>
      <w:r>
        <w:t>「爹爹，姐姐现在不用吃饭，那她是到了什么境界了啊？」婉儿晃着爹爹的衣袖。</w:t>
      </w:r>
    </w:p>
    <w:p>
      <w:r>
        <w:t>「呵呵，你姐姐那不是什么境界，她那是保持体形，你想想，要是你姐姐变成一个大肥猪，谁还会喜欢她啊。」</w:t>
      </w:r>
    </w:p>
    <w:p>
      <w:r>
        <w:t>许田光轻捏了捏女儿的小脸，笑眯眯地道。</w:t>
      </w:r>
    </w:p>
    <w:p>
      <w:r>
        <w:t>婉儿歪着头想了想，笑着点了点头道：「就是，变成那样就不漂亮了呢。」</w:t>
      </w:r>
    </w:p>
    <w:p>
      <w:r>
        <w:t>众人都悄悄地笑了一下，这许田光在江湖中之所以大大的有名，并不是因为他自己的阅微草堂多么的有名，反</w:t>
      </w:r>
    </w:p>
    <w:p>
      <w:r>
        <w:t>倒是她的女儿，身为当世江湖中的四大美女之一，也弄得他在江湖中大有名望。</w:t>
      </w:r>
    </w:p>
    <w:p>
      <w:r>
        <w:t>不同于华天慧的聪慧，宁天琼的冰冷，她的特别之外在于她的身材，宛如魔鬼般的纤细腰身，令每个见过她的</w:t>
      </w:r>
    </w:p>
    <w:p>
      <w:r>
        <w:t>男人都要色授魂予，令众人想不到的是，如此身材之人，也要不免俗的如一般小女孩般，怕吃坏了身子。</w:t>
      </w:r>
    </w:p>
    <w:p>
      <w:r>
        <w:t>宁无痕也不由宛尔，接着就想起了同为四大美女的女儿，不禁悲从中来，落下泪来。</w:t>
      </w:r>
    </w:p>
    <w:p>
      <w:r>
        <w:t>「大约一年以后，孩子开始食用五谷，身体的吸收能力大不如前，不得不辅以更多的食物，人的身体自发地落</w:t>
      </w:r>
    </w:p>
    <w:p>
      <w:r>
        <w:t>入地位，各个经脉之间的连接变得若断若续，体内的脉气分散在各个经脉之中，已经无法使用。而所谓练武奇材，</w:t>
      </w:r>
    </w:p>
    <w:p>
      <w:r>
        <w:t>其实就是那些在这个时候经脉仍有一些如前一样，并未因身体的成长而断开的人。这些人进入人位会比一般人快那</w:t>
      </w:r>
    </w:p>
    <w:p>
      <w:r>
        <w:t>么一点，但是在进入天位时，则和其它人没有什么两样，并不比他人占有优势。」</w:t>
      </w:r>
    </w:p>
    <w:p>
      <w:r>
        <w:t>一席话说得在场众人纷纷点头，各门各派的高手虽然不少，但能够将身体研究的如此细致的人却是一个也无，</w:t>
      </w:r>
    </w:p>
    <w:p>
      <w:r>
        <w:t>不仅那些年轻后辈，就连一些长老名宿，亦深感不虚此行。</w:t>
      </w:r>
    </w:p>
    <w:p>
      <w:r>
        <w:t>「既然天位可吸收外界，人位则吸收本身能力强，为什么还会出现初天位打不过人位顶峰，初人位打不过地位</w:t>
      </w:r>
    </w:p>
    <w:p>
      <w:r>
        <w:t>顶峰的特殊情况呢？」</w:t>
      </w:r>
    </w:p>
    <w:p>
      <w:r>
        <w:t>众人循声望去，言者是一个木讷的少年，他站在华山众人当中，毫不起眼。</w:t>
      </w:r>
    </w:p>
    <w:p>
      <w:r>
        <w:t>众人皆想，这个大概就是华山首徒铁首心吧，听闻此人玉树临风，武艺高强，却不想是如此呆呆的少年。</w:t>
      </w:r>
    </w:p>
    <w:p>
      <w:r>
        <w:t>「老五，你怎么乱讲话。」一个身长玉立之人连忙捂住他的嘴，小声道，「不叫你来，你偏要来，还乱讲话，</w:t>
      </w:r>
    </w:p>
    <w:p>
      <w:r>
        <w:t>小心祸从口出。」</w:t>
      </w:r>
    </w:p>
    <w:p>
      <w:r>
        <w:t>「心儿，是你把天儿带来的？」</w:t>
      </w:r>
    </w:p>
    <w:p>
      <w:r>
        <w:t>「啊，是的，师父。师弟他非吵着要来，我看他真的想来，就带他来了。」</w:t>
      </w:r>
    </w:p>
    <w:p>
      <w:r>
        <w:t>那年青人连忙站定，大气也不敢喘一口，小心地道。</w:t>
      </w:r>
    </w:p>
    <w:p>
      <w:r>
        <w:t>「哦，来了就来了，这事回去再说，你就替他给各位道个歉。」</w:t>
      </w:r>
    </w:p>
    <w:p>
      <w:r>
        <w:t>「是，师父。」年青人大踏步而出，拱手躬身道，「华山弟子铁首心，向各位前辈赔礼了，请各位前辈原谅则</w:t>
      </w:r>
    </w:p>
    <w:p>
      <w:r>
        <w:t>个。」</w:t>
      </w:r>
    </w:p>
    <w:p>
      <w:r>
        <w:t>华天向插口道：「好说好，年青人勇于提问是好事嘛，老铁兄，你管徒弟也太严了吧。」</w:t>
      </w:r>
    </w:p>
    <w:p>
      <w:r>
        <w:t>华山掌门铁守律道：「年青人总喜欢冲动，不管严点怎么成？不说这个了，许先生请接着讲。」</w:t>
      </w:r>
    </w:p>
    <w:p>
      <w:r>
        <w:t>许田光对那个叫天儿的少年抱着奖励的一笑，道：「这个问题，其实说来也很简单。地位虽然不如人位，靠的</w:t>
      </w:r>
    </w:p>
    <w:p>
      <w:r>
        <w:t>是人本身的力量，但并不代表这股力量就弱于内力。练武之人进入人位以后，就会在小腹的地方形成一个丹田，这</w:t>
      </w:r>
    </w:p>
    <w:p>
      <w:r>
        <w:t>个丹田就是用来存储内力的地方，练武之人将平时修练之时多余的的功力放入其中，然后通过各门各派自己的法门，</w:t>
      </w:r>
    </w:p>
    <w:p>
      <w:r>
        <w:t>在战斗时将其一次性引发出来，形成比平常的力量大得多的能力，这就是人位的意义。」</w:t>
      </w:r>
    </w:p>
    <w:p>
      <w:r>
        <w:t>「然而在初人位的时候，由于身体刚开始运用这种在经脉间流动的的内力，不论是身体还是经脉都无法立刻适</w:t>
      </w:r>
    </w:p>
    <w:p>
      <w:r>
        <w:t>应，反倒发挥不出这股力量，即使能够使用，由于丹田没有足够多的内力供人使用，也不会有任何实质的效果。这</w:t>
      </w:r>
    </w:p>
    <w:p>
      <w:r>
        <w:t>是由于力量过大的缘故。」</w:t>
      </w:r>
    </w:p>
    <w:p>
      <w:r>
        <w:t>「但是这种情形到了天位，却变得反了过来。」</w:t>
      </w:r>
    </w:p>
    <w:p>
      <w:r>
        <w:t>「反了过来？难不成到了天位，力量反而变小了么？」</w:t>
      </w:r>
    </w:p>
    <w:p>
      <w:r>
        <w:t>许田光嘉许地道：「对，正是力量变小了。」</w:t>
      </w:r>
    </w:p>
    <w:p>
      <w:r>
        <w:t>大厅中顿时议论纷纷，许多位于人位顶峰的人已经隐隐约约地感觉到了这一点，但是对于那些仍然在人位上品</w:t>
      </w:r>
    </w:p>
    <w:p>
      <w:r>
        <w:t>徘徊的人来说，却无疑是一道雷击，既然人的力量变小了，那他们辛辛苦苦地去追求天位是为的什么？所有的努力</w:t>
      </w:r>
    </w:p>
    <w:p>
      <w:r>
        <w:t>又都是为了什么？</w:t>
      </w:r>
    </w:p>
    <w:p>
      <w:r>
        <w:t>（四）</w:t>
      </w:r>
    </w:p>
    <w:p>
      <w:r>
        <w:t>「为了天道。」我喃喃地讲出答案，冷冷的目光扫过大厅，值得注意的人有不少，但有能力把我留下的人，只</w:t>
      </w:r>
    </w:p>
    <w:p>
      <w:r>
        <w:t>有四个。</w:t>
      </w:r>
    </w:p>
    <w:p>
      <w:r>
        <w:t>宁天琼早已经被我送回屋中，但本来就是要来大闹一场的我又怎会如此轻易地离开？而且如果我仍然如来时一</w:t>
      </w:r>
    </w:p>
    <w:p>
      <w:r>
        <w:t>般，使用只有宁心庄主和女儿才知道的秘道的话，宁天琼泄露秘道于我的事情，就宛如掩耳盗铃。</w:t>
      </w:r>
    </w:p>
    <w:p>
      <w:r>
        <w:t>不过眼前之人都不是易与之辈，被一个人给缠住，我就再也不用见到明天的太阳，所以还是再看看情况再决定</w:t>
      </w:r>
    </w:p>
    <w:p>
      <w:r>
        <w:t>吧。</w:t>
      </w:r>
    </w:p>
    <w:p>
      <w:r>
        <w:t>「为了天道。」响亮的声音压过了所有的喧哗声，清清楚楚地回荡在每个人的耳边，震撼着每个人的心灵，「</w:t>
      </w:r>
    </w:p>
    <w:p>
      <w:r>
        <w:t>所谓『朝闻道，夕死可也。』，就是这个意思了。」</w:t>
      </w:r>
    </w:p>
    <w:p>
      <w:r>
        <w:t>众人齐齐一顿，都屏息凝声，静听许田光接下来的话。</w:t>
      </w:r>
    </w:p>
    <w:p>
      <w:r>
        <w:t>「人位与天位最大区别就在于能量的来源。人位的所有能量均来自于丹田。</w:t>
      </w:r>
    </w:p>
    <w:p>
      <w:r>
        <w:t>丹田对他们来说就像是一个巨大的蓄水池，无论每一招，每一剑，都要从这个蓄水池里面取得足够的力量去推</w:t>
      </w:r>
    </w:p>
    <w:p>
      <w:r>
        <w:t>动，然而天位……」</w:t>
      </w:r>
    </w:p>
    <w:p>
      <w:r>
        <w:t>许田光环视四周，朗声道：「天位……天位的能量来自于天地间。」</w:t>
      </w:r>
    </w:p>
    <w:p>
      <w:r>
        <w:t>「它无所不在，存在于我们能够感受到的每个地方，对天位的高手来说，太阳，月亮，空气，以及我们能看到</w:t>
      </w:r>
    </w:p>
    <w:p>
      <w:r>
        <w:t>的一切，都是能量的来源，所以对天位来说，他们的力量是取之不尽用之不竭的。人们已经不需要丹田这个蓄水池</w:t>
      </w:r>
    </w:p>
    <w:p>
      <w:r>
        <w:t>了，因为天地就是我们的丹田，而我们的经脉则完全变成一条条宽广的河道。说到这里，我想大家会有疑问了，既</w:t>
      </w:r>
    </w:p>
    <w:p>
      <w:r>
        <w:t>然天位的力量是取之不尽用之不竭的，为什么反而打不过人位顶峰？」</w:t>
      </w:r>
    </w:p>
    <w:p>
      <w:r>
        <w:t>众人立刻哗然。</w:t>
      </w:r>
    </w:p>
    <w:p>
      <w:r>
        <w:t>许田光摆摆手，示意众人安静下来，道：「其实道理是这样的，不过，有一点不同的是……」他手一圈，将桌</w:t>
      </w:r>
    </w:p>
    <w:p>
      <w:r>
        <w:t>子上的茶杯吸入手中，动作圆转如意，「天位是这个样子的。」手中加劲，将茶杯捏成粉碎，「是不是啊，向正道。」</w:t>
      </w:r>
    </w:p>
    <w:p>
      <w:r>
        <w:t>众人一愕间，一片银粉已经向天花板洒去。</w:t>
      </w:r>
    </w:p>
    <w:p>
      <w:r>
        <w:t>我暗暗懊悔，这许田光的实力实在大出我料外，本来以为白道这些年安于平静，除了天机门和萧雅轩之外已经</w:t>
      </w:r>
    </w:p>
    <w:p>
      <w:r>
        <w:t>不会再有能够进入大天位的高手了，但可惜的是，我自负聪明，也太小觑了天下人。眼前白光飞舞，哪敢硬接，身</w:t>
      </w:r>
    </w:p>
    <w:p>
      <w:r>
        <w:t>子一晃，向后撞破了屋顶，接着一摇一摆，已经使出自创的望月步，准备落荒而逃。</w:t>
      </w:r>
    </w:p>
    <w:p>
      <w:r>
        <w:t>嘿嘿，他们大部分人都还没反应过来，只有许田光一个人知道我会这样做，虽然面对的是大天位的高手，我仍</w:t>
      </w:r>
    </w:p>
    <w:p>
      <w:r>
        <w:t>然自负望月步可以摆脱他的追捕，毕竟术业有专攻，我在逃跑方面亦是高手中的高手，然而就在我准备越墙而出的</w:t>
      </w:r>
    </w:p>
    <w:p>
      <w:r>
        <w:t>时候，心中警兆闪现。</w:t>
      </w:r>
    </w:p>
    <w:p>
      <w:r>
        <w:t>怎么可能？眼前明明空无一物，但我却连忙逆运内力，强行将前扑之势改为向右横移。</w:t>
      </w:r>
    </w:p>
    <w:p>
      <w:r>
        <w:t>空气突然抖动起来，一只手掌凭空出现在我的左方，如影随形地紧追而来，接着许田光的青衫出现在我的眼眶</w:t>
      </w:r>
    </w:p>
    <w:p>
      <w:r>
        <w:t>中，以肉眼难见的速度，横向转移而来。</w:t>
      </w:r>
    </w:p>
    <w:p>
      <w:r>
        <w:t>我的天，这是什么速度？明明刚才他还仍在大厅谈笑，怎么会在一晃间，就在我前面出现，而且仍然以这种高</w:t>
      </w:r>
    </w:p>
    <w:p>
      <w:r>
        <w:t>速袭来。</w:t>
      </w:r>
    </w:p>
    <w:p>
      <w:r>
        <w:t>不过我已经无暇多想，因为眼前的手掌已经距我不足一臂之长，勉力提起手掌，终于在他将手印到我的胸前之</w:t>
      </w:r>
    </w:p>
    <w:p>
      <w:r>
        <w:t>前，拦了下来。</w:t>
      </w:r>
    </w:p>
    <w:p>
      <w:r>
        <w:t>一方锐意前冲，蓄势以待，一方被逼后退，仓促招架，再加上实力之间的差距明显，一击之下，我已经深受重</w:t>
      </w:r>
    </w:p>
    <w:p>
      <w:r>
        <w:t>伤。强行将要喷出的血咽下，我双手连挥，发出一道道气劲，阻止他继续追来，施展杀手，但是否真能拦得住他，</w:t>
      </w:r>
    </w:p>
    <w:p>
      <w:r>
        <w:t>我心里却是丝毫信心都没有。</w:t>
      </w:r>
    </w:p>
    <w:p>
      <w:r>
        <w:t>一股冰寒的先天气劲轻而易举地突破我周身的魔功，势如破竹般沿着心脉直冲心脏，直到心脏前才勉强被我的</w:t>
      </w:r>
    </w:p>
    <w:p>
      <w:r>
        <w:t>道胎拦下。</w:t>
      </w:r>
    </w:p>
    <w:p>
      <w:r>
        <w:t>一阵哄笑声传来，预想中的攻击并未来临，而我则已经身在大厅之中，正在对着不存在的人摆出防御架式。</w:t>
      </w:r>
    </w:p>
    <w:p>
      <w:r>
        <w:t>我脸色立刻变得非常难看，并不是因为众人的嘲笑，而是我心中的道胎明明清楚地感觉到他追着我而来，而现</w:t>
      </w:r>
    </w:p>
    <w:p>
      <w:r>
        <w:t>在他却在大厅之外笑眯眯地看着我。</w:t>
      </w:r>
    </w:p>
    <w:p>
      <w:r>
        <w:t>我的心寒了起来，若刚才那轻而易举地突破我周身的魔功的功力让我心有余悸的话，而现在影响我道心的功法</w:t>
      </w:r>
    </w:p>
    <w:p>
      <w:r>
        <w:t>则让我胆颤心惊。一直以来通透的道心是我克敌致胜的法定，屡次救我于危难之中，而现在这颗道心却完全无法预</w:t>
      </w:r>
    </w:p>
    <w:p>
      <w:r>
        <w:t>测对方的行为，若仅仅如此还好，他甚至可以影响我的道心，给我错误的感觉以至于我先机尽失。</w:t>
      </w:r>
    </w:p>
    <w:p>
      <w:r>
        <w:t>好强！这就是大天位的实力么？如果今天能活着出去，我一定要天天烧香拜佛，感谢老天对我的照顾。</w:t>
      </w:r>
    </w:p>
    <w:p>
      <w:r>
        <w:t>许田光此时负手而立，双眉紧锁，眼前之人是魔门之人绝对不错，那一身的魔功绝对不是一个刚刚修练的人可</w:t>
      </w:r>
    </w:p>
    <w:p>
      <w:r>
        <w:t>以达到的，至少有十年的功力了，但刚才拦下他摧心掌力的却不是魔功，而是最最纯正的道家功法，正因如此，自</w:t>
      </w:r>
    </w:p>
    <w:p>
      <w:r>
        <w:t>己才没有继续下杀手，但此人身上有一股女人的气息，是那个抢了宁天琼的向正道无疑，为什么如此纯正的道胎竟</w:t>
      </w:r>
    </w:p>
    <w:p>
      <w:r>
        <w:t>然会出现在魔门之人的身上，此事委实透着古怪。</w:t>
      </w:r>
    </w:p>
    <w:p>
      <w:r>
        <w:t>我紧紧地盯着许田光，颀长的身形如青松一样挺拔，蓝色的儒衫在微风中轻轻起舞，飘逸如仙，心中不停地盘</w:t>
      </w:r>
    </w:p>
    <w:p>
      <w:r>
        <w:t>算着如何摆脱眼前的困境。</w:t>
      </w:r>
    </w:p>
    <w:p>
      <w:r>
        <w:t>「阿弥陀佛，魔由心生，向施主入魔未深，悔未晚矣。」</w:t>
      </w:r>
    </w:p>
    <w:p>
      <w:r>
        <w:t>我望也不望他一眼，冷冷道：「何为魔？何为道？」</w:t>
      </w:r>
    </w:p>
    <w:p>
      <w:r>
        <w:t>「你抢了我的女儿，你就是魔，琼儿在哪里？」宁无痕一闪身到我面前，脸上焦急之色溢于言表。</w:t>
      </w:r>
    </w:p>
    <w:p>
      <w:r>
        <w:t>「你的宝贝女儿已经被我送回房间了，她很好，你不用担心。」对眼前的老者我始终抱有一股深深的内疚，所</w:t>
      </w:r>
    </w:p>
    <w:p>
      <w:r>
        <w:t>以说话也非常恭敬，毕竟不管出于什么原因，是我先伤害了她。</w:t>
      </w:r>
    </w:p>
    <w:p>
      <w:r>
        <w:t>宁无痕再不看我一眼，匆匆忙忙地去后院看她的宝贝女儿去了，连要找我算帐都忘记了。</w:t>
      </w:r>
    </w:p>
    <w:p>
      <w:r>
        <w:t>我再看他的背影一眼，这个老人自从女儿失踪后，明显老了很多，略显佝偻的背影让我的心头也不禁一酸，不</w:t>
      </w:r>
    </w:p>
    <w:p>
      <w:r>
        <w:t>过马上就被眼前的事情又拉了回去。</w:t>
      </w:r>
    </w:p>
    <w:p>
      <w:r>
        <w:t>许田光的速度之快，已经超出了我的想像，若论速度之快，恐怕天魔妙舞也无这般神速，这到底是什么功夫？</w:t>
      </w:r>
    </w:p>
    <w:p>
      <w:r>
        <w:t>若不能悉破许田光神速的奥秘，想要从他手中逃脱，无异于痴人说梦。</w:t>
      </w:r>
    </w:p>
    <w:p>
      <w:r>
        <w:t>「原来是燕双飞。向正道领教了，今天但教我不死，定当找回此仇。」我冷冷道，「来吧，今天若能死在天下</w:t>
      </w:r>
    </w:p>
    <w:p>
      <w:r>
        <w:t>间最快的燕双飞手中，也不枉了。」</w:t>
      </w:r>
    </w:p>
    <w:p>
      <w:r>
        <w:t>许田光斜斜眯了我一眼，摇头道：「我若这样杀死你，你定然不服气，不过此事我想还是交给宁庄主比较好，</w:t>
      </w:r>
    </w:p>
    <w:p>
      <w:r>
        <w:t>毕竟他才是苦主。」</w:t>
      </w:r>
    </w:p>
    <w:p>
      <w:r>
        <w:t>我心中大喜，表面上却无动于衷，冷冷道：「怎么？你们想倚多为胜么？宁老庄主？」</w:t>
      </w:r>
    </w:p>
    <w:p>
      <w:r>
        <w:t>门外如飞一般扑进来一个人影，对着我举拳便打，然而这种丝毫没有章法可言的拳头，就是再来多少也对我不</w:t>
      </w:r>
    </w:p>
    <w:p>
      <w:r>
        <w:t>会形成任何的威胁，尽管里面蕴藏着天位的力量。</w:t>
      </w:r>
    </w:p>
    <w:p>
      <w:r>
        <w:t>我右手一抬，轻松架开已经有些疯癫的宁无痕，反手一拳挥出，就要打在他的小腹。</w:t>
      </w:r>
    </w:p>
    <w:p>
      <w:r>
        <w:t>旁观众人虽多，却由于出乎意料，加上距离过远，而援手不及，眼看宁心庄的庄主，宁天琼大小姐的父亲就要</w:t>
      </w:r>
    </w:p>
    <w:p>
      <w:r>
        <w:t>伤在我的手上的时候，一声惊呼传来。</w:t>
      </w:r>
    </w:p>
    <w:p>
      <w:r>
        <w:t>「不要。不要伤我的爹爹。求求你，不要伤害他。」</w:t>
      </w:r>
    </w:p>
    <w:p>
      <w:r>
        <w:t>「求求你。」我的心一跳，莫名其妙地想起已经十几年没有见过的妹妹，本来不准备停下的拳头在临到他的小</w:t>
      </w:r>
    </w:p>
    <w:p>
      <w:r>
        <w:t>腹前稍稍顿了一下，使这个有些仓惶失措的老人被众人上前使力架开。</w:t>
      </w:r>
    </w:p>
    <w:p>
      <w:r>
        <w:t>「你说，你对我女儿施了什么邪法。快说。」宁无痕此时已经完全没有了一派门主的风范，不停地对我挥舞着</w:t>
      </w:r>
    </w:p>
    <w:p>
      <w:r>
        <w:t>拳头，大声地呼叫着，和一般街头骂街的泼妇没有任何区别。</w:t>
      </w:r>
    </w:p>
    <w:p>
      <w:r>
        <w:t>我以一种带着怜悯的眼光看着他，冷冷道：「我没对你的女儿施任何邪法。</w:t>
      </w:r>
    </w:p>
    <w:p>
      <w:r>
        <w:t>我只不过破了她的处女身而已。」</w:t>
      </w:r>
    </w:p>
    <w:p>
      <w:r>
        <w:t>「不要说了，好不好。」宁天琼带着一种哀求的声音，看着自己老爹听见我的话后，发了疯似地要冲上来和我</w:t>
      </w:r>
    </w:p>
    <w:p>
      <w:r>
        <w:t>拼命，美丽的大眼睛中充满了晶莹的泪水。</w:t>
      </w:r>
    </w:p>
    <w:p>
      <w:r>
        <w:t>我心一软，本来准备继续讽刺的话被强行吞进肚中，让旁边一直注意着我的华天向微微皱了皱眉。</w:t>
      </w:r>
    </w:p>
    <w:p>
      <w:r>
        <w:t>许田光眼看眼前之事将要乱成一团，忙上来扶住宁无痕，轻轻道：「这个贼子要如何处置，还要请宁庄主示下。」</w:t>
      </w:r>
    </w:p>
    <w:p>
      <w:r>
        <w:t>声音虽然不大，却使宁无痕的双眼斗然间清明了一下。</w:t>
      </w:r>
    </w:p>
    <w:p>
      <w:r>
        <w:t>他定了定神，望向我的目光充满了怒火，恨声道：「杀了。此等贼子，死不足惜。」</w:t>
      </w:r>
    </w:p>
    <w:p>
      <w:r>
        <w:t>「爹，不可。」说话的又是宁天琼，只见她盈盈跪下，泣不成声地道：「女儿不孝，身已属他，此生愿与他共</w:t>
      </w:r>
    </w:p>
    <w:p>
      <w:r>
        <w:t>生死。」</w:t>
      </w:r>
    </w:p>
    <w:p>
      <w:r>
        <w:t>此言一出，全场皆惊。</w:t>
      </w:r>
    </w:p>
    <w:p>
      <w:r>
        <w:t>我愣了一下，万万没有想到她如此刚烈，忙道：「不行。」</w:t>
      </w:r>
    </w:p>
    <w:p>
      <w:r>
        <w:t>「不行。」与我一同出声的自是宁无痕。他再定定神，望定于我，道：「琼儿，这个男人有什么好？值得你这</w:t>
      </w:r>
    </w:p>
    <w:p>
      <w:r>
        <w:t>样维护他，不要忘了，他可是魔门中人啊。」</w:t>
      </w:r>
    </w:p>
    <w:p>
      <w:r>
        <w:t>「女儿知道。可是如果没有了他，女儿情愿死了算了。」宁天琼哽咽着道，说出来的话却让所有人为之一震。</w:t>
      </w:r>
    </w:p>
    <w:p>
      <w:r>
        <w:t>我从没有想过她会真的对我生情，而且还生得如此之深，心中不由得感动，但现实中我却不得不继续伤害她的</w:t>
      </w:r>
    </w:p>
    <w:p>
      <w:r>
        <w:t>心，冷冷道：「我对你没有任何感情，你要是想死，就去死好了，反正我可还没有准备死。」</w:t>
      </w:r>
    </w:p>
    <w:p>
      <w:r>
        <w:t>「你这个混蛋。枉费人家对你一片深情。」人群立时激昂起来，一个美丽的少女最是激动，忍不住跳了出来，</w:t>
      </w:r>
    </w:p>
    <w:p>
      <w:r>
        <w:t>对着我骂了起来。</w:t>
      </w:r>
    </w:p>
    <w:p>
      <w:r>
        <w:t>「哼。」我冷哼一声，身形一转，瞬间转至她面前，随手抽出她手中的剑，接着就一剑刺去，让她骂人的话立</w:t>
      </w:r>
    </w:p>
    <w:p>
      <w:r>
        <w:t>刻吞到了肚里。</w:t>
      </w:r>
    </w:p>
    <w:p>
      <w:r>
        <w:t>大厅中顿时乱了起来。</w:t>
      </w:r>
    </w:p>
    <w:p>
      <w:r>
        <w:t>经过这么长时间的休息，我已经强行将伤势压下，虽然以后会对我造成不小的影响，不过现在却不是关心这个</w:t>
      </w:r>
    </w:p>
    <w:p>
      <w:r>
        <w:t>的时候，手中的细剑东刺一下，西刺一下，身形绕着众人东转西转，左穿右插，务必要将大厅内的形势弄到最乱。</w:t>
      </w:r>
    </w:p>
    <w:p>
      <w:r>
        <w:t>一时间呼喝声四起，还夹杂着一些人的呼痛声及叫骂声。</w:t>
      </w:r>
    </w:p>
    <w:p>
      <w:r>
        <w:t>「叮」的一声兵刃交击声响起，细长的剑柄被强大的压力压得弯了起来，我被迫后退，然后曲指一弹，一股暗</w:t>
      </w:r>
    </w:p>
    <w:p>
      <w:r>
        <w:t>劲沿着细剑迅速传到对方的手中，趁着对方吃痛收手的档儿，细剑猛得变直，差点在他的脸上留下一道永远的痕记。</w:t>
      </w:r>
    </w:p>
    <w:p>
      <w:r>
        <w:t>「大家安静。」慧彦大师低喧一声佛号，含有宁心静神作用的话声，立刻将众人慌乱的心情给安定了下来。</w:t>
      </w:r>
    </w:p>
    <w:p>
      <w:r>
        <w:t>我看得暗暗摇头，刚才那人并非庸手，可惜在经验上却完全不是我的对手，不然也不会被突然变直的细剑所伤，</w:t>
      </w:r>
    </w:p>
    <w:p>
      <w:r>
        <w:t>而他应该还算比较不错的了，能够镇定地应对我的突袭，不似周围的人般慌乱，如此「精英」，怎么有资格和我圣</w:t>
      </w:r>
    </w:p>
    <w:p>
      <w:r>
        <w:t>门相提并论？</w:t>
      </w:r>
    </w:p>
    <w:p>
      <w:r>
        <w:t>我大笑了起来，道：「想不到我向正道一人就可以让你们如此畏首畏尾，若传了出去，你们这些所谓的名门正</w:t>
      </w:r>
    </w:p>
    <w:p>
      <w:r>
        <w:t>派也不用在江湖上混了，干脆都归顺我圣教罢了。」</w:t>
      </w:r>
    </w:p>
    <w:p>
      <w:r>
        <w:t>「宁老庄主。」我对着宁无痕鞠了一躬，然后道：「这件事是我对不起您。</w:t>
      </w:r>
    </w:p>
    <w:p>
      <w:r>
        <w:t>若是您想和在下决一高低，向某绝无怨言，但若是要我死在这些倚多为胜的伪君子手中，嘿嘿，那就恕向某不</w:t>
      </w:r>
    </w:p>
    <w:p>
      <w:r>
        <w:t>奉陪了。」</w:t>
      </w:r>
    </w:p>
    <w:p>
      <w:r>
        <w:t>「好。今日只要你能胜过我的手中刀，今日我就放过你。若是你输……」</w:t>
      </w:r>
    </w:p>
    <w:p>
      <w:r>
        <w:t>「我就当着天下人的面，自刎以谢罪。」</w:t>
      </w:r>
    </w:p>
    <w:p>
      <w:r>
        <w:t>「好，君子一言，快马一鞭。就让我们用自己的本事来做个了断吧。乖女儿你还有什么话说？」</w:t>
      </w:r>
    </w:p>
    <w:p>
      <w:r>
        <w:t>宁天琼还能够说什么，只有站在一边暗自垂泪，眼前的两个人都是她想守护的人，然而由于自己，他们却不得</w:t>
      </w:r>
    </w:p>
    <w:p>
      <w:r>
        <w:t>不决一生死。在这一刻，她真的好恨自己，恨自己没有本事，无法阻止眼前的两个人。【完】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