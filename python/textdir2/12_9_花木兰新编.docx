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花木兰新编</w:t>
      </w:r>
    </w:p>
    <w:p>
      <w:r>
        <w:t>花木兰代父从军之后，因家传武艺高强，且待人和善又负责，不久之后已得到上头的信赖和同僚的喜爱。再加</w:t>
      </w:r>
    </w:p>
    <w:p>
      <w:r>
        <w:t>上天生的好面孔和纯真的气质，每个人都很照顾她，一点也不介意她的一些怪癖，像不喜欢和大伙一起洗澡啦，从</w:t>
      </w:r>
    </w:p>
    <w:p>
      <w:r>
        <w:t>不打赤膊，且也不喜欢和他人动手动脚等等。</w:t>
      </w:r>
    </w:p>
    <w:p>
      <w:r>
        <w:t>日子便这样的过去，直到行军的第二十天，发生了一件大事。其实那也是花木兰不好，是她太大意了，完全忘</w:t>
      </w:r>
    </w:p>
    <w:p>
      <w:r>
        <w:t>了父亲的嘱咐。</w:t>
      </w:r>
    </w:p>
    <w:p>
      <w:r>
        <w:t>这天大军行至一个大温泉旁，所有的军官皆高兴的不得了，纷纷跳入温泉洗个痛快。花木兰羡慕的要死，但又</w:t>
      </w:r>
    </w:p>
    <w:p>
      <w:r>
        <w:t>无可奈何。明明想洗的要命，偏偏人家来问她时还得说自己厌恶洗澡。花木兰生性爱洁，而且已经二十天没好好洗</w:t>
      </w:r>
    </w:p>
    <w:p>
      <w:r>
        <w:t>澡了，到了深夜终于忍不住，看看周围所有人都睡了，便偷偷起身到温泉边去看看。</w:t>
      </w:r>
    </w:p>
    <w:p>
      <w:r>
        <w:t>一看果然不出她所料，一个人也没有，且离军营也有一段距离，不怕有人忽然出现。她高兴的跳了下温泉，又</w:t>
      </w:r>
    </w:p>
    <w:p>
      <w:r>
        <w:t>是玩水又是游泳的，玩的好不高兴。她刚开始还穿著衣物，一会儿终于忍不住脱了个精光。</w:t>
      </w:r>
    </w:p>
    <w:p>
      <w:r>
        <w:t>洗了好一会儿，花木兰终于满足了，正打算起身穿衣时，忽然一只大手伸了出来，圈住她毫无遮掩的胸部，硬</w:t>
      </w:r>
    </w:p>
    <w:p>
      <w:r>
        <w:t>将她拉回水中。</w:t>
      </w:r>
    </w:p>
    <w:p>
      <w:r>
        <w:t>「你是谁？」那男子有低沉的嗓音，此刻又因勃发的欲望而越加沙哑，不过还是黄花之身的花木兰自然不了解，</w:t>
      </w:r>
    </w:p>
    <w:p>
      <w:r>
        <w:t>只知道自己给人知道了自己的秘密，那是犯下了欺君之罪，是要诛连九族的。</w:t>
      </w:r>
    </w:p>
    <w:p>
      <w:r>
        <w:t>「我是住在附近的村姑，常来这儿洗澡。你是这军中的人吧，快快放开我，不然可是犯上了强抢民女之罪！」</w:t>
      </w:r>
    </w:p>
    <w:p>
      <w:r>
        <w:t>花木兰努力挣扎，可那只手却一点也没有松手的意思。</w:t>
      </w:r>
    </w:p>
    <w:p>
      <w:r>
        <w:t>「……妳不是村姑，这方原十里外没有村庄，妳也不像一般的村姑。妳到底是谁，快快招出。」那男子一只手</w:t>
      </w:r>
    </w:p>
    <w:p>
      <w:r>
        <w:t>臂紧紧的困住她，另一只开始在水中抚摸着她的身体。</w:t>
      </w:r>
    </w:p>
    <w:p>
      <w:r>
        <w:t>「我是村姑！我是村姑！你快快放开我！」花木兰虽不解人事，但也知道那男子不怀好意，死命的挣扎，怎耐</w:t>
      </w:r>
    </w:p>
    <w:p>
      <w:r>
        <w:t>那男子武功高强，什么挣扎全不管用，只是使自己的身子更贴近他的而已。</w:t>
      </w:r>
    </w:p>
    <w:p>
      <w:r>
        <w:t>那男子忽然的吻住了她，高超的技巧吻的花木兰头晕脑胀，一只手在水中轻抚她的乳尖，另一只手悄悄的探入</w:t>
      </w:r>
    </w:p>
    <w:p>
      <w:r>
        <w:t>她的私处。</w:t>
      </w:r>
    </w:p>
    <w:p>
      <w:r>
        <w:t>花木兰如触电般一震，啊一声的叫了出来。但随既感到羞耻，泪水不争气的流了下来，「求求你放过我吧……</w:t>
      </w:r>
    </w:p>
    <w:p>
      <w:r>
        <w:t>求求你，不要这样……」</w:t>
      </w:r>
    </w:p>
    <w:p>
      <w:r>
        <w:t>那男子邪邪一笑，舔上了花木兰秀气的耳朵。花木兰的耳朵极为敏感，又加上身上有两只手在兴风作浪，一时</w:t>
      </w:r>
    </w:p>
    <w:p>
      <w:r>
        <w:t>不能自己，身子软了下去。</w:t>
      </w:r>
    </w:p>
    <w:p>
      <w:r>
        <w:t>那男子潜入水中吻住花木兰的乳尖，修长的手指开始在花木兰的处女地中抽插。花木兰脑中一片混乱，享受着</w:t>
      </w:r>
    </w:p>
    <w:p>
      <w:r>
        <w:t>重未有过的极乐，任着那男子为所欲为的爱抚自己的身体。</w:t>
      </w:r>
    </w:p>
    <w:p>
      <w:r>
        <w:t>那男子见花木兰已经臣服，便抱着她上岸，继续膜拜她的身子。他吻遍了花木兰的身子，手指一直没离开那宝</w:t>
      </w:r>
    </w:p>
    <w:p>
      <w:r>
        <w:t>地的抽插着。花木兰无力的躺在地上，不停的喘气，意识模糊。</w:t>
      </w:r>
    </w:p>
    <w:p>
      <w:r>
        <w:t>那男子见花木兰已经准备好接纳他，便轻轻的分开她的腿。他把自己坚挺的欲望放在花木兰的两腿之间轻轻的</w:t>
      </w:r>
    </w:p>
    <w:p>
      <w:r>
        <w:t>磨着，有时已放进去了一点，但却又立刻抽出来。他又吻上了花木兰完美的乳峰，用牙齿轻轻的啃咬着，使她酥麻</w:t>
      </w:r>
    </w:p>
    <w:p>
      <w:r>
        <w:t>难受。一只手指伸进了花木兰的口中，而花木兰本能的吸允。而另一只手则继续在蜜色的肌肤上游移。</w:t>
      </w:r>
    </w:p>
    <w:p>
      <w:r>
        <w:t>「啊……放过我吧……求求你，不要…不要…啊…嗯……」花木兰早已没力气抵抗，但毕竟还是少女，贞节重</w:t>
      </w:r>
    </w:p>
    <w:p>
      <w:r>
        <w:t>过一切，只能出声相求。</w:t>
      </w:r>
    </w:p>
    <w:p>
      <w:r>
        <w:t>那男子闻言，冷哼一声，忽然又把手指伸进花木兰深处，但只一会儿，便伸出，并且反身离开花木兰。那男子</w:t>
      </w:r>
    </w:p>
    <w:p>
      <w:r>
        <w:t>由一个大石头旁找出衣服，并开始穿衣。</w:t>
      </w:r>
    </w:p>
    <w:p>
      <w:r>
        <w:t>「我雷流风从不勉强不愿意的女子，起来吧。」雷流风把花木兰的衣服丢给她。花木兰闻言松了一口气，虽然</w:t>
      </w:r>
    </w:p>
    <w:p>
      <w:r>
        <w:t>心中也有些不舍，但终究还是自己清白之躯重要，心下一松，便要起来穿衣。但才坐起却立刻倒了下去，全身开始</w:t>
      </w:r>
    </w:p>
    <w:p>
      <w:r>
        <w:t>发烫，私处中另有一种酥麻的感觉，那种感觉开始漫延全身，似乎有千百只蚂蚁在自己身上轻轻的啃咬，比方才那</w:t>
      </w:r>
    </w:p>
    <w:p>
      <w:r>
        <w:t>男子对待自己的手段还厉害千万倍。</w:t>
      </w:r>
    </w:p>
    <w:p>
      <w:r>
        <w:t>「啊……嗯…嗯……要……你对我作…了什么……」花木兰在草地上打滚，希望清凉的地上可以使自己发烫的</w:t>
      </w:r>
    </w:p>
    <w:p>
      <w:r>
        <w:t>身体凉快一些。</w:t>
      </w:r>
    </w:p>
    <w:p>
      <w:r>
        <w:t>雷流风已然穿好衣物，站在一旁笑看着自己的杰作。「我方才把百合媚药放进妳的里面，你会？弃一切女子的</w:t>
      </w:r>
    </w:p>
    <w:p>
      <w:r>
        <w:t>矜持，而变成一个荡妇。妳会想想要男人至发狂的境界。若一直没有男子来和妳相合，妳将会维持这样直到渴望而</w:t>
      </w:r>
    </w:p>
    <w:p>
      <w:r>
        <w:t>死。我现在要走了，妳一个人好好品尝这滋味吧。如果你能熬到明日早晨，那时便会有士兵们前来净身，他们皆是</w:t>
      </w:r>
    </w:p>
    <w:p>
      <w:r>
        <w:t>血气方刚的年轻人，他们见到了如此这般活色生香的景色后会怎么对你…呵呵…想必妳自己也清楚。」</w:t>
      </w:r>
    </w:p>
    <w:p>
      <w:r>
        <w:t>「不要……不要，求求你帮帮我……求求你……」花木兰拉住雷流风的裤脚，泪流满面，苦苦的哀求。</w:t>
      </w:r>
    </w:p>
    <w:p>
      <w:r>
        <w:t>雷流风邪邪一笑，蹲下来看着花木兰，「帮妳是可以，毕竟我最喜欢帮助美人了，可是我已经不想要了，如果</w:t>
      </w:r>
    </w:p>
    <w:p>
      <w:r>
        <w:t>妳要我帮妳便自己来用。」</w:t>
      </w:r>
    </w:p>
    <w:p>
      <w:r>
        <w:t>「什么？」花木兰不了解，但发现他的皮肤能待给自己清凉感，便本能的往他身上靠去，磨磨蹭蹭的，一脸舒</w:t>
      </w:r>
    </w:p>
    <w:p>
      <w:r>
        <w:t>适，像只向主人撒娇的猫儿。</w:t>
      </w:r>
    </w:p>
    <w:p>
      <w:r>
        <w:t>「这样就对了，我就在这里随妳处置，妳若想我满足妳，妳便要挑起我的欲望。」雷流风轻抚花木兰的脸颊，</w:t>
      </w:r>
    </w:p>
    <w:p>
      <w:r>
        <w:t>花木兰则侧脸贴住他的大手。</w:t>
      </w:r>
    </w:p>
    <w:p>
      <w:r>
        <w:t>「我不会…」花木兰倒在雷流风怀里，轻轻的扭动着，并舒服的叹了口气。</w:t>
      </w:r>
    </w:p>
    <w:p>
      <w:r>
        <w:t>「妳会的，那百合媚药会教妳怎么作的。」雷流风轻抚着花木兰的长发，低声邪邪的轻笑。「首先，先吻我，</w:t>
      </w:r>
    </w:p>
    <w:p>
      <w:r>
        <w:t>像我方才吻妳一般。」</w:t>
      </w:r>
    </w:p>
    <w:p>
      <w:r>
        <w:t>花木兰听话的吻上他的唇，学着他把小舌探入他的口中。两人的舌在彼此的口中交缠，逗弄，那雷流风是个中</w:t>
      </w:r>
    </w:p>
    <w:p>
      <w:r>
        <w:t>高手，慢慢的引导花木兰。</w:t>
      </w:r>
    </w:p>
    <w:p>
      <w:r>
        <w:t>他们不断的吸允，逗弄，直到终于喘不过气来了才肯分开。雷流风慢慢的离开花木兰香甜的唇，舌尖由花木兰</w:t>
      </w:r>
    </w:p>
    <w:p>
      <w:r>
        <w:t>口中牵出一条细丝，说不尽的风流淫邪。</w:t>
      </w:r>
    </w:p>
    <w:p>
      <w:r>
        <w:t>花木兰开始在雷流风身上轻轻吻着，舔着，啃咬着，几乎吻遍了他的上身，而他只是静静的躺着由她自己发掘</w:t>
      </w:r>
    </w:p>
    <w:p>
      <w:r>
        <w:t>着纯男性的身体。花木兰虽已注意到雷流风的坚挺已蠢蠢欲动，但毕竟还是个处子，怎么也不敢去碰那巨大发烫的</w:t>
      </w:r>
    </w:p>
    <w:p>
      <w:r>
        <w:t>东西。花木兰一丝不挂，双腿跨坐在雷流风坚硬的大腿，她本能的移动腰部，私处轻轻磨蹭着大腿。水由里面不停</w:t>
      </w:r>
    </w:p>
    <w:p>
      <w:r>
        <w:t>的流出，已沾湿了雷流风的大腿。</w:t>
      </w:r>
    </w:p>
    <w:p>
      <w:r>
        <w:t>「嗯……嗯……求求你…啊…我好难过，天！喔……」花木兰无法由自己的举动满足，心中体内皆空虚不已，</w:t>
      </w:r>
    </w:p>
    <w:p>
      <w:r>
        <w:t>只能不停的喘气娇吟着。</w:t>
      </w:r>
    </w:p>
    <w:p>
      <w:r>
        <w:t>雷流风见已是时候了，便将手指再度探入花木兰已然湿润了的私处。</w:t>
      </w:r>
    </w:p>
    <w:p>
      <w:r>
        <w:t>「喔…天……」花木兰忽然达到高潮，如雷电般一震后，全身抖个不停，最后终于倒在雷流风怀里，晕死过去。</w:t>
      </w:r>
    </w:p>
    <w:p>
      <w:r>
        <w:t>雷流风见此又是邪邪一笑，手指开始在里面轻轻抽插，另一只手再度攀上乳尖轻轻揉捏、爱抚。</w:t>
      </w:r>
    </w:p>
    <w:p>
      <w:r>
        <w:t>花木兰好一会后才因全身的兴奋而呻吟着醒过来，见了雷流风正在对自己所做的亲密举动后只是脸微微一红，</w:t>
      </w:r>
    </w:p>
    <w:p>
      <w:r>
        <w:t>并将小脸埋在雷流风颈间。</w:t>
      </w:r>
    </w:p>
    <w:p>
      <w:r>
        <w:t>雷流风淫邪的笑着，大手握住花木兰的小手一路来到自己坚挺的欲望。花木兰吓了一跳，但随既握住它，两只</w:t>
      </w:r>
    </w:p>
    <w:p>
      <w:r>
        <w:t>小手轻轻的爱抚着。她轻柔着轻抚着它，像是触摸什么稀世珍宝似的。花木兰同时也好奇它的构造，一边研究着，</w:t>
      </w:r>
    </w:p>
    <w:p>
      <w:r>
        <w:t>一边轻轻的玩弄，有时还用指甲轻轻的戳着。</w:t>
      </w:r>
    </w:p>
    <w:p>
      <w:r>
        <w:t>花木兰正玩的不亦乐乎时，忽然听见一声低吼，随既整个人便被雷流风转身一翻，压到了下面。两人的身体紧</w:t>
      </w:r>
    </w:p>
    <w:p>
      <w:r>
        <w:t>密的贴着，再无一丝空隙。</w:t>
      </w:r>
    </w:p>
    <w:p>
      <w:r>
        <w:t>雷流风胸膛起伏不停着低喘着，好象是再忍受一种极大的痛苦，口中不停的低语什么自制，理智，乱了什么的。</w:t>
      </w:r>
    </w:p>
    <w:p>
      <w:r>
        <w:t>花木兰一时不忍，便伸手环绕着他的胸膛，想给他安慰。</w:t>
      </w:r>
    </w:p>
    <w:p>
      <w:r>
        <w:t>谁知道她才碰到他，他便像疯了一般粗暴的分开她的大腿放置在自己肩上，坚挺的欲望用力一顶，镶进了她的</w:t>
      </w:r>
    </w:p>
    <w:p>
      <w:r>
        <w:t>深处。</w:t>
      </w:r>
    </w:p>
    <w:p>
      <w:r>
        <w:t>花木兰痛极了，手指甲陷入他的手臂，不停的摇着身体，想甩掉疯狂的侵入者，但此举只使的那巨物更深入。</w:t>
      </w:r>
    </w:p>
    <w:p>
      <w:r>
        <w:t>雷流风把自己放入花木兰的深处后舒服的叹了一口气，享受着她又紧又湿又黏的信道。等她比较习惯他后，他再慢</w:t>
      </w:r>
    </w:p>
    <w:p>
      <w:r>
        <w:t>慢的抽出，到快出口时又慢慢地进入，存心想逗疯她。</w:t>
      </w:r>
    </w:p>
    <w:p>
      <w:r>
        <w:t>「不样这样……求你…给我……喔……喔……」花木兰此时已不那么痛了，只是深处似乎有一种空虚正无情的</w:t>
      </w:r>
    </w:p>
    <w:p>
      <w:r>
        <w:t>折磨着她，令她痛苦渴望至极。</w:t>
      </w:r>
    </w:p>
    <w:p>
      <w:r>
        <w:t>「给妳什么？妳要什么，告诉我，我就给你。」他又淫邪的笑了起来，依然是在深处轻轻的擩动着。</w:t>
      </w:r>
    </w:p>
    <w:p>
      <w:r>
        <w:t>「我不知道，不知道…」她痛苦的叫着，泪流满面。</w:t>
      </w:r>
    </w:p>
    <w:p>
      <w:r>
        <w:t>「算了。」他难得怜惜的舔着她颊上的泪水，开始满足花木兰和自己。</w:t>
      </w:r>
    </w:p>
    <w:p>
      <w:r>
        <w:t>他的坚挺开始在花木兰的深处急抽狂送，每一出一进便好象更深入一般，花木兰本能的扭着腰迎合着雷流风，</w:t>
      </w:r>
    </w:p>
    <w:p>
      <w:r>
        <w:t>他的低喘和她的娇吟混合再空气中，型成一种淫靡抚媚的气氛。</w:t>
      </w:r>
    </w:p>
    <w:p>
      <w:r>
        <w:t>花木兰的深处似乎有一点随着雷流风的抽插不停的伸高，眼看就要到达顶点却老是缺那么一点。直到雷流风忽</w:t>
      </w:r>
    </w:p>
    <w:p>
      <w:r>
        <w:t>然低喝一声，一股热流由他的欲望送入她深处时，她忽然一阵晕旋，全身不停的抽搐抖颤，整个人像是飞了起来似</w:t>
      </w:r>
    </w:p>
    <w:p>
      <w:r>
        <w:t>的，说不尽的舒服满足。</w:t>
      </w:r>
    </w:p>
    <w:p>
      <w:r>
        <w:t>雷流风和花木兰双双抵达高潮后，双手交握的躺在草地上不停的喘气。两人无语，只是回味着方才的一切。一</w:t>
      </w:r>
    </w:p>
    <w:p>
      <w:r>
        <w:t>会儿后，还在花木兰深处的欲望忽然又坚硬起来，花木兰所重的百合媚药的药性也还没解，于是两人又是一阵翻云</w:t>
      </w:r>
    </w:p>
    <w:p>
      <w:r>
        <w:t>覆雨。他们便是这样的度过一整夜，直到快黎明时他们才昏睡过去。</w:t>
      </w:r>
    </w:p>
    <w:p>
      <w:r>
        <w:t>隔天花木兰醒来时发现自己身在一个全然陌生的地方。身上所盖的锦被和身旁的羽毛枕都说明她身在大户人家</w:t>
      </w:r>
    </w:p>
    <w:p>
      <w:r>
        <w:t>的房间里。</w:t>
      </w:r>
    </w:p>
    <w:p>
      <w:r>
        <w:t>花木兰想坐起来，却全身酸痛不已，尤其是大腿间，更是不停的提醒她昨夜的疯狂。虽说中了媚药的是自己，</w:t>
      </w:r>
    </w:p>
    <w:p>
      <w:r>
        <w:t>但那人却比自己还淫欲，不停的索求，直到自己累的昏睡过去。</w:t>
      </w:r>
    </w:p>
    <w:p>
      <w:r>
        <w:t>她勉强站起来，却发现自己一丝不挂，脸一红，便用锦被围着自己在房间四处看着。好漂亮的地方！花木兰想</w:t>
      </w:r>
    </w:p>
    <w:p>
      <w:r>
        <w:t>道。她出身军人之家，家中多以简扑为美德，决少装饰品。而这间房间奢华之至，每一样物品摆饰皆是最精致最高</w:t>
      </w:r>
    </w:p>
    <w:p>
      <w:r>
        <w:t>级的。尤其是那穿衣镜，更是令她惊讶。镜子是极奢侈的物品，巨富人家有梳妆小镜便已稀有，何况是有一人高的</w:t>
      </w:r>
    </w:p>
    <w:p>
      <w:r>
        <w:t>穿衣镜！更是重未听闻，别说见过了。</w:t>
      </w:r>
    </w:p>
    <w:p>
      <w:r>
        <w:t>花木兰好奇的打量镜中的自己，她其实重未见过自己真正的模样，水中的倒影又模糊不清，这次真是大开眼界。</w:t>
      </w:r>
    </w:p>
    <w:p>
      <w:r>
        <w:t>她好奇的看着镜中熟悉又陌生的人儿，及肩的黑发，大大的杏眼，柳眉，红肿的小嘴……提醒她昨晚她曾被尝的多</w:t>
      </w:r>
    </w:p>
    <w:p>
      <w:r>
        <w:t>彻底。</w:t>
      </w:r>
    </w:p>
    <w:p>
      <w:r>
        <w:t>她慢慢的拉开锦被，看着自己妙嫚的身材，蜜色的肌肤上红红紫紫的满是吻痕。她想起昨晚，不经意的伸手去</w:t>
      </w:r>
    </w:p>
    <w:p>
      <w:r>
        <w:t>触碰乳房上的吻痕。</w:t>
      </w:r>
    </w:p>
    <w:p>
      <w:r>
        <w:t>一只大手像昨夜一般忽然的伸了出来圈住她的腰，另一只罩住她的乳房，取代她爱抚她的胸部。花木兰大吃一</w:t>
      </w:r>
    </w:p>
    <w:p>
      <w:r>
        <w:t>惊，使劲的推开他，但他还是一动不动。</w:t>
      </w:r>
    </w:p>
    <w:p>
      <w:r>
        <w:t>「放开我！」花木兰拼命挣扎，并尽可能的遮掩自己曝露的身体。</w:t>
      </w:r>
    </w:p>
    <w:p>
      <w:r>
        <w:t>「遮什么？」雷流风觉得很有趣，邪邪一笑，「昨晚不看遍了，摸遍了。还有什好遮呢？便是妳最私密的地方</w:t>
      </w:r>
    </w:p>
    <w:p>
      <w:r>
        <w:t>……」</w:t>
      </w:r>
    </w:p>
    <w:p>
      <w:r>
        <w:t>「住口！昨晚是个错误…」花木兰恨恨的道：「我决不会再让那种事发生在我身上。」</w:t>
      </w:r>
    </w:p>
    <w:p>
      <w:r>
        <w:t>「是吗？昨晚我看你很喜欢嘛，我要走妳还一直求我留下，还紧抓着我不放呢。」雷流风笑容渐退。</w:t>
      </w:r>
    </w:p>
    <w:p>
      <w:r>
        <w:t>「那是你给我用了媚药，若非如此，我又怎么会……」花木兰愤恨不已。</w:t>
      </w:r>
    </w:p>
    <w:p>
      <w:r>
        <w:t>「是吗？为求事实，咱们在实验一次吧。」雷流风手指轻轻摩擦花木兰的粉红色的乳尖，大腿夹住花木兰的身</w:t>
      </w:r>
    </w:p>
    <w:p>
      <w:r>
        <w:t>体，轻轻的蠕动。雷流风伸出灵活的舌头，轻舔花木兰的肩膀，手同时探入花木兰的私处，轻抚花木兰女性的核心。</w:t>
      </w:r>
    </w:p>
    <w:p>
      <w:r>
        <w:t>「啊……」花木兰受不住刺激，轻喊了出来，但随既红了脸，咬紧牙关，再不出声。</w:t>
      </w:r>
    </w:p>
    <w:p>
      <w:r>
        <w:t>雷流风听到的花木兰的呻吟后，轻笑了一声，开始更猛烈的功势。他点了花木兰的软麻穴，令其动弹不得。拉</w:t>
      </w:r>
    </w:p>
    <w:p>
      <w:r>
        <w:t>着花木兰躺在波斯长毛地毯后，深深吻住花木兰。他的舌头再花木兰口中兴风作乱，吻的花木兰气喘连连。</w:t>
      </w:r>
    </w:p>
    <w:p>
      <w:r>
        <w:t>他的舌离开花木兰的唇后便一路往下，吻上了乳尖，之后便到的花木兰最私隐的地方。</w:t>
      </w:r>
    </w:p>
    <w:p>
      <w:r>
        <w:t>「不要，不要！」花木兰动弹不得，只能由他为所欲为，但依然觉得十分羞耻，只能出声叫道。雷流风不理她</w:t>
      </w:r>
    </w:p>
    <w:p>
      <w:r>
        <w:t>只是自顾自着轻舔花木兰女性的核心，令花木兰不停的颤抖，但依然死咬着银牙，不出一声。</w:t>
      </w:r>
    </w:p>
    <w:p>
      <w:r>
        <w:t>当他的舌头探进花木兰湿润的信道时，花木兰觉得自己的骄傲及贞节已完全被毁，泪水不争气了流了出来。尤</w:t>
      </w:r>
    </w:p>
    <w:p>
      <w:r>
        <w:t>其她明白自己心中其实不希望他停下，且又期待昨夜里他所带给她的愉欢，心中更是不齿自己。</w:t>
      </w:r>
    </w:p>
    <w:p>
      <w:r>
        <w:t>花木兰觉得有一个软软的事物再自己里面轻轻蠕动，比手指更有一种变态的感觉。她的双腿被雷流风用手以大</w:t>
      </w:r>
    </w:p>
    <w:p>
      <w:r>
        <w:t>字型的分开，另一只手轻抚她女性的核心。花木兰受不了这种刺激，忽然感觉她的深处一热，开始不停的收缩，水</w:t>
      </w:r>
    </w:p>
    <w:p>
      <w:r>
        <w:t>也大量的流出。雷流风觉得是时候了，便把花木兰压趴在那穿衣镜上，双手握紧了光洁的屁股，由后面深深的进入</w:t>
      </w:r>
    </w:p>
    <w:p>
      <w:r>
        <w:t>又热又紧的信道。</w:t>
      </w:r>
    </w:p>
    <w:p>
      <w:r>
        <w:t>「看着镜子，看妳自己脸上的表情，看妳有多喜欢我现在对妳作着事。」雷流风在她耳边轻吹一口气，低声笑</w:t>
      </w:r>
    </w:p>
    <w:p>
      <w:r>
        <w:t>道。</w:t>
      </w:r>
    </w:p>
    <w:p>
      <w:r>
        <w:t>花木兰受不了诱惑的张开原本紧闭的双眼，看见了镜中的他和自己如野兽边的交媾着，而自己脸上的表情如痴</w:t>
      </w:r>
    </w:p>
    <w:p>
      <w:r>
        <w:t>如醉，又是痛苦又是欢喜，简直如荡妇一般，哪还有黄花闺女的样子。</w:t>
      </w:r>
    </w:p>
    <w:p>
      <w:r>
        <w:t>「不！」花木兰痛苦的尖叫，疯狂的想摆脱他不停深入自己深处的欲望，怎奈实在动弹不得，只有闭上眼睛由</w:t>
      </w:r>
    </w:p>
    <w:p>
      <w:r>
        <w:t>雷流风任意的奸淫自己。</w:t>
      </w:r>
    </w:p>
    <w:p>
      <w:r>
        <w:t>花木兰虽然心中极不愿意，但身体毕竟是诚实的，随着雷流风每一次冲刺，渐渐到达了顶点。雷流风在最后的</w:t>
      </w:r>
    </w:p>
    <w:p>
      <w:r>
        <w:t>冲刺便能把花木兰送到天堂的前一刻忽然停了下来。他完全的抽身，令花木兰倒在地上不停的抽续，两眼发痴，水</w:t>
      </w:r>
    </w:p>
    <w:p>
      <w:r>
        <w:t>不停的由深处流出来。</w:t>
      </w:r>
    </w:p>
    <w:p>
      <w:r>
        <w:t>「嗯……嗯……」花木兰终于忍不住的开始娇吟，口水不能控制的由嘴角流出。</w:t>
      </w:r>
    </w:p>
    <w:p>
      <w:r>
        <w:t>「想要吧？」雷流风淫邪的大笑，「我最爱美人求我，说！我就满足妳。」</w:t>
      </w:r>
    </w:p>
    <w:p>
      <w:r>
        <w:t>花木兰已失去理智，便要开口求他，但一转头，却看到了镜中自己的淫荡模样，立刻恢复了一些理智，紧咬银</w:t>
      </w:r>
    </w:p>
    <w:p>
      <w:r>
        <w:t>牙，死也不出一声。</w:t>
      </w:r>
    </w:p>
    <w:p>
      <w:r>
        <w:t>「够硬，好。」雷流风冷笑，伸手轻抚了花木兰乳尖一下但立即收手。花木兰一震，本已敏感至极的身体哪手</w:t>
      </w:r>
    </w:p>
    <w:p>
      <w:r>
        <w:t>的了这种刺激，便越加渴望，身体抖动的更厉害。</w:t>
      </w:r>
    </w:p>
    <w:p>
      <w:r>
        <w:t>雷流风又伸手摸了摸花木兰私处一下，花木兰忽然跳了起来，爬到雷流风身上，不停的摩擦自己的私处。</w:t>
      </w:r>
    </w:p>
    <w:p>
      <w:r>
        <w:t>「流风哥哥，我……饶了我吧……我要……流风哥哥……我要……求你，求你。」</w:t>
      </w:r>
    </w:p>
    <w:p>
      <w:r>
        <w:t>雷流风听到花木兰求饶后一震，立刻把花木兰翻转过去，再一次的进入她。</w:t>
      </w:r>
    </w:p>
    <w:p>
      <w:r>
        <w:t>他疯狂的抽插，她死命扭着腰配合，两人高潮不断，一直到双双昏过去才停止。</w:t>
      </w:r>
    </w:p>
    <w:p>
      <w:r>
        <w:t>接下几天雷流风索求不断，他不管白天晚上的随性所致，花木兰起居饮食皆在这房中，一步也没有出过房门。</w:t>
      </w:r>
    </w:p>
    <w:p>
      <w:r>
        <w:t>有好几次花木兰都想问他这是什么地方，他又要关住自己多久。怎耐那雷流风一接近她便吻住她，上下其手，不一</w:t>
      </w:r>
    </w:p>
    <w:p>
      <w:r>
        <w:t>会儿又已进入了她，令她几次想问都没机会。</w:t>
      </w:r>
    </w:p>
    <w:p>
      <w:r>
        <w:t>一日，她趁雷流风不在想偷溜出去。才打开了门探了头出去了一会，便被两个孔武有力的大汉拎了回房。但那</w:t>
      </w:r>
    </w:p>
    <w:p>
      <w:r>
        <w:t>一探也足够令她惊讶和思索好半天了。她一直以为她已在那晚被雷流风掳到不知什么地方了。她如何都没想到她居</w:t>
      </w:r>
    </w:p>
    <w:p>
      <w:r>
        <w:t>然还身在军营之中。</w:t>
      </w:r>
    </w:p>
    <w:p>
      <w:r>
        <w:t>而这个她一直以为的奢华大房间居然是军帐所搭成的！这真是太惊人了，此处的摆设便是在大富之家都嫌奢华，</w:t>
      </w:r>
    </w:p>
    <w:p>
      <w:r>
        <w:t>更何况这儿只是个临时住所。军队行军多已简便为要点，但此处的摆设繁杂精致的吓人，若要每日移动，肯定是件</w:t>
      </w:r>
    </w:p>
    <w:p>
      <w:r>
        <w:t>极麻烦的事。这雷流风到底是什么身分，居然是这军中的一员，但又享有连大将军都没有的待遇！</w:t>
      </w:r>
    </w:p>
    <w:p>
      <w:r>
        <w:t>不管如何，花木兰在心中盘算着，她一定得逃出去。一直在这地方待着也不是办法，自己是代父从军来的，可</w:t>
      </w:r>
    </w:p>
    <w:p>
      <w:r>
        <w:t>不是来这儿当军妓的！再不回去，自己大概会被以逃兵罪论处。如果外面便是大军，她逃走便容易多了。她只需要</w:t>
      </w:r>
    </w:p>
    <w:p>
      <w:r>
        <w:t>想办法对付门口的守卫，不需要再想法子回到军中。</w:t>
      </w:r>
    </w:p>
    <w:p>
      <w:r>
        <w:t>花木兰穴道被封，又加上连日来的欢爱，身体使不出一点力不说，甚至酸痛不已，连下床都很勉强。正在想法</w:t>
      </w:r>
    </w:p>
    <w:p>
      <w:r>
        <w:t>子好智取时，忽然听见外面一阵吵杂声。好象是有人要进来，但守卫不让进。</w:t>
      </w:r>
    </w:p>
    <w:p>
      <w:r>
        <w:t>「你们反了吗？居然敢挡住我的去路！是不是忘了我是谁了？」花木兰听到一个英气低沉的男子声如是说道。</w:t>
      </w:r>
    </w:p>
    <w:p>
      <w:r>
        <w:t>「大少爷，您老人家就饶了我们吧。」其中一名守卫苦苦哀求。</w:t>
      </w:r>
    </w:p>
    <w:p>
      <w:r>
        <w:t>「三少爷有交代，在他不在时没有人可以由里面出来或进入他的军帐。若是破了例，便要砍了我们。您也知道</w:t>
      </w:r>
    </w:p>
    <w:p>
      <w:r>
        <w:t>三少爷向来说到做到……求求您，就饶了我们吧！」</w:t>
      </w:r>
    </w:p>
    <w:p>
      <w:r>
        <w:t>「笑话！你们死活关我啥事？」那男子狂笑「他能砍了你们，你难道以为我就不能吗？」</w:t>
      </w:r>
    </w:p>
    <w:p>
      <w:r>
        <w:t>那男子再没阻碍，门一推便走了进来。那男子生的极好看，英气十足。那雷流风也好看，但和他却是不同型的。</w:t>
      </w:r>
    </w:p>
    <w:p>
      <w:r>
        <w:t>如果雷流风有月光的阴柔邪气，眼前这名男子便有耀日的辉煌贵气。</w:t>
      </w:r>
    </w:p>
    <w:p>
      <w:r>
        <w:t>花木兰极少看到如此耀眼的人物，一时没回过神来。一丝不挂的身子倒有一大半没一点遮掩。直到花木兰注意</w:t>
      </w:r>
    </w:p>
    <w:p>
      <w:r>
        <w:t>到那名男子眼中的欲望，才回过神来，红着脸拉起锦被遮掩自己。</w:t>
      </w:r>
    </w:p>
    <w:p>
      <w:r>
        <w:t>「难怪外头重兵把守，原来他的帐子里藏着一个美娇娘。」那男子一楞，随即笑道。</w:t>
      </w:r>
    </w:p>
    <w:p>
      <w:r>
        <w:t>「我不是他的女人，我是被他掳来的！你又是谁？是否可以帮助我离开这里？」</w:t>
      </w:r>
    </w:p>
    <w:p>
      <w:r>
        <w:t>花木兰正气道。</w:t>
      </w:r>
    </w:p>
    <w:p>
      <w:r>
        <w:t>「我是谁？」耀日一笑，「我叫耀日。掳人？小事罢了。可不可以帮助妳？</w:t>
      </w:r>
    </w:p>
    <w:p>
      <w:r>
        <w:t>可以，但我帮你又有何好处啊？」</w:t>
      </w:r>
    </w:p>
    <w:p>
      <w:r>
        <w:t>「君子除强扶弱，又要什么报酬？」花木兰理所当然的道。</w:t>
      </w:r>
    </w:p>
    <w:p>
      <w:r>
        <w:t>「不不不，我从不作赔钱的买卖。妳要我帮妳，就要付出代价。」</w:t>
      </w:r>
    </w:p>
    <w:p>
      <w:r>
        <w:t>花木兰迟疑了一下，才问道「你要什么？」花木兰其实隐约可以猜到他的意图，但还是希望自己的运气并不是</w:t>
      </w:r>
    </w:p>
    <w:p>
      <w:r>
        <w:t>那么背。</w:t>
      </w:r>
    </w:p>
    <w:p>
      <w:r>
        <w:t>「妳令人销魂的身子。」耀日嬉皮笑脸的道。</w:t>
      </w:r>
    </w:p>
    <w:p>
      <w:r>
        <w:t>花木兰虽隐约猜到，但听到这话身子还是一震。她想了一会便作了决定。</w:t>
      </w:r>
    </w:p>
    <w:p>
      <w:r>
        <w:t>「好。」她想雷流风看管她极严，这个机会跑了，可能再没有了。反正她的身子已是不干净的了，眼前这人看</w:t>
      </w:r>
    </w:p>
    <w:p>
      <w:r>
        <w:t>起来又不差，便是给他一次也是没办法中的办法了。</w:t>
      </w:r>
    </w:p>
    <w:p>
      <w:r>
        <w:t>「你先带我离开这里吧。」花木兰轻叹一声。</w:t>
      </w:r>
    </w:p>
    <w:p>
      <w:r>
        <w:t>「不用了，便在这里作。雷流风这小子死会享受的。这方圆百里再也没有比这里更好了地方了。」</w:t>
      </w:r>
    </w:p>
    <w:p>
      <w:r>
        <w:t>「他快回来了！」花木兰不敢置信的道。</w:t>
      </w:r>
    </w:p>
    <w:p>
      <w:r>
        <w:t>「这你不用担心，我自有办法。」</w:t>
      </w:r>
    </w:p>
    <w:p>
      <w:r>
        <w:t>花木兰看着他胸有成竹的样子，相信了他。</w:t>
      </w:r>
    </w:p>
    <w:p>
      <w:r>
        <w:t>花木兰由丝绸堆中站起来，一丝不挂的走向他。「我不是太精于此道……」</w:t>
      </w:r>
    </w:p>
    <w:p>
      <w:r>
        <w:t>花木兰站在他面前，羞涩的道。</w:t>
      </w:r>
    </w:p>
    <w:p>
      <w:r>
        <w:t>「没关系。」他难得温柔的道。</w:t>
      </w:r>
    </w:p>
    <w:p>
      <w:r>
        <w:t>耀日伸手轻轻碰触花木兰的脸颊，由脸颊往下，滑下胸部，小腹，最后灵巧的滑入她的私处。他修长的手指深</w:t>
      </w:r>
    </w:p>
    <w:p>
      <w:r>
        <w:t>入其中，缓缓的抽插。</w:t>
      </w:r>
    </w:p>
    <w:p>
      <w:r>
        <w:t>花木兰脸又是一红，依靠在他的怀里，手臂绕着他的窄腰，让自己身体的每一吋都紧密的贴着他。</w:t>
      </w:r>
    </w:p>
    <w:p>
      <w:r>
        <w:t>耀日吻住花木兰，灵巧的舌深入其中兴风作浪。另一只手则攀上乳峰轻轻揉捏。「妳好美，这么热情……我怎</w:t>
      </w:r>
    </w:p>
    <w:p>
      <w:r>
        <w:t>么能不触碰妳。」耀日再花木兰耳边热情的低语，热热的呼吸吹到花木兰耳里，令她一震。</w:t>
      </w:r>
    </w:p>
    <w:p>
      <w:r>
        <w:t>花木兰轻轻解开他的上衣，双手爱抚着他阳刚的古铜色身体。花木兰长期练武，手掌自然不如一般女子细嫩，</w:t>
      </w:r>
    </w:p>
    <w:p>
      <w:r>
        <w:t>但粗燥的手心抚过皮肤时更有感觉。花木兰用舌和牙爱抚耀日的胸肌，印上了无数个吻痕。花木兰慢慢的解开他的</w:t>
      </w:r>
    </w:p>
    <w:p>
      <w:r>
        <w:t>裤子，小手握上他的坚挺。花木兰不好意思去看，所以不知道他的尺寸。直到握上了，才吓了一大跳。</w:t>
      </w:r>
    </w:p>
    <w:p>
      <w:r>
        <w:t>忽然放了开手，往后退了一步。耀日没想到她会忽然倒退一步，私处中的手指还未来的及抽出，为了避免伤到</w:t>
      </w:r>
    </w:p>
    <w:p>
      <w:r>
        <w:t>她，他只好随她往下倒去，两人于是纷纷倒在床边。他们的身体紧贴着对方的，没一丝空隙。耀日一笑，抱着花木</w:t>
      </w:r>
    </w:p>
    <w:p>
      <w:r>
        <w:t>兰转身倒在床上。</w:t>
      </w:r>
    </w:p>
    <w:p>
      <w:r>
        <w:t>花木兰感觉他巨大的坚挺在她的私处上摩擦着，有点害怕，她初经人事，对男人依是陌生的很，所以不知道男</w:t>
      </w:r>
    </w:p>
    <w:p>
      <w:r>
        <w:t>人生理该是如何。但耀日的坚挺明显的比雷流风的巨大多了，她不知道如何将那巨大的事物放入自己的私处中。</w:t>
      </w:r>
    </w:p>
    <w:p>
      <w:r>
        <w:t>她用手轻轻触碰着，抬头担心的道，「我害怕。」</w:t>
      </w:r>
    </w:p>
    <w:p>
      <w:r>
        <w:t>耀日闻言大笑，安慰花木兰道，「放心，我越兴奋那里就会越变越小。」</w:t>
      </w:r>
    </w:p>
    <w:p>
      <w:r>
        <w:t>「是吗……」花木兰有点怀疑，但还是相信了他。</w:t>
      </w:r>
    </w:p>
    <w:p>
      <w:r>
        <w:t>「妳用妳的小嘴，」耀日用手轻点的一下花木兰的唇。「爱抚我那里，它就会越变越小了。」</w:t>
      </w:r>
    </w:p>
    <w:p>
      <w:r>
        <w:t>「我不要！」花木兰红着脸拒绝。</w:t>
      </w:r>
    </w:p>
    <w:p>
      <w:r>
        <w:t>「随妳，但我可先声明，我那里对初经人事的小姑娘可是大的吓人，你若不让它变小，它可会撕裂妳的。」耀</w:t>
      </w:r>
    </w:p>
    <w:p>
      <w:r>
        <w:t>日一本正经。</w:t>
      </w:r>
    </w:p>
    <w:p>
      <w:r>
        <w:t>花木兰不是太相信，但耀日的双手不断的在她身上揉捏。她心中忽然有着一股冲动想看眼前这个男人为她疯狂</w:t>
      </w:r>
    </w:p>
    <w:p>
      <w:r>
        <w:t>的模样。</w:t>
      </w:r>
    </w:p>
    <w:p>
      <w:r>
        <w:t>花木兰不发一言，依是红着小脸，往耀日的坚挺移去。她轻张小口，伸出小舌来轻舔了那热的吓人的事物一下。</w:t>
      </w:r>
    </w:p>
    <w:p>
      <w:r>
        <w:t>感觉着耀日忽然触电般的抖了一下后，花木兰满意的继续下去。</w:t>
      </w:r>
    </w:p>
    <w:p>
      <w:r>
        <w:t>她轻吻着它，有时也伸出小舌轻舔。最后，才轻张小口含住那巨大事物的前端。本能的倾吐着，又用舌尖轻点</w:t>
      </w:r>
    </w:p>
    <w:p>
      <w:r>
        <w:t>着。花木兰虽从来没有这般经验，因此极为青涩，她的纯洁和热情更令耀日疯狂。</w:t>
      </w:r>
    </w:p>
    <w:p>
      <w:r>
        <w:t>耀日再也受不住花木兰的挑逗，他在床上躺平了，且立即分开花木兰的大腿，让她跨坐在他小腹上，并用那越</w:t>
      </w:r>
    </w:p>
    <w:p>
      <w:r>
        <w:t>见巨大的坚挺摩擦的她的私处。</w:t>
      </w:r>
    </w:p>
    <w:p>
      <w:r>
        <w:t>花木兰不由自主的呻吟起来，并感觉那坚挺越见巨大和烫人。「你骗我…」</w:t>
      </w:r>
    </w:p>
    <w:p>
      <w:r>
        <w:t>耀日一笑，双手握住了花木兰的细腰将她提起，并对准着自己的坚挺重重落下。</w:t>
      </w:r>
    </w:p>
    <w:p>
      <w:r>
        <w:t>「啊……不……好痛……停……停下来！」坚挺一下便在湿滑的信道滑入深处，花木兰初经人事，小小的信道</w:t>
      </w:r>
    </w:p>
    <w:p>
      <w:r>
        <w:t>容不下耀日如此巨大的坚挺。她痛的像被活活撕裂一般，不停的呻吟。</w:t>
      </w:r>
    </w:p>
    <w:p>
      <w:r>
        <w:t>耀日也不再动，只是停下好让花木兰慢慢适应他。渐渐的花木兰的身体慢慢的习惯了，私处内的水越流越多，</w:t>
      </w:r>
    </w:p>
    <w:p>
      <w:r>
        <w:t>使花木兰的痛楚少了许多。</w:t>
      </w:r>
    </w:p>
    <w:p>
      <w:r>
        <w:t>花木兰扭着腰想替自己找个比较舒服的位置，谁知道才一动耀日便低喘。花木兰觉得有趣，便更用力的扭着腰，</w:t>
      </w:r>
    </w:p>
    <w:p>
      <w:r>
        <w:t>像像骑马一般。有时也轻轻抽出，再用力坐下去。搞的耀日不停的低喘呻吟。</w:t>
      </w:r>
    </w:p>
    <w:p>
      <w:r>
        <w:t>花木兰第一次有掌控权，玩的不亦乐乎，双手更是顽皮胡闹，她一只手伸到他们俩的接何处，轻轻揉捏，另一</w:t>
      </w:r>
    </w:p>
    <w:p>
      <w:r>
        <w:t>只手玩弄着耀日的乳头，有时也弯下腰去深深一吻。看见耀日那副又是痛苦又是满足的脸，她不免娇笑出声。银铃</w:t>
      </w:r>
    </w:p>
    <w:p>
      <w:r>
        <w:t>般的笑声充满整个房间，也令耀日着迷的看着她。</w:t>
      </w:r>
    </w:p>
    <w:p>
      <w:r>
        <w:t>「妳真是个小女巫，美丽淫荡，轻易便勾走男人的魂。」耀日这话本是称赞花木兰的话，但花木兰一听便是一</w:t>
      </w:r>
    </w:p>
    <w:p>
      <w:r>
        <w:t>震。她几天前还是冰轻玉洁的处子，守身如玉。</w:t>
      </w:r>
    </w:p>
    <w:p>
      <w:r>
        <w:t>现在看看自己，淫荡的骑在男人身上，快乐的和男子交欢，那和青楼妓女与淫娃荡妇又有何分别？</w:t>
      </w:r>
    </w:p>
    <w:p>
      <w:r>
        <w:t>「不……不……我不是……不是……」花木兰悲哀的喊叫，泪水如珍珠一般一串串的掉在耀日胸膛上。</w:t>
      </w:r>
    </w:p>
    <w:p>
      <w:r>
        <w:t>耀日极为惊讶，想用手擦花木兰的泪水。花木兰一惊，连忙从耀日身上跳起来，也不管身上一丝不挂，便要冲</w:t>
      </w:r>
    </w:p>
    <w:p>
      <w:r>
        <w:t>出房去。耀日虽然惊讶，但也马上反应过来，轻轻一跃便抓住了花木兰。</w:t>
      </w:r>
    </w:p>
    <w:p>
      <w:r>
        <w:t>耀日欲望已到了极限，再也没心思和花木兰玩游戏。他将花木兰抓回床上，并将花木兰双脚分开，一挺，坚挺</w:t>
      </w:r>
    </w:p>
    <w:p>
      <w:r>
        <w:t>便深入她的柔软。</w:t>
      </w:r>
    </w:p>
    <w:p>
      <w:r>
        <w:t>花木兰心中不愿，但连日雷流风的调教已使她身体十分敏感，她身体是诚实的，双脚自动围住耀日的窄腰，随</w:t>
      </w:r>
    </w:p>
    <w:p>
      <w:r>
        <w:t>着耀日的冲刺扭了腰身配着。</w:t>
      </w:r>
    </w:p>
    <w:p>
      <w:r>
        <w:t>花木兰正在高潮中，虽有一根沾满黏液的手指探入她的后庭，她还是没怎么注意，只是觉得不太舒服而已。那</w:t>
      </w:r>
    </w:p>
    <w:p>
      <w:r>
        <w:t>手指一抽出，代替手指的是巨大烫人的坚挺。</w:t>
      </w:r>
    </w:p>
    <w:p>
      <w:r>
        <w:t>那坚挺一冲而入，随着耀日的率动开始用力的抽插。花木兰早在那坚挺深入自己后庭时受不了巨大的痛楚晕过</w:t>
      </w:r>
    </w:p>
    <w:p>
      <w:r>
        <w:t>去了。</w:t>
      </w:r>
    </w:p>
    <w:p>
      <w:r>
        <w:t>一会儿，又因痛苦而醒来。私处里有耀日的疯狂的抽插的，花木兰一转头，见着了归来的雷流风在自己的后庭</w:t>
      </w:r>
    </w:p>
    <w:p>
      <w:r>
        <w:t>有规律的抽插着。花木兰像三明治般被夹在两个精壮的男人之间，两人的坚挺同时在花木兰深处抽插着。</w:t>
      </w:r>
    </w:p>
    <w:p>
      <w:r>
        <w:t>如此的经验，便是一双玉臂千人枕，一点朱唇万人尝的青楼妓女也少尝过。</w:t>
      </w:r>
    </w:p>
    <w:p>
      <w:r>
        <w:t>花木兰泪水不停的留下，一会儿，又因这种可怕的羞辱而再度晕的过去。</w:t>
      </w:r>
    </w:p>
    <w:p>
      <w:r>
        <w:t>雷流风冷笑，再度把那百合媚药放入花木兰深处，坚挺也有条理的率动起来。</w:t>
      </w:r>
    </w:p>
    <w:p>
      <w:r>
        <w:t>一会儿花木兰因渴望而醒，身体再也不痛了，取代的是一波波的欢愉和情欲。</w:t>
      </w:r>
    </w:p>
    <w:p>
      <w:r>
        <w:t>她随着他们两人率动着。口中浪叫娇吟不断：「流风哥哥，好……好……我爱你……我爱你……耀日哥哥……</w:t>
      </w:r>
    </w:p>
    <w:p>
      <w:r>
        <w:t>别停啊，我还要，还要……兰儿要更多，更多……」</w:t>
      </w:r>
    </w:p>
    <w:p>
      <w:r>
        <w:t>雷流风和耀日受到花木兰的鼓励，便更加卖力的冲刺着。到达顶点时，雷流风和耀日双双将热流射入花木兰深</w:t>
      </w:r>
    </w:p>
    <w:p>
      <w:r>
        <w:t>处。三人合在一起颤抖，抽搐，直到慢慢静止。</w:t>
      </w:r>
    </w:p>
    <w:p>
      <w:r>
        <w:t>三人休息了一下后，雷流风和耀日立刻恢复，两人有默契的互换了位置，一人在前一人在后又朝花木兰深处冲</w:t>
      </w:r>
    </w:p>
    <w:p>
      <w:r>
        <w:t>刺了起来。</w:t>
      </w:r>
    </w:p>
    <w:p>
      <w:r>
        <w:t>三人沉浸在欲望交媾的漩涡中，一直不肯放手。由下午开始一直交合着，直到隔天早晨才昏睡过去。【完】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