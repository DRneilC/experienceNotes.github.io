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神雕后记之龙女奶荒</w:t>
      </w:r>
    </w:p>
    <w:p>
      <w:r>
        <w:t>第一章</w:t>
      </w:r>
    </w:p>
    <w:p>
      <w:r>
        <w:t>时间一晃已是襄阳大战之后的数年，蒙古大汉蒙哥在攻城战中意外身亡，风雨飘摇的南宋又迎来了最后几年安</w:t>
      </w:r>
    </w:p>
    <w:p>
      <w:r>
        <w:t>乐的时光。郭靖和黄蓉两人义不容辞地继续坚守在抗蒙第一线，但这重担对于神雕大侠杨过来说就不太适合了。</w:t>
      </w:r>
    </w:p>
    <w:p>
      <w:r>
        <w:t>杨过大半辈子都在盼望着跟自己的妻子，小龙女生活在一起，战乱时他已经辜负太多。话说杨过和小龙女一起</w:t>
      </w:r>
    </w:p>
    <w:p>
      <w:r>
        <w:t>回到终南山后的古墓生活，长达数年的时间，杨过都一心一意陪着姑姑，两人的爱情结晶也顺利诞生到这个世界上。</w:t>
      </w:r>
    </w:p>
    <w:p>
      <w:r>
        <w:t>小龙女保养有道，虽然人到中年，但清秀绝丽的面容身姿仍然如同少女一般。</w:t>
      </w:r>
    </w:p>
    <w:p>
      <w:r>
        <w:t>对于自己妻子的美貌，杨过是绝对没有异议的，他细心照料着这个小小的家，两人的生活甜蜜如初。然而世事</w:t>
      </w:r>
    </w:p>
    <w:p>
      <w:r>
        <w:t>难尽如人意，忽必烈大汗登位，南宋边疆战事又有重燃的迹象。</w:t>
      </w:r>
    </w:p>
    <w:p>
      <w:r>
        <w:t>这个时候，小龙女产下的小男孩才刚刚三个月，受益于自身深厚的武功修为，她自己的行动恢复如初，但在照</w:t>
      </w:r>
    </w:p>
    <w:p>
      <w:r>
        <w:t>料小孩子这件事上却遇到不小的难题。小龙女年纪毕竟也已不小，虽然外观看上去无法察觉，但哺乳这件事就遇到</w:t>
      </w:r>
    </w:p>
    <w:p>
      <w:r>
        <w:t>了难题，小龙女的奶水无法满足这个小孩的需要。</w:t>
      </w:r>
    </w:p>
    <w:p>
      <w:r>
        <w:t>好在最近一对夫妇因战事逃难到古墓附近，杨龙两人收留了两人，治好重伤的丈夫。这对夫妇感激涕零，主动</w:t>
      </w:r>
    </w:p>
    <w:p>
      <w:r>
        <w:t>帮着小龙女照料小孩，而且她自己的孩子在战乱中遗失，奶水却是还没断，暂时能代为喂养。</w:t>
      </w:r>
    </w:p>
    <w:p>
      <w:r>
        <w:t>杨过听到边疆突发事件频发，江湖动荡的消息，深受郭靖感化的他心如火焚，急切想为国尽一份力。杨过明白</w:t>
      </w:r>
    </w:p>
    <w:p>
      <w:r>
        <w:t>小龙女这时候需要人照顾，而且自己再也不愿意妻子卷进这种血雨腥风的大事件里面。</w:t>
      </w:r>
    </w:p>
    <w:p>
      <w:r>
        <w:t>小龙女察觉到夫君的顾虑，她大方地建议杨过出山帮忙，自己可以想办法照顾孩子，况且还有那对避难的夫妇</w:t>
      </w:r>
    </w:p>
    <w:p>
      <w:r>
        <w:t>帮忙，可保无碍。杨过表示忧虑，但小龙女提出来的方案让杨过觉得颇有可行之处。侠之大者，为国为民，他已经</w:t>
      </w:r>
    </w:p>
    <w:p>
      <w:r>
        <w:t>深深为郭大侠感化，国家大难当头，自己义不容辞。</w:t>
      </w:r>
    </w:p>
    <w:p>
      <w:r>
        <w:t>吻别妻子之后，神雕大侠杨过暂时离开了这个幸福的小家。</w:t>
      </w:r>
    </w:p>
    <w:p>
      <w:r>
        <w:t>小龙女表面上富有信心，事实上她对于自己面临的困境深感忧虑，逃难的妇人暂时还能用奶水喂养孩子，但她</w:t>
      </w:r>
    </w:p>
    <w:p>
      <w:r>
        <w:t>在避乱时受伤，孩子的丢失也给她重大打击，精神和身体状况均不太好，恐怕无法持久喂养。小龙女明白，她自己</w:t>
      </w:r>
    </w:p>
    <w:p>
      <w:r>
        <w:t>得想办法解决。古墓虽然偏远，但附近多有村落，说不定会有一些村里的大夫能帮到她。</w:t>
      </w:r>
    </w:p>
    <w:p>
      <w:r>
        <w:t>小龙女首先去了附近的一个小村落。小龙女在村子里逛了一圈之后，发现了一个挂着大夫牌子的小茅屋。村里</w:t>
      </w:r>
    </w:p>
    <w:p>
      <w:r>
        <w:t>的大夫，说不定能解决她奶水不足这个问题，小龙女抱着这样的想法进了小茅屋。迎接小龙女的是一个头发都掉光</w:t>
      </w:r>
    </w:p>
    <w:p>
      <w:r>
        <w:t>了的老头，不过看上去还算是精神奕奕。大夫坐在自己的药材中间，仅有一张破旧的小木桌给病人把脉用，地方看</w:t>
      </w:r>
    </w:p>
    <w:p>
      <w:r>
        <w:t>上去甚是简陋。</w:t>
      </w:r>
    </w:p>
    <w:p>
      <w:r>
        <w:t>小龙女并非圆滑之人，她直接就道明了自己的来意，这一下把大夫吓得不轻。</w:t>
      </w:r>
    </w:p>
    <w:p>
      <w:r>
        <w:t>小村里本来就很难见到小龙女这样俏丽的女人，一袭白衣的小龙女走进来时，老头还以为大白天的怎么闹鬼了。</w:t>
      </w:r>
    </w:p>
    <w:p>
      <w:r>
        <w:t>仔细一看，老头才发现这是个美得没有人间烟火气色的女人，他眯着眼盯着小龙女鼓起的胸脯看了好久，也不知他</w:t>
      </w:r>
    </w:p>
    <w:p>
      <w:r>
        <w:t>内心是不是起了色意。大夫动了动枯瘦的手指，似乎想给小龙女把脉，又像是要拿什么东西，但最终他还是收回手。</w:t>
      </w:r>
    </w:p>
    <w:p>
      <w:r>
        <w:t>「姑娘，你这个问题吃方子很难有用，如果喝鸡汤都不够奶娃儿，我们这儿一般就是花钱去找一个奶妈。你过</w:t>
      </w:r>
    </w:p>
    <w:p>
      <w:r>
        <w:t>来，我给你指个方向，那边有户人家的孩子刚断奶，可能帮到你。」</w:t>
      </w:r>
    </w:p>
    <w:p>
      <w:r>
        <w:t>老头给小龙女指了村里另外一家的方向，他似乎有点紧张，说完这些，老头如释重负地坐了下去，头也垂了下</w:t>
      </w:r>
    </w:p>
    <w:p>
      <w:r>
        <w:t>去。</w:t>
      </w:r>
    </w:p>
    <w:p>
      <w:r>
        <w:t>找多一个奶妈，这也不失为一个办法。小龙女点头道谢，她按着大夫的说法，敲开了远处一户人家的门。</w:t>
      </w:r>
    </w:p>
    <w:p>
      <w:r>
        <w:t>开门的是一个皮肤白净的少妇，体态略丰盈，她有点疑惑地望着小龙女。小龙女抱着歉意，含蓄地把自己奶水</w:t>
      </w:r>
    </w:p>
    <w:p>
      <w:r>
        <w:t>不够喂养，想要寻找一个奶妈代为照顾的想法说了出来。这少妇虽然颇感意外，但她听到小龙女愿意支付银两作为</w:t>
      </w:r>
    </w:p>
    <w:p>
      <w:r>
        <w:t>酬劳，脸上的神色也有所缓和。</w:t>
      </w:r>
    </w:p>
    <w:p>
      <w:r>
        <w:t>就在这时，一个声音在少妇身后的屋内响起：「咦，你是柳姑娘？」</w:t>
      </w:r>
    </w:p>
    <w:p>
      <w:r>
        <w:t>这个许久没有听到的称呼，像一根箭射进小龙女胸口，一下子让小龙女的心绷了起来。</w:t>
      </w:r>
    </w:p>
    <w:p>
      <w:r>
        <w:t>（备注：柳姑娘是绝情谷谷主公孙止对小龙女的称呼）「你是？」</w:t>
      </w:r>
    </w:p>
    <w:p>
      <w:r>
        <w:t>小龙女望向少妇背后，一个年纪大点的妇人正在惊讶地望着她，看年纪应该是眼前少妇的母亲。</w:t>
      </w:r>
    </w:p>
    <w:p>
      <w:r>
        <w:t>无巧不成书，此中年妇人竟然是当年绝情谷的女弟子，因为绝情谷为杨过所灭，四散的弟子飘落四海，各自过</w:t>
      </w:r>
    </w:p>
    <w:p>
      <w:r>
        <w:t>上完全不同的生活。妇人确认了小龙女就是当年万恶之源的柳姑娘后，脸色顿时变得极为难看。</w:t>
      </w:r>
    </w:p>
    <w:p>
      <w:r>
        <w:t>小龙女不是什么善于察言观色的人物，她对于自己找到一个旧相识感到惊奇，甚至还产生了一点好感。</w:t>
      </w:r>
    </w:p>
    <w:p>
      <w:r>
        <w:t>中年妇人听了小龙女的请求后，沉吟半响，脸色也是阴晴不定。她终于邀请小龙女进屋一叙。小龙女进屋之后，</w:t>
      </w:r>
    </w:p>
    <w:p>
      <w:r>
        <w:t>少妇带着她在屋里坐下，这里面似乎就她们两个大人，还有一个睡在床上的小孩儿。</w:t>
      </w:r>
    </w:p>
    <w:p>
      <w:r>
        <w:t>少妇解释道，她的男人当兵出去了，还不知道什么时候才能回。中年妇人确认小龙女的来意之后，她开口道：</w:t>
      </w:r>
    </w:p>
    <w:p>
      <w:r>
        <w:t>「柳姑娘，绝情谷之后我的日子也不太好，如你所见，我和我女儿就住在这个小地方，你看上去倒是没什么改变。」</w:t>
      </w:r>
    </w:p>
    <w:p>
      <w:r>
        <w:t>小龙女微微笑着把古墓派修炼会刻意压制情欲的事说了一次，这时，中年妇人方才明白，为何小龙女看上去仍</w:t>
      </w:r>
    </w:p>
    <w:p>
      <w:r>
        <w:t>然跟当年似的，甚至变得更有女人的韵味。身为女人，她对于眼前这个年纪不小，看上去却恍若少女的美人感到有</w:t>
      </w:r>
    </w:p>
    <w:p>
      <w:r>
        <w:t>些不快。</w:t>
      </w:r>
    </w:p>
    <w:p>
      <w:r>
        <w:t>由于小龙女的实诚态度，母女俩也渐渐说得多了起来，气氛缓和了不少。在交谈中，小龙女获知这个中年妇女</w:t>
      </w:r>
    </w:p>
    <w:p>
      <w:r>
        <w:t>叫红花，年纪比小龙女大了五岁，但看上去却不是同龄人。红花的女儿叫小菲，年方十七，非常年轻。小龙女亲切</w:t>
      </w:r>
    </w:p>
    <w:p>
      <w:r>
        <w:t>地称呼红花为花姐，称呼她的女儿为小菲，母女俩也都知道了柳姑娘真名叫小龙女。</w:t>
      </w:r>
    </w:p>
    <w:p>
      <w:r>
        <w:t>「龙姑娘，我在绝情谷里时是炼丹房的，好歹学过一点医术，要不嫌弃，我帮你看一下。」</w:t>
      </w:r>
    </w:p>
    <w:p>
      <w:r>
        <w:t>花姐提出要帮小龙女看奶水不足的问题，小龙女自是大喜过望，加上现场都是女人，小龙女也没有过多考虑就</w:t>
      </w:r>
    </w:p>
    <w:p>
      <w:r>
        <w:t>解开了自己的衣裳，让花姐检查自己的双乳。</w:t>
      </w:r>
    </w:p>
    <w:p>
      <w:r>
        <w:t>小龙女的双乳看上去挺拔丰满，形状要比婚前大了不少，两颗精巧的乳尖鲜艳欲滴，倒是不像一个正在奶孩子</w:t>
      </w:r>
    </w:p>
    <w:p>
      <w:r>
        <w:t>的女人。花姐用手轻轻捏住小龙女的乳晕，用力一挤，娇嫩的乳头上冒出几滴浓郁的乳液，竟然挂在乳头无法滴下。</w:t>
      </w:r>
    </w:p>
    <w:p>
      <w:r>
        <w:t>要说哺乳一个孩子，小龙女这奶水量确实少了点。</w:t>
      </w:r>
    </w:p>
    <w:p>
      <w:r>
        <w:t>「嗯」花姐沉思了一会儿，她的手指不断敲击着桌面，眼睛在小龙女身上扫来扫去。</w:t>
      </w:r>
    </w:p>
    <w:p>
      <w:r>
        <w:t>「龙姑娘，这奶水乃情欲之气，女人的七情六欲浓缩成精华，身体才能自然而然地产生香甜之汁。我想，你们</w:t>
      </w:r>
    </w:p>
    <w:p>
      <w:r>
        <w:t>古墓派一贯压抑七情六欲，身体欠缺精华之气，是故给予孩子奶水的能力也会有所欠缺。」</w:t>
      </w:r>
    </w:p>
    <w:p>
      <w:r>
        <w:t>花姐说着时，旁边的小菲偷偷捂住了嘴。</w:t>
      </w:r>
    </w:p>
    <w:p>
      <w:r>
        <w:t>小龙女倒是听得连连点头，古墓派传人至今没有一个人生过孩子，没人知道古墓派的修行方法会带来什么影响，</w:t>
      </w:r>
    </w:p>
    <w:p>
      <w:r>
        <w:t>花姐说得倒也在理。</w:t>
      </w:r>
    </w:p>
    <w:p>
      <w:r>
        <w:t>「那怎么办，有没有药治疗？」</w:t>
      </w:r>
    </w:p>
    <w:p>
      <w:r>
        <w:t>小龙女急着追问。</w:t>
      </w:r>
    </w:p>
    <w:p>
      <w:r>
        <w:t>「有倒是有，就是怕龙姑娘吞不下去。」</w:t>
      </w:r>
    </w:p>
    <w:p>
      <w:r>
        <w:t>花姐望望少妇，显得有些为难。</w:t>
      </w:r>
    </w:p>
    <w:p>
      <w:r>
        <w:t>「怎么会呢，药就算再难吃，我也能吃下去。」</w:t>
      </w:r>
    </w:p>
    <w:p>
      <w:r>
        <w:t>小龙女信心满满地说。</w:t>
      </w:r>
    </w:p>
    <w:p>
      <w:r>
        <w:t>花姐叹了口气道：「那好吧，龙姑娘，你知道这补气之法最方便莫过于直接喝下另外一个女人的情欲之气。我</w:t>
      </w:r>
    </w:p>
    <w:p>
      <w:r>
        <w:t>女儿现在还在产奶阶段，而柳姑娘你也正是产奶时，万事只缺一点药引。本来可以让我女儿给你一点奶喝，但我女</w:t>
      </w:r>
    </w:p>
    <w:p>
      <w:r>
        <w:t>儿现在的奶水逐渐变少了，如果要刺激你的身子，我认为你需要直接喝下我女儿的尿才行。」</w:t>
      </w:r>
    </w:p>
    <w:p>
      <w:r>
        <w:t>花姐说出了这个方案，旁边的小菲身子已经开始微微颤抖了。</w:t>
      </w:r>
    </w:p>
    <w:p>
      <w:r>
        <w:t>没想到的是，小龙女脸色凝重地答应了妇人的要求。「只要能让我产奶，我可以接受这方法。」</w:t>
      </w:r>
    </w:p>
    <w:p>
      <w:r>
        <w:t>小龙女听到这个药方时，听说要喝尿，眼神里有些犹豫。但她看到花姐那副一本正经的样子，自己也确实渴望</w:t>
      </w:r>
    </w:p>
    <w:p>
      <w:r>
        <w:t>着治好这个问题，心里一横就同意了。至于廉耻那些世故，小龙女一向是不理会的，她只是觉得这喝尿的味道可能</w:t>
      </w:r>
    </w:p>
    <w:p>
      <w:r>
        <w:t>太难下口。</w:t>
      </w:r>
    </w:p>
    <w:p>
      <w:r>
        <w:t>话说到这个份上，花姐也就没什么理由推脱了，她牵着小菲走到内屋，说是不方便现场解衣。过了半响，花姐</w:t>
      </w:r>
    </w:p>
    <w:p>
      <w:r>
        <w:t>端了一个盆子出来，里面盛满了黄灿灿的尿液，看这分量可能两个人都往里面撒了，空气中散发出一股难闻的味道。</w:t>
      </w:r>
    </w:p>
    <w:p>
      <w:r>
        <w:t>事实上，这两人也确实都撒了，花姐往尿液里放了一点药末。这种药才是关键，这是她当年从绝情谷带出来的</w:t>
      </w:r>
    </w:p>
    <w:p>
      <w:r>
        <w:t>药，用在刚刚生娃的女人身上，有催乳的功效。</w:t>
      </w:r>
    </w:p>
    <w:p>
      <w:r>
        <w:t>小龙女不知道这些，她接过花姐递来的盆，鼻子马上闻到一股难闻的味道。</w:t>
      </w:r>
    </w:p>
    <w:p>
      <w:r>
        <w:t>不知怎么的，小龙女心里竟然也不会觉得恶心，她觉得自己为了奶孩子，什么手段都可以接受。</w:t>
      </w:r>
    </w:p>
    <w:p>
      <w:r>
        <w:t>喝就喝吧，小龙女倾斜脸盆，黄灿灿的尿液不断灌进她的口中。中年妇人和少妇都惊奇地发现，小龙女这样看</w:t>
      </w:r>
    </w:p>
    <w:p>
      <w:r>
        <w:t>上去清纯至真的女人，居然可以不皱眉头地喝下一大盆尿水。这些尿水足够让小龙女的小腹鼓起来，肮脏的液体留</w:t>
      </w:r>
    </w:p>
    <w:p>
      <w:r>
        <w:t>在了她的体内。</w:t>
      </w:r>
    </w:p>
    <w:p>
      <w:r>
        <w:t>小龙女喝完这些尿液，没过多久她就感到浑身泛起一股暖意，胸前双乳深处有一股力量在不断涨大，双乳竟然</w:t>
      </w:r>
    </w:p>
    <w:p>
      <w:r>
        <w:t>隐隐有些胀痛。这种感觉好奇妙，小龙女感到了跟过儿在一起才有的激动感觉，平日里心如止水的她是很少出现这</w:t>
      </w:r>
    </w:p>
    <w:p>
      <w:r>
        <w:t>样的波动的。</w:t>
      </w:r>
    </w:p>
    <w:p>
      <w:r>
        <w:t>看来花姐的方法真的有效，小龙女这样认为。</w:t>
      </w:r>
    </w:p>
    <w:p>
      <w:r>
        <w:t>过了一会儿，小龙女抚摸着自己的乳房，涨大的乳头轻轻一碰就能喷出乳汁，她惊奇地瞪大眼睛。这才一炷香</w:t>
      </w:r>
    </w:p>
    <w:p>
      <w:r>
        <w:t>的工夫，她对于妇人的治疗手段变得更加信服。</w:t>
      </w:r>
    </w:p>
    <w:p>
      <w:r>
        <w:t>恰好这时，小菲的孩子饿了，开始哭叫。为了确认疗效，花姐友善地提议让小龙女代为喂一次。</w:t>
      </w:r>
    </w:p>
    <w:p>
      <w:r>
        <w:t>「乖孩子，来吃奶吧。」</w:t>
      </w:r>
    </w:p>
    <w:p>
      <w:r>
        <w:t>小龙女把孩子抱在怀里，当着花姐和小菲的面给孩子喂奶。那孩子张口含住小龙女的乳头，用力吮吸起来。要</w:t>
      </w:r>
    </w:p>
    <w:p>
      <w:r>
        <w:t>在平日，这孩子一番努力后多半也喝不饱，但今天这源源不断的奶水就像洪水一样泻出，孩子喝了个痛快，看得小</w:t>
      </w:r>
    </w:p>
    <w:p>
      <w:r>
        <w:t>龙女心花怒放。原本，小龙女的身体素质就很好，内力深厚的她经过药物稍微刺激，这奶水立刻像泉水那样喷出来。</w:t>
      </w:r>
    </w:p>
    <w:p>
      <w:r>
        <w:t>「谢谢，太谢谢你们了！」</w:t>
      </w:r>
    </w:p>
    <w:p>
      <w:r>
        <w:t>小龙女感激地道谢，但她才刚说完，孩子就吸空了一只乳房的奶水，小龙女马上让她吸另外一只乳房。起初，</w:t>
      </w:r>
    </w:p>
    <w:p>
      <w:r>
        <w:t>小龙女的奶水看上去增加了不少，但这种分泌增加的效果缺乏持续性，没多久，她的两只乳房都没有奶水了，孩子</w:t>
      </w:r>
    </w:p>
    <w:p>
      <w:r>
        <w:t>却还在吮吸。</w:t>
      </w:r>
    </w:p>
    <w:p>
      <w:r>
        <w:t>「比平时要好一些，但还是不够啊。」</w:t>
      </w:r>
    </w:p>
    <w:p>
      <w:r>
        <w:t>小龙女面带愁容地说。</w:t>
      </w:r>
    </w:p>
    <w:p>
      <w:r>
        <w:t>花姐笑着点点头，「龙姑娘不要心急，这身子一时半会也没法恢复，要慢慢来。依我看呐，龙姑娘多半是缺乏</w:t>
      </w:r>
    </w:p>
    <w:p>
      <w:r>
        <w:t>房事，以至于身体有些迟钝。」</w:t>
      </w:r>
    </w:p>
    <w:p>
      <w:r>
        <w:t>小龙女听懂了花姐的意思，已为人妻的她对这事儿还是很熟悉的。杨过在她怀孕到生产之后的时间都很少跟她</w:t>
      </w:r>
    </w:p>
    <w:p>
      <w:r>
        <w:t>房事，要么是爱惜妻子的身体，要么是自己没有时间。小龙女若有所悟地点点头，「那怎么办啊？」</w:t>
      </w:r>
    </w:p>
    <w:p>
      <w:r>
        <w:t>「龙姑娘能让我看一看吗，女人如果过于清心寡欲，这奶水自然就不会有了。」</w:t>
      </w:r>
    </w:p>
    <w:p>
      <w:r>
        <w:t>花姐笑眯眯地抚摸小龙女的大腿，她意思是想看看小龙女的私处。</w:t>
      </w:r>
    </w:p>
    <w:p>
      <w:r>
        <w:t>小龙女略微犹豫了一下，毕竟这是要给别人看自己的隐秘地方。好在小龙女没有传统女子的道德观，她一想到</w:t>
      </w:r>
    </w:p>
    <w:p>
      <w:r>
        <w:t>这是为了治疗就同意了。</w:t>
      </w:r>
    </w:p>
    <w:p>
      <w:r>
        <w:t>花姐掀开小龙女的衣物，映在眼前的是一个娇羞的私处，颜色就如小龙女的风格一样淡雅，紧紧闭合的阴唇似</w:t>
      </w:r>
    </w:p>
    <w:p>
      <w:r>
        <w:t>乎不像是一个生过孩子的私处。花姐暗暗感叹小龙女保养得如此之好，这私处比很多处女都要强，毛发也不是很多。</w:t>
      </w:r>
    </w:p>
    <w:p>
      <w:r>
        <w:t>小龙女神色平静地看着花姐，她对于自己的私处展现在两个陌生人面前，似乎没有什么害臊的感觉。这一切都</w:t>
      </w:r>
    </w:p>
    <w:p>
      <w:r>
        <w:t>是为了让自己有奶水能喂好孩子，是吧。</w:t>
      </w:r>
    </w:p>
    <w:p>
      <w:r>
        <w:t>花姐用两根手指轻轻拨开小龙女的阴唇，敏感的阴核刚一碰到就涨大起来，她的阴户其实是很敏感的类型。花</w:t>
      </w:r>
    </w:p>
    <w:p>
      <w:r>
        <w:t>姐仔细看了看小龙女的私处，笑道：「龙姑娘，你很久没有房事了吧？」</w:t>
      </w:r>
    </w:p>
    <w:p>
      <w:r>
        <w:t>小龙女点点头。</w:t>
      </w:r>
    </w:p>
    <w:p>
      <w:r>
        <w:t>「你看，你长期习惯了这种修炼，女人的阴柔之气被你压着散发不出来，这身体缺乏阴柔气息，奶水也就不足</w:t>
      </w:r>
    </w:p>
    <w:p>
      <w:r>
        <w:t>了。你要知道，这男人和女人都有奶头，但只有女人才会有奶水啊。」</w:t>
      </w:r>
    </w:p>
    <w:p>
      <w:r>
        <w:t>花姐拨弄着小龙女的私处，笑道，「依我看呐，需让你的真实身体需要解放出来，你才能有正常女人的身体。」</w:t>
      </w:r>
    </w:p>
    <w:p>
      <w:r>
        <w:t>小龙女听得瞪大了眼睛，她还是第一次听到这种解释。长年与世隔绝的生活让小龙女几乎没有朋友，仅有的几</w:t>
      </w:r>
    </w:p>
    <w:p>
      <w:r>
        <w:t>个认识的人也没人跟她提过这些，花姐刚才很神奇地让她奶水多了起来，小龙女现在十分信服。</w:t>
      </w:r>
    </w:p>
    <w:p>
      <w:r>
        <w:t>「那怎么办啊？」</w:t>
      </w:r>
    </w:p>
    <w:p>
      <w:r>
        <w:t>小龙女问。</w:t>
      </w:r>
    </w:p>
    <w:p>
      <w:r>
        <w:t>「正常的女人，平时多点房事可以调节身子，但龙姑娘你的身子太缺乏阴柔之气，现在最好的办法就是让龙姑</w:t>
      </w:r>
    </w:p>
    <w:p>
      <w:r>
        <w:t>娘采阳补阴，阴阳调和，这样女人的阴柔之气才能在身体里连通。」</w:t>
      </w:r>
    </w:p>
    <w:p>
      <w:r>
        <w:t>花姐拉过小菲，在她耳边说了一通，似乎是在劝说小菲去帮小龙女。小菲边听边摇头，她甚至大声叫道：「妈！</w:t>
      </w:r>
    </w:p>
    <w:p>
      <w:r>
        <w:t>你不记得当年公孙谷主被这个女人害死的事了吗，你为什么要帮她这么多！」</w:t>
      </w:r>
    </w:p>
    <w:p>
      <w:r>
        <w:t>听到小菲的话，小龙女一脸歉意道：「花姐，小菲，当年龙儿不懂事，跟过儿闹别扭，结果给你们造成这么大</w:t>
      </w:r>
    </w:p>
    <w:p>
      <w:r>
        <w:t>麻烦，我也觉得好生过意不去。」</w:t>
      </w:r>
    </w:p>
    <w:p>
      <w:r>
        <w:t>她言语里似乎从不责怪绝情谷底把她困了十六年这个事实，那错误都是公孙止一个人造成的，她自己也有责任，</w:t>
      </w:r>
    </w:p>
    <w:p>
      <w:r>
        <w:t>谷里的其他人都是被连累而已。</w:t>
      </w:r>
    </w:p>
    <w:p>
      <w:r>
        <w:t>「龙姑娘喂孩子要紧，你怎么这样小气！」</w:t>
      </w:r>
    </w:p>
    <w:p>
      <w:r>
        <w:t>花姐也提高了嗓门，两人说着说着好像要吵起来。</w:t>
      </w:r>
    </w:p>
    <w:p>
      <w:r>
        <w:t>这下轮到小龙女不好意思了，她表示不想给母女俩添麻烦。花姐一把拦住她，大声道：「龙姑娘，以前的事都</w:t>
      </w:r>
    </w:p>
    <w:p>
      <w:r>
        <w:t>过去了，今天我非帮你不可！」</w:t>
      </w:r>
    </w:p>
    <w:p>
      <w:r>
        <w:t>她强行拉着小龙女，小菲则摆出一副不想搭理的脸，母女俩闹得有点僵，这让小龙女越发不好意思。</w:t>
      </w:r>
    </w:p>
    <w:p>
      <w:r>
        <w:t>花姐让小龙女进房间里坐下，她侍候小龙女脱去全部衣服，在床上躺好。出于感激，小龙女现在对花姐言听计</w:t>
      </w:r>
    </w:p>
    <w:p>
      <w:r>
        <w:t>从，花姐对她也是十分真诚。</w:t>
      </w:r>
    </w:p>
    <w:p>
      <w:r>
        <w:t>「龙姑娘，你这身体需要用药膏调理，这药有点特殊，要光着身子服用才有效。」</w:t>
      </w:r>
    </w:p>
    <w:p>
      <w:r>
        <w:t>小龙女对于花姐的介绍感到十分理解，恰好她的古墓派玉女剑法也有需要裸着身子才能修炼的阶段，小龙女只</w:t>
      </w:r>
    </w:p>
    <w:p>
      <w:r>
        <w:t>是感叹这种娇羞的方法竟然如此有效。</w:t>
      </w:r>
    </w:p>
    <w:p>
      <w:r>
        <w:t>花姐让小龙女在床上睡好，她自己走出去准备药材。小龙女在床上一动不动地等了半响，花姐才提着一个小桶</w:t>
      </w:r>
    </w:p>
    <w:p>
      <w:r>
        <w:t>进来。桶里面盛满了白浊的粘呼呼的液体，味道闻起来十分奇怪，也不知到底是什么东西制作的。</w:t>
      </w:r>
    </w:p>
    <w:p>
      <w:r>
        <w:t>花姐暗地里发笑，这其实是一桶驴子的精液，她刚才跟小菲在屋外拴着的驴子身体底下忙活了一阵，这种怪异</w:t>
      </w:r>
    </w:p>
    <w:p>
      <w:r>
        <w:t>的行为还好没被别人看到。花姐在驴子的精液里放了两种药物，一种是催乳的粉末，另外一种是强烈的春药，都是</w:t>
      </w:r>
    </w:p>
    <w:p>
      <w:r>
        <w:t>当年带出来的存货。想不到，这种下三滥的春药还能用在昔日的仇人身上。</w:t>
      </w:r>
    </w:p>
    <w:p>
      <w:r>
        <w:t>小龙女不知道这是什么，她感到气味很难闻，但自己确实没有见过。杨过十分爱护她，在性爱上也很传统，不</w:t>
      </w:r>
    </w:p>
    <w:p>
      <w:r>
        <w:t>会做出让姑姑吃他射出来的浆液这样的事情。</w:t>
      </w:r>
    </w:p>
    <w:p>
      <w:r>
        <w:t>花姐告诉她，这里面混合了很多药物，有助于她的身体潜能激发，这让小龙女很是动心。</w:t>
      </w:r>
    </w:p>
    <w:p>
      <w:r>
        <w:t>小龙女拿着勺子，一勺接一勺地吃下这些驴精，她吃得很专心，一点都不漏出来。刚才母女俩吵架让她过意不</w:t>
      </w:r>
    </w:p>
    <w:p>
      <w:r>
        <w:t>去，这时的药物千万不能再有浪费的了。小龙女皱着眉头吞下这些粘呼呼的东西，喉咙都好像要被这些东西黏住，</w:t>
      </w:r>
    </w:p>
    <w:p>
      <w:r>
        <w:t>身体里说不出的饱胀。</w:t>
      </w:r>
    </w:p>
    <w:p>
      <w:r>
        <w:t>小龙女花了不少时间才吃完这些驴精，可花姐的治疗方案还没完成，她把最后剩下的一点驴精涂抹在一根圆圆</w:t>
      </w:r>
    </w:p>
    <w:p>
      <w:r>
        <w:t>的小木棍上，打算给小龙女治疗。</w:t>
      </w:r>
    </w:p>
    <w:p>
      <w:r>
        <w:t>「龙姑娘，这木棍子要放在你用来房事的地方，呆上三个时辰才有用，要不要我帮你把手脚固定住。要是这木</w:t>
      </w:r>
    </w:p>
    <w:p>
      <w:r>
        <w:t>棍子掉出来，药的效果就不理想了。」</w:t>
      </w:r>
    </w:p>
    <w:p>
      <w:r>
        <w:t>花姐的意思是想把这根木棍放进小龙女的私处里面。</w:t>
      </w:r>
    </w:p>
    <w:p>
      <w:r>
        <w:t>小龙女摇摇头道：「花姐，你放进去吧，我可以不动的。」</w:t>
      </w:r>
    </w:p>
    <w:p>
      <w:r>
        <w:t>小龙女从小就习惯了在绳子上睡觉，这样的床上她有把握一动不动。</w:t>
      </w:r>
    </w:p>
    <w:p>
      <w:r>
        <w:t>花姐开心地笑了，她用两根手指轻轻分开小龙女的私处，然后把这根涂满精液的木棍缓缓放进小龙女的阴道里。</w:t>
      </w:r>
    </w:p>
    <w:p>
      <w:r>
        <w:t>粗大的棍子在精液的润滑下慢慢顶开阴道放了进去，这种坚硬的感觉要比过儿的阳具刺激得多，小龙女不禁面红耳</w:t>
      </w:r>
    </w:p>
    <w:p>
      <w:r>
        <w:t>赤。</w:t>
      </w:r>
    </w:p>
    <w:p>
      <w:r>
        <w:t>花姐把大半根木棍都塞进小龙女的阴道里面，她轻轻摸了一下小龙女的脸蛋，告诉她只要睡一觉就好了。</w:t>
      </w:r>
    </w:p>
    <w:p>
      <w:r>
        <w:t>小龙女满怀感激地打算闭上眼睡觉，但没有多久她就感到身上涌起一股燥热的感觉，浑身汗水密密麻麻地冒了</w:t>
      </w:r>
    </w:p>
    <w:p>
      <w:r>
        <w:t>出来，下体好似有一团火冒了出来，又好像有一种奇怪的痒痒感觉，说不出是怎么回事。</w:t>
      </w:r>
    </w:p>
    <w:p>
      <w:r>
        <w:t>小龙女想起了自己和过儿裸体修炼玉女心经的情景，当时也是浑身热气腾腾，也许这种疗法也有同曲之妙吧。</w:t>
      </w:r>
    </w:p>
    <w:p>
      <w:r>
        <w:t>小龙女克制着自己要睡着，但随即又想到花姐叮嘱自己不可再压抑情感，这一松懈，身体深处涌现出来的欲火差点</w:t>
      </w:r>
    </w:p>
    <w:p>
      <w:r>
        <w:t>把她吞噬，一股非常奇怪的感觉在自己体内流转，头脑都开始变得糊涂。</w:t>
      </w:r>
    </w:p>
    <w:p>
      <w:r>
        <w:t>小龙女几乎是咬着牙忍了三个时辰不动弹，她的双腿有越来越强的夹紧愿望，下体变得十分奇怪，乳头也一直</w:t>
      </w:r>
    </w:p>
    <w:p>
      <w:r>
        <w:t>都是涨大的状态。插在她阴道中的木棒越来越涨，而且正在变得越来越火热，时间过得十分艰难。</w:t>
      </w:r>
    </w:p>
    <w:p>
      <w:r>
        <w:t>房间门外的婴儿啼哭声吓醒了小龙女，她转头望向房门处，恰好花姐也走了进来。「龙姑娘，时间差不多了，</w:t>
      </w:r>
    </w:p>
    <w:p>
      <w:r>
        <w:t>该起身奶孩子了。」</w:t>
      </w:r>
    </w:p>
    <w:p>
      <w:r>
        <w:t>花姐扶起小龙女，她把小龙女身体里的木棍抽出来，这木棍看上去粘满了透明的体液，原先白浊的液体都被洗</w:t>
      </w:r>
    </w:p>
    <w:p>
      <w:r>
        <w:t>淡了。</w:t>
      </w:r>
    </w:p>
    <w:p>
      <w:r>
        <w:t>小龙女这次喂奶果然感到不一样的地方，她的奶水源源不断地喷出，孩子吃了个饱。治疗的效果太让人满意了，</w:t>
      </w:r>
    </w:p>
    <w:p>
      <w:r>
        <w:t>小龙女感激地朝花姐道谢。花姐笑着摇摇头，「龙姑娘，这药物只能让你开始恢复，如果要让身子正常起来，你还</w:t>
      </w:r>
    </w:p>
    <w:p>
      <w:r>
        <w:t>得多多采阳补阴才行。」</w:t>
      </w:r>
    </w:p>
    <w:p>
      <w:r>
        <w:t>「采阳补阴？」</w:t>
      </w:r>
    </w:p>
    <w:p>
      <w:r>
        <w:t>小龙女不解地问。</w:t>
      </w:r>
    </w:p>
    <w:p>
      <w:r>
        <w:t>「简单而言，就是多多跟男性进行房事。」</w:t>
      </w:r>
    </w:p>
    <w:p>
      <w:r>
        <w:t>花姐微笑道。</w:t>
      </w:r>
    </w:p>
    <w:p>
      <w:r>
        <w:t>小龙女的脸红了，「这不是淫乱吗？」</w:t>
      </w:r>
    </w:p>
    <w:p>
      <w:r>
        <w:t>她心里还是接受不了这么大胆的做法。</w:t>
      </w:r>
    </w:p>
    <w:p>
      <w:r>
        <w:t>花姐摇摇头，抚摸着小龙女的肩膀，用温柔的口吻说道：「没有办法，你的身体比较特殊，如果你要真正治好</w:t>
      </w:r>
    </w:p>
    <w:p>
      <w:r>
        <w:t>就要这么做。为了你的孩子，这点牺牲算什么呢？龙姑娘，当母亲的不比小女孩。」</w:t>
      </w:r>
    </w:p>
    <w:p>
      <w:r>
        <w:t>「这……」小龙女还是有点犹豫不决。</w:t>
      </w:r>
    </w:p>
    <w:p>
      <w:r>
        <w:t>这时，一旁板着脸的小菲插话道：「妈，咱们还不如让龙姑娘去救出妹妹……」「你闭嘴！」</w:t>
      </w:r>
    </w:p>
    <w:p>
      <w:r>
        <w:t>花姐厉声道。</w:t>
      </w:r>
    </w:p>
    <w:p>
      <w:r>
        <w:t>小菲的话引起了小龙女的兴趣，她问道：「小菲，你还有个妹妹吗？」</w:t>
      </w:r>
    </w:p>
    <w:p>
      <w:r>
        <w:t>「这……唉……」花姐话刚到嘴边就咽回去了，小菲趁机说道，「我妹妹小萍，上个月让官差抓走，说她是什</w:t>
      </w:r>
    </w:p>
    <w:p>
      <w:r>
        <w:t>么女飞贼。其实是那些饭桶抓不到真的飞贼，随便抓一个人去顶罪！如果你去自首说是飞贼的话，没准她就能回来</w:t>
      </w:r>
    </w:p>
    <w:p>
      <w:r>
        <w:t>了，呜呜。」</w:t>
      </w:r>
    </w:p>
    <w:p>
      <w:r>
        <w:t>小菲说着说着就要哭出来，花姐也是一脸哀伤的表情。</w:t>
      </w:r>
    </w:p>
    <w:p>
      <w:r>
        <w:t>原来还有这样的隐情，小龙女毅然站起来，坚定地说：「花姐，你这样用心帮我，我一定会帮你救出小萍的！」</w:t>
      </w:r>
    </w:p>
    <w:p>
      <w:r>
        <w:t>「你想去劫牢？就算你龙姑娘武功再好，可我们娘三个没有办法逃命啊，我们只能留在这村里，救出来之后怎</w:t>
      </w:r>
    </w:p>
    <w:p>
      <w:r>
        <w:t>么办？」</w:t>
      </w:r>
    </w:p>
    <w:p>
      <w:r>
        <w:t>小龙女也搞不清自己是勇气倍增，亦或是燥热难耐的身体让自己特别冲动，她朗声道：「我可以去自首，让官</w:t>
      </w:r>
    </w:p>
    <w:p>
      <w:r>
        <w:t>府把我抓进去。只要小萍能安全回来，我自己会想办法逃出来的！」</w:t>
      </w:r>
    </w:p>
    <w:p>
      <w:r>
        <w:t>「这……龙姑娘，怎么能让你去做这种事，过意不去啊，过意不去啊。」</w:t>
      </w:r>
    </w:p>
    <w:p>
      <w:r>
        <w:t>「花姐，我当年累得你连个家都没有，这次就让我补偿你吧。」</w:t>
      </w:r>
    </w:p>
    <w:p>
      <w:r>
        <w:t>小龙女意已决，「花姐，那我们就这么说定了吧。」</w:t>
      </w:r>
    </w:p>
    <w:p>
      <w:r>
        <w:t>小龙女强调道。</w:t>
      </w:r>
    </w:p>
    <w:p>
      <w:r>
        <w:t>第二章</w:t>
      </w:r>
    </w:p>
    <w:p>
      <w:r>
        <w:t>两天后，花姐陪着小龙女来到府里见官，准备救出小萍。这两天里，小龙女被反复发作的春药折磨得不能入睡，</w:t>
      </w:r>
    </w:p>
    <w:p>
      <w:r>
        <w:t>她每次睡下，胯下都会湿掉一片。这种时候，花姐就会告诉她不能用手抚摸，女人的身体需要如果用手去解决，阴</w:t>
      </w:r>
    </w:p>
    <w:p>
      <w:r>
        <w:t>柔之气就会泄露，奶水会更少。</w:t>
      </w:r>
    </w:p>
    <w:p>
      <w:r>
        <w:t>小龙女原本有点苍白的脸已经变得血色红润，其实都是情欲之火无处发泄的缘故。要是换成一般女人，这样强</w:t>
      </w:r>
    </w:p>
    <w:p>
      <w:r>
        <w:t>效的催情药早就让她变成一个谁都可以上的荡妇了。小龙女还以为是自己的身体在哺乳阶段产生的奇妙反应，她暗</w:t>
      </w:r>
    </w:p>
    <w:p>
      <w:r>
        <w:t>中用内力压制了这股欲望，否则饶是她也忍受不住下体的饥渴感。</w:t>
      </w:r>
    </w:p>
    <w:p>
      <w:r>
        <w:t>花姐领着小龙女去到官府门前，她让小龙女独自进去，关于见到官差要说的事，她都吩咐给小龙女了。小龙女</w:t>
      </w:r>
    </w:p>
    <w:p>
      <w:r>
        <w:t>见到官差时，那套说辞果然让官差动了心。其实官差对于抓到谁并不介意，他们要的只是一个人犯充数，如果这个</w:t>
      </w:r>
    </w:p>
    <w:p>
      <w:r>
        <w:t>人犯还能提供点乐子那就更好了。</w:t>
      </w:r>
    </w:p>
    <w:p>
      <w:r>
        <w:t>花姐从一开始就料到，这些官差贪图美色，他们抓些民女进去原本也是挑漂亮的抓，牢里可以满足他们邪恶的</w:t>
      </w:r>
    </w:p>
    <w:p>
      <w:r>
        <w:t>需要。小龙女这样美若天仙的女人前去顶罪，官差当即就同意了，送上门的美食哪有不要的道理，更何况之前抓来</w:t>
      </w:r>
    </w:p>
    <w:p>
      <w:r>
        <w:t>的女人都玩了一个月，也该腻了，不放回去也是当飞贼杀掉而已。</w:t>
      </w:r>
    </w:p>
    <w:p>
      <w:r>
        <w:t>至于小萍，她碰巧是花姐村里的人，跟花姐没有半点关系。</w:t>
      </w:r>
    </w:p>
    <w:p>
      <w:r>
        <w:t>两个官差当着小龙女的面把一个披头散发的女人从牢里放出来，小龙女叫了一声小萍，她回头看了看，似乎点</w:t>
      </w:r>
    </w:p>
    <w:p>
      <w:r>
        <w:t>头道谢，然后什么话都没说就让官差赶出去了。</w:t>
      </w:r>
    </w:p>
    <w:p>
      <w:r>
        <w:t>现在，小龙女已经代替小萍被关进牢房里面，而且她身上没有任何武器。一脸坏笑的数个官差站在小龙女前面，</w:t>
      </w:r>
    </w:p>
    <w:p>
      <w:r>
        <w:t>为首的一个叫道：「女飞贼紫若，向来画押吧，这是你的供状，嘿嘿。」</w:t>
      </w:r>
    </w:p>
    <w:p>
      <w:r>
        <w:t>那官差手里拿着一张新写好的供状，上面写着小龙女自己认下的罪状，现在要她按手印。</w:t>
      </w:r>
    </w:p>
    <w:p>
      <w:r>
        <w:t>小龙女环视周围，官差虽然有十几个，但看他们走路的样子就知道全是草包。</w:t>
      </w:r>
    </w:p>
    <w:p>
      <w:r>
        <w:t>小龙女的武功要从这群人手里逃脱并不难，但她谨记花姐的吩咐，为了尽可能撇开跟小萍的关系，她要在牢里</w:t>
      </w:r>
    </w:p>
    <w:p>
      <w:r>
        <w:t>呆几天才能走。</w:t>
      </w:r>
    </w:p>
    <w:p>
      <w:r>
        <w:t>「好啊，拿来吧。」</w:t>
      </w:r>
    </w:p>
    <w:p>
      <w:r>
        <w:t>小龙女伸手要供状。</w:t>
      </w:r>
    </w:p>
    <w:p>
      <w:r>
        <w:t>「哟呵，想这么轻易就按手印？我们可不是笨蛋，这样轻松就认下的不太可信哦，我们一贯都只相信拷打后吐</w:t>
      </w:r>
    </w:p>
    <w:p>
      <w:r>
        <w:t>真言嘿嘿。」</w:t>
      </w:r>
    </w:p>
    <w:p>
      <w:r>
        <w:t>说话的官差自己哈哈大笑，旁边一个官差赞道：「海大哥，你真严格啊，上次那个女犯人第一天就打脱了，哈</w:t>
      </w:r>
    </w:p>
    <w:p>
      <w:r>
        <w:t>哈哈。」</w:t>
      </w:r>
    </w:p>
    <w:p>
      <w:r>
        <w:t>这伙人不止是好色，还以折磨女人为乐。小龙女本以为自己会厌恶得好像吃了个苍蝇似的，但不知怎么的，自</w:t>
      </w:r>
    </w:p>
    <w:p>
      <w:r>
        <w:t>己看到一大堆陌生男人在面前，身体竟然燥热起来，而且一点厌恶都提不起来。</w:t>
      </w:r>
    </w:p>
    <w:p>
      <w:r>
        <w:t>海捕头还以为小龙女这表情是害怕了，他指着小龙女说：「听说女飞贼是个荡妇，我们先脱了你的衣服检查一</w:t>
      </w:r>
    </w:p>
    <w:p>
      <w:r>
        <w:t>下，如果你是荡妇就让你画押，哈哈哈。」</w:t>
      </w:r>
    </w:p>
    <w:p>
      <w:r>
        <w:t>海捕头这一招让小龙女大吃一惊，她面红耳赤，一时之间竟然说不出话来。</w:t>
      </w:r>
    </w:p>
    <w:p>
      <w:r>
        <w:t>两个官差大笑着靠近小龙女，她刚想抵抗，但头脑里顿时想起花姐的吩咐，运起的内功随即又松懈下去。官差</w:t>
      </w:r>
    </w:p>
    <w:p>
      <w:r>
        <w:t>一左一右握住了她的双乳，然后扯着衣服拉开。</w:t>
      </w:r>
    </w:p>
    <w:p>
      <w:r>
        <w:t>小龙女敏感的酥乳冷不防被粗暴揉捏，这触电的感觉让她浑身酥麻，两天来的燥热终于融化成势不可挡的洪流，</w:t>
      </w:r>
    </w:p>
    <w:p>
      <w:r>
        <w:t>冲垮了她最后一道防线。</w:t>
      </w:r>
    </w:p>
    <w:p>
      <w:r>
        <w:t>「哈哈哈，真乖，脱衣服都不反抗，来，全部脱光！」</w:t>
      </w:r>
    </w:p>
    <w:p>
      <w:r>
        <w:t>官差们爆笑着把小龙女从上到下脱了个精光，她那洁白而有韵味的身体完全显露出来，鼓胀的双乳沉甸甸地挂</w:t>
      </w:r>
    </w:p>
    <w:p>
      <w:r>
        <w:t>在胸前，涨奶让她的乳头变得有些肥大。</w:t>
      </w:r>
    </w:p>
    <w:p>
      <w:r>
        <w:t>怎么办，过儿，我该怎么办？小龙女内心极为矛盾，男人们欣赏她裸体的感觉让她的燥热再度转化为一阵奇痒，</w:t>
      </w:r>
    </w:p>
    <w:p>
      <w:r>
        <w:t>下体竟然开始有温热的液体滴下。小龙女羞红了脸蛋，她顿时领悟到这正是花姐嘱咐过的采阳补阴的必要方法。为</w:t>
      </w:r>
    </w:p>
    <w:p>
      <w:r>
        <w:t>了给孩子喂奶，小龙女决定先不管那么多了，反正这件事绝不能让过儿知道。</w:t>
      </w:r>
    </w:p>
    <w:p>
      <w:r>
        <w:t>「嘿，大家看啊，这女人正在滴水！真是个大骚妇啊！」</w:t>
      </w:r>
    </w:p>
    <w:p>
      <w:r>
        <w:t>海捕头首先发现了小龙女胯下那晶莹的液体。众人都发现了这个羞人的事实，小龙女这幅清丽脱俗的摸样，脱</w:t>
      </w:r>
    </w:p>
    <w:p>
      <w:r>
        <w:t>光衣服后竟然像个荡妇那样发情，她那白皙的双腿中间散发出惊人的魅力。</w:t>
      </w:r>
    </w:p>
    <w:p>
      <w:r>
        <w:t>海捕头大笑着走过去，他伸手捏住了毫无抵抗意愿的小龙女，而且双手恰好握住了她那对丰满的乳房。海铺头</w:t>
      </w:r>
    </w:p>
    <w:p>
      <w:r>
        <w:t>马上就感到一股温热的液体喷在自己手上，仔细一看竟然是女人的奶水。「这个女人居然还有奶，女飞贼要这个做</w:t>
      </w:r>
    </w:p>
    <w:p>
      <w:r>
        <w:t>什么，不如割掉！」</w:t>
      </w:r>
    </w:p>
    <w:p>
      <w:r>
        <w:t>他手拿弯刀，一手捏住了小龙女的乳头，作势就要把小龙女这颗娇羞的肉粒取下来。</w:t>
      </w:r>
    </w:p>
    <w:p>
      <w:r>
        <w:t>小龙女这下子急了，她武功再好也没法及时救下自己的奶头，她急忙喊道：「不要不要，你们要我做什么都行，</w:t>
      </w:r>
    </w:p>
    <w:p>
      <w:r>
        <w:t>不要割我的奶子！」</w:t>
      </w:r>
    </w:p>
    <w:p>
      <w:r>
        <w:t>「急了？怕了？后悔自己送上门来了吧？」</w:t>
      </w:r>
    </w:p>
    <w:p>
      <w:r>
        <w:t>海捕头狠狠揍了小龙女的胸部一拳，丰满的肉球在拳头的猛击下晃动不已，煞是好看。小龙女娇喘一声，这种</w:t>
      </w:r>
    </w:p>
    <w:p>
      <w:r>
        <w:t>拳头对她毫无伤害，但敏感的乳头被狠狠砸扁的感觉还是让她如触电一般向后倒去，顺势倒在了草堆上。</w:t>
      </w:r>
    </w:p>
    <w:p>
      <w:r>
        <w:t>海捕头这下也不客气了，他顺势掏出自己的大阳具，猛地扑到小龙女身上。</w:t>
      </w:r>
    </w:p>
    <w:p>
      <w:r>
        <w:t>小龙女冷不防被这个男人压在身上，湿了一大片的阴户里顿时多了一根火热的肉棒。小龙女知道自己被这个男</w:t>
      </w:r>
    </w:p>
    <w:p>
      <w:r>
        <w:t>人侵犯了，但下体这种温热酥麻的感觉却并不反感，小龙女甚至有一种要夹紧对方的欲望。</w:t>
      </w:r>
    </w:p>
    <w:p>
      <w:r>
        <w:t>过儿，龙儿对不起你了，龙儿这也是为了自己的身体能多点产奶啊。小龙女这样安慰自己，她感到下身的快感</w:t>
      </w:r>
    </w:p>
    <w:p>
      <w:r>
        <w:t>一波涌过一波，滋滋的水声从两人身体交合处发出。面前是一脸坏笑的海捕头，海捕头的后面围着一大群等待享用</w:t>
      </w:r>
    </w:p>
    <w:p>
      <w:r>
        <w:t>她的男人。</w:t>
      </w:r>
    </w:p>
    <w:p>
      <w:r>
        <w:t>那些男人胯下的凶器都对着小龙女，无数的肮脏液体将灌入她的体内。</w:t>
      </w:r>
    </w:p>
    <w:p>
      <w:r>
        <w:t>好多男人，好多，好舒服，啊…………小龙女在这种欲仙欲死的轮奸之下，不知过了多久，竟然晕了过去。</w:t>
      </w:r>
    </w:p>
    <w:p>
      <w:r>
        <w:t>良久，小龙女醒来时发现自己面朝下躺在草堆上，自己的屁股好像握在什么人手里，下体充满了一种又涨又热</w:t>
      </w:r>
    </w:p>
    <w:p>
      <w:r>
        <w:t>的感觉。</w:t>
      </w:r>
    </w:p>
    <w:p>
      <w:r>
        <w:t>「啊！」</w:t>
      </w:r>
    </w:p>
    <w:p>
      <w:r>
        <w:t>小龙女醒来时，发现自己身处一个牢笼里面，而且这个牢笼里面不止她一个人，她抬眼看到了三个衣衫破烂，</w:t>
      </w:r>
    </w:p>
    <w:p>
      <w:r>
        <w:t>头发蓬乱的男人，正在对着她淫淫地笑。小龙女回头一看，自己的屁股被第四个男人握在手里，而这人的腰部正在</w:t>
      </w:r>
    </w:p>
    <w:p>
      <w:r>
        <w:t>猛撞小龙女的屁股，一根涨大的肉棒在她的穴里进出。</w:t>
      </w:r>
    </w:p>
    <w:p>
      <w:r>
        <w:t>原来，狱卒们把轮奸过的小龙女关进男性囚犯的牢房，让这些饥渴已久的男人也享受一下难得的美女。弄清楚</w:t>
      </w:r>
    </w:p>
    <w:p>
      <w:r>
        <w:t>情况的小龙女顿时面红耳赤，自己竟然被男人玩弄成这幅摸样，而且自己那太过争气的私处还不断传来难以抑制的</w:t>
      </w:r>
    </w:p>
    <w:p>
      <w:r>
        <w:t>快感。</w:t>
      </w:r>
    </w:p>
    <w:p>
      <w:r>
        <w:t>小龙女呻吟几声之后，终于又发现自己的胸部也握在男人的手里。地上放着两个碗，两个男人用力挤压着小龙</w:t>
      </w:r>
    </w:p>
    <w:p>
      <w:r>
        <w:t>女的乳房，带着浓郁香气的奶水已经快把两个碗装满了。原来，这些囚犯一边玩着小龙女的下体，一边还把她的胸</w:t>
      </w:r>
    </w:p>
    <w:p>
      <w:r>
        <w:t>部当成食物，挤出了美人的鲜奶。</w:t>
      </w:r>
    </w:p>
    <w:p>
      <w:r>
        <w:t>小龙女看到面前这两大碗奶水，竟然大喜过望，她问道：「这些都是龙儿的奶水吗？」</w:t>
      </w:r>
    </w:p>
    <w:p>
      <w:r>
        <w:t>「你这个女人，被干爽了还能喷奶，嘿嘿嘿。」</w:t>
      </w:r>
    </w:p>
    <w:p>
      <w:r>
        <w:t>男囚犯尝了一口奶水，似乎美味极了。</w:t>
      </w:r>
    </w:p>
    <w:p>
      <w:r>
        <w:t>小龙女心里极为高兴，她想道：原来如此，花姐说的都是真的，自己的身体独缺阴阳调和，只要多与男人行房</w:t>
      </w:r>
    </w:p>
    <w:p>
      <w:r>
        <w:t>事，奶水就会源源不断了。</w:t>
      </w:r>
    </w:p>
    <w:p>
      <w:r>
        <w:t>小龙女非常高兴地配合起男人的抽插，直到这个男人把精华都灌注在她体内之后，她还意犹未尽地张开双腿，</w:t>
      </w:r>
    </w:p>
    <w:p>
      <w:r>
        <w:t>湿漉漉的私处一张一合，似乎在祈祷新肉棒的插入。</w:t>
      </w:r>
    </w:p>
    <w:p>
      <w:r>
        <w:t>「哈哈哈，你这个淫娃，我们几个都玩过一次了，你如果还想要，爷用这根竹子怎样？」</w:t>
      </w:r>
    </w:p>
    <w:p>
      <w:r>
        <w:t>男囚犯拿出一根脏兮兮的竹子，趁机塞进了小龙女的穴里。干燥的竹子得到爱液的滋润，顿时变得滑溜溜的，</w:t>
      </w:r>
    </w:p>
    <w:p>
      <w:r>
        <w:t>男囚犯趁机拿着竹子抽插起来。</w:t>
      </w:r>
    </w:p>
    <w:p>
      <w:r>
        <w:t>这，这样也会有作用吗？小龙女看到自己主动张开双腿，羞人的小穴却迎来一根竹子，这淫荡的样子让她羞得</w:t>
      </w:r>
    </w:p>
    <w:p>
      <w:r>
        <w:t>不敢抬头。但是，这种一波接一波的快感却是同样的，小龙女等自己的私处越来越火热时，自己捏了一下自己的乳</w:t>
      </w:r>
    </w:p>
    <w:p>
      <w:r>
        <w:t>头，一道乳箭喷出，奶水更加充沛了。</w:t>
      </w:r>
    </w:p>
    <w:p>
      <w:r>
        <w:t>原来如此，即使用竹子玩都有同样的效果，小龙女浑身燥热难忍，奶水充沛的奇异效果让她打消了羞耻心。「</w:t>
      </w:r>
    </w:p>
    <w:p>
      <w:r>
        <w:t>请，请继续玩弄我吧。」</w:t>
      </w:r>
    </w:p>
    <w:p>
      <w:r>
        <w:t>小龙女把自己湿漉漉的肉洞对准了他们，她的反应让四个男囚犯面面相觑。</w:t>
      </w:r>
    </w:p>
    <w:p>
      <w:r>
        <w:t>不久，四人一起大笑着答应了小龙女，这样的美人求玩小穴，这等好事去哪找。</w:t>
      </w:r>
    </w:p>
    <w:p>
      <w:r>
        <w:t>小龙女现在变成了四肢趴在地上，唯独屁股翘高的姿势。四个囚犯拿着竹子，兴致勃勃地塞到小龙女的蜜穴里</w:t>
      </w:r>
    </w:p>
    <w:p>
      <w:r>
        <w:t>面，肆意玩弄她那娇嫩的肉洞，粘呼呼的汁液不断从小龙女的私处冒出，滴下。她的一对乳房垂在身上晃动，没握</w:t>
      </w:r>
    </w:p>
    <w:p>
      <w:r>
        <w:t>着竹子的人不时过来揉摸，甜美的乳汁弄得地上都湿了。</w:t>
      </w:r>
    </w:p>
    <w:p>
      <w:r>
        <w:t>好硬，但是好舒服，肚子里涨涨的，小龙女忍不住发出了舒服的呻吟。原本小龙女就有惊人的绝色，此时因为</w:t>
      </w:r>
    </w:p>
    <w:p>
      <w:r>
        <w:t>情欲的完全释放，浑身上下散发着一股诱人的气息，即使只是玩弄小蜜穴，四个囚犯也再次兴奋了起来。</w:t>
      </w:r>
    </w:p>
    <w:p>
      <w:r>
        <w:t>「操他奶奶的，这婊子还真骚！过来，帮大爷舔这话儿！」</w:t>
      </w:r>
    </w:p>
    <w:p>
      <w:r>
        <w:t>一个囚犯挺着自己的大肉棒，塞到了小龙女的嘴边，显然是要她舔弄。小龙女鼻子里闻到这股刺鼻的体味，不</w:t>
      </w:r>
    </w:p>
    <w:p>
      <w:r>
        <w:t>知怎么地却没有恶心的感觉，她张开樱桃小口，含住了囚犯的肉棒。</w:t>
      </w:r>
    </w:p>
    <w:p>
      <w:r>
        <w:t>「看哪，这婊子还肯用嘴的，哈哈哈。」</w:t>
      </w:r>
    </w:p>
    <w:p>
      <w:r>
        <w:t>小龙女脸颊红透了，她嘴里的肉棒开始抽插，巨大的龟头试图塞到她的喉咙里，男人的味道充满了整个口腔。</w:t>
      </w:r>
    </w:p>
    <w:p>
      <w:r>
        <w:t>冷不防，下体也塞进来一根温热的棒子，小龙女被四个囚犯围在中间，新一轮的奸淫开始了！</w:t>
      </w:r>
    </w:p>
    <w:p>
      <w:r>
        <w:t>「唔……啊……好热，好涨，过儿，我是为了我们的孩子有奶喝啊，过儿不要怪我。」</w:t>
      </w:r>
    </w:p>
    <w:p>
      <w:r>
        <w:t>小龙女意乱神迷，她的身体被四个人猛烈撞击，丰满的乳房贴着两根肉棒不断摩擦，乳头碰到龟头的感觉真是</w:t>
      </w:r>
    </w:p>
    <w:p>
      <w:r>
        <w:t>奇妙，那些男人的精液会不会顺着乳头钻进自己的乳头里面呢，小龙女更加兴奋了。</w:t>
      </w:r>
    </w:p>
    <w:p>
      <w:r>
        <w:t>这场激烈的性交戏一直持续到深夜，小龙女浑身都涂满粘呼呼的精液为止，这还是她醒过来的时候才发现的。</w:t>
      </w:r>
    </w:p>
    <w:p>
      <w:r>
        <w:t>深夜，小龙女睁开双眼，她由于太过兴奋而睡了过去，现在夜也深了，身边几个囚犯都在睡觉。她看看窗外，</w:t>
      </w:r>
    </w:p>
    <w:p>
      <w:r>
        <w:t>皓洁的月光从高处的小铁窗射进来，自己那赤裸的样子十分清晰，乳房上甚至还有些闪光。</w:t>
      </w:r>
    </w:p>
    <w:p>
      <w:r>
        <w:t>时间也差不多了，小龙女冷静下来，这牢里可不是久呆的地方。小龙女四处看了看，牢房的门紧闭着，自己手</w:t>
      </w:r>
    </w:p>
    <w:p>
      <w:r>
        <w:t>上也没武器，看来硬闯是行不通了。她想要站起来的时候，这才发现私处好像涨得很。小龙女伸手一摸，半截竹子</w:t>
      </w:r>
    </w:p>
    <w:p>
      <w:r>
        <w:t>还插在自己的阴道里面，原来这些囚犯玩弄她之后，还把竹子塞在她的穴里。</w:t>
      </w:r>
    </w:p>
    <w:p>
      <w:r>
        <w:t>小龙女轻轻拔出这根湿漉漉的竹子，那上面散发着自己最为隐秘的体味。小龙女把竹子轻轻放在地上，然后站</w:t>
      </w:r>
    </w:p>
    <w:p>
      <w:r>
        <w:t>了起来。牢房的外面有些亮光，隔着牢房的门看过去，可以看到一个狱卒正趴在桌上睡觉，他面前的桌子上点着一</w:t>
      </w:r>
    </w:p>
    <w:p>
      <w:r>
        <w:t>盏油灯。</w:t>
      </w:r>
    </w:p>
    <w:p>
      <w:r>
        <w:t>小龙女很快就发现狱卒的腰间挂着一串钥匙，那里面肯定就有自己这个牢房的钥匙。这个距离很远，不过小龙</w:t>
      </w:r>
    </w:p>
    <w:p>
      <w:r>
        <w:t>女马上就想到了办法。小时候，小龙女学过一个铃铛系在布条上的奇异武器，这时候虽然没带在身边，但这个要制</w:t>
      </w:r>
    </w:p>
    <w:p>
      <w:r>
        <w:t>作类似的不难。</w:t>
      </w:r>
    </w:p>
    <w:p>
      <w:r>
        <w:t>小龙女悄悄拿了囚犯脱在一边的衣服，她自己是赤裸着进来的，什么都没有。</w:t>
      </w:r>
    </w:p>
    <w:p>
      <w:r>
        <w:t>她把囚犯的衣服撕成条状，然后从地上捡了一块小石子，系在布条的一端。</w:t>
      </w:r>
    </w:p>
    <w:p>
      <w:r>
        <w:t>这个武器很快就做好了，小龙女默运内力，布条在她手中变得灵活无比。</w:t>
      </w:r>
    </w:p>
    <w:p>
      <w:r>
        <w:t>「嘿……」小龙女把小石子抛向那狱卒腰间的钥匙，带着内劲的石子径直飞了出去，非常准确地落在穿着钥匙</w:t>
      </w:r>
    </w:p>
    <w:p>
      <w:r>
        <w:t>的圆环里面。小石子带着布条在钥匙上转了几圈，应该行了。不过这样的方法毕竟不如自己的手，那钥匙还挂在狱</w:t>
      </w:r>
    </w:p>
    <w:p>
      <w:r>
        <w:t>卒腰间，如果硬扯很容易惊醒他。</w:t>
      </w:r>
    </w:p>
    <w:p>
      <w:r>
        <w:t>这样做有风险，可是不这样做就没机会了。小龙女紧紧抓着布条，这武器毕竟制作粗糙，如果用来点穴不一定</w:t>
      </w:r>
    </w:p>
    <w:p>
      <w:r>
        <w:t>精准，更何况那上面还系着一串钥匙。</w:t>
      </w:r>
    </w:p>
    <w:p>
      <w:r>
        <w:t>小龙女猛吸一口真气，她的手猛地一抖，布条拉起钥匙就往回飞，但是狱卒也被吓醒了。</w:t>
      </w:r>
    </w:p>
    <w:p>
      <w:r>
        <w:t>小龙女一手接住飞过来的钥匙，回手再把石子抛出去，带着内功的石头这次直奔狱卒胸口。</w:t>
      </w:r>
    </w:p>
    <w:p>
      <w:r>
        <w:t>「来……」狱卒刚喊出一个字，胸口被石子狠狠撞中，他顿时失去意识，人也软了下去。</w:t>
      </w:r>
    </w:p>
    <w:p>
      <w:r>
        <w:t>呼……小龙女见狱卒倒下，赶紧用钥匙开了门。好，这下可以出去了。</w:t>
      </w:r>
    </w:p>
    <w:p>
      <w:r>
        <w:t>事不宜迟，既然已经脱身，小龙女穿上狱卒的衣服，随后就往外跑。她跑到门口时，两个站岗的狱卒刚反应过</w:t>
      </w:r>
    </w:p>
    <w:p>
      <w:r>
        <w:t>来就被她点中大穴，顿时动弹不得。这些人都是草包，小龙女击倒这样的货色可说是不费吹灰之力。</w:t>
      </w:r>
    </w:p>
    <w:p>
      <w:r>
        <w:t>小龙女打开牢房外面的大门，夜深人静正是逃跑的好时机，目前一切都顺利。</w:t>
      </w:r>
    </w:p>
    <w:p>
      <w:r>
        <w:t>大门打开的时候，一个满脸稚气的小女孩站在门口。小龙女看到这样的小孩子，伸出去点穴的手愣生生停在半</w:t>
      </w:r>
    </w:p>
    <w:p>
      <w:r>
        <w:t>空中，对方显然也被吓着了。</w:t>
      </w:r>
    </w:p>
    <w:p>
      <w:r>
        <w:t>「你是……」小龙女看清楚是个孩子，心里松了一口气，想着自己从容走开就好。</w:t>
      </w:r>
    </w:p>
    <w:p>
      <w:r>
        <w:t>没想到，小女孩小手一挥，一小团白色的粉末顿时扑到小龙女脸上，甜腻恶心的感觉充满了鼻腔。小龙女脑子</w:t>
      </w:r>
    </w:p>
    <w:p>
      <w:r>
        <w:t>里一股昏沉感顿时压了上来，全身的力气都用不出。不好，是迷药，小龙女来不及运功抵抗，身子就倒了下去，人</w:t>
      </w:r>
    </w:p>
    <w:p>
      <w:r>
        <w:t>也昏死过去。</w:t>
      </w:r>
    </w:p>
    <w:p>
      <w:r>
        <w:t>第三章</w:t>
      </w:r>
    </w:p>
    <w:p>
      <w:r>
        <w:t>清凉的水划过脸颊，小龙女从昏昏沉沉中挣扎出来，努力睁开了眼睛。眼前站着的还是那个满脸稚气的小女孩，</w:t>
      </w:r>
    </w:p>
    <w:p>
      <w:r>
        <w:t>不过她的身边还坐着一个威风凛凛的中年男人，三个狱卒站在他的身后。</w:t>
      </w:r>
    </w:p>
    <w:p>
      <w:r>
        <w:t>自己居然被抓了，这可是意料之外的事，现在双手和双脚也被麻绳捆住，整个人吊在墙上，动弹不得。这幅姿</w:t>
      </w:r>
    </w:p>
    <w:p>
      <w:r>
        <w:t>势较之前要危险得多，因为她已经出手打伤了牢里的狱卒，这次要想再逃跑恐怕不宜。</w:t>
      </w:r>
    </w:p>
    <w:p>
      <w:r>
        <w:t>「女飞贼紫若？」一个略带苍老的声音从旁边发出，顺着声音望过去，那是一个年过半百，身材瘦小的男人，</w:t>
      </w:r>
    </w:p>
    <w:p>
      <w:r>
        <w:t>他对着小龙女继续说道，「好样的啊，看不出你这娇美的人儿，竟然连续劫了三次官银。身手不错，点穴的功夫从</w:t>
      </w:r>
    </w:p>
    <w:p>
      <w:r>
        <w:t>哪儿学的？」</w:t>
      </w:r>
    </w:p>
    <w:p>
      <w:r>
        <w:t>小龙女在大牢门口见到的小女孩此时就坐在这男人旁边，手里玩弄着一件造型精巧的飞镖。说是飞镖也不太对，</w:t>
      </w:r>
    </w:p>
    <w:p>
      <w:r>
        <w:t>色彩斑斓的羽毛连着一粒小圆球，倒像是某种会爆炸的暗器。小女孩冲小龙女做了个鬼脸，无法相信这样一个天真</w:t>
      </w:r>
    </w:p>
    <w:p>
      <w:r>
        <w:t>的小孩子，刚才一出手就把小龙女放倒了。</w:t>
      </w:r>
    </w:p>
    <w:p>
      <w:r>
        <w:t>男人站了起来，他身上的衣服只是一般的平民打扮，看不出有什么特殊的身份象征。不过，他随即从腰里摸出</w:t>
      </w:r>
    </w:p>
    <w:p>
      <w:r>
        <w:t>一块牌，举到了小龙女面前，那牌子上刻着两个字：孙崖。</w:t>
      </w:r>
    </w:p>
    <w:p>
      <w:r>
        <w:t>孙崖微笑着道：「老夫乃本府总捕头，姑娘你落在老夫手里，还是老实点好。</w:t>
      </w:r>
    </w:p>
    <w:p>
      <w:r>
        <w:t>说吧，女飞贼紫若，你偷来的三批官银都藏在哪了？看你这身手，不要骗老夫说是一般人吧。」小龙女原本就</w:t>
      </w:r>
    </w:p>
    <w:p>
      <w:r>
        <w:t>是冒名顶替，如果是一个平民女子还能辩解，可她露了这手功夫后，便是跳进黄河也洗不清了。小龙女摇摇头表示</w:t>
      </w:r>
    </w:p>
    <w:p>
      <w:r>
        <w:t>不知道，她本性缺乏机灵狡猾，遇到这种事竟然不知道如何应对。</w:t>
      </w:r>
    </w:p>
    <w:p>
      <w:r>
        <w:t>孙崖叹了口气，重新坐到椅子上去。他一声令下，两个如狼似虎的衙役立刻围上来，几下扒光了小龙女身上仅</w:t>
      </w:r>
    </w:p>
    <w:p>
      <w:r>
        <w:t>存的狱卒衣服。她的脸羞红了，自己赤裸的身体再次呈现出来，不同的是这次纯为被逼。</w:t>
      </w:r>
    </w:p>
    <w:p>
      <w:r>
        <w:t>孙崖叹息道：「这么漂亮的人儿，如果肯从实招来，老夫也不想打得你皮开肉绽的。」他命令两个衙役把小龙</w:t>
      </w:r>
    </w:p>
    <w:p>
      <w:r>
        <w:t>女放到一条长凳上，然后两人抡着粗大的木棒就往小龙女的屁股上招呼。小龙女暗运内力抵御，但皮肉之痛没办法</w:t>
      </w:r>
    </w:p>
    <w:p>
      <w:r>
        <w:t>消除。几十棒打下来，小龙女白净的屁股虽然没有皮开肉绽，可剧烈的打击仍然让她疼得直咬牙，屁股也泛红起来。</w:t>
      </w:r>
    </w:p>
    <w:p>
      <w:r>
        <w:t>孙崖那锐利的眼神立刻看出小龙女的把戏，他用手轻弹小龙女的背脊，一丝寒意好似毒蛇一般钻入小龙女体内，</w:t>
      </w:r>
    </w:p>
    <w:p>
      <w:r>
        <w:t>小龙女被逼用内力抵御，看来这样貌不扬的总巡捕竟也懂得一些内家功夫。孙崖对小龙女的内力深厚大为惊叹，没</w:t>
      </w:r>
    </w:p>
    <w:p>
      <w:r>
        <w:t>想到一介女飞贼竟有如此功夫。</w:t>
      </w:r>
    </w:p>
    <w:p>
      <w:r>
        <w:t>「嘿嘿，官银不交出来也没关系，你可值不少钱呐。」孙崖朝小女孩比划了几下，小女孩点头答应，她笑吟吟</w:t>
      </w:r>
    </w:p>
    <w:p>
      <w:r>
        <w:t>走近，小手一抛，一股粉末又是扑面而来。小龙女很快又不省人事，晕死过去。</w:t>
      </w:r>
    </w:p>
    <w:p>
      <w:r>
        <w:t>不知道过了多久，小龙女再次醒过来时，她已经身处一驾马车里面，小女孩正坐在她旁边。小龙女下意识运气，</w:t>
      </w:r>
    </w:p>
    <w:p>
      <w:r>
        <w:t>全身真气畅通无阻，但手脚都被铁制镣铐紧紧拴住，看样子没有办法轻易脱身了。</w:t>
      </w:r>
    </w:p>
    <w:p>
      <w:r>
        <w:t>「姐姐，你长得可真漂亮。」小女孩开口说道。</w:t>
      </w:r>
    </w:p>
    <w:p>
      <w:r>
        <w:t>小龙女看着她，对方似乎没有恶意，但却随身带着能迷晕人的药物，自己已经两次被迷倒。「你跟孙捕头是什</w:t>
      </w:r>
    </w:p>
    <w:p>
      <w:r>
        <w:t>么关系？」小龙女问。</w:t>
      </w:r>
    </w:p>
    <w:p>
      <w:r>
        <w:t>「嘻嘻，不告诉你，谁叫你不听话。」小女孩手里拿着一束皮鞭，她狠狠抽了小龙女两下，力道竟然能赶上普</w:t>
      </w:r>
    </w:p>
    <w:p>
      <w:r>
        <w:t>通人，打得小龙女连声呻吟。小龙女此时晕迷已久，乳房因为涨奶而痛得厉害，小女孩一鞭打在她那赤裸的胸部上，</w:t>
      </w:r>
    </w:p>
    <w:p>
      <w:r>
        <w:t>竟然逼得乳头喷出一股奶液，溅湿了小女孩的鞋子。</w:t>
      </w:r>
    </w:p>
    <w:p>
      <w:r>
        <w:t>「哇哇，你这坏姐姐还能喷水，真脏啊。」小女孩露出厌恶的表情，她叫来两个衙役，当场把小龙女抬到车外</w:t>
      </w:r>
    </w:p>
    <w:p>
      <w:r>
        <w:t>面，露天环境下挤空小龙女的奶水。</w:t>
      </w:r>
    </w:p>
    <w:p>
      <w:r>
        <w:t>小龙女看着自己的一对大奶在两个衙役的挤压下，肆无忌惮地向车外喷射浓浓的乳汁，顿时羞得不敢抬头。她</w:t>
      </w:r>
    </w:p>
    <w:p>
      <w:r>
        <w:t>那敏感的身体受此玩弄，欲火重新燃满全身，私处偷偷地湿了。两个衙役玩弄着如此貌美的女人，身体自然也有反</w:t>
      </w:r>
    </w:p>
    <w:p>
      <w:r>
        <w:t>应，但他们不敢在孙崖面前乱来。</w:t>
      </w:r>
    </w:p>
    <w:p>
      <w:r>
        <w:t>小女孩看出了这一点，她很大方地把小龙女交给两个衙役处置，说是要让她学会听话。这下可好，小龙女被两</w:t>
      </w:r>
    </w:p>
    <w:p>
      <w:r>
        <w:t>个衙役带到马车的后面，露天被两人抱着大腿奸污，她那饥渴的小穴在男人的抽送下变得水汪汪的，那淫荡的样子</w:t>
      </w:r>
    </w:p>
    <w:p>
      <w:r>
        <w:t>几乎让小龙女失去理智，好在这一路没有什么人，也没人看到。</w:t>
      </w:r>
    </w:p>
    <w:p>
      <w:r>
        <w:t>当天晚上，浑身粘呼呼睡着了的小龙女在客栈里醒过来，站在她面前的还是那可爱的小女孩。小女孩俏皮地伸</w:t>
      </w:r>
    </w:p>
    <w:p>
      <w:r>
        <w:t>出一只光脚丫，笑道：「坏姐姐，你来给我舔舔脚丫吧，今天可是走得累了。」小龙女无意识地含住小女孩白嫩的</w:t>
      </w:r>
    </w:p>
    <w:p>
      <w:r>
        <w:t>脚丫，一股酸臭的味道钻入嘴里，她这才注意到自己在做一件多么下贱的事。小龙女浑身热了起来，她感到嘴里的</w:t>
      </w:r>
    </w:p>
    <w:p>
      <w:r>
        <w:t>脚丫正在肆无忌惮地玩弄她的舌头，脚汗不断融进她的口水里。</w:t>
      </w:r>
    </w:p>
    <w:p>
      <w:r>
        <w:t>小龙女试着动了动四肢，全都被铁制镣铐固定在床脚上，任凭怎么用力都是纹丝不动，反倒是把手脚弄得生痛。</w:t>
      </w:r>
    </w:p>
    <w:p>
      <w:r>
        <w:t>小女孩咯咯笑着，她把另外一只脚也伸了过来，让小龙女帮她舔干净。同时，小女孩的手捏住了小龙女的一个乳头，</w:t>
      </w:r>
    </w:p>
    <w:p>
      <w:r>
        <w:t>用力一捏，一股奶水从乳头喷射而出，弄脏了地板。</w:t>
      </w:r>
    </w:p>
    <w:p>
      <w:r>
        <w:t>现在的小龙女十分饥饿，她整整一天没有吃饭了，加上乳房旺盛的分泌行为，她的体力几乎到了虚脱的边缘。</w:t>
      </w:r>
    </w:p>
    <w:p>
      <w:r>
        <w:t>小龙女提出想吃饭，小女孩那边当然也不想饿死她，毕竟孙捕头可是要拿小龙女卖钱的。</w:t>
      </w:r>
    </w:p>
    <w:p>
      <w:r>
        <w:t>「这个你不用担心，我已经让人去安排了，等会给你吃个饱。」小女孩的这句话，小龙女直到一炷香后才明白，</w:t>
      </w:r>
    </w:p>
    <w:p>
      <w:r>
        <w:t>他们把她在店里卖了，卖了给一伙路过的壮汉。开的价钱也不高，十文钱就能玩一次，条件是必须最后射在小龙女</w:t>
      </w:r>
    </w:p>
    <w:p>
      <w:r>
        <w:t>的口中，这大量的精液就是小龙女今晚的晚饭了。</w:t>
      </w:r>
    </w:p>
    <w:p>
      <w:r>
        <w:t>小龙女无法可施，生性随便的她干脆放任事情发展，她认为此时越是顺从，越有机会逃跑。小龙女一开始还为</w:t>
      </w:r>
    </w:p>
    <w:p>
      <w:r>
        <w:t>自己的身体要受此侮辱而懊恼，但第一个男人摸上她的身体后，那种饥渴的欲火立刻覆盖了她的理智。</w:t>
      </w:r>
    </w:p>
    <w:p>
      <w:r>
        <w:t>大概是对自己的镣铐很有信心，小龙女只是双脚被束缚在墙角的木柱上，她的双手倒是可以自由活动。小龙女</w:t>
      </w:r>
    </w:p>
    <w:p>
      <w:r>
        <w:t>很轻松就能用手杀掉眼前的男人，但她明白这样做只会导致自己遭受更大的灾难。那个小女孩一直站在不远处笑眯</w:t>
      </w:r>
    </w:p>
    <w:p>
      <w:r>
        <w:t>眯地看着她，手里一颗小丸子若隐若现，小龙女知道那是马上可以让她失去知觉的迷药。</w:t>
      </w:r>
    </w:p>
    <w:p>
      <w:r>
        <w:t>第一根热腾腾的肉棒凑到自己嘴边时，陌生男人那刺鼻的体味立刻钻入鼻孔，小龙女脑海里顿时浮现出这数天</w:t>
      </w:r>
    </w:p>
    <w:p>
      <w:r>
        <w:t>内的屡次激情，这样做真的没问题吗？没问题的，小龙女暗暗告诫自己，女人的身体天生就是为了给男人玩弄，而</w:t>
      </w:r>
    </w:p>
    <w:p>
      <w:r>
        <w:t>这样的交合有助于自己正常产奶功能的恢复。生性不受世俗束缚的小龙女，这么一想倒也通了，她那敏感的身体才</w:t>
      </w:r>
    </w:p>
    <w:p>
      <w:r>
        <w:t>刚刚被开发出来，男人的体味勾起了她强烈的欲火。</w:t>
      </w:r>
    </w:p>
    <w:p>
      <w:r>
        <w:t>小龙女张开小口含住了男人的龟头，眼前这个恶心的陌生人狂笑起来，他抓着小龙女的头，腰部用力一插到底，</w:t>
      </w:r>
    </w:p>
    <w:p>
      <w:r>
        <w:t>整根肉棒完全浸泡在小龙女的嘴里，味道无穷无尽地散发出来，敏感的舌尖甚至能感到对方血液的脉动，那是淫邪</w:t>
      </w:r>
    </w:p>
    <w:p>
      <w:r>
        <w:t>的血液。</w:t>
      </w:r>
    </w:p>
    <w:p>
      <w:r>
        <w:t>不知道轮奸了多久，小龙女满脸潮红，她在迷迷糊糊中听到一个男人的沙哑声音说：「小姐，要不要吃你自己</w:t>
      </w:r>
    </w:p>
    <w:p>
      <w:r>
        <w:t>的下面？」小龙女恍恍惚惚地点点头，她因为连续十几次的高潮，全身已经疲软无力了。</w:t>
      </w:r>
    </w:p>
    <w:p>
      <w:r>
        <w:t>这伙男人把小龙女的身体弯曲起来，让她的小穴处于嘴巴的上方，然后狠狠扯开了她的嫩穴。小龙女穴里装着</w:t>
      </w:r>
    </w:p>
    <w:p>
      <w:r>
        <w:t>的几泡精液流了出来，混合着她自己的爱液，就这样流到她自己的嘴里。小龙女听话地咽了下去，她的顺从让周围</w:t>
      </w:r>
    </w:p>
    <w:p>
      <w:r>
        <w:t>哄然大笑。</w:t>
      </w:r>
    </w:p>
    <w:p>
      <w:r>
        <w:t>「小姐，我们的东西都让你吃了，你有没东西给我们啊？」听到这句话，小龙女指了指自己的乳房，「喝，喝</w:t>
      </w:r>
    </w:p>
    <w:p>
      <w:r>
        <w:t>我的奶水吧。」小龙女乳房里有奶水的事，这伙人在玩弄她的时候就知道了，这时已经被吸走不少。不过小龙女这</w:t>
      </w:r>
    </w:p>
    <w:p>
      <w:r>
        <w:t>样说，他们还是大笑着拿来了大碗。</w:t>
      </w:r>
    </w:p>
    <w:p>
      <w:r>
        <w:t>小龙女看着自己丰满的乳房在男人的手里捏成麻花状，大量的乳汁装满了碗，一种强烈的羞耻感让她变得更加</w:t>
      </w:r>
    </w:p>
    <w:p>
      <w:r>
        <w:t>兴奋，我的身体到底是怎么了，喜欢这样玩了吗，她脑子里一片混乱。小龙女的乳汁很快就被挤空了，男人们笑着</w:t>
      </w:r>
    </w:p>
    <w:p>
      <w:r>
        <w:t>喝光了她的乳汁。</w:t>
      </w:r>
    </w:p>
    <w:p>
      <w:r>
        <w:t>「不够啊，这么点怎么够喝？」很多人提出异议，小龙女红着脸不知如何回答，她的乳房里空空如也，暂时挤</w:t>
      </w:r>
    </w:p>
    <w:p>
      <w:r>
        <w:t>不出更多奶水来了。</w:t>
      </w:r>
    </w:p>
    <w:p>
      <w:r>
        <w:t>也许是刚才吃的东西太干了？</w:t>
      </w:r>
    </w:p>
    <w:p>
      <w:r>
        <w:t>有人说了这么一句话，恍然大悟的男人们纷纷掏出自己刚刚发射过的命根，排着队放进小龙女的嘴里。腥臭的</w:t>
      </w:r>
    </w:p>
    <w:p>
      <w:r>
        <w:t>尿水直接喷到喉咙里，小龙女下意识地吞了下去，多余的尿液顺着她的嘴角流了出来，一直流过乳房，肚皮，大腿，</w:t>
      </w:r>
    </w:p>
    <w:p>
      <w:r>
        <w:t>小腿，浑身都是。</w:t>
      </w:r>
    </w:p>
    <w:p>
      <w:r>
        <w:t>自己竟然在喝男人的尿，而且是排着队喝，小龙女为自己这么下贱的行为感到极为羞愧，但一种强烈的兴奋感</w:t>
      </w:r>
    </w:p>
    <w:p>
      <w:r>
        <w:t>却在身体里翻滚，下体竟然又湿了。呜呜，难道自己喜欢喝男人的尿吗，小龙女想起了自己一贯以来平淡的生活，</w:t>
      </w:r>
    </w:p>
    <w:p>
      <w:r>
        <w:t>原来顺着身体的欲望可以产生这么奇妙的感觉，她渐渐喝得更勤快了。</w:t>
      </w:r>
    </w:p>
    <w:p>
      <w:r>
        <w:t>第二天早上，小龙女躺在地上被孙捕头踢醒，她全身都沾满了污垢，粘呼呼的，嘴里挥之不去的都是男人的腥</w:t>
      </w:r>
    </w:p>
    <w:p>
      <w:r>
        <w:t>臭尿水。小龙女感到胸部涨得厉害，自己的奶水居然涨了起来，难道这样做才会刺激自己的产奶能力吗，小龙女似</w:t>
      </w:r>
    </w:p>
    <w:p>
      <w:r>
        <w:t>乎有些明白了。</w:t>
      </w:r>
    </w:p>
    <w:p>
      <w:r>
        <w:t>孙捕头让手下给小龙女洗了个澡，这样可以让她身上的异味减轻些，然后他把小龙女双手绑好之后，重新丢到</w:t>
      </w:r>
    </w:p>
    <w:p>
      <w:r>
        <w:t>马车里。小龙女在孙捕头转身时，喊道：「孙捕头，你能不能告诉我，到底要带我去哪里？」「你想知道？」孙捕</w:t>
      </w:r>
    </w:p>
    <w:p>
      <w:r>
        <w:t>头嘿嘿直笑，他摸出鼓鼓的钱袋，笑道，「告诉你也无妨，我们今天就能到。离这不远有个军营，那儿的监军陈大</w:t>
      </w:r>
    </w:p>
    <w:p>
      <w:r>
        <w:t>人愿意花钱买你这样的女人。那位大人有个癖好，喜欢看着漂亮的女人被慢慢打死。你一身内功那么好，牢里全部</w:t>
      </w:r>
    </w:p>
    <w:p>
      <w:r>
        <w:t>的工具在你身上用一遍都可以吧，你可值不少钱！」孙捕头得意地晃了晃手里的钱袋，一副发财了的样子。</w:t>
      </w:r>
    </w:p>
    <w:p>
      <w:r>
        <w:t>小龙女气愤地骂道：「我跟你无冤无仇，你为何这样对我？」「我也不认识你，甚至不知道你是不是那女飞贼，</w:t>
      </w:r>
    </w:p>
    <w:p>
      <w:r>
        <w:t>这个世道就是这样，我多拿点银子自己过活去，你就认命吧！」孙捕头板起脸来，索性甩手走出去，留下小女孩监</w:t>
      </w:r>
    </w:p>
    <w:p>
      <w:r>
        <w:t>视着小龙女。</w:t>
      </w:r>
    </w:p>
    <w:p>
      <w:r>
        <w:t>小龙女听说自己要被这样的腐败官员虐杀，心里也不免慌了起来。她运功想震开手上的镣铐，无奈自己的内力</w:t>
      </w:r>
    </w:p>
    <w:p>
      <w:r>
        <w:t>并非阳刚一路，如果是杨过还有可能，自己试了许多次都没用。怎么办呢，小龙女躺在马车里发愁，一时之间竟然</w:t>
      </w:r>
    </w:p>
    <w:p>
      <w:r>
        <w:t>没有头绪，她想起了自己的过儿，想起了自己那等待母亲奶水的孩子。</w:t>
      </w:r>
    </w:p>
    <w:p>
      <w:r>
        <w:t>为今之计只能见机行事，马车晃荡着朝目的地奔去，震动让自己的下体隐隐发热，竟然暗中想起了淫荡之事。</w:t>
      </w:r>
    </w:p>
    <w:p>
      <w:r>
        <w:t>小龙女低下头，涨起的乳房躺在地上，自己的舌尖竟然能够碰到乳房细腻的皮肤，咸咸的，有股腥味，她不禁脸红</w:t>
      </w:r>
    </w:p>
    <w:p>
      <w:r>
        <w:t>了。</w:t>
      </w:r>
    </w:p>
    <w:p>
      <w:r>
        <w:t>第四章</w:t>
      </w:r>
    </w:p>
    <w:p>
      <w:r>
        <w:t>马车走了半天，眼看中午也快到了，孙捕头命令马夫把车停在路边，准备吃自带的干粮。马车刚一停下，小龙</w:t>
      </w:r>
    </w:p>
    <w:p>
      <w:r>
        <w:t>女就听到孙捕头大叫一声，外面传来相当嘈杂的马声，好像有很多人骑着马冲过来似的。</w:t>
      </w:r>
    </w:p>
    <w:p>
      <w:r>
        <w:t>小女孩很慌张地朝外张望，外面很快就兵刃撞击声响个不停，陌生人的吼叫不断响起，孙捕头的手下不断发出</w:t>
      </w:r>
    </w:p>
    <w:p>
      <w:r>
        <w:t>惨叫。这是怎么了？小龙女毫无头绪，但不管怎样，这是自己难得的机会。</w:t>
      </w:r>
    </w:p>
    <w:p>
      <w:r>
        <w:t>小女孩此时的心思完全不在小龙女身上，她偷偷看着外面，手里很紧张地捏紧了自己的暗器。小龙女无奈自己</w:t>
      </w:r>
    </w:p>
    <w:p>
      <w:r>
        <w:t>还是解不开这镣铐，手上的镣铐还有一条铁链跟脚上的镣铐连着，整个人只能弓着身子躺着。</w:t>
      </w:r>
    </w:p>
    <w:p>
      <w:r>
        <w:t>这时，一个捕快跳进马车，一把拉起小女孩的手，喊道：「小姐，快过来，我们上马！」他话刚喊完，一条箭</w:t>
      </w:r>
    </w:p>
    <w:p>
      <w:r>
        <w:t>穿过窗户射进来，正中他的心脏。捕快强壮的身子就这样硬邦邦地倒了下去，小女孩尖叫着跳出马车，自顾自逃命</w:t>
      </w:r>
    </w:p>
    <w:p>
      <w:r>
        <w:t>去了。</w:t>
      </w:r>
    </w:p>
    <w:p>
      <w:r>
        <w:t>小龙女看着眼前倒下的捕快，希望之光映入她的眼帘。这个捕快就是负责给她上锁的人，那串钥匙还挂在他的</w:t>
      </w:r>
    </w:p>
    <w:p>
      <w:r>
        <w:t>腰间。小龙女挣扎着身子挪过去，终于拿到这串钥匙，顺利打开了自己手脚上的镣铐。</w:t>
      </w:r>
    </w:p>
    <w:p>
      <w:r>
        <w:t>恢复自由了！小龙女拔出捕快腰里别着的剑，衣服都来不及穿上，就这样从马车的后面跳了出去。外面完全是</w:t>
      </w:r>
    </w:p>
    <w:p>
      <w:r>
        <w:t>个屠宰场，一大队蒙古轻骑兵到处厮杀，孙捕头的人七歪八倒地死了一地，孙捕头自己和两个身手好的捕快还在抵</w:t>
      </w:r>
    </w:p>
    <w:p>
      <w:r>
        <w:t>抗，不过孙捕头肩膀中了一箭，动作明显迟滞了许多。</w:t>
      </w:r>
    </w:p>
    <w:p>
      <w:r>
        <w:t>马车里突然跳出一个裸体的女人，蒙古骑兵起初被吓着了，竟然没人朝这边扑过来。小龙女被小女孩的叫声吸</w:t>
      </w:r>
    </w:p>
    <w:p>
      <w:r>
        <w:t>引过去，不远处，小女孩把自己的飞镖打在一个蒙古兵的脸上，烟雾笼罩之下，那骑兵歪着倒下马来。</w:t>
      </w:r>
    </w:p>
    <w:p>
      <w:r>
        <w:t>小龙女提起一口真气，运起轻功，几个大步跃到小女孩的身体，顺手就点了她的穴。这一次，小女孩可没法再</w:t>
      </w:r>
    </w:p>
    <w:p>
      <w:r>
        <w:t>迷晕她了。小龙女提着小女孩跳上旁边的马，剑身横着拍在马屁股上，内力震荡之下，马儿受惊开始狂奔。</w:t>
      </w:r>
    </w:p>
    <w:p>
      <w:r>
        <w:t>这时，身后的蒙古兵才反应过来，他们怒吼着追过来，但小龙女的马已然钻入路边的树丛，渐渐不见身影。</w:t>
      </w:r>
    </w:p>
    <w:p>
      <w:r>
        <w:t>受惊的马跑了好一阵子，渐渐地听不到后边追杀的声音了。小龙女提着动弹不得的小女孩跳下马，她也说不清</w:t>
      </w:r>
    </w:p>
    <w:p>
      <w:r>
        <w:t>为何要救这小女孩，也许只是一个下意识的动作吧。小龙女先是搜出小女孩衣服里所有的暗器，一股脑地丢到树丛</w:t>
      </w:r>
    </w:p>
    <w:p>
      <w:r>
        <w:t>里，免得自己又遭毒手。</w:t>
      </w:r>
    </w:p>
    <w:p>
      <w:r>
        <w:t>小龙女解开了小女孩身上的穴位，小女孩活动了一下僵硬的四肢，脸色苍白地问：「你，你想把我怎么样？」</w:t>
      </w:r>
    </w:p>
    <w:p>
      <w:r>
        <w:t>小龙女摸了摸她的头，轻声道：「我不怪你，大人怎么能跟小孩过不去呢。你现在恐怕也不能回去找孙捕头了，我</w:t>
      </w:r>
    </w:p>
    <w:p>
      <w:r>
        <w:t>不会拦着你，你要走的话也可以走。」「我，我。。。」小女孩说着说着，脸上两行清泪就流了下来，她支吾道，</w:t>
      </w:r>
    </w:p>
    <w:p>
      <w:r>
        <w:t>「我爷爷他，他不知道怎么样了，你武功这么好，你去救救他吧？」小女孩一反之前的骄傲，她哭着求小龙女。</w:t>
      </w:r>
    </w:p>
    <w:p>
      <w:r>
        <w:t>小龙女摇摇头，太迟了。</w:t>
      </w:r>
    </w:p>
    <w:p>
      <w:r>
        <w:t>小女孩明白这是事实，她狠狠一咬牙，沉默了半响才说道：「那，姐姐你带我去附近的镇上吧，我想找辆车。」</w:t>
      </w:r>
    </w:p>
    <w:p>
      <w:r>
        <w:t>这个小女孩昨晚还那么可恶，现在突遭变故，竟然变得有些可怜。</w:t>
      </w:r>
    </w:p>
    <w:p>
      <w:r>
        <w:t>小龙女点点头，但随后又为难地指指自己，不好意思地说：「姐姐现在一丝不挂的，可不能去镇上啊，人们会</w:t>
      </w:r>
    </w:p>
    <w:p>
      <w:r>
        <w:t>把我当成疯子的，怎么办？」小女孩脸上露出一丝阳光，笑道：「这个没关系，我还有个玉手镯。」她晃了晃自己</w:t>
      </w:r>
    </w:p>
    <w:p>
      <w:r>
        <w:t>手腕，果然有一个成色不错的玉手镯，想必能值不少钱。「不过，这附近应该是大宋的地盘，刚才那些蒙古兵竟然</w:t>
      </w:r>
    </w:p>
    <w:p>
      <w:r>
        <w:t>能深入到这里，想必这附近。。。」她的脸色又黯淡下来。</w:t>
      </w:r>
    </w:p>
    <w:p>
      <w:r>
        <w:t>小龙女拉起她的手，笑道：「先去看看吧，会有办法的。」小女孩说得没错，一个小镇就在这儿不远处，但最</w:t>
      </w:r>
    </w:p>
    <w:p>
      <w:r>
        <w:t>糟糕的情况也发生了。小龙女一丝不挂的也不好意思走大路，只能牵着小女孩在树丛里前进，通往小镇的入口附近</w:t>
      </w:r>
    </w:p>
    <w:p>
      <w:r>
        <w:t>一片狼藉，甚至还有不少尸体就这样躺在路边。</w:t>
      </w:r>
    </w:p>
    <w:p>
      <w:r>
        <w:t>这个小镇已经让蒙古兵掠夺了，不过现在看不到蒙古兵的痕迹，想必是早已离开。小龙女发现在镇外的路上有</w:t>
      </w:r>
    </w:p>
    <w:p>
      <w:r>
        <w:t>一间小客栈，那里面好像聚集了不少人。凑近点一看，原来是一伙流寇，趁着天下大乱的时候洗劫了客栈，一个老</w:t>
      </w:r>
    </w:p>
    <w:p>
      <w:r>
        <w:t>者已经倒在地上死去，其余的人争先恐后越过木墙从后面跑掉。</w:t>
      </w:r>
    </w:p>
    <w:p>
      <w:r>
        <w:t>「你在这儿等一下。」小龙女小声示意小女孩在树丛里躲好，她自己提起唯一的剑，运起轻功，几步就到了这</w:t>
      </w:r>
    </w:p>
    <w:p>
      <w:r>
        <w:t>群人中间。</w:t>
      </w:r>
    </w:p>
    <w:p>
      <w:r>
        <w:t>流寇们正在得意自己的胜利，争相分抢小客栈里的财物时，冷不防看到一个全身赤裸，长得貌美至极，但又偏</w:t>
      </w:r>
    </w:p>
    <w:p>
      <w:r>
        <w:t>偏拿着寒光闪闪的剑的女人。小龙女也不问话，捏起剑诀就使出古墓派的玉女剑法，径直往他们砍过去。</w:t>
      </w:r>
    </w:p>
    <w:p>
      <w:r>
        <w:t>流寇们大惊，立马拔出兵器迎敌。无奈这群人只是流氓之类的人物，刀技剑法是一窍不通，小龙女的剑法精巧</w:t>
      </w:r>
    </w:p>
    <w:p>
      <w:r>
        <w:t>至极，他们只看到一个白色的人影在眼前晃动，猛力挥出去的刀锋连对方的影子都没砍到。</w:t>
      </w:r>
    </w:p>
    <w:p>
      <w:r>
        <w:t>小龙女也不想伤人，她用剑身拍击对方的手腕，内力震击之下，对方的兵器纷纷脱手落下。转眼之间，十几个</w:t>
      </w:r>
    </w:p>
    <w:p>
      <w:r>
        <w:t>流寇已经有一半丢了兵器，剩下的人怒吼着围上来，想要用人数优势强行困住这个女人。</w:t>
      </w:r>
    </w:p>
    <w:p>
      <w:r>
        <w:t>小龙女运功一跳，脚踏着一个流寇的头跳到他们身后，以剑柄代替手指，迅速点击刚转过身的流寇的大穴。这</w:t>
      </w:r>
    </w:p>
    <w:p>
      <w:r>
        <w:t>一下用力颇大，流寇们纵然是动弹不得，一个个都面露痛苦之色。他们明白眼前这个女人有多么厉害，剩下的人中，</w:t>
      </w:r>
    </w:p>
    <w:p>
      <w:r>
        <w:t>识时务的马上跪下求饶，有几个趁机溜之大吉。</w:t>
      </w:r>
    </w:p>
    <w:p>
      <w:r>
        <w:t>小龙女也不搭理他们，她从旁边的板车上拿起一捆麻绳，丢给这些流寇，让他们互相捆住自己的双手。客栈里</w:t>
      </w:r>
    </w:p>
    <w:p>
      <w:r>
        <w:t>只剩下流寇们求饶的声音了，小龙女也不知道拿他们怎么办，放走他们可能又会去趁火打劫，这样混乱的镇上又不</w:t>
      </w:r>
    </w:p>
    <w:p>
      <w:r>
        <w:t>可能有官军。</w:t>
      </w:r>
    </w:p>
    <w:p>
      <w:r>
        <w:t>幸好这个客栈外面有个柴房，小龙女把他们都赶进去，这才去树林里拉了小女孩进来。客栈里丢弃的物品众多，</w:t>
      </w:r>
    </w:p>
    <w:p>
      <w:r>
        <w:t>衣服更是有一大堆，小龙女随便挑了一件农妇的衣服穿上，整天赤条条的到处走也不好。</w:t>
      </w:r>
    </w:p>
    <w:p>
      <w:r>
        <w:t>两人总算找到了一个歇息的地方，这个客栈里的东西多得有些出乎意料，厨房旁边的地窖里堆放着不少腌肉，</w:t>
      </w:r>
    </w:p>
    <w:p>
      <w:r>
        <w:t>玉米棒，青菜，米酒，看样子够几十个人吃上十几天了。这在被洗劫过的地方来说算是十分稀罕，小龙女和小女孩</w:t>
      </w:r>
    </w:p>
    <w:p>
      <w:r>
        <w:t>随便做了点吃的，两人狼吞虎咽，都饿坏了。</w:t>
      </w:r>
    </w:p>
    <w:p>
      <w:r>
        <w:t>小龙女吃完这些饭，她感到胸部隐隐有些鼓胀，看样子自己的产奶能力越来越强。这一切联系到这几天来的淫</w:t>
      </w:r>
    </w:p>
    <w:p>
      <w:r>
        <w:t>乱，难道这两者之间真有这么强的必然性。一想到这，小龙女的脸悄悄红了，她生性少受世俗的束缚，既然这样做</w:t>
      </w:r>
    </w:p>
    <w:p>
      <w:r>
        <w:t>是恢复女人身能力的必须方法，那也没什么可指责的。</w:t>
      </w:r>
    </w:p>
    <w:p>
      <w:r>
        <w:t>吃完饭后，小龙女和小女孩在这客栈里找到一个浴室，随便把水烧热之后，可以泡澡啦。这一次泡澡清洗了两</w:t>
      </w:r>
    </w:p>
    <w:p>
      <w:r>
        <w:t>人的疲倦，尤其是小龙女，她身体里积蓄了一天的男人味道总算可以去除。</w:t>
      </w:r>
    </w:p>
    <w:p>
      <w:r>
        <w:t>热气腾腾的清水里，小龙女雪白的肌肤显得尤其诱人，她那丰满的双乳有一半浮在水上。小女孩这时就在她的</w:t>
      </w:r>
    </w:p>
    <w:p>
      <w:r>
        <w:t>对面，她双眼一动不动地看着小龙女的身体，似乎是看到了什么宝物似的。看了半响，小女孩开口道：「姐姐，我</w:t>
      </w:r>
    </w:p>
    <w:p>
      <w:r>
        <w:t>那样对你，你不觉得我是个坏小孩吗？」小龙女摇摇头，她实话实说，小女孩没有给她造成什么身体上的损害，相</w:t>
      </w:r>
    </w:p>
    <w:p>
      <w:r>
        <w:t>反地还促进了她的身体恢复计划。小龙女坦言自己并不讨厌她，而且说明了自己需要男人来滋补身体的目的。</w:t>
      </w:r>
    </w:p>
    <w:p>
      <w:r>
        <w:t>「还有这种事啊？」小女孩双目瞪得圆圆的，半信半疑。</w:t>
      </w:r>
    </w:p>
    <w:p>
      <w:r>
        <w:t>「对了，姐姐，我有个问题想问你。」小女孩伸出手，有点迟疑地碰触到小龙女的双乳，她的小手捏住小龙女</w:t>
      </w:r>
    </w:p>
    <w:p>
      <w:r>
        <w:t>凸起涨大的乳尖。「胸部，什么时候才会长大啊，我怎么没有。」小龙女见到小女孩害羞的样子，掩嘴一笑道：「</w:t>
      </w:r>
    </w:p>
    <w:p>
      <w:r>
        <w:t>这个地方，等你长大了才会生长，现在太小啦。」她抓着小女孩的双手，紧紧贴住了自己的双乳，柔软的乳肉填满</w:t>
      </w:r>
    </w:p>
    <w:p>
      <w:r>
        <w:t>了小女孩的手指缝，乳白色的液体从乳头流了一些出来，迅速消散在水里。</w:t>
      </w:r>
    </w:p>
    <w:p>
      <w:r>
        <w:t>小女孩的脸红得像个苹果，她的手沉到水里面，不久又摸到了小龙女的私处。</w:t>
      </w:r>
    </w:p>
    <w:p>
      <w:r>
        <w:t>敏感的花瓣传来触电的感觉，小龙女看着小女孩害羞的脸，笑了。</w:t>
      </w:r>
    </w:p>
    <w:p>
      <w:r>
        <w:t>「姐姐，女人长大之后，这个地方被那么大的棒，棒子插进去，真的会很舒服吗？」「嗯…我觉得是这样，有</w:t>
      </w:r>
    </w:p>
    <w:p>
      <w:r>
        <w:t>一种很奇妙的感觉。」小龙女若有所思，她想起了这些天来的遭遇，自己心里没有什么反感。相反的，她产生了一</w:t>
      </w:r>
    </w:p>
    <w:p>
      <w:r>
        <w:t>种怀念的感觉，似乎还在渴求被插进去玩弄，热气遮掩了她的害臊。</w:t>
      </w:r>
    </w:p>
    <w:p>
      <w:r>
        <w:t>「这个洞洞里面，很奇怪的哦。」小女孩表示自己曾经看过，这让小龙女大为好奇。</w:t>
      </w:r>
    </w:p>
    <w:p>
      <w:r>
        <w:t>小女孩解释道，这是她上次在监军陈大人那儿看到的。陈大人喜欢把一些美女吊起来，然后用各种工具虐待她</w:t>
      </w:r>
    </w:p>
    <w:p>
      <w:r>
        <w:t>们，其中就包括一个特殊的铁制扩张器，可以把女人下面的洞洞扩大开来，用蜡烛对着那个洞就可以看到里面。</w:t>
      </w:r>
    </w:p>
    <w:p>
      <w:r>
        <w:t>「那里面有什么？我也没看过。」小龙女说的是实话，她可看不到自己的阴道里面。</w:t>
      </w:r>
    </w:p>
    <w:p>
      <w:r>
        <w:t>小女孩一边比划一边说：「里面有好多软软的肉，那些肉还会动，最里面有一个很奇怪的嘴巴。」小龙女点点</w:t>
      </w:r>
    </w:p>
    <w:p>
      <w:r>
        <w:t>头，「那个嘴巴应该就是生小孩子的地方，姐姐的孩子就是从这里出来的哦。」「能够撑得那么大吗？」小女孩再</w:t>
      </w:r>
    </w:p>
    <w:p>
      <w:r>
        <w:t>次瞪大眼睛。</w:t>
      </w:r>
    </w:p>
    <w:p>
      <w:r>
        <w:t>「是啊，好神奇。」小龙女想起了自己生产时的情景，不寒而栗。「不过，好痛好痛，那是非常难受的过程。」</w:t>
      </w:r>
    </w:p>
    <w:p>
      <w:r>
        <w:t>她摸到自己的小穴，这个地方恢复得很好，无法想象曾经撑得那么大。</w:t>
      </w:r>
    </w:p>
    <w:p>
      <w:r>
        <w:t>说起陈大人，小龙女这才想起她差点就被送到那个地方去。她问小女孩道：「那个什么陈大人，他喜欢女人惨</w:t>
      </w:r>
    </w:p>
    <w:p>
      <w:r>
        <w:t>叫的样子吗？那太可恶了。」小女孩迟疑了一下，摇摇头道：「我觉得不是，被陈大人折磨得好惨的那些女人，她</w:t>
      </w:r>
    </w:p>
    <w:p>
      <w:r>
        <w:t>们看上去都好快乐，好刺激。陈大人有一种药，好像用在女人那个洞里面之后，女人就不觉得痛了。」「还有这回</w:t>
      </w:r>
    </w:p>
    <w:p>
      <w:r>
        <w:t>事，这可比你的迷药要高明哦。」小龙女笑着摸了摸小女孩的头。</w:t>
      </w:r>
    </w:p>
    <w:p>
      <w:r>
        <w:t>小女孩把她所知道的陈大人秘闻都说了出来，一个草菅人命，爱好虐杀女人的大官让小龙女感到不寒而栗。幸</w:t>
      </w:r>
    </w:p>
    <w:p>
      <w:r>
        <w:t>好自己运气好，没有被送到这个陈大人手里，小龙女暗暗庆幸。小女孩的古怪性子和特殊的癖好估计也是深受陈大</w:t>
      </w:r>
    </w:p>
    <w:p>
      <w:r>
        <w:t>人毒害所致，小龙女此时对小女孩的恨意全消，她温柔地把小女孩搂过来，一对热乎乎的乳房贴住了小女孩的脸。</w:t>
      </w:r>
    </w:p>
    <w:p>
      <w:r>
        <w:t>小女孩脸一红，她挣脱开小龙女的手，跳出了澡盆。小龙女也泡够了，她擦干身子，穿上衣服，追着小女孩出</w:t>
      </w:r>
    </w:p>
    <w:p>
      <w:r>
        <w:t>去。小女孩选了一间狭小的房间住下，这里有非常多的房间，想住哪儿都行，但她挑了最靠边而且是最小的。</w:t>
      </w:r>
    </w:p>
    <w:p>
      <w:r>
        <w:t>小龙女缓缓走进小女孩的房间，她在小女孩旁边坐下，两人一起坐在床上。</w:t>
      </w:r>
    </w:p>
    <w:p>
      <w:r>
        <w:t>小龙女摸了摸小女孩的头，轻声问道：「我还不知道你叫什么名字哦。」小女孩指了指自己，大声道：「他们</w:t>
      </w:r>
    </w:p>
    <w:p>
      <w:r>
        <w:t>叫我小媛，我姓孙。」「孙小媛？你果然是孙捕头的孙女，很好听的名字啊，那我也叫你小媛吧。」小龙女轻声道，</w:t>
      </w:r>
    </w:p>
    <w:p>
      <w:r>
        <w:t>「我呢，你可以叫我龙姐姐。」小媛鼻子一酸，竟然扑进小龙女的怀里哭泣，小龙女也趁机抱住她。没料到，小媛</w:t>
      </w:r>
    </w:p>
    <w:p>
      <w:r>
        <w:t>趁机一口咬住小龙女的乳头，隔着衣服吸了一大口，香甜的乳汁充斥了她的口腔。小龙女浑身一阵酥麻，她没有推</w:t>
      </w:r>
    </w:p>
    <w:p>
      <w:r>
        <w:t>开小媛，反而是掀开衣服，让小媛对着她的乳头吸了个够。小媛越吸越大力，最后竟然动用牙齿咬，弄得小龙女一</w:t>
      </w:r>
    </w:p>
    <w:p>
      <w:r>
        <w:t>阵剧痛。</w:t>
      </w:r>
    </w:p>
    <w:p>
      <w:r>
        <w:t>「够了！」小媛喝够了小龙女的奶水，她推开小龙女，恢复了平日那副骄横的摸样，手指着小龙女喝道：「你</w:t>
      </w:r>
    </w:p>
    <w:p>
      <w:r>
        <w:t>这个下人，不要跟本小姐套近乎，信不信本小姐打你啊？」小龙女笑着倒到床上，她双手张开，说：「好啊，小媛</w:t>
      </w:r>
    </w:p>
    <w:p>
      <w:r>
        <w:t>打我这个下人，看你有多大的力气，能打到我求饶吗？」小媛擅长暗器，但自己力气不大，那种小拳头完全伤不到</w:t>
      </w:r>
    </w:p>
    <w:p>
      <w:r>
        <w:t>内力雄厚的小龙女。</w:t>
      </w:r>
    </w:p>
    <w:p>
      <w:r>
        <w:t>没想到，小媛却盘起手说：「好啊，那小媛就跟龙姐姐打个赌，如果小媛能打到龙姐姐求饶，龙姐姐就是小媛</w:t>
      </w:r>
    </w:p>
    <w:p>
      <w:r>
        <w:t>的奴隶，要听小媛的话，任小媛欺负！」小龙女满不在乎地答应了，她笑眯眯地毫无防备的样子。小媛狠狠一脚踩</w:t>
      </w:r>
    </w:p>
    <w:p>
      <w:r>
        <w:t>在小龙女的脸上，小女孩的光脚没有多大杀伤力，这一踩只是让小龙女想起了她给小媛舔脚趾的事，身体似乎有点</w:t>
      </w:r>
    </w:p>
    <w:p>
      <w:r>
        <w:t>发热了。</w:t>
      </w:r>
    </w:p>
    <w:p>
      <w:r>
        <w:t>小媛的拳头往小龙女身体上乱打，她尤其爱打小龙女的乳房，但那种软乎乎的地方就更加抗打了。小龙女甚至</w:t>
      </w:r>
    </w:p>
    <w:p>
      <w:r>
        <w:t>笑出了声，这就好像挠痒痒，没有威胁力。但小媛似乎不准备放弃，她思考了一下，眼光瞄向了小龙女的下体。</w:t>
      </w:r>
    </w:p>
    <w:p>
      <w:r>
        <w:t>「呀啊！？」小龙女感到自己的私处冷不防插进一只小手，小媛一只手按着小龙女的小腹，一只手捏成尖尖的</w:t>
      </w:r>
    </w:p>
    <w:p>
      <w:r>
        <w:t>形状，用力塞进了小龙女的阴道。小龙女毕竟是个生产过的女人，下体不如处女般紧实，加上这数天来淫乱无数，</w:t>
      </w:r>
    </w:p>
    <w:p>
      <w:r>
        <w:t>小媛一用力真的插了进来。</w:t>
      </w:r>
    </w:p>
    <w:p>
      <w:r>
        <w:t>小媛的手掌顺利插进小龙女的阴道之后，她继续用力往前挤，很快就碰到了小龙女的子宫颈。小媛用食指插进</w:t>
      </w:r>
    </w:p>
    <w:p>
      <w:r>
        <w:t>小龙女的子宫颈小口，这剧烈的刺激超出了小龙女的想象，她痛得弓起腰，下体一阵阵抽搐。</w:t>
      </w:r>
    </w:p>
    <w:p>
      <w:r>
        <w:t>「痛，好痛，求饶，龙姐姐求饶了，快放手。」小龙女感到自己肚子里那个器官都要被抽出来似的，这是女人</w:t>
      </w:r>
    </w:p>
    <w:p>
      <w:r>
        <w:t>最脆弱的地方，内力多雄厚都没有用。</w:t>
      </w:r>
    </w:p>
    <w:p>
      <w:r>
        <w:t>小媛的手从小龙女私处抽了出来，她看了湿漉漉的手，笑道：「龙姐姐，你输了。」「小媛，你好狠啊，龙姐</w:t>
      </w:r>
    </w:p>
    <w:p>
      <w:r>
        <w:t>姐快痛死了，你怎么能把手伸进去呢。」小龙女缓过神来，事实就是她输了，没办法。她望着小媛得意的表情，笑</w:t>
      </w:r>
    </w:p>
    <w:p>
      <w:r>
        <w:t>道：「好啦，龙姐姐现在是你的奴隶，你说要怎么办？」小媛抬起脚，得意道：「先给本小姐舔脚，待本小姐想一</w:t>
      </w:r>
    </w:p>
    <w:p>
      <w:r>
        <w:t>想。」小龙女红着脸含住小媛的脚，脚趾上那熟悉的味道让小龙女想起了昨晚的经历，不过现在的感觉更加激烈，</w:t>
      </w:r>
    </w:p>
    <w:p>
      <w:r>
        <w:t>这可是自己同意的结果。</w:t>
      </w:r>
    </w:p>
    <w:p>
      <w:r>
        <w:t>小媛的脚不安分地在小龙女的嘴里乱动，小龙女为自己吮吸小女孩脚趾的行为感到羞耻，她的脸红了。</w:t>
      </w:r>
    </w:p>
    <w:p>
      <w:r>
        <w:t>小媛望着小龙女那浑身雪白的肌肤，性感的身躯，她想到了一个绝妙的主意。</w:t>
      </w:r>
    </w:p>
    <w:p>
      <w:r>
        <w:t>「龙姐姐，本小姐罚你去喂饱柴房里的那些人，只准你用自己的奶水哦。」这个主意让小龙女羞红了脸，小媛</w:t>
      </w:r>
    </w:p>
    <w:p>
      <w:r>
        <w:t>则是自己拍掌夸奖自己。</w:t>
      </w:r>
    </w:p>
    <w:p>
      <w:r>
        <w:t>小龙女转念一想，自己本来就需要多跟男人交合，培养产奶的能力，现在这样做不知算不算是训练呢？这么一</w:t>
      </w:r>
    </w:p>
    <w:p>
      <w:r>
        <w:t>想，小龙女反倒有点主动去做这件事了，她红着脸跟着小媛来到柴房。</w:t>
      </w:r>
    </w:p>
    <w:p>
      <w:r>
        <w:t>柴房里哭丧着脸的十几个流寇，听到小龙女说明的来意后，一个一个都惊呆了。他们刚才没有见到小媛，但他</w:t>
      </w:r>
    </w:p>
    <w:p>
      <w:r>
        <w:t>们知道小龙女的厉害。既然小龙女这么厉害的人都只是小媛的奴隶，那想必小媛本人深不可测，他们更加畏惧了。</w:t>
      </w:r>
    </w:p>
    <w:p>
      <w:r>
        <w:t>小龙女再次在他们面前脱光了衣服，同时解开了束缚他们双手和身体的绳子，但是双脚的绳子还是留着。这样</w:t>
      </w:r>
    </w:p>
    <w:p>
      <w:r>
        <w:t>万一他们想乱来，小龙女可以及时击倒他们。</w:t>
      </w:r>
    </w:p>
    <w:p>
      <w:r>
        <w:t>小媛给流寇们一人发了一个碗，然后拿了地窖里的现成的一些肉，青菜和水放在旁边。她自己提着剑，这让流</w:t>
      </w:r>
    </w:p>
    <w:p>
      <w:r>
        <w:t>寇们更加不敢造次。</w:t>
      </w:r>
    </w:p>
    <w:p>
      <w:r>
        <w:t>小龙女看到这么多人要来喝她的奶水，脸都红透了，她脱了衣服，两粒乳头不听话地在流寇面前涨大，甚至还</w:t>
      </w:r>
    </w:p>
    <w:p>
      <w:r>
        <w:t>流出几滴奶水。「来，来挤吧。」她把身子凑了过去。</w:t>
      </w:r>
    </w:p>
    <w:p>
      <w:r>
        <w:t>流寇们由两个人从背后抬住小龙女的双手，前面由两个人去挤小龙女的乳房。</w:t>
      </w:r>
    </w:p>
    <w:p>
      <w:r>
        <w:t>这个女人轻而易举击倒了他们，此时却甘愿给自己如此虐待，他们还有点不敢相信。</w:t>
      </w:r>
    </w:p>
    <w:p>
      <w:r>
        <w:t>小龙女看着自己雪白的双乳被男人粗糙的手掌握着，他们粗鲁的手势和力度让她觉得是要捏爆她的乳房。小龙</w:t>
      </w:r>
    </w:p>
    <w:p>
      <w:r>
        <w:t>女的奶水对着碗喷出来了，流寇们高兴得大叫起来，负责挤奶的两个人更加起劲，他们用力把小龙女的乳房拧成麻</w:t>
      </w:r>
    </w:p>
    <w:p>
      <w:r>
        <w:t>花状，就像是在挤干湿透的衣服那样。</w:t>
      </w:r>
    </w:p>
    <w:p>
      <w:r>
        <w:t>粗鲁的手法让小龙女的乳汁断断续续地喷出，她胸前这对雪白的肉球被流寇捏得不成样子，奶水很快就装满了</w:t>
      </w:r>
    </w:p>
    <w:p>
      <w:r>
        <w:t>两个碗。</w:t>
      </w:r>
    </w:p>
    <w:p>
      <w:r>
        <w:t>小龙女胸前被粗鲁对待，她感到一股异乎寻常的快感，这对敏感的器官似乎比平时更加敏感，就连奶水都分泌</w:t>
      </w:r>
    </w:p>
    <w:p>
      <w:r>
        <w:t>得多了一些。观看的流寇里面，很快就有人喊出了令小龙女无地自容的事实，她的私处湿透了。小龙女因为挤奶的</w:t>
      </w:r>
    </w:p>
    <w:p>
      <w:r>
        <w:t>关系，屁股是向上抬高的，所有人都看到了她那湿润的肉瓣，爱液正在顺着大腿根部流下。</w:t>
      </w:r>
    </w:p>
    <w:p>
      <w:r>
        <w:t>小龙女的乳房在供应了四个碗之后就没奶水了，无论流寇们如何粗暴地对待，她的乳头也不再喷奶。这时，小</w:t>
      </w:r>
    </w:p>
    <w:p>
      <w:r>
        <w:t>媛用剑指了指旁边堆放着的食物，说：「让她吃些东西，产产奶，你们绝对不准偷吃，明白吗？」流寇们争相点头，</w:t>
      </w:r>
    </w:p>
    <w:p>
      <w:r>
        <w:t>他们把小龙女拖到食物堆旁边，然后用手抓起肉和青菜，硬是塞进小龙女的嘴里。这个女人方才如此凶狠，现在却</w:t>
      </w:r>
    </w:p>
    <w:p>
      <w:r>
        <w:t>乖乖地被他们塞食物，尽管自己饥肠辘辘，但心里也是爽得紧。</w:t>
      </w:r>
    </w:p>
    <w:p>
      <w:r>
        <w:t>小龙女狼吞虎咽般吃下一大堆食物，她表示再也吃不下了，喘了一会儿后，她抬头看看流寇们，红着脸说：「</w:t>
      </w:r>
    </w:p>
    <w:p>
      <w:r>
        <w:t>如果你们，你们喜欢我，可以玩我这个地方的，也许能让我的奶水多一点。。。」她转头看小媛，小媛抿着嘴笑了，</w:t>
      </w:r>
    </w:p>
    <w:p>
      <w:r>
        <w:t>她表示同意。</w:t>
      </w:r>
    </w:p>
    <w:p>
      <w:r>
        <w:t>流寇再次爆发出欢呼，他们想不到这天仙一般的女人竟然可以随意玩了。即使今晚就暴毙，能玩到这么漂亮的</w:t>
      </w:r>
    </w:p>
    <w:p>
      <w:r>
        <w:t>女人他们也觉得值了。</w:t>
      </w:r>
    </w:p>
    <w:p>
      <w:r>
        <w:t>流寇们把刚吃饱的小龙女压在身下，他们纷纷解开裤子，露出那根不知多久没有清洗的肉棒，向着小龙女扑了</w:t>
      </w:r>
    </w:p>
    <w:p>
      <w:r>
        <w:t>过去。小龙女明白这次可算是自己自愿的，她红着脸接受了这些男人。</w:t>
      </w:r>
    </w:p>
    <w:p>
      <w:r>
        <w:t>流寇们惊喜地发现，小龙女主动用嘴含住了他们的肉棒，这让他们得以前后夹攻，尽情地玩弄她这幅精美绝伦</w:t>
      </w:r>
    </w:p>
    <w:p>
      <w:r>
        <w:t>的肉体。小龙女的小穴与流寇下体的撞击声越来越大，她尽力吮吸流寇的肉棒，那上面的体液被她全部吃光。</w:t>
      </w:r>
    </w:p>
    <w:p>
      <w:r>
        <w:t>小媛饶有兴致地看着这场春宫戏，这要比昨晚那强奸戏还要来得刺激，小龙女是主动迎合的。</w:t>
      </w:r>
    </w:p>
    <w:p>
      <w:r>
        <w:t>过了好一会，全部流寇都把子孙射进了小龙女体内，而小龙女的乳房也渐渐充满了奶水。流寇们把高潮后疲软</w:t>
      </w:r>
    </w:p>
    <w:p>
      <w:r>
        <w:t>的小龙女抓到碗前，继续从她的乳房里挤出了五碗奶水，这次的分泌量居然要高了一些。</w:t>
      </w:r>
    </w:p>
    <w:p>
      <w:r>
        <w:t>时间太短，小龙女很难接受再一次的喂食，但小媛已经想好了解决办法。小媛给了流寇一大把筷子，这在客栈</w:t>
      </w:r>
    </w:p>
    <w:p>
      <w:r>
        <w:t>里多得是。「你们用筷子挖出她的屎尿，拉出垃圾，就可以继续吃了。」小媛显得很有经验，不知又是从哪看回来</w:t>
      </w:r>
    </w:p>
    <w:p>
      <w:r>
        <w:t>的。</w:t>
      </w:r>
    </w:p>
    <w:p>
      <w:r>
        <w:t>流寇们乐了，这个漂亮女人先是给他们挤奶轮奸了一番，现在还能挖出她的屎尿。小龙女激动得浑身发抖，她</w:t>
      </w:r>
    </w:p>
    <w:p>
      <w:r>
        <w:t>从未被这样羞辱过，一股强烈的兴奋感支配了她的心智。</w:t>
      </w:r>
    </w:p>
    <w:p>
      <w:r>
        <w:t>第一根筷子插进小龙女紧闭的肛门，她浑身都想动，很快第二根也进去。最为难受的是尿道，坏透了的流寇狠</w:t>
      </w:r>
    </w:p>
    <w:p>
      <w:r>
        <w:t>狠用筷子捅进她的尿道口，狠狠拔出来时，憋不住的尿液顺着那个扩大了的口流了出来。</w:t>
      </w:r>
    </w:p>
    <w:p>
      <w:r>
        <w:t>「啊哈哈哈，看啊，这大美人喷尿了，还冒出屎来啦！」刺耳的言辞不断钻进小龙女的耳朵，她无法想象自己</w:t>
      </w:r>
    </w:p>
    <w:p>
      <w:r>
        <w:t>的排泄物正在被流寇们挖出来的样子，这可真是羞到家了。小龙女无力地挣扎了一番，自己下体喷出一大股爱液，</w:t>
      </w:r>
    </w:p>
    <w:p>
      <w:r>
        <w:t>混在地上的尿里面。</w:t>
      </w:r>
    </w:p>
    <w:p>
      <w:r>
        <w:t>「高潮了，居然会喷水，这个女人哈哈哈哈。」小龙女被筷子挖空肚子里的存货后，再次被塞进大量的食物。</w:t>
      </w:r>
    </w:p>
    <w:p>
      <w:r>
        <w:t>这一天晚上，她一共被强制排泄两次，喂食了三次食物，那对乳房最终挤出来十四碗奶水，恰好够流寇们充饥。小</w:t>
      </w:r>
    </w:p>
    <w:p>
      <w:r>
        <w:t>龙女的乳房第一次被捏肿了，雪白洁净的皮肤上青一块紫一块，乳头还在滴着奶水，看上去尤为淫荡。</w:t>
      </w:r>
    </w:p>
    <w:p>
      <w:r>
        <w:t>为犒赏流寇们的卖力，小媛把食物分给了他们，这下奶水就只是一碗汤了。</w:t>
      </w:r>
    </w:p>
    <w:p>
      <w:r>
        <w:t>饶是如此，小龙女这种美人产的奶，他们也愿意喝。</w:t>
      </w:r>
    </w:p>
    <w:p>
      <w:r>
        <w:t>第二天早上，小媛醒来时就发现身边的龙姐姐不见了。小媛跑出去一看，小龙女全身赤裸着躺在柴房的门口，</w:t>
      </w:r>
    </w:p>
    <w:p>
      <w:r>
        <w:t>里面的流寇一个挨一个出来跟她做爱。现在，一个流寇握着小龙女的双腿，胯下的肉棒不断在她的蜜穴里进出，晶</w:t>
      </w:r>
    </w:p>
    <w:p>
      <w:r>
        <w:t>莹的液体涂满了肉棒。另外一个流寇在小龙女面前玩着她的嘴巴，双手还不断挤压小龙女的乳房，香甜的奶水流了</w:t>
      </w:r>
    </w:p>
    <w:p>
      <w:r>
        <w:t>一地。</w:t>
      </w:r>
    </w:p>
    <w:p>
      <w:r>
        <w:t>原来，小龙女睡醒后就被自己强烈的欲望征服了，她自己跑到柴房来，昨晚意犹未尽的流寇自然也愿意帮忙，</w:t>
      </w:r>
    </w:p>
    <w:p>
      <w:r>
        <w:t>他们一起把小龙女又玩了一次。</w:t>
      </w:r>
    </w:p>
    <w:p>
      <w:r>
        <w:t>小媛笑着让小龙女爬过来舔她的脚，然后还把自己早上的尿也赏给了小龙女喝。这些流寇看得目瞪口呆，他们</w:t>
      </w:r>
    </w:p>
    <w:p>
      <w:r>
        <w:t>觉得小媛肯定是个绝世高手，年龄要比看上去大得多。小龙女浑身的燥热在这种凌辱下得到释放，她也很满意自己</w:t>
      </w:r>
    </w:p>
    <w:p>
      <w:r>
        <w:t>那对频繁流出乳汁的奶子，现在比之前好了几倍。</w:t>
      </w:r>
    </w:p>
    <w:p>
      <w:r>
        <w:t>小媛假装咳嗽两声，身为小龙女主人的她恢复了平日的傲气，她大声说：「这次就放过你们，这客栈里还有点</w:t>
      </w:r>
    </w:p>
    <w:p>
      <w:r>
        <w:t>东西吃，但不准你们再杀人，明白吗？」流寇们满头大汗，纷纷点头，他们见小媛如此老成的样子，更加确信了小</w:t>
      </w:r>
    </w:p>
    <w:p>
      <w:r>
        <w:t>媛是比小龙女厉害得多的角色。</w:t>
      </w:r>
    </w:p>
    <w:p>
      <w:r>
        <w:t>「但是。。。」小媛顿了顿继续说，「我这个没用的家奴，想找个地方卖了，你们知不知道往哪边走是没被鞑</w:t>
      </w:r>
    </w:p>
    <w:p>
      <w:r>
        <w:t>子烧过的？」流寇中有一人说道：「这儿往南走两三天，应该有个大城，我看到很多人都是往那边去了。」这时，</w:t>
      </w:r>
    </w:p>
    <w:p>
      <w:r>
        <w:t>流寇里又有一人说道：「千万别往镇里去，这镇里有官兵到处抓女人去当玉露美人，碰上了多半没命。」「玉露美</w:t>
      </w:r>
    </w:p>
    <w:p>
      <w:r>
        <w:t>人？」小媛不解地问。</w:t>
      </w:r>
    </w:p>
    <w:p>
      <w:r>
        <w:t>「是啊。」另一个流寇补充道，「那群鞑子来了后，好像有个军官留在镇里，那个什么狗屎监军陈小人投敌了，</w:t>
      </w:r>
    </w:p>
    <w:p>
      <w:r>
        <w:t>现在用他擅长的下三滥手段抓漂亮女人，制成玉露美人献给那鞑子军官。」监军陈大人，鞑子，玉露美人！？</w:t>
      </w:r>
    </w:p>
    <w:p>
      <w:r>
        <w:t>突如其来的情报，震惊了小媛和小龙女。</w:t>
      </w:r>
    </w:p>
    <w:p>
      <w:r>
        <w:t>第五章</w:t>
      </w:r>
    </w:p>
    <w:p>
      <w:r>
        <w:t>流寇们在一夜的滋润后，起初的戾气也消散大半，从他们口中，小媛和小龙女知道了镇里发生的事情。监军陈</w:t>
      </w:r>
    </w:p>
    <w:p>
      <w:r>
        <w:t>大人在军队被打散之后，居然厚颜无耻地投降了蒙古千户哈达，这狡猾卑鄙的官员利用自己的嗜好，专门抓一些汉</w:t>
      </w:r>
    </w:p>
    <w:p>
      <w:r>
        <w:t>人女子献给哈达享用。</w:t>
      </w:r>
    </w:p>
    <w:p>
      <w:r>
        <w:t>小龙女从小媛那儿了解到陈大人是一个多么可恶的官员，现在这种人投靠了鞑子，想必会变本加厉残害老百姓。</w:t>
      </w:r>
    </w:p>
    <w:p>
      <w:r>
        <w:t>小龙女思索了好一阵，最终还是决定要除去这个陈大人，最好还能除去蒙古千户。虽然自己所做的事轻如鸿毛，但</w:t>
      </w:r>
    </w:p>
    <w:p>
      <w:r>
        <w:t>身为神雕大侠杨过的妻子，能够为大宋做一点事也好。</w:t>
      </w:r>
    </w:p>
    <w:p>
      <w:r>
        <w:t>小媛知道了小龙女的决定，一贯爱耍性子的她竟然沉默了好一阵。经过这一天的相处，小媛已经把小龙女当成</w:t>
      </w:r>
    </w:p>
    <w:p>
      <w:r>
        <w:t>了自己的姐姐，而且是一个能够容忍她瞎胡闹的好姐姐。小媛主动要求帮小龙女做这件事，这让小龙女喜出望外。</w:t>
      </w:r>
    </w:p>
    <w:p>
      <w:r>
        <w:t>两人放走了流寇，独自潜入小镇内。这小镇经过蒙古兵的洗劫，已经是破败不堪，平日里热闹的街上空无一人，</w:t>
      </w:r>
    </w:p>
    <w:p>
      <w:r>
        <w:t>到处都是倒塌的招牌，乱丢的衣物，饥民到处都是。小龙女和小媛为了掩人耳目，也不敢大摇大摆在街上走，她们</w:t>
      </w:r>
    </w:p>
    <w:p>
      <w:r>
        <w:t>随便找了个被遗弃的房子住下。</w:t>
      </w:r>
    </w:p>
    <w:p>
      <w:r>
        <w:t>入夜后，小龙女和小媛悄悄出外打探情况。小龙女轻功卓绝，她让小媛坐在她肩膀上，然后沿着墙壁一路走到</w:t>
      </w:r>
    </w:p>
    <w:p>
      <w:r>
        <w:t>灯火辉煌处。这儿是以前一户有钱人家的大宅子，现在是蒙古千户暂时驻兵的地方，门口站着一排士兵警戒着。</w:t>
      </w:r>
    </w:p>
    <w:p>
      <w:r>
        <w:t>大宅子里面到处都是蒙古兵，看样子戒备森严，也不知道哈达和陈大人在哪。</w:t>
      </w:r>
    </w:p>
    <w:p>
      <w:r>
        <w:t>小龙女伏在屋顶往下看，巡逻兵集中在中央一间大屋子的周围，想必那儿就是哈达所在的地方。小龙女刚想悄</w:t>
      </w:r>
    </w:p>
    <w:p>
      <w:r>
        <w:t>悄跳到那屋子上，一个其貌不扬的男人吸引了她的注意。</w:t>
      </w:r>
    </w:p>
    <w:p>
      <w:r>
        <w:t>这是一个瘦削的矮个男人，面带浓密的胡须，身着蓝色粗布大衣，双手没有拿着兵器，看上去就跟一个普通的</w:t>
      </w:r>
    </w:p>
    <w:p>
      <w:r>
        <w:t>农户一样。但这个人在屋子的大门外面来回踱步，步伐稳重有力，从举止中看得出是一个武林中的高手，多半还有</w:t>
      </w:r>
    </w:p>
    <w:p>
      <w:r>
        <w:t>不俗的内功。</w:t>
      </w:r>
    </w:p>
    <w:p>
      <w:r>
        <w:t>小龙女皱起眉头，如果是单独对打，她并不惧怕这个男人。但是这个院子里可能有上百的蒙古兵，如果发生冲</w:t>
      </w:r>
    </w:p>
    <w:p>
      <w:r>
        <w:t>突，自己很容易被围攻。太冲动是会送命的，小龙女轻轻抱起小媛，从墙角跳了出去，今晚没有动手的时机。</w:t>
      </w:r>
    </w:p>
    <w:p>
      <w:r>
        <w:t>小龙女简单的计划碰了壁，但小媛提出一个替代方案。小媛毕竟是认识陈大人的，如果能够联系上陈大人，小</w:t>
      </w:r>
    </w:p>
    <w:p>
      <w:r>
        <w:t>媛或许能把小龙女当成自己的家奴，卖给陈大人。小龙女觉得这个计划好，随即点头答应，她浑然不觉自己身为家</w:t>
      </w:r>
    </w:p>
    <w:p>
      <w:r>
        <w:t>奴被卖出去将遭到什么待遇。</w:t>
      </w:r>
    </w:p>
    <w:p>
      <w:r>
        <w:t>当然，小媛并不是想偷偷害死小龙女，她只是生性就喜欢玩些成人才能玩的东西，尤其是对小龙女这样的美人。</w:t>
      </w:r>
    </w:p>
    <w:p>
      <w:r>
        <w:t>「姐姐，那到时我说什么，你都要照做哦。」</w:t>
      </w:r>
    </w:p>
    <w:p>
      <w:r>
        <w:t>小媛露出灿烂的笑容，她伸出手去，搭在小龙女的大腿上。</w:t>
      </w:r>
    </w:p>
    <w:p>
      <w:r>
        <w:t>小龙女蹲下来，笑着把小媛的手移到她的胸部，记忆中发生的事让她有些燥热。「小媛，姐姐做什么事都可以，</w:t>
      </w:r>
    </w:p>
    <w:p>
      <w:r>
        <w:t>但你要答应姐姐不说出去，好吗，这是我们的秘密。」小媛点点头，她用力捏了捏小龙女的乳房，再次用力点了点</w:t>
      </w:r>
    </w:p>
    <w:p>
      <w:r>
        <w:t>头，手里温热的奶水粘湿了皮肤。</w:t>
      </w:r>
    </w:p>
    <w:p>
      <w:r>
        <w:t>小媛说到做到，实际上她也不难做到这事。陈大人的几个亲信领着蒙古兵在镇里找美貌的女人，小媛认识其中</w:t>
      </w:r>
    </w:p>
    <w:p>
      <w:r>
        <w:t>一人，她道明来意后，简单直接地被带到陈大人那儿。</w:t>
      </w:r>
    </w:p>
    <w:p>
      <w:r>
        <w:t>陈大人住在宅子的边缘处，他见到小龙女时眼睛一亮。小龙女也打量起陈大人，这是一个胖乎乎的中年男人，</w:t>
      </w:r>
    </w:p>
    <w:p>
      <w:r>
        <w:t>油光满面的脸上显得有些沮丧，想必从一个大官降低到蒙古人的走狗，这心里也不大好受。</w:t>
      </w:r>
    </w:p>
    <w:p>
      <w:r>
        <w:t>陈大人听了小媛添油加醋的描述，他摇摇头叹息，为孙捕头惋惜。然而，他的眼睛一刻也没离开过小龙女身上，</w:t>
      </w:r>
    </w:p>
    <w:p>
      <w:r>
        <w:t>这绝色美人儿看来十分合他口味。「这个是你的家奴，老孙从本大人这学了一手去，居然自己玩上了。」小媛点点</w:t>
      </w:r>
    </w:p>
    <w:p>
      <w:r>
        <w:t>头：「陈叔叔，这个家奴我都训练好了，现在送给你吧，我只想要一点盘缠，一辆马车好回家去。」「没问题，看</w:t>
      </w:r>
    </w:p>
    <w:p>
      <w:r>
        <w:t>到孙捕头以前帮我做了那么多事份上，我会让人送你回去的。不过，我现在也有点身不由己，你这个家奴可要听话</w:t>
      </w:r>
    </w:p>
    <w:p>
      <w:r>
        <w:t>些才行啊。」陈大人显得有些为难。</w:t>
      </w:r>
    </w:p>
    <w:p>
      <w:r>
        <w:t>小媛马上明白了他的心意，她拍了拍小龙女的屁股，大声道：「没问题的，我这个家奴很听话，做什么都行！」</w:t>
      </w:r>
    </w:p>
    <w:p>
      <w:r>
        <w:t>陈大人表示有点怀疑。</w:t>
      </w:r>
    </w:p>
    <w:p>
      <w:r>
        <w:t>小媛指着小龙女，吩咐道：「小母猪，让陈大人看看你放荡的身子！」小龙女心领神会，她自己动手脱去自己</w:t>
      </w:r>
    </w:p>
    <w:p>
      <w:r>
        <w:t>的衣服，就在这么多人的围观下脱得一丝不挂，周围灼热的眼光让她的脸红了，浑身也燥热起来。小龙女刻意遮掩</w:t>
      </w:r>
    </w:p>
    <w:p>
      <w:r>
        <w:t>自己的乳房，但不完全的动作却把她的胸部鼓得更加坚挺，陈大人看得眼睛都圆了。</w:t>
      </w:r>
    </w:p>
    <w:p>
      <w:r>
        <w:t>陈大人对于小龙女这对丰满坚挺的乳房显得极为满意，他用力捏住小龙女的乳尖，乳汁喷了他一手。陈大人看</w:t>
      </w:r>
    </w:p>
    <w:p>
      <w:r>
        <w:t>了看自己的手，舔了上面香甜的乳汁，赞叹道：「好，极品啊，这真是最好的玉露美人材料！」陈大人让手下人端</w:t>
      </w:r>
    </w:p>
    <w:p>
      <w:r>
        <w:t>来一个盆子，里面装满了黄灿灿的液体。他露出难看的笑容，指着这盆子说道：「这是别的女人留下的尿水，而且</w:t>
      </w:r>
    </w:p>
    <w:p>
      <w:r>
        <w:t>是洗过屁股的，你现在喝光它。」陈大人显然是要试试小龙女听话的程度，小龙女也知道自己没有选择的余地，小</w:t>
      </w:r>
    </w:p>
    <w:p>
      <w:r>
        <w:t>媛给她使了眼色。</w:t>
      </w:r>
    </w:p>
    <w:p>
      <w:r>
        <w:t>小龙女望着那盆尿水，那尿水的主人都不知道怎么样了，自己竟然要去舔这样的东西。小龙女明白，陈大人和</w:t>
      </w:r>
    </w:p>
    <w:p>
      <w:r>
        <w:t>一众手下，现在就想看她这看似绝色的女人是否真的听话。她走到盆子边上趴下，然后用嘴去吮吸里面的尿水，樱</w:t>
      </w:r>
    </w:p>
    <w:p>
      <w:r>
        <w:t>桃小口轻轻贴住淡黄的尿液。不知道放了多久的尿水发出一股臊气，她大口咽下这种液体，整个身体好像都被臊气</w:t>
      </w:r>
    </w:p>
    <w:p>
      <w:r>
        <w:t>充满了，更加屈辱的是，周围的眼光都带着强烈的鄙夷。</w:t>
      </w:r>
    </w:p>
    <w:p>
      <w:r>
        <w:t>我怎么会这样做，呜呜，太丢人，小龙女这么一想，自己的私处竟然也湿了。</w:t>
      </w:r>
    </w:p>
    <w:p>
      <w:r>
        <w:t>看到小龙女不止是喝光尿水，甚至主动用舌头舔干净盆底，陈大人满意地笑了，笑得非常开心。陈大人趁着小</w:t>
      </w:r>
    </w:p>
    <w:p>
      <w:r>
        <w:t>龙女俯下身子舔尿水的时候，双手从后面往前握住小龙女的双乳，大力一捏，富有弹性的触感让他大为赞叹。小龙</w:t>
      </w:r>
    </w:p>
    <w:p>
      <w:r>
        <w:t>女感到双乳被陌生男人握住，她浑身一震，没有做出抗拒的动作。</w:t>
      </w:r>
    </w:p>
    <w:p>
      <w:r>
        <w:t>「好身材，好美的女人，你为什么这么听话？」陈大人自言自语地说着，他用手指在小龙女胯下摸了一把，透</w:t>
      </w:r>
    </w:p>
    <w:p>
      <w:r>
        <w:t>明的淫液粘满了他的手指。陈大人看着这淫邪的反应，咧开嘴大笑。</w:t>
      </w:r>
    </w:p>
    <w:p>
      <w:r>
        <w:t>「荡妇，绝色的荡妇！」陈大人对小龙女极为满意，在献给千户哈达之前，他安排手下带小龙女去洗干净身子。</w:t>
      </w:r>
    </w:p>
    <w:p>
      <w:r>
        <w:t>小媛被陈大人安排在旁边一个小房间休息，陈大人的注意力几乎都在小龙女身上，他就像捡了个宝贝那样高兴。</w:t>
      </w:r>
    </w:p>
    <w:p>
      <w:r>
        <w:t>小媛不在身边，小龙女只能靠自己。她被陈大人手下的两个侍女带到浴室，赤条条地开始清洁。原本，两个女</w:t>
      </w:r>
    </w:p>
    <w:p>
      <w:r>
        <w:t>人帮忙擦洗身子没有什么奇怪的，但这两个侍女专注于擦拭小龙女那些特殊的地方，她的乳房，下体，双腿，屁股</w:t>
      </w:r>
    </w:p>
    <w:p>
      <w:r>
        <w:t>都是重点清理的对象。</w:t>
      </w:r>
    </w:p>
    <w:p>
      <w:r>
        <w:t>「姑娘，把屁股翘高一点，我们给你洗干净里面。」两侍女让小龙女以手撑地，下半身抬高，做出一个羞人的</w:t>
      </w:r>
    </w:p>
    <w:p>
      <w:r>
        <w:t>姿势。小龙女虽然感到有些难为情，但不得不照做。</w:t>
      </w:r>
    </w:p>
    <w:p>
      <w:r>
        <w:t>侍女小心地撑开小龙女的阴户，然后拿瓢子往里面倒了些温水，滚热的感觉让小龙女浑身都绷紧了。侍女用手</w:t>
      </w:r>
    </w:p>
    <w:p>
      <w:r>
        <w:t>指拨弄小龙女的阴道深处，淫液带着向前留下的垢污一起流出，顺着大腿一直流到地上，粘上了她的乳房。</w:t>
      </w:r>
    </w:p>
    <w:p>
      <w:r>
        <w:t>小龙女羞得满脸发烫，自己以这种姿势给别人清洁下身，感觉就好像自己是一件器具。然而，侍女清理了小龙</w:t>
      </w:r>
    </w:p>
    <w:p>
      <w:r>
        <w:t>女的私处之后，她们把目标转向了小龙女紧闭的肛门。小龙女未经人事的肛门不容易打开，侍女拿了一个木制的漏</w:t>
      </w:r>
    </w:p>
    <w:p>
      <w:r>
        <w:t>斗插了进去，然后拿一根竹子做的管往里面吹水。</w:t>
      </w:r>
    </w:p>
    <w:p>
      <w:r>
        <w:t>温热的感觉充满了整个肚子，小龙女羞得更厉害了，自己的肛门正在吞下大量的热水。</w:t>
      </w:r>
    </w:p>
    <w:p>
      <w:r>
        <w:t>更加屈辱的感觉还在后面，两个侍女轮流吹入热水之后，小龙女感到一股强悍无比的便意。在别人的注视下排</w:t>
      </w:r>
    </w:p>
    <w:p>
      <w:r>
        <w:t>泄，这让小龙女感到奇耻大辱，然而也正是这种感觉让小龙女兴奋得浑身发抖，无止境的欲火要将她吞噬，焚烧殆</w:t>
      </w:r>
    </w:p>
    <w:p>
      <w:r>
        <w:t>尽。</w:t>
      </w:r>
    </w:p>
    <w:p>
      <w:r>
        <w:t>两侍女把小龙女的肚皮灌到微微发涨，然后让她对着空木桶，喷出肚子里的污水。小龙女屈辱地做了这件事，</w:t>
      </w:r>
    </w:p>
    <w:p>
      <w:r>
        <w:t>可没想到侍女们反复给她洗了三次，直到她的肚子里空空如也，什么都没有。</w:t>
      </w:r>
    </w:p>
    <w:p>
      <w:r>
        <w:t>小龙女喷出污水的时候，不止是她自己闻到了羞人的味道，旁边的侍女还捏起鼻子，这让她更加难堪。幸好，</w:t>
      </w:r>
    </w:p>
    <w:p>
      <w:r>
        <w:t>侍女把小龙女洗干净后就不再折腾她了，她们把小龙女关在一个铁笼子里。</w:t>
      </w:r>
    </w:p>
    <w:p>
      <w:r>
        <w:t>晚上，小龙女被抬到另一个房间中，她终于见到了蒙古千户哈达。哈达看上去是个十分强壮的男人，典型的战</w:t>
      </w:r>
    </w:p>
    <w:p>
      <w:r>
        <w:t>场勇士，上半身赤裸着什么都没穿，露出发达的肌肉。</w:t>
      </w:r>
    </w:p>
    <w:p>
      <w:r>
        <w:t>小龙女环视周围，被抬进来的不止她一个，同时还有三个赤身裸体的女人被抬了进来。士兵们用木棍桶这四个</w:t>
      </w:r>
    </w:p>
    <w:p>
      <w:r>
        <w:t>女人出来，让她们在哈达面前排成一行。这应该是选秀，千户哈达要亲自挑选刚抓到的女人。</w:t>
      </w:r>
    </w:p>
    <w:p>
      <w:r>
        <w:t>有一个人让小龙女不安，那就是之前站在哈达门外的江湖高手，他这时也站在门口附近看着。有这个人在，小</w:t>
      </w:r>
    </w:p>
    <w:p>
      <w:r>
        <w:t>龙女很难保证击杀哈达后还能逃脱，目前只能继续等。</w:t>
      </w:r>
    </w:p>
    <w:p>
      <w:r>
        <w:t>小龙女的姿色非胭脂俗粉可比，她站在这四个女人里面显得特别耀眼，哈达的目光一下子就被吸引过来了。哈</w:t>
      </w:r>
    </w:p>
    <w:p>
      <w:r>
        <w:t>达走到小龙女面前，伸手摸摸她的身体，捏了捏她的乳房，结实但又细腻的皮肉让哈达甚为满意。</w:t>
      </w:r>
    </w:p>
    <w:p>
      <w:r>
        <w:t>哈达指着小龙女，说了一通小龙女听不懂的话，旁边一直站着的陈大人点头哈腰，赶紧过来牵着小龙女，让她</w:t>
      </w:r>
    </w:p>
    <w:p>
      <w:r>
        <w:t>来到哈达面前的桌子上坐下，双脚叉开，面向着哈达。没有被选到的三个女人则在小龙女身后站着。</w:t>
      </w:r>
    </w:p>
    <w:p>
      <w:r>
        <w:t>陈大人拿了一罐指头大的药膏，全部涂抹进小龙女的阴户里面，然后用布条把小龙女的私处包裹好。这个药膏</w:t>
      </w:r>
    </w:p>
    <w:p>
      <w:r>
        <w:t>应该就是玉露美女的来由了，小龙女感到私处一阵灼热的感觉，浑身上下都渐渐热腾起来。</w:t>
      </w:r>
    </w:p>
    <w:p>
      <w:r>
        <w:t>这个玉露美女到底是怎么回事，小龙女没有搞明白，在她涂抹药膏时，哈达一直看着她，似乎是一头饿狼看到</w:t>
      </w:r>
    </w:p>
    <w:p>
      <w:r>
        <w:t>食物。小龙女暗暗运起玉女心经抵御，这种感觉跟她练功时颇有相同之处，恰好现在也是裸体。</w:t>
      </w:r>
    </w:p>
    <w:p>
      <w:r>
        <w:t>小龙女完成涂药之后，哈达让她转身看着三个落选的女人。她们瑟瑟发抖地站在小龙女面前，每个人身后都站</w:t>
      </w:r>
    </w:p>
    <w:p>
      <w:r>
        <w:t>着两个士兵。陈大人把三种刑具丢在小龙女面前，说道：「在你的药起效前，哈达大人给你一个特权。你可以选择</w:t>
      </w:r>
    </w:p>
    <w:p>
      <w:r>
        <w:t>什么样的道具用在谁身上，选吧。」原来如此，这个哈达大人也很喜欢看女人受苦，难怪陈大人能投靠在他帐下。</w:t>
      </w:r>
    </w:p>
    <w:p>
      <w:r>
        <w:t>小龙女因为药效的关系，浑身开始冒汗，她定睛一看，这三件道具分别是皮鞭，两个夹板和奇怪的铜棍。陈大人解</w:t>
      </w:r>
    </w:p>
    <w:p>
      <w:r>
        <w:t>释了一下，皮鞭对应着女人的屁股，夹板是用在乳房上的，奇怪的铜棍是破坏女人阴道的刑具。</w:t>
      </w:r>
    </w:p>
    <w:p>
      <w:r>
        <w:t>小龙女看到三个女人恐惧的摸样，她明白了，这是要逼着她折磨别的女人。</w:t>
      </w:r>
    </w:p>
    <w:p>
      <w:r>
        <w:t>陈大人的主意显然让哈达大人十分欢喜，但这样羞辱的方法对这三个落选的女人来说却无异于炼狱。小龙女看</w:t>
      </w:r>
    </w:p>
    <w:p>
      <w:r>
        <w:t>到这三个女人的身体开始微微颤抖，美丽的躯体上布满了汗珠，她们看着小龙女，活像一个等待判决的死刑犯。</w:t>
      </w:r>
    </w:p>
    <w:p>
      <w:r>
        <w:t>小龙女原本只想着伺机除去陈大人这种害虫，她没想到自己要被逼对无辜女人下毒手，尽管这不是她亲自动手。</w:t>
      </w:r>
    </w:p>
    <w:p>
      <w:r>
        <w:t>小龙女犹豫的时候，她下体里面的药膏开始传遍全身，不断翻滚的药效让她全身都燥热无比，脑海里禁不住地想做</w:t>
      </w:r>
    </w:p>
    <w:p>
      <w:r>
        <w:t>一些下流的事。</w:t>
      </w:r>
    </w:p>
    <w:p>
      <w:r>
        <w:t>陈大人看到小龙女迟迟不出声，赶紧催促她快点，别惹哈达大人生气。</w:t>
      </w:r>
    </w:p>
    <w:p>
      <w:r>
        <w:t>小龙女脑子一热，脱口说道：「都，都用在我身上吧，我来替她们承受这三个刑罚！」她脸颊泛红，全身香汗</w:t>
      </w:r>
    </w:p>
    <w:p>
      <w:r>
        <w:t>淋淋，说话也带着嗲气。</w:t>
      </w:r>
    </w:p>
    <w:p>
      <w:r>
        <w:t>陈大人弄清楚小龙女的意思后，大喜对哈达大人翻译。哈达弄清楚之后，大手狠狠一拍小龙女的大腿，大笑起</w:t>
      </w:r>
    </w:p>
    <w:p>
      <w:r>
        <w:t>来。哈达同意了小龙女的意见，还称赞小龙女够风骚，够淫荡。</w:t>
      </w:r>
    </w:p>
    <w:p>
      <w:r>
        <w:t>三个女人被恩赐丢出屋外，她们能不能活下去还不知道，但起码不必在这里被当场打死。现在，小龙女独自面</w:t>
      </w:r>
    </w:p>
    <w:p>
      <w:r>
        <w:t>对三个刑具，现场的人都注视着她，这让她没有可乘之机，只能继续任由摆布。</w:t>
      </w:r>
    </w:p>
    <w:p>
      <w:r>
        <w:t>而且，小龙女那被淫药催生的意识，不断催促着她，在所有人面前肆无忌惮地放荡！</w:t>
      </w:r>
    </w:p>
    <w:p>
      <w:r>
        <w:t>第一件刑具是皮鞭，两个强壮的蒙古士兵把小龙女面朝下按在长板凳上，她的双乳直接垂在半空。小龙女的屁</w:t>
      </w:r>
    </w:p>
    <w:p>
      <w:r>
        <w:t>股看上去浑圆光滑，白净的皮肤几乎找不出瑕疵，这样美丽的美肉搭配在这样一幅身体上堪称上天的杰作，陈大人</w:t>
      </w:r>
    </w:p>
    <w:p>
      <w:r>
        <w:t>看得口水都要流出来了。</w:t>
      </w:r>
    </w:p>
    <w:p>
      <w:r>
        <w:t>哈达大人特地让士兵给小龙女的屁股涂上油脂，然后才开始鞭打。第一鞭打下去，清脆的肉体撞击声在屋子里</w:t>
      </w:r>
    </w:p>
    <w:p>
      <w:r>
        <w:t>回响，措不及防的小龙女双脚往上翘起，喉咙里喷出一声叫喊。淫药让她忘了运功抵御，这一鞭结结实实打在屁股</w:t>
      </w:r>
    </w:p>
    <w:p>
      <w:r>
        <w:t>上，白嫩的皮肤现出一条红痕，如果没有油脂只怕要皮开肉烂。</w:t>
      </w:r>
    </w:p>
    <w:p>
      <w:r>
        <w:t>小龙女双脚刚一放下，第二鞭又打了过来，意志略微恢复清醒的她赶紧运功抵御，这第二鞭就没有造成明显的</w:t>
      </w:r>
    </w:p>
    <w:p>
      <w:r>
        <w:t>伤害。这时，小龙女注意到门口旁边站着的江湖高手眉头动了一下，显然他起了疑心。不好，不能让他起疑，小龙</w:t>
      </w:r>
    </w:p>
    <w:p>
      <w:r>
        <w:t>女迅速降低了抵御的功力，这第二鞭马上又给她打出红痕，痛得小龙女口水都流出来。</w:t>
      </w:r>
    </w:p>
    <w:p>
      <w:r>
        <w:t>几十鞭打下来，小龙女的屁股自然是火辣辣的痛，不知是因为哈达故意让士兵放轻力度，还是小龙女用内功抵</w:t>
      </w:r>
    </w:p>
    <w:p>
      <w:r>
        <w:t>御的缘故，她的屁股幸好没有皮开肉烂，白净的皮肤上，红痕纵横交错。小龙女一边承受着刑罚，一方面忍受着淫</w:t>
      </w:r>
    </w:p>
    <w:p>
      <w:r>
        <w:t>药的药力生效，她全身都好像浸泡在热水里面，汗水不断冒出。</w:t>
      </w:r>
    </w:p>
    <w:p>
      <w:r>
        <w:t>小龙女运起玉女心经的内功心法，这种心法曾经助她解决了练功时热气的问题，虽说现在只有她一人，没有过</w:t>
      </w:r>
    </w:p>
    <w:p>
      <w:r>
        <w:t>儿。神奇的是，玉女心经的内功心法对这种奇门淫药有奇效，小龙女勉强能控制自己的意志不陷入走火入魔，身体</w:t>
      </w:r>
    </w:p>
    <w:p>
      <w:r>
        <w:t>的热度也还能抑制。</w:t>
      </w:r>
    </w:p>
    <w:p>
      <w:r>
        <w:t>好不容易挨了一百鞭，哈达捏了捏小龙女红肿的屁股，哈哈大笑着让她继续下一个刑罚。</w:t>
      </w:r>
    </w:p>
    <w:p>
      <w:r>
        <w:t>第二个刑罚是夹板，四片特制的夹板恰好能把女人的双乳夹在中间，两边共六个士兵像拔河似的拉住两端。小</w:t>
      </w:r>
    </w:p>
    <w:p>
      <w:r>
        <w:t>龙女的宝贵的双乳被夹住，她生怕自己的乳房被夹坏，赶紧运功抵御。然而，这样软乎乎无从发力的器官，即使是</w:t>
      </w:r>
    </w:p>
    <w:p>
      <w:r>
        <w:t>运功也难保周全。</w:t>
      </w:r>
    </w:p>
    <w:p>
      <w:r>
        <w:t>哈达一声令下，六个士兵使出吃奶的力气拉夹板，小龙女惊恐地看着自己圆润的双乳变成两片薄薄的肉饼，膨</w:t>
      </w:r>
    </w:p>
    <w:p>
      <w:r>
        <w:t>胀的乳头像蛤蟆的嘴一样鼓起。哗啦，小龙女的乳尖喷出两道乳汁，竟然一直射出一人多远。</w:t>
      </w:r>
    </w:p>
    <w:p>
      <w:r>
        <w:t>小龙女富含乳汁的双乳意外地成为夹板刑罚的最合适对象，哈达大人都看得狂笑，陈大人在一旁陪着发出傻笑。</w:t>
      </w:r>
    </w:p>
    <w:p>
      <w:r>
        <w:t>六个士兵受到鼓励，更加用力地拉扯绳子，夹板活生生把小龙女的双乳夹成了肉片，乳汁止不住地喷出来，巨大的</w:t>
      </w:r>
    </w:p>
    <w:p>
      <w:r>
        <w:t>压力让小龙女发出凄厉的叫喊。</w:t>
      </w:r>
    </w:p>
    <w:p>
      <w:r>
        <w:t>只用了一小会儿，小龙女双乳中的乳汁渐渐枯竭，士兵在哈达的命令下停了手。小龙女感到胸前的重压终于解</w:t>
      </w:r>
    </w:p>
    <w:p>
      <w:r>
        <w:t>开，她深深呼了一口气，全身的燥热感似乎更加难以忍受了。旁边的嬉笑声让小龙女回过神来，她顺着众人的目光</w:t>
      </w:r>
    </w:p>
    <w:p>
      <w:r>
        <w:t>一看，顿时猛吸了一口冷气。</w:t>
      </w:r>
    </w:p>
    <w:p>
      <w:r>
        <w:t>小龙女原本饱含乳汁的双乳，被夹板野蛮地挤压一次后，竟然变得松软下垂，现在的样子看上去好好笑。自己</w:t>
      </w:r>
    </w:p>
    <w:p>
      <w:r>
        <w:t>宝贵的乳房竟然被摧残至此，小龙女有些后悔，她生怕自己这大胆的行为最终毁了喂奶的工具。但小龙女后悔的时</w:t>
      </w:r>
    </w:p>
    <w:p>
      <w:r>
        <w:t>间不多，下体的淫药因为她情绪的激动已经传遍全身，现在浑身上下都好像变成了乳头那样的敏感带，每一次触碰</w:t>
      </w:r>
    </w:p>
    <w:p>
      <w:r>
        <w:t>都好像要高潮出来，小龙女暗暗运功化解。</w:t>
      </w:r>
    </w:p>
    <w:p>
      <w:r>
        <w:t>很快，第三个刑具来了，这是一根奇特的铜棒，大小比一般男人的阳具要大一些。小龙女想起陈大人的介绍，</w:t>
      </w:r>
    </w:p>
    <w:p>
      <w:r>
        <w:t>这是摧毁女人下体的刑具，她有些不寒而栗。</w:t>
      </w:r>
    </w:p>
    <w:p>
      <w:r>
        <w:t>但燥热的身体让她带着些期待，下体忍不住期待着被任何东西插入，任何东西都好。</w:t>
      </w:r>
    </w:p>
    <w:p>
      <w:r>
        <w:t>两个蒙古兵把小龙女的双脚分开，让她的私处对着哈达大人。陈大人亲自拿着刑具，他的手下解开了小龙女下</w:t>
      </w:r>
    </w:p>
    <w:p>
      <w:r>
        <w:t>体裹着的布条。这个赤裸裸的下身完完全全露了出来，小龙女忍着淫药的冲击，她现在满脑子挥之不去的都是让哈</w:t>
      </w:r>
    </w:p>
    <w:p>
      <w:r>
        <w:t>达大人狠狠插入她下身。</w:t>
      </w:r>
    </w:p>
    <w:p>
      <w:r>
        <w:t>小龙女残留的意识谴责她这种淫荡的想法，但她很快就能安慰自己，这毕竟只是为了除去昏官，顺便杀掉鞑子</w:t>
      </w:r>
    </w:p>
    <w:p>
      <w:r>
        <w:t>一员将领。</w:t>
      </w:r>
    </w:p>
    <w:p>
      <w:r>
        <w:t>陈大人把铜质棒子塞进了小龙女的蜜穴里面，由于爱液泛滥的帮助，铜棒插入的过程中没有遇到多少障碍。小</w:t>
      </w:r>
    </w:p>
    <w:p>
      <w:r>
        <w:t>龙女感到一根冰凉的棍子塞进了自己体内，饱满鼓胀的感觉要比一般的阳具强烈得多。</w:t>
      </w:r>
    </w:p>
    <w:p>
      <w:r>
        <w:t>陈大人看着满脸担忧的但又红晕满面的小龙女，他嘿嘿一笑，打开了铜棒上的开关。只听见清脆的金属撞击声，</w:t>
      </w:r>
    </w:p>
    <w:p>
      <w:r>
        <w:t>小龙女感到自己的身体深处有一个东西绽开了，狭小的空间被这个东西撑得严严实实，冰凉的感觉让她浑身都冷静</w:t>
      </w:r>
    </w:p>
    <w:p>
      <w:r>
        <w:t>下来些。</w:t>
      </w:r>
    </w:p>
    <w:p>
      <w:r>
        <w:t>「来帮忙！」陈大人让他的手下两人一起抓着铜棒，然后三个人一起用力往外拔。小龙女惊讶地看着一个小鼓</w:t>
      </w:r>
    </w:p>
    <w:p>
      <w:r>
        <w:t>包从自己的小腹上慢慢往外移动。小鼓包很快就接近阴道口，小龙女惊讶地看着这个小鼓包跑出体外，那是一块红</w:t>
      </w:r>
    </w:p>
    <w:p>
      <w:r>
        <w:t>嫩的肉，完完全全包围着涨大的铜棒顶端。</w:t>
      </w:r>
    </w:p>
    <w:p>
      <w:r>
        <w:t>「嘿！」陈大人完全拔出了这条铜棒，奇异的景象出现了。铜棒顶端吸住了小龙女的穴肉，蛮力抽出来的铜棒</w:t>
      </w:r>
    </w:p>
    <w:p>
      <w:r>
        <w:t>把小龙女的阴道完全掏了出来，娇嫩的肉肠从蜜穴里面伸出来足有一根手指那么长，带着些许白沫的透明液体不断</w:t>
      </w:r>
    </w:p>
    <w:p>
      <w:r>
        <w:t>从肉肠上滴下，更多的透明液体顺着穴口流到大腿上，膝盖上，好像一个拔开塞子的酒坛子似的。</w:t>
      </w:r>
    </w:p>
    <w:p>
      <w:r>
        <w:t>陈大人惊讶地发出叫喊，哈达大人明显也看到前所未见的东西。陈大人惊讶道：「这，这，想不到，改造成玉</w:t>
      </w:r>
    </w:p>
    <w:p>
      <w:r>
        <w:t>露美女之后，女人的下体会是这样汁水淋淋的摸样，嘿嘿嘿嘿，好美啊，好美啊！」哈达大人不像陈大人那么多话，</w:t>
      </w:r>
    </w:p>
    <w:p>
      <w:r>
        <w:t>他站起来，亲自摸了摸小龙女娇嫩的肉肠，放在鼻子边上闻了闻。哈达大手一挥，陈大人识趣地站在一旁，蒙古兵</w:t>
      </w:r>
    </w:p>
    <w:p>
      <w:r>
        <w:t>抬起阴道垂在外面的小龙女，抬进了哈达自己的卧室。</w:t>
      </w:r>
    </w:p>
    <w:p>
      <w:r>
        <w:t>哈达要开始享受这个玉露美人了，他把小龙女丢在床上，手里握着她的阴道，野蛮地往她穴里塞了回去。小龙</w:t>
      </w:r>
    </w:p>
    <w:p>
      <w:r>
        <w:t>女敏感的地方遭受数次暴力，她不但没有感到痛苦，反而两次出现欲仙欲死的快感。</w:t>
      </w:r>
    </w:p>
    <w:p>
      <w:r>
        <w:t>这药膏的作用果然神奇，女人身体深处最强烈的欲望都被勾引了出来。小龙女无法再控制自己，尽管现在自己</w:t>
      </w:r>
    </w:p>
    <w:p>
      <w:r>
        <w:t>跟哈达独处一室。她双脚盘住哈达的腰，任由哈达的大阳具挺入自己的蜜穴里。</w:t>
      </w:r>
    </w:p>
    <w:p>
      <w:r>
        <w:t>「嗯……嗯……啊……啊……」小龙女发出娇喘，这第一次插入竟然让她高潮了，爱液不断涌出，两人的身体</w:t>
      </w:r>
    </w:p>
    <w:p>
      <w:r>
        <w:t>交合之处变得湿润无比。小龙女的欲望从未如此强烈，连宝贵的乳房被哈达咬住吮吸也会觉得爽快，她恨不得眼下</w:t>
      </w:r>
    </w:p>
    <w:p>
      <w:r>
        <w:t>这根肉棒就此把自己捅到香消玉殒，她甚至想象出了自己被肉棒贯穿全身，自己的身体被精液淹没而死的样子。</w:t>
      </w:r>
    </w:p>
    <w:p>
      <w:r>
        <w:t>「啊……龙儿，龙儿还要，再大力，再大力，嗯……啊……」小龙女迎合着哈达的狂吻，她主动献出一切，自</w:t>
      </w:r>
    </w:p>
    <w:p>
      <w:r>
        <w:t>己浑身香汗淋漓，每一次插入都能让她的蜜穴喷出水来。</w:t>
      </w:r>
    </w:p>
    <w:p>
      <w:r>
        <w:t>哈达狂野地用双手撕扯小龙女的乳房，她拼命摇头表示不够，她按着哈达的嘴巴去咬住自己的乳房。「咬，咬，</w:t>
      </w:r>
    </w:p>
    <w:p>
      <w:r>
        <w:t>把龙儿的奶子咬烂，咬掉…啊……啊……我还要…」哈达狠狠一咬，小龙女雪白的乳房上现出两排牙印，他狂笑着</w:t>
      </w:r>
    </w:p>
    <w:p>
      <w:r>
        <w:t>掌擂小龙女的双乳，丰满的乳球被打得左右狂甩。</w:t>
      </w:r>
    </w:p>
    <w:p>
      <w:r>
        <w:t>小龙女的爱液弄湿了下面的床单，她用力迎合着哈达的抽插，刚刚才被掏出来的阴道似乎一点伤都没有，两人</w:t>
      </w:r>
    </w:p>
    <w:p>
      <w:r>
        <w:t>肉体撞击的声音穿透了薄薄的墙壁。小龙女从未有这样竭斯底里地叫喊过，她觉得浑身的肉都要被榨出水来。原来</w:t>
      </w:r>
    </w:p>
    <w:p>
      <w:r>
        <w:t>玉露美女就是这个意思，淫药的作用让她每一下都能高潮，不断涌来的高潮让她神智不清，似乎深处极乐的巅峰。</w:t>
      </w:r>
    </w:p>
    <w:p>
      <w:r>
        <w:t>哈达猛烈抽插数百下之后，大量的浓精带着愤怒的怒吼射进小龙女蜜穴深处。</w:t>
      </w:r>
    </w:p>
    <w:p>
      <w:r>
        <w:t>小龙女喉咙深处发出舒服的叹息，她重重地趴在床上，丰满的双乳贴着被子，流出了新鲜的乳汁。哈达用手指</w:t>
      </w:r>
    </w:p>
    <w:p>
      <w:r>
        <w:t>摸了摸小龙女火烫的私处，他惊喜地发现小龙女私处还在夹紧。</w:t>
      </w:r>
    </w:p>
    <w:p>
      <w:r>
        <w:t>哈达叫吼了几声，他一手提着小龙女的头发，对着门口大吼。这下要被蒙古兵轮暴了吧，小龙女暗暗想着，她</w:t>
      </w:r>
    </w:p>
    <w:p>
      <w:r>
        <w:t>燥热的身体仍然没有满足，她倒有点期待自己接下来的命运。</w:t>
      </w:r>
    </w:p>
    <w:p>
      <w:r>
        <w:t>意料不到的是，开门进来的是陈大人。他低头在哈达面前听了一番话，然后翻译给小龙女：「千户看你表现好，</w:t>
      </w:r>
    </w:p>
    <w:p>
      <w:r>
        <w:t>赏给你一顿板子，你可以自己选要打在哪。」</w:t>
      </w:r>
    </w:p>
    <w:p>
      <w:r>
        <w:t>原来是这样，小龙女浑身散发着止不住的淫欲气息，她用手托起自己的双乳，笑容满脸地说道：「这个地方吧，</w:t>
      </w:r>
    </w:p>
    <w:p>
      <w:r>
        <w:t>这个地方打起来最好看。」她的乳尖因为自己的淫荡而变得坚硬，身体似乎在期待新一轮的折磨。</w:t>
      </w:r>
    </w:p>
    <w:p>
      <w:r>
        <w:t>哈达听了翻译随即大笑，他挥手让陈大人出去，然后手抓着小龙女，野蛮地把她的上半个身子从房门的脆弱部</w:t>
      </w:r>
    </w:p>
    <w:p>
      <w:r>
        <w:t>门捅了出去。小龙女一半身子在屋外，一半在屋内，她浑身汁液淋漓地出现在众多蒙古兵的包围中，娇羞的脸上再</w:t>
      </w:r>
    </w:p>
    <w:p>
      <w:r>
        <w:t>也掩饰不住那淫荡的欲火。</w:t>
      </w:r>
    </w:p>
    <w:p>
      <w:r>
        <w:t>蒙古兵听了哈达从屋内喊出的命令，他们拿来矮板凳，两人抓着小龙女的手，两人抓起她的头，小龙女丰满的</w:t>
      </w:r>
    </w:p>
    <w:p>
      <w:r>
        <w:t>双乳就平躺在板凳上。蒙古兵用来打小龙女的木板是袖珍的戒尺型的，但这种刑具对于女人娇嫩的乳房已经颇具破</w:t>
      </w:r>
    </w:p>
    <w:p>
      <w:r>
        <w:t>坏力了。</w:t>
      </w:r>
    </w:p>
    <w:p>
      <w:r>
        <w:t>哈达从屋内抓起小龙女的屁股，手指抹了小龙女高潮喷出的汁水，涂抹在她未经人事的肛门上，然后巨大的肉</w:t>
      </w:r>
    </w:p>
    <w:p>
      <w:r>
        <w:t>棒重新塞进了这狭小的缝隙。小龙女昂起头叫出声来，下体被粗野顶开的感觉让她瞬间就高潮了，强烈的兴奋感支</w:t>
      </w:r>
    </w:p>
    <w:p>
      <w:r>
        <w:t>配了一切。</w:t>
      </w:r>
    </w:p>
    <w:p>
      <w:r>
        <w:t>「啪，啪！」凶猛的戒尺先后拍在小龙女的乳房上，剧烈的刺激让小龙女大声呻吟。小龙女白胖的乳房在殴打</w:t>
      </w:r>
    </w:p>
    <w:p>
      <w:r>
        <w:t>时不断喷出香甜的乳汁，蒙古兵下手也不会怜香惜玉，猛烈一拍几乎可掀开小龙女的皮肉，让她娇嫩的乳头断开自</w:t>
      </w:r>
    </w:p>
    <w:p>
      <w:r>
        <w:t>己的身体。</w:t>
      </w:r>
    </w:p>
    <w:p>
      <w:r>
        <w:t>哈达狂干小龙女的屁股，巨大的肉棒在她身体里抽送，空荡荡的蜜穴不断往外喷出高潮的汁液，这让小龙女禁</w:t>
      </w:r>
    </w:p>
    <w:p>
      <w:r>
        <w:t>不住自己用手去掏弄。小龙女的淫荡行为自然没有被哈达轻易放过，他一手抓起自己的刀，大力把刀柄插进了小龙</w:t>
      </w:r>
    </w:p>
    <w:p>
      <w:r>
        <w:t>女的蜜穴，就用这样的器具搞得小龙女高潮不断。</w:t>
      </w:r>
    </w:p>
    <w:p>
      <w:r>
        <w:t>小龙女的叫唤随着哈达在她屁股里射出浓精而停止，全身因为高潮而接近虚脱，不断喷出爱液的蜜穴把刀柄都</w:t>
      </w:r>
    </w:p>
    <w:p>
      <w:r>
        <w:t>浓得粘呼呼的。屋外的蒙古兵停止了惩罚，双乳红肿的小龙女趴在地上，她的屁股在屋内还是高高翘起的状态，爱</w:t>
      </w:r>
    </w:p>
    <w:p>
      <w:r>
        <w:t>液不断滴下。</w:t>
      </w:r>
    </w:p>
    <w:p>
      <w:r>
        <w:t>哈达喘着气，尽兴的他高兴地把小龙女拖回屋内，摔在床上。哈达上前摸了摸小龙女的心口，小龙女扑通跳着</w:t>
      </w:r>
    </w:p>
    <w:p>
      <w:r>
        <w:t>的心脏让他大为惊讶。玉露美女这种靠过量催情药的方法会让女人在高潮结束时死去，然而眼前的小龙女却仅仅是</w:t>
      </w:r>
    </w:p>
    <w:p>
      <w:r>
        <w:t>虚脱，她的呼吸很快由急促变回均匀，全身似乎在好转。</w:t>
      </w:r>
    </w:p>
    <w:p>
      <w:r>
        <w:t>哈达露出淫邪的笑容，他可没有兴趣重复玩一个女人，这个狂野的武夫拿起刚才粘满爱液的砍刀，刀刃对准了</w:t>
      </w:r>
    </w:p>
    <w:p>
      <w:r>
        <w:t>小龙女的蜜穴，一脚踩住小龙女的胸口，作势要把小龙女贯穿。</w:t>
      </w:r>
    </w:p>
    <w:p>
      <w:r>
        <w:t>这时，小龙女体内的淫药因为频繁高潮而减效，倘若她不是用内力化解了一部分药效，现在的她肯定就跟普通</w:t>
      </w:r>
    </w:p>
    <w:p>
      <w:r>
        <w:t>女子一样虚脱而死了。小龙女稍微清醒过来就意识到，哈达准备对她处于极刑。</w:t>
      </w:r>
    </w:p>
    <w:p>
      <w:r>
        <w:t>说也迟那时快，小龙女就在哈达准备刺入她阴道的时候，双脚猛地夹住哈达的脖子，把他往大力拉了一下。哈</w:t>
      </w:r>
    </w:p>
    <w:p>
      <w:r>
        <w:t>达没料到虚脱的小龙女还有这种力气，措手不及被拉了一个踉跄，刀也偏了，刺在床板上。</w:t>
      </w:r>
    </w:p>
    <w:p>
      <w:r>
        <w:t>「呼…」小龙女对着倒下的哈达，吹了一口气，神智恢复的她运起内功，左手狠狠一下点在哈达的喉咙上。哈</w:t>
      </w:r>
    </w:p>
    <w:p>
      <w:r>
        <w:t>达全身一麻，喉咙被点让他发不出声音，这个壮实的武夫条件反射地挣扎起来，一手提起砍在床板上的刀，双脚用</w:t>
      </w:r>
    </w:p>
    <w:p>
      <w:r>
        <w:t>力一蹬，想要退后几步。</w:t>
      </w:r>
    </w:p>
    <w:p>
      <w:r>
        <w:t>没想到，小龙女轻飘飘的身影从床上弹起来，一步之间竟然比他后退得更远。</w:t>
      </w:r>
    </w:p>
    <w:p>
      <w:r>
        <w:t>小龙女冲到哈达身手，一手捏住哈达的手腕，内力涌出让他瞬间握不住刀柄。小龙女身影闪动，她另外一手提</w:t>
      </w:r>
    </w:p>
    <w:p>
      <w:r>
        <w:t>起哈达松开手的刀柄，狠狠一刀砍在他的脖子上。</w:t>
      </w:r>
    </w:p>
    <w:p>
      <w:r>
        <w:t>淫邪的蒙古千户哈达就这样送了命，而且他至死都没能发出一声喊叫。</w:t>
      </w:r>
    </w:p>
    <w:p>
      <w:r>
        <w:t>小龙女扶着哈达的身体，把他轻轻放在地上。这房间里的变化暂时还不被外面知晓，小龙女拿起哈达的刀，顺</w:t>
      </w:r>
    </w:p>
    <w:p>
      <w:r>
        <w:t>着房间的破口看出去，凑巧的是，陈大人就像个忠诚的奴仆那样站在外面。</w:t>
      </w:r>
    </w:p>
    <w:p>
      <w:r>
        <w:t>小龙女默默运了一遍心法，身体虽然疲惫，但好在刑罚都往她羞人的地方施，四肢倒是丝毫无损，内力也没有</w:t>
      </w:r>
    </w:p>
    <w:p>
      <w:r>
        <w:t>多少损耗。小龙女算准了门外陈大人的位置，意识恢复清醒的她知道时机到了。</w:t>
      </w:r>
    </w:p>
    <w:p>
      <w:r>
        <w:t>狗官，你也该死了！小龙女低声念叨，她手上用力，带着内功的刀锋透过门板，一下子把门外的陈大人插了个</w:t>
      </w:r>
    </w:p>
    <w:p>
      <w:r>
        <w:t>透。可怜陈大人临死时只能看到一把刀从自己的胸口伸出来，浑然不知是谁下的毒手。</w:t>
      </w:r>
    </w:p>
    <w:p>
      <w:r>
        <w:t>小龙女这刀一插，门外的蒙古兵这才回过神来，他们怒吼着冲进房间。这个时候，小龙女已经打破窗户，从这</w:t>
      </w:r>
    </w:p>
    <w:p>
      <w:r>
        <w:t>屋子的后面跑出去了。一回到外面，小龙女提气跃上围墙，几下就钻入夜色。</w:t>
      </w:r>
    </w:p>
    <w:p>
      <w:r>
        <w:t>小龙女的轻功自幼便有独到之处，当年尚能跟得上水上漂的脚步，这帮蒙古兵都不熟武功，一下子就被甩了个</w:t>
      </w:r>
    </w:p>
    <w:p>
      <w:r>
        <w:t>没影。小龙女狂奔了一阵之后，发了一个很严重的问题。她从哈达的房间里冲出来，身上依然是赤条条的状态，这</w:t>
      </w:r>
    </w:p>
    <w:p>
      <w:r>
        <w:t>浑身赤裸着可不能被人看到，小龙女只能钻入树林。</w:t>
      </w:r>
    </w:p>
    <w:p>
      <w:r>
        <w:t>一刻钟后，小龙女已然身处黑黝黝的森林里面，后面再无追兵的火光。可以歇歇了，她背靠着一棵大树坐下，</w:t>
      </w:r>
    </w:p>
    <w:p>
      <w:r>
        <w:t>打算调理一下混乱不堪的内息，养一下劳累过度的身体。</w:t>
      </w:r>
    </w:p>
    <w:p>
      <w:r>
        <w:t>就在这个时候，一个冷冷的声音在黑暗里响起：「姑娘好身手呐，只是不知道为何要断周某的财路。」小龙女</w:t>
      </w:r>
    </w:p>
    <w:p>
      <w:r>
        <w:t>回头一看，只感到一个破空之声朝自己脸庞猛冲过来。小龙女本能地侧过头去，一个冰凉的器具掠过脸颊，猛地插</w:t>
      </w:r>
    </w:p>
    <w:p>
      <w:r>
        <w:t>在身后的大树上。小龙女迅速往后跃开，定睛一看，模糊的月光之下，来人竟然是哈达身边的那个江湖高手！</w:t>
      </w:r>
    </w:p>
    <w:p>
      <w:r>
        <w:t>第六章</w:t>
      </w:r>
    </w:p>
    <w:p>
      <w:r>
        <w:t>江湖高手的身影逐渐在月光下现出，这个人脚步沉稳，壮硕的身材却有如此敏捷的脚步，以至于小龙女没有发</w:t>
      </w:r>
    </w:p>
    <w:p>
      <w:r>
        <w:t>现他跟着自己。小龙女直觉上知道这个人棘手，她面对着对方不断后撤，提防对方又有新的暗器。月光隐隐约约映</w:t>
      </w:r>
    </w:p>
    <w:p>
      <w:r>
        <w:t>出了树上的暗器，那是一根银光闪闪的尖利飞镖，现在已经有半截插进树里。</w:t>
      </w:r>
    </w:p>
    <w:p>
      <w:r>
        <w:t>江湖高手倒也不急，他走到小龙女刚才背靠着的大树，从树上拔下这枚钢镖。</w:t>
      </w:r>
    </w:p>
    <w:p>
      <w:r>
        <w:t>他慢慢说道：「姑娘，你能在这黑暗中避开我周奇的飞镖，看来功夫非同小可啊。</w:t>
      </w:r>
    </w:p>
    <w:p>
      <w:r>
        <w:t>嘿嘿，我周奇不求名气，只求财路，刚才这财路被姑娘你给断了，虽然你这样貌美功夫又惊人，但是欠债还得</w:t>
      </w:r>
    </w:p>
    <w:p>
      <w:r>
        <w:t>还啊？」小龙女知道对方正在寻找机会攻击自己，她稳步后退，努力让自己静下心来。过了不久，黑暗中一个破空</w:t>
      </w:r>
    </w:p>
    <w:p>
      <w:r>
        <w:t>之声急速逼近自己胸口，那周奇下手竟然毫不留情，动手之前一声不吭。小龙女侧身避过，但很快另外一个破空之</w:t>
      </w:r>
    </w:p>
    <w:p>
      <w:r>
        <w:t>声又逼近自己脸庞，只得就地一个翻滚躲开。小龙女手无寸铁，这时要跟周奇打十分凶险，更何况自己衣不遮体，</w:t>
      </w:r>
    </w:p>
    <w:p>
      <w:r>
        <w:t>状态不佳。</w:t>
      </w:r>
    </w:p>
    <w:p>
      <w:r>
        <w:t>小龙女在黑暗中逐渐看得清楚，小时候在古墓里的生活和抓麻雀的练习让她很能习惯在黑暗中打斗。周奇几下</w:t>
      </w:r>
    </w:p>
    <w:p>
      <w:r>
        <w:t>没打中，一怒之下抽出一把小刀，埋近身来猛砍。小龙女手无寸铁，面对周奇的猛攻只能步步后退，而且还得堤防</w:t>
      </w:r>
    </w:p>
    <w:p>
      <w:r>
        <w:t>不时飞过来的飞镖，很快就险象环生。</w:t>
      </w:r>
    </w:p>
    <w:p>
      <w:r>
        <w:t>周奇开始后悔自己托大，没有在一开始就打中小龙女，而是先开口惊醒了对方。他从怀里拔出一柄短刀，每一</w:t>
      </w:r>
    </w:p>
    <w:p>
      <w:r>
        <w:t>刀都朝小龙女的要害处招呼，招式中夹带着沉闷的风声，显然带上了不俗的内力。这时的周奇已经不抱活抓小龙女</w:t>
      </w:r>
    </w:p>
    <w:p>
      <w:r>
        <w:t>的念头，他只想着迅速制服对方。</w:t>
      </w:r>
    </w:p>
    <w:p>
      <w:r>
        <w:t>周奇一手用刀，另外一手空掌运力，想要抓住小龙女。黑暗中视物不容易，小龙女身法十分敏捷，周奇好几次</w:t>
      </w:r>
    </w:p>
    <w:p>
      <w:r>
        <w:t>发力都扑了个空。突然间，周奇的手指捏到一团柔软的物体，用力一抓之下，一股温热的液体随之喷到自己掌心。</w:t>
      </w:r>
    </w:p>
    <w:p>
      <w:r>
        <w:t>周奇下意识地缩手，这有可能是某种毒液，但是周奇很快就后悔了，他想到了小龙女的身体，这应该是她喷出的乳</w:t>
      </w:r>
    </w:p>
    <w:p>
      <w:r>
        <w:t>汁。小龙女发出一声轻轻的叫喊，她对于自己的乳房差点被扯下来心有余辜，身影也转动得更快了。</w:t>
      </w:r>
    </w:p>
    <w:p>
      <w:r>
        <w:t>切！周奇甩干手上的乳汁，重新挥刀朝小龙女扑去。</w:t>
      </w:r>
    </w:p>
    <w:p>
      <w:r>
        <w:t>小龙女脚踏着树皮躲开一刀，冷不防一发钢镖破空飞来，她只得一个翻转避开，身体也失去平衡。小龙女重重</w:t>
      </w:r>
    </w:p>
    <w:p>
      <w:r>
        <w:t>摔在地上，再想要爬起来已经来不及了，只得硬生生用手掌挡住周奇踢过来的脚。</w:t>
      </w:r>
    </w:p>
    <w:p>
      <w:r>
        <w:t>周奇没料到小龙女敢空手挡住他的一脚，心下一阵得意，但脚裸处碰到对方的手掌边缘，这才觉得不妙。小龙</w:t>
      </w:r>
    </w:p>
    <w:p>
      <w:r>
        <w:t>女的内力之雄厚超出他的想象，自己这一脚非但没把小龙女踢开，反而被对方打歪了脚，顿时失去平衡，整个人倾</w:t>
      </w:r>
    </w:p>
    <w:p>
      <w:r>
        <w:t>斜着倒下来。</w:t>
      </w:r>
    </w:p>
    <w:p>
      <w:r>
        <w:t>小龙女看到周奇摔倒，立马飞扑上前，夺走了周奇手里的短刀，自己后退丈余。周奇恼羞成怒，但这时再不敢</w:t>
      </w:r>
    </w:p>
    <w:p>
      <w:r>
        <w:t>小看，他从后腰拔出一把小臂长的弯刀，转身扑了上去。</w:t>
      </w:r>
    </w:p>
    <w:p>
      <w:r>
        <w:t>黑暗的树林里刀刃碰撞声大作，小龙女和周奇打成一团。小龙女对于黑暗环境的适应力要强于周奇，对方不时</w:t>
      </w:r>
    </w:p>
    <w:p>
      <w:r>
        <w:t>射出的飞镖也能用短刀拨开。自己所用的短刀并不是顺手的兵刃，但这么勉强用上玉女剑法，竟然也逼得周奇步步</w:t>
      </w:r>
    </w:p>
    <w:p>
      <w:r>
        <w:t>后退。</w:t>
      </w:r>
    </w:p>
    <w:p>
      <w:r>
        <w:t>周奇又急又气，招式中的破绽越来越大，他失手让小龙女贴近过来，一巴掌打在脸上，顿时眼冒金星。周奇暗</w:t>
      </w:r>
    </w:p>
    <w:p>
      <w:r>
        <w:t>叫不好，这么打下来是要落败了，身上的飞镖也所剩无几。这个女人比想象中强得多，竟然像是江湖中的高手级人</w:t>
      </w:r>
    </w:p>
    <w:p>
      <w:r>
        <w:t>物。</w:t>
      </w:r>
    </w:p>
    <w:p>
      <w:r>
        <w:t>小龙女使出浑身招数，身体急速转动，向前的颓势一扫而光。她正在逐渐控制局面，这个时候，自己体内涌起</w:t>
      </w:r>
    </w:p>
    <w:p>
      <w:r>
        <w:t>一团灼热的欲火，全身顿时一阵疲软。小龙女这才发现，自己双脚剧烈开合之时，双腿之间的私处都会有一种强烈</w:t>
      </w:r>
    </w:p>
    <w:p>
      <w:r>
        <w:t>的快感。</w:t>
      </w:r>
    </w:p>
    <w:p>
      <w:r>
        <w:t>必须赶快结束对手，小龙女趁着周奇的一个破绽，一手劈到他的手腕处，周奇的手掌顿时酥麻无法用力。一击，</w:t>
      </w:r>
    </w:p>
    <w:p>
      <w:r>
        <w:t>还有一击就结束了，小龙女奋力向前一跃，明晃晃短刀向着周奇的胸口刺过去。没想到的是，这用力一跃的同时，</w:t>
      </w:r>
    </w:p>
    <w:p>
      <w:r>
        <w:t>下体喷出一股火热的水，下身一阵酥麻，竟然自己打了个踉跄，手里的刀也就从周奇的肚皮上滑了过去。</w:t>
      </w:r>
    </w:p>
    <w:p>
      <w:r>
        <w:t>周奇原本以为自己必死，转机竟然来得这么突然，他一手挡住来不及停下的小龙女，一手把弯刀架在小龙女脖</w:t>
      </w:r>
    </w:p>
    <w:p>
      <w:r>
        <w:t>子上。一口气吐出，周奇轻松道：「放下刀子，快点。」小龙女脑里一片空白，刚刚高潮过的私处流出一股爱液，</w:t>
      </w:r>
    </w:p>
    <w:p>
      <w:r>
        <w:t>顺着大腿流下来，热乎乎的。自己竟然在关键的时候高潮了，这到底是怎么回事，是刚才陈大人下在自己身上的药</w:t>
      </w:r>
    </w:p>
    <w:p>
      <w:r>
        <w:t>效还没解除吗？无可奈何之下，小龙女只能把短刀丢了出去。</w:t>
      </w:r>
    </w:p>
    <w:p>
      <w:r>
        <w:t>周奇嘴里发出一声狂笑，他一边夹着小龙女的脖子，一边从怀里摸出一条绳索，利用牙齿，单手就把小龙女的</w:t>
      </w:r>
    </w:p>
    <w:p>
      <w:r>
        <w:t>双手扭到背后绑起来。小龙女失去了反抗的能力，周奇把她放在地上，再次用绳索把她的双脚也绑个结实，这样连</w:t>
      </w:r>
    </w:p>
    <w:p>
      <w:r>
        <w:t>逃跑都不行。</w:t>
      </w:r>
    </w:p>
    <w:p>
      <w:r>
        <w:t>小龙女懊恼自己在关键时刻不争气，现在身体内熊熊燃起的欲火降不下去，自己被绑个个结实，既然还会感到</w:t>
      </w:r>
    </w:p>
    <w:p>
      <w:r>
        <w:t>兴奋。周奇用力朝她的屁股上打了一巴掌，清脆的声音在深夜寂静的树林里传出老远。</w:t>
      </w:r>
    </w:p>
    <w:p>
      <w:r>
        <w:t>「小贱人，这下你跑不掉了吧？臭婊子，还真能打。」周奇得意地捏捏小龙女的屁股，甚至把手指放在了她的</w:t>
      </w:r>
    </w:p>
    <w:p>
      <w:r>
        <w:t>私处上面，那满是爱液的私处。周奇的粗鲁行为满足了小龙女饥渴的欲望，她忍不出发出轻声的呻吟。</w:t>
      </w:r>
    </w:p>
    <w:p>
      <w:r>
        <w:t>周奇一听到小龙女的呻吟声就乐了，他大力一拍小龙女的屁股，骂道：「婊子，被鞑子狠狠干了这么久，还发</w:t>
      </w:r>
    </w:p>
    <w:p>
      <w:r>
        <w:t>骚。不过你这样儿确实很俊，我刚才也很想玩玩你，哈哈哈。」小龙女羞得只能扭动屁股，白条条的身体在月光下</w:t>
      </w:r>
    </w:p>
    <w:p>
      <w:r>
        <w:t>蠕动，美丽异常。</w:t>
      </w:r>
    </w:p>
    <w:p>
      <w:r>
        <w:t>「妈的，鞑子玩过的地方，待会你可得给爷舔干净！」周奇把小龙女的屁股托起来，掏出自己的肉棒，竟然塞</w:t>
      </w:r>
    </w:p>
    <w:p>
      <w:r>
        <w:t>进了小龙女的屁股里面。粗大的阴茎塞满了屁股，小龙女忍不住叫出声来，她的欲望越来越强烈，屁股很粗鲁插入</w:t>
      </w:r>
    </w:p>
    <w:p>
      <w:r>
        <w:t>也能觉得很爽。</w:t>
      </w:r>
    </w:p>
    <w:p>
      <w:r>
        <w:t>周奇抓住小龙女的屁股，狠狠抽插，似乎要把她的屁股活生生干烂。这是小龙女第一次真正被强奸，自己毫无</w:t>
      </w:r>
    </w:p>
    <w:p>
      <w:r>
        <w:t>反抗之力，只能默默承受。按道理说，自己应该又羞又怒，但小龙女的下身不断传来猛烈的快感，自己忍不住期待</w:t>
      </w:r>
    </w:p>
    <w:p>
      <w:r>
        <w:t>周奇的下一次顶入，抽出。</w:t>
      </w:r>
    </w:p>
    <w:p>
      <w:r>
        <w:t>周奇与小龙女的肉体撞击声在树林里回荡，周奇撞击的力度越来越大，每一次都好像要捅破小龙女的肚皮。小</w:t>
      </w:r>
    </w:p>
    <w:p>
      <w:r>
        <w:t>龙女的双乳在草地上摩擦，强烈的快感通过乳头不断刺激着她全身，在这一刻，她竟然不再后悔自己失手被擒这件</w:t>
      </w:r>
    </w:p>
    <w:p>
      <w:r>
        <w:t>事。</w:t>
      </w:r>
    </w:p>
    <w:p>
      <w:r>
        <w:t>周奇在小龙女的肚子里畅快淋漓地射出一大泡浓精，他把粘呼呼的阴茎拔出来，放在小龙女的嘴边，坏笑道：</w:t>
      </w:r>
    </w:p>
    <w:p>
      <w:r>
        <w:t>「舔干净点，你要敢咬，我就割了你的奶头。」</w:t>
      </w:r>
    </w:p>
    <w:p>
      <w:r>
        <w:t>小龙女顺从地伸出舌头，与其说她不敢抵抗，倒不如说现在情欲正旺盛的她不想去抵抗。</w:t>
      </w:r>
    </w:p>
    <w:p>
      <w:r>
        <w:t>周奇完全制服了小龙女，他把小龙女的嘴巴用布团堵上，然后把她扛在肩膀上，运起轻功向外面奔跑。小龙女</w:t>
      </w:r>
    </w:p>
    <w:p>
      <w:r>
        <w:t>无法可施，只能任由他摆弄，她遇到一个更加严重的问题，不断震荡的身体让私处处于兴奋状态，竟然还想着做爱</w:t>
      </w:r>
    </w:p>
    <w:p>
      <w:r>
        <w:t>的事……好不容易等到天亮，周奇扛着小龙女跑出树林，在一条小路上走了很久，终于遇到一个分叉口。周奇好像</w:t>
      </w:r>
    </w:p>
    <w:p>
      <w:r>
        <w:t>也不想马上杀了小龙女，毕竟他是个贪财的人，利用这个女人发多一笔才是关键。</w:t>
      </w:r>
    </w:p>
    <w:p>
      <w:r>
        <w:t>周奇带着小龙女走了半个晚上，虽然他轻功不错，这会儿也觉得累了。恰好这个时候，路上来了一辆马车，赶</w:t>
      </w:r>
    </w:p>
    <w:p>
      <w:r>
        <w:t>车的车夫见到周奇扛着一个赤裸的女子，便也停下来询问。</w:t>
      </w:r>
    </w:p>
    <w:p>
      <w:r>
        <w:t>周奇大方地把小龙女翻过来，让车夫看到她的脸，笑道：「这是我抓到的一个漂亮婊子，打算带去镇上找个窑</w:t>
      </w:r>
    </w:p>
    <w:p>
      <w:r>
        <w:t>子卖了，你也想买？」车夫没有回答，他身后的车里似乎载着什么人，车夫转身把头伸进去小声说了几句，出来后</w:t>
      </w:r>
    </w:p>
    <w:p>
      <w:r>
        <w:t>就回道：「这位老板，我家小姐偏爱买一些贱如猪狗的下人，刚才小姐见着贱人面容尚可，不知老板可愿卖给我家</w:t>
      </w:r>
    </w:p>
    <w:p>
      <w:r>
        <w:t>小姐？」「哦？想不到你家小姐还有如此爱好，我只求财，一百两银子，怎么样？这个婊子的身材面容，就是窑子</w:t>
      </w:r>
    </w:p>
    <w:p>
      <w:r>
        <w:t>里最红的姑娘都比不上啊。」</w:t>
      </w:r>
    </w:p>
    <w:p>
      <w:r>
        <w:t>周奇大喜，自己竟然可以这么快就卖了小龙女。</w:t>
      </w:r>
    </w:p>
    <w:p>
      <w:r>
        <w:t>车夫重新探头进去问了下，他重新回道：「我家小姐要考虑考虑，麻烦老板把这个姑娘抬到车里仔细一看。」</w:t>
      </w:r>
    </w:p>
    <w:p>
      <w:r>
        <w:t>周奇虽有疑心，但料想这种寻常车夫和一个小姐伤不了自己分毫，他握紧腰间的短刀，答应了小姐的要求。周奇扛</w:t>
      </w:r>
    </w:p>
    <w:p>
      <w:r>
        <w:t>着小龙女掀开帘布，探头进去，他的头刚一进去，一粒小丸子就急速飞到自己面前，一团气雾在自己脸上炸开。周</w:t>
      </w:r>
    </w:p>
    <w:p>
      <w:r>
        <w:t>奇暗叫不好，他猛地向后一跃，小龙女也被摔到地上，但自己已经头晕目眩。</w:t>
      </w:r>
    </w:p>
    <w:p>
      <w:r>
        <w:t>小龙女闻到一股甜腻的熟悉味道钻入鼻孔，这，这种味道是……？</w:t>
      </w:r>
    </w:p>
    <w:p>
      <w:r>
        <w:t>小龙女看着周奇从她身边倒下，重重摔在地上，紧接着，她自己也失去意识。</w:t>
      </w:r>
    </w:p>
    <w:p>
      <w:r>
        <w:t>小龙女双眼合上之前，她看到小媛的身影从帘布下走了出来，带着天真的笑容。</w:t>
      </w:r>
    </w:p>
    <w:p>
      <w:r>
        <w:t>…。。不知何时，小龙女醒过来时，发现自己被五花大绑在一辆马车上，同时被绑在自己身边的是那个周奇。</w:t>
      </w:r>
    </w:p>
    <w:p>
      <w:r>
        <w:t>好笑的是，周奇也一样被脱光了衣服，赤裸裸的他想必不可能再突然放出飞镖。</w:t>
      </w:r>
    </w:p>
    <w:p>
      <w:r>
        <w:t>「龙姐姐，你醒了？」小媛满脸笑容地站在小龙女面前。</w:t>
      </w:r>
    </w:p>
    <w:p>
      <w:r>
        <w:t>小龙女看着小媛的脸，不知道她要干什么，刚才自己中的应该是小媛的迷药，这小孩子一出手就把两个高手迷</w:t>
      </w:r>
    </w:p>
    <w:p>
      <w:r>
        <w:t>倒，放暗箭的功力显然极高。小龙女这是第二次栽在小媛手上，她叹了口气。</w:t>
      </w:r>
    </w:p>
    <w:p>
      <w:r>
        <w:t>「龙姐姐，来给我舔脚。」小媛脱了靴子，伸过来一个白白的小脚丫，那上面散发着小媛的汗味。</w:t>
      </w:r>
    </w:p>
    <w:p>
      <w:r>
        <w:t>小龙女楞了一下，小媛在她心目中已经不是敌人，然而此时却又一副要折磨她的样子。小龙女不知道小媛要干</w:t>
      </w:r>
    </w:p>
    <w:p>
      <w:r>
        <w:t>什么，但舔脚这种事，她也不是很抗拒。</w:t>
      </w:r>
    </w:p>
    <w:p>
      <w:r>
        <w:t>小媛看到小龙女张开小口欲舔，笑得弯下了腰。「龙姐姐，你太可爱啦！」</w:t>
      </w:r>
    </w:p>
    <w:p>
      <w:r>
        <w:t>小媛抽回脚，然后又给小龙女松了绑。她把绳子丢在一边，轻松道：「龙姐姐，你救过我一次，我现在也救了</w:t>
      </w:r>
    </w:p>
    <w:p>
      <w:r>
        <w:t>你，我们持平啦。我现在放了你，我们做朋友好么？」</w:t>
      </w:r>
    </w:p>
    <w:p>
      <w:r>
        <w:t>小龙女摸了摸被绑到麻木的双手，眼前这个小孩子成熟得惊人，她故意绑住自己又放开自己，无非是向小龙女</w:t>
      </w:r>
    </w:p>
    <w:p>
      <w:r>
        <w:t>表示，她已经没有恶意。</w:t>
      </w:r>
    </w:p>
    <w:p>
      <w:r>
        <w:t>「小媛，这个车是你的？」小龙女问。</w:t>
      </w:r>
    </w:p>
    <w:p>
      <w:r>
        <w:t>「是啊。」小媛开心地说，陈大人那个老淫虫得到龙姐姐后，一高兴就给了我一块金子，我拿去买了辆马车，</w:t>
      </w:r>
    </w:p>
    <w:p>
      <w:r>
        <w:t>还雇了马夫。凑巧在这条路上见到龙姐姐，这不我就把龙姐姐救了。</w:t>
      </w:r>
    </w:p>
    <w:p>
      <w:r>
        <w:t>原来是这样，小龙女放下心来，她看了看旁边昏迷不醒的周奇，说道：「小媛，你可得小心，这位大叔的武功</w:t>
      </w:r>
    </w:p>
    <w:p>
      <w:r>
        <w:t>很厉害。」「放心吧，他被我喂了软骨粉，现在就算是醒过来，也不会有力气站着。」小媛一脸轻松地说。</w:t>
      </w:r>
    </w:p>
    <w:p>
      <w:r>
        <w:t>小龙女摇摇头苦笑，小媛不会武功，但这孩子心思之细密，手段之毒辣，真是闻所未闻。</w:t>
      </w:r>
    </w:p>
    <w:p>
      <w:r>
        <w:t>小龙女活动了一下筋骨，昨天的伤痕都是皮外伤，不用多久就会好。她感到下身还是有种挥之不去的灼热感，</w:t>
      </w:r>
    </w:p>
    <w:p>
      <w:r>
        <w:t>手指一摸，居然湿透了，浑身也随之一颤。小龙女吓了一跳，昨天淫药的效力竟然还残留着不少。</w:t>
      </w:r>
    </w:p>
    <w:p>
      <w:r>
        <w:t>「小，小媛，龙姐姐帮你舔脚趾吧？」小龙女喘着气，大胆说出这句话。小媛反应过来后，笑弯了腰。</w:t>
      </w:r>
    </w:p>
    <w:p>
      <w:r>
        <w:t>小媛伸出自己娇嫩的脚丫，凑到小龙女嘴边，笑道：「龙姐姐要吃，那就吃吧。」「嗯。」小龙女这是第一次</w:t>
      </w:r>
    </w:p>
    <w:p>
      <w:r>
        <w:t>主动提出要帮对方舔脚，这种下贱的行为让她兴奋不已，下身传来致命的高潮快感，自己的身体竟然变得敏感至此。</w:t>
      </w:r>
    </w:p>
    <w:p>
      <w:r>
        <w:t>小龙女捧起小媛的脚，仔细地舔她的脚底，那种淡淡的小女孩脚味让她如痴如醉，恨不得把小媛的脚都含进嘴里。</w:t>
      </w:r>
    </w:p>
    <w:p>
      <w:r>
        <w:t>小龙女正在小媛的脚下呻吟时，小媛出声道：「大叔，你可醒啦？」顺着小媛的眼光望过去，周奇已经醒过来，</w:t>
      </w:r>
    </w:p>
    <w:p>
      <w:r>
        <w:t>正在瞪着眼前的一切。他试图挣开束缚，但软绵绵的身体发不出一点力气。</w:t>
      </w:r>
    </w:p>
    <w:p>
      <w:r>
        <w:t>「你，你对我做了什么！」周奇大吼，可惜在药物作用下，他连声音都不大。</w:t>
      </w:r>
    </w:p>
    <w:p>
      <w:r>
        <w:t>「没什么啊，只是给你吃了点药而已，舒服吧？」小媛把脚从小龙女嘴里掏出来，把脚上的口水甩到周奇脸上。</w:t>
      </w:r>
    </w:p>
    <w:p>
      <w:r>
        <w:t>「咦？咱们的大侠客竟然也动心啦？」小女孩指着周奇的胯间，原来这一幕香艳的春宫画面，已然让周奇兴奋</w:t>
      </w:r>
    </w:p>
    <w:p>
      <w:r>
        <w:t>起来，胯下的肉棒涨大到了极限，还在不断抖动。</w:t>
      </w:r>
    </w:p>
    <w:p>
      <w:r>
        <w:t>小龙女望着周奇的下体，体内的欲火摧毁了她的意志。她轻声道：「小媛，你想不想看姐姐跟大叔做，做那种</w:t>
      </w:r>
    </w:p>
    <w:p>
      <w:r>
        <w:t>事啊？」小媛惊奇地叫道：「龙姐姐，你对这个大叔有兴趣啊，那太好了，小媛想看！」在小媛的同意下，小龙女</w:t>
      </w:r>
    </w:p>
    <w:p>
      <w:r>
        <w:t>朝着周奇爬过去，很快就把双乳贴在对方胸前。周奇一开始还怒视着小媛，但火热的身体碰到小龙女的乳房，他喉</w:t>
      </w:r>
    </w:p>
    <w:p>
      <w:r>
        <w:t>咙发出含糊的声音，竟然也憋不住了。</w:t>
      </w:r>
    </w:p>
    <w:p>
      <w:r>
        <w:t>小龙女摸索着把周奇的阳具放进自己饥渴的小穴里面，然后就这样坐在周奇身上，上下抽送。周奇涨大的阳具</w:t>
      </w:r>
    </w:p>
    <w:p>
      <w:r>
        <w:t>在小龙女的蜜穴里进出，淫液弄湿了他的阴囊，小龙女还故意把乳房往周奇的脸上蹭，一副荡妇的摸样。虽然这是</w:t>
      </w:r>
    </w:p>
    <w:p>
      <w:r>
        <w:t>一个昨晚玩过的女人，但是光天化日之下，自己能清楚看到对方的面容，而且还能感受到柔软乳房的擦拭，这种感</w:t>
      </w:r>
    </w:p>
    <w:p>
      <w:r>
        <w:t>觉跟昨晚又是截然不同。</w:t>
      </w:r>
    </w:p>
    <w:p>
      <w:r>
        <w:t>小龙女的激情表演让小媛看得呆了，忍不住拍起手来。小龙女越来越兴奋，她抱着周奇，竟然强奸了刚才这个</w:t>
      </w:r>
    </w:p>
    <w:p>
      <w:r>
        <w:t>欲要杀死自己的男人。周奇的脸憋得通红，但最终还是失守，大泡精液灌进了小龙女的蜜穴深处。小龙女红晕爬满</w:t>
      </w:r>
    </w:p>
    <w:p>
      <w:r>
        <w:t>了迷人的脸蛋，她身体内残留的淫药结合了她旺盛的身体需求，此时的意志已经完全无法阻挠她去做任何事。小龙</w:t>
      </w:r>
    </w:p>
    <w:p>
      <w:r>
        <w:t>女原先还担心自己的乳房在放纵中被玩坏，但现在她的乳房只要用力一压就能喷出乳汁，大大加强的产奶能力让小</w:t>
      </w:r>
    </w:p>
    <w:p>
      <w:r>
        <w:t>龙女消除了最后的顾虑，现在的她只想着如何满足自己的饥渴感。</w:t>
      </w:r>
    </w:p>
    <w:p>
      <w:r>
        <w:t>小媛把喘着气的小龙女脱开，笑着一脚踩在周奇的阳具上，痛得他直翻白眼。</w:t>
      </w:r>
    </w:p>
    <w:p>
      <w:r>
        <w:t>「嘻嘻，尝了我姐姐的肉体，是要付出代价的哦。」小媛把周奇晾在一边不理他，然后摸了摸小龙女的胸部，</w:t>
      </w:r>
    </w:p>
    <w:p>
      <w:r>
        <w:t>高兴地说道：「龙姐姐，我有一件很想做的事，你能不能帮我实现啊？」很想做的事是什么？小龙女的气息变得急</w:t>
      </w:r>
    </w:p>
    <w:p>
      <w:r>
        <w:t>促起来，想到那些羞人的可能，一股强大无比的欲火扑面而来，小龙女望着小媛，对方的脸上满是迷人的微笑。小</w:t>
      </w:r>
    </w:p>
    <w:p>
      <w:r>
        <w:t>媛看起来非常高兴，她那天真的脸上露出灿烂的微笑，小龙女在高潮中倒向小媛，顺从地舔舐小媛的手指。</w:t>
      </w:r>
    </w:p>
    <w:p>
      <w:r>
        <w:t>小媛嘻嘻笑着抽出手指，她的指尖轻轻碰了小龙女的乳尖一下，小龙女浑身一颤，竟似僵住了。激动之中，小</w:t>
      </w:r>
    </w:p>
    <w:p>
      <w:r>
        <w:t>龙女感到一股熟悉的甜味钻入鼻腔，激动不已的脑袋顿时迷糊起来。不好，是迷烟，小龙女眨眨眼，在恍惚中倒了</w:t>
      </w:r>
    </w:p>
    <w:p>
      <w:r>
        <w:t>下去。</w:t>
      </w:r>
    </w:p>
    <w:p>
      <w:r>
        <w:t>不知道过了多久……</w:t>
      </w:r>
    </w:p>
    <w:p>
      <w:r>
        <w:t>小龙女醒过来时，全身一股酸痛感涌了上来，手脚都好像软乎乎的。小龙女试着让内功运转，身体内部似乎没</w:t>
      </w:r>
    </w:p>
    <w:p>
      <w:r>
        <w:t>受什么伤，只是疲惫得很。她睁开眼睛，努力看向自己身体的时候，那副惨状吓住了她。</w:t>
      </w:r>
    </w:p>
    <w:p>
      <w:r>
        <w:t>小龙女白玉般无瑕的身体上到处都是粘呼呼的白色液体，红红的齿痕分布在乳房和大腿上，下体那娇羞的洞口</w:t>
      </w:r>
    </w:p>
    <w:p>
      <w:r>
        <w:t>大大张开着，一圈粉色的嫩肉甚至还留在体外，不断滴下粘稠的液体。小龙女被自己的样子吓着了，到底发生了什</w:t>
      </w:r>
    </w:p>
    <w:p>
      <w:r>
        <w:t>么事？</w:t>
      </w:r>
    </w:p>
    <w:p>
      <w:r>
        <w:t>小龙女试着用手帮助自己坐起来，刚一动弹，下体一阵剧痛传遍全身，力道顿时散了。这到底是怎么了，小龙</w:t>
      </w:r>
    </w:p>
    <w:p>
      <w:r>
        <w:t>女尝试着回忆，自己记得的只是被小媛迷晕的事，之后的什么都想不起来。小媛虽然救了她，但现在这副惨状又像</w:t>
      </w:r>
    </w:p>
    <w:p>
      <w:r>
        <w:t>是小媛赐予的，小龙女有点搞不清楚状况了。</w:t>
      </w:r>
    </w:p>
    <w:p>
      <w:r>
        <w:t>环视周围，这是一间布置华丽的卧室，自己躺着的大床足可以睡四五个人，被子上面绣着华丽的花纹，像是一</w:t>
      </w:r>
    </w:p>
    <w:p>
      <w:r>
        <w:t>个闺房千金的。小龙女鼻腔里全是自己身体上散发出的酸臭味，这种异常的味道表明，有不止一个的男人把精华留</w:t>
      </w:r>
    </w:p>
    <w:p>
      <w:r>
        <w:t>在小龙女身上。</w:t>
      </w:r>
    </w:p>
    <w:p>
      <w:r>
        <w:t>小龙女捂着私处，慢慢坐了起来，低头看个仔细。她那娇嫩的私处到处分布着过度使用的痕迹，红通通的肉唇</w:t>
      </w:r>
    </w:p>
    <w:p>
      <w:r>
        <w:t>上面还粘满了兴奋的液体，一股热辣辣的感觉依然残留在上面。小龙女终于搞清楚了疼痛的来源，一根绣花针穿透</w:t>
      </w:r>
    </w:p>
    <w:p>
      <w:r>
        <w:t>了她的阴核，扎在床板上。</w:t>
      </w:r>
    </w:p>
    <w:p>
      <w:r>
        <w:t>这是谁干的，好过分！小龙女用力拔起绣花针，阴核上传来一波令人窒息的冲击，全身都麻了，热乎乎的水从</w:t>
      </w:r>
    </w:p>
    <w:p>
      <w:r>
        <w:t>身体深处涌出来。我的身体是怎么了，小龙女疑惑不解，她现在又有了一些兴奋的感觉。</w:t>
      </w:r>
    </w:p>
    <w:p>
      <w:r>
        <w:t>扔掉绣花针，小龙女从床上跳下来，这儿没有鞋子，她只好光着脚，全身赤裸地往外探望。这房间的门是虚掩</w:t>
      </w:r>
    </w:p>
    <w:p>
      <w:r>
        <w:t>着的，两个打扮得像下人的年轻女人守在外面，她们手里没有武器，看样子不是来囚禁小龙女的。</w:t>
      </w:r>
    </w:p>
    <w:p>
      <w:r>
        <w:t>小龙女轻轻推开房门，外面的两个女人马上就发现了。她们转过身来，笑眯眯地扶着小龙女，推着她重新坐到</w:t>
      </w:r>
    </w:p>
    <w:p>
      <w:r>
        <w:t>床上。她们脸上的灿烂笑容没有什么恶意，因此小龙女也没做什么抵抗。</w:t>
      </w:r>
    </w:p>
    <w:p>
      <w:r>
        <w:t>「客人，你终于醒啦，我们来给你清洗。」两个女孩笑眯眯地端来一盆热水，用毛巾帮小龙女擦干净身体上的</w:t>
      </w:r>
    </w:p>
    <w:p>
      <w:r>
        <w:t>污垢。</w:t>
      </w:r>
    </w:p>
    <w:p>
      <w:r>
        <w:t>小龙女更加糊涂了，她轻声问：「你们，我这是在什么地方？」两女孩互相看看，顿时都笑了，「梦仙楼啊，</w:t>
      </w:r>
    </w:p>
    <w:p>
      <w:r>
        <w:t>客人怎么会忘了呢，我们可是城里最大的红楼。」</w:t>
      </w:r>
    </w:p>
    <w:p>
      <w:r>
        <w:t>两个女孩的意思是青楼，小龙女弄清楚她们的意思后，心里的疑惑终于一一解开。</w:t>
      </w:r>
    </w:p>
    <w:p>
      <w:r>
        <w:t>原来，小媛把小龙女送到了这个梦仙楼，还付了一大笔钱，包下了整个青楼的生意。不知道是什么原因，小龙</w:t>
      </w:r>
    </w:p>
    <w:p>
      <w:r>
        <w:t>女此前的行为十分疯狂，但又一点都想不起来。</w:t>
      </w:r>
    </w:p>
    <w:p>
      <w:r>
        <w:t>两个女孩一边给小龙女擦洗，一边把刚才惊人的真相说了出来。小龙女浑身泛红，行为像个饥渴的荡妇，刚来</w:t>
      </w:r>
    </w:p>
    <w:p>
      <w:r>
        <w:t>到这里就要求全部青楼女子排队把私处给她舔，那些青楼女子刚刚服务过男人的私处，洗都没洗就让小龙女吸了个</w:t>
      </w:r>
    </w:p>
    <w:p>
      <w:r>
        <w:t>干净。在小龙女趴下身子舔私处时，她还自己要求跟全青楼的男性伙计，打手们交合。</w:t>
      </w:r>
    </w:p>
    <w:p>
      <w:r>
        <w:t>两个女孩一边讲一边笑，仿佛这是她们这辈子看到的最怪的事。小龙女这个莫名其妙的客人，在全青楼男女的</w:t>
      </w:r>
    </w:p>
    <w:p>
      <w:r>
        <w:t>前后夹攻下，上演了一处疯狂的春宫剧。她身上那些粘呼呼的白色液体，那些齿痕大概都是这样弄出来的。</w:t>
      </w:r>
    </w:p>
    <w:p>
      <w:r>
        <w:t>小龙女听得脸都红透了，自己竟然如此淫荡，嘴里冒出一股恶心的酸味，想必是吞下去的青楼女子骚液所致。</w:t>
      </w:r>
    </w:p>
    <w:p>
      <w:r>
        <w:t>「那，那我现在可以走了吗，我的衣服呢？」</w:t>
      </w:r>
    </w:p>
    <w:p>
      <w:r>
        <w:t>小龙女浑身燥热，奇怪的感觉不断涌出来，她说话的声音都带着颤抖。</w:t>
      </w:r>
    </w:p>
    <w:p>
      <w:r>
        <w:t>两个女孩奇怪地回答：「客人，那怎么行啊，不是说醒了再继续的吗？」醒了继续？小龙女摸不着头脑的时候，</w:t>
      </w:r>
    </w:p>
    <w:p>
      <w:r>
        <w:t>老鸨带着一大群花枝招展的女人打开门进来，这个浓妆艳抹的中年女人脸上带着夸张的笑容，刚一见到小龙女就嗲</w:t>
      </w:r>
    </w:p>
    <w:p>
      <w:r>
        <w:t>道：「啊呀，客人醒了醒了，现在开始吗？」「开始？开始什么？」小龙女奇怪地问。</w:t>
      </w:r>
    </w:p>
    <w:p>
      <w:r>
        <w:t>老鸨挥了挥手，笑道：「客人睡糊涂啦，刚才你不是说，要等你睡醒了，擦干净身子，让全部姑娘一起过来看</w:t>
      </w:r>
    </w:p>
    <w:p>
      <w:r>
        <w:t>吗？客人的仆人已经说得很清楚了，我都记着呢，大夫也带来了。」小龙女这才注意到，人群里确实有一个大夫打</w:t>
      </w:r>
    </w:p>
    <w:p>
      <w:r>
        <w:t>扮的男人，他把脸低下去，不敢看小龙女。</w:t>
      </w:r>
    </w:p>
    <w:p>
      <w:r>
        <w:t>为了搞清楚自己到底说了什么，小龙女微笑着问：「老板，我花了那么多钱，还是先确认一下，我要求你做什</w:t>
      </w:r>
    </w:p>
    <w:p>
      <w:r>
        <w:t>么了，免得弄错。」「啊呀，对对对，瞧您说的。」</w:t>
      </w:r>
    </w:p>
    <w:p>
      <w:r>
        <w:t>老鸨笑开了花，她数着手指，全盘托出。小龙女在莫名其妙的状态下提了两个要求，第一个要求是，她醒过来</w:t>
      </w:r>
    </w:p>
    <w:p>
      <w:r>
        <w:t>的时候，要一个大夫，在全部姑娘的围观下，用针线缝合了她的私处。第二个要求是，她的私处缝合后，要当着姑</w:t>
      </w:r>
    </w:p>
    <w:p>
      <w:r>
        <w:t>娘们的面，把刚才从男人下身搞出来的东西，和着姑娘们的内裤吃下去。最后，小龙女的仆从，多半就是小媛，还</w:t>
      </w:r>
    </w:p>
    <w:p>
      <w:r>
        <w:t>留下了一个特制的木桶，要把她装在桶里送走。</w:t>
      </w:r>
    </w:p>
    <w:p>
      <w:r>
        <w:t>听到这样惊人的要求，小龙女的脸顿时红透了，强烈的羞耻感在身体里化成了欲望的洪流，冲垮了她脆弱的防</w:t>
      </w:r>
    </w:p>
    <w:p>
      <w:r>
        <w:t>线。周围数十个姑娘都看着她，窃窃偷笑，鄙夷和轻视的目光不断朝她投来，好像灼热的光线一样把小龙女烫成红</w:t>
      </w:r>
    </w:p>
    <w:p>
      <w:r>
        <w:t>色。</w:t>
      </w:r>
    </w:p>
    <w:p>
      <w:r>
        <w:t>这，这，小龙女一时之间不知道如何回答。小媛想做的事原来就是这样，让小龙女干出这件惊人的淫乱交易。</w:t>
      </w:r>
    </w:p>
    <w:p>
      <w:r>
        <w:t>小媛不在现场，这怪异的小女孩肯定躲在什么地方乐坏了，小龙女被她的不明药物控制后做出了荡妇都不敢尝</w:t>
      </w:r>
    </w:p>
    <w:p>
      <w:r>
        <w:t>试的事。按道理说，这种极端羞耻的要求，小龙女是肯定会拒绝的。此时的小龙女也没有被控制，对方虽然人多，</w:t>
      </w:r>
    </w:p>
    <w:p>
      <w:r>
        <w:t>但一来都是普通人，二来她们把小龙女视为客人，也没什么强迫的意思。</w:t>
      </w:r>
    </w:p>
    <w:p>
      <w:r>
        <w:t>小龙女的话语到了喉咙头却怎么也说不出来，她的舌头好像僵硬了。刚才醒过来的时候还没这么强烈的感觉，</w:t>
      </w:r>
    </w:p>
    <w:p>
      <w:r>
        <w:t>现在体内一波高过一波的欲火铺天盖地朝她扑来，全身都变得燥热，密密麻麻的汗珠从全身的各个角落渗出，流下。</w:t>
      </w:r>
    </w:p>
    <w:p>
      <w:r>
        <w:t>奇怪的是，刚才还疼得不行的下体，现在也变得敏感无比，热辣辣的感觉特别想捏一捏，碰一碰。</w:t>
      </w:r>
    </w:p>
    <w:p>
      <w:r>
        <w:t>……小龙女低下头，看看自己涨大的乳房，湿润的下体，乳头已经硬了起来，装满奶水的尤物仍然能发挥出惊</w:t>
      </w:r>
    </w:p>
    <w:p>
      <w:r>
        <w:t>人的魅力。她的眼角余光看到青楼女子们的脚裸，那些脚上面没有粉黛胭脂，但这些脚的主人正在嘲弄似的看着她，</w:t>
      </w:r>
    </w:p>
    <w:p>
      <w:r>
        <w:t>这让小龙女心脏一阵狂跳。</w:t>
      </w:r>
    </w:p>
    <w:p>
      <w:r>
        <w:t>「好，那好…吧。」小龙女低声说出这句话，她的脸红得像涂了胭脂。</w:t>
      </w:r>
    </w:p>
    <w:p>
      <w:r>
        <w:t>老鸨媚笑着大声说道：「客人啊，现在开始吗？」嗯…小龙女微微点点头，表示自己同意。她不由得缩回双腿，</w:t>
      </w:r>
    </w:p>
    <w:p>
      <w:r>
        <w:t>但又缓缓松开，一对迷人的美足扭扭捏捏地呈内八字摆放，双乳紧紧贴着自己的大腿，双手不安地抱着脚裸。</w:t>
      </w:r>
    </w:p>
    <w:p>
      <w:r>
        <w:t>老鸨可没这闲工夫等待，她大声招呼那名大夫过来，然后吩咐两个女孩去外面提了一个小木桶进来，那里面足</w:t>
      </w:r>
    </w:p>
    <w:p>
      <w:r>
        <w:t>足装了半桶的男人精液。小龙女看到这么多的精液都是自己吸出来的，顿时羞得满脸发烫，她身体上敏感的部位都</w:t>
      </w:r>
    </w:p>
    <w:p>
      <w:r>
        <w:t>变得痕痒，恨不得现在就有人来舔一舔，碰一碰。</w:t>
      </w:r>
    </w:p>
    <w:p>
      <w:r>
        <w:t>这两个女孩把木桶往小龙女面前一放，然后两人分别抓起小龙女的一条腿，向两边拉了开去。小龙女冷不防被</w:t>
      </w:r>
    </w:p>
    <w:p>
      <w:r>
        <w:t>拉开双腿，整个私处都朝着青楼女子们张开，湿漉漉的狼狈样子让青楼女子们纷纷掩嘴而笑。</w:t>
      </w:r>
    </w:p>
    <w:p>
      <w:r>
        <w:t>「真贱，这种女人，自己缝上不就行了，还故意让我们这么多人看。」围观的青楼女子们纷纷议论，言语里充</w:t>
      </w:r>
    </w:p>
    <w:p>
      <w:r>
        <w:t>满了对小龙女这个女人的鄙视。</w:t>
      </w:r>
    </w:p>
    <w:p>
      <w:r>
        <w:t>想不到自己沦落到了被青楼女子鄙视的地步，小龙女羞得不敢抬头，但身体里熊熊燃烧的欲火却让她失去抵抗</w:t>
      </w:r>
    </w:p>
    <w:p>
      <w:r>
        <w:t>的意志。</w:t>
      </w:r>
    </w:p>
    <w:p>
      <w:r>
        <w:t>那个大夫拿出一些膏药，用手指均匀涂抹在小龙女的肉穴里面，然后拿出一根细细的绣花针，放在火上烤了烤，</w:t>
      </w:r>
    </w:p>
    <w:p>
      <w:r>
        <w:t>最后把针交给了一个老妇人。老妇人看起来像是干粗活的，但她穿起针线来倒也挺快。老妇人准备好这些工具，然</w:t>
      </w:r>
    </w:p>
    <w:p>
      <w:r>
        <w:t>后看了看老鸨。</w:t>
      </w:r>
    </w:p>
    <w:p>
      <w:r>
        <w:t>开始吧，我们客人可等不及了，姑娘们都不准眨眼啊，好好看！老鸨笑得花枝招展。</w:t>
      </w:r>
    </w:p>
    <w:p>
      <w:r>
        <w:t>老妇人摸了摸小龙女的私处，湿漉漉的阴唇有点不好捏。她用手指摩擦掉一些爱液，然后紧紧捏住小龙女的两</w:t>
      </w:r>
    </w:p>
    <w:p>
      <w:r>
        <w:t>片大阴唇。小龙女浑身一震，浑身都僵硬了，下体热得可怕。</w:t>
      </w:r>
    </w:p>
    <w:p>
      <w:r>
        <w:t>老妇人手拿着绣花针，用力刺穿手里捏着的两片肉唇，锋利的针尖穿透小龙女这娇嫩的蜜穴，一股强大的快感</w:t>
      </w:r>
    </w:p>
    <w:p>
      <w:r>
        <w:t>顿时撞在小龙女心窝里。自己的身体被针穿透，这么多青楼女子看着，自己竟然还会觉得兴奋，而且是更加兴奋，</w:t>
      </w:r>
    </w:p>
    <w:p>
      <w:r>
        <w:t>小龙女禁不住大口喘气。</w:t>
      </w:r>
    </w:p>
    <w:p>
      <w:r>
        <w:t>老妇人麻利地把绣花针来回穿梭，很快就把小龙女的两片阴唇缝合起来。她每次把针插进小龙女的肉唇时，小</w:t>
      </w:r>
    </w:p>
    <w:p>
      <w:r>
        <w:t>龙女都疼得发抖，但强大的快感又迫使她呻吟起来，看上去极为兴奋。小龙女不知道自己的私处出了什么事，娇嫩</w:t>
      </w:r>
    </w:p>
    <w:p>
      <w:r>
        <w:t>的肉唇被刺穿时只有硬邦邦的感觉，疼痛还比不上那股强大的快感，似乎都快要高潮了。</w:t>
      </w:r>
    </w:p>
    <w:p>
      <w:r>
        <w:t>青楼女子们看得目瞪口呆，小龙女这天仙一般的人物，现在叉开双腿在她们的注视下，由一个其貌不扬的老妇</w:t>
      </w:r>
    </w:p>
    <w:p>
      <w:r>
        <w:t>人给缝上了下体，仅仅留下尿口的一个小孔。</w:t>
      </w:r>
    </w:p>
    <w:p>
      <w:r>
        <w:t>老妇人完成了手里的工作，她和两个女孩一起把小龙女的私处往前面压过去，好让小龙女自己看到她那缝合了</w:t>
      </w:r>
    </w:p>
    <w:p>
      <w:r>
        <w:t>私处。</w:t>
      </w:r>
    </w:p>
    <w:p>
      <w:r>
        <w:t>小龙女看到自己的私处果然已经被针线缝合，怪异的样子就好像一条会漏水的缝隙，无法想象这原本是一个娇</w:t>
      </w:r>
    </w:p>
    <w:p>
      <w:r>
        <w:t>羞的肉穴。一想到这幅丢人的样子被这么多青楼女子看到了，小龙女全身都微微颤抖起来。</w:t>
      </w:r>
    </w:p>
    <w:p>
      <w:r>
        <w:t>「客人，满意吧？」老鸨笑着问。</w:t>
      </w:r>
    </w:p>
    <w:p>
      <w:r>
        <w:t>小龙女气喘不已，她身体里的欲火因为私处被缝合，越来越难以发泄。小龙女轻轻点头，她知道紧接着要进行</w:t>
      </w:r>
    </w:p>
    <w:p>
      <w:r>
        <w:t>第二个要求。那桶浑浊的液体，现在也同样由两个女孩，用大勺子喂给她吃。</w:t>
      </w:r>
    </w:p>
    <w:p>
      <w:r>
        <w:t>嘴唇刚一碰到这些液体，一股腥臭的味道就钻入身体，小龙女无法想象这是自己身体里曾经装着或粘上的液体。</w:t>
      </w:r>
    </w:p>
    <w:p>
      <w:r>
        <w:t>但身体里那股奇怪的感觉再次让她兴奋不已，竟然产生了要狠狠喝一大口的欲望。</w:t>
      </w:r>
    </w:p>
    <w:p>
      <w:r>
        <w:t>看，看，真的喝了，臭女人，呸！青楼女子们看到小龙女喝下那些精液，一个个都捏住了鼻子，捂住嘴巴，不</w:t>
      </w:r>
    </w:p>
    <w:p>
      <w:r>
        <w:t>敢相信会有人淫荡至此。小龙女感到自己处于眼光的灼热地狱中，全身上下都被炙烤着，燃烧着。</w:t>
      </w:r>
    </w:p>
    <w:p>
      <w:r>
        <w:t>两个女孩把这小半桶精液都喂进了小龙女的肚子里，这让她的肚皮鼓起来一块，看上去就好像又怀孕了似的。</w:t>
      </w:r>
    </w:p>
    <w:p>
      <w:r>
        <w:t>小龙女兴奋的身体竟然没有呕吐出来，她捂着自己的肚子，嘴里挥之不去的味道不断飘出来，这下连站起来都困难</w:t>
      </w:r>
    </w:p>
    <w:p>
      <w:r>
        <w:t>了。</w:t>
      </w:r>
    </w:p>
    <w:p>
      <w:r>
        <w:t>自己在围观下做了这样惊人的事，小龙女却觉得自己的欲火还是难以忍受，也许，记不清情况的前面，自己要</w:t>
      </w:r>
    </w:p>
    <w:p>
      <w:r>
        <w:t>疯狂得多？小龙女不敢去想象，她现在只渴求着解决难熬的欲火，她现在一点都控制不住情感的爆发。</w:t>
      </w:r>
    </w:p>
    <w:p>
      <w:r>
        <w:t>「我，我想让各位妹妹，来踢，踢我的这里，可以吗？」小龙女指着自己的私处，害羞地说。</w:t>
      </w:r>
    </w:p>
    <w:p>
      <w:r>
        <w:t>老鸨征求了姑娘们的意见，意外的是，全部人都表示愿意狠狠教训这个女人。</w:t>
      </w:r>
    </w:p>
    <w:p>
      <w:r>
        <w:t>于是乎，小龙女躺在地上，两个女人拖开了她的双腿，然后青楼女子们挨个走过去，狠狠一脚踢在小龙女缝合</w:t>
      </w:r>
    </w:p>
    <w:p>
      <w:r>
        <w:t>的私处上。灼热难耐的私处在脚趾撞到的瞬间，似乎高潮了几次，小龙女大声呻吟出来，全身都在绷紧。她用内功</w:t>
      </w:r>
    </w:p>
    <w:p>
      <w:r>
        <w:t>可以降低伤害，但现在的她脑子里想着的都是如何搞坏自己的私处，一点防御都不用，让这些青楼女子结结实实一</w:t>
      </w:r>
    </w:p>
    <w:p>
      <w:r>
        <w:t>脚踢在自己的私处。</w:t>
      </w:r>
    </w:p>
    <w:p>
      <w:r>
        <w:t>青楼女子们踢了小龙女的私处，还顺着方向踩上她的胸部，最后一脚踩在小龙女的俏脸上，就好像践踏一个低</w:t>
      </w:r>
    </w:p>
    <w:p>
      <w:r>
        <w:t>贱的奴隶那样。</w:t>
      </w:r>
    </w:p>
    <w:p>
      <w:r>
        <w:t>老鸨想着客人高兴就好，她在一旁鼓励姑娘们踢得大力些。有些青楼女子比较温柔，踢的力度轻了，老鸨还让</w:t>
      </w:r>
    </w:p>
    <w:p>
      <w:r>
        <w:t>她们重新踢，一定要把小龙女踢到全身动起来才合格。如果现在小媛就在旁边，她看到青楼女子们白花花的脚掌狠</w:t>
      </w:r>
    </w:p>
    <w:p>
      <w:r>
        <w:t>狠撞在小龙女红肿的私处上面，淫汁横飞，娇躯颤抖的场景，想必会非常高兴的吧，没准她也想过去踢上一踢。</w:t>
      </w:r>
    </w:p>
    <w:p>
      <w:r>
        <w:t>因为体内未知药物的作用，小龙女红肿的私处仍然渴望着激烈的碰撞，娇嫩的肉壁似乎越是肿胀就越是兴奋。</w:t>
      </w:r>
    </w:p>
    <w:p>
      <w:r>
        <w:t>小龙女彻底输给了自己的原始欲望，她发现自己的内力也在无意识地配合着，让身体处于将坏未坏的状态，每一次</w:t>
      </w:r>
    </w:p>
    <w:p>
      <w:r>
        <w:t>狠狠踢打都能让她享受一次高潮般的盛宴。</w:t>
      </w:r>
    </w:p>
    <w:p>
      <w:r>
        <w:t>打我，狠狠打我，哦哦，过儿，你在哪里，龙儿也想要你打，啊…不知道青楼女子们踢了多久，小龙女在高潮</w:t>
      </w:r>
    </w:p>
    <w:p>
      <w:r>
        <w:t>和疼痛的双重冲击下，渐渐地晕死过去。这第二次失去知觉，醒过来时又不知过了多久。</w:t>
      </w:r>
    </w:p>
    <w:p>
      <w:r>
        <w:t>第七章归途奇遇</w:t>
      </w:r>
    </w:p>
    <w:p>
      <w:r>
        <w:t>小龙女在迷糊中睁开眼，周围一片漆黑，似乎处于一个非常狭小的空间内，不断摇晃。这是在什么地方？小龙</w:t>
      </w:r>
    </w:p>
    <w:p>
      <w:r>
        <w:t>女逐渐清醒，她想起了自己晕迷前的事情，想起了自己在一大群青楼女子面前被缝上阴户，排队挨个脚踢的事。这，</w:t>
      </w:r>
    </w:p>
    <w:p>
      <w:r>
        <w:t>这实在太害臊了，自己怎么能做出这样淫荡的事，小龙女感到体内一股温热的骚动感觉重新冒出，这药劲竟然还有</w:t>
      </w:r>
    </w:p>
    <w:p>
      <w:r>
        <w:t>残留！</w:t>
      </w:r>
    </w:p>
    <w:p>
      <w:r>
        <w:t>当下最重要的是弄清楚自己的处境，小龙女看了看周围，空间极其狭窄，几乎没有动弹的余地，自己的双脚向</w:t>
      </w:r>
    </w:p>
    <w:p>
      <w:r>
        <w:t>后弯曲，一直翘高到自己头部的高度。要不是从小习武导致身体柔软，一般人这样掰弯非得闹出人命不可。</w:t>
      </w:r>
    </w:p>
    <w:p>
      <w:r>
        <w:t>小龙女发现自己双手被绑住了，双肩和胸部下面都有东西紧紧压着，无法动弹，身体的情况倒还好，内力运转</w:t>
      </w:r>
    </w:p>
    <w:p>
      <w:r>
        <w:t>没有阻碍，看来并没有受到多重的伤害。奇怪的是自己的下体，蜜穴里面塞得饱饱的，感觉就好像是一根硕大的肉</w:t>
      </w:r>
    </w:p>
    <w:p>
      <w:r>
        <w:t>棒插在里面。</w:t>
      </w:r>
    </w:p>
    <w:p>
      <w:r>
        <w:t>这到底是什么地方，小龙女急了，用身体大力撞击墙壁，触感潮湿坚硬，像是木板。这样狼狈的姿势很难用力，</w:t>
      </w:r>
    </w:p>
    <w:p>
      <w:r>
        <w:t>搞得动静大了，蜜穴里插着的巨大异物就左冲右突，搞得自己高潮迭起。</w:t>
      </w:r>
    </w:p>
    <w:p>
      <w:r>
        <w:t>呼、呼、呼，小龙女摇晃了一阵后仍然没有改变现状。但一缕阳光突然出现在头顶，上方的盖子打开了，一个</w:t>
      </w:r>
    </w:p>
    <w:p>
      <w:r>
        <w:t>陌生男人的脸出现在视野里。</w:t>
      </w:r>
    </w:p>
    <w:p>
      <w:r>
        <w:t>「姑娘，你醒了？」陌生男人开口便问，小龙女一时之间还没能完全适应阳光，她眯着眼睛看了看面前这人，</w:t>
      </w:r>
    </w:p>
    <w:p>
      <w:r>
        <w:t>完全没印象，也不知道自己为何落在他手里。</w:t>
      </w:r>
    </w:p>
    <w:p>
      <w:r>
        <w:t>隔了半响，小龙女逐渐适应了外面的光线，这才发现自己身处一个木桶里面。</w:t>
      </w:r>
    </w:p>
    <w:p>
      <w:r>
        <w:t>这个木桶，想必就是小媛最后留下来的道具吧，只是不知要来干什么的。</w:t>
      </w:r>
    </w:p>
    <w:p>
      <w:r>
        <w:t>「我，我在哪里？」小龙女像大多数晕迷后醒来的人那样，问了自己最迫切关心的一句话。</w:t>
      </w:r>
    </w:p>
    <w:p>
      <w:r>
        <w:t>面对着一个茫然无措的漂亮女人，这陌生男人挠挠头皮，露出了无奈而又嘲弄的表情。他把事情的缘故一五一</w:t>
      </w:r>
    </w:p>
    <w:p>
      <w:r>
        <w:t>十讲了出来。原来，小龙女晕迷后，青楼的老鸨就花大价钱钱雇了他这个车夫，让他载着这个特殊的「木桶」离开，</w:t>
      </w:r>
    </w:p>
    <w:p>
      <w:r>
        <w:t>目的地由木桶里的客人决定。</w:t>
      </w:r>
    </w:p>
    <w:p>
      <w:r>
        <w:t>不用说，这老鸨肯花大价钱，肯定是小媛事先留在她那的。只是，这个木桶奇怪得很，把小龙女全身赤裸装在</w:t>
      </w:r>
    </w:p>
    <w:p>
      <w:r>
        <w:t>一个桶里，这样子也实在屈辱无比。小龙女看到这男人的双眼直勾勾地盯着自己，面上不免有些难堪。</w:t>
      </w:r>
    </w:p>
    <w:p>
      <w:r>
        <w:t>「我，我睡了多久？」小龙女打破僵局。</w:t>
      </w:r>
    </w:p>
    <w:p>
      <w:r>
        <w:t>车夫挠挠头，回答道：「大概，半天吧，我是今早接到你的，现在已经出城了。」「这样啊，我已经睡了这么</w:t>
      </w:r>
    </w:p>
    <w:p>
      <w:r>
        <w:t>久吗…」小龙女忽然想起自己下体那鼓胀的感觉，她鼓足勇气问，「我的下面，下面塞着什么啊？」车夫瞪大双眼，</w:t>
      </w:r>
    </w:p>
    <w:p>
      <w:r>
        <w:t>惊讶地说道：「姑娘你不知道？给我钱的人说，你是自己要求这样做的，钱也是你自己付的，让我好好招待你这个</w:t>
      </w:r>
    </w:p>
    <w:p>
      <w:r>
        <w:t>贵客。」「什，什么啊？」小龙女的脸红了，场面极为尴尬。</w:t>
      </w:r>
    </w:p>
    <w:p>
      <w:r>
        <w:t>「姑娘，姑娘你这个木桶用一个架子悬空，在木桶下面的木板上，立着一根剥了皮的玉米，用钉子扎在木板上，</w:t>
      </w:r>
    </w:p>
    <w:p>
      <w:r>
        <w:t>玉米棒子透过木桶上的孔，就插在你的。。</w:t>
      </w:r>
    </w:p>
    <w:p>
      <w:r>
        <w:t>…。」车夫自己都觉得不好意思了。通过他的描述，小龙女总算知道了自己蜜穴里是一根玉米，这种粗大而又</w:t>
      </w:r>
    </w:p>
    <w:p>
      <w:r>
        <w:t>充满颗粒感的触感确实带来极大的刺激。而且玉米棒子能插在蜜穴里，说明她阴户缝合的线已经拆开了，这让自己</w:t>
      </w:r>
    </w:p>
    <w:p>
      <w:r>
        <w:t>免去找大夫拆线的尴尬事。试想一下，突然找到一个陌生的大夫，给他看到自己那缝合起来的下体，该是多么尴尬</w:t>
      </w:r>
    </w:p>
    <w:p>
      <w:r>
        <w:t>的事。</w:t>
      </w:r>
    </w:p>
    <w:p>
      <w:r>
        <w:t>双肩和胸部下方压着的地方，那是用钉子固定住的铁皮，目的是防止她轻易爬出木桶吧。车夫对这点有些奇怪，</w:t>
      </w:r>
    </w:p>
    <w:p>
      <w:r>
        <w:t>在他看来，小龙女是自己要求这样做的，但又为何有一个防止轻易脱出的扣具？车夫表示如小龙女希望出来，他可</w:t>
      </w:r>
    </w:p>
    <w:p>
      <w:r>
        <w:t>以帮忙，但现在车上没带锤子和木锯这些工具。算了，小龙女知道现在要求了也白搭。</w:t>
      </w:r>
    </w:p>
    <w:p>
      <w:r>
        <w:t>「咳，姑娘，给我钱的人说，我可以随便摸这里，还能喝喝里面的汁，是不是啊？」车夫的脸好像有点紧张，</w:t>
      </w:r>
    </w:p>
    <w:p>
      <w:r>
        <w:t>他把手伸到木桶上，隔着木桶，小龙女不知道他指的是哪里。</w:t>
      </w:r>
    </w:p>
    <w:p>
      <w:r>
        <w:t>见到小龙女疑惑不解的表情，车夫双手用力一捏，一股温暖的感觉透过肉体传了进来，敏感的触动带着些许兴</w:t>
      </w:r>
    </w:p>
    <w:p>
      <w:r>
        <w:t>奋。这，这是为什么，为什么车夫能在木桶外面摸到……？</w:t>
      </w:r>
    </w:p>
    <w:p>
      <w:r>
        <w:t>小龙女双乳被车夫抓住，吓了她一跳，这车夫的手明明就放在木桶的外面。</w:t>
      </w:r>
    </w:p>
    <w:p>
      <w:r>
        <w:t>过了一小会儿，小龙女震惊地发现了事实，她的双乳，此时透过木桶上的两个圆孔，正露在外面吹风……这是</w:t>
      </w:r>
    </w:p>
    <w:p>
      <w:r>
        <w:t>什么样的羞人设计，小龙女装在一个木桶里，木桶上面的两个圆孔恰好让她露出双乳，而桶里的空间甚至让她无法</w:t>
      </w:r>
    </w:p>
    <w:p>
      <w:r>
        <w:t>把胸部抽回来。</w:t>
      </w:r>
    </w:p>
    <w:p>
      <w:r>
        <w:t>车夫用力揉弄着这团美妙的肉团，甜美的汁液从乳头喷出，弄得车夫的手也湿湿的。小龙女红着脸垂下头，低</w:t>
      </w:r>
    </w:p>
    <w:p>
      <w:r>
        <w:t>声道：「可，可以，随便摸吧……」</w:t>
      </w:r>
    </w:p>
    <w:p>
      <w:r>
        <w:t>此时如果有熟人看到，小龙女想立刻自杀。</w:t>
      </w:r>
    </w:p>
    <w:p>
      <w:r>
        <w:t>车夫支吾着说道：「姑娘你，你好漂亮，我不知道你为什么想这样做，但不管，不管怎么样，我不会说出去的，</w:t>
      </w:r>
    </w:p>
    <w:p>
      <w:r>
        <w:t>也不会看不起你…」车夫越是这样说，小龙女就越是难堪，她的脸都不敢抬起来了。然而，车夫一直握着她的双乳，</w:t>
      </w:r>
    </w:p>
    <w:p>
      <w:r>
        <w:t>这让她无法忽视。</w:t>
      </w:r>
    </w:p>
    <w:p>
      <w:r>
        <w:t>「咳，姑娘，我都忘记正事了，你想去哪啊？」车夫问。</w:t>
      </w:r>
    </w:p>
    <w:p>
      <w:r>
        <w:t>小龙女心想，眼下这样难堪的局面难以改变，自己强行爬出木桶也有困难，很可能弄伤自己，而这赤身裸体的</w:t>
      </w:r>
    </w:p>
    <w:p>
      <w:r>
        <w:t>难免又要去抢衣服。虽然车夫没有强迫自己的意思，但她身体里翻涌不息的欲火仍然让她饥渴，让她无法停下莫名</w:t>
      </w:r>
    </w:p>
    <w:p>
      <w:r>
        <w:t>其妙的想法。</w:t>
      </w:r>
    </w:p>
    <w:p>
      <w:r>
        <w:t>眼下自己确实需要回去，不如就用这个方式，这个状态回去。这样的特殊旅行该有多么刺激，小龙女感到只要</w:t>
      </w:r>
    </w:p>
    <w:p>
      <w:r>
        <w:t>稍微一想象，就能获得犹如高潮的快感。</w:t>
      </w:r>
    </w:p>
    <w:p>
      <w:r>
        <w:t>小龙女把自己印象中距离古墓最近的一个小城告诉车夫，她不敢让车夫直接载她回古墓，或者去找小村里的花</w:t>
      </w:r>
    </w:p>
    <w:p>
      <w:r>
        <w:t>姐。靠近就行了，她这样说服自己，拼命说服自己，身体已经完全沉浸在享受的状态，就这样，走吧。</w:t>
      </w:r>
    </w:p>
    <w:p>
      <w:r>
        <w:t>车夫把木桶的盖子重新盖上，锁好，这样，小龙女就重回黑暗中，她的双乳露在外面，外面的玉米插在她的阴</w:t>
      </w:r>
    </w:p>
    <w:p>
      <w:r>
        <w:t>道内。马车行走时十分颠簸，这样的晃动对小龙女来说无异于剧烈的抽插，粗糙的玉米表面不断摩擦她的阴道壁，</w:t>
      </w:r>
    </w:p>
    <w:p>
      <w:r>
        <w:t>粘稠的汁液顺着玉米留下来，木板上湿漉漉的一片。</w:t>
      </w:r>
    </w:p>
    <w:p>
      <w:r>
        <w:t>车夫重新驾车上路，好一会都不停下，小龙女在桶里面被玉米棒搞了好几次的高潮，她的乳尖在桶的外面坚硬</w:t>
      </w:r>
    </w:p>
    <w:p>
      <w:r>
        <w:t>地立起来，也不知这羞人的场景会不会被看到。</w:t>
      </w:r>
    </w:p>
    <w:p>
      <w:r>
        <w:t>又过一会，小龙女发现了这木桶里的问题，她的尿憋得慌，嘴巴也很干。刚才车夫没说应该怎么办，小龙女心</w:t>
      </w:r>
    </w:p>
    <w:p>
      <w:r>
        <w:t>想，如果在木桶里小解的话，尿会积蓄在木桶里。那样的话，自己无异于呆在一个粪桶里面。</w:t>
      </w:r>
    </w:p>
    <w:p>
      <w:r>
        <w:t>小龙女用脚拍打木桶，弄出响声，果然马车停住了。车夫掀开木桶盖，小龙女尴尬地跟他说明了情况。谁知道，</w:t>
      </w:r>
    </w:p>
    <w:p>
      <w:r>
        <w:t>车夫一听就哈哈大笑，还用手拍自己的脑袋，笑骂道：「瞧俺这脑子，真不好使，这么重要的事都给忘了，付钱的</w:t>
      </w:r>
    </w:p>
    <w:p>
      <w:r>
        <w:t>人明明说过。」</w:t>
      </w:r>
    </w:p>
    <w:p>
      <w:r>
        <w:t>车夫拿了一个大碗，还有一节细小的竹子，他把大碗放在木桶下面，竹子从外面插进去，恰好圈住小龙女撒尿</w:t>
      </w:r>
    </w:p>
    <w:p>
      <w:r>
        <w:t>的小孔。「姑娘，就这样撒吧，俺接着。」车夫大声地说。</w:t>
      </w:r>
    </w:p>
    <w:p>
      <w:r>
        <w:t>小龙女羞得无地自容，居然连撒尿都要车夫帮忙，而且要当着对方的面撒尿。</w:t>
      </w:r>
    </w:p>
    <w:p>
      <w:r>
        <w:t>她那灼热的身体差点被欲火冲垮，羞辱的感觉竟有一种特别的滋味。小龙女放弃抗议，她打开尿闸，黄灿灿的</w:t>
      </w:r>
    </w:p>
    <w:p>
      <w:r>
        <w:t>液体顺着竹子流到外面的大碗里。</w:t>
      </w:r>
    </w:p>
    <w:p>
      <w:r>
        <w:t>「哟，味道真浓啊，姑娘你人长得漂亮，这尿味儿可不比俺的强哦，哈哈哈。」</w:t>
      </w:r>
    </w:p>
    <w:p>
      <w:r>
        <w:t>外面传来的笑声让小龙女极为羞辱。</w:t>
      </w:r>
    </w:p>
    <w:p>
      <w:r>
        <w:t>车夫把小龙女的一大泡尿倒到车外去，然后他自己解开裤腰带，当着小龙女的面露出他那黑黝黝的阳具，作势</w:t>
      </w:r>
    </w:p>
    <w:p>
      <w:r>
        <w:t>就要往小龙女的嘴里塞。小龙女大惊道：「你要干什么！」车夫不明所以地摸摸头皮，笑道：「姑娘，付钱的人跟</w:t>
      </w:r>
    </w:p>
    <w:p>
      <w:r>
        <w:t>我说，你喜欢喝尿代替喝水啊，这儿荒郊野岭的，尿只有俺来撒了。还是说，你要喝我那马儿撒的？」</w:t>
      </w:r>
    </w:p>
    <w:p>
      <w:r>
        <w:t>这是天大的误会，小龙女心知又是小媛搞的鬼，她红着脸问：「付钱的人还跟你说了什么啊？你全部告诉我吧。」</w:t>
      </w:r>
    </w:p>
    <w:p>
      <w:r>
        <w:t>车夫想了一下，说道：「也没什么，付钱的那人说，我一路上要帮你接屎尿，还要在你口渴时给你喝尿，在你脚酸</w:t>
      </w:r>
    </w:p>
    <w:p>
      <w:r>
        <w:t>时把你的脚放出来，其余的也没什么。哦对了，还有说我可以喝你的奶水。」小龙女摇摇头，说：「我不要喝尿，</w:t>
      </w:r>
    </w:p>
    <w:p>
      <w:r>
        <w:t>你给我喂点水吧。刚才你说，脚可以放出来？」她的脚保持这个弯曲的姿势久了，现在已经觉得有些麻。</w:t>
      </w:r>
    </w:p>
    <w:p>
      <w:r>
        <w:t>「可以啊。」车夫边说边打开了木桶后面的两个锁扣，两块木条在木桶上放了下来，里面对应的恰好是小龙女</w:t>
      </w:r>
    </w:p>
    <w:p>
      <w:r>
        <w:t>的双腿。车夫扶着小龙女的腿，帮她拉直放在外面，这对匀称洁白的美腿让车夫眼中放光，他几乎想抓起来咬上一</w:t>
      </w:r>
    </w:p>
    <w:p>
      <w:r>
        <w:t>口。</w:t>
      </w:r>
    </w:p>
    <w:p>
      <w:r>
        <w:t>小龙女感到自己一直弯曲着的下半身，突然松开了束缚，双腿露到外面去了。</w:t>
      </w:r>
    </w:p>
    <w:p>
      <w:r>
        <w:t>赤裸的双腿感受到外面的凉风，灼热的视线似乎穿透了娇嫩的皮肤，让小龙女觉得不太自在。</w:t>
      </w:r>
    </w:p>
    <w:p>
      <w:r>
        <w:t>车夫把小龙女安置好，然后把他自己的水分了些给小龙女，这个陌生的男人看上并不野蛮，甚至有点木讷和害</w:t>
      </w:r>
    </w:p>
    <w:p>
      <w:r>
        <w:t>羞。小龙女喝了水，精神又好了些，身体里欲火翻涌。马车停下来后，玉米棒也不动了，这让小龙女有一种强烈的</w:t>
      </w:r>
    </w:p>
    <w:p>
      <w:r>
        <w:t>饥渴感，她忍不住自己扭动屁股，让玉米棒狠狠摩擦她的阴道，大量的淫水随之滴下。</w:t>
      </w:r>
    </w:p>
    <w:p>
      <w:r>
        <w:t>车夫抹了把汗，他拿了一个碗，一手握住小龙女的乳房，用力想挤点出来。</w:t>
      </w:r>
    </w:p>
    <w:p>
      <w:r>
        <w:t>小龙女被吓了一跳，她开口询问车夫的意图，敏感的乳房被别人捏在手里的感觉，就好像一块酥油在自己的身</w:t>
      </w:r>
    </w:p>
    <w:p>
      <w:r>
        <w:t>上融化，温暖的液体顺着自己的身体流下，说不出的兴奋和愉快。</w:t>
      </w:r>
    </w:p>
    <w:p>
      <w:r>
        <w:t>车夫挠挠头，不好意思地说道：「姑娘，刚才你不是同意了俺喝你的奶，奶水吗？」原来如此，这个车夫想从</w:t>
      </w:r>
    </w:p>
    <w:p>
      <w:r>
        <w:t>小龙女的乳房里挤奶喝，想必他赶了半天的马车，也有些疲惫了吧。但这样一来，小龙女就好像是他的午餐，被一</w:t>
      </w:r>
    </w:p>
    <w:p>
      <w:r>
        <w:t>个陌生男人挤奶然后喝下，这个怪异的感觉让小龙女浑身一阵发热升温。</w:t>
      </w:r>
    </w:p>
    <w:p>
      <w:r>
        <w:t>「好，那好吧…」小龙女低声同意了车夫的行为，她想到自己刚同意了什么，不由得羞红了脸。</w:t>
      </w:r>
    </w:p>
    <w:p>
      <w:r>
        <w:t>车夫捏着小龙女一对酥乳，他对挤奶没有什么经验，粗鲁的手法捏得小龙女一阵阵发痛。但小龙女一个晚上积</w:t>
      </w:r>
    </w:p>
    <w:p>
      <w:r>
        <w:t>蓄下来的乳房早已涨大变硬，这时用力一捏，美味的乳汁就从小巧的乳头喷出，装在碗里。</w:t>
      </w:r>
    </w:p>
    <w:p>
      <w:r>
        <w:t>自己呆在木桶中，双乳伸出去让车夫挤奶，小龙女这个羞辱的行为让她自己觉得极为羞辱。乳房上不断传来冲</w:t>
      </w:r>
    </w:p>
    <w:p>
      <w:r>
        <w:t>击般的摩擦，乳头不断被车夫捏来捏去。自己丰满的双乳被当成生产食物的工具，车夫渐渐加大挤压的力气。</w:t>
      </w:r>
    </w:p>
    <w:p>
      <w:r>
        <w:t>「姑娘，你看，挤出来这么多哦。」车夫拿着装了一半的碗给小龙女看，那里面足有半碗浓白的奶汁。小龙女</w:t>
      </w:r>
    </w:p>
    <w:p>
      <w:r>
        <w:t>起初还陪着微笑，但看到奶汁才这么点，她的心情一下子就落下去了。自己出来这一趟的目的，全部都是为了奶水</w:t>
      </w:r>
    </w:p>
    <w:p>
      <w:r>
        <w:t>不够的问题，现在折腾这么多天，却还是这样的产奶量，小龙女不免感到忧虑。</w:t>
      </w:r>
    </w:p>
    <w:p>
      <w:r>
        <w:t>小龙女想起了花姐的建议，多与男人交合，才能促进她的身体恢复正常。自己一开始也确实是见效了，现在为</w:t>
      </w:r>
    </w:p>
    <w:p>
      <w:r>
        <w:t>什么又变少了呢？小龙女想了想，她突然恍然大悟，这玉米棒跟男人的下体毕竟是不一样的，没法调和她的阴阳。</w:t>
      </w:r>
    </w:p>
    <w:p>
      <w:r>
        <w:t>眼前的男人只有一个，小龙女脸一红，大着胆子说：「大哥，你想不想，想不想跟我上床啊？」这大概是她第</w:t>
      </w:r>
    </w:p>
    <w:p>
      <w:r>
        <w:t>一次主动邀请陌生男人，小龙女紧张地绷紧了身体。车夫挠挠头皮，笑道：「姑娘，俺没碰过女人的身体，像你这</w:t>
      </w:r>
    </w:p>
    <w:p>
      <w:r>
        <w:t>样漂亮的女人还是第一次见到，你真的愿意让我碰吗？」小龙女点点头，但她马上又发愁了，眼下这个木桶里的屈</w:t>
      </w:r>
    </w:p>
    <w:p>
      <w:r>
        <w:t>辱姿势，可是很难跟男人做事的，非得出来不可。没想到，车夫在木桶的背后打开了一个口子，这个木桶看来经过</w:t>
      </w:r>
    </w:p>
    <w:p>
      <w:r>
        <w:t>精心设计。</w:t>
      </w:r>
    </w:p>
    <w:p>
      <w:r>
        <w:t>车夫把手伸进桶里，一边摸一边说：「姑娘，我帮你弄出来，嘿。」他抱着小龙女的腰肢，用力把她从玉米棒</w:t>
      </w:r>
    </w:p>
    <w:p>
      <w:r>
        <w:t>上拔了起来，然后拖着她的大腿，用力把她的下半身拖了出来。小龙女身体往后移动，双乳被木桶磨得生疼。但是</w:t>
      </w:r>
    </w:p>
    <w:p>
      <w:r>
        <w:t>双肩和胸部的扣条又让她无法整个人后退。</w:t>
      </w:r>
    </w:p>
    <w:p>
      <w:r>
        <w:t>「好了，姑娘，我没什么经验的，不怕你笑话，是不是这个，这个地方啊？」</w:t>
      </w:r>
    </w:p>
    <w:p>
      <w:r>
        <w:t>车夫摸着小龙女湿润的私处，有点难为情地问。小龙女噗嗤一笑，她现在反倒成为经验丰富的人了。</w:t>
      </w:r>
    </w:p>
    <w:p>
      <w:r>
        <w:t>「是，是啊，就这里。」小龙女回以肯定。</w:t>
      </w:r>
    </w:p>
    <w:p>
      <w:r>
        <w:t>车夫的声音里带着激动的颤抖，他拔出自己的阳具，用力塞进了小龙女的蜜穴。这第一次没经验，粗鲁的冲撞</w:t>
      </w:r>
    </w:p>
    <w:p>
      <w:r>
        <w:t>让肉棒瞬间末入。小龙女没料到一开始就是这么粗鲁的深插，饥渴已久的蜜穴仿佛高潮似的，自己的身体还真是敏</w:t>
      </w:r>
    </w:p>
    <w:p>
      <w:r>
        <w:t>感啊。</w:t>
      </w:r>
    </w:p>
    <w:p>
      <w:r>
        <w:t>车夫双手抓住小龙女的臀部，腰肢用力，按照他的见识和想法开始抽插。这车夫看来兴奋至极，他的肉棒坚硬</w:t>
      </w:r>
    </w:p>
    <w:p>
      <w:r>
        <w:t>无比，搞了几下，小龙女就有快要高潮的感觉。</w:t>
      </w:r>
    </w:p>
    <w:p>
      <w:r>
        <w:t>「啊…啊…哦…」小龙女发出呻吟，车夫反而吓了一跳，他停下动作问道：「姑娘，你不舒服吗？」小龙女在</w:t>
      </w:r>
    </w:p>
    <w:p>
      <w:r>
        <w:t>桶里红了脸，她回道：「很好，就这样，再加大点力气。」「好咧！」车夫来了精神，自己第一次竟然得到赞扬，</w:t>
      </w:r>
    </w:p>
    <w:p>
      <w:r>
        <w:t>他用出浑身力气，左冲右突，搞得小龙女的蜜穴连吐蜜汁，双脚不由得夹住了车夫的腰，叫声也一次比一次大。</w:t>
      </w:r>
    </w:p>
    <w:p>
      <w:r>
        <w:t>「姑娘啊，你的身体里面好热啊，好滑，女人都是这样的吗？」车夫一边猛干一边还不忘大声叫喊，幸好这附</w:t>
      </w:r>
    </w:p>
    <w:p>
      <w:r>
        <w:t>近荒郊野岭的没有人听到。小龙女刚刚被玉米搞得欲罢不能的小穴，现在被车夫这么一番猛插，淫水像止不住的甘</w:t>
      </w:r>
    </w:p>
    <w:p>
      <w:r>
        <w:t>泉一样涌出，全身都陷入快感的漩涡。</w:t>
      </w:r>
    </w:p>
    <w:p>
      <w:r>
        <w:t>车夫借着兴致，连续在小龙女的蜜穴里射了两次，浓郁的处男精液灌进了小龙女的身体。小龙女的情欲得到宣</w:t>
      </w:r>
    </w:p>
    <w:p>
      <w:r>
        <w:t>泄，整个人气喘不已，浑身的力气都好像散开了。</w:t>
      </w:r>
    </w:p>
    <w:p>
      <w:r>
        <w:t>高潮过后的小龙女，主动让车夫把她装回木桶里，双脚也原样放好，小穴重新塞上玉米棒。她最为关心的是自</w:t>
      </w:r>
    </w:p>
    <w:p>
      <w:r>
        <w:t>己的乳房，刚才情绪高涨时，似乎胸部有了点反应，里面的奶水又补充了些。</w:t>
      </w:r>
    </w:p>
    <w:p>
      <w:r>
        <w:t>再帮她挤一次奶，小龙女如此要求。车夫对这种要求自然不会拒绝，他拖着软掉的阳具，再次用力挤了一番，</w:t>
      </w:r>
    </w:p>
    <w:p>
      <w:r>
        <w:t>从小龙女的一对美乳中榨出大半碗乳汁。时间才间隔了这么点，竟然能有如此多的乳汁，小龙女对这个结果也颇为</w:t>
      </w:r>
    </w:p>
    <w:p>
      <w:r>
        <w:t>满意。至于这些乳汁怎么处理，当然是被车夫喝掉了，他一边喝一边赞不绝口，搞得小龙女更加难堪。</w:t>
      </w:r>
    </w:p>
    <w:p>
      <w:r>
        <w:t>马车一路颠簸前进，路不是很好走，速度也慢，预计得三，四天才能到。初尝女人味的车夫兴致勃勃，小龙女</w:t>
      </w:r>
    </w:p>
    <w:p>
      <w:r>
        <w:t>因自身旺盛的需求也想要男人的交合，每当马车停下，车夫就跑到车厢里跟小龙女做爱，一天竟然能做个五六次。</w:t>
      </w:r>
    </w:p>
    <w:p>
      <w:r>
        <w:t>时间一晃到了第二天晚上，马车来到一间客栈外面，此时天色已暗。车夫问过小龙女之后，决定就在客栈里投</w:t>
      </w:r>
    </w:p>
    <w:p>
      <w:r>
        <w:t>宿。两天不间断地塞着玉米棒或男人的肉棒，小龙女的淫欲已经被榨干大半，身体疲惫的她提出想从木桶里出来，</w:t>
      </w:r>
    </w:p>
    <w:p>
      <w:r>
        <w:t>躺床上休息一下。</w:t>
      </w:r>
    </w:p>
    <w:p>
      <w:r>
        <w:t>车夫在客栈里借来锤子，起掉拘束小龙女的铁皮，终于让这个美人得以逃脱。</w:t>
      </w:r>
    </w:p>
    <w:p>
      <w:r>
        <w:t>第一次见到站起来的小龙女，车夫被眼前这个女人的美丽惊呆了，无论是脸蛋还是身体，都是梦中才能出现的</w:t>
      </w:r>
    </w:p>
    <w:p>
      <w:r>
        <w:t>人物。</w:t>
      </w:r>
    </w:p>
    <w:p>
      <w:r>
        <w:t>明明已经玩弄两天，车夫依然面红耳赤，有点不知所措地站着。小龙女也不好意思地掩住胸部，她低声说：「</w:t>
      </w:r>
    </w:p>
    <w:p>
      <w:r>
        <w:t>大哥，麻烦你去帮我买点衣服吧，我这样没法出去。」车夫一拍脑袋，转身去客栈里面，找小二买了一套旧衣服，</w:t>
      </w:r>
    </w:p>
    <w:p>
      <w:r>
        <w:t>现在只要能穿上就行了。车夫陪着小龙女下车，走到房间休息，然后叫来了饭菜，小龙女好好吃了一顿。这两天她</w:t>
      </w:r>
    </w:p>
    <w:p>
      <w:r>
        <w:t>吃的大多是车夫带着的干粮，另外就是帮车夫舔命根子的时候，吃了几次男人的液体。</w:t>
      </w:r>
    </w:p>
    <w:p>
      <w:r>
        <w:t>吃完饭菜，小龙女觉得浑身精力都在恢复，自己私处的挫伤似乎已经处理过，这两天时间也好了不少。车夫冷</w:t>
      </w:r>
    </w:p>
    <w:p>
      <w:r>
        <w:t>不防从身后抱住她，双手握住了小龙女的乳房，「姑娘，我们，我们上床吧。」这儿是客栈，环境比那个木桶好多</w:t>
      </w:r>
    </w:p>
    <w:p>
      <w:r>
        <w:t>了，小龙女不敢去回想自己困于木桶内的样子，幸好面前这个男人比较木讷。</w:t>
      </w:r>
    </w:p>
    <w:p>
      <w:r>
        <w:t>「好啊。」小龙女心想自己身体淫欲尚未消散，而且这两天频繁的交合确实让乳房的产奶量增长了些，有了这</w:t>
      </w:r>
    </w:p>
    <w:p>
      <w:r>
        <w:t>个借口，她发现自己爱上这种激烈的游戏了。</w:t>
      </w:r>
    </w:p>
    <w:p>
      <w:r>
        <w:t>小龙女脱去衣服，躺到床上，双手和双脚抱住眼前的男人，任由对方在自己身上亲摸插捏……车夫从未用正常</w:t>
      </w:r>
    </w:p>
    <w:p>
      <w:r>
        <w:t>的姿势跟小龙女做爱，倒是小龙女历经数天来的淫乱，经验方面比车夫丰富了一大截。「含着我的奶子，轻轻咬，</w:t>
      </w:r>
    </w:p>
    <w:p>
      <w:r>
        <w:t>同时下面用力…」小龙女红着脸指导车夫，让对方在她身上发泄兽欲。</w:t>
      </w:r>
    </w:p>
    <w:p>
      <w:r>
        <w:t>车夫的抽插尽管粗鲁，但小龙女总是觉得缺少了一点什么，具体的技巧她也不懂。不过眼前这个男人够卖力，</w:t>
      </w:r>
    </w:p>
    <w:p>
      <w:r>
        <w:t>几番抽插之下，自己的高潮也临近了，禁不住大声叫喊。</w:t>
      </w:r>
    </w:p>
    <w:p>
      <w:r>
        <w:t>云雨过后，弄湿床单的小龙女和车夫抱在一起休息，车夫累垮了，睡得像头死猪，小龙女却还有点意犹未尽。</w:t>
      </w:r>
    </w:p>
    <w:p>
      <w:r>
        <w:t>她回想了这几天的经历，从花姐那儿出来只是想着救人，没想到落入大捕头之手，还上演了一次卖身的大戏，想想</w:t>
      </w:r>
    </w:p>
    <w:p>
      <w:r>
        <w:t>都觉得面红耳赤。自己多年压抑的情欲仿佛一夜之间爆发，很难说清是药物的作用，还是自己深层次的需求。</w:t>
      </w:r>
    </w:p>
    <w:p>
      <w:r>
        <w:t>小龙女摸到自己胸前饱满的双乳，这对乳房以前虽然也不算小，但要说引人注目还差得远。她想起以前跟过儿</w:t>
      </w:r>
    </w:p>
    <w:p>
      <w:r>
        <w:t>在襄阳城那会，郭伯母黄蓉的胸部便鼓胀得很，搞得小龙女有一点点自卑。原来，女人生了孩子后是会变得如此夸</w:t>
      </w:r>
    </w:p>
    <w:p>
      <w:r>
        <w:t>张的啊，现在自己的胸部一点都不比黄蓉差了。小龙女轻轻一捏自己的乳尖，乳汁透过衣服渗了出来，自己的身体</w:t>
      </w:r>
    </w:p>
    <w:p>
      <w:r>
        <w:t>越是兴奋，乳汁就越多，看来的确是这样。</w:t>
      </w:r>
    </w:p>
    <w:p>
      <w:r>
        <w:t>最后的这趟木桶装运，小龙女一想到自己保持这样屈辱的姿势长达两天，羞耻感就要将她淹没，小媛想出的怪</w:t>
      </w:r>
    </w:p>
    <w:p>
      <w:r>
        <w:t>点子的确匪夷所思，小龙女这样的美人，对着一个玉米棒子高潮了几十次。那个玉米棒子，上辈子肯定积了德。</w:t>
      </w:r>
    </w:p>
    <w:p>
      <w:r>
        <w:t>这几天的事，可千万不能让过儿知道，自己反正已经是个人妇，为奶水的事也是可以理解的吧，小龙女这样安</w:t>
      </w:r>
    </w:p>
    <w:p>
      <w:r>
        <w:t>慰自己。她对于传统妇德没有什么概念，尹志平夺走她的处子身固然可恨，但现在以人妇之身，满足了一直压抑着</w:t>
      </w:r>
    </w:p>
    <w:p>
      <w:r>
        <w:t>的情欲，小龙女倒觉得可以理解。</w:t>
      </w:r>
    </w:p>
    <w:p>
      <w:r>
        <w:t>正在胡思乱想时，外面传来细微的动静，这点声响瞒不过内力高深的小龙女。</w:t>
      </w:r>
    </w:p>
    <w:p>
      <w:r>
        <w:t>难道外面有歹人吗？小龙女看了看旁边的车夫，睡得跟死猪似的，正在大声打呼。</w:t>
      </w:r>
    </w:p>
    <w:p>
      <w:r>
        <w:t>她轻手轻脚下了床，走到门边倾听动静。</w:t>
      </w:r>
    </w:p>
    <w:p>
      <w:r>
        <w:t>外面有3 个人的声音，虽然刻意压低声音，但小龙女还是听得出，对方正在商量如何制服男人，强暴他迷人的</w:t>
      </w:r>
    </w:p>
    <w:p>
      <w:r>
        <w:t>妻子。原来如此，这些歹人注意到了天生丽质的小龙女，还把她当成了车夫的老婆，现在趁着夜色要进来施以暴行。</w:t>
      </w:r>
    </w:p>
    <w:p>
      <w:r>
        <w:t>情况基本搞清楚，小龙女突然打开房门，门外的三人目瞪口呆。小龙女示意不要出声，她转身轻轻关上房门，</w:t>
      </w:r>
    </w:p>
    <w:p>
      <w:r>
        <w:t>然后跟着门外的三人回到他们的房间。这三人见小龙女如此主动，晾她一个小女子也不能怎样，也就乐得省事。</w:t>
      </w:r>
    </w:p>
    <w:p>
      <w:r>
        <w:t>房门一关上，三个男人原形毕露，这饿狼般的三个人把小龙女团团围住，口水都差点粘到小龙女身上。</w:t>
      </w:r>
    </w:p>
    <w:p>
      <w:r>
        <w:t>「夫人这等美人，跟着那样的男人多可惜，不如跟着兄弟几个，嘿嘿嘿。」</w:t>
      </w:r>
    </w:p>
    <w:p>
      <w:r>
        <w:t>男人目露贪婪之色，不等小龙女回应，一只手已经搭到对方的胸部上，碰触到那娇羞的肉粒。小龙女面无表情，</w:t>
      </w:r>
    </w:p>
    <w:p>
      <w:r>
        <w:t>她一手点在面前这男人的腋下大穴上，对方手臂顿时酸麻无法抬高，冷不防又被小龙女狠狠打了一记耳光。</w:t>
      </w:r>
    </w:p>
    <w:p>
      <w:r>
        <w:t>事情突变，被打耳光的这人退后几步，手臂还是抬不起来。其余两人大惊，纷纷扑上去，这些人脚步轻浮，一</w:t>
      </w:r>
    </w:p>
    <w:p>
      <w:r>
        <w:t>看就是没练过武功的莽汉。小龙女侧身避开，而后迅速小步追上，双手连舞，白花花的手掌啪啪啪地连续打了好几</w:t>
      </w:r>
    </w:p>
    <w:p>
      <w:r>
        <w:t>个耳光，打得对方不知所措，脸颊肿得老高。</w:t>
      </w:r>
    </w:p>
    <w:p>
      <w:r>
        <w:t>刚才一只手臂被废的莽汉，此时抄起一把短刀，用仅剩的一只手拿着，狠狠朝小龙女的背后扑来。这种莽撞的</w:t>
      </w:r>
    </w:p>
    <w:p>
      <w:r>
        <w:t>行为只能是送死，小龙女一个转身，一手捏住对方的手腕，一手重重击在对方的腋下，这下两只手都废了。小龙女</w:t>
      </w:r>
    </w:p>
    <w:p>
      <w:r>
        <w:t>接住对方掉下来的短刀，顺手一丢，附上自己的内力，刀锋插入木柱一大半。小龙女的内力不是阳刚一路，但要用</w:t>
      </w:r>
    </w:p>
    <w:p>
      <w:r>
        <w:t>刀插入木柱，这种小把戏还是做得到的。</w:t>
      </w:r>
    </w:p>
    <w:p>
      <w:r>
        <w:t>见识了这几手，三人知道自己摸了老虎屁股，立马下跪求饶，刚才那副凶神恶煞的模样顿时消失无踪。</w:t>
      </w:r>
    </w:p>
    <w:p>
      <w:r>
        <w:t>「女侠，您大人有大量，小的几个有眼不识泰山，还求您饶命啊。」小龙女眉头一皱，她心生一计，回道：「</w:t>
      </w:r>
    </w:p>
    <w:p>
      <w:r>
        <w:t>你们几个，幸好是遇到我，如果是我夫君出手，现在你们已经身首异处了。」她这么一说，虽然意识里指的是杨过，</w:t>
      </w:r>
    </w:p>
    <w:p>
      <w:r>
        <w:t>但在这三人听来，这夫君肯定就是房间里那不起眼的车夫。</w:t>
      </w:r>
    </w:p>
    <w:p>
      <w:r>
        <w:t>夫人尚且如此厉害，看来她的丈夫更是深不可测，这三人腿都打抖索了，不断磕头认错。</w:t>
      </w:r>
    </w:p>
    <w:p>
      <w:r>
        <w:t>「唉。」小龙女叹了口气，她往床上一坐，「说吧，你们刚才在屋外，想对我们做什么？」三人面面相觑，露</w:t>
      </w:r>
    </w:p>
    <w:p>
      <w:r>
        <w:t>出尴尬的微笑，过了半响才有一个人说道：「兄弟几个想，想弄点钱。」小龙女笑道：「本女侠可是听得清清楚楚，</w:t>
      </w:r>
    </w:p>
    <w:p>
      <w:r>
        <w:t>你们的目标是我吧。」「这个，我们万万不敢，万万不敢。」三人吓得都快尿裤子了，不断磕头。</w:t>
      </w:r>
    </w:p>
    <w:p>
      <w:r>
        <w:t>「唉。」小龙女又叹了一口气，「真不老实啊，敢说不敢当。」她朝三人挥挥手，「过来点，看在你们认错比</w:t>
      </w:r>
    </w:p>
    <w:p>
      <w:r>
        <w:t>较诚恳的份上，本女侠就破例吧。」小龙女感到自己的脸颊悄悄红了，如果这三人一直看着小龙女的话，大概也能</w:t>
      </w:r>
    </w:p>
    <w:p>
      <w:r>
        <w:t>感到她的神态有点奇怪吧。</w:t>
      </w:r>
    </w:p>
    <w:p>
      <w:r>
        <w:t>「你们三个，来帮我脱衣服吧。」小龙女大方地敞开手，说出了她最大胆的话。</w:t>
      </w:r>
    </w:p>
    <w:p>
      <w:r>
        <w:t>三人弄清楚小龙女不是开玩笑后，战战抖抖地帮面前这女人脱去外衣，小龙女本就只穿着一件民妇的衣服，里</w:t>
      </w:r>
    </w:p>
    <w:p>
      <w:r>
        <w:t>面什么都没有，这么一扒开，她那洁白无瑕，珠圆玉润的美丽酮体就完全暴露在眼前。</w:t>
      </w:r>
    </w:p>
    <w:p>
      <w:r>
        <w:t>三人看的呆了，眼前这女人剥去不起眼的衣服后，美丽惊人的魅力完全释放出来。一对丰满的翘乳似乎在引诱</w:t>
      </w:r>
    </w:p>
    <w:p>
      <w:r>
        <w:t>他们，下身的小缝湿得厉害，脸颊也慢慢泛出诱惑的红色。小龙女被他们看得不自在，不过自己身体里熊熊燃烧的</w:t>
      </w:r>
    </w:p>
    <w:p>
      <w:r>
        <w:t>欲火也在增强自己的信心，药效竟似还有残留。</w:t>
      </w:r>
    </w:p>
    <w:p>
      <w:r>
        <w:t>小龙女其实不懂得如何诱惑男人，她春心骚动，唯一能想到的就是脱衣服了。</w:t>
      </w:r>
    </w:p>
    <w:p>
      <w:r>
        <w:t>现在三个人都看得呆了，小龙女反而不知该怎么接下去。她想起青楼里那些女子的撩人姿态，试着翘起腿，想</w:t>
      </w:r>
    </w:p>
    <w:p>
      <w:r>
        <w:t>装出一副风骚的摸样。</w:t>
      </w:r>
    </w:p>
    <w:p>
      <w:r>
        <w:t>哪知道，小龙女的腿刚翘起来，这三人产生了误会，竟然接二连三爬过来，争先恐后地抓住小龙女的脚掌往嘴</w:t>
      </w:r>
    </w:p>
    <w:p>
      <w:r>
        <w:t>里塞。小龙女被他们吓了一跳，她的脚底很快就感到一阵阵温热的感觉，那是舌头在脚底摩擦的特有触感。</w:t>
      </w:r>
    </w:p>
    <w:p>
      <w:r>
        <w:t>「你，你们干什么。」小龙女用另一只脚去推开他们的脸，但这只脚马上也成为对方嘴里的美味食物。不管味</w:t>
      </w:r>
    </w:p>
    <w:p>
      <w:r>
        <w:t>道好不好，这样迷人的女侠示意让他们舔脚，他们服气，也愿意。</w:t>
      </w:r>
    </w:p>
    <w:p>
      <w:r>
        <w:t>小龙女好不容易把他们推开，她的脸已经红到脖子根，一对白嫩的玉足沾满了口水。「你们，你们喜欢这样啊？」</w:t>
      </w:r>
    </w:p>
    <w:p>
      <w:r>
        <w:t>她尴尬地问。</w:t>
      </w:r>
    </w:p>
    <w:p>
      <w:r>
        <w:t>三人又是面面相觑，不好意思地说：「女侠，你这么美，还脱了衣服，我们都没见过你这么美的人儿，你刚才</w:t>
      </w:r>
    </w:p>
    <w:p>
      <w:r>
        <w:t>的动作不就是让我们这样做吗？」小龙女叹了口气，摇摇头，缩回双脚。她以手抚胸，轻声道：「我只是想说，你</w:t>
      </w:r>
    </w:p>
    <w:p>
      <w:r>
        <w:t>们如果真的想要我，我给你们也可以…」「真的？」</w:t>
      </w:r>
    </w:p>
    <w:p>
      <w:r>
        <w:t>「嗯」</w:t>
      </w:r>
    </w:p>
    <w:p>
      <w:r>
        <w:t>三人像是在地狱里看到了天堂的曙光，眼前这个美貌女侠竟然发骚动情，甘愿送上门给他们。三个大男人扑了</w:t>
      </w:r>
    </w:p>
    <w:p>
      <w:r>
        <w:t>上去，把赤裸裸的小龙女按在床上，手不断往小龙女的胸部和私处摸去。刚才那个被卸了两只手的人有点尴尬，小</w:t>
      </w:r>
    </w:p>
    <w:p>
      <w:r>
        <w:t>龙女见状就帮他解开穴道，这神奇的变化让他更加敬畏小龙女，就差继续为她含脚趾了。</w:t>
      </w:r>
    </w:p>
    <w:p>
      <w:r>
        <w:t>小龙女在床上的习惯就是任由摆弄，她敞开双手，双脚也放松，让男人亲吻自己的身体。过了一会儿，三个男</w:t>
      </w:r>
    </w:p>
    <w:p>
      <w:r>
        <w:t>人都缠在小龙女身上，分别握住她的手和脚，还用手指插进了她那湿润的小穴里面。「女侠，现在你还能打得赢我</w:t>
      </w:r>
    </w:p>
    <w:p>
      <w:r>
        <w:t>们吗？」其中一人笑着问，他的手里捏住小龙女的乳尖，用力拉扯。</w:t>
      </w:r>
    </w:p>
    <w:p>
      <w:r>
        <w:t>小龙女轻轻运功，内力从乳尖注入对方的手指，对方毫无根基，很快就痛得撒手。「哎哟，女侠，你的奶子也</w:t>
      </w:r>
    </w:p>
    <w:p>
      <w:r>
        <w:t>能咬人啊，痛，痛，我不敢了！」三人见到小龙女如此神奇的武功，再也不敢有造次的念头。</w:t>
      </w:r>
    </w:p>
    <w:p>
      <w:r>
        <w:t>小龙女在三个男人的亲吻下变得更加兴奋，她握着男人的手去摸自己的乳房，还教他们用力挤出里面的奶水，</w:t>
      </w:r>
    </w:p>
    <w:p>
      <w:r>
        <w:t>这让三个男人大为惊奇。「嘿，你们刚才舔了我的，我的脚，恨不恨我啊？」小龙女不好意思地问。</w:t>
      </w:r>
    </w:p>
    <w:p>
      <w:r>
        <w:t>三个男人都争相摇头，他们说：「女侠能让我们亲，亲哪儿都好啊。」「嘻嘻，你们几个看上去都不太像是坏</w:t>
      </w:r>
    </w:p>
    <w:p>
      <w:r>
        <w:t>人啊，为什么刚才这么大胆？」「兄弟几个本来都是种庄稼的，现在鞑子来了，我们没办法才出来讨生计。见到女</w:t>
      </w:r>
    </w:p>
    <w:p>
      <w:r>
        <w:t>侠漂亮就起了歪脑筋，我们原本想亲一亲，摸一摸也就好了，杀人劫货的事我们也干不了啊。」</w:t>
      </w:r>
    </w:p>
    <w:p>
      <w:r>
        <w:t>「嗯，这样啊。那我就补偿你们一下，刚才你们舔了我的脚，还打了你们，现在你们好好报复我吧。」小龙女</w:t>
      </w:r>
    </w:p>
    <w:p>
      <w:r>
        <w:t>越说越是兴奋，自己都没意识到多荒唐。但一介绝色美人送上门来，这三个淫贼又如何把持得住。</w:t>
      </w:r>
    </w:p>
    <w:p>
      <w:r>
        <w:t>三个男人把小龙女按在床上，胆大的一个首先把头埋进小龙女双腿之间，伸出舌头去舔那迷人的私处，兴奋的</w:t>
      </w:r>
    </w:p>
    <w:p>
      <w:r>
        <w:t>肉唇越舔越湿，蜜汁很快就像泉水一样冒出。</w:t>
      </w:r>
    </w:p>
    <w:p>
      <w:r>
        <w:t>小龙女的双乳也成为两个人的口中美味，她的乳头敏感异常，一边喷出香甜的乳汁，一边还能涨大。</w:t>
      </w:r>
    </w:p>
    <w:p>
      <w:r>
        <w:t>这三人起初还不敢太放肆，随着刺激的加强，小龙女微闭双眼，动听的叫声不时出现，整个人都沉浸在性欲的</w:t>
      </w:r>
    </w:p>
    <w:p>
      <w:r>
        <w:t>浪潮中。小龙女的动情让他们大了胆子，舔私处的那人双手握住小龙女双腿，把她的腿往前面压过去，自己挺着大</w:t>
      </w:r>
    </w:p>
    <w:p>
      <w:r>
        <w:t>肉棒插进了那满是蜜水的肉洞，一下到底。另外两人也都挺着肉棒，放在小龙女的脸边，乳房上擦拭，小龙女张口</w:t>
      </w:r>
    </w:p>
    <w:p>
      <w:r>
        <w:t>便含住脸边那根，用力的吮吸。</w:t>
      </w:r>
    </w:p>
    <w:p>
      <w:r>
        <w:t>计划中的入室强暴竟然变成这样，迷人的夫人主动献身，三人精神状态逐渐回升，粗野的本性重现，三根肉棒</w:t>
      </w:r>
    </w:p>
    <w:p>
      <w:r>
        <w:t>把小龙女插得死去活来，欲仙欲死。让他们更为惊喜的是，小龙女不止放任他们把精液灌进她的肉穴深处，甚至还</w:t>
      </w:r>
    </w:p>
    <w:p>
      <w:r>
        <w:t>能用嘴吃下另外一些。她的脸颊布满红晕，全身香汗淋漓，肉体撞击处不断发出声音。</w:t>
      </w:r>
    </w:p>
    <w:p>
      <w:r>
        <w:t>小龙女体内翻涌的性欲在高潮中完全释放，她看着自己的肉穴被三根肉棒轮流插入，粗鲁的动作甚至把她的阴</w:t>
      </w:r>
    </w:p>
    <w:p>
      <w:r>
        <w:t>道壁都拉出来一点，显得十分淫荡。</w:t>
      </w:r>
    </w:p>
    <w:p>
      <w:r>
        <w:t>三人总算发泄了第一轮兽欲，小龙女把他们的肉棒安慰得很好。休息时，小龙女突然想到自己在陈大人那儿被</w:t>
      </w:r>
    </w:p>
    <w:p>
      <w:r>
        <w:t>拉出阴道，在青楼又被围着踢私处，这娇嫩的地方不知道有没受伤。她红着脸，手指点了点男人的肩膀，又指着自</w:t>
      </w:r>
    </w:p>
    <w:p>
      <w:r>
        <w:t>己的私处，说道：「你们帮我看一看里面，有没坏，有没弄伤啊？」看里面？刚刚用身体款待过他们的女侠竟然有</w:t>
      </w:r>
    </w:p>
    <w:p>
      <w:r>
        <w:t>这种要求，三人大喜。说起来，这三个粗俗的家伙对女人可不怜惜，当下是畏惧小龙女的武功，现在对方想把这么</w:t>
      </w:r>
    </w:p>
    <w:p>
      <w:r>
        <w:t>羞耻的事交给他们做，自然是一口应下。</w:t>
      </w:r>
    </w:p>
    <w:p>
      <w:r>
        <w:t>三人拿着蜡烛，试探着用手指先扒开小龙女尚在吐精液的私处，这湿润的地方十分娇嫩，同时也富有弹性。迷</w:t>
      </w:r>
    </w:p>
    <w:p>
      <w:r>
        <w:t>人的洞口打开了，借着烛光，三人一起往里面望，那是小龙女身上最为娇嫩的地方，粉红的肉壁一环一环的。</w:t>
      </w:r>
    </w:p>
    <w:p>
      <w:r>
        <w:t>「看，看得到里面吗？」小龙女红着脸问。</w:t>
      </w:r>
    </w:p>
    <w:p>
      <w:r>
        <w:t>三人摇摇头，表示这穴口张得还不够大，只能看到外面的一小段。</w:t>
      </w:r>
    </w:p>
    <w:p>
      <w:r>
        <w:t>「加大力气，可以拉大些啊。」小龙女敦促道。</w:t>
      </w:r>
    </w:p>
    <w:p>
      <w:r>
        <w:t>有了女侠的同意，这三人的好奇心也止不住了，他们一人用三根手指插进去，分别向不同方向用力，愣是撑大</w:t>
      </w:r>
    </w:p>
    <w:p>
      <w:r>
        <w:t>了小龙女的穴口。小龙女感到自己下体有一股撕裂般的痛楚，但巨大的刺激同时也让私处有一种高潮的快感，她都</w:t>
      </w:r>
    </w:p>
    <w:p>
      <w:r>
        <w:t>不忍心让他们停下。</w:t>
      </w:r>
    </w:p>
    <w:p>
      <w:r>
        <w:t>小龙女的蜜穴让他们拉大到碗口大小，足可以塞进去一个拳头。她的私处因为生育过后不久，比较容易撑开。</w:t>
      </w:r>
    </w:p>
    <w:p>
      <w:r>
        <w:t>烛光把蜜穴深处的景象展现出来，红红的小孔，粉红的肉壁，一切看上去都很好，除了一些尚未痊愈的小红点外，</w:t>
      </w:r>
    </w:p>
    <w:p>
      <w:r>
        <w:t>没有明显的伤痕。要说受伤，红肿的阴唇反而是最严重的。</w:t>
      </w:r>
    </w:p>
    <w:p>
      <w:r>
        <w:t>这可是美貌女侠的小穴里面，而且还可以看到自己射进去的浊液，他们看得呆了。小龙女保持这种羞人的姿势</w:t>
      </w:r>
    </w:p>
    <w:p>
      <w:r>
        <w:t>被看了很久，自己都觉得不好意思了。</w:t>
      </w:r>
    </w:p>
    <w:p>
      <w:r>
        <w:t>「女，女侠，我能把手放进去看看吗？」其中一人大胆问，刚才此人是第一个舔小龙女私处的。</w:t>
      </w:r>
    </w:p>
    <w:p>
      <w:r>
        <w:t>这种问题，小龙女红着脸点点头，她其实也兴奋得受不了。</w:t>
      </w:r>
    </w:p>
    <w:p>
      <w:r>
        <w:t>粗糙的大手插进了肉穴里面，那男人放肆地抚摸小龙女的阴道壁，子宫颈，整只手都塞进去让小龙女陷入一种</w:t>
      </w:r>
    </w:p>
    <w:p>
      <w:r>
        <w:t>比高潮更加激烈的状态，下体不断抽搐，爱液疯狂涌出。「啊啊啊，好，好刺激，你再摸一摸，就是那里面，对，</w:t>
      </w:r>
    </w:p>
    <w:p>
      <w:r>
        <w:t>嗯嗯，啊啊啊！」小龙女的脚趾都蜷曲了，疯狂的刺激让她欲罢不能。</w:t>
      </w:r>
    </w:p>
    <w:p>
      <w:r>
        <w:t>来来，拿茶杯来，我们喝里面的水，大家用力压，哇哈哈哈。那男人的同伴从小腹挤压，小龙女叫喊着，她子</w:t>
      </w:r>
    </w:p>
    <w:p>
      <w:r>
        <w:t>宫里浑浊的液体被压出来，然后被这三个男人用茶杯装了，喝下去，显得很美味的样子。他们甚至把茶杯里的液体</w:t>
      </w:r>
    </w:p>
    <w:p>
      <w:r>
        <w:t>也拿给小龙女喝，味儿十分强烈，不知道是哪几个男人残留在里面的味道。</w:t>
      </w:r>
    </w:p>
    <w:p>
      <w:r>
        <w:t>喝了小龙女的体液，他们继续玩弄小龙女迷人的私处。这个男人的同伴无法忍受独吞，他的手被同伴拔出来，</w:t>
      </w:r>
    </w:p>
    <w:p>
      <w:r>
        <w:t>另外一只手塞了进去。小龙女娇嫩的私处，现在被男人们轮流把手插进去，巨大的力量把她的私处搞得一团糟，爱</w:t>
      </w:r>
    </w:p>
    <w:p>
      <w:r>
        <w:t>液流了一地。</w:t>
      </w:r>
    </w:p>
    <w:p>
      <w:r>
        <w:t>最后一个人甚至在里面抓住了她的子宫，还拧了一下，小龙女凄厉地叫出声来。</w:t>
      </w:r>
    </w:p>
    <w:p>
      <w:r>
        <w:t>小龙女双脚舍不得合上，她想让这三人的手继续玩弄自己的私处里面，汹涌的快感如浪潮般涌来，她感到前所</w:t>
      </w:r>
    </w:p>
    <w:p>
      <w:r>
        <w:t>未有的兴奋。敏感的肉壁因为摩擦不断而产生了数倍于抽插的快感，全身热得像一块烧红的铁。</w:t>
      </w:r>
    </w:p>
    <w:p>
      <w:r>
        <w:t>好，好想被这样玩弄，实在是忍不住了嗯，啊，啊。小龙女在迷糊中感到一丝冰凉的触感慢慢出现在阴道里面，</w:t>
      </w:r>
    </w:p>
    <w:p>
      <w:r>
        <w:t>这是什么特别的东西，能让自己更加兴奋快乐吗？她这样期待着。</w:t>
      </w:r>
    </w:p>
    <w:p>
      <w:r>
        <w:t>「女侠女侠，我们撕烂了你的下面好不好，让你这婊子不能再发骚哈哈哈。」</w:t>
      </w:r>
    </w:p>
    <w:p>
      <w:r>
        <w:t>三人狂野地拉住小龙女的私处，不让合上，一根冰凉的东西贴着肉壁，抵住了小龙女的子宫。冰凉的刺痛感让</w:t>
      </w:r>
    </w:p>
    <w:p>
      <w:r>
        <w:t>小龙女从高潮中清醒了些，定睛一看，这东西竟然是一把亮闪闪的匕首！</w:t>
      </w:r>
    </w:p>
    <w:p>
      <w:r>
        <w:t>这三人趁着小龙女忘情地呻吟时，悄悄把匕首放进里面，刚才还温顺得像仆人的壮汉，这时已经露出狰狞的表</w:t>
      </w:r>
    </w:p>
    <w:p>
      <w:r>
        <w:t>情。小龙女吓了一跳，她意识到自己陷入一个极为危险的境地，娇嫩的穴里放着一把刀，任凭她功夫怎么好，这娇</w:t>
      </w:r>
    </w:p>
    <w:p>
      <w:r>
        <w:t>嫩的地方也肯定挡不住。</w:t>
      </w:r>
    </w:p>
    <w:p>
      <w:r>
        <w:t>大概是对车夫的未知功夫有些忌惮，这三人在满足兽欲之后，趁着小龙女放荡的机会控制住了她，却不敢随便</w:t>
      </w:r>
    </w:p>
    <w:p>
      <w:r>
        <w:t>下杀手。尽管控制了小龙女的弱点，但他们还是一点都不敢大意，握着匕首的那人双手并用，一副紧张的模样。另</w:t>
      </w:r>
    </w:p>
    <w:p>
      <w:r>
        <w:t>外一人握住了小龙女的两条腿，防止她突然伤人。</w:t>
      </w:r>
    </w:p>
    <w:p>
      <w:r>
        <w:t>「你们，你们想干什么？」小龙女惊问。</w:t>
      </w:r>
    </w:p>
    <w:p>
      <w:r>
        <w:t>「嘿嘿，女侠，你的女人味我们是吃过了，好是好，可是危险啊。你总算是大意了，想玩了我们几个后就杀掉</w:t>
      </w:r>
    </w:p>
    <w:p>
      <w:r>
        <w:t>我们？嘿，我们可没这么天真。」三人自认为掌握了主动权，开始得意起来。「女侠，乖乖让我们绑了吧，可别乱</w:t>
      </w:r>
    </w:p>
    <w:p>
      <w:r>
        <w:t>动。」小龙女不敢动，她出了一身冷汗，现在局势对她十分不利，一身的武功没有施展的空间。即使能用脚踢飞眼</w:t>
      </w:r>
    </w:p>
    <w:p>
      <w:r>
        <w:t>前的两人，自己的私处免不了受重伤，这对于女人来说可是十分致命的。想不到会被这样屈辱的方式控制住，小龙</w:t>
      </w:r>
    </w:p>
    <w:p>
      <w:r>
        <w:t>女暗暗自责，连续不断的高潮也让她冷静了一些。</w:t>
      </w:r>
    </w:p>
    <w:p>
      <w:r>
        <w:t>「看好了，我去拿绳子。」不用看管的那人转身去找绳索，另外两人依然如临大敌，眼睛都不敢转开。</w:t>
      </w:r>
    </w:p>
    <w:p>
      <w:r>
        <w:t>「绑手还是脚？」「都绑，这个娘们厉害得很，可不能大意。」绳索还没拿来，小龙女看着眼前这两人，她不</w:t>
      </w:r>
    </w:p>
    <w:p>
      <w:r>
        <w:t>是言语上的高手，要讨价还价也是没有头绪。</w:t>
      </w:r>
    </w:p>
    <w:p>
      <w:r>
        <w:t>不过这两人由于紧张，无形中把她的下半身稍微抬高地面，这让她的双手可以在身体的下面撑着身体。</w:t>
      </w:r>
    </w:p>
    <w:p>
      <w:r>
        <w:t>一个冰凉的器具出现在手指下面，小龙女摸到了这个东西，那是刚才用来装她穴里淫水的茶杯。由于视线的原</w:t>
      </w:r>
    </w:p>
    <w:p>
      <w:r>
        <w:t>因，两个男人看不到小龙女手里的茶杯，而小龙女身体微微抬高，她的手与对方的身体之间并无障碍。</w:t>
      </w:r>
    </w:p>
    <w:p>
      <w:r>
        <w:t>小龙女思考着各种方案，眼下自己只有一个茶杯，对方明晃晃的匕首是自己最大的威胁。要是能学到黄药师的</w:t>
      </w:r>
    </w:p>
    <w:p>
      <w:r>
        <w:t>弹指神通，这距离肯定能一发毙敌。可惜，小龙女只是从夫君杨过那里学过一点点，那还是隐居之后闲暇无事，才</w:t>
      </w:r>
    </w:p>
    <w:p>
      <w:r>
        <w:t>学了一招半式，自己的准头远远不及杨过。</w:t>
      </w:r>
    </w:p>
    <w:p>
      <w:r>
        <w:t>小龙女紧张得额头冒汗，她暗暗在手指上积蓄内力，能成功吗，自己连瞄准的机会都没。当下之际，应该一发</w:t>
      </w:r>
    </w:p>
    <w:p>
      <w:r>
        <w:t>狠狠打中面前这人的膻中大穴，务求一发让对方闭气脱力。能成功吗，小龙女觉得全身都绷紧了。</w:t>
      </w:r>
    </w:p>
    <w:p>
      <w:r>
        <w:t>后面那一人拿着麻绳过来了，他拿着手指粗的绳索，要来绑小龙女的手。</w:t>
      </w:r>
    </w:p>
    <w:p>
      <w:r>
        <w:t>没时间犹豫了，小龙女情急之下，手指上凝聚着十成的功力，猛地弹出茶杯。</w:t>
      </w:r>
    </w:p>
    <w:p>
      <w:r>
        <w:t>那小巧的茶杯竟然能发出响亮的破空之声，带着犀利的冲劲奔向手持匕首的壮汉。</w:t>
      </w:r>
    </w:p>
    <w:p>
      <w:r>
        <w:t>可惜，小龙女的弹指神通修为欠佳，内力一口气用得太大，这茶杯的准头欠佳，竟然倾斜着打在小龙女自己的</w:t>
      </w:r>
    </w:p>
    <w:p>
      <w:r>
        <w:t>屁股上。</w:t>
      </w:r>
    </w:p>
    <w:p>
      <w:r>
        <w:t>小龙女感到屁股一阵剧痛，随即面前的男人发出一声惨叫，握着匕首的手不由自主松开，捂向自己的裆部。原</w:t>
      </w:r>
    </w:p>
    <w:p>
      <w:r>
        <w:t>来，圆润外形的茶杯在斜着打到小龙女自己的屁股后，力道没有消失，反而被弹开，像一发炮弹那样从上往下打中</w:t>
      </w:r>
    </w:p>
    <w:p>
      <w:r>
        <w:t>那男人的命根。</w:t>
      </w:r>
    </w:p>
    <w:p>
      <w:r>
        <w:t>茶杯在命根上砸得粉碎，可怜的肉棒被撕得乱七八糟，一片血肉模糊，这男人痛极，手也就握不住匕首。小龙</w:t>
      </w:r>
    </w:p>
    <w:p>
      <w:r>
        <w:t>女看到匕首被对方的余力拉出阴道，大惊之下脑子一个机灵，机不可失！她忍着屁股的剧痛，双脚猛地发力踢在抱</w:t>
      </w:r>
    </w:p>
    <w:p>
      <w:r>
        <w:t>腿壮汉的脸上，然后一跃而起，手指迅速点到拿着绳索那人的大穴。</w:t>
      </w:r>
    </w:p>
    <w:p>
      <w:r>
        <w:t>呼，呼，呼，小龙女完成这一逆转，紧张感的松懈让她不由得大口喘气，好险！</w:t>
      </w:r>
    </w:p>
    <w:p>
      <w:r>
        <w:t>这三人现在除了被点穴的，其余两人都只能在地上哀嚎了。小龙女为了安全起见，她用绳索把这三人绑在墙角，</w:t>
      </w:r>
    </w:p>
    <w:p>
      <w:r>
        <w:t>这次不能再大意。做完这一切，小龙女想起自己的私处，检查一番发现，除了用手撕扯造成的红肿外，没有破损的</w:t>
      </w:r>
    </w:p>
    <w:p>
      <w:r>
        <w:t>痕迹。</w:t>
      </w:r>
    </w:p>
    <w:p>
      <w:r>
        <w:t>小龙女放下心来，这才坐下休息。面前的三个男人垂头丧气，其中命根子被砸的那人惨叫不断，小龙女干脆点</w:t>
      </w:r>
    </w:p>
    <w:p>
      <w:r>
        <w:t>了他的哑穴。这可是在客栈里面，乱叫喊可能又徒增事端。</w:t>
      </w:r>
    </w:p>
    <w:p>
      <w:r>
        <w:t>休息了一会，小龙女的精神恢复了大半，但体内那股翻涌不息的淫欲又冒出来了，这到底是怎么回事，自己天</w:t>
      </w:r>
    </w:p>
    <w:p>
      <w:r>
        <w:t>生淫荡至此吗？小龙女俏脸通红，觉得自己简直是下贱得跟母猪似的。</w:t>
      </w:r>
    </w:p>
    <w:p>
      <w:r>
        <w:t>窗户外面突然传来细微的动静，小龙女惊觉外面还有人，仔细一看窗户上穿了一个洞，有人在偷窥！小龙女捡</w:t>
      </w:r>
    </w:p>
    <w:p>
      <w:r>
        <w:t>起那三人丢下的短刀，穿上刚才脱下的民妇衣服，轻轻跳出窗外。外面洒满了皓洁的月光，深夜的世界寂静无比。</w:t>
      </w:r>
    </w:p>
    <w:p>
      <w:r>
        <w:t>幸好从小在古墓里长大，小龙女的眼睛很能适应这种黑暗。</w:t>
      </w:r>
    </w:p>
    <w:p>
      <w:r>
        <w:t>客栈后面的小树林有人影晃动，小龙女运起轻功，悄悄踩着树枝，躲在树顶。</w:t>
      </w:r>
    </w:p>
    <w:p>
      <w:r>
        <w:t>斑驳的月光照耀下，一个看着像是公子哥儿的轻浮小哥站在树下，他的后面竟然站着十个打扮得花枝招展的年</w:t>
      </w:r>
    </w:p>
    <w:p>
      <w:r>
        <w:t>轻女人。</w:t>
      </w:r>
    </w:p>
    <w:p>
      <w:r>
        <w:t>「这位女侠，请下来说话，小崔并无恶意。」这公子说话声中带着一股轻浮气息，但言语里却颇为得体，竟然</w:t>
      </w:r>
    </w:p>
    <w:p>
      <w:r>
        <w:t>公开与小龙女搭话。</w:t>
      </w:r>
    </w:p>
    <w:p>
      <w:r>
        <w:t>终章</w:t>
      </w:r>
    </w:p>
    <w:p>
      <w:r>
        <w:t>小龙女看此人手里拿着一把折扇，言语和善，倒不像是有恶意。既然对方已经看到，那也没有继续躲藏的必要</w:t>
      </w:r>
    </w:p>
    <w:p>
      <w:r>
        <w:t>了，小龙女一跃而下，站在他面前。</w:t>
      </w:r>
    </w:p>
    <w:p>
      <w:r>
        <w:t>「在下江湖人称采花公子，崔明是也。」崔明抱拳表示敬意，然后继续说道，「崔某路过此地，偶然窥见女侠</w:t>
      </w:r>
    </w:p>
    <w:p>
      <w:r>
        <w:t>的春事，看得入神了惊动女侠，还望勿怪。」崔明坦然承认了偷窥的事实，小龙女想到自己那般行为竟然被别人看</w:t>
      </w:r>
    </w:p>
    <w:p>
      <w:r>
        <w:t>到，脸顿时红了。她握紧了手里的短刀，低声问：「那你，想怎么样？」崔明拱了拱手，笑道：「崔某虽爱采花，</w:t>
      </w:r>
    </w:p>
    <w:p>
      <w:r>
        <w:t>但方才见女侠武艺不凡，在下才疏学浅，自认不及。只不过，女侠的印堂隐隐有股诡异的红气，怕是中了一种淫毒</w:t>
      </w:r>
    </w:p>
    <w:p>
      <w:r>
        <w:t>吧。」「我中了毒？」小龙女摸摸胸口，自己那诡异的性欲更加强烈了，明明是如临大敌的时刻，着实奇怪。</w:t>
      </w:r>
    </w:p>
    <w:p>
      <w:r>
        <w:t>「是的，女侠最近有没被细微的暗器伤过？这种淫毒不易消失的原因在于，毒源是一粒不易融化的药丸，一般</w:t>
      </w:r>
    </w:p>
    <w:p>
      <w:r>
        <w:t>藏在肉里，在七七四十九天之内都会反复发作。」</w:t>
      </w:r>
    </w:p>
    <w:p>
      <w:r>
        <w:t>崔明解释道。</w:t>
      </w:r>
    </w:p>
    <w:p>
      <w:r>
        <w:t>细微的暗器，这方面实在没有记忆，也许是自己晕迷期间发生的事，也许是陈大人偷偷放的后招。小龙女的疑</w:t>
      </w:r>
    </w:p>
    <w:p>
      <w:r>
        <w:t>虑更深了，她问道：「也许有，也许没有，你有解药吗？」崔明摇摇手，说道：「这种淫毒，只有起出药丸方能根</w:t>
      </w:r>
    </w:p>
    <w:p>
      <w:r>
        <w:t>除，没有解药，说起来对身体也没什么害处，如果女侠愿意继续等下去，迟早都会消失的。</w:t>
      </w:r>
    </w:p>
    <w:p>
      <w:r>
        <w:t>不过女侠愿意的话，崔某可以为女侠找找这药丸。」「你为什么帮我？」小龙女疑惑道。</w:t>
      </w:r>
    </w:p>
    <w:p>
      <w:r>
        <w:t>崔明指了指自己身后的十位美女，笑道：「崔某虽被称为采花公子，但崔某采花向来不愿强迫，这十位美人都</w:t>
      </w:r>
    </w:p>
    <w:p>
      <w:r>
        <w:t>是自愿跟着崔某，如果我医好了女侠，当然也希望女侠能满足一下崔某的好奇心。」小龙女脸更红了，崔明的意思</w:t>
      </w:r>
    </w:p>
    <w:p>
      <w:r>
        <w:t>是，他医治小龙女的话，小龙女就要用身体来报答恩情。她思索了一下，自己这不断发作的淫欲确实烦人，今晚差</w:t>
      </w:r>
    </w:p>
    <w:p>
      <w:r>
        <w:t>点铸成大错，但这人来历不明，也不知道能不能信。</w:t>
      </w:r>
    </w:p>
    <w:p>
      <w:r>
        <w:t>「如果女侠不相信小崔，小崔愿意让女侠用刀架在脖子上，在女侠的监督下治疗，可否？」崔明的话语仍然充</w:t>
      </w:r>
    </w:p>
    <w:p>
      <w:r>
        <w:t>满吸引力，这大方的承诺也让小龙女的顾虑打消不少。</w:t>
      </w:r>
    </w:p>
    <w:p>
      <w:r>
        <w:t>小龙女点头默许，她现在也想解决了这淫毒再说，旺盛的性欲已经让她很难冷静，这样非常危险。崔明点点头，</w:t>
      </w:r>
    </w:p>
    <w:p>
      <w:r>
        <w:t>他身后的两个美人会意，拿火石点亮了一盏灯笼，凑近过来。</w:t>
      </w:r>
    </w:p>
    <w:p>
      <w:r>
        <w:t>「就在这儿治疗？」小龙女吓了一跳。</w:t>
      </w:r>
    </w:p>
    <w:p>
      <w:r>
        <w:t>崔明拦住两个美女，责骂道：「女侠千金之躯，怎能在这树林的地上治疗？</w:t>
      </w:r>
    </w:p>
    <w:p>
      <w:r>
        <w:t>快带女侠去我们的马车上，车厢里好好侍候！」崔明的严厉让小龙女放心不少，她跟着崔明走了一小段，果然</w:t>
      </w:r>
    </w:p>
    <w:p>
      <w:r>
        <w:t>看到一辆装饰奢华的马车。小龙女在马车的车厢里躺下，两个美人提着灯笼候在旁边。</w:t>
      </w:r>
    </w:p>
    <w:p>
      <w:r>
        <w:t>崔明笑眯眯地在小龙女身边坐下，他让小龙女手里拿着的短刀架在他的脖子上，这一举动让小龙女颇为感激，</w:t>
      </w:r>
    </w:p>
    <w:p>
      <w:r>
        <w:t>要不是刚被背叛过，她几乎想不用刀了。</w:t>
      </w:r>
    </w:p>
    <w:p>
      <w:r>
        <w:t>崔明轻轻解开小龙女的衣服，经过这几天来的淫乱，小龙女对这点倒不介意了，她旺盛的性欲甚至让她对崔明</w:t>
      </w:r>
    </w:p>
    <w:p>
      <w:r>
        <w:t>有不小的遐想。崔明解开小龙女的上衣，她那对饱满的乳房让崔明不住赞叹，崔明伸出小指头拨弄了一下，发出畅</w:t>
      </w:r>
    </w:p>
    <w:p>
      <w:r>
        <w:t>快的笑声。</w:t>
      </w:r>
    </w:p>
    <w:p>
      <w:r>
        <w:t>「快点，找淫毒啊。」小龙女的脸红了。</w:t>
      </w:r>
    </w:p>
    <w:p>
      <w:r>
        <w:t>崔明点点头，他在小龙女身上来回细看，那感觉让小龙女更加害羞。没过多久，崔明解开了小龙女的裤子，竟</w:t>
      </w:r>
    </w:p>
    <w:p>
      <w:r>
        <w:t>然开始察看她的私处。小龙女想起自己那红肿的私处，起初有点不想被看，但随即一想，反正对方都偷窥到了，继</w:t>
      </w:r>
    </w:p>
    <w:p>
      <w:r>
        <w:t>续看看又何妨。一想到自己今晚的韵事，小龙女又觉得兴奋了。</w:t>
      </w:r>
    </w:p>
    <w:p>
      <w:r>
        <w:t>崔明仔细拨弄小龙女的阴唇，他用手指仔细抚摸，很快捏住了她最为敏感的阴蒂。嗯…小龙女发出轻声呻吟，</w:t>
      </w:r>
    </w:p>
    <w:p>
      <w:r>
        <w:t>她感到自己的私处湿了。</w:t>
      </w:r>
    </w:p>
    <w:p>
      <w:r>
        <w:t>女侠，果然是这个地方中了暗器啊，也难怪，淫毒作用在这个地方，女人自然是一点疼痛都没有，也就不知道</w:t>
      </w:r>
    </w:p>
    <w:p>
      <w:r>
        <w:t>自己的身上有药丸。崔明捏起小龙女那黄豆大小的肉粒，指了指上面的一个小孔。</w:t>
      </w:r>
    </w:p>
    <w:p>
      <w:r>
        <w:t>小龙女看到这个地方才恍然大悟，她想起了妓院里醒过来的情景，那时，自己的阴蒂被一根针刺穿后扎在床板</w:t>
      </w:r>
    </w:p>
    <w:p>
      <w:r>
        <w:t>上。崔明用两根细小的银针拨开这个小孔，致命的刺激让小龙女的私处爱液横流，她脸更红了。</w:t>
      </w:r>
    </w:p>
    <w:p>
      <w:r>
        <w:t>崔明拨弄一番之后，竟然真的从小孔里挖出一粒比老鼠屎更小的药丸。「找到了，这个就是，放得真好啊。」</w:t>
      </w:r>
    </w:p>
    <w:p>
      <w:r>
        <w:t>他把药丸放在小龙女手上，这药摸上去有点弹性，不知道是什么东西制成的，放在身体里也不化开，闻起来有一股</w:t>
      </w:r>
    </w:p>
    <w:p>
      <w:r>
        <w:t>特殊的香味。</w:t>
      </w:r>
    </w:p>
    <w:p>
      <w:r>
        <w:t>小媛这一手真是厉害，她把药丸穿在针上，让小龙女自己拔出针时把淫药卡在里面，搞得小龙女以为是自己身</w:t>
      </w:r>
    </w:p>
    <w:p>
      <w:r>
        <w:t>体的旺盛需求。而且要追究起来，这药还是小龙女自己放进去的。好可怕的小女孩，小龙女叹了口气。</w:t>
      </w:r>
    </w:p>
    <w:p>
      <w:r>
        <w:t>「好了，药丸已除，女侠还是不信小崔吗？」采花公子笑吟吟地问。</w:t>
      </w:r>
    </w:p>
    <w:p>
      <w:r>
        <w:t>这下轮到小龙女不好意思了，她收回了刀，对方确实兑现了承诺。如果没有这位公子，自己还要荒唐四十多天，</w:t>
      </w:r>
    </w:p>
    <w:p>
      <w:r>
        <w:t>在这乱世里极危险。但一想到采花公子的契约，自己要献出身体，让对方采上一采，这着实让人难为情，尤其是在</w:t>
      </w:r>
    </w:p>
    <w:p>
      <w:r>
        <w:t>淫毒消褪的现在。</w:t>
      </w:r>
    </w:p>
    <w:p>
      <w:r>
        <w:t>崔明盯着小龙女的脸看，这让她更加不好意思。小龙女想着有什么转移话题的法子，她突然想到了自己这一趟</w:t>
      </w:r>
    </w:p>
    <w:p>
      <w:r>
        <w:t>外出的原因，奶水的不足。「公子，我其实。。。」小龙女用蚊子般细小的声音说出了她的苦衷，没想到崔明听完</w:t>
      </w:r>
    </w:p>
    <w:p>
      <w:r>
        <w:t>就大笑起来，弄得小龙女极为尴尬。</w:t>
      </w:r>
    </w:p>
    <w:p>
      <w:r>
        <w:t>「崔某武艺不精，对于药物倒是有些心得。女人这对宝贵的乳器，如果善用药物调理一下，以女侠的素质，应</w:t>
      </w:r>
    </w:p>
    <w:p>
      <w:r>
        <w:t>该能做到奶如泉涌吧。」崔明得意地自夸，他打开了折扇，上面用秀气的笔画描了一束花朵，边上还有一只老虎。</w:t>
      </w:r>
    </w:p>
    <w:p>
      <w:r>
        <w:t>「而且，女侠的性器，依我看也有治一治的必要。」他用手指撑开小龙女的蜜穴，感受了一下弹性。</w:t>
      </w:r>
    </w:p>
    <w:p>
      <w:r>
        <w:t>小龙女回想自己这段时间的荒淫，数不清的性交，还有陈大人那会儿的刑罚，妓院里的踢打，缝合，甚至今晚</w:t>
      </w:r>
    </w:p>
    <w:p>
      <w:r>
        <w:t>还让壮汉把手插了进去，如果不是淫毒的作用，真不知道还能不能有感觉。她这一想就更怕了，如果过儿发现她下</w:t>
      </w:r>
    </w:p>
    <w:p>
      <w:r>
        <w:t>身的变化怎么办。这么一想，小龙女也就默默同意了崔明的治疗建议。</w:t>
      </w:r>
    </w:p>
    <w:p>
      <w:r>
        <w:t>崔明从怀里掏出一根比手指略粗的铁棒，他把这棒子放在小龙女的蜜穴里面，笑道：「女侠站起来看看？」小</w:t>
      </w:r>
    </w:p>
    <w:p>
      <w:r>
        <w:t>龙女刚站起来，那铁棒就顺滑地溜出阴道，她疑惑不解。崔明把这根铁棒交给身后的美女，说：「小七，你示范一</w:t>
      </w:r>
    </w:p>
    <w:p>
      <w:r>
        <w:t>下给女侠看看。」</w:t>
      </w:r>
    </w:p>
    <w:p>
      <w:r>
        <w:t>这美女一声不吭，红着脸脱下裤子，把铁棒塞进了自己的私处。奇怪的是，这铁棒竟然没有像小龙女那般滑出</w:t>
      </w:r>
    </w:p>
    <w:p>
      <w:r>
        <w:t>来。</w:t>
      </w:r>
    </w:p>
    <w:p>
      <w:r>
        <w:t>「女侠，你的身体天生丽质，但这丽质也禁不住摧残，你生了孩子，还中了淫毒，性器早就使用过度，连弹性</w:t>
      </w:r>
    </w:p>
    <w:p>
      <w:r>
        <w:t>都不足了。」崔明严肃道。</w:t>
      </w:r>
    </w:p>
    <w:p>
      <w:r>
        <w:t>小龙女红着脸点点头，她为自己的小穴如此松垮感到羞耻，同时也很后悔。</w:t>
      </w:r>
    </w:p>
    <w:p>
      <w:r>
        <w:t>「崔某，能帮女侠刺激产奶，还能治好女侠的性器，不过要到在下的寒舍一趟，不知女侠意下如何？」崔明坦</w:t>
      </w:r>
    </w:p>
    <w:p>
      <w:r>
        <w:t>然说道。</w:t>
      </w:r>
    </w:p>
    <w:p>
      <w:r>
        <w:t>「嗯。」小龙女已经没有拒绝的理由了，她点点头，过了一会又红着脸说，「如果你治好了我，我就答应，答</w:t>
      </w:r>
    </w:p>
    <w:p>
      <w:r>
        <w:t>应你，让你采花…」「女侠真是可爱，啊哈啊哈哈。」崔明摇着扇子，开心地大笑。</w:t>
      </w:r>
    </w:p>
    <w:p>
      <w:r>
        <w:t>深夜里，崔明让十位美人都上车，用灯笼照着道路，在树丛里慢慢前进。他不急于要小龙女的身体，倒是后者</w:t>
      </w:r>
    </w:p>
    <w:p>
      <w:r>
        <w:t>在车厢里躺着，一颗心跳动难安，不知道是自己真正的性欲，抑或是余毒未消，她竟有些期待。</w:t>
      </w:r>
    </w:p>
    <w:p>
      <w:r>
        <w:t>至于那个睡迷糊了的车夫，小龙女完全忘了他。反正这个发横财的车夫一觉醒来，也不过是意外丢失桶中美人</w:t>
      </w:r>
    </w:p>
    <w:p>
      <w:r>
        <w:t>而已，不必介怀。</w:t>
      </w:r>
    </w:p>
    <w:p>
      <w:r>
        <w:t>崔明的马车在树丛里左右穿行，天亮时竟然来到一处山旁，这儿有几间颇大的木屋，屋顶都是茅草，还真的是</w:t>
      </w:r>
    </w:p>
    <w:p>
      <w:r>
        <w:t>寒舍。但是屋内摆设却颇为华丽，小龙女一进屋内就被带到客房里，换上干净的衣服，在浴桶里舒服地洗了一次热</w:t>
      </w:r>
    </w:p>
    <w:p>
      <w:r>
        <w:t>水。</w:t>
      </w:r>
    </w:p>
    <w:p>
      <w:r>
        <w:t>崔明遵守承诺，他带着两个美女送来饭菜，同时还有一碗药水和一瓶药膏。</w:t>
      </w:r>
    </w:p>
    <w:p>
      <w:r>
        <w:t>小龙女美美吃了一餐，她喝了这碗据说是催乳药的汤水，然后崔明把药膏涂抹在小龙女的私处，还用银针穿了</w:t>
      </w:r>
    </w:p>
    <w:p>
      <w:r>
        <w:t>几个穴位，最后包上纱布。</w:t>
      </w:r>
    </w:p>
    <w:p>
      <w:r>
        <w:t>崔明似乎并不急于享受小龙女，小龙女倒有些不好意思。崔明派了一个美人陪着小龙女吃饭，还侍候她休息。</w:t>
      </w:r>
    </w:p>
    <w:p>
      <w:r>
        <w:t>不过这个美人在崔明不在时，脸上却布满了不快的表情，这让小龙女颇为不解。</w:t>
      </w:r>
    </w:p>
    <w:p>
      <w:r>
        <w:t>「你是这里的丫环吗？」小龙女友善地问。</w:t>
      </w:r>
    </w:p>
    <w:p>
      <w:r>
        <w:t>美人摇摇头，「我是小十，公子的第十个小妾，这屋里没有丫环。」「看来我打扰了你们，真不好意思。」「</w:t>
      </w:r>
    </w:p>
    <w:p>
      <w:r>
        <w:t>谁知道你是不是想来当第十一个的，哼。」美女不耐烦地回答，同时板起脸，脸上的不快更浓了。</w:t>
      </w:r>
    </w:p>
    <w:p>
      <w:r>
        <w:t>小龙女不敢再搭话，她打算先睡觉，养好精神，养好身体。自己绝不会成为他的夫人的，过儿还在等着她，孩</w:t>
      </w:r>
    </w:p>
    <w:p>
      <w:r>
        <w:t>子也还在等着她喂。顶多就是再做些羞耻的事，反正这儿没人认得我。她这样安慰自己。</w:t>
      </w:r>
    </w:p>
    <w:p>
      <w:r>
        <w:t>小龙女迷迷糊糊地睡了好一阵子，这几天来确实太累了，淫毒消褪的现在，一股沉重的困乏感压住了她的眼皮，</w:t>
      </w:r>
    </w:p>
    <w:p>
      <w:r>
        <w:t>第一次睡得这么痛快。在睡梦中，小龙女禁不住又回想起数天来的种种，欢愉的感觉让身体悄然有了反应，在古墓</w:t>
      </w:r>
    </w:p>
    <w:p>
      <w:r>
        <w:t>派学到的压抑情感习惯，第一次如此放纵。说不定，自己是喜欢这样的吧？</w:t>
      </w:r>
    </w:p>
    <w:p>
      <w:r>
        <w:t>迷迷糊糊中，小龙女被两个美女叫醒，她这才知道，自己睡了足足一天，从昨晚到今晚。肚子早已饿得咕咕叫，</w:t>
      </w:r>
    </w:p>
    <w:p>
      <w:r>
        <w:t>小龙女看到两个美女送来了可口的饭菜，食欲涌上来，禁不住大口吞咽。</w:t>
      </w:r>
    </w:p>
    <w:p>
      <w:r>
        <w:t>吃得差不多时，小龙女才注意到两个美女在偷偷发笑，顺着她们的眼光，她低头看了一下。这一看吓了她一跳，</w:t>
      </w:r>
    </w:p>
    <w:p>
      <w:r>
        <w:t>自己的乳房鼓胀浑圆，乳汁正顺着乳头流出，一股胀痛感随之袭来。</w:t>
      </w:r>
    </w:p>
    <w:p>
      <w:r>
        <w:t>小龙女从未见过自己如此涨奶，这说明崔明的药物十分有效。趁着小龙女高兴，两个美女拿出两个精致的小木</w:t>
      </w:r>
    </w:p>
    <w:p>
      <w:r>
        <w:t>桶，异口同声说道：「公子吩咐我们两个来帮女侠挤奶水，公子说，女侠的身体还没完全调理好，需要每天多挤几</w:t>
      </w:r>
    </w:p>
    <w:p>
      <w:r>
        <w:t>次。」听到这是治疗的一部分，小龙女也顾不得奶子被别的女人挤弄的羞耻，她大方地前倾身子，让两个美女握住</w:t>
      </w:r>
    </w:p>
    <w:p>
      <w:r>
        <w:t>自己的乳房，往小桶里挤奶水。这次的奶水量果然大得惊人，喷涌而出的奶水源源不断，一股香气飘散开来，那是</w:t>
      </w:r>
    </w:p>
    <w:p>
      <w:r>
        <w:t>小龙女的味道。</w:t>
      </w:r>
    </w:p>
    <w:p>
      <w:r>
        <w:t>挤奶过程中，小龙女意识到眼前的两个美女，心情也不大好，脸色有点灰暗。</w:t>
      </w:r>
    </w:p>
    <w:p>
      <w:r>
        <w:t>她轻松地问道：「两位夫人，我算是这里的不速之客吗，抱歉给你们添麻烦了。」</w:t>
      </w:r>
    </w:p>
    <w:p>
      <w:r>
        <w:t>「唉，你这么好，哪里算是不速之客呢。」其中一人回道。</w:t>
      </w:r>
    </w:p>
    <w:p>
      <w:r>
        <w:t>小龙女愈发感到不对劲，追问之下，她终于明白了这些美女对她态度不佳的原因。崔明对自己的十个小妾有个</w:t>
      </w:r>
    </w:p>
    <w:p>
      <w:r>
        <w:t>保证，他带回采花小居的年轻女人，无论是新的小妾，还是临时的野花，小妾们都要举行一个仪式，让新人表态屈</w:t>
      </w:r>
    </w:p>
    <w:p>
      <w:r>
        <w:t>居其下，这是十个姐妹共同遵守的规则。而小龙女突破了这些规定，她所受的待遇，让小妾们怀疑，小龙女要成为</w:t>
      </w:r>
    </w:p>
    <w:p>
      <w:r>
        <w:t>高于她们的真正女主人。</w:t>
      </w:r>
    </w:p>
    <w:p>
      <w:r>
        <w:t>小龙女哭笑不得，自己没有半点当此处女主人的想法，但这些人的规则也确实被自己违反了。</w:t>
      </w:r>
    </w:p>
    <w:p>
      <w:r>
        <w:t>「补办吧，我自己愿意。」小龙女不好意思地笑了笑。两美女露出惊讶的笑容，她们一起跑出去，留下不明所</w:t>
      </w:r>
    </w:p>
    <w:p>
      <w:r>
        <w:t>以的小龙女。</w:t>
      </w:r>
    </w:p>
    <w:p>
      <w:r>
        <w:t>过了不久，一个自称是小六的美女进来请小龙女，说是全部人都同意了小龙女的决定，正在外面等着她。小龙</w:t>
      </w:r>
    </w:p>
    <w:p>
      <w:r>
        <w:t>女吃饱了，精神状态极佳，她决定跟着出去看看。这一出去才发现，崔明和九个美人，早已等待在外面。</w:t>
      </w:r>
    </w:p>
    <w:p>
      <w:r>
        <w:t>「女侠，身体恢复得还好吧？」崔明友好地打了个招呼，小龙女回以肯定的答复，她的伤处基本都好了，除了</w:t>
      </w:r>
    </w:p>
    <w:p>
      <w:r>
        <w:t>私处还是紧紧地包着，是否好转无法知晓。</w:t>
      </w:r>
    </w:p>
    <w:p>
      <w:r>
        <w:t>崔明让小龙女躺在干草堆上，他亲自帮小龙女解开包扎，她的私处沾满了药膏。这儿是屋子的外面，虽然还有</w:t>
      </w:r>
    </w:p>
    <w:p>
      <w:r>
        <w:t>一排木墙围着，但毕竟是外面，小龙女有种在众目睽睽下脱光衣服的羞耻感。今晚月光同样皓洁，美女们提着灯笼，</w:t>
      </w:r>
    </w:p>
    <w:p>
      <w:r>
        <w:t>照亮了小龙女赤裸的身体。</w:t>
      </w:r>
    </w:p>
    <w:p>
      <w:r>
        <w:t>崔明熟练的手法把小龙女的私处清理干净，他摸了摸，笑着说道：「女侠，你的性器已经好得差不多了。」小</w:t>
      </w:r>
    </w:p>
    <w:p>
      <w:r>
        <w:t>龙女红着脸摸了摸自己的私处，肉唇敏感依然，但小穴里面确实夹紧了，不似昨天，又松又肿。</w:t>
      </w:r>
    </w:p>
    <w:p>
      <w:r>
        <w:t>「女侠的美乳汁困扰，也差不多解决了吧。」崔明指着旁边，那儿摆放着两个装满奶水的小木桶，那正是小龙</w:t>
      </w:r>
    </w:p>
    <w:p>
      <w:r>
        <w:t>女的乳房上挤出来的。</w:t>
      </w:r>
    </w:p>
    <w:p>
      <w:r>
        <w:t>小龙女红着脸点点头，她的声音充满了紧张。「那，那么，崔公子想要以什么方式采我，我的花？」说完这句</w:t>
      </w:r>
    </w:p>
    <w:p>
      <w:r>
        <w:t>话，小龙女的头低了下来，不敢抬高，她感到私处一阵发热，这种强烈的感觉竟然不输淫毒发作时。</w:t>
      </w:r>
    </w:p>
    <w:p>
      <w:r>
        <w:t>「哈哈哈，」崔明大笑几声，他指着身后的十位美人，对小龙女说，「崔某采花但求有道，既然女侠主动提出</w:t>
      </w:r>
    </w:p>
    <w:p>
      <w:r>
        <w:t>要按这儿的规矩来，那么崔某也不会心急。一般，崔某带回来的女子，都要先给各位夫人请安，介绍介绍自己的身</w:t>
      </w:r>
    </w:p>
    <w:p>
      <w:r>
        <w:t>体，女侠不妨照做。」小龙女点点头，她走到小一，也就是崔明的第一个小妾面前，红着脸鞠了个躬。</w:t>
      </w:r>
    </w:p>
    <w:p>
      <w:r>
        <w:t>这小妾看起来年纪要比别人略大一些，她不耐烦地哼了一声，伸手摊在小龙女面前。「新人，把你的奶放过来</w:t>
      </w:r>
    </w:p>
    <w:p>
      <w:r>
        <w:t>看看。」「啊？」小龙女楞了一会，但还是在注视下，把自己那对丰满的乳房平躺在小一的手上。小一用力捏了捏，</w:t>
      </w:r>
    </w:p>
    <w:p>
      <w:r>
        <w:t>说了句弹性不错，然后就指着地面说：「躺下，好好舔干净。」小龙女刚在地上躺下，小一的脚就踩了上来，她的</w:t>
      </w:r>
    </w:p>
    <w:p>
      <w:r>
        <w:t>光脚板直接踩在小龙女的脸上。这时，小一的口吻也变得轻松了些，「好好舔干净，知道吗？」原来，所谓的甘于</w:t>
      </w:r>
    </w:p>
    <w:p>
      <w:r>
        <w:t>其下仪式，就是要小龙女用舌头清洁她们的脚底，以示自己永远被踩在脚下的意思。</w:t>
      </w:r>
    </w:p>
    <w:p>
      <w:r>
        <w:t>小龙女红着脸伸出舌头，在注视下开始舔舐这女人的脚底。这种特别屈辱的感觉让小龙女面红耳赤，恨不得找</w:t>
      </w:r>
    </w:p>
    <w:p>
      <w:r>
        <w:t>个洞躲起来。但自己承诺过的就要做到，小龙女乖乖帮老一舔干净脚底，轮到小二了。</w:t>
      </w:r>
    </w:p>
    <w:p>
      <w:r>
        <w:t>一样的流程！小龙女在介绍完自己的乳房之后，就开始躺在地上帮二美女舔脚底。这可有十人，她得一个个舔，</w:t>
      </w:r>
    </w:p>
    <w:p>
      <w:r>
        <w:t>表示自己屈居十人之后，在她们面前永远抬不起头。脚底的异味是次要的，小龙女在众目睽睽下挨个舔脚趾，这行</w:t>
      </w:r>
    </w:p>
    <w:p>
      <w:r>
        <w:t>为让她全身如同发烧。</w:t>
      </w:r>
    </w:p>
    <w:p>
      <w:r>
        <w:t>小龙女如此风姿卓绝的美女，在这些秀气美人的面前，做出如此下贱之事，强烈的屈辱感让她不由得产生强烈</w:t>
      </w:r>
    </w:p>
    <w:p>
      <w:r>
        <w:t>的兴奋感。每当一个女人的光脚把她踩在下面，巨大的压力把她的脸踩得歪斜变形时，旁观者就会发出一阵接一阵</w:t>
      </w:r>
    </w:p>
    <w:p>
      <w:r>
        <w:t>的嬉笑。舌头与脚底的接触不时带回来浓烈的味道，也有的毫无气味，完全不可用外貌的优劣去判断。</w:t>
      </w:r>
    </w:p>
    <w:p>
      <w:r>
        <w:t>到了后面，小龙女打算躺下来舔脚底的时候，她看着对方得意的脸，心里会不禁想象出可能的味道来，她对自</w:t>
      </w:r>
    </w:p>
    <w:p>
      <w:r>
        <w:t>己这种低下的想法羞愧不已，但又兴奋难抑。</w:t>
      </w:r>
    </w:p>
    <w:p>
      <w:r>
        <w:t>回想一下，妓院里发生的那一幕，自己也同样产生了强烈的感觉，也许那淫毒并不是全部的原因，自己潜在的</w:t>
      </w:r>
    </w:p>
    <w:p>
      <w:r>
        <w:t>想法也是一个因素？小龙女想起了自己在古墓里的过往，想起了自己小时候曾享受被师父扇耳光的感觉，她觉得自</w:t>
      </w:r>
    </w:p>
    <w:p>
      <w:r>
        <w:t>己的下身肯定湿透了。</w:t>
      </w:r>
    </w:p>
    <w:p>
      <w:r>
        <w:t>十个美人嬉笑着看小龙女挨个出丑，她们现在表现得极为开心，崔明则在一旁哈哈大笑，小龙女好不容易完成</w:t>
      </w:r>
    </w:p>
    <w:p>
      <w:r>
        <w:t>了这个任务，表示自己是处于最底层的新人。</w:t>
      </w:r>
    </w:p>
    <w:p>
      <w:r>
        <w:t>屈辱终于熬过去了，而自己却没什么讨厌的感觉，甚至还产生了强烈的兴奋感，这到底是怎么回事呢？不管怎</w:t>
      </w:r>
    </w:p>
    <w:p>
      <w:r>
        <w:t>么回事，差不多轮到采花的部分了吧，小龙女内心隐隐有些期待。</w:t>
      </w:r>
    </w:p>
    <w:p>
      <w:r>
        <w:t>没想到，崔明让小一拿了一块布过来，让小龙女闻。小龙女疑惑地接过来，这布上面充满了一股酸臭味，这味</w:t>
      </w:r>
    </w:p>
    <w:p>
      <w:r>
        <w:t>道她自己太熟悉了，那就是刚才舔过的脚底味。</w:t>
      </w:r>
    </w:p>
    <w:p>
      <w:r>
        <w:t>「这是？」小龙女疑惑不解。</w:t>
      </w:r>
    </w:p>
    <w:p>
      <w:r>
        <w:t>崔明说：「女侠，崔某采花但求自愿，既然女侠已经表示愿意，崔某就期待女侠能拿到资格了。这块布属于我</w:t>
      </w:r>
    </w:p>
    <w:p>
      <w:r>
        <w:t>的一个美人的，至于是哪个，如果女侠凭着记忆能说出来，那就承认女侠的资格。如果想不起的话，今晚女侠可以</w:t>
      </w:r>
    </w:p>
    <w:p>
      <w:r>
        <w:t>逐个找我的美人问问，如果她们愿意的，你可以再舔一次。到明天早上为止，希望女侠多努力，哈哈哈。」崔明带</w:t>
      </w:r>
    </w:p>
    <w:p>
      <w:r>
        <w:t>着几个美人回去，留下脸色红得惊人的小龙女。</w:t>
      </w:r>
    </w:p>
    <w:p>
      <w:r>
        <w:t>这是一个多么令人羞耻的游戏啊，小龙女要逐个要求舔脚底，对方还不知道会开出什么样的条件。不过，不过</w:t>
      </w:r>
    </w:p>
    <w:p>
      <w:r>
        <w:t>自己同意了的事就要做，刚才最屈辱的事已经做了，现在这个没什么，小龙女这样安慰自己。她的私处又湿了，在</w:t>
      </w:r>
    </w:p>
    <w:p>
      <w:r>
        <w:t>没有淫毒的情况下。</w:t>
      </w:r>
    </w:p>
    <w:p>
      <w:r>
        <w:t>隐隐中有可能发生的事，小龙女已有一些预见，但也正是这样的事情让她难以拒绝崔明的提议。很想试试，身</w:t>
      </w:r>
    </w:p>
    <w:p>
      <w:r>
        <w:t>体里原始的欲望开始蠢蠢欲动了，这羞人的感觉要趁着机会在这里消磨掉，千万不可让过儿知道。</w:t>
      </w:r>
    </w:p>
    <w:p>
      <w:r>
        <w:t>时间一晃到了隔天早上，崔明在早饭的地方叫齐了十个美女，小龙女躺在一个笼子里睡觉，她的双乳从笼子里</w:t>
      </w:r>
    </w:p>
    <w:p>
      <w:r>
        <w:t>伸出来，全身布满了鞭痕，同时还散发出一股恶臭的味道。</w:t>
      </w:r>
    </w:p>
    <w:p>
      <w:r>
        <w:t>崔明端坐在太师椅上，他的身边是两个身披薄纱，近乎裸体的美女。崔明还是一如既往的友善微笑，丝毫看不</w:t>
      </w:r>
    </w:p>
    <w:p>
      <w:r>
        <w:t>出一个采花浪子的姿态，然而他的手却在不断揉弄这两个美女的胸部。</w:t>
      </w:r>
    </w:p>
    <w:p>
      <w:r>
        <w:t>「各位爱妾，昨晚好像发生了不少事，不如给你们夫君一一道来。」崔明手指着众位美女，表情一副享受的样</w:t>
      </w:r>
    </w:p>
    <w:p>
      <w:r>
        <w:t>子。十位美女窃窃私语，脸上无不带着欢快的表情，她们商量按着前后顺序汇报。</w:t>
      </w:r>
    </w:p>
    <w:p>
      <w:r>
        <w:t>第一个汇报的是老大，也就是小一，她先向自己的夫君行了个礼，然后缓缓道出昨晚的事情：小龙女为了确认</w:t>
      </w:r>
    </w:p>
    <w:p>
      <w:r>
        <w:t>这块布的主人，第一个就来找小一，可见她实在是没什么头绪的，刚才的味道都没记住。小一当时正在享受莲子汤，</w:t>
      </w:r>
    </w:p>
    <w:p>
      <w:r>
        <w:t>小龙女来到后，憋了很久才说出要舔一舔脚的要求，脸都憋红了。小一提出要看看小龙女的舌技能，要求她帮自己</w:t>
      </w:r>
    </w:p>
    <w:p>
      <w:r>
        <w:t>舔私处，从技巧的好坏来决定是否让小龙女舔脚。</w:t>
      </w:r>
    </w:p>
    <w:p>
      <w:r>
        <w:t>众人纷纷大笑，追问道：「那后来怎么样了？女侠武功盖世，这舌头上的功夫怎么样？」小一年纪虽然偏大，</w:t>
      </w:r>
    </w:p>
    <w:p>
      <w:r>
        <w:t>但风姿依然，身材丰满，想必那蜜穴也是富含汁液。她生动地描绘小龙女努力舔舐的场景，包括她吞下新鲜淫水的</w:t>
      </w:r>
    </w:p>
    <w:p>
      <w:r>
        <w:t>表情，俏脸几乎贴着毛发的场景，还有她那生疏的舌技。一开始，小龙连女人的私处什么地方敏感都不懂，她的舌</w:t>
      </w:r>
    </w:p>
    <w:p>
      <w:r>
        <w:t>头老往小一的阴唇外面招呼，甚至还吮吸了小一的尿道口。</w:t>
      </w:r>
    </w:p>
    <w:p>
      <w:r>
        <w:t>「呵呵，女侠还真是纯洁，最后你同意了？」崔明听得乐了，也加入追问。</w:t>
      </w:r>
    </w:p>
    <w:p>
      <w:r>
        <w:t>小一得意地点点头，说道：「她那功夫实在不行，我都看不去，干脆在她身上教她，怎么舔。」「你帮女侠舔</w:t>
      </w:r>
    </w:p>
    <w:p>
      <w:r>
        <w:t>了？」崔明更有兴致了。</w:t>
      </w:r>
    </w:p>
    <w:p>
      <w:r>
        <w:t>「是啊，女侠的味道还挺不错。」小一俏脸微红，「不过我有个条件，我要她憋半柱香时间，如果半柱香时间</w:t>
      </w:r>
    </w:p>
    <w:p>
      <w:r>
        <w:t>内泄了，那她必须去做一件事，邀请姐妹们都来看看。」「原来是这样，昨晚那事是这个原因啊。」其余的美女们</w:t>
      </w:r>
    </w:p>
    <w:p>
      <w:r>
        <w:t>笑成一团，崔明眨巴眼睛不明所以，陪着笑。小一笑够之后，说出了昨晚小龙女答应的惩罚，居然是去舔十个美女</w:t>
      </w:r>
    </w:p>
    <w:p>
      <w:r>
        <w:t>公用的茅厕！</w:t>
      </w:r>
    </w:p>
    <w:p>
      <w:r>
        <w:t>小龙女输了这个约定，在仔细品尝了小一的嫩脚趾之后，她在小一的带领下，挨个叫了美女们过来围观。小一</w:t>
      </w:r>
    </w:p>
    <w:p>
      <w:r>
        <w:t>自己和小五两人抬着赤裸的小龙女，把她的头贴住茅厕的沟上，舔干净那地方沾着的垢污。那些东西是美女们方便</w:t>
      </w:r>
    </w:p>
    <w:p>
      <w:r>
        <w:t>时留下的，简陋的林中小屋只有这样的设施，打扫方面也不是很尽力。小龙女的鼻子刚接触这强烈气味的残留物，</w:t>
      </w:r>
    </w:p>
    <w:p>
      <w:r>
        <w:t>差点就被熏晕了。但是众多美女的围观，嬉笑的言语，自己赤裸着舔茅厕的屈辱感竟然让她在短时间内再度逼近高</w:t>
      </w:r>
    </w:p>
    <w:p>
      <w:r>
        <w:t>潮，舌头舔这些大便残留物的时候也大胆了些。</w:t>
      </w:r>
    </w:p>
    <w:p>
      <w:r>
        <w:t>小一生动地比划出当时的情景，崔明听完哈哈大笑，这小龙女的尊严再次被践踏了一地，尤其是她一边舔茅厕，</w:t>
      </w:r>
    </w:p>
    <w:p>
      <w:r>
        <w:t>一边还能兴奋的古怪样子。小龙女作为一个女人，做了这件事后，算是彻底宣告被她们踩在脚下，这些美女看起来</w:t>
      </w:r>
    </w:p>
    <w:p>
      <w:r>
        <w:t>对小龙女也不再有那般敌意，相比之下多了不少戏谑的感觉。</w:t>
      </w:r>
    </w:p>
    <w:p>
      <w:r>
        <w:t>崔明让两个小妾去把笼子里的小龙女拉出来，迷迷糊糊睡醒的她睁开眼睛看了看周围，想起昨晚的事，表情尴</w:t>
      </w:r>
    </w:p>
    <w:p>
      <w:r>
        <w:t>尬不已。在美女们的起哄下，小龙女伸出舌头，让她们看看她这条舔过茅坑的嫩肉，会是什么样子。</w:t>
      </w:r>
    </w:p>
    <w:p>
      <w:r>
        <w:t>小龙女的嘴里没有残留着粪便，可想而知全部都被吃下去了，灼热的目光让她全身冒汗，似乎是在害怕，又像</w:t>
      </w:r>
    </w:p>
    <w:p>
      <w:r>
        <w:t>是兴奋至极。这白嫩的娇躯，挂着两只浑圆的乳房，夹紧双腿瑟瑟发抖的模样说不出的可爱。</w:t>
      </w:r>
    </w:p>
    <w:p>
      <w:r>
        <w:t>「还有吗，后来发生了什么事？各位爱妾。」崔明欢快地说道。</w:t>
      </w:r>
    </w:p>
    <w:p>
      <w:r>
        <w:t>小一介绍了之后，排行第二的美人开始介绍，小龙女第二个找的是她。小二现在是偎依在崔明身边的薄纱美人，</w:t>
      </w:r>
    </w:p>
    <w:p>
      <w:r>
        <w:t>她笑嘻嘻的嘴在崔明脸上亲了一个，嗲着声音说出了昨晚的趣事：小龙女清理了在茅坑弄脏的身体后，找到二美人，</w:t>
      </w:r>
    </w:p>
    <w:p>
      <w:r>
        <w:t>当时三美人凑巧也在那，两人正在谈着刚才发生的趣事。小龙女红着脸，同时对两个美人提出同样的舔脚要求。经</w:t>
      </w:r>
    </w:p>
    <w:p>
      <w:r>
        <w:t>过刚才那番围观的二美人和三美人，怎么会爽快同意呢？她们也想出了一个要求，由于小龙女刚在茅坑做了不可想</w:t>
      </w:r>
    </w:p>
    <w:p>
      <w:r>
        <w:t>象的下贱行为，现在她的体内必须经过一番清洗。</w:t>
      </w:r>
    </w:p>
    <w:p>
      <w:r>
        <w:t>两个美人拿了两截通透的竹筒，大约有三四根手指并起来那么粗，两根分别插在小龙女的蜜穴里和屁眼里。这</w:t>
      </w:r>
    </w:p>
    <w:p>
      <w:r>
        <w:t>时，三美女当着大家的面把昨晚的竹子拿了出来，拿小龙女的身体比划着昨晚的姿势。</w:t>
      </w:r>
    </w:p>
    <w:p>
      <w:r>
        <w:t>这两个美女让小龙女的屁股抬高到垂直向上的程度，这样可以保证两根竹子都是向上的。但这个姿势确实十分</w:t>
      </w:r>
    </w:p>
    <w:p>
      <w:r>
        <w:t>屈辱，小龙女的下身朝天，双脚微微岔开，绷直了立在地上，一对乳房因为重力的作用，乳头贴着地面，走路时乳</w:t>
      </w:r>
    </w:p>
    <w:p>
      <w:r>
        <w:t>头就会摩擦地面，更别说这姿势有多难走路。</w:t>
      </w:r>
    </w:p>
    <w:p>
      <w:r>
        <w:t>二美女和三美女笑着说出她们的计划，小龙女摆出这个姿势之后，等待她的就是新鲜尿液的灌入。两个美人轮</w:t>
      </w:r>
    </w:p>
    <w:p>
      <w:r>
        <w:t>流对着竹子撒尿，温热的尿液顺着竹子流进小龙女的阴道里，屁股里，这奇特的感觉让小龙女差点支撑不住。</w:t>
      </w:r>
    </w:p>
    <w:p>
      <w:r>
        <w:t>中途洒出尿的话，脚就不给舔了，小龙女对于这点竟有十分坚定的决心。</w:t>
      </w:r>
    </w:p>
    <w:p>
      <w:r>
        <w:t>第一次把自己下身的肉洞提供给别的女人当厕所，小龙女当时的表情极为好玩，纵使她武功卓越，也没有办法</w:t>
      </w:r>
    </w:p>
    <w:p>
      <w:r>
        <w:t>把灌入体内的尿液逼出来，大量温热的液体不可避免地流进她的子宫，她的肠子里。</w:t>
      </w:r>
    </w:p>
    <w:p>
      <w:r>
        <w:t>两个美人尿完后，尿液已经装满了小龙女的下身，然后小龙女还要维持着这样的姿势，慢慢爬到茅坑去。听到</w:t>
      </w:r>
    </w:p>
    <w:p>
      <w:r>
        <w:t>小龙女竟然用这个姿势走到茅坑，崔明乐坏了，他让二美女把小龙女的蜜穴扒开，瞧瞧这个装了尿的肉洞是什么样</w:t>
      </w:r>
    </w:p>
    <w:p>
      <w:r>
        <w:t>子的。</w:t>
      </w:r>
    </w:p>
    <w:p>
      <w:r>
        <w:t>小龙女的蜜穴里布满了粘液，还有些白沫，看上去淫荡无比。被这些美女看到自己如此反应，小龙女顿时有种</w:t>
      </w:r>
    </w:p>
    <w:p>
      <w:r>
        <w:t>想跳回绝情谷的感觉，下身也热了起来，搞不清楚是兴奋还是羞愤。</w:t>
      </w:r>
    </w:p>
    <w:p>
      <w:r>
        <w:t>二美女和三美女描绘了小龙女慢慢爬到茅坑边，倾斜屁股倒出尿液，最后自己失禁，把自己的排泄物也倒出来</w:t>
      </w:r>
    </w:p>
    <w:p>
      <w:r>
        <w:t>的场景。这之后的小龙女，如愿以偿舔到了两位美女的脚趾，可惜她认为这两位都不是布的主人。</w:t>
      </w:r>
    </w:p>
    <w:p>
      <w:r>
        <w:t>继续下去，小龙女找了小四，应该叫四小姐的美女。这个小妾是十人中最为娇小，最为可爱秀气，但脾气却最</w:t>
      </w:r>
    </w:p>
    <w:p>
      <w:r>
        <w:t>坏的女人。四小姐听到小龙女的要求后，心情不好的她直接提出要抽鞭子，抽得自己舒服了才让小龙女舔。</w:t>
      </w:r>
    </w:p>
    <w:p>
      <w:r>
        <w:t>「小四，她身上的鞭痕都是你干的？很猛哦！」崔明赞叹道。</w:t>
      </w:r>
    </w:p>
    <w:p>
      <w:r>
        <w:t>四小姐摇摇头，不屑道：「我让女侠自己挑被打的地方，算是尊重她了，她居然自己选了爱爱用的地方，真不</w:t>
      </w:r>
    </w:p>
    <w:p>
      <w:r>
        <w:t>要脸！」据四小姐的介绍，小龙女在听说要挨鞭子之后，竟然自己抬高下体，岔开双腿，把自己最为娇嫩的部位露</w:t>
      </w:r>
    </w:p>
    <w:p>
      <w:r>
        <w:t>出来吃鞭子。</w:t>
      </w:r>
    </w:p>
    <w:p>
      <w:r>
        <w:t>四小姐当然没有客气，她挥起长长的皮鞭，恶狠狠地抽在小龙女的肉穴上，粗糙的鞭子打得她淫水乱飞，叫喊</w:t>
      </w:r>
    </w:p>
    <w:p>
      <w:r>
        <w:t>声大得整个院子都能听到。难以想象，四小姐这样娇弱美丽的女子，竟然喜欢拿着鞭子恶狠狠打人。</w:t>
      </w:r>
    </w:p>
    <w:p>
      <w:r>
        <w:t>四小姐力气不大，但皮鞭打在女人的私处仍然很痛，小龙女尽量用内力化解鞭子的威力，但仍是疼得直喊。四</w:t>
      </w:r>
    </w:p>
    <w:p>
      <w:r>
        <w:t>小姐的这番描述让崔明知道了一个秘密，小龙女拥有普通女人做不到的事，她那娇弱的下体可以用鞭子这么粗暴的</w:t>
      </w:r>
    </w:p>
    <w:p>
      <w:r>
        <w:t>手段对待。</w:t>
      </w:r>
    </w:p>
    <w:p>
      <w:r>
        <w:t>但小龙女为何要选这个地方呢？这个问题只有小龙女自己清楚，她经过前面两次的折腾，体内兴奋度早就到了</w:t>
      </w:r>
    </w:p>
    <w:p>
      <w:r>
        <w:t>顶点，温热的尿液灌入阴道就好像男人射出的感觉，她在兴奋难耐的情况下，主动献出自己的私处。鞭子狠狠抽打</w:t>
      </w:r>
    </w:p>
    <w:p>
      <w:r>
        <w:t>的感觉让她数次高潮，因此爱液才会被甩得到处乱飞。</w:t>
      </w:r>
    </w:p>
    <w:p>
      <w:r>
        <w:t>四小姐打完鞭子，仍然不乐意被小龙女舔脚，她要求小龙女把舌头伸出来，平靠在桌面上，然后她四小姐抬起</w:t>
      </w:r>
    </w:p>
    <w:p>
      <w:r>
        <w:t>脚，用脚趾狠狠研磨小龙女的舌头。这味道到底尝到了没，只有小龙女知道，她最终认为，四小姐也不是主人。</w:t>
      </w:r>
    </w:p>
    <w:p>
      <w:r>
        <w:t>听了这些描述，小龙女已经羞得不敢抬头。但是令她更为害羞的是，自己的淫水正在不断从穴里流出，滴在地</w:t>
      </w:r>
    </w:p>
    <w:p>
      <w:r>
        <w:t>板上。</w:t>
      </w:r>
    </w:p>
    <w:p>
      <w:r>
        <w:t>小龙女离开四小姐的房间后，去了小五那边。没想到，小五这边竟然聚集了四个美女，分别是小五，小七，小</w:t>
      </w:r>
    </w:p>
    <w:p>
      <w:r>
        <w:t>八和小九，四个美人当时正在灯下一起织一件特殊的薄纱内衣，小龙女面对四人提出舔脚的要求后，这四人一致要</w:t>
      </w:r>
    </w:p>
    <w:p>
      <w:r>
        <w:t>求小龙女先当一会儿吊灯。</w:t>
      </w:r>
    </w:p>
    <w:p>
      <w:r>
        <w:t>这吊灯可不好当，四个美女用绳子把小龙女的手脚扭到背后，绑在一起，然后把她整个人吊在半空。四个美女</w:t>
      </w:r>
    </w:p>
    <w:p>
      <w:r>
        <w:t>折腾小龙女一人，这事还是绰绰有余的。小龙女吊在半空中之后，四个美人拿出绣花针，穿上针线，分别刺穿了她</w:t>
      </w:r>
    </w:p>
    <w:p>
      <w:r>
        <w:t>的两个乳晕和阴蒂。</w:t>
      </w:r>
    </w:p>
    <w:p>
      <w:r>
        <w:t>小龙女敏感的部位被刺穿，原本就疼痛至极，现在这些栓在她身上的针线，还要一起绑在一盏油灯上，悬空吊</w:t>
      </w:r>
    </w:p>
    <w:p>
      <w:r>
        <w:t>着。她的乳晕和阴蒂因为油灯的重量，全都被拉得长长的。说到这儿，小七拉了拉小龙女的乳晕和阴蒂，让大家看</w:t>
      </w:r>
    </w:p>
    <w:p>
      <w:r>
        <w:t>看到底拉长了多少。</w:t>
      </w:r>
    </w:p>
    <w:p>
      <w:r>
        <w:t>这个惩罚要说残忍，初看一下还不及前面几个，但这四位美人在油灯下继续编织了一个时辰之久，小龙女吊在</w:t>
      </w:r>
    </w:p>
    <w:p>
      <w:r>
        <w:t>空中不能动弹，乳房和阴蒂的疼痛都先后变成麻木。</w:t>
      </w:r>
    </w:p>
    <w:p>
      <w:r>
        <w:t>「既然是吊油灯，鞭痕又是怎么来的？」崔明问道。</w:t>
      </w:r>
    </w:p>
    <w:p>
      <w:r>
        <w:t>小五掩嘴一笑，解释道：「公子，这女侠徒有虚名，她自己奶子的汁充满了，自己滴下来，恰好浇灭了油灯，</w:t>
      </w:r>
    </w:p>
    <w:p>
      <w:r>
        <w:t>还真是一点定力都没有啊。为了惩罚熄灭油灯的她，我们就把她重新吊起来，用鞭子狠狠招呼了她全身。」「哦？</w:t>
      </w:r>
    </w:p>
    <w:p>
      <w:r>
        <w:t>女侠感觉如何，她有没觉得不适？」崔明饶有兴致地追问。</w:t>
      </w:r>
    </w:p>
    <w:p>
      <w:r>
        <w:t>「一点都没有。」小五摇摇头，「女侠自己还叫我们多抽一下她的奶子，想不到这练武的女人，奶子被抽打都</w:t>
      </w:r>
    </w:p>
    <w:p>
      <w:r>
        <w:t>还会高兴。」听着小五的描述，小龙女摸了摸自己满是鞭痕的乳房，想起自己刻意不用内力抵御以求增加疼痛的事</w:t>
      </w:r>
    </w:p>
    <w:p>
      <w:r>
        <w:t>实，强烈的兴奋感喷涌而出。</w:t>
      </w:r>
    </w:p>
    <w:p>
      <w:r>
        <w:t>满身鞭痕的小龙女挨个舔了脚趾后，她仍旧不能确定布的主人，反正就剩下两人，她决定全部都试一遍。据小</w:t>
      </w:r>
    </w:p>
    <w:p>
      <w:r>
        <w:t>十介绍，昨晚她和小六一起被公子临幸，刚刚做完房事，小龙女就来了。</w:t>
      </w:r>
    </w:p>
    <w:p>
      <w:r>
        <w:t>崔明那时候自己回房休息，小十和小六两个淫穴里面注满了新鲜的精液，正在喘息时，小龙女进来了。她见到</w:t>
      </w:r>
    </w:p>
    <w:p>
      <w:r>
        <w:t>这个情景，虽然有些不好意思，但还是说出了那个舔脚的要求。</w:t>
      </w:r>
    </w:p>
    <w:p>
      <w:r>
        <w:t>精疲力竭的小十和小六没有精力跟小龙女玩，她们直接要求小龙女来服侍她们，用她的奶水来给两人清洁下体。</w:t>
      </w:r>
    </w:p>
    <w:p>
      <w:r>
        <w:t>小龙女非常高兴地答应了，她的乳房当时已经涨痛，乳汁急需挤出。小龙女自己拿了两个大碗，在桌子上自己挤奶，</w:t>
      </w:r>
    </w:p>
    <w:p>
      <w:r>
        <w:t>她的奶水产量比刚来的时候高了不少，直到装满两个大碗还有些许剩下。</w:t>
      </w:r>
    </w:p>
    <w:p>
      <w:r>
        <w:t>但是这装在碗里的奶水如何清洁下体呢？小龙女想到了一个办法，她自己用嘴含着奶水，吐进两个美女的蜜穴</w:t>
      </w:r>
    </w:p>
    <w:p>
      <w:r>
        <w:t>里，让自己的奶水充盈里面，充分混合崔明的精液之后，自己用嘴重新吸出来，吞下。</w:t>
      </w:r>
    </w:p>
    <w:p>
      <w:r>
        <w:t>「这骚婊子，竟然把六妹和十妹的东西吃了，哈哈。」美女们笑成一片，崔明也乐开怀，唯独小龙女羞辱得不</w:t>
      </w:r>
    </w:p>
    <w:p>
      <w:r>
        <w:t>敢动弹。</w:t>
      </w:r>
    </w:p>
    <w:p>
      <w:r>
        <w:t>「但是啊，」小十继续说道，「我们见女侠清理得不错，就要求她对我们两个的屁股也来这样清洁一次。可没</w:t>
      </w:r>
    </w:p>
    <w:p>
      <w:r>
        <w:t>想到，女侠的奶水挤空了，怎么挤都挤不出一碗来，为了惩罚她，我们就把她装进狗笼里。她在里面睡觉，但是两</w:t>
      </w:r>
    </w:p>
    <w:p>
      <w:r>
        <w:t>只奶子要伸出来，让我们挤奶，直到满两碗为止。」「所以今天依然装在笼子里，明白了。」</w:t>
      </w:r>
    </w:p>
    <w:p>
      <w:r>
        <w:t>崔明点点头，他松开身边的两个美女，走到小龙女面前，笑道：「女侠，你猜出擦脚布的主人了吗？」小龙女</w:t>
      </w:r>
    </w:p>
    <w:p>
      <w:r>
        <w:t>抬起头，想了一会，答道：「应该是小六吧？」</w:t>
      </w:r>
    </w:p>
    <w:p>
      <w:r>
        <w:t>「哈哈哈。」崔明大笑出来，他在屋里踱了一圈，重新回到小龙女面前，说道，「女侠这口技严重不过关啊，</w:t>
      </w:r>
    </w:p>
    <w:p>
      <w:r>
        <w:t>这擦脚布可是四小姐她的，你全部人都尝了一遍，竟然没有猜对，哦呵呵。」小龙女叹了口气，自己确实无能，这</w:t>
      </w:r>
    </w:p>
    <w:p>
      <w:r>
        <w:t>一晚算是完全失败了。</w:t>
      </w:r>
    </w:p>
    <w:p>
      <w:r>
        <w:t>「女侠，看在萍水相逢的份上，你让崔某大饱眼福一顿，也算是有缘。崔某知道女侠挂念孩子，奶水之事基本</w:t>
      </w:r>
    </w:p>
    <w:p>
      <w:r>
        <w:t>已经解决。只不过，女侠身上淫邪之气太盛，昨晚我的小妾们并无动用暴力，女侠全盘接受，还能有如此表现，淫</w:t>
      </w:r>
    </w:p>
    <w:p>
      <w:r>
        <w:t>毒恐会顺着奶水祸害孩子。」崔明说得小龙女大惊失色，她赶紧追问道：「公子，那我应该怎么办？」崔明展开手</w:t>
      </w:r>
    </w:p>
    <w:p>
      <w:r>
        <w:t>里的扇子，郑重说道：「崔某一生只爱采花，女侠如若不弃，不如把身子交给崔某采花蜜，不出三天便可尽解淫毒。」</w:t>
      </w:r>
    </w:p>
    <w:p>
      <w:r>
        <w:t>崔明说的采花蜜是什么意思，小龙女还没理解，但话都说到这个份上，她自然只能同意。淫毒祸害到孩子，这是自</w:t>
      </w:r>
    </w:p>
    <w:p>
      <w:r>
        <w:t>己万万不能接受的。</w:t>
      </w:r>
    </w:p>
    <w:p>
      <w:r>
        <w:t>「崔某能得到女侠这般美貌的女人采花蜜，实乃万幸，多谢多谢。」崔明鞠了个躬，大笑出来。</w:t>
      </w:r>
    </w:p>
    <w:p>
      <w:r>
        <w:t>接下来的一天，小龙女总算明白了什么是采花蜜。她的身子先是在澡盆里洗干净，然后美美吃了一顿，小十给</w:t>
      </w:r>
    </w:p>
    <w:p>
      <w:r>
        <w:t>她端来一碗药汤，说是采花蜜必须的。喝了这碗药汤不久，小龙女就感到全身燥热，奶子热得好像要融化，下身的</w:t>
      </w:r>
    </w:p>
    <w:p>
      <w:r>
        <w:t>肉洞自己在不断张合，竟然快高潮了。</w:t>
      </w:r>
    </w:p>
    <w:p>
      <w:r>
        <w:t>小十把小龙女带到院子里面，光天化日之下，仅让她在一个草堆后面避开太阳。小龙女赤裸身子，在地上四肢</w:t>
      </w:r>
    </w:p>
    <w:p>
      <w:r>
        <w:t>着地，还翘高了自己的下体。这是要干什么，小龙女很快就明白了。</w:t>
      </w:r>
    </w:p>
    <w:p>
      <w:r>
        <w:t>小十做好一切后，首先是小一拿着一根削圆了的小木棍过来，她把木棍捅进小龙女的蜜穴里，然后用力抽插进</w:t>
      </w:r>
    </w:p>
    <w:p>
      <w:r>
        <w:t>出。小龙女特别敏感的私处刚一插入就冒出大量的淫水，她仰头一阵娇喘，竟然高潮了！小龙女的淫水从穴里溢出，</w:t>
      </w:r>
    </w:p>
    <w:p>
      <w:r>
        <w:t>滴在小一放在地上的一个陶罐里。</w:t>
      </w:r>
    </w:p>
    <w:p>
      <w:r>
        <w:t>这就是花蜜，采花蜜就是收集小龙女的淫水！而且是在院子里，在众美人围观下采。羞辱加上汤药的催化作用，</w:t>
      </w:r>
    </w:p>
    <w:p>
      <w:r>
        <w:t>小龙女完全进入了快感的漩涡，她的爱液不断溢出，流出，积蓄。粘稠的，透明的液体不断蓄积到罐子里，一股淫</w:t>
      </w:r>
    </w:p>
    <w:p>
      <w:r>
        <w:t>秽的气息在空气中飘散。</w:t>
      </w:r>
    </w:p>
    <w:p>
      <w:r>
        <w:t>小一在小龙女身上搞腾了一炷香时间之后，二美人就来接替了。她们采取逐一接力的方式，保证小龙女的蜜穴</w:t>
      </w:r>
    </w:p>
    <w:p>
      <w:r>
        <w:t>时刻都有人在榨取。在药物的作用下，小龙女被快感冲击得神志不清，她已经剩下快乐哼叫这个能力了，不断渴求</w:t>
      </w:r>
    </w:p>
    <w:p>
      <w:r>
        <w:t>更大力，更粗，更凶猛的方式。</w:t>
      </w:r>
    </w:p>
    <w:p>
      <w:r>
        <w:t>为了让小龙女体力充沛，美女们不时过来帮她挤奶，挤出的奶水就让小龙女自己喝下，还附加了不少汤水。小</w:t>
      </w:r>
    </w:p>
    <w:p>
      <w:r>
        <w:t>龙女在高度兴奋中做了一个决定，她要清晰辨别十个美女的脚味道，因为这，十个美人不时过来让她舔脚，让她记</w:t>
      </w:r>
    </w:p>
    <w:p>
      <w:r>
        <w:t>住对应人物的味儿。</w:t>
      </w:r>
    </w:p>
    <w:p>
      <w:r>
        <w:t>崔明也偶尔过来看看，他来到的时候，小龙女已经经过十个美人的采蜜，穴里暂时变得干涸。但是这时的小龙</w:t>
      </w:r>
    </w:p>
    <w:p>
      <w:r>
        <w:t>女也没闲着，她的双乳平放在一个砍断的树桩上，四小姐在一旁抬起脚猛踩，而小十则在后面拿着木板拍打小龙女</w:t>
      </w:r>
    </w:p>
    <w:p>
      <w:r>
        <w:t>的屁股。</w:t>
      </w:r>
    </w:p>
    <w:p>
      <w:r>
        <w:t>四小姐人虽然娇小，但这秀气的小脚狠狠踩下去，仍然能把小龙女的乳房踩得变形，小龙女也随之发出一声惨</w:t>
      </w:r>
    </w:p>
    <w:p>
      <w:r>
        <w:t>叫。她的屁股已经被打红了，可见小十打屁股的力度也不低。</w:t>
      </w:r>
    </w:p>
    <w:p>
      <w:r>
        <w:t>「怎么了？」崔明笑着问。</w:t>
      </w:r>
    </w:p>
    <w:p>
      <w:r>
        <w:t>「女侠说，她这对不肯喷奶的奶子，需要好好惩罚，踩死她，踩死她！」四小姐边踩边说，脸上香汗淋漓。</w:t>
      </w:r>
    </w:p>
    <w:p>
      <w:r>
        <w:t>「原来是这样，麻烦把爱妾们都叫来，一个人惩罚，对女侠来说可是不够的。」</w:t>
      </w:r>
    </w:p>
    <w:p>
      <w:r>
        <w:t>崔明说完就笑着走了，他知道十个美人的脚会把小龙女轮流踩个够。而小龙女此时虽然没有淫水，但她那布满</w:t>
      </w:r>
    </w:p>
    <w:p>
      <w:r>
        <w:t>红晕的脸蛋说明了，她是非常享受这种待遇的。</w:t>
      </w:r>
    </w:p>
    <w:p>
      <w:r>
        <w:t>时间一晃到了第二天早晨，美女们把小龙女从茅坑里拉出来，清洗一番后抬到院子里。首先是脚味记忆力的测</w:t>
      </w:r>
    </w:p>
    <w:p>
      <w:r>
        <w:t>验，十只穿过的鞋子，让小龙女按照从一到十的顺序排列。小龙女每一只鞋子都闻一下，舔一下，结果十只的排列</w:t>
      </w:r>
    </w:p>
    <w:p>
      <w:r>
        <w:t>只猜对三只。</w:t>
      </w:r>
    </w:p>
    <w:p>
      <w:r>
        <w:t>测验失败，满脸红晕的小龙女主动要求受罚。她被抬到院子里，自己翘高了屁股，美女们毫不留情地用板子打</w:t>
      </w:r>
    </w:p>
    <w:p>
      <w:r>
        <w:t>了她三百下，小龙女原本白皙的屁股变得通红。</w:t>
      </w:r>
    </w:p>
    <w:p>
      <w:r>
        <w:t>但这样是不够的，淫欲旺盛的小龙女，接受了小一大姐的建议，自己跑到茅坑边，对着地面挤出自己的奶汁，</w:t>
      </w:r>
    </w:p>
    <w:p>
      <w:r>
        <w:t>然后用奶子在地上擦拭污痕。</w:t>
      </w:r>
    </w:p>
    <w:p>
      <w:r>
        <w:t>粗糙的石头地面不断摩擦小龙女的乳房，这种下贱的感觉和摩擦的痛感不断刺激着她，红红的屁股依然翘高了</w:t>
      </w:r>
    </w:p>
    <w:p>
      <w:r>
        <w:t>给大家看，十分淫荡。一天的采花蜜不能解除小龙女的淫欲，今天早晨她又喝了一碗汤药，全身的欲火覆盖了理智，</w:t>
      </w:r>
    </w:p>
    <w:p>
      <w:r>
        <w:t>敏感的乳房好像光是揉揉都会高潮。</w:t>
      </w:r>
    </w:p>
    <w:p>
      <w:r>
        <w:t>吃完早饭，小龙女一天的安排又开始了。她在草堆边翘起屁股，美女们开始挨个过来采蜜。小龙女的淫水非常</w:t>
      </w:r>
    </w:p>
    <w:p>
      <w:r>
        <w:t>多，短短三四个人的榨取之后，陶罐里已经积蓄起一层，她的阴蒂非常兴奋地伸出来，随便拨弄几下都会引发娇喘。</w:t>
      </w:r>
    </w:p>
    <w:p>
      <w:r>
        <w:t>辨识味道的任务还在继续，小龙女认真记忆着不同美人脚下的味道。淫欲助推了她舔脚的欲望，十个美人的嫩</w:t>
      </w:r>
    </w:p>
    <w:p>
      <w:r>
        <w:t>脚成了她口中的美味食物。崔明为小龙女提供了完善的服务，她的奶水需要每两个时辰吸一次，这点也没漏下，奶</w:t>
      </w:r>
    </w:p>
    <w:p>
      <w:r>
        <w:t>水都倒在一个大桶里，待会给美女们洗脚。</w:t>
      </w:r>
    </w:p>
    <w:p>
      <w:r>
        <w:t>过不多久，小十发现小龙女的乳房挤空了，她问旁边正在采蜜的四小姐，四小姐直截了当地指了指远处烧化了</w:t>
      </w:r>
    </w:p>
    <w:p>
      <w:r>
        <w:t>的蜡油桶。这是数十根红蜡烛熔在一起的红海，最适合用来惩罚挂着奶子不出奶的小龙女了。</w:t>
      </w:r>
    </w:p>
    <w:p>
      <w:r>
        <w:t>纵然小龙女内功深厚，娇嫩的乳房整只泡进红蜡油时，她还是发出了杀猪般的惨叫，胸部好像烤熟了似的，下</w:t>
      </w:r>
    </w:p>
    <w:p>
      <w:r>
        <w:t>身一股黄灿灿的液体流了出来，顺着大腿流到地面上。众美女把小龙女拔出来，她的乳房表面覆盖着一层还没变硬</w:t>
      </w:r>
    </w:p>
    <w:p>
      <w:r>
        <w:t>的软蜡泥。</w:t>
      </w:r>
    </w:p>
    <w:p>
      <w:r>
        <w:t>剥掉蜡泥，小龙女看到自己雪白的双乳变得通红，挂在雪白的身子上尤其奇怪，众美女大笑。</w:t>
      </w:r>
    </w:p>
    <w:p>
      <w:r>
        <w:t>这个事件之后，小龙女因为失禁，自愿接受三百板子的惩罚，她的屁股第一次被打到冒血珠。</w:t>
      </w:r>
    </w:p>
    <w:p>
      <w:r>
        <w:t>崔明让小龙女吃的药物越来越多，说是能帮助她快点排干净余毒。这些药物喝下去后，小龙女浑身都处在高潮</w:t>
      </w:r>
    </w:p>
    <w:p>
      <w:r>
        <w:t>边缘的状态，强烈的快感让她难以忍耐，只有买次高潮喷水时，可以从下身找到一些补偿。</w:t>
      </w:r>
    </w:p>
    <w:p>
      <w:r>
        <w:t>从第二天开始，小龙女的疗养生活基本上定了下来，早晨一定要挨三百板子，中途采蜜过程中，每逢阴户无水</w:t>
      </w:r>
    </w:p>
    <w:p>
      <w:r>
        <w:t>就要重新挨板子。她的产奶量越来越高，但每次挤完后，四小姐都要为她准备好两桶蜡油，当场把她白皙的奶子烫</w:t>
      </w:r>
    </w:p>
    <w:p>
      <w:r>
        <w:t>得通红，然后还要挨四小姐的脚踩。脚底味儿的记忆游戏，小龙女一次都未曾全对过，她每天很努力地记忆，但犯</w:t>
      </w:r>
    </w:p>
    <w:p>
      <w:r>
        <w:t>错的结果就是要被众美女抬着去舔茅坑。只有晚上可以休息，但也只能睡在茅坑外面，谁来上茅厕都可以让她来舔</w:t>
      </w:r>
    </w:p>
    <w:p>
      <w:r>
        <w:t>屁眼。</w:t>
      </w:r>
    </w:p>
    <w:p>
      <w:r>
        <w:t>时间一晃到了第五天，崔明所说的三天期限大大超过，小龙女的私处肿得像个馒头，屁股完全红着，乳房也变</w:t>
      </w:r>
    </w:p>
    <w:p>
      <w:r>
        <w:t>得松软下垂。连日来的超高频率采花蜜，一共从小龙女的蜜穴里挖出两罐淫水，这可是一个惊人的数量。</w:t>
      </w:r>
    </w:p>
    <w:p>
      <w:r>
        <w:t>时间已经模糊不清，小龙女只记得高潮的感觉，这次高潮过后，心里马上期待下一次的降临，身体从未如此敏</w:t>
      </w:r>
    </w:p>
    <w:p>
      <w:r>
        <w:t>感，似乎殴打都能高潮。小龙女想起了自己双腿大开，任由杨过发力猛撞的场景，想起了自己的爱液顺着寒冰床留</w:t>
      </w:r>
    </w:p>
    <w:p>
      <w:r>
        <w:t>下来的场景，过儿，我要，我要…龙儿想要你摸，让你狠狠地捅，啊…今天中午，小龙女的身体终于到了极限，她</w:t>
      </w:r>
    </w:p>
    <w:p>
      <w:r>
        <w:t>连续喝下两碗汤药之后，还是一点淫水都榨不出，乳房的汁液倒是依然丰富，只是敏感的乳头变成了一粒松软的肉</w:t>
      </w:r>
    </w:p>
    <w:p>
      <w:r>
        <w:t>球，再也抬不起头。</w:t>
      </w:r>
    </w:p>
    <w:p>
      <w:r>
        <w:t>小龙女的神智在快感的冲击下慢慢醒转，等她完全醒过来时，竟然发现自己身处在一个地窖里面。</w:t>
      </w:r>
    </w:p>
    <w:p>
      <w:r>
        <w:t>这个地方是哪里？来这个院子里那么久，这地窖还真是一次都没来过，空气里弥漫着一股腐败的气息。头往旁</w:t>
      </w:r>
    </w:p>
    <w:p>
      <w:r>
        <w:t>边一看，小龙女吓得屏住呼吸。这狭窄的地窖里面，黑黝黝的墙上竟然挂着四具干尸，从这些尸体的外表来看，生</w:t>
      </w:r>
    </w:p>
    <w:p>
      <w:r>
        <w:t>前应该是女人。</w:t>
      </w:r>
    </w:p>
    <w:p>
      <w:r>
        <w:t>这到底是怎么一回事，现在自己也挂在这里，岂不是第五具？</w:t>
      </w:r>
    </w:p>
    <w:p>
      <w:r>
        <w:t>小龙女惊吓之后，才发现全身软绵绵的使不出力气，虽然运功没有什么障碍，但是身体的确到了极限。现在冷</w:t>
      </w:r>
    </w:p>
    <w:p>
      <w:r>
        <w:t>静一下才发现，自己的下身，自己的屁股痛得厉害，难道都被打废了？现在不是想这个的时候，小龙女用力挣扎，</w:t>
      </w:r>
    </w:p>
    <w:p>
      <w:r>
        <w:t>手腕上的绳子似乎松动了一些。</w:t>
      </w:r>
    </w:p>
    <w:p>
      <w:r>
        <w:t>也许，自己刚才是在晕迷不醒的状态，见到完全软下去的自己，崔明和美女们对小龙女的戒心也降低了。要在</w:t>
      </w:r>
    </w:p>
    <w:p>
      <w:r>
        <w:t>平时，这样的麻绳不可能绑得住小龙女，但现在这个状态，却也不是说挣脱就能挣脱。</w:t>
      </w:r>
    </w:p>
    <w:p>
      <w:r>
        <w:t>看看旁边的干尸，这些女人死的时候，状态一定跟自己差不多，也许更差。</w:t>
      </w:r>
    </w:p>
    <w:p>
      <w:r>
        <w:t>小龙女注意到有一具干尸只有一条腿，还有一具干尸的面前吊着一团圆圆的烂肉，已经难以分辨是什么了。</w:t>
      </w:r>
    </w:p>
    <w:p>
      <w:r>
        <w:t>小龙女吸了一口冷气，她把内力运转了几个周天，疲软的身子总算慢慢恢复了点力气。手腕猛地发功震动，这</w:t>
      </w:r>
    </w:p>
    <w:p>
      <w:r>
        <w:t>麻绳愣是被扯成两段，解开了！小龙女一屁股摔在地上，她发现自己站起来都有困难。</w:t>
      </w:r>
    </w:p>
    <w:p>
      <w:r>
        <w:t>这个地窖里面什么都没有，只有一盏点亮的油灯，看样子她是刚刚被搬进来的。崔明号称采花公子，身边的美</w:t>
      </w:r>
    </w:p>
    <w:p>
      <w:r>
        <w:t>女看上去也对他死心塌地，但却是一个杀人狂魔。小龙女感到脊背发凉，如果自己不是内功雄厚，这下子肯定就成</w:t>
      </w:r>
    </w:p>
    <w:p>
      <w:r>
        <w:t>了第五具干尸。</w:t>
      </w:r>
    </w:p>
    <w:p>
      <w:r>
        <w:t>腿软得走不动，小龙女只好坐在地上休息。这地窖的门紧紧关着，看样子不容易出去。小龙女看了看自己的私</w:t>
      </w:r>
    </w:p>
    <w:p>
      <w:r>
        <w:t>处，肿得高高的，还真的不会产生淫荡心理了。</w:t>
      </w:r>
    </w:p>
    <w:p>
      <w:r>
        <w:t>乳房看上去很可怜，原本丰润挺翘的样子，因为四小姐的践踏，现在有些松软，乳头摸上去没有感觉，麻木了。</w:t>
      </w:r>
    </w:p>
    <w:p>
      <w:r>
        <w:t>一滴奶水出现在奶头，食物，这是珍贵的食物。小龙女为了解决饥肠辘辘的困扰，她决定先饱餐自己的奶水一</w:t>
      </w:r>
    </w:p>
    <w:p>
      <w:r>
        <w:t>顿。地上有一个肮脏的瓷碗，小龙女把里面的灰尘倒出来，简单用手抹了一下，然后就往里面挤奶。虽然自己的身</w:t>
      </w:r>
    </w:p>
    <w:p>
      <w:r>
        <w:t>体处于极度疲惫的状态，但还能挤出半碗奶水，这种产奶量符合孩子的胃口了，小龙女感到一阵欣慰。</w:t>
      </w:r>
    </w:p>
    <w:p>
      <w:r>
        <w:t>喝光自己的奶水，小龙女静坐在门边休息，她料的没错，隔了不久，外面就传来人声。</w:t>
      </w:r>
    </w:p>
    <w:p>
      <w:r>
        <w:t>那是崔明和四小姐的声音，四小姐大声叫着：「公子，你不是答应人家了吗，这次的猎物，采完蜜就给人家当</w:t>
      </w:r>
    </w:p>
    <w:p>
      <w:r>
        <w:t>挂饰啊，好不容易找到一对丰满的乳房，挂墙上多好看啊。」「嘿，那女人的胸是不错，但那上面两粒肉都被你踩</w:t>
      </w:r>
    </w:p>
    <w:p>
      <w:r>
        <w:t>坏了，皱巴巴的样子有什么好看的。」说话的声音是小一，看来她也在。</w:t>
      </w:r>
    </w:p>
    <w:p>
      <w:r>
        <w:t>「切，那两粒肉割掉就行了，一姐你要吃掉滋补的，太浪费了。」四小姐抗议道。</w:t>
      </w:r>
    </w:p>
    <w:p>
      <w:r>
        <w:t>「好妹妹，姐姐这次让给你吧，但她产花蜜的地方要煎得香香的给公子吃，这个事儿你就别跟姐姐抢啦。」说</w:t>
      </w:r>
    </w:p>
    <w:p>
      <w:r>
        <w:t>话的声音越来越近，他们竟然想把小龙女的阴户和乳房都割下来，果然是一直谋划着的吃人怪物。小龙女冒了一身</w:t>
      </w:r>
    </w:p>
    <w:p>
      <w:r>
        <w:t>的冷汗，她把内力凝聚在双脚上，安静地蹲在门边。</w:t>
      </w:r>
    </w:p>
    <w:p>
      <w:r>
        <w:t>开门的瞬间，外面的人还没看清楚屋内黯淡的灯光，小龙女就猛地朝他们撞去。这一撞成功，小龙女把小一撞</w:t>
      </w:r>
    </w:p>
    <w:p>
      <w:r>
        <w:t>了个四脚朝天，她顺手一拳击在四小姐的脸上，内力助推之下，四小姐喷出一口鲜血。</w:t>
      </w:r>
    </w:p>
    <w:p>
      <w:r>
        <w:t>刹那间，一股寒风掠到脖子边上，小龙女下意识地俯身一躲，无奈双腿酸软，这一躲竟然摔了个跤，只好顺势</w:t>
      </w:r>
    </w:p>
    <w:p>
      <w:r>
        <w:t>在地上滚开，姿势无比狼狈。采花公子崔明手握着的扇子竟然凸出锋利的尖刺，他一击不中，顺势再度追击。刚才</w:t>
      </w:r>
    </w:p>
    <w:p>
      <w:r>
        <w:t>这一下已经起了杀意，如果小龙女没有避开，此时已经鲜血直喷，横尸地上了。</w:t>
      </w:r>
    </w:p>
    <w:p>
      <w:r>
        <w:t>小龙女还没来得及站起来，崔明的扇子已经来到自己额头处，她只好在地上顺势往后退，酸软的双手和双脚消</w:t>
      </w:r>
    </w:p>
    <w:p>
      <w:r>
        <w:t>耗内力飞快，没几下就觉得气喘吁吁。身边恰好有一堆树枝，小龙女顺手抽了一支，向着崔明挥过去，她内力不似</w:t>
      </w:r>
    </w:p>
    <w:p>
      <w:r>
        <w:t>杨过般，能以草木为兵器，但这一下虚张声势也让崔明忌惮了下。</w:t>
      </w:r>
    </w:p>
    <w:p>
      <w:r>
        <w:t>崔明方才追得过急，这时被小龙女迎面挥过来的树枝扫到脸颊，竟然火辣辣的痛。对方的武功高深，崔明随即</w:t>
      </w:r>
    </w:p>
    <w:p>
      <w:r>
        <w:t>摆出严阵以待的姿势。可没想到，小龙女后退几步，丢掉树枝后，奋力往木墙外面一跃，竟然恰好跳过了墙头，重</w:t>
      </w:r>
    </w:p>
    <w:p>
      <w:r>
        <w:t>重摔在另一边。</w:t>
      </w:r>
    </w:p>
    <w:p>
      <w:r>
        <w:t>小龙女疼得站不起来，心想这次肯定完了，她肯定要命丧于此。没想到，崔明没有马上跳出来，围墙里面倒是</w:t>
      </w:r>
    </w:p>
    <w:p>
      <w:r>
        <w:t>人声嘈杂，显得极为混乱。</w:t>
      </w:r>
    </w:p>
    <w:p>
      <w:r>
        <w:t>难道，这采花公子连轻功都不会？竟然跳不过这一人多高的木墙？小龙女稍微喘了口气，咬着牙站起来，她看</w:t>
      </w:r>
    </w:p>
    <w:p>
      <w:r>
        <w:t>到外面站着一个牵着马的美女。小十，这年轻女人正放着马儿在外面吃草，看到赤裸裸的小龙女摔在墙外，表情一</w:t>
      </w:r>
    </w:p>
    <w:p>
      <w:r>
        <w:t>下子僵住了。</w:t>
      </w:r>
    </w:p>
    <w:p>
      <w:r>
        <w:t>小龙女像是看到了曙光，她踉跄着跑过去，一把推开小十，翻身上了马背，一拉缰绳，马儿撒欢狂跑。目的地</w:t>
      </w:r>
    </w:p>
    <w:p>
      <w:r>
        <w:t>是哪儿，这不重要，重要的是自己有了逃生的希望，只管跑就是。</w:t>
      </w:r>
    </w:p>
    <w:p>
      <w:r>
        <w:t>马匹在树林里狂跑了半天，后面的人影一个都看不到了，自己应该安全了吧？</w:t>
      </w:r>
    </w:p>
    <w:p>
      <w:r>
        <w:t>小龙女不敢大意，她调转马头，往旁边的一条官道跑去，只要自己恢复了体力，那伙人根本奈何不了她。现在</w:t>
      </w:r>
    </w:p>
    <w:p>
      <w:r>
        <w:t>想起来有百般滋味，小龙女想起了自己大声淫叫的模样，想起了自己主动被打屁股，踩奶子的情景，想起了自己在</w:t>
      </w:r>
    </w:p>
    <w:p>
      <w:r>
        <w:t>众目睽睽下舔脚，甚至舔茅坑的情景。</w:t>
      </w:r>
    </w:p>
    <w:p>
      <w:r>
        <w:t>虽然差点死于非命，但这样的经历，确实感到从未有过的欢愉，不是吗。小龙女摸了摸自己的私处，肿胀如馒</w:t>
      </w:r>
    </w:p>
    <w:p>
      <w:r>
        <w:t>头的私处在马背上震荡了半天，现在看来已经变小了些，一些粘呼呼的液体从缝隙里流出。</w:t>
      </w:r>
    </w:p>
    <w:p>
      <w:r>
        <w:t>看来，自己的身体还没被搞坏，只是累坏了而已，小龙女脸颊红了。</w:t>
      </w:r>
    </w:p>
    <w:p>
      <w:r>
        <w:t>漫无目的地在树林里走了半天，追兵应该不可能来到了，自己饿了一天，现在极其需要休息。幸好树林里有不</w:t>
      </w:r>
    </w:p>
    <w:p>
      <w:r>
        <w:t>少果实，小龙女随便摘了几个眼熟的吃下，这才感觉好了些。视线的前方隐隐有些火光，像是一个小村落。</w:t>
      </w:r>
    </w:p>
    <w:p>
      <w:r>
        <w:t>小龙女在靠近村落的地方停下来，自己心意已决，归途让她思索万千，十几天来荒唐事情不断，一向纯朴的自</w:t>
      </w:r>
    </w:p>
    <w:p>
      <w:r>
        <w:t>己竟然做出这么多放荡的行为。到底是淫毒所害，还是自己内心渴求，小龙女已然分不清楚，她所知道的是，她并</w:t>
      </w:r>
    </w:p>
    <w:p>
      <w:r>
        <w:t>不后悔。</w:t>
      </w:r>
    </w:p>
    <w:p>
      <w:r>
        <w:t>离开古墓将近一个月，竟然发生了这么多事，现在是时候回去了。小龙女抚摸着自己涨大的乳房，一道乳液从</w:t>
      </w:r>
    </w:p>
    <w:p>
      <w:r>
        <w:t>头部涌出，流到肚皮上。找个小镇，找套衣服，然后骑着这抢来的马，回古墓去吧。这几天的事，千万不可让过儿</w:t>
      </w:r>
    </w:p>
    <w:p>
      <w:r>
        <w:t>知道。</w:t>
      </w:r>
    </w:p>
    <w:p>
      <w:r>
        <w:t>这一次，再不能胡乱相信别人了，至于衣服如何去找，小龙女看看自己诱人的乳房，心里已有了答案，一团红</w:t>
      </w:r>
    </w:p>
    <w:p>
      <w:r>
        <w:t>晕悄悄爬上她的俏脸。走吧，先到村里……</w:t>
      </w:r>
    </w:p>
    <w:p>
      <w:r>
        <w:t>（全文完）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