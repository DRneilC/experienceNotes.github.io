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新火烧红莲寺</w:t>
      </w:r>
    </w:p>
    <w:p>
      <w:r>
        <w:t>陕西南宁府、永淳县，在城中有个红莲寺，这寺院自各朝以来，世世相传，房屋有数百间之多，田地也有上千</w:t>
      </w:r>
    </w:p>
    <w:p>
      <w:r>
        <w:t>余亩，钱粮广盛，衣食富裕，端的是一个有名的古刹。这红莲寺的住持法名佛印，有百余名僧众。</w:t>
      </w:r>
    </w:p>
    <w:p>
      <w:r>
        <w:t>列位看官，大凡到寺院中游玩的，会有僧人出来迎接，先请到一间乾净房中喝茶，然后陪同游玩寺院一圈，再</w:t>
      </w:r>
    </w:p>
    <w:p>
      <w:r>
        <w:t>回到房中喝茶吃水果，招待的十分礼貌。虽来者皆款待，但是却分三六九等。若来的是官员财主，另有一番款待，</w:t>
      </w:r>
    </w:p>
    <w:p>
      <w:r>
        <w:t>这也不必细说。大凡和尚的东西，最好的要赛过「王母娘娘」的盛宴，但却不是一般人能吃得的，要问这是为何？</w:t>
      </w:r>
    </w:p>
    <w:p>
      <w:r>
        <w:t>原来那和尚们，名为出家，利欲熏心得却比俗人还狠，这几杯清茶，几碟水果，就是钓鱼的香饵。不管你是穷人富</w:t>
      </w:r>
    </w:p>
    <w:p>
      <w:r>
        <w:t>人，一律款待，但这茶水、果品却不是白吃的，和尚随后就要找你化缘。不是说，佛像要重塑鎏金，就是说，要重</w:t>
      </w:r>
    </w:p>
    <w:p>
      <w:r>
        <w:t>修庙宇。再没话讲，便以要添佛前的香灯油为名，要你化缘。若遇到肯施舍的，便认为是善主，阿谀奉承不时去说</w:t>
      </w:r>
    </w:p>
    <w:p>
      <w:r>
        <w:t>骗，遇到不肯施舍的，就认为是吝啬之徒，背后百般诋毁，走过去还要吐几口吐沫。所以古代僧人没有满足之期。</w:t>
      </w:r>
    </w:p>
    <w:p>
      <w:r>
        <w:t>有诗为证：</w:t>
      </w:r>
    </w:p>
    <w:p>
      <w:r>
        <w:t>人面不看看佛面，平人不施施僧人。</w:t>
      </w:r>
    </w:p>
    <w:p>
      <w:r>
        <w:t>若念慈悲分缓急，不如济苦众伶贫。</w:t>
      </w:r>
    </w:p>
    <w:p>
      <w:r>
        <w:t>但偏偏这红莲寺与众不同，平时建造庙宇楼阁，并不开口向人募化，为此远近闻名，都说此寺和尚善良，份外</w:t>
      </w:r>
    </w:p>
    <w:p>
      <w:r>
        <w:t>敬重，反到有许多人肯施舍募捐，远比其他庙宇多数倍。另外红莲寺有个「子孙堂」极是灵验，那「子孙堂」是三</w:t>
      </w:r>
    </w:p>
    <w:p>
      <w:r>
        <w:t>间大殿，雕梁画柱，龙飞凤舞，金碧辉煌。正中间一座神厨，内供一尊女神，珠冠璎珞、绣袍彩帔，手内抱着一个</w:t>
      </w:r>
    </w:p>
    <w:p>
      <w:r>
        <w:t>孩子，旁边又站着四五个男女，这女神便是「子孙娘娘」。</w:t>
      </w:r>
    </w:p>
    <w:p>
      <w:r>
        <w:t>神厨上黄罗素幔、两边银钩褂开，香客施舍的神鞋，五色相兼，约有数百只，重重叠叠，不计其数。架上画烛</w:t>
      </w:r>
    </w:p>
    <w:p>
      <w:r>
        <w:t>火光，照彻上下，炉内香烟缭绕，惯满殿堂。左边供的是「送子张仙」，右边供的是「延寿星官」。若是去烧香求</w:t>
      </w:r>
    </w:p>
    <w:p>
      <w:r>
        <w:t>嗣的，真是求男生男，求女生女。</w:t>
      </w:r>
    </w:p>
    <w:p>
      <w:r>
        <w:t>列位看官问怎地这般灵验？原来「子孙堂」两旁各有乾净房屋十几间，逐间隔断，屋中设有床铺，凡是求嗣的，</w:t>
      </w:r>
    </w:p>
    <w:p>
      <w:r>
        <w:t>必须是青年无病的妇女，斋戒七日后，亲自到寺中求签，如向佛祖求得上签，就于当晚宿于「子孙堂」两旁的乾净</w:t>
      </w:r>
    </w:p>
    <w:p>
      <w:r>
        <w:t>房屋中，每房只宿一人。若是讨不到上签，便是其心不诚，和尚替她□悔一番，回家后重新斋戒七日再来求签。</w:t>
      </w:r>
    </w:p>
    <w:p>
      <w:r>
        <w:t>那乾净房屋四面严密，无一丝缝隙，和尚先叫跟妇女来的家人在房屋内外四周细细检点一番，觉得无纰漏后，</w:t>
      </w:r>
    </w:p>
    <w:p>
      <w:r>
        <w:t>当晚送妇女进房安歇，家人睡在门外守候，至此再无人疑惑。第二天那妇女回去后不久果然怀孕，不管生男生女都</w:t>
      </w:r>
    </w:p>
    <w:p>
      <w:r>
        <w:t>十分魁伟肥大，百病不生。只因为有这番灵验，本地不论地主百姓没有不到「子孙堂」求嗣的。就是邻县得知，也</w:t>
      </w:r>
    </w:p>
    <w:p>
      <w:r>
        <w:t>都来求拜，这寺中一时间人山人海，好不热闹。布施钱财的不计其数。也有人问怀孕的妇女，在寺中当夜是怎样的</w:t>
      </w:r>
    </w:p>
    <w:p>
      <w:r>
        <w:t>情形，有说是梦见佛祖送子的，也有说梦见当夜罗汉与其睡觉的，也有的推托当晚没有做梦的，也有羞涩不肯说的，</w:t>
      </w:r>
    </w:p>
    <w:p>
      <w:r>
        <w:t>也有求拜后再也不去的，也有经常不断前往求拜的。</w:t>
      </w:r>
    </w:p>
    <w:p>
      <w:r>
        <w:t>列位看官，你想，佛菩萨昔日自己修行，还割不断恩意情怀，怎么有心肯管民间的情欲之事，夜夜到这寺中托</w:t>
      </w:r>
    </w:p>
    <w:p>
      <w:r>
        <w:t>梦送子？这菩萨不是尿催的怎的？</w:t>
      </w:r>
    </w:p>
    <w:p>
      <w:r>
        <w:t>只因为古代这地方是信巫不信医，故此因邪入邪、信以为真、执迷不悟。白白送自己妻女到这寺中让这班秃驴</w:t>
      </w:r>
    </w:p>
    <w:p>
      <w:r>
        <w:t>受用。正是：</w:t>
      </w:r>
    </w:p>
    <w:p>
      <w:r>
        <w:t>分明断肠草，错认活人丹。</w:t>
      </w:r>
    </w:p>
    <w:p>
      <w:r>
        <w:t>原来这寺中僧人，虽然外貌假作谦恭之态，内心却十分贪淫奸恶，那乾净房屋四周虽然紧密，但却有暗道直通</w:t>
      </w:r>
    </w:p>
    <w:p>
      <w:r>
        <w:t>屋内，等到三更时分，妇女熟睡之即，就有和尚前来奸宿。等那妇女惊醒时，已被强奸，待要叫喊，又怕坏了贞节</w:t>
      </w:r>
    </w:p>
    <w:p>
      <w:r>
        <w:t>名份，只得忍辱偷生，任那和尚强奸。一来这妇女本身没病，二来来的僧人都少年精壮，另外送寺中自行调配的「</w:t>
      </w:r>
    </w:p>
    <w:p>
      <w:r>
        <w:t>种子丸」让妇女吞服，故来此的妇女多有怀孕，端的十发九中。</w:t>
      </w:r>
    </w:p>
    <w:p>
      <w:r>
        <w:t>那妇女中有识廉耻的，好似哑巴吃黄莲，有苦说不出，不敢告诉丈夫。也有不知廉耻的淫荡妇女，借此为由，</w:t>
      </w:r>
    </w:p>
    <w:p>
      <w:r>
        <w:t>不时前往取乐。如此这般，延续了数年。</w:t>
      </w:r>
    </w:p>
    <w:p>
      <w:r>
        <w:t>也是这班秃驴恶贯满盈，天遣两位女侠前来。这两位女侠是谁，就是金仙、玉仙两姐妹。这两姐妹自从娥眉山</w:t>
      </w:r>
    </w:p>
    <w:p>
      <w:r>
        <w:t>拜别师傅以后，云游四海，浪迹江湖，到处除暴安良，扶危救困，因为两姐妹爱穿白衣，人长得又漂亮，人送外号</w:t>
      </w:r>
    </w:p>
    <w:p>
      <w:r>
        <w:t>「白衣仙女」。</w:t>
      </w:r>
    </w:p>
    <w:p>
      <w:r>
        <w:t>姐妹俩全都长得齿白唇红，面容俏丽，身材苗条，皮肤白皙。金仙为人机智沉稳，脾气温柔。玉仙活泼大方，</w:t>
      </w:r>
    </w:p>
    <w:p>
      <w:r>
        <w:t>聪明伶俐。这姐妹俩云游到此地后，听说了此事，产生怀疑。心说：既是菩萨显灵，只要祈祷，何必又要妇女在寺</w:t>
      </w:r>
    </w:p>
    <w:p>
      <w:r>
        <w:t>中留宿，这其中必有阴谋。但眼前又看不出什么破绽，不好轻举妄动，必须到寺中亲自检验一番，然后相机而行。</w:t>
      </w:r>
    </w:p>
    <w:p>
      <w:r>
        <w:t>姐妹俩商议后，决定依计而行。</w:t>
      </w:r>
    </w:p>
    <w:p>
      <w:r>
        <w:t>这天傍晚，寺院里来了一乘小轿，从轿中下来一位美丽的小媳妇，一位僧人忙赶来迎接，看到小媳妇那美丽的</w:t>
      </w:r>
    </w:p>
    <w:p>
      <w:r>
        <w:t>面容，心中暗咽馋咽，心说：「小媳妇，今晚我一定送你一个大大的「儿子」让你满意。」他一面想着，一面盘算</w:t>
      </w:r>
    </w:p>
    <w:p>
      <w:r>
        <w:t>着怎样骗过众师弟，好晚上先拔头筹。</w:t>
      </w:r>
    </w:p>
    <w:p>
      <w:r>
        <w:t>这美丽小媳妇拜佛抽签，自是上上之签，当下挑了间乾净房屋安顿下来，不一会，和尚叫小沙弥来掌烛送茶。</w:t>
      </w:r>
    </w:p>
    <w:p>
      <w:r>
        <w:t>这小媳妇的家人对和尚说道，因这小媳妇的丈夫久病在床，没人照顾，故先行回去照顾，第二天再来接她回家。那</w:t>
      </w:r>
    </w:p>
    <w:p>
      <w:r>
        <w:t>和尚满口答应，说道：「老爹不用担心，我们有封条贴在门上，明天您老来看封条有无破损，亲自揭掉」。当下叫</w:t>
      </w:r>
    </w:p>
    <w:p>
      <w:r>
        <w:t>来两个稳重老和尚在门口把守，并在门上贴了封条。由于是农忙季节，这晚乞嗣的妇女只有五个。这小媳妇家人离</w:t>
      </w:r>
    </w:p>
    <w:p>
      <w:r>
        <w:t>去后，不一会钟鼓齐鸣，已是初更时分，众妇女全部入宿，其他妇女的家人各在门外看守，和尚们也各自闭门歇息</w:t>
      </w:r>
    </w:p>
    <w:p>
      <w:r>
        <w:t>不题。</w:t>
      </w:r>
    </w:p>
    <w:p>
      <w:r>
        <w:t>这美丽小媳妇正是玉仙，她跟姐姐金仙商议由她假冒媳妇前来乞嗣，姐姐在寺外接应，如听到里面放出响箭便</w:t>
      </w:r>
    </w:p>
    <w:p>
      <w:r>
        <w:t>入内接应。否则要等到天亮由「家人」接出，姐妹俩找到一位老人，给了一点银两请老人帮忙。俗话说，「有钱能</w:t>
      </w:r>
    </w:p>
    <w:p>
      <w:r>
        <w:t>使鬼推磨」，当下老人叫上自己的家人雇上一乘轿子，送玉仙往寺院中来。</w:t>
      </w:r>
    </w:p>
    <w:p>
      <w:r>
        <w:t>且说玉仙掩上门，把烛挑得明亮，四下打量这屋子，只见上面天花顶板，下面地砖铺平，中间床铺桌椅，摆设</w:t>
      </w:r>
    </w:p>
    <w:p>
      <w:r>
        <w:t>得十分整齐。真个是无丝毫缝隙，不要说人，就是鼠虫蚂蚁也无处可藏。看得明白，玉仙解衣上床，因为心中有事，</w:t>
      </w:r>
    </w:p>
    <w:p>
      <w:r>
        <w:t>不敢睡着。</w:t>
      </w:r>
    </w:p>
    <w:p>
      <w:r>
        <w:t>不时向帐外张望。莫约两更天气，四下静悄悄，忽听得床前地砖格格做响，玉仙只道是老鼠作怪，低头看时，</w:t>
      </w:r>
    </w:p>
    <w:p>
      <w:r>
        <w:t>只见床前一块地砖渐渐移到一旁，露出一个方洞，洞里钻出一个人头，直立起来，乃是一个和尚，把玉仙吓了一跳，</w:t>
      </w:r>
    </w:p>
    <w:p>
      <w:r>
        <w:t>暗中说道：「原来这些和尚设下这般贼计，奸骗良家妇女，难怪表面上看不出来」。</w:t>
      </w:r>
    </w:p>
    <w:p>
      <w:r>
        <w:t>当下不做声看那和尚，只见那和尚轻手轻脚，吹灭烛火走到床前，宽衣解带脱去衣服捱入被中。玉仙假装睡着。</w:t>
      </w:r>
    </w:p>
    <w:p>
      <w:r>
        <w:t>那和尚到了被里，腾身上去抱住玉仙，玉仙假装梦中惊醒：「你是何人，深夜到此奸淫奴家」，举手推他下去。</w:t>
      </w:r>
    </w:p>
    <w:p>
      <w:r>
        <w:t>那和尚双手紧紧搂抱住玉仙，口中说道：「我乃是金身罗汉，今夜特来送子与你」。话音刚落，和尚只觉胸口</w:t>
      </w:r>
    </w:p>
    <w:p>
      <w:r>
        <w:t>一痛，顿时目瞪口呆被玉仙点了穴。</w:t>
      </w:r>
    </w:p>
    <w:p>
      <w:r>
        <w:t>玉仙把和尚放过一旁，点着烛火，往洞里瞧去，只见洞口有一木梯，再往里看去，里面漆黑一团，不知通向何</w:t>
      </w:r>
    </w:p>
    <w:p>
      <w:r>
        <w:t>处，玉仙正踌躇着要不要下去的时候，突见洞里又出现烛火，玉仙赶忙吹灭手中烛火，翻身上床，把那和尚摆放成</w:t>
      </w:r>
    </w:p>
    <w:p>
      <w:r>
        <w:t>一个撅着朝天屁股趴着的模样，过了一会，又一个和尚从洞中钻出，来到床前，看到先前和尚的模样，开口骂道：</w:t>
      </w:r>
    </w:p>
    <w:p>
      <w:r>
        <w:t>「操，你他妈怎地如此贪淫，只管胡缠，也不让老子快活」。</w:t>
      </w:r>
    </w:p>
    <w:p>
      <w:r>
        <w:t>说完用手来推。霍地，胸口也是一痛，也被玉仙点了穴道。</w:t>
      </w:r>
    </w:p>
    <w:p>
      <w:r>
        <w:t>玉仙看到两个和尚如此蠢笨，放下心来，仗着艺高人胆大，穿好衣服，点起烛火，钻入暗道。这暗道修建得甚</w:t>
      </w:r>
    </w:p>
    <w:p>
      <w:r>
        <w:t>是工整，玉仙看了暗骂：「臭秃驴，为了糟蹋良家妇女，花了这许多心思」。曲曲弯弯来到一座木梯前，玉仙扶梯</w:t>
      </w:r>
    </w:p>
    <w:p>
      <w:r>
        <w:t>而上，看到一个洞口忙钻了出来，玉仙发现这是一个偏殿，洞口在一尊佛像的后面，玉仙从佛像上跳了下来，朝门</w:t>
      </w:r>
    </w:p>
    <w:p>
      <w:r>
        <w:t>口走去，突然整个殿堂灯火通明，几十个和尚手持兵器从四周佛像后跳了出来，烛火正中两个肥胖长大的和尚，手</w:t>
      </w:r>
    </w:p>
    <w:p>
      <w:r>
        <w:t>持禅杖，其中一人正是佛印，旁边是他的师弟了因。</w:t>
      </w:r>
    </w:p>
    <w:p>
      <w:r>
        <w:t>玉仙冷眼观瞧，只见这两个和尚身材魁梧，面貌凶恶。因为怕寺中和尚瞧出破绽，玉仙没带长剑，只在腰间缠</w:t>
      </w:r>
    </w:p>
    <w:p>
      <w:r>
        <w:t>了一根软鞭，此刻玉仙抽鞭在手，暗想，此刻在屋里，发响箭恐怕姐姐听不见，须得闯出门外，再放响箭。众和尚</w:t>
      </w:r>
    </w:p>
    <w:p>
      <w:r>
        <w:t>见火光中围住的侠女，面容俏丽，身材苗条，头发乌黑，白衣如雪。佛印瞧见玉仙如此标致，喜得神魂飘荡，嘿嘿</w:t>
      </w:r>
    </w:p>
    <w:p>
      <w:r>
        <w:t>冷笑道：</w:t>
      </w:r>
    </w:p>
    <w:p>
      <w:r>
        <w:t>「哪来那么个妞，报上万来，洒家不打无名之辈」，玉仙呸一声：「秃驴，糟蹋良家妇女，恶贯满盈，我白衣</w:t>
      </w:r>
    </w:p>
    <w:p>
      <w:r>
        <w:t>仙女今天要替天行道，宰了你们这些秃驴」。</w:t>
      </w:r>
    </w:p>
    <w:p>
      <w:r>
        <w:t>佛印闻听心中一惊，心中暗道，「白衣仙女」这些年在江湖上闯下了好大的万，怎么今天闯到我的寺里，不过</w:t>
      </w:r>
    </w:p>
    <w:p>
      <w:r>
        <w:t>听说「白衣仙女」乃是两个女子，怎么今天只来了一个。想道此，口中说道：「洒家听说白衣仙女只在凡间行走，</w:t>
      </w:r>
    </w:p>
    <w:p>
      <w:r>
        <w:t>怎么今天有兴管起我们佛家的事来，莫非姑娘想要出家当尼姑？本寺向来只收和尚不收尼姑。</w:t>
      </w:r>
    </w:p>
    <w:p>
      <w:r>
        <w:t>论武功玉仙比任何一个和尚都强，但众和尚人多势众，玉仙手中的兵器又不趁手，软鞭不像刀剑可伤人，抽在</w:t>
      </w:r>
    </w:p>
    <w:p>
      <w:r>
        <w:t>和尚身上，最多疼痛一阵子，那些个和尚个个皮糙肉厚挨上几鞭子，也不算什么。玉仙仗着出众的武功，灵活的身</w:t>
      </w:r>
    </w:p>
    <w:p>
      <w:r>
        <w:t>法，跟众僧周旋，时间一长，便有些力不从心，玉仙心想这些臭和尚自己虽然不惧，但都要把他们打发了也要费一</w:t>
      </w:r>
    </w:p>
    <w:p>
      <w:r>
        <w:t>番工夫，况且佛印和了因还没出手，在旁边虎视眈眈，反正事情已经查清，得赶快冲出去和姐姐汇合再做打算。</w:t>
      </w:r>
    </w:p>
    <w:p>
      <w:r>
        <w:t>想到此，玉仙虚晃一鞭向门口冲去，佛印大吼一声：「想走，没那么容易」。</w:t>
      </w:r>
    </w:p>
    <w:p>
      <w:r>
        <w:t>禅杖一摆迎向玉仙，玉仙见佛印来势太猛，心想不能硬拼，姑娘一提中气，凭空升起一丈，越过佛印头顶，向</w:t>
      </w:r>
    </w:p>
    <w:p>
      <w:r>
        <w:t>门口飘去，不料眼前一黑，头顶一物罩下，姑娘身在空中无法闪避，被一张鱼网裹住，众和尚收紧网口，姑娘站立</w:t>
      </w:r>
    </w:p>
    <w:p>
      <w:r>
        <w:t>不稳，立时摔倒。</w:t>
      </w:r>
    </w:p>
    <w:p>
      <w:r>
        <w:t>佛印瞧着鱼网中的玉仙，嘿嘿冷笑，玉仙被裹在鱼网中，不能动弹，口中骂道：「秃驴，打不过，便使诡计，</w:t>
      </w:r>
    </w:p>
    <w:p>
      <w:r>
        <w:t>算什么英雄，有本事放开我再行打过」。佛印道：「臭丫头，本住持力取不成，便当智取」。他一挥手对众僧道：</w:t>
      </w:r>
    </w:p>
    <w:p>
      <w:r>
        <w:t>「绑起来，等抓住这臭丫头的姐姐，大家一起受用」。众僧扑向玉仙。</w:t>
      </w:r>
    </w:p>
    <w:p>
      <w:r>
        <w:t>众僧知道玉仙武功高强，不敢怠慢，先将姑娘上半身放出，下半身却不忙放出，两个和尚按住姑娘双臂，一起</w:t>
      </w:r>
    </w:p>
    <w:p>
      <w:r>
        <w:t>往后扳，玉仙拼力挣扎扭动，两个和尚竟然按不住姑娘，佛印见状，走了过来，由于他不会点穴，便狠狠朝姑娘两</w:t>
      </w:r>
    </w:p>
    <w:p>
      <w:r>
        <w:t>肩各打两拳，玉仙肩膀疼痛欲碎，手一软便被两和尚扳到背后，和尚先用绳子从姑娘脖子前方缠向后方，再从姑娘</w:t>
      </w:r>
    </w:p>
    <w:p>
      <w:r>
        <w:t>腋下穿出，在大臂缠绕两圈，向中间勒紧打结，然后再用绳子在姑娘小臂上缠绕三圈，再将姑娘反剪在背后的双手</w:t>
      </w:r>
    </w:p>
    <w:p>
      <w:r>
        <w:t>交叉绑紧，向上狠举，将姑娘双手上的绳子，系在姑娘缠绕大臂后在中间勒紧打结后的绳子上，使姑娘的双手被反</w:t>
      </w:r>
    </w:p>
    <w:p>
      <w:r>
        <w:t>吊在背后，几乎够到脖子。接着用绳子在姑娘乳房上下各勒了两道，使姑娘的两个乳房向前挺出，捆绑完后，玉仙</w:t>
      </w:r>
    </w:p>
    <w:p>
      <w:r>
        <w:t>感到自己上半身完全不能动弹。众僧把姑娘从鱼网中放了出来。由于经过剧烈打斗，火光下玉仙脸颊通红，浑身香</w:t>
      </w:r>
    </w:p>
    <w:p>
      <w:r>
        <w:t>汗淋漓，一绺黑发被姑娘用银牙咬在胸前，由于绳子在脖子前勒过，玉仙感到呼吸困难，头不由自主地向上高仰，</w:t>
      </w:r>
    </w:p>
    <w:p>
      <w:r>
        <w:t>使得胸部更加向前挺出，看到自己被捆绑成这等屈辱摸样，玉仙不由得眼中含泪，在众僧人淫邪的目光注视下，被</w:t>
      </w:r>
    </w:p>
    <w:p>
      <w:r>
        <w:t>押出房门。经过了因身前时，了因朝玉仙道：「小丫头，你以为你干的事，人不知鬼不觉吗？</w:t>
      </w:r>
    </w:p>
    <w:p>
      <w:r>
        <w:t>你经过地道之时，已经触动消息，故大哥带领洒家众兄弟在此恭候」。说完冲着玉仙哈哈淫笑。</w:t>
      </w:r>
    </w:p>
    <w:p>
      <w:r>
        <w:t>再说金仙夜晚在寺外等候，久不见玉仙发出信号，只道玉仙没事，待天亮后，叫上老人前来接人，不料久扣门</w:t>
      </w:r>
    </w:p>
    <w:p>
      <w:r>
        <w:t>环，却不见玉仙前来开门，金仙知道事情不妙，正要冲进去，却见房门打开，一僧人从屋内走出，对金仙道：「施</w:t>
      </w:r>
    </w:p>
    <w:p>
      <w:r>
        <w:t>主到此，所为何事」？老人忙道：「这是我家丫环，今日随我前来接娘子回家」。那僧人道：「我院住持见你家娘</w:t>
      </w:r>
    </w:p>
    <w:p>
      <w:r>
        <w:t>子慧根清静，骨骼清秀，智慧深湛，具有六波罗蜜中的」精选波罗蜜「，她已被住持请到大殿中讲佛去了」。金仙</w:t>
      </w:r>
    </w:p>
    <w:p>
      <w:r>
        <w:t>知道这和尚在胡说八道，但玉仙已然有难，不得不跟那和尚走，再相机行事。金仙不想殃及无辜，就对那老人道：</w:t>
      </w:r>
    </w:p>
    <w:p>
      <w:r>
        <w:t>「老爷自请先行回去，待得娘子讲佛完后，奴家自会和娘子一起回家」。</w:t>
      </w:r>
    </w:p>
    <w:p>
      <w:r>
        <w:t>那老人无法，只好假意叮嘱一番，先自回去。</w:t>
      </w:r>
    </w:p>
    <w:p>
      <w:r>
        <w:t>却说金仙跟那和尚一边走，一边暗自戒备，待得进入大殿后，却看不到人影，金仙问那和尚：「怎地不见我家</w:t>
      </w:r>
    </w:p>
    <w:p>
      <w:r>
        <w:t>娘子，她在哪里」？和尚说：「想是进入后殿了，我们去看看」。说完抬脚往后殿走去。金仙叫道：「那和尚，不</w:t>
      </w:r>
    </w:p>
    <w:p>
      <w:r>
        <w:t>如你把我家娘子领出来吧，我有些脚痛，就不进去了」。原来金仙怕中埋伏，故此想先行脱身，待得晚间再来相救。</w:t>
      </w:r>
    </w:p>
    <w:p>
      <w:r>
        <w:t>不料话音未落，姑娘身后传来一阵大笑，一群和尚走进大殿，将金仙围了起来，为首的正是佛印。金仙知道已经暴</w:t>
      </w:r>
    </w:p>
    <w:p>
      <w:r>
        <w:t>露，抽出围在腰间的软鞭暗自戒备，原来金仙怕暴露，也没敢带刀剑，看到眼前的阵势，金仙暗道：「今日可有点</w:t>
      </w:r>
    </w:p>
    <w:p>
      <w:r>
        <w:t>托大了」，暗自后悔没带刀剑。</w:t>
      </w:r>
    </w:p>
    <w:p>
      <w:r>
        <w:t>佛印喝道：「把这丫头给我拿下了」。众僧往上围攻，不料金仙手一扬，就有两个和尚中飞刀倒地，佛印一惊，</w:t>
      </w:r>
    </w:p>
    <w:p>
      <w:r>
        <w:t>暗道：「没想到这丫头还有这一手」。佛印大声喝道：「住手，臭丫头，你抬头往上看看」。金仙闻听抬头观看，</w:t>
      </w:r>
    </w:p>
    <w:p>
      <w:r>
        <w:t>只见玉仙被反弓着身子，捆绑成「四马倒攒蹄」状，用一根铁链吊在房梁之上，嘴里堵着手巾，嘴外面用一根绳子</w:t>
      </w:r>
    </w:p>
    <w:p>
      <w:r>
        <w:t>勒住，在脑后打结，防止玉仙把嘴里的手巾吐出来。看着妹妹被捆绑成这般模样，金仙心如刀绞。但金仙毕竟比妹</w:t>
      </w:r>
    </w:p>
    <w:p>
      <w:r>
        <w:t>妹老到沉稳，虽如此形势，却临危不乱。她看到妹妹是用铁链吊在房梁上，飞刀射不断铁链。又怕伤到妹妹，不敢</w:t>
      </w:r>
    </w:p>
    <w:p>
      <w:r>
        <w:t>发飞刀割断妹妹身上的绳子。只好面对众僧，一点点向玉仙退去，打算以轻功跃上房梁，解开妹妹，再做打算。不</w:t>
      </w:r>
    </w:p>
    <w:p>
      <w:r>
        <w:t>料正退着，就觉脚下一软，踏入翻板，坠入坑中。那坑也就二人多高，以金仙的轻功，跟本就难不住她，金仙深吸</w:t>
      </w:r>
    </w:p>
    <w:p>
      <w:r>
        <w:t>一口气，准备重新跃出深坑时，就觉一阵甜香扑来，脑袋一晕，昏了过去，原来佛印已在坑中下了迷药。</w:t>
      </w:r>
    </w:p>
    <w:p>
      <w:r>
        <w:t>等金仙醒来，觉得浑身疼痛，周身一看，见自己只穿贴身小衣，被五花大绑，捆作一团，胸前躺着一个柔软的</w:t>
      </w:r>
    </w:p>
    <w:p>
      <w:r>
        <w:t>身体，低头一看，却是玉仙，也跟自己这般模样，被五花大绑。金仙向四周观瞧，只见房子虽然宽大，却不见天日，</w:t>
      </w:r>
    </w:p>
    <w:p>
      <w:r>
        <w:t>乃是一个地牢。</w:t>
      </w:r>
    </w:p>
    <w:p>
      <w:r>
        <w:t>金仙待要挣扎脱绑，就见牢门打开，佛印、了因带领众和尚走了进来。众和尚在地牢里点起四五十根粗大□烛，</w:t>
      </w:r>
    </w:p>
    <w:p>
      <w:r>
        <w:t>使得房间亮如白昼，此刻玉仙也已醒来，看到姐姐也被抓住，又见自己仅穿贴身小衣，和姐姐一样，被五花大绑，</w:t>
      </w:r>
    </w:p>
    <w:p>
      <w:r>
        <w:t>露出胳膊大腿，不禁又羞又恼。</w:t>
      </w:r>
    </w:p>
    <w:p>
      <w:r>
        <w:t>众和尚看到两姐妹被绳索捆绑，露出雪花也似般的胳膊大腿，不禁齐声喝彩，个个口吐谗咽，但因师傅在此，</w:t>
      </w:r>
    </w:p>
    <w:p>
      <w:r>
        <w:t>没有发话，不敢造次。玉仙开口骂道：「秃驴，放我们姐妹出去，不然让你们个个不得好死」。佛印淫笑道：「小</w:t>
      </w:r>
    </w:p>
    <w:p>
      <w:r>
        <w:t>妞，别急，今天洒家带领众弟兄来梳理你们，特来为你们」开苞送子「」。了因喝道：「将这两个小妞吊起来」。</w:t>
      </w:r>
    </w:p>
    <w:p>
      <w:r>
        <w:t>原来众和尚绑吊两姐妹却另有吊法。和尚不顾两姐妹高声叫骂，首先将被五花大绑的两姐妹仰面按倒，用绳子</w:t>
      </w:r>
    </w:p>
    <w:p>
      <w:r>
        <w:t>在姑娘乳房上下各勒三道绳索到后面打结，再用绳索从姑娘身后胳膊两边伸出，托住姑娘上体，把两根绳索系到两</w:t>
      </w:r>
    </w:p>
    <w:p>
      <w:r>
        <w:t>边房梁上。</w:t>
      </w:r>
    </w:p>
    <w:p>
      <w:r>
        <w:t>再在姑娘腰间缠上三道绳索，也在背后打结，绳索从两边伸出，托住姑娘中段身体，两根绳索也系到两边房梁</w:t>
      </w:r>
    </w:p>
    <w:p>
      <w:r>
        <w:t>上。然后把两姐妹的大腿拉成一字型，将金仙的左脚腕与玉仙的右脚腕重叠平行捆紧，再将金仙的右脚和玉仙的左</w:t>
      </w:r>
    </w:p>
    <w:p>
      <w:r>
        <w:t>脚捆上绳子，分别向左右两边的房柱狠拉，待到两姐妹的大腿成为笔直的大一字型，再将绳索在两边房柱上系紧。</w:t>
      </w:r>
    </w:p>
    <w:p>
      <w:r>
        <w:t>最后再仔细调整姐妹两人的绑吊高度，使得两姑娘的私处正好对准和尚的下体，了因特意让两姑娘的上体吊得比下</w:t>
      </w:r>
    </w:p>
    <w:p>
      <w:r>
        <w:t>体为高，好让姑娘能够瞧见身前的情形。</w:t>
      </w:r>
    </w:p>
    <w:p>
      <w:r>
        <w:t>绑吊完毕后，众和尚只见道道绳索勒进两姑娘娇嫩的皮肤，隔着絷衣，只见姑娘乳峰高耸，裸露的大腿，浑圆</w:t>
      </w:r>
    </w:p>
    <w:p>
      <w:r>
        <w:t>雪白，光滑如缎。众和尚这些年给许多妇女「送子」，却还没见过这等漂亮姑娘，个个不禁心痒难耐。</w:t>
      </w:r>
    </w:p>
    <w:p>
      <w:r>
        <w:t>金仙、玉仙眼见自己双手被捆绑在背后，大腿被强行分开成一字型，被吊在房梁上，捆绑成这等屈辱模样，知</w:t>
      </w:r>
    </w:p>
    <w:p>
      <w:r>
        <w:t>道今天不能幸免，但由于她俩还是处女，不禁浑身颤抖起来。</w:t>
      </w:r>
    </w:p>
    <w:p>
      <w:r>
        <w:t>佛印首先来到玉仙跟前，一把撕下姑娘的絷衣，露出姑娘高耸的乳房和下体私处，佛印不顾姑娘的惊叫，蹲下</w:t>
      </w:r>
    </w:p>
    <w:p>
      <w:r>
        <w:t>身来，掰开姑娘的私处仔细观瞧，心中不禁一喜，原来这姑娘的私处乃是妇女中的极品，唤作「闭门羹」，这「闭</w:t>
      </w:r>
    </w:p>
    <w:p>
      <w:r>
        <w:t>门羹」乃是男子阳具插入后，小穴门户紧闭，不让男子阳具出来，所以男子阳具必须粗壮雄伟，才能连续抽插，否</w:t>
      </w:r>
    </w:p>
    <w:p>
      <w:r>
        <w:t>则，不是进去出不来，就是不得其门而入，提早泄掉。</w:t>
      </w:r>
    </w:p>
    <w:p>
      <w:r>
        <w:t>佛印又来到金仙跟前，照样撕下姑娘的絷衣，蹲下身来，同样掰开姑娘的私处仔细观瞧，这一瞧，心中大惊，</w:t>
      </w:r>
    </w:p>
    <w:p>
      <w:r>
        <w:t>暗叫，紫荆门开，白虎现身。原来金仙的私处天生白净，没有一根阴毛，乃是「白虎」，而小穴则是妇女极品中的</w:t>
      </w:r>
    </w:p>
    <w:p>
      <w:r>
        <w:t>极品，唤作「紫荆宫」。这「紫荆宫」从外表来看，初以为这妇女是「石女」，不得其门而入，私处只有一极小微</w:t>
      </w:r>
    </w:p>
    <w:p>
      <w:r>
        <w:t>孔，但这小孔柔韧性极强，男子阳具一但进入，则里面门户叠嶂，九曲十八弯，让男子阳具进得了第一道门，进不</w:t>
      </w:r>
    </w:p>
    <w:p>
      <w:r>
        <w:t>了第二道门，进得了第二道门，进不了第三道门，很难一竿子插到底。在我国历史上，只有江南名妓「董小婉」、</w:t>
      </w:r>
    </w:p>
    <w:p>
      <w:r>
        <w:t>「陈圆圆」，有这样的私处。佛印忙掰开姑娘尿道上方阴唇，见姑娘的尿道上方有一微小凸起，寻常姑娘在尿道上</w:t>
      </w:r>
    </w:p>
    <w:p>
      <w:r>
        <w:t>方也有凸起，但金仙姑娘的凸起跟别的姑娘不一样，只见这微小凸起殷红如血，像一粒小红宝珠镶嵌在肉体上，这</w:t>
      </w:r>
    </w:p>
    <w:p>
      <w:r>
        <w:t>也有个名目，唤作「血蟾叫水」。看到这，佛印心中暗喜，知道自己多年苦练的内功心法，今天要派上用场了。</w:t>
      </w:r>
    </w:p>
    <w:p>
      <w:r>
        <w:t>佛印起身叫徒弟拿来春药，来到金仙脸前，姑娘知道佛印要干什么，她拼命把嘴闭住，佛印见状微微冷笑，只</w:t>
      </w:r>
    </w:p>
    <w:p>
      <w:r>
        <w:t>见他用手掐住姑娘鼻子，姑娘顿时感到呼吸困难，不由自主把嘴张开，佛印把药放进姑娘嘴中，猛地用右手按住姑</w:t>
      </w:r>
    </w:p>
    <w:p>
      <w:r>
        <w:t>娘头顶，左手托住姑娘下巴，两下一起使劲，不让姑娘张嘴将药吐出，姑娘拼命挣扎，捆在背后的双手张开又攥紧，</w:t>
      </w:r>
    </w:p>
    <w:p>
      <w:r>
        <w:t>可惜被捆绑得太紧，躯干也仅仅是无耐的扭动一阵而已。</w:t>
      </w:r>
    </w:p>
    <w:p>
      <w:r>
        <w:t>待药在嘴中化开后，佛印又掐住姑娘鼻子，迫使姑娘张嘴，并用手掐住姑娘的上下颌骨缝隙，让姑娘不能运劲</w:t>
      </w:r>
    </w:p>
    <w:p>
      <w:r>
        <w:t>把嘴中之药吐出，这样随着姑娘吸气，药已灌入喉中。佛印又拿过一粒春药，含在自己嘴中化开，吐在手中，抹在</w:t>
      </w:r>
    </w:p>
    <w:p>
      <w:r>
        <w:t>姑娘的两个乳峰上及姑娘的私处。佛印看到了因也已把玉仙如法炮制好，俩人后退站到一旁，微微淫笑看着两姐妹。</w:t>
      </w:r>
    </w:p>
    <w:p>
      <w:r>
        <w:t>过了一会儿，金仙感到身体微微发烫，身体上被涂过药的地方，渐渐麻痒，尤其下体私处麻痒难当，又过一会</w:t>
      </w:r>
    </w:p>
    <w:p>
      <w:r>
        <w:t>儿，只见姑娘脸颊通红，身子微微颤抖，呼吸急促。再看玉仙，因功力较浅，嘴里已现微微呻吟。佛印知道药力挥</w:t>
      </w:r>
    </w:p>
    <w:p>
      <w:r>
        <w:t>发，他走到金仙身前蹲下，掰开姑娘阴唇，用舌尖开始挑拨姑娘的那粒凸起，金仙在此梳弄下，也忍不住呻吟起来，</w:t>
      </w:r>
    </w:p>
    <w:p>
      <w:r>
        <w:t>姑娘那粒「小红宝珠」在佛印舌尖的挑拨下，突然改变了形状，只见那小凸起，越来越高，恰似一只小小的蟾蜍，</w:t>
      </w:r>
    </w:p>
    <w:p>
      <w:r>
        <w:t>昂起头来接水，佛印见状大喜，江湖上传言的「血蟾叫水」的极品姑娘终于出现了。</w:t>
      </w:r>
    </w:p>
    <w:p>
      <w:r>
        <w:t>列位看官，具有这「血蟾叫水」的极品姑娘，我国仅有两位，一位是眼前的金仙姑娘，另一位就是名列「四大</w:t>
      </w:r>
    </w:p>
    <w:p>
      <w:r>
        <w:t>美女」的杨玉环，当年唐明皇就是因为杨玉环具有这「血蟾叫水」，才宠爱她在三千缤妃之上的。</w:t>
      </w:r>
    </w:p>
    <w:p>
      <w:r>
        <w:t>随着佛印舌尖的不断挑拨，金仙下体小穴流出香液，佛印当下用嘴吸吞，这处女体液也有个名目，唤作「处人</w:t>
      </w:r>
    </w:p>
    <w:p>
      <w:r>
        <w:t>茶」，跟出生婴儿的小便曰「童子茶」同样名贵。相传男子若是在新婚之夜挑拨得新娘子流出「处人茶」，喝了之</w:t>
      </w:r>
    </w:p>
    <w:p>
      <w:r>
        <w:t>后，白病不生，更兼下体从此「龙精虎猛」，夜夜精神百倍。可惜现代男子不知此等好处，女子又不知珍惜贞操，</w:t>
      </w:r>
    </w:p>
    <w:p>
      <w:r>
        <w:t>等不到新婚之夜。可惜了此等好处。</w:t>
      </w:r>
    </w:p>
    <w:p>
      <w:r>
        <w:t>佛印转头看到，了因也已把玉仙姑娘挑拨得「香液横流」，站起身来，对了因说道：「师弟，是时候了，大家</w:t>
      </w:r>
    </w:p>
    <w:p>
      <w:r>
        <w:t>看你本事。」了因闻听站起身来，脱下衣裤，露出那话儿，众僧看到了因那话儿，不禁暴雷也似地喝一声彩，金仙、</w:t>
      </w:r>
    </w:p>
    <w:p>
      <w:r>
        <w:t>玉仙两姑娘本来被折腾得「春心荡漾」，正自淫荡，被众僧暴雷般的喝彩吓了一跳，抬头观瞧，不禁心惊。只见了</w:t>
      </w:r>
    </w:p>
    <w:p>
      <w:r>
        <w:t>因那话儿长约七寸，不似人棍，到似驴棍。更奇的是在那话儿的龟头上下，长出六个血红肉瘤，随着那话儿的粗大，</w:t>
      </w:r>
    </w:p>
    <w:p>
      <w:r>
        <w:t>这六个肉瘤也凸起凸落，十分吓人。了因这话儿也是男人中的极品，唤作「肉身狼牙棒」，这「肉身狼牙棒」，「</w:t>
      </w:r>
    </w:p>
    <w:p>
      <w:r>
        <w:t>采花大盗」欧阳春也有，不过他的肉瘤是三个，比了因为少。</w:t>
      </w:r>
    </w:p>
    <w:p>
      <w:r>
        <w:t>金仙为了保护妹妹，叫道：「秃驴，有本事朝我来，不要折磨我妹妹」。佛印道：「不要着急，一会儿由洒家</w:t>
      </w:r>
    </w:p>
    <w:p>
      <w:r>
        <w:t>为你送子」。了因将那话儿对准玉仙那娇嫩小穴捅进去，口中叫道：「丫头，洒家为你送子来了」。了因那话儿进</w:t>
      </w:r>
    </w:p>
    <w:p>
      <w:r>
        <w:t>去，略受阻捱，了因知道遇上姑娘的处女膜，了因牙一咬，将那话儿狠命插入，随着姑娘的惨叫，了因那话儿「破</w:t>
      </w:r>
    </w:p>
    <w:p>
      <w:r>
        <w:t>处」猛进。但了因将那话儿插入一大半时，眼见姑娘昏死过去，心中害怕，停止抽插，又舍不得离开姑娘身体，忙</w:t>
      </w:r>
    </w:p>
    <w:p>
      <w:r>
        <w:t>叫人打来一桶冷水，照姑娘当头淋下，看见姑娘呻吟声又起，才放下心来。</w:t>
      </w:r>
    </w:p>
    <w:p>
      <w:r>
        <w:t>你道了因为何害怕，皆因了因年轻「送子」之时，曾因大力插入，至一妇女死亡，了因被佛印臭骂一顿，后来</w:t>
      </w:r>
    </w:p>
    <w:p>
      <w:r>
        <w:t>寺院陪了一大笔钱，才封住那妇女家人的口，以后了因怕再至人死亡，断了寺中香火，不敢再第一个「送子」，总</w:t>
      </w:r>
    </w:p>
    <w:p>
      <w:r>
        <w:t>是第二个，并要等那妇女吃过春药后，才行「送子」。所以了因心中总是不平，这次看到金仙姐妹是练武之人，身</w:t>
      </w:r>
    </w:p>
    <w:p>
      <w:r>
        <w:t>体比常人康健，才第一个上前。看到玉仙无恙，放下心来，不理金仙在旁高声叫骂，继续大力抽送，同时还用手粗</w:t>
      </w:r>
    </w:p>
    <w:p>
      <w:r>
        <w:t>暴揉掐姑娘的乳峰，由于春药还在发挥作用，玉仙渐渐又有了快感，在自己爱液的滋润下，嫩穴的疼痛已经不象先</w:t>
      </w:r>
    </w:p>
    <w:p>
      <w:r>
        <w:t>前那样疼了。在了因大力抽送下，姑娘高潮迭起，娇喘连连，香汗淋漓，被捆绑在背后的双手不断开合，姑娘达到</w:t>
      </w:r>
    </w:p>
    <w:p>
      <w:r>
        <w:t>了第一次高潮，爱液喷薄涌出，在姑娘爱液的润滑刺激下，了因也达到了高潮，了因那话儿在姑娘的穴中已全军覆</w:t>
      </w:r>
    </w:p>
    <w:p>
      <w:r>
        <w:t>没，在大力抽插百下，一阵粗嗥之后，玉仙只觉一阵热流涌进嫩穴深处，直达子宫。</w:t>
      </w:r>
    </w:p>
    <w:p>
      <w:r>
        <w:t>由于玉仙的私处乃是极品「闭门羹」，了因想把那话儿拔出，却被姑娘小穴紧紧嘬住，急切间一时拔不出来，</w:t>
      </w:r>
    </w:p>
    <w:p>
      <w:r>
        <w:t>佛印看了哈哈大笑，了因只得使劲将自己那话儿，从姑娘嫩穴中拔出，看到自己话儿上沾满姑娘鲜血，了因知道姑</w:t>
      </w:r>
    </w:p>
    <w:p>
      <w:r>
        <w:t>娘已被他「破处」，不由得满心欢喜。再看姑娘还沁沉在高潮过后的余波中，洁白的身体浑身颤抖，朱唇已被咬破，</w:t>
      </w:r>
    </w:p>
    <w:p>
      <w:r>
        <w:t>一缕鲜血顺嘴角流下。金仙看到玉仙这般模样，心中伤痛，不由眼中含泪，冲着了因高声叫骂。</w:t>
      </w:r>
    </w:p>
    <w:p>
      <w:r>
        <w:t>佛印来到金仙跟前，脱下衣裤，也露出那话儿，众僧看了，咦的一声，只见佛印那话儿，随然也跟了因一样长，</w:t>
      </w:r>
    </w:p>
    <w:p>
      <w:r>
        <w:t>却软绵绵的垂下来，金仙看了心中也是一宽。</w:t>
      </w:r>
    </w:p>
    <w:p>
      <w:r>
        <w:t>佛印见状微微一笑道：「丫头，洒家送子与你」说着将手把那话儿费力塞入姑娘的小穴中，突然佛印一声狞笑，</w:t>
      </w:r>
    </w:p>
    <w:p>
      <w:r>
        <w:t>只见佛印那话儿迅速变得粗壮起来，只见佛印那话儿通体粗黑，有许多血光隐隐突现，映衬得那话儿红黑变化，突</w:t>
      </w:r>
    </w:p>
    <w:p>
      <w:r>
        <w:t>隐突现，煞是可怖。众和尚目瞪口呆，把个姑娘吓得差点没昏过去。</w:t>
      </w:r>
    </w:p>
    <w:p>
      <w:r>
        <w:t>原来佛印早年际遇高人，乃是西藏红教喇嘛，这喇嘛是西藏红教密宗派传人，将红教密宗最高心法「欢喜双修」</w:t>
      </w:r>
    </w:p>
    <w:p>
      <w:r>
        <w:t>传与佛印，这「欢喜双修」讲究的是男女共同修练，男为主，女为辅，待得修练完成之际，要换百多位圣女。这佛</w:t>
      </w:r>
    </w:p>
    <w:p>
      <w:r>
        <w:t>印已快修练到最高层次，可连淫百多位妇女而不倒不泄，端的十分厉害。</w:t>
      </w:r>
    </w:p>
    <w:p>
      <w:r>
        <w:t>具有这「欢喜双修」的男人，可不能列为极品，因为这「欢喜双修」乃是西藏喇嘛强身健体的一种修练，密不</w:t>
      </w:r>
    </w:p>
    <w:p>
      <w:r>
        <w:t>外传，就是因为怕传出去害人。传与佛印的这个喇嘛，因为违反寺规，被赶出布达拉宫，在饥寒交迫之际，被佛印</w:t>
      </w:r>
    </w:p>
    <w:p>
      <w:r>
        <w:t>救起，为感谢救命之恩，临死前把「欢喜双修」传与佛印，并让他发重誓，不许害人。其实这喇嘛有所不知，民间</w:t>
      </w:r>
    </w:p>
    <w:p>
      <w:r>
        <w:t>到哪儿找那么多的圣女，佛印只得想出「送子」这么个混蛋办法来修练，导至这些年，寺庙四周的良家妇女被淫无</w:t>
      </w:r>
    </w:p>
    <w:p>
      <w:r>
        <w:t>数。</w:t>
      </w:r>
    </w:p>
    <w:p>
      <w:r>
        <w:t>（列位看官如果有幸去河北承德避暑山庄，在山庄外八庙小布达拉宫中，可找到「欢喜佛」塑像，这塑像所表</w:t>
      </w:r>
    </w:p>
    <w:p>
      <w:r>
        <w:t>现的就是「欢喜双修」的情形。现代也有称作「修双身」。）</w:t>
      </w:r>
    </w:p>
    <w:p>
      <w:r>
        <w:t>看到佛印这根「妖器」顶在姑娘的小穴上，把个姑娘吓得浑身颤抖，佛印大为高兴。平时佛印为寻常妇女「送</w:t>
      </w:r>
    </w:p>
    <w:p>
      <w:r>
        <w:t>子」也只使用三分功力，因为这「欢喜双修」</w:t>
      </w:r>
    </w:p>
    <w:p>
      <w:r>
        <w:t>如要使到十分，便要损毁功力，不过佛印今天见到这极品姑娘的私处，他不由得使出七分功力，来对付金仙这</w:t>
      </w:r>
    </w:p>
    <w:p>
      <w:r>
        <w:t>罕见的「紫荆宫」。佛印的众徒弟今天也是头次看到师傅展露绝技，都不由得睁大双眼，仔细观瞧。</w:t>
      </w:r>
    </w:p>
    <w:p>
      <w:r>
        <w:t>佛印将自己这根撗鲾缓慢插进姑娘小穴之中，一路推进，金仙觉得，插进自己小穴的不是一根肉棒，到似一</w:t>
      </w:r>
    </w:p>
    <w:p>
      <w:r>
        <w:t>根铁棒。一阵剧痛，姑娘处女膜被捅破，在姑娘惨叫当中，，佛印这根「妖器」一路攻城拔寨抵达姑娘子宫。</w:t>
      </w:r>
    </w:p>
    <w:p>
      <w:r>
        <w:t>眼见姑娘疼得浑身颤抖，没了性趣，佛印心中不快。没把姑娘搞爽，在众徒弟面前没了体面。心中一急，不由</w:t>
      </w:r>
    </w:p>
    <w:p>
      <w:r>
        <w:t>使出第二项绝技，只见佛印露在外面那小半截的话儿，突然由黑变白，再由白变黑，黑白交替，忽隐忽现。这项绝</w:t>
      </w:r>
    </w:p>
    <w:p>
      <w:r>
        <w:t>技唤作「冰火九重天」。那话儿变黑之时，异常火热，那话儿变白之时，寒冷如冰。寻常妓女也玩「冰火九重天」，</w:t>
      </w:r>
    </w:p>
    <w:p>
      <w:r>
        <w:t>那不过是在给男人「吹箫」之时，在嘴里含辣椒、冰块而已，怎比得佛印这本身真实功力。</w:t>
      </w:r>
    </w:p>
    <w:p>
      <w:r>
        <w:t>这「冰火九重天」一使出，姑娘再也受不了了，只见金仙姑娘捆绑在背后的双手不断张开攥紧，胸前乳房向外</w:t>
      </w:r>
    </w:p>
    <w:p>
      <w:r>
        <w:t>挺出，满身香汗潺潺而下，口中娇喘连连。随着佛印不断大力抽插，姑娘身体不断上下应和着佛印的抽送，小穴内</w:t>
      </w:r>
    </w:p>
    <w:p>
      <w:r>
        <w:t>淫水和着姑娘的处血潺潺而出，姑娘口中呻吟声大做。佛印在抽送中觉得，姑娘柔嫩温暖的小穴，似乎变成无数双</w:t>
      </w:r>
    </w:p>
    <w:p>
      <w:r>
        <w:t>嫩手在轻拂自己的那话儿，撟暇９瑪的特效，终于发挥了作用。佛印也在抽插百下，一阵粗嗥之后，把自己的阳液</w:t>
      </w:r>
    </w:p>
    <w:p>
      <w:r>
        <w:t>泄入姑娘体内。</w:t>
      </w:r>
    </w:p>
    <w:p>
      <w:r>
        <w:t>由于佛印练有「欢喜双修」，他的阳液乃是「至宝」，寻常妇女受了他的阳液，「淫功」大增，可连淫数男而</w:t>
      </w:r>
    </w:p>
    <w:p>
      <w:r>
        <w:t>不乏。所以佛印轻易不泄，即便泄了，也是把那话儿迅速拔出，用手接住阳液，自己吞服。今天被金仙姑娘的「紫</w:t>
      </w:r>
    </w:p>
    <w:p>
      <w:r>
        <w:t>荆宫」梳弄得实在舒服，一时不及，泄在姑娘体内。不过佛印也确实喜欢姑娘，泄在姑娘体内，也不以为意。</w:t>
      </w:r>
    </w:p>
    <w:p>
      <w:r>
        <w:t>佛印把自己那话儿，从姑娘体内拔出，再看金仙姑娘，紧闭双眼，俏脸通红，浑身香汗淋漓，身体还在不断抽</w:t>
      </w:r>
    </w:p>
    <w:p>
      <w:r>
        <w:t>动，佛印知道，自己的阳液起了作用。他把手一挥，对众徒弟道：「轮流修练，不要伤到姑娘」。</w:t>
      </w:r>
    </w:p>
    <w:p>
      <w:r>
        <w:t>众和尚早已忍耐不住，对捆绑着的两位姑娘，一拥而上，「长枪短炮」一通乱捅。众和尚经常「送子」，久经</w:t>
      </w:r>
    </w:p>
    <w:p>
      <w:r>
        <w:t>阵仗，但面对两位「极品姑娘」，众和尚那是对手。纷纷「丢盔卸甲」，败下阵来。有的刚捅没几下就泄了，有的</w:t>
      </w:r>
    </w:p>
    <w:p>
      <w:r>
        <w:t>刚捅进姑娘小穴，也是泄掉，也有的刚亮出那话儿，看到姑娘小穴，便马上精液狂喷。佛印、了因见状，哈哈大笑。</w:t>
      </w:r>
    </w:p>
    <w:p>
      <w:r>
        <w:t>待众和尚折腾完毕，佛印叫众和尚将两位姑娘放下来，却不忙松绑，亲自将两位姑娘捆绑成一个怪异姿势，唤</w:t>
      </w:r>
    </w:p>
    <w:p>
      <w:r>
        <w:t>作「仙女拜寿」。</w:t>
      </w:r>
    </w:p>
    <w:p>
      <w:r>
        <w:t>只见佛印将两位姑娘的双手在背后捆绑成拜佛状，让她俩背对背跪下，先将金仙的两只脚腕绑在玉仙的膝盖弯</w:t>
      </w:r>
    </w:p>
    <w:p>
      <w:r>
        <w:t>处，再将玉仙的两只脚腕绑在金仙的膝盖弯处，再用一根绳子系在金仙胸前，从上往下，勒过姑娘私处及肛门，再</w:t>
      </w:r>
    </w:p>
    <w:p>
      <w:r>
        <w:t>往上越过玉仙肩膀，让玉仙肩膀抗住此绳，把绳子从玉仙肩膀往下，系在玉仙胸前。然后再用一根绳子系在玉仙胸</w:t>
      </w:r>
    </w:p>
    <w:p>
      <w:r>
        <w:t>前，从上往下，勒过姑娘私处及肛门，再往上越过金仙肩膀，让金仙肩膀抗住此绳，把绳子从金仙肩膀往下，系在</w:t>
      </w:r>
    </w:p>
    <w:p>
      <w:r>
        <w:t>金仙胸前。</w:t>
      </w:r>
    </w:p>
    <w:p>
      <w:r>
        <w:t>这样捆绑后，如果金仙身体前倾，则等于肩抗绳子勒进玉仙私处，如身体后仰，则绳子勒进金仙自己私处，反</w:t>
      </w:r>
    </w:p>
    <w:p>
      <w:r>
        <w:t>之如果玉仙身体前倾，则等于肩抗绳子勒进金仙私处，如身体后仰，则绳子勒进玉仙自己私处，佛印怕两位姑娘往</w:t>
      </w:r>
    </w:p>
    <w:p>
      <w:r>
        <w:t>两边倾倒，又用四根绳子系住两姑娘大臂，分别栓在四棵房柱上，使得两位姑娘不能向两边倾倒，只能前倾后仰，</w:t>
      </w:r>
    </w:p>
    <w:p>
      <w:r>
        <w:t>两位姑娘早已被众和尚蹂躏得筋酥骨软，当下也不抵抗，任由佛印捆绑。</w:t>
      </w:r>
    </w:p>
    <w:p>
      <w:r>
        <w:t>有诗为证：</w:t>
      </w:r>
    </w:p>
    <w:p>
      <w:r>
        <w:t>冰清玉洁，娇羞玉体。</w:t>
      </w:r>
    </w:p>
    <w:p>
      <w:r>
        <w:t>绳捆索绑，辣手摧花。</w:t>
      </w:r>
    </w:p>
    <w:p>
      <w:r>
        <w:t>捆绑完毕后，佛印笑道：「两位姑娘且请安歇，待得明日，洒家和众弟兄再来侍侯」。</w:t>
      </w:r>
    </w:p>
    <w:p>
      <w:r>
        <w:t>说完带领众僧关好牢门，各自回房睡觉不题。</w:t>
      </w:r>
    </w:p>
    <w:p>
      <w:r>
        <w:t>且说两位姑娘被绳索勒进私处，疼痛难忍，哪里睡得着觉，莫约过了一个时辰，突听外面喧哗，看守两姑娘的</w:t>
      </w:r>
    </w:p>
    <w:p>
      <w:r>
        <w:t>和尚打开牢门，只见门外，灯火通明，人喊马嘶。</w:t>
      </w:r>
    </w:p>
    <w:p>
      <w:r>
        <w:t>原来曾带两姑娘来寺的老人，见两位侠女进寺两天不出，知道不好，报告了当地县官汪大尹。</w:t>
      </w:r>
    </w:p>
    <w:p>
      <w:r>
        <w:t>这汪大尹是本县新任大尹，姓汪名旦，祖籍福建泉州晋江人氏。少年科第，及为聪慧。</w:t>
      </w:r>
    </w:p>
    <w:p>
      <w:r>
        <w:t>他晓得此地夷汉杂居，民风彪悍，最为难治。落任之后，摘伏发隐，不畏强豪，不上半年，治得县中奸宄敛迹，</w:t>
      </w:r>
    </w:p>
    <w:p>
      <w:r>
        <w:t>盗贼潜踪，人民悦服。他访得红莲寺，有乞嗣灵验之事，心内也是不信，正打算追究此事，听得老人报告，当下差</w:t>
      </w:r>
    </w:p>
    <w:p>
      <w:r>
        <w:t>人遍召快手，各带兵器，前来搜寺。</w:t>
      </w:r>
    </w:p>
    <w:p>
      <w:r>
        <w:t>且说汪大尹带兵冲入寺中，将众和尚一概监禁，指挥众兵四处搜查，终于救出金仙、玉仙两姐妹，待得知事情</w:t>
      </w:r>
    </w:p>
    <w:p>
      <w:r>
        <w:t>经过，汪大尹大怒，向众人说道：「这班秃驴，淫恶滔天，如若留着，满城妇女，尽受荼毒，若不尽诛，何以警后」，</w:t>
      </w:r>
    </w:p>
    <w:p>
      <w:r>
        <w:t>说完朝众兵道：「各砍首级来报」。</w:t>
      </w:r>
    </w:p>
    <w:p>
      <w:r>
        <w:t>众人领了言语，点起火把，蜂拥入监，了因见势头不好，连叫：「我等愿招供」。言还未闭，头已落地。须臾</w:t>
      </w:r>
    </w:p>
    <w:p>
      <w:r>
        <w:t>之间，百余和尚，齐皆斩讫，尤如乱滚西瓜。</w:t>
      </w:r>
    </w:p>
    <w:p>
      <w:r>
        <w:t>只有佛印仗着精湛武功，趁乱逃走。</w:t>
      </w:r>
    </w:p>
    <w:p>
      <w:r>
        <w:t>正是：</w:t>
      </w:r>
    </w:p>
    <w:p>
      <w:r>
        <w:t>善恶到头终有报，只争来早与来迟。</w:t>
      </w:r>
    </w:p>
    <w:p>
      <w:r>
        <w:t>汪大尹见众僧已诛，只跑了佛印，说道：「这等寺院，留着终究是祸害，一把火烧掉乾净」。众人听说，退出</w:t>
      </w:r>
    </w:p>
    <w:p>
      <w:r>
        <w:t>寺院，放起火来，真个好火，只见：</w:t>
      </w:r>
    </w:p>
    <w:p>
      <w:r>
        <w:t>风助火势，火助风威，赤龙斗越，粉蝶争飞。</w:t>
      </w:r>
    </w:p>
    <w:p>
      <w:r>
        <w:t>初疑炎帝纵神驹，此方刍牧。</w:t>
      </w:r>
    </w:p>
    <w:p>
      <w:r>
        <w:t>又猜南方逐朱雀，便处营巢。</w:t>
      </w:r>
    </w:p>
    <w:p>
      <w:r>
        <w:t>知是白地里起灾殃，也信暗室中开电日。</w:t>
      </w:r>
    </w:p>
    <w:p>
      <w:r>
        <w:t>看这火，能教烈士无明发。</w:t>
      </w:r>
    </w:p>
    <w:p>
      <w:r>
        <w:t>对这亮，应使奸邪心胆寒。</w:t>
      </w:r>
    </w:p>
    <w:p>
      <w:r>
        <w:t>须臾间，这百年老寺，被烧得干乾净净。汪大尹约金仙、玉仙两姐妹同往县府盘衡一阵子，但两姐妹说要继续</w:t>
      </w:r>
    </w:p>
    <w:p>
      <w:r>
        <w:t>飘游江湖，找寻佛印报仇，逐谢过汪大尹，两姐妹一同上路。</w:t>
      </w:r>
    </w:p>
    <w:p>
      <w:r>
        <w:t>自这事后，百姓皆尽称快，曾在寺中求子，生男育女者，丈夫皆不肯认，大者逐出，小者溺死，多有妇女怀羞</w:t>
      </w:r>
    </w:p>
    <w:p>
      <w:r>
        <w:t>自缢，民风自此始正，各省直州府传闻此事，无不出榜戒谕，从今不许妇女入寺烧香。【完】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