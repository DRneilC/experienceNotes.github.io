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邪神的复仇</w:t>
      </w:r>
    </w:p>
    <w:p>
      <w:r>
        <w:t>（序）</w:t>
      </w:r>
    </w:p>
    <w:p>
      <w:r>
        <w:t>「放开我！！把你的脏手给我移开！」一声大喊，从幽暗的地下室传来，带着阵阵回声。</w:t>
      </w:r>
    </w:p>
    <w:p>
      <w:r>
        <w:t>「邪神，你是逃不了的了，皇帝已经下令拘补你，你不用在挣扎了！哈哈哈哈……」</w:t>
      </w:r>
    </w:p>
    <w:p>
      <w:r>
        <w:t>「你们这群卑贱的人类，用这种下流的手段把我擒来，是想过河拆桥吧！」</w:t>
      </w:r>
    </w:p>
    <w:p>
      <w:r>
        <w:t>「你挺聪明的嘛，但还是不够聪明，竟这么简单就中了神醉果的毒，没错，一个有能力的部下是有利用价值的，</w:t>
      </w:r>
    </w:p>
    <w:p>
      <w:r>
        <w:t>但是，过於强大的力量反而太过碍眼了，你已经没有利用的价值了，帝国不可能留下一个不确定的旗子的，树大招</w:t>
      </w:r>
    </w:p>
    <w:p>
      <w:r>
        <w:t>风啊！」</w:t>
      </w:r>
    </w:p>
    <w:p>
      <w:r>
        <w:t>「卑鄙的人类，我会要你们付出代价的！我以魔族的尊严发誓，我会回来复仇，你们这群蝼蚁！！」</w:t>
      </w:r>
    </w:p>
    <w:p>
      <w:r>
        <w:t>「哈哈！你就在这废墟中慢慢后悔吧！皇帝可是很仁慈地，念在你是卡司迪库之役的大功臣，不取你的狗命，</w:t>
      </w:r>
    </w:p>
    <w:p>
      <w:r>
        <w:t>只是让你在封印之水晶中待上一辈子呢！」</w:t>
      </w:r>
    </w:p>
    <w:p>
      <w:r>
        <w:t>一群拿着魔杖的法师，对着一块三公尺高的水晶画着複杂的魔法阵，口中念念有词，过了片刻，水晶上缓缓浮</w:t>
      </w:r>
    </w:p>
    <w:p>
      <w:r>
        <w:t>现出一个巨大的魔法阵，渐渐的发出巨大的白光，使灰暗的地下室瞬间明亮了起来。</w:t>
      </w:r>
    </w:p>
    <w:p>
      <w:r>
        <w:t>「好了！邪神，魔法阵已经完成啦，愿你一辈子的时间不会太久啊！哈哈哈哈……」两个壮汉扛起全身都是魔</w:t>
      </w:r>
    </w:p>
    <w:p>
      <w:r>
        <w:t>法枷锁的邪神，用力往水晶的方向一丢，只见到邪神的身躯在魔法阵前缓慢的被吸收，渐渐的被吞食进去。</w:t>
      </w:r>
    </w:p>
    <w:p>
      <w:r>
        <w:t>「我会回来的！我一定会回来报仇的！一定会……」邪神的最后一声嘶吼，暴怒、怨恨，而且沧桑……</w:t>
      </w:r>
    </w:p>
    <w:p>
      <w:r>
        <w:t>第一章发现</w:t>
      </w:r>
    </w:p>
    <w:p>
      <w:r>
        <w:t>「报告，已接近目标地区，即将进行降落。」一架运输直升机缓缓的横越海洋，正接近一座不起眼的岛屿上。</w:t>
      </w:r>
    </w:p>
    <w:p>
      <w:r>
        <w:t>直升机缓缓降落，落在岛屿的海滩上，群鸟受到惊吓，整群的飞离栖身的树木，一阵油压管的泄气声后，机门</w:t>
      </w:r>
    </w:p>
    <w:p>
      <w:r>
        <w:t>缓缓开起，一群穿着迷彩衣的佣兵鱼贯而出，把大小不一的仪器搬下直升机，架设於临时搭建的巨大帐篷里。</w:t>
      </w:r>
    </w:p>
    <w:p>
      <w:r>
        <w:t>一个穿着研究服，面容姣好的女子缓缓步下直升机，对着工作结束的佣兵大喊：「一组人去森林里巡逻，一组</w:t>
      </w:r>
    </w:p>
    <w:p>
      <w:r>
        <w:t>留下来帮忙我。」佣兵们整齐划一的大喊：「是！」</w:t>
      </w:r>
    </w:p>
    <w:p>
      <w:r>
        <w:t>艾妮雅。迪尔斯——一位在遗迹研究中令人期待的一颗新星，以十九岁的年纪破解了卡司迪库遗迹中一百年来</w:t>
      </w:r>
    </w:p>
    <w:p>
      <w:r>
        <w:t>无人解读出来的古代文字，目前古文字的内容被列为机密，因为内容涉及了一些世人不愿意接受的奇门歪道——魔</w:t>
      </w:r>
    </w:p>
    <w:p>
      <w:r>
        <w:t>法。</w:t>
      </w:r>
    </w:p>
    <w:p>
      <w:r>
        <w:t>而他们今日来这座小岛的原因，正是因为古文里的内容：「魔族，一个强大的种族，善於使用各种魔法，但由</w:t>
      </w:r>
    </w:p>
    <w:p>
      <w:r>
        <w:t>於史尔达皇帝的顾忌，以下令全面进行屠杀，在古历一二六年亥月己巳日（古代似乎以六十日为一月）零时进行暗</w:t>
      </w:r>
    </w:p>
    <w:p>
      <w:r>
        <w:t>杀行动，全数歼灭，另外，魔族将领因战功无数，法外开恩，囚禁於卡司迪库战场中央的遗迹，永世不得见光。」</w:t>
      </w:r>
    </w:p>
    <w:p>
      <w:r>
        <w:t>经过艾妮雅二年来的调查，发现原本的卡司迪库遗迹现已成了汪洋大海，除了现在他们身处的小岛。</w:t>
      </w:r>
    </w:p>
    <w:p>
      <w:r>
        <w:t>「发现了！地下三十三公尺存在着高能量物体！」一名佣兵如此叫道。</w:t>
      </w:r>
    </w:p>
    <w:p>
      <w:r>
        <w:t>一脸欣喜的艾妮雅一边看萤幕，一边伸手对着佣兵下令道：「准备钻洞机，七天内要把它给我挖出来！！」</w:t>
      </w:r>
    </w:p>
    <w:p>
      <w:r>
        <w:t>刚开始的工程都很顺利，但是越往下挖越发现，底下的矿物越来越多，也越来越坚硬，挖到最后，已经是半个</w:t>
      </w:r>
    </w:p>
    <w:p>
      <w:r>
        <w:t>月后了，总共用坏了十三颗合金钻头，以及三百六十公斤的油料，现在出现在他们眼前的，是一个空荡荡的地洞，</w:t>
      </w:r>
    </w:p>
    <w:p>
      <w:r>
        <w:t>地洞中又有四通八达的通道，而他们身处的空间，是这些通道中所释放能量的一个汇集点，导致仪器测量到这里的</w:t>
      </w:r>
    </w:p>
    <w:p>
      <w:r>
        <w:t>高能量。</w:t>
      </w:r>
    </w:p>
    <w:p>
      <w:r>
        <w:t>「二个人一组，十分钟后没有发现便回到这来，地洞中受到高能量的影响，通讯器材无法使用，大家小心点。」</w:t>
      </w:r>
    </w:p>
    <w:p>
      <w:r>
        <w:t>佣兵领队向大家说道，并且分派给大家照明设备跟供氧器具。</w:t>
      </w:r>
    </w:p>
    <w:p>
      <w:r>
        <w:t>＊＊＊＊＊＊＊＊＊＊＊＊</w:t>
      </w:r>
    </w:p>
    <w:p>
      <w:r>
        <w:t>「艾妮雅小姐！这里我们来就好，您赶紧回地面去吧。」佣兵领队对着眼前的艾妮雅劝道。</w:t>
      </w:r>
    </w:p>
    <w:p>
      <w:r>
        <w:t>「为什么不行，我好歹也是迪尔斯家族的长女，竟然连你都敢阻挡我！」</w:t>
      </w:r>
    </w:p>
    <w:p>
      <w:r>
        <w:t>「这里太危险了！请您先在基地里等待，否则发生危险，我们也很难向老爷交代啊……」</w:t>
      </w:r>
    </w:p>
    <w:p>
      <w:r>
        <w:t>「怕我老爸就说嘛！我才不管他呢！反正这里又不会有什么危险！」</w:t>
      </w:r>
    </w:p>
    <w:p>
      <w:r>
        <w:t>「唉……好吧，请你戴着这把枪，遇到危险时多少可以自保……」</w:t>
      </w:r>
    </w:p>
    <w:p>
      <w:r>
        <w:t>「这还差不多，嘻嘻……」</w:t>
      </w:r>
    </w:p>
    <w:p>
      <w:r>
        <w:t>艾妮雅一脸得逞地拉着她的女助手蜜亚往一边的洞口走去，背后的佣兵领队对着她的背影摇了摇头，叹了口气。</w:t>
      </w:r>
    </w:p>
    <w:p>
      <w:r>
        <w:t>「蜜亚……你认为真的会有魔法这种东西吗？」</w:t>
      </w:r>
    </w:p>
    <w:p>
      <w:r>
        <w:t>「我……不知道……」</w:t>
      </w:r>
    </w:p>
    <w:p>
      <w:r>
        <w:t>蜜亚是艾妮雅的儿时的玩伴，生性害羞，时常用头发把脸遮了个大半，事实上她长的并不比艾妮雅差多少，还</w:t>
      </w:r>
    </w:p>
    <w:p>
      <w:r>
        <w:t>有一对赢过艾妮雅的巨大胸围，只是没什么自信。</w:t>
      </w:r>
    </w:p>
    <w:p>
      <w:r>
        <w:t>「艾小姐……我们……会不会走太远了点……」</w:t>
      </w:r>
    </w:p>
    <w:p>
      <w:r>
        <w:t>「怕什么！有我在啦！我会好好保护你的……哈哈」艾妮雅一把抓住蜜亚的巨大胸围；「啊……不要啦……」</w:t>
      </w:r>
    </w:p>
    <w:p>
      <w:r>
        <w:t>蜜亚红着脸推着艾妮雅的手，哀求道。</w:t>
      </w:r>
    </w:p>
    <w:p>
      <w:r>
        <w:t>＊＊＊＊＊＊＊＊＊＊＊＊</w:t>
      </w:r>
    </w:p>
    <w:p>
      <w:r>
        <w:t>许久，一组佣兵发现了一间石室，两个佣兵用尽了全力，终於推开了大门，一道道的光芒晃过眼前，遍地的水</w:t>
      </w:r>
    </w:p>
    <w:p>
      <w:r>
        <w:t>晶、钻石、黄金，使得两个佣兵露出了吃惊的表情。</w:t>
      </w:r>
    </w:p>
    <w:p>
      <w:r>
        <w:t>「我们……赶快去跟他们报……报告……」佣兵甲颤抖着说道。</w:t>
      </w:r>
    </w:p>
    <w:p>
      <w:r>
        <w:t>「不，等等。」佣兵乙制止了他的动作。</w:t>
      </w:r>
    </w:p>
    <w:p>
      <w:r>
        <w:t>忽然一道银光，从佣兵甲的脖子前划过，疑惑的佣兵甲望着一脸奸笑的佣兵乙，视线缓缓的往下降，然后撞击</w:t>
      </w:r>
    </w:p>
    <w:p>
      <w:r>
        <w:t>地面……</w:t>
      </w:r>
    </w:p>
    <w:p>
      <w:r>
        <w:t>「这些东西！哈哈！都是我的了！哈哈！」鲜血，缓缓的流动着，覆盖了一个不起眼的魔法阵。</w:t>
      </w:r>
    </w:p>
    <w:p>
      <w:r>
        <w:t>霹雳……啪啦……细微的剥落声，在佣兵乙身后的石墙中传出，顾着捡拾宝物的佣兵乙并没有发现到这细微的</w:t>
      </w:r>
    </w:p>
    <w:p>
      <w:r>
        <w:t>声响，只是自顾自的拾起，然后装进袋子。</w:t>
      </w:r>
    </w:p>
    <w:p>
      <w:r>
        <w:t>「血…………」一声低鸣，吓到了专注的佣兵乙，他缓缓的回头，迎面而来的是一只长满鳞片的手掌，并且不</w:t>
      </w:r>
    </w:p>
    <w:p>
      <w:r>
        <w:t>断地施力，「啊！！！！！」佣兵乙忽然感觉到一阵强烈的吸引力从手掌的手心传来，使的他忍受不住痛楚大叫了</w:t>
      </w:r>
    </w:p>
    <w:p>
      <w:r>
        <w:t>起来，然后丧失了意识。</w:t>
      </w:r>
    </w:p>
    <w:p>
      <w:r>
        <w:t>＊＊＊＊＊＊＊＊＊＊＊＊</w:t>
      </w:r>
    </w:p>
    <w:p>
      <w:r>
        <w:t>「什么！！」位於集结点的领队抓起机枪，往发出尖叫的洞穴奔去，洞穴弯弯曲曲，遮蔽物很多，使得领队不</w:t>
      </w:r>
    </w:p>
    <w:p>
      <w:r>
        <w:t>得不提高危机意识。</w:t>
      </w:r>
    </w:p>
    <w:p>
      <w:r>
        <w:t>「咚……咚……咚……」军用皮鞋的脚步声从前方的石室传来，领队大叫：「怎么了！为什么会有尖叫！」</w:t>
      </w:r>
    </w:p>
    <w:p>
      <w:r>
        <w:t>一个人影缓缓出现在石室的入口，领队第一时间认出他是自己的部下，对着他大叫：「发生了什么事？另一个</w:t>
      </w:r>
    </w:p>
    <w:p>
      <w:r>
        <w:t>人呢？」佣兵乙站着不动，四肢微微晃动着，似乎没有『着地』。</w:t>
      </w:r>
    </w:p>
    <w:p>
      <w:r>
        <w:t>领队没有注意，依旧不断询问着，忽然，佣兵乙身子一软，往地面倒去，露出了背后一直提着佣兵乙尸体的人，</w:t>
      </w:r>
    </w:p>
    <w:p>
      <w:r>
        <w:t>「什么！」领队一惊，边开枪边后方退去，神祕男子用手抓起了向他射击的子弹，看了一会，说道：「这是……子</w:t>
      </w:r>
    </w:p>
    <w:p>
      <w:r>
        <w:t>弹。」领队全身一震，心想：那是什么怪物……竟然徒手抓住子弹……</w:t>
      </w:r>
    </w:p>
    <w:p>
      <w:r>
        <w:t>「今天……是……三六四一年，等等……？」神秘男子彷彿正在消化脑中的记忆，这些记忆就是从佣兵乙的脑</w:t>
      </w:r>
    </w:p>
    <w:p>
      <w:r>
        <w:t>袋中夺过来的，不过其中并没有关於古历的记忆，使得男子无法换算他到底沉睡了多久。</w:t>
      </w:r>
    </w:p>
    <w:p>
      <w:r>
        <w:t>「你是……什么人……？」躲在岩石背后，摆出战斗姿势的领队大喊着。</w:t>
      </w:r>
    </w:p>
    <w:p>
      <w:r>
        <w:t>「我？想当初没有人不认得我的，不过现在的我却连过了几年都不知道……哈哈！卑贱的人类们，我叫邪神，</w:t>
      </w:r>
    </w:p>
    <w:p>
      <w:r>
        <w:t>是来向所有人类复仇的！哈哈！！」</w:t>
      </w:r>
    </w:p>
    <w:p>
      <w:r>
        <w:t>领队听了邪神的回答，忽然一愣，因为声音已从石室前变成了自己的背后，领队受到邪神强大的气息压迫，早</w:t>
      </w:r>
    </w:p>
    <w:p>
      <w:r>
        <w:t>已腿软，无力逃跑了。</w:t>
      </w:r>
    </w:p>
    <w:p>
      <w:r>
        <w:t>「人类，将你的血肉及记忆贡献於我吧，这是你们至高的荣誉啊！哈哈！」</w:t>
      </w:r>
    </w:p>
    <w:p>
      <w:r>
        <w:t>领队眼前一暗，丧失了意识，也丧失了生命。</w:t>
      </w:r>
    </w:p>
    <w:p>
      <w:r>
        <w:t>＊＊＊＊＊＊＊＊＊＊＊＊</w:t>
      </w:r>
    </w:p>
    <w:p>
      <w:r>
        <w:t>十分钟的期限快要到了，艾妮雅以及蜜亚没有发现任何东西，於是只好悻悻然的回头了，这时洞穴的入口处传</w:t>
      </w:r>
    </w:p>
    <w:p>
      <w:r>
        <w:t>来了微微的哀号声，艾妮雅查觉不妙，一手拿起之前领队交给他的手枪，一手向后抓去，想要牵起蜜亚的手，奇怪</w:t>
      </w:r>
    </w:p>
    <w:p>
      <w:r>
        <w:t>的是，刚刚一直还在她身后的蜜亚，现在已经失去踪影。</w:t>
      </w:r>
    </w:p>
    <w:p>
      <w:r>
        <w:t>「蜜亚！！你在哪？」艾妮雅四处搜索着，却没有蜜亚的任何身影，过了许久，艾妮雅放弃了寻找，向集结点</w:t>
      </w:r>
    </w:p>
    <w:p>
      <w:r>
        <w:t>跑去。</w:t>
      </w:r>
    </w:p>
    <w:p>
      <w:r>
        <w:t>一出洞口，艾妮雅见到的是满地血迹，以及坐在一个不知名物体上的邪神，艾妮雅举起枪，瞄准着邪神的头，</w:t>
      </w:r>
    </w:p>
    <w:p>
      <w:r>
        <w:t>手微微的颤抖着，对着邪神大叫：「你是谁？</w:t>
      </w:r>
    </w:p>
    <w:p>
      <w:r>
        <w:t>其他人呢！」</w:t>
      </w:r>
    </w:p>
    <w:p>
      <w:r>
        <w:t>邪神指了指他坐着的东西，那是一堆叠在一起的尸体，还有些正在流着腥红的血液。</w:t>
      </w:r>
    </w:p>
    <w:p>
      <w:r>
        <w:t>「你……竟敢……」艾妮雅全身无法克制的颤抖，「去死吧！你这怪物！」</w:t>
      </w:r>
    </w:p>
    <w:p>
      <w:r>
        <w:t>一连六发，朝着邪神的脑门打去，跟之前所有人一样的反应，邪神早已习惯了子弹的速度，轻轻一抓，六颗扭</w:t>
      </w:r>
    </w:p>
    <w:p>
      <w:r>
        <w:t>曲的弹头已在他的手中。</w:t>
      </w:r>
    </w:p>
    <w:p>
      <w:r>
        <w:t>艾妮雅更是一惊，全身瘫软，跪坐到了地上，双眼透露出绝望的气息，邪神微微一笑，说道：「小女孩，我是</w:t>
      </w:r>
    </w:p>
    <w:p>
      <w:r>
        <w:t>不会杀你的，我要你成为我的女奴，一辈子服伺我！」</w:t>
      </w:r>
    </w:p>
    <w:p>
      <w:r>
        <w:t>艾妮雅露出惊恐的脸色，不断向墙角退去，口中无力的说着：「不要……不要过来……」</w:t>
      </w:r>
    </w:p>
    <w:p>
      <w:r>
        <w:t>「放心！我不会过去的，但是你背后的那个人我就不保证了。」艾妮雅头一转，惊叫道：「蜜亚！快点救我！」</w:t>
      </w:r>
    </w:p>
    <w:p>
      <w:r>
        <w:t>蜜亚忽然蹲了下来，吻住了艾妮雅的嘴唇，「蜜……」被封住嘴唇的艾妮雅，望向了蜜亚的双眼，她惊讶的发现，</w:t>
      </w:r>
    </w:p>
    <w:p>
      <w:r>
        <w:t>蜜亚原本深褐色的瞳孔不知何时已经变成了艳丽的鲜红色。</w:t>
      </w:r>
    </w:p>
    <w:p>
      <w:r>
        <w:t>艾妮雅察觉不妙，努力想挣脱蜜亚的嘴唇，这时，蜜亚渡了一口唾液给了艾蜜亚，艾蜜亚一惊，没注意的吞了</w:t>
      </w:r>
    </w:p>
    <w:p>
      <w:r>
        <w:t>进去，这时蜜亚终於结束了亲吻，开始脱起了衣物，原本畏畏缩缩的蜜亚已经变成了一副急色的淫荡表情。</w:t>
      </w:r>
    </w:p>
    <w:p>
      <w:r>
        <w:t>艾妮雅想要脱离这恐怖的地狱，不断的向出口爬去，这时她喉咙突然一热，并且不断扩散到身体各处，全身的</w:t>
      </w:r>
    </w:p>
    <w:p>
      <w:r>
        <w:t>皮肤缓缓地变成的鲜艳的粉红色，并且集结起的汗珠，弄湿了一身的研究服。</w:t>
      </w:r>
    </w:p>
    <w:p>
      <w:r>
        <w:t>蜜亚走到了艾妮雅的身后，扑了上去，开始扒起了艾妮雅的衣服，而艾妮雅因为全身的躁热感，已经无力反抗，</w:t>
      </w:r>
    </w:p>
    <w:p>
      <w:r>
        <w:t>邪神在一旁托起下巴，一脸微笑的看着。</w:t>
      </w:r>
    </w:p>
    <w:p>
      <w:r>
        <w:t>一阵撕扯，两个纠缠在一起的美妙眮体已完全坦承相见，蜜亚一手沿着光滑的臀部，渐渐伸到了艾妮雅的双腿</w:t>
      </w:r>
    </w:p>
    <w:p>
      <w:r>
        <w:t>之间，轻轻爱抚着，另一手挑起乳头，拉扯，微微挑逗着，艾妮雅发出了销魂般的呻吟，这时的她已经是迷乱状态，</w:t>
      </w:r>
    </w:p>
    <w:p>
      <w:r>
        <w:t>没有任何理智了。</w:t>
      </w:r>
    </w:p>
    <w:p>
      <w:r>
        <w:t>两女的下身早已氾滥成灾，乳头微微翘着，蜜亚的手指彷彿被艾妮雅的蜜穴吸吮一般，随着收缩进进出出，而</w:t>
      </w:r>
    </w:p>
    <w:p>
      <w:r>
        <w:t>艾妮雅只是用力抱着蜜亚，然后发出时大时小的呻吟，蜜亚停止了爱抚，把手身到自己面前，看着被淫液染湿的手</w:t>
      </w:r>
    </w:p>
    <w:p>
      <w:r>
        <w:t>指，微微一笑。</w:t>
      </w:r>
    </w:p>
    <w:p>
      <w:r>
        <w:t>蜜亚抓起艾妮雅的大腿，把自己的私处覆上艾妮雅的蜜穴，缓慢摩擦着，两女开始呻吟，强烈的刺激感，使得</w:t>
      </w:r>
    </w:p>
    <w:p>
      <w:r>
        <w:t>艾妮雅开始迎合蜜亚的动作；速度开始加快，呻吟声也不断加大，回荡在这间不大的石洞中。</w:t>
      </w:r>
    </w:p>
    <w:p>
      <w:r>
        <w:t>地面上，佣兵的鲜血混合着两女的爱液，美丽的眮体染上鲜血，一幅美妙的画面；忽然一个仰头，艾妮雅私处</w:t>
      </w:r>
    </w:p>
    <w:p>
      <w:r>
        <w:t>强烈的收缩，腹部微微的颤抖，一股火热的花液涌出，浇在蜜亚的下腹部，强烈的高潮，微微伸出的舌头，缓缓滴</w:t>
      </w:r>
    </w:p>
    <w:p>
      <w:r>
        <w:t>下了几滴唾液，艾妮雅上吊的双眼，眼中的蓝色瞳孔，渐渐变成了鲜红……</w:t>
      </w:r>
    </w:p>
    <w:p>
      <w:r>
        <w:t>第二章起点</w:t>
      </w:r>
    </w:p>
    <w:p>
      <w:r>
        <w:t>运输直升机带着吵杂的破空音划过天际，原本的二十五人小队，已经不复存在了，现在飞机上的三个人（应该</w:t>
      </w:r>
    </w:p>
    <w:p>
      <w:r>
        <w:t>算一魔二女），分别是艾妮雅、蜜亚，以及邪神，全身赤裸的蜜亚正驾驶着直升机，蜜穴正不时滴落着绿色的液体，</w:t>
      </w:r>
    </w:p>
    <w:p>
      <w:r>
        <w:t>后座的艾妮雅，正在用舌头舔食着邪神的跨下，两个鲜红的瞳孔，正望着邪神的下身，露出贪婪的眼神。</w:t>
      </w:r>
    </w:p>
    <w:p>
      <w:r>
        <w:t>邪神望了望跨下的艾妮雅，一个扬手，艾妮雅便兴奋的爬起身子，张脚往邪神的分身坐去。</w:t>
      </w:r>
    </w:p>
    <w:p>
      <w:r>
        <w:t>「啊……噢……」一声满足的呻吟，夹带着蜜穴发出的水声。艾妮雅奋力的扭动着身躯，不停的吞吐着邪神的</w:t>
      </w:r>
    </w:p>
    <w:p>
      <w:r>
        <w:t>下身，而邪神只是坐着，不带一点动作，此时他的大脑正消化着那些佣兵的记忆，熟悉这个他即将待上许久的世界。</w:t>
      </w:r>
    </w:p>
    <w:p>
      <w:r>
        <w:t>科技、资讯、网路、机械，这些新奇的东西不断充斥着些邪神的大脑，他开始对这个不使用魔法的世界产生兴</w:t>
      </w:r>
    </w:p>
    <w:p>
      <w:r>
        <w:t>趣了。</w:t>
      </w:r>
    </w:p>
    <w:p>
      <w:r>
        <w:t>在古代，魔族与人族是共生的，人族拥有极高的智慧，绝佳的团结性；而魔族善於使用魔法，威力强大，擅於</w:t>
      </w:r>
    </w:p>
    <w:p>
      <w:r>
        <w:t>战争，这两族互取所需，成为了当时地球的霸主，而当时的其他种族，分别是：兽人族、翼族、龙族、矮人族、精</w:t>
      </w:r>
    </w:p>
    <w:p>
      <w:r>
        <w:t>灵族；兽人族头脑并不发达，翼族过於高傲，龙族没有团结性，矮人族不好战争，精灵族爱好和平，因为这些问题，</w:t>
      </w:r>
    </w:p>
    <w:p>
      <w:r>
        <w:t>使得人族跟魔族轻易取得了霸主的地位。</w:t>
      </w:r>
    </w:p>
    <w:p>
      <w:r>
        <w:t>但人族是贪婪的生物，他们觊觎魔族所拥有的另一个霸主地位，於是在不被魔族注意的状况下，对民众灌输魔</w:t>
      </w:r>
    </w:p>
    <w:p>
      <w:r>
        <w:t>族是邪恶的种族，必须全力剷除的观念，於是在所有的战争终於结束之际，开始了大反扑。数以千计的魔族在一夕</w:t>
      </w:r>
    </w:p>
    <w:p>
      <w:r>
        <w:t>之间被消灭殆尽，魔族们没想到的是，人类不仅聪明、团结，而且他们还藏着背叛的心。</w:t>
      </w:r>
    </w:p>
    <w:p>
      <w:r>
        <w:t>一阵呻吟，将邪神拉回了现实，他望着身下正在不停耸动的艾妮雅，说道：「是时候把你们两个变成我专属的</w:t>
      </w:r>
    </w:p>
    <w:p>
      <w:r>
        <w:t>淫兽了。」</w:t>
      </w:r>
    </w:p>
    <w:p>
      <w:r>
        <w:t>邪神活动了一下筋骨，接着用力地蜷起自己的身子，一阵阵的剥落声从背上传出，忽然，无数蠕动着的深绿色</w:t>
      </w:r>
    </w:p>
    <w:p>
      <w:r>
        <w:t>触手从皮肉中窜出，扭曲着自己，并不时滴下黏稠的透明液体，而艾妮雅依旧自顾自的做着自己最爱的活塞运动，</w:t>
      </w:r>
    </w:p>
    <w:p>
      <w:r>
        <w:t>浑然不知触手已经缓缓缠上脚踝，逐渐向上伸展着。</w:t>
      </w:r>
    </w:p>
    <w:p>
      <w:r>
        <w:t>＊＊＊＊＊＊＊＊＊＊＊＊</w:t>
      </w:r>
    </w:p>
    <w:p>
      <w:r>
        <w:t>满地的残骸，引擎、螺旋桨、座椅、外壳……，随着海浪的拍打载浮载沉，全身狼狈的邪神拍拍身上抢来的军</w:t>
      </w:r>
    </w:p>
    <w:p>
      <w:r>
        <w:t>装，咕哝道：「我是白痴吗？把驾驶直升机的奴隶变成淫兽之后，谁来驾驶直升机啊……」</w:t>
      </w:r>
    </w:p>
    <w:p>
      <w:r>
        <w:t>环顾四周，除了满地的残骸之外，就只剩两个由艾妮雅及蜜亚转化而成的绿色巨茧，「看来之后的路得用走的</w:t>
      </w:r>
    </w:p>
    <w:p>
      <w:r>
        <w:t>啦……」邪神一脸无奈的抬起巨茧，并对着它们念出一段咒语，两个巨茧在这时发出白色的光芒，接着便愈缩愈小</w:t>
      </w:r>
    </w:p>
    <w:p>
      <w:r>
        <w:t>了。</w:t>
      </w:r>
    </w:p>
    <w:p>
      <w:r>
        <w:t>邪神降落的地方，是那斯塔大陆一处偏僻的沙岸，这座大陆是世界第二大的土地，而那塔斯的名称，从邪神被</w:t>
      </w:r>
    </w:p>
    <w:p>
      <w:r>
        <w:t>灭族之时便开始延续了下来，由於时代久远，现今人类已不知其典故，以古语来说，代表的是「获胜的希望」。</w:t>
      </w:r>
    </w:p>
    <w:p>
      <w:r>
        <w:t>＊＊＊＊＊＊＊＊＊＊＊＊</w:t>
      </w:r>
    </w:p>
    <w:p>
      <w:r>
        <w:t>在拦了一台载着情侣的敞篷跑车后，邪神把男子吸收完毕后，随手一抛，便跃上了跑车，顺道对女子随意使了</w:t>
      </w:r>
    </w:p>
    <w:p>
      <w:r>
        <w:t>个惑心术，便开始动用开车的记忆，自顾自的试起车来；在一连串的碰撞之后，邪神一手抓着方向盘，一手撑着下</w:t>
      </w:r>
    </w:p>
    <w:p>
      <w:r>
        <w:t>巴，在高速公路上快速地行驶着，而称作莉娜的女子则在邪神的跨部不停摆动着头部，阴部不时的被邪神的触手填</w:t>
      </w:r>
    </w:p>
    <w:p>
      <w:r>
        <w:t>满，挤出灼热的爱液。</w:t>
      </w:r>
    </w:p>
    <w:p>
      <w:r>
        <w:t>在一段不短的车程后，邪神终於在入夜之后亲身到了第一个现代化城市——菲尔市，他左顾右盼，观看着牌楼</w:t>
      </w:r>
    </w:p>
    <w:p>
      <w:r>
        <w:t>上四处可见的霓虹灯招牌，像个小孩似的。</w:t>
      </w:r>
    </w:p>
    <w:p>
      <w:r>
        <w:t>回到莉娜的家中后，邪神放出了两个巨茧，将它们慎重的立在房间的一角，并不时的观察他们的状况，而莉娜</w:t>
      </w:r>
    </w:p>
    <w:p>
      <w:r>
        <w:t>也没闲着，她正用着自己傲人的胸部替邪神的分身服务着，不时发出淫糜的水渍声。</w:t>
      </w:r>
    </w:p>
    <w:p>
      <w:r>
        <w:t>许久，正当邪神觉得厌烦，而莉娜早已无力趴在地板，下腹部全是绿色的液体，混杂着大量的爱液，也不知经</w:t>
      </w:r>
    </w:p>
    <w:p>
      <w:r>
        <w:t>历多少次的高潮之时，一阵剥落声，让邪神仰起头，注视着两个微微发着绿光的巨茧，这是巨茧的外壳已经渐渐变</w:t>
      </w:r>
    </w:p>
    <w:p>
      <w:r>
        <w:t>为透明，隐约可以看出里头微微曲着身子的美丽人儿。</w:t>
      </w:r>
    </w:p>
    <w:p>
      <w:r>
        <w:t>邪神微微地一笑，走到巨茧前，轻轻地弹了巨茧一指，巨茧突然发出强烈的光芒，接着外壳碎裂了一部份，里</w:t>
      </w:r>
    </w:p>
    <w:p>
      <w:r>
        <w:t>头的两幅性感躯体，随着淡绿色的液体流出茧外。</w:t>
      </w:r>
    </w:p>
    <w:p>
      <w:r>
        <w:t>抬起湿淋淋的两具胴体，邪神将她们放置於床上，接着双手汇集出两道桃色的光晕，便往两女身上送去，一阵</w:t>
      </w:r>
    </w:p>
    <w:p>
      <w:r>
        <w:t>光芒大作之后，两女缓缓的张开双眼，一见到邪神，便爬起身子，俯贴床面，齐声道：『爱奴参见主人！』</w:t>
      </w:r>
    </w:p>
    <w:p>
      <w:r>
        <w:t>他开心的笑着，这是他第一次改造的人类性奴，毕竟在那个时代，人类与魔族是同盟关系，可无法下手，但今</w:t>
      </w:r>
    </w:p>
    <w:p>
      <w:r>
        <w:t>天，终於将如此仇视的种族变为自己的胯下之物，何等愉悦、何等畅快啊！</w:t>
      </w:r>
    </w:p>
    <w:p>
      <w:r>
        <w:t>「该是你们服侍的时候了。」一听到这番话，两女兴奋的以跪姿爬向邪神，开始舔弄起邪神的跨下，蜜亚以她</w:t>
      </w:r>
    </w:p>
    <w:p>
      <w:r>
        <w:t>蜕变后更加傲人的胸围摩擦起邪神的大腿，敏感的乳头也因此站立了起来。</w:t>
      </w:r>
    </w:p>
    <w:p>
      <w:r>
        <w:t>蜜亚发出了几声使人发颤的呻吟，下体早已氾滥成灾，而艾妮雅也不甘示弱的吞吐着邪神的分身，一手抓着自</w:t>
      </w:r>
    </w:p>
    <w:p>
      <w:r>
        <w:t>己的乳房，一手在自己的蜜穴里来回抽送着，床铺上早已沾满湿淋淋的汗水及爱液，而被呻吟吵醒的莉纳早已身不</w:t>
      </w:r>
    </w:p>
    <w:p>
      <w:r>
        <w:t>由己的抠弄着自己的下体，淫靡之声不绝於耳。</w:t>
      </w:r>
    </w:p>
    <w:p>
      <w:r>
        <w:t>邪神望向三女湿淋淋的下体，一个响指，叫她们三人并列排好，并翘起丰满的臀部，三女急不可耐，不时摇动</w:t>
      </w:r>
    </w:p>
    <w:p>
      <w:r>
        <w:t>着屁股，引诱着心爱的肉棒进入。</w:t>
      </w:r>
    </w:p>
    <w:p>
      <w:r>
        <w:t>邪神微微一笑，插入了身处两人之间的艾妮雅，艾妮亚发出满足的呻吟，美腰自顾自的扭动起来，不停的撞向</w:t>
      </w:r>
    </w:p>
    <w:p>
      <w:r>
        <w:t>邪神的肉棒，替自己寻求最高的快感，邪神的左右手也没休息，开始抽差另外两个美丽的花穴，但两女不满足细长</w:t>
      </w:r>
    </w:p>
    <w:p>
      <w:r>
        <w:t>的手指，不情愿的扭动着腰。</w:t>
      </w:r>
    </w:p>
    <w:p>
      <w:r>
        <w:t>邪神倒也无奈，想到：「既然你们要粗长，就如你们所愿吧！」</w:t>
      </w:r>
    </w:p>
    <w:p>
      <w:r>
        <w:t>邪神曲起了身子，触手从背后源源不绝涌了出来，接着便以两女的下体处钻入，两女何曾受过如此大量的贯入，</w:t>
      </w:r>
    </w:p>
    <w:p>
      <w:r>
        <w:t>便开始闪着触手，但扭腰的速度哪能比的上触手灵巧的摆动，在一番挣扎后，两女发出既痛苦又兴奋的淫叫，再抽</w:t>
      </w:r>
    </w:p>
    <w:p>
      <w:r>
        <w:t>动一阵过后，习惯了的两女发出了高亢的呻吟，回响整个房间。</w:t>
      </w:r>
    </w:p>
    <w:p>
      <w:r>
        <w:t>在一连串淫靡的交媾后，菲尔市迎向了堕落开始的第一天。</w:t>
      </w:r>
    </w:p>
    <w:p>
      <w:r>
        <w:t>第三章感染</w:t>
      </w:r>
    </w:p>
    <w:p>
      <w:r>
        <w:t>复仇，一个无法定义界限的字眼，它因人而异，没有一定的答案或准则，复仇就是复仇，不会一定等於杀人或</w:t>
      </w:r>
    </w:p>
    <w:p>
      <w:r>
        <w:t>还击。</w:t>
      </w:r>
    </w:p>
    <w:p>
      <w:r>
        <w:t>对於邪神来说，复仇是什么，在以前，人们知道魔族的存在，那他的复仇肯定是杀光所有的人类、踏遍所有的</w:t>
      </w:r>
    </w:p>
    <w:p>
      <w:r>
        <w:t>尸体，但现在，没有人类知道或相信魔族的存在，也没有打败魔族的能力，那这时他的复仇变成了取乐，为了快乐</w:t>
      </w:r>
    </w:p>
    <w:p>
      <w:r>
        <w:t>而行动。</w:t>
      </w:r>
    </w:p>
    <w:p>
      <w:r>
        <w:t>现在，邪神得找点乐子了，在莉娜的屋子待了超过一个礼拜，虽然对邪神及他的两位淫兽奴隶不算什么，但对</w:t>
      </w:r>
    </w:p>
    <w:p>
      <w:r>
        <w:t>於还是普通人类的莉娜来说可真是吃不消了，毕竟一个人类，整整一个礼拜只靠精液维生，也是会吃不消的，於是</w:t>
      </w:r>
    </w:p>
    <w:p>
      <w:r>
        <w:t>邪神把莉娜放出门，早上工作，夜晚再回来服侍主人，而自己在家里继续与两位奴隶缠绵。</w:t>
      </w:r>
    </w:p>
    <w:p>
      <w:r>
        <w:t>一件事做久了，也还是会烦的，每天眼睛张开，便是欲求不满的艾妮雅骑在他的身上，虽然蜜亚不会如此放肆，</w:t>
      </w:r>
    </w:p>
    <w:p>
      <w:r>
        <w:t>但她总是会在一旁观看，加上一手揉胸，一手抽差，呻吟的音量绝对不是一加一那么简单的……</w:t>
      </w:r>
    </w:p>
    <w:p>
      <w:r>
        <w:t>邪神烦了……他真的找点乐子了……</w:t>
      </w:r>
    </w:p>
    <w:p>
      <w:r>
        <w:t>莉娜的工作是女校老师（高中），在学校时，她总是一副气质美女的外表，但夜晚时，她可以变成一个浪荡不</w:t>
      </w:r>
    </w:p>
    <w:p>
      <w:r>
        <w:t>羁的女人，没有人拆穿过她的假面具，毕竟反差实在过大，令人难以想像，但她这种双面人的生活，使得她遇上了</w:t>
      </w:r>
    </w:p>
    <w:p>
      <w:r>
        <w:t>现在的主人——邪神。</w:t>
      </w:r>
    </w:p>
    <w:p>
      <w:r>
        <w:t>现在，满是无聊的邪神，将主意打到了莉娜头上了。</w:t>
      </w:r>
    </w:p>
    <w:p>
      <w:r>
        <w:t>＊＊＊＊＊＊＊＊＊＊＊＊</w:t>
      </w:r>
    </w:p>
    <w:p>
      <w:r>
        <w:t>「叮咚……叮咚……」（此为上课钟）</w:t>
      </w:r>
    </w:p>
    <w:p>
      <w:r>
        <w:t>莉娜一身套装，举步优雅的打开教室前门，放下手上的教科书后，对着全班宣布道：「今天我们有位转学生，</w:t>
      </w:r>
    </w:p>
    <w:p>
      <w:r>
        <w:t>可以进来了。」</w:t>
      </w:r>
    </w:p>
    <w:p>
      <w:r>
        <w:t>改变外貌的邪神，一副帅气的外貌，加上些微邪魅的的气质，使得班上的的女学生发出惊叹，但却没有人发出</w:t>
      </w:r>
    </w:p>
    <w:p>
      <w:r>
        <w:t>疑问，女校为何会有男生转进来呢。</w:t>
      </w:r>
    </w:p>
    <w:p>
      <w:r>
        <w:t>早在进入学校之前，邪神早就在校园上空佈置了闭锁结界，里面的一切，都将由邪神操控；跟着他一起转学的，</w:t>
      </w:r>
    </w:p>
    <w:p>
      <w:r>
        <w:t>还有他那两位淫兽女奴，但转入的班级，邪神独自转入一班，而两女则一起转入另一班，经由邪神的巧手，两位女</w:t>
      </w:r>
    </w:p>
    <w:p>
      <w:r>
        <w:t>奴的样貌被转变为高中时期的样子。</w:t>
      </w:r>
    </w:p>
    <w:p>
      <w:r>
        <w:t>经过了上午第二节课后，活泼的艾妮雅很容易的交到了许多好朋友，甚至因为天生的领导者气质，使她成了朋</w:t>
      </w:r>
    </w:p>
    <w:p>
      <w:r>
        <w:t>友圈中的中心人物，而内向的蜜亚，依旧用头发遮着脸，不敢跟别人说话，一些有心想交朋友的人上前关心，却反</w:t>
      </w:r>
    </w:p>
    <w:p>
      <w:r>
        <w:t>而吓到了蜜亚……</w:t>
      </w:r>
    </w:p>
    <w:p>
      <w:r>
        <w:t>而邪神，在班级上早已成为争风吃醋的对象，有些女孩为了坐在他身边，甚至跟同伴打了起来，而邪神呢，只</w:t>
      </w:r>
    </w:p>
    <w:p>
      <w:r>
        <w:t>是面无表情的看着窗外……</w:t>
      </w:r>
    </w:p>
    <w:p>
      <w:r>
        <w:t>＊＊＊＊＊＊＊＊＊＊＊＊</w:t>
      </w:r>
    </w:p>
    <w:p>
      <w:r>
        <w:t>到了午休时间，邪神旁的座位争夺战早已结束，是由一位平时看似文静，但私下却一肚子坏水的女学生抢到，</w:t>
      </w:r>
    </w:p>
    <w:p>
      <w:r>
        <w:t>至於两位女奴，蜜亚也跟几个同样内向的小女生当了好朋友，至於艾妮雅，早已成了大姐头一般的角色；邪神把注</w:t>
      </w:r>
    </w:p>
    <w:p>
      <w:r>
        <w:t>意力从窗外拉回教室，转而望向墙上的时钟，心想：「是时候了吧。」</w:t>
      </w:r>
    </w:p>
    <w:p>
      <w:r>
        <w:t>正在教职员室跟同事说话的莉娜，不知为何，视线也同样有意无意的扫过时钟，在指针转到十二点整时，莉娜</w:t>
      </w:r>
    </w:p>
    <w:p>
      <w:r>
        <w:t>双眼瞬间无神了起来，接着站起身子，走出了教职员室，正在跟她说话的女教师一脸疑问，浑然不知其所以然。</w:t>
      </w:r>
    </w:p>
    <w:p>
      <w:r>
        <w:t>莉娜有如机械一般的走进广播室，开启了麦克风，开始对全校进行广播，她以毫无情绪的语气说道：「全校注</w:t>
      </w:r>
    </w:p>
    <w:p>
      <w:r>
        <w:t>意！全校注意！现在即将开始鬼抓人，任何人不得在此期间出入校园，鬼抓人时间到明天中午，游戏开始！」</w:t>
      </w:r>
    </w:p>
    <w:p>
      <w:r>
        <w:t>每一位学生都露出不解的表情，丝毫不了解为何莫名其妙的出现一个鬼抓人游戏，时间还要到明天中午，代表</w:t>
      </w:r>
    </w:p>
    <w:p>
      <w:r>
        <w:t>今天要在学校过夜吗？晚餐跟盥洗之类的怎么办？</w:t>
      </w:r>
    </w:p>
    <w:p>
      <w:r>
        <w:t>当全校都处在不解的氛围当中之时，唯有两个人的反应跟别人不同，艾妮雅听到广播之后，全身开始颤抖起来，</w:t>
      </w:r>
    </w:p>
    <w:p>
      <w:r>
        <w:t>脸上开始浮现淫秽的笑容，她蹲下身子，抱着自己微微颤抖的身体，内裤在一瞬间被突然涌出的爱液染湿了，艾妮</w:t>
      </w:r>
    </w:p>
    <w:p>
      <w:r>
        <w:t>雅逐渐用力，把制服渐渐的撕了下来，全身汗水淋漓，皮肤渐渐变为粉红色，吐出的气，渐渐变的混浊。</w:t>
      </w:r>
    </w:p>
    <w:p>
      <w:r>
        <w:t>在一旁的的蜜亚则是忽然感觉到一股力量爆发出来，瞬间达到了高潮，强烈的高潮使得蜜亚蜷曲着身子，眼泪</w:t>
      </w:r>
    </w:p>
    <w:p>
      <w:r>
        <w:t>不由自主的留下来，看似受不了的蜜亚，如果靠近一点倾听，却能听到她微弱但不停重複着：「还要……我还要…</w:t>
      </w:r>
    </w:p>
    <w:p>
      <w:r>
        <w:t>…」</w:t>
      </w:r>
    </w:p>
    <w:p>
      <w:r>
        <w:t>至於邪神，依然面无表情，讲着：「游戏开始啦……」</w:t>
      </w:r>
    </w:p>
    <w:p>
      <w:r>
        <w:t>＊＊＊＊＊＊＊＊＊＊＊＊</w:t>
      </w:r>
    </w:p>
    <w:p>
      <w:r>
        <w:t>许多想着我才不要在学校待着的学生一个个往校外走去，但踏出去的瞬间，脚却静止在空中，不管如何用力都</w:t>
      </w:r>
    </w:p>
    <w:p>
      <w:r>
        <w:t>踏不下去，有的想要直接跳出校外的却被一股无形的力量拉回校园，没有一个人逃出去，开始有人想要对外求救，</w:t>
      </w:r>
    </w:p>
    <w:p>
      <w:r>
        <w:t>但除了接收不到讯号外，就连室内电话的线路也全部不通。</w:t>
      </w:r>
    </w:p>
    <w:p>
      <w:r>
        <w:t>而在两位淫奴的教室里，开始上演了奇异的画面，全身赤裸的艾妮雅抓着自己身边的女学生开始舌吻，一手伸</w:t>
      </w:r>
    </w:p>
    <w:p>
      <w:r>
        <w:t>入衣领揉着对方的胸部，一手隔着内裤爱抚着对方的下体，其他人看着这一幕，惊讶的说不出话来，几位跑出教室</w:t>
      </w:r>
    </w:p>
    <w:p>
      <w:r>
        <w:t>的女学生正到处找着导师，想要制止艾妮亚对同学的侵犯，过了一会，微微回过神的蜜亚也拖着无力的身躯，同样</w:t>
      </w:r>
    </w:p>
    <w:p>
      <w:r>
        <w:t>抓住身旁的女学生，吻了上去。</w:t>
      </w:r>
    </w:p>
    <w:p>
      <w:r>
        <w:t>终於回过神的学生们，有的上前制止，有的逃离教室，艾妮雅把对方吻的发软之后，便转换下一个目标，而受</w:t>
      </w:r>
    </w:p>
    <w:p>
      <w:r>
        <w:t>侵犯学生的朋友们，快速上前把浑身发软的同伴拖离艾妮雅及蜜亚的攻击范围，一个学生一不注意，却被浑身发软</w:t>
      </w:r>
    </w:p>
    <w:p>
      <w:r>
        <w:t>的学生吻个正着，被强吻的学生发现，对方的眼睛在不知何时变为了鲜红色。</w:t>
      </w:r>
    </w:p>
    <w:p>
      <w:r>
        <w:t>除了几位侥倖躲过的学生逃出了教室，其他没有逃过的，正在教室里上演着淫乱的戏码，浑身赤裸的学生纠结</w:t>
      </w:r>
    </w:p>
    <w:p>
      <w:r>
        <w:t>在一块，地上满是口水及爱液，每个学生的眼睛，都是充满着欲望的鲜红色，一脸兴奋而淫乱的表情，此起彼落的</w:t>
      </w:r>
    </w:p>
    <w:p>
      <w:r>
        <w:t>呻吟，回荡整间教室。</w:t>
      </w:r>
    </w:p>
    <w:p>
      <w:r>
        <w:t>最后，除了几位还在地上缠绵的女学生外，其他浑身赤裸的女学生，下体流着未乾的爱液，脸颊红润，吐着浑</w:t>
      </w:r>
    </w:p>
    <w:p>
      <w:r>
        <w:t>浊的气，两两三三离开教室，寻找其他还未被染指的学生，开始了淫乱的『鬼抓人』游戏。</w:t>
      </w:r>
    </w:p>
    <w:p>
      <w:r>
        <w:t>第四章游戏</w:t>
      </w:r>
    </w:p>
    <w:p>
      <w:r>
        <w:t>学生在校园内不停的逃窜、躲藏，绝大部分的学生早已经衣衫不整，破裂的衣衫，不断沿着大腿往地面滴落的</w:t>
      </w:r>
    </w:p>
    <w:p>
      <w:r>
        <w:t>爱液，鲜红色的瞳孔，以及露出饥渴表情的笑容，这些成为鬼的学生们，四处寻找着躲藏的昔日同学们，而那些躲</w:t>
      </w:r>
    </w:p>
    <w:p>
      <w:r>
        <w:t>在厕所隔间的学生，只能不停的哭泣，直到门被拉开，人群涌入为止。</w:t>
      </w:r>
    </w:p>
    <w:p>
      <w:r>
        <w:t>邪神一脸悠哉的在走廊上漫步着，偶尔遇上几个面露饥渴表情的女老师或学生，他一弹指，眼前的人便开始筋</w:t>
      </w:r>
    </w:p>
    <w:p>
      <w:r>
        <w:t>脔，连续几次强力的高潮足够使人全身发软，摊倒在地，而邪神依旧悠哉的在走廊上走着。</w:t>
      </w:r>
    </w:p>
    <w:p>
      <w:r>
        <w:t>已经到了夜晚，许多体力不支的女生停止了挣扎，加入了鬼的行列，而仍有些正在楼顶反抗着，甚至有些情绪</w:t>
      </w:r>
    </w:p>
    <w:p>
      <w:r>
        <w:t>崩溃的学生，打算一跃而下，不过，邪神可不会随便损失这些玩物，在这个结界里，不会有人死亡，这些人在死亡</w:t>
      </w:r>
    </w:p>
    <w:p>
      <w:r>
        <w:t>之前会直接蜕变为深度淫兽，只要你看到她们四肢着地，口水不由自主的滴落地面，你就能深刻体会『深度』是什</w:t>
      </w:r>
    </w:p>
    <w:p>
      <w:r>
        <w:t>么意思了。</w:t>
      </w:r>
    </w:p>
    <w:p>
      <w:r>
        <w:t>玩的正起劲的邪神，忽然像是感应到什么似的，回头望了一下，嘴角不自觉的上扬，「发现好玩的东西啦。」</w:t>
      </w:r>
    </w:p>
    <w:p>
      <w:r>
        <w:t>＊＊＊＊＊＊＊＊＊＊＊＊</w:t>
      </w:r>
    </w:p>
    <w:p>
      <w:r>
        <w:t>月亮散发着银色的光，缓缓落在看似平静的校园，操场上空无一人，平时的教室也早已凌乱不堪，整间学园就</w:t>
      </w:r>
    </w:p>
    <w:p>
      <w:r>
        <w:t>如同之前的每个夜晚一般，沉沉的宁静着，除了一个角落——体育馆。</w:t>
      </w:r>
    </w:p>
    <w:p>
      <w:r>
        <w:t>体育馆内，满满的都是纠缠在一块的躯体，就在刚刚的广播结束之后，鬼渐渐的聚集到这里来了，现在是所谓</w:t>
      </w:r>
    </w:p>
    <w:p>
      <w:r>
        <w:t>的中场休息时间，如果太快结束，乐子就变少了，这是邪神所不乐见的，邪神站在高台上，俯视着地面上纠缠的人</w:t>
      </w:r>
    </w:p>
    <w:p>
      <w:r>
        <w:t>们。</w:t>
      </w:r>
    </w:p>
    <w:p>
      <w:r>
        <w:t>「该给她们一些动力了。」邪神微笑着。</w:t>
      </w:r>
    </w:p>
    <w:p>
      <w:r>
        <w:t>邪神高举起双手，两道绿色的光环渐渐沿着双手覆盖住邪神的全身，接着有如吸收一般的消失了，只见邪神微</w:t>
      </w:r>
    </w:p>
    <w:p>
      <w:r>
        <w:t>微一屈，全身上下涌出了无数触手，绿色的稠状液体不时在扭动的时候被甩落，邪神走下了看台，开始了中场休息</w:t>
      </w:r>
    </w:p>
    <w:p>
      <w:r>
        <w:t>时的余兴节目。</w:t>
      </w:r>
    </w:p>
    <w:p>
      <w:r>
        <w:t>淫乱的女学生们围绕在邪神周围，张开双腿，扭动腰身，渴望着深入的充实感，她们已经不满足於私处的磨擦</w:t>
      </w:r>
    </w:p>
    <w:p>
      <w:r>
        <w:t>或是细小的手指，她们需要粗壮的东西容入她们饥渴的骚穴。</w:t>
      </w:r>
    </w:p>
    <w:p>
      <w:r>
        <w:t>邪神倒也大方，开始了淫糜的宴会，触手缠上小腿，沿着饥渴的私处涌去，不小心被遗忘的，还会自己拉着触</w:t>
      </w:r>
    </w:p>
    <w:p>
      <w:r>
        <w:t>手，往下体送去，呻吟声此起彼落，不断地回响在整间体育馆，声势浩大的令人害怕。</w:t>
      </w:r>
    </w:p>
    <w:p>
      <w:r>
        <w:t>今晚的夜色，带点淫秽，带点绝望。</w:t>
      </w:r>
    </w:p>
    <w:p>
      <w:r>
        <w:t>＊＊＊＊＊＊＊＊＊＊＊＊</w:t>
      </w:r>
    </w:p>
    <w:p>
      <w:r>
        <w:t>依然待在广播室，不过上衣已掀起，裙子跟内裤也已经挂在脚踝上的莉娜，正忘我的不断手淫着，直到她听见</w:t>
      </w:r>
    </w:p>
    <w:p>
      <w:r>
        <w:t>了一点整的钟声响起，又马上面无表情的按下播放键，说道：「中场时间结束！中场时间结束！现在将要进行第二</w:t>
      </w:r>
    </w:p>
    <w:p>
      <w:r>
        <w:t>段游戏，这次将会有两只淫兽来加入鬼方，比赛在三分钟后开始！」接着，莉娜又座位位子上，继续她那无止尽的</w:t>
      </w:r>
    </w:p>
    <w:p>
      <w:r>
        <w:t>手淫。</w:t>
      </w:r>
    </w:p>
    <w:p>
      <w:r>
        <w:t>这声广播，对於逃亡中的学生来说，将是又一次的痛苦抵抗，但对於邪神来说，只不过是在欣赏一场有趣的比</w:t>
      </w:r>
    </w:p>
    <w:p>
      <w:r>
        <w:t>赛。</w:t>
      </w:r>
    </w:p>
    <w:p>
      <w:r>
        <w:t>鬼缓缓的步离体育馆，朝向她们认为有可能会躲人的地方，而邪神将两位淫奴招来，毕竟这次还需要她们的加</w:t>
      </w:r>
    </w:p>
    <w:p>
      <w:r>
        <w:t>入，於是邪神面向她们口中念念有词，而艾妮雅跟蜜亚，则渐渐觉得下体闪生了灼热感，当邪神结束念咒后，他大</w:t>
      </w:r>
    </w:p>
    <w:p>
      <w:r>
        <w:t>喊：「以魔族之名，赐与我的仆人无数的欲念，出来吧！万条触虫！」</w:t>
      </w:r>
    </w:p>
    <w:p>
      <w:r>
        <w:t>艾妮雅与蜜亚忽然觉得下体涌出了许多庞然大物，强劲的力道使得两女一阵虚脱，但却也带来了至高无上的快</w:t>
      </w:r>
    </w:p>
    <w:p>
      <w:r>
        <w:t>感，涌出许多触手的私处，看来更加的狰狞可怕，而这场比赛，将会因为两位生力军的加入，变的更加有趣。</w:t>
      </w:r>
    </w:p>
    <w:p>
      <w:r>
        <w:t>许多想跑也跑不掉的女学生，在艾妮雅及蜜亚的追捕下，被触手缠住后，瞬间成了深度淫兽，开始了她们的野</w:t>
      </w:r>
    </w:p>
    <w:p>
      <w:r>
        <w:t>兽式狩猎。</w:t>
      </w:r>
    </w:p>
    <w:p>
      <w:r>
        <w:t>＊＊＊＊＊＊＊＊＊＊＊＊</w:t>
      </w:r>
    </w:p>
    <w:p>
      <w:r>
        <w:t>第一道曙光，照进了校园，为许多依然还在躲藏的学生带来了一丝希望，「只要撑到十二点，就结束了。」许</w:t>
      </w:r>
    </w:p>
    <w:p>
      <w:r>
        <w:t>多学生望着阳光，想道。</w:t>
      </w:r>
    </w:p>
    <w:p>
      <w:r>
        <w:t>而邪神终於开始忙了起来，他在学校里四处游走，计算着存活下来的人数，也顺便寻找着之前发现的不明气息，</w:t>
      </w:r>
    </w:p>
    <w:p>
      <w:r>
        <w:t>他确信，在存活下来的人当中，有一个古老的种族混在里头，这是来到这个时代后，第一次有不是人类的种族出现</w:t>
      </w:r>
    </w:p>
    <w:p>
      <w:r>
        <w:t>了。</w:t>
      </w:r>
    </w:p>
    <w:p>
      <w:r>
        <w:t>终於，在即将时十二点的时候，倒数第二个学生在更衣室里的厨柜被找了出来，成为了鬼的一份子后，邪神确</w:t>
      </w:r>
    </w:p>
    <w:p>
      <w:r>
        <w:t>信，最后的存活者就是邪神之前察觉的那个人了。</w:t>
      </w:r>
    </w:p>
    <w:p>
      <w:r>
        <w:t>最后一次的广播结束后，所有的鬼到了体育馆集合，这次没有交媾、没有淫乱，这次的聚集是为了这次比赛最</w:t>
      </w:r>
    </w:p>
    <w:p>
      <w:r>
        <w:t>后生存者的颁奖典礼，每一位学生直挺挺的站着，但眼神却没有任何焦距，有如一具具的玩偶。</w:t>
      </w:r>
    </w:p>
    <w:p>
      <w:r>
        <w:t>邪神站在高台，大声宣布到：「欢迎我们的得奖者，美丽的龙族小姐！」一拍手，邪神身边出现了一道虚影，</w:t>
      </w:r>
    </w:p>
    <w:p>
      <w:r>
        <w:t>渐渐的越来越清晰，最后出现的，是一位美丽的女学生，正一脸警戒的瞪着邪神。</w:t>
      </w:r>
    </w:p>
    <w:p>
      <w:r>
        <w:t>「恭喜您，美丽的龙族小姐。」邪神靠近了她「你要做什么！」龙族小姐向后退去，还比出了战斗姿势，准备</w:t>
      </w:r>
    </w:p>
    <w:p>
      <w:r>
        <w:t>应战。</w:t>
      </w:r>
    </w:p>
    <w:p>
      <w:r>
        <w:t>「给你奖励啊！你是这次游戏最后留下来的人呢！」邪神理所当然的说道。</w:t>
      </w:r>
    </w:p>
    <w:p>
      <w:r>
        <w:t>「什么奖励！我才不屑你这种人的奖励呢！」龙族少女一边说，一边寻找着邪神的破绽，准备突出重围。</w:t>
      </w:r>
    </w:p>
    <w:p>
      <w:r>
        <w:t>「获胜的奖励！就是成为我最忠心的奴隶，这可是至高无上的光荣啊！哈哈哈！」邪神仰天大笑，一副霸者的</w:t>
      </w:r>
    </w:p>
    <w:p>
      <w:r>
        <w:t>风范。</w:t>
      </w:r>
    </w:p>
    <w:p>
      <w:r>
        <w:t>龙族小姐一脸怒气，朝向邪神冲去，右手束成手刀，准备攻击要害，却不知在她动手的那一刹那，邪神早就准</w:t>
      </w:r>
    </w:p>
    <w:p>
      <w:r>
        <w:t>备好了反击，一个手刀劈来，邪神不闪不躲，眼睁睁看着手刀劈下，然后停留在半空中。</w:t>
      </w:r>
    </w:p>
    <w:p>
      <w:r>
        <w:t>「美丽的龙族小姐，你就开始准备，成为我美丽的小奴隶吧！」邪神微笑着说道，顺道加深了龙族少女的禁锢。</w:t>
      </w:r>
    </w:p>
    <w:p>
      <w:r>
        <w:t>第五章遗族</w:t>
      </w:r>
    </w:p>
    <w:p>
      <w:r>
        <w:t>就在龙族少女身上的光环更加明亮之时，一道金光从少女身上发出，压下了邪神的禁锢，到最后，更是直接把</w:t>
      </w:r>
    </w:p>
    <w:p>
      <w:r>
        <w:t>禁锢解除了。</w:t>
      </w:r>
    </w:p>
    <w:p>
      <w:r>
        <w:t>从没想过禁锢会被破解的邪神，被少女这么一招破掉禁锢之后，强大的反噬瞬间涌进邪神的身体，邪神抵挡不</w:t>
      </w:r>
    </w:p>
    <w:p>
      <w:r>
        <w:t>住，嘴角溢出了微微鲜血。</w:t>
      </w:r>
    </w:p>
    <w:p>
      <w:r>
        <w:t>邪神受到了如此伤势，立即向后退去，并且一个招手，所有的女学生立即上前，抓住了龙族少女。</w:t>
      </w:r>
    </w:p>
    <w:p>
      <w:r>
        <w:t>刚使用过龙之气息的龙女，在还没回过气时，就被女学生制住，虽然她大可直接掀翻她们，一走了之，不过长</w:t>
      </w:r>
    </w:p>
    <w:p>
      <w:r>
        <w:t>期与人类相处的她下不了如此毒手，加上她看到邪神被自己的咒术反噬，早已奄奄一息地半跪在地面，一手还摀着</w:t>
      </w:r>
    </w:p>
    <w:p>
      <w:r>
        <w:t>胸口，便停下挣扎，以免误伤学生们，顺便看看邪神下一步的动作，毕竟在她看来，邪神已经对自己造成不了威胁，</w:t>
      </w:r>
    </w:p>
    <w:p>
      <w:r>
        <w:t>加上龙族的天性使然，她开始轻视这个弱小的邪神了。</w:t>
      </w:r>
    </w:p>
    <w:p>
      <w:r>
        <w:t>「怎么……刚刚不是很嚣张吗！」全身被女学生抓住的龙族少女，讽刺着半跪着的邪神，一脸不屑。</w:t>
      </w:r>
    </w:p>
    <w:p>
      <w:r>
        <w:t>「龙之气息啊……写不到一个小小的龙女，竟然已经练成龙之气息啦，算是我的失算啊！」邪神望着龙族少女</w:t>
      </w:r>
    </w:p>
    <w:p>
      <w:r>
        <w:t>可人的脸庞说道。</w:t>
      </w:r>
    </w:p>
    <w:p>
      <w:r>
        <w:t>「小看我！哼！我可是龙族中最精英的天才呢！」龙族少女自豪的说道，顺道瞪了一眼虚弱的邪神，「想跟我</w:t>
      </w:r>
    </w:p>
    <w:p>
      <w:r>
        <w:t>比，门都没有。」</w:t>
      </w:r>
    </w:p>
    <w:p>
      <w:r>
        <w:t>邪神撑起身子，随手抓起了身边的一位少女，背后的触手立刻深入少女的私处，一道道能量随着不断高潮的少</w:t>
      </w:r>
    </w:p>
    <w:p>
      <w:r>
        <w:t>女下体中汇集，被触手吸收着，直到女学生因为过度亢奋，进入昏迷状态后结束了吸收，就跟吸血鬼无法吸食死者</w:t>
      </w:r>
    </w:p>
    <w:p>
      <w:r>
        <w:t>血液一般，死亡的能量是会强力反噬身体的。</w:t>
      </w:r>
    </w:p>
    <w:p>
      <w:r>
        <w:t>情况稍稍好转的邪神，抹掉了嘴角的血丝，一脸邪魅微笑的说道：「我对你愈来愈有兴趣了，小妞，你真要高</w:t>
      </w:r>
    </w:p>
    <w:p>
      <w:r>
        <w:t>兴了才是。」</w:t>
      </w:r>
    </w:p>
    <w:p>
      <w:r>
        <w:t>龙族少女一脸怒意的瞪着邪神，彷彿眼神能杀死人一般。</w:t>
      </w:r>
    </w:p>
    <w:p>
      <w:r>
        <w:t>邪神倏地对视着少女，问道：「告诉我你的名字！」</w:t>
      </w:r>
    </w:p>
    <w:p>
      <w:r>
        <w:t>被邪神带有媚惑之力的眼睛这么一瞪的少女，忽然有如失神一般，说道：「我叫……茉莉……丝」随后又在下</w:t>
      </w:r>
    </w:p>
    <w:p>
      <w:r>
        <w:t>一刻忽然惊醒，狂吼着：「你这个卑鄙的小人！」</w:t>
      </w:r>
    </w:p>
    <w:p>
      <w:r>
        <w:t>愤怒的茉莉丝正准备强行推开身边的学生时，身边的学生们立刻抓紧了茉莉丝，感觉到被抓住的茉莉丝才赫然</w:t>
      </w:r>
    </w:p>
    <w:p>
      <w:r>
        <w:t>记起抓住她的人是谁，她差点因为暴怒，杀光她们这些相处许久的同学们，她对着邪神大喊：「你这个卑鄙的傢伙，</w:t>
      </w:r>
    </w:p>
    <w:p>
      <w:r>
        <w:t>我们来单挑！不要拖她们下水！」</w:t>
      </w:r>
    </w:p>
    <w:p>
      <w:r>
        <w:t>似乎对这个提议很有兴致的样子，邪神拍着手，说道：「欢迎！非常欢迎！</w:t>
      </w:r>
    </w:p>
    <w:p>
      <w:r>
        <w:t>那……开始吧！」邪神说完，双手一挥，天空暗了下来，等到再次亮起，只剩茉莉丝和邪神面对面，学生跟校</w:t>
      </w:r>
    </w:p>
    <w:p>
      <w:r>
        <w:t>园完全不见了，整个空间有如没有界线一般延伸到远处，天空是渲染般的深紫色，空气中瀰漫着一股血腥味，充满</w:t>
      </w:r>
    </w:p>
    <w:p>
      <w:r>
        <w:t>着压抑的气氛。</w:t>
      </w:r>
    </w:p>
    <w:p>
      <w:r>
        <w:t>「这是哪里？」茉莉丝一脸警戒的望着周围，毕竟这是邪神的地盘，不得不小心。</w:t>
      </w:r>
    </w:p>
    <w:p>
      <w:r>
        <w:t>「这是我美丽的花园，茉莉丝。」邪神说着，顺道扬起了手，说道：「也是你即将堕落沉沦的地方。」语毕，</w:t>
      </w:r>
    </w:p>
    <w:p>
      <w:r>
        <w:t>地面开始微微的颤抖，接着涌出无数奇形怪样的触手，数量之多，使人害怕。</w:t>
      </w:r>
    </w:p>
    <w:p>
      <w:r>
        <w:t>茉莉丝运起了龙之气息，体表发出微微金光，不断阻隔着触手的靠近，而茉莉丝则摆出攻击姿势，准备一举歼</w:t>
      </w:r>
    </w:p>
    <w:p>
      <w:r>
        <w:t>灭邪神。</w:t>
      </w:r>
    </w:p>
    <w:p>
      <w:r>
        <w:t>一脸轻松的邪神，随意的招了招手，身旁的触手便围成一道拱门型的框框，框框渐渐的形成了一到薄膜，最后</w:t>
      </w:r>
    </w:p>
    <w:p>
      <w:r>
        <w:t>有如站着的镜子一般，立在邪神身边。</w:t>
      </w:r>
    </w:p>
    <w:p>
      <w:r>
        <w:t>完全搞不懂邪神在搞什么把戏的茉莉丝，左手放出一把由龙之气息压缩出来的气刃，右手则凝聚着龙之气息，</w:t>
      </w:r>
    </w:p>
    <w:p>
      <w:r>
        <w:t>准备突袭。</w:t>
      </w:r>
    </w:p>
    <w:p>
      <w:r>
        <w:t>正当茉莉丝斩破触手群，缓慢地往邪神靠近时，不知镜子有何功用的她，不时观察着镜子，以防受到突如其来</w:t>
      </w:r>
    </w:p>
    <w:p>
      <w:r>
        <w:t>的伤害，渐渐的，她隐约看到镜中缓缓出现一道迷雾般的人影，越来越清晰。</w:t>
      </w:r>
    </w:p>
    <w:p>
      <w:r>
        <w:t>最后，在茉莉丝惊讶的表情中，从镜中缓缓走出来的，竟然是茉莉丝本人，虽然长的非常相像，不过从镜中走</w:t>
      </w:r>
    </w:p>
    <w:p>
      <w:r>
        <w:t>出来的茉莉丝，有着小麦色的皮肤，一身性感的皮革曝露装，在头上还有两只小小的恶魔角，背后深色的蝠翼时展</w:t>
      </w:r>
    </w:p>
    <w:p>
      <w:r>
        <w:t>时收，一条尾巴在背后俏皮的扭动着。</w:t>
      </w:r>
    </w:p>
    <w:p>
      <w:r>
        <w:t>茉莉丝愤怒的说道：「你做出一个仿冒的我有什么用，我照样把她毁掉！」</w:t>
      </w:r>
    </w:p>
    <w:p>
      <w:r>
        <w:t>觉得被那一身淫秽的装扮汙辱的茉莉丝，握紧了手上的气刃。</w:t>
      </w:r>
    </w:p>
    <w:p>
      <w:r>
        <w:t>邪神一手搂过从镜中走出的伪茉莉丝，轻轻挑动着裸露而出的小巧乳头，伪茉莉丝一脸淫悦的发出了呻吟，接</w:t>
      </w:r>
    </w:p>
    <w:p>
      <w:r>
        <w:t>着依靠在邪神的肩膀，邪神轻轻的说道：「仿冒？她可不是仿冒品这么简单喔，她是你的另外一面——欲望的里人</w:t>
      </w:r>
    </w:p>
    <w:p>
      <w:r>
        <w:t>格喔。」说完，邪神低下头，与欲望茉莉丝深深的来了个蛇吻。</w:t>
      </w:r>
    </w:p>
    <w:p>
      <w:r>
        <w:t>「我才不会相……！」讲话讲到一半，茉莉丝摀住自己的嘴巴，她真正的感觉到，有条舌头伸进自己的嘴巴不</w:t>
      </w:r>
    </w:p>
    <w:p>
      <w:r>
        <w:t>停搅动着，她满脸惊恐的望向邪神与欲望茉莉丝，心中想到：「这是为什么？我的感觉跟那个仿冒品是相通的？！」</w:t>
      </w:r>
    </w:p>
    <w:p>
      <w:r>
        <w:t>茉莉丝不敢相信的望着他们，不得不相信，那个穿着曝露，一副小恶魔的仿冒品，真的是自己心中的欲望实体。</w:t>
      </w:r>
    </w:p>
    <w:p>
      <w:r>
        <w:t>邪神看见茉莉丝的摀住嘴巴的动作，更加变本加厉，手盖上了小巧的椒乳，缓缓的揉搓了起来，双乳在邪神的</w:t>
      </w:r>
    </w:p>
    <w:p>
      <w:r>
        <w:t>玩弄下，不时变化着形状。</w:t>
      </w:r>
    </w:p>
    <w:p>
      <w:r>
        <w:t>茉莉丝一手摀着嘴，一手覆着胸，抵抗着根本无法抵挡的感觉，她快要气炸了，从来没有人能这么汙辱她，以</w:t>
      </w:r>
    </w:p>
    <w:p>
      <w:r>
        <w:t>前没有，以后也不会有！她冲向邪神，准备一次解决。</w:t>
      </w:r>
    </w:p>
    <w:p>
      <w:r>
        <w:t>邪神看着茉莉丝冲向自己，把手一伸，用力地捏了一下乳头，茉莉丝忽然吃痛，停了下来，而欲望茉莉丝则一</w:t>
      </w:r>
    </w:p>
    <w:p>
      <w:r>
        <w:t>脸娇嗔的望着邪神，一脸红润。</w:t>
      </w:r>
    </w:p>
    <w:p>
      <w:r>
        <w:t>「茉莉丝，你真是个荡妇。」</w:t>
      </w:r>
    </w:p>
    <w:p>
      <w:r>
        <w:t>「我不是！」</w:t>
      </w:r>
    </w:p>
    <w:p>
      <w:r>
        <w:t>「那这是什么？」邪神把手伸到欲望茉莉丝的下体，抹了一把，晶莹的爱液佈满手掌。</w:t>
      </w:r>
    </w:p>
    <w:p>
      <w:r>
        <w:t>「我……我才没有！」与欲望茉莉丝感觉相通的身体，其实早已氾滥成灾，只是茉莉丝无法接受这个事实，强</w:t>
      </w:r>
    </w:p>
    <w:p>
      <w:r>
        <w:t>烈否认着。</w:t>
      </w:r>
    </w:p>
    <w:p>
      <w:r>
        <w:t>「你是个荡妇！」邪神用着充满媚惑的语调，加上四目相交的媚惑之眼，瞬间使茉莉丝失神了。</w:t>
      </w:r>
    </w:p>
    <w:p>
      <w:r>
        <w:t>「我……是个荡妇？」身为龙族，比平常人高出许多的精神力又一次冲破媚惑，茉莉丝再一次暴怒：「可恶的</w:t>
      </w:r>
    </w:p>
    <w:p>
      <w:r>
        <w:t>傢伙！」</w:t>
      </w:r>
    </w:p>
    <w:p>
      <w:r>
        <w:t>茉莉丝再一次冲向邪神，不过又一次的被邪神打断，这次邪神捏住的，是那早已微微翘起的，小巧红润的阴蒂。</w:t>
      </w:r>
    </w:p>
    <w:p>
      <w:r>
        <w:t>茉莉丝摀着私处，蹲了下来，气喘嘘嘘的说道：「你……你会付出代价的！</w:t>
      </w:r>
    </w:p>
    <w:p>
      <w:r>
        <w:t>我绝对不会臣服的！」</w:t>
      </w:r>
    </w:p>
    <w:p>
      <w:r>
        <w:t>「是吗？那这种反应是什么？不要否认了！你是个荡妇！」又一次的媚惑之音，深深震撼着茉莉丝。</w:t>
      </w:r>
    </w:p>
    <w:p>
      <w:r>
        <w:t>「我……我是个荡妇……」茉莉丝还是清醒了，不过这次花费的时间显然比较久，茉莉丝的精神力正慢慢的被</w:t>
      </w:r>
    </w:p>
    <w:p>
      <w:r>
        <w:t>消耗当中。</w:t>
      </w:r>
    </w:p>
    <w:p>
      <w:r>
        <w:t>「好吧！那你就开始感觉吧！」无数的触手从地面窜出，缠上欲望茉莉丝，开始了淫靡的画面，欲望茉莉丝一</w:t>
      </w:r>
    </w:p>
    <w:p>
      <w:r>
        <w:t>脸兴奋的强吻着邪神，最后忘我的呻吟着，同样感受的茉莉丝用力地抱着自己，在地板上不停的颤抖。</w:t>
      </w:r>
    </w:p>
    <w:p>
      <w:r>
        <w:t>「你是个荡妇！」</w:t>
      </w:r>
    </w:p>
    <w:p>
      <w:r>
        <w:t>「我……我不是！」</w:t>
      </w:r>
    </w:p>
    <w:p>
      <w:r>
        <w:t>「那你现在的反应是什么！」</w:t>
      </w:r>
    </w:p>
    <w:p>
      <w:r>
        <w:t>「不……不是的！」</w:t>
      </w:r>
    </w:p>
    <w:p>
      <w:r>
        <w:t>「你很兴奋！你很快乐！你身体深处充满着欲望！」</w:t>
      </w:r>
    </w:p>
    <w:p>
      <w:r>
        <w:t>「我……我……」</w:t>
      </w:r>
    </w:p>
    <w:p>
      <w:r>
        <w:t>「你是个荡妇！」</w:t>
      </w:r>
    </w:p>
    <w:p>
      <w:r>
        <w:t>「我……我是个荡妇？」</w:t>
      </w:r>
    </w:p>
    <w:p>
      <w:r>
        <w:t>「你是个荡妇！你爱着这种感觉！」</w:t>
      </w:r>
    </w:p>
    <w:p>
      <w:r>
        <w:t>「我……我爱……」</w:t>
      </w:r>
    </w:p>
    <w:p>
      <w:r>
        <w:t>「你爱做爱！你爱被填满的快感！你爱高潮！」</w:t>
      </w:r>
    </w:p>
    <w:p>
      <w:r>
        <w:t>「我爱……做爱？」</w:t>
      </w:r>
    </w:p>
    <w:p>
      <w:r>
        <w:t>「是的！你是一个荡妇！」</w:t>
      </w:r>
    </w:p>
    <w:p>
      <w:r>
        <w:t>「我是荡妇……」</w:t>
      </w:r>
    </w:p>
    <w:p>
      <w:r>
        <w:t>「你是淫荡的荡妇！」</w:t>
      </w:r>
    </w:p>
    <w:p>
      <w:r>
        <w:t>「我是淫荡的荡妇……」</w:t>
      </w:r>
    </w:p>
    <w:p>
      <w:r>
        <w:t>「你是淫乱的荡妇！」</w:t>
      </w:r>
    </w:p>
    <w:p>
      <w:r>
        <w:t>「我是淫乱的荡妇……」</w:t>
      </w:r>
    </w:p>
    <w:p>
      <w:r>
        <w:t>「你爱做爱！」</w:t>
      </w:r>
    </w:p>
    <w:p>
      <w:r>
        <w:t>「我爱做爱……」</w:t>
      </w:r>
    </w:p>
    <w:p>
      <w:r>
        <w:t>「你爱蜜穴被填满的充实感！」</w:t>
      </w:r>
    </w:p>
    <w:p>
      <w:r>
        <w:t>「我爱蜜穴被填满的充实感……」</w:t>
      </w:r>
    </w:p>
    <w:p>
      <w:r>
        <w:t>「你爱高潮！」</w:t>
      </w:r>
    </w:p>
    <w:p>
      <w:r>
        <w:t>「我爱高潮……」</w:t>
      </w:r>
    </w:p>
    <w:p>
      <w:r>
        <w:t>「茉莉丝！你是个荡妇！」邪神的媚惑之音更加深入脑髓，茉莉丝已经无法思考了。</w:t>
      </w:r>
    </w:p>
    <w:p>
      <w:r>
        <w:t>「是的！我是个荡妇！」茉莉丝笑着，眼角带着眼泪。</w:t>
      </w:r>
    </w:p>
    <w:p>
      <w:r>
        <w:t>「你是一个淫乱的龙女！」</w:t>
      </w:r>
    </w:p>
    <w:p>
      <w:r>
        <w:t>「是的！我是一个淫乱的龙女！」</w:t>
      </w:r>
    </w:p>
    <w:p>
      <w:r>
        <w:t>「淫乱的龙女是没有资格当龙女的！」</w:t>
      </w:r>
    </w:p>
    <w:p>
      <w:r>
        <w:t>「是的！我没有资格当龙女！」</w:t>
      </w:r>
    </w:p>
    <w:p>
      <w:r>
        <w:t>「你没办法当龙女！」</w:t>
      </w:r>
    </w:p>
    <w:p>
      <w:r>
        <w:t>「我没办法当龙女！」</w:t>
      </w:r>
    </w:p>
    <w:p>
      <w:r>
        <w:t>「你不是龙女！」</w:t>
      </w:r>
    </w:p>
    <w:p>
      <w:r>
        <w:t>「我不是龙女！」</w:t>
      </w:r>
    </w:p>
    <w:p>
      <w:r>
        <w:t>「那你是什么？」</w:t>
      </w:r>
    </w:p>
    <w:p>
      <w:r>
        <w:t>「我……我是……」</w:t>
      </w:r>
    </w:p>
    <w:p>
      <w:r>
        <w:t>「你是什么？」</w:t>
      </w:r>
    </w:p>
    <w:p>
      <w:r>
        <w:t>「我……」</w:t>
      </w:r>
    </w:p>
    <w:p>
      <w:r>
        <w:t>「你什么都不是！」</w:t>
      </w:r>
    </w:p>
    <w:p>
      <w:r>
        <w:t>「我……」</w:t>
      </w:r>
    </w:p>
    <w:p>
      <w:r>
        <w:t>「你没有梦想，没有目标，没有活着的价值！」</w:t>
      </w:r>
    </w:p>
    <w:p>
      <w:r>
        <w:t>「我……」无数的打击把茉莉丝弄得快要崩溃了，她忽哭忽笑，眼神中完全没有色彩。</w:t>
      </w:r>
    </w:p>
    <w:p>
      <w:r>
        <w:t>「没关系，没有人要你，还有我。」邪神的语调忽然轻柔了起来。</w:t>
      </w:r>
    </w:p>
    <w:p>
      <w:r>
        <w:t>「我……你？」</w:t>
      </w:r>
    </w:p>
    <w:p>
      <w:r>
        <w:t>「没错，还有我，我是你的依靠，你的目标，你的朋友，你的老师，你的亲人，你的恋人，你的丈夫，你的『</w:t>
      </w:r>
    </w:p>
    <w:p>
      <w:r>
        <w:t>主人』！」在主人两字上，邪神用上了最强大的媚惑之音。</w:t>
      </w:r>
    </w:p>
    <w:p>
      <w:r>
        <w:t>「主……主人？」</w:t>
      </w:r>
    </w:p>
    <w:p>
      <w:r>
        <w:t>「是的，你的主人。」</w:t>
      </w:r>
    </w:p>
    <w:p>
      <w:r>
        <w:t>「主人！」茉莉丝开心的笑了，她找到了她的目标，她的『主人』。</w:t>
      </w:r>
    </w:p>
    <w:p>
      <w:r>
        <w:t>「来吧！成为我的奴隶！我将是你一辈子的主人——邪神！」</w:t>
      </w:r>
    </w:p>
    <w:p>
      <w:r>
        <w:t>「是！主人！」</w:t>
      </w:r>
    </w:p>
    <w:p>
      <w:r>
        <w:t>第六章堕落之城</w:t>
      </w:r>
    </w:p>
    <w:p>
      <w:r>
        <w:t>一如往常的日子，一群群的女学生们聊着天，慢慢的走向学校，不时夹杂着笑声。</w:t>
      </w:r>
    </w:p>
    <w:p>
      <w:r>
        <w:t>没有一个人知道，邪神带着茉莉丝离开后的这间女校，之前究竟发生了什么事，也没有人会知道，之后又发生</w:t>
      </w:r>
    </w:p>
    <w:p>
      <w:r>
        <w:t>了什么事。</w:t>
      </w:r>
    </w:p>
    <w:p>
      <w:r>
        <w:t>女孩们走进校门时，先是跟在正校门口打开双腿自慰的老师打声招呼，然后走不到几步，便捂着自己的私处，</w:t>
      </w:r>
    </w:p>
    <w:p>
      <w:r>
        <w:t>面带潮红的蹲了下来，发出使人脸红的呻吟。</w:t>
      </w:r>
    </w:p>
    <w:p>
      <w:r>
        <w:t>几个少女忍不住下体的搔痒，开始脱去自身的衣服，塞进自己的置物柜里，一手揉捏着乳房，一手骚弄着自己</w:t>
      </w:r>
    </w:p>
    <w:p>
      <w:r>
        <w:t>的蜜穴，以这样的姿态走入自己的教室，开始了一天淫靡的课程。</w:t>
      </w:r>
    </w:p>
    <w:p>
      <w:r>
        <w:t>这些学生们，在离开这间学校后，都会遗忘掉在这间学校发生过的任何事，而新入学的女学生们，各自都会有</w:t>
      </w:r>
    </w:p>
    <w:p>
      <w:r>
        <w:t>一位学姊带领着，在新生的嘴里留下满满的唾液，让新生能真正成为这间学校的一份子。</w:t>
      </w:r>
    </w:p>
    <w:p>
      <w:r>
        <w:t>未来会有什么改变，没有人说的清楚，也许会有什么人在碰巧的场合里，发现这间学校的秘密，然后开始了新</w:t>
      </w:r>
    </w:p>
    <w:p>
      <w:r>
        <w:t>一轮的鬼抓人游戏吧……</w:t>
      </w:r>
    </w:p>
    <w:p>
      <w:r>
        <w:t>＊＊＊＊＊＊＊＊＊＊＊＊</w:t>
      </w:r>
    </w:p>
    <w:p>
      <w:r>
        <w:t>邪神望着眼前两个不同颜色的巨茧，一个发着微微的橘光，这是邪神特别为莉娜准备的「兽化之茧」，邪神替</w:t>
      </w:r>
    </w:p>
    <w:p>
      <w:r>
        <w:t>莉娜选了个她最适合的种族——狐女，狐女那种看似纯洁，但却异常淫乱的性格，最适合莉娜不过了。</w:t>
      </w:r>
    </w:p>
    <w:p>
      <w:r>
        <w:t>而另一个发着金光的巨茧，正是龙女茉莉丝，邪神并不打算转换她的种族，只不过邪神在她的潜意识中替她增</w:t>
      </w:r>
    </w:p>
    <w:p>
      <w:r>
        <w:t>加了一个新的性格——黑龙。</w:t>
      </w:r>
    </w:p>
    <w:p>
      <w:r>
        <w:t>黑龙在古大陆被称之为史上最淫乱且邪恶的种族，不过恶名远播的它，忠诚度是其他所有的种族中最高的，只</w:t>
      </w:r>
    </w:p>
    <w:p>
      <w:r>
        <w:t>要与它结为主仆，便不必害怕被它背叛，邪神在茉莉丝的心中设下了开关，只要转换，黑龙的性格便会显现，这令</w:t>
      </w:r>
    </w:p>
    <w:p>
      <w:r>
        <w:t>邪神觉得有趣极了。</w:t>
      </w:r>
    </w:p>
    <w:p>
      <w:r>
        <w:t>至於艾妮雅和蜜亚，则在另一个房间，身上满是鲜红的咒文，地板、墙壁、天花板也满满都是奇异的魔法阵，</w:t>
      </w:r>
    </w:p>
    <w:p>
      <w:r>
        <w:t>这是邪神为了增加两女的能力，特别制造的房间，不过本质上来说，艾妮雅增强的是关於体术方面的能力，伸展度、</w:t>
      </w:r>
    </w:p>
    <w:p>
      <w:r>
        <w:t>速度……都大大的增加当中。</w:t>
      </w:r>
    </w:p>
    <w:p>
      <w:r>
        <w:t>而蜜亚，则是魔力的强化，邪神满满的魔法记忆，大部分都複制给了蜜亚，现在的蜜亚，已经能使用许多的魔</w:t>
      </w:r>
    </w:p>
    <w:p>
      <w:r>
        <w:t>法，这对不敢靠近敌人的蜜亚来说，远距离的魔法师也许最适合她吧。</w:t>
      </w:r>
    </w:p>
    <w:p>
      <w:r>
        <w:t>许久，如同前面两人的步骤，邪神熟练的把两女接出茧外，莉娜虽然是兽化为狐，不过外型大致上看不出异状，</w:t>
      </w:r>
    </w:p>
    <w:p>
      <w:r>
        <w:t>除了那条毛茸茸的可爱尾巴，以及她头上的兽耳，看着莉娜的头在自己的下体摆动，两个耳朵不时的还会跳动一下，</w:t>
      </w:r>
    </w:p>
    <w:p>
      <w:r>
        <w:t>背后的尾巴，依着莉娜的心情左右摆动，邪神觉得自己真是做了个好决定。</w:t>
      </w:r>
    </w:p>
    <w:p>
      <w:r>
        <w:t>龙女跪坐在一旁，望着邪神与莉娜的交媾，身体早已春心氾滥，大腿不时的摩擦，似乎要以此减轻一些欲望，</w:t>
      </w:r>
    </w:p>
    <w:p>
      <w:r>
        <w:t>邪神知道龙女早已准备就绪，便不再戏弄茉莉丝，招了手，开始了满室春光的一皇二后戏码。</w:t>
      </w:r>
    </w:p>
    <w:p>
      <w:r>
        <w:t>＊＊＊＊＊＊＊＊＊＊＊＊</w:t>
      </w:r>
    </w:p>
    <w:p>
      <w:r>
        <w:t>这次邪神落脚的地方，是纳塔斯大陆鼎鼎有名的堕落之都——迪培尔市，毒品、赌博、妓女、杀手、奴隶……</w:t>
      </w:r>
    </w:p>
    <w:p>
      <w:r>
        <w:t>等等，只要你需要，你想要，这里什么都有，只要付的出钱，把自己改造成其他生物也是完全没有问题的。</w:t>
      </w:r>
    </w:p>
    <w:p>
      <w:r>
        <w:t>这里，没有法律，没有规则，随便抓一个人也许都是赏金千万的通缉犯，没有国家有权利进驻此区，这里是一</w:t>
      </w:r>
    </w:p>
    <w:p>
      <w:r>
        <w:t>个交叉点，一个由无数势力组成的大网，堕落而沉沦，这里就是这么样一个亘古不变的黑暗都市——迪培尔市。</w:t>
      </w:r>
    </w:p>
    <w:p>
      <w:r>
        <w:t>也许对许多人类来说，堕落之城就只是堕落之城，并没有其他多大的意义，不过邪神确信，在迪培尔市里，绝</w:t>
      </w:r>
    </w:p>
    <w:p>
      <w:r>
        <w:t>对不会这么简单，邪神在这里闻到了许多熟悉的气息，古老而没落。</w:t>
      </w:r>
    </w:p>
    <w:p>
      <w:r>
        <w:t>邪神漫步在夜晚的街道，到处走走停停，而众女因为刚刚改造过身体，还在休息当中，於是邪神独自一人，走</w:t>
      </w:r>
    </w:p>
    <w:p>
      <w:r>
        <w:t>在破烂不堪的街道上，找找有无好玩的事情发生。</w:t>
      </w:r>
    </w:p>
    <w:p>
      <w:r>
        <w:t>夜晚，是迪培尔市最阴暗的时候，随便与一个人擦肩而过，也许你的钱包就这样不见了，如果遇上的是更加凶</w:t>
      </w:r>
    </w:p>
    <w:p>
      <w:r>
        <w:t>残的，你连命都会丢掉，看似孱弱的乞丐，也许下一秒就是将匕首插在你心脏，数着你身上的钱，然后一脸笑嘻嘻</w:t>
      </w:r>
    </w:p>
    <w:p>
      <w:r>
        <w:t>离去的人，这里没有绝对的胜利。</w:t>
      </w:r>
    </w:p>
    <w:p>
      <w:r>
        <w:t>不过现在，一个打破这个定律的人，正在街上走着，许多不知死活的小偷或强盗，早已将目标定在他身上，但</w:t>
      </w:r>
    </w:p>
    <w:p>
      <w:r>
        <w:t>却浑然不知，邪神的嘴角，慢慢上扬了。</w:t>
      </w:r>
    </w:p>
    <w:p>
      <w:r>
        <w:t>今天的夜晚，注定不会平静。</w:t>
      </w:r>
    </w:p>
    <w:p>
      <w:r>
        <w:t>＊＊＊＊＊＊＊＊＊＊＊＊</w:t>
      </w:r>
    </w:p>
    <w:p>
      <w:r>
        <w:t>大清早，沐浴在窗口洒进来的晨曦之中，众女慵懒的伸了个懒腰，画面美艳的不可方物。</w:t>
      </w:r>
    </w:p>
    <w:p>
      <w:r>
        <w:t>邪神抬起头，对着众女道：「快点准备好，我们今天要去买东西。」众女一听，各个大喜，毕竟购物是女人的</w:t>
      </w:r>
    </w:p>
    <w:p>
      <w:r>
        <w:t>天性，连龙女也不例外。</w:t>
      </w:r>
    </w:p>
    <w:p>
      <w:r>
        <w:t>一型整装完毕，艾妮雅穿了一身休闲服以及牛仔裤，微微紧身的休闲服勾勒出艾妮雅完美的身形，而牛仔裤则</w:t>
      </w:r>
    </w:p>
    <w:p>
      <w:r>
        <w:t>大大地显现出她那紧实的臀部，整体下来，带着活泼与朝气。</w:t>
      </w:r>
    </w:p>
    <w:p>
      <w:r>
        <w:t>害羞的蜜亚，穿着众女为她挑选的连身洋装，蜜亚一手捂着因Ｖ领而微微露出乳沟的胸口，一手压着裙子，被</w:t>
      </w:r>
    </w:p>
    <w:p>
      <w:r>
        <w:t>众女推向邪神，蜜亚低着头，微微颤抖的对着邪神说道：「好……好看……吗？」接着便捂着发烫的双脸，逃跑了。</w:t>
      </w:r>
    </w:p>
    <w:p>
      <w:r>
        <w:t>莉娜一身套装，衬托出她那知性美的气质，开了高叉的紧身短裙，露出了性感的美腿，彷彿有着引诱别人的错</w:t>
      </w:r>
    </w:p>
    <w:p>
      <w:r>
        <w:t>觉，狐耳及尾巴被邪神以幻术掩盖，以免引其不必要的注意。</w:t>
      </w:r>
    </w:p>
    <w:p>
      <w:r>
        <w:t>至於茉莉丝，则是一件轻便的上衣配上迷你短裙，被风吹起的一瞬间，若隐若现的小内裤引人遐想，加上那俏</w:t>
      </w:r>
    </w:p>
    <w:p>
      <w:r>
        <w:t>皮带着一点倔强的气质，对许多人来说带有着强大的杀伤力。</w:t>
      </w:r>
    </w:p>
    <w:p>
      <w:r>
        <w:t>邪神一行人，不管到哪里，总是能引起许多人的目光，当然，也引起了许多不友善的目光，这种光鲜亮丽的少</w:t>
      </w:r>
    </w:p>
    <w:p>
      <w:r>
        <w:t>女，最适合做为人口贩子的下手目标了，现在迪培尔市最大的人口贩卖组织，盯上了他们。</w:t>
      </w:r>
    </w:p>
    <w:p>
      <w:r>
        <w:t>第七章吸血集团</w:t>
      </w:r>
    </w:p>
    <w:p>
      <w:r>
        <w:t>史雷集团——迪培尔市最大的人口贩卖组织，其分布之广，全世界的奴隶百分之八十都出自於此，其调教的手</w:t>
      </w:r>
    </w:p>
    <w:p>
      <w:r>
        <w:t>法，大部分都是以直接洗脑为手段，催眠为补助，如果顾客需要，甚至还会替奴隶进行生物改造，被史雷盯上的目</w:t>
      </w:r>
    </w:p>
    <w:p>
      <w:r>
        <w:t>标，目前为止没有人一个逃过。</w:t>
      </w:r>
    </w:p>
    <w:p>
      <w:r>
        <w:t>也因为如此，史雷组织被称之为迪培尔市的统治者之一，与其他的巨型组织平衡着迪培尔市的势力天平。</w:t>
      </w:r>
    </w:p>
    <w:p>
      <w:r>
        <w:t>今天，负责侦查的小组在街上发现了邪神一行人，那群美丽的身影立刻使她们被锁定为目标，而邪神，则直接</w:t>
      </w:r>
    </w:p>
    <w:p>
      <w:r>
        <w:t>被忽略了。</w:t>
      </w:r>
    </w:p>
    <w:p>
      <w:r>
        <w:t>小组尾随着邪神一行人，直到他们落脚的地方，便回去禀报上级了，至於邪神，虽然老早就已经知道，不过他</w:t>
      </w:r>
    </w:p>
    <w:p>
      <w:r>
        <w:t>并不阻止，毕竟在这个时代里，还没有多少人能够闯入他的势力范围的，於是邪神毫不在意，放过了他们。</w:t>
      </w:r>
    </w:p>
    <w:p>
      <w:r>
        <w:t>＊＊＊＊＊＊＊＊＊＊＊＊</w:t>
      </w:r>
    </w:p>
    <w:p>
      <w:r>
        <w:t>夜深人静，街道上行人廖廖可数，阴暗的小巷子里，几只觅食的老鼠跑过，迷濛的雾气，垄罩着大地，似乎预</w:t>
      </w:r>
    </w:p>
    <w:p>
      <w:r>
        <w:t>告着这个终将不平静的夜晚即将展开的行动。</w:t>
      </w:r>
    </w:p>
    <w:p>
      <w:r>
        <w:t>一道身影，掠过小巷，转瞬间消失了，只剩那雾气微微的波动，能证实他真正的存在，身影不断穿梭街道，有</w:t>
      </w:r>
    </w:p>
    <w:p>
      <w:r>
        <w:t>时甚至以异常的身形爬上墙壁，绕过建筑，一连串的行动，完全不带一点声响。</w:t>
      </w:r>
    </w:p>
    <w:p>
      <w:r>
        <w:t>这是史雷最引以为傲的吸血鬼部队，成员全是由经过洗脑的女性组成，每一个成员都经过吸血鬼化的生物改造，</w:t>
      </w:r>
    </w:p>
    <w:p>
      <w:r>
        <w:t>能力比常人高出许多，但她们虽称之为吸血鬼，却没有传染的能力，这是生物实验所无法真正实现的，所以，她们</w:t>
      </w:r>
    </w:p>
    <w:p>
      <w:r>
        <w:t>只能称之为伪吸血鬼。</w:t>
      </w:r>
    </w:p>
    <w:p>
      <w:r>
        <w:t>邪神察觉到窗外微小的波动，微笑着，想道：「有客人上门啦。」</w:t>
      </w:r>
    </w:p>
    <w:p>
      <w:r>
        <w:t>一瞬间，吸血鬼小组便聚集在了邪神所处的屋子外，准备开始突袭，不过这时，一道身影从天而降，一脸邪魅</w:t>
      </w:r>
    </w:p>
    <w:p>
      <w:r>
        <w:t>的微笑，「欢迎光临我的寒舍！」邪神一个绅士礼，说道。</w:t>
      </w:r>
    </w:p>
    <w:p>
      <w:r>
        <w:t>女吸血鬼们被这突如其来的状况吓到了，愣了一会后，摆起身形，往邪神攻去，空气间杀气凝重。</w:t>
      </w:r>
    </w:p>
    <w:p>
      <w:r>
        <w:t>一道利爪划过，被邪神轻易闪开，背后尖牙凑上，往邪神脖子咬去，邪神一根手指档开，不过几招，便让女吸</w:t>
      </w:r>
    </w:p>
    <w:p>
      <w:r>
        <w:t>血鬼们无法上前，伤到邪神一根豪毛。</w:t>
      </w:r>
    </w:p>
    <w:p>
      <w:r>
        <w:t>「我不是请你们进屋吗？那么不给面子的话，我就用强迫的喔……」说完，女吸血鬼们便发觉全身无法动弹，</w:t>
      </w:r>
    </w:p>
    <w:p>
      <w:r>
        <w:t>反而开始不由自主的往屋里走去，等到最后一个走进屋里，邪神尾随在后，顺道把门关上，街道又恢复了那异常的</w:t>
      </w:r>
    </w:p>
    <w:p>
      <w:r>
        <w:t>宁静，彷彿什么事都没有发生一般。</w:t>
      </w:r>
    </w:p>
    <w:p>
      <w:r>
        <w:t>一连串的问话，在女吸血鬼们无法控制的说出事实后，於凌晨时分结束，邪神伸了个懒腰，准备拉开窗帘，「</w:t>
      </w:r>
    </w:p>
    <w:p>
      <w:r>
        <w:t>不要！！」女吸血鬼们齐声大喊，「这生化改造还做的真像啊，连不能照射阳光都考虑进去啦。」</w:t>
      </w:r>
    </w:p>
    <w:p>
      <w:r>
        <w:t>「好吧。」邪神望向众吸血鬼，道：「我看我应该组织一个自己的集团了，吸血集团？真有趣啊。」</w:t>
      </w:r>
    </w:p>
    <w:p>
      <w:r>
        <w:t>邪神一个弹指，瞬间解除了吸血鬼们脑内的洗脑控制，顺道加上自己的奴隶烙印，女吸血鬼们的眼神渐渐无神</w:t>
      </w:r>
    </w:p>
    <w:p>
      <w:r>
        <w:t>了起来，表情渐渐消失了。</w:t>
      </w:r>
    </w:p>
    <w:p>
      <w:r>
        <w:t>「现在开始，我是你们的主，你们的神，你们将为了我做任何事，服从我每一个要求，执行我每一个命令，你</w:t>
      </w:r>
    </w:p>
    <w:p>
      <w:r>
        <w:t>们是我的奴隶。」</w:t>
      </w:r>
    </w:p>
    <w:p>
      <w:r>
        <w:t>「是！主人，我们将只为了你而活，我们是你最忠诚的奴隶。」</w:t>
      </w:r>
    </w:p>
    <w:p>
      <w:r>
        <w:t>「我看，我应该把你们变成真的吸血鬼，这种伪造的改造，还是差了一大截啊。」邪神张开嘴，将自己的虎牙</w:t>
      </w:r>
    </w:p>
    <w:p>
      <w:r>
        <w:t>露出来后，虎牙慢慢的开始伸长，接着他往最近的女吸血鬼咬去，女吸血鬼的脖子上留下了两道齿痕，正微微的留</w:t>
      </w:r>
    </w:p>
    <w:p>
      <w:r>
        <w:t>着血。</w:t>
      </w:r>
    </w:p>
    <w:p>
      <w:r>
        <w:t>被咬过后的女吸血鬼，全身开始燥热起来，「我……好渴……血……呜……我要……给我……给我血……呼…</w:t>
      </w:r>
    </w:p>
    <w:p>
      <w:r>
        <w:t>…给我啊……」</w:t>
      </w:r>
    </w:p>
    <w:p>
      <w:r>
        <w:t>邪神解除了她的束缚后，她立刻往隔壁的女吸血鬼咬去，接着不断传下去，直到全部都完成蜕变为止。</w:t>
      </w:r>
    </w:p>
    <w:p>
      <w:r>
        <w:t>楼上的众女，被楼下那饥渴的喊声吵醒，一个个的走下楼来，看着眼前的景象，似乎是错觉般，众女皆揉了揉</w:t>
      </w:r>
    </w:p>
    <w:p>
      <w:r>
        <w:t>眼睛，似乎还在梦境一般。</w:t>
      </w:r>
    </w:p>
    <w:p>
      <w:r>
        <w:t>蜕变过后的吸血鬼，依旧无法解除那全身的燥热，开始脱光衣服，在地板上扭曲着身子，满身的汗水，以及下</w:t>
      </w:r>
    </w:p>
    <w:p>
      <w:r>
        <w:t>体不时流出的花蜜，证明了她们的燥热，来自於身上的欲火，当然，这是邪神精心的恶作剧。</w:t>
      </w:r>
    </w:p>
    <w:p>
      <w:r>
        <w:t>一群缠绕在一起的躯体，不时发出淫荡的呻吟，邪神跟他的奴隶们在旁观看着女吸血鬼们互相交媾，她们有时</w:t>
      </w:r>
    </w:p>
    <w:p>
      <w:r>
        <w:t>激情的拥吻，有时在对方的身上留下咬痕，而邪神的女奴们，也被这种绮丽的画面感染，不自主的被勾起欲火，於</w:t>
      </w:r>
    </w:p>
    <w:p>
      <w:r>
        <w:t>是，第二战场，也终於开打了。</w:t>
      </w:r>
    </w:p>
    <w:p>
      <w:r>
        <w:t>艾妮雅跟蜜亚这两个最佳搭档，赤裸着双乳，夹着邪神的分身，开始互相挤压、套弄着，有时加上舌头，舔弄</w:t>
      </w:r>
    </w:p>
    <w:p>
      <w:r>
        <w:t>着根部，两人偶尔来个深吻，不一会儿，可爱的乳头便高高翘起，两人吐气如丝，脸颊早已潮红。</w:t>
      </w:r>
    </w:p>
    <w:p>
      <w:r>
        <w:t>比较强势的茉莉丝跨坐在邪神身上，与邪神不断的舌吻，一手抚着邪神的身体，一手挤弄着自己的乳房，私处</w:t>
      </w:r>
    </w:p>
    <w:p>
      <w:r>
        <w:t>的花蜜滴落，沾湿了邪神的下半身，甚至有几滴滴到了正在跨下服务着分身的两女身上。</w:t>
      </w:r>
    </w:p>
    <w:p>
      <w:r>
        <w:t>莉娜则在邪神身后，环抱着邪神，用着她丰满的双乳自顾自的摩擦起邪神的背，不时发出微弱的呻吟。</w:t>
      </w:r>
    </w:p>
    <w:p>
      <w:r>
        <w:t>夜晚，就在这漫漫春色的景象中缓缓来临了。</w:t>
      </w:r>
    </w:p>
    <w:p>
      <w:r>
        <w:t>＊＊＊＊＊＊＊＊＊＊＊＊</w:t>
      </w:r>
    </w:p>
    <w:p>
      <w:r>
        <w:t>一声爆破，在市中心响起，民众开始躁动，逃离着爆破地点，这栋建筑，便是史雷的大本营，邪神依照着女吸</w:t>
      </w:r>
    </w:p>
    <w:p>
      <w:r>
        <w:t>血鬼的资讯，来到了这个地方。</w:t>
      </w:r>
    </w:p>
    <w:p>
      <w:r>
        <w:t>「把主意打在我奴隶身上的人啊！睁大你们的眼睛吧！我，邪神，将是夺走你们性命的猎人！」邪神站在门口，</w:t>
      </w:r>
    </w:p>
    <w:p>
      <w:r>
        <w:t>用魔法扩大的声音喊道。</w:t>
      </w:r>
    </w:p>
    <w:p>
      <w:r>
        <w:t>建筑里开始了激战，无数子弹打在邪神身上，却在接近邪神体表的一瞬间便停了下来，许多人甚至开始架起了</w:t>
      </w:r>
    </w:p>
    <w:p>
      <w:r>
        <w:t>火箭筒，不管这种爆炸对於建筑所会造成的损坏，不过，邪神的举动超出他们的意料，只见邪神抓着炮弹，朝他们</w:t>
      </w:r>
    </w:p>
    <w:p>
      <w:r>
        <w:t>丢了回来，闪避不及的人，就这样随着尘烟，消散於无形。</w:t>
      </w:r>
    </w:p>
    <w:p>
      <w:r>
        <w:t>解决了所有人，邪神把所有被洗脑的女奴救了出来，顺道把她们编入了自己的吸血集团，使她们成为自己效忠</w:t>
      </w:r>
    </w:p>
    <w:p>
      <w:r>
        <w:t>自己的吸血鬼奴隶。</w:t>
      </w:r>
    </w:p>
    <w:p>
      <w:r>
        <w:t>「从现在开始，你们全是我所拥有的私人财产，我有任务交给你们……」</w:t>
      </w:r>
    </w:p>
    <w:p>
      <w:r>
        <w:t>今日，在邪神建立起吸血集团后，纳斯塔大陆的各处不断有吸血鬼的事件发生，没有人知道被吸血鬼袭击的女</w:t>
      </w:r>
    </w:p>
    <w:p>
      <w:r>
        <w:t>孩们到哪里去了，甚至有人把这种事件算在史雷集团的头上，不过，日益壮大的吸血集团，却一直隐藏在人类社会，</w:t>
      </w:r>
    </w:p>
    <w:p>
      <w:r>
        <w:t>成为了人类之外，最大的第二股势力。</w:t>
      </w:r>
    </w:p>
    <w:p>
      <w:r>
        <w:t>第八章终结</w:t>
      </w:r>
    </w:p>
    <w:p>
      <w:r>
        <w:t>世界正在改变，虽然人们连些许的徵兆都看不出来，但世界在那不为人知的一角，正一步一步的被缓慢吞噬着。</w:t>
      </w:r>
    </w:p>
    <w:p>
      <w:r>
        <w:t>＊＊＊＊＊＊＊＊＊＊＊＊</w:t>
      </w:r>
    </w:p>
    <w:p>
      <w:r>
        <w:t>「昨日凌晨时分，东部的商业大楼无故冒出大火，所幸无人伤亡，目前消防队员正在积极抢救中；继续下一个</w:t>
      </w:r>
    </w:p>
    <w:p>
      <w:r>
        <w:t>新闻……」</w:t>
      </w:r>
    </w:p>
    <w:p>
      <w:r>
        <w:t>那塔斯大陆上最着名的菲尼广场上，竖立着一个大大的电子萤幕，一位美丽的新闻女主播，正报导着最近发生</w:t>
      </w:r>
    </w:p>
    <w:p>
      <w:r>
        <w:t>的新闻，几个路过广场的民众有的抬起头、有的匆忙的跑过。</w:t>
      </w:r>
    </w:p>
    <w:p>
      <w:r>
        <w:t>另一头，三三两两的观光客正拿着相机到处拍摄，几个摆着摊的素描家正苦苦思索着客人的脸型及轮廓，这是</w:t>
      </w:r>
    </w:p>
    <w:p>
      <w:r>
        <w:t>美丽的女神之都——亘尼斯市，一个到处充满着圣洁气息，彷彿天境的美丽之都，白色的房屋整齐的排列在街道上，</w:t>
      </w:r>
    </w:p>
    <w:p>
      <w:r>
        <w:t>似乎找不出一点瑕疵一般。</w:t>
      </w:r>
    </w:p>
    <w:p>
      <w:r>
        <w:t>菲尼广场位於亘尼斯市的正中央，是那塔斯大陆上最大的人造广场，而这个广场上，有着世界上独一无二的雕</w:t>
      </w:r>
    </w:p>
    <w:p>
      <w:r>
        <w:t>像——『芙蕾亚女神的守护』，那纯洁美的脸庞，以及栩栩如生的动作，被誉为世界上最珍贵的艺术品。</w:t>
      </w:r>
    </w:p>
    <w:p>
      <w:r>
        <w:t>但现在，这个美丽的都市，将是人类迈入痛苦深渊的第一个启程点。</w:t>
      </w:r>
    </w:p>
    <w:p>
      <w:r>
        <w:t>＊＊＊＊＊＊＊＊＊＊＊＊</w:t>
      </w:r>
    </w:p>
    <w:p>
      <w:r>
        <w:t>传说，地狱里有五座高塔，表面佈满荆棘，不时还会窜出毒气或岩浆，无论是谁，都无法爬到塔顶。</w:t>
      </w:r>
    </w:p>
    <w:p>
      <w:r>
        <w:t>不过，这却是地狱唯一通往人界的道路，每个恶魔都会爬上高塔，然后不时的摔落，从没有恶魔到达过人间，</w:t>
      </w:r>
    </w:p>
    <w:p>
      <w:r>
        <w:t>据说，只要这五座高塔出现在人间，被这五座塔围住的地方便会开始下沉，然后崩毁，最后开启通往人间的入口，</w:t>
      </w:r>
    </w:p>
    <w:p>
      <w:r>
        <w:t>到时，世界便会成为地狱，受撒旦永恒的统治。</w:t>
      </w:r>
    </w:p>
    <w:p>
      <w:r>
        <w:t>这是传说中地狱圣经歌林多后书二十三章中所记载的——人间的审判日，并不可考，也无法知道到底有无地狱</w:t>
      </w:r>
    </w:p>
    <w:p>
      <w:r>
        <w:t>圣经的存在，不过，超脱世俗人常识的地狱圣经，已经在邪神的手上了。</w:t>
      </w:r>
    </w:p>
    <w:p>
      <w:r>
        <w:t>在离开迪培尔市之前，邪神购买了一本破旧的古书及一颗长相怪异的水果，古书上那奇异的文字，正式邪神那</w:t>
      </w:r>
    </w:p>
    <w:p>
      <w:r>
        <w:t>时代所使用的魔文，魔文是用来与恶魔交谈时所使用的文字……唯有使用魔文的邪神解读的出来，书中『人间的审</w:t>
      </w:r>
    </w:p>
    <w:p>
      <w:r>
        <w:t>判日』这个章节，引起了邪神的注目，而那甘瘪的褐色水果，邪神第一眼见到它时，便毫无犹豫的买了下来。</w:t>
      </w:r>
    </w:p>
    <w:p>
      <w:r>
        <w:t>地狱之旅，即将展开。</w:t>
      </w:r>
    </w:p>
    <w:p>
      <w:r>
        <w:t>＊＊＊＊＊＊＊＊＊＊＊＊</w:t>
      </w:r>
    </w:p>
    <w:p>
      <w:r>
        <w:t>一阵天摇地动，惊醒了许多沉睡中的亘尼斯居民，每个人抱着头，跑离自己的住家，深怕一个不注意，便被自</w:t>
      </w:r>
    </w:p>
    <w:p>
      <w:r>
        <w:t>己的屋子掩埋了，在满是房屋的街道里，绝对不是躲避地震的好地方，便开始有人往广场跑去。</w:t>
      </w:r>
    </w:p>
    <w:p>
      <w:r>
        <w:t>到达广场的人们，被眼前奇特的景象吓呆了，一座长相怪异的高塔，缓慢的从地底窜出、爬升，有如生长一般，</w:t>
      </w:r>
    </w:p>
    <w:p>
      <w:r>
        <w:t>最后，停了下来。</w:t>
      </w:r>
    </w:p>
    <w:p>
      <w:r>
        <w:t>邪神独自一人，坐在女神雕像的肩上，一脸快乐的看着那些吓傻的民众们，邪神刚到达这里时，便选了这个广</w:t>
      </w:r>
    </w:p>
    <w:p>
      <w:r>
        <w:t>场作为地狱的开启口，花费了一下子的时间画完了魔法阵，现在，就等待其余的四座塔升上来，邪神微微的笑着，</w:t>
      </w:r>
    </w:p>
    <w:p>
      <w:r>
        <w:t>欣赏这出他精心设计的表演，天空，缓缓的暗了下来。</w:t>
      </w:r>
    </w:p>
    <w:p>
      <w:r>
        <w:t>就在第四座塔升起后，邪神跳下雕像，因为夜之魔女在第四座雕像升起后，便会提前现身人界，替撒旦开路，</w:t>
      </w:r>
    </w:p>
    <w:p>
      <w:r>
        <w:t>邪神盯着洁白的女神雕像，等待着魔女现身。</w:t>
      </w:r>
    </w:p>
    <w:p>
      <w:r>
        <w:t>「剥喀……」一道裂缝从女神的脸庞出现，并且渐渐的延展开来，几处剥落的部分，隐约可见一抹深麦色的皮</w:t>
      </w:r>
    </w:p>
    <w:p>
      <w:r>
        <w:t>肤，不一会儿，一个充满邪媚、性感的裸体便出现在邪神眼前，她甩了甩身子，随手一摆，一套根本遮不了多少部</w:t>
      </w:r>
    </w:p>
    <w:p>
      <w:r>
        <w:t>分的性感皮装便出现在夜之魔女身上。</w:t>
      </w:r>
    </w:p>
    <w:p>
      <w:r>
        <w:t>「年轻人，是你叫我的吗？」魔女以充满了妩媚的语调，对着眼前的邪神说道。</w:t>
      </w:r>
    </w:p>
    <w:p>
      <w:r>
        <w:t>「是的，丽莉思大人。」邪神伸出了手，抬起丽莉思的手，朝她手背吻了上去，一副绅士般的举动。</w:t>
      </w:r>
    </w:p>
    <w:p>
      <w:r>
        <w:t>「呵呵………可爱的年轻人，为何叫我出来？」丽莉思那充满媚惑能力的笑声，对周围的平民造成不少冲击，</w:t>
      </w:r>
    </w:p>
    <w:p>
      <w:r>
        <w:t>但对於深悉媚惑能力的邪神来说，一点用也没有。</w:t>
      </w:r>
    </w:p>
    <w:p>
      <w:r>
        <w:t>「因为……好玩。」突然之间，邪神拉了丽莉思的手，把她拉向自己，然后一个深吻，向丽莉思的双唇攻去。</w:t>
      </w:r>
    </w:p>
    <w:p>
      <w:r>
        <w:t>「年轻人，不要太猴急……奇怪……」丽莉思摇晃着身躯，不解的说道。</w:t>
      </w:r>
    </w:p>
    <w:p>
      <w:r>
        <w:t>「这是神醉果啊，连神也会醉的果子，我之前着过它一次道呢。」</w:t>
      </w:r>
    </w:p>
    <w:p>
      <w:r>
        <w:t>「你……你……」画没说完，丽莉思便倒了下去。</w:t>
      </w:r>
    </w:p>
    <w:p>
      <w:r>
        <w:t>「丽莉思，你就在这里等着看好戏，我可不希望有人来打乱我的计画，包刮你，也包刮撒旦。」邪神笑着，在</w:t>
      </w:r>
    </w:p>
    <w:p>
      <w:r>
        <w:t>毫无防备的魔女脑里设下永久的奴隶烙印。</w:t>
      </w:r>
    </w:p>
    <w:p>
      <w:r>
        <w:t>在没有夜之魔女的带领下，撒旦是不会出现的，因为，它无法忍受人间的白天，必须让夜之魔女使人间成为永</w:t>
      </w:r>
    </w:p>
    <w:p>
      <w:r>
        <w:t>夜的状带，撒旦才可能出现於人间，不过没有夜之魔女的带领，恶魔依旧可以穿透地狱之门。</w:t>
      </w:r>
    </w:p>
    <w:p>
      <w:r>
        <w:t>撒旦的强大，也带着巨大的弱点，而弱小的恶魔，反而能忍受太阳的照射，这是一种奇异的互补现象，但这种</w:t>
      </w:r>
    </w:p>
    <w:p>
      <w:r>
        <w:t>现象，保持了世界的平衡。</w:t>
      </w:r>
    </w:p>
    <w:p>
      <w:r>
        <w:t>现在，没了阻碍的敌人，现在的邪神一脸轻松的等待第五座塔完全的升起，然后地狱之门打开的那一刻。</w:t>
      </w:r>
    </w:p>
    <w:p>
      <w:r>
        <w:t>一道闪光，闪过邪神的眼前，忽然感觉不妙的邪神奋力一闪，原本身在的地方出现了一个怵目惊心的大裂缝。</w:t>
      </w:r>
    </w:p>
    <w:p>
      <w:r>
        <w:t>「果然来啦，天神，隐闭气息做的还真彻底啊……」邪神望向天空，一道白色的身影映入眼帘。</w:t>
      </w:r>
    </w:p>
    <w:p>
      <w:r>
        <w:t>「犯下不可饶恕之罪的子民啊，吾以宽恕之心，愿汝停下罪行，天父必赦免与汝！」一道庄重的女声从天空传</w:t>
      </w:r>
    </w:p>
    <w:p>
      <w:r>
        <w:t>来，夹带着强烈的精神波动。</w:t>
      </w:r>
    </w:p>
    <w:p>
      <w:r>
        <w:t>「哈哈哈……想当时我受尽人类背叛，你们帮过我吗？我们族人承受灭族之痛，你们帮过我们吗？今天，我就</w:t>
      </w:r>
    </w:p>
    <w:p>
      <w:r>
        <w:t>让你知道，我比你们更有资格成为神！」邪神一道黑气，直直向女神射去，女神一翻手，便被挡了下来。</w:t>
      </w:r>
    </w:p>
    <w:p>
      <w:r>
        <w:t>「痴愚之人啊，别妄想於不切实际之事啊！」</w:t>
      </w:r>
    </w:p>
    <w:p>
      <w:r>
        <w:t>「神……不过就是胜者冠於自己的伪名，成为了神便满口伪善，我才不屑成为这种神，我是邪神！最伟大的邪</w:t>
      </w:r>
    </w:p>
    <w:p>
      <w:r>
        <w:t>神！」邪神疯狂了，眼中尽是当时受尽背叛时的仇恨。</w:t>
      </w:r>
    </w:p>
    <w:p>
      <w:r>
        <w:t>邪神用尽自身魔力，聚集出一颗巨大且高密度的黑色能量球，外溢的能量证明了它威力之强大，足以毁灭半个</w:t>
      </w:r>
    </w:p>
    <w:p>
      <w:r>
        <w:t>大陆。</w:t>
      </w:r>
    </w:p>
    <w:p>
      <w:r>
        <w:t>正当邪神准备释放之时，邪神的女奴们从隐藏起来的屋子中跑出来，邪神当初为了防止女奴们被恶魔波及，於</w:t>
      </w:r>
    </w:p>
    <w:p>
      <w:r>
        <w:t>是将他们藏了起来，不料这时邪神眼见到这一幕，顾忌女奴受到伤害，手上的能量球反倒反噬於邪神身上，邪神瞬</w:t>
      </w:r>
    </w:p>
    <w:p>
      <w:r>
        <w:t>间倒地，全身冒着滚滚黑烟，唯一支持着他的，便是那魔族特殊的体格，以及怀中那本魔力强大的地狱圣经吸收的</w:t>
      </w:r>
    </w:p>
    <w:p>
      <w:r>
        <w:t>大量魔力。</w:t>
      </w:r>
    </w:p>
    <w:p>
      <w:r>
        <w:t>邪神的女仆们冲上前去，抱着邪神，她们没想到因为感受到邪神身上魔力瞬间的透支，而跑出来一探究竟的举</w:t>
      </w:r>
    </w:p>
    <w:p>
      <w:r>
        <w:t>动，竟会害的邪神如此模样，众女泣不成声，抱着奄奄一息的邪神，而邪神，则望着众女，用微弱的声音说道：「</w:t>
      </w:r>
    </w:p>
    <w:p>
      <w:r>
        <w:t>没想到，我还留有感情啊……放心，在不久的将来，我会回来的……」</w:t>
      </w:r>
    </w:p>
    <w:p>
      <w:r>
        <w:t>在一片哭泣声中，邪神的身体渐渐化为灰烬，消散於无形。</w:t>
      </w:r>
    </w:p>
    <w:p>
      <w:r>
        <w:t>＊＊＊＊＊＊＊＊＊＊＊＊</w:t>
      </w:r>
    </w:p>
    <w:p>
      <w:r>
        <w:t>「呜……啊……」我大大地伸了个懒腰，揉了揉发红的双眼，站起身子。</w:t>
      </w:r>
    </w:p>
    <w:p>
      <w:r>
        <w:t>昨天从路边摊买到一本看起来很古老的书，里面尽是我看不懂的文字，不过不知为何，看久了，就渐渐地懂了</w:t>
      </w:r>
    </w:p>
    <w:p>
      <w:r>
        <w:t>一些字了……</w:t>
      </w:r>
    </w:p>
    <w:p>
      <w:r>
        <w:t>真是奇怪，前面虽然还是看不懂，不过从前面数来第二十四章的部分大致上看的懂，好像是说一个魔族的人被</w:t>
      </w:r>
    </w:p>
    <w:p>
      <w:r>
        <w:t>人类背叛什么的……</w:t>
      </w:r>
    </w:p>
    <w:p>
      <w:r>
        <w:t>对了，就像我刚刚做的梦一样，真奇怪啊……</w:t>
      </w:r>
    </w:p>
    <w:p>
      <w:r>
        <w:t>……不管了，我要先去上课了，啊！！时间！！早知道不要熬夜啦！！</w:t>
      </w:r>
    </w:p>
    <w:p>
      <w:r>
        <w:t>＊＊＊＊＊＊＊＊＊＊＊＊</w:t>
      </w:r>
    </w:p>
    <w:p>
      <w:r>
        <w:t>「滴答……滴答……」</w:t>
      </w:r>
    </w:p>
    <w:p>
      <w:r>
        <w:t>无人的少年房间里，墙上的秒针走动时的声音清晰可听，书桌上，摆着一本斑驳的古书，书页停在整本书文章</w:t>
      </w:r>
    </w:p>
    <w:p>
      <w:r>
        <w:t>的结尾处，虽然如此，但奇妙的是，整本书的最后，却还留有好几页的空白，彷彿故事还未完结一般，刻意留下来</w:t>
      </w:r>
    </w:p>
    <w:p>
      <w:r>
        <w:t>的样子。</w:t>
      </w:r>
    </w:p>
    <w:p>
      <w:r>
        <w:t>「唰……」在没有风的情况下，书缓缓的翻到了下一页，在那空白的纸上，彷彿有人正在书写一般，写道：</w:t>
      </w:r>
    </w:p>
    <w:p>
      <w:r>
        <w:t>『没有人知道，地狱圣经不仅能吸收魔力，也能吸收灵魂，邪神将灵魂寄放在书里，不断等着有人翻开这本书，</w:t>
      </w:r>
    </w:p>
    <w:p>
      <w:r>
        <w:t>但现在，邪神将会返回人间，命运的齿轮，将要重新开始转动了。』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