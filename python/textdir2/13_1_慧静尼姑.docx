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慧静尼姑</w:t>
      </w:r>
    </w:p>
    <w:p>
      <w:r>
        <w:t>一、初遇师父老相好，鸳鸯戏水灵湖中</w:t>
      </w:r>
    </w:p>
    <w:p>
      <w:r>
        <w:t>清朝乾隆十八年春，天下侠客云集西南边陲小镇个旧。</w:t>
      </w:r>
    </w:p>
    <w:p>
      <w:r>
        <w:t>一年前，武林盟主轩通客死他乡。今年一开春，轩通的师弟煜通就广发英雄帖，请求天下豪杰，在轩通的家乡</w:t>
      </w:r>
    </w:p>
    <w:p>
      <w:r>
        <w:t>个旧大比武，以选出新的盟主。轩通生前武功盖世，德行天下。煜通是灵山寺的主持，今年五十七岁。他的武功仅</w:t>
      </w:r>
    </w:p>
    <w:p>
      <w:r>
        <w:t>次于师兄，也是何等了的，特别是他的铁砂掌，天下无人能敌。只是他淫邪奸诈，品行不端，为天下英雄所不齿。</w:t>
      </w:r>
    </w:p>
    <w:p>
      <w:r>
        <w:t>大家摄于他的武功，大多敬而远之。天下豪杰之所以闻贴即到，一来不愿与他为敌，二来担心他窃取盟主宝座，要</w:t>
      </w:r>
    </w:p>
    <w:p>
      <w:r>
        <w:t>在武林大会上协力选出真正的盟主。</w:t>
      </w:r>
    </w:p>
    <w:p>
      <w:r>
        <w:t>灵山寺位于灵山之阳，背靠挺拔俊秀的灵山，前临碧波千顷的灵湖。</w:t>
      </w:r>
    </w:p>
    <w:p>
      <w:r>
        <w:t>灵山之阴的大峡谷内有一座小尼姑庵，叫灵谷庵。庵内有三个尼姑，一清师太带两徒弟，一个叫慧幽，时年二</w:t>
      </w:r>
    </w:p>
    <w:p>
      <w:r>
        <w:t>十六岁；一个叫慧静，十六七岁，一年前从附近的小镇遁入空门。慧幽在几年前与附近山村里穷秀才三娃勾搭上了，</w:t>
      </w:r>
    </w:p>
    <w:p>
      <w:r>
        <w:t>后来把肚子搞大了，师太只有把她当成俗家弟子，允许他们结了婚。由于灵谷庵地域偏僻，平时很少有人来烧香拜</w:t>
      </w:r>
    </w:p>
    <w:p>
      <w:r>
        <w:t>佛。三人除了吃饭睡觉，就是习练太极功。一静师太年近六十，一身太极神功出神入化。她在三十一岁那年，被煜</w:t>
      </w:r>
    </w:p>
    <w:p>
      <w:r>
        <w:t>通淫僧强奸，破了媜洁之身。后来摄于煜通的淫威，再加上忘不掉和煜通交合时的肉体之欢，渐渐和煜通好上了。</w:t>
      </w:r>
    </w:p>
    <w:p>
      <w:r>
        <w:t>各路侠客聚齐个旧后，煜通与一清师太合谋，准备施毒鸠杀众英雄，称霸武林。结果阴谋败露，煜通被众武林</w:t>
      </w:r>
    </w:p>
    <w:p>
      <w:r>
        <w:t>高手合力追杀，躲在灵山群山中免掉一死；一清师太被中原陈氏太极传人陈光戳瞎双眼，斩掉双腿，幸好慧幽、慧</w:t>
      </w:r>
    </w:p>
    <w:p>
      <w:r>
        <w:t>静俩徒弟救助及时，捡条性命。</w:t>
      </w:r>
    </w:p>
    <w:p>
      <w:r>
        <w:t>半年后的一个月圆之夜，慧静被一种奇怪的声音吵醒。这声音来自隔壁慧幽的房间，好像是有人光脚走在泥泞</w:t>
      </w:r>
    </w:p>
    <w:p>
      <w:r>
        <w:t>的地上，吉嘎吉嘎吉嘎……她耳朵贴在木板墙上仔细一听，还有一男一女说话声。</w:t>
      </w:r>
    </w:p>
    <w:p>
      <w:r>
        <w:t>「……幽妞妞，想师伯没？」</w:t>
      </w:r>
    </w:p>
    <w:p>
      <w:r>
        <w:t>「想死……，啊！爽！……你一走就是半年多，……我天天旷的难受死了……爽！……」</w:t>
      </w:r>
    </w:p>
    <w:p>
      <w:r>
        <w:t>「我也是憋了半年……在山洞里，那也不敢去……爽不爽？……妞妞……」</w:t>
      </w:r>
    </w:p>
    <w:p>
      <w:r>
        <w:t>「你把我的肉沟子……塞得满满的……水泄不通……爽死了……啊！……」</w:t>
      </w:r>
    </w:p>
    <w:p>
      <w:r>
        <w:t>「那当然……老夫的家伙是特大号的……没有一个女人不叫爽的……你们师太就是……爱上我这大肉棍子才跟</w:t>
      </w:r>
    </w:p>
    <w:p>
      <w:r>
        <w:t>我的……她现在真可怜……」</w:t>
      </w:r>
    </w:p>
    <w:p>
      <w:r>
        <w:t>「我也很可怜……啊！……我那死男人……就不算男人……爽！……」</w:t>
      </w:r>
    </w:p>
    <w:p>
      <w:r>
        <w:t>「怎么？……」</w:t>
      </w:r>
    </w:p>
    <w:p>
      <w:r>
        <w:t>「人家不想说……」</w:t>
      </w:r>
    </w:p>
    <w:p>
      <w:r>
        <w:t>「说！不说我拔出来了！」</w:t>
      </w:r>
    </w:p>
    <w:p>
      <w:r>
        <w:t>「啊！亲亲……别出来！……我说……他的家伙插进去……十来下就不行……急死我了……那像你……能玩人</w:t>
      </w:r>
    </w:p>
    <w:p>
      <w:r>
        <w:t>家半夜……啊！这下好深……爽死我了！」</w:t>
      </w:r>
    </w:p>
    <w:p>
      <w:r>
        <w:t>慧静听出来了，男的是师太的老相好煜通，女的是师姐慧幽。慧静光脚走出房门，悄悄来到师姐的窗下，用手</w:t>
      </w:r>
    </w:p>
    <w:p>
      <w:r>
        <w:t>粘点口水，捅破窗纸。房间里还亮着油灯，只见两个光头在灯下晃来晃去，师姐光溜溜地仰躺在床上，两条黑红的</w:t>
      </w:r>
    </w:p>
    <w:p>
      <w:r>
        <w:t>大腿高高举起。煜通手脚支撑在床上，身子悬空，正在用力抽插。一条粗大的棒棒把他们的身体连在一起，这根棒</w:t>
      </w:r>
    </w:p>
    <w:p>
      <w:r>
        <w:t>棒忽长忽短，在师姐的阴部进进出出。那棒子最长时有七寸之多！慧静为之一惊，啊！要是加上龟头那就有……难</w:t>
      </w:r>
    </w:p>
    <w:p>
      <w:r>
        <w:t>怪师姐说比她男人强呢！他们又干了一个来时辰，慧幽尖叫一声，两腿在空中踢腾几下，重重的放了下来。煜通也</w:t>
      </w:r>
    </w:p>
    <w:p>
      <w:r>
        <w:t>狠狠的顶了几下，趴在了慧幽的肚皮上不动了。</w:t>
      </w:r>
    </w:p>
    <w:p>
      <w:r>
        <w:t>慧静看得春心荡漾，感觉裤裆里湿了一大片，难受极了。正想离开，哗啦！脚下踢着个东西。谁！煜通轻喝一</w:t>
      </w:r>
    </w:p>
    <w:p>
      <w:r>
        <w:t>声，就要冲出来。慧幽一把把他拉了回来。「不用怕，肯定是师妹慧静，这妮子可能是听到咱俩的动静了。」</w:t>
      </w:r>
    </w:p>
    <w:p>
      <w:r>
        <w:t>「哦！是她？这妮子越长越漂亮了，我从没见过尼姑有那么勾魂的眼睛！」</w:t>
      </w:r>
    </w:p>
    <w:p>
      <w:r>
        <w:t>「你这老东西！是不是想打她的主意，她可是才十七岁，还是孩子。」</w:t>
      </w:r>
    </w:p>
    <w:p>
      <w:r>
        <w:t>「才十七？奶子就挺那么高，屁股就翘那么大！」</w:t>
      </w:r>
    </w:p>
    <w:p>
      <w:r>
        <w:t>「师伯要有意，我就给你俩牵个红线，不过事成之后你怎么谢我？」</w:t>
      </w:r>
    </w:p>
    <w:p>
      <w:r>
        <w:t>「我把仙人指路那招武功教给你，如何？」</w:t>
      </w:r>
    </w:p>
    <w:p>
      <w:r>
        <w:t>「好！一言为定！不过我看他已经被人开过庖了。」</w:t>
      </w:r>
    </w:p>
    <w:p>
      <w:r>
        <w:t>「那倒没关系，前人栽树后人乘凉吗，还免去了我开荒之苦。」</w:t>
      </w:r>
    </w:p>
    <w:p>
      <w:r>
        <w:t>「嘻嘻，那就好！可是你有了新欢不能忘了我。」</w:t>
      </w:r>
    </w:p>
    <w:p>
      <w:r>
        <w:t>……</w:t>
      </w:r>
    </w:p>
    <w:p>
      <w:r>
        <w:t>在一个月圆之夜，慧幽约慧静一起来到灵湖的一个港湾。这个小湾三面环山，岸边都是郁郁葱葱的树林。这里</w:t>
      </w:r>
    </w:p>
    <w:p>
      <w:r>
        <w:t>的湖水深不可测，好在二人都是游水高手。二人来到岸边的一块大石头后面，脱下僧袍，只穿个小兜肚和裤头下到</w:t>
      </w:r>
    </w:p>
    <w:p>
      <w:r>
        <w:t>水中。月光下，两只光光的头在水面上晃来晃去，时不时露出靓如澔月的酥胸和肩膀。二人在水中嬉戏一会儿，慧</w:t>
      </w:r>
    </w:p>
    <w:p>
      <w:r>
        <w:t>幽说了句我到岸上方便方便，一个猛子不见了。慧静等了一会儿，还不见慧幽回来，正着急时，只觉得一股力一下</w:t>
      </w:r>
    </w:p>
    <w:p>
      <w:r>
        <w:t>子就把裤头顺腿拉了下来。哎呀！慧静正想喊慧幽，又有一个光光的东西在下身撞来撞去。她伸手去抓，在两大腿</w:t>
      </w:r>
    </w:p>
    <w:p>
      <w:r>
        <w:t>中间捉住了一个肉乎乎的东西。奥，是师姐在逗住玩，肯定是师姐的手指！不对！手指那有这么粗！是鱼儿？鱼儿</w:t>
      </w:r>
    </w:p>
    <w:p>
      <w:r>
        <w:t>的头没有这么圆，也没有这大啊！啊！是乌龟！不对！乌龟的脖子没有这么长，也没有这么硬啊？慧静正想著会不</w:t>
      </w:r>
    </w:p>
    <w:p>
      <w:r>
        <w:t>会是水蛇？那东西溜出了她的手。一会儿，又回来了。这回那东西没再客气，一头钻进了她的阴道。啊！慧静正要</w:t>
      </w:r>
    </w:p>
    <w:p>
      <w:r>
        <w:t>叫，两只有力的臂膀从身后将她搂了个结结实实，两只粗慥的大手从小兜肚下捂住了双乳。啊！是个男人！</w:t>
      </w:r>
    </w:p>
    <w:p>
      <w:r>
        <w:t>「你是谁呀？快放开我！」说著用手去掰那人的胳胞，那里掰得动。她又扭了扭身子，想挣脱开，可越扭下边</w:t>
      </w:r>
    </w:p>
    <w:p>
      <w:r>
        <w:t>那根肉棍插的越深，越深越觉得舒爽，越爽越想扭。一会儿，慧静扭得没劲了。身後的男人开始抽插。开始他慢条</w:t>
      </w:r>
    </w:p>
    <w:p>
      <w:r>
        <w:t>斯理的进进出出，不一会儿，越来越快，越来越有力。两人身体的晃动，激起了层层水花。慧静忍不住叫了起来，</w:t>
      </w:r>
    </w:p>
    <w:p>
      <w:r>
        <w:t>啊！爽！……你是……啊！……爽！……你的东西……好长……好粗！好过瘾啊！她全身酥软，早就忘了划水了，</w:t>
      </w:r>
    </w:p>
    <w:p>
      <w:r>
        <w:t>只觉得下面的肉棒顶住了整个身体，不知是躺在水里，还是躺在男人的怀里。感到自己的身子就像这大湖，阴道是</w:t>
      </w:r>
    </w:p>
    <w:p>
      <w:r>
        <w:t>大湖的中心，一根巨大的驚天柱在湖的中心，忽儿插到了湖底，激起冲天大浪，浪潮从中心一浪一浪涌向岸；忽儿</w:t>
      </w:r>
    </w:p>
    <w:p>
      <w:r>
        <w:t>抽出水面，在湖的中心形成一个巨大的漩涡，浪潮一下子从湖边退了回来。啊！这下好深！……啊！爽！……不要</w:t>
      </w:r>
    </w:p>
    <w:p>
      <w:r>
        <w:t>滑出来，啊！深！……啊！爽死！……慧静尖叫一声，屁股拼命往後顶，头都扎到了水里。奥！我要出了！男人也</w:t>
      </w:r>
    </w:p>
    <w:p>
      <w:r>
        <w:t>像野兽一样狂喊一声，下身前顶，身子成了个大虾。慧静觉得一股一股的热液射进了阴道深处，好烫，好爽！</w:t>
      </w:r>
    </w:p>
    <w:p>
      <w:r>
        <w:t>好大一会儿慧静才回过神来，扭头往后看看给自己带来无限享受的男人。</w:t>
      </w:r>
    </w:p>
    <w:p>
      <w:r>
        <w:t>「是你！？」</w:t>
      </w:r>
    </w:p>
    <w:p>
      <w:r>
        <w:t>「是我！」</w:t>
      </w:r>
    </w:p>
    <w:p>
      <w:r>
        <w:t>「奥！肯定是你和师姐一起算计我！这下你满意了，灵谷庵的人都是你的了。」</w:t>
      </w:r>
    </w:p>
    <w:p>
      <w:r>
        <w:t>「小宝贝！她们哪能和你比！瞧你这身才，这小蛮腰，这奶子，这屁股，这小穴，迷死人了！」</w:t>
      </w:r>
    </w:p>
    <w:p>
      <w:r>
        <w:t>「那你以后可不能忘了我，要常来看我。」</w:t>
      </w:r>
    </w:p>
    <w:p>
      <w:r>
        <w:t>「当然，当然。」</w:t>
      </w:r>
    </w:p>
    <w:p>
      <w:r>
        <w:t>「你这么老了还真棒！」</w:t>
      </w:r>
    </w:p>
    <w:p>
      <w:r>
        <w:t>「老牛爱吃嫩草嘛。老夫不光武功盖世，下面这根肉棍也是打遍天下无敌手。」</w:t>
      </w:r>
    </w:p>
    <w:p>
      <w:r>
        <w:t>「人老下面不老，我喜欢。」</w:t>
      </w:r>
    </w:p>
    <w:p>
      <w:r>
        <w:t>「小心肝，在水里用不上劲，一会儿回房里等著我，我让你尝尝我的神功。」</w:t>
      </w:r>
    </w:p>
    <w:p>
      <w:r>
        <w:t>「好啊！」</w:t>
      </w:r>
    </w:p>
    <w:p>
      <w:r>
        <w:t>慧静说著低头趴在了男人的怀里。这个男人就是一清师太的老相好、被江湖侠客追杀的淫僧——煜通。</w:t>
      </w:r>
    </w:p>
    <w:p>
      <w:r>
        <w:t>二、为母治病曲身，中医暴死肚皮</w:t>
      </w:r>
    </w:p>
    <w:p>
      <w:r>
        <w:t>慧静不计较煜通年岁已大，心甘情愿投入煜通的怀抱，一来因为僧家生活寂寞难耐，二来因为煜通有一身神功，</w:t>
      </w:r>
    </w:p>
    <w:p>
      <w:r>
        <w:t>慧静早有仰慕之心。再说，在两年前削发为尼之前，她就有个年岁很大的老相好，在两年多的清苦生活中，常常想</w:t>
      </w:r>
    </w:p>
    <w:p>
      <w:r>
        <w:t>起那个老情人。</w:t>
      </w:r>
    </w:p>
    <w:p>
      <w:r>
        <w:t>慧静在没有入庵之前的名字叫小玲，家住灵谷庵两百里开外的小镇里。她六岁殇父，她的母亲年轻轻就守寡，</w:t>
      </w:r>
    </w:p>
    <w:p>
      <w:r>
        <w:t>耐不着寂寞，常与一些男子干苟且之事，小玲也就早早知道了男女之事。她打小就是个美人胚子，一双水汪汪的丹</w:t>
      </w:r>
    </w:p>
    <w:p>
      <w:r>
        <w:t>凤眼，眼角上挑，鼻梁挺直，稍厚的嘴唇，总是红艳艳的。十四岁时，就出落得像个大姑娘，中等身高，稍微有点</w:t>
      </w:r>
    </w:p>
    <w:p>
      <w:r>
        <w:t>胖的身体，显得成熟丰满，一把来粗的小蛮腰，鼓鼓翘翘大大的屁股，皮肤细嫩细嫩的。</w:t>
      </w:r>
    </w:p>
    <w:p>
      <w:r>
        <w:t>这年，妈妈突然得了重病，小玲经常到邻家诊所抓药，诊所有个李姓老中医，孤身一人，六十来岁，长的黑黑</w:t>
      </w:r>
    </w:p>
    <w:p>
      <w:r>
        <w:t>壮壮，肩宽肚大，一脸花白胡须和胸毛。小玲每到诊所，他都用淫邪的眼光上下打量她提前发育的丰胸和翘翘的肥</w:t>
      </w:r>
    </w:p>
    <w:p>
      <w:r>
        <w:t>臀。对她很热情，还经常不要钱，家境不好的小玲非常感激他。</w:t>
      </w:r>
    </w:p>
    <w:p>
      <w:r>
        <w:t>一个三伏天的中午，小玲又来给妈妈取药，看到老中医正光着上身躺在太师椅上睡觉，鼾声如雷，满屋酒气。</w:t>
      </w:r>
    </w:p>
    <w:p>
      <w:r>
        <w:t>裤裆里的家伙把裤子顶的天高。小玲虽然只有十四岁，也知道男人裆里是什么了。因为十三岁那年，就被十六岁的</w:t>
      </w:r>
    </w:p>
    <w:p>
      <w:r>
        <w:t>二狗开了鮑. 看到老家伙的丑态，心中一荡，心想都这么大岁数还这样，不由吃吃笑出声来。这一笑，把老家伙笑</w:t>
      </w:r>
    </w:p>
    <w:p>
      <w:r>
        <w:t>醒了。李中医一看是小玲来了，急忙起身，一看自己的家伙翘的老高，不好意思的转过身去抓药。抓好药，他又没</w:t>
      </w:r>
    </w:p>
    <w:p>
      <w:r>
        <w:t>让付钱。小玲说了句谢转过身去要走，这时，老家伙看到了小玲一扭一扭的肥大的屁股，杨柳似的摆来摆去细细的</w:t>
      </w:r>
    </w:p>
    <w:p>
      <w:r>
        <w:t>腰身，老二猛的一跳，急忙叫住她，「玲妮子，先别走吗，喝口水，我再给你妈加据药」。小玲口正渴，就又回来</w:t>
      </w:r>
    </w:p>
    <w:p>
      <w:r>
        <w:t>一屁股坐在了太师椅上，把一杯水一饮而尽，又与老中医说了会母亲的病情。过一会儿，她觉得混身懆热，不自然</w:t>
      </w:r>
    </w:p>
    <w:p>
      <w:r>
        <w:t>的扭扭屁股，这一扭阴部产生一阵强烈的快感，只觉得一股热液，流湿了内裤，粘粘的，腻腻的。这种感觉越来越</w:t>
      </w:r>
    </w:p>
    <w:p>
      <w:r>
        <w:t>强烈，乳头也有了胀胀的快感。原来，老家伙在她喝的水里，加了一把浓烈的春药。老中医看到小玲的表情，知道</w:t>
      </w:r>
    </w:p>
    <w:p>
      <w:r>
        <w:t>药起作用了，起身用厚厚的大手揉搓小玲的双乳和下身。小玲想著要躲开，可酥胸却迎了上去，粉嫩的大腿却叉的</w:t>
      </w:r>
    </w:p>
    <w:p>
      <w:r>
        <w:t>开开的。被他抠模了一会，小玲春心荡漾，淫水如潮。小手自然的伸向了老中医的裤裆。啊！怎么这么大！比起二</w:t>
      </w:r>
    </w:p>
    <w:p>
      <w:r>
        <w:t>狗的足足长出了一把，光光的龟头有鸡蛋那么大，插到我的里边会不会疼？这时，她的上下被扣摸的急不可耐，管</w:t>
      </w:r>
    </w:p>
    <w:p>
      <w:r>
        <w:t>不了那么多了，急等老肉棒狠狠插入自己空虚的穴中。经验丰富的老家伙，知道时机一到，掂起自己七寸长的老藤</w:t>
      </w:r>
    </w:p>
    <w:p>
      <w:r>
        <w:t>棍，就想狠狠插入。老龟头到了小玲粉嫩的洞口，起了惜香悋玉之心，先在小玲的洞口操了操，让龟头蘸上些淫液，</w:t>
      </w:r>
    </w:p>
    <w:p>
      <w:r>
        <w:t>又在小豆豆上操了好一阵子，操的小玲用粉嫩的丰臀上下左右扭个不停，这才将大如鸡卵的龟头缓缓的顶入小玲饥</w:t>
      </w:r>
    </w:p>
    <w:p>
      <w:r>
        <w:t>渴的阴道，龟头刚一进入，啊！小玲发出长长一声浪叫，啊！胀！好胀！老家伙并不急于全部攻入，而是以阴道口</w:t>
      </w:r>
    </w:p>
    <w:p>
      <w:r>
        <w:t>为中心，前前后后，上上下下，左左右右，摇晃起来，直到小玲主动往上挺臀时，才兹的一声尽根全没。大肉棒插</w:t>
      </w:r>
    </w:p>
    <w:p>
      <w:r>
        <w:t>到底时，小玲又啊的一声，声音都发抖了。「啊！胀死我了！啊！啊！啊！爽死我了！」老家伙这才按部就班，一</w:t>
      </w:r>
    </w:p>
    <w:p>
      <w:r>
        <w:t>抽一插的操起来！先是九浅一深，抽了二百来下，小玲开始用丰臀上下迎合，心想这老家伙真会玩，好爽啊！比跟</w:t>
      </w:r>
    </w:p>
    <w:p>
      <w:r>
        <w:t>二狗玩好太多了。老家伙不紧不慢，开始深插长抽，兹戛！兹戛！兹戛。。。。。。！声音象是光脚走在泥地里。</w:t>
      </w:r>
    </w:p>
    <w:p>
      <w:r>
        <w:t>用这种深插到底抽出到口的干法弄了三百来下，小玲受不了了，啊！爽！爽！爽死我了！！！李伯伯！你插死我了！</w:t>
      </w:r>
    </w:p>
    <w:p>
      <w:r>
        <w:t>亲伯伯你插死我吧！！亲爷爷你插拦我的小逼吧！！！亲亲伯伯。。。啊！啊！哎啊！爽死了！！！小玲大叫一声，</w:t>
      </w:r>
    </w:p>
    <w:p>
      <w:r>
        <w:t>全身痉挛，哦眉紧刍，眼翻白光，昏死过去。老家伙一看悠然生出英雄感，我这把年纪，还能玩小女孩，还把她玩</w:t>
      </w:r>
    </w:p>
    <w:p>
      <w:r>
        <w:t>昏了。以前，老家伙也玩过十五六岁的，可这些小女孩都没情趣，自己发泄完就完了，没想到这妮子这么浪。这让</w:t>
      </w:r>
    </w:p>
    <w:p>
      <w:r>
        <w:t>他更加喜欢了，看看自己挺出的大肚子，又看看被自己的大鸡巴紧紧塞住阴道的嫩女孩，要是能天天这样有多好！</w:t>
      </w:r>
    </w:p>
    <w:p>
      <w:r>
        <w:t>想著想著，小玲苏醒过来，感到下身的快感余味未尽，一条大肉棒还胀在里面，身不由己的扭扭屁股，啊！一</w:t>
      </w:r>
    </w:p>
    <w:p>
      <w:r>
        <w:t>阵快感又从阴部涌向全身。「玲玲，你醒了」老家伙问。嗯！她点点头，浪笑住用小手抚摸老家伙的大肚子和花白</w:t>
      </w:r>
    </w:p>
    <w:p>
      <w:r>
        <w:t>的胸毛，说「怎么会这么好？！」「累了吧，来趴在我肚子上睡一会。」老家伙说住把小玲抱了起来，老根紧紧的</w:t>
      </w:r>
    </w:p>
    <w:p>
      <w:r>
        <w:t>塞住阴道，转过身自己坐在了太师椅上，小玲下面胀胀的，爽爽的，舒服地趴在他的大肚皮上，用热吻回报给自己</w:t>
      </w:r>
    </w:p>
    <w:p>
      <w:r>
        <w:t>带来强烈快感的老伯伯。老家伙被小玲的挑逗又激起了情绪，大鸡巴在小女孩的阴道里跳动起来，小玲也被它的跳</w:t>
      </w:r>
    </w:p>
    <w:p>
      <w:r>
        <w:t>动所激动，动情的扭起了白嫩的肥臀，老家伙坚持不住了，双手卡住小蛮腰，将小玲举了起来，乓！黑粗的老藤棍</w:t>
      </w:r>
    </w:p>
    <w:p>
      <w:r>
        <w:t>从嫩穴里湿淋淋地拔了出来，啊！小玲感到整个肚子都空了，还没来得及多想，就被老家伙扭转了身子，她两手扶</w:t>
      </w:r>
    </w:p>
    <w:p>
      <w:r>
        <w:t>住太师椅的把手，肥臀高高翘起，就觉得一股强大的张力，向阴门顶了过来，啊！小玲爽得肥臀乱颤，这种快爽是</w:t>
      </w:r>
    </w:p>
    <w:p>
      <w:r>
        <w:t>二狗从来没给过的。老家伙这会没再顾忌什么，双手扶住粉嫩的肥臀，哗叽！哗叽！哗叽！卖老命地快速抽插起来，</w:t>
      </w:r>
    </w:p>
    <w:p>
      <w:r>
        <w:t>没一会，小玲又产生了强列的快感，双乳乱颤，两腿发抖，红唇薇张，眉心拧成了一疙瘩，气喘嘘嘘的浪叫，啊啊</w:t>
      </w:r>
    </w:p>
    <w:p>
      <w:r>
        <w:t>啊！爽爽爽！啊！。。。老伯伯，我想让你一辈子都操我，啊！啊！我的亲爷爷，我的脚趾头都舒服了，全身每个</w:t>
      </w:r>
    </w:p>
    <w:p>
      <w:r>
        <w:t>地方都爽，啊！大鸡巴亲爹！我又要。。。话还没说完，又昏了过去，一下子趴在了太师椅上。这时，老家伙正在</w:t>
      </w:r>
    </w:p>
    <w:p>
      <w:r>
        <w:t>兴头上，降低了身子，狂抽起来，他疯了似的晃动着大肚子，急速抽插了一袋烟的工夫，也爽到了顶，啊！我的熊</w:t>
      </w:r>
    </w:p>
    <w:p>
      <w:r>
        <w:t>要射出来了，啊！啊！啊！。。。一股股浓精，射到了小玲的阴道深处。过了一会，小玲醒了过来，感觉到整</w:t>
      </w:r>
    </w:p>
    <w:p>
      <w:r>
        <w:t>个子宫，都被精液充满了，舒服极了。</w:t>
      </w:r>
    </w:p>
    <w:p>
      <w:r>
        <w:t>从此以后，小玲每次到老中医哪里取药，都会享受一番再回家。有了老中医，她就尽量躲开二狗，有时躲不开</w:t>
      </w:r>
    </w:p>
    <w:p>
      <w:r>
        <w:t>了也草草干一两回，可每次和二狗干，小玲都觉得不尽兴，二狗的家伙硬是够硬，可他每次都是猴急，小玲还没起</w:t>
      </w:r>
    </w:p>
    <w:p>
      <w:r>
        <w:t>性，他就霸王硬上弓，等到来性了，他已经泄成空壳了，每次和二狗干完，小玲的下身都感到麻胀，不舒服很长时</w:t>
      </w:r>
    </w:p>
    <w:p>
      <w:r>
        <w:t>间，而和李伯伯干，每次都爽的死去活来，浑身轻松。</w:t>
      </w:r>
    </w:p>
    <w:p>
      <w:r>
        <w:t>半年后，小玲的妈妈不治身亡。在邻居的帮助下，草草将母亲安葬。三个月孝期未过，小玲耐不住了，又跑到</w:t>
      </w:r>
    </w:p>
    <w:p>
      <w:r>
        <w:t>老中医的诊所。老家伙也是憋了两个多月没有泄火，见小玲来了，搂在怀里就在她下身狂摸起来，小玲旷了两月余，</w:t>
      </w:r>
    </w:p>
    <w:p>
      <w:r>
        <w:t>久旱逢甘露，阴门被摸的舒爽无比，淫液顺著屁股钩子往下流，两眼微闭，红唇微张，气喘息息，两人裤子都没来</w:t>
      </w:r>
    </w:p>
    <w:p>
      <w:r>
        <w:t>得及脱下来，小玲只将裤子往下褪了褪，双手伏地，撅起两片雪白的屁股，老家伙从裤口掏出老棍子，就从背后插</w:t>
      </w:r>
    </w:p>
    <w:p>
      <w:r>
        <w:t>了进去。哎呀！小玲长长的喘了一口气。老家伙连根插进去后，慢条斯理的操起来，吉嘎！吉嘎！吉嘎！几十下后，</w:t>
      </w:r>
    </w:p>
    <w:p>
      <w:r>
        <w:t>小玲忍不住的叫了起来，啊！爽！爽！亲亲伯伯，你还是那么棒！一级棒！啊！啊！啊！我想死你了！我想死你的</w:t>
      </w:r>
    </w:p>
    <w:p>
      <w:r>
        <w:t>大鸡巴了！亲爷爷的大鸡巴又插到我的小逼逼里了！啊！我是你的小女人！我是你的小逼逼……啊！这一下插得好</w:t>
      </w:r>
    </w:p>
    <w:p>
      <w:r>
        <w:t>深啊！插到我的心窝窝里了！老家伙听到小玲的浪叫，热血沸腾，只觉得龟头一爽，眼看就要射精，他深吸一口气，</w:t>
      </w:r>
    </w:p>
    <w:p>
      <w:r>
        <w:t>咻！将鸡吧抽出一多半，只将大龟头留在里面，就这样停住不动好大一会，才将射精欲压了下去，停这一会，小玲</w:t>
      </w:r>
    </w:p>
    <w:p>
      <w:r>
        <w:t>受不了拉，啊！亲伯伯，不要停！快插进去！啊！急死我了！老家伙像没听见一样，照样闭目运气，他运了一会，</w:t>
      </w:r>
    </w:p>
    <w:p>
      <w:r>
        <w:t>只觉得有一股精液慢慢流了出来，这时，射精欲全没了，老二照样坚挺，他又来了精神，又开始了不紧不慢的抽插，</w:t>
      </w:r>
    </w:p>
    <w:p>
      <w:r>
        <w:t>抽出时漏出龟头，插入时尽根全没，小玲的淫水像小河一样顺着大腿流个不停，只几分钟，只听她大叫一声，啊！</w:t>
      </w:r>
    </w:p>
    <w:p>
      <w:r>
        <w:t>双目紧闭，屁股拼命向后顶，她爬上了舒爽的顶峰。</w:t>
      </w:r>
    </w:p>
    <w:p>
      <w:r>
        <w:t>高潮过后，小玲一下子瘫在了地上，老棍子也滑了出来。老中医急忙将她抱了起来，向里屋的床上走去，坚挺</w:t>
      </w:r>
    </w:p>
    <w:p>
      <w:r>
        <w:t>的老二在小玲的光屁股上滑来滑去，小玲用双手搂住老家伙的脖子，凑上红唇，热吻给自己带来「性福」的老男人。</w:t>
      </w:r>
    </w:p>
    <w:p>
      <w:r>
        <w:t>到了床上，小玲一手抓住老棍子，一手抚摸下面的两个大黑蛋，一口吃到嘴里，老家伙看到小女孩肯为自己如此服</w:t>
      </w:r>
    </w:p>
    <w:p>
      <w:r>
        <w:t>务，非常自豪，大肚子一前一后地在小玲嘴里抽插起来。搞了好大一会，就是不出精，急得老家伙浑身冒汗，小玲</w:t>
      </w:r>
    </w:p>
    <w:p>
      <w:r>
        <w:t>两个腮帮子直酸，小玲看著又长又粗又硬的肉棒棒上，青筋鼓胀，不由得下身又热了起来，主动脱光衣服，躺了下</w:t>
      </w:r>
    </w:p>
    <w:p>
      <w:r>
        <w:t>来，两腿叉的开开的，露出细细的阴毛和粉红的阴户，老中医褪下裤子，屁股一挺，大棍子又捅了进去，小玲下身</w:t>
      </w:r>
    </w:p>
    <w:p>
      <w:r>
        <w:t>一胀，感到大鸡巴填满了肚子里所有的空间，浑身酥爽。老家伙一边抽插，一边问：「玲妮子，爽不爽？」</w:t>
      </w:r>
    </w:p>
    <w:p>
      <w:r>
        <w:t>「满塞满谷，舒服极了！你的大鸡鸡要是能天天插在我的里面，那该多好啊！」</w:t>
      </w:r>
    </w:p>
    <w:p>
      <w:r>
        <w:t>「我是不是太老了？」</w:t>
      </w:r>
    </w:p>
    <w:p>
      <w:r>
        <w:t>「人老下边不老，比小伙子棒多了！你每次都让我死好几次，我就愿意跟你搞！」</w:t>
      </w:r>
    </w:p>
    <w:p>
      <w:r>
        <w:t>「你现在也没什么事，不如到我这里学医吧。」</w:t>
      </w:r>
    </w:p>
    <w:p>
      <w:r>
        <w:t>「太好了！这样我天天都能要你的大鸡鸡了！」</w:t>
      </w:r>
    </w:p>
    <w:p>
      <w:r>
        <w:t>「就这么定了，明天你就来吧！」</w:t>
      </w:r>
    </w:p>
    <w:p>
      <w:r>
        <w:t>「那你就是我的师傅了，师傅！师伯！啊！爽！爽啊！亲亲师伯！」</w:t>
      </w:r>
    </w:p>
    <w:p>
      <w:r>
        <w:t>「好！以后你就叫我师傅好了。」</w:t>
      </w:r>
    </w:p>
    <w:p>
      <w:r>
        <w:t>老家伙说到高兴处，下面狠狠的捣了起来。</w:t>
      </w:r>
    </w:p>
    <w:p>
      <w:r>
        <w:t>「亲亲师傅，我愿意让你捅死我……捅烂我……啊！我又要来劲了！啊！爽死了！！！」</w:t>
      </w:r>
    </w:p>
    <w:p>
      <w:r>
        <w:t>小玲又爽上了天。</w:t>
      </w:r>
    </w:p>
    <w:p>
      <w:r>
        <w:t>老中医看著身下半昏的娇娃，心想，这麽有激情的女孩，以后可以天天搞她了，没想到老来得此艳福……想着</w:t>
      </w:r>
    </w:p>
    <w:p>
      <w:r>
        <w:t>想着咧嘴淫笑起来。他两手扶床，老棍子还插在玲妮子的阴道里，低头去舔她的双乳，舔了一会，觉得不过瘾，拔</w:t>
      </w:r>
    </w:p>
    <w:p>
      <w:r>
        <w:t>出肉棒，褪下身子又去舔流住淫液的阴户。小玲昏睡一会醒了过来，感到下身空空的，一个肉乎乎的东西在阴户操</w:t>
      </w:r>
    </w:p>
    <w:p>
      <w:r>
        <w:t>来操去，啊！好爽！两眼一睁，看到老中医正贪婪的舔着自己的下身，她感激的用双手抚摸他那谢了顶的大肉头，</w:t>
      </w:r>
    </w:p>
    <w:p>
      <w:r>
        <w:t>又闭上眼去享受老家伙的舌头了。他舔了一会，见小玲的淫水又大量的流了出来，一把把她翻了过去，让她平趴在</w:t>
      </w:r>
    </w:p>
    <w:p>
      <w:r>
        <w:t>床上，手扶老棍，顺着屁股沟子一下插到了阴道里。老家伙知道，玲妮子已经来了两次高潮，要让他来第三次，必</w:t>
      </w:r>
    </w:p>
    <w:p>
      <w:r>
        <w:t>须有更强烈的刺激。他拿出看家的本领，大力捣弄起来。哗咻！啪！哗咻！啪！哗咻！啪！……大鸡巴和阴道的磨</w:t>
      </w:r>
    </w:p>
    <w:p>
      <w:r>
        <w:t>擦声——哗咻！大肚皮和肥臀的撞击声——啪！交替响起。啊！啊！啊！爽！爽！爽！玲妮子又浪叫起来，「亲亲</w:t>
      </w:r>
    </w:p>
    <w:p>
      <w:r>
        <w:t>……啊！亲亲伯伯，我的好爷爷，奥！大鸡巴爹爹，你把我搞死啦！爽死啦！……啊！爽！！爽死……啊！……」</w:t>
      </w:r>
    </w:p>
    <w:p>
      <w:r>
        <w:t>老家伙也把持不住了，攒了两个多月的精液一股脑的射在了玲妮子的无底洞里。「啊！好热！好多！好胀！好</w:t>
      </w:r>
    </w:p>
    <w:p>
      <w:r>
        <w:t>爽！啊……」</w:t>
      </w:r>
    </w:p>
    <w:p>
      <w:r>
        <w:t>这次他们一起升上了天。当天，小玲没有回家。就睡在了诊所，睡觉前，又跟老中医云雨一番。他们睡得非常</w:t>
      </w:r>
    </w:p>
    <w:p>
      <w:r>
        <w:t>香。</w:t>
      </w:r>
    </w:p>
    <w:p>
      <w:r>
        <w:t>第二天就来到了老中医的小诊所做起了工。</w:t>
      </w:r>
    </w:p>
    <w:p>
      <w:r>
        <w:t>一晃一年过去了。小玲已十五岁了。他在老中医的雨露滋蕰下，皮肤更白嫩，原来脸上的几颗粉刺也不见了，</w:t>
      </w:r>
    </w:p>
    <w:p>
      <w:r>
        <w:t>胸部更丰满，屁股也更圆了，就是小蛮腰还是那么细软。在床上，被老中医调教得热情似火。老中医三天两头让小</w:t>
      </w:r>
    </w:p>
    <w:p>
      <w:r>
        <w:t>玲吃一句药，这种药即能不让小玲怀孕，又能让她春情勃发。她只要被老家伙的大肉棍插几下，就会有高潮。这样</w:t>
      </w:r>
    </w:p>
    <w:p>
      <w:r>
        <w:t>老中医与她搞起来，也就不费多大劲，每次都能让她高潮迭起。</w:t>
      </w:r>
    </w:p>
    <w:p>
      <w:r>
        <w:t>可是好景不长。这年夏天的一天中午，老中医和小玲两人赤条条的又在诊所的太师椅上云雨大战，小玲正在兴</w:t>
      </w:r>
    </w:p>
    <w:p>
      <w:r>
        <w:t>头上时，老家伙突然一头栽倒在小玲的肚皮上，两眼翻白，一命呜呼了。小玲顿时吓的欲念全无，心惊肉跳。小玲</w:t>
      </w:r>
    </w:p>
    <w:p>
      <w:r>
        <w:t>在太师椅上被老中医肥硕的身躯压了个严严实实，动弹不得，费了半天劲也没把老家伙死沉死沉的尸体推下身去。</w:t>
      </w:r>
    </w:p>
    <w:p>
      <w:r>
        <w:t>小玲被压的喘不上气来，眼看就要被压断气。正在这时屋外有人敲门，小玲也顾不上害臊了，急喊救命。门外两看</w:t>
      </w:r>
    </w:p>
    <w:p>
      <w:r>
        <w:t>病的人听到救命声，将门撞开，进到屋内，急忙把老中医的尸体抬了下来。尸体被抬下来后，下面的老肉棍还是硕</w:t>
      </w:r>
    </w:p>
    <w:p>
      <w:r>
        <w:t>大无比，一柱驚天！没几天，全镇的人都知道老中医死在了小玲的肚皮上了。小玲没法在镇上待了，就跟著来镇上</w:t>
      </w:r>
    </w:p>
    <w:p>
      <w:r>
        <w:t>云游的一清师太来到了灵谷庵，剪去青丝，当了尼姑。</w:t>
      </w:r>
    </w:p>
    <w:p>
      <w:r>
        <w:t>三、久旱幸得甘露，慧静梅开三度，</w:t>
      </w:r>
    </w:p>
    <w:p>
      <w:r>
        <w:t>她在家时几乎每天都要和老中医狂欢一番，来到灵谷庵常常欲火中烧，饥渴难耐。今晚被老煜通来了个鸳鸯戏</w:t>
      </w:r>
    </w:p>
    <w:p>
      <w:r>
        <w:t>水，满心欢喜。在湖里一次雨露，哪能滋蕴久渴的阴户。洗完澡急急赶回庵里，在房中挑起麻油灯等著煜通来场陆</w:t>
      </w:r>
    </w:p>
    <w:p>
      <w:r>
        <w:t>战！等啊等啊，子夜已过还是没见老和尚的人影，急得她满脸通红，下身也开始火烧火燎。</w:t>
      </w:r>
    </w:p>
    <w:p>
      <w:r>
        <w:t>原来老煜通刚上岸，就被慧幽拉了过去。老家伙为了感谢「红娘」，就在湖边的大石头上和她干了一回合，这</w:t>
      </w:r>
    </w:p>
    <w:p>
      <w:r>
        <w:t>一回合就是两个时辰，慧幽心满意足后回她家去了，他这才跑回灵谷庵。庵内慧静禅房的灯还亮着，门虚掩着，他</w:t>
      </w:r>
    </w:p>
    <w:p>
      <w:r>
        <w:t>偷偷溜进房中，眼前突然一亮，顿时倦意全无。灯下的慧静小尼面向里侧卧在禅床上，从头到脚一丝不挂，肌肤如</w:t>
      </w:r>
    </w:p>
    <w:p>
      <w:r>
        <w:t>凝脂般滑嫩，小巧窈窕的身体，曲线玲珑剔透，细细的柳腰把屁股衬托的丰满、肥大、圆润，屁股蛋像两个圆滚滚</w:t>
      </w:r>
    </w:p>
    <w:p>
      <w:r>
        <w:t>的大西瓜。煜通心想这哪里是一个十六七岁少女的身子？就是成熟的少妇也没这么燎人！急忙脱掉全身的衣服，一</w:t>
      </w:r>
    </w:p>
    <w:p>
      <w:r>
        <w:t>手摸向屁股，一手摸向乳房。</w:t>
      </w:r>
    </w:p>
    <w:p>
      <w:r>
        <w:t>其实慧静并没有睡着，她知道老和尚进来了，故意不理他。等到他在全身摸起来，才睁开眼，嗔怒道：「你来</w:t>
      </w:r>
    </w:p>
    <w:p>
      <w:r>
        <w:t>干什么？」「小宝贝生气了？我来陪罪。」煜通边说边把手伸到了她的阴部，卖力的扣弄起来。</w:t>
      </w:r>
    </w:p>
    <w:p>
      <w:r>
        <w:t>这时慧静看清了煜通的长像。老和尚身高体壮，人高马大，足足比老中医高出一头。慧静估计自己身高最多到</w:t>
      </w:r>
    </w:p>
    <w:p>
      <w:r>
        <w:t>他胸前。大大光光的脑袋，浓密花白的眉毛向上挑起，一对铜铃似的眼睛，射出淫斜的目光，一脸花白的络腮胡子</w:t>
      </w:r>
    </w:p>
    <w:p>
      <w:r>
        <w:t>有一寸来长，红光满面的脸上看不出老人该有的皱纹，全身上下都是棱角分明的肌肉，宽扩的胸前胸肌高高隆起，</w:t>
      </w:r>
    </w:p>
    <w:p>
      <w:r>
        <w:t>粗壮的胳膊上青筋凸爆，肚皮上没有一点赘肉，只有一块块的肌肉疙瘩。大屁股上贴着两块鼓胀、结实的臀肌。两</w:t>
      </w:r>
    </w:p>
    <w:p>
      <w:r>
        <w:t>条修长的大腿快有慧静的腰粗了，显得结实有力。大腿中间是一片浓黑的乱草，草丛中早就耸起一根独目怒张的神</w:t>
      </w:r>
    </w:p>
    <w:p>
      <w:r>
        <w:t>棍，长近八寸，粗若童臂，尤其是前面的龟头，有鸭蛋大小，龟头后面的冠状沟谷深峰高，肉棱高高隆起。要不看</w:t>
      </w:r>
    </w:p>
    <w:p>
      <w:r>
        <w:t>脸上花白的胡子，谁也不会相信他是年届六十的人！就是小伙子也没有这身材啊！慧静看得心猿意马，老和尚的盖</w:t>
      </w:r>
    </w:p>
    <w:p>
      <w:r>
        <w:t>世武功她早有耳闻，现在看到这身体也就知道为什么他又是天下第一淫僧了，那个女人看到这匹高头种马不想委身</w:t>
      </w:r>
    </w:p>
    <w:p>
      <w:r>
        <w:t>于他？！</w:t>
      </w:r>
    </w:p>
    <w:p>
      <w:r>
        <w:t>慧静不由自主的伸出柔若无骨的小手抓住了老藤棍，两眼死死的盯著手中的家伙，啊！好粗！好像比老中医的</w:t>
      </w:r>
    </w:p>
    <w:p>
      <w:r>
        <w:t>还要大！一把手勉强能抓住！要是一下子插在我的下面……啊！那还不爽死！……哎呀！慧静娇叫一声，原来煜通</w:t>
      </w:r>
    </w:p>
    <w:p>
      <w:r>
        <w:t>粗壮的手指溜进了阴道……啊！……爽！……师伯，我……好喜欢你！……啊！……爽！……你扣的我好爽！……</w:t>
      </w:r>
    </w:p>
    <w:p>
      <w:r>
        <w:t>师伯……我早就敬慕……你！……你这大……鸡鸡……好可爱！……它搞了我一次……还这么硬……大……我要吃</w:t>
      </w:r>
    </w:p>
    <w:p>
      <w:r>
        <w:t>它！</w:t>
      </w:r>
    </w:p>
    <w:p>
      <w:r>
        <w:t>慧静哪里知道这已经是它梅开三度了！煜通听到慧静的呻吟，转身骑到她的脖子上，一头钻到她的阴部，伸出</w:t>
      </w:r>
    </w:p>
    <w:p>
      <w:r>
        <w:t>大舌头在肉沟里舔了起来。这时老肉棍正好送到慧静的嘴边，慧静张嘴吃了进去，啊！好大！大龟头把他的嘴塞得</w:t>
      </w:r>
    </w:p>
    <w:p>
      <w:r>
        <w:t>满满的！一会儿就憋的她满脸通红。费力吐了出来，淫叫道，啊！师伯，你舔得我下面好痒！好爽！……好！就在</w:t>
      </w:r>
    </w:p>
    <w:p>
      <w:r>
        <w:t>那里……爽！爽！……师伯……我是不是流了很多水……啊……往里……啊！……不够长！……啊！急死人了……</w:t>
      </w:r>
    </w:p>
    <w:p>
      <w:r>
        <w:t>慧静边叫边用双手握住肉棍，在龟头处猛舐一阵，而後又做了几次深呼吸，闻闻肉</w:t>
      </w:r>
    </w:p>
    <w:p>
      <w:r>
        <w:t>棒是啥味道，又一口吞入嘴中用鲜嫩的舌头在肉棒四周来回的搅动，她只觉得这肉棒在她的嘴里，一涨一涨的，</w:t>
      </w:r>
    </w:p>
    <w:p>
      <w:r>
        <w:t>每涨一下，就向上起挑一下，好像是舌头发起了挑战。</w:t>
      </w:r>
    </w:p>
    <w:p>
      <w:r>
        <w:t>煜通用粗大的手指拨开了阴唇，里边那鲜红透亮的嫩肉在不停地涨缩著，他心想，这小骚穴真浪，继续张开大</w:t>
      </w:r>
    </w:p>
    <w:p>
      <w:r>
        <w:t>嘴，伸出长舌，向洞的深处探去。</w:t>
      </w:r>
    </w:p>
    <w:p>
      <w:r>
        <w:t>这一下，慧静的双腿乱踢，身予乱摆，她吸吮的劲头也就越大了。</w:t>
      </w:r>
    </w:p>
    <w:p>
      <w:r>
        <w:t>他的舌头，打著转，逐步深入，如同一支麻毛钻头要穿透钢砖铁板，同时，用他的牙齿捕捉著滑溜溜的小阴核，</w:t>
      </w:r>
    </w:p>
    <w:p>
      <w:r>
        <w:t>轻轻地刮弄著，满脸的胡须在阴部、大腿内侧蹭来蹭去……</w:t>
      </w:r>
    </w:p>
    <w:p>
      <w:r>
        <w:t>「喔……啊……英雄……大……狠……我……我受不……了……啦……求你</w:t>
      </w:r>
    </w:p>
    <w:p>
      <w:r>
        <w:t>……求求……你……快点插……吧……哦哦……」</w:t>
      </w:r>
    </w:p>
    <w:p>
      <w:r>
        <w:t>浪声四起，欲火中烧。</w:t>
      </w:r>
    </w:p>
    <w:p>
      <w:r>
        <w:t>这时，小慧静突然双腿一张，用两条浑圆的大腿，紧夹住他的大光肉头，苦苦哀求著：「好……人……哪……</w:t>
      </w:r>
    </w:p>
    <w:p>
      <w:r>
        <w:t>我要疯了……快……给我骚穴……来重的……要狠的……狠狠……地插……插痛快……一些……我……好痒啊……</w:t>
      </w:r>
    </w:p>
    <w:p>
      <w:r>
        <w:t>快痒死我了……肉棒……快插吧……」</w:t>
      </w:r>
    </w:p>
    <w:p>
      <w:r>
        <w:t>她一手攥住肉棒，不住地在自己的唇上磨擦著，一缕缕口水黏满了整个的龟头。</w:t>
      </w:r>
    </w:p>
    <w:p>
      <w:r>
        <w:t>煜通很喜欢这个小尼泼辣，开朗的性格和那其浪无比的小骚穴，於是，他沉著的小声说道：「我们换个姿式好</w:t>
      </w:r>
    </w:p>
    <w:p>
      <w:r>
        <w:t>吗？来，你侧身躺下，我在你的背後。」说著，让慧静屈腿躺下，自也侧身，握住肉棒，对准阴户，大擦大磨起来。</w:t>
      </w:r>
    </w:p>
    <w:p>
      <w:r>
        <w:t>右手也狠狠的抓揉的她的双乳。</w:t>
      </w:r>
    </w:p>
    <w:p>
      <w:r>
        <w:t>抓揉了一会，她下渗的淫水小河似的流。</w:t>
      </w:r>
    </w:p>
    <w:p>
      <w:r>
        <w:t>煜通顺势将龟头顶住了阴核。</w:t>
      </w:r>
    </w:p>
    <w:p>
      <w:r>
        <w:t>「哟！痒死了！酥酥的！」只酥得慧静吃吃地笑了起来。</w:t>
      </w:r>
    </w:p>
    <w:p>
      <w:r>
        <w:t>随著，她急火火地把小穴往龟头顶去，想解决洞里的酥麻奇痒，可是煜通就不让它进去。</w:t>
      </w:r>
    </w:p>
    <w:p>
      <w:r>
        <w:t>这时，慧静使劲地前后窜动著屁股，他仍是躲躲闪闪，这样几次挑逗，只觉得下面的小穴，又涌出了大股大股</w:t>
      </w:r>
    </w:p>
    <w:p>
      <w:r>
        <w:t>淫水。</w:t>
      </w:r>
    </w:p>
    <w:p>
      <w:r>
        <w:t>她感到欲火难耐，心中的舒痒，越加强烈。她将肥臀再一次凑过去，用两片阴唇，含住了他龟头，心中一阵欢</w:t>
      </w:r>
    </w:p>
    <w:p>
      <w:r>
        <w:t>喜，便用力的磨搓起来。</w:t>
      </w:r>
    </w:p>
    <w:p>
      <w:r>
        <w:t>煜通感到像有一团火，一股热流包围了龟头，使他也酥痒起来，於是，屁股一挺，只听「滋」的一声。</w:t>
      </w:r>
    </w:p>
    <w:p>
      <w:r>
        <w:t>她感到阴道里，像插进一条烧红的铁棍，而且又粗又长，直达深处的穴底。</w:t>
      </w:r>
    </w:p>
    <w:p>
      <w:r>
        <w:t>她不由地一颤，阴户里的淫水，更如春潮泛滥一般，沿著穴缝直流而下。</w:t>
      </w:r>
    </w:p>
    <w:p>
      <w:r>
        <w:t>他被那窄窄的穴孔夹实了肉棒，在用力抽插，开始产生一阵阵酥爽，直传到心中。</w:t>
      </w:r>
    </w:p>
    <w:p>
      <w:r>
        <w:t>两人都不约而同地，摇晃著自己的屁股，一个向後挫，一个向前顶，直乐得慧静口里含混不清地叫喊著：「哎</w:t>
      </w:r>
    </w:p>
    <w:p>
      <w:r>
        <w:t>呀……哎……呀……好人……我……的心肝…师伯…被你……被你……弄得……弄得……好爽……好……厉害……</w:t>
      </w:r>
    </w:p>
    <w:p>
      <w:r>
        <w:t>乐死人家了……我……」</w:t>
      </w:r>
    </w:p>
    <w:p>
      <w:r>
        <w:t>煜通听著她的娇喊，便低声说道：「宝贝，你的小穴好紧，老夫的龟头又酥，又痒，又麻！喔，你又流浪水了</w:t>
      </w:r>
    </w:p>
    <w:p>
      <w:r>
        <w:t>吧？……这么多，哈哈哈，把我的腿也……搞得……湿淋淋……」</w:t>
      </w:r>
    </w:p>
    <w:p>
      <w:r>
        <w:t>慧静娇声浪语地道：「你也快……乐……吗……喔，这下插得……好深……好爽！」</w:t>
      </w:r>
    </w:p>
    <w:p>
      <w:r>
        <w:t>两人上边说，下边干，而且抽插得速度更急、更快、更稳了，直插得阴户嘎滋嘎滋作响。</w:t>
      </w:r>
    </w:p>
    <w:p>
      <w:r>
        <w:t>「哎哟，好人哪……我爽死了……我小穴……被你插裂了……喔……爽死了……使劲……用力顶……啊……啊</w:t>
      </w:r>
    </w:p>
    <w:p>
      <w:r>
        <w:t>……好……」</w:t>
      </w:r>
    </w:p>
    <w:p>
      <w:r>
        <w:t>煜通那大肉棒，并没有直插直抽，而是上下左右地乱闯，在小穴的鲜红嫩肉上翘动磨擦。他那浓密的阴毛，在</w:t>
      </w:r>
    </w:p>
    <w:p>
      <w:r>
        <w:t>抽送的同时，不停地刺激著穴唇和穴核。</w:t>
      </w:r>
    </w:p>
    <w:p>
      <w:r>
        <w:t>这种刺激，更使她乐得怪叫，淫水又一次冲撞而出。</w:t>
      </w:r>
    </w:p>
    <w:p>
      <w:r>
        <w:t>她的後背紧靠著他的胸膛，她美爽地闭上了双眼，两片枯乾的香唇微微地启开，一条香舌不断地舐著自己那乾</w:t>
      </w:r>
    </w:p>
    <w:p>
      <w:r>
        <w:t>燥的嘴唇。</w:t>
      </w:r>
    </w:p>
    <w:p>
      <w:r>
        <w:t>「美死……我……了，你……的……太长……太大……我死了……也不冤了……喔……好爽……我要让你操我</w:t>
      </w:r>
    </w:p>
    <w:p>
      <w:r>
        <w:t>一辈子！」</w:t>
      </w:r>
    </w:p>
    <w:p>
      <w:r>
        <w:t>她咬牙，皱著眉，闭著眼，仔细体会小穴把整个的肉棒一下一下吞下吐出的快感，她往後挫著屁股，这样她才</w:t>
      </w:r>
    </w:p>
    <w:p>
      <w:r>
        <w:t>觉得全身涨，心灵充实。全身热得发烫，小穴痒得透体。无法形容的快感使她紧张，又放浪。</w:t>
      </w:r>
    </w:p>
    <w:p>
      <w:r>
        <w:t>她梦一样的呻吟，蛇一样的扭动，使肉棒插入小穴更加深处。她舒服透了，有生以来，她尝到了这种无法表达</w:t>
      </w:r>
    </w:p>
    <w:p>
      <w:r>
        <w:t>的甜头，这根长肉棍插到了别人从没到过的地方，太舒服、太愉快了，这种强烈的快感使她陷入了半昏迷的状态，</w:t>
      </w:r>
    </w:p>
    <w:p>
      <w:r>
        <w:t>这种昏迷，好像神仙飘荡在云中。</w:t>
      </w:r>
    </w:p>
    <w:p>
      <w:r>
        <w:t>「喔……好人……我……我……小穴……顶漏了……啊！……大师……我漏水了……」</w:t>
      </w:r>
    </w:p>
    <w:p>
      <w:r>
        <w:t>接著是「啊」的一声尖叫。娇躯乱颤，一股透顶的快感传遍了全身，只见小腿乱蹬，玉臂乱舞，昏迷过去了。</w:t>
      </w:r>
    </w:p>
    <w:p>
      <w:r>
        <w:t>煜通看到慧静到了高潮，没在继续干，而是深吸几口气，稳了稳神。</w:t>
      </w:r>
    </w:p>
    <w:p>
      <w:r>
        <w:t>只一会儿，慧静就醒了过来，她知道阴道里的老肉棍还没泄火，忘情的撒娇道：「好死了！我还要嘛！」老煜</w:t>
      </w:r>
    </w:p>
    <w:p>
      <w:r>
        <w:t>通知道小淫尼渴的太久了，今夜一定要让她过瘾，这样才能让她忘不掉自己。于是双手抓住慧静的柳腰，像耍玩具</w:t>
      </w:r>
    </w:p>
    <w:p>
      <w:r>
        <w:t>似的把她抓了起来，又翻身放在床上，这时她已经成了胸部朝下着床，圆润肥臀微微翘起的姿势。煜通看到慧静撩</w:t>
      </w:r>
    </w:p>
    <w:p>
      <w:r>
        <w:t>人的身姿淫笑道：「我的小可爱，就知道你是个骚货，放心吧！今天让你过过年！」说著两手放在慧静两侧，手脚</w:t>
      </w:r>
    </w:p>
    <w:p>
      <w:r>
        <w:t>着地，来招隔山取火！老藤棍从慧静的屁股沟直插进去。大龟头刚接触密洞，慧静就叫了起来：</w:t>
      </w:r>
    </w:p>
    <w:p>
      <w:r>
        <w:t>「啊！师伯慢点，你刚才那么狠，我的小洞好像被你插肿了，你的大鸡鸡还是涨得那么大，慢点进……啊！…</w:t>
      </w:r>
    </w:p>
    <w:p>
      <w:r>
        <w:t>…胀！」</w:t>
      </w:r>
    </w:p>
    <w:p>
      <w:r>
        <w:t>「刚进去个头……三分之一了。」</w:t>
      </w:r>
    </w:p>
    <w:p>
      <w:r>
        <w:t>「胀！」</w:t>
      </w:r>
    </w:p>
    <w:p>
      <w:r>
        <w:t>「一半了！」</w:t>
      </w:r>
    </w:p>
    <w:p>
      <w:r>
        <w:t>「啊！又胀又爽！……啊！师伯的大蛋蛋是不是也进去了！啊！……胀啊！」</w:t>
      </w:r>
    </w:p>
    <w:p>
      <w:r>
        <w:t>「爽吧！小宝贝！我要全进了！」只听见噗的一声，巨大的肉棒已尽根插入禁地。啊！慧静爽的尖叫一声，急</w:t>
      </w:r>
    </w:p>
    <w:p>
      <w:r>
        <w:t>忙用雪白的肥臀上迎，煜通又开始展露他的本事，连续抽插五六百下，次次都插入阴户的最深处。</w:t>
      </w:r>
    </w:p>
    <w:p>
      <w:r>
        <w:t>慧静刚开始时还觉得胀，渐渐地随著煜通肉棒的抽插，慢慢地口中又发出了愉悦的淫声，臀部也随著肉棒抽插</w:t>
      </w:r>
    </w:p>
    <w:p>
      <w:r>
        <w:t>的动作疯狂迎合</w:t>
      </w:r>
    </w:p>
    <w:p>
      <w:r>
        <w:t>「嗯……嗯哼……嗯嗯……好舒服……嗯……你用力顶吧……用力干我吧……」</w:t>
      </w:r>
    </w:p>
    <w:p>
      <w:r>
        <w:t>煜通边干边低头欣赏慧静娇美的媚态，只见她柳腰轻摆，丰腴的屁股颤颤微微。</w:t>
      </w:r>
    </w:p>
    <w:p>
      <w:r>
        <w:t>「哎呀……啊……哼哼……天呐……快……快活死了……嗯……哼……唔……小穴好爽！……屁股好爽！……</w:t>
      </w:r>
    </w:p>
    <w:p>
      <w:r>
        <w:t>煜通听到她的淫叫，更加卖力，把一身功夫都用在了肉棍上，只见亮晶晶的粗棍子在煜通的小肚子和慧静雪白</w:t>
      </w:r>
    </w:p>
    <w:p>
      <w:r>
        <w:t>的大屁股之间忽隐忽现。</w:t>
      </w:r>
    </w:p>
    <w:p>
      <w:r>
        <w:t>「嗯…哼……亲亲师伯……你插入……好深……哼哼……好爽呀……嗯哼哼……」</w:t>
      </w:r>
    </w:p>
    <w:p>
      <w:r>
        <w:t>煜通又插了三百来下，慧静的叫声开始变调，「嗯……嗯哼……嗯嗯…我受不了了……亲爷爷……啊……啊！</w:t>
      </w:r>
    </w:p>
    <w:p>
      <w:r>
        <w:t>爽！……」</w:t>
      </w:r>
    </w:p>
    <w:p>
      <w:r>
        <w:t>煜通深深地吸了一口气，慧静觉得肉棒好像产生一股强大的吸力将慧静的阴户紧紧吸住，慧静体内的阴精如潮</w:t>
      </w:r>
    </w:p>
    <w:p>
      <w:r>
        <w:t>水般溢出。啊！爽死！……啊！……慧静一声尖叫，屁股的肌肉紧张的石头一样硬！全身痉挛几下，一下趴在了床</w:t>
      </w:r>
    </w:p>
    <w:p>
      <w:r>
        <w:t>上，又晕了过去！</w:t>
      </w:r>
    </w:p>
    <w:p>
      <w:r>
        <w:t>煜通一看小浪尼又不行了，还不急于泄火，就势侧躺在了床上，让慧静背靠前胸搂在怀里，两手轻柔双乳，下</w:t>
      </w:r>
    </w:p>
    <w:p>
      <w:r>
        <w:t>面硬梆梆的大肉棍还是紧紧插在阴道里。</w:t>
      </w:r>
    </w:p>
    <w:p>
      <w:r>
        <w:t>过了两个时辰，慧静渐渐醒来，第一个感觉就是阴道里的老藤棍在有力的脉动！啊！它怎么还这么硬啊？这感</w:t>
      </w:r>
    </w:p>
    <w:p>
      <w:r>
        <w:t>觉真好！急忙回过头来，送上樱桃小口热吻把自己几次送上仙界的新老情人！老煜通把大舌头送进她的小口搅动起</w:t>
      </w:r>
    </w:p>
    <w:p>
      <w:r>
        <w:t>了。小淫尼上下两个口同时被老煜通塞满，又来了兴，淫液又从肉棍和肉穴的缝隙涓涓流出，屁股往後一顶一顶的</w:t>
      </w:r>
    </w:p>
    <w:p>
      <w:r>
        <w:t>挑逗肉棒。老和尚受到刺激，叭！拔出老棍，一个狮子大翻身，跃到了慧静的上面，分开她两条圆滚滚的大腿，只</w:t>
      </w:r>
    </w:p>
    <w:p>
      <w:r>
        <w:t>见张飞的丈八长矛，直刺阴沟里的暗洞。</w:t>
      </w:r>
    </w:p>
    <w:p>
      <w:r>
        <w:t>只听慧静尖叫一声，煜通不待她有何反应急速抽插起来。插入到根，抽出见龟头。</w:t>
      </w:r>
    </w:p>
    <w:p>
      <w:r>
        <w:t>哗！哧！哗！哧！哗！哧！……</w:t>
      </w:r>
    </w:p>
    <w:p>
      <w:r>
        <w:t>啊！……大师，你好厉害……好神勇！你怎么这么大劲！……这么能干！啊！……你干了我快一夜了！……我</w:t>
      </w:r>
    </w:p>
    <w:p>
      <w:r>
        <w:t>又痒了……啊……慧静心想，这老家伙比老中医还能干，老中医最多也就干个两三个时辰，并且干时总喜欢由慢到</w:t>
      </w:r>
    </w:p>
    <w:p>
      <w:r>
        <w:t>快，这老和尚上来就玩命的捅，好过瘾！</w:t>
      </w:r>
    </w:p>
    <w:p>
      <w:r>
        <w:t>「啊……这下捅进肚子里面……啊……爽！……亲亲师伯……你怎么不……早点来……干我啊……爽啊！……</w:t>
      </w:r>
    </w:p>
    <w:p>
      <w:r>
        <w:t>我的小洞洞……空了那么长时间！……爽！……」</w:t>
      </w:r>
    </w:p>
    <w:p>
      <w:r>
        <w:t>「静妮子……贫僧以後……要每天……干你……」</w:t>
      </w:r>
    </w:p>
    <w:p>
      <w:r>
        <w:t>「嗯……我的小浪穴……也要天天让师伯操……啊……」</w:t>
      </w:r>
    </w:p>
    <w:p>
      <w:r>
        <w:t>这时慧静两条雪白的大腿高高举起，煜通的大屁股每向下一下，她的小腿就往上踢腾一下。两人边说边干，煜</w:t>
      </w:r>
    </w:p>
    <w:p>
      <w:r>
        <w:t>通一股气抽了一千余下！</w:t>
      </w:r>
    </w:p>
    <w:p>
      <w:r>
        <w:t>「爽！……啊！爽死了！……」</w:t>
      </w:r>
    </w:p>
    <w:p>
      <w:r>
        <w:t>「阿弥陀佛，老夫干死你这个小淫女」</w:t>
      </w:r>
    </w:p>
    <w:p>
      <w:r>
        <w:t>「啊……长老……你的小淫女……又要升天了……啊……啊！」</w:t>
      </w:r>
    </w:p>
    <w:p>
      <w:r>
        <w:t>这时的煜通浑身大汗淋淋，听到淫尼的淫叫也达到了兴奋的高潮，只觉得肉棒顶端一阵酸麻，啊！啊！！啊！！！</w:t>
      </w:r>
    </w:p>
    <w:p>
      <w:r>
        <w:t>……煜通野兽一样怪吼几声，阳精噗哧噗哧射入慧静阴道深处。</w:t>
      </w:r>
    </w:p>
    <w:p>
      <w:r>
        <w:t>「啊！好多啊！好热！又好胀！舒服死了！」</w:t>
      </w:r>
    </w:p>
    <w:p>
      <w:r>
        <w:t>「啊！累死我了！」</w:t>
      </w:r>
    </w:p>
    <w:p>
      <w:r>
        <w:t>「好师伯，你真让我过年了，痛快死了！我也从来没有今天这么累！」慧静有气无力地说。</w:t>
      </w:r>
    </w:p>
    <w:p>
      <w:r>
        <w:t>「静妮子，你不是处女了，你以前有过几个男人？」</w:t>
      </w:r>
    </w:p>
    <w:p>
      <w:r>
        <w:t>「你不也搞过很多女人吗？」</w:t>
      </w:r>
    </w:p>
    <w:p>
      <w:r>
        <w:t>「那是，要不江湖上怎么叫我天下第一棍僧呢！」</w:t>
      </w:r>
    </w:p>
    <w:p>
      <w:r>
        <w:t>「别臭美了！比你强的男人多了！」慧静嘴上这么说，心里明白它经过的一老一少两个男人中，没有一个能跟</w:t>
      </w:r>
    </w:p>
    <w:p>
      <w:r>
        <w:t>身边这个比。想著紧紧的搂住了煜通的脖子。</w:t>
      </w:r>
    </w:p>
    <w:p>
      <w:r>
        <w:t>「谁啊……」煜通话还没说完就打起了鼾声，睡着了。</w:t>
      </w:r>
    </w:p>
    <w:p>
      <w:r>
        <w:t>慧静一手搂著煜通的脖子，一手握住他软唧唧滑腻腻的肉棍进入了梦乡。</w:t>
      </w:r>
    </w:p>
    <w:p>
      <w:r>
        <w:t>慧静一觉醒来已经是下午，太阳都快落山了。身边的老和尚已不见踪影，暗骂道：这老东西走也不说一声！四、</w:t>
      </w:r>
    </w:p>
    <w:p>
      <w:r>
        <w:t>三娃乘虚而入、师徒盘庚大战</w:t>
      </w:r>
    </w:p>
    <w:p>
      <w:r>
        <w:t>煜通已走一个来月。那夜狂欢更加勾起慧静的情欲，天天盼著老和尚再次光顾，终日不思茶饭，想入非非，人</w:t>
      </w:r>
    </w:p>
    <w:p>
      <w:r>
        <w:t>都瘦了一圈，原来略显丰腴的身材苗条清瘦了一些。</w:t>
      </w:r>
    </w:p>
    <w:p>
      <w:r>
        <w:t>一天，慧幽说是上山采药，过了晌午还没回来。慧静和那个没腿没手又瞎了双眼的师傅在庵里，寂寞无聊，想</w:t>
      </w:r>
    </w:p>
    <w:p>
      <w:r>
        <w:t>洗个澡上床睡午觉。就关上庵门，拿了个木盆在院内的大水缸边，脱得只剩个小红兜肚，擦洗起来。当擦洗到下身</w:t>
      </w:r>
    </w:p>
    <w:p>
      <w:r>
        <w:t>时，一股热流一下子涌向全身，她不由自主的打了个冷颤。一只手伸向两条雪白的大腿中间，一只手抚向春笋似的</w:t>
      </w:r>
    </w:p>
    <w:p>
      <w:r>
        <w:t>双乳，双目微闭，樱唇微张，忘情地摸了起来。啊！唉！奥！……爽！……舒服……嘴里哼哼唧唧的小声叫著，顺</w:t>
      </w:r>
    </w:p>
    <w:p>
      <w:r>
        <w:t>大腿流的不知是洗澡水还是淫水。</w:t>
      </w:r>
    </w:p>
    <w:p>
      <w:r>
        <w:t>这时，慧幽的丈夫三娃心血来潮到庵里来找她。刚想敲门，听到慧静的呻吟，隔著门缝一瞧，满园春色尽收眼</w:t>
      </w:r>
    </w:p>
    <w:p>
      <w:r>
        <w:t>底。他看得欲火中烧，恨不得一下子冲进去，将自己硬梆梆的阳具塞到慧静的岔处。他绕到院后，借助一棵歪脖树</w:t>
      </w:r>
    </w:p>
    <w:p>
      <w:r>
        <w:t>悄悄翻到了庵内，四处一打量，见只有慧静一人，就大著胆子溜到她的身后，一下子将她抱在了怀里。慧静正想尖</w:t>
      </w:r>
    </w:p>
    <w:p>
      <w:r>
        <w:t>叫，一看是师姐夫，就没叫出声，半推半就的被三娃拖到了一间禅房。</w:t>
      </w:r>
    </w:p>
    <w:p>
      <w:r>
        <w:t>三娃衣服都没来得及脱，把慧静按在一条长凳上，从裤裆里掏出家伙，就捣了进去。慧静看三娃长得清清秀秀，</w:t>
      </w:r>
    </w:p>
    <w:p>
      <w:r>
        <w:t>文文静静，再说她正在火头上，就曲身而就。心想好久没有人进这个洞了……啊！还是男人的大肉棍插进来舒服，</w:t>
      </w:r>
    </w:p>
    <w:p>
      <w:r>
        <w:t>比自己的手指头强多了！啊！爽啊！虽没有老煜通和老中医插的胀满过瘾，但还是很解痒、很舒服的。啊！自己的</w:t>
      </w:r>
    </w:p>
    <w:p>
      <w:r>
        <w:t>阴道越来越热，越来越爽！啊！快了！高潮快要来了……正在这节骨眼上，三娃啊的怪叫一声，下身拼命往前顶，</w:t>
      </w:r>
    </w:p>
    <w:p>
      <w:r>
        <w:t>好像要把整个身子都钻进去一样，然后一下子软了下来，趴在慧静身上不动了。</w:t>
      </w:r>
    </w:p>
    <w:p>
      <w:r>
        <w:t>「啊！不要！不要！我还要！……」慧静绝望的叫了几声，又伸手猛捋他已经软下来的阴茎，捋了好大一会儿，</w:t>
      </w:r>
    </w:p>
    <w:p>
      <w:r>
        <w:t>看三娃再也没反应了，火气一下子冲到了脑门，满脸涨红，在阴囊很掐一下，又用太极推拿功发很力将他推翻在地，</w:t>
      </w:r>
    </w:p>
    <w:p>
      <w:r>
        <w:t>摔得三娃屁股生疼，半天没站起来。慧静扭住屁股，气呼呼的走到院里，拿上衣服回到了自己的房里，呜呜哭了起</w:t>
      </w:r>
    </w:p>
    <w:p>
      <w:r>
        <w:t>来。</w:t>
      </w:r>
    </w:p>
    <w:p>
      <w:r>
        <w:t>一晃又是半月过去了，天气进入头伏。这天晚上，慧静觉得体内体外都燥热异常，难以入睡。一直过了午夜，</w:t>
      </w:r>
    </w:p>
    <w:p>
      <w:r>
        <w:t>用手指自慰一番后才迷迷糊糊入梦。</w:t>
      </w:r>
    </w:p>
    <w:p>
      <w:r>
        <w:t>在梦里好像有几个人在说话。</w:t>
      </w:r>
    </w:p>
    <w:p>
      <w:r>
        <w:t>「唉吆！……你这没良心的，这么长时间……你死哪去了，我都成这样了也不来看看我！……死妮子，别光顾</w:t>
      </w:r>
    </w:p>
    <w:p>
      <w:r>
        <w:t>自己，……快让我动动啊！……啊！……爽！……你还是那么棒！……啊！爽死了！……」是一清师傅声音！？</w:t>
      </w:r>
    </w:p>
    <w:p>
      <w:r>
        <w:t>「就是那！……用力！啊……师伯舔……痒死了！啊！舒服！，……快卖力……要不是我师父，……你早就被</w:t>
      </w:r>
    </w:p>
    <w:p>
      <w:r>
        <w:t>人……杀了！……啊！爽！……」是慧幽在淫叫！？</w:t>
      </w:r>
    </w:p>
    <w:p>
      <w:r>
        <w:t>「我不是……不敢露面嘛，呜！……那么多人……呜……在追杀我……师妹的宝贝一点没伤着……还是这么紧</w:t>
      </w:r>
    </w:p>
    <w:p>
      <w:r>
        <w:t>……水多……。」是煜通在说话，嘴好像被什么捂住了，声音怪怪的。</w:t>
      </w:r>
    </w:p>
    <w:p>
      <w:r>
        <w:t>「啊！……爽死了！……啊！……好硬啊……爽……慧幽用力啊！……抱高点……低点……啊！……爽啊！…</w:t>
      </w:r>
    </w:p>
    <w:p>
      <w:r>
        <w:t>…」一清师傅在淫叫！</w:t>
      </w:r>
    </w:p>
    <w:p>
      <w:r>
        <w:t>这不是梦！是师父在叫！千真万确！慧静一骨碌爬了起来。穿著裤头和小兜肚，光著脚蹑手蹑脚，走到师父的</w:t>
      </w:r>
    </w:p>
    <w:p>
      <w:r>
        <w:t>门前，把门推开个缝。里边亮著一栈麻油灯，师傅的床上有几个光溜溜的肉团在蠕动！一个男人平躺在床上，慧幽</w:t>
      </w:r>
    </w:p>
    <w:p>
      <w:r>
        <w:t>骑在他的头上，两手抱住没了四肢不倒翁似的师傅的上半身，一上一下的往男人的大肉棍上套……好瘆人啊！……</w:t>
      </w:r>
    </w:p>
    <w:p>
      <w:r>
        <w:t>师傅居然也能……。不用问，下面的男人肯定是煜通！</w:t>
      </w:r>
    </w:p>
    <w:p>
      <w:r>
        <w:t>「啊！……爽死……啊！啊！啊！……要死了！……」师傅满是皱褶的脸扭曲了！她没有手脚也爬到了快乐的</w:t>
      </w:r>
    </w:p>
    <w:p>
      <w:r>
        <w:t>顶峰。</w:t>
      </w:r>
    </w:p>
    <w:p>
      <w:r>
        <w:t>慧幽没等师傅的脸恢复正常，就把她从大肉棒上拔了上来，平放在床上，移身骑到煜通的胯上，淫门对准龟头</w:t>
      </w:r>
    </w:p>
    <w:p>
      <w:r>
        <w:t>一下子吞没整条肉棒。</w:t>
      </w:r>
    </w:p>
    <w:p>
      <w:r>
        <w:t>「死妮子，浪得这么急！」师傅笑骂了一声。</w:t>
      </w:r>
    </w:p>
    <w:p>
      <w:r>
        <w:t>慧幽顾不了那么多了，双手按在煜通的两胸肌上，磨盘似的屁股快速地抬起蹲下……嘴里哼哼唧唧呻吟不止，</w:t>
      </w:r>
    </w:p>
    <w:p>
      <w:r>
        <w:t>哦！爽！奥！爽！啊！爽！唉！爽！呜！爽！呀！爽！……煜通双手握住她两只乳房，又揉又搓，慧幽两个乳头胀</w:t>
      </w:r>
    </w:p>
    <w:p>
      <w:r>
        <w:t>得像两只紫葡萄，煜通上下齐攻，不一会儿，慧幽啊的大叫一声，大屁股剧烈颤动几下，然后趴在煜通胸前不动了。</w:t>
      </w:r>
    </w:p>
    <w:p>
      <w:r>
        <w:t>煜通像是没过瘾，抱住慧幽在床上翻滚两圈，骑到上面，没命地抽插起来。</w:t>
      </w:r>
    </w:p>
    <w:p>
      <w:r>
        <w:t>「啊！师伯……我不行了……让我休息一会儿吧。</w:t>
      </w:r>
    </w:p>
    <w:p>
      <w:r>
        <w:t>「我要捣死你，……让你爽死！……让你永远忘不了我……」</w:t>
      </w:r>
    </w:p>
    <w:p>
      <w:r>
        <w:t>「慧静进来吧，别躲在门外了！」一清师太大声说道。</w:t>
      </w:r>
    </w:p>
    <w:p>
      <w:r>
        <w:t>自从一清师太眼瞎了以后，耳朵就变得特别灵敏，稍有点响声她都能听得很清。上次煜通在慧静的禅方盘庚大</w:t>
      </w:r>
    </w:p>
    <w:p>
      <w:r>
        <w:t>战，一清并没睡着，她听得清清楚楚、真真切切。只是现在需要两徒弟照顾吃喝拉撒睡，怕慧静生气不敢声张。这</w:t>
      </w:r>
    </w:p>
    <w:p>
      <w:r>
        <w:t>时，她听到门外的动静，知道是慧静在偷看。</w:t>
      </w:r>
    </w:p>
    <w:p>
      <w:r>
        <w:t>慧静听到师父叫她，心里不知是进还是退，可腿却鬼使神差的快步走了进去。煜通看到慧静扭着柳腰走了进来，</w:t>
      </w:r>
    </w:p>
    <w:p>
      <w:r>
        <w:t>抓住她扯掉裤头拉到了床上，让她趴在慧幽的身上，屁股对向自己的下身，一手伸向乳房揉搓，一手在阴部抠摸起</w:t>
      </w:r>
    </w:p>
    <w:p>
      <w:r>
        <w:t>来，这时肉棍还在慧幽的阴道里快速捅插。一开始，慧静面对师姐觉得很难为情，装模作样的把煜通的手推开好几</w:t>
      </w:r>
    </w:p>
    <w:p>
      <w:r>
        <w:t>次，还有意憋著不发出愉快的呻吟。慧幽却很大方，嘴里一边哼叽，一边吸允慧静的乳头，两手还在慧静的阴部、</w:t>
      </w:r>
    </w:p>
    <w:p>
      <w:r>
        <w:t>大腿乱摸。</w:t>
      </w:r>
    </w:p>
    <w:p>
      <w:r>
        <w:t>慧静在门外时就已经欲火难耐了，这会儿在四只手和慧幽舌头的挑逗下，更是饥渴万分。恨不得立即把煜通的</w:t>
      </w:r>
    </w:p>
    <w:p>
      <w:r>
        <w:t>大肉棒从慧幽的穴里拔出来，插到自己的里面。她实在忍不住了，纵情淫叫起来。</w:t>
      </w:r>
    </w:p>
    <w:p>
      <w:r>
        <w:t>「啊！师伯……师姐……你们摸得我……好舒服……师伯……往下……再往上点……对……啊！爽！……爽啊！</w:t>
      </w:r>
    </w:p>
    <w:p>
      <w:r>
        <w:t>……啊！……爽……师伯……指头……深……好爽啊！……啊！胀……好胀……不是指头……肯定是……师伯的大</w:t>
      </w:r>
    </w:p>
    <w:p>
      <w:r>
        <w:t>鸡鸡……好过瘾……师姐别怪我……啊！……爽啊！……」原来煜通看慧静的阴水横流，知道她心急如火，就从慧</w:t>
      </w:r>
    </w:p>
    <w:p>
      <w:r>
        <w:t>幽的阴道拔出，挺直身，一下子尽根插入慧静的阴道。</w:t>
      </w:r>
    </w:p>
    <w:p>
      <w:r>
        <w:t>煜通看到慧静粉嫩、肥美的屁股，随着自己大肉棒的抽插，剧烈的颤动，情绪更加亢奋，感到像铁一样硬的大</w:t>
      </w:r>
    </w:p>
    <w:p>
      <w:r>
        <w:t>肉棒，被慧静滑腻的嫩肉夹的舒爽无比。</w:t>
      </w:r>
    </w:p>
    <w:p>
      <w:r>
        <w:t>「啊！静妮子的……小洞洞又紧又柔……夹的我……好过瘾！」煜通边干边说。</w:t>
      </w:r>
    </w:p>
    <w:p>
      <w:r>
        <w:t>「师伯偏心，我的不好吗？」慧幽娇嗔的说。</w:t>
      </w:r>
    </w:p>
    <w:p>
      <w:r>
        <w:t>「好！好！你俩都好！都是我的小宝贝。慧静的小洞肉嫩紧窄，你的水多爽滑，我都喜欢！」</w:t>
      </w:r>
    </w:p>
    <w:p>
      <w:r>
        <w:t>慧静这时被插的舒爽万分，那里还管身边有师傅师姐，忘情的淫叫起来：「师伯……你插死我……爽！……屁</w:t>
      </w:r>
    </w:p>
    <w:p>
      <w:r>
        <w:t>股……爽啊！……亲亲师伯……你的……鸡鸡好大……大鸡巴……硬鸡巴……捅烂我……我要被你捣死……啊！别</w:t>
      </w:r>
    </w:p>
    <w:p>
      <w:r>
        <w:t>出来！呀！你干嘛要出来！」原来，煜通见慧静马上要有高潮了，故意拔了出来，是想再憋憋她，让她着急着急，</w:t>
      </w:r>
    </w:p>
    <w:p>
      <w:r>
        <w:t>这样一会高潮来了会更强烈。</w:t>
      </w:r>
    </w:p>
    <w:p>
      <w:r>
        <w:t>煜通把家伙拔出后，一刻没停又插进了在下面旷了很久的慧幽的洞里。</w:t>
      </w:r>
    </w:p>
    <w:p>
      <w:r>
        <w:t>「啊！爽！师伯的大肉棒在师妹的洞里泡的更大了……啊……爽……这回不要离开我了……爽……舒服死了…</w:t>
      </w:r>
    </w:p>
    <w:p>
      <w:r>
        <w:t>…呀！来劲了……啊！要死……」煜通只干了五六十下，就把慧幽送上了天。只见慧幽死死地抱住慧静的身子，下</w:t>
      </w:r>
    </w:p>
    <w:p>
      <w:r>
        <w:t>身拼命往上顶，把慧静都快翻下来了。</w:t>
      </w:r>
    </w:p>
    <w:p>
      <w:r>
        <w:t>「静妮子，下来吧，别把你师姐压坏了！」说著，双手一用力，把慧静抱了起来，又将她仰放在床上，屁股朝</w:t>
      </w:r>
    </w:p>
    <w:p>
      <w:r>
        <w:t>外放在床沿上。自己也翻下床，两脚着地，用肩膀扛起她两只粉嫩雪白的大腿，大肉棒一挺，又故地重游一番。</w:t>
      </w:r>
    </w:p>
    <w:p>
      <w:r>
        <w:t>「喔……师伯……你真是太棒了……你的大鸡巴……比谁的还大……插</w:t>
      </w:r>
    </w:p>
    <w:p>
      <w:r>
        <w:t>死我了……」慧静呻吟着猛烈的摇头享受着快感。</w:t>
      </w:r>
    </w:p>
    <w:p>
      <w:r>
        <w:t>这时煜通更加用力地抽动起来，慧静快乐地呻吟着∶「哦……哦……哦</w:t>
      </w:r>
    </w:p>
    <w:p>
      <w:r>
        <w:t>哦……哦……哦……好……好……哦哦……干我……干我……哦……哦……啊…</w:t>
      </w:r>
    </w:p>
    <w:p>
      <w:r>
        <w:t>…啊……啊啊……啊……哦……哦……哦……干……干死小尼了……哦哦……哦</w:t>
      </w:r>
    </w:p>
    <w:p>
      <w:r>
        <w:t>……啊……」</w:t>
      </w:r>
    </w:p>
    <w:p>
      <w:r>
        <w:t>慧静的淫水不断地从骚穴里泄出来，挺起腰来配合抽插，让自己更加舒服。</w:t>
      </w:r>
    </w:p>
    <w:p>
      <w:r>
        <w:t>「静妮……老夫干你的骚穴……爽不爽……啊……你的小穴……好紧……好</w:t>
      </w:r>
    </w:p>
    <w:p>
      <w:r>
        <w:t>美喔……我的鸡巴……被夹的好……爽……我好喜欢……你……你……啊……」</w:t>
      </w:r>
    </w:p>
    <w:p>
      <w:r>
        <w:t>「啊……好师伯……啊……用力……喔……用力啊……对……好棒啊……好</w:t>
      </w:r>
    </w:p>
    <w:p>
      <w:r>
        <w:t>爽啊……我的大鸡巴师伯……啊……你插的我好舒服……喔喔……好快活啊……</w:t>
      </w:r>
    </w:p>
    <w:p>
      <w:r>
        <w:t>啊……我快被你……喔……插死了……啊……」</w:t>
      </w:r>
    </w:p>
    <w:p>
      <w:r>
        <w:t>慧幽也没闲着，将头贴在慧静丰满的双乳上，嘴不停的轮留在慧静的双乳上吻着、</w:t>
      </w:r>
    </w:p>
    <w:p>
      <w:r>
        <w:t>吸着，还用双手猛抓两个肥乳，抓得发红变形。还贴着慧静的耳朵说：「这招叫老汉推车，推车的老汉能用上</w:t>
      </w:r>
    </w:p>
    <w:p>
      <w:r>
        <w:t>劲儿，老棍子拉得出，推得进，好过瘾呢！好好享受吧小妹。」</w:t>
      </w:r>
    </w:p>
    <w:p>
      <w:r>
        <w:t>「啊……是好过瘾……好深……爽……对……就这样……啊……用力插……深啊……对……我的淫穴……啊…</w:t>
      </w:r>
    </w:p>
    <w:p>
      <w:r>
        <w:t>…啊……爽啊……再……再来……啊……喔……爱死你的大……啊……把我捣的好爽……啊……真的好爽啊……爽</w:t>
      </w:r>
    </w:p>
    <w:p>
      <w:r>
        <w:t>死了……」</w:t>
      </w:r>
    </w:p>
    <w:p>
      <w:r>
        <w:t>她的双腿僵硬了好大一会，双眼紧闭，双唇微张，眉心拧成了个疙瘩，然后就象死过去一样，一动不动了。同</w:t>
      </w:r>
    </w:p>
    <w:p>
      <w:r>
        <w:t>时，煜通的阴茎深深的插到慧静的身体里开始射精，野狼似的吼了几声，喘息着趴在了慧净的身上……。</w:t>
      </w:r>
    </w:p>
    <w:p>
      <w:r>
        <w:t>三女一男狂欢半夜，都很快进入了梦乡。鸡叫头遍，慧静被一场春梦惊醒。因为山里夜静，慧静远远听到庵的</w:t>
      </w:r>
    </w:p>
    <w:p>
      <w:r>
        <w:t>后面，有乒乒乓乓的声音，就悄悄起床，乘着皎洁的月光翻过庵后的小山，想看个究竟。她只穿个小裤头，带个小</w:t>
      </w:r>
    </w:p>
    <w:p>
      <w:r>
        <w:t>兜肚，穿过茂密的树林，爬到山头一看，只见在对面一块平地上，一个黑影在上下跳动、翻滚，是一个男人在练功。</w:t>
      </w:r>
    </w:p>
    <w:p>
      <w:r>
        <w:t>看那魁梧的身材像是煜通！对！就是他！这老家伙昨天狂欢了半夜，还起来这么早练功！真是好精力！难怪武功这</w:t>
      </w:r>
    </w:p>
    <w:p>
      <w:r>
        <w:t>么好！</w:t>
      </w:r>
    </w:p>
    <w:p>
      <w:r>
        <w:t>慧静看到煜通只穿了个裤头，运动时，裤头里的东西晃来晃去，浑身的肌肉疙瘩，都渗出了亮晶晶的汗水……</w:t>
      </w:r>
    </w:p>
    <w:p>
      <w:r>
        <w:t>她正在想入非非，煜通一个鸽子大翻身跃到了她身边，只一把就把她搂在怀里，又飞出几丈远，落在了一片一人来</w:t>
      </w:r>
    </w:p>
    <w:p>
      <w:r>
        <w:t>高的草丛中。然后把她压在身下，掀起小兜肚在两只乳房上狂吻起来，一只手早就插到慧静的裤头里大模特摸起来。</w:t>
      </w:r>
    </w:p>
    <w:p>
      <w:r>
        <w:t>一会儿，慧静就受不了了，嘴里哼哼唧唧呻吟起来：「啊！师伯……你都这么老了……还吃奶……啊！……好</w:t>
      </w:r>
    </w:p>
    <w:p>
      <w:r>
        <w:t>痒……你这么长时间到哪去了？……啊！……你摸得我好舒服……爽！……好爽啊！……」</w:t>
      </w:r>
    </w:p>
    <w:p>
      <w:r>
        <w:t>「静妮子，想师伯了吧？我没办法啊，有人在到处追杀我，我躲到山洞里去了。」</w:t>
      </w:r>
    </w:p>
    <w:p>
      <w:r>
        <w:t>「你……这么好的武功……还怕他们？」</w:t>
      </w:r>
    </w:p>
    <w:p>
      <w:r>
        <w:t>「他们也是武林高手啊，并且他们人多势众，好汉不吃眼前亏。」</w:t>
      </w:r>
    </w:p>
    <w:p>
      <w:r>
        <w:t>「哎呀！……你摸吧……爽啊！……你住的地方……远不远？」</w:t>
      </w:r>
    </w:p>
    <w:p>
      <w:r>
        <w:t>「远啊！你问这干什么？」</w:t>
      </w:r>
    </w:p>
    <w:p>
      <w:r>
        <w:t>「亲亲师伯……我要跟你去，你要我吗？……你走以后我想死你了……啊……爽……你摸到哪了？……好爽啊！</w:t>
      </w:r>
    </w:p>
    <w:p>
      <w:r>
        <w:t>……我要跟你学武功……」</w:t>
      </w:r>
    </w:p>
    <w:p>
      <w:r>
        <w:t>「我的小宝贝，想我了是吧？我就知道你会想我！你要是不怕吃苦就跟我去好了，有了你我在山洞里也不寂寞</w:t>
      </w:r>
    </w:p>
    <w:p>
      <w:r>
        <w:t>了。」</w:t>
      </w:r>
    </w:p>
    <w:p>
      <w:r>
        <w:t>「一言为定！」</w:t>
      </w:r>
    </w:p>
    <w:p>
      <w:r>
        <w:t>「好！一言为定，我还要教你武功，让你成为天下第一侠女！」</w:t>
      </w:r>
    </w:p>
    <w:p>
      <w:r>
        <w:t>「太好了！」慧静说着动情地亲老煜通的嘴。</w:t>
      </w:r>
    </w:p>
    <w:p>
      <w:r>
        <w:t>煜通看慧静下面流了很多淫水，知道可以进攻了。一把扯掉慧静的裤头，把自己的裤头往下拉拉，掏出老藤棍</w:t>
      </w:r>
    </w:p>
    <w:p>
      <w:r>
        <w:t>在慧静的小水沟里蘸了蘸，兹瘤！一下子滑进了小水沟中的暗洞。啊！慧静吞入大肉棍爽的浑身颤抖，动情的用两</w:t>
      </w:r>
    </w:p>
    <w:p>
      <w:r>
        <w:t>臂抱紧老煜通的脖子，两条雪白的大腿，紧紧夹着他的屁股，下身一顶一顶的迎合着煜通的抽插。口中忘情的呻吟</w:t>
      </w:r>
    </w:p>
    <w:p>
      <w:r>
        <w:t>：：「哎呀……哎……呀……好人……我……的心肝……被你……被你……弄得……弄得……好爽……好……厉害</w:t>
      </w:r>
    </w:p>
    <w:p>
      <w:r>
        <w:t>……乐死人家了……我……」煜通听到静妮子的淫叫，更加卖力，聚集功力于肉棍，使本来就很大的老藤棍，更加</w:t>
      </w:r>
    </w:p>
    <w:p>
      <w:r>
        <w:t>庞大！</w:t>
      </w:r>
    </w:p>
    <w:p>
      <w:r>
        <w:t>「啊！……师伯……你的大鸡鸡……大……好硬……哎呀……捅到心窝窝里了……啊！……爽！……胀啊！…</w:t>
      </w:r>
    </w:p>
    <w:p>
      <w:r>
        <w:t>…你塞满了我……喔，真长……真粗……真壮……死而无……怨了……喔……顶……到……底……了……再深……</w:t>
      </w:r>
    </w:p>
    <w:p>
      <w:r>
        <w:t>一点……啊……子宫……顶……破……了……啊……啊！……爽死了！……快活死了！……美死……我……了，你</w:t>
      </w:r>
    </w:p>
    <w:p>
      <w:r>
        <w:t>……的……太长……太大……我死了……也不冤了……喔……好爽……」</w:t>
      </w:r>
    </w:p>
    <w:p>
      <w:r>
        <w:t>煜通干到兴头上，大肉棍紧紧插在慧静的洞中，抱起慧静在树林里狂跑起来。慧静双手搂紧煜通的脖子，两腿</w:t>
      </w:r>
    </w:p>
    <w:p>
      <w:r>
        <w:t>夹着煜通的熊腰，欣喜地看著老煜通撒欢。煜通每走一步，慧静就浪叫一声。煜通在山林里走了有一里来路，慧静</w:t>
      </w:r>
    </w:p>
    <w:p>
      <w:r>
        <w:t>受不了了。</w:t>
      </w:r>
    </w:p>
    <w:p>
      <w:r>
        <w:t>「喔……师伯……好有劲……我要上天……了……要死了……爽爽……喔……到心里……哎哟……好……好…</w:t>
      </w:r>
    </w:p>
    <w:p>
      <w:r>
        <w:t>…爽……喔……我要……升天……了……长老……爽死了……啊！……」慧静跑到了快乐的顶点。</w:t>
      </w:r>
    </w:p>
    <w:p>
      <w:r>
        <w:t>煜通看到慧静不行了，嘴里嘟囔道：「我还没跑够，你就……。」停下来后，让慧静靠在一棵大树上，左手拉</w:t>
      </w:r>
    </w:p>
    <w:p>
      <w:r>
        <w:t>起慧静的左腿，没命的抽插起来，一会儿，屁股猛往上顶了顶，狂吼一声，抱着慧静躺在了地上不动了。【完】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