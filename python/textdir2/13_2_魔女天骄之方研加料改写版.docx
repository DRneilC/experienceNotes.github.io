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魔女天骄之方研加料改写版</w:t>
      </w:r>
    </w:p>
    <w:p>
      <w:r>
        <w:t>＊＊＊＊＊＊＊＊＊＊＊＊＊＊＊＊＊＊＊＊＊＊＊＊＊＊＊＊＊＊＊＊＊＊＊</w:t>
      </w:r>
    </w:p>
    <w:p>
      <w:r>
        <w:t>方研是小可魔女之中最喜爱的一个主角，看龙大原文甚觉不够，看到其他大大都有改写过魔女之作品，一时手</w:t>
      </w:r>
    </w:p>
    <w:p>
      <w:r>
        <w:t>痒，也来改写了一篇，不敢称为加强版，加料版还勉强可算，欢迎众狼友，众大大和龙大批评指正，但求喜欢方研</w:t>
      </w:r>
    </w:p>
    <w:p>
      <w:r>
        <w:t>的众狼友开心便好。以后如当有空，会继续尝试改写其他段落。本文在龙坛首发。</w:t>
      </w:r>
    </w:p>
    <w:p>
      <w:r>
        <w:t>＊＊＊＊＊＊＊＊＊＊＊＊＊＊＊＊＊＊＊＊＊＊＊＊＊＊＊＊＊＊＊＊＊＊＊</w:t>
      </w:r>
    </w:p>
    <w:p>
      <w:r>
        <w:t>寒夜阴森，冷烈的夜风刮得呼呼价响，大江中央，却停泊着一艘华贵的大舫，船上灯烛高辉，映得这艘大船更</w:t>
      </w:r>
    </w:p>
    <w:p>
      <w:r>
        <w:t>富丽堂皇。</w:t>
      </w:r>
    </w:p>
    <w:p>
      <w:r>
        <w:t>船上内房的白玉圆桌上，正坐着两个老者和一名少女，只见两老一身黑衣，年约五六十岁，正是血燕门左右门</w:t>
      </w:r>
    </w:p>
    <w:p>
      <w:r>
        <w:t>主。而那个少女，年约十八、九岁，却长得秀丽绝色，便是朱雀坛坛主方妍。</w:t>
      </w:r>
    </w:p>
    <w:p>
      <w:r>
        <w:t>这时左右门主已把头罩除下，左门主名叫童虎，长有四方脸膛，皮肤黝黑，一对眼睛炯炯有神，长须短髭，甚</w:t>
      </w:r>
    </w:p>
    <w:p>
      <w:r>
        <w:t>是威武。右门主叫童鹤，长得面容清臞，脸色红润，美髯飘飘。</w:t>
      </w:r>
    </w:p>
    <w:p>
      <w:r>
        <w:t>只听方妍说道：「属下无能，被姓罗的把二人救去，实是罪该万死。」</w:t>
      </w:r>
    </w:p>
    <w:p>
      <w:r>
        <w:t>童虎笑道：「这也怪不了妳，这姓罗的小子，武功着实了得，当初早知他这般厉害，确不宜叫妳出马。」</w:t>
      </w:r>
    </w:p>
    <w:p>
      <w:r>
        <w:t>童鹤笑道：「是了，妳是否已经把毒物种在他身上？」</w:t>
      </w:r>
    </w:p>
    <w:p>
      <w:r>
        <w:t>方妍道：「属下遵照门主吩咐，已把毒物种在他身上，可是没想到，这个姓罗的竟练有「乾坤坎离大法」，瞧</w:t>
      </w:r>
    </w:p>
    <w:p>
      <w:r>
        <w:t>来对他起不了作用。」</w:t>
      </w:r>
    </w:p>
    <w:p>
      <w:r>
        <w:t>二人听后也为之一怔，不由互望了一眼，童虎道：「有这样的事，懂得此法的人并不多，这小子又怎会晓得？</w:t>
      </w:r>
    </w:p>
    <w:p>
      <w:r>
        <w:t>这倒奇怪了。」</w:t>
      </w:r>
    </w:p>
    <w:p>
      <w:r>
        <w:t>童鹤道：「这人瞧来并不简单，若不除去此人，实是咱们的心中大患。早知如此，刚才便应该补多一掌。」</w:t>
      </w:r>
    </w:p>
    <w:p>
      <w:r>
        <w:t>方妍乍听之下，心头不由一惊，莫非罗开出了什么事？</w:t>
      </w:r>
    </w:p>
    <w:p>
      <w:r>
        <w:t>正当她暗自发愁之际，随听童虎道：「姓罗的既已中了咱们的阴阳神掌，他要活下来，直比登天还要难。我当</w:t>
      </w:r>
    </w:p>
    <w:p>
      <w:r>
        <w:t>时不马上了结他，一来是好让那些人知晓厉害；二来要那小子多受点苦头，尝一下忽寒忽热，五脏翻腾的滋味。」</w:t>
      </w:r>
    </w:p>
    <w:p>
      <w:r>
        <w:t>方妍听到这里，不由脑里轰的一声响，险些儿便昏了过去，还好她内力造诣尚深，仍能勉力撑持得住，可是脸</w:t>
      </w:r>
    </w:p>
    <w:p>
      <w:r>
        <w:t>上已变得血色全无，娇躯微颤。她素知阴阳双掌的厉害，中者确无存活之理，看来罗开已受了二人一掌，可说九死</w:t>
      </w:r>
    </w:p>
    <w:p>
      <w:r>
        <w:t>一生。她想到这里，心里不禁淌出血来。</w:t>
      </w:r>
    </w:p>
    <w:p>
      <w:r>
        <w:t>童鹤见她脸色有异，便猜上了几分，当下说道：「妳怎么了，听见那小子重伤，是否心头发痛了？」</w:t>
      </w:r>
    </w:p>
    <w:p>
      <w:r>
        <w:t>方妍听他此言，登时背脊一寒。她虽然为罗开心里悲苦，但事已至此，确无法挽救，倒是给这两个魔头起疑，</w:t>
      </w:r>
    </w:p>
    <w:p>
      <w:r>
        <w:t>接下来便大为不妙了。但再一深思，立时发觉不妙，身子不由微微一颤。心想：「门主既然要收拢罗开，怎地左右</w:t>
      </w:r>
    </w:p>
    <w:p>
      <w:r>
        <w:t>门主又要出手伤他，莫非二人已知晓罗开不从，立心要除去他？」</w:t>
      </w:r>
    </w:p>
    <w:p>
      <w:r>
        <w:t>言念及此，立时脸容一改，化悲为笑，说道：「属下绝无这样想，这姓罗是生是死，与属下何干。只是想起这</w:t>
      </w:r>
    </w:p>
    <w:p>
      <w:r>
        <w:t>样的一个俊男，竟给两位门主活活打死，着实有点可惜而已。」</w:t>
      </w:r>
    </w:p>
    <w:p>
      <w:r>
        <w:t>童虎呵呵笑道：「原来咱们的万人迷尝过那小子甜头后，竟然淫心萌动了。」</w:t>
      </w:r>
    </w:p>
    <w:p>
      <w:r>
        <w:t>方妍娇媚一笑：「左门主说笑了，属下才不是呢。」</w:t>
      </w:r>
    </w:p>
    <w:p>
      <w:r>
        <w:t>童虎道：「他既懂「乾坤坎离大法」，在那方面必定让妳很满足吧，不知这小子和我两老相比，是谁厉害些。」</w:t>
      </w:r>
    </w:p>
    <w:p>
      <w:r>
        <w:t>说完盯着方研丰胸，呵呵淫笑起来。</w:t>
      </w:r>
    </w:p>
    <w:p>
      <w:r>
        <w:t>方妍听见，自是知道这对老淫虫的意思，见她媚眼一瞟，说道：「不要再取笑属下了，论到这方面，姓罗的虽</w:t>
      </w:r>
    </w:p>
    <w:p>
      <w:r>
        <w:t>懂得「乾坤坎离大法」，但当时彼此心存芥蒂，只是草草了事罢了，他又怎能和两位门主相比呢。」</w:t>
      </w:r>
    </w:p>
    <w:p>
      <w:r>
        <w:t>童鹤笑道：「是么，但我看未必。只要妳记住，要是妳稍有对本门不忠，便莫怪咱俩不容情。尤其是妳那个好</w:t>
      </w:r>
    </w:p>
    <w:p>
      <w:r>
        <w:t>妹子，若不是妳的关系，这样的一个大美人，咱们又怎肯放过她，恐怕早便成为咱俩的玩物了。」</w:t>
      </w:r>
    </w:p>
    <w:p>
      <w:r>
        <w:t>方妍听后心里一惊，心想：「要是今次我处理不当，一个不小心，给这二人看出点点端倪，到时二人反脸不认</w:t>
      </w:r>
    </w:p>
    <w:p>
      <w:r>
        <w:t>人，不但害了妹子，而自己这两年来忍辱负重，甘心为人玩偶，便即化为乌有了。」</w:t>
      </w:r>
    </w:p>
    <w:p>
      <w:r>
        <w:t>当下道：「属下纵有天大的胆子，也不敢对本门不忠。希望两位门主手下留情，放过我妹子一马，属下便感恩</w:t>
      </w:r>
    </w:p>
    <w:p>
      <w:r>
        <w:t>不尽了。」</w:t>
      </w:r>
    </w:p>
    <w:p>
      <w:r>
        <w:t>童鹤笑道：「本门主既应承过妳，自不会随便食言，只要妳不起异心，妳们姊妹二人，自会太平无事，要不然</w:t>
      </w:r>
    </w:p>
    <w:p>
      <w:r>
        <w:t>可就不要怪我。」</w:t>
      </w:r>
    </w:p>
    <w:p>
      <w:r>
        <w:t>童虎道：「老弟，不要再恫吓她了，依我看方坛主也是聪明人，难道这利害关系她还不懂么，我说得对吧？方</w:t>
      </w:r>
    </w:p>
    <w:p>
      <w:r>
        <w:t>坛主。」</w:t>
      </w:r>
    </w:p>
    <w:p>
      <w:r>
        <w:t>方妍听后，发觉童虎这句说话更具威吓性，但她想到妹子的贞节安危，着实无从反抗之力。要不是这个原因，</w:t>
      </w:r>
    </w:p>
    <w:p>
      <w:r>
        <w:t>便是一死，又有何惧。其实她这句说话，不知在心里说过多少遍，现听见童虎这番话，心里又是一惊，便即道：「</w:t>
      </w:r>
    </w:p>
    <w:p>
      <w:r>
        <w:t>属下自当明白。」</w:t>
      </w:r>
    </w:p>
    <w:p>
      <w:r>
        <w:t>童虎笑道：「妳既然明白便好。今日本门主兴致大好，咱们今夜便来个二龙一凤，看看方坛主可有这个本事了。」</w:t>
      </w:r>
    </w:p>
    <w:p>
      <w:r>
        <w:t>方妍道：「只要两位门主高兴，方妍自当使出浑身解数，也要令两位门主满足顺意。」</w:t>
      </w:r>
    </w:p>
    <w:p>
      <w:r>
        <w:t>童鹤道：「个多月没和方坛主好过，今晚必须好好尽兴一番。呵……呵！是了，我这个老哥，到底有多久没和</w:t>
      </w:r>
    </w:p>
    <w:p>
      <w:r>
        <w:t>妳好了？」</w:t>
      </w:r>
    </w:p>
    <w:p>
      <w:r>
        <w:t>方妍勉强一笑，道：「左门主十天八天便会来一次，当时我也奇怪右门主你因何不来，还道右门主已经厌弃属</w:t>
      </w:r>
    </w:p>
    <w:p>
      <w:r>
        <w:t>下了。」</w:t>
      </w:r>
    </w:p>
    <w:p>
      <w:r>
        <w:t>童鹤笑道：「又怎会呢，本门虽美女不少，但比得上方坛主的，至今还没有一人，如此一个天仙化人的美女，</w:t>
      </w:r>
    </w:p>
    <w:p>
      <w:r>
        <w:t>且又淫媚入骨，本门主又怎会厌弃。」</w:t>
      </w:r>
    </w:p>
    <w:p>
      <w:r>
        <w:t>说着站起身来，走到方妍跟前，二指抬起她下颚，瞪着一对淫眼，鉴赏着眼前这个大美人，一面笑道：「没见</w:t>
      </w:r>
    </w:p>
    <w:p>
      <w:r>
        <w:t>一个多月，果然又漂亮了几分，不知身材可有丰满了。」</w:t>
      </w:r>
    </w:p>
    <w:p>
      <w:r>
        <w:t>他说着之间，已伸出葵扇般的大手，隔着方妍的衣衫，把她的一边玉峰捏在手中，又搓又捏，淫笑道：「着手</w:t>
      </w:r>
    </w:p>
    <w:p>
      <w:r>
        <w:t>很好，又挺又饱胀。咱们三人到榻上再玩。」</w:t>
      </w:r>
    </w:p>
    <w:p>
      <w:r>
        <w:t>方妍又哪能违拗反对，只得任由他拥在怀中，三人往床榻走去。</w:t>
      </w:r>
    </w:p>
    <w:p>
      <w:r>
        <w:t>只见二人来到榻沿，方妍便先动手替童鹤脱掉衣服，再移至童虎身前，为他脱了个清光，登时两条大肉虫，笔</w:t>
      </w:r>
    </w:p>
    <w:p>
      <w:r>
        <w:t>直地并排站着，胯间之物，早便变得又粗又大，竖得老高，等待着方妍的慰藉。</w:t>
      </w:r>
    </w:p>
    <w:p>
      <w:r>
        <w:t>方妍识趣地道：「请两位门主先坐在榻沿，好让方妍为两位吹奏一曲。」</w:t>
      </w:r>
    </w:p>
    <w:p>
      <w:r>
        <w:t>二人听后自是高兴。莫看二人年纪不少，身体却非常健硕，胸口肌肉丰厚，盘根虮结，浑身充满精力，尤以胯</w:t>
      </w:r>
    </w:p>
    <w:p>
      <w:r>
        <w:t>下的龙筋，更是挺硬粗大，龙冠圆突，青筋暴现。方妍还没遇见罗开前，这二人的物事，却是她最为满意的了。</w:t>
      </w:r>
    </w:p>
    <w:p>
      <w:r>
        <w:t>这时见方妍盈盈蹲下，两只玉手，各提一根巨物，轻缓地套动挤磨。二人给她玉手一弄，登时喊了一声爽。</w:t>
      </w:r>
    </w:p>
    <w:p>
      <w:r>
        <w:t>方妍抬高俏脸，望着二人的反应。她温柔地抚弄了一会，便即凑近头来，先把舌头舔向童鹤的龙冠，舔了良久，</w:t>
      </w:r>
    </w:p>
    <w:p>
      <w:r>
        <w:t>方行小嘴微张，含入口中，眼睛仍不住望向眼前的男人。</w:t>
      </w:r>
    </w:p>
    <w:p>
      <w:r>
        <w:t>童鹤垂头望住这个大美人，一张优美的小嘴，正自紧含自己的家伙，不住吞入吐出，螓首幌动。再见她身躯微</w:t>
      </w:r>
    </w:p>
    <w:p>
      <w:r>
        <w:t>蹲，姿态优美之极，虽是衣衫齐整，但胸前双峰，却撑挺着一道迷人的弧度，异常诱人，直看得童鹤心痒难搔，当</w:t>
      </w:r>
    </w:p>
    <w:p>
      <w:r>
        <w:t>下巨掌前伸，纳入手中捏玩起来。</w:t>
      </w:r>
    </w:p>
    <w:p>
      <w:r>
        <w:t>方妍虽对二人心无好感，却碍于二人的势力，还有重大弱点给二人掌握住，只好尽心服侍，讨好承欢。</w:t>
      </w:r>
    </w:p>
    <w:p>
      <w:r>
        <w:t>她心想道：「方才听二人之言，似乎已经对我起疑，要是今趟不能让他满意，这二人大有可能借题发挥，到时</w:t>
      </w:r>
    </w:p>
    <w:p>
      <w:r>
        <w:t>反而不妙。自己受罪不打紧，可怜妹子她……」</w:t>
      </w:r>
    </w:p>
    <w:p>
      <w:r>
        <w:t>想到这里，不由心头猛地一跳，决定把心一横，使出浑身解数。</w:t>
      </w:r>
    </w:p>
    <w:p>
      <w:r>
        <w:t>只见她把口中之物吐出，挽起童鹤放在胸前的大手，牵引他来到领口处，望向他道：「门主这样摸玩，弄得人</w:t>
      </w:r>
    </w:p>
    <w:p>
      <w:r>
        <w:t>家不上不下，何不探入人家衣内，尽情把玩一番，好让人家也舒服嘛。」</w:t>
      </w:r>
    </w:p>
    <w:p>
      <w:r>
        <w:t>童鹤哈哈笑道：「妳这个小淫娃，当真懂得享受。」说着探手便进，大手穿过兜儿，一把便将她一边丰满抓住，</w:t>
      </w:r>
    </w:p>
    <w:p>
      <w:r>
        <w:t>不住搓弄起来。</w:t>
      </w:r>
    </w:p>
    <w:p>
      <w:r>
        <w:t>只听方妍轻嗯一声，低声道：「好舒服，请继续把玩方妍，尽情搓握是了。</w:t>
      </w:r>
    </w:p>
    <w:p>
      <w:r>
        <w:t>啊唔……好美。」话落，遂把巨物重纳入口中，使劲吸吮起来。而另一只玉手，也不忘童虎的龙杆。见她双手</w:t>
      </w:r>
    </w:p>
    <w:p>
      <w:r>
        <w:t>齐飞，显得极为尽心。</w:t>
      </w:r>
    </w:p>
    <w:p>
      <w:r>
        <w:t>童虎在旁也瞧得异常兴动，况且下身却被她玉手紧握，缓捋慢套，力度轻重适中，委实畅美无比。</w:t>
      </w:r>
    </w:p>
    <w:p>
      <w:r>
        <w:t>童鹤更是浑身爽透，方妍娇美的玉峰，在他的手上，也不知玩过多少次，但这种眼看不到，光凭触感的揉捏，</w:t>
      </w:r>
    </w:p>
    <w:p>
      <w:r>
        <w:t>他还是首次，其趣却另有一番妙处。他只觉手上之物，浑圆饱满，方好巨掌盈握，一颗硬挺的蓓蕾，不住在他掌心</w:t>
      </w:r>
    </w:p>
    <w:p>
      <w:r>
        <w:t>打滚，果然美妙无穷，触手奇佳。</w:t>
      </w:r>
    </w:p>
    <w:p>
      <w:r>
        <w:t>方妍在他恣情的把弄下，欲火也逐渐高烧，手上的动作也缓缓剧烈起来。</w:t>
      </w:r>
    </w:p>
    <w:p>
      <w:r>
        <w:t>童鹤在双重的享受下，不禁兴若酒狂，遍身焰火如焚。二老不曾练过「乾坤坎离大法」，按忍之力与常人无异，</w:t>
      </w:r>
    </w:p>
    <w:p>
      <w:r>
        <w:t>只凭一身深厚的内力，克制强忍，但遇着眼前这样一个绝色美人，确也欲火难抑。</w:t>
      </w:r>
    </w:p>
    <w:p>
      <w:r>
        <w:t>他只觉方妍咬着龙冠，舔咂吸放，无不美入骨髓，当下放开精关，务求享受一下释放的销魂快感。</w:t>
      </w:r>
    </w:p>
    <w:p>
      <w:r>
        <w:t>方妍使劲地吸着顶端，玉手翻飞，见他越来越胀，且突突乱跳，知他一心要放入自己口中，便即加紧吸力，果</w:t>
      </w:r>
    </w:p>
    <w:p>
      <w:r>
        <w:t>然不消片刻，炙热的浓浆直喷而出。方妍美目微抬，牢牢盯着他，才一一吞下，并以小口清除残余，方站身而起。</w:t>
      </w:r>
    </w:p>
    <w:p>
      <w:r>
        <w:t>童鹤美得浑身舒泰，见方妍挨身过来，便即拥住，要她面孔向外，跨坐在他双膝上。方妍哪敢不依，只得照他</w:t>
      </w:r>
    </w:p>
    <w:p>
      <w:r>
        <w:t>所言。童鹤从后拥抱着她，并动手脱她衣衫。</w:t>
      </w:r>
    </w:p>
    <w:p>
      <w:r>
        <w:t>方妍软着身躯，任他所为。童虎也站到她跟前，两兄弟当真十分合拍，没多久便把方妍脱了个精光。方妍却不</w:t>
      </w:r>
    </w:p>
    <w:p>
      <w:r>
        <w:t>害羞，伸手往前握紧童虎的宝贝，温柔地套动起来。</w:t>
      </w:r>
    </w:p>
    <w:p>
      <w:r>
        <w:t>童虎定睛瞪着她，灯光掩映下，见她更是娇美无限，一对水汪汪的眼睛，绽放出炽热的淫欲光芒，不禁脱口道</w:t>
      </w:r>
    </w:p>
    <w:p>
      <w:r>
        <w:t>：「好一个美人儿，待老夫今晚把妳弄上天。」</w:t>
      </w:r>
    </w:p>
    <w:p>
      <w:r>
        <w:t>方妍娇媚地朝他一笑，说道：「属下既是门主的人，只要门主喜欢便好了。」</w:t>
      </w:r>
    </w:p>
    <w:p>
      <w:r>
        <w:t>童鹤从后围手过来，双手包住她一对傲峰，肆无忌惮地搓揉。</w:t>
      </w:r>
    </w:p>
    <w:p>
      <w:r>
        <w:t>方研套弄了一会儿童虎的宝贝，便一口含住，尽情舔舐起来，温柔的小嘴不但温暖且湿润，把个童虎弄的舒爽</w:t>
      </w:r>
    </w:p>
    <w:p>
      <w:r>
        <w:t>不已，直拿自己的宝贝在方研口中抽插，而方研身后的童鹤再把一对丰乳揉搓了个遍以后，便左手继续包住丰满轻</w:t>
      </w:r>
    </w:p>
    <w:p>
      <w:r>
        <w:t>薄，右手探到方研胯下抠弄起来。</w:t>
      </w:r>
    </w:p>
    <w:p>
      <w:r>
        <w:t>方研顿感刺激，嘴上的动作也越来越快，童虎只见自己的宝贝在天仙般的方研小嘴中进进出出，砸砸有声，三</w:t>
      </w:r>
    </w:p>
    <w:p>
      <w:r>
        <w:t>人就这样弄了一段时间，童虎再也把持不住，一股阳精直喷出来，随即一阵畅快，方研照例一口口吞下，并舔弄干</w:t>
      </w:r>
    </w:p>
    <w:p>
      <w:r>
        <w:t>净。</w:t>
      </w:r>
    </w:p>
    <w:p>
      <w:r>
        <w:t>童虎爽道：「方坛主的嘴上功夫真是越来越纯熟，本门主真是欢喜的紧。」</w:t>
      </w:r>
    </w:p>
    <w:p>
      <w:r>
        <w:t>方研娇声道「只要门主喜欢，属下自当随时为门主吹奏。」</w:t>
      </w:r>
    </w:p>
    <w:p>
      <w:r>
        <w:t>童鹤在后听的兴起，运起内力，泄完不久的宝贝再度硬将起来，方妍刚巧坐在其中，自然感到他的反应，不由</w:t>
      </w:r>
    </w:p>
    <w:p>
      <w:r>
        <w:t>喘道：「门主好生厉害，这么快又回复过来。」</w:t>
      </w:r>
    </w:p>
    <w:p>
      <w:r>
        <w:t>童鹤笑道：「见着妳这个美人，怎不叫人不心动。来，便这样坐着，让我往后路走一走。」</w:t>
      </w:r>
    </w:p>
    <w:p>
      <w:r>
        <w:t>方妍听着，知这右门主直来便好此道，只得微微一笑，说道：「门主爱走后路，便由方妍代为引路吧。」说着</w:t>
      </w:r>
    </w:p>
    <w:p>
      <w:r>
        <w:t>探手往后，挽紧宝贝往自家菊门抵去。</w:t>
      </w:r>
    </w:p>
    <w:p>
      <w:r>
        <w:t>童鹤驾轻路熟，乘着方妍沉身之势，龙冠立时挺进。方妍轻嗯一声，缓缓坐下，只觉他绶缓深进，畅美难言，</w:t>
      </w:r>
    </w:p>
    <w:p>
      <w:r>
        <w:t>终于全根尽没。</w:t>
      </w:r>
    </w:p>
    <w:p>
      <w:r>
        <w:t>方妍嘤叫一声，道：「门主塞得属下好满，舒服死了。」</w:t>
      </w:r>
    </w:p>
    <w:p>
      <w:r>
        <w:t>童鹤笑了一笑，牢牢包住她双峰，仍是不舍放手，抱紧她娇美的身躯，往后便倒，卧在榻上。方妍本背他而坐，</w:t>
      </w:r>
    </w:p>
    <w:p>
      <w:r>
        <w:t>给他这样一卧，登时仰脸向天，双脚踏地，整副极度迷人的裸躯，朝天向上，把个鲜嫩殷红的宝穴，全然展陈在童</w:t>
      </w:r>
    </w:p>
    <w:p>
      <w:r>
        <w:t>虎眼前。</w:t>
      </w:r>
    </w:p>
    <w:p>
      <w:r>
        <w:t>童虎见着二人的姿势，确也新鲜，只见方妍的一个妙处，正好尽入眼帘，又红又嫩，浪汁盈盈，随即伸出粗糙</w:t>
      </w:r>
    </w:p>
    <w:p>
      <w:r>
        <w:t>的食指，探进方研的门户之中，尽情抠挖起来，方研被这样一弄，大感舒爽，柔声道：「左门主好会弄啊，属下舒</w:t>
      </w:r>
    </w:p>
    <w:p>
      <w:r>
        <w:t>服死了，别停……再深去一点……。」童虎听见，即把食指拔出，换做中指，抽插起来。</w:t>
      </w:r>
    </w:p>
    <w:p>
      <w:r>
        <w:t>一边抽插，一边看见童鹤一根巨棒在方研菊门中出进，啪滋有声，而方研穴中，一股妙水，在自己的抽插之下</w:t>
      </w:r>
    </w:p>
    <w:p>
      <w:r>
        <w:t>顺着手指淌到床盖之上，其门户之内，鲜红之嫩肉若隐若现，哪里再忍得住，狠狠抠挖几次之后，再次跃马扬鞭，</w:t>
      </w:r>
    </w:p>
    <w:p>
      <w:r>
        <w:t>登时抬起发硬的龙根踏前一步，提枪直抵门户。</w:t>
      </w:r>
    </w:p>
    <w:p>
      <w:r>
        <w:t>方妍略抬娇躯，看见童虎要闯门入户，便一手拨开双唇，一手握向他的龙枪，露出内中猩红的肉壁，淫声道：</w:t>
      </w:r>
    </w:p>
    <w:p>
      <w:r>
        <w:t>「让属下为门主开路吧。」但见枪头奋力一撑，逼开了玉门，缓缓望里戳进。</w:t>
      </w:r>
    </w:p>
    <w:p>
      <w:r>
        <w:t>「嗯……好粗好大，两条大龙今晚要弄死人了。」</w:t>
      </w:r>
    </w:p>
    <w:p>
      <w:r>
        <w:t>方妍前后受击，双枪齐至，当真浑身通爽。再看二人合作无间，竟能齐出齐进，直美得方妍头脑昏然。</w:t>
      </w:r>
    </w:p>
    <w:p>
      <w:r>
        <w:t>这二人虽知方妍练就「肆同契」，却不担心她向自己下毒，一来方妍不敢，二来光是朱雀门，便有几百人能与</w:t>
      </w:r>
    </w:p>
    <w:p>
      <w:r>
        <w:t>二人解毒，二人放心非常。</w:t>
      </w:r>
    </w:p>
    <w:p>
      <w:r>
        <w:t>只听童鹤在后道：「方坛主这物怎地这般有趣，竟是屡战不松，浅紧香暖，难道这「玄女相蚀大法」对后路也</w:t>
      </w:r>
    </w:p>
    <w:p>
      <w:r>
        <w:t>有收益。」</w:t>
      </w:r>
    </w:p>
    <w:p>
      <w:r>
        <w:t>方妍喘道：「属下这处，只有两位门主走过，人家从不许外人闯进，一心留待门主受用，又怎会不紧嘛。嗯，</w:t>
      </w:r>
    </w:p>
    <w:p>
      <w:r>
        <w:t>前后双受，当真美不可言，两位门主行行好，狠狠要属下吧。」</w:t>
      </w:r>
    </w:p>
    <w:p>
      <w:r>
        <w:t>童虎在前听得心动，又见着方妍这花容月貌，双峰诱人，登时兴动难当，伸手往前把童鹤的一只大手拨开，替</w:t>
      </w:r>
    </w:p>
    <w:p>
      <w:r>
        <w:t>换过来，把个方研胸前美峰，抓捏揉搓，间或用拇食两指，夹住峰前突起，着力捏动。他手上捏动，下身急挺，望</w:t>
      </w:r>
    </w:p>
    <w:p>
      <w:r>
        <w:t>见巨龙不住出入隐现，膣内琼浆溢溢不止，随着抽提，喷溅而出，便用剩余一只手，伸出食指，按在方研穴中突起</w:t>
      </w:r>
    </w:p>
    <w:p>
      <w:r>
        <w:t>肉粒上，不住的摸玩抖动。</w:t>
      </w:r>
    </w:p>
    <w:p>
      <w:r>
        <w:t>方妍在二人夹攻下，一身淫火，全都给二人抽了出来，遍体酸畅，口中乱哼不休。这双龙入海的滋味，她今趟</w:t>
      </w:r>
    </w:p>
    <w:p>
      <w:r>
        <w:t>也非首次，只是过往不曾有这仰卧的姿势，顿感其趣各异。</w:t>
      </w:r>
    </w:p>
    <w:p>
      <w:r>
        <w:t>况且今日方妍初遇罗开，情根暗种，现听他身受重伤，心怀挂念，脑子尽是罗开的温柔俊貌，尤其想起他那丈</w:t>
      </w:r>
    </w:p>
    <w:p>
      <w:r>
        <w:t>八蛇矛，情火更盛，无法自制。目下两根巨龙，狂出猛入，弄得她畅快淋漓，只得合上眼睛，把二人当作罗开，任</w:t>
      </w:r>
    </w:p>
    <w:p>
      <w:r>
        <w:t>他们狎弄，口里却颤声道：「好美啊！两位门主美吗？人家要爽死了……」</w:t>
      </w:r>
    </w:p>
    <w:p>
      <w:r>
        <w:t>不觉间又过了盏茶时间。只听童鹤突然道：「妳且掉过身子来，让咱们换个位置。」</w:t>
      </w:r>
    </w:p>
    <w:p>
      <w:r>
        <w:t>方妍明白他的意思。只见童虎抽枪而出，花露随即飞溅，浇满一地。童虎让过一旁，方妍一个翻身，便已爬伏</w:t>
      </w:r>
    </w:p>
    <w:p>
      <w:r>
        <w:t>在童鹤胸前，双脚仍是踏实在地。但见方妍探手往后，抓住童鹤的龙枪，便往自己扇门塞进，即听滋的一声，便即</w:t>
      </w:r>
    </w:p>
    <w:p>
      <w:r>
        <w:t>直抵深宫，方妍娇吟一声，低声道：「门主的东西好威武，属下要给你戳破了。」</w:t>
      </w:r>
    </w:p>
    <w:p>
      <w:r>
        <w:t>童鹤一边用大手爱抚双胸，一边道：「那个小子有我厉害么？」</w:t>
      </w:r>
    </w:p>
    <w:p>
      <w:r>
        <w:t>方妍心道，你还差得远呢，但口里却道：「当然是门主你厉害，人家给你干死了……」说话没完，便觉后门突</w:t>
      </w:r>
    </w:p>
    <w:p>
      <w:r>
        <w:t>然被闯。</w:t>
      </w:r>
    </w:p>
    <w:p>
      <w:r>
        <w:t>方妍回头一看，童虎以是提枪朝菊门挺进，方妍便稍稍撅起臀部，好方便童虎入进，龙枪顶如时，顿感浑身一</w:t>
      </w:r>
    </w:p>
    <w:p>
      <w:r>
        <w:t>颤，双龙又再横冲直撞，弄得方妍不住口喊美：「实在太舒服了，两位门主好厉害，不要怜惜属下，尽量干好了。」</w:t>
      </w:r>
    </w:p>
    <w:p>
      <w:r>
        <w:t>童鹤抬起她俏脸，一面戳刺，一面享受这美人的艳貌，越看越是火动，戳刺也逐渐加速起来。</w:t>
      </w:r>
    </w:p>
    <w:p>
      <w:r>
        <w:t>方妍牢牢抱着他，把对傲峰送到童鹤口中，脆声道：「吃我，让属下今晚升天好了。」</w:t>
      </w:r>
    </w:p>
    <w:p>
      <w:r>
        <w:t>童鹤笑道：「本二人今晚决不让方坛主失望。」后边童虎一边抽插一边附和到：「你放心，今晚一定弄的你呼</w:t>
      </w:r>
    </w:p>
    <w:p>
      <w:r>
        <w:t>天抢地。」</w:t>
      </w:r>
    </w:p>
    <w:p>
      <w:r>
        <w:t>三人于是再不说话，童鹤一边将方研送入口中的傲峰舔咬吸允，一边耸动下体急速抽插，而身后童虎用两手扶</w:t>
      </w:r>
    </w:p>
    <w:p>
      <w:r>
        <w:t>住方研丰臀，也急速抽插，一时间，屋内尽是舔舐插穴之音。</w:t>
      </w:r>
    </w:p>
    <w:p>
      <w:r>
        <w:t>就这样盏茶时间之后，童鹤大叫一声道：「老哥先让我，我快爽出来了。」</w:t>
      </w:r>
    </w:p>
    <w:p>
      <w:r>
        <w:t>身后童虎也感方研身体越来越颤动的厉害，而童鹤的呼吸也越来越急促，随即让出后位，童鹤待后位一松，马</w:t>
      </w:r>
    </w:p>
    <w:p>
      <w:r>
        <w:t>上将方研扶起成跨坐，用双手托着方研一对丰乳，下体急速抖动，而方研也娇喘连连，口中胡乱吐字，又一会，童</w:t>
      </w:r>
    </w:p>
    <w:p>
      <w:r>
        <w:t>鹤一身大叫，身体抽动了几下，把自己体内每一滴体液都灌入方研下体，而方研在一烫之下，抖动了几下，泄了一</w:t>
      </w:r>
    </w:p>
    <w:p>
      <w:r>
        <w:t>回。</w:t>
      </w:r>
    </w:p>
    <w:p>
      <w:r>
        <w:t>童鹤平复了一会呼吸，便从方研身下抽身而起，将位置让出，坐在一旁休息，童虎待童鹤离开之后，便让方研</w:t>
      </w:r>
    </w:p>
    <w:p>
      <w:r>
        <w:t>继续趴伏于榻上，方研知道身后童虎还未射精，便顺从的抬起美臀，往后媚眼盯着童虎，淫声说道：「左门主还等</w:t>
      </w:r>
    </w:p>
    <w:p>
      <w:r>
        <w:t>什么，快来爱死方研吧。」</w:t>
      </w:r>
    </w:p>
    <w:p>
      <w:r>
        <w:t>童虎问道：「方坛主是想让本门主爱你的后路还是前路？」</w:t>
      </w:r>
    </w:p>
    <w:p>
      <w:r>
        <w:t>方研柔声哀求道：「随门主喜欢，只要插进来就好。」</w:t>
      </w:r>
    </w:p>
    <w:p>
      <w:r>
        <w:t>童虎抬起长枪，不再走方研后庭，改而对准满是精液和淫水的美穴，用龙头在方研穴口悠悠摩擦，直将方研逗</w:t>
      </w:r>
    </w:p>
    <w:p>
      <w:r>
        <w:t>的又再次娇喘起来，便尽力一戳，插入方研扇门之中，尽情驰骋起来，刚驰骋了几下，童虎便赞道：「方坛主此处</w:t>
      </w:r>
    </w:p>
    <w:p>
      <w:r>
        <w:t>不愧是宝地，刚刚被右门主射了一回，却还如此紧窄。夹的本门十分舒爽。」</w:t>
      </w:r>
    </w:p>
    <w:p>
      <w:r>
        <w:t>方研在前喘道：「只要门主喜欢，尽情爱方研便了。」</w:t>
      </w:r>
    </w:p>
    <w:p>
      <w:r>
        <w:t>童虎道：「如此本门便不再客气。」于是再次发力驰骋起来。</w:t>
      </w:r>
    </w:p>
    <w:p>
      <w:r>
        <w:t>随着童虎翻江倒海般的冲杀，方研的轻哼慢吟很快就转变为急促的浪叫，而童虎却是越弄越起劲，从背后将双</w:t>
      </w:r>
    </w:p>
    <w:p>
      <w:r>
        <w:t>手伸到方研胸前紧紧抱住两粒丰满的肉球，一边抓捏一边加速冲刺。抽插一会之后，却又换入后庭继续抽插，而用</w:t>
      </w:r>
    </w:p>
    <w:p>
      <w:r>
        <w:t>手指按住方研穴豆不住摸完，弄了一阵，又再次换入穴内任意驰骋，而手指则改在方研菊门内轻轻插玩，如此这般，</w:t>
      </w:r>
    </w:p>
    <w:p>
      <w:r>
        <w:t>直弄得两人身上均汗粒淋漓。</w:t>
      </w:r>
    </w:p>
    <w:p>
      <w:r>
        <w:t>坐在一旁欣赏的童鹤看到如此激爽的场面，刚刚软下的宝贝不禁又有了反应，虽不能完全立起，却也稍稍抬头。</w:t>
      </w:r>
    </w:p>
    <w:p>
      <w:r>
        <w:t>一会之后，只见童虎将手放在方研胸前狠力抓揉，且呼吸急促，而下身也是越动越用力，越动越快，方研却在</w:t>
      </w:r>
    </w:p>
    <w:p>
      <w:r>
        <w:t>不停叫美，童鹤知道童虎就快爽到顶点了，果然，童虎在最后用力冲了几次之后，腹部一阵抽搐，便趴在方研身上</w:t>
      </w:r>
    </w:p>
    <w:p>
      <w:r>
        <w:t>不动了，片刻之后，直到将最后一滴精虫都射入方研的美穴之内才拔出已软的龙颈，坐在床脚回气。</w:t>
      </w:r>
    </w:p>
    <w:p>
      <w:r>
        <w:t>而方研等童虎一离开自己的身体，便趴倒于榻上，一边娇喘，一边断断续续的说道：「左门主好威猛……好厉</w:t>
      </w:r>
    </w:p>
    <w:p>
      <w:r>
        <w:t>害，直将属下弄死了……真是好美。」说完便闭上美目，一边回气，一边享受高潮过后的快感。</w:t>
      </w:r>
    </w:p>
    <w:p>
      <w:r>
        <w:t>坐在一旁的童鹤见榻上的方研，发丝凌乱的盖在娇美的脸庞之上，媚眼如丝，娇喘之声凄凄切切，脸颊微微泛</w:t>
      </w:r>
    </w:p>
    <w:p>
      <w:r>
        <w:t>红，完美的曲线勾勒出了雪白的背部和臀部，还有修长饱满的双腿，娇小可人的美足，无一处不是天创的杰作，而</w:t>
      </w:r>
    </w:p>
    <w:p>
      <w:r>
        <w:t>身上细细的香汗在灯火映承下也似乎在闪闪发光，童鹤哪里还能忍住，当即淫兴又再大起。</w:t>
      </w:r>
    </w:p>
    <w:p>
      <w:r>
        <w:t>童鹤起身走至榻边，舔了一下方研的美背，摸捏着方研的美臀和完美的大腿说道：「方坛主何不起身让老夫欣</w:t>
      </w:r>
    </w:p>
    <w:p>
      <w:r>
        <w:t>赏一下美穴如何？」方研听见，知道这个老色鬼还没玩够自己，启能违拗，张开美目，淡淡一笑娇声道：「门主真</w:t>
      </w:r>
    </w:p>
    <w:p>
      <w:r>
        <w:t>好兴致，如是爱看，属下自当让门主心满意足才是。」于是便起身，用双手向后撑住身体，半抬起上身，自觉隆起</w:t>
      </w:r>
    </w:p>
    <w:p>
      <w:r>
        <w:t>并分开双腿，张到极致，并往榻沿挪了挪身体，让阴户更加突出，将自己美艳不可方物的下体，全无保留的展现在</w:t>
      </w:r>
    </w:p>
    <w:p>
      <w:r>
        <w:t>童鹤眼前。</w:t>
      </w:r>
    </w:p>
    <w:p>
      <w:r>
        <w:t>童鹤见方研如此知趣，心头大喜，便也不再客气，蹲在方研胯间仔细端详起来。其实方研这美穴，童鹤也不知</w:t>
      </w:r>
    </w:p>
    <w:p>
      <w:r>
        <w:t>道看了多少遍，可不管看几次均觉不够，再加上今日方研似乎十分得趣，勾的自己淫兴大发，更是想好好玩弄这个</w:t>
      </w:r>
    </w:p>
    <w:p>
      <w:r>
        <w:t>天仙子。</w:t>
      </w:r>
    </w:p>
    <w:p>
      <w:r>
        <w:t>方研见童鹤蹲在自己胯间，也不害羞，用一对媚眼盯住眼前的男人，随他任意观看。童鹤看了一阵，自觉还是</w:t>
      </w:r>
    </w:p>
    <w:p>
      <w:r>
        <w:t>不甚过瘾，便用左手拇食两指撑开方研的紧穴，凑近端详起来，只见刚刚被两人射过精的宝穴之中，一股微白的液</w:t>
      </w:r>
    </w:p>
    <w:p>
      <w:r>
        <w:t>体顺流而下，内里嫩红阵阵，且一张一缩，而穴中突起红里泛白，娇嫩不已，如鲜桃初摘，不觉心动，便伸出舌尖，</w:t>
      </w:r>
    </w:p>
    <w:p>
      <w:r>
        <w:t>舔动起来。方研顿时浑身一颤，轻哼起来。</w:t>
      </w:r>
    </w:p>
    <w:p>
      <w:r>
        <w:t>童鹤越吃越有劲，先是轻舔慢吸，到后来却是像涮肉一般，左右上下一阵乱舔，还不时的用门牙轻轻咬舐内中</w:t>
      </w:r>
    </w:p>
    <w:p>
      <w:r>
        <w:t>那粒突起，直吃的方研娇喘连连，不住口的高呼：「右门主好会舔啊……属下受不了了……要死了……。」</w:t>
      </w:r>
    </w:p>
    <w:p>
      <w:r>
        <w:t>而童鹤却哪管她要死要活，竟将自己的长舌直插入方研窄道内翻腾起来，方研哪里还受的了，一边喘呼，一边</w:t>
      </w:r>
    </w:p>
    <w:p>
      <w:r>
        <w:t>将下体向前耸动……</w:t>
      </w:r>
    </w:p>
    <w:p>
      <w:r>
        <w:t>一旁回气的童虎，见此情景，也觉兴动，摸了摸半软不硬的宝贝，便起身凑到方研下体前，仔细观看童鹤舔穴，</w:t>
      </w:r>
    </w:p>
    <w:p>
      <w:r>
        <w:t>看了一会，甚觉兴起，便跪坐在方研身旁，用手托起方研的美颜，贪婪的向她的红唇扑去，并用舌头吻进方研口中，</w:t>
      </w:r>
    </w:p>
    <w:p>
      <w:r>
        <w:t>任意搅拌起来，方研上下均被人用舌头狂吃，顿觉躁动，声音也不觉急促甜美起来。</w:t>
      </w:r>
    </w:p>
    <w:p>
      <w:r>
        <w:t>童虎吃了一阵，也觉有趣，便放过方研的玉唇，而后将大手再度盖在方研左边的丰胸上，恣意揉捏起来，揉捏</w:t>
      </w:r>
    </w:p>
    <w:p>
      <w:r>
        <w:t>搓弄了一阵，见方研美目半闭，甚为享受上下的刺激，便用两手将本已坚挺的美胸再度挤高，用最啃咬起方研的蓓</w:t>
      </w:r>
    </w:p>
    <w:p>
      <w:r>
        <w:t>蕾来，就这样玩了一阵，童虎甚觉受用，跨中宝贝似乎也渐有生气，便用一手揉搓左乳并不挺啃舐，腾出左手，在</w:t>
      </w:r>
    </w:p>
    <w:p>
      <w:r>
        <w:t>方研右乳上肆意揉捏，直将个方研的右乳捏得通红。</w:t>
      </w:r>
    </w:p>
    <w:p>
      <w:r>
        <w:t>而在方研下身舔舐的童鹤见童虎如此，也来了兴致，不再用嘴来挑逗美人，便还是用左手分开方研的美穴两边，</w:t>
      </w:r>
    </w:p>
    <w:p>
      <w:r>
        <w:t>再次细细看过之后，便用右手食指插入方研穴中抠挖起来，只觉方研这物事甚紧，真个是百弄不松，一指可进，甚</w:t>
      </w:r>
    </w:p>
    <w:p>
      <w:r>
        <w:t>感有趣，遂深进深挖。</w:t>
      </w:r>
    </w:p>
    <w:p>
      <w:r>
        <w:t>方研也感到下身童鹤的变化，快感不住加强，便又将下体往前挪了挪，方便童鹤抠挖玩弄，童鹤见方研今夜十</w:t>
      </w:r>
    </w:p>
    <w:p>
      <w:r>
        <w:t>分知趣，便放心抠挖起来，抠挖了一阵，便换做中指抽插抠挖，然后再换做食指，有时又两指一同抠挖并进，直弄</w:t>
      </w:r>
    </w:p>
    <w:p>
      <w:r>
        <w:t>的方研如歌如泣。</w:t>
      </w:r>
    </w:p>
    <w:p>
      <w:r>
        <w:t>而埋首方研美乳间的童虎也感觉方研身体反应越来越激烈，便放弃肆虐其右乳，右手仍牢牢捏住左乳不舍放手，</w:t>
      </w:r>
    </w:p>
    <w:p>
      <w:r>
        <w:t>而用刚刚解放的左手探至方研胯间，按在穴中突起上急速抖动起来，方研瞬间便高哼起来道：「美……美死了……</w:t>
      </w:r>
    </w:p>
    <w:p>
      <w:r>
        <w:t>二位门主好厉害……方研美死了……。」</w:t>
      </w:r>
    </w:p>
    <w:p>
      <w:r>
        <w:t>童鹤听见方研的淫语，便用中指和无名指倒抠入方研穴中，学童虎一样，上下急速抖动起来，直把方研弄的花</w:t>
      </w:r>
    </w:p>
    <w:p>
      <w:r>
        <w:t>蜜横飞，浪叫连连，琼浆留了一榻，方研在这样的刺激下，连续抛掷了两次自己的美体，又泄了一回。童鹤见方研</w:t>
      </w:r>
    </w:p>
    <w:p>
      <w:r>
        <w:t>泄了，便将手指往里又深进了几回后便抽离了方研下体，改用舌头慢慢舔舐，让方研继续享受高潮，而童虎也将左</w:t>
      </w:r>
    </w:p>
    <w:p>
      <w:r>
        <w:t>手放离了穴内的美豆，却是右手不肯放开美乳，还在摸摸捏捏。</w:t>
      </w:r>
    </w:p>
    <w:p>
      <w:r>
        <w:t>方研喘息了一阵，睁开双眼看着二老鬼，柔声道：「二位门主今晚好兴致，属下真怕今晚要被二位门主弄死了。」</w:t>
      </w:r>
    </w:p>
    <w:p>
      <w:r>
        <w:t>一旁还在揉摸方研美乳的童虎笑道：「我们爱方坛主还不及，像方坛主这样的美人，我们怎么舍得弄死。」</w:t>
      </w:r>
    </w:p>
    <w:p>
      <w:r>
        <w:t>童鹤道：「待我上榻，方坛主可否再为老夫吹奏一次？」</w:t>
      </w:r>
    </w:p>
    <w:p>
      <w:r>
        <w:t>方研甜甜一乐，媚笑道：「只要门主不弃，吹奏几次都可。」</w:t>
      </w:r>
    </w:p>
    <w:p>
      <w:r>
        <w:t>于是童鹤还是让方研跪趴在榻上，自己在躺在方研脸下，将早已硬直如铁的龙根竖在方研嘴边，方研看见，乖</w:t>
      </w:r>
    </w:p>
    <w:p>
      <w:r>
        <w:t>巧的用一手撑住床面，一手握住童鹤宝贝，先用舌尖舔过龙头，再舔龙身，然后一寸寸的舔弄起来，连下方的子孙</w:t>
      </w:r>
    </w:p>
    <w:p>
      <w:r>
        <w:t>袋也细细舔过，像在品尝美味般处处都照顾周全，童鹤被舔的十分受用，享受不已。</w:t>
      </w:r>
    </w:p>
    <w:p>
      <w:r>
        <w:t>方研身后的童虎看的兴起，见方研的美臀正对着自己，便用两手抚上两臀，揉捏摸弄，十指留痕，还不时用舌</w:t>
      </w:r>
    </w:p>
    <w:p>
      <w:r>
        <w:t>头轻试，而后便用右手伸入臀下，用指头摸起方研的阴户来。</w:t>
      </w:r>
    </w:p>
    <w:p>
      <w:r>
        <w:t>方研感觉到身后童虎的动作，知道方才童虎没有尽情享受过自己的下体，便把臀部向后稍稍移动，并且向两边</w:t>
      </w:r>
    </w:p>
    <w:p>
      <w:r>
        <w:t>分开双腿，再次将女人最为美妙的部位暴露出来，毫无保留的让童虎看个仔细，好方便童虎尽兴，但见方研刚刚高</w:t>
      </w:r>
    </w:p>
    <w:p>
      <w:r>
        <w:t>潮过后的美穴悠悠泛着暗红，却又娇嫩无比，一条窄小的肉缝里还隐隐透着透明的光泽，手指初探，窄不可进。</w:t>
      </w:r>
    </w:p>
    <w:p>
      <w:r>
        <w:t>方研的淫媚极大的刺激了童虎的淫兴，像童鹤般细细观察过后，终于再次用双手分开了方研的美穴，用舌头舔</w:t>
      </w:r>
    </w:p>
    <w:p>
      <w:r>
        <w:t>弄过后，也将自己的中指插入美穴中上下左右抠挖起来。</w:t>
      </w:r>
    </w:p>
    <w:p>
      <w:r>
        <w:t>早已沦陷多时的下体在童虎的刺激下再次分泌出蜜汁，童虎哪肯放过，全数吸入口中，细细品尝，而方研也再</w:t>
      </w:r>
    </w:p>
    <w:p>
      <w:r>
        <w:t>度开始娇喘起来，看到如此反应，童虎便如同童鹤一样，用两个指头对方研的美穴更加恣意妄为起来。</w:t>
      </w:r>
    </w:p>
    <w:p>
      <w:r>
        <w:t>方研在童虎的急速抖动下已是对童鹤的宝贝有一搭无一搭的舔弄着，再次呼吸急促哼声如泣，童虎看方研又要</w:t>
      </w:r>
    </w:p>
    <w:p>
      <w:r>
        <w:t>再次泄身，便突然停止动作，只将两个指头留在方研下体内，却不再抖动，方研顿感不爽，娇声哀求道：「左门主，</w:t>
      </w:r>
    </w:p>
    <w:p>
      <w:r>
        <w:t>行行好，再用指头好好爱方研吧……。」</w:t>
      </w:r>
    </w:p>
    <w:p>
      <w:r>
        <w:t>但是童虎却充耳不闻，在狠狠抽插了几下之后，便将手指拔出，方研顿感空虚，再次柔声哀求道：「求求左门</w:t>
      </w:r>
    </w:p>
    <w:p>
      <w:r>
        <w:t>主，千万别拿出来，快狠狠插进来吧。」</w:t>
      </w:r>
    </w:p>
    <w:p>
      <w:r>
        <w:t>童虎终于笑道：「方坛主真是个淫娃，莫急，老夫这就来了。」说完便抬起自己的宝贝，只在方研的穴口磨了</w:t>
      </w:r>
    </w:p>
    <w:p>
      <w:r>
        <w:t>两磨便用尽全力一下插入至深之处。</w:t>
      </w:r>
    </w:p>
    <w:p>
      <w:r>
        <w:t>方研的空虚瞬间得到满足，轻声哼叫道：「美死了……就是这样……左门主，不用怜惜属下，好好干属下吧。」</w:t>
      </w:r>
    </w:p>
    <w:p>
      <w:r>
        <w:t>说完便再次含住身下童鹤的龙根，激烈的舔弄起来。</w:t>
      </w:r>
    </w:p>
    <w:p>
      <w:r>
        <w:t>三人就这样玩了一阵，童鹤再也忍不住，说道：「方坛主好厉害的嘴功，让我和左门主交换一下，也让老哥享</w:t>
      </w:r>
    </w:p>
    <w:p>
      <w:r>
        <w:t>受一下方坛主的嘴功。」</w:t>
      </w:r>
    </w:p>
    <w:p>
      <w:r>
        <w:t>说罢便起身，童虎一笑，随即让开了位置，童鹤也不让方研换姿势，就换过童虎，从后方直插入方研美穴，驰</w:t>
      </w:r>
    </w:p>
    <w:p>
      <w:r>
        <w:t>骋起来，而童虎则跪立在方研嘴前，把沾满液体的宝贝送入方研口中抽插，方研则大方的张口帮童虎品起龙根来，</w:t>
      </w:r>
    </w:p>
    <w:p>
      <w:r>
        <w:t>而童虎一边在方研口中抽插，一边不忘将双手从腋下捏住方研胸前美球，不住的揉搓，方研的双峰本就丰满挺拔，</w:t>
      </w:r>
    </w:p>
    <w:p>
      <w:r>
        <w:t>倒挂时更加弹性十足，如丝手感让童虎不禁又硬了一分，捏动更是变为抓扯。</w:t>
      </w:r>
    </w:p>
    <w:p>
      <w:r>
        <w:t>方研却不以为苦，一边品萧一边说：「左门主的宝贝真是神物，如此坚挺。</w:t>
      </w:r>
    </w:p>
    <w:p>
      <w:r>
        <w:t>怎的又硬了一分，属下的小口都要放不下了。」</w:t>
      </w:r>
    </w:p>
    <w:p>
      <w:r>
        <w:t>后边童鹤听见，略带醋意的戏谑道：「难道老夫我的就不坚挺么？」说完也不容方研回答，便用力大干特干起</w:t>
      </w:r>
    </w:p>
    <w:p>
      <w:r>
        <w:t>来，方研口前后两洞均被玩弄，浪叫不已。</w:t>
      </w:r>
    </w:p>
    <w:p>
      <w:r>
        <w:t>二鬼在爽弄了盏茶时分后，童鹤见方研美背横陈，细腰芊芊，甚是优美，美臀雪白，便用中指探入菊门抽插了</w:t>
      </w:r>
    </w:p>
    <w:p>
      <w:r>
        <w:t>几下，觉得后洞幽深，不禁又道：「方坛主，我二人再与你来一次双龙入洞如何？」</w:t>
      </w:r>
    </w:p>
    <w:p>
      <w:r>
        <w:t>方研回头喘道：「二位门主何须顾虑，只要二位门主尽兴，方研自当全力承受。」</w:t>
      </w:r>
    </w:p>
    <w:p>
      <w:r>
        <w:t>童虎在前道：「难得今日方坛主如此好兴致，此次由我先来走走方坛主后路如何？」</w:t>
      </w:r>
    </w:p>
    <w:p>
      <w:r>
        <w:t>童鹤答道：「如此甚好，我先来走走方坛主前方。」说完又往方研纵深抽插了几下，才拔出硬如铁棒的龙根。</w:t>
      </w:r>
    </w:p>
    <w:p>
      <w:r>
        <w:t>于是二童再次交换位置，方研知道二童意思，并不起身换姿势，只是前后挪了挪身体，待童鹤躺好之后，便跨</w:t>
      </w:r>
    </w:p>
    <w:p>
      <w:r>
        <w:t>坐在童鹤直竖向天的宝贝前，童鹤并不急于插入，而是先用手指探入方研宝穴中，发现此穴又窄小如处子，不禁大</w:t>
      </w:r>
    </w:p>
    <w:p>
      <w:r>
        <w:t>喜，用食中两指稍微抽插了两下之后，便由方研扶着自己的宝贝缓缓没入洞口。</w:t>
      </w:r>
    </w:p>
    <w:p>
      <w:r>
        <w:t>随着滋声，终于全根没入，童鹤也不急着让童虎走后门，却向方才一样，用两手抓住方研傲乳，激烈的上下耸</w:t>
      </w:r>
    </w:p>
    <w:p>
      <w:r>
        <w:t>动了十多下，直顶的方研眼眉如丝，方才让方研匍匐于自己身上，后面童虎见菊门露出，也不客气，挺起丈八长矛，</w:t>
      </w:r>
    </w:p>
    <w:p>
      <w:r>
        <w:t>缓缓挺进菊门，榻上三人像叠在一起的三条肉虫，再次啪啪之声一片，其中还混着方研的声声淫语。</w:t>
      </w:r>
    </w:p>
    <w:p>
      <w:r>
        <w:t>由于二鬼刚才皆射过，此番却不会如此快便丢盔卸甲，且二老今夜被方研一身媚骨勾的淫兴大发，兴头丝毫不</w:t>
      </w:r>
    </w:p>
    <w:p>
      <w:r>
        <w:t>减，况且方研美如天仙，媚如妖姬，百弄不厌，二鬼如此尽情抽插了百十下之后，龙根依然坚挺，童鹤再次说道：</w:t>
      </w:r>
    </w:p>
    <w:p>
      <w:r>
        <w:t>「咱们换个位置再行爽过。」</w:t>
      </w:r>
    </w:p>
    <w:p>
      <w:r>
        <w:t>方研明白童鹤的意思，待二鬼离开自己身体后，便翻过身来，变为仰躺，把两条修长碧玉的长腿尽情张开，并</w:t>
      </w:r>
    </w:p>
    <w:p>
      <w:r>
        <w:t>且用双手将爱煞人的穴口分开，童鹤见这宝穴丝毫不见松动，果是宝物中的宝物，便即用两根手指再次淫虐了一番，</w:t>
      </w:r>
    </w:p>
    <w:p>
      <w:r>
        <w:t>才将龙根插入，深插浅送起来。</w:t>
      </w:r>
    </w:p>
    <w:p>
      <w:r>
        <w:t>童虎则将方研的俏脸转向一边，还是将宝贝插入其口中抽送，而一双手则不忘尽情抚弄方研傲乳。方研口中含</w:t>
      </w:r>
    </w:p>
    <w:p>
      <w:r>
        <w:t>有童虎巨物，只能间歇发出满足的哼叫。</w:t>
      </w:r>
    </w:p>
    <w:p>
      <w:r>
        <w:t>就如此又弄了一阵之后，二鬼再次换位，童虎不但学童鹤又用手指淫虐了方研美穴一番，且是手口并用，个个</w:t>
      </w:r>
    </w:p>
    <w:p>
      <w:r>
        <w:t>指头均插入玩弄了美穴一遍，才行插入，但觉方研穴中温暖不已，且依然紧如最初，尽情抽插了几十下之后，便将</w:t>
      </w:r>
    </w:p>
    <w:p>
      <w:r>
        <w:t>宝贝拔出，换在方研后门中肆虐不已，童鹤则同童虎一样，一边在方研口中抽插，一边在一对美乳上大练鹰抓功，</w:t>
      </w:r>
    </w:p>
    <w:p>
      <w:r>
        <w:t>把方研一对美乳弄的形状变化不已，两粒奶球直被弄得白了又红红了又白……</w:t>
      </w:r>
    </w:p>
    <w:p>
      <w:r>
        <w:t>再过盏茶时分之后，说来也怪，二鬼此番却越战越勇，丝毫没有要丢盔卸甲的意思，童鹤一边在抽插一边微微</w:t>
      </w:r>
    </w:p>
    <w:p>
      <w:r>
        <w:t>一笑，心下又有主意，便又道：「老哥且住，我二人与方坛主再换个玩法如何？」</w:t>
      </w:r>
    </w:p>
    <w:p>
      <w:r>
        <w:t>说完便从方研美穴中拔出子孙根，跨坐在方研胸前，正在喂方研吃萧的童虎还在发怔，方研已然明白，识趣的</w:t>
      </w:r>
    </w:p>
    <w:p>
      <w:r>
        <w:t>用一双玉手挤住自己的双峰，将童鹤的子孙根夹在中间，媚声道：「右门主真是好兴致，如此也要弄上一回。」</w:t>
      </w:r>
    </w:p>
    <w:p>
      <w:r>
        <w:t>童鹤笑道：「莫非方坛主勉而为之？」</w:t>
      </w:r>
    </w:p>
    <w:p>
      <w:r>
        <w:t>方研即柔声道：「属下今晚毕是全力以赴，岂敢勉力而为，但求门主满意。」</w:t>
      </w:r>
    </w:p>
    <w:p>
      <w:r>
        <w:t>童鹤也不回答，自在窄窄乳沟之中抽插起来，头上童虎哈哈一笑，便转至方研下体，见方研下体刚刚被童鹤弄</w:t>
      </w:r>
    </w:p>
    <w:p>
      <w:r>
        <w:t>的潺潺如流水，却是丝毫不乱，穴毛齐整，户口依然窄小如前，不禁高声叹到：「方坛主此物真个是宝贝的紧，今</w:t>
      </w:r>
    </w:p>
    <w:p>
      <w:r>
        <w:t>夜老夫要一回看个够本。」</w:t>
      </w:r>
    </w:p>
    <w:p>
      <w:r>
        <w:t>方研柔声答道：「属下定当尽力为之，让门主够本。」说完便从旁扯过一个软枕，垫于腰臀之下，将双腿抬高</w:t>
      </w:r>
    </w:p>
    <w:p>
      <w:r>
        <w:t>张大，即方便童虎抽插，又方便其细细观看。</w:t>
      </w:r>
    </w:p>
    <w:p>
      <w:r>
        <w:t>童虎大喜，像练功不辍般再次用手指肆虐了一回美穴之后，便开始跃马前进。</w:t>
      </w:r>
    </w:p>
    <w:p>
      <w:r>
        <w:t>看着自己宝贝在方研阴户和菊门中出出进进，汁水横飞，说不出的畅快。前边方研一边帮童鹤打乳枪，一边用</w:t>
      </w:r>
    </w:p>
    <w:p>
      <w:r>
        <w:t>小嘴亲吻舔舐童鹤枪头，并不住轻声叫快，直爽得童鹤浑身乱抖。如此玩弄一阵，两淫鬼便又再次换手，换做童虎</w:t>
      </w:r>
    </w:p>
    <w:p>
      <w:r>
        <w:t>在前享受方研乳峰，童鹤再次在下体驰骋……</w:t>
      </w:r>
    </w:p>
    <w:p>
      <w:r>
        <w:t>三人就如此淫秽的摸插玩弄足两顿饭时间，其间二鬼换成各种姿势，方研均全力配合，方研不知丢了几次，二</w:t>
      </w:r>
    </w:p>
    <w:p>
      <w:r>
        <w:t>鬼也是喷射连连，就是三人休息之时，二鬼也不忘在方研完美玉体上又摸又捏，还不时让方研双腿大张，细细品味</w:t>
      </w:r>
    </w:p>
    <w:p>
      <w:r>
        <w:t>方研跨中至宝……</w:t>
      </w:r>
    </w:p>
    <w:p>
      <w:r>
        <w:t>童鹤见时间已是不早，再如此弄将下去便是要到天光，却见今夜方研毫无推懒之意，而自己与童虎也不觉兴灭，</w:t>
      </w:r>
    </w:p>
    <w:p>
      <w:r>
        <w:t>遂笑道：「瞧来妳今晚特别得趣，我俩便留下去，与妳玩到天明如何？」</w:t>
      </w:r>
    </w:p>
    <w:p>
      <w:r>
        <w:t>方妍道：「便请留下来吧，今晚两位门主尽情要属下好了……」【完】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