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华山论剑之后</w:t>
      </w:r>
    </w:p>
    <w:p>
      <w:r>
        <w:t>黄药师下华山的时候，心里没有什么遗憾，虽然有生以来头回打架输给别人，多少有点别扭，不过王重阳是前</w:t>
      </w:r>
    </w:p>
    <w:p>
      <w:r>
        <w:t>辈，岁数比自己大了一倍还多，又是很有名的抗金英雄，武功也的确高潮，输给他没什么觉得丢人的，下次华山论</w:t>
      </w:r>
    </w:p>
    <w:p>
      <w:r>
        <w:t>剑鹿死谁手就得再说了。少年黄药师是骄傲的，他知道自己有别人所没有的才能、天赋；同时是高傲的，他来参加</w:t>
      </w:r>
    </w:p>
    <w:p>
      <w:r>
        <w:t>华山论剑不是为了什么《九阴真经》，只是为了那个看起来有点俗气的天下第一，喜欢当第一的感觉；不过他还是</w:t>
      </w:r>
    </w:p>
    <w:p>
      <w:r>
        <w:t>洒脱的，当不了第一，人家的确比自己强，那就也没什么大不了的，回家，好好地琢磨，二十五年后再会呗，顺道</w:t>
      </w:r>
    </w:p>
    <w:p>
      <w:r>
        <w:t>可以游山玩水的，挺好。</w:t>
      </w:r>
    </w:p>
    <w:p>
      <w:r>
        <w:t>洪七也没觉得怎么遗憾，很后悔参加这鸟华山论剑，就是那些虚名把自己给骗了，在华山上呆了四天四夜，嘴</w:t>
      </w:r>
    </w:p>
    <w:p>
      <w:r>
        <w:t>里都淡出鸟来了，第一件事就是得找师妹去好好地补一补。冯蘅现在干吗呢？肯定是在洛阳家里等着看自个的笑话</w:t>
      </w:r>
    </w:p>
    <w:p>
      <w:r>
        <w:t>呢！哎！冯蘅什么都好，人美的象最好的花，脑袋聪明的没法说，会炒菜，会唱歌，除了不会武功，什么都会，干</w:t>
      </w:r>
    </w:p>
    <w:p>
      <w:r>
        <w:t>吗迟迟地不娶她？不敢！她象天使，就是那光圈就刺眼，还有，她老说一些实在听不懂的话，最主要的是她最爱看</w:t>
      </w:r>
    </w:p>
    <w:p>
      <w:r>
        <w:t>的就是自己出笑话，嗨，怎么说二十三岁的洪七也是一个很有成就的乞丐，有成就的男人多少就有点虚荣，整天灰</w:t>
      </w:r>
    </w:p>
    <w:p>
      <w:r>
        <w:t>头土脸的，怎么行？！</w:t>
      </w:r>
    </w:p>
    <w:p>
      <w:r>
        <w:t>段智兴很不服气，他习惯了主宰，习惯了比别人强，多少有点看不起这些草民。回去肯定得好好地练，自己好</w:t>
      </w:r>
    </w:p>
    <w:p>
      <w:r>
        <w:t>年轻，自己家传的绝学不会输给王重阳的「先天功」，何况还有好多家传绝学没练呢，咱们走着瞧！</w:t>
      </w:r>
    </w:p>
    <w:p>
      <w:r>
        <w:t>欧阳锋最不服气了，不过欧阳锋很冷静，他知道自己已经把白驼山的武学练到极至了，如果没有新的武功的补</w:t>
      </w:r>
    </w:p>
    <w:p>
      <w:r>
        <w:t>充，也许永远也不可能超越王重阳达到的境界。从西域来参加这次华山论剑，使欧阳锋看到了自己的不足，已经习</w:t>
      </w:r>
    </w:p>
    <w:p>
      <w:r>
        <w:t>惯了取胜，失败是不能容忍的，下一次，也许用不了二十五年，自己应该是天下第一，必须得努力。《九阴真经》</w:t>
      </w:r>
    </w:p>
    <w:p>
      <w:r>
        <w:t>肯定是提高的捷径，不过实在打不过王重阳，他们人多势众，耍手段恐怕也不容易得手。欧阳锋看到了另一个希望，</w:t>
      </w:r>
    </w:p>
    <w:p>
      <w:r>
        <w:t>一个能够克制「先天功」的希望——林朝英！</w:t>
      </w:r>
    </w:p>
    <w:p>
      <w:r>
        <w:t>天下第一真的那么重要？《九阴真经》真的那么重要？王重阳背着手，看着在河滩的泥地里打滚的周伯通，自</w:t>
      </w:r>
    </w:p>
    <w:p>
      <w:r>
        <w:t>己的前半生是不是太累了？能象伯通这样，多好！他看着那涂满了污泥的有点胖的身体，那纯净、喜悦的神情，那</w:t>
      </w:r>
    </w:p>
    <w:p>
      <w:r>
        <w:t>白花花的屁股……他为什么总是不娶自己？林朝英穿着一身书生的青衫，背着自己的青觥剑，牵着自己的白龙马，</w:t>
      </w:r>
    </w:p>
    <w:p>
      <w:r>
        <w:t>孤单。自从十六岁见到三十六岁的王重阳，一颗心就被他带走了，他真的不明白？他还是在顾虑他是自己父亲的挚</w:t>
      </w:r>
    </w:p>
    <w:p>
      <w:r>
        <w:t>友？那些是问题么？是自己不够美丽？还是缺乏才能？还是不够勇敢？五年了，就这么默默地跟着他行走天涯，他</w:t>
      </w:r>
    </w:p>
    <w:p>
      <w:r>
        <w:t>还不懂自己的心？忧伤，林朝英才二十一岁，如花绽放的年华，如花的人才，鬼神莫测的神通，一切都不能使她快</w:t>
      </w:r>
    </w:p>
    <w:p>
      <w:r>
        <w:t>乐，她在独自品尝相思的苦涩中的那一点甘甜，等待，等待一个归宿，漂泊的心灵的港。王重阳！你在犹豫什么？</w:t>
      </w:r>
    </w:p>
    <w:p>
      <w:r>
        <w:t>林朝英有时候真想揪住王重阳的脖领子，就那么当面把自己给他，可林朝英是矜持的，骄傲的，她的出类拔萃使她</w:t>
      </w:r>
    </w:p>
    <w:p>
      <w:r>
        <w:t>没有这样干过，但是林朝英知道自己是急脾气，习惯了得到自己要得到的东西，总有一天自己会憋不住那么干一回，</w:t>
      </w:r>
    </w:p>
    <w:p>
      <w:r>
        <w:t>对此，林朝英毫不怀疑。需要慎重，因为那就是自己和王重阳关系发生根本变化的时刻，或者，就不能这样悄悄地</w:t>
      </w:r>
    </w:p>
    <w:p>
      <w:r>
        <w:t>跟着他浪迹天涯了。</w:t>
      </w:r>
    </w:p>
    <w:p>
      <w:r>
        <w:t>前面就是冯蘅住的那没有门的院子了，古灵精怪的丫头，你那么让人不能回避，又那么让人不敢接近。洪七咬</w:t>
      </w:r>
    </w:p>
    <w:p>
      <w:r>
        <w:t>了咬牙，自己不能不见她，会没命的，虽然是看起来一个很简单的树林，她的墙就是这树林，走进去是什么结果？</w:t>
      </w:r>
    </w:p>
    <w:p>
      <w:r>
        <w:t>天知道。「小妹呀！俺回来咧！」洪七决定还是不贸然进去，每一回都灰头土脸的，多丢人，好歹也是天下五绝之</w:t>
      </w:r>
    </w:p>
    <w:p>
      <w:r>
        <w:t>一的「北丐」了，马上就要继承帮主了，二十三就当帮主，多少也是奇迹吧？应该她干，不过，她不是丐帮的人，</w:t>
      </w:r>
    </w:p>
    <w:p>
      <w:r>
        <w:t>虽然她爹是自己的师父，丐帮的长老。「叮叮冬冬」一阵琴声，似乎就看见了那张娇滴滴的、总是在微笑的瓜子脸，</w:t>
      </w:r>
    </w:p>
    <w:p>
      <w:r>
        <w:t>现在她又笑了，似乎已经看到那总是在寻觅的目光了，总是在看到新鲜的东西时惊讶，她惊讶的时候真好看！那琴</w:t>
      </w:r>
    </w:p>
    <w:p>
      <w:r>
        <w:t>声是在邀请了，还有一种期待，是期待自己又栽跟头，然后可以乐？似乎看见竹屋外的石几上飘着没法拒绝的清香</w:t>
      </w:r>
    </w:p>
    <w:p>
      <w:r>
        <w:t>的菜肴，我的天！你干吗又跳？洪七为了制止左手食指的跳，只好攥紧拳头。小心点啊！洪七提醒自己，这林子也</w:t>
      </w:r>
    </w:p>
    <w:p>
      <w:r>
        <w:t>不知道是什么阵法？总是不一样。脚下一虚，不好！洪七不退反进，身子向前扑出去，还没有落地就知道自己落脚</w:t>
      </w:r>
    </w:p>
    <w:p>
      <w:r>
        <w:t>的地方是个很明显的陷阱，提气，在空中腾挪，洪七挺高兴的，这是华山论剑的成果，从黄药师的武功中参悟出来</w:t>
      </w:r>
    </w:p>
    <w:p>
      <w:r>
        <w:t>的新功夫，琴声乐了，怎么又乐了？自己不是没中埋伏么？裹在一张柔软坚韧的网中的时候，洪七就明白了。「七</w:t>
      </w:r>
    </w:p>
    <w:p>
      <w:r>
        <w:t>哥，你怎么跑树上玩去了？哎呀，我们抓野猪的陷阱也被你给破坏了，你可真能耐呀。」林中笑嘻嘻地走过来一个</w:t>
      </w:r>
    </w:p>
    <w:p>
      <w:r>
        <w:t>十五六岁的青衣小鬟，是冯蘅的丫头板凳，一样的古灵精怪。「很好玩么？」洪七看到板凳就来气，看见板凳手里</w:t>
      </w:r>
    </w:p>
    <w:p>
      <w:r>
        <w:t>的食盒就更来气了，那清香是那么的熟悉，那么的诱人，连肚子都呱呱地叫了……直到哈喇子落在树下，湿了一片</w:t>
      </w:r>
    </w:p>
    <w:p>
      <w:r>
        <w:t>草地，琴声欢愉地跳跃着。</w:t>
      </w:r>
    </w:p>
    <w:p>
      <w:r>
        <w:t>黄药师经过一个庄园的时候，觉得肚子有点饿了，这地方不赖呀，一片很妩媚的红柳。庄园里喧嚣着出来了一</w:t>
      </w:r>
    </w:p>
    <w:p>
      <w:r>
        <w:t>群人，推搡着一个被五花大绑的小伙子，那小伙子也就是和自己差不多的年纪，挺高的，不过有点瘦，面皮焦黄，</w:t>
      </w:r>
    </w:p>
    <w:p>
      <w:r>
        <w:t>赤裸的上身都是伤痕，他脸上还有那挺让人喜欢的倔强。干吗呢？黄药师凑了过去。小伙子被吊在了一棵红柳的枝</w:t>
      </w:r>
    </w:p>
    <w:p>
      <w:r>
        <w:t>杈上，头依旧倔强地昂着。「陈玄，你也不撒泡尿照照！就凭你，也敢到我们红柳庄来？」一个穿的和其他庄丁不</w:t>
      </w:r>
    </w:p>
    <w:p>
      <w:r>
        <w:t>一样的锦袍的汉子用一条马鞭指着小伙子。小伙子叫陈玄，名字不错。陈玄的目光投向庄子的大门，一种深切的爱</w:t>
      </w:r>
    </w:p>
    <w:p>
      <w:r>
        <w:t>惜。红柳庄里又出来了一帮人，架着一个女人。很快，那女人也被吊了起来。「若华，你再忍一忍，咱们就要在一</w:t>
      </w:r>
    </w:p>
    <w:p>
      <w:r>
        <w:t>起了。」陈玄落泪了。女人艰难地抬起头，很努力地忍住疼，她也遍体鳞伤了，但她还是尽力温柔地一笑。「狗男</w:t>
      </w:r>
    </w:p>
    <w:p>
      <w:r>
        <w:t>女！给我打这贼小子！」「别打他！要打就打我！」女人看起来也就是十八九岁的样子，纤细，柔弱，挺清秀，就</w:t>
      </w:r>
    </w:p>
    <w:p>
      <w:r>
        <w:t>是黑……「皇爷回来了！」宫里热闹了起来。刘瑛正在御花园练武，其实她不爱练武，不过是知道段智兴爱练武，</w:t>
      </w:r>
    </w:p>
    <w:p>
      <w:r>
        <w:t>所以她也练，没想过能练到什么地步，就是想皇爷能对自己好，这招很管用。不一会，段智兴那很轻微的脚步声就</w:t>
      </w:r>
    </w:p>
    <w:p>
      <w:r>
        <w:t>近了，随即，看见月亮门处现出了段智兴那不怎么高大，但健壮的身影，他微笑着。刘瑛感到脸上一红，他正在看</w:t>
      </w:r>
    </w:p>
    <w:p>
      <w:r>
        <w:t>自己的身子，这身子正在按他的意愿舞蹈。段智兴并不是觉得刘瑛的武艺有多好，还是爱看，她身材高挑，轻盈，</w:t>
      </w:r>
    </w:p>
    <w:p>
      <w:r>
        <w:t>她本来是爱跳舞的，那腰软的象没有了骨头，现在她练武，柔媚中就增添了一些矫健，这样真好，那漂亮的四肢在</w:t>
      </w:r>
    </w:p>
    <w:p>
      <w:r>
        <w:t>练武时更有活力了，她更有活力了。「这样是不对的，你的掌要从这里穿过去……」段智兴走过去，从背后依到刘</w:t>
      </w:r>
    </w:p>
    <w:p>
      <w:r>
        <w:t>瑛的背上，小腹正好贴到那充满弹性的小屁股，是坚持运动的缘故吧，刘瑛的屁股很结实，段智兴喜欢这弹性，喜</w:t>
      </w:r>
    </w:p>
    <w:p>
      <w:r>
        <w:t>欢这结实，喜欢这没有赘肉的光滑感，也喜欢刘瑛那在自己怀里就流溢着无尽风情的眼睛……欧阳锋盯住林朝英了，</w:t>
      </w:r>
    </w:p>
    <w:p>
      <w:r>
        <w:t>他知道林朝英是很危险的对手，她的青觥剑是危险的，或者她自己都不知道她的青觥剑有克制王重阳的先天功的潜</w:t>
      </w:r>
    </w:p>
    <w:p>
      <w:r>
        <w:t>质。欧阳锋很耐心，跟随着，必须找一个很合适的机会，正面对敌或者也能取胜，不过要制服林朝英是基本没有可</w:t>
      </w:r>
    </w:p>
    <w:p>
      <w:r>
        <w:t>能的，取胜和制服简直就是不同的概念，取胜只需要招数精巧一点，或者内力更深厚，制服比格杀还要难，不能打</w:t>
      </w:r>
    </w:p>
    <w:p>
      <w:r>
        <w:t>草惊蛇，争取一击中的。就算可以制服她，如何让她讲出她武功的秘密还是一个困难的事情，欧阳锋看着林朝英的</w:t>
      </w:r>
    </w:p>
    <w:p>
      <w:r>
        <w:t>背影，她那么美，是自己目前见过的最美，最有光彩的女人，舍不得在她的身上施展自己擅长的对付女人的手段。</w:t>
      </w:r>
    </w:p>
    <w:p>
      <w:r>
        <w:t>稍微动心的欧阳锋很快就放弃了怜悯，天下第一是重要的，也许会有更漂亮的女人在等着自己，这怜悯是你的敌人，</w:t>
      </w:r>
    </w:p>
    <w:p>
      <w:r>
        <w:t>欧阳锋，目标一定了，就必须完成，你忘了自己对自己的承诺了？她会屈服的，让女人屈服比爱惜她更来劲，更有</w:t>
      </w:r>
    </w:p>
    <w:p>
      <w:r>
        <w:t>征服感，成就感吧，没有成就感，那么人生还有什么意义？欧阳锋脑海里浮现出浑身汗水的嫂子在自己的身下辗转</w:t>
      </w:r>
    </w:p>
    <w:p>
      <w:r>
        <w:t>哀求的表情，那是刺激，是满足！林朝英，我不会放过你！</w:t>
      </w:r>
    </w:p>
    <w:p>
      <w:r>
        <w:t>林朝英在想自己的心事，根本就没有注意到欧阳锋的跟踪。已经是天下第一了，已经有了神奇的《九阴真经》</w:t>
      </w:r>
    </w:p>
    <w:p>
      <w:r>
        <w:t>了，抗金是没有什么希望了，王重阳，你还要什么？</w:t>
      </w:r>
    </w:p>
    <w:p>
      <w:r>
        <w:t>王重阳站在周伯通的背后，很细心地给他擦背。周伯通最爱师兄给自己擦背了，擦着擦着就会摸到屁股了，周</w:t>
      </w:r>
    </w:p>
    <w:p>
      <w:r>
        <w:t>伯通喜欢师兄温柔地摸自己的屁股，也喜欢那滋味，他欠着腰，很顺从地张开腿，把屁股打开。王重阳早就有感觉</w:t>
      </w:r>
    </w:p>
    <w:p>
      <w:r>
        <w:t>了，他伏下头，从尾骨开始，用自己的嘴唇和舌头舔弄着，还用胡子轻轻地挑，手就轻柔地扒开周伯通的屁股，能</w:t>
      </w:r>
    </w:p>
    <w:p>
      <w:r>
        <w:t>感到有力的肌肉的扭动，肛门在眼前盛开了，他放松着，享受着温柔的爱抚。师兄是最好的人了，他教自己武功，</w:t>
      </w:r>
    </w:p>
    <w:p>
      <w:r>
        <w:t>陪自己玩，还给自己带来这最舒服的快乐，周伯通喘息着。王重阳的呼吸急促起来，他用湿润的舌头来回地舔弄着</w:t>
      </w:r>
    </w:p>
    <w:p>
      <w:r>
        <w:t>周伯通屁眼周围的肉褶，这是周伯通最干净的地方，他不爱洗澡，不过坚持洗屁股，拉屎之后就洗，想到粘粘的，</w:t>
      </w:r>
    </w:p>
    <w:p>
      <w:r>
        <w:t>热乎乎的粑粑就是从这个松弛的，但会非常有力的小洞中汩汩地涌出来，王重阳就亢奋了，他继续舔弄着，用舌尖</w:t>
      </w:r>
    </w:p>
    <w:p>
      <w:r>
        <w:t>向屁眼里探，马上就得到了回应，括约肌扭动着，吸吮着，产生了奇妙的吸力，周伯通的腰扭起来，他的既然在颤</w:t>
      </w:r>
    </w:p>
    <w:p>
      <w:r>
        <w:t>抖，舒服地哼哼着，王重阳伸手握住周伯通那柔软的阴囊，轻柔地爱抚着里面的睾丸，并开始揉握周伯通的阴茎，</w:t>
      </w:r>
    </w:p>
    <w:p>
      <w:r>
        <w:t>这个时候，阴茎是不勃起的，软软的，有弹性，握在手里会渐渐地发烫的，会渐渐地变化，王重阳迷恋这变化，他</w:t>
      </w:r>
    </w:p>
    <w:p>
      <w:r>
        <w:t>觉得自己已经勃起了，要探询快乐了，于是尽量地把唾液涂抹进去，让肛门和直肠到得到浸润，而光滑，舌头被有</w:t>
      </w:r>
    </w:p>
    <w:p>
      <w:r>
        <w:t>力的括约肌夹得酸麻，感到一点点的苦涩，一切都充满了诱惑……周伯通痛快的嚎叫中，王重阳满足了，他痛快地</w:t>
      </w:r>
    </w:p>
    <w:p>
      <w:r>
        <w:t>射精，没有离开周伯通，王重阳抽搐着体会着括约肌对阴茎的按摩，体会着盘旋的热流激涌而出的快感，还有涓滴</w:t>
      </w:r>
    </w:p>
    <w:p>
      <w:r>
        <w:t>不剩之后的战栗和疲惫……「你是不是又输了？」在板凳的指引下，洪七终于来到了竹屋门前，就如所愿，香甜的</w:t>
      </w:r>
    </w:p>
    <w:p>
      <w:r>
        <w:t>菜肴在那里等着自己，刚才所受到的折辱就到九霄云外了，竹屋里传来冯蘅的声音，笑嘻嘻地。洪七已经习惯了，</w:t>
      </w:r>
    </w:p>
    <w:p>
      <w:r>
        <w:t>同时也愿意让冯蘅高兴，甚至可以故意装做倒霉来让她高兴，还是不用装的时候多，不过随着武功越来越高，经验</w:t>
      </w:r>
    </w:p>
    <w:p>
      <w:r>
        <w:t>越来越丰富，本来不那么灵光的脑袋似乎也开窍了，洪七知道，华山论剑之后，自己就只能用装来讨冯蘅的开心了，</w:t>
      </w:r>
    </w:p>
    <w:p>
      <w:r>
        <w:t>不过愿意，真的心甘情愿。「天下的英雄有的是，俺又没想过当天下第一，输了就输了呗，小妹，我可吃了啊。」</w:t>
      </w:r>
    </w:p>
    <w:p>
      <w:r>
        <w:t>冯蘅笑了笑，咳嗽了起来。洪七就感到心疼，这是她四岁的时候，自己带她到河里洗澡，呛坏的，总也好不了，她</w:t>
      </w:r>
    </w:p>
    <w:p>
      <w:r>
        <w:t>也总也胖不起来了。「那你干吗去呢？」「俺，……」洪七没有说，努力地把甘美的食物往嘴里塞。「你找到了么？」</w:t>
      </w:r>
    </w:p>
    <w:p>
      <w:r>
        <w:t>洪七愣住了，她真聪明，别人要做什么，她都知道，她显然是知道自己参加华山论剑，就是要给她找一个天下最了</w:t>
      </w:r>
    </w:p>
    <w:p>
      <w:r>
        <w:t>不起的大夫，因为最有本事的人都会在华山出现。「算是找到了吧。」洪七伸手在怀里摸着，从最里面的贴身小衣</w:t>
      </w:r>
    </w:p>
    <w:p>
      <w:r>
        <w:t>的口袋里掏出了千层裹、万层包的一团物事，展开，取出一个芬芳馥郁的绿色药丸，「这九花玉露丸是好东西呢。」</w:t>
      </w:r>
    </w:p>
    <w:p>
      <w:r>
        <w:t>「他们干吗要这样？」黄药师坐着，看着跪伏在脚下的陈玄和那个叫若华的妇人，她虽然年轻，但打扮显然是</w:t>
      </w:r>
    </w:p>
    <w:p>
      <w:r>
        <w:t>个妇人了，本来只打算看热闹的，是两人甘愿同死的真挚打动了黄药师的心，他杀人不眨眼，他对珍奇异宝近乎贪</w:t>
      </w:r>
    </w:p>
    <w:p>
      <w:r>
        <w:t>婪，他也珍惜真情。一个很老套的故事，陈玄和梅若华是青梅竹马的情侣，已经定下了终身，两家的日子虽苦，都</w:t>
      </w:r>
    </w:p>
    <w:p>
      <w:r>
        <w:t>希望他们可以幸福，陈玄为了生活到外地做工，梅若华在赶集的时候，被红柳庄的庄主仇虎看中了，用强迫、威胁</w:t>
      </w:r>
    </w:p>
    <w:p>
      <w:r>
        <w:t>和金钱使梅若华成了红柳庄的侍妾，于是陈玄赶回来和仇虎拼命。很简单，而且总是在这个、那个地方发生着。黄</w:t>
      </w:r>
    </w:p>
    <w:p>
      <w:r>
        <w:t>药师摸出了些银子，给这对可怜的青年。不准备再管这闲事，他们有多可怜，那是他们没有本事，这样的事很多。</w:t>
      </w:r>
    </w:p>
    <w:p>
      <w:r>
        <w:t>「我看看你进步了多少？」段智兴拉着刘瑛走进刘瑛住的西暖阁，旁边服侍的宫女很识趣地退下了，真想啊，</w:t>
      </w:r>
    </w:p>
    <w:p>
      <w:r>
        <w:t>段智兴坐到床上，躺下，看着跪在榻前给自己脱靴的刘瑛那娇艳的脸颊。刘瑛的眼帘低垂着，睫毛的抖动使她具有</w:t>
      </w:r>
    </w:p>
    <w:p>
      <w:r>
        <w:t>了光彩，她的动作很温顺，很轻柔，连托着脚踝的揉捏都恰倒好处，段智兴很满意，也很冲动。刘瑛看着展现在眼</w:t>
      </w:r>
    </w:p>
    <w:p>
      <w:r>
        <w:t>前的那脚，有一股酸臭的味道，不过已经习惯了，皇帝的旱脚对嫔妃来说也应该是美味，大脚趾和脚背上还有很长</w:t>
      </w:r>
    </w:p>
    <w:p>
      <w:r>
        <w:t>的黑毛，虽然不多，但森森地，也习惯了，有毛的男人才强悍，现在刘瑛已经开始喜欢段智兴的黑毛了，她羞涩地</w:t>
      </w:r>
    </w:p>
    <w:p>
      <w:r>
        <w:t>向龙裤的中间瞟了一眼，那里更浓密，更吓人，现在已经勃起了，段智兴的个子不高，在南方人里也不算高的，不</w:t>
      </w:r>
    </w:p>
    <w:p>
      <w:r>
        <w:t>过……刘瑛低下头，思念使心跳在加速，她从一个不解人事的小姑娘到现在这样贪恋男人的身体，仅仅是很短的时</w:t>
      </w:r>
    </w:p>
    <w:p>
      <w:r>
        <w:t>光，不用太久的，刘瑛感觉自己的脸在发烧，不是羞涩，而是对即将开始的蹂躏的期待，这期待使浑身都在痒，她</w:t>
      </w:r>
    </w:p>
    <w:p>
      <w:r>
        <w:t>轻柔地按摩着眼前的脚掌，感受着脚掌的动，把脚趾含在嘴里，使劲地吮，这是段智兴喜欢的方式，是他的催情剂，</w:t>
      </w:r>
    </w:p>
    <w:p>
      <w:r>
        <w:t>已经不感觉脏了，也不感觉味道不好，那汗是酸的，还有被唾液和吸吮擦落的泥……段智兴舒服地哼哼着，很享受</w:t>
      </w:r>
    </w:p>
    <w:p>
      <w:r>
        <w:t>这样，就为了这，段智兴坚持不洗澡，从干燥的北方回来，就带来了一身的泥垢，让嫔妃用她们的口舌给自己清洗，</w:t>
      </w:r>
    </w:p>
    <w:p>
      <w:r>
        <w:t>他很得意自己的创意……他真的没洗澡呢！他就是要自己给他洗，嘴里的味道很古怪，心情也很古怪。刘瑛给段智</w:t>
      </w:r>
    </w:p>
    <w:p>
      <w:r>
        <w:t>兴脱掉了裤子，满腿的黑毛在小腹下形成了顶峰，那里的毛长而粗，油亮亮的，散发着男人特有的味道，浓烈，经</w:t>
      </w:r>
    </w:p>
    <w:p>
      <w:r>
        <w:t>久不散，围拢着段智兴骄傲的家伙，站立着，威风凛凛，黑乎乎的，顶端的包皮撑开了一点，露出里面鲜红的龟头</w:t>
      </w:r>
    </w:p>
    <w:p>
      <w:r>
        <w:t>的一角，阴囊还象老头的脸一样布满了皱褶，待会儿就好了，会光滑得象小孩的脸，闪亮。刘瑛耐心地，知道忽略</w:t>
      </w:r>
    </w:p>
    <w:p>
      <w:r>
        <w:t>了什么也不行，先是轻轻地握，然后把嘴唇贴上去，缩紧，箍住龟头，完全用嘴唇的力量，要尽量地温柔，一点一</w:t>
      </w:r>
    </w:p>
    <w:p>
      <w:r>
        <w:t>点地把腻腻的包皮剥开，让发烫的龟头进入口腔，要稍微偏一点，让龟头顶在侧面去，不然，男人高兴的时候就使</w:t>
      </w:r>
    </w:p>
    <w:p>
      <w:r>
        <w:t>劲往里捅，他们可不管女人的感觉，甚至采取抓头发的办法强迫，直接捅到嗓子眼里去的滋味可不好受。然后用娇</w:t>
      </w:r>
    </w:p>
    <w:p>
      <w:r>
        <w:t>嫩的舌尖调弄龟头，最敏感的是马口处的那裂缝，但不能太放肆了，不然提前发射的后果可不妙，精液的味道倒没</w:t>
      </w:r>
    </w:p>
    <w:p>
      <w:r>
        <w:t>什么，就是有点腥，粘粘的，基本是可以接受的美味，主要是冒犯了虎威可不得了，男人都希望能坚持很长时间，</w:t>
      </w:r>
    </w:p>
    <w:p>
      <w:r>
        <w:t>其实时间长也没什么用，到后来往往会变成索然无味的蹭，成了力气活，只要能坚持到高潮就可以了，男人总不明</w:t>
      </w:r>
    </w:p>
    <w:p>
      <w:r>
        <w:t>白，以为时间长就是威猛的象征，就可以满足虚荣心了，他们都不知道女人在看见男人在自己身上射精的样子时，</w:t>
      </w:r>
    </w:p>
    <w:p>
      <w:r>
        <w:t>那刺激也同样的强烈。刘瑛温柔尽心地梳理着躁动不安的阴茎，抚摸着段智兴的身体，从皮肤上蹭下来的泥球多少</w:t>
      </w:r>
    </w:p>
    <w:p>
      <w:r>
        <w:t>有点扫兴，不过段智兴舒服得直哼哼，刘瑛也不能中断了，她在给他搓泥的时候，顽皮地摆弄起段智兴那茂盛的毛</w:t>
      </w:r>
    </w:p>
    <w:p>
      <w:r>
        <w:t>了，有时候借着搓泥，把毫毛也薅下来了，段智兴就嗷嗷地叫，这把戏可不能太频繁，疼痛可以调剂膨胀的热情，</w:t>
      </w:r>
    </w:p>
    <w:p>
      <w:r>
        <w:t>不过男人通常憎恨疼痛，他们会为此发火，那暴力是吓人的。他很兴奋，在出汗，于是泥球就更多了，刘瑛突然不</w:t>
      </w:r>
    </w:p>
    <w:p>
      <w:r>
        <w:t>讨厌这脏了，觉得刺激，男人是泥做的么，不过尽力的腮帮子现在有点发酸了……段智兴把刘瑛放倒在床上，她已</w:t>
      </w:r>
    </w:p>
    <w:p>
      <w:r>
        <w:t>经一丝不挂了，粉白的肌肤莹润光洁，她瘦，充满了骨感，乳房很娇小，象没有成熟的小姑娘，乳头就更娇嫩了，</w:t>
      </w:r>
    </w:p>
    <w:p>
      <w:r>
        <w:t>几乎没有乳晕，干净，显得纤弱，段智兴喜欢这样的，那种蹂躏感更强烈，蹂躏弱小，以显示自己的强大，人本身</w:t>
      </w:r>
    </w:p>
    <w:p>
      <w:r>
        <w:t>可能都有这样的冲动，段智兴就爱看刘瑛辗转哀号。刘瑛的身体很软，几乎可以随意地弄成希望的形状，段智兴喜</w:t>
      </w:r>
    </w:p>
    <w:p>
      <w:r>
        <w:t>欢把刘瑛弄到极限，他把她的腿掰到一个可怕的程度，张开，看到刘瑛的脸红透了，有痛苦坚持的表情，段智兴就</w:t>
      </w:r>
    </w:p>
    <w:p>
      <w:r>
        <w:t>更来劲了，完全展开的阴部绷紧了，盛开了，随着大腿肌肉不安的扭动，阴部显得有活力了，真好！刘瑛的阴阜也</w:t>
      </w:r>
    </w:p>
    <w:p>
      <w:r>
        <w:t>象小姑娘，阴毛很稀疏，没有蔓延，整个阴部是光洁的，细嫩的，使人不由得怜惜，与大腿的粉白不同，已经发暗</w:t>
      </w:r>
    </w:p>
    <w:p>
      <w:r>
        <w:t>了，大阴唇的颜色更深一些，张开，露出里面娇嫩的肉红色的肉芽，蠕动着，那是快乐的源泉，段智兴不再犹豫了，</w:t>
      </w:r>
    </w:p>
    <w:p>
      <w:r>
        <w:t>下面就是向高潮进军的历程，努力一点！他把自己的阴茎顶上去，很滑，第一下滑开了，掠过整条裂缝，刘瑛的身</w:t>
      </w:r>
    </w:p>
    <w:p>
      <w:r>
        <w:t>体不安地颤抖了，看着自己的龟头进入那鲜嫩的肉里比龟头带来的舒适还要来劲，捅进去，哦！痛快！现在就只剩</w:t>
      </w:r>
    </w:p>
    <w:p>
      <w:r>
        <w:t>下感受了，要注意刘瑛的每一个表情，那可以触摸最脆弱的神经末梢，尽情地体会这乐趣，这就在不远的地方等自</w:t>
      </w:r>
    </w:p>
    <w:p>
      <w:r>
        <w:t>己的高潮的过程，别急，你有的是力量……她真好！</w:t>
      </w:r>
    </w:p>
    <w:p>
      <w:r>
        <w:t>天黑了，林朝英走进了一座破败的庙里。可能是要休息了，欧阳锋感到高兴，上到破庙旁边的一棵大树上，从</w:t>
      </w:r>
    </w:p>
    <w:p>
      <w:r>
        <w:t>这个角度可以看见破庙里的情况，欧阳锋很满意。她在生火，她把青觥剑解下来了，她坐在火堆旁，抽出青觥剑，</w:t>
      </w:r>
    </w:p>
    <w:p>
      <w:r>
        <w:t>放在腿上，用手指弹着那青光闪闪的青觥剑，奏出一段很凄婉的曲子，她在伤心吧？欧阳锋觉得自己也替她伤心了</w:t>
      </w:r>
    </w:p>
    <w:p>
      <w:r>
        <w:t>起来。耐心，离她入睡还有很长的时间，她入睡了怎么办？</w:t>
      </w:r>
    </w:p>
    <w:p>
      <w:r>
        <w:t>一阵沙沙的声音，林朝英醒了，这声音属于一种来自黑暗的恐怖，自己被蛇包围了，不止是包围，甚至是覆盖</w:t>
      </w:r>
    </w:p>
    <w:p>
      <w:r>
        <w:t>了，看着火光下，翻滚蠕动的散发着腥臭的流线，那冷冰冰的眼神，纠缠到自己的腿上，产生的毛骨悚然的酸麻，</w:t>
      </w:r>
    </w:p>
    <w:p>
      <w:r>
        <w:t>林朝英出了一身冷汗，哪来的这许多蛇？连心都感到了酸软，眼前一个劲地发黑，就在崩溃的边缘，由于恐惧，武</w:t>
      </w:r>
    </w:p>
    <w:p>
      <w:r>
        <w:t>功高强不等于女孩子不怕蛇，侠肝义胆不等于林朝英不是一个健康的女孩子。想哭，就哭，哭了可以多少缓解内心</w:t>
      </w:r>
    </w:p>
    <w:p>
      <w:r>
        <w:t>的恐惧和恶心，还有发出尖叫……欧阳锋突然感到自己在哆嗦，是兴奋的，看到一个高高在上的神仙一般的女孩子</w:t>
      </w:r>
    </w:p>
    <w:p>
      <w:r>
        <w:t>表现得如此脆弱，欧阳锋被一种奇异的快感包围了，要发狂了，兴奋得要疯掉了。</w:t>
      </w:r>
    </w:p>
    <w:p>
      <w:r>
        <w:t>林朝英就算在昏迷时，也保持了足够的风采，那一刻，英姿飒爽的女侠不在了，是一个温顺优雅的睡美人，尽</w:t>
      </w:r>
    </w:p>
    <w:p>
      <w:r>
        <w:t>管由于受到了惊吓，脸色有些苍白。欧阳锋并不在乎蛇群，蛇群是他招来的，他喜欢蛇，喜欢它们的沉着和准确。</w:t>
      </w:r>
    </w:p>
    <w:p>
      <w:r>
        <w:t>在蛇群稀索的蠕动声中，欧阳锋来到了林朝英的身边，把青觥剑拿开，放的远远的，他把缠绕在林朝英身上的蛇拿</w:t>
      </w:r>
    </w:p>
    <w:p>
      <w:r>
        <w:t>开，然后凝视那张脸。月光下，纯净得似乎不染一丝的尘埃，她的眉毛真好，密，黑，而且长，不是弯的，斜斜地</w:t>
      </w:r>
    </w:p>
    <w:p>
      <w:r>
        <w:t>向两鬓飞去，那是她的英气的来源，其实她就是那样英姿飒爽的姑娘，是从她的肌肤中渗透出来的，耀眼夺目，不</w:t>
      </w:r>
    </w:p>
    <w:p>
      <w:r>
        <w:t>能逼视，不过现在是充满恬静的，舒展的，顺从的，可以被主宰的，欧阳锋感觉很好，不是一般的好，要征服她，</w:t>
      </w:r>
    </w:p>
    <w:p>
      <w:r>
        <w:t>让她做欧阳锋的女人！欧阳锋伸手轻轻地摘下林朝英的方巾，柔软的秀发倾泻下来，披散开，清香，伸手轻轻地拂</w:t>
      </w:r>
    </w:p>
    <w:p>
      <w:r>
        <w:t>开，额头很饱满，那挺直娇巧的鼻子，鼻翼微微地翕张着，象睡着了，总是骄傲地抿着的唇，现在放松了，很润，</w:t>
      </w:r>
    </w:p>
    <w:p>
      <w:r>
        <w:t>引人遐思，有种要亲吻的欲望，欧阳锋努力克制着，用手指轻轻地抚摸着那红润柔软的唇，多好，多温润，那下颌</w:t>
      </w:r>
    </w:p>
    <w:p>
      <w:r>
        <w:t>多绵软，那脖子纤美而优雅，肌肤透明一般的莹润，月光下，亮的光泽和神秘的暗影交织着，一种奇异的旖旎，欧</w:t>
      </w:r>
    </w:p>
    <w:p>
      <w:r>
        <w:t>阳锋觉得自己越来越不能自制了，她那么娇媚，那么健美，那饱满的胸脯是怎样的柔软温暖？那欣长的腿会带来怎</w:t>
      </w:r>
    </w:p>
    <w:p>
      <w:r>
        <w:t>样的快乐？你不能被自己的欲望左右了，你还有重要的事情要做！欧阳锋提醒着自己，努力使自己平静下来，现在</w:t>
      </w:r>
    </w:p>
    <w:p>
      <w:r>
        <w:t>要制服她，就算她醒来，也要她完全地无力反抗。</w:t>
      </w:r>
    </w:p>
    <w:p>
      <w:r>
        <w:t>「这叫『九花玉露丸‘的么？」洪七听到冯蘅的声音有点怪怪的，肚子饱了，馋虫也得到了满足了，该聊天了，</w:t>
      </w:r>
    </w:p>
    <w:p>
      <w:r>
        <w:t>干吗呢？怎么不出来？不过洪七不怎么在意，冯蘅总是这样。「一个朋友的，他名字叫药师，这药丸是挺好的，吃</w:t>
      </w:r>
    </w:p>
    <w:p>
      <w:r>
        <w:t>了可舒服了。」「你们很熟么？」「刚认识，大伙在华山绝顶比武，打的筋疲力尽的，他就一人给了两颗，我觉得</w:t>
      </w:r>
    </w:p>
    <w:p>
      <w:r>
        <w:t>挺好，就给你带回来一颗的。」「那想必是一个很有风采的人吧？连一个药丸都取这么好听的名字。」「一个小白</w:t>
      </w:r>
    </w:p>
    <w:p>
      <w:r>
        <w:t>脸，有点墨水，不爱说话，整天眼睛放在头顶上，看着让人憋气。武功不赖，是个人物。」冯蘅不做声了，弹出了</w:t>
      </w:r>
    </w:p>
    <w:p>
      <w:r>
        <w:t>一首很不一样的曲子。洪七愣了，虽然是看着她长大的，现在感觉越来越远了，是不是她离自己也越来越远了？</w:t>
      </w:r>
    </w:p>
    <w:p>
      <w:r>
        <w:t>黄药师愤怒了，他不能容忍别人的冒犯，当面的或者还没什么，背地里的就不能容忍！「你，你，是谁？」仇</w:t>
      </w:r>
    </w:p>
    <w:p>
      <w:r>
        <w:t>虎绝望地看着笼罩在一种凌厉的杀气中的英俊少年，生命正在一点一滴地离开身体，红柳庄覆灭了。黄药师不再理</w:t>
      </w:r>
    </w:p>
    <w:p>
      <w:r>
        <w:t>仇虎，转而关注已经奄奄一息的梅若华，她忍受了怎样的折磨？那身体简直不忍足睹。「快救救玄哥。」梅若华知</w:t>
      </w:r>
    </w:p>
    <w:p>
      <w:r>
        <w:t>道自己快不行了，希望陈玄能活下去，他被打得皮开肉绽，泡在后院的粪池中慢慢地死掉。这是黄药师离开后发生</w:t>
      </w:r>
    </w:p>
    <w:p>
      <w:r>
        <w:t>的事情，陈家和梅家从此消失了，要不是黄药师并没有走远，陈玄和梅若华也会在屈辱中离开他们眷恋的世界。「</w:t>
      </w:r>
    </w:p>
    <w:p>
      <w:r>
        <w:t>你放心吧，你们会好好地活下去。」黄药师尽量用自己最温柔的话语安慰着梅若华，发现梅若华的目光热烈起来。</w:t>
      </w:r>
    </w:p>
    <w:p>
      <w:r>
        <w:t>林朝英苏醒过来的时候觉得自己的四肢是麻痹的，可以动，但很轻微，似乎就是移动一下小指也需要花费很大</w:t>
      </w:r>
    </w:p>
    <w:p>
      <w:r>
        <w:t>的力气，身上滑溜溜的感觉没有了，好象已经离开蛇群了，小腿上，肩头，还火辣辣地疼，应该是蛇毒造成的麻痹</w:t>
      </w:r>
    </w:p>
    <w:p>
      <w:r>
        <w:t>吧？林朝英睁开眼睛，看到自己的身边蹲着一个男人，一个很英俊的男人，很白，很魁梧，脸孔象最纯洁的红孩儿，</w:t>
      </w:r>
    </w:p>
    <w:p>
      <w:r>
        <w:t>不过那眼神是黑暗中的，他很危险，他是西毒欧阳锋！他怎么在这？欧阳锋见林朝英苏醒了，眼神只有片刻的迷茫，</w:t>
      </w:r>
    </w:p>
    <w:p>
      <w:r>
        <w:t>就聚焦在自己的脸上，她恢复了，尽管她的身体恐怕不能，但她就是在瞬间就恢复成那个高高在上、侠骨英风的林</w:t>
      </w:r>
    </w:p>
    <w:p>
      <w:r>
        <w:t>朝英了，人本身具备的东西是迷人的，是无法改变的，欧阳锋觉得自己那种温存的迷恋又滋长起来了。「华山论剑</w:t>
      </w:r>
    </w:p>
    <w:p>
      <w:r>
        <w:t>已经结束，欧阳锋，你还惦记着《九阴真经》？」连她的头脑也恢复的很快，不过错了，我惦记的是你，欧阳锋凝</w:t>
      </w:r>
    </w:p>
    <w:p>
      <w:r>
        <w:t>视着在探询自己想法的林朝英，微微地笑着。「这么说，你是要利用我去胁迫王重阳了？告诉你，我和王重阳没有</w:t>
      </w:r>
    </w:p>
    <w:p>
      <w:r>
        <w:t>关系。」欧阳锋不回答。「你要怎样？」林朝英从那看似沉着的目光中察觉了一丝热烈的激情，这使她有点慌乱，</w:t>
      </w:r>
    </w:p>
    <w:p>
      <w:r>
        <w:t>本能地缩紧身子。「在你的心目中，我真的那么坏？」「你没有干过什么坏事，不过我知道你一定会干很多。」「</w:t>
      </w:r>
    </w:p>
    <w:p>
      <w:r>
        <w:t>为什么？」「因为你是那种为了自己的目的，可以不择手段的人。」「是么？」「你的眼神告诉我，你总是在欲望</w:t>
      </w:r>
    </w:p>
    <w:p>
      <w:r>
        <w:t>中挣扎，得到了什么，还要更多。」「这样！」欧阳锋想不到林朝英和自己一共只见过两面，她居然就能知道自己</w:t>
      </w:r>
    </w:p>
    <w:p>
      <w:r>
        <w:t>了，这使他兴奋，但悲伤，的确想过要把她带回白驼山去，永远斯守，看来是不可能了，心里升起一阵冷冷的东西，</w:t>
      </w:r>
    </w:p>
    <w:p>
      <w:r>
        <w:t>那么毁掉吧，死很简单，要让她离开她的骄傲，离开她的纯洁，离开她的尊严，让她生不如死。「要对我怎样？」</w:t>
      </w:r>
    </w:p>
    <w:p>
      <w:r>
        <w:t>林朝英突然被欧阳锋的目光吓了一跳，种种不好的念头在乱冒，不应该激怒他。「我要你的武功秘要，你的『素心</w:t>
      </w:r>
    </w:p>
    <w:p>
      <w:r>
        <w:t>剑法‘，你的『混元一气功’。」「要对付王重阳了？」「你真聪明，没有你不知道的。」「做梦！」「你那么了</w:t>
      </w:r>
    </w:p>
    <w:p>
      <w:r>
        <w:t>解我，应该知道忤逆的后果。」林朝英咬紧嘴唇，合上双眼，王重阳，你知道么，现在我就要为你舍弃自己的一切</w:t>
      </w:r>
    </w:p>
    <w:p>
      <w:r>
        <w:t>了。</w:t>
      </w:r>
    </w:p>
    <w:p>
      <w:r>
        <w:t>欧阳锋看着倔强的林朝英，伸手托住林朝英的下颌，感受着那嫩嫩的软，血流通过的脉动，紧张带来的颤抖，</w:t>
      </w:r>
    </w:p>
    <w:p>
      <w:r>
        <w:t>「不说，就剥光你的衣服。」「畜生！」「是不是就期待着男人还剥光你的衣服？二十一岁了，成熟了，是该想男</w:t>
      </w:r>
    </w:p>
    <w:p>
      <w:r>
        <w:t>人的时候了……」看到林朝英的颤抖，欧阳锋很满足，兴奋得浑身都战栗了，现在希望她继续抵抗下去，那样快乐</w:t>
      </w:r>
    </w:p>
    <w:p>
      <w:r>
        <w:t>就有一个理由了。「……女孩子的贞操比那些你已经熟知的武艺重要的。其实也不是那么的重要，女人和男人在一</w:t>
      </w:r>
    </w:p>
    <w:p>
      <w:r>
        <w:t>起才会快乐的，贞操就是吸引男人用的。」「你别用你的脏手碰我，你，你下流！」林朝英真的很害怕，比被蛇群</w:t>
      </w:r>
    </w:p>
    <w:p>
      <w:r>
        <w:t>围住还要害怕，这身体还没有男人摸过，现在正被人摸着。「你看我看的很准，知道我很熟悉女人的身体么？知道</w:t>
      </w:r>
    </w:p>
    <w:p>
      <w:r>
        <w:t>我其实想要你么？想知道和我在一起的滋味么？」欧阳锋被林朝英的慌乱刺激的一个劲地抖，他开始摸林朝英的脖</w:t>
      </w:r>
    </w:p>
    <w:p>
      <w:r>
        <w:t>子，用手指撩开领子，伸进去，摸光洁的锁骨，细嫩的肩，那体温，那肌肤的滑腻，想这个过程永远继续。肮脏的</w:t>
      </w:r>
    </w:p>
    <w:p>
      <w:r>
        <w:t>手滑进领口的时候，林朝英全力以赴地尖叫起来，这是女孩子遭到侵犯的正常反应，但很快就平静下来了，现在只</w:t>
      </w:r>
    </w:p>
    <w:p>
      <w:r>
        <w:t>有忍耐，她不喊，也不哭，就淡淡地看着越来越兴奋的欧阳锋。欧阳锋觉得自己好象被浇了一盆冷水，从头凉到了</w:t>
      </w:r>
    </w:p>
    <w:p>
      <w:r>
        <w:t>脚，勃起的阴茎也害羞地失去了威风，转而激怒了，男人的尊严受到了挑战，那是不能允许的！手伸进去，穿透内</w:t>
      </w:r>
    </w:p>
    <w:p>
      <w:r>
        <w:t>衣，抓住了那酥嫩饱满的乳房，使劲地扭，看到林朝英的脸涨得通红，嘴角不住地抽动着，她在坚持，她疼了！欧</w:t>
      </w:r>
    </w:p>
    <w:p>
      <w:r>
        <w:t>阳锋嘿嘿地笑了，松手，然后轻柔地揉，真嫩呀，那弹性和柔嫩形成了林朝英的味道，健康，生机勃勃，美好，还</w:t>
      </w:r>
    </w:p>
    <w:p>
      <w:r>
        <w:t>倔强，握在手里的那种酥嫩的质感，是一件宝贝，稀世奇珍，欧阳锋觉得一阵急噪，猛地撕开林朝英的衣襟，拽向</w:t>
      </w:r>
    </w:p>
    <w:p>
      <w:r>
        <w:t>两边，如雪的肌肤甚至有些耀眼，那肌肤微微地颤抖着，上好的蜀锦肚兜还掩住耸动的胸脯，那上面精工细织地绣</w:t>
      </w:r>
    </w:p>
    <w:p>
      <w:r>
        <w:t>着一对彼此依偎的鸳鸯，她的胸脯起伏着，由于愤怒吧？欧阳锋喘着粗气，看着林朝英眼泪汪汪的凤目，那里是愤</w:t>
      </w:r>
    </w:p>
    <w:p>
      <w:r>
        <w:t>怒，委屈，羞辱和不屈，她死死地咬着嘴唇，但脸颊抽搐着，这样的玩味很刺激，欧阳锋觉得自己的阴茎又勃起了。</w:t>
      </w:r>
    </w:p>
    <w:p>
      <w:r>
        <w:t>「说吧，不然……」下面的就不用说了，应该知道的。「你卑鄙！」「我不光卑鄙，还残忍！」欧阳锋耐心地揭开</w:t>
      </w:r>
    </w:p>
    <w:p>
      <w:r>
        <w:t>漂亮的肚兜，两颗玉兔脱颖而出，春光无限，夺人心魄，尽力地压抑自己的心跳，要跳出来了，欧阳锋的目光离不</w:t>
      </w:r>
    </w:p>
    <w:p>
      <w:r>
        <w:t>开那耸动的胸脯，被乳尖上那两颗充满了诱惑的琥珀给吸引了，雪白的肌肤由于刚才的抓握而泛起一层红，娇嫩的</w:t>
      </w:r>
    </w:p>
    <w:p>
      <w:r>
        <w:t>乳头就更娇艳了，随着呼吸波动着，迷离的光彩，还有那圆润的肚子，迷人的肚脐，忍不住了，欧阳锋趴到林朝英</w:t>
      </w:r>
    </w:p>
    <w:p>
      <w:r>
        <w:t>的身上，一口咬住左边的乳房，抓住右边的，使劲地揉，剩下的空手就急切地往下扒林朝英的裤子，挣扎是催情剂，</w:t>
      </w:r>
    </w:p>
    <w:p>
      <w:r>
        <w:t>林朝英的挣扎太微弱了，好象是应和，欧阳锋更疯了……「你不是人！」面对着侵犯，而又无力反抗，处女的身体</w:t>
      </w:r>
    </w:p>
    <w:p>
      <w:r>
        <w:t>在疯狂中战栗着，林朝英再也忍不住自己的慌，自己的烦恼和羞耻，还有前所未有的委屈，她哭了，主要是想屈服，</w:t>
      </w:r>
    </w:p>
    <w:p>
      <w:r>
        <w:t>这是一种很屈辱的失败感，自己从来都是骄傲的，这失败感不能忍受，惊慌和恐惧倒不怎么烦恼，林朝英不想背叛</w:t>
      </w:r>
    </w:p>
    <w:p>
      <w:r>
        <w:t>自己，不想背叛王重阳，可就要支持不住了，谁来救救我呀！她内心使劲地好着，希望越来越渺茫了，自己的裤子</w:t>
      </w:r>
    </w:p>
    <w:p>
      <w:r>
        <w:t>被扒到了膝盖了，那里完全暴露在欧阳锋的掌握中，他的手是那么无情地剥开了处女娇羞的阴唇，那么粗暴地摧残</w:t>
      </w:r>
    </w:p>
    <w:p>
      <w:r>
        <w:t>着处女娇嫩的部位，整个身体都乱掉了，都忘了表示屈服了，就剩下颤抖和没命地尖叫……欧阳锋平静了一些，有</w:t>
      </w:r>
    </w:p>
    <w:p>
      <w:r>
        <w:t>点得意，就是林朝英，面对破身这样的事情，她的反应和一般的小姑娘也没有任何的区别，惊慌，畏惧，不知所措。</w:t>
      </w:r>
    </w:p>
    <w:p>
      <w:r>
        <w:t>欧阳锋停止了所有的动作，喘息着看着惊慌失措的林朝英，「想好了？不然就无法挽回了。」「你是魔鬼！」林朝</w:t>
      </w:r>
    </w:p>
    <w:p>
      <w:r>
        <w:t>英觉得自己非常地恼火，身体那种异样的感觉在弥漫，身体还在惯性中前行，失去周到爱抚的身体突然感到彻骨的</w:t>
      </w:r>
    </w:p>
    <w:p>
      <w:r>
        <w:t>空虚，这停止比继续接受侵犯还要难受，是一种深切的烦恼，想被迫把这事干完，非常地想，一个是就完成自己不</w:t>
      </w:r>
    </w:p>
    <w:p>
      <w:r>
        <w:t>屈服的心愿了，都是被迫的，总算有个交代了，就算死掉也没什么的，另外，能清楚地感到自己的身体在变化，接</w:t>
      </w:r>
    </w:p>
    <w:p>
      <w:r>
        <w:t>受男人的强迫时，产生了自己在梦中无数次产生过的冲动，身体在发烫，接受到大力揉搓的乳房在膨胀，那种奇妙</w:t>
      </w:r>
    </w:p>
    <w:p>
      <w:r>
        <w:t>的酸麻，飞翔的痒，还有下身越来越厉害的酥痒，自己在一个劲地流着什么，屈辱中在等待着什么，虽然屈辱和委</w:t>
      </w:r>
    </w:p>
    <w:p>
      <w:r>
        <w:t>屈更厉害，但不能掩饰那期待，不能欺骗自己，身体就是这么说的，虽然这期待使自己几乎恨不得马上去死。林朝</w:t>
      </w:r>
    </w:p>
    <w:p>
      <w:r>
        <w:t>英看着欧阳锋，艰难地咽着唾沫，干的要命。欧阳锋点头，伸手，当着林朝英的目光脱掉自己的衣服。林朝英马上</w:t>
      </w:r>
    </w:p>
    <w:p>
      <w:r>
        <w:t>闭上眼睛，是头一次看见男人的身体……欧阳锋很耐心，虽然也欲火如焚，到底是久经战阵的老手了，他不着急发</w:t>
      </w:r>
    </w:p>
    <w:p>
      <w:r>
        <w:t>泄自己的欲望，他要好好地享受一个处女破身的一切，他把林朝英的裤子扒掉，腿分开，分到最大的限度，腿很白，</w:t>
      </w:r>
    </w:p>
    <w:p>
      <w:r>
        <w:t>很健美，圆润，结实，具有良好的柔韧性，可以分到非常大，她的小腿纤细而矫健，脚很柔，玲珑剔透，欧阳锋索</w:t>
      </w:r>
    </w:p>
    <w:p>
      <w:r>
        <w:t>性把喜欢的脚趾含在嘴里，轻轻地咬，她的身体就蠕动起来，那布满了柔软亮泽的阴毛的阴部就彻底地盛开了，未</w:t>
      </w:r>
    </w:p>
    <w:p>
      <w:r>
        <w:t>经人事的处女的阴户是娇嫩的，纯净的，还没有色素的沉淀，玉雪可爱，鲜嫩的大阴唇接受到细致的爱抚后，张开</w:t>
      </w:r>
    </w:p>
    <w:p>
      <w:r>
        <w:t>了，阴蒂的位置抖着，盛开的花瓣蠕动着，象一张小嘴在召唤，充分湿滑的阴道口微微地张开着，一个细细的小洞，</w:t>
      </w:r>
    </w:p>
    <w:p>
      <w:r>
        <w:t>从阴毛和阴道的情况，欧阳锋知道林朝英其实是一个性欲很强的姑娘，要她在被点燃的身体反应中挣扎，那样更刺</w:t>
      </w:r>
    </w:p>
    <w:p>
      <w:r>
        <w:t>激，就更不能急着插入了，等待吧。欧阳锋用自己得意的粗大阴茎在阴户上来回地摩擦着，不时用龟头顶住阴道口</w:t>
      </w:r>
    </w:p>
    <w:p>
      <w:r>
        <w:t>佯做插入，然后就逃开，直接去蹭那充血勃起的阴蒂，体会着自己创造的奇妙的战栗……这个没用的身体，在被凌</w:t>
      </w:r>
    </w:p>
    <w:p>
      <w:r>
        <w:t>辱的时候，居然越来越强烈地要求着，林朝英觉得自己要崩溃了，她悔恨自己的脆弱，但哭的一塌糊涂，每一次临</w:t>
      </w:r>
    </w:p>
    <w:p>
      <w:r>
        <w:t>近那个时刻，就不由自主地痉挛，说不清楚是恐惧还是期待，他太熟悉女人的身体了，太懂得女人的需要了，太折</w:t>
      </w:r>
    </w:p>
    <w:p>
      <w:r>
        <w:t>磨人了，太有耐心了，林朝英现在是空白的，只有身体的感觉在支配着身体，快感开始占据了上风，所有不好的情</w:t>
      </w:r>
    </w:p>
    <w:p>
      <w:r>
        <w:t>绪在酸麻中要消失掉了，不再感到屈辱和惶惑了……那一刻来了，粗大的龟头挤进了阴道口，撑开，直接研磨着赖</w:t>
      </w:r>
    </w:p>
    <w:p>
      <w:r>
        <w:t>以最后维护的那层膜，抵挡是微弱的，现在就取决于他的决心，酸涨的感觉也是美妙的部分，还有那紧张和心悸，</w:t>
      </w:r>
    </w:p>
    <w:p>
      <w:r>
        <w:t>林朝英突然松弛了下去，从女孩子到女人，就是现在了，但没多想，就是觉得很累，想松弛下去，想他捅破那膜，</w:t>
      </w:r>
    </w:p>
    <w:p>
      <w:r>
        <w:t>然后是什么样的？会疼么？还是更直接的快乐？你干吗呢！？林朝英想叫出来，这个答案不要拖的太久呀！……欧</w:t>
      </w:r>
    </w:p>
    <w:p>
      <w:r>
        <w:t>阳锋一点一点地研磨着，龟头痒痒的，那舒适是快乐的，享受这快乐，还有林朝英一阵紧张一阵松弛的变化，多好</w:t>
      </w:r>
    </w:p>
    <w:p>
      <w:r>
        <w:t>呀！突然伸手在林朝英大腿根上使劲掐了一下，遭到突然袭击的身体一挺，突破了！林朝英的惨叫划破了寂静的夜，</w:t>
      </w:r>
    </w:p>
    <w:p>
      <w:r>
        <w:t>引来了蛇群的好奇……比传说中的疼痛要轻微得多，还是流血了，能清晰地感到自己在流血，不过不是大量的，流</w:t>
      </w:r>
    </w:p>
    <w:p>
      <w:r>
        <w:t>血使膨胀得难受的身体多少感到了一丝沁凉，但随后的被冲击就一点一点地产生了越来越厉害的快感，疼是间中的</w:t>
      </w:r>
    </w:p>
    <w:p>
      <w:r>
        <w:t>调味，他每一次插入都产生了不能抵挡的酸楚和疼，因为是从来没有被碰过的地方，被撑开，被突破，被蹭得酸，</w:t>
      </w:r>
    </w:p>
    <w:p>
      <w:r>
        <w:t>越来越深，一直顶到那使肚子里面的什么东西发生抽搐的地方，于是内外的感觉就杂合了，他还在继续进入，那一</w:t>
      </w:r>
    </w:p>
    <w:p>
      <w:r>
        <w:t>阵是惶恐的，会不会被就这么刺穿了？他的那个可怕的东西会不会从自己的嗓子眼穿出来？有这可能，因为嗓子眼</w:t>
      </w:r>
    </w:p>
    <w:p>
      <w:r>
        <w:t>的确是一个劲地反应着，他肯定捅到心了，因为心跳的简直就没谱，连走火入魔的时候也没有这样的感觉，还有他</w:t>
      </w:r>
    </w:p>
    <w:p>
      <w:r>
        <w:t>捅的自己的身体根本就不听自己的使唤了，哆嗦的厉害，是不是毛发都脱落了？感觉象！不过这一切都是没法言喻</w:t>
      </w:r>
    </w:p>
    <w:p>
      <w:r>
        <w:t>的舒服，前所未有的刺激，浪潮一般的心慌，最后达到了那个神智都迷糊掉了的颠峰，自己现在是一塌糊涂了，泻</w:t>
      </w:r>
    </w:p>
    <w:p>
      <w:r>
        <w:t>的一塌糊涂了。「怎么样？」欧阳锋喘息着，他内力深湛，射精的疲乏恢复的很快，他舍不得离开林朝英的身体，</w:t>
      </w:r>
    </w:p>
    <w:p>
      <w:r>
        <w:t>最近已经很少从女人的身体上得到这样的快感了，被她那曲折的阴道抓紧的感觉很好，她阴道口的肌肉很有力，似</w:t>
      </w:r>
    </w:p>
    <w:p>
      <w:r>
        <w:t>乎要把阴茎给切断，那蠕动是高潮的源，快乐的本，还有那来自子宫口的强烈的吸力，一个好女人，奇妙的女人！</w:t>
      </w:r>
    </w:p>
    <w:p>
      <w:r>
        <w:t>林朝英侧卧着，不管欧阳锋继续撩拨自己的身体，高潮的余波仍在弥漫，不过神智已经开始清明，林朝英的心很乱，</w:t>
      </w:r>
    </w:p>
    <w:p>
      <w:r>
        <w:t>剧烈的高潮之后，身体的活力恢复了很多，但内力依然无影无踪，这对一个刻苦修炼的高手来说是最恐怖的事情了</w:t>
      </w:r>
    </w:p>
    <w:p>
      <w:r>
        <w:t>……「达到目的了？」林朝英从欧阳锋的抚摸中挣脱出去，看到不远处的蛇群，一阵紧张，不过她尽力使自己镇定，</w:t>
      </w:r>
    </w:p>
    <w:p>
      <w:r>
        <w:t>她把自己的身体蜷缩起来，抱膝坐着，用欧阳锋的衣服垫住屁股，还是有点凉。现在对欧阳锋的看法是有点改变了，</w:t>
      </w:r>
    </w:p>
    <w:p>
      <w:r>
        <w:t>主要是没想到他是这样能带来快乐的男人，基本的还没变，也没法变了。欧阳锋索性躺下，撮唇轻轻打了一个呼哨，</w:t>
      </w:r>
    </w:p>
    <w:p>
      <w:r>
        <w:t>就有几条蛇滑到他的身上，灵活地滑动起来，「要不要试试？很好的按摩呢。」林朝英感到一阵毛骨悚然，想吐，</w:t>
      </w:r>
    </w:p>
    <w:p>
      <w:r>
        <w:t>自己是和这个蛇人结合了！「不试就算了，你想好了么？以后，我都会这样对你。」的确是一个有诱惑力的提议，</w:t>
      </w:r>
    </w:p>
    <w:p>
      <w:r>
        <w:t>林朝英知道自己的确非常迷恋这快乐，不过王重阳呢，本来是要从他那里得到快乐的，林朝英还没有习惯见异思迁，</w:t>
      </w:r>
    </w:p>
    <w:p>
      <w:r>
        <w:t>这是被强奸的，心还在王重阳的身上，畏惧不能屈服，难道诱惑就可以？不能没有原则么。了威风，转而激怒了，</w:t>
      </w:r>
    </w:p>
    <w:p>
      <w:r>
        <w:t>男人的尊严受到了挑战，那是不能允许的！手伸进去，穿透内衣，抓住了那酥嫩饱满的乳房，使劲地扭，看到林朝</w:t>
      </w:r>
    </w:p>
    <w:p>
      <w:r>
        <w:t>英的脸涨得通红，嘴角不住地抽动着，她在坚持，她疼了！欧阳锋嘿嘿地笑了，松手，然后轻柔地揉，真嫩呀，那</w:t>
      </w:r>
    </w:p>
    <w:p>
      <w:r>
        <w:t>弹性和柔嫩形成了林朝英的味道，健康，生机勃勃，美好，还倔强，握在手里的那种酥嫩的质感，是一件宝贝，稀</w:t>
      </w:r>
    </w:p>
    <w:p>
      <w:r>
        <w:t>世奇珍，欧阳锋觉得一阵急噪，猛地撕开林朝英的衣襟，拽向两边，如雪的肌肤甚至有些耀眼，那肌肤微微地颤抖</w:t>
      </w:r>
    </w:p>
    <w:p>
      <w:r>
        <w:t>着，上好的蜀锦肚兜还掩住耸动的胸脯，那上面精工细织地绣着一对彼此依偎的鸳鸯，她的胸脯起伏着，由于愤怒</w:t>
      </w:r>
    </w:p>
    <w:p>
      <w:r>
        <w:t>吧？欧阳锋喘着粗气，看着林朝英眼泪汪汪的凤目，那里是愤怒，委屈，羞辱和不屈，她死死地咬着嘴唇，但脸颊</w:t>
      </w:r>
    </w:p>
    <w:p>
      <w:r>
        <w:t>抽搐着，这样的玩味很刺激，欧阳锋觉得自己的阴茎又勃起了。“说吧，不然……”下面的就不用说了，应该知道</w:t>
      </w:r>
    </w:p>
    <w:p>
      <w:r>
        <w:t>的。“你卑鄙！”“我不光卑鄙，还残忍！”欧阳锋耐心地揭开漂亮的肚兜，两颗玉兔脱颖而出，春光无限，夺人</w:t>
      </w:r>
    </w:p>
    <w:p>
      <w:r>
        <w:t>心魄，尽力地压抑自己的心跳，要跳出来了，欧阳锋的目光离不开那耸动的胸脯，被乳尖上那两颗充满了诱惑的琥</w:t>
      </w:r>
    </w:p>
    <w:p>
      <w:r>
        <w:t>珀给吸引了，雪白的肌肤由于刚才的抓握而泛起一层红，娇嫩的乳头就更娇艳了，随着呼吸波动着，迷离的光彩，</w:t>
      </w:r>
    </w:p>
    <w:p>
      <w:r>
        <w:t>还有那圆润的肚子，迷人的肚脐，忍不住了，欧阳锋趴到林朝英的身上，一口咬住左边的乳房，抓住右边的，使劲</w:t>
      </w:r>
    </w:p>
    <w:p>
      <w:r>
        <w:t>地揉，剩下的空手就急切地往下扒林朝英的裤子，挣扎是催情剂，林朝英的挣扎太微弱了，好象是应和，欧阳锋更</w:t>
      </w:r>
    </w:p>
    <w:p>
      <w:r>
        <w:t>疯了……“你不是人！”面对着侵犯，而又无力反抗，处女的身体在疯狂中战栗着，林朝英再也忍不住自己的慌，</w:t>
      </w:r>
    </w:p>
    <w:p>
      <w:r>
        <w:t>自己的烦恼和羞耻，还有前所未有的委屈，她哭了，主要是想屈服，这是一种很屈辱的失败感，自己从来都是骄傲</w:t>
      </w:r>
    </w:p>
    <w:p>
      <w:r>
        <w:t>的，这失败感不能忍受，惊慌和恐惧倒不怎么烦恼，林朝英不想背叛自己，不想背叛王重阳，可就要支持不住了，</w:t>
      </w:r>
    </w:p>
    <w:p>
      <w:r>
        <w:t>谁来救救我呀！她内心使劲地好着，希望越来越渺茫了，自己的裤子被扒到了膝盖了，那里完全暴露在欧阳锋的掌</w:t>
      </w:r>
    </w:p>
    <w:p>
      <w:r>
        <w:t>握中，他的手是那么无情地剥开了处女娇羞的阴唇，那么粗暴地摧残着处女娇嫩的部位，整个身体都乱掉了，都忘</w:t>
      </w:r>
    </w:p>
    <w:p>
      <w:r>
        <w:t>了表示屈服了，就剩下颤抖和没命地尖叫……欧阳锋平静了一些，有点得意，就是林朝英，面对破身这样的事情，</w:t>
      </w:r>
    </w:p>
    <w:p>
      <w:r>
        <w:t>她的反应和一般的小姑娘也没有任何的区别，惊慌，畏惧，不知所措。欧阳锋停止了所有的动作，喘息着看着惊慌</w:t>
      </w:r>
    </w:p>
    <w:p>
      <w:r>
        <w:t>失措的林朝英，“想好了？不然就无法挽回了。”“你是魔鬼！”林朝英觉得自己非常地恼火，身体那种异样的感</w:t>
      </w:r>
    </w:p>
    <w:p>
      <w:r>
        <w:t>觉在弥漫，身体还在惯性中前行，失去周到爱抚的身体突然感到彻骨的空虚，这停止比继续接受侵犯还要难受，是</w:t>
      </w:r>
    </w:p>
    <w:p>
      <w:r>
        <w:t>一种深切的烦恼，想被迫把这事干完，非常地想，一个是就完成自己不屈服的心愿了，都是被迫的，总算有个交代</w:t>
      </w:r>
    </w:p>
    <w:p>
      <w:r>
        <w:t>了，就算死掉也没什么的，另外，能清楚地感到自己的身体在变化，接受男人的强迫时，产生了自己在梦中无数次</w:t>
      </w:r>
    </w:p>
    <w:p>
      <w:r>
        <w:t>产生过的冲动，身体在发烫，接受到大力揉搓的乳房在膨胀，那种奇妙的酸麻，飞翔的痒，还有下身越来越厉害的</w:t>
      </w:r>
    </w:p>
    <w:p>
      <w:r>
        <w:t>酥痒，自己在一个劲地流着什么，屈辱中在等待着什么，虽然屈辱和委屈更厉害，但不能掩饰那期待，不能欺骗自</w:t>
      </w:r>
    </w:p>
    <w:p>
      <w:r>
        <w:t>己，身体就是这么说的，虽然这期待使自己几乎恨不得马上去死。林朝英看着欧阳锋，艰难地咽着唾沫，干的要命</w:t>
      </w:r>
    </w:p>
    <w:p>
      <w:r>
        <w:t>欧阳锋点头，伸手，当着林朝英的目光脱掉自己的衣服。林朝英马上闭上眼睛，是头一次看见男人的身体……欧阳</w:t>
      </w:r>
    </w:p>
    <w:p>
      <w:r>
        <w:t>锋很耐心，虽然也欲火如焚，到底是久经战阵的老手了，他不着急发泄自己的欲望，他要好好地享受一个处女破身</w:t>
      </w:r>
    </w:p>
    <w:p>
      <w:r>
        <w:t>的一切，他把林朝英的裤子扒掉，腿分开，分到最大的限度，腿很白，很健美，圆润，结实，具有良好的柔韧性，</w:t>
      </w:r>
    </w:p>
    <w:p>
      <w:r>
        <w:t>可以分到非常大，她的小腿纤细而矫健，脚很柔，玲珑剔透，欧阳锋索性把喜欢的脚趾含在嘴里，轻轻地咬，她的</w:t>
      </w:r>
    </w:p>
    <w:p>
      <w:r>
        <w:t>身体就蠕动起来，那布满了柔软亮泽的阴毛的阴部就彻底地盛开了，未经人事的处女的阴户是娇嫩的，纯净的，还</w:t>
      </w:r>
    </w:p>
    <w:p>
      <w:r>
        <w:t>没有色素的沉淀，玉雪可爱，鲜嫩的大阴唇接受到细致的爱抚后，张开了，阴蒂的位置抖着，盛开的花瓣蠕动着，</w:t>
      </w:r>
    </w:p>
    <w:p>
      <w:r>
        <w:t>象一张小嘴在召唤，充分湿滑的阴道口微微地张开着，一个细细的小洞，从阴毛和阴道的情况，欧阳锋知道林朝英</w:t>
      </w:r>
    </w:p>
    <w:p>
      <w:r>
        <w:t>其实是一个性欲很强的姑娘，要她在被点燃的身体反应中挣扎，那样更刺激，就更不能急着插入了，等待吧。欧阳</w:t>
      </w:r>
    </w:p>
    <w:p>
      <w:r>
        <w:t>锋用自己得意的粗大阴茎在阴户上来回地摩擦着，不时用龟头顶住阴道口佯做插入，然后就逃开，直接去蹭那充血</w:t>
      </w:r>
    </w:p>
    <w:p>
      <w:r>
        <w:t>勃起的阴蒂，体会着自己创造的奇妙的战栗……这个没用的身体，在被凌辱的时候，居然越来越强烈地要求着，林</w:t>
      </w:r>
    </w:p>
    <w:p>
      <w:r>
        <w:t>朝英觉得自己要崩溃了，她悔恨自己的脆弱，但哭的一塌糊涂，每一次临近那个时刻，就不由自主地痉挛，说不清</w:t>
      </w:r>
    </w:p>
    <w:p>
      <w:r>
        <w:t>楚是恐惧还是期待，他太熟悉女人的身体了，太懂得女人的需要了，太折磨人了，太有耐心了，林朝英现在是空白</w:t>
      </w:r>
    </w:p>
    <w:p>
      <w:r>
        <w:t>的，只有身体的感觉在支配着身体，快感开始占据了上风，所有不好的情绪在酸麻中要消失掉了，不再感到屈辱和</w:t>
      </w:r>
    </w:p>
    <w:p>
      <w:r>
        <w:t>惶惑了……那一刻来了，粗大的龟头挤进了阴道口，撑开，直接研磨着赖以最后维护的那层膜，抵挡是微弱的，现</w:t>
      </w:r>
    </w:p>
    <w:p>
      <w:r>
        <w:t>在就取决于他的决心，酸涨的感觉也是美妙的部分，还有那紧张和心悸，林朝英突然松弛了下去，从女孩子到女人</w:t>
      </w:r>
    </w:p>
    <w:p>
      <w:r>
        <w:t>，就是现在了，但没多想，就是觉得很累，想松弛下去，想他捅破那膜，然后是什么样的？会疼么？还是更直接的</w:t>
      </w:r>
    </w:p>
    <w:p>
      <w:r>
        <w:t>快乐？你干吗呢！？林朝英想叫出来，这个答案不要拖的太久呀！……欧阳锋一点一点地研磨着，龟头痒痒的，那</w:t>
      </w:r>
    </w:p>
    <w:p>
      <w:r>
        <w:t>舒适是快乐的，享受这快乐，还有林朝英一阵紧张一阵松弛的变化，多好呀！突然伸手在林朝英大腿根上使劲掐了</w:t>
      </w:r>
    </w:p>
    <w:p>
      <w:r>
        <w:t>一下，遭到突然袭击的身体一挺，突破了！林朝英的惨叫划破了寂静的夜，引来了蛇群的好奇……比传说中的疼痛</w:t>
      </w:r>
    </w:p>
    <w:p>
      <w:r>
        <w:t>要轻微得多，还是流血了，能清晰地感到自己在流血，不过不是大量的，流血使膨胀得难受的身体多少感到了一丝</w:t>
      </w:r>
    </w:p>
    <w:p>
      <w:r>
        <w:t>沁凉，但随后的被冲击就一点一点地产生了越来越厉害的快感，疼是间中的调味，他每一次插入都产生了不能抵挡</w:t>
      </w:r>
    </w:p>
    <w:p>
      <w:r>
        <w:t>的酸楚和疼，因为是从来没有被碰过的地方，被撑开，被突破，被蹭得酸，越来越深，一直顶到那使肚子里面的什</w:t>
      </w:r>
    </w:p>
    <w:p>
      <w:r>
        <w:t>么东西发生抽搐的地方，于是内外的感觉就杂合了，他还在继续进入，那一阵是惶恐的，会不会被就这么刺穿了？</w:t>
      </w:r>
    </w:p>
    <w:p>
      <w:r>
        <w:t>他的那个可怕的东西会不会从自己的嗓子眼穿出来？有这可能，因为嗓子眼的确是一个劲地反应着，他肯定捅到心</w:t>
      </w:r>
    </w:p>
    <w:p>
      <w:r>
        <w:t>了，因为心跳的简直就没谱，连走火入魔的时候也没有这样的感觉，还有他捅的自己的身体根本就不听自己的使唤</w:t>
      </w:r>
    </w:p>
    <w:p>
      <w:r>
        <w:t>了，哆嗦的厉害，是不是毛发都脱落了？感觉象！不过这一切都是没法言喻的舒服，前所未有的刺激，浪潮一般的</w:t>
      </w:r>
    </w:p>
    <w:p>
      <w:r>
        <w:t>心慌，最后达到了那个神智都迷糊掉了的颠峰，自己现在是一塌糊涂了，泻的一塌糊涂了。“怎么样？”欧阳锋喘</w:t>
      </w:r>
    </w:p>
    <w:p>
      <w:r>
        <w:t>息着，他内力深湛，射精的疲乏恢复的很快，他舍不得离开林朝英的身体，最近已经很少从女人的身体上得到这样</w:t>
      </w:r>
    </w:p>
    <w:p>
      <w:r>
        <w:t>的快感了，被她那曲折的阴道抓紧的感觉很好，她阴道口的肌肉很有力，似乎要把阴茎给切断，那蠕动是高潮的源</w:t>
      </w:r>
    </w:p>
    <w:p>
      <w:r>
        <w:t>，快乐的本，还有那来自子宫口的强烈的吸力，一个好女人，奇妙的女人！林朝英侧卧着，不管欧阳锋继续撩拨自</w:t>
      </w:r>
    </w:p>
    <w:p>
      <w:r>
        <w:t>己的身体，高潮的余波仍在弥漫，不过神智已经开始清明，林朝英的心很乱，剧烈的高潮之后，身体的活力恢复了</w:t>
      </w:r>
    </w:p>
    <w:p>
      <w:r>
        <w:t>很多，但内力依然无影无踪，这对一个刻苦修炼的高手来说是最恐怖的事情了……“达到目的了？”林朝英从欧阳</w:t>
      </w:r>
    </w:p>
    <w:p>
      <w:r>
        <w:t>锋的抚摸中挣脱出去，看到不远处的蛇群，一阵紧张，不过她尽力使自己镇定，她把自己的身体蜷缩起来，抱膝坐</w:t>
      </w:r>
    </w:p>
    <w:p>
      <w:r>
        <w:t>着，用欧阳锋的衣服垫住屁股，还是有点凉。现在对欧阳锋的看法是有点改变了，主要是没想到他是这样能带来快</w:t>
      </w:r>
    </w:p>
    <w:p>
      <w:r>
        <w:t>乐的男人，基本的还没变，也没法变了。欧阳锋索性躺下，撮唇轻轻打了一个呼哨，就有几条蛇滑到他的身上，灵</w:t>
      </w:r>
    </w:p>
    <w:p>
      <w:r>
        <w:t>活地滑动起来，“要不要试试？很好的按摩呢。”林朝英感到一阵毛骨悚然，想吐，自己是和这个蛇人结合了！“</w:t>
      </w:r>
    </w:p>
    <w:p>
      <w:r>
        <w:t>不试就算了，你想好了么？以后，我都会这样对你。”的确是一个有诱惑力的提议，林朝英知道自己的确非常迷恋</w:t>
      </w:r>
    </w:p>
    <w:p>
      <w:r>
        <w:t>这快乐，不过王重阳呢，本来是要从他那里得到快乐的，林朝英还没有习惯见异思迁，这是被强奸的，心还在王重</w:t>
      </w:r>
    </w:p>
    <w:p>
      <w:r>
        <w:t>阳的身上，畏惧不能屈服，难道诱惑就可以？不能没有原则么。【完】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