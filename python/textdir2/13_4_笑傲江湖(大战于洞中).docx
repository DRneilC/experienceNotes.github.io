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笑傲江湖(大战于洞中)</w:t>
      </w:r>
    </w:p>
    <w:p>
      <w:r>
        <w:t>林平之来剑淩厉，令狐冲和任盈盈不得已纵身跃下凸岩，背靠石壁，挥剑乱舞。左冷禅阴恻恻地道：「你们两</w:t>
      </w:r>
    </w:p>
    <w:p>
      <w:r>
        <w:t>个小鬼想做同命鸳鸯么？哪有这么便宜的事？」长剑起处，向着二人紧搂的手臂疾劈，林平之也跟上一剑刺来。令</w:t>
      </w:r>
    </w:p>
    <w:p>
      <w:r>
        <w:t>狐冲和盈盈挥剑挡格，只听「啊」的一声娇呼，盈盈的长剑已被左冷禅击落。二人招架不及，只能松手斜身闪避来</w:t>
      </w:r>
    </w:p>
    <w:p>
      <w:r>
        <w:t>剑，一个向左一个向右，就此分开。</w:t>
      </w:r>
    </w:p>
    <w:p>
      <w:r>
        <w:t>令狐冲心下着忙，连呼「盈盈」，盈盈还未及应声，便觉寒气逼面，慌忙折腰闪避。左冷禅和林平之仗剑立在</w:t>
      </w:r>
    </w:p>
    <w:p>
      <w:r>
        <w:t>令狐冲与盈盈之间，挡住了令狐冲，而那边十二个瞎子已经将赤手空拳的盈盈团团围住。</w:t>
      </w:r>
    </w:p>
    <w:p>
      <w:r>
        <w:t>令狐冲急得快要哭了出来，高呼：「盈盈！盈盈！」盈盈低声道：「冲哥，我在这里。」左冷禅冷笑道：「还</w:t>
      </w:r>
    </w:p>
    <w:p>
      <w:r>
        <w:t>想卿卿我我？」沉声道：「任大小姐就赏给你们了，记住，不可伤她性命！」</w:t>
      </w:r>
    </w:p>
    <w:p>
      <w:r>
        <w:t>众瞎子闻言狂呼，纷纷抛下手中剑，向包围中心的盈盈扑去。盈盈眼不能见，只能胡乱挥拳踢腿，抵挡一众如</w:t>
      </w:r>
    </w:p>
    <w:p>
      <w:r>
        <w:t>狼似虎的莽汉。有两个瞎子各中了盈盈一腿，但在这么多人的围攻下，盈盈的手脚很快被几只铁钳般的大手捏住，</w:t>
      </w:r>
    </w:p>
    <w:p>
      <w:r>
        <w:t>动弹不得。</w:t>
      </w:r>
    </w:p>
    <w:p>
      <w:r>
        <w:t>令狐冲听得盈盈连声惊呼，心急如焚，大喝一声，挥剑便刺。左冷禅和林平之不慌不忙，好整以暇地接架相还。</w:t>
      </w:r>
    </w:p>
    <w:p>
      <w:r>
        <w:t>他们并不急于采取攻势杀了令狐冲，却要让他亲耳听着自己的女人被轮奸蹂躏，以泄心头之恨。</w:t>
      </w:r>
    </w:p>
    <w:p>
      <w:r>
        <w:t>「不要……你们放开我……快松手……」盈盈徒劳地挣扎呼叫着，清脆而楚楚可怜的声音夹杂着众瞎子淫亵的</w:t>
      </w:r>
    </w:p>
    <w:p>
      <w:r>
        <w:t>笑声，回荡在山洞中。</w:t>
      </w:r>
    </w:p>
    <w:p>
      <w:r>
        <w:t>「哧哧」几声，盈盈身上的衣裙被粗暴地扯破并撕了下来，娇嫩柔滑的肌肤越来越多地暴露在空气中。虽然洞</w:t>
      </w:r>
    </w:p>
    <w:p>
      <w:r>
        <w:t>中一片漆黑，但冰清玉洁的盈盈仍羞得面红耳赤，拼命挣扎扭动着娇躯，激烈地喘息着。</w:t>
      </w:r>
    </w:p>
    <w:p>
      <w:r>
        <w:t>「啊……不要……把手拿开……」黑暗中一只粗糙的大手已经摸上了盈盈那高耸着的赤裸丰臀，并开始肆意地</w:t>
      </w:r>
    </w:p>
    <w:p>
      <w:r>
        <w:t>揉捏起来。娇嫩的处女肌肤受到前所未经的触摸，一阵阵地寒栗起来。盈盈纤细的腰肢本能地用力扭动，摇晃着屁</w:t>
      </w:r>
    </w:p>
    <w:p>
      <w:r>
        <w:t>股想要摆脱那只手，但更多的手摸上了她的胴体，藕臂、玉腿、酥胸、柳腰……失去衣衫遮蔽的每一寸肌肤都暴露</w:t>
      </w:r>
    </w:p>
    <w:p>
      <w:r>
        <w:t>在这二十几只魔爪之下。</w:t>
      </w:r>
    </w:p>
    <w:p>
      <w:r>
        <w:t>「放开……啊……唔唔……」盈盈急促地喘息着，扭动着腰肢，螓首左右摇摆，作着徒劳的挣扎。突然，一只</w:t>
      </w:r>
    </w:p>
    <w:p>
      <w:r>
        <w:t>大手捏住了她的下巴，令她合不拢嘴。盈盈只觉一股股热气冲向她的娇靥，让她感到无比恶心，但她无法抵抗也无</w:t>
      </w:r>
    </w:p>
    <w:p>
      <w:r>
        <w:t>法摆脱，很快她的双唇就被一张大嘴紧紧封住，接着那根粗大的舌头象毒蛇一般也伸进她的嘴里，咂吸着她的香津。</w:t>
      </w:r>
    </w:p>
    <w:p>
      <w:r>
        <w:t>盈盈口不能闭，只得用尖尖丁香试图抵御，但反被那人的舌头缠住，愈发放肆地在她口中搅动。</w:t>
      </w:r>
    </w:p>
    <w:p>
      <w:r>
        <w:t>想到自己圣洁的少女初吻竟在这种情形下耻辱地失去，盈盈心中无比哀伤，两行清泪从紧闭的双眼中涌出，顺</w:t>
      </w:r>
    </w:p>
    <w:p>
      <w:r>
        <w:t>着双颊流了下来。但此刻她毫无反抗的能力，她那轻盈的娇躯已经被众男人擡了起来，四肢也被扯开，成了一个「</w:t>
      </w:r>
    </w:p>
    <w:p>
      <w:r>
        <w:t>大」字。十几个男人的双手和舌头不住地在她赤裸的肌肤上游走。</w:t>
      </w:r>
    </w:p>
    <w:p>
      <w:r>
        <w:t>盈盈的双手分别被抓住，两条粗大的舌头正饥渴地在她嫩藕一般的手臂上亲吻吮吸。胸前那一对小巧坚挺的椒</w:t>
      </w:r>
    </w:p>
    <w:p>
      <w:r>
        <w:t>乳，此时也被两个男人掌握，他们贪婪地吮吸着那两颗葡萄一般的嫣红蓓蕾。有两个变态的瞎子对盈盈那一双秀美</w:t>
      </w:r>
    </w:p>
    <w:p>
      <w:r>
        <w:t>的玉足似乎兴趣颇浓，褪去了鞋袜的赤裸双脚肉感十足，而精致的小小脚趾更令两个男人爱不释口，吮吸得咂咂有</w:t>
      </w:r>
    </w:p>
    <w:p>
      <w:r>
        <w:t>声。为首的瞎子站在盈盈两腿之间，双手抓捏着盈盈的两瓣臀肉，十指顺着沟壑轻轻划弄，脑袋慢慢低下，嗅着盈</w:t>
      </w:r>
    </w:p>
    <w:p>
      <w:r>
        <w:t>盈秘密花园散发出的处女幽香。「哇哈哈，想不到居然是个白虎。」他发觉盈盈的牝户光洁无毛，不禁兴奋莫名，</w:t>
      </w:r>
    </w:p>
    <w:p>
      <w:r>
        <w:t>因为没有阴毛的女子对挑逗特别敏感。</w:t>
      </w:r>
    </w:p>
    <w:p>
      <w:r>
        <w:t>瞎子老大在盈盈那两瓣蚌肉上来来回回地舔了几趟，盈盈被刺激得「呜呜」</w:t>
      </w:r>
    </w:p>
    <w:p>
      <w:r>
        <w:t>呻吟，两条大腿拼命地想要夹紧，但双脚正被另两个瞎子分别抓着玩弄，她能做到的只是不停的颤抖。老大继</w:t>
      </w:r>
    </w:p>
    <w:p>
      <w:r>
        <w:t>续用舌头细细地顺着盈盈那紧紧闭合的牝缝上下舐弄，却不急着破门而入。在沟壑内探索的双手则停在了盈盈娇嫩</w:t>
      </w:r>
    </w:p>
    <w:p>
      <w:r>
        <w:t>的菊花蕾上，手指轻轻揉弄着敏感的嫩肉。「哈哈哈哈哈，小淫妇出水了。」老大狂笑起来。体质敏感的盈盈全身</w:t>
      </w:r>
    </w:p>
    <w:p>
      <w:r>
        <w:t>被不停的玩弄，虽然牝户只是外面被爱抚，淫水却已经不争气地从肉缝中渗了几滴出来。</w:t>
      </w:r>
    </w:p>
    <w:p>
      <w:r>
        <w:t>「呜呜……不……不要……」刚才强吻盈盈的瞎子已经将嘴松开，开始亲吻她的脸颊、发际和耳珠。盈盈被娇</w:t>
      </w:r>
    </w:p>
    <w:p>
      <w:r>
        <w:t>躯各处传来的一波波异样感觉冲击得神智模糊，口中只能断断续续地吐出几个字词来表达她仍旧不屈。</w:t>
      </w:r>
    </w:p>
    <w:p>
      <w:r>
        <w:t>「骚屄都出水了，还装什么圣姑？」老大将舌头用力顶开盈盈的处女牝户，向内钻探而去。粗糙的舌头不住地</w:t>
      </w:r>
    </w:p>
    <w:p>
      <w:r>
        <w:t>搅动，刺激着未经人事的敏感牝户内壁，盈盈宛转娇啼着不停挣扎，但淫水却从花蕊深处源源不绝地汩汩而出。</w:t>
      </w:r>
    </w:p>
    <w:p>
      <w:r>
        <w:t>「啊啊啊啊啊啊………不要啊………啊………我死了……」盈盈突然浑身一阵抽搐，不由自主地尖声长叫。原</w:t>
      </w:r>
    </w:p>
    <w:p>
      <w:r>
        <w:t>来她牝户中的舌头已经开始拨弄那颗圣洁的少女之珠，并继之以嘬吸和轻咬，而一根手指，也在此时突然深深地插</w:t>
      </w:r>
    </w:p>
    <w:p>
      <w:r>
        <w:t>入了她的菊花蕾。</w:t>
      </w:r>
    </w:p>
    <w:p>
      <w:r>
        <w:t>盈盈在众瞎子的猥亵玩弄下达到了高潮，她连绵不绝地尖声呻吟着，娇躯剧烈地颤抖，香汗淋漓，淫水一股股</w:t>
      </w:r>
    </w:p>
    <w:p>
      <w:r>
        <w:t>地从花心喷射出来，牝户和肛门一阵阵地紧缩。</w:t>
      </w:r>
    </w:p>
    <w:p>
      <w:r>
        <w:t>终于，她的呻吟声渐渐微弱，只剩了急促的喘息，四肢和纤腰也完全瘫软下来，软绵绵地躺在众男人手中。</w:t>
      </w:r>
    </w:p>
    <w:p>
      <w:r>
        <w:t>「哈哈哈哈，左掌门，任大小姐真是浪得紧哪，老大只用了舌头就让她大丢特丢。」「令狐冲，你听见你老婆</w:t>
      </w:r>
    </w:p>
    <w:p>
      <w:r>
        <w:t>的叫床声了吗？她好像很喜欢我们玩她啊。哈哈哈……」众瞎子放肆地用淫言秽语侮辱着盈盈和令狐冲。</w:t>
      </w:r>
    </w:p>
    <w:p>
      <w:r>
        <w:t>那边令狐冲已经急怒若狂，但碍于眼不能见物，他暴风雨般的攻势根本无法撼动左林二人的守御。盈盈的哀叫</w:t>
      </w:r>
    </w:p>
    <w:p>
      <w:r>
        <w:t>和呻吟如刀一般割在他的心上，但他却无能为力。</w:t>
      </w:r>
    </w:p>
    <w:p>
      <w:r>
        <w:t>那边瞎子老大示意捉着盈盈双脚的两个瞎子把手放低。他双臂夹着盈盈两条玉腿，双手托着盈盈弹性十足的屁</w:t>
      </w:r>
    </w:p>
    <w:p>
      <w:r>
        <w:t>股，使她的秘密花园对准了自己胯下昂然挺立的巨大肉棒。他将龟头在盈盈那两瓣湿漉漉的娇嫩蚌肉上来回蹭着：</w:t>
      </w:r>
    </w:p>
    <w:p>
      <w:r>
        <w:t>「任大小姐，刚才我们让你爽过了，现在该你伏侍我们了！」说着嘿嘿一笑，猛地一耸腰，肉棒破开盈盈娇嫩的花</w:t>
      </w:r>
    </w:p>
    <w:p>
      <w:r>
        <w:t>瓣，直捣花心！</w:t>
      </w:r>
    </w:p>
    <w:p>
      <w:r>
        <w:t>「啊啊啊啊啊啊………………………」盈盈猝遭剧痛，长声惨呼。老大这一下长驱直入，直接刺穿了盈盈的处</w:t>
      </w:r>
    </w:p>
    <w:p>
      <w:r>
        <w:t>女膜。盈盈的阴道十分紧窄，虽然有淫水的滋润，粗大的肉棒抽插起来仍然需要用很大的力，这让瞎子非常的爽，</w:t>
      </w:r>
    </w:p>
    <w:p>
      <w:r>
        <w:t>却使盈盈感受到如撕裂般的巨大痛楚。</w:t>
      </w:r>
    </w:p>
    <w:p>
      <w:r>
        <w:t>瞎子不顾盈盈死活，奋力冲刺，每一下都重重地顶在盈盈的娇嫩花心上。盈盈的哀号响彻山洞，伴随着肉棒「</w:t>
      </w:r>
    </w:p>
    <w:p>
      <w:r>
        <w:t>噗滋噗滋」的进出，构成了一出罕见的淫虐乐章。</w:t>
      </w:r>
    </w:p>
    <w:p>
      <w:r>
        <w:t>「他妈的，好紧的屄，还得老子费劲。兄弟们，把任大小姐放下来，让她来服饰咱。」老大操了几十下，便觉</w:t>
      </w:r>
    </w:p>
    <w:p>
      <w:r>
        <w:t>得甚是疲劳，于是决定换个姿势。他慢慢地仰面躺下来，让盈盈坐在自己的肉棒上。盈盈已被操得腰酥骨软，连哀</w:t>
      </w:r>
    </w:p>
    <w:p>
      <w:r>
        <w:t>叫的力气都没了，乖乖地任由摆布。</w:t>
      </w:r>
    </w:p>
    <w:p>
      <w:r>
        <w:t>黑漆漆的洞穴里，曾经凛然不可侵犯的明教圣姑任盈盈一丝不挂地跪坐在男人的身上，娇艳的花瓣淫糜地张开，</w:t>
      </w:r>
    </w:p>
    <w:p>
      <w:r>
        <w:t>当中笔直地插着一根粗大的肉棒，淫水混杂着鲜血在肉体交合处丝丝渗出。几个男人围在她身边，放肆地亲吻抚摸</w:t>
      </w:r>
    </w:p>
    <w:p>
      <w:r>
        <w:t>着她的一切敏感带：嘴唇、耳垂、腋下、椒乳、肛门……</w:t>
      </w:r>
    </w:p>
    <w:p>
      <w:r>
        <w:t>盈盈恍惚发觉牝户中的肉棒已不再抽插，但深深插入的巨大阳具让她涨痛不已。「这样插着好丢人……」她脑</w:t>
      </w:r>
    </w:p>
    <w:p>
      <w:r>
        <w:t>海里本能地涌出这个念头，于是把残余的力气聚在双腿上，努力擡起丰臀，使肉棒从牝户中慢慢地退出，周围的男</w:t>
      </w:r>
    </w:p>
    <w:p>
      <w:r>
        <w:t>人们似乎对她试图脱离肉棒并无反应，反而是紧致的蚌肉却舍不得似的兀自紧紧包裹着男人的阳具。</w:t>
      </w:r>
    </w:p>
    <w:p>
      <w:r>
        <w:t>待到肉棒已退出大半，只剩一个龟头还钻在花瓣里的时候，突然一双大手按住了她的纤腰，并且用力向下一压。</w:t>
      </w:r>
    </w:p>
    <w:p>
      <w:r>
        <w:t>「啊……」盈盈痛呼一声，娇躯重又跌落，而那根肉棒也毫不留情地再次深深贯入，直抵花心。这一下冲击尤甚之</w:t>
      </w:r>
    </w:p>
    <w:p>
      <w:r>
        <w:t>前那几十下抽插，盈盈被入得泪水涟涟，意外的是，花心却因此而渗出淫水。</w:t>
      </w:r>
    </w:p>
    <w:p>
      <w:r>
        <w:t>盈盈本能地再次擡起屁股，想要摆脱插在牝户里的肉棒，但每次当肉棒快要拔出去的时候，总会有一双大手将</w:t>
      </w:r>
    </w:p>
    <w:p>
      <w:r>
        <w:t>她按下，于是肉棒就一次次地重重插入，插得她不由自主地曼声呻吟。冰雪聪明的盈盈很快明白了这是众瞎子做下</w:t>
      </w:r>
    </w:p>
    <w:p>
      <w:r>
        <w:t>的一个奸淫她的圈套，她羞愤地想要抵抗，但身体的本能反应却已不受她迷乱的神智控制，一次次深深的插入也渐</w:t>
      </w:r>
    </w:p>
    <w:p>
      <w:r>
        <w:t>渐给她带来了不一样的感受。</w:t>
      </w:r>
    </w:p>
    <w:p>
      <w:r>
        <w:t>「好重……好奇怪……我要被插穿了……为什么……」盈盈仍在不住地耸动屁股，但似乎已经不是为了摆脱痛</w:t>
      </w:r>
    </w:p>
    <w:p>
      <w:r>
        <w:t>苦而是为了获得享受。不再需要男人的强迫，她自动地吞吐着肉棒，泪水与淫水一起涌出，而从樱桃小口中吐出的</w:t>
      </w:r>
    </w:p>
    <w:p>
      <w:r>
        <w:t>呻吟也愈来愈有了放荡的成分。</w:t>
      </w:r>
    </w:p>
    <w:p>
      <w:r>
        <w:t>「哈哈哈哈……任大小姐这招观音坐莲煞是熟稔，伏侍得老子好爽啊…」老大舒舒服服地躺在地上，享受着盈</w:t>
      </w:r>
    </w:p>
    <w:p>
      <w:r>
        <w:t>盈美妙的肉体。</w:t>
      </w:r>
    </w:p>
    <w:p>
      <w:r>
        <w:t>「老大，我也忍不住了，分我一杯羹吧？」另一个蹲在盈盈背后的瞎子说话了，他一直在摩弄盈盈肥嫩的屁股，</w:t>
      </w:r>
    </w:p>
    <w:p>
      <w:r>
        <w:t>手指在盈盈那紧致娇柔的菊花蕾上已经玩弄了许久。</w:t>
      </w:r>
    </w:p>
    <w:p>
      <w:r>
        <w:t>「呼呼，老二，又要玩你那一套了？……好吧，圣姑可不是寻常女人，一个男人自然不够。哈哈哈哈……」</w:t>
      </w:r>
    </w:p>
    <w:p>
      <w:r>
        <w:t>得到老大的首肯，老二迫不及待地骑到了盈盈身上，一条比老大有过之而无不及的肉棒正正地顶上了盈盈那早</w:t>
      </w:r>
    </w:p>
    <w:p>
      <w:r>
        <w:t>已浸透淫水的菊花蕾。「任大小姐，也尝尝我的肉棒吧。」</w:t>
      </w:r>
    </w:p>
    <w:p>
      <w:r>
        <w:t>「啊……不要啊……」盈盈发觉又一根肉棒顶开了自己的菊花蕾，吓得尖叫起来，「会裂开的……不要啊……</w:t>
      </w:r>
    </w:p>
    <w:p>
      <w:r>
        <w:t>…求求你…………」</w:t>
      </w:r>
    </w:p>
    <w:p>
      <w:r>
        <w:t>「哈哈哈，不会裂开的，我们老大插你那么久了不也没裂开么？」老二存心要戏弄盈盈，暂且停了动作，故意</w:t>
      </w:r>
    </w:p>
    <w:p>
      <w:r>
        <w:t>问道。</w:t>
      </w:r>
    </w:p>
    <w:p>
      <w:r>
        <w:t>「不是……啊……不一样的……」盈盈羞红了脸，但又不得不回答。</w:t>
      </w:r>
    </w:p>
    <w:p>
      <w:r>
        <w:t>「有什么不一样？你不是本来就长了两个骚屄来给男人操的么？我们老大不是在操你的骚屄么？」</w:t>
      </w:r>
    </w:p>
    <w:p>
      <w:r>
        <w:t>「不……不是……啊……」</w:t>
      </w:r>
    </w:p>
    <w:p>
      <w:r>
        <w:t>「哦？老大操的不是你的骚屄么？那这个一定是了！」老二稍一用力，龟头已经撑开了菊花蕾，陷了进去。</w:t>
      </w:r>
    </w:p>
    <w:p>
      <w:r>
        <w:t>「啊……不要……呜呜……老大……操的是我的……骚屄……呜呜……」盈盈被快感和恐惧冲击得几乎崩溃了，</w:t>
      </w:r>
    </w:p>
    <w:p>
      <w:r>
        <w:t>她断断续续地吐出了那几个词，语若蚊蚋，几不可闻。</w:t>
      </w:r>
    </w:p>
    <w:p>
      <w:r>
        <w:t>「他妈的还害羞？大声点！老子听不见！老大在操你的什么？老子在操你的什么？」老二得寸进尺，一边大声</w:t>
      </w:r>
    </w:p>
    <w:p>
      <w:r>
        <w:t>喝骂，一边作势就要插入。</w:t>
      </w:r>
    </w:p>
    <w:p>
      <w:r>
        <w:t>「呜……老大在操我的骚屄…………呜……求求你……不要……操我的……屁眼……啊啊………」盈盈泪眼婆</w:t>
      </w:r>
    </w:p>
    <w:p>
      <w:r>
        <w:t>娑地哭号起来，圣姑的尊严，少女的矜持，完全被抛到九霄云外去了。</w:t>
      </w:r>
    </w:p>
    <w:p>
      <w:r>
        <w:t>「我操你的什么？」</w:t>
      </w:r>
    </w:p>
    <w:p>
      <w:r>
        <w:t>「操我的……呜……屁眼……」</w:t>
      </w:r>
    </w:p>
    <w:p>
      <w:r>
        <w:t>「哈哈哈哈哈哈哈哈……大家都听到了，任大小姐亲口求我操她屁眼的哦…」</w:t>
      </w:r>
    </w:p>
    <w:p>
      <w:r>
        <w:t>老二得意忘形地狂笑着，向前奋力一挺腰，巨大的肉棒深深地贯入了盈盈的菊穴。</w:t>
      </w:r>
    </w:p>
    <w:p>
      <w:r>
        <w:t>「啊啊啊啊啊啊啊啊啊啊啊啊啊…………………………………」撕裂般的痛楚从被开苞的肛门传来，盈盈再一</w:t>
      </w:r>
    </w:p>
    <w:p>
      <w:r>
        <w:t>次凄惨地号叫起来。</w:t>
      </w:r>
    </w:p>
    <w:p>
      <w:r>
        <w:t>「嘿嘿，不要叫得那么浪，你很快就会喜欢它的！」老二开始顺着老大的节奏一下一下地插入，比牝户更加紧</w:t>
      </w:r>
    </w:p>
    <w:p>
      <w:r>
        <w:t>致的屁眼让他每次抽插都相当费力，但也使他爽得直喘粗气。</w:t>
      </w:r>
    </w:p>
    <w:p>
      <w:r>
        <w:t>盈盈被两个男人紧紧的夹在中间，两根粗大的肉棒同时轰击着她娇嫩的牝户和肛门，剧烈的痛楚让她几乎晕死</w:t>
      </w:r>
    </w:p>
    <w:p>
      <w:r>
        <w:t>过去，但偏偏知觉仍然很清晰。她声嘶力竭地哭号着，忍受着每一下让她痛不欲生的冲击。但渐渐地，那种奇怪的</w:t>
      </w:r>
    </w:p>
    <w:p>
      <w:r>
        <w:t>感觉伴随着痛苦又开始冲击她的脑海，她的哭号也慢慢变成了曼长的呻吟，完全不像是正在被粗暴地强奸蹂躏。</w:t>
      </w:r>
    </w:p>
    <w:p>
      <w:r>
        <w:t>「哈哈哈，听，任大小姐又开始叫床了。」</w:t>
      </w:r>
    </w:p>
    <w:p>
      <w:r>
        <w:t>「老大和老二真是厉害啊，想不到魔教圣姑这么不堪一操。哈哈哈……」</w:t>
      </w:r>
    </w:p>
    <w:p>
      <w:r>
        <w:t>「那还用说？任大小姐的奶头子都已经硬到这个样子了，奶子也越来越涨了。</w:t>
      </w:r>
    </w:p>
    <w:p>
      <w:r>
        <w:t>哈哈……」</w:t>
      </w:r>
    </w:p>
    <w:p>
      <w:r>
        <w:t>众瞎子一边在盈盈的娇嫩胴体上大肆轻薄，一边用下流不堪的语言侮辱着盈盈，伴随着盈盈时断时续的浪叫和</w:t>
      </w:r>
    </w:p>
    <w:p>
      <w:r>
        <w:t>两根肉棒插穴的砰砰声，刺激得那边的令狐冲怒不可遏。</w:t>
      </w:r>
    </w:p>
    <w:p>
      <w:r>
        <w:t>「你们放开她！！！畜生！！！！」令狐冲一边发狂地挥剑，一边嘶吼着。</w:t>
      </w:r>
    </w:p>
    <w:p>
      <w:r>
        <w:t>「何必这么大反应呢？」左冷禅阴恻恻地奸笑道，「反正一会儿你就什么也不知道了。」</w:t>
      </w:r>
    </w:p>
    <w:p>
      <w:r>
        <w:t>「啊啊啊啊………操死我吧…………」牝户和屁眼同时被强奸的盈盈又一次达到了高潮，她凄厉地号叫着，花</w:t>
      </w:r>
    </w:p>
    <w:p>
      <w:r>
        <w:t>心中涌出大量的淫水，阴道和直肠痉挛一般地收缩。</w:t>
      </w:r>
    </w:p>
    <w:p>
      <w:r>
        <w:t>这样的刺激让老大和老二也把持不住，随着两声低沉的吼叫，两根肉棒在盈盈体内一齐喷射了，滚烫的精液全</w:t>
      </w:r>
    </w:p>
    <w:p>
      <w:r>
        <w:t>部灌注到深处，盈盈终于受不住刺激，昏死过去。</w:t>
      </w:r>
    </w:p>
    <w:p>
      <w:r>
        <w:t>「盈盈！！！盈盈！！！！」令狐冲发狂一般地叫着。他的剑已经被好几次击落了，幸亏他反应快，每次都立</w:t>
      </w:r>
    </w:p>
    <w:p>
      <w:r>
        <w:t>刻俯身从地上捡起一支继续打。</w:t>
      </w:r>
    </w:p>
    <w:p>
      <w:r>
        <w:t>「呜……我要被操死了………」黑暗中又传来了盈盈微弱的哭号声，这是另外两根肉棒的插入使她痛醒过来。</w:t>
      </w:r>
    </w:p>
    <w:p>
      <w:r>
        <w:t>这次她变成了仰面躺在一个瞎子的身上，他的肉棒从下面插入她的屁眼，另一个瞎子则从正面掰开她的双腿，狠狠</w:t>
      </w:r>
    </w:p>
    <w:p>
      <w:r>
        <w:t>地插入她的牝户。被蹂躏过的牝户和屁眼似乎已经适应了肉棒的插入，她很快又达到了高潮，而且这次的两个瞎子</w:t>
      </w:r>
    </w:p>
    <w:p>
      <w:r>
        <w:t>在她高潮了三次后才射精。</w:t>
      </w:r>
    </w:p>
    <w:p>
      <w:r>
        <w:t>然后又换了两个……</w:t>
      </w:r>
    </w:p>
    <w:p>
      <w:r>
        <w:t>一众瞎子轮流奸淫着盈盈的牝户和屁眼的同时，令狐冲的境况则越来越险恶。</w:t>
      </w:r>
    </w:p>
    <w:p>
      <w:r>
        <w:t>左冷禅和林平之看来已经厌倦了这种游戏，开始向令狐冲发起进攻。令狐冲的剑一再被击落，狼狈不堪。</w:t>
      </w:r>
    </w:p>
    <w:p>
      <w:r>
        <w:t>「当」的一声，令狐冲的剑又被击落，跟着左冷禅一剑直奔令狐冲面门而来。</w:t>
      </w:r>
    </w:p>
    <w:p>
      <w:r>
        <w:t>令狐冲危急之中就地一滚，顺手在地上摸起一根棍子似的东西。刚刚翻身起来，只觉寒芒又到身前，忙举起手</w:t>
      </w:r>
    </w:p>
    <w:p>
      <w:r>
        <w:t>中棍一挡。「嚓」的一声，棍子居然被削成两段，令狐冲闭目低头，长剑堪堪从脸颊边擦过。</w:t>
      </w:r>
    </w:p>
    <w:p>
      <w:r>
        <w:t>令狐冲心中绝望，不料一睁眼时，却发现洞中有了些微光亮，对面左林二人身形已经隐约可见。心下大喜，也</w:t>
      </w:r>
    </w:p>
    <w:p>
      <w:r>
        <w:t>顾不上探究光从何来，施展独孤九剑剑法，唰唰两棍，左林二人手腕中招，长剑跌落。令狐冲得势不饶人，随手拾</w:t>
      </w:r>
    </w:p>
    <w:p>
      <w:r>
        <w:t>起一柄剑再补两下，左冷禅喉头冒血，立毙当场，林平之双臂皆断，委顿在地。</w:t>
      </w:r>
    </w:p>
    <w:p>
      <w:r>
        <w:t>那边一干瞎子兀自没反应过来发生了什么事，还在花样百出地奸淫着盈盈。</w:t>
      </w:r>
    </w:p>
    <w:p>
      <w:r>
        <w:t>令狐冲一个箭步冲过去，微光之下，只见盈盈牝户和屁眼中各插着一支肉棒，一个瞎子更坐在盈盈身上，把肉</w:t>
      </w:r>
    </w:p>
    <w:p>
      <w:r>
        <w:t>棒夹在盈盈的一对嫩乳之中，抽插得不亦乐乎。</w:t>
      </w:r>
    </w:p>
    <w:p>
      <w:r>
        <w:t>令狐冲大喝一声：「滚你奶奶的！」剑出如风，十几个瞎子还没反应过来，喉头便均已挨了一剑。那几个正在</w:t>
      </w:r>
    </w:p>
    <w:p>
      <w:r>
        <w:t>奸淫盈盈的瞎子本来已经快要射精，被令狐冲一剑送命，顿时精关大开，喷得盈盈屁股上、胸前、脸上尽是一片白</w:t>
      </w:r>
    </w:p>
    <w:p>
      <w:r>
        <w:t>浊。</w:t>
      </w:r>
    </w:p>
    <w:p>
      <w:r>
        <w:t>令狐冲连忙晃亮火折子，扑上前去扶起盈盈。那几个瞎子的肉棒兀自硬硬地插在盈盈的牝户和屁眼中，令狐冲</w:t>
      </w:r>
    </w:p>
    <w:p>
      <w:r>
        <w:t>心头火起，一剑一个，齐根斩下。盈盈「嘤咛」</w:t>
      </w:r>
    </w:p>
    <w:p>
      <w:r>
        <w:t>一声，悠悠醒转，见令狐冲在面前，如梦方醒，也不顾自己赤身裸体，沾满精液，一头扑进令狐冲怀里，痛哭</w:t>
      </w:r>
    </w:p>
    <w:p>
      <w:r>
        <w:t>起来。</w:t>
      </w:r>
    </w:p>
    <w:p>
      <w:r>
        <w:t>「盈盈不哭，不哭。你看，他们已经全被我收拾了。」</w:t>
      </w:r>
    </w:p>
    <w:p>
      <w:r>
        <w:t>「呜呜……呜……冲哥，我被这些畜生糟蹋了，没有清白之身了……呜呜……」</w:t>
      </w:r>
    </w:p>
    <w:p>
      <w:r>
        <w:t>「不要紧不要紧，我不会嫌弃盈盈的，放心…」</w:t>
      </w:r>
    </w:p>
    <w:p>
      <w:r>
        <w:t>令狐冲安慰了好半天，终于哄得盈盈收泪，她这才发现自己原来一丝不挂，羞得惊呼一声，转身蜷缩起来。</w:t>
      </w:r>
    </w:p>
    <w:p>
      <w:r>
        <w:t>「哈哈，不要紧啦，反正是迟早的事……哎呀！」</w:t>
      </w:r>
    </w:p>
    <w:p>
      <w:r>
        <w:t>令狐冲这才发现盈盈的牝户和屁眼中竟然还插着两根断掉的肉棒，连忙俯身伸手过去，「卜、卜」两声，尽数</w:t>
      </w:r>
    </w:p>
    <w:p>
      <w:r>
        <w:t>拔掉。盈盈愈发羞不可抑，掩面挥手作势要打令狐冲。</w:t>
      </w:r>
    </w:p>
    <w:p>
      <w:r>
        <w:t>令狐冲一手接住，笑道：「啊哟，打老公么？」稍稍用力一扯，把盈盈又扯进怀里。</w:t>
      </w:r>
    </w:p>
    <w:p>
      <w:r>
        <w:t>盈盈坐在令狐冲怀里，只觉屁股下面硬硬的什么东西硌得慌，不禁挪了一挪。</w:t>
      </w:r>
    </w:p>
    <w:p>
      <w:r>
        <w:t>令狐冲呻吟一声，道：「好爽，再磨一磨。」</w:t>
      </w:r>
    </w:p>
    <w:p>
      <w:r>
        <w:t>盈盈低头一看，原来是令狐冲胯下那话儿硬硬的鼓起一大块，羞得粉面通红，不依道：「人家这个样子你还起</w:t>
      </w:r>
    </w:p>
    <w:p>
      <w:r>
        <w:t>色心，不正经…」</w:t>
      </w:r>
    </w:p>
    <w:p>
      <w:r>
        <w:t>令狐冲一把搂住盈盈，附耳道：「不瞒你说，刚才那几个瞎子操你的时候，我听你的浪叫声就已经硬了。」「</w:t>
      </w:r>
    </w:p>
    <w:p>
      <w:r>
        <w:t>呸！我被别的男人操你也会硬，不害臊！」</w:t>
      </w:r>
    </w:p>
    <w:p>
      <w:r>
        <w:t>「嘿嘿嘿……好像就是这么回事。那你呢？是不是被强奸才会湿？」</w:t>
      </w:r>
    </w:p>
    <w:p>
      <w:r>
        <w:t>「讨厌……嗯嗯………」</w:t>
      </w:r>
    </w:p>
    <w:p>
      <w:r>
        <w:t>令狐冲色心忽起，将盈盈螓首用力向自己胯下按去：「你的嘴还是处女吧？</w:t>
      </w:r>
    </w:p>
    <w:p>
      <w:r>
        <w:t>来来来，还是我先给你开了苞的好……不许反抗，否则我要打屁股了。」</w:t>
      </w:r>
    </w:p>
    <w:p>
      <w:r>
        <w:t>盈盈果然开始喘息：「不要……啊………啊……不要打屁股……人家又湿了……」乖乖地帮令狐冲褪下裤子，</w:t>
      </w:r>
    </w:p>
    <w:p>
      <w:r>
        <w:t>双手捧起阳具，含羞带怯地慢慢送到小嘴边。</w:t>
      </w:r>
    </w:p>
    <w:p>
      <w:r>
        <w:t>「喔……好好，含得好……吸，吸，用力……笨，要舔，用心舔！……喔喔喔………好爽……」盈盈生涩的口</w:t>
      </w:r>
    </w:p>
    <w:p>
      <w:r>
        <w:t>交让令狐冲兴奋不已，肉棒涨得愈发粗大，把盈盈的樱桃小口塞得满满当当。盈盈努力地吞吐舐弄着肉棒，但仍难</w:t>
      </w:r>
    </w:p>
    <w:p>
      <w:r>
        <w:t>以让令狐冲满足，他一手紧紧按住盈盈螓首，自己用力抽插起来。</w:t>
      </w:r>
    </w:p>
    <w:p>
      <w:r>
        <w:t>「呜…呜……呜……呜……」粗大的肉棒深深地插入喉咙，盈盈被插得气息不继，泪水也不觉流了下来，但她</w:t>
      </w:r>
    </w:p>
    <w:p>
      <w:r>
        <w:t>丝毫不以为忤地继续迎合著令狐冲的抽插，令狐冲的另一只空闲的手沿着盈盈光洁的裸背滑了下去，潜入她的那道</w:t>
      </w:r>
    </w:p>
    <w:p>
      <w:r>
        <w:t>沟壑，玩弄起她的牝户和屁眼来。</w:t>
      </w:r>
    </w:p>
    <w:p>
      <w:r>
        <w:t>「啊……啊……啊………」令狐冲喘息着奋力抽插盈盈的小嘴，终于在她口内射了精，而盈盈也在这别样的暴</w:t>
      </w:r>
    </w:p>
    <w:p>
      <w:r>
        <w:t>虐之下再一次泄身，娇喘着瘫倒在地。【完】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