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白蛇淫传之青蛇</w:t>
      </w:r>
    </w:p>
    <w:p>
      <w:r>
        <w:t>经历了三皇祖师会事件之后，盗宝的事又被王府的粱公子发现了，并一口咬定是许仙干的，于是不分说地将许</w:t>
      </w:r>
    </w:p>
    <w:p>
      <w:r>
        <w:t>仙押送去了京师。</w:t>
      </w:r>
    </w:p>
    <w:p>
      <w:r>
        <w:t>这一波未平一波又起，弄得小青焦头烂额。她心想：要是当初听姐姐的话，不将宝物送去知府衙门，也就不会</w:t>
      </w:r>
    </w:p>
    <w:p>
      <w:r>
        <w:t>有这等烦事了，事到如今，都怪我鬼迷了心窍。</w:t>
      </w:r>
    </w:p>
    <w:p>
      <w:r>
        <w:t>小青越想越烦心，越想越上火：不行，我得亲自去见见那个粱公子，要想办法把许仙救出来。实在不行……就</w:t>
      </w:r>
    </w:p>
    <w:p>
      <w:r>
        <w:t>杀了他小青决定铤而走险，要一闯粱王府。于是当天夜里小青等白素贞睡下后，独自飞去了粱王府。</w:t>
      </w:r>
    </w:p>
    <w:p>
      <w:r>
        <w:t>小青在王府里转了几个圈后，好不容易终于找到了粱公子的房间。透过窗户纸，小青看到那个粱公子只有一个</w:t>
      </w:r>
    </w:p>
    <w:p>
      <w:r>
        <w:t>人在屋里，便毫不犹豫地推门闯了进去。</w:t>
      </w:r>
    </w:p>
    <w:p>
      <w:r>
        <w:t>小青：「粱公子！」</w:t>
      </w:r>
    </w:p>
    <w:p>
      <w:r>
        <w:t>粱公子回头发现一个人闯了进来，不由得吃了一惊，刚要喊人，却又定睛一看，是个清秀的姑娘，仔细再看，</w:t>
      </w:r>
    </w:p>
    <w:p>
      <w:r>
        <w:t>这姑娘不是别人，正是前天「打」过交道的青姑娘。</w:t>
      </w:r>
    </w:p>
    <w:p>
      <w:r>
        <w:t>于是粱公子冷静下来，笑着问道：「我当是谁呢，原来是保安堂的青姑娘。</w:t>
      </w:r>
    </w:p>
    <w:p>
      <w:r>
        <w:t>你是怎么进来的？」</w:t>
      </w:r>
    </w:p>
    <w:p>
      <w:r>
        <w:t>小青：「哼！本姑娘自有本事来去自由。」</w:t>
      </w:r>
    </w:p>
    <w:p>
      <w:r>
        <w:t>粱公子：「哦？看不出青姑娘除了长得漂亮，还是武艺高强之人，在下真是佩服、佩服。不知你深夜来此有何</w:t>
      </w:r>
    </w:p>
    <w:p>
      <w:r>
        <w:t>贵干啊？」</w:t>
      </w:r>
    </w:p>
    <w:p>
      <w:r>
        <w:t>小青：「少废话，许相公在哪？」</w:t>
      </w:r>
    </w:p>
    <w:p>
      <w:r>
        <w:t>粱公子：「许仙？他已经被我关起来了，至于在哪……我是不会告诉你的。」</w:t>
      </w:r>
    </w:p>
    <w:p>
      <w:r>
        <w:t>小青：「你快把他放了！」</w:t>
      </w:r>
    </w:p>
    <w:p>
      <w:r>
        <w:t>粱公子：「放了？你说放了本公子就得放吗？你知道许仙犯了什么罪吗？他盗取皇家宝物，论罪当斩！」</w:t>
      </w:r>
    </w:p>
    <w:p>
      <w:r>
        <w:t>小青：「你胡说！盗宝的是我，我一人做事一人当，与许相公没有任何关系！」</w:t>
      </w:r>
    </w:p>
    <w:p>
      <w:r>
        <w:t>粱公子：「哼哼……你胆子倒不小啊。可是许仙已经被定罪了，放了他岂不是说我粱王府冤枉好人吗？！这不</w:t>
      </w:r>
    </w:p>
    <w:p>
      <w:r>
        <w:t>可能！」</w:t>
      </w:r>
    </w:p>
    <w:p>
      <w:r>
        <w:t>小青：「你要是不放人，本姑娘可就对你不客气了！」说着小青便拔出了宝剑。</w:t>
      </w:r>
    </w:p>
    <w:p>
      <w:r>
        <w:t>可粱公子好像根本不怕，慢悠悠地说到：「杀了我吗？好啊，可是杀了我你也不知道许仙在哪，况且即便是你</w:t>
      </w:r>
    </w:p>
    <w:p>
      <w:r>
        <w:t>救出了许仙，你们保安堂以后也没好日子过了，杀了王府的人你以为会没事吗？而且许夫人还有孕在身，你……下</w:t>
      </w:r>
    </w:p>
    <w:p>
      <w:r>
        <w:t>得了手吗？」</w:t>
      </w:r>
    </w:p>
    <w:p>
      <w:r>
        <w:t>小青：「你！」</w:t>
      </w:r>
    </w:p>
    <w:p>
      <w:r>
        <w:t>粱公子：「青姑娘别急，救许仙嘛，办法还是有的。就看姑娘您如何做了。」</w:t>
      </w:r>
    </w:p>
    <w:p>
      <w:r>
        <w:t>小青：「什么方法？只要能救许相公，我什么都愿意做！我说了，一人做事一人当，要杀要剐全冲我来！」</w:t>
      </w:r>
    </w:p>
    <w:p>
      <w:r>
        <w:t>「哈哈……」粱公子大笑：「误会误会，青姑娘这么漂亮，本公子怎么舍得杀你呢。」</w:t>
      </w:r>
    </w:p>
    <w:p>
      <w:r>
        <w:t>小青：「你到底想要怎么样？休要拐弯抹角！」</w:t>
      </w:r>
    </w:p>
    <w:p>
      <w:r>
        <w:t>粱公子：「其实很简单，只要青姑娘你肯陪本公子玩玩，伺候伺候我，本公子高兴了，自然会放了许仙的。」</w:t>
      </w:r>
    </w:p>
    <w:p>
      <w:r>
        <w:t>小青听后满脸通红，大骂道：「你！你无耻！要我伺候你这种人，一百年想都不要想！」</w:t>
      </w:r>
    </w:p>
    <w:p>
      <w:r>
        <w:t>粱公子：「是吗？那我就无能为力了。我不会强人所难的，姑娘请便吧。」</w:t>
      </w:r>
    </w:p>
    <w:p>
      <w:r>
        <w:t>小青听罢此话，似乎一时又没了主意，矗立在那儿许久，低着头，咬着嘴唇一言不发。</w:t>
      </w:r>
    </w:p>
    <w:p>
      <w:r>
        <w:t>粱公子看到时机成熟，便又欲擒故纵地刁难起来：「怎么，难道还要本公子送你不成？！」</w:t>
      </w:r>
    </w:p>
    <w:p>
      <w:r>
        <w:t>这时小青被逼得没办法了：「好吧，我答应你。」小青终于从牙缝里挤出了这句话，声音轻的连她自己也不知</w:t>
      </w:r>
    </w:p>
    <w:p>
      <w:r>
        <w:t>道说了什么，头也依然低着。她觉得这是她有生以来做出的最难的决定，她决定就算是被侮辱也要不惜任何代价救</w:t>
      </w:r>
    </w:p>
    <w:p>
      <w:r>
        <w:t>出许仙。</w:t>
      </w:r>
    </w:p>
    <w:p>
      <w:r>
        <w:t>粱公子简直不敢相信自己的耳朵，他很兴奋，想不到这么漂亮而又刚烈的女人马上就会屈服于他，想到这里胯</w:t>
      </w:r>
    </w:p>
    <w:p>
      <w:r>
        <w:t>下的阳具不由得勃起了几下，然后迫不及待而又故作镇定地问道：「真的吗？」</w:t>
      </w:r>
    </w:p>
    <w:p>
      <w:r>
        <w:t>小青依然低着头轻声回答：「真的。」但马上又抬起头，大声急切问道：「你一定答应我放过许相公，他现在</w:t>
      </w:r>
    </w:p>
    <w:p>
      <w:r>
        <w:t>人还好吧？求你不要伤了他，他马上就要做父亲了，我求求你！」</w:t>
      </w:r>
    </w:p>
    <w:p>
      <w:r>
        <w:t>粱公子：「你放心，许仙他暂时没事，只要你伺候我高兴了，我一定马上就放人，我向来说话算话。」</w:t>
      </w:r>
    </w:p>
    <w:p>
      <w:r>
        <w:t>这时小青又沉默了，过了一会儿，终于开口：「好吧，我……随你怎样都行。」</w:t>
      </w:r>
    </w:p>
    <w:p>
      <w:r>
        <w:t>粱公子按捺不住心中的喜悦：「真的……怎样都行？我可是不会强迫你的。」</w:t>
      </w:r>
    </w:p>
    <w:p>
      <w:r>
        <w:t>小青轻轻地点了点头。</w:t>
      </w:r>
    </w:p>
    <w:p>
      <w:r>
        <w:t>粱公子早就忍不住了：「那好，你、青姑娘请把衣服先脱了吧，要脱光噢。」</w:t>
      </w:r>
    </w:p>
    <w:p>
      <w:r>
        <w:t>小青无奈，只得脱了衣服，先是除去了外面的翠衫，然后脱去了衬衣和裙子，只剩内衣了。这时小青有些犹豫</w:t>
      </w:r>
    </w:p>
    <w:p>
      <w:r>
        <w:t>了，她一个黄花闺女，从没在别人面前脱过衣服，更何况面前是个不怀好意的大男人了，那种羞耻感是难以形容的。</w:t>
      </w:r>
    </w:p>
    <w:p>
      <w:r>
        <w:t>可是一想到许仙身处险境，也就由不得自己了。</w:t>
      </w:r>
    </w:p>
    <w:p>
      <w:r>
        <w:t>「快点脱啊，别磨蹭！」粱公子显得有些不耐烦了。在他的催促下，小青终于缓缓的脱去了内衣，雪白的胴体</w:t>
      </w:r>
    </w:p>
    <w:p>
      <w:r>
        <w:t>便呈现了出来，只是小青羞涩地用手掩盖住隐秘的部位，眼睛斜视，不知该看哪里，脸上泛起了红晕。但就连小青</w:t>
      </w:r>
    </w:p>
    <w:p>
      <w:r>
        <w:t>自己也知道这是徒劳的，一会儿终究还要被这位面前龌龊的粱公子玩弄的。现在的自己就像一只待宰的羔羊，只能</w:t>
      </w:r>
    </w:p>
    <w:p>
      <w:r>
        <w:t>听凭那家伙发落了。</w:t>
      </w:r>
    </w:p>
    <w:p>
      <w:r>
        <w:t>粱公子看着小青的身体，两眼发直，视奸着小青姑娘。「好，好，快、快过来。」粱公子命令道。</w:t>
      </w:r>
    </w:p>
    <w:p>
      <w:r>
        <w:t>小青只好走了过去，然后在粱公子的要求下跪在了他面前，头还是侧过去，不知在看哪里，只是一言不发。</w:t>
      </w:r>
    </w:p>
    <w:p>
      <w:r>
        <w:t>粱公子心想：老子自信见过很多漂亮姑娘，可这小青姑娘不仅漂亮，还有一种说不出的女人味，平时看她那么</w:t>
      </w:r>
    </w:p>
    <w:p>
      <w:r>
        <w:t>凶，真是看不出来啊！今天我真是上辈子积德了，能玩到这么好的女人，嘿嘿，这次我可得好好享受享受了！</w:t>
      </w:r>
    </w:p>
    <w:p>
      <w:r>
        <w:t>于是粱公子快速地拉下裤子，将他的大鸡巴掏了出来，然后把青姑娘遮掩胸部的手强行拉了过来，让青姑娘的</w:t>
      </w:r>
    </w:p>
    <w:p>
      <w:r>
        <w:t>纤纤玉手握住了他粗大的阴茎，并有节奏地上下套弄起来，替他手淫。</w:t>
      </w:r>
    </w:p>
    <w:p>
      <w:r>
        <w:t>一般弄还一边无耻地说：「小青姑娘的手真是好温柔啊……」并用小青的拇指揉搓他的龟头，玩得很尽兴。</w:t>
      </w:r>
    </w:p>
    <w:p>
      <w:r>
        <w:t>玩了一会儿后，粱公子用右手的大拇指和食指夹着小青的下巴，将她别像一边的头转了过来并向上看着自己。</w:t>
      </w:r>
    </w:p>
    <w:p>
      <w:r>
        <w:t>小青看了一下便连忙将眼睛紧紧闭了起来：因为她看到了粱公子那雄伟勃起的黝黑的阴茎，一抖一抖的，紫红色充</w:t>
      </w:r>
    </w:p>
    <w:p>
      <w:r>
        <w:t>血的龟头向上翘着。她一个姑娘家哪里见过这些，再说那粱公子的坏笑看来也着实让她恶心，所幸不要看。</w:t>
      </w:r>
    </w:p>
    <w:p>
      <w:r>
        <w:t>粱公子可不管这些，一手扶小青的头，一手握住鸡巴就无耻地在小青的脸上蹭，耳朵、眼睛、面颊，甚至连头</w:t>
      </w:r>
    </w:p>
    <w:p>
      <w:r>
        <w:t>发也不放过，还不时用鸡巴拍打小青姑娘的脸，一副征服者的架势。无奈的小青只得默默地接受着凌辱。</w:t>
      </w:r>
    </w:p>
    <w:p>
      <w:r>
        <w:t>直至粱公子蹭完她的鼻子，向下抹过她的嘴唇，欲将鸡巴推入她的口中时，小青突然意识到了，立即睁开眼，</w:t>
      </w:r>
    </w:p>
    <w:p>
      <w:r>
        <w:t>并向后躲了过去。只见小青赤身裸体地瘫坐在地上，怒目圆睁地瞪着面前的粱公子，破口大骂：「你这淫贼，到底</w:t>
      </w:r>
    </w:p>
    <w:p>
      <w:r>
        <w:t>要干什么？！</w:t>
      </w:r>
    </w:p>
    <w:p>
      <w:r>
        <w:t>太过分了！羞辱也要有个限度吧，你居然……居然将……」小青眼里含着泪花，不敢再继续说了，因为她不知</w:t>
      </w:r>
    </w:p>
    <w:p>
      <w:r>
        <w:t>道怎么说那个东西，太羞耻了！</w:t>
      </w:r>
    </w:p>
    <w:p>
      <w:r>
        <w:t>粱公子哈哈一笑，道：「当然是要把我的宝贝放进青姑娘你的嘴里啦，这样本公子才会爽啊！这你都不懂，看</w:t>
      </w:r>
    </w:p>
    <w:p>
      <w:r>
        <w:t>来确是个雏儿啊！女人都会这样伺候男人的。</w:t>
      </w:r>
    </w:p>
    <w:p>
      <w:r>
        <w:t>你迟早也会这样对别的男人的。」</w:t>
      </w:r>
    </w:p>
    <w:p>
      <w:r>
        <w:t>小青：「你胡说！口出狂言！我才不会……」</w:t>
      </w:r>
    </w:p>
    <w:p>
      <w:r>
        <w:t>「哼，那就罢了！」粱公子这时也有些故意生气：「青姑娘，都到这步了，您还装什么淑女啊！别弄错了，现</w:t>
      </w:r>
    </w:p>
    <w:p>
      <w:r>
        <w:t>在是你求我，我玩你已经算给你面子了，还不乖乖地让我弄……算了！你和许夫人就等着领许仙的尸身吧！」说完</w:t>
      </w:r>
    </w:p>
    <w:p>
      <w:r>
        <w:t>提起裤子就要往里屋走。</w:t>
      </w:r>
    </w:p>
    <w:p>
      <w:r>
        <w:t>「慢着！」小青听到这等狠话，知道粱公子不是在开玩笑，她有些急了，心想：自己不就是为救许许仙而来的</w:t>
      </w:r>
    </w:p>
    <w:p>
      <w:r>
        <w:t>吗，怎么这点羞辱都承受不住呢？为了姐姐和许仙，我连命都可以不要，这点儿侮辱算不得什么，大不了将许仙救</w:t>
      </w:r>
    </w:p>
    <w:p>
      <w:r>
        <w:t>出来后，自己就自杀。</w:t>
      </w:r>
    </w:p>
    <w:p>
      <w:r>
        <w:t>想到这里，小青决定暂时抛下尊严，救人要紧。便低下了高贵的头，答应了粱公子的无耻要求：「粱公子请留</w:t>
      </w:r>
    </w:p>
    <w:p>
      <w:r>
        <w:t>步，我……我随你就是了。」</w:t>
      </w:r>
    </w:p>
    <w:p>
      <w:r>
        <w:t>「哼！还算你识相。」粱公子重新得意地坐回椅子上：「小青姑娘，你要是再扭扭捏捏的惹了本公子不高兴的</w:t>
      </w:r>
    </w:p>
    <w:p>
      <w:r>
        <w:t>话……」</w:t>
      </w:r>
    </w:p>
    <w:p>
      <w:r>
        <w:t>小青：「我听凭粱公子处置，绝再无怨言，你要我做什么都行，只求粱公子放过许相公和我姐姐。」</w:t>
      </w:r>
    </w:p>
    <w:p>
      <w:r>
        <w:t>粱公子：「那是当然，只要你听话。」</w:t>
      </w:r>
    </w:p>
    <w:p>
      <w:r>
        <w:t>小青再次轻轻地点了点头。</w:t>
      </w:r>
    </w:p>
    <w:p>
      <w:r>
        <w:t>粱公子看到平时狠厉害的小青姑娘现在对自己这么顺从，心里很是激动，产生一种莫名的兴奋感，阴茎又再次</w:t>
      </w:r>
    </w:p>
    <w:p>
      <w:r>
        <w:t>勃起了。便变本加厉起来。他赶快命令道：「那还不快跪过来。」</w:t>
      </w:r>
    </w:p>
    <w:p>
      <w:r>
        <w:t>小青没有办法，只好又再次正跪在了那个淫棍面前。那粱公子也不再客气，再次拉下裤子，将大鸡巴那到未经</w:t>
      </w:r>
    </w:p>
    <w:p>
      <w:r>
        <w:t>世事的青姑娘面前，并大声喝道：「张嘴！」</w:t>
      </w:r>
    </w:p>
    <w:p>
      <w:r>
        <w:t>小青实在没有法子，只得打开他那樱桃小口，然后被粱公子将鸡巴送入了口中。</w:t>
      </w:r>
    </w:p>
    <w:p>
      <w:r>
        <w:t>由于粱公子的鸡巴很粗壮，阴茎充满了小青的嘴，没有什么富余。小青顿时感到憋气，而那阴茎发出的腥臊气</w:t>
      </w:r>
    </w:p>
    <w:p>
      <w:r>
        <w:t>让小青很恶心，但又不敢违抗粱公子，所以只得含着他那脏东西。</w:t>
      </w:r>
    </w:p>
    <w:p>
      <w:r>
        <w:t>此时粱公子还不满意：「喂，青姑娘，不要只是含着，还要用舌头啊，要主动点舔！还得嘬出声儿来啊！听到</w:t>
      </w:r>
    </w:p>
    <w:p>
      <w:r>
        <w:t>没？！」小青在粱公子的命令下开始舔了起来，她只感到嘴中又酸又臭，而且龟头还有点咸涉。并且还要不时地将</w:t>
      </w:r>
    </w:p>
    <w:p>
      <w:r>
        <w:t>粱公子的鸡巴嘬得啧啧作响。小青从没受到过如此的屈辱，晶莹眼泪不禁夺眶而出，但她并没有哭出声音，只是默</w:t>
      </w:r>
    </w:p>
    <w:p>
      <w:r>
        <w:t>默地抽泣着。</w:t>
      </w:r>
    </w:p>
    <w:p>
      <w:r>
        <w:t>看着这样楚楚动人的青姑娘，粱公子不禁新潮澎湃，竟然弯下腰去拉开小青护住胸部的手，去揉搓她的乳房。</w:t>
      </w:r>
    </w:p>
    <w:p>
      <w:r>
        <w:t>小青的肌肤冰清玉洁，两只乳房更是标致，不大不小正合适，圆润滑腻，坚挺而又不失弹性，握上去的感觉实在是</w:t>
      </w:r>
    </w:p>
    <w:p>
      <w:r>
        <w:t>很棒。</w:t>
      </w:r>
    </w:p>
    <w:p>
      <w:r>
        <w:t>粱公子摸得爱不释手，还用手指去夹那洁白乳房上好似红樱桃般的乳头，致使小青姑娘的乳头都硬了起来。玩</w:t>
      </w:r>
    </w:p>
    <w:p>
      <w:r>
        <w:t>到兴头上的粱公子突然兽性大发，站起身来，竟然抱着青姑娘的头抽插起来，每一次都使阴茎完全没入青姑娘的嘴</w:t>
      </w:r>
    </w:p>
    <w:p>
      <w:r>
        <w:t>里，一直深入到喉咙处。插得小青喘不过气，只能无助地呻吟着，口水不能自已地流了出来。</w:t>
      </w:r>
    </w:p>
    <w:p>
      <w:r>
        <w:t>她哪里见过这阵势，此时小青的脑中一片空白，她已经被这激烈的非人的动作插得不能思考了，这时的她只手</w:t>
      </w:r>
    </w:p>
    <w:p>
      <w:r>
        <w:t>紧握拳头，只求那自卑能快点完事，她快受不了了。</w:t>
      </w:r>
    </w:p>
    <w:p>
      <w:r>
        <w:t>而那粱公子还在继续着，一边捅一边还咆哮着：「青姑娘，没想到你也有今天吧！你平日里的威风哪里去了？</w:t>
      </w:r>
    </w:p>
    <w:p>
      <w:r>
        <w:t>嗯？你不是经常嘴上不饶人吗？好！本公子今日就替那些被你骂过的人好好惩罚惩罚你这张小嘴儿！」说罢突然紧</w:t>
      </w:r>
    </w:p>
    <w:p>
      <w:r>
        <w:t>紧抱住小青的头，将她的脸紧贴着他的跨下，埋入阴毛中。</w:t>
      </w:r>
    </w:p>
    <w:p>
      <w:r>
        <w:t>这时青姑娘呼吸困难，眼睛因受刺激而圆睁着，只手乱摆。只见那粱公子全身一抖，便将滚烫浓稠的精液一滴</w:t>
      </w:r>
    </w:p>
    <w:p>
      <w:r>
        <w:t>不剩地射入了青姑娘的嘴里，有些还被她囫囵吞了下去，那味道真是难以形容。射完精后的粱公子一把推开小青，</w:t>
      </w:r>
    </w:p>
    <w:p>
      <w:r>
        <w:t>一屁股瘫坐在了椅子上，一副很满意的表情跃然脸上，的确，他以前从未如此爽过。</w:t>
      </w:r>
    </w:p>
    <w:p>
      <w:r>
        <w:t>小青也背对着粱公子一只手支撑着瘫坐在离他不远的地上，剧烈地咳嗽着，并大口喘息着，粱公子精液不断地</w:t>
      </w:r>
    </w:p>
    <w:p>
      <w:r>
        <w:t>从青姑娘的嘴角滑落到地上。片刻，有些清醒过来的小青竟然嘤嘤地小声哭了起来。这幅画面在粱公子看来实在美</w:t>
      </w:r>
    </w:p>
    <w:p>
      <w:r>
        <w:t>极了，他看着小青姑娘裸露的后背和雪白的玉臀，居然淫欲又起。</w:t>
      </w:r>
    </w:p>
    <w:p>
      <w:r>
        <w:t>他毫无怜香惜玉之心，又命令小青：「哭什么？快过来，帮小爷我舔干净了！</w:t>
      </w:r>
    </w:p>
    <w:p>
      <w:r>
        <w:t>这些可都是我赏给你的精华。听到没有？！快点！」</w:t>
      </w:r>
    </w:p>
    <w:p>
      <w:r>
        <w:t>小青知道反抗也是徒劳的，于是在粱公子的催促中无力地爬了过去，一边哭一边笨拙地伸出舌头给粱公子舔起</w:t>
      </w:r>
    </w:p>
    <w:p>
      <w:r>
        <w:t>了鸡巴上残留的精液。粱公子看着如此顺从的小青姑娘，心里充满了征服女人后的成就感。</w:t>
      </w:r>
    </w:p>
    <w:p>
      <w:r>
        <w:t>就在小青姑娘为他清理的时候，那粱公子索性甩掉了靴子，竟用脚大拇指玩弄起小青的下身来。小青姑娘可能</w:t>
      </w:r>
    </w:p>
    <w:p>
      <w:r>
        <w:t>年纪尚轻，下身的毛很是稀松，这让粱公子那淫徒可以很轻松地将脚趾探到洞口抠弄，弄得小青姑娘满脸通红，呼</w:t>
      </w:r>
    </w:p>
    <w:p>
      <w:r>
        <w:t>吸加快了些许。</w:t>
      </w:r>
    </w:p>
    <w:p>
      <w:r>
        <w:t>待到小青将粱公子鸡巴上所有的精液都用舌头全部卷入口中后，便停了下来。</w:t>
      </w:r>
    </w:p>
    <w:p>
      <w:r>
        <w:t>这时粱公子才意识到，显然他还没有完全满足。他提上裤子站起身来并扶起跪在地上的小青，对她说：「不错，</w:t>
      </w:r>
    </w:p>
    <w:p>
      <w:r>
        <w:t>青姑娘，你坐得的确很好。但你也该知道这只是个开始。」</w:t>
      </w:r>
    </w:p>
    <w:p>
      <w:r>
        <w:t>「是。」小青轻声答道。</w:t>
      </w:r>
    </w:p>
    <w:p>
      <w:r>
        <w:t>「好，你确是个明白人。」粱公子淫笑着：「那，我的好姑娘，快快随本公子去卧房，咱们床上一绪，来吧。」</w:t>
      </w:r>
    </w:p>
    <w:p>
      <w:r>
        <w:t>说完粱公子便搂着一丝不挂的小青姑娘向里屋走去。</w:t>
      </w:r>
    </w:p>
    <w:p>
      <w:r>
        <w:t>小青知道真正的暴风骤雨般的凌辱就要来临了，这是她躲也躲不过去的，此时的她已经完全绝望了，只好听由</w:t>
      </w:r>
    </w:p>
    <w:p>
      <w:r>
        <w:t>粱公子摆布了。</w:t>
      </w:r>
    </w:p>
    <w:p>
      <w:r>
        <w:t>进了屋去，那粱公子不由分说，一把将赤条条的青姑娘推倒在床上，小青直直地躺在床上一动不动，闭上了眼</w:t>
      </w:r>
    </w:p>
    <w:p>
      <w:r>
        <w:t>睛等待这粱公子的凌辱。</w:t>
      </w:r>
    </w:p>
    <w:p>
      <w:r>
        <w:t>粱公子快速脱掉衣裤，然后饿虎扑食一样将小青姑娘那娇小的身躯压在了身下。粱公子开始从头到脚地吻她，</w:t>
      </w:r>
    </w:p>
    <w:p>
      <w:r>
        <w:t>似乎每一寸肌肤都不放过，嘴唇、脸、脖子、肩膀、乳房和大腿，每一处都不放过。</w:t>
      </w:r>
    </w:p>
    <w:p>
      <w:r>
        <w:t>然后，那粱公子又再次揉搓起小青的乳房，好像他永远也玩不腻。尔后，粱公子将青姑娘那两粒粉红的乳头对</w:t>
      </w:r>
    </w:p>
    <w:p>
      <w:r>
        <w:t>在一起摩擦，然后一口把那两个乳头同时塞进了嘴里大力地吮吸着，发出「啧啧」的声响，不时还用牙轻轻地咬一</w:t>
      </w:r>
    </w:p>
    <w:p>
      <w:r>
        <w:t>咬，这一切小青都在强迫地忍受着，她知道那粱公子的折磨只不过才刚刚开始而已……</w:t>
      </w:r>
    </w:p>
    <w:p>
      <w:r>
        <w:t>过了片刻，粱公子的魔爪终于还是伸向了青姑娘的圣洁的下体。小青姑娘因为还是处女，所以小穴还是粉红色</w:t>
      </w:r>
    </w:p>
    <w:p>
      <w:r>
        <w:t>的，显得很嫩也很漂亮，这让粱公子看得出神，然后他先是用手抚摸小青的阴部，然后将中指捅进了她的小穴里抠</w:t>
      </w:r>
    </w:p>
    <w:p>
      <w:r>
        <w:t>弄着。</w:t>
      </w:r>
    </w:p>
    <w:p>
      <w:r>
        <w:t>小青紧锁眉头，咬着嘴唇，尽量不让自己发出声音，但是由于生理的原因，小青的下体在粱公子的玩弄之下，</w:t>
      </w:r>
    </w:p>
    <w:p>
      <w:r>
        <w:t>爱液还是流了出来。</w:t>
      </w:r>
    </w:p>
    <w:p>
      <w:r>
        <w:t>粱公子见状兴奋异常，坏笑着说道：「哈哈，小青姑娘毕竟是女儿身，再怎么贞烈也受不了这个吧。」</w:t>
      </w:r>
    </w:p>
    <w:p>
      <w:r>
        <w:t>小青此时悲愤交加：「你要弄就快弄，休要胡言乱语！」</w:t>
      </w:r>
    </w:p>
    <w:p>
      <w:r>
        <w:t>「青姑娘不要急嘛，这种事是急不得的。待会儿我会让你更舒服的。」</w:t>
      </w:r>
    </w:p>
    <w:p>
      <w:r>
        <w:t>粱公子说完退下身去，趴在了小青的阴部，用舌头舔了起来，而且还无耻地亲吻小青姑娘的阴唇，弄得小青羞</w:t>
      </w:r>
    </w:p>
    <w:p>
      <w:r>
        <w:t>愧难当：「住、住手啊，不要……不！」小青用只手去推粱公子的头，可此时欲火攻心的粱公子她又怎么推得开呢？</w:t>
      </w:r>
    </w:p>
    <w:p>
      <w:r>
        <w:t>半晌，粱公子终于停了下来，接下来他终于要开始最后蹧蹋小青姑娘了。</w:t>
      </w:r>
    </w:p>
    <w:p>
      <w:r>
        <w:t>只见那粱公子强行分开了小青姑娘的大腿，一只手抚摸着她的大腿内侧，一只手扶着自己的鸡巴，老练地将粗</w:t>
      </w:r>
    </w:p>
    <w:p>
      <w:r>
        <w:t>壮的阴茎「噗」地一声插入了小青的体内，然后趴在小青姑娘的身上大力地抽插着，一点也不管小青姑娘如何疼痛</w:t>
      </w:r>
    </w:p>
    <w:p>
      <w:r>
        <w:t>难忍，还不时用言语刺激她：「怎么样，小青姑娘，很爽吧，要是疼就叫出来，别忍着啦！</w:t>
      </w:r>
    </w:p>
    <w:p>
      <w:r>
        <w:t>哈哈……」</w:t>
      </w:r>
    </w:p>
    <w:p>
      <w:r>
        <w:t>小青因为以前从没手淫过，更不曾行过房，所以阴道内还是很窄的，夹得粱公子紧紧的，使粱公子做得不亦乐</w:t>
      </w:r>
    </w:p>
    <w:p>
      <w:r>
        <w:t>乎，舒服至极，像飞上了天一样，以前他从来没有遇到过这种女人，这简直是尤物啊，粱公子越想越兴奋，插得也</w:t>
      </w:r>
    </w:p>
    <w:p>
      <w:r>
        <w:t>就越狠。</w:t>
      </w:r>
    </w:p>
    <w:p>
      <w:r>
        <w:t>这就苦了身下的青姑娘了，那种疼痛感是无法名状的。她忍不住了，但又不能容忍自己呻吟出声来，因为她认</w:t>
      </w:r>
    </w:p>
    <w:p>
      <w:r>
        <w:t>为如果这样就与那些风尘女子无异了，于是小青便努力克制自己，甚至咬住自己的小指，眉头紧锁着。</w:t>
      </w:r>
    </w:p>
    <w:p>
      <w:r>
        <w:t>哪知那粱公子忽然又拉住了她的只臂，压在了床上，继续抽插。无奈的小青只能咬住嘴唇，始终一声不吭。怎</w:t>
      </w:r>
    </w:p>
    <w:p>
      <w:r>
        <w:t>奈那粱公子诡计多端，一会儿猛烈进攻，一会儿时快时慢，一会儿又会在小青的阴道内搅动，还会时不时地拔出鸡</w:t>
      </w:r>
    </w:p>
    <w:p>
      <w:r>
        <w:t>巴在小青姑娘的阴道口摩擦，弄得小青已经意识不清，快无法保持矜持了。</w:t>
      </w:r>
    </w:p>
    <w:p>
      <w:r>
        <w:t>小青稍稍有些春心荡漾了，小青毕竟是个姑娘家，怎能受得了如此花样翻新的性爱技巧的玩弄呢。只见小青面</w:t>
      </w:r>
    </w:p>
    <w:p>
      <w:r>
        <w:t>颊泛起了红晕，虽然嘴唇紧咬，但呼吸已经愈来愈急促了。这时的粱公子干得正欢，就快要高潮了。他此时将小青</w:t>
      </w:r>
    </w:p>
    <w:p>
      <w:r>
        <w:t>的两腿架在自己的肩膀上，用更快的速度疯狂地抽插小青。</w:t>
      </w:r>
    </w:p>
    <w:p>
      <w:r>
        <w:t>这时的小青已经失去了理智，竟有了感觉而「嗯……啊……」地低声呻吟起来，这使得粱公子更加投入，不久</w:t>
      </w:r>
    </w:p>
    <w:p>
      <w:r>
        <w:t>就达到了高潮，而同时小青也到了高潮，但就在这时小青突然意识到了什么，原来小青突然想到不能让他射在里面</w:t>
      </w:r>
    </w:p>
    <w:p>
      <w:r>
        <w:t>而使自己怀孕。</w:t>
      </w:r>
    </w:p>
    <w:p>
      <w:r>
        <w:t>小青大叫：「不行，不可以！」一把推开了粱公子，使他的鸡巴从小青的体内退了出来。</w:t>
      </w:r>
    </w:p>
    <w:p>
      <w:r>
        <w:t>那粱公子正爽到极点，所以也顾不得这许多了，连忙把鸡巴举到小青的面前，就听那粱公子长啸一声后，便将</w:t>
      </w:r>
    </w:p>
    <w:p>
      <w:r>
        <w:t>浓浓的黏稠的精液射到了小青的那张俏脸上，射完精后他立时瘫倒在小青的身上，他和小青都大口地喘着气。</w:t>
      </w:r>
    </w:p>
    <w:p>
      <w:r>
        <w:t>清醒后的小青觉得自己好似掉入了万丈深渊，眼泪不由自主地混杂着脸上的精液滑落了下来。</w:t>
      </w:r>
    </w:p>
    <w:p>
      <w:r>
        <w:t>完事后已经是深夜了，小青清理完粱公子的身体和自己身上的污物后，便起身要走，粱公子一把拉住她，问道</w:t>
      </w:r>
    </w:p>
    <w:p>
      <w:r>
        <w:t>：「青姑娘急着要去哪里啊？」</w:t>
      </w:r>
    </w:p>
    <w:p>
      <w:r>
        <w:t>「要去哪里是我的自由，你管不着吧？！」小青怒视着他说。</w:t>
      </w:r>
    </w:p>
    <w:p>
      <w:r>
        <w:t>「你现在就走，许仙可就出不来了。」粱公子淫笑着警告小青。</w:t>
      </w:r>
    </w:p>
    <w:p>
      <w:r>
        <w:t>小青立即怒不可遏，大声呵斥道：「你这淫贼，我不是已经失身于你，而你居然言而无信？！我杀了你！」</w:t>
      </w:r>
    </w:p>
    <w:p>
      <w:r>
        <w:t>而那粱公子不紧不慢道：「别急啊，青姑娘，你看夜已经深了，你又无处可去，不如陪我睡一觉，而后我保证</w:t>
      </w:r>
    </w:p>
    <w:p>
      <w:r>
        <w:t>三天后一定放了许仙，不伤他一根汗毛。如何？」</w:t>
      </w:r>
    </w:p>
    <w:p>
      <w:r>
        <w:t>「我……」小青又有点不知如何是好了。</w:t>
      </w:r>
    </w:p>
    <w:p>
      <w:r>
        <w:t>算了吧，来，躺下歇息吧。「粱公子见状马上将犹豫中的小青姑娘又拉了回来，躺在了他身边。他立即无耻地</w:t>
      </w:r>
    </w:p>
    <w:p>
      <w:r>
        <w:t>抱住了裸体的小青姑娘，并抚摸她的屁股。</w:t>
      </w:r>
    </w:p>
    <w:p>
      <w:r>
        <w:t>小青虽然很厌恶，但也无可奈何，任他玩弄。由于第一次交欢就如此猛烈，自己又悲愤过度，小青此时可能是</w:t>
      </w:r>
    </w:p>
    <w:p>
      <w:r>
        <w:t>真的累了，于是昏昏睡去。</w:t>
      </w:r>
    </w:p>
    <w:p>
      <w:r>
        <w:t>睡梦中的小青忽而感到有些痒，于是慢慢睁开了眼睛，一缕阳光射在她旁边，原来已经早上了。这时小青忽然</w:t>
      </w:r>
    </w:p>
    <w:p>
      <w:r>
        <w:t>看见她对面跪着一个人，那人不是别人，正是令她无比厌恶的粱公子，他正用一根羽毛在搔自己的阴部。</w:t>
      </w:r>
    </w:p>
    <w:p>
      <w:r>
        <w:t>小青不由得一惊，刚要起身，却发现自己无法上前去，她慌忙四下张望，这才发现自己被栓在了床上。虽然身</w:t>
      </w:r>
    </w:p>
    <w:p>
      <w:r>
        <w:t>体可以动，但手脚都已被铁链束缚住了，使她不能自由行动。</w:t>
      </w:r>
    </w:p>
    <w:p>
      <w:r>
        <w:t>小青又气又急，却怎么也挣脱不了。她刚想用功力挣脱，却发现自己功力尽失，原来是因为小青功力尚不成熟，</w:t>
      </w:r>
    </w:p>
    <w:p>
      <w:r>
        <w:t>与人交欢后，功力会失去长达半年之久，之后才会慢慢回复，失去功力的小青连青蛇的原型也变不会去了，这时的</w:t>
      </w:r>
    </w:p>
    <w:p>
      <w:r>
        <w:t>小青与人类的一个岑弱的少女没有两样了。</w:t>
      </w:r>
    </w:p>
    <w:p>
      <w:r>
        <w:t>现在的她只是一块砧板上的肉，只能任人宰割。小青不禁悲愤地哭叫：「你这小人！你不是答应放过许仙吗？</w:t>
      </w:r>
    </w:p>
    <w:p>
      <w:r>
        <w:t>你怎能言而无信，难道你说话是在放屁吗？！</w:t>
      </w:r>
    </w:p>
    <w:p>
      <w:r>
        <w:t>快放开我！！！」</w:t>
      </w:r>
    </w:p>
    <w:p>
      <w:r>
        <w:t>可那粱公子却淫笑道：「真是放肆啊，青姑娘你都这样了还敢顶撞我，我就是喜欢这样的你。」他停了停，又</w:t>
      </w:r>
    </w:p>
    <w:p>
      <w:r>
        <w:t>说：「不错，我是答应你放了许仙，我也不会骗你。可是我没说要放了你啊？你还是乖乖伺候本公子一段时间吧，</w:t>
      </w:r>
    </w:p>
    <w:p>
      <w:r>
        <w:t>哼哼……」</w:t>
      </w:r>
    </w:p>
    <w:p>
      <w:r>
        <w:t>说着就要将鸡巴插入小青的下体。</w:t>
      </w:r>
    </w:p>
    <w:p>
      <w:r>
        <w:t>小青又气又急，大骂：「你这淫贼，不得好死！放开我，快放开我呀！」</w:t>
      </w:r>
    </w:p>
    <w:p>
      <w:r>
        <w:t>粱公子可不管这些，还是生生将鸡巴送入小青体内，并快速抽插着，一边插一边说：「昨日本公子还没爽够呢，</w:t>
      </w:r>
    </w:p>
    <w:p>
      <w:r>
        <w:t>你居然推开我？今日本公子定要尽兴地玩！」</w:t>
      </w:r>
    </w:p>
    <w:p>
      <w:r>
        <w:t>小青又哭又叫，拼命挣扎，可这些都是徒劳的。粱公子很快就将精液射在了小青姑娘的体内。这次他显得比较</w:t>
      </w:r>
    </w:p>
    <w:p>
      <w:r>
        <w:t>满足，马上就穿上了衣物。</w:t>
      </w:r>
    </w:p>
    <w:p>
      <w:r>
        <w:t>「畜生！你这自卑，放开我，让我走！」小青绝望地边哭边骂，可这又有什么用呢……</w:t>
      </w:r>
    </w:p>
    <w:p>
      <w:r>
        <w:t>粱公子也不理采她径自说：「我白天还有事，晚上我们再玩儿，我会玩点儿更刺激的，你就等着吧，哈哈……」</w:t>
      </w:r>
    </w:p>
    <w:p>
      <w:r>
        <w:t>说完头也不回地出了门小青一边哭一边躺在床上发呆，她开始后悔了，后悔不该轻信他。</w:t>
      </w:r>
    </w:p>
    <w:p>
      <w:r>
        <w:t>此时她想到了咬舌自尽，以结束这非人的凌辱，可是她想到姐姐白素贞发现她不见了，一定会来找她，把她救</w:t>
      </w:r>
    </w:p>
    <w:p>
      <w:r>
        <w:t>出去的，所以又打消了这种念头。</w:t>
      </w:r>
    </w:p>
    <w:p>
      <w:r>
        <w:t>天很快就又黑了下来，又一次凌辱要开始，小青的心里此时充满了恐惧，她不知道那个粱公子又会如何玩弄自</w:t>
      </w:r>
    </w:p>
    <w:p>
      <w:r>
        <w:t>己。</w:t>
      </w:r>
    </w:p>
    <w:p>
      <w:r>
        <w:t>正想着，粱公子突然推门闯了进来，身上满是酒气，冲着床上光着身子的小青嘿嘿怪笑，然后脱光衣物，走上</w:t>
      </w:r>
    </w:p>
    <w:p>
      <w:r>
        <w:t>近前，跨下的阳物早已挺立起来。小青害怕极了，又开始挣扎起来，但就连她自己也知道是没有用的。</w:t>
      </w:r>
    </w:p>
    <w:p>
      <w:r>
        <w:t>粱公子爬上床，解开小青脚上的镣铐，并握住了她的只脚的脚腕。</w:t>
      </w:r>
    </w:p>
    <w:p>
      <w:r>
        <w:t>「你滚！别碰我！」小青想用腿踢开粱公子，可她一个弱女子又怎能敌得过男人的力量呢？</w:t>
      </w:r>
    </w:p>
    <w:p>
      <w:r>
        <w:t>粱公子一言不发，硬是将小青姑娘摆成母狗一样的姿势趴在床上，他从被后抱住小青，不知是有意而为还是不</w:t>
      </w:r>
    </w:p>
    <w:p>
      <w:r>
        <w:t>胜酒力喝醉了，那粱公子竟然将鸡巴对准青姑娘的后面菊花口摩擦起来，想推却又推不进去，便用手指蘸着口水涂</w:t>
      </w:r>
    </w:p>
    <w:p>
      <w:r>
        <w:t>抹小青的菊门，然后再次对准了洞口。</w:t>
      </w:r>
    </w:p>
    <w:p>
      <w:r>
        <w:t>「你要干什么？不！不要啊。」小青有点急了，难道他要……小青不敢想像世上还有这等事。</w:t>
      </w:r>
    </w:p>
    <w:p>
      <w:r>
        <w:t>「啊……」小青突然大叫起来，那叫声撕心裂肺，显得痛苦万分，汗珠和泪水一起大滴滴了下来，此时青姑娘</w:t>
      </w:r>
    </w:p>
    <w:p>
      <w:r>
        <w:t>长大了嘴，浑身颤抖着。她之所以如此痛苦是因为那自卑不如的粱公子将鸡巴深深地插入了小青姑娘的屁眼里，并</w:t>
      </w:r>
    </w:p>
    <w:p>
      <w:r>
        <w:t>不住地抽插。</w:t>
      </w:r>
    </w:p>
    <w:p>
      <w:r>
        <w:t>他每插一下，可怜的青姑娘就叫一声，那一定使她极度痛苦，否则凭青姑娘的性格是不会如此的。</w:t>
      </w:r>
    </w:p>
    <w:p>
      <w:r>
        <w:t>粱公子的屋内没有点灯，只有微微的月光懒散地洒在庭院内，一切都是那么静，只是传来屋内青姑娘凄惨的阵</w:t>
      </w:r>
    </w:p>
    <w:p>
      <w:r>
        <w:t>阵哀鸣……</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