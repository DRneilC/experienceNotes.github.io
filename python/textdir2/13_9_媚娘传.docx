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媚娘传</w:t>
      </w:r>
    </w:p>
    <w:p>
      <w:r>
        <w:t>＊＊＊＊＊＊＊＊＊＊＊＊＊＊＊＊＊＊＊＊＊＊＊＊＊＊＊＊＊＊＊＊＊＊＊</w:t>
      </w:r>
    </w:p>
    <w:p>
      <w:r>
        <w:t>看过电视《武则天》和《上官婉儿》的，都知道中国古代女强人的传奇故事。</w:t>
      </w:r>
    </w:p>
    <w:p>
      <w:r>
        <w:t>这本至少二十年的「地下书」的情节与电视连续剧很接近，既按史实作出记载又有些细腻的情色描写，使人看</w:t>
      </w:r>
    </w:p>
    <w:p>
      <w:r>
        <w:t>起来不闷…</w:t>
      </w:r>
    </w:p>
    <w:p>
      <w:r>
        <w:t>其中武媚娘同时与唐太宗及太子李治的风流史，以及唐高宗和上官婉儿初夜时武媚娘也在旁，三人同床的房事</w:t>
      </w:r>
    </w:p>
    <w:p>
      <w:r>
        <w:t>也作了祥细描述。</w:t>
      </w:r>
    </w:p>
    <w:p>
      <w:r>
        <w:t>本段则是武媚娘宫中生活的一斑，仅作抛砖引玉，向大家推介，有待持有此书而热心与同好分享着扫描改写贴</w:t>
      </w:r>
    </w:p>
    <w:p>
      <w:r>
        <w:t>出！</w:t>
      </w:r>
    </w:p>
    <w:p>
      <w:r>
        <w:t>＊＊＊＊＊＊＊＊＊＊＊＊＊＊＊＊＊＊＊＊＊＊＊＊＊＊＊＊＊＊＊＊＊＊＊</w:t>
      </w:r>
    </w:p>
    <w:p>
      <w:r>
        <w:t>媚娘醒来时，叹一句道：「美哉睡乎？」</w:t>
      </w:r>
    </w:p>
    <w:p>
      <w:r>
        <w:t>上官婉儿迎前道：「那秃奴昨夜也太过份了，太后午睡，从来没有这么久的，要不是他使太后过份疲乏，也不</w:t>
      </w:r>
    </w:p>
    <w:p>
      <w:r>
        <w:t>致如此。」</w:t>
      </w:r>
    </w:p>
    <w:p>
      <w:r>
        <w:t>媚娘道：「婉儿你有所不知了，如果你试过了，包你叫好的。虽然过份疲乏，但当时的欢愉，不足为人道，事</w:t>
      </w:r>
    </w:p>
    <w:p>
      <w:r>
        <w:t>后的浓睡，又是一种美的享受。」</w:t>
      </w:r>
    </w:p>
    <w:p>
      <w:r>
        <w:t>上官婉儿心中暗暗好笑，太后还说自己没有试过，却不知自己早已试过了。</w:t>
      </w:r>
    </w:p>
    <w:p>
      <w:r>
        <w:t>武则天一睡而醒，更是精神旺盛，虽然朝廷百事，说是有睿宗负责，但每日里，仍然要处理不少事情的。昨夜</w:t>
      </w:r>
    </w:p>
    <w:p>
      <w:r>
        <w:t>风狂雨骤，今日整休了后，却是处事更冷静更精明，精神也特别好。</w:t>
      </w:r>
    </w:p>
    <w:p>
      <w:r>
        <w:t>才到晚上，又想起了薛怀义来了，她屏退各人后，对上官婉儿道：「婉儿，又把那厮唤来罢。」</w:t>
      </w:r>
    </w:p>
    <w:p>
      <w:r>
        <w:t>婉儿一笑，立刻拉动了铜铃。然后道：「太后，请卧到床上吧，我去了。」</w:t>
      </w:r>
    </w:p>
    <w:p>
      <w:r>
        <w:t>武则天一笑道：「我不必睡到床上去，我要他今天扮犬儿。婉儿，你也不必离去，你在此替他除下衣服。」</w:t>
      </w:r>
    </w:p>
    <w:p>
      <w:r>
        <w:t>上官婉儿唯唯以应，心想：又不知太后玩的是甚么把戏了？当她这样想的时侯，低头看见没有穿裤子的太后，</w:t>
      </w:r>
    </w:p>
    <w:p>
      <w:r>
        <w:t>双腿张开，袍服亦拉起，正如薛怀义所说，桃源洞府之前，苍松满布，具有无限劲力。</w:t>
      </w:r>
    </w:p>
    <w:p>
      <w:r>
        <w:t>薛怀义又像昨夜那样慢慢试探然后爬出来了，他掀起了床下的布帘，见到了上官婉儿，有些愕然。</w:t>
      </w:r>
    </w:p>
    <w:p>
      <w:r>
        <w:t>上官婉儿做个手势，叫他爬出来。</w:t>
      </w:r>
    </w:p>
    <w:p>
      <w:r>
        <w:t>武则天道：「宝贝的犬儿，还不出来？」</w:t>
      </w:r>
    </w:p>
    <w:p>
      <w:r>
        <w:t>薛怀义一听到犬儿两字，已知她要甚么了。当他爬出来时，看到武媚娘这个情状，知道她把自己叫做宝贝犬儿，</w:t>
      </w:r>
    </w:p>
    <w:p>
      <w:r>
        <w:t>为的是甚么？</w:t>
      </w:r>
    </w:p>
    <w:p>
      <w:r>
        <w:t>他伏在地上转身，后足一蹬，便扑到床沿，前肢按看了床边，仰头摇摆，活似犬儿见到了主人，摇头摆尾一样。</w:t>
      </w:r>
    </w:p>
    <w:p>
      <w:r>
        <w:t>上官婉儿见了，不禁暗暗好笑，你这薛怀义，奴才就是奴才，叫了一声犬儿，他就真的变成一头狗儿了。</w:t>
      </w:r>
    </w:p>
    <w:p>
      <w:r>
        <w:t>当然，她是不敢笑出来的。</w:t>
      </w:r>
    </w:p>
    <w:p>
      <w:r>
        <w:t>然而，当上官婉儿欲笑不敢笑之时，知又使她愕然，因为薛怀义这一头犬儿，不只对主人摇头摆尾，而且还向</w:t>
      </w:r>
    </w:p>
    <w:p>
      <w:r>
        <w:t>主人讨取食物，他张大了口，吐出了舌头，在某一些地方不停的舐，那地方似乎其味无穷。</w:t>
      </w:r>
    </w:p>
    <w:p>
      <w:r>
        <w:t>其味无穷不只是薛怀义，而且从武则天面上看到，因为此时的武则天，头面渐渐仰了起来，双目渐渐闭合，呼</w:t>
      </w:r>
    </w:p>
    <w:p>
      <w:r>
        <w:t>吸渐渐急促，一只手按住他双肩，渐渐用力去握捏。</w:t>
      </w:r>
    </w:p>
    <w:p>
      <w:r>
        <w:t>上官婉儿对于个中情景，也是知道的，她明白到，女人在某等情况下，才会作出了如此表现，那就是说：极度</w:t>
      </w:r>
    </w:p>
    <w:p>
      <w:r>
        <w:t>快感，极度舒服！</w:t>
      </w:r>
    </w:p>
    <w:p>
      <w:r>
        <w:t>此时，武则天本来是挺直的坐起来的，但因为身体渐渐仰后了，单纯靠腰力，已感不足了，于是，她把双手往</w:t>
      </w:r>
    </w:p>
    <w:p>
      <w:r>
        <w:t>后，支架在床上，将身体支持了起来。</w:t>
      </w:r>
    </w:p>
    <w:p>
      <w:r>
        <w:t>但不久，显然连只手作支撑也无力了，用手掌撑床，转变为手肘，又由手肘，转为背部全部落到床上去。</w:t>
      </w:r>
    </w:p>
    <w:p>
      <w:r>
        <w:t>上官婉儿心想：原来这厮，还有这一手的，有机会时，我也要试试。</w:t>
      </w:r>
    </w:p>
    <w:p>
      <w:r>
        <w:t>忽然，她听到武则天像梦呓似的道：「婉儿，婉儿。」</w:t>
      </w:r>
    </w:p>
    <w:p>
      <w:r>
        <w:t>「奴婢在。」上官婉儿说。</w:t>
      </w:r>
    </w:p>
    <w:p>
      <w:r>
        <w:t>「我命你，命你，哎唷！把他的衣服脱下来。」武则天断断续续地说出了几个字。</w:t>
      </w:r>
    </w:p>
    <w:p>
      <w:r>
        <w:t>上官婉儿立即上前，把薛怀义身上的衣服解脱了去。</w:t>
      </w:r>
    </w:p>
    <w:p>
      <w:r>
        <w:t>当上官婉儿替薛怀义除去衣服了后，首先入目的景像，就是他怒张的态势。</w:t>
      </w:r>
    </w:p>
    <w:p>
      <w:r>
        <w:t>虽然，那话儿她是见过了的，但在禅房内，当时自己躺下，所见只是隐约，不似此时的看得真切。</w:t>
      </w:r>
    </w:p>
    <w:p>
      <w:r>
        <w:t>在此同时，又见到武则天头、背贴着床了，双足本来在地上的，此时却曲到床沿去了。</w:t>
      </w:r>
    </w:p>
    <w:p>
      <w:r>
        <w:t>武则天嘻嘻然笑了：「怀义，你不要作弄我了，快些给我吧。哎唷，就是这样，这样，唉，好，好呀！」</w:t>
      </w:r>
    </w:p>
    <w:p>
      <w:r>
        <w:t>上官婉儿听到了武媚娘的叫好，眼望薛怀义使到媚娘叫好的动作，她自己却认为不好了，因为自己心痒痒的不</w:t>
      </w:r>
    </w:p>
    <w:p>
      <w:r>
        <w:t>好受。</w:t>
      </w:r>
    </w:p>
    <w:p>
      <w:r>
        <w:t>上官婉儿的心头是火热的，她的火山口，喷出了熔岩，使她热呼呼的，需要男人制止或引导火山爆发，或者需</w:t>
      </w:r>
    </w:p>
    <w:p>
      <w:r>
        <w:t>要冷却。然而，眼前只有一个男人，此男人正要填塞另一个火山口，自然轮不到她了。</w:t>
      </w:r>
    </w:p>
    <w:p>
      <w:r>
        <w:t>另一方面，没有媚娘的命令，她绝对不敢走开，她只好站在旁边，看别人快活。</w:t>
      </w:r>
    </w:p>
    <w:p>
      <w:r>
        <w:t>而且，把身体支撑了起来，喃喃的道：「婉儿，给他脱去了吗？」</w:t>
      </w:r>
    </w:p>
    <w:p>
      <w:r>
        <w:t>「都脱光了。」</w:t>
      </w:r>
    </w:p>
    <w:p>
      <w:r>
        <w:t>「那话儿怎么了？」媚娘闭目而问。</w:t>
      </w:r>
    </w:p>
    <w:p>
      <w:r>
        <w:t>上官婉儿看了一眼道：「生气勃勃。」</w:t>
      </w:r>
    </w:p>
    <w:p>
      <w:r>
        <w:t>媚娘道：「怀义，不要作犬儿了，你应该变作青蛙上滑石。」</w:t>
      </w:r>
    </w:p>
    <w:p>
      <w:r>
        <w:t>薛怀义道：「奴才遵命。」</w:t>
      </w:r>
    </w:p>
    <w:p>
      <w:r>
        <w:t>他爬了起来，然后爬到滑石上去，贴着了滑石，想升高又升不起的跌了回下边去自己难受。</w:t>
      </w:r>
    </w:p>
    <w:p>
      <w:r>
        <w:t>不过，凡是知识水平高的女子，她们都不是直觉的，而是幻想力丰富的。</w:t>
      </w:r>
    </w:p>
    <w:p>
      <w:r>
        <w:t>上宫婉儿也一样，虽然她得不到直接的刺激，但幻想却使她无限快感。</w:t>
      </w:r>
    </w:p>
    <w:p>
      <w:r>
        <w:t>床上的武媚娘，始终两脚的脚板踏在床沿，膝头曲起了，但她自己的身体，却是多姿多采的，她的叫声，也是</w:t>
      </w:r>
    </w:p>
    <w:p>
      <w:r>
        <w:t>多姿多采。</w:t>
      </w:r>
    </w:p>
    <w:p>
      <w:r>
        <w:t>这叫声，不是为了取悦男人，而是她自己真正感到极度快慰而出现的。</w:t>
      </w:r>
    </w:p>
    <w:p>
      <w:r>
        <w:t>至于薛怀义，则始终双脚踏在地上，人站起来，只有一个膘部运动的动作而已。</w:t>
      </w:r>
    </w:p>
    <w:p>
      <w:r>
        <w:t>过了很久，薛怀义和媚娘，都停止不动了。突然，媚娘将曲起的双脚一撑道：</w:t>
      </w:r>
    </w:p>
    <w:p>
      <w:r>
        <w:t>「去你的。」</w:t>
      </w:r>
    </w:p>
    <w:p>
      <w:r>
        <w:t>薛怀义没有料到媚娘有此一着，给她一蹬，便蹬跌在地上。</w:t>
      </w:r>
    </w:p>
    <w:p>
      <w:r>
        <w:t>上官婉儿立即上前道：「太后，怎么了？」</w:t>
      </w:r>
    </w:p>
    <w:p>
      <w:r>
        <w:t>「没有甚么，那厮，那厮。」媚娘伸手抓住了婉儿，坐了起来，又是哎唷一声，叫了起来。</w:t>
      </w:r>
    </w:p>
    <w:p>
      <w:r>
        <w:t>上官婉儿当然知道媚娘的叫，是因为精液倒流所引起的，因此她也暗暗好笑。</w:t>
      </w:r>
    </w:p>
    <w:p>
      <w:r>
        <w:t>媚娘看到地上的薜怀义，似喷似怒的道：「还不爬同你的狗洞去！」</w:t>
      </w:r>
    </w:p>
    <w:p>
      <w:r>
        <w:t>薛怀义立即叩头，然后爬入了床下。</w:t>
      </w:r>
    </w:p>
    <w:p>
      <w:r>
        <w:t>上官婉儿道：「等一等。」她拾取了他的衣服，掷了给他，又道：「快同那边去，不要让人发觉。」</w:t>
      </w:r>
    </w:p>
    <w:p>
      <w:r>
        <w:t>话虽如此，但从此之后，事情由秘密而公开了，因为薛怀义不只晚上听铃声而由狗洞爬过来，有时在宫中，公</w:t>
      </w:r>
    </w:p>
    <w:p>
      <w:r>
        <w:t>然和武媚娘饮宴，甚至和媚娘白昼宣淫，因为媚娘一遇到心情恶劣，办事无心，或者问题解决不来时，就找薜怀义</w:t>
      </w:r>
    </w:p>
    <w:p>
      <w:r>
        <w:t>到来，给她开心，使她能够稍稍的冷静。</w:t>
      </w:r>
    </w:p>
    <w:p>
      <w:r>
        <w:t>时日一久，加上绝不避嫌，自然是由秘密转入公开。</w:t>
      </w:r>
    </w:p>
    <w:p>
      <w:r>
        <w:t>当然，上官婉儿日夕有所见，免不了也在秘密地分一杯羹，而他们之间，就不如武则天的公开，而是秘密行事。</w:t>
      </w:r>
    </w:p>
    <w:p>
      <w:r>
        <w:t>但纸是包不住火的，两人间事被则天撞破，双双跪地求恕。</w:t>
      </w:r>
    </w:p>
    <w:p>
      <w:r>
        <w:t>则天本欲杀之，转念一想，不如三人一体，岂不更好？遂恕了二人性命。</w:t>
      </w:r>
    </w:p>
    <w:p>
      <w:r>
        <w:t>此后，她遇有来潮之期，便将薛怀义让给婉儿享受。其他的日子里，自然独自享用了。</w:t>
      </w:r>
    </w:p>
    <w:p>
      <w:r>
        <w:t>武媚娘在宫廷内，以薛怀义为性生活的主要解决人物，这因为朝廷的事繁复，她才在工馀之瑕，解决一下自己</w:t>
      </w:r>
    </w:p>
    <w:p>
      <w:r>
        <w:t>的性生活，同时也开开心。</w:t>
      </w:r>
    </w:p>
    <w:p>
      <w:r>
        <w:t>在朝廷上，媚娘也是十分开心的。</w:t>
      </w:r>
    </w:p>
    <w:p>
      <w:r>
        <w:t>因为她已由幕后的太后，走到了台前，成为武则皇帝。</w:t>
      </w:r>
    </w:p>
    <w:p>
      <w:r>
        <w:t>她第一件事，就是将国号改为周。以原来的皇帝睿宗李旦为皇嗣，赐姓武，以李旦之子李成器，原来的太子为</w:t>
      </w:r>
    </w:p>
    <w:p>
      <w:r>
        <w:t>皇太孙。</w:t>
      </w:r>
    </w:p>
    <w:p>
      <w:r>
        <w:t>一夜，薛怀义和武则天在明堂饮宴，薛怀义旱有安排，到了适当时机，薛怀义道：</w:t>
      </w:r>
    </w:p>
    <w:p>
      <w:r>
        <w:t>「今宵有一节目，可娱圣上，陛下先饮几杯，好戏便上演了。」</w:t>
      </w:r>
    </w:p>
    <w:p>
      <w:r>
        <w:t>武则天招他过座，然后依偎而饮，三杯到肚，已有一些情意了。她道：「阿师，有甚么好戏，现在是表演时候</w:t>
      </w:r>
    </w:p>
    <w:p>
      <w:r>
        <w:t>了。」</w:t>
      </w:r>
    </w:p>
    <w:p>
      <w:r>
        <w:t>薛怀义向自己的亲信打个眼色，几个亲信，到白石阶前，揭开了两方白石，鼓掌三声，一边是裸男，一边是裸</w:t>
      </w:r>
    </w:p>
    <w:p>
      <w:r>
        <w:t>女，鱼贯而出。</w:t>
      </w:r>
    </w:p>
    <w:p>
      <w:r>
        <w:t>这些裸男女，个个都年青，女子貌颇美，选自宫中粉黛，她们都是性饥渴者，那些裸男，选自民间土木工人，</w:t>
      </w:r>
    </w:p>
    <w:p>
      <w:r>
        <w:t>但入选者，则是些身躯不大伟岸的人，因为如此，给武则天见了，自然会和自己比较，则相形见拙了。</w:t>
      </w:r>
    </w:p>
    <w:p>
      <w:r>
        <w:t>在此之前，薛怀义已常常在明堂上开无遮大会，让一班宫巾粉黛，完全赤裸的，侍候他一人饮宴，他左拥右抱，</w:t>
      </w:r>
    </w:p>
    <w:p>
      <w:r>
        <w:t>上抚下撩，极尽荒淫之能事，为了怕武则天知而问罪，这一夜特别在御前表演。</w:t>
      </w:r>
    </w:p>
    <w:p>
      <w:r>
        <w:t>当一群裸男与裸女，分两行而出，跪伏阶前时，武则天对薛怀义道：「阿师，这个节目，不过是人体演示，有</w:t>
      </w:r>
    </w:p>
    <w:p>
      <w:r>
        <w:t>甚么好看？」</w:t>
      </w:r>
    </w:p>
    <w:p>
      <w:r>
        <w:t>薛怀义道：「这节目为无遮大会！」</w:t>
      </w:r>
    </w:p>
    <w:p>
      <w:r>
        <w:t>「无遮大会？」武则天问。</w:t>
      </w:r>
    </w:p>
    <w:p>
      <w:r>
        <w:t>「对了，叫做无遮大会。氐薛怀义道：」第一个无遮，是说男男女女，绝无遮掩，第二个无遮，就是说男女交</w:t>
      </w:r>
    </w:p>
    <w:p>
      <w:r>
        <w:t>欢，天为罗帐地为床，绝无遮掩。「</w:t>
      </w:r>
    </w:p>
    <w:p>
      <w:r>
        <w:t>武则天笑道：「现在开始表演罢！」</w:t>
      </w:r>
    </w:p>
    <w:p>
      <w:r>
        <w:t>薛怀义拍拍手，这些裸男裸女，便站了起来。</w:t>
      </w:r>
    </w:p>
    <w:p>
      <w:r>
        <w:t>薛怀义又拍拍手，裸男裸女，双只转身，面对面而立，然后走上前，又转身，成为两行并列。</w:t>
      </w:r>
    </w:p>
    <w:p>
      <w:r>
        <w:t>薛怀义又拍拍手，为首两个裸男裸女，就互相携手，前行数步，便转身而行，有如相抱，第二对、第三对，一</w:t>
      </w:r>
    </w:p>
    <w:p>
      <w:r>
        <w:t>对对的行前，然后一对对的转向。</w:t>
      </w:r>
    </w:p>
    <w:p>
      <w:r>
        <w:t>武则天看了，已感大乐，因为这些裸男裸女，虽然一对对并肩而行，但形状就一个个不同，有些只是手挽手，</w:t>
      </w:r>
    </w:p>
    <w:p>
      <w:r>
        <w:t>有些穿腕于臂，有些互相搂腰，后边作交叉形，有些如孖公仔，半抱而吻，有些男抚女乳，女握男势，今人的拍拖</w:t>
      </w:r>
    </w:p>
    <w:p>
      <w:r>
        <w:t>方式，虽然多采多姿，但真正开始，在李唐、武周时代已经出现了。</w:t>
      </w:r>
    </w:p>
    <w:p>
      <w:r>
        <w:t>当这些裸男裸女，一双一对，经过行圈了后，分散开了，一对对在不同位置时，薛怀义又拍一下手，于是，一</w:t>
      </w:r>
    </w:p>
    <w:p>
      <w:r>
        <w:t>只一对，坐倒地上来了。</w:t>
      </w:r>
    </w:p>
    <w:p>
      <w:r>
        <w:t>武则天看看这对，看看那对，更是乐不可支，内分泌也自动流出了。</w:t>
      </w:r>
    </w:p>
    <w:p>
      <w:r>
        <w:t>原来这些一对对男女，此时每一对动作有所不同。</w:t>
      </w:r>
    </w:p>
    <w:p>
      <w:r>
        <w:t>有一对，男女轻怜蜜意，互为爱抚。</w:t>
      </w:r>
    </w:p>
    <w:p>
      <w:r>
        <w:t>有一对，女的木然无表情，男的尽量加以排逗。</w:t>
      </w:r>
    </w:p>
    <w:p>
      <w:r>
        <w:t>又有一对，男女之间，互相打情骂俏。</w:t>
      </w:r>
    </w:p>
    <w:p>
      <w:r>
        <w:t>有一对，女的推拒，声声说不依，男的如狼似虎，显然要施强暴。</w:t>
      </w:r>
    </w:p>
    <w:p>
      <w:r>
        <w:t>更有一些，双方十分饥渴，才坐到地上，便开始为欢，似乎已到了紧张阶段。</w:t>
      </w:r>
    </w:p>
    <w:p>
      <w:r>
        <w:t>有一对，女的躺在地上，身体不断摆动，口中伊伊唔唔，唱出了无字新曲。</w:t>
      </w:r>
    </w:p>
    <w:p>
      <w:r>
        <w:t>也有一对，男下女上。</w:t>
      </w:r>
    </w:p>
    <w:p>
      <w:r>
        <w:t>骑马式、鱼跃式、滚地葫芦式、蝴蝶双飞式，不一而足，武则天叹为观止。</w:t>
      </w:r>
    </w:p>
    <w:p>
      <w:r>
        <w:t>在叹观止之同时，媚眼如丝的道：「阿师，这无遮大会，是怎样想出来的？」</w:t>
      </w:r>
    </w:p>
    <w:p>
      <w:r>
        <w:t>「富天地初开，人与人之间，本来绝无遮掩。」薛怀义在解释说：「那时的人，没有衣服穿，没有屋居住，为</w:t>
      </w:r>
    </w:p>
    <w:p>
      <w:r>
        <w:t>欢作乐，像吃饭一般的需要，也像吃饭一般的平常，那是不怕人见到的。于是，无遮大会，便在每逢节日举行是。</w:t>
      </w:r>
    </w:p>
    <w:p>
      <w:r>
        <w:t>今天再演，等于同复自然，我佛如来，就是在此等情况下降生于人世，但他知不受此种风俗感染，他说色即是空，</w:t>
      </w:r>
    </w:p>
    <w:p>
      <w:r>
        <w:t>空即是色。」</w:t>
      </w:r>
    </w:p>
    <w:p>
      <w:r>
        <w:t>武则天道：「这两句话怎么解释？」</w:t>
      </w:r>
    </w:p>
    <w:p>
      <w:r>
        <w:t>薛怀义道：「色是颜色，空是一无所有。在佛祖的目光中，虽然有事吻，但看起来一无所有，眼前无物，知看</w:t>
      </w:r>
    </w:p>
    <w:p>
      <w:r>
        <w:t>见有东西，这就是说！眼前事吻，虽具吸引，但佛祖如来，却是一无所动。」</w:t>
      </w:r>
    </w:p>
    <w:p>
      <w:r>
        <w:t>武则天听到了薛怀义的一番佛理谈论，笑着说：「没有理由，事物的存在，怎能视而不见？」</w:t>
      </w:r>
    </w:p>
    <w:p>
      <w:r>
        <w:t>薛怀义道：「这一切，在乎一颗心，心中有物，无物可见物，心中无物，有物亦如无物。」</w:t>
      </w:r>
    </w:p>
    <w:p>
      <w:r>
        <w:t>武则天伸手过去一握道：「你是骗人的，我心中想有此物，而我身上并无此物。」</w:t>
      </w:r>
    </w:p>
    <w:p>
      <w:r>
        <w:t>薜怀义道：「善哉善哉，陛下心有所想，物已在握了，如果陛下想将此物移到自己身上，不一样心想事成么？」</w:t>
      </w:r>
    </w:p>
    <w:p>
      <w:r>
        <w:t>武则天一笑，在放手之时，轻轻打了下去道：「你这秃奴，巧言善辩。」</w:t>
      </w:r>
    </w:p>
    <w:p>
      <w:r>
        <w:t>她说了后，望到阶下，突然呆住。</w:t>
      </w:r>
    </w:p>
    <w:p>
      <w:r>
        <w:t>原来此时阶下，一个裸男给那裸女翻身倒在地上，裸女坐了起来，本来她是十分美艳的，此时知变得十分恐怖，</w:t>
      </w:r>
    </w:p>
    <w:p>
      <w:r>
        <w:t>双目现上了红筋，头发蓬乱，张开了口，便在那裸男身上乱咬。</w:t>
      </w:r>
    </w:p>
    <w:p>
      <w:r>
        <w:t>裸男泄后，本来全身无力，才给她翻了过去，他以为可以休息，但裸女咬一口，他就全身抖动了起来，她转向</w:t>
      </w:r>
    </w:p>
    <w:p>
      <w:r>
        <w:t>别一处咬一口时，他又是全身跳动。</w:t>
      </w:r>
    </w:p>
    <w:p>
      <w:r>
        <w:t>裸女连续的咬他，他的身上又是连续的跳动，突然，他的身上被咬过的地方，出现了丝丝血迹，而裸女咬他身</w:t>
      </w:r>
    </w:p>
    <w:p>
      <w:r>
        <w:t>上的地方，一路一路向下移时，武则天可吃惊了。</w:t>
      </w:r>
    </w:p>
    <w:p>
      <w:r>
        <w:t>武则天所以吃惊，是怕她的咀，咬到了某一处地点时，会弄出了事来，因此连忙喝止道：「阿师，你看她发狂，</w:t>
      </w:r>
    </w:p>
    <w:p>
      <w:r>
        <w:t>如果她一下子咬断了他…」</w:t>
      </w:r>
    </w:p>
    <w:p>
      <w:r>
        <w:t>她不仔意思说下去。</w:t>
      </w:r>
    </w:p>
    <w:p>
      <w:r>
        <w:t>薛怀义乘机道：「大好青年，如此不济。」跟着提高声浪，叫了两个人的名字，然后向那个疯狂的裸女一指。</w:t>
      </w:r>
    </w:p>
    <w:p>
      <w:r>
        <w:t>那两个裸男听了，本来他们都正在各拥一女的，此时都将怀中裸女放弃，双双走了过来。</w:t>
      </w:r>
    </w:p>
    <w:p>
      <w:r>
        <w:t>一个拉着了裸女双肩，大力扯开了，裸女给他扯得仰跌在地时，另一个裸男，已走到她两腿之间。</w:t>
      </w:r>
    </w:p>
    <w:p>
      <w:r>
        <w:t>「哎唷！」如痴如狂的裸女，大叫了起来。</w:t>
      </w:r>
    </w:p>
    <w:p>
      <w:r>
        <w:t>武则天笑了，她想：如果我有机会能如此接力战，一定十分有趣。</w:t>
      </w:r>
    </w:p>
    <w:p>
      <w:r>
        <w:t>可是，原在交欢中的两个裸女，忽然失去了她的需要，自然也不肯干休的，连忙翻身而起，便要将自己的人夺</w:t>
      </w:r>
    </w:p>
    <w:p>
      <w:r>
        <w:t>了同来。</w:t>
      </w:r>
    </w:p>
    <w:p>
      <w:r>
        <w:t>发狂的裸女见到有人来争夺，也不肯示弱，只手将对方的脖子搂住，不使他起来，于是，三女两男，展开了争</w:t>
      </w:r>
    </w:p>
    <w:p>
      <w:r>
        <w:t>夺战了，也有一些裸男看到兴起，抓住一个失去了男性的裸女，按她在地，便由他取而代之。</w:t>
      </w:r>
    </w:p>
    <w:p>
      <w:r>
        <w:t>那个正在愉快中的裸女，骤失了对手，自然不肯干休，于是，又扑上来争夺。</w:t>
      </w:r>
    </w:p>
    <w:p>
      <w:r>
        <w:t>台阶下，此时但见到团团白肉，往来争逐，在地上翻滚，看到武则天兴趣甚浓，忽然道：「阿师，我已听人说</w:t>
      </w:r>
    </w:p>
    <w:p>
      <w:r>
        <w:t>过，你常常开此等无遮大会的。」</w:t>
      </w:r>
    </w:p>
    <w:p>
      <w:r>
        <w:t>薛怀义道：「陛下，别人说的都是事实，这一切，无非为了陛下。」</w:t>
      </w:r>
    </w:p>
    <w:p>
      <w:r>
        <w:t>「胡说，你欢喜如此嬉玩，还说为了我。」</w:t>
      </w:r>
    </w:p>
    <w:p>
      <w:r>
        <w:t>「这是真的。」薛怀义道：「譬如一队军队，在打仗之前，也要训练呀，我往日开的无遮大会，就是给他们好</w:t>
      </w:r>
    </w:p>
    <w:p>
      <w:r>
        <w:t>好训练，待他们娴熟了，然后能在御前表演，难道你见不到吗？他们是多么的有规律，多么容易指挥。」</w:t>
      </w:r>
    </w:p>
    <w:p>
      <w:r>
        <w:t>薛怀义斜眼偷看武则天，知她已渐为所动了。</w:t>
      </w:r>
    </w:p>
    <w:p>
      <w:r>
        <w:t>其实此时，武则天亦为目前的情景弄得十分兴奋。</w:t>
      </w:r>
    </w:p>
    <w:p>
      <w:r>
        <w:t>武则天笑了，明知这是薛怀义的狡辩，但为了袒护了他，便也不咎既往。却道：</w:t>
      </w:r>
    </w:p>
    <w:p>
      <w:r>
        <w:t>「现在，这一支男女军队，已经训练有素了，以后不必再训练。」</w:t>
      </w:r>
    </w:p>
    <w:p>
      <w:r>
        <w:t>薛怀义道：「主上，我四次带兵攻突袭，都无功而还，主要原因，正是兵士训练不足。为了要娱陛下，这一支</w:t>
      </w:r>
    </w:p>
    <w:p>
      <w:r>
        <w:t>男女军队，还是要训练的。」</w:t>
      </w:r>
    </w:p>
    <w:p>
      <w:r>
        <w:t>武则天笑着说：「怪不得你带兵于外而从来无功了。你呀，就是不懂得秘密练军这一点。」</w:t>
      </w:r>
    </w:p>
    <w:p>
      <w:r>
        <w:t>说时，一手抓住了他的把柄，大力一摇。</w:t>
      </w:r>
    </w:p>
    <w:p>
      <w:r>
        <w:t>薛怀义唯唯，然后低声道：「陛下，不知您要不要微臣服侍陛下，转入寝宫更衣换裤？」</w:t>
      </w:r>
    </w:p>
    <w:p>
      <w:r>
        <w:t>「你这小冤家，如要入到了寝宫，将更及换二字，改为一个脱字就是了。」</w:t>
      </w:r>
    </w:p>
    <w:p>
      <w:r>
        <w:t>武则天瞟他一眼地说：「可是，这些人…」</w:t>
      </w:r>
    </w:p>
    <w:p>
      <w:r>
        <w:t>「你放心，我会好好处理的。」薛怀义把武则天扶了起来，用手把住了她的胖腰，便回寝宫去。</w:t>
      </w:r>
    </w:p>
    <w:p>
      <w:r>
        <w:t>武则天走动时，摇摇欲坠，她一伸手，便抓住了他腰带以下的一条铁枝，将自己的身子支持了起来。</w:t>
      </w:r>
    </w:p>
    <w:p>
      <w:r>
        <w:t>薛怀义向亲信打一下眼色，便扶了武则天入内。</w:t>
      </w:r>
    </w:p>
    <w:p>
      <w:r>
        <w:t>亲信即吩咐这些裸男裸女，退回地下室去，然后继续为欢。</w:t>
      </w:r>
    </w:p>
    <w:p>
      <w:r>
        <w:t>一时间，阶下裸男裸女，已无一人在，只剩下薛怀义的几个亲信，在打扫战场。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