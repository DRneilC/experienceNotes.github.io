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落魄他乡</w:t>
      </w:r>
    </w:p>
    <w:p>
      <w:r>
        <w:t>神界的天总是亮的比其他的地方更早一些，刚才还很清净的街道上很快就走满了早上出来采购的人们。</w:t>
      </w:r>
    </w:p>
    <w:p>
      <w:r>
        <w:t>夜夜愁苦着脸，因为他已经饿了好久了，从被魔族追杀的那几天开始，他几乎一直就没有吃过一顿好饭，现在</w:t>
      </w:r>
    </w:p>
    <w:p>
      <w:r>
        <w:t>既然已经安全了，饥饿以不可阻止的速度迅速占据了他整个思想。「好饿哦，如果晓风他们在的话一定不会让自己</w:t>
      </w:r>
    </w:p>
    <w:p>
      <w:r>
        <w:t>饿肚子的。」</w:t>
      </w:r>
    </w:p>
    <w:p>
      <w:r>
        <w:t>想到这里他才记起晓风护卫队长为了掩护自己现在还下落不明呢。</w:t>
      </w:r>
    </w:p>
    <w:p>
      <w:r>
        <w:t>「哎，好饿啊！」夜夜终于忍耐不住吼了起来。当他还想找虎牙发一顿牢骚的时候，却发现虎牙好象一只狗一</w:t>
      </w:r>
    </w:p>
    <w:p>
      <w:r>
        <w:t>样爬在人家的包子铺前不肯走了。</w:t>
      </w:r>
    </w:p>
    <w:p>
      <w:r>
        <w:t>夜夜可是皇族出身，怎么也不会允许身边的人有那么掉价的行为的。他狠恨的敲了虎牙一个爆栗：「喂，你饿</w:t>
      </w:r>
    </w:p>
    <w:p>
      <w:r>
        <w:t>晕了？你有钱买包子吃么？」</w:t>
      </w:r>
    </w:p>
    <w:p>
      <w:r>
        <w:t>「没有。」虎牙沮丧的摇了摇头，忽然他的眼睛一闪：「这里的女人不会每个都和昨天那几个人一样厉害吧？」</w:t>
      </w:r>
    </w:p>
    <w:p>
      <w:r>
        <w:t>夜夜听到他这句话感到一阵颤栗：「你不会有什么不正常的想法吧？」</w:t>
      </w:r>
    </w:p>
    <w:p>
      <w:r>
        <w:t>「我打算抢几个包子吃。」虎牙从来都不会说谎。</w:t>
      </w:r>
    </w:p>
    <w:p>
      <w:r>
        <w:t>「别，别了，昨天乱跑就要挖眼睛，万一抢东西吃再被抓可就不是那么说的了。」夜夜连忙摇头，阻止了虎牙</w:t>
      </w:r>
    </w:p>
    <w:p>
      <w:r>
        <w:t>刚刚萌生的自杀行为。</w:t>
      </w:r>
    </w:p>
    <w:p>
      <w:r>
        <w:t>「我饿了，你这个食物快给我想个办法，不然我就吃了你。」虎牙暴躁起来，再也没有什么耐心了。</w:t>
      </w:r>
    </w:p>
    <w:p>
      <w:r>
        <w:t>「食物？你叫我食物？」夜夜听到他这个话脸都变了色，敢那么叫他，以后一定要好好教训教训才行。</w:t>
      </w:r>
    </w:p>
    <w:p>
      <w:r>
        <w:t>「就是！昨天如果不是你那么早清醒过来，我就吃下肚子了。」虎牙明确的告诉他，昨天并不是他好心救人，</w:t>
      </w:r>
    </w:p>
    <w:p>
      <w:r>
        <w:t>而是到嘴的鸭子自己活过来还飞了。就是因为他这个鸭子乱飞，才连累自己现在那么饿。</w:t>
      </w:r>
    </w:p>
    <w:p>
      <w:r>
        <w:t>夜夜听完脸都紫了，指着虎牙的鼻子就骂：「你丫的没人性，我活生生的你就要吃我？」</w:t>
      </w:r>
    </w:p>
    <w:p>
      <w:r>
        <w:t>「人就得活着吃，吃死人会生病的。」虎牙憨憨的顶了他一句。</w:t>
      </w:r>
    </w:p>
    <w:p>
      <w:r>
        <w:t>夜夜被虎牙的话顶的实在没有什么语言了，只能投降：「我负责找食物好了吧，让你吃饱就是了。」</w:t>
      </w:r>
    </w:p>
    <w:p>
      <w:r>
        <w:t>夜夜被虎牙逼的实在没有办法只好到包子铺前和老板周旋：「这位大姐，我们兄弟二人出门太过于匆忙了，所</w:t>
      </w:r>
    </w:p>
    <w:p>
      <w:r>
        <w:t>以忘记带钱了，你看能不能……。」</w:t>
      </w:r>
    </w:p>
    <w:p>
      <w:r>
        <w:t>夜夜的话还没有说完老板娘就尖叫起来：「我说大家来看看哦，这两个男人没有来就来吃包子，你说要不要脸</w:t>
      </w:r>
    </w:p>
    <w:p>
      <w:r>
        <w:t>啊。」</w:t>
      </w:r>
    </w:p>
    <w:p>
      <w:r>
        <w:t>本来夜夜和虎牙两个半裸的大男人在街上乱走就已经很引人侧目了，结果老板娘这样一吆喝，整个里三圈外三</w:t>
      </w:r>
    </w:p>
    <w:p>
      <w:r>
        <w:t>圈围满了人，而且不住对他们指指点点。</w:t>
      </w:r>
    </w:p>
    <w:p>
      <w:r>
        <w:t>夜夜本来就是个极爱面子的人，听老板娘那么叫，头都要炸了，连忙求饶说：「大姐，大姐，你别这样啊，我</w:t>
      </w:r>
    </w:p>
    <w:p>
      <w:r>
        <w:t>又没有说不给钱。」</w:t>
      </w:r>
    </w:p>
    <w:p>
      <w:r>
        <w:t>「哦，有钱就好说啊，喝。十个包子三千万。」老板娘本来就不打算做他们的生意，存心捉弄他们的漫天要价。</w:t>
      </w:r>
    </w:p>
    <w:p>
      <w:r>
        <w:t>「什么？那么贵？」神界都是这个物价么？夜夜想破了脑袋也不相信，因为他以前学过神界和精灵国的汇率比，</w:t>
      </w:r>
    </w:p>
    <w:p>
      <w:r>
        <w:t>不可能有那么离谱的价格的。</w:t>
      </w:r>
    </w:p>
    <w:p>
      <w:r>
        <w:t>「对，男人来买东西一律增收二十倍的所得税。」老板娘故意将油腻的手伸进虎牙结实的胸口，大吃虎牙的豆</w:t>
      </w:r>
    </w:p>
    <w:p>
      <w:r>
        <w:t>腐，可是虎牙却一点反抗都没有，把夜夜气了个半死。</w:t>
      </w:r>
    </w:p>
    <w:p>
      <w:r>
        <w:t>「我才不相信呢，哪里会有这样离谱的事情。」夜夜小声的嘟囔了一句。</w:t>
      </w:r>
    </w:p>
    <w:p>
      <w:r>
        <w:t>但是这一句不知怎么的竟然被老板娘听到了，她恰着腰又大声的吆喝起来：「各位乡里乡亲的你们来评评理，</w:t>
      </w:r>
    </w:p>
    <w:p>
      <w:r>
        <w:t>这两个秃毛小子没钱还要吃包子，开了价，还说我卖的贵，真是没有天理了。」说着还不忘记又在虎牙的胸口上捏</w:t>
      </w:r>
    </w:p>
    <w:p>
      <w:r>
        <w:t>了两把。</w:t>
      </w:r>
    </w:p>
    <w:p>
      <w:r>
        <w:t>老板娘的话音刚落，附近的人们就议论起来，弄的夜夜整个人都想钻地下去，可是虎牙却紧紧拉着他的胳膊吵</w:t>
      </w:r>
    </w:p>
    <w:p>
      <w:r>
        <w:t>着要吃包子。</w:t>
      </w:r>
    </w:p>
    <w:p>
      <w:r>
        <w:t>「大姐，大姐，别这样好不好，我们这次出门真的忘带钱了。」说着夜夜脱下手上的水晶护腕递给老板娘：「</w:t>
      </w:r>
    </w:p>
    <w:p>
      <w:r>
        <w:t>我能用这个换几个包子么？」</w:t>
      </w:r>
    </w:p>
    <w:p>
      <w:r>
        <w:t>老板娘接了过来仔细看了看，迟疑了一下：「是真的么？」</w:t>
      </w:r>
    </w:p>
    <w:p>
      <w:r>
        <w:t>「是真的，是真的，老板，我们真的饿了，你就行行好给我们换几个包子吧。」</w:t>
      </w:r>
    </w:p>
    <w:p>
      <w:r>
        <w:t>夜夜被虎牙纠缠的实在顾不得什么面子了，何况他也饿的撑不下去了。</w:t>
      </w:r>
    </w:p>
    <w:p>
      <w:r>
        <w:t>「假的。」老板娘再也没有说什么，直接仍在桌子上：「老娘混了那么多年，什么样子的货色没有见过？那个</w:t>
      </w:r>
    </w:p>
    <w:p>
      <w:r>
        <w:t>破玻璃货就想换包子，想的美。」</w:t>
      </w:r>
    </w:p>
    <w:p>
      <w:r>
        <w:t>夜夜刚还想说什么，虎牙已经忍耐不住了一拍桌子发火道：「那么你说用什么换可以吧，我们两个真的饿坏了。」</w:t>
      </w:r>
    </w:p>
    <w:p>
      <w:r>
        <w:t>老板娘看到围上来那么多人，已经妨碍了她做生意，本来想赶他们走的。可是不知道谁说了一句，那个黑小子</w:t>
      </w:r>
    </w:p>
    <w:p>
      <w:r>
        <w:t>的裤子是虎皮的吧，一定怪值钱的。老板娘听完心里又有了主意：「嘿嘿，我一向也不喜欢为难人，如果你用你裤</w:t>
      </w:r>
    </w:p>
    <w:p>
      <w:r>
        <w:t>子来换的话，我愿意换十个包子。」</w:t>
      </w:r>
    </w:p>
    <w:p>
      <w:r>
        <w:t>「是真的么？」虎牙听完眼睛一亮，说着就开始褪下他的裤裙。</w:t>
      </w:r>
    </w:p>
    <w:p>
      <w:r>
        <w:t>「混，混蛋。」夜夜和他呆了一晚上当然知道他里面什么都没有穿连忙制止他：「你饿疯了？当着那么多人的</w:t>
      </w:r>
    </w:p>
    <w:p>
      <w:r>
        <w:t>面脱光你会吃亏的。」</w:t>
      </w:r>
    </w:p>
    <w:p>
      <w:r>
        <w:t>「我是个男人怕什么？」虎牙并不觉得自己会吃亏什么。</w:t>
      </w:r>
    </w:p>
    <w:p>
      <w:r>
        <w:t>「如果现在是在精灵国或者兽族，你当然不会吃亏，而且会有很多人羡慕你。</w:t>
      </w:r>
    </w:p>
    <w:p>
      <w:r>
        <w:t>可是现在是在神界。」</w:t>
      </w:r>
    </w:p>
    <w:p>
      <w:r>
        <w:t>夜夜吃力的提着他继续往下褪的双手警告道：「我敢说，只要你现在褪下来，后果不堪设想的。」</w:t>
      </w:r>
    </w:p>
    <w:p>
      <w:r>
        <w:t>「会有什么后果？」虎牙挠了挠头，满不在乎的问。</w:t>
      </w:r>
    </w:p>
    <w:p>
      <w:r>
        <w:t>夜夜被他问的满脸通红，只好攀上他的肩膀小声的解释着可怕的后果。</w:t>
      </w:r>
    </w:p>
    <w:p>
      <w:r>
        <w:t>看着夜夜和虎牙他们两个在一起嘀咕了半天，几个围观的人早就不耐烦了，几个流气的女人上来就在虎牙结实</w:t>
      </w:r>
    </w:p>
    <w:p>
      <w:r>
        <w:t>的屁股上狠狠捏了一下调笑着说：「我看质地那么好的虎皮老板娘你就大方一点换二十个包子吧。」</w:t>
      </w:r>
    </w:p>
    <w:p>
      <w:r>
        <w:t>「小子你想清楚了没？我们可都等的不耐烦了。」</w:t>
      </w:r>
    </w:p>
    <w:p>
      <w:r>
        <w:t>他们不提还好，虎牙被他们激的更饿了，再也管不了那么多，一把将夜夜推开，大方的褪下裤子扔到桌子上，</w:t>
      </w:r>
    </w:p>
    <w:p>
      <w:r>
        <w:t>立即引起一阵惊呼。</w:t>
      </w:r>
    </w:p>
    <w:p>
      <w:r>
        <w:t>虎牙才管不了那么多，大手一摊：「包子。」</w:t>
      </w:r>
    </w:p>
    <w:p>
      <w:r>
        <w:t>老板娘被他瞧的满脸通红，向着重要部位狠盯了几下递给他十个包子：「呵呵，弟弟慢慢吃，不够还有。」</w:t>
      </w:r>
    </w:p>
    <w:p>
      <w:r>
        <w:t>夜夜连忙脱下长袍帮他遮着下身，可是虎牙却紧张的躲到一旁：「这个包子是我的，你想吃自己脱裤子去换。」</w:t>
      </w:r>
    </w:p>
    <w:p>
      <w:r>
        <w:t>虎牙的话刚说完，周围的人立刻爆发起来，好事者更是调笑说着：「你小子的身材还不如你兄弟啊，要脱光了</w:t>
      </w:r>
    </w:p>
    <w:p>
      <w:r>
        <w:t>才能换五个包子。」</w:t>
      </w:r>
    </w:p>
    <w:p>
      <w:r>
        <w:t>「就是，就是，不够养眼，不值的。」老板娘也附和着。</w:t>
      </w:r>
    </w:p>
    <w:p>
      <w:r>
        <w:t>夜夜自从出生以前从来也没有受到过这样的待遇，真是又羞又愧，恨不得立即跑到没有人的地方好好的发泄一</w:t>
      </w:r>
    </w:p>
    <w:p>
      <w:r>
        <w:t>下。可是偏偏肚子不争气的在这个时候又叫了起来，听的周围的女人又一阵大笑。</w:t>
      </w:r>
    </w:p>
    <w:p>
      <w:r>
        <w:t>这个时候雷将军走了过来，她在虎牙旁边的桌子坐了下来对老板娘叫了一声：「来二十个包子。」</w:t>
      </w:r>
    </w:p>
    <w:p>
      <w:r>
        <w:t>雷将军话音一出，周围立刻安静了下来，老板娘也赶紧端出刚刚蒸好的包子陪上笑脸说：「雷将军，你要的包</w:t>
      </w:r>
    </w:p>
    <w:p>
      <w:r>
        <w:t>子。」</w:t>
      </w:r>
    </w:p>
    <w:p>
      <w:r>
        <w:t>雷将军拿着包子对着夜夜喊了一句：「喂。」</w:t>
      </w:r>
    </w:p>
    <w:p>
      <w:r>
        <w:t>夜夜刚看向她，就看到一个包子扔了过来，他可顾不了多少接过来就咬在嘴里，可是心里还是怕怕的，只能那</w:t>
      </w:r>
    </w:p>
    <w:p>
      <w:r>
        <w:t>么紧张的看着那个紫发美女。</w:t>
      </w:r>
    </w:p>
    <w:p>
      <w:r>
        <w:t>雷将军对着夜夜飞了一个媚眼，头一偏叫他过来，夜夜知道过去一定没有好事，可是饥饿让他的脚还是不自觉</w:t>
      </w:r>
    </w:p>
    <w:p>
      <w:r>
        <w:t>的向她走了过去，乖乖的坐在她的身旁。</w:t>
      </w:r>
    </w:p>
    <w:p>
      <w:r>
        <w:t>当他们之间的距离不到两步的时候雷将军忽然站了起来一把将夜夜按在桌子上，一只脚更是踏在他的胸口，让</w:t>
      </w:r>
    </w:p>
    <w:p>
      <w:r>
        <w:t>他惊讶不已。</w:t>
      </w:r>
    </w:p>
    <w:p>
      <w:r>
        <w:t>「雷将军，你想做什么？」</w:t>
      </w:r>
    </w:p>
    <w:p>
      <w:r>
        <w:t>雷将军用手挑了挑飘逸的卷发，娇柔的说：「没有什么啊，我只不过想看看春十三娘的狗到底学了她几成本事。」</w:t>
      </w:r>
    </w:p>
    <w:p>
      <w:r>
        <w:t>雷将军的话音刚落，周围的女人又「唔」了一声：「原来是春十三娘的宠啊，难怪那么放浪。」</w:t>
      </w:r>
    </w:p>
    <w:p>
      <w:r>
        <w:t>「就是啊，一个身材不错，另外一个乖乖的怪可爱的，都是上等货色啊。」</w:t>
      </w:r>
    </w:p>
    <w:p>
      <w:r>
        <w:t>「嘿嘿，既然是十三娘的狗，那么我们以后就可以经常在得阳宫见到这两个男人了？」</w:t>
      </w:r>
    </w:p>
    <w:p>
      <w:r>
        <w:t>虎牙好象根本没有听到似的，继续吃着他的肉包子，一点也不在乎别人落在他身上的眼光。可是夜夜就不行了，</w:t>
      </w:r>
    </w:p>
    <w:p>
      <w:r>
        <w:t>面子很薄的他几乎快要崩溃了。</w:t>
      </w:r>
    </w:p>
    <w:p>
      <w:r>
        <w:t>夜夜虽然被雷将军踏在桌子上，可是听到那么多侮辱的话，不犹怒火攻心拼命的挣扎着。可是雷将军一下子压</w:t>
      </w:r>
    </w:p>
    <w:p>
      <w:r>
        <w:t>到他的胸口，小声的警告着他：「你最好乖乖的听话，不然我就把包子都按在你身上，让她们来吃。呵呵。」说着</w:t>
      </w:r>
    </w:p>
    <w:p>
      <w:r>
        <w:t>雷将军用她的胸部在夜夜的小腹柔了柔。</w:t>
      </w:r>
    </w:p>
    <w:p>
      <w:r>
        <w:t>一时间，夜夜也不知道到底被雷将军吓住了，还是因为别的什么，整个人再也没有反抗什么，等待着雷将军处</w:t>
      </w:r>
    </w:p>
    <w:p>
      <w:r>
        <w:t>置自己。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