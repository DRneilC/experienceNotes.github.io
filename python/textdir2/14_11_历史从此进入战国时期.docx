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历史从此进入战国时期</w:t>
      </w:r>
    </w:p>
    <w:p>
      <w:r>
        <w:t>（一）</w:t>
      </w:r>
    </w:p>
    <w:p>
      <w:r>
        <w:t>深秋，姑苏城外的树林，在阵阵秋风之中，落叶飞舞，尽显萧瑟之意，地上则积满了枯黄的落叶。这时，林中</w:t>
      </w:r>
    </w:p>
    <w:p>
      <w:r>
        <w:t>传来了稚嫩的女童声音：</w:t>
      </w:r>
    </w:p>
    <w:p>
      <w:r>
        <w:t>「小枫哥哥，已经是深秋了，树上的果实早已经落完，我们积存的也快吃完了。」</w:t>
      </w:r>
    </w:p>
    <w:p>
      <w:r>
        <w:t>一个男孩的声音响起：「青青，你不要怕，只要我们不泄气，总会有办法的。」</w:t>
      </w:r>
    </w:p>
    <w:p>
      <w:r>
        <w:t>林中的空地上，一男一女两个衣衫单薄的小儿正守着一个小小的火堆说着话，男孩儿小枫的衣服早已破烂不堪，</w:t>
      </w:r>
    </w:p>
    <w:p>
      <w:r>
        <w:t>勉强可以看出原来是件富家的公子杉，女孩儿青青的则是较粗厚一点的农家衣服。两个小儿虽然脸面污秽，但却隐</w:t>
      </w:r>
    </w:p>
    <w:p>
      <w:r>
        <w:t>隐可以看出本来的眉清目秀。</w:t>
      </w:r>
    </w:p>
    <w:p>
      <w:r>
        <w:t>那女孩儿青青道：「我不怕，只要有小枫哥哥在身边，青青就什么也不怕。」</w:t>
      </w:r>
    </w:p>
    <w:p>
      <w:r>
        <w:t>小枫道：「这是张老伯留下的最后一个火折子，如果火再熄灭，我们就没有办法取暖了。而且，这里到处是落</w:t>
      </w:r>
    </w:p>
    <w:p>
      <w:r>
        <w:t>叶，我们也不敢把火生得太大，否则一旦起火，我们两个就会葬身其内。」</w:t>
      </w:r>
    </w:p>
    <w:p>
      <w:r>
        <w:t>青青点点头，睁着水灵灵的眼睛看着火堆，火堆旁边，还放着３、４个小小的野果，即使以两人小小的胃口，</w:t>
      </w:r>
    </w:p>
    <w:p>
      <w:r>
        <w:t>要想凭之度过明日，也是不行了。</w:t>
      </w:r>
    </w:p>
    <w:p>
      <w:r>
        <w:t>两人一时无语，愣愣的发呆，这时秋风突然加紧，小小的火苗频频闪动，两人变色，慌忙跳起护火，一阵忙乱，</w:t>
      </w:r>
    </w:p>
    <w:p>
      <w:r>
        <w:t>总算将火稳住，坐下来喘着气，这时候的火堆对他们来说实在太重要了。</w:t>
      </w:r>
    </w:p>
    <w:p>
      <w:r>
        <w:t>小枫看着或对旁边的几个野果，想了一会儿道：「睡过今晚，明天我们就去城里面，看有没有可能找到活做。」</w:t>
      </w:r>
    </w:p>
    <w:p>
      <w:r>
        <w:t>青青小脸发白：「小枫哥哥，你虽然比我大，但总还是小孩子，城里人是不会要你的。更主要的，我们进城，</w:t>
      </w:r>
    </w:p>
    <w:p>
      <w:r>
        <w:t>万一要是再碰到那帮坏孩子，又会被欺负。」</w:t>
      </w:r>
    </w:p>
    <w:p>
      <w:r>
        <w:t>小枫安慰青青道：「我可以找比较轻的活儿，比如帮人扫扫地，虽然挣得不多，但是我们吃得一样不多，万一</w:t>
      </w:r>
    </w:p>
    <w:p>
      <w:r>
        <w:t>碰到那帮无赖公子，我们就跑，再说，城里人不一定就都坏呀，说不定还能碰到好心的人呢。在怎样也好过在这里</w:t>
      </w:r>
    </w:p>
    <w:p>
      <w:r>
        <w:t>冻死或者饿死。」</w:t>
      </w:r>
    </w:p>
    <w:p>
      <w:r>
        <w:t>看了看青青，信心十足地说道，「青青，我一定会保护你，照顾你，不会让你受欺负的。」</w:t>
      </w:r>
    </w:p>
    <w:p>
      <w:r>
        <w:t>青青点点头，柔柔的看着小枫，心中充满信任和喜悦。</w:t>
      </w:r>
    </w:p>
    <w:p>
      <w:r>
        <w:t>天色渐渐黑了下来，两小躺了下来，阵阵冷风吹来，两个单薄的身体哆嗦着，紧紧地搂抱在一起，互相凭借对</w:t>
      </w:r>
    </w:p>
    <w:p>
      <w:r>
        <w:t>方身体的暖气抵御着深秋的寒意。</w:t>
      </w:r>
    </w:p>
    <w:p>
      <w:r>
        <w:t>（二）</w:t>
      </w:r>
    </w:p>
    <w:p>
      <w:r>
        <w:t>在这种年代，虽然战时频频，但是一旦战争停止一段时间，老百姓们就会纷纷回到家园，毕竟日子还得过，而</w:t>
      </w:r>
    </w:p>
    <w:p>
      <w:r>
        <w:t>统治阶级为了积蓄国力，在没有战事的时期，也会鼓励百姓在自己的领地进行生产和贸易。姑苏城作为原吴国都城，</w:t>
      </w:r>
    </w:p>
    <w:p>
      <w:r>
        <w:t>虽已被越国兼并，但是经过这么些年的修养，又已是一片繁华景象。集市上吆喝买卖的各种店铺商贩，沿街卖艺的</w:t>
      </w:r>
    </w:p>
    <w:p>
      <w:r>
        <w:t>艺人，穿梭闲逛的行人，为姑苏城带来了无限的活力。</w:t>
      </w:r>
    </w:p>
    <w:p>
      <w:r>
        <w:t>街道上，两个衣衫褴褛的小孩儿手拉手的走着，个子稍高的小男孩拉着另外一个柔弱的小女孩儿走到一个卖馒</w:t>
      </w:r>
    </w:p>
    <w:p>
      <w:r>
        <w:t>头的小摊前。两双乌溜溜的眼睛盯着那热气腾腾、散发着诱人香气的雪白馒头，不停地咽着唾沫。</w:t>
      </w:r>
    </w:p>
    <w:p>
      <w:r>
        <w:t>卖馒头的中年女子慈祥的看着两个满脸泥泞的孩子，温和的问道：「两位小哥小妹，你们要买馒头吗？」</w:t>
      </w:r>
    </w:p>
    <w:p>
      <w:r>
        <w:t>那个小男孩，当然就是开头的小枫了，他又看了看雪白的馒头，咽了一口唾沫，摇摇头道：「不是的，请问婶</w:t>
      </w:r>
    </w:p>
    <w:p>
      <w:r>
        <w:t>婶，您需要人做工吗？」话刚说完，不争气的肚子突然咕咕响了起来，男孩子顿时张红了脸。</w:t>
      </w:r>
    </w:p>
    <w:p>
      <w:r>
        <w:t>中年女子怜惜地看了两人一眼，用布包了两个馒头递到两人跟前道：「我们这些靠卖两个馒头为生的穷苦百姓，</w:t>
      </w:r>
    </w:p>
    <w:p>
      <w:r>
        <w:t>哪能雇的起工？而且小哥小妹还那么小，又怎忍心使唤？来，这两个馒头先拿去充饥吧。」</w:t>
      </w:r>
    </w:p>
    <w:p>
      <w:r>
        <w:t>小枫却并未接过馒头，挺胸说道：「谢谢婶婶，可是，我们不能白拿您的馒头。」</w:t>
      </w:r>
    </w:p>
    <w:p>
      <w:r>
        <w:t>说着就要拉青青离开，这时候青青的肚子也轻叫了两下，青青害羞地低下了头，不敢说话。</w:t>
      </w:r>
    </w:p>
    <w:p>
      <w:r>
        <w:t>小枫站住了脚步，伸手拿过馒头说道：「婶婶，多谢您的恩情，等我们有了钱，一定还给您！」他可以挨饿，</w:t>
      </w:r>
    </w:p>
    <w:p>
      <w:r>
        <w:t>但他不能让青青也挨饿。</w:t>
      </w:r>
    </w:p>
    <w:p>
      <w:r>
        <w:t>中年女子望着两个孩子远去的小小身影，摇了摇头：「真是可怜的两个孩子。</w:t>
      </w:r>
    </w:p>
    <w:p>
      <w:r>
        <w:t>他们的父母一定是在战事中送了性命吧？害得他们这么小小年龄，就要流落街头。「</w:t>
      </w:r>
    </w:p>
    <w:p>
      <w:r>
        <w:t>小枫和青青手中拿着馒头高兴的走着，刚刚转过一个街口，突然看见前面几个衣着光鲜的小公子哥儿正在太阳</w:t>
      </w:r>
    </w:p>
    <w:p>
      <w:r>
        <w:t>下无所事事的闲聊，小枫轻叫道：「不好！又是他们几个！」拉起青青就跑，却还是晚了一步，已被那几人发现，</w:t>
      </w:r>
    </w:p>
    <w:p>
      <w:r>
        <w:t>呼啦啦地追了过来。</w:t>
      </w:r>
    </w:p>
    <w:p>
      <w:r>
        <w:t>小枫和青青没命地跑着，看看前面一户人家开着门，门口一个小丫鬟正在扫着地，忙朝门口跑去，希望能够跑</w:t>
      </w:r>
    </w:p>
    <w:p>
      <w:r>
        <w:t>进人家宅院避难，如果进不去，把大人引出来也好。</w:t>
      </w:r>
    </w:p>
    <w:p>
      <w:r>
        <w:t>眼看就要跑到，突然青青脚下一滑，摔倒在地，小枫忙停下脚步，去扶青青，就这么一耽搁，那群公子哥已经</w:t>
      </w:r>
    </w:p>
    <w:p>
      <w:r>
        <w:t>追了上来将两人围住一阵拳打脚踢。小枫连忙伏在青青身上，让拳头都落在自己背上，眼神中却露出愤怒的神色。</w:t>
      </w:r>
    </w:p>
    <w:p>
      <w:r>
        <w:t>为首的一个小孩儿一边打一边骂：「又是你们！大爷早就警告过你们，再进城，就把这你们这种脏东西活活打死！」</w:t>
      </w:r>
    </w:p>
    <w:p>
      <w:r>
        <w:t>看见两人还没吃过一口就掉在地上的雪白馒头，狞笑道：「就你们这种贱种也配吃馒头？」接着一脚踩碎，发出得</w:t>
      </w:r>
    </w:p>
    <w:p>
      <w:r>
        <w:t>意的笑声。</w:t>
      </w:r>
    </w:p>
    <w:p>
      <w:r>
        <w:t>青青呜呜的哭着，求饶道：「别打了，别打了，我们再也不来了，小枫哥哥，你求求他们吧，否则他们会打死</w:t>
      </w:r>
    </w:p>
    <w:p>
      <w:r>
        <w:t>你的。」</w:t>
      </w:r>
    </w:p>
    <w:p>
      <w:r>
        <w:t>小枫却倔强的不发一言，正在众无赖公子打地兴奋的时候，突然眼前横过一把扫帚，打得这几个公子哥眼冒金</w:t>
      </w:r>
    </w:p>
    <w:p>
      <w:r>
        <w:t>星。定睛一看，原来是远处那个扫地的丫鬟正站在眼前，手卡腰，对他们怒目而视。</w:t>
      </w:r>
    </w:p>
    <w:p>
      <w:r>
        <w:t>为首小孩儿骂道：「谁来多管闲事？你知道大爷们几个是干什么的吗？」</w:t>
      </w:r>
    </w:p>
    <w:p>
      <w:r>
        <w:t>丫鬟面目清秀可爱，此时却是目含煞气，清脆的声音叱道：「你们几个乳臭未干的顽童除了整日饭来张口还能</w:t>
      </w:r>
    </w:p>
    <w:p>
      <w:r>
        <w:t>干什么？不过是仗着家里长辈的一点权势，就到处横行街市，姑奶奶今天就教训教训你们！」</w:t>
      </w:r>
    </w:p>
    <w:p>
      <w:r>
        <w:t>几个小子一时被小丫鬟的气势吓住，面面相觑，突然大叫道：「她这么小丫头片子，就想教训我们呀！兄弟们</w:t>
      </w:r>
    </w:p>
    <w:p>
      <w:r>
        <w:t>打她！」一拥而上。</w:t>
      </w:r>
    </w:p>
    <w:p>
      <w:r>
        <w:t>这时候小枫已经拉着青青起来，见小丫鬟为了保护自己，却遭恶童攻击，正要上前，却见小丫鬟手中扫帚扬起，</w:t>
      </w:r>
    </w:p>
    <w:p>
      <w:r>
        <w:t>在人群中穿梭飞舞，无论几个公子哥如何躲避，却棍棍命中，一时间看得呆了。那几个从小娇生惯养的顽童，只有</w:t>
      </w:r>
    </w:p>
    <w:p>
      <w:r>
        <w:t>他们打别人，何尝遭过别人打？不一会儿，就被打得抱头鼠窜。</w:t>
      </w:r>
    </w:p>
    <w:p>
      <w:r>
        <w:t>小丫鬟拍拍手，冲两人笑笑：「没事了！你们快走吧！」</w:t>
      </w:r>
    </w:p>
    <w:p>
      <w:r>
        <w:t>小枫朝青青看看，两人默契地互相点点头，突然跪下道：「我们已经是无家可归了，希望姐姐能收留我们！」</w:t>
      </w:r>
    </w:p>
    <w:p>
      <w:r>
        <w:t>小丫鬟为难道：「我只是一个小小的打扫丫头，这种事情做不得主的。」看看两人失望的神色，心软道：「这</w:t>
      </w:r>
    </w:p>
    <w:p>
      <w:r>
        <w:t>样吧，我把你们带进去问问，接下来能不能留下，就看你们的运气了。」</w:t>
      </w:r>
    </w:p>
    <w:p>
      <w:r>
        <w:t>两人大喜，连连磕头道：「谢谢姐姐，谢谢姐姐！」</w:t>
      </w:r>
    </w:p>
    <w:p>
      <w:r>
        <w:t>小丫鬟抿嘴笑道：「我叫小兰，一口一个姐姐的叫，还不知道我的名字呢！」</w:t>
      </w:r>
    </w:p>
    <w:p>
      <w:r>
        <w:t>两人又叫道：「谢谢小兰姐姐！」</w:t>
      </w:r>
    </w:p>
    <w:p>
      <w:r>
        <w:t>（三）</w:t>
      </w:r>
    </w:p>
    <w:p>
      <w:r>
        <w:t>小兰将两人带进院内，两人跨进高高的门槛，随着小兰往里走，一时间眼都看花了，眼前飞梁画栋、亭台楼阁，</w:t>
      </w:r>
    </w:p>
    <w:p>
      <w:r>
        <w:t>犹如人间仙境，小枫记不清跨过了多少扇门，想不起经过了多少个花园，同样是树林，自己呆过的那片树林是那么</w:t>
      </w:r>
    </w:p>
    <w:p>
      <w:r>
        <w:t>的阴森寒冷，这里的这从小树林，却是使人闲适写意；同样是石，自己身边那些石头堆个个造型丑陋乖张，这里的</w:t>
      </w:r>
    </w:p>
    <w:p>
      <w:r>
        <w:t>奇峰异石却说不出的造型别致美观。小枫从小出身还算富裕，也从来没有见过如此规模的富贵宅院，出身清贫的青</w:t>
      </w:r>
    </w:p>
    <w:p>
      <w:r>
        <w:t>青则更加瞠目结舌。尤其是两人刚刚离开寒冷寂寥的郊外树林，逃脱了恶童们的围追殴打，这处宅院在两人眼中，</w:t>
      </w:r>
    </w:p>
    <w:p>
      <w:r>
        <w:t>无疑成了人间仙境。两人都在想，要是能留在这里，哪怕当个小小的杂役也好。</w:t>
      </w:r>
    </w:p>
    <w:p>
      <w:r>
        <w:t>这时迎面走来三个衣着鲜艳的美丽女子，看在小枫眼中，自然就成了人间仙子。</w:t>
      </w:r>
    </w:p>
    <w:p>
      <w:r>
        <w:t>中间那名女子特别的出众，举手投足间带着一种醉人的神韵，小枫呆呆得看着，心想，这位姐姐真美，几乎就</w:t>
      </w:r>
    </w:p>
    <w:p>
      <w:r>
        <w:t>像是天上的月亮一样。她是嫦娥下凡吗？</w:t>
      </w:r>
    </w:p>
    <w:p>
      <w:r>
        <w:t>那女子见到小兰领着两人，问道：「小兰，这两个小孩儿是谁？」</w:t>
      </w:r>
    </w:p>
    <w:p>
      <w:r>
        <w:t>小兰恭谨的答道：「紫月姐姐，这是门口碰见的两个孤儿，那时候他俩正在被几个富家公子欺辱，小兰救了他</w:t>
      </w:r>
    </w:p>
    <w:p>
      <w:r>
        <w:t>们，见他们可怜，想让他们留在府中找点活儿做，正准备去找刘管家，就被姐姐碰到了。」</w:t>
      </w:r>
    </w:p>
    <w:p>
      <w:r>
        <w:t>小枫和青青忙跪下磕头，紫月看着两人，又听小兰详细叙述了一下当时的情况，点点头道：「好吧，就让他们</w:t>
      </w:r>
    </w:p>
    <w:p>
      <w:r>
        <w:t>留下吧，这件事情我就做主了，不用再找管家了。小兰，你领他们下去，看看有什么活儿做的，他们还小，别找太</w:t>
      </w:r>
    </w:p>
    <w:p>
      <w:r>
        <w:t>重的，给他们讲讲府里的规矩。全弄好后，领给我看。」</w:t>
      </w:r>
    </w:p>
    <w:p>
      <w:r>
        <w:t>小枫和青青喜得不知说什么好，只好一个劲儿的磕头了。直到小兰嘻嘻的笑着：「好啦，人都走啦！」两人才</w:t>
      </w:r>
    </w:p>
    <w:p>
      <w:r>
        <w:t>起身，眼含热泪，再也不用回到那寒瑟的树林了。</w:t>
      </w:r>
    </w:p>
    <w:p>
      <w:r>
        <w:t>小兰将两人领到一处小小的宅院，对他们说道：「这处宅院是给来府的客人休息过夜用的，平时很少用，房间</w:t>
      </w:r>
    </w:p>
    <w:p>
      <w:r>
        <w:t>里的东西都比较贵重，不敢让你们乱动，你们就打扫扫院子就行了，能做好吗？」</w:t>
      </w:r>
    </w:p>
    <w:p>
      <w:r>
        <w:t>两人连连点头，小枫看看小小的院子，心想：「就这么小的一个院子，一会儿就扫完了，要是连这个都做不好，</w:t>
      </w:r>
    </w:p>
    <w:p>
      <w:r>
        <w:t>还能干成什么？扫得一般干净还不行，我得扫得像镜子一样方不辜负小兰姐姐的恩情。」</w:t>
      </w:r>
    </w:p>
    <w:p>
      <w:r>
        <w:t>小兰点点头，带着两人熟悉府院，何处打水，何处用饭，并将府里的一些会和两人打交道的厨师、丫环等人介</w:t>
      </w:r>
    </w:p>
    <w:p>
      <w:r>
        <w:t>绍给两人知道。两人暗记心头。最后小兰将两人领到一间简陋的小屋休息，对他们说道：「好了，总算带你们看完</w:t>
      </w:r>
    </w:p>
    <w:p>
      <w:r>
        <w:t>了，现在要给你们说说我们府里的规矩，你们可要给我好好的记住，要是犯了错误，姐姐可保不了你们。」</w:t>
      </w:r>
    </w:p>
    <w:p>
      <w:r>
        <w:t>小兰歇了口气说道：「我们这座府院叫做云府，分为外院和内院，你们只能在外府活动，绝对不能进入内院，</w:t>
      </w:r>
    </w:p>
    <w:p>
      <w:r>
        <w:t>其实你们最好就在这座宅院活动，没事不要走远，你们还小，府院深广，房间错落繁多，你们万一走迷，或者遇到</w:t>
      </w:r>
    </w:p>
    <w:p>
      <w:r>
        <w:t>不认识的人，都会引起麻烦，院子要一日打扫３遍，下午小蝉和小莺会来打扫房间，这两个女孩子和姐姐关系要好，</w:t>
      </w:r>
    </w:p>
    <w:p>
      <w:r>
        <w:t>也是心肠很好的女孩子，这里是她们打扫的最后一处地方，姐姐呆会儿要是碰到她俩，就跟她们说说，让她们打扫</w:t>
      </w:r>
    </w:p>
    <w:p>
      <w:r>
        <w:t>完就和你们说说话，姐姐也会常来这里看看。」</w:t>
      </w:r>
    </w:p>
    <w:p>
      <w:r>
        <w:t>两人听得小兰如此爱护他们，不由热泪盈眶，不住感谢。</w:t>
      </w:r>
    </w:p>
    <w:p>
      <w:r>
        <w:t>小兰想了想又道：「府里规矩很多，不过你们还小，很多都用不到你们身上，你们最主要的就是记住不要到处</w:t>
      </w:r>
    </w:p>
    <w:p>
      <w:r>
        <w:t>乱跑，每天就呆在这个院子，也不会犯什么大错。</w:t>
      </w:r>
    </w:p>
    <w:p>
      <w:r>
        <w:t>就先说这些，其他的再慢慢说给你们吧「</w:t>
      </w:r>
    </w:p>
    <w:p>
      <w:r>
        <w:t>小枫问道：「小兰姐姐，刚才那个紫月姐姐是谁呀？」</w:t>
      </w:r>
    </w:p>
    <w:p>
      <w:r>
        <w:t>小兰道：「紫月姐姐是服侍小姐的，小姐和她情同姐妹，所以可以做主收留你们。不过明天我还要领你们去见</w:t>
      </w:r>
    </w:p>
    <w:p>
      <w:r>
        <w:t>管家，好安排你俩的饭食和其他一些事宜。」</w:t>
      </w:r>
    </w:p>
    <w:p>
      <w:r>
        <w:t>青青睁着大大的眼睛问道：「小兰姐姐，我有个奇怪的地方想问问您，我们这处府院那么大，可是为什么人却</w:t>
      </w:r>
    </w:p>
    <w:p>
      <w:r>
        <w:t>很少，到处都是空房子？」</w:t>
      </w:r>
    </w:p>
    <w:p>
      <w:r>
        <w:t>小兰愣了愣，叹气道：「老爷在的时候，这里曾经很热闹，宾客络绎不绝，单是像这样的待客宅院就有１０多</w:t>
      </w:r>
    </w:p>
    <w:p>
      <w:r>
        <w:t>座，还不够住，但是前些年老爷突然因病过世，夫人伤心过度，不久也随老爷去了。老爷就只有个女儿，也就是小</w:t>
      </w:r>
    </w:p>
    <w:p>
      <w:r>
        <w:t>姐，小姐毕竟是女儿家，不可能再像老爷那样四处结交宾朋，所以府里也就不用那么多人了。</w:t>
      </w:r>
    </w:p>
    <w:p>
      <w:r>
        <w:t>剩下些也就是打扫打扫之类。同时府内除了做饭师傅和管家等少数男人外，多数是女儿家，而且那些男人是绝</w:t>
      </w:r>
    </w:p>
    <w:p>
      <w:r>
        <w:t>对不允许进内院的，也正因为这样，我们云府的女儿家也像男人一般习武，以便保护家园。」</w:t>
      </w:r>
    </w:p>
    <w:p>
      <w:r>
        <w:t>小兰见两人不再有问题，对小枫道：「小枫，这里以后就是你睡觉的地方了。」</w:t>
      </w:r>
    </w:p>
    <w:p>
      <w:r>
        <w:t>两人一愣，青青小声问道：「小兰姐姐，那我呢？」</w:t>
      </w:r>
    </w:p>
    <w:p>
      <w:r>
        <w:t>小兰很奇怪的说：「你当然是到姐姐那里，我们丫鬟们另外有地方的。」</w:t>
      </w:r>
    </w:p>
    <w:p>
      <w:r>
        <w:t>青青看了看小枫，说道：「小兰姐姐，我可不可以也睡在这里？」</w:t>
      </w:r>
    </w:p>
    <w:p>
      <w:r>
        <w:t>小兰也很奇怪：「这当然不行，青青，你是女孩子，小枫是男孩子，你们怎么能睡在一间房？而且这里只有一</w:t>
      </w:r>
    </w:p>
    <w:p>
      <w:r>
        <w:t>张床的。」</w:t>
      </w:r>
    </w:p>
    <w:p>
      <w:r>
        <w:t>青青和小枫对看一眼，颇有不舍之意，小兰虽是丫鬟，但从小送入云府，受到良好的教化，自小就懂男女授受</w:t>
      </w:r>
    </w:p>
    <w:p>
      <w:r>
        <w:t>不亲的道理，却不知小枫和青青两人一来年幼，二来从小就失去了父母，加上两人互相依赖，艰难中求生存，自然</w:t>
      </w:r>
    </w:p>
    <w:p>
      <w:r>
        <w:t>会搂在一起睡觉，却是心地纯洁，没有一丝男女之意，尤其是青青，早习惯了靠在小枫温暖的怀抱中入睡，突然让</w:t>
      </w:r>
    </w:p>
    <w:p>
      <w:r>
        <w:t>她离去，实在是没了依靠，感到彷徨无助，无所适从。</w:t>
      </w:r>
    </w:p>
    <w:p>
      <w:r>
        <w:t>小兰看了两人一会儿，抿嘴笑道：「好吧好吧，弄得我像个拆散鸳鸯恶人似的，由你们吧，反正你们还小，等</w:t>
      </w:r>
    </w:p>
    <w:p>
      <w:r>
        <w:t>大些再说吧。」</w:t>
      </w:r>
    </w:p>
    <w:p>
      <w:r>
        <w:t>笑道：「现在你们得洗洗澡，这么脏兮兮的可不行哦！」说完看了看两人道：「这样你们这对小鸳鸯总算得分</w:t>
      </w:r>
    </w:p>
    <w:p>
      <w:r>
        <w:t>开一会儿了吧？」</w:t>
      </w:r>
    </w:p>
    <w:p>
      <w:r>
        <w:t>岂知青青怯生生地说道：「可是，可是一个人怎么能洗干净？」</w:t>
      </w:r>
    </w:p>
    <w:p>
      <w:r>
        <w:t>小兰羞红了脸了，叫道：「你们不会是洗澡也是在一起吧？」</w:t>
      </w:r>
    </w:p>
    <w:p>
      <w:r>
        <w:t>青青也感到很奇怪地说道：「洗澡当然要两个人互相了，一个人有好多地方够不到，又怎么能够洗干净？」</w:t>
      </w:r>
    </w:p>
    <w:p>
      <w:r>
        <w:t>小兰试探的问道：「小枫只是帮你搓背吧？那里他该没有帮你洗吧？」</w:t>
      </w:r>
    </w:p>
    <w:p>
      <w:r>
        <w:t>「那里？那里是哪里？」青青不懂，柔柔地说道：「小枫哥哥最疼青青了，洗澡的时候，青青一根手指头都不</w:t>
      </w:r>
    </w:p>
    <w:p>
      <w:r>
        <w:t>用动，只要闭上眼睛睡上一觉，等醒来后，小枫哥哥就把青青全身洗干净了。」</w:t>
      </w:r>
    </w:p>
    <w:p>
      <w:r>
        <w:t>青青一边说着，脑海中已经翻出了美好的回忆，寒冷的秋季还未到来之前，在那山泉旁光滑的青石上，自己静</w:t>
      </w:r>
    </w:p>
    <w:p>
      <w:r>
        <w:t>静的躺着，小枫哥哥温柔而有力的手指，在自己的身上揉搓，洗濯，好舒服，好惬意的感觉，自己几乎要进入无尽</w:t>
      </w:r>
    </w:p>
    <w:p>
      <w:r>
        <w:t>的梦乡。半天，睁开眼浅浅地笑道：「小枫哥哥也是青青这样帮他洗的。」</w:t>
      </w:r>
    </w:p>
    <w:p>
      <w:r>
        <w:t>小兰只觉得浑身燥热，摇头道：「不行不行，你们不能这么着了，青青，这次我帮你洗，看看小枫，笑道：」</w:t>
      </w:r>
    </w:p>
    <w:p>
      <w:r>
        <w:t>幸亏你也不算大，这次姐姐就也帮你洗，你可是男孩子，要早点学会自己洗澡哦！「</w:t>
      </w:r>
    </w:p>
    <w:p>
      <w:r>
        <w:t>两人哭丧着脸，只好无奈的答应。</w:t>
      </w:r>
    </w:p>
    <w:p>
      <w:r>
        <w:t>「好！」小兰见两人答应，对青青道：「那你现在外面等着。」</w:t>
      </w:r>
    </w:p>
    <w:p>
      <w:r>
        <w:t>（四）</w:t>
      </w:r>
    </w:p>
    <w:p>
      <w:r>
        <w:t>小枫舒适的泡在热气腾腾的浴盆里，一阵久违的感觉涌上心头，还记得很小的时候，自己也这么洗过澡，那时</w:t>
      </w:r>
    </w:p>
    <w:p>
      <w:r>
        <w:t>候，自己有爱护自己的父母，母亲每天都会把他放进像这样热气腾腾的浴桶盆里面，温柔的帮自己洗澡，可是不久，</w:t>
      </w:r>
    </w:p>
    <w:p>
      <w:r>
        <w:t>一场飞来的横祸就突然抢走了他的幸福，自己在忠仆张老伯的拼死救护下逃出生天，而其他亲人们则无一幸免。张</w:t>
      </w:r>
    </w:p>
    <w:p>
      <w:r>
        <w:t>老伯照顾了自己几年后，也因伤离开了人世。</w:t>
      </w:r>
    </w:p>
    <w:p>
      <w:r>
        <w:t>想着想着，小枫的眼睛就渐渐湿润了，直到耳边传来一声清脆动听的声音：「好啦！泡得差不多了，来，我帮</w:t>
      </w:r>
    </w:p>
    <w:p>
      <w:r>
        <w:t>你。」这才清醒过来。</w:t>
      </w:r>
    </w:p>
    <w:p>
      <w:r>
        <w:t>小兰拿出一条毛巾，蹲在浴盆旁边，芳心突然一阵跳动，其实小兰也不比两人大很多，虽然懂得了男女有别的</w:t>
      </w:r>
    </w:p>
    <w:p>
      <w:r>
        <w:t>道理，年龄上也只是刚刚到了情窦初开的时候，并没有亲眼见过男孩子裸体，而小枫虽然不懂世事，但常年居于山</w:t>
      </w:r>
    </w:p>
    <w:p>
      <w:r>
        <w:t>野，长得也比同年龄的寻常儿童粗壮，已是很有点小男子汉的样子。</w:t>
      </w:r>
    </w:p>
    <w:p>
      <w:r>
        <w:t>小兰刚才牛皮吹到前头，此时只好硬着头皮去帮小枫洗，手竟有点发颤，好在小枫并没有注意，只是闭上了眼</w:t>
      </w:r>
    </w:p>
    <w:p>
      <w:r>
        <w:t>睛享受。</w:t>
      </w:r>
    </w:p>
    <w:p>
      <w:r>
        <w:t>「他这时候一定是在想这是青青把他洗吧？」小兰看着小枫做梦一样的眼神，有点妒嫉的想着。</w:t>
      </w:r>
    </w:p>
    <w:p>
      <w:r>
        <w:t>其实这次小兰倒是猜错了小枫，小枫此时想起的，却是小时候，妈妈那帮他洗澡的温馨场景。青青可是从来没</w:t>
      </w:r>
    </w:p>
    <w:p>
      <w:r>
        <w:t>有在浴盆里给他洗过澡。</w:t>
      </w:r>
    </w:p>
    <w:p>
      <w:r>
        <w:t>小兰眼光下放，突然看见了小枫胯下那刚刚开始发育的「小鸟」，在水中轻轻摆动，禁不住羞红了脸，眼睛虽</w:t>
      </w:r>
    </w:p>
    <w:p>
      <w:r>
        <w:t>是盯着，却始终不敢去碰，好几次都是绕过，洗到最后，用毛巾在上面一拖，就想完工，猛然被小枫抓住了手，小</w:t>
      </w:r>
    </w:p>
    <w:p>
      <w:r>
        <w:t>兰正在奇怪，小枫央求道：「小兰姐姐，你给我那里洗的太快了，青青以前都是会洗很长时间，因为洗到那里会很</w:t>
      </w:r>
    </w:p>
    <w:p>
      <w:r>
        <w:t>舒服，你再多洗洗好吗？」</w:t>
      </w:r>
    </w:p>
    <w:p>
      <w:r>
        <w:t>小兰顿时脸色大红，心想：「两人在一起果然不做好事情，真是个小坏蛋，还要我洗呀！这里你又不是够不到，</w:t>
      </w:r>
    </w:p>
    <w:p>
      <w:r>
        <w:t>想多洗几次不能自己动手？」抬眼看见的却是小枫天真的眼神，突然发现洗干净后的小枫长相竟是异常俊美可爱，</w:t>
      </w:r>
    </w:p>
    <w:p>
      <w:r>
        <w:t>眼中更露出一种大户人家才有的气质，不由心动，「好可爱的孩子！」小兰想着，竟也忘了辩驳小枫，扔掉毛巾，</w:t>
      </w:r>
    </w:p>
    <w:p>
      <w:r>
        <w:t>用手直接揉搓小枫胯下的东西，隐隐有点欣喜。小枫舒服地又闭上了眼睛。</w:t>
      </w:r>
    </w:p>
    <w:p>
      <w:r>
        <w:t>总算洗完了，小兰只觉得浑身汗水浸透，也不知道是被热气蒸的还是累的又或是心理上的原因，小枫笑着谢道</w:t>
      </w:r>
    </w:p>
    <w:p>
      <w:r>
        <w:t>：「小兰姐姐，谢谢你，下次我也帮你洗。」</w:t>
      </w:r>
    </w:p>
    <w:p>
      <w:r>
        <w:t>小兰吓了一跳，干咳道：「啊！不用了，姐姐都这么大了，早就学会自己洗澡了。」说完竟有点后悔，又补充</w:t>
      </w:r>
    </w:p>
    <w:p>
      <w:r>
        <w:t>道：「等姐姐需要了，再跟小枫说好了。」说完已是羞不可抑。</w:t>
      </w:r>
    </w:p>
    <w:p>
      <w:r>
        <w:t>小枫虽然有点不懂什么叫做「需要了」，但还是愉快地站起身来。小兰惊叫一声，竟不由自主地闭上眼睛，刚</w:t>
      </w:r>
    </w:p>
    <w:p>
      <w:r>
        <w:t>才小枫脏兮兮的进浴盆前，小兰还不大觉得，而此时心境却不同了，好在立刻睁开了眼，用毛巾把小枫包住。</w:t>
      </w:r>
    </w:p>
    <w:p>
      <w:r>
        <w:t>小枫奇怪的问：「小兰姐姐，你刚才为什么要闭上眼睛？」</w:t>
      </w:r>
    </w:p>
    <w:p>
      <w:r>
        <w:t>小兰支吾道：「刚才你突然站起来，姐姐怕水溅到眼睛里面，所以闭住了眼睛。」</w:t>
      </w:r>
    </w:p>
    <w:p>
      <w:r>
        <w:t>小枫一想确实如此，穿好衣服，冲外面喊道：青青，到你了！「</w:t>
      </w:r>
    </w:p>
    <w:p>
      <w:r>
        <w:t>青青答应着走进来，竟已经脱好了衣服，小兰又是吓了一跳，「青青，你怎么没有穿衣服就进来了？」</w:t>
      </w:r>
    </w:p>
    <w:p>
      <w:r>
        <w:t>青青道：「要洗澡了我当然是脱掉衣服啊，难道穿这衣服洗吗？」</w:t>
      </w:r>
    </w:p>
    <w:p>
      <w:r>
        <w:t>小兰理屈，只好推着小枫道：「你快点出去！」</w:t>
      </w:r>
    </w:p>
    <w:p>
      <w:r>
        <w:t>小枫也有点习惯小兰的一惊一诈，一边往外走，一边对青青小声道：「小兰姐姐好像有点不正常，你小心哦！」</w:t>
      </w:r>
    </w:p>
    <w:p>
      <w:r>
        <w:t>青青不大理解，看看小兰，还是点点头。却不妨小兰气呼呼的声音传来：「你在说我什么坏话哪？还不都是给</w:t>
      </w:r>
    </w:p>
    <w:p>
      <w:r>
        <w:t>你们这些什么都不懂的小家伙给气的！」</w:t>
      </w:r>
    </w:p>
    <w:p>
      <w:r>
        <w:t>小枫吓得吐吐舌头，忙跑出去了。</w:t>
      </w:r>
    </w:p>
    <w:p>
      <w:r>
        <w:t>（五）</w:t>
      </w:r>
    </w:p>
    <w:p>
      <w:r>
        <w:t>紫月吃惊得看着沐浴后焕然一新的两小，俊俏的小枫举手投足间还带着大户人家的公子气质，而清秀可爱的青</w:t>
      </w:r>
    </w:p>
    <w:p>
      <w:r>
        <w:t>青则有着脱自自然的清新淳朴，两小都是一见之下就让人心生好感，紫月暗暗庆幸留下了他们。</w:t>
      </w:r>
    </w:p>
    <w:p>
      <w:r>
        <w:t>紫月看着两小，亲切地问道：「你们多大了？」</w:t>
      </w:r>
    </w:p>
    <w:p>
      <w:r>
        <w:t>小枫答道：「禀告紫姑娘，我１２岁，青青快１０岁了。」</w:t>
      </w:r>
    </w:p>
    <w:p>
      <w:r>
        <w:t>紫月笑着对两小道：在云府，大家就像是自家人一样，不用这么拘谨，你就叫我紫月姐姐就行了。「</w:t>
      </w:r>
    </w:p>
    <w:p>
      <w:r>
        <w:t>见小枫点头答应，紫月问道：「小枫，我见你行动举止，不像是完全出自山野的孩子，倒是带着些大户人家的</w:t>
      </w:r>
    </w:p>
    <w:p>
      <w:r>
        <w:t>气息，不知道姐姐有没有看错？」</w:t>
      </w:r>
    </w:p>
    <w:p>
      <w:r>
        <w:t>小枫眼含泪光，泣声道：「枫儿小的时候确实是出生在富贵之家，后来在战乱中，被一伙战场上逃下来的败兵</w:t>
      </w:r>
    </w:p>
    <w:p>
      <w:r>
        <w:t>闯进家中，枫儿在老仆人张老伯的保护下才得以逃命，爹娘则都……」</w:t>
      </w:r>
    </w:p>
    <w:p>
      <w:r>
        <w:t>紫月脸含歉意道：「对不起，小枫，姐姐牵起了你的伤心事。」</w:t>
      </w:r>
    </w:p>
    <w:p>
      <w:r>
        <w:t>小枫擦泪道：「今年春末，张老伯过世了，枫儿只好一人过活，后来又碰到了同样在战乱中成为孤儿的青青妹</w:t>
      </w:r>
    </w:p>
    <w:p>
      <w:r>
        <w:t>妹，我们两个人互相照料，直到前些天，天气越来越冷，我们有没有御寒的衣服，只好到城里面，结果，又被人欺</w:t>
      </w:r>
    </w:p>
    <w:p>
      <w:r>
        <w:t>负，幸亏小兰姐姐救了我们。」</w:t>
      </w:r>
    </w:p>
    <w:p>
      <w:r>
        <w:t>紫月想了想说道：「青青看起来是出生农家了？」</w:t>
      </w:r>
    </w:p>
    <w:p>
      <w:r>
        <w:t>青青点点头说道：「我家原来是渔民，那次官家前来征税，不知道怎么突然就打起来了，爸爸在混乱中被打死，</w:t>
      </w:r>
    </w:p>
    <w:p>
      <w:r>
        <w:t>妈妈也受了伤，不久就过世了，原来的渔民们四散而逃，我也只好一人离开了渔村，幸亏遇上了小枫哥哥，否则青</w:t>
      </w:r>
    </w:p>
    <w:p>
      <w:r>
        <w:t>青也就活不下去了。」青青说着，和小枫拉在一起的手又紧了紧。</w:t>
      </w:r>
    </w:p>
    <w:p>
      <w:r>
        <w:t>紫月嗟叹着：「真是可怜，你们还那么小。」眼中露出慈爱：「你们以后就把这里当作自己的家，在这里，一</w:t>
      </w:r>
    </w:p>
    <w:p>
      <w:r>
        <w:t>定不会受到别人的欺负了。」</w:t>
      </w:r>
    </w:p>
    <w:p>
      <w:r>
        <w:t>小枫和青青感动地又连连拜谢。</w:t>
      </w:r>
    </w:p>
    <w:p>
      <w:r>
        <w:t>紫月想了想问道：「青青出身渔家，应该没有读过书，小枫你小的时候有没有读过？」</w:t>
      </w:r>
    </w:p>
    <w:p>
      <w:r>
        <w:t>小枫回答道：「那时候还小，只认过几个字。」</w:t>
      </w:r>
    </w:p>
    <w:p>
      <w:r>
        <w:t>紫月道：「云府的女孩子们都在学，青青小枫你们两个做完了事，就也去学学，多学点东西，总是好的，还有</w:t>
      </w:r>
    </w:p>
    <w:p>
      <w:r>
        <w:t>武技，如今这种乱世，学了可以防身。」</w:t>
      </w:r>
    </w:p>
    <w:p>
      <w:r>
        <w:t>小枫和青青对视一眼，喜欢的跳起来，他们一向知道读书练武都是富家子弟的「特权」，没想到自己也有机会。</w:t>
      </w:r>
    </w:p>
    <w:p>
      <w:r>
        <w:t>昨天今日，真是恍若隔世。</w:t>
      </w:r>
    </w:p>
    <w:p>
      <w:r>
        <w:t>紫月看了看小枫，说道：「小枫，你大概不知道，收留你可是破了例的，老爷和夫人过世后，就留下了小姐一</w:t>
      </w:r>
    </w:p>
    <w:p>
      <w:r>
        <w:t>位，老爷和夫人也没有什么亲戚，他们过世后，府里的人，除了刘老管家和厨房的王老师傅两位一直跟随老爷的老</w:t>
      </w:r>
    </w:p>
    <w:p>
      <w:r>
        <w:t>人家外，小姐就只留下了我们这些在外已经没有亲人的的丫环，你是男孩子，让你住进来实在不大方便，但是姐姐</w:t>
      </w:r>
    </w:p>
    <w:p>
      <w:r>
        <w:t>可以看出，你是个心地善良的好孩子，所以，以后你要好好对待在你身边的这些女孩子，绝对不能欺负她们，惹她</w:t>
      </w:r>
    </w:p>
    <w:p>
      <w:r>
        <w:t>们伤心，知道吗？」</w:t>
      </w:r>
    </w:p>
    <w:p>
      <w:r>
        <w:t>小枫喊冤道：「这些姐姐们对我这么好，我怎么会欺负她们？」</w:t>
      </w:r>
    </w:p>
    <w:p>
      <w:r>
        <w:t>紫月看着小枫，欲言又止，最后道：「算了，你现在还小，很多事情还不懂，以后多看看书，你会渐渐长大的。」</w:t>
      </w:r>
    </w:p>
    <w:p>
      <w:r>
        <w:t>小枫连忙答应，紫月笑道：「好了，以后你们就安心住下来，小兰你带他们回去吧。」</w:t>
      </w:r>
    </w:p>
    <w:p>
      <w:r>
        <w:t>从此，小枫和青青就在云府住了下来，白天和青青一起打扫完院子，就去和云府的女孩子们一起去读书练武，</w:t>
      </w:r>
    </w:p>
    <w:p>
      <w:r>
        <w:t>小枫和那些女孩子们相处得很融洽，女孩子们也都很喜欢小枫这个俊俊又温和的小男孩。让紫月她们这些稍大的，</w:t>
      </w:r>
    </w:p>
    <w:p>
      <w:r>
        <w:t>负有教导责任的女孩子惊奇的是，小枫和青青都是天资聪颖，虽然他们起步晚，但是学什么都是一点就透，很快就</w:t>
      </w:r>
    </w:p>
    <w:p>
      <w:r>
        <w:t>赶到了那些女孩子的前面。</w:t>
      </w:r>
    </w:p>
    <w:p>
      <w:r>
        <w:t>小蝉和小莺几乎天天来陪两人说话聊天，小兰也不时过来，几人的感情越来越好，小枫和青青将她们当作姐姐</w:t>
      </w:r>
    </w:p>
    <w:p>
      <w:r>
        <w:t>看待，渐渐有了家的感觉。他们也对云府渐渐的了解，只是还从来没有见过那个对他们有着似海恩情的小姐。</w:t>
      </w:r>
    </w:p>
    <w:p>
      <w:r>
        <w:t>一转眼，一年过去了……（六）这一日，小枫和青青读完书，正要回去，紫月说道，「小蝉和小莺，你们先陪</w:t>
      </w:r>
    </w:p>
    <w:p>
      <w:r>
        <w:t>青青回去，小枫你留下来，我跟你说点事情。」</w:t>
      </w:r>
    </w:p>
    <w:p>
      <w:r>
        <w:t>小枫和青青两人互看一眼，还没说话，紫月笑道：「这么亲密呀，稍微离开一会儿也不舍得？」</w:t>
      </w:r>
    </w:p>
    <w:p>
      <w:r>
        <w:t>两人不好意思地笑笑，青青走的时候，还不忘回头看一眼，惹得紫月直笑。</w:t>
      </w:r>
    </w:p>
    <w:p>
      <w:r>
        <w:t>见其他人都走了，紫月对小枫道：「好啦，跟我来吧。」</w:t>
      </w:r>
    </w:p>
    <w:p>
      <w:r>
        <w:t>小枫只好跟着紫月走，两人穿桥越亭，来到了内院的门外，紫月正要进入，小枫喊道：「紫月姐姐，这里是内</w:t>
      </w:r>
    </w:p>
    <w:p>
      <w:r>
        <w:t>院呀，不是不允许外人，尤其是男人进入的吗？」</w:t>
      </w:r>
    </w:p>
    <w:p>
      <w:r>
        <w:t>紫月笑道：「你那么小，也算是男人呀？」看到小枫气鼓鼓的神色，只好道，「那是一般情况，现在小姐要见</w:t>
      </w:r>
    </w:p>
    <w:p>
      <w:r>
        <w:t>你，让你进去，你还怕什么？」</w:t>
      </w:r>
    </w:p>
    <w:p>
      <w:r>
        <w:t>小枫奇道：「小姐怎么会要见我？」</w:t>
      </w:r>
    </w:p>
    <w:p>
      <w:r>
        <w:t>紫月笑而不答，继续前行，小枫只好硬着头皮，跨进了这座在他心目中一直很神秘的内院。</w:t>
      </w:r>
    </w:p>
    <w:p>
      <w:r>
        <w:t>比起外院的大开大阖的富丽堂皇，内院更显小巧别致，而且幽静无声，小枫几乎是掂着脚在走路，连咳嗽都不</w:t>
      </w:r>
    </w:p>
    <w:p>
      <w:r>
        <w:t>敢。</w:t>
      </w:r>
    </w:p>
    <w:p>
      <w:r>
        <w:t>紫月将小枫领进一间精致的小屋，道：「小姐一会儿就会来，你等着，我走了。」未等小枫出言询问，就带上</w:t>
      </w:r>
    </w:p>
    <w:p>
      <w:r>
        <w:t>门离开了。</w:t>
      </w:r>
    </w:p>
    <w:p>
      <w:r>
        <w:t>小屋窗明几净，虽不奢华，却每一处摆设都很贴心写意，墙侧燃着一个小小的香炉，一缕优雅的檀香袅袅上升、</w:t>
      </w:r>
    </w:p>
    <w:p>
      <w:r>
        <w:t>盘旋。</w:t>
      </w:r>
    </w:p>
    <w:p>
      <w:r>
        <w:t>小枫四处看着，慢慢走到墙上的一幅人物画前，只一眼，就将小小年纪的小枫的心吸引住了，画中人是一个美</w:t>
      </w:r>
    </w:p>
    <w:p>
      <w:r>
        <w:t>到极点的女子，小枫见到了美丽的紫月，觉得她像深邃的夜空中的一轮秋月一样美丽。然而对于画中的这美女，小</w:t>
      </w:r>
    </w:p>
    <w:p>
      <w:r>
        <w:t>枫已经不知道该如何去形容。画中的绝色女子俏立于烟雾蒙蒙的青柳湖畔，微抬螓首望向远岸，饱含秋水的眼中有</w:t>
      </w:r>
    </w:p>
    <w:p>
      <w:r>
        <w:t>股幽怨，显出一种凄婉动人的神态，观之令人黯然神伤。</w:t>
      </w:r>
    </w:p>
    <w:p>
      <w:r>
        <w:t>如此动人的神韵，大概只属于天上的嫦娥吧？</w:t>
      </w:r>
    </w:p>
    <w:p>
      <w:r>
        <w:t>小枫正看得出神，突然后堂有人走出，小枫回头一看，惊讶道：「画中的仙子出来了！」</w:t>
      </w:r>
    </w:p>
    <w:p>
      <w:r>
        <w:t>内堂出来的少女的神貌，正是画中人的样子，但是即使画者丹青通神，其生动和气质还是远不能与真人相比，</w:t>
      </w:r>
    </w:p>
    <w:p>
      <w:r>
        <w:t>正在小枫发愣间，只听少女淡淡一笑：「哪里有什么仙子？画上的那名女子正是家慈。有些相像何足为奇？」</w:t>
      </w:r>
    </w:p>
    <w:p>
      <w:r>
        <w:t>小枫其实也已经看出，虽然外貌有着惊人的相似，但在神韵上却颇有差别，画中女子柔弱凄美，眼含幽怨，对</w:t>
      </w:r>
    </w:p>
    <w:p>
      <w:r>
        <w:t>面该女却有着活泼与自信，眼中透出坚强智慧的神光。</w:t>
      </w:r>
    </w:p>
    <w:p>
      <w:r>
        <w:t>小枫忙拜下道：「原来是小姐，小奴刚才看画入神，犯了礼数，请小姐惩罚。」</w:t>
      </w:r>
    </w:p>
    <w:p>
      <w:r>
        <w:t>那小姐来到小枫身旁，将其扶起：「别这么叫，如果我视你为奴，就不会收留你了，云府不再收男子为奴的。</w:t>
      </w:r>
    </w:p>
    <w:p>
      <w:r>
        <w:t>我叫云秀，你就叫我云姐姐好了。」</w:t>
      </w:r>
    </w:p>
    <w:p>
      <w:r>
        <w:t>小姐竟然会将芳名告诉他这个地位卑贱的府中小厮知道，小枫只感到身前的美丽入画的小姐是那么可亲善慈，</w:t>
      </w:r>
    </w:p>
    <w:p>
      <w:r>
        <w:t>鼻中一股淡淡的女子清香，亲近之意油然而生。</w:t>
      </w:r>
    </w:p>
    <w:p>
      <w:r>
        <w:t>云秀此时也在仔细端详着小枫，眼前的少年唇红齿白，双眸灵动，虽居于山野，却举止有礼，言语自然，联想</w:t>
      </w:r>
    </w:p>
    <w:p>
      <w:r>
        <w:t>起紫月之前常对她提起小枫的聪慧，不由好感大增，温言问道：「在这里住的习惯吗？」</w:t>
      </w:r>
    </w:p>
    <w:p>
      <w:r>
        <w:t>小枫感激道：「枫儿和青青原来都是居住于荒郊野外，要不是小姐收留于此，可能都过不了这个冬天了，怎能</w:t>
      </w:r>
    </w:p>
    <w:p>
      <w:r>
        <w:t>感觉不好呢？而且紫月、小兰几位姐姐也都对枫儿很好，枫儿实在感激小姐。」说完又拜。</w:t>
      </w:r>
    </w:p>
    <w:p>
      <w:r>
        <w:t>云秀忙又扶住，假意嗔道：「你这么说两句话就拜，我们也不用说话了。」</w:t>
      </w:r>
    </w:p>
    <w:p>
      <w:r>
        <w:t>小枫这才脸红着坐下，与云秀畅谈起来，渐渐丢去了矜持，少年本性显露，几年的郊野生活虽然艰苦，但也充</w:t>
      </w:r>
    </w:p>
    <w:p>
      <w:r>
        <w:t>满着不少乐趣，云秀虽然并未深锁闺门，常年经商也算见识多广，小枫的经历对她来说却完全是一种陌生的世界，</w:t>
      </w:r>
    </w:p>
    <w:p>
      <w:r>
        <w:t>听得入神，眼界大开。</w:t>
      </w:r>
    </w:p>
    <w:p>
      <w:r>
        <w:t>不知不觉，天色已经很暗了，紫月掌灯，两人才感觉到了时间的流逝，云秀站起，对小枫说道：「今天很晚了，</w:t>
      </w:r>
    </w:p>
    <w:p>
      <w:r>
        <w:t>姐姐还有很多事情要做，而且你的青青妹妹恐怕也在痴痴得等着你呢，枫儿先回去吧，以后要常来找姐姐聊聊天。」</w:t>
      </w:r>
    </w:p>
    <w:p>
      <w:r>
        <w:t>「可是，内府不是不允许我们进入吗？」小枫问道。</w:t>
      </w:r>
    </w:p>
    <w:p>
      <w:r>
        <w:t>紫月吃惊于两人互相的称呼，此时听小枫在问，不由抿嘴笑道：「规矩是小姐定的，小姐让你来，你当然就可</w:t>
      </w:r>
    </w:p>
    <w:p>
      <w:r>
        <w:t>以来。」</w:t>
      </w:r>
    </w:p>
    <w:p>
      <w:r>
        <w:t>云秀含笑颔首道：「枫儿，你什么时候来都可以，不用通报了。紫月姐姐会告诉别的姐妹的。」</w:t>
      </w:r>
    </w:p>
    <w:p>
      <w:r>
        <w:t>小枫这才告别云秀和紫月，回到自己小屋。</w:t>
      </w:r>
    </w:p>
    <w:p>
      <w:r>
        <w:t>＊＊＊＊＊＊＊＊＊＊＊＊</w:t>
      </w:r>
    </w:p>
    <w:p>
      <w:r>
        <w:t>这日傍晚，云秀正在处理帐务，隐约听到屋外响起了欢笑声，抬头问道：「紫月，外面发生什么事了？」</w:t>
      </w:r>
    </w:p>
    <w:p>
      <w:r>
        <w:t>紫月笑道：「小姐，外面下雪了，小枫和姐妹们正在玩雪呢。」</w:t>
      </w:r>
    </w:p>
    <w:p>
      <w:r>
        <w:t>「哦？」云秀站起来，「走，出去看看。」对于江南来说，已经多年没下过雪了，难怪云秀也这么兴奋。</w:t>
      </w:r>
    </w:p>
    <w:p>
      <w:r>
        <w:t>屋外已经是大雪纷飞，房前的院子，灯火通明，小枫正和几个丫环一起在堆着雪人，少年男女们开心地又叫又</w:t>
      </w:r>
    </w:p>
    <w:p>
      <w:r>
        <w:t>跳，云秀站在屋檐下，看着户外茫茫雪景，感叹道：「真美，好多年没有看过这种大雪了。」</w:t>
      </w:r>
    </w:p>
    <w:p>
      <w:r>
        <w:t>这时小枫找来一块木板，用长绳绑住，让青青坐在上面，竟拉着她划起了雪橇，青青也兴奋的小脸通红，速度</w:t>
      </w:r>
    </w:p>
    <w:p>
      <w:r>
        <w:t>较快时，又不时发出一阵阵惊叫。一旁的众多丫鬟拍手叫好，纷纷也要坐。</w:t>
      </w:r>
    </w:p>
    <w:p>
      <w:r>
        <w:t>小枫却坐在木板上，笑嘻嘻的说道：「要坐嘛可以，不过谁坐谁先拉我跑一段，众女不依，纷纷说道：」你是</w:t>
      </w:r>
    </w:p>
    <w:p>
      <w:r>
        <w:t>男孩子耶，怎么可以让女孩子拉你？「</w:t>
      </w:r>
    </w:p>
    <w:p>
      <w:r>
        <w:t>小枫乐道：「你们是大孩子耶，怎么可以让小孩子拉你？」</w:t>
      </w:r>
    </w:p>
    <w:p>
      <w:r>
        <w:t>众女无言以对，其实此处人人练武，拉动小枫真是不费气力，喧闹也只为图个好玩，当下已经有人先站出来：</w:t>
      </w:r>
    </w:p>
    <w:p>
      <w:r>
        <w:t>「好吧，我先来拉你。」</w:t>
      </w:r>
    </w:p>
    <w:p>
      <w:r>
        <w:t>云秀眼热地看着他们开心地玩耍，对紫月道：「紫月，你也去！」</w:t>
      </w:r>
    </w:p>
    <w:p>
      <w:r>
        <w:t>紫月答道：「小姐，我们一起去加入枫儿他们吧？」</w:t>
      </w:r>
    </w:p>
    <w:p>
      <w:r>
        <w:t>云秀担心道：「我去不大好吧？」</w:t>
      </w:r>
    </w:p>
    <w:p>
      <w:r>
        <w:t>紫月道：「有什么不好的，走吧！」</w:t>
      </w:r>
    </w:p>
    <w:p>
      <w:r>
        <w:t>就在云秀犹豫间，小枫来到了跟前：「云姐姐，月姐姐，你们也来玩吧。」</w:t>
      </w:r>
    </w:p>
    <w:p>
      <w:r>
        <w:t>云秀坐在木板上，在雪上穿梭，府中雪景在眼前飞速驰过，美不胜收，许久才发现，小枫竟然已经拉着她在庞</w:t>
      </w:r>
    </w:p>
    <w:p>
      <w:r>
        <w:t>大的府院中跑了有大半圈了，连忙叫停，小枫停止下来，静静的看着云秀，云秀心疼地问道：「怎么拉了那么远？</w:t>
      </w:r>
    </w:p>
    <w:p>
      <w:r>
        <w:t>累吗？」</w:t>
      </w:r>
    </w:p>
    <w:p>
      <w:r>
        <w:t>小枫摇摇头：「云姐姐，您为府中日夜操劳，枫儿什么也帮不上，今天能让姐姐疲劳的精神疏解，小枫比什么</w:t>
      </w:r>
    </w:p>
    <w:p>
      <w:r>
        <w:t>都高兴。」</w:t>
      </w:r>
    </w:p>
    <w:p>
      <w:r>
        <w:t>此处周围没人，风声呼呼，小枫衣襟飘荡，颇有点气概。云秀端详着小枫坚毅的面庞，不由感动，说道：「你</w:t>
      </w:r>
    </w:p>
    <w:p>
      <w:r>
        <w:t>过来。」小枫不解的靠近，云秀将小枫拥入怀中，轻声道：「谢谢你，枫儿。」</w:t>
      </w:r>
    </w:p>
    <w:p>
      <w:r>
        <w:t>小枫感受着云秀柔软温暖的怀抱，不由痴了……</w:t>
      </w:r>
    </w:p>
    <w:p>
      <w:r>
        <w:t>（七）</w:t>
      </w:r>
    </w:p>
    <w:p>
      <w:r>
        <w:t>这日，小枫正在午睡，突闻远处大门被擂得一阵阵巨响，须臾，府内一片嘈杂，男人的喝斥声、府中丫鬟的惊</w:t>
      </w:r>
    </w:p>
    <w:p>
      <w:r>
        <w:t>叫哭泣声传来，小枫忙拉着青青向外跑去。</w:t>
      </w:r>
    </w:p>
    <w:p>
      <w:r>
        <w:t>云府的大门已然大开，门外街上竟然站满了荷甲携兵的军士，大门被强力撞开，已经扭曲变形，几个早赶到的</w:t>
      </w:r>
    </w:p>
    <w:p>
      <w:r>
        <w:t>丫环愤怒的斥道：「你们是官家的兵吗？竟然这么擅自毁坏民居？」</w:t>
      </w:r>
    </w:p>
    <w:p>
      <w:r>
        <w:t>当先走出一名骑马将军，阴沉沉的说道：「你们小姐呢？让你们小姐出来讲话！」</w:t>
      </w:r>
    </w:p>
    <w:p>
      <w:r>
        <w:t>「我们小姐怎么回随便见你们这种臭男人？」紫月一边说着话，一边从里走出。</w:t>
      </w:r>
    </w:p>
    <w:p>
      <w:r>
        <w:t>紫月的美貌引得众兵将一片垂涎，眼都看直了，纷纷在想：丫环都这么漂亮，小姐岂不是仙女一般？「</w:t>
      </w:r>
    </w:p>
    <w:p>
      <w:r>
        <w:t>那将军见到美女，威势也弱了三分，但仍然恶霸霸道：「大胆，我们这是奉了大王命令，前来迎娶你们家小姐</w:t>
      </w:r>
    </w:p>
    <w:p>
      <w:r>
        <w:t>入宫。」</w:t>
      </w:r>
    </w:p>
    <w:p>
      <w:r>
        <w:t>此语一出，众人皆惊，尤其小枫，心里突然一阵撕裂般的难受，云府势力再大，却无法和国君作对。</w:t>
      </w:r>
    </w:p>
    <w:p>
      <w:r>
        <w:t>紫月嗤笑道：「迎娶？迎娶之人有这么无礼，不但携带众多兵众，而且竟然把人家的大门砸坏？」</w:t>
      </w:r>
    </w:p>
    <w:p>
      <w:r>
        <w:t>那将军无言以答，恼羞成怒道：「你们难道大王的命令也干抗拒？」</w:t>
      </w:r>
    </w:p>
    <w:p>
      <w:r>
        <w:t>紫月也知这样终是挡不组，只好道：「小姐千金之躯，出门不便，还是你进来吧，府内清静，你少带几个人。</w:t>
      </w:r>
    </w:p>
    <w:p>
      <w:r>
        <w:t>没人敢害你。」</w:t>
      </w:r>
    </w:p>
    <w:p>
      <w:r>
        <w:t>将军得意地一笑，不理会府中众人对他的怒目以对，带了几个兵将，跨进府门。</w:t>
      </w:r>
    </w:p>
    <w:p>
      <w:r>
        <w:t>大厅中，虽然早有耳闻，又有了紫月的美貌在先，但是云秀的惊世容貌令这位将军和几位兵士犹如丢掉了三魂</w:t>
      </w:r>
    </w:p>
    <w:p>
      <w:r>
        <w:t>六魄，汗如雨下，纷纷在想：「世间竟有如此美女？能看到此女，此世已不枉矣。」</w:t>
      </w:r>
    </w:p>
    <w:p>
      <w:r>
        <w:t>云秀眉目端正，安坐于座，吐气如兰，声如幽谷清乐，沉着问道：「将军此次而来有何事宜？」</w:t>
      </w:r>
    </w:p>
    <w:p>
      <w:r>
        <w:t>将军勉强安插好魂魄，已是气势全无，摆出正人君子样道：「末将奉大王命令，来迎娶小姐入宫。」</w:t>
      </w:r>
    </w:p>
    <w:p>
      <w:r>
        <w:t>云秀蹙眉道：「大王大概是搞错了吧？堂堂一国之君，岂会迎娶一名有夫之妇？」</w:t>
      </w:r>
    </w:p>
    <w:p>
      <w:r>
        <w:t>「有夫之妇？」此语一出，举座皆惊，不但那几个兵将，就是府内中人也是莫名其妙，虽然眼见一向机智百出</w:t>
      </w:r>
    </w:p>
    <w:p>
      <w:r>
        <w:t>小姐依然沉着冷静，坚信她必有退敌之法，但没想到竟是如此个理由，小姐明明还未婚，此谎言岂不是一揭就破？</w:t>
      </w:r>
    </w:p>
    <w:p>
      <w:r>
        <w:t>「</w:t>
      </w:r>
    </w:p>
    <w:p>
      <w:r>
        <w:t>那名将军显然也不肯相信，疑道：「小姐明明还未开脸，又怎能说是有夫之妇？」</w:t>
      </w:r>
    </w:p>
    <w:p>
      <w:r>
        <w:t>云秀肯定的点点头：「当然是的，本来云府就打算明天举行大礼，不巧将军就来了。由于不意张扬，将军不知</w:t>
      </w:r>
    </w:p>
    <w:p>
      <w:r>
        <w:t>也有情可谅。」</w:t>
      </w:r>
    </w:p>
    <w:p>
      <w:r>
        <w:t>将军接问道：「那么敢问小姐，夫家是谁？」</w:t>
      </w:r>
    </w:p>
    <w:p>
      <w:r>
        <w:t>云秀毫不迟疑，用手一指小枫，道：「就是他，他就是我无比钟爱的郎君。」</w:t>
      </w:r>
    </w:p>
    <w:p>
      <w:r>
        <w:t>虽然明知云姐姐是为了退敌而编出的谎言，但是云秀此语听到耳中，小枫还是喜的几乎昏厥，眼前一阵炫。</w:t>
      </w:r>
    </w:p>
    <w:p>
      <w:r>
        <w:t>将军看着小枫那大半人高的小孩子样，如何肯信？一拍桌子，站起来咆哮道：「大胆！竟敢戏弄本将！欺瞒君</w:t>
      </w:r>
    </w:p>
    <w:p>
      <w:r>
        <w:t>王！云秀你可知罪？」</w:t>
      </w:r>
    </w:p>
    <w:p>
      <w:r>
        <w:t>云秀毫不慌张，冷静地说道：「此君是我未婚夫郎，府内尽知，又何来欺瞒将军？」</w:t>
      </w:r>
    </w:p>
    <w:p>
      <w:r>
        <w:t>紫月早已见风行船，出口答道：「不错，小姐家和姑爷家父辈原为至交，小姐未及出生两家就已约定亲事，只</w:t>
      </w:r>
    </w:p>
    <w:p>
      <w:r>
        <w:t>是小姐出生后，姑爷家主母却迟迟没有喜孕，只到几年后姑爷方出生，虽然年龄些许差距，但还算般配，两家遂未</w:t>
      </w:r>
    </w:p>
    <w:p>
      <w:r>
        <w:t>改约定，后因战事，失去姑爷家音讯，前段时间因巧将姑爷寻至，便打算按约行礼。」</w:t>
      </w:r>
    </w:p>
    <w:p>
      <w:r>
        <w:t>紫月这一番话说的是头头是道，这急智实在不易，也不由将军不信，看了小枫一眼，邪邪一笑，说道：「既然</w:t>
      </w:r>
    </w:p>
    <w:p>
      <w:r>
        <w:t>小姐已是此君之人，小将只有告退。」</w:t>
      </w:r>
    </w:p>
    <w:p>
      <w:r>
        <w:t>就在众人松了口气的时候，将军又道：「不过，如果过了明晚，小姐还是处子之身，说明你家姑爷无力做夫，</w:t>
      </w:r>
    </w:p>
    <w:p>
      <w:r>
        <w:t>小姐仍可以嫁与大王。另外，为了保障小姐婚事顺利，末将亲率众兵将为小姐守于门外，既然小姐打算不事张扬，</w:t>
      </w:r>
    </w:p>
    <w:p>
      <w:r>
        <w:t>那么一切宾朋就免了，小姐不用请任何人来。」说完大笑着出门。</w:t>
      </w:r>
    </w:p>
    <w:p>
      <w:r>
        <w:t>众人脸色一阵白，谁都知道，小枫此时恐怕离发育都还要几年，又哪来与小姐行房的能力？「</w:t>
      </w:r>
    </w:p>
    <w:p>
      <w:r>
        <w:t>小枫更是恼恨自己为什么不大上三、四岁，那样既可以解脱云姐姐危难，自己也得到幸福。「</w:t>
      </w:r>
    </w:p>
    <w:p>
      <w:r>
        <w:t>云秀表情木然，呆呆得看着小枫恼恨的样子，轻声叹道：「唉！这不怪你，也许这都是天意，母亲如此，我又</w:t>
      </w:r>
    </w:p>
    <w:p>
      <w:r>
        <w:t>是如此，这能怪谁呢？」</w:t>
      </w:r>
    </w:p>
    <w:p>
      <w:r>
        <w:t>（八）</w:t>
      </w:r>
    </w:p>
    <w:p>
      <w:r>
        <w:t>夜已深，小枫还是未能入睡，脸上挂着泪痕，呆呆得看着窗外的夜空。劝累了的青青已经进入梦乡，发出轻微</w:t>
      </w:r>
    </w:p>
    <w:p>
      <w:r>
        <w:t>的鼾声。「</w:t>
      </w:r>
    </w:p>
    <w:p>
      <w:r>
        <w:t>小枫回忆着和小姐在一起的一幕幕，那么开心温馨的日子，眼看就要离去，真是令人伤心不已。「</w:t>
      </w:r>
    </w:p>
    <w:p>
      <w:r>
        <w:t>远处天空出现一点红光，渐渐发亮，细看之下竟然是朝这边飞来，小枫好奇得看着，天空真是广漠无限，太神</w:t>
      </w:r>
    </w:p>
    <w:p>
      <w:r>
        <w:t>秘了。</w:t>
      </w:r>
    </w:p>
    <w:p>
      <w:r>
        <w:t>红光越来越大，须臾已经像是一团巨大的火球，风驰电掣的飞进屋内，小枫惊骇欲叫，火球骤然压下，已经融</w:t>
      </w:r>
    </w:p>
    <w:p>
      <w:r>
        <w:t>入了小枫的身体。小枫瞪大了双眼，不明白发生了何事，眼前场景已是一变，周围的一切物事全然消失，小枫四面</w:t>
      </w:r>
    </w:p>
    <w:p>
      <w:r>
        <w:t>虚无，手脚悬空于茫茫夜空，四周是无尽星辰。</w:t>
      </w:r>
    </w:p>
    <w:p>
      <w:r>
        <w:t>正在惊疑不定间，耳边传来一个浑厚的中年声音，慈祥的问道：「你愿意帮助我吗？」</w:t>
      </w:r>
    </w:p>
    <w:p>
      <w:r>
        <w:t>「你是谁？」小枫奇怪的问道。</w:t>
      </w:r>
    </w:p>
    <w:p>
      <w:r>
        <w:t>「我是离这里很远的世界上一个人前世的记忆。」那中年声音道。</w:t>
      </w:r>
    </w:p>
    <w:p>
      <w:r>
        <w:t>「难道你是鬼魂？」小枫有点害怕。</w:t>
      </w:r>
    </w:p>
    <w:p>
      <w:r>
        <w:t>中年声音道：「不，不能这么说，我和你们世界的鬼魂是不一样的概念。」</w:t>
      </w:r>
    </w:p>
    <w:p>
      <w:r>
        <w:t>一听不是鬼，小枫心定了一点，问道：「那你要我帮你什么？」</w:t>
      </w:r>
    </w:p>
    <w:p>
      <w:r>
        <w:t>「你愿不愿意和我融为一体？」声音请求道。</w:t>
      </w:r>
    </w:p>
    <w:p>
      <w:r>
        <w:t>小枫大惊：「鬼附身？」他马上想到了这个。</w:t>
      </w:r>
    </w:p>
    <w:p>
      <w:r>
        <w:t>声音忙道：「不，不会，我和你融合，你还是你，只不过是增加了一段记忆而已，同时我还能改善你的体质，</w:t>
      </w:r>
    </w:p>
    <w:p>
      <w:r>
        <w:t>使你更加适应这个宇宙。」</w:t>
      </w:r>
    </w:p>
    <w:p>
      <w:r>
        <w:t>小枫仍不敢相信，问道：「那对你有什么好处？」</w:t>
      </w:r>
    </w:p>
    <w:p>
      <w:r>
        <w:t>声音悠悠道：「记不清楚已经多少亿年了，我的能量也将耗尽，在宇宙中飘荡了那么漫长的岁月，却仍然找不</w:t>
      </w:r>
    </w:p>
    <w:p>
      <w:r>
        <w:t>到合适的载体，知道这里，我才找到了与我们最类似的生物，但却仍然不是完全相同，你应该是这里最接近于我们</w:t>
      </w:r>
    </w:p>
    <w:p>
      <w:r>
        <w:t>的一名，我再不把握机会，可能在其他星球找到更适合的对象前已经消失了。」</w:t>
      </w:r>
    </w:p>
    <w:p>
      <w:r>
        <w:t>小枫听得一头雾水，只听懂了最后一个词：「消失」，猜想大概是不和自己融合就会消失的意思。也有点同情。</w:t>
      </w:r>
    </w:p>
    <w:p>
      <w:r>
        <w:t>那声音见小枫有点心动，赶忙示利：「和我融合，你可以做很多你以前想做而又做不到的事情。你现在就可以</w:t>
      </w:r>
    </w:p>
    <w:p>
      <w:r>
        <w:t>试一试。你想看到什么亲近的人吗？」</w:t>
      </w:r>
    </w:p>
    <w:p>
      <w:r>
        <w:t>小枫自然而然的脑子中就想到了青青，接着，沉睡者的青青就出现在了眼前，不由一惊，这是青青？怎么会随</w:t>
      </w:r>
    </w:p>
    <w:p>
      <w:r>
        <w:t>着自己的意念出现？小枫想着要看清楚，眼中用力，青青身上的衣物竟然渐渐消失，由外及内，直到露出那雪白娇</w:t>
      </w:r>
    </w:p>
    <w:p>
      <w:r>
        <w:t>嫩的身躯。小枫一阵脸热，眼下已经比初入云府时要大了些，加上姐姐们的教导，开始明白了男女有别，虽然还睡</w:t>
      </w:r>
    </w:p>
    <w:p>
      <w:r>
        <w:t>在一起，但是已经不再一起洗澡，小枫也久未看到过青青的身子了。然而虽然羞愧，眼睛却仍不由自主地看下去。</w:t>
      </w:r>
    </w:p>
    <w:p>
      <w:r>
        <w:t>竟然有透过了皮肤，看到了血管中血液的流动，心脏的搏动，渐渐青青的身体越来越大，小枫亲眼看着青青身体的</w:t>
      </w:r>
    </w:p>
    <w:p>
      <w:r>
        <w:t>一个个细胞的分裂、运动、忙碌的工作然后死亡，各种营养物质被搬运利用，骨骺间骨质堆积，渐渐拉长。「原来</w:t>
      </w:r>
    </w:p>
    <w:p>
      <w:r>
        <w:t>人就是这么长长的。」小枫心想，「可是太慢了，要是看快些就好了。」思想间，青青体内的细胞突然加快了速度，</w:t>
      </w:r>
    </w:p>
    <w:p>
      <w:r>
        <w:t>血管中红细胞群像一道激流，飞速运转，青青的身体以小枫可以察觉的速度拉长着。胸前渐渐隆起，乳晕加宽，腋</w:t>
      </w:r>
    </w:p>
    <w:p>
      <w:r>
        <w:t>下、小腹长出了嫩嫩的细毛并不断加长，原本平坦的阴阜也随之变得饱满，臀围也渐渐加宽……小枫突然想到，青</w:t>
      </w:r>
    </w:p>
    <w:p>
      <w:r>
        <w:t>青长这么快，不是一下成了大人？而自己却还是小孩子。连忙闭上眼睛。</w:t>
      </w:r>
    </w:p>
    <w:p>
      <w:r>
        <w:t>那声音道：「不要紧，你看到的都是加快了的景象，不是真的，只是以后才发生的事情。」</w:t>
      </w:r>
    </w:p>
    <w:p>
      <w:r>
        <w:t>「那我岂不是可以预见未来发生的事情？」小枫问道。</w:t>
      </w:r>
    </w:p>
    <w:p>
      <w:r>
        <w:t>「不错。」那声音傲然道，「从古至今，无尽的远处既极微小的细节，都可以纳入你的目下。」这还都只是你</w:t>
      </w:r>
    </w:p>
    <w:p>
      <w:r>
        <w:t>能得到的能力之一。「</w:t>
      </w:r>
    </w:p>
    <w:p>
      <w:r>
        <w:t>小枫顽皮地想着，那看看青青将来老了是什么样子，到时候等她醒了笑笑她。</w:t>
      </w:r>
    </w:p>
    <w:p>
      <w:r>
        <w:t>于是运目看去，青青身体生长的速度又开始加快，达到少女形状后外形停止了变化，内部仍然不断运转，但是</w:t>
      </w:r>
    </w:p>
    <w:p>
      <w:r>
        <w:t>小枫看来看去，却始终没有看到青青老了的样子。</w:t>
      </w:r>
    </w:p>
    <w:p>
      <w:r>
        <w:t>百思不得其解，在他想要寻求答案的时候，只见一滴白色的液体从自己小腹以下脱离了自己的身体，进入了青</w:t>
      </w:r>
    </w:p>
    <w:p>
      <w:r>
        <w:t>青的口中，液体四处流动，在每一个细胞上划过，一些已显老态的细胞又恢复了生机。</w:t>
      </w:r>
    </w:p>
    <w:p>
      <w:r>
        <w:t>那声音道：「不错，正如你看到的，这就是这个女孩子为什么一直没有变老的原因。」</w:t>
      </w:r>
    </w:p>
    <w:p>
      <w:r>
        <w:t>「那个从我身上跑出来的东西是什么？」小枫问道。</w:t>
      </w:r>
    </w:p>
    <w:p>
      <w:r>
        <w:t>「那是你的精液。」</w:t>
      </w:r>
    </w:p>
    <w:p>
      <w:r>
        <w:t>「什么是精液？」小枫一愣。</w:t>
      </w:r>
    </w:p>
    <w:p>
      <w:r>
        <w:t>声音一顿，险些气倒，提前消失，只好道：「以后你就知道了，这种东西是你吸取天地精华所成，以后会随着</w:t>
      </w:r>
    </w:p>
    <w:p>
      <w:r>
        <w:t>你的一些行动进入这个女孩体内，使她也得到益处。」</w:t>
      </w:r>
    </w:p>
    <w:p>
      <w:r>
        <w:t>声音最后说道：「这些能力只要你和我融合就会具备，你愿意吗？我已经周游了你们整个个世界，可以说这个</w:t>
      </w:r>
    </w:p>
    <w:p>
      <w:r>
        <w:t>世界的一切都已纳入了我的记忆体，你与我融合，便等于一下子了解了这一切。」</w:t>
      </w:r>
    </w:p>
    <w:p>
      <w:r>
        <w:t>小枫想到了云秀的情况，也许可能帮助云姐姐脱离难关，就冒险一试又如何？</w:t>
      </w:r>
    </w:p>
    <w:p>
      <w:r>
        <w:t>于是终于点头答应</w:t>
      </w:r>
    </w:p>
    <w:p>
      <w:r>
        <w:t>（九）</w:t>
      </w:r>
    </w:p>
    <w:p>
      <w:r>
        <w:t>清晨，小枫精神饱满的走出房门，感觉内力气息比以前旺盛了好多倍，而眼前整个世界对于他都不再陌生和不</w:t>
      </w:r>
    </w:p>
    <w:p>
      <w:r>
        <w:t>可知，它们如何运行，如何变化界了然于胸，做完那个声音告诉他，因为还有生物差别，所以要想完全得到能力，</w:t>
      </w:r>
    </w:p>
    <w:p>
      <w:r>
        <w:t>还要有段过程，但已经是脱胎换骨了。</w:t>
      </w:r>
    </w:p>
    <w:p>
      <w:r>
        <w:t>（啊！，已经快１１点了，这一天准备婚礼和将军丑恶嘴脸的事情就略过吧，否则今晚又不能贴了。直接进入</w:t>
      </w:r>
    </w:p>
    <w:p>
      <w:r>
        <w:t>正戏！）</w:t>
      </w:r>
    </w:p>
    <w:p>
      <w:r>
        <w:t>红红的烛光下，云秀的俏颜分外娇美，小枫紧挨着云秀坐在塌上，心中不知是喜是愁，虽然昨天自己有了巨大</w:t>
      </w:r>
    </w:p>
    <w:p>
      <w:r>
        <w:t>的变化，但是身体并没有一下子变成成人，明天，云姐姐就要被抢如宫里，永远离开自己了。５５５………</w:t>
      </w:r>
    </w:p>
    <w:p>
      <w:r>
        <w:t>云秀转过脸柔情无限的看着小枫：「枫儿，我只想告诉你，姐姐今晚和你结婚，并不只是应付难关，姐姐是真</w:t>
      </w:r>
    </w:p>
    <w:p>
      <w:r>
        <w:t>心喜欢你的，只可惜比你大些，你对姐姐这么好，如果不是有年龄差距，那么就是没有这些事姐姐一定还是嫁给你。」</w:t>
      </w:r>
    </w:p>
    <w:p>
      <w:r>
        <w:t>小枫点点头，抱着云秀悲伤不已，云秀其实已经决定今晚过后就自寻短见，宁死也不蹈母亲后尘，心意已决，</w:t>
      </w:r>
    </w:p>
    <w:p>
      <w:r>
        <w:t>倒也豁然，看着小枫道：「今天既然已经成婚，姐姐要跟你说些家里的事情，姐姐其实原本姓范，后来父母为了逃</w:t>
      </w:r>
    </w:p>
    <w:p>
      <w:r>
        <w:t>避仇家追杀，只好反复改姓，你是姐姐的夫郎，这云府以及云府在各地的产业都是你的了，但是你还小，不懂管理，</w:t>
      </w:r>
    </w:p>
    <w:p>
      <w:r>
        <w:t>姐姐进宫后，紫月姐姐可以帮着你照料，你要信任她。</w:t>
      </w:r>
    </w:p>
    <w:p>
      <w:r>
        <w:t>小枫又是泪如雨下，哭问道：「云姐姐，小枫真的帮不了你吗？」</w:t>
      </w:r>
    </w:p>
    <w:p>
      <w:r>
        <w:t>云秀摇头道：「唉！小枫，如果你大上一些改有多好！」想了想，突然想到，不如尝试一下。</w:t>
      </w:r>
    </w:p>
    <w:p>
      <w:r>
        <w:t>于是轻解罗裳，露出无限曼妙的动人身躯，轻轻仰卧在塌上，含情看着小枫道：「枫儿，你看姐姐美吗？」</w:t>
      </w:r>
    </w:p>
    <w:p>
      <w:r>
        <w:t>小枫看着云秀的雪白裸体，神驰目眩，连连点头，「姐姐，你真美！」</w:t>
      </w:r>
    </w:p>
    <w:p>
      <w:r>
        <w:t>云秀一喜，小枫已经开始欣赏女子的美丽身体，开来有希望。无限盼望道：「枫儿，你也脱了衣裤让姐姐看看</w:t>
      </w:r>
    </w:p>
    <w:p>
      <w:r>
        <w:t>好吗？」</w:t>
      </w:r>
    </w:p>
    <w:p>
      <w:r>
        <w:t>小枫羞道：「枫儿的身体不像姐姐那么美，丑丑的可不敢让姐姐看。」</w:t>
      </w:r>
    </w:p>
    <w:p>
      <w:r>
        <w:t>云秀柔声道：「枫儿的身体又怎么会丑丑的？夫妻间就是要互相看到对方的身体呀。」</w:t>
      </w:r>
    </w:p>
    <w:p>
      <w:r>
        <w:t>「是吗？」小枫明白了，也脱光了衣服，云秀迫不及待的朝小枫胯下看去，这一看，云秀只感到一盆冷水当头</w:t>
      </w:r>
    </w:p>
    <w:p>
      <w:r>
        <w:t>泼下，小枫虽然欣赏自己的身躯，但那只是他对美好事物的天然领悟，却无男女之意，那条小虫，还是软软的。</w:t>
      </w:r>
    </w:p>
    <w:p>
      <w:r>
        <w:t>小枫看着云秀本来开始炙热的目光忽然变得空洞，吓道：「云姐姐，你怎么了？是不是枫儿的身体太丑，让你</w:t>
      </w:r>
    </w:p>
    <w:p>
      <w:r>
        <w:t>看了生气了？」</w:t>
      </w:r>
    </w:p>
    <w:p>
      <w:r>
        <w:t>云秀用手轻轻捏住那条小虫，叹道：「如果枫儿你大些，这条小虫就能变得硬直，那样，姐姐就能做你的人了。」</w:t>
      </w:r>
    </w:p>
    <w:p>
      <w:r>
        <w:t>小枫急切地问道：「那怎样才能变应变直？」</w:t>
      </w:r>
    </w:p>
    <w:p>
      <w:r>
        <w:t>云秀红着脸道：「不用怎样的，如果你是成年，方才看见姐姐的身体，就自然变直了。」</w:t>
      </w:r>
    </w:p>
    <w:p>
      <w:r>
        <w:t>小枫点点头，脑中突然打开了有关男女之事的知识，立时明白了一切，但是明白虽然明白，身体却还没有到达</w:t>
      </w:r>
    </w:p>
    <w:p>
      <w:r>
        <w:t>那一步。徒呼奈何。</w:t>
      </w:r>
    </w:p>
    <w:p>
      <w:r>
        <w:t>突然小枫想到一着，笑嘻嘻道：「变直吗？这又何难？姐姐你看着。」</w:t>
      </w:r>
    </w:p>
    <w:p>
      <w:r>
        <w:t>云秀不解看着小枫，只见小枫微闭双目，竟然做出运气的姿势，胯下小虫果然渐渐挺起，变粗变硬，最后虽然</w:t>
      </w:r>
    </w:p>
    <w:p>
      <w:r>
        <w:t>没有成人可观，也跟个小钢棒似的。此时对人体的解剖结构天下无人能比小枫更加了解，他运气使血行向下，行入</w:t>
      </w:r>
    </w:p>
    <w:p>
      <w:r>
        <w:t>海绵体，自然也取得了相同的效果。</w:t>
      </w:r>
    </w:p>
    <w:p>
      <w:r>
        <w:t>云秀见小枫竟然靠气功来行房，哭笑不得，但想想这也确实是个好主意，只要是把身体给了小枫，是什么方法</w:t>
      </w:r>
    </w:p>
    <w:p>
      <w:r>
        <w:t>也顾不得了，却没有想到小枫是怎样功力达到这么高的。连忙摆好架势，道：「枫儿快来，姐姐终于能做你的人了。」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