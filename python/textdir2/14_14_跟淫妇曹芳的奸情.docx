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跟淫妇曹芳的奸情</w:t>
      </w:r>
    </w:p>
    <w:p>
      <w:r>
        <w:t>（一）</w:t>
      </w:r>
    </w:p>
    <w:p>
      <w:r>
        <w:t>某年某月某日，一个靠写书糊口的小写手，带着烧猪半夜到关帝庙里还神。</w:t>
      </w:r>
    </w:p>
    <w:p>
      <w:r>
        <w:t>除了烧猪外还一大堆其他的动漫作品，内容全是关於三国的，光荣的第十五代三国，三国群雌传、真三国淫雄</w:t>
      </w:r>
    </w:p>
    <w:p>
      <w:r>
        <w:t>等游戏。</w:t>
      </w:r>
    </w:p>
    <w:p>
      <w:r>
        <w:t>小写手把祭品摆好说道：「多得关二哥你照顾我到天庭走了一趟，虽然仙间一月已是人间百年，但现在的世界</w:t>
      </w:r>
    </w:p>
    <w:p>
      <w:r>
        <w:t>可比从前有趣多了。我还买了你跟我要的那个一骑当千，关羽云长的首办模型，与最新的暴乳温泉大激战的动画。」</w:t>
      </w:r>
    </w:p>
    <w:p>
      <w:r>
        <w:t>此时中的关帝像一个变身竟然走了下来，头上戴着太阳眼镜，右手拿着ＡＫ四十七步枪场，单膝跪在地上，用</w:t>
      </w:r>
    </w:p>
    <w:p>
      <w:r>
        <w:t>左手翻弄着祭品说道：「贯忠你的日子混得不错啊！继风姿之后，东方也大卖吧！」</w:t>
      </w:r>
    </w:p>
    <w:p>
      <w:r>
        <w:t>贯忠搓着手说道：「二哥你客气了！还是叫我阿森吧。说起书的销量，要是当年二哥叫我替你写的那本三国演</w:t>
      </w:r>
    </w:p>
    <w:p>
      <w:r>
        <w:t>义，能够用来收版税就好了。我真是痛恨国人没有版权观念！说起来二哥你的打扮还真是与时俱进，一直走在朝流</w:t>
      </w:r>
    </w:p>
    <w:p>
      <w:r>
        <w:t>尖端。」</w:t>
      </w:r>
    </w:p>
    <w:p>
      <w:r>
        <w:t>关羽哈哈大笑说道：「二哥我在黑白两道都吃得开啊！当警察的来拜我，当贼的又来拜我，收祭品的都收到手</w:t>
      </w:r>
    </w:p>
    <w:p>
      <w:r>
        <w:t>软了。但这些人都是老粗，没有文化，不像你是文人，挑东西细心可靠。我每次报梦他们都买错东西给我，快气死</w:t>
      </w:r>
    </w:p>
    <w:p>
      <w:r>
        <w:t>了！我叫他们买关羽云长那个大奶妞儿的首办，居然能真的买个关公像来。」</w:t>
      </w:r>
    </w:p>
    <w:p>
      <w:r>
        <w:t>这时候一个穿着宋代盔甲，满脸忧国忧民神色的人，牵着一条赤条条，春潮满脸，奶大腰小臀够圆的美女犬进</w:t>
      </w:r>
    </w:p>
    <w:p>
      <w:r>
        <w:t>内，并跟关羽和贯忠打呼道：「云长兄你这里还真是门庭若市！可怜我那边人潮冷落。」</w:t>
      </w:r>
    </w:p>
    <w:p>
      <w:r>
        <w:t>关於呵呵笑道：「纹身小子，人比人，比死人，神仙也一样。跟玉帝和阎王比我又差远了！再说你还有秦门林</w:t>
      </w:r>
    </w:p>
    <w:p>
      <w:r>
        <w:t>氏这淫妇供你玩了快千年。」</w:t>
      </w:r>
    </w:p>
    <w:p>
      <w:r>
        <w:t>小写手贯忠说道：「阿飞哥你也不错！死后立庙受人祭祀的武将世上能有多少个。关二哥敢认第一，阿飞哥你</w:t>
      </w:r>
    </w:p>
    <w:p>
      <w:r>
        <w:t>认第二，其他人连第三都不敢认。」</w:t>
      </w:r>
    </w:p>
    <w:p>
      <w:r>
        <w:t>把头枕在美女犬的香臀上躺下的阿飞说道：「枉我阿飞为国为民的征战沙场一辈子，力抗蛮夷入侵，毕生一直</w:t>
      </w:r>
    </w:p>
    <w:p>
      <w:r>
        <w:t>想着北伐中原，渡过黄河还我大好河山。没想到死后所受香火还是及不上云长兄你这为一家一性打天下的。」</w:t>
      </w:r>
    </w:p>
    <w:p>
      <w:r>
        <w:t>关羽从祭品中扔了一罐啤酒给阿飞安慰他说道：「你也别羨慕我！来拜我的包括旁边的的这个小罗子在内，还</w:t>
      </w:r>
    </w:p>
    <w:p>
      <w:r>
        <w:t>不是为了好处，那有一点敬意。像倭国的三国产品，我堂堂伟丈夫，居然给改成这种光屁股的美女，他们还不是看</w:t>
      </w:r>
    </w:p>
    <w:p>
      <w:r>
        <w:t>得直爽。倒是阿飞你这纹身子的名字，让我们连叫出来也不敢，怕稍有得罪就被人痛骂我们卖国。」</w:t>
      </w:r>
    </w:p>
    <w:p>
      <w:r>
        <w:t>贯忠点头哈腰的奉承说道：「我对二哥你可是敬意十足的，岂同那些庸俗的凡夫。」</w:t>
      </w:r>
    </w:p>
    <w:p>
      <w:r>
        <w:t>阿飞坎坷的说道：「都怪前清和后清两个蛮族伪朝对我打压，窜改历史，让我空有虚名，庙里却没有香火。尤</w:t>
      </w:r>
    </w:p>
    <w:p>
      <w:r>
        <w:t>其那套『南宋王朝』真岂有此理。」</w:t>
      </w:r>
    </w:p>
    <w:p>
      <w:r>
        <w:t>贯忠贪焚的说道：「二哥！阿飞哥的事不能乱写，不如你再说些风流韵事给我听，让我再替你在写一本新传，</w:t>
      </w:r>
    </w:p>
    <w:p>
      <w:r>
        <w:t>叫做关羽床上三国营销学。学那些什么三个管理学、三国经营秘笈的书也赚多一点稿费。对了，赵云是女扮男装吧！</w:t>
      </w:r>
    </w:p>
    <w:p>
      <w:r>
        <w:t>二哥你可有上过她的床。」</w:t>
      </w:r>
    </w:p>
    <w:p>
      <w:r>
        <w:t>关羽不怒而威的震天说道：「贯忠你怎么学那些小白一样在胡说？每个人都给你们想成是女扮男装，整个三国</w:t>
      </w:r>
    </w:p>
    <w:p>
      <w:r>
        <w:t>都快变成女人国了。赵云是男人！正宗，真货的男人，我关羽行走江湖从不近男色的，那些可恨的腐女，把我和刘</w:t>
      </w:r>
    </w:p>
    <w:p>
      <w:r>
        <w:t>大哥和张飞都想成断背关系，害我快噁心死了。」</w:t>
      </w:r>
    </w:p>
    <w:p>
      <w:r>
        <w:t>断背关系？阿森心想，关二个连『断背山』都有看啊！下找『色戒』来拜祭他好了。</w:t>
      </w:r>
    </w:p>
    <w:p>
      <w:r>
        <w:t>看着贯忠表面上那畏怯的样子，阿飞替他说话道：「你就不要怪小森了。三国那么多武将，总有一两个是女扮</w:t>
      </w:r>
    </w:p>
    <w:p>
      <w:r>
        <w:t>男装吧！连我的抗金大军中也有人一、两个，我就不信云长兄你的时代就真的一个都没有。」</w:t>
      </w:r>
    </w:p>
    <w:p>
      <w:r>
        <w:t>关羽感慨万千的说道：「的确有一个！而且和我关系匪浅。」</w:t>
      </w:r>
    </w:p>
    <w:p>
      <w:r>
        <w:t>关於的记忆回到千百年前，自己还是人身的时候。</w:t>
      </w:r>
    </w:p>
    <w:p>
      <w:r>
        <w:t>那是在东汉末年，阉党为祸和的日子，民众苦於苛捐杂税，朝庭成了骑在百姓头上的猛兽。</w:t>
      </w:r>
    </w:p>
    <w:p>
      <w:r>
        <w:t>我不过是一个流离失所的孤儿，虽然有气有力却没有田地，就算想打工帮人耕田，自己都吃不饱的农民就更僱</w:t>
      </w:r>
    </w:p>
    <w:p>
      <w:r>
        <w:t>不起我，唯有就靠偷靠抢来混口饭吃了。想起来现在那些偷抢拐骗的黑道会拜我，也不是没有原因的，我本来就是</w:t>
      </w:r>
    </w:p>
    <w:p>
      <w:r>
        <w:t>做贼的前辈啊！</w:t>
      </w:r>
    </w:p>
    <w:p>
      <w:r>
        <w:t>这样的日子倒也逍遥自在，可惜好景不常，有一次中了农民的陷阱。原本想着会被报官治罪，没想到那些农民</w:t>
      </w:r>
    </w:p>
    <w:p>
      <w:r>
        <w:t>却目光凶狠的看着我。</w:t>
      </w:r>
    </w:p>
    <w:p>
      <w:r>
        <w:t>不对！应该是看着我身上那一身结实的肌肉。</w:t>
      </w:r>
    </w:p>
    <w:p>
      <w:r>
        <w:t>我额冒冷汗的惊慌说道：「喂！你们不是想吃人肉吧！我的肉可是酸的的，不好吃的。再说我只是偷了东西，</w:t>
      </w:r>
    </w:p>
    <w:p>
      <w:r>
        <w:t>私下用刑杀人可是死罪！」</w:t>
      </w:r>
    </w:p>
    <w:p>
      <w:r>
        <w:t>那些农民目露凶光，口水猛流的笑说道：「酸的肉啊！那连调味也省了。就生吃吧！」</w:t>
      </w:r>
    </w:p>
    <w:p>
      <w:r>
        <w:t>就在我哭唤着早不知死了多少年的爹娘来救命的时候，有一个油头粉面的少年带着一个小女孩经过。那小女孩</w:t>
      </w:r>
    </w:p>
    <w:p>
      <w:r>
        <w:t>唇齿白的好不可爱，听到那些农民要吃我就拚名替我求情。我自出生以来还没人对我这么好过的，一时间感激流涕。</w:t>
      </w:r>
    </w:p>
    <w:p>
      <w:r>
        <w:t>少年一脸厌恶的看着我对小女孩说道：「小芳儿，我都说帮你去找失散的父母了！玄德哥哥的钱要留下来作盘</w:t>
      </w:r>
    </w:p>
    <w:p>
      <w:r>
        <w:t>川。你看这傢伙一脸发红的，可见已经病入膏肓，你就是救了他，不过让他又由宰杀变成病死。」</w:t>
      </w:r>
    </w:p>
    <w:p>
      <w:r>
        <w:t>我猛摇着囚禁我的木笼道：「小兄弟你就发一发慈悲心救救我！我一定会做牛做马来报答你的。我这红脸是天</w:t>
      </w:r>
    </w:p>
    <w:p>
      <w:r>
        <w:t>生的，保证健康，绝对是上佳的劳力供应。」</w:t>
      </w:r>
    </w:p>
    <w:p>
      <w:r>
        <w:t>那个叫玄德的少年就是为日后我的大哥刘备。他拉长了脸，张大口对我说道：「发什么慈悲心？慈悲心多少钱</w:t>
      </w:r>
    </w:p>
    <w:p>
      <w:r>
        <w:t>一斤？做牛做马来报答你？怎么一个做牛和做马法？」</w:t>
      </w:r>
    </w:p>
    <w:p>
      <w:r>
        <w:t>那淘气可爱，一身织绵的小芳儿拉着还是少年的刘大哥的手说道：「哥哥你不是主动帮助我找失散的父母吗？</w:t>
      </w:r>
    </w:p>
    <w:p>
      <w:r>
        <w:t>也帮一帮这个红脸的大个子吧。他很可怜的！</w:t>
      </w:r>
    </w:p>
    <w:p>
      <w:r>
        <w:t>救了他可以让来给我当马骑，当牛牵，上马时还有人肉梯级。」</w:t>
      </w:r>
    </w:p>
    <w:p>
      <w:r>
        <w:t>为其活命，别说当马骑，当牛牵，就是替小芳儿擦那小屁股蛋我也甘愿。</w:t>
      </w:r>
    </w:p>
    <w:p>
      <w:r>
        <w:t>经不起小芳儿的要求，大哥对农民们说道：「这个红脸汉贱肉横生，明显身带恶菌不能吃，肉都发酸了，肯定</w:t>
      </w:r>
    </w:p>
    <w:p>
      <w:r>
        <w:t>病得不轻。一个铜钱卖给我吧！」</w:t>
      </w:r>
    </w:p>
    <w:p>
      <w:r>
        <w:t>那些农民听了几乎气得喷血的说道：「一个铜钱！最少要十个。」</w:t>
      </w:r>
    </w:p>
    <w:p>
      <w:r>
        <w:t>刘大哥发凶发狠的说道：「做你们的梦！十个铜钱？我最多出二个。杀人是死罪，信不信我报官告你们？再说</w:t>
      </w:r>
    </w:p>
    <w:p>
      <w:r>
        <w:t>你们这群农民骨瘦如柴，人不似人鬼不像鬼，十个不见得够我一个打，用强抢的话，我一个铜钱都不用付了。我看</w:t>
      </w:r>
    </w:p>
    <w:p>
      <w:r>
        <w:t>你们瘦得人不人，鬼不鬼的定非好人，说不定是贼。我刘备是中山靖王刘胜之后，虽然现在家道中落，天下好歹还</w:t>
      </w:r>
    </w:p>
    <w:p>
      <w:r>
        <w:t>是我刘家的，你们不是贼，我也冤枉你们是贼！看你们贼眉贼眼的一脸贼相还想吃人肉，悬官到来审你们，肯定必</w:t>
      </w:r>
    </w:p>
    <w:p>
      <w:r>
        <w:t>杀无赦。」</w:t>
      </w:r>
    </w:p>
    <w:p>
      <w:r>
        <w:t>这么一张长舌，贱格又毒的嘴的确世间少见，在刘大哥的毒舌攻击之下，有十个农民当场气昏，三个饿得皮黄</w:t>
      </w:r>
    </w:p>
    <w:p>
      <w:r>
        <w:t>骨瘦的农民更是被他激得当场气绝身亡，为免死伤更大，最后终於以三个铜钱成交。</w:t>
      </w:r>
    </w:p>
    <w:p>
      <w:r>
        <w:t>接下来刘大哥舞文弄墨的写了一份文件，来规定我如何一辈子做牛做马来报答他，有床要让他先佔用，有饭气</w:t>
      </w:r>
    </w:p>
    <w:p>
      <w:r>
        <w:t>要让他先吃半碗，连有内急要上茅厕，也规定要让他先上。</w:t>
      </w:r>
    </w:p>
    <w:p>
      <w:r>
        <w:t>此时小芳儿推着我的背说道：「爬下来！我要骑你。」</w:t>
      </w:r>
    </w:p>
    <w:p>
      <w:r>
        <w:t>我为之错愕的说道：「你这丫头是认真的吗？」</w:t>
      </w:r>
    </w:p>
    <w:p>
      <w:r>
        <w:t>小芳儿一踢我的屁股说道：「买了你，你就是我的奴隶，还不听令。」</w:t>
      </w:r>
    </w:p>
    <w:p>
      <w:r>
        <w:t>我只好爬在地上，背着小芳儿爬行。她那娇小的躯体还真是香，肌肤细白嫩滑，长大后定是倾国倾城的美人。</w:t>
      </w:r>
    </w:p>
    <w:p>
      <w:r>
        <w:t>写到一半后刘大哥说道：「红脸汉你叫什么名字？现在要替你立一张契弟合约。之后你就是我的契弟，我叫你</w:t>
      </w:r>
    </w:p>
    <w:p>
      <w:r>
        <w:t>去东就东，西就西，叫你食饭不能夹菜，叫你夹菜不能食饭，总之我说一句你做一句。」</w:t>
      </w:r>
    </w:p>
    <w:p>
      <w:r>
        <w:t>我唯有自叹倒霉，谁叫上天让救我的人是狡滑精明的刘大哥和刁蛮可爱的小芳儿，总好过被那些农民生吞活吃。</w:t>
      </w:r>
    </w:p>
    <w:p>
      <w:r>
        <w:t>我轻叹的说道：「我没有名字的！」</w:t>
      </w:r>
    </w:p>
    <w:p>
      <w:r>
        <w:t>刘大哥看着刚才用来关禁我，原先则是关禁鸡只的木笼说道：「你既然被关禁在木笼之中，那就姓关，身上沾</w:t>
      </w:r>
    </w:p>
    <w:p>
      <w:r>
        <w:t>着鸡的羽毛就叫羽，合起来就是关羽。这条村叫着桃园村，这份合约就定名为桃源村契弟合约。」</w:t>
      </w:r>
    </w:p>
    <w:p>
      <w:r>
        <w:t>后来刘大哥又认识了三弟张飞，张飞本来也是有家有业的人，误交了刘大个这个损友之后跟着大哥吃喝玩乐散</w:t>
      </w:r>
    </w:p>
    <w:p>
      <w:r>
        <w:t>尽家财，更被迫卖身为奴替刘大哥还债。刘大哥则私下买回了张飞的卖身契。后来我们打出一番天下，刘大哥把事</w:t>
      </w:r>
    </w:p>
    <w:p>
      <w:r>
        <w:t>情的经过改一改，就成了桃园三结义的故事，还到处宣传，说我们成了异性兄弟，表面上是同生共死，事实上是我</w:t>
      </w:r>
    </w:p>
    <w:p>
      <w:r>
        <w:t>们两个做契弟的行先死先，大哥有事时会走先。</w:t>
      </w:r>
    </w:p>
    <w:p>
      <w:r>
        <w:t>我就此跟随着刘大哥，当晚入夜露宿之后，我跟还认识不深的大哥说道：「刘大哥我看你是面恶心善！其实是</w:t>
      </w:r>
    </w:p>
    <w:p>
      <w:r>
        <w:t>一个好人，不止救了我，还不辞劳苦的送小芳回家。」</w:t>
      </w:r>
    </w:p>
    <w:p>
      <w:r>
        <w:t>刘大哥恶狠狠的瞪着我说道：「关羽你这蠢蛋，这个世界是做好人没有好下场。做奸人封官拜相，要不也权倾</w:t>
      </w:r>
    </w:p>
    <w:p>
      <w:r>
        <w:t>天下，金银齐来，像阉党的十常侍就是。我刘备是中山靖王刘胜之后，别看我现在居无定所四海为家，总有一天要</w:t>
      </w:r>
    </w:p>
    <w:p>
      <w:r>
        <w:t>像我的流氓祖先刘邦一样，也搞个皇帝来做做。</w:t>
      </w:r>
    </w:p>
    <w:p>
      <w:r>
        <w:t>「当年跟祖先争天下项羽就是好人有恶报，推翻暴秦打了天下后分封有功的兄弟，够义气了吧！结果就被兄弟</w:t>
      </w:r>
    </w:p>
    <w:p>
      <w:r>
        <w:t>们厌恶妒恨分封不均，被祖先刘邦挑拨离间，大战五年后终於给祖先手下大将韩信逐一击破天下诸候，围於垓下自</w:t>
      </w:r>
    </w:p>
    <w:p>
      <w:r>
        <w:t>刎乌江。祖先再把韩信利用完后杀了，才有我大汉四百年天下。无毒不丈夫，我祖先就大丈夫了。」</w:t>
      </w:r>
    </w:p>
    <w:p>
      <w:r>
        <w:t>刘大哥一连串话说下来脸不红气不喘的，倒把我说得头昏昏的。</w:t>
      </w:r>
    </w:p>
    <w:p>
      <w:r>
        <w:t>那时候我关羽还是大字不识一个的武夫，书都是后来跟人学的，可是听了这一番说词也不由得佩服刘大个的历</w:t>
      </w:r>
    </w:p>
    <w:p>
      <w:r>
        <w:t>史和学识丰富。</w:t>
      </w:r>
    </w:p>
    <w:p>
      <w:r>
        <w:t>接下来刘大哥跟我道：「曹芳是宦官曹腾的养子，曹嵩的女儿，是曹家长孙女。我趁她出游时加以拐带，迟些</w:t>
      </w:r>
    </w:p>
    <w:p>
      <w:r>
        <w:t>收了赎金自然会放回去。当然，人不能白放，小女孩的处女我要定了。关羽你负责出面收取赎金，我就扮救了曹芳</w:t>
      </w:r>
    </w:p>
    <w:p>
      <w:r>
        <w:t>的好人。再跟曹家要谢礼！」</w:t>
      </w:r>
    </w:p>
    <w:p>
      <w:r>
        <w:t>我当时心里骂道，他妈的！刘大哥你也太无毒不丈夫了吧。</w:t>
      </w:r>
    </w:p>
    <w:p>
      <w:r>
        <w:t>之后我虽然也因为良心不安，想私下放了曹芳，但好几次的企图都被精明的大哥看穿了，他还在我的食物中落</w:t>
      </w:r>
    </w:p>
    <w:p>
      <w:r>
        <w:t>了泻药，让我拉了好几天肚子。</w:t>
      </w:r>
    </w:p>
    <w:p>
      <w:r>
        <w:t>最后，我还是替大哥收了赎金，而在交还曹芳的当天晚上，一直扮好人的刘大哥跟小芳表白爱意，佔有了她的</w:t>
      </w:r>
    </w:p>
    <w:p>
      <w:r>
        <w:t>处女之身。事后不知道真相的她还感激大哥不已。</w:t>
      </w:r>
    </w:p>
    <w:p>
      <w:r>
        <w:t>之后的几年天下愈来愈乱，民不聊生。我和张飞两个契弟跟着随刘大哥，一起到处流浪，偷得就偷骗得就骗，</w:t>
      </w:r>
    </w:p>
    <w:p>
      <w:r>
        <w:t>偷不成骗不到的时候就由我和张飞两个出手强抢，也积聚了一毕后来起事的资金。</w:t>
      </w:r>
    </w:p>
    <w:p>
      <w:r>
        <w:t>天下大势就像大哥预言的一样，张角的黄巾军揭起了做反的大旗，试图推翻暴虐的朝廷。</w:t>
      </w:r>
    </w:p>
    <w:p>
      <w:r>
        <w:t>刘大哥也打出了镇压反贼的义旗，招兵买马，到处浑水摸鱼，四出抢掠，见到小的官兵和黄巾军就加以吞并，</w:t>
      </w:r>
    </w:p>
    <w:p>
      <w:r>
        <w:t>遇到大批军官时，我们就是抗贼的义军，遇到大股的黄巾军的时候我们就是倒戈的官兵。</w:t>
      </w:r>
    </w:p>
    <w:p>
      <w:r>
        <w:t>不知不觉间我军也发展成了一股数千人的小势力，朝廷军和黄巾军的对决则演变到双方主力交锋，十数万人的</w:t>
      </w:r>
    </w:p>
    <w:p>
      <w:r>
        <w:t>大决战。胜者得天下，败者冰消瓦解。</w:t>
      </w:r>
    </w:p>
    <w:p>
      <w:r>
        <w:t>那时候，就像是命中注定似的，我跟年纪轻轻，化名曹操扮成男儿身报国上阵，官拜骑都尉的曹芳重逢了。</w:t>
      </w:r>
    </w:p>
    <w:p>
      <w:r>
        <w:t>不止性别是假的，她的年龄也是假的，表面上是二十岁，实质上才十六岁不到。生得一张红艳的樱桃小嘴，鹅</w:t>
      </w:r>
    </w:p>
    <w:p>
      <w:r>
        <w:t>蛋脸配上柳眉，容颜俏丽明亮照人，而且性格活泼又聪明，穿着一身光洁亮丽的盔甲，骑在马上好不威风，别有一</w:t>
      </w:r>
    </w:p>
    <w:p>
      <w:r>
        <w:t>股让人动容的风姿。之不过身材在盔甲的掩盖下，不脱光，就没有什么好看的。</w:t>
      </w:r>
    </w:p>
    <w:p>
      <w:r>
        <w:t>还不知道真相的她，把我大哥这绑匪当作救命恩人，在军中重逢之后，还左一声刘大哥，右一声刘兄的亲切叫</w:t>
      </w:r>
    </w:p>
    <w:p>
      <w:r>
        <w:t>着。</w:t>
      </w:r>
    </w:p>
    <w:p>
      <w:r>
        <w:t>对长我，她是不时作弄戏负，取笑我的红脸，拉我的长鬍子。还迫我像从前般爬在地上给她骑。被成长为美女</w:t>
      </w:r>
    </w:p>
    <w:p>
      <w:r>
        <w:t>的曹芳欺负，我一则以悲，一则以喜。悲自然不用解释了，喜的话，不明白的人找个美女骑在自己背上就知。</w:t>
      </w:r>
    </w:p>
    <w:p>
      <w:r>
        <w:t>送到嘴边的肉，我那个刘大哥岂有不吃之理，当晚就藉口商议军情，把成长了的小芳儿引诱进自己的营帐中。</w:t>
      </w:r>
    </w:p>
    <w:p>
      <w:r>
        <w:t>再派我和张飞两个人守在帐外，阻止曹方手下的官兵来打扰。</w:t>
      </w:r>
    </w:p>
    <w:p>
      <w:r>
        <w:t>天寒地冻之下，张飞跟那些知道主帅是女儿身，前来阻扰的曹氏家将们打了好几架，把他们赶走了。我听着营</w:t>
      </w:r>
    </w:p>
    <w:p>
      <w:r>
        <w:t>帐内欢愉动人，抵死缠绵的春情叫唤，老是无法集中精神，反而被一个叫张辽的打了好几拳。</w:t>
      </w:r>
    </w:p>
    <w:p>
      <w:r>
        <w:t>背后传来隐若的娇呼道：「啊啊……大哥……你好勇猛……啊啊啊……小芳儿快不行了……」</w:t>
      </w:r>
    </w:p>
    <w:p>
      <w:r>
        <w:t>张飞嘿嘿淫笑说道：「真是同人不同命！大哥就好，就连行军打仗，也有这种男装丽人的小妞给他玩。我跟云</w:t>
      </w:r>
    </w:p>
    <w:p>
      <w:r>
        <w:t>长你就只能站在这里吹西北风！真让人羨慕死了。」</w:t>
      </w:r>
    </w:p>
    <w:p>
      <w:r>
        <w:t>我不快的说道：「有什么好羨慕的，曹芳那种淫妇，还没出嫁就爬到男人的床上去。我关羽是顶天立地的英雄</w:t>
      </w:r>
    </w:p>
    <w:p>
      <w:r>
        <w:t>好汉，将来就算娶妻也要取一个贤良淑德的处女。」</w:t>
      </w:r>
    </w:p>
    <w:p>
      <w:r>
        <w:t>张飞继续淫笑说道：「二哥你就别骗人了！你是羨慕还是妒忌？」</w:t>
      </w:r>
    </w:p>
    <w:p>
      <w:r>
        <w:t>我正要反驳张飞的时候，远处传来了廝杀惨叫的声音。最后的决战以黄巾军的突袭开始，我连忙奔进营帐中跟</w:t>
      </w:r>
    </w:p>
    <w:p>
      <w:r>
        <w:t>大哥报告敌袭。</w:t>
      </w:r>
    </w:p>
    <w:p>
      <w:r>
        <w:t>刘大哥听了我的话，二话不说的就由棉被中钻了出来，开始穿上盔甲。</w:t>
      </w:r>
    </w:p>
    <w:p>
      <w:r>
        <w:t>而曹芳看到我在场，不好意思的羞红了玉脸儿，尴尬地低着头，却笑得很幸福。那软如棉的身子，欺霜赛雪的</w:t>
      </w:r>
    </w:p>
    <w:p>
      <w:r>
        <w:t>白嫩肌肤，香肩和半个乳球裸露在外，让我看得神迷目炫。心中连忙喝止自己不能胡想乱想。</w:t>
      </w:r>
    </w:p>
    <w:p>
      <w:r>
        <w:t>曹芳看到我的模样脸一红骂道：「看什么看，没见过没穿衣服的女人吗？」</w:t>
      </w:r>
    </w:p>
    <w:p>
      <w:r>
        <w:t>不是没见过，但没见过这么美的。上等美女，刘大哥都自己享受。</w:t>
      </w:r>
    </w:p>
    <w:p>
      <w:r>
        <w:t>此时，大哥站在我的耳边淫笑说道：「我知道你对曹芳也有意思，等我玩够了，再让她给你玩好了！我们是好</w:t>
      </w:r>
    </w:p>
    <w:p>
      <w:r>
        <w:t>兄嘛，好契弟。」</w:t>
      </w:r>
    </w:p>
    <w:p>
      <w:r>
        <w:t>我反感的说道：「我关羽才没有那种兴趣！我要娶也只会娶处女。」</w:t>
      </w:r>
    </w:p>
    <w:p>
      <w:r>
        <w:t>只听到我所说的话，曹芳听了后气红了脸，赤身包里着床单，迎面给了我一拳。</w:t>
      </w:r>
    </w:p>
    <w:p>
      <w:r>
        <w:t>战事开始之后，被打肿脸的我和张飞跟随刘大哥在后方殿后，计划打败了就先逃，打胜了就抢功追击敌人。</w:t>
      </w:r>
    </w:p>
    <w:p>
      <w:r>
        <w:t>曹芳却不同，一心报国的她奋勇冲进敌阵之内，和左翼的黄巾军苦战不休，一直打到日出东方，在张宝军的连</w:t>
      </w:r>
    </w:p>
    <w:p>
      <w:r>
        <w:t>番冲击下，曹军濒於崩溃，曹芳本人也深陷敌阵之中，只和少数残兵奋勇抵抗。</w:t>
      </w:r>
    </w:p>
    <w:p>
      <w:r>
        <w:t>刘大哥看着情况不妙，薄情的丢下了曹芳说道：「有事我走先！你们两个殿后。」</w:t>
      </w:r>
    </w:p>
    <w:p>
      <w:r>
        <w:t>刘大哥带了三份之一的兵力先逃，这是常见的事了，谁叫他是大哥，我是义弟。但今次我不止是殿后，反而带</w:t>
      </w:r>
    </w:p>
    <w:p>
      <w:r>
        <w:t>头发动了突击，凭着一身强高武艺杀进杀出，试图救援曹芳。</w:t>
      </w:r>
    </w:p>
    <w:p>
      <w:r>
        <w:t>刀光剑映中我左冲右突杀进杀出，敌人的行动因而变得混乱，部分人跑了去追刘大哥，留下来的缺口则成了我</w:t>
      </w:r>
    </w:p>
    <w:p>
      <w:r>
        <w:t>突击目标，敌军变得更形混乱。稍后才出击的张飞则夺取了大奖，直取敌军的指挥张宝，趁混乱的形势闯入把他斩</w:t>
      </w:r>
    </w:p>
    <w:p>
      <w:r>
        <w:t>於马下。</w:t>
      </w:r>
    </w:p>
    <w:p>
      <w:r>
        <w:t>失去指挥官，使敌方左翼陷入混乱中无法恢复，而刘大哥逃跑得固然快，抢功劳也一样快，发觉变化后。绕了</w:t>
      </w:r>
    </w:p>
    <w:p>
      <w:r>
        <w:t>一个大圈后打击在敌人的背后。左翼的崩溃最终成了黄巾军在这场决战的败因。</w:t>
      </w:r>
    </w:p>
    <w:p>
      <w:r>
        <w:t>事后刘大哥把他的临阵逃跑，说成了事先策划好的战略迂回，抢了最大的功劳。即使亲手驱散敌军，把曹芳救</w:t>
      </w:r>
    </w:p>
    <w:p>
      <w:r>
        <w:t>出险境的是我，曹芳这个淫妇反而对大哥更崇拜，真是不知好人心，可恨已极！刘大哥说的做好人没好报果然没错。</w:t>
      </w:r>
    </w:p>
    <w:p>
      <w:r>
        <w:t>之后我虽然曾好意劝曹芳，大哥他的话不能尽信，却只招来热恋中的她冷眼相看。</w:t>
      </w:r>
    </w:p>
    <w:p>
      <w:r>
        <w:t>曹芳却娇蛮的说道：「我知你喜欢我，你是妒忌吧了！」</w:t>
      </w:r>
    </w:p>
    <w:p>
      <w:r>
        <w:t>黄巾乱平之后，我们跟曹芳暂时分开了，直到后来讨伐董卓，诸侯们的联军屯兵不前，一心救国的曹方年轻冲</w:t>
      </w:r>
    </w:p>
    <w:p>
      <w:r>
        <w:t>动，打算以一支孤军冒险突进，事先还跟刘大哥约好联军出击。</w:t>
      </w:r>
    </w:p>
    <w:p>
      <w:r>
        <w:t>刘大哥嘴上答应，行军时却慢於乌龟，等到曹芳挥军出击之后，刘大哥一副比流氓还要流氓的嘴脸道：「真是</w:t>
      </w:r>
    </w:p>
    <w:p>
      <w:r>
        <w:t>傻丫头！汉室天下存亡只关我们姓刘的事，别说天下诸侯，连我都不去了，偏要去为天下百姓送死，我刘备可没有</w:t>
      </w:r>
    </w:p>
    <w:p>
      <w:r>
        <w:t>那么笨，要送死你自己去吧！可惜一个玩完不用付钱的美女这就要死了，黄泉路上好走。」</w:t>
      </w:r>
    </w:p>
    <w:p>
      <w:r>
        <w:t>接下来利用袁绍军务繁忙的时候，刘大哥把他随军出征的妻子也弄上了手。</w:t>
      </w:r>
    </w:p>
    <w:p>
      <w:r>
        <w:t>后来曹军兵败的消息传来，我终於不顾刘大哥的反对，发兵救援。</w:t>
      </w:r>
    </w:p>
    <w:p>
      <w:r>
        <w:t>一日一夜急驰之后，沿着溃逃的曹军败卒，我找到了被董卓军追上，身陷重围之中，面对漫山遍野的敌军，俏</w:t>
      </w:r>
    </w:p>
    <w:p>
      <w:r>
        <w:t>脸上沾满血污，却凤眉上扬一脸坚毅不惧的失色，犹在拚死奋战的曹芳。</w:t>
      </w:r>
    </w:p>
    <w:p>
      <w:r>
        <w:t>我一怒策马杀了进去，心中除了曹芳的安危什么都顾不上了，青龙偃月刀左砍右劈，刀光所过之处，满天都是</w:t>
      </w:r>
    </w:p>
    <w:p>
      <w:r>
        <w:t>被我劈飞的人头，背后全是失去首级，血柱仰天狂喷的尸体。</w:t>
      </w:r>
    </w:p>
    <w:p>
      <w:r>
        <w:t>在敌阵中我左冲右突，多次进出，终於踏着尸山血海杀到了曹芳身边，把昏昏迷迷的她抱进怀中。</w:t>
      </w:r>
    </w:p>
    <w:p>
      <w:r>
        <w:t>在我怀中痴痴迷迷的她，一双美眸瞇成一线，螓首轻抬献上她的珠唇吻在我的俏脸上，让我那天生的红脸比平</w:t>
      </w:r>
    </w:p>
    <w:p>
      <w:r>
        <w:t>时还要红十倍，心情之激动，比起面对敌军的千军万马还要紧张。</w:t>
      </w:r>
    </w:p>
    <w:p>
      <w:r>
        <w:t>我生平所接触的女色，都是刘大哥带着我和张飞到妓院收保护费时，白嫖白玩所碰上的庸姿俗粉。像曹芳这种</w:t>
      </w:r>
    </w:p>
    <w:p>
      <w:r>
        <w:t>世家大户的千金小姐，我连碰都没有碰过。</w:t>
      </w:r>
    </w:p>
    <w:p>
      <w:r>
        <w:t>曹芳迷迷糊糊的在我耳边含泪的说道：「刘大哥我知道你会来救我的！你果然来了。」</w:t>
      </w:r>
    </w:p>
    <w:p>
      <w:r>
        <w:t>我当时可真是虎目含泪，为自己冒死来救的愚行感到可悲。费尽九牛二虎之力，结果人家心中根本没有我这红</w:t>
      </w:r>
    </w:p>
    <w:p>
      <w:r>
        <w:t>脸汉。曹芳这个一心一意爱上大哥的傻女孩真是可悲。</w:t>
      </w:r>
    </w:p>
    <w:p>
      <w:r>
        <w:t>我仰天长叹！自己出身卑微，又生了一张常人没有的奇怪红脸，除了冲锋陷阵的一身蛮力又没有什么长处，相</w:t>
      </w:r>
    </w:p>
    <w:p>
      <w:r>
        <w:t>比之下刘大哥有王室血统，一副白脸书生的模样，还精通诗词书法经史典籍。曹芳是该配刘大哥的！</w:t>
      </w:r>
    </w:p>
    <w:p>
      <w:r>
        <w:t>突出重围逃过董卓军的追击后，我选了在一条小河边结营。</w:t>
      </w:r>
    </w:p>
    <w:p>
      <w:r>
        <w:t>替曹芳脱下染血的盔甲，她原本白壁无瑕的娇躯，现在却多处负伤，羊脂白玉似的胴体在战场上饱受摧残。这</w:t>
      </w:r>
    </w:p>
    <w:p>
      <w:r>
        <w:t>样替女孩子脱衣服，洗擦那粉雕玉琢的柔媚肉体我还是第一次，虽然知道不该有色心，但还是兴奋到全身冒汗。</w:t>
      </w:r>
    </w:p>
    <w:p>
      <w:r>
        <w:t>我不明白曹芳为什么要以一个女儿身在战场上冒死蛮干，先是讨伐黄巾贼，后来单身刺杀董卓，现在又孤军跟</w:t>
      </w:r>
    </w:p>
    <w:p>
      <w:r>
        <w:t>十数万的董卓大军决战。兵马比你多十倍的袁绍不去，血缘比你亲天子十倍的刘大哥不去，连力气比你大十倍的我</w:t>
      </w:r>
    </w:p>
    <w:p>
      <w:r>
        <w:t>也不去，你一个弱质纤纤的女子是可苦为之？天下苍生的命运又岂是你一个小丫头能够左右的，你不过是被刘大哥</w:t>
      </w:r>
    </w:p>
    <w:p>
      <w:r>
        <w:t>玩弄在掌中的一条可怜虫。</w:t>
      </w:r>
    </w:p>
    <w:p>
      <w:r>
        <w:t>我回忆往事述说到这里的时候，贯忠的话把我打断了。</w:t>
      </w:r>
    </w:p>
    <w:p>
      <w:r>
        <w:t>贯忠淫笑着说道：「关二哥！大家都敬拜你有义气，没想到你原来也是个奸淫大嫂的人。」</w:t>
      </w:r>
    </w:p>
    <w:p>
      <w:r>
        <w:t>我气得吹鬚瞪眼的说道：「你把我关羽当甚么人了？曹芳可不是我的大嫂，她不过是个为患汉室的淫妇。」</w:t>
      </w:r>
    </w:p>
    <w:p>
      <w:r>
        <w:t>正玩弄着脚边秦门林氏美女犬的那胸前大奶的阿飞说道：「君君臣臣父父子子，云长兄！你这是对主公不忠啊。」</w:t>
      </w:r>
    </w:p>
    <w:p>
      <w:r>
        <w:t>我由堆成山的祭品中抽了一根香烟，撕开上面海关查封的封条，用自己庙内的蜡烛点燃后边抽边说道：「说到</w:t>
      </w:r>
    </w:p>
    <w:p>
      <w:r>
        <w:t>忠诚！纹身小阿飞你就别说我了，我刘大哥虽是个自己便宜佔尽的人，他有猪肉吃也会分件猪头骨给我和张飞两个</w:t>
      </w:r>
    </w:p>
    <w:p>
      <w:r>
        <w:t>小弟，他利用我多了，却没出卖过我。他救我一命，而我为他一辈子出生入死！要不是我不肯投降孙权，这颗人头</w:t>
      </w:r>
    </w:p>
    <w:p>
      <w:r>
        <w:t>也不会被孙权小儿斩了。」</w:t>
      </w:r>
    </w:p>
    <w:p>
      <w:r>
        <w:t>纹身小阿飞不甘心的哭啼啼的说道：「别比了！谁叫我认主不明。一生就想着渡江北伐，收复故土，驱逐金兵</w:t>
      </w:r>
    </w:p>
    <w:p>
      <w:r>
        <w:t>出关外，没想到却被自己效忠的皇帝斩了我的头。」</w:t>
      </w:r>
    </w:p>
    <w:p>
      <w:r>
        <w:t>贯忠却不明所以的说道：「关二哥！你是喜欢曹芳那个淫妇的吧。可是从前你跟我说三国的故事，却把她说成</w:t>
      </w:r>
    </w:p>
    <w:p>
      <w:r>
        <w:t>大奸臣，也没有说明她原来是女儿身。」</w:t>
      </w:r>
    </w:p>
    <w:p>
      <w:r>
        <w:t>我摇头苦笑！贯忠是不明白的了。反而是纹身小阿飞或许会明白，杀他的是皇帝，后世的史书和百姓却把罪都</w:t>
      </w:r>
    </w:p>
    <w:p>
      <w:r>
        <w:t>怪到，那个代代相传认定胸大女人都有罪，的姓秦奸臣身上。</w:t>
      </w:r>
    </w:p>
    <w:p>
      <w:r>
        <w:t>不止女人可以强奸，历史也是可以任人强奸的。又一次关羽进入了回忆的世界。</w:t>
      </w:r>
    </w:p>
    <w:p>
      <w:r>
        <w:t>我衣不解带的照顾了曹芳一整个夜晚，直到次日她因为伤口而引起的发烧退去，醒来为止。</w:t>
      </w:r>
    </w:p>
    <w:p>
      <w:r>
        <w:t>满脸冷汗的曹芳突然惊醒过来，大概是发了在战场上的恶梦吧！抬起上半身的她，香滑光裸的肩膀，还有雪白</w:t>
      </w:r>
    </w:p>
    <w:p>
      <w:r>
        <w:t>眩目的挺突双峰都尽现在我眼前，让我尴尬的别转了脸。</w:t>
      </w:r>
    </w:p>
    <w:p>
      <w:r>
        <w:t>发现自己全身赤裸，只盖着一条绵被的曹芳，尖呼一声之后尴尬的说道：「关羽是你替我包扎伤口的吗？」</w:t>
      </w:r>
    </w:p>
    <w:p>
      <w:r>
        <w:t>我不好意思的说道：「我这里又没有女人！我不帮你总不能叫别人来帮你包扎。」</w:t>
      </w:r>
    </w:p>
    <w:p>
      <w:r>
        <w:t>接下来曹芳急不及待的向我问道：「刘大哥在那里？他把我救出来之后怎样了？是不是有遇上什么危险？」</w:t>
      </w:r>
    </w:p>
    <w:p>
      <w:r>
        <w:t>心中有刺的我刻薄的说道：「刘大哥他没有来，是我自己要来救你的。刘大哥现在正跟袁绍的妻子在床上快活，</w:t>
      </w:r>
    </w:p>
    <w:p>
      <w:r>
        <w:t>要是被人捉奸在床可能就有危险了，不过有张飞在定能化险为夷的。」</w:t>
      </w:r>
    </w:p>
    <w:p>
      <w:r>
        <w:t>曹芳听了之后脸色非常难看。我脸上则是一副得意的神色，可内心里不知什么，却因伤害到她而感到难过。</w:t>
      </w:r>
    </w:p>
    <w:p>
      <w:r>
        <w:t>我轻叹一声说道：「清醒一点吧！你并不笨，反而应该说是聪明机智的人。</w:t>
      </w:r>
    </w:p>
    <w:p>
      <w:r>
        <w:t>别让爱情蒙蔽了你的眼睛，刘大哥这个人贪生怕死倒没有什么，偷抢拐骗在乱世也是无奈的生存之道，多少还</w:t>
      </w:r>
    </w:p>
    <w:p>
      <w:r>
        <w:t>有点义气，可是你在他眼中就是向上爬时勾引上的其中一个女人，能利用就利用。他对你的爱绝不会比对袁绍的妻</w:t>
      </w:r>
    </w:p>
    <w:p>
      <w:r>
        <w:t>子多。」</w:t>
      </w:r>
    </w:p>
    <w:p>
      <w:r>
        <w:t>曹芳咬碎银牙的道：「他的为人我清楚！可是我最喜欢你们两个，比起那个充满压力，争权夺利的家，我更喜</w:t>
      </w:r>
    </w:p>
    <w:p>
      <w:r>
        <w:t>欢自由自在和你们两个在外面流浪的生活。」</w:t>
      </w:r>
    </w:p>
    <w:p>
      <w:r>
        <w:t>看着曹芳一往情深的样子，我既心痛且不快的说道：「我坦白告诉你吧！当年就是刘大哥设计把你诱拐的，而</w:t>
      </w:r>
    </w:p>
    <w:p>
      <w:r>
        <w:t>我则是负责替大哥收取赎金的绑匪。你真以为我们两个是好人，带着你四处旅行，寻找家人？少天真了！」</w:t>
      </w:r>
    </w:p>
    <w:p>
      <w:r>
        <w:t>曹芳眼角含泪的说道：「我早就由父亲口中知道了，会把脸涂黑的绑匪，自然是为了掩盖你那张天生的红脸。」</w:t>
      </w:r>
    </w:p>
    <w:p>
      <w:r>
        <w:t>我大感震惊的说道：「那你为甚么还要喜欢刘备？」</w:t>
      </w:r>
    </w:p>
    <w:p>
      <w:r>
        <w:t>曹芳拉扯者那张绵被，掩盖着赤裸的娇躯，轻擦着脸上的泪珠说道：「那时我很喜欢你们两个！一个机智狡滑</w:t>
      </w:r>
    </w:p>
    <w:p>
      <w:r>
        <w:t>脸恶心善，一个忠直呆笨好欺负。一个温柔且善体人意，一个不辞劳苦且为人纯朴，我不知该选择那一个。最后是</w:t>
      </w:r>
    </w:p>
    <w:p>
      <w:r>
        <w:t>刘大哥选择了我，而你只会懦弱的躲在一旁生你的闷气。我既然已是刘大哥的人，就只能一心一意喜欢他一个了。</w:t>
      </w:r>
    </w:p>
    <w:p>
      <w:r>
        <w:t>我可不是水性杨花的淫妇！」</w:t>
      </w:r>
    </w:p>
    <w:p>
      <w:r>
        <w:t>这叫人过於震惊的真相，叫我心有不甘的握手成拳说道：「要是我当年抢先刘大哥一步会怎样？」</w:t>
      </w:r>
    </w:p>
    <w:p>
      <w:r>
        <w:t>曹芳泪流满脸的说道：「现在再说又有什么用！一切都已成定局了。」</w:t>
      </w:r>
    </w:p>
    <w:p>
      <w:r>
        <w:t>对曹芳来说我是过去了的选择，但对我来说可不是。我情不自禁的低下头，吻在她的额上。</w:t>
      </w:r>
    </w:p>
    <w:p>
      <w:r>
        <w:t>由营帐的窗口洒下来的晨光，映衬着曹芳那包扎着绷带，千娇百媚天生尤物的胴体，带有一种楚楚可怜的美。</w:t>
      </w:r>
    </w:p>
    <w:p>
      <w:r>
        <w:t>她身上飘出阵阵清香，大概是属於胸前乳香的味道。</w:t>
      </w:r>
    </w:p>
    <w:p>
      <w:r>
        <w:t>在她惊呆了的同时，我伸手插进绵被里，手按在肉感饱满的胸部上爱抚，圆浑鼓涨的乳球一手所不能掌握，是</w:t>
      </w:r>
    </w:p>
    <w:p>
      <w:r>
        <w:t>比我所碰过的每一个妓女都还要大的一对圣母峰。</w:t>
      </w:r>
    </w:p>
    <w:p>
      <w:r>
        <w:t>害羞尴尬的曹芳，从震惊过度中恢复了过来，然后娇声尖叫着推开我。</w:t>
      </w:r>
    </w:p>
    <w:p>
      <w:r>
        <w:t>曹芳泣不成声的大叫道：「不要这样！已经太迟了，我现在对刘大哥心有所属。关二哥你不能这样。」</w:t>
      </w:r>
    </w:p>
    <w:p>
      <w:r>
        <w:t>我虎吼一声说道：「那又怎样？大哥根本不爱你，他早就跟我说过，玩完了可以把你送给我。但是我不同，天</w:t>
      </w:r>
    </w:p>
    <w:p>
      <w:r>
        <w:t>下女人虽多，让我动心的只有你一个。爱你从小的天真无邪，爱你刁蛮恶作剧后对我的温柔补偿，爱你现在在柔媚</w:t>
      </w:r>
    </w:p>
    <w:p>
      <w:r>
        <w:t>中带着坚强不屈的性格。还有你这天香国色的美貌，与风骚入骨的胴体。」</w:t>
      </w:r>
    </w:p>
    <w:p>
      <w:r>
        <w:t>我不管曹芳的尖声抗议，强行把她抱进了我的怀中，二人紧靠在一起，两具肉体在热烈的摩擦着。</w:t>
      </w:r>
    </w:p>
    <w:p>
      <w:r>
        <w:t>不顾她的挣扎反抗，我把她温香软玉的胴抱满怀，我更进一步强吻在曹芳的香软檀口上，将我滑湿的大舌塞到</w:t>
      </w:r>
    </w:p>
    <w:p>
      <w:r>
        <w:t>曹芳的樱桃小嘴中。</w:t>
      </w:r>
    </w:p>
    <w:p>
      <w:r>
        <w:t>曹芳把她的樱桃小嘴张开到极限，被迫跟我双舌交缠互相舔啜。</w:t>
      </w:r>
    </w:p>
    <w:p>
      <w:r>
        <w:t>她眼中被压制的欲望火炎直线上升，冰山般抗拒我的态度逐渐融快，然后有如野火燎原，两人相互吸吮和爱抚</w:t>
      </w:r>
    </w:p>
    <w:p>
      <w:r>
        <w:t>起来。</w:t>
      </w:r>
    </w:p>
    <w:p>
      <w:r>
        <w:t>吞嚥着曹芳的唾液，细意玩弄着她的丁香小舌，予以刺激和挑逗。我全身燃起了灼热的欲火。</w:t>
      </w:r>
    </w:p>
    <w:p>
      <w:r>
        <w:t>我实在压抑了太多年，从前她是让我不忍心下手弄伤的小女孩，重逢后她又成了刘大哥的女人。</w:t>
      </w:r>
    </w:p>
    <w:p>
      <w:r>
        <w:t>拉开她身上唯一的棉被，我那粗糙的大手游走在她那冰肌玉骨的娇躯上。</w:t>
      </w:r>
    </w:p>
    <w:p>
      <w:r>
        <w:t>「啊啊啊啊啊啊……」曹芳发出了快意、淫荡且激情的叫声。水汪汪的星眸内充满了情意和悲伤，脸上的表情</w:t>
      </w:r>
    </w:p>
    <w:p>
      <w:r>
        <w:t>妩媚动人，既陷在情欲两难之间在挣扎，又不舍得对我的情意，我是这么相信的，双颊还绽放着娇艳的玫晕。</w:t>
      </w:r>
    </w:p>
    <w:p>
      <w:r>
        <w:t>被我大胆狂野的揉搓着一对大奶子，曹芳眉头紧皱，脸上表情苦乐参半。双膝跪在床上，一对纤手抱在我的背</w:t>
      </w:r>
    </w:p>
    <w:p>
      <w:r>
        <w:t>后。</w:t>
      </w:r>
    </w:p>
    <w:p>
      <w:r>
        <w:t>而我则已是欲罢不能，手指摸到了她那黑色森林上，在这娇嫩的花丘上上下下的活动。然后逐渐把手指插进她</w:t>
      </w:r>
    </w:p>
    <w:p>
      <w:r>
        <w:t>的花穴，还响起了沽滋沽滋的进出声音。</w:t>
      </w:r>
    </w:p>
    <w:p>
      <w:r>
        <w:t>「关二哥！」曹芳的表情逐複杂已极，爱恨交缠情欲两难。张开樱桃小嘴，眼角带泪，轻吻着我的脸颊。而她</w:t>
      </w:r>
    </w:p>
    <w:p>
      <w:r>
        <w:t>双腿尽头的桃花秘穴，也渗出了温热的爱液蜜露。</w:t>
      </w:r>
    </w:p>
    <w:p>
      <w:r>
        <w:t>看曹芳叫人心动，驯如羔羊的模样，我一声嘶吼，把一身甲冑直接扯烂，露出精壮结实的红色肉体，而我爱抚</w:t>
      </w:r>
    </w:p>
    <w:p>
      <w:r>
        <w:t>她的动作也愈加狂野和勇猛。全身红色，头上戴着有刺头盔的我，可是拥有常人三倍的抽插速度，在欢场中被妓女</w:t>
      </w:r>
    </w:p>
    <w:p>
      <w:r>
        <w:t>们叫作红色慧星关羽的。</w:t>
      </w:r>
    </w:p>
    <w:p>
      <w:r>
        <w:t>快感的表情压倒了其他愁丝与回忆，曹芳以咬碎银牙的幽怨模样向我幽幽说道：「你敢括入来吗？你不要后悔</w:t>
      </w:r>
    </w:p>
    <w:p>
      <w:r>
        <w:t>啊……」</w:t>
      </w:r>
    </w:p>
    <w:p>
      <w:r>
        <w:t>我斩钉截铁的说道：「我才不会后悔！」</w:t>
      </w:r>
    </w:p>
    <w:p>
      <w:r>
        <w:t>我脱光了衣服，除了头盔。推倒曹芳在身下，捉着她光洁亮滑的粉腿，而她则尴尬的盯着我胯下那红色怒举向</w:t>
      </w:r>
    </w:p>
    <w:p>
      <w:r>
        <w:t>天的肉柱。</w:t>
      </w:r>
    </w:p>
    <w:p>
      <w:r>
        <w:t>曹芳惶恐的说道：「关羽你好大！比刘大哥还尤有过之，我会不会被你撑死的。」</w:t>
      </w:r>
    </w:p>
    <w:p>
      <w:r>
        <w:t>我妒忌的说道：「这时候用得着跟大哥的比大小吗？就让我看看你欢好时的动人模样。」</w:t>
      </w:r>
    </w:p>
    <w:p>
      <w:r>
        <w:t>曹芳羞红俏脸咬紧下唇，一副静待我入侵的样子。</w:t>
      </w:r>
    </w:p>
    <w:p>
      <w:r>
        <w:t>我抱起曹芳的柳腰一口气挺进花穴之内。</w:t>
      </w:r>
    </w:p>
    <w:p>
      <w:r>
        <w:t>「啊啊啊啊……好……好粗……啊啊啊啊啊啊啊啊……好长……太长了……啊啊啊啊……」</w:t>
      </w:r>
    </w:p>
    <w:p>
      <w:r>
        <w:t>我可不管她的抗拒挣扎和淫声乱叫，狭小的花穴有若处女般紧窄，温润湿滑的秘花，包裹得我像要融化一样。</w:t>
      </w:r>
    </w:p>
    <w:p>
      <w:r>
        <w:t>我腰部用力运劲一挺，一进一退的开始拚命突进，被我操得玉脸陀红的曹芳螓首左摇右摆，头上乌丝披散，一</w:t>
      </w:r>
    </w:p>
    <w:p>
      <w:r>
        <w:t>对白乳玉笋随着我激烈的活塞运动而波浪般晃动起来。</w:t>
      </w:r>
    </w:p>
    <w:p>
      <w:r>
        <w:t>狭小温热的花穴，像回应我的进攻似地收缩蠕动，让我亢奋异常。</w:t>
      </w:r>
    </w:p>
    <w:p>
      <w:r>
        <w:t>曹芳不止是让我动情心仪的对象，看着她由小女孩成长为少女，一直让我暗恋倾慕。对我这出身卑贱，父母不</w:t>
      </w:r>
    </w:p>
    <w:p>
      <w:r>
        <w:t>明的人来说，夏候家本来就是随刘邦打天下的名家望族，虽然因时势而改姓於宦官名下，但现在的曹芳不止出身高</w:t>
      </w:r>
    </w:p>
    <w:p>
      <w:r>
        <w:t>贵，还化名为操，伪作男儿之身，是西园八校尉中的典军校尉。相比下，我在刘大哥旗下，不过是指挥几百杂兵，</w:t>
      </w:r>
    </w:p>
    <w:p>
      <w:r>
        <w:t>连个官职都没有的低微将校。</w:t>
      </w:r>
    </w:p>
    <w:p>
      <w:r>
        <w:t>驰骋在这粉雕玉琢的胴体内不止让我兴奋，还充满了压倒权贵，高攀而上的征服感。</w:t>
      </w:r>
    </w:p>
    <w:p>
      <w:r>
        <w:t>搂着怀中肉感丰满羊脂白玉似的胴体，操在那爱蜜横流的花穴内，那种快感真是无以言喻。在我激烈且多变的</w:t>
      </w:r>
    </w:p>
    <w:p>
      <w:r>
        <w:t>体位和动作中，曹芳为了不想惊扰我的部下，用贝齿强咬住下唇不去发出声音。而她愈是忍耐我愈是想戏弄她，腰</w:t>
      </w:r>
    </w:p>
    <w:p>
      <w:r>
        <w:t>间更加多了几分力道，进出之余更低头张嘴咬在她的酥胸上，直到逼她叫出声音为止。</w:t>
      </w:r>
    </w:p>
    <w:p>
      <w:r>
        <w:t>「啊啊……痛……啊啊……」曹芳最后大声的叫了出来，淫靡的叫声直传帐外。</w:t>
      </w:r>
    </w:p>
    <w:p>
      <w:r>
        <w:t>我不知有没有人听到，可能有也可能没有。</w:t>
      </w:r>
    </w:p>
    <w:p>
      <w:r>
        <w:t>吓得俏脸神色大变的曹芳，在回过神来之后，用十指狠狠的抓在我的背后。</w:t>
      </w:r>
    </w:p>
    <w:p>
      <w:r>
        <w:t>被抓破背皮流血的我，受痛后却闷不啍声，从小我就被人打惯了。而且我更化痛楚为力量，插抽得更加起劲，</w:t>
      </w:r>
    </w:p>
    <w:p>
      <w:r>
        <w:t>响起了啪哒啪哒的声音，弄到爱液从花穴中飞溅床上。</w:t>
      </w:r>
    </w:p>
    <w:p>
      <w:r>
        <w:t>「啊啊啊啊……慢一点……我快被你干死了！关二哥。」</w:t>
      </w:r>
    </w:p>
    <w:p>
      <w:r>
        <w:t>曹芳额冒香汗，脸上百感交集的伏在我肩头道：「你好狠心！」</w:t>
      </w:r>
    </w:p>
    <w:p>
      <w:r>
        <w:t>我在心中不由得感到唏嘘无奈。尽管我终於得到曹芳叫我魂牵梦回的肉体，这胸大奶挺，水蛇腰幼细动人，粉</w:t>
      </w:r>
    </w:p>
    <w:p>
      <w:r>
        <w:t>腿修长健美的双腿，真是让人爱不释手的尤物啊！但是除了刘大哥，阻隔在我们之间的还有悬殊的身分地位！</w:t>
      </w:r>
    </w:p>
    <w:p>
      <w:r>
        <w:t>把肯定多难的前途抛诸脑后，我按压揉搓着曹芳那饱满的豪乳。低头在其中之一上，张口含着岭上红梅，舌尖</w:t>
      </w:r>
    </w:p>
    <w:p>
      <w:r>
        <w:t>撩拨其上的活动。</w:t>
      </w:r>
    </w:p>
    <w:p>
      <w:r>
        <w:t>曹芳她白瓷一般娇嫩的皮肤，随着激情的动作，血液循环加速，体温变暖，肌肤都泛起动人的樱色。媚眼如丝</w:t>
      </w:r>
    </w:p>
    <w:p>
      <w:r>
        <w:t>的她，回应着我的高速进出，似在享受应该水涨船高的快感。</w:t>
      </w:r>
    </w:p>
    <w:p>
      <w:r>
        <w:t>而且她花穴内，还隐若有种深不可测的吸力，一挤一压之之间，由擎天一柱的顶端开始，为我带来妙不可言的</w:t>
      </w:r>
    </w:p>
    <w:p>
      <w:r>
        <w:t>官能刺激。</w:t>
      </w:r>
    </w:p>
    <w:p>
      <w:r>
        <w:t>我也投桃报梨，前进之余腰部用力，让擎天一柱绕着圈，时深时浅的磨擦着花壁。</w:t>
      </w:r>
    </w:p>
    <w:p>
      <w:r>
        <w:t>不久之后，我们的呼吸愈形急促，二人体温上升，连床铺面都已经沾满了滑潺潺的爱液。</w:t>
      </w:r>
    </w:p>
    <w:p>
      <w:r>
        <w:t>曹芳发出唔唔哦哦的呓语，在我的冲刺下，这种压抑到极限下忍不住叫出来的声音，听起来更是刺激和叫人心</w:t>
      </w:r>
    </w:p>
    <w:p>
      <w:r>
        <w:t>动。</w:t>
      </w:r>
    </w:p>
    <w:p>
      <w:r>
        <w:t>感到体内压力上升的我，运起腰力来作了一连串的冲刺，获得更进一步的快感之后，再作了最后的驰骋急袭，</w:t>
      </w:r>
    </w:p>
    <w:p>
      <w:r>
        <w:t>凭着我虎背熊腰的体格，粗壮的臂弯，我一手抱着曹芳的柳腰，一手托着她的圆浑美臀，一口气增速到极限，十深</w:t>
      </w:r>
    </w:p>
    <w:p>
      <w:r>
        <w:t>不浅的连顶进花穴内。</w:t>
      </w:r>
    </w:p>
    <w:p>
      <w:r>
        <w:t>曹芳如遭雷击的全身一震，只不过那肯定是快感的雷击。粉脸桃红的她满脸享受又似受罪的表情。</w:t>
      </w:r>
    </w:p>
    <w:p>
      <w:r>
        <w:t>看到她动情的模样，我加把劲一股脑儿的直插到底。</w:t>
      </w:r>
    </w:p>
    <w:p>
      <w:r>
        <w:t>「啊啊啊啊啊……」曹芳忍无可忍的低声叫出了欢乐的呻吟。</w:t>
      </w:r>
    </w:p>
    <w:p>
      <w:r>
        <w:t>在不剋自持的高呼之中，曹芳达到了高潮的状态，花蜜潮涌而出，沾满了双腿和床单。</w:t>
      </w:r>
    </w:p>
    <w:p>
      <w:r>
        <w:t>「喔……啊啊……」我的擎天一柱，也昂扬的把浓郁黏稠的热豆浆全往她的花穴内射了进去。</w:t>
      </w:r>
    </w:p>
    <w:p>
      <w:r>
        <w:t>那真是前所未有的痛快和欢愉。</w:t>
      </w:r>
    </w:p>
    <w:p>
      <w:r>
        <w:t>（待续）</w:t>
      </w:r>
    </w:p>
    <w:p>
      <w:r>
        <w:t>（二、完结编）</w:t>
      </w:r>
    </w:p>
    <w:p>
      <w:r>
        <w:t>「那接下来云长兄和曹芳就过起了幸福美满的生活了吧！」过来串门子的飞将军说道。</w:t>
      </w:r>
    </w:p>
    <w:p>
      <w:r>
        <w:t>回忆被打断的关羽，一张红脸气得更红，把手中的香烟弹射向飞将军脸上说道：「纹身小阿飞！你是童话看多</w:t>
      </w:r>
    </w:p>
    <w:p>
      <w:r>
        <w:t>了吗？你去看看三国志，我关羽死无全尸头首分家的下场，究竟那里像是王子与公主从此幸福快乐的童话。」</w:t>
      </w:r>
    </w:p>
    <w:p>
      <w:r>
        <w:t>飞将军始终是名震中原的一代名将，伸出双指就准备无误的夹着迎面射来的香烟，抽了两口后感叹说道：「还</w:t>
      </w:r>
    </w:p>
    <w:p>
      <w:r>
        <w:t>是万宝路这牌子好！香火鼎盛的真不同，我那边只有香烛，那有香烟！要不然就只有捡上香的人掉在地上的烟屁股。」</w:t>
      </w:r>
    </w:p>
    <w:p>
      <w:r>
        <w:t>小写手阿森说道：「那接下来究竟怎样？关二哥你可别再说谎骗我。」</w:t>
      </w:r>
    </w:p>
    <w:p>
      <w:r>
        <w:t>关羽又一次沉醉在过去的回忆之中。</w:t>
      </w:r>
    </w:p>
    <w:p>
      <w:r>
        <w:t>一夕缠绵之后，得知曹芳原来也是喜欢自己的，让我兴奋不已。</w:t>
      </w:r>
    </w:p>
    <w:p>
      <w:r>
        <w:t>当我们再一次拔营起程之后，和负伤未癒的曹芳共乘在她的爱马爪黄飞电背上，两人之间的气氛温馨甜蜜，二</w:t>
      </w:r>
    </w:p>
    <w:p>
      <w:r>
        <w:t>人躯体紧贴，体温相传。这辈子我没试过这么幸福的时光！</w:t>
      </w:r>
    </w:p>
    <w:p>
      <w:r>
        <w:t>不久刘大哥的军队就来接应我们。而不出个我所料之外，事后问起张飞，刘大哥是在探子回报董卓军已经撤退</w:t>
      </w:r>
    </w:p>
    <w:p>
      <w:r>
        <w:t>后才发兵前来的。</w:t>
      </w:r>
    </w:p>
    <w:p>
      <w:r>
        <w:t>来迎接我们的刘大哥一脸病容，轻咳了几声，身躯在寒风中颤抖。</w:t>
      </w:r>
    </w:p>
    <w:p>
      <w:r>
        <w:t>刘大哥气息虚弱却满脸欢喜的说道：「孟德小弟！云长。你们没事就好了，幸好云长你救出了孟德。我原本也</w:t>
      </w:r>
    </w:p>
    <w:p>
      <w:r>
        <w:t>想亲自来的，奈何感染了风寒，加上又担心孟德的战况，终於忧郁成疾，想来也无能为力。」</w:t>
      </w:r>
    </w:p>
    <w:p>
      <w:r>
        <w:t>接下来刘大哥由坐骑上滚倒了下马，原本在我怀中，有如巢中乳燕的曹芳，满脸担心焦急的神色，立时的飞扑</w:t>
      </w:r>
    </w:p>
    <w:p>
      <w:r>
        <w:t>以下，抱起地上的刘大哥。</w:t>
      </w:r>
    </w:p>
    <w:p>
      <w:r>
        <w:t>刘大哥连声地咳血，脸容惨白，握着曹方的手说道：「你会怪我来迟一步了吗？」</w:t>
      </w:r>
    </w:p>
    <w:p>
      <w:r>
        <w:t>装病、装哭和假装忧国忧民！是我刘大哥骗人的三大绝招，但是装得那么明显，曹芳才不会信他。我当时如此</w:t>
      </w:r>
    </w:p>
    <w:p>
      <w:r>
        <w:t>深信着！</w:t>
      </w:r>
    </w:p>
    <w:p>
      <w:r>
        <w:t>结果却让我差一点气得吐血身亡，曹芳居然眼带泪光的握着刘大个的手说道：「我怎会怪你！我们还要一起中</w:t>
      </w:r>
    </w:p>
    <w:p>
      <w:r>
        <w:t>兴汉室的，刘大哥你不能就此倒下。」</w:t>
      </w:r>
    </w:p>
    <w:p>
      <w:r>
        <w:t>关羽回忆至此已经说不下去，仰天大灌了三瓶茅台和两瓶拔兰地。</w:t>
      </w:r>
    </w:p>
    <w:p>
      <w:r>
        <w:t>关羽气得脸孔如血的说道：「曹芳那个淫妇！这么简单就让刘大哥骗了，又回到他身边。后来曹芳使阴谋诡计</w:t>
      </w:r>
    </w:p>
    <w:p>
      <w:r>
        <w:t>对付敌人的时候可是狡计百出，偏偏这种时候就这么蠢。」</w:t>
      </w:r>
    </w:p>
    <w:p>
      <w:r>
        <w:t>贯忠拍着关羽的肩膀说道：「我明白！曹芳她根本是自己欺骗自己，所以说恋爱中的女人，她们的双眼是盲目</w:t>
      </w:r>
    </w:p>
    <w:p>
      <w:r>
        <w:t>的。而且还特别蠢！」</w:t>
      </w:r>
    </w:p>
    <w:p>
      <w:r>
        <w:t>英雄气短的关羽，为之一声长叹。回忆，那千年之前，毕生难忘的爱恋！</w:t>
      </w:r>
    </w:p>
    <w:p>
      <w:r>
        <w:t>在那之后的第二天，曹芳就一脸感伤的找我出来说道：「关二哥！那天早上的事还是请您忘了吧。我还是……</w:t>
      </w:r>
    </w:p>
    <w:p>
      <w:r>
        <w:t>我还是不能离开刘大哥……」</w:t>
      </w:r>
    </w:p>
    <w:p>
      <w:r>
        <w:t>我忍痛难过的说道：「我明白的！」</w:t>
      </w:r>
    </w:p>
    <w:p>
      <w:r>
        <w:t>实际上却是明白个屁！曹芳你这个淫妇，这么简单又回到了大哥的身边。当我关羽是什么？天下又不独只有你</w:t>
      </w:r>
    </w:p>
    <w:p>
      <w:r>
        <w:t>一个女子，我要女人还怕没有吗？</w:t>
      </w:r>
    </w:p>
    <w:p>
      <w:r>
        <w:t>后来董卓火烧洛阳逃到了长安，失去了共同的敌人，诸侯们展开了割地称雄的争霸战争。</w:t>
      </w:r>
    </w:p>
    <w:p>
      <w:r>
        <w:t>曹芳先成为东郡太守，后来又被推为兖州牧。世家大族出身的她，局面还是胜过虚有其名的王族远亲刘大哥的。</w:t>
      </w:r>
    </w:p>
    <w:p>
      <w:r>
        <w:t>跟随刘大哥的我们只是一支没有地盘，到处寄居投靠诸候的孤军，为了夺得自己的地盘，刘大可是机关算。他</w:t>
      </w:r>
    </w:p>
    <w:p>
      <w:r>
        <w:t>先派张飞伪装盗贼杀了曹芳之父，一来以此隐瞒当年绑架曹芳的事实，二来借此挑拨曹芳跟徐州牧陶谦一战，大哥</w:t>
      </w:r>
    </w:p>
    <w:p>
      <w:r>
        <w:t>再假装支援陶谦的名义发兵襄助，继而把他毒杀。表面上装作代曹芳报父仇，实际上是为了夺得徐州一地。</w:t>
      </w:r>
    </w:p>
    <w:p>
      <w:r>
        <w:t>之后好景不常，刘大哥虽然奸计百出，没有想到还有比他还奸，奸到出汁的人，奸人布欧，吕布！给被我们所</w:t>
      </w:r>
    </w:p>
    <w:p>
      <w:r>
        <w:t>收留的吕布反咬了一口，夺取了徐州，只好狼狈的投靠曹芳了。</w:t>
      </w:r>
    </w:p>
    <w:p>
      <w:r>
        <w:t>之后的几年，刘大哥跟曹芳出双入对，看着他们这对金童玉女才子佳人的亲密模样，我心中的痛苦，只能发泄</w:t>
      </w:r>
    </w:p>
    <w:p>
      <w:r>
        <w:t>在战场上。那几年，刘大哥和曹芳的智谋和名声配合，加上又迎来了献帝，不断东征西讨，逐一平服各地诸候，那</w:t>
      </w:r>
    </w:p>
    <w:p>
      <w:r>
        <w:t>中兴汉室，让天下百姓安居乐业的伟大理想似乎不远了。</w:t>
      </w:r>
    </w:p>
    <w:p>
      <w:r>
        <w:t>而我也死了自己对曹芳的痴心妄想，一个不爱自己的淫妇，我又何苦爱她。</w:t>
      </w:r>
    </w:p>
    <w:p>
      <w:r>
        <w:t>而我也在刘大个的介绍之下，娶了一个自己虽然不爱，却是端庄贤淑的处女，林影为妻。</w:t>
      </w:r>
    </w:p>
    <w:p>
      <w:r>
        <w:t>尽管曹芳和刘大哥生活上如胶似漆的好不恩爱，却渐渐地因政见不同起了争议。关键还是刘大哥的野心，同样</w:t>
      </w:r>
    </w:p>
    <w:p>
      <w:r>
        <w:t>是刘姓子孙，他要曹芳废了献帝立他为皇。</w:t>
      </w:r>
    </w:p>
    <w:p>
      <w:r>
        <w:t>曹芳从小就满脑子忠君爱国的迂腐思想，要她废立皇帝实再做不出来，只肯承诺要是献帝病逝，就改立大哥为</w:t>
      </w:r>
    </w:p>
    <w:p>
      <w:r>
        <w:t>帝。</w:t>
      </w:r>
    </w:p>
    <w:p>
      <w:r>
        <w:t>东汉皇帝都多病短命，偏偏献帝健康得很，又比大哥年轻得多。等了几年等不下去的大哥开始部署收买曹芳的</w:t>
      </w:r>
    </w:p>
    <w:p>
      <w:r>
        <w:t>手下，联络朝庭内的董承，还有在外的诸候马腾，准备动武夺权。</w:t>
      </w:r>
    </w:p>
    <w:p>
      <w:r>
        <w:t>刘大哥还跟我承诺，谋叛事成之后把曹芳赏给我。</w:t>
      </w:r>
    </w:p>
    <w:p>
      <w:r>
        <w:t>在刘大哥和曹芳之间我挣扎不知要选择哪一个好，刘大哥始终对我有恩，虽然为人刻薄。我心中还是爱曹芳的，</w:t>
      </w:r>
    </w:p>
    <w:p>
      <w:r>
        <w:t>却恨她对刘大哥执迷不悟，伤透了我的心。</w:t>
      </w:r>
    </w:p>
    <w:p>
      <w:r>
        <w:t>回忆到了这里，关羽停止了述说。</w:t>
      </w:r>
    </w:p>
    <w:p>
      <w:r>
        <w:t>飞将军偷喝着在庙里供奉的酒说道：「好酒！云长兄，你为什么不说下去？</w:t>
      </w:r>
    </w:p>
    <w:p>
      <w:r>
        <w:t>接下来应该是刘备阴谋败露，而你为了兄弟义气，不惜和旧日爱侣曹芳反目跟她沙场对决。」</w:t>
      </w:r>
    </w:p>
    <w:p>
      <w:r>
        <w:t>关羽伤感的说道：「纹身小阿飞！我可不像你，愚忠到皇帝要砍你的头也不作反。」</w:t>
      </w:r>
    </w:p>
    <w:p>
      <w:r>
        <w:t>多少猜想到一点事实的贯忠汗流浃背的道：「世人都敬服关二哥你讲义气！</w:t>
      </w:r>
    </w:p>
    <w:p>
      <w:r>
        <w:t>黑白两道都来拜祭，可是事实并不是这样吧。」</w:t>
      </w:r>
    </w:p>
    <w:p>
      <w:r>
        <w:t>关羽对天哈哈哈的大声苦笑三声说道：「果然还是文人比武夫聪明，纹身小阿飞猜不到，贯忠你却猜到了。想</w:t>
      </w:r>
    </w:p>
    <w:p>
      <w:r>
        <w:t>也知道，黑白不两立，却两方都来拜来，世上那有这种保佑官兵又保佑贼的义气神仙。其实我是二五仔，或者说简</w:t>
      </w:r>
    </w:p>
    <w:p>
      <w:r>
        <w:t>明一点就是叛徒！」</w:t>
      </w:r>
    </w:p>
    <w:p>
      <w:r>
        <w:t>当时左右为难的我，在兄弟和女人之间选择了女人，故意泄露了大哥的阴谋出去。即使如此，曹芳一时还是不</w:t>
      </w:r>
    </w:p>
    <w:p>
      <w:r>
        <w:t>忍心付大哥，而刘大哥则在她伤心犹豫时已先行一步逃到了袁绍那里，而我则叛投追随曹芳，并借此机会安慰她受</w:t>
      </w:r>
    </w:p>
    <w:p>
      <w:r>
        <w:t>伤的芳心，乘虚而入套佔她的身体。</w:t>
      </w:r>
    </w:p>
    <w:p>
      <w:r>
        <w:t>后来我跟贯忠所说的三国演义的内容，像是什么斩颜良和文丑等，其实是因为我知道刘大哥在敌对阵营袁绍效</w:t>
      </w:r>
    </w:p>
    <w:p>
      <w:r>
        <w:t>力，我才那么出力讨伐。</w:t>
      </w:r>
    </w:p>
    <w:p>
      <w:r>
        <w:t>曹芳封我寿亭候，赠我金锦俯第，都是表达对我的爱意。至於什么安排我和刘大哥的嫂子独处，都是谎言，其</w:t>
      </w:r>
    </w:p>
    <w:p>
      <w:r>
        <w:t>实那时我忙着跟曹芳在野合，就是现在流行说的打野战。那有空去管上了年纪的大嫂。</w:t>
      </w:r>
    </w:p>
    <w:p>
      <w:r>
        <w:t>听我说到这里，飞将军脸上汗如雨下，为历史的真相震惊。贯忠却摇头苦笑说道：「自古都说我辈文人多大话，</w:t>
      </w:r>
    </w:p>
    <w:p>
      <w:r>
        <w:t>看来武人的大话也不小。」</w:t>
      </w:r>
    </w:p>
    <w:p>
      <w:r>
        <w:t>我一手握烟，另一手拿着啤酒的说道：「战场上尔虞我诈，武人大话不多行吗？」</w:t>
      </w:r>
    </w:p>
    <w:p>
      <w:r>
        <w:t>这时贯中指着我的手说道：「关二哥！你把香烟掉转来吸了！」</w:t>
      </w:r>
    </w:p>
    <w:p>
      <w:r>
        <w:t>我连烫着舌头的热力都没有在意，连忙把香烟掉转说道：「大话说得多了，但是刮骨疗毒的事倒是真的！我不</w:t>
      </w:r>
    </w:p>
    <w:p>
      <w:r>
        <w:t>止天生红脸，对肉体的痛楚也没有什么感觉。</w:t>
      </w:r>
    </w:p>
    <w:p>
      <w:r>
        <w:t>还可以装帅！刮骨疗毒还可以专心下棋，不是帅呆了吗？」</w:t>
      </w:r>
    </w:p>
    <w:p>
      <w:r>
        <w:t>飞将军青着一张脸说道：「那么过五关斩六将的事也是假的吗？」</w:t>
      </w:r>
    </w:p>
    <w:p>
      <w:r>
        <w:t>我硬咽着说道：「全是假的！」还好现在戴着太阳眼镜，掩盖了我眼角的男儿泪。</w:t>
      </w:r>
    </w:p>
    <w:p>
      <w:r>
        <w:t>那时候可以说是我一生人最幸福的日子，曹芳因为刘大哥的背叛，而对我回心转意，再次投入我的怀抱。我对</w:t>
      </w:r>
    </w:p>
    <w:p>
      <w:r>
        <w:t>国家和朝政没有野心，只要能留在她身边就够了。就算她是在我和大哥之间，一个朝秦暮楚的淫妇也不介意。</w:t>
      </w:r>
    </w:p>
    <w:p>
      <w:r>
        <w:t>那一天，罕有地身穿女装的曹芳在书房里接见我，现在已经不是少女，成长为美艳动人少妇的她，眼带泪光脸</w:t>
      </w:r>
    </w:p>
    <w:p>
      <w:r>
        <w:t>容淒酸的抬头看着我。</w:t>
      </w:r>
    </w:p>
    <w:p>
      <w:r>
        <w:t>她哭得梨花带雨的娇俏模样叫我心痛不已。脸上泪如泉涌的她一边哭一边对我说道：「关二哥！今天收到刘备</w:t>
      </w:r>
    </w:p>
    <w:p>
      <w:r>
        <w:t>送给我的密信，内容是关於我父亲的。他坦白跟我道歉，说明当年你在他的命令之下，伪装成盗贼杀死我父亲曹嵩，</w:t>
      </w:r>
    </w:p>
    <w:p>
      <w:r>
        <w:t>这是真的吗？」</w:t>
      </w:r>
    </w:p>
    <w:p>
      <w:r>
        <w:t>我抢过信来一看，除了把下手的人由张飞改成我，刘大哥所写的密信内容全都符合事实，特别是关於曹嵩尸身</w:t>
      </w:r>
    </w:p>
    <w:p>
      <w:r>
        <w:t>上的伤痕，不是真凶是不知道的。</w:t>
      </w:r>
    </w:p>
    <w:p>
      <w:r>
        <w:t>这下子我真是有苦说不出，现在才说出真凶是张飞也没用，我也没有证据证明自己是无辜的。何况我早就知道</w:t>
      </w:r>
    </w:p>
    <w:p>
      <w:r>
        <w:t>内情却隐瞒多年不说，这下子承不承认的结果也相差无几了。</w:t>
      </w:r>
    </w:p>
    <w:p>
      <w:r>
        <w:t>无法回答的我只能沉默以对。</w:t>
      </w:r>
    </w:p>
    <w:p>
      <w:r>
        <w:t>当年曹芳为了父亲的死，一怒下攻打陶谦，以拯救天下万民为己任的她，甚至失去了理智纵兵抢掠，最终演变</w:t>
      </w:r>
    </w:p>
    <w:p>
      <w:r>
        <w:t>到战后屠城的惨剧。可见她有多敬爱自己的父亲。</w:t>
      </w:r>
    </w:p>
    <w:p>
      <w:r>
        <w:t>接下来曹芳语音颤抖的说道：「刘备谋叛的事，是你暗中通风报讯的吗？」</w:t>
      </w:r>
    </w:p>
    <w:p>
      <w:r>
        <w:t>对於这个问题我倒能坦白的回答：「是我！」</w:t>
      </w:r>
    </w:p>
    <w:p>
      <w:r>
        <w:t>深受打击的曹芳满脸发白的继续问：「你是为了帮我，还是为了你自己？」</w:t>
      </w:r>
    </w:p>
    <w:p>
      <w:r>
        <w:t>我摇头苦笑道：「我不知道，可能两者都有。」</w:t>
      </w:r>
    </w:p>
    <w:p>
      <w:r>
        <w:t>曹芳泣不成声的说道：「我不知道该多谢你，还是恨你好，关二哥？可是我不能爱一个杀我父亲的人。对不起</w:t>
      </w:r>
    </w:p>
    <w:p>
      <w:r>
        <w:t>……但是……但是……」</w:t>
      </w:r>
    </w:p>
    <w:p>
      <w:r>
        <w:t>我心情沉重的问道：「你说不能爱杀害父亲的人，是要终止我们两人的关系了吗？那你打算怎么办？要为父报</w:t>
      </w:r>
    </w:p>
    <w:p>
      <w:r>
        <w:t>仇吗？」</w:t>
      </w:r>
    </w:p>
    <w:p>
      <w:r>
        <w:t>完全没有平常的深谋远虑，决战千里的机智，曹芳脸容悲痛的说道：「你走吧！我不忍心伤害来，但也无法再</w:t>
      </w:r>
    </w:p>
    <w:p>
      <w:r>
        <w:t>面对付你。」</w:t>
      </w:r>
    </w:p>
    <w:p>
      <w:r>
        <w:t>爱人的泪水让我心痛又无能为力，就算我有在百万军中取上将首级的能力，也改变不了她的决定。面对曹芳的</w:t>
      </w:r>
    </w:p>
    <w:p>
      <w:r>
        <w:t>决绝，我最后说道：「你究竟是爱我还是爱刘大哥多一些？」</w:t>
      </w:r>
    </w:p>
    <w:p>
      <w:r>
        <w:t>曹芳没有回答，但她那不忍伤害我的表情，却让我猜到了一个痛苦的答案。</w:t>
      </w:r>
    </w:p>
    <w:p>
      <w:r>
        <w:t>赌上最后的勇气，我一字一句的说道：「这是我最后的请求，今晚，让我们忘了一切悲伤痛苦的事？回到我们</w:t>
      </w:r>
    </w:p>
    <w:p>
      <w:r>
        <w:t>最初相识的时候。」</w:t>
      </w:r>
    </w:p>
    <w:p>
      <w:r>
        <w:t>我爱她！可我也狠这个淫妇，恨她明知刘备的为人还是爱他多过爱我，恨自己在她心中永远只是第二位。也恨</w:t>
      </w:r>
    </w:p>
    <w:p>
      <w:r>
        <w:t>她不理解我，即使刘大哥有命令，我心不会干出伤害她的事，何况是杀害她那老病无力的父亲。这蠢蛋淫妇为何就</w:t>
      </w:r>
    </w:p>
    <w:p>
      <w:r>
        <w:t>是不明白！</w:t>
      </w:r>
    </w:p>
    <w:p>
      <w:r>
        <w:t>曹芳没有回答，而我的反应不是追问而是行动。一怒把书桌上的文房四宝全扫倒地上，我把脸上泪痕未乾的曹</w:t>
      </w:r>
    </w:p>
    <w:p>
      <w:r>
        <w:t>芳拉到书桌上去，弯身低头吻在她的芳唇上。</w:t>
      </w:r>
    </w:p>
    <w:p>
      <w:r>
        <w:t>舔着她脸上带有咸味的泪珠叫我感到心痛。</w:t>
      </w:r>
    </w:p>
    <w:p>
      <w:r>
        <w:t>今晚之后好我将会永远失去她！</w:t>
      </w:r>
    </w:p>
    <w:p>
      <w:r>
        <w:t>书房内响起了裂绵之声，我粗暴的撕开她身上的衣裙，露出那雪白丰满的玉峰山，还有上面嫣红色的蓓蕾。</w:t>
      </w:r>
    </w:p>
    <w:p>
      <w:r>
        <w:t>我激情的吻在她胸口香滑的肌肤上，再吐出舌头在上面舔弄，然后再用力吸吮。</w:t>
      </w:r>
    </w:p>
    <w:p>
      <w:r>
        <w:t>呼吸变得急促的曹芳，娇躯也逐渐变得炽热起来。</w:t>
      </w:r>
    </w:p>
    <w:p>
      <w:r>
        <w:t>接着我把她身上余下的衣裙全都撕破，让她露出一身丘峦起伏的美艳胴体，再用衣服的破布把她的一对葇荑绑</w:t>
      </w:r>
    </w:p>
    <w:p>
      <w:r>
        <w:t>紧在书桌上。</w:t>
      </w:r>
    </w:p>
    <w:p>
      <w:r>
        <w:t>我取下墙上曹芳那柄吹毛断发的青钢剑，拔剑出鞘指向曹芳。</w:t>
      </w:r>
    </w:p>
    <w:p>
      <w:r>
        <w:t>曹芳脸上略带惧意，但更多的却是解脱的表情，她哀声长叹说道：「你要杀我吗？那就俐落一点。」</w:t>
      </w:r>
    </w:p>
    <w:p>
      <w:r>
        <w:t>我摇头悲愤的说道：「如果你多了解我，我们就不会演变到今日的地步了。</w:t>
      </w:r>
    </w:p>
    <w:p>
      <w:r>
        <w:t>你以为我是那种心狠手辣，心爱的人得不到就要杀了她，不让别人得到的狠心汉吗？」</w:t>
      </w:r>
    </w:p>
    <w:p>
      <w:r>
        <w:t>我把曹芳的一对苗条粉腿摆佈成面向我的八字型，中门大开的露出她的桃花源，俯身其上说道：「我要在你心</w:t>
      </w:r>
    </w:p>
    <w:p>
      <w:r>
        <w:t>中留下不可磨灭的记忆！让你永远记得今天！</w:t>
      </w:r>
    </w:p>
    <w:p>
      <w:r>
        <w:t>以及留下不会被岁月淡化，让我记忆犹新的物证。」</w:t>
      </w:r>
    </w:p>
    <w:p>
      <w:r>
        <w:t>我用锋利的青钢剑开始替曹芳剃毛，这宝剑果真吹毛断发，剑锋所过之处俐落非常，黑森林一扫而平。</w:t>
      </w:r>
    </w:p>
    <w:p>
      <w:r>
        <w:t>花丘秘境被冰冷的剑锋触吸，使曹芳娇躯轻颤，发出了动人的哀鸣低呼道：「啊啊……啊啊啊啊啊……」</w:t>
      </w:r>
    </w:p>
    <w:p>
      <w:r>
        <w:t>我很快的把黑森林砍过一乾二净，让曹芳这个淫妇的秘密花园变得像小女孩般纯洁亮丽。然后我再取过曹芳刚</w:t>
      </w:r>
    </w:p>
    <w:p>
      <w:r>
        <w:t>才被我撕碎的褺裤破布，把被剃掉的那些软滑如丝线的黑色绒毛收集起来，再放进怀中。</w:t>
      </w:r>
    </w:p>
    <w:p>
      <w:r>
        <w:t>曹芳的眼角挂着泪珠，一对美眸中却闪亮着狂野的欲火，被我剃得光溜溜的花丘，由玉门关内渗出了透明银亮</w:t>
      </w:r>
    </w:p>
    <w:p>
      <w:r>
        <w:t>的淫蜜。</w:t>
      </w:r>
    </w:p>
    <w:p>
      <w:r>
        <w:t>取过房内的蜡烛，我沾上曹芳的淫密作润滑，将之朝曹芳那鲜嫩粉红的菊穴插了进去，使她立时发出了淫靡响</w:t>
      </w:r>
    </w:p>
    <w:p>
      <w:r>
        <w:t>亮的哀叫道：「啊啊啊啊啊……」她的娇躯在颤抖，双腿不自觉的在摆动，酥胸一起一伏，整个人都在暗示着要我</w:t>
      </w:r>
    </w:p>
    <w:p>
      <w:r>
        <w:t>进入。</w:t>
      </w:r>
    </w:p>
    <w:p>
      <w:r>
        <w:t>我取过墙上挂着的鞭子，虎虎生风地一鞭打在地上。目光瞪视着曹芳，她脸上满是冷汗，欺霜赛雪的白嫩胴体</w:t>
      </w:r>
    </w:p>
    <w:p>
      <w:r>
        <w:t>微颤。我心中的爱恨情仇交织在一起，再透过鞭子发泄出来，一鞭打落在那圆浑硕大的乳峰上。</w:t>
      </w:r>
    </w:p>
    <w:p>
      <w:r>
        <w:t>力度用到恰到好处，痛又不太痛，留下一道红痕后缠在乳房上。然后我拉动皮鞭，刺激挑逗曹芳的情欲。</w:t>
      </w:r>
    </w:p>
    <w:p>
      <w:r>
        <w:t>「关……关羽你……啊……啊啊啊……」曹芳哀怨动情的叫道，脸上百感交集，怨、恨、爱、恋、恩、义和欲</w:t>
      </w:r>
    </w:p>
    <w:p>
      <w:r>
        <w:t>望都有。</w:t>
      </w:r>
    </w:p>
    <w:p>
      <w:r>
        <w:t>曹芳既是我当年所认识的淘气少女，也是伪装男儿身的大汉丞相，更是叫我爱恋得难舍难离的柔魅淫妇。</w:t>
      </w:r>
    </w:p>
    <w:p>
      <w:r>
        <w:t>相比之下，我的妻子林影，只是礼教支配下的木美人，只会被动的承受我的侵犯。</w:t>
      </w:r>
    </w:p>
    <w:p>
      <w:r>
        <w:t>我有时一鞭痛打得曹芳狂叫流泪，有时仅是让鞭子缠在她那肉感诱人的娇躯上，又或者不轻不重的小打一番，</w:t>
      </w:r>
    </w:p>
    <w:p>
      <w:r>
        <w:t>让她又痛又兴奋。</w:t>
      </w:r>
    </w:p>
    <w:p>
      <w:r>
        <w:t>为了曹芳，我出生入死的征战了数年，一切美好和情义难分的回忆都一一闪过脑中。</w:t>
      </w:r>
    </w:p>
    <w:p>
      <w:r>
        <w:t>想到这里，我的悲愤和情欲都倾注在手上，皮鞭暴雨般打落在曹芳的身上。</w:t>
      </w:r>
    </w:p>
    <w:p>
      <w:r>
        <w:t>「啊啊啊……啊啊啊啊啊啊啊啊啊……」握鞭的我心中爱恨交集，曹芳在书桌上扭曲挣扎的动作，与淫靡哀怨</w:t>
      </w:r>
    </w:p>
    <w:p>
      <w:r>
        <w:t>的叫声直透我的灵魂深处。</w:t>
      </w:r>
    </w:p>
    <w:p>
      <w:r>
        <w:t>「贱人！我打死曹芳你这淫妇。」我嘴上骂得凶，心里却爱得深。</w:t>
      </w:r>
    </w:p>
    <w:p>
      <w:r>
        <w:t>最后把皮鞭缠在曹芳香汗淋漓满是鞭痕的娇躯，特别是在胸前，交叉成菱形的捆着双乳，使其更加突出丰满。</w:t>
      </w:r>
    </w:p>
    <w:p>
      <w:r>
        <w:t>白里透红，硕大耀目的乳房，被绳子紧紧地束缚着。</w:t>
      </w:r>
    </w:p>
    <w:p>
      <w:r>
        <w:t>曹芳脸上红艳艳的，因为皮鞭的捆绑，使她血气不畅，面色发红呼吸急促，痛苦的同时却难掩兴奋的模样。</w:t>
      </w:r>
    </w:p>
    <w:p>
      <w:r>
        <w:t>「爽吗？淫妇！」</w:t>
      </w:r>
    </w:p>
    <w:p>
      <w:r>
        <w:t>「唔！」眼带泪光的花容月貌，拚命地点头，满头乌丝披散在书桌上。</w:t>
      </w:r>
    </w:p>
    <w:p>
      <w:r>
        <w:t>我伸出十只手指，在曹芳丰满动人的雪白身子上爱抚，揉搓蓓蕾和按压乳峰时更使她发了出愉悦的喘息呻吟。</w:t>
      </w:r>
    </w:p>
    <w:p>
      <w:r>
        <w:t>这是我最后一次跟曹芳行房了！我悲哀的想。</w:t>
      </w:r>
    </w:p>
    <w:p>
      <w:r>
        <w:t>我爱不释手的在她的藕臂、平坦的小腹、圆圆的屁股蛋、苗条的美腿、鲜嫩的菊穴上，轻拢慢撚挑逗玩弄。时</w:t>
      </w:r>
    </w:p>
    <w:p>
      <w:r>
        <w:t>而急燥如狂、时而粗暴用力、时而柔情蜜意，动作时轻时重。</w:t>
      </w:r>
    </w:p>
    <w:p>
      <w:r>
        <w:t>把曹芳抚摸得由捆绑地狱，升华到悦乐快意的天堂中。</w:t>
      </w:r>
    </w:p>
    <w:p>
      <w:r>
        <w:t>沉浸在愉悦中的曹芳，渐渐体会到在体内销魂蚀骨的电流，鼻子在发出无意义的啍声，矜持尽失狂放地叫出来。</w:t>
      </w:r>
    </w:p>
    <w:p>
      <w:r>
        <w:t>骤然间我收紧皮鞭，勒紧曹芳的全身，痛得她娇呼出来。我再用自己的长鬍子的末端，去刺激骚弄她的花蕊和</w:t>
      </w:r>
    </w:p>
    <w:p>
      <w:r>
        <w:t>那不会枯竭的黄金水的泉源。</w:t>
      </w:r>
    </w:p>
    <w:p>
      <w:r>
        <w:t>「啊啊啊啊……」不堪我的刺激，曹芳双眼反白，娇躯剧震，一股甘泉从双腿之间那不会枯竭的泉源内喷射而</w:t>
      </w:r>
    </w:p>
    <w:p>
      <w:r>
        <w:t>出，带着热气的黄金水划了一道美妙的曲线落在地上。</w:t>
      </w:r>
    </w:p>
    <w:p>
      <w:r>
        <w:t>曹芳脸上流露出複杂迷惘的表情，在痛苦和快乐之间，她快要分不清两者的分别了。</w:t>
      </w:r>
    </w:p>
    <w:p>
      <w:r>
        <w:t>拔出菊穴内的蜡烛，我低头热吻在她被我剃光的花丘上，舔吻吸吮这让我心醉神迷的地方，挑逗起曹芳的官能</w:t>
      </w:r>
    </w:p>
    <w:p>
      <w:r>
        <w:t>感觉，直到她面泛桃花眼神痴迷，爱液氾滥成灾。</w:t>
      </w:r>
    </w:p>
    <w:p>
      <w:r>
        <w:t>在我的爱抚和折磨之下，曹芳全身被她自己的汗水与黄金水所浸湿，身挂黄金水珠的她显得更加性感，带着一</w:t>
      </w:r>
    </w:p>
    <w:p>
      <w:r>
        <w:t>股娇弱无助的风韵。</w:t>
      </w:r>
    </w:p>
    <w:p>
      <w:r>
        <w:t>曹芳美眸含泪，面泛挑红地喘息道：「关二哥……今天就是我们最后一次亲热了……」</w:t>
      </w:r>
    </w:p>
    <w:p>
      <w:r>
        <w:t>我痛心和怜惜的解开曹芳身上的皮鞭，让她带着鞭子红痕和疲躺的裸躯横陈在我眼前。同时用青钢剑削断自己</w:t>
      </w:r>
    </w:p>
    <w:p>
      <w:r>
        <w:t>的长鬚.</w:t>
      </w:r>
    </w:p>
    <w:p>
      <w:r>
        <w:t>「曹芳！为什么先得到你不是我？」我唉叹着命运的作弄，抱起她柔弱的裸躯，脸贴脸的把鬍子磨蹭在她的脸</w:t>
      </w:r>
    </w:p>
    <w:p>
      <w:r>
        <w:t>蛋儿上，瑟缩颤抖的她被我的鬍子刺得皱眉哀呼。</w:t>
      </w:r>
    </w:p>
    <w:p>
      <w:r>
        <w:t>一手抱着在她纤巧的腰肢，我把曹芳拉到了书桌边，双腿张开对着我。</w:t>
      </w:r>
    </w:p>
    <w:p>
      <w:r>
        <w:t>曹芳脸泛红朝，吐气如兰的喷在我脸上，同时柔顺的替我解开裤头。</w:t>
      </w:r>
    </w:p>
    <w:p>
      <w:r>
        <w:t>曹芳轻叹一声的道：「如果我们不是出生在这个乱世！那有多好啊！关二哥……」握着我那血脉愤张的关小弟，</w:t>
      </w:r>
    </w:p>
    <w:p>
      <w:r>
        <w:t>曹芳发自肺腑的心声，让我闻之心酸不已。</w:t>
      </w:r>
    </w:p>
    <w:p>
      <w:r>
        <w:t>我轻咬着那红彤彤的脸蛋儿，用鬍子在其上磨擦，同时抱起那结实光滑的粉腿。</w:t>
      </w:r>
    </w:p>
    <w:p>
      <w:r>
        <w:t>让曹芳的身体躺倒书桌上，我双手各捉着她一条腿，用坚挺的关小弟悍然直闯，侵佔和征服曹芳这贵为大汉丞</w:t>
      </w:r>
    </w:p>
    <w:p>
      <w:r>
        <w:t>相的乱世奇女子。</w:t>
      </w:r>
    </w:p>
    <w:p>
      <w:r>
        <w:t>「啊啊……关二哥……」曹芳润湿紧窄的花穴，热情地包里着我。</w:t>
      </w:r>
    </w:p>
    <w:p>
      <w:r>
        <w:t>跟她合为一体，使我感受到无比的喜悦，而想到分手的悲痛，又叫我心中满是苦味。</w:t>
      </w:r>
    </w:p>
    <w:p>
      <w:r>
        <w:t>「啊呀！」我一声暴喝后，就猛力挺进，像要把曹芳弄散一样，我凶狠的抽插起来，高速进出，让曹芳哀叫不</w:t>
      </w:r>
    </w:p>
    <w:p>
      <w:r>
        <w:t>已，那柔媚雪白的裸躯承受着我所有的激情。</w:t>
      </w:r>
    </w:p>
    <w:p>
      <w:r>
        <w:t>我下身那根亢奋的擎天一柱，干得曹芳流了满桌的淫水。</w:t>
      </w:r>
    </w:p>
    <w:p>
      <w:r>
        <w:t>「啊啊啊啊啊啊……关二哥……再深一点！再粗暴些！」</w:t>
      </w:r>
    </w:p>
    <w:p>
      <w:r>
        <w:t>我继续如疯似癫的操弄着曹芳，那白瓷般幼滑的肌肤，叫人像要融化的温暖花穴，还有那天籁般动听，悽怨与</w:t>
      </w:r>
    </w:p>
    <w:p>
      <w:r>
        <w:t>快感并存的美妙嗓子。</w:t>
      </w:r>
    </w:p>
    <w:p>
      <w:r>
        <w:t>在二人的接合处，爱液奔腾涌出，滴滴答答地洒落在地板上。那美貌倾国倾城，支配着大汉半边天下的曹芳，</w:t>
      </w:r>
    </w:p>
    <w:p>
      <w:r>
        <w:t>现在却像一只受伤的淫兽，脸上痛苦难舍的表情下，却隐藏着逐渐上升的愉悦反应。</w:t>
      </w:r>
    </w:p>
    <w:p>
      <w:r>
        <w:t>「干死你！贱人……我操你这淫妇。」背叛妻子，出卖刘大哥，而我所得到的，两人甜蜜的幸福生活为何这么</w:t>
      </w:r>
    </w:p>
    <w:p>
      <w:r>
        <w:t>短暂，我不甘心！</w:t>
      </w:r>
    </w:p>
    <w:p>
      <w:r>
        <w:t>曹芳的柔软粉腿交叠在我的腰间，纤手挂在我的颈上，胸前的白玉乳笋随着我粗暴激烈的插入动作，不断弹跳</w:t>
      </w:r>
    </w:p>
    <w:p>
      <w:r>
        <w:t>晃动，渗出淫秽的爱液，花穴收缩蠕动，使我感受到无以形容的舒畅。</w:t>
      </w:r>
    </w:p>
    <w:p>
      <w:r>
        <w:t>「关二哥……如果有来生……我一定会选择你的……」曹芳悲痛的叫道，可是语尾却变成快意的呓语淫叫。</w:t>
      </w:r>
    </w:p>
    <w:p>
      <w:r>
        <w:t>我骂道：「屁的来生！那为何我们现在不能在一起！」我一口气直插到底，停顿在曹芳这淫妇的深处。</w:t>
      </w:r>
    </w:p>
    <w:p>
      <w:r>
        <w:t>曹芳从没有看不起我贫贱的出身，即使我迫走了刘大哥，可是家世和身份地位却阻止了我们的结合，她手下曹</w:t>
      </w:r>
    </w:p>
    <w:p>
      <w:r>
        <w:t>氏叔辈子侄的将领，是不会容许她恢复女儿之身，跟我结成夫妻的。我只能跟这淫妇偷情！而就连偷情也是最后一</w:t>
      </w:r>
    </w:p>
    <w:p>
      <w:r>
        <w:t>次了。</w:t>
      </w:r>
    </w:p>
    <w:p>
      <w:r>
        <w:t>我加速了下身抽插的速度，不止前方传来醉人的快感，体内更升起消魂的官能悦乐。</w:t>
      </w:r>
    </w:p>
    <w:p>
      <w:r>
        <w:t>曹芳一面在哭，一面在淫叫。就像一朵一握就会断掉的玫瑰般娇弱。</w:t>
      </w:r>
    </w:p>
    <w:p>
      <w:r>
        <w:t>而我则无情地摧残她，一直到在她的体内爆发出来。贯满全身的，灵魂飘浮在天堂般的快乐，使我为之茫然。</w:t>
      </w:r>
    </w:p>
    <w:p>
      <w:r>
        <w:t>「啊……啊……全射进内吧！」</w:t>
      </w:r>
    </w:p>
    <w:p>
      <w:r>
        <w:t>悲哭声之中，曹芳的花穴因应我阳精的入侵，迎接了高潮的来临，那暗含吸力的收缩运动，榨乾了我关羽那白</w:t>
      </w:r>
    </w:p>
    <w:p>
      <w:r>
        <w:t>浊的热奶。</w:t>
      </w:r>
    </w:p>
    <w:p>
      <w:r>
        <w:t>关羽按着脸上的太阳眼镜，偷拭眼角的男儿泪，沉醉在过去的美妙却又苦涩的回忆之中。</w:t>
      </w:r>
    </w:p>
    <w:p>
      <w:r>
        <w:t>贯忠感叹的说道：「这就是二哥你跟曹芳的最后一次亲热了吗？」</w:t>
      </w:r>
    </w:p>
    <w:p>
      <w:r>
        <w:t>关羽摇手否认说道：「其实后来还有第二次，那次才是真正的最后一次。」</w:t>
      </w:r>
    </w:p>
    <w:p>
      <w:r>
        <w:t>贯忠机灵的说道：「不用说，自然是在华容道上私放人家曹芳的一次。」</w:t>
      </w:r>
    </w:p>
    <w:p>
      <w:r>
        <w:t>关羽哈哈说道：「那次曹芳在赤壁打了败仗，嘴上说着我们的旧情，又跪在地上叩头，还当众多部下的眼前，</w:t>
      </w:r>
    </w:p>
    <w:p>
      <w:r>
        <w:t>众目睽睽的替我吹箫，我一时欲火难制，都忘了跟诸葛亮立下的军令状，又跟她这淫妇旧情服炽。最后她还是光着</w:t>
      </w:r>
    </w:p>
    <w:p>
      <w:r>
        <w:t>身子望北而逃的！」</w:t>
      </w:r>
    </w:p>
    <w:p>
      <w:r>
        <w:t>飞将服冷眼说道：「我真是看错了关羽你的为人！就算跟人家做不成夫妇，也不用左一句淫妇，右一句贱人的</w:t>
      </w:r>
    </w:p>
    <w:p>
      <w:r>
        <w:t>骂对方，还教阿森仔在三国演义中把曹操写成大奸大恶，你真不像男人，小气得要命。」</w:t>
      </w:r>
    </w:p>
    <w:p>
      <w:r>
        <w:t>关羽咬牙切齿的说道：「纹身小阿飞你别多管闲事！你这只会愚忠的小子那明白我的心情，你还没出世时我已</w:t>
      </w:r>
    </w:p>
    <w:p>
      <w:r>
        <w:t>是黑白两道都拜祭的地仙了。」</w:t>
      </w:r>
    </w:p>
    <w:p>
      <w:r>
        <w:t>贯忠开了一瓶红酒，倒了三杯酒一人一杯，说道：「我能够明白关二哥的心情，最好天下人都误会曹芳，而真</w:t>
      </w:r>
    </w:p>
    <w:p>
      <w:r>
        <w:t>正了解她的，只有自己一个就够了。因为爱，所以恨，世间男女不都是这样一回事吗？关二哥也是性情中人！」</w:t>
      </w:r>
    </w:p>
    <w:p>
      <w:r>
        <w:t>关羽一饮而尽后生气的说道：「纹身小阿飞和阿忠你这小子，在这里白吃白喝，刚刚的是一五八二年的名酒，</w:t>
      </w:r>
    </w:p>
    <w:p>
      <w:r>
        <w:t>是竹升帮的黑道头子来拜我时献上的，连我也只此一瓶的。」</w:t>
      </w:r>
    </w:p>
    <w:p>
      <w:r>
        <w:t>后世都把曹芳视为奸臣居多，只有我知道她不是。在接下来平定天下的过程之中，曹芳的手段也愈来愈狡诈，</w:t>
      </w:r>
    </w:p>
    <w:p>
      <w:r>
        <w:t>但比刘大哥还差得远，被刘大哥骗了的人很多都还不自知。而且随着曹芳的权倾朝野，也引来了愈来愈多的恶毒流</w:t>
      </w:r>
    </w:p>
    <w:p>
      <w:r>
        <w:t>言。</w:t>
      </w:r>
    </w:p>
    <w:p>
      <w:r>
        <w:t>最出名的，要算文祢衡裸体骂曹。政见不同就不同，这杂碎知道曹芳其实是女儿身的事，却故意裸骂羞辱曹芳。</w:t>
      </w:r>
    </w:p>
    <w:p>
      <w:r>
        <w:t>按照现在的说法，文祢衡这暴露狂的贱人根本是存心性骚扰。要是那时我在曹芳身边，定然二话不说就用青龙偃月</w:t>
      </w:r>
    </w:p>
    <w:p>
      <w:r>
        <w:t>刀把文祢衡阉了，还容得着这狗贼骂自己的爱人。</w:t>
      </w:r>
    </w:p>
    <w:p>
      <w:r>
        <w:t>被曹芳赶走，无处可去的我又回到了刘大哥的身边。虽然在那场争夺天下的三国战争中，并迫跟曹芳为敌，但</w:t>
      </w:r>
    </w:p>
    <w:p>
      <w:r>
        <w:t>是我深信，身在汉营心在曹的自己，才是曹芳真正的知心男人。唯有我才瞭解曹芳的孤独，默默守护献帝这不足以</w:t>
      </w:r>
    </w:p>
    <w:p>
      <w:r>
        <w:t>为君的昏君为恢复汉统而战。</w:t>
      </w:r>
    </w:p>
    <w:p>
      <w:r>
        <w:t>败走麦城被俘后，我宁死不屈，除了刘大哥和曹芳，岂能去效忠孙权这黄口小儿，死就死，人总有一死，何况</w:t>
      </w:r>
    </w:p>
    <w:p>
      <w:r>
        <w:t>自己已是暮年。</w:t>
      </w:r>
    </w:p>
    <w:p>
      <w:r>
        <w:t>被斩头后，身首异处的我随着首级，被孙权送给曹芳，那时已容颜白发，略现老态，但还是风韵犹存的曹芳，</w:t>
      </w:r>
    </w:p>
    <w:p>
      <w:r>
        <w:t>看到我的人头，顿时悲伤得抱崩，抱着我的人头抚头痛哭！</w:t>
      </w:r>
    </w:p>
    <w:p>
      <w:r>
        <w:t>曹芳小声的喃喃自语道：「对不起！是我错了，关二哥，当年……当年我不该赶你走的，不然今日就不会这样</w:t>
      </w:r>
    </w:p>
    <w:p>
      <w:r>
        <w:t>了。」</w:t>
      </w:r>
    </w:p>
    <w:p>
      <w:r>
        <w:t>可是当时满朝文武，却没有一人明白曹芳的真心。</w:t>
      </w:r>
    </w:p>
    <w:p>
      <w:r>
        <w:t>「丞相真会做戏！」</w:t>
      </w:r>
    </w:p>
    <w:p>
      <w:r>
        <w:t>「我们可不能揹这黑锅，礼葬关羽后让刘备跟孙权拚过你死我活好了。」</w:t>
      </w:r>
    </w:p>
    <w:p>
      <w:r>
        <w:t>「关羽这人真不识抬举，枉费丞相当日重用他，活该有今日的下场。」</w:t>
      </w:r>
    </w:p>
    <w:p>
      <w:r>
        <w:t>想起已是白发如霜的曹芳泪流满面，抚尸痛哭的悲伤表情，关羽对贯忠说道：「天下的关帝庙虽多，可是我的</w:t>
      </w:r>
    </w:p>
    <w:p>
      <w:r>
        <w:t>首级就在这间庙的地下墓室之中。」</w:t>
      </w:r>
    </w:p>
    <w:p>
      <w:r>
        <w:t>喝得半醉的贯忠说道：「继『风姿勿语』和『铁拳无敌孙武』后，我也替关二哥你立传！再写一本新作，就叫</w:t>
      </w:r>
    </w:p>
    <w:p>
      <w:r>
        <w:t>『真三国淫妇』，让天下人都知道你多情的一面，瞭解这没有结果的悲哀恋曲。」</w:t>
      </w:r>
    </w:p>
    <w:p>
      <w:r>
        <w:t>关羽不爽的挥着ＡＫ４７说道：「你别文人多大话的乱写，不然我手中枪可没长眼睛的。让天下人都不知道曹</w:t>
      </w:r>
    </w:p>
    <w:p>
      <w:r>
        <w:t>操是女儿身，认为她是奸臣就够了。」</w:t>
      </w:r>
    </w:p>
    <w:p>
      <w:r>
        <w:t>贯忠办解说道：「可是我想着白发苍苍的曹芳，抱着关二哥首级痛哭的一幕实在让人感动！一时间真是文思泉</w:t>
      </w:r>
    </w:p>
    <w:p>
      <w:r>
        <w:t>涌。」</w:t>
      </w:r>
    </w:p>
    <w:p>
      <w:r>
        <w:t>就在关羽气得想开枪打人时，一个莲步跚跚婀娜多姿，身着轻飘飘的汉代衣服，眼角不怒而威的妙龄女子进入</w:t>
      </w:r>
    </w:p>
    <w:p>
      <w:r>
        <w:t>庙内。</w:t>
      </w:r>
    </w:p>
    <w:p>
      <w:r>
        <w:t>飞将军讶异的说道：「你！怎可能？你一个孤魂野鬼，怎能够踏进供奉地仙的庙宇内。」</w:t>
      </w:r>
    </w:p>
    <w:p>
      <w:r>
        <w:t>淡扫鹅眉薄施脂粉的美女娇蛮的说道：「我虽然是孤魂野鬼，尽管天下庙宇进不得，关帝庙却是内去自如的。」</w:t>
      </w:r>
    </w:p>
    <w:p>
      <w:r>
        <w:t>看着正爬在地上逃走，全然没有一点儿英雄气概的关羽，震怒的美女一把提起他的首级抱在怀中说道：「二哥！</w:t>
      </w:r>
    </w:p>
    <w:p>
      <w:r>
        <w:t>你妒忌了一千八百年还不够吗？我身子给了你，化为鬼后也不投胎，服侍你足足一千八百年了，你还想怎样？」</w:t>
      </w:r>
    </w:p>
    <w:p>
      <w:r>
        <w:t>看着美女抱人头的惊吓场面，贯忠吓得发抖的大喊道：「鬼啊！」</w:t>
      </w:r>
    </w:p>
    <w:p>
      <w:r>
        <w:t>飞将军从容自若的说道：「贯忠你真是的，都是人死后变的。我和云长是神仙你不惊，却在这里惊鬼？」</w:t>
      </w:r>
    </w:p>
    <w:p>
      <w:r>
        <w:t>飞将军起身施礼后说道：「请教姑姑芳名？」</w:t>
      </w:r>
    </w:p>
    <w:p>
      <w:r>
        <w:t>美女幽魂道：「只是个没人拜祭，死后和生前爱郎合葬的奸臣！本名曹芳，但是世人都知我的化名曹操。」</w:t>
      </w:r>
    </w:p>
    <w:p>
      <w:r>
        <w:t>关羽胆战心惊的说道：「小芳！你别生气。你就算死了还是吸引了一堆色鬼来追求。冥婚后我们成为夫妇，丈</w:t>
      </w:r>
    </w:p>
    <w:p>
      <w:r>
        <w:t>夫吃醋，不过是打情骂俏的爱意表达。」</w:t>
      </w:r>
    </w:p>
    <w:p>
      <w:r>
        <w:t>曹芳抱着关羽的首级跟贯忠和飞将军，脸带怒容皮笑肉不笑的说道：「远来是客！夫君无礼之处请见谅，我先</w:t>
      </w:r>
    </w:p>
    <w:p>
      <w:r>
        <w:t>跟他回墓室，打是情，骂是俏的恩爱一番。」</w:t>
      </w:r>
    </w:p>
    <w:p>
      <w:r>
        <w:t>说完还拿了庙内的蜡烛，和从祭品堆中找出了手釦、皮鞭和高跟鞋等性虐用品。</w:t>
      </w:r>
    </w:p>
    <w:p>
      <w:r>
        <w:t>贯忠等曹芳走后冷静下来，才明白死后做了神仙的关羽过的是什么日子，看着飞将军脚边赤裸的美女犬秦门林</w:t>
      </w:r>
    </w:p>
    <w:p>
      <w:r>
        <w:t>氏大概就明白了。</w:t>
      </w:r>
    </w:p>
    <w:p>
      <w:r>
        <w:t>贯忠生气的说道：「关二哥这奸鬼，武人多大话没一句真的。他根本是享受了一千八百年的温柔乡！虽然是死</w:t>
      </w:r>
    </w:p>
    <w:p>
      <w:r>
        <w:t>后，这能叫悲剧吗？」</w:t>
      </w:r>
    </w:p>
    <w:p>
      <w:r>
        <w:t>飞将军说道：「照当代的说法，这该叫黑色幽默！」</w:t>
      </w:r>
    </w:p>
    <w:p>
      <w:r>
        <w:t>而在关帝庙的内庭，传来关羽的哀叫，想来曹芳正跟他玩现在名叫ＳＭ的性虐游戏。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