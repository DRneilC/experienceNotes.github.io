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女侠奴隶岛</w:t>
      </w:r>
    </w:p>
    <w:p>
      <w:r>
        <w:t>大宋年间，在金陵向东的大海之中，突然崛起了一个号称女侠坟墓的奴隶岛。</w:t>
      </w:r>
    </w:p>
    <w:p>
      <w:r>
        <w:t>有很多的江湖败类加入其中。由于，虽然属于大宋但是孤悬海外，加上大宋朝廷无能。这个奴隶岛得以长期生</w:t>
      </w:r>
    </w:p>
    <w:p>
      <w:r>
        <w:t>存。武林名门正派，曾几次试图剿灭，但是都失败了。这个奴隶岛已经历经了三十几年。</w:t>
      </w:r>
    </w:p>
    <w:p>
      <w:r>
        <w:t>在金陵有一家叫武的镖局，当家人王论是当时武林的大侠，他曾经参加过十年前的一次，对奴隶岛的围剿。结</w:t>
      </w:r>
    </w:p>
    <w:p>
      <w:r>
        <w:t>果王大侠因此丧命。王大侠的夫人，也被擒去奴隶岛。</w:t>
      </w:r>
    </w:p>
    <w:p>
      <w:r>
        <w:t>王大侠有二个女儿，现在２０、１６岁。受家庭影响，她们个个习武，并且据叔叔、伯伯说武功不下于他们的</w:t>
      </w:r>
    </w:p>
    <w:p>
      <w:r>
        <w:t>父亲。其中大姐王莲花圆脸浓眉大眼，不仅人长得漂亮，而且身材十分丰满，特别是她的双乳突出，比一般的人大</w:t>
      </w:r>
    </w:p>
    <w:p>
      <w:r>
        <w:t>出一倍有余。</w:t>
      </w:r>
    </w:p>
    <w:p>
      <w:r>
        <w:t>所以，在江湖中十分有名。</w:t>
      </w:r>
    </w:p>
    <w:p>
      <w:r>
        <w:t>二姐王荷花也是圆脸浓眉大眼，人长得和大姐很像，她的双乳虽然比别人大一些，可是和大姐没办法相比。不</w:t>
      </w:r>
    </w:p>
    <w:p>
      <w:r>
        <w:t>过，二姐有一点是谁也无法相比的，那就是她黄蜂腰下面有一个大屁股，这个大屁股比生过孩子的少妇还要大一些</w:t>
      </w:r>
    </w:p>
    <w:p>
      <w:r>
        <w:t>……</w:t>
      </w:r>
    </w:p>
    <w:p>
      <w:r>
        <w:t>二个人从小丧父，随叔叔、伯伯刻苦习武，想有朝一日报仇雪恨。现在，已经是她们父亲十年的祭日，二姐妹</w:t>
      </w:r>
    </w:p>
    <w:p>
      <w:r>
        <w:t>打算去奴隶岛。</w:t>
      </w:r>
    </w:p>
    <w:p>
      <w:r>
        <w:t>大姐说：「我们现在的武艺已经不下于当年的父亲，我打算豁出性命，去奴隶岛杀掉他们的岛主，救出母亲。</w:t>
      </w:r>
    </w:p>
    <w:p>
      <w:r>
        <w:t>不过二妹，年纪还小，还是别去了。」</w:t>
      </w:r>
    </w:p>
    <w:p>
      <w:r>
        <w:t>二姐道：「大姐说的不对，难道父母只是你一个人的吗？」</w:t>
      </w:r>
    </w:p>
    <w:p>
      <w:r>
        <w:t>大姐没有办法，只得同意。二人商议已定，将事情告诉了叔叔伯伯，大家表示同意。可是当年，叔叔伯伯在当</w:t>
      </w:r>
    </w:p>
    <w:p>
      <w:r>
        <w:t>年的大战中都已经残疾，只有找了徒弟、伙计三十多人，在和当年的武林同道商议，大家都已经伤筋动骨，总共凑</w:t>
      </w:r>
    </w:p>
    <w:p>
      <w:r>
        <w:t>了二百多人向奴隶岛去。</w:t>
      </w:r>
    </w:p>
    <w:p>
      <w:r>
        <w:t>刚刚到了奴隶岛，就遇到了三百多人的人马，双方进行没有问话就进行了厮杀。姐妹二人带来了的人武功不高，</w:t>
      </w:r>
    </w:p>
    <w:p>
      <w:r>
        <w:t>不出一个时辰，就只剩下了姐妹二人，而对方才死伤了四十多个人，这时出来了一个为首的人。他说道：「你们姐</w:t>
      </w:r>
    </w:p>
    <w:p>
      <w:r>
        <w:t>妹很有骨气敢闯我的岛。」</w:t>
      </w:r>
    </w:p>
    <w:p>
      <w:r>
        <w:t>大姐道：「别废话，放我的母亲杜月华出来。」</w:t>
      </w:r>
    </w:p>
    <w:p>
      <w:r>
        <w:t>淫王道：「好，我给你们一个机会，只要你们能胜了我，我就放了你们母亲，不过要是输了，你们也别走了。」</w:t>
      </w:r>
    </w:p>
    <w:p>
      <w:r>
        <w:t>大姐与淫王李大交手，大姐天生神力，加上下了很大的苦功，一条大棍对李大的宝剑，只十几个回合就将李大</w:t>
      </w:r>
    </w:p>
    <w:p>
      <w:r>
        <w:t>的宝剑震飞，李大一看不好，转身跑入黑丛林，大姐紧追不放，到了黑丛林大姐就找不到了李大，大姐拿着大棍四</w:t>
      </w:r>
    </w:p>
    <w:p>
      <w:r>
        <w:t>处寻找。</w:t>
      </w:r>
    </w:p>
    <w:p>
      <w:r>
        <w:t>大约过了半个时辰，二姐不放心也进了黑丛林，遇到大姐，二姐妹正在犹豫如何是好，李大在丛林外面大叫：</w:t>
      </w:r>
    </w:p>
    <w:p>
      <w:r>
        <w:t>「二个女奴隶，还不出来，还等什么？」</w:t>
      </w:r>
    </w:p>
    <w:p>
      <w:r>
        <w:t>二姐妹出来后。</w:t>
      </w:r>
    </w:p>
    <w:p>
      <w:r>
        <w:t>大姐道：「淫贼别猖狂，你已经是我的手下败将，快来送死。」</w:t>
      </w:r>
    </w:p>
    <w:p>
      <w:r>
        <w:t>李大道：「看我来把你衣服，一件件扒下来。」</w:t>
      </w:r>
    </w:p>
    <w:p>
      <w:r>
        <w:t>大姐也不答话，抡大棍上前，可是几招之后，大姐觉得头晕眼花、四肢无力，大棍也拿不住了，这时李大来了</w:t>
      </w:r>
    </w:p>
    <w:p>
      <w:r>
        <w:t>精神，宝剑上下纷飞，不一会就把大姐的上衣划开，并被扒下。</w:t>
      </w:r>
    </w:p>
    <w:p>
      <w:r>
        <w:t>这时大姐，上身只要肚兜，大姐随即用双手护住上衣，李大用剑又把大姐的裤带挑落，大姐裤子一掉，大姐又</w:t>
      </w:r>
    </w:p>
    <w:p>
      <w:r>
        <w:t>用上提裤子，李大又把肚兜一把扯下，大姐真不知道如何是好了，下意识的护住巨大的双乳，她知道内裤已经难保</w:t>
      </w:r>
    </w:p>
    <w:p>
      <w:r>
        <w:t>了，果然内裤也被没收。</w:t>
      </w:r>
    </w:p>
    <w:p>
      <w:r>
        <w:t>大姐现在是裸体了。二姐想上前帮忙，这是淫王的手下挡住了她们。</w:t>
      </w:r>
    </w:p>
    <w:p>
      <w:r>
        <w:t>这时大姐被淫王抱住，这时大姐和普通女子已经没有区别，淫王从百宝囊中拿出一物，这是一个类似现在贞操</w:t>
      </w:r>
    </w:p>
    <w:p>
      <w:r>
        <w:t>带的东西，淫王十分麻利的给大姐穿戴上，在腰间有一副手铐，使大姐双手被固定在腰间，同时一副脚镣把双脚拷</w:t>
      </w:r>
    </w:p>
    <w:p>
      <w:r>
        <w:t>住。</w:t>
      </w:r>
    </w:p>
    <w:p>
      <w:r>
        <w:t>大姐这时发现，联接到脚的锁链比自己的腿短，这样她就只能半蹲着的行走。</w:t>
      </w:r>
    </w:p>
    <w:p>
      <w:r>
        <w:t>淫王擒住大姐，二姐拼命想来营救，怎奈何敌人众多。这时淫王道：「当初讲好单打独斗，不过既然你着急，</w:t>
      </w:r>
    </w:p>
    <w:p>
      <w:r>
        <w:t>那么就让你们母女、姐妹团结。」</w:t>
      </w:r>
    </w:p>
    <w:p>
      <w:r>
        <w:t>二姐与淫王交手，不几个回合淫王的宝剑被二姐的宝剑削断，淫王一惊，知道是削铁如泥的宝剑，不敢怠慢，</w:t>
      </w:r>
    </w:p>
    <w:p>
      <w:r>
        <w:t>左右躲闪，好像是在耗时间，果然一会儿工夫，二姐也和大姐一样，四肢无力。书不重序，也同样被拿。</w:t>
      </w:r>
    </w:p>
    <w:p>
      <w:r>
        <w:t>只不过给二姐上那种贞操带的时候，淫王找了好一阵才找到差不多合适的。</w:t>
      </w:r>
    </w:p>
    <w:p>
      <w:r>
        <w:t>淫王回到大厅，吩咐一声将二人押上来。这时姐妹二人，双手双脚被至，被人推推搡搡押了进来。两人骂声不</w:t>
      </w:r>
    </w:p>
    <w:p>
      <w:r>
        <w:t>断。</w:t>
      </w:r>
    </w:p>
    <w:p>
      <w:r>
        <w:t>淫王道：「骂吧，一会儿让你们求我，告诉你们吧，刚才的黑丛林，里面有一种剧毒，能让人全身无力、武功</w:t>
      </w:r>
    </w:p>
    <w:p>
      <w:r>
        <w:t>全失，而且永远不能恢复。还有你知道穿的是什么吗？这是我精心研制的宝贝，我叫它，『憋死牛』别急一会儿你</w:t>
      </w:r>
    </w:p>
    <w:p>
      <w:r>
        <w:t>们就知道了。」</w:t>
      </w:r>
    </w:p>
    <w:p>
      <w:r>
        <w:t>淫王说着，从百宝囊拿出几个瓶子，其中第一个瓶子中，拿出几粒丹药，给她们从口中灌入。二人不张口，淫</w:t>
      </w:r>
    </w:p>
    <w:p>
      <w:r>
        <w:t>王拿出二个小桶，掰开嘴巴给她们插在口中，用细绳固定。说道：「这是你们自己要加的东西。」</w:t>
      </w:r>
    </w:p>
    <w:p>
      <w:r>
        <w:t>随后将丹药，从口中灌入，姐妹虽然尽力反抗，但是武功全失，她们又能怎么样呢？然后淫王又在她们的阴道</w:t>
      </w:r>
    </w:p>
    <w:p>
      <w:r>
        <w:t>中各自塞入一粒，又在她们的肛门中各自塞入一粒，最后在她们的尿道中也放入一粒。</w:t>
      </w:r>
    </w:p>
    <w:p>
      <w:r>
        <w:t>姐妹二人吓得魂不附体，拼命扭动，淫王命令手下将她们按住。随后，有拿出药膏，在她们的双乳涂抹了一些。</w:t>
      </w:r>
    </w:p>
    <w:p>
      <w:r>
        <w:t>然后，又拿出了几个栓，拿出了一个大的对准大姐的阴道将它插入，大姐一声惨叫。</w:t>
      </w:r>
    </w:p>
    <w:p>
      <w:r>
        <w:t>对一个处女来说，这简直令人难以接受。哪知道还不算完，淫王又拿了一个给她塞在屁眼里，大姐更加紧张了，</w:t>
      </w:r>
    </w:p>
    <w:p>
      <w:r>
        <w:t>两眼露出的绝望表情。这时，淫王既然，又拿出了一个小的栓，把她的尿道也塞住了。</w:t>
      </w:r>
    </w:p>
    <w:p>
      <w:r>
        <w:t>大姐已经痛的的不行了，昏了过去。等到醒来，发现自己和妹妹被关在一个十分狭小的笼子里。双手、双脚被</w:t>
      </w:r>
    </w:p>
    <w:p>
      <w:r>
        <w:t>用短锁链固定在腰间，大姐是平躺的地上，露出双乳和穴，二姐则是撅着在笼子里，露出硕大的屁股。</w:t>
      </w:r>
    </w:p>
    <w:p>
      <w:r>
        <w:t>只是，两人四目相对，说不出的感受。不一会儿，两人都觉得自己身体发烫，奶子发涨、阴道瘙痒、屁股像要</w:t>
      </w:r>
    </w:p>
    <w:p>
      <w:r>
        <w:t>裂开一样。</w:t>
      </w:r>
    </w:p>
    <w:p>
      <w:r>
        <w:t>淫王这时走过来说，怎么样舒服吗？我给你们涂在奶子上的是「大奶膏」，包准让你们的两天下奶，给你们阴</w:t>
      </w:r>
    </w:p>
    <w:p>
      <w:r>
        <w:t>道下的的是淫妇丸，包你们永远欲望无限、给你们屁眼下的叫孕妇丸，人你们的屁股像生孩子的妇女一样，又肥又</w:t>
      </w:r>
    </w:p>
    <w:p>
      <w:r>
        <w:t>腻。而尿道的丸药是帮助这几位药的功效加倍。</w:t>
      </w:r>
    </w:p>
    <w:p>
      <w:r>
        <w:t>两位姑娘何曾见过、听过这些，两人都傻在那里。随后就是，疯狂的扭动，似乎不把笼子撞破就要一头撞死。</w:t>
      </w:r>
    </w:p>
    <w:p>
      <w:r>
        <w:t>淫王冷笑一声，把她们带出来，更她们灌水。手下把姐妹，带出来用大桶把水从口中灌入她们口中，姐妹却待</w:t>
      </w:r>
    </w:p>
    <w:p>
      <w:r>
        <w:t>不饮，那水积在喉间，憋得她无法呼吸，只要一透气，水便灌入气管，引起一阵剧咳。她们只能不断的大口喝水。</w:t>
      </w:r>
    </w:p>
    <w:p>
      <w:r>
        <w:t>这样灌灌停停，灌了一柱香时间，她们的腹部巳膨隆起来，淫王这才住了手。</w:t>
      </w:r>
    </w:p>
    <w:p>
      <w:r>
        <w:t>命令匪徒将她们推到大街上去，大家等着看好戏。</w:t>
      </w:r>
    </w:p>
    <w:p>
      <w:r>
        <w:t>过了一会，二人就有了便意，先还忍着，但不久便忍不住，待要排尿，那尿道口己被栓堵住，又被牛皮胶封得</w:t>
      </w:r>
    </w:p>
    <w:p>
      <w:r>
        <w:t>死死的，哪排得出？二人这才知道又着了道儿。</w:t>
      </w:r>
    </w:p>
    <w:p>
      <w:r>
        <w:t>一会那灌满胃肠道的水都已变了小便，积在膀胱里，但尿道口都己被堵死，怎么也排不出来，胀得她们痛苦不</w:t>
      </w:r>
    </w:p>
    <w:p>
      <w:r>
        <w:t>堪。再过得一会，更胀得难受。但膀胱涨满了尿，却是无处可以泻泄。那种胀得死人的痛苦比任何酷刑还要利害。</w:t>
      </w:r>
    </w:p>
    <w:p>
      <w:r>
        <w:t>这时，可能是尿道的丸药在体内的也全部发挥了作用，那是一种难以抑制的冲动。这时，姐妹二人被推在大街</w:t>
      </w:r>
    </w:p>
    <w:p>
      <w:r>
        <w:t>上，这时那些色鬼都聚过来。这个岛上除了女奴隶就都是这些色鬼了。这时姐妹二人看到了，有几百个色鬼在看着</w:t>
      </w:r>
    </w:p>
    <w:p>
      <w:r>
        <w:t>她们。</w:t>
      </w:r>
    </w:p>
    <w:p>
      <w:r>
        <w:t>「唔，等着吧，明天就有新鲜货了」</w:t>
      </w:r>
    </w:p>
    <w:p>
      <w:r>
        <w:t>色鬼的议论，人姐妹二人特别紧张她们想跑，可是四肢被制住。即时放开她们，她们全身的反应也让她们寸步</w:t>
      </w:r>
    </w:p>
    <w:p>
      <w:r>
        <w:t>难行，蜜汁不断的从阴道中流出。</w:t>
      </w:r>
    </w:p>
    <w:p>
      <w:r>
        <w:t>这时淫王说道，按老规矩如果你们两个人能挺过一天，不向我下跪求饶，那么我就放了你们二个，还有你们的</w:t>
      </w:r>
    </w:p>
    <w:p>
      <w:r>
        <w:t>母亲。带出来。</w:t>
      </w:r>
    </w:p>
    <w:p>
      <w:r>
        <w:t>这是一个四十出头的妇女，被牵了出来。只见她与她们姐妹一样，穿着憋死牛，不同的是巨大的双乳和屁眼分</w:t>
      </w:r>
    </w:p>
    <w:p>
      <w:r>
        <w:t>别让人用鱼钩穿了，用细铁链链接。被人像牵牛一样牵了过来。</w:t>
      </w:r>
    </w:p>
    <w:p>
      <w:r>
        <w:t>姐妹二人痛哭失声，却什么也喊不出来。</w:t>
      </w:r>
    </w:p>
    <w:p>
      <w:r>
        <w:t>淫王道：「你们的母亲十年前来到这里，挺不过这一关，就留在这里，受所有人的插抽，永远不能停歇，直到</w:t>
      </w:r>
    </w:p>
    <w:p>
      <w:r>
        <w:t>没有人愿意插她的时候，她体内的药就要她必须和人交合，否则７天，就会力竭而死，痛苦不堪。</w:t>
      </w:r>
    </w:p>
    <w:p>
      <w:r>
        <w:t>「八年前，没有人愿意在插她了，她苦苦相求，我才给她下药，让她阴道变窄，不过我把她双乳、屁眼穿了，</w:t>
      </w:r>
    </w:p>
    <w:p>
      <w:r>
        <w:t>作为交换，她当时可是乐意的很啊，看来你们是她的女儿，估计比她还要淫荡吧，呵呵。如果挺不住了，就下跪求</w:t>
      </w:r>
    </w:p>
    <w:p>
      <w:r>
        <w:t>饶，我马上把几个栓给你们拿掉，让你们痛痛快快的尿一场，并让人好好的给你们开苞。好现在开始！」</w:t>
      </w:r>
    </w:p>
    <w:p>
      <w:r>
        <w:t>随后，姐妹二人被放在一个市场的中央，一群色鬼把她们包围着，大姐、二姐在和自己的身体做着斗争，她们</w:t>
      </w:r>
    </w:p>
    <w:p>
      <w:r>
        <w:t>不想永远成为这里的女奴。不过，阴道、尿道、屁眼的几处刺激，人她们实在难以忍受。</w:t>
      </w:r>
    </w:p>
    <w:p>
      <w:r>
        <w:t>色鬼们都在喊：「跪下吧。让你们尿尿。让你们开苞，享受作女人的乐趣，你们的母亲和多少前辈都没有一个</w:t>
      </w:r>
    </w:p>
    <w:p>
      <w:r>
        <w:t>能挺的过来，你们行吗？」</w:t>
      </w:r>
    </w:p>
    <w:p>
      <w:r>
        <w:t>时间过去了一个时辰，你们二人的膝盖开始向地面移去……【完】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