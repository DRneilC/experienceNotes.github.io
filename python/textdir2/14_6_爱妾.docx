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爱妾</w:t>
      </w:r>
    </w:p>
    <w:p>
      <w:r>
        <w:t>解开她的双手，他拨开她扭动厮磨的大腿。</w:t>
      </w:r>
    </w:p>
    <w:p>
      <w:r>
        <w:t>大掌方触及她温热的腿心，就隔着湿淋淋的亵裤沾染了满手的爱液。</w:t>
      </w:r>
    </w:p>
    <w:p>
      <w:r>
        <w:t>甜腻的吟呻顿时回荡在情欲流转的床帐之内。</w:t>
      </w:r>
    </w:p>
    <w:p>
      <w:r>
        <w:t>他扯下她浸满了爱液的亵裤，随即将裸裎的壮健身躯挤进她的腿间，用结实的大腿将她匀称滑腻的两腿架开。</w:t>
      </w:r>
    </w:p>
    <w:p>
      <w:r>
        <w:t>「啧啧啧，你真是湿得一塌糊涂，花儿又红又肿……」</w:t>
      </w:r>
    </w:p>
    <w:p>
      <w:r>
        <w:t>眼见她腿心处瑰丽湿润娇花的美态，他腹下的直挺不自主的弹跳悸动着，渴望深深埋进她温热湿滑的小穴中。</w:t>
      </w:r>
    </w:p>
    <w:p>
      <w:r>
        <w:t>「琪儿，你真美……可惜却是个没心少肝的贱人！」与他高涨情欲相反的，他的语气阴很至极。</w:t>
      </w:r>
    </w:p>
    <w:p>
      <w:r>
        <w:t>长指粗暴的伸向那妖娆的嫩花，用力的拧住湿滑的花肉，「许天毅该是尽情尝过你的滋味了吧？现在的你不配</w:t>
      </w:r>
    </w:p>
    <w:p>
      <w:r>
        <w:t>得到我的爱，至多只能当让我发泄的下贱妓女！」</w:t>
      </w:r>
    </w:p>
    <w:p>
      <w:r>
        <w:t>「啊……好舒服！再用力点儿……」</w:t>
      </w:r>
    </w:p>
    <w:p>
      <w:r>
        <w:t>他侮辱的言话及毫不怜香惜玉的对待不但没有伤了万琪，她反而主动的挺起雪股让自己迎向他的手，任他态意</w:t>
      </w:r>
    </w:p>
    <w:p>
      <w:r>
        <w:t>玩弄。</w:t>
      </w:r>
    </w:p>
    <w:p>
      <w:r>
        <w:t>她的放浪及无耻求欢，正是三日醉的功效所致。</w:t>
      </w:r>
    </w:p>
    <w:p>
      <w:r>
        <w:t>就算此刻压在她身上的是丑陋的莽夫抑或肮脏的乞丐，恐怕她也会如此放浪的迎合，娇声哀求。</w:t>
      </w:r>
    </w:p>
    <w:p>
      <w:r>
        <w:t>她热情的回应让张韶君不知该如何继续发脾气，最后只得无奈的叹了口气，让心里那个深爱着她的柔软再度充</w:t>
      </w:r>
    </w:p>
    <w:p>
      <w:r>
        <w:t>满他的胸腔。</w:t>
      </w:r>
    </w:p>
    <w:p>
      <w:r>
        <w:t>「我真想就这么杀了你，让你永远只是我一个人的。可惜，我就是下不了手……」</w:t>
      </w:r>
    </w:p>
    <w:p>
      <w:r>
        <w:t>他伏身吻住她嘤咛不止的红润樱唇，将火热的舌探进她丝滑温热的腔内，与她主动的香舌交缠，吸吮着她香甜</w:t>
      </w:r>
    </w:p>
    <w:p>
      <w:r>
        <w:t>的津液。</w:t>
      </w:r>
    </w:p>
    <w:p>
      <w:r>
        <w:t>「唔……」可是此时的她需要的不是他的温柔，强烈的需要才能纡发她全身燥热难耐的激情。</w:t>
      </w:r>
    </w:p>
    <w:p>
      <w:r>
        <w:t>在强烈的需索欲望催促下，她将伏在身上的张韶君推向身侧，随即翻身压上他健壮的身躯。</w:t>
      </w:r>
    </w:p>
    <w:p>
      <w:r>
        <w:t>「摸我，用力点儿……」她对任她跨坐在腰际，用手捧起她胸前晃动绵乳爱抚的男人说道，同时用小手扶住了</w:t>
      </w:r>
    </w:p>
    <w:p>
      <w:r>
        <w:t>他灼烫粗硬的男性，将它圆硕的前端抵在潺潺沁出动情爱液的娇嫩穴口。</w:t>
      </w:r>
    </w:p>
    <w:p>
      <w:r>
        <w:t>他顺从她的要求将大掌用力收拢，以狂暴的揉搓将她的雪白弄成濡红一片，在殷红的乳蕾因他太过用力而挤出</w:t>
      </w:r>
    </w:p>
    <w:p>
      <w:r>
        <w:t>指缝间的同时，他因为缓缓套纳进他火热的软绵湿滑而呻吟了起来。</w:t>
      </w:r>
    </w:p>
    <w:p>
      <w:r>
        <w:t>「你真紧真湿……」</w:t>
      </w:r>
    </w:p>
    <w:p>
      <w:r>
        <w:t>他炙热的视线从被他握住的乳上移到两人交合的腹下，刚好看到她完全将他吞纳入穴中的淫靡景象。</w:t>
      </w:r>
    </w:p>
    <w:p>
      <w:r>
        <w:t>「天，你真是太紧了……」如同她的初夜般，她的甬道紧窄得让他差点把持不住，不争气的泄出热烫的种子。</w:t>
      </w:r>
    </w:p>
    <w:p>
      <w:r>
        <w:t>粗喘着气，他咬牙忍过那股喷射的冲动，两手紧抓住两团肿胀的雪乳，在她开始上下起伏时配合著挺臀向上撞</w:t>
      </w:r>
    </w:p>
    <w:p>
      <w:r>
        <w:t>击她软绵水泽的花穴。</w:t>
      </w:r>
    </w:p>
    <w:p>
      <w:r>
        <w:t>一时之间，娇吟粗喘及羞人的肉体拍打声响，掺杂着搅弄丰沛爱液的淫声，不断的回荡在房内。</w:t>
      </w:r>
    </w:p>
    <w:p>
      <w:r>
        <w:t>「嗯……好舒服……」她弓着曲线完美的背脊，手支在他肌肉偾起的胸腹上，浑圆的小屁股不断的在他身上骑</w:t>
      </w:r>
    </w:p>
    <w:p>
      <w:r>
        <w:t>乘着。「啊……还要……」</w:t>
      </w:r>
    </w:p>
    <w:p>
      <w:r>
        <w:t>她的发髻在激烈的起伏及他狂猛的撞击下松散开来，固定住乌黑发丝的钗饰四下飞散，有的掉在床褥之上，有</w:t>
      </w:r>
    </w:p>
    <w:p>
      <w:r>
        <w:t>的跌下床角。她一头青丝披散而下，在她晕红的脸庞及身后舞动。</w:t>
      </w:r>
    </w:p>
    <w:p>
      <w:r>
        <w:t>他的大掌放开了她被捏揉得淤红的软乳，转而捧住她的圆臀，带领着她再加快套弄的频率，火热的男性在抽送</w:t>
      </w:r>
    </w:p>
    <w:p>
      <w:r>
        <w:t>间逐渐转为暗红，更形偾起肿胀的态势显示出他的亢奋，粗硕的长物在冲刺间不断将她穴内透明的滑液大量带出，</w:t>
      </w:r>
    </w:p>
    <w:p>
      <w:r>
        <w:t>热情的爱液弄得两人交合处的毛发水淋不堪。</w:t>
      </w:r>
    </w:p>
    <w:p>
      <w:r>
        <w:t>「就快了……琪儿，用力夹紧我……」她甬道内软绵的肉壁在良久的交合摩擦后更为绵软充血，细微的抽搐预</w:t>
      </w:r>
    </w:p>
    <w:p>
      <w:r>
        <w:t>告着最终的高潮就要到来。</w:t>
      </w:r>
    </w:p>
    <w:p>
      <w:r>
        <w:t>看着她一脸快意的娇啼，他向上挺举得更加快速了。</w:t>
      </w:r>
    </w:p>
    <w:p>
      <w:r>
        <w:t>只见万琪只顾着享受欢愉及吟叫出极美的快感，就连吞咽的动作都忘了，微张的红润唇瓣间隐约可见她粉红色</w:t>
      </w:r>
    </w:p>
    <w:p>
      <w:r>
        <w:t>的舌尖，来不及吞咽的香津正沿着她的嘴角滑下，在她的下颚及颈项留下了莹亮的痕迹。</w:t>
      </w:r>
    </w:p>
    <w:p>
      <w:r>
        <w:t>此时万琪已经再也无法动作了，她只堪堪支撑得住跪在他的臀侧，迎接着他一次强过一次的插入，如果不是他</w:t>
      </w:r>
    </w:p>
    <w:p>
      <w:r>
        <w:t>有力的双掌固定，她娇小的身子几乎就要被他的猛烈给震飞出去。</w:t>
      </w:r>
    </w:p>
    <w:p>
      <w:r>
        <w:t>就在她要软倒下来之时，张韶君狂野的发出了一声吼叫，下身一记猛烈的攻击，他将亢奋到极限的硕物尽根贯</w:t>
      </w:r>
    </w:p>
    <w:p>
      <w:r>
        <w:t>入她已经急遽收缩的甬道之中。</w:t>
      </w:r>
    </w:p>
    <w:p>
      <w:r>
        <w:t>「啊……」</w:t>
      </w:r>
    </w:p>
    <w:p>
      <w:r>
        <w:t>他接住万琪已经达到高潮昏厥过去的娇躯，全身战栗着将积蓄在体内的白浊热液激射进她紧紧缚住他的花穴之</w:t>
      </w:r>
    </w:p>
    <w:p>
      <w:r>
        <w:t>中……*** *** 没能休息多久，伏在他身上的万琪就蠕动了下。</w:t>
      </w:r>
    </w:p>
    <w:p>
      <w:r>
        <w:t>他闭着眼等待暂时安抚住体内药力的万琪在清醒后会有的反应。</w:t>
      </w:r>
    </w:p>
    <w:p>
      <w:r>
        <w:t>万琪嘤咛着缓缓睁开眼睛，浑沌未清的脑子无法立时作用，她眨了眨模糊的眼，傻傻的看着眼前光裸的麦色肌</w:t>
      </w:r>
    </w:p>
    <w:p>
      <w:r>
        <w:t>肤。</w:t>
      </w:r>
    </w:p>
    <w:p>
      <w:r>
        <w:t>当她试图移动身子的时候，莫名的感到非常诡异的酸软。</w:t>
      </w:r>
    </w:p>
    <w:p>
      <w:r>
        <w:t>尤其是她的双腿之间，更有种饱满涨实的诡谲……她抚在他胸膛上的手指动了动，神智以非常缓慢的速度回到</w:t>
      </w:r>
    </w:p>
    <w:p>
      <w:r>
        <w:t>她的脑子里，当她察觉不对劲时，全身登时一震，瞠大了眼，从脚底窜上一股凉意。</w:t>
      </w:r>
    </w:p>
    <w:p>
      <w:r>
        <w:t>就在她理解到自己身上发生什么事后，她惊惧的挣扎着要从男人的身上起来，却又抽了口气，发觉深埋在她体</w:t>
      </w:r>
    </w:p>
    <w:p>
      <w:r>
        <w:t>内的物体鼓胀了起来，在一瞬间撑开了她的甬道。</w:t>
      </w:r>
    </w:p>
    <w:p>
      <w:r>
        <w:t>搞不清楚到底发生何事的万琪口中顿时发出破碎的啜泣声，眼中的泪水急速凝聚，掉下了她的眼眶。</w:t>
      </w:r>
    </w:p>
    <w:p>
      <w:r>
        <w:t>热泪滴滴滑落在他的胸口，迫得他不得不用手搂住她正欲起身的娇躯，开口安抚。「琪儿，别哭……」</w:t>
      </w:r>
    </w:p>
    <w:p>
      <w:r>
        <w:t>听到熟悉的低沉嗓音及专属于某人的昵称，万琪突地抬起头。</w:t>
      </w:r>
    </w:p>
    <w:p>
      <w:r>
        <w:t>正往眼外滑落的泪珠就这么挂在她的眼睫下，欲掉不落的，更添她的娇艳。</w:t>
      </w:r>
    </w:p>
    <w:p>
      <w:r>
        <w:t>看清了在她前方的熟悉俊颜，她根本无法思考，呆愣着，「应……应之？」</w:t>
      </w:r>
    </w:p>
    <w:p>
      <w:r>
        <w:t>她的脑子乱成了一团，根本无法理解已死的爱人为什么会出现在她眼前，还……还与她极亲密的交缠在一起？！</w:t>
      </w:r>
    </w:p>
    <w:p>
      <w:r>
        <w:t>她的娇憨引得他情欲大动，早在她挪动身子时就被唤起的欲望更因为被她绷紧的肉壁绞缚得亢奋难耐。</w:t>
      </w:r>
    </w:p>
    <w:p>
      <w:r>
        <w:t>现在，不是她这个被人喂了三日醉的人发情，换成他为她情欲激升了。</w:t>
      </w:r>
    </w:p>
    <w:p>
      <w:r>
        <w:t>「我没死，你该是开心抑或是害怕？」说了这句话，他大手扣住了她的后脑，将她愣然的头颅压下，吮住她的</w:t>
      </w:r>
    </w:p>
    <w:p>
      <w:r>
        <w:t>娇嫩，用舌顶开她的牙关，再次汲取她的甜美。</w:t>
      </w:r>
    </w:p>
    <w:p>
      <w:r>
        <w:t>控制不住的情欲在热烈的拥吻下更形炽盛，他不住吮食着她口中香甜的津液，大手用力捏住她弹手的臀肉，下</w:t>
      </w:r>
    </w:p>
    <w:p>
      <w:r>
        <w:t>体再次挺举，让火热的男性在她穴中小幅度的抽送起来。</w:t>
      </w:r>
    </w:p>
    <w:p>
      <w:r>
        <w:t>「唔……」她不及反应，体内的三日醉就发挥了功用，让她的杏眼再次染上妩媚朦胧，小舌也随着他的挑弄而</w:t>
      </w:r>
    </w:p>
    <w:p>
      <w:r>
        <w:t>与他火热的舌不住舔弄翻搅。</w:t>
      </w:r>
    </w:p>
    <w:p>
      <w:r>
        <w:t>她根本无法相信身下的他是活生生的人，就算此时深埋在她体内的粗长是如此热烫煨人，她都不认为这一切是</w:t>
      </w:r>
    </w:p>
    <w:p>
      <w:r>
        <w:t>真实的。</w:t>
      </w:r>
    </w:p>
    <w:p>
      <w:r>
        <w:t>万琪将眼前无法置信的一切自行归于是出自她的梦境，她误以为这火热的交欢全是她作的一场春梦，而难得等</w:t>
      </w:r>
    </w:p>
    <w:p>
      <w:r>
        <w:t>到他人梦来，她当然心甘情愿的与他热情缠绵，毕竟他是她唯一的爱……她的小手毫不犹豫的顺着他的后颈抚向他</w:t>
      </w:r>
    </w:p>
    <w:p>
      <w:r>
        <w:t>喉间，然后向下触摸着他温热光滑的肌肤，用指尖按压着他男性挺立的乳头，全身软若无骨的回应着他的耸弄。</w:t>
      </w:r>
    </w:p>
    <w:p>
      <w:r>
        <w:t>「唔……我爱你……」与他唇舌交缠间，她喘着气轻诉爱语，热情的与他相互舔吮。</w:t>
      </w:r>
    </w:p>
    <w:p>
      <w:r>
        <w:t>「爱我？」如果爱他，为什么在他的死讯误传回京后不到一个月就另嫁他人？当他养好伤返回京城，发现她早</w:t>
      </w:r>
    </w:p>
    <w:p>
      <w:r>
        <w:t>就嫁给许天毅之时，她可知他受到的打击有多大？</w:t>
      </w:r>
    </w:p>
    <w:p>
      <w:r>
        <w:t>哼！这要他如何相信她说的话？张韶君心中爱恨交杂，难以平静。</w:t>
      </w:r>
    </w:p>
    <w:p>
      <w:r>
        <w:t>他突地推开她的身躯，看清了她眼底再次涌现的迷乱。</w:t>
      </w:r>
    </w:p>
    <w:p>
      <w:r>
        <w:t>他将她对他的热情及那句哄得他一时心动的爱语归于三日醉的影响。</w:t>
      </w:r>
    </w:p>
    <w:p>
      <w:r>
        <w:t>突然被他用力拨开，下体顿时空虚得让她难以自持。</w:t>
      </w:r>
    </w:p>
    <w:p>
      <w:r>
        <w:t>杏眼一眨，就盈满了水光，娇软的身子伏在他的身侧，「应之，要我……我想你……」</w:t>
      </w:r>
    </w:p>
    <w:p>
      <w:r>
        <w:t>「那就要看你能不能伺候得我开心了。拿出你迷惑男人的手段给我看看吧！」他手指着腿间沾染了她动情湿液、</w:t>
      </w:r>
    </w:p>
    <w:p>
      <w:r>
        <w:t>正直挺怒张的男性，对着她嗤声说道。</w:t>
      </w:r>
    </w:p>
    <w:p>
      <w:r>
        <w:t>万琪顺着他的手朝他腿间一望，没想到她就先被他腰下至结实腹间的一道狰狞伤痕惹得浑身一颤。</w:t>
      </w:r>
    </w:p>
    <w:p>
      <w:r>
        <w:t>她小嘴发出惊呼，被那道狰狞的疤痕引开了注意，「我的天呀！你……」她用手支起身子跪坐在床榻之上。</w:t>
      </w:r>
    </w:p>
    <w:p>
      <w:r>
        <w:t>「就是因为这个，所以你没办法回到我身边吗？」万琪像怕弄疼他似的，小心翼翼的轻抚着早已收口的伤痕。</w:t>
      </w:r>
    </w:p>
    <w:p>
      <w:r>
        <w:t>她完全没留心到因为她的碰触及小脸的靠近，而让他情欲更加猛烈，硬实的勃起更肿胀了几分，正在他的腹下</w:t>
      </w:r>
    </w:p>
    <w:p>
      <w:r>
        <w:t>悸动弹跳着。</w:t>
      </w:r>
    </w:p>
    <w:p>
      <w:r>
        <w:t>她伏在他腹前的姿势，让他硕长的男性前端刚好触及她如花瓣般的红唇，随着她说话而吐出的温热气息全都吹</w:t>
      </w:r>
    </w:p>
    <w:p>
      <w:r>
        <w:t>拂上他敏感的部位，引得他呼吸更为急促起来。</w:t>
      </w:r>
    </w:p>
    <w:p>
      <w:r>
        <w:t>她此刻暧昧煽情的模样让他不由得幻想起自己被她红润小嘴吸含的画面，脑中的淫秽思想让他全身的血液全集</w:t>
      </w:r>
    </w:p>
    <w:p>
      <w:r>
        <w:t>中到了腹下那处火热。</w:t>
      </w:r>
    </w:p>
    <w:p>
      <w:r>
        <w:t>他全身紧绷，双手紧握，咬着牙拚命喘气，试图将急欲在她体内冲刺的强烈欲望稍稍压下。</w:t>
      </w:r>
    </w:p>
    <w:p>
      <w:r>
        <w:t>「很疼吧？」完全忽略不时磨蹭着她红润唇瓣的男性顶端，她只顾着心疼他曾受过的伤害。</w:t>
      </w:r>
    </w:p>
    <w:p>
      <w:r>
        <w:t>粉色的小舌从双唇中探出，下意识的将抹上她唇片的些许透明滑液用小舌舔入口中，将男人在极度兴奋之时溢</w:t>
      </w:r>
    </w:p>
    <w:p>
      <w:r>
        <w:t>出的前精吞下喉间。</w:t>
      </w:r>
    </w:p>
    <w:p>
      <w:r>
        <w:t>她浑然不觉自己的动作有多煽情，犹自心怜他。</w:t>
      </w:r>
    </w:p>
    <w:p>
      <w:r>
        <w:t>无心的动作终是将他逼到了极限。</w:t>
      </w:r>
    </w:p>
    <w:p>
      <w:r>
        <w:t>张韶君低吼了声，大掌扣住她的后脑，结实的窄臀向前一顶，轻抵在她唇上的男性前端就这么强硬的在她唇上</w:t>
      </w:r>
    </w:p>
    <w:p>
      <w:r>
        <w:t>施压，迫她张口含进那热力十足且硕圆硬实的男性前端。</w:t>
      </w:r>
    </w:p>
    <w:p>
      <w:r>
        <w:t>他虽猛浪，但她对他的行为却也没有任何的抗拒。</w:t>
      </w:r>
    </w:p>
    <w:p>
      <w:r>
        <w:t>小嘴立时配合的张开，任他以略微粗暴的力道将粗长的男性送进她湿热的腔内。</w:t>
      </w:r>
    </w:p>
    <w:p>
      <w:r>
        <w:t>「唔……」</w:t>
      </w:r>
    </w:p>
    <w:p>
      <w:r>
        <w:t>他的身形高壮，下身的硕物自有其优越之处，万琪的小嘴如何能容得下他此刻的勃发粗长？至多只堪堪纳入一</w:t>
      </w:r>
    </w:p>
    <w:p>
      <w:r>
        <w:t>半。</w:t>
      </w:r>
    </w:p>
    <w:p>
      <w:r>
        <w:t>当他不断试图推进她口中时，就已经让她口角发疼下颚酸痛，而男性鼓胀的前端也已顶到了她的喉头，让她难</w:t>
      </w:r>
    </w:p>
    <w:p>
      <w:r>
        <w:t>受的欲呕。</w:t>
      </w:r>
    </w:p>
    <w:p>
      <w:r>
        <w:t>因此万琪依着过往与他缠绵的技巧，用一只滑腻小手抓住偾起在浓密毛发中的根部，圈起小手抵在自己的唇前，</w:t>
      </w:r>
    </w:p>
    <w:p>
      <w:r>
        <w:t>阻止他忘情的向她口里继续推送。</w:t>
      </w:r>
    </w:p>
    <w:p>
      <w:r>
        <w:t>然后她两眼含情带媚的，就这么吸含着他火热的粗长，并用小舌配合著他的耸弄，舔弄着让她全身发热、双腿</w:t>
      </w:r>
    </w:p>
    <w:p>
      <w:r>
        <w:t>间不住沁出湿液的男性。</w:t>
      </w:r>
    </w:p>
    <w:p>
      <w:r>
        <w:t>张韶君烧红了眼，着迷的看着她努力用唇舌取悦他、接受他的淫荡娇态。</w:t>
      </w:r>
    </w:p>
    <w:p>
      <w:r>
        <w:t>他用手肘支起身子，缩臀将被她吸含着的男性以缓慢磨人的速度向外抽出，在勃起的前端几欲完全滑出她唇瓣</w:t>
      </w:r>
    </w:p>
    <w:p>
      <w:r>
        <w:t>时，重又将它推送回她软绵湿润的腔内。</w:t>
      </w:r>
    </w:p>
    <w:p>
      <w:r>
        <w:t>「对，就是这样……用力含住我，用你的小嘴吸住我——」</w:t>
      </w:r>
    </w:p>
    <w:p>
      <w:r>
        <w:t>第二章在她口中几番抽送之下，他本来缓慢的抽撤频率逐渐的加快了。</w:t>
      </w:r>
    </w:p>
    <w:p>
      <w:r>
        <w:t>扫在她脑后的大掌随着他每次的向前顶送而将她向他的腹前按压，让她不断的套弄着他的前半段粗长。</w:t>
      </w:r>
    </w:p>
    <w:p>
      <w:r>
        <w:t>看着不断在她红唇间进出的硕长上满是她口中晶莹香津，他亢奋的低吟不止。</w:t>
      </w:r>
    </w:p>
    <w:p>
      <w:r>
        <w:t>她的小舌在他前端的小孔上轻弹，让他全身如电流窜过般麻痒。</w:t>
      </w:r>
    </w:p>
    <w:p>
      <w:r>
        <w:t>她极度的配合及曲意承欢，叫他再也忍受不住缓慢的耸弄，挺起健腰，放任自己在她口中冲刺了起来。</w:t>
      </w:r>
    </w:p>
    <w:p>
      <w:r>
        <w:t>「嗯……真棒！琪儿，再用点力把我好好吸住……」</w:t>
      </w:r>
    </w:p>
    <w:p>
      <w:r>
        <w:t>男人冲动起来，力道自然无法太有节制。</w:t>
      </w:r>
    </w:p>
    <w:p>
      <w:r>
        <w:t>他全身的肌肉偾起，蓄足了力量全集中到腰臀，将火热的欲望一次次激烈的挺送进她娇嫩的小嘴中。</w:t>
      </w:r>
    </w:p>
    <w:p>
      <w:r>
        <w:t>虽有津液润滑，但要应付他的粗大及放肆的抽送，对万琪而言，还是稍微吃力了点。可是对他，她心甘情愿付</w:t>
      </w:r>
    </w:p>
    <w:p>
      <w:r>
        <w:t>出所有。</w:t>
      </w:r>
    </w:p>
    <w:p>
      <w:r>
        <w:t>更何况，虽然现在享受欢爱快感的是他，但她却被他的粗长进出小嘴而不觉思起他用那硕物进入她时，带给她</w:t>
      </w:r>
    </w:p>
    <w:p>
      <w:r>
        <w:t>的销魂快感。</w:t>
      </w:r>
    </w:p>
    <w:p>
      <w:r>
        <w:t>吸含舔弄着他，听着他性感亢奋的低吟，这些他感到满足的反应，都让她为他动情全身燥热不己，湿淋淋的爱</w:t>
      </w:r>
    </w:p>
    <w:p>
      <w:r>
        <w:t>液正沿着她跪坐着的大腿内侧滑下。</w:t>
      </w:r>
    </w:p>
    <w:p>
      <w:r>
        <w:t>她自己感受得到，她胸前两团乳房肿胀显得沉甸甸的，更别说她双腿间了，早就被羞人的热液给弄得湿答答。</w:t>
      </w:r>
    </w:p>
    <w:p>
      <w:r>
        <w:t>腿心处期待被进入安抚的空虚让她嘤咛了起来。</w:t>
      </w:r>
    </w:p>
    <w:p>
      <w:r>
        <w:t>但口中被他的粗长完全塞满，所以她只能发出娇滴滴的唔唔细声。</w:t>
      </w:r>
    </w:p>
    <w:p>
      <w:r>
        <w:t>就在她唇角隐隐作痛，红唇也被摩擦得嫣红略微肿起时，在她腔中抽送的硕物终于有了动静，几丝带着麝香腥</w:t>
      </w:r>
    </w:p>
    <w:p>
      <w:r>
        <w:t>味的热液让她口中满是他的气味。</w:t>
      </w:r>
    </w:p>
    <w:p>
      <w:r>
        <w:t>他的高潮就要来临了。</w:t>
      </w:r>
    </w:p>
    <w:p>
      <w:r>
        <w:t>这个想法才刚跃上她的脑中，他本来低吟的性感嗓音更形喑哑了几分，但却逸出了更为火热激动的吟叫。「啊</w:t>
      </w:r>
    </w:p>
    <w:p>
      <w:r>
        <w:t>啊……」</w:t>
      </w:r>
    </w:p>
    <w:p>
      <w:r>
        <w:t>一阵酸麻从他的腰脊后方窜起，翻搅着她唇舌的男性在瞬间鼓胀热烫灼人，他的反应正宣告着他即将在她口中</w:t>
      </w:r>
    </w:p>
    <w:p>
      <w:r>
        <w:t>达到高潮。</w:t>
      </w:r>
    </w:p>
    <w:p>
      <w:r>
        <w:t>湿滑的津液在她根本无法吞咽之下，在他的抽送中不断被带出她的红唇，将她的嘴边及下颚、雪白的颈项上弄</w:t>
      </w:r>
    </w:p>
    <w:p>
      <w:r>
        <w:t>成了湿滑一片。</w:t>
      </w:r>
    </w:p>
    <w:p>
      <w:r>
        <w:t>他加重力道的耸弄，让她无法节制他男性的顶入，在一个不小心及来不及推开他的顶弄下，他火热的男性直接</w:t>
      </w:r>
    </w:p>
    <w:p>
      <w:r>
        <w:t>冲撞进她喉咙底部，让她痛苦的挣扎了起来。</w:t>
      </w:r>
    </w:p>
    <w:p>
      <w:r>
        <w:t>她使出了全部的力气用小手推着他结实有力的小腹，趁着他后撤之时，娇嫩的红唇也反射的紧闭了起来。</w:t>
      </w:r>
    </w:p>
    <w:p>
      <w:r>
        <w:t>这番挣扎及她的合嘴，让他在抽出时不经意的被她的牙齿刮到了他已敏感到极限的圆硕顶端，让他瞬间被强烈</w:t>
      </w:r>
    </w:p>
    <w:p>
      <w:r>
        <w:t>销魂的高潮侵袭。</w:t>
      </w:r>
    </w:p>
    <w:p>
      <w:r>
        <w:t>高仰起俊颜，他在闭眼发出低哑嘶吼的同时，激射出了浓稠的热液。</w:t>
      </w:r>
    </w:p>
    <w:p>
      <w:r>
        <w:t>「啊——」</w:t>
      </w:r>
    </w:p>
    <w:p>
      <w:r>
        <w:t>他全身震颤着，火红的粗长就这么抵在她唇瓣上悸动，前端的小孔中不断激射出一股股白浊，将她的小脸及微</w:t>
      </w:r>
    </w:p>
    <w:p>
      <w:r>
        <w:t>启的红唇弄成了湿糊一片……他粗喘着气，在狂然的快感欢愉中稍稍和缓了下来。</w:t>
      </w:r>
    </w:p>
    <w:p>
      <w:r>
        <w:t>待他看向弯身趴伏在他腹下的万琪时，他的男性还在间歇的喷射。</w:t>
      </w:r>
    </w:p>
    <w:p>
      <w:r>
        <w:t>只见万琪如花俏脸上，满是他所射出的白浊浓稠。</w:t>
      </w:r>
    </w:p>
    <w:p>
      <w:r>
        <w:t>她一脸迷乱红晕，不自觉的伸出粉色小舌舔食着唇上热液的模样，不但妖艳娆美，更比世上最强的春药还来得</w:t>
      </w:r>
    </w:p>
    <w:p>
      <w:r>
        <w:t>有效。</w:t>
      </w:r>
    </w:p>
    <w:p>
      <w:r>
        <w:t>他的心动让适才宣泄过的亢奋突地生龙活虎起来，在她眼前恢复了之前的坚挺——不，在这一次极佳的欢快之</w:t>
      </w:r>
    </w:p>
    <w:p>
      <w:r>
        <w:t>后，它显得更具侵略力、更强而有力。</w:t>
      </w:r>
    </w:p>
    <w:p>
      <w:r>
        <w:t>轻手将她拉过来，他将她推压在床上。</w:t>
      </w:r>
    </w:p>
    <w:p>
      <w:r>
        <w:t>他翻身伏在她身上，大手随意扯过一旁散乱的锦被，替她将脸上的狼藉拭去，然后快速摆好姿态，准备再次从</w:t>
      </w:r>
    </w:p>
    <w:p>
      <w:r>
        <w:t>她身上享受到激情的快感。</w:t>
      </w:r>
    </w:p>
    <w:p>
      <w:r>
        <w:t>「你的小嘴让我疯狂……」</w:t>
      </w:r>
    </w:p>
    <w:p>
      <w:r>
        <w:t>大掌从乳缘下方托起一只弹手雪乳，黝黑的长指抓握在那方软绵之上肆意揉弄，将原来如雪般白皙的乳肉揉得</w:t>
      </w:r>
    </w:p>
    <w:p>
      <w:r>
        <w:t>泛起淡淡的晕红。</w:t>
      </w:r>
    </w:p>
    <w:p>
      <w:r>
        <w:t>粉色的乳首及乳晕也在他的爱抚之下硬实挺立变得殷红诱人，那种妖冶的性感诱得他跨坐在她身上，用嘴含住</w:t>
      </w:r>
    </w:p>
    <w:p>
      <w:r>
        <w:t>那甜美成熟的乳蕾。</w:t>
      </w:r>
    </w:p>
    <w:p>
      <w:r>
        <w:t>「你真是太美了……现在该你享受了……」</w:t>
      </w:r>
    </w:p>
    <w:p>
      <w:r>
        <w:t>他不需多加探索，就能清楚的知道何处是她的敏感所在。</w:t>
      </w:r>
    </w:p>
    <w:p>
      <w:r>
        <w:t>他的每一个爱抚及亲吻都让她全身战栗，轻吟不止。</w:t>
      </w:r>
    </w:p>
    <w:p>
      <w:r>
        <w:t>熟悉的滑腻触感、她的每一声轻吟及热切的反应都在他的意料之中，完美的互动正指证着他们两人之间不可分</w:t>
      </w:r>
    </w:p>
    <w:p>
      <w:r>
        <w:t>的关系。</w:t>
      </w:r>
    </w:p>
    <w:p>
      <w:r>
        <w:t>乳上传来的温热吸吮让万琪浑身发热，腿间更觉酸痒难耐，轻撞在她腹前的灼热硬物让她腿间沁出的热液更为</w:t>
      </w:r>
    </w:p>
    <w:p>
      <w:r>
        <w:t>丰饶。</w:t>
      </w:r>
    </w:p>
    <w:p>
      <w:r>
        <w:t>再也耐不住情欲折磨的万琪，大胆的将柔荑从他的腰侧滑进两人相贴的身子之间，一把握住了她所渴望的粗长。</w:t>
      </w:r>
    </w:p>
    <w:p>
      <w:r>
        <w:t>「别逗弄我了，我想要你……现在……」</w:t>
      </w:r>
    </w:p>
    <w:p>
      <w:r>
        <w:t>明白她的急切及被欲火灼烧得难受，于是他应她的要求，用大腿顶开她的双腿，移身挤入她的腿心之间。「琪</w:t>
      </w:r>
    </w:p>
    <w:p>
      <w:r>
        <w:t>儿，把腿为我张开，我会好好爱你的……」</w:t>
      </w:r>
    </w:p>
    <w:p>
      <w:r>
        <w:t>他不需多加诱哄，万琪的双腿早就迎合著他强健的身躯而敞开。</w:t>
      </w:r>
    </w:p>
    <w:p>
      <w:r>
        <w:t>他方移身在她大张的腿间，火热的男性就抵上了她潮湿软嫩的花穴前。</w:t>
      </w:r>
    </w:p>
    <w:p>
      <w:r>
        <w:t>「你好湿了……你非常想要我吧？告诉我，你要我对你做什么？」</w:t>
      </w:r>
    </w:p>
    <w:p>
      <w:r>
        <w:t>肿胀的男性方一触及那湿滑的花肉，就被她热情的汁液给完全沾染湿了，残余在他男性顶端的稠液也在此时抹</w:t>
      </w:r>
    </w:p>
    <w:p>
      <w:r>
        <w:t>上了她的娇嫩之间。</w:t>
      </w:r>
    </w:p>
    <w:p>
      <w:r>
        <w:t>他故意挑拨的缩臀向前顶弄磨蹭着她的柔软。</w:t>
      </w:r>
    </w:p>
    <w:p>
      <w:r>
        <w:t>几番来回之后，圆硕的前端在一个使力之中挤开了包覆在穴前两片丝滑软嫩的花瓣，让他的灼烫硬物稍稍陷进</w:t>
      </w:r>
    </w:p>
    <w:p>
      <w:r>
        <w:t>了她紧窒水嫩的穴口。</w:t>
      </w:r>
    </w:p>
    <w:p>
      <w:r>
        <w:t>那似被唇瓣吮含住的快意让他忍不住粗哑呻吟。「嗯……」</w:t>
      </w:r>
    </w:p>
    <w:p>
      <w:r>
        <w:t>他轮流的舔吮着两团饱满的乳房，将它们弄成嫣红一片，水光闪闪。</w:t>
      </w:r>
    </w:p>
    <w:p>
      <w:r>
        <w:t>他火热的唇舌顺着她的胸脯向上移动，当他听到她一声娇嗲过一声的嘤咛及她小嘴中说出的邪淫爱语，他的情</w:t>
      </w:r>
    </w:p>
    <w:p>
      <w:r>
        <w:t>欲更形亢奋。</w:t>
      </w:r>
    </w:p>
    <w:p>
      <w:r>
        <w:t>「你真是该死的妖姬……」紧绷到极限的欲望让张韶君用齿咬住了她细腻的肩头，弓腰缩臀，将蓄满了力量的</w:t>
      </w:r>
    </w:p>
    <w:p>
      <w:r>
        <w:t>男性用力的推送进她紧窄的水穴。</w:t>
      </w:r>
    </w:p>
    <w:p>
      <w:r>
        <w:t>硕物撑挤开她的穴口，强烈的快感让她放浪的淫叫起来。</w:t>
      </w:r>
    </w:p>
    <w:p>
      <w:r>
        <w:t>他抬起上身，将她两手压制在她的头顶之上，粗暴的将深埋在她花穴中的男性撤出，旋即以更猛烈的狂野力量，</w:t>
      </w:r>
    </w:p>
    <w:p>
      <w:r>
        <w:t>将悸动不已的粗长用力贯进她紧窄的水穴中。</w:t>
      </w:r>
    </w:p>
    <w:p>
      <w:r>
        <w:t>他不曾稍有停歇，立时耸弄起健美的腰身，在她娇嫩的花穴中肆情驰骋了起来。</w:t>
      </w:r>
    </w:p>
    <w:p>
      <w:r>
        <w:t>「叫我，琪儿……」他要知道她是否明白是谁在占有她。他连想都不敢去想，她在许天毅身下，是否也以如此</w:t>
      </w:r>
    </w:p>
    <w:p>
      <w:r>
        <w:t>媚态承受他人的占有。</w:t>
      </w:r>
    </w:p>
    <w:p>
      <w:r>
        <w:t>「啊……应之……」夹杂着轻微痛楚的快感不断从他热烈耸弄的部位散开来，销魂滋味让她意乱情迷，失控娇</w:t>
      </w:r>
    </w:p>
    <w:p>
      <w:r>
        <w:t>啼。</w:t>
      </w:r>
    </w:p>
    <w:p>
      <w:r>
        <w:t>「对，现在在你小穴里享受的是我，在你体内抽送的人是我……」她的回答满足了他的优越感。</w:t>
      </w:r>
    </w:p>
    <w:p>
      <w:r>
        <w:t>「你真紧……」在他身下蠕动的雪白娇躯带给了他极美的酥麻快意，「夹得我好舒服……」他在她身上激狂的</w:t>
      </w:r>
    </w:p>
    <w:p>
      <w:r>
        <w:t>律动，尽情的享受她的紧窒及甜美。</w:t>
      </w:r>
    </w:p>
    <w:p>
      <w:r>
        <w:t>他们展开了追寻极至欢快的热烈交缠。</w:t>
      </w:r>
    </w:p>
    <w:p>
      <w:r>
        <w:t>室内不但感受不到屋外的寒冷，反而因他们火热的交欢而弄得一室激情。</w:t>
      </w:r>
    </w:p>
    <w:p>
      <w:r>
        <w:t>他在她身上忘情的耸弄，将狂潮带给自己，也带给娇美的万琪……直到桌上的烛火将熄未灭而显得灯影晃动之</w:t>
      </w:r>
    </w:p>
    <w:p>
      <w:r>
        <w:t>时，他不断挺进她湿软甬道的男性，敏感的感受到她的肉壁传来一阵阵强烈的颤动。</w:t>
      </w:r>
    </w:p>
    <w:p>
      <w:r>
        <w:t>水绵嫩软的甬道在她一声娇过一声的啼叫声中，开始紧裹着他的粗硬急速收缩，他知道身下承受他耸弄的万琪</w:t>
      </w:r>
    </w:p>
    <w:p>
      <w:r>
        <w:t>已经快要到达绝美的高潮了。</w:t>
      </w:r>
    </w:p>
    <w:p>
      <w:r>
        <w:t>于是他更加重了撞击的力量跟幅度，在她腿间大开大合的肆情耸弄。</w:t>
      </w:r>
    </w:p>
    <w:p>
      <w:r>
        <w:t>他的狂野不止让两人亲密交合处发出肉体拍击及水泽声，更激出了她迷乱的娇吟，让她喊叫出肉体正承受的快</w:t>
      </w:r>
    </w:p>
    <w:p>
      <w:r>
        <w:t>意。「啊啊——我要死了……」</w:t>
      </w:r>
    </w:p>
    <w:p>
      <w:r>
        <w:t>「叫我的名字，琪儿……」他不死心的继续诱哄着她。</w:t>
      </w:r>
    </w:p>
    <w:p>
      <w:r>
        <w:t>完全被他操控着情欲的万琪顺从的开口，用娇软的嗓音轻哼出他所期待的叫唤。</w:t>
      </w:r>
    </w:p>
    <w:p>
      <w:r>
        <w:t>「应之……啊……」</w:t>
      </w:r>
    </w:p>
    <w:p>
      <w:r>
        <w:t>她的乖顺让他满意，于是放任自己在她腿间激烈耸弄，试图将高潮带给她，同时却咬牙按捺住自己的情欲。</w:t>
      </w:r>
    </w:p>
    <w:p>
      <w:r>
        <w:t>他不许自己太快弃械投降，因为他还得应付之后的硬战。否则不到明天，他可能就要利用百优替他准备的工具</w:t>
      </w:r>
    </w:p>
    <w:p>
      <w:r>
        <w:t>了。而他还没尝够她的甜美……「琪儿……」他从伏在她身上的姿态而起，不曾稍离她温热湿软的甬道，改为跪坐</w:t>
      </w:r>
    </w:p>
    <w:p>
      <w:r>
        <w:t>在她大张的双腿之间。</w:t>
      </w:r>
    </w:p>
    <w:p>
      <w:r>
        <w:t>他用手攫住她的脚踝，将她匀称的腿弓起向前压向她饱满肿胀的两团玉乳，让她私密的嫩花被他肆意贯穿的景</w:t>
      </w:r>
    </w:p>
    <w:p>
      <w:r>
        <w:t>象全部展现在他眼前。</w:t>
      </w:r>
    </w:p>
    <w:p>
      <w:r>
        <w:t>「你好美，小穴像妖邪迷人的花儿……」</w:t>
      </w:r>
    </w:p>
    <w:p>
      <w:r>
        <w:t>不堪他热情耸弄的娇嫩穴口被弄得殷红不已，两片水嫩的花肉也充血肿胀，不断被他的粗长在进出时摩擦得可</w:t>
      </w:r>
    </w:p>
    <w:p>
      <w:r>
        <w:t>怜颤动。「你真是让男人销魂的绝美艳女……」</w:t>
      </w:r>
    </w:p>
    <w:p>
      <w:r>
        <w:t>随着他粗长的翻搅抽送，潺潺的透明滑液被带出她体外，那些丰美的汁液不止沾染在他的赤红之上，更淋洒在</w:t>
      </w:r>
    </w:p>
    <w:p>
      <w:r>
        <w:t>他们身下的床褥上，更顺着她的花穴向后方流淌，将她的臀肉弄得湿淋片片。</w:t>
      </w:r>
    </w:p>
    <w:p>
      <w:r>
        <w:t>看着她眼神散乱，娇躯泛起樱红，他明白她就要进入最终的高潮了。</w:t>
      </w:r>
    </w:p>
    <w:p>
      <w:r>
        <w:t>为了让她享受到以往不曾有过的极致欢愉，他将一只大掌从她脚踝上松开，转而抚上她平坦的小腹，当他将几</w:t>
      </w:r>
    </w:p>
    <w:p>
      <w:r>
        <w:t>乎脱离她穴口的男性重又猛烈插往她甬道中时，大掌配合的用适当的力道抚压她的小腹。</w:t>
      </w:r>
    </w:p>
    <w:p>
      <w:r>
        <w:t>「啊啊啊……」房内霎时充斥着她到达高潮的尖细呻吟。</w:t>
      </w:r>
    </w:p>
    <w:p>
      <w:r>
        <w:t>他的动作压迫到她本来就紧窄的甬道，让她更为敏感。</w:t>
      </w:r>
    </w:p>
    <w:p>
      <w:r>
        <w:t>当他将臀向前挺进，将火热的肿胀推送进她的体内时，她的甬道根本受不住那强烈的摩擦，就在这瞬间，被他</w:t>
      </w:r>
    </w:p>
    <w:p>
      <w:r>
        <w:t>迫上了激狂的绚烂高潮中。</w:t>
      </w:r>
    </w:p>
    <w:p>
      <w:r>
        <w:t>只见万琪双眼一闭，全身痉挛，因为承受不了过多的高潮而昏了过去。</w:t>
      </w:r>
    </w:p>
    <w:p>
      <w:r>
        <w:t>在她甬道中耸弄的张韶君并没有停下热切的冲刺。</w:t>
      </w:r>
    </w:p>
    <w:p>
      <w:r>
        <w:t>因为方才在她嘴裹宣泄过一次，所以现在他能够控制住自己不在她美妙的紧缩下与她一起崩溃。</w:t>
      </w:r>
    </w:p>
    <w:p>
      <w:r>
        <w:t>他像只不知餍足的淫邪魔物，不断的索求她的甜美，健美的身躯畅快而尽兴的在她体内耸弄。</w:t>
      </w:r>
    </w:p>
    <w:p>
      <w:r>
        <w:t>直到快要爆炸之前，他才万分不舍的将湿淋不堪的硕物从她甜美的小穴抽出，调息缓下自身的冲动，等待她下</w:t>
      </w:r>
    </w:p>
    <w:p>
      <w:r>
        <w:t>一回的动情……【完】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