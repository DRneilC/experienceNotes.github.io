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侠艳江湖行</w:t>
      </w:r>
    </w:p>
    <w:p>
      <w:r>
        <w:t>大草原道上，落日余晖之际，有两匹黑白骏马匆匆奔驰，来者由远而近，一女一男，并驾齐驱。</w:t>
      </w:r>
    </w:p>
    <w:p>
      <w:r>
        <w:t>这两人驾马奔驰实有一日之久，两人为了逃避仇敌追杀，本想继续绕小路而走，但此时已近黄昏时晨，女子驾</w:t>
      </w:r>
    </w:p>
    <w:p>
      <w:r>
        <w:t>马看着身旁男子，美眸担心的望了一眼，想轻启皓齿，但是看到男子眼神已有些疲惫，看来已是累极了，女子心有</w:t>
      </w:r>
    </w:p>
    <w:p>
      <w:r>
        <w:t>不忍，便改道于树林处。</w:t>
      </w:r>
    </w:p>
    <w:p>
      <w:r>
        <w:t>女子下了白马，解下马绳后，将绳头壼在树头上，男子也下了马，对着女子，于对面树头上绑了绳，两人对视</w:t>
      </w:r>
    </w:p>
    <w:p>
      <w:r>
        <w:t>半饷，一时无语。</w:t>
      </w:r>
    </w:p>
    <w:p>
      <w:r>
        <w:t>这女子外貌年约三十，她是这男子的母亲，名为花艳，为川西隐密处，一处名为花艳谷的女主人，多日前的此</w:t>
      </w:r>
    </w:p>
    <w:p>
      <w:r>
        <w:t>时，花艳谷被一群邪人闯入，那群人早有耳闻花艳谷是一处世外桃源，拥有想追求长生不老之秘的地方，那些人入</w:t>
      </w:r>
    </w:p>
    <w:p>
      <w:r>
        <w:t>谷后，杀尽男弟子，更几乎奸淫掳掠了所有在谷中的女子。</w:t>
      </w:r>
    </w:p>
    <w:p>
      <w:r>
        <w:t>花艳的容貌甚为美丽，细细的眼眉之间，勾勒出如山水之境淡出的芙蓉，细致的脸庞多年来抹上一股少妇余韵，</w:t>
      </w:r>
    </w:p>
    <w:p>
      <w:r>
        <w:t>身材艳丽端庄，一身白衣缎带长裙，拥有落燕穹虞之姿，在江湖上，她一直被冠予艳无双的赞号，只是丈夫陆不平，</w:t>
      </w:r>
    </w:p>
    <w:p>
      <w:r>
        <w:t>本是江湖中的正道人士，为了一本祖传之长生不死密，被同道正派人士冠予串通邪派恶罪，最后便在审问中，为表</w:t>
      </w:r>
    </w:p>
    <w:p>
      <w:r>
        <w:t>自身清白而吻剑。</w:t>
      </w:r>
    </w:p>
    <w:p>
      <w:r>
        <w:t>听闻丈夫噩耗，花艳强忍着伤悲，带着还是幼子的陆仁宇来到山上躲避，这一躲避便是十来年，期间庄中数百</w:t>
      </w:r>
    </w:p>
    <w:p>
      <w:r>
        <w:t>人匆匆离开，而有十余名心腹丫环却也跟着躲了进来，便在此处百花盛开的山谷之中生活了下来。</w:t>
      </w:r>
    </w:p>
    <w:p>
      <w:r>
        <w:t>陆仁宇累的在树下歇息，虽然已是黄昏，但陆仁宇额头大汗，花艳默默无语，细心的拿起手中的白巾给儿子擦</w:t>
      </w:r>
    </w:p>
    <w:p>
      <w:r>
        <w:t>着汗。</w:t>
      </w:r>
    </w:p>
    <w:p>
      <w:r>
        <w:t>虽然陆仁宇身材高大英挺，但那稚气的脸孔，却也说明他还是十七八正发育的时期，在还没传得自己家中深厚</w:t>
      </w:r>
    </w:p>
    <w:p>
      <w:r>
        <w:t>功法之前，他都还是名充满玩心的少年，且之前花艳对于自己丈夫的死讯根本只字未提，为了怕儿子习得武功报复，</w:t>
      </w:r>
    </w:p>
    <w:p>
      <w:r>
        <w:t>对于儿子的提问，花艳也是轻描淡写。</w:t>
      </w:r>
    </w:p>
    <w:p>
      <w:r>
        <w:t>歇息了会，陆仁宇感觉轻松了些，恢复精神，抬头看着花艳。</w:t>
      </w:r>
    </w:p>
    <w:p>
      <w:r>
        <w:t>「娘，我不明白，这一路上我们为什么要逃！这些人捉了我们谷内的人，还有芹姨。」陆仁宇面色戚愤，对于</w:t>
      </w:r>
    </w:p>
    <w:p>
      <w:r>
        <w:t>除了自己母亲花艳以外，就属芹姨最疼自己，想到芹姨为了掩护自己，昨日便落入那些人手里，他想到便觉得自责。</w:t>
      </w:r>
    </w:p>
    <w:p>
      <w:r>
        <w:t>花艳知道儿子心思，为了儿子往后的安危，她知道事情无法在隐瞒，将自己粉嫩如玉的手掌，往前握在儿子手</w:t>
      </w:r>
    </w:p>
    <w:p>
      <w:r>
        <w:t>中。</w:t>
      </w:r>
    </w:p>
    <w:p>
      <w:r>
        <w:t>「仁宇，你知道我们家的…武功吗。」花艳羞涩无边，脸颊红成一片，心思若定，她淡淡的道。</w:t>
      </w:r>
    </w:p>
    <w:p>
      <w:r>
        <w:t>不晓得母亲为何如此问，陆仁宇只是充满狐疑的点点头，答：「嗯，娘教给我的武功我都记得，只是我都不曾</w:t>
      </w:r>
    </w:p>
    <w:p>
      <w:r>
        <w:t>练过最后那几章。」</w:t>
      </w:r>
    </w:p>
    <w:p>
      <w:r>
        <w:t>花艳道：「我们家传武功共分为十门，最初三门，便是基础的御气之法，将身心到达虚无之境，从而体会接触</w:t>
      </w:r>
    </w:p>
    <w:p>
      <w:r>
        <w:t>到的动静。」陆仁宇点点头。</w:t>
      </w:r>
    </w:p>
    <w:p>
      <w:r>
        <w:t>花艳续道：「在下来的三章，便是攻守合心之法，一体同气的窍门，从眉心，鼻心，耳心，内在感受到，从而</w:t>
      </w:r>
    </w:p>
    <w:p>
      <w:r>
        <w:t>以心制法，以法制招。」陆仁宇又点点头。</w:t>
      </w:r>
    </w:p>
    <w:p>
      <w:r>
        <w:t>等着母亲从未给自己说到的下一门，陆仁宇满脸期待，但是等了许久，却未见到母亲开门，只是充满犹豫的神</w:t>
      </w:r>
    </w:p>
    <w:p>
      <w:r>
        <w:t>情。</w:t>
      </w:r>
    </w:p>
    <w:p>
      <w:r>
        <w:t>陆仁宇问：「娘，那下一门呢？」</w:t>
      </w:r>
    </w:p>
    <w:p>
      <w:r>
        <w:t>花艳美眸望过一处，含羞的说：「仁宇…你…转过身…先把眼睛闭上。」</w:t>
      </w:r>
    </w:p>
    <w:p>
      <w:r>
        <w:t>陆仁宇不明所以，但还是转身将眼睛闭了上。</w:t>
      </w:r>
    </w:p>
    <w:p>
      <w:r>
        <w:t>花艳起身之后，看了儿子一眼，才默默轻解纱衣。</w:t>
      </w:r>
    </w:p>
    <w:p>
      <w:r>
        <w:t>为了家传武功，而如此唐突佳人，任何人都无法想像，这种感觉更无法形容花艳内心的挣扎，仁宇闭眼片刻之</w:t>
      </w:r>
    </w:p>
    <w:p>
      <w:r>
        <w:t>后，只听到自己身后传来细微纱花轻解的声响，他还不明白，想转过头，却想起了母亲的叮咛。</w:t>
      </w:r>
    </w:p>
    <w:p>
      <w:r>
        <w:t>花艳已解去了身上所有衣裙与肚兜，此时落日昏黄之下，一股诱人的香味从女体传出，呈现在树林之中，让人</w:t>
      </w:r>
    </w:p>
    <w:p>
      <w:r>
        <w:t>看来更有一种圣洁的美丽。</w:t>
      </w:r>
    </w:p>
    <w:p>
      <w:r>
        <w:t>花艳道：「仁宇，从现在开始，娘传你第七门功法，此法初成，第八门你便要自己学习，因为此门只能意会，</w:t>
      </w:r>
    </w:p>
    <w:p>
      <w:r>
        <w:t>无法言教，饶是娘已学到第七门功法，也花了近十年光阴。」</w:t>
      </w:r>
    </w:p>
    <w:p>
      <w:r>
        <w:t>「嗯，娘，孩儿知道了。」</w:t>
      </w:r>
    </w:p>
    <w:p>
      <w:r>
        <w:t>花艳欣慰道：「嗯…你现在从第一门功法运启，至第三门之后，迈入虚无之境，感觉融入之时，你要切记勿妄</w:t>
      </w:r>
    </w:p>
    <w:p>
      <w:r>
        <w:t>动真气，否则危矣。」</w:t>
      </w:r>
    </w:p>
    <w:p>
      <w:r>
        <w:t>仁宇听话，开始进入循环，由浅入深，由静入影，由影入虚无。</w:t>
      </w:r>
    </w:p>
    <w:p>
      <w:r>
        <w:t>花艳起手式，右手玉掌运起一道紫色霞光，浅显无比，却美不胜收，此时入静，她已不便在提醒儿子，身无衣</w:t>
      </w:r>
    </w:p>
    <w:p>
      <w:r>
        <w:t>裳的她，已慢慢融入交合之境。</w:t>
      </w:r>
    </w:p>
    <w:p>
      <w:r>
        <w:t>此一道霞光，虽然浅显，但是在昏暗处却犹显光明，在不远处，一双眼神锐利，相貌甚为英俊的男子，他在十</w:t>
      </w:r>
    </w:p>
    <w:p>
      <w:r>
        <w:t>哩处无意间撇见，这男子名为寅诚，貌甚好性使坏，他本为正派名下弟子，但一次在围剿邪派成功之后，他瞒着师</w:t>
      </w:r>
    </w:p>
    <w:p>
      <w:r>
        <w:t>门偷偷奸淫邪派人妇，这举止恰巧被那同门师弟给看见，他除之后快，一掌杀了师弟，连夜叛逃师门，后来为了躲</w:t>
      </w:r>
    </w:p>
    <w:p>
      <w:r>
        <w:t>避师门仇敌，便隐居到这罕无人烟的地方。</w:t>
      </w:r>
    </w:p>
    <w:p>
      <w:r>
        <w:t>此时，闲着无事的寅诚，便循着那霞光而来，不到半个时晨，来到了这处地方，他行事偷偷摸摸猥亵至极，在</w:t>
      </w:r>
    </w:p>
    <w:p>
      <w:r>
        <w:t>未知危险之时，他便藏身于树后偷偷撇望一眼，在这之后，他心跳加快，却看见了无比撩人，且血脉喷张的景象。</w:t>
      </w:r>
    </w:p>
    <w:p>
      <w:r>
        <w:t>在一片数尺方圆的密树林中，一名赤裸着身体的女子，她右掌轻推往自己眼前的男子，轻妙的左掌结成手势，</w:t>
      </w:r>
    </w:p>
    <w:p>
      <w:r>
        <w:t>似乎正在暗自运功，而那男子看来则浑然未知。</w:t>
      </w:r>
    </w:p>
    <w:p>
      <w:r>
        <w:t>寅诚开始还暗自镇定，但细想之下，师门中也从未见过此两人，加上师门如要追杀自己，也犯不着偷偷摸摸来</w:t>
      </w:r>
    </w:p>
    <w:p>
      <w:r>
        <w:t>到自己隐藏的深山地方，只要光明正大打杀便是。</w:t>
      </w:r>
    </w:p>
    <w:p>
      <w:r>
        <w:t>想到此，寅诚淫心懵然荡起，他离市已久，为了躲避追杀，他已多次从妓院逃难至此，虽然奸淫路途妇女的行</w:t>
      </w:r>
    </w:p>
    <w:p>
      <w:r>
        <w:t>径没有少过，但看着眼前女子曼妙婀娜的瞳体，以他多年来对女人的了解，他知道这女人一定是江湖上属一属二的</w:t>
      </w:r>
    </w:p>
    <w:p>
      <w:r>
        <w:t>绝色美女。</w:t>
      </w:r>
    </w:p>
    <w:p>
      <w:r>
        <w:t>此时花艳为仁宇传功，对身边警觉少了许多，再加上她觉得这地方如此隐密，断不会有人跑到此地，因此她才</w:t>
      </w:r>
    </w:p>
    <w:p>
      <w:r>
        <w:t>放心传功。</w:t>
      </w:r>
    </w:p>
    <w:p>
      <w:r>
        <w:t>可是当她有警觉之际，耳畔边已传来呼呼之声，为时已晚，身旁一男子突然出现，正看观看，男子双手负后，</w:t>
      </w:r>
    </w:p>
    <w:p>
      <w:r>
        <w:t>一双大眼正在她上半身处欣赏，那两处玉兔的鼻头粉嫩娇小，从侧面看去，女子闭眼传功，渗入心神，似乎犹然未</w:t>
      </w:r>
    </w:p>
    <w:p>
      <w:r>
        <w:t>觉。</w:t>
      </w:r>
    </w:p>
    <w:p>
      <w:r>
        <w:t>寅诚正漫无目的的想着，这拿捏的规则，要用那些姿势，有时又像揉面团似的，凭空自己捉了两把，弄得自己</w:t>
      </w:r>
    </w:p>
    <w:p>
      <w:r>
        <w:t>乐此不疲。</w:t>
      </w:r>
    </w:p>
    <w:p>
      <w:r>
        <w:t>此时寅诚终于看了各仔细！不由得不为震惊，寅诚在这世上却从未见过这如花一样美的女子，不！或许是他见</w:t>
      </w:r>
    </w:p>
    <w:p>
      <w:r>
        <w:t>过！第一次见到是在入师门之后的大宴上。</w:t>
      </w:r>
    </w:p>
    <w:p>
      <w:r>
        <w:t>寅诚在花艳耳畔吹气：「想不到美人也来了这里，呵呵。」</w:t>
      </w:r>
    </w:p>
    <w:p>
      <w:r>
        <w:t>寅诚见花艳毫无反应，偶有几声轻轻呻吟，这才发觉她面有红潮，那乍看之下似乎在练什么心法。</w:t>
      </w:r>
    </w:p>
    <w:p>
      <w:r>
        <w:t>寅诚起身来到她对面的男子，也在沉眼练功，他又跑了回来，看到眼前那一对晃动的玉兔，把手伸向前，离到</w:t>
      </w:r>
    </w:p>
    <w:p>
      <w:r>
        <w:t>似乎弹指可碰触的距离，摇头想了想之后，甚觉无趣，又转了回来。</w:t>
      </w:r>
    </w:p>
    <w:p>
      <w:r>
        <w:t>这一夜，逃避命运追杀的三人，流落在这深山之中，是命运？是相逢？是危险或转机？</w:t>
      </w:r>
    </w:p>
    <w:p>
      <w:r>
        <w:t>侠艳江湖行二今夜月色怡美，深山之中，断续会有几声虫鸣传来，本来这远离尘嚣的恐山一带，就为罕无人烟</w:t>
      </w:r>
    </w:p>
    <w:p>
      <w:r>
        <w:t>之地，恐山一带，也是十多年前盗匪群住之地，因此无人肯落脚于此定居。</w:t>
      </w:r>
    </w:p>
    <w:p>
      <w:r>
        <w:t>可寅诚抬头，观望圆月，心里不知在想着什么。</w:t>
      </w:r>
    </w:p>
    <w:p>
      <w:r>
        <w:t>他是一名孤儿，也是从小就跟着一名盗匪头长大流窜的，恐山这一带，可以说是他最熟络的地方。</w:t>
      </w:r>
    </w:p>
    <w:p>
      <w:r>
        <w:t>当时恐山盗匪头，林霸海，这狼藉名声确实响亮，曾传遍整处城里，不过也因如此，开寨之初，便引来了无数</w:t>
      </w:r>
    </w:p>
    <w:p>
      <w:r>
        <w:t>的争端，后来林霸海凭藉武力过人，硬是收服了这一带的莽匪头头，成为了最大的寨王，并在创立之初，统一改为</w:t>
      </w:r>
    </w:p>
    <w:p>
      <w:r>
        <w:t>恐山黑风寨。</w:t>
      </w:r>
    </w:p>
    <w:p>
      <w:r>
        <w:t>寅诚是林霸海在一镇上打探期间，无意间偶遇。当时他十岁，流落于街头当乞丐，镇上人来人往，谁也不会停</w:t>
      </w:r>
    </w:p>
    <w:p>
      <w:r>
        <w:t>下脚步多注意他，寅诚也不敢奢望每天能吨顿餐饱，只希望在偶尔饿到发昏的时候，能填饱肚子。</w:t>
      </w:r>
    </w:p>
    <w:p>
      <w:r>
        <w:t>那天趁人不注意，他偷了些馒头，店老板追打，当时大街人人驻足观望，一个瘦弱孩子满身瘀青，衣裳破旧，</w:t>
      </w:r>
    </w:p>
    <w:p>
      <w:r>
        <w:t>虽如此，这孩子硬是不吭一声。</w:t>
      </w:r>
    </w:p>
    <w:p>
      <w:r>
        <w:t>林霸海本为硬气之人，看到寅诚的遭遇，便想到自身的际遇，他想出头，但碍于自己的身分，在人群中，不好</w:t>
      </w:r>
    </w:p>
    <w:p>
      <w:r>
        <w:t>出面。</w:t>
      </w:r>
    </w:p>
    <w:p>
      <w:r>
        <w:t>后来，还是孩子的寅诚，一头撞上店老板，当时几颗馒头洒落一地，寅诚回头过望，在街角，他永远记得当时</w:t>
      </w:r>
    </w:p>
    <w:p>
      <w:r>
        <w:t>的景象，街上路人嘲笑的嘴脸。</w:t>
      </w:r>
    </w:p>
    <w:p>
      <w:r>
        <w:t>对一个没父母的孩子而言，流落于街头甚是可怜，后来林霸海将他带了回去，供他住食，待他就有如自己的孩</w:t>
      </w:r>
    </w:p>
    <w:p>
      <w:r>
        <w:t>子，甚至后来还找了各会识字的属下，每天教他读书识字，在那几年，寅诚聪明伶俐，颇得林霸海好感，对于寅诚</w:t>
      </w:r>
    </w:p>
    <w:p>
      <w:r>
        <w:t>来说，林霸海也相当于自己的父亲。</w:t>
      </w:r>
    </w:p>
    <w:p>
      <w:r>
        <w:t>寅诚这名字，还是盗匪头给自己取的，他永远记得那一夜，自己在十五岁那一年，黑风寨频临最大劫难，当时</w:t>
      </w:r>
    </w:p>
    <w:p>
      <w:r>
        <w:t>不少正道人士受到官府邀请，上来恐山一带与恐山贼匪恶战，林霸海当时不敌，带着寅诚与其少数心腹躲于深山，</w:t>
      </w:r>
    </w:p>
    <w:p>
      <w:r>
        <w:t>朝不保夕，林霸海唤来没姓没名，当时还是以小鬼身份称呼的他。</w:t>
      </w:r>
    </w:p>
    <w:p>
      <w:r>
        <w:t>林霸海之前颇具威霸之气，现在看来，却只几分苍老，他慈蔼搭着寅诚的肩，从怀里拿出一包颇沉的银两：「</w:t>
      </w:r>
    </w:p>
    <w:p>
      <w:r>
        <w:t>孩子啊，我们已经不能回头了，今后你要好好活下去，当各有用之人，那些人早晚也是会杀到这里来的，在这一处</w:t>
      </w:r>
    </w:p>
    <w:p>
      <w:r>
        <w:t>山脚下有一道弯路，那弯路虽然颇不好走，但甚少人知道，就是我自己，也是这几年才发觉的，你今后就改各名字，</w:t>
      </w:r>
    </w:p>
    <w:p>
      <w:r>
        <w:t>就叫寅诚，寅就是引，也是万事待兴而起的意思，当你日后有所成，我也会感到欣慰的。」</w:t>
      </w:r>
    </w:p>
    <w:p>
      <w:r>
        <w:t>寅诚听完，一把上前抱住了林霸海。</w:t>
      </w:r>
    </w:p>
    <w:p>
      <w:r>
        <w:t>「爹！我们一起走。」寅诚抬头，祈求的眼神看着林霸海，埋藏于内心，将多年未曾说出来的一句话给说出，</w:t>
      </w:r>
    </w:p>
    <w:p>
      <w:r>
        <w:t>这举动却让充满大胡须的林霸海频频点头，泪流满面。</w:t>
      </w:r>
    </w:p>
    <w:p>
      <w:r>
        <w:t>「好！好孩子，爹的好孩子，今后爹要是不在了，你要记得好好照顾自己，听话，去吧，爹不下山的话，那些</w:t>
      </w:r>
    </w:p>
    <w:p>
      <w:r>
        <w:t>人早晚会找到我们，爹去抵挡一阵子，等到时机，爹自会逃出会你。」说到此，众心腹也随之眼匡泛红，感到心酸。</w:t>
      </w:r>
    </w:p>
    <w:p>
      <w:r>
        <w:t>寅诚永远记得林霸海宽阔的背影，那朝下山的英姿，林霸海的步履当时并不沉重，因为他是条好汉子，虽然杀</w:t>
      </w:r>
    </w:p>
    <w:p>
      <w:r>
        <w:t>人如麻，劫财无数，但在寅诚的心理，他实是自己意义上的父亲，他也相信林霸海会回来，但此一去，林霸海的消</w:t>
      </w:r>
    </w:p>
    <w:p>
      <w:r>
        <w:t>息便如石沉大海，再没了。</w:t>
      </w:r>
    </w:p>
    <w:p>
      <w:r>
        <w:t>事后，寅诚到处打听，才知道当时亲手杀了林霸海的便是桐山派的掌门，萧长风。</w:t>
      </w:r>
    </w:p>
    <w:p>
      <w:r>
        <w:t>寅诚为了报仇，拜进仇敌门派，花了数月拜师光阴，终于才受到萧长风的认同，虽然寅诚的年纪稍长，比同龄</w:t>
      </w:r>
    </w:p>
    <w:p>
      <w:r>
        <w:t>十岁的师弟们晚入师门，却大了五岁有余，但天资聪颖，口齿伶俐，这段日子，却也在桐山派的门下学了几道掌法，</w:t>
      </w:r>
    </w:p>
    <w:p>
      <w:r>
        <w:t>且他身体力行，每日习武，总是虚心请教，虽然如此，每当夜晚月圆，林霸海那慈蔼的身影总会在脑海出现，对于</w:t>
      </w:r>
    </w:p>
    <w:p>
      <w:r>
        <w:t>报仇的念头，他一刻也没停过。</w:t>
      </w:r>
    </w:p>
    <w:p>
      <w:r>
        <w:t>日日于仇敌门内学习武功，了解破敌之法，在如此长久压抑之下，寅诚武功大进，心性却更显老练，虽然他待</w:t>
      </w:r>
    </w:p>
    <w:p>
      <w:r>
        <w:t>在门派已有三年，但武功却已是同龄超群。</w:t>
      </w:r>
    </w:p>
    <w:p>
      <w:r>
        <w:t>十八岁那年，在师门于明剑山庄访门聚会时，席开大宴，当时寅诚随同少数弟子，二掌门岳坤斌带其参予，寅</w:t>
      </w:r>
    </w:p>
    <w:p>
      <w:r>
        <w:t>诚于聚会之上，无意间撇见当时颇具美艳之名的花艳，其丈夫陆不平还是正道上一庄之主，年轻气甚的寅诚，见过</w:t>
      </w:r>
    </w:p>
    <w:p>
      <w:r>
        <w:t>陆花艳那有如天仙般的美貌之后，从此念念不忘，也算是开启了他复仇路之初，奸淫人妇的欲望。</w:t>
      </w:r>
    </w:p>
    <w:p>
      <w:r>
        <w:t>想着过往的光阴，花艳！这女人美丽的身影将寅诚拉回了自己。</w:t>
      </w:r>
    </w:p>
    <w:p>
      <w:r>
        <w:t>寅诚靠在离花艳后方不远处的一旁树林，月光下，前方美丽的身影依然清晰，回到自己的思绪中，寅诚当下默</w:t>
      </w:r>
    </w:p>
    <w:p>
      <w:r>
        <w:t>默看着传功的花艳，他不明白自己为何如此，再次看到了心目中的女子，自己一点淫心也没，初期或许是，但现在</w:t>
      </w:r>
    </w:p>
    <w:p>
      <w:r>
        <w:t>却想要得到她的心，因为十年前江湖早有传言，陆不平与那邪派连成一气，寅诚知道那传言实在不太可能，要不是</w:t>
      </w:r>
    </w:p>
    <w:p>
      <w:r>
        <w:t>有人想窥视陆不平这美丽如仙的妻子，要不就是有什么地方得罪了那些自称为正派的人士。</w:t>
      </w:r>
    </w:p>
    <w:p>
      <w:r>
        <w:t>总之，如果不是躲避着什么，花艳是不会无缘无故逃到这没有人烟的地方，寅诚心里也知道，那名看来稚气的</w:t>
      </w:r>
    </w:p>
    <w:p>
      <w:r>
        <w:t>少年，或许是陆不平与花艳的孩子。</w:t>
      </w:r>
    </w:p>
    <w:p>
      <w:r>
        <w:t>寅诚不打算对花艳这朵鲜花摘采，他想的是，如何拥有她，甚至让自己功力大进，进而保护她。</w:t>
      </w:r>
    </w:p>
    <w:p>
      <w:r>
        <w:t>四下宁静，寅诚现下摆起手势，运作聚神功法，在桐山派离开这数年，他无意间开启了窍门，回到残破的黑风</w:t>
      </w:r>
    </w:p>
    <w:p>
      <w:r>
        <w:t>山寨，自身苦练，他将林霸海以形式的武功，配合桐山派的心法，将之结成一路，这本为不相干的两门武功，想不</w:t>
      </w:r>
    </w:p>
    <w:p>
      <w:r>
        <w:t>到却在自己身上得到效果，运转由心，凝神为聚，在这两套武功互为辅助之下，可说是无往而不利，也不会有副作</w:t>
      </w:r>
    </w:p>
    <w:p>
      <w:r>
        <w:t>用。</w:t>
      </w:r>
    </w:p>
    <w:p>
      <w:r>
        <w:t>一阵功法运转回心，「有人！」寅诚直觉有人往这里赶来。而且轻功极佳，他心下大骇，这夜晚绝不可能是师</w:t>
      </w:r>
    </w:p>
    <w:p>
      <w:r>
        <w:t>门派人来，如是，那便是一个理由，就是来者不是找自己，而是花艳。</w:t>
      </w:r>
    </w:p>
    <w:p>
      <w:r>
        <w:t>寅诚退下自己外袍，披于花艳身上，虽然传功无法着衣，但此时传功已近，就算现下穿上了，也没有坏处，只</w:t>
      </w:r>
    </w:p>
    <w:p>
      <w:r>
        <w:t>是寅诚不知道，在方才半时辰之内，花艳早已有了知觉，在迈入最后一道传功过程，她不想前功尽弃，虽然她也是</w:t>
      </w:r>
    </w:p>
    <w:p>
      <w:r>
        <w:t>在那时才知道，有男人在身后，但却无歹意。</w:t>
      </w:r>
    </w:p>
    <w:p>
      <w:r>
        <w:t>此时一件温暖的衣服披在自己身上，花艳虽然闭眼，却感受到此人体贴的心意，在刚才，由于传功耗废功力颇</w:t>
      </w:r>
    </w:p>
    <w:p>
      <w:r>
        <w:t>多，花艳女子最敏感的地方，也就是女子传功后会有的副作用，那胸前玉兔饱胀许多，心下进入虚空，连下身也流</w:t>
      </w:r>
    </w:p>
    <w:p>
      <w:r>
        <w:t>出许多爱液。</w:t>
      </w:r>
    </w:p>
    <w:p>
      <w:r>
        <w:t>花艳红潮连连，内里暗自运气歇息，气已回了两三分，感觉身后男子披衣离去，花艳即刻起身着衣，片刻时间，</w:t>
      </w:r>
    </w:p>
    <w:p>
      <w:r>
        <w:t>衣裙已毕，一幅天仙貌美的女子起身置手，将气息御去，陆仁宇由于处在接受心法调养期间，因此气息并无大量释</w:t>
      </w:r>
    </w:p>
    <w:p>
      <w:r>
        <w:t>出，花艳关爱的眼神看了儿子一眼，当下紧随着寅诚消失的地方飘飘然离去。</w:t>
      </w:r>
    </w:p>
    <w:p>
      <w:r>
        <w:t>侠艳江湖行三有七道气息…不！并不只于此！后方还有另一道微弱气息，那人的气势竟比前几者更拥有浑厚的</w:t>
      </w:r>
    </w:p>
    <w:p>
      <w:r>
        <w:t>气势！但却特意将其隐藏，来者有八人！</w:t>
      </w:r>
    </w:p>
    <w:p>
      <w:r>
        <w:t>前七名来者毫无隐藏实力，实际上来说，是他们的实力还未能够达到控制气息隐藏的能力，托大的行径看来还</w:t>
      </w:r>
    </w:p>
    <w:p>
      <w:r>
        <w:t>有些来头，离此约有十余哩之遥。</w:t>
      </w:r>
    </w:p>
    <w:p>
      <w:r>
        <w:t>寅诚埋身于一道树丛处，自从离开花艳之后，寅诚展露轻功，一拔腿便是狂奔数哩距离，他特意拉开，远离花</w:t>
      </w:r>
    </w:p>
    <w:p>
      <w:r>
        <w:t>艳母子处在的树林地带，并将身上的气息加深许多，寅诚的用心不为其他，只单纯想拖延对方的时间和地点，让对</w:t>
      </w:r>
    </w:p>
    <w:p>
      <w:r>
        <w:t>方还不至于敢轻举妄动，他偶尔埋藏身上的气息，好让对方注意到自己的存在，这对于跟踪气息的人来说，却不难</w:t>
      </w:r>
    </w:p>
    <w:p>
      <w:r>
        <w:t>分辨出来，寅诚也知道，达到五阶玄武实力，这意味代表着强者，至少能隐藏气息，让对手不至于轻举妄动。</w:t>
      </w:r>
    </w:p>
    <w:p>
      <w:r>
        <w:t>这虽然并非长久之策，但迫于事情紧急，一时之间，未知敌人功力深浅至何处，寅诚他惟有把自己的内力当成</w:t>
      </w:r>
    </w:p>
    <w:p>
      <w:r>
        <w:t>诱饵，来吸引敌人的注意。</w:t>
      </w:r>
    </w:p>
    <w:p>
      <w:r>
        <w:t>但，寅诚的想法此时若不是过于托大，那就是过于天真了，因为这八名人物并非是一般的追迹者，在八人之中，</w:t>
      </w:r>
    </w:p>
    <w:p>
      <w:r>
        <w:t>已有四人的真气级别已达到玄武三阶境界，而其中有三人更达到玄武四阶，更让人感到惊讶的是，其中一名似乎能</w:t>
      </w:r>
    </w:p>
    <w:p>
      <w:r>
        <w:t>将气息特意隐藏，能达到隐藏气息的人物，基本上都是已达到玄武五阶以上的实力境界，而这样的实力，在江湖中</w:t>
      </w:r>
    </w:p>
    <w:p>
      <w:r>
        <w:t>最少都是舵主与副掌门以上的阶段实力。</w:t>
      </w:r>
    </w:p>
    <w:p>
      <w:r>
        <w:t>在江湖中，虽然门派修练差别各异，但功力深厚无法瞒骗，其中阶段实力就分有四种属性，那四种属性分别为</w:t>
      </w:r>
    </w:p>
    <w:p>
      <w:r>
        <w:t>青龙，白虎，朱雀与玄武级别。</w:t>
      </w:r>
    </w:p>
    <w:p>
      <w:r>
        <w:t>以级别而论，以一位男子修练功力来说，一旦那人有了十年以上的深厚内力，那便会突破小成境界，达到玄武</w:t>
      </w:r>
    </w:p>
    <w:p>
      <w:r>
        <w:t>第一阶段，形成黯弱的绿芒气息，而一旦再迈入到玄武第十阶之后，那便会达到所谓大成境界，成为青龙第一重实</w:t>
      </w:r>
    </w:p>
    <w:p>
      <w:r>
        <w:t>力，而所谓「阶」与「重」的差别，并不是字面上的意义所能取代的了，因为这两者之间的些微差距，就足以在数</w:t>
      </w:r>
    </w:p>
    <w:p>
      <w:r>
        <w:t>招甚至在一招之内便分出胜负。</w:t>
      </w:r>
    </w:p>
    <w:p>
      <w:r>
        <w:t>而以常人一辈子的修为来说，能达到青龙三重以上的实力者，在江湖上已算是屈指可数了，那些人都是隐藏于</w:t>
      </w:r>
    </w:p>
    <w:p>
      <w:r>
        <w:t>正道或者邪派大派别的高手之列，从来不轻易出面，更遑论这世上还有能超越青龙三重功力以上，那功力可能可成</w:t>
      </w:r>
    </w:p>
    <w:p>
      <w:r>
        <w:t>为名列三大高手之列。</w:t>
      </w:r>
    </w:p>
    <w:p>
      <w:r>
        <w:t>而以女子修炼的功法来说，女子因本身隶属于阴柔体质，因其修练的气息无法与男体相同，因此女子修炼比男</w:t>
      </w:r>
    </w:p>
    <w:p>
      <w:r>
        <w:t>子还困难许多，但意义相同，女子初期的小成境界，展现的气息会以朱雀为主，而朱雀修为如果达到最高层次，到</w:t>
      </w:r>
    </w:p>
    <w:p>
      <w:r>
        <w:t>达大成之境，晋升为白虎第一重者，从白虎提升之后，最低微的一重实力都足以对付拥有第十阶朱雀实力或十阶玄</w:t>
      </w:r>
    </w:p>
    <w:p>
      <w:r>
        <w:t>武实力的数十人，像是花艳未传功之前的朱雀级别，却早已达到朱雀七阶，而寅诚此时，最少也是超越玄武五阶的</w:t>
      </w:r>
    </w:p>
    <w:p>
      <w:r>
        <w:t>实力。</w:t>
      </w:r>
    </w:p>
    <w:p>
      <w:r>
        <w:t>一阵青花划过草皮，卷起一道曼妙无穷的身姿卓影，那身姿婀娜般的飘然于空中，于空中，那女子的绣花鞋踩</w:t>
      </w:r>
    </w:p>
    <w:p>
      <w:r>
        <w:t>在树枝上，毫无半点声息，她从空中俯瞰着远方，同时亦低头注意起底下的男人，看着那男人，女子的神色掠过一</w:t>
      </w:r>
    </w:p>
    <w:p>
      <w:r>
        <w:t>层薄霜，但其妙的是，那脸颊同时带起一片红霞，虽然只是短暂片刻，但那突显的神韵却是迷人如斯，说是倾城一</w:t>
      </w:r>
    </w:p>
    <w:p>
      <w:r>
        <w:t>方亦不为过。</w:t>
      </w:r>
    </w:p>
    <w:p>
      <w:r>
        <w:t>约略半刻时辰，飕飕！数声人影划过草丛，偌大的月色透过一道蒙胧的诡异气氛，寅诚将来者一道道看的清楚，</w:t>
      </w:r>
    </w:p>
    <w:p>
      <w:r>
        <w:t>一下子，草丛另一端皆是蒙面之人，其中五人无动声色，列队于中央，而三名蒙面人皆将眼光放大搜索。</w:t>
      </w:r>
    </w:p>
    <w:p>
      <w:r>
        <w:t>正中，一名神色冷冽的蒙面人，将手轻轻一挥，示意那三人停止，三人拱手而退，列入队伍最后方，如此有领</w:t>
      </w:r>
    </w:p>
    <w:p>
      <w:r>
        <w:t>导能力的指挥系统，若不是大门派之人，就是训练有素隐藏于黑夜的杀手世家，从这点来看，寅诚已不敢太过轻敌。</w:t>
      </w:r>
    </w:p>
    <w:p>
      <w:r>
        <w:t>于夜色中，花艳于树梢的另一头看的相当清楚，这八人的确是当日闯入花艳谷的淫欲之徒，但其中有一名带头</w:t>
      </w:r>
    </w:p>
    <w:p>
      <w:r>
        <w:t>的却没跟上，那人是他们的领导头子，这点倒是让花艳有了些提防之心。</w:t>
      </w:r>
    </w:p>
    <w:p>
      <w:r>
        <w:t>神色冷冽的蒙面人双手负后，深沉而平淡的语气道：「井水不犯河水，兄弟若想插手管这事情，那就莫怪我也</w:t>
      </w:r>
    </w:p>
    <w:p>
      <w:r>
        <w:t>无情了。」</w:t>
      </w:r>
    </w:p>
    <w:p>
      <w:r>
        <w:t>寅诚看着远方的八人，那些人显然没有师门派来的人，虽然都可算是江湖中的好手，但是一旦不是自己人，寅</w:t>
      </w:r>
    </w:p>
    <w:p>
      <w:r>
        <w:t>诚心里倒是松了几分。</w:t>
      </w:r>
    </w:p>
    <w:p>
      <w:r>
        <w:t>寅诚从草丛攥出来，好声笑道：「好一各井水不犯河水，八名大男人追着女人到处跑，难道你们就是好人，我</w:t>
      </w:r>
    </w:p>
    <w:p>
      <w:r>
        <w:t>看你们莫不是贪恋佳人美色，不就是想掳人劫持吧。」寅诚这些话中意思却道中其中几人的心思想法，他们这些人</w:t>
      </w:r>
    </w:p>
    <w:p>
      <w:r>
        <w:t>当中，的确有些是想逼奸为先，再进而套出女子口中的秘密，这些人听了寅诚的话语，修持极差，一下子就出头去</w:t>
      </w:r>
    </w:p>
    <w:p>
      <w:r>
        <w:t>了。</w:t>
      </w:r>
    </w:p>
    <w:p>
      <w:r>
        <w:t>冷冽的蒙面人也不阻拦，刚好让自己的属下试试这儿的轻重。</w:t>
      </w:r>
    </w:p>
    <w:p>
      <w:r>
        <w:t>窜出头的三名蒙面人皆为玄武三阶，他们这一拔身，便从腰际中祭出配剑，三人围着寅诚，各自按兵不动，不</w:t>
      </w:r>
    </w:p>
    <w:p>
      <w:r>
        <w:t>动声色之中，寅诚知道他们训练有素，如使兵器，那实力更会加添不少，因此他依然站定不动，一派轻松，正所谓，</w:t>
      </w:r>
    </w:p>
    <w:p>
      <w:r>
        <w:t>兵者，诡道也，对付敌动才是己动之时。</w:t>
      </w:r>
    </w:p>
    <w:p>
      <w:r>
        <w:t>三名蒙面人各自为阵，在毫无迹象之下，三道玄五三阶剑气蓄势而发，剑气如螺旋，在空中悬浮划过，寅诚神</w:t>
      </w:r>
    </w:p>
    <w:p>
      <w:r>
        <w:t>色一笑，俊美的眉间划过一股杀意，一道掌气，直奔向其中一名蒙面人。</w:t>
      </w:r>
    </w:p>
    <w:p>
      <w:r>
        <w:t>「厄…啊…！」那名中掌的蒙面人，死之前，眼神睁大猛大，他根本不敢相信这事实，甚至不敢看向自己身上</w:t>
      </w:r>
    </w:p>
    <w:p>
      <w:r>
        <w:t>的伤痕，因为自己除了头顶之外，那腹中像是被活生生涛了一刀似的，猛烈的一掌击来，自己的身上像是被解剖的</w:t>
      </w:r>
    </w:p>
    <w:p>
      <w:r>
        <w:t>活猪。</w:t>
      </w:r>
    </w:p>
    <w:p>
      <w:r>
        <w:t>其中两名三阶蒙面人，也睁大了眼睛看着，看着自己的同伴缓缓倒下，那开肠剖肚变成死尸的恶心模样。</w:t>
      </w:r>
    </w:p>
    <w:p>
      <w:r>
        <w:t>这四象掌法，实是融合了林霸海的刀法与其桐山派的深妙掌法，而这四象步伐，乃是寅诚于进入师门之后，参</w:t>
      </w:r>
    </w:p>
    <w:p>
      <w:r>
        <w:t>造武当门下的两仪步伐，将其吸收领悟，转化为更多样化的四象步伐，其用心程度，在此可知。</w:t>
      </w:r>
    </w:p>
    <w:p>
      <w:r>
        <w:t>两名蒙面人见同伴死的甚为凄惨，吸入一口寒气，对看了一眼，打出眼神暗号，在敌方近处使出空隙大的剑气，</w:t>
      </w:r>
    </w:p>
    <w:p>
      <w:r>
        <w:t>的确是不智之举，两人这下直接以快速的剑花变化使出，曼妙的剑招此起彼落，两人此下彼上，无穷无尽，在其中</w:t>
      </w:r>
    </w:p>
    <w:p>
      <w:r>
        <w:t>一人剑招落尽之时，其中一人又掩护同伴替补而上，这两者配合的实是天衣无缝，饶是旁人看了也知道这步伐的确</w:t>
      </w:r>
    </w:p>
    <w:p>
      <w:r>
        <w:t>难以寸进，根本只能守，无法攻。</w:t>
      </w:r>
    </w:p>
    <w:p>
      <w:r>
        <w:t>但是寅诚一跃从旁跨了几步，这些剑招他哪里看在眼内，笑道：「既然你们觉淂剑气空隙大，那我使出这招如</w:t>
      </w:r>
    </w:p>
    <w:p>
      <w:r>
        <w:t>何。」</w:t>
      </w:r>
    </w:p>
    <w:p>
      <w:r>
        <w:t>「飕！飕！」寅诚右掌不快不慢，轻轻推出，一道肉眼无法看清楚的绿光祭出，那一道掌气如一丝微弱剑气，</w:t>
      </w:r>
    </w:p>
    <w:p>
      <w:r>
        <w:t>看来毫不起眼，起初这两名蒙面人为之震惊，但是在看出寅诚打出这像一条线的掌丝，两人心中大悦，说穿了，眼</w:t>
      </w:r>
    </w:p>
    <w:p>
      <w:r>
        <w:t>前这人也太过于托大，对付两名拥有十年以上功力，同时也是玄武三阶的强者，这人他竟然使出这细丝般的掌芒。</w:t>
      </w:r>
    </w:p>
    <w:p>
      <w:r>
        <w:t>但是下一刻，那两人再也笑不出来了，寅诚挥手改变手势，轻描淡写般，将绿芒由左而右划过，毫无条理的，</w:t>
      </w:r>
    </w:p>
    <w:p>
      <w:r>
        <w:t>那绿芒就从那两人额头划过，两名蒙面人在肉眼可以看见的地方，头顶刚好切半，不差分毫的掠过头上，他们死状</w:t>
      </w:r>
    </w:p>
    <w:p>
      <w:r>
        <w:t>更惨，甚至连自己怎么死的都不明白。</w:t>
      </w:r>
    </w:p>
    <w:p>
      <w:r>
        <w:t>花艳此时在树上看见了这一切，再心里也略有触发，她虽然高兴仇敌被杀，但她天生怜悯心重，看见了敌人死</w:t>
      </w:r>
    </w:p>
    <w:p>
      <w:r>
        <w:t>状凄惨，自己一时亦不知道该如何。</w:t>
      </w:r>
    </w:p>
    <w:p>
      <w:r>
        <w:t>同时间，其中三名四阶玄武，和剩下的一名三阶玄武蒙面人，神色都大大变了起来，而在正中那名神色冷冽的</w:t>
      </w:r>
    </w:p>
    <w:p>
      <w:r>
        <w:t>蒙面人，则将眉头皱了起来，他知道敌人的实力或许不在自己之下，若是为了捉拿一名女子为毁了自己的前途，这</w:t>
      </w:r>
    </w:p>
    <w:p>
      <w:r>
        <w:t>可是大大的不划算。</w:t>
      </w:r>
    </w:p>
    <w:p>
      <w:r>
        <w:t>考虑当下，带头的蒙面人冷淡道：「兄弟可否留下姓名住家，待来日讨教武艺。」</w:t>
      </w:r>
    </w:p>
    <w:p>
      <w:r>
        <w:t>寅诚笑了：「不瞒你，我从小就是个孤儿，没父没母的，若你想抄家，那你可是找错人了。」</w:t>
      </w:r>
    </w:p>
    <w:p>
      <w:r>
        <w:t>带头的蒙面人嘴角冷冷一哼，连那包裹着的布巾都为之颤动，他双眼恶狠狠的看了寅诚，手一挥，在毫无声息</w:t>
      </w:r>
    </w:p>
    <w:p>
      <w:r>
        <w:t>之下，那伙蒙面人如雾气一般，逃散开去，连那去向也不尽相同，一下子便没了踪迹，对这一切，寅诚自己也感到</w:t>
      </w:r>
    </w:p>
    <w:p>
      <w:r>
        <w:t>这些人的背后一定大有来头，纵然不是专业杀手，背后的领导最少也是一名不亚于自己师门，也就是桐山掌门，萧</w:t>
      </w:r>
    </w:p>
    <w:p>
      <w:r>
        <w:t>长风的可怕人物。</w:t>
      </w:r>
    </w:p>
    <w:p>
      <w:r>
        <w:t>一阵香风从后方拂过，淡雅迷人的香气，让闻者都略有有感，寅诚知道后面的人是谁，但他不作声。</w:t>
      </w:r>
    </w:p>
    <w:p>
      <w:r>
        <w:t>「公子，为何…要帮小女子。」花艳淡淡道出，同时看着寅诚那壮阔的背，他脱下外袍的背后，如今只剩一件</w:t>
      </w:r>
    </w:p>
    <w:p>
      <w:r>
        <w:t>单薄的棉布服。</w:t>
      </w:r>
    </w:p>
    <w:p>
      <w:r>
        <w:t>娇如花，艳如仙，一话带过留有让人动容的音韵，这句话由花艳的樱唇道出，却是让寅诚内心都撤底的醒了，</w:t>
      </w:r>
    </w:p>
    <w:p>
      <w:r>
        <w:t>从刚才，他就知道后面有人看着自己，他也知道这女子一定生自己的气，因为一件男人的大袍披戴在女子赤裸的娇</w:t>
      </w:r>
    </w:p>
    <w:p>
      <w:r>
        <w:t>体之上，这如何能让一名女子可以真的接受。</w:t>
      </w:r>
    </w:p>
    <w:p>
      <w:r>
        <w:t>虽然淫贼对女人不会有所疼惜，但是寅诚对花艳的感觉不同。</w:t>
      </w:r>
    </w:p>
    <w:p>
      <w:r>
        <w:t>多年前，能和心仪的女子谈话，这是寅诚从来没想过的，如今事隔十年却能实现，人事皆非，这女子已是身为</w:t>
      </w:r>
    </w:p>
    <w:p>
      <w:r>
        <w:t>寡妇，其中的过程让他心里充满着喜悦，但同时感到悲伤。</w:t>
      </w:r>
    </w:p>
    <w:p>
      <w:r>
        <w:t>寅诚未回头，只是抬起头来淡淡几句道：「花姑娘，在下有辱于你再先，杀了我吧。」【完】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