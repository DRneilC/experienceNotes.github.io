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遣怀</w:t>
      </w:r>
    </w:p>
    <w:p>
      <w:r>
        <w:t>落魄江湖载酒行，楚腰纤细掌中轻。</w:t>
      </w:r>
    </w:p>
    <w:p>
      <w:r>
        <w:t>十年一觉扬州梦，赢得青楼薄倖名。</w:t>
      </w:r>
    </w:p>
    <w:p>
      <w:r>
        <w:t>- 杜牧《遣怀》</w:t>
      </w:r>
    </w:p>
    <w:p>
      <w:r>
        <w:t>他总是一袭青衣，脸上总是含笑，而清澈的眼中总有一股无奈的沧桑！他是和其他来这里的人不同的。这里是</w:t>
      </w:r>
    </w:p>
    <w:p>
      <w:r>
        <w:t>青楼，是扬州最大的游客天堂：烟雨楼。而她却是烟雨楼里的头牌、今年的花魁：梅雪，与其它苦命的烟花女子略</w:t>
      </w:r>
    </w:p>
    <w:p>
      <w:r>
        <w:t>有不同的是：她是卖艺不卖身的。当然，她是烟雨楼的招牌，深谙寻欢者心理的老板自然明白，越是得不到的就越</w:t>
      </w:r>
    </w:p>
    <w:p>
      <w:r>
        <w:t>想得到！老奸巨滑的楼主正待价而沽。而她，梅雪，其实早已明白，并且无奈地接受了这不可摆脱的命运。明日，</w:t>
      </w:r>
    </w:p>
    <w:p>
      <w:r>
        <w:t>就是她出阁的日子，或者应该说是被拍卖的日子。</w:t>
      </w:r>
    </w:p>
    <w:p>
      <w:r>
        <w:t>按照惯例：每年的花魁都要通过拍卖竞争的方式出阁，价高者得，而且包括一纸卖身契，从此，此身即为竟价</w:t>
      </w:r>
    </w:p>
    <w:p>
      <w:r>
        <w:t>胜出者所有！作为花魁唯一的权利是：她可以自己选择心爱的人，将自己的初夜奉献给他！其余的就照规矩来！</w:t>
      </w:r>
    </w:p>
    <w:p>
      <w:r>
        <w:t>今夜无眠。心中不禁又想起他，想起他一袭青衣、总是含笑的清颜。想起最令她心动的眼神，那双若春雨迷蒙、</w:t>
      </w:r>
    </w:p>
    <w:p>
      <w:r>
        <w:t>远山宜人，却又空负大志的眼神！</w:t>
      </w:r>
    </w:p>
    <w:p>
      <w:r>
        <w:t>他并非是潦倒文人，尽管他总是一袭青衫；他也非是意兴风发的世家子弟，尽管他锦衣玉食、挥金如土。他落</w:t>
      </w:r>
    </w:p>
    <w:p>
      <w:r>
        <w:t>魄江湖却胸怀璇玑……他满脸含笑却眼露沧桑……他，其实是寂寞的！不是漂泊天涯、孤身一人的寂寞，他、只是</w:t>
      </w:r>
    </w:p>
    <w:p>
      <w:r>
        <w:t>豪情满怀，无奈空负大志！他，真的只是寂寞……</w:t>
      </w:r>
    </w:p>
    <w:p>
      <w:r>
        <w:t>他就要离开了，她知道。也许就在今晚，也许还是明日！这样也好啊！虽然她不知道他何时来此，从何处来？</w:t>
      </w:r>
    </w:p>
    <w:p>
      <w:r>
        <w:t>但她能够知道他何时离去，尽管不能相送，也于愿足以！她真的知道他将离去，因为他今天下午送她一首诗：</w:t>
      </w:r>
    </w:p>
    <w:p>
      <w:r>
        <w:t>《遣怀》</w:t>
      </w:r>
    </w:p>
    <w:p>
      <w:r>
        <w:t>落魄江湖载酒行，楚腰纤细掌中轻。</w:t>
      </w:r>
    </w:p>
    <w:p>
      <w:r>
        <w:t>十年一觉扬州梦，赢得青楼薄倖名。</w:t>
      </w:r>
    </w:p>
    <w:p>
      <w:r>
        <w:t>虽然，她不是很了解他，不知他的过去，可能也不清楚他的将来！唯一有所了解的也只有短短一年相处的时光。</w:t>
      </w:r>
    </w:p>
    <w:p>
      <w:r>
        <w:t>可是她懂他。懂得他的人，他的诗，还有他的寂寞！所以，她在心里清楚：他就要离开了。应该不是今晚，也许还</w:t>
      </w:r>
    </w:p>
    <w:p>
      <w:r>
        <w:t>是明日。</w:t>
      </w:r>
    </w:p>
    <w:p>
      <w:r>
        <w:t>不象其他的寻欢客，他似乎并不迷恋纸醉金迷、夜夜笙歌的青楼，他也好象并不眷恋莺歌燕舞、温柔冶艳的花</w:t>
      </w:r>
    </w:p>
    <w:p>
      <w:r>
        <w:t>国群芳！他甚至很少留芳陪宿。但也不同于道学先生，满口道德文章。他也坐拥群芳，青楼买醉。他应该来此很久，</w:t>
      </w:r>
    </w:p>
    <w:p>
      <w:r>
        <w:t>一年前，她落难蒙尘于烟雨楼，他已经是座上常客。他周旋于群芳众艳之间：落魄青衫、诗酒风流。可是她却留意</w:t>
      </w:r>
    </w:p>
    <w:p>
      <w:r>
        <w:t>到他眼中的落寞，那玩世不恭的浅笑、空负大志的眼神……，她知道：他将是自己死灰般的心中唯一牵挂！可她不</w:t>
      </w:r>
    </w:p>
    <w:p>
      <w:r>
        <w:t>配拥有他，恐怕也无法掌握啊！她只想默默地看她，静静地把他读懂将是她未来人生唯一要做的事！</w:t>
      </w:r>
    </w:p>
    <w:p>
      <w:r>
        <w:t>她其实是懂他的，但越是如此，她更加无法自私地束缚他。是的，他不属于这里，凤飞九天，龙游万里！终究，</w:t>
      </w:r>
    </w:p>
    <w:p>
      <w:r>
        <w:t>他将乘云而去。可是飞蛾扑火的心尽管无惧于烈焰的燃烧，但并非真的无欲无求，她真的快要克制不住自己的心了，</w:t>
      </w:r>
    </w:p>
    <w:p>
      <w:r>
        <w:t>或者，她很早已经让整个心都沦陷了。</w:t>
      </w:r>
    </w:p>
    <w:p>
      <w:r>
        <w:t>想来仍觉得羞耻！她其实并未管住自己的心。她其实并不真的甘于任他远走，她其实真的有为自己争取过。而</w:t>
      </w:r>
    </w:p>
    <w:p>
      <w:r>
        <w:t>她也知道：他对她终究是有些不同的。尽管不知在他心中有多少重量，他，是在乎她的，对吧？就在今天下午，就</w:t>
      </w:r>
    </w:p>
    <w:p>
      <w:r>
        <w:t>在他们把酒呤诗、畅谈风月时；就在她烟雨阁的绣房内，她终于按耐不住自己的一缕情思，她要把自己唯一宝贵的</w:t>
      </w:r>
    </w:p>
    <w:p>
      <w:r>
        <w:t>贞洁交给他！她只想也只能交给自己心中至爱的人！</w:t>
      </w:r>
    </w:p>
    <w:p>
      <w:r>
        <w:t>她先多喝了几杯，很快就有了三分醉意，尽管不愿在迷糊中失身于爱人，可若是神智清醒，她恐怕想想已经要</w:t>
      </w:r>
    </w:p>
    <w:p>
      <w:r>
        <w:t>羞死了，哪有勇气勾引，不，诱惑他。</w:t>
      </w:r>
    </w:p>
    <w:p>
      <w:r>
        <w:t>酒精很快发生作用：她只觉双颊潮红，烧的厉害，另外脑子开始发昏，迷迷糊糊间她感觉自己浑身发热，通体</w:t>
      </w:r>
    </w:p>
    <w:p>
      <w:r>
        <w:t>冒汗，一身轻纱罗衣紧紧贴在自己玲珑浮突的娇躯上，已经凝汗欲滴。而且脑瓜越来越迷糊，隐约感到有些天旋地</w:t>
      </w:r>
    </w:p>
    <w:p>
      <w:r>
        <w:t>转的感觉。</w:t>
      </w:r>
    </w:p>
    <w:p>
      <w:r>
        <w:t>她知道自己要赶紧采取行动了。</w:t>
      </w:r>
    </w:p>
    <w:p>
      <w:r>
        <w:t>再也顾不得内心的羞涩，为了心中爱郎她鼓足勇气，樱唇吐出如兰芬芳的气息，嘟囔着天气太热，慢慢的轻解</w:t>
      </w:r>
    </w:p>
    <w:p>
      <w:r>
        <w:t>罗衫，像从前一个人时一样，玉步轻移，来到梳妆台的镜子前，对镜理云鬓。任满头青丝如光滑的丝缎般披散在她</w:t>
      </w:r>
    </w:p>
    <w:p>
      <w:r>
        <w:t>渐褪罗衣，裸露的香肩上。不经意间，她好象忘记了羞涩，仿佛没有旁人，只有自己一个人对镜欣赏自己从无人有</w:t>
      </w:r>
    </w:p>
    <w:p>
      <w:r>
        <w:t>缘观赏触摸的雪肌玉肤。她的身材略显弱质纤瘦，但并没有因此而减少其美丽半分，相反的，这样的她在充满着一</w:t>
      </w:r>
    </w:p>
    <w:p>
      <w:r>
        <w:t>个芳华少女所应有的青春香洁之美外，还透露着无限慵懒、娇怯依依的楚楚分风情。</w:t>
      </w:r>
    </w:p>
    <w:p>
      <w:r>
        <w:t>她微微向后轻仰臻首，任乌黑的秀发滑过光裸的香肩，然后柔顺的披散在香肩背后。再轻轻的用纤纤玉手慢慢</w:t>
      </w:r>
    </w:p>
    <w:p>
      <w:r>
        <w:t>伸向胸前粉红的亵衣，看着自己饱满的处女玉峰前被玲珑地突起，原本迷糊的脑中不禁闪过一丝羞红，颤抖的手指</w:t>
      </w:r>
    </w:p>
    <w:p>
      <w:r>
        <w:t>仓促间竟然解开了胸前的束缚，同时，手指抚上从未经触碰的玉峰竟是触电般的酥麻，她心中只觉一阵从未有过的</w:t>
      </w:r>
    </w:p>
    <w:p>
      <w:r>
        <w:t>快感将她淹没，让她再也无法矜持，只想投入眼前爱郎的怀抱，祈求他的爱怜。可是偏有些许残余的意识告诉她，</w:t>
      </w:r>
    </w:p>
    <w:p>
      <w:r>
        <w:t>爱郎似乎仍未动心，或者正热切欣赏着自己的表演，脑子越来越昏，她只能依照自己体内燃烧的欲望继续沉沦下去</w:t>
      </w:r>
    </w:p>
    <w:p>
      <w:r>
        <w:t>……</w:t>
      </w:r>
    </w:p>
    <w:p>
      <w:r>
        <w:t>她的手指继续在胸前玉峰处游移，终于迫于内心的渴望，手指轻轻地揭开了已经汗湿的亵衣，由于双峰骄人地</w:t>
      </w:r>
    </w:p>
    <w:p>
      <w:r>
        <w:t>挺起，无所依凭地亵衣并未飘然滑落，仍然紧紧捍卫遮掩着已经空无一物，全盘裸露的酥胸。玉手隔着薄薄地亵衣</w:t>
      </w:r>
    </w:p>
    <w:p>
      <w:r>
        <w:t>徘徊于胸前玉峰处良久，手指抚遍了整个乳峰与乳尖，感受它们在自己掌中壮大突起，才无情的任胸衣滑下乳峰，</w:t>
      </w:r>
    </w:p>
    <w:p>
      <w:r>
        <w:t>飘向地面。慢慢用双手由肩而下再次抚慰已经毫无遮掩、光滑裸露的整个酥胸，从白皙的胸肌，香滑的乳沟，娇嫩</w:t>
      </w:r>
    </w:p>
    <w:p>
      <w:r>
        <w:t>的玉峰，乃至玉峰上红润的樱桃……</w:t>
      </w:r>
    </w:p>
    <w:p>
      <w:r>
        <w:t>玉手不断的来回巡弋滑动着，每次她的手都会在玉峰和樱桃处特别停留，轻轻地捏，细细地揉，但这样并不足</w:t>
      </w:r>
    </w:p>
    <w:p>
      <w:r>
        <w:t>以满足她燃烧的渴望。同时，她睁开一直陶醉而眯着的双眼，望向心中的爱郎，水汪汪的双眼中盈满着欲焰，却只</w:t>
      </w:r>
    </w:p>
    <w:p>
      <w:r>
        <w:t>隐约看到一个模糊的身影，只有一袭青衣，还隐隐含笑……</w:t>
      </w:r>
    </w:p>
    <w:p>
      <w:r>
        <w:t>她已经无法多用意志思考，她蹒跚地奔向心中的爱郎，却踉跄地跌倒在松软地牙床绣被被上。欲火仍继续燃烧</w:t>
      </w:r>
    </w:p>
    <w:p>
      <w:r>
        <w:t>着，她的一双手还在无意识地继续着下一步的动作，将手滑向了自己的小腹，并且小心而轻柔的探索着向下，向她</w:t>
      </w:r>
    </w:p>
    <w:p>
      <w:r>
        <w:t>那敏感而从来未经开发甚至未经触碰的神秘地带摸索，这是一个多么令人遐思的地方啊！即使在平时沐浴时，她也</w:t>
      </w:r>
    </w:p>
    <w:p>
      <w:r>
        <w:t>小心翼翼地不要碰到，偶尔不经意地手指带到，些许颤栗之余更多的却是羞涩啊！可是，现在此刻，轻抚它所带来</w:t>
      </w:r>
    </w:p>
    <w:p>
      <w:r>
        <w:t>的快感就像潮水般将她整个身心淹没。</w:t>
      </w:r>
    </w:p>
    <w:p>
      <w:r>
        <w:t>紧抿的樱唇再也忍不住张开「啊……」她一时受不住强烈地刺激竟然昏死过去。恍惚中，她好象觉得心中爱郎</w:t>
      </w:r>
    </w:p>
    <w:p>
      <w:r>
        <w:t>轻轻将她抱起，置于一个温暖的怀抱，很快，她陶醉地沉睡了。</w:t>
      </w:r>
    </w:p>
    <w:p>
      <w:r>
        <w:t>当她醒来，已是傍晚黄昏。仍残留着酒醉的头痛，挣扎着起身，发现自己仍然衣衫不整，罗衣半解。可是牙床</w:t>
      </w:r>
    </w:p>
    <w:p>
      <w:r>
        <w:t>上却没有风雨过后的痕迹。只在她那梳妆台前，留下那样一首《遣怀》。无论他是否爱她，至少，他是怜惜她的，</w:t>
      </w:r>
    </w:p>
    <w:p>
      <w:r>
        <w:t>是的，她知道他怜惜她，所以才会在那种情形下，没有事情发生！可是，她要的不是他的怜惜，或者，她要的不仅</w:t>
      </w:r>
    </w:p>
    <w:p>
      <w:r>
        <w:t>是他的怜惜，她要的是他的爱恋……，被自己浮现在脑海的欲念吓了一跳，什么时候起，自己对他的相思已经泛滥</w:t>
      </w:r>
    </w:p>
    <w:p>
      <w:r>
        <w:t>成灾，再也无力自拔了呢？</w:t>
      </w:r>
    </w:p>
    <w:p>
      <w:r>
        <w:t>是今天下午的事么？不，不对，其实早已是情根深种才对啊！可是，他会怎么看自己呢？知道他并非是世俗的</w:t>
      </w:r>
    </w:p>
    <w:p>
      <w:r>
        <w:t>浅薄男子，尽管他对自己与他人不同，尽管他对自己从未避嫌，尽管他只在她烟雨阁客房处留宿，尽管……，但这</w:t>
      </w:r>
    </w:p>
    <w:p>
      <w:r>
        <w:t>些都无法说明他爱她啊！也许，时间可以证明一切，可是，他们都没有时间了，他就要走了，此去前途遥遥，恐再</w:t>
      </w:r>
    </w:p>
    <w:p>
      <w:r>
        <w:t>见无期。而她，明天就将卖作他人妇……。不是早已预见了这样的结局么？为何此刻的心竟如此揪心的痛？不要啊！</w:t>
      </w:r>
    </w:p>
    <w:p>
      <w:r>
        <w:t>或许，他是爱我的呢？</w:t>
      </w:r>
    </w:p>
    <w:p>
      <w:r>
        <w:t>又或许，我们可以永远在一起的？毕竟，他也没说过不爱她的，对不对？</w:t>
      </w:r>
    </w:p>
    <w:p>
      <w:r>
        <w:t>怎能就此忘记啊？或许可以忘记那一袭青衫，又或许可以不再想起那含笑的清颜，但怎都无法遗忘那若春雨迷</w:t>
      </w:r>
    </w:p>
    <w:p>
      <w:r>
        <w:t>蒙、远山宜人，却又空负大志的眼神啊！他不是常说她也是一个清灵落寞的女子么？那她应该，不，一定是上天安</w:t>
      </w:r>
    </w:p>
    <w:p>
      <w:r>
        <w:t>排契合他的女子！只有她懂得他的寂寞，也只有她才能解开他的寂寞啊！就算不是，就算她不是他衷情的唯一，至</w:t>
      </w:r>
    </w:p>
    <w:p>
      <w:r>
        <w:t>少她还是他的红颜知己啊！而且，她爱他，一定得让他知道，不是么？无论如何，她必须告诉他，尽管没了矜持，</w:t>
      </w:r>
    </w:p>
    <w:p>
      <w:r>
        <w:t>不顾颜面，可是现在她又还有什么好顾及的呢？原本，他就不是一个主动索爱的人，她知道的呀！他或许不爱她，</w:t>
      </w:r>
    </w:p>
    <w:p>
      <w:r>
        <w:t>但他是自己今生唯一的挚爱啊！她可以为自己一生的幸福争取的，就这么一次！就在此时！就在今夜！</w:t>
      </w:r>
    </w:p>
    <w:p>
      <w:r>
        <w:t>她一定会去找他！她一定要去找他！而他今晚应该还没走！一定还没走！至于明天他会不会走？明天他们将会</w:t>
      </w:r>
    </w:p>
    <w:p>
      <w:r>
        <w:t>如何？谁去管它呢？她只知道，现在，她就去找他！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