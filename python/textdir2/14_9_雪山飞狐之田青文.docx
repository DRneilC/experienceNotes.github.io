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雪山飞狐之田青文</w:t>
      </w:r>
    </w:p>
    <w:p>
      <w:r>
        <w:t>清乾隆年间，曾出现一位豪侠。此人满面须子，身型高大，手持宝刀，耍华丽刀法，四出行侠仗义，人称雪山</w:t>
      </w:r>
    </w:p>
    <w:p>
      <w:r>
        <w:t>飞狐，亦即本传主角胡斐。</w:t>
      </w:r>
    </w:p>
    <w:p>
      <w:r>
        <w:t>胡斐的少年时代有不少不为人知之秘……</w:t>
      </w:r>
    </w:p>
    <w:p>
      <w:r>
        <w:t>大雨正下起来，胡斐——辽东胡一刀之子正与平四赶路到京师客栈投宿。行了一会胡斐说：「四叔，雨下得凶</w:t>
      </w:r>
    </w:p>
    <w:p>
      <w:r>
        <w:t>了！到前方的庄子避一避吧！」</w:t>
      </w:r>
    </w:p>
    <w:p>
      <w:r>
        <w:t>二人到了庄园门前叩门，「来避雨的吧！这天来访本庄的人真多！」应门的人和善地说。</w:t>
      </w:r>
    </w:p>
    <w:p>
      <w:r>
        <w:t>「在下商宝震，请进内堂休息。」平四拱一拱手道：「商少爷客气。」二人都进去大厅找了偏的位置坐下。商</w:t>
      </w:r>
    </w:p>
    <w:p>
      <w:r>
        <w:t>宝震进入了另一面的房子。</w:t>
      </w:r>
    </w:p>
    <w:p>
      <w:r>
        <w:t>胡斐心道：「看这商少爷衣饰豪华，但为人也颇为豪气！」环视四周只见已有不少避雨的人——一面坐了一大</w:t>
      </w:r>
    </w:p>
    <w:p>
      <w:r>
        <w:t>群押镖人，看是一个叫马行空的人领头，坐在他身旁有一男一女。</w:t>
      </w:r>
    </w:p>
    <w:p>
      <w:r>
        <w:t>男的粗眉大眼，女的十八九岁，圆圆的鹅蛋脸，已有成熟身裁包在白色的衣服之下。「胸部一定是尖荀型……」</w:t>
      </w:r>
    </w:p>
    <w:p>
      <w:r>
        <w:t>胡斐鬼头鬼脑地想。</w:t>
      </w:r>
    </w:p>
    <w:p>
      <w:r>
        <w:t>这时，又有一男一女进来——男的气宇轩昂，女的廿二三岁，饥肤雪白，胸部颇大，竟是一个绝色美人。由于</w:t>
      </w:r>
    </w:p>
    <w:p>
      <w:r>
        <w:t>那美人衣服湿透，微微突起的乳头也可见。厅里男士纷纷「昂首」致敬。</w:t>
      </w:r>
    </w:p>
    <w:p>
      <w:r>
        <w:t>年纪小小的胡斐登时呆了，鸡巴也硬了，「四叔，我到外面走走。」他说，然后便一溜烟跑到花园。</w:t>
      </w:r>
    </w:p>
    <w:p>
      <w:r>
        <w:t>「找过地方解决吧！」故胡斐走到茅厕内立刻抽出自己的大鸡巴搓起来……那美人在胡斐面前除下衣裳，露出</w:t>
      </w:r>
    </w:p>
    <w:p>
      <w:r>
        <w:t>白白的乳房，两手握按乳上的一点，口中喃喃地呻吟……</w:t>
      </w:r>
    </w:p>
    <w:p>
      <w:r>
        <w:t>「砰！」一声郤有一女人撞进来，胡斐还来不及收回自己的宝贝，细看下，原来是刚才厅中的美人、亦是胡斐</w:t>
      </w:r>
    </w:p>
    <w:p>
      <w:r>
        <w:t>正幻想的大乳骚娘。</w:t>
      </w:r>
    </w:p>
    <w:p>
      <w:r>
        <w:t>那女的也没察觉胡斐的手还握住大鸡巴，慌张地说：「不要杀我，人凤……小兄弟让我在这躲一会……」说完</w:t>
      </w:r>
    </w:p>
    <w:p>
      <w:r>
        <w:t>立刻把茅厕的门关上。</w:t>
      </w:r>
    </w:p>
    <w:p>
      <w:r>
        <w:t>正好那时，一把粗豪的声在外喊：「南兰你出来啊！」</w:t>
      </w:r>
    </w:p>
    <w:p>
      <w:r>
        <w:t>胡斐此时方知此美人名叫南兰，正想问她在干甚么，郤被南兰按住了嘴，她说：「不要做声！」</w:t>
      </w:r>
    </w:p>
    <w:p>
      <w:r>
        <w:t>同时却低呼：「噢，干吗鸡巴胀胀的……怪可怜啊！不要做声，一会给姨姨吃吃。」说完背向胡斐观看外面的</w:t>
      </w:r>
    </w:p>
    <w:p>
      <w:r>
        <w:t>动静。</w:t>
      </w:r>
    </w:p>
    <w:p>
      <w:r>
        <w:t>胡斐岂有不答应之理？鸡巴昂首站定，看住南兰的背影。看见南兰浑圆的屁股，因裙子湿了流露出性感又诱人</w:t>
      </w:r>
    </w:p>
    <w:p>
      <w:r>
        <w:t>的股沟，微微地左右摆动，胡裴闪过了要干他面前这大屁股的念头……</w:t>
      </w:r>
    </w:p>
    <w:p>
      <w:r>
        <w:t>胡斐亦同时闻到一阵怪味，「？是檀香味？」胡斐心道。不知怎地，胡斐突然浑身火热……</w:t>
      </w:r>
    </w:p>
    <w:p>
      <w:r>
        <w:t>南兰看见苗人凤远去，正暗自放心，心想如何用借口打发胡斐这小鬼头的时候，郤发觉双足不能动了。原来是</w:t>
      </w:r>
    </w:p>
    <w:p>
      <w:r>
        <w:t>胡斐用了家传的点穴手法定住了南兰的脚。</w:t>
      </w:r>
    </w:p>
    <w:p>
      <w:r>
        <w:t>「你想干甚么？」南兰惊叫。</w:t>
      </w:r>
    </w:p>
    <w:p>
      <w:r>
        <w:t>胡斐笑了一笑：「对不起……我忍不住了。」脱下南兰的裙子，用手按住她的肥股，温柔地摸了数遍。</w:t>
      </w:r>
    </w:p>
    <w:p>
      <w:r>
        <w:t>南兰只能轻轻地摇动屁股以示反抗。这更增起胡斐的性欲，大大地用力握住两团弹弹的肉。</w:t>
      </w:r>
    </w:p>
    <w:p>
      <w:r>
        <w:t>「让我亲亲小屁屁…唔唔……」胡斐把嘴凑向南兰的屁股，讽狂地吻屁眼，又用舌尖没入其屁眼……</w:t>
      </w:r>
    </w:p>
    <w:p>
      <w:r>
        <w:t>「不好……呀…呀……酸死……唔……唔不要……啊啊啊……不要…我……噢……啊……」</w:t>
      </w:r>
    </w:p>
    <w:p>
      <w:r>
        <w:t>胡斐知她未屈服，同畤伸了中指在擦她的阴户，握她的珍珠粒，并脱去她上身衫……衣服应声落下，肥大如瓜</w:t>
      </w:r>
    </w:p>
    <w:p>
      <w:r>
        <w:t>的胸弹出，「真浪啊，吃你的大木瓜……」把她翻过身子来，一口咬住她的乳头，一吸一放啜住乳头，另一边粉红</w:t>
      </w:r>
    </w:p>
    <w:p>
      <w:r>
        <w:t>的乳头则用手指头打圈……</w:t>
      </w:r>
    </w:p>
    <w:p>
      <w:r>
        <w:t>「唔……唔……唔（我不能浪叫）……呀……呀……不行……好…好劲……不……唔……啊……」</w:t>
      </w:r>
    </w:p>
    <w:p>
      <w:r>
        <w:t>「不要…呜呜呜……不要……干我。」胡斐已把嘴吻向南蔺的嘴及全身……</w:t>
      </w:r>
    </w:p>
    <w:p>
      <w:r>
        <w:t>起初南兰紧闭合上自己的嘴，胡斐用力握一握南兰凸凸的乳头……「……啊啊……」胡斐立刻吸啜南兰的舌头，</w:t>
      </w:r>
    </w:p>
    <w:p>
      <w:r>
        <w:t>不停地吸住她的唾液，大力地握住那对大肉弹，并用鸡巴擦她的阴户……</w:t>
      </w:r>
    </w:p>
    <w:p>
      <w:r>
        <w:t>「我忍不住了……呀……呀……啊胡……胡哥儿……啊………干我……我…噢……啊…干我……」胡斐老实不</w:t>
      </w:r>
    </w:p>
    <w:p>
      <w:r>
        <w:t>客气地把自己的宝贝插入南兰的穴中。</w:t>
      </w:r>
    </w:p>
    <w:p>
      <w:r>
        <w:t>噗滋……胡斐的那里没入了……同时两手指插入她的屁眼中。</w:t>
      </w:r>
    </w:p>
    <w:p>
      <w:r>
        <w:t>「呀呀……啊干我……哥哥……干妹子……妹子要快点……呀……」胡斐更大力地操她的阴户，用牙磨她那长</w:t>
      </w:r>
    </w:p>
    <w:p>
      <w:r>
        <w:t>长的乳头。南兰伸手引导胡斐的手搓自己的乳房，胡斐轻力地拉住乳头，嘴往南兰的唇咬……鸡巴快速地操……</w:t>
      </w:r>
    </w:p>
    <w:p>
      <w:r>
        <w:t>「很劲啊……干得姊…姊……呀呀……奸死我了……我要亲死你……」南兰推开胡斐，俯身大力大力吸实胡斐</w:t>
      </w:r>
    </w:p>
    <w:p>
      <w:r>
        <w:t>的鸡巴……</w:t>
      </w:r>
    </w:p>
    <w:p>
      <w:r>
        <w:t>「呀…亲姊姊……呀……很舒服……」胡斐亦配合地上下起动鸡巴，干她的小嘴。</w:t>
      </w:r>
    </w:p>
    <w:p>
      <w:r>
        <w:t>「唔唔……」南兰发狂地吃美味的鸡巴……</w:t>
      </w:r>
    </w:p>
    <w:p>
      <w:r>
        <w:t>轰隆一声……茅厕的门破了……原来是那气宇轩昂的男子！</w:t>
      </w:r>
    </w:p>
    <w:p>
      <w:r>
        <w:t>「归农！」南兰惊呼。</w:t>
      </w:r>
    </w:p>
    <w:p>
      <w:r>
        <w:t>来人正是田归农！却原来田氏空有一身武功，那话儿却举不起来。见到胡斐与妻子共处一厕（笑），便心生一</w:t>
      </w:r>
    </w:p>
    <w:p>
      <w:r>
        <w:t>计，放入从石万嗔借来的迷烟，以乱二人之心性，使他们风流快活，刺激自己性欲，此计果然奏效，自己鸡巴大了</w:t>
      </w:r>
    </w:p>
    <w:p>
      <w:r>
        <w:t>起来！！登时想亲自上阵，便一脚踼开厕门。</w:t>
      </w:r>
    </w:p>
    <w:p>
      <w:r>
        <w:t>胡斐：「甚么事？」还来不及穿起裤子，天龙门刀法已迎面砍来，胡斐仅得三两招武艺，怎能招架？已怕得落</w:t>
      </w:r>
    </w:p>
    <w:p>
      <w:r>
        <w:t>荒而逃。田归农也不追赶，大力地干南兰了！</w:t>
      </w:r>
    </w:p>
    <w:p>
      <w:r>
        <w:t>胡斐心道：「激气！只怪自已武艺不精！奇怪我怎会这么冲动？被人逮住就完了！」</w:t>
      </w:r>
    </w:p>
    <w:p>
      <w:r>
        <w:t>心想怎解决欲火呢？走着走着，己回厅前，郤听到厅中有打斗声。不知哪里来的强盗，与镖局的人大打出手，</w:t>
      </w:r>
    </w:p>
    <w:p>
      <w:r>
        <w:t>胡斐则在外面观察一番。</w:t>
      </w:r>
    </w:p>
    <w:p>
      <w:r>
        <w:t>只见一中年男子正与马行空交手，而且正占上风……</w:t>
      </w:r>
    </w:p>
    <w:p>
      <w:r>
        <w:t>「怎么那男的功夫怪怪？看似平凡，但又甚似我所练的功夫？」胡斐想。</w:t>
      </w:r>
    </w:p>
    <w:p>
      <w:r>
        <w:t>中年男子正是閰基！是害死胡一刀的凶手之一！閰基凭其所得的两页刀谱练成一身怪功，四处行劫，今天正欲</w:t>
      </w:r>
    </w:p>
    <w:p>
      <w:r>
        <w:t>劫马行空的镖。</w:t>
      </w:r>
    </w:p>
    <w:p>
      <w:r>
        <w:t>閰基用了两三下手势令马行空狼狈不堪，很快把马行空制住，然后把众人绑起。閰基看一看人群中，看见一美</w:t>
      </w:r>
    </w:p>
    <w:p>
      <w:r>
        <w:t>貌少女，色心又起，说：「妹子姓甚名谁？」</w:t>
      </w:r>
    </w:p>
    <w:p>
      <w:r>
        <w:t>那女子白了閰基一眼，道：「女侠大名马春花。」</w:t>
      </w:r>
    </w:p>
    <w:p>
      <w:r>
        <w:t>閰基说：「原来是马姑娘。怎样？进房详谈心事好吗？」</w:t>
      </w:r>
    </w:p>
    <w:p>
      <w:r>
        <w:t>马行空急道：「你不要动她一根汗毛！」</w:t>
      </w:r>
    </w:p>
    <w:p>
      <w:r>
        <w:t>閰基说：「哈……哈哈……你说好吗，马小姐？」</w:t>
      </w:r>
    </w:p>
    <w:p>
      <w:r>
        <w:t>马春花心道：如不顺他心意恐怕父亲性命难保……「好吧！」她说。</w:t>
      </w:r>
    </w:p>
    <w:p>
      <w:r>
        <w:t>于是马春花随閰基进入偏房中。</w:t>
      </w:r>
    </w:p>
    <w:p>
      <w:r>
        <w:t>「原来那大胸姊姊叫马春花。」说着就伏在屋顶看她们二人干甚么。</w:t>
      </w:r>
    </w:p>
    <w:p>
      <w:r>
        <w:t>閰基把马春花的穴道封住，使其定身，立刻从后抱着她，大力握她的肥奶。</w:t>
      </w:r>
    </w:p>
    <w:p>
      <w:r>
        <w:t>马春花说：「唔……唔…不……要……不要……呀……」</w:t>
      </w:r>
    </w:p>
    <w:p>
      <w:r>
        <w:t>閰基的嘴吻马春花的耳珠，把她的衣服扯下，露出尖荀的乳房。閰基一手握胸，一口用牙磨乳头，用力啜住高</w:t>
      </w:r>
    </w:p>
    <w:p>
      <w:r>
        <w:t>挺的乳房。</w:t>
      </w:r>
    </w:p>
    <w:p>
      <w:r>
        <w:t>「唔……呀…啊啊啊……很…痒…痒…不要……停……我受不了。」</w:t>
      </w:r>
    </w:p>
    <w:p>
      <w:r>
        <w:t>閰基老实不客气用两只手指夹着她的乳头，轻轻地拉着，又轻轻地压按……</w:t>
      </w:r>
    </w:p>
    <w:p>
      <w:r>
        <w:t>「啊唔唔……」马春花竭力克制自己的情欲，但她经己河水泛滥，初试性欲之刺激的她，终也忍不住了。</w:t>
      </w:r>
    </w:p>
    <w:p>
      <w:r>
        <w:t>「噢……好哥哥……干我……呜……啊…啊……死了……痒死了……」</w:t>
      </w:r>
    </w:p>
    <w:p>
      <w:r>
        <w:t>閰基把鸡巴拿出：「亲亲我的小弟吧，小淫妇。」</w:t>
      </w:r>
    </w:p>
    <w:p>
      <w:r>
        <w:t>马春花虽动了情欲，也醒觉又反抗起来，但想及父亲安危……马春花大口含起鸡巴，慢慢地套弄着…「唔……</w:t>
      </w:r>
    </w:p>
    <w:p>
      <w:r>
        <w:t>唔……」</w:t>
      </w:r>
    </w:p>
    <w:p>
      <w:r>
        <w:t>閰基十分舒服地享受着小口的套弄：「啊……臭婊子……真有你的……」快速地上下动着屁股操她的嘴。</w:t>
      </w:r>
    </w:p>
    <w:p>
      <w:r>
        <w:t>胡斐欲火又起，也拿自己的小弟弄起来……</w:t>
      </w:r>
    </w:p>
    <w:p>
      <w:r>
        <w:t>正巧！一妇人及时破窗飞身而进，二话不说己提刀向閰基劈来。閰基也是老江湖，算他机警，立时推开马春花，</w:t>
      </w:r>
    </w:p>
    <w:p>
      <w:r>
        <w:t>侧身避过来刀，裤子也来不及穿；第二刀又至，閰基立用古怪身法赤裸下身远循去了。</w:t>
      </w:r>
    </w:p>
    <w:p>
      <w:r>
        <w:t>「哼！敢在商家堡撒野！」</w:t>
      </w:r>
    </w:p>
    <w:p>
      <w:r>
        <w:t>原来妇人正是商老太，老太武功虽强，心思不足，竟不理马春花，自顾追閰基走了。剩下马春花一人，不！二</w:t>
      </w:r>
    </w:p>
    <w:p>
      <w:r>
        <w:t>人！</w:t>
      </w:r>
    </w:p>
    <w:p>
      <w:r>
        <w:t>胡斐心想：「正是本少侠英雄救美的时间！」胡斐从屋顶一跃而下，说道：「不用怕，马姊姊。我是来救你的。」</w:t>
      </w:r>
    </w:p>
    <w:p>
      <w:r>
        <w:t>「……」马春花郤未有回应，晕倒了。</w:t>
      </w:r>
    </w:p>
    <w:p>
      <w:r>
        <w:t>胡斐拍拍她脸蛋，却冇甚反应……只见马春花衣衫不整，上衫松松的，露出半边的乳球，诱人之至，年少气盛</w:t>
      </w:r>
    </w:p>
    <w:p>
      <w:r>
        <w:t>的胡斐又忍不住……颤抖的手轻轻地翻开马春花的上衣，傲人双峰震动着，像向胡斐的举动表示欢迎。那对跌荡有</w:t>
      </w:r>
    </w:p>
    <w:p>
      <w:r>
        <w:t>致的乳球，两颗漂亮小奶头，胡斐忍不住用舌头舔弄她的乳尖。</w:t>
      </w:r>
    </w:p>
    <w:p>
      <w:r>
        <w:t>胡斐大胆地摸起白嫩的玉腿，心想：「她已经昏倒了，无甚大碍吧！」</w:t>
      </w:r>
    </w:p>
    <w:p>
      <w:r>
        <w:t>马春花此时也感到有异，发出微弱的呻吟：「唔……呀……啊……」</w:t>
      </w:r>
    </w:p>
    <w:p>
      <w:r>
        <w:t>胡斐更进一步挺着硬硬的鸡巴，在她的私处揩擦。乘人之危，胡斐毕竟有些怕：「我在外面揩擦……不插进去</w:t>
      </w:r>
    </w:p>
    <w:p>
      <w:r>
        <w:t>总可以吧？」胡斐只是在外面用鸡巴擦着，扫扫她的珍珠粒，肉紧地用手搓揉着她的奶子……</w:t>
      </w:r>
    </w:p>
    <w:p>
      <w:r>
        <w:t>「啊……丫…呀…」在强烈的刺激下，马春花也春水泛滥……</w:t>
      </w:r>
    </w:p>
    <w:p>
      <w:r>
        <w:t>胡斐也低估了性的魔力，最终也把鸡巴没根的插入她的穴中……</w:t>
      </w:r>
    </w:p>
    <w:p>
      <w:r>
        <w:t>「……啊……痛啊！」马春花颤抖的声音在嗯哼着，也因此而醒了！</w:t>
      </w:r>
    </w:p>
    <w:p>
      <w:r>
        <w:t>「啊……你是谁……」碍于穴道被封也动弹不得。</w:t>
      </w:r>
    </w:p>
    <w:p>
      <w:r>
        <w:t>胡斐用他的嘴封着马春花的樱唇，舌头在相互搅动着……胡斐也不再分辩，狠狠地抽抽插插，由慢渐快，每十</w:t>
      </w:r>
    </w:p>
    <w:p>
      <w:r>
        <w:t>数下便用尽全力深深的挺进去，发出「啪啪」的撞击声……</w:t>
      </w:r>
    </w:p>
    <w:p>
      <w:r>
        <w:t>「啊……噢……呵……插我……吧……插我……吧！」未尝交沟的马春花亦渐渐地回应地用两条腿绕着胡斐的</w:t>
      </w:r>
    </w:p>
    <w:p>
      <w:r>
        <w:t>后腰，疯狂地挺送着小腹。</w:t>
      </w:r>
    </w:p>
    <w:p>
      <w:r>
        <w:t>马春花也真浪了，大腿乱扭：「哎哟……好舒服啊……酸死了……」</w:t>
      </w:r>
    </w:p>
    <w:p>
      <w:r>
        <w:t>「啊……好舒服……哎……哟！」抽插多数十下，胡斐也忍不住泄了，全泄在马春花的穴中，马春花亦沉沉地</w:t>
      </w:r>
    </w:p>
    <w:p>
      <w:r>
        <w:t>昏睡过去。</w:t>
      </w:r>
    </w:p>
    <w:p>
      <w:r>
        <w:t>大雨停下了，胡斐解了马春花的穴道，把大厅众人松绑后，与平四继续浪迹江湖，追查杀父仇人之谜。</w:t>
      </w:r>
    </w:p>
    <w:p>
      <w:r>
        <w:t>雪山飞狐之田青文</w:t>
      </w:r>
    </w:p>
    <w:p>
      <w:r>
        <w:t>田青文回到房中，想著刚刚在大厅上的情景，不由得愁肠百结，虽然已过子夜，却没有丝毫的睡意。忽然听到</w:t>
      </w:r>
    </w:p>
    <w:p>
      <w:r>
        <w:t>师兄曹云奇在门外轻声道：「师妹，师妹，你还没睡吗？我有话要跟你说。」</w:t>
      </w:r>
    </w:p>
    <w:p>
      <w:r>
        <w:t>田青文轻轻嗯了一声，曹云奇推门而入。</w:t>
      </w:r>
    </w:p>
    <w:p>
      <w:r>
        <w:t>「师妹，你明知我对你的心意，为何还要答应师父许的婚事？」曹云奇质问道。</w:t>
      </w:r>
    </w:p>
    <w:p>
      <w:r>
        <w:t>「唉，师哥，我知这样十分对你不起，可……可是我怎能违抗爹的安排。」曹云奇看著眉头深锁的田青文，心</w:t>
      </w:r>
    </w:p>
    <w:p>
      <w:r>
        <w:t>中真是又爱又怜。</w:t>
      </w:r>
    </w:p>
    <w:p>
      <w:r>
        <w:t>「不如我们浪迹天涯，到荒岛深山厮守便了。」曹云奇此言一出，田青文眼中射出喜悦的光彩，脸色随即变得</w:t>
      </w:r>
    </w:p>
    <w:p>
      <w:r>
        <w:t>惨白。</w:t>
      </w:r>
    </w:p>
    <w:p>
      <w:r>
        <w:t>「爹要你以后接掌天龙北宗门户，这……这怎么可以？」</w:t>
      </w:r>
    </w:p>
    <w:p>
      <w:r>
        <w:t>「我甘愿为你牺牲生命，还管他什么掌门不掌门。」曹云奇大声道。</w:t>
      </w:r>
    </w:p>
    <w:p>
      <w:r>
        <w:t>「你……你……」田青文正待接口，好像突然间想到什么，头低了下去，双颊晕红，娇美不可方物。</w:t>
      </w:r>
    </w:p>
    <w:p>
      <w:r>
        <w:t>曹云奇心中一荡，忍不住凑过去亲了田青文脸颊一下。田青文一惊，反手便打了曹云奇一耳光，曹云奇的脸上</w:t>
      </w:r>
    </w:p>
    <w:p>
      <w:r>
        <w:t>立刻浮起血红的手印，不料他只是僵在那里，深情款款的注视著田青文。</w:t>
      </w:r>
    </w:p>
    <w:p>
      <w:r>
        <w:t>两人这么四目相交了半晌，曹云奇柔声道：「师妹，难道你还不明白我的心吗？」说完又朝田青文吻去，不过</w:t>
      </w:r>
    </w:p>
    <w:p>
      <w:r>
        <w:t>这次不是脸颊，而是田青文娇艳欲滴的樱唇。</w:t>
      </w:r>
    </w:p>
    <w:p>
      <w:r>
        <w:t>田青文心中一阵挣扎：「难道我跟师哥要……」左右为难间，曹云奇的双唇已经贴了上来，起初田青文还紧闭</w:t>
      </w:r>
    </w:p>
    <w:p>
      <w:r>
        <w:t>双唇，没想到一时意乱情迷，牙关一松，两条舌头已经交缠在一块了。</w:t>
      </w:r>
    </w:p>
    <w:p>
      <w:r>
        <w:t>曹云奇将田青文吻得气息紊乱，他两手也开始不客气的顺著田青文的背往下摸，没多久就占据了田青文富弹性</w:t>
      </w:r>
    </w:p>
    <w:p>
      <w:r>
        <w:t>的丰臀。田青文舒服的摆动腰枝，一双乳房正好磨在他的胸前。</w:t>
      </w:r>
    </w:p>
    <w:p>
      <w:r>
        <w:t>曹云奇伸手去解田青文的上衣，田青文全身暖洋洋的，也没有力气反抗，只是抓著他的肩膀，曹云奇两三下解</w:t>
      </w:r>
    </w:p>
    <w:p>
      <w:r>
        <w:t>完了钮扣，双手一撩，轻松的便将它脱下来，田青文毕竟是初尝人事，虽然身上还有贴身小衣，还是急忙伸手要来</w:t>
      </w:r>
    </w:p>
    <w:p>
      <w:r>
        <w:t>掩胸，不料却早被曹云奇抓住，一口吻在她的乳房上。</w:t>
      </w:r>
    </w:p>
    <w:p>
      <w:r>
        <w:t>「啊……师……师哥……你可得温柔些……」田青文轻轻哼著。</w:t>
      </w:r>
    </w:p>
    <w:p>
      <w:r>
        <w:t>曹云奇应了一声，一把脱去了她身上的贴身小衣，露出两颗白嫩的奶子，及淡淡粉红色，花蕾般的奶头。</w:t>
      </w:r>
    </w:p>
    <w:p>
      <w:r>
        <w:t>一时之间，曹云奇看的呆了，不禁赞道：「师妹……你……你真美。」</w:t>
      </w:r>
    </w:p>
    <w:p>
      <w:r>
        <w:t>田青文羞道：「师哥就爱骗人。」</w:t>
      </w:r>
    </w:p>
    <w:p>
      <w:r>
        <w:t>曹云奇欣赏了一阵，便伏下头含住田青文的右乳，右手则搓揉她的左胸，手指还不时拨弄著奶头。</w:t>
      </w:r>
    </w:p>
    <w:p>
      <w:r>
        <w:t>「喔……」田青文舒美难言，不禁双手掩面，嘴里却又忍不住哼了出来。</w:t>
      </w:r>
    </w:p>
    <w:p>
      <w:r>
        <w:t>曹云奇的手开始了下一波攻势，他寻著了田青文的裙头，连外裙带著里面的亵裤一齐脱去，田青文配合的扭动</w:t>
      </w:r>
    </w:p>
    <w:p>
      <w:r>
        <w:t>腰部抬起双脚让他脱去，修长雪白的双腿连动情湿润的黑森林顿时间一览无遗。</w:t>
      </w:r>
    </w:p>
    <w:p>
      <w:r>
        <w:t>曹云奇一把将田青文抱到床上，埋首田青文的两腿之间，双手拨开那微红的小阴唇，用手指拨弄几下在她阴唇</w:t>
      </w:r>
    </w:p>
    <w:p>
      <w:r>
        <w:t>下方中间一涨红的小豆豆，此举使得田青文全身大大地抖了几抖，小穴洞里泌出了一些暖滑滑的淫水，曹云奇倒也</w:t>
      </w:r>
    </w:p>
    <w:p>
      <w:r>
        <w:t>机灵，张开嘴巴，把田青文的小阴户含在嘴里，伸出舌头舔弄著她的小肉核，弄得田青文浪的直哼，浪水一阵阵泄</w:t>
      </w:r>
    </w:p>
    <w:p>
      <w:r>
        <w:t>了出来。</w:t>
      </w:r>
    </w:p>
    <w:p>
      <w:r>
        <w:t>曹云奇舔了一阵阴户，只觉得胯下的鸡巴实在是胀得十分难受，急忙跪起身来褪下裤子，一根坚硬火红的肉棒</w:t>
      </w:r>
    </w:p>
    <w:p>
      <w:r>
        <w:t>直对著田青文。</w:t>
      </w:r>
    </w:p>
    <w:p>
      <w:r>
        <w:t>田青文一见曹云奇的巨物，忍不住轻呼：「师哥……待会儿……你……你慢点……我……我怕受不住……」</w:t>
      </w:r>
    </w:p>
    <w:p>
      <w:r>
        <w:t>曹云奇轻轻吻了田青文一下：「这个自然。」</w:t>
      </w:r>
    </w:p>
    <w:p>
      <w:r>
        <w:t>此时田青文春情荡漾，淫欲勃发，只觉得小穴一阵麻痒。她自然的张开雪白的大腿，向著曹云奇露出湿润诱人</w:t>
      </w:r>
    </w:p>
    <w:p>
      <w:r>
        <w:t>的阴户。曹云奇一手扶著肿胀难当的阳具，龟头在阴户上磨了磨，用力一挺，一下子就进入了一半。</w:t>
      </w:r>
    </w:p>
    <w:p>
      <w:r>
        <w:t>「啊……师……师哥……痛……好痛……」田青文叫了起来。</w:t>
      </w:r>
    </w:p>
    <w:p>
      <w:r>
        <w:t>「师……师妹……你不要紧吧……」曹云奇关切之情溢于言表，心里直骂自己粗鲁。</w:t>
      </w:r>
    </w:p>
    <w:p>
      <w:r>
        <w:t>过了一会儿，田青文气息稍平，点头道：「师哥再……再来吧……」</w:t>
      </w:r>
    </w:p>
    <w:p>
      <w:r>
        <w:t>曹云奇不敢再鲁莽，将剩下半截的阳具慢慢的推了进去。</w:t>
      </w:r>
    </w:p>
    <w:p>
      <w:r>
        <w:t>田青文此时已经不感到痛苦，取而代之的是一阵阵畅美难言的快感，但又似乎有些美中不足，她红著脸要求曹</w:t>
      </w:r>
    </w:p>
    <w:p>
      <w:r>
        <w:t>云奇「师哥……你……你动一动嘛……人……人家好痒……嗯……」</w:t>
      </w:r>
    </w:p>
    <w:p>
      <w:r>
        <w:t>曹云奇一听，知道田青文已经欲火攻心，急忙一前一后摆动腰部，伺候眼前这位既美且浪的师妹。</w:t>
      </w:r>
    </w:p>
    <w:p>
      <w:r>
        <w:t>「啊……好涨……好美……亲哥哥……大鸡巴哥哥……妹妹的小穴……被你的鸡巴顶得……酸麻……酥痒……</w:t>
      </w:r>
    </w:p>
    <w:p>
      <w:r>
        <w:t>死了……哥哥……快……快点动……妹妹……要你……」</w:t>
      </w:r>
    </w:p>
    <w:p>
      <w:r>
        <w:t>田青文美得媚眼细眯、娇躯颤抖著，曹云奇心中大乐，眼见自己鸡巴插的是自己日思夜想、美艳娇媚的师妹，</w:t>
      </w:r>
    </w:p>
    <w:p>
      <w:r>
        <w:t>又加上田青文这些莺声燕语般的浪叫淫哼，曹云奇不禁想著：「我这是到了天堂了吗？」</w:t>
      </w:r>
    </w:p>
    <w:p>
      <w:r>
        <w:t>曹云奇俯身含住一只乳头，夹紧屁股用力地抽插著田青文的小穴，使她小穴里的浪水猛泄而出，一阵阵接连地</w:t>
      </w:r>
    </w:p>
    <w:p>
      <w:r>
        <w:t>泄个不停，把床单也给浸湿了一大片，田青文还不时地呻吟著：「……嗯……嗯嗯……好……好舒服……哎……哎</w:t>
      </w:r>
    </w:p>
    <w:p>
      <w:r>
        <w:t>喂……舒服……透了……唷……快……受不了……哎唷……人家……美死了……啦……」</w:t>
      </w:r>
    </w:p>
    <w:p>
      <w:r>
        <w:t>曹云奇听著田青文的淫声浪语，更加卖力地抽送，大鸡巴一下下直捣至底，插得田青文没命地浪叫著：「好…</w:t>
      </w:r>
    </w:p>
    <w:p>
      <w:r>
        <w:t>…舒服呀……哎唷……亲哥哥……你……干得……妹妹……爽死……了……啦……」</w:t>
      </w:r>
    </w:p>
    <w:p>
      <w:r>
        <w:t>田青文的娇躯已是香汗淋漓，舒服得三魂七魄都快要飞了。</w:t>
      </w:r>
    </w:p>
    <w:p>
      <w:r>
        <w:t>曹云奇插了一阵，想换个花样，一把将田青文抱了起来，双手扶著田青文的臀部轻轻一抬，然后双手一松，鸡</w:t>
      </w:r>
    </w:p>
    <w:p>
      <w:r>
        <w:t>巴一顶，触电般的快感在田青文体内发了疯的流窜。田青文娇躯一阵抽搐，两只玉手更是死命地抱住了曹云奇后背，</w:t>
      </w:r>
    </w:p>
    <w:p>
      <w:r>
        <w:t>一下下抖著美臀配合曹云奇鸡巴的韵律，浪得直哼：</w:t>
      </w:r>
    </w:p>
    <w:p>
      <w:r>
        <w:t>「啊……大鸡……巴……哥哥……唔……嗯哼……美死了……哎唷……喔喔……喔……要……被我……的亲…</w:t>
      </w:r>
    </w:p>
    <w:p>
      <w:r>
        <w:t>…师哥……干……干死……了啦……呀……好……好舒服……喔……花……花心……麻……麻了……啊……啊啊…</w:t>
      </w:r>
    </w:p>
    <w:p>
      <w:r>
        <w:t>…又……又来……了……人……人家……又……又要……飞了……」</w:t>
      </w:r>
    </w:p>
    <w:p>
      <w:r>
        <w:t>这样插了百来下，曹云奇虽是练武之人，双手也有些吃不消，他把田青文放了下来稍作休息，只见田青文酥软</w:t>
      </w:r>
    </w:p>
    <w:p>
      <w:r>
        <w:t>的躺著，娇喘连连，煞是美丽。</w:t>
      </w:r>
    </w:p>
    <w:p>
      <w:r>
        <w:t>过了一会儿，曹云奇抱起田青文，翻转她的娇躯，要她四肢屈跪床上，田青文柔顺的高高翘起那丰硕浑圆的美</w:t>
      </w:r>
    </w:p>
    <w:p>
      <w:r>
        <w:t>臀，臀下狭长细小的肉缝暴露无遗，穴口湿淋的浪水使得阴户闪著晶莹亮光。</w:t>
      </w:r>
    </w:p>
    <w:p>
      <w:r>
        <w:t>田青文回头妩媚万状的凝望著曹云奇，羞道：「师哥……这……这样好丢人喔……唉……唉呦……好……好舒</w:t>
      </w:r>
    </w:p>
    <w:p>
      <w:r>
        <w:t>服……啊……」曹云奇不答，已经伸嘴舔上田青文湿润的阴户。</w:t>
      </w:r>
    </w:p>
    <w:p>
      <w:r>
        <w:t>忽然田青文「啊！」娇哼一声，柳眉微皱、手抓床单，原来曹云奇双手扶在她的臀上，下半身用力一挺，坚硬</w:t>
      </w:r>
    </w:p>
    <w:p>
      <w:r>
        <w:t>的鸡巴从臀后一举进入田青文湿润的阴户里。</w:t>
      </w:r>
    </w:p>
    <w:p>
      <w:r>
        <w:t>曹云奇整个人趴在田青文雪白光滑的背上，下半身紧密地抽送著鸡巴。田青文纵情放荡地前后扭晃美臀迎合著，</w:t>
      </w:r>
    </w:p>
    <w:p>
      <w:r>
        <w:t>娇躯不停的前后摆动，使得两颗丰美的奶子前后晃动著甚是厉害，这番「狗合」又比刚刚要精采许多。</w:t>
      </w:r>
    </w:p>
    <w:p>
      <w:r>
        <w:t>「喔……好舒服……爽死人家了……会插穴的亲大哥……亲丈夫……妹妹被你插得好舒服……哎哟……喔……</w:t>
      </w:r>
    </w:p>
    <w:p>
      <w:r>
        <w:t>喔……」田青文欢悦无比急促娇喘著：「师哥……我受不了啦……妈呀……好勇猛的鸡巴……美死了……好爽快…</w:t>
      </w:r>
    </w:p>
    <w:p>
      <w:r>
        <w:t>…啊……要死了……」</w:t>
      </w:r>
    </w:p>
    <w:p>
      <w:r>
        <w:t>田青文光滑雪白的胴体加速前后摇摆，被干的嘴里已经是呼爹喊娘。曹云奇见师妹在自己的鸡巴抽送下频频求</w:t>
      </w:r>
    </w:p>
    <w:p>
      <w:r>
        <w:t>饶，心中自是十分得意，鸡巴更用力的冲刺，所带来的刺激一波波将田青文的情欲推向高潮。</w:t>
      </w:r>
    </w:p>
    <w:p>
      <w:r>
        <w:t>「好……好爽呀……大鸡巴……师哥……真美死……小……穴……了……好哥哥……妹妹……爱……爱死你的</w:t>
      </w:r>
    </w:p>
    <w:p>
      <w:r>
        <w:t>……大鸡巴……了……呀……真得……爽死了……以……以后……还要……啊……啊……再来插妹妹……啊……要</w:t>
      </w:r>
    </w:p>
    <w:p>
      <w:r>
        <w:t>……要死啦……喔……啊……」</w:t>
      </w:r>
    </w:p>
    <w:p>
      <w:r>
        <w:t>田青文浑身酥麻、欲仙欲死，穴口两片嫩细的阴唇随著鸡巴的抽插而翻进翻出，她舒畅得小穴大量热乎乎的淫</w:t>
      </w:r>
    </w:p>
    <w:p>
      <w:r>
        <w:t>水急泄，烫得曹云奇龟头一阵快意，接著媚眼微张地在唇角上露出了满足的微笑。</w:t>
      </w:r>
    </w:p>
    <w:p>
      <w:r>
        <w:t>曹云奇感受到田青文的小穴正收缩吸吮著鸡巴，终于也把持不住了，叫道：「师……师妹……我……我要去啦</w:t>
      </w:r>
    </w:p>
    <w:p>
      <w:r>
        <w:t>……」</w:t>
      </w:r>
    </w:p>
    <w:p>
      <w:r>
        <w:t>曹云奇全身一畅、精门一松，滚烫的阳精一阵阵注满了田青文的小穴，田青文只觉得的穴内一股强劲的热流进</w:t>
      </w:r>
    </w:p>
    <w:p>
      <w:r>
        <w:t>入。</w:t>
      </w:r>
    </w:p>
    <w:p>
      <w:r>
        <w:t>田青文高潮过后，不久即沉沉睡去。曹云奇拉过被褥帮田青文盖上，穿好衣衫，轻轻将门推开一缝，见四处无</w:t>
      </w:r>
    </w:p>
    <w:p>
      <w:r>
        <w:t>人，随即快步离去。【完】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