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暗黑破坏淫神之神圣的交合</w:t>
      </w:r>
    </w:p>
    <w:p>
      <w:r>
        <w:t>「将邪恶洞窟中的魔物消灭乾净，我会给予你奖励的。」</w:t>
      </w:r>
    </w:p>
    <w:p>
      <w:r>
        <w:t>阿卡拉柔和悦耳的声音在耳边响起，我握紧了手中的长剑，继续着枯燥的搜索，在阴森黑暗的洞窟中摸索着前</w:t>
      </w:r>
    </w:p>
    <w:p>
      <w:r>
        <w:t>进。</w:t>
      </w:r>
    </w:p>
    <w:p>
      <w:r>
        <w:t>全神贯注地搜寻着敌人的踪迹，我全身的神经都绷得紧紧地。并不是惧怕敌人那可笑的攻击，而是怕不小心会</w:t>
      </w:r>
    </w:p>
    <w:p>
      <w:r>
        <w:t>让隐藏在暗处的敌人漏网。阿卡拉给我的任务是消灭洞窟内所有的敌人，只要有一个魔物漏网，都不算完成了任务。</w:t>
      </w:r>
    </w:p>
    <w:p>
      <w:r>
        <w:t>当然，我并不是稀罕阿卡拉的奖励。消灭邪恶，本就是我与生俱来的使命。</w:t>
      </w:r>
    </w:p>
    <w:p>
      <w:r>
        <w:t>我叫法恩，是一个圣骑士。</w:t>
      </w:r>
    </w:p>
    <w:p>
      <w:r>
        <w:t>洞窟内的魔物都是一些低等的僵尸，小恶魔战群之流，对於我这个正职圣骑士来说，简直是不堪一击。但让人</w:t>
      </w:r>
    </w:p>
    <w:p>
      <w:r>
        <w:t>觉得讨厌的是，这个洞窟太过於黑暗，而小恶魔在领头的恶魔巫师死亡后，往往四处逃散。至於僵尸，速度慢得连</w:t>
      </w:r>
    </w:p>
    <w:p>
      <w:r>
        <w:t>我都替他们难过，太容易被忽略。要把这些躲藏在黑暗中的魔物一个个找出来消灭，实在是很费功夫。</w:t>
      </w:r>
    </w:p>
    <w:p>
      <w:r>
        <w:t>「有了！」</w:t>
      </w:r>
    </w:p>
    <w:p>
      <w:r>
        <w:t>前方隐隐传来喑哑的低吼声，伴随着「沙沙」的轻微异响。我知道，那应该是一些僵尸，数量应该不少。</w:t>
      </w:r>
    </w:p>
    <w:p>
      <w:r>
        <w:t>我顿时振奋起精神。这一路上已经除去了不少魔物，感觉中，这个洞窟也差不多该到尽头了。前面很可能就是</w:t>
      </w:r>
    </w:p>
    <w:p>
      <w:r>
        <w:t>最后的敌人，我的任务也就快要完成了。</w:t>
      </w:r>
    </w:p>
    <w:p>
      <w:r>
        <w:t>小心翼翼地绕过一块阻路的大石，眼前豁然一亮。一个浑身散发着幽幽蓝光的僵尸瞪着血红的眸子远远的看着</w:t>
      </w:r>
    </w:p>
    <w:p>
      <w:r>
        <w:t>我，身边还围绕着一群普通的僵尸。它身上的蓝光并不是十分强烈，但在黑暗中却是十分的惹眼，让人油生寒意。</w:t>
      </w:r>
    </w:p>
    <w:p>
      <w:r>
        <w:t>「逮着大家伙了！」</w:t>
      </w:r>
    </w:p>
    <w:p>
      <w:r>
        <w:t>我暗暗的高兴起来，这只特别的僵尸很可能就是这个邪恶洞窟内黑暗力量的来源。</w:t>
      </w:r>
    </w:p>
    <w:p>
      <w:r>
        <w:t>作为一个圣骑士，我决不能让这样一个拥有邪恶魔力的魔物继续存在於此。</w:t>
      </w:r>
    </w:p>
    <w:p>
      <w:r>
        <w:t>「战神之祝福，神圣力量之加护…」</w:t>
      </w:r>
    </w:p>
    <w:p>
      <w:r>
        <w:t>低低地念起了战斗之咒文，左手的盾牌表面亮起隐约的白色光芒，坚固性大大地增强。与此同时我发动了守护</w:t>
      </w:r>
    </w:p>
    <w:p>
      <w:r>
        <w:t>灵气，一道淡蓝色的光环在我身周亮起。</w:t>
      </w:r>
    </w:p>
    <w:p>
      <w:r>
        <w:t>一连发动两项防御技能，我的谨慎并不是没有道理的。僵尸的攻击是纯物理性的，在和他们作战时，防御力非</w:t>
      </w:r>
    </w:p>
    <w:p>
      <w:r>
        <w:t>常的重要。眼前的僵尸显然拥有强大的力量，在不明虚实之前，自然是不求有功，先求无过。</w:t>
      </w:r>
    </w:p>
    <w:p>
      <w:r>
        <w:t>做好战斗准备之后，我缓缓地向前踏进。那只蓝光僵尸只是静静地站立在原地，但它周围的僵尸已经开始向我</w:t>
      </w:r>
    </w:p>
    <w:p>
      <w:r>
        <w:t>缓慢的逼近过来。</w:t>
      </w:r>
    </w:p>
    <w:p>
      <w:r>
        <w:t>虽然两方面的行动都慢，但我们终究还是渐渐地接近了。走在前面的两只僵尸伸出僵直的双手，向我扑袭过来。</w:t>
      </w:r>
    </w:p>
    <w:p>
      <w:r>
        <w:t>在守护灵气的保护下，我对它们的攻击全不在乎，没有挪动脚步做适当的闪避。加固过的盾牌轻而易举地挡住</w:t>
      </w:r>
    </w:p>
    <w:p>
      <w:r>
        <w:t>左首僵尸的进攻，右手的长剑有力地挥出，转眼间已经在右首僵尸的身上连砍了几剑。当右首僵尸倒下之后，顺势</w:t>
      </w:r>
    </w:p>
    <w:p>
      <w:r>
        <w:t>又砍在了左首僵尸的身上。</w:t>
      </w:r>
    </w:p>
    <w:p>
      <w:r>
        <w:t>「狂热攻击」是圣骑士面对围攻常用的作战技能，可以在极短的时间内对敌人进行连续性的多次攻击，并可以</w:t>
      </w:r>
    </w:p>
    <w:p>
      <w:r>
        <w:t>兼顾周围的敌人。在目前这个情况下，这一技能正是大派用场。</w:t>
      </w:r>
    </w:p>
    <w:p>
      <w:r>
        <w:t>前面的两只僵尸刚一接触就被砍倒，后面的僵尸还来不及反应，我大大迈出几步，已经冲进它们中间，剑如雨</w:t>
      </w:r>
    </w:p>
    <w:p>
      <w:r>
        <w:t>下。</w:t>
      </w:r>
    </w:p>
    <w:p>
      <w:r>
        <w:t>「噗哧，噗哧……」</w:t>
      </w:r>
    </w:p>
    <w:p>
      <w:r>
        <w:t>剑刃切割肌肉的声音连续不断的在耳边响起，一只只僵尸在我的面前倒下。</w:t>
      </w:r>
    </w:p>
    <w:p>
      <w:r>
        <w:t>尖利的手爪不是被盾牌荡开，就是被包围着我身体的灵气弹开。</w:t>
      </w:r>
    </w:p>
    <w:p>
      <w:r>
        <w:t>周围的僵尸越来越少，我没有半点怜悯的感觉，依然挥舞着手中的长剑，这些魔物根本不值得怜悯。</w:t>
      </w:r>
    </w:p>
    <w:p>
      <w:r>
        <w:t>当最后一只僵尸倒下，我终於停了下来，眼前，只剩下那只蓝光僵尸。</w:t>
      </w:r>
    </w:p>
    <w:p>
      <w:r>
        <w:t>身上有几处细小的伤口，灵气的保护也并不是万无一失的。我一边与蓝光僵尸对峙着，一边转换了守护灵气，</w:t>
      </w:r>
    </w:p>
    <w:p>
      <w:r>
        <w:t>将防御光环变为治疗光环。</w:t>
      </w:r>
    </w:p>
    <w:p>
      <w:r>
        <w:t>伤口渐渐停止流血，并开始癒合，我轻松地嘘了口气。对面的僵尸显然也发现了这一情况，终於耐不住向我走</w:t>
      </w:r>
    </w:p>
    <w:p>
      <w:r>
        <w:t>来。</w:t>
      </w:r>
    </w:p>
    <w:p>
      <w:r>
        <w:t>「现在出动已经太迟了。」</w:t>
      </w:r>
    </w:p>
    <w:p>
      <w:r>
        <w:t>我微微一笑，充满自信地看着它向我逼近过来。</w:t>
      </w:r>
    </w:p>
    <w:p>
      <w:r>
        <w:t>「呼！」鬼爪挥起，带出一股劲风。</w:t>
      </w:r>
    </w:p>
    <w:p>
      <w:r>
        <w:t>我急忙撑起盾牌迎了上去，存心要试试它的力量。</w:t>
      </w:r>
    </w:p>
    <w:p>
      <w:r>
        <w:t>「铿…」的一声震响，我觉得左手微微一麻，身不由己地后退半步，心里却完全踏实了。这家伙的力量虽然强，</w:t>
      </w:r>
    </w:p>
    <w:p>
      <w:r>
        <w:t>但我已经确认可以承受得住。</w:t>
      </w:r>
    </w:p>
    <w:p>
      <w:r>
        <w:t>「噗，」右手的长剑一扬，其快无比地砍在它的身上，却是一震之下弹起。</w:t>
      </w:r>
    </w:p>
    <w:p>
      <w:r>
        <w:t>这家伙的身体出乎意料的结实。</w:t>
      </w:r>
    </w:p>
    <w:p>
      <w:r>
        <w:t>我暗暗吃惊，一边抵挡它的攻势，一边再次转换灵气。</w:t>
      </w:r>
    </w:p>
    <w:p>
      <w:r>
        <w:t>护体光环的色泽转红，我体内生出了巨大的力量。</w:t>
      </w:r>
    </w:p>
    <w:p>
      <w:r>
        <w:t>「噗哧，」剑刃切肉的声音再次响起，长剑深深地刺入它的体内，再在我用力一拔之下抽出。我一声长啸，再</w:t>
      </w:r>
    </w:p>
    <w:p>
      <w:r>
        <w:t>次使出「狂热攻击」。增强攻击力之后，蓝光僵尸的身体再挡不住我的长剑，很快便被砍得支离破碎，在一声尖啸</w:t>
      </w:r>
    </w:p>
    <w:p>
      <w:r>
        <w:t>之后，倒地不起。</w:t>
      </w:r>
    </w:p>
    <w:p>
      <w:r>
        <w:t>「结束了。」</w:t>
      </w:r>
    </w:p>
    <w:p>
      <w:r>
        <w:t>我收起长剑，忽然发觉洞窟内的黑暗在渐渐消散，几道柔和的光线从上方射下。</w:t>
      </w:r>
    </w:p>
    <w:p>
      <w:r>
        <w:t>「邪恶被消灭，黑暗将退去」</w:t>
      </w:r>
    </w:p>
    <w:p>
      <w:r>
        <w:t>这一刻我确认已经完成了任务，心中一阵喜悦，随手打开了一个回程卷轴。</w:t>
      </w:r>
    </w:p>
    <w:p>
      <w:r>
        <w:t>一个光影之门在眼前现出，我举步跨了进去。</w:t>
      </w:r>
    </w:p>
    <w:p>
      <w:r>
        <w:t>「阿卡拉，我回来了。」</w:t>
      </w:r>
    </w:p>
    <w:p>
      <w:r>
        <w:t>光芒一闪，我已经回到了罗格营地，不远处，便是阿卡拉的帐篷。</w:t>
      </w:r>
    </w:p>
    <w:p>
      <w:r>
        <w:t>身穿一袭紫色修女袍的阿卡拉正悠闲地站在帐篷外，一头泛着漆黑的柔亮长发随意披散在肩头，秀美的玉容绽</w:t>
      </w:r>
    </w:p>
    <w:p>
      <w:r>
        <w:t>开一个甜美的笑容，对着我微微点头。我略略躬身，报以微笑，就在这一瞬，一切的辛苦都有了补偿。</w:t>
      </w:r>
    </w:p>
    <w:p>
      <w:r>
        <w:t>「阿卡拉小姐，」走近她的身旁我单膝跪下，托起她伸出的玉手轻轻一吻，「邪恶洞窟内已经重现光明，所有</w:t>
      </w:r>
    </w:p>
    <w:p>
      <w:r>
        <w:t>的魔物都被消灭了。」</w:t>
      </w:r>
    </w:p>
    <w:p>
      <w:r>
        <w:t>「恭喜你，」阿卡拉轻柔地说道：「勇敢高贵的圣骑士法恩，你向神证明了你的价值。现在，我将兑现先前许</w:t>
      </w:r>
    </w:p>
    <w:p>
      <w:r>
        <w:t>下的诺言，你随我来吧。」</w:t>
      </w:r>
    </w:p>
    <w:p>
      <w:r>
        <w:t>我起身随着她走进帐篷，抬目就见阿卡拉转过身来，正对着我宽衣解带。</w:t>
      </w:r>
    </w:p>
    <w:p>
      <w:r>
        <w:t>「啊，阿卡拉小姐，」我一惊之下不由叫了起来，「你这是干什么？」</w:t>
      </w:r>
    </w:p>
    <w:p>
      <w:r>
        <w:t>「你不必吃惊，我这是代表神给与你奖赏。」</w:t>
      </w:r>
    </w:p>
    <w:p>
      <w:r>
        <w:t>阿卡拉脸上是一副庄重的神情，缓缓地说道：「你今后还有更加艰钜的任务要去完成，在与我进行交合之后，</w:t>
      </w:r>
    </w:p>
    <w:p>
      <w:r>
        <w:t>你将会获得技能上的增强。记住，这是神的赐予。」</w:t>
      </w:r>
    </w:p>
    <w:p>
      <w:r>
        <w:t>「只是神的赐予吗？」</w:t>
      </w:r>
    </w:p>
    <w:p>
      <w:r>
        <w:t>听到她的话，我不由呆在了原地，心中隐约感到一丝酸楚。</w:t>
      </w:r>
    </w:p>
    <w:p>
      <w:r>
        <w:t>紫色的长袍落下，阿卡拉继续解开贴身的小衣，不片刻一个丰润光洁的美妙胴体便一丝不挂的出现在我的眼前。</w:t>
      </w:r>
    </w:p>
    <w:p>
      <w:r>
        <w:t>雪白如凝脂般的肌肤微透着红晕，丰腴白嫩的胴体呈现出美妙的曲线。圆润柔软的玉乳高挺在胸前，顶端是两颗红</w:t>
      </w:r>
    </w:p>
    <w:p>
      <w:r>
        <w:t>宝石般诱人的蓓蕾。下面是平滑的小腹，在那既丰满又白嫩的大腿交界处，毛茸茸的乌黑毛发丛生，饱满微突的嫩</w:t>
      </w:r>
    </w:p>
    <w:p>
      <w:r>
        <w:t>肉中间一条细细的肉缝，粉中透红。</w:t>
      </w:r>
    </w:p>
    <w:p>
      <w:r>
        <w:t>看着这有若神迹般完美的肉体，我一时间目瞪口呆。男性的欲望迅速的从下体窜起，盔甲挡在小腹前的金属片</w:t>
      </w:r>
    </w:p>
    <w:p>
      <w:r>
        <w:t>微微的拱起。这种情况对我来说并不陌生，圣骑士是不禁欲的。</w:t>
      </w:r>
    </w:p>
    <w:p>
      <w:r>
        <w:t>阿卡拉很明显看到了我的反应，充满圣洁表情的脸上微现红晕，娇声说道：「来吧，不要犹豫了，这是神的旨</w:t>
      </w:r>
    </w:p>
    <w:p>
      <w:r>
        <w:t>意。」</w:t>
      </w:r>
    </w:p>
    <w:p>
      <w:r>
        <w:t>「感谢真神……」</w:t>
      </w:r>
    </w:p>
    <w:p>
      <w:r>
        <w:t>我终於「屈服」在神的意志之下，开始脱卸身上的盔甲。片刻之后我也回复了原始状态，一根雄赳赳气昂昂的</w:t>
      </w:r>
    </w:p>
    <w:p>
      <w:r>
        <w:t>肉棒从胯下直挺挺探出，直指对面的阿卡拉。</w:t>
      </w:r>
    </w:p>
    <w:p>
      <w:r>
        <w:t>「以真神之名义，修女阿卡拉与圣骑士法恩即将进行神圣之交合……」</w:t>
      </w:r>
    </w:p>
    <w:p>
      <w:r>
        <w:t>阿卡拉朗声吟诵，虔诚地闭上双眼。我默默地跟着她念了一遍，便迈步向着面前那诱人无比的胴体走了过去。</w:t>
      </w:r>
    </w:p>
    <w:p>
      <w:r>
        <w:t>伸出双手将阿卡拉搂了过来，触手处温软柔腻，仿若无骨。阿卡拉依然紧紧闭着双眼，长长的睫毛轻轻地颤动</w:t>
      </w:r>
    </w:p>
    <w:p>
      <w:r>
        <w:t>着，「嘤咛」一声软倒在我的怀中。</w:t>
      </w:r>
    </w:p>
    <w:p>
      <w:r>
        <w:t>我一用力将她压倒在地上，一手搂紧她的纤腰，另一只手在她峰峦起伏的娇躯上展开了无所不至的探索。阿卡</w:t>
      </w:r>
    </w:p>
    <w:p>
      <w:r>
        <w:t>拉的娇躯在我的身下不安的扭动着，不时用力地向上挺起，胸前一对柔酥酥的玉球一阵阵起伏跌荡，两颗鲜红的蓓</w:t>
      </w:r>
    </w:p>
    <w:p>
      <w:r>
        <w:t>蕾不住在我的眼前闪晃跳动。</w:t>
      </w:r>
    </w:p>
    <w:p>
      <w:r>
        <w:t>我一张嘴，含住了在眼前跳动的乳头，轻轻地咬啮吮吸着，并用我生着微须的下巴去揩擦柔软的乳肉。阿卡拉</w:t>
      </w:r>
    </w:p>
    <w:p>
      <w:r>
        <w:t>的身体颤抖得更加厉害，微张的檀口中发出一声声抑制不住的低吟，丰满修长的大腿紧紧夹起，圆滚滚的臀部在我</w:t>
      </w:r>
    </w:p>
    <w:p>
      <w:r>
        <w:t>的身下左右摆动。</w:t>
      </w:r>
    </w:p>
    <w:p>
      <w:r>
        <w:t>我知道这美丽圣洁的修女终究是春情难抑，趁势将在她身上活动着的右手滑下，穿过光滑的小腹和毛茸茸的乌</w:t>
      </w:r>
    </w:p>
    <w:p>
      <w:r>
        <w:t>黑丛林，向她紧并着的双腿之间探去。</w:t>
      </w:r>
    </w:p>
    <w:p>
      <w:r>
        <w:t>手掌稍稍用力，插入双腿的间隙，缓缓移到了阿卡拉那迷人的洞口。一阵粘腻腻的湿滑感觉令我微微一笑，用</w:t>
      </w:r>
    </w:p>
    <w:p>
      <w:r>
        <w:t>手指往肉穴中一插，便在滑嫩的阴户中抠挖旋转起来。阴道壁的嫩肉立时收缩，紧缠着我的手指，痉挛的反应着。</w:t>
      </w:r>
    </w:p>
    <w:p>
      <w:r>
        <w:t>「啊…不，不要再…」阿卡拉终於忍不住发出娇媚的轻呼，紧紧闭上的双眼微启，目光盈盈。</w:t>
      </w:r>
    </w:p>
    <w:p>
      <w:r>
        <w:t>「那就请小姐张开玉腿吧。」我凑在她晶莹圆润的小耳旁轻轻地说道。</w:t>
      </w:r>
    </w:p>
    <w:p>
      <w:r>
        <w:t>阿卡拉轻「嗯」了一声，将紧并着的双腿打开，忽然轻声道：「以真神之名义，法恩，进入我吧。」</w:t>
      </w:r>
    </w:p>
    <w:p>
      <w:r>
        <w:t>「你……」</w:t>
      </w:r>
    </w:p>
    <w:p>
      <w:r>
        <w:t>我只觉一股怒气从心底升起。我也是崇信真神的人，但是阿卡拉，你明明已经对我动情，为什么还要借神的名</w:t>
      </w:r>
    </w:p>
    <w:p>
      <w:r>
        <w:t>义来掩饰自己的情感。</w:t>
      </w:r>
    </w:p>
    <w:p>
      <w:r>
        <w:t>心中一阵气苦，我将肉棒凑到阿卡拉腿间，抵住那两瓣鼓起的饱满肉唇，一用力向着中间的肉缝顶了进去。</w:t>
      </w:r>
    </w:p>
    <w:p>
      <w:r>
        <w:t>「嗯…」阿卡拉发出一声轻哼，随即矜持的闭上嘴巴，任由我在她的体内挺进。</w:t>
      </w:r>
    </w:p>
    <w:p>
      <w:r>
        <w:t>阿卡拉紧小柔嫩的肉穴中，软绵绵而又充满弹性的肉壁紧紧地夹住了我的肉棒。随着肉棒不断向深处挺进，暖</w:t>
      </w:r>
    </w:p>
    <w:p>
      <w:r>
        <w:t>嫩的阴肉一阵阵的收缩蠕动，似若无数有生命的小手一般在肉棒的表面揉搓挤压。那种难以言喻的舒适感觉让我几</w:t>
      </w:r>
    </w:p>
    <w:p>
      <w:r>
        <w:t>乎立时一泄如注，吓得我急忙停下。</w:t>
      </w:r>
    </w:p>
    <w:p>
      <w:r>
        <w:t>稳住情况之后我这才松口一口气，肉棒开始在肉穴中轻柔的进出。</w:t>
      </w:r>
    </w:p>
    <w:p>
      <w:r>
        <w:t>阿卡拉四肢大张地躺在我的身下，默默地承受着一切，显得那么地平静，似乎真的只是在完成神交付的任务。</w:t>
      </w:r>
    </w:p>
    <w:p>
      <w:r>
        <w:t>看到这个情形，我却觉得一阵冲动。</w:t>
      </w:r>
    </w:p>
    <w:p>
      <w:r>
        <w:t>「阿卡拉，我要让你领略真正的快乐。」</w:t>
      </w:r>
    </w:p>
    <w:p>
      <w:r>
        <w:t>暗暗下定决心，我的心中升起了一个念头。我双手捧起阿卡拉的臀部，让她的双腿盘在我的腰后，肉棒在肉穴</w:t>
      </w:r>
    </w:p>
    <w:p>
      <w:r>
        <w:t>中略一扭动，便直直地向前顶去。</w:t>
      </w:r>
    </w:p>
    <w:p>
      <w:r>
        <w:t>「噗，」</w:t>
      </w:r>
    </w:p>
    <w:p>
      <w:r>
        <w:t>一刺到底，阿卡拉的娇躯一震，我的肉棒已经连续地在她的肉穴中顶刺了十几下之多。轻舒了一口气，我将肉</w:t>
      </w:r>
    </w:p>
    <w:p>
      <w:r>
        <w:t>棒向后一撤，随即又向前一顶，又是十几下顶刺。</w:t>
      </w:r>
    </w:p>
    <w:p>
      <w:r>
        <w:t>「啊……啊，你，你用了……」被我顶得全身发软，阿卡拉娇喘吁吁地伸手攀住我的双臂，想要说话，却说不</w:t>
      </w:r>
    </w:p>
    <w:p>
      <w:r>
        <w:t>下去。</w:t>
      </w:r>
    </w:p>
    <w:p>
      <w:r>
        <w:t>「狂热攻击」</w:t>
      </w:r>
    </w:p>
    <w:p>
      <w:r>
        <w:t>我将这一技能活用到了肉棒上，每一次顶刺，肉棒都能够以极快的速度连续在阿卡拉的肉穴内抽刺十几下之多，</w:t>
      </w:r>
    </w:p>
    <w:p>
      <w:r>
        <w:t>频率之高，决不是任何人可以想像。</w:t>
      </w:r>
    </w:p>
    <w:p>
      <w:r>
        <w:t>「你，哎…好，好舒服…」</w:t>
      </w:r>
    </w:p>
    <w:p>
      <w:r>
        <w:t>在我这充满激情的攻势下，阿卡拉逐渐开始了热情的反应，随着我的顶刺奋力扭动腰臀，下身挺动，迎合着我</w:t>
      </w:r>
    </w:p>
    <w:p>
      <w:r>
        <w:t>的动作。她的反应越加刺激了我，用尽全力的在她身上抽插着，一边高声叫道：「阿卡拉，我爱你。」</w:t>
      </w:r>
    </w:p>
    <w:p>
      <w:r>
        <w:t>「我…也爱你！」</w:t>
      </w:r>
    </w:p>
    <w:p>
      <w:r>
        <w:t>阿卡拉终於放开了矜持，美目中透出毫不掩饰的情意，说出了这句令我欣喜若狂的话。</w:t>
      </w:r>
    </w:p>
    <w:p>
      <w:r>
        <w:t>这时候我的攻击可以用「狂风暴雨」来形容，每一下正常的抽插，都伴随着十数下的猛烈冲刺。肉棒的尖端不</w:t>
      </w:r>
    </w:p>
    <w:p>
      <w:r>
        <w:t>断的猛烈撞击着肉穴底部的软肉，直把阿卡拉顶得死去活来，肉穴中涌出一股股蜜液，迅速沾湿了我俩的交合之处。</w:t>
      </w:r>
    </w:p>
    <w:p>
      <w:r>
        <w:t>「不，不行了……」</w:t>
      </w:r>
    </w:p>
    <w:p>
      <w:r>
        <w:t>经历了长时间的猛烈攻袭，阿卡拉的身体似乎全没了力气一般瘫软下来。攀住我双臂的双手无力地松开，原本</w:t>
      </w:r>
    </w:p>
    <w:p>
      <w:r>
        <w:t>盘在我后腰处的双腿也垂挂下去。</w:t>
      </w:r>
    </w:p>
    <w:p>
      <w:r>
        <w:t>看着她脸上一副不堪承受的可怜样子，我不觉泛起一丝怜意。略一转念，顿时有了计较。</w:t>
      </w:r>
    </w:p>
    <w:p>
      <w:r>
        <w:t>「真神之祝福，体力之回复。」</w:t>
      </w:r>
    </w:p>
    <w:p>
      <w:r>
        <w:t>我发动了体力回复之灵气，一道亮橙色的光环将我和阿卡拉包围了起来。</w:t>
      </w:r>
    </w:p>
    <w:p>
      <w:r>
        <w:t>圣骑士的灵气光环，不但可以增强本身的能力，也可以帮助其他同伴。体力回复光环可以帮助受术者迅速的恢</w:t>
      </w:r>
    </w:p>
    <w:p>
      <w:r>
        <w:t>复体力，并大幅度提升其行动速度。</w:t>
      </w:r>
    </w:p>
    <w:p>
      <w:r>
        <w:t>在我的体力回复之光环包围之下，阿卡拉失去的力量渐渐的恢复，又开始迎合起我的动作。</w:t>
      </w:r>
    </w:p>
    <w:p>
      <w:r>
        <w:t>这一迎合，体力回复光环的另一作用顿时体现出来。阿卡拉扭腰挺臀的速度比之先前足足快了几倍，带动着她</w:t>
      </w:r>
    </w:p>
    <w:p>
      <w:r>
        <w:t>一对玉乳在胸前疯狂地上下甩动，几乎像要从身上甩脱一般。</w:t>
      </w:r>
    </w:p>
    <w:p>
      <w:r>
        <w:t>我满意地看着身下的玉人一脸沉醉的表情，尽情地和我共同享受着欢乐。充沛的体力支持下，我们的交合不知</w:t>
      </w:r>
    </w:p>
    <w:p>
      <w:r>
        <w:t>延续了多长的时间。当我最终抵受不住阿卡拉肉穴深处的吸力，狂吼一声发射时，阿卡拉也尖叫着到达了高潮，一</w:t>
      </w:r>
    </w:p>
    <w:p>
      <w:r>
        <w:t>股温润的液体霎那间浸没了我的肉棒。</w:t>
      </w:r>
    </w:p>
    <w:p>
      <w:r>
        <w:t>神奇的力量由我俩的交合处传来，我的全身感觉到异样的舒适。阿卡拉果然没有说错，我清楚地知道，我的技</w:t>
      </w:r>
    </w:p>
    <w:p>
      <w:r>
        <w:t>能真的加强了。</w:t>
      </w:r>
    </w:p>
    <w:p>
      <w:r>
        <w:t>激情之后阿卡拉几乎立刻沉沉地睡去，我却兴奋地睁大了双眼。神啊，你让我得到了生命中的挚爱，又让我变</w:t>
      </w:r>
    </w:p>
    <w:p>
      <w:r>
        <w:t>得更加强大，我知道我应该如何来报答你。</w:t>
      </w:r>
    </w:p>
    <w:p>
      <w:r>
        <w:t>消灭世上的邪恶。</w:t>
      </w:r>
    </w:p>
    <w:p>
      <w:r>
        <w:t>这是一条艰苦而漫长的道路，但我不会退缩。因为，我是一个圣骑士。【完】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