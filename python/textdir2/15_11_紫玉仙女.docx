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紫玉仙女</w:t>
      </w:r>
    </w:p>
    <w:p>
      <w:r>
        <w:t>第一章</w:t>
      </w:r>
    </w:p>
    <w:p>
      <w:r>
        <w:t>大街上头，一大群路人正在围观一个旗竿，还不断七手八脚的指指点点，即使再远的人，只要眼睛没有问题，</w:t>
      </w:r>
    </w:p>
    <w:p>
      <w:r>
        <w:t>就可以看到竿上吊著、截成两段的单刀，那雕的诡异莫名的刀柄，正是这一带绿林领袖阴刀门的标志。</w:t>
      </w:r>
    </w:p>
    <w:p>
      <w:r>
        <w:t>阴刀门在这一带做威做福，已经不是一天两天的事了，因为他们的势力实在太大，众人皆敢怒而不敢言，连地</w:t>
      </w:r>
    </w:p>
    <w:p>
      <w:r>
        <w:t>方官府都不太敢去招惹，却不知是那儿来的人，竟敢这么光明正大的挑衅，有些胆小怕事的人光看到这景象，已经</w:t>
      </w:r>
    </w:p>
    <w:p>
      <w:r>
        <w:t>是脚底发冷，赶著回家收拾行李，准备逃之夭夭了，但还是有些不怕事的，仍在那儿讨论。</w:t>
      </w:r>
    </w:p>
    <w:p>
      <w:r>
        <w:t>断刀下垂著一条长长的布幕，向阴刀门这么样正式挑衅的，原来是天山门下的「紫玉仙姑」琴嫣然，众人虽不</w:t>
      </w:r>
    </w:p>
    <w:p>
      <w:r>
        <w:t>是武林人物，但这位仙姑的名号实在太大，想不知道都不行。</w:t>
      </w:r>
    </w:p>
    <w:p>
      <w:r>
        <w:t>这位仙姑琴嫣然出江湖才不过半年，手下解决的黑道高手已经近百数，出名的嫉恶如仇，加上她受业于天山姥</w:t>
      </w:r>
    </w:p>
    <w:p>
      <w:r>
        <w:t>姥，光辈份就可以和少林武当的掌门人平等论交，武功更是高明无比，公推为武林新一辈的第一高手，以这人的名</w:t>
      </w:r>
    </w:p>
    <w:p>
      <w:r>
        <w:t>气和实力，怪不得敢向阴刀门发出战帖。</w:t>
      </w:r>
    </w:p>
    <w:p>
      <w:r>
        <w:t>「不好了，快逃，快逃！」远处的声音充满了惶急，但是却持续不了多久，在一声惨叫之后，随即化做沉默，</w:t>
      </w:r>
    </w:p>
    <w:p>
      <w:r>
        <w:t>围观的众人也猜得到是怎么回事情，说时迟，那时快，围观的人山人海几乎是立刻就消失无踪了，空荡荡的广场上</w:t>
      </w:r>
    </w:p>
    <w:p>
      <w:r>
        <w:t>只剩下那两截单刀和布幕飘扬著。</w:t>
      </w:r>
    </w:p>
    <w:p>
      <w:r>
        <w:t>马速奇快，几乎是马蹄声一扬起，骑士已经到了旗竿下面，只见那人手微微一动，躲在暗处的人还没看到他出</w:t>
      </w:r>
    </w:p>
    <w:p>
      <w:r>
        <w:t>刀，旗竿已经断成了两截，上面那截缓缓地滑了下来，答的一声触到地面。</w:t>
      </w:r>
    </w:p>
    <w:p>
      <w:r>
        <w:t>那人收起了布幕，正待要走，后面几骑身影已经赶了上来。</w:t>
      </w:r>
    </w:p>
    <w:p>
      <w:r>
        <w:t>「参见副门主。」后来的骑士滚鞍下马施礼，几个大胆隐在暗处的人才知道，怪不得这人的身手那么好，原来</w:t>
      </w:r>
    </w:p>
    <w:p>
      <w:r>
        <w:t>他就是阴刀门的副门主，绿林出名的悍将「铁面刀」杜伤阳，此人虽是后起之秀，但武功之强，在阴刀门中仅次于</w:t>
      </w:r>
    </w:p>
    <w:p>
      <w:r>
        <w:t>门主「七环刀」江上清，连阴刀门创门时的元老四大护法，在他面前也是百依百顺，丝毫不敢倚老卖老。</w:t>
      </w:r>
    </w:p>
    <w:p>
      <w:r>
        <w:t>「哼！」杜伤阳冷冷哼出声来，冷峻的脸上完全没有一丝表情，冰冷的眼光光是从眼前的几人身上溜过，就让</w:t>
      </w:r>
    </w:p>
    <w:p>
      <w:r>
        <w:t>他们有如置身冰窖般，情不自禁地打起了寒颤，禁不住叩头如捣蒜，却没有人敢在杜伤阳之前打破这片寒冰刺骨般</w:t>
      </w:r>
    </w:p>
    <w:p>
      <w:r>
        <w:t>的冷漠。</w:t>
      </w:r>
    </w:p>
    <w:p>
      <w:r>
        <w:t>「查出来了吗？」好不容易，冰冷的视线才离开他们，射在那布幕上头，锐利到像是要刺穿它，跪著的几个人</w:t>
      </w:r>
    </w:p>
    <w:p>
      <w:r>
        <w:t>这才暗中吁了口气。</w:t>
      </w:r>
    </w:p>
    <w:p>
      <w:r>
        <w:t>「是。是南七里分舵的分舵主云淦，昨日琴嫣然那泼妇单枪匹马直捣南七里分舵，将云分舵主以下数十人全部</w:t>
      </w:r>
    </w:p>
    <w:p>
      <w:r>
        <w:t>废去武功，还声言下一个就是西十三里的分舵，四位护法已经起程前去协防了。」</w:t>
      </w:r>
    </w:p>
    <w:p>
      <w:r>
        <w:t>「哦？」声音仍是冷冷的，但杜伤阳的心中却已陷入了沉思，他出道以来未逢敌手，除了江上清外没人能抵挡</w:t>
      </w:r>
    </w:p>
    <w:p>
      <w:r>
        <w:t>他刀中夹掌、威力无穷的「铁面刀」十七式，但琴嫣然可是天山姥姥的亲传弟子，那天山姥姥虽是近一甲子不下天</w:t>
      </w:r>
    </w:p>
    <w:p>
      <w:r>
        <w:t>山，但武功威望却是武林第一，她所调教出来的门人想必不会差到那儿去，或许这琴嫣然是个强敌。</w:t>
      </w:r>
    </w:p>
    <w:p>
      <w:r>
        <w:t>「副门主不必担心，那琴泼妇武功再高，终究是新入江湖的雏儿，四大护法出马必是手到擒来。听说这琴泼妇</w:t>
      </w:r>
    </w:p>
    <w:p>
      <w:r>
        <w:t>人虽泼辣，但容貌极美，正好合门主的胃口，想必副门主也是喜欢的……」</w:t>
      </w:r>
    </w:p>
    <w:p>
      <w:r>
        <w:t>「够了！」杜伤阳的声音仍是冷冷的，眼角微微扫著四周房屋中亮起的火光，被人这么强烈的挑衅，怪不得有</w:t>
      </w:r>
    </w:p>
    <w:p>
      <w:r>
        <w:t>些弟兄会忍不住，在一旁的人家发泄一下，被杀被烧的人惊慌的呼叫声隐隐传入了耳内，虽然杜伤阳还不太习惯这</w:t>
      </w:r>
    </w:p>
    <w:p>
      <w:r>
        <w:t>样，不过也没什么阻止的理由，反正这也是众人动手前的习惯！「先回总舵再说。」</w:t>
      </w:r>
    </w:p>
    <w:p>
      <w:r>
        <w:t>就算是杜伤阳也有伤脑筋的时刻，当他回到总舵时，一个坏消息正等著他，在大厅中来回踱步的江上清，头发</w:t>
      </w:r>
    </w:p>
    <w:p>
      <w:r>
        <w:t>简直就要一夜白头了。</w:t>
      </w:r>
    </w:p>
    <w:p>
      <w:r>
        <w:t>「参见门主。」</w:t>
      </w:r>
    </w:p>
    <w:p>
      <w:r>
        <w:t>「够了，伤阳。你来看看，本门的四大护法，竟然连一个刚出道的琴嫣然都对付不了，被她牵得团团转！那琴</w:t>
      </w:r>
    </w:p>
    <w:p>
      <w:r>
        <w:t>妖女真够奸狡的，放话说要对西十三里的分舵动手，人却在南三里分舵出现，搞得我们鸡飞狗跳。我已经听玄阳的</w:t>
      </w:r>
    </w:p>
    <w:p>
      <w:r>
        <w:t>意思，让四大护法分别向四方分舵进发，无论琴妖女攻击那里，都可以立即反应，你看怎样？」</w:t>
      </w:r>
    </w:p>
    <w:p>
      <w:r>
        <w:t>「中计了。」杜伤阳的声音依旧冷冷的。「琴嫣然之所以放这种风声出来，就是为了让四大护法分散开来，谁</w:t>
      </w:r>
    </w:p>
    <w:p>
      <w:r>
        <w:t>不知本门四大护法的合击四象阵威力无穷？想必此刻分散开来的人已经有人遭了毒手。」</w:t>
      </w:r>
    </w:p>
    <w:p>
      <w:r>
        <w:t>「报告！」一个探子冲了进来，向江上清一施礼，随即报出了杜伤阳已经猜到大半的噩耗，「四大护法被琴嫣</w:t>
      </w:r>
    </w:p>
    <w:p>
      <w:r>
        <w:t>然那妖女伏杀，先后毙命，现在西十三里、南四里、北五里和东九里四处分舵已经被破。」</w:t>
      </w:r>
    </w:p>
    <w:p>
      <w:r>
        <w:t>「什么！」江上清真是气的怒发冲冠，他眼睛瞪得大大的，几乎想把这探子给掏死，杜伤阳这才插进了话来。</w:t>
      </w:r>
    </w:p>
    <w:p>
      <w:r>
        <w:t>「请门主息怒，伤阳这就出马，接受琴嫣然的挑战。」</w:t>
      </w:r>
    </w:p>
    <w:p>
      <w:r>
        <w:t>「你可必胜她吗？那琴妖女得天山姥姥真传，武功可厉害得紧呢！」</w:t>
      </w:r>
    </w:p>
    <w:p>
      <w:r>
        <w:t>「门主放心，伤阳有办法的。」江伤阳冷冷的嘴角泛起了一丝阴沉的笑意，看得室中的人不禁打了个寒颤。</w:t>
      </w:r>
    </w:p>
    <w:p>
      <w:r>
        <w:t>十里坡前两人对峙，已经数不清是第几次的攻势了，收招后的杜伤阳摆好架势，外表看来像是什么事都没有，</w:t>
      </w:r>
    </w:p>
    <w:p>
      <w:r>
        <w:t>无法遏制的喘息声却还是奔出了口，连胸口也禁制不住的起伏著，别人看不到的背心里更是冷汗直流，显然是疲累</w:t>
      </w:r>
    </w:p>
    <w:p>
      <w:r>
        <w:t>已极，对面一身白衣白裙，连面纱都是白色的女子却还是半点声息都不出，完全不当一回事的清雅自若，就好像刚</w:t>
      </w:r>
    </w:p>
    <w:p>
      <w:r>
        <w:t>刚挡住杜伤阳的绝招完全没用到半点体力的样子。</w:t>
      </w:r>
    </w:p>
    <w:p>
      <w:r>
        <w:t>这样下去不行，杜伤阳边喘边想，手中的刀似是愈来愈重，靠两只手强撑著才不致于落到地上去，疲累的情况</w:t>
      </w:r>
    </w:p>
    <w:p>
      <w:r>
        <w:t>却是再也无法隐藏了，他原就想到这会是一场苦战，想不到的却是琴嫣然的武功实力，不但招式精妙，内力更是深</w:t>
      </w:r>
    </w:p>
    <w:p>
      <w:r>
        <w:t>厚无匹，完全不像二十来岁的女郎。</w:t>
      </w:r>
    </w:p>
    <w:p>
      <w:r>
        <w:t>杜伤阳几乎可以确定，琴嫣然的内力必有奇遇，这种深厚内力就算是天山姥姥自幼传授，全心全力的栽培也不</w:t>
      </w:r>
    </w:p>
    <w:p>
      <w:r>
        <w:t>可能，如果不是服了什么灵芝妙药，就是从小被天山姥姥伐筋洗髓、易筋锻骨，否则以他杜伤阳之好斗、江湖经验</w:t>
      </w:r>
    </w:p>
    <w:p>
      <w:r>
        <w:t>之丰，怎可能会无论内力招式都斗不过她呢？最让杜伤阳血气上冲的是，琴嫣然明明是占尽了优势，却完全没有主</w:t>
      </w:r>
    </w:p>
    <w:p>
      <w:r>
        <w:t>动出手过，只是轻轻松松、若无其事是挡格或避过杜伤阳的杀招，他的铁面刀法外传有十七招，但事实上冷静深沉</w:t>
      </w:r>
    </w:p>
    <w:p>
      <w:r>
        <w:t>的杜伤阳还留了三招救命的杀著，连和江上清切磋时也从没有使出过，那可是他的看家本领，不到最后关头绝不出</w:t>
      </w:r>
    </w:p>
    <w:p>
      <w:r>
        <w:t>手的，没想到琴嫣然竟还是随手轻松化解，只是在化解时微嗯一声，好像只有这三招还像点样子似的，这种完全不</w:t>
      </w:r>
    </w:p>
    <w:p>
      <w:r>
        <w:t>放他在眼中的淡漠，才是最让心高气傲的杜伤阳气苦的一点。</w:t>
      </w:r>
    </w:p>
    <w:p>
      <w:r>
        <w:t>看来不使出最后的绝招是不行了，装著还在喘息，把刀向后收，藏在身体之后，一双冰冷的眼神就好像是决死</w:t>
      </w:r>
    </w:p>
    <w:p>
      <w:r>
        <w:t>招式的前兆，杜伤阳握刀的手心肌肉微一用力，按动了刀内的机括，原先藏在刀柄内的药液慢慢地流了出来，浸透</w:t>
      </w:r>
    </w:p>
    <w:p>
      <w:r>
        <w:t>了刀身。</w:t>
      </w:r>
    </w:p>
    <w:p>
      <w:r>
        <w:t>这招相当阴毒，若不到最后的最后，杜伤阳原是不愿意用的，但是他已在江上清面前夸下了海口，若对付不了</w:t>
      </w:r>
    </w:p>
    <w:p>
      <w:r>
        <w:t>琴嫣然，他可没有脸去面对江上清，时值此刻，也不得不用上毒招了。</w:t>
      </w:r>
    </w:p>
    <w:p>
      <w:r>
        <w:t>刀内的毒液是他特别配制的，表面上无色无臭，毒性也算不上是见血封喉的奇毒，但毒性却如附骨之蛆，只要</w:t>
      </w:r>
    </w:p>
    <w:p>
      <w:r>
        <w:t>你的兵器或衣衫沾到了，便会逐步漫延，片刻间便化入肌肤之中，无论什么仙丹妙药都无法根除。</w:t>
      </w:r>
    </w:p>
    <w:p>
      <w:r>
        <w:t>大喝一声，杜伤阳整个人撞了过去，单刀却还是隐在身后，完全是打算以身子挡著敌手的招式，再图进招，这</w:t>
      </w:r>
    </w:p>
    <w:p>
      <w:r>
        <w:t>招使出来已经不是死中求生，而是同归于尽。</w:t>
      </w:r>
    </w:p>
    <w:p>
      <w:r>
        <w:t>似是料不到杜伤阳如此悍勇，琴嫣然的反应稍慢了些，她的武功内力都远在杜伤阳之上，对这战原已是十拿九</w:t>
      </w:r>
    </w:p>
    <w:p>
      <w:r>
        <w:t>稳，但她身属名门正派，受天山姥姥教诲，除非是不得不然，或是敌手实是大奸巨恶，否则动手时多留余地，对敌</w:t>
      </w:r>
    </w:p>
    <w:p>
      <w:r>
        <w:t>人一向少下杀手。</w:t>
      </w:r>
    </w:p>
    <w:p>
      <w:r>
        <w:t>杜伤阳出道不久，为恶并不多，因此琴嫣然只是拆招挡格，便是希望他知难而退，从此退出阴刀门，反正他也</w:t>
      </w:r>
    </w:p>
    <w:p>
      <w:r>
        <w:t>才是新加入而已，也难想像他会用命去搏。</w:t>
      </w:r>
    </w:p>
    <w:p>
      <w:r>
        <w:t>就在琴嫣然迟疑之际，杜伤阳的人影已到眼前，逼得她不得不出全力应招。</w:t>
      </w:r>
    </w:p>
    <w:p>
      <w:r>
        <w:t>人影一闪即逝，转瞬间两人已换了位置，杜伤阳冷哼一声，连一句话都没来得及说就倒落尘埃，成了琴嫣然的</w:t>
      </w:r>
    </w:p>
    <w:p>
      <w:r>
        <w:t>剑下亡魂。</w:t>
      </w:r>
    </w:p>
    <w:p>
      <w:r>
        <w:t>琴嫣然叹了口气，望向自己长剑上那一丝血迹，还有袖口被他一刀撕扯开的寸许小口子，阴刀门虽说是肆虐已</w:t>
      </w:r>
    </w:p>
    <w:p>
      <w:r>
        <w:t>久，但大多是门主江上清和四大护法搞的鬼，新近入门的杜伤阳为恶不多，她原是不想杀他的。</w:t>
      </w:r>
    </w:p>
    <w:p>
      <w:r>
        <w:t>乌亮透明的似可看穿人心的美眸，向著树上撇了一眼，琴嫣然知道，有个人在那儿看著这一战的过程，那青年</w:t>
      </w:r>
    </w:p>
    <w:p>
      <w:r>
        <w:t>文士从她开始对阴刀门动手起就一直跟著她，虽是远远的跟著，却是甩也甩不掉，若非看他没什么恶意，只怕琴嫣</w:t>
      </w:r>
    </w:p>
    <w:p>
      <w:r>
        <w:t>然已经动手赶人了。</w:t>
      </w:r>
    </w:p>
    <w:p>
      <w:r>
        <w:t>偏偏就在眼光偏离的一刹，原应死透的杜伤阳从地上猛地弹起，单刀用尽了全身之力，向琴嫣然的背后刺去。</w:t>
      </w:r>
    </w:p>
    <w:p>
      <w:r>
        <w:t>他受了致命伤，但经验老到的他却还在待机，准备再给她一招。</w:t>
      </w:r>
    </w:p>
    <w:p>
      <w:r>
        <w:t>琴嫣然武功虽高，但对这种伏袭却实在是没什么经验，待得听到耳后风起，要回身应敌已是不足，急忙中点地</w:t>
      </w:r>
    </w:p>
    <w:p>
      <w:r>
        <w:t>的双脚一立，整个人向前俯了下去，只要离开杜伤阳这一招的范围，拚著背后受伤琴嫣然也能弹离开去。</w:t>
      </w:r>
    </w:p>
    <w:p>
      <w:r>
        <w:t>眼看杜伤阳这招就要得手了，突地一声轻响，一支兵刃后发先至，打落了杜伤阳的单刀，虽是远远的出手，劲</w:t>
      </w:r>
    </w:p>
    <w:p>
      <w:r>
        <w:t>道却大的异乎寻常，杜伤阳的全力一击的劲道竟整个被破了开来，整个人随劲打横飞去，落地后就好像被钉入了地</w:t>
      </w:r>
    </w:p>
    <w:p>
      <w:r>
        <w:t>一般，再也挣动不了了。</w:t>
      </w:r>
    </w:p>
    <w:p>
      <w:r>
        <w:t>「多谢你了。」心中暗喊了一句好险，看著砍在脚边的单刀，只差半寸而已，她差点就避不过这招，琴嫣然微</w:t>
      </w:r>
    </w:p>
    <w:p>
      <w:r>
        <w:t>微颔首，向著跳下来的文士打了个招呼。</w:t>
      </w:r>
    </w:p>
    <w:p>
      <w:r>
        <w:t>微微摇了摇手，嘴角微微一笑，青年文士似是要琴嫣然不必谢，弯下身去想将单刀上的一支扇骨收回。</w:t>
      </w:r>
    </w:p>
    <w:p>
      <w:r>
        <w:t>突地青年文士眼睛一亮，连扇骨也不收了，手中的摺扇咻的一收，扇身飞滑出来，递向琴嫣然袖上，使的竟是</w:t>
      </w:r>
    </w:p>
    <w:p>
      <w:r>
        <w:t>五台山正宗的一招圆转如意，只是将刀法化成了摺扇来用，但摺扇一出，威力凝炼，显然此人武功也有不弱的修为，</w:t>
      </w:r>
    </w:p>
    <w:p>
      <w:r>
        <w:t>但在琴嫣然眼中，这实力不过尔尔罢了，只不过稍胜杜伤阳一筹。</w:t>
      </w:r>
    </w:p>
    <w:p>
      <w:r>
        <w:t>一方面知道此人武功远不如自己，他又刚刚救过她一次，琴嫣然知道此人行动虽急，却没有敌意，伸出的手竟</w:t>
      </w:r>
    </w:p>
    <w:p>
      <w:r>
        <w:t>没有半分颤动，就这样任得他摺扇划上她的衣袖。</w:t>
      </w:r>
    </w:p>
    <w:p>
      <w:r>
        <w:t>轻轻地一转，在琴嫣然袖上划了一圈，一小块白纱落了下来，只见白纱飘然落下，但还没到地，被白纱笼罩范</w:t>
      </w:r>
    </w:p>
    <w:p>
      <w:r>
        <w:t>围中的青草已经枯黄了。</w:t>
      </w:r>
    </w:p>
    <w:p>
      <w:r>
        <w:t>琴嫣然面纱下的脸不由一阵汗颜，显然杜伤阳刚刚那一划，已经在她的衣衫上留下了毒，假若自己不察，那毒</w:t>
      </w:r>
    </w:p>
    <w:p>
      <w:r>
        <w:t>必会顺经脉而上，纵然可解也要花费一番心思，不由得更对这人心怀感激，若方才被杜伤阳那刀伤到，只怕毒性入</w:t>
      </w:r>
    </w:p>
    <w:p>
      <w:r>
        <w:t>血更是难治。</w:t>
      </w:r>
    </w:p>
    <w:p>
      <w:r>
        <w:t>琴嫣然才抬起头来，那人已经去得远了，连一句话都没有留下，想到那人方才的模样，琴嫣然也知道他是害羞，</w:t>
      </w:r>
    </w:p>
    <w:p>
      <w:r>
        <w:t>虽然面纱罩著，但琴嫣然的美貌却早已在武林中传开了，追求者不绝如缕，或许他也是其中一员吧！下次若再遇上，</w:t>
      </w:r>
    </w:p>
    <w:p>
      <w:r>
        <w:t>可要给他个好脸色看，不过看著倒毙地上的杜伤阳，琴嫣然深自惕厉，下次一定要小心，可能没有再一次的好运了。</w:t>
      </w:r>
    </w:p>
    <w:p>
      <w:r>
        <w:t>听到客栈内沸沸汤汤的传闻，原本只是清静自食的琴嫣然，在听到其中一个名字后，举杯的纤手微微一痛，手</w:t>
      </w:r>
    </w:p>
    <w:p>
      <w:r>
        <w:t>中的小杯已在不知不觉间捏破了个口子，她放下杯子，提起注意力，仔细地听著旁人的说话。</w:t>
      </w:r>
    </w:p>
    <w:p>
      <w:r>
        <w:t>第二章</w:t>
      </w:r>
    </w:p>
    <w:p>
      <w:r>
        <w:t>前些日子诛杀了阴刀门的副门主杜伤阳，她原料到阴刀门会有报复性的攻势，或许还会倾巢而出，因此她也不</w:t>
      </w:r>
    </w:p>
    <w:p>
      <w:r>
        <w:t>主动出击，就在距离阴刀门总舵里许的小亭内等著，除了日常三餐和歇宿外，完完全全就是守株待兔的架势。</w:t>
      </w:r>
    </w:p>
    <w:p>
      <w:r>
        <w:t>没想到亭中苦等了几日，阴刀门却连一点动静也没有，琴嫣然原百思不得其解，现在她可听出来了，原来阴刀</w:t>
      </w:r>
    </w:p>
    <w:p>
      <w:r>
        <w:t>门并不是放弃了冤仇，但江上清也自知武功和杜伤阳不过伯仲，和琴嫣然交手怕也讨不了好，因此完全没有自己动</w:t>
      </w:r>
    </w:p>
    <w:p>
      <w:r>
        <w:t>手的打算，只是聘了几名黑道杀手，准备来找琴嫣然的麻烦，如果能胜她最好，就算胜不了她，也能给阴刀门一点</w:t>
      </w:r>
    </w:p>
    <w:p>
      <w:r>
        <w:t>喘息的时间。</w:t>
      </w:r>
    </w:p>
    <w:p>
      <w:r>
        <w:t>其中「血衣杀手」白环青和「人诛」祝羽然虽是成名已久，在琴嫣然而言却不算什么，倒是听到连「邪幻公子」</w:t>
      </w:r>
    </w:p>
    <w:p>
      <w:r>
        <w:t>也受聘出手，让琴嫣然不得不小心在意。</w:t>
      </w:r>
    </w:p>
    <w:p>
      <w:r>
        <w:t>这「邪幻公子」不是出名的杀手，却是个邪淫之辈，出道虽然不久，江湖上也不知有多少女侠的清白毁在他手</w:t>
      </w:r>
    </w:p>
    <w:p>
      <w:r>
        <w:t>中了，神秘莫测、难以捉摸不说，最可怕的是被这个人看上的女子，绝不只受创一次而已，只要被「邪幻公子」沾</w:t>
      </w:r>
    </w:p>
    <w:p>
      <w:r>
        <w:t>上了，他一定会将女子尽情玩弄，以他邪门至极的技巧，让肉体的春情摧破羞耻心，使得女子的身心尽被侵占，在</w:t>
      </w:r>
    </w:p>
    <w:p>
      <w:r>
        <w:t>由恨生爱、恋奸情热之后，他才将玩过的女子狠心抛弃，使她们无论身心都受创至钜、难以平复。</w:t>
      </w:r>
    </w:p>
    <w:p>
      <w:r>
        <w:t>天山门下有一位女侠赵雅菁，辈分上算是琴嫣然的师侄孙，曾经和这人交手过，而后自然也被「邪幻公子」给</w:t>
      </w:r>
    </w:p>
    <w:p>
      <w:r>
        <w:t>玩了，不但屡次被侵犯，还被他以下流的采补之术采去精元，内功亏损极重，在勉力逃回天山之后，到现在还卧床</w:t>
      </w:r>
    </w:p>
    <w:p>
      <w:r>
        <w:t>不起，琴嫣然曾听过赵雅菁说过，她是怎么被那「邪幻公子」所玩弄的…………虽是一个人在人迹罕至的山路上踽</w:t>
      </w:r>
    </w:p>
    <w:p>
      <w:r>
        <w:t>踽独行，但清秀少女的表情间却看不到一丝惶惧，清秀的瓜子脸上反而还带著一丝笑意，文雅清秀的模样还含著些</w:t>
      </w:r>
    </w:p>
    <w:p>
      <w:r>
        <w:t>许天真，但不离手的长剑却让她看来多了几分英挺，少了几许娇弱。</w:t>
      </w:r>
    </w:p>
    <w:p>
      <w:r>
        <w:t>赵雅菁自下天山之后，手刃了不少恶徒，很快就闯出了名号，像她这样的英雌女侠，若是怕走夜路怎么成？何</w:t>
      </w:r>
    </w:p>
    <w:p>
      <w:r>
        <w:t>况这条路虽是偏僻，没有什么人烟，却正好符合了赵雅菁想清静的心情，反正无论如何，会在这种僻路上出现的小</w:t>
      </w:r>
    </w:p>
    <w:p>
      <w:r>
        <w:t>毛贼，多半也不怎么厉害。</w:t>
      </w:r>
    </w:p>
    <w:p>
      <w:r>
        <w:t>走了这么久，也是会累的，赵雅菁倚著一棵大树，深深地吁了口气，慢慢地调匀了呼吸，虽然没有那种福份，</w:t>
      </w:r>
    </w:p>
    <w:p>
      <w:r>
        <w:t>可以像师叔祖她们自幼就被伐筋洗髓，以致内力突飞猛晋，但她在年轻一辈中也算是有天份的，功力虽是限于年轻，</w:t>
      </w:r>
    </w:p>
    <w:p>
      <w:r>
        <w:t>还算不上精深，招式之精巧却足以弥补这缺点，她的对手中不乏较她功力深厚之辈，但在交手后无一不被赵雅菁的</w:t>
      </w:r>
    </w:p>
    <w:p>
      <w:r>
        <w:t>天山绝招所败。</w:t>
      </w:r>
    </w:p>
    <w:p>
      <w:r>
        <w:t>心中暗叫一声糟榚，还来不及有什么反应，斗大的雨滴已经扑头扑脸地打了下来。</w:t>
      </w:r>
    </w:p>
    <w:p>
      <w:r>
        <w:t>虽然赵雅菁隐在树下，照理说不会被雨水直接侵袭，但是雨实在是太大，这枝繁叶茂的大树在如此天威之下，</w:t>
      </w:r>
    </w:p>
    <w:p>
      <w:r>
        <w:t>简直就像不存在似的，加上赵雅菁急著赶路，完全不注意到天候，根本就来不及取出包袱中的蓑衣，转瞬间衣衫已</w:t>
      </w:r>
    </w:p>
    <w:p>
      <w:r>
        <w:t>经没一处是乾的了。</w:t>
      </w:r>
    </w:p>
    <w:p>
      <w:r>
        <w:t>若不是赵雅菁反应快，及时将包袱塞入了树洞，只怕连包袱之中的乾衣也要泡汤了。</w:t>
      </w:r>
    </w:p>
    <w:p>
      <w:r>
        <w:t>像要融入树中似地向树干挤著，赵雅菁一边躲著雨，一边运功抵御著雨中的寒意，好不容易身子才暖了下来，</w:t>
      </w:r>
    </w:p>
    <w:p>
      <w:r>
        <w:t>淋雨已经是够倒楣的了，如果因为淋雨而受了风寒，在武林中那可是大笑话一则。</w:t>
      </w:r>
    </w:p>
    <w:p>
      <w:r>
        <w:t>虽然是大雨之中，但运功时的练武人耳目特别灵敏，赵雅菁只觉心中暗跳，一缕很奇怪的声音滑入了她耳内。</w:t>
      </w:r>
    </w:p>
    <w:p>
      <w:r>
        <w:t>那是她平常绝听不到的声音，不像是说话，也不像是音乐，就似是异性之间的相互勾引、情意绵绵，接著一转</w:t>
      </w:r>
    </w:p>
    <w:p>
      <w:r>
        <w:t>而为男女间欢合喘息之声，虽然是正道中人所不齿的偷情苟合，但欢愉之情丝毫不减，反而似是更强烈了，情浓欲</w:t>
      </w:r>
    </w:p>
    <w:p>
      <w:r>
        <w:t>烈处让只听到丝毫的她也不禁脸红。</w:t>
      </w:r>
    </w:p>
    <w:p>
      <w:r>
        <w:t>大雨倾盆之中，本来赵雅菁不该管这事儿的，但是少女的好奇心重，加上她这次赶夜路前往杭州，就是为了她</w:t>
      </w:r>
    </w:p>
    <w:p>
      <w:r>
        <w:t>的密友，号称「杭州三仙」的三位美女之一，西云派的副掌门女侠骆冰芸失踪的事情。</w:t>
      </w:r>
    </w:p>
    <w:p>
      <w:r>
        <w:t>那杭州三仙乃是骆冰芸、谢卿霞和斳婷依三人，不只是美名在外、艳冠桃李，其中骆冰芸和谢卿霞更是出名的</w:t>
      </w:r>
    </w:p>
    <w:p>
      <w:r>
        <w:t>武功高手，而斳婷依虽然不会武功，但她却是临云派掌门范祥未过门的儿媳，身边护卫的高手无数，这回斳婷依和</w:t>
      </w:r>
    </w:p>
    <w:p>
      <w:r>
        <w:t>骆冰芸却先后失踪，不只气煞了范祥，更使得谢卿霞所属的飞云门下危危颤颤，深怕连谢卿霞也出事。</w:t>
      </w:r>
    </w:p>
    <w:p>
      <w:r>
        <w:t>这事虽发生在杭州，但不过数日间已经传遍了中原，连赵雅菁原先对骆冰芸的武功绝对有信心，到现在还是放</w:t>
      </w:r>
    </w:p>
    <w:p>
      <w:r>
        <w:t>不下心，自己往杭州去了。</w:t>
      </w:r>
    </w:p>
    <w:p>
      <w:r>
        <w:t>不舍地看了看树洞中的包袱，赵雅菁深深地吸了口气，冒著大雨跃上了树顶，聚精会神地搜寻著声音传来的方</w:t>
      </w:r>
    </w:p>
    <w:p>
      <w:r>
        <w:t>向，幸好此时雨已小了些，声音也清晰多了，只见赵雅菁身法如电，直向西北方奔去，万马奔腾般的大雨似是完全</w:t>
      </w:r>
    </w:p>
    <w:p>
      <w:r>
        <w:t>没法阻挡她似的。</w:t>
      </w:r>
    </w:p>
    <w:p>
      <w:r>
        <w:t>虽然赵雅菁身法相当快，但是距离实在太远，若不是女子的声音实在太过投入和激情，完全是旁若无人的享乐</w:t>
      </w:r>
    </w:p>
    <w:p>
      <w:r>
        <w:t>著，恣意地娇呼著肉欲的美妙，或许连赵雅菁也无法发现那地点。</w:t>
      </w:r>
    </w:p>
    <w:p>
      <w:r>
        <w:t>等到赵雅菁疾奔了个把时辰，终于接近了那小小的山屋时，女子的声音已经是换了第三个人，虽然人不一样、</w:t>
      </w:r>
    </w:p>
    <w:p>
      <w:r>
        <w:t>声音也不同，但声音中传出的却是一样的激情、欢愉和满足，混著男人若无其事的轻喘，显然这男人的性能力极强，</w:t>
      </w:r>
    </w:p>
    <w:p>
      <w:r>
        <w:t>连著弄爽了两位女子，还似是没事人儿。</w:t>
      </w:r>
    </w:p>
    <w:p>
      <w:r>
        <w:t>湿透的衣裳紧贴在身上，露出了苗条玲珑的娇躯，赵雅菁虽是在天山出生，天山门人一般身高都比中原人高得</w:t>
      </w:r>
    </w:p>
    <w:p>
      <w:r>
        <w:t>多，但赵雅菁在天山门下却算是娇小个子，但那远较中原女子修长的胴体，还是满耐看的。</w:t>
      </w:r>
    </w:p>
    <w:p>
      <w:r>
        <w:t>一路奔来，赵雅菁越听越是清楚，被那男人弄爽了的第二位女郎，声音她竟好像在那儿听过似的，那好奇使得</w:t>
      </w:r>
    </w:p>
    <w:p>
      <w:r>
        <w:t>赵雅菁抑住羞怯，勉强自己去窥视屋内。</w:t>
      </w:r>
    </w:p>
    <w:p>
      <w:r>
        <w:t>在大雨滂沱之中，轻声缓步地让雨声掩住她的脚步声，赵雅菁勉强抑住急躁的心，慢慢贴近了窗边，偷偷地朝</w:t>
      </w:r>
    </w:p>
    <w:p>
      <w:r>
        <w:t>内看去，一看之下她差点要叫出来！原先她也猜想过房内会是个什么景象，但真看了之后却还是难掩惊动，屋内的</w:t>
      </w:r>
    </w:p>
    <w:p>
      <w:r>
        <w:t>陈设简单，只有一桌一椅、一张好大的床和一个梳妆台，但那大床之上的景象却实在是惊心动魄，一个男子正将一</w:t>
      </w:r>
    </w:p>
    <w:p>
      <w:r>
        <w:t>位娇弱不胜的美貌少女压在身下，恣意地攻插著她的嫩穴，蹂躏得她香汗淋淋、喘叫不已。</w:t>
      </w:r>
    </w:p>
    <w:p>
      <w:r>
        <w:t>虽然看来像是那男子在强攻猛进，但从那少女的嫩躯泛红、娇吟喘息声中的句句恳求，以及纤弱胴体的拚命扭</w:t>
      </w:r>
    </w:p>
    <w:p>
      <w:r>
        <w:t>顶迎合，葱葱玉指更是饥渴难耐在抓在他背上，可见那少女的享受已经到达极点，她可不是被男人强奸，而是主动</w:t>
      </w:r>
    </w:p>
    <w:p>
      <w:r>
        <w:t>奉迎的，无比的快感正冲击著她的身心，让她完全弃去了清纯少女的娇羞柔怯，尽情地奉献自己，热情地享受著那</w:t>
      </w:r>
    </w:p>
    <w:p>
      <w:r>
        <w:t>肉欲的快感激情。</w:t>
      </w:r>
    </w:p>
    <w:p>
      <w:r>
        <w:t>床上另外倒著两位赤裸的绝色美女，一位是仰躺著成个大字形，另一位则趴伏在那儿，只有脸朝向窗边，眼光</w:t>
      </w:r>
    </w:p>
    <w:p>
      <w:r>
        <w:t>中却是茫然的，胸前的双峰却急急的起伏著，显然她们虽已经在男人的攻陷之中得到了高潮，在男人离开后却还在</w:t>
      </w:r>
    </w:p>
    <w:p>
      <w:r>
        <w:t>享受著那甜蜜的余韵，三女都被奸的眉花眼笑，对那男子的眼光满是爱恋情浓，虽然都是赤裸裸的一丝不挂，在寒</w:t>
      </w:r>
    </w:p>
    <w:p>
      <w:r>
        <w:t>雨之中小屋内却是春意盎然，完全没有一点寒意。</w:t>
      </w:r>
    </w:p>
    <w:p>
      <w:r>
        <w:t>不过最让赵雅菁差点尖声叫出来的，是仰躺著的少女眉目如画的脸蛋儿，虽然表情并不熟悉，但赵雅菁绝对不</w:t>
      </w:r>
    </w:p>
    <w:p>
      <w:r>
        <w:t>会看错的，那女子分明就是据传已经失踪的骆冰芸！她雪白的玉腿上并没有落红的痕迹，轻抖著的玉腿看来是无比</w:t>
      </w:r>
    </w:p>
    <w:p>
      <w:r>
        <w:t>柔弱，显然这并不是她第一次被男人干了，不过从她眉目之间的满足和快乐，完全没有一点勉强，显然正是恋奸情</w:t>
      </w:r>
    </w:p>
    <w:p>
      <w:r>
        <w:t>热之中，无论如何也离不开那男人了。</w:t>
      </w:r>
    </w:p>
    <w:p>
      <w:r>
        <w:t>虽然骆冰芸是出色的美女，现在赤裸裸的更是风姿诱人，云雨之后的撩人艳色更是笔墨难以形容，连赵雅菁看</w:t>
      </w:r>
    </w:p>
    <w:p>
      <w:r>
        <w:t>了都要心头小鹿乱撞，但另两位美女的姿色美貌却完全不比骆冰芸逊色，甚至还有过之，显然在这屋内享乐、娇吟、</w:t>
      </w:r>
    </w:p>
    <w:p>
      <w:r>
        <w:t>快活的三位绝色美女，就是美名在外的杭州三仙。</w:t>
      </w:r>
    </w:p>
    <w:p>
      <w:r>
        <w:t>「好美……啊……好哥哥……我快……我快死了……啊……喔……你好猛哟……哎……好哥哥……你杀的妹妹</w:t>
      </w:r>
    </w:p>
    <w:p>
      <w:r>
        <w:t>我……我快不行了……哎……」斳婷依的喘息声不断传出，虽然嘴上说快不行了，胴体的迎合动作却没有丝毫的迟</w:t>
      </w:r>
    </w:p>
    <w:p>
      <w:r>
        <w:t>疑，反而更是强烈地迎上他的深深攻势，快乐地享受著男人不知第几次的挞伐，每一下都重重地操著她体内的最深</w:t>
      </w:r>
    </w:p>
    <w:p>
      <w:r>
        <w:t>处，那声音威力十足，一声一声都重重地打入了赵雅菁芳心，让她不知如何是好地旁观著，虽然雨滴还是不停地落</w:t>
      </w:r>
    </w:p>
    <w:p>
      <w:r>
        <w:t>在她的身上，浸湿著她愈来愈火热的娇躯，但赵雅菁非但没有入屋阻止，反而是看的更目瞪口呆，甚至慢慢开始幻</w:t>
      </w:r>
    </w:p>
    <w:p>
      <w:r>
        <w:t>想著，若是屋内的那男人在「宰」完了三位美女后还未餍足，要拿自己来「开刀」时，她要怎么样反应他的动作、</w:t>
      </w:r>
    </w:p>
    <w:p>
      <w:r>
        <w:t>怎么样迎接他的深入，从骆冰芸的脸上赵雅菁看到了，什么才叫做真正的性爱，那表情才真是女人的绝顶仙境啊！</w:t>
      </w:r>
    </w:p>
    <w:p>
      <w:r>
        <w:t>「太……实在太美……太美妙了啊……好哥哥……唔……你怎么……怎么这么硬……这么粗……这么厉害……</w:t>
      </w:r>
    </w:p>
    <w:p>
      <w:r>
        <w:t>我要……唔……我又要……我又要死了……啊……」</w:t>
      </w:r>
    </w:p>
    <w:p>
      <w:r>
        <w:t>完全不会武功，斳婷依在床上的持久力自是不如内功精深的骆冰芸和谢卿霞，若非那男人连宰两位美女，为了</w:t>
      </w:r>
    </w:p>
    <w:p>
      <w:r>
        <w:t>让斳婷依陷入狂欢，一开始时还自抑了不少，否则娇弱纤细犹如花瓣的斳婷依怎么会撑得到现在呢？她再也顶挺不</w:t>
      </w:r>
    </w:p>
    <w:p>
      <w:r>
        <w:t>起了，酡红的眉宇之间尽是高潮泄身时的甜蜜娇媚，在一声长长的嘶叫声后，斳婷依软瘫了下来，原本望著男人那</w:t>
      </w:r>
    </w:p>
    <w:p>
      <w:r>
        <w:t>充满爱恋欲火的眼神终于也茫然了。</w:t>
      </w:r>
    </w:p>
    <w:p>
      <w:r>
        <w:t>正当咬牙旁观的赵雅菁不由得担心，那娇弱的少女要如何承受男人再一波的攻势时，那男人却温柔而甜蜜地轻</w:t>
      </w:r>
    </w:p>
    <w:p>
      <w:r>
        <w:t>按著斳婷依纤巧美挺的丁香美乳，惹得斳婷依娇声轻吟，慢慢地退了出来，瞪大了眼的赵雅菁这才发现，身形娇小</w:t>
      </w:r>
    </w:p>
    <w:p>
      <w:r>
        <w:t>的骆冰芸刚刚，竟然承受著这么粗长巨大的性具啊！看来这男人也算是怜香惜玉的，否则以他这般恐怖的宝贝，这</w:t>
      </w:r>
    </w:p>
    <w:p>
      <w:r>
        <w:t>般厉害的持久力，内功精深的骆冰芸、谢卿霞都要受不了，更遑论娇滴滴的斳婷依了。</w:t>
      </w:r>
    </w:p>
    <w:p>
      <w:r>
        <w:t>只见那男人轻轻地一拧手指，原本出名心高气傲的谢卿霞竟乖乖地勉力爬到了他身边，保持著隆臀高挺的媚艳</w:t>
      </w:r>
    </w:p>
    <w:p>
      <w:r>
        <w:t>姿态，任大量的津液流在腿上，红润的嫩穴正对著窗外的赵雅菁，就这样吻上了那根巨挺的性具，柔媚无比地吮吸</w:t>
      </w:r>
    </w:p>
    <w:p>
      <w:r>
        <w:t>了起来；另一边的骆冰芸也不甘示弱，似要和谢卿霞比赛谁能取悦男人似的，拖著疲惫的胴体滚到那男人身上，甜</w:t>
      </w:r>
    </w:p>
    <w:p>
      <w:r>
        <w:t>蜜地和他接著热吻，任凭他的手在身上恣意抚摸，好久才轻轻拍上了谢卿霞的裸肩，在她依依不舍离开的一瞬间，</w:t>
      </w:r>
    </w:p>
    <w:p>
      <w:r>
        <w:t>男人双手已经扶住骆冰芸的纤腰，让她保持著坐姿，重重的沉坐下去。</w:t>
      </w:r>
    </w:p>
    <w:p>
      <w:r>
        <w:t>只听得骆冰芸一阵欢喜的尖叫，双眼登时翻白，显然已经重游那美妙无比的仙境，她的嫩穴瞬时已被深深地贯</w:t>
      </w:r>
    </w:p>
    <w:p>
      <w:r>
        <w:t>穿！就在骆冰芸满足地软瘫下来时，男人也似是吁出了一口大气，抱著酥麻的骆冰芸躺下来喘息。</w:t>
      </w:r>
    </w:p>
    <w:p>
      <w:r>
        <w:t>窗外旁观许久的赵雅菁这才发现糟榚，这男人看来不只是床笫功夫高明，连下流的采补之术恐怕也相当不弱，</w:t>
      </w:r>
    </w:p>
    <w:p>
      <w:r>
        <w:t>从他的肉体皮肤光滑强壮，而纵欲之后的骆冰芸和谢卿霞却不只是泄精后的酥软无力而已，眼角还有著微微的晕黑，</w:t>
      </w:r>
    </w:p>
    <w:p>
      <w:r>
        <w:t>眼下更有著几不可见的眼袋，彷彿已瘦了不少就是明证，显然两人的功力都已经被他夺了不少，那斳婷依因为不会</w:t>
      </w:r>
    </w:p>
    <w:p>
      <w:r>
        <w:t>武功，这男人对她不只没有采补，看来还「滋润」了她不少，让她光润的肌肤更增滑嫩。</w:t>
      </w:r>
    </w:p>
    <w:p>
      <w:r>
        <w:t>差点沉醉了的赵雅菁心下猛省，原已伸入裤中，在股间滑动的玉手赶忙抽了出来，这样下去不行，虽说骆冰芸</w:t>
      </w:r>
    </w:p>
    <w:p>
      <w:r>
        <w:t>正热恋著这男子，但若是他再对骆冰芸用上采补之术，严重的话会把骆冰芸一条小命送掉，轻点的也会让她精元大</w:t>
      </w:r>
    </w:p>
    <w:p>
      <w:r>
        <w:t>失，至于谢卿霞和斳婷依，就当是她顺便救的吧！</w:t>
      </w:r>
    </w:p>
    <w:p>
      <w:r>
        <w:t>就只是这样猛省一下而已，当赵雅菁的注意力再次回到床上时，大大的床上只剩下三位一丝不挂的美女瘫慵著，</w:t>
      </w:r>
    </w:p>
    <w:p>
      <w:r>
        <w:t>展现著女体无比的风情魅力。</w:t>
      </w:r>
    </w:p>
    <w:p>
      <w:r>
        <w:t>赵雅菁知道不妙，那人既然能让武功高明的骆冰芸和谢卿霞心甘情愿、完全不顾羞耻地和男人野合，武功自是</w:t>
      </w:r>
    </w:p>
    <w:p>
      <w:r>
        <w:t>极高，即便是这么大雨掩护，等到做完爱后，耳目恢复聪明，她的形迹必会暴露的，但是赵雅菁想反应已经来不及</w:t>
      </w:r>
    </w:p>
    <w:p>
      <w:r>
        <w:t>了，她颈后大椎穴上突地一麻，全身登时酸软，湿滑软柔的胴体似若无力地滑入背后男人的怀中。</w:t>
      </w:r>
    </w:p>
    <w:p>
      <w:r>
        <w:t>「看你淋了这么久的雨，整个人都湿了呢！进来吧！我会让你全身都「暖和」</w:t>
      </w:r>
    </w:p>
    <w:p>
      <w:r>
        <w:t>的。」</w:t>
      </w:r>
    </w:p>
    <w:p>
      <w:r>
        <w:t>男人轻声地笑著，火热的男性气息热热地烘在赵雅菁的耳后，一只手贴著赵雅菁湿透的衣裳，从她的背慢慢滑</w:t>
      </w:r>
    </w:p>
    <w:p>
      <w:r>
        <w:t>下，在赵雅菁的腰际揉了几下，一股热力绵绵郁郁地传了进来，赵雅菁原已旁观的春心微荡，被男人这一撩拨，那</w:t>
      </w:r>
    </w:p>
    <w:p>
      <w:r>
        <w:t>里还能抵抗？</w:t>
      </w:r>
    </w:p>
    <w:p>
      <w:r>
        <w:t>抱著胴体酸软的赵雅菁走到床前，男人并没有急色地将赵雅菁压倒床上，扯开她湿透的衣裳，彻底地侵犯她的</w:t>
      </w:r>
    </w:p>
    <w:p>
      <w:r>
        <w:t>肉体，只是一只手擒著赵雅菁的颈后，另一只手既温柔又火热地抚摸著赵雅菁的全身，摸的她娇吟出声。</w:t>
      </w:r>
    </w:p>
    <w:p>
      <w:r>
        <w:t>对这男人带著美女进来上下其手，床上的三女好像已经看惯似的，只有认出赵雅菁的骆冰芸有些讶异，但她非</w:t>
      </w:r>
    </w:p>
    <w:p>
      <w:r>
        <w:t>但没有阻止男人的行动，反而是微笑默许，好像她很希望赵雅菁也被抱上床来共效于飞似的。</w:t>
      </w:r>
    </w:p>
    <w:p>
      <w:r>
        <w:t>「你……你是谁……放开我！不要……」头一次被男人抚爱周身，赵雅菁只觉每寸肌肤都发著热，好像快要融</w:t>
      </w:r>
    </w:p>
    <w:p>
      <w:r>
        <w:t>化了，不由自主地呻吟出来，她知道这男人绝不是个正派人物，但她浑身烧烫烫的、脸儿红扑扑的，修长的玉腿软</w:t>
      </w:r>
    </w:p>
    <w:p>
      <w:r>
        <w:t>绵绵的，完全已经失去了护守的力气。</w:t>
      </w:r>
    </w:p>
    <w:p>
      <w:r>
        <w:t>「乖一点嘛！」男人笑了笑，抚著赵雅菁周身的手心好似烧起了一把火般，逐渐地灼烫起来，不知不觉间他已</w:t>
      </w:r>
    </w:p>
    <w:p>
      <w:r>
        <w:t>经一件一件地，褪去了赵雅菁全身的衣裳，从衣裤到小衣，一件一件地滑脱下来，赵雅菁颀长的身材再也没有一丝</w:t>
      </w:r>
    </w:p>
    <w:p>
      <w:r>
        <w:t>掩盖，她的身材只比这男人矮了小半个头，若不是淋了雨，加上又旁观了那么激烈的场面，全身都没有力气，加上</w:t>
      </w:r>
    </w:p>
    <w:p>
      <w:r>
        <w:t>又是半推半就，否则男人怎么那么容易轻薄她呢？温柔地抚摸著赵雅菁赤裸的肌肤，滑不留手的感觉真是触感极佳，</w:t>
      </w:r>
    </w:p>
    <w:p>
      <w:r>
        <w:t>男人嘴角浮起了一丝笑意，似是发觉了什么。</w:t>
      </w:r>
    </w:p>
    <w:p>
      <w:r>
        <w:t>「冰芸，你认得她吗？这位美丽的姑娘是谁啊？」</w:t>
      </w:r>
    </w:p>
    <w:p>
      <w:r>
        <w:t>「她……她是天山门下的赵雅菁……」骆冰芸的声音还沉醉著，又软又滑的像江南的菱儿一般。</w:t>
      </w:r>
    </w:p>
    <w:p>
      <w:r>
        <w:t>「原来是她。那好，就由你来让她好好的「乖」一下吧！看在她是你的朋友份上，我给冰芸你一点时间，好好</w:t>
      </w:r>
    </w:p>
    <w:p>
      <w:r>
        <w:t>的逗她。」</w:t>
      </w:r>
    </w:p>
    <w:p>
      <w:r>
        <w:t>天啊！不要折磨我了。</w:t>
      </w:r>
    </w:p>
    <w:p>
      <w:r>
        <w:t>赵雅菁心中叫著，在听了男人的命令之后，骆冰芸竟顺从地挨了过来，纤小的嘴儿轻轻地吻著赵雅菁发烫的嫩</w:t>
      </w:r>
    </w:p>
    <w:p>
      <w:r>
        <w:t>颊，纤手更是温柔无比地抚在赵雅菁的双乳上头。</w:t>
      </w:r>
    </w:p>
    <w:p>
      <w:r>
        <w:t>而男人并没有放开她，不只是口中的热气温温热热地烘著她的耳后，空出来的那只手更滑上了赵雅菁紧挺高翘</w:t>
      </w:r>
    </w:p>
    <w:p>
      <w:r>
        <w:t>的圆臀，爱不释手地抚揉著，虽然是那么多肉的地方，但他的力道真的是恰到好处，情欲的感觉完全没有阻隔地传</w:t>
      </w:r>
    </w:p>
    <w:p>
      <w:r>
        <w:t>了进来，逐渐的赵雅菁的胴体愈来愈热，原本紧闭的玉腿更是情不自禁地分了开来，任凭男人的魔手抚爱著那令她</w:t>
      </w:r>
    </w:p>
    <w:p>
      <w:r>
        <w:t>又酥软又快活的禁地。</w:t>
      </w:r>
    </w:p>
    <w:p>
      <w:r>
        <w:t>第三章</w:t>
      </w:r>
    </w:p>
    <w:p>
      <w:r>
        <w:t>轻轻伸舌舐著赵雅菁的面颊，酥软的赵雅菁不知何时已柔顺地和骆冰芸接吻起来，看来这几日来骆冰芸的口舌</w:t>
      </w:r>
    </w:p>
    <w:p>
      <w:r>
        <w:t>技巧在男人的调教之下，已经是一日千里，竟能逗的赵雅菁伸出香舌来和她甜蜜交缠，赵雅菁的理性在激情男女的</w:t>
      </w:r>
    </w:p>
    <w:p>
      <w:r>
        <w:t>挑抚之下逐渐消失，她好想挣扎，但浑身都似浸了醋，软绵绵的酸酸的，动也不想动。</w:t>
      </w:r>
    </w:p>
    <w:p>
      <w:r>
        <w:t>「好……好冰芸……别这样……我……我快受不了了……」嘴上说受不了，赵雅菁的动作却愈来愈火热，虽然</w:t>
      </w:r>
    </w:p>
    <w:p>
      <w:r>
        <w:t>她还很稚嫩，甚至不如骆冰芸的熟练，但是处女的春情却已经很明显地被挑起了。</w:t>
      </w:r>
    </w:p>
    <w:p>
      <w:r>
        <w:t>「不能不这样的，雅菁……你既然来了……也看到我被他这样玩的高潮了……也该知道这是多么美妙的事儿，</w:t>
      </w:r>
    </w:p>
    <w:p>
      <w:r>
        <w:t>我自然也想让你尝尝……何况，何况他已经看上你了……」骆冰芸的声音娇娇的，既悦耳又甜蜜，听得赵雅菁身子</w:t>
      </w:r>
    </w:p>
    <w:p>
      <w:r>
        <w:t>都酥了。</w:t>
      </w:r>
    </w:p>
    <w:p>
      <w:r>
        <w:t>「他……他到底是谁……冰芸你怎么会……怎么会到这儿来……」好不容易赵雅菁才问了出来，她知道自己或</w:t>
      </w:r>
    </w:p>
    <w:p>
      <w:r>
        <w:t>许逃不过和骆冰芸等三女一样的命运，自己即将成为和她们一样赤裸裸的破瓜女人，在这种偷欢野合的快感下融化，</w:t>
      </w:r>
    </w:p>
    <w:p>
      <w:r>
        <w:t>变得和骆冰芸她们一样快活，却不愿意这么迷迷糊糊的被男人给玩了。</w:t>
      </w:r>
    </w:p>
    <w:p>
      <w:r>
        <w:t>「我……我也不知道他是谁……」骆冰芸宜嗔宜喜的脸蛋儿红红的，好像已经回到了甜蜜无比的回忆中，动作</w:t>
      </w:r>
    </w:p>
    <w:p>
      <w:r>
        <w:t>虽是放软了些，但是骤急骤缓的动作中内蕴的激情反而更强烈了，这肉欲的激情似会传染似的，连赵雅菁也感染上</w:t>
      </w:r>
    </w:p>
    <w:p>
      <w:r>
        <w:t>了，她不只是浑身发热，桃源妙境中更是溪水潺潺，原本在旁观时就已泛滥的欲望似要溃堤而出！「那一日我和掌</w:t>
      </w:r>
    </w:p>
    <w:p>
      <w:r>
        <w:t>门师兄练完了剑，一如往常的在沐浴之后想要入睡，没想到他就……他就埋伏在我闺房里，不只是制住了我，还把</w:t>
      </w:r>
    </w:p>
    <w:p>
      <w:r>
        <w:t>我衣裳都剥了，上下其手的摸的我浑身不自在……就在我迷迷糊糊的当儿，在我的闺房里夺走了我的处女之身……」</w:t>
      </w:r>
    </w:p>
    <w:p>
      <w:r>
        <w:t>飘了男人甜蜜无比的一眼，骆冰芸的口舌更温柔了，她放轻了声音，在赵雅菁的耳边温柔地诉说著，这男人在</w:t>
      </w:r>
    </w:p>
    <w:p>
      <w:r>
        <w:t>床上到底有多么厉害，有多么温柔，他所带来的快乐又是多么令人心动。</w:t>
      </w:r>
    </w:p>
    <w:p>
      <w:r>
        <w:t>毕竟骆冰芸也是个过来人，她也看得出赵雅菁含苞未破，若不好好的挑逗撩拨起她的春心，是绝对无法承受那</w:t>
      </w:r>
    </w:p>
    <w:p>
      <w:r>
        <w:t>破瓜的痛楚的，只是在将那日男人对她的温柔挑拨过程娓娓道来的当儿，骆冰芸自己也感到冲动了。</w:t>
      </w:r>
    </w:p>
    <w:p>
      <w:r>
        <w:t>至于赵雅菁呢？没有过性经验的她比尝过滋味的骆冰芸更惨，此刻的她耳中已是一片模糊，眼前更是视不见物，</w:t>
      </w:r>
    </w:p>
    <w:p>
      <w:r>
        <w:t>只有强烈的欲望在灼烧著她，清纯的她此时是多么渴望，渴望男人以将骆冰芸她们玩弄的手段，让她欲仙欲死啊！</w:t>
      </w:r>
    </w:p>
    <w:p>
      <w:r>
        <w:t>「因为不能拖得太久，他快刀斩乱麻的，待到我动兴就杀了进来，很快就让我升了天，虽然真的好痛……等到我清</w:t>
      </w:r>
    </w:p>
    <w:p>
      <w:r>
        <w:t>醒的时候，腿上只剩下落红点点，还有里面那种快乐后的余韵，弄得我又舒服又难过……本来我还不想这么快就投</w:t>
      </w:r>
    </w:p>
    <w:p>
      <w:r>
        <w:t>降的，可是他看我已经醒了，竟然又在我身上动手，让我的羞耻全都飞了，弄得我晕乎乎之后，就在床上把我狠狠</w:t>
      </w:r>
    </w:p>
    <w:p>
      <w:r>
        <w:t>重重的再玩了一次，又让我尝到升天般的美妙感觉。我又怕又羞，又舍不得那快感，根本也没敢叫出来，可是他的</w:t>
      </w:r>
    </w:p>
    <w:p>
      <w:r>
        <w:t>手段还不只于此而已……在我再度丢精之后，他又在我的里面重振雄风，这次我连哭都没办法了，只能心甘情愿的</w:t>
      </w:r>
    </w:p>
    <w:p>
      <w:r>
        <w:t>任他玩……真的是心甘情愿，到那时我才知道，心甘情愿的和他上床，那快乐可比被他强来快活许多呢！」</w:t>
      </w:r>
    </w:p>
    <w:p>
      <w:r>
        <w:t>「然……然后呢，冰芸……」</w:t>
      </w:r>
    </w:p>
    <w:p>
      <w:r>
        <w:t>「当然了……第四次他就不是在我床上了……甫破了身就让我连爽了三回，我真的是再抗拒不了他。后来他也</w:t>
      </w:r>
    </w:p>
    <w:p>
      <w:r>
        <w:t>不是把我掳走的，他只是抱著心甘情愿的我来到这儿而已……」骆冰芸娇媚无比地一笑，而已经连宰了三位闭月羞</w:t>
      </w:r>
    </w:p>
    <w:p>
      <w:r>
        <w:t>花、沉鱼落雁的娇俏美妞儿，男人在休息了这么久之后，那黑乎乎的肉棒已经有了起色，正慢慢的挺立起来，骆冰</w:t>
      </w:r>
    </w:p>
    <w:p>
      <w:r>
        <w:t>芸知道男人已经如箭在弦上，很快就要在赵雅菁稚嫩的胴体上享受给女孩子破身的快感了！「在把我带到这儿，无</w:t>
      </w:r>
    </w:p>
    <w:p>
      <w:r>
        <w:t>论室内室外都试过，干的我死去活来、飘飘欲仙之后，我当然不会再去问他名字了……之后我帮他出主意，把婷依</w:t>
      </w:r>
    </w:p>
    <w:p>
      <w:r>
        <w:t>和卿霞都骗到了这儿来，以后的状况就像是这样了……」愈说愈是浑身火热，骆冰芸也喘息了起来，一想到那时候</w:t>
      </w:r>
    </w:p>
    <w:p>
      <w:r>
        <w:t>斳婷依和谢卿霞在她眼前从顽抗到柔顺、从处女到女人、从心高气傲和温文娴静，到被男人彻底征服身心，连这男</w:t>
      </w:r>
    </w:p>
    <w:p>
      <w:r>
        <w:t>人的名字也不知道，就心甘情愿的和他尽情淫乐，就连三女同侍一夫，在其他人眼前被淫玩的升天也不管，那没日</w:t>
      </w:r>
    </w:p>
    <w:p>
      <w:r>
        <w:t>没夜的淫荡春光，可真是令人无法忘怀，若不是要让赵雅菁乖乖被破身，骆冰芸真想要他就这样狠狠的玩她一轮呢！</w:t>
      </w:r>
    </w:p>
    <w:p>
      <w:r>
        <w:t>「我……我不会……我不会这么容易被征服的……」</w:t>
      </w:r>
    </w:p>
    <w:p>
      <w:r>
        <w:t>「卿霞原本比你还嘴硬……可是她在尝到了滋味之后，垮的比我还快呢！才刚被破了身子之后，她就主动向他</w:t>
      </w:r>
    </w:p>
    <w:p>
      <w:r>
        <w:t>求欢了……」骆冰芸娇笑著，纤手在旁边谢卿霞的嫩脸上重重捏了一下，惹得谢卿霞娇嗔不依，充满幸福的芳心偏</w:t>
      </w:r>
    </w:p>
    <w:p>
      <w:r>
        <w:t>不肯反击。</w:t>
      </w:r>
    </w:p>
    <w:p>
      <w:r>
        <w:t>她也知道这时别提斳婷依的好，她虽然柔弱，但在男人的快乐侵犯之下，却足足撑了好久，被那男人霸王硬上</w:t>
      </w:r>
    </w:p>
    <w:p>
      <w:r>
        <w:t>弓，在爽了四五番之后才从知书达礼的大家闺秀，变成像现在这样的淫媚女子，不过之后她可浪的比骆冰芸和谢卿</w:t>
      </w:r>
    </w:p>
    <w:p>
      <w:r>
        <w:t>霞都夸张呢！</w:t>
      </w:r>
    </w:p>
    <w:p>
      <w:r>
        <w:t>床旁两女的衣衫上满是污渍，赤裸裸的欢愉时衣裳是完全没有必要的，只能用来擦拭事后的余渍而已。</w:t>
      </w:r>
    </w:p>
    <w:p>
      <w:r>
        <w:t>在床上的谢卿霞和斳婷依让出了位置，骆冰芸也让了开来，让男人怀抱著一丝不挂的赵雅菁坐了下来。</w:t>
      </w:r>
    </w:p>
    <w:p>
      <w:r>
        <w:t>赵雅菁的心已经滑入了迷乱的深渊，连这男人的名号都不知道，她可真不愿意就这样迷迷糊糊地被他给玩了，</w:t>
      </w:r>
    </w:p>
    <w:p>
      <w:r>
        <w:t>可是被骆冰芸那样柔媚的挑逗过，再加上方才男人在她腰际那一搓揉，好似在赵雅菁身上施加了什么手法似的，被</w:t>
      </w:r>
    </w:p>
    <w:p>
      <w:r>
        <w:t>他搂得酥酸软麻，舒服至极，赵雅菁只觉自己完全抗拒不住那欲火狂升男女的爱抚把玩，理智已经溃堤，修长的胴</w:t>
      </w:r>
    </w:p>
    <w:p>
      <w:r>
        <w:t>体尽情地伸展，以女体的媚力甜美地邀请著他的冲刺。</w:t>
      </w:r>
    </w:p>
    <w:p>
      <w:r>
        <w:t>「求求你……温柔一点……一点点就好……我会……我会乖乖的……乖乖的给你干……嗯……」甜美的呻吟声</w:t>
      </w:r>
    </w:p>
    <w:p>
      <w:r>
        <w:t>被男人的嘴堵著，赵雅菁脑际一阵阵晕眩，只觉喉中那口乾舌躁的感觉，在男人泛滥的津液吹送下，慢慢地滋润著</w:t>
      </w:r>
    </w:p>
    <w:p>
      <w:r>
        <w:t>她，但充塞的欲火非但没有止息，反而火上加油般的更狂烧了。</w:t>
      </w:r>
    </w:p>
    <w:p>
      <w:r>
        <w:t>赵雅菁也知道这是每个女孩必经的过程，加上破身时一定会很痛，如果能像骆冰芸一样，在那最痛的时候被快</w:t>
      </w:r>
    </w:p>
    <w:p>
      <w:r>
        <w:t>感占领，一定是很棒的。</w:t>
      </w:r>
    </w:p>
    <w:p>
      <w:r>
        <w:t>虽然不想像骆冰芸、斳婷依和谢卿霞这样，连他是谁都不知道，就对他献上最珍贵的肉体，可是赵雅菁芳心深</w:t>
      </w:r>
    </w:p>
    <w:p>
      <w:r>
        <w:t>处却不自觉地渴望，渴望自己也能像她们一样的放浪形骸，享受那种淫邪的欢乐。</w:t>
      </w:r>
    </w:p>
    <w:p>
      <w:r>
        <w:t>温柔地将赵雅菁压倒在床上，大手分开了她的玉腿，让那冒著汨汨津液的蜜穴暴露在眼前，方才骆冰芸的挑逗</w:t>
      </w:r>
    </w:p>
    <w:p>
      <w:r>
        <w:t>真的有效果，他在初次淫玩骆冰芸、斳婷依和谢卿霞处女胴体的时候，可还没弄得她们这么湿呢！原本赵雅菁的美</w:t>
      </w:r>
    </w:p>
    <w:p>
      <w:r>
        <w:t>貌就不比杭州三仙差，足令见惯美女的他怦然心动，何况他又不是初出道的雏儿，虽然下著大雨，但方才他在享受</w:t>
      </w:r>
    </w:p>
    <w:p>
      <w:r>
        <w:t>斳婷依热情的时候，就已经发现赵雅菁在外面偷看，而且是看得专心至极，显见为人开放，很容易弄上手，因此他</w:t>
      </w:r>
    </w:p>
    <w:p>
      <w:r>
        <w:t>尽情发挥，延长了时间，不只让当时享用的斳婷依更快乐的瘫痪，更强撑著在骆冰芸体内劲射，弄得她们都茫酥酥</w:t>
      </w:r>
    </w:p>
    <w:p>
      <w:r>
        <w:t>的，使看著的赵雅菁心也是酥酥的，眼下的她是如此的娇怯含羞、宛若无依，偏又性欲充盈、浑身上下每处都发射</w:t>
      </w:r>
    </w:p>
    <w:p>
      <w:r>
        <w:t>著动人的风骚妖冶，实在让人按捺不住啊！</w:t>
      </w:r>
    </w:p>
    <w:p>
      <w:r>
        <w:t>将甜美的呻吟声闭在喉间，赵雅菁的美眸羞得不敢睁开，男人的呼吸声近在咫尺，她只敢闭上双眼，感觉著那</w:t>
      </w:r>
    </w:p>
    <w:p>
      <w:r>
        <w:t>仅属于男人的火热温柔地贴上她敏感的玉腿内侧，贴的她呼吸急促，偏偏他似是对她的反应了然于心，火热的性具</w:t>
      </w:r>
    </w:p>
    <w:p>
      <w:r>
        <w:t>触到的都是令赵雅菁快乐又难受的地方，逗得她终于忍不住娇声地呻吟出来，原本只是含羞半张的玉腿顺从地环上</w:t>
      </w:r>
    </w:p>
    <w:p>
      <w:r>
        <w:t>他的腰，将处女的蜜境彻底地暴露在他眼下。</w:t>
      </w:r>
    </w:p>
    <w:p>
      <w:r>
        <w:t>窗外的雨声好大，一声声似打得赵雅菁芳心都颤了起来，在一阵阵甜蜜蜜、火辣辣的欢愉之中，男人慢慢地抵</w:t>
      </w:r>
    </w:p>
    <w:p>
      <w:r>
        <w:t>进了她，温柔地得到了赵雅菁的身体，也让她从女孩变成了女人。</w:t>
      </w:r>
    </w:p>
    <w:p>
      <w:r>
        <w:t>顺著赵雅菁表情的似疼似喜，他缓慢而温柔地抽送起来，对女孩子的第一次他一向是很温柔很温柔的，就算不</w:t>
      </w:r>
    </w:p>
    <w:p>
      <w:r>
        <w:t>让她高潮，也要让她不至痛的撕心裂肺，否则日后要怎么让她心甘情愿的在床上欢淫呢？随著男人的轻抽缓送，一</w:t>
      </w:r>
    </w:p>
    <w:p>
      <w:r>
        <w:t>股股的热流从赵雅菁体内升起，并没有赵雅菁想像中那么痛，反而是体内深深地包裹著他那情欲的火热，那快乐远</w:t>
      </w:r>
    </w:p>
    <w:p>
      <w:r>
        <w:t>比赵雅菁想的更加强烈，深处一次又一次地被他轻巧地勾动著，被蜂蝶采摘的花蕊一阵轻颤，又是一波甜美的花蜜</w:t>
      </w:r>
    </w:p>
    <w:p>
      <w:r>
        <w:t>流了出来……</w:t>
      </w:r>
    </w:p>
    <w:p>
      <w:r>
        <w:t>大雨终于过去，不知何时已是日上三竿，赵雅菁悠悠转醒，一丝不挂的胴体软瘫在男人怀抱里，落在地上的衣</w:t>
      </w:r>
    </w:p>
    <w:p>
      <w:r>
        <w:t>衫已经半乾了，但赵雅菁臀下却是湿了好大一块，又红又白，昨夜的欢乐情境仍点滴在心头。</w:t>
      </w:r>
    </w:p>
    <w:p>
      <w:r>
        <w:t>似是体贴赵雅菁含苞初破，男人在让她尝到甜头，小泄一番之后就退了出来，但不知那儿来的勇气，赵雅菁紧</w:t>
      </w:r>
    </w:p>
    <w:p>
      <w:r>
        <w:t>黏著他娇嗔不依，乏力的胴体终于再一次得到了男人的滋润，但等到赵雅菁又爽了一轮，倒在床上人事不知时，男</w:t>
      </w:r>
    </w:p>
    <w:p>
      <w:r>
        <w:t>人的火却又如日中天的烧了起来，让媚眼如丝的赵雅菁又惊又喜地再次承受，旁观的骆冰芸、谢卿霞和斳婷依那深</w:t>
      </w:r>
    </w:p>
    <w:p>
      <w:r>
        <w:t>注男人柔情似水的目光，虽然让赵雅菁羞不可抑，但在这么多的眼光下欢爱，竟也有一番独到快感。</w:t>
      </w:r>
    </w:p>
    <w:p>
      <w:r>
        <w:t>看著赵雅菁醒来，男人微微笑著，将在赵雅菁裸背上抚爱的手收了回来，赵雅菁只觉那手抚摸的这么舒服，又</w:t>
      </w:r>
    </w:p>
    <w:p>
      <w:r>
        <w:t>暖又热，虽然明知不该迷恋著这男人，一时竟有著再次依偎他的冲动！「我知道，赵雅菁你出身于天山，名门正派，</w:t>
      </w:r>
    </w:p>
    <w:p>
      <w:r>
        <w:t>对这种野外宣淫最是排斥。我给你一个机会，只要你能靠自己的力量走出房去，以后我就不再缠你，否则你就乖乖</w:t>
      </w:r>
    </w:p>
    <w:p>
      <w:r>
        <w:t>的待在这里，成为我床上的诱人尤物，我会让你尽情欢乐，保证让你爱上这滋味。」</w:t>
      </w:r>
    </w:p>
    <w:p>
      <w:r>
        <w:t>纤手按在男人身上试了两番，看来昨夜真是浪得太过火了，不仅腰都直不起来，玉腿更是酥软无力，赵雅菁微</w:t>
      </w:r>
    </w:p>
    <w:p>
      <w:r>
        <w:t>一运功，果然如她所想，昨夜趁著两情欢悦的当儿，男人也采补了她，采得赵雅菁阴元大泄，功力大不如前，这种</w:t>
      </w:r>
    </w:p>
    <w:p>
      <w:r>
        <w:t>欢乐果然是要付出代价的！娇媚地唔了一声，赵雅菁顺势软瘫在男人怀中，让他的魔手顺势把玩著她粉红娇挺的双</w:t>
      </w:r>
    </w:p>
    <w:p>
      <w:r>
        <w:t>乳，嘴上娇声不依，心中却似浸满了蜜，甜滋滋的，自己果然逃不出他的手，接下来她就要被这男人控制，将珍贵</w:t>
      </w:r>
    </w:p>
    <w:p>
      <w:r>
        <w:t>的胴体任他淫玩，变成以往最不耻的淫娃荡妇了！</w:t>
      </w:r>
    </w:p>
    <w:p>
      <w:r>
        <w:t>「好人儿……尽情的玩弄雅菁的身体吧……雅菁想要你……想要你尽情的恣意奸污……污的雅菁死去活来……」</w:t>
      </w:r>
    </w:p>
    <w:p>
      <w:r>
        <w:t>「我就喜欢你这一点。」男人邪邪一笑，一翻身将赵雅菁压在身下，性具如识途老马般再次光临她的蜜穴，只</w:t>
      </w:r>
    </w:p>
    <w:p>
      <w:r>
        <w:t>听得赵雅菁一阵爽翻似的高声呻吟，她媚眼微眯，只见骆冰芸满脸笑意，显然对赵雅菁的欢乐非常满意。</w:t>
      </w:r>
    </w:p>
    <w:p>
      <w:r>
        <w:t>就这样，四女一男在林间享受著淫乐的生活，无论是在屋外屋内、树上草中，甚至连一边冷冽的山泉水中都留</w:t>
      </w:r>
    </w:p>
    <w:p>
      <w:r>
        <w:t>下了热情的痕迹。</w:t>
      </w:r>
    </w:p>
    <w:p>
      <w:r>
        <w:t>虽然是众寡悬殊，但这男人的性能力惊人，又精熟熬战之道，每每他已玩的四女同升仙境了，他还没有射精，</w:t>
      </w:r>
    </w:p>
    <w:p>
      <w:r>
        <w:t>逼得谢卿霞或赵雅菁用口帮他解决。</w:t>
      </w:r>
    </w:p>
    <w:p>
      <w:r>
        <w:t>再加上他又熟悉采补之术，连原本武功高强、阴元稳固的骆冰芸、谢卿霞和赵雅菁都无法抵挡，更何况她们都</w:t>
      </w:r>
    </w:p>
    <w:p>
      <w:r>
        <w:t>已经被他占有了身心，遭采补时那欢乐又比平常爽上数倍，春心荡漾的女孩又怎可能吝惜那一点功力不让他收取呢？</w:t>
      </w:r>
    </w:p>
    <w:p>
      <w:r>
        <w:t>等到旬月之后，他也将四女玩厌了，把她们抛弃在林间小屋，一走了之时，只剩下男人特意娇宠，没有采补她的斳</w:t>
      </w:r>
    </w:p>
    <w:p>
      <w:r>
        <w:t>婷依还能目送他，其余三女已被他最后一次的狠奸浪淫玩到升了天，元阴尽丧、腿软腰酥，连床都下不了，没有被</w:t>
      </w:r>
    </w:p>
    <w:p>
      <w:r>
        <w:t>他恃强干到脱阴而亡已是不错了。</w:t>
      </w:r>
    </w:p>
    <w:p>
      <w:r>
        <w:t>而他留下的，除了让她们永难磨灭的记忆、和四女体内泛滥的精液之外，就只有「邪幻公子」这名字而已了。</w:t>
      </w:r>
    </w:p>
    <w:p>
      <w:r>
        <w:t>……想到赵雅菁的遭遇，一向芳心恬然的琴嫣然也不得不火，幸得白色面巾掩住了表情。</w:t>
      </w:r>
    </w:p>
    <w:p>
      <w:r>
        <w:t>她放下了杯子，妙目环视四周，只见上次助她一臂，让她得免中毒的那青年文士坐在另一桌，表面上虽装著没</w:t>
      </w:r>
    </w:p>
    <w:p>
      <w:r>
        <w:t>看见白衣似雪的琴嫣然，位置却巧妙到极点，无论是谁想从琴嫣然背后突袭，他都可以后发先至，绝不让佳人受袭，</w:t>
      </w:r>
    </w:p>
    <w:p>
      <w:r>
        <w:t>看得琴嫣然面巾下的嘴角微扬笑意，这人可真有心呢！</w:t>
      </w:r>
    </w:p>
    <w:p>
      <w:r>
        <w:t>「前次多谢兄台了。」慢慢走近了那文士衣装的青年，琴嫣然坐了下来，比黄莺巧啭还要甜美温柔的声音滑了</w:t>
      </w:r>
    </w:p>
    <w:p>
      <w:r>
        <w:t>出来，令人听了心下就舒服。</w:t>
      </w:r>
    </w:p>
    <w:p>
      <w:r>
        <w:t>琴嫣然虽走得慢，但却没有一点空隙，完全不让他可以脱走。</w:t>
      </w:r>
    </w:p>
    <w:p>
      <w:r>
        <w:t>「若非兄台相救，嫣然已中了毒，可否请兄台赐告姓名，嫣然也好心中感激。」</w:t>
      </w:r>
    </w:p>
    <w:p>
      <w:r>
        <w:t>「不……不敢……」看著琴嫣然春葱般的纤指拂起面巾一角，将他桌前的茶杯一饮而尽，青年虽是手足无措，</w:t>
      </w:r>
    </w:p>
    <w:p>
      <w:r>
        <w:t>好不容易也恢复了正常，连忙举杯回敬，还差点碰倒了杯子！「在下公羽荣，能帮得上仙子……是公羽家三生有幸</w:t>
      </w:r>
    </w:p>
    <w:p>
      <w:r>
        <w:t>……」</w:t>
      </w:r>
    </w:p>
    <w:p>
      <w:r>
        <w:t>知道公羽荣武功不弱，但对上她时却是少年人害羞，琴嫣然也不再迫他，但她也知道，要怎么安抚这样的人。</w:t>
      </w:r>
    </w:p>
    <w:p>
      <w:r>
        <w:t>「嫣然孤身一人在武林行走，身边完全无人照应，加上现在又惹上了阴刀门这等大敌，尤其需要有人注意身侧</w:t>
      </w:r>
    </w:p>
    <w:p>
      <w:r>
        <w:t>动静，能否请公羽兄帮嫣然一个大忙，陪著嫣然一程？嫣然先谢你了。」</w:t>
      </w:r>
    </w:p>
    <w:p>
      <w:r>
        <w:t>「可……可以吗？」看著琴嫣然那樱桃小嘴轻启微张，甜美馥郁的香氛涌出，似是满堂皆香，公羽荣几乎不敢</w:t>
      </w:r>
    </w:p>
    <w:p>
      <w:r>
        <w:t>相信自己的耳朵，直到看到琴嫣然微微颔首，心才定了下来。</w:t>
      </w:r>
    </w:p>
    <w:p>
      <w:r>
        <w:t>「这是在下三生之幸，在下必会尽心竭虑，追随仙子身旁，还请……还请仙子不弃……」</w:t>
      </w:r>
    </w:p>
    <w:p>
      <w:r>
        <w:t>面巾下的琴嫣然嘴角微笑，公羽荣似也感觉到了，面部的神情也柔和了起来。</w:t>
      </w:r>
    </w:p>
    <w:p>
      <w:r>
        <w:t>一改以往被动的打法，琴嫣然这回采取出动出击，神出鬼没地打击阴刀门各处的分舵，完全不给阴刀门喘息的</w:t>
      </w:r>
    </w:p>
    <w:p>
      <w:r>
        <w:t>时间。</w:t>
      </w:r>
    </w:p>
    <w:p>
      <w:r>
        <w:t>她武功高明，加上公羽荣又有独到的情报力，对阴刀门的虚实可说是瞭若指掌，每次出击都像打在蛇的七寸上，</w:t>
      </w:r>
    </w:p>
    <w:p>
      <w:r>
        <w:t>绝对致命，万无一失！虽然有几次运气不好，刚好碰上了阴刀门聘来对付琴嫣然的杀手，但他们都不是琴嫣然的对</w:t>
      </w:r>
    </w:p>
    <w:p>
      <w:r>
        <w:t>手，若非琴嫣然不想开杀，只是废了他们的武功，只怕阴刀门下已无幸免之人了！</w:t>
      </w:r>
    </w:p>
    <w:p>
      <w:r>
        <w:t>虽是如此，但琴嫣然并不是完全满意，首先她就不信阴刀门的实力只有这么一点，在她下山前，天山姥姥就面</w:t>
      </w:r>
    </w:p>
    <w:p>
      <w:r>
        <w:t>嘱过她，阴刀门的背后一定隐有强而有力的后台，要她千万当心；加上听说连「邪幻公子」也要出手，她更是枕戈</w:t>
      </w:r>
    </w:p>
    <w:p>
      <w:r>
        <w:t>待旦，只想为赵雅菁找回个公道，但那「邪幻公子」始终没有出现。</w:t>
      </w:r>
    </w:p>
    <w:p>
      <w:r>
        <w:t>现在她虽然几乎已将阴刀门的分舵歼灭殆尽，只剩下现在对付的西一里分舵而已，但在阴刀门背后的后台还没</w:t>
      </w:r>
    </w:p>
    <w:p>
      <w:r>
        <w:t>明朗之前，琴嫣然并不想直捣黄龙，看来还是得等阴刀门主动出手，若不是有公羽荣在一旁陪著，知情识趣，让琴</w:t>
      </w:r>
    </w:p>
    <w:p>
      <w:r>
        <w:t>嫣然有点儿舒缓的空间，或许她也没这么好耐性。</w:t>
      </w:r>
    </w:p>
    <w:p>
      <w:r>
        <w:t>「来了。」</w:t>
      </w:r>
    </w:p>
    <w:p>
      <w:r>
        <w:t>调匀了呼吸，公羽荣摆出了架势，这一仗看来不太好打，西一里分舵距离阴刀门的总舵不过里许之遥，以武功</w:t>
      </w:r>
    </w:p>
    <w:p>
      <w:r>
        <w:t>好手而论这距离简直不算什么，加上此处乃是阴刀门外围的精锐所在，分舵主乃是人称「血剑冷锋」的祝捷明，武</w:t>
      </w:r>
    </w:p>
    <w:p>
      <w:r>
        <w:t>功实力和江上清、杜伤阳不相伯仲，甚至已不在四大护法之下，若不是他用剑而不用刀，不讨阴刀门主流份子的欢</w:t>
      </w:r>
    </w:p>
    <w:p>
      <w:r>
        <w:t>心，位子应该可以再提升一些的。</w:t>
      </w:r>
    </w:p>
    <w:p>
      <w:r>
        <w:t>就在琴嫣然终于击败祝捷明的当儿，从阴刀门总舵来的援军也到达了，行列中却没有门主江上清的身影，其实</w:t>
      </w:r>
    </w:p>
    <w:p>
      <w:r>
        <w:t>琴嫣然也猜得到，以他的老谋深算，绝不会这么轻易出面，不过来人之中，却有「血衣杀手」白环青和「人诛」祝</w:t>
      </w:r>
    </w:p>
    <w:p>
      <w:r>
        <w:t>羽然两大黑道高手的身形，这两人的武功虽犹逊于祝捷明和杜伤阳不止一筹，但阴谋诡计却犹有过之，光看他们现</w:t>
      </w:r>
    </w:p>
    <w:p>
      <w:r>
        <w:t>在隐在阴刀门门徒之中俟机而动，忽隐忽现，便可知不好对付。</w:t>
      </w:r>
    </w:p>
    <w:p>
      <w:r>
        <w:t>第四章</w:t>
      </w:r>
    </w:p>
    <w:p>
      <w:r>
        <w:t>好一场苦战！但琴嫣然的功力精深，公羽荣也非弱者，加上白环青和祝羽然只是受雇的杀手，一看情况不对就</w:t>
      </w:r>
    </w:p>
    <w:p>
      <w:r>
        <w:t>逃之夭夭，只留下拚死的阴刀门徒和两人周旋，最后的胜者自然是琴嫣然这一方，只是一场激战下来，连琴嫣然也</w:t>
      </w:r>
    </w:p>
    <w:p>
      <w:r>
        <w:t>无法不娇喘吁吁，公羽荣差点也站不直了。</w:t>
      </w:r>
    </w:p>
    <w:p>
      <w:r>
        <w:t>已经月上柳梢，调息良久的公羽荣睁开了眼睛，耳朵却仍默听著邻房的动静，琴嫣然的呼吸仍是曼长调匀，一</w:t>
      </w:r>
    </w:p>
    <w:p>
      <w:r>
        <w:t>如以往，显然她也已经从苦战耗力中回复过来，他这才放下了心中的一块石。</w:t>
      </w:r>
    </w:p>
    <w:p>
      <w:r>
        <w:t>真的是说时迟、那时快，就在公羽荣的心刚放下来那一刹那，一道凄厉的破空之声直射邻边琴嫣然的房间而来，</w:t>
      </w:r>
    </w:p>
    <w:p>
      <w:r>
        <w:t>那声音之凄厉高亢，显然来人武功极高，不在琴嫣然之下，吓得公羽荣赶忙跳下了床，三步并做两步地冲到隔房，</w:t>
      </w:r>
    </w:p>
    <w:p>
      <w:r>
        <w:t>连问也来不及问地便撞了进去。</w:t>
      </w:r>
    </w:p>
    <w:p>
      <w:r>
        <w:t>糟……糟榚，直撞入琴嫣然房间的公羽荣这才发觉自己孟浪，赶忙退了出来，映入眼中的美景却休想抹去。</w:t>
      </w:r>
    </w:p>
    <w:p>
      <w:r>
        <w:t>坐在窗前的琴嫣然显是刚沐浴过，不只是没戴面巾，连衣裳都没穿好，只有件鹅黄色的肚兜裹著她胴体，外面</w:t>
      </w:r>
    </w:p>
    <w:p>
      <w:r>
        <w:t>还披著一件薄薄的丝衣，坐在窗边赏玩月色，淡淡的月光轻覆之下，薄纱中纤细的藕臂、修长的玉腿简直好像是透</w:t>
      </w:r>
    </w:p>
    <w:p>
      <w:r>
        <w:t>明一般，琴嫣然的肌肤原就白皙如雪，在月光下更是明媚，美的无法以笔墨形容，虽只是一眼，也看得公羽荣心中</w:t>
      </w:r>
    </w:p>
    <w:p>
      <w:r>
        <w:t>猛跳。</w:t>
      </w:r>
    </w:p>
    <w:p>
      <w:r>
        <w:t>「没关系的，进来吧！」</w:t>
      </w:r>
    </w:p>
    <w:p>
      <w:r>
        <w:t>低著头走了进去，琴嫣然也没有特意著衣，只是又披了件长氅，遮住了藕臂长腿，纤细洁白的纤足却还是露了</w:t>
      </w:r>
    </w:p>
    <w:p>
      <w:r>
        <w:t>出来。</w:t>
      </w:r>
    </w:p>
    <w:p>
      <w:r>
        <w:t>看到琴嫣然的表情，公羽荣这才算放下了心，显然她并没有将他的失礼放在心上，但月光之下，琴嫣然的面目</w:t>
      </w:r>
    </w:p>
    <w:p>
      <w:r>
        <w:t>俏丽如花，虽是没有妆扮，但娇嫩的香腮微露晕红，唇边那抹淡淡的笑意，比精心打扮更加的娇美，真正是国色天</w:t>
      </w:r>
    </w:p>
    <w:p>
      <w:r>
        <w:t>香的绝代美女啊！</w:t>
      </w:r>
    </w:p>
    <w:p>
      <w:r>
        <w:t>「别光顾著看，先来看看这个吧！」光是唇边的一抹笑意，似乎就使阴凉的房中暖了起来，公羽荣顺著琴嫣然</w:t>
      </w:r>
    </w:p>
    <w:p>
      <w:r>
        <w:t>的葱指看去，墙上一支小镖刚刚好地钉在墙上，镖上还浮著一只小杯，公羽荣一进来就发现到，琴嫣然桌上的杯子</w:t>
      </w:r>
    </w:p>
    <w:p>
      <w:r>
        <w:t>少了一个，显然是她方才掷杯，改变了小镖的方向。</w:t>
      </w:r>
    </w:p>
    <w:p>
      <w:r>
        <w:t>撕了块布裹在手上，轻轻地将小镖取了下来，公羽荣心中一震，这掷镖人的功力好高！小镖既小且轻，本来难</w:t>
      </w:r>
    </w:p>
    <w:p>
      <w:r>
        <w:t>以及远，但是以琴嫣然的功力，却没发现这人欺近，若非他功力高明到如此出神入化，就是他是在远距离发镖的。</w:t>
      </w:r>
    </w:p>
    <w:p>
      <w:r>
        <w:t>听凄厉的破空之声，公羽荣原以为这镖是类似鸣镝之类的玩意，但这支小镖上非但没有小孔，反而是圆圆钝钝，</w:t>
      </w:r>
    </w:p>
    <w:p>
      <w:r>
        <w:t>像个小球一样，看得他不由自主的心惊，要将这小镖从远掷入，准准地钉在墙上，发出那么强烈的破空之声，还能</w:t>
      </w:r>
    </w:p>
    <w:p>
      <w:r>
        <w:t>将力道控制的恰到好处，让小镖恰好入墙三分，没有钻进墙里去，力道的控制简直是出神入化，光这一手的功力就</w:t>
      </w:r>
    </w:p>
    <w:p>
      <w:r>
        <w:t>足令人胆寒了，公羽荣行走江湖时间也不算短，却从没见过此等高人。</w:t>
      </w:r>
    </w:p>
    <w:p>
      <w:r>
        <w:t>「上面只写了「东十里亭、明日未时」几个大字而已，连个留款都没有留下来。」</w:t>
      </w:r>
    </w:p>
    <w:p>
      <w:r>
        <w:t>「何必留款？」琴嫣然淡淡一笑，连镖书都没有接过来。</w:t>
      </w:r>
    </w:p>
    <w:p>
      <w:r>
        <w:t>「难道仙子已经知道这人是谁了？」</w:t>
      </w:r>
    </w:p>
    <w:p>
      <w:r>
        <w:t>「差不多了。能将「天雷殛」练到这种功力，放眼武林也没有几人能够，想不到……想不到是他在阴刀门背后</w:t>
      </w:r>
    </w:p>
    <w:p>
      <w:r>
        <w:t>支撑，唉！」</w:t>
      </w:r>
    </w:p>
    <w:p>
      <w:r>
        <w:t>「原来是他！」边说边举手拭汗，公羽荣原也想像不到，阴刀门的背后竟是如此高手！</w:t>
      </w:r>
    </w:p>
    <w:p>
      <w:r>
        <w:t>「你也知道？」琴嫣然饶富兴味地看著他。</w:t>
      </w:r>
    </w:p>
    <w:p>
      <w:r>
        <w:t>「公羽荣就算再孤陋寡闻，也知道一甲子前名震江湖的「雷闪天地」四大高手：幻雷公、闪电剑僧、天山姥姥</w:t>
      </w:r>
    </w:p>
    <w:p>
      <w:r>
        <w:t>和地龙君。」</w:t>
      </w:r>
    </w:p>
    <w:p>
      <w:r>
        <w:t>「没错，就是幻雷公。嫣然也是听家师说过，才知道这几位前辈的轶事，只是万万没有想到，这回的对手竟然</w:t>
      </w:r>
    </w:p>
    <w:p>
      <w:r>
        <w:t>会是幻雷公前辈罢了。」</w:t>
      </w:r>
    </w:p>
    <w:p>
      <w:r>
        <w:t>「这个……」似有些欲言又止，公羽荣想了想，眉头也皱了起来。</w:t>
      </w:r>
    </w:p>
    <w:p>
      <w:r>
        <w:t>「有什么事吗？」</w:t>
      </w:r>
    </w:p>
    <w:p>
      <w:r>
        <w:t>「关于幻雷公，在下曾听过一个秘闻，只是不知是真是假。」</w:t>
      </w:r>
    </w:p>
    <w:p>
      <w:r>
        <w:t>「能否请荣兄说出来，让嫣然心中也有个底。」</w:t>
      </w:r>
    </w:p>
    <w:p>
      <w:r>
        <w:t>「据说幻雷公有个徒弟，八年前和幻雷公不和，一场师徒缠斗后，负伤破门出走，幻雷公也因此内伤久久不愈，</w:t>
      </w:r>
    </w:p>
    <w:p>
      <w:r>
        <w:t>因而退隐。」</w:t>
      </w:r>
    </w:p>
    <w:p>
      <w:r>
        <w:t>「八年前？阴刀门的崛起也是八年前的事，看来这传闻是有几分真实性。多谢荣兄了，虽然嫣然不该幸灾乐祸，</w:t>
      </w:r>
    </w:p>
    <w:p>
      <w:r>
        <w:t>但当年幻雷公的功力犹在家师之上，如果不是他内伤未愈，只怕嫣然还没有资格和他对敌。对了，那破门而出的门</w:t>
      </w:r>
    </w:p>
    <w:p>
      <w:r>
        <w:t>徒究竟是谁？」</w:t>
      </w:r>
    </w:p>
    <w:p>
      <w:r>
        <w:t>「这……在下也只是听说，完全没有证据……听说那门徒就是幻邪公子。所以从刚刚我一直心存怀疑，他怎么</w:t>
      </w:r>
    </w:p>
    <w:p>
      <w:r>
        <w:t>可能受阴刀门所聘出手？以幻雷公为人刚猛已极的个性，破门出山这种大事，绝对不会这么好摆平的。」公羽荣说</w:t>
      </w:r>
    </w:p>
    <w:p>
      <w:r>
        <w:t>得很慢，幻邪公子邪名远播，虽然此人并不会将被他所害的女子姓名挂在嘴上，但是有些人名还是会流出来，像赵</w:t>
      </w:r>
    </w:p>
    <w:p>
      <w:r>
        <w:t>雅菁的事就不是秘密，不过和赵雅菁同时遭殃的女子，倒是没几个人知道究竟是谁，也没什么人敢打听。</w:t>
      </w:r>
    </w:p>
    <w:p>
      <w:r>
        <w:t>「或许是阴刀门想藉此将他逼出来吧？荣兄，此战不比前阵，就算幻雷公前辈内伤未愈，嫣然的胜算也不高，</w:t>
      </w:r>
    </w:p>
    <w:p>
      <w:r>
        <w:t>这一次能否请你不要过去，若是明日酉时嫣然还未归，再请荣兄去收拾残局。」</w:t>
      </w:r>
    </w:p>
    <w:p>
      <w:r>
        <w:t>「可是……」</w:t>
      </w:r>
    </w:p>
    <w:p>
      <w:r>
        <w:t>「荣兄放心，幻雷公前辈乃是前辈高人，绝不会做鬼鬼祟祟的行动，阴刀门也不会敢在他面前搞鬼。」</w:t>
      </w:r>
    </w:p>
    <w:p>
      <w:r>
        <w:t>「是，那在下先告退了，仙子……千万小心。」虽然非常想去为琴嫣然掠阵，但公羽荣也知道琴嫣然所言属实，</w:t>
      </w:r>
    </w:p>
    <w:p>
      <w:r>
        <w:t>以幻雷公那出名刚猛过头的个性，绝不会做出什么惹人非议的卑鄙事情，阴刀门下也不敢随意动手，但只要有一点</w:t>
      </w:r>
    </w:p>
    <w:p>
      <w:r>
        <w:t>可能，他还是想去目睹这一战。</w:t>
      </w:r>
    </w:p>
    <w:p>
      <w:r>
        <w:t>可是公羽荣也想到，此战几乎可说决定阴刀门的存亡，幻雷公绝不可能单身赴会，如果他也去了，一旦亲眼目</w:t>
      </w:r>
    </w:p>
    <w:p>
      <w:r>
        <w:t>睹琴嫣然遇险，公羽荣绝不可能不出手，以他的武功，阴刀门下至少要三五个好手才挡得住，到时候变成了混战，</w:t>
      </w:r>
    </w:p>
    <w:p>
      <w:r>
        <w:t>反而更是不利。</w:t>
      </w:r>
    </w:p>
    <w:p>
      <w:r>
        <w:t>半空之中响起一片金铁交鸣之声，长长的似是完全没有一点段落，分别飘开的两个人影还等不到落地，已摆开</w:t>
      </w:r>
    </w:p>
    <w:p>
      <w:r>
        <w:t>了架势，那长声不过刚止，一白一红两道身影又交叠在一起，响出了兵器交击的声响。</w:t>
      </w:r>
    </w:p>
    <w:p>
      <w:r>
        <w:t>旁观的江上清和十几名好手看得手心直冒汗，他们的武功虽也算当代高手，却连幻雷公和琴嫣然出了什么招式</w:t>
      </w:r>
    </w:p>
    <w:p>
      <w:r>
        <w:t>都看不清楚，甚至想像不到，为什么琴嫣然的长剑和幻雷公的雷公轰交击之时，会发出那么长的声音，两人的兵器</w:t>
      </w:r>
    </w:p>
    <w:p>
      <w:r>
        <w:t>总不可能是用磨的吧？但交手的两人却非常明白，自己是遇上了此生难得的劲敌，原本幻雷公早就知道，天山姥姥</w:t>
      </w:r>
    </w:p>
    <w:p>
      <w:r>
        <w:t>的剑法不但招式精巧，更兼一个快字，和天山门下的绝世身法融合，更是快捷难防，当年两人早交手过不知几次了，</w:t>
      </w:r>
    </w:p>
    <w:p>
      <w:r>
        <w:t>却是谁也奈何不了谁，没想到她调教出来的门徒「紫玉仙姑」琴嫣然不只继承了这快剑，功力之深甚至还在当时的</w:t>
      </w:r>
    </w:p>
    <w:p>
      <w:r>
        <w:t>天山姥姥之上，若不是天山姥姥自她幼时起便耗费功力，为她伐筋洗髓、炼筋淬骨，使琴嫣然的功力一日千里，她</w:t>
      </w:r>
    </w:p>
    <w:p>
      <w:r>
        <w:t>纵是天资过人，终究年轻，怎么可能会这么厉害？</w:t>
      </w:r>
    </w:p>
    <w:p>
      <w:r>
        <w:t>不说幻雷公边打边是心下钦佩，琴嫣然心中也是又惊又佩，幻雷公内力深厚那是不用说了，外功之猛更是不输</w:t>
      </w:r>
    </w:p>
    <w:p>
      <w:r>
        <w:t>少年人，再加上他使重兵器，每一出手都挟带著雷鸣般的声势，本来这种打法最是耗力，破绽也最多，琴嫣然应该</w:t>
      </w:r>
    </w:p>
    <w:p>
      <w:r>
        <w:t>有很多寻瑕抵隙的机会，若换了另外一人，早不知被琴嫣然伤了几剑，但她也没有想到，以这种打法，幻雷公出手</w:t>
      </w:r>
    </w:p>
    <w:p>
      <w:r>
        <w:t>之快竟然不输她多少，虽然长剑开展远较笨重的雷公轰轻快得多，但幻雷公每一出手都挟带著雄浑内力，却也勉强</w:t>
      </w:r>
    </w:p>
    <w:p>
      <w:r>
        <w:t>抵住琴嫣然的快剑法，两人出手之快甚至盖过了声音，一连串的交击声串成了一声声的长声，只有像他们这程度的</w:t>
      </w:r>
    </w:p>
    <w:p>
      <w:r>
        <w:t>绝代高手才知道这一阵长声之中，到底夹带了多少内容。</w:t>
      </w:r>
    </w:p>
    <w:p>
      <w:r>
        <w:t>长长的声音终于断了，场上白衣胜雪的琴嫣然和红袍若血的幻雷公分立两边，幻雷公的额上汗水缓缓滴下，眼</w:t>
      </w:r>
    </w:p>
    <w:p>
      <w:r>
        <w:t>角青筋乱涨，火红的一张脸几乎是要爆发开来，而另一边琴嫣然虽还是没取下面巾，但原应随风轻飘、益显飘逸的</w:t>
      </w:r>
    </w:p>
    <w:p>
      <w:r>
        <w:t>面巾也是紧贴在脸上，顺著她的呼吸微微地动著，一股微乎其微的湿热烟气缓缓升起。</w:t>
      </w:r>
    </w:p>
    <w:p>
      <w:r>
        <w:t>两人都全神注视著对手，各自将功力和注意力提升到最高点，眼中甚至已无其他人的存在，显而易见的，接下</w:t>
      </w:r>
    </w:p>
    <w:p>
      <w:r>
        <w:t>来的这一招将会是两人平生功力所聚，决胜败的最后一击，连江上清都不由自主地退了几步。</w:t>
      </w:r>
    </w:p>
    <w:p>
      <w:r>
        <w:t>决胜败的一击犹如雷光电闪，以江上清这样高明的眼力，竟然也是什么都没有看到，只见两人身影一闪即分，</w:t>
      </w:r>
    </w:p>
    <w:p>
      <w:r>
        <w:t>落地时琴嫣然那修长的白色身影踉跄了几步。</w:t>
      </w:r>
    </w:p>
    <w:p>
      <w:r>
        <w:t>正当江上清吁了口气，放下心来，和众门人要庆贺幻雷公的胜利时，幻雷公却是身子一震，单膝跪倒在地，连</w:t>
      </w:r>
    </w:p>
    <w:p>
      <w:r>
        <w:t>雷公轰也掌不住了，口角一丝鲜血缓缓流下。</w:t>
      </w:r>
    </w:p>
    <w:p>
      <w:r>
        <w:t>江上清看得心中大震，他是幻雷公的第二弟子，虽因入门较晚，天资又远及不上大师兄幻邪公子，武功在幻雷</w:t>
      </w:r>
    </w:p>
    <w:p>
      <w:r>
        <w:t>公眼中不过平平而已，但心思之快却是无与伦比，这战看来幻雷公是败了，若让琴嫣然安然回去，阴刀门岂不只有</w:t>
      </w:r>
    </w:p>
    <w:p>
      <w:r>
        <w:t>散了一途？</w:t>
      </w:r>
    </w:p>
    <w:p>
      <w:r>
        <w:t>「好个琴妖女，公平决斗竟施用暗算？大伙儿给我杀！」看出琴嫣然内伤也不轻，江上清一声喊杀，当众门徒</w:t>
      </w:r>
    </w:p>
    <w:p>
      <w:r>
        <w:t>没头没脑地向琴嫣然杀去时，他人已经奔到幻雷公身边，不敢正面迎上幻雷公的目光，迅速出手闭住幻雷公的穴道，</w:t>
      </w:r>
    </w:p>
    <w:p>
      <w:r>
        <w:t>这一仗将决定江上清和阴刀门在武林的前途，江上清无论如何也不能让幻雷公出口阻止，事到如今，江上清惟一的</w:t>
      </w:r>
    </w:p>
    <w:p>
      <w:r>
        <w:t>希望，就是其中暗伏著「血衣杀手」白环青和「人诛」</w:t>
      </w:r>
    </w:p>
    <w:p>
      <w:r>
        <w:t>祝羽然两大高手的众人，能够解决受伤的「紫玉仙姑」琴嫣然，到时候这一战要怎么传，还不全由他决定吗？</w:t>
      </w:r>
    </w:p>
    <w:p>
      <w:r>
        <w:t>可惜天不从人愿，就在江上清闭住幻雷公穴道的同时，突然几十个烟幕弹飞射出来，只见场中登时烟雾弥漫，</w:t>
      </w:r>
    </w:p>
    <w:p>
      <w:r>
        <w:t>掩去了夕照，伸手不见五指，虽然明知这是琴嫣然的同党搞出的鬼，七八成就是那个公羽荣，怎么都查不到这人的</w:t>
      </w:r>
    </w:p>
    <w:p>
      <w:r>
        <w:t>底，没想到他竟连东瀛的诡招也学会了。</w:t>
      </w:r>
    </w:p>
    <w:p>
      <w:r>
        <w:t>虽然知道是他，但躲在一旁的江上清却也没法，只能大声呼喝、徒增威势而已。</w:t>
      </w:r>
    </w:p>
    <w:p>
      <w:r>
        <w:t>当烟雾散去时，江上清连眼都呆了，只见遍地尸首狼籍，不只是白环青和祝羽然两人，连方才趁机攻上去的阴</w:t>
      </w:r>
    </w:p>
    <w:p>
      <w:r>
        <w:t>刀门的好手们都一个不留，全数毙命，没想到这公羽荣表面上文弱，心却是这么狠辣，出手完全不像个正道中人。</w:t>
      </w:r>
    </w:p>
    <w:p>
      <w:r>
        <w:t>看也不看方才避在一边，没来得及出手的门人，江上清知道自己和阴刀门都完了，惹翻了师父幻雷公，连门下</w:t>
      </w:r>
    </w:p>
    <w:p>
      <w:r>
        <w:t>精锐也赔了上去，现在连「紫玉仙姑」琴嫣然也被救走了，现在的阴刀门可说是四面楚歌，等到琴嫣然伤愈卷土重</w:t>
      </w:r>
    </w:p>
    <w:p>
      <w:r>
        <w:t>来时，就是他江上清的死日了。</w:t>
      </w:r>
    </w:p>
    <w:p>
      <w:r>
        <w:t>愈想心中愈寒，江上清不自主地手上一下重捏，只听得原应被闭住哑穴的幻雷公一阵悲鸣般的呻吟，似混著极</w:t>
      </w:r>
    </w:p>
    <w:p>
      <w:r>
        <w:t>大的愤恨和不忿，软软地倒了下去，江上清忙出手试他鼻息，人却已经断了气，只有那双眼还瞪的大大的，当真是</w:t>
      </w:r>
    </w:p>
    <w:p>
      <w:r>
        <w:t>死不瞑目。</w:t>
      </w:r>
    </w:p>
    <w:p>
      <w:r>
        <w:t>和琴嫣然一前一后地奔回客栈，公羽荣一路上注意力都放在身后，就算只有一点点的可能，若是阴刀门尾追而</w:t>
      </w:r>
    </w:p>
    <w:p>
      <w:r>
        <w:t>来，他都非得尽快解决不可，琴嫣然滑行的身姿虽是一样优美，感觉完全没有一点烟火气息，但呼吸间却紊乱多了，</w:t>
      </w:r>
    </w:p>
    <w:p>
      <w:r>
        <w:t>显然方才那一仗，表面上她虽是胜过了幻雷公，但耗力却也不少，更何况公羽荣眼尖，看到她落地时举袖掩住了嘴</w:t>
      </w:r>
    </w:p>
    <w:p>
      <w:r>
        <w:t>角，或许琴嫣然还受了不轻的内伤，在好好休息前是不能再和强敌动手的。</w:t>
      </w:r>
    </w:p>
    <w:p>
      <w:r>
        <w:t>终于回到了客栈，公羽荣护送琴嫣然回到了她房内，一语不发的退了出来，他知道琴嫣然现在最需要的就是休</w:t>
      </w:r>
    </w:p>
    <w:p>
      <w:r>
        <w:t>息，而他能做的就是集中所有的注意力，为琴嫣然护法。</w:t>
      </w:r>
    </w:p>
    <w:p>
      <w:r>
        <w:t>不过对琴嫣然的伤势公羽荣倒不担心，方才在一旁观战时，他就已看出，幻雷公果然是内伤未愈，出手虽仍是</w:t>
      </w:r>
    </w:p>
    <w:p>
      <w:r>
        <w:t>威风凛凛，招式响如雷鸣，快若惊鸿，但声势却给人一种虚的感觉，显是没法用上全力，琴嫣然功力也高，就算她</w:t>
      </w:r>
    </w:p>
    <w:p>
      <w:r>
        <w:t>真中了幻雷公一掌，以她的内力也绝对是没有问题的。</w:t>
      </w:r>
    </w:p>
    <w:p>
      <w:r>
        <w:t>「荣兄……能否请你帮嫣然一个忙？」</w:t>
      </w:r>
    </w:p>
    <w:p>
      <w:r>
        <w:t>「只要仙子示下，在下无所不遵。」公羽荣表情闪过一丝阴霾，如果琴嫣然是要他帮忙护法，这种默契应该是</w:t>
      </w:r>
    </w:p>
    <w:p>
      <w:r>
        <w:t>不必言传的，难不成还有什么事情吗？</w:t>
      </w:r>
    </w:p>
    <w:p>
      <w:r>
        <w:t>「嫣然方才以招迫招，硬是和幻雷公前辈交换了一击。前辈的功力果然惊人，虽然嫣然以身法避过了锋锐，但</w:t>
      </w:r>
    </w:p>
    <w:p>
      <w:r>
        <w:t>还是受了四五成力。」</w:t>
      </w:r>
    </w:p>
    <w:p>
      <w:r>
        <w:t>「虽然他功力惊人，但是仙子的功力也不弱，只是四五成力，应该是难不倒仙子的。」</w:t>
      </w:r>
    </w:p>
    <w:p>
      <w:r>
        <w:t>「你有所不知。嫣然方才那招，也是全力以赴，完全没留力护身，因此前辈的掌力直抵嫣然丹田，要逼出要花</w:t>
      </w:r>
    </w:p>
    <w:p>
      <w:r>
        <w:t>不少功夫。何况幻雷公前辈的功力属阳刚，而且是燥热过甚，和嫣然修的阴柔功力恰是对头，在体内化也化不掉，</w:t>
      </w:r>
    </w:p>
    <w:p>
      <w:r>
        <w:t>若是嫣然没能将那掌之力全数逼出，让阳力留在体内，不但对功力大有影响，而且……」</w:t>
      </w:r>
    </w:p>
    <w:p>
      <w:r>
        <w:t>「仙子要在下怎么做，在下无不尽力而为。」公羽荣点了点头，对琴嫣然的欲言又止他并没有追问下去，光是</w:t>
      </w:r>
    </w:p>
    <w:p>
      <w:r>
        <w:t>让那阳力留在这仙子体内，影响她的功力，对公羽荣来说已经是极严重的事了。</w:t>
      </w:r>
    </w:p>
    <w:p>
      <w:r>
        <w:t>第五章</w:t>
      </w:r>
    </w:p>
    <w:p>
      <w:r>
        <w:t>取下了面巾，琴嫣然原本皎如白玉的脸蛋儿显得血气微失，额角香汗轻泛，显然这一路上那阳力已让她相当难</w:t>
      </w:r>
    </w:p>
    <w:p>
      <w:r>
        <w:t>受。</w:t>
      </w:r>
    </w:p>
    <w:p>
      <w:r>
        <w:t>她身子微动，修长窈窕的美妙身影飘到了床上，外衣也飘了开来，露出了凝脂一般的粉背香肌，公羽荣虽是立</w:t>
      </w:r>
    </w:p>
    <w:p>
      <w:r>
        <w:t>刻避开了眼光，但那美丽无比的肌肤却是根本无法抹灭。</w:t>
      </w:r>
    </w:p>
    <w:p>
      <w:r>
        <w:t>「嫣然必须慢慢将丹田中的阳力一丝一丝地抽出来，逐步将它逼出，逼出掌劲的途中，对丹田中剩下的阳力完</w:t>
      </w:r>
    </w:p>
    <w:p>
      <w:r>
        <w:t>全无法抗御，所以要请荣兄帮嫣然这个忙，以你的双掌贴在嫣然小腹「关元穴」和腰侧「肾俞穴」上，输入功力定</w:t>
      </w:r>
    </w:p>
    <w:p>
      <w:r>
        <w:t>住嫣然体内的余力。这事非同小可，关系著嫣然一生幸福，不能隔衣施行……」</w:t>
      </w:r>
    </w:p>
    <w:p>
      <w:r>
        <w:t>「这……这……这未免冒犯仙子了……」公羽荣呐呐连声，要他以双掌贴在琴嫣然小腹和腰际上，还是一点衣</w:t>
      </w:r>
    </w:p>
    <w:p>
      <w:r>
        <w:t>裳的阻隔都没有，对心目中圣洁无瑕的仙子，实在是冒犯已极。</w:t>
      </w:r>
    </w:p>
    <w:p>
      <w:r>
        <w:t>「算……算嫣然求你好吗？嫣然没有其他人可以信任了……」轻轻咬著编贝般的玉齿，仙女一般皎洁的脸蛋儿</w:t>
      </w:r>
    </w:p>
    <w:p>
      <w:r>
        <w:t>突显晕红，娇媚无伦的琴嫣然欲语还羞，好不容易才把下面的话给逼了出来。</w:t>
      </w:r>
    </w:p>
    <w:p>
      <w:r>
        <w:t>「原本这阳力应可和嫣然的阴柔功力化合，但幻雷公前辈的阳刚劲力不同一般，不只是纯属刚阳而已，其中还</w:t>
      </w:r>
    </w:p>
    <w:p>
      <w:r>
        <w:t>带著一丝过阳之气，非嫣然的阴劲可以化去。</w:t>
      </w:r>
    </w:p>
    <w:p>
      <w:r>
        <w:t>如果让这丝过于阳刚的气性留在嫣然体内，为了调合阴阳气息，势必要以各种手段激起嫣然体内沉潜的阴劲，</w:t>
      </w:r>
    </w:p>
    <w:p>
      <w:r>
        <w:t>才有可能阴阳化合。而要激起这阴劲，就必须……就必须挑动嫣然的本能情欲……」</w:t>
      </w:r>
    </w:p>
    <w:p>
      <w:r>
        <w:t>「是，在下必当全力以赴。」听到琴嫣然这话，公羽荣不禁冒起了冷汗，他知道再没有考虑的空档，连忙跳上</w:t>
      </w:r>
    </w:p>
    <w:p>
      <w:r>
        <w:t>床去，盘膝坐在琴嫣然身后，双掌微微发颤，好不容易才贴上琴嫣然纤细柔润的腰间，强抑著心中小鹿乱跳，慢慢</w:t>
      </w:r>
    </w:p>
    <w:p>
      <w:r>
        <w:t>开始运功，制住琴嫣然丹田内那股阳劲。</w:t>
      </w:r>
    </w:p>
    <w:p>
      <w:r>
        <w:t>一边运气化解抽出来的阳劲，琴嫣然一边心中暗叫不妙，没想到公羽荣看似文雅温柔，功力走的却也是阳刚一</w:t>
      </w:r>
    </w:p>
    <w:p>
      <w:r>
        <w:t>路，由他来运功压制阳劲，简直就是饮鸩止渴，余下的阳劲被公羽荣的功力一逼，不但没有低弱，反而像江河归源</w:t>
      </w:r>
    </w:p>
    <w:p>
      <w:r>
        <w:t>一般更为高亢起来。</w:t>
      </w:r>
    </w:p>
    <w:p>
      <w:r>
        <w:t>不过事已至此就没有办法了，这种宽衣疗伤的事情，琴嫣然也找不到第二个可信任、可倚靠的人了。</w:t>
      </w:r>
    </w:p>
    <w:p>
      <w:r>
        <w:t>将阳劲一丝丝地逼出体外，琴嫣然自觉浑身火热，丝丝香汗慢慢地沁了出来，听身后的公羽荣也是气喘吁吁，</w:t>
      </w:r>
    </w:p>
    <w:p>
      <w:r>
        <w:t>琴嫣然知他也尽了全力，要双手贴体触著心中玉人的肌肤，还要止于不乱，用心运功压制，他的手掌虽是贴著她，</w:t>
      </w:r>
    </w:p>
    <w:p>
      <w:r>
        <w:t>却不敢当真紧贴上去，而是虚虚地贴著，保持著功力运使，这样子才真是累人。</w:t>
      </w:r>
    </w:p>
    <w:p>
      <w:r>
        <w:t>想到公羽荣现下的模样儿，琴嫣然不由得心中一甜，差点儿就走岔了气。</w:t>
      </w:r>
    </w:p>
    <w:p>
      <w:r>
        <w:t>好不容易将阳劲逼出了八九成，琴嫣然心中终于吁了口气，感觉到身后的公羽荣也没有那么紧张了，到这时候，</w:t>
      </w:r>
    </w:p>
    <w:p>
      <w:r>
        <w:t>仅余的阳劲虽仍是烈火一般地烧炙著琴嫣然的丹田，但余劲已衰，就算逼不出来，对她的功力也没什么大碍了。</w:t>
      </w:r>
    </w:p>
    <w:p>
      <w:r>
        <w:t>就在这个时候，一缕声息传入了琴嫣然灵锐的耳内，那是夜行人蹑手蹑脚的足音。</w:t>
      </w:r>
    </w:p>
    <w:p>
      <w:r>
        <w:t>都已经过了三更，来人只怕是不怀好意，更何况琴嫣然也听了出来，此人的足音内含劲气，显然距离虽远，但</w:t>
      </w:r>
    </w:p>
    <w:p>
      <w:r>
        <w:t>他已经提聚功力，虽时可以拒战，光从足音中含蕴的劲气，琴嫣然就听的出来，此人显是阴刀门内的佼佼者。</w:t>
      </w:r>
    </w:p>
    <w:p>
      <w:r>
        <w:t>正当琴嫣然想出声示警的当儿，那人竟已经动手了，一支长长的飞箭直射琴嫣然的房间而来，弓强箭劲，虽然</w:t>
      </w:r>
    </w:p>
    <w:p>
      <w:r>
        <w:t>箭是没什么准头地射在公羽荣身后数尺的壁上，但要说慑人之效已是足够了。</w:t>
      </w:r>
    </w:p>
    <w:p>
      <w:r>
        <w:t>这支箭并不是要伤到琴嫣然或是公羽荣，而是要打扰琴嫣然疗伤的进度，逼他们心烦意乱，从这人长箭出手后，</w:t>
      </w:r>
    </w:p>
    <w:p>
      <w:r>
        <w:t>连看也不看就逃之夭夭就可以明白。</w:t>
      </w:r>
    </w:p>
    <w:p>
      <w:r>
        <w:t>琴嫣然对这种打扰是没有什么理会的，但公羽荣却没有这么好修养，听到那长箭破空之声，他不禁心惊，加上</w:t>
      </w:r>
    </w:p>
    <w:p>
      <w:r>
        <w:t>琴嫣然的纤腰柔软滑腻，他不敢用力贴上，运功后佳人又是香汗柔滑，一个不小心公羽荣的掌心竟滑了开来，琴嫣</w:t>
      </w:r>
    </w:p>
    <w:p>
      <w:r>
        <w:t>然还来不及阻止，公羽荣的掌心又回到原处，他深怕这一错手让那压制下来的阳劲贲张，赶忙加强功力，全力运功</w:t>
      </w:r>
    </w:p>
    <w:p>
      <w:r>
        <w:t>抑制，没想到却造成了反效果。</w:t>
      </w:r>
    </w:p>
    <w:p>
      <w:r>
        <w:t>琴嫣然只觉丹田中一阵烫热，原本在公羽荣手滑离开时冒出了头的阳劲，在公羽荣的功力猛催之下，星火燎原</w:t>
      </w:r>
    </w:p>
    <w:p>
      <w:r>
        <w:t>般地延烧开来，加上和公羽荣的功力颇为相合，猛地暴涨开来，竟窜入了琴嫣然脏腑之中。</w:t>
      </w:r>
    </w:p>
    <w:p>
      <w:r>
        <w:t>「仙……仙子……你没怎么样吧？」好不容易将丹田中的阳劲全部驱出，公羽荣还没睁眼就问了出来，虽然感</w:t>
      </w:r>
    </w:p>
    <w:p>
      <w:r>
        <w:t>觉不到琴嫣然体内的状况，但方才那一错手后，琴嫣然的反应就慢得多了，他深怕就那一错手，造成了遗憾。</w:t>
      </w:r>
    </w:p>
    <w:p>
      <w:r>
        <w:t>「没……没事……」琴嫣然心中暗叹，没想到还是出了错，其余的阳劲虽是全盘驱出，但那丝化入脏腑的劲力，</w:t>
      </w:r>
    </w:p>
    <w:p>
      <w:r>
        <w:t>在化合了公羽荣功力之后却比琴嫣然想像还要强劲，比原本幻雷公的功力还火辣得多，看来要抵销这股劲力，以琴</w:t>
      </w:r>
    </w:p>
    <w:p>
      <w:r>
        <w:t>嫣然的功力是做不到了，而且正如琴嫣然所想的，这股阳劲力道至阳乏阴，好像无头蛇般在琴嫣然体内盘旋，寻找</w:t>
      </w:r>
    </w:p>
    <w:p>
      <w:r>
        <w:t>渴求著女体的元阴，就好像赵雅菁那时所受摧情手法的控制一般，不断地在琴嫣然体内挑起情欲之火，比之一般春</w:t>
      </w:r>
    </w:p>
    <w:p>
      <w:r>
        <w:t>药还要厉害，弄的她差点克制不住地软倒在公羽荣怀中，若不是琴嫣然功力深厚，又是一向清修一如方外之人，自</w:t>
      </w:r>
    </w:p>
    <w:p>
      <w:r>
        <w:t>制能力远比一般武林人来得强大，换了其他人绝压不下那药力。</w:t>
      </w:r>
    </w:p>
    <w:p>
      <w:r>
        <w:t>「方才发箭那人，只怕还会再来，加上幻雷公前辈伤势虽重，却不致命，嫣然耗气不少，需要休息，数天之内</w:t>
      </w:r>
    </w:p>
    <w:p>
      <w:r>
        <w:t>绝不能动手，能否请荣兄为嫣然护法？」</w:t>
      </w:r>
    </w:p>
    <w:p>
      <w:r>
        <w:t>「在下知道了。」</w:t>
      </w:r>
    </w:p>
    <w:p>
      <w:r>
        <w:t>看著公羽荣走了出来，琴嫣然垂下了头，雪白如玉的脸上渗出一抹娇艳的红晕，醉人至极，良久良久琴嫣然才</w:t>
      </w:r>
    </w:p>
    <w:p>
      <w:r>
        <w:t>终于压制下来，脸色回复以往的白皙。</w:t>
      </w:r>
    </w:p>
    <w:p>
      <w:r>
        <w:t>这种事能怪谁呢？公羽荣也不是故意的，幻雷公那至阳功力造成的影响，除非是亲身经历过，否则不可能会知</w:t>
      </w:r>
    </w:p>
    <w:p>
      <w:r>
        <w:t>道。</w:t>
      </w:r>
    </w:p>
    <w:p>
      <w:r>
        <w:t>心神回到公羽荣方才为她运功疗伤的时候，忽地一个想法窜入了她的芳心之中，连沉静如她几乎都要惊叫出来。</w:t>
      </w:r>
    </w:p>
    <w:p>
      <w:r>
        <w:t>追查了好几天，琴嫣然总算是解决了阴刀门残余的势力，连江上清也在她剑下授首，至于幻雷公当日在江上清</w:t>
      </w:r>
    </w:p>
    <w:p>
      <w:r>
        <w:t>误伤下身亡，琴嫣然敬他是江湖前辈，和公羽荣一起重葬了他，虽然从当日为琴嫣然护法后，公羽荣或许是出于自</w:t>
      </w:r>
    </w:p>
    <w:p>
      <w:r>
        <w:t>责吧？一直避著不和琴嫣然说话，连这一战他也没出面，只是守在外头，对付想逃离的人，但在葬人这方面他倒是</w:t>
      </w:r>
    </w:p>
    <w:p>
      <w:r>
        <w:t>出了不少力。</w:t>
      </w:r>
    </w:p>
    <w:p>
      <w:r>
        <w:t>「终于结束了。」向著幻雷公的坟拜了几拜，嘴角挂著一抹奇异的笑意，公羽荣像是解决了一件大事般吁了口</w:t>
      </w:r>
    </w:p>
    <w:p>
      <w:r>
        <w:t>气，这是几天来他头一次主动向琴嫣然说话。</w:t>
      </w:r>
    </w:p>
    <w:p>
      <w:r>
        <w:t>「嗯……该是结束了……」看著公羽荣，琴嫣然微微思忖了一会，面巾后的神色虽是看不清楚，一双明亮的眸</w:t>
      </w:r>
    </w:p>
    <w:p>
      <w:r>
        <w:t>中却是雾光隐隐，好一会儿琴嫣然才说出口来。</w:t>
      </w:r>
    </w:p>
    <w:p>
      <w:r>
        <w:t>「荣兄，嫣然有件事要跟你说，跟嫣然来一下好吗？」</w:t>
      </w:r>
    </w:p>
    <w:p>
      <w:r>
        <w:t>「这……也好。」看了看四周，公羽荣也知道，在这当年武林数一数二的高手坟前，没有多少武林人能不起唏</w:t>
      </w:r>
    </w:p>
    <w:p>
      <w:r>
        <w:t>嘘之意的，如果真有什么大事，他也不想在这里说。</w:t>
      </w:r>
    </w:p>
    <w:p>
      <w:r>
        <w:t>跟著琴嫣然走了好远，慢慢地走在窄窄的山道上头，脚下一高一低的也不知走了多久，好不容易公羽荣眼前才</w:t>
      </w:r>
    </w:p>
    <w:p>
      <w:r>
        <w:t>霍然开朗，立足处是个不算小的平台，一边还有个小小的屋子，从窗边看进去，里面的桌椅不像小屋外观的鄙陋，</w:t>
      </w:r>
    </w:p>
    <w:p>
      <w:r>
        <w:t>倒是十分崭新，那张床榻上面巾被齐整，显然是刚整理过的，他转过头来，看著琴嫣然慢慢走到崖边，山城就在眼</w:t>
      </w:r>
    </w:p>
    <w:p>
      <w:r>
        <w:t>下。</w:t>
      </w:r>
    </w:p>
    <w:p>
      <w:r>
        <w:t>「不知仙子有何事见告？」</w:t>
      </w:r>
    </w:p>
    <w:p>
      <w:r>
        <w:t>「对嫣然来说，是件……是件蛮大的事。」琴嫣然回过头来，眼中神色复杂难明。</w:t>
      </w:r>
    </w:p>
    <w:p>
      <w:r>
        <w:t>「荣兄，你的真实身份究竟是谁？」</w:t>
      </w:r>
    </w:p>
    <w:p>
      <w:r>
        <w:t>「不知仙子以为在下是何人？」公羽荣嘴角微带笑意。</w:t>
      </w:r>
    </w:p>
    <w:p>
      <w:r>
        <w:t>「幻邪公子……嫣然有没有猜错？」</w:t>
      </w:r>
    </w:p>
    <w:p>
      <w:r>
        <w:t>「一点不差。倒不知仙子是如何得知？」公羽荣嘴角笑意更浓，好像对被琴嫣然猜出真实身份这事毫不在意。</w:t>
      </w:r>
    </w:p>
    <w:p>
      <w:r>
        <w:t>「本来嫣然也不知道，直到那日你运功为嫣然疗伤，不知是有意无意错手滑开，嫣然心中才起疑，再想想你的</w:t>
      </w:r>
    </w:p>
    <w:p>
      <w:r>
        <w:t>内力路子和幻雷公差别不大，加上你又说过幻邪公子是幻雷公的弟子，嫣然才猜到这条路上去。」</w:t>
      </w:r>
    </w:p>
    <w:p>
      <w:r>
        <w:t>「原来如此。」公羽荣微微一笑，身子突然一纵，滑到琴嫣然身前，脚步再退个半尺就是崖下，嘴角笑意却完</w:t>
      </w:r>
    </w:p>
    <w:p>
      <w:r>
        <w:t>全没一点差别，虽是准备好背水一战了，神态却和以往完全一样，彷彿这才是他真正的样子。</w:t>
      </w:r>
    </w:p>
    <w:p>
      <w:r>
        <w:t>「为什么要这样瞒我？」琴嫣然声音仍是一样平静，虽是和幻邪公子对峙，神态却完全没有一点要翻脸动手的</w:t>
      </w:r>
    </w:p>
    <w:p>
      <w:r>
        <w:t>样子。</w:t>
      </w:r>
    </w:p>
    <w:p>
      <w:r>
        <w:t>「公羽荣是我的原名，这点我倒是没瞒你。幻邪公子最出名的事，紫玉仙姑总不可能不知道，我当然是在伺机</w:t>
      </w:r>
    </w:p>
    <w:p>
      <w:r>
        <w:t>而动，准备看有没有机会让仙子你破了身子。</w:t>
      </w:r>
    </w:p>
    <w:p>
      <w:r>
        <w:t>至于破了阴刀门，算是在下的运气不错，本来我就看江上清不顺眼，师父既然站在他那边，与我为敌也是没办</w:t>
      </w:r>
    </w:p>
    <w:p>
      <w:r>
        <w:t>法的事，这方面倒是多谢仙子你帮忙了。」</w:t>
      </w:r>
    </w:p>
    <w:p>
      <w:r>
        <w:t>「是吗？」吁了一口气，琴嫣然右手微动，长剑一声不响地从背后的剑鞘中滑了出来，像是生了眼睛般地滑到</w:t>
      </w:r>
    </w:p>
    <w:p>
      <w:r>
        <w:t>她手上去。</w:t>
      </w:r>
    </w:p>
    <w:p>
      <w:r>
        <w:t>以背脊用力竟能完全不出半点声音地推出长剑，光这手功力就足以惊世骇俗了，不过看幻邪公子的神态，好像</w:t>
      </w:r>
    </w:p>
    <w:p>
      <w:r>
        <w:t>完全不把这手高深功力放在心上，倒不知他是早知琴嫣然有这一手，或是这手功力还不放在眼里呢？</w:t>
      </w:r>
    </w:p>
    <w:p>
      <w:r>
        <w:t>「果然不错。看来在下今日要得偿所愿，还得好好打上一架，不过仙子你放心，当年我既敢叛师出门，就有把</w:t>
      </w:r>
    </w:p>
    <w:p>
      <w:r>
        <w:t>握实力不在幻雷公之下，你若胜了倒好，若仙子你输了一招，落在我手里，我保证让你身心俱爽，尝到身为女子最</w:t>
      </w:r>
    </w:p>
    <w:p>
      <w:r>
        <w:t>大的快乐，在下绝不可能会力有未逮的。」邪邪地一笑，幻邪公子慢慢走前几步，距琴嫣然已不过两步之遥，但这</w:t>
      </w:r>
    </w:p>
    <w:p>
      <w:r>
        <w:t>几步却显示他的武功也已臻登峰造极之境，虽然走得慢，但在琴嫣然这等高手面前，却完全不露一点破绽。</w:t>
      </w:r>
    </w:p>
    <w:p>
      <w:r>
        <w:t>从一到峰顶开始，两人都全心全意地注意著对方，一旦其中一方稍有不慎，立刻就是短兵相接之局，而且绝对</w:t>
      </w:r>
    </w:p>
    <w:p>
      <w:r>
        <w:t>不会给对方有任何扳回的机会。</w:t>
      </w:r>
    </w:p>
    <w:p>
      <w:r>
        <w:t>看著琴嫣然反手将剑藏在臂后，右手缓缓举起，正对著幻邪公子的剑柄距他已不足两尺，全神贯注在琴嫣然右</w:t>
      </w:r>
    </w:p>
    <w:p>
      <w:r>
        <w:t>手的幻邪公子嘴上不说，心下却不得不紧张起来，这种起手式他可从来没看琴嫣然使过，更不像是任何武林招式，</w:t>
      </w:r>
    </w:p>
    <w:p>
      <w:r>
        <w:t>若是换了旁人，他会以为这人不过虚张声势而已，但对手是「紫玉仙姑」琴嫣然，连幻雷公都败在她手下，幻邪公</w:t>
      </w:r>
    </w:p>
    <w:p>
      <w:r>
        <w:t>子可不敢有任何一点放松。</w:t>
      </w:r>
    </w:p>
    <w:p>
      <w:r>
        <w:t>琴嫣然缓缓举步，走向幻邪公子，平举的右手却是纹风不动，慢慢地触到了幻邪公子肩头，同时幻邪公子的右</w:t>
      </w:r>
    </w:p>
    <w:p>
      <w:r>
        <w:t>手也已虚拟作势，功力凝聚的指尖几乎已可感觉到琴嫣然脖颈的暖气。</w:t>
      </w:r>
    </w:p>
    <w:p>
      <w:r>
        <w:t>第六章</w:t>
      </w:r>
    </w:p>
    <w:p>
      <w:r>
        <w:t>这么近的距离，幻邪公子虽然嗅著琴嫣然醉人的处子幽香，嘴上还是带著淫邪的笑意，心下却丝毫没有一点点</w:t>
      </w:r>
    </w:p>
    <w:p>
      <w:r>
        <w:t>轻松，连对决幻雷公时他都没有这么没把握的感觉。</w:t>
      </w:r>
    </w:p>
    <w:p>
      <w:r>
        <w:t>「没必要再比，嫣然输了。」嘴角微微一笑，琴嫣然右手轻挥，长剑已滑入左手的鞘中，从她那纤细精巧的葱</w:t>
      </w:r>
    </w:p>
    <w:p>
      <w:r>
        <w:t>指中落到了地面，她又跨了一小步，泛著诱人幽香的胴体几乎已在幻邪公子怀中。</w:t>
      </w:r>
    </w:p>
    <w:p>
      <w:r>
        <w:t>「为什么？」虽然仍摆著一样的势子，但幻邪公子也收了劲，他感觉得到琴嫣然是真的没有一点敌意，只是不</w:t>
      </w:r>
    </w:p>
    <w:p>
      <w:r>
        <w:t>知到底为什么。</w:t>
      </w:r>
    </w:p>
    <w:p>
      <w:r>
        <w:t>「我们天山派的内功，最重「以一贯之」之道，只要练功起处的穴道被对手知道，就等于被把握住了窍门，可</w:t>
      </w:r>
    </w:p>
    <w:p>
      <w:r>
        <w:t>说是任凭宰割，你曾把雅菁弄上床去过，该不会不知道这一点吧？」不答幻邪公子的问题，琴嫣然闭上眼睛，纤手</w:t>
      </w:r>
    </w:p>
    <w:p>
      <w:r>
        <w:t>一拂，白纱的面巾已滑到了手中。</w:t>
      </w:r>
    </w:p>
    <w:p>
      <w:r>
        <w:t>虽是看似娇柔无力地偎在幻邪公子怀中，但琴嫣然的纤纤玉手却微微地绞扭著纱巾，显然她心中也相当紧张。</w:t>
      </w:r>
    </w:p>
    <w:p>
      <w:r>
        <w:t>「没错。」</w:t>
      </w:r>
    </w:p>
    <w:p>
      <w:r>
        <w:t>「嫣然的窍门就在……就在会阴，这样你可知道嫣然是真的认输了，是不是？」</w:t>
      </w:r>
    </w:p>
    <w:p>
      <w:r>
        <w:t>「嗯。可是我还是想问，仙子你为什么这么快就认输了？」</w:t>
      </w:r>
    </w:p>
    <w:p>
      <w:r>
        <w:t>「可不可以……求你不要问……等到你得到嫣然之后再……再说？」</w:t>
      </w:r>
    </w:p>
    <w:p>
      <w:r>
        <w:t>「既然这样，仙子你该不会怪我先行掌握你的「窍门」吧？」邪邪地一笑，幻邪公子右手轻轻地环上了琴嫣然</w:t>
      </w:r>
    </w:p>
    <w:p>
      <w:r>
        <w:t>的颈后，左手却慢条斯理地开始解起琴嫣然的裙带，光从琴嫣然嫩颊泛红、面泛桃花，却是颔首轻应，任他施为，</w:t>
      </w:r>
    </w:p>
    <w:p>
      <w:r>
        <w:t>幻邪公子知道这「紫玉仙姑」是真的不会抵抗了。</w:t>
      </w:r>
    </w:p>
    <w:p>
      <w:r>
        <w:t>他灵巧的左手半解琴嫣然粉红色的裙带，急不可抑地滑入了琴嫣然裙内，刚开始的动作虽快，但进去之后却缓</w:t>
      </w:r>
    </w:p>
    <w:p>
      <w:r>
        <w:t>慢了下来，幻邪公子的手慢慢地动著，掌心慢慢地贴在琴嫣然嫩滑柔软的小腹上，逐步逐步地下移，指尖缓缓地拨</w:t>
      </w:r>
    </w:p>
    <w:p>
      <w:r>
        <w:t>开了她和发丝一般柔软纤细的毛发，温柔地扣上少女的要害地带。</w:t>
      </w:r>
    </w:p>
    <w:p>
      <w:r>
        <w:t>琴嫣然的脸蛋儿一下子涨红了，在幻邪公子怀中轻微地颤抖著，但却没有一点儿反抗的表示，反而偎得他更紧，</w:t>
      </w:r>
    </w:p>
    <w:p>
      <w:r>
        <w:t>任凭他搓揉著琴嫣然敏感的蒂芯，等到幻邪公子满足了手足之欲，手指开始在琴嫣然股间会阴穴搓揉时，既冷且艳</w:t>
      </w:r>
    </w:p>
    <w:p>
      <w:r>
        <w:t>的「紫玉仙姑」琴嫣然已是情思荡漾、浑身发软，若不是她藕臂抱在他身上，只怕已要滑了下去。</w:t>
      </w:r>
    </w:p>
    <w:p>
      <w:r>
        <w:t>左手灵巧地享受著琴嫣然温热柔软的肌肤，幻邪公子嘴边挂著淫邪的笑意，原本只是轻缓搓弄的左手突地动作</w:t>
      </w:r>
    </w:p>
    <w:p>
      <w:r>
        <w:t>起来，在琴嫣然会阴穴上一阵小雨般的轻抚快捻、连抹带挑，一股股暖流滑入琴嫣然体内，烘得琴嫣然小腹里暖暖</w:t>
      </w:r>
    </w:p>
    <w:p>
      <w:r>
        <w:t>热热的，像是一股火正在狂烧一般。惹得琴嫣然一声声娇吟。</w:t>
      </w:r>
    </w:p>
    <w:p>
      <w:r>
        <w:t>虽然早知会被他彻底淫辱，将她的羞耻心完全摧毁，但琴嫣然怎么也想像不到，幻邪公子竟会选在她的会阴穴</w:t>
      </w:r>
    </w:p>
    <w:p>
      <w:r>
        <w:t>上动手，这异样的火热感，还有在体内造成的灼热和冲动，保证是这人仗以成名、淫女无数的催情手法没错，若是</w:t>
      </w:r>
    </w:p>
    <w:p>
      <w:r>
        <w:t>他不肯解开这手法，以后只要琴嫣然一运功，就等于带著催发的情欲在体内走一遭，让欲火烧遍全身每一寸肌肤，</w:t>
      </w:r>
    </w:p>
    <w:p>
      <w:r>
        <w:t>完全毁掉她的自制力，比任何春药媚毒更要厉害，这个幻邪公子果然名不虚传，一出手就掌握了琴嫣然的要害！</w:t>
      </w:r>
    </w:p>
    <w:p>
      <w:r>
        <w:t>「现在可以告诉我了吗？」幻邪公子心中一块大石落了地，虽然还没有真正侵犯这高洁出尘的仙子，但他几乎</w:t>
      </w:r>
    </w:p>
    <w:p>
      <w:r>
        <w:t>可以确定，被他这一「经手」之后，琴嫣然已难再逃出欲火焚身的陷阱，很快他就可让这「紫玉仙姑」在他身下娇</w:t>
      </w:r>
    </w:p>
    <w:p>
      <w:r>
        <w:t>吟求饶、声声甜喘了。</w:t>
      </w:r>
    </w:p>
    <w:p>
      <w:r>
        <w:t>「你……你果然是个大坏蛋……」任凭幻邪公子玩弄著她，琴嫣然面颊晕红如桃花，小嘴在他耳边不断娇喘著，</w:t>
      </w:r>
    </w:p>
    <w:p>
      <w:r>
        <w:t>虽是百般不依，但这幻邪公子的确是女人的克星，只是一只左手，便已让情窦初开的琴嫣然浑身犹如虫行蚁走，欲</w:t>
      </w:r>
    </w:p>
    <w:p>
      <w:r>
        <w:t>火不可抑制了。</w:t>
      </w:r>
    </w:p>
    <w:p>
      <w:r>
        <w:t>「别……别再弄了……嫣然招……招供就是……」连眼都睁不开来，声音既娇甜又柔软，就算真有仙女下凡也</w:t>
      </w:r>
    </w:p>
    <w:p>
      <w:r>
        <w:t>不过如此，轻声呻吟、媚语讨饶的琴嫣然感觉幻邪公子的指腹正温柔地按摩在她会阴穴上，虽然是又柔软又舒服，</w:t>
      </w:r>
    </w:p>
    <w:p>
      <w:r>
        <w:t>弄得琴嫣然整个人都酥瘫了，不过以他为人，多半这温柔之中，又有著什么挑情的陷阱吧！</w:t>
      </w:r>
    </w:p>
    <w:p>
      <w:r>
        <w:t>「从猜到你的身份开始，嫣然就一直在想，原先是想著要怎么样对付你……可是我没有办法，嫣然怎么也无法</w:t>
      </w:r>
    </w:p>
    <w:p>
      <w:r>
        <w:t>说服自己对你出手，更没有办法离开你身边，明知你已害了雅菁，明知你正觊觎嫣然的身体，明知你这恶魔最后一</w:t>
      </w:r>
    </w:p>
    <w:p>
      <w:r>
        <w:t>定会把嫣然始乱终弃，可是嫣然……嫣然怎么样也没有办法对付你……所以……所以嫣然只好认输……把你带来这</w:t>
      </w:r>
    </w:p>
    <w:p>
      <w:r>
        <w:t>不会有人打扰的地方，只要你高兴就好，随你要把嫣然怎么样都行……」</w:t>
      </w:r>
    </w:p>
    <w:p>
      <w:r>
        <w:t>「真的怎么样都可以吗？」</w:t>
      </w:r>
    </w:p>
    <w:p>
      <w:r>
        <w:t>「嗯……」睁开了眼睛，琴嫣然主动吻了他一口，妙目流盼处真可说是风情万种，把芳心里的话全说了出来，</w:t>
      </w:r>
    </w:p>
    <w:p>
      <w:r>
        <w:t>她似也放松多了，从定心要将自己交给这人，琴嫣然心就一直静不下来，即使连屋子都摆设布置好了，但那紧张却</w:t>
      </w:r>
    </w:p>
    <w:p>
      <w:r>
        <w:t>直到此刻才松开来，反正什么话都说了，他又已经在自己身上施加了情欲手段，现在要逃也来不及了。</w:t>
      </w:r>
    </w:p>
    <w:p>
      <w:r>
        <w:t>「公子……你不会让嫣然失望吧……」</w:t>
      </w:r>
    </w:p>
    <w:p>
      <w:r>
        <w:t>「那是当然。虽然我很想要，但我想仙子你也不会喜欢在这儿宽衣解带，被我整个剥光，就地让你成为真正的</w:t>
      </w:r>
    </w:p>
    <w:p>
      <w:r>
        <w:t>女人，我们到屋里床上再好好的玩吧！」抱起了被他轻薄的衣衫不整、娇羞无伦，芳心中却是又期待又害怕的「紫</w:t>
      </w:r>
    </w:p>
    <w:p>
      <w:r>
        <w:t>玉仙姑」琴嫣然，幻邪公子慢慢地走入了屋内。</w:t>
      </w:r>
    </w:p>
    <w:p>
      <w:r>
        <w:t>坐在他的怀中，琴嫣然娇吟的声音更甜了，幻邪公子的手不断抚爱著她那敏感娇弱的小蒂，手指还在她水滑潺</w:t>
      </w:r>
    </w:p>
    <w:p>
      <w:r>
        <w:t>潺的小穴中轻勾著，弄得指尖又黏又滑，她的小穴更是不住收缩著，排泄著一丝丝甜蜜的汁液；而更让琴嫣然娇羞</w:t>
      </w:r>
    </w:p>
    <w:p>
      <w:r>
        <w:t>无力的，是幻邪公子的禄山之爪，不知何时起已解开了琴嫣然密密的领扣，滑入了她衣内，火热地抚爱揉搓著她的</w:t>
      </w:r>
    </w:p>
    <w:p>
      <w:r>
        <w:t>双峰。</w:t>
      </w:r>
    </w:p>
    <w:p>
      <w:r>
        <w:t>「嫣然……好仙子……你比我想像的还厉害呢！」轻轻舐著琴嫣然柔软的耳根，幻邪公子故意用声音轻薄著她，</w:t>
      </w:r>
    </w:p>
    <w:p>
      <w:r>
        <w:t>琴嫣然既羞又恼，但他的轻薄却又让她的芳心甜甜的。</w:t>
      </w:r>
    </w:p>
    <w:p>
      <w:r>
        <w:t>早知道要在这儿献身给他，琴嫣然不只是布置好了房间而已，临行之前她百般思量，好不容易她才说服自己，</w:t>
      </w:r>
    </w:p>
    <w:p>
      <w:r>
        <w:t>没有把肚兜穿在里面，光在奔行和动手时，敏感至极的乳峰被衣裳磨擦著，琴嫣然就已经羞在心里，千百次埋怨自</w:t>
      </w:r>
    </w:p>
    <w:p>
      <w:r>
        <w:t>己为什么这么急色了。</w:t>
      </w:r>
    </w:p>
    <w:p>
      <w:r>
        <w:t>但幻邪公子的手一摸上来，琴嫣然就知道自己是对的，他的手似带著无边魔力，光是在琴嫣然颈上那一阵搓揉，</w:t>
      </w:r>
    </w:p>
    <w:p>
      <w:r>
        <w:t>已经让她软化了下来，这一直接扣关，热热的掌心更是瞬间便烧的琴嫣然浑身欲焰熊熊，他的手掌温柔地爱抚著她</w:t>
      </w:r>
    </w:p>
    <w:p>
      <w:r>
        <w:t>的酥胸，又急色又贪婪地轻揉重捻，搞得琴嫣然不禁娇声喘息起来。</w:t>
      </w:r>
    </w:p>
    <w:p>
      <w:r>
        <w:t>幻邪公子也是大出意料之下，不穿内衣这大胆的穿法就不必说了，琴嫣然的衣裳一向雪白出尘，包的密密实实</w:t>
      </w:r>
    </w:p>
    <w:p>
      <w:r>
        <w:t>的，完全将好身材遮掩著，即使在那次他看到琴嫣然出浴后的娇躯，也只注意到她那修长笔直的玉腿，以他的经验，</w:t>
      </w:r>
    </w:p>
    <w:p>
      <w:r>
        <w:t>这样的长腿女郎腰力都很够，床上更是妖冶诱人，足以和他翻云覆雨一整晚，那乐趣可不是江南的娇小美女能比的</w:t>
      </w:r>
    </w:p>
    <w:p>
      <w:r>
        <w:t>；但现在幻邪公子发现了，琴嫣然除了那双迷死人的长腿外，胸前那美丽的女性象徵更是丰隆诱人，虽然还没有亲</w:t>
      </w:r>
    </w:p>
    <w:p>
      <w:r>
        <w:t>眼看到，但光凭手上揉搓抚弄的感觉，那丰乳根本无法一手掌握，又柔软又高挺，光是抚弄都舒服极了，惹得他手</w:t>
      </w:r>
    </w:p>
    <w:p>
      <w:r>
        <w:t>上慢慢用力起来，将琴嫣然那丰满的乳房在手中恣意把玩著，无比的性欲刺激让琴嫣然全身火热，那出众的丰挺酥</w:t>
      </w:r>
    </w:p>
    <w:p>
      <w:r>
        <w:t>胸不只是诱惑而已，更是敏感过人，光琴嫣然自己不小心触及时，那奇异的感觉都让她难受半天，何况是被这么经</w:t>
      </w:r>
    </w:p>
    <w:p>
      <w:r>
        <w:t>验丰富的坏蛋抚玩？她倒在男人怀中，娇声呻吟著，双手无力地抓在他背上，对他这么轻重自如地玩弄著她的酥胸，</w:t>
      </w:r>
    </w:p>
    <w:p>
      <w:r>
        <w:t>琴嫣然娇羞无限，想阻止他又爱他这样爱抚，整个人已经是晕陶陶的无力自主，她这才知道，为什么赵雅菁、骆冰</w:t>
      </w:r>
    </w:p>
    <w:p>
      <w:r>
        <w:t>芸、谢卿霞、斳婷依和无数被幻邪公子玩过的女人，事后会抛弃羞耻，由恨转爱，任他尽情淫玩，这幻邪公子对女</w:t>
      </w:r>
    </w:p>
    <w:p>
      <w:r>
        <w:t>人果然有一套！</w:t>
      </w:r>
    </w:p>
    <w:p>
      <w:r>
        <w:t>「好嫣然，你真的想和我上床吗？」</w:t>
      </w:r>
    </w:p>
    <w:p>
      <w:r>
        <w:t>「都……都到这时候了……你……你还问这做什么……公子……」连眼都不睁，琴嫣然娇痴地回应著，虽然是</w:t>
      </w:r>
    </w:p>
    <w:p>
      <w:r>
        <w:t>芳心茫茫然，她也知道，幻邪公子之所以这样问，保证又有什么坏手段来玩她了。</w:t>
      </w:r>
    </w:p>
    <w:p>
      <w:r>
        <w:t>「那你就乖乖的……乖乖的在我面前宽衣解带，让我好好鉴赏「紫玉仙姑」</w:t>
      </w:r>
    </w:p>
    <w:p>
      <w:r>
        <w:t>的胴体之美，我要好好看看你，在男人眼前脱衣的时候那娇滴滴的媚样儿，别让我失望哦！」</w:t>
      </w:r>
    </w:p>
    <w:p>
      <w:r>
        <w:t>「你……公子……你坏死了……」原想娇嗔不依的，但琴嫣然不过说个不字，幻邪公子的手上已经加紧了揉弄，</w:t>
      </w:r>
    </w:p>
    <w:p>
      <w:r>
        <w:t>搓的琴嫣然浑身发烫，酥酥麻麻的，想不听他都不行。</w:t>
      </w:r>
    </w:p>
    <w:p>
      <w:r>
        <w:t>含羞带怨的盼了他一眼，琴嫣然亭亭起立，站在床前，就在幻邪公子双腿之间慢慢地褪去了衣裳，还不时娇媚</w:t>
      </w:r>
    </w:p>
    <w:p>
      <w:r>
        <w:t>地盼他一眼，娇躯轻摇，真的是娇滴滴的媚死人了。</w:t>
      </w:r>
    </w:p>
    <w:p>
      <w:r>
        <w:t>当琴嫣然脱去上身最后一件衣裳，她那丰满高挺的双乳弹跳出来的那一刹，幻邪公子吹了声口哨，差点就想抱</w:t>
      </w:r>
    </w:p>
    <w:p>
      <w:r>
        <w:t>上去，多么美丽的双峰啊！既是丰润无瑕，更是高挺浑圆，随著琴嫣然紧张的呼吸，那轻跃的动作更是娇媚无比，</w:t>
      </w:r>
    </w:p>
    <w:p>
      <w:r>
        <w:t>加上琴嫣然肌肤晶莹剔透，雪白的肌理配上微微粉红的血色，那浑圆美丽的骄挺酥胸上头，还有两颗粉红娇嫩的蓓</w:t>
      </w:r>
    </w:p>
    <w:p>
      <w:r>
        <w:t>蕾，显得色泽更是美艳，幻邪公子玩遍天下美女，但这般诱人的双峰也是第一次见到。</w:t>
      </w:r>
    </w:p>
    <w:p>
      <w:r>
        <w:t>「好……好看吗？」脱的赤条条的，琴嫣然只觉口乾舌躁，幻邪公子的眼光中似已夹带著火，全身都散发著男</w:t>
      </w:r>
    </w:p>
    <w:p>
      <w:r>
        <w:t>人的热力，想把她完全烧化掉，这么近的距离，琴嫣然根本无法躲藏，只能这样任他赏玩，偏偏这羞意却使得原已</w:t>
      </w:r>
    </w:p>
    <w:p>
      <w:r>
        <w:t>芳心荡漾的琴嫣然更动情了。</w:t>
      </w:r>
    </w:p>
    <w:p>
      <w:r>
        <w:t>「当然……当然好看了……」幻邪公子从那美景中回过神来，双手轻轻搭在琴嫣然翘挺的圆臀上，微一用力就</w:t>
      </w:r>
    </w:p>
    <w:p>
      <w:r>
        <w:t>让赤裸裸的琴嫣然倒入了怀中，让她含羞带怯地为他脱衣解带，这回幻邪公子的双手可不闲著了，琴嫣然只觉丰挺</w:t>
      </w:r>
    </w:p>
    <w:p>
      <w:r>
        <w:t>高耸的双乳被他一边一个，又摸又捏的好不快活，刺激无比的快感不住灼著琴嫣然的神经，令她的欲焰更加难抑。</w:t>
      </w:r>
    </w:p>
    <w:p>
      <w:r>
        <w:t>从出生到现在，琴嫣然可是第一次被男人这样贪婪的抚爱著，偏偏这男人的手段恰到好处，虽然让她难过，却</w:t>
      </w:r>
    </w:p>
    <w:p>
      <w:r>
        <w:t>又在琴嫣然受不了的界线上停下，让那舒服和难受狂乱地交杂在琴嫣然体内，令她既快乐又难过。</w:t>
      </w:r>
    </w:p>
    <w:p>
      <w:r>
        <w:t>抱著琴嫣然倒到了床上，幻邪公子口手齐施，在琴嫣然的每一寸肌肤上留下了爱抚的痕迹，他的技巧高明，琴</w:t>
      </w:r>
    </w:p>
    <w:p>
      <w:r>
        <w:t>嫣然又早春心荡漾，在他熟练的抚爱之下，琴嫣然再也无法反应，他那轻薄的言语和动作，无不使琴嫣然娇羞无限。</w:t>
      </w:r>
    </w:p>
    <w:p>
      <w:r>
        <w:t>幻邪公子是这般无礼、这般邪淫地在玩弄著她，就好像想要把琴嫣然的身心都淫辱一般，但琴嫣然从一开始就</w:t>
      </w:r>
    </w:p>
    <w:p>
      <w:r>
        <w:t>知道这结果，她已经爱上了幻邪公子，不可自拔，一心只想让他得到自己，又怎会在意他的邪心淫行呢？此刻的琴</w:t>
      </w:r>
    </w:p>
    <w:p>
      <w:r>
        <w:t>嫣然只觉身心都沉醉在爱欲之中，对他轻薄邪淫的言语动作不但不讨厌，反而是无比欢迎。</w:t>
      </w:r>
    </w:p>
    <w:p>
      <w:r>
        <w:t>全身上下已不知被他抚摸吻吮过多少次，琴嫣然感觉到自己的欲火已经强烈到不能再强了，这时的幻邪公子终</w:t>
      </w:r>
    </w:p>
    <w:p>
      <w:r>
        <w:t>于展开了行动，他温柔地分开了琴嫣然的玉腿，手指轻轻地梳理著琴嫣然小穴外头丰润湿淋的毛发，同时间琴嫣然</w:t>
      </w:r>
    </w:p>
    <w:p>
      <w:r>
        <w:t>的玉手也触到了幻邪公子那雄伟的淫具，一触之下琴嫣然差点要缩手，他的欲望是这么火热、这么强旺，怪不得幻</w:t>
      </w:r>
    </w:p>
    <w:p>
      <w:r>
        <w:t>邪公子对女人像永远不满足似的，要让这天生的宝贝熄火，不知要多少女人崩溃才行呢！</w:t>
      </w:r>
    </w:p>
    <w:p>
      <w:r>
        <w:t>「害怕吗？」</w:t>
      </w:r>
    </w:p>
    <w:p>
      <w:r>
        <w:t>「怕……怕……怕你不肯尽兴呢！」温柔地抚爱著幻邪公子强壮的淫具，琴嫣然知道，很快这巨伟的淫具就要</w:t>
      </w:r>
    </w:p>
    <w:p>
      <w:r>
        <w:t>侵入自己的胴体，尽情的抽插翻搅，不只是让琴嫣然破身而已，还要让她的羞耻心完全崩溃消失，在这淫具之下成</w:t>
      </w:r>
    </w:p>
    <w:p>
      <w:r>
        <w:t>为幻邪公子的俘虏，但琴嫣然实在爱煞了他，即使是这般凶器她也只有心甘情愿的承受了。</w:t>
      </w:r>
    </w:p>
    <w:p>
      <w:r>
        <w:t>「雅菁说过你的……你的宝贝有多大……多厉害……嫣然早做好心理准备了……公子……好哥哥……尽情的干</w:t>
      </w:r>
    </w:p>
    <w:p>
      <w:r>
        <w:t>嫣然吧……就算是痛嫣然也受得了的……」</w:t>
      </w:r>
    </w:p>
    <w:p>
      <w:r>
        <w:t>「不用害怕，痛是一定的，可是我会让你立刻舒服，而且事后一定让你回味无穷，保证你不后悔的。」温柔地</w:t>
      </w:r>
    </w:p>
    <w:p>
      <w:r>
        <w:t>吻著琴嫣然娇小的红唇，幻邪公子弓起了腰，让琴嫣然的玉手带领著他的淫具，逐步逐步地进入她的小穴里去，当</w:t>
      </w:r>
    </w:p>
    <w:p>
      <w:r>
        <w:t>琴嫣然湿滑的阴唇触及那般巨伟的宝贝时，她本能地缩了一下，但在幻邪公子加意慰抚之下，琴嫣然的芳心再度开</w:t>
      </w:r>
    </w:p>
    <w:p>
      <w:r>
        <w:t>了，她轻声哼著，纤手轻轻地带著他的宝贝，顺著那湿滑黏腻，让幻邪公子进入了她。</w:t>
      </w:r>
    </w:p>
    <w:p>
      <w:r>
        <w:t>柳眉微皱，琴嫣然娇滴滴地呻吟出来，幻邪公子那淫具实在是太粗壮了，虽然她的小穴已被爱抚的泉水潺潺，</w:t>
      </w:r>
    </w:p>
    <w:p>
      <w:r>
        <w:t>但要承受那天赋异禀，琴嫣然还是紧张了起来。</w:t>
      </w:r>
    </w:p>
    <w:p>
      <w:r>
        <w:t>虽是如此，但琴嫣然并没有阻止他，既然已经决定要让这淫邪的恶棍占有，区区的破瓜之痛绝没有不接受之理，</w:t>
      </w:r>
    </w:p>
    <w:p>
      <w:r>
        <w:t>更何况虽然被他的巨大撑的蛮难受，但幻邪公子并没有急色的一插到底，只是款款突入，然而在琴嫣然的穴内轻巧</w:t>
      </w:r>
    </w:p>
    <w:p>
      <w:r>
        <w:t>地刮著，刮的琴嫣然舒服极了，那火辣辣的快感令琴嫣然忘却了疼，也使得她穴内更湿滑了，她娇柔地挪挺著纤腰，</w:t>
      </w:r>
    </w:p>
    <w:p>
      <w:r>
        <w:t>一点一点地将他吞了进去，幻邪公子也没令她失望，每进一寸就轻柔地旋动著，用那淫具爱抚著琴嫣然娇嫩的穴壁，</w:t>
      </w:r>
    </w:p>
    <w:p>
      <w:r>
        <w:t>轻薄的言语和行动更是从没少过，使得她全身都浸浴在甜蜜之中，此刻的琴嫣然真乐得全身都融化了，怪不得幻邪</w:t>
      </w:r>
    </w:p>
    <w:p>
      <w:r>
        <w:t>公子能让那么多女人倾心，他的确厉害。</w:t>
      </w:r>
    </w:p>
    <w:p>
      <w:r>
        <w:t>甜甜地吻著琴嫣然，舌头灵巧地带著她的小香舌起舞，享受著少女芬芳的气息，幻邪公子慢慢地进入著她，每</w:t>
      </w:r>
    </w:p>
    <w:p>
      <w:r>
        <w:t>当琴嫣然皱眉呼疼时，他就稍停下来，在琴嫣然那柔软嫩滑的肌肤一阵揩油，在琴嫣然娇羞答允后，才更进一步，</w:t>
      </w:r>
    </w:p>
    <w:p>
      <w:r>
        <w:t>虽然不是很快，但这般的温存，对他而言其实也是享受，琴嫣然这「紫玉仙姑」不只是那处女穴诱人而已，她身材</w:t>
      </w:r>
    </w:p>
    <w:p>
      <w:r>
        <w:t>修长健美，肌肤更是柔软纤细，尤其是那双丰挺高耸的美乳，不论是摸是舐，带给他的享受都是一等一的，幻邪公</w:t>
      </w:r>
    </w:p>
    <w:p>
      <w:r>
        <w:t>子自然不会急色，他好整以暇地享受著琴嫣然娇躯的每一寸，慢慢地让欲焰一次次地烧的琴嫣然忘形。</w:t>
      </w:r>
    </w:p>
    <w:p>
      <w:r>
        <w:t>这冷艳高洁的仙姑美女还是头一次被男人侵犯，就遇上了这么厉害的欲海高人，他每次轻抚重揉、每次吻舐舔</w:t>
      </w:r>
    </w:p>
    <w:p>
      <w:r>
        <w:t>吮，无不让琴嫣然陷入了快乐和难受交杂的官能美妙之中，让她娇滴滴、羞答答地向他渴求，让他逐步入侵。</w:t>
      </w:r>
    </w:p>
    <w:p>
      <w:r>
        <w:t>特意放缓了脚步，让身下的美女更能承受他的款款温存，等到幻邪公子终于破了琴嫣然娇嫩的处女膜，将那淫</w:t>
      </w:r>
    </w:p>
    <w:p>
      <w:r>
        <w:t>具深深抵入琴嫣然的花蕊之中，温柔而啜饮著甜美的花蜜时，琴嫣然早已经融化了，连骨头似都软酥，她感觉得到</w:t>
      </w:r>
    </w:p>
    <w:p>
      <w:r>
        <w:t>幻邪公子正温柔地啜吸著她，在她最娇弱敏感的处所，一点又一点地将她的精华吸取，琴嫣然也知这销魂蚀骨的快</w:t>
      </w:r>
    </w:p>
    <w:p>
      <w:r>
        <w:t>活，会让她处女元阴无法抑制的狂泄出来，任他以采补之术夺去，但这快乐实在是太美妙了，真可说得上是欲仙欲</w:t>
      </w:r>
    </w:p>
    <w:p>
      <w:r>
        <w:t>死，教琴嫣然怎么可能抗拒呢？</w:t>
      </w:r>
    </w:p>
    <w:p>
      <w:r>
        <w:t>纤腰款摆、柳眉娇抒、面如桃花、娇痴迎合，琴嫣然配合著幻邪公子的柔缓抽送，一次又一次地暴露出最柔弱</w:t>
      </w:r>
    </w:p>
    <w:p>
      <w:r>
        <w:t>的所在，任凭他的淫具或轻柔如羽、或狠猛如狼地吮吸著，元阴泄出的快乐是这般美妙，美的让琴嫣然芳心都飘飘</w:t>
      </w:r>
    </w:p>
    <w:p>
      <w:r>
        <w:t>然了，终于，她紧紧噙住了他的口舌，让那高潮的娇吟在他的口中回响，柔媚地软垮了下来。</w:t>
      </w:r>
    </w:p>
    <w:p>
      <w:r>
        <w:t>第七章</w:t>
      </w:r>
    </w:p>
    <w:p>
      <w:r>
        <w:t>幻邪公子看琴嫣然爽的如此美妙，也不忍心狠攻猛打了，他松开了那口气，只觉一阵快乐的舒泄，射的琴嫣然</w:t>
      </w:r>
    </w:p>
    <w:p>
      <w:r>
        <w:t>再次美妙的高吟出声，她一双长腿箍上了他，让幻邪公子那滚烫的精液毫不保留地射进她花蕊之中。</w:t>
      </w:r>
    </w:p>
    <w:p>
      <w:r>
        <w:t>「美吗？我的好仙子？」</w:t>
      </w:r>
    </w:p>
    <w:p>
      <w:r>
        <w:t>「美……美妙透了……嫣然从来……从没试过这么舒服的……好像整个人都升天了一样……好公子……你真厉</w:t>
      </w:r>
    </w:p>
    <w:p>
      <w:r>
        <w:t>害……」满含媚态的美眸睁不开来，琴嫣然主动献上了香吻，让酥软的胴体沉醉在他怀里，沉浸在那高潮的余韵之</w:t>
      </w:r>
    </w:p>
    <w:p>
      <w:r>
        <w:t>中，整个人几乎完全软了，再也动不了一根手指头儿。</w:t>
      </w:r>
    </w:p>
    <w:p>
      <w:r>
        <w:t>「不会痛吧？」</w:t>
      </w:r>
    </w:p>
    <w:p>
      <w:r>
        <w:t>「不会……一开始有点……可是……后来就感觉不到痛了……」</w:t>
      </w:r>
    </w:p>
    <w:p>
      <w:r>
        <w:t>「是吗？」幻邪公子搂著一丝不挂、香汗微沁的琴嫣然一翻，从她臀下抽出了琴嫣然的面巾，原本雪白的丝巾</w:t>
      </w:r>
    </w:p>
    <w:p>
      <w:r>
        <w:t>上头沾染了一片殷红，还有一波波半乾的汁液，琴嫣然纯洁的证明完全印在上头。</w:t>
      </w:r>
    </w:p>
    <w:p>
      <w:r>
        <w:t>幻邪公子本想收起这美艳的面巾，但琴嫣然娇滴滴地阻住了他，纤手轻轻地勾住了纱巾。</w:t>
      </w:r>
    </w:p>
    <w:p>
      <w:r>
        <w:t>「让嫣然收著，好不好？公子你淫女无数，嫣然的落红对你而言，不过是又一个战利品，可是……可是对嫣然</w:t>
      </w:r>
    </w:p>
    <w:p>
      <w:r>
        <w:t>来说，这可是最重要的……让嫣然收著，每次看到就想到你，好不好呢？」</w:t>
      </w:r>
    </w:p>
    <w:p>
      <w:r>
        <w:t>「嫣然就收著吧！」幻邪公子微微一笑，双手在琴嫣然湿滑的裸背上一阵轻柔的按摩著，高潮之后这样的爱抚，</w:t>
      </w:r>
    </w:p>
    <w:p>
      <w:r>
        <w:t>特别惹人睡意，加上方才被撷取了不少元阴精华，乏力的琴嫣然特别想睡。</w:t>
      </w:r>
    </w:p>
    <w:p>
      <w:r>
        <w:t>突然之间，琴嫣然似是想到了什么，重重地吻上了他，轻轻咬著幻邪公子的舌尖。</w:t>
      </w:r>
    </w:p>
    <w:p>
      <w:r>
        <w:t>「好公子……好哥哥……不是要你一定要尽兴吗？怎么……怎么一次就够了？」</w:t>
      </w:r>
    </w:p>
    <w:p>
      <w:r>
        <w:t>「好嫣然，你一次还不够吗？你好色哦！」</w:t>
      </w:r>
    </w:p>
    <w:p>
      <w:r>
        <w:t>「你……你坏……」娇娇地呻吟了几声，琴嫣然再次搂紧了他，高耸的乳尖每在他胸口轻磨，就酥的琴嫣然娇</w:t>
      </w:r>
    </w:p>
    <w:p>
      <w:r>
        <w:t>笑轻呼不已。</w:t>
      </w:r>
    </w:p>
    <w:p>
      <w:r>
        <w:t>「雅菁告诉过我……你这人在床上最是渴求的……她才破身就被你连玩了三次，弄得骨头都酥软了，第二天连</w:t>
      </w:r>
    </w:p>
    <w:p>
      <w:r>
        <w:t>爬也爬不起来，杭州三仙也是一样，没有女人被你破瓜时没被连干三次的……怎么……」</w:t>
      </w:r>
    </w:p>
    <w:p>
      <w:r>
        <w:t>「刚破瓜的女人最新鲜，尤其是处女元阴滋阴大补，我绝不会放过一丝一毫……可是嫣然你不一样，从一开始</w:t>
      </w:r>
    </w:p>
    <w:p>
      <w:r>
        <w:t>你就是心甘情愿的，任我刺激你的每处大穴，让你的元阴尽情倾泄，所以你没有那么痛。虽然开苞时远比她们舒服，</w:t>
      </w:r>
    </w:p>
    <w:p>
      <w:r>
        <w:t>但你才破身就泄得太多了，如果我真的连来三次，好嫣然你绝对撑不住的……像你这样守身如玉的高洁仙姑，我要</w:t>
      </w:r>
    </w:p>
    <w:p>
      <w:r>
        <w:t>狠狠的玩你，玩到你夜夜死去活来，就连白天也尽情淫乐，让你享尽那温柔风流情趣，可不能一开始就弄伤了，你</w:t>
      </w:r>
    </w:p>
    <w:p>
      <w:r>
        <w:t>先好好休息吧，后面我们还有得乐子呢！」</w:t>
      </w:r>
    </w:p>
    <w:p>
      <w:r>
        <w:t>刚睡醒的琴嫣然想伸伸懒腰，但一想到自己还在幻邪公子的怀中，就只好忍了下来，她睁开了微微惺忪的眼儿，</w:t>
      </w:r>
    </w:p>
    <w:p>
      <w:r>
        <w:t>幻邪公子果然还在睡，一双手就算睡著了也仍搂在琴嫣然背上，真的是不放她走了。</w:t>
      </w:r>
    </w:p>
    <w:p>
      <w:r>
        <w:t>不敢挣动一下，琴嫣然嫩颊贴上了他赤著的胸口，忍不住轻声咿唔出来，真是暖和呀！连动都不用动一下，琴</w:t>
      </w:r>
    </w:p>
    <w:p>
      <w:r>
        <w:t>嫣然就感觉得到，破了身子后的自己和以前真的是完全不一样了，浑身都软酥酥的，好像连力气也被他抽走了不少，</w:t>
      </w:r>
    </w:p>
    <w:p>
      <w:r>
        <w:t>虽然昨夜的幻邪公子没怎么狂逞，即使连初次承受的琴嫣然也没怎么疼痛，但是小穴中仍有著异样的感觉，让琴嫣</w:t>
      </w:r>
    </w:p>
    <w:p>
      <w:r>
        <w:t>然懒懒的。</w:t>
      </w:r>
    </w:p>
    <w:p>
      <w:r>
        <w:t>轻轻地咬住了牙，琴嫣然试一运功，只觉会阴处一股柔和的火气，随著她的内力运行走遍全身，灼的她好舒服</w:t>
      </w:r>
    </w:p>
    <w:p>
      <w:r>
        <w:t>又好难过，娇柔的肌肤真想再让他重重的揉捏几下，好让琴嫣然的火平息下去，琴嫣然心中暗叹，又有几分甜意，</w:t>
      </w:r>
    </w:p>
    <w:p>
      <w:r>
        <w:t>他的摧情手法果然厉害，看来自己再不能随意运功提气，每一运功就是欲火焚身，无法自抑，非让这紧拥著她的男</w:t>
      </w:r>
    </w:p>
    <w:p>
      <w:r>
        <w:t>人痛快大玩特玩不可，那样子的快乐和难受琴嫣然昨夜才经历过，这男人最爱把女孩子逗到再也受不了，什么羞耻</w:t>
      </w:r>
    </w:p>
    <w:p>
      <w:r>
        <w:t>都抛到了九霄云外，才肯将女孩子送上仙境去，真教人又爱又恨哪！但这一运功，琴嫣然也发现，自己的功力果然</w:t>
      </w:r>
    </w:p>
    <w:p>
      <w:r>
        <w:t>失去不少，至少有两三成的内力随著处女元阴被幻邪公子藉交合吸去，不过那快感真的就像赵雅菁说的一样，让你</w:t>
      </w:r>
    </w:p>
    <w:p>
      <w:r>
        <w:t>明知功力丧失，也要心甘情愿的任他拥抱抚爱，尽情地和他云雨巫山，享那鱼水之乐，光只是睡了一次，琴嫣然就</w:t>
      </w:r>
    </w:p>
    <w:p>
      <w:r>
        <w:t>感觉得出来，色果然是刮骨钢刀，她的骨髓好像被他刮过一般，将涵藏的一切都刨了出来，任凭他采吸收纳，自幼</w:t>
      </w:r>
    </w:p>
    <w:p>
      <w:r>
        <w:t>伐筋洗髓打下的根基对他一点用都没有。</w:t>
      </w:r>
    </w:p>
    <w:p>
      <w:r>
        <w:t>「你真……真是个坏蛋……偏偏嫣然明知会被你采去元功，会被你恣意淫污，到最后还会被你抛弃，却是怎么</w:t>
      </w:r>
    </w:p>
    <w:p>
      <w:r>
        <w:t>也离不开你……」琴嫣然声音娇滴滴地，在他胸口轻揩了几下，连昨夜被他弄到最舒服的当儿也没发出这样子的声</w:t>
      </w:r>
    </w:p>
    <w:p>
      <w:r>
        <w:t>音，一字一句好像是被柔媚织成的一般，软的让人听了就酥了。</w:t>
      </w:r>
    </w:p>
    <w:p>
      <w:r>
        <w:t>感觉到他双手不自觉的动作，幻邪公子看来也快醒了，琴嫣然不由自主的脸红耳赤，伏在他胸前装睡，明知这</w:t>
      </w:r>
    </w:p>
    <w:p>
      <w:r>
        <w:t>家伙该当听不到她刚说的话，偏是不敢面对他。</w:t>
      </w:r>
    </w:p>
    <w:p>
      <w:r>
        <w:t>感觉到眼皮外已经是一阵亮，幻邪公子双手微微一动，一个柔软的女体还在他怀中沉睡著，那肌肤柔滑如缎，</w:t>
      </w:r>
    </w:p>
    <w:p>
      <w:r>
        <w:t>轻抚时传上身来的手感就好像让人快融化了似的，软玉温香中带著丝微一般的肉体火热，他虽然床笫经验丰富，但</w:t>
      </w:r>
    </w:p>
    <w:p>
      <w:r>
        <w:t>这么温柔的肌肤也是头一次碰上。</w:t>
      </w:r>
    </w:p>
    <w:p>
      <w:r>
        <w:t>睁开了眼睛，幻邪公子嘴角挂著微微的笑意，他轻手轻脚地挪了挪身子，让怀中慵懒的女孩躺得更舒服一些。</w:t>
      </w:r>
    </w:p>
    <w:p>
      <w:r>
        <w:t>双手温柔地搓抚著琴嫣然微带汗意的裸背，幻邪公子温柔地搂抱著一丝不挂的她，看都不用看，幻邪公子就感</w:t>
      </w:r>
    </w:p>
    <w:p>
      <w:r>
        <w:t>觉到了，身下的床单上还有著昨夜激战的痕迹，高洁如仙、纯洁似花的琴嫣然昨夜想必不太好受，他温柔地看著琴</w:t>
      </w:r>
    </w:p>
    <w:p>
      <w:r>
        <w:t>嫣然甜蜜的睡脸，手指轻巧地拂去湿垂在她眼前的秀发，心神忍不住又回到了昨夜。</w:t>
      </w:r>
    </w:p>
    <w:p>
      <w:r>
        <w:t>慢慢地回想著昨夜的一切，幻邪公子的嘴角泛起的幸福的笑意，他床上征服女子无数，美色比得上琴嫣然的虽</w:t>
      </w:r>
    </w:p>
    <w:p>
      <w:r>
        <w:t>是凤毛麟角，却也不是绝无仅有，但身材像她一样既苗条纤细、又丰润圆满的，连他也是头一次见到，但这还不算</w:t>
      </w:r>
    </w:p>
    <w:p>
      <w:r>
        <w:t>什么，幻邪公子在上床前对女孩子用暴力或是摧情手段也不只一次，否则要如何轻松如意地击破深闺女子的矜持？</w:t>
      </w:r>
    </w:p>
    <w:p>
      <w:r>
        <w:t>但像琴嫣然这样主动献身给他的，幻邪公子也不禁要心动了。</w:t>
      </w:r>
    </w:p>
    <w:p>
      <w:r>
        <w:t>从听说阴刀门对「紫玉仙姑」有所动作开始，连他也不禁对这美女有与趣，连形迹可能暴露给幻雷公和江上清</w:t>
      </w:r>
    </w:p>
    <w:p>
      <w:r>
        <w:t>也不怕了，隐瞒身份地躲在琴嫣然身边，果然是有些许的快乐在，或许连他自己也想像不到的，床上满足后的自己，</w:t>
      </w:r>
    </w:p>
    <w:p>
      <w:r>
        <w:t>竟然会对被征服的女子心生怜惜。</w:t>
      </w:r>
    </w:p>
    <w:p>
      <w:r>
        <w:t>「好仙子，你真是好可爱喔！」轻声在琴嫣然耳边低语，幻邪公子轻举起琴嫣然纤弱的玉手，搓揉著她春葱般</w:t>
      </w:r>
    </w:p>
    <w:p>
      <w:r>
        <w:t>的指尖，昨夜这十只纤纤玉指是怎么样娇软地抓在自己臂上背上，渴求著他的攻陷的，在记忆中竟是如此新鲜甜美，</w:t>
      </w:r>
    </w:p>
    <w:p>
      <w:r>
        <w:t>看来自己是真对她动心了呢！温柔地吻著琴嫣然，从面颊逐渐向下，她修长的脖颈娇嫩处一如花蕊，口舌舐上的感</w:t>
      </w:r>
    </w:p>
    <w:p>
      <w:r>
        <w:t>觉比爱抚还要令男人舒服。</w:t>
      </w:r>
    </w:p>
    <w:p>
      <w:r>
        <w:t>舌头愈来愈向下移动，装睡的琴嫣然只觉酥痒和快感愈来愈甚，昨夜才被他狠狠「吃」过，吃的琴嫣然骨头都</w:t>
      </w:r>
    </w:p>
    <w:p>
      <w:r>
        <w:t>虚了几两几钱，没想到一夜欢愉才过，幻邪公子竟又对她动手了，而且他的欲望还是如此的强烈，口舌在琴嫣然乳</w:t>
      </w:r>
    </w:p>
    <w:p>
      <w:r>
        <w:t>上，很快就从轻舔慢吮，像品著玫瑰花瓣般的轻柔，进化成了激情的吻吮，火光强烈而狂野地在琴嫣然体内爆燃，</w:t>
      </w:r>
    </w:p>
    <w:p>
      <w:r>
        <w:t>烧得她想再装睡也不成了，昨夜被他勾动的处女情思似又在体内熊熊燃起，琴嫣然双手抱著幻邪公子的头，娇弱地</w:t>
      </w:r>
    </w:p>
    <w:p>
      <w:r>
        <w:t>呻吟了起来。</w:t>
      </w:r>
    </w:p>
    <w:p>
      <w:r>
        <w:t>连话也不说一句，幻邪公子勾引女人的手段既强悍又直接，才尝过个中滋味的琴嫣然到现在还沉醉著，又怎可</w:t>
      </w:r>
    </w:p>
    <w:p>
      <w:r>
        <w:t>能逃得过欲望的灼烧呢？她很快就湿润了，大概因为已经被男人的欲望「洗礼」过了，敏感的胴体很快就适应了欲</w:t>
      </w:r>
    </w:p>
    <w:p>
      <w:r>
        <w:t>火燃烧的感觉，而且烧得更激烈。</w:t>
      </w:r>
    </w:p>
    <w:p>
      <w:r>
        <w:t>虽然是娇羞不依，但是一早就运过功，让摧情的手法在体内运行，弄得本能地渴求无比，琴嫣然再也不愿抵抗</w:t>
      </w:r>
    </w:p>
    <w:p>
      <w:r>
        <w:t>了，她修长的玉腿焦灼地箍上了他的腰，纤柔的玉手再顾不得羞耻和礼教，主动地贴上了他的淫具，将它带了进来。</w:t>
      </w:r>
    </w:p>
    <w:p>
      <w:r>
        <w:t>在尝过云雨情后，女人会愈来愈容易泄身、愈来愈容易舒爽，何况像琴嫣然这样的女性，她天生的性感一向被</w:t>
      </w:r>
    </w:p>
    <w:p>
      <w:r>
        <w:t>羞耻和高洁冷艳的外衣裹著，一旦心甘情愿地将外壳交幻邪公子击破，那欲火就更无法抵抗；更何况还有幻邪公子</w:t>
      </w:r>
    </w:p>
    <w:p>
      <w:r>
        <w:t>这般欲海高手带领著，从第一次上床，他就已经把握住琴嫣然纯洁的胴体上每一处性感带，以他纯熟的功夫似重似</w:t>
      </w:r>
    </w:p>
    <w:p>
      <w:r>
        <w:t>轻地挑逗著，再加上琴嫣然还沉醉在第一次领受的快乐中，肉体自是一点屏障也无。</w:t>
      </w:r>
    </w:p>
    <w:p>
      <w:r>
        <w:t>几乎没有多久，琴嫣然就已经陷入了疯狂的欢乐境界，在幻邪公子的挑逗下，她反过来骑上幻邪公子的身上，</w:t>
      </w:r>
    </w:p>
    <w:p>
      <w:r>
        <w:t>让那淫具深深地灼著她敏感的花蕊，在充满媚力的胴体妖冶稚嫩的扭摇挺送之中，那敏感的泉源一次次被他似轻实</w:t>
      </w:r>
    </w:p>
    <w:p>
      <w:r>
        <w:t>重地刮搔著，每一刮都让琴嫣然欢喜的嘶叫出声，搔的琴嫣然春泉滚滚，汨汨流在他身上。</w:t>
      </w:r>
    </w:p>
    <w:p>
      <w:r>
        <w:t>虽然享受过一次，但琴嫣然在这方面还是太稚拙了，加上她又是如此快乐地享受著，让她的稚拙一次次被男人</w:t>
      </w:r>
    </w:p>
    <w:p>
      <w:r>
        <w:t>击破，春心荡漾地享受著被男人征服的快乐，很快两人已经易势，被幻邪公子压在身下的琴嫣然泄的浑身酥软，再</w:t>
      </w:r>
    </w:p>
    <w:p>
      <w:r>
        <w:t>没有反击的力气，而他却是如日中天，虽然还强忍著没有强冲猛进，但是他的粗长和热度，已经让琴嫣然经受不起，</w:t>
      </w:r>
    </w:p>
    <w:p>
      <w:r>
        <w:t>娇嫩的弱蕊方经蜂蝶狂采，立刻又被他强劲有力的攻陷，没有多久琴嫣然又被送上了快乐的仙境之中了。</w:t>
      </w:r>
    </w:p>
    <w:p>
      <w:r>
        <w:t>「你……你真是好坏……好坏喔……」泄的浑身无力，琴嫣然爽到媚眼如丝，娇滴滴地在他耳边呻吟著，那娇</w:t>
      </w:r>
    </w:p>
    <w:p>
      <w:r>
        <w:t>弱的呻吟声中带著无比的满足，慵懒的琴嫣然软绵绵地伸展著娇躯，任他紧紧搂住，再也不肯离开了。</w:t>
      </w:r>
    </w:p>
    <w:p>
      <w:r>
        <w:t>「你不喜欢我这样子吗？」</w:t>
      </w:r>
    </w:p>
    <w:p>
      <w:r>
        <w:t>「怎么……怎么可能不喜欢呢……」琴嫣然再次献上甜吻，什么「紫玉仙姑」</w:t>
      </w:r>
    </w:p>
    <w:p>
      <w:r>
        <w:t>的矜持清冷，都抛到了九霄云外。</w:t>
      </w:r>
    </w:p>
    <w:p>
      <w:r>
        <w:t>「既然你也喜欢的话，那我就不放水了喔！」</w:t>
      </w:r>
    </w:p>
    <w:p>
      <w:r>
        <w:t>知道幻邪公子所谓「不放水」的意思，就是他不再怜惜琴嫣然的含苞初破，要在她身上大加挞伐，玩的她死去</w:t>
      </w:r>
    </w:p>
    <w:p>
      <w:r>
        <w:t>活来的意思，采补、摧情的淫邪术法，很快琴嫣然就要尽尝滋味了。</w:t>
      </w:r>
    </w:p>
    <w:p>
      <w:r>
        <w:t>「嫣然……嫣然知道了……好公子，你尽情的弄吧……嫣然只求你两件……两件事……」</w:t>
      </w:r>
    </w:p>
    <w:p>
      <w:r>
        <w:t>「是什么事？如果你服侍得我够味儿，或许我就答应你了。」幻邪公子深深地吻住了她娇艳欲滴的红唇，好久</w:t>
      </w:r>
    </w:p>
    <w:p>
      <w:r>
        <w:t>才放，只见身下的琴嫣然娇喘吁吁，天仙般的脸儿晕红如雾，媚得不可方物。</w:t>
      </w:r>
    </w:p>
    <w:p>
      <w:r>
        <w:t>「一个是……是你别这么快采……采死嫣然……好让嫣然服侍你……啊呀！」</w:t>
      </w:r>
    </w:p>
    <w:p>
      <w:r>
        <w:t>一声甜蜜娇媚的呼声，琴嫣然闭上眼，感觉到他仍深深插在自己穴内的淫具又在作怪，竟像张嘴般地吸了起来，</w:t>
      </w:r>
    </w:p>
    <w:p>
      <w:r>
        <w:t>吸的琴嫣然陶陶然，就好像又登仙境一样。</w:t>
      </w:r>
    </w:p>
    <w:p>
      <w:r>
        <w:t>「第二个呢？」故意在琴嫣然体内作怪，让她沉迷欲火、无法自拔，虽然难受却说不出一点反抗或讨饶的话来，</w:t>
      </w:r>
    </w:p>
    <w:p>
      <w:r>
        <w:t>幻邪公子淫淫地笑著，他知道这天香国色的绝色美女，已经再也逃不出自己的手掌心了。</w:t>
      </w:r>
    </w:p>
    <w:p>
      <w:r>
        <w:t>「第……第二个就……就是……哎……舒服透了……公子……」</w:t>
      </w:r>
    </w:p>
    <w:p>
      <w:r>
        <w:t>「好仙子，你光喊舒服，我可不知道你想要什么啊！」</w:t>
      </w:r>
    </w:p>
    <w:p>
      <w:r>
        <w:t>「好……好美……好棒……哎……好公子……好哥哥……嫣然……算嫣然求你……让嫣然说话吧……」</w:t>
      </w:r>
    </w:p>
    <w:p>
      <w:r>
        <w:t>又狠狠地玩了琴嫣然一轮，操的她连连娇声讨饶，在再次让琴嫣然爽了之后，幻邪公子才松了手，此时的琴嫣</w:t>
      </w:r>
    </w:p>
    <w:p>
      <w:r>
        <w:t>然连连舒泄，几乎已经快醒不过来了，好不容易她才含羞说了出来。</w:t>
      </w:r>
    </w:p>
    <w:p>
      <w:r>
        <w:t>「好……好公子……嫣然知道……知道自己只是你的战利品之一……等到你玩厌了嫣然之后，你又会去找别的</w:t>
      </w:r>
    </w:p>
    <w:p>
      <w:r>
        <w:t>女人，把嫣然……弃若蔽屣……嫣然不求你留在嫣然身边，只想你……想你尽情在嫣然身上取乐，等到你要抛弃嫣</w:t>
      </w:r>
    </w:p>
    <w:p>
      <w:r>
        <w:t>然的时候……别让嫣然醒著送你……」</w:t>
      </w:r>
    </w:p>
    <w:p>
      <w:r>
        <w:t>一句话也不吭，幻邪公子只是双手贴住琴嫣然腰际，缓缓运功，那柔润的火焰很快就让琴嫣然迷失了，她的呻</w:t>
      </w:r>
    </w:p>
    <w:p>
      <w:r>
        <w:t>吟逐渐娇嗲起来，明知男人以他邪异的催情手法，正逗的她不可自抑，让她的理智再次崩溃在本能的快乐之中，但</w:t>
      </w:r>
    </w:p>
    <w:p>
      <w:r>
        <w:t>琴嫣然完全不愿意抗拒，欲火竟是如此狂烈难耐，她全身都软弱无力，只有本能的冲动是如此狂野，冲的她只渴想</w:t>
      </w:r>
    </w:p>
    <w:p>
      <w:r>
        <w:t>要再一次的奔放。</w:t>
      </w:r>
    </w:p>
    <w:p>
      <w:r>
        <w:t>无力地睁开了眼睛，琴嫣然望著床前垂下的薄幕，窗外的车水马龙飘入了耳中，一颗晶亮圆滑的泪水忍不住流</w:t>
      </w:r>
    </w:p>
    <w:p>
      <w:r>
        <w:t>下了吹弹可破的嫩颊。</w:t>
      </w:r>
    </w:p>
    <w:p>
      <w:r>
        <w:t>虽然身在暖暖的被中，但琴嫣然只觉得自己冷冷的、虚虚的完全不想动，事实上她现在也无力动作，夜来幻邪</w:t>
      </w:r>
    </w:p>
    <w:p>
      <w:r>
        <w:t>公子的手段变得比以往强烈许多，那淫具暴烈地像火一样，灼的琴嫣然娇弱的胴体一次次的爆发，然后是一次次的</w:t>
      </w:r>
    </w:p>
    <w:p>
      <w:r>
        <w:t>崩溃下来，虚脱似的再也没有半点力气，但幻邪公子却没有一点怜香惜玉，反而是更强猛地展现他的雄风，将琴嫣</w:t>
      </w:r>
    </w:p>
    <w:p>
      <w:r>
        <w:t>然乏力的胴体尽情地翻来转去，以各种体位、各种催情手法，将琴嫣然一次次征服于身下。</w:t>
      </w:r>
    </w:p>
    <w:p>
      <w:r>
        <w:t>第八章</w:t>
      </w:r>
    </w:p>
    <w:p>
      <w:r>
        <w:t>从献身给他算来已经好几个月了，虽然幻邪公子采补的手法还算有节制，但是他肉体的需索甚殷，每夜都让琴</w:t>
      </w:r>
    </w:p>
    <w:p>
      <w:r>
        <w:t>嫣然不只一次融化在官能的曼妙律动之中，让她一次比一次泄的更快更舒服，满足到顶的琴嫣然对他这样狂野的需</w:t>
      </w:r>
    </w:p>
    <w:p>
      <w:r>
        <w:t>求，真是既爱又怕，偏偏她每次恳求他松手，换来的都是再一次灭顶般的快乐，到后来琴嫣然已经说不出话了，她</w:t>
      </w:r>
    </w:p>
    <w:p>
      <w:r>
        <w:t>慵弱地承受著，任凭幻邪公子一次又一次地在她体内爆发，那绝顶快感使得琴嫣然终于承受不住，当泄到极点的她</w:t>
      </w:r>
    </w:p>
    <w:p>
      <w:r>
        <w:t>晕睡时，幻邪公子已飘然远去，只将她一个人放到这客栈里。</w:t>
      </w:r>
    </w:p>
    <w:p>
      <w:r>
        <w:t>慢慢运起内力，试了几次，琴嫣然废然而叹，这样长夜欢畅，碰上的又是采补之道的高手，每次都让她陷入了</w:t>
      </w:r>
    </w:p>
    <w:p>
      <w:r>
        <w:t>极乐的深渊，付出的代价果然颇为可观，虽然才玩了她近月，幻邪公子就解去了琴嫣然体内的催情技巧，但那只是</w:t>
      </w:r>
    </w:p>
    <w:p>
      <w:r>
        <w:t>肉体上而已，就像幻邪公子自己说的，他已经将性欲的渴求和美妙处，完全刻在琴嫣然的心上，后来她和幻邪公子</w:t>
      </w:r>
    </w:p>
    <w:p>
      <w:r>
        <w:t>真是夜夜契合无间，那种心欢神悦的快感、彻底投入享受的酥酸，和初次的紧张娇羞比起来，才是真正的美妙呢！</w:t>
      </w:r>
    </w:p>
    <w:p>
      <w:r>
        <w:t>不过这样下来，琴嫣然几乎是夜夜被采补，女体丰润的元阴被他吸收，功力的外泄更是严重，加上从前夜开始他的</w:t>
      </w:r>
    </w:p>
    <w:p>
      <w:r>
        <w:t>狂飙猛干，几乎是将琴嫣然当成泄欲的工具般玩弄，即使琴嫣然撑不住了，幻邪公子不但不松手，反而更是采得她</w:t>
      </w:r>
    </w:p>
    <w:p>
      <w:r>
        <w:t>死去活来，在感官的极度享受中，将功力完完全全地送给了他，琴嫣然一运功就发现，自己的内力真是所剩无几，</w:t>
      </w:r>
    </w:p>
    <w:p>
      <w:r>
        <w:t>现在的她内力比天山门下刚入门的弟子还不如，加上浑身酥酸无力，如果有敌人来犯，真的是毫无还手之力。</w:t>
      </w:r>
    </w:p>
    <w:p>
      <w:r>
        <w:t>「是那位？」听到笃笃的敲门声，琴嫣然费尽了仅余的体力，躲入了被中，幻邪公子也真是害人，竟然将她赤</w:t>
      </w:r>
    </w:p>
    <w:p>
      <w:r>
        <w:t>裸裸地丢在这儿，连件衣裳也没有留在身边，教她可怎么办才好？</w:t>
      </w:r>
    </w:p>
    <w:p>
      <w:r>
        <w:t>门外的人没有回应，只是改变了敲门的节奏，被中的琴嫣然依稀彷彿听过这声音，良久才想起来，这是天山门</w:t>
      </w:r>
    </w:p>
    <w:p>
      <w:r>
        <w:t>下的暗号。</w:t>
      </w:r>
    </w:p>
    <w:p>
      <w:r>
        <w:t>交换了几句暗语，确定来人是天山门下，琴嫣然这才舒了口气，她松开了下意识抓著被子的手，放轻了声音。</w:t>
      </w:r>
    </w:p>
    <w:p>
      <w:r>
        <w:t>「是嫣然在这儿，你是那位？」</w:t>
      </w:r>
    </w:p>
    <w:p>
      <w:r>
        <w:t>「师叔祖，是我，雅菁。」</w:t>
      </w:r>
    </w:p>
    <w:p>
      <w:r>
        <w:t>「进来吧！」</w:t>
      </w:r>
    </w:p>
    <w:p>
      <w:r>
        <w:t>赵雅菁才一进屋，差点不敢相信自己的眼睛，本门之中武功最称高明的冷艳仙子「紫玉仙姑」琴嫣然，竟会一</w:t>
      </w:r>
    </w:p>
    <w:p>
      <w:r>
        <w:t>丝不挂地瘫在床上，染著异样湿气的衣裳乱丢在另一边的妆台上！她赶忙三步并两步地跑到琴嫣然身边，将手边的</w:t>
      </w:r>
    </w:p>
    <w:p>
      <w:r>
        <w:t>衣裳帮她披上。</w:t>
      </w:r>
    </w:p>
    <w:p>
      <w:r>
        <w:t>「雅菁，你怎么会来这儿？」</w:t>
      </w:r>
    </w:p>
    <w:p>
      <w:r>
        <w:t>「是……是他……」赵雅菁脸儿微红，完全不像以往，忸忸怩怩的，好久才把话说清楚。</w:t>
      </w:r>
    </w:p>
    <w:p>
      <w:r>
        <w:t>「是那个幻邪公子……他用本门的暗语，把雅菁骗到了城外，上下其手弄得雅菁晕沉沉之后，才告诉雅菁说师</w:t>
      </w:r>
    </w:p>
    <w:p>
      <w:r>
        <w:t>叔祖在这儿……」</w:t>
      </w:r>
    </w:p>
    <w:p>
      <w:r>
        <w:t>「别叫嫣然师叔祖了，雅菁。」乏力地举手轻抚著赵雅菁的发丝，琴嫣然娇弱地微笑出来。</w:t>
      </w:r>
    </w:p>
    <w:p>
      <w:r>
        <w:t>「嫣然和你有同样的遭遇……而且还比你晚，算是你的后辈……让嫣然叫你妹妹，好不好？」</w:t>
      </w:r>
    </w:p>
    <w:p>
      <w:r>
        <w:t>「这……是，嫣然……嫣然姐姐……」服侍琴嫣然换上新衣裳，赵雅菁扶著琴嫣然下床，她这才知道琴嫣然被</w:t>
      </w:r>
    </w:p>
    <w:p>
      <w:r>
        <w:t>整得多惨，武功远比赵雅菁高明数十倍，比太师祖天山姥姥都可说得上是青出于蓝的她，到了床下竟是步履飘摇，</w:t>
      </w:r>
    </w:p>
    <w:p>
      <w:r>
        <w:t>连站都站不稳了。</w:t>
      </w:r>
    </w:p>
    <w:p>
      <w:r>
        <w:t>像是终于看到了可信赖的人，琴嫣然再也无法撑持，她软绵绵地偎在赵雅菁怀中，娇滴滴地再也不愿起身。</w:t>
      </w:r>
    </w:p>
    <w:p>
      <w:r>
        <w:t>「雅菁……我被他弄坏了……现在嫣然一点功力都提不起来，几乎可说是废了武功，你多费心，把嫣然送回山</w:t>
      </w:r>
    </w:p>
    <w:p>
      <w:r>
        <w:t>上去吧！好不好？嫣然还有点事情想……想禀告师尊……」</w:t>
      </w:r>
    </w:p>
    <w:p>
      <w:r>
        <w:t>慢慢地掩上了门，摒住了气的赵雅菁却没有立刻离开，虽然知道一定会被天山姥姥发现，但就算被骂她也不管</w:t>
      </w:r>
    </w:p>
    <w:p>
      <w:r>
        <w:t>了，怎么样她也想知道，琴嫣然究竟想要做什么。</w:t>
      </w:r>
    </w:p>
    <w:p>
      <w:r>
        <w:t>虽然琴嫣然一向冷艳，辈份又颇高，平日连对上同门的男子也是冰冰冷冷的，完全不假辞色，但赵雅菁却和琴</w:t>
      </w:r>
    </w:p>
    <w:p>
      <w:r>
        <w:t>嫣然颇为投契，虽然两人辈份差距悬殊，但私下两人几乎是无话不谈，再加上这回送琴嫣然回来，琴嫣然「紫玉仙</w:t>
      </w:r>
    </w:p>
    <w:p>
      <w:r>
        <w:t>姑」的冰冷似乎已被幻邪公子整个化去，娇弱的她完全没有自保的实力，一路上都是依靠著赵雅菁的保护，更让赵</w:t>
      </w:r>
    </w:p>
    <w:p>
      <w:r>
        <w:t>雅菁忍不住想要保护这外表冷艳、芳心却是敏感纤细的女子。</w:t>
      </w:r>
    </w:p>
    <w:p>
      <w:r>
        <w:t>「嫣然，你的功力……的确是大有损害，这幻邪公子果然不是善类，幸好你的根基扎得足，虽然阴精大丧，内</w:t>
      </w:r>
    </w:p>
    <w:p>
      <w:r>
        <w:t>元未失，只要为师助你，不过三个月你便可回复原来功力。」殿中的天山姥姥慢慢地说著，琴嫣然是她晚年才收的</w:t>
      </w:r>
    </w:p>
    <w:p>
      <w:r>
        <w:t>弟子，对她最是爱护，现在看她功力大失，柔弱到若没有赵雅菁的帮助还回不来，心中自是甚怜。</w:t>
      </w:r>
    </w:p>
    <w:p>
      <w:r>
        <w:t>「嫣然多谢师尊，只是……比起功力，嫣然有件事须先行处理，还请师尊成全。」</w:t>
      </w:r>
    </w:p>
    <w:p>
      <w:r>
        <w:t>「内力的重建不能拖得太久，若是拖久了，恐怕嫣然你的功力就算能尽复旧观，也再难深进了，到底是什么事</w:t>
      </w:r>
    </w:p>
    <w:p>
      <w:r>
        <w:t>这么要紧？」</w:t>
      </w:r>
    </w:p>
    <w:p>
      <w:r>
        <w:t>「嫣然……嫣然已经有了……」</w:t>
      </w:r>
    </w:p>
    <w:p>
      <w:r>
        <w:t>「我方才切你脉象，已经发觉了这件事，但是……嫣然你难道真要生下来……这样以后你可要怎么办？」</w:t>
      </w:r>
    </w:p>
    <w:p>
      <w:r>
        <w:t>「嫣然不敢劳师尊忧心，但是这是嫣然的骨肉，嫣然一定要把他生下来，将他养大。」</w:t>
      </w:r>
    </w:p>
    <w:p>
      <w:r>
        <w:t>「你这孩子，还是一样的固执。」殿中的天山姥姥来回踱步，外面的赵雅菁愈听太师祖的步声，心中愈是思潮</w:t>
      </w:r>
    </w:p>
    <w:p>
      <w:r>
        <w:t>起伏。</w:t>
      </w:r>
    </w:p>
    <w:p>
      <w:r>
        <w:t>早在回山的半路上琴嫣然就发觉自己怀孕了，赵雅菁知道时，本来想趁时节尚早，先拿下那胎儿，但琴嫣然却</w:t>
      </w:r>
    </w:p>
    <w:p>
      <w:r>
        <w:t>是不依，怎么样也要把孩子生下来。</w:t>
      </w:r>
    </w:p>
    <w:p>
      <w:r>
        <w:t>同是曾遭到幻邪公子的毒手，赵雅菁完全能理解被他抛弃时，琴嫣然心中那依依不舍，但是催情的手法不易使</w:t>
      </w:r>
    </w:p>
    <w:p>
      <w:r>
        <w:t>女人怀孕，当日即使被幻邪公子蹂躏月余，事后赵雅菁和杭州三仙也没有怀孕，对于琴嫣然一定要生下这孩子，赵</w:t>
      </w:r>
    </w:p>
    <w:p>
      <w:r>
        <w:t>雅菁心中可是大大的不以为然，但她也劝不动她，只希望天山姥姥能阻止，但听殿中琴嫣然的决绝，看来连天山姥</w:t>
      </w:r>
    </w:p>
    <w:p>
      <w:r>
        <w:t>姥也阻不住了。</w:t>
      </w:r>
    </w:p>
    <w:p>
      <w:r>
        <w:t>「这幻邪公子……究竟是什么人？能让嫣然你也动了心？」</w:t>
      </w:r>
    </w:p>
    <w:p>
      <w:r>
        <w:t>「他……他是幻雷公前辈的弟子……」</w:t>
      </w:r>
    </w:p>
    <w:p>
      <w:r>
        <w:t>将幻邪公子告诉她的事情和盘托出，听得殿外的赵雅菁也吓了一跳，她虽知幻邪公子武功高强，人又神秘，却</w:t>
      </w:r>
    </w:p>
    <w:p>
      <w:r>
        <w:t>没想到他竟是和幻雷公这等前辈高人同样厉害的人物，怪不得自己遇上他时，对他怎么也没办法。</w:t>
      </w:r>
    </w:p>
    <w:p>
      <w:r>
        <w:t>「原来如此，好吧！嫣然，你定下心来，放开一切，为师先助你固本培元，这回你身体受创颇深，若连为师也</w:t>
      </w:r>
    </w:p>
    <w:p>
      <w:r>
        <w:t>弃你于不顾，这孩子你怎么可能生得下来？」</w:t>
      </w:r>
    </w:p>
    <w:p>
      <w:r>
        <w:t>天山姥姥叹了口气，不只是琴嫣然的师尊，更是从小将这小姑娘带大，就和她的父母差不了多少，有谁能比她</w:t>
      </w:r>
    </w:p>
    <w:p>
      <w:r>
        <w:t>更明白琴嫣然的性子？</w:t>
      </w:r>
    </w:p>
    <w:p>
      <w:r>
        <w:t>听著殿中沉寂下来，殿外的赵雅菁心中却是百感交集，完全平静不下来，她真是没有想到，连天山姥姥也阻止</w:t>
      </w:r>
    </w:p>
    <w:p>
      <w:r>
        <w:t>不了琴嫣然生子的决心，幻邪公子对琴嫣然究竟施加了什么魔法，能让她变成这样？这样一直想著，赵雅菁连时间</w:t>
      </w:r>
    </w:p>
    <w:p>
      <w:r>
        <w:t>也忘了，突然之间，殿中的声音叫住了她。</w:t>
      </w:r>
    </w:p>
    <w:p>
      <w:r>
        <w:t>「进来吧，雅菁！你还想偷听多久？」</w:t>
      </w:r>
    </w:p>
    <w:p>
      <w:r>
        <w:t>推门进去，赵雅菁连头也不敢抬，眼睛一直只敢数著地下的青砖，天山姥姥对弟子们一向严格，一旦犯错绝不</w:t>
      </w:r>
    </w:p>
    <w:p>
      <w:r>
        <w:t>轻饶，天知道她是鼓起了多大的勇气才敢偷听的。</w:t>
      </w:r>
    </w:p>
    <w:p>
      <w:r>
        <w:t>「竟然偷听姥姥和嫣然说话，你自己说，该怎么罚？」</w:t>
      </w:r>
    </w:p>
    <w:p>
      <w:r>
        <w:t>「弟子……弟子……」赵雅菁呐呐地说不出话来，听著天山姥姥慢慢地走向她，身子更是瑟缩起来，甚至不敢</w:t>
      </w:r>
    </w:p>
    <w:p>
      <w:r>
        <w:t>看天山姥姥的脚。</w:t>
      </w:r>
    </w:p>
    <w:p>
      <w:r>
        <w:t>「要不是方才嫣然为你求情，看姥姥这回要怎么罚你？死罪可免，活罪难饶，赵雅菁，这几个月你给姥姥负责</w:t>
      </w:r>
    </w:p>
    <w:p>
      <w:r>
        <w:t>嫣然的饮食起居，好好地让这孩子生下来，若是嫣然出了任何一点事儿，你也别来见我了。」</w:t>
      </w:r>
    </w:p>
    <w:p>
      <w:r>
        <w:t>「是……是。」被这处份吓得抬起了头，赵雅菁眼中的天山姥姥难得地展现了笑意，虽然是白发如丝，但天山</w:t>
      </w:r>
    </w:p>
    <w:p>
      <w:r>
        <w:t>姥姥的面容却一点不显老态，若是换上一头黑发，望之不过三十许人而已，另一边盘膝而坐的琴嫣然显然还在运功</w:t>
      </w:r>
    </w:p>
    <w:p>
      <w:r>
        <w:t>收化，慢慢地调匀气血，不过一路上都太过雪白的脸颊总算是回复血色了，看得赵雅菁心终于放了下来。</w:t>
      </w:r>
    </w:p>
    <w:p>
      <w:r>
        <w:t>「还不快扶著嫣然到后山圆音斋去，还要姥姥罚你吗？」</w:t>
      </w:r>
    </w:p>
    <w:p>
      <w:r>
        <w:t>「是，雅菁知道了。」</w:t>
      </w:r>
    </w:p>
    <w:p>
      <w:r>
        <w:t>「菁姨，菁姨！」女孩儿小小的声音不断在门外响著，原本已经入睡的赵雅菁总算是被吵了起来。</w:t>
      </w:r>
    </w:p>
    <w:p>
      <w:r>
        <w:t>她揉了揉眼睛，看看窗外的月色，应该已经三更时分了，这小姑娘儿不睡觉，还跑来找她干嘛？</w:t>
      </w:r>
    </w:p>
    <w:p>
      <w:r>
        <w:t>心里面是在嘀咕，赵雅菁的手脚可没有慢，她赶忙披上了衣裳，将门打了开来，不过六七岁的小女孩几乎是滚</w:t>
      </w:r>
    </w:p>
    <w:p>
      <w:r>
        <w:t>进来的，小小的手胀得红红的，显然要吵醒睡熟的赵雅菁，这小姑娘敲门敲到手都痛了。</w:t>
      </w:r>
    </w:p>
    <w:p>
      <w:r>
        <w:t>虽然从熟睡中被吵醒蛮不高兴，但是再多的火气，在这小姑娘娇甜的嘤嘤声中，都会化为无形，赵雅菁摇了摇</w:t>
      </w:r>
    </w:p>
    <w:p>
      <w:r>
        <w:t>头，她总是拿这小姑娘没法子，以这方面来说，公羽馨比那幻邪公子还厉害，连琴嫣然都管她不住。</w:t>
      </w:r>
    </w:p>
    <w:p>
      <w:r>
        <w:t>看著公羽馨脸儿也红红的，显然是跑的心急气促，却不知是发生了什么事情，从赵雅菁的小屋到琴嫣然的圆音</w:t>
      </w:r>
    </w:p>
    <w:p>
      <w:r>
        <w:t>斋并不远，何况公羽馨虽然还是幼龄，但她一双腿却是玲珑修长，比同龄的小女孩要高得多，加上琴嫣然又教了她</w:t>
      </w:r>
    </w:p>
    <w:p>
      <w:r>
        <w:t>一些初入门的吐纳之术，光只是跑这一小段路，公羽馨不应该会喘成这样的啊！</w:t>
      </w:r>
    </w:p>
    <w:p>
      <w:r>
        <w:t>「是怎么回事？说给菁姨听听。」爱怜地拭去公羽馨那粉红小脸蛋上的汗水，赵雅菁抱著她坐到了椅上。</w:t>
      </w:r>
    </w:p>
    <w:p>
      <w:r>
        <w:t>「是娘……是娘出了事……」</w:t>
      </w:r>
    </w:p>
    <w:p>
      <w:r>
        <w:t>「慢慢说，慢慢说。」拍了拍公羽馨的背，赵雅菁微一弯腰，趁著公羽馨叙述的时候，迅速地穿上了鞋子。</w:t>
      </w:r>
    </w:p>
    <w:p>
      <w:r>
        <w:t>从那次的事情之后已过了七年，因为天山姥姥的帮忙，琴嫣然的内力修为已胜当年，完全没有什么受创的痕迹</w:t>
      </w:r>
    </w:p>
    <w:p>
      <w:r>
        <w:t>留在身上，如果以她的武功也会出事，赵雅菁只能去找天山姥姥了。</w:t>
      </w:r>
    </w:p>
    <w:p>
      <w:r>
        <w:t>「馨儿睡到一半，突然被娘的声音吵醒，本来馨儿还懒睡的，可是娘的声音愈来愈大声，而且……而且还带哭</w:t>
      </w:r>
    </w:p>
    <w:p>
      <w:r>
        <w:t>声，馨儿本来想问娘发生了什么事情，可是突然从娘的房里，传来男生的声音，吓得馨儿赶快跑过来。菁姨，去看</w:t>
      </w:r>
    </w:p>
    <w:p>
      <w:r>
        <w:t>看娘吧！馨儿好怕啊！」</w:t>
      </w:r>
    </w:p>
    <w:p>
      <w:r>
        <w:t>「我们走吧！啊！不行，馨儿你留在这儿，让菁姨单独去就好，要是嫣然姐姐遇险，有你这小姑娘在，反而碍</w:t>
      </w:r>
    </w:p>
    <w:p>
      <w:r>
        <w:t>手碍脚的。要乖乖的等，知不知道？」</w:t>
      </w:r>
    </w:p>
    <w:p>
      <w:r>
        <w:t>「好！可是菁姨要答应馨儿，不能让娘受伤喔！」</w:t>
      </w:r>
    </w:p>
    <w:p>
      <w:r>
        <w:t>「好，我们打勾勾好不好？」</w:t>
      </w:r>
    </w:p>
    <w:p>
      <w:r>
        <w:t>表面上没在跑，只是慢慢行走，实际上赵雅菁的速度非常快，这几年她一直陪伴著琴嫣然，武功上受她提点，</w:t>
      </w:r>
    </w:p>
    <w:p>
      <w:r>
        <w:t>进步早不可以道里计，内力也是突飞猛晋，虽然这七年来她不曾下山，但以赵雅菁现在的功力，山下的武林人能胜</w:t>
      </w:r>
    </w:p>
    <w:p>
      <w:r>
        <w:t>她的大概也不多了吧？</w:t>
      </w:r>
    </w:p>
    <w:p>
      <w:r>
        <w:t>第九章</w:t>
      </w:r>
    </w:p>
    <w:p>
      <w:r>
        <w:t>距离圆音斋愈来愈近，琴嫣然的声音也愈来愈大，果然和公羽馨说的一样，呻吟的既尖又带著些许哭声，但是</w:t>
      </w:r>
    </w:p>
    <w:p>
      <w:r>
        <w:t>其中还混著很多声音，赵雅菁一听清楚，就忍不住脸红了，疾行的脚步也慢了下来，这声音引起了她不少的记忆，</w:t>
      </w:r>
    </w:p>
    <w:p>
      <w:r>
        <w:t>那个大雨的晚上，在看到了杭州三仙床上的娇姿媚态之后，连她也情迷意乱，轻易地被幻邪公子勾引上了床，那时</w:t>
      </w:r>
    </w:p>
    <w:p>
      <w:r>
        <w:t>赵雅菁在极度的快感中发出的，也是这种声音啊！</w:t>
      </w:r>
    </w:p>
    <w:p>
      <w:r>
        <w:t>心中猛地一紧，赵雅菁咬了咬牙，快步走到窗前，窗上的人影映得如此鲜明，一个人影正将另一个人影压在床</w:t>
      </w:r>
    </w:p>
    <w:p>
      <w:r>
        <w:t>上，前后抽动著，上面的那人似乎是颇为费力，汗水狂野地泼洒出来，就好像从他身上正下著一场雨般。</w:t>
      </w:r>
    </w:p>
    <w:p>
      <w:r>
        <w:t>不知怎么地，赵雅菁就是不想直接破门而入，手指沾了沾口水，似有若无地抵在窗纸上，轻轻触出了个小小的</w:t>
      </w:r>
    </w:p>
    <w:p>
      <w:r>
        <w:t>破孔，轻轻咬住了舌头，赵雅菁将单眼凑在上面，果然和她想的一样，被压在床上的琴嫣然身上一丝不挂，白嫩的</w:t>
      </w:r>
    </w:p>
    <w:p>
      <w:r>
        <w:t>脸颊上泛著情欲的嫣红，挣扎的双手被男人压在两边，硬是被分开的玉腿间，正承受著男人那强悍的欲望，垫在腰</w:t>
      </w:r>
    </w:p>
    <w:p>
      <w:r>
        <w:t>下的枕头，正好使得琴嫣然角度甜美地展开，使得她能更适切、更完全地被他深深地插著。</w:t>
      </w:r>
    </w:p>
    <w:p>
      <w:r>
        <w:t>虽然看样子是在极力反抗，但是这男人好生厉害，竟然能硬是把琴嫣然的反抗压制下去，痛快淋漓地享受著琴</w:t>
      </w:r>
    </w:p>
    <w:p>
      <w:r>
        <w:t>嫣然那性感的胴体。</w:t>
      </w:r>
    </w:p>
    <w:p>
      <w:r>
        <w:t>大概是因为被幻邪公子弄得太过火了吧？虽然肉体上的催情手段已经解去，但就像他说的一样，浓烈到化不开</w:t>
      </w:r>
    </w:p>
    <w:p>
      <w:r>
        <w:t>的欲火，已经深深地烙在琴嫣然心上了，这几年以来琴嫣然一直受体内那股火焰所苦，尤其是午夜梦回之际，往往</w:t>
      </w:r>
    </w:p>
    <w:p>
      <w:r>
        <w:t>在梦中被幻邪公子再次大玩特玩之后，醒来的琴嫣然不只面红耳赤，连床单都湿了好大一块，赵雅菁的状况虽然好</w:t>
      </w:r>
    </w:p>
    <w:p>
      <w:r>
        <w:t>些，比较没那么严重，但有时候她也会钻到琴嫣然的床上，两人相拥相偎著，交换著被那可恶的男人「享受」时的</w:t>
      </w:r>
    </w:p>
    <w:p>
      <w:r>
        <w:t>心得，直到天明。</w:t>
      </w:r>
    </w:p>
    <w:p>
      <w:r>
        <w:t>屋内床上的琴嫣然虽然像是在反抗，但她的动作却愈来愈软了，微弱的反抗反而像是鼓励他再接再励，将身下</w:t>
      </w:r>
    </w:p>
    <w:p>
      <w:r>
        <w:t>这虚弱的美人儿连连征服，赵雅菁看的出来，如果现在把蒙在琴嫣然眼前的黑巾拿掉，她那清丽柔媚、波光似水的</w:t>
      </w:r>
    </w:p>
    <w:p>
      <w:r>
        <w:t>美眸，必是充满了情欲的烈火，虽然情况明显是这男人正强奸著琴嫣然，但赵雅菁知道琴嫣然的渴求，或许这状况</w:t>
      </w:r>
    </w:p>
    <w:p>
      <w:r>
        <w:t>对她而言并不是不好的，更重要的一件事是，赵雅菁也认得那男人，那狠狠抽插著琴嫣然的、又粗又长的肉具是如</w:t>
      </w:r>
    </w:p>
    <w:p>
      <w:r>
        <w:t>此又可恶又可爱，这般宝贝可是天下少有的，毕竟她也曾在床上陪了他一个月，而且还是永难忘怀的一个月呢！</w:t>
      </w:r>
    </w:p>
    <w:p>
      <w:r>
        <w:t>为了不吵到里面的人，赵雅菁慢慢地退了开去，她深吸了口气，退到了圆音斋的门口，这才转头向自己的房里</w:t>
      </w:r>
    </w:p>
    <w:p>
      <w:r>
        <w:t>奔去。</w:t>
      </w:r>
    </w:p>
    <w:p>
      <w:r>
        <w:t>赵雅菁其实也明白，以幻邪公子的床上实力，久旷的琴嫣然必然是抵挡不住，她又何尝不想幻邪公子在征服了</w:t>
      </w:r>
    </w:p>
    <w:p>
      <w:r>
        <w:t>琴嫣然后，再把她弄上床去奸淫一番呢？但琴嫣然脸嫩，要是自己冒冒失失地闯进去，不知会出什么后果，何况公</w:t>
      </w:r>
    </w:p>
    <w:p>
      <w:r>
        <w:t>羽馨还在自己房中，要是她再不回去，不知这小姑娘会弄出什么来。</w:t>
      </w:r>
    </w:p>
    <w:p>
      <w:r>
        <w:t>赵雅菁也只得期望幻邪公子会怜香惜玉，让为他朝思暮想的琴嫣然不耍受太多苦啊！</w:t>
      </w:r>
    </w:p>
    <w:p>
      <w:r>
        <w:t>「不……不要……」嘴边仍在抗拒著，但琴嫣然的肉体已经本能地反应了起来，垫在腰下的枕头，刚好使得琴</w:t>
      </w:r>
    </w:p>
    <w:p>
      <w:r>
        <w:t>嫣然的反应再无法掩藏，巧妙的角度使得他每一下侵犯，都深深地搔到痒处，每当他一下重重地搔刮著琴嫣然深处</w:t>
      </w:r>
    </w:p>
    <w:p>
      <w:r>
        <w:t>时，都带得她情不自禁地娇吁呻吟，肉欲的快乐重重地捶打著琴嫣然的羞耻心。</w:t>
      </w:r>
    </w:p>
    <w:p>
      <w:r>
        <w:t>虽然是主动向幻邪公子献身，彻底开放地和他享受床笫之欢，但琴嫣然可从来没被幻邪公子用强奸污，每次都</w:t>
      </w:r>
    </w:p>
    <w:p>
      <w:r>
        <w:t>是心甘情愿的，虽是白璧蒙垢，但琴嫣然只有幻邪公子一个男人，在这方面她可是贞纯的像是个小姑娘。</w:t>
      </w:r>
    </w:p>
    <w:p>
      <w:r>
        <w:t>男人的手段是这么的强烈，连决心守著等幻邪公子的琴嫣然也终于忍不住了，再没有一丝收敛的，她狂野的胴</w:t>
      </w:r>
    </w:p>
    <w:p>
      <w:r>
        <w:t>体迎合著他，尽情地任他一次又一次地深入禁区，甜美的娇呼似在呼唤著性爱的快乐。</w:t>
      </w:r>
    </w:p>
    <w:p>
      <w:r>
        <w:t>每声叫声似乎都重重地撕裂著琴嫣然的心，偏偏她却没有办法，那本能的呼声是如此的强烈，琴嫣然怎么也没</w:t>
      </w:r>
    </w:p>
    <w:p>
      <w:r>
        <w:t>法子抑住不叫，只能逐渐地迷茫著，陷入了高潮的幻境之中，再也无法自拔。</w:t>
      </w:r>
    </w:p>
    <w:p>
      <w:r>
        <w:t>琴嫣然咬著唇，强自收抑著迷乱的心，慢慢地回想起来，到底是怎么一回事。</w:t>
      </w:r>
    </w:p>
    <w:p>
      <w:r>
        <w:t>不过就是半个时辰之前而已，才好好在院中练了一回剑，浑身都似热了起来，一缕汗水慢慢浸过了衣裳，琴嫣</w:t>
      </w:r>
    </w:p>
    <w:p>
      <w:r>
        <w:t>然淡淡地向旁边望了一眼，公羽馨的小房间里已经熄了灯，但她还是不放心，向著窗边走了几步，等到确定床上的</w:t>
      </w:r>
    </w:p>
    <w:p>
      <w:r>
        <w:t>公羽馨已经睡熟，这才松了一口气，这小姑娘顽皮得紧，偏偏她和赵雅菁都没怎么管束她，让她什么事都来，幸好</w:t>
      </w:r>
    </w:p>
    <w:p>
      <w:r>
        <w:t>公羽馨还算乖巧，虽是小事不断，却也没怎么弄成大事，否则她也得常常扳下脸来了。</w:t>
      </w:r>
    </w:p>
    <w:p>
      <w:r>
        <w:t>走进了屏风后面的小房间，一桶热气蒸腾的水已经烧好了，连桶盖都无法阻挡住那热气，琴嫣然甜甜地叹了口</w:t>
      </w:r>
    </w:p>
    <w:p>
      <w:r>
        <w:t>气，可真辛苦公羽馨了，从半年前开始，帮琴嫣然烧热热的洗澡水，就被公羽馨给接过手去，赵雅菁也拗不过她，</w:t>
      </w:r>
    </w:p>
    <w:p>
      <w:r>
        <w:t>每次看到她烧好的水，又心思细密地加上盖子，以免琴嫣然练剑练过了头，忘了时间后水会凉掉，一想到床上累了</w:t>
      </w:r>
    </w:p>
    <w:p>
      <w:r>
        <w:t>的公羽馨睡得甜甜的，琴嫣然的心也不禁甜了起来。</w:t>
      </w:r>
    </w:p>
    <w:p>
      <w:r>
        <w:t>慢慢地褪下了犹带汗迹的衣裳，琴嫣然素手轻舒，试了试水温，虽然有点儿热，但还算刚好。</w:t>
      </w:r>
    </w:p>
    <w:p>
      <w:r>
        <w:t>对琴嫣然来说，临睡前最棒最美的事无过于在热水中舒服的浸著，将一身的疲累全给洗去，连被幻邪公子弄上</w:t>
      </w:r>
    </w:p>
    <w:p>
      <w:r>
        <w:t>手的那段时间里，他也是如此体贴的为她烧好水，水温暖暖的。</w:t>
      </w:r>
    </w:p>
    <w:p>
      <w:r>
        <w:t>一想到幻邪公子，琴嫣然就叹了口气，如此的日思夜想，他却是怎么也不会回来自己身边，偏偏最近她又想得</w:t>
      </w:r>
    </w:p>
    <w:p>
      <w:r>
        <w:t>他厉害，每当练起剑来，本应空无一物的心中老忍不住浮起他的影子，刚刚也是，直到现在琴嫣然仍是情思恍惚，</w:t>
      </w:r>
    </w:p>
    <w:p>
      <w:r>
        <w:t>一颗心老是沉醉在那时候他陪著自己舞剑，在练完后什么也不管了，幕天席地地就地将琴嫣然弄得飘飘欲仙。</w:t>
      </w:r>
    </w:p>
    <w:p>
      <w:r>
        <w:t>情思慌乱的琴嫣然只觉浑身发烫起来，不知从何而起的羞意，让她赶忙褪去了小衣，整个人缓缓滑入了水中，</w:t>
      </w:r>
    </w:p>
    <w:p>
      <w:r>
        <w:t>今晚公羽馨不知从何而起的心，在水中还加了几朵山花，甜甜的香香的，才浸进去琴嫣然就好生舒服，而且浸了花</w:t>
      </w:r>
    </w:p>
    <w:p>
      <w:r>
        <w:t>瓣的水和以往不同，更有一丝甜意在里面，这样的舒适好似以前也曾尝过。</w:t>
      </w:r>
    </w:p>
    <w:p>
      <w:r>
        <w:t>舒服地放松自己的琴嫣然看著自己纤细的肢体，禁不住地愈看愈爱，虽然已经为人母了，但是修长的胴体仍是</w:t>
      </w:r>
    </w:p>
    <w:p>
      <w:r>
        <w:t>如此娇媚性感，挺拔的双峰仍是粉红酥嫩，完全不输少女的时候，就算再遇上幻邪公子，想必他也不吝于再次让她</w:t>
      </w:r>
    </w:p>
    <w:p>
      <w:r>
        <w:t>甜蜜上一段时日吧！</w:t>
      </w:r>
    </w:p>
    <w:p>
      <w:r>
        <w:t>心中陡地一震，双手攀住了桶沿，但琴嫣然的双腿已经乏力，怎么也站不起来，原本纤细健美的腰也似被抽了</w:t>
      </w:r>
    </w:p>
    <w:p>
      <w:r>
        <w:t>力气，动也动不了。</w:t>
      </w:r>
    </w:p>
    <w:p>
      <w:r>
        <w:t>琴嫣然这才想起来，为什么她会对这样的水感到如此熟悉，在那山上幻邪公子也曾弄过一次这样的水，让她浸</w:t>
      </w:r>
    </w:p>
    <w:p>
      <w:r>
        <w:t>浴之后欲火狂燃，连起都不想起来，招得幻邪公子在水中就和她狂欢了几番，直到第二天早上，幻邪公子才对娇慵</w:t>
      </w:r>
    </w:p>
    <w:p>
      <w:r>
        <w:t>无力的她招供，水中的媚药虽是药力不算强，但因为是赤裸裸的浸浴，药力直接从女子妙处化入体内，虽然开始时</w:t>
      </w:r>
    </w:p>
    <w:p>
      <w:r>
        <w:t>不易感觉到，但等到药力发作，女子那浑然忘我的浪相可真是有得瞧了，但琴嫣然怎么也没想到，已经回到了天山，</w:t>
      </w:r>
    </w:p>
    <w:p>
      <w:r>
        <w:t>在这山后隐了这么久，她竟还有中这种暗算的一天。</w:t>
      </w:r>
    </w:p>
    <w:p>
      <w:r>
        <w:t>动也动不了了，琴嫣然眼前一黑，一层厚厚的布巾已蒙住了她水汪汪透著千娇百媚的双眼，紧接著酸软无力的</w:t>
      </w:r>
    </w:p>
    <w:p>
      <w:r>
        <w:t>她已经被男人的大手抱了起来，慢慢地朝著那床走去。</w:t>
      </w:r>
    </w:p>
    <w:p>
      <w:r>
        <w:t>被男人抱著，药力逐渐在体内燃烧的琴嫣然强忍著不出声，芳心中却是逐渐鼓荡，紧搂著她的男人那宝贝是如</w:t>
      </w:r>
    </w:p>
    <w:p>
      <w:r>
        <w:t>此强大，竟不输当年的幻邪公子，他的欲望更是完全没有掩饰，狠狠地灼在琴嫣然腰后吹弹得破的嫩肤上，已是软</w:t>
      </w:r>
    </w:p>
    <w:p>
      <w:r>
        <w:t>弱无力的琴嫣然勉力推拒，却被他愈抱愈紧。</w:t>
      </w:r>
    </w:p>
    <w:p>
      <w:r>
        <w:t>虽然知道若叫得大声，赵雅菁该会听得到，但不知为什么，琴嫣然就是叫不出来，这人既然能神不知鬼不觉地</w:t>
      </w:r>
    </w:p>
    <w:p>
      <w:r>
        <w:t>偷入她的浴房，在琴嫣然的水中放入媚药，不露一点痕迹，后来又在一旁窥视著，当琴嫣然一发觉不对，立刻就下</w:t>
      </w:r>
    </w:p>
    <w:p>
      <w:r>
        <w:t>手制住她，时机的把握不说，光这隐慝形迹的功夫，只怕功夫也不在琴嫣然之下了，就算赵雅菁来，大概也只是多</w:t>
      </w:r>
    </w:p>
    <w:p>
      <w:r>
        <w:t>个女子进入他贪婪的手中罢了。</w:t>
      </w:r>
    </w:p>
    <w:p>
      <w:r>
        <w:t>甜蜜的焦灼又让琴嫣然的芳心涣散了，那男人对琴嫣然的性感地带竟是如此熟悉，挑弄得如此强烈，原本分了</w:t>
      </w:r>
    </w:p>
    <w:p>
      <w:r>
        <w:t>心神，琴嫣然对他的玩弄没有那么注意，威力也弱了不少，现在那欲火竟又集中起来，而且烧得更烈，强而有力地</w:t>
      </w:r>
    </w:p>
    <w:p>
      <w:r>
        <w:t>让她灭顶。</w:t>
      </w:r>
    </w:p>
    <w:p>
      <w:r>
        <w:t>久旷的琴嫣然一直为那丝幻邪公子种下的欲火所苦，这些年来的清修，完全没能抹掉幻邪公子的一丝一毫，此</w:t>
      </w:r>
    </w:p>
    <w:p>
      <w:r>
        <w:t>刻被男人如此强猛地侵犯著，又是如此不顾她感觉的强奸手段，虽然弄得琴嫣然心中痛不欲生，但肉体的快感却适</w:t>
      </w:r>
    </w:p>
    <w:p>
      <w:r>
        <w:t>成反比的更加旺盛了。</w:t>
      </w:r>
    </w:p>
    <w:p>
      <w:r>
        <w:t>「不……不要……啊……不要射……别让我怀孕……不要……」</w:t>
      </w:r>
    </w:p>
    <w:p>
      <w:r>
        <w:t>一阵阵的快感，让琴嫣然浑然忘我，那一丝微微的理智几乎已快要灭顶了，勉强挤出口的呼叫，却没能阻住他</w:t>
      </w:r>
    </w:p>
    <w:p>
      <w:r>
        <w:t>的兽行，男人反而更悍了，他也感到腰脊处的麻酸，在又一阵狠狠的冲击，干的琴嫣然泉水横溢之后，冲动的他深</w:t>
      </w:r>
    </w:p>
    <w:p>
      <w:r>
        <w:t>深地抵进了琴嫣然的体内，再没有半点隔阂，一股灼烫的精子火辣辣地烧的琴嫣然高叫出来。</w:t>
      </w:r>
    </w:p>
    <w:p>
      <w:r>
        <w:t>「你……你这恶魔……」犹然喘息著，琴嫣然的面上湿湿的，泪水已完全无法自制的流了下来，虽然完了事，</w:t>
      </w:r>
    </w:p>
    <w:p>
      <w:r>
        <w:t>男人已离开了她，但琴嫣然的身体似乎已没有半点力气，连动也不能动了。</w:t>
      </w:r>
    </w:p>
    <w:p>
      <w:r>
        <w:t>肉体还沉浸在方才的感觉中，茫茫的感觉不到空气，但穴内那滚烫的感觉却如此实在，他真的是深深地射进了</w:t>
      </w:r>
    </w:p>
    <w:p>
      <w:r>
        <w:t>她，即便到现在琴嫣然的玉腿已离开了他的腰，那男人大量的精液已让琴嫣然的胴体吃不住，一丝一丝地溢滑出来，</w:t>
      </w:r>
    </w:p>
    <w:p>
      <w:r>
        <w:t>但是他射得那么深，琴嫣然只觉自己完全无力地被男人侵犯，一点也不留地被他占有了。</w:t>
      </w:r>
    </w:p>
    <w:p>
      <w:r>
        <w:t>「对不起，仙子，我……我只想得到这方法赔你而已。」</w:t>
      </w:r>
    </w:p>
    <w:p>
      <w:r>
        <w:t>听到这句话，琴嫣然不知那儿来的力气，整个人都弹了起来，四肢用尽了所有力气搂紧了他，奔放的泪水决堤</w:t>
      </w:r>
    </w:p>
    <w:p>
      <w:r>
        <w:t>似地涌出来，幻邪公子的声音这样的熟悉，熟到琴嫣然甚至不必去花心思确认，甚至连面上的布巾都不愿取下来。</w:t>
      </w:r>
    </w:p>
    <w:p>
      <w:r>
        <w:t>抱著怀中的泪人儿，幻邪公子坐回了床上，温柔地解去琴嫣然的蒙面巾，灵巧的舌头缓缓地舐去琴嫣然的泪水，</w:t>
      </w:r>
    </w:p>
    <w:p>
      <w:r>
        <w:t>一双手温柔地抚著琴嫣然犹带汗湿的背，慢慢地按著，搓去她的疲惫和心疼。</w:t>
      </w:r>
    </w:p>
    <w:p>
      <w:r>
        <w:t>长久以来的盼望和思恋，加上他才回她身边，就用这么淫邪的手段来打个招呼，琴嫣然的泪水似是无穷无尽，</w:t>
      </w:r>
    </w:p>
    <w:p>
      <w:r>
        <w:t>温热的浸湿幻邪公子同样汗湿的胸口，也不知过了多久，哭的半晕的琴嫣然才回复过来。</w:t>
      </w:r>
    </w:p>
    <w:p>
      <w:r>
        <w:t>「公子……你真的好坏……明知……明知嫣然在等你……怎么还……还对嫣然做这种事……」</w:t>
      </w:r>
    </w:p>
    <w:p>
      <w:r>
        <w:t>「如果不这样，我不知道要怎么面对你……原谅我好吗，我亲亲美美的好仙子？」</w:t>
      </w:r>
    </w:p>
    <w:p>
      <w:r>
        <w:t>「当然……当然不原谅你……嫣然永永远远不原谅你……除非你……除非你留在嫣然身边……」</w:t>
      </w:r>
    </w:p>
    <w:p>
      <w:r>
        <w:t>「那嫣然仙子可有得苦了。」在琴嫣然娇羞的耳边淫淫一笑，幻邪公子的手慢慢不规矩起来，温柔地滑过了琴</w:t>
      </w:r>
    </w:p>
    <w:p>
      <w:r>
        <w:t>嫣然的背，当他火热的手指触及琴嫣然紧翘的圆臀时，琴嫣然不禁有点紧张，她紧紧抱著他，羞红的脸儿再也抬不</w:t>
      </w:r>
    </w:p>
    <w:p>
      <w:r>
        <w:t>起来，芳心中又羞又甜，果然和她想的一样，这人绝不会放过任何让她动情的机会。</w:t>
      </w:r>
    </w:p>
    <w:p>
      <w:r>
        <w:t>「嫣然情愿……情愿这样吃苦……哎……你真的……」</w:t>
      </w:r>
    </w:p>
    <w:p>
      <w:r>
        <w:t>支起了琴嫣然意犹未尽的嫩脸儿，幻邪公子吻上了她，舌头很快就滑入了琴嫣然皓齿之间，勾著她的小香舌一</w:t>
      </w:r>
    </w:p>
    <w:p>
      <w:r>
        <w:t>起舞动著。</w:t>
      </w:r>
    </w:p>
    <w:p>
      <w:r>
        <w:t>从以前开始，琴嫣然就抗拒不住他这种温柔甜美的攻势，此刻更是心甘情愿的融化了，她的纤纤玉手扣在他背</w:t>
      </w:r>
    </w:p>
    <w:p>
      <w:r>
        <w:t>上，好想让自己和他融在一起，永远不分开来。</w:t>
      </w:r>
    </w:p>
    <w:p>
      <w:r>
        <w:t>「好嫣然，好仙姑，你还是跟以前一样性感，一样风情万种，我可真是爱死你了……这次我绝不放过你，保证</w:t>
      </w:r>
    </w:p>
    <w:p>
      <w:r>
        <w:t>让嫣然比那时候更……」接下来的几句他在琴嫣然的耳边轻吟著，不肯有任何一点外泄，只听得琴嫣然娇羞点头，</w:t>
      </w:r>
    </w:p>
    <w:p>
      <w:r>
        <w:t>脸红过耳，偏又是不愿不听。</w:t>
      </w:r>
    </w:p>
    <w:p>
      <w:r>
        <w:t>「你这坏蛋……都已经是做爹的人了，对嫣然还是这样……」</w:t>
      </w:r>
    </w:p>
    <w:p>
      <w:r>
        <w:t>「我做爹爹了？外进那小屋里的，是我的女儿？」</w:t>
      </w:r>
    </w:p>
    <w:p>
      <w:r>
        <w:t>「当然。」琴嫣然含羞点头，神色之中带著无比的喜悦，还有一丝担忧夹杂在里面，她也不是不曾想过，若他</w:t>
      </w:r>
    </w:p>
    <w:p>
      <w:r>
        <w:t>不肯认这女儿怎么办。</w:t>
      </w:r>
    </w:p>
    <w:p>
      <w:r>
        <w:t>「那时候你把嫣然禁在人迹罕至的山里，完全不带嫣然下山，每天都浅尝狂吞，吃的嫣然死去活来，没一天不</w:t>
      </w:r>
    </w:p>
    <w:p>
      <w:r>
        <w:t>把嫣然弄到下不了床的，春风何止百度？翻云覆雨中嫣然自是蓝田种玉……那时候你不在，嫣然只好自己取名，她</w:t>
      </w:r>
    </w:p>
    <w:p>
      <w:r>
        <w:t>名叫公羽馨，真真正正是你的女儿。」</w:t>
      </w:r>
    </w:p>
    <w:p>
      <w:r>
        <w:t>「我当然相信她是我的女儿，只是……」幻邪公子邪邪地笑著，手指已滑过了琴嫣然娇嫩结实的玉腿，当琴嫣</w:t>
      </w:r>
    </w:p>
    <w:p>
      <w:r>
        <w:t>然忍不住打了个寒噤的当儿，她那犹泛蜜汁的小穴已经再次被他的手侵入了，他的手法比以前又有进步，又熟悉又</w:t>
      </w:r>
    </w:p>
    <w:p>
      <w:r>
        <w:t>陌生的感觉，让琴嫣然忸怩不依，偏又爱他这样放纵。</w:t>
      </w:r>
    </w:p>
    <w:p>
      <w:r>
        <w:t>「只是……？」</w:t>
      </w:r>
    </w:p>
    <w:p>
      <w:r>
        <w:t>「只是我没想到，都生了女儿了，嫣然仙姑的小穴儿还是这么嫩、缩得这么紧，这么富弹力，真美死我了……」</w:t>
      </w:r>
    </w:p>
    <w:p>
      <w:r>
        <w:t>抱著琴嫣然坐在腿上，让情欲难当的琴嫣然分开玉腿，在一声声又喜又怕的娇吟声中，琴嫣然闭上了眼睛，全心全</w:t>
      </w:r>
    </w:p>
    <w:p>
      <w:r>
        <w:t>意地去感觉，他那勇猛的淫具再次深入了自己，深深地灼到了她心坎上头。</w:t>
      </w:r>
    </w:p>
    <w:p>
      <w:r>
        <w:t>「好……好棒……好公子……你还是……还是这么强……」</w:t>
      </w:r>
    </w:p>
    <w:p>
      <w:r>
        <w:t>「别顾著说，先听我的……」</w:t>
      </w:r>
    </w:p>
    <w:p>
      <w:r>
        <w:t>美妙的像是梦幻一般，但肉体的感觉如此实在，半醉半醒的琴嫣然完全放松了，她随著耳边幻邪公子的嘱咐，</w:t>
      </w:r>
    </w:p>
    <w:p>
      <w:r>
        <w:t>勉力吸气提肛，将小穴儿缩得紧紧的，那灼烫比以前更强烈地烧灼著她，就好像是烧红的铁棒般灼在她心上，又温</w:t>
      </w:r>
    </w:p>
    <w:p>
      <w:r>
        <w:t>柔又火热，真是痛快到极点了！</w:t>
      </w:r>
    </w:p>
    <w:p>
      <w:r>
        <w:t>第十章</w:t>
      </w:r>
    </w:p>
    <w:p>
      <w:r>
        <w:t>随著幻邪公子的嘱咐，琴嫣然不由自主地吸气吐气，感觉到欲望的火烫贴紧了她，一阵又一阵火辣辣的，酥的</w:t>
      </w:r>
    </w:p>
    <w:p>
      <w:r>
        <w:t>让琴嫣然真想泄身，良久良久她才酥透了全身，一股阴精泄了出来，混著他射出的阳精，烧的琴嫣然的体内暖暖热</w:t>
      </w:r>
    </w:p>
    <w:p>
      <w:r>
        <w:t>热的，好像刚洗过澡一般，浑身没一个毛孔不畅快。</w:t>
      </w:r>
    </w:p>
    <w:p>
      <w:r>
        <w:t>柔媚地伏在幻邪公子身上，琴嫣然娇弱地吻著他的胸口，小舌甜美地舐去他胸口的汗水，幻邪公子好像也够累</w:t>
      </w:r>
    </w:p>
    <w:p>
      <w:r>
        <w:t>了，一双手无力地贴在琴嫣然背上，完全不像以往的上下其手。</w:t>
      </w:r>
    </w:p>
    <w:p>
      <w:r>
        <w:t>「好公子……你受伤了吗？」</w:t>
      </w:r>
    </w:p>
    <w:p>
      <w:r>
        <w:t>「看得出来？」听到琴嫣然柔情似水的声音，幻邪公子身子一震，却没有反驳。</w:t>
      </w:r>
    </w:p>
    <w:p>
      <w:r>
        <w:t>「表面上完全没有伤痕，可是连著两次，你都比以前泄得早，虽然还是让嫣然痛快的丢了……虽然被你弄得魂</w:t>
      </w:r>
    </w:p>
    <w:p>
      <w:r>
        <w:t>飞天外，但嫣然感觉得到，你勉强克制著，没用采补之术吸嫣然的内力，反而……反而还让嫣然主动来采吸你的阳</w:t>
      </w:r>
    </w:p>
    <w:p>
      <w:r>
        <w:t>精……」</w:t>
      </w:r>
    </w:p>
    <w:p>
      <w:r>
        <w:t>「的确，我受的伤是不轻，否则我也不会心中都是你的影子，完全无法自拔，明知有令师把关，还是上来寻你。</w:t>
      </w:r>
    </w:p>
    <w:p>
      <w:r>
        <w:t>好嫣然放心，我的伤虽严重，却不是无解之伤，加上我的内功自成一格，愈和女孩子在一起，伤势好的愈快，只要</w:t>
      </w:r>
    </w:p>
    <w:p>
      <w:r>
        <w:t>嫣然够淫浪够风骚，我的伤很快就会好的。」</w:t>
      </w:r>
    </w:p>
    <w:p>
      <w:r>
        <w:t>「既然如此，那嫣然也只有放下一切，尽情的在你手下淫荡骚浪了，反正……反正你一定能把嫣然的羞耻全毁</w:t>
      </w:r>
    </w:p>
    <w:p>
      <w:r>
        <w:t>掉的……」抛给了幻邪公子一个迷人的媚笑，琴嫣然吻住了他，又是一阵甜蜜的热吻。</w:t>
      </w:r>
    </w:p>
    <w:p>
      <w:r>
        <w:t>「可是……你为什么不采嫣然的功力……反而是……反而是让嫣然学你的采补之术……」</w:t>
      </w:r>
    </w:p>
    <w:p>
      <w:r>
        <w:t>「从和你分别之后，我本以为可以和以前一样无情，谁知道不行，一想到你被我采的功力尽失，我的心就在痛</w:t>
      </w:r>
    </w:p>
    <w:p>
      <w:r>
        <w:t>……」似是回到了往昔，幻邪公子的声音完全没有半点淫邪的意态。</w:t>
      </w:r>
    </w:p>
    <w:p>
      <w:r>
        <w:t>「事后我一直在想，要怎么弥补回来，后来我才想到，或许可以用阴阳双修的方式挽回，刚才我教好嫣然的，</w:t>
      </w:r>
    </w:p>
    <w:p>
      <w:r>
        <w:t>就是最初级的手段，这样下去不但我的伤容易好，当初吸乾嫣然的，我也可以交出来。只是这方法有一个缺陷，好</w:t>
      </w:r>
    </w:p>
    <w:p>
      <w:r>
        <w:t>嫣然千万不要怪我。」</w:t>
      </w:r>
    </w:p>
    <w:p>
      <w:r>
        <w:t>「什么缺陷？」</w:t>
      </w:r>
    </w:p>
    <w:p>
      <w:r>
        <w:t>「一旦习惯了这种手段，不只是我，连嫣然你都会欲火难耐，不时想找异性解决……」</w:t>
      </w:r>
    </w:p>
    <w:p>
      <w:r>
        <w:t>「只要能帮你，就没有关系……好公子，如果你还撑得下，再给嫣然一次吧！</w:t>
      </w:r>
    </w:p>
    <w:p>
      <w:r>
        <w:t>嫣然想你好苦哩！」琴嫣然甜蜜地笑著。</w:t>
      </w:r>
    </w:p>
    <w:p>
      <w:r>
        <w:t>「竟然敢问我还行不行？看我不把你这纯洁仙子弄昏才怪！」</w:t>
      </w:r>
    </w:p>
    <w:p>
      <w:r>
        <w:t>很快的，屋中又传出了琴嫣然娇媚的声音，这回她不再求饶，真的是完全松弛，让狂烈的欲火充满了她，什么</w:t>
      </w:r>
    </w:p>
    <w:p>
      <w:r>
        <w:t>羞耻都不顾了。</w:t>
      </w:r>
    </w:p>
    <w:p>
      <w:r>
        <w:t>虽然小女孩的神情还带著几分狐疑，但在赵雅菁和琴嫣然锲而不舍的说明之下，公羽馨还是勉强叫了幻邪公子</w:t>
      </w:r>
    </w:p>
    <w:p>
      <w:r>
        <w:t>一声爹，然后就躲到了外头去，微叹了口气的琴嫣然原想抱歉的，但是她一句话也说不出来，幻邪公子一把就将她</w:t>
      </w:r>
    </w:p>
    <w:p>
      <w:r>
        <w:t>抱在怀中，以一个激情缠绵的热吻，封住了她的反应。</w:t>
      </w:r>
    </w:p>
    <w:p>
      <w:r>
        <w:t>虽然幻邪公子的手没怎么动作，只不过是唇舌间交缠著甜蜜的情意，这程度的动作她早该习惯了，但琴嫣然却</w:t>
      </w:r>
    </w:p>
    <w:p>
      <w:r>
        <w:t>是立即羞红过耳，纤手猛推猛拒著他，毕竟现在的情况不一样，那时琴嫣然是早已习惯他没日没夜的好色，但却从</w:t>
      </w:r>
    </w:p>
    <w:p>
      <w:r>
        <w:t>来没在人前这样旁若无人的弄过，偏偏赵雅菁似是很习惯似的，在一旁边看边露出微笑，完全没有离开的打算，她</w:t>
      </w:r>
    </w:p>
    <w:p>
      <w:r>
        <w:t>反倒是觉得琴嫣然的推拒太奇怪了。</w:t>
      </w:r>
    </w:p>
    <w:p>
      <w:r>
        <w:t>「不要怪她，嫣然可一向是乖乖的、知书达礼的，要她和我在一起时尽情放浪还好，换在你面前她就受不了了。」</w:t>
      </w:r>
    </w:p>
    <w:p>
      <w:r>
        <w:t>放开了琴嫣然贪恋的唇，让那丝透明的液体微微泛光，被幻邪公子的吻弄得神魂颠倒的琴嫣然完全忘记要离开他怀</w:t>
      </w:r>
    </w:p>
    <w:p>
      <w:r>
        <w:t>里，她软绵绵地挨著他，玉光致致的双手环在他颈上，一副满足到极点的样子。</w:t>
      </w:r>
    </w:p>
    <w:p>
      <w:r>
        <w:t>赵雅菁这才发觉不太好，琴嫣然一向脸嫩，现在被他逗的飘飘然还好，要是自己再留下，等到她清醒时，对久</w:t>
      </w:r>
    </w:p>
    <w:p>
      <w:r>
        <w:t>违的幻邪公子是不会生气，她可就惨了。</w:t>
      </w:r>
    </w:p>
    <w:p>
      <w:r>
        <w:t>可惜赵雅菁的动作还是不够快，或许是看到了好久不见的他，连逃也不想逃吧？才刚起身赵雅菁的身子就瘫了，</w:t>
      </w:r>
    </w:p>
    <w:p>
      <w:r>
        <w:t>软倒在床上，昨夜的「战绩」虽被新的床单掩饰过去，但一躺上去就感觉得到了。</w:t>
      </w:r>
    </w:p>
    <w:p>
      <w:r>
        <w:t>脸上一阵红的赵雅菁娇娇地上望，幻邪公子的手指正轻柔地揉搓著她纤腰，只是轻搓便让赵雅菁无法抗拒。</w:t>
      </w:r>
    </w:p>
    <w:p>
      <w:r>
        <w:t>「没……没有关系的，雅菁……他跟我说好的，这次……这次就算雅菁你不答应，他也会用强把你留下来，嫣</w:t>
      </w:r>
    </w:p>
    <w:p>
      <w:r>
        <w:t>然一个人实在是……实在是侍候不了他……」</w:t>
      </w:r>
    </w:p>
    <w:p>
      <w:r>
        <w:t>琴嫣然抬起了脸儿，白嫩地似浮著层水的肌肤上，染著又甜又香的媚红色，水汪汪的眼中含带著无比的笑意和</w:t>
      </w:r>
    </w:p>
    <w:p>
      <w:r>
        <w:t>羞意。</w:t>
      </w:r>
    </w:p>
    <w:p>
      <w:r>
        <w:t>赵雅菁失身时杭州三仙都在场，事后幻邪公子更是一视同仁地，将她们宰的死去活来，足足一个月，对数女同</w:t>
      </w:r>
    </w:p>
    <w:p>
      <w:r>
        <w:t>侍一夫也算习惯，但她可还要好久才不会羞成这样手足无措呢！</w:t>
      </w:r>
    </w:p>
    <w:p>
      <w:r>
        <w:t>「你喜欢吗？」</w:t>
      </w:r>
    </w:p>
    <w:p>
      <w:r>
        <w:t>「当……当然……」赵雅菁闭上了眼睛，呼吸急促，浑身都灼著一片火热，幻邪公子的手已慢慢地为她宽衣解</w:t>
      </w:r>
    </w:p>
    <w:p>
      <w:r>
        <w:t>带起来。</w:t>
      </w:r>
    </w:p>
    <w:p>
      <w:r>
        <w:t>琴嫣然到现在才知道，那时幻邪公子对自己真正是手下留情，即便是自己功力大进的此刻，和赵雅菁合作也没</w:t>
      </w:r>
    </w:p>
    <w:p>
      <w:r>
        <w:t>能在床上令他彻底满足，非得要两女都酥瘫了数回之后，他才解放了。</w:t>
      </w:r>
    </w:p>
    <w:p>
      <w:r>
        <w:t>幻邪公子上天山不过数日，琴嫣然和赵雅菁长久已来的饥渴，都彻底地被他满足了，尤其是琴嫣然，这回可是</w:t>
      </w:r>
    </w:p>
    <w:p>
      <w:r>
        <w:t>全新的体验，她一开始还有些娇羞，偏幻邪公子最爱她这模样，琴嫣然愈是怕羞，愈被他逗的晕茫茫的。</w:t>
      </w:r>
    </w:p>
    <w:p>
      <w:r>
        <w:t>昨夜，幻邪公子索性把她们两人都带到了外面去，就在花丛之中将娇羞的琴嫣然和热情的赵雅菁弄得昏头转向，</w:t>
      </w:r>
    </w:p>
    <w:p>
      <w:r>
        <w:t>也不知赤裸裸地玩了多少次，到现在赵雅菁还酥软著没醒，幻邪公子也累的呼呼大睡，只有琴嫣然满足地偎依在他</w:t>
      </w:r>
    </w:p>
    <w:p>
      <w:r>
        <w:t>怀中，纤纤细细地吻著他胸口，看著他的眼神无比爱怜，他这几天来可累坏了，简直是鞠躬尽瘁，让她和赵雅菁满</w:t>
      </w:r>
    </w:p>
    <w:p>
      <w:r>
        <w:t>足到了极点，而且他这次是完全改换方式，温柔爱抚的技巧层出不穷，只要她们一有反应就更加温柔，完全随著她</w:t>
      </w:r>
    </w:p>
    <w:p>
      <w:r>
        <w:t>们的要求动作，虽然不像以前那么强烈，但女性的肉体感觉却更加深切，不过这样尽心竭力，加上又是一男对两女，</w:t>
      </w:r>
    </w:p>
    <w:p>
      <w:r>
        <w:t>怪不得他也要累了。</w:t>
      </w:r>
    </w:p>
    <w:p>
      <w:r>
        <w:t>爱怜地抚著他微瘦的脸，琴嫣然皎似明月、丽若朝霞的脸蛋儿突然紧了一紧，她慢慢地离开了他，完全不吵到</w:t>
      </w:r>
    </w:p>
    <w:p>
      <w:r>
        <w:t>熟睡中的幻邪公子，伸手推了推赵雅菁。</w:t>
      </w:r>
    </w:p>
    <w:p>
      <w:r>
        <w:t>「怎……怎么了，姐姐……」</w:t>
      </w:r>
    </w:p>
    <w:p>
      <w:r>
        <w:t>「雅菁，我问你一件事。」</w:t>
      </w:r>
    </w:p>
    <w:p>
      <w:r>
        <w:t>听到琴嫣然在自己耳边的细述，赵雅菁漫不经心地回答了几句，蓦地瞪大了眼，在问答中她也发觉了问题所在，</w:t>
      </w:r>
    </w:p>
    <w:p>
      <w:r>
        <w:t>运功内察的结果更证实了心中所想。</w:t>
      </w:r>
    </w:p>
    <w:p>
      <w:r>
        <w:t>幻邪公子的持久力如此高强，当日连杭州三仙加上赵雅菁，让四个女子高潮迭起，也没有这么耗力，甚至持久</w:t>
      </w:r>
    </w:p>
    <w:p>
      <w:r>
        <w:t>到让四女都娇吟求饶，想他继续又怕自己受不了，这回怎么会这么累呢？甚至连采补之术都没有用上？</w:t>
      </w:r>
    </w:p>
    <w:p>
      <w:r>
        <w:t>虽然是醒了，但夜夜风流实在是很累的事，幻邪公子连眼睛都不想睁开来，翻了个身，探手一揽，却揽了个空，</w:t>
      </w:r>
    </w:p>
    <w:p>
      <w:r>
        <w:t>这才发觉琴嫣然和赵雅菁都已经起身了。</w:t>
      </w:r>
    </w:p>
    <w:p>
      <w:r>
        <w:t>慢慢地坐了起来，幻邪公子揉了揉眼睛，看看四周，昨夜两女的体香还留在枕上，令人留连忘返，不过看来赵</w:t>
      </w:r>
    </w:p>
    <w:p>
      <w:r>
        <w:t>雅菁已经出去了，只有琴嫣然背著他俏立窗边，眼光飘得远远的。</w:t>
      </w:r>
    </w:p>
    <w:p>
      <w:r>
        <w:t>大概是为了让他饱眼福吧！琴嫣然并没有穿上外衣，只有一件小肚兜柔顺地熨在她修长的胴体上头，从背后来</w:t>
      </w:r>
    </w:p>
    <w:p>
      <w:r>
        <w:t>看除了肚兜的带子外几是全裸，修长的身材、玲珑的曲线、莹白的肌肤完全没有半点掩饰，简直是完美到了极点，</w:t>
      </w:r>
    </w:p>
    <w:p>
      <w:r>
        <w:t>虽说是做了母亲，比初见时丰满了少许，却完全无损于那夺人心目的艳丽，一想到昨夜这完美的裸体任由自己寻幽</w:t>
      </w:r>
    </w:p>
    <w:p>
      <w:r>
        <w:t>探胜，一寸又一寸地抚爱挑诱，再没有任何一点保留地任他占有，琴嫣然那娇柔甜美的呻吟声便似又响在耳边，嘴</w:t>
      </w:r>
    </w:p>
    <w:p>
      <w:r>
        <w:t>角不禁涌起笑意，幻邪公子这才知道自己有多么幸运，能得到这么诱人的美女。</w:t>
      </w:r>
    </w:p>
    <w:p>
      <w:r>
        <w:t>说实在话，从第一次占有琴嫣然开始，幻邪公子便著迷在她肉体的诱惑之中，这紫玉仙姑不只是美若天仙而已，</w:t>
      </w:r>
    </w:p>
    <w:p>
      <w:r>
        <w:t>她天赋的高洁清冷气质，只要是男人就想试试看将她压在身下，恣意蹂躏，看这洁艳胜雪的仙子会浪成什么模样；</w:t>
      </w:r>
    </w:p>
    <w:p>
      <w:r>
        <w:t>加上她天赋异禀，无论干她多少次，嫩穴永远都那么紧，每次和她交合都感觉到无比新鲜的滋味，处女无此浪态，</w:t>
      </w:r>
    </w:p>
    <w:p>
      <w:r>
        <w:t>荡妇无此紧窄，那快活可不是在其他女人身上可以得到的，要不是幻邪公子实在不想让自己绑在一个女人身上，强</w:t>
      </w:r>
    </w:p>
    <w:p>
      <w:r>
        <w:t>逼著自己离开，以琴嫣然的诱惑力，要让他弃她不顾简直是不可能的事情。</w:t>
      </w:r>
    </w:p>
    <w:p>
      <w:r>
        <w:t>后来幻邪公子虽然淫行如故，胯下蹂躏到欲仙欲死的绝色美女一个换一个，但心头却总是不自禁地飘著琴嫣然</w:t>
      </w:r>
    </w:p>
    <w:p>
      <w:r>
        <w:t>的影子，但幻邪公子仍勉强自制著，若不是这次出了变故，他也不会回来，承认自己是真动了情，不愿离开这女子。</w:t>
      </w:r>
    </w:p>
    <w:p>
      <w:r>
        <w:t>「怎么了？」慢慢地走到琴嫣然身后，双手轻轻箍著她结实纤细的纤腰，将她搂入怀中，舌头温柔地舐过她的</w:t>
      </w:r>
    </w:p>
    <w:p>
      <w:r>
        <w:t>耳内，幻邪公子只觉得心头一阵满足，第一次感觉到有女人在自己怀中是这么快活的一回事。</w:t>
      </w:r>
    </w:p>
    <w:p>
      <w:r>
        <w:t>轻轻地呻吟出声，琴嫣然却没有推拒他的亲近，纤手轻轻地按到了他的手上，发出了满足的叹息。</w:t>
      </w:r>
    </w:p>
    <w:p>
      <w:r>
        <w:t>虽然这是第一次，在陪他渡夜之后她还能在他之前起床，但对这人的风流手段琴嫣然可是再熟悉也不过了。</w:t>
      </w:r>
    </w:p>
    <w:p>
      <w:r>
        <w:t>「到底是怎么了？」温柔地挑逗了几下，幻邪公子发觉不太对劲，琴嫣然对他的抚爱没多大反应，硬把她转过</w:t>
      </w:r>
    </w:p>
    <w:p>
      <w:r>
        <w:t>来才发觉她的眼角微红，显是曾经哭过，「是我惹到你了吗？昨夜是不是不够痛快？」</w:t>
      </w:r>
    </w:p>
    <w:p>
      <w:r>
        <w:t>「够痛快了，也够舒服了，可是嫣然心却难受得很，」转过了身来，扑倒在幻邪公子怀中，热热的泪水慢慢贴</w:t>
      </w:r>
    </w:p>
    <w:p>
      <w:r>
        <w:t>上了他的胸口，「从你这回摸到嫣然床上，嫣然就发觉不太对劲，外表虽看不出来，但你的内伤却绝对不轻。光是</w:t>
      </w:r>
    </w:p>
    <w:p>
      <w:r>
        <w:t>这样也就罢了，嫣然心甘情愿献出所有功力，让你用采补之术疗伤，可是你……可是你不只不动手，还逆著将功力</w:t>
      </w:r>
    </w:p>
    <w:p>
      <w:r>
        <w:t>输到嫣然体内，连雅菁也接收了不少……分明你就不想疗伤，只想把功力还给嫣然而已……你到底伤得多重，怎么</w:t>
      </w:r>
    </w:p>
    <w:p>
      <w:r>
        <w:t>会让你一点都不想活下去？难道你还想瞒著嫣然吗？」</w:t>
      </w:r>
    </w:p>
    <w:p>
      <w:r>
        <w:t>「对不起，我只是……只是不想看到你哭……」温柔地舐去了琴嫣然的泪水，幻邪公子抱著她回到了床上，甜</w:t>
      </w:r>
    </w:p>
    <w:p>
      <w:r>
        <w:t>吻轻柔地落在她胸前浑圆诱人的双峰，声音慢慢地传了出来，「我这回不只是伤得不轻，连行走武林的信心也打消</w:t>
      </w:r>
    </w:p>
    <w:p>
      <w:r>
        <w:t>了，所以才再不欺骗自己，回到最想回到的女人怀里，尽可能地在嫣然身上缠绵。嫣然大可放心，这内伤不到致命，</w:t>
      </w:r>
    </w:p>
    <w:p>
      <w:r>
        <w:t>最多是我的内力全失了去，回到你和雅菁身上，其实这也是我想到的最好结果，」他抬起了头来，双颊染红的琴嫣</w:t>
      </w:r>
    </w:p>
    <w:p>
      <w:r>
        <w:t>然星眸半闭，水汪汪的媚光泛滥，她的欲望早已被他挑了起来，「如果内伤不愈，我就再下不了天山，只好夜夜在</w:t>
      </w:r>
    </w:p>
    <w:p>
      <w:r>
        <w:t>嫣然的婉转呻吟、细语求饶中渡过，这样嫣然会不高兴吗？」</w:t>
      </w:r>
    </w:p>
    <w:p>
      <w:r>
        <w:t>「或……或许吧！」整个人都软绵绵了，琴嫣然搂紧了他，娇甜的呻吟声似拒还迎地呼在他耳边，她要很努力、</w:t>
      </w:r>
    </w:p>
    <w:p>
      <w:r>
        <w:t>很努力才能让自己的心定著，不被他无所不到的爱抚弄飞了，「嫣然也不想……不想你走……可是……可是嫣然更</w:t>
      </w:r>
    </w:p>
    <w:p>
      <w:r>
        <w:t>不想你不快活，幻邪公子如果不是那么的坏……那么的淫荡，老让女孩子脸拉不下来，就不是嫣然心中的幻邪公子</w:t>
      </w:r>
    </w:p>
    <w:p>
      <w:r>
        <w:t>了……嫣然渴望你一直留在身边，可是不是乖乖的样子……而是……而是一向的你，那个兴之所至就把女人玩弄的</w:t>
      </w:r>
    </w:p>
    <w:p>
      <w:r>
        <w:t>死去活来，用最淫荡下流的话惹得女人又爱又恨，偶尔还一副要把人家抛弃的幻邪公子……何况……何况……」勉</w:t>
      </w:r>
    </w:p>
    <w:p>
      <w:r>
        <w:t>力睁开了媚火狂喷的眼儿，琴嫣然纤手紧搂在他背后，欲火早旺的像是要破体而出，将她彻底烧熔，灼的她的情话</w:t>
      </w:r>
    </w:p>
    <w:p>
      <w:r>
        <w:t>也似是要化不化之间，「何况你功力愈强，床上的实力愈可怕，嫣然要……要你功力尽复，把嫣然彻底毁掉，让嫣</w:t>
      </w:r>
    </w:p>
    <w:p>
      <w:r>
        <w:t>然夜夜都沈迷在性爱欲火之中，再也无法自拔……嗯……」</w:t>
      </w:r>
    </w:p>
    <w:p>
      <w:r>
        <w:t>「就算不是晚上也可以，是不是？」魔手滑入了琴嫣然夹著的腿间，温柔地分开了她，享用著琴嫣然玉腿紧夹，</w:t>
      </w:r>
    </w:p>
    <w:p>
      <w:r>
        <w:t>既怕让他得手，又希望他勇猛地占有她，那欲舍难离的模样，幻邪公子邪邪地笑著，看著琴嫣然欲火猛炽，想离开</w:t>
      </w:r>
    </w:p>
    <w:p>
      <w:r>
        <w:t>又万万舍不得的媚样儿，他和她在床上是最契合的，只要他有心，保证能让琴嫣然得到最高段的性爱享受，即便是</w:t>
      </w:r>
    </w:p>
    <w:p>
      <w:r>
        <w:t>她最不想欢爱的一大清早，也能让很想起身的琴嫣然迷倒在床上。「我会想到办法的，无论如何也要让功力回复，</w:t>
      </w:r>
    </w:p>
    <w:p>
      <w:r>
        <w:t>好让嫣然在床上尽情疯掉，保证让嫣然浑然忘我，什么羞耻都不顾了。不过到时候我会不会在玩厌了之后，再次把</w:t>
      </w:r>
    </w:p>
    <w:p>
      <w:r>
        <w:t>没了力气的嫣然你丢在床上就一走了之，也很难说喔！」</w:t>
      </w:r>
    </w:p>
    <w:p>
      <w:r>
        <w:t>「只要……只要你弄死嫣然……让嫣然变成最满足你的荡妇，你当嫣然还会多想什么呢？」只觉口乾舌躁，亟</w:t>
      </w:r>
    </w:p>
    <w:p>
      <w:r>
        <w:t>须他的灌溉，好满足她久旷的空虚，琴嫣然也顾不得大清早不是适当时间了，浑身都似烧起了火，现在的她只想向</w:t>
      </w:r>
    </w:p>
    <w:p>
      <w:r>
        <w:t>他求欢，让她再次在欢悦中灭顶。</w:t>
      </w:r>
    </w:p>
    <w:p>
      <w:r>
        <w:t>正当两人情浓欲烈，幻邪公子正要开始狠狠玩她的当儿，赵雅菁的声音已经响了起来，「雅菁参见太师祖。昨</w:t>
      </w:r>
    </w:p>
    <w:p>
      <w:r>
        <w:t>夜雅菁和师叔祖缠闹了一整晚，现在师叔祖还在睡呢！」</w:t>
      </w:r>
    </w:p>
    <w:p>
      <w:r>
        <w:t>第十一章</w:t>
      </w:r>
    </w:p>
    <w:p>
      <w:r>
        <w:t>一听是天山姥姥来了，琴嫣然被欲火烧化了的脑子登时一清，以天山姥姥一向嫉恶如仇的作风，一看到幻邪公</w:t>
      </w:r>
    </w:p>
    <w:p>
      <w:r>
        <w:t>子在这儿，他可是非死不可，何况现在他有伤在身，又岂能动手？情急之下琴嫣然也管不了这么多，她忙不迭地将</w:t>
      </w:r>
    </w:p>
    <w:p>
      <w:r>
        <w:t>幻邪公子藏进了衣橱，连身上已半滑落的亵衣也不管了，急急忙忙地就将外衣套了上去，真是说时迟那时快，琴嫣</w:t>
      </w:r>
    </w:p>
    <w:p>
      <w:r>
        <w:t>然才刚将外衣套上，天山姥姥的脚步声已经到了门前。</w:t>
      </w:r>
    </w:p>
    <w:p>
      <w:r>
        <w:t>缓而又缓地踱进了房来，天山姥姥一双深沉、似带著无尽冰霜的眼光在琴嫣然脸上略一停留便移了开去，身后</w:t>
      </w:r>
    </w:p>
    <w:p>
      <w:r>
        <w:t>赵雅菁喘喘地跟著，却是一点也拖不住天山姥姥的脚步。</w:t>
      </w:r>
    </w:p>
    <w:p>
      <w:r>
        <w:t>她也知道幻邪公子既然在这儿，才刚起床的琴嫣然想必逃不过这好色人的逗弄，那景象若给天山姥姥看到了，</w:t>
      </w:r>
    </w:p>
    <w:p>
      <w:r>
        <w:t>不立刻宰了幻邪公子才是奇迹，偏偏她想挡又挡不住姥姥，而一向连天山姥姥也不怕的公羽馨偏到了这个时刻才蹦</w:t>
      </w:r>
    </w:p>
    <w:p>
      <w:r>
        <w:t>蹦跳跳地进来，气的赵雅菁真想掐死这小鬼灵精。</w:t>
      </w:r>
    </w:p>
    <w:p>
      <w:r>
        <w:t>虽然一进门时没看到幻邪公子，但天山姥姥眼光一扫，琴嫣然却是连一点抗拒也没有地垂下了头去，连耳朵都</w:t>
      </w:r>
    </w:p>
    <w:p>
      <w:r>
        <w:t>红了，看的赵雅菁心下叫糟，暗怪她不争气，这样下去那还不给人老成精的天山姥姥看出异常来？心中怕归怕，偏</w:t>
      </w:r>
    </w:p>
    <w:p>
      <w:r>
        <w:t>偏她却是什么都说不出口。</w:t>
      </w:r>
    </w:p>
    <w:p>
      <w:r>
        <w:t>刚想到可以放公羽馨去缠著姥姥，偏偏赵雅菁才拍了拍公羽馨的肩头示意，连头也不回的天山姥姥已经开口了，</w:t>
      </w:r>
    </w:p>
    <w:p>
      <w:r>
        <w:t>「雅菁，带小馨儿到外头玩去，姥姥有事要跟嫣然说。」</w:t>
      </w:r>
    </w:p>
    <w:p>
      <w:r>
        <w:t>向著羞红过耳的琴嫣然摆了个无可奈何的脸色，赵雅菁心中七上八下的走了出来，还得心口不一地把想缠著姥</w:t>
      </w:r>
    </w:p>
    <w:p>
      <w:r>
        <w:t>姥的公羽馨带开，她这下也只好祈祷，看看幻邪公子的运气好不好了。</w:t>
      </w:r>
    </w:p>
    <w:p>
      <w:r>
        <w:t>慢慢地坐了下来，看著垂著头的琴嫣然下床，一句话也不敢说地为她斟茶，天山姥姥嘴角浮起了一丝苦笑。</w:t>
      </w:r>
    </w:p>
    <w:p>
      <w:r>
        <w:t>才刚进来她就发现不对，赵雅菁的眉梢竟充满了生气风情，一扫被幻邪公子淫辱之后的凄凉模样，反而是含羞</w:t>
      </w:r>
    </w:p>
    <w:p>
      <w:r>
        <w:t>脉脉，一幅少女怀春的样儿。</w:t>
      </w:r>
    </w:p>
    <w:p>
      <w:r>
        <w:t>原先天山姥姥还没留意，但看到琴嫣然娇羞慵懒的模样儿，一看就知道刚被男人宠过，连亵衣都没穿好，虽然</w:t>
      </w:r>
    </w:p>
    <w:p>
      <w:r>
        <w:t>隔著外裳，但天山姥姥心中那不会有个谱？慢慢地将杯子举到嘴边，却是饮了好久都没放下来，而心里有鬼的琴嫣</w:t>
      </w:r>
    </w:p>
    <w:p>
      <w:r>
        <w:t>然更不敢打破这沉默。</w:t>
      </w:r>
    </w:p>
    <w:p>
      <w:r>
        <w:t>「他伤的怎么样？」</w:t>
      </w:r>
    </w:p>
    <w:p>
      <w:r>
        <w:t>「师……师父……」没想到天山姥姥一开口像是没头没脑，却偏是这么切中核心的一句话，真的是大出琴嫣然</w:t>
      </w:r>
    </w:p>
    <w:p>
      <w:r>
        <w:t>意料之外，震的一向清冷自若的琴嫣然也像是惨遭电殛一般地呆了。</w:t>
      </w:r>
    </w:p>
    <w:p>
      <w:r>
        <w:t>「你没有必要怕的，姥姥岂会亲手对付嫣然你的意中人？」天山姥姥笑了笑，小小的茶杯在她的手指间轻盈流</w:t>
      </w:r>
    </w:p>
    <w:p>
      <w:r>
        <w:t>转，根本没想到放下来，杯中满满的茶水却没有半点溢出。「怎么样姥姥也不会让嫣然恨我。」</w:t>
      </w:r>
    </w:p>
    <w:p>
      <w:r>
        <w:t>「那可要多谢姥姥了。」施施然地从衣橱中走了出来，幻邪公子彷彿什么事都没有地坐到了桌边，琴嫣然还没</w:t>
      </w:r>
    </w:p>
    <w:p>
      <w:r>
        <w:t>来得及说话，已经给他一把抱了过来。</w:t>
      </w:r>
    </w:p>
    <w:p>
      <w:r>
        <w:t>明知他一向旁若无人的作风，却没想到连在天山姥姥面前也这样放肆，琴嫣然连娇呼声都没来得及出口，已经</w:t>
      </w:r>
    </w:p>
    <w:p>
      <w:r>
        <w:t>落入了他的怀抱，一时间又羞又气，虽然想到要推开他，可是他那可恶的手已经伸入了她衣内，轻轻松松地滑上了</w:t>
      </w:r>
    </w:p>
    <w:p>
      <w:r>
        <w:t>琴嫣然柔软滑溜的双峰，令她登时浑身酥软，夜来那缠绵的回忆又似回到了身上来，羞的琴嫣然钻入了他怀里，娇</w:t>
      </w:r>
    </w:p>
    <w:p>
      <w:r>
        <w:t>羞红艳的脸儿再也不敢冒出来了。</w:t>
      </w:r>
    </w:p>
    <w:p>
      <w:r>
        <w:t>看得暗自摇头，偏又不愿意伤琴嫣然的心，天山姥姥还来不及说话，幻邪公子已经先动口了，「姥姥难得上来，</w:t>
      </w:r>
    </w:p>
    <w:p>
      <w:r>
        <w:t>难不成是为了终于有人敢向姥姥挑战了？」</w:t>
      </w:r>
    </w:p>
    <w:p>
      <w:r>
        <w:t>听得琴嫣然吃了一惊，软弱无力的纤手好不容易才抽开幻邪公子不规矩的魔掌，却是不愿也无法离开他怀里了，</w:t>
      </w:r>
    </w:p>
    <w:p>
      <w:r>
        <w:t>坐直了身子的她虽然是回复了神智，颊上那晕红的艳丽和眼角波光流动的媚光却是再掩不了了，幸好幻邪公子也只</w:t>
      </w:r>
    </w:p>
    <w:p>
      <w:r>
        <w:t>是逗逗她而已，「师父……」</w:t>
      </w:r>
    </w:p>
    <w:p>
      <w:r>
        <w:t>「没错，战期在一月后，故友之徒果然不是泛泛之辈。」天山姥姥微微一笑，袖手将一方金笺抛到了桌上。</w:t>
      </w:r>
    </w:p>
    <w:p>
      <w:r>
        <w:t>连看也不看那金笺，幻邪公子嘴角浮起了苦涩的笑意，「姥姥千万小心，这黄慧君可真不好对付。」</w:t>
      </w:r>
    </w:p>
    <w:p>
      <w:r>
        <w:t>看著笺尾的印记，两支闪电交错在一起，连琴嫣然也看了出来，那是闪电门的记号，也只有得闪电门主闪电剑</w:t>
      </w:r>
    </w:p>
    <w:p>
      <w:r>
        <w:t>僧亲传的人，才敢大摇大摆的将这记号拿出来见人，「就算她真得闪电剑僧真传，青出于蓝，姥姥也不惧她，只是</w:t>
      </w:r>
    </w:p>
    <w:p>
      <w:r>
        <w:t>……」天山姥姥收起了勉强的笑意，「你既和她斗过，对她的武功路子应有一定的认识。」</w:t>
      </w:r>
    </w:p>
    <w:p>
      <w:r>
        <w:t>「姥姥何必试我？」幻邪公子笑笑，「没错，姥姥所疑甚是，我现时的武功已可和先师相并，如果不计伤势，</w:t>
      </w:r>
    </w:p>
    <w:p>
      <w:r>
        <w:t>即使和姥姥一斗也未必会败。」</w:t>
      </w:r>
    </w:p>
    <w:p>
      <w:r>
        <w:t>「难不成黄慧君在剑法上的造诣已经远胜闪电剑僧了吗？」天山姥姥眉头微皱，当年的四大高手中，地龙君内</w:t>
      </w:r>
    </w:p>
    <w:p>
      <w:r>
        <w:t>力最为深厚；出手如电的闪电剑僧的剑法最高；幻雷公的外功最是刚猛；天山姥姥则是以身法称冠。</w:t>
      </w:r>
    </w:p>
    <w:p>
      <w:r>
        <w:t>如果黄慧君的剑法真在闪电剑僧之上，就算是天山姥姥恐怕也只有甘拜下风的份儿。</w:t>
      </w:r>
    </w:p>
    <w:p>
      <w:r>
        <w:t>「她的剑法倒没有那么厉害，虽然算是不弱，比起剑僧前辈还要差上不只一筹；只是……」幻邪公子微微地叹</w:t>
      </w:r>
    </w:p>
    <w:p>
      <w:r>
        <w:t>了口气，「她的内功心法得地龙君真传，深厚处不弱于先师多少，这才是她的真功夫。而且她心计又深，不到当真</w:t>
      </w:r>
    </w:p>
    <w:p>
      <w:r>
        <w:t>动手时绝不会使出实力，我那时就是掉以轻心，才在拍落她手中长剑时硬挨了她一掌。」</w:t>
      </w:r>
    </w:p>
    <w:p>
      <w:r>
        <w:t>「怪不得，」天山姥姥微微一笑，「若不是挨上这一掌，你大概也不会想起要回到嫣然身边吧？」</w:t>
      </w:r>
    </w:p>
    <w:p>
      <w:r>
        <w:t>「可不是吗？」幻邪公子微微苦笑，在琴嫣然衣内的手轻轻一捏，惹得琴嫣然嗯了一声，连眼儿都眯了起来，</w:t>
      </w:r>
    </w:p>
    <w:p>
      <w:r>
        <w:t>整个人似是被火烧著一般软融了下去，偏又没力气离开他，「算是我因祸得福，若不是这一掌，我也不会知道我对</w:t>
      </w:r>
    </w:p>
    <w:p>
      <w:r>
        <w:t>嫣然竟然爱的这么深。」</w:t>
      </w:r>
    </w:p>
    <w:p>
      <w:r>
        <w:t>「算你老实，」天山姥姥站了起来，慢慢地走了出去「你这回若还敢离开嫣然，姥姥天涯海角也要找到你。以</w:t>
      </w:r>
    </w:p>
    <w:p>
      <w:r>
        <w:t>你的根底，就算受了重伤，到此时也该回复了，让姥姥点你一句，你的功力是从男女交合中建立根基的，要疗伤也</w:t>
      </w:r>
    </w:p>
    <w:p>
      <w:r>
        <w:t>要从此中去寻，本门的「浑沌心法」正适合此用，让嫣然好好帮你吧！不过姥姥丑话先说在前头，雅菁和嫣然已经</w:t>
      </w:r>
    </w:p>
    <w:p>
      <w:r>
        <w:t>是你的人了，如果你敢对天山其他女子出手，看姥姥怎么对付你。」</w:t>
      </w:r>
    </w:p>
    <w:p>
      <w:r>
        <w:t>看著天山姥姥走了出去，幻邪公子嘴角挂起了一丝嘲讽的笑意，看著软瘫在他怀里，连眼睛都快睁不开来的琴</w:t>
      </w:r>
    </w:p>
    <w:p>
      <w:r>
        <w:t>嫣然。</w:t>
      </w:r>
    </w:p>
    <w:p>
      <w:r>
        <w:t>其实以他的功夫，根本不可能这样控制琴嫣然，不过自他上山之后，夜夜都和琴嫣然云雨巫山，将她逗弄得狠</w:t>
      </w:r>
    </w:p>
    <w:p>
      <w:r>
        <w:t>了，自破身后就在圣洁的外表下含带万千风情的她，那逃得开幻邪公子的手呢？</w:t>
      </w:r>
    </w:p>
    <w:p>
      <w:r>
        <w:t>「好公子……你好过份……」勉勉强强睁开了眼，微带嗔意的琴嫣然在幻邪公子脸上轻轻地咬了一口，「明知</w:t>
      </w:r>
    </w:p>
    <w:p>
      <w:r>
        <w:t>嫣然最敬师父，却要在师父面前把嫣然又抱又摸，这下嫣然那有脸再去见师父？嫣然给你害惨了啦！」</w:t>
      </w:r>
    </w:p>
    <w:p>
      <w:r>
        <w:t>「好仙子别生气，」温柔地在琴嫣然曼妙性感的胴体上抚爱著，褪去她星光般的火气，直到弄得琴嫣然终于笑</w:t>
      </w:r>
    </w:p>
    <w:p>
      <w:r>
        <w:t>著不依时，幻邪公子才停了手，将娇躯半裸的琴嫣然抱回了床上，「令师说的浑沌心法是怎么一回事？」</w:t>
      </w:r>
    </w:p>
    <w:p>
      <w:r>
        <w:t>「那是本门的一套练功心法，原先是专供带艺投师的弟子修练的，」纤手情不自禁地在幻邪公子身上留连忘返，</w:t>
      </w:r>
    </w:p>
    <w:p>
      <w:r>
        <w:t>似还恋著那温柔滋味，琴嫣然娇柔地说著，「天地初开，阴阳分判，在天地开之前的状态就是浑沌，这套心法也是</w:t>
      </w:r>
    </w:p>
    <w:p>
      <w:r>
        <w:t>这样。当本门带艺投师的弟子将本门内力练到一定程度，能和体内原有的内功平衡时，就会开始练这套心法，将本</w:t>
      </w:r>
    </w:p>
    <w:p>
      <w:r>
        <w:t>门内力和原有的内力彻底融合，变化为一种新的内功，既不浪费原有的修为，更能和本门的路子合而为一，等于是</w:t>
      </w:r>
    </w:p>
    <w:p>
      <w:r>
        <w:t>转修另一种内功的门道，只是在心法告成之后，这种内功就是独门的了，之后本门就再难指导，即使是天山立派久</w:t>
      </w:r>
    </w:p>
    <w:p>
      <w:r>
        <w:t>远，能将这套心法练成的也是绝无仅有。我想师父的意思，黄慧君的内功和你的内功恰巧相克，所以即使以你深厚</w:t>
      </w:r>
    </w:p>
    <w:p>
      <w:r>
        <w:t>的内力，也无法自疗，若是让我们一起练这套内功心法，让我能参与疗治你的伤势，让你的内功彻底转换路子，应</w:t>
      </w:r>
    </w:p>
    <w:p>
      <w:r>
        <w:t>该能轻易自疗，只是……若光是双掌交叠，各自运功，终还是两个个体，无论如何运功，内力也未必能浑融为一，</w:t>
      </w:r>
    </w:p>
    <w:p>
      <w:r>
        <w:t>这恐怕才是麻烦……」</w:t>
      </w:r>
    </w:p>
    <w:p>
      <w:r>
        <w:t>「不麻烦，」幻邪公子笑了出来，温柔地吻住了琴嫣然红润欲滴的樱唇，好久好久才放开了脸红耳赤的她，「</w:t>
      </w:r>
    </w:p>
    <w:p>
      <w:r>
        <w:t>只是嫣然仙子恐怕要难过了。」</w:t>
      </w:r>
    </w:p>
    <w:p>
      <w:r>
        <w:t>「无论怎么个难过法，总比没有你的好，哎……」身子一软，琴嫣然娇滴滴地喘息起来，双手环在幻邪公子背</w:t>
      </w:r>
    </w:p>
    <w:p>
      <w:r>
        <w:t>上，享受著他巧妙的抚爱挑逗，「我的好公子，别……别玩弄嫣然了……先……先治你的伤要紧啊！」</w:t>
      </w:r>
    </w:p>
    <w:p>
      <w:r>
        <w:t>「就是这样治啊！」幻邪公子微微笑著，双手毫不稍缓，很快琴嫣然那修长性感的胴体就赤裸裸地在他怀中颤</w:t>
      </w:r>
    </w:p>
    <w:p>
      <w:r>
        <w:t>抖呻吟著，散放著无比诱惑的欲火和魅力，「当我用采补手法采仙子的元阴时，你我的内力身体可是完全的融合为</w:t>
      </w:r>
    </w:p>
    <w:p>
      <w:r>
        <w:t>一，到时你就运这心法治我内伤，好不好呢？」</w:t>
      </w:r>
    </w:p>
    <w:p>
      <w:r>
        <w:t>「不……不行啊！」琴嫣然闭上了眼睛，任凭他恣意爱抚著，连声音都甜美地颤抖起来，「好公子……你太厉</w:t>
      </w:r>
    </w:p>
    <w:p>
      <w:r>
        <w:t>害了……当你开始采补嫣然的时候，嫣然早给你弄的飘飘欲仙，整个人都美昏了，怎么运功呢？」</w:t>
      </w:r>
    </w:p>
    <w:p>
      <w:r>
        <w:t>「所以我说会让嫣然难过，」幻邪公子松开了手，看著媚目流波、热情如火，完全没有一点仙子样儿的琴嫣然，</w:t>
      </w:r>
    </w:p>
    <w:p>
      <w:r>
        <w:t>「我会控制手法，在嫣然还没有那么湿之前就操进嫣然体内去，到时候嫣然只怕会相当不舒服……」</w:t>
      </w:r>
    </w:p>
    <w:p>
      <w:r>
        <w:t>纤手滑了下来，轻触著幻邪公子那满足了她不知多少次的巨伟宝贝，心中可真是七上八下，就算以她成熟的胴</w:t>
      </w:r>
    </w:p>
    <w:p>
      <w:r>
        <w:t>体，在幻邪公子的爱抚之下，要承受这宝贝也是相当辛苦的，每次被他攻陷时都或多或少感到身子似要裂开一般，</w:t>
      </w:r>
    </w:p>
    <w:p>
      <w:r>
        <w:t>一想到要在自己还没动情的时候，被他像强奸一般狠狠地插到最里面去，恐怕真的会痛到半死。</w:t>
      </w:r>
    </w:p>
    <w:p>
      <w:r>
        <w:t>琴嫣然心中暗叹了一口气，在幻邪公子嘴上重重地吻著，吻到连自己都像是要窒息似的。</w:t>
      </w:r>
    </w:p>
    <w:p>
      <w:r>
        <w:t>「好公子……等你治好伤之后，可要好好补偿嫣然啊……」</w:t>
      </w:r>
    </w:p>
    <w:p>
      <w:r>
        <w:t>如老僧入定般缓缓运功，感觉自己和琴嫣然的内功缓缓合流，顺著经脉游遍两人全身，然后再分散成二，幻邪</w:t>
      </w:r>
    </w:p>
    <w:p>
      <w:r>
        <w:t>公子几乎可以感觉得到，自己体内的伤势正一点一点地愈合起来，而且在两人功力浑融之后，新一套的内力运转是</w:t>
      </w:r>
    </w:p>
    <w:p>
      <w:r>
        <w:t>那么平顺缓滑，却又似熨斗般熨过全身毛孔，似是整个人都舒服了几分，那感觉之奇妙，真的好像是羽化登仙一般，</w:t>
      </w:r>
    </w:p>
    <w:p>
      <w:r>
        <w:t>整个人都不一样了。</w:t>
      </w:r>
    </w:p>
    <w:p>
      <w:r>
        <w:t>也不知这样运功运了多久，贪恋那奇妙感觉的幻邪公子突地「醒」了过来，一轮月光正缓缓映在两人身上，怀</w:t>
      </w:r>
    </w:p>
    <w:p>
      <w:r>
        <w:t>中的琴嫣然仍闭目打坐，容色恬然，除了眼角泪痕未乾外全无异样，似是完全感觉不到幻邪公子仍深深地插在她体</w:t>
      </w:r>
    </w:p>
    <w:p>
      <w:r>
        <w:t>内，幻邪公子不由得怜心大起。</w:t>
      </w:r>
    </w:p>
    <w:p>
      <w:r>
        <w:t>一早天山姥姥离开之后，两人便开始了这香艳无比的疗伤方式，以坐位结合在一起，由幻邪公子的淫具紧啜著</w:t>
      </w:r>
    </w:p>
    <w:p>
      <w:r>
        <w:t>琴嫣然甜蜜的花蕊，以琴嫣然为主运起功来。</w:t>
      </w:r>
    </w:p>
    <w:p>
      <w:r>
        <w:t>这体位两人尝试过不只一次，但为了能清醒运功，琴嫣然还是头一次在不够润滑的状况下，容纳幻邪公子的坚</w:t>
      </w:r>
    </w:p>
    <w:p>
      <w:r>
        <w:t>挺淫具，当被它深深地破入体内时，即使原先已有心理准备的琴嫣然，也不禁疼的泪满香腮，看的幻邪公子好生怜</w:t>
      </w:r>
    </w:p>
    <w:p>
      <w:r>
        <w:t>惜，若不是琴嫣然坚持，只怕早功亏一篑了。</w:t>
      </w:r>
    </w:p>
    <w:p>
      <w:r>
        <w:t>轻柔地在琴嫣然樱桃般的小口上印上了嘴，感到怀中的佳人不堪刺激地清醒过来，幻邪公子温柔地加重了吻，</w:t>
      </w:r>
    </w:p>
    <w:p>
      <w:r>
        <w:t>良久良久才放开了她。</w:t>
      </w:r>
    </w:p>
    <w:p>
      <w:r>
        <w:t>「还疼吗？」</w:t>
      </w:r>
    </w:p>
    <w:p>
      <w:r>
        <w:t>「有……有一点……不过不碍事的……」保持著端坐的姿势，琴嫣然连动都不敢动一下，方才运功之时，那奇</w:t>
      </w:r>
    </w:p>
    <w:p>
      <w:r>
        <w:t>妙的感受让她暂忘一切，但一清醒过来，她便感觉到体内幻邪公子强大淫具的威力，撑的她的胴体几乎都要胀破。</w:t>
      </w:r>
    </w:p>
    <w:p>
      <w:r>
        <w:t>琴嫣然知道，只要自己一动，刺激到那淫具，立时就像是破身一样的痛楚传来，那痛感实令人不敢轻受。</w:t>
      </w:r>
    </w:p>
    <w:p>
      <w:r>
        <w:t>她运功默察，自己和幻邪公子的功力已经浑融在一起，在那段被幻邪公子尽情淫玩采补的日子里，琴嫣然的功</w:t>
      </w:r>
    </w:p>
    <w:p>
      <w:r>
        <w:t>力虽是被采了不少，但事后经天山姥姥全力补救，加上这几天里幻邪公子反哺了不少精元，两人功力已是伯仲之间，</w:t>
      </w:r>
    </w:p>
    <w:p>
      <w:r>
        <w:t>运上浑沌心法时两人内力简直是如胶似漆，化合的速度之快，让两人一开始还以为是走火入魔呢！「好公子……你</w:t>
      </w:r>
    </w:p>
    <w:p>
      <w:r>
        <w:t>的新内力已奠下了根基，接下来就不用再这样……这样运功了……只要逐日打坐修练，不上半月你的伤应该就可以</w:t>
      </w:r>
    </w:p>
    <w:p>
      <w:r>
        <w:t>好了……」</w:t>
      </w:r>
    </w:p>
    <w:p>
      <w:r>
        <w:t>「嫣然，我的好仙子，难道你不想我抱著你吗？硬是要我离开你？」</w:t>
      </w:r>
    </w:p>
    <w:p>
      <w:r>
        <w:t>「怎……怎么会呢？唔……」不提防间，琴嫣然只觉幻邪公子内力一冲，一股熟悉又似陌生的奇妙快感流遍全</w:t>
      </w:r>
    </w:p>
    <w:p>
      <w:r>
        <w:t>身，柔和而强烈地融化了她，登时绮念丛生，穴里面甚至开始润湿起来，「好……好公子？你……你又来了？」</w:t>
      </w:r>
    </w:p>
    <w:p>
      <w:r>
        <w:t>「当然又来了，」双手贴上琴嫣然的裸背，拉著她贴向自己，俯下头来热烈地吻吮著她浑圆骄挺的双峰，吻的</w:t>
      </w:r>
    </w:p>
    <w:p>
      <w:r>
        <w:t>琴嫣然嫩腮晕红，纤手忍不住已抓上了他的手臂。</w:t>
      </w:r>
    </w:p>
    <w:p>
      <w:r>
        <w:t>第十二章</w:t>
      </w:r>
    </w:p>
    <w:p>
      <w:r>
        <w:t>琴嫣然真想不到，幻邪公子竟然重施故技，将他的催情手法运在她体内，而且竟能不动手，只靠著内力运转就</w:t>
      </w:r>
    </w:p>
    <w:p>
      <w:r>
        <w:t>成！加上两人亲蜜交缠，连内力通道都没断掉，这催情手段也已回印在他自己身上，登时让幻邪公子自己也是淫心</w:t>
      </w:r>
    </w:p>
    <w:p>
      <w:r>
        <w:t>大动，「我要这样运功，每次疗伤都要边带著嫣然仙子你欲仙欲死，让你切身感受到我疗伤的进度，好让你放心。」</w:t>
      </w:r>
    </w:p>
    <w:p>
      <w:r>
        <w:t>「同时也满足你的肉欲，你好坏哦！」</w:t>
      </w:r>
    </w:p>
    <w:p>
      <w:r>
        <w:t>「你不喜欢我坏吗？」</w:t>
      </w:r>
    </w:p>
    <w:p>
      <w:r>
        <w:t>「当……当然，」搂紧了他，琴嫣然已忍不住扭摇了起来，随著两人功力一体，似乎连幻邪公子那好色的性子</w:t>
      </w:r>
    </w:p>
    <w:p>
      <w:r>
        <w:t>也传给了她，琴嫣然更清楚，这是幻邪公子为了补偿方才带给她的痛楚，特地来好好地让她舒服，醉心于爱郎体贴</w:t>
      </w:r>
    </w:p>
    <w:p>
      <w:r>
        <w:t>的琴嫣然又怎会拒绝呢？她轻咬著幻邪公子的耳朵，甜蜜地在他耳边呢喃，「你刚……刚弄得嫣然痛死了……嫣然</w:t>
      </w:r>
    </w:p>
    <w:p>
      <w:r>
        <w:t>要你好好赔偿人家……好公子……尽情发挥你的实力……活活地弄昏嫣然吧！愈放肆纵情愈容易运功疗伤，嫣然早</w:t>
      </w:r>
    </w:p>
    <w:p>
      <w:r>
        <w:t>知道你的坏心眼了，偏偏……偏偏嫣然却不想阻止你……啊……」</w:t>
      </w:r>
    </w:p>
    <w:p>
      <w:r>
        <w:t>琴嫣然再说不下去了，房里很快就传出两人欢愉的行房声音，让在外面护法的赵雅菁忙不迭地逃回了房里去。</w:t>
      </w:r>
    </w:p>
    <w:p>
      <w:r>
        <w:t>再三天就是黄慧君约战天山姥姥的战期了，赵雅菁却完全没有时间去担上一点心。</w:t>
      </w:r>
    </w:p>
    <w:p>
      <w:r>
        <w:t>或许是功力尽复之后，连床笫方面的需求也加强了吧？第一次遇上他时赵雅菁便被蹂躏得完全无力反抗，现在</w:t>
      </w:r>
    </w:p>
    <w:p>
      <w:r>
        <w:t>连多个琴嫣然也非他敌手，再加上内伤尽愈之后，幻邪公子的床笫本事似是比以前更厉害了，房中术也比以前更高</w:t>
      </w:r>
    </w:p>
    <w:p>
      <w:r>
        <w:t>明，连功力和他差不多的琴嫣然也在熬战之中神魂颠倒，不能自己，更何况是被拖下水的赵雅菁？光这三天来幻邪</w:t>
      </w:r>
    </w:p>
    <w:p>
      <w:r>
        <w:t>公子就不知要了她多少次，弄的赵雅菁整个人似都陷入了朦胧雾境，全没有清醒的时候，而琴嫣然这「紫玉仙姑」</w:t>
      </w:r>
    </w:p>
    <w:p>
      <w:r>
        <w:t>更惨，幻邪公子每次和她交欢，两人都疯狂到像是拚了命般，看得一边的赵雅菁只有又羡又怕的份儿。</w:t>
      </w:r>
    </w:p>
    <w:p>
      <w:r>
        <w:t>终于，幻邪公子这回似是也累了，在连番将二女送上高潮之后，现在人都不知溜到了那儿去，只剩下赵雅菁和</w:t>
      </w:r>
    </w:p>
    <w:p>
      <w:r>
        <w:t>琴嫣然光滑袒裸、香汗淋漓的虚脱胴体瘫痪床上，想要起身都用不上一丝力气。</w:t>
      </w:r>
    </w:p>
    <w:p>
      <w:r>
        <w:t>「糟……糟了……」听得身边的琴嫣然一声娇软的轻呼，赵雅菁想转头去看，却是连这点力气也没有了，只见</w:t>
      </w:r>
    </w:p>
    <w:p>
      <w:r>
        <w:t>琴嫣然勉力坐了起来，连衣裳都来不及穿了，只披著件长丝氅，取了剑便步履蹒跚地走了出去，甚至连鞋子都没穿。</w:t>
      </w:r>
    </w:p>
    <w:p>
      <w:r>
        <w:t>趁著夜色慢慢地走著，幻邪公子抬头看了看月光，轻轻地叹了一口气，全没留意环抱胸前的双手愈来愈用力，</w:t>
      </w:r>
    </w:p>
    <w:p>
      <w:r>
        <w:t>指尖快将衣袖掐破了。</w:t>
      </w:r>
    </w:p>
    <w:p>
      <w:r>
        <w:t>停下了欲行还留的步子，他回首望了望山上，咬了咬牙，好不容易才收回了目光，继续向下走，月光下一身洁</w:t>
      </w:r>
    </w:p>
    <w:p>
      <w:r>
        <w:t>白的人影却已挡住了他。</w:t>
      </w:r>
    </w:p>
    <w:p>
      <w:r>
        <w:t>「嫣然……」</w:t>
      </w:r>
    </w:p>
    <w:p>
      <w:r>
        <w:t>一手捂著胸口，另一手执剑长立，月光下秀发披散的琴嫣然别有一番风姿，虽是双腿还发著颤，但她站的那么</w:t>
      </w:r>
    </w:p>
    <w:p>
      <w:r>
        <w:t>挺，完全一副不肯轻易让幻邪公子下山的模样。</w:t>
      </w:r>
    </w:p>
    <w:p>
      <w:r>
        <w:t>眼光锐利无比，即使在夜间，幻邪公子的眼睛仍能看得清清楚楚，他下山前的那一番重手，并不是没对琴嫣然</w:t>
      </w:r>
    </w:p>
    <w:p>
      <w:r>
        <w:t>造成影响，她虽是勉强追上了他，却已是强弩之末，直到现在连话都还不能说一句就是明证；现在的琴嫣然咬著牙，</w:t>
      </w:r>
    </w:p>
    <w:p>
      <w:r>
        <w:t>不让盈眶的珠泪滚落下来，平指他胸前的剑尖不住颤动，月光下这美女只披著件丝氅，深深的乳沟、修长的玉腿，</w:t>
      </w:r>
    </w:p>
    <w:p>
      <w:r>
        <w:t>及一双洁白纤巧的玉足全没半点遮挡，幻邪公子甚至可以看到，他才在琴嫣然体内一泄如注的暖流，正一丝丝地顺</w:t>
      </w:r>
    </w:p>
    <w:p>
      <w:r>
        <w:t>著她结实修长的玉腿流下，半露的乳上还留著他的吻痕。</w:t>
      </w:r>
    </w:p>
    <w:p>
      <w:r>
        <w:t>「这次……这次我不让你走了……」努力半晌才把内息稳下来，好不容易琴嫣然才能让自己的声音没颤的太厉</w:t>
      </w:r>
    </w:p>
    <w:p>
      <w:r>
        <w:t>害，「好公子，如果……如果你硬是要下山，先和嫣然过招吧！如果……如果你赢了，嫣然现在氅内再没半件衣物，</w:t>
      </w:r>
    </w:p>
    <w:p>
      <w:r>
        <w:t>你就在这儿把嫣然活活采到死了再走，嫣然绝不会活著看你下山的。」</w:t>
      </w:r>
    </w:p>
    <w:p>
      <w:r>
        <w:t>「如果我输了呢？」</w:t>
      </w:r>
    </w:p>
    <w:p>
      <w:r>
        <w:t>「那你……你就要陪我一世，直到嫣然死了为止……」</w:t>
      </w:r>
    </w:p>
    <w:p>
      <w:r>
        <w:t>话也不说一句，幻邪公子闪身而前，轻描淡写地从琴嫣然剑下穿过，直抵琴嫣然身前。</w:t>
      </w:r>
    </w:p>
    <w:p>
      <w:r>
        <w:t>说实在话，琴嫣然到现在还是全身酸酥无力，山下随便一个武林人也能轻松胜她，能将剑举著这么久，已经算</w:t>
      </w:r>
    </w:p>
    <w:p>
      <w:r>
        <w:t>是不错了，又怎么能抵挡得住幻邪公子的出手呢？就在心中暗叫完了的当儿，琴嫣然只觉身子一凉，幻邪公子双手</w:t>
      </w:r>
    </w:p>
    <w:p>
      <w:r>
        <w:t>大张，丝氅已经敞开，琴嫣然只觉纤腰一紧，已经被他双臂紧搂，抱了起来，长剑不知何时已落了地。</w:t>
      </w:r>
    </w:p>
    <w:p>
      <w:r>
        <w:t>就这样吧！琴嫣然心中暗叹，从再次遇上这命中的魔孽，她就知道完了，现在的琴嫣然再经不起幻邪公子离开</w:t>
      </w:r>
    </w:p>
    <w:p>
      <w:r>
        <w:t>的打击，对她而言，与其让幻邪公子离开，还不如在他的怀中被活活弄到爽死，被奸死也比被丢下的好。</w:t>
      </w:r>
    </w:p>
    <w:p>
      <w:r>
        <w:t>咬著牙等著幻邪公子动手，但他却迟迟没有动作，反而是呜咽的声音先响了起来，「好嫣然……你怎么到现在</w:t>
      </w:r>
    </w:p>
    <w:p>
      <w:r>
        <w:t>才说这句话？」</w:t>
      </w:r>
    </w:p>
    <w:p>
      <w:r>
        <w:t>「你……你不走？」</w:t>
      </w:r>
    </w:p>
    <w:p>
      <w:r>
        <w:t>「我不走，」幻邪公子凝重地点了点头，神情无比坚决，「你是第一个能系著我的女人，只要可以的话，我绝</w:t>
      </w:r>
    </w:p>
    <w:p>
      <w:r>
        <w:t>对不会走的。」</w:t>
      </w:r>
    </w:p>
    <w:p>
      <w:r>
        <w:t>「那为什么……为什么你又要离开？」琴嫣然的泪水终于流了下来，虽是软绵绵地在他怀里，双手却是紧紧地</w:t>
      </w:r>
    </w:p>
    <w:p>
      <w:r>
        <w:t>抱著他。</w:t>
      </w:r>
    </w:p>
    <w:p>
      <w:r>
        <w:t>从他这几天来特别重手，蕙质兰心的琴嫣然早已猜到了这后果，但最后还是忍不住冲了下来，决定要他留下。</w:t>
      </w:r>
    </w:p>
    <w:p>
      <w:r>
        <w:t>「因为你一直不肯亲口说，说要我留下来。」</w:t>
      </w:r>
    </w:p>
    <w:p>
      <w:r>
        <w:t>「你……」索性哭倒在他怀里，琴嫣然哭的一抽一抽的，完全没有一点江湖侠女的样儿，良久良久才终于停了</w:t>
      </w:r>
    </w:p>
    <w:p>
      <w:r>
        <w:t>泪水，却是怎么也不肯抬头，娇甜的声音轻轻地传出，「一个女孩子家，怎么可能亲口说这句话？好公子你真是强</w:t>
      </w:r>
    </w:p>
    <w:p>
      <w:r>
        <w:t>人所难。」</w:t>
      </w:r>
    </w:p>
    <w:p>
      <w:r>
        <w:t>「现在我已经「强人所难」了，轮到你了，好嫣然，」轻轻地拍著她的背，幻邪公子的声音无比温柔，「我会</w:t>
      </w:r>
    </w:p>
    <w:p>
      <w:r>
        <w:t>一直陪你，一直……」</w:t>
      </w:r>
    </w:p>
    <w:p>
      <w:r>
        <w:t>「那就抱嫣然回房吧！边走边干也行，」仍然不肯抬头，幻邪公子却可感觉得到，怀中的女孩已经滚烫了起来，</w:t>
      </w:r>
    </w:p>
    <w:p>
      <w:r>
        <w:t>「不过不准你用采补手段，这回换嫣然来使，嫣然要把你吃到虚脱，谁教你让嫣然这样……这样……」</w:t>
      </w:r>
    </w:p>
    <w:p>
      <w:r>
        <w:t>※※※※※※※※※※※※※※※</w:t>
      </w:r>
    </w:p>
    <w:p>
      <w:r>
        <w:t>「什么！就这点？这样就没了吗？」一定会有人这么问的，不过，没错，「紫玉仙女」到此结束。</w:t>
      </w:r>
    </w:p>
    <w:p>
      <w:r>
        <w:t>这一篇我从开始就不想让它变成长篇（虽然也不算短）……只是想试著用一个女人的观点来写写看，会变成什</w:t>
      </w:r>
    </w:p>
    <w:p>
      <w:r>
        <w:t>么样子呢？</w:t>
      </w:r>
    </w:p>
    <w:p>
      <w:r>
        <w:t>感觉上好像变成了言情小说……呜，好惨，超失败……不过这个结局我还算喜欢……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