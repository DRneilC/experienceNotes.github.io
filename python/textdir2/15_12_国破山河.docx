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国破山河</w:t>
      </w:r>
    </w:p>
    <w:p>
      <w:r>
        <w:t>（一）</w:t>
      </w:r>
    </w:p>
    <w:p>
      <w:r>
        <w:t>屋子里有张床，宽大而舒服。</w:t>
      </w:r>
    </w:p>
    <w:p>
      <w:r>
        <w:t>杨国忠缓缓坐了下来，静静的瞧着对面的女人。坐着的女子美得像是深谷幽兰、肌肤白致似吹弹可破，虽有绝</w:t>
      </w:r>
    </w:p>
    <w:p>
      <w:r>
        <w:t>色姿容却面带几许愁思。她只是静静地坐着，没有任何言词，没有任何动怍，但却比世上所有诱惑的动作和言词都</w:t>
      </w:r>
    </w:p>
    <w:p>
      <w:r>
        <w:t>要诱人。</w:t>
      </w:r>
    </w:p>
    <w:p>
      <w:r>
        <w:t>她身上仍穿着一件轻盈的纱衣，掩盖着她的躯体，露出来的只有一双柔若无骨的玉手，一双纤美的足踝。</w:t>
      </w:r>
    </w:p>
    <w:p>
      <w:r>
        <w:t>她缓缓地挪动了一下，露出了纱衣下她那双修长的，笔直的腿。</w:t>
      </w:r>
    </w:p>
    <w:p>
      <w:r>
        <w:t>世上没有一个男人能抵抗这种诱惑，杨国忠终于抱起了她。</w:t>
      </w:r>
    </w:p>
    <w:p>
      <w:r>
        <w:t>她身子轻盈得像是真能在掌上作舞。</w:t>
      </w:r>
    </w:p>
    <w:p>
      <w:r>
        <w:t>男人的手抚下她轻盈的纱衣，露出了她光滑的，像缎子般的皮肤，又露出了她鲜嫩的，柔软的胸膛……</w:t>
      </w:r>
    </w:p>
    <w:p>
      <w:r>
        <w:t>手，沿着她光滑的背脊轻轻溜下去，她全身都颤抖了起来，世上没有任何事能比这种颤抖更令人销。</w:t>
      </w:r>
    </w:p>
    <w:p>
      <w:r>
        <w:t>任何一个男人都明白这是一个明确的讯号，她在等待着……</w:t>
      </w:r>
    </w:p>
    <w:p>
      <w:r>
        <w:t>谁知杨国忠竟忽然拿起床头的金杯，高高举起，缓缓倾下，杯中琥珀色的酒一条线般流在她身上。</w:t>
      </w:r>
    </w:p>
    <w:p>
      <w:r>
        <w:t>嫣然静静地躺着，动也不动，任凭那冰冷的酒，流过她高耸的胸膛，平坦的小腹……</w:t>
      </w:r>
    </w:p>
    <w:p>
      <w:r>
        <w:t>这才是美酒，才是佳人。只有用佳人的身体来饮用的美酒才是美酒，只有盛装美酒的佳人才是佳人。</w:t>
      </w:r>
    </w:p>
    <w:p>
      <w:r>
        <w:t>杨国忠倒了下去，倒在他的酒器上。</w:t>
      </w:r>
    </w:p>
    <w:p>
      <w:r>
        <w:t>他顺着酒流去的方向吮吸下去，吮过她高耸的胸膛，平坦的小腹，探向那玉门杯口……</w:t>
      </w:r>
    </w:p>
    <w:p>
      <w:r>
        <w:t>他撑直身躯捉住她那纤美而玲珑像是白玉雕成的脚，把她修长的双腿往肩上一搁，原本隐蔽的丘峦溪壑，登时</w:t>
      </w:r>
    </w:p>
    <w:p>
      <w:r>
        <w:t>毕露无遗，张眼望去，见那里翕张吐水，黏稠的花露，早已沿着她那羊脂白玉般的大腿，流淌而下。</w:t>
      </w:r>
    </w:p>
    <w:p>
      <w:r>
        <w:t>他不顾一切地挺起腰杆，把肉冠更牢牢抵住她玉门，接着扣关而入，一往尽根。这一记男人闯得急了，强烈的</w:t>
      </w:r>
    </w:p>
    <w:p>
      <w:r>
        <w:t>压挤感，登时叫男人爽得浑身一颤。他心下不由一惊，连忙把那股畅美的快感，强自抑压住。已经那么久了，自己</w:t>
      </w:r>
    </w:p>
    <w:p>
      <w:r>
        <w:t>对这个女人的身体还如此的迷恋，难道她那柔软的甬道，真的如小嘴一般会吸吗？</w:t>
      </w:r>
    </w:p>
    <w:p>
      <w:r>
        <w:t>管他的呢，杨国忠继续抽送运作，三深一浅地将前端刺激着她肉洞，逐渐从刚才的冲动中恢复过来。她也挺起</w:t>
      </w:r>
    </w:p>
    <w:p>
      <w:r>
        <w:t>充满淫液的蜜洞，完全将男根迎入柔软的秘道内部。开始愉快的哼叫，享受被长长的肉棒插入。</w:t>
      </w:r>
    </w:p>
    <w:p>
      <w:r>
        <w:t>阳具飞快地开始抽出插进，而花露充沛的穴壁，顿觉比刚才更为紧缩，强烈的磨擦快感，直把杨国忠美得飞上</w:t>
      </w:r>
    </w:p>
    <w:p>
      <w:r>
        <w:t>云霄，他的促喘声，也渐趋剧烈。抽动之间，嫣然也觉一阵阵热流，不住自玉户深处涌出。</w:t>
      </w:r>
    </w:p>
    <w:p>
      <w:r>
        <w:t>恰在这时，一阵「砰、砰、砰、」的敲门声从两人身后兀的传来，杨国忠一惊，连连打了多个畅快的哆嗦，热</w:t>
      </w:r>
    </w:p>
    <w:p>
      <w:r>
        <w:t>乎乎的玉浆，立时飞喷而出。</w:t>
      </w:r>
    </w:p>
    <w:p>
      <w:r>
        <w:t>杨国忠趴在嫣然的酥胸上，喘息了片刻，身后的敲门还在继续。他知道，一定是什么急事，否则下人不会在这</w:t>
      </w:r>
    </w:p>
    <w:p>
      <w:r>
        <w:t>个时候到这里来打搅他。</w:t>
      </w:r>
    </w:p>
    <w:p>
      <w:r>
        <w:t>「什么事？」杨国忠冷冷的问道。</w:t>
      </w:r>
    </w:p>
    <w:p>
      <w:r>
        <w:t>「皇上召见相国，是高力士来传的旨，正在前堂候着呢？」</w:t>
      </w:r>
    </w:p>
    <w:p>
      <w:r>
        <w:t>「高力士！」杨国忠一个激灵，转念想了想，竟然哑声笑了起来：「哈……哈，一定是安禄山，一定是安禄山，</w:t>
      </w:r>
    </w:p>
    <w:p>
      <w:r>
        <w:t>他果然反了，皇上啊皇上，这次看你信是不信。」</w:t>
      </w:r>
    </w:p>
    <w:p>
      <w:r>
        <w:t>……</w:t>
      </w:r>
    </w:p>
    <w:p>
      <w:r>
        <w:t>夜，北风呼呼。</w:t>
      </w:r>
    </w:p>
    <w:p>
      <w:r>
        <w:t>高力士见到杨国忠的第一句话：「第一次急报到来，安禄山于本月甲子日—哦，甲子是初十，在范阳反！」</w:t>
      </w:r>
    </w:p>
    <w:p>
      <w:r>
        <w:t>「公公莫慌，国忠上月就密札付太原守将杨光，还有几个城的郡守，着他们密切注意安禄山的动态，一旦有</w:t>
      </w:r>
    </w:p>
    <w:p>
      <w:r>
        <w:t>变，闭城坚守待援！高翁曾在军中，看情形，我们在河北岸守点的希望如何？」</w:t>
      </w:r>
    </w:p>
    <w:p>
      <w:r>
        <w:t>「我这个大将军对正式打仗是不在行的，前方的情形如何我们所知太少了，要再看几天才能判断，第一，希望</w:t>
      </w:r>
    </w:p>
    <w:p>
      <w:r>
        <w:t>太原守军能认真打一仗，此外，寄望河东兵自侧面进击！咱们还是先见皇上，请圣上裁断吧。太子、骠骑大将军、</w:t>
      </w:r>
    </w:p>
    <w:p>
      <w:r>
        <w:t>京兆尹和金吾将军已分别派人去传，皇上专嘱我来请相国前往。」</w:t>
      </w:r>
    </w:p>
    <w:p>
      <w:r>
        <w:t>「正是，高翁请。」</w:t>
      </w:r>
    </w:p>
    <w:p>
      <w:r>
        <w:t>（二）</w:t>
      </w:r>
    </w:p>
    <w:p>
      <w:r>
        <w:t>我们曾和大食人血战过，如今却在护送他们的使节回国，据说他们提出要和大唐联防吐蕃。看来国与国之间的</w:t>
      </w:r>
    </w:p>
    <w:p>
      <w:r>
        <w:t>争执好像就是皇帝们像小儿般的打闹一般，没有什么长期的朋友，也没有什么固定的敌人。</w:t>
      </w:r>
    </w:p>
    <w:p>
      <w:r>
        <w:t>在西域躲了半年了，段秀石派我们镇守一个偏的兵驿，将我保护了起来，这里名义上的长官是大政。这里来</w:t>
      </w:r>
    </w:p>
    <w:p>
      <w:r>
        <w:t>往的商队不多，大食的外交使团选择从我们这里出境也有躲避吐蕃暗探的意思。</w:t>
      </w:r>
    </w:p>
    <w:p>
      <w:r>
        <w:t>前面就是葱岭了，那边已经是大食的土，我们要返回了。一路上没和我说过一句话的大食使臣，默赫迪阿訇</w:t>
      </w:r>
    </w:p>
    <w:p>
      <w:r>
        <w:t>向我躬身致了意。眼神却在我的虎头短刀上停留了片刻，便带着他的队伍去翻越葱岭了。</w:t>
      </w:r>
    </w:p>
    <w:p>
      <w:r>
        <w:t>尚未回到兵驿就看见大政单骑迎来，一定有什么事，这不像大政的风格。</w:t>
      </w:r>
    </w:p>
    <w:p>
      <w:r>
        <w:t>「大人，安禄山在范阳起兵造反，皇上传旨大赧戴罪之人，要各路兵马进京勤王。」您看我们该当如何。「</w:t>
      </w:r>
    </w:p>
    <w:p>
      <w:r>
        <w:t>大政的意思我很明白，这种时候我有两种选择，一是进京勤王，二是投奔安禄山，毕竟安禄山和我也是有些交</w:t>
      </w:r>
    </w:p>
    <w:p>
      <w:r>
        <w:t>情的。不过我有我的主意，安禄山是个能人，但不是个有雄才大略的人，他得不了天下。另外我要堂堂正正的回到</w:t>
      </w:r>
    </w:p>
    <w:p>
      <w:r>
        <w:t>长安，而不是作为一个强盗。</w:t>
      </w:r>
    </w:p>
    <w:p>
      <w:r>
        <w:t>「弟兄们！国家有难，中原混战，势必连累到我们的父母妻女，我们刀箭在手，不能让他们陷于战乱，不能保</w:t>
      </w:r>
    </w:p>
    <w:p>
      <w:r>
        <w:t>护他们，我们还算不算男人？你们！愿意和我回中原吗？」</w:t>
      </w:r>
    </w:p>
    <w:p>
      <w:r>
        <w:t>「愿意！……」</w:t>
      </w:r>
    </w:p>
    <w:p>
      <w:r>
        <w:t>长安，独孤难要回来了。</w:t>
      </w:r>
    </w:p>
    <w:p>
      <w:r>
        <w:t>＊＊＊＊＊＊＊＊＊＊＊＊</w:t>
      </w:r>
    </w:p>
    <w:p>
      <w:r>
        <w:t>封常清进京时，安禄山造反的消息还没传到西域。他是半路上得知的消息，一到长安城外，便直赴华清宫。他</w:t>
      </w:r>
    </w:p>
    <w:p>
      <w:r>
        <w:t>当殿请缨杀敌，简单明快地指陈形势，自请到洛阳开府库募兵，可以很快地击破安禄山的部队。皇帝任命封常清为</w:t>
      </w:r>
    </w:p>
    <w:p>
      <w:r>
        <w:t>范阳、平卢节度使，即日赶赴洛阳募兵。</w:t>
      </w:r>
    </w:p>
    <w:p>
      <w:r>
        <w:t>天宝十四载十二月初二，东征军副元帅高仙芝率长安地区募得的新兵，加上长安城内原驻骑兵，合共五万人，</w:t>
      </w:r>
    </w:p>
    <w:p>
      <w:r>
        <w:t>出师。元帅李琬则早两天率五百骑兵先行，这支号称天武军的军队并不直接上前方，而是出屯陕州训练，宦官、监</w:t>
      </w:r>
    </w:p>
    <w:p>
      <w:r>
        <w:t>门将军边令诚作了监军。</w:t>
      </w:r>
    </w:p>
    <w:p>
      <w:r>
        <w:t>天武军，就此浩浩荡荡地出城去了。</w:t>
      </w:r>
    </w:p>
    <w:p>
      <w:r>
        <w:t>可高仙芝在短短的十日之间，只教会了新兵排队和行路，每小队用一名老兵为队正，因此，这一支兵在表面上</w:t>
      </w:r>
    </w:p>
    <w:p>
      <w:r>
        <w:t>是军容甚盛的，实№上，新兵中十有九人还不知道如何使用兵器，对弓箭，自然更谈不上了。这位威镇葱岭东西的</w:t>
      </w:r>
    </w:p>
    <w:p>
      <w:r>
        <w:t>将军，多希望他那支能善战的安西军在他的身边，段秀石、李嗣业、对了，还有独孤难……</w:t>
      </w:r>
    </w:p>
    <w:p>
      <w:r>
        <w:t>天宝十四载十二月初二夜，黄河冰封。</w:t>
      </w:r>
    </w:p>
    <w:p>
      <w:r>
        <w:t>天宝十四载十二月初三天明时，安禄山的军队渡过黄河天险。</w:t>
      </w:r>
    </w:p>
    <w:p>
      <w:r>
        <w:t>初六陈留陷落。</w:t>
      </w:r>
    </w:p>
    <w:p>
      <w:r>
        <w:t>初八荥阳陷落。</w:t>
      </w:r>
    </w:p>
    <w:p>
      <w:r>
        <w:t>安禄山的部队快速地推进，大军沿黄河南岸西上，向洛阳进攻，其馀的小股部队，一两千人一伙，出掠河南东</w:t>
      </w:r>
    </w:p>
    <w:p>
      <w:r>
        <w:t>南区的富饶城镇。许多城守，逃亡或投降，敌人来得太快了，各地的防卫又太差了，根本不曾有正规的抵抗，一个</w:t>
      </w:r>
    </w:p>
    <w:p>
      <w:r>
        <w:t>城又一个城落入了胡兵的手中，一天中会失陷几个城镇。</w:t>
      </w:r>
    </w:p>
    <w:p>
      <w:r>
        <w:t>安禄山西上攻洛阳的部队，一天之内攻破虎牢关，封常清竭尽全力才能收集败散的部队，退守偃师，又退守葵</w:t>
      </w:r>
    </w:p>
    <w:p>
      <w:r>
        <w:t>园。安禄山的骑兵疾进着，不让封常清有喘息的机会，官兵才退到葵园，安军又杀到了，只一个时辰，那些新兵又</w:t>
      </w:r>
    </w:p>
    <w:p>
      <w:r>
        <w:t>溃散了。</w:t>
      </w:r>
    </w:p>
    <w:p>
      <w:r>
        <w:t>封常清退守大唐皇朝的东都洛阳的上东门，那是守城战。然而，安禄山的兵如潮涌到，封常清守东面的城门，</w:t>
      </w:r>
    </w:p>
    <w:p>
      <w:r>
        <w:t>安禄山则先攻破了南面的城门进了市区。封常清再退保皇城，但他已到了无可战之兵的地步。这位纵横西北的名将</w:t>
      </w:r>
    </w:p>
    <w:p>
      <w:r>
        <w:t>在皇城宣仁门打了最后一仗，败入内苑，击破一边苑墙，向西逃出，再收散兵奔逃。</w:t>
      </w:r>
    </w:p>
    <w:p>
      <w:r>
        <w:t>十二月十三大唐东都洛阳城陷落了。</w:t>
      </w:r>
    </w:p>
    <w:p>
      <w:r>
        <w:t>（三）</w:t>
      </w:r>
    </w:p>
    <w:p>
      <w:r>
        <w:t>从李嗣业在龟兹集结部队那天起，我们就不停的紧张忙碌着，磨刀、备箭、钉马掌……出发后就更是马不停蹄。</w:t>
      </w:r>
    </w:p>
    <w:p>
      <w:r>
        <w:t>其实急也急不来，西域到长安千里迢迢，可以说我们是离中原战场最远的一支援军。相比较而言，朝庭可能更</w:t>
      </w:r>
    </w:p>
    <w:p>
      <w:r>
        <w:t>看重哥舒翰原先带的陇右军，他们数量上比我们多，更重要的是他们要少走一大半的路。我们安西军原本人数就不</w:t>
      </w:r>
    </w:p>
    <w:p>
      <w:r>
        <w:t>多，这次内调的军队也不足万人，不过无论是朝庭还是安禄山都不会轻视这支人马。只有我们才是大唐最精锐的部</w:t>
      </w:r>
    </w:p>
    <w:p>
      <w:r>
        <w:t>队。</w:t>
      </w:r>
    </w:p>
    <w:p>
      <w:r>
        <w:t>经过半个月的奔波，虽说劳顿的狠，但总算赶到了玉门关，队伍要在这里休整一日。一踏入玉门关，我身心似</w:t>
      </w:r>
    </w:p>
    <w:p>
      <w:r>
        <w:t>乎放松了下来，这一夜我睡得那个香啊！</w:t>
      </w:r>
    </w:p>
    <w:p>
      <w:r>
        <w:t>半夜我睡得正香，却被一阵哭声惊起。</w:t>
      </w:r>
    </w:p>
    <w:p>
      <w:r>
        <w:t>守夜的李子义，抹着泪进了帐篷，扑通一下趴在地上。「朝庭……朝庭杀了高帅和封帅……」</w:t>
      </w:r>
    </w:p>
    <w:p>
      <w:r>
        <w:t>「什么？！」</w:t>
      </w:r>
    </w:p>
    <w:p>
      <w:r>
        <w:t>＊＊＊＊＊＊＊＊＊＊＊＊</w:t>
      </w:r>
    </w:p>
    <w:p>
      <w:r>
        <w:t>封常清在河南被打得落花流水，溃不成军，狼狈逃往陕郡，这才认识到叛军锐不可当，他劝高仙芝退守潼关，</w:t>
      </w:r>
    </w:p>
    <w:p>
      <w:r>
        <w:t>以阻止叛军西进。</w:t>
      </w:r>
    </w:p>
    <w:p>
      <w:r>
        <w:t>高仙芝依从了封常清的建议，急忙打开太原仓，把库中的缯布全部分赐给将士，放火焚烧了仓库，率兵向潼关</w:t>
      </w:r>
    </w:p>
    <w:p>
      <w:r>
        <w:t>方面撤退，中途被叛军追及，官军一触即溃，</w:t>
      </w:r>
    </w:p>
    <w:p>
      <w:r>
        <w:t>官军退入潼关后，高仙芝马上整顿部伍，缮修守备，士气也渐渐振作起来。</w:t>
      </w:r>
    </w:p>
    <w:p>
      <w:r>
        <w:t>叛军前锋很快兵临关下，攻关不下，只得退走。</w:t>
      </w:r>
    </w:p>
    <w:p>
      <w:r>
        <w:t>但是，万万没有想到的是监军太监边令诚曾经以私人相请托，遭到高仙芝的拒绝，因而怀恨在心。在他入朝奏</w:t>
      </w:r>
    </w:p>
    <w:p>
      <w:r>
        <w:t>事时，状告高仙芝、封常清，并诬奏高仙芝盗取军。朝庭竟听信了宦官的一面之辞，敕令将二人处以死刑。</w:t>
      </w:r>
    </w:p>
    <w:p>
      <w:r>
        <w:t>十二月十八，名震西北的大唐名将封常清、高仙芝就这样不明不白的死在了朝庭的屠刀下。</w:t>
      </w:r>
    </w:p>
    <w:p>
      <w:r>
        <w:t>＊＊＊＊＊＊＊＊＊＊＊＊</w:t>
      </w:r>
    </w:p>
    <w:p>
      <w:r>
        <w:t>杨国忠也被这突来的圣旨搅得心烦意乱，封常清是他保的，皇帝竟然没有理睬他的求情就这么杀了二人。前</w:t>
      </w:r>
    </w:p>
    <w:p>
      <w:r>
        <w:t>线的战败本就是意料之中的事，其实谁也没有指望那支临时军能去打败安禄山的虎狼之师。他要的是时间，只要他</w:t>
      </w:r>
    </w:p>
    <w:p>
      <w:r>
        <w:t>们能把安禄山挡住就可以了。虽说他对这些将军没什么好感，可是这种时候杀了他们，谁来挡住安禄山？</w:t>
      </w:r>
    </w:p>
    <w:p>
      <w:r>
        <w:t>现在也只有他亲自去请哥舒翰了。</w:t>
      </w:r>
    </w:p>
    <w:p>
      <w:r>
        <w:t>当杨国忠被搅得心烦意乱的时候，在他的别苑内，嫣然正在接待一位神秘的客人。</w:t>
      </w:r>
    </w:p>
    <w:p>
      <w:r>
        <w:t>「将军又来这里做甚，难道不用练兵吗？安禄山可是打到潼关了。」</w:t>
      </w:r>
    </w:p>
    <w:p>
      <w:r>
        <w:t>「小将的职责是保卫京城的安全，自然也要保护夫人的安全了。」</w:t>
      </w:r>
    </w:p>
    <w:p>
      <w:r>
        <w:t>「我还以为上次以后，你就不敢来了呢，难不成你是怕了他，不敢来了？也难怪，他是当朝首相，你哪里动得</w:t>
      </w:r>
    </w:p>
    <w:p>
      <w:r>
        <w:t>了他？我也只有……」</w:t>
      </w:r>
    </w:p>
    <w:p>
      <w:r>
        <w:t>男人道：「笑话！我会怕了他，实话说吧，皇上对他已不甚满意，况且太子早晚要接位，到时候他还不知能不</w:t>
      </w:r>
    </w:p>
    <w:p>
      <w:r>
        <w:t>能…到那时我一定把你接过去，好好对你。」</w:t>
      </w:r>
    </w:p>
    <w:p>
      <w:r>
        <w:t>他说话之间，已伸出葵扇般的大手，隔着嫣然的衣衫，把她的玉峰捏在手中，又搓又捏，淫笑道：「很好，又</w:t>
      </w:r>
    </w:p>
    <w:p>
      <w:r>
        <w:t>挺又软。咱们到榻上再玩。」</w:t>
      </w:r>
    </w:p>
    <w:p>
      <w:r>
        <w:t>嫣然又哪能反对，只得任由他拥在怀中，往床榻走去。男人从后拥抱着她，并动手脱她衣衫。嫣然软着身躯，</w:t>
      </w:r>
    </w:p>
    <w:p>
      <w:r>
        <w:t>任他所为，没多久便被脱了个精光。</w:t>
      </w:r>
    </w:p>
    <w:p>
      <w:r>
        <w:t>「好一个美人儿，待我把你弄上天吧。」</w:t>
      </w:r>
    </w:p>
    <w:p>
      <w:r>
        <w:t>……（四）</w:t>
      </w:r>
    </w:p>
    <w:p>
      <w:r>
        <w:t>严寒和大雪阻挡了我们回长安的路，不过听说前方的局势已经稳定了下来。</w:t>
      </w:r>
    </w:p>
    <w:p>
      <w:r>
        <w:t>从长安传来的消息得知，河北、河南、敌后城镇已有许多义兵崛起，特别是朔方节度使郭子丁，率部将李光</w:t>
      </w:r>
    </w:p>
    <w:p>
      <w:r>
        <w:t>弼等，转战皆捷，击破安禄山的大同军使和兵马使的部队，其中一役，杀伤安禄山部七千人。郭子丁的部队招募和</w:t>
      </w:r>
    </w:p>
    <w:p>
      <w:r>
        <w:t>收编义军、降卒，迅速扩充，在山西、河北境内，占了几个重要据点。</w:t>
      </w:r>
    </w:p>
    <w:p>
      <w:r>
        <w:t>河北、河南降顺安禄山的郡守，度过了一个短时期，也起兵了！河北二十四郡，已有十七郡起兵击安禄山，重</w:t>
      </w:r>
    </w:p>
    <w:p>
      <w:r>
        <w:t>归朝廷；河南反正的州郡虽少，但山东西部与河南南部，都有义兵配合官兵抵抗，初期闻风败逃的现象已纠正过来。</w:t>
      </w:r>
    </w:p>
    <w:p>
      <w:r>
        <w:t>而威名远扬的哥舒翰也已经到了潼关，并不断的在潼关集结部队。安禄山的前锋曾进犯潼关，为守军击退，由</w:t>
      </w:r>
    </w:p>
    <w:p>
      <w:r>
        <w:t>于河北情形的变化，安禄山不得不回援。对潼关的压力也降低了。</w:t>
      </w:r>
    </w:p>
    <w:p>
      <w:r>
        <w:t>我们中开始有人乐观的认为，内乱会很快的平息，我们甚至有可能成为一支打扫战场的部队，可至少我不这么</w:t>
      </w:r>
    </w:p>
    <w:p>
      <w:r>
        <w:t>认为。我是从长安逃出来的，朝庭的政治和军力是什么状况我看的一清二楚。虽然人们不拥护安禄山，可是以朝庭</w:t>
      </w:r>
    </w:p>
    <w:p>
      <w:r>
        <w:t>目前这种腐败的状况很难有效的调动和指挥军队，而各支军队的战力来看比得上叛军的还是寥寥无几。</w:t>
      </w:r>
    </w:p>
    <w:p>
      <w:r>
        <w:t>「大人，想什么呢？」是大政。</w:t>
      </w:r>
    </w:p>
    <w:p>
      <w:r>
        <w:t>「我在想安禄山的叛军究竟有何高明，高帅和封帅是何等人物，居然被他们打得毫无招架之力。」</w:t>
      </w:r>
    </w:p>
    <w:p>
      <w:r>
        <w:t>「是啊，听说安禄山除了本部军马外还有奚、契丹、室韦诸胡兵，这些人可都不是好相与的，他还有一支铁马</w:t>
      </w:r>
    </w:p>
    <w:p>
      <w:r>
        <w:t>骑兵，冲锋陷阵最为有效。咱们多为轻装骑兵还没有用过铁马重铠呢。」</w:t>
      </w:r>
    </w:p>
    <w:p>
      <w:r>
        <w:t>「一物降一物嘛，总有能对付得了他们的，」我站起身来，活动一下筋骨，掀开帐篷上的小帘，只见外面的雪</w:t>
      </w:r>
    </w:p>
    <w:p>
      <w:r>
        <w:t>仍是纷纷扬扬，「等雪停了，我们不就能见到安禄山的铁马了？」</w:t>
      </w:r>
    </w:p>
    <w:p>
      <w:r>
        <w:t>＊＊＊＊＊＊＊＊＊＊＊＊</w:t>
      </w:r>
    </w:p>
    <w:p>
      <w:r>
        <w:t>天宝十五载正月初一，过年了，这是大唐皇朝开国以来最暗淡的一个年关。</w:t>
      </w:r>
    </w:p>
    <w:p>
      <w:r>
        <w:t>在长安的大唐天子，于大明宫含元殿举行早朝——同一天，安禄山以大燕皇帝的名义，在洛阳的紫宸殿举行开</w:t>
      </w:r>
    </w:p>
    <w:p>
      <w:r>
        <w:t>国大朝。</w:t>
      </w:r>
    </w:p>
    <w:p>
      <w:r>
        <w:t>杨国忠知道，安禄山一旦称帝，这场战争就会拖延下去，然而，这是他所无能为力的事。作为大唐的首席宰相，</w:t>
      </w:r>
    </w:p>
    <w:p>
      <w:r>
        <w:t>他已经尽了他的能力，但是，攻击他的人却渐渐增多。他知道，这些人的背后是太子。这时，杨国忠不得不承认李</w:t>
      </w:r>
    </w:p>
    <w:p>
      <w:r>
        <w:t>林甫比他强，他压不住安禄山，也压不住太子。而李林甫却让这两个人怕的要命。</w:t>
      </w:r>
    </w:p>
    <w:p>
      <w:r>
        <w:t>昨天，寿王侧妃魏来馨入宫，藉机会向贵妃说，太子得罪父皇，目前是为寿王进言的最好机会，魏来馨建议贵</w:t>
      </w:r>
    </w:p>
    <w:p>
      <w:r>
        <w:t>妃这位寿王的前妻设法联合高力士和杨国忠，内外合作，扳倒太子，改立寿王。贵妃虽然没有答应，但还是让杨怡</w:t>
      </w:r>
    </w:p>
    <w:p>
      <w:r>
        <w:t>来告诉了杨国忠。杨国忠想，这至少可以是一种选择，可以暗中动作。只是当他和杨怡交谈的时候，忽略了一个始</w:t>
      </w:r>
    </w:p>
    <w:p>
      <w:r>
        <w:t>终伴他左右的女人。</w:t>
      </w:r>
    </w:p>
    <w:p>
      <w:r>
        <w:t>初三，龙武大将军陈玄礼在巡城间中，溜进了杨国忠的别苑……</w:t>
      </w:r>
    </w:p>
    <w:p>
      <w:r>
        <w:t>别苑的内室中，锦被拱成了一个小帐篷，一支纤美而玲珑，像是白玉雕成的脚，颤抖着从被里伸了出来，却又</w:t>
      </w:r>
    </w:p>
    <w:p>
      <w:r>
        <w:t>很快就缩了回去。伴随着女人的呻吟，那小帐篷剧烈的抖动起来……</w:t>
      </w:r>
    </w:p>
    <w:p>
      <w:r>
        <w:t>突然间，帐篷在呻吟之中不动了。</w:t>
      </w:r>
    </w:p>
    <w:p>
      <w:r>
        <w:t>过了很久有女人的声音轻轻道：「有时我总忍不住想要问你一句话，你究竟真的是个人？还是铁打的？」</w:t>
      </w:r>
    </w:p>
    <w:p>
      <w:r>
        <w:t>这女人声音甜笑而娇弱，而且这种话比一百味春药都要管用，男人若想抵抗这种诱惑力，只有变成聋子。</w:t>
      </w:r>
    </w:p>
    <w:p>
      <w:r>
        <w:t>男人道：「你受不了，那你再来试试。」</w:t>
      </w:r>
    </w:p>
    <w:p>
      <w:r>
        <w:t>女人吃吃的笑着，道：「好了，好了，我有正事给你说，杨怡昨天从宫里传话给他了，你听是不听？」</w:t>
      </w:r>
    </w:p>
    <w:p>
      <w:r>
        <w:t>男人一个骨碌爬起来：「快说，有什么消息？……」</w:t>
      </w:r>
    </w:p>
    <w:p>
      <w:r>
        <w:t>……</w:t>
      </w:r>
    </w:p>
    <w:p>
      <w:r>
        <w:t>陈玄礼飞一样的走了，去哪儿？嫣然当然很清楚。太子和首相的关系走到今天这一步，正是她所希望的，如今</w:t>
      </w:r>
    </w:p>
    <w:p>
      <w:r>
        <w:t>的嫣然已经不再是那个不懂事的小妇人了，谁骗过她，害死了他的丈夫，她都是一清二楚的，她都要用自已的方法</w:t>
      </w:r>
    </w:p>
    <w:p>
      <w:r>
        <w:t>让他们偿还一切。</w:t>
      </w:r>
    </w:p>
    <w:p>
      <w:r>
        <w:t>（五）</w:t>
      </w:r>
    </w:p>
    <w:p>
      <w:r>
        <w:t>最后的一场春雪就这么无声无息的停了下来，我们再次从玉门关启程，向关内开去。一路上回暖的天气也让我</w:t>
      </w:r>
    </w:p>
    <w:p>
      <w:r>
        <w:t>们的心情感到舒畅，希望战局也如同这天气一般不再恶化。</w:t>
      </w:r>
    </w:p>
    <w:p>
      <w:r>
        <w:t>一路上，秃鹰在天上围着我们的队伍，等着我们的残羹剩饭。如果是另一种情形下，它们等的就是我们的身体</w:t>
      </w:r>
    </w:p>
    <w:p>
      <w:r>
        <w:t>了。</w:t>
      </w:r>
    </w:p>
    <w:p>
      <w:r>
        <w:t>就这样走了一个多月，已经临近天水了。天黑时分，队伍扎下营来。照例，各营长官去听简报。一入中军帐，</w:t>
      </w:r>
    </w:p>
    <w:p>
      <w:r>
        <w:t>却见得李嗣业，皱着眉头，一脸凝重的表情。</w:t>
      </w:r>
    </w:p>
    <w:p>
      <w:r>
        <w:t>「诸位，离长安不远了，刚从长安传来消息，哥舒翰将军已经率部从潼关出击安逆。希望可以一举克之。」</w:t>
      </w:r>
    </w:p>
    <w:p>
      <w:r>
        <w:t>李嗣业说完，不少人显得有些激动，这毕竟是朝庭发动的总反攻。可是，也有人如李嗣业一般沉默，我就是其</w:t>
      </w:r>
    </w:p>
    <w:p>
      <w:r>
        <w:t>中之一。前方的局势我虽不清楚，可安禄山毕竟统有三十万大军，且都是能征善战之辈。反攻不是不行，而是本不</w:t>
      </w:r>
    </w:p>
    <w:p>
      <w:r>
        <w:t>必动用哥舒翰从潼关出击。潼关是长安的门户，一旦有失，后果不堪设想，没有必要冒这个风险。上策是另派兵马</w:t>
      </w:r>
    </w:p>
    <w:p>
      <w:r>
        <w:t>从朔方出河北，抄安禄山的老家。</w:t>
      </w:r>
    </w:p>
    <w:p>
      <w:r>
        <w:t>想这些也没用，从前线传消息到这儿要十几日，也就是说哥叔翰已经出击十几天了。现在可能胜负已分，我们</w:t>
      </w:r>
    </w:p>
    <w:p>
      <w:r>
        <w:t>只有一边向东南行进，一边听新的消息了。</w:t>
      </w:r>
    </w:p>
    <w:p>
      <w:r>
        <w:t>＊＊＊＊＊＊＊＊＊＊＊＊</w:t>
      </w:r>
    </w:p>
    <w:p>
      <w:r>
        <w:t>长安城春花如锦，气候向暖了，以关中的节序来说，已进入初夏，但实№上却是残春。</w:t>
      </w:r>
    </w:p>
    <w:p>
      <w:r>
        <w:t>太子李亨听了陈玄礼的报告后感到了危机。宰相对他的威胁太大了，哥舒翰与杨国忠的密切关系他也是很清楚</w:t>
      </w:r>
    </w:p>
    <w:p>
      <w:r>
        <w:t>的，手握重兵的哥舒翰如果和大权在握的首相联合让太子下野，那这个太子也就当到头了。他必须有所行动，想办</w:t>
      </w:r>
    </w:p>
    <w:p>
      <w:r>
        <w:t>法先搞掉哥舒翰，就像边令诚搞掉高仙芝那样。</w:t>
      </w:r>
    </w:p>
    <w:p>
      <w:r>
        <w:t>一项很特殊的阴谋在进行中，那是太子系的人物争权的新战略，他们尽力宣扬安禄山的凶焰已消，官军强大，</w:t>
      </w:r>
    </w:p>
    <w:p>
      <w:r>
        <w:t>已到了反攻的时候。表面上也的确如此，哥舒翰在潼关已集中了二十万以上的人马，据说训练完成，士气很旺。此</w:t>
      </w:r>
    </w:p>
    <w:p>
      <w:r>
        <w:t>外，不论河北、河南，敌后地区和长安之间交通不绝，各种消息都能顺利地传入长安，传来的，又多有好消息。</w:t>
      </w:r>
    </w:p>
    <w:p>
      <w:r>
        <w:t>皇帝真的相信，安禄山的大将崔干佑在潼关之外的兵力不多，哥舒翰一出，必能将之击溃。于是，皇帝严命哥</w:t>
      </w:r>
    </w:p>
    <w:p>
      <w:r>
        <w:t>舒翰出击。</w:t>
      </w:r>
    </w:p>
    <w:p>
      <w:r>
        <w:t>天宝十五载六月初四，哥舒翰在痛哭中向长安遥拜，出师反攻了，他明知道这是冒大险而少有获胜机会的，但</w:t>
      </w:r>
    </w:p>
    <w:p>
      <w:r>
        <w:t>皇帝严命，他又怎能不出兵呢？</w:t>
      </w:r>
    </w:p>
    <w:p>
      <w:r>
        <w:t>＊＊＊＊＊＊＊＊＊＊＊＊</w:t>
      </w:r>
    </w:p>
    <w:p>
      <w:r>
        <w:t>安西援军离长安越来越近了。我们先前几天的好心情也都败光了，从前方传来的消息简直让我们目瞪口呆。</w:t>
      </w:r>
    </w:p>
    <w:p>
      <w:r>
        <w:t>六月初七日，哥舒翰与安禄山部下统兵官无敌将军平西大使崔干佑，两军相会。</w:t>
      </w:r>
    </w:p>
    <w:p>
      <w:r>
        <w:t>六月初八日，哥舒翰发动了全面攻势。然而，崔干佑在灵宝地区已有很周密的布置，哥舒翰的大军陷入了最不</w:t>
      </w:r>
    </w:p>
    <w:p>
      <w:r>
        <w:t>利的境地，前锋入了隘道，受到火攻，中央大军遇伏而散，有几支兵进入了绝地。于是，潼关大军在一天中崩溃了，</w:t>
      </w:r>
    </w:p>
    <w:p>
      <w:r>
        <w:t>哥舒翰自率的三万人，闻变即归，受到阻击，军心慌乱，也逃散了，哥舒翰率残兵绕道首阳山逃归。</w:t>
      </w:r>
    </w:p>
    <w:p>
      <w:r>
        <w:t>十八万人出击，逃入潼关的军队只八千人，而最不幸的是，蕃将火拔归仁在最后叛变了，诱擒主将哥舒翰，向</w:t>
      </w:r>
    </w:p>
    <w:p>
      <w:r>
        <w:t>安禄山投降。</w:t>
      </w:r>
    </w:p>
    <w:p>
      <w:r>
        <w:t>六月初九日，潼关失守。</w:t>
      </w:r>
    </w:p>
    <w:p>
      <w:r>
        <w:t>李嗣业听到这消息后狠狠的吐了一口唾沫，「二十万兵一下子就……长安已经不保，看来皇上必定会移驾出京。</w:t>
      </w:r>
    </w:p>
    <w:p>
      <w:r>
        <w:t>再去长安无益，我们转去灵武，和朔方军汇合。」</w:t>
      </w:r>
    </w:p>
    <w:p>
      <w:r>
        <w:t>形势变得这么快，我也是没有想到的。可是长安……那是我的家，想到这里我立即向李嗣业进言。</w:t>
      </w:r>
    </w:p>
    <w:p>
      <w:r>
        <w:t>「将军，前方初败必定混乱，消息难免不准。让末将一队轻骑前出长安一探究竟。」</w:t>
      </w:r>
    </w:p>
    <w:p>
      <w:r>
        <w:t>「也好，你要小心。探得消息就到灵武和我汇合，遇敌不可交战。」</w:t>
      </w:r>
    </w:p>
    <w:p>
      <w:r>
        <w:t>「末将得令。」</w:t>
      </w:r>
    </w:p>
    <w:p>
      <w:r>
        <w:t>……</w:t>
      </w:r>
    </w:p>
    <w:p>
      <w:r>
        <w:t>（六）</w:t>
      </w:r>
    </w:p>
    <w:p>
      <w:r>
        <w:t>陈仓，我们百馀骑沿着渭水向东，走了一天一夜到了这里。一路上已经遇见了些零星的逃亡者。</w:t>
      </w:r>
    </w:p>
    <w:p>
      <w:r>
        <w:t>在一片竹林休息了两个时辰，天亮了我们继续顺着水流的方向向东。</w:t>
      </w:r>
    </w:p>
    <w:p>
      <w:r>
        <w:t>迎面又是几匹马仓皇而来，几个男人骑在马上与我们擦肩而过。他们一定是从长安逃出来的，可能他们跑累了，</w:t>
      </w:r>
    </w:p>
    <w:p>
      <w:r>
        <w:t>低着头趴在马上，一副无精打采的样子。倒是走在最后的一个十五六的小伙子抬头望了我们一眼，怎么有些面熟。</w:t>
      </w:r>
    </w:p>
    <w:p>
      <w:r>
        <w:t>没容我多想这些人已经走了过去。</w:t>
      </w:r>
    </w:p>
    <w:p>
      <w:r>
        <w:t>前面就是陈仓城了，我打算进城看看，打听些消息，如叛军尚未进入长安，我还是想抢先一步进城看看。看什</w:t>
      </w:r>
    </w:p>
    <w:p>
      <w:r>
        <w:t>么？我也说不上来，也许去找找看公孙大娘和燕儿那个小姑娘还在不在？也许，去看看能不能找到嫣然，嫣然？找</w:t>
      </w:r>
    </w:p>
    <w:p>
      <w:r>
        <w:t>她做什么？</w:t>
      </w:r>
    </w:p>
    <w:p>
      <w:r>
        <w:t>我心中不由一阵烦躁。</w:t>
      </w:r>
    </w:p>
    <w:p>
      <w:r>
        <w:t>「嘘！」的一声脆响，李子义打了一个呼哨。</w:t>
      </w:r>
    </w:p>
    <w:p>
      <w:r>
        <w:t>我一摆手，兄弟们停下马来，弯弓搭箭警惕的注视着前方。</w:t>
      </w:r>
    </w:p>
    <w:p>
      <w:r>
        <w:t>李子义已经飞马赶回，「大人，前方有十馀轻骑兵，步军约八十人正向我们这里过来。走的很急。从衣甲看像</w:t>
      </w:r>
    </w:p>
    <w:p>
      <w:r>
        <w:t>是地方驻军，敌我不明。」</w:t>
      </w:r>
    </w:p>
    <w:p>
      <w:r>
        <w:t>我举起手摆动两下，左右各分出二十骑隐入道旁竹林。</w:t>
      </w:r>
    </w:p>
    <w:p>
      <w:r>
        <w:t>不一会儿对面就出现了几名骑马的军人，他们身后还跟着一些步兵。</w:t>
      </w:r>
    </w:p>
    <w:p>
      <w:r>
        <w:t>他们看到我们吃了一惊，旋即停住了脚步。</w:t>
      </w:r>
    </w:p>
    <w:p>
      <w:r>
        <w:t>「安西都护府中军校尉独孤难奉旨进京勤王，来者何人？」</w:t>
      </w:r>
    </w:p>
    <w:p>
      <w:r>
        <w:t>一个骑马的人走出了队列，身着文官服饰：「陈仓县令薛景仙奉旨捉拿钦犯杨怡人等，敢问校尉大人可曾看见？」</w:t>
      </w:r>
    </w:p>
    <w:p>
      <w:r>
        <w:t>杨怡？钦犯？是了，刚才那个小伙子不就是虢国夫人杨怡的小儿子裴徽吗？</w:t>
      </w:r>
    </w:p>
    <w:p>
      <w:r>
        <w:t>她……他们如何又成了钦犯了呢？</w:t>
      </w:r>
    </w:p>
    <w:p>
      <w:r>
        <w:t>＊＊＊＊＊＊＊＊＊＊＊＊</w:t>
      </w:r>
    </w:p>
    <w:p>
      <w:r>
        <w:t>天宝十五载六月十三，在潼关失守的情况下，唐玄宗不得不逃离了长安，他选择的方向是向西南去蜀地。蜀地</w:t>
      </w:r>
    </w:p>
    <w:p>
      <w:r>
        <w:t>是杨国忠的势力泛围，在这种情况下去那里意味着什么太子是清楚的，他曾想过留下，可是皇帝没有准。</w:t>
      </w:r>
    </w:p>
    <w:p>
      <w:r>
        <w:t>另一方面杨国忠安排他的妻子和杨怡一起向另一个方向逃走，可是嫣然却作为一个侍女带在了身边。</w:t>
      </w:r>
    </w:p>
    <w:p>
      <w:r>
        <w:t>六月十四，逃亡的队伍从金城西行，只有五里便是昔日的兴平县城了，兴平故城的人昨夜都已逃了。早上，杨</w:t>
      </w:r>
    </w:p>
    <w:p>
      <w:r>
        <w:t>国忠和高力士就商定，以兴平西北二十三里的马嵬驿为中午的休息地。</w:t>
      </w:r>
    </w:p>
    <w:p>
      <w:r>
        <w:t>日已午，人也倦，但进入马嵬坡时的秩序还算好，皇帝进入时，炊烟处处，很快就有食物供应皇家人员。</w:t>
      </w:r>
    </w:p>
    <w:p>
      <w:r>
        <w:t>杨国忠忙了一阵，正向驿亭去见驾时，相府的从官赶上来，对他说诸蕃外国使臣的午饭还没有着落——那该是</w:t>
      </w:r>
    </w:p>
    <w:p>
      <w:r>
        <w:t>办事人员的疏忽。些许小事，本不必劳及宰相的，但因吐蕃使臣欲见宰相，杨国忠曾拟向吐蕃借兵，对吐蕃使臣特</w:t>
      </w:r>
    </w:p>
    <w:p>
      <w:r>
        <w:t>别看重，便回过去，向吐蕃使臣致歉，又命以相府食物先供使臣。</w:t>
      </w:r>
    </w:p>
    <w:p>
      <w:r>
        <w:t>但是，就在杨国忠和蕃使说话时，忽然有十多名兵士叫嚣起来，说宰相通蕃卖国，图谋不轨！宰相左右的卫士</w:t>
      </w:r>
    </w:p>
    <w:p>
      <w:r>
        <w:t>向那些兵喝斥，但是，这些兵士反而大叫，随后，有二三十名携武器的兵士自两边奔来。杨国忠一看情形不对，立</w:t>
      </w:r>
    </w:p>
    <w:p>
      <w:r>
        <w:t>即急走，相府卫士和家丁及从官分别阻挡，同时迅速地牵马过来，杨国忠奋力上马逃走。</w:t>
      </w:r>
    </w:p>
    <w:p>
      <w:r>
        <w:t>然而，他的马才动，兵士们来得更多，而且有人射箭了！杨国忠伏下身，向西急驰，另一边，有马队出现，正</w:t>
      </w:r>
    </w:p>
    <w:p>
      <w:r>
        <w:t>赶着杨国忠的儿子杨暄。一瞬间大乱，几支箭同时射中了杨国忠，他从马上跌了下来……</w:t>
      </w:r>
    </w:p>
    <w:p>
      <w:r>
        <w:t>杨国忠的身体才一倒地，叛兵就冲上，两名相府的卫士拼命挟扶起杨国忠奔跑！但是十来名叛兵骑马冲上，他</w:t>
      </w:r>
    </w:p>
    <w:p>
      <w:r>
        <w:t>们刀枪举，把大唐的宰相在马嵬坡杀死了！</w:t>
      </w:r>
    </w:p>
    <w:p>
      <w:r>
        <w:t>此地，接近故城，离驿亭较远，道北有一所戍卫的土屋，杨国忠死在距土屋不过一百尺之地，他的儿子杨暄，</w:t>
      </w:r>
    </w:p>
    <w:p>
      <w:r>
        <w:t>奔到距土屋不足五十步时也被杀了。</w:t>
      </w:r>
    </w:p>
    <w:p>
      <w:r>
        <w:t>只片刻功夫，杨国忠父子的人头就被用长竿挑悬起来。</w:t>
      </w:r>
    </w:p>
    <w:p>
      <w:r>
        <w:t>而土屋之内的嫣然神情冷漠的看完了这一切，换上一身粗布衣服悄悄的离开了。</w:t>
      </w:r>
    </w:p>
    <w:p>
      <w:r>
        <w:t>入夜，陈玄礼也终于松了口气，贵妃也已经被绞死，当他抽空去找嫣然的时候已经找不到了。</w:t>
      </w:r>
    </w:p>
    <w:p>
      <w:r>
        <w:t>（七）</w:t>
      </w:r>
    </w:p>
    <w:p>
      <w:r>
        <w:t>数百名骑兵很快的掉头回返，目标是刚刚与我们擦肩而过的杨怡等人，刚才她身着男装我竟然没有认出来。</w:t>
      </w:r>
    </w:p>
    <w:p>
      <w:r>
        <w:t>地方官薜景仙骑着马跟着我们，只片刻功夫我们又回到了早上休息的竹林，阿史那一举右手，我示意骑队停了</w:t>
      </w:r>
    </w:p>
    <w:p>
      <w:r>
        <w:t>下来。顺着阿史那的目光我发现一排新的马蹄印延伸向竹林。我举起手在空中划了个半圆，队伍自动散开来，很快</w:t>
      </w:r>
    </w:p>
    <w:p>
      <w:r>
        <w:t>将竹林围了个水泄不通。</w:t>
      </w:r>
    </w:p>
    <w:p>
      <w:r>
        <w:t>我带着几名骑兵放缓马缰进入了竹林，很快，就闻到了血腥味。</w:t>
      </w:r>
    </w:p>
    <w:p>
      <w:r>
        <w:t>裴徽，一个弱冠少年，仰面朝天躺在地上，胸前的伤口淤满了血。大唐首相杨国忠的妻子同样趴在一滩鲜血中。</w:t>
      </w:r>
    </w:p>
    <w:p>
      <w:r>
        <w:t>而虢国夫人杨怡手中擎着宝剑，镇静的望着我们。</w:t>
      </w:r>
    </w:p>
    <w:p>
      <w:r>
        <w:t>「独孤难，果然是你，刚才你没认出我，我却认出了你。你把我们都骗了，国忠和我都以为你死了，看来你还</w:t>
      </w:r>
    </w:p>
    <w:p>
      <w:r>
        <w:t>是逃到了安西。现在你回来了，要抓我吗？反正我已经家破人亡了。」</w:t>
      </w:r>
    </w:p>
    <w:p>
      <w:r>
        <w:t>「夫人不要忘了，你也骗过我。独孤难早已经家破人亡了。」</w:t>
      </w:r>
    </w:p>
    <w:p>
      <w:r>
        <w:t>「哎！我小看了你们夫妻，你能死去活来。嫣然呢，国忠的死她恐怕是难脱干系。要说错，错在我杨怡为何要</w:t>
      </w:r>
    </w:p>
    <w:p>
      <w:r>
        <w:t>去招惹你们呢？」</w:t>
      </w:r>
    </w:p>
    <w:p>
      <w:r>
        <w:t>嫣然？我的心中一痛，她怎么样了，这些日子以来她都经历了些什么呢？</w:t>
      </w:r>
    </w:p>
    <w:p>
      <w:r>
        <w:t>恰在我沉思之№，杨怡一抬手，横剑向自己的脖子抹了过去。</w:t>
      </w:r>
    </w:p>
    <w:p>
      <w:r>
        <w:t>剑锋已经嵌入了肌肤，鲜红的血在雪白的肌肤映衬下显得格外刺眼。</w:t>
      </w:r>
    </w:p>
    <w:p>
      <w:r>
        <w:t>＊＊＊＊＊＊＊＊＊＊＊＊</w:t>
      </w:r>
    </w:p>
    <w:p>
      <w:r>
        <w:t>陈仓城，大牢内。</w:t>
      </w:r>
    </w:p>
    <w:p>
      <w:r>
        <w:t>只有我和杨怡两人，她受了伤，但没有死，被捉回了陈仓。</w:t>
      </w:r>
    </w:p>
    <w:p>
      <w:r>
        <w:t>我静静的听着杨怡陈述所发生的一切，非常想恨她。这个女人引诱我的妻子红杏出墙，最终也间接害死了我的</w:t>
      </w:r>
    </w:p>
    <w:p>
      <w:r>
        <w:t>姑夫姑母，害得我家破人亡。可面对她今天的局面，对她，我更多的是可怜。</w:t>
      </w:r>
    </w:p>
    <w:p>
      <w:r>
        <w:t>「独孤难，对不起，我并没想到后来会发生那一切。人之将死，其言也善。</w:t>
      </w:r>
    </w:p>
    <w:p>
      <w:r>
        <w:t>你信我吗？」</w:t>
      </w:r>
    </w:p>
    <w:p>
      <w:r>
        <w:t>「我信与不信，又有什么关系呢？反正现在要杀你的又不是我。」</w:t>
      </w:r>
    </w:p>
    <w:p>
      <w:r>
        <w:t>「不，我不是怕死，我只想让你原谅我，到了地府也少受些罪。」她说着，艰难的挪动着身体，竟爬进了我的</w:t>
      </w:r>
    </w:p>
    <w:p>
      <w:r>
        <w:t>怀中，然后哭了起来。</w:t>
      </w:r>
    </w:p>
    <w:p>
      <w:r>
        <w:t>这是我第一次见到她哭，也是最后一次。这样一个女人让你很难把哭泣和她联系在一起。</w:t>
      </w:r>
    </w:p>
    <w:p>
      <w:r>
        <w:t>后来我常常在想，我可以理解她当时的行为，一个女人濒临死亡的放纵，可是我呢？为什么我会那样？唯一的</w:t>
      </w:r>
    </w:p>
    <w:p>
      <w:r>
        <w:t>答案就是我已经有快一年没有做过了。</w:t>
      </w:r>
    </w:p>
    <w:p>
      <w:r>
        <w:t>不知是怎么的，杨怡娇嫩的手儿就已经握住了我的阳具，轻轻地推了推，然后带到她的玉门。</w:t>
      </w:r>
    </w:p>
    <w:p>
      <w:r>
        <w:t>我的心情特别紧张，稍微用力，已经把一半的阳具插入她滋润的甬道里，她轻轻哼了一声，放开扶着阳具的手，</w:t>
      </w:r>
    </w:p>
    <w:p>
      <w:r>
        <w:t>让我整个的进入里面。</w:t>
      </w:r>
    </w:p>
    <w:p>
      <w:r>
        <w:t>我只感到全身发着高热，坚硬的阳具一次又一次陷入软肉，接连抽送了一二十下，整条阳具都发生奇痒，我赶</w:t>
      </w:r>
    </w:p>
    <w:p>
      <w:r>
        <w:t>紧贴着她的阴户，骨碌骨碌地便射精了。这样快的时间，只不过是一杯茶的功夫，真是出乎我意料之外。</w:t>
      </w:r>
    </w:p>
    <w:p>
      <w:r>
        <w:t>我感到了失望，这一次的性交之中我根本不能体会出真正的欢乐。我在她的肉体上不断喘息着，阳具仍然插在</w:t>
      </w:r>
    </w:p>
    <w:p>
      <w:r>
        <w:t>杨怡温软滋润的阴户中，可是已经渐渐地软下了。</w:t>
      </w:r>
    </w:p>
    <w:p>
      <w:r>
        <w:t>当一切都平息下来之后。</w:t>
      </w:r>
    </w:p>
    <w:p>
      <w:r>
        <w:t>「独孤难，你帮帮我好吗？」……</w:t>
      </w:r>
    </w:p>
    <w:p>
      <w:r>
        <w:t>我最终选择帮助了她，帮她做完了她没有做完的事。</w:t>
      </w:r>
    </w:p>
    <w:p>
      <w:r>
        <w:t>＊＊＊＊＊＊＊＊＊＊＊＊</w:t>
      </w:r>
    </w:p>
    <w:p>
      <w:r>
        <w:t>薜景仙看着我，他知道我和杨怡有旧。也知道是我最终闷死了杨怡。但沉默片刻后还是说：「景仙上表，钦犯</w:t>
      </w:r>
    </w:p>
    <w:p>
      <w:r>
        <w:t>杨怡闻马嵬事变后仓惶中逃入竹林，在此杀死其子裴徽，杨妻，然后自刎，未死，被景仙抓获，关入狱中。不久，</w:t>
      </w:r>
    </w:p>
    <w:p>
      <w:r>
        <w:t>刎伤出血凝结喉中窒息而死，现拟葬在陈仓郊外。独孤大人以为如此据实上奏可否？」</w:t>
      </w:r>
    </w:p>
    <w:p>
      <w:r>
        <w:t>我会心的看看了他，心知这县令是个人物，点了点头：「薜大人为朝庭立下此功，朝庭定有嘉奖，国难当头，</w:t>
      </w:r>
    </w:p>
    <w:p>
      <w:r>
        <w:t>我等自当挺身而出。独孤难将继续东行，在此与大人别过。」</w:t>
      </w:r>
    </w:p>
    <w:p>
      <w:r>
        <w:t>「后会有期。」</w:t>
      </w:r>
    </w:p>
    <w:p>
      <w:r>
        <w:t>（八）</w:t>
      </w:r>
    </w:p>
    <w:p>
      <w:r>
        <w:t>长安城外。</w:t>
      </w:r>
    </w:p>
    <w:p>
      <w:r>
        <w:t>一名瘦小的叛军胡兵骑在一匹高头大马上，显得很扭。骑术倒是不错，打马飞奔转眼间就进了我们埋伏的地</w:t>
      </w:r>
    </w:p>
    <w:p>
      <w:r>
        <w:t>方。走得急，看路就不仔细，更看不到草丛中的绊马索。</w:t>
      </w:r>
    </w:p>
    <w:p>
      <w:r>
        <w:t>飞奔中的马突然失去了重心，马上的骑手像石头一样被抛了出去，但见那胡兵在空中一调身姿，一个漂亮的侧</w:t>
      </w:r>
    </w:p>
    <w:p>
      <w:r>
        <w:t>滚翻，双足竟稳稳的踏在地上。</w:t>
      </w:r>
    </w:p>
    <w:p>
      <w:r>
        <w:t>眼见一击不中，几名伏在草丛中的伏兵骤起就要上前捉他。却见那小个子胡兵抽出双剑摆了一个仙人指路的起</w:t>
      </w:r>
    </w:p>
    <w:p>
      <w:r>
        <w:t>剑式，就要相斗。不对！胡兵哪有用剑的，而且……想到这里。我一声大吼：「住手！」说罢纵身跳出。</w:t>
      </w:r>
    </w:p>
    <w:p>
      <w:r>
        <w:t>那胡兵愣愣的看着我，突然将双剑向地上一抛，冲我叫道：「独孤大哥！」</w:t>
      </w:r>
    </w:p>
    <w:p>
      <w:r>
        <w:t>说罢竟扑入我的怀中哭了起来。但觉入手的身躯纤细柔软，一阵女子香气扑面而来。我将她的头抬起一望，竟</w:t>
      </w:r>
    </w:p>
    <w:p>
      <w:r>
        <w:t>是她——李燕儿。</w:t>
      </w:r>
    </w:p>
    <w:p>
      <w:r>
        <w:t>燕儿彷佛想起了什么，脸上挂着两行清泪，抽泣着，对我说：「独孤大哥，快……快去救……救大娘！」</w:t>
      </w:r>
    </w:p>
    <w:p>
      <w:r>
        <w:t>「大娘她怎么了？」</w:t>
      </w:r>
    </w:p>
    <w:p>
      <w:r>
        <w:t>＊＊＊＊＊＊＊＊＊＊＊＊</w:t>
      </w:r>
    </w:p>
    <w:p>
      <w:r>
        <w:t>公孙大娘没来得及撤出来，叛军就进了城。她和她的十几名弟子，边打边向西撤，无奈再高明的剑招和骑兵的</w:t>
      </w:r>
    </w:p>
    <w:p>
      <w:r>
        <w:t>马刀弓箭相比也是要落下风的。在蜂拥而至的敌人骑兵面前，很快就被打散了，她和李燕儿被逼进了一个小院。</w:t>
      </w:r>
    </w:p>
    <w:p>
      <w:r>
        <w:t>敌人开始向院内射火箭，房子被点着了，李燕儿还没弄明白是怎么回事的时候，竟被公孙大娘连着两支木桶扔</w:t>
      </w:r>
    </w:p>
    <w:p>
      <w:r>
        <w:t>进了一口井中。</w:t>
      </w:r>
    </w:p>
    <w:p>
      <w:r>
        <w:t>随后，李燕儿躲在井中，听见了院中的破门声、打骂声、惨呼声、火焰吞噬房梁的声音……</w:t>
      </w:r>
    </w:p>
    <w:p>
      <w:r>
        <w:t>公孙大娘在一阵巨痛中醒了过来，发觉自己已经一丝不挂。略微动了动身体又发现琵琶骨上竟被穿了两支又粗</w:t>
      </w:r>
    </w:p>
    <w:p>
      <w:r>
        <w:t>又重的铁环，稍微一动就疼痛万分。</w:t>
      </w:r>
    </w:p>
    <w:p>
      <w:r>
        <w:t>「你这个鸟女人，还记得老子吗？」</w:t>
      </w:r>
    </w:p>
    <w:p>
      <w:r>
        <w:t>公孙大娘抬头看了看眼前说话的男人，见过，一定见过，对了，当年在寿王府上这人讥讽过自己，若不是独孤</w:t>
      </w:r>
    </w:p>
    <w:p>
      <w:r>
        <w:t>难出手，自己险些就杀了他。今天落到了他手里……</w:t>
      </w:r>
    </w:p>
    <w:p>
      <w:r>
        <w:t>这男人正是安禄山的契丹部将耶律雄，他揪着公孙大娘的头发，将她提着站起来。「早就听说你是个淫娃，唐</w:t>
      </w:r>
    </w:p>
    <w:p>
      <w:r>
        <w:t>朝老皇帝的女人。那个老头子能伺候好你吗？</w:t>
      </w:r>
    </w:p>
    <w:p>
      <w:r>
        <w:t>嗯！」说着伸手抓住公孙大娘两个丰满硕大的乳房，用力一握。</w:t>
      </w:r>
    </w:p>
    <w:p>
      <w:r>
        <w:t>公孙大娘一痛，想握起拳头，却发现琵琶骨上的铁环让她连一点力气也用不上。</w:t>
      </w:r>
    </w:p>
    <w:p>
      <w:r>
        <w:t>耶律雄过来抓住公孙的双手，将她拖到一根从天花板上垂下来铁链前，然后将公孙悬空吊了起来。随后走到了</w:t>
      </w:r>
    </w:p>
    <w:p>
      <w:r>
        <w:t>公孙的身后。</w:t>
      </w:r>
    </w:p>
    <w:p>
      <w:r>
        <w:t>公孙大娘猛地感到从后庭里传来一阵巨大的涨痛，迅速地传到了腹部。她不是一个贞洁妇人，但她没有想到男</w:t>
      </w:r>
    </w:p>
    <w:p>
      <w:r>
        <w:t>人会侵犯她的后庭，巨痛传来，她立刻疯狂地挣扎起来，嘴里不停地发出模糊地尖叫，拼命扭动着屁股，想将插入</w:t>
      </w:r>
    </w:p>
    <w:p>
      <w:r>
        <w:t>后庭的肉棒摆脱出来。</w:t>
      </w:r>
    </w:p>
    <w:p>
      <w:r>
        <w:t>耶律雄在公孙身后用力猛地一挺身体，将整根粗大的肉棒全部插进了这一代传奇佳人的后庭。然后开始野蛮地</w:t>
      </w:r>
    </w:p>
    <w:p>
      <w:r>
        <w:t>强奸她。他一边用力地在她的屁股里抽插着，一边紧紧抱住她赤裸的肉体。</w:t>
      </w:r>
    </w:p>
    <w:p>
      <w:r>
        <w:t>公孙大娘全身的肌肉都绷紧了，努力想从痛苦中挣扎出来。但耶律雄的每一下重重的抽插都令她感到一阵阵巨</w:t>
      </w:r>
    </w:p>
    <w:p>
      <w:r>
        <w:t>大的痛苦，她觉得自己快要死了，强奸要将她的身体撕裂了。</w:t>
      </w:r>
    </w:p>
    <w:p>
      <w:r>
        <w:t>发泄过一阵的耶律雄走到公孙的面前蹲下，他一支手顺着光滑丰满的大腿摸上去，摸到她的肉穴上。剥开柔顺</w:t>
      </w:r>
    </w:p>
    <w:p>
      <w:r>
        <w:t>的毛发，裸露出细嫩的肌肤，另一支手指慢慢地插进肉穴中。</w:t>
      </w:r>
    </w:p>
    <w:p>
      <w:r>
        <w:t>「娘的！还是干的。」</w:t>
      </w:r>
    </w:p>
    <w:p>
      <w:r>
        <w:t>说罢站起身来在她被分开的两腿之间，挺起自己刚刚强暴过公孙的肛门、还沾着不少秽迹的阳具，用力地对着</w:t>
      </w:r>
    </w:p>
    <w:p>
      <w:r>
        <w:t>肉穴刺了进去！公孙干燥的肉壁与用力顶进来的阳具磨擦着，感到一阵阵剧痛袭来。耶律雄哪管公孙大娘的痛苦，</w:t>
      </w:r>
    </w:p>
    <w:p>
      <w:r>
        <w:t>用力挺腰，大力干了起来。</w:t>
      </w:r>
    </w:p>
    <w:p>
      <w:r>
        <w:t>＊＊＊＊＊＊＊＊＊＊＊＊</w:t>
      </w:r>
    </w:p>
    <w:p>
      <w:r>
        <w:t>沦陷后的长安失去了往日的天下第一大城市的光彩，现在可以形容这座城市面上的只有一个字——乱！</w:t>
      </w:r>
    </w:p>
    <w:p>
      <w:r>
        <w:t>叛将孙孝哲的军队入城前，唐军的溃兵和城中的流氓就已经开始抢东西了，叛军一入长安就更不用说了。</w:t>
      </w:r>
    </w:p>
    <w:p>
      <w:r>
        <w:t>我挑了队中的十八名胡人，伪装成一队同罗骑兵混进城中。进城时竟没有占军过问，都去抢东西了，我不由一</w:t>
      </w:r>
    </w:p>
    <w:p>
      <w:r>
        <w:t>阵心疼，家园已经沦为地狱。</w:t>
      </w:r>
    </w:p>
    <w:p>
      <w:r>
        <w:t>（九）</w:t>
      </w:r>
    </w:p>
    <w:p>
      <w:r>
        <w:t>长安城内遍地都是尸体、残损的兵器、辎重车辆、敌兵们还在调动，迎面开来一队奚骑兵，这些向来以号令森</w:t>
      </w:r>
    </w:p>
    <w:p>
      <w:r>
        <w:t>严着称的东胡骑兵却早已经忘记了军纪，乱哄哄的拥向崇仁坊。其中一人向我们喊道：「爷们，跟我们去乐乐吧，</w:t>
      </w:r>
    </w:p>
    <w:p>
      <w:r>
        <w:t>娘们都给拉到那边了，哈……」</w:t>
      </w:r>
    </w:p>
    <w:p>
      <w:r>
        <w:t>阿史那看了看我，我点点头。</w:t>
      </w:r>
    </w:p>
    <w:p>
      <w:r>
        <w:t>「走，一块乐乐去。」</w:t>
      </w:r>
    </w:p>
    <w:p>
      <w:r>
        <w:t>我们随着这一队乱军来到崇仁坊的一所大宅前，虽是已想到会发生什么，但到那里还是吃了一惊。</w:t>
      </w:r>
    </w:p>
    <w:p>
      <w:r>
        <w:t>门前，一个精赤着上身的壮汉站在被捆在马车上的妇人身前，将她赤裸着的雪白的双腿扛在了肩膀上耸动着。</w:t>
      </w:r>
    </w:p>
    <w:p>
      <w:r>
        <w:t>妇人裸露着的双腿上也是青一块紫一块，两条浑圆结实的小腿软绵绵地耷拉在那壮汉的后背上，光着双脚的样子显</w:t>
      </w:r>
    </w:p>
    <w:p>
      <w:r>
        <w:t>得十分狼狈。</w:t>
      </w:r>
    </w:p>
    <w:p>
      <w:r>
        <w:t>那个壮汉显然正在残绘地强奸不幸的女人，尽管我看不清她下身的样子。</w:t>
      </w:r>
    </w:p>
    <w:p>
      <w:r>
        <w:t>当兵的长年见不到女人，有这样的机会怎么能不好好发泄一下，走进庭院内，只见四百多疯狂的男人拼命地轮</w:t>
      </w:r>
    </w:p>
    <w:p>
      <w:r>
        <w:t>奸着被俘的女人。每个女人都是全身赤裸的，衣服早已不知去向，原本扎好的头发被弄乱了，长发全部飘散在肩膀</w:t>
      </w:r>
    </w:p>
    <w:p>
      <w:r>
        <w:t>上，但是乌黑的头发更衬托出女人雪白的肌肤。胸前的奶子被无情的玩弄。</w:t>
      </w:r>
    </w:p>
    <w:p>
      <w:r>
        <w:t>也不知道是伤痛还是男人野蛮抽插的痛苦，女人凄历的惨叫声此起彼伏。而这样的庭院在崇仁坊内还有近百，</w:t>
      </w:r>
    </w:p>
    <w:p>
      <w:r>
        <w:t>看来长安城的妇人能逃过此劫的实在是不多了。</w:t>
      </w:r>
    </w:p>
    <w:p>
      <w:r>
        <w:t>「喂，你们几个，这个女人给你们了。」说话的是个军官。</w:t>
      </w:r>
    </w:p>
    <w:p>
      <w:r>
        <w:t>听到这个我们都吃了一惊，互相看看愣在那里。没想到这个军官的「好心」</w:t>
      </w:r>
    </w:p>
    <w:p>
      <w:r>
        <w:t>给我们带来这么个麻烦。很难说弟兄的不想，男人嘛。可是这是对……</w:t>
      </w:r>
    </w:p>
    <w:p>
      <w:r>
        <w:t>「你们几个怎么回事，干不干？」</w:t>
      </w:r>
    </w:p>
    <w:p>
      <w:r>
        <w:t>这样下去我们会被人识破的，我冲弟兄们点点头，可是没人动。</w:t>
      </w:r>
    </w:p>
    <w:p>
      <w:r>
        <w:t>「你们……」那军官又要说下去，「我来，多谢了。长官。」终于还是我跨出了第一步。</w:t>
      </w:r>
    </w:p>
    <w:p>
      <w:r>
        <w:t>我身下的那个是个少妇，不过双十年纪，长的挺漂亮，皮肤白昔。看她的手应该是个大户人家的媳妇，她原本</w:t>
      </w:r>
    </w:p>
    <w:p>
      <w:r>
        <w:t>可以相夫教子，可以过着富足的生活。可是如今，她那张开的双腿中间红肿的部位，布满了血迹和污秽，但两块肥</w:t>
      </w:r>
    </w:p>
    <w:p>
      <w:r>
        <w:t>嫩的白肉中间那奇妙的裂缝，裂缝下端那微微张开的红润肉涡，被折磨得憔悴，却更增添了淫糜和诱惑。</w:t>
      </w:r>
    </w:p>
    <w:p>
      <w:r>
        <w:t>女人已经昏迷，我也没再想什么，是我自己强迫自己不要去多想什么，只把这当作一次任务完成吧。</w:t>
      </w:r>
    </w:p>
    <w:p>
      <w:r>
        <w:t>没有快感，没有思维，也就没有耻辱，就是常做的那种。她那里粘粘的，甚至她的脸上、皮肤上也有粘粘的感</w:t>
      </w:r>
    </w:p>
    <w:p>
      <w:r>
        <w:t>觉，那是什么，我心里清楚。刚才看到那一幕强奸的情景是我确有冲动，可是轮到我来强奸了，却是这种感觉。</w:t>
      </w:r>
    </w:p>
    <w:p>
      <w:r>
        <w:t>我萎缩了，没有射出来就萎缩了。我退了出来，强忍着胃里的痉挛，没有吐出来。而那个可怜的女人，还要接</w:t>
      </w:r>
    </w:p>
    <w:p>
      <w:r>
        <w:t>受我的部下的轮奸。</w:t>
      </w:r>
    </w:p>
    <w:p>
      <w:r>
        <w:t>也许他们憋的太久了，我感觉他们在那女人的身上兴致很高。我第一次对我的部下感到厌恶，可是想想，他们</w:t>
      </w:r>
    </w:p>
    <w:p>
      <w:r>
        <w:t>只不过是跟着做我做过的事，最可恶的人还是我。</w:t>
      </w:r>
    </w:p>
    <w:p>
      <w:r>
        <w:t>这时从门外传来一阵不男不女的声音：「大燕皇帝陛下有旨，于崇仁坊处决伪朝玉真公主并皇亲人等。各部将</w:t>
      </w:r>
    </w:p>
    <w:p>
      <w:r>
        <w:t>士前去观斩！」我循声望去，竟然是边令诚！</w:t>
      </w:r>
    </w:p>
    <w:p>
      <w:r>
        <w:t>（十）</w:t>
      </w:r>
    </w:p>
    <w:p>
      <w:r>
        <w:t>本来我们是不想去观什么斩的，我很清楚我们不可能救出那些皇亲，和大臣的家人。可既然边令诚要去，那我</w:t>
      </w:r>
    </w:p>
    <w:p>
      <w:r>
        <w:t>们也就要去。安西军五万将士不会放过这个杀害高仙芝和封常清的凶手。更何况这个混蛋明显是投降了安禄山了。</w:t>
      </w:r>
    </w:p>
    <w:p>
      <w:r>
        <w:t>一到刑场我的毛发就都竖了起来，已经有十数个头颅堆在一起，且不说这些死去的人，单看那被绳索串在一起</w:t>
      </w:r>
    </w:p>
    <w:p>
      <w:r>
        <w:t>的女人们，那些骂声不决的男人们，竟有几百人等着被杀。</w:t>
      </w:r>
    </w:p>
    <w:p>
      <w:r>
        <w:t>又一个男人被拖了上来，被固定住跪在一个架子前。头也向后仰绑在一支木棍上，这个姿势不会是砍头了。他</w:t>
      </w:r>
    </w:p>
    <w:p>
      <w:r>
        <w:t>们会将他怎么样呢……</w:t>
      </w:r>
    </w:p>
    <w:p>
      <w:r>
        <w:t>正在我想的时候，一个刽子手挥起一支铁棒向男人的前额狠狠敲了下去，快似闪电的一击，好像敲掉了什么东</w:t>
      </w:r>
    </w:p>
    <w:p>
      <w:r>
        <w:t>西。再一看，男人头顶竟露出了又红又白的人脑。原来刚刚那一下竟将男人的头盖骨掀了起来。</w:t>
      </w:r>
    </w:p>
    <w:p>
      <w:r>
        <w:t>饶是我们这些杀人不眨眼的军人看到这个也不禁为之侧目。安禄山要为他的儿子报仇，什么残绘的刑法都用上</w:t>
      </w:r>
    </w:p>
    <w:p>
      <w:r>
        <w:t>了。</w:t>
      </w:r>
    </w:p>
    <w:p>
      <w:r>
        <w:t>这时人群又一阵哄，向另一个方向拥去。我们也远远的跟着边令诚和几名叛军也向那个方向走过去。</w:t>
      </w:r>
    </w:p>
    <w:p>
      <w:r>
        <w:t>突然，从刑台上掷下些白乎乎的东西。落在我跟前，仔细一看竟是女人的乳房，接着一些肉块还夹杂着女人的</w:t>
      </w:r>
    </w:p>
    <w:p>
      <w:r>
        <w:t>头颅和内脏一并被抛了下来散落在人群中。这些东胡人可真是没有人性啊！</w:t>
      </w:r>
    </w:p>
    <w:p>
      <w:r>
        <w:t>可更残忍的还在后面，又一个女俘被押上来，并很快的被剥去衣服，是个年纪很小的女孩子，她看上去也就十</w:t>
      </w:r>
    </w:p>
    <w:p>
      <w:r>
        <w:t>六七岁。下体可能因为被很多人轮奸而变的红肿不堪，站在地上也只能叉着腿，走起路来更是摇摆不定。</w:t>
      </w:r>
    </w:p>
    <w:p>
      <w:r>
        <w:t>那刽子身长八尺，一身彪肉，足有二百斤的一个大汉，把姑娘推倒在地，抄起她的一条腿并用脚踏着她的另一</w:t>
      </w:r>
    </w:p>
    <w:p>
      <w:r>
        <w:t>条腿慢慢地双膀用力往外撕扯。</w:t>
      </w:r>
    </w:p>
    <w:p>
      <w:r>
        <w:t>小姑娘发出悲惨的叫声，她的阴户被撤开，鲜血从阴唇间流出来。姑娘的阴部被一点点撕裂了。只听姑娘一声</w:t>
      </w:r>
    </w:p>
    <w:p>
      <w:r>
        <w:t>长长地惨叫，「喀嚓」一声骨头的断裂声，姑娘就气绝身亡了。</w:t>
      </w:r>
    </w:p>
    <w:p>
      <w:r>
        <w:t>又一支木架被抬了上来。</w:t>
      </w:r>
    </w:p>
    <w:p>
      <w:r>
        <w:t>不。是又一个女人被抬了上来，只是她的四肢、头颅、腰身都被固定在木架上，没有丝毫活动的馀地了，被摊</w:t>
      </w:r>
    </w:p>
    <w:p>
      <w:r>
        <w:t>开来，就像一支待宰的白羊。</w:t>
      </w:r>
    </w:p>
    <w:p>
      <w:r>
        <w:t>木架绑缚的姿势使她的下身仰面朝外，那血肉模糊的阴部，肿得很厉害，并且整个阴部都随着肚子的痉挛而扭</w:t>
      </w:r>
    </w:p>
    <w:p>
      <w:r>
        <w:t>动着，阴道口大张着，黑洞里的血已经不怎么流了，有的凝结起来了，她的屁股象呼吸一样舒张并收缩。</w:t>
      </w:r>
    </w:p>
    <w:p>
      <w:r>
        <w:t>刽子手上前来了，他的手中是一支钩镰枪。</w:t>
      </w:r>
    </w:p>
    <w:p>
      <w:r>
        <w:t>接下来的事情再明白不过了，那带倒钩的枪尖猛然插进阴道里，又猛往外一拽，女人的子宫连同内脏都从阴道</w:t>
      </w:r>
    </w:p>
    <w:p>
      <w:r>
        <w:t>里被拽了出来，在双腿间拖了一大摊。</w:t>
      </w:r>
    </w:p>
    <w:p>
      <w:r>
        <w:t>我强迫自己不去听她的惨叫，如果是几年前还未从军的时候，可能我早已经吐出来了。当然像边令诚这种人已</w:t>
      </w:r>
    </w:p>
    <w:p>
      <w:r>
        <w:t>经吐出来了。</w:t>
      </w:r>
    </w:p>
    <w:p>
      <w:r>
        <w:t>「哎呀￣￣快走快走，杂家不看了，我也在军中待过几年，可从没有见过，呕……走，快走……」边令诚一边</w:t>
      </w:r>
    </w:p>
    <w:p>
      <w:r>
        <w:t>说一边吐，带着六个叛军骑上马离开了刑场，他一面走一面和身边的人说着话：「哎哟，可吓死我了，我说你们一</w:t>
      </w:r>
    </w:p>
    <w:p>
      <w:r>
        <w:t>路从范阳过来是不是都这样啊？」</w:t>
      </w:r>
    </w:p>
    <w:p>
      <w:r>
        <w:t>「回公公的话，皇帝陛下这是为了祭奠庆宗皇子才开的杀戒。」</w:t>
      </w:r>
    </w:p>
    <w:p>
      <w:r>
        <w:t>「哟￣￣当时我也想保庆宗来着，是杨国忠非要杀他，报应啊，杨国忠也死了。你们听说了吧？……嗯？」边</w:t>
      </w:r>
    </w:p>
    <w:p>
      <w:r>
        <w:t>令诚正想着这几个人怎么没人和他搭话呢，后背就被刀尖逼住了。回头一看，几个卫士已经无声无息的趴在马上。</w:t>
      </w:r>
    </w:p>
    <w:p>
      <w:r>
        <w:t>一群同罗骑兵将他围在中间。</w:t>
      </w:r>
    </w:p>
    <w:p>
      <w:r>
        <w:t>「边公公，你也知道报应啊！」</w:t>
      </w:r>
    </w:p>
    <w:p>
      <w:r>
        <w:t>（十一）</w:t>
      </w:r>
    </w:p>
    <w:p>
      <w:r>
        <w:t>公孙仰卧在榻上，一动也不动，只睁开眼睛迎着在她身上耸动的男人。她的双眼浮肿，想哭，却哭不出来。</w:t>
      </w:r>
    </w:p>
    <w:p>
      <w:r>
        <w:t>因为她的眼泪早已哭干了。</w:t>
      </w:r>
    </w:p>
    <w:p>
      <w:r>
        <w:t>这几天以来，她是怎样渡过的呢？在模糊中，也不知有多少个如狼似虎的男人，不理她软弱无力的哭叫，将一</w:t>
      </w:r>
    </w:p>
    <w:p>
      <w:r>
        <w:t>波又一波的兽欲发泄在她身上。耶律雄腰№一挺，吼叫一声，再一次将火热的激情在公孙的身体深处发放。</w:t>
      </w:r>
    </w:p>
    <w:p>
      <w:r>
        <w:t>在初始的挣扎之后，她就放弃了。无论事前事后，公孙都木无表情，一言不发，身子像软皮蛇般无力，任由摆</w:t>
      </w:r>
    </w:p>
    <w:p>
      <w:r>
        <w:t>布。耶律雄草草了事，感到全无性趣，他喜欢的是女人的挣扎和叫喊，他喜欢看她无可奈何的样子，想到她昔日的</w:t>
      </w:r>
    </w:p>
    <w:p>
      <w:r>
        <w:t>威风，他就兴奋。可现在她……</w:t>
      </w:r>
    </w:p>
    <w:p>
      <w:r>
        <w:t>「喂！你哑了吗？」耶律雄狠狠的抓了她的乳房一把，半软不硬的阳具还留在她的体内，享受着激情过后的馀</w:t>
      </w:r>
    </w:p>
    <w:p>
      <w:r>
        <w:t>韵。</w:t>
      </w:r>
    </w:p>
    <w:p>
      <w:r>
        <w:t>公孙依然没哼一声，就像来自身体的痛楚已再不能牵动她的一切。她的眼光虚浮，无处着力，耶律雄不禁在不</w:t>
      </w:r>
    </w:p>
    <w:p>
      <w:r>
        <w:t>快之馀还有一点点心惊的感觉。冷哼一声道∷「死娘们儿全没反应的，浪费我的时间！」说着他抽离公孙的娇躯，</w:t>
      </w:r>
    </w:p>
    <w:p>
      <w:r>
        <w:t>坐了起来。</w:t>
      </w:r>
    </w:p>
    <w:p>
      <w:r>
        <w:t>他休息了片刻，站起身来去拿桌上的杯子想喝水，刚才的运动让他觉得有些渴了。他突然看到杯子在桌上颤动</w:t>
      </w:r>
    </w:p>
    <w:p>
      <w:r>
        <w:t>了一下。</w:t>
      </w:r>
    </w:p>
    <w:p>
      <w:r>
        <w:t>眼花了？</w:t>
      </w:r>
    </w:p>
    <w:p>
      <w:r>
        <w:t>又一下颤动，然后他听到了什么声音。</w:t>
      </w:r>
    </w:p>
    <w:p>
      <w:r>
        <w:t>对了，是马蹄声，什么人在内庭里跑马呢？</w:t>
      </w:r>
    </w:p>
    <w:p>
      <w:r>
        <w:t>哗啦一声。身后，一阵风卷过，竟像要将他吸走一般。</w:t>
      </w:r>
    </w:p>
    <w:p>
      <w:r>
        <w:t>耶律雄转过身，吃惊的看到房子的整面木墙没了，被几匹马用绳索硬生生的拖走了。</w:t>
      </w:r>
    </w:p>
    <w:p>
      <w:r>
        <w:t>迎面，恶风扑来，是箭！</w:t>
      </w:r>
    </w:p>
    <w:p>
      <w:r>
        <w:t>他掀起桌子向外掷了出去。「扑」的一声，硬箭穿过桌面势头不减的扑面而来，耶律雄侧身一倒，箭从他耳边</w:t>
      </w:r>
    </w:p>
    <w:p>
      <w:r>
        <w:t>飞过，狠狠的钉在身后墙上。</w:t>
      </w:r>
    </w:p>
    <w:p>
      <w:r>
        <w:t>耶律雄惊喜的发现他正倒在他的刀边上，向后一个翻滚，已经抽出了刀半跪了起来。面前，是一匹黑亮的马。</w:t>
      </w:r>
    </w:p>
    <w:p>
      <w:r>
        <w:t>马上，骑手的刀泰山压顶般的劈了下来。</w:t>
      </w:r>
    </w:p>
    <w:p>
      <w:r>
        <w:t>电光火石的一瞬间，已不容他多想，举刀就迎了上去。在刀锋交击的一瞬，他看清了这人。他曾经从公孙大娘</w:t>
      </w:r>
    </w:p>
    <w:p>
      <w:r>
        <w:t>的手中救过自己一命。他叫什么来着？</w:t>
      </w:r>
    </w:p>
    <w:p>
      <w:r>
        <w:t>半截刀刃从半空中落下，插在了地板上。耶律雄盯着马上的骑手，却感到眼前越来越红，终于什么也看不见了，</w:t>
      </w:r>
    </w:p>
    <w:p>
      <w:r>
        <w:t>他已经来不及想起骑手的名字了。</w:t>
      </w:r>
    </w:p>
    <w:p>
      <w:r>
        <w:t>公孙大娘从最初的震惊中清醒过来，看到脑袋被劈开的耶律雄慢慢的歪倒，又看到房中多了一匹马。这房子盖</w:t>
      </w:r>
    </w:p>
    <w:p>
      <w:r>
        <w:t>的时候可没预备让人骑着马进来，马上的骑手低着身子从马上下来，以免顶到房梁。</w:t>
      </w:r>
    </w:p>
    <w:p>
      <w:r>
        <w:t>那人走到自己跟前，将自己抱了起来。是他！</w:t>
      </w:r>
    </w:p>
    <w:p>
      <w:r>
        <w:t>从奄奄一息的公孙口中挤出几个字：「你来了，独孤难。」</w:t>
      </w:r>
    </w:p>
    <w:p>
      <w:r>
        <w:t>＊＊＊＊＊＊＊＊＊＊＊＊</w:t>
      </w:r>
    </w:p>
    <w:p>
      <w:r>
        <w:t>长安城外，北杜，一个小地方，大政他们接应我们出城后，我们在这里找了个小院落休息了一下。公孙的伤很</w:t>
      </w:r>
    </w:p>
    <w:p>
      <w:r>
        <w:t>重，她琵琶骨上的铁环我们费了很大的劲才弄下来，再加上连日来的摧残。能活下来真是奇迹了。李燕儿一直在照</w:t>
      </w:r>
    </w:p>
    <w:p>
      <w:r>
        <w:t>顾她，寸步不离，没功夫和我说话。</w:t>
      </w:r>
    </w:p>
    <w:p>
      <w:r>
        <w:t>我和大政商量了一下，打算做完一件事。如果可能，这事应该在潼关做，高仙芝和封常清是在那里被害的。我</w:t>
      </w:r>
    </w:p>
    <w:p>
      <w:r>
        <w:t>们现在去不了潼关，那就在这里吧。</w:t>
      </w:r>
    </w:p>
    <w:p>
      <w:r>
        <w:t>边令诚从被我们抓到的时候就很配合，指点我们救出了公孙，又帮我们出了城。他还指望我们带他去见皇帝，</w:t>
      </w:r>
    </w:p>
    <w:p>
      <w:r>
        <w:t>却全不知我们要用他的头来祭奠高仙芝。</w:t>
      </w:r>
    </w:p>
    <w:p>
      <w:r>
        <w:t>「独孤将军，我们这是去灵武吧，听说太子去了灵武，我们去见太子也好。</w:t>
      </w:r>
    </w:p>
    <w:p>
      <w:r>
        <w:t>到时我一定奏明，诸位将士救我出来，立下大功，定会有封赏，」说罢将一张纸塞到我手中，「其实国库里的</w:t>
      </w:r>
    </w:p>
    <w:p>
      <w:r>
        <w:t>东西我没有全交给安禄山，他们进城之前我偷偷的拣出了些好东西藏在城内了。将军于我有救命之恩，就送于将军</w:t>
      </w:r>
    </w:p>
    <w:p>
      <w:r>
        <w:t>了。」说完见我一言不发，只是陪笑。</w:t>
      </w:r>
    </w:p>
    <w:p>
      <w:r>
        <w:t>大政走了过来，对我说：「大人，已经步置妥当了。」</w:t>
      </w:r>
    </w:p>
    <w:p>
      <w:r>
        <w:t>我点点头，挽了边令诚的手臂，大踏步向后走去。边令诚还道我是心动了，和他亲近起来了。转到院中却见当</w:t>
      </w:r>
    </w:p>
    <w:p>
      <w:r>
        <w:t>中香案上并排着高仙芝和封常清的灵位，只吓得飞天外，一转头，见到众人凶狠的目光，惊上加惊，把一泡尿全</w:t>
      </w:r>
    </w:p>
    <w:p>
      <w:r>
        <w:t>撒在裤裆之中。</w:t>
      </w:r>
    </w:p>
    <w:p>
      <w:r>
        <w:t>「诸……位将……将士是安西军，我……我在安西当过监军啊，高将军、封将军和我都是共生死的好友啊。两</w:t>
      </w:r>
    </w:p>
    <w:p>
      <w:r>
        <w:t>位将军不幸丧命，是…是受了上命差遣，概不由己啊。」见我们丝毫不为他的言语所动，当即跪倒，在灵前连连叩</w:t>
      </w:r>
    </w:p>
    <w:p>
      <w:r>
        <w:t>头，叫道：「高将军、封将军，你们在天之灵要明白，害你们的可不是我这蝼蚁也不如的东西。让将士们饶了小人</w:t>
      </w:r>
    </w:p>
    <w:p>
      <w:r>
        <w:t>一条狗命罢……」</w:t>
      </w:r>
    </w:p>
    <w:p>
      <w:r>
        <w:t>他还在唠唠叨叨的说下去，大政上前一刀劈下，边令诚的头颅顺着刀光滚开了去。</w:t>
      </w:r>
    </w:p>
    <w:p>
      <w:r>
        <w:t>（十二）</w:t>
      </w:r>
    </w:p>
    <w:p>
      <w:r>
        <w:t>安禄山攻占长安后停止了西进的脚步，即没有入蜀追击玄宗，也没有进击灵武，转而从洛阳向南发展。而马太</w:t>
      </w:r>
    </w:p>
    <w:p>
      <w:r>
        <w:t>子自马嵬事变后，到了灵武正式登基，改元至德，以灵武为基地积蓄力量试图反击。双方的力量都不足以发起新的</w:t>
      </w:r>
    </w:p>
    <w:p>
      <w:r>
        <w:t>攻击，一时间西部战线出现了相持。</w:t>
      </w:r>
    </w:p>
    <w:p>
      <w:r>
        <w:t>灵武一时间成为一座临时的京城，成为一座大兵营。从西北汇集而来的勤王之师，从两京逃出的官员、商人、</w:t>
      </w:r>
    </w:p>
    <w:p>
      <w:r>
        <w:t>百姓都向这里聚了过来。</w:t>
      </w:r>
    </w:p>
    <w:p>
      <w:r>
        <w:t>这天一早，我起来先去看了看公孙，许是心里受伤太重吧，她的身体一直没能好起来。至今还卧床不起，她要</w:t>
      </w:r>
    </w:p>
    <w:p>
      <w:r>
        <w:t>求我们不要对别人说起她是谁。</w:t>
      </w:r>
    </w:p>
    <w:p>
      <w:r>
        <w:t>李燕儿一直在她身边照顾她，没日没夜，什么都做。经历了这些磨难后，这小姑娘似也成熟了许多，居然也会</w:t>
      </w:r>
    </w:p>
    <w:p>
      <w:r>
        <w:t>做饭了，这些日子里，我吃的都是她做的饭，刚开始确有些难以下咽，现在吃吃也习惯了。</w:t>
      </w:r>
    </w:p>
    <w:p>
      <w:r>
        <w:t>匆忙的吃过早饭，燕儿抢着收了我的碗筷。对我说：「独孤大哥，我昨天见你的战袍破了几处，夜里已经缝补</w:t>
      </w:r>
    </w:p>
    <w:p>
      <w:r>
        <w:t>了下，我去拿给你。」说罢拿出了缝补过的战袍，虽说做工不够考究，可那份心意让我心里暖烘烘的。我不禁有些</w:t>
      </w:r>
    </w:p>
    <w:p>
      <w:r>
        <w:t>神往了，好像我又回到那有家的时候。有那么个小妻子为我做这做那。嫣然，这一刻我又想起了她，她在哪里呢？</w:t>
      </w:r>
    </w:p>
    <w:p>
      <w:r>
        <w:t>「独孤大哥，怎么了？是不是燕儿做得不好？」燕儿抽抽子竟似要哭出来般。</w:t>
      </w:r>
    </w:p>
    <w:p>
      <w:r>
        <w:t>「不是，不是，独孤大哥是太感动了，有燕儿为大哥做这做那，便是皇帝，大哥也不想做了。」</w:t>
      </w:r>
    </w:p>
    <w:p>
      <w:r>
        <w:t>「什么嘛，不好乱说的。」她甜甜一笑，又恢复了往日清纯可人的神态。见到燕儿的雪肤花貌，一双含泪大眼</w:t>
      </w:r>
    </w:p>
    <w:p>
      <w:r>
        <w:t>中，神情楚楚可怜，现又破泣为笑，心中不由得一荡，伸手为她拭去眼角泪水，触到她柔腻温软的肌肤，又感到她</w:t>
      </w:r>
    </w:p>
    <w:p>
      <w:r>
        <w:t>吹气如兰，闻到的尽是她肌肤上的香气，几缕柔发在我脸上掠过，心中痒痒的，再也忍耐不住，伸出手臂就去搂她</w:t>
      </w:r>
    </w:p>
    <w:p>
      <w:r>
        <w:t>纤腰，将她搂在怀中。</w:t>
      </w:r>
    </w:p>
    <w:p>
      <w:r>
        <w:t>燕儿微微一挣，便不再动弹。</w:t>
      </w:r>
    </w:p>
    <w:p>
      <w:r>
        <w:t>我们就这么抱着，一动也不动。</w:t>
      </w:r>
    </w:p>
    <w:p>
      <w:r>
        <w:t>「咳……」身后不知是谁咳嗽了一声，我们赶紧分开。燕儿羞涩的跑进屋里去了。</w:t>
      </w:r>
    </w:p>
    <w:p>
      <w:r>
        <w:t>我转身出了门，门外是大政。我冲他尴尬的笑笑，一同去校场练兵了。</w:t>
      </w:r>
    </w:p>
    <w:p>
      <w:r>
        <w:t>从校场下来，我已是一身的汗水。同在灵武的有朔方、河西、陇右、剑南、安西各路军马，大家都不愿被别人</w:t>
      </w:r>
    </w:p>
    <w:p>
      <w:r>
        <w:t>比下去，自是特别卖力。</w:t>
      </w:r>
    </w:p>
    <w:p>
      <w:r>
        <w:t>我正牵着马要回住地，身后响起了一个女人的声音：「是独孤大人吗？」</w:t>
      </w:r>
    </w:p>
    <w:p>
      <w:r>
        <w:t>我转身望去，却见一马车上有个妇人掀起帘子唤我，三十多的年纪，看似有些面熟，却一时想不起在哪里见过。</w:t>
      </w:r>
    </w:p>
    <w:p>
      <w:r>
        <w:t>「哎呀，真是独孤大人，你还活着，我们都以为你……燕秋那孩子当时可还伤心了好一阵子呢。大人不认识我</w:t>
      </w:r>
    </w:p>
    <w:p>
      <w:r>
        <w:t>了，长安城的芙蓉画舫，我是红娘子。」经她这么一说，我倒是想起来了。最初是安禄山带我去的她那里认识的燕</w:t>
      </w:r>
    </w:p>
    <w:p>
      <w:r>
        <w:t>秋，对了燕秋呢？想到燕秋，我倒是心中一动。走上前作了一揖道：「原来是红妈妈，你也出了长安城了近来可好？」</w:t>
      </w:r>
    </w:p>
    <w:p>
      <w:r>
        <w:t>「哎呀，安禄山一反，就有人来抄了我们。说我们通逆，姐妹们都散了，我呢也嫁人了，男人是作生意的，现</w:t>
      </w:r>
    </w:p>
    <w:p>
      <w:r>
        <w:t>在这边战乱。他已经去了蜀地的，我这也正是要往那里去呢。」</w:t>
      </w:r>
    </w:p>
    <w:p>
      <w:r>
        <w:t>「那就好，蜀地物产丰厚，又最是安定，战乱看样子还过不去。妈妈可有燕秋的消息？」</w:t>
      </w:r>
    </w:p>
    <w:p>
      <w:r>
        <w:t>红娘子似有些尴尬：「燕秋对你可是有些情意的，我们散了以后，他也嫁给了一位大人，做了妾。」</w:t>
      </w:r>
    </w:p>
    <w:p>
      <w:r>
        <w:t>我也只好笑笑，道：「那好、那好，只是当今乱世，不知她现在可安全。」</w:t>
      </w:r>
    </w:p>
    <w:p>
      <w:r>
        <w:t>红娘子也若有所思的说：「是啊，她官人是真源县令叫作张巡。他们那里听说正打着呢。老天保佑，燕秋可是</w:t>
      </w:r>
    </w:p>
    <w:p>
      <w:r>
        <w:t>个好女子，要让她平安无事才好啊。」</w:t>
      </w:r>
    </w:p>
    <w:p>
      <w:r>
        <w:t>「妈妈放心，燕秋会没事的，我也不耽搁你了，还是快快启程往剑南去团聚吧。」</w:t>
      </w:r>
    </w:p>
    <w:p>
      <w:r>
        <w:t>「那我这就走了，以后有机会见到燕秋可要告诉她，红妈妈还想她。这就告辞吧。」说罢冲我挥挥手，放下帘</w:t>
      </w:r>
    </w:p>
    <w:p>
      <w:r>
        <w:t>子唤车上路去了。</w:t>
      </w:r>
    </w:p>
    <w:p>
      <w:r>
        <w:t>我想着红娘子的话，燕秋嫁人了，自有了她的归宿。张巡？对了，莫不是在雍丘大败叛军的那个张巡吗？听说</w:t>
      </w:r>
    </w:p>
    <w:p>
      <w:r>
        <w:t>他孤城被围，尚能出奇策以少胜多，以区区数千兵马打败叛将令狐潮的四万之众。从长安陷落后，朝庭尚没有打过</w:t>
      </w:r>
    </w:p>
    <w:p>
      <w:r>
        <w:t>这样的大胜仗，此人定是个大大的英雄。燕秋是有福气啊。</w:t>
      </w:r>
    </w:p>
    <w:p>
      <w:r>
        <w:t>「独孤大人，李将军传你去见他。」我正在思量燕秋的事，李嗣业的传令兵找到了我。</w:t>
      </w:r>
    </w:p>
    <w:p>
      <w:r>
        <w:t>＊＊＊＊＊＊＊＊＊＊＊＊</w:t>
      </w:r>
    </w:p>
    <w:p>
      <w:r>
        <w:t>见到李嗣业，只见西首坐着一个中年人，不曾见过。他丁表堂堂，却未着官服。李嗣业让我坐下对那人道：「</w:t>
      </w:r>
    </w:p>
    <w:p>
      <w:r>
        <w:t>先生，这位就是独孤难，智勇双全，是安西诸将中的后起之秀，而且有一匹好马。先生的任务若有人能完成，也只</w:t>
      </w:r>
    </w:p>
    <w:p>
      <w:r>
        <w:t>有他了。」</w:t>
      </w:r>
    </w:p>
    <w:p>
      <w:r>
        <w:t>我见李嗣业对他如此恭敬又称他为先生，不禁有些奇怪。李嗣业却对我说：「独孤难，这位就是李泌先生。」</w:t>
      </w:r>
    </w:p>
    <w:p>
      <w:r>
        <w:t>原来是他！听说李泌原是长安人，小时候很聪明，读了不少书。张九龄曾称赞他是个「神童」。</w:t>
      </w:r>
    </w:p>
    <w:p>
      <w:r>
        <w:t>皇上还是太子的时候，现在的太上皇就让他和太子交个朋友。他对太子是个亦师亦友的人。后来，李泌被杨国</w:t>
      </w:r>
    </w:p>
    <w:p>
      <w:r>
        <w:t>忠排挤出长安。他索性跑到颖阳隐居起来了。</w:t>
      </w:r>
    </w:p>
    <w:p>
      <w:r>
        <w:t>这次，皇上请他出山，他却不要任何官职，听说皇上跟李泌就像年轻时候一样，进进出出，都在一起，大小事</w:t>
      </w:r>
    </w:p>
    <w:p>
      <w:r>
        <w:t>情，全都跟他商量。李泌有什么主意，皇上没有不听从他的。人们常说他是诸葛再世。他来找我有什么事呢？</w:t>
      </w:r>
    </w:p>
    <w:p>
      <w:r>
        <w:t>这时，李泌开口了：「独孤校尉，你可听说雍丘之战的情行了？」</w:t>
      </w:r>
    </w:p>
    <w:p>
      <w:r>
        <w:t>「末将知道，真源县令张巡在那里大破敌军。」</w:t>
      </w:r>
    </w:p>
    <w:p>
      <w:r>
        <w:t>「雍丘之战不仅是杀伤敌军多少多少，更要紧的是叛军被挡在雍丘、睢阳一线无法南下，使得淮水以南、江南</w:t>
      </w:r>
    </w:p>
    <w:p>
      <w:r>
        <w:t>等钱粮富足之地不至落入敌手，朝庭的米粮、军有保证，就能立于不败。」</w:t>
      </w:r>
    </w:p>
    <w:p>
      <w:r>
        <w:t>「先生点拔的透彻，末将明白。」</w:t>
      </w:r>
    </w:p>
    <w:p>
      <w:r>
        <w:t>「张巡在河南立下大功，朝庭拟升他为河南节度副使，着他统管河南一带，此外朝庭接到密报，叛军于雍丘落</w:t>
      </w:r>
    </w:p>
    <w:p>
      <w:r>
        <w:t>败后并不甘心，正拟派尹子奇率十万兵马南下攻睢阳。这个消息一定要送到张巡处，让他提前准备，设法援助。可</w:t>
      </w:r>
    </w:p>
    <w:p>
      <w:r>
        <w:t>是从灵武到雍丘中间的地方均已经落入敌手。要从南绕行的话，是绝对来不及的。唯今之计就是设法穿过敌占区，</w:t>
      </w:r>
    </w:p>
    <w:p>
      <w:r>
        <w:t>将敌情和朝庭的封赏令送到雍丘张巡处，此乃九死一生之举。无过人胆识之士是绝难办到的。」说到这里他停住了</w:t>
      </w:r>
    </w:p>
    <w:p>
      <w:r>
        <w:t>口，不再说话。</w:t>
      </w:r>
    </w:p>
    <w:p>
      <w:r>
        <w:t>说到这里再明白不过了，后来想起当时的情形也有些奇怪，为什么我一点都没害怕呢，当时只觉得热血上涌，</w:t>
      </w:r>
    </w:p>
    <w:p>
      <w:r>
        <w:t>脱口就说：「先生、将军，独孤难愿往！」</w:t>
      </w:r>
    </w:p>
    <w:p>
      <w:r>
        <w:t>（十三）</w:t>
      </w:r>
    </w:p>
    <w:p>
      <w:r>
        <w:t>正月十五，本是众家团圆之时。凄冷的月光照耀着空旷的雪地，给大地覆上一层轻纱。一个小黑点，后面跟着</w:t>
      </w:r>
    </w:p>
    <w:p>
      <w:r>
        <w:t>一条小黑线，在地面上向东南跳动。</w:t>
      </w:r>
    </w:p>
    <w:p>
      <w:r>
        <w:t>两旁的树木、脚边的灌木丛，噌噌地向后倒退！</w:t>
      </w:r>
    </w:p>
    <w:p>
      <w:r>
        <w:t>夜风在耳旁呜咽，身后追兵的呼喝声一阵阵传来。我抱着马首，猛踢马刺，挥鞭疾打，不顾一切地飞驰。</w:t>
      </w:r>
    </w:p>
    <w:p>
      <w:r>
        <w:t>我们在雪地里已经飞奔了一天一夜了，我知道它支持不了多久了，再出色的千里马，也总有累倒的时候。而我</w:t>
      </w:r>
    </w:p>
    <w:p>
      <w:r>
        <w:t>也快撑不住了，我的背上插着一支箭，箭上有倒刺，我不敢将它拔出来，昨晚只是将它削断，设法包扎了一下，可</w:t>
      </w:r>
    </w:p>
    <w:p>
      <w:r>
        <w:t>经过刚才一阵的奔波，血又开始向外流了。</w:t>
      </w:r>
    </w:p>
    <w:p>
      <w:r>
        <w:t>在我身后，有几十名室韦骑兵在追赶。这些苍狼和白牝鹿的后代，打生下来就长在马背上，骑术非常出众。而</w:t>
      </w:r>
    </w:p>
    <w:p>
      <w:r>
        <w:t>我的黑驹太累了，步伐明显的慢下来了。所以他们只落后我大约二百步距离距离，散成一道半圆形弧线，紧咬着我</w:t>
      </w:r>
    </w:p>
    <w:p>
      <w:r>
        <w:t>不放……</w:t>
      </w:r>
    </w:p>
    <w:p>
      <w:r>
        <w:t>＊＊＊＊＊＊＊＊＊＊＊＊</w:t>
      </w:r>
    </w:p>
    <w:p>
      <w:r>
        <w:t>旷野上矗立着一棵树。</w:t>
      </w:r>
    </w:p>
    <w:p>
      <w:r>
        <w:t>树冠上，有一个不为人察觉的黑影，如同一支邪恶的蝙蝠静静地安卧树梢。</w:t>
      </w:r>
    </w:p>
    <w:p>
      <w:r>
        <w:t>这棵树就如同他的家乡长白山上的树，为了等一头熊他可以在树上待上几天几夜，只是现在他等的是人。</w:t>
      </w:r>
    </w:p>
    <w:p>
      <w:r>
        <w:t>自西北而来的小黑点越来越大，越来越近，黑影心里默默地计算着对方的奔速、路线和自己动手的时机。</w:t>
      </w:r>
    </w:p>
    <w:p>
      <w:r>
        <w:t>箭已在弦上，但却未发。猎物是他的，他要独自把将他擒下，而不想一箭射出却便宜了那些喝羊奶长大的家伙。</w:t>
      </w:r>
    </w:p>
    <w:p>
      <w:r>
        <w:t>＊＊＊＊＊＊＊＊＊＊＊＊</w:t>
      </w:r>
    </w:p>
    <w:p>
      <w:r>
        <w:t>锐声响处，一股阴邪之气突然从侧上方朝头顶袭来！</w:t>
      </w:r>
    </w:p>
    <w:p>
      <w:r>
        <w:t>这次暗袭，不仅毫无征兆，而且线路非常刁钻，封死我的一切闪避空间，端的是防不胜防！</w:t>
      </w:r>
    </w:p>
    <w:p>
      <w:r>
        <w:t>这等绝境之下容不得我多想，猛然腾身而起，竟迎着偷袭者杀来的方向反扑而去！</w:t>
      </w:r>
    </w:p>
    <w:p>
      <w:r>
        <w:t>偷袭者气劲强横，武功狻高，倘若躲避，不仅气势立落下风，对方尚有无数厉害的后手等着自己。即便能挽回</w:t>
      </w:r>
    </w:p>
    <w:p>
      <w:r>
        <w:t>颓势，但追兵就在身后，时间上拖不起。</w:t>
      </w:r>
    </w:p>
    <w:p>
      <w:r>
        <w:t>当此之时，只有以最猛力道迎向敌人最强的方位，摧锋折锐，一招决胜负！</w:t>
      </w:r>
    </w:p>
    <w:p>
      <w:r>
        <w:t>对方一定没有想到，这个穷途末路身负重伤的敌军探子居然还有力气，而且在如此迅猛的攻势下，竟然不闪不</w:t>
      </w:r>
    </w:p>
    <w:p>
      <w:r>
        <w:t>避，一上来就是与敌偕亡的招式！</w:t>
      </w:r>
    </w:p>
    <w:p>
      <w:r>
        <w:t>这一下，气势给倒转了过来。</w:t>
      </w:r>
    </w:p>
    <w:p>
      <w:r>
        <w:t>「轰！」的一声，气劲相交，刀刃互对，避无可避的猛然对撞，又轰的一声分开！</w:t>
      </w:r>
    </w:p>
    <w:p>
      <w:r>
        <w:t>对手的刀割开了我的皮甲，在我的右肩上开了一道又深又长的血槽，而我的弯刀则在他的头颈之间平滑地切过。</w:t>
      </w:r>
    </w:p>
    <w:p>
      <w:r>
        <w:t>这一次交手，兔起鹘落，时间极短。</w:t>
      </w:r>
    </w:p>
    <w:p>
      <w:r>
        <w:t>忍着彻心的剧痛，我用力蹬在枝杈上，借助这点蹬力落回马背。</w:t>
      </w:r>
    </w:p>
    <w:p>
      <w:r>
        <w:t>不过，这稍一延宕，身后的追骑又靠近了。又一支箭射中了我，我的身子在变冷，神经变得麻木，连箭扎入身</w:t>
      </w:r>
    </w:p>
    <w:p>
      <w:r>
        <w:t>体都感觉不到。</w:t>
      </w:r>
    </w:p>
    <w:p>
      <w:r>
        <w:t>只有下意识里有个声音在不断提醒他：「打马快逃！打马快逃！」</w:t>
      </w:r>
    </w:p>
    <w:p>
      <w:r>
        <w:t>不知跑了多久，突然间感到自己的身子彷佛浮了起来，漂在半空中。「可以睡了……」</w:t>
      </w:r>
    </w:p>
    <w:p>
      <w:r>
        <w:t>我听到有女人在哭，是谁？是燕儿吗？离开之前我甚至不能对她说我去了哪儿，或许是我的又回到了灵武。</w:t>
      </w:r>
    </w:p>
    <w:p>
      <w:r>
        <w:t>恍恍忽忽的悲之声中，一支柔若无骨的纤手从我的肩头掠过，为我包扎了伤口。那感觉真的很舒服，我挣扎</w:t>
      </w:r>
    </w:p>
    <w:p>
      <w:r>
        <w:t>着睁开眼，想看看身处何方。睁眼一看，不是别人，却是燕秋。</w:t>
      </w:r>
    </w:p>
    <w:p>
      <w:r>
        <w:t>是梦？忙又将身子欠起来，向脸上细细一认，只见两个眼睛肿的桃子一般，满面泪光，不是燕秋，却是哪个。</w:t>
      </w:r>
    </w:p>
    <w:p>
      <w:r>
        <w:t>（十四）</w:t>
      </w:r>
    </w:p>
    <w:p>
      <w:r>
        <w:t>燕秋，这个曾经在我最失意的时候安慰过我的女人，如今就在我的面前，她的眼睛真的好美好美，她那深邃的</w:t>
      </w:r>
    </w:p>
    <w:p>
      <w:r>
        <w:t>眼眸透露着些许的无奈。我就这样的怔怔的望着她，突然觉得心底深处有种东西正在蠢蠢欲动。</w:t>
      </w:r>
    </w:p>
    <w:p>
      <w:r>
        <w:t>「圣使大人，你醒了。」</w:t>
      </w:r>
    </w:p>
    <w:p>
      <w:r>
        <w:t>身旁一人突然发话，将我的对燕秋的情感和欲望击退了，退回我心的深处。</w:t>
      </w:r>
    </w:p>
    <w:p>
      <w:r>
        <w:t>不知何时，床边多了一个满面虬髯的大汉，胡须已有多日未理，身上衣衫敝旧，分不清颜色，看上去似一个落</w:t>
      </w:r>
    </w:p>
    <w:p>
      <w:r>
        <w:t>拓的武人；却是双目炯炯，如星掠空，如电骤闪，令人不敢逼视。随是破衣烂衫，却隐然有一种霸气。</w:t>
      </w:r>
    </w:p>
    <w:p>
      <w:r>
        <w:t>难道这便是张巡？我脱口道：「此处是何地，足下是……」</w:t>
      </w:r>
    </w:p>
    <w:p>
      <w:r>
        <w:t>「标下南霁云，是张巡大人的副将，前天夜里在城外想捉两个舌头，见大人被一队胡兵追赶，便出手杀退了胡</w:t>
      </w:r>
    </w:p>
    <w:p>
      <w:r>
        <w:t>兵。」</w:t>
      </w:r>
    </w:p>
    <w:p>
      <w:r>
        <w:t>「张大人呢，我有军情告之。」</w:t>
      </w:r>
    </w:p>
    <w:p>
      <w:r>
        <w:t>「大人可是说尹子奇引兵攻睢阳之事？张大人已经看过大人随身所带公文，昨日就率军奔睢阳了。此处是宁陵，</w:t>
      </w:r>
    </w:p>
    <w:p>
      <w:r>
        <w:t>张大人留下了夫人照顾大人，嘱标下在此保护。」</w:t>
      </w:r>
    </w:p>
    <w:p>
      <w:r>
        <w:t>「如此就好，在下独孤难是安西军校尉，虽奉上命来与张巡大人通报军情，多亏将军搭救，切莫再称我为大人。</w:t>
      </w:r>
    </w:p>
    <w:p>
      <w:r>
        <w:t>南将军如若不弃，你我兄弟相称如何？」</w:t>
      </w:r>
    </w:p>
    <w:p>
      <w:r>
        <w:t>「哈………如此甚好，对独孤兄弟支身犯险，南八很是佩服，我们做个兄弟吧。」此人当真是憨直可爱，交得</w:t>
      </w:r>
    </w:p>
    <w:p>
      <w:r>
        <w:t>这个兄弟确是一件快事。</w:t>
      </w:r>
    </w:p>
    <w:p>
      <w:r>
        <w:t>南霁云和我聊了一会军情，燕秋端上来一碗粥喂我，他就离开了，让我好好休息。</w:t>
      </w:r>
    </w:p>
    <w:p>
      <w:r>
        <w:t>南霁云一走，我那心底蠢蠢欲动的情感又试着向外窜了。</w:t>
      </w:r>
    </w:p>
    <w:p>
      <w:r>
        <w:t>我呆呆的看着燕秋，三年了，她还是那么美，晶莹剔透的水晶嫩脸儿，细眉微挑，一双含着灵气的美眸还依稀</w:t>
      </w:r>
    </w:p>
    <w:p>
      <w:r>
        <w:t>留着泪光，挺翘的梁，红润的香唇，组合成这张绝世面容。</w:t>
      </w:r>
    </w:p>
    <w:p>
      <w:r>
        <w:t>我半晌才摇摇头苦笑道：「你还好吧？在灵武我碰到了红妈妈，得知你……在……此处。」</w:t>
      </w:r>
    </w:p>
    <w:p>
      <w:r>
        <w:t>她脸上泛起一阵红晕，垂下头轻声说道：「我刚看见你的时候真不敢相信是你，我们一直以为你不在了，看了</w:t>
      </w:r>
    </w:p>
    <w:p>
      <w:r>
        <w:t>通关碟文上你的名讳，才相信原来真的是你，你也是大难不死之人，怎得想起应下这九死一生的差事。」</w:t>
      </w:r>
    </w:p>
    <w:p>
      <w:r>
        <w:t>「我……听说……你在这里……哎，若说我当时和你……那个的时候……」</w:t>
      </w:r>
    </w:p>
    <w:p>
      <w:r>
        <w:t>燕秋巧妙的用一勺粥堵住了我下面的话。</w:t>
      </w:r>
    </w:p>
    <w:p>
      <w:r>
        <w:t>＊＊＊＊＊＊＊＊＊＊＊＊</w:t>
      </w:r>
    </w:p>
    <w:p>
      <w:r>
        <w:t>此后几天，一来我伤未痊愈，二来燕秋不再和我多说以前的之事，我只有安心养伤。</w:t>
      </w:r>
    </w:p>
    <w:p>
      <w:r>
        <w:t>从睢阳传来消息，尹子奇大军已经围困了睢阳，昼夜攻城，现在看来张巡放弃雍丘转守宁陵的决定是正确的。</w:t>
      </w:r>
    </w:p>
    <w:p>
      <w:r>
        <w:t>半个月前敌将杨朝宗率二万步骑直扑宁陵以断雍丘后路，张巡遂移兵宁陵，于睢阳太守许远遥为呼应，二城同进</w:t>
      </w:r>
    </w:p>
    <w:p>
      <w:r>
        <w:t>共退。反而有利于战局。</w:t>
      </w:r>
    </w:p>
    <w:p>
      <w:r>
        <w:t>南霁云镇守宁陵，对攻城的叛军形成了很大的威胁，使他们不得不分兵防宁陵。可必竟让南霁云守城不战，他</w:t>
      </w:r>
    </w:p>
    <w:p>
      <w:r>
        <w:t>是坐不住的。</w:t>
      </w:r>
    </w:p>
    <w:p>
      <w:r>
        <w:t>来这里之前我就听说南八的威名，但一直不知道他是如何打出名气，后来方知那一次贼兵围困雍丘四十天，城</w:t>
      </w:r>
    </w:p>
    <w:p>
      <w:r>
        <w:t>中矢尽，张巡乘夜黑吊五百稻草人于城下，令狐潮不敢出战只下令放箭，得箭十万。</w:t>
      </w:r>
    </w:p>
    <w:p>
      <w:r>
        <w:t>次日张巡派南霁云率五百死士顺绳而下，贼兵却认为仍是草人，结果南霁云一路斩杀直入令狐潮的大营，令</w:t>
      </w:r>
    </w:p>
    <w:p>
      <w:r>
        <w:t>狐兵溃败而散，追杀十馀里后，烧攻城器械无数，五百死士一人未损，止有八十九人轻伤。</w:t>
      </w:r>
    </w:p>
    <w:p>
      <w:r>
        <w:t>而后令狐潮八千骑兵屯守雍丘北三十里处白沙窝，张巡又派南霁云夜袭大破敌军，直追杀至桃陵，遇到敌人八</w:t>
      </w:r>
    </w:p>
    <w:p>
      <w:r>
        <w:t>百胡人骑兵，竟被南霁云全部斩杀。一时间无人不知道张巡帐下一员猛将南霁云可直比当年赵子龙。</w:t>
      </w:r>
    </w:p>
    <w:p>
      <w:r>
        <w:t>南霁云急，我的心也急，我想让我的伤尽快的好起来，好和这个兄弟并肩沙场。另一方面，我心急的是燕秋…</w:t>
      </w:r>
    </w:p>
    <w:p>
      <w:r>
        <w:t>…</w:t>
      </w:r>
    </w:p>
    <w:p>
      <w:r>
        <w:t>（十五）</w:t>
      </w:r>
    </w:p>
    <w:p>
      <w:r>
        <w:t>经过精心的调理，我的伤好了许多。身体的复原让我的心也越来越不安分，每日看着燕秋在我面前做这做那，</w:t>
      </w:r>
    </w:p>
    <w:p>
      <w:r>
        <w:t>与她的距离如此之近，所谓发乎情，止乎理，谈何容易？</w:t>
      </w:r>
    </w:p>
    <w:p>
      <w:r>
        <w:t>这天一早，我觉得伤不大碍事了，在床上坐了起来，掀开被子，想从床上下来。恰恰这时燕秋进来了，她悄悄</w:t>
      </w:r>
    </w:p>
    <w:p>
      <w:r>
        <w:t>进来拿换洗衣服，并没想吵醒我。但她一进来就呆住了，她看见我的被子翻了，而我的身上只是穿着一条紧紧的短</w:t>
      </w:r>
    </w:p>
    <w:p>
      <w:r>
        <w:t>裤，那件东西不是包在里面而是露了出来。</w:t>
      </w:r>
    </w:p>
    <w:p>
      <w:r>
        <w:t>早晨的状态是特别雄劲的。她定是吃了一惊，立即想退出去。</w:t>
      </w:r>
    </w:p>
    <w:p>
      <w:r>
        <w:t>我也一惊，想回身去抓被子，却一把抓空，身子一歪掉下床来。</w:t>
      </w:r>
    </w:p>
    <w:p>
      <w:r>
        <w:t>「啊！」见我掉下床来，燕秋一惊，也顾不得我裸着身子，赶忙上前将我扶起。</w:t>
      </w:r>
    </w:p>
    <w:p>
      <w:r>
        <w:t>「怎么样，伤着没有？」</w:t>
      </w:r>
    </w:p>
    <w:p>
      <w:r>
        <w:t>看着她焦急的眼神，我又不禁一阵意乱情迷。</w:t>
      </w:r>
    </w:p>
    <w:p>
      <w:r>
        <w:t>「我没事，倒是刚才吓到你了，对不住了。」</w:t>
      </w:r>
    </w:p>
    <w:p>
      <w:r>
        <w:t>燕秋一阵脸红，啐了一口道：「有什么吓没吓到，又不是没见过。」</w:t>
      </w:r>
    </w:p>
    <w:p>
      <w:r>
        <w:t>这一下，把我们两人心中的隔膜戳破了，我也再没有顾忌：「燕秋，我想的你好苦，你知道吗？」</w:t>
      </w:r>
    </w:p>
    <w:p>
      <w:r>
        <w:t>听我这样一讲，她几乎跌坐了下来。我一见，话也不说，搂过她就亲上她的小嘴。</w:t>
      </w:r>
    </w:p>
    <w:p>
      <w:r>
        <w:t>我不理她的反应如何，也不计较后果会怎样。没有去想她已为人妻，也没有想她的丈夫正在前线冒死杀敌。她</w:t>
      </w:r>
    </w:p>
    <w:p>
      <w:r>
        <w:t>似乎也忘记了丈夫对她的恩情，忘记了张巡并未嫌弃她的出身，而对她恩爱有加。</w:t>
      </w:r>
    </w:p>
    <w:p>
      <w:r>
        <w:t>她没有挣扎拒绝我，而且也拥得我很紧，热情奔放地和我接了一个甜蜜的长吻。</w:t>
      </w:r>
    </w:p>
    <w:p>
      <w:r>
        <w:t>我一路探索过去，找到了两个非常饱满有弹性的柔软圆球，以及那已经硬挺的尖顶。</w:t>
      </w:r>
    </w:p>
    <w:p>
      <w:r>
        <w:t>她紧闭眼睛不出声，但可以听到她在喘息，她的心跳得那么快，似要冲破血肉进入我的胸腔，两颗心是那么迫</w:t>
      </w:r>
    </w:p>
    <w:p>
      <w:r>
        <w:t>切的想在一起跳动。</w:t>
      </w:r>
    </w:p>
    <w:p>
      <w:r>
        <w:t>我再也不能忍耐了，匆匆地把褪去燕秋的衣服，却在褪她裙子的时候遇到阻碍，她那圆滑、而富有弹性丰臀就</w:t>
      </w:r>
    </w:p>
    <w:p>
      <w:r>
        <w:t>是不愿抬起。或许，她还想最后努力的抵抗我们两人心中共同燃烧的欲焰。但这抵抗显得那么无力，那么渺小。</w:t>
      </w:r>
    </w:p>
    <w:p>
      <w:r>
        <w:t>已经恢复体力的我，轻易就抬起了她的身子，她全身的重量都放在她的下半身——我的右手之上，突如其来的</w:t>
      </w:r>
    </w:p>
    <w:p>
      <w:r>
        <w:t>刺激使她浑身颤抖起来。</w:t>
      </w:r>
    </w:p>
    <w:p>
      <w:r>
        <w:t>等被我放平了身体，燕秋缓缓地张开了两条细白的粉腿……</w:t>
      </w:r>
    </w:p>
    <w:p>
      <w:r>
        <w:t>＊＊＊＊＊＊＊＊＊</w:t>
      </w:r>
    </w:p>
    <w:p>
      <w:r>
        <w:t>南霁云坐在我的床边皱着眉头，似在琢磨什么天大的难题。</w:t>
      </w:r>
    </w:p>
    <w:p>
      <w:r>
        <w:t>「兄弟的伤不是好得差不多了吗，怎么伤口又挣开呢？脸色也不好，哎！真是怪事。」</w:t>
      </w:r>
    </w:p>
    <w:p>
      <w:r>
        <w:t>我听了强忍住笑，偷偷望了燕秋一眼。却见她冲我狠狠一瞪，这一瞪看似凶神恶煞，内里却是柔情万千。</w:t>
      </w:r>
    </w:p>
    <w:p>
      <w:r>
        <w:t>南霁云不再去想他想不透的事，咧开嘴一笑，对我说：「兄弟你可知道，张帅在睢阳苦战十六日已经打退了贼</w:t>
      </w:r>
    </w:p>
    <w:p>
      <w:r>
        <w:t>兵，俘敌将六十馀人，斩敌两万。昨夜敌军终于撑不住，连夜撤走了。哈哈。」</w:t>
      </w:r>
    </w:p>
    <w:p>
      <w:r>
        <w:t>「太好了！张帅真是我大唐之栋梁，了不得的英雄啊。」</w:t>
      </w:r>
    </w:p>
    <w:p>
      <w:r>
        <w:t>「兄弟莫急，张帅不日就要回宁陵，张帅也想见你呢，哈哈……」</w:t>
      </w:r>
    </w:p>
    <w:p>
      <w:r>
        <w:t>在南霁云的笑声中，我发觉燕秋的眼中掠过一丝矛盾的惆怅。</w:t>
      </w:r>
    </w:p>
    <w:p>
      <w:r>
        <w:t>＊＊＊＊＊＊＊＊＊</w:t>
      </w:r>
    </w:p>
    <w:p>
      <w:r>
        <w:t>来人尚未跨入厅门，一声便长笑扑耳而至。进门的汉子，远看倒像个落魄之人，一身战袍污迹斑斑，灰白凌乱</w:t>
      </w:r>
    </w:p>
    <w:p>
      <w:r>
        <w:t>的须发，布满血丝双眼，身材中等，却显得很壮实。果然是十数天不眠不休，奋战沙场。</w:t>
      </w:r>
    </w:p>
    <w:p>
      <w:r>
        <w:t>「可是独孤校尉吗，多亏你冒死送来的军情，老夫去的正是时候，张巡这里有礼了。」</w:t>
      </w:r>
    </w:p>
    <w:p>
      <w:r>
        <w:t>我连忙迎上前去，作了一揖道：「张帅言重了，独孤难只是尽自己的本分，哪里比得了张帅，大破敌军，威震</w:t>
      </w:r>
    </w:p>
    <w:p>
      <w:r>
        <w:t>海内。」</w:t>
      </w:r>
    </w:p>
    <w:p>
      <w:r>
        <w:t>张巡略微敛了敛笑容，眼神中却泛起了起忧伤：「一将功成万骨枯啊……此次确再破敌军但，随行之兵士，伤</w:t>
      </w:r>
    </w:p>
    <w:p>
      <w:r>
        <w:t>亡狻多，战事一日不平，百姓也一日不得安宁啊。」</w:t>
      </w:r>
    </w:p>
    <w:p>
      <w:r>
        <w:t>此刻我才想起张巡原是个满腹经纶的进士，那眼中的忧愁伤感更让人想到走马章台，高楼伤酒，折柳送别的文</w:t>
      </w:r>
    </w:p>
    <w:p>
      <w:r>
        <w:t>人，而不应是一个沙场百战的无敌统帅。</w:t>
      </w:r>
    </w:p>
    <w:p>
      <w:r>
        <w:t>「独孤校尉伤虽大好，却还要休养，敌军暂退本帅也要解甲小睡片刻。」说完向燕秋望了一眼，向内庭而去，</w:t>
      </w:r>
    </w:p>
    <w:p>
      <w:r>
        <w:t>燕秋她跟在他身后款款而去，没有回头看我一眼。</w:t>
      </w:r>
    </w:p>
    <w:p>
      <w:r>
        <w:t>（十六）</w:t>
      </w:r>
    </w:p>
    <w:p>
      <w:r>
        <w:t>两个月就这么过去了，燕秋几乎没再和我说过话。我也就这样什么都不干，「养伤」。好消息是安禄山死了，</w:t>
      </w:r>
    </w:p>
    <w:p>
      <w:r>
        <w:t>死得那么不光彩。他的儿子安庆绪一刀割开了他的肚皮。这个皇帝当得……安庆绪执起了安禄山的大旗，继续派兵</w:t>
      </w:r>
    </w:p>
    <w:p>
      <w:r>
        <w:t>进攻河南，安宁了两个月的河南又要面临战事了。</w:t>
      </w:r>
    </w:p>
    <w:p>
      <w:r>
        <w:t>这天黄昏吃过晚饭，张巡和南霁云、雷万春一班战将，急匆匆的开始调度粮草、器械，把我又丢在了一边。我</w:t>
      </w:r>
    </w:p>
    <w:p>
      <w:r>
        <w:t>百无聊赖，踱着步子又到了内庭，想去看看燕秋。刚进内院就听到人声迎面而来，我赶忙躲进了厨房。我可不想让</w:t>
      </w:r>
    </w:p>
    <w:p>
      <w:r>
        <w:t>人知道我和她的事。</w:t>
      </w:r>
    </w:p>
    <w:p>
      <w:r>
        <w:t>听着来人从厨房前走过，我松了一口气，正要开门出去，不想门被人从外面推开，一股幽香扑面而来，我也与</w:t>
      </w:r>
    </w:p>
    <w:p>
      <w:r>
        <w:t>来人撞了个满怀。低头一看，正是我两个月来日思夜想的佳人。</w:t>
      </w:r>
    </w:p>
    <w:p>
      <w:r>
        <w:t>我一转身把燕秋软乎乎的身子搂在了怀里，在她身后将门闩上，横空将她抱起放到了灶台上，手就伸向了她丰</w:t>
      </w:r>
    </w:p>
    <w:p>
      <w:r>
        <w:t>满的前胸。「哎呀，你……干什么？别……」</w:t>
      </w:r>
    </w:p>
    <w:p>
      <w:r>
        <w:t>燕秋的脸腾的一下红了，一边小声说着，一边试图推开我的手。</w:t>
      </w:r>
    </w:p>
    <w:p>
      <w:r>
        <w:t>我哪里容她挣扎，一把抓住她的衣裙将她的美乳从中挤了出来，她的乳球不但大、圆，而且挺胀，粉红色的乳</w:t>
      </w:r>
    </w:p>
    <w:p>
      <w:r>
        <w:t>晕、小葡萄般的乳头、白里透红，诱人极了！</w:t>
      </w:r>
    </w:p>
    <w:p>
      <w:r>
        <w:t>我将另一支手伸到她的衣服里面，抚摸着她娇嫩的皮肤，嘴唇猛地压在了她的樱桃小口上。</w:t>
      </w:r>
    </w:p>
    <w:p>
      <w:r>
        <w:t>原来，她的樱唇已火烫了，也春心荡漾了。我用手托住她臀部，用力把她的下身贴在我雄起的根部，舌头也伸</w:t>
      </w:r>
    </w:p>
    <w:p>
      <w:r>
        <w:t>进了她的口中。</w:t>
      </w:r>
    </w:p>
    <w:p>
      <w:r>
        <w:t>燕秋仰着头，接受着我的狂吻，「嗯……嗯……嗯……」轻声的哼着。</w:t>
      </w:r>
    </w:p>
    <w:p>
      <w:r>
        <w:t>听到了她沉重的喘气和激烈的心跳声，我什么顾忌也没有了，掀起衣服，以破竹之势攻入了她的身体。一时间，</w:t>
      </w:r>
    </w:p>
    <w:p>
      <w:r>
        <w:t>一阵难以言表的快感由下体传遍全身，刺激得我爆发了原始的野性，搂起她的玉臀，猛力地向内挺动。</w:t>
      </w:r>
    </w:p>
    <w:p>
      <w:r>
        <w:t>随着我越来越猛烈的挺动，她梦幻似的呻吟起来，不久便香汗淋漓，娇喘吁吁，全身不住地颤抖着。我也像发</w:t>
      </w:r>
    </w:p>
    <w:p>
      <w:r>
        <w:t>了狂似的，用足气力急抽猛送，</w:t>
      </w:r>
    </w:p>
    <w:p>
      <w:r>
        <w:t>「啊……啊……啊啊啊啊……哎呦……啊……」燕秋的呻吟也已经变成了短促的轻叫，头不停的向上仰着，屁</w:t>
      </w:r>
    </w:p>
    <w:p>
      <w:r>
        <w:t>股坐在灶台上，也用力向上翘起着。</w:t>
      </w:r>
    </w:p>
    <w:p>
      <w:r>
        <w:t>终于我紧紧的顶住燕秋，把一股股的浓精射进了她的身体里……</w:t>
      </w:r>
    </w:p>
    <w:p>
      <w:r>
        <w:t>「小夫人，你在里面吗？」身后突然传来张巡家小丫鬟敲门的声音，吓的我们两人浑身一颤。燕秋的美目都瞪</w:t>
      </w:r>
    </w:p>
    <w:p>
      <w:r>
        <w:t>圆了，看到燕秋身后的大锅，灵机一动，将她一把推了进去，冲她眨眨眼，再将盖子盖上。然后将衣服快速整好，</w:t>
      </w:r>
    </w:p>
    <w:p>
      <w:r>
        <w:t>抓起一张边向嘴里塞边打开了门。</w:t>
      </w:r>
    </w:p>
    <w:p>
      <w:r>
        <w:t>「你……怎么在这里，看到我家小夫人了吗？」小姑娘愣了一下旋即面露不屑之色，显是把我当成了来偷东西</w:t>
      </w:r>
    </w:p>
    <w:p>
      <w:r>
        <w:t>吃的。其实就是如此，只是我偷吃的不是。</w:t>
      </w:r>
    </w:p>
    <w:p>
      <w:r>
        <w:t>「我刚看见你家小夫人到前厅去了，有什么急事吗？」</w:t>
      </w:r>
    </w:p>
    <w:p>
      <w:r>
        <w:t>小姑娘就是好骗，听我说完转头就走，不再搭理我这「偷吃鬼」。</w:t>
      </w:r>
    </w:p>
    <w:p>
      <w:r>
        <w:t>等她一走我赶紧闩上门，揭开锅盖一看，燕秋正一丝不挂的缩在锅里，当真像是一道美味。她瞪了我一眼道：</w:t>
      </w:r>
    </w:p>
    <w:p>
      <w:r>
        <w:t>「亏你想得出来，难不成想把我煮来吃了…」</w:t>
      </w:r>
    </w:p>
    <w:p>
      <w:r>
        <w:t>＊＊＊＊＊＊＊＊＊＊＊＊</w:t>
      </w:r>
    </w:p>
    <w:p>
      <w:r>
        <w:t>「立刻攻城！」杨朝宗脸色冷峻，眼里燃烧着火焰：「从西北攻城，猛攻城池，别管伤亡，快！」对城墙的猛</w:t>
      </w:r>
    </w:p>
    <w:p>
      <w:r>
        <w:t>烈冲击在杨军刚抵达宁陵的半夜就开始了，作为尹子奇的前锋，他要作到的就是「快」。</w:t>
      </w:r>
    </w:p>
    <w:p>
      <w:r>
        <w:t>燃火的战车冲击着城门，无数的云梯蜂拥着挤上城头，城下一排排的劲箭如飞蝗般扑来，杨朝宗的进攻野蛮粗</w:t>
      </w:r>
    </w:p>
    <w:p>
      <w:r>
        <w:t>暴，甚至带有自杀性质，但的确开始奏效了。</w:t>
      </w:r>
    </w:p>
    <w:p>
      <w:r>
        <w:t>大批的敌军已经冲上了城头，守军与之展开了殊死搏斗。就在这时，北门在经历数次撞击后轰然倒下了。</w:t>
      </w:r>
    </w:p>
    <w:p>
      <w:r>
        <w:t>眼见敌军就要蜂拥入城，雷万春一声大喝：「跟我上啊！」便带着六百步军手执陌刀对着城门洞冲了过去。一</w:t>
      </w:r>
    </w:p>
    <w:p>
      <w:r>
        <w:t>个长刀如林的陌刀阵很快就组成了。就像一堵铁墙，一堵活动的、长满尖刺的铁制城墙！</w:t>
      </w:r>
    </w:p>
    <w:p>
      <w:r>
        <w:t>他们朝着北门冲了过去，要在门户大开的城门处，用肉身和陌刀建起一道摧不垮的城墙！</w:t>
      </w:r>
    </w:p>
    <w:p>
      <w:r>
        <w:t>雷万春他们冲到时，敌军骑兵也正好抵达了外城门处，两军在宽不过五丈的城门口处砰然相撞！敌军骑兵战马</w:t>
      </w:r>
    </w:p>
    <w:p>
      <w:r>
        <w:t>哀倒地，骑在马上的人，大多数被撞得飞起来，不是在城墙上撞得脑浆迸裂，就是扑进了如刺猬一样的陌刀阵里。</w:t>
      </w:r>
    </w:p>
    <w:p>
      <w:r>
        <w:t>刀阵中，前排的战士倒下后，自然有后排的人紧跟着上去补位，死死的顶在城门口。</w:t>
      </w:r>
    </w:p>
    <w:p>
      <w:r>
        <w:t>城头上，张巡虽派上了援兵，但眼见登城的敌军越来越多，已是没有希望守住了。</w:t>
      </w:r>
    </w:p>
    <w:p>
      <w:r>
        <w:t>即便此刻，南霁云和我引的五百骑兵仍然没有得到张巡的的命令。</w:t>
      </w:r>
    </w:p>
    <w:p>
      <w:r>
        <w:t>眼见城门已经洞开，可大军仍被阻在城外，杨朝宗也豁出去了。拼着肠穿肚烂，也得把这支铁刺猬生吞下去！</w:t>
      </w:r>
    </w:p>
    <w:p>
      <w:r>
        <w:t>他将手中的最后一队兵派了出去。</w:t>
      </w:r>
    </w:p>
    <w:p>
      <w:r>
        <w:t>张巡开始动作了。</w:t>
      </w:r>
    </w:p>
    <w:p>
      <w:r>
        <w:t>「南霁云、独孤难。」他一声大吼。</w:t>
      </w:r>
    </w:p>
    <w:p>
      <w:r>
        <w:t>「在！」</w:t>
      </w:r>
    </w:p>
    <w:p>
      <w:r>
        <w:t>「从东门出城，直取贼兵中军。取杨朝宗的狗头回来见我！」</w:t>
      </w:r>
    </w:p>
    <w:p>
      <w:r>
        <w:t>「得令！」</w:t>
      </w:r>
    </w:p>
    <w:p>
      <w:r>
        <w:t>＊＊＊＊＊＊＊＊＊＊＊＊</w:t>
      </w:r>
    </w:p>
    <w:p>
      <w:r>
        <w:t>贼军终于攻下了北门城楼，开始向门洞处的雷万春部放箭，雷万春不得不退入城内与敌巷战。</w:t>
      </w:r>
    </w:p>
    <w:p>
      <w:r>
        <w:t>杨朝宗兴奋得几乎从马背上跳了起来，可是他的好运气也到头了。</w:t>
      </w:r>
    </w:p>
    <w:p>
      <w:r>
        <w:t>五百骑兵如一把尖刀快速有力地刺入敌人中军，所过之处留下的尽是敌军的七零八落的尸体。如同一朵绽开的</w:t>
      </w:r>
    </w:p>
    <w:p>
      <w:r>
        <w:t>血花，而且越开越大。</w:t>
      </w:r>
    </w:p>
    <w:p>
      <w:r>
        <w:t>我已经看见杨朝宗立马于杨字大旗下，见我们来了，拔转马头就走。</w:t>
      </w:r>
    </w:p>
    <w:p>
      <w:r>
        <w:t>引弓，搭箭。劲箭直奔杨朝宗而去。杨也非等闲之辈，闻声而动，一个翻身钻入马腹，躲过我的一箭。便这一</w:t>
      </w:r>
    </w:p>
    <w:p>
      <w:r>
        <w:t>刻的迟缓，南霁云单人匹马直奔杨朝宗阵前，手中破阵刀直劈杨朝宗，杨已胆寒，但不得不举刀迎战，两刀过后，</w:t>
      </w:r>
    </w:p>
    <w:p>
      <w:r>
        <w:t>南霁云刀势一变，只听杨一声惨叫，被南霁云斩下一支手臂。</w:t>
      </w:r>
    </w:p>
    <w:p>
      <w:r>
        <w:t>南霁云正要取他首级，杨的数十亲兵拍马杀来，将南围在正中。我抽出大食弯刀拍马杀入战圈，但听铛铛一阵</w:t>
      </w:r>
    </w:p>
    <w:p>
      <w:r>
        <w:t>脆响，敌军兵刃抵挡不住大马士革钢铸就的弯刀，被我连斩断数支长刀，杀散而去。</w:t>
      </w:r>
    </w:p>
    <w:p>
      <w:r>
        <w:t>攻城的敌军也溃退了，瞬间从攻城略地的荣耀，变成了全军覆没的危局，从欢乐开怀的顶峰，跌入痛苦凄惨的</w:t>
      </w:r>
    </w:p>
    <w:p>
      <w:r>
        <w:t>深渊！乱军之中再也找不到杨朝宗。</w:t>
      </w:r>
    </w:p>
    <w:p>
      <w:r>
        <w:t>我们当然不会就此罢手，继续猛追穷寇，开始痛打落水狗，将已经入口的美食咬碎、嚼烂、吞下肚去！</w:t>
      </w:r>
    </w:p>
    <w:p>
      <w:r>
        <w:t>（十七）</w:t>
      </w:r>
    </w:p>
    <w:p>
      <w:r>
        <w:t>宁陵大捷并没能从根本上改变河南的局面，尹子奇的主力很快逼近了我们，步骑共十三万人，而张巡在宁陵兵</w:t>
      </w:r>
    </w:p>
    <w:p>
      <w:r>
        <w:t>不足四千，许远在睢阳兵仅三千。有人说贼兵势大，提意向东南撤退，立即被张巡杀了。他对我们说：「睢阳为江</w:t>
      </w:r>
    </w:p>
    <w:p>
      <w:r>
        <w:t>淮要冲，一旦失守江淮不保，国家仓廪俱出江淮，唯守与死，无他途可走。」这话李泌也说过。</w:t>
      </w:r>
    </w:p>
    <w:p>
      <w:r>
        <w:t>贼兵势大，且经过上次的攻城，宁陵的城基已被破坏，张巡决定与许远合兵一处共守睢阳。</w:t>
      </w:r>
    </w:p>
    <w:p>
      <w:r>
        <w:t>除了守和死之外我是有第三条路可走的，我是天子行在派出传递军情的，任务达成原本应该回去覆命，只是贼</w:t>
      </w:r>
    </w:p>
    <w:p>
      <w:r>
        <w:t>军连连进攻至路途不通，暂留于此。现在要走正是时候，可这时我又不想走了，并不是想为皇帝死守睢阳，只是舍</w:t>
      </w:r>
    </w:p>
    <w:p>
      <w:r>
        <w:t>不得燕秋。</w:t>
      </w:r>
    </w:p>
    <w:p>
      <w:r>
        <w:t>张巡要守城，却一定要带上家眷，为向全军证明死守的勇气。我第一次对张巡的决定感到不快，他可以决定自</w:t>
      </w:r>
    </w:p>
    <w:p>
      <w:r>
        <w:t>已的生死，他部下的生死，因为我们是军人，可是他无权决定妇孺的生死，即便是他的家人。</w:t>
      </w:r>
    </w:p>
    <w:p>
      <w:r>
        <w:t>全军放弃宁陵进入睢阳，包括燕秋和我。</w:t>
      </w:r>
    </w:p>
    <w:p>
      <w:r>
        <w:t>接下来的时间我们抓紧时间将城墙进行了加固，城头上又加砌了一道外斜的女墙，上面布满了射击孔，既掩护</w:t>
      </w:r>
    </w:p>
    <w:p>
      <w:r>
        <w:t>弓弩部队，又不留任何死角，城下的敌兵无论躲到哪里，都逃不脱城头箭手的攻击。</w:t>
      </w:r>
    </w:p>
    <w:p>
      <w:r>
        <w:t>城楼里除了滚石、檑木、弓弩、箭矢等各种武器外，还配备有水囊、沙袋等灭火物，以及一些简易的医疗用品。</w:t>
      </w:r>
    </w:p>
    <w:p>
      <w:r>
        <w:t>各种武器全都配置全，应有尽有，整有序，既方便战士们取放，又保证安全使用。足见张巡治军有方，太</w:t>
      </w:r>
    </w:p>
    <w:p>
      <w:r>
        <w:t>守许远已经完全放权，将军队交给张巡指挥。</w:t>
      </w:r>
    </w:p>
    <w:p>
      <w:r>
        <w:t>但是看似充足的物资中独独缺少最重要的一样——粮食。先前许远在城中囤粮六万石，中山王李巨命令拨出一</w:t>
      </w:r>
    </w:p>
    <w:p>
      <w:r>
        <w:t>半给濮阳，而濮阳得到粮食后却举城而叛。如今的城中的粮食仅够勉强支撑一个月，只能指望邻近官军届时能发救</w:t>
      </w:r>
    </w:p>
    <w:p>
      <w:r>
        <w:t>兵打退敌军了。</w:t>
      </w:r>
    </w:p>
    <w:p>
      <w:r>
        <w:t>六月初七，天气闷热难奈，但就在这一天大地上变戏法般长出一片或数片枪林、剑林、刀林，此起彼伏，无穷</w:t>
      </w:r>
    </w:p>
    <w:p>
      <w:r>
        <w:t>无尽。凌锐的杀气，笼罩了方圆数百里的地面和天空。尹子奇大军浩浩荡荡，铺天盖地，重重叠叠的队伍，绵延数</w:t>
      </w:r>
    </w:p>
    <w:p>
      <w:r>
        <w:t>十里长。</w:t>
      </w:r>
    </w:p>
    <w:p>
      <w:r>
        <w:t>我跑上城头，此时，敌军到了护城河边。已是黑压压的一片，很快他们把盾牌举过头顶，就开始渡河。</w:t>
      </w:r>
    </w:p>
    <w:p>
      <w:r>
        <w:t>一见敌军渡河，城头又射出箭去。许多箭都扎在盾牌上，同时，敌军也开始用架在车上的床弩与我们对射，足</w:t>
      </w:r>
    </w:p>
    <w:p>
      <w:r>
        <w:t>有五尺长的重箭，杀伤力极大，将我们的弓箭手压得抬不起头来，有效的掩互了渡河。敌军已到了城边，将云梯竖</w:t>
      </w:r>
    </w:p>
    <w:p>
      <w:r>
        <w:t>起开始攀上城来。我们则将城头上的砖石如雨点般砸下。以盾护顶的登城甲士开始熟练地向上爬去！</w:t>
      </w:r>
    </w:p>
    <w:p>
      <w:r>
        <w:t>有十几架云梯上，第一个敌军已经登上了城头，开始砍杀守军！</w:t>
      </w:r>
    </w:p>
    <w:p>
      <w:r>
        <w:t>更可怕的是，有五架攻城塔已经抵上了城墙，成建制的攻城小分队冲上了城头，开始与守军肉搏！</w:t>
      </w:r>
    </w:p>
    <w:p>
      <w:r>
        <w:t>在他们的身后，无数的步兵正在向上爬窜，而刚刚跑进阵地和各种城防设施的守军，仅能对其施加力度不大的</w:t>
      </w:r>
    </w:p>
    <w:p>
      <w:r>
        <w:t>打击。</w:t>
      </w:r>
    </w:p>
    <w:p>
      <w:r>
        <w:t>越来越多的敌军用盾牌挡开稀稀落落的箭石，涌上城头！</w:t>
      </w:r>
    </w:p>
    <w:p>
      <w:r>
        <w:t>「咚咚咚……」一阵急促的鼓点响起，众军扭头一看，正是张巡左手掌旗，右手击鼓，傲立睢阳城上。南霁云</w:t>
      </w:r>
    </w:p>
    <w:p>
      <w:r>
        <w:t>一声大喝，挥着百战刀杀入战阵，在他身后早已按奈不住的五百死士，如下山猛虎般扑向登城的敌军。</w:t>
      </w:r>
    </w:p>
    <w:p>
      <w:r>
        <w:t>我和数十名神箭手听得号令，对准窥视已久的目标——指挥攻城的敌军一线军官，射出一排劲箭……</w:t>
      </w:r>
    </w:p>
    <w:p>
      <w:r>
        <w:t>第一次攻城就这么垮了，第二次还不如第一次……眼见连日来兵士被守军的气魄所慑。再打下去取胜无望，尹</w:t>
      </w:r>
    </w:p>
    <w:p>
      <w:r>
        <w:t>子奇停止了攻城。</w:t>
      </w:r>
    </w:p>
    <w:p>
      <w:r>
        <w:t>四天之内连续打退敌军近五十次攻城，第五天敌军没动静了。欢呼之声一时间似要传到灵武，传到天子的耳中。</w:t>
      </w:r>
    </w:p>
    <w:p>
      <w:r>
        <w:t>可是兵士们并没有意识到更大的危险还在后面。</w:t>
      </w:r>
    </w:p>
    <w:p>
      <w:r>
        <w:t>（十八）</w:t>
      </w:r>
    </w:p>
    <w:p>
      <w:r>
        <w:t>汗水争先恐后地从头盔中钻出来，沿着我的额头、面颊、脖子往下淌。我把牙根儿咬得紧紧的，心里有一丝慌</w:t>
      </w:r>
    </w:p>
    <w:p>
      <w:r>
        <w:t>乱。但弩箭仍旧不偏不倚地指向前方。</w:t>
      </w:r>
    </w:p>
    <w:p>
      <w:r>
        <w:t>在正午阳光的照射下，热气从地面蒸腾起来，裹住了我的目标，一匹死马。</w:t>
      </w:r>
    </w:p>
    <w:p>
      <w:r>
        <w:t>对这匹马我当然没什么兴趣，可它的身后藏着一名敌军的斥候。刚才的一箭没能射中人，却射中了马。他一定</w:t>
      </w:r>
    </w:p>
    <w:p>
      <w:r>
        <w:t>没想到，这么远的距离居然仍被城上的箭手狙击。他一定害怕了，躲在马后面一动不敢动。其实距离安全，他只有</w:t>
      </w:r>
    </w:p>
    <w:p>
      <w:r>
        <w:t>五步之遥，五步以外就是一条壕沟，只有五步，只要一个鱼跃。</w:t>
      </w:r>
    </w:p>
    <w:p>
      <w:r>
        <w:t>但我们就这么持着。任正午的阳光考验着我们的耐力。</w:t>
      </w:r>
    </w:p>
    <w:p>
      <w:r>
        <w:t>我到他的距离太远了，而他到「安全」的距离太近了，我也没有十足的把握一矢中的。</w:t>
      </w:r>
    </w:p>
    <w:p>
      <w:r>
        <w:t>敌军停止攻城后，互放冷箭就成了我们每天主要的作战。一般说来白天我们占优，但夜晚我们时常被偷袭。尹</w:t>
      </w:r>
    </w:p>
    <w:p>
      <w:r>
        <w:t>子奇不再着急了，从数次进攻中他看出来了，附近的唐军不会来救援张巡。他要做的只是拖，拖到城里的人都饿死。</w:t>
      </w:r>
    </w:p>
    <w:p>
      <w:r>
        <w:t>城中的粮食确是不多了，我们每天只有一张了。如没有粮食或援军，破城已是早晚的事了。</w:t>
      </w:r>
    </w:p>
    <w:p>
      <w:r>
        <w:t>那斥候动了，他作出了蓄势已久的一跃，想像着自己是一支兔子如何跃入濠沟。他的双脚踏实地落在壕沟的硬</w:t>
      </w:r>
    </w:p>
    <w:p>
      <w:r>
        <w:t>土上，他兴奋的大口喘息起来，毕竟还是安全了。到这时，他却发现呼吸是那么的困难，似有什么东西阻住了他的</w:t>
      </w:r>
    </w:p>
    <w:p>
      <w:r>
        <w:t>气管，他摸向颈部，才赫然发现，一支箭已经射穿了自己的喉咙。</w:t>
      </w:r>
    </w:p>
    <w:p>
      <w:r>
        <w:t>＊＊＊＊＊＊＊＊＊＊＊＊</w:t>
      </w:r>
    </w:p>
    <w:p>
      <w:r>
        <w:t>从城上下来，我又去见了见燕秋，越是在这危急的时刻我越想看看她是不是安全。见我来到，她不顾被人发现</w:t>
      </w:r>
    </w:p>
    <w:p>
      <w:r>
        <w:t>的危险扑到我怀里，上下抚摸着我，似在找寻着什么，「你还好吧，没受伤吗，昨天老爷从城上下来，铠甲上嵌了</w:t>
      </w:r>
    </w:p>
    <w:p>
      <w:r>
        <w:t>七支箭。」</w:t>
      </w:r>
    </w:p>
    <w:p>
      <w:r>
        <w:t>一听燕秋竟如此关心自己，我不禁一阵温暖浮上心头，紧紧的抱着她，「没事，他们怎么伤得了我？」</w:t>
      </w:r>
    </w:p>
    <w:p>
      <w:r>
        <w:t>燕秋继续哽咽的说：「我们都会死在这儿对么？城里就要断粮了，你们就是钢筋铁骨，不吃东西也是打不过他</w:t>
      </w:r>
    </w:p>
    <w:p>
      <w:r>
        <w:t>们的，老爷不让我们说，可是我们都知道，这样下去，我们只有死在这里。死我也不怕，只要你还在我身边，。」</w:t>
      </w:r>
    </w:p>
    <w:p>
      <w:r>
        <w:t>「不！」我语气坚决的说，「我不会死，有我在也没人伤得了你，你要相信我，一定要信我。」</w:t>
      </w:r>
    </w:p>
    <w:p>
      <w:r>
        <w:t>燕秋把头埋在我的怀里，「我信，有你在没人伤得了我，有我在也不会让你死。」</w:t>
      </w:r>
    </w:p>
    <w:p>
      <w:r>
        <w:t>我低头一看怀里的佳人，竟看到燕秋泛红的脸庞，眼睛里含着泪水，正仰着头含情脉脉的看着。心中一阵疼惜，</w:t>
      </w:r>
    </w:p>
    <w:p>
      <w:r>
        <w:t>头一低吻住她的眼睛，舔拭着她的泪水。她全身一软，娇柔的身躯腻在了我身上。</w:t>
      </w:r>
    </w:p>
    <w:p>
      <w:r>
        <w:t>我的血脉开始贲涨，呼吸也渐紧张。随着热情的拥抱、亲吻，我们体内的欲火越来越高；而身上的衣物却越来</w:t>
      </w:r>
    </w:p>
    <w:p>
      <w:r>
        <w:t>越少。我想去抄起她的双腿，却被她阻住了。</w:t>
      </w:r>
    </w:p>
    <w:p>
      <w:r>
        <w:t>「别乱动，我会让你舒服的。」</w:t>
      </w:r>
    </w:p>
    <w:p>
      <w:r>
        <w:t>在她的声音柔软地从下腹部传送出后，一团温暖的肉包住我勃起的阴茎，突来的快感使我无法阻止她，只能默</w:t>
      </w:r>
    </w:p>
    <w:p>
      <w:r>
        <w:t>默地承受这份温柔。</w:t>
      </w:r>
    </w:p>
    <w:p>
      <w:r>
        <w:t>我感受到她两片丰唇含住我的前端，轻轻的压迫放松，然后像虫般的蠕动，把我的分身一寸一寸的收进她嘴里，</w:t>
      </w:r>
    </w:p>
    <w:p>
      <w:r>
        <w:t>沿着她湿润的口腔行进爬动，快感也随着她吸的部位移动，由前端到了中间。</w:t>
      </w:r>
    </w:p>
    <w:p>
      <w:r>
        <w:t>她的技术很好，用她的唇包裹住她牙齿使我丝毫感受不到粗硬的摩擦。一想到可人的她正在为我作这样的事，</w:t>
      </w:r>
    </w:p>
    <w:p>
      <w:r>
        <w:t>由不得我不再次涨大。</w:t>
      </w:r>
    </w:p>
    <w:p>
      <w:r>
        <w:t>突然更强烈的感觉袭来，她的舌尖疼惜般的轻柔挑过，我被这意外抚弄得全身紧绷直。但是她的舌尖慢慢拨</w:t>
      </w:r>
    </w:p>
    <w:p>
      <w:r>
        <w:t>开前端覆盖的皮肤，掠过我最敏感的部位，继续向后。我隐隐感到她的舌根就在眼前，却仍是遥不可及。</w:t>
      </w:r>
    </w:p>
    <w:p>
      <w:r>
        <w:t>她的唇此时也不套弄了，专心用舌身对付我。柔软的香舌完全无规律地戏弄着我的分身，或中或前、温柔地贴</w:t>
      </w:r>
    </w:p>
    <w:p>
      <w:r>
        <w:t>覆着、吮吸着。我感觉到她的舌头托住我的分身，然后用上下颚左右移动，产生一种旋转式的摩擦，我完全无法抵</w:t>
      </w:r>
    </w:p>
    <w:p>
      <w:r>
        <w:t>挡，不禁大声呻吟出来，一把抓住她的头发向下压去，狠狠地套弄起来。</w:t>
      </w:r>
    </w:p>
    <w:p>
      <w:r>
        <w:t>全根没入的阳具粗暴地蹂躏喉头嫩肉，她不适的呛了几声，却让喉头肌肉抖动了几下，似要把我的分身吞下肚</w:t>
      </w:r>
    </w:p>
    <w:p>
      <w:r>
        <w:t>一样，狠狠地压捏了几下。</w:t>
      </w:r>
    </w:p>
    <w:p>
      <w:r>
        <w:t>此时，我已经受不了了。恍惚中，我射出了我的欲望。</w:t>
      </w:r>
    </w:p>
    <w:p>
      <w:r>
        <w:t>（十九）</w:t>
      </w:r>
    </w:p>
    <w:p>
      <w:r>
        <w:t>前天守夜，昨天休息，以致一场热闹没有赶上，倒是有些可惜。昨日拓羯族大酋长亲率千馀铁马骑兵，耀武扬</w:t>
      </w:r>
    </w:p>
    <w:p>
      <w:r>
        <w:t>威，在城下高喊要来斗。张巡暗中派数十人埋伏在护城河河道内，持钩枪、陌刀、劲弩候着，约定听见鼓声一响就</w:t>
      </w:r>
    </w:p>
    <w:p>
      <w:r>
        <w:t>出击。</w:t>
      </w:r>
    </w:p>
    <w:p>
      <w:r>
        <w:t>羯奠依恃人多，洋洋自行，城上唐兵突然声大喊，鼓声大动，埋伏的唐兵一跃而起，活捉了拓羯大头目。后</w:t>
      </w:r>
    </w:p>
    <w:p>
      <w:r>
        <w:t>面众贼欲救，唐兵劲弩发，射倒一片，只能眼睁睁看着我们的人捆着羯酋又攀绳上墙，没一个敢前去。</w:t>
      </w:r>
    </w:p>
    <w:p>
      <w:r>
        <w:t>尹子奇闻讯出城，站于众将之间向城上观望。张巡想射死这个贼头，但不知一群人中到底是哪个，就派人用根</w:t>
      </w:r>
    </w:p>
    <w:p>
      <w:r>
        <w:t>蒿草杆代箭，射向那一堆人。「中箭」的人见草杆大以为我的箭用完了，忙举箭杆向尹子奇报告，却暴露了尹子奇</w:t>
      </w:r>
    </w:p>
    <w:p>
      <w:r>
        <w:t>的身份，南霁云一箭正中尹子奇的左眼。</w:t>
      </w:r>
    </w:p>
    <w:p>
      <w:r>
        <w:t>被张巡抓来的胡人，照例被杀掉了。我曾劝说过张巡，不要见到胡人就杀。</w:t>
      </w:r>
    </w:p>
    <w:p>
      <w:r>
        <w:t>我大唐之强盛也有胡人的功劳，西域将士，汉军只占少数。安禄山叛军虽多是胡人，可朝廷与叛军作战的军队</w:t>
      </w:r>
    </w:p>
    <w:p>
      <w:r>
        <w:t>中也有大量胡人，哥舒翰是突厥人，李光弼是契丹人，对胡人不能一概而论。但张巡仍不为所动。</w:t>
      </w:r>
    </w:p>
    <w:p>
      <w:r>
        <w:t>和张巡相处多了，我越发为燕秋担心起来，张巡对大唐来说的确是个英雄，可这是个很固执的英雄。他是个很</w:t>
      </w:r>
    </w:p>
    <w:p>
      <w:r>
        <w:t>有计谋的人，可是，有时为了目的有些不择手段。平日的交往中往往让人捉摸不透，附近地区的唐军不来援救也与</w:t>
      </w:r>
    </w:p>
    <w:p>
      <w:r>
        <w:t>他们对张巡的猜忌有关。张巡为了守这座城已经不惜一切了，谁知道他还会牺牲什么。</w:t>
      </w:r>
    </w:p>
    <w:p>
      <w:r>
        <w:t>趁着众人在欣赏虐杀俘虏的时候，我悄悄来到燕秋的房外，却听得她一声轻叹。我为燕秋担心，她又何尝不为</w:t>
      </w:r>
    </w:p>
    <w:p>
      <w:r>
        <w:t>我担心。从窗外望去，但见她已消瘦许多了，桌上的烛光映着清秀艳丽的容颜，柳眉杏眼、挺俏瘦、朱唇一点，</w:t>
      </w:r>
    </w:p>
    <w:p>
      <w:r>
        <w:t>却泛着些许愁云。</w:t>
      </w:r>
    </w:p>
    <w:p>
      <w:r>
        <w:t>我推门而入，从身后轻轻地抱着她，拍拍她的肩背：「又想什么呢？」</w:t>
      </w:r>
    </w:p>
    <w:p>
      <w:r>
        <w:t>「他们在杀那人，对不对？」燕秋没有回头，我也无言以对。</w:t>
      </w:r>
    </w:p>
    <w:p>
      <w:r>
        <w:t>「如果城破了，我们也会这样被杀是不是？」从侧面看去，泪水已经沿着她的面颊滑落下来。我心中一动，将</w:t>
      </w:r>
    </w:p>
    <w:p>
      <w:r>
        <w:t>她深拥在怀中，燕秋也顺势将脸埋在我的胸口上，美人的依赖，使一阵温暖浮上我的心头，低头一看怀里，竟看到</w:t>
      </w:r>
    </w:p>
    <w:p>
      <w:r>
        <w:t>她泛红的脸庞，眼睛里含着泪水，正仰着头含情脉脉的看着。</w:t>
      </w:r>
    </w:p>
    <w:p>
      <w:r>
        <w:t>一阵疼惜之心涌上了心头，头一低就亲吻燕秋的眼睛，伸出舌头舔拭她的泪水。燕秋全身一软，娇柔的躯体就</w:t>
      </w:r>
    </w:p>
    <w:p>
      <w:r>
        <w:t>瘫在我的怀中。</w:t>
      </w:r>
    </w:p>
    <w:p>
      <w:r>
        <w:t>「快哉，快哉，胡虏乱我中华，就当磔毙，若安庆绪落入了我手，将生啖其肉！」是张巡正在外面和人说话，</w:t>
      </w:r>
    </w:p>
    <w:p>
      <w:r>
        <w:t>我一个机伶，跳了起来赶快离开。没来得及和燕秋说再说一句话。</w:t>
      </w:r>
    </w:p>
    <w:p>
      <w:r>
        <w:t>＊＊＊＊＊＊＊＊＊＊＊＊</w:t>
      </w:r>
    </w:p>
    <w:p>
      <w:r>
        <w:t>燕秋刚刚定了定神，将眼角的泪拭去，张巡就进来了。燕秋忙起身，为张巡脱去衣甲。张巡不紧不慢地说：「</w:t>
      </w:r>
    </w:p>
    <w:p>
      <w:r>
        <w:t>刚才独孤难来过吧？」</w:t>
      </w:r>
    </w:p>
    <w:p>
      <w:r>
        <w:t>燕秋一惊，愣在那里。张巡看看了她道：「我回来的时候看到他刚刚出去，我在和许远说话，他怎么也不和我</w:t>
      </w:r>
    </w:p>
    <w:p>
      <w:r>
        <w:t>们打个招呼啊。」</w:t>
      </w:r>
    </w:p>
    <w:p>
      <w:r>
        <w:t>燕秋定了定神道：「他的战袍破了让我补一补，今晚是他当值，定是怕误了时间赶上城去了。」</w:t>
      </w:r>
    </w:p>
    <w:p>
      <w:r>
        <w:t>「嗯！」张巡没有继续问下去，「应该可以休息几天了，尹子奇退了几里，只恨那一箭未能射死他。」</w:t>
      </w:r>
    </w:p>
    <w:p>
      <w:r>
        <w:t>燕秋打来一盆水给张巡，张巡洗罢对燕秋说：「数日苦战，也顾不上许多，夫妻之事也荒了，今夜可要补回来</w:t>
      </w:r>
    </w:p>
    <w:p>
      <w:r>
        <w:t>啊……」说着一把将燕秋揽入怀中。</w:t>
      </w:r>
    </w:p>
    <w:p>
      <w:r>
        <w:t>燕秋知道张巡的心思，没有推拒，任他褪去衣裙，最后张巡一把推倒燕秋，将她压在身下，嘴唇像雨点似的纷</w:t>
      </w:r>
    </w:p>
    <w:p>
      <w:r>
        <w:t>纷落在雪白的肌肤上。双手分开燕秋的双腿，用手掌尽情抚擦耻丘、用手指撩动穴口。</w:t>
      </w:r>
    </w:p>
    <w:p>
      <w:r>
        <w:t>燕秋只觉脑子里「轰！轰！」乱响，她心中老惦记着独孤难，她知道这样对不起张巡，她是张巡的妾，但她总</w:t>
      </w:r>
    </w:p>
    <w:p>
      <w:r>
        <w:t>是觉得只要看到独孤难，心中就油然而生一种甜蜜。燕秋想到这儿一翻身将张巡压住，套在了张巡身上，臀部沉压，</w:t>
      </w:r>
    </w:p>
    <w:p>
      <w:r>
        <w:t>「滋」的一声。</w:t>
      </w:r>
    </w:p>
    <w:p>
      <w:r>
        <w:t>张巡「哼」的一声，只觉得整根阴茎被温暖的裹着，正在有规律的蠕动着，彷佛在对肉棒作全身按摩一般。</w:t>
      </w:r>
    </w:p>
    <w:p>
      <w:r>
        <w:t>他似乎不舍得这么快就败下阵来，心中暗暗盘算着，身下的女人以前是怎么样接待那些男人的，他猜独孤难也</w:t>
      </w:r>
    </w:p>
    <w:p>
      <w:r>
        <w:t>一定做过燕秋的恩客。他今天到这里来真的只是补衣服吗？想到这里一股无名火冒上来，一翻身又将燕秋压在身下，</w:t>
      </w:r>
    </w:p>
    <w:p>
      <w:r>
        <w:t>气喘嘘嘘急速的抽动起来，而且每次都是深深的进到尽头，他要把这股火发出去。</w:t>
      </w:r>
    </w:p>
    <w:p>
      <w:r>
        <w:t>燕秋有点讶异于张巡今天的表现，他是不是知道了什么，是忌妒心让他如此疯狂的吗？激烈的抽动让她有些应</w:t>
      </w:r>
    </w:p>
    <w:p>
      <w:r>
        <w:t>付不来了，「老爷、轻……轻……一点……」</w:t>
      </w:r>
    </w:p>
    <w:p>
      <w:r>
        <w:t>张巡一听燕秋告饶的声音，一股股热精便激射而出。人也软瘫在燕秋身上。</w:t>
      </w:r>
    </w:p>
    <w:p>
      <w:r>
        <w:t>燕秋全身放松让张巡压着，她并不想推开他，因为她正幻想着压在身上的并不是张巡，而是独孤难……</w:t>
      </w:r>
    </w:p>
    <w:p>
      <w:r>
        <w:t>二十（大结局）</w:t>
      </w:r>
    </w:p>
    <w:p>
      <w:r>
        <w:t>深夜，沉睡中的燕秋突然尖叫着惊醒！</w:t>
      </w:r>
    </w:p>
    <w:p>
      <w:r>
        <w:t>「怎么了！」张巡也吓了一跳。</w:t>
      </w:r>
    </w:p>
    <w:p>
      <w:r>
        <w:t>「没什么，老爷，我作了个恶梦。」燕秋没有告诉张巡，她梦见了独孤难，梦见他浑身是血，奄奄一息。</w:t>
      </w:r>
    </w:p>
    <w:p>
      <w:r>
        <w:t>「不用怕，睡吧。」张巡冷冷地说完自顾自地翻身躺下，他也没有诉燕秋，她梦中喊出了那个男人的名字。</w:t>
      </w:r>
    </w:p>
    <w:p>
      <w:r>
        <w:t>＊＊＊＊＊＊＊＊＊＊＊＊</w:t>
      </w:r>
    </w:p>
    <w:p>
      <w:r>
        <w:t>「快、快，一箭射中了面门，看看还能不能救了」</w:t>
      </w:r>
    </w:p>
    <w:p>
      <w:r>
        <w:t>「没的救了，现在好人都没的吃，这么重的伤，没吃的就是救起了，也养不好了。」</w:t>
      </w:r>
    </w:p>
    <w:p>
      <w:r>
        <w:t>在城角下，我碰到一个兵士为了一个伤员和大夫争论，看看那伤兵，眼角下上还插着一支箭，眼见是救不活了。</w:t>
      </w:r>
    </w:p>
    <w:p>
      <w:r>
        <w:t>这种箭我见过，不甚精致的木杆箭，那很特别的箭头是辽东粟末部女真人用的，以前听安禄山说过白山黑水间的生</w:t>
      </w:r>
    </w:p>
    <w:p>
      <w:r>
        <w:t>活的女真人是一等一的好猎手。从灵武来的路上我就被一个女真人偷袭过，如果他当时用箭射我，可能我已经死了。</w:t>
      </w:r>
    </w:p>
    <w:p>
      <w:r>
        <w:t>「独孤大人，今天晚上已经有四个弟兄被这种暗箭射杀了。」从那名士兵看我的眼神，我就知道他对我的希望。</w:t>
      </w:r>
    </w:p>
    <w:p>
      <w:r>
        <w:t>「都是在哪里中的箭？」</w:t>
      </w:r>
    </w:p>
    <w:p>
      <w:r>
        <w:t>「西北一带。」</w:t>
      </w:r>
    </w:p>
    <w:p>
      <w:r>
        <w:t>……</w:t>
      </w:r>
    </w:p>
    <w:p>
      <w:r>
        <w:t>天亮后，我从城上下来了，准确的说是被人抬下来的。我的确遇到了一个高超的对手，一夜的对峙，直到天亮。</w:t>
      </w:r>
    </w:p>
    <w:p>
      <w:r>
        <w:t>我们几乎同时发现了对方，他妈的，谁能想到敌人连夜在地上挖了洞，用几具死尸的杂草做掩护，就在那里狙击我</w:t>
      </w:r>
    </w:p>
    <w:p>
      <w:r>
        <w:t>们城上的人。早上若不是死尸上的苍蝇被惊暴露了他，我还是不能发现。不过我也晚了，不知他死了没有。我想我</w:t>
      </w:r>
    </w:p>
    <w:p>
      <w:r>
        <w:t>是快要死了。这一箭射中了我的侧颈，我的血就像我的箭一样直直地喷射出去。</w:t>
      </w:r>
    </w:p>
    <w:p>
      <w:r>
        <w:t>看着身旁的人手忙脚乱地为我止血，我不禁有些感动。这个部位受伤是止不住血的。我渐渐地感到身体冷了下</w:t>
      </w:r>
    </w:p>
    <w:p>
      <w:r>
        <w:t>来，就在那将要跨入另一个世界的一刹那，我的血不流了。昆仑奴摩洛教过我的运气方法自觉地使了出来，其实，</w:t>
      </w:r>
    </w:p>
    <w:p>
      <w:r>
        <w:t>我已经昏迷了。</w:t>
      </w:r>
    </w:p>
    <w:p>
      <w:r>
        <w:t>＊＊＊＊＊＊＊＊＊＊＊＊</w:t>
      </w:r>
    </w:p>
    <w:p>
      <w:r>
        <w:t>看着自己的小妾为另一个男人哭得死去活来，没有哪一个男人会感到舒服。</w:t>
      </w:r>
    </w:p>
    <w:p>
      <w:r>
        <w:t>作为一个城中主帅张巡当然不希望独孤难就这么死去。可作为一个男人，绿帽加顶的感觉又足以让他杀了独孤</w:t>
      </w:r>
    </w:p>
    <w:p>
      <w:r>
        <w:t>难。</w:t>
      </w:r>
    </w:p>
    <w:p>
      <w:r>
        <w:t>张巡当然不是一个普通的男人，这几月来大唐的存亡实№上已经压在了他的身上。</w:t>
      </w:r>
    </w:p>
    <w:p>
      <w:r>
        <w:t>看着静静地昏迷之中的独孤难，张巡也不得不配服他，那么重的伤居然没有死。颈部的伤，血说不流就不流了。</w:t>
      </w:r>
    </w:p>
    <w:p>
      <w:r>
        <w:t>大夫转身对张巡说：「张帅，独孤校尉失血太多，在这睢阳城里恐怕是活不下去了。」</w:t>
      </w:r>
    </w:p>
    <w:p>
      <w:r>
        <w:t>「怎么会这样，你刚才不是还说他的血不流了，定是上天不让他死吗？」燕秋哭着问道。</w:t>
      </w:r>
    </w:p>
    <w:p>
      <w:r>
        <w:t>「他这么重的伤，好好滋补，可是城中粮食已尽，他是活不下去的，与其浪……」</w:t>
      </w:r>
    </w:p>
    <w:p>
      <w:r>
        <w:t>张巡打断道：「不要说了，能找到的好东西先给他进食，过几日再说吧。」</w:t>
      </w:r>
    </w:p>
    <w:p>
      <w:r>
        <w:t>南霁云说道：「那就只有杀马了，先把瘦弱的马杀了，只留几支好的以防不测。」</w:t>
      </w:r>
    </w:p>
    <w:p>
      <w:r>
        <w:t>大夫摇摇头道：「除了中军的几匹好马外，将士们的马早就被吃了。」</w:t>
      </w:r>
    </w:p>
    <w:p>
      <w:r>
        <w:t>南霁云道：「那就再杀，把独孤兄的那匹杀了吧，虽说是好马，可是现今是守城，况且主人将死……」</w:t>
      </w:r>
    </w:p>
    <w:p>
      <w:r>
        <w:t>「都不要说了，你们先退下吧，这事我自有计较。」</w:t>
      </w:r>
    </w:p>
    <w:p>
      <w:r>
        <w:t>等别人都走后，张巡对着燕秋说：「你真的决定了吗？」</w:t>
      </w:r>
    </w:p>
    <w:p>
      <w:r>
        <w:t>燕秋对着张巡深深拜倒：「老爷，燕秋对不住你，愿来世再世为奴为婢报答老爷了，只求设法让他活着离开。」</w:t>
      </w:r>
    </w:p>
    <w:p>
      <w:r>
        <w:t>「那好，就在今晚还有半天时间你就留在这里吧。」说罢将燕秋与独孤难留在房中。</w:t>
      </w:r>
    </w:p>
    <w:p>
      <w:r>
        <w:t>这些人的争论，我在朦胧之中似是听到了，又好像听不到只是我的想像，我想动想说话可是不行。</w:t>
      </w:r>
    </w:p>
    <w:p>
      <w:r>
        <w:t>燕秋柔弱的纤手抚过我的面庞，轻轻的在我耳边细语道：「我说过，我不会让你死，愿妾一腔碧血，助君逃出</w:t>
      </w:r>
    </w:p>
    <w:p>
      <w:r>
        <w:t>生天……」</w:t>
      </w:r>
    </w:p>
    <w:p>
      <w:r>
        <w:t>＊＊＊＊＊＊＊＊＊＊＊＊</w:t>
      </w:r>
    </w:p>
    <w:p>
      <w:r>
        <w:t>也许是食物的原因，我的身体奇迹般地好了起来，可是我再没有见到燕秋，我们早已经是一体了。</w:t>
      </w:r>
    </w:p>
    <w:p>
      <w:r>
        <w:t>张巡在十月派我出城作了最后一次求援的努力，这一次由于找到了新任河南节度使张镐居然成功了。可是援军</w:t>
      </w:r>
    </w:p>
    <w:p>
      <w:r>
        <w:t>抵达睢阳时，已是城破三日了。张巡、南霁云等共三十六人皆遇害，我却还活着。</w:t>
      </w:r>
    </w:p>
    <w:p>
      <w:r>
        <w:t>许多年以后我还能梦见燕秋，她的扣子被一粒粒解开，衣服一件件地脱下，鲜嫩、细致的躯体，毫无掩饰地横</w:t>
      </w:r>
    </w:p>
    <w:p>
      <w:r>
        <w:t>躺在如床般的砧板上，嫩滑的肌肉一寸寸被蹂躏、被肢解……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