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沉鱼</w:t>
      </w:r>
    </w:p>
    <w:p>
      <w:r>
        <w:t>她永远也不会忘记，她呆呆得看着夷光的时候自己那呆愣的模样。</w:t>
      </w:r>
    </w:p>
    <w:p>
      <w:r>
        <w:t>就像夷光面前的溪水里，癡癡沉下的鱼……</w:t>
      </w:r>
    </w:p>
    <w:p>
      <w:r>
        <w:t>想起那天的自己，她总会忍不住露出一抹自嘲的微笑，本是因为好胜而去比美，却在见到对手后，就此多了个</w:t>
      </w:r>
    </w:p>
    <w:p>
      <w:r>
        <w:t>妹妹。</w:t>
      </w:r>
    </w:p>
    <w:p>
      <w:r>
        <w:t>这不怨她，她实在没有想到，世上会有如此惹人生怜的绝世美女。让她一介女子，都忍不住要去保护。</w:t>
      </w:r>
    </w:p>
    <w:p>
      <w:r>
        <w:t>但她终究只是一个女子而已，所谓的保护，也只能是想想罢了。</w:t>
      </w:r>
    </w:p>
    <w:p>
      <w:r>
        <w:t>国破则家亡，没有人能够逃过。</w:t>
      </w:r>
    </w:p>
    <w:p>
      <w:r>
        <w:t>当那个大夫深沉的看着她身边的那张绝世容颜的时候，她由心底感到了一阵寒意。然而，身边的夷光却点头了，</w:t>
      </w:r>
    </w:p>
    <w:p>
      <w:r>
        <w:t>就像不知道那柔弱的双肩自此要担负怎样的职责一样。</w:t>
      </w:r>
    </w:p>
    <w:p>
      <w:r>
        <w:t>她看着他们两个人缓缓走远，终於忍不住追了上去。</w:t>
      </w:r>
    </w:p>
    <w:p>
      <w:r>
        <w:t>她听着自己有些急促的心跳，轻轻地说道：「我也去。」</w:t>
      </w:r>
    </w:p>
    <w:p>
      <w:r>
        <w:t>那个大夫露出了微笑，两个美人的美人计，比起一个美人来说，自然是更好。</w:t>
      </w:r>
    </w:p>
    <w:p>
      <w:r>
        <w:t>她心里是知道的，自此一去，人间地狱。</w:t>
      </w:r>
    </w:p>
    <w:p>
      <w:r>
        <w:t>但，她还是离开了自己的家，进入了高深的宫墙。陪在了夷光的身边。</w:t>
      </w:r>
    </w:p>
    <w:p>
      <w:r>
        <w:t>夷光可以，她自然也可以……</w:t>
      </w:r>
    </w:p>
    <w:p>
      <w:r>
        <w:t>她喜欢舞剑，性情也有些刚烈，学习那些歌舞媚术，都会有在水里窒息一样的感觉。每次在她快要坚持不下去</w:t>
      </w:r>
    </w:p>
    <w:p>
      <w:r>
        <w:t>的时候，她就会去看宫殿的另一边，看着那溪边的清澈纯净，在努力中逐渐变成撩人的妩媚，一颦一笑，俱是绝世</w:t>
      </w:r>
    </w:p>
    <w:p>
      <w:r>
        <w:t>风华。</w:t>
      </w:r>
    </w:p>
    <w:p>
      <w:r>
        <w:t>所有人的目光都围绕着那个美丽的身影，连她自己也不例外。甚至连她们的王，那个阴狠深沉的男人，和那个</w:t>
      </w:r>
    </w:p>
    <w:p>
      <w:r>
        <w:t>温文尔雅的大夫，眼里都有着明显的火焰。</w:t>
      </w:r>
    </w:p>
    <w:p>
      <w:r>
        <w:t>只是，谁也不能亲近那个身影，因为那日益成长的美丽，就像努力学习的她一样，是两杯鲜艳诱人的毒药，等</w:t>
      </w:r>
    </w:p>
    <w:p>
      <w:r>
        <w:t>着灌进敌人的嘴里。</w:t>
      </w:r>
    </w:p>
    <w:p>
      <w:r>
        <w:t>三年过去，毒已备好，华丽的宫装包裹着她们两人致命的诱惑，在高贵的马车中驶向了一个完全陌生的地方。</w:t>
      </w:r>
    </w:p>
    <w:p>
      <w:r>
        <w:t>她并不知道那个地方有些什么人，但她知道自己要去做什么——陪着夷光，把那里导向毁灭。</w:t>
      </w:r>
    </w:p>
    <w:p>
      <w:r>
        <w:t>那天，她第一次见到了国人恨之入骨的那个男人。</w:t>
      </w:r>
    </w:p>
    <w:p>
      <w:r>
        <w:t>那个带着不可一世的志得意满的王。</w:t>
      </w:r>
    </w:p>
    <w:p>
      <w:r>
        <w:t>他战胜了，他自然有资格得意。而她们两个美丽的女人在这一刻的身份，仅仅是战利品。或者说，是讨好的献</w:t>
      </w:r>
    </w:p>
    <w:p>
      <w:r>
        <w:t>礼。</w:t>
      </w:r>
    </w:p>
    <w:p>
      <w:r>
        <w:t>他走下了王座，兴奋的在她们两人面前走来走去，像在品评一件玩物一样，浑然不觉远远的那个高大老人眼中</w:t>
      </w:r>
    </w:p>
    <w:p>
      <w:r>
        <w:t>的不满和愤怒。</w:t>
      </w:r>
    </w:p>
    <w:p>
      <w:r>
        <w:t>但那眼神在反覆扫过夷光之后，渐渐的变的炽热，变得像溪边高歌的青年男子一样充满着期待。</w:t>
      </w:r>
    </w:p>
    <w:p>
      <w:r>
        <w:t>她感到恐惧，费力压下了想要转身逃出宫门的冲动，她尝试着妩媚的笑，款款摆动着自己成熟纤细的腰，她有</w:t>
      </w:r>
    </w:p>
    <w:p>
      <w:r>
        <w:t>一双修长的腿，结实笔直，充满了女人的诱惑。</w:t>
      </w:r>
    </w:p>
    <w:p>
      <w:r>
        <w:t>她用尽了身为女人所有能用的武器。</w:t>
      </w:r>
    </w:p>
    <w:p>
      <w:r>
        <w:t>因为她希望那个男人注意的是自己……</w:t>
      </w:r>
    </w:p>
    <w:p>
      <w:r>
        <w:t>但她的一切遮掩不了夷光的美丽。尽管她用上了几乎所有学习来的东西，而夷光只是静静地站着。</w:t>
      </w:r>
    </w:p>
    <w:p>
      <w:r>
        <w:t>她绝望的看着他把视线全部投向了自己身边，并笑瞇瞇的伸出了手。</w:t>
      </w:r>
    </w:p>
    <w:p>
      <w:r>
        <w:t>她的额上开始冒汗，那只肮髒的手已经拉起了那只柔若无骨的小手，那双手已经三年未曾浣纱，已经白嫩细腻</w:t>
      </w:r>
    </w:p>
    <w:p>
      <w:r>
        <w:t>的无可挑剔……她无力的垂下头，终究，自己什么也做不了……</w:t>
      </w:r>
    </w:p>
    <w:p>
      <w:r>
        <w:t>那一晚，她独自睡在了隔壁的宫室，近在咫尺的另一间屋子里，传来了轻柔温润的嗓音，无比动听的声音，却</w:t>
      </w:r>
    </w:p>
    <w:p>
      <w:r>
        <w:t>是女子压抑的疼痛呻吟。她蒙住自己的头，两行热泪流了下来，她轻轻的念着，「夷光……我的夷光……」</w:t>
      </w:r>
    </w:p>
    <w:p>
      <w:r>
        <w:t>眼前又浮现出三年间自己舞剑於殿中，而夷光微笑着拍手的情形，而那清晰的场景，在隔壁的喘息和呻吟中伴</w:t>
      </w:r>
    </w:p>
    <w:p>
      <w:r>
        <w:t>着泪水开始模糊。</w:t>
      </w:r>
    </w:p>
    <w:p>
      <w:r>
        <w:t>「王……求求你……轻……轻些……痛……痛啊！」夷光的痛呼让她的心又是一阵抽紧，她终於忍耐不住，翻</w:t>
      </w:r>
    </w:p>
    <w:p>
      <w:r>
        <w:t>身离开床榻，也顾不得穿好罗袜，就那么赤着双足踩着冰凉的地板匆匆走了过去。</w:t>
      </w:r>
    </w:p>
    <w:p>
      <w:r>
        <w:t>门口掌灯的宫女看见她这样衣衫不整的匆匆走出，都露出了暧昧的笑。</w:t>
      </w:r>
    </w:p>
    <w:p>
      <w:r>
        <w:t>她怔了一怔，自己去……又能怎么样呢？且不说自己替不替的下夷光，就是替下了，之后的日子，夷光能躲的</w:t>
      </w:r>
    </w:p>
    <w:p>
      <w:r>
        <w:t>过么……她垂下头，步子一步步变慢，但还是鬼使神差的挪到了另一间宫室的屋外。</w:t>
      </w:r>
    </w:p>
    <w:p>
      <w:r>
        <w:t>她想看一眼，看一眼夷光，也为了看一眼，将来迟早会发生在自己身上的，是怎样一种羞辱。</w:t>
      </w:r>
    </w:p>
    <w:p>
      <w:r>
        <w:t>宫室内的灯火并不明亮，但昏黄的烛光已经足够，因为夷光那皎洁如月的身体，泛着汗湿的晶莹肌肤，只要有</w:t>
      </w:r>
    </w:p>
    <w:p>
      <w:r>
        <w:t>一点光便清晰可见。</w:t>
      </w:r>
    </w:p>
    <w:p>
      <w:r>
        <w:t>低矮的榻边垂着的是夷光的脚，那是夷光身上唯一不那么完美的地方，虽秀美洁白却不那么娇小玲珑，所以平</w:t>
      </w:r>
    </w:p>
    <w:p>
      <w:r>
        <w:t>日总是用长裙掩着。</w:t>
      </w:r>
    </w:p>
    <w:p>
      <w:r>
        <w:t>此刻那秀足没了遮掩，一只不自在的蜷在榻边，一只却因腿被举起而高高抬着。本该尽责的掩盖住撩人春色的</w:t>
      </w:r>
    </w:p>
    <w:p>
      <w:r>
        <w:t>长裙，只是凌乱的堆在榻边的地上。</w:t>
      </w:r>
    </w:p>
    <w:p>
      <w:r>
        <w:t>她怔怔的盯着那月白色的长裙，裙边清晰的能看到一点殷红，触目惊心。</w:t>
      </w:r>
    </w:p>
    <w:p>
      <w:r>
        <w:t>她们二人学习过无数次，用什么样的法子脱下自己的衣服，会有怎么样的诱惑，但看来夷光一样也没有用到。</w:t>
      </w:r>
    </w:p>
    <w:p>
      <w:r>
        <w:t>因为急促的起伏着的饱满胸膛上，还罩着中衣，外衫也仅仅是被扯开了前襟，松松散在身侧。</w:t>
      </w:r>
    </w:p>
    <w:p>
      <w:r>
        <w:t>是怎样的迫不及待，让他甚至等不及夷光宽衣，就冲破了那脆弱的纯洁……</w:t>
      </w:r>
    </w:p>
    <w:p>
      <w:r>
        <w:t>她的视线从夷光的脚一直向榻内移着，每一个细微的动作，都被她收进眼里。</w:t>
      </w:r>
    </w:p>
    <w:p>
      <w:r>
        <w:t>两人共处了三年，这却是她第一次清楚的看见夷光的腿。比起她自己的修长结实的健美双腿，夷光的腿有些柔</w:t>
      </w:r>
    </w:p>
    <w:p>
      <w:r>
        <w:t>弱，但小腿修长，足踝柔美，加上那天生的凝脂一样的肌肤，不管什么人的目光，都会被牢牢地吸引。</w:t>
      </w:r>
    </w:p>
    <w:p>
      <w:r>
        <w:t>为了仪态，平时站坐行走她们的腿都是紧紧的并着，就像是在等待着所有者的开启。而此刻，夷光紧并的腿，</w:t>
      </w:r>
    </w:p>
    <w:p>
      <w:r>
        <w:t>就那样被这个男人打开了。</w:t>
      </w:r>
    </w:p>
    <w:p>
      <w:r>
        <w:t>夷光是侧躺在床上的，左肘被压在身侧，这姿势似是激到了天生的心病，让本就楚楚动人的绝世容颜平添了一</w:t>
      </w:r>
    </w:p>
    <w:p>
      <w:r>
        <w:t>抹娇弱，这蹙眉的模样令她心痛，却无疑另男人更加兴奋。侧躺的身子不断的上下摇晃着，连带着饱满的乳峰酥酥</w:t>
      </w:r>
    </w:p>
    <w:p>
      <w:r>
        <w:t>颤抖，中衣领口那一条诱人的沟随着夷光的摇动变换着形状。</w:t>
      </w:r>
    </w:p>
    <w:p>
      <w:r>
        <w:t>那个不可一世的王，躺在背后搂着夷光的身子，粗鲁的啃咬着夷光的颈子，像匹恶狼一样，血红的舌头每次一</w:t>
      </w:r>
    </w:p>
    <w:p>
      <w:r>
        <w:t>舔，就激起一阵细微的战栗。</w:t>
      </w:r>
    </w:p>
    <w:p>
      <w:r>
        <w:t>那双握惯了铜剑冷冰冰的剑柄的手，正胡乱的摸着任何能摸到的地方，每一处都是滑腻温软，每一处都是销魂</w:t>
      </w:r>
    </w:p>
    <w:p>
      <w:r>
        <w:t>的温柔。</w:t>
      </w:r>
    </w:p>
    <w:p>
      <w:r>
        <w:t>最终，她还是看向了两人紧挨着的腰下。</w:t>
      </w:r>
    </w:p>
    <w:p>
      <w:r>
        <w:t>夷光的双腿是被大大打开着的，一条腿垂在榻上，不知是因为疼痛还是什么挣扎着想要踩踏什么一样不断的屈</w:t>
      </w:r>
    </w:p>
    <w:p>
      <w:r>
        <w:t>起伸展。另一条却被扳着大腿高高抬起，举着的脚和足踝几乎绷成了直线，垂悬在膝下。</w:t>
      </w:r>
    </w:p>
    <w:p>
      <w:r>
        <w:t>这样羞耻的姿势，股间的每一寸都毫无遮掩。</w:t>
      </w:r>
    </w:p>
    <w:p>
      <w:r>
        <w:t>她本以为天下女人的羞处总是大同小异的，哪知道区别竟然这般明显。夷光的身子较为赢弱，那肥白的耻丘却</w:t>
      </w:r>
    </w:p>
    <w:p>
      <w:r>
        <w:t>比她丰腴许多，微微隆起恍如一个粉嫩的小桃儿，上面堪堪一抹红裂，此刻正被撑的大张。周围稀疏的一些乌毛，</w:t>
      </w:r>
    </w:p>
    <w:p>
      <w:r>
        <w:t>被什么打湿了一样润贴在四边。</w:t>
      </w:r>
    </w:p>
    <w:p>
      <w:r>
        <w:t>她们学了三年，她也听了很多次男女之事，但这却是第一次亲眼看到。她不敢相信，那一根看起来足足有三指</w:t>
      </w:r>
    </w:p>
    <w:p>
      <w:r>
        <w:t>宽粗大的肉龙，是如何被夷光纳进体内的。但那根巨物，确确实实的插进了夷光的身体里，撑开了紧闭的嫩红裂缝，</w:t>
      </w:r>
    </w:p>
    <w:p>
      <w:r>
        <w:t>冲破了女人贞洁的防线。</w:t>
      </w:r>
    </w:p>
    <w:p>
      <w:r>
        <w:t>她双腿有些发软，觉得脸颊一阵阵火热。</w:t>
      </w:r>
    </w:p>
    <w:p>
      <w:r>
        <w:t>她沐浴时也曾好奇的用指尖探索过那羞人的地方，但连自己的指节也不敢伸的过深，紧绷的微痛就足以让她后</w:t>
      </w:r>
    </w:p>
    <w:p>
      <w:r>
        <w:t>怕不已。</w:t>
      </w:r>
    </w:p>
    <w:p>
      <w:r>
        <w:t>谨慎保留的贞操，最后是要被这样一个巨大的怪物那样粗鲁的夺取，让她不由得面色苍白了起来。</w:t>
      </w:r>
    </w:p>
    <w:p>
      <w:r>
        <w:t>但没想到夷光一直苍白的脸却越来越红，像是白玉涂了一层淡淡的胭脂。一直抿着的樱唇有些张开，发出了听</w:t>
      </w:r>
    </w:p>
    <w:p>
      <w:r>
        <w:t>起来像是有几分舒畅的呻吟。</w:t>
      </w:r>
    </w:p>
    <w:p>
      <w:r>
        <w:t>这呻吟她并不陌生，她们的王专门找过宫妃来教导一切应该教导的事情，这声音是对男人的引诱，更是鼓励，</w:t>
      </w:r>
    </w:p>
    <w:p>
      <w:r>
        <w:t>一个使媚的女人，除了学会用自己的身体，也要学会用声音。</w:t>
      </w:r>
    </w:p>
    <w:p>
      <w:r>
        <w:t>但让她心里一阵波澜的，是夷光的表情，夷光背对着那个男人，那鹰一样的眸子是看不见夷光的表情的，而且</w:t>
      </w:r>
    </w:p>
    <w:p>
      <w:r>
        <w:t>他正专注於那根棒儿在夷光体内的掠夺。但夷光的眉微微的蹙起，眼里也变得水汪汪的，那不是伪装……</w:t>
      </w:r>
    </w:p>
    <w:p>
      <w:r>
        <w:t>她突然想起一个老婢喜滋滋的对她们二人说过的话，「大王，这二女天生媚骨，您大事必成啊！」</w:t>
      </w:r>
    </w:p>
    <w:p>
      <w:r>
        <w:t>「大王……唔……不要……不要那么用力……」除了破瓜后听见的那句，夷光再一次开口，同样是告饶，却多</w:t>
      </w:r>
    </w:p>
    <w:p>
      <w:r>
        <w:t>了大半娇媚妖娆。</w:t>
      </w:r>
    </w:p>
    <w:p>
      <w:r>
        <w:t>她浑身一颤，夷光的酥柔呻吟竟让她下身一阵酸软，她的目光再也不敢望向两人交合的地方，她偷偷的退了出</w:t>
      </w:r>
    </w:p>
    <w:p>
      <w:r>
        <w:t>来，但视线离开门内的那一瞬间，她清楚地看见了夷光的眼睛，正望着自己。眼里带着她说不出的一种情绪……</w:t>
      </w:r>
    </w:p>
    <w:p>
      <w:r>
        <w:t>她顾不得廊下女婢们惊讶的眼神，踉跄着回到了卧榻上，颤抖着躺下，双手犹豫着，犹豫着，最终还是咬紧了</w:t>
      </w:r>
    </w:p>
    <w:p>
      <w:r>
        <w:t>牙关，停在了自己绷得紧紧的小腹上。</w:t>
      </w:r>
    </w:p>
    <w:p>
      <w:r>
        <w:t>虽然手没有伸下去，但衬裙中股间那一片濡湿的感觉，却是无论如何也骗不了自己的。</w:t>
      </w:r>
    </w:p>
    <w:p>
      <w:r>
        <w:t>她在奇特的情绪中入眠，黑暗的梦中，浮现的尽是那男人狰狞的肉龙，夷光美丽却淒楚的表情，和那令她心底</w:t>
      </w:r>
    </w:p>
    <w:p>
      <w:r>
        <w:t>一阵阵不安的绵软呻吟。</w:t>
      </w:r>
    </w:p>
    <w:p>
      <w:r>
        <w:t>但最多出现的，是夷光的血沾染在股间，被雪白的肌肤映衬，显得格外刺目。</w:t>
      </w:r>
    </w:p>
    <w:p>
      <w:r>
        <w:t>而正是这处子的初血，宣告了一切，已经真正正的开始，不管是她还是夷光，都没有回头的可能了。</w:t>
      </w:r>
    </w:p>
    <w:p>
      <w:r>
        <w:t>美人乡是英雄塚，夷光这样的美女，不管怎样的英雄也能埋葬。虽然落寞，但她还是不无自嘲地想，也许，那</w:t>
      </w:r>
    </w:p>
    <w:p>
      <w:r>
        <w:t>个王根本就没有注意到自己。</w:t>
      </w:r>
    </w:p>
    <w:p>
      <w:r>
        <w:t>而夷光，开始日日夜夜的陪在王的身旁，开始尽责的履行着本属於她们两人的任务。</w:t>
      </w:r>
    </w:p>
    <w:p>
      <w:r>
        <w:t>但该属於她的命运，夷光也无法阻止它的到来。</w:t>
      </w:r>
    </w:p>
    <w:p>
      <w:r>
        <w:t>夷光搬去春宵宫的第二晚，因为噩梦而睡得并不很死的她，就在一阵奇异的压迫感中苏醒。一个沉甸甸的东西</w:t>
      </w:r>
    </w:p>
    <w:p>
      <w:r>
        <w:t>正压在自己的身上，天气炎热，她一身清凉，健美的长腿完全赤裸着，只有薄薄的被单盖着她的纤腰上下。</w:t>
      </w:r>
    </w:p>
    <w:p>
      <w:r>
        <w:t>而那被单已经被掀开。</w:t>
      </w:r>
    </w:p>
    <w:p>
      <w:r>
        <w:t>她费力的睁开迷濛的眼睛，看清楚了压在自己身上的，是一个高大的男人，嘴里带着浓浓的酒腥气。她大惊失</w:t>
      </w:r>
    </w:p>
    <w:p>
      <w:r>
        <w:t>色，正要叫喊，却在看见来人的脸后压下了惊呼。而就在她压回自己的惊呼的同时，一阵钻心的撕裂疼痛从她的两</w:t>
      </w:r>
    </w:p>
    <w:p>
      <w:r>
        <w:t>腿之间瞬间传到全身。</w:t>
      </w:r>
    </w:p>
    <w:p>
      <w:r>
        <w:t>她的处子之身，终究还是和夷光献给了同一个男人……</w:t>
      </w:r>
    </w:p>
    <w:p>
      <w:r>
        <w:t>「王上……你……弄得我好痛……啊啊……」她挺直了苗条的身子，双手紧紧攥着床榻上的薄被，那根狰狞的</w:t>
      </w:r>
    </w:p>
    <w:p>
      <w:r>
        <w:t>肉龙此刻钻进她身体多少她不知道，那种几乎要把她双腿从中分开的疼痛让她几乎忍不住落下泪来。</w:t>
      </w:r>
    </w:p>
    <w:p>
      <w:r>
        <w:t>夷光究竟是怎么承受下来的……她刚刚稍适应了下身的饱胀，那根钉在她体内的棒儿竟然开始抽送起来。膣内</w:t>
      </w:r>
    </w:p>
    <w:p>
      <w:r>
        <w:t>的嫩肉第一次被异物摩擦，痛得一阵阵抽搐。</w:t>
      </w:r>
    </w:p>
    <w:p>
      <w:r>
        <w:t>对王来说，想必是一种莫大的享受吧。她的痛呼没有换来他的怜香惜玉，那根棒儿反而更加剧烈的向里突刺，</w:t>
      </w:r>
    </w:p>
    <w:p>
      <w:r>
        <w:t>幽穴之中的重门叠户尽数被这肉矛推挤到一边，直直顶进她花房最幽深的地方。</w:t>
      </w:r>
    </w:p>
    <w:p>
      <w:r>
        <w:t>她的脸被他扳正，正对着他的，他双手撑在她的身边，望着她强忍疼痛的脸开始节律的挺腰。她不由得张开双</w:t>
      </w:r>
    </w:p>
    <w:p>
      <w:r>
        <w:t>腿，想要减轻些痛楚，玉股打开到了极限，羞处的肌肉都被扯到了两边，变成了方便迎合的姿势。</w:t>
      </w:r>
    </w:p>
    <w:p>
      <w:r>
        <w:t>她悲哀的发现，她这样高挑健美带着几分英气的女子，是他这种征战沙场多年的男人一定不会忘记去征服的…</w:t>
      </w:r>
    </w:p>
    <w:p>
      <w:r>
        <w:t>…她竟天真的以为自己不会被注意。</w:t>
      </w:r>
    </w:p>
    <w:p>
      <w:r>
        <w:t>过了这一关就好了，她努力安慰着自己，紧紧咬住了下唇，双眼避开了王的目光，不敢与他对视。下身的撞击</w:t>
      </w:r>
    </w:p>
    <w:p>
      <w:r>
        <w:t>越来越大力，但疼痛终於开始减轻，她感到腔内开始有了滑腻的汁液，混合着破瓜的血润滑了紧致的甬道。</w:t>
      </w:r>
    </w:p>
    <w:p>
      <w:r>
        <w:t>「郑妃，你好像不喜欢寡人。」上面突然传来王有些讥诮的声音。她心头一紧，下身阴门一阵热辣，那根肉龙</w:t>
      </w:r>
    </w:p>
    <w:p>
      <w:r>
        <w:t>竟然抽了出去。</w:t>
      </w:r>
    </w:p>
    <w:p>
      <w:r>
        <w:t>她惊恐的撑起身子，王赤裸着健壮的身体，醉眼惺忪的坐在床边，满意地看着自己挺起的肉茎上沾染的点点血</w:t>
      </w:r>
    </w:p>
    <w:p>
      <w:r>
        <w:t>迹。</w:t>
      </w:r>
    </w:p>
    <w:p>
      <w:r>
        <w:t>她收整好厌恶和疲倦，挪着身子贴了过去，她不能忘记自己来这里的目的，更不能忘记夷光在王身边时强作出</w:t>
      </w:r>
    </w:p>
    <w:p>
      <w:r>
        <w:t>的欢声笑语。她舒展皓臂从身后抱住了王的胸膛，柔媚的低喃道：「王上，你这些日子总和夷光在一起，妾身还以</w:t>
      </w:r>
    </w:p>
    <w:p>
      <w:r>
        <w:t>为已经……已经被忘记了。刚才睡得迷迷糊糊的，又痛得要死，妾身有什么让王上不高兴的，妾身甘愿受罚。」</w:t>
      </w:r>
    </w:p>
    <w:p>
      <w:r>
        <w:t>「是么？」王笑着扭转过了身子，一把钳住了她的下巴，伸舌在她唇上一舔，道：「那看来是寡人忽略了郑妃</w:t>
      </w:r>
    </w:p>
    <w:p>
      <w:r>
        <w:t>你。今晚就让寡人来将功补过。」</w:t>
      </w:r>
    </w:p>
    <w:p>
      <w:r>
        <w:t>她站下床，双腿磨蹭间令羞处又是一阵疼痛，她摸了摸火热的脸颊，屈膝跪伏在他脚边，垂首用脸颊磨蹭着他</w:t>
      </w:r>
    </w:p>
    <w:p>
      <w:r>
        <w:t>健壮有力的大腿，缓缓扭动身子脱下仅剩的上衣，低声道：「王上何过之有，妾身伺候不周，惹得王上不开心，妾</w:t>
      </w:r>
    </w:p>
    <w:p>
      <w:r>
        <w:t>身要请王上恕罪才对。」</w:t>
      </w:r>
    </w:p>
    <w:p>
      <w:r>
        <w:t>她比夷光要健康的多，也健美的多，三年的训练在夷光身上造就的是那清纯中带着引诱的绝美容颜，而在她身</w:t>
      </w:r>
    </w:p>
    <w:p>
      <w:r>
        <w:t>上积沉的却是女人举手投足充满欲望的妩媚。</w:t>
      </w:r>
    </w:p>
    <w:p>
      <w:r>
        <w:t>当她真正开始发挥自己的优势的时候，这一切都散发了出来。</w:t>
      </w:r>
    </w:p>
    <w:p>
      <w:r>
        <w:t>衣裳在缓缓的扭动中一寸寸褪下，渐渐露出了她光滑洁白的脊背，她脸颊越蹭越向上，最后后挪到了那硬翘的</w:t>
      </w:r>
    </w:p>
    <w:p>
      <w:r>
        <w:t>肉茎前，她深吸了一口气，吐舌围着那狰狞的肉龟舔了起来。</w:t>
      </w:r>
    </w:p>
    <w:p>
      <w:r>
        <w:t>本来她是抱着能多引诱一些这王的念头，妄想保全夷光，学习宫妃女婢的房中媚术之时便格外用心，虽然没能</w:t>
      </w:r>
    </w:p>
    <w:p>
      <w:r>
        <w:t>遂愿，但此刻用上，倒也不算没有效果。</w:t>
      </w:r>
    </w:p>
    <w:p>
      <w:r>
        <w:t>只是到了伺候这真真切切的东西是，心中还是有些着慌。</w:t>
      </w:r>
    </w:p>
    <w:p>
      <w:r>
        <w:t>男子的体味缭绕在鼻端，肉茎上还有自己处子的血，但她还是仔细的舔着。</w:t>
      </w:r>
    </w:p>
    <w:p>
      <w:r>
        <w:t>她捧高自己柔白高耸的乳房，用丰满的肉丘间的缝隙取悦着他的棒儿，这是夷光做不到的事情。</w:t>
      </w:r>
    </w:p>
    <w:p>
      <w:r>
        <w:t>她突然想，服侍好他，不仅能完成任务，说不定也能常常见到夷光……</w:t>
      </w:r>
    </w:p>
    <w:p>
      <w:r>
        <w:t>他舒畅的哼了一声，仰躺回了床上。她用双乳挤住了粗长的肉茎，垂首费力地用舌尖扫着肉龟顶上的小孔。那</w:t>
      </w:r>
    </w:p>
    <w:p>
      <w:r>
        <w:t>里有些腥臊，当她也顾不得那许多了。按那些老宫女的说法，这样的服侍是很让男人满足的，那说不定自己疼痛红</w:t>
      </w:r>
    </w:p>
    <w:p>
      <w:r>
        <w:t>肿的羞处，今晚还能逃过一劫。</w:t>
      </w:r>
    </w:p>
    <w:p>
      <w:r>
        <w:t>如是舔了一阵，那根肉龙又胀大了几分，但她心里也起了一阵异样的感觉，热乎乎的东西一直熨着她胸前敏感</w:t>
      </w:r>
    </w:p>
    <w:p>
      <w:r>
        <w:t>的肌肤，这胯间的男子气味也不断的灌进她的鼻中，不知不觉，小腹里像是被点了一把火一样，又热又麻，羞处也</w:t>
      </w:r>
    </w:p>
    <w:p>
      <w:r>
        <w:t>憋住了什么一样胀鼓鼓得难受起来。</w:t>
      </w:r>
    </w:p>
    <w:p>
      <w:r>
        <w:t>她忍不住垂手放到了两腿之间，摸了摸异样的羞处，这一摸却让她浑身一阵发软，鼻子里也发出了甜美的哼声。</w:t>
      </w:r>
    </w:p>
    <w:p>
      <w:r>
        <w:t>他也听见了这哼声，站起了身子，居高临下的说道：「起来吧。」</w:t>
      </w:r>
    </w:p>
    <w:p>
      <w:r>
        <w:t>她揉了揉有些发麻的膝盖，勉强站直，仍然不忘记轻轻提着臀部，摆出最诱人的姿势。她看着他的脸，那张稜</w:t>
      </w:r>
    </w:p>
    <w:p>
      <w:r>
        <w:t>角分明的冷硬面孔现在充满了炽热的情欲，她走到床边，准备柔顺的躺下，迎接他的临幸。</w:t>
      </w:r>
    </w:p>
    <w:p>
      <w:r>
        <w:t>已经如此，也就没什么可保留的了。</w:t>
      </w:r>
    </w:p>
    <w:p>
      <w:r>
        <w:t>被单有些皱，为了躺下时候不会硌的难受，她弯腰用手把它理平，手刚撑在塌上，身后一阵温热，竟被他这样</w:t>
      </w:r>
    </w:p>
    <w:p>
      <w:r>
        <w:t>压倒在床上，上身被压低，粉白的屁股却高高翘了起来。</w:t>
      </w:r>
    </w:p>
    <w:p>
      <w:r>
        <w:t>「王上？」她有些疑惑的唤着，这样用肘撑着身体双腿也半屈着实在难受，但她一动他就从背后压住她。这时</w:t>
      </w:r>
    </w:p>
    <w:p>
      <w:r>
        <w:t>红肿的穴口一阵骚痒混杂着刺痛，然后下身被猛地一撞，让她整个人向前扑到，丰乳压在身下变成扁扁的一团，凸</w:t>
      </w:r>
    </w:p>
    <w:p>
      <w:r>
        <w:t>起的乳头都被压的陷回了乳晕之中，而空虚了一阵的膣内，再次被紧紧塞满，不留一丝空隙。</w:t>
      </w:r>
    </w:p>
    <w:p>
      <w:r>
        <w:t>她有些不适应的想要撑起上身，但头刚抬起就被他从身后按住后颈压下，她想把臀部放低，好让头不那么难受，</w:t>
      </w:r>
    </w:p>
    <w:p>
      <w:r>
        <w:t>刚要挪动却又被他从身后控住纤腰拉高。她这才明白他的意思，挺直了笔挺的长腿，压腰提臀，让缎子一样顺滑肌</w:t>
      </w:r>
    </w:p>
    <w:p>
      <w:r>
        <w:t>肤在腰股间抬出了一个颇大的曲线，翘高的屁股恰到好处的贴着他的小腹，温润的羞处也终於找到了合适的角度容</w:t>
      </w:r>
    </w:p>
    <w:p>
      <w:r>
        <w:t>纳深厚插进来的巨物。</w:t>
      </w:r>
    </w:p>
    <w:p>
      <w:r>
        <w:t>他按着她的臀肉，插进去的时候掐紧，拔出来的时候揉上一揉。她的喘息变得急促，半是因为这个姿势有些费</w:t>
      </w:r>
    </w:p>
    <w:p>
      <w:r>
        <w:t>力，半是因为臀后的揉捏让她的阴门有些紧绷。</w:t>
      </w:r>
    </w:p>
    <w:p>
      <w:r>
        <w:t>那浑圆紧实的臀肉让他的动作越来越快，肉龟后的稜快速的刮弄着她膣内的软肉，刮得她心尖发酸，浑身越来</w:t>
      </w:r>
    </w:p>
    <w:p>
      <w:r>
        <w:t>越紧，情不自禁出口的呻吟已经不需要伪装，而是确实的表达着她的愉悦。</w:t>
      </w:r>
    </w:p>
    <w:p>
      <w:r>
        <w:t>疼痛渐去，她开始回忆着自己偷学的东西，尝试着收紧会阴，膣内的磨擦感更加明显，收的她浑身一阵哆嗦，</w:t>
      </w:r>
    </w:p>
    <w:p>
      <w:r>
        <w:t>险些撑不住身子。他在身后疑惑的嗯了一声，她连忙抖擞精神，一下下的收紧，一下下的放松，如此据说能让男人</w:t>
      </w:r>
    </w:p>
    <w:p>
      <w:r>
        <w:t>十分快乐，但没想到她自己也沉迷在这一收一放的快感之中，张合之间，穴内愈发温腻，漫溢的淫汁甚至倒流到了</w:t>
      </w:r>
    </w:p>
    <w:p>
      <w:r>
        <w:t>她的股上。</w:t>
      </w:r>
    </w:p>
    <w:p>
      <w:r>
        <w:t>「好！你这美穴，竟会吮人一般，好！寡人很是受用！真是没想到比夷光那水嫩嫩的身子还要消魂！」他快乐</w:t>
      </w:r>
    </w:p>
    <w:p>
      <w:r>
        <w:t>的笑着，想必是为多了一个玩物而开心，肉茎也耸动的更加快速。</w:t>
      </w:r>
    </w:p>
    <w:p>
      <w:r>
        <w:t>她已经撑不住手肘，爬伏在了床上，高翘着的粉臀后那根棒儿奋力地掏着，几乎要把她穴内的嫩肉尽数掏出来</w:t>
      </w:r>
    </w:p>
    <w:p>
      <w:r>
        <w:t>一样。</w:t>
      </w:r>
    </w:p>
    <w:p>
      <w:r>
        <w:t>阴门憋胀的感觉越积越沉，腰也本能的摇摆起来，她的足趾曲起勾住了鞋面，足跟因为他的冲击一下下踮起。</w:t>
      </w:r>
    </w:p>
    <w:p>
      <w:r>
        <w:t>她抖着身子，哀哀开始告饶，不是为了骗他结束，而是确实初经云雨的身子已经酸软到了极限，阴穴深处那一</w:t>
      </w:r>
    </w:p>
    <w:p>
      <w:r>
        <w:t>团肥美的花心正在逐渐被撞散，胡乱的吐着淫汁。</w:t>
      </w:r>
    </w:p>
    <w:p>
      <w:r>
        <w:t>征服的快意让他更加兴奋，拉高她软低的腰，扶着她的臀峰，每一次都把肉茎拉出到脱离她的身体，再猛地一</w:t>
      </w:r>
    </w:p>
    <w:p>
      <w:r>
        <w:t>刺到底，每一下都激起滋的汁水声，淫糜无比。</w:t>
      </w:r>
    </w:p>
    <w:p>
      <w:r>
        <w:t>「呜——！」她呜咽一声，全身绷紧的肌肉都一下子放松，会阴处的甜美酸痒一瞬间扩大到了全身，无力的爬</w:t>
      </w:r>
    </w:p>
    <w:p>
      <w:r>
        <w:t>伏下身子，双腿微颤着沉浸在这陌生的清潮中。</w:t>
      </w:r>
    </w:p>
    <w:p>
      <w:r>
        <w:t>这……这就是天生媚骨么……</w:t>
      </w:r>
    </w:p>
    <w:p>
      <w:r>
        <w:t>膣内一阵温热，一股粘呼呼的热流涌进她的身体深处，然后缓缓的回流。她的臀终於被被放开，肉茎脱离了她</w:t>
      </w:r>
    </w:p>
    <w:p>
      <w:r>
        <w:t>的身体。她歪倒在床边，胸膛起伏着。</w:t>
      </w:r>
    </w:p>
    <w:p>
      <w:r>
        <w:t>这便是男女交媾么……说是取悦男人，可是自己……可是她自己也感到了舒畅。</w:t>
      </w:r>
    </w:p>
    <w:p>
      <w:r>
        <w:t>她没时间细想，强撑着起身，收拾好一片狼藉，服侍着他躺下，才吩咐宫女准备热水擦拭着疲倦的身体。</w:t>
      </w:r>
    </w:p>
    <w:p>
      <w:r>
        <w:t>虽然有些疼，有些酸，但她清楚地明白，自己的身子是满足的，好像心底什么紧闭的关口，被那狰狞的肉龙打</w:t>
      </w:r>
    </w:p>
    <w:p>
      <w:r>
        <w:t>开了。</w:t>
      </w:r>
    </w:p>
    <w:p>
      <w:r>
        <w:t>她突然想到了夷光，自己和夷光，互相能给予如此的快乐么？</w:t>
      </w:r>
    </w:p>
    <w:p>
      <w:r>
        <w:t>她知道自己一定有一天可以尝试到的，因为翌日，她也搬进了春宵宫。</w:t>
      </w:r>
    </w:p>
    <w:p>
      <w:r>
        <w:t>春宵宫之后，是馆娃阁，灵馆，响屐廊，这个英勇善战的王，开始一口口饮着甘美的毒药，并乐在其中。</w:t>
      </w:r>
    </w:p>
    <w:p>
      <w:r>
        <w:t>她们二女一左一右，几乎寸步不离他的身侧，满足着他的欲望，却霸佔着他的精神。她仍会不时偷偷的看另一</w:t>
      </w:r>
    </w:p>
    <w:p>
      <w:r>
        <w:t>侧的夷光，但夷光只是幸福的看着她们中间的王。</w:t>
      </w:r>
    </w:p>
    <w:p>
      <w:r>
        <w:t>他就像一座高墙，突兀的，冷硬的插在了她和夷光之间。</w:t>
      </w:r>
    </w:p>
    <w:p>
      <w:r>
        <w:t>无法逾越。</w:t>
      </w:r>
    </w:p>
    <w:p>
      <w:r>
        <w:t>幸也不幸的，这个男人虽然沉湎於酒色，却还不忘了打仗，或者，征服女人和征服战场上的对手，都是男人无</w:t>
      </w:r>
    </w:p>
    <w:p>
      <w:r>
        <w:t>法忘记的事情。</w:t>
      </w:r>
    </w:p>
    <w:p>
      <w:r>
        <w:t>於是，来到这里后的二人，第一次有了清静下来的时间。没有莺歌燕舞，没有觥筹交错，只有平静下来的日子，</w:t>
      </w:r>
    </w:p>
    <w:p>
      <w:r>
        <w:t>和随之而来的寂寞。</w:t>
      </w:r>
    </w:p>
    <w:p>
      <w:r>
        <w:t>她还是好一些的，至少只要凭栏一望，就能看到夷光。</w:t>
      </w:r>
    </w:p>
    <w:p>
      <w:r>
        <w:t>但夷光，却好似失了魂魄一样。</w:t>
      </w:r>
    </w:p>
    <w:p>
      <w:r>
        <w:t>她恐惧的感到，夷光的心，已经不知不觉地随着她的身体陷落。</w:t>
      </w:r>
    </w:p>
    <w:p>
      <w:r>
        <w:t>女人的确在这件事情里只是工具，但每夜和他肢体纠缠，和他颠鸾倒凤的时候，女人又如何仅仅把自己当成工</w:t>
      </w:r>
    </w:p>
    <w:p>
      <w:r>
        <w:t>具？</w:t>
      </w:r>
    </w:p>
    <w:p>
      <w:r>
        <w:t>她没有变，因为有夷光。</w:t>
      </w:r>
    </w:p>
    <w:p>
      <w:r>
        <w:t>但是夷光有谁？那个范大夫？还是那个阴狠毒辣的，把她们二人调教好送过来的王？</w:t>
      </w:r>
    </w:p>
    <w:p>
      <w:r>
        <w:t>「夷光，你是不是很寂寞？」她轻轻的问。</w:t>
      </w:r>
    </w:p>
    <w:p>
      <w:r>
        <w:t>饭桌边的夷光没有回答，但手上的酒樽，却突然掉落。</w:t>
      </w:r>
    </w:p>
    <w:p>
      <w:r>
        <w:t>那一晚，夷光来了她的房间，面上满是疑惑和哀怨。曾经坚定的眼波，此刻也被柔情渐渐沖淡。</w:t>
      </w:r>
    </w:p>
    <w:p>
      <w:r>
        <w:t>夷光问了很多话，看得出有些醉了，有些话如果被旁人听到，她二人断无活路。她一边支吾着应答，一边遣散</w:t>
      </w:r>
    </w:p>
    <w:p>
      <w:r>
        <w:t>了房内的婢女。</w:t>
      </w:r>
    </w:p>
    <w:p>
      <w:r>
        <w:t>夷光在她的床上闭上了眼睛，眼角带着若有若无的泪光，嘴里还在喃喃的说着：「不可以……我不可以的……」</w:t>
      </w:r>
    </w:p>
    <w:p>
      <w:r>
        <w:t>她的心头一阵刺痛，夷光的心，终究还是遗落在了那个威武的男人身上。幸好夷光还记得自己的使命，或者…</w:t>
      </w:r>
    </w:p>
    <w:p>
      <w:r>
        <w:t>…是在藉着这使命给自己一个沉沦的借口……</w:t>
      </w:r>
    </w:p>
    <w:p>
      <w:r>
        <w:t>夷光的呼吸渐渐平顺，嘴角也勾起了一抹甜甜的笑，像是在做着什么美梦。</w:t>
      </w:r>
    </w:p>
    <w:p>
      <w:r>
        <w:t>她看着那美丽的笑颜，回想着在家乡时二人坐在井栏欢声笑语的情景，情不自禁的坐了过去，伸手轻轻抚上了</w:t>
      </w:r>
    </w:p>
    <w:p>
      <w:r>
        <w:t>她的脸颊。</w:t>
      </w:r>
    </w:p>
    <w:p>
      <w:r>
        <w:t>那温润柔嫩的肌肤刺痛了她的掌心，让她一阵战栗，她收不回自己的手，只能任那手掌摩挲着夷光的脸颊、颈</w:t>
      </w:r>
    </w:p>
    <w:p>
      <w:r>
        <w:t>窝，一直到领口敞开的那一片令人眩晕的白皙。</w:t>
      </w:r>
    </w:p>
    <w:p>
      <w:r>
        <w:t>夷光藏在衣裳里的胸膛看起来饱满而坚挺，虽然不若她那么丰满，但解开衣衫后，想必更加的美丽，仅仅是看</w:t>
      </w:r>
    </w:p>
    <w:p>
      <w:r>
        <w:t>那浑圆的轮廓，就忍不住幻想那是一个怎样的美好形状。</w:t>
      </w:r>
    </w:p>
    <w:p>
      <w:r>
        <w:t>「夷光，好好的睡，姐姐帮你脱下衣服。」她呢喃着，着了魔一样解开了夷光的衣襟，轻柔的分开到两边，湖</w:t>
      </w:r>
    </w:p>
    <w:p>
      <w:r>
        <w:t>蓝的抹胸被她拿在手里后，夷光的上身已经完全赤裸。她盯着夷光的胸前，一时忘记了动作，皓白的双峰恰到好处</w:t>
      </w:r>
    </w:p>
    <w:p>
      <w:r>
        <w:t>的隆起成诱人的弧度，因为是躺着，那柔软的丘陵显得稍扁，凝脂玉峰顶上，淡淡的粉色晕红中央，一粒嫩红蓓蕾</w:t>
      </w:r>
    </w:p>
    <w:p>
      <w:r>
        <w:t>俏生生的缀在上面。</w:t>
      </w:r>
    </w:p>
    <w:p>
      <w:r>
        <w:t>她胸中一阵发热，缓缓的伏低了身子，夷光的身上有淡淡的酒味，但更多的是芬芳的幽香。她慢慢靠近夷光微</w:t>
      </w:r>
    </w:p>
    <w:p>
      <w:r>
        <w:t>张的红唇，那嘴唇带着温润的光泽，柔软的好象清晨带着初露的花瓣。</w:t>
      </w:r>
    </w:p>
    <w:p>
      <w:r>
        <w:t>鼓起勇气，她轻轻吻了上去。两人柔软的嘴唇轻轻碰触在了一起，甜美的感觉让她的心跳越来越急促，她忍不</w:t>
      </w:r>
    </w:p>
    <w:p>
      <w:r>
        <w:t>住吐出舌尖，试探着伸进夷光的嘴里，探索着每一出能达到的角落。</w:t>
      </w:r>
    </w:p>
    <w:p>
      <w:r>
        <w:t>夷光发出唔唔的轻哼，脸颊更加红艳。她探索的舌尖突然碰上了一条柔软灵活的物事，带着甘甜的津液，她欣</w:t>
      </w:r>
    </w:p>
    <w:p>
      <w:r>
        <w:t>喜的探向更深，让两条丁香小舌蛇一样缠在一起。</w:t>
      </w:r>
    </w:p>
    <w:p>
      <w:r>
        <w:t>变成了趴在夷光身上的姿势，她的胸部自然的压在了夷光的胸前，她解开了自己的衣襟，丰腴粉白的一对乳房</w:t>
      </w:r>
    </w:p>
    <w:p>
      <w:r>
        <w:t>紧贴住夷光鸽子般柔嫩的胸膛，轻轻压着，让自己因兴奋而膨胀的乳蕾磨蹭着夷光诱人的乳尖。</w:t>
      </w:r>
    </w:p>
    <w:p>
      <w:r>
        <w:t>她的腿间开始潮湿，小腹深处传来绞紧一样的憋闷。她挪着身子让自己修长的双腿和夷光的纠缠在一起，羞处</w:t>
      </w:r>
    </w:p>
    <w:p>
      <w:r>
        <w:t>正对着夷光的腿心，几乎能感到夷光的下身传来的阵阵热气。</w:t>
      </w:r>
    </w:p>
    <w:p>
      <w:r>
        <w:t>夷光的脸上显出苦闷的表情，带着几分疑惑，但因为被吻住的樱唇发不出别的声音，只有低沉酥软的唔唔声。</w:t>
      </w:r>
    </w:p>
    <w:p>
      <w:r>
        <w:t>她开始去解夷光的裙腰，她知道自己并不能进入夷光，但她希望可以用自己的身体紧紧贴着夷光，去温暖，去</w:t>
      </w:r>
    </w:p>
    <w:p>
      <w:r>
        <w:t>感受，去摩擦，去疏解两人积沉的情欲。她知道夷光也已经很渴望了，她洁白的胸前泛起了红晕，娇小的乳蕾膨胀</w:t>
      </w:r>
    </w:p>
    <w:p>
      <w:r>
        <w:t>而挺立，她也是女人，她知道着变化意味着什么，她并拢了自己修长的手指，穿进夷光的裙腰下，沿着腿根向里摸</w:t>
      </w:r>
    </w:p>
    <w:p>
      <w:r>
        <w:t>索着，温热的花瓣已经完全湿润，她的手指不费什么力气就挤进了柔软的缝隙之中，蠕动的阴门渴望的吸吮着她的</w:t>
      </w:r>
    </w:p>
    <w:p>
      <w:r>
        <w:t>指尖。</w:t>
      </w:r>
    </w:p>
    <w:p>
      <w:r>
        <w:t>她低低喘息着，继续吻着夷光的嘴，用乳房磨蹭着夷光的胸膛，手腕缓缓用力，春葱一样的玉指慢慢的闯进了</w:t>
      </w:r>
    </w:p>
    <w:p>
      <w:r>
        <w:t>另一个美丽身体的隐秘幽穴之中。</w:t>
      </w:r>
    </w:p>
    <w:p>
      <w:r>
        <w:t>那里有一层层的柔嫩肌肉，密佈着粘滑的汁液，她知道那里能带来快乐，便轻轻的勾起了手指，用指尖寻觅着</w:t>
      </w:r>
    </w:p>
    <w:p>
      <w:r>
        <w:t>阴门内并不深的地方那略微厚而微糙的一块嫩肉，找到后，她用指肚压在上面，温柔的摩挲起来。</w:t>
      </w:r>
    </w:p>
    <w:p>
      <w:r>
        <w:t>夷光的眉心蹙起，唔唔的声音越来越悠长，身子也开始扭动，四只玉乳彼此挤压着，变幻着各种情欲的弧度。</w:t>
      </w:r>
    </w:p>
    <w:p>
      <w:r>
        <w:t>她恋恋不舍的放开夷光被她吻的有些红肿的嘴唇，剥下自己的裙子，解放自己已经被情欲充满的身体，完全赤</w:t>
      </w:r>
    </w:p>
    <w:p>
      <w:r>
        <w:t>裸后，她小心的脱下了夷光的最后衣物，两具各有千秋的明艳裸体在舒适的床上紧紧地贴在了一起。她没有办法进</w:t>
      </w:r>
    </w:p>
    <w:p>
      <w:r>
        <w:t>入夷光的身子，只有努力的把自己的羞处贴过去，修长的双腿在夷光的身子两侧挺得笔直，她火热的花唇终於碰触</w:t>
      </w:r>
    </w:p>
    <w:p>
      <w:r>
        <w:t>到了夷光的羞处，四片滑津津的花瓣贴在了一起，随着她翘臀的四下移动而磨擦着。</w:t>
      </w:r>
    </w:p>
    <w:p>
      <w:r>
        <w:t>她花唇间的红嫩蚌珠顶在了夷光柔软的下体上，磨擦间竟然给了她比起男人的冲刺更加快乐的感觉，她更加激</w:t>
      </w:r>
    </w:p>
    <w:p>
      <w:r>
        <w:t>动的磨了起来，恨不得夷光的美丽身子能和自己就这样融为一体一样。夷光的呻吟渐渐的高亢而清晰，但带着一些</w:t>
      </w:r>
    </w:p>
    <w:p>
      <w:r>
        <w:t>不满足的低吟，她一面享受着股间磨来蹭去的酥软，一面为了帮夷光一样强撑着上身伸手在夷光的羞处抚摸起来。</w:t>
      </w:r>
    </w:p>
    <w:p>
      <w:r>
        <w:t>一连串的细小崩裂从她的花唇直接连到了幽穴深处，她绞紧的双腿猛地挺直，然后无力的垂下，大张的小口中</w:t>
      </w:r>
    </w:p>
    <w:p>
      <w:r>
        <w:t>只能发出哈哈的喘息，温热的液体从舒畅收缩着的穴中缓缓流出，和夷光的浆液混在一起，不分彼此。</w:t>
      </w:r>
    </w:p>
    <w:p>
      <w:r>
        <w:t>她满足的一手抚摸着自己的身体，一手抚摸着夷光，拉高了锦被遮住两人赤裸的身体，轻喘着搂住了夷光娇弱</w:t>
      </w:r>
    </w:p>
    <w:p>
      <w:r>
        <w:t>的身子，低低的说着：「夷光……你不会寂寞的，你有我，你还有我。」</w:t>
      </w:r>
    </w:p>
    <w:p>
      <w:r>
        <w:t>夷光的身子微微的一颤，之后，归於平静。就像一直睡着，只是做了春梦一场一样。</w:t>
      </w:r>
    </w:p>
    <w:p>
      <w:r>
        <w:t>那是她在这个她无比厌恶的国家中，度过的最愉快的一晚，即使那个强壮的男人无数次的让她欲仙欲死，她也</w:t>
      </w:r>
    </w:p>
    <w:p>
      <w:r>
        <w:t>再没有过那一晚的感觉。</w:t>
      </w:r>
    </w:p>
    <w:p>
      <w:r>
        <w:t>一直到王回来，夷光都再也没有来过她的寝宫，一看到她，夷光的眼里就会流露出一种複杂的感情。</w:t>
      </w:r>
    </w:p>
    <w:p>
      <w:r>
        <w:t>而那感情，直到她生命消失的那一刻，也没能想出一个结果。</w:t>
      </w:r>
    </w:p>
    <w:p>
      <w:r>
        <w:t>之后最亲近的一次接触，是轮到夷光伺候王的一晚，她本已经就寝，还没有入睡的时候，宫婢匆匆来唤她，她</w:t>
      </w:r>
    </w:p>
    <w:p>
      <w:r>
        <w:t>披了一件外衣就跟了过去。</w:t>
      </w:r>
    </w:p>
    <w:p>
      <w:r>
        <w:t>夷光倒在床上，面色苍白，狼藉的下身显示着刚才正发生的事情，但明显被中断了。那个不可一世的男人有些</w:t>
      </w:r>
    </w:p>
    <w:p>
      <w:r>
        <w:t>心疼的按揉着夷光的胸口，那不是情欲的动作，是纯粹的爱惜。</w:t>
      </w:r>
    </w:p>
    <w:p>
      <w:r>
        <w:t>「夷光，心口不舒服，下次早些说，郑妃那边也是一样的。你这个样子，吓到寡人了。」</w:t>
      </w:r>
    </w:p>
    <w:p>
      <w:r>
        <w:t>她听着，心里一阵说不出的滋味。夷光看到了她，挤出了一个微笑，挪了挪身子让开了床榻的中心，轻声道：</w:t>
      </w:r>
    </w:p>
    <w:p>
      <w:r>
        <w:t>「旦姐姐，我身子有些难受，劳你来帮帮手了，王上这么憋着，我替他心疼。」</w:t>
      </w:r>
    </w:p>
    <w:p>
      <w:r>
        <w:t>她心里一痛，这样的话她也说过，她也对王说过很多心疼和爱，但那是逢场作戏，她知道这不是真的，夷光的</w:t>
      </w:r>
    </w:p>
    <w:p>
      <w:r>
        <w:t>话却满是柔情，没有一点作假的感觉。夷光是真的在为自己没能帮他疏解了欲望而感到愧疚……</w:t>
      </w:r>
    </w:p>
    <w:p>
      <w:r>
        <w:t>那一晚，是她第一次在云雨之事上僵硬而麻木。破瓜的初夜，她甚至都能感到愉悦。</w:t>
      </w:r>
    </w:p>
    <w:p>
      <w:r>
        <w:t>她有紧绷高翘的美臀，这也是王喜欢从后面奸淫她的身子的原因，今晚一样如此，她感到庆幸，因为今晚她如</w:t>
      </w:r>
    </w:p>
    <w:p>
      <w:r>
        <w:t>何也做不出迎合的娇媚表情。她在夷光的面前被按低了身子，脸颊贴在了床上，摆出了他最喜欢的姿势，高翘着屁</w:t>
      </w:r>
    </w:p>
    <w:p>
      <w:r>
        <w:t>股，淫荡的分开了雪白修长的腿。</w:t>
      </w:r>
    </w:p>
    <w:p>
      <w:r>
        <w:t>被那炽热的肉龙贯穿的时候，她第一次发出了不甘心的呜咽，尽管那声音细小而低哑，应该没有人能听到。夷</w:t>
      </w:r>
    </w:p>
    <w:p>
      <w:r>
        <w:t>光的身子微微一抖，然后挪到了她的身边。</w:t>
      </w:r>
    </w:p>
    <w:p>
      <w:r>
        <w:t>她歪着头看着夷光，身子因为身后男人的动作向前一冲一冲的，夷光轻轻地歎了口气，突然捧起了她的脸，温</w:t>
      </w:r>
    </w:p>
    <w:p>
      <w:r>
        <w:t>柔的吻了上来。</w:t>
      </w:r>
    </w:p>
    <w:p>
      <w:r>
        <w:t>口中一阵甜蜜，下体羞处一阵阵的冲击也变得无足轻重了，她激动地回吻着，胸前一热，一只丰腴的乳房清晰</w:t>
      </w:r>
    </w:p>
    <w:p>
      <w:r>
        <w:t>地感受到了夷光柔滑的掌心的包容，虽然仅仅能罩住乳晕外不大的一块，却好像握住了她的心脏一样让她浑身一阵</w:t>
      </w:r>
    </w:p>
    <w:p>
      <w:r>
        <w:t>幸福的战栗。</w:t>
      </w:r>
    </w:p>
    <w:p>
      <w:r>
        <w:t>她的双腿僵硬，她的幽穴无奈而麻木，但夷光的抚摸马上消解了一切，当夷光把头挪向她的颈下，孩子一样吮</w:t>
      </w:r>
    </w:p>
    <w:p>
      <w:r>
        <w:t>住了她的一边乳头的时候，她的膣内幸福的收紧，让她畅快的瘫软在床边。</w:t>
      </w:r>
    </w:p>
    <w:p>
      <w:r>
        <w:t>那一晚她不记得王在她的身体里喷撒了多少阳精，被夷光罕有的媚态撩起了兴致的，并不仅仅只有她。</w:t>
      </w:r>
    </w:p>
    <w:p>
      <w:r>
        <w:t>翌日醒来的时候，王躺在他们二女中间，微微的打着鼾，她怔怔的看着夷光，夷光的脸上带着微微的笑容，平</w:t>
      </w:r>
    </w:p>
    <w:p>
      <w:r>
        <w:t>静得靠在王的颈窝睡着。她伸出手，颤抖着想去摸夷光的脸颊，这是却听见夷光梦呓一样呢喃道：「王……不要丢</w:t>
      </w:r>
    </w:p>
    <w:p>
      <w:r>
        <w:t>下夷光……」</w:t>
      </w:r>
    </w:p>
    <w:p>
      <w:r>
        <w:t>她的手顿在空中，颤抖着收回，她踉跄着起身披上衣服，踏着黎明前的深邃夜色回到了属於她的寝宫，她坐到</w:t>
      </w:r>
    </w:p>
    <w:p>
      <w:r>
        <w:t>在自己的床上的时候，才感到了双腿间红肿的擦痛。</w:t>
      </w:r>
    </w:p>
    <w:p>
      <w:r>
        <w:t>她分开自己的腿，愣愣的看着，那一片红肿的羞处就像这一个国家一样，甜蜜的时候浑然不觉，等到疼痛上来，</w:t>
      </w:r>
    </w:p>
    <w:p>
      <w:r>
        <w:t>一切都已经发生……</w:t>
      </w:r>
    </w:p>
    <w:p>
      <w:r>
        <w:t>虽然来得并不快，但终究，该来的还是来了。</w:t>
      </w:r>
    </w:p>
    <w:p>
      <w:r>
        <w:t>当王不再看夷光跳舞，不再请她唱歌，而终日只喝闷酒的时候，她知道漫长的付出，到了结算的时候了。</w:t>
      </w:r>
    </w:p>
    <w:p>
      <w:r>
        <w:t>归根到底，那还是个自负的男人，他决定喝下那杯毒酒的时候，她的心里也有了一些感伤，她看着他微笑着灌</w:t>
      </w:r>
    </w:p>
    <w:p>
      <w:r>
        <w:t>下了终究自己生命的毒药，却对着终结了他的王国的毒药轻柔的说道：「夷光，寡人对你不住。你……好好活下去</w:t>
      </w:r>
    </w:p>
    <w:p>
      <w:r>
        <w:t>吧……」</w:t>
      </w:r>
    </w:p>
    <w:p>
      <w:r>
        <w:t>她看着夷光泪流满面地哭倒在他的身上，却什么也做不了，只有静静的走开，那两个人的生命间终於再也没有</w:t>
      </w:r>
    </w:p>
    <w:p>
      <w:r>
        <w:t>她存在的意义。</w:t>
      </w:r>
    </w:p>
    <w:p>
      <w:r>
        <w:t>最后的最后，夷光并没有回到她们的王的身边，因为一个睿智的男人，那个深沉的范大夫，表现出了他充满包</w:t>
      </w:r>
    </w:p>
    <w:p>
      <w:r>
        <w:t>容的爱，更重要的是，他告诉她们，回去，就只有死。</w:t>
      </w:r>
    </w:p>
    <w:p>
      <w:r>
        <w:t>她们的王从来都不是英雄。</w:t>
      </w:r>
    </w:p>
    <w:p>
      <w:r>
        <w:t>范大夫是个温柔的男人，他为夷光抛下了官职，也不忘记顾及到她。他问她，「我和夷光，可以为你找一个很</w:t>
      </w:r>
    </w:p>
    <w:p>
      <w:r>
        <w:t>好的归宿的。」</w:t>
      </w:r>
    </w:p>
    <w:p>
      <w:r>
        <w:t>她却只是看着夷光，夷光的视线已经完全的转到了身边的范大夫身上，这样一个美丽娇弱的女子，本就是需要</w:t>
      </w:r>
    </w:p>
    <w:p>
      <w:r>
        <w:t>有一个肩膀依靠的，她有些苦涩的别过头，想着那曾经浣纱的溪水，淡淡的道：「谢谢，但，我不要。」</w:t>
      </w:r>
    </w:p>
    <w:p>
      <w:r>
        <w:t>被她的王沉进水中的时候，她没有一丝抱怨，活着又能如何，她的青春美貌已经变成了毒药，灌进了敌人的身</w:t>
      </w:r>
    </w:p>
    <w:p>
      <w:r>
        <w:t>体里，她的心已经离开了身体，不知道碎落何处。</w:t>
      </w:r>
    </w:p>
    <w:p>
      <w:r>
        <w:t>没有了报国和夷光这两个理由，她已经再不愿做一个取悦男人的玩物。</w:t>
      </w:r>
    </w:p>
    <w:p>
      <w:r>
        <w:t>冰凉的水渐渐淹没了她的身体，她缓缓的沉下，费力的睁开眼，水面外，仿佛又是她遇见夷光的那个溪边，夷</w:t>
      </w:r>
    </w:p>
    <w:p>
      <w:r>
        <w:t>光正擦着额头的汗滴，甜甜的笑着，对她说道：「旦姐姐，你好漂亮呢。」</w:t>
      </w:r>
    </w:p>
    <w:p>
      <w:r>
        <w:t>她微笑着闭上了眼睛，在回忆中窒息。</w:t>
      </w:r>
    </w:p>
    <w:p>
      <w:r>
        <w:t>我怎么有资格说到美丽……我……只是在你面前，癡癡沉下的鱼……</w:t>
      </w:r>
    </w:p>
    <w:p>
      <w:r>
        <w:t>而已……</w:t>
      </w:r>
    </w:p>
    <w:p>
      <w:r>
        <w:t>一串气泡冒上水面，凌乱的碎裂。</w:t>
      </w:r>
    </w:p>
    <w:p>
      <w:r>
        <w:t>世人皆赞浣纱女，谁怜溪底癡沉鱼。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