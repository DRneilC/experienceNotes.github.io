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赤炼仙子</w:t>
      </w:r>
    </w:p>
    <w:p>
      <w:r>
        <w:t>李莫愁抢了婴儿向前急窜，钻进了山边的一个洞中。</w:t>
      </w:r>
    </w:p>
    <w:p>
      <w:r>
        <w:t>杨过不知她抢那婴儿何用，生怕她下毒手，冲了进去。</w:t>
      </w:r>
    </w:p>
    <w:p>
      <w:r>
        <w:t>由於法王在洞外，令两人大为忌惮，故向山洞深处疾步走去，杨过一面留意背後的动静，一面紧跟着李莫</w:t>
      </w:r>
    </w:p>
    <w:p>
      <w:r>
        <w:t>愁，只恐她对婴儿不利。</w:t>
      </w:r>
    </w:p>
    <w:p>
      <w:r>
        <w:t>走至山洞深处，洞外的光线己照射不到，四周一片漆黑，山壁所渗出的地下水使得地上湿滑难行。</w:t>
      </w:r>
    </w:p>
    <w:p>
      <w:r>
        <w:t>杨过能在黑暗中视物，倒不觉得困难。</w:t>
      </w:r>
    </w:p>
    <w:p>
      <w:r>
        <w:t>这时李莫愁却脚下一个打滑∶「唉呀！┅┅」眼看就要跌倒了，手中抱着婴儿，一时却不知如何反应。</w:t>
      </w:r>
    </w:p>
    <w:p>
      <w:r>
        <w:t>杨过直觉反应的将她扶抱住，黑暗中只觉握住的是一个柔软纤细异常的腰肢。</w:t>
      </w:r>
    </w:p>
    <w:p>
      <w:r>
        <w:t>「李师伯，您不要紧吧！」</w:t>
      </w:r>
    </w:p>
    <w:p>
      <w:r>
        <w:t>洞内湿凉的空气，使得靠在杨过坚实温热胸膛的李莫愁感官极度的敏感。那双紧握着自己腰肢的男性大手，</w:t>
      </w:r>
    </w:p>
    <w:p>
      <w:r>
        <w:t>令她不禁全身颤抖。</w:t>
      </w:r>
    </w:p>
    <w:p>
      <w:r>
        <w:t>一直守身如玉的她，即使是与陆展元热恋时，也未曾有如此接近的时刻，如今她背靠着杨过，刹时心魂动</w:t>
      </w:r>
    </w:p>
    <w:p>
      <w:r>
        <w:t>摇，力气都没了，足下一阵踉跄。</w:t>
      </w:r>
    </w:p>
    <w:p>
      <w:r>
        <w:t>「师伯，小心」杨过一紧张，手自她双腋伸过，转过她的身子，只为支住虚软的她。</w:t>
      </w:r>
    </w:p>
    <w:p>
      <w:r>
        <w:t>这下两人除了，抱住孩儿的胸部，下半身不可避免的接触在一起，杨过温热的鼻息吹拂在李莫愁的耳畔。</w:t>
      </w:r>
    </w:p>
    <w:p>
      <w:r>
        <w:t>「┅┅唔┅┅你┅┅」她一声嘤咛，语音破碎。</w:t>
      </w:r>
    </w:p>
    <w:p>
      <w:r>
        <w:t>杨过从未经历过如此接近的男女接触，脑中一片空白，只剩下感官尚自由的运作，鼻中沁入一阵动人的香</w:t>
      </w:r>
    </w:p>
    <w:p>
      <w:r>
        <w:t>味。</w:t>
      </w:r>
    </w:p>
    <w:p>
      <w:r>
        <w:t>「你┅┅好香」他更靠近的闻着那香气。</w:t>
      </w:r>
    </w:p>
    <w:p>
      <w:r>
        <w:t>「你┅┅你┅┅放┅放肆」李莫愁的娇斥声毫无说服力。</w:t>
      </w:r>
    </w:p>
    <w:p>
      <w:r>
        <w:t>「啊！」杨过一惊，拉开了两人的距离「对不住，师伯。」</w:t>
      </w:r>
    </w:p>
    <w:p>
      <w:r>
        <w:t>李莫愁的脚还是无力，只能半依着杨过的身子。</w:t>
      </w:r>
    </w:p>
    <w:p>
      <w:r>
        <w:t>杨过转念一想，拦腰抱起了她，脚下飞快的走着。</w:t>
      </w:r>
    </w:p>
    <w:p>
      <w:r>
        <w:t>「师伯，弟子放肆，法王不知是否追进洞来，弟子能在黑暗中视物，这样走来较快。」</w:t>
      </w:r>
    </w:p>
    <w:p>
      <w:r>
        <w:t>李莫愁轻轻的嗯了一声，表示同意他的说法。</w:t>
      </w:r>
    </w:p>
    <w:p>
      <w:r>
        <w:t>在他怀中的她，因走路的律动，不可抵抗的与他有更多的碰触，手儿不由自主的平抵住他的胸襟，缓缓的</w:t>
      </w:r>
    </w:p>
    <w:p>
      <w:r>
        <w:t>滑动，心中满溢着首次感受到的欲情。</w:t>
      </w:r>
    </w:p>
    <w:p>
      <w:r>
        <w:t>杨过原本专心的顺着细微的水流声，走向洞穴的更深处，突然自胸膛传来令人心荡神驰的快感。</w:t>
      </w:r>
    </w:p>
    <w:p>
      <w:r>
        <w:t>低头一看，李莫愁的玉手，在他胸上抚动着，他瞧着她如桃花一般嫣红的脸，贝齿咬在丰润的下唇，像是</w:t>
      </w:r>
    </w:p>
    <w:p>
      <w:r>
        <w:t>在忍受着什麽一般，他只当她有什麽不适，不敢停下，快步的走着。</w:t>
      </w:r>
    </w:p>
    <w:p>
      <w:r>
        <w:t>「师伯，你张开眼，咱们先在此休息，可好？你哪儿不适吗？」将她放在一块大石上，杨过看她不正常的</w:t>
      </w:r>
    </w:p>
    <w:p>
      <w:r>
        <w:t>脸色，急切的问着。</w:t>
      </w:r>
    </w:p>
    <w:p>
      <w:r>
        <w:t>李莫愁缓缓睁开了眼，映入眼帘的是杨过俊逸清朗的面孔。她第一次如此仔细的端详这位少年，一时芳心</w:t>
      </w:r>
    </w:p>
    <w:p>
      <w:r>
        <w:t>大动。</w:t>
      </w:r>
    </w:p>
    <w:p>
      <w:r>
        <w:t>「师伯┅┅师伯┅┅，你没事吧！┅」杨过将己睡熟的婴儿放在旁边的大石上，担心的要开始查看李莫愁</w:t>
      </w:r>
    </w:p>
    <w:p>
      <w:r>
        <w:t>是否有受伤，法王武功高强，她可能受伤不轻。</w:t>
      </w:r>
    </w:p>
    <w:p>
      <w:r>
        <w:t>李莫愁转眼看了看四周，真是别有洞天，他们位於一池清澈的潭水旁，池子的另一端有一绢细细的瀑布，</w:t>
      </w:r>
    </w:p>
    <w:p>
      <w:r>
        <w:t>潭水传来一丝轻微硫磺味，潭面有丝丝的热烟。可见是一处温泉。</w:t>
      </w:r>
    </w:p>
    <w:p>
      <w:r>
        <w:t>这时感到一双大手在身上碰触着。</w:t>
      </w:r>
    </w:p>
    <w:p>
      <w:r>
        <w:t>「你┅你做什麽？」</w:t>
      </w:r>
    </w:p>
    <w:p>
      <w:r>
        <w:t>「师伯┅你觉得如何，是不是刚才为法王所伤。」</w:t>
      </w:r>
    </w:p>
    <w:p>
      <w:r>
        <w:t>看他着急专注的检查她身上是否有伤，李莫愁噗嗤的笑了出来。</w:t>
      </w:r>
    </w:p>
    <w:p>
      <w:r>
        <w:t>「傻子，我没受伤！」</w:t>
      </w:r>
    </w:p>
    <w:p>
      <w:r>
        <w:t>杨过楞楞地望着她笑靥如花的娇容，她本就是美丽不凡的女子，只是平时脸上总带着戾气，令人忽视了她</w:t>
      </w:r>
    </w:p>
    <w:p>
      <w:r>
        <w:t>的美，如此娇笑着，她看起来就如一般女孩儿似的自然，杨过只听见自己心跳激烈的声音。</w:t>
      </w:r>
    </w:p>
    <w:p>
      <w:r>
        <w:t>李莫愁举起细白的手，遮住他的眼。</w:t>
      </w:r>
    </w:p>
    <w:p>
      <w:r>
        <w:t>「别看┅┅」她娇嗔着，被这个俊秀的少年如此看着，她觉得羞赧极了。</w:t>
      </w:r>
    </w:p>
    <w:p>
      <w:r>
        <w:t>杨过握住那双手，闻到自她衣袖传来一阵方才闻到的香气。</w:t>
      </w:r>
    </w:p>
    <w:p>
      <w:r>
        <w:t>他不住的嗅闻着，鼻息撩动着她的心。</w:t>
      </w:r>
    </w:p>
    <w:p>
      <w:r>
        <w:t>「师伯┅┅」</w:t>
      </w:r>
    </w:p>
    <w:p>
      <w:r>
        <w:t>眉头轻皱，她讨厌听他叫她师伯。她拉下他的头，封住了他的口。</w:t>
      </w:r>
    </w:p>
    <w:p>
      <w:r>
        <w:t>两个未经人事的男女，受初次的欲情所支配，急切的想领略令人情不自禁的情欲世界。两人烫热的唇贴在</w:t>
      </w:r>
    </w:p>
    <w:p>
      <w:r>
        <w:t>一起，杨过禁不住的吮啜着她的唇。李莫愁也吐出香舌，划着他的嘴角。他将那顽皮的舌儿含入口中，自己的舌迎</w:t>
      </w:r>
    </w:p>
    <w:p>
      <w:r>
        <w:t>着她，相互碰触着对方口内最私密的地方。</w:t>
      </w:r>
    </w:p>
    <w:p>
      <w:r>
        <w:t>结束长得令人喘不过气的热吻，俩人深吸着得来不易的空气，动情的望着彼此，相视一笑，李莫愁杏眼含</w:t>
      </w:r>
    </w:p>
    <w:p>
      <w:r>
        <w:t>媚的模样，令杨过下腹兴起一阵热潮，气息也粗重了起来。</w:t>
      </w:r>
    </w:p>
    <w:p>
      <w:r>
        <w:t>他吻了吻她迷人的眼，颊、下巴，含吮住她细白的耳垂，用舌头逗着她的耳背，发现她那儿很是敏感，因</w:t>
      </w:r>
    </w:p>
    <w:p>
      <w:r>
        <w:t>为她不自禁的全身轻抖着。</w:t>
      </w:r>
    </w:p>
    <w:p>
      <w:r>
        <w:t>在他的嘴进占她白皙的颈子时，两人的手都不安分了起来。</w:t>
      </w:r>
    </w:p>
    <w:p>
      <w:r>
        <w:t>她的手伸入杨过的衣内，感受着他强健的肌理，发现她的抚摸也能让他发出呻吟，她更愉悦的寻觅着他敏</w:t>
      </w:r>
    </w:p>
    <w:p>
      <w:r>
        <w:t>感的部位，享受着他的反应，也轻笑出声。</w:t>
      </w:r>
    </w:p>
    <w:p>
      <w:r>
        <w:t>「你真顽皮。」</w:t>
      </w:r>
    </w:p>
    <w:p>
      <w:r>
        <w:t>他不甘示弱的解去了她的衣带，拨开覆盖住她动人身躯的道袍，李莫愁全身只馀一件灰色的肚兜，扶她坐</w:t>
      </w:r>
    </w:p>
    <w:p>
      <w:r>
        <w:t>起身，他退了一步，想看她的全部。</w:t>
      </w:r>
    </w:p>
    <w:p>
      <w:r>
        <w:t>她的手撑住地，肚兜遮不住她莹白的玉臂，及健美的长腿。臂膀上一点鲜红的守宫砂吸引住他的目光，他</w:t>
      </w:r>
    </w:p>
    <w:p>
      <w:r>
        <w:t>俯身吻了吻。</w:t>
      </w:r>
    </w:p>
    <w:p>
      <w:r>
        <w:t>「过儿，这┅┅我┅┅我┅给你┅┅」为了掩饰羞怯，她的脸埋进了他的胸膛。</w:t>
      </w:r>
    </w:p>
    <w:p>
      <w:r>
        <w:t>这样的美人投怀，除非铁打的人才能无动於衷。杨过在她香肩上洒下细密动人，无数的吻，大手爱抚着她</w:t>
      </w:r>
    </w:p>
    <w:p>
      <w:r>
        <w:t>无遮掩的肌肤。</w:t>
      </w:r>
    </w:p>
    <w:p>
      <w:r>
        <w:t>「莫愁┅你真美┅┅」</w:t>
      </w:r>
    </w:p>
    <w:p>
      <w:r>
        <w:t>「过儿┅┅」她拭了拭他额上因激情而沁出的汗。</w:t>
      </w:r>
    </w:p>
    <w:p>
      <w:r>
        <w:t>此时他们只是一对互相吸引的男女，所有的江湖恩怨，全影响不了两人。杨过解开了她身上唯一的遮蔽，</w:t>
      </w:r>
    </w:p>
    <w:p>
      <w:r>
        <w:t>看见她完美的身子，他赞叹的呼了一声。此时的李莫愁正当女人最美的时候，因练武而保持的凹凸有致的身段，处</w:t>
      </w:r>
    </w:p>
    <w:p>
      <w:r>
        <w:t>子之身特有的清纯与正当盛年的艳丽，和谐又奇妙的并存着。</w:t>
      </w:r>
    </w:p>
    <w:p>
      <w:r>
        <w:t>杨过的肉棒，硬挺的顶着裤子。他搂过她，深深的吻住她，赤裸的上身贴着她，杨过将她的下身压向自己，</w:t>
      </w:r>
    </w:p>
    <w:p>
      <w:r>
        <w:t>好让她感觉自己因她而起的激动。</w:t>
      </w:r>
    </w:p>
    <w:p>
      <w:r>
        <w:t>「嗯┅┅过儿┅」李莫愁蠕动着，想再接触多一些。</w:t>
      </w:r>
    </w:p>
    <w:p>
      <w:r>
        <w:t>「别动┅你这小妖精┅┅」</w:t>
      </w:r>
    </w:p>
    <w:p>
      <w:r>
        <w:t>她尖挺的乳峰撩得他快发狂了。她附在他耳边轻轻的呢喃。</w:t>
      </w:r>
    </w:p>
    <w:p>
      <w:r>
        <w:t>「过儿，要我，我爱┅┅」她来不及说完，因为他吻住了她的朱唇。</w:t>
      </w:r>
    </w:p>
    <w:p>
      <w:r>
        <w:t>他扶她躺下，双手揉着她丰满的乳房，低下头含住红嫩的乳尖，公平的爱着两个迷人的尤物，手移至她的</w:t>
      </w:r>
    </w:p>
    <w:p>
      <w:r>
        <w:t>处女地，盖住那饱满的隆起，手指探入那密缝中，经过方才的挑弄，那玉贝早己露湿了。</w:t>
      </w:r>
    </w:p>
    <w:p>
      <w:r>
        <w:t>「妖精儿，你好湿呀！」一边说着，手指顽皮的在她的两片小阴唇中游移着。另一手更不轻饶的在她的玉</w:t>
      </w:r>
    </w:p>
    <w:p>
      <w:r>
        <w:t>乳上抚揉爱怜着。</w:t>
      </w:r>
    </w:p>
    <w:p>
      <w:r>
        <w:t>「啊┅┅啊┅┅」李莫愁只能握着他的手臂，口中吟哦不己，她第一次，接受如此的激情，杨过的手指更</w:t>
      </w:r>
    </w:p>
    <w:p>
      <w:r>
        <w:t>进一步的拈着她的乳峰及玉贝里的珍珠，她激烈的颤抖着，即将达到他带给她的第一次高潮。</w:t>
      </w:r>
    </w:p>
    <w:p>
      <w:r>
        <w:t>他含吻住她，吞下她在高潮中的呐喊，等着她弓起僵直的身子放松下来。</w:t>
      </w:r>
    </w:p>
    <w:p>
      <w:r>
        <w:t>杨过移到她双腿间，她迷人的小穴透着充血的潋滟，他凑上咀去，舔着那尚在抽动的穴口，轻轻吸吮着突</w:t>
      </w:r>
    </w:p>
    <w:p>
      <w:r>
        <w:t>出阴唇彷佛等着人怜爱的肿胀阴核，才刚自高潮顶端下来的李莫愁又娇啼出声。</w:t>
      </w:r>
    </w:p>
    <w:p>
      <w:r>
        <w:t>「啊┅别┅┅别吻┅那儿┅那儿┅啊┅」她几乎语不成调的。</w:t>
      </w:r>
    </w:p>
    <w:p>
      <w:r>
        <w:t>「那儿？是哪儿？告诉我，嗯？」杨过抬起头。</w:t>
      </w:r>
    </w:p>
    <w:p>
      <w:r>
        <w:t>「嗯，不要，你坏┅」她扭动着腰，不依。</w:t>
      </w:r>
    </w:p>
    <w:p>
      <w:r>
        <w:t>见她的娇态，他气血翻涌的，再也忍不住了，扯下了自己仅剩的衣裤，他覆上她的娇躯，奋起的大肉棒顶</w:t>
      </w:r>
    </w:p>
    <w:p>
      <w:r>
        <w:t>靠在她的腿边，两人唇舌交缠，口沫相濡。</w:t>
      </w:r>
    </w:p>
    <w:p>
      <w:r>
        <w:t>「这是你的味道，如何┅」他不正经的问。</w:t>
      </w:r>
    </w:p>
    <w:p>
      <w:r>
        <w:t>李莫愁羞於回答，只将他紧紧抱住，享受肉体相触的快乐。</w:t>
      </w:r>
    </w:p>
    <w:p>
      <w:r>
        <w:t>他分开她的双腿，手扶着她的雪白臀部，肉棒在她的穴口亲蜜的逗着，弄得李莫愁心痒难耐，张开了原本</w:t>
      </w:r>
    </w:p>
    <w:p>
      <w:r>
        <w:t>闭着的媚眼，怨怨的微支起上身，睇着杨过这冤家，只见他唇角泛着性感的笑。</w:t>
      </w:r>
    </w:p>
    <w:p>
      <w:r>
        <w:t>「莫愁，你看清楚，我要进去了。」</w:t>
      </w:r>
    </w:p>
    <w:p>
      <w:r>
        <w:t>他红通通的龟头抵在她的入口，缓缓的推进，她心跳不己的注视着，感觉小穴内无可言喻的快感与轻微的</w:t>
      </w:r>
    </w:p>
    <w:p>
      <w:r>
        <w:t>疼痛，肉棒噗的穿过了她的处女膜，直往小穴内深深的贯入，俩人一同轻喊出声。</w:t>
      </w:r>
    </w:p>
    <w:p>
      <w:r>
        <w:t>李莫愁的肉穴紧凑无比，杨过只插入就觉得自己快到高潮了，他慢慢的抽出，用力的再进入那销魂穴，渐</w:t>
      </w:r>
    </w:p>
    <w:p>
      <w:r>
        <w:t>渐加快速度，她分泌出的大量蜜汁使得他的抽取动作更深更快，他无法控制自己的力量，每一下都撞入她最深处，</w:t>
      </w:r>
    </w:p>
    <w:p>
      <w:r>
        <w:t>每一次都将自己尽根送入。</w:t>
      </w:r>
    </w:p>
    <w:p>
      <w:r>
        <w:t>他让龟头抵在她的花心上，只用腰力，磨着她，她几乎是尖叫着呻吟。</w:t>
      </w:r>
    </w:p>
    <w:p>
      <w:r>
        <w:t>「啊┅┅不行了┅┅不要┅啊┅┅过儿┅┅啊┅哥┅太深了，别┅┅别再进去，啊┅」她又一次高潮。</w:t>
      </w:r>
    </w:p>
    <w:p>
      <w:r>
        <w:t>杨过开始，用力的插着她，除了喘息声，娇吟声，尚有肉体相交的「啪啪」</w:t>
      </w:r>
    </w:p>
    <w:p>
      <w:r>
        <w:t>作响声，他享受着肉穴磨擦着阴茎的美妙滋味，他躺下身子，变成李莫愁在上的姿式。</w:t>
      </w:r>
    </w:p>
    <w:p>
      <w:r>
        <w:t>这种更深入的方式，使两人有更大的快感，杨过扶着李莫愁的腰，指引她上下律动，她抵住他的胸，脸庞</w:t>
      </w:r>
    </w:p>
    <w:p>
      <w:r>
        <w:t>涨红，慢慢的抛动自己的纤腰。</w:t>
      </w:r>
    </w:p>
    <w:p>
      <w:r>
        <w:t>看着美艳的她，杨过的手，抓着那一双玉乳，反方向更用力的插入她。在他感到自己的高潮快到时，再度</w:t>
      </w:r>
    </w:p>
    <w:p>
      <w:r>
        <w:t>将她压在身下，抬起她的腿放在肩上，疯狂的抽送着肉棒，不顾一切的将他滚烫的精液射入她的深处。</w:t>
      </w:r>
    </w:p>
    <w:p>
      <w:r>
        <w:t>「莫愁┅我┅我射了┅┅啊！」</w:t>
      </w:r>
    </w:p>
    <w:p>
      <w:r>
        <w:t>「┅┅啊┅我┅我也┅┅」在他射出他的精华时，她也呐喊着进入高潮。</w:t>
      </w:r>
    </w:p>
    <w:p>
      <w:r>
        <w:t>杨过首先张开了眼睛，两人在高潮後的疲累下都睡着了，他的肉柱还深深埋在她的美穴中，吻住她的红唇，</w:t>
      </w:r>
    </w:p>
    <w:p>
      <w:r>
        <w:t>身下不知足的又硬了起来，温柔的抽动着，李莫愁也在半梦半醒中，承接着他另一波的占有。</w:t>
      </w:r>
    </w:p>
    <w:p>
      <w:r>
        <w:t>在这美丽的洞天中，两人的情欲浓烈的发酵着，一发不可收拾。</w:t>
      </w:r>
    </w:p>
    <w:p>
      <w:r>
        <w:t>赤炼仙子之二婴儿的哭泣声惊醒了杨过。杨过轻手轻脚的起身，用衣袍盖住犹自沈沈睡着的美人。她一定</w:t>
      </w:r>
    </w:p>
    <w:p>
      <w:r>
        <w:t>累坏了，他拂了拂她颊旁因昨日激狂的欢爱而散乱的乌丝，失去了他的怀抱，她嘤咛了声，曲了身子，又睡得更沈，</w:t>
      </w:r>
    </w:p>
    <w:p>
      <w:r>
        <w:t>这可爱的模样，让杨过怜惜的笑了。</w:t>
      </w:r>
    </w:p>
    <w:p>
      <w:r>
        <w:t>更大声的哭声，提醒了他，小娃娃己经整日未进食了。真糟，这山洞中哪来的食物？幸而法王没追来，否</w:t>
      </w:r>
    </w:p>
    <w:p>
      <w:r>
        <w:t>则定无法挡住他的。</w:t>
      </w:r>
    </w:p>
    <w:p>
      <w:r>
        <w:t>转念一想，拿出了随身携带的玉蜂浆，和了水，用布巾沾着让她吸食，只见小女娃，止住了哭声，忙碌的</w:t>
      </w:r>
    </w:p>
    <w:p>
      <w:r>
        <w:t>吸吮着。不一会儿，吃饱了，又睡着了。</w:t>
      </w:r>
    </w:p>
    <w:p>
      <w:r>
        <w:t>身後传来一声叹息，她醒了。李莫愁想坐起身来，只觉全身酸疼，轻哼了下，杨过忙扶着她的背，拥她靠</w:t>
      </w:r>
    </w:p>
    <w:p>
      <w:r>
        <w:t>着他的胸膛。</w:t>
      </w:r>
    </w:p>
    <w:p>
      <w:r>
        <w:t>「抱歉，我昨晚太激动，累坏你了，很疼吗？」他关心的说着，轻轻的揉按着她如凝脂般的玉背。那滑腻</w:t>
      </w:r>
    </w:p>
    <w:p>
      <w:r>
        <w:t>的触感又使他蠢蠢欲动了起来。</w:t>
      </w:r>
    </w:p>
    <w:p>
      <w:r>
        <w:t>「刚刚┅你┅你在想着师妹吧！我┅┅我┅」语调竟有些哽咽。</w:t>
      </w:r>
    </w:p>
    <w:p>
      <w:r>
        <w:t>她的命运真是多桀，两个男人都不爱她，此时的杨过占满了她的心，可是他与师妹小龙女，连孩儿都有了，</w:t>
      </w:r>
    </w:p>
    <w:p>
      <w:r>
        <w:t>那┅她，她该置身何处？媚人的大眼中流下了泪珠。</w:t>
      </w:r>
    </w:p>
    <w:p>
      <w:r>
        <w:t>杨过吻去了她的泪，「傻莫愁，我想的是你，你的香味，你的唇，你的呻吟┅┅你的┅」葱白的玉指急急</w:t>
      </w:r>
    </w:p>
    <w:p>
      <w:r>
        <w:t>的住了他愈说愈露骨的嘴。</w:t>
      </w:r>
    </w:p>
    <w:p>
      <w:r>
        <w:t>「你！不害臊┅」她轻捶着他的胸，脸上红得如春日最艳美的花朵，檀口欲言又止的，引得杨过忍不住倾</w:t>
      </w:r>
    </w:p>
    <w:p>
      <w:r>
        <w:t>身掬取她甜美的唇。</w:t>
      </w:r>
    </w:p>
    <w:p>
      <w:r>
        <w:t>深入又缠绵的唇舌交融，使得两人的情欲如烈火般的点燃了起来。李莫愁，额抵着他的，费力的娇喘着。</w:t>
      </w:r>
    </w:p>
    <w:p>
      <w:r>
        <w:t>「过儿┅┅等等，我们不该┅不该┅师妹，怎麽办，你，你爱着她，你们，你们连孩子，都有了，我┅」</w:t>
      </w:r>
    </w:p>
    <w:p>
      <w:r>
        <w:t>因爱情的滋润，她的心又如少女时期般的柔软，想着自己老是爱情的失败者，说着说着，又想哭了。</w:t>
      </w:r>
    </w:p>
    <w:p>
      <w:r>
        <w:t>杨过端着她的脸，定定的看进她的眼，真诚的说「我爱你！相信我，对姑姑，我是很敬爱，很尊重，但对</w:t>
      </w:r>
    </w:p>
    <w:p>
      <w:r>
        <w:t>你，我爱上你了。至於孩子┅那是郭伯伯与郭伯母的。我嘛┅┅」他又勾起了不正轻的笑，俯到她耳旁轻柔的说着。</w:t>
      </w:r>
    </w:p>
    <w:p>
      <w:r>
        <w:t>「昨夜，被你破了我的童子之身呢，好娘子，而且你还连要了我好多次，累坏了我呢！」顺便吻了吻她诱</w:t>
      </w:r>
    </w:p>
    <w:p>
      <w:r>
        <w:t>人的白洁耳垂。</w:t>
      </w:r>
    </w:p>
    <w:p>
      <w:r>
        <w:t>李莫愁又喜又羞，又哭又笑的，不依的对他撒着娇。</w:t>
      </w:r>
    </w:p>
    <w:p>
      <w:r>
        <w:t>杨过抱起了她累了一夜的娇躯，走向那冒着轻烟的温泉，直至温度适中的泉水围漫俩人的四周。李莫愁有</w:t>
      </w:r>
    </w:p>
    <w:p>
      <w:r>
        <w:t>些怕水，手环着他的肩不敢放，莲足在无法踩到地，只得勾着杨过的腰。杨过顽皮的假意放开托着她水蛇腰儿及丰</w:t>
      </w:r>
    </w:p>
    <w:p>
      <w:r>
        <w:t>臀的大手，果然，她受惊的更紧贴住他，俩人几乎不分彼此的拥抱着。</w:t>
      </w:r>
    </w:p>
    <w:p>
      <w:r>
        <w:t>杨过洋洋得意的笑声，惹得她嗔怨的软软斥责。他这才让她坐在池中的一方大石，水正巧淹到李莫愁的胸</w:t>
      </w:r>
    </w:p>
    <w:p>
      <w:r>
        <w:t>下，两个动人心魄的乳房，几乎令杨过窒息。他困难的吞咽着，尽责的为她净身。</w:t>
      </w:r>
    </w:p>
    <w:p>
      <w:r>
        <w:t>他掬着水，清洗着她的肩，原以为那儿最安全，没想到丰润晶莹的肩让他的下身涨硬得疼痛起来，那玩意</w:t>
      </w:r>
    </w:p>
    <w:p>
      <w:r>
        <w:t>儿坦坦荡荡的浮出了水面。</w:t>
      </w:r>
    </w:p>
    <w:p>
      <w:r>
        <w:t>她娇笑着，用手指，点点棒儿的头，只见那小兄弟激动的连青筋都冒了出来，她更大着胆子，两手环住那</w:t>
      </w:r>
    </w:p>
    <w:p>
      <w:r>
        <w:t>令她神魂颠倒的肉棒，缓缓的爱抚了起来。</w:t>
      </w:r>
    </w:p>
    <w:p>
      <w:r>
        <w:t>杨过停住了手上的动作，微仰着头，自喉头逸出一串呻吟，李莫愁见情郎忘情，更想他得到快乐，昨夜他</w:t>
      </w:r>
    </w:p>
    <w:p>
      <w:r>
        <w:t>吻着自己私密处时，那惊人的快感，有如全身都炸成天上的烟火了。</w:t>
      </w:r>
    </w:p>
    <w:p>
      <w:r>
        <w:t>凑上樱唇，她含住了它，只含入头部，小小的嘴儿就涨满了，灵活的小舌逗弄着，吸啜着，杨过只觉得快</w:t>
      </w:r>
    </w:p>
    <w:p>
      <w:r>
        <w:t>感不断的累积，却怜爱着她，压抑着想在那令人失魂的小嘴中抽动的渴望。</w:t>
      </w:r>
    </w:p>
    <w:p>
      <w:r>
        <w:t>说时迟那时快，滑溜的大石使李莫愁滑入了池中。</w:t>
      </w:r>
    </w:p>
    <w:p>
      <w:r>
        <w:t>「咕┅唔┅┅过儿┅┅」慌张的她呛入了几口水。</w:t>
      </w:r>
    </w:p>
    <w:p>
      <w:r>
        <w:t>杨过连忙将她自水中捞起，拍抚着呛咳的她。</w:t>
      </w:r>
    </w:p>
    <w:p>
      <w:r>
        <w:t>一阵惊慌，两人相视莞尔的笑了出来。他抱着她上了岸，让她躺在他的衣物上，替她解开湿透的发髻，散</w:t>
      </w:r>
    </w:p>
    <w:p>
      <w:r>
        <w:t>开的长发，使她更形柔弱动人。</w:t>
      </w:r>
    </w:p>
    <w:p>
      <w:r>
        <w:t>他又热烈的吻住她。</w:t>
      </w:r>
    </w:p>
    <w:p>
      <w:r>
        <w:t>「愁儿，美人，你是我的，我最爱的美人儿。」</w:t>
      </w:r>
    </w:p>
    <w:p>
      <w:r>
        <w:t>她按着杨过的臀力，移近自己，深情的看着他，没有前戏，他直接深深的进入她的蜜穴，她早己为他湿润</w:t>
      </w:r>
    </w:p>
    <w:p>
      <w:r>
        <w:t>了，俩人用尽心魂的交合着，细细的品尝那磨擦，那撞击，那滋润的湿滑，他反转她的身子，让她跪伏着，更深入</w:t>
      </w:r>
    </w:p>
    <w:p>
      <w:r>
        <w:t>更尽兴的与她的穴儿交接。</w:t>
      </w:r>
    </w:p>
    <w:p>
      <w:r>
        <w:t>他的动作几近疯狂，她的蜜汁流淌着，迎接他下下着力的抽动。在这情况下，杨过依然关心且温柔的怕她</w:t>
      </w:r>
    </w:p>
    <w:p>
      <w:r>
        <w:t>的双膝让地给伤了，抬起她的腰臀，让她悬空的与他贴合。</w:t>
      </w:r>
    </w:p>
    <w:p>
      <w:r>
        <w:t>两人的灵肉在高潮的刹那，呐喊着做最紧密的结合。</w:t>
      </w:r>
    </w:p>
    <w:p>
      <w:r>
        <w:t>次日，杨过将那女婴悄悄送回给郭靖，与李莫愁远走天涯，在一座幽静的美丽山林，过着如神仙般的生活，</w:t>
      </w:r>
    </w:p>
    <w:p>
      <w:r>
        <w:t>不问世事。【完】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