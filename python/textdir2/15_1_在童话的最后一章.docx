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在童话的最后一章</w:t>
      </w:r>
    </w:p>
    <w:p>
      <w:r>
        <w:t>第一话</w:t>
      </w:r>
    </w:p>
    <w:p>
      <w:r>
        <w:t>「玛格丽莎！」远远的就看到白马王子从远处大步走来，白雪公主对仙杜瑞拉使了个眼色，赶快把手上的刷子</w:t>
      </w:r>
    </w:p>
    <w:p>
      <w:r>
        <w:t>放在一旁，恭敬的对他鞠躬。</w:t>
      </w:r>
    </w:p>
    <w:p>
      <w:r>
        <w:t>白马王子斜眼瞪了她和身旁的仙杜瑞拉一眼，「我都叫妳几遍了，为什麼不应我？」</w:t>
      </w:r>
    </w:p>
    <w:p>
      <w:r>
        <w:t>「对不起，我没有听到……」白雪公主低下头，紧张让她雪白的肤色緋红，灵灵大眼带著过分恐惧，红润小巧</w:t>
      </w:r>
    </w:p>
    <w:p>
      <w:r>
        <w:t>双唇也颤抖著，垂下遮住一边眼睛的黑髮有些许的凌乱，但并不掩盖住她国色天香的美貌，玛格丽莎的五官灵动，</w:t>
      </w:r>
    </w:p>
    <w:p>
      <w:r>
        <w:t>举手头足都是充满了令人疼爱的气质，让人想不一亲芳泽都难。</w:t>
      </w:r>
    </w:p>
    <w:p>
      <w:r>
        <w:t>「谅妳也不敢。」白马王子甩甩金髮，牵起他最爱的一匹纯白色精壮高大的骏马，神色冷淡的。「我要出门猎</w:t>
      </w:r>
    </w:p>
    <w:p>
      <w:r>
        <w:t>天鹅，妳们乖乖看家。」</w:t>
      </w:r>
    </w:p>
    <w:p>
      <w:r>
        <w:t>「开门。」仙杜瑞拉命令僕人打开马厩外围的栅栏，白马王子便驱马奔驰，头也不回的衝了出去，留下一大堆</w:t>
      </w:r>
    </w:p>
    <w:p>
      <w:r>
        <w:t>扬起的尘埃。</w:t>
      </w:r>
    </w:p>
    <w:p>
      <w:r>
        <w:t>「仙杜瑞拉，我们去吃早餐吧。」在王子离去的时候，她们的表情都鬆懈下来。白雪回头，对她微笑道。</w:t>
      </w:r>
    </w:p>
    <w:p>
      <w:r>
        <w:t>「好的，姐姐。」仙杜瑞拉将澄红色的髮丝成马尾，开心的挽著玛格丽莎的手离开马厩前往大厅。</w:t>
      </w:r>
    </w:p>
    <w:p>
      <w:r>
        <w:t>「奥萝拉呢？」早餐吃到一半的时候，玛格丽莎随口问身旁的僕人。</w:t>
      </w:r>
    </w:p>
    <w:p>
      <w:r>
        <w:t>「她还在睡吧。」仙杜瑞拉身旁突然出现了一个肥腴的身影，原来是她的神仙教母，她笑吟吟的坐了下来，拿</w:t>
      </w:r>
    </w:p>
    <w:p>
      <w:r>
        <w:t>起仙杜瑞拉的果汁就喝了一大口。</w:t>
      </w:r>
    </w:p>
    <w:p>
      <w:r>
        <w:t>「又输啦？」仙杜瑞拉斜眼瞪了她一眼，看到神仙教母沉重的眼袋就知道，一定又熬夜陪那三个守护仙女摸麻</w:t>
      </w:r>
    </w:p>
    <w:p>
      <w:r>
        <w:t>将了。</w:t>
      </w:r>
    </w:p>
    <w:p>
      <w:r>
        <w:t>「还好啦。」她尷尬的訕笑，赶快转移话题，「妳们早上又去帮他整理马厩啦？」</w:t>
      </w:r>
    </w:p>
    <w:p>
      <w:r>
        <w:t>「是啊，不知道下一个受难的公主是谁？」玛格丽莎苦笑著，并不觉得特别的伤心，当初刚进入这个皇宫时，</w:t>
      </w:r>
    </w:p>
    <w:p>
      <w:r>
        <w:t>那个英俊迷人对她百般宠爱的王子早已不在。</w:t>
      </w:r>
    </w:p>
    <w:p>
      <w:r>
        <w:t>进宫没有几个月，王子就开始找寻婚姻的第二春，他的见异思迁她虽然介意却能够勉强忍耐，无法让人接受的</w:t>
      </w:r>
    </w:p>
    <w:p>
      <w:r>
        <w:t>是他的自大骄傲与易怒的脾气，总是对她当作下人一样使唤，目前菲力浦最疼爱的应该是爱丽儿和奥萝拉，虽然如</w:t>
      </w:r>
    </w:p>
    <w:p>
      <w:r>
        <w:t>此，这两个美女却无法使他满足，所以他还是对别的女人说他是未婚的王子，然后捕捉猎物。玛格丽莎不嫉妒，应</w:t>
      </w:r>
    </w:p>
    <w:p>
      <w:r>
        <w:t>该说，她早就麻木了。</w:t>
      </w:r>
    </w:p>
    <w:p>
      <w:r>
        <w:t>当初怎麼会看上这样的人呢？</w:t>
      </w:r>
    </w:p>
    <w:p>
      <w:r>
        <w:t>「姐姐……当初我们建议妳的事情……妳有考虑过吗？」仙杜瑞拉皱著眉头，语重心长的。</w:t>
      </w:r>
    </w:p>
    <w:p>
      <w:r>
        <w:t>「妳是说离开这裡吗？」玛格丽莎摇摇头，「我不知道我能倚靠谁……离开这裡我能上哪去呢？」</w:t>
      </w:r>
    </w:p>
    <w:p>
      <w:r>
        <w:t>「我和奥萝拉有神仙保护，他拿我们没輒. 」仙杜瑞拉说，「但是姐姐妳跟我们不一样，没有人可以倚靠。这</w:t>
      </w:r>
    </w:p>
    <w:p>
      <w:r>
        <w:t>样的生活妳想过多久？」</w:t>
      </w:r>
    </w:p>
    <w:p>
      <w:r>
        <w:t>「玛格丽莎，妳不是有一群小朋友住在森林裡面吗？」神仙教母提议，「去投靠他们吧？」</w:t>
      </w:r>
    </w:p>
    <w:p>
      <w:r>
        <w:t>「七矮人哪……」白雪公主嘆道，雪白的脸庞漾起些许微笑，「我确实有点想念他们……但是已经是这麼久以</w:t>
      </w:r>
    </w:p>
    <w:p>
      <w:r>
        <w:t>前的事情了，我怕我会迷路的。」</w:t>
      </w:r>
    </w:p>
    <w:p>
      <w:r>
        <w:t>「这点妳就不用担心了，听说在城堡西边森林裡有住著一个指路的人，会到处帮人解答。」这时候回答的不是</w:t>
      </w:r>
    </w:p>
    <w:p>
      <w:r>
        <w:t>别人，是刚睡醒的奥萝拉，她披散著金髮，裸著身子走下楼梯。</w:t>
      </w:r>
    </w:p>
    <w:p>
      <w:r>
        <w:t>奥萝拉金色长髮垂落在肩膀上，虽然凌乱也多了点颓废性感，深蓝色又大又闪亮的眼珠眨巴眨巴的像是会说话</w:t>
      </w:r>
    </w:p>
    <w:p>
      <w:r>
        <w:t>一般，朱唇丰厚水嫩，严然就是一个美人胚子，比较起玛格丽莎精细的五官，奥萝拉比较多些许豪放的美感。更不</w:t>
      </w:r>
    </w:p>
    <w:p>
      <w:r>
        <w:t>要说她胸前那一对豪乳，丰满白皙又挺翘著，粉红色的乳头小巧可爱，丰腴有肉又婀娜多姿的体态，不知羡煞多少</w:t>
      </w:r>
    </w:p>
    <w:p>
      <w:r>
        <w:t>旁人，也就只有这样的身材，她才敢这麼大方的展露身体。</w:t>
      </w:r>
    </w:p>
    <w:p>
      <w:r>
        <w:t>「妳又裸睡了妳……会感冒喔！」仙杜瑞拉唸了一下奥萝拉，又继续说，「姐姐，妳觉得怎麼样？」</w:t>
      </w:r>
    </w:p>
    <w:p>
      <w:r>
        <w:t>「我们会掩护妳的……而且会定期找下人寄生活费给妳，绝对不让妳吃苦的，姐姐。」奥萝拉心疼的捧著玛格</w:t>
      </w:r>
    </w:p>
    <w:p>
      <w:r>
        <w:t>丽莎的手说。</w:t>
      </w:r>
    </w:p>
    <w:p>
      <w:r>
        <w:t>「谢谢妳们这麼为了我著想……」站起身子，沉吟了一会儿，这才决定，「好吧……我这就出发！」</w:t>
      </w:r>
    </w:p>
    <w:p>
      <w:r>
        <w:t>「记得要去水族馆跟爱丽儿说声再见，她会很想妳的。」奥萝拉拍拍玛格丽莎，「我帮您準备该带的随身物品。」</w:t>
      </w:r>
    </w:p>
    <w:p>
      <w:r>
        <w:t>「菲力浦应该要到晚上才会回来。」仙杜瑞拉说：「有任何问题一定要通知我们。我们会保护妳的。」</w:t>
      </w:r>
    </w:p>
    <w:p>
      <w:r>
        <w:t>＊＊＊＊＊＊＊＊＊＊＊＊</w:t>
      </w:r>
    </w:p>
    <w:p>
      <w:r>
        <w:t>跟玛格丽莎道别之后，奥萝拉走回阁楼的房间，一脸得意的神情。</w:t>
      </w:r>
    </w:p>
    <w:p>
      <w:r>
        <w:t>「奥萝拉，什麼事情让妳这麼开心？」红色的守护仙女首先问道。</w:t>
      </w:r>
    </w:p>
    <w:p>
      <w:r>
        <w:t>「没什麼，终於把那女人赶走了，真是令人心情舒畅。」奥萝拉躺在床上翻滚个不停。</w:t>
      </w:r>
    </w:p>
    <w:p>
      <w:r>
        <w:t>「别这样说，她可是妳姐姐，妳进城堡的时候她可没有亏待妳吧。」</w:t>
      </w:r>
    </w:p>
    <w:p>
      <w:r>
        <w:t>「我可是一国的公主，跟她理应是平起平坐，有什麼资格我要叫她姐姐？白雪白雪，她根本是个丑八怪。」奥</w:t>
      </w:r>
    </w:p>
    <w:p>
      <w:r>
        <w:t>萝拉不满的破口大骂，「那个乡下来的仙杜瑞拉就算了，只是多了个僕人。」</w:t>
      </w:r>
    </w:p>
    <w:p>
      <w:r>
        <w:t>「这下人也走了，趁了妳的意了？」绿色守护仙女皱著眉头苦笑著：「离开也好，免得妳又要欺负她。」</w:t>
      </w:r>
    </w:p>
    <w:p>
      <w:r>
        <w:t>「呵，所以我把她交给那个『指路人』了。」语毕，奥萝拉得意的哈哈大笑个不停。</w:t>
      </w:r>
    </w:p>
    <w:p>
      <w:r>
        <w:t>「奥萝拉！妳太过分了！」红色仙女忍不住发怒。</w:t>
      </w:r>
    </w:p>
    <w:p>
      <w:r>
        <w:t>「放心……死不了的。」奥萝拉眼神淫荡的，「说不定她正在享受著呢。」</w:t>
      </w:r>
    </w:p>
    <w:p>
      <w:r>
        <w:t>＊＊＊＊＊＊＊＊＊＊＊＊</w:t>
      </w:r>
    </w:p>
    <w:p>
      <w:r>
        <w:t>阴漆恐怖的森林，高大的树林错综复杂的紧靠生长著，阳光只能从叶梢缝隙之间细细碎碎洒下，静謐的空间只</w:t>
      </w:r>
    </w:p>
    <w:p>
      <w:r>
        <w:t>听得到虫声的纷杂，玛格丽莎拉紧身上的袍子，不让寒冷的湿气使自己受冻。</w:t>
      </w:r>
    </w:p>
    <w:p>
      <w:r>
        <w:t>她尽量走著人走过的路，依循著地上比较稀疏的草地延伸，但是这附近的森林实在太广大了，就算稍微有些马</w:t>
      </w:r>
    </w:p>
    <w:p>
      <w:r>
        <w:t>车轮痕与脚印，也都是相当稀少，她只能依循著自己的感觉前进，希望能够找到指路人。</w:t>
      </w:r>
    </w:p>
    <w:p>
      <w:r>
        <w:t>玛格丽莎其实并不觉得害怕，只觉得自己自由了，欣喜与兴奋让她的脚步轻快，忍不住唱起歌来。</w:t>
      </w:r>
    </w:p>
    <w:p>
      <w:r>
        <w:t>「小姐……」远远的看到树上有一个人影，悠閒的坐在树上，突然发出声音让她惊慌失措。「不好意思吓到妳。」</w:t>
      </w:r>
    </w:p>
    <w:p>
      <w:r>
        <w:t>男人跳下树，玛格丽莎仔细的看清楚他的容貌，男人相当高大，脑后蓄著长髮，粗旷俊美的五官与刚毅的脸部</w:t>
      </w:r>
    </w:p>
    <w:p>
      <w:r>
        <w:t>线条让人有点难靠近，却又因为他嘴边带著放浪不羈的笑容，那样坏坏的气质，让人很难将眼神移开。</w:t>
      </w:r>
    </w:p>
    <w:p>
      <w:r>
        <w:t>「一个女孩子在这边森林閒逛很危险的。妳是不是迷路了？」男子的声音低沉有磁性，带著温柔的友善，又带</w:t>
      </w:r>
    </w:p>
    <w:p>
      <w:r>
        <w:t>了点危险，让她不知该不该相信他。</w:t>
      </w:r>
    </w:p>
    <w:p>
      <w:r>
        <w:t>「我不是迷路。」玛格丽莎将袍子的连帽脱下，「我想要找一个指路人。」</w:t>
      </w:r>
    </w:p>
    <w:p>
      <w:r>
        <w:t>男子大大的震慑於玛格丽莎的美貌，嘴边邪恶的笑容更深了。「妳是城堡的人。妳这麼漂亮，一定是白雪皇后。」</w:t>
      </w:r>
    </w:p>
    <w:p>
      <w:r>
        <w:t>「我不是……」玛格丽莎赶紧解释。「我只是路过……」</w:t>
      </w:r>
    </w:p>
    <w:p>
      <w:r>
        <w:t>「放心，我不会说出去的。」男人抓抓下巴的鬍渣，说，「妳找指路人有什麼事？」</w:t>
      </w:r>
    </w:p>
    <w:p>
      <w:r>
        <w:t>「你认识他？」</w:t>
      </w:r>
    </w:p>
    <w:p>
      <w:r>
        <w:t>「我就是指路人。」</w:t>
      </w:r>
    </w:p>
    <w:p>
      <w:r>
        <w:t>「真的吗！？我想要找七矮人的家，但是我上次去是七年前的事情，所以……。」</w:t>
      </w:r>
    </w:p>
    <w:p>
      <w:r>
        <w:t>「放心，指路人什麼都会知道，」男人邪笑著看著玛格丽莎低胸的衣裳，露出两颗虎牙，不怀好意的接近著她</w:t>
      </w:r>
    </w:p>
    <w:p>
      <w:r>
        <w:t>柔美的娇躯，「但是我需要一点报酬……」</w:t>
      </w:r>
    </w:p>
    <w:p>
      <w:r>
        <w:t>玛格丽莎惊吓的护住胸口，马上离开他的身边，「你好大的胆子！竟敢调戏我！……」</w:t>
      </w:r>
    </w:p>
    <w:p>
      <w:r>
        <w:t>「我不勉强妳。」男人摊摊手，一脸无奈。「妳一个女人家，要是可以找得到路去就自己去吧。这裡路多歧道，</w:t>
      </w:r>
    </w:p>
    <w:p>
      <w:r>
        <w:t>充满沼泽，有很多毒蛇和猛兽。妳自己做好心理準备。」</w:t>
      </w:r>
    </w:p>
    <w:p>
      <w:r>
        <w:t>玛格丽莎环抱著自己的身体，嗉嗉的发抖，忍不住委屈的掉下眼泪。</w:t>
      </w:r>
    </w:p>
    <w:p>
      <w:r>
        <w:t>男人摇摇头，最没办法忍受女人的眼泪了，一把把她抓进怀抱中，不顾玛格丽莎的惊呼和颤抖，直接感受著柔</w:t>
      </w:r>
    </w:p>
    <w:p>
      <w:r>
        <w:t>软的馨香扑鼻而来，让他兴奋得颤抖。她感受著男人接近的身体，充满热情的温度与孔武有力的肌肉让她心跳得好</w:t>
      </w:r>
    </w:p>
    <w:p>
      <w:r>
        <w:t>快。</w:t>
      </w:r>
    </w:p>
    <w:p>
      <w:r>
        <w:t>「我听说国王虽然夜夜春宵，但是早就把妳给冷落了，」男人环抱著玛格丽莎，壮硕有力的手臂让她根本无处</w:t>
      </w:r>
    </w:p>
    <w:p>
      <w:r>
        <w:t>可逃，距离上次与菲力浦欢爱的时间，已经不知道是几年前的事情了，玛格丽莎看著眼前俊美英挺的男人，虽然仍</w:t>
      </w:r>
    </w:p>
    <w:p>
      <w:r>
        <w:t>然害怕，也似乎在期待著什麼.</w:t>
      </w:r>
    </w:p>
    <w:p>
      <w:r>
        <w:t>「你胡说！」她辩解著，「你别碰我！我可要叫了。」</w:t>
      </w:r>
    </w:p>
    <w:p>
      <w:r>
        <w:t>「需要我提醒妳，这是我的领域吗？」男人得意的笑著，拉开玛格丽莎的袍子与裙摆，露出她白皙修长的美腿，</w:t>
      </w:r>
    </w:p>
    <w:p>
      <w:r>
        <w:t>「不愧是皇后啊，实在是美极了。」听著他的称讚，她虽然觉得羞愧极了，却也有著些许的开心。</w:t>
      </w:r>
    </w:p>
    <w:p>
      <w:r>
        <w:t>「不……不要……」玛格丽莎挣扎著，看著男人用力的将自己的裙摆和上衣撕开，她几近全裸的暴露在这男人</w:t>
      </w:r>
    </w:p>
    <w:p>
      <w:r>
        <w:t>的面前，羞愧让她无地自容，又同时对於男人眼中的火热而感觉些许的期待。虽然对自己的想法感到生气，但是她</w:t>
      </w:r>
    </w:p>
    <w:p>
      <w:r>
        <w:t>已经无暇想这些，壮硕的男人脱下自己的衣物，露出了坚挺的阳具和性感多毛的壮硕身体，玛格丽莎娇羞的把脸别</w:t>
      </w:r>
    </w:p>
    <w:p>
      <w:r>
        <w:t>去。</w:t>
      </w:r>
    </w:p>
    <w:p>
      <w:r>
        <w:t>男人将她的身体面对他，倚著一旁光滑的树干，轻舔她脆弱敏感的乳头，虽然不及奥萝拉有著巨大的豪乳，玛</w:t>
      </w:r>
    </w:p>
    <w:p>
      <w:r>
        <w:t>格丽莎的乳房丰盈柔软，挺翘著淡粉色柔软润滑的乳尖。男人顺滑她玲瓏的曲线抚摸著她的全身，让她忍不住娇喘</w:t>
      </w:r>
    </w:p>
    <w:p>
      <w:r>
        <w:t>出声，软软的倒在这男人的怀裡头。她环抱著男人的肩膀，感觉强壮的男人紧紧抱住她的身体，却也一点都不觉得</w:t>
      </w:r>
    </w:p>
    <w:p>
      <w:r>
        <w:t>吃力。</w:t>
      </w:r>
    </w:p>
    <w:p>
      <w:r>
        <w:t>她感觉到自己的娇弱，也对自己的任人摆佈感到生气。</w:t>
      </w:r>
    </w:p>
    <w:p>
      <w:r>
        <w:t>「真是敏感啊……」男人打开她的双腿，感觉竟是如此湿润光泽，他轻轻邪笑，抚摸著玛格丽莎柔软嫩红的私</w:t>
      </w:r>
    </w:p>
    <w:p>
      <w:r>
        <w:t>处，将她逗弄的满脸涨红「看看妳，皇后竟然湿成这样……？」玛格丽莎羞极了，一串一串的眼泪不停向下滴落，</w:t>
      </w:r>
    </w:p>
    <w:p>
      <w:r>
        <w:t>男人又笑了，将自己粗大的阳具放在玛格丽莎的两腿之间，让她溼透的阴唇润泽浸濡他的阳具，这样的举动让玛格</w:t>
      </w:r>
    </w:p>
    <w:p>
      <w:r>
        <w:t>丽莎一阵阵颤抖与呻吟，「白雪皇后，小的可否进入您的蜜穴？」</w:t>
      </w:r>
    </w:p>
    <w:p>
      <w:r>
        <w:t>她摇头，痛苦的闭著双眼，无法回应他过份的问题。男人轻柔的进入玛格丽莎的身体裡，紧绷柔软的触感让男</w:t>
      </w:r>
    </w:p>
    <w:p>
      <w:r>
        <w:t>人大为讚嘆不已，玛格丽莎也同样惊讶於这男人的巨大，如此充实硬挺的涨满著自己的下半身，让她忍不住发出不</w:t>
      </w:r>
    </w:p>
    <w:p>
      <w:r>
        <w:t>知是兴奋还是痛苦的呜咽，「呜……啊啊…………」</w:t>
      </w:r>
    </w:p>
    <w:p>
      <w:r>
        <w:t>而男人用力揉捏著她丰满柔软的臀部，啃咬著她的粉颈，开始用力快速的抽动，娇弱的玛格丽莎怎麼能够承受</w:t>
      </w:r>
    </w:p>
    <w:p>
      <w:r>
        <w:t>这样剧烈的抽插，每一次的挺进都让她陷入疯狂，只能无助的呻吟出声，用力抓著男人有力的臂膀，让男人带著她</w:t>
      </w:r>
    </w:p>
    <w:p>
      <w:r>
        <w:t>直达高峰。</w:t>
      </w:r>
    </w:p>
    <w:p>
      <w:r>
        <w:t>「哈啊…………啊啊……啊…………」</w:t>
      </w:r>
    </w:p>
    <w:p>
      <w:r>
        <w:t>在一声释放的低吼之下，男人放开她的一边腿，用力的好像要贯穿她甜蜜美嫩的肉穴一般，她忍不住尖叫出声，</w:t>
      </w:r>
    </w:p>
    <w:p>
      <w:r>
        <w:t>任凭男人在她的身躯上颤抖著，将浓浊的精液射入她的体内。</w:t>
      </w:r>
    </w:p>
    <w:p>
      <w:r>
        <w:t>「对不起……」一个小女孩的声音，让玛格丽莎大大的吃了一惊。她吓得赶紧退出男人仍然硬挺的巨根，不顾</w:t>
      </w:r>
    </w:p>
    <w:p>
      <w:r>
        <w:t>湿淋淋的体液顺著大腿滑下，赶紧躲在男人的身后，觉得丢脸透了。</w:t>
      </w:r>
    </w:p>
    <w:p>
      <w:r>
        <w:t>男人却似乎一点也不意外小女孩的出现，「妳好？」</w:t>
      </w:r>
    </w:p>
    <w:p>
      <w:r>
        <w:t>「野狼先生，我想要去外婆家，可不可以告诉我怎麼走呢？」眼前这个大约八岁大的可爱小女孩戴著红色的斗</w:t>
      </w:r>
    </w:p>
    <w:p>
      <w:r>
        <w:t>篷，小心翼翼的看著男人。</w:t>
      </w:r>
    </w:p>
    <w:p>
      <w:r>
        <w:t>他是野狼？玛格丽莎捡起被丢在一边的衣裙和斗篷遮掩住自己暴露出的身体，看著男人与小女孩。</w:t>
      </w:r>
    </w:p>
    <w:p>
      <w:r>
        <w:t>男人似乎精力十足，看著幼小稚嫩的女孩，眼睛仍然透著邪恶，「我当然可以告诉妳在哪裡，但是妳必须听我</w:t>
      </w:r>
    </w:p>
    <w:p>
      <w:r>
        <w:t>的话做喔。」</w:t>
      </w:r>
    </w:p>
    <w:p>
      <w:r>
        <w:t>玛格丽莎忍不住发怒，用力的往野狼的头上打。「连这麼小的女孩子你也不放过吗？」</w:t>
      </w:r>
    </w:p>
    <w:p>
      <w:r>
        <w:t>「我本来就是萝莉控嘛！」野狼嘻皮笑脸的，「那麼妹妹，先把内裤脱下来给哥哥好不好？」</w:t>
      </w:r>
    </w:p>
    <w:p>
      <w:r>
        <w:t>「好啊。」小女孩乖巧的答是，把手上的提篮放下，顺从的将内裤脱下。</w:t>
      </w:r>
    </w:p>
    <w:p>
      <w:r>
        <w:t>玛格丽莎赶紧阻止小女孩的行为，但是在一旁的野狼淡淡的说，「妳阻止她也找不到七矮人的家，她也找不到</w:t>
      </w:r>
    </w:p>
    <w:p>
      <w:r>
        <w:t>外婆家，妳懂吗？」</w:t>
      </w:r>
    </w:p>
    <w:p>
      <w:r>
        <w:t>「你王八蛋！」玛格丽莎生气的对他吼，但是在野狼閒閒的笑意中她知道自己的咆哮似乎造成不了什麼威吓。</w:t>
      </w:r>
    </w:p>
    <w:p>
      <w:r>
        <w:t>「这是宿命，妳无法违抗的。」野狼邪恶的笑著，更多了些许无奈与深沉，「就像妳、仙杜瑞拉、奥萝拉和爱</w:t>
      </w:r>
    </w:p>
    <w:p>
      <w:r>
        <w:t>丽儿都必须嫁给菲力浦王子，而这个小女孩也会变成我的。妳知道的，不是吗？所以劝妳少管别人的閒事。」</w:t>
      </w:r>
    </w:p>
    <w:p>
      <w:r>
        <w:t>玛格丽莎无言以对，看著小女孩傻呼呼的递上白色的内裤，野狼接过之后恣意吮闻，玛格丽莎全身颤抖，皱著</w:t>
      </w:r>
    </w:p>
    <w:p>
      <w:r>
        <w:t>眉头，显然并不了解他说的话。</w:t>
      </w:r>
    </w:p>
    <w:p>
      <w:r>
        <w:t>「如果妳要找七矮人，这裡没有这些人。」野狼说，继续露出猥琐的笑容，给红帽小女孩另一个指令，「但是</w:t>
      </w:r>
    </w:p>
    <w:p>
      <w:r>
        <w:t>我知道妳往这裡走，会碰到一条小溪，沿著溪边往下走，有一个矿山，那边住著七个旷工。我想他们就是妳要找的</w:t>
      </w:r>
    </w:p>
    <w:p>
      <w:r>
        <w:t>人。」</w:t>
      </w:r>
    </w:p>
    <w:p>
      <w:r>
        <w:t>「可是……」</w:t>
      </w:r>
    </w:p>
    <w:p>
      <w:r>
        <w:t>「快滚！」野狼对著她流露出渴望的眼神，发出野性的嚎吼，「我是可以大小通吃的……妳知道吗？反正我都</w:t>
      </w:r>
    </w:p>
    <w:p>
      <w:r>
        <w:t>要死了……我才不在乎……」</w:t>
      </w:r>
    </w:p>
    <w:p>
      <w:r>
        <w:t>玛格丽莎惊吓到，顾不得自己裸露的身体，拿起旁边地上自己的包袱，向野狼鞠躬之后，马上头也不回的跑掉。</w:t>
      </w:r>
    </w:p>
    <w:p>
      <w:r>
        <w:t>＊＊＊＊＊＊＊＊＊＊＊＊</w:t>
      </w:r>
    </w:p>
    <w:p>
      <w:r>
        <w:t>第二话</w:t>
      </w:r>
    </w:p>
    <w:p>
      <w:r>
        <w:t>玛格丽莎跑了一长串的路，直到小溪边才敢停下来，按著自己惊魂未定的心跳，她微微喘气著，好不容易顺了</w:t>
      </w:r>
    </w:p>
    <w:p>
      <w:r>
        <w:t>顺呼吸，看著自己被撕破的衣服，不得已只好将它脱下，换上包袱裡头新的乾净的衣服，才继续前进。</w:t>
      </w:r>
    </w:p>
    <w:p>
      <w:r>
        <w:t>到溪边的时候，玛格丽莎掬了一点水来喝，看到一位长相美貌的女孩，穿著华丽的对著旁边的另一个女孩说：</w:t>
      </w:r>
    </w:p>
    <w:p>
      <w:r>
        <w:t>「将我的金杯装一点水来，我渴了。」</w:t>
      </w:r>
    </w:p>
    <w:p>
      <w:r>
        <w:t>「我不要，妳要喝，就自己趴下去喝！我不再是妳的侍女了！」另一个女孩长相平庸，穿著侍女的服饰，态度</w:t>
      </w:r>
    </w:p>
    <w:p>
      <w:r>
        <w:t>相当跋扈，口气很差。</w:t>
      </w:r>
    </w:p>
    <w:p>
      <w:r>
        <w:t>玛格丽莎实在看不下去，「把杯子给我，我替妳装水吧。」</w:t>
      </w:r>
    </w:p>
    <w:p>
      <w:r>
        <w:t>美貌的女孩渴得受不了，表情急迫痛苦的对著玛格丽莎直道谢。</w:t>
      </w:r>
    </w:p>
    <w:p>
      <w:r>
        <w:t>玛格丽莎从态度恶劣的侍女手上接过杯子，蹲下身子舀水，但是金杯容水的杯口却快速的合了起来，让水无法</w:t>
      </w:r>
    </w:p>
    <w:p>
      <w:r>
        <w:t>进入杯中，玛格丽莎觉得好奇怪，试了几次都无法成功的装水，她只好回头向女孩说：「对不起，我无法将妳的金</w:t>
      </w:r>
    </w:p>
    <w:p>
      <w:r>
        <w:t>杯装水，请妳换别的杯子给我好吗？」</w:t>
      </w:r>
    </w:p>
    <w:p>
      <w:r>
        <w:t>女孩没有说什麼，只好下马走近小溪，趴下身子喝起水来，对这样的行为，女孩感到不堪，这时候她怀裡头有</w:t>
      </w:r>
    </w:p>
    <w:p>
      <w:r>
        <w:t>个声音：「哎呀，妳的母亲知道了，会很痛苦，很悲伤的。」并且声音咻的一声掉到溪裡头，原来发出声音的，是</w:t>
      </w:r>
    </w:p>
    <w:p>
      <w:r>
        <w:t>一撮头髮。</w:t>
      </w:r>
    </w:p>
    <w:p>
      <w:r>
        <w:t>「妳的东西掉了！」玛格丽莎提醒女孩，但女孩抬起头，擦擦汗便上了马，根本没有听到她的话，而旁边的侍</w:t>
      </w:r>
    </w:p>
    <w:p>
      <w:r>
        <w:t>女快速将那一撮头髮捡起来揣入怀中。</w:t>
      </w:r>
    </w:p>
    <w:p>
      <w:r>
        <w:t>「妳把东西拿出来还给她。」玛格丽莎说。</w:t>
      </w:r>
    </w:p>
    <w:p>
      <w:r>
        <w:t>「我什麼也没有拿。」侍女不承认，跟随著公主驱马离去，玛格丽莎觉得简直莫名其妙，拿起手边的金杯想要</w:t>
      </w:r>
    </w:p>
    <w:p>
      <w:r>
        <w:t>追赶，却惊愕裡头居然装满满的水，杯口并不是封住的，它光滑的表面，精美的雕工，圆弧样子的杯口，开得大大</w:t>
      </w:r>
    </w:p>
    <w:p>
      <w:r>
        <w:t>方方的，根本没有盖子可以将杯口封住。</w:t>
      </w:r>
    </w:p>
    <w:p>
      <w:r>
        <w:t>为什麼刚刚却是封得密密实实的呢？玛格丽莎想起野狼说的，这都是宿命，要她少管别人的閒事。难道，这个</w:t>
      </w:r>
    </w:p>
    <w:p>
      <w:r>
        <w:t>公主註定要喝不到金杯裡头的水？侍女也註定要偷走公主怀中的一撮头髮？</w:t>
      </w:r>
    </w:p>
    <w:p>
      <w:r>
        <w:t>玛格丽莎拍拍身上的枯叶，站起身来，决定不再追两人的马，继续沿著小溪向上流走去。</w:t>
      </w:r>
    </w:p>
    <w:p>
      <w:r>
        <w:t>＊＊＊＊＊＊＊＊＊＊＊＊</w:t>
      </w:r>
    </w:p>
    <w:p>
      <w:r>
        <w:t>「吃饭了！」午餐时间到的铃声响起，几个衣衫襤褸的男人从黑暗阴冷的坑洞中快速的爬出来，顾不得脸上还</w:t>
      </w:r>
    </w:p>
    <w:p>
      <w:r>
        <w:t>带有些许尘灰，坐在一旁搭建的小棚内，领著个人的午餐份量席地而坐，真性情的大快朵颐著。晚到的两个男人，</w:t>
      </w:r>
    </w:p>
    <w:p>
      <w:r>
        <w:t>一个脸上带著顽皮的笑容，另一个则板著脸孔。</w:t>
      </w:r>
    </w:p>
    <w:p>
      <w:r>
        <w:t>「开心果，什麼事这麼高兴啊？」坐在一旁穿著蓝色上衣，一边细嚼慢嚥著一边看著地图，戴著眼镜看起来有</w:t>
      </w:r>
    </w:p>
    <w:p>
      <w:r>
        <w:t>些斯文气质的万事通看到开心果喜孜孜的脸，不禁好奇问著。</w:t>
      </w:r>
    </w:p>
    <w:p>
      <w:r>
        <w:t>黄色背心的开心果露出小虎牙，笑得仍然非常灿烂。「爱生气说他看到一个女人，我说不可能。」</w:t>
      </w:r>
    </w:p>
    <w:p>
      <w:r>
        <w:t>「现在这种时间，森林多麼危险啊。怎麼可能会有什麼女人，你是不是看错？」</w:t>
      </w:r>
    </w:p>
    <w:p>
      <w:r>
        <w:t>「我才没有看错！」脸色涨红的爱生气双手紧环抱著胸，没有接过同伴给他的午餐，「虽然我并没有很清楚的</w:t>
      </w:r>
    </w:p>
    <w:p>
      <w:r>
        <w:t>看到她的脸孔长相，但是我很肯定那的确就是个女人，在小溪边。」</w:t>
      </w:r>
    </w:p>
    <w:p>
      <w:r>
        <w:t>「这样好了，等一下我陪你下去看看」万事通提议说。「这座森林这麼危险，就算有女人可能也并非善类，我</w:t>
      </w:r>
    </w:p>
    <w:p>
      <w:r>
        <w:t>们要小心行事才好。」</w:t>
      </w:r>
    </w:p>
    <w:p>
      <w:r>
        <w:t>＊＊＊＊＊＊＊＊＊＊＊＊</w:t>
      </w:r>
    </w:p>
    <w:p>
      <w:r>
        <w:t>应该就是这附近了，这座山头都算是矿区，在这麼大范围的地方找七个人，实在有点难度。玛格丽莎放下行李，</w:t>
      </w:r>
    </w:p>
    <w:p>
      <w:r>
        <w:t>靠著溪边坐下，也顾不得什麼礼数，抓起裙角袖口沾了点冰凉的溪水擦拭额角滴落的汗珠。</w:t>
      </w:r>
    </w:p>
    <w:p>
      <w:r>
        <w:t>突然，她听到草丛边有声音，玛格丽莎警戒的站起身来，看到草丛裡头出现了一条身体庞大色彩斑斕的蛇，正</w:t>
      </w:r>
    </w:p>
    <w:p>
      <w:r>
        <w:t>嘶嘶地吐著信，朝玛格丽莎这儿过来，她全身寒毛竖起，心凉了起来，抓起地上的包袱就要逃。</w:t>
      </w:r>
    </w:p>
    <w:p>
      <w:r>
        <w:t>「别乱动！」突然一个男人出声喝止，惊吓得让她根本无法动弹。男人从草丛中一跃而起，手中握著斧头用力</w:t>
      </w:r>
    </w:p>
    <w:p>
      <w:r>
        <w:t>朝蛇的头部砍去，只是一瞬间，蟒蛇的头就这样硬生生的被砍下。玛格丽莎看著男人精瘦的手臂和宽大的肩膀，非</w:t>
      </w:r>
    </w:p>
    <w:p>
      <w:r>
        <w:t>常感激的不停道谢。</w:t>
      </w:r>
    </w:p>
    <w:p>
      <w:r>
        <w:t>「妳越要逃，它就越会直接攻击，知道吗？」万事通将有手臂那样粗的蟒蛇扛在肩膀上，转过身来看著玛格丽</w:t>
      </w:r>
    </w:p>
    <w:p>
      <w:r>
        <w:t>莎，脸上的表情冷静的：「妳是……」</w:t>
      </w:r>
    </w:p>
    <w:p>
      <w:r>
        <w:t>「我叫玛格丽莎……我是从城堡来的…………我正在找寻这边山区的七位矿工……」</w:t>
      </w:r>
    </w:p>
    <w:p>
      <w:r>
        <w:t>「玛格丽莎？」万事通愣了一下，在脑海中快速的搜寻到这个名字，惊讶的叫了起来：「是白雪公主……喔不</w:t>
      </w:r>
    </w:p>
    <w:p>
      <w:r>
        <w:t>……应该是白雪皇后……是您吗？」</w:t>
      </w:r>
    </w:p>
    <w:p>
      <w:r>
        <w:t>「你是……」</w:t>
      </w:r>
    </w:p>
    <w:p>
      <w:r>
        <w:t>「因为皇后殿下变得更漂亮更成熟了，在这种地方小的又认为不可能会遇见皇后殿下，才会认不出您，真是对</w:t>
      </w:r>
    </w:p>
    <w:p>
      <w:r>
        <w:t>不起。」万事通深深的一鞠躬，「我是万事通，不知道皇后是否还记得我。」</w:t>
      </w:r>
    </w:p>
    <w:p>
      <w:r>
        <w:t>「万事通……？」玛格丽莎惊讶的看著万事通，长得高挑挺拔，脸上虽然有些许脏污，但是仍然能够看的出在</w:t>
      </w:r>
    </w:p>
    <w:p>
      <w:r>
        <w:t>眼镜背后下柔文的五官和温和的表情，他赤裸的上半身有著比一般人壮硕的肌肉和多处旧疤伤痕，看得出在这样的</w:t>
      </w:r>
    </w:p>
    <w:p>
      <w:r>
        <w:t>环境之下，大自然用自己的方式锻鍊出他们坚韧的体格，「七年前你们都还又小又瘦的……怎麼会……」</w:t>
      </w:r>
    </w:p>
    <w:p>
      <w:r>
        <w:t>「都是託皇后的福，当年白雪皇后进入城堡，给了我们很多奖赏与祝福，让我们这些住在矿区饱受虐待的童工</w:t>
      </w:r>
    </w:p>
    <w:p>
      <w:r>
        <w:t>也能够长得又高又壮。」万事通说：「兄弟们看到您一定会很开心的！」</w:t>
      </w:r>
    </w:p>
    <w:p>
      <w:r>
        <w:t>玛格丽莎的眼泪泊泊的从脸庞滴落了下来，她跪坐下来，感动让娇弱的她几乎站不起身。虽然她有千言万语想</w:t>
      </w:r>
    </w:p>
    <w:p>
      <w:r>
        <w:t>要诉说，但无奈旅行的疲累，就这样眼前一黑，昏死过去。</w:t>
      </w:r>
    </w:p>
    <w:p>
      <w:r>
        <w:t>＊＊＊＊＊＊＊＊＊＊＊＊</w:t>
      </w:r>
    </w:p>
    <w:p>
      <w:r>
        <w:t>「妳怎麼这麼狠心？」一巴掌甩了过去，奥萝拉跌坐在地上，恶狠狠的瞪视著打她的仙杜瑞拉。她光是想像姐</w:t>
      </w:r>
    </w:p>
    <w:p>
      <w:r>
        <w:t>姐可能会受到的委屈，她就气得全身发抖。</w:t>
      </w:r>
    </w:p>
    <w:p>
      <w:r>
        <w:t>奥萝拉站起身，用力踹了一下仙杜瑞拉的腹部，让她在地上几乎动弹不得，「愚蠢的女人……我好心没赶妳走，</w:t>
      </w:r>
    </w:p>
    <w:p>
      <w:r>
        <w:t>妳竟敢打我……活得不耐烦了吗妳？」语毕，又补上一脚，「妳以为妳的神仙教母能够守护妳到什麼时候？！」</w:t>
      </w:r>
    </w:p>
    <w:p>
      <w:r>
        <w:t>「奥萝拉……妳别做得太过分了……」绿色守护仙女拉拉奥萝拉的衣角，面有难色的劝著。</w:t>
      </w:r>
    </w:p>
    <w:p>
      <w:r>
        <w:t>「不用妳多事！把她关到地下室去！」奥萝拉命令，但是守护仙女们犹豫著，不敢动。</w:t>
      </w:r>
    </w:p>
    <w:p>
      <w:r>
        <w:t>「菲力浦回来了！」下人快速通报，奥萝拉赶紧催促了仙女们，她们这才将鬼吼鬼叫的仙杜瑞拉快速绑住送到</w:t>
      </w:r>
    </w:p>
    <w:p>
      <w:r>
        <w:t>地下室，跟神仙教母关在一起。</w:t>
      </w:r>
    </w:p>
    <w:p>
      <w:r>
        <w:t>而奥萝拉快速穿上丝质长裙，步下阶梯前往大厅。</w:t>
      </w:r>
    </w:p>
    <w:p>
      <w:r>
        <w:t>大门打开，奥萝拉低头对著拥著一名美丽女子的菲力浦致意，菲力浦看到她，招招手要她过去。「兰妮，这是</w:t>
      </w:r>
    </w:p>
    <w:p>
      <w:r>
        <w:t>奥萝拉。奥萝拉，带她去梳洗一下，然后到楼上茉莉房等我。」</w:t>
      </w:r>
    </w:p>
    <w:p>
      <w:r>
        <w:t>「是。」奥萝拉接过兰妮美丽柔软的手带她步上长廊，兰妮一路上并不知道将来要发生的事情，只是对著美丽</w:t>
      </w:r>
    </w:p>
    <w:p>
      <w:r>
        <w:t>的奥萝拉亲切的微笑。</w:t>
      </w:r>
    </w:p>
    <w:p>
      <w:r>
        <w:t>「兰妮妳好，我叫奥萝拉，是妳的姐姐。」奥萝拉带兰妮到房间旁的浴池，轻轻解开兰妮的髮饰，「我们先洗</w:t>
      </w:r>
    </w:p>
    <w:p>
      <w:r>
        <w:t>澡吧。」</w:t>
      </w:r>
    </w:p>
    <w:p>
      <w:r>
        <w:t>「是……？」兰妮不解的看著奥萝拉脱下了她身上的衣物，直到自己一丝不掛。「对不起……姐姐……我们要</w:t>
      </w:r>
    </w:p>
    <w:p>
      <w:r>
        <w:t>一起洗吗？」</w:t>
      </w:r>
    </w:p>
    <w:p>
      <w:r>
        <w:t>「我们都是女人，又是姐妹，没有什麼好见外的啦。」奥萝拉走近浴池，拿起瓢瓜盆装了些许的温水和泡粉，</w:t>
      </w:r>
    </w:p>
    <w:p>
      <w:r>
        <w:t>替兰妮冲洗。兰妮觉得彆扭，身体僵直著。奥萝拉一边轻柔的揉洗著兰妮的身体，一边仔细的讚美著：「兰妮真美，</w:t>
      </w:r>
    </w:p>
    <w:p>
      <w:r>
        <w:t>皮肤又白又细，吹弹可破呢。」</w:t>
      </w:r>
    </w:p>
    <w:p>
      <w:r>
        <w:t>「谢谢姐姐……姐姐您也是非常的美丽哪……」兰妮羞涩的，看著奥萝拉直接的掬起兰妮的乳房小心翼翼的摩</w:t>
      </w:r>
    </w:p>
    <w:p>
      <w:r>
        <w:t>娑著，甚至特别强调的搓洗著她的柔嫩的乳头，让她的乳头挺立起来，忍不住就要发出声音。</w:t>
      </w:r>
    </w:p>
    <w:p>
      <w:r>
        <w:t>「姐姐……别这样……兰妮可以自己洗的……」兰妮抗拒著，没想到奥萝拉又将泡粉向下，进攻她柔嫩敏感的</w:t>
      </w:r>
    </w:p>
    <w:p>
      <w:r>
        <w:t>私处，终於让兰妮忍不住跪坐了下来。</w:t>
      </w:r>
    </w:p>
    <w:p>
      <w:r>
        <w:t>「兰妮乖唷，让姐姐替妳好好清洗一下……」奥萝拉笑著，轻轻将手指打开兰妮的柔软的肉唇，发现裡头是柔</w:t>
      </w:r>
    </w:p>
    <w:p>
      <w:r>
        <w:t>滑湿黏成一片。「如果没有洗乾净……菲力浦王子会不高兴的喔……」</w:t>
      </w:r>
    </w:p>
    <w:p>
      <w:r>
        <w:t>娇羞的兰妮呻吟了起来，双腿夹得死紧，不断挣扎著抗拒著下腹部传来的一阵阵快感，无奈这样的感觉实在太</w:t>
      </w:r>
    </w:p>
    <w:p>
      <w:r>
        <w:t>过强烈，只能软软的摊著。</w:t>
      </w:r>
    </w:p>
    <w:p>
      <w:r>
        <w:t>奥萝拉看著，笑得淫靡，手边的动作并没有更加深入或放肆，只是轻柔的挑逗搓洗之后，拿起瓢瓜把泡泡冲乾</w:t>
      </w:r>
    </w:p>
    <w:p>
      <w:r>
        <w:t>净，然后仔细的擦乾身上的水珠，替她温柔的穿上浴袍，带领她到东边第五号的房间。</w:t>
      </w:r>
    </w:p>
    <w:p>
      <w:r>
        <w:t>「还湿的吗？」奥萝拉问，不等兰妮回答就伸手进入她的浴袍内，用手指试探她两腿间仍然濡湿的私密处。</w:t>
      </w:r>
    </w:p>
    <w:p>
      <w:r>
        <w:t>兰妮的脸像红通通的苹果一般，只是看著奥萝拉笑著轻抚门閂上的茉莉雕饰，然后轻轻推开房门，果然在房间</w:t>
      </w:r>
    </w:p>
    <w:p>
      <w:r>
        <w:t>裡头的大床上看见菲力浦。</w:t>
      </w:r>
    </w:p>
    <w:p>
      <w:r>
        <w:t>「兰妮，过来。」菲力浦打开被子招招手，兰妮便靠了过去，躺在他的身旁。</w:t>
      </w:r>
    </w:p>
    <w:p>
      <w:r>
        <w:t>菲力浦也不用多说什麼，直接亲吻起兰妮的嘴唇，初次接吻的兰妮触碰到心爱人的热吻，顿时天旋地转。菲力</w:t>
      </w:r>
    </w:p>
    <w:p>
      <w:r>
        <w:t>浦更硬生生的打开她的双腿，捧承住她浑圆的乳房揉捏著，而下半身已经鼓涨的慾望正顶著兰妮敏感的蓓蕾，虽然</w:t>
      </w:r>
    </w:p>
    <w:p>
      <w:r>
        <w:t>经过刚才在浴室的挑逗，兰妮已经溼透，但是这样庞大的东西抵著自己，还是使得兰妮的娇羞随即转变，成了恐慌。</w:t>
      </w:r>
    </w:p>
    <w:p>
      <w:r>
        <w:t>「王子殿下……不要……这样好痛……」兰妮全身僵直著不停挣扎。</w:t>
      </w:r>
    </w:p>
    <w:p>
      <w:r>
        <w:t>「放心，第一次都是会痛的，一下就好了。奥萝拉，东西拿来。」菲力浦命令著。</w:t>
      </w:r>
    </w:p>
    <w:p>
      <w:r>
        <w:t>她起身一看，奥萝拉已经全身赤裸，一手拿著四条绳子，另一手拿著一瓶白色的液体，她把兰妮的双手固定在</w:t>
      </w:r>
    </w:p>
    <w:p>
      <w:r>
        <w:t>床头的两条柱子上，又将她的膝盖和双手绑在一起。兰妮感到无助且害怕，眼泪簌簌的直掉，看著心爱人的脸庞，</w:t>
      </w:r>
    </w:p>
    <w:p>
      <w:r>
        <w:t>想要求得一点安全感与依靠，而菲力浦只是盯著她的下体，露出淫靡渴望的眼神。</w:t>
      </w:r>
    </w:p>
    <w:p>
      <w:r>
        <w:t>「妹妹别怕，这只是怕妳太紧张挣扎打伤王子殿下，放轻鬆一点就好。」奥萝拉轻拍她，轻声安慰。</w:t>
      </w:r>
    </w:p>
    <w:p>
      <w:r>
        <w:t>「姐姐，我不要这样……这样好痛……请替我鬆绑……啊啊！！」话还没有说完，菲力浦雄伟的男根已经没入</w:t>
      </w:r>
    </w:p>
    <w:p>
      <w:r>
        <w:t>兰妮娇嫩的体内，痛楚让她只能尖叫出声。</w:t>
      </w:r>
    </w:p>
    <w:p>
      <w:r>
        <w:t>「啊……好紧……」菲力浦享受著兰妮柔嫩紧实的感受，忘情的抽动了起来，听著兰妮的惨叫哭闹，更让他有</w:t>
      </w:r>
    </w:p>
    <w:p>
      <w:r>
        <w:t>著嗜虐的快感。</w:t>
      </w:r>
    </w:p>
    <w:p>
      <w:r>
        <w:t>奥萝拉将手边的液体倒了一些在兰妮的胸腹上，引流冰凉黏腻的液体向下，润泽兰妮被唐突进入的阴唇，并且</w:t>
      </w:r>
    </w:p>
    <w:p>
      <w:r>
        <w:t>找到在双唇之间的小凸点，用这样的爱抚使得兰妮舒服一些，奥萝拉甚至还将嘴唇就近兰妮的乳头，用舌头轻轻挑</w:t>
      </w:r>
    </w:p>
    <w:p>
      <w:r>
        <w:t>弄她，看著她脸庞的线条稍微的放鬆了一些。</w:t>
      </w:r>
    </w:p>
    <w:p>
      <w:r>
        <w:t>这瓶液体是爱丽儿家乡带来的润乳膏，是由多种天然海藻提炼，加上花草的香味与色泽，不仅能够滋滑美肤，</w:t>
      </w:r>
    </w:p>
    <w:p>
      <w:r>
        <w:t>还能够润泽伤口，镇静痛楚等等的作用。由於菲力浦的性爱方式鲁莽，在她们在房间裡都会存放很多瓶，除了茉莉</w:t>
      </w:r>
    </w:p>
    <w:p>
      <w:r>
        <w:t>之外，也有紫罗兰、百合、蔷薇、向日葵等等顏色，当然也有不同的芳香。</w:t>
      </w:r>
    </w:p>
    <w:p>
      <w:r>
        <w:t>奥萝拉给了兰妮茉莉的润乳膏，为的是要让菲力浦王子能够记住每一位姊妹的味道，而她自己则是蔷薇香味。</w:t>
      </w:r>
    </w:p>
    <w:p>
      <w:r>
        <w:t>在这座城堡的东边，每个房间总是有著许多不同花朵的名称，每一扇门閂上更有许多花朵的雕饰，城堡中的僕</w:t>
      </w:r>
    </w:p>
    <w:p>
      <w:r>
        <w:t>人总是勤快的打扫这些没有人使用的厢房，这一切似乎是早就安排好的，从进住城堡奥萝拉心中就隐隐有谱，这些</w:t>
      </w:r>
    </w:p>
    <w:p>
      <w:r>
        <w:t>花朵的名字与香味，似乎随著东向走廊无尽延伸。</w:t>
      </w:r>
    </w:p>
    <w:p>
      <w:r>
        <w:t>「上来。」菲力浦拍拍奥萝拉，奥萝拉就翻身骑上兰妮，屁股朝著菲力浦方向，菲力浦便大胆的伸手逗弄奥萝</w:t>
      </w:r>
    </w:p>
    <w:p>
      <w:r>
        <w:t>拉被一览无疑的粉穴，奥萝拉便抱著兰妮吟了起来。</w:t>
      </w:r>
    </w:p>
    <w:p>
      <w:r>
        <w:t>柔润的肤触顺著湿黏的液体与体温攀升，让兰妮感觉害羞不已，耳边听到奥萝拉醉人的呻吟更让人心头发痒，</w:t>
      </w:r>
    </w:p>
    <w:p>
      <w:r>
        <w:t>兰妮只能满脸涨红，神色恍惚的看著表情醺荡荡的姐姐，在她的身上摆动著。而身体上的痛楚仍然很剧烈，使得她</w:t>
      </w:r>
    </w:p>
    <w:p>
      <w:r>
        <w:t>叫得凄厉，身体也绷直僵硬，只有绝望与痛苦如火焰般燃烧著。</w:t>
      </w:r>
    </w:p>
    <w:p>
      <w:r>
        <w:t>就这样，美丽脸庞带著哀愁神色的兰妮，住进茉莉花房，成了菲力浦的第五位后妃。</w:t>
      </w:r>
    </w:p>
    <w:p>
      <w:r>
        <w:t>＊＊＊＊＊＊＊＊＊＊＊＊</w:t>
      </w:r>
    </w:p>
    <w:p>
      <w:r>
        <w:t>第三话</w:t>
      </w:r>
    </w:p>
    <w:p>
      <w:r>
        <w:t>玛格丽莎睁开双眼，眼前一片的陌生的景象让她花了一段时间才清醒过来，她坐起身，椅靠著床边，看著窗外</w:t>
      </w:r>
    </w:p>
    <w:p>
      <w:r>
        <w:t>的明亮的景色，她是不是睡了很久呢？仔细闻了一下，才发现到整个屋子都充满著肉汤香香的味道，话说回来玛格</w:t>
      </w:r>
    </w:p>
    <w:p>
      <w:r>
        <w:t>丽莎天一整天都没有吃东西，还真的有点饿呢。</w:t>
      </w:r>
    </w:p>
    <w:p>
      <w:r>
        <w:t>没多久一个男人走了进来，看到玛格丽莎就叫了起来，「她醒了！她醒了！</w:t>
      </w:r>
    </w:p>
    <w:p>
      <w:r>
        <w:t>皇后醒过来了！」几个男人跑了过来，整个房子都乒乒乓乓的充满他们的脚步声，橙色衣服的男人手上拿著一</w:t>
      </w:r>
    </w:p>
    <w:p>
      <w:r>
        <w:t>个盘子，上头有一碗肉汤。</w:t>
      </w:r>
    </w:p>
    <w:p>
      <w:r>
        <w:t>他们走近她的身边，万事通说：「皇后殿下感觉还好吗？有没有哪裡不舒服？」</w:t>
      </w:r>
    </w:p>
    <w:p>
      <w:r>
        <w:t>「别叫我皇后殿下了，叫我玛格丽莎吧。这一次我来，就是要逃离城堡，逃离菲力浦、逃离皇后这两个字。」</w:t>
      </w:r>
    </w:p>
    <w:p>
      <w:r>
        <w:t>玛格丽莎笑著看著他们似乎很担忧的脸，脸上表现出一派轻鬆自得的表情，她不能把负面情绪带给他们，她想。「</w:t>
      </w:r>
    </w:p>
    <w:p>
      <w:r>
        <w:t>见到你们真好，你们是我唯一的依靠了，如果不介意，我可以再次跟你们一同生活吗？」</w:t>
      </w:r>
    </w:p>
    <w:p>
      <w:r>
        <w:t>五个男人频频点头，万事通说：「我们会保护妳的，妳就放心在这裡居住吧，玛格丽莎。」</w:t>
      </w:r>
    </w:p>
    <w:p>
      <w:r>
        <w:t>「可是，」红色衣服的男人，脸上的表情是一副怒意腾腾，他总是一整天都掛著这样的表情，「如果菲力浦王</w:t>
      </w:r>
    </w:p>
    <w:p>
      <w:r>
        <w:t>子知道妳在这裡，那我们不是死定了？」</w:t>
      </w:r>
    </w:p>
    <w:p>
      <w:r>
        <w:t>「对不起……爱生气……如果这不是我最后的避难所……我也不会叫这样隻身闯进森林来找你们……」玛格丽</w:t>
      </w:r>
    </w:p>
    <w:p>
      <w:r>
        <w:t>莎垂下眼帘，表情相当愧疚，往事又涌上心头，她很怕自己会忍不住哭了出来。</w:t>
      </w:r>
    </w:p>
    <w:p>
      <w:r>
        <w:t>但她不会的，当初被后母怨恨追杀，她能够撑过来，现在一定也可以。她一直都是用自己坚强的笑支持著自己</w:t>
      </w:r>
    </w:p>
    <w:p>
      <w:r>
        <w:t>每天的日子。</w:t>
      </w:r>
    </w:p>
    <w:p>
      <w:r>
        <w:t>「妳别介意他啦，他其实是希望妳一直在这裡不要走！所以才会说出这样的话！之前妳这样离开我们，他气不</w:t>
      </w:r>
    </w:p>
    <w:p>
      <w:r>
        <w:t>过，」开心果哈哈大笑了起来，「这傢伙就是这麼不老实！明明就超级想妳的！之前妳嫁给菲力浦离开我们，他不</w:t>
      </w:r>
    </w:p>
    <w:p>
      <w:r>
        <w:t>知道哭得有多惨啊！」</w:t>
      </w:r>
    </w:p>
    <w:p>
      <w:r>
        <w:t>「你少胡说！」爱生气脸涨得红红的，气急败坏的猛打开心果，力道虽然不轻，但开心果还是笑得很大声。</w:t>
      </w:r>
    </w:p>
    <w:p>
      <w:r>
        <w:t>「这个地方很隐密，不会被人发现的！而且我们的矿山地势很高，能够看到所有接近这裡的人。」万事通说。</w:t>
      </w:r>
    </w:p>
    <w:p>
      <w:r>
        <w:t>「谢谢你们。」</w:t>
      </w:r>
    </w:p>
    <w:p>
      <w:r>
        <w:t>「虽然晚了一点，我们今天还是要去矿山。」开心果起身道。「妳多休息啊，不用急著要做什麼事情帮忙。」</w:t>
      </w:r>
    </w:p>
    <w:p>
      <w:r>
        <w:t>「糊涂蛋，你留下照顾玛格丽莎，」爱生气说，「喷嚏精应该在看台等我们等得发慌了。我们已经迟了很久了。」</w:t>
      </w:r>
    </w:p>
    <w:p>
      <w:r>
        <w:t>「路上小心。」玛格丽莎笑著送他们五人离开。</w:t>
      </w:r>
    </w:p>
    <w:p>
      <w:r>
        <w:t>「玛格丽莎，这是肉汤，喝一点吧。」紫色衣服的男人，脸上一副可爱的笑容，一不小心竟踢到床角，差一点</w:t>
      </w:r>
    </w:p>
    <w:p>
      <w:r>
        <w:t>把刚盛好的温热汤汁洒了出来。</w:t>
      </w:r>
    </w:p>
    <w:p>
      <w:r>
        <w:t>玛格丽莎接过肉汤，笑著问：「你一定是糊涂蛋？你们似乎一点都没变，真好。」她低著头，没想到眼泪竟然</w:t>
      </w:r>
    </w:p>
    <w:p>
      <w:r>
        <w:t>滴进汤裡.</w:t>
      </w:r>
    </w:p>
    <w:p>
      <w:r>
        <w:t>「玛格丽莎……妳还好吗……？」糊涂蛋小心翼翼的伸出手拍抚著玛格丽莎的背，拿著衣袖凑进她的脸庞，替</w:t>
      </w:r>
    </w:p>
    <w:p>
      <w:r>
        <w:t>她拭泪。</w:t>
      </w:r>
    </w:p>
    <w:p>
      <w:r>
        <w:t>「谢谢你……如果没有你们……我真的不知道要怎麼办……」玛格丽莎许是积了太多的委屈与怨恨，抱著糊涂</w:t>
      </w:r>
    </w:p>
    <w:p>
      <w:r>
        <w:t>蛋大哭了起来。</w:t>
      </w:r>
    </w:p>
    <w:p>
      <w:r>
        <w:t>「玛格丽莎……」糊涂蛋拍著她的手，温暖而轻柔，脸上总是温暖的微笑著，「我们会一直陪妳的……放心吧</w:t>
      </w:r>
    </w:p>
    <w:p>
      <w:r>
        <w:t>……」</w:t>
      </w:r>
    </w:p>
    <w:p>
      <w:r>
        <w:t>玛格丽莎抱得更紧，感受著糊涂蛋温热的体温，糊涂蛋是七个人裡头个子最矮小的，以前总是跟前跟后的绕著</w:t>
      </w:r>
    </w:p>
    <w:p>
      <w:r>
        <w:t>她转，陪她晒衣服，品尝刚煮出来的食餚，总是一稚气的脸庞，而现在也长成成熟的男人，甚至个子是他们当中最</w:t>
      </w:r>
    </w:p>
    <w:p>
      <w:r>
        <w:t>高瘦的，即使是笨拙如他，也说得出要保护自己的话语，让她好欣慰，好开心。</w:t>
      </w:r>
    </w:p>
    <w:p>
      <w:r>
        <w:t>没多久，她发现糊涂蛋身体的异状。紧贴著她的这个身体，似乎肌肉僵直，下腹部好像有什麼抵著她，当她意</w:t>
      </w:r>
    </w:p>
    <w:p>
      <w:r>
        <w:t>识到那是什麼的时候，她的脸就如同糊涂蛋一般红通通了起来。而也在同时，糊涂蛋像触电一样的跳开，竟头也不</w:t>
      </w:r>
    </w:p>
    <w:p>
      <w:r>
        <w:t>回的跑掉了。</w:t>
      </w:r>
    </w:p>
    <w:p>
      <w:r>
        <w:t>话说回来，七年前他们都还是小孩子，换算现在也是二十多岁的大男人了，在这个人烟渺茫的山区，根本没有</w:t>
      </w:r>
    </w:p>
    <w:p>
      <w:r>
        <w:t>管道让他们发洩，有生理反应也是很正常的，玛格丽莎吞吞口水，鼓起勇气，决定追了过去。</w:t>
      </w:r>
    </w:p>
    <w:p>
      <w:r>
        <w:t>然后她在走廊边看到缩在角落的糊涂蛋，竟然抽抽噎噎的在哭泣。她一阵心揪，过去拍拍他，「糊涂蛋，你怎</w:t>
      </w:r>
    </w:p>
    <w:p>
      <w:r>
        <w:t>麼了……？」</w:t>
      </w:r>
    </w:p>
    <w:p>
      <w:r>
        <w:t>「对不起！」糊涂蛋脸红通通的，像极了自己的同伴害羞鬼，眼泪一颗一颗的掉，「对不起对不起！」</w:t>
      </w:r>
    </w:p>
    <w:p>
      <w:r>
        <w:t>「没关係，我一点都不介意的……」玛格丽莎拍拍他，「我们回房间好吗？」</w:t>
      </w:r>
    </w:p>
    <w:p>
      <w:r>
        <w:t>「我……我没有脸见妳！」糊涂蛋把脸缩进领子裡头，让玛格丽莎忍不住笑了起来。</w:t>
      </w:r>
    </w:p>
    <w:p>
      <w:r>
        <w:t>「可是我好饿喔，我想喝点肉汤，你陪我进去我才喝，好吗？」</w:t>
      </w:r>
    </w:p>
    <w:p>
      <w:r>
        <w:t>糊涂蛋抱著膝盖，犹豫了很久，这才小心翼翼的回答：「好的……。」</w:t>
      </w:r>
    </w:p>
    <w:p>
      <w:r>
        <w:t>虽然气氛是沉默的，玛格丽莎还是吃了点肉汤，饱足了空了许久的肚子。她问正在收拾的糊涂蛋，「你们的房</w:t>
      </w:r>
    </w:p>
    <w:p>
      <w:r>
        <w:t>子重新盖过了，是吗？」</w:t>
      </w:r>
    </w:p>
    <w:p>
      <w:r>
        <w:t>糊涂蛋的长髮盖著眼睛，他不发一语，正确的来说，他发不出声音。</w:t>
      </w:r>
    </w:p>
    <w:p>
      <w:r>
        <w:t>「糊涂蛋，我说我不介意了……你就别再紧张了啦，」玛格丽莎拍拍他，但刚碰触到他的身体，就感觉到他弹</w:t>
      </w:r>
    </w:p>
    <w:p>
      <w:r>
        <w:t>跳了起来。</w:t>
      </w:r>
    </w:p>
    <w:p>
      <w:r>
        <w:t>他很紧张，但是这样紧张与羞怯的状况，似乎让玛格丽莎感到心疼又有些兴奋。坦白说刚才，她感觉到糊涂蛋</w:t>
      </w:r>
    </w:p>
    <w:p>
      <w:r>
        <w:t>的身体如此为她兴奋，她感觉很开心。她早就不知道什麼是性爱，也不知道什麼是正常男女欢爱的方式。</w:t>
      </w:r>
    </w:p>
    <w:p>
      <w:r>
        <w:t>她回想著在森林裡遇到的野狼，竟然不觉得这样的接触是讨厌或不堪的，甚至觉得野狼的碰触使得她感觉心跳</w:t>
      </w:r>
    </w:p>
    <w:p>
      <w:r>
        <w:t>加速又不至於太过鲁莽。她靠了过去，从背后抱他。「我说我不在意了……乖……」</w:t>
      </w:r>
    </w:p>
    <w:p>
      <w:r>
        <w:t>「玛格丽莎……」糊涂蛋转过身体，低著头说，「对不起……我好喜欢妳……但是却在妳面前出糗……」</w:t>
      </w:r>
    </w:p>
    <w:p>
      <w:r>
        <w:t>「没事的……」玛格丽莎抱著糊涂蛋，感觉到自己身体交错转换著各种不同的情绪，不知是否在混乱之中，她</w:t>
      </w:r>
    </w:p>
    <w:p>
      <w:r>
        <w:t>竟然伸出手抚著糊涂蛋的裤襠，使得刚才好不容易沉静下来的猛兽再度怒张了起来，撑著裤子坚挺著。</w:t>
      </w:r>
    </w:p>
    <w:p>
      <w:r>
        <w:t>「玛格丽莎……」糊涂蛋的脸羞得更红了，身体也僵得更直，几乎动弹不得。</w:t>
      </w:r>
    </w:p>
    <w:p>
      <w:r>
        <w:t>「放轻鬆一点喔……」她的脸也一样的羞红，她动手脱下他的裤子，看到他暴露在外的阳具，更加兴奋的套弄</w:t>
      </w:r>
    </w:p>
    <w:p>
      <w:r>
        <w:t>著，看著他害羞又兴奋的表情，轻轻将他硕大的肉棒含入口中。</w:t>
      </w:r>
    </w:p>
    <w:p>
      <w:r>
        <w:t>「玛格丽莎…………等一下……」糊涂蛋感觉到温暖而舒畅，但是心头的罪恶仍然满涨著，他稍微的推拒著她，</w:t>
      </w:r>
    </w:p>
    <w:p>
      <w:r>
        <w:t>没想到她却脱下了自己的衣服，露出全身光裸的肌肤。</w:t>
      </w:r>
    </w:p>
    <w:p>
      <w:r>
        <w:t>第一次看到这麼美的女人裸体，糊涂蛋大大的惊吓住，拉起被子盖住玛格丽莎，「玛格丽莎！妳不能这个样子！」</w:t>
      </w:r>
    </w:p>
    <w:p>
      <w:r>
        <w:t>糊涂蛋声音大了一些，表情是一片复杂，「妳不是这样的女人……妳不可以这样！」</w:t>
      </w:r>
    </w:p>
    <w:p>
      <w:r>
        <w:t>在矿区的日子虽然辛苦忙碌，但是也相当烦闷无聊，他们虽然都到了适婚年龄，但是矿区的生活非常不安定，</w:t>
      </w:r>
    </w:p>
    <w:p>
      <w:r>
        <w:t>嫁进来的女人大概没有两三个月就会逃婚。所以他们只好用钱解决。每两个月一次，他们会因为运送矿石去城裡换</w:t>
      </w:r>
    </w:p>
    <w:p>
      <w:r>
        <w:t>钱，城裡的女人与脂粉的香味让他们心醉神驰，他们常常用换了几车矿石的铜币去买一个可能是艷丽淫靡疲惫或是</w:t>
      </w:r>
    </w:p>
    <w:p>
      <w:r>
        <w:t>粗俗的女人，解决他们空虚寂寞的身体需要。</w:t>
      </w:r>
    </w:p>
    <w:p>
      <w:r>
        <w:t>而玛格丽莎并不是这样的女人，她贵为皇后，怎麼可能因为自己的需要而让她这样委屈？</w:t>
      </w:r>
    </w:p>
    <w:p>
      <w:r>
        <w:t>玛格丽莎摇摇头，张开双臂，泪水已经沾湿了满脸。「看著我，我不是怎样的女人，只是你们的玛格丽莎。」</w:t>
      </w:r>
    </w:p>
    <w:p>
      <w:r>
        <w:t>已经不知道多久，感觉自己是被疼爱、被需要的。玛格丽莎是寂寞的，从出生就没有母亲的她，一直都是一个人孤</w:t>
      </w:r>
    </w:p>
    <w:p>
      <w:r>
        <w:t>孤单单的在城堡裡游荡，而后母来了之后更是每天都过著提心吊胆的生活，好不容易她以为找到自己这一辈子的真</w:t>
      </w:r>
    </w:p>
    <w:p>
      <w:r>
        <w:t>爱，在甜蜜多金浪漫的爱情糖衣下，没想到包裹著女人与女人的斗争，权利与享有的争夺、金钱与现实、美貌与人</w:t>
      </w:r>
    </w:p>
    <w:p>
      <w:r>
        <w:t>生的决定性悲剧。</w:t>
      </w:r>
    </w:p>
    <w:p>
      <w:r>
        <w:t>而她几乎就在这样日復一日的煎熬之下，放弃好好活下去的希望。</w:t>
      </w:r>
    </w:p>
    <w:p>
      <w:r>
        <w:t>但是现在，她想要为自己而活。她不想只是当个生活永远富足的公主，而是希望拥有一个伸出双臂就有一副温</w:t>
      </w:r>
    </w:p>
    <w:p>
      <w:r>
        <w:t>暖胸膛能够主动承接的平凡幸福。她脸上佈满著泪水，清晰的感受著眼前年轻的男子绿色的眼睛像一潭清澈平静的</w:t>
      </w:r>
    </w:p>
    <w:p>
      <w:r>
        <w:t>湖泊，宽大包容的将她拥抱入怀。</w:t>
      </w:r>
    </w:p>
    <w:p>
      <w:r>
        <w:t>糊涂蛋如同以往的亲暱的贴著她的身体，吻她的眉眼和脸颊，甚至向下到颈项。她的心满涨起来，轻轻捧起他</w:t>
      </w:r>
    </w:p>
    <w:p>
      <w:r>
        <w:t>挺壮的男根，如同易碎的琉璃艺术品，继续刚刚未完成的动作。经由她一吸一吐的动作，糊涂蛋的表情已经呈现了</w:t>
      </w:r>
    </w:p>
    <w:p>
      <w:r>
        <w:t>些许痛苦与忍耐，她停了下来，向上安抚他急促的呼吸，亲吻他的脸他的肩膀和他的胸膛。</w:t>
      </w:r>
    </w:p>
    <w:p>
      <w:r>
        <w:t>糊涂蛋的长相柔和中带了许多的稚气，肤色稍微黑且高瘦的身体有著相当精準的比例，比较起万事通的精瘦，</w:t>
      </w:r>
    </w:p>
    <w:p>
      <w:r>
        <w:t>他的手臂看起来稍显壮硕有力，他的手也很宽大，顺著关节突的肌肉形成了性感的线条，这双大手轻轻的在玛格丽</w:t>
      </w:r>
    </w:p>
    <w:p>
      <w:r>
        <w:t>莎的身上游移，缓缓的捧住玛格丽莎白皙柔嫩的乳球。</w:t>
      </w:r>
    </w:p>
    <w:p>
      <w:r>
        <w:t>他不敢太大力，但还是忍不住好奇，玩味试探的用指间挑动她粉肤色停在乳尖上的两朵蓓蕾，这个动作使得她</w:t>
      </w:r>
    </w:p>
    <w:p>
      <w:r>
        <w:t>发出了细细碎碎的呻吟与喘息，使得他玩心大起，开始试探性的在她身上找寻各种能够使她发出声音的地方，吻吻</w:t>
      </w:r>
    </w:p>
    <w:p>
      <w:r>
        <w:t>她的掌心她的肚脐她的背，刺得她全身痒了起来，只好伸出手臂抵住他的胸膛挣扎抵抗。</w:t>
      </w:r>
    </w:p>
    <w:p>
      <w:r>
        <w:t>糊涂鬼分开玛格丽莎的双腿，仔细的端详她美丽的私处，然后试著用手轻轻抚弄，而玛格丽莎已经受不了这样</w:t>
      </w:r>
    </w:p>
    <w:p>
      <w:r>
        <w:t>的玩弄，身体与心理的兴奋都高涨的几乎要突破斯碎她的躯体，她也顾不得面子，只是催促他赶快与她合为一体。</w:t>
      </w:r>
    </w:p>
    <w:p>
      <w:r>
        <w:t>「快点……快点进来……」</w:t>
      </w:r>
    </w:p>
    <w:p>
      <w:r>
        <w:t>他受到鼓舞，就迫不及待捧起她浑圆充满弹性的臀部，挺进她湿滑柔嫩的美穴。感觉到溼热温暖的肉唇紧紧的</w:t>
      </w:r>
    </w:p>
    <w:p>
      <w:r>
        <w:t>包夹住他，使他全身舒服的颤抖了起来，赶紧忘情的抽动起来。玛格丽莎感受到他结实壮硕的巨根在她的身体裡颤</w:t>
      </w:r>
    </w:p>
    <w:p>
      <w:r>
        <w:t>动抽插著，过度充实满足的感受让她无法驾驭住狂乱的自己，只能忘情的呻吟起来。</w:t>
      </w:r>
    </w:p>
    <w:p>
      <w:r>
        <w:t>而刚刚一直掛在脸上的眼泪继续奔腾著，糊涂蛋抱拥著她，温柔的捧住她的脸替她擦掉脸上的泪水，不断询问</w:t>
      </w:r>
    </w:p>
    <w:p>
      <w:r>
        <w:t>著：「会痛吗？不舒服吗？我是不是太用力了？」，他的技术可能没有野狼的纯熟与狂野，但一些细微动作所带出</w:t>
      </w:r>
    </w:p>
    <w:p>
      <w:r>
        <w:t>的温柔体贴，都是玛格丽莎看得出来的。</w:t>
      </w:r>
    </w:p>
    <w:p>
      <w:r>
        <w:t>因为兴奋与身体的刺激，他的动作渐渐大了起来，在他忘情的摇晃著动作之下，她的肉穴不停的发出淫靡的水</w:t>
      </w:r>
    </w:p>
    <w:p>
      <w:r>
        <w:t>声，伴随著越来越高涨的情绪与近歇斯底里的呻吟，两人的体温都攀升到最高峰，最后他颤抖的射出白浊黏腻的精</w:t>
      </w:r>
    </w:p>
    <w:p>
      <w:r>
        <w:t>液在她氾滥的体内。</w:t>
      </w:r>
    </w:p>
    <w:p>
      <w:r>
        <w:t>「妳还好吗，玛格丽莎？」糊涂蛋快速穿好了衣裤，紧张的问。「会痛吗？」</w:t>
      </w:r>
    </w:p>
    <w:p>
      <w:r>
        <w:t>「不会痛的，你已经问过很多次了。谢谢你，对我这麼温柔。」她吸吸鼻子，坐起身子来。</w:t>
      </w:r>
    </w:p>
    <w:p>
      <w:r>
        <w:t>他一阵脸红，「我再去把汤热一热给妳喝！」话没说完，又踩到床角的床单绊倒在地。</w:t>
      </w:r>
    </w:p>
    <w:p>
      <w:r>
        <w:t>「我跟你一起去吧。」她摇摇头，穿上衣服扶起时常跌倒的糊涂蛋，稍微的整理了一下自己的仪容，正要回去</w:t>
      </w:r>
    </w:p>
    <w:p>
      <w:r>
        <w:t>整理被单的时候，看到床头刻著「Ｄｏｐｅｙ」</w:t>
      </w:r>
    </w:p>
    <w:p>
      <w:r>
        <w:t>〈糊涂蛋〉的字样，转头一看其他的床也同样刻了自己的名字。跟七年前一样，只是人长大了，床也变大变宽</w:t>
      </w:r>
    </w:p>
    <w:p>
      <w:r>
        <w:t>了许多。</w:t>
      </w:r>
    </w:p>
    <w:p>
      <w:r>
        <w:t>与七年前比起来，所有的家具都变得大了，虽然床上还是有著些许凌乱，但与之前她看到佈满灰尘脏污的小屋</w:t>
      </w:r>
    </w:p>
    <w:p>
      <w:r>
        <w:t>比起来，实在是好太多了。</w:t>
      </w:r>
    </w:p>
    <w:p>
      <w:r>
        <w:t>「你们很乖呢，」玛格丽莎拍拍糊涂蛋，他似乎在发呆，「都有扫地整理环境。」</w:t>
      </w:r>
    </w:p>
    <w:p>
      <w:r>
        <w:t>「嗯……」他如梦初醒的，「那是万事通规定的。他规定了家规，要我们每个礼拜轮流扫除。」</w:t>
      </w:r>
    </w:p>
    <w:p>
      <w:r>
        <w:t>他们走到厨房，玛格丽莎打开锅盖，舀了一些汤进碗裡，「但是厨房还是空空的，这样吧，晚上做你们最喜欢</w:t>
      </w:r>
    </w:p>
    <w:p>
      <w:r>
        <w:t>的苹果派、烤鸡！」</w:t>
      </w:r>
    </w:p>
    <w:p>
      <w:r>
        <w:t>「真的吗？！」糊涂蛋欣喜的跳起来，「玛格丽莎万岁！」</w:t>
      </w:r>
    </w:p>
    <w:p>
      <w:r>
        <w:t>＊＊＊＊＊＊＊＊＊＊＊＊</w:t>
      </w:r>
    </w:p>
    <w:p>
      <w:r>
        <w:t>第四话</w:t>
      </w:r>
    </w:p>
    <w:p>
      <w:r>
        <w:t>一个轻巧的人影从地窖飘了过去，旁边的守卫恭敬地让这个人过去，她身材短胖矮小，身著粉蓝色的长裙，背</w:t>
      </w:r>
    </w:p>
    <w:p>
      <w:r>
        <w:t>后还有一对透明的翅膀。原来是奥萝拉的蓝色守护仙女，她轻飘飘的经过地窖，到最裡头的一个房间，在裡头看到</w:t>
      </w:r>
    </w:p>
    <w:p>
      <w:r>
        <w:t>了披头散髮的仙度瑞拉。</w:t>
      </w:r>
    </w:p>
    <w:p>
      <w:r>
        <w:t>「仙度瑞拉！妳还好吗？」</w:t>
      </w:r>
    </w:p>
    <w:p>
      <w:r>
        <w:t>仙度瑞拉抬起头，一脸惊慌的，「仙女……妳怎麼会来这裡，这裡很危险的。」</w:t>
      </w:r>
    </w:p>
    <w:p>
      <w:r>
        <w:t>「抱歉，让妳受了这麼多委屈，我是来救妳出去。」</w:t>
      </w:r>
    </w:p>
    <w:p>
      <w:r>
        <w:t>「仙女……我找不到神仙教母……我哪裡都不能去……」仙度瑞拉摇头说。</w:t>
      </w:r>
    </w:p>
    <w:p>
      <w:r>
        <w:t>「放心好了。」蓝色仙女说，「妳要走西侧大门，穿过池塘边的小路，进入森林，她在那边跟妳会合。」</w:t>
      </w:r>
    </w:p>
    <w:p>
      <w:r>
        <w:t>「我怎麼可能通过西侧大门？那裡守卫森严，不是吗？等等……西侧？那不是在指路人那边的森林吗？」</w:t>
      </w:r>
    </w:p>
    <w:p>
      <w:r>
        <w:t>「放心，那个指路人已经死了。相信我吧，不会有问题的。」蓝色仙女说，「妳只要赶快找到妳的神仙教母，</w:t>
      </w:r>
    </w:p>
    <w:p>
      <w:r>
        <w:t>就可以赶快跟玛格丽莎会合，不要再回来城堡了。奥萝拉把妳视为眼中钉，一定会想尽办法致妳於死地的。」</w:t>
      </w:r>
    </w:p>
    <w:p>
      <w:r>
        <w:t>「嗯……」仙度瑞拉点点头。</w:t>
      </w:r>
    </w:p>
    <w:p>
      <w:r>
        <w:t>「我会把妳变成老鼠，记住，只有十五分鐘，妳要赶快。」</w:t>
      </w:r>
    </w:p>
    <w:p>
      <w:r>
        <w:t>「我知道了。」仙度瑞拉谢过仙女，便接受了仙女的幻咒，变成一隻白色的老鼠，从地窖的楼梯一层一层的往</w:t>
      </w:r>
    </w:p>
    <w:p>
      <w:r>
        <w:t>上跑，往城堡西侧跑去。</w:t>
      </w:r>
    </w:p>
    <w:p>
      <w:r>
        <w:t>待她离开，蓝色守护仙女赶紧前往东侧蔷薇卧房通报。「都办妥了。」</w:t>
      </w:r>
    </w:p>
    <w:p>
      <w:r>
        <w:t>「很好，记得叫守备士兵不要拦住她。」奥萝拉打了个哈欠，翻身又睡去。</w:t>
      </w:r>
    </w:p>
    <w:p>
      <w:r>
        <w:t>仙度瑞拉努力穿过长廊，从守备的眼前离开，到达西门的池塘，由於西侧门上的桥都是收起来的，所以她只有</w:t>
      </w:r>
    </w:p>
    <w:p>
      <w:r>
        <w:t>跳进池塘，奋力往对岸游去。游了一阵，她感觉到自己的身体已经渐渐变大，本来佈满了白色体毛的胸背也光滑了，</w:t>
      </w:r>
    </w:p>
    <w:p>
      <w:r>
        <w:t>她知道咒语就要失效了，还是加紧速度往前游。</w:t>
      </w:r>
    </w:p>
    <w:p>
      <w:r>
        <w:t>好不容易上岸了，她已经几乎恢復了原本的样貌，为了避免西侧大门的守卫看到她，她压低身体衝进森林底触，</w:t>
      </w:r>
    </w:p>
    <w:p>
      <w:r>
        <w:t>直到确定自己的身影没有没发现。</w:t>
      </w:r>
    </w:p>
    <w:p>
      <w:r>
        <w:t>「呼……。」她喘口气，休息了一会儿，她拧了拧已经溼透的衣服和头髮，转头看著静謐的森林，似乎并没有</w:t>
      </w:r>
    </w:p>
    <w:p>
      <w:r>
        <w:t>看到任何人影。</w:t>
      </w:r>
    </w:p>
    <w:p>
      <w:r>
        <w:t>突然，草丛裡头有些许动静，「教母？」</w:t>
      </w:r>
    </w:p>
    <w:p>
      <w:r>
        <w:t>突然一个庞然巨汉从草丛中跳出来，将她舖倒在地上，吓得仙度瑞拉魂魄都要飞走了，「哎呀呀，又是一个美</w:t>
      </w:r>
    </w:p>
    <w:p>
      <w:r>
        <w:t>女呢，城堡的人对我真不错。」</w:t>
      </w:r>
    </w:p>
    <w:p>
      <w:r>
        <w:t>仙度瑞拉没有放声尖叫，只是强力按捺住自己狂跳的心臟，对著野狼拳打脚踢，奋力挣扎，虽然是这样陌生野</w:t>
      </w:r>
    </w:p>
    <w:p>
      <w:r>
        <w:t>蛮的男人，看起来绝非善类，但仙度瑞拉却因为他的嘻皮笑脸的态度而稍稍鬆懈下来。</w:t>
      </w:r>
    </w:p>
    <w:p>
      <w:r>
        <w:t>「嘘……别动……」野狼轻轻捂住她的嘴，另一隻手伸向她白皙修长的大腿，恣意抚摸了一番，仙度瑞拉气极</w:t>
      </w:r>
    </w:p>
    <w:p>
      <w:r>
        <w:t>了，腰稍微一使力，用双脚夹住了他的头，将野狼反制在地上。</w:t>
      </w:r>
    </w:p>
    <w:p>
      <w:r>
        <w:t>「你到底是谁？我教母呢？！」她紧紧夹住野狼，硬声质问道。</w:t>
      </w:r>
    </w:p>
    <w:p>
      <w:r>
        <w:t>「妳好没礼貌啊，我可是放弃了要去外婆家的稚嫩萝莉，特地跑来救妳的耶。」</w:t>
      </w:r>
    </w:p>
    <w:p>
      <w:r>
        <w:t>野狼的脸凑进仙度瑞拉的双腿之间，嘻笑著脸回答。</w:t>
      </w:r>
    </w:p>
    <w:p>
      <w:r>
        <w:t>「救我？」</w:t>
      </w:r>
    </w:p>
    <w:p>
      <w:r>
        <w:t>「嘘……别动……」野狼轻易的从她的腿中逃脱，抓住她的手，表情变得认真且小心翼翼。</w:t>
      </w:r>
    </w:p>
    <w:p>
      <w:r>
        <w:t>「又来！？」仙度瑞拉本想再给他一顿拳打脚踢，但她也同样听到了，树林裡的确有奇怪的声音。</w:t>
      </w:r>
    </w:p>
    <w:p>
      <w:r>
        <w:t>「躲进旁边的草丛裡头！没听到我叫妳妳不要出来！」野狼命令道，仙度瑞拉只能乖乖照做。</w:t>
      </w:r>
    </w:p>
    <w:p>
      <w:r>
        <w:t>在树丛裡头，出现了一个装备齐全的猎人，正拿著猎枪对著野狼。</w:t>
      </w:r>
    </w:p>
    <w:p>
      <w:r>
        <w:t>「哼，我光听脚步声就知道是你了。」野狼嗤道。「今天又有什麼贵干啊？」</w:t>
      </w:r>
    </w:p>
    <w:p>
      <w:r>
        <w:t>「你这个手下败将。」猎人脸上的笑容带了见到多年好友的缅怀，又更多了些许危险与自信，「来这裡搅什麼</w:t>
      </w:r>
    </w:p>
    <w:p>
      <w:r>
        <w:t>局？」</w:t>
      </w:r>
    </w:p>
    <w:p>
      <w:r>
        <w:t>「你要杀的这个女人，」野狼用大拇指往仙度瑞拉的方向比了比，「是我先看上的。」</w:t>
      </w:r>
    </w:p>
    <w:p>
      <w:r>
        <w:t>「我只是拿人钱财，替人消灾罢了。」猎人说著，表情多了些许无奈，「劝你别跟奥萝拉皇后作对。」</w:t>
      </w:r>
    </w:p>
    <w:p>
      <w:r>
        <w:t>果然是奥萝拉？仙度瑞拉恍然大悟，让她死在城外总比关在地窖好，菲力浦追问起来她也很难交代，所以才找</w:t>
      </w:r>
    </w:p>
    <w:p>
      <w:r>
        <w:t>蓝色守护仙女演这一场戏。她终於明白了。</w:t>
      </w:r>
    </w:p>
    <w:p>
      <w:r>
        <w:t>「据说你放弃了小红帽这个猎物？」猎人说著，默默举起了猎枪上膛，「还以为你是怕了我了，没想到居然自</w:t>
      </w:r>
    </w:p>
    <w:p>
      <w:r>
        <w:t>己跑来送死。」</w:t>
      </w:r>
    </w:p>
    <w:p>
      <w:r>
        <w:t>「等一下！」仙度瑞拉赶紧发出声音，制止猎人扣下板机，「请你住手！猎人先生。」</w:t>
      </w:r>
    </w:p>
    <w:p>
      <w:r>
        <w:t>「欸，不是要妳躲好吗，出来干什麼？」野狼厉声道。</w:t>
      </w:r>
    </w:p>
    <w:p>
      <w:r>
        <w:t>仙度瑞拉坚强的走出草丛，一脸镇定的表情。「猎人先生……请您不要伤害他……如果说奥萝拉皇后要的对象</w:t>
      </w:r>
    </w:p>
    <w:p>
      <w:r>
        <w:t>是我……那麼……」</w:t>
      </w:r>
    </w:p>
    <w:p>
      <w:r>
        <w:t>「妳……」猎人的表情似乎无法维持著先前的冷漠。也许是因为仙度瑞拉的衣服浸湿了贴著躯体，看起来相当</w:t>
      </w:r>
    </w:p>
    <w:p>
      <w:r>
        <w:t>性感。</w:t>
      </w:r>
    </w:p>
    <w:p>
      <w:r>
        <w:t>「请您不要杀他……好吗……」仙度瑞拉是个聪明的女孩，因为多年的欺压，她变得坚强且灵敏，而且相当懂</w:t>
      </w:r>
    </w:p>
    <w:p>
      <w:r>
        <w:t>得观察身边週遭的气氛，她抽抽噎噎的颤抖著肩膀，而清楚的感觉到猎人的动作停滞下来。</w:t>
      </w:r>
    </w:p>
    <w:p>
      <w:r>
        <w:t>而就在这个时候，野狼衝了上去，夺下了猎枪。</w:t>
      </w:r>
    </w:p>
    <w:p>
      <w:r>
        <w:t>令人心惊的枪响划破天际，整片森林的飞鸟都吓得离开这片树林，在蔷薇房裡头听到的奥萝拉清楚的听到了这</w:t>
      </w:r>
    </w:p>
    <w:p>
      <w:r>
        <w:t>一声枪响，忍不住笑了出来，她抱夹著被子，翻身继续睡。</w:t>
      </w:r>
    </w:p>
    <w:p>
      <w:r>
        <w:t>猎人倒卧在血泊之中，野狼接近猎人的尸体，确认他已经死了，这才慢条斯理的将猎枪背在自己的肩膀上。</w:t>
      </w:r>
    </w:p>
    <w:p>
      <w:r>
        <w:t>「没事了……没事了……」他赶紧接近仙度瑞拉，将她扶起。</w:t>
      </w:r>
    </w:p>
    <w:p>
      <w:r>
        <w:t>「呼……吓死人了……」仙度瑞拉从地上站起身，脸上是一派轻鬆自得，刚才的泪水早就不知道去哪裡. 「我</w:t>
      </w:r>
    </w:p>
    <w:p>
      <w:r>
        <w:t>还以为我是不是要牺牲色相呢……」</w:t>
      </w:r>
    </w:p>
    <w:p>
      <w:r>
        <w:t>「妳是假装的啊？」野狼笑了起来，这个女人实在厉害，「妳连看到尸体也没有一点慌张的样子？这是为什麼？」</w:t>
      </w:r>
    </w:p>
    <w:p>
      <w:r>
        <w:t>「我娘家就住在墓园后面。」仙度瑞拉从猎人的身上拿了一些可以利用的东西。然后走上前抱住野狼，从他的</w:t>
      </w:r>
    </w:p>
    <w:p>
      <w:r>
        <w:t>身后把猎枪给拿了下来，揹在自己背上。由於拥抱的姿势，让野狼大意起来，等到他发现的时候枪已经在她的手上</w:t>
      </w:r>
    </w:p>
    <w:p>
      <w:r>
        <w:t>了。</w:t>
      </w:r>
    </w:p>
    <w:p>
      <w:r>
        <w:t>「妳根本就不用我救嘛！」野狼并没有恼怒，反而哈哈大笑了起来，打从心裡大大讚赏眼前这个聪明又充满胆</w:t>
      </w:r>
    </w:p>
    <w:p>
      <w:r>
        <w:t>识的女子。</w:t>
      </w:r>
    </w:p>
    <w:p>
      <w:r>
        <w:t>「你到底是谁？是谁要你来救我的？」仙度瑞拉将猎枪指著野狼，冷静的。</w:t>
      </w:r>
    </w:p>
    <w:p>
      <w:r>
        <w:t>「我是指路人，也就是大家说的野狼。要我来救妳的，是妳的神仙教母。」</w:t>
      </w:r>
    </w:p>
    <w:p>
      <w:r>
        <w:t>野狼带著她进入森林说。「我本来已经到那个萝莉的外婆家，眼看就要到手的时候，她就跑过来求救了。」</w:t>
      </w:r>
    </w:p>
    <w:p>
      <w:r>
        <w:t>「那她人呢？」</w:t>
      </w:r>
    </w:p>
    <w:p>
      <w:r>
        <w:t>「她的魔杖因为被奥萝拉的手下弄断，无法再继续使用，所以她就回去修铸了，还要我带妳去白雪皇后那裡.</w:t>
      </w:r>
    </w:p>
    <w:p>
      <w:r>
        <w:t>这是她的信物。」野狼从口袋裡拿出一条白色布巾，表情有著些许好笑。</w:t>
      </w:r>
    </w:p>
    <w:p>
      <w:r>
        <w:t>打开布巾一看，居然是神仙教母的内裤，仙度瑞拉大惊吓。「你该不会也向教母要求了指路的报酬了吧？！」</w:t>
      </w:r>
    </w:p>
    <w:p>
      <w:r>
        <w:t>「虽然她是很想啦，但是我还是勉为其难收了她十枚金币。」野狼翻了个白眼，「我才没有那麼不挑对象呢。</w:t>
      </w:r>
    </w:p>
    <w:p>
      <w:r>
        <w:t>不过，如果是妳的话……」</w:t>
      </w:r>
    </w:p>
    <w:p>
      <w:r>
        <w:t>「我还没向你问路，你最好离我远一点。」</w:t>
      </w:r>
    </w:p>
    <w:p>
      <w:r>
        <w:t>「是是……！妳那麼兇干麻啦……」野狼不禁失笑，故做失望的说：「白雪皇后都乖乖的给我上了说……」</w:t>
      </w:r>
    </w:p>
    <w:p>
      <w:r>
        <w:t>「那是因为姐姐手上没有枪啊。」她白了他一眼。</w:t>
      </w:r>
    </w:p>
    <w:p>
      <w:r>
        <w:t>「我开始喜欢上妳了。」野狼笑得更开心，不待她回答就搭上她的肩膀，两人消失在森林的某处，开始寻找他</w:t>
      </w:r>
    </w:p>
    <w:p>
      <w:r>
        <w:t>们要找的人。</w:t>
      </w:r>
    </w:p>
    <w:p>
      <w:r>
        <w:t>＊＊＊＊＊＊＊＊＊＊＊＊</w:t>
      </w:r>
    </w:p>
    <w:p>
      <w:r>
        <w:t>矿工们狼吞虎嚥的吃光了整桌子的菜餚，使得玛格丽莎成就感大增。替他们泡上菊花茶，开始閒话他们最近的</w:t>
      </w:r>
    </w:p>
    <w:p>
      <w:r>
        <w:t>情况，话锋不知为何兜著兜著就转向玛格丽莎。</w:t>
      </w:r>
    </w:p>
    <w:p>
      <w:r>
        <w:t>她想著总是不能蛮著他们多久，於是就将实话说了出来。</w:t>
      </w:r>
    </w:p>
    <w:p>
      <w:r>
        <w:t>「他虐待妳七年，妳却什麼都不让我们知道？」爱生气首先发怒，气得用力捶打桌子，「也不想想当时我们是</w:t>
      </w:r>
    </w:p>
    <w:p>
      <w:r>
        <w:t>用什麼心态送妳走的？！」</w:t>
      </w:r>
    </w:p>
    <w:p>
      <w:r>
        <w:t>「我没办法……要不是这次几个姊妹掩护我，我想也没办法逃得出来。」</w:t>
      </w:r>
    </w:p>
    <w:p>
      <w:r>
        <w:t>「这傢伙太过份了！怎麼能够放著妳，去外面找新的女人呢！？外面的女人能够跟玛格丽莎比吗！？」连糊涂</w:t>
      </w:r>
    </w:p>
    <w:p>
      <w:r>
        <w:t>蛋都生气了，本来的笑脸不见了，脸却因为自己讲出来的话涨得更红。</w:t>
      </w:r>
    </w:p>
    <w:p>
      <w:r>
        <w:t>「不是这样的……其他的姊妹也都是公主……」玛格丽莎说，看著糊涂蛋的表情有些害羞，「我的三个妹妹都</w:t>
      </w:r>
    </w:p>
    <w:p>
      <w:r>
        <w:t>非常美丽喔……」</w:t>
      </w:r>
    </w:p>
    <w:p>
      <w:r>
        <w:t>「这才不是重点呢。……哈啾！妳要好好保护自己，不能让别人欺负妳，知道吗……哈啾！」喷嚏精断断续续</w:t>
      </w:r>
    </w:p>
    <w:p>
      <w:r>
        <w:t>的说。「妳就是个性太好了，所以才会被欺负！」</w:t>
      </w:r>
    </w:p>
    <w:p>
      <w:r>
        <w:t>「不过至少妳逃了出来了，这也是一件好事啊。」开心果打著笑脸替大家缓颊。</w:t>
      </w:r>
    </w:p>
    <w:p>
      <w:r>
        <w:t>「放心，妳住在这裡，我们都会保护妳的。」万事通拍拍玛格丽莎，她会意的笑了。</w:t>
      </w:r>
    </w:p>
    <w:p>
      <w:r>
        <w:t>身旁的喷嚏精打了连续四个喷嚏，玛格丽莎赶紧拿出毛巾替他擦拭。「是不是晚了，该睡觉了，你打喷嚏打得</w:t>
      </w:r>
    </w:p>
    <w:p>
      <w:r>
        <w:t>比平常严重喔…………。」</w:t>
      </w:r>
    </w:p>
    <w:p>
      <w:r>
        <w:t>「是有点晚了……我也睏了……」瞌睡虫已经躺在万事通的身上。</w:t>
      </w:r>
    </w:p>
    <w:p>
      <w:r>
        <w:t>「好的，那大家上床睡觉吧。」玛格丽莎催促著说。</w:t>
      </w:r>
    </w:p>
    <w:p>
      <w:r>
        <w:t>「我们睡客厅就好。」万事通理所当然的，「妳睡卧房就好。」</w:t>
      </w:r>
    </w:p>
    <w:p>
      <w:r>
        <w:t>「这怎麼行。你们会感冒的。」她摇头，「以前我一个人可以睡你们三张床，但是现在我们可以一起睡啊。」</w:t>
      </w:r>
    </w:p>
    <w:p>
      <w:r>
        <w:t>玛格丽莎当然了解他们的顾虑，但是她希望他们都能睡得安稳，虽然知道自己可能会对他们的睡眠造成影响，</w:t>
      </w:r>
    </w:p>
    <w:p>
      <w:r>
        <w:t>但总不能要他们一直都睡客厅吧。</w:t>
      </w:r>
    </w:p>
    <w:p>
      <w:r>
        <w:t>想著今天下午与糊涂蛋发生的事情，玛格丽莎虽然觉得害羞，但并不后悔。</w:t>
      </w:r>
    </w:p>
    <w:p>
      <w:r>
        <w:t>在见到他们之前，她并没有想过这些，但是现在，她面对他们并不害怕。她不是以前那个玛格丽莎，不屑拥有</w:t>
      </w:r>
    </w:p>
    <w:p>
      <w:r>
        <w:t>因为一个吻就爱上对方的无聊人生。</w:t>
      </w:r>
    </w:p>
    <w:p>
      <w:r>
        <w:t>六个矿工面有难色的讨论著，只有糊涂蛋傻傻的的表情，很赞同她的意见。</w:t>
      </w:r>
    </w:p>
    <w:p>
      <w:r>
        <w:t>「但是玛格丽莎……」开心果脸红通通的说，「我们几个大男人……这样不好吧……」</w:t>
      </w:r>
    </w:p>
    <w:p>
      <w:r>
        <w:t>「没什麼不好的啊！我今天也有跟玛格丽莎睡！」糊涂蛋拉著她的手摇晃著撒娇，「你们不睡那我们两个自己</w:t>
      </w:r>
    </w:p>
    <w:p>
      <w:r>
        <w:t>睡囉……。」</w:t>
      </w:r>
    </w:p>
    <w:p>
      <w:r>
        <w:t>「我也要睡！」几个矿工急急的跟著跑到楼上，开始争先恐后的移动自己的床，想要跟糊涂蛋的床併在一起。</w:t>
      </w:r>
    </w:p>
    <w:p>
      <w:r>
        <w:t>「不可以打架，知道吗？」玛格丽莎说，「这样吧我们把床都併在一起，轮流。今天先由开心果和害羞鬼睡在</w:t>
      </w:r>
    </w:p>
    <w:p>
      <w:r>
        <w:t>我的旁边。」</w:t>
      </w:r>
    </w:p>
    <w:p>
      <w:r>
        <w:t>糊涂蛋的脸垮了下来，她只好安抚著，「你今天已经跟我睡过一次了，所以你要等下次，可以吗？」</w:t>
      </w:r>
    </w:p>
    <w:p>
      <w:r>
        <w:t>「只能睡觉而已吗？」开心果笑著问，语毕遭到同伴一阵毒打。</w:t>
      </w:r>
    </w:p>
    <w:p>
      <w:r>
        <w:t>「当然囉，要安分的睡觉。」玛格丽莎说，一边帮糊涂蛋脱下外衣长裤和靴子，「你们明天还要上工，补充睡</w:t>
      </w:r>
    </w:p>
    <w:p>
      <w:r>
        <w:t>眠是很重要的。」</w:t>
      </w:r>
    </w:p>
    <w:p>
      <w:r>
        <w:t>仔细想想，他们现在应该是二十初歳，比玛格丽莎小了大概四五岁，所以她总是很自然的对他们发号施令。</w:t>
      </w:r>
    </w:p>
    <w:p>
      <w:r>
        <w:t>即使是现在如此兴奋的他们，因为一整天的疲累，还是一个个很快就进入梦乡。赶他们上床之后，她关了灯，</w:t>
      </w:r>
    </w:p>
    <w:p>
      <w:r>
        <w:t>也脱下了长裙和上衣，穿著柔软轻薄的衬裙躺上床。</w:t>
      </w:r>
    </w:p>
    <w:p>
      <w:r>
        <w:t>躺在左边的开心果，转头面对玛格丽莎，他是七个矿工之中长相最漂亮的，大大的眼睛镶在总是掛著笑容的脸</w:t>
      </w:r>
    </w:p>
    <w:p>
      <w:r>
        <w:t>庞，鼻子非常的挺直，笑的时候总是露出两颗虎牙，脸上些许的雀斑并不影响他的样貌，反而显得可爱。他的个子</w:t>
      </w:r>
    </w:p>
    <w:p>
      <w:r>
        <w:t>并不高，但是在他们之中总是非常的亮眼。他对著玛格丽莎笑了一下，伸出他的手臂，让她枕著，她乖乖抬起头躺</w:t>
      </w:r>
    </w:p>
    <w:p>
      <w:r>
        <w:t>在他的手臂上，看著他满足的睡著，她也忍不住笑了。</w:t>
      </w:r>
    </w:p>
    <w:p>
      <w:r>
        <w:t>她担心的果然是太多了。他们都还是孩子呢。即使身上充满著男性吸引力，充满著茂繁的费洛蒙，裸著上身或</w:t>
      </w:r>
    </w:p>
    <w:p>
      <w:r>
        <w:t>是汗流浹背著，刺激著她的男人躯体，灵魂之中，毕竟还是大孩子呢。</w:t>
      </w:r>
    </w:p>
    <w:p>
      <w:r>
        <w:t>她闭上双眼，希望能够结束这样疲累却充实的一天。但是却感觉到一阵压力，她睁开眼睛往后一看，才发现害</w:t>
      </w:r>
    </w:p>
    <w:p>
      <w:r>
        <w:t>羞鬼从身后抱住自己，双手搂著自己的腰，连脚都跨了上来。</w:t>
      </w:r>
    </w:p>
    <w:p>
      <w:r>
        <w:t>但他的确是已经睡著了，双眼紧闭著，稍嫌稚嫩的脸蛋泛著红晕。她轻轻将她的手鬆开往右边推开，让他能够</w:t>
      </w:r>
    </w:p>
    <w:p>
      <w:r>
        <w:t>翻身到另一个方向，没想到他刚好夹住了自己的右脚，而左脚和开心果缠在一起，拔也拔不出来，就这样玛格丽莎</w:t>
      </w:r>
    </w:p>
    <w:p>
      <w:r>
        <w:t>的腿就这样打开得大大的。</w:t>
      </w:r>
    </w:p>
    <w:p>
      <w:r>
        <w:t>她觉得又羞又急，想赶快合上自己的双腿，无奈两个大男人的力量实在太大，强硬挣扎只会受伤，反正是在被</w:t>
      </w:r>
    </w:p>
    <w:p>
      <w:r>
        <w:t>子裡头，没有人看得到，她只好想著等等再找机会抽开自己的腿。</w:t>
      </w:r>
    </w:p>
    <w:p>
      <w:r>
        <w:t>「怎麼了吗？」开心果似乎观察出她的异状，原以为他会把夹住自己的腿放开，没想到他问了一声之后，就很</w:t>
      </w:r>
    </w:p>
    <w:p>
      <w:r>
        <w:t>自然的环抱住她，手竟然大剌剌的放在她的肚皮上，就这样睡著了。</w:t>
      </w:r>
    </w:p>
    <w:p>
      <w:r>
        <w:t>「开心果……？」</w:t>
      </w:r>
    </w:p>
    <w:p>
      <w:r>
        <w:t>她拍拍他，他恍惚的应声：「嗯？」</w:t>
      </w:r>
    </w:p>
    <w:p>
      <w:r>
        <w:t>「帮帮我……我的腿……」开心果点点头，嘴上唸著：「好乖好乖……」将手向下放在她柔软的耻丘上，并且</w:t>
      </w:r>
    </w:p>
    <w:p>
      <w:r>
        <w:t>向下不断摩擦著，熟练的动作让很快席来的快感让她吓得差点要叫出声，赶紧用两隻手挡住自己的私处。</w:t>
      </w:r>
    </w:p>
    <w:p>
      <w:r>
        <w:t>其实是因为当玛格丽莎当上皇后这些年间，其实开心果是结过婚的，有一个从农庄嫁过来的妻子，但由於在这</w:t>
      </w:r>
    </w:p>
    <w:p>
      <w:r>
        <w:t>裡常常被这几个大男孩轮流求欢，又加上生活不太稳定，后来就逃回农村，被改嫁到别的地方去了。</w:t>
      </w:r>
    </w:p>
    <w:p>
      <w:r>
        <w:t>开心果快速的摩擦著她双腿之间的性感带，恍惚著感觉到指尖已经渐渐湿润起来，耳边也传来一阵一阵的呼吸</w:t>
      </w:r>
    </w:p>
    <w:p>
      <w:r>
        <w:t>声，他便更大胆的伸出中指，探进她柔软濡透的阴道内。</w:t>
      </w:r>
    </w:p>
    <w:p>
      <w:r>
        <w:t>开心果还没有完全醒过来，但是身体敏感的就像是反射动作一样，他知道对方已经準备好，於是套弄一下自己</w:t>
      </w:r>
    </w:p>
    <w:p>
      <w:r>
        <w:t>的肉棒，便提枪上阵，进入她的身体裡.</w:t>
      </w:r>
    </w:p>
    <w:p>
      <w:r>
        <w:t>「啊…………啊啊……啊……」玛格丽莎终於忍不住叫了起来。顺著开心果的抽动，她轻轻呻吟著，开心果也</w:t>
      </w:r>
    </w:p>
    <w:p>
      <w:r>
        <w:t>在自己身体的律动下渐渐恢復了意识。</w:t>
      </w:r>
    </w:p>
    <w:p>
      <w:r>
        <w:t>发现到自己在做什麼的时候，开心果俯下身体看著玛格丽莎，居然又笑了，「是妳呢……难怪怎麼跟平常不太</w:t>
      </w:r>
    </w:p>
    <w:p>
      <w:r>
        <w:t>一样……好舒服呢……」</w:t>
      </w:r>
    </w:p>
    <w:p>
      <w:r>
        <w:t>「啊……」玛格丽莎亲吻他漂亮的眉眼，眼神中充满媚惑。「不要那麼深……好吗？」</w:t>
      </w:r>
    </w:p>
    <w:p>
      <w:r>
        <w:t>开心果的眼神因为她的淫荡而迷醉起来，忘情的抽动的更为激烈，让她又发出了更大的声响。</w:t>
      </w:r>
    </w:p>
    <w:p>
      <w:r>
        <w:t>这一叫果然惊动了身旁的害羞鬼，他坐起身，揉揉眼睛，看清楚眼前激情的两个人，黑夜中似乎看不出来他的</w:t>
      </w:r>
    </w:p>
    <w:p>
      <w:r>
        <w:t>脸色大红，他躲进棉被裡，确定他们没有看到他起床的身影，这才慢慢的掏出自己的阴茎，开始忘情的看著她的表</w:t>
      </w:r>
    </w:p>
    <w:p>
      <w:r>
        <w:t>情，听著她醉人的呻吟，不断的套弄著自己最火热的地方。</w:t>
      </w:r>
    </w:p>
    <w:p>
      <w:r>
        <w:t>不巧的，她还是发现了。她的眼神对上害羞鬼緋红的脸庞，并没有表示出不耐货厌恶的神色，反而伸手到他的</w:t>
      </w:r>
    </w:p>
    <w:p>
      <w:r>
        <w:t>裤襠，帮他轻轻套弄著，开心果发现了之后，索性将玛格丽莎翻身过去，从背后狠狠的抽插，而她趴在害羞鬼的身</w:t>
      </w:r>
    </w:p>
    <w:p>
      <w:r>
        <w:t>上，尽情的吮吻吸吐著他巨大的男根，害羞鬼虽然脸滚烫著，也伸出手恣意揉捏著她丰满圆润的的乳房。</w:t>
      </w:r>
    </w:p>
    <w:p>
      <w:r>
        <w:t>玛格丽莎觉得自己是最美的时候，就是在这个瞬间。被两个男人侵犯著，戏玩著，她感觉自己就像是一位被膜</w:t>
      </w:r>
    </w:p>
    <w:p>
      <w:r>
        <w:t>拜的伟大女神，被崇拜，被渴求著。两张床板嘎嘎的发出微弱的声响，黑暗中有些人是醒著的，有些人是睡著的，</w:t>
      </w:r>
    </w:p>
    <w:p>
      <w:r>
        <w:t>醒著的那些床板如同正在承接著交欢的人们一般，默默的发出颤动的声响，共合著节奏。</w:t>
      </w:r>
    </w:p>
    <w:p>
      <w:r>
        <w:t>夜晚是很长很深沉的，且黑暗中总是有什麼，正在蠢蠢欲动著。【完】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