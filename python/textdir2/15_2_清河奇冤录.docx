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清河奇冤录</w:t>
      </w:r>
    </w:p>
    <w:p>
      <w:r>
        <w:t>老夫，姓辛单名一个雁字，今年虚度六十有五，原籍江苏省常州府人氏。祖先早年也是个殷富之家，也有几代</w:t>
      </w:r>
    </w:p>
    <w:p>
      <w:r>
        <w:t>在朝为官宦者，怎奈康熙老佛爷年间，一场文字狱，将我家哪一代祖宗牵连进去，从此家道中落。传至父辈时已是</w:t>
      </w:r>
    </w:p>
    <w:p>
      <w:r>
        <w:t>田不足百亩，房不到十间的破落小地主了。</w:t>
      </w:r>
    </w:p>
    <w:p>
      <w:r>
        <w:t>家父眼看着祖上遗产坐吃山空也不是办法，遂将我送至私塾念书，指望长大后求得功名，光宗耀祖，改换门庭。</w:t>
      </w:r>
    </w:p>
    <w:p>
      <w:r>
        <w:t>然鄙人生性愚鲁，好读书却不求甚解，又缺举一反三、触类旁通之灵性，故而十年寒窗下来，也只灌得半瓶墨水，</w:t>
      </w:r>
    </w:p>
    <w:p>
      <w:r>
        <w:t>学富三车半而已。</w:t>
      </w:r>
    </w:p>
    <w:p>
      <w:r>
        <w:t>十六岁那年，父母先后作古，孑然一身，对田亩庄园也不善经营，无奈之中，不觉心生一念，如此潦倒不若上</w:t>
      </w:r>
    </w:p>
    <w:p>
      <w:r>
        <w:t>京赶考，碰碰运气，万一吉星高照，瞎猫遇见死耗子，求得一官半职，不说发财致富，至少可以维持生计吧。于是</w:t>
      </w:r>
    </w:p>
    <w:p>
      <w:r>
        <w:t>安下心来，死记硬背四书五经，诸子百家，唐诗宋词等古籍新典。虽是食古不化，却也为后来混迹官场储备了些修</w:t>
      </w:r>
    </w:p>
    <w:p>
      <w:r>
        <w:t>饰门面的本钱。</w:t>
      </w:r>
    </w:p>
    <w:p>
      <w:r>
        <w:t>列位切莫把我当成了个不学无术、招摇撞骗的坏人，至少有两点可以证明我不是个纯粹的坏人：一是不贪财，</w:t>
      </w:r>
    </w:p>
    <w:p>
      <w:r>
        <w:t>俗话说，「一年清知府，十万雪花银」，可是我做了四十年的官，如今退休在家，仍是寒舍清贫；二是不好色，三</w:t>
      </w:r>
    </w:p>
    <w:p>
      <w:r>
        <w:t>妻四妾本是中国人的婚姻制度，自忖当年也是个翩翩的少年公子，决不乏靓女的喜爱，而至今我身旁除了一个自幼</w:t>
      </w:r>
    </w:p>
    <w:p>
      <w:r>
        <w:t>侍奉于侧的小丫头外，从未娶过一妻一妾，虽也吃过几次花酒，逛过几次妓院，看见漂亮女人也会动心，但所有这</w:t>
      </w:r>
    </w:p>
    <w:p>
      <w:r>
        <w:t>些都是逢场作戏、游戏人生而已。</w:t>
      </w:r>
    </w:p>
    <w:p>
      <w:r>
        <w:t>可是，我也决不似清河县人民所吹捧的「侠肝义胆」、「锄强扶弱」的正人君子、清官大老爷。因为我之所作</w:t>
      </w:r>
    </w:p>
    <w:p>
      <w:r>
        <w:t>所为，不过是为了追求自己的爱好，满足个人的私欲罢了。现在就来叙说一下，这件我在清河县做下的，之所以赖</w:t>
      </w:r>
    </w:p>
    <w:p>
      <w:r>
        <w:t>以成名的事迹吧。</w:t>
      </w:r>
    </w:p>
    <w:p>
      <w:r>
        <w:t>（一）进京赶考途中的意外奇遇待将那些诗书礼易、八股文章准备得差不多了，就遣散了奴仆，变卖了房产地</w:t>
      </w:r>
    </w:p>
    <w:p>
      <w:r>
        <w:t>亩，积得几百两银子。家道虽然破落，瘦死的骆驼比马大，祖上传下来的珍珠玛瑙、宝石钻戒，搜罗搜罗，将来打</w:t>
      </w:r>
    </w:p>
    <w:p>
      <w:r>
        <w:t>成一个小包收藏了。备了两匹好马，我和书童两人，一人一骑，于乾隆四十三年八月十八日中秋过后，离了家门，</w:t>
      </w:r>
    </w:p>
    <w:p>
      <w:r>
        <w:t>登程北上，向京城进发。</w:t>
      </w:r>
    </w:p>
    <w:p>
      <w:r>
        <w:t>说到这里，到要罗嗦几句，我这书童不是真正的书童，乃是一个女扮男装的丫头，名唤辛燕。其父曾是我家看</w:t>
      </w:r>
    </w:p>
    <w:p>
      <w:r>
        <w:t>家护院的武师，故而辛燕也有不错的武功，还学会了一手易容化妆的绝活，自幼便被母亲遣使来做为服侍我起居饮</w:t>
      </w:r>
    </w:p>
    <w:p>
      <w:r>
        <w:t>食的小丫头，可算得青梅竹马、意气相投。</w:t>
      </w:r>
    </w:p>
    <w:p>
      <w:r>
        <w:t>辛燕小得我两岁，生得虽不似大家闺秀般艳丽娇媚，却也是柳眉杏眼、樱嘴桃腮、莲脸生春、苗条秀丽，绝对</w:t>
      </w:r>
    </w:p>
    <w:p>
      <w:r>
        <w:t>是个美貌女子。特别是有一付强健的身体和两片未缠过足的大脚丫子，和一般女子所不具备的吃苦耐劳、勤奋勇敢</w:t>
      </w:r>
    </w:p>
    <w:p>
      <w:r>
        <w:t>的品质。最难能可贵之处在于：她是世上惟一的善解我的脾气秉性、趣味爱好，并为我献身服务的女子。</w:t>
      </w:r>
    </w:p>
    <w:p>
      <w:r>
        <w:t>那么，我的兴趣爱好又是什么呢？说来羞以见人，就是专爱欣赏那些年轻美貌的女子，在强权压制下所表现出</w:t>
      </w:r>
    </w:p>
    <w:p>
      <w:r>
        <w:t>来的凄凉悲惨、可怜无助的情景，例如：刑场之上处决美女犯人就是我最爱好的节目。可惜这种机会在现实生活中</w:t>
      </w:r>
    </w:p>
    <w:p>
      <w:r>
        <w:t>是不可多见的，于是辛燕就成了我抒发情怀、满足私欲的替身。列位定会道我不尊重妇女，戏弄弱小丫头。</w:t>
      </w:r>
    </w:p>
    <w:p>
      <w:r>
        <w:t>非也！我一个手无缚鸡之力，软弱的书生，强健的小丫头一掌就能把我打得骨断筋裂。只所以能心甘情愿臣服</w:t>
      </w:r>
    </w:p>
    <w:p>
      <w:r>
        <w:t>于我的「淫威」之下，只因为我们两人是志同道合、臭味相投的同好了。我想，世界上恐怕再也找不到第二个女人，</w:t>
      </w:r>
    </w:p>
    <w:p>
      <w:r>
        <w:t>愿意在生活中承担这种角色吧？这也就是我这一辈子没有讨老婆，而与辛燕在一起厮守终身的原因。</w:t>
      </w:r>
    </w:p>
    <w:p>
      <w:r>
        <w:t>话扯远了，还是言归正传。我们主仆二人，登程北上，进京赶考。一路上晓行夜宿，饥餐渴饮，翻山越岭，舟</w:t>
      </w:r>
    </w:p>
    <w:p>
      <w:r>
        <w:t>船过渡。由于两手空空、身后无人，没了任何牵挂，到也轻松愉快，于是遇山游山，逢水玩水，过村赶集，入市观</w:t>
      </w:r>
    </w:p>
    <w:p>
      <w:r>
        <w:t>光，好不自在。</w:t>
      </w:r>
    </w:p>
    <w:p>
      <w:r>
        <w:t>当时正值康乾盛世，市场经济繁荣，物资产品丰富，社会治安稳定，人民生活安康，一派欣欣向荣的景象。走</w:t>
      </w:r>
    </w:p>
    <w:p>
      <w:r>
        <w:t>了一月有余，饱览了山野葱郁，水波粼粼的江南水乡风光，跨过了广袤的齐鲁大地，来到了自古慷慨悲歌的燕赵之</w:t>
      </w:r>
    </w:p>
    <w:p>
      <w:r>
        <w:t>境。一是北方本就林木稀少，风沙较大，再者已到了草枯叶落的深秋气候，不由得使人产生了一种满目荒凉、触景</w:t>
      </w:r>
    </w:p>
    <w:p>
      <w:r>
        <w:t>生愁的感觉。</w:t>
      </w:r>
    </w:p>
    <w:p>
      <w:r>
        <w:t>这一日，主仆二人来到冀鲁交界处的清河县境，只见四乡民众三五成群，匆匆忙忙，熙熙攘攘，带着期盼向往</w:t>
      </w:r>
    </w:p>
    <w:p>
      <w:r>
        <w:t>的神情，都朝一个方向奔去。我二人不解，辛燕上前打探，小丫头回来面露喜色，对我说道：「少爷，好消息，我</w:t>
      </w:r>
    </w:p>
    <w:p>
      <w:r>
        <w:t>们有好戏看了！」</w:t>
      </w:r>
    </w:p>
    <w:p>
      <w:r>
        <w:t>「小丫头，一惊一诧的，你说什么好戏？我可不爱听戏！」</w:t>
      </w:r>
    </w:p>
    <w:p>
      <w:r>
        <w:t>「嗨！少爷平日里不是老喜欢将我绑缚着，要砍我的头，要开我的膛。这不，今天清河县里要在刑场上处决一</w:t>
      </w:r>
    </w:p>
    <w:p>
      <w:r>
        <w:t>名女犯！少爷试想，看到真实的杀人情景，岂不比拿我这个丑丫头做模特要强似百倍？」</w:t>
      </w:r>
    </w:p>
    <w:p>
      <w:r>
        <w:t>「真的？杀个什么样人？」此乃我之爱好，不由得精神一振。</w:t>
      </w:r>
    </w:p>
    <w:p>
      <w:r>
        <w:t>「听说是一名谋杀亲夫的女人，杀夫者多是又淫又美，岂不是好戏一场！」</w:t>
      </w:r>
    </w:p>
    <w:p>
      <w:r>
        <w:t>「那我们快去吧！」</w:t>
      </w:r>
    </w:p>
    <w:p>
      <w:r>
        <w:t>我二人赶紧拍马朝清河县城跑去，约莫大半个时辰后进了清河县城里。先找了个悦来客栈，将马匹行李寄存了，</w:t>
      </w:r>
    </w:p>
    <w:p>
      <w:r>
        <w:t>也来不及歇息一会儿、喝口水、吃口东西，向店家问明了去刑场的路径，就急不可耐地跑去。</w:t>
      </w:r>
    </w:p>
    <w:p>
      <w:r>
        <w:t>转了两道弯，到了大街之上，糟糕！马路上已有兵丁士卒站岗，行人等不得通过，因为行刑游街的队伍即将来</w:t>
      </w:r>
    </w:p>
    <w:p>
      <w:r>
        <w:t>到，戒了严啦！不得已，只能驻足就地观看了。</w:t>
      </w:r>
    </w:p>
    <w:p>
      <w:r>
        <w:t>两厢的便道上聚满了人群，有的昂首伸脖遥望远方，象是期盼着好戏的开锣；有的眉飞色舞、高谈阔论，无拘</w:t>
      </w:r>
    </w:p>
    <w:p>
      <w:r>
        <w:t>无束地抒发着自己的激动；有的俯身摇首、唉声叹气，似在埋怨着世道的不公；也有的张口辱骂、闭嘴嘲讽，也不</w:t>
      </w:r>
    </w:p>
    <w:p>
      <w:r>
        <w:t>知是漫骂官府的可恶，还是羞辱犯人的无耻。</w:t>
      </w:r>
    </w:p>
    <w:p>
      <w:r>
        <w:t>我立身处的周围，正有几个似与死囚有些交往或熟识的人，在那里议论着：「没有想到，平日里慈眉善目，温</w:t>
      </w:r>
    </w:p>
    <w:p>
      <w:r>
        <w:t>良贤淑的王家婶子，竟然是个谋杀亲夫的恶妇！」</w:t>
      </w:r>
    </w:p>
    <w:p>
      <w:r>
        <w:t>「我家与这王杨氏家邻居数载，像她这种心地善良、与世无争的妇人，会将王家大哥谋杀了？打死我也不相信！」</w:t>
      </w:r>
    </w:p>
    <w:p>
      <w:r>
        <w:t>「俗话说『画虎画皮难画骨，知人知面不知心』嘛！表面一套，内心又一套的大有人在，我看她就是个化做美</w:t>
      </w:r>
    </w:p>
    <w:p>
      <w:r>
        <w:t>女的九尾妖狐！」</w:t>
      </w:r>
    </w:p>
    <w:p>
      <w:r>
        <w:t>「我觉得这里面定有猫腻，许是县大老爷得了什么好处，诬良为奸！」</w:t>
      </w:r>
    </w:p>
    <w:p>
      <w:r>
        <w:t>「我说这定是冤案！凶手应是她的弟妹刘丽萍，那个小娘们，妖面、媚骨、骚体、荡性，看着就让人恶心！」</w:t>
      </w:r>
    </w:p>
    <w:p>
      <w:r>
        <w:t>「可别毫无根据地瞎猜了，人不可貌相，海水不可斗量，人的好坏岂能用相貌来衡量。事不关己，管他谁是谁</w:t>
      </w:r>
    </w:p>
    <w:p>
      <w:r>
        <w:t>非，看看热闹罢了，回家后还是你打你的鱼，我晒我的网，各干各的事去吧。」</w:t>
      </w:r>
    </w:p>
    <w:p>
      <w:r>
        <w:t>「哎！话是这么说，但心里总有些不是滋味。母亲判了死罪，今日就要行刑，已是难以挽回的了，最可怜的还</w:t>
      </w:r>
    </w:p>
    <w:p>
      <w:r>
        <w:t>是那孩子玉姑，才十岁小小年纪，今后真不知如何活下去？」</w:t>
      </w:r>
    </w:p>
    <w:p>
      <w:r>
        <w:t>「她不是还有二叔和二婶吗？亲不亲，一家人，一支笔写不出两个王字，能不管她吗？」</w:t>
      </w:r>
    </w:p>
    <w:p>
      <w:r>
        <w:t>「嗨！那一对凶恶夫妇，早就盘算着他兄嫂的家产呢！如今正是得意之时，还会有这等善心？我看迟早会将玉</w:t>
      </w:r>
    </w:p>
    <w:p>
      <w:r>
        <w:t>姑卖掉，不是卖到勾栏妓院，就是卖给人家做童养媳去！」</w:t>
      </w:r>
    </w:p>
    <w:p>
      <w:r>
        <w:t>「真可怜啊！」</w:t>
      </w:r>
    </w:p>
    <w:p>
      <w:r>
        <w:t>此时听得辛燕丫头在我耳旁说道：「听来又是冤案一桩！」我尚未来得及回答，只听得那边人声沸腾，吆喝喊</w:t>
      </w:r>
    </w:p>
    <w:p>
      <w:r>
        <w:t>叫之声不绝于耳，破鼓唢呐鸣锣开道，旌帜旗幡迎风招展，兵丁士卒排列成行，武官文吏骑马坐轿，中间簇拥着一</w:t>
      </w:r>
    </w:p>
    <w:p>
      <w:r>
        <w:t>架木驴囚车，上面骑绑着女犯死囚，行刑游街的队伍来也！</w:t>
      </w:r>
    </w:p>
    <w:p>
      <w:r>
        <w:t>由于不时受到观刑群众的干扰，队伍行进速度很慢，使我有足够的时间将这女囚仔细察看。约莫二十七、八岁</w:t>
      </w:r>
    </w:p>
    <w:p>
      <w:r>
        <w:t>年纪，反剪双手，背插斩标，上书「剐决女犯杨素婵壹名」字样，捆坐在木驴之上，仰头闭目，樱嘴微张，虽说从</w:t>
      </w:r>
    </w:p>
    <w:p>
      <w:r>
        <w:t>脸上看不出什么表情，但从那不时抽搐几下的面部肌肉及浑身不住地颤抖，可以断定她定在忍受着难以名状的痛苦。</w:t>
      </w:r>
    </w:p>
    <w:p>
      <w:r>
        <w:t>虽说全身上下被周围群众掷扔的泥土瓦块、烂菜帮子、臭鸡子儿以及自身流淌而下的汗渍、泪涕、淫水、尿液</w:t>
      </w:r>
    </w:p>
    <w:p>
      <w:r>
        <w:t>等弄得污脏不堪，却也掩盖不了她本质的秀丽面目、白嫩肌肤、窈窕身材和高贵品质。最惹人注目的还是她有着一</w:t>
      </w:r>
    </w:p>
    <w:p>
      <w:r>
        <w:t>头浓墨尽染、茂密流畅、带着波浪卷曲的及腰长发，漂亮潇洒，凌乱地飘洒在身后，像是覆盖着一席黑缎子制成的</w:t>
      </w:r>
    </w:p>
    <w:p>
      <w:r>
        <w:t>披风。</w:t>
      </w:r>
    </w:p>
    <w:p>
      <w:r>
        <w:t>「这女犯可真漂亮！」辛燕在我耳旁低声念道。是啊，小丫头因为自己长得漂亮，还从来不曾在我面前夸奖过</w:t>
      </w:r>
    </w:p>
    <w:p>
      <w:r>
        <w:t>别个女人的美丽，如今连她都说她是美人，可见她是真正的美了。</w:t>
      </w:r>
    </w:p>
    <w:p>
      <w:r>
        <w:t>使人惊奇的是，女犯身后还跟随着一个小女孩，一手紧紧拽着木驴，试图将那刑车往后拉回，口中不断地哭叫</w:t>
      </w:r>
    </w:p>
    <w:p>
      <w:r>
        <w:t>道：「妈妈，妈呀！你别走，你们把妈妈还给我……」字字泪，声声血，凄惨、悲凉，感动得不少观众竟沧然涕下。</w:t>
      </w:r>
    </w:p>
    <w:p>
      <w:r>
        <w:t>「这就是路人说的女儿玉姑吧？」我心中忖道，「太可怜了！」</w:t>
      </w:r>
    </w:p>
    <w:p>
      <w:r>
        <w:t>转眼间，游街队伍从面前横过，后面还尾随着许许多多观刑的群众。辛燕用手蒯着我，生怕挤散了，我两也不</w:t>
      </w:r>
    </w:p>
    <w:p>
      <w:r>
        <w:t>由自主地在人群的裹胁下，朝刑场奔去。</w:t>
      </w:r>
    </w:p>
    <w:p>
      <w:r>
        <w:t>刑场就在市曹的十字路口，早已是人山人海，挨肩接踵，腹背相贴，水泄不通。我两挤到离刑场尚有一里远的</w:t>
      </w:r>
    </w:p>
    <w:p>
      <w:r>
        <w:t>地方，就再也走不动了，前面密密的人群，针插不进，水泼不入。后面的人还在不断地蜂拥而来，弄得我们前进不</w:t>
      </w:r>
    </w:p>
    <w:p>
      <w:r>
        <w:t>得，后退不能，无奈只有驻足在那里等待着，尽力昂首抬头，远远眺望。刑台上的情景虽不清晰，却也依稀可见。</w:t>
      </w:r>
    </w:p>
    <w:p>
      <w:r>
        <w:t>刽子手们忙忙碌碌，象是把那女犯大张四肢地捆在了刑架之上。后来就听得追魂炮响，刑台上人影闪动，在一</w:t>
      </w:r>
    </w:p>
    <w:p>
      <w:r>
        <w:t>片人声喧嚷的欢呼喊叫声中，伴随着凄厉惨烈的哀号和痛苦悲惨的号啕。</w:t>
      </w:r>
    </w:p>
    <w:p>
      <w:r>
        <w:t>「开剐了！痛啊！」辛燕依偎在我的怀中，身体有些冲动，脸上也变了颜色，嘴里喃喃地念道。</w:t>
      </w:r>
    </w:p>
    <w:p>
      <w:r>
        <w:t>足足有一个时辰，惨绝人寰的嚎叫声才逐渐消隐下去，变成了轻微的喘息和呻吟，终于没有了声息，看来行刑</w:t>
      </w:r>
    </w:p>
    <w:p>
      <w:r>
        <w:t>已然结束。跟着刑场上拥挤成疙瘩状的人群开始松动，但聚集在四周马路上的人们却不断地朝刑场涌去，我们也随</w:t>
      </w:r>
    </w:p>
    <w:p>
      <w:r>
        <w:t>着人流向前，又过了半个时辰，来到了刚才杀人的现场。</w:t>
      </w:r>
    </w:p>
    <w:p>
      <w:r>
        <w:t>举目向上望去，刑架上哪里还有囚犯的身影，只剩下一团粘连着点点碎肉和血污的肋骨架子，挂在那里。割去</w:t>
      </w:r>
    </w:p>
    <w:p>
      <w:r>
        <w:t>皮肉的手臂腿脚，条条白骨，已被支解成数块，散落在刑台上。几个大盆里分别盛放着血和肉搅拌在一起的肌肤和</w:t>
      </w:r>
    </w:p>
    <w:p>
      <w:r>
        <w:t>五颜六色散发着熏天腥臭的内脏肚肠。</w:t>
      </w:r>
    </w:p>
    <w:p>
      <w:r>
        <w:t>而那十岁幼女玉姑，带着满面泪容、咽呜哭泣着，正在把自己母亲散落在四周的碎尸收集拢来。只是不见了那</w:t>
      </w:r>
    </w:p>
    <w:p>
      <w:r>
        <w:t>颗披撒着飞泻如瀑布、黝黑青丝的娇媚头颅，估计是拿去悬首示众了。</w:t>
      </w:r>
    </w:p>
    <w:p>
      <w:r>
        <w:t>这一付血腥悲惨的景象，使那原先热烈火暴的刑场气氛，一下子冷落沉寂了下来。也有少数几个游手好闲的流</w:t>
      </w:r>
    </w:p>
    <w:p>
      <w:r>
        <w:t>氓无赖者，还在那里吵闹叫嚷、嘲笑漫骂，却已成不了大气候。绝大多数的人们都被这残酷血腥的场面，惊吓的得</w:t>
      </w:r>
    </w:p>
    <w:p>
      <w:r>
        <w:t>瞠目结舌、痴呆乜傻了，都为这个美丽女人的悲惨命运而吁嘘感叹，都为这件完美无暇的白玉惨遭破损而无限惋惜，</w:t>
      </w:r>
    </w:p>
    <w:p>
      <w:r>
        <w:t>更为她那十岁的女儿王玉姑，从今以后将过着孤独无助、凄凉悲惨的生活而悲哀忧伤。</w:t>
      </w:r>
    </w:p>
    <w:p>
      <w:r>
        <w:t>「最可怜就是这孩子了，从此将过着孤苦伶仃、无依无靠的流浪生活了！」</w:t>
      </w:r>
    </w:p>
    <w:p>
      <w:r>
        <w:t>辛燕眼中流着泪，梗塞着嗓音说道。忽又跑上几步，从怀中掏出一锭小银塞在那孩子手中，玉姑抬起头来用一</w:t>
      </w:r>
    </w:p>
    <w:p>
      <w:r>
        <w:t>双明亮的、水汪汪的、晶莹闪烁的大眼睛朝我们望了望。啊！那相貌、神态、还有那一头乌黑带着波纹的青丝，和</w:t>
      </w:r>
    </w:p>
    <w:p>
      <w:r>
        <w:t>她的母亲真是一模一样，就像是从一个模子里铸出来的，真美呀！我的鼻头发酸了，眼眶里也包藏了一腔泪水。</w:t>
      </w:r>
    </w:p>
    <w:p>
      <w:r>
        <w:t>（二）老板娘娓娓动人的离奇故事回到悦来客栈，已是接近傍晚黄昏，这才发觉肚内空空、饥肠辘辘，为了观</w:t>
      </w:r>
    </w:p>
    <w:p>
      <w:r>
        <w:t>刑，竟连午饭也忘了吃呢！那就合二而一，两顿作一顿吃了罢。进了大堂，已是宾客满座，见缝插针，找了两付座</w:t>
      </w:r>
    </w:p>
    <w:p>
      <w:r>
        <w:t>头，点了酒菜，和辛燕两人慢慢品尝开来。</w:t>
      </w:r>
    </w:p>
    <w:p>
      <w:r>
        <w:t>客栈之中，大多是外来过往的客商，又多是刚刚参观了行刑的人们，席间的高谈阔论、言谈话语之中也不时涉</w:t>
      </w:r>
    </w:p>
    <w:p>
      <w:r>
        <w:t>及刑场、女犯之类的话题。有人惊叹着刑场的血腥和杀人的恐怖，有人赞美着女犯的容貌和死囚的可怜，也有人在</w:t>
      </w:r>
    </w:p>
    <w:p>
      <w:r>
        <w:t>探索着案情的龙脉和人物的底细……这后一点也正是我所欲要知晓的，因为我从当地人们的表情中看到了他们对这</w:t>
      </w:r>
    </w:p>
    <w:p>
      <w:r>
        <w:t>个女人的怜惜和哀叹！看来确实是有些冤情在内，于是就向那跑堂的小二问了几句，可惜得到的回答却是令人失望。</w:t>
      </w:r>
    </w:p>
    <w:p>
      <w:r>
        <w:t>「我们小老百姓哪里知道许多，官府大老爷判定的案子想必是不会错的！」</w:t>
      </w:r>
    </w:p>
    <w:p>
      <w:r>
        <w:t>「客官要酒要菜我给你端来，你吃饱了、喝足了，回到房间，倒头睡个好觉，可千万别再谈国事，莫惹火烧身</w:t>
      </w:r>
    </w:p>
    <w:p>
      <w:r>
        <w:t>啊！请了，请了。」</w:t>
      </w:r>
    </w:p>
    <w:p>
      <w:r>
        <w:t>小二的搪塞和支吾，更引起了我的怀疑，激发了我探求真情的欲望。餐罢回屋，心中似有牵挂，闷闷不乐。小</w:t>
      </w:r>
    </w:p>
    <w:p>
      <w:r>
        <w:t>丫头辛燕见此情况，憨笑着走上前来说道：「少爷真是多愁善感、怜香惜玉啊！真想打破沙锅弄个水落石出吗？」</w:t>
      </w:r>
    </w:p>
    <w:p>
      <w:r>
        <w:t>「你这可恶的小丫头，世界上除了你，恐怕再也找不到另一个能理解我心思的人了。」</w:t>
      </w:r>
    </w:p>
    <w:p>
      <w:r>
        <w:t>「承蒙少爷夸奖，小人实不敢当。但是，纵然弄出个究竟，你我大头百姓一个，也无能为力助她平反昭雪啊？</w:t>
      </w:r>
    </w:p>
    <w:p>
      <w:r>
        <w:t>心里不是更加难受！」</w:t>
      </w:r>
    </w:p>
    <w:p>
      <w:r>
        <w:t>「这可说不准啊，要是这次进京赶考，得中皇榜，又在这燕赵地界弄个一官半职，那情况就变了，说不定真会</w:t>
      </w:r>
    </w:p>
    <w:p>
      <w:r>
        <w:t>有奇迹发生呢！」</w:t>
      </w:r>
    </w:p>
    <w:p>
      <w:r>
        <w:t>「算了吧，凭你那点墨水，还想有所作为，做梦去吧！依我看这次上京也就是借机游逛一番罢了。别人是衣锦</w:t>
      </w:r>
    </w:p>
    <w:p>
      <w:r>
        <w:t>还乡，你呀，待手中这点银子花光了，我两就得光着屁股乞讨回家了。」小丫头从小和我一起长大，习惯了，有时</w:t>
      </w:r>
    </w:p>
    <w:p>
      <w:r>
        <w:t>说话也是没有分寸的。</w:t>
      </w:r>
    </w:p>
    <w:p>
      <w:r>
        <w:t>「你这丫头怎么把我给看扁了，待会瞧我怎么收拾你！」</w:t>
      </w:r>
    </w:p>
    <w:p>
      <w:r>
        <w:t>「别急，别急，少爷听我说，你若真想了解今天这个死囚的真情实况，我到有个办法。」</w:t>
      </w:r>
    </w:p>
    <w:p>
      <w:r>
        <w:t>「什么办法？」</w:t>
      </w:r>
    </w:p>
    <w:p>
      <w:r>
        <w:t>「刚才在店堂用饭之际，看到一位客官，给了这客栈的老板娘一锭银子，两人就在角落里聊得眉飞色舞、手舞</w:t>
      </w:r>
    </w:p>
    <w:p>
      <w:r>
        <w:t>足蹈呢。我曾过去偷听了几句，正说的是这件事呐。要不我去把她找来，定能问个水落石出的！」</w:t>
      </w:r>
    </w:p>
    <w:p>
      <w:r>
        <w:t>辛燕出门，果然不大一会儿就把老板娘领了进来。这老板娘三十来岁年纪，虽然有点商人的市侩气息，却长得</w:t>
      </w:r>
    </w:p>
    <w:p>
      <w:r>
        <w:t>平头正脸、风韵十足，颇讨人喜欢。看来她已知道招她来此的目的，进得门来就滔滔不绝地讲了开来。辛燕给她倒</w:t>
      </w:r>
    </w:p>
    <w:p>
      <w:r>
        <w:t>了一杯水，我的脸上露出了一丝微笑，小丫头真能干！</w:t>
      </w:r>
    </w:p>
    <w:p>
      <w:r>
        <w:t>「二位公子想要知道这王杨氏的底细，小妇人到是了解一些，因为我们两家就住在一条街上，房舍相邻，鸡犬</w:t>
      </w:r>
    </w:p>
    <w:p>
      <w:r>
        <w:t>相闻，我和她还是很要好的姐妹呢！」</w:t>
      </w:r>
    </w:p>
    <w:p>
      <w:r>
        <w:t>老板娘向我们表达了她的话肯定是真实可靠的凭据后，又无不担心地说出了她的疑虑，「但是，她是官府判定</w:t>
      </w:r>
    </w:p>
    <w:p>
      <w:r>
        <w:t>的死囚，我们则是守规矩的好老百姓，不要因为这事牵连得我们不好做人。公子爷姑妄听之，听后好好睡个闷头觉，</w:t>
      </w:r>
    </w:p>
    <w:p>
      <w:r>
        <w:t>醒来把它都忘却了，就当我什么也没说过，明日早早离开这里，不要惹是生非才好！」</w:t>
      </w:r>
    </w:p>
    <w:p>
      <w:r>
        <w:t>「大嫂放心，我们也不是官府中人，不过是旅途寂寞，无所事事，想听个故事，解解闷儿而已，也不会外传的。」</w:t>
      </w:r>
    </w:p>
    <w:p>
      <w:r>
        <w:t>也不知小丫头给了她多少银子，居然把这个瞻前顾后的老板娘说动了心，真是有钱能使鬼推磨啊！</w:t>
      </w:r>
    </w:p>
    <w:p>
      <w:r>
        <w:t>暮地，我发现老板娘略带羞红颜色的面庞及冒着青春火花的眼光，不断一次又一次地朝小丫头漂去，我明白了，</w:t>
      </w:r>
    </w:p>
    <w:p>
      <w:r>
        <w:t>金钱承可贵，情爱价更高，辛燕那苗条颀长的身材和粉白细嫩的面容，加上一双未加修饰的天足，完全是个风流倜</w:t>
      </w:r>
    </w:p>
    <w:p>
      <w:r>
        <w:t>傥的白面郎君模样，绝对会引起任何女人的喜爱。我心中不觉有了几分醋意，这个笨拙的老板娘，居然看上了一个</w:t>
      </w:r>
    </w:p>
    <w:p>
      <w:r>
        <w:t>伪劣假冒的雌儿，却忽略了我这个货真价实的翩翩公子呢！</w:t>
      </w:r>
    </w:p>
    <w:p>
      <w:r>
        <w:t>老板娘清了清嗓音，就打开了话匣子，似讲评书般道出了一个娓娓动人的离奇故事：「话说直隶清河县里，世</w:t>
      </w:r>
    </w:p>
    <w:p>
      <w:r>
        <w:t>居着一户富贵人家，当家的老爷姓王名德才，世代都在直隶、山东一带经商，家道虽不能称富豪，却也殷实。夫人</w:t>
      </w:r>
    </w:p>
    <w:p>
      <w:r>
        <w:t>高氏，所生二子，长子王森，性情孝悌慈善，为人忠厚老实，办事精细能耐，深得父母喜爱，从而将家中大小事务</w:t>
      </w:r>
    </w:p>
    <w:p>
      <w:r>
        <w:t>都交给他掌管，次子王林不学无术，软弱无能，因而一事无成，却又有几分自不量力的嫉妒心理，对兄长的成就颇</w:t>
      </w:r>
    </w:p>
    <w:p>
      <w:r>
        <w:t>有异议，但鉴于自己也确实没有什么能耐，只得忍气吞声、寄于人后。</w:t>
      </w:r>
    </w:p>
    <w:p>
      <w:r>
        <w:t>「二十年前的一天，王德才自烟台、威海一线购办海鲜货品归来，随身还带回一个五、六岁的农村小姑娘，告</w:t>
      </w:r>
    </w:p>
    <w:p>
      <w:r>
        <w:t>诉大家这是个父母双亡、无家可归的孩子，名叫杨素婵，看她可怜，带回家来抚养。又私下和安人高氏商议道：『</w:t>
      </w:r>
    </w:p>
    <w:p>
      <w:r>
        <w:t>这孩子虽然长得土气，但眉眼也还清秀，忉饬一下，也还中看。你我膝下又无千金，就当是半个女儿、半个丫鬟养</w:t>
      </w:r>
    </w:p>
    <w:p>
      <w:r>
        <w:t>着吧。成人以后，若是优良，则许配给一个儿子做媳妇；若是差劣，就寻个人家嫁出去算了。』从此素婵姑娘便在</w:t>
      </w:r>
    </w:p>
    <w:p>
      <w:r>
        <w:t>王家定居下来。</w:t>
      </w:r>
    </w:p>
    <w:p>
      <w:r>
        <w:t>「人说：女大十八变，越变越好看。十年后，这个原先土冒的农村姑娘变得像水边的萝卜退了层皮似的白嫩细</w:t>
      </w:r>
    </w:p>
    <w:p>
      <w:r>
        <w:t>腻，又似一蓬香荷映照在池塘之中，亭亭玉立，清丽娇媚。并且性格温柔贤良，待人和蔼可亲，更兼做得一手好女</w:t>
      </w:r>
    </w:p>
    <w:p>
      <w:r>
        <w:t>红。王德才二老夫妻喜爱得不忍释手，开始筹划着到底该给哪个儿子做媳妇才好。两个哥哥更是钟情，都对她大献</w:t>
      </w:r>
    </w:p>
    <w:p>
      <w:r>
        <w:t>殷勤，欲想娶之为妻。</w:t>
      </w:r>
    </w:p>
    <w:p>
      <w:r>
        <w:t>「二位老人也拿不定主意，都是自己亲生儿子嘛！只得征求素婵本人意见，无论从伦理道德还是实际表现来说，</w:t>
      </w:r>
    </w:p>
    <w:p>
      <w:r>
        <w:t>姑娘毫不犹疑地选中了老大王森。就在杨素婵年满二八那年，替他二人办了婚事，王森如愿以尝，心中自然高兴。</w:t>
      </w:r>
    </w:p>
    <w:p>
      <w:r>
        <w:t>「第二年，杨氏生下了一个女儿，取名王玉姑，这丫头长得和她妈一般的聪明美丽，活脱脱一个按比例缩小了</w:t>
      </w:r>
    </w:p>
    <w:p>
      <w:r>
        <w:t>的杨素婵，公婆、父母自是高兴，犹如掌上明珠般供养着。一家数口，丰衣足食，皆算和睦。</w:t>
      </w:r>
    </w:p>
    <w:p>
      <w:r>
        <w:t>「且说老二王林，对其兄长本就有嫉妒之心，如今看到他娶妻生女，陶醉于幸福生活之中，更是心存不满，逐</w:t>
      </w:r>
    </w:p>
    <w:p>
      <w:r>
        <w:t>渐滋长了一股仇恨和报复的心理，给家中带来了一些不和谐的气氛，也孕育下了后来家庭发生惨烈悲剧的种子。</w:t>
      </w:r>
    </w:p>
    <w:p>
      <w:r>
        <w:t>「两年前岁末，王德才为了锻炼王林，让其去邻城阳谷县收帐，归来途中，经过景阳岗时，遇到一股劫道的土</w:t>
      </w:r>
    </w:p>
    <w:p>
      <w:r>
        <w:t>匪，不但将银钱一抢而空，且把过往商旅人等尽皆杀死。可巧那个土匪头目有一个小女儿，名叫刘丽萍，一眼就看</w:t>
      </w:r>
    </w:p>
    <w:p>
      <w:r>
        <w:t>上了王林富家公子的风度和温文尔雅的相貌，留下了他的一条性命，劫持上山，逼迫成婚。</w:t>
      </w:r>
    </w:p>
    <w:p>
      <w:r>
        <w:t>王林怕死，当即顺从了，娶了个土匪老婆，在山上盘桓了十数日，就带着妻子回家来。</w:t>
      </w:r>
    </w:p>
    <w:p>
      <w:r>
        <w:t>「家中父母、兄嫂正为王林久不归家，音讯渺无而提心吊胆之际，突见其安然归来，还带回一个花容月貌的媳</w:t>
      </w:r>
    </w:p>
    <w:p>
      <w:r>
        <w:t>妇，自然阖家高兴，于是大排筵宴给他们补办了婚礼。</w:t>
      </w:r>
    </w:p>
    <w:p>
      <w:r>
        <w:t>「要说这个土匪婆刘丽萍，当年也就十五、六岁年纪，生得娇媚艳丽、妖娆华美，自幼生长在江湖草莽之中，</w:t>
      </w:r>
    </w:p>
    <w:p>
      <w:r>
        <w:t>练有武功底子，所以身体强健、脾气粗鲁、性格狡黠、行事大胆，实为一般须眉汉子所不及。婚后不到一年，就把</w:t>
      </w:r>
    </w:p>
    <w:p>
      <w:r>
        <w:t>这个幸福和睦之家搅和得兄弟妯娌勾心斗角，父母儿女离心离德，街坊邻舍不得安宁。</w:t>
      </w:r>
    </w:p>
    <w:p>
      <w:r>
        <w:t>「首先是对公婆的不孝，认定父母不公，偏爱大儿大媳，经常任意使性，恶言恶语，顶撞漫骂，弄得二位老人</w:t>
      </w:r>
    </w:p>
    <w:p>
      <w:r>
        <w:t>终日愁眉不展、心烦意乱，身心日益衰颓；二是对兄嫂的嫉恨，如今父母年老，家中的财产及生意都在兄嫂的掌管</w:t>
      </w:r>
    </w:p>
    <w:p>
      <w:r>
        <w:t>与经营之中，也不知他们从中得了多少好处，占了多少便宜？于是怪话连篇，挑拨离间，弄得兄弟不和，妯娌生疑</w:t>
      </w:r>
    </w:p>
    <w:p>
      <w:r>
        <w:t>；三是埋怨丈夫软弱无能，不能自立门户，当家作主，敛财自富，从而怨声载道，没个好脸色，成天闹着要分家。</w:t>
      </w:r>
    </w:p>
    <w:p>
      <w:r>
        <w:t>「且说王德才和安人高氏，一是年事过高，体弱多病，二是叫儿媳刘氏吵闹得不能安生，眼见得活不了多少时</w:t>
      </w:r>
    </w:p>
    <w:p>
      <w:r>
        <w:t>日了，于是夫妻两人暗自商议，老头对老婆言道：『你我年老多病，命近无常，六旬以外之人，死不足惜，然有一</w:t>
      </w:r>
    </w:p>
    <w:p>
      <w:r>
        <w:t>事，终日挂在心间。长子王森，纯厚知礼；长媳素婵，温良谦让；次子王林，软弱无能；次媳丽萍，奸狡跋扈。你</w:t>
      </w:r>
    </w:p>
    <w:p>
      <w:r>
        <w:t>我死后，我家子孙，必被这刘氏丽萍欺骗压榨。我欲现今就将家产为他兄弟二人分开，各人一半，以免日后争执吵</w:t>
      </w:r>
    </w:p>
    <w:p>
      <w:r>
        <w:t>闹，亏了忠厚之人，你看如何？』「老安人听后，含泪说道：『老爷言之极是，正该如此，不能叫这骚狐狸将我祖</w:t>
      </w:r>
    </w:p>
    <w:p>
      <w:r>
        <w:t>辈辛苦积攒来的财产，全部霸占了去！』「王老爷命人将王森、王林、素婵、丽萍唤至跟前，将分家的话言了一遍。</w:t>
      </w:r>
    </w:p>
    <w:p>
      <w:r>
        <w:t>王林、刘氏自是欢喜不尽，欣然从命。那刘氏极不要脸地说道：『父母要为我们分家，想我家王林，年幼无能，</w:t>
      </w:r>
    </w:p>
    <w:p>
      <w:r>
        <w:t>又不会做生意，想必今后生计也是亏多盈少，坐吃山空。不似兄嫂，经营有方，必当生意兴隆，财源茂盛。因此父</w:t>
      </w:r>
    </w:p>
    <w:p>
      <w:r>
        <w:t>亲在分家之时，应多分些与我们，哥嫂得三成，我们得七成，才是正理！』「老爷一听，心中恼怒，说道：『你这</w:t>
      </w:r>
    </w:p>
    <w:p>
      <w:r>
        <w:t>畜生，满口胡言，自古分家，皆为平分，哪有三七之说？再者我与你母，有生之年，就寄生于你兄篱下，不再要求</w:t>
      </w:r>
    </w:p>
    <w:p>
      <w:r>
        <w:t>你供养，这不也就等于多分了一份给你了吗？』「王林、丽萍被父训斥，把嘴一撅，甚是不悦，也知自己要求近似</w:t>
      </w:r>
    </w:p>
    <w:p>
      <w:r>
        <w:t>无理，不好再说什么。到是王森，见父生气，急忙劝道：『父母在上，儿与兄弟乃一母同胞，至亲骨肉，如若分家</w:t>
      </w:r>
    </w:p>
    <w:p>
      <w:r>
        <w:t>单过，恐亲朋嗤笑。况兄弟又不善经营生意，弟妹习武之人，也不会持家度日。不若家产不分，由兄掌管调度，弟</w:t>
      </w:r>
    </w:p>
    <w:p>
      <w:r>
        <w:t>随兄过，保证每月都能分得足够用金，丰衣足食，愉快生活。』「『别介，别介。』刘氏听到兄长言语，顿时急了，</w:t>
      </w:r>
    </w:p>
    <w:p>
      <w:r>
        <w:t>赶紧说道，『还是分了的好，否则父母死后，我们也不知道家财底细，叫你做个手脚，把财产都侵吞了去，我们岂</w:t>
      </w:r>
    </w:p>
    <w:p>
      <w:r>
        <w:t>不是鸡飞蛋打了吗？』「王森见自己的好心反被刘氏倒打了一耙，也就不再发言，谨遵父命分家吧。</w:t>
      </w:r>
    </w:p>
    <w:p>
      <w:r>
        <w:t>老爷子也是极不高兴地说道：『我尚未死，你们就争论不休，若我死后，还不知会怎样呢？还是现今与你们兄</w:t>
      </w:r>
    </w:p>
    <w:p>
      <w:r>
        <w:t>弟二人均分了吧！」遂将房产、生意、金银钱财一件件俱各开写明白，即请来亲友、邻里做证，兄弟二人各分了一</w:t>
      </w:r>
    </w:p>
    <w:p>
      <w:r>
        <w:t>半，把一所大宅院也分为两院，各住一院。』」</w:t>
      </w:r>
    </w:p>
    <w:p>
      <w:r>
        <w:t>（三）老板娘亲眼目睹的公堂刑讯「哈，哈！老板娘讲得有声有色、精彩动人，就像说评书的讲故事一般。」</w:t>
      </w:r>
    </w:p>
    <w:p>
      <w:r>
        <w:t>我心中仍然恼怒着她的目中无我，有意对她编排得如此周密的传奇故事，提出了疑问，「但不知是你自己编造</w:t>
      </w:r>
    </w:p>
    <w:p>
      <w:r>
        <w:t>出来的，还是实有其事？人家家庭内部的事情，你又是如何知晓的呢？」</w:t>
      </w:r>
    </w:p>
    <w:p>
      <w:r>
        <w:t>「二位客官不要笑话，老婆子没有文化，识不了几个大字，那里编得出什么故事。但我那当家的汉子，却是清</w:t>
      </w:r>
    </w:p>
    <w:p>
      <w:r>
        <w:t>河县有名的说书艺人，我刚才所说的，就是他编写的话本。」老板娘终于说了实话，「但是，我丈夫和王森、王林</w:t>
      </w:r>
    </w:p>
    <w:p>
      <w:r>
        <w:t>都是磕头的哥们，他兄弟二人也经常到我店中吃喝，我和那杨素婵也是相好的姐妹。他们家中的事，我们也略知一</w:t>
      </w:r>
    </w:p>
    <w:p>
      <w:r>
        <w:t>二，不单我们，就是左邻右舍也都晓得一些，客官不信，可以前去造访造访。只是如今素婵已被官府处决，恐怕没</w:t>
      </w:r>
    </w:p>
    <w:p>
      <w:r>
        <w:t>人再敢提及王家的事了！」</w:t>
      </w:r>
    </w:p>
    <w:p>
      <w:r>
        <w:t>我明白了，老板娘所说的一切，虽然是经她丈夫艺术加工后的故事，但情节却都是从实际生活中提炼出来的真</w:t>
      </w:r>
    </w:p>
    <w:p>
      <w:r>
        <w:t>实啊！老板娘又接着说道，「二位客官权且当做故事听吧，莫要当真，免得引起不必要的烦恼和激愤，这个世道也</w:t>
      </w:r>
    </w:p>
    <w:p>
      <w:r>
        <w:t>真是太不公平了！」</w:t>
      </w:r>
    </w:p>
    <w:p>
      <w:r>
        <w:t>「老板娘，你接着说，我们爱听着呢。」辛燕怕我的直言影响了老板娘的情绪，赶紧出来打圆盘。</w:t>
      </w:r>
    </w:p>
    <w:p>
      <w:r>
        <w:t>「好，我接着说，下面的这些，可就是我亲眼看见的，绝对错不了。分家以后，没几个月，王德才及安人高氏</w:t>
      </w:r>
    </w:p>
    <w:p>
      <w:r>
        <w:t>就先后逝去。王森、王林兄弟二人各自为政，也相安无事。但是这个土匪婆刘氏丽萍却无人管束得了，竟邀约了一</w:t>
      </w:r>
    </w:p>
    <w:p>
      <w:r>
        <w:t>帮土匪朋友，每天除了舞枪弄棒之外就是吃喝玩乐，王林又没有什么生财敛钱的本领，多大的家产，也禁不住这样</w:t>
      </w:r>
    </w:p>
    <w:p>
      <w:r>
        <w:t>的挥霍。</w:t>
      </w:r>
    </w:p>
    <w:p>
      <w:r>
        <w:t>「而隔壁的兄长王森，勤奋经营，生意做得火红，财源滚滚而来，夫人素婵又持家勤俭有方，故而家道日益兴</w:t>
      </w:r>
    </w:p>
    <w:p>
      <w:r>
        <w:t>旺发达。刘丽萍看在眼里，嫉在心头，因嫉生恨，因恨生仇，一出谋财害命，夺取兄长家产的阴谋酝酿成熟了！</w:t>
      </w:r>
    </w:p>
    <w:p>
      <w:r>
        <w:t>「去岁冬天，王森约同友人去江南购买丝绸，这一去就没了音讯。年底，同去之友人陆续归来，素婵前去询问，</w:t>
      </w:r>
    </w:p>
    <w:p>
      <w:r>
        <w:t>尽皆惊之，曰：王森早于他们回来，怎么还未到家呢？一直到了年关，仍旧消息全无，为了不致失了礼节，表面上</w:t>
      </w:r>
    </w:p>
    <w:p>
      <w:r>
        <w:t>仍假装着高高兴兴的样子，和往年一样，给全家上下人等做了新衣，排了宴席，给亲朋好友、左邻右舍送了贺礼。</w:t>
      </w:r>
    </w:p>
    <w:p>
      <w:r>
        <w:t>「待到三十日午夜来临，放过辞旧迎新的鞭炮后，关了房门，思念丈夫，也不知现在何方，安康与否？不觉悲</w:t>
      </w:r>
    </w:p>
    <w:p>
      <w:r>
        <w:t>从中来，抱着女儿玉姑痛哭流涕，好不悲伤。</w:t>
      </w:r>
    </w:p>
    <w:p>
      <w:r>
        <w:t>母女两人冷冷清清、凄凄惨惨、悲悲切切地过了一个新年。</w:t>
      </w:r>
    </w:p>
    <w:p>
      <w:r>
        <w:t>「又过了月余，王森仍杳无音讯。忽一日，一群公差破门而入，不由分说将杨素婵母女拘在一旁，又在后园内</w:t>
      </w:r>
    </w:p>
    <w:p>
      <w:r>
        <w:t>挖土刨坑。此时院里院外已聚集了数百人围观，不知发生了什么事情？只听得里面欢声鼓噪，有人大声叫道：『有</w:t>
      </w:r>
    </w:p>
    <w:p>
      <w:r>
        <w:t>了，有了，挖出来了。果然是王森尸首！还大卸成八块呢！』「不大一会儿，就见衙役捕快抬着尸体出来，众人一</w:t>
      </w:r>
    </w:p>
    <w:p>
      <w:r>
        <w:t>看，无不恶心呕吐。但见那尸体已被支解得手脚分离、肢体残破、血肉模糊、血腥污脏，看那人头果然是王森模样。</w:t>
      </w:r>
    </w:p>
    <w:p>
      <w:r>
        <w:t>跟着又见素婵被绳索五花绑着，铁练锁着，后面牵着玉姑，跌跌撞撞押赴县衙去了。</w:t>
      </w:r>
    </w:p>
    <w:p>
      <w:r>
        <w:t>「次日县衙升堂，公开审理杨素婵谋杀亲夫案件。自古以来，好事不出门，坏事传千里。升堂之时，闻讯赶来</w:t>
      </w:r>
    </w:p>
    <w:p>
      <w:r>
        <w:t>观看的人，衙里衙外少说也有千余人，我是她的邻里姐妹，自然也是早早就去了，还占了个视线极佳的位置。让人</w:t>
      </w:r>
    </w:p>
    <w:p>
      <w:r>
        <w:t>始料不及的是，公堂之上居然出现了许多证人，个个都用事实千真万确地指证了杨素婵就是谋杀亲夫的淫犯！</w:t>
      </w:r>
    </w:p>
    <w:p>
      <w:r>
        <w:t>「在一片『威武』的吆喝声中，县令胡大人升堂，命人带上人犯杨素婵，跪在一旁。老爷开言道：『犯妇杨素</w:t>
      </w:r>
    </w:p>
    <w:p>
      <w:r>
        <w:t>婵，快将你是如何谋杀亲夫的罪行从实招来。』</w:t>
      </w:r>
    </w:p>
    <w:p>
      <w:r>
        <w:t>「『老爷容禀，民妇冤枉，想我夫妻自婚配以来，已有十余载光阴，夫唱妇随，情投意合，连口角都未曾发生</w:t>
      </w:r>
    </w:p>
    <w:p>
      <w:r>
        <w:t>过，民妇一惯遵守妇道，怎么会做出谋杀亲夫这等忤逆的事来？请大人明察，还民妇清白！』素婵辩解道。</w:t>
      </w:r>
    </w:p>
    <w:p>
      <w:r>
        <w:t>「『哈，哈。这种话我听得多了，哪一个罪犯不说自己是冤枉的？』县太爷奸笑着说道，『其实你的问题，昨</w:t>
      </w:r>
    </w:p>
    <w:p>
      <w:r>
        <w:t>日一天我们已经审查得一清二楚了。好吧，现在你跪在一旁，仔细听着，也好堵了你这张臭嘴，让你心服口服！』</w:t>
      </w:r>
    </w:p>
    <w:p>
      <w:r>
        <w:t>胡知县把脸一拉，严肃地命差役带上两个人来，正是和王森结伴同行到江南做生意的商人。</w:t>
      </w:r>
    </w:p>
    <w:p>
      <w:r>
        <w:t>「『二位请将你们与王森等人何时去到江南？何时回来？当堂叙说一遍。』胡县令向二人问道。</w:t>
      </w:r>
    </w:p>
    <w:p>
      <w:r>
        <w:t>「『王森与我等于去年十一月初一同赴江浙一带采购丝绸等货物，因价格不能谈拢，没有成交，王森于十一月</w:t>
      </w:r>
    </w:p>
    <w:p>
      <w:r>
        <w:t>底先行回家，我二人因是初次去到江南，故多游玩了十数日方才归来。』「『从江南到清河，路途需要多少时日？</w:t>
      </w:r>
    </w:p>
    <w:p>
      <w:r>
        <w:t>』「『快则半月，慢则二十日足矣。』「『如此说来，王森十一月底从江南起程，年前是一定可以抵家的了？』县</w:t>
      </w:r>
    </w:p>
    <w:p>
      <w:r>
        <w:t>太爷掐指算了一下后说道，『好了，没你们的事了，下去吧。下面带刘丽萍上堂！</w:t>
      </w:r>
    </w:p>
    <w:p>
      <w:r>
        <w:t>』「『刘氏丽萍，是你状告你家嫂嫂有谋杀亲夫之嫌，将你之所见所闻在公堂上叙述一遍。』至此，听审之群</w:t>
      </w:r>
    </w:p>
    <w:p>
      <w:r>
        <w:t>众方知，原来是刘氏出首状告嫂子杨氏谋杀亲夫的，『从实说来，不得有半点隐瞒，更不能有丝毫捏造。』「『大</w:t>
      </w:r>
    </w:p>
    <w:p>
      <w:r>
        <w:t>老爷容禀，小妇人不敢造谣，说的句句都是实情，没有半句谎言。想我家兄长外出数月，同行伙伴俱都回来，惟他</w:t>
      </w:r>
    </w:p>
    <w:p>
      <w:r>
        <w:t>未归，全家老小人人心急如焚，坐卧不宁。只有我家嫂嫂无动于衷，还给府中众人穿新衣、戴新帽、敲锣鼓、放鞭</w:t>
      </w:r>
    </w:p>
    <w:p>
      <w:r>
        <w:t>炮，欢度新年，全不把我哥之安危放在心上。不由我想起腊月二十日左右，夜深人静之时，忽听隔壁兄长家后园有</w:t>
      </w:r>
    </w:p>
    <w:p>
      <w:r>
        <w:t>掘土埋物之声，我命家人前去查探，回来言道：是嫂嫂领着奴仆在刨坑埋物。当时我就奇怪，兄长他家有何宝物值</w:t>
      </w:r>
    </w:p>
    <w:p>
      <w:r>
        <w:t>得私藏在后园。</w:t>
      </w:r>
    </w:p>
    <w:p>
      <w:r>
        <w:t>以后数日，又见兄嫂院中，常有年轻男子出入，喜笑欢闹之声传出。想来怕是事出有因，即刻警觉，遂不顾亲</w:t>
      </w:r>
    </w:p>
    <w:p>
      <w:r>
        <w:t>情友谊，赶忙前来出首，望老爷明查秋毫，还我王家一个公道！』「『大人冤枉！』素婵惊恐，急忙辩驳道，『弟</w:t>
      </w:r>
    </w:p>
    <w:p>
      <w:r>
        <w:t>妹之言纯属子虚乌有，我何尝在后园中埋过什么东西？请大人明察。』「『大胆，刁妇。给我闭嘴，不得扰乱公堂！</w:t>
      </w:r>
    </w:p>
    <w:p>
      <w:r>
        <w:t>待本县问到你时，有你说话的时候。』胡县令怒斥杨氏后，又转身对刘氏道，『刘氏丽萍，你一个妇道人家，有此</w:t>
      </w:r>
    </w:p>
    <w:p>
      <w:r>
        <w:t>警惕之心，又有大义灭亲之勇，实属难能可贵。待结案之后，当有赏赐，你先下去吧。』「接着又带上两个青衣小</w:t>
      </w:r>
    </w:p>
    <w:p>
      <w:r>
        <w:t>帽、奴仆打扮的人物，跪在堂前供道：『我等乃王森家看院的仆人，腊月二十日夜，主母命我二人在后园内挖了一</w:t>
      </w:r>
    </w:p>
    <w:p>
      <w:r>
        <w:t>个五尺见方的大坑，并将几个白布包裹着的物件埋藏于内，嘱咐道：这是祖传的几件古董，是分家时父母私下传给</w:t>
      </w:r>
    </w:p>
    <w:p>
      <w:r>
        <w:t>长子的，因怕兄弟知晓后前来吵闹，顾而隐藏起来。给了我们每人十两银子，叫严格保密，不许外传！』「跟着，</w:t>
      </w:r>
    </w:p>
    <w:p>
      <w:r>
        <w:t>又上来几个衣着鲜亮、油头粉面的公子哥儿，我一看就认出了，正是经常在刘氏家中戏笑玩闹的一帮土匪伙计。他</w:t>
      </w:r>
    </w:p>
    <w:p>
      <w:r>
        <w:t>们异口同声说道：他们都是王森、王林的哥们弟兄，又供述道，每当王森不当面时，杨氏常和他们眉来眼去，调情</w:t>
      </w:r>
    </w:p>
    <w:p>
      <w:r>
        <w:t>挑逗，并和他们当中的几个人有过肌肤之亲，性爱之实，以此证明杨氏素婵是个红杏出墙的淫荡妇人。</w:t>
      </w:r>
    </w:p>
    <w:p>
      <w:r>
        <w:t>「『犯妇杨氏，上面人等所说之话你可听明白了？如今又在你家后园中挖出了你老公的尸块，人证、物证俱在，</w:t>
      </w:r>
    </w:p>
    <w:p>
      <w:r>
        <w:t>你还有什么话说？我劝你快快坦白了吧，你是如何通同奸夫，谋杀亲夫的？俱实招认了吧，免受皮肉之苦！』「『</w:t>
      </w:r>
    </w:p>
    <w:p>
      <w:r>
        <w:t>大人，我冤枉呀！他们所说的事情，民妇都未曾做过，也实实地不知情啊！』审到此时杨素婵已是面色惨白，泪如</w:t>
      </w:r>
    </w:p>
    <w:p>
      <w:r>
        <w:t>雨下，泣不成声了。不但我们这些邻里熟人奇怪，恐怕她自己也弄不明白，怎么一下子冒出了那么多要置她于死地</w:t>
      </w:r>
    </w:p>
    <w:p>
      <w:r>
        <w:t>的证人啊！</w:t>
      </w:r>
    </w:p>
    <w:p>
      <w:r>
        <w:t>「『哼，哼！顽冥的刁妇，我看你是不见棺材不落泪呀！左右与我拶起来！</w:t>
      </w:r>
    </w:p>
    <w:p>
      <w:r>
        <w:t>』「几个衙役走上前来，将拶子套在她的手指上，用力一收，杨氏一声惨叫，汗滴、泪珠、鼻涕、口涎都流了</w:t>
      </w:r>
    </w:p>
    <w:p>
      <w:r>
        <w:t>出来。刹那间，扑通一声，栽倒在地，昏死过去。</w:t>
      </w:r>
    </w:p>
    <w:p>
      <w:r>
        <w:t>「『报告大人，犯妇昏厥！』「胡县令向左右使了个眼色：『让她画供！』师爷拿过口供字条，拉起了她的手</w:t>
      </w:r>
    </w:p>
    <w:p>
      <w:r>
        <w:t>指，于昏迷之中打了手印。此时，观审的人群中发出了一片鼓噪，怎么还没有口供就叫画押，这不是屈打成招嘛？</w:t>
      </w:r>
    </w:p>
    <w:p>
      <w:r>
        <w:t>「『肃静，肃静！』胡知县拿起惊堂木，狠狠地砸在公案上，声声作响，以此来镇压群众的骚乱，然后大声宣</w:t>
      </w:r>
    </w:p>
    <w:p>
      <w:r>
        <w:t>判道：『查杨素婵谋杀亲夫一案，事实确凿无误，人证、物证俱全，犯妇本人也已画押招供，依本朝刑律，拟判处</w:t>
      </w:r>
    </w:p>
    <w:p>
      <w:r>
        <w:t>杨犯素婵死刑，凌迟示众。待刑部批复后执行！现将犯妇杨素婵押入死囚牢！退堂！』就在一片喧闹和疑惑声中结</w:t>
      </w:r>
    </w:p>
    <w:p>
      <w:r>
        <w:t>了案。」</w:t>
      </w:r>
    </w:p>
    <w:p>
      <w:r>
        <w:t>「那么后来就没有人为她出头露面，打抱不平吗？」我问道。</w:t>
      </w:r>
    </w:p>
    <w:p>
      <w:r>
        <w:t>「怎么没有！可是这些敢于说话的人，轻者被官府捉去关了禁闭，重者竟不知不觉地被人杀害，丢了性命。客</w:t>
      </w:r>
    </w:p>
    <w:p>
      <w:r>
        <w:t>官试想，那刘丽萍本是土匪出身，杀人谋命不是家常便饭吗？所以我劝二位，既然已知道了这层底细，明日就早早</w:t>
      </w:r>
    </w:p>
    <w:p>
      <w:r>
        <w:t>离开这里，免得一不小心，露了口风，引火烧了自家身子，还牵连到小妇人我呢！」</w:t>
      </w:r>
    </w:p>
    <w:p>
      <w:r>
        <w:t>对于老板娘叙说的故事，我和辛燕也难以辨别真伪。不过为了自身的安全，还是遵照她的忠告，第二天清晨离</w:t>
      </w:r>
    </w:p>
    <w:p>
      <w:r>
        <w:t>开了清河。</w:t>
      </w:r>
    </w:p>
    <w:p>
      <w:r>
        <w:t>（四）我回到清河县后的调查访问许是我的狗运亨通，还是祖上积下了阴德，连我自己也未曾想到，似我这等</w:t>
      </w:r>
    </w:p>
    <w:p>
      <w:r>
        <w:t>只有半瓶子墨水的人，居然也中了进士，虽则是榜尾，却也委得一个七品芝麻官做做。在各地官场上混迹了六年后，</w:t>
      </w:r>
    </w:p>
    <w:p>
      <w:r>
        <w:t>鬼使神差地又奉调到清河县任县令一职。</w:t>
      </w:r>
    </w:p>
    <w:p>
      <w:r>
        <w:t>那年金秋时节，我和辛燕两人，自京起程，赴清河而来。一路上，华北平原，一望无垠，官道通衢，快马一鞭。</w:t>
      </w:r>
    </w:p>
    <w:p>
      <w:r>
        <w:t>四周景物虽比不上江南锦绣，农林葱郁，却也是麦菽浪翻，果木成行。预示着我的官运亨通，前途无量。过了衡水、</w:t>
      </w:r>
    </w:p>
    <w:p>
      <w:r>
        <w:t>枣强一线，离清河也就不远了。</w:t>
      </w:r>
    </w:p>
    <w:p>
      <w:r>
        <w:t>沿途过往行人、店家老板闻听我们是往清河而去，都一再叮嘱：无论经商旅游，凡到清河，言语行动都要多加</w:t>
      </w:r>
    </w:p>
    <w:p>
      <w:r>
        <w:t>检点，不要触犯了当地的蛇头，惹出麻烦，伤了自家身子。如此看来，清河境内还有恶人作怪，那么我这一任仕途</w:t>
      </w:r>
    </w:p>
    <w:p>
      <w:r>
        <w:t>还惊险得很哪！</w:t>
      </w:r>
    </w:p>
    <w:p>
      <w:r>
        <w:t>到得清河县里，最初几日，衙内同僚部属，衙外富豪商贾纷纷前来晋见，有联络感情的，也有接风洗尘的，热</w:t>
      </w:r>
    </w:p>
    <w:p>
      <w:r>
        <w:t>闹了几日。我也借此机会了解一些当地的民情、民风。当然我最关心的，还是想彻底弄清几年来始终萦绕在心头的</w:t>
      </w:r>
    </w:p>
    <w:p>
      <w:r>
        <w:t>一件事，即杨素婵案件到底有无冤情？</w:t>
      </w:r>
    </w:p>
    <w:p>
      <w:r>
        <w:t>一日，会见县丞，闲聊之际，问道：「本县初到此地，就听得民间议论说，清河县有恶霸当道，欺压百姓，不</w:t>
      </w:r>
    </w:p>
    <w:p>
      <w:r>
        <w:t>知是何人如此猖狂？」</w:t>
      </w:r>
    </w:p>
    <w:p>
      <w:r>
        <w:t>县丞答道：「不过是景阳岗上一群蟊贼土匪，勾结城中个别富豪，干些偷盗敛财，打架伤人的事儿，这在各地</w:t>
      </w:r>
    </w:p>
    <w:p>
      <w:r>
        <w:t>都是常有的事情，这是前任手软，没有及时打击，方才让他们有些抬头。大人上任之后，只需严格执法，定可根治，</w:t>
      </w:r>
    </w:p>
    <w:p>
      <w:r>
        <w:t>实不必多虑！」</w:t>
      </w:r>
    </w:p>
    <w:p>
      <w:r>
        <w:t>「本县听民间言道，六年前清河县杀了一个名叫杨素婵的民妇，乃是冤案。</w:t>
      </w:r>
    </w:p>
    <w:p>
      <w:r>
        <w:t>不知是否与这股恶霸有关？」</w:t>
      </w:r>
    </w:p>
    <w:p>
      <w:r>
        <w:t>「刑律之事非卑职管辖之内，此案乃前任胡县令审定，究竟冤与不冤？实不知其详，恕在下无可奉告。」县丞</w:t>
      </w:r>
    </w:p>
    <w:p>
      <w:r>
        <w:t>面色有些慌张，又故作镇静地用言语搪塞着，一眼可以看出，这是个老奸巨滑、明哲保身的官油子！从他那里是问</w:t>
      </w:r>
    </w:p>
    <w:p>
      <w:r>
        <w:t>不出什么来的，也就不再为难于他。</w:t>
      </w:r>
    </w:p>
    <w:p>
      <w:r>
        <w:t>又一日，与守备武官对酌，也提出相同问题。到底是武人粗鲁、直率，不怕贼人报复，又喝了几杯老酒，就口</w:t>
      </w:r>
    </w:p>
    <w:p>
      <w:r>
        <w:t>无遮拦地道出了一些情况：「本县东南有座景阳岗，山上盘踞着几十个土匪，无非干些拦路抢劫过往客商及拧门撬</w:t>
      </w:r>
    </w:p>
    <w:p>
      <w:r>
        <w:t>锁偷鸡盗狗之类的勾当，也成不了多大气候。只是七、八年前，匪首刘大疤瘌的女儿刘丽萍嫁给了清河县中一富户</w:t>
      </w:r>
    </w:p>
    <w:p>
      <w:r>
        <w:t>王德才的二儿子为妻。</w:t>
      </w:r>
    </w:p>
    <w:p>
      <w:r>
        <w:t>「这个女人阴险狡诈、攻于心计，不知用的什么手段，三年之内就把王家的人弄得死绝了，家产都归了她掌管。</w:t>
      </w:r>
    </w:p>
    <w:p>
      <w:r>
        <w:t>更重要的是，从此也把景阳岗上的土匪引进了清河县里，于是刘丽萍也就成了清河一霸，欺行霸市、暴敛钱财，伤</w:t>
      </w:r>
    </w:p>
    <w:p>
      <w:r>
        <w:t>人谋命、惨杀异己，包揽诉讼、残害无辜。搅得清河县里人人自危、个个害怕，一片怨声载道！」</w:t>
      </w:r>
    </w:p>
    <w:p>
      <w:r>
        <w:t>「其恶劣行径已经发展到了无法无天的地步，为何官府还不将她捉拿归案，绳之于法呢？」我惊奇地问道。</w:t>
      </w:r>
    </w:p>
    <w:p>
      <w:r>
        <w:t>「哎！大人差矣。她既敢如此狂妄大胆、肆无忌惮地为非作歹，肯定是已将官府贿赂好了，依我看前任胡县令</w:t>
      </w:r>
    </w:p>
    <w:p>
      <w:r>
        <w:t>就拿了她不少银子呢？」守备很有把握地说道。</w:t>
      </w:r>
    </w:p>
    <w:p>
      <w:r>
        <w:t>「这么说杨素婵的案件真是冤案了？杨素婵正是刘丽萍的嫂子，是这个刘氏恶妇为谋夺家产而加害于她的了？」</w:t>
      </w:r>
    </w:p>
    <w:p>
      <w:r>
        <w:t>「何止是杨素婵的案子，还有大人不知道的其它案件呢！前任胡县令任上七、八年间，处决了三个女犯，一个</w:t>
      </w:r>
    </w:p>
    <w:p>
      <w:r>
        <w:t>是大人知道的杨素婵，另一个是她的女儿王玉姑，还有一个是去年斩杀的女犯苏艳梅。我看都是冤案，都是刘丽萍</w:t>
      </w:r>
    </w:p>
    <w:p>
      <w:r>
        <w:t>插了手的。」</w:t>
      </w:r>
    </w:p>
    <w:p>
      <w:r>
        <w:t>「怎么她的女儿也被正法了，为什么？」我真正地大吃了一惊，脑海中突然涌现出了六年前刑场上那个哭天抹</w:t>
      </w:r>
    </w:p>
    <w:p>
      <w:r>
        <w:t>泪、悲痛欲绝的漂亮小女孩。</w:t>
      </w:r>
    </w:p>
    <w:p>
      <w:r>
        <w:t>「母女二人都是因谋杀亲夫而被凌迟碎剐了！可惜末将乃是镇守疆土的武将，我朝皇帝有令，武官不得干与地</w:t>
      </w:r>
    </w:p>
    <w:p>
      <w:r>
        <w:t>方事务，因而不能探得究竟，只是凭感觉而已。</w:t>
      </w:r>
    </w:p>
    <w:p>
      <w:r>
        <w:t>大人若是想了解详情，可以去问问刑房书吏张义，那可是个好小伙子，为人正直无邪。」</w:t>
      </w:r>
    </w:p>
    <w:p>
      <w:r>
        <w:t>「真是应该彻底地深入追查一下了，不能老是让恶魔当道，好人受难啊！」</w:t>
      </w:r>
    </w:p>
    <w:p>
      <w:r>
        <w:t>受他的影响，我似乎也下定了决心似的。</w:t>
      </w:r>
    </w:p>
    <w:p>
      <w:r>
        <w:t>「大人若是确有为民伸冤、为民请命、除恶驱魔之决心，只要大人需要，末将当调动兵马，全力支持。那几个</w:t>
      </w:r>
    </w:p>
    <w:p>
      <w:r>
        <w:t>土匪蟊贼绝不在话下，必定手到擒来。」</w:t>
      </w:r>
    </w:p>
    <w:p>
      <w:r>
        <w:t>论我的本心，只不过是借了解清河县的民情，得到一些有关剐杀女犯杨素婵的真情，刺激一下心灵，以满足个</w:t>
      </w:r>
    </w:p>
    <w:p>
      <w:r>
        <w:t>人兴趣爱好的私欲。不想被这位正直的守备大人戗上了火，把我推上了锄奸扶弱的风口浪尖。在这种形势下，我也</w:t>
      </w:r>
    </w:p>
    <w:p>
      <w:r>
        <w:t>不能示弱，当即豪气大发，与守备击掌盟誓，定要将清河县中的奸佞恶妇铲除，还民众一片净土。不过话又说回来</w:t>
      </w:r>
    </w:p>
    <w:p>
      <w:r>
        <w:t>了，正因为我知道刘丽萍也是个美艳的妇人，和她玩玩猫捉老鼠的游戏也很有趣，否则还激不起我的英雄气概呢！</w:t>
      </w:r>
    </w:p>
    <w:p>
      <w:r>
        <w:t>次日，我让辛燕弄了几个好菜，准备在后衙宴请刑房书吏张义小酌。顺便提一句，辛燕这个小丫头，如今已长</w:t>
      </w:r>
    </w:p>
    <w:p>
      <w:r>
        <w:t>成了个二十一岁的大姑娘，青春美艳，自不必说。我俩朝夕相处，玩着我们喜爱的游戏，当然处子之身是保不住的，</w:t>
      </w:r>
    </w:p>
    <w:p>
      <w:r>
        <w:t>但她无怨无悔，忠心事主。如今她有着两重身份，在后衙是我的女管家，行走在外则是扮成男妆的贴身警卫。大姑</w:t>
      </w:r>
    </w:p>
    <w:p>
      <w:r>
        <w:t>娘武艺高强，有了她的护卫，什么土匪蟊贼、刘丽萍，哪一个也不在话下。</w:t>
      </w:r>
    </w:p>
    <w:p>
      <w:r>
        <w:t>刑房书吏在县衙里不过是个不起眼的小官吏，无非掌管着本县刑案的卷宗，为县太爷判案时提供法律的咨询以</w:t>
      </w:r>
    </w:p>
    <w:p>
      <w:r>
        <w:t>及书写一些有关公案的文书而已。如今竟然被县令私邀至后衙喝酒，这个面子可大了，自是受宠若惊、诚惶诚恐地</w:t>
      </w:r>
    </w:p>
    <w:p>
      <w:r>
        <w:t>前来赴宴。</w:t>
      </w:r>
    </w:p>
    <w:p>
      <w:r>
        <w:t>当他明了，我邀他来的目的是探索玉姑母女案件的实情时，正中了他的下怀，马上来了情绪，滔滔不绝地讲了</w:t>
      </w:r>
    </w:p>
    <w:p>
      <w:r>
        <w:t>起来。虽然言语中带着许多个人的猜测和判断，但那爱憎分明、善恶有别、正直无邪的精神，比之我这个只为个人</w:t>
      </w:r>
    </w:p>
    <w:p>
      <w:r>
        <w:t>私欲而破案的县太爷来，实是高尚了许多。</w:t>
      </w:r>
    </w:p>
    <w:p>
      <w:r>
        <w:t>「清河县十年来先后处决了三名年轻漂亮的女犯，六年前的杨素婵，去年的苏艳梅及三个月前刚刚剐了的王玉</w:t>
      </w:r>
    </w:p>
    <w:p>
      <w:r>
        <w:t>姑。属下担任刑房书吏这个官职不到三年，对于杨素婵案，虽然民间流传多说是冤案，但因我对案情不甚了解，不</w:t>
      </w:r>
    </w:p>
    <w:p>
      <w:r>
        <w:t>好发表评论。</w:t>
      </w:r>
    </w:p>
    <w:p>
      <w:r>
        <w:t>可是后两案我却是从头到尾都参与了的，对案情的来龙去脉也做过详细推敲和分析。在下一个小小的书吏，不</w:t>
      </w:r>
    </w:p>
    <w:p>
      <w:r>
        <w:t>能左右大局，内心的一番感慨，在大人面前也是不吐不快，望大人不要见怪。</w:t>
      </w:r>
    </w:p>
    <w:p>
      <w:r>
        <w:t>「王玉姑是杨素婵的女儿，刘丽萍是她的亲婶娘，杨氏死后其家产全部归了刘氏，玉姑自然也就应该跟着刘氏</w:t>
      </w:r>
    </w:p>
    <w:p>
      <w:r>
        <w:t>生活，这都是常规的道理。照说，作为至亲的婶婶，对于这个惨遭横祸，无父无母的可怜侄女，更应该百般呵护，</w:t>
      </w:r>
    </w:p>
    <w:p>
      <w:r>
        <w:t>教养成人，长大后寻一个好人家婚配才是。可是，没过多少时日，刘氏就把玉姑卖给了一个名叫李保管的人家做了</w:t>
      </w:r>
    </w:p>
    <w:p>
      <w:r>
        <w:t>童养媳。大人试想，刘丽萍的心肠是多么恶毒，手段是多么残忍！从另一方面也证实了民间流传的刘氏谋害兄嫂、</w:t>
      </w:r>
    </w:p>
    <w:p>
      <w:r>
        <w:t>谋夺家产的真实性。</w:t>
      </w:r>
    </w:p>
    <w:p>
      <w:r>
        <w:t>「再说玉姑的公公李保官是个甚等样人？他乃是清河县处决死囚的首席刽子手姥姥，当年处决玉姑的母亲杨素</w:t>
      </w:r>
    </w:p>
    <w:p>
      <w:r>
        <w:t>婵时，就是他的主刀。生性凶恶残暴，一生杀人无数，视同儿戏，更兼脾气暴躁，专横跋扈，且嗜酒如命，一饮即</w:t>
      </w:r>
    </w:p>
    <w:p>
      <w:r>
        <w:t>醉，醉则惹事生非，与人吵闹打斗，人皆鄙而远之。</w:t>
      </w:r>
    </w:p>
    <w:p>
      <w:r>
        <w:t>「其妻徐氏，蠢妇一个，依仗丈夫关系，在清河县大牢里充当一名典狱，好敛财物，贪得无厌，心地残忍又小</w:t>
      </w:r>
    </w:p>
    <w:p>
      <w:r>
        <w:t>肚鸡肠，常向狱中囚犯搜刮钱财，无钱者则肆意打骂凌辱，更有甚者，以出卖女囚肉体达其赚钱之目的。试想，王</w:t>
      </w:r>
    </w:p>
    <w:p>
      <w:r>
        <w:t>玉姑生活在这样的家庭中，会有什么好日子过？虽是公婆儿媳，却感情全无，也不当做人看。</w:t>
      </w:r>
    </w:p>
    <w:p>
      <w:r>
        <w:t>「就连称呼都令人反感，什么『小淫妇儿』、『小娼妓儿』、『挨千刀的』。</w:t>
      </w:r>
    </w:p>
    <w:p>
      <w:r>
        <w:t>终日当牛做马，还得不到温饱，稍不如意，动辄辱骂殴打，拳脚棍棒加身。日日夜夜面对着凶神恶煞的公婆，</w:t>
      </w:r>
    </w:p>
    <w:p>
      <w:r>
        <w:t>又是杀害母亲的凶手，真是身心俱残，苦不堪言，可悲可怜之极。</w:t>
      </w:r>
    </w:p>
    <w:p>
      <w:r>
        <w:t>「公婆不仁不良，若能摊得一个好丈夫，得到一点夫爱的温馨也还罢了，只可惜这个男人李永发，幼年得过小</w:t>
      </w:r>
    </w:p>
    <w:p>
      <w:r>
        <w:t>儿麻痹症，落下个呆傻弱智的头脑，半身不遂的体格和阳痿不举的病根。因此，自李永发二十、玉姑十四岁，两人</w:t>
      </w:r>
    </w:p>
    <w:p>
      <w:r>
        <w:t>圆房开始，直到最后案发，玉姑都还是个纯洁的身子。</w:t>
      </w:r>
    </w:p>
    <w:p>
      <w:r>
        <w:t>「这傻子李永发，虽说没有性爱的能力，淫虐之心却十分旺盛，每当发情之时，就把玉姑捆缚吊起，邋遢着两</w:t>
      </w:r>
    </w:p>
    <w:p>
      <w:r>
        <w:t>条鼻涕，念叨着含混不清的淫声浪调，瘸拐着两条残废的腿脚，在玉姑身上百般折磨和蹂躏。就像一支含苞初放的</w:t>
      </w:r>
    </w:p>
    <w:p>
      <w:r>
        <w:t>花朵，插在了一堆牛粪上，任凭风吹雨打，真正的可怜。</w:t>
      </w:r>
    </w:p>
    <w:p>
      <w:r>
        <w:t>「如今看来，当初刘丽萍之所以把玉姑卖给李保官这样的人家为童养媳，实是早有预谋，有意把她推往火坑里</w:t>
      </w:r>
    </w:p>
    <w:p>
      <w:r>
        <w:t>去的呀！然而，偏偏碰上玉姑生性善良温顺、柔弱无争，只怨自己命薄，逆来顺受，忍气吞声，毫无抗争之举，更</w:t>
      </w:r>
    </w:p>
    <w:p>
      <w:r>
        <w:t>是让这帮恶徒肆无忌惮地骑在脖子上拉屎了。</w:t>
      </w:r>
    </w:p>
    <w:p>
      <w:r>
        <w:t>「这种公横蛮、婆刁泼、子无赖、媳可怜的局面，周围邻舍也是看在眼里，怒在心上，但惧于李保官的职业背</w:t>
      </w:r>
    </w:p>
    <w:p>
      <w:r>
        <w:t>景及个人脾气，也没有人敢于公开出来伸张正义、打抱不平。惟有一个小女人，居然胜过须眉，出头露面，为其拔</w:t>
      </w:r>
    </w:p>
    <w:p>
      <w:r>
        <w:t>闯，她就是苏艳梅。【完】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