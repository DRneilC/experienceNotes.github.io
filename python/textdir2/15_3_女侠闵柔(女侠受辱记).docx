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女侠闵柔(女侠受辱记)</w:t>
      </w:r>
    </w:p>
    <w:p>
      <w:r>
        <w:t>史玉仑有些按捺不住，起身来至闵柔身旁蹲下，在她吹弹得破的粉脸上捏了一把，淫笑道：「怎么样，闵大美</w:t>
      </w:r>
    </w:p>
    <w:p>
      <w:r>
        <w:t>女，任你素日里趾高气扬，盛气凌人，今日还不是落在我昆仑三奇的手中，感觉如何啊？」见闵柔目光恨恨地瞪着</w:t>
      </w:r>
    </w:p>
    <w:p>
      <w:r>
        <w:t>他，不由扭头对史玉山道：「老三，这娘们看来硬挺得紧，要不要给她吃点迷春粉，玩起来也畅快些？」</w:t>
      </w:r>
    </w:p>
    <w:p>
      <w:r>
        <w:t>史玉山双手抱在胸前，摇头道：「不可，若是那样，与玩娼妓有何区别？须要……须要……」</w:t>
      </w:r>
    </w:p>
    <w:p>
      <w:r>
        <w:t>史玉仑道：「须要如何？」</w:t>
      </w:r>
    </w:p>
    <w:p>
      <w:r>
        <w:t>史玉山微笑道：「须要你我兄弟大展身手，平白把武林第一大美人撩拨得欲火高涨，骚情难耐，然后再肏得她</w:t>
      </w:r>
    </w:p>
    <w:p>
      <w:r>
        <w:t>浪叫连天，欲仙欲死，方算手段！也让这娘们明白，女人武功再高，终归还是女人，天生都是要让我们男人玩、肏</w:t>
      </w:r>
    </w:p>
    <w:p>
      <w:r>
        <w:t>的！」</w:t>
      </w:r>
    </w:p>
    <w:p>
      <w:r>
        <w:t>史玉仑哈哈笑道：「不错不错，片刻之间，把一位清纯女侠变成一个荡妇淫娃，妙啊！」早按捺不住，拖过闵</w:t>
      </w:r>
    </w:p>
    <w:p>
      <w:r>
        <w:t>柔便剥她衣裤，劲装甚紧，干脆大力撕扯，「哧哧」几声，剥得精赤条条，连裹脚布也除了下来。顿时，一具晶莹</w:t>
      </w:r>
    </w:p>
    <w:p>
      <w:r>
        <w:t>雪白、凹凸有致的完美胴体呈现出来，昏暗的庙堂中，似也为之一亮。</w:t>
      </w:r>
    </w:p>
    <w:p>
      <w:r>
        <w:t>闵柔虽已入中年，但实际上也不过只有三十五、六，正是女人风情最盛之时。</w:t>
      </w:r>
    </w:p>
    <w:p>
      <w:r>
        <w:t>无论是心理或是生理都处于颠峰状态，整个身体焕发出一股妩媚诱人的风韵；加之她常年练武，全身肌肤曲线</w:t>
      </w:r>
    </w:p>
    <w:p>
      <w:r>
        <w:t>于柔媚中，另有一种刚健婀娜的特殊风味。</w:t>
      </w:r>
    </w:p>
    <w:p>
      <w:r>
        <w:t>只见她白嫩饱满的双乳，丰润坚挺，樱红的乳头微微上翘；修长结实的双腿，圆润光滑；香臀丰耸浑圆，小腹</w:t>
      </w:r>
    </w:p>
    <w:p>
      <w:r>
        <w:t>平坦坚实；伏身之际，芳草凄凄的桃源洞口，紧夹着的那条鲜嫩肉缝，就像个水蜜桃般的蛊惑媚人。</w:t>
      </w:r>
    </w:p>
    <w:p>
      <w:r>
        <w:t>直看得史氏兄弟目瞪口呆，涎水长流。他们鼠行江湖十余载，虽玩过不少女人，但不是山野村妇，便是青楼娼</w:t>
      </w:r>
    </w:p>
    <w:p>
      <w:r>
        <w:t>妓，象闵柔这等武功高强的美丽女侠，还是第一次。</w:t>
      </w:r>
    </w:p>
    <w:p>
      <w:r>
        <w:t>史玉仑两只虎爪，已然迫不及待地按上闵柔酥胸，抓住一对丰满的奶子一阵揉捏，啧啧不已：「这娘们号称武</w:t>
      </w:r>
    </w:p>
    <w:p>
      <w:r>
        <w:t>林第一美女，确是天生尤物，瞧这大白奶子、大圆屁股，怕不天天挨他老公肏个饱吧。」兄弟二人一齐大笑。</w:t>
      </w:r>
    </w:p>
    <w:p>
      <w:r>
        <w:t>闵柔身子动弹不得，但神智未失。她天生丽质，更兼师出名门，武艺高强，向来养成了娴淑温柔的性格，待十</w:t>
      </w:r>
    </w:p>
    <w:p>
      <w:r>
        <w:t>八岁进入江湖以来，更是慎守独行，惜身如玉，嫁与师兄石清后夫妻二人行侠仗义，更是名满天下，人人敬仰。</w:t>
      </w:r>
    </w:p>
    <w:p>
      <w:r>
        <w:t>别说被男人摸过碰过，就是男人多看她几眼，也会令她颇不舒服，但今日中计被擒，她知道自己的清白贞操，</w:t>
      </w:r>
    </w:p>
    <w:p>
      <w:r>
        <w:t>就要毁在这两个淫邪之徒之手。不由令她羞辱难当、肝肠寸断，她在心底叹了一口气，两行清泪自眼角缓缓溢出。</w:t>
      </w:r>
    </w:p>
    <w:p>
      <w:r>
        <w:t>史氏兄弟本是色中恶鬼，眼见江湖中大名鼎鼎武林第一大美人–女侠闵柔一丝不挂的美妙肉体摆在面前，早已</w:t>
      </w:r>
    </w:p>
    <w:p>
      <w:r>
        <w:t>欲火高涨，当下各自脱光衣裤，扑到闵柔肥嫩嫩、香喷喷的成熟裸体上，大展身手，希望尽情享受这顿「美餐」。</w:t>
      </w:r>
    </w:p>
    <w:p>
      <w:r>
        <w:t>史玉山一边揉搓闵柔双乳，一边欣赏着她凄楚的神情，凌乱的黑发映衬出她苍白秀丽的面庞，秀眉微皱，美眸</w:t>
      </w:r>
    </w:p>
    <w:p>
      <w:r>
        <w:t>紧闭，鼻翼翕合，两片樱唇无助地颤抖着，一副待宰羔羊般楚楚可怜的模样，不由想加力凌辱这绝色美女。</w:t>
      </w:r>
    </w:p>
    <w:p>
      <w:r>
        <w:t>他低头在她红润的樱唇上啧地一吻，赞道：「好香！」伸手捏住她的粉腮，她樱口不由自主张了开来。他一张</w:t>
      </w:r>
    </w:p>
    <w:p>
      <w:r>
        <w:t>大嘴罩上她的小嘴，把舌头探入她口中乱搅。</w:t>
      </w:r>
    </w:p>
    <w:p>
      <w:r>
        <w:t>她只觉恶心至极，躲又躲不开，吐又吐不出，而更令她惊颤不已的是来自下体的异样感觉。</w:t>
      </w:r>
    </w:p>
    <w:p>
      <w:r>
        <w:t>史玉仑把闵柔一双修长丰腴玉腿左右分开压在地上，这样，她那女性的隐私之处，便一览无余地呈现在眼底。</w:t>
      </w:r>
    </w:p>
    <w:p>
      <w:r>
        <w:t>涨鼓鼓的阴阜上生满乌黑浓密的阴毛，但两片肥厚的大阴唇两侧，却是清洁溜溜，一根也无，由于腿分得太开，两</w:t>
      </w:r>
    </w:p>
    <w:p>
      <w:r>
        <w:t>片大阴唇也被向两边扯开一条湿润的肉缝，露出红嫩的阴肉，阴唇绵延的尽头，那紧闭的屁眼微微凸起，如一朵小</w:t>
      </w:r>
    </w:p>
    <w:p>
      <w:r>
        <w:t>小的粉色的菊花蕾。</w:t>
      </w:r>
    </w:p>
    <w:p>
      <w:r>
        <w:t>他伸手梳抓几下阴毛，然后用手指把闵柔两片肥厚的大阴唇向两边拉开，贪婪地欣赏着这活色生香的美景：那</w:t>
      </w:r>
    </w:p>
    <w:p>
      <w:r>
        <w:t>陷在包皮里的肉核，那细如针尖的尿道口，那微微开启的可令天下男人疯狂的桃源香屄。，还有那股迷死人的少妇</w:t>
      </w:r>
    </w:p>
    <w:p>
      <w:r>
        <w:t>特有的阴部香骚气息……</w:t>
      </w:r>
    </w:p>
    <w:p>
      <w:r>
        <w:t>他「咕嘟」吞了一大口涎水，喃喃道：「太美了，这样出众的香骚屄，只让石清一个人享用，岂不可惜大哉，</w:t>
      </w:r>
    </w:p>
    <w:p>
      <w:r>
        <w:t>闵大美女，看二爷今天怎么肏得你欲仙欲死，乐得飞上天。」</w:t>
      </w:r>
    </w:p>
    <w:p>
      <w:r>
        <w:t>史玉山此时也全力捉弄闵柔鼓涨的乳峰，褐红的奶头，在剧烈的动作中渐渐硬翘起来，随即被男人的口舌包围，</w:t>
      </w:r>
    </w:p>
    <w:p>
      <w:r>
        <w:t>舔得唾液飞溅，砸砸有声。</w:t>
      </w:r>
    </w:p>
    <w:p>
      <w:r>
        <w:t>闵柔拼力压抑渐渐升起的欲念，可被玩弄的身体各部，都是女子最敏感的区域啊。这每一种感觉，都是她从不</w:t>
      </w:r>
    </w:p>
    <w:p>
      <w:r>
        <w:t>曾经历的，压抑在贞洁观念下多年从不曾有过的欲望，却在这一个屈辱的时刻，被从深埋的心底唤醒。</w:t>
      </w:r>
    </w:p>
    <w:p>
      <w:r>
        <w:t>史玉仑明显感到她的变化：红红的阴核已自包皮中翻出了头，并渐渐涨大，蠕动的阴道壁分泌出粘粘的淫液，</w:t>
      </w:r>
    </w:p>
    <w:p>
      <w:r>
        <w:t>随着手指的动作慢慢溢出穴外，证明阴穴深处，已是春潮泛滥了。</w:t>
      </w:r>
    </w:p>
    <w:p>
      <w:r>
        <w:t>他拔出湿淋淋的手指，在嘴中吮了吮，道：「我们闵大美女的香骚屄已湿了，看看这么多的水，啧啧，老三，</w:t>
      </w:r>
    </w:p>
    <w:p>
      <w:r>
        <w:t>我忍不住要开始肏这武林第一大美人了！」跪在闵柔双腿之间，把她两条长长的丰润玉腿，盘绕在腰间，早已剑拔</w:t>
      </w:r>
    </w:p>
    <w:p>
      <w:r>
        <w:t>弩张的粗大阳具，直直地顶在她下阴，鹅蛋大小的火红龟头，迫不及待地在屄口摩擦着，只待主人一声令下，便立</w:t>
      </w:r>
    </w:p>
    <w:p>
      <w:r>
        <w:t>刻分波逐浪，直捣黄龙。</w:t>
      </w:r>
    </w:p>
    <w:p>
      <w:r>
        <w:t>他一边用手指分开那两片大阴唇，一边对闵柔道：「闵大美女，十几年来你在江湖上是意气风发，可曾想到也</w:t>
      </w:r>
    </w:p>
    <w:p>
      <w:r>
        <w:t>有今天？」对准目标，腰部前挺，「滋」一声，已插入大半截。</w:t>
      </w:r>
    </w:p>
    <w:p>
      <w:r>
        <w:t>闵柔只觉下体一阵刺痛，眼泪再次夺眶而出。史玉仑远比他夫君粗大的阳具而且强奸式地粗暴的插入令她身心</w:t>
      </w:r>
    </w:p>
    <w:p>
      <w:r>
        <w:t>都感受到巨大的痛楚。</w:t>
      </w:r>
    </w:p>
    <w:p>
      <w:r>
        <w:t>她只能睁大双眼，无神地望着上空，心中道：「完了，清哥，妾身的清白之躯已毁于一旦，对不住了，清哥…</w:t>
      </w:r>
    </w:p>
    <w:p>
      <w:r>
        <w:t>…」</w:t>
      </w:r>
    </w:p>
    <w:p>
      <w:r>
        <w:t>史玉仑只觉得肉棒插入闵柔的香屄里温热滑腻，充满弹性，缓缓插入间那阴道内壁的层层皱褶与肉棒紧密地摩</w:t>
      </w:r>
    </w:p>
    <w:p>
      <w:r>
        <w:t>擦着，快感十足，他得意地看着这个性格高傲、武功高强的美丽女侠成为自己的胯下之臣，不由一阵激动难耐，开</w:t>
      </w:r>
    </w:p>
    <w:p>
      <w:r>
        <w:t>始大力狂抽狠插，直干了一百余下，便忍不住「噗噗」地把一股股浓精射入闵柔成熟的子宫。</w:t>
      </w:r>
    </w:p>
    <w:p>
      <w:r>
        <w:t>「他奶奶的，这样快，不过瘾，都怪这娘们太美了……」史玉仑粗喘着，不甘心地大叫，挥掌在闵柔雪白浑圆</w:t>
      </w:r>
    </w:p>
    <w:p>
      <w:r>
        <w:t>的大屁股上「啪啪」拍了两掌。</w:t>
      </w:r>
    </w:p>
    <w:p>
      <w:r>
        <w:t>正口、手齐动，把闵柔一对丰满的奶子蹂躏得又红又肿的史玉山见状，忙道：「其为鱼肉，我为刀俎，须要慢</w:t>
      </w:r>
    </w:p>
    <w:p>
      <w:r>
        <w:t>慢折磨这娘们，何须心急？哥哥暂且一歇，看我来侍侯这武林第一大美人。」也不待史玉仑回应，早迫不及待地拎</w:t>
      </w:r>
    </w:p>
    <w:p>
      <w:r>
        <w:t>起闵柔双腿，拖将过来，将腹下坚挺细长的阳具摇了几摇，「噗滋」一声，已一贯而入，直插到底。</w:t>
      </w:r>
    </w:p>
    <w:p>
      <w:r>
        <w:t>闵柔痛得几乎昏去，只觉得下体似被一根长长的铁棍贯穿，那龟头已突入子宫，不由闷哼一声，娇躯起了一阵</w:t>
      </w:r>
    </w:p>
    <w:p>
      <w:r>
        <w:t>颤抖。</w:t>
      </w:r>
    </w:p>
    <w:p>
      <w:r>
        <w:t>史玉山的阳具被闵柔香屄紧紧夹着，密不透风，不由爽叫一声：「好紧的香骚屄，夹得三爷魂儿都飞上天了！」</w:t>
      </w:r>
    </w:p>
    <w:p>
      <w:r>
        <w:t>更不怠慢，把闵柔一双玉腿扛在肩上，如狂风暴雨般猛抽狠插起来，狭小的空间里，顿时响起一阵急促而清脆的「</w:t>
      </w:r>
    </w:p>
    <w:p>
      <w:r>
        <w:t>啪啪」的肉紧之声。</w:t>
      </w:r>
    </w:p>
    <w:p>
      <w:r>
        <w:t>这史玉山的床上功夫，果然了得，忽快忽缓，九浅一深，把个闵柔的娇躯，弄得如狂风骇浪中的一叶小舟，颠</w:t>
      </w:r>
    </w:p>
    <w:p>
      <w:r>
        <w:t>簸不已。粉腮绯红，美目迷离，乌发蓬松，娇喘连连，尤其那胸前一对雪白丰满的奶子，颤抖得几乎要飞起来。</w:t>
      </w:r>
    </w:p>
    <w:p>
      <w:r>
        <w:t>一旁歇息的史玉仑看得目眩神迷，他爬到闵柔头边，掰开她的下巴，把那根油光光、软绵绵、臭哄哄的阳具，</w:t>
      </w:r>
    </w:p>
    <w:p>
      <w:r>
        <w:t>生生塞入她的樱桃小嘴里，只剩两颗卵蛋露在外面。他哈哈笑道：「闵大美人，二爷的大鸡巴滋味如何？插过你下</w:t>
      </w:r>
    </w:p>
    <w:p>
      <w:r>
        <w:t>面的嘴，若不插你上面的嘴，你这名动天下的武林第一美人岂不怪爷太不公平？」眼见闵柔面上露出厌恶的神情，</w:t>
      </w:r>
    </w:p>
    <w:p>
      <w:r>
        <w:t>却是欲吐不能，不由心头得意，当下跨蹲在闵柔身上，双手抱着闵柔螓首，一蹲一起，将肉棒在闵柔嘴里抽插起来。</w:t>
      </w:r>
    </w:p>
    <w:p>
      <w:r>
        <w:t>闵柔一阵恶心欲呕，但这种感觉只是一瞬而逝，随即又淹没于被凌虐的欲海之中。</w:t>
      </w:r>
    </w:p>
    <w:p>
      <w:r>
        <w:t>史玉山一通狂抽猛插后，渐渐放缓节奏，直起身子，双手按着闵柔两条大腿向两边分开，把阳具抽至穴口，再</w:t>
      </w:r>
    </w:p>
    <w:p>
      <w:r>
        <w:t>轻轻捣入，每一下都带着那两片红肉翻入卷出，淫液淋漓，两团纠杂在一起的阴毛都被弄得湿湿的，泛着淫靡的亮</w:t>
      </w:r>
    </w:p>
    <w:p>
      <w:r>
        <w:t>光。他一边抽插一边用手指抚弄闵柔娇嫩红肿的肉核，极力要把闵柔送上快乐的巅峰。</w:t>
      </w:r>
    </w:p>
    <w:p>
      <w:r>
        <w:t>终于，在两人几乎同时的阵阵抽搐中，史玉山畅快地射精了。闵柔只觉又是一股股火热的精液直射入子宫，震</w:t>
      </w:r>
    </w:p>
    <w:p>
      <w:r>
        <w:t>得她娇躯颤抖，心神俱飞，只感世间万物皆不存在，只愿永远被这样干下去，在无法抗拒的快感中，她失禁地泄了</w:t>
      </w:r>
    </w:p>
    <w:p>
      <w:r>
        <w:t>出来，「嘶嘶」声中，一道浓热的贞洁阴精断断续续地直射在史玉山龟头上。</w:t>
      </w:r>
    </w:p>
    <w:p>
      <w:r>
        <w:t>史氏兄弟先是惊鄂，随即得意得狂笑起来。而可怜的女侠闵柔则已陷入半昏迷状态，早已不知羞耻为何物了。</w:t>
      </w:r>
    </w:p>
    <w:p>
      <w:r>
        <w:t>史玉山抹了一把汗水，喘着粗气道：「想不到这娘们如此淫贱，竟被老子肏得泄了那么多阴精，给石清知道不</w:t>
      </w:r>
    </w:p>
    <w:p>
      <w:r>
        <w:t>气死才怪，哈哈，他老婆这块香屄真是人间极品啊。」缓缓拔出阳具，顿时，一股混和了闵柔高潮阴精及他们两兄</w:t>
      </w:r>
    </w:p>
    <w:p>
      <w:r>
        <w:t>弟精液粘稠液体汩汩流出，顺着闵柔深深的屁股沟向下淌着。</w:t>
      </w:r>
    </w:p>
    <w:p>
      <w:r>
        <w:t>史玉仑笑道：「这娘们已乐死过去了，看来，可以解开她的穴道来玩了，否则，总是死鱼一条，不够爽快。」</w:t>
      </w:r>
    </w:p>
    <w:p>
      <w:r>
        <w:t>史玉山点点头道：「不错，现在即便解开她的穴道，她也无力寻死了，不过，以防万一，只可解她肩井等穴，</w:t>
      </w:r>
    </w:p>
    <w:p>
      <w:r>
        <w:t>让她身子手足可以活动，可以浪叫，以增乐趣，但这娘们武功高强，不可不防，气海穴是万万不可解的。」一边说，</w:t>
      </w:r>
    </w:p>
    <w:p>
      <w:r>
        <w:t>一边出指飞快，解了闵柔几处穴道，闵柔「唔」了一声，发出了被奸淫以后的第一声呻吟。</w:t>
      </w:r>
    </w:p>
    <w:p>
      <w:r>
        <w:t>史玉仑的肉棒刚才在闵柔小嘴里一番搅捣，正自涨得难受，急欲梅开二度。</w:t>
      </w:r>
    </w:p>
    <w:p>
      <w:r>
        <w:t>当下抓过闵柔的白色真丝亵裤，在闵柔狼藉的阴户胡乱一擦，道：「闵大美人，二爷又来了，这一次定不会令</w:t>
      </w:r>
    </w:p>
    <w:p>
      <w:r>
        <w:t>你失望！」伏身而上，一记拨草寻蛇，粗硬的阳具「吱溜」一声，故地重游，再度进入闵柔那湿淋淋的肉穴，轻车</w:t>
      </w:r>
    </w:p>
    <w:p>
      <w:r>
        <w:t>熟路地抽插起来。</w:t>
      </w:r>
    </w:p>
    <w:p>
      <w:r>
        <w:t>闵柔的意志似已完全被摧毁了，即使穴道已解，她也毫无一丝反抗的意识，反而在生理的快感中下意识地扭动</w:t>
      </w:r>
    </w:p>
    <w:p>
      <w:r>
        <w:t>下体，迎合着史玉仑的冲击，樱唇间更是发出阵阵「咿咿……哦哦」的呻吟，娇啼婉转，如泣如诉。</w:t>
      </w:r>
    </w:p>
    <w:p>
      <w:r>
        <w:t>史玉仑直肏了百十下，亦感气喘吁吁大汗淋漓，便抱着闵柔肥臀，顺势一个翻身，自己睡倒，把她翻到上边，</w:t>
      </w:r>
    </w:p>
    <w:p>
      <w:r>
        <w:t>下体起伏，自下向上，仍自抽插不已。闵柔穴道乍解，娇躯仍是绵软无力，只能将上身伏于男人胸口，肥臀高举，</w:t>
      </w:r>
    </w:p>
    <w:p>
      <w:r>
        <w:t>娇喘吁吁地任由他摆弄。</w:t>
      </w:r>
    </w:p>
    <w:p>
      <w:r>
        <w:t>她的一颗螓首垂在史玉仑颈边，一头秀发瀑布般散落，丰润的酥胸紧贴男人壮健的胸口，那一对丰满坚挺的奶</w:t>
      </w:r>
    </w:p>
    <w:p>
      <w:r>
        <w:t>子，被挤压得变了形。史玉仑只觉闵柔那两团软肉不断摩擦着胸膛，脸儿相偎，香泽微闻，妙不可言，不由加力挺</w:t>
      </w:r>
    </w:p>
    <w:p>
      <w:r>
        <w:t>动。</w:t>
      </w:r>
    </w:p>
    <w:p>
      <w:r>
        <w:t>史玉山坐在一边歇息，正对闵柔雪白浑圆的大屁股，二人交合的性器纤毫毕现，一览无余。只见史玉仑那根青</w:t>
      </w:r>
    </w:p>
    <w:p>
      <w:r>
        <w:t>筋虬结的粗大肉棒由下而上，快速进出闵柔的阴道，带着水亮的阴肉卷入翻出，那毛茸茸的阴囊甩上甩下，「啪啪」</w:t>
      </w:r>
    </w:p>
    <w:p>
      <w:r>
        <w:t>声中，撞得闵柔两片肥臀颤抖不已。</w:t>
      </w:r>
    </w:p>
    <w:p>
      <w:r>
        <w:t>史玉仑一边干穴，一边把手在闵柔肥白香臀上乱摸，一根手指轻轻揉着闵柔那微凸的屁眼，刺激得闵柔阴部阵</w:t>
      </w:r>
    </w:p>
    <w:p>
      <w:r>
        <w:t>阵抽搐。他喘着粗气对史玉山道：「老三，这娘们的香屄精彩绝伦，屁眼也紧得可爱，你还等什么，快来开她的后</w:t>
      </w:r>
    </w:p>
    <w:p>
      <w:r>
        <w:t>庭花啊！」</w:t>
      </w:r>
    </w:p>
    <w:p>
      <w:r>
        <w:t>史玉山正自按捺不住，闻言阳具再度勃起，他起身跨伏于闵柔浑圆香臀后，史玉仑也合作地暂停了动作，并且</w:t>
      </w:r>
    </w:p>
    <w:p>
      <w:r>
        <w:t>用双手帮忙抱住闵柔的纤腰。</w:t>
      </w:r>
    </w:p>
    <w:p>
      <w:r>
        <w:t>史玉山左手扶住闵柔的肥臀，右手握着阳具，龟头抵住闵柔的小屁眼，用力慢慢捣入，「滋溜」，仅塞入一个</w:t>
      </w:r>
    </w:p>
    <w:p>
      <w:r>
        <w:t>龟头，只觉紧密难行，但却也激起了他的暴虐之心，决心在征服了武林第一大美人的香骚嫩屄之后，再度征服她的</w:t>
      </w:r>
    </w:p>
    <w:p>
      <w:r>
        <w:t>后庭花。于是借着阳具上沾满的滑腻的淫汁，他用力插入了半截。</w:t>
      </w:r>
    </w:p>
    <w:p>
      <w:r>
        <w:t>闵柔只觉屁眼一阵撕裂般的刺痛，不由抬起上身，惨叫连声，反回手去推阻，同时把臀部乱扭，似乎希望能够</w:t>
      </w:r>
    </w:p>
    <w:p>
      <w:r>
        <w:t>甩脱，但史氏兄弟早有防范，两双手臂紧紧箍住她下体，令她一点儿也动弹不得。</w:t>
      </w:r>
    </w:p>
    <w:p>
      <w:r>
        <w:t>史玉山见闵柔反抗，不由大怒，挥掌在闵柔肥嫩的大屁股上「啪、啪」连拍几掌，恶狠狠吼道：「贱人！乖乖</w:t>
      </w:r>
    </w:p>
    <w:p>
      <w:r>
        <w:t>让三爷肏你的屁眼，再敢抗拒，看三爷把你的肠子也捅出来！」</w:t>
      </w:r>
    </w:p>
    <w:p>
      <w:r>
        <w:t>闵柔吃痛，不敢再动，只能眼泪汪汪将银牙紧咬下唇，委屈地承受阴户和屁眼同时被两根大肉棒贯穿的非人淫</w:t>
      </w:r>
    </w:p>
    <w:p>
      <w:r>
        <w:t>欲。任她素日里孤芳自傲，视天下男人如粪土；任她身怀绝技，出道江湖名满天下；任她天生丽质，美丽脱俗，却</w:t>
      </w:r>
    </w:p>
    <w:p>
      <w:r>
        <w:t>仍是错生女儿身，红颜多薄命，此时被江湖上两个宵小之辈象对待最低贱的妓女一样地奸污着，求生不得，求死不</w:t>
      </w:r>
    </w:p>
    <w:p>
      <w:r>
        <w:t>能。</w:t>
      </w:r>
    </w:p>
    <w:p>
      <w:r>
        <w:t>史氏兄弟本就是江湖上小有名气的色狼，又加闵柔成熟美艳的肉体确是迷人，令二人欲火熊熊，不能自己，俱</w:t>
      </w:r>
    </w:p>
    <w:p>
      <w:r>
        <w:t>是发疯般狂插猛抽，毫不怜香惜玉。他兄弟干这双管齐下的调调配合甚是默契，两根肉棒一张一弛，你进我出，我</w:t>
      </w:r>
    </w:p>
    <w:p>
      <w:r>
        <w:t>出你入，令闵柔的下体，无一丝空闲与喘息，始终是涨满的，偶尔双棒齐插，那两颗龟头几乎要在女人的肚中碰个</w:t>
      </w:r>
    </w:p>
    <w:p>
      <w:r>
        <w:t>头，真真是要捣碎肝肠，戳破肚腹，只干得闵柔娇呼惨吟，死去活来，白眼频翻，高潮连连。</w:t>
      </w:r>
    </w:p>
    <w:p>
      <w:r>
        <w:t>在这破败狭小的庙堂中，这一幕情景是如此的精彩：两个黑壮丑陋的男人把一个成熟美丽的雪白女人夹在中间，</w:t>
      </w:r>
    </w:p>
    <w:p>
      <w:r>
        <w:t>拼命运动着，似要压榨出她肉体里的每一滴汁水。空气中充斥着男人快意的呼吼粗喘和女人似痛苦又似快乐的呻吟</w:t>
      </w:r>
    </w:p>
    <w:p>
      <w:r>
        <w:t>娇啼，尤其是那肉肉相撞的「啪啪」声和那「滋滋噗噗」的入穴之声，更是绵绵不绝，绕梁回荡，显示着这场风流</w:t>
      </w:r>
    </w:p>
    <w:p>
      <w:r>
        <w:t>阵仗之空前激烈。</w:t>
      </w:r>
    </w:p>
    <w:p>
      <w:r>
        <w:t>暮色微至，山林间一片死一般沈寂，一群野鸦绕在庙脊树巅，呱呱大叫，不肯停息。</w:t>
      </w:r>
    </w:p>
    <w:p>
      <w:r>
        <w:t>破庙中已云收雨住，史氏兄弟已不知去向，只剩被蹂躏的气息奄奄的武林第一美人–女侠闵柔「大」字形躺在</w:t>
      </w:r>
    </w:p>
    <w:p>
      <w:r>
        <w:t>殿中，秀发蓬乱，面色惨白，双目紧闭，高耸的酥胸急速地起伏，仍自汗光莹莹，双腿之间一片狼藉，长时间的奸</w:t>
      </w:r>
    </w:p>
    <w:p>
      <w:r>
        <w:t>淫令她的阴道与屁眼都无法闭合，男人白色的精液混杂着闵柔自己的阴精，自她那两个抽搐着的洞眼中不断流出，</w:t>
      </w:r>
    </w:p>
    <w:p>
      <w:r>
        <w:t>状极香艳……【完】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