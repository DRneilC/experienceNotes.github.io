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攻占“大小姐”</w:t>
      </w:r>
    </w:p>
    <w:p>
      <w:r>
        <w:t>（一）</w:t>
      </w:r>
    </w:p>
    <w:p>
      <w:r>
        <w:t>黄昏，我正在喝茶。打开窗户，夕阳的红光艳丽无比，万物都披上一件眩目的衣服。这情景令我想起「幸福」</w:t>
      </w:r>
    </w:p>
    <w:p>
      <w:r>
        <w:t>一词来。如果能和心上人相依相偎，体会爱情的甜蜜，呼吸肉体的芳香，即使是穷山恶水，阴雨连绵，我也会觉得</w:t>
      </w:r>
    </w:p>
    <w:p>
      <w:r>
        <w:t>无限幸福。然而，今天的我并不幸福。</w:t>
      </w:r>
    </w:p>
    <w:p>
      <w:r>
        <w:t>我在喝第二壶茶，动作很慢。我心里急切地盼着天黑。天一黑，我就要采取行动了。想到此，我将一碗茶猛地</w:t>
      </w:r>
    </w:p>
    <w:p>
      <w:r>
        <w:t>灌进嘴里，心里开始考虑今晚的细节。实际上我已考虑不下几百遍了。</w:t>
      </w:r>
    </w:p>
    <w:p>
      <w:r>
        <w:t>天总算黑了，该出发了。我咬咬牙，不再犹豫。开始换衣服。一身夜行衣，再蒙上脸，我变成一个神秘又有几</w:t>
      </w:r>
    </w:p>
    <w:p>
      <w:r>
        <w:t>分可怕的人物。小心地开门，确定周围没人，我这才出来。</w:t>
      </w:r>
    </w:p>
    <w:p>
      <w:r>
        <w:t>我跳上房顶，展开轻功，向后院飞去。老爷和小姐都住在后院儿。小姐单独一个院儿，有两个丫环陪着。一个</w:t>
      </w:r>
    </w:p>
    <w:p>
      <w:r>
        <w:t>叫秋梅，一个叫秋红。秋红是我的相好，半年以来，我的大肉棒使她彻底臣服，恋恋不舍。而秋梅是一个稳重的丫</w:t>
      </w:r>
    </w:p>
    <w:p>
      <w:r>
        <w:t>头，长得很清秀。老爷私下透露，要把秋红配给我，秋梅配给孙义。对此，孙义感激涕零，做事更加卖力。</w:t>
      </w:r>
    </w:p>
    <w:p>
      <w:r>
        <w:t>我表面也欢天喜地，心里却说：秋红我当然要了，但我更想要你的女儿。秋红只是一朵月季，大小姐却是牡丹。</w:t>
      </w:r>
    </w:p>
    <w:p>
      <w:r>
        <w:t>我要她。虽然我只是一名仆人，虽然她早就许给知府的儿子，但我认定，她就是我的。谁和我抢她，谁就是我的仇</w:t>
      </w:r>
    </w:p>
    <w:p>
      <w:r>
        <w:t>人。只要我活着，我就不会放过她。我要把我的卑贱的肉棒插入她的高贵的阴道里，让她在我的胯下投降。</w:t>
      </w:r>
    </w:p>
    <w:p>
      <w:r>
        <w:t>很快，我来到小姐的屋顶。今天轮到秋梅伺候小姐了。这个时辰，小姐也该脱衣了吧。</w:t>
      </w:r>
    </w:p>
    <w:p>
      <w:r>
        <w:t>我仔细听听，果然听见下边有人说：「秋梅，来帮我脱衣服。」是大小姐的声音，娇美、温柔，使我的心怦怦</w:t>
      </w:r>
    </w:p>
    <w:p>
      <w:r>
        <w:t>乱跳。我连忙抚住胸膛。稍加平静，才动手掀瓦。</w:t>
      </w:r>
    </w:p>
    <w:p>
      <w:r>
        <w:t>我瞧见了，大小姐正脱内衣呢，背对着我，内衣一去，她圣洁的身子就和我照面了。我的呼吸都要停止了。</w:t>
      </w:r>
    </w:p>
    <w:p>
      <w:r>
        <w:t>她的皮肤真好，白得像雪，光滑如缎，在明亮的烛光下，发着幽光。她的肩膀圆滑丰腴，腰肢偏又纤细。两条</w:t>
      </w:r>
    </w:p>
    <w:p>
      <w:r>
        <w:t>玉腿修长圆润，有像牙的光泽。但最叫我丢魂的是她的屁股。与腰连接处，是优美自然的两条弧线。而屁股本身又</w:t>
      </w:r>
    </w:p>
    <w:p>
      <w:r>
        <w:t>是肥圆的，结实的，翘翘的，臀沟深深，藏着最秘密的花园。那里是我最向往的地方。</w:t>
      </w:r>
    </w:p>
    <w:p>
      <w:r>
        <w:t>自从我懂得男女之间还有插穴一事，我首先想到的就是按倒大小姐。每次想到大小姐，我就会迅速的冲动起来。</w:t>
      </w:r>
    </w:p>
    <w:p>
      <w:r>
        <w:t>爲此，我不知手淫过多少次，流过多少无辜的精液呢。每次高潮来临时，我都在心里喊：「大小姐，我要操你。我</w:t>
      </w:r>
    </w:p>
    <w:p>
      <w:r>
        <w:t>的精液都给你，我要让你大肚子。」</w:t>
      </w:r>
    </w:p>
    <w:p>
      <w:r>
        <w:t>脱完衣服，小姐转过身子。只见她秀发如云，眉目如画，气质高雅。桃腮绯红，正挂着羞涩的笑意。我注意到</w:t>
      </w:r>
    </w:p>
    <w:p>
      <w:r>
        <w:t>她的乳房，果然不错，和我想像的一样高耸、挺秀，是苹果型的，那两粒嫣红嫩得仿佛透明。小腹下长满黑亮的阴</w:t>
      </w:r>
    </w:p>
    <w:p>
      <w:r>
        <w:t>毛，阴毛多但不乱，根根卷曲，很有个性。</w:t>
      </w:r>
    </w:p>
    <w:p>
      <w:r>
        <w:t>房上的我，热血沸腾，肉棒硬得简直要爆炸。我受不了了，我要下去。可我来的目的只是偷窥。真要干了她，</w:t>
      </w:r>
    </w:p>
    <w:p>
      <w:r>
        <w:t>再掳走她，远走天涯，做一对自由的夫妻，以我的能力绝对能办到的。谁能拦住我？</w:t>
      </w:r>
    </w:p>
    <w:p>
      <w:r>
        <w:t>在老爷的府里，别看仆人不少，会武的只有两个。不错，那个孙义和我，都是我爹的徒弟。但他怎能打得过我？</w:t>
      </w:r>
    </w:p>
    <w:p>
      <w:r>
        <w:t>最大的顾虑是万一小姐不从，又大叫起来可怎麽办？来硬的吗？不行，我怎麽忍心看她痛苦呢？</w:t>
      </w:r>
    </w:p>
    <w:p>
      <w:r>
        <w:t>在欲火的驱使下，我决定先去快活一下再说。我眼看着秋梅扶着小姐走向浴盆，小腰灵活的扭着，两只大奶子</w:t>
      </w:r>
    </w:p>
    <w:p>
      <w:r>
        <w:t>晃晃悠悠的，使我双眼欲裂。我闭上眼暗骂：「我操的，我要不把你给操了，誓不爲人。」接着，将瓦复原，慢慢</w:t>
      </w:r>
    </w:p>
    <w:p>
      <w:r>
        <w:t>的溜了。</w:t>
      </w:r>
    </w:p>
    <w:p>
      <w:r>
        <w:t>我的目标是秋红的房间。秋红也在这院儿里，离小姐屋只隔几个门。屋里亮着灯。我在窗上连敲五下，停会儿，</w:t>
      </w:r>
    </w:p>
    <w:p>
      <w:r>
        <w:t>又是五下。这样窗户才开了。秋红见到一个蒙面人，吓了一跳。我除去蒙面，她才松了口气。我回头望一眼小姐的</w:t>
      </w:r>
    </w:p>
    <w:p>
      <w:r>
        <w:t>房门，才像鸟一样飞入窗子。</w:t>
      </w:r>
    </w:p>
    <w:p>
      <w:r>
        <w:t>秋红机警地瞧瞧外边，然后飞快地关窗。秋红瞪眼叉腰地问：「你怎麽穿成这个鬼样子，老实交待，上哪采花</w:t>
      </w:r>
    </w:p>
    <w:p>
      <w:r>
        <w:t>去了？」</w:t>
      </w:r>
    </w:p>
    <w:p>
      <w:r>
        <w:t>我搂住她的腰，陪笑道：「我能上哪采花？还不是上你这来采。穿成这样，还不是爲了给你个惊喜。」</w:t>
      </w:r>
    </w:p>
    <w:p>
      <w:r>
        <w:t>秋红骂道：「你要死了，这麽早就来。万一被人发现，我还怎麽做人。」美目含嗔，红唇噘着。</w:t>
      </w:r>
    </w:p>
    <w:p>
      <w:r>
        <w:t>我嘻嘻一笑，轻声道：「小宝贝儿，我想你了。你来摸，都硬了。」</w:t>
      </w:r>
    </w:p>
    <w:p>
      <w:r>
        <w:t>秋红脸红了，说道：「难看死了，我才不摸呢。」我拉过她的手，放在肉棒上。</w:t>
      </w:r>
    </w:p>
    <w:p>
      <w:r>
        <w:t>「不是昨天才做过吗？怎麽又…」她望着我。我不再说什麽，扳过她就啃。她说：「等一下。」</w:t>
      </w:r>
    </w:p>
    <w:p>
      <w:r>
        <w:t>「干什麽？」却见她扭头把灯给吹灭了。我夸道：「还是我宝贝细心。让哥用大鸡巴疼疼你。」嘴吻上去，双</w:t>
      </w:r>
    </w:p>
    <w:p>
      <w:r>
        <w:t>手抓向乳房。</w:t>
      </w:r>
    </w:p>
    <w:p>
      <w:r>
        <w:t>秋红是敏感的，才揉了几下乳房，她的呼吸就有声了。我伸出舌头，她主动用嘴来吮、来舔，唧唧的声音不绝</w:t>
      </w:r>
    </w:p>
    <w:p>
      <w:r>
        <w:t>于耳。我讨厌衣服的限制，就双手齐动，给她扒衣服。她也配合我，又是扬臂、又是擡腿，很快秋红就成了原始人。</w:t>
      </w:r>
    </w:p>
    <w:p>
      <w:r>
        <w:t>她的身子虽不如大小姐迷人，但她身材健美，骨肉匀亭，另有一番风味。</w:t>
      </w:r>
    </w:p>
    <w:p>
      <w:r>
        <w:t>我冲动地抱她上床，自己脱光，又以霸王的姿态压了上去。我一口叨住一粒奶头，轻咬着。一只手伸向小穴，</w:t>
      </w:r>
    </w:p>
    <w:p>
      <w:r>
        <w:t>那里早就湿了。我将两指塞入阴道，一下一下有力地插着。她的淫水像开闸似的向外流着。她不敢大声叫，只敢小</w:t>
      </w:r>
    </w:p>
    <w:p>
      <w:r>
        <w:t>声的哼着，扭动身子来排解着。</w:t>
      </w:r>
    </w:p>
    <w:p>
      <w:r>
        <w:t>当她忍无可忍时，她低声求我：「哥…别折磨……妹妹……了，快上吧……我快要……我快……要疯了……」</w:t>
      </w:r>
    </w:p>
    <w:p>
      <w:r>
        <w:t>我故意不理她，继续玩弄着她的奶子、她的小穴，直到她说出我最想听的：「哥……哥……我服了……你操我吧…</w:t>
      </w:r>
    </w:p>
    <w:p>
      <w:r>
        <w:t>…来操妹妹的……的……骚屄。」说到最后，她羞得已不敢睁眼。我满意地笑了。</w:t>
      </w:r>
    </w:p>
    <w:p>
      <w:r>
        <w:t>我站在床前，双手拎着她的大腿，肉棒向上伸着。秋红抓住它，对准自己的小穴。我说声：「妹妹，我操你。」</w:t>
      </w:r>
    </w:p>
    <w:p>
      <w:r>
        <w:t>一挺身子，大肉棒就进去半截。</w:t>
      </w:r>
    </w:p>
    <w:p>
      <w:r>
        <w:t>秋红长出一口气，嘴里喃喃道：「真好……」</w:t>
      </w:r>
    </w:p>
    <w:p>
      <w:r>
        <w:t>真爽……我把肉棒插到底，把小穴塞得满满的，同时我也有被压迫的快感。我想，如果我现在插的是大小姐的</w:t>
      </w:r>
    </w:p>
    <w:p>
      <w:r>
        <w:t>穴，我可能会兴奋得发疯，可能插不了几下就完蛋了。</w:t>
      </w:r>
    </w:p>
    <w:p>
      <w:r>
        <w:t>想到大小姐，我两眼冒光。我把秋红的双腿扛在肩上，两手抱着她的腿根，开足马力，猛劲抽插。小穴发出扑</w:t>
      </w:r>
    </w:p>
    <w:p>
      <w:r>
        <w:t>哧声，秋红呻吟着，挺动下身迎合着。若不是限于环境，她早就叫得惊天动地了，整个知县家都会听到。</w:t>
      </w:r>
    </w:p>
    <w:p>
      <w:r>
        <w:t>我的大肉棒根根到底，小穴包得我好爽。里边多麽温暖、湿滑，像有一只小手在按摩着我的龟头。我觉得痒，</w:t>
      </w:r>
    </w:p>
    <w:p>
      <w:r>
        <w:t>我好快乐，我努力控制自己的兴奋劲。我不想那麽快消停。这个小穴我还没玩够呢。别看我都插过半年了，我仍然</w:t>
      </w:r>
    </w:p>
    <w:p>
      <w:r>
        <w:t>喜欢它，喜欢用手摸，肉棒操。</w:t>
      </w:r>
    </w:p>
    <w:p>
      <w:r>
        <w:t>我不止一次地想，怪不得那些当官的、有钱的，都喜欢玩那麽多女人，女人多了是好，肉棒可以插不同的小穴。</w:t>
      </w:r>
    </w:p>
    <w:p>
      <w:r>
        <w:t>女人不同，小穴也就不同吧？滋味也不一样吧。我目前只插过一个，没尝过别的味。</w:t>
      </w:r>
    </w:p>
    <w:p>
      <w:r>
        <w:t>我经常想着要向那些能人学习，享受人生，插穴快乐。</w:t>
      </w:r>
    </w:p>
    <w:p>
      <w:r>
        <w:t>在我的动作下，我的阴毛不时刺着她的小屁眼，她怕痒，缩着小屁眼，我看了直笑。她不只一次抗议过我的阴</w:t>
      </w:r>
    </w:p>
    <w:p>
      <w:r>
        <w:t>毛在做爱时对她的骚扰，几次拿剪子要给我剃毛，我就是不答应。我就喜欢她被毛刺的样子。我也喜欢看她的小穴</w:t>
      </w:r>
    </w:p>
    <w:p>
      <w:r>
        <w:t>在肉棒攻击下里边的红肉时露时隐的样子，真像一个顽皮的嘴巴在做游戏。嘴巴吃肉棒时，经常会流着一丝丝的口</w:t>
      </w:r>
    </w:p>
    <w:p>
      <w:r>
        <w:t>水，像透明的蛛网一样缓缓地挂下来。</w:t>
      </w:r>
    </w:p>
    <w:p>
      <w:r>
        <w:t>当我插到一百八十下时，秋红猛地抖起来，音量也稍大了一点。我明白了，马上加快，没几下，一股泉水浇到</w:t>
      </w:r>
    </w:p>
    <w:p>
      <w:r>
        <w:t>我的肉棒上，肉棒舒服得直跳。她高潮了，我还没好呢，得换个姿势。</w:t>
      </w:r>
    </w:p>
    <w:p>
      <w:r>
        <w:t>我坐在床上，她坐在我怀里，两腿盘在我的腰上。我抱着她的屁股，滑嫩的屁股手感极好。</w:t>
      </w:r>
    </w:p>
    <w:p>
      <w:r>
        <w:t>肉棒一出一进依然那麽有力，秋红眯着眼睛，两臂蛇一般勾住我的脖子，腻声说道：「老公……亲亲……亲我。」</w:t>
      </w:r>
    </w:p>
    <w:p>
      <w:r>
        <w:t>说着，把舌头伸我嘴边，我立刻就吸入嘴里。上边舔着，下边插着，其乐无穷。</w:t>
      </w:r>
    </w:p>
    <w:p>
      <w:r>
        <w:t>稍后，我双手收回，使劲搓乳房，捏奶头。三路进攻，果然有效，才百十多下她又高潮了。我还没泄。她说：</w:t>
      </w:r>
    </w:p>
    <w:p>
      <w:r>
        <w:t>「老公，我不行了，你快点射吧，再插下去，妹妹就没命了。」</w:t>
      </w:r>
    </w:p>
    <w:p>
      <w:r>
        <w:t>我停住动作，爲难道：「射不出来呀，你想个办法吧。」</w:t>
      </w:r>
    </w:p>
    <w:p>
      <w:r>
        <w:t>她知道我的意思，以往她不行时，都是用嘴来对付我的。她小声骂道：「你这个魔鬼，就会欺负人，看我不咬</w:t>
      </w:r>
    </w:p>
    <w:p>
      <w:r>
        <w:t>掉它的。」</w:t>
      </w:r>
    </w:p>
    <w:p>
      <w:r>
        <w:t>我站在床上，她跪下来，张嘴将龟头含入。长期的磨练，她的技术不错了。灵活的舌头在肉棒上打着转，时而</w:t>
      </w:r>
    </w:p>
    <w:p>
      <w:r>
        <w:t>击打、时而磨擦，连棱沟都受到优待。我舒服地哼着，闭上眼睛。我好像成了皇帝，不再是仆人了。我喜欢女人跪</w:t>
      </w:r>
    </w:p>
    <w:p>
      <w:r>
        <w:t>下舔我的鸡巴。这时我才是骄傲的，像个男子汉。迟早有一天，我也要大小姐像秋红一样，用嘴来服务。想到大小</w:t>
      </w:r>
    </w:p>
    <w:p>
      <w:r>
        <w:t>姐，我突然高潮了。</w:t>
      </w:r>
    </w:p>
    <w:p>
      <w:r>
        <w:t>大量的滚烫的精液全部进入她的嘴里，她像往常一样，都吞了下去，这使我感动。我明白她是真爱我的，我这</w:t>
      </w:r>
    </w:p>
    <w:p>
      <w:r>
        <w:t>一生都不会离开她，不管我以后有多少女人，我始终要她在我身边。</w:t>
      </w:r>
    </w:p>
    <w:p>
      <w:r>
        <w:t>我温柔地抱她在怀里，扯过被子，给她盖上，又表示坚决要娶她爲妻。这话也是真话。</w:t>
      </w:r>
    </w:p>
    <w:p>
      <w:r>
        <w:t>她开心地笑了，搂住我不放。若不是怕有麻烦，我真想抱着她睡一夜。但不行，小心爲妙，现在还不到那个时</w:t>
      </w:r>
    </w:p>
    <w:p>
      <w:r>
        <w:t>候。像往常一样，我陪她一会儿后，就赶紧离开。她嘱咐我要小心点。我冲她微微一笑，挤挤眼睛。</w:t>
      </w:r>
    </w:p>
    <w:p>
      <w:r>
        <w:t>（二）</w:t>
      </w:r>
    </w:p>
    <w:p>
      <w:r>
        <w:t>回到自己屋，也不点灯，脱掉衣服，在床上翻来覆去地睡不着。经过一场肉战，欲火熄灭。我全身说不出的舒</w:t>
      </w:r>
    </w:p>
    <w:p>
      <w:r>
        <w:t>泰。在别人，这种条件下，很快就入梦了。但我不行，近来，每晚都要躺好久才能睡着。睡之前，照例要回忆一下</w:t>
      </w:r>
    </w:p>
    <w:p>
      <w:r>
        <w:t>往事，将二十年人生的每一个足迹都重新勾勒一下，使其更显眼。</w:t>
      </w:r>
    </w:p>
    <w:p>
      <w:r>
        <w:t>我叫高忠。这名字是老爷给取的。老爷的用意很明显，是想我像我爹一样尽忠于他。而我想到的却是皇帝的庙</w:t>
      </w:r>
    </w:p>
    <w:p>
      <w:r>
        <w:t>号：什麽唐高宗、宋高宗的。盼着自己也能出人头地。</w:t>
      </w:r>
    </w:p>
    <w:p>
      <w:r>
        <w:t>说起我爹我就有气。他是仆人，我也就成爲了仆人。如果他是个什麽大官、富翁或贵族的，我现在还用得着这</w:t>
      </w:r>
    </w:p>
    <w:p>
      <w:r>
        <w:t>麽低三下四的吗？</w:t>
      </w:r>
    </w:p>
    <w:p>
      <w:r>
        <w:t>我爷爷是个武夫，被仇家追杀，身受重伤，是老爷他爹救了他。他也感恩戴德，自愿投身爲奴。从此，他就成</w:t>
      </w:r>
    </w:p>
    <w:p>
      <w:r>
        <w:t>爲这家的护院兼私人保镖。不过几年，他就死了，由我老爹来继位，继续尽忠。</w:t>
      </w:r>
    </w:p>
    <w:p>
      <w:r>
        <w:t>我老爹的武功来自我爷爷。我爷爷虽被称爲「轰雷掌」，但与正儿八经的高手比，充其量只是二流的。我爹这</w:t>
      </w:r>
    </w:p>
    <w:p>
      <w:r>
        <w:t>人算是很要强的，虽然努力，武功修爲也入不了一流之列。但他通过自学，认识了常用字，一般的书都能读懂。这</w:t>
      </w:r>
    </w:p>
    <w:p>
      <w:r>
        <w:t>一点，我还是佩服的。</w:t>
      </w:r>
    </w:p>
    <w:p>
      <w:r>
        <w:t>因爲他识字，我也就识字。但我比他强，我充分意识到文化的重要性，因此发奋学习，多年的功夫没有白费，</w:t>
      </w:r>
    </w:p>
    <w:p>
      <w:r>
        <w:t>连《史记》那样的东西我也能读懂。我很仰慕汉高祖那样的人物，一个大流氓不也当皇帝了吗？</w:t>
      </w:r>
    </w:p>
    <w:p>
      <w:r>
        <w:t>我虽不当皇帝，但当个自由人还不行吗？何必给人家当奴才，没有独立的人格。要报恩，我爷爷、我爹爹两辈</w:t>
      </w:r>
    </w:p>
    <w:p>
      <w:r>
        <w:t>爲奴，早就还清了。到我这儿，也该变了。当然，我有这样的文化，这样的想法，别人都是不知道的。他们以爲我</w:t>
      </w:r>
    </w:p>
    <w:p>
      <w:r>
        <w:t>和我上两辈一样的忠心与愚蠢呢。</w:t>
      </w:r>
    </w:p>
    <w:p>
      <w:r>
        <w:t>我爹有三个徒弟。除了我和孙义，还有一个就是秋红。孙义他爹是老爷的管家，与爹关系不错。秋红是个丫环，</w:t>
      </w:r>
    </w:p>
    <w:p>
      <w:r>
        <w:t>虽然好武，我爹也不会收她的。只是老爷爲了小姐安全，才让她学武，学成好保护小姐。老爷就这麽一个独苗。当</w:t>
      </w:r>
    </w:p>
    <w:p>
      <w:r>
        <w:t>然爱如至宝。</w:t>
      </w:r>
    </w:p>
    <w:p>
      <w:r>
        <w:t>知府听说了老爷的女儿生得不错，就主动要求两家订亲，将来嫁给他的小儿子。老爷只是个知县，爲了前途，</w:t>
      </w:r>
    </w:p>
    <w:p>
      <w:r>
        <w:t>他毫不犹豫地答应了。果然有用，老爷以前只是个九品，现在升爲七品，当然是知府的功劳。</w:t>
      </w:r>
    </w:p>
    <w:p>
      <w:r>
        <w:t>订婚那年，小姐才十岁。小姐不知道这事，老爷没说。老爷私下里派我爹专门去打听了知府儿子的人品。回来</w:t>
      </w:r>
    </w:p>
    <w:p>
      <w:r>
        <w:t>一说，老爷的心冰凉。那小子才十五岁，就是济南府有名的恶少了，吃喝嫖赌，欺男霸女，样样在行。在济南一提</w:t>
      </w:r>
    </w:p>
    <w:p>
      <w:r>
        <w:t>起他，老百姓都咬牙切齿。</w:t>
      </w:r>
    </w:p>
    <w:p>
      <w:r>
        <w:t>举个例子吧，有一对夫妻，新婚三天时回门，在出城时被恶少碰上了，恶少见人家老婆长得好看，指挥家奴，</w:t>
      </w:r>
    </w:p>
    <w:p>
      <w:r>
        <w:t>一哄而上将丈夫打个半死，将妻子抢入自家，当即奸。女的羞愤上吊，其夫到处告状，都被官府以无理取闹逐出。</w:t>
      </w:r>
    </w:p>
    <w:p>
      <w:r>
        <w:t>其中的秘密，当然是知府的活动之功。知府也只有这一根苗，惯得上天了。</w:t>
      </w:r>
    </w:p>
    <w:p>
      <w:r>
        <w:t>这恶少的长相也是万里挑一。据当地百姓称，宁可见到鬼，也不愿见到他。</w:t>
      </w:r>
    </w:p>
    <w:p>
      <w:r>
        <w:t>我爹一五一十的将情况一说，老爷听得说不出话来。这不是将女儿往火坑里推吗？怎麽办呢？退婚？前途不要</w:t>
      </w:r>
    </w:p>
    <w:p>
      <w:r>
        <w:t>了吗？不退，女儿这辈子怎麽过呀。老爷陷入苦恼之中。他希望出现奇迹，最好那小子意外死亡。奇迹没出现，那</w:t>
      </w:r>
    </w:p>
    <w:p>
      <w:r>
        <w:t>小子活得比耗子还精神。只是上次闹出人命，被他爹训斥一顿，他不得不有所收敛。但狗改不了吃屎，他继续横行</w:t>
      </w:r>
    </w:p>
    <w:p>
      <w:r>
        <w:t>着，只是有了教训，没再出人命罢了。</w:t>
      </w:r>
    </w:p>
    <w:p>
      <w:r>
        <w:t>知府爲了儿子能步入正轨，寄希望于婚姻，希望儿子娶到一个美丽贤慧的妻子后，就能改邪归正。因此，从小</w:t>
      </w:r>
    </w:p>
    <w:p>
      <w:r>
        <w:t>姐十五岁时，就提出完婚，都被老爷以各种藉口挡住。可这也不是办法。老爷心说，能推一天就推一天吧。</w:t>
      </w:r>
    </w:p>
    <w:p>
      <w:r>
        <w:t>小姐也风闻此事，就问他爹。他爹见她大了，也不再瞒她。但对方人品的事老爷可没敢告诉她，只说对方还不</w:t>
      </w:r>
    </w:p>
    <w:p>
      <w:r>
        <w:t>错吧，配得上你。小姐当然也听人说对方人品不好的事，但她不能确定，老想找个机会打听一下，若果真是个恶少，</w:t>
      </w:r>
    </w:p>
    <w:p>
      <w:r>
        <w:t>可坚决不嫁。</w:t>
      </w:r>
    </w:p>
    <w:p>
      <w:r>
        <w:t>回头再说我，我是跟小姐一块长大的，小时候在一起玩，还扮过夫妻，大了之后就有了距离，但她依然尊重我</w:t>
      </w:r>
    </w:p>
    <w:p>
      <w:r>
        <w:t>的。我知道我们是难以相守的。知道她订婚，对方又是个恶少，我怒火冲天，可我能怎样？能改变事实吗？自老爹</w:t>
      </w:r>
    </w:p>
    <w:p>
      <w:r>
        <w:t>前年死了，我也成爲新的护院兼保镖，是一个地地道道的仆人了。即使老爷对我再好，我也是个仆人。</w:t>
      </w:r>
    </w:p>
    <w:p>
      <w:r>
        <w:t>想到自己是个仆人，我的心里就有阴云盖来。我恨命运不公平，我恨我自己无能，连个心爱的女人都保护不了。</w:t>
      </w:r>
    </w:p>
    <w:p>
      <w:r>
        <w:t>但我没有消沈，仍在黑暗中寻找着光明。依我的脾气，宁可杀了大小姐，也不许恶少碰她。我也在等着奇迹出现。</w:t>
      </w:r>
    </w:p>
    <w:p>
      <w:r>
        <w:t>奇迹依然没有出现，但半年前发生的一件事，于我却有重要的意义。</w:t>
      </w:r>
    </w:p>
    <w:p>
      <w:r>
        <w:t>半年前，奉老爷之命，我到济南给老爷的亲家胡知府送信。在回来的路上，我捡到一本小册子。打开一看，居</w:t>
      </w:r>
    </w:p>
    <w:p>
      <w:r>
        <w:t>然是一本武功秘笈，也不知谁丢的。上边内容丰富，掌法、剑法、暗器、轻功、内功心法样样都有。</w:t>
      </w:r>
    </w:p>
    <w:p>
      <w:r>
        <w:t>我欣喜若狂，在自己屋里偷偷阅读并习练，各种武功都练上一点。练了几天后我就恍然大悟，爲什麽我爷爷、</w:t>
      </w:r>
    </w:p>
    <w:p>
      <w:r>
        <w:t>我爹爹不行，除了天赋有限，招式不精外，最主要的是内力不行。于是我重点加强内功练习，兼修其他。</w:t>
      </w:r>
    </w:p>
    <w:p>
      <w:r>
        <w:t>我的天赋不差，脑瓜也不笨，本来武功就不弱，比我爹强，比孙义那小子高一大块。秋红选我，不选孙义，除</w:t>
      </w:r>
    </w:p>
    <w:p>
      <w:r>
        <w:t>了因我长得帅外，也看中我武功好，人也老实可靠。等她发现我并不那麽老实厚道时，已经晚了，她早就和我睡了</w:t>
      </w:r>
    </w:p>
    <w:p>
      <w:r>
        <w:t>多少回了。</w:t>
      </w:r>
    </w:p>
    <w:p>
      <w:r>
        <w:t>孙义见我与秋红走得近，他也动了春心，看中大小姐的另一个丫环秋梅，又是送礼物，又是说好话的，那样子</w:t>
      </w:r>
    </w:p>
    <w:p>
      <w:r>
        <w:t>很好笑。</w:t>
      </w:r>
    </w:p>
    <w:p>
      <w:r>
        <w:t>但秋梅对他并不来电，倒是常把一对乌黑的眸子望着我，里边大有文章，我当然明白。可有了秋红，我暂时还</w:t>
      </w:r>
    </w:p>
    <w:p>
      <w:r>
        <w:t>不敢造次。可别因爲小事，影响大局。我的目标是大小姐，等鲜花到手了，得绿叶太容易了。只是想到孙义，我实</w:t>
      </w:r>
    </w:p>
    <w:p>
      <w:r>
        <w:t>在不想对秋梅有什麽想法。毕竟我俩是师兄弟，有手足之情，又同爲护院，保镖。怎麽能抢他的心上人？</w:t>
      </w:r>
    </w:p>
    <w:p>
      <w:r>
        <w:t>半年的时间，我早把所有的武功都学完了。我的武功到底有多高？没和别人真的动手过，自己都不清楚，最保</w:t>
      </w:r>
    </w:p>
    <w:p>
      <w:r>
        <w:t>守的估计，也是江湖一流的。但我从没有在人前露过真实的武功。</w:t>
      </w:r>
    </w:p>
    <w:p>
      <w:r>
        <w:t>我要用自己的武功来改变自己，来拯救大小姐。我的火候还远远不够。我要在大小姐出嫁前，把武功提高到自</w:t>
      </w:r>
    </w:p>
    <w:p>
      <w:r>
        <w:t>己能力之内的极限。我就像越王勾践那样，默默地努力着。不到关键时刻，绝不能莽撞行事，总要事半功倍时才能</w:t>
      </w:r>
    </w:p>
    <w:p>
      <w:r>
        <w:t>出手。</w:t>
      </w:r>
    </w:p>
    <w:p>
      <w:r>
        <w:t>我想得太累了，打个呵欠后，我有了睡意。</w:t>
      </w:r>
    </w:p>
    <w:p>
      <w:r>
        <w:t>（三）</w:t>
      </w:r>
    </w:p>
    <w:p>
      <w:r>
        <w:t>第二天午饭后，老爷通知我，收拾东西，明天起程去济南。原来知府那边捎信过来，让老爷亲赴济南，将婚期</w:t>
      </w:r>
    </w:p>
    <w:p>
      <w:r>
        <w:t>定下来。秋红听说我要出门，来和我说话。正说着，大小姐与秋梅来了。她支开二女，低声跟我说：「高忠啊，你</w:t>
      </w:r>
    </w:p>
    <w:p>
      <w:r>
        <w:t>帮我好好瞅瞅，那男的到底是什麽样的人。」</w:t>
      </w:r>
    </w:p>
    <w:p>
      <w:r>
        <w:t>我望着她愁雾弥漫的眼睛，恭敬地答道：「大小姐放心好了，我一定睁大眼睛，并查清他的底细。」大小姐点</w:t>
      </w:r>
    </w:p>
    <w:p>
      <w:r>
        <w:t>点头，想再说什麽终于没有说，楚楚可怜的样子，使我心疼得想抱她在怀里安慰一下。我想告诉她：我就是你的保</w:t>
      </w:r>
    </w:p>
    <w:p>
      <w:r>
        <w:t>护伞，谁对你有非分之想，那他一定好日子过到头了。</w:t>
      </w:r>
    </w:p>
    <w:p>
      <w:r>
        <w:t>大小姐她们走后，秋红问我：「小姐找你什麽事？」</w:t>
      </w:r>
    </w:p>
    <w:p>
      <w:r>
        <w:t>我冲她笑道：「大小姐让我快点娶你。」</w:t>
      </w:r>
    </w:p>
    <w:p>
      <w:r>
        <w:t>秋红笑駡道：「胡说八道，我才不信呢。」而脸上却露出喜色来。</w:t>
      </w:r>
    </w:p>
    <w:p>
      <w:r>
        <w:t>我们这次去济南只待了三天，办完事就回来了。在进家门前，我请示老爷，此行的真实情况要不要告诉大小姐。</w:t>
      </w:r>
    </w:p>
    <w:p>
      <w:r>
        <w:t>老爷叹着气道：「告诉她吧，反正瞒也没用了。婚期都定好了。」这最后一句使我的心一紧。</w:t>
      </w:r>
    </w:p>
    <w:p>
      <w:r>
        <w:t>我们是黄昏时到家的。晚饭后，秋红干完活就扑到我怀里来。我用力的吮着她的舌头，双手伸入她的怀里爱抚</w:t>
      </w:r>
    </w:p>
    <w:p>
      <w:r>
        <w:t>她的乳房。正打算再火爆点，忽然我听到门外有动静，就赶紧推开秋红。才整理好衣服，小姐与秋梅就匆匆地到了。</w:t>
      </w:r>
    </w:p>
    <w:p>
      <w:r>
        <w:t>想必老爷把婚期都告诉她了，她的脸色苍白，双眼红红的，显然是哭过了。</w:t>
      </w:r>
    </w:p>
    <w:p>
      <w:r>
        <w:t>这回小姐也不避开丫环了，她直接问我那个人怎麽样。我直叹气。那傢夥我当然见到了，的确是万里挑一的丑</w:t>
      </w:r>
    </w:p>
    <w:p>
      <w:r>
        <w:t>八怪，不但丑，还一脸恶相，我见他就噁心，暗骂：「就你这德性，还想娶我的大小姐。你下辈子投胎吧。」</w:t>
      </w:r>
    </w:p>
    <w:p>
      <w:r>
        <w:t>人不可貌相，也许他有别的好处呢？我在济南随便打听了一下这位公子的人品。</w:t>
      </w:r>
    </w:p>
    <w:p>
      <w:r>
        <w:t>那些人都警觉地望着我，好像我是恶少的走狗。我一看不好，就告诉他们，恶少是我的大仇人。接着，我开始</w:t>
      </w:r>
    </w:p>
    <w:p>
      <w:r>
        <w:t>编故事，说我家是农民，只有一头老牛，有一天恶少看到我家牛，非要要，我爹不给，他就硬抢，不但抢了牛，还</w:t>
      </w:r>
    </w:p>
    <w:p>
      <w:r>
        <w:t>我的爹打成重伤，现在走路还得拄拐呢。我说得几乎声泪俱下。那些人这才大胆说话，这个骂完那个骂，不亚于一</w:t>
      </w:r>
    </w:p>
    <w:p>
      <w:r>
        <w:t>场批斗大会。听得我想立刻出剑，将那小子大卸八块。</w:t>
      </w:r>
    </w:p>
    <w:p>
      <w:r>
        <w:t>当小姐再次问那小子的人品时，我便不再瞒她，实事求是，细细道来。没讲到一半，大小姐就昏倒了，两个丫</w:t>
      </w:r>
    </w:p>
    <w:p>
      <w:r>
        <w:t>环赶忙把她给扶走了。我见了很不好受，恨不得亲自抱着她回屋。她难过也好，她不愿嫁对我才有利，我才有机可</w:t>
      </w:r>
    </w:p>
    <w:p>
      <w:r>
        <w:t>趁。怎麽救她，又怎麽让她投怀送抱，一直是我考虑的难题。时至今日，已基本有眉目了。但我不吱声，我要等着</w:t>
      </w:r>
    </w:p>
    <w:p>
      <w:r>
        <w:t>大小姐来找我再说。</w:t>
      </w:r>
    </w:p>
    <w:p>
      <w:r>
        <w:t>晚上我悄悄地进入秋红的被窝。小别胜新婚，基本没有前奏，她双腿一分，我就将肉棒刺入。两人都激动起来，</w:t>
      </w:r>
    </w:p>
    <w:p>
      <w:r>
        <w:t>都猛挺下身，屁股对撞，大量的淫水弄湿了被单。</w:t>
      </w:r>
    </w:p>
    <w:p>
      <w:r>
        <w:t>她小声地叫着，一脸的红晕，性感得令我发狂。我兴奋地喘着，用肉棒表达着我的爱意。肉棒如急风骤雨，下</w:t>
      </w:r>
    </w:p>
    <w:p>
      <w:r>
        <w:t>下见底，快感频频，插穴之美，妙不可言。我在狠操着秋红，我的第一个女人。她的小穴像是可口的葡萄，令我百</w:t>
      </w:r>
    </w:p>
    <w:p>
      <w:r>
        <w:t>尝不厌。每当她的小穴夹住我的肉棒，又在肉棒下投降时，我的心中就涌起滔天巨浪般的骄傲，这是做男人的骄傲，</w:t>
      </w:r>
    </w:p>
    <w:p>
      <w:r>
        <w:t>我心中再没有作爲仆人的压抑与苦恼。</w:t>
      </w:r>
    </w:p>
    <w:p>
      <w:r>
        <w:t>我在操秋红，如同在操大小姐莫云兰。云兰是我的，她的脸蛋是我的，乳房是我的，屁股是我的，她的小穴也</w:t>
      </w:r>
    </w:p>
    <w:p>
      <w:r>
        <w:t>是我的。她的一切都是我的，只有我可以碰。半个月后，她就要结婚了，结婚当然是大喜事。但那恶少没有这个艳</w:t>
      </w:r>
    </w:p>
    <w:p>
      <w:r>
        <w:t>福，云兰要嫁的不是他，而是我高忠。她的小穴只能装我的肉棒。</w:t>
      </w:r>
    </w:p>
    <w:p>
      <w:r>
        <w:t>今天不知怎麽了，我才插不到一百下，一个不留神，就射了出来。秋红还没有高潮呢。</w:t>
      </w:r>
    </w:p>
    <w:p>
      <w:r>
        <w:t>她不满地在我肩上咬一口，疼得我直皱眉。我骂道：「恶婆娘，你谋杀亲夫啊。看我怎麽收拾你。不操死你才</w:t>
      </w:r>
    </w:p>
    <w:p>
      <w:r>
        <w:t>怪。过来，撅着。」我打了一下她的屁股。</w:t>
      </w:r>
    </w:p>
    <w:p>
      <w:r>
        <w:t>她顺从地翻过身子，将屁股翘得高高的，骚穴裂开缝。她扭过头来挑战道：「老公，你来操我吧，看你的鸡巴</w:t>
      </w:r>
    </w:p>
    <w:p>
      <w:r>
        <w:t>跟面条似的，你怎麽操。」说着小声笑着。</w:t>
      </w:r>
    </w:p>
    <w:p>
      <w:r>
        <w:t>我哼了一声，用手摸了一把自己的软绵绵的东西，马上，它就像气球一样鼓起来，又恢复穷凶极恶的模样。</w:t>
      </w:r>
    </w:p>
    <w:p>
      <w:r>
        <w:t>我拍着秋红像瓷器一样的白屁股，挺起肉棒在她的腚沟上上下下磨擦着，一会儿碰阴蒂，一会儿触屁眼，惊得</w:t>
      </w:r>
    </w:p>
    <w:p>
      <w:r>
        <w:t>秋红回头不停地问我：「你怎麽又硬了，你怎麽硬的。」</w:t>
      </w:r>
    </w:p>
    <w:p>
      <w:r>
        <w:t>我双手把玩着她的乳房，笑道：「你就等着挨操吧。」接着，又把肉棒顶了进去，不紧不慢地插着。</w:t>
      </w:r>
    </w:p>
    <w:p>
      <w:r>
        <w:t>秋红的大屁股主动向后挫着，与我的小腹时时相碰，发出啪啪的声音。我适当的加速，插得秋红低声浪叫：「</w:t>
      </w:r>
    </w:p>
    <w:p>
      <w:r>
        <w:t>老公…你好行…秋红……要乐死……了……」</w:t>
      </w:r>
    </w:p>
    <w:p>
      <w:r>
        <w:t>我就问她：「操得好不好？」</w:t>
      </w:r>
    </w:p>
    <w:p>
      <w:r>
        <w:t>她含糊地答道：「好……好好呀……」</w:t>
      </w:r>
    </w:p>
    <w:p>
      <w:r>
        <w:t>「那你是不是天天让我操？」</w:t>
      </w:r>
    </w:p>
    <w:p>
      <w:r>
        <w:t>「是的……我天天……都喜欢让……老公操……快点，老公操吧。」</w:t>
      </w:r>
    </w:p>
    <w:p>
      <w:r>
        <w:t>我抱着她的腰部猛挺着。她已经支援不住，上身整个趴在床上。在我的攻击下，她很快达到高潮了。我又将她</w:t>
      </w:r>
    </w:p>
    <w:p>
      <w:r>
        <w:t>摆平，正面压下去，插了不知多少下，才把精液注入她的小穴里。</w:t>
      </w:r>
    </w:p>
    <w:p>
      <w:r>
        <w:t>抱着她，我心里就想，此时大小姐在干什麽呢？是在愁眉苦脸，还是以泪洗面。秋红告诉我，大小姐回屋后一</w:t>
      </w:r>
    </w:p>
    <w:p>
      <w:r>
        <w:t>声不吭，后来趴在床上哭出声来，她哭着说，死都不嫁给这个恶少。</w:t>
      </w:r>
    </w:p>
    <w:p>
      <w:r>
        <w:t>我心想，这是好现像，我的希望大大的。我越想越高兴，竟抱着秋红睡了，醒来天都快亮了。我马上以最快的</w:t>
      </w:r>
    </w:p>
    <w:p>
      <w:r>
        <w:t>速度返回自己房里。</w:t>
      </w:r>
    </w:p>
    <w:p>
      <w:r>
        <w:t>饭后，大小姐把我和孙义都找去商量对策，加上秋红。我们四个都是一块长大的，大小姐有事，除了找他爹，</w:t>
      </w:r>
    </w:p>
    <w:p>
      <w:r>
        <w:t>当然是找我们了。结果大家七嘴八舌也没个好主意。孙义主张逃跑，秋红主张拼命，秋梅主张看情况再说。后来他</w:t>
      </w:r>
    </w:p>
    <w:p>
      <w:r>
        <w:t>们都把目光集中在我的身上。望着几双眼睛，我随便说了句：「嫁吧。」这一句把别人都搞懵了。大小姐头一回，</w:t>
      </w:r>
    </w:p>
    <w:p>
      <w:r>
        <w:t>狠狠地瞪了我一眼，使我如被刀扎一样疼痛。</w:t>
      </w:r>
    </w:p>
    <w:p>
      <w:r>
        <w:t>大小姐眼泪夺眶而出。她说：「大不了一死。」</w:t>
      </w:r>
    </w:p>
    <w:p>
      <w:r>
        <w:t>我说：「只要大小姐活着，就一定有办法。」</w:t>
      </w:r>
    </w:p>
    <w:p>
      <w:r>
        <w:t>她擡头问：「有什麽好主意？」她哭的样子同样美丽，用带雨梨花来形容好像不够。</w:t>
      </w:r>
    </w:p>
    <w:p>
      <w:r>
        <w:t>我不敢多看她，轻声说：「大小姐，结婚那天，我才告诉你是什麽主意。」</w:t>
      </w:r>
    </w:p>
    <w:p>
      <w:r>
        <w:t>果然大小姐不哭了，她说：「要是你能救我，我一定让爹把秋红嫁给你。」秋红有几分害羞，偷偷瞧着我。</w:t>
      </w:r>
    </w:p>
    <w:p>
      <w:r>
        <w:t>我向大小姐行礼说：「多谢大小姐，能娶秋红，高忠这辈子就满足了。」秋红听得喜形于色。这表情令大小姐</w:t>
      </w:r>
    </w:p>
    <w:p>
      <w:r>
        <w:t>羡慕，令秋梅嫉妒。孙义望向秋梅，秋梅避开了他的目光。</w:t>
      </w:r>
    </w:p>
    <w:p>
      <w:r>
        <w:t>（四）</w:t>
      </w:r>
    </w:p>
    <w:p>
      <w:r>
        <w:t>结婚的前两天，我又去了一趟济南，是送信，是老爷将婚礼准备的情况向知府汇报。知府大喜，赏了我一两银</w:t>
      </w:r>
    </w:p>
    <w:p>
      <w:r>
        <w:t>子，恶少也高兴得直露獠牙。我心里暗骂：你这狗娘养的，茅坑前摔跟头，你离死不远了。想笑就多笑几声吧，以</w:t>
      </w:r>
    </w:p>
    <w:p>
      <w:r>
        <w:t>后你想笑都没机会了。</w:t>
      </w:r>
    </w:p>
    <w:p>
      <w:r>
        <w:t>在济南，我早就听说，有一夥强盗出没于泰山附近。这次回来，我特地到强盗窝去了一趟。晚上去的，我把刀</w:t>
      </w:r>
    </w:p>
    <w:p>
      <w:r>
        <w:t>插在首领活阎王睡觉的床上。刀上有封信。我插刀的时候，那活阎王愣没发现，由此可见我的轻功之好了。</w:t>
      </w:r>
    </w:p>
    <w:p>
      <w:r>
        <w:t>小姐出嫁，全家都在忙活。但没有人真的高兴，都替小姐鸣不平呀。老爷决定的事，是不能改的。结婚那天，</w:t>
      </w:r>
    </w:p>
    <w:p>
      <w:r>
        <w:t>小姐打扮得跟天仙相似，只是脸色不好。不管换了哪个女人，心情都不会好的。</w:t>
      </w:r>
    </w:p>
    <w:p>
      <w:r>
        <w:t>小姐家这边，我、秋红、秋梅、孙义等人都去送亲。老爷不放心，还派了一百名官兵保护花轿，生怕沿途有什</w:t>
      </w:r>
    </w:p>
    <w:p>
      <w:r>
        <w:t>麽闪失。上轿之前，老爷跟小姐说：「爹爹对不起你呀，爹爹该死。」说着，伸手打自己一个耳光。</w:t>
      </w:r>
    </w:p>
    <w:p>
      <w:r>
        <w:t>小姐拦住他，哭道：「爹爹不要这样。女儿理解你。女儿嫁后，爹爹要好好保重。女儿再不能伺侯你了。」老</w:t>
      </w:r>
    </w:p>
    <w:p>
      <w:r>
        <w:t>爷也老泪纵横。</w:t>
      </w:r>
    </w:p>
    <w:p>
      <w:r>
        <w:t>因爲路途不近，小姐他们都坐马车。小姐与秋梅坐一辆车，其他的婆子、有关人员坐在其他的车上。我们则一</w:t>
      </w:r>
    </w:p>
    <w:p>
      <w:r>
        <w:t>人一匹马。那一百名官兵苦了些，只能步行。一切礼仪过后，队伍上路了。</w:t>
      </w:r>
    </w:p>
    <w:p>
      <w:r>
        <w:t>大清早出发，直到中午时，才进入泰山附近。走了这麽远，大小姐不时问我那个主意是什麽？我说：「现在不</w:t>
      </w:r>
    </w:p>
    <w:p>
      <w:r>
        <w:t>能说。到时，我会告诉你的。」</w:t>
      </w:r>
    </w:p>
    <w:p>
      <w:r>
        <w:t>大小姐说：「如果到地方你还不说，我就只有上吊了。」</w:t>
      </w:r>
    </w:p>
    <w:p>
      <w:r>
        <w:t>我望着雄伟高大的山峰，暗暗祈祷：「你们快点来吧。再不来，我只好亲自动手了。」谁知该来的不来，不该</w:t>
      </w:r>
    </w:p>
    <w:p>
      <w:r>
        <w:t>来的倒来了。中途碰上恶少来迎亲，他领着二百多名官兵，骑着高头大马。我们的人一见他，都忍不住想笑。这模</w:t>
      </w:r>
    </w:p>
    <w:p>
      <w:r>
        <w:t>样骑在大马上，倒可惜那匹马了。</w:t>
      </w:r>
    </w:p>
    <w:p>
      <w:r>
        <w:t>恶少几次凑过来，想上车看大小姐样子，都叫我给拦住了。我说：「少爷不要急嘛，反正都要结婚了，想看有</w:t>
      </w:r>
    </w:p>
    <w:p>
      <w:r>
        <w:t>的是机会，不差这一会儿。你这样闯进去，影响不好，会吓到我们小姐的。」</w:t>
      </w:r>
    </w:p>
    <w:p>
      <w:r>
        <w:t>恶少急得抓耳挠腮。总之他想怎麽样，我偏就跟他唱对台戏。我心说：反正快翻脸了，用不着客气。</w:t>
      </w:r>
    </w:p>
    <w:p>
      <w:r>
        <w:t>还没到前边小镇时，忽然从后边的密林里跑出十几匹马来，马上的人一个个凶神恶煞一般，还跟着百十号小匪。</w:t>
      </w:r>
    </w:p>
    <w:p>
      <w:r>
        <w:t>大家都紧张起来。</w:t>
      </w:r>
    </w:p>
    <w:p>
      <w:r>
        <w:t>爲首正是「活阎王」，他狂笑道：「快快留下钱财，留下新娘子，饶你们不死，要不然……」他挥挥大刀，冲</w:t>
      </w:r>
    </w:p>
    <w:p>
      <w:r>
        <w:t>上来，将一名官兵砍掉脑袋，用舌头舔一舔刀上的血，接着说：「就和他一样。」大家吓得慢慢后退。</w:t>
      </w:r>
    </w:p>
    <w:p>
      <w:r>
        <w:t>恶少壮了壮胆子，大叫道：「瞎了你的狗眼了，你瞧瞧小爷是谁。」</w:t>
      </w:r>
    </w:p>
    <w:p>
      <w:r>
        <w:t>活阎王狞笑道：「当然认识，你是那个胡狗官的狗崽子。今天，你就是一条死狗。」说着，一指他的鼻子。后</w:t>
      </w:r>
    </w:p>
    <w:p>
      <w:r>
        <w:t>边的小土匪们像一群恶狼，扑了上来。</w:t>
      </w:r>
    </w:p>
    <w:p>
      <w:r>
        <w:t>我大喝道：「大家别慌，我们这麽多人，怕他何来，举起手里的刀，使劲儿杀吧。杀一个赏银５０两！」大家</w:t>
      </w:r>
    </w:p>
    <w:p>
      <w:r>
        <w:t>一听，来了精神，大叫着冲上去，三百多官兵与百多号土匪混战在一块。那恶少见事不妙，拨转马头，想跑。才跑</w:t>
      </w:r>
    </w:p>
    <w:p>
      <w:r>
        <w:t>出几十米，前边冲出一小撮人来，其中一个跳起来，一刀就把恶少脑袋砍了下来，脑袋血淋淋地滚出老远。我看了</w:t>
      </w:r>
    </w:p>
    <w:p>
      <w:r>
        <w:t>暗暗高兴，省得我动手了。</w:t>
      </w:r>
    </w:p>
    <w:p>
      <w:r>
        <w:t>我见场上的形势难解难分，官兵固然损失不小，土匪也没占多大便宜，觉得这时候可以行动了，赶紧招呼大小</w:t>
      </w:r>
    </w:p>
    <w:p>
      <w:r>
        <w:t>姐、秋梅下车。两人已吓得脸色大变，腿发软了。我让秋梅上秋红的马，又把大小姐抱在我怀里，对孙义喊道：「</w:t>
      </w:r>
    </w:p>
    <w:p>
      <w:r>
        <w:t>快走。」</w:t>
      </w:r>
    </w:p>
    <w:p>
      <w:r>
        <w:t>孙义道：「你们先走，我来断后。」</w:t>
      </w:r>
    </w:p>
    <w:p>
      <w:r>
        <w:t>我不再说话，拔出剑来，一马当先，向前驰去。前边那些傢夥，试图拦劫。我剑光闪处，只听惨叫连声，他们</w:t>
      </w:r>
    </w:p>
    <w:p>
      <w:r>
        <w:t>还没等看清剑呢，已到阴间报道。秋红随后跟上。</w:t>
      </w:r>
    </w:p>
    <w:p>
      <w:r>
        <w:t>活阎王一见，立刻下令：「快追，快追！抓住这小子，剥他的皮！」十几匹马发疯地向我追来。孙义一见，挥</w:t>
      </w:r>
    </w:p>
    <w:p>
      <w:r>
        <w:t>刀拦截，立时一个傢夥挡住他，其他人都奔我来了。</w:t>
      </w:r>
    </w:p>
    <w:p>
      <w:r>
        <w:t>我是玩命的跑，他们是玩命的追。这样当然不是办法，我让秋红驮大小姐先走，让秋梅和我一块在后边。我这</w:t>
      </w:r>
    </w:p>
    <w:p>
      <w:r>
        <w:t>样做的意思是让大小姐快跑，今天这事实在太危险。我不能让她涉险。秋梅从后边紧抱我的腰，还把脸贴在我的后</w:t>
      </w:r>
    </w:p>
    <w:p>
      <w:r>
        <w:t>背上，好像一点都不怕了，我的心里却直打鼓。</w:t>
      </w:r>
    </w:p>
    <w:p>
      <w:r>
        <w:t>眼看着十几匹马离我只有几十米远了，我突然不想跑了，勒住马，把秋梅抱下来，然后昂首挺胸，举起剑微笑。</w:t>
      </w:r>
    </w:p>
    <w:p>
      <w:r>
        <w:t>这帮傢夥也下了马。我大声斥责：「活阎王，那些嫁妆都归你了，你也该见好就收，你还想怎麽样？」</w:t>
      </w:r>
    </w:p>
    <w:p>
      <w:r>
        <w:t>活阎王龇牙道：「老子不但要钱，还想要人，要那个新娘子陪我。怪只怪她长得实在太漂亮了，老子长这麽大，</w:t>
      </w:r>
    </w:p>
    <w:p>
      <w:r>
        <w:t>还没有见过这麽漂亮的妞呢，玩起来一定很过瘾。」说到最后，露出淫笑来。</w:t>
      </w:r>
    </w:p>
    <w:p>
      <w:r>
        <w:t>这笑容使我愤怒，我冷笑道：「那就看你的本事了，就怕妞得不到，连老命都得搭上。」</w:t>
      </w:r>
    </w:p>
    <w:p>
      <w:r>
        <w:t>那帮傢夥也不用老大吩咐，纷纷举刃，朝我杀来。我长啸一声，挺剑杀入敌圈。活阎王面带淫笑，提刀向秋梅</w:t>
      </w:r>
    </w:p>
    <w:p>
      <w:r>
        <w:t>走来。他已看出，这小妞不会武。想趁我被围占占秋梅的便宜。他的如意算盘打错了，他才迈出几步，他这些刚才</w:t>
      </w:r>
    </w:p>
    <w:p>
      <w:r>
        <w:t>还生龙活虎的兄弟就已成爲残缺不全的尸体分散在地上。</w:t>
      </w:r>
    </w:p>
    <w:p>
      <w:r>
        <w:t>这下把活阎王给吓住了。这十几个弟兄可是他手下身手最好的，多年以来，打家劫舍，从没有出过什麽差池，</w:t>
      </w:r>
    </w:p>
    <w:p>
      <w:r>
        <w:t>想不到今天竟然全军覆灭。这人的武功太可怕了，看来自己也不是他的对手。</w:t>
      </w:r>
    </w:p>
    <w:p>
      <w:r>
        <w:t>他没有选择，只好硬着头皮来战。一来一往，就是几十回合。别说，这傢夥还有两把刷子，的确不是浪得虚名。</w:t>
      </w:r>
    </w:p>
    <w:p>
      <w:r>
        <w:t>刀法嫺熟，又快又狠。要是半年前的我，早就报废了。幸亏那本秘笈呀。</w:t>
      </w:r>
    </w:p>
    <w:p>
      <w:r>
        <w:t>在快近八十回合时，我剑法加快，他手忙脚乱，我大叫一声，以惊人的速度将剑插入他的前胸，剑尖从后背冒</w:t>
      </w:r>
    </w:p>
    <w:p>
      <w:r>
        <w:t>出。他大睁着眼瞅着我，我对他说：「你乱杀的人太多了，早就该死。还有，你不该污辱我家大小姐。」我抽出剑</w:t>
      </w:r>
    </w:p>
    <w:p>
      <w:r>
        <w:t>来，死尸栽倒在地，牛一般的眼睛还睁着，好像死不瞑目。</w:t>
      </w:r>
    </w:p>
    <w:p>
      <w:r>
        <w:t>我把剑插入鞘里。向秋梅走去。秋梅对我爱慕的笑着，还有点羞怯。但她还是勇敢地投入我怀里。这是我学武</w:t>
      </w:r>
    </w:p>
    <w:p>
      <w:r>
        <w:t>以来，头一回大展神威。我也想不到自己的武功会这麽好。不太费力，就解决了活阎王这样的大盗。我感到一阵阵</w:t>
      </w:r>
    </w:p>
    <w:p>
      <w:r>
        <w:t>自豪。</w:t>
      </w:r>
    </w:p>
    <w:p>
      <w:r>
        <w:t>难得秋梅主动投怀，我也就抱住她，感受着不同于秋红的肉体。我轻轻的擡起她的脸，突然吻住她的唇。在她</w:t>
      </w:r>
    </w:p>
    <w:p>
      <w:r>
        <w:t>还没有来得及抗拒时，我的双手已隔衣攀上她的乳房。虽然不如小姐和秋红的大，但满有弹性的。我对她好一顿的</w:t>
      </w:r>
    </w:p>
    <w:p>
      <w:r>
        <w:t>忙活，直到她娇喘不止，开始呻吟了，我才依依不舍地放开她。</w:t>
      </w:r>
    </w:p>
    <w:p>
      <w:r>
        <w:t>她望了我一眼，嘴里说：「你这个坏蛋。真讨厌。」</w:t>
      </w:r>
    </w:p>
    <w:p>
      <w:r>
        <w:t>我笑道：「以后每天晚上都叫你恨个够。」</w:t>
      </w:r>
    </w:p>
    <w:p>
      <w:r>
        <w:t>她柔声道：「我不恨你，我有点恨秋红，她晚上常常叫出声音，让人睡不好觉。」我吃了一惊，想不到这事她</w:t>
      </w:r>
    </w:p>
    <w:p>
      <w:r>
        <w:t>都知道了。看来，更不能放过她了。</w:t>
      </w:r>
    </w:p>
    <w:p>
      <w:r>
        <w:t>没时间和她磨牙，得赶紧去找大小姐、秋红她俩。两人重新上马，轻松地赶路。一进前边的小镇，就见秋红和</w:t>
      </w:r>
    </w:p>
    <w:p>
      <w:r>
        <w:t>大小姐正坐在茶棚里向这边张望呢。见我俩过来，大小姐有了笑容，站了起来。而秋红则跑了出来。</w:t>
      </w:r>
    </w:p>
    <w:p>
      <w:r>
        <w:t>四人相见，自然百感交集。找个地方大吃一顿，再找个上好的旅店休息。第二天，马上出发，奔河南而去。当</w:t>
      </w:r>
    </w:p>
    <w:p>
      <w:r>
        <w:t>四人来到河南时，她们才放下心来，感觉是出虎口了。</w:t>
      </w:r>
    </w:p>
    <w:p>
      <w:r>
        <w:t>（五）</w:t>
      </w:r>
    </w:p>
    <w:p>
      <w:r>
        <w:t>既然不担心安全问题了，就找个旅店歇几天再说。由于要逃跑，我早就做好准备，让秋红收拾好东西，主要是</w:t>
      </w:r>
    </w:p>
    <w:p>
      <w:r>
        <w:t>钱。我俩当然没多少钱，但老爷有呀，在出发之前，我从老爷的小金库里偷得千两银票。</w:t>
      </w:r>
    </w:p>
    <w:p>
      <w:r>
        <w:t>老爷并不坏，但他和所有当官的都一样，都爱钱的，要不然，他怎麽舍得不要女儿都想当官呢。归根结底，还</w:t>
      </w:r>
    </w:p>
    <w:p>
      <w:r>
        <w:t>不是爲钱吗？指着他那点俸禄怕早就饿死了。他的钱也是不义之财，因此，我偷他的钱没有多少的罪恶感。我拿你</w:t>
      </w:r>
    </w:p>
    <w:p>
      <w:r>
        <w:t>的钱来养你的女儿，也算合理吧。</w:t>
      </w:r>
    </w:p>
    <w:p>
      <w:r>
        <w:t>四人要了三间房，两丫环一屋，小姐一屋，我自己一屋。多日没有睡过安稳觉了，今晚得美美地睡一觉。一觉</w:t>
      </w:r>
    </w:p>
    <w:p>
      <w:r>
        <w:t>醒来，已是次日中午，我的精神头好极了，一拳能打死一只老虎。</w:t>
      </w:r>
    </w:p>
    <w:p>
      <w:r>
        <w:t>四个人聚在一块，无拘无束的聊天，都感觉不错。</w:t>
      </w:r>
    </w:p>
    <w:p>
      <w:r>
        <w:t>身体好了，肉欲就上来了。多日都没有「吃肉」，肉棒硬得要捅破裤子。找个机会，我向秋红述苦，秋红说：</w:t>
      </w:r>
    </w:p>
    <w:p>
      <w:r>
        <w:t>「你晚上来我屋吧。」</w:t>
      </w:r>
    </w:p>
    <w:p>
      <w:r>
        <w:t>我说：「你当秋梅她不存在吗？」</w:t>
      </w:r>
    </w:p>
    <w:p>
      <w:r>
        <w:t>秋红说：「今晚秋梅去陪大小姐，咱俩今晚可以好好乐一把了。」我高兴得在她脸上直亲。</w:t>
      </w:r>
    </w:p>
    <w:p>
      <w:r>
        <w:t>晚上，我从她的窗户飞入，小声说：「小宝贝，我来也。「迅速脱掉衣物，就钻入了被窝。</w:t>
      </w:r>
    </w:p>
    <w:p>
      <w:r>
        <w:t>里边早有具肉体等着我呢，我二话不说，解掉她身上唯一的肚兜，将肉棒对准小穴，向里挤去。水分不多，我</w:t>
      </w:r>
    </w:p>
    <w:p>
      <w:r>
        <w:t>就吻住她的嘴，双手摸她的奶子。怪了，今天的秋红一点都不热情，连亲嘴的技术都没有了。多日不亲近，竟会变</w:t>
      </w:r>
    </w:p>
    <w:p>
      <w:r>
        <w:t>这样。</w:t>
      </w:r>
    </w:p>
    <w:p>
      <w:r>
        <w:t>我努力引导着，用舌头伸入她的嘴，纠缠着她的舌头。渐渐地下边水多了，我的肉棒向里一挺，好像被什麽挡</w:t>
      </w:r>
    </w:p>
    <w:p>
      <w:r>
        <w:t>了一下，然后才到头。就这一下，对方再也忍不住了，痛得叫出声来。就这一声，我马上明白过来，这不是秋红，</w:t>
      </w:r>
    </w:p>
    <w:p>
      <w:r>
        <w:t>是秋梅呀。怎麽会这样？我愣住了，停止动作。秋梅说道：「就算你停下来，也没有用，你已经破了我的处女身。</w:t>
      </w:r>
    </w:p>
    <w:p>
      <w:r>
        <w:t>你要是不负责任，我也不会逼你。」</w:t>
      </w:r>
    </w:p>
    <w:p>
      <w:r>
        <w:t>反正已经插进去了，说别的都是废话。既然如此，我还客气什麽。我对秋梅说：「你俩以后都一样，都是我最</w:t>
      </w:r>
    </w:p>
    <w:p>
      <w:r>
        <w:t>爱的老婆。我的宝贝，我要让你得到最大的快乐。」</w:t>
      </w:r>
    </w:p>
    <w:p>
      <w:r>
        <w:t>我把嘴移到她的乳房上，贪婪地舔着小奶头，痒得秋梅直哼哼，用手按着我的头。当我觉得她不再那麽疼时，</w:t>
      </w:r>
    </w:p>
    <w:p>
      <w:r>
        <w:t>我的肉棒才动了起来。处女穴真好，紧得让人想射，插进去就想在里边放着，不想抽出来。</w:t>
      </w:r>
    </w:p>
    <w:p>
      <w:r>
        <w:t>因爲肉棒的活动，秋梅也感到了爽意。她也渐渐叫出声来：「忠哥哥………好……好呀……真不错……你可以</w:t>
      </w:r>
    </w:p>
    <w:p>
      <w:r>
        <w:t>快……点……了……」</w:t>
      </w:r>
    </w:p>
    <w:p>
      <w:r>
        <w:t>我立刻加快了些，她的叫声也就更大了些：「忠哥……哥……我好爱……你呀……妹子……今天……终于是你</w:t>
      </w:r>
    </w:p>
    <w:p>
      <w:r>
        <w:t>……你的人……了，你以后……可得多疼……多疼我呀……别让……她欺侮我……呀……」</w:t>
      </w:r>
    </w:p>
    <w:p>
      <w:r>
        <w:t>我一边插穴，感受着秋梅的滋味。一边安慰她道：「妹子……有……我在，没人敢欺侮……你的……我会……</w:t>
      </w:r>
    </w:p>
    <w:p>
      <w:r>
        <w:t>一辈子……都让你快乐的……的。」</w:t>
      </w:r>
    </w:p>
    <w:p>
      <w:r>
        <w:t>秋梅快乐的呻吟着，脸上带着幸福的微笑。这时我拔出了肉棒，擡高她的双腿，让她双臂撑床，将下身悬空，</w:t>
      </w:r>
    </w:p>
    <w:p>
      <w:r>
        <w:t>这一招使肉棒更硬更大，然后插入小穴，速度很快，很有劲。把秋梅干得浪叫不止：「忠哥…哥…我受不……了…</w:t>
      </w:r>
    </w:p>
    <w:p>
      <w:r>
        <w:t>…你太……强了……妹……妹要叫……你给害……死了……」说着，一股浪水喷了出来。</w:t>
      </w:r>
    </w:p>
    <w:p>
      <w:r>
        <w:t>我稍微慢下来一点，问道：「妹子舒服吗？」秋梅只是点头。「哥操得……好不好……」秋梅用手捂脸不吱声。</w:t>
      </w:r>
    </w:p>
    <w:p>
      <w:r>
        <w:t>我说：「那看来是不……好了……我加把劲儿好了……」</w:t>
      </w:r>
    </w:p>
    <w:p>
      <w:r>
        <w:t>秋梅连忙说：「哥……操得好……哥操得好。」说完羞不可抑。</w:t>
      </w:r>
    </w:p>
    <w:p>
      <w:r>
        <w:t>我哈哈笑了，鼓足余勇，又是几十下，才射了出来，射入她的处女洞里。之后，我搂着她说着情话。我就问秋</w:t>
      </w:r>
    </w:p>
    <w:p>
      <w:r>
        <w:t>梅：「怎麽会是你陪我？」</w:t>
      </w:r>
    </w:p>
    <w:p>
      <w:r>
        <w:t>秋梅说：「秋红去陪小姐了，她同意我跟着你。」秋梅还告诉我，她早就喜欢我了，因爲我选了秋红，常令她</w:t>
      </w:r>
    </w:p>
    <w:p>
      <w:r>
        <w:t>不开心。她说，她这辈子如果不能嫁给我，她永远都不幸福。</w:t>
      </w:r>
    </w:p>
    <w:p>
      <w:r>
        <w:t>这些话，听得我虚荣心得到很大的满足。接下来，就要对付大小姐了，她的逼是我最想操的，操完她，我才觉</w:t>
      </w:r>
    </w:p>
    <w:p>
      <w:r>
        <w:t>得人生是美好的。</w:t>
      </w:r>
    </w:p>
    <w:p>
      <w:r>
        <w:t>自从我救了大小姐出来，大小姐对我更加亲切了。但我觉得，她还是没有跟我贴心，还是没把我当成她的情郎。</w:t>
      </w:r>
    </w:p>
    <w:p>
      <w:r>
        <w:t>这可怎麽办好呢，我得想办法了。难道要下春药吗？这可不是我的作风。</w:t>
      </w:r>
    </w:p>
    <w:p>
      <w:r>
        <w:t>我专门去找了大小姐，请她爲我主持婚礼，她听了有点意外。更叫她意外的是，我要把她的两个丫环都娶了。</w:t>
      </w:r>
    </w:p>
    <w:p>
      <w:r>
        <w:t>大小姐一看秋梅，虽然有点害羞，但看得出很乐意的。大小姐心说：这小子什麽时候把她也勾引了呢？用什麽法子</w:t>
      </w:r>
    </w:p>
    <w:p>
      <w:r>
        <w:t>使她这麽快就愿意嫁给他呢。大小姐答应了，虽然也笑了，却难掩落寞。</w:t>
      </w:r>
    </w:p>
    <w:p>
      <w:r>
        <w:t>晚上，我敲响大小姐的房门。此前两个丫头早就看出我的野心了，她们也都希望大小姐和我们在一块，于是她</w:t>
      </w:r>
    </w:p>
    <w:p>
      <w:r>
        <w:t>们都给我出主意。</w:t>
      </w:r>
    </w:p>
    <w:p>
      <w:r>
        <w:t>秋梅说：「不能急，要慢慢地泡。等她爱上你，就会嫁给你了。」</w:t>
      </w:r>
    </w:p>
    <w:p>
      <w:r>
        <w:t>秋红说：「给她吃药最简单了，要不，你直接脱她裤子，霸王硬上弓。」</w:t>
      </w:r>
    </w:p>
    <w:p>
      <w:r>
        <w:t>大小姐开了门，见是我，就问：「有什麽事吗？」没打算让我进去。我也不客气，擡腿就进。</w:t>
      </w:r>
    </w:p>
    <w:p>
      <w:r>
        <w:t>我不再拐弯了，开门见山，要求她也嫁给我。小姐先是睁大美丽的眼睛，然后就陷入沈思中。看得出，她对我</w:t>
      </w:r>
    </w:p>
    <w:p>
      <w:r>
        <w:t>不是全没意思。青梅竹马的关系，这次又冒死相救，她不可能一点感觉都没有的。</w:t>
      </w:r>
    </w:p>
    <w:p>
      <w:r>
        <w:t>大小姐心说：高忠这人可以说不错，虽是个仆人，长得英俊，武功高强。人也可靠，聪明。是女孩心中理想的</w:t>
      </w:r>
    </w:p>
    <w:p>
      <w:r>
        <w:t>丈夫。可他毕竟是个仆人呢。自己好歹也是个大小姐……就人才来说，我喜欢他。可要不要嫁他，还真得考虑一下</w:t>
      </w:r>
    </w:p>
    <w:p>
      <w:r>
        <w:t>才行。</w:t>
      </w:r>
    </w:p>
    <w:p>
      <w:r>
        <w:t>我见她沈思，就把多年来的爱慕之情倾述一遍。她听了果然有点动容。我再也不想忍了，猛地抱住她，吻向她</w:t>
      </w:r>
    </w:p>
    <w:p>
      <w:r>
        <w:t>的小嘴。她只剩下挣扎的份了。</w:t>
      </w:r>
    </w:p>
    <w:p>
      <w:r>
        <w:t>她的唇很软很嫩，我无限怜爱的舔着，啄着。舌头想伸入她的小嘴，可惜她不张嘴，即使这样，我也産生销魂</w:t>
      </w:r>
    </w:p>
    <w:p>
      <w:r>
        <w:t>之感，大小姐就是不一样。大小姐的呼吸也惭惭粗了，双眸半闭着，但手还是本能的往外推我，想把我推开。</w:t>
      </w:r>
    </w:p>
    <w:p>
      <w:r>
        <w:t>我贪心不足，双手不由握住了她的乳房。这下坏了，大小姐尽全力挣开我，大怒道：「你欺侮我，你跟那个恶</w:t>
      </w:r>
    </w:p>
    <w:p>
      <w:r>
        <w:t>少没什麽两样。」我解释道：「大小姐，我太爱你了。你不知道，我做梦都在想你呢。」说着，两手伸出，将她横</w:t>
      </w:r>
    </w:p>
    <w:p>
      <w:r>
        <w:t>抱，把她抱向床。</w:t>
      </w:r>
    </w:p>
    <w:p>
      <w:r>
        <w:t>大小姐大惊失色，嘴唇抖着，「你想干什麽？」</w:t>
      </w:r>
    </w:p>
    <w:p>
      <w:r>
        <w:t>我坏笑道：「还能干什麽，睡觉呗。」</w:t>
      </w:r>
    </w:p>
    <w:p>
      <w:r>
        <w:t>我把她放倒床上，又去拉被子过来。大小姐说道：「你敢侮辱我，我就死给你看。」</w:t>
      </w:r>
    </w:p>
    <w:p>
      <w:r>
        <w:t>我按倒她，又抱住她，很君子地说：「今晚放你一马，就是睡觉。」说这话时，心疼得厉害。我闭上眼睛，不</w:t>
      </w:r>
    </w:p>
    <w:p>
      <w:r>
        <w:t>再说话，感受着纯情的滋味。和自己的梦中情人在一块睡觉，就算不做什麽也够享受的。我以爲我会失眠的，结果</w:t>
      </w:r>
    </w:p>
    <w:p>
      <w:r>
        <w:t>我竟然睡着了。</w:t>
      </w:r>
    </w:p>
    <w:p>
      <w:r>
        <w:t>醒来后，大小姐已不在怀中，而是坐在床边静静地望着我，眼神有点复杂，脸上还带着羞红。长这麽大，还是</w:t>
      </w:r>
    </w:p>
    <w:p>
      <w:r>
        <w:t>头一回和一个男人这麽亲近。虽然很清白，但她自己觉得她不纯洁了。可她确实恨他不起来。没有他，她早就完了。</w:t>
      </w:r>
    </w:p>
    <w:p>
      <w:r>
        <w:t>他实在很不错，嫁给他也没什麽不好。只是和丫环们分享一个男人，这令她很不舒服。</w:t>
      </w:r>
    </w:p>
    <w:p>
      <w:r>
        <w:t>她见我醒了，赶忙把头转向了别处。我觉得成功在即，故意叹气道：「大小姐，既然你不乐意，我也不能逼你。</w:t>
      </w:r>
    </w:p>
    <w:p>
      <w:r>
        <w:t>强扭的瓜不甜。五天后，我就和秋梅、秋红成亲。」</w:t>
      </w:r>
    </w:p>
    <w:p>
      <w:r>
        <w:t>大小姐心一凉，忙问：「那我呢，我怎麽办？」</w:t>
      </w:r>
    </w:p>
    <w:p>
      <w:r>
        <w:t>「大小姐喜欢去哪里，我就送你到哪里。」我冷冷地说，故意不看她。</w:t>
      </w:r>
    </w:p>
    <w:p>
      <w:r>
        <w:t>大小姐心一痛，眼泪下来了。扑上来，对我的胸膛就是一顿拳头。她哭道：「你这个坏东西，一直对我就没安</w:t>
      </w:r>
    </w:p>
    <w:p>
      <w:r>
        <w:t>好心。你当我看不出来吗？你占了我的便宜，我以后还能嫁给谁呀，谁肯要我。你不能抛弃我的。从那天逃出来，</w:t>
      </w:r>
    </w:p>
    <w:p>
      <w:r>
        <w:t>我就不想嫁给别人了。」</w:t>
      </w:r>
    </w:p>
    <w:p>
      <w:r>
        <w:t>这些话听得我心花怒放，但我仍装作很爲难地说：「那我就吃点亏，要了你吧。以后，你就是我的小老婆。」</w:t>
      </w:r>
    </w:p>
    <w:p>
      <w:r>
        <w:t>大小姐怒道：「什麽小老婆，要当就当大的。」</w:t>
      </w:r>
    </w:p>
    <w:p>
      <w:r>
        <w:t>「是是是，你就是我的大老婆。」大小姐这才破啼爲笑。</w:t>
      </w:r>
    </w:p>
    <w:p>
      <w:r>
        <w:t>当秋红、秋梅见到我时，都急着打听。秋红说：「哥，你把她给干了吗，她的滋味比我们好吧？」</w:t>
      </w:r>
    </w:p>
    <w:p>
      <w:r>
        <w:t>秋梅说：「哥，小姐破身时，是不是疼得很厉害。」</w:t>
      </w:r>
    </w:p>
    <w:p>
      <w:r>
        <w:t>我说什麽都没有，清清白白的，她们都不信。当我告诉她俩，小姐已经答应下嫁时，秋梅脸上有了笑容，秋红</w:t>
      </w:r>
    </w:p>
    <w:p>
      <w:r>
        <w:t>却脸色阴沈。</w:t>
      </w:r>
    </w:p>
    <w:p>
      <w:r>
        <w:t>我关心地问怎麽了。秋红怒气冲冲地扭住我的耳朵说：「你这个大色狼，占尽了我们女人的便宜。小姐嫁给你，</w:t>
      </w:r>
    </w:p>
    <w:p>
      <w:r>
        <w:t>真是眼瞎了。以后，你要再敢勾引别的女人的话，看我不把你喀嚓了。」我连连告饶说不敢，心里说，你凶个什麽</w:t>
      </w:r>
    </w:p>
    <w:p>
      <w:r>
        <w:t>劲儿，晚上你不还得让我操，给我舔鸡巴。</w:t>
      </w:r>
    </w:p>
    <w:p>
      <w:r>
        <w:t>秋梅望着秋红就问：「喀嚓了是什麽意思？」秋红咯咯的笑而不答。</w:t>
      </w:r>
    </w:p>
    <w:p>
      <w:r>
        <w:t>秋梅又望着我，我说：「就是用她的嘴舔我的鸡巴。」</w:t>
      </w:r>
    </w:p>
    <w:p>
      <w:r>
        <w:t>秋红骂道：「你要死了，大白天的，什麽都说。」</w:t>
      </w:r>
    </w:p>
    <w:p>
      <w:r>
        <w:t>秋梅还自不解，舔那东西怎会喀嚓一声。秋红对她说：「只要你用嘴一咬，就喀嚓了。」羞得秋梅伸手去打秋</w:t>
      </w:r>
    </w:p>
    <w:p>
      <w:r>
        <w:t>红。两人闹成一团。</w:t>
      </w:r>
    </w:p>
    <w:p>
      <w:r>
        <w:t>我掏出钱，让掌柜帮忙购买结婚用的东西。掌柜古道热肠，忙前忙后的。结婚那天，店里所有的客人都来参加</w:t>
      </w:r>
    </w:p>
    <w:p>
      <w:r>
        <w:t>喜宴。我眉飞色舞，拿出海量，与大家共醉。大家看我娶了三位新娘，都很佩服。当知道新娘都是美人时，更是妒</w:t>
      </w:r>
    </w:p>
    <w:p>
      <w:r>
        <w:t>嫉得发疯。而我喜欢他们的妒嫉。</w:t>
      </w:r>
    </w:p>
    <w:p>
      <w:r>
        <w:t>晚上洞房，按我的意思，想来个大被同欢，集体共乐，又怕未经人事的大小姐受不了那种场面，只好作罢。我</w:t>
      </w:r>
    </w:p>
    <w:p>
      <w:r>
        <w:t>先到秋红房里，毕竟她是我的头一个女人，不能冷落她，她话都不说，就把我推出来。我又到秋梅房，她亲亲我，</w:t>
      </w:r>
    </w:p>
    <w:p>
      <w:r>
        <w:t>温柔地说：「快去陪大小姐吧，今晚是她的好日子。」既然这样，我就不再说什麽了。</w:t>
      </w:r>
    </w:p>
    <w:p>
      <w:r>
        <w:t>我向大小姐房里走去，我的心跳得厉害。我的鸡巴就要插入她的小穴了，这种兴奋使我感到虚幻。多年的夙愿</w:t>
      </w:r>
    </w:p>
    <w:p>
      <w:r>
        <w:t>就要得偿，我就要从奴才变成皇帝了。今天是值得纪念的日子。</w:t>
      </w:r>
    </w:p>
    <w:p>
      <w:r>
        <w:t>大小姐坐在床上，知道我进来了，双手不停在摆弄着衣角。我深吸一口气，掀起她的红盖头来。她冲我一笑，</w:t>
      </w:r>
    </w:p>
    <w:p>
      <w:r>
        <w:t>一脸的娇羞。大小姐本来就美貌动人，再经过一番刻意打扮，真令我神魂颠倒。我抓住她的手，不禁跪下来，动情</w:t>
      </w:r>
    </w:p>
    <w:p>
      <w:r>
        <w:t>地说：「兰，你终于成爲我老婆了，老天对我太好了。」</w:t>
      </w:r>
    </w:p>
    <w:p>
      <w:r>
        <w:t>大小姐扶我起来，笑道：「老天对我太不好了，我终于上了你的套，掉进火坑了。」</w:t>
      </w:r>
    </w:p>
    <w:p>
      <w:r>
        <w:t>我把她搂在怀里，她温柔地靠着我。幽幽地说：「如果爹爹在身边，看到我嫁人了，一定很高兴。」</w:t>
      </w:r>
    </w:p>
    <w:p>
      <w:r>
        <w:t>我说：「你爹若是知道你嫁了我，他不吐血才怪。」</w:t>
      </w:r>
    </w:p>
    <w:p>
      <w:r>
        <w:t>她说：「我爹挺喜欢你的。」</w:t>
      </w:r>
    </w:p>
    <w:p>
      <w:r>
        <w:t>我心说，那他就会把你嫁给我吗？嘴上却说：「老爷对我的确挺好。」大小姐叹道：「也不知爹爹现在怎麽样</w:t>
      </w:r>
    </w:p>
    <w:p>
      <w:r>
        <w:t>了。」</w:t>
      </w:r>
    </w:p>
    <w:p>
      <w:r>
        <w:t>我安慰她说：「你不用担心他老人家的安危，我会出去打听的。」</w:t>
      </w:r>
    </w:p>
    <w:p>
      <w:r>
        <w:t>我不想再浪费时间了，拉她喝完交杯酒，就直奔主题。大小姐道：「慢着，当我的老公，光会动刀可不行，学</w:t>
      </w:r>
    </w:p>
    <w:p>
      <w:r>
        <w:t>问也得有。」</w:t>
      </w:r>
    </w:p>
    <w:p>
      <w:r>
        <w:t>我心说：你欺负我没文化是吧，今天我就表演给你看。我笑道：「娘子有事尽管吩咐，爲夫无不尽力。」</w:t>
      </w:r>
    </w:p>
    <w:p>
      <w:r>
        <w:t>大小姐说：「我来测测的你的文化。不合格今晚别想上我的床。」说着，满脸的得意。</w:t>
      </w:r>
    </w:p>
    <w:p>
      <w:r>
        <w:t>我说：「娘子，来吧。」</w:t>
      </w:r>
    </w:p>
    <w:p>
      <w:r>
        <w:t>「我说一组上句，你接下句。海上生明月？海记忆体知己？海风吹不断？」</w:t>
      </w:r>
    </w:p>
    <w:p>
      <w:r>
        <w:t>我张嘴就来：「天涯共此时，天涯若比邻，江月照还空。」</w:t>
      </w:r>
    </w:p>
    <w:p>
      <w:r>
        <w:t>小姐很意外，想不到我真能答出来。她用惊讶的眼光望着我。我哈哈一笑，把她抱上床。</w:t>
      </w:r>
    </w:p>
    <w:p>
      <w:r>
        <w:t>我温柔地亲着她的粉脸，她的香味令我心醉。我又用舌舔她的耳垂、修长的脖子，痒得大小姐哧哧地笑着。我</w:t>
      </w:r>
    </w:p>
    <w:p>
      <w:r>
        <w:t>终于吻住她的樱桃小嘴。她不知所措，两条胳膊搂住我后背。吻着吻着，我就用舌头撬开她的小嘴，缠住她的香舌</w:t>
      </w:r>
    </w:p>
    <w:p>
      <w:r>
        <w:t>又舔又吮。很快小姐娇喘起来，呼出的气体热热的。</w:t>
      </w:r>
    </w:p>
    <w:p>
      <w:r>
        <w:t>她的一身衣服实在是累赘，我动手给她脱衣。她的双手来抗议，抗议当然无效。眨眼间，我那晚见到的美妙娇</w:t>
      </w:r>
    </w:p>
    <w:p>
      <w:r>
        <w:t>躯就又出现在我的面前，她像一块软玉横在眼前。那晚是远观，今晚是「近视」，那晚我还能忍住，今晚我忍不住</w:t>
      </w:r>
    </w:p>
    <w:p>
      <w:r>
        <w:t>了。</w:t>
      </w:r>
    </w:p>
    <w:p>
      <w:r>
        <w:t>我也脱光了，挺着大鸡巴凑了上来。我没有立刻插入，仍然用着慢功。我开始在她的乳房上做文章，大逞手嘴</w:t>
      </w:r>
    </w:p>
    <w:p>
      <w:r>
        <w:t>之欲。小姐受不了刺激，哼了起来。我分开她的玉腿，红红的肉缝立于阴毛中，拨开阴毛，一粒相思豆赫然在目，</w:t>
      </w:r>
    </w:p>
    <w:p>
      <w:r>
        <w:t>好大呀，我用手指摸了一下，小姐身子抖了一下，哼叫道：「不要……不要……」</w:t>
      </w:r>
    </w:p>
    <w:p>
      <w:r>
        <w:t>小姐试图并上腿，我当然不准。我把一个枕头放在小姐屁股下，使她的小穴更爲突出。我两手分开毛发，用嘴</w:t>
      </w:r>
    </w:p>
    <w:p>
      <w:r>
        <w:t>唇吻住小豆豆。小姐身子扭动，叫道：「不要呀……不要……呀……那里脏……」这声音像是痛苦，更像是快乐。</w:t>
      </w:r>
    </w:p>
    <w:p>
      <w:r>
        <w:t>我擡头说：「我的兰兰，你身上哪有脏地方。」接着，又吻起来了。这回，连阴唇都不放过。舔得小姐大声叫</w:t>
      </w:r>
    </w:p>
    <w:p>
      <w:r>
        <w:t>着，叫得使人发狂。下身水流不止。我把水都吸入嘴里，发出滋滋的声音。</w:t>
      </w:r>
    </w:p>
    <w:p>
      <w:r>
        <w:t>大小姐求饶道：「相公……我……我不行了……你快来吧……」</w:t>
      </w:r>
    </w:p>
    <w:p>
      <w:r>
        <w:t>我不再折磨她了，跪下身，握住肉棒对准水汪汪的小穴，我挺着下身，慢慢地深入。刚进一个龟头，大小姐就</w:t>
      </w:r>
    </w:p>
    <w:p>
      <w:r>
        <w:t>皱眉呼疼。停下身，开始吻她，吻得乳头硬得如豆，下身水量增加，我这才继续向内挺进。</w:t>
      </w:r>
    </w:p>
    <w:p>
      <w:r>
        <w:t>当处女膜拦路，我心说：长痛不如短痛，在大小姐一声尖叫声里，我已插到了底。小穴紧包着肉棒，就像一张</w:t>
      </w:r>
    </w:p>
    <w:p>
      <w:r>
        <w:t>小嘴在含骨头。小姐淒惨的说道：「相公，我要……死了……疼死……我了……」眼泪都下来了。我伸出舌头舔干</w:t>
      </w:r>
    </w:p>
    <w:p>
      <w:r>
        <w:t>她的每一滴泪。</w:t>
      </w:r>
    </w:p>
    <w:p>
      <w:r>
        <w:t>过了许久，我才又动起来。由慢到快，最后快如闪电，插得小穴发出淫糜的声音。小姐强压着自己的冲动，叫</w:t>
      </w:r>
    </w:p>
    <w:p>
      <w:r>
        <w:t>声不够大。我鼓励她道：「兰兰，舒服就叫出来。别忍着。」</w:t>
      </w:r>
    </w:p>
    <w:p>
      <w:r>
        <w:t>她这才放开胆量，尽情欢叫起来：「老公……你……好棒……呀，兰兰……好爱你……我……我……我快不行</w:t>
      </w:r>
    </w:p>
    <w:p>
      <w:r>
        <w:t>……了……」我没插多少下，兰兰就泄了。大肉棒被这一浇，我一分心，也就射了。</w:t>
      </w:r>
    </w:p>
    <w:p>
      <w:r>
        <w:t>她像一只小绵羊一样窝在我的怀里，我在她耳边说着甜言蜜语与黄色笑话，她不时地笑出声来。</w:t>
      </w:r>
    </w:p>
    <w:p>
      <w:r>
        <w:t>第二天一早，秋红、秋梅就过来了。来得正好，昨晚我还没有过瘾呢。我把二女拉过来，幸好床还不小。小姐</w:t>
      </w:r>
    </w:p>
    <w:p>
      <w:r>
        <w:t>醒来时，见我正在享受呢。我伸出舌头，秋梅正美美的舔着。再看秋红，更让她吃惊。她正倒伏在我的身上，正用</w:t>
      </w:r>
    </w:p>
    <w:p>
      <w:r>
        <w:t>嘴套弄着我的肉棒。男女之间还可以这麽做吗？那多脏啊。</w:t>
      </w:r>
    </w:p>
    <w:p>
      <w:r>
        <w:t>我冲小姐挤挤眼睛，小姐羞得把脸转那边去。等她再转过来，情况变了。只见秋梅骑在我的肉棒上，使劲的起</w:t>
      </w:r>
    </w:p>
    <w:p>
      <w:r>
        <w:t>伏着，自己搓着乳房。嘴里还快乐的叫着，叫得好浪呀。小姐想捂上耳朵。</w:t>
      </w:r>
    </w:p>
    <w:p>
      <w:r>
        <w:t>我终于把小姐给操了，心满意足了，成功地脱离了奴才的行列。不但如此，在我的训练下，没用多久，小姐在</w:t>
      </w:r>
    </w:p>
    <w:p>
      <w:r>
        <w:t>床上大有进步。冲动时，也什麽都叫了出来。有时爲了让我开心，她也张开高贵的嘴，爲我的鸡巴服务。虽然这情</w:t>
      </w:r>
    </w:p>
    <w:p>
      <w:r>
        <w:t>形不多，又多是在旁边没人时进行的。然而，我还有什麽不满足呢。</w:t>
      </w:r>
    </w:p>
    <w:p>
      <w:r>
        <w:t>以后，我将何去何从？我领着三个小宝贝先到乡下过了一段陶渊明那样的日子。后来听说老爷被罢官了，返回</w:t>
      </w:r>
    </w:p>
    <w:p>
      <w:r>
        <w:t>家乡。我就领着妻子去投奔老爷，这是大小姐的主意。当我们见到老爷时，大小姐与老爷抱头痛哭，他还以爲我们</w:t>
      </w:r>
    </w:p>
    <w:p>
      <w:r>
        <w:t>都给土匪杀了呢。</w:t>
      </w:r>
    </w:p>
    <w:p>
      <w:r>
        <w:t>没想到孙义也在这里。老爷认他爲乾儿子。老爷想给他说一房媳妇儿，哪知他这人死心眼，还惦记着秋梅呢。</w:t>
      </w:r>
    </w:p>
    <w:p>
      <w:r>
        <w:t>见到秋梅跟我在一起，他怒视着我。我瞅瞅孙义，又瞅瞅秋梅，尴尬地笑了。【完】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