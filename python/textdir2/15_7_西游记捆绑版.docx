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西游记捆绑版</w:t>
      </w:r>
    </w:p>
    <w:p>
      <w:r>
        <w:t>话说西天道上，有七个妙龄女子，聚在一处修炼，得天地之灵气，采日月之精华，修得半仙之体。怎生得？闺</w:t>
      </w:r>
    </w:p>
    <w:p>
      <w:r>
        <w:t>心坚似石，兰性喜如春。娇脸红霞衬，朱唇绛脂匀。蛾眉横月小，蝉鬓迭云新。若到花间立，游蜂错认真。</w:t>
      </w:r>
    </w:p>
    <w:p>
      <w:r>
        <w:t>七个女子，大的不过双十，小的只有二八，芳名唤作慕容红、罗小橙、黄赛玉、沈绿珠、方青儿、兰美贞、肖</w:t>
      </w:r>
    </w:p>
    <w:p>
      <w:r>
        <w:t>阿紫。</w:t>
      </w:r>
    </w:p>
    <w:p>
      <w:r>
        <w:t>七个女子，平日里聚在一处蹴鞠玩耍，倦怠了就到汤泉里洗浴。那泉有来历：自开辟以来，太阳星原贞有十，</w:t>
      </w:r>
    </w:p>
    <w:p>
      <w:r>
        <w:t>后被羿善开弓，射落九乌坠地，止存金乌一星，乃太阳之真火也。</w:t>
      </w:r>
    </w:p>
    <w:p>
      <w:r>
        <w:t>天地有九处汤泉，俱是众乌所化。那九阳泉，乃香冷泉、伴山泉、温泉、东合泉、潢山泉、孝安泉、广汾泉、</w:t>
      </w:r>
    </w:p>
    <w:p>
      <w:r>
        <w:t>汤泉，此泉乃濯垢泉。</w:t>
      </w:r>
    </w:p>
    <w:p>
      <w:r>
        <w:t>有诗为证，诗曰：</w:t>
      </w:r>
    </w:p>
    <w:p>
      <w:r>
        <w:t>一气无冬夏，三秋永注春。炎波如鼎沸，热浪似汤新。</w:t>
      </w:r>
    </w:p>
    <w:p>
      <w:r>
        <w:t>分溜滋禾稼，停流荡俗尘。涓涓珠泪泛，滚滚玉团津。</w:t>
      </w:r>
    </w:p>
    <w:p>
      <w:r>
        <w:t>润滑原非酿，清平还自温。瑞祥本地秀，造化乃天真。</w:t>
      </w:r>
    </w:p>
    <w:p>
      <w:r>
        <w:t>佳人洗处冰肌滑，涤荡尘烦玉体新。</w:t>
      </w:r>
    </w:p>
    <w:p>
      <w:r>
        <w:t>那浴池约有五丈余阔，十丈多长，内有四尺深浅，但见水清彻底。底下水一似滚珠泛玉，骨都都冒将上来，四</w:t>
      </w:r>
    </w:p>
    <w:p>
      <w:r>
        <w:t>面有六七个孔窍通流。流去二三里之遥，淌到田里，还是温水。真是个天生造化，地设佳所。</w:t>
      </w:r>
    </w:p>
    <w:p>
      <w:r>
        <w:t>却说这一日，佳人们玩耍蹴鞠，正是得兴。有诗为证：</w:t>
      </w:r>
    </w:p>
    <w:p>
      <w:r>
        <w:t>飘扬翠袖，摇拽缃裙。飘扬翠袖，低笼着玉笋纤纤；摇拽缃裙，半露出金莲窄窄。形容体势十分全，动静脚跟</w:t>
      </w:r>
    </w:p>
    <w:p>
      <w:r>
        <w:t>千样翙。拿头过论有高低，张泛送来真又楷。</w:t>
      </w:r>
    </w:p>
    <w:p>
      <w:r>
        <w:t>转身踢个出墙花，退步翻成大过海。轻接一团泥，单枪急对拐。明珠上佛头，实捏来尖涘。窄砖偏会拿，卧鱼</w:t>
      </w:r>
    </w:p>
    <w:p>
      <w:r>
        <w:t>将脚歪。平腰折膝蹲，扭顶翘跟翙。扳凳能喧泛，披肩甚脱洒。绞裆任往来，锁项随摇摆。踢的是黄河水倒流，金</w:t>
      </w:r>
    </w:p>
    <w:p>
      <w:r>
        <w:t>鱼滩上买。那个错认是头儿，这个转身就打拐。端然捧上臁，周正尖来卒。提跟惨草鞋，倒插回头采。退步泛肩妆，</w:t>
      </w:r>
    </w:p>
    <w:p>
      <w:r>
        <w:t>钩儿只一歹。版篓下来长，便把夺门揣。踢到美心时，佳人齐喝采。一个个汗流粉腻透罗裳，兴懒情疏方叫海。</w:t>
      </w:r>
    </w:p>
    <w:p>
      <w:r>
        <w:t>言不尽，又有诗为证，诗曰：</w:t>
      </w:r>
    </w:p>
    <w:p>
      <w:r>
        <w:t>蹴荬当场三月天，仙风吹下素婵娟。汗沾粉面花含露，尘染蛾眉柳带烟。翠袖低垂笼玉笋，缃裙斜拽露金莲。</w:t>
      </w:r>
    </w:p>
    <w:p>
      <w:r>
        <w:t>几回踢罢娇无力，云鬓蓬松宝髻偏。</w:t>
      </w:r>
    </w:p>
    <w:p>
      <w:r>
        <w:t>佳人们玩罢，正要去温泉洗浴，忽然来了个和尚。和尚是谁？</w:t>
      </w:r>
    </w:p>
    <w:p>
      <w:r>
        <w:t>灵通本讳号金蝉，只为无心听佛讲，转托尘凡苦受磨，降生世俗遭罗网。</w:t>
      </w:r>
    </w:p>
    <w:p>
      <w:r>
        <w:t>投胎落地就逢凶，未出之前临恶党。父是海州陈状元，外公总管当朝长。</w:t>
      </w:r>
    </w:p>
    <w:p>
      <w:r>
        <w:t>出身命犯落江星，顺水随波逐浪泱。海岛金山有大缘，迁安和尚将他养。</w:t>
      </w:r>
    </w:p>
    <w:p>
      <w:r>
        <w:t>年方十八认亲娘，特赴京都求外长。总管开山调大军，洪州剿寇诛凶党。</w:t>
      </w:r>
    </w:p>
    <w:p>
      <w:r>
        <w:t>状元光蕊脱天罗，子父相逢堪贺奖。复谒当今受主恩，凌烟阁上贤名响。</w:t>
      </w:r>
    </w:p>
    <w:p>
      <w:r>
        <w:t>恩官不受愿为僧，洪福沙门将道访。小字江流古佛儿，法名唤做陈玄奘。</w:t>
      </w:r>
    </w:p>
    <w:p>
      <w:r>
        <w:t>那唐僧端着一个紫金钵盂，走上桥头，应声高叫道：「女菩萨，贫僧这里随缘布施些儿斋吃。」</w:t>
      </w:r>
    </w:p>
    <w:p>
      <w:r>
        <w:t>那些女子听见，一个个喜喜欢欢抛了针线，撇了气球，都笑笑吟吟的接出门来道：「长老，失迎了，今到荒庄，</w:t>
      </w:r>
    </w:p>
    <w:p>
      <w:r>
        <w:t>决不敢拦路斋僧，请里面坐。」</w:t>
      </w:r>
    </w:p>
    <w:p>
      <w:r>
        <w:t>三藏闻言，心中暗道：「善哉，善哉！西方正是佛地！女流尚且注意斋僧，男子岂不虔心向佛？」</w:t>
      </w:r>
    </w:p>
    <w:p>
      <w:r>
        <w:t>长老向前问讯了，相随众女入茅屋。过木香亭看处，呀！原来那里边没甚房廊，只见那……</w:t>
      </w:r>
    </w:p>
    <w:p>
      <w:r>
        <w:t>峦头高耸，地脉遥长。峦头高耸接云烟，地脉遥长通海岳。门近石桥，九曲九湾流水顾；园栽桃李，千株千颗</w:t>
      </w:r>
    </w:p>
    <w:p>
      <w:r>
        <w:t>斗穠华。藤薜挂悬三五树，芝兰香散万千花。</w:t>
      </w:r>
    </w:p>
    <w:p>
      <w:r>
        <w:t>远观洞府欺蓬岛，近睹山林压太华。正是妖仙寻隐处，更无邻舍独成家。知</w:t>
      </w:r>
    </w:p>
    <w:p>
      <w:r>
        <w:t>有一女子上前，把石头门推开两扇，请唐僧里面坐。那长老只得进去，忽抬头看时，铺设的都是石桌、石凳。</w:t>
      </w:r>
    </w:p>
    <w:p>
      <w:r>
        <w:t>长老暗自思忖道：「这去处少吉多凶，断然不善。」</w:t>
      </w:r>
    </w:p>
    <w:p>
      <w:r>
        <w:t>众女子喜笑吟吟都道：「长老请坐。」长老没奈何，只得坐了，少时间，打个冷禁。</w:t>
      </w:r>
    </w:p>
    <w:p>
      <w:r>
        <w:t>众女子问道：「长老是何宝山？化什么缘？还是修桥补路，建寺礼塔，还是造佛印经？请缘簿出来看看。」</w:t>
      </w:r>
    </w:p>
    <w:p>
      <w:r>
        <w:t>长老道：「我不是化缘的和尚。」女子道：「既不化缘，到此何干？」</w:t>
      </w:r>
    </w:p>
    <w:p>
      <w:r>
        <w:t>长老道：「我是东土大唐差去西天大雷音求经者。适过宝方，腹间饥馁，特造檀府，募化一斋，贫僧就行也。」</w:t>
      </w:r>
    </w:p>
    <w:p>
      <w:r>
        <w:t>众女子道：「好，好，好！常言道，远来的和尚好看经。长老稍坐，待我们洗浴完毕，自去办斋。」</w:t>
      </w:r>
    </w:p>
    <w:p>
      <w:r>
        <w:t>说话间女子们一窝蜂般转到后院去了，止留得三藏在屋里端坐。不一时，唐僧腹中饥饿，走又走不得，进又不</w:t>
      </w:r>
    </w:p>
    <w:p>
      <w:r>
        <w:t>得进，徘徊了半日，只听得后院嬉笑之声，唐僧慢慢循声走去，放眼一望，只见屋后又有三间亭子，亭子中近后壁</w:t>
      </w:r>
    </w:p>
    <w:p>
      <w:r>
        <w:t>放着一张八只脚的板凳。两山头放着两个描金彩漆的衣架。那些女子一齐脱了衣服，搭在衣架上。但见……</w:t>
      </w:r>
    </w:p>
    <w:p>
      <w:r>
        <w:t>褪放纽扣儿，解开罗带结。酥胸白似银，玉体浑如雪。肘膊赛凝胭，香肩欺粉贴。肚皮软又绵，脊背光还洁。</w:t>
      </w:r>
    </w:p>
    <w:p>
      <w:r>
        <w:t>膝腕半围团，金莲三寸窄。中间一段情，露出风流穴。</w:t>
      </w:r>
    </w:p>
    <w:p>
      <w:r>
        <w:t>那女子都跳下水去，一个个跃浪翻波，凫水顽耍。唐僧念道：「善哉！善哉！</w:t>
      </w:r>
    </w:p>
    <w:p>
      <w:r>
        <w:t>出家之人，不该觑探女流，这顿斋不化也罢！」没奈何，甩手走了。</w:t>
      </w:r>
    </w:p>
    <w:p>
      <w:r>
        <w:t>唐僧回到林中，八戒问道：「师父啊，可曾化得斋饭？」</w:t>
      </w:r>
    </w:p>
    <w:p>
      <w:r>
        <w:t>唐僧紫涨了面皮，道：「本有七个女施主要布斋，奈何在后面没完没了洗浴，为师等不得，只好出来。」说话</w:t>
      </w:r>
    </w:p>
    <w:p>
      <w:r>
        <w:t>间，恼了一个人，谁？正是那五百年前大闹天宫的齐天大圣孙悟空。</w:t>
      </w:r>
    </w:p>
    <w:p>
      <w:r>
        <w:t>那行者暗嗔道：「好个女菩萨！竟把我家师父晾起来，自己在里边洗澡玩耍。</w:t>
      </w:r>
    </w:p>
    <w:p>
      <w:r>
        <w:t>待老孙施展手段，摆布你们，才知道老孙厉害。」</w:t>
      </w:r>
    </w:p>
    <w:p>
      <w:r>
        <w:t>正想间，八戒听得里面有七个女子，兴冲冲地说：「师父，我去催催她们快些洗便是！」说完往里便闯。</w:t>
      </w:r>
    </w:p>
    <w:p>
      <w:r>
        <w:t>行者暗想：「八戒此去，定和那丫头们一番周旋，若是女子们起身溜了，着实不济。待我去助他一力，只送他</w:t>
      </w:r>
    </w:p>
    <w:p>
      <w:r>
        <w:t>一个绝后计，教丫头们动不得身，出不得水，多少是好。」好大圣，捏着诀，念个咒，摇身一变，变作一个饿老鹰，</w:t>
      </w:r>
    </w:p>
    <w:p>
      <w:r>
        <w:t>但见：</w:t>
      </w:r>
    </w:p>
    <w:p>
      <w:r>
        <w:t>毛犹霜雪，眼若明星。妖狐见处魂皆丧，狡兔逢时胆尽惊。钢爪锋芒快，雄姿猛气横。会使老拳供口腹，不辞</w:t>
      </w:r>
    </w:p>
    <w:p>
      <w:r>
        <w:t>亲手逐飞腾。万里寒空随上下，穿云检物任他行。</w:t>
      </w:r>
    </w:p>
    <w:p>
      <w:r>
        <w:t>呼的一翅，飞向前，轮开利爪，把那衣架上搭的七套衣服，尽情叼去，径转岭头，现出本相来见唐僧、沙僧道</w:t>
      </w:r>
    </w:p>
    <w:p>
      <w:r>
        <w:t>：「你看。」</w:t>
      </w:r>
    </w:p>
    <w:p>
      <w:r>
        <w:t>那沙僧迎着对三藏笑道：「师兄原来是典当铺里拿了去的。」</w:t>
      </w:r>
    </w:p>
    <w:p>
      <w:r>
        <w:t>唐僧道：「怎见得？」</w:t>
      </w:r>
    </w:p>
    <w:p>
      <w:r>
        <w:t>沙僧道：「你不见师兄把她些衣服都抢将来也？」</w:t>
      </w:r>
    </w:p>
    <w:p>
      <w:r>
        <w:t>行者放下道：「此是后院女子们穿的衣服。我用眼睛一望，见那女子本是七个妖精，怕八戒拿她们不住，就变</w:t>
      </w:r>
    </w:p>
    <w:p>
      <w:r>
        <w:t>做一个饿老鹰，叼了她们的衣服，这些女娃子都忍辱含羞，不敢出头，蹲在水中哩。现八戒已去和她们周旋，我等</w:t>
      </w:r>
    </w:p>
    <w:p>
      <w:r>
        <w:t>快随师父上路罢。」</w:t>
      </w:r>
    </w:p>
    <w:p>
      <w:r>
        <w:t>沙僧闻言道：「七个妖精，不知二师兄拿不拿得住，待我去帮他一把。」</w:t>
      </w:r>
    </w:p>
    <w:p>
      <w:r>
        <w:t>行者道：「你只去采些山间柔韧老藤，在后洞口埋伏，那女子受八戒调弄，定不顾廉耻，一发逃将出来，你那</w:t>
      </w:r>
    </w:p>
    <w:p>
      <w:r>
        <w:t>时便抓一个缚一个，抓两个缚一双，我陪师父到山前等候，到时自然给你请功。」沙僧喜滋滋地去了。</w:t>
      </w:r>
    </w:p>
    <w:p>
      <w:r>
        <w:t>且说八戒抖擞精神，欢天喜地举着钉钯，拽开步，径直跑到那里。忽的推开门看时，只见那七个女子，都蹲在</w:t>
      </w:r>
    </w:p>
    <w:p>
      <w:r>
        <w:t>水里，口中乱骂那鹰哩，道：「这个匾毛畜生！</w:t>
      </w:r>
    </w:p>
    <w:p>
      <w:r>
        <w:t>猫嚼头的亡人！把我们衣服都叼去了，教我们怎的起身！」</w:t>
      </w:r>
    </w:p>
    <w:p>
      <w:r>
        <w:t>八戒忍不住笑道：「女菩萨，在这里洗澡哩，也携带我和尚洗洗何如？」那女子们见有男子闯入，恰如油锅里</w:t>
      </w:r>
    </w:p>
    <w:p>
      <w:r>
        <w:t>撒了一把盐，登时尖叫连连，乱成一团。</w:t>
      </w:r>
    </w:p>
    <w:p>
      <w:r>
        <w:t>大姐慕容红作怒道：「你这和尚，十分无礼！我们是在家的女流，你是个出家的男子。古书云：七年男女不同</w:t>
      </w:r>
    </w:p>
    <w:p>
      <w:r>
        <w:t>席，你好和我们同塘洗澡？快些滚出去！」</w:t>
      </w:r>
    </w:p>
    <w:p>
      <w:r>
        <w:t>八戒道：「天气炎热，没奈何，将就容我洗洗儿罢。那里调什么书担儿，同席不同席！」</w:t>
      </w:r>
    </w:p>
    <w:p>
      <w:r>
        <w:t>呆子不容说，丢了钉钯，脱了皂锦直裰，扑的跳下水来，女子们心中烦恼，一齐上前要打。不知八戒水势极熟，</w:t>
      </w:r>
    </w:p>
    <w:p>
      <w:r>
        <w:t>到水里摇身一变，变做一个鲇鱼精。女子们骂道：「和尚哪里去了？」只听见那边兰美贞惊叫一声，原来八戒潜入</w:t>
      </w:r>
    </w:p>
    <w:p>
      <w:r>
        <w:t>水中，只在那女子们腿裆里乱钻。</w:t>
      </w:r>
    </w:p>
    <w:p>
      <w:r>
        <w:t>女子们护着羞处，就都摸鱼，却拿他不住。东边摸，忽的又渍了西去；西边摸，忽的又渍了东去；滑傣蜱的，</w:t>
      </w:r>
    </w:p>
    <w:p>
      <w:r>
        <w:t>把这七个女子的玉穴都戳弄个遍。原来那水有搀胸之深，水上盘了一会，又盘在水底，不一会儿，把丫头们都盘倒</w:t>
      </w:r>
    </w:p>
    <w:p>
      <w:r>
        <w:t>了，喘嘘嘘的，不知是走是留。</w:t>
      </w:r>
    </w:p>
    <w:p>
      <w:r>
        <w:t>慕容红大骂道：「好你个不知羞耻的和尚，变成鲇鱼羞辱我们！」正骂间，不防八戒现了真相，劈手抱住，按</w:t>
      </w:r>
    </w:p>
    <w:p>
      <w:r>
        <w:t>在水里，只把慕容红淹得咕嘟嘟呛水。</w:t>
      </w:r>
    </w:p>
    <w:p>
      <w:r>
        <w:t>女子们慌了手脚，也顾不了羞耻，只是性命要紧，便用手侮着羞处，跳出水来，一个个赤条条地，都向亭外跑</w:t>
      </w:r>
    </w:p>
    <w:p>
      <w:r>
        <w:t>去。</w:t>
      </w:r>
    </w:p>
    <w:p>
      <w:r>
        <w:t>刚跑出亭外，正遇见沙僧拦住，大喝道：「妖精哪里跑？」</w:t>
      </w:r>
    </w:p>
    <w:p>
      <w:r>
        <w:t>少女们虽会些武艺，奈何赤身裸体缩手缩脚，惊叫声中，方青儿被沙僧一把掳住，反扭住双手，用藤条捆绑了，</w:t>
      </w:r>
    </w:p>
    <w:p>
      <w:r>
        <w:t>其他女子趁乱逃走。</w:t>
      </w:r>
    </w:p>
    <w:p>
      <w:r>
        <w:t>方青儿破口大骂：「淫僧放手！男女授受不亲，你绑我作甚！」一边用两只光脚拼命踢踹。</w:t>
      </w:r>
    </w:p>
    <w:p>
      <w:r>
        <w:t>沙僧笑道：「好个没开苞的小莲蕊，待我把你脚也绑了，看你如何踢蹬？」</w:t>
      </w:r>
    </w:p>
    <w:p>
      <w:r>
        <w:t>说着把方青儿双脚倒扳，捺于臀后，捆做一团。可怜方青儿无法挣扎，一个高挑身材的女郎，竟被绑得象个没</w:t>
      </w:r>
    </w:p>
    <w:p>
      <w:r>
        <w:t>脚蟹一般。</w:t>
      </w:r>
    </w:p>
    <w:p>
      <w:r>
        <w:t>再说八戒按住大姐慕容红，在水中一顿猛灌。慕容红虽有些水性，哪里抵得住八戒天蓬元帅出身？两人象两条</w:t>
      </w:r>
    </w:p>
    <w:p>
      <w:r>
        <w:t>鳗鱼在水中扭动沉浮，八戒觑个破绽，一把揪住慕容红的长发，另一只手就在她腹下多肉处乱抠。俗话说：女儿家</w:t>
      </w:r>
    </w:p>
    <w:p>
      <w:r>
        <w:t>让人揪住了辫子，就是海龙王的水性也反抗不得。慕容红连呛了几口水，想要屏住呼吸，腹下却痛痒难当，只觉一</w:t>
      </w:r>
    </w:p>
    <w:p>
      <w:r>
        <w:t>阵头晕目眩，便昏厥过去。八戒见她不动了，这才把她捞上来，湿淋淋地横抱在怀里，走出池来。</w:t>
      </w:r>
    </w:p>
    <w:p>
      <w:r>
        <w:t>只见洞口沙僧也擒住了一个丫头，正按在地上用藤条绑缚哩，八戒喜道：「师弟哪里摘来的藤条？也借我些捆</w:t>
      </w:r>
    </w:p>
    <w:p>
      <w:r>
        <w:t>捆！」</w:t>
      </w:r>
    </w:p>
    <w:p>
      <w:r>
        <w:t>沙僧道：「都是大师兄神机妙算，让我摘了藤条在这里埋伏，正好这群女子跑出来，我便顺手抓了一个。藤条</w:t>
      </w:r>
    </w:p>
    <w:p>
      <w:r>
        <w:t>尚有许多，师兄尽管用便是。」</w:t>
      </w:r>
    </w:p>
    <w:p>
      <w:r>
        <w:t>八戒便捡了些柔韧结实的，把慕容红扶起，双手反背，抹肩头，拢二臂，三缠五道的，五花大绑地捆缚了。</w:t>
      </w:r>
    </w:p>
    <w:p>
      <w:r>
        <w:t>可怜慕容红昏迷不醒，任由着八戒绑缚。一边方青儿看在眼里，急得直叫：「大姐！快醒醒！混账妖僧，你们</w:t>
      </w:r>
    </w:p>
    <w:p>
      <w:r>
        <w:t>敢绑我大姐，一会儿等我那些姐妹们把你抓住碎尸万段！」</w:t>
      </w:r>
    </w:p>
    <w:p>
      <w:r>
        <w:t>八戒沙僧也不理她，把慕容红捆绑妥当了，把方青儿也拽起，一人一个扛在肩头，喜孜孜地向唐僧请功去了。</w:t>
      </w:r>
    </w:p>
    <w:p>
      <w:r>
        <w:t>再说那些女子躲过沙僧的拦截，一个个赤条条的，跑入院中，侮着那话，走入石房，拣几件旧衣穿了，径至后</w:t>
      </w:r>
    </w:p>
    <w:p>
      <w:r>
        <w:t>门口，点齐人数，少了大姐和五妹。</w:t>
      </w:r>
    </w:p>
    <w:p>
      <w:r>
        <w:t>罗小橙跺脚道：「定是被那长嘴妖怪捉去了！姐妹们，拿好兵刃，我们去前山找他们算账！」五个女子各挺刀</w:t>
      </w:r>
    </w:p>
    <w:p>
      <w:r>
        <w:t>枪，杀将出来。</w:t>
      </w:r>
    </w:p>
    <w:p>
      <w:r>
        <w:t>悟空见沙僧和八戒擒住了两个女子，正欢喜间，忽见其余五个女子横眉怒目，手持兵器冲出洞外，为首的是二</w:t>
      </w:r>
    </w:p>
    <w:p>
      <w:r>
        <w:t>姐罗小橙，手执双股剑；三姐黄赛玉，使一杆素樱枪；四姐沈绿珠，拿一口绣绒刀；六妹兰美贞，提着一条七星软</w:t>
      </w:r>
    </w:p>
    <w:p>
      <w:r>
        <w:t>鞭；小妹肖阿紫，手中一对娥眉刺。五个女子柳眉倒竖，杏眼圆睁，冲到近前大骂：「何处妖僧，快放了我们姐妹！」</w:t>
      </w:r>
    </w:p>
    <w:p>
      <w:r>
        <w:t>方青儿见救兵到了，喜出望外，喊道：「姐姐们救我！」</w:t>
      </w:r>
    </w:p>
    <w:p>
      <w:r>
        <w:t>悟空笑道：「五个丫头不知天高地厚，光着屁股跑就跑了，又穿上衣服回来送死，待俺老孙把你们一个个生擒</w:t>
      </w:r>
    </w:p>
    <w:p>
      <w:r>
        <w:t>活捉了，脱光衣服，和这俩绑在一堆受用！」</w:t>
      </w:r>
    </w:p>
    <w:p>
      <w:r>
        <w:t>罗小橙啐道：「泼猴！看剑！」举剑便砍。</w:t>
      </w:r>
    </w:p>
    <w:p>
      <w:r>
        <w:t>行者忙挺棒相迎。但见：</w:t>
      </w:r>
    </w:p>
    <w:p>
      <w:r>
        <w:t>裙钗本是修仙体，为姐怀仇恨泼猴。行者虽然生狠怒，因师路阻让娥流。女流怎与男儿斗，到底男刚压女流。</w:t>
      </w:r>
    </w:p>
    <w:p>
      <w:r>
        <w:t>这个金箍铁棒多凶猛，那个霜刃青锋甚紧稠。</w:t>
      </w:r>
    </w:p>
    <w:p>
      <w:r>
        <w:t>劈面打，照头丢，恨苦相持不罢休。左挡右遮施武艺，前迎后架骋奇谋。</w:t>
      </w:r>
    </w:p>
    <w:p>
      <w:r>
        <w:t>悟空暗道：「好武艺！世间这般年轻女子，有此武功，真世间罕有矣！」三姐黄赛玉见二姐久攻不下，恐二姐</w:t>
      </w:r>
    </w:p>
    <w:p>
      <w:r>
        <w:t>失手，急挺素樱枪，上前助战。两女夹一男，直杀得天昏地暗。沈绿珠、肖阿紫上前，自有八戒、沙僧敌住。兰美</w:t>
      </w:r>
    </w:p>
    <w:p>
      <w:r>
        <w:t>贞提起软鞭，向唐僧冲去，唐僧大叫道：「徒弟救我！」</w:t>
      </w:r>
    </w:p>
    <w:p>
      <w:r>
        <w:t>悟空见师父危急，忙拔下几根毫毛，向空一掷，道：「变！」毫毛化成一群小猴，围住兰美贞，胡抓乱挠。</w:t>
      </w:r>
    </w:p>
    <w:p>
      <w:r>
        <w:t>兰美贞鞭长莫及，打这个，又来了那个，一会儿抱腿，一会儿搂腰，甩不掉，打不脱，一失神间，七星软鞭被</w:t>
      </w:r>
    </w:p>
    <w:p>
      <w:r>
        <w:t>人家劈手夺去。兰美贞在这些姐妹中本来武功就弱，此时没了兵器，更是心慌意乱，待要转身逃脱，早被小猴将双</w:t>
      </w:r>
    </w:p>
    <w:p>
      <w:r>
        <w:t>腿抱住，扑地按倒。</w:t>
      </w:r>
    </w:p>
    <w:p>
      <w:r>
        <w:t>小猴们将兰美贞裙带子解了，打散云鬓，剥去绣鞋，衣衫儿扯得粉碎，又剥得身无寸缕，用她的七星软鞭做绑</w:t>
      </w:r>
    </w:p>
    <w:p>
      <w:r>
        <w:t>绳，倒背手儿缚了个结实。可怜兰美贞刚穿好的衣裙，又被脱得光光的，气得她银牙咬碎，却又挣扎不得。</w:t>
      </w:r>
    </w:p>
    <w:p>
      <w:r>
        <w:t>罗小橙见美贞被擒，心慌意乱，使个破绽跳出圈外，慌忙败退。只剩一个黄赛玉，怎是行者对手？未及三合，</w:t>
      </w:r>
    </w:p>
    <w:p>
      <w:r>
        <w:t>被行者一棍打在膝盖上，扑倒尘埃。行者上前踩住，夺了素樱枪，丢到一边，拔根毫毛变作一根金丝软索，晃一晃，</w:t>
      </w:r>
    </w:p>
    <w:p>
      <w:r>
        <w:t>抖一抖，把黄赛玉也绑了个观音坐莲。</w:t>
      </w:r>
    </w:p>
    <w:p>
      <w:r>
        <w:t>余下三女人单力孤，四散逃亡，八戒求功心切，举钉耙直追，转过山头，却误入一个阵中。那呆子忽抬头，不</w:t>
      </w:r>
    </w:p>
    <w:p>
      <w:r>
        <w:t>见天日，即抽身往外便走，那里举得脚步！原来放了绊脚索，满地都是丝绳，动动脚，跌个禋踵：左边去，一个面</w:t>
      </w:r>
    </w:p>
    <w:p>
      <w:r>
        <w:t>磕地；右边去，一个倒栽葱；急转身，又跌了个嘴躭地；忙爬起，又跌了个竖蜻蜓。</w:t>
      </w:r>
    </w:p>
    <w:p>
      <w:r>
        <w:t>也不知跌了多少跟头，把个呆子跌得身麻脚软，头晕眼花，爬也爬不动，只睡在地下呻吟。三个女子返回来，</w:t>
      </w:r>
    </w:p>
    <w:p>
      <w:r>
        <w:t>她三个都会些武艺，手脚又活，把八戒扯住，顺手牵羊，扑的掼倒在地。众女按住，将绳子捆了，押回洞中，悬梁</w:t>
      </w:r>
    </w:p>
    <w:p>
      <w:r>
        <w:t>高吊起来。</w:t>
      </w:r>
    </w:p>
    <w:p>
      <w:r>
        <w:t>这吊有个名色，叫做「仙人指路」。原来是一只手向前，牵丝吊起；一只手拦腰捆住，将绳吊起，两只脚向后</w:t>
      </w:r>
    </w:p>
    <w:p>
      <w:r>
        <w:t>一条绳吊起。</w:t>
      </w:r>
    </w:p>
    <w:p>
      <w:r>
        <w:t>三条绳把八戒吊在梁上，却是脊背朝上，肚皮朝下。那八戒忍着疼，噙着泪，心中暗恨道：「我老猪这等命苦！</w:t>
      </w:r>
    </w:p>
    <w:p>
      <w:r>
        <w:t>只说是乘胜抓她几个女子，岂知道落了火坑！</w:t>
      </w:r>
    </w:p>
    <w:p>
      <w:r>
        <w:t>师兄啊！速来救我，还得见面，但迟两个时辰，我命休矣！」</w:t>
      </w:r>
    </w:p>
    <w:p>
      <w:r>
        <w:t>那罗小橙和沈绿珠把罗衫都解了，只穿着短裙、肚兜，手执皮鞭将八戒乱打：「教你抓我姊姊！打你个长嘴的</w:t>
      </w:r>
    </w:p>
    <w:p>
      <w:r>
        <w:t>妖怪！」八戒被打得在空中晃来晃去，只是叫苦不迭。</w:t>
      </w:r>
    </w:p>
    <w:p>
      <w:r>
        <w:t>肖阿紫道：「我们虽擒了这个长嘴妖怪，却也有四个姐妹折在他们手中。我见那雷公和尚好生厉害，若是打上</w:t>
      </w:r>
    </w:p>
    <w:p>
      <w:r>
        <w:t>门来，我们几个恐怕抵挡不住。不如小妹去金光山黄花观走一趟，把舅舅金光道人搬来助阵，我舅舅法力无边，自</w:t>
      </w:r>
    </w:p>
    <w:p>
      <w:r>
        <w:t>能降伏妖猴，救出众姐妹。」</w:t>
      </w:r>
    </w:p>
    <w:p>
      <w:r>
        <w:t>罗小橙点头道：「阿紫妹妹说得有理，且从后门出去，一路小心，切莫中计。」</w:t>
      </w:r>
    </w:p>
    <w:p>
      <w:r>
        <w:t>阿紫道：「两个姐姐看好这个妖怪，且把大门紧闭，那雷公和尚前来叫战，我们不理便是。等我舅舅到了，自</w:t>
      </w:r>
    </w:p>
    <w:p>
      <w:r>
        <w:t>有理论。」</w:t>
      </w:r>
    </w:p>
    <w:p>
      <w:r>
        <w:t>阿紫换上薄底小快靴，将娥眉刺插在腰间，收拾妥当，径直去了。</w:t>
      </w:r>
    </w:p>
    <w:p>
      <w:r>
        <w:t>且说行者见八戒久久不归，心头焦躁，说：「莫不是让那几个丫头给擒了去？</w:t>
      </w:r>
    </w:p>
    <w:p>
      <w:r>
        <w:t>沙师弟且护好师父，看住这几个女子，老孙去打探一下。」说完，化作一个痴苍蝇儿，随风飞去了。</w:t>
      </w:r>
    </w:p>
    <w:p>
      <w:r>
        <w:t>到得洞口，只见石门紧锁，里面传来女子叱骂声和八戒的呻吟。</w:t>
      </w:r>
    </w:p>
    <w:p>
      <w:r>
        <w:t>大圣道：「果是着了那几个丫头的道儿！」好大圣，摇身又一变，又变成一只小蟋蟀儿，顺着门缝爬了进去。</w:t>
      </w:r>
    </w:p>
    <w:p>
      <w:r>
        <w:t>只见八戒被吊在半空，打得直哼哼，两个女子只穿着肚兜和绿纱裙儿，赤裸着肩膊，各拿着一根皮鞭，轮圆了</w:t>
      </w:r>
    </w:p>
    <w:p>
      <w:r>
        <w:t>揍八戒哩。大圣正要挺身相救，转念想：「不用打！常言道：一打三分低，待我用个法儿，让这俩丫头昏睡便是。」</w:t>
      </w:r>
    </w:p>
    <w:p>
      <w:r>
        <w:t>想罢把毫毛拔下几根，丢入口中嚼碎，喷将出去，念声咒语，叫「变！」即变做几个瞌睡虫，飞到二女的粉腮上。</w:t>
      </w:r>
    </w:p>
    <w:p>
      <w:r>
        <w:t>沈绿珠正打着八戒，忽然觉得手软头低，一阵困意袭来，闭眉合眼，丢了皮鞭，便要去榻上睡去。罗小橙也觉</w:t>
      </w:r>
    </w:p>
    <w:p>
      <w:r>
        <w:t>得困倦难耐，四肢慵懒，她猛然一惊：「不好，妹妹要睡，难道是那妖怪的暗算？」</w:t>
      </w:r>
    </w:p>
    <w:p>
      <w:r>
        <w:t>她强挣精神想拉起沈绿珠，那沈绿珠早已睡的不醒人事。罗小橙只觉一阵强大的睡意袭身而来，再也支持不住，</w:t>
      </w:r>
    </w:p>
    <w:p>
      <w:r>
        <w:t>眼皮似有千斤般沉重，双眼一闭，倒在床上，什么也不知道了。</w:t>
      </w:r>
    </w:p>
    <w:p>
      <w:r>
        <w:t>悟空现了本相，笑道：「倒也，倒也！」</w:t>
      </w:r>
    </w:p>
    <w:p>
      <w:r>
        <w:t>八戒见救星从天而降，喜道：「猴哥，快放我下来！」</w:t>
      </w:r>
    </w:p>
    <w:p>
      <w:r>
        <w:t>行者将八戒吊绳松开，八戒抖了抖身上的绳索，说：「猴哥，还有一个妮子溜了，说是要到金光山黄花观去请</w:t>
      </w:r>
    </w:p>
    <w:p>
      <w:r>
        <w:t>什么金光道人来对付你呢？」悟空道：「八戒，你先把这两个丫头捆绑妥当，押解她们与师父会合，我去追那条漏</w:t>
      </w:r>
    </w:p>
    <w:p>
      <w:r>
        <w:t>网之鱼去也！」</w:t>
      </w:r>
    </w:p>
    <w:p>
      <w:r>
        <w:t>说完化作一道金光去了。八戒道：「师兄小心！」他目送行者离去，捡起地上的绳索，转过身看着两个昏睡不</w:t>
      </w:r>
    </w:p>
    <w:p>
      <w:r>
        <w:t>醒的美女，笑道：「再叫你们打我？看我这次怎么绑死你们……」</w:t>
      </w:r>
    </w:p>
    <w:p>
      <w:r>
        <w:t>不知过了多久，当罗小橙昏昏沉沉地从睡梦中醒来，只觉得浑身发冷，四肢麻木难禁。她睁开惺忪的睡眼，见</w:t>
      </w:r>
    </w:p>
    <w:p>
      <w:r>
        <w:t>自己和师妹沈绿珠的衣裙已不知何时均被解去，此刻两人一丝不挂地被双双捆绑在床榻上，动弹不得。罗小橙骇极</w:t>
      </w:r>
    </w:p>
    <w:p>
      <w:r>
        <w:t>欲呼，嘴里却被塞了布条棉丝之类，鼓鼓囊囊地说不出话来。</w:t>
      </w:r>
    </w:p>
    <w:p>
      <w:r>
        <w:t>她「唔唔」地闷叫了两声，蠕动着赤裸的身子左右扭摆，想挣开绑缚，那手脚上的绳索却缚得甚紧，挣扎了半</w:t>
      </w:r>
    </w:p>
    <w:p>
      <w:r>
        <w:t>日，绳索非但没有松脱，反而愈挣愈紧，勒得她骨软筋酥，再也没法反抗。斜眼看师妹，见沈绿珠星眸半闭，芳唇</w:t>
      </w:r>
    </w:p>
    <w:p>
      <w:r>
        <w:t>微启，睡的正香，浑然不知已被脱光绑缚。她打量了一下周围，见那长嘴妖怪早已不知去向，地上凌乱地丢着一些</w:t>
      </w:r>
    </w:p>
    <w:p>
      <w:r>
        <w:t>自己和师妹两人的衣衫。罗小橙心中焦躁，却又做声不得，只有恨恨地等待。</w:t>
      </w:r>
    </w:p>
    <w:p>
      <w:r>
        <w:t>不多时，只听见石门「吱吱呀呀」地开了，一阵女子的怒骂声中，慕容红、黄赛玉、方青儿、兰美贞四个姐妹</w:t>
      </w:r>
    </w:p>
    <w:p>
      <w:r>
        <w:t>反绑着双手，赤裸着娇躯，被推推搡搡地押了进来。</w:t>
      </w:r>
    </w:p>
    <w:p>
      <w:r>
        <w:t>八戒、沙僧各执一条皮鞭，在后面随意抽打，走的慢的，粉臀上早挨了一道，打得四女翘嘟嘟的粉臀上满是血</w:t>
      </w:r>
    </w:p>
    <w:p>
      <w:r>
        <w:t>印。</w:t>
      </w:r>
    </w:p>
    <w:p>
      <w:r>
        <w:t>四女来到洞中，见罗小橙、沈绿珠也被裸体绑缚，禁不住悲从心头起，一个个伏在床边，呜呜咽咽地痛哭起来。</w:t>
      </w:r>
    </w:p>
    <w:p>
      <w:r>
        <w:t>罗小橙见大姐和三个妹妹都被折磨成这般模样，心如刀绞，只恨手脚被缚，樱唇被堵，无法出言安慰。</w:t>
      </w:r>
    </w:p>
    <w:p>
      <w:r>
        <w:t>沙僧和八戒齐动手，把慕容红和兰美贞搭起，在洞中石柱上背靠背缚了，却将其他二女，一个观音坐莲，一个</w:t>
      </w:r>
    </w:p>
    <w:p>
      <w:r>
        <w:t>驷马攒蹄，双双绑成一团，缚在床榻两头。</w:t>
      </w:r>
    </w:p>
    <w:p>
      <w:r>
        <w:t>唐僧走进洞中，见六个女子都被绳捆索绑，珠泪横流，念佛道：「阿弥陀佛！</w:t>
      </w:r>
    </w:p>
    <w:p>
      <w:r>
        <w:t>悟能，缘何将这六个女菩萨捆绑此间？快些解了她们绳索，衣服还了，放她们去罢！」</w:t>
      </w:r>
    </w:p>
    <w:p>
      <w:r>
        <w:t>八戒道：「师父，你面前这些女子，莫当做个好人。她们都是妖精，要来骗你哩。」</w:t>
      </w:r>
    </w:p>
    <w:p>
      <w:r>
        <w:t>三藏道：「你这呆子，当时倒也有些眼力，今日如何乱道！这些女菩萨有此善心，将身子洗干净了，要做斋饭</w:t>
      </w:r>
    </w:p>
    <w:p>
      <w:r>
        <w:t>斋我等，你怎么说她们是个妖精？」</w:t>
      </w:r>
    </w:p>
    <w:p>
      <w:r>
        <w:t>慕容红哭道：「师父！我们七姐妹确是良家女子，在这西天路上结拜修炼，只因贪了这泉子，才住在这荒郊偏</w:t>
      </w:r>
    </w:p>
    <w:p>
      <w:r>
        <w:t>远之地。这泉水有些时辰，若时辰过了，其水便冷。我们姐妹贪图洗澡，误了斋僧大事，请老师父海涵，饶了我们！」</w:t>
      </w:r>
    </w:p>
    <w:p>
      <w:r>
        <w:t>三藏踌躇不语。</w:t>
      </w:r>
    </w:p>
    <w:p>
      <w:r>
        <w:t>沙僧笑道：「师父，你那里认得！当年我老沙在流沙河里做妖魔时，若想人肉吃，便是这等。或变金银，或变</w:t>
      </w:r>
    </w:p>
    <w:p>
      <w:r>
        <w:t>庄台，或变醉人，或变女色。有那等痴心的，爱上我，我就迷他到河里，尽意随心，或蒸或煮受用；吃不了，还要</w:t>
      </w:r>
    </w:p>
    <w:p>
      <w:r>
        <w:t>晒干了防天阴哩！师父，你若人妖不分，定入她们套子，遭她毒手！」那唐僧那里肯信，执意要饶了这些女子。</w:t>
      </w:r>
    </w:p>
    <w:p>
      <w:r>
        <w:t>八戒冷笑道：「师父，我知道你了！你见她们那等容貌，必然动了凡心。若果有此意，俺八戒去伐几棵树来，</w:t>
      </w:r>
    </w:p>
    <w:p>
      <w:r>
        <w:t>沙僧寻些软草，我做木匠，就在这里搭个大床，你与她们几个圆房成事，岂不快活？何必又跋涉，取甚经去！」</w:t>
      </w:r>
    </w:p>
    <w:p>
      <w:r>
        <w:t>那长老原是个软善的人，那里吃得他这句言语，羞得个光头彻耳通红，拂袖道：「罢罢罢！这几个我也道不出</w:t>
      </w:r>
    </w:p>
    <w:p>
      <w:r>
        <w:t>是人是妖，先在此看管，待悟空回来，再由他辨识罢。」说完转回后洞去了。</w:t>
      </w:r>
    </w:p>
    <w:p>
      <w:r>
        <w:t>那室中只剩八戒沙僧和那六个女子，八戒笑道：「师弟啊，这正是时来逢美色，运去遇佳人！这西天取经路上，</w:t>
      </w:r>
    </w:p>
    <w:p>
      <w:r>
        <w:t>凄风苦雨，吃苦受罪，百般苦处。幸而今日擒住了这几个如花似玉的丫头，我们也温柔一场。如今师父走了，大师</w:t>
      </w:r>
    </w:p>
    <w:p>
      <w:r>
        <w:t>兄也没有回来，我们就在此把这六个女子分了做耍罢！师弟，你一路挑担辛苦，就给你个床铺，在这床上和这三个</w:t>
      </w:r>
    </w:p>
    <w:p>
      <w:r>
        <w:t>女子做耍，俺老猪要那柱子上绑着的两个，和这个床上睡着的。」</w:t>
      </w:r>
    </w:p>
    <w:p>
      <w:r>
        <w:t>沙僧道：「二师兄此言差矣！我们师父是金蝉长老转世，十世修行的元阳，他自然不肯破身，可大师兄一路降</w:t>
      </w:r>
    </w:p>
    <w:p>
      <w:r>
        <w:t>妖捉怪，风里来，雨里去，若是不给他留上两个，岂不显得兄弟情薄？俺只要床上躺着的两个，其余驷马攒蹄捆着</w:t>
      </w:r>
    </w:p>
    <w:p>
      <w:r>
        <w:t>的，就留给大师兄吧！」</w:t>
      </w:r>
    </w:p>
    <w:p>
      <w:r>
        <w:t>八戒笑道：「那猴子只惦记那小妹，已化作金光急乎乎地追了去，料想现在已把那雏儿剥光了，不知躲在哪个</w:t>
      </w:r>
    </w:p>
    <w:p>
      <w:r>
        <w:t>洞里尝鲜哩！你推三阻四的，莫不是下面家伙软了，不听使唤？若如此俺老猪一人全包了，你去洞口陪师父站岗。」</w:t>
      </w:r>
    </w:p>
    <w:p>
      <w:r>
        <w:t>沙僧本是个直性人，被八戒一激，紫涨了面皮道：「俺老沙当年在流沙河，也曾习得采阴补阳熬战之法，若干</w:t>
      </w:r>
    </w:p>
    <w:p>
      <w:r>
        <w:t>起男女交合之事，也不输给了你！」</w:t>
      </w:r>
    </w:p>
    <w:p>
      <w:r>
        <w:t>八戒笑道：「好好！看我们谁撑到底！」说完脱了直裰，解去裤子，抱住慕容红，将双脚上的绳索解了，架起</w:t>
      </w:r>
    </w:p>
    <w:p>
      <w:r>
        <w:t>粉莲般的两条玉腿，恣意纵送起来。</w:t>
      </w:r>
    </w:p>
    <w:p>
      <w:r>
        <w:t>慕容红啐道：「不要脸的和尚！好经不去取，反来摆布老娘！」</w:t>
      </w:r>
    </w:p>
    <w:p>
      <w:r>
        <w:t>八戒笑道：「贼婆娘！由你嘴硬，一会儿让你哭爹喊娘！」说完一顿大棒抽送，痛得慕容红银牙紧咬，珠泪涟</w:t>
      </w:r>
    </w:p>
    <w:p>
      <w:r>
        <w:t>涟。</w:t>
      </w:r>
    </w:p>
    <w:p>
      <w:r>
        <w:t>沙僧见八戒入了道儿，也不怠慢，脱光了僧袍，爬上床来，捺住罗小橙的酥胸，下面使个老僧撞钟，往里便入。</w:t>
      </w:r>
    </w:p>
    <w:p>
      <w:r>
        <w:t>罗小橙羞恨交加，象条白鱼般扑棱起来。沙僧一边摆布罗小橙，却腾出一只手，在沈绿珠的胯下抚摸。</w:t>
      </w:r>
    </w:p>
    <w:p>
      <w:r>
        <w:t>沈绿珠腹下受触，在昏睡中悠悠醒转，猛一睁眼，见一胖大黑和尚正在身边，骑在二姐的身上前后耸动！沈绿</w:t>
      </w:r>
    </w:p>
    <w:p>
      <w:r>
        <w:t>珠大惊，慌忙夹紧双腿，正想坐起，却因双手反缚，坐起一半，腰间一软，又重重倒下。</w:t>
      </w:r>
    </w:p>
    <w:p>
      <w:r>
        <w:t>沈绿珠蠕动了几下，斜眼看四周，见众姐妹一个个都被脱得赤条条地，捆得象肉粽子般，东倒西歪地靠在一起</w:t>
      </w:r>
    </w:p>
    <w:p>
      <w:r>
        <w:t>挣命；自己擒住的那个长嘴和尚，此刻正架着大姐慕容红的两条大腿发狠哩。</w:t>
      </w:r>
    </w:p>
    <w:p>
      <w:r>
        <w:t>大姐那冰清玉洁的人儿，被摆布得直翻白眼，娇喘连连；二姐罗小橙那心高气傲的脾性，此刻也无奈地在卧那</w:t>
      </w:r>
    </w:p>
    <w:p>
      <w:r>
        <w:t>胖大和尚的胯下受辱。沈绿珠明白这是中了和尚的迷魂计，姐妹们这才尽数被擒。环顾一遍，不见小妹肖阿紫，沈</w:t>
      </w:r>
    </w:p>
    <w:p>
      <w:r>
        <w:t>绿珠心中多少有些期盼，希望小妹能搬来救兵，让金光道人能救众姐妹出水火。</w:t>
      </w:r>
    </w:p>
    <w:p>
      <w:r>
        <w:t>不提盘丝洞中春光大战，单表悟空化作金光，片刻间追上了肖阿紫，见这小姑娘正急匆匆地往前走哩。</w:t>
      </w:r>
    </w:p>
    <w:p>
      <w:r>
        <w:t>行者道：「我若打她啊，只消把这棍子往迎门一照，就叫做泰山压顶，成为一团香泥。可怜，可怜！打便打死</w:t>
      </w:r>
    </w:p>
    <w:p>
      <w:r>
        <w:t>她，只是低了老孙的名头。常言道，男不与女斗，我这般一个汉子，打杀这个美貌丫头，着实不济。不要打她，待</w:t>
      </w:r>
    </w:p>
    <w:p>
      <w:r>
        <w:t>我戏她一戏，管教她乖乖自缚。」</w:t>
      </w:r>
    </w:p>
    <w:p>
      <w:r>
        <w:t>好大圣，捏着诀，念个咒，摇身一变，变作金光道人的模样，在道边凉亭里喝茶。你看他怎生打扮——</w:t>
      </w:r>
    </w:p>
    <w:p>
      <w:r>
        <w:t>戴一顶红艳艳戗金冠，穿一领黑淄淄乌皂服，踏一双绿阵阵云头履，系一条黄拂拂吕公绦。面如瓜铁，目若朗</w:t>
      </w:r>
    </w:p>
    <w:p>
      <w:r>
        <w:t>星。准头高大类回回，唇口翻张如达达。道心一片隐轰雷，伏虎降龙真羽士。</w:t>
      </w:r>
    </w:p>
    <w:p>
      <w:r>
        <w:t>肖阿紫看见舅舅在此，宛若天上掉下救星，溺水捞着稻草，慌忙抢进亭来，双膝跪倒，哭道：「舅舅救救孩儿！」</w:t>
      </w:r>
    </w:p>
    <w:p>
      <w:r>
        <w:t>悟空装模作样将她搀起，道：「乖女儿！不消哭！有何大事？」</w:t>
      </w:r>
    </w:p>
    <w:p>
      <w:r>
        <w:t>阿紫道：「我们姐妹七人在家中洗澡，被那个长嘴大耳朵的和尚把我们拦在濯垢泉里，先抢了衣服，后弄本事，</w:t>
      </w:r>
    </w:p>
    <w:p>
      <w:r>
        <w:t>强要同我等洗浴，也止他不住。他就跳下水，变作一个鲇鱼，在我们腿裆里钻来钻去，欲行奸骗之事。见我们不肯</w:t>
      </w:r>
    </w:p>
    <w:p>
      <w:r>
        <w:t>相从，他就伙同了一个黑和尚，行凶做法，要伤我们性命。大姐姐和方青儿都被拿去，若不是我们有些本事，几乎</w:t>
      </w:r>
    </w:p>
    <w:p>
      <w:r>
        <w:t>遭他们毒手。我们姐妹不服，与他敌斗，想救出大姐，却又被一个雷公脸的和尚擒住两个。现在剩下的两个好姐姐</w:t>
      </w:r>
    </w:p>
    <w:p>
      <w:r>
        <w:t>不知存亡如何，我特来请舅舅出山相助，望舅舅大显神通，与我们做主！」</w:t>
      </w:r>
    </w:p>
    <w:p>
      <w:r>
        <w:t>悟空闻听，变了声色道：「不好办，那雷公脸和尚是那五百年前大闹天宫的齐天大圣，颇有些手段，我恐斗他</w:t>
      </w:r>
    </w:p>
    <w:p>
      <w:r>
        <w:t>不过。」</w:t>
      </w:r>
    </w:p>
    <w:p>
      <w:r>
        <w:t>肖阿紫急道：「这却如何是好？」</w:t>
      </w:r>
    </w:p>
    <w:p>
      <w:r>
        <w:t>悟空道：「不用打，不用打！常言道，一打三分低，我有一计，救你们姐妹。</w:t>
      </w:r>
    </w:p>
    <w:p>
      <w:r>
        <w:t>你跟我来。」肖阿紫相随其后。</w:t>
      </w:r>
    </w:p>
    <w:p>
      <w:r>
        <w:t>行者入房内，取了一条三丈长的乌梢麻青绳递于肖阿紫，道：「你用这绳把自己绑缚了，我自会去救你的那些</w:t>
      </w:r>
    </w:p>
    <w:p>
      <w:r>
        <w:t>姐妹。」</w:t>
      </w:r>
    </w:p>
    <w:p>
      <w:r>
        <w:t>阿紫惊道：「为何要绑缚奴家？」</w:t>
      </w:r>
    </w:p>
    <w:p>
      <w:r>
        <w:t>行者说：「我曾在灵台方寸山习得变化之法，待把你绑缚好了，我变作那猴头的模样，押解你回盘丝洞，那些</w:t>
      </w:r>
    </w:p>
    <w:p>
      <w:r>
        <w:t>和尚料定不能分辨，我趁机擒住唐僧，让他放人。那猴头虽然神通广大，但他师父落在我手中，还不老老实实听命。</w:t>
      </w:r>
    </w:p>
    <w:p>
      <w:r>
        <w:t>只是乖女儿要受些皮肉之苦。」</w:t>
      </w:r>
    </w:p>
    <w:p>
      <w:r>
        <w:t>肖阿紫喜道：「舅舅妙计！只要能救出六个姐姐，就是把奴家捆死了，也是心甘情愿。」说完转过身去，背过</w:t>
      </w:r>
    </w:p>
    <w:p>
      <w:r>
        <w:t>双手，任行者绑缚。</w:t>
      </w:r>
    </w:p>
    <w:p>
      <w:r>
        <w:t>行者暗喜，用麻绳做个套儿，先把她双手手腕绑在一起，再从前胸绕了几道，直把肖阿紫胸前一对玉兔勒得高</w:t>
      </w:r>
    </w:p>
    <w:p>
      <w:r>
        <w:t>挺起来。肖阿紫求饶道：「舅舅缚轻些，奴家实在是痛楚难熬！」</w:t>
      </w:r>
    </w:p>
    <w:p>
      <w:r>
        <w:t>行者道：「乖女儿，吃不得苦，绑不牢，骗不得那些和尚，若是被他们看破，我们性命难保。」</w:t>
      </w:r>
    </w:p>
    <w:p>
      <w:r>
        <w:t>肖阿紫无语，任由绑缚了。</w:t>
      </w:r>
    </w:p>
    <w:p>
      <w:r>
        <w:t>行者将阿紫上身捆绑妥当，说：「乖女儿，还要脱了衣裳。」</w:t>
      </w:r>
    </w:p>
    <w:p>
      <w:r>
        <w:t>阿紫脸一红，说：「怎么，还要脱衣裳？」</w:t>
      </w:r>
    </w:p>
    <w:p>
      <w:r>
        <w:t>行者说：「你想那猴子，五百年前曾大闹天宫，顽劣无比，如今擒住你这娇俏佳人，少不得动手动脚。若不将</w:t>
      </w:r>
    </w:p>
    <w:p>
      <w:r>
        <w:t>你的衣裙撕碎，怎么显得真实？」说罢抱住阿紫，要解衣服。</w:t>
      </w:r>
    </w:p>
    <w:p>
      <w:r>
        <w:t>阿紫忸怩道：「舅舅是我长辈，袒身相见，多有不便。」</w:t>
      </w:r>
    </w:p>
    <w:p>
      <w:r>
        <w:t>行者说：「想当年我姐生下你，襁褓之中是我看护，拉屎把尿都是舅舅操办，你那些话儿我都看过，又何必忸</w:t>
      </w:r>
    </w:p>
    <w:p>
      <w:r>
        <w:t>怩？快些脱了吧，救人要紧。」</w:t>
      </w:r>
    </w:p>
    <w:p>
      <w:r>
        <w:t>肖阿紫没奈何，被行者解去裙带，剥去罗裙，脱去鞋袜，光着白嫩光滑的两条粉腿儿，站在行者面前。</w:t>
      </w:r>
    </w:p>
    <w:p>
      <w:r>
        <w:t>肖阿紫告饶道：「好舅舅，给女儿留一条内裤罢！此去路途遥远，若是遇见路人，也好遮羞。」</w:t>
      </w:r>
    </w:p>
    <w:p>
      <w:r>
        <w:t>悟空道：「不中！不中！要脱就全脱，免得多事！」说完把肖阿紫腰间的最后一条淡紫色短裤也强行扯了去，</w:t>
      </w:r>
    </w:p>
    <w:p>
      <w:r>
        <w:t>肖阿紫春光乍泻，羞得「嘤」地一声，低下头去。</w:t>
      </w:r>
    </w:p>
    <w:p>
      <w:r>
        <w:t>行者又取来一根绳索，在中间打个绳结，一头拴在阿紫的腰间，将绳索从阿紫胯下勒过。那绳结正好压在阿紫</w:t>
      </w:r>
    </w:p>
    <w:p>
      <w:r>
        <w:t>的花心里，阿紫「哎」了一声，羞得晕生双颊，呻吟道：「啊……啊……舅舅，不要，好难受……」</w:t>
      </w:r>
    </w:p>
    <w:p>
      <w:r>
        <w:t>行者将绳索的另一头在阿紫的后腰勒紧打结，拍拍肖阿紫的粉臀：「乖女儿，忍着点，走两步看看！」肖阿紫</w:t>
      </w:r>
    </w:p>
    <w:p>
      <w:r>
        <w:t>刚一迈步，绳结就在胯下摩擦，刺激得她一缕清泉奔涌而出，浑身酥软难当。</w:t>
      </w:r>
    </w:p>
    <w:p>
      <w:r>
        <w:t>肖阿紫哭道：「舅舅，我走不了！这绳索捆绑却还罢了，胯下的这个绳结着实难熬！」</w:t>
      </w:r>
    </w:p>
    <w:p>
      <w:r>
        <w:t>行者脸一板：「若是吃不得苦，救不得那些丫头，我也无法。」说完假意拂袖便去。</w:t>
      </w:r>
    </w:p>
    <w:p>
      <w:r>
        <w:t>肖阿紫心急如火，双膝跪倒：「舅舅莫去，孩儿知错了，孩儿忍住便是。」</w:t>
      </w:r>
    </w:p>
    <w:p>
      <w:r>
        <w:t>说完站起身来，一步三挪地走去了。行者现了真相，在后跟随，暗暗发笑。</w:t>
      </w:r>
    </w:p>
    <w:p>
      <w:r>
        <w:t>可怜肖阿紫一个情窦未开的清纯少女，在山路之上受这绳索摩擦的煎熬，怎见得：</w:t>
      </w:r>
    </w:p>
    <w:p>
      <w:r>
        <w:t>皱娥眉，紧咬银牙；努樱唇，眼含泪花。身酥体麻，堪恨麻绳勒胯下；玉足难移，可怜荆棘扎脚丫。为救姐妹</w:t>
      </w:r>
    </w:p>
    <w:p>
      <w:r>
        <w:t>脱罗网，却遭行者无情耍。这正是自古红颜多薄命，羞恨难当泪满颊。</w:t>
      </w:r>
    </w:p>
    <w:p>
      <w:r>
        <w:t>且说肖阿紫吃尽千辛万苦，终于走回盘丝洞，胯下已是春水淋漓，不能自持。</w:t>
      </w:r>
    </w:p>
    <w:p>
      <w:r>
        <w:t>三藏正在洞口打坐，见行者归来，还押解着一个赤裸下身的妙龄少女，大惊道：「悟空为何施暴？」</w:t>
      </w:r>
    </w:p>
    <w:p>
      <w:r>
        <w:t>行者笑道：「这女娃子听说师父取经虔诚，要跟你去西天呢！」</w:t>
      </w:r>
    </w:p>
    <w:p>
      <w:r>
        <w:t>肖阿紫扭头看，见舅舅已经变化成孙悟空的模样，连忙大叫道：「舅舅还不快快动手！」</w:t>
      </w:r>
    </w:p>
    <w:p>
      <w:r>
        <w:t>唐僧诧异：「徒儿，你何时又有了这么个亲戚？」</w:t>
      </w:r>
    </w:p>
    <w:p>
      <w:r>
        <w:t>悟空笑道：「半路上认的。」</w:t>
      </w:r>
    </w:p>
    <w:p>
      <w:r>
        <w:t>肖阿紫见悟空迟迟不动手，顿觉有几分不对，厉声斥道：「你到底是谁？」</w:t>
      </w:r>
    </w:p>
    <w:p>
      <w:r>
        <w:t>行者笑道：「认不得你孙爷爷了？」</w:t>
      </w:r>
    </w:p>
    <w:p>
      <w:r>
        <w:t>肖阿紫方知中计，破口大骂道：「不要脸的猢狲！</w:t>
      </w:r>
    </w:p>
    <w:p>
      <w:r>
        <w:t>竟敢耍奸弄计蒙骗本姑娘，我和你拼了！「说完扑上前来，伸脚就踹。</w:t>
      </w:r>
    </w:p>
    <w:p>
      <w:r>
        <w:t>悟空笑呵呵地伸手捞住肖阿紫的脚腕，另一只毛手就伸到姑娘的胯下抚摸。</w:t>
      </w:r>
    </w:p>
    <w:p>
      <w:r>
        <w:t>肖阿紫又气又急，抽脚又抽不回，恨得她杏眼圆睁，樱口直啐。</w:t>
      </w:r>
    </w:p>
    <w:p>
      <w:r>
        <w:t>悟空道：「师父在此，我不好摆布你，且进洞去，和你姐妹相见罢。」</w:t>
      </w:r>
    </w:p>
    <w:p>
      <w:r>
        <w:t>说完放了手。肖阿紫闻听姐妹们都在洞中，心中牵念，双脚一得自由，便如渴马奔泉般呱唧呱唧跑进洞去了。</w:t>
      </w:r>
    </w:p>
    <w:p>
      <w:r>
        <w:t>唐僧疑道：「徒儿，这七个女子到底是人是妖？你一路降妖捉怪，且与为师说来。」</w:t>
      </w:r>
    </w:p>
    <w:p>
      <w:r>
        <w:t>悟空微笑：「此天机不可泄露，到时自有分晓。」说完陪三藏进洞去了。</w:t>
      </w:r>
    </w:p>
    <w:p>
      <w:r>
        <w:t>肖阿紫跑到洞中，只见自己的六个姐姐都被捆绑在洞中，一个个东倒西歪地，遭受着八戒和沙僧的戏弄与凌辱。</w:t>
      </w:r>
    </w:p>
    <w:p>
      <w:r>
        <w:t>大姐慕容红双手反绑在柱后，两条玉腿却被高高吊起，大劈叉分开，坦露着腹下的黑晕；二姐罗小橙反绑双手</w:t>
      </w:r>
    </w:p>
    <w:p>
      <w:r>
        <w:t>跪在床尾，沙僧站在她后面，双手环住罗小橙的柳腰，在后面肆意凌辱；三姐黄赛玉被绑成观音坐莲，盘腿坐在床</w:t>
      </w:r>
    </w:p>
    <w:p>
      <w:r>
        <w:t>头上，和罗小橙面对面，眼睁睁看着二姐受辱，羞得面红耳赤；四姐沈绿珠侧卧在床榻边，手脚被缚，象条白鱼般</w:t>
      </w:r>
    </w:p>
    <w:p>
      <w:r>
        <w:t>蠕动翻滚；五姐方青儿驷马攒蹄，手足被反拢在臀后，双拳紧握，脚丫乱摆；六姐兰美贞和大姐背对背反缚在一处，</w:t>
      </w:r>
    </w:p>
    <w:p>
      <w:r>
        <w:t>杏眼紧闭，哀哀待辱，八戒正用两只黑手，在她的胸前肆意揉摸。</w:t>
      </w:r>
    </w:p>
    <w:p>
      <w:r>
        <w:t>六个女子见肖阿紫也被反绑着双手走进来，最后的一点获救的希望也随之落空，七个姐妹面面相觑，不由得放</w:t>
      </w:r>
    </w:p>
    <w:p>
      <w:r>
        <w:t>声大哭起来。八戒见又进来一个清纯靓丽的女孩，比其他六女更胜一筹，赶忙弃了兰美贞，扑上前来，不想肖阿紫</w:t>
      </w:r>
    </w:p>
    <w:p>
      <w:r>
        <w:t>身段十分乖滑，围着床跑来跑去，八戒竟捞她不着。</w:t>
      </w:r>
    </w:p>
    <w:p>
      <w:r>
        <w:t>八戒叫道：「师弟帮忙，给我拦住这个妮子！」沙僧闻言，也弃了罗小橙，两人一起围堵肖阿紫，阿紫虽有本</w:t>
      </w:r>
    </w:p>
    <w:p>
      <w:r>
        <w:t>事，哪里躲得过？没跑两圈，就被沙僧拦腰抱住。</w:t>
      </w:r>
    </w:p>
    <w:p>
      <w:r>
        <w:t>两人一齐动手，把肖阿紫的上身衣服也撕得粉碎，在一阵尖叫声中，肖阿紫也和自己的姐姐们一样，被脱得身</w:t>
      </w:r>
    </w:p>
    <w:p>
      <w:r>
        <w:t>无寸缕………罗小橙被堵着嘴，喊叫不得，其余五个女子齐齐大骂，叫喊声、哭泣声、呻吟声、怒骂声，响彻洞中。</w:t>
      </w:r>
    </w:p>
    <w:p>
      <w:r>
        <w:t>悟空陪着三藏走进来，三藏高呼佛号：「阿弥陀佛！大家静一静，听贫僧一言。」</w:t>
      </w:r>
    </w:p>
    <w:p>
      <w:r>
        <w:t>八戒和沙僧见师父进来，忙停了手脚，一边侍立。七个女子也住了口，一排妙目看着唐僧，等待最后的宣判。</w:t>
      </w:r>
    </w:p>
    <w:p>
      <w:r>
        <w:t>唐僧道：「西天路上，妖魔横行，七个女菩萨身居荒野，贫僧不得不防。今你们七人已悉数被我的徒弟所擒，</w:t>
      </w:r>
    </w:p>
    <w:p>
      <w:r>
        <w:t>待贫僧问你们一问，若是人，自当放你们离去；若是妖，我的徒弟也给你们一个了断。」</w:t>
      </w:r>
    </w:p>
    <w:p>
      <w:r>
        <w:t>众女齐声应道：「我们都是凡人，请长老饶命！」</w:t>
      </w:r>
    </w:p>
    <w:p>
      <w:r>
        <w:t>八戒慌忙道：「这些妖精善于变化，故意弄这些妖娆之态迷惑师父，师父莫要上当！」</w:t>
      </w:r>
    </w:p>
    <w:p>
      <w:r>
        <w:t>沙僧也说：「师父，俺老沙刚才和那女娃儿行床第之事，但觉幽寒清冷，深不可测，此女绝非肉体凡胎！」</w:t>
      </w:r>
    </w:p>
    <w:p>
      <w:r>
        <w:t>唐僧问：「悟空，你待怎讲？」</w:t>
      </w:r>
    </w:p>
    <w:p>
      <w:r>
        <w:t>悟空呵呵笑道：「师父啊，说到这些女子，有分教：灵霄殿上寻常见，蟠桃园中几度闻。正是天宫七仙女，为</w:t>
      </w:r>
    </w:p>
    <w:p>
      <w:r>
        <w:t>试佛心下凡尘。」</w:t>
      </w:r>
    </w:p>
    <w:p>
      <w:r>
        <w:t>悟空话音未落，只见空中香花飘洒，祥云遍布，洞中多了一人，正是王母。</w:t>
      </w:r>
    </w:p>
    <w:p>
      <w:r>
        <w:t>那些女子见行藏道破，均收了幻相，归附在王母身边。</w:t>
      </w:r>
    </w:p>
    <w:p>
      <w:r>
        <w:t>王母笑道：「我受西天佛祖之托，派我的七个女儿下凡试探唐僧。演绎了一回，果见圣僧心如止水，见色不迷，</w:t>
      </w:r>
    </w:p>
    <w:p>
      <w:r>
        <w:t>足以西天取经。只是八戒沙僧被色所迷，沉沦苦海，不宜再往，拟投入猪胎，六道轮回去也。」唬得两人连忙跪倒，</w:t>
      </w:r>
    </w:p>
    <w:p>
      <w:r>
        <w:t>磕头如捣蒜，祈求王母开恩。</w:t>
      </w:r>
    </w:p>
    <w:p>
      <w:r>
        <w:t>唐僧也求情道：「他们俩虽心志不坚，但一路上挑担牵马，也有不少苦劳。</w:t>
      </w:r>
    </w:p>
    <w:p>
      <w:r>
        <w:t>万望王母以取经大任为重，饶他们一次吧。」</w:t>
      </w:r>
    </w:p>
    <w:p>
      <w:r>
        <w:t>王母含笑将衣袖一抖，七个仙女霓裳竞舞，格格娇笑声中，全都不见。</w:t>
      </w:r>
    </w:p>
    <w:p>
      <w:r>
        <w:t>八戒看着空空荡荡的盘丝洞，恍如南柯一梦。悟空道：「呆子，想什么？快些牵马去，把饭吃了，好走路！」</w:t>
      </w:r>
    </w:p>
    <w:p>
      <w:r>
        <w:t>师徒四人收拾妥当，一路西行而去。书中暗表，取得真经之后，唐僧、悟空都成了佛，唯有八戒沙僧因半途破</w:t>
      </w:r>
    </w:p>
    <w:p>
      <w:r>
        <w:t>了淫戒，虽然也经历千辛万苦，却只落得个净坛使者和金身罗汉。足见色欲害人，诸君不可不引以为戒。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