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小李飞刀之乱篇</w:t>
      </w:r>
    </w:p>
    <w:p>
      <w:r>
        <w:t>武林第一美女林诗音和龙啸云结婚后，生下了儿子龙小云，今年已十六岁了。</w:t>
      </w:r>
    </w:p>
    <w:p>
      <w:r>
        <w:t>在小云十岁那年，龙啸云死于江湖恩怨中，从此母子俩相依为命。龙小云是那种典型的早熟孩子，从小就对女</w:t>
      </w:r>
    </w:p>
    <w:p>
      <w:r>
        <w:t>人充满了好奇和欲望。三十六岁的林诗音，看起来像是个二十六、七岁的少妇，有着一种成熟的美，比一般少女更</w:t>
      </w:r>
    </w:p>
    <w:p>
      <w:r>
        <w:t>为风韵燎人，面如秋月，体态丰胶，眉不画而翠，唇不点而朱，媚眼盈盈，十指纤纤，云发后拢，素颜映雪，一双</w:t>
      </w:r>
    </w:p>
    <w:p>
      <w:r>
        <w:t>皓□，圆腻皎洁，两条藕臂，软不露骨，带着一层婀娜妩媚的意味。在儿子龙小云的眼里，母亲总是充满无比的性</w:t>
      </w:r>
    </w:p>
    <w:p>
      <w:r>
        <w:t>感和魅力。</w:t>
      </w:r>
    </w:p>
    <w:p>
      <w:r>
        <w:t>一天，林诗音站在的梳妆台的镜子前，看着自己的裸体，可以说是美妙绝伦的身材，整个身体焕发出一股妩媚</w:t>
      </w:r>
    </w:p>
    <w:p>
      <w:r>
        <w:t>诱人的风韵；全身肌肤曲线于柔媚中，另有一种刚健婀娜的特殊风味。只见她高耸白嫩的乳峰，丰润挺拔，嫣红成</w:t>
      </w:r>
    </w:p>
    <w:p>
      <w:r>
        <w:t>熟的乳头，微微上翘。纤细的柳腰，修长结实的双腿，圆润光滑；浑圆成熟的美臀，显得无比丰满性感，即使自己</w:t>
      </w:r>
    </w:p>
    <w:p>
      <w:r>
        <w:t>看了也会陶醉。</w:t>
      </w:r>
    </w:p>
    <w:p>
      <w:r>
        <w:t>洁白平坦的下腹下部和美丽修长的大腿之间，有着显示成熟美妇深厚官能的艳容。伏身之际，芳草凄凄的桃源</w:t>
      </w:r>
    </w:p>
    <w:p>
      <w:r>
        <w:t>洞口，紧夹着的那条粉嫩饱满的肉缝，像成熟的水蜜桃般的诱惑媚人；柔顺黑亮的阴毛伏盖着饱满阴户，令人神往</w:t>
      </w:r>
    </w:p>
    <w:p>
      <w:r>
        <w:t>的妙处在那丛乌黑中隐隐可见；微微隆起的阴阜，美嫩滑润的蜜穴，阴唇呈粉红色，微微张开着，肉缝还红通通像</w:t>
      </w:r>
    </w:p>
    <w:p>
      <w:r>
        <w:t>美少女的阴户一般，玉洞中流出的蜜液在光照下闪着诱人的光芒，无比妖媚，性感动人。</w:t>
      </w:r>
    </w:p>
    <w:p>
      <w:r>
        <w:t>林诗音看着自己如此丰腴艳丽的胴体，突然产生淫猥的气氛，身体的深处出现甜美火热的搔痒感，从鼠蹊部传</w:t>
      </w:r>
    </w:p>
    <w:p>
      <w:r>
        <w:t>到大腿根内侧。这样成熟的肉体，已被闲置近六年了，在这种情形下，感到迫切的性需要。这时她不由得想起了丈</w:t>
      </w:r>
    </w:p>
    <w:p>
      <w:r>
        <w:t>夫龙啸云，他是多么英勇善战，每回都把自己干得高潮迭起，可现在却独守空房……她越想越觉得浑身骚痒难当，</w:t>
      </w:r>
    </w:p>
    <w:p>
      <w:r>
        <w:t>口中不由地发出呻吟声。她几乎立即产生了交合的欲望，晶莹的爱液从粉嫩粉嫩的肉缝中欢快到涌出来，顷刻之间，</w:t>
      </w:r>
    </w:p>
    <w:p>
      <w:r>
        <w:t>整个下体连带大腿内侧，已是湿淋淋的一片。</w:t>
      </w:r>
    </w:p>
    <w:p>
      <w:r>
        <w:t>这时龙小云刚好经过母亲的卧室，忽然听到妈妈的呻吟声，心想：「妈妈怎么了，不会病了吧？」想着他轻轻</w:t>
      </w:r>
    </w:p>
    <w:p>
      <w:r>
        <w:t>的打开卧室的门，一看之下可大大的出龙小云的意料之外，原来这呻吟声是……龙小云一下子没反应过来，一时呆</w:t>
      </w:r>
    </w:p>
    <w:p>
      <w:r>
        <w:t>在门口。</w:t>
      </w:r>
    </w:p>
    <w:p>
      <w:r>
        <w:t>只见妈妈林诗音的衣裳半卸，玉乳微露，双手一上一下探入半开的衣内，迅急的动作着，龙小云这下可明白了，</w:t>
      </w:r>
    </w:p>
    <w:p>
      <w:r>
        <w:t>原来妈妈在「自摸」啦！</w:t>
      </w:r>
    </w:p>
    <w:p>
      <w:r>
        <w:t>林诗音继续忘情的抚慰着下体，揉捏着挺起的乳头，龙小云也目不转瞬的瞧着。</w:t>
      </w:r>
    </w:p>
    <w:p>
      <w:r>
        <w:t>忽然妈妈陡一转身，身上那半开的衣裳忽的滑下来，那几近完美的躯体，惹得龙小云的小弟高高胀起。他完全</w:t>
      </w:r>
    </w:p>
    <w:p>
      <w:r>
        <w:t>忘记眼前的着人是妈妈了，此时他眼中的妈妈只是一个在「自摸」的大美女，什么伦理道德观念全抛到九霄云外了。</w:t>
      </w:r>
    </w:p>
    <w:p>
      <w:r>
        <w:t>由于衣服已经滑下，龙小云可以很清楚的观察母亲的每一丝动作，林诗音的右手指头轻轻的揉搓着微微外翻的</w:t>
      </w:r>
    </w:p>
    <w:p>
      <w:r>
        <w:t>阴唇，间歇地将手指头插入小穴中，不过大部分的时候都是划圆圈的抚摩着阴核，每一次指尖滑过阴核，都可以明</w:t>
      </w:r>
    </w:p>
    <w:p>
      <w:r>
        <w:t>显的看到她下腹的收缩；左手也没闲着，如同豺狼攫取猎物似的，不断的咬着双峰，乳尖高高耸立，像是在指引指</w:t>
      </w:r>
    </w:p>
    <w:p>
      <w:r>
        <w:t>尖的灯塔，引领着指尖探寻欢愉的源头。</w:t>
      </w:r>
    </w:p>
    <w:p>
      <w:r>
        <w:t>林诗音的动作愈来愈快、愈来愈大，丰满的秘穴已经吐露出渴望的汁液，沾在指头上，阴唇上闪亮着，口中发</w:t>
      </w:r>
    </w:p>
    <w:p>
      <w:r>
        <w:t>出的不再是呻吟，而是阵阵急促的喘息；胸口、双颊已经现出红潮，双乳也胀得微微发亮，就像是《十面埋伏》的</w:t>
      </w:r>
    </w:p>
    <w:p>
      <w:r>
        <w:t>曲调，林诗音已经弹到最紧要的一节，十指如珠雨般洒落全身，汇聚到快乐的巢穴，珠雨激起的涟漪，层层叠叠，</w:t>
      </w:r>
    </w:p>
    <w:p>
      <w:r>
        <w:t>慢慢的叠成了波浪，一次又一次的拍打着岸石，激射出超越浪峰的水花。</w:t>
      </w:r>
    </w:p>
    <w:p>
      <w:r>
        <w:t>终于，在一声惚雷后，林诗音忘情的呐喊，四肢有如满弦的弓箭般绷紧着，夹杂着一阵一阵的颤抖。龙小云看</w:t>
      </w:r>
    </w:p>
    <w:p>
      <w:r>
        <w:t>得目瞪口呖，他从未看过，一个人所能承受的快感竟然能如此的畅快淋漓，无与伦比。</w:t>
      </w:r>
    </w:p>
    <w:p>
      <w:r>
        <w:t>约莫过了三、四分钟的时间，林诗音才慢慢的回过神来，将泄了一身的淫水擦乾，穿回衣物。龙小云忙轻轻的</w:t>
      </w:r>
    </w:p>
    <w:p>
      <w:r>
        <w:t>关上门回到房间，才踢踢踏踏的走回来，走到妈妈房间门口，恰巧妈妈整理好走了出来，龙小云装傻的打过招呼，</w:t>
      </w:r>
    </w:p>
    <w:p>
      <w:r>
        <w:t>走到饭厅去，其实林诗音满脸红潮和一脸惊疑都一一进入儿子龙小云的眼中。</w:t>
      </w:r>
    </w:p>
    <w:p>
      <w:r>
        <w:t>妈妈见到龙小云微微一怔，心想不知是否被瞧见刚才的好事，不过龙小云脸色如常，心中虽有点怀疑，不过既</w:t>
      </w:r>
    </w:p>
    <w:p>
      <w:r>
        <w:t>然龙小云不提，她当然也不可能问喽。</w:t>
      </w:r>
    </w:p>
    <w:p>
      <w:r>
        <w:t>这时龙小云抬起头来，看见妈妈一脸的春意，忍不住又想起刚才的一幕，「妈妈，你的脸怎么这么红，是不是</w:t>
      </w:r>
    </w:p>
    <w:p>
      <w:r>
        <w:t>病了？」龙小云故意问道。听到儿子这样问，林诗音的脸更红了，她狠狠的白了儿子一眼，脱口而出：「还不是因</w:t>
      </w:r>
    </w:p>
    <w:p>
      <w:r>
        <w:t>为你……」话一出口，连林诗音自己也吓了一跳。</w:t>
      </w:r>
    </w:p>
    <w:p>
      <w:r>
        <w:t>「我……？」龙小云茫然的看着妈妈问道。</w:t>
      </w:r>
    </w:p>
    <w:p>
      <w:r>
        <w:t>「你吃你的饭，小孩子懂什么！」说完就回房去了。</w:t>
      </w:r>
    </w:p>
    <w:p>
      <w:r>
        <w:t>龙小云吃完饭不久他就睡着了，可是他睡着了还是想着母亲林诗音的样子，他梦到了妈妈全身赤裸裸的，梦到</w:t>
      </w:r>
    </w:p>
    <w:p>
      <w:r>
        <w:t>他在摸妈妈那对肥大的奶子，甚至还梦到他在用力的搓揉妈妈丰满的阴户。他一直在乱梦着，把他那根巨大的鸡巴</w:t>
      </w:r>
    </w:p>
    <w:p>
      <w:r>
        <w:t>梦得更加坚挺、更加粗大，整根鸡巴都跳出了他的短裤，在短裤外高高的举着。</w:t>
      </w:r>
    </w:p>
    <w:p>
      <w:r>
        <w:t>林诗音回到房间后心中久久不能平静，当她走进儿子小云的房间时，她看到了小云的大肉棒。她欣喜若狂，想</w:t>
      </w:r>
    </w:p>
    <w:p>
      <w:r>
        <w:t>不到儿子现在就有一根又粗又大的鸡巴，尤其是那颗大龟头，像鸡蛋那么大，真不知被那大龟头撞到穴心是什么滋</w:t>
      </w:r>
    </w:p>
    <w:p>
      <w:r>
        <w:t>味？</w:t>
      </w:r>
    </w:p>
    <w:p>
      <w:r>
        <w:t>龙小云也许正梦得起劲，那根大鸡巴似铁棒一样耸立着，并且还一抖一抖的，林诗音的心房也跟着一跳一跳的。</w:t>
      </w:r>
    </w:p>
    <w:p>
      <w:r>
        <w:t>林诗音的心跳带动了周身的神经一起兴奋，她从未看过这么大的鸡巴，真想伸出玉手去抚摸那根可爱的大鸡巴，兴</w:t>
      </w:r>
    </w:p>
    <w:p>
      <w:r>
        <w:t>奋的小穴骚痒起来，坚挺的乳峰胀得让人受不了，她忍不住解开上衣的两个扣子，将纤细的玉手伸入，隔着胸罩抚</w:t>
      </w:r>
    </w:p>
    <w:p>
      <w:r>
        <w:t>摸自己丰挺的美乳。</w:t>
      </w:r>
    </w:p>
    <w:p>
      <w:r>
        <w:t>两粒艳红的奶头被捏得又大又热，可是欲火并没有消除，下边的小穴更是痒得厉害，于是她的手不知不觉中探</w:t>
      </w:r>
    </w:p>
    <w:p>
      <w:r>
        <w:t>进三角裤内，手指按在肉片交汇处的阴蒂上粗狂的揉动，淫水越流越多。</w:t>
      </w:r>
    </w:p>
    <w:p>
      <w:r>
        <w:t>看着儿子小云的大鸡巴手淫，使林诗音兴奋得发狂，心中呼喊着：「好儿子，你的鸡巴好可爱，害得妈妈的小</w:t>
      </w:r>
    </w:p>
    <w:p>
      <w:r>
        <w:t>穴这么难受，快来干妈妈的小穴吧……」当她伸出玉手准备去摸儿子那可爱的大鸡巴时，又缩了回来。</w:t>
      </w:r>
    </w:p>
    <w:p>
      <w:r>
        <w:t>此时林诗音的小穴已是水汪汪了，真想让儿子的大鸡巴插插，可她为了达到最高的享受，强忍着心中熊熊的欲</w:t>
      </w:r>
    </w:p>
    <w:p>
      <w:r>
        <w:t>火，心想：「等到儿子睡饱精力充沛，然后再去诱惑他，让儿子主动来插自己的小穴，那样抽插起来才够味。」她</w:t>
      </w:r>
    </w:p>
    <w:p>
      <w:r>
        <w:t>无力的回到房间，想着怎么样勾引儿子来干自己小穴。</w:t>
      </w:r>
    </w:p>
    <w:p>
      <w:r>
        <w:t>当林诗音想出办法时，已是中午一点了，龙小云这时也醒过来了。龙小云一醒过来，看见自己的样子吓一跳，</w:t>
      </w:r>
    </w:p>
    <w:p>
      <w:r>
        <w:t>赶紧坐起来，整理好裤子继续看电视。</w:t>
      </w:r>
    </w:p>
    <w:p>
      <w:r>
        <w:t>正看得起劲时，忽然听到妈妈在房中叫他：「小云，你过来一下。」「喔，来啦。」龙小云应了一声，就朝妈</w:t>
      </w:r>
    </w:p>
    <w:p>
      <w:r>
        <w:t>妈的卧房走去。</w:t>
      </w:r>
    </w:p>
    <w:p>
      <w:r>
        <w:t>走进房中发现房中没人，正纳闷间，又听到妈妈的叫声：「小云，你帮妈妈把衣服拿过来一下，妈妈在洗澡，</w:t>
      </w:r>
    </w:p>
    <w:p>
      <w:r>
        <w:t>忘了把衣服拿进来了。」「在哪里？」「可能在床上。」「嗯，看到了。」龙小云走到床边拿起放在上面的一团衣</w:t>
      </w:r>
    </w:p>
    <w:p>
      <w:r>
        <w:t>服，向浴室走去。</w:t>
      </w:r>
    </w:p>
    <w:p>
      <w:r>
        <w:t>他发觉脚下有异物，仔细一看，原来是妈妈的胸罩……他屈身拾取，忽有一股淡淡的清香向鼻子涌来！他用手</w:t>
      </w:r>
    </w:p>
    <w:p>
      <w:r>
        <w:t>轻慢抚弄着蕾丝花边，将胸罩用手托住，捂着鼻子，静静享受着这奇妙感受，「啊……」他深深的吐一口气，但又</w:t>
      </w:r>
    </w:p>
    <w:p>
      <w:r>
        <w:t>怕这香气会逸失，连忙将「它」拥在胸口，心中充满着无数的暇思……此时他忽然感到两腿之间的鸡巴又不安于室，</w:t>
      </w:r>
    </w:p>
    <w:p>
      <w:r>
        <w:t>这时忽然想起在浴室的妈妈，他偷偷摸摸的走到浴室门口，发现浴室的门是虚掩着，他轻轻的把门推开一条缝往里</w:t>
      </w:r>
    </w:p>
    <w:p>
      <w:r>
        <w:t>看，只见母亲诗音正背对着他舒服地涂抹着沐浴乳，她全身已被泡沫给遮盖住，但隐隐约约的露出那光滑细致的肌</w:t>
      </w:r>
    </w:p>
    <w:p>
      <w:r>
        <w:t>肤。</w:t>
      </w:r>
    </w:p>
    <w:p>
      <w:r>
        <w:t>龙小云的眼神早已被妈妈的纤手勾去了，看着那一双手在诱人的香肌上游动、起伏，他魂也被勾走了，忘记自</w:t>
      </w:r>
    </w:p>
    <w:p>
      <w:r>
        <w:t>己是来送衣服的。正值林诗音转开莲蓬头的水，她扭着那好似水蛇的腰肢，只见那泡沫像衣服般从身上褪去，从颈</w:t>
      </w:r>
    </w:p>
    <w:p>
      <w:r>
        <w:t>子到娇小的双肩、光滑动人的背部、那一双粉白的膀子……那泡沫正缓缓下滑到她那小蛮腰，但久久不肯离去，真</w:t>
      </w:r>
    </w:p>
    <w:p>
      <w:r>
        <w:t>教人心急呀！</w:t>
      </w:r>
    </w:p>
    <w:p>
      <w:r>
        <w:t>终于，好不容易露出那雌性动物最诱人的双臀，使人想去轻咬一口！林诗音起先背向外、胸膛朝里，这时掉转</w:t>
      </w:r>
    </w:p>
    <w:p>
      <w:r>
        <w:t>身来，把两颗丰乳、一口阴户，正对着门口，那媚眼似有意无意的朝门口瞄了一眼。忽然，林诗音将一只脚踏在浴</w:t>
      </w:r>
    </w:p>
    <w:p>
      <w:r>
        <w:t>缸边，由于双脚张开，使那阴户、阴毛显露无遗，忽然又用手去捧住阴户，自己看了一会儿，便用手指捻抠起来，</w:t>
      </w:r>
    </w:p>
    <w:p>
      <w:r>
        <w:t>又微微的叹了口气，好似奇痒难耐，那模样真是风骚到了极点、淫到极点。</w:t>
      </w:r>
    </w:p>
    <w:p>
      <w:r>
        <w:t>这情景震撼了龙小云，他的鸡巴快顶破内裤钻出来了，他告诉自己不能对自己的妈妈有这样淫秽的念头，但他</w:t>
      </w:r>
    </w:p>
    <w:p>
      <w:r>
        <w:t>没办法，他小心翼翼的把门稍微再打开一点，以便看得更清楚，他的手慢慢的伸到内裤里，抚摸着那硬梆梆的大鸡</w:t>
      </w:r>
    </w:p>
    <w:p>
      <w:r>
        <w:t>巴。</w:t>
      </w:r>
    </w:p>
    <w:p>
      <w:r>
        <w:t>林诗音早就发现儿子在门口偷窥，她原本就是故意制造机会让儿子欣赏自己的玉体，心想血气方刚的儿子，见</w:t>
      </w:r>
    </w:p>
    <w:p>
      <w:r>
        <w:t>了这个光景，自然欲火上升、不可遏止，最好是不顾一切破门而入强奸自己。</w:t>
      </w:r>
    </w:p>
    <w:p>
      <w:r>
        <w:t>门外的龙小云努力地恢复理性，连忙丢下衣服跑开，他深信再这样下去便会无法控制自己！</w:t>
      </w:r>
    </w:p>
    <w:p>
      <w:r>
        <w:t>龙小云出来后不敢再在大厅，怕妈妈洗完澡出来会看到自己高高耸起的裤裆，他回到自己的房间，心中满是妈</w:t>
      </w:r>
    </w:p>
    <w:p>
      <w:r>
        <w:t>妈那丰满的肉体，神经传来一阵又一阵说不上来的感觉。他，十六岁却还未享受男女鱼水交融之欢，他正想：做爱</w:t>
      </w:r>
    </w:p>
    <w:p>
      <w:r>
        <w:t>的感觉是什么呢？</w:t>
      </w:r>
    </w:p>
    <w:p>
      <w:r>
        <w:t>正在胡思乱想的时侯，房门被打开了，龙小云一看，是妈妈林诗音进来了。</w:t>
      </w:r>
    </w:p>
    <w:p>
      <w:r>
        <w:t>龙小云仔细的一看，只见妈妈穿着一件薄薄的连衣裙，紧裹着她丰腴的身体，胸前两个扣子没有扣，高高的乳</w:t>
      </w:r>
    </w:p>
    <w:p>
      <w:r>
        <w:t>峰显而易见，很惹人注目，认真看可以看出妈妈没戴乳罩，她两侧隆起的部位上的奶头像受到挑逗一样，紧紧贴在</w:t>
      </w:r>
    </w:p>
    <w:p>
      <w:r>
        <w:t>柔软的裙衣上。</w:t>
      </w:r>
    </w:p>
    <w:p>
      <w:r>
        <w:t>走起路来，她的大腿和屁股都缓慢似流水般地颤动，带有一种肉感的诱惑，高高的乳房在蝉翼般的裙衣下，以</w:t>
      </w:r>
    </w:p>
    <w:p>
      <w:r>
        <w:t>性感的节奏急剧地起伏着。</w:t>
      </w:r>
    </w:p>
    <w:p>
      <w:r>
        <w:t>林诗音走到龙小云的桌前说：「小云，上午妈心情不好，你没生妈的气吧？」「没……没有，我怎么会生妈妈</w:t>
      </w:r>
    </w:p>
    <w:p>
      <w:r>
        <w:t>的气呢？」龙小云连忙答道。</w:t>
      </w:r>
    </w:p>
    <w:p>
      <w:r>
        <w:t>「真是妈妈的好孩子。」林诗音用手抚摸着龙小云的头说。林诗音没有穿丝袜，大腿和龙小云的手肘微微地接</w:t>
      </w:r>
    </w:p>
    <w:p>
      <w:r>
        <w:t>触着，手肘放在龙小云的肩上，手指轻轻搓揉起龙小云的耳垂来。</w:t>
      </w:r>
    </w:p>
    <w:p>
      <w:r>
        <w:t>龙小云坐在椅子上局促不安，美艳动人的妈妈身体好香喔！她的裙子那么薄，大腿好光滑喔，好像很有弹性，</w:t>
      </w:r>
    </w:p>
    <w:p>
      <w:r>
        <w:t>看妈妈一副风骚样，和耳垂受到的刺激，搞得他的鸡巴又硬了起来，「被妈妈发现，就糗大啦！」龙小云心想。</w:t>
      </w:r>
    </w:p>
    <w:p>
      <w:r>
        <w:t>林诗音将嘴凑近龙小云的耳朵，说话的时候，热呼呼的气不断哈到龙小云的耳朵里。林诗音娇笑着，伸出手来</w:t>
      </w:r>
    </w:p>
    <w:p>
      <w:r>
        <w:t>搓搓龙小云的脖子和脸颊，娇嗔地说：「好啊！</w:t>
      </w:r>
    </w:p>
    <w:p>
      <w:r>
        <w:t>竟敢吃妈妈的豆腐！」龙小云顿时脸红耳赤，慌张地想要解释：「妈妈，我……」心一急，更是结结巴巴。</w:t>
      </w:r>
    </w:p>
    <w:p>
      <w:r>
        <w:t>林诗音丰满的乳房就紧紧靠在儿子的脸旁，龙小云视线直视着桌上的书本，不敢去看林诗音的胸部。龙小云既</w:t>
      </w:r>
    </w:p>
    <w:p>
      <w:r>
        <w:t>不敢接触这位年轻貌美的妈妈，又不敢接触林诗音的目光，视线只好落到她的胸部。</w:t>
      </w:r>
    </w:p>
    <w:p>
      <w:r>
        <w:t>林诗音问：「有没有幻想和妈妈呢？」龙小云抬头看了林诗音一眼，点点头：「我老实说，妈妈不要生气喔！</w:t>
      </w:r>
    </w:p>
    <w:p>
      <w:r>
        <w:t>妈妈你长得那么美，当然有啰！而且是常常呢！」林诗音格格地笑了起来，笑得花枝乱颤，乳房上下跳动，臀部也</w:t>
      </w:r>
    </w:p>
    <w:p>
      <w:r>
        <w:t>左右摇摆，「小云啊！妈妈教你怎么检查女孩子是不是处女。你用手伸进我的裙子里，摸摸妈妈的大腿看看！</w:t>
      </w:r>
    </w:p>
    <w:p>
      <w:r>
        <w:t>龙小云又兴奋又迟疑：「妈妈，可以吗？」林诗音媚笑着鼓励他：「别怕，摸摸看有什么感觉。」龙小云坐在</w:t>
      </w:r>
    </w:p>
    <w:p>
      <w:r>
        <w:t>椅子上，张开双腿，把林诗音的下半身搂进他的两腿之间，左手从后面伸进裙子里去抚摸臀部，右手则从前面伸进</w:t>
      </w:r>
    </w:p>
    <w:p>
      <w:r>
        <w:t>去，在林诗音的大腿内侧来回摩挲。</w:t>
      </w:r>
    </w:p>
    <w:p>
      <w:r>
        <w:t>林诗音双手揉着龙小云的脸颊、耳朵，问他说：「感觉怎样？」「太好了」龙小云说着，手指接触到母亲的私</w:t>
      </w:r>
    </w:p>
    <w:p>
      <w:r>
        <w:t>处了。</w:t>
      </w:r>
    </w:p>
    <w:p>
      <w:r>
        <w:t>林诗音抖了一下，夹紧腿，扭扭龙小云的耳朵，娇嗔地说：「喂，坏小云，那里不可以摸！」龙小云乖乖地停</w:t>
      </w:r>
    </w:p>
    <w:p>
      <w:r>
        <w:t>住了，抬头看了母亲林诗音一眼，只见母亲林诗音甜甜地媚笑着道：「傻瓜！你不是要知道妈妈教你分辨是不是处</w:t>
      </w:r>
    </w:p>
    <w:p>
      <w:r>
        <w:t>女吗？」龙小云光沉浸在享受林诗音的大腿和臀部的肉欲中，早忘记为什么摸她了，被她一提醒，龙小云立刻去解</w:t>
      </w:r>
    </w:p>
    <w:p>
      <w:r>
        <w:t>妈妈的钮扣儿。</w:t>
      </w:r>
    </w:p>
    <w:p>
      <w:r>
        <w:t>林诗音存心诱惑龙小云，但这种进展和变化，她故意挣扎，「哼！你是干什么嘛？」林诗音骚荡无比的说。</w:t>
      </w:r>
    </w:p>
    <w:p>
      <w:r>
        <w:t>「看看妈妈的乳头。」龙小云回答着她，一面仍然行动着：「我想妈妈一定有一对很美的肉球儿。」「妈妈又</w:t>
      </w:r>
    </w:p>
    <w:p>
      <w:r>
        <w:t>不是处女，看了对你有什好处呢？」林诗音飞了他个媚眼问。</w:t>
      </w:r>
    </w:p>
    <w:p>
      <w:r>
        <w:t>「妈妈，让我看看嘛，我的好妈妈。」龙小云央求着。</w:t>
      </w:r>
    </w:p>
    <w:p>
      <w:r>
        <w:t>「好啦，好啦。不过你看归看，可不能乱来啊？」林诗音羞答答的说。</w:t>
      </w:r>
    </w:p>
    <w:p>
      <w:r>
        <w:t>龙小云迫不及待的解开了林诗音的钮扣儿，露出了一对高高耸起的乳房，上面顶着两个鲜红透明的小肉球儿。</w:t>
      </w:r>
    </w:p>
    <w:p>
      <w:r>
        <w:t>龙小云忍不住轻轻地握一握，觉得好软好有弹性，又稍微用了点力，林诗音一阵颤抖，林诗音的乳房像魔术一般胀</w:t>
      </w:r>
    </w:p>
    <w:p>
      <w:r>
        <w:t>大起来，白白的、浑圆的，乳头尖挺，已经开始由于性欲的高涨而变硬，向前挺着，像在呼唤着男人们去拧、捏，</w:t>
      </w:r>
    </w:p>
    <w:p>
      <w:r>
        <w:t>去揉搓。</w:t>
      </w:r>
    </w:p>
    <w:p>
      <w:r>
        <w:t>龙小云扑了上去，每只手握住一只乳房，挤压、扭动，像是要把它们揪下来。</w:t>
      </w:r>
    </w:p>
    <w:p>
      <w:r>
        <w:t>他的舌头在她的两个乳峰间舔着，又开始吮乳头，先是左乳头，他的嘴含着她的乳房，舌头在乳头周围转动着，</w:t>
      </w:r>
    </w:p>
    <w:p>
      <w:r>
        <w:t>「妈妈，你的奶真美！」龙小云握住乳房说。</w:t>
      </w:r>
    </w:p>
    <w:p>
      <w:r>
        <w:t>「小云，你怎么骗妈妈？你这哪是在看妈妈的奶，简直是在吃妈妈的奶奶嘛！」林诗音红着脸，娇声娇气的说。</w:t>
      </w:r>
    </w:p>
    <w:p>
      <w:r>
        <w:t>龙小云在母亲的乳房上使劲的来回不断的揉搓着，不一会儿在他的挑逗下，对奶子涨得像面包浸满水里一样又</w:t>
      </w:r>
    </w:p>
    <w:p>
      <w:r>
        <w:t>大又肥，尤其是那两颗小乳头，经他一捏，顿时像两粒葡萄似的。</w:t>
      </w:r>
    </w:p>
    <w:p>
      <w:r>
        <w:t>于是他身子往下微缩左手分开妈妈的衣服，一头就埋在高挺的乳房上口里含住乳头疯狂的吸又咬；另一只手往</w:t>
      </w:r>
    </w:p>
    <w:p>
      <w:r>
        <w:t>下滑到妈妈的大腿，掀起她的裙子，往她最隐密的私处探去，在妈妈长满芳草而丰实的阴户轻轻磨擦着。林诗音再</w:t>
      </w:r>
    </w:p>
    <w:p>
      <w:r>
        <w:t>也忍不住了，浑身上不住的颤抖起来，嘴里轻轻的低声说：「小云，你好坏，快快放手，你怎么能摸妈妈的那里。」</w:t>
      </w:r>
    </w:p>
    <w:p>
      <w:r>
        <w:t>说时丰臀腰肢不时乱扭。</w:t>
      </w:r>
    </w:p>
    <w:p>
      <w:r>
        <w:t>龙小云说：「妈妈，再让我看一看你的小穴好不好？」「不行啦，你还想骗妈妈，等一下你又像这样乱来，我</w:t>
      </w:r>
    </w:p>
    <w:p>
      <w:r>
        <w:t>怎么办？哦……你快把你的手拿出来。」林诗音的阴户被他揉摸得又酥又麻，不住扭摆着！</w:t>
      </w:r>
    </w:p>
    <w:p>
      <w:r>
        <w:t>龙小云的手仍轻轻地在小穴上抚摸着：「我这回一定不乱来，就让我看一看妈妈的小穴嘛！」说着用嘴含住了</w:t>
      </w:r>
    </w:p>
    <w:p>
      <w:r>
        <w:t>她的一只乳房，一口就将那粒透亮的红葡萄以及葡萄下面的香菇和半座玉峰含了个满口，用力的吸住，由峰腰往上</w:t>
      </w:r>
    </w:p>
    <w:p>
      <w:r>
        <w:t>慢慢的猛蹭着往外退。</w:t>
      </w:r>
    </w:p>
    <w:p>
      <w:r>
        <w:t>这一下只吸得林诗音一边颤抖浑身发酥，一阵瘫痪灵魂儿出壳，发出了长长的一声「啊…啊…」，下面的小穴</w:t>
      </w:r>
    </w:p>
    <w:p>
      <w:r>
        <w:t>紧跟着把持不住，一泄如注的流了出来。</w:t>
      </w:r>
    </w:p>
    <w:p>
      <w:r>
        <w:t>龙小云含着乳房的嘴退吐到峰顶，用牙齿扣住了妈妈那粒透亮的红葡萄，就开始咬了起来。每咬一下，林诗音</w:t>
      </w:r>
    </w:p>
    <w:p>
      <w:r>
        <w:t>就颤抖一阵，双股扭动，玉门一阵开合，桃源洞里就冒出一股子白浆来。肩膀前后摇摆，口中不住发出「喔……喔</w:t>
      </w:r>
    </w:p>
    <w:p>
      <w:r>
        <w:t>……」的呻吟声。</w:t>
      </w:r>
    </w:p>
    <w:p>
      <w:r>
        <w:t>龙小云见妈妈下身扭得利害，龙小云以中指插进妈妈的小穴里去试探了下子，已经是汪洋一片了，「妈，你怎</w:t>
      </w:r>
    </w:p>
    <w:p>
      <w:r>
        <w:t>么流这么多了？」「嗯……喔……嗯……哎……坏小云，你敢这样欺负妈妈。」林诗音呻吟。</w:t>
      </w:r>
    </w:p>
    <w:p>
      <w:r>
        <w:t>「妈妈尿了我一手都是，还说我欺负你。」龙小云边说边用手再顺着水源前进探入潭底，跳跃着的子宫门口在</w:t>
      </w:r>
    </w:p>
    <w:p>
      <w:r>
        <w:t>一伸一缩的乱蹦乱跳，碰到他的中指时就如婴儿的小嘴一般，互不相让地缠斗不休。</w:t>
      </w:r>
    </w:p>
    <w:p>
      <w:r>
        <w:t>林诗音忍不住大声叫起来：「啊……啊……快……快把你的手拿出来，你越来越不像话了。」「妈妈你的小穴</w:t>
      </w:r>
    </w:p>
    <w:p>
      <w:r>
        <w:t>把我的手咬住了，我拿不出来。」龙小云说话时手可没闲着，他的拇食二指虽在外面，也采取了行动，捏住了妈妈</w:t>
      </w:r>
    </w:p>
    <w:p>
      <w:r>
        <w:t>那最敏感的阴核。那阴核已经充血，坚硬的挺立着，经他两指一捏，她浑身的浪肉都不住的在跳动，捏得越快，颤</w:t>
      </w:r>
    </w:p>
    <w:p>
      <w:r>
        <w:t>得越厉害。</w:t>
      </w:r>
    </w:p>
    <w:p>
      <w:r>
        <w:t>「嗳呀……哦……坏小云，你怎么能这样弄妈妈的小穴，啊……好痒啊。」林诗音忍不住浪叫起来，大腿把龙</w:t>
      </w:r>
    </w:p>
    <w:p>
      <w:r>
        <w:t>小云的手夹的紧紧的，丝一回儿又泄出了阴精。</w:t>
      </w:r>
    </w:p>
    <w:p>
      <w:r>
        <w:t>龙小云猛的把妈妈抱了起来，往她房里走去，边走边吻着她美艳的小红唇。</w:t>
      </w:r>
    </w:p>
    <w:p>
      <w:r>
        <w:t>林诗音缩在儿子的胸前，任由他摆布，口中娇哼道∶「坏小子，你想干什么……放开我……求求你……放开…</w:t>
      </w:r>
    </w:p>
    <w:p>
      <w:r>
        <w:t>…妈……喔……」龙小云把母亲抱进房中，放在床上，林诗音是又害怕、又想要，刺激和紧张冲击着她全身的细胞，</w:t>
      </w:r>
    </w:p>
    <w:p>
      <w:r>
        <w:t>她心中多么想儿子的大鸡巴插入她那久未接受甘露滋润、将要乾涸的小肥穴里面去滋润它，可是她又害怕母子通奸</w:t>
      </w:r>
    </w:p>
    <w:p>
      <w:r>
        <w:t>是伤风败俗的乱伦行为，若被人发觉如何是好？但是小穴实在酸痒难忍，需要有条大鸡巴插插她一顿，使她发泄掉</w:t>
      </w:r>
    </w:p>
    <w:p>
      <w:r>
        <w:t>心中如火的欲火才行。</w:t>
      </w:r>
    </w:p>
    <w:p>
      <w:r>
        <w:t>她想通后，就任由龙小云把她衣物脱个精光，痛快要紧呀！龙小云像个饥渴的孩子，一边抓住妈妈的丰乳，在</w:t>
      </w:r>
    </w:p>
    <w:p>
      <w:r>
        <w:t>乳峰上摸揉、左右的摆动着，跪到床上，双手扳着妈妈的香肩翻转过来，龙小云低低的对她说∶「好妈妈，让小云</w:t>
      </w:r>
    </w:p>
    <w:p>
      <w:r>
        <w:t>看看你的玉体小穴。」林诗音那富有弹性的乳房上两颗有如葡萄的乳头被舔得硬如花生似的，她只好说：「你……</w:t>
      </w:r>
    </w:p>
    <w:p>
      <w:r>
        <w:t>你……哦……好……好，给你看，你这坏东西看归看，可不能乱来！」龙小云听见妈妈答应了，欣喜若狂，他的手</w:t>
      </w:r>
    </w:p>
    <w:p>
      <w:r>
        <w:t>顺着妈妈那修长的大腿抚摸上去。</w:t>
      </w:r>
    </w:p>
    <w:p>
      <w:r>
        <w:t>此时他下部那根勃起的棒似乎憋得难过欲冲破裤子跳出来似的，他迫不及待的解开妈妈的裙子，紧裹着她浑圆</w:t>
      </w:r>
    </w:p>
    <w:p>
      <w:r>
        <w:t>的屁股和布满芳草的地方，两边高高的，中间有一道小溪。妈妈的三角裤已湿透了，紧紧的贴在阴户上，那早已充</w:t>
      </w:r>
    </w:p>
    <w:p>
      <w:r>
        <w:t>血膨胀如馒头般大小的阴户清晰可见，在阴毛下若隐若现的细缝中正不断地流出淫水。</w:t>
      </w:r>
    </w:p>
    <w:p>
      <w:r>
        <w:t>龙小云哪能再按欲火，急急的褪下母亲已被湿透的三角裤，接着他就把手放在阴毛上轻轻揉着。在儿子不断的</w:t>
      </w:r>
    </w:p>
    <w:p>
      <w:r>
        <w:t>揉弄之下，林诗音的阴户发热，两片阴唇不时的抖着，同时紧紧挟住双腿，不住的蠕动。</w:t>
      </w:r>
    </w:p>
    <w:p>
      <w:r>
        <w:t>龙小云故意把母亲的双腿分开，用食指伸进肉穴由下往上挑动，当手指触到小阴唇时，她如同受到电击一样娇</w:t>
      </w:r>
    </w:p>
    <w:p>
      <w:r>
        <w:t>躯不停的颠抖，把头别了开去，嘴里叫着：「嗯……啊……小云……你不能这样，快把拿出来，啊……不能用手…</w:t>
      </w:r>
    </w:p>
    <w:p>
      <w:r>
        <w:t>…啊……」她阴户里的淫水禁不住的流出来，把龙小云的手又淋湿了。</w:t>
      </w:r>
    </w:p>
    <w:p>
      <w:r>
        <w:t>她的淫欲快速上升，纤腰扭摆，心跳加速，小穴内奇痒无比，不断的流出淫水来。</w:t>
      </w:r>
    </w:p>
    <w:p>
      <w:r>
        <w:t>龙小云说：「妈妈，你的淫水真多呀！」「好儿子，别这样，我是你妈妈呀！快把手拿开。」这时龙小云把头</w:t>
      </w:r>
    </w:p>
    <w:p>
      <w:r>
        <w:t>伸到妈妈大腿间，清楚地看见妈妈三角形草原在闪亮着，两片饱满的贝肉密密地闭合着，他说：「真像熟透的水蜜</w:t>
      </w:r>
    </w:p>
    <w:p>
      <w:r>
        <w:t>桃，引人流口水。」「你又想吃妈妈的蜜桃是不是？」林诗音故意挺起甘美多汁的玉户问道。</w:t>
      </w:r>
    </w:p>
    <w:p>
      <w:r>
        <w:t>「妈妈肯让我吃吗？」「不行！你这小色鬼，刚才你还说不会吃妈妈的。」「我只舔一舔，还不行吗？」龙小</w:t>
      </w:r>
    </w:p>
    <w:p>
      <w:r>
        <w:t>云不由分说就钻进妈妈那温暖的大腿中间，鼻尖顶住林诗音的阴户，伸长舌头在三角形草原下舔着。他的舌头在她</w:t>
      </w:r>
    </w:p>
    <w:p>
      <w:r>
        <w:t>的肛门附近不停地舔舐，将她肛门附近舔乾净，又把舌头伸进她的肛门，不停地舔着；接着是尿道，最后才是阴道，</w:t>
      </w:r>
    </w:p>
    <w:p>
      <w:r>
        <w:t>他挺起舌头，像阴茎一样插进她的阴道左右转动，舌尖感觉她的阴道内壁在抽搐，留在外面的则和她的阴核缠斗起</w:t>
      </w:r>
    </w:p>
    <w:p>
      <w:r>
        <w:t>来。</w:t>
      </w:r>
    </w:p>
    <w:p>
      <w:r>
        <w:t>林诗音的阴核不断地涨大，性欲也高涨起来，高升的欲火使她禁不住发出淫荡的呻吟，龙小云每吸吮一下，她</w:t>
      </w:r>
    </w:p>
    <w:p>
      <w:r>
        <w:t>就呻吟一声。</w:t>
      </w:r>
    </w:p>
    <w:p>
      <w:r>
        <w:t>龙小云不停地用力含住妈妈的阴蒂吸吮，林诗音就连续地尖锐地叫呼：「哦……嗯……啧……怎么……哎唷…</w:t>
      </w:r>
    </w:p>
    <w:p>
      <w:r>
        <w:t>…你怎么一点都不听妈妈的话，这么坏……哎唷！」她全身绷得紧紧的，双手用力抓住儿子的头发，将儿子的嘴紧</w:t>
      </w:r>
    </w:p>
    <w:p>
      <w:r>
        <w:t>紧地按在自己的浪穴上，然后颤抖了一阵，终于又丢了一大股阴精。</w:t>
      </w:r>
    </w:p>
    <w:p>
      <w:r>
        <w:t>龙小云张口全舔得点滴不剩，然后说∶「好甜！」妈妈手指在自己的粉面上划划，说∶「骚死啦！」「骚什么？</w:t>
      </w:r>
    </w:p>
    <w:p>
      <w:r>
        <w:t>妈妈的淫水香最甜！」「妈妈的淫水真的很香甜？」「让我再尝尝！」龙小云趴在林诗音的大腿之间，两手掰开阴</w:t>
      </w:r>
    </w:p>
    <w:p>
      <w:r>
        <w:t>唇，舌尖对准阴唇顶的那粒阴核舐咂不住，嘴里哼哼的，如老牛喘气！</w:t>
      </w:r>
    </w:p>
    <w:p>
      <w:r>
        <w:t>林诗音哪经得如此的逗弄，淫心大动，屁股不断的在左右揉搓，两只雪白的大腿夹住儿子小云的头，呜咂有声，</w:t>
      </w:r>
    </w:p>
    <w:p>
      <w:r>
        <w:t>没口的浪叫∶「小云……妈的好儿子，别舔了……妈那洞里面痒死了！」林诗音正闭目享受着被模揉、舐吮的快感，</w:t>
      </w:r>
    </w:p>
    <w:p>
      <w:r>
        <w:t>闻言张开眼睛一看，立刻大吃一惊！</w:t>
      </w:r>
    </w:p>
    <w:p>
      <w:r>
        <w:t>这时龙小云的鸡巴也正涨得厉害，红赤赤的龟头，通明发亮，一挺一挺的，少说也有一尺来长，那马眼蛙口之</w:t>
      </w:r>
    </w:p>
    <w:p>
      <w:r>
        <w:t>中，含着一滴透明的液体。</w:t>
      </w:r>
    </w:p>
    <w:p>
      <w:r>
        <w:t>龙小云抬身分开林诗音白嫩的大腿，自己蹲着身子，望着她那肥沃沃的妖娆小穴，「嘻嘻，真好！妈妈你看，</w:t>
      </w:r>
    </w:p>
    <w:p>
      <w:r>
        <w:t>我的鸡巴涨得这么大怎么办？」龙小云挺着大鸡巴，笑嘻嘻的说。</w:t>
      </w:r>
    </w:p>
    <w:p>
      <w:r>
        <w:t>「哎唷……小云……你快把裤子穿上……羞死了！」林诗音边说边盯着儿子的大鸡巴，她没有想到他的阴茎会</w:t>
      </w:r>
    </w:p>
    <w:p>
      <w:r>
        <w:t>如此粗大，恨不得马上能将它塞进自己的小穴里。</w:t>
      </w:r>
    </w:p>
    <w:p>
      <w:r>
        <w:t>「妈妈，好妈妈，让我的鸡巴放在你小穴上面吧！就让它们也亲吻一下，我保证不插进去好不好？你要不答应，</w:t>
      </w:r>
    </w:p>
    <w:p>
      <w:r>
        <w:t>我又用手弄你的小穴了。」说完，龙小云又把手插入妈妈的小穴里。</w:t>
      </w:r>
    </w:p>
    <w:p>
      <w:r>
        <w:t>「小云……不要那样……妈妈的心好慌……」林诗音实在忍受不住，她屁股一阵子闪摆揉搓，小穴像鲤鱼戏水</w:t>
      </w:r>
    </w:p>
    <w:p>
      <w:r>
        <w:t>一样吮着他的手指，并不住收缩、蠕动。</w:t>
      </w:r>
    </w:p>
    <w:p>
      <w:r>
        <w:t>林诗音娇羞的抽动一下身体，微闭星目，算是给了他回答。</w:t>
      </w:r>
    </w:p>
    <w:p>
      <w:r>
        <w:t>龙小云抽出手指，手指上黏糊糊、滑溜溜的，他也不擦拭，只是伸出舌头在上而舐吮，嘴里不住的呓语∶「妈</w:t>
      </w:r>
    </w:p>
    <w:p>
      <w:r>
        <w:t>妈，你的豆子好香，好甜……」林诗音美艳成熟的阴户渗出黏滑的淫水，使得阴户显得更可爱。美丽的阴唇绽开了，</w:t>
      </w:r>
    </w:p>
    <w:p>
      <w:r>
        <w:t>好像迫不及待的需要男人的爱抚。</w:t>
      </w:r>
    </w:p>
    <w:p>
      <w:r>
        <w:t>龙小云看着母亲微张的粉色妙穴，一手握住自己的鸡巴，拔开覆在林诗音小穴上湿淋淋的阴毛，对准母亲的桃</w:t>
      </w:r>
    </w:p>
    <w:p>
      <w:r>
        <w:t>源玉洞，慢慢的逗弄起来。他将宝贝在母亲的穴口徘徊游走，时而磨搓阴蒂、时而撩拨蚌唇、时而蜻蜓点水似的浅</w:t>
      </w:r>
    </w:p>
    <w:p>
      <w:r>
        <w:t>刺穴口。</w:t>
      </w:r>
    </w:p>
    <w:p>
      <w:r>
        <w:t>林诗音被儿子小云挑逗得春心荡漾，从她半开半闭、如痴如醉的眼神及朱唇半开的浊重喘息声中，可看出她的</w:t>
      </w:r>
    </w:p>
    <w:p>
      <w:r>
        <w:t>销魂难耐的模样。小云渐可感觉到她幽洞已淫水泌泌、润滑异常。在她难耐之际，她不自主地将双股挺凑了上来，</w:t>
      </w:r>
    </w:p>
    <w:p>
      <w:r>
        <w:t>小云则故意将玉茎游滑开来，不让她如愿。</w:t>
      </w:r>
    </w:p>
    <w:p>
      <w:r>
        <w:t>「不……不来了……你有意逗妈妈……啊……小云你这坏孩子，把妈妈搞得这么难受…啊…」「妈妈好坏，我</w:t>
      </w:r>
    </w:p>
    <w:p>
      <w:r>
        <w:t>这么守信用，都没奖励，好……那我就不守信用了……」「你不守信用又能怎么样？」林诗音风骚无比的瞟了龙小</w:t>
      </w:r>
    </w:p>
    <w:p>
      <w:r>
        <w:t>云一眼，说道。</w:t>
      </w:r>
    </w:p>
    <w:p>
      <w:r>
        <w:t>「我就插烂妈妈的美穴。」说着，龙小云就用手拨开林诗音厚厚的两片阴唇，让龟头点向母亲那个鲜红的阴核！</w:t>
      </w:r>
    </w:p>
    <w:p>
      <w:r>
        <w:t>林诗音全身一阵哆嗦，喃喃的低语∶「小云……你好坏……弄得妈妈痒死啦……」龙小云又挺着鸡巴在阴唇内</w:t>
      </w:r>
    </w:p>
    <w:p>
      <w:r>
        <w:t>外、上下、左右的一阵子揉合，磨擦！</w:t>
      </w:r>
    </w:p>
    <w:p>
      <w:r>
        <w:t>「喔……小云……不行呀……我……」林诗音口里虽叫着「不行啊」，然而她双手却搂抱着龙小云那宽厚的熊</w:t>
      </w:r>
    </w:p>
    <w:p>
      <w:r>
        <w:t>背，再用那对丰乳紧紧贴着龙小云的胸膛磨擦，双粉腿向两边高高举起，完全一副准备迎接龙小云攻击的架式，一</w:t>
      </w:r>
    </w:p>
    <w:p>
      <w:r>
        <w:t>双媚眼半开半闭，香舌伸入龙小云口中，互相吸吻舔吮，口中娇声浪语：「小云，妈受不了啦！</w:t>
      </w:r>
    </w:p>
    <w:p>
      <w:r>
        <w:t>插妈妈的小穴吧！」龙小云的大龟头在母亲阴唇边拨弄了一阵后，已感到她淫水愈流愈多，自已的大龟头已整</w:t>
      </w:r>
    </w:p>
    <w:p>
      <w:r>
        <w:t>个润湿了，知道可以行事了，若再不把大鸡巴插进去，妈妈会恨死他的。</w:t>
      </w:r>
    </w:p>
    <w:p>
      <w:r>
        <w:t>于是臀部用力一挺！「滋」的一声，大龟头鸡巴已进了三寸多。</w:t>
      </w:r>
    </w:p>
    <w:p>
      <w:r>
        <w:t>「小云，快用力抽送……坏小子，你真逗死人……」「今天小云要好好收拾我的浪穴妈。」说着，小云又提起</w:t>
      </w:r>
    </w:p>
    <w:p>
      <w:r>
        <w:t>气来直抽插入，有时在妈妈的阴户外打转，在妈妈不注意时又重重的插，每每使林诗音抖颤不停。</w:t>
      </w:r>
    </w:p>
    <w:p>
      <w:r>
        <w:t>「喔……小云……你这么狠心……啊……你要插破……妈妈的小洞……喔喔……小云……妈妈丢了……」说着，</w:t>
      </w:r>
    </w:p>
    <w:p>
      <w:r>
        <w:t>林诗音打了个寒颤，下身拼命地向上挺，圈在他屁股上的两条腿紧缩猛收，她的阴道内深处冒出了一股炽热的阴精</w:t>
      </w:r>
    </w:p>
    <w:p>
      <w:r>
        <w:t>来，直流在小云的龟头上，四壁的内圈不断收缩，把小云那东西紧紧圈住。</w:t>
      </w:r>
    </w:p>
    <w:p>
      <w:r>
        <w:t>一轮抽搐后，两腿才无力地放了下来，两手也软弱的搁在床上，胸部一起一伏，张着樱桃小嘴喘着气……「妈，</w:t>
      </w:r>
    </w:p>
    <w:p>
      <w:r>
        <w:t>这么快就完了？我可还没。」接着又是一阵急抽猛入，下下顶到根，两片阴唇随着抽插也被扯得一厥一翻，精水都</w:t>
      </w:r>
    </w:p>
    <w:p>
      <w:r>
        <w:t>被带了出来。</w:t>
      </w:r>
    </w:p>
    <w:p>
      <w:r>
        <w:t>「好儿子，刚才你好厉害，差点让妈妈上天了……重点没关系……这下过瘾了……」妈妈的屁股又渐渐地扭转</w:t>
      </w:r>
    </w:p>
    <w:p>
      <w:r>
        <w:t>起来，迎合着小云的攻势。</w:t>
      </w:r>
    </w:p>
    <w:p>
      <w:r>
        <w:t>「骚妈妈，刚丢了，现在又兴起了？」小云紧紧的抱住妈妈的腰，用上暗劲贯注肉棒，猛力的抽插着。</w:t>
      </w:r>
    </w:p>
    <w:p>
      <w:r>
        <w:t>「喔呀……妈妈又流了……妈妈要死了……好儿子好儿子……休息一会……吧……」「好儿子……诗音真的又</w:t>
      </w:r>
    </w:p>
    <w:p>
      <w:r>
        <w:t>丢了……美死了……好小云……你……」林诗音屁股的迎凑已经渐渐变慢了，口中也说不出清楚话了，只是张着嘴</w:t>
      </w:r>
    </w:p>
    <w:p>
      <w:r>
        <w:t>唇喘着气。</w:t>
      </w:r>
    </w:p>
    <w:p>
      <w:r>
        <w:t>再经过十多分钟的横冲猛刺，妈妈的屁股不再扭转了，全身软弱的瘫躺在床上，口中唔唔出声：「喔……啊…</w:t>
      </w:r>
    </w:p>
    <w:p>
      <w:r>
        <w:t>…太美了……」一动也不动了。</w:t>
      </w:r>
    </w:p>
    <w:p>
      <w:r>
        <w:t>又是一股烫热的阴精冒了出来，里面又再不断的吸着小云的龟头，层层浪肉紧紧的圈围住小云的整根鸡巴，小</w:t>
      </w:r>
    </w:p>
    <w:p>
      <w:r>
        <w:t>云感到屁股沟一酸，知道要丢了，连忙加紧插……「啊啊……天……」小云觉得自己的鸡巴发涨，浑身一抖，龟头</w:t>
      </w:r>
    </w:p>
    <w:p>
      <w:r>
        <w:t>射出了股股精液。</w:t>
      </w:r>
    </w:p>
    <w:p>
      <w:r>
        <w:t>「喔……你的好烫……」林诗音被小云的精液一烫，紧搂着小云，小云也紧紧的拥抱着妈妈，细细领略高潮的</w:t>
      </w:r>
    </w:p>
    <w:p>
      <w:r>
        <w:t>滋味，一根鸡巴也舍不得拔出来。</w:t>
      </w:r>
    </w:p>
    <w:p>
      <w:r>
        <w:t>好半晌，小云才醒了过来，「妈妈，你刚才真的好骚……」小云轻轻的揉着林诗音的两个乳房说。</w:t>
      </w:r>
    </w:p>
    <w:p>
      <w:r>
        <w:t>「骚？都是你这个坏小子。」妈妈说着，用手拍打小云那根已滑出妈妈穴内的鸡巴，一面看着龙小云，吃吃的</w:t>
      </w:r>
    </w:p>
    <w:p>
      <w:r>
        <w:t>浪笑着说∶「小云，你为什么会有这么好的粗大鸡巴？比当年你爹的还大了！」说着就想用口去亲它。</w:t>
      </w:r>
    </w:p>
    <w:p>
      <w:r>
        <w:t>林诗音张口含住儿子的鸡巴，龙小云的鸡巴真大，塞得妈妈的樱桃小口满满的，外边还剩下五分之三！只看她</w:t>
      </w:r>
    </w:p>
    <w:p>
      <w:r>
        <w:t>星目微合，口含龟头，不住的左右抟摔，不住的上下吞吐！有时甚至用手拿着摇幌，在乳房上磨擦！红红的舌尖，</w:t>
      </w:r>
    </w:p>
    <w:p>
      <w:r>
        <w:t>轻轻地舐着马眼，手也不住的上下揉搓。</w:t>
      </w:r>
    </w:p>
    <w:p>
      <w:r>
        <w:t>１里畅快万分！他一只手拍拍母亲林诗音的香臂，低低的呼道∶「我的好妈妈，你的小穴痒不痒？现在再让我</w:t>
      </w:r>
    </w:p>
    <w:p>
      <w:r>
        <w:t>的大鸡巴给你止止痒好不好？」林诗音狠力的吸一口气，松开儿子的大鸡巴，卧仰着叫着：「小云，妈的小洞里痒</w:t>
      </w:r>
    </w:p>
    <w:p>
      <w:r>
        <w:t>得难受！小云，你用力地弄妈妈的小洞，妈妈不会怕痛的！」只见她星眸微合，等待着龙小云的动作。</w:t>
      </w:r>
    </w:p>
    <w:p>
      <w:r>
        <w:t>龙小云脱下衣裤，回身双手掀着妈妈的两条大腿，尽量的逼向乳房，而妈妈也利用手指分开自己的阴唇，龙小</w:t>
      </w:r>
    </w:p>
    <w:p>
      <w:r>
        <w:t>云纵弄阳具，腰眼一挺，阳具昂首长嘶，「嗤」的一声，插入了五分之二！于是龙小云来往的抽送起来。</w:t>
      </w:r>
    </w:p>
    <w:p>
      <w:r>
        <w:t>龙小云气喘嘘嘘，行开八浅二深的硬功夫，猛打抽送！轻抽真撞！林诗音紧咬香唇，星眸闭阖之间，微闪泪光，</w:t>
      </w:r>
    </w:p>
    <w:p>
      <w:r>
        <w:t>纤纤细腰和白生生的屁股没命的急幌闪摇，上下迎就，龙小云只要深顶一下，一定有「叭「妈妈的浪水真多！」龙</w:t>
      </w:r>
    </w:p>
    <w:p>
      <w:r>
        <w:t>小云两眼赤红的笑着说。林诗音的浪态真妙，两片阴唇不但会一咂一咂的吸含，还会一抽一缩的令人忘情。</w:t>
      </w:r>
    </w:p>
    <w:p>
      <w:r>
        <w:t>龙小云那坚硬似铁的阳物用劲地向前一顶，林诗音的粉股就向上一迎，撞个正着！子宫口深深的含着龟头不放，</w:t>
      </w:r>
    </w:p>
    <w:p>
      <w:r>
        <w:t>妈妈没命的呻吟着呼叫∶「我的小云！好儿子……你太会干了！不要动！只管用力顶……嗳呀……我的大鸡巴儿子</w:t>
      </w:r>
    </w:p>
    <w:p>
      <w:r>
        <w:t>……妈不行了……嗳呀……顶住妈妈的花心呀…啊……妈妈的浪穴感觉好美啊……」林诗音一面呻吟着，一面没口</w:t>
      </w:r>
    </w:p>
    <w:p>
      <w:r>
        <w:t>子的浪叫，混身颤抖在一块，两只白滑滑的柔臂，更是紧紧的死命地抱着龙小云的屁股，用力的向下压，恨不得连</w:t>
      </w:r>
    </w:p>
    <w:p>
      <w:r>
        <w:t>龙小云的两颗卵子也挤进她那小浪穴中！</w:t>
      </w:r>
    </w:p>
    <w:p>
      <w:r>
        <w:t>你看她星眼泪光闪闪，上牙咬着薄薄的下嘴唇，两只足跷得高高的，绞叉在龙小云的腿上，那圆圆的大屁股不</w:t>
      </w:r>
    </w:p>
    <w:p>
      <w:r>
        <w:t>住的疯狂的摇！幌！闪！拨……龙小云只觉通身一阵畅美，不住的哼呀，咳呀的呼叫∶「我的亲妈…宝贝……小云</w:t>
      </w:r>
    </w:p>
    <w:p>
      <w:r>
        <w:t>要……要射精了……我的好妈妈，你……抱得我紧一点……我的心肝……我要射……出……在妈妈的小浪穴里……</w:t>
      </w:r>
    </w:p>
    <w:p>
      <w:r>
        <w:t>我的妈呀……嗯嗯……小云要射了……」龙小云射精了！</w:t>
      </w:r>
    </w:p>
    <w:p>
      <w:r>
        <w:t>一股股水银似的精液，奇热无比的全射进妈妈林诗音的子宫里。</w:t>
      </w:r>
    </w:p>
    <w:p>
      <w:r>
        <w:t>林诗音星眼胧，樱桃小口咬着龙小云的肩膀，身子仰起，小穴紧套着龙小云的鸡巴，除了下边还剩两个卵子，</w:t>
      </w:r>
    </w:p>
    <w:p>
      <w:r>
        <w:t>看不见丝毫麈柄。</w:t>
      </w:r>
    </w:p>
    <w:p>
      <w:r>
        <w:t>林诗音乐极了，她销魂的呻吟着，「哎呀！小云，妈妈的好儿子，好老公，妈妈的小穴被你插得好美啊！」她</w:t>
      </w:r>
    </w:p>
    <w:p>
      <w:r>
        <w:t>又丢了泄了身，一张白白的床单，湿滑滑的一大片。</w:t>
      </w:r>
    </w:p>
    <w:p>
      <w:r>
        <w:t>母子两人从极乐的最高峰，龙小云放下妈妈那只雪白润滑的大腿，林诗音松开龙小云的腰，两只臂瘫伸在床上，</w:t>
      </w:r>
    </w:p>
    <w:p>
      <w:r>
        <w:t>香汗淋漓，娇喘不已……「妈妈，你吃饱了吗？」龙小云说着，两手捧着她红馥馥的脸蛋，轻轻的吻她的唇、眼睛</w:t>
      </w:r>
    </w:p>
    <w:p>
      <w:r>
        <w:t>和鼻子。</w:t>
      </w:r>
    </w:p>
    <w:p>
      <w:r>
        <w:t>林诗音身子一动，龙小云的鸡巴一下子滑出了她的小穴，水淋淋、滑腻腻的，林诗音取过卫生纸擦拭。</w:t>
      </w:r>
    </w:p>
    <w:p>
      <w:r>
        <w:t>龙小云洋洋自得，毫不理会林诗音的笑骂，眼睛眨了两眨，笑嘻嘻的接着说∶「妈妈，我厉不厉害？」「不要</w:t>
      </w:r>
    </w:p>
    <w:p>
      <w:r>
        <w:t>脸……」说完林诗音有点颠簸地站起身，走向浴室。</w:t>
      </w:r>
    </w:p>
    <w:p>
      <w:r>
        <w:t>看着妈妈走进浴室，龙小云呆在那儿，不知该作什么。林诗音探出头来，一脸娇笑地说：「小云……怎么还不</w:t>
      </w:r>
    </w:p>
    <w:p>
      <w:r>
        <w:t>进来呀……身上都是汗不想洗一洗吗？」龙小云兴奋地冲进了浴室，林诗音很明显的是要和儿子小云一起洗澡，身</w:t>
      </w:r>
    </w:p>
    <w:p>
      <w:r>
        <w:t>上一丝不挂，手上拿了条毛巾。龙小云拿着毛巾走进浴池，坐在妈妈的对面。</w:t>
      </w:r>
    </w:p>
    <w:p>
      <w:r>
        <w:t>「小云，帮妈妈擦沐浴乳好吗？」林诗音说。</w:t>
      </w:r>
    </w:p>
    <w:p>
      <w:r>
        <w:t>「好！我喜欢！」龙小云将沐浴乳倒在手掌上，伸手由她颈子开始，后背、乳房、腰部、大腿……一路仔仔细</w:t>
      </w:r>
    </w:p>
    <w:p>
      <w:r>
        <w:t>细的擦了下来，最后来到了龙小云最想擦（也是林诗音最希望被擦）的阴户。</w:t>
      </w:r>
    </w:p>
    <w:p>
      <w:r>
        <w:t>龙小云这时候擦得更仔细了，从两片大阴唇、小阴唇、阴蒂，最后将手指深入了阴道，龙小云感觉林诗音的阴</w:t>
      </w:r>
    </w:p>
    <w:p>
      <w:r>
        <w:t>道紧紧地含着他的手指，显然刚才的快感还没完全消退，充血的秘肌，使得阴穴显得较紧。龙小云调皮的抠了抠手</w:t>
      </w:r>
    </w:p>
    <w:p>
      <w:r>
        <w:t>指，林诗音立刻从尚未消退的快感中再度激昂起来。</w:t>
      </w:r>
    </w:p>
    <w:p>
      <w:r>
        <w:t>「啊！嗯！」母子俩又纵情地玩起了鸳鸯戏水…【完】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