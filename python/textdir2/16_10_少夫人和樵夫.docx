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少夫人和樵夫</w:t>
      </w:r>
    </w:p>
    <w:p>
      <w:r>
        <w:t>从前，有座山，山上有没有庙目前不得而知，唯一知道的是山腰上住着位樵夫，他很勤劳，每天都上山砍树，</w:t>
      </w:r>
    </w:p>
    <w:p>
      <w:r>
        <w:t>然后拿到山下的集市上去卖，换得的银两和物品基本能维持他一个人的日常生活。</w:t>
      </w:r>
    </w:p>
    <w:p>
      <w:r>
        <w:t>有一天，他正砍完了树，在院子里劈砍捆扎的时候，忽然听见一声呼救，娇弱的一听就知道是个女子，于是他</w:t>
      </w:r>
    </w:p>
    <w:p>
      <w:r>
        <w:t>跑出去，见到几个粗莽野夫正在追逐着一位戴着头巾的女子。比较有正义感的他上前，打跑了坏蛋，拯救了那名女</w:t>
      </w:r>
    </w:p>
    <w:p>
      <w:r>
        <w:t>子。</w:t>
      </w:r>
    </w:p>
    <w:p>
      <w:r>
        <w:t>女子朝他敛了个福，说一定会报答他的。</w:t>
      </w:r>
    </w:p>
    <w:p>
      <w:r>
        <w:t>老实又纯朴的他第一次闻到有这么香的女子，有点害羞的红了脸，也不知道说什么。</w:t>
      </w:r>
    </w:p>
    <w:p>
      <w:r>
        <w:t>不一会儿，又有一群人寻找着过来，接走了女子，还有人给了他一吊钱。</w:t>
      </w:r>
    </w:p>
    <w:p>
      <w:r>
        <w:t>樵夫看着那群人远去，有些激动，如果说，救人就可以有钱赚，那他天天都转悠着救人好了，总比砍树简单啊！</w:t>
      </w:r>
    </w:p>
    <w:p>
      <w:r>
        <w:t>当然，白日梦可以做做，日子还是要过，所以樵夫继续着他单调的日子，砍树卖柴火，过着简朴的生活，只是</w:t>
      </w:r>
    </w:p>
    <w:p>
      <w:r>
        <w:t>那吊钱一直被他藏着舍不得用去，索性也就当未来娶媳妇的钱收着了。</w:t>
      </w:r>
    </w:p>
    <w:p>
      <w:r>
        <w:t>另樵夫没想到的是，他的世界由此发生了变化，首先是他的柴火不需要在市集上贩卖，而是由山下城里的某个</w:t>
      </w:r>
    </w:p>
    <w:p>
      <w:r>
        <w:t>大户人家收去，每日他只需要送去那里，然后收钱，就可以了，省去了日晒雨淋的卖柴火之苦，也省去了卖不去的</w:t>
      </w:r>
    </w:p>
    <w:p>
      <w:r>
        <w:t>可能。</w:t>
      </w:r>
    </w:p>
    <w:p>
      <w:r>
        <w:t>他还不明白为什么，直到某一日，他刚去账房支完钱，在院子里见到个仙女似的美人儿。生活在乡村山野的他</w:t>
      </w:r>
    </w:p>
    <w:p>
      <w:r>
        <w:t>哪见过这么漂亮的女人，眼都看直了，结果被仙女身边的丫鬟一本书册扔中了脑袋。</w:t>
      </w:r>
    </w:p>
    <w:p>
      <w:r>
        <w:t>「大胆！竟敢盯着少夫人，你什么东西！」他傻了眼，原来她是少夫人啊，不愧是有钱人家的夫人，年轻貌美，</w:t>
      </w:r>
    </w:p>
    <w:p>
      <w:r>
        <w:t>和街上说书人故事里的仙女一样。</w:t>
      </w:r>
    </w:p>
    <w:p>
      <w:r>
        <w:t>那少夫人倒没生气，只是柔柔的一笑，止住了丫鬟的无礼，「他可是救了妾身一命的恩公啊。」轻轻的点了个</w:t>
      </w:r>
    </w:p>
    <w:p>
      <w:r>
        <w:t>头，飘然而去。</w:t>
      </w:r>
    </w:p>
    <w:p>
      <w:r>
        <w:t>头上的包又大又痛，樵夫的心忽然涌上抹骄傲，他救的原来就是少夫人，这么美丽的少夫人啊！</w:t>
      </w:r>
    </w:p>
    <w:p>
      <w:r>
        <w:t>那一夜，樵夫没睡好，醒来的时候面脸火红，因为他的裤子湿了，不是尿床，而是梦见了仙女少夫人。</w:t>
      </w:r>
    </w:p>
    <w:p>
      <w:r>
        <w:t>那一夜，樵夫才发现，自己好象年纪也不小了，却还未娶老婆。</w:t>
      </w:r>
    </w:p>
    <w:p>
      <w:r>
        <w:t>那一夜，樵夫决定去讨个老婆，翻出积蓄揣进怀里，他打算天一亮就到附近的村子里去找媒婆，城里的就算了，</w:t>
      </w:r>
    </w:p>
    <w:p>
      <w:r>
        <w:t>不但要钱多，而且城里的姑娘估计他也娶不起。</w:t>
      </w:r>
    </w:p>
    <w:p>
      <w:r>
        <w:t>结果天还没亮，就有人敲了他的门。</w:t>
      </w:r>
    </w:p>
    <w:p>
      <w:r>
        <w:t>他开了木屋的门，也等于开启了未来的门。</w:t>
      </w:r>
    </w:p>
    <w:p>
      <w:r>
        <w:t>是一个管家，非常眼熟，就是樵夫天天送柴火的那大户人家的管家。</w:t>
      </w:r>
    </w:p>
    <w:p>
      <w:r>
        <w:t>管家掏出一袋银子，不大的袋子，可看分量足够买下十亩地，管家说，如果樵夫可以帮他做一件事，为期一年，</w:t>
      </w:r>
    </w:p>
    <w:p>
      <w:r>
        <w:t>这银子就归他了。</w:t>
      </w:r>
    </w:p>
    <w:p>
      <w:r>
        <w:t>樵夫很纳闷，问是什么事。</w:t>
      </w:r>
    </w:p>
    <w:p>
      <w:r>
        <w:t>管家不说，只是问他同意不同意。</w:t>
      </w:r>
    </w:p>
    <w:p>
      <w:r>
        <w:t>樵夫没傻到还不知道做什么事的情况下就答应，结果才摇头到一半，就直接被管家打晕了过去。</w:t>
      </w:r>
    </w:p>
    <w:p>
      <w:r>
        <w:t>樵夫的未来，目前一片叵测。</w:t>
      </w:r>
    </w:p>
    <w:p>
      <w:r>
        <w:t>唤醒樵夫的是一阵奇怪的味道，摇了摇头，他发现自己躺在一个凉亭的躺椅里，显然是黑夜的周围让他头脑很</w:t>
      </w:r>
    </w:p>
    <w:p>
      <w:r>
        <w:t>不清楚的看了看四周的黑暗，难道他是在做梦是吗？</w:t>
      </w:r>
    </w:p>
    <w:p>
      <w:r>
        <w:t>漆黑的四周，显得前方的那抹火光格外的显眼起来。</w:t>
      </w:r>
    </w:p>
    <w:p>
      <w:r>
        <w:t>本能的，他怔怔的朝着那光走去，有些跌撞，因为脑子还不是很清醒，而且好象有股奇怪的味道缠绕着他，很</w:t>
      </w:r>
    </w:p>
    <w:p>
      <w:r>
        <w:t>好闻，甜甜的，很像以前他逛集市上，那种将浓糖浆烧得烫烫的，然后浇上新鲜山楂时，又甜又酸的气味。</w:t>
      </w:r>
    </w:p>
    <w:p>
      <w:r>
        <w:t>光线从一所厢房的窗户上印出。</w:t>
      </w:r>
    </w:p>
    <w:p>
      <w:r>
        <w:t>他有些愣，可还是伸手推开了虚掩的门扇，跨进高高的门坎。</w:t>
      </w:r>
    </w:p>
    <w:p>
      <w:r>
        <w:t>晕黄的亮光，吸引他朝着有些透明的屏风后走去，完全没意识到门在他身后悄悄的关上，合住。</w:t>
      </w:r>
    </w:p>
    <w:p>
      <w:r>
        <w:t>一声娇弱的叹息，让他昏沈的大脑有丝清醒的顿住了脚，可内心里一股奇异的冲动让他又按耐不住的想去瞧瞧</w:t>
      </w:r>
    </w:p>
    <w:p>
      <w:r>
        <w:t>是谁。脑中思索的线又粗又钝，挣扎了很久，他才保持站定原位的姿势，只是将脑袋歪向右边，尽可能的朝屏风里</w:t>
      </w:r>
    </w:p>
    <w:p>
      <w:r>
        <w:t>面看去。</w:t>
      </w:r>
    </w:p>
    <w:p>
      <w:r>
        <w:t>是个仙女！</w:t>
      </w:r>
    </w:p>
    <w:p>
      <w:r>
        <w:t>美丽的仙女一身青翠湖水般的纱衣，如同刚刚传出的叹息，她整个人斜依在窗台边的软榻上，纤纤玉手撑着下</w:t>
      </w:r>
    </w:p>
    <w:p>
      <w:r>
        <w:t>颌，下滑的衣袖露出截雪白至嫩的手臂。她另一只纤手持着柄薄纱团扇，半透明的扇子遮掩住了她大半张脸。</w:t>
      </w:r>
    </w:p>
    <w:p>
      <w:r>
        <w:t>她的发髻丰盈若乌黑的云彩，仅仅插了一枝翠绿的玉簪，簪子边上悬挂着雨滴似的玉珠，长长的几乎滑到了白</w:t>
      </w:r>
    </w:p>
    <w:p>
      <w:r>
        <w:t>皙的脖子上，淡淡的阴影显得那细长的颈项无比惹人怜爱。</w:t>
      </w:r>
    </w:p>
    <w:p>
      <w:r>
        <w:t>她有一个光洁的额头，眉心点着一粒朱红的泪痣，细美的柳眉微微颦着，带着难以解释的忧愁，那双眼儿似水</w:t>
      </w:r>
    </w:p>
    <w:p>
      <w:r>
        <w:t>般荡漾着水意，似乎有着万般的忧伤凝聚在里面。团扇遮挡住的纤鼻看得出高挺可爱，模糊的樱唇轮廓丰满红润。</w:t>
      </w:r>
    </w:p>
    <w:p>
      <w:r>
        <w:t>樵夫痴痴的看着那个仙女，连呼吸都不敢，他果然是在做梦啊，竟然梦见了仙女，而且这个仙女和他以前梦过</w:t>
      </w:r>
    </w:p>
    <w:p>
      <w:r>
        <w:t>的少夫人好像啊！</w:t>
      </w:r>
    </w:p>
    <w:p>
      <w:r>
        <w:t>他不知道，他在不自觉中往前迈了一步。</w:t>
      </w:r>
    </w:p>
    <w:p>
      <w:r>
        <w:t>那仙女好象知道他存在似的，又是轻轻叹息了一声，才缓缓的叹道：「既然来了，就来了吧。」说罢，极不情</w:t>
      </w:r>
    </w:p>
    <w:p>
      <w:r>
        <w:t>愿似的将美丽的脸慢慢的转过来，可在她掀起水眸，看清楚了樵夫时，满脸的忧伤忽然一怔，惊讶让她诧异的瞪圆</w:t>
      </w:r>
    </w:p>
    <w:p>
      <w:r>
        <w:t>了双眸，连手上的团扇也跌落在膝盖上。</w:t>
      </w:r>
    </w:p>
    <w:p>
      <w:r>
        <w:t>看清楚了仙女的全部面容，比他想象中还要美丽，和少夫人竟然一模一样。</w:t>
      </w:r>
    </w:p>
    <w:p>
      <w:r>
        <w:t>樵夫傻傻的叫起来：「仙女啊……」那仙女的哀伤忽然减轻，尽管眉间还有着挥不去的伤感，她还是忍不住掩</w:t>
      </w:r>
    </w:p>
    <w:p>
      <w:r>
        <w:t>唇轻笑了一声，「原来是恩公啊……」偏头一笑，她轻盈从软榻上走下，裙裾滑落，迅速的将一双美足掩盖，滑入</w:t>
      </w:r>
    </w:p>
    <w:p>
      <w:r>
        <w:t>绣鞋，她眉眼间是释然的微笑，翩翩敛了个福，「恩公。」仙女的呼唤让他的脊椎上下闪过一丝酥麻，连后颈上的</w:t>
      </w:r>
    </w:p>
    <w:p>
      <w:r>
        <w:t>寒毛都立了起来的舒服。他呆呆的看着仙女敛福后一步步走近，呆得像傻子一样移不开步子，只会一句句迟钝的说</w:t>
      </w:r>
    </w:p>
    <w:p>
      <w:r>
        <w:t>：「呃……他不是什么恩公啊……」仙女摇曳的走到他面前，娇美的她只及他的下巴，娇弱的仰起头看着樵夫，仙</w:t>
      </w:r>
    </w:p>
    <w:p>
      <w:r>
        <w:t>女吐气如兰，带着挥不去的淡淡伤感，笑靥已然如花，「是恩公，那奴家自然是愿意的。」愿意？愿意什么？他笨</w:t>
      </w:r>
    </w:p>
    <w:p>
      <w:r>
        <w:t>笨的大脑无法明白这么深奥的秘语，他低下头，看着仙女美丽得让他无法眨眼的面容，花儿般的好闻味道和先前那</w:t>
      </w:r>
    </w:p>
    <w:p>
      <w:r>
        <w:t>种甜甜酸酸的味道搀杂着，让他的脑子更晕了。</w:t>
      </w:r>
    </w:p>
    <w:p>
      <w:r>
        <w:t>「来……」仙女轻轻的说，软软的小手，滑入他粗糙的大掌，转身朝着屋内那张舒适的大床走去。</w:t>
      </w:r>
    </w:p>
    <w:p>
      <w:r>
        <w:t>其实压根没有感觉她捉着他，他已经痴痴于掌中那柔软无骨的小手感觉，像是被牵着线的木偶，自觉自动的就</w:t>
      </w:r>
    </w:p>
    <w:p>
      <w:r>
        <w:t>移动迟缓的步伐跟着仙女走去。</w:t>
      </w:r>
    </w:p>
    <w:p>
      <w:r>
        <w:t>一直站定在床边，仙女才转回身，乌黑的发散发着让他心跳加快的香味，又和之前的各种好闻味道搀杂起来，</w:t>
      </w:r>
    </w:p>
    <w:p>
      <w:r>
        <w:t>让他压根无法思考，只知道看着仙女，呆呆的，感受着全身随着她的笑颜一阵阵的发麻，从头皮传播到他足尖，再</w:t>
      </w:r>
    </w:p>
    <w:p>
      <w:r>
        <w:t>集中到双腿间某个位置，剧烈的心跳似乎也坠落到了那个部位，用力的鼓噪。</w:t>
      </w:r>
    </w:p>
    <w:p>
      <w:r>
        <w:t>仙女盈盈一笑，有些为难又有些无奈，「恩公啊……」小小的手，从呆滞傻笑的他手上抽出，抵上那强健结实</w:t>
      </w:r>
    </w:p>
    <w:p>
      <w:r>
        <w:t>的胸膛，几乎是燃烧的热，让她的水眸躲开他的凝视，粉嫩嫩的脸，嫣红似火。</w:t>
      </w:r>
    </w:p>
    <w:p>
      <w:r>
        <w:t>他又痴又傻的只知道看着她，她脸上好看的红色蔓延下了她的耳朵，顺着如玉的颈项，一直延伸到衣领里面去</w:t>
      </w:r>
    </w:p>
    <w:p>
      <w:r>
        <w:t>了，他好想看看那衣服下的红到底遍布了多少面积，可他不敢，他也不懂，大脑压根没有任何指令好象停止了工作</w:t>
      </w:r>
    </w:p>
    <w:p>
      <w:r>
        <w:t>似的，他只会咧着嘴笑，任着一阵又一阵陌生的感觉冲刷着身体，舒服中有着种难以压抑的疼痛。</w:t>
      </w:r>
    </w:p>
    <w:p>
      <w:r>
        <w:t>仙女见他没有任何反应，双手垂在身体两侧，脸儿更红了，咬了咬下唇，她叹息，这声叹息不同于之前的伤感，</w:t>
      </w:r>
    </w:p>
    <w:p>
      <w:r>
        <w:t>而是近乎一种呻吟了。小手本是握成了拳头顶在强壮的胸口上，迟疑了一会儿，缓慢的松开十指，下滑，解开樵夫</w:t>
      </w:r>
    </w:p>
    <w:p>
      <w:r>
        <w:t>的腰带。</w:t>
      </w:r>
    </w:p>
    <w:p>
      <w:r>
        <w:t>他低头看着她的举动，心跳剧烈得要爆炸了，他不明白她在做什么，而他也不知道是该反抗还是怎么样，全身</w:t>
      </w:r>
    </w:p>
    <w:p>
      <w:r>
        <w:t>都开始绷紧了，双腿更是站得笔直。</w:t>
      </w:r>
    </w:p>
    <w:p>
      <w:r>
        <w:t>粗布的腰带落地，柔软的小手滑进衣服里，滚烫的体温让她只是咬住下唇，水眸更是漾满了水意，仰头看着他</w:t>
      </w:r>
    </w:p>
    <w:p>
      <w:r>
        <w:t>燃烧的双眼，她娇吟一声：「恩公……莫要这样看奴家……」双手一挥，将他身上的衣服往双肩后一拨，整个人似</w:t>
      </w:r>
    </w:p>
    <w:p>
      <w:r>
        <w:t>乎软了双腿的跌扑上他宽厚的胸膛。</w:t>
      </w:r>
    </w:p>
    <w:p>
      <w:r>
        <w:t>他浑身一抽，好象有什么绷断了，大手动了动，可立刻的，有着什么又让他稳稳的立在原地，无法动弹。</w:t>
      </w:r>
    </w:p>
    <w:p>
      <w:r>
        <w:t>仙女显然是清楚到底发生了什么。她将脸躲在他滚烫的胸膛上，感触着这个干着苦工锻炼出来的强壮肌肉，她</w:t>
      </w:r>
    </w:p>
    <w:p>
      <w:r>
        <w:t>并起了双腿，不安的摩擦着，知道自己动了情，也知道自己必须要做着的事，害羞的闭上了眼，她快速的扯掉了他</w:t>
      </w:r>
    </w:p>
    <w:p>
      <w:r>
        <w:t>的裤子。</w:t>
      </w:r>
    </w:p>
    <w:p>
      <w:r>
        <w:t>小手滑过他全身累累的肌肉，连臀部和大腿的肌肉都是硬邦邦的，像是石头一样，她拧着眉，感觉他的体温要</w:t>
      </w:r>
    </w:p>
    <w:p>
      <w:r>
        <w:t>将她都烧起来了，「天哪……」娇娇是轻叫道，她无力的向床上倒去，蜷缩成了一团。</w:t>
      </w:r>
    </w:p>
    <w:p>
      <w:r>
        <w:t>赤裸裸矗立在床边的他大脑压根无法思考，只是看着她。</w:t>
      </w:r>
    </w:p>
    <w:p>
      <w:r>
        <w:t>仙女又羞又窘，丰盈的发歪向一侧，玉簪被取掉扔在地上，她看着他，水眸里满是哀求和某些狂野的东西。</w:t>
      </w:r>
    </w:p>
    <w:p>
      <w:r>
        <w:t>可樵夫不懂，他只是看着她，呼吸粗重急促，大手已经捏成了巨大的拳头。</w:t>
      </w:r>
    </w:p>
    <w:p>
      <w:r>
        <w:t>仙女柔弱又可怜的几乎要哭了，眼儿水汪汪的，见他丝毫没有举动，她只得垂下螓首，双手颤抖的，停顿了很</w:t>
      </w:r>
    </w:p>
    <w:p>
      <w:r>
        <w:t>久之后，似乎是鼓起了全部勇气似的，将自己的上衣脱掉，连肚兜也褪掉了，接着是裙子。</w:t>
      </w:r>
    </w:p>
    <w:p>
      <w:r>
        <w:t>他瞪大双眼，这是他平生第一次看到女人的身体，像他曾经在那些富人身上挂着的白玉，又像极了白花花的皮</w:t>
      </w:r>
    </w:p>
    <w:p>
      <w:r>
        <w:t>脂，她胸前柔软又美丽的雪白隆起上有两点嫣红的梅子，他好想去尝一尝啊，是不是酸酸又甜甜的？</w:t>
      </w:r>
    </w:p>
    <w:p>
      <w:r>
        <w:t>见他吞咽的喉结上下滑动，仙女羞得闭上了眼，裙子还悬挂在其中一只纤足上的她，仰躺下去，又娇又羞的伸</w:t>
      </w:r>
    </w:p>
    <w:p>
      <w:r>
        <w:t>出双臂，「来，恩公。」樵夫像是得到了某种指令，让全身绷紧忍耐的那根绳子消失了，他猛的扑了上去，强壮的</w:t>
      </w:r>
    </w:p>
    <w:p>
      <w:r>
        <w:t>身体完全覆盖了整个娇小的仙女，顺着脑子里唯一的念头，他张嘴就咬上了仙女胸口上的红梅嫩果。</w:t>
      </w:r>
    </w:p>
    <w:p>
      <w:r>
        <w:t>「哎呀……轻一点，恩公……」仙女抱着他坚硬的身体，叫起来，疼痛中搀杂着某些特殊的享受，她的双腿并</w:t>
      </w:r>
    </w:p>
    <w:p>
      <w:r>
        <w:t>曲着，顶在他结实的腰腹上。</w:t>
      </w:r>
    </w:p>
    <w:p>
      <w:r>
        <w:t>他不耐的把她的腿强硬的一拨，直接压进她被迫敞开的双腿间，津津有味的品尝着嘴巴里的小嫩球，肉肉的，</w:t>
      </w:r>
    </w:p>
    <w:p>
      <w:r>
        <w:t>软中带硬，她的叫让他松了牙齿，可舍不得放开嘴，又吸又吮，恨不得可以吸到肚子里去。</w:t>
      </w:r>
    </w:p>
    <w:p>
      <w:r>
        <w:t>「啊啊……恩公啊……」仙女轻轻叫着，小手上下抚摩着他汗湿了的硬躯，双腿想要夹紧，可只能夹住他的虎</w:t>
      </w:r>
    </w:p>
    <w:p>
      <w:r>
        <w:t>腰，某样灼热的东西不小心冲撞上了她最隐秘的地方，她激烈的弓起了身子，叫得更厉害了，「恩公啊……」他发</w:t>
      </w:r>
    </w:p>
    <w:p>
      <w:r>
        <w:t>现她胸口的肉团捏几下后，会膨胀变硬少许，不由得用力握在手里，又捏又揉，吸吮完了这边的嫩果，不忘去舔舐</w:t>
      </w:r>
    </w:p>
    <w:p>
      <w:r>
        <w:t>另一边的，两粒小嫩球都味道鲜美得让他满意无比。仙女在他身下辗转呻吟，撩得他全身更是火热，血液都集中在</w:t>
      </w:r>
    </w:p>
    <w:p>
      <w:r>
        <w:t>了他双腿间是某处，可他不知道怎么办，只是不断也扭动结实的臀部，摩擦着仙女的身体。</w:t>
      </w:r>
    </w:p>
    <w:p>
      <w:r>
        <w:t>「好湿……」他低喃，滑滑的液体让他摩擦得顺利又舒服，可不够，他想要更多，要怎么办？挫败的他用力揪</w:t>
      </w:r>
    </w:p>
    <w:p>
      <w:r>
        <w:t>住仙女的软肉，狠狠的张嘴一吸。</w:t>
      </w:r>
    </w:p>
    <w:p>
      <w:r>
        <w:t>「啊……」仙女尖叫，「恩公……不要这样……」他立刻放开她，像只小狗似的看着她，无言的请求她帮他。</w:t>
      </w:r>
    </w:p>
    <w:p>
      <w:r>
        <w:t>仙女全身都敏感的颤抖着，被他吸过的双乳涨得肿大通红，她看着他，羞得脸红了，却不得不尽可能的张开双</w:t>
      </w:r>
    </w:p>
    <w:p>
      <w:r>
        <w:t>腿，小手握住他从不曾懂得的地方，朝着她最湿润的地方而去，「恩公……」当两人同时接触到对方的剎那，她忍</w:t>
      </w:r>
    </w:p>
    <w:p>
      <w:r>
        <w:t>不住嘤咛起来。</w:t>
      </w:r>
    </w:p>
    <w:p>
      <w:r>
        <w:t>似乎明白了一切，他浑身一颤，臀部缩紧，顺着那些湿滑的液体，用力往前一冲。</w:t>
      </w:r>
    </w:p>
    <w:p>
      <w:r>
        <w:t>灼热、紧窒、潮湿的什么瞬间包裹住他，先还是有些抵抗的，在他的强迫下，那些柔软的抵御乖顺的敞开容纳</w:t>
      </w:r>
    </w:p>
    <w:p>
      <w:r>
        <w:t>他，狭窄的几乎让的不能活动，滋味却好得销魂蚀骨，樵夫痛快的大叫一声，双手撑住床榻将身体往后腰绷起来，</w:t>
      </w:r>
    </w:p>
    <w:p>
      <w:r>
        <w:t>尽可能的让那绝美的紧密将更多的自己吞噬。</w:t>
      </w:r>
    </w:p>
    <w:p>
      <w:r>
        <w:t>仙女的娇声好柔弱，可那一声声的轻叫惹得樵夫身体里面隐藏的野兽逐渐苏醒，咆哮着要爆发。</w:t>
      </w:r>
    </w:p>
    <w:p>
      <w:r>
        <w:t>他往前挤往里撑开陷入，直到她无法容纳更多，他才放声吼叫，粗野又豪放。</w:t>
      </w:r>
    </w:p>
    <w:p>
      <w:r>
        <w:t>仙女拧眉紧紧闭着眼，通红的美颜上失魂的愉悦，她从未感受过这么强烈的感觉，都快要将她弄晕过去了，那</w:t>
      </w:r>
    </w:p>
    <w:p>
      <w:r>
        <w:t>么巨大的东西硬生生的戳入她身体最柔软的地方，那么深那么硬，她似乎都感觉到它血脉里的跳动撞击了。好一会</w:t>
      </w:r>
    </w:p>
    <w:p>
      <w:r>
        <w:t>儿，没见动静，她喘息着掀开水眸，怯生生的看到他一脸茫然又无助又愤怒的望着她，才恍然，他什么都不会。</w:t>
      </w:r>
    </w:p>
    <w:p>
      <w:r>
        <w:t>连这个都要她来引导吗？这一次是因为羞愧她要晕过去了，身体抽搐着的催促着她不要再迟疑，她含羞偏过头</w:t>
      </w:r>
    </w:p>
    <w:p>
      <w:r>
        <w:t>闭上眼，轻轻道：「动啊……恩公……」说着，小腰儿示范的抬起又缩下。</w:t>
      </w:r>
    </w:p>
    <w:p>
      <w:r>
        <w:t>够了，她的动作掀起了惊涛骇浪。</w:t>
      </w:r>
    </w:p>
    <w:p>
      <w:r>
        <w:t>樵夫现在完全是头失控的野兽，知道了该如何放纵后，完全不知道怜香惜玉的他头脑空白的只知道尽全身力气</w:t>
      </w:r>
    </w:p>
    <w:p>
      <w:r>
        <w:t>的冲撞，抽出来，再凶狠的凿入，将那滑腻的玉腿拨得更大，狂放的摆动结实的腰身，一遍又一遍，撞那湿润得液</w:t>
      </w:r>
    </w:p>
    <w:p>
      <w:r>
        <w:t>体飞溅的嫩肉，逼着那随着他退出便紧密收缩起来的秘密花穴不断绽放，它紧得像在咬他，咬得他又痛又舒服，只</w:t>
      </w:r>
    </w:p>
    <w:p>
      <w:r>
        <w:t>能失控的像是要毁坏了它似的疯狂的进行更强悍的破坏。</w:t>
      </w:r>
    </w:p>
    <w:p>
      <w:r>
        <w:t>摩擦，狠狠的摩擦，撞击，尽全力的撞击，咬紧，拔出，再顶入。</w:t>
      </w:r>
    </w:p>
    <w:p>
      <w:r>
        <w:t>「好爽！」樵夫忘情的大吼，后股的脊椎爬升起种要死亡的快感，「天哪……」他吼叫了，「少夫人，少夫人！」</w:t>
      </w:r>
    </w:p>
    <w:p>
      <w:r>
        <w:t>仙女的容貌变成了少夫人，他无法控制的崩溃了，「少夫人！啊啊啊！啊！」那夜的梦，他不记得是什么内容，可</w:t>
      </w:r>
    </w:p>
    <w:p>
      <w:r>
        <w:t>他知道的梦见了少夫人，那仙女般的少夫人啊！</w:t>
      </w:r>
    </w:p>
    <w:p>
      <w:r>
        <w:t>坚硬的躯体猛然绷紧，再轰然坍塌。</w:t>
      </w:r>
    </w:p>
    <w:p>
      <w:r>
        <w:t>他感觉到肚子上有着液体在爆发，他这才听见仙女的哭泣，他的小腹是湿的，他的脸颊也湿了。</w:t>
      </w:r>
    </w:p>
    <w:p>
      <w:r>
        <w:t>仙女的哭泣，带着奇异的满足和快慰。</w:t>
      </w:r>
    </w:p>
    <w:p>
      <w:r>
        <w:t>这个梦……好奇怪啊……</w:t>
      </w:r>
    </w:p>
    <w:p>
      <w:r>
        <w:t>樵夫昏沈的想着，意识逐渐的模糊，再模糊……</w:t>
      </w:r>
    </w:p>
    <w:p>
      <w:r>
        <w:t>醒来的时候是在自己的木屋，樵夫很困惑的坐起身，四处张望，熟悉的简单到几乎没有的摆设是他的家没错，</w:t>
      </w:r>
    </w:p>
    <w:p>
      <w:r>
        <w:t>难道他是在做梦？床边有个敞开的布袋，里面有不少银子，这钱不是他的，那么意味着管家的出现是现实，可他并</w:t>
      </w:r>
    </w:p>
    <w:p>
      <w:r>
        <w:t>没有做什么事啊……</w:t>
      </w:r>
    </w:p>
    <w:p>
      <w:r>
        <w:t>头忽然一阵痛，摸到后脑一个好大的包，樵夫有一时间无法言语，难道，管家给他钱所要做的事就是给他一顿</w:t>
      </w:r>
    </w:p>
    <w:p>
      <w:r>
        <w:t>痛扁，银子是拿来支付他被殴打的费用？</w:t>
      </w:r>
    </w:p>
    <w:p>
      <w:r>
        <w:t>困惑的抚摸着那个大包下了木床，樵夫才迈出一步，就觉得不对劲的低下头。</w:t>
      </w:r>
    </w:p>
    <w:p>
      <w:r>
        <w:t>一切正常，他的衣服完好无损的穿在身上。</w:t>
      </w:r>
    </w:p>
    <w:p>
      <w:r>
        <w:t>那么刚才脑海里一闪而过的是什么？好象是一男一女缠绵悱恻，呻吟浪叫，扭动冲撞……</w:t>
      </w:r>
    </w:p>
    <w:p>
      <w:r>
        <w:t>哄的一声，樵夫的脸几乎要烧焦了，多邪恶啊，他竟然想象那一男一女是他与那个仙女般的少夫人，啊啊啊啊</w:t>
      </w:r>
    </w:p>
    <w:p>
      <w:r>
        <w:t>啊！他一定是被打昏头了，竟然对少夫人有如此亵渎的想法，太混蛋了！</w:t>
      </w:r>
    </w:p>
    <w:p>
      <w:r>
        <w:t>冲出木屋，将脑袋伸进屋前的水缸，用力冷却脑袋里不纯洁的想法，和无法忽略的头痛……</w:t>
      </w:r>
    </w:p>
    <w:p>
      <w:r>
        <w:t>不行，收了钱被打是一回事，乱想又是另外一回事了，他不能再乱想了。捧住湿漉漉的脑袋，樵夫认真的对自</w:t>
      </w:r>
    </w:p>
    <w:p>
      <w:r>
        <w:t>己的良心发誓，他不能再胡思乱想了。</w:t>
      </w:r>
    </w:p>
    <w:p>
      <w:r>
        <w:t>当然，发誓是一回事，理智往往在很多时候都是摆看的，接下来一个月，樵夫至少梦见了十来次少夫人，在那</w:t>
      </w:r>
    </w:p>
    <w:p>
      <w:r>
        <w:t>些旖旎的梦里，无不是些让樵夫醒来喷鼻血的事情，害得他惨兮兮的每次醒来都要拿头去撞墙，以惩罚变得越来越</w:t>
      </w:r>
    </w:p>
    <w:p>
      <w:r>
        <w:t>奇怪的自己。</w:t>
      </w:r>
    </w:p>
    <w:p>
      <w:r>
        <w:t>天哪，他简直就是生不如死啊，一个月来，失血加上失去某种其他的液体，让他精神都几乎恍惚得在砍树时几</w:t>
      </w:r>
    </w:p>
    <w:p>
      <w:r>
        <w:t>乎要砍到自己的脚了。</w:t>
      </w:r>
    </w:p>
    <w:p>
      <w:r>
        <w:t>还好有那袋银子，多少不缺吃穿，而且镇子里的大户人家依旧会收他的柴火，还会以稍微高点的价格收购。不</w:t>
      </w:r>
    </w:p>
    <w:p>
      <w:r>
        <w:t>过他没有任何机会见到少夫人或者是管家，如果可以，他真的很想问问那个管家，到底是怎么打他的，怎么把他打</w:t>
      </w:r>
    </w:p>
    <w:p>
      <w:r>
        <w:t>得怪怪的。</w:t>
      </w:r>
    </w:p>
    <w:p>
      <w:r>
        <w:t>唉，天下掉下的银子，果然不是白捡就可以的……</w:t>
      </w:r>
    </w:p>
    <w:p>
      <w:r>
        <w:t>正当樵夫郁闷的思考着这样的日子怎么结束的某个夜里，他家的门又被敲开了，为首的正是之前找过他的管家。</w:t>
      </w:r>
    </w:p>
    <w:p>
      <w:r>
        <w:t>樵夫睁大了眼，也同时睁大了眼：「你……」</w:t>
      </w:r>
    </w:p>
    <w:p>
      <w:r>
        <w:t>手一指出，才要将满肚子的疑惑问出，就见一道疑似木棒的黑影朝他当头扫来。</w:t>
      </w:r>
    </w:p>
    <w:p>
      <w:r>
        <w:t>啊，不要打我啊……还没来得及想完，樵夫就很不幸的陷入了黑暗。</w:t>
      </w:r>
    </w:p>
    <w:p>
      <w:r>
        <w:t>鼻端弥散着的是淡淡的香味，怪好闻的。</w:t>
      </w:r>
    </w:p>
    <w:p>
      <w:r>
        <w:t>睁开眼，看到的是一对高耸的胸部……</w:t>
      </w:r>
    </w:p>
    <w:p>
      <w:r>
        <w:t>「啊！」打死也不会想到看到的是这玩意，樵夫一个倒抽气，完全不股顾自己躺着的姿势，猛的如同跳虾，往</w:t>
      </w:r>
    </w:p>
    <w:p>
      <w:r>
        <w:t>后一弹。</w:t>
      </w:r>
    </w:p>
    <w:p>
      <w:r>
        <w:t>梆！结结实实的撞上了床头的让的眼泪差点飞了出来，好痛好痛好痛！</w:t>
      </w:r>
    </w:p>
    <w:p>
      <w:r>
        <w:t>「呀，恩公！」娇柔的声音里掩饰不住担心，香味袭来，一双柔软的玉手抚上了的捂住头的双手。</w:t>
      </w:r>
    </w:p>
    <w:p>
      <w:r>
        <w:t>这好听的声音异样的熟悉。樵夫忍住疼，抬眼定睛一看，是长得和少夫人一模一样的仙女。「仙女少夫人……」</w:t>
      </w:r>
    </w:p>
    <w:p>
      <w:r>
        <w:t>几乎有点哑口无言了，这做了一个月的春梦难道没完没了了？他的确很喜欢梦见她，不过天天梦是不是太频繁了点，</w:t>
      </w:r>
    </w:p>
    <w:p>
      <w:r>
        <w:t>而且还这么真实。</w:t>
      </w:r>
    </w:p>
    <w:p>
      <w:r>
        <w:t>真实得他都感觉得到她偎依向他时，那柔软坚挺顶住他手臂的胸部。回想到刚才看到的情景，他的脸唰的红了，</w:t>
      </w:r>
    </w:p>
    <w:p>
      <w:r>
        <w:t>红得发黑，「仙、仙女、少、少夫人……」</w:t>
      </w:r>
    </w:p>
    <w:p>
      <w:r>
        <w:t>连呼唤都结巴了。</w:t>
      </w:r>
    </w:p>
    <w:p>
      <w:r>
        <w:t>美丽得光芒四射的仙女一点也不避讳的紧紧挨着他，在看到他不再呼痛后，水汪汪的眼儿一红，娇羞的咬了咬</w:t>
      </w:r>
    </w:p>
    <w:p>
      <w:r>
        <w:t>下唇，吐气如兰道：「恩公，你思念奴家吗？」</w:t>
      </w:r>
    </w:p>
    <w:p>
      <w:r>
        <w:t>那娇艳的美颜稍微一露出伤感，他发现自己愿意做任何事来让她恢复快乐，「想，每天都想。」快快的回答，</w:t>
      </w:r>
    </w:p>
    <w:p>
      <w:r>
        <w:t>他每天都在梦里和她相见，怎么会不想啊。</w:t>
      </w:r>
    </w:p>
    <w:p>
      <w:r>
        <w:t>欲滴的泪悬挂在长长的睫毛上，仙女如他所愿羞涩的笑了，「奴家也思念着恩公呢，这是奴家第一次这么思念</w:t>
      </w:r>
    </w:p>
    <w:p>
      <w:r>
        <w:t>一个男人……」软软的小手抚摸上樵夫的黑脸，「恩公都瘦了，没休息好吗？」怜悯的口吻自然透露，「要是由奴</w:t>
      </w:r>
    </w:p>
    <w:p>
      <w:r>
        <w:t>家亲自伺候恩公就好了。」黑脸更加发烫了，除了心乱跳一把的，那股淡淡的香味还撩拨得他比以前做梦时还要难</w:t>
      </w:r>
    </w:p>
    <w:p>
      <w:r>
        <w:t>受，有仙女在怀，他很明显的感觉到自己被她小屁股坐住的地方已经开始吶喊着崛起。「呃……仙女少夫人……」</w:t>
      </w:r>
    </w:p>
    <w:p>
      <w:r>
        <w:t>对了，刚才吓到了，没仔细看，她的胸部又圆又大，不过怎么是红色的？悄悄低头一瞧，原来她身上裹着一层红色</w:t>
      </w:r>
    </w:p>
    <w:p>
      <w:r>
        <w:t>的薄纱，不看还好，一看，他要喷鼻血了，那红纱将她雪白的身体包裹着，可细节全部清楚的展现着，无论是高隆</w:t>
      </w:r>
    </w:p>
    <w:p>
      <w:r>
        <w:t>的双乳，还是粉嫩的乳头，甚至平滑小腹下方那快深色的三角区……</w:t>
      </w:r>
    </w:p>
    <w:p>
      <w:r>
        <w:t>「恩公喜欢吗？」抬手揽住樵夫，仙女娇哝，翘臀一抬，纤长玉腿分开，大方的直接跨坐到他腰上。</w:t>
      </w:r>
    </w:p>
    <w:p>
      <w:r>
        <w:t>「喜欢……」他咕噜的吞咽了口口水，不知何时握住她细腰的双手开始刺痒，真想去摸随着她的动作晃动的那</w:t>
      </w:r>
    </w:p>
    <w:p>
      <w:r>
        <w:t>对娇乳。</w:t>
      </w:r>
    </w:p>
    <w:p>
      <w:r>
        <w:t>仙女意识到自己获得了樵夫全部的注意力，立刻绽出极美的笑容来，歪着头，戏弄的亲了亲他的面颊，「奴家</w:t>
      </w:r>
    </w:p>
    <w:p>
      <w:r>
        <w:t>美吗？恩公喜欢奴家吗？」「喜欢。」他的呼吸急促粗浅起来，目不转睛的垂眼盯着那对红乳，她一说话和呼吸，</w:t>
      </w:r>
    </w:p>
    <w:p>
      <w:r>
        <w:t>它们就会微微的颤动，好诱惑。</w:t>
      </w:r>
    </w:p>
    <w:p>
      <w:r>
        <w:t>「有多喜欢？」细指撩拨着樵夫的发尾，仙女笑得好快乐，「告诉奴家，恩公有多喜欢奴家？」他几乎无法思</w:t>
      </w:r>
    </w:p>
    <w:p>
      <w:r>
        <w:t>考了，张口道：「真想一口吃掉。」一愣后，仙女咯咯娇笑，显然快乐得不得了，弯弯的水眸带着情意，她用双手</w:t>
      </w:r>
    </w:p>
    <w:p>
      <w:r>
        <w:t>捧起樵夫的脸，「那就吃了奴家吧，恩公……」说罢，她倾下头，主动吻上了他的唇。【完】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