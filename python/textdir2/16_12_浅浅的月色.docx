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浅浅的月色</w:t>
      </w:r>
    </w:p>
    <w:p>
      <w:r>
        <w:t>浅浅的月色中，一个身披绛紫罗裳的身影行走在幽幽的小径上，在月色下显得幽雅而翩跹。那似烟雾笼罩的树</w:t>
      </w:r>
    </w:p>
    <w:p>
      <w:r>
        <w:t>木在月夜里树影婆娑，枝叶飘动。风儿迎面吹来，如丝如缕的凡尘俗事也随着风儿飘逸，那如烟般飘缈的思绪伴随</w:t>
      </w:r>
    </w:p>
    <w:p>
      <w:r>
        <w:t>笛声远扬……无可否认，何琼是八仙中最美丽的女性，桃脸杏腮，楚楚动人，婀娜身段，羞花闭月。赢得仙子芳心</w:t>
      </w:r>
    </w:p>
    <w:p>
      <w:r>
        <w:t>的，正是吹奏着笛子的韩湘子，他生性放荡不拘，喜酒好歌，更擅长音律。才子佳人，其浪漫情景嫉煞那浅浅明月。</w:t>
      </w:r>
    </w:p>
    <w:p>
      <w:r>
        <w:t>坊间传说八仙为七男一女，位于八仙首位的铁拐李却不以为然，只因为个中秘辛只有二人可知。铁拐李本</w:t>
      </w:r>
    </w:p>
    <w:p>
      <w:r>
        <w:t>名李玄，原是一个身材魁梧，体面的伟丈夫。其善于修炼，尤擅元神之术。年少的李玄生性风流，偶尔出入勾栏戏</w:t>
      </w:r>
    </w:p>
    <w:p>
      <w:r>
        <w:t>院，其得道之法亦拜一风流道人所赐。道人言其法乃阴阳互补，天道循环之术，常年使用，可延年益寿，更甚者可</w:t>
      </w:r>
    </w:p>
    <w:p>
      <w:r>
        <w:t>得道成仙。自古风流多少年，李家本是京中大户，自当追求门当户对。其娶妻唐氏，唐氏乃官宦之家，家父唐</w:t>
      </w:r>
    </w:p>
    <w:p>
      <w:r>
        <w:t>已是侍郎中，其母蓝氏，闺名蓝雨荷。唐家小姐本名婷，是京中出了名的大家闺秀，琴棋书画无一不精，长得更如</w:t>
      </w:r>
    </w:p>
    <w:p>
      <w:r>
        <w:t>出水芙蓉，清丽无比，显然尽得其母的遗传。</w:t>
      </w:r>
    </w:p>
    <w:p>
      <w:r>
        <w:t>李玄自娶得娇妻后，更是夜夜风流，沉迷于妻子的美色，勾栏倒是少去，只可怜了那娇弱的唐小姐。每每于床</w:t>
      </w:r>
    </w:p>
    <w:p>
      <w:r>
        <w:t>第间啼叫连连，其声如出云雨燕，清脆可人。她体质敏感，李大公子的坚硬又粗大，每当那杵头一触花蕊，她都丢</w:t>
      </w:r>
    </w:p>
    <w:p>
      <w:r>
        <w:t>得溃不成军，白芷香汗齐流，更引得李玄大力讨伐。每夜，她都倘翔云间四五回，时而头晕眼花，时而腾云驾雾。</w:t>
      </w:r>
    </w:p>
    <w:p>
      <w:r>
        <w:t>最后，不幸夭折于李玄怀中，仙去之时蜜穴间白沫吐而不止，御医诊为脱阴，对外则称病。</w:t>
      </w:r>
    </w:p>
    <w:p>
      <w:r>
        <w:t>李玄妻子逝去两年之后，他也运用道人教的术法，参得欢喜之道，更可以元神出窍。然而，勾栏戏院终究没有</w:t>
      </w:r>
    </w:p>
    <w:p>
      <w:r>
        <w:t>上选姿色，所以，他打起了自己丈母娘的主意。</w:t>
      </w:r>
    </w:p>
    <w:p>
      <w:r>
        <w:t>蓝雨荷三十如狼四十如虎的年纪，正是半老徐娘，可怜唐已唐大官人终日忙于政务，无法给予妻子满足，或多</w:t>
      </w:r>
    </w:p>
    <w:p>
      <w:r>
        <w:t>或少，她都有生理上的饥渴。她身材丰腴更胜唐婷，花容娇媚，娇生惯养，气质非常。李玄自然无法明目张胆</w:t>
      </w:r>
    </w:p>
    <w:p>
      <w:r>
        <w:t>去偷自己的丈母娘，不过，他自有自己的法门。唐时喜道的人众多，唐已更是十分痴迷，而李玄又擅长道法，偶施</w:t>
      </w:r>
    </w:p>
    <w:p>
      <w:r>
        <w:t>两三个小术法，唐已就惊为仙人。</w:t>
      </w:r>
    </w:p>
    <w:p>
      <w:r>
        <w:t>话说有一日，李玄嘱咐唐已，自己将元神出窍，去往西方学取更加高深的法术，回来传授于他。叫他在终南山</w:t>
      </w:r>
    </w:p>
    <w:p>
      <w:r>
        <w:t>守护自己的肉身，待七日之后唤醒自己，如过七日不醒，就焚去其肉身。唐已自然十分相信女婿的话。李玄元神出</w:t>
      </w:r>
    </w:p>
    <w:p>
      <w:r>
        <w:t>窍之后，首先寻找的就是丈母娘蓝雨荷。蓝雨荷梦中正在自己的房内洗刷，却发现女婿推门而进。他相貌堂堂，身</w:t>
      </w:r>
    </w:p>
    <w:p>
      <w:r>
        <w:t>材魁梧，可以说是一表人才。他双目淫光闪烁，举止风流，竟不顾有它，强行将自己压在床上等到衣裳纷飞，两人</w:t>
      </w:r>
    </w:p>
    <w:p>
      <w:r>
        <w:t>赤裸相对的时候，她妙目瞅见他胯下挺着一根粗大银枪，那晶亮的头部甚至还冒出热气，淫秽异常。女婿很有技巧，</w:t>
      </w:r>
    </w:p>
    <w:p>
      <w:r>
        <w:t>他吸住自己的耳垂，灵蛇偶尔深入耳道，还伴随着阵阵热气。蓝雨荷被挠得不行，身体立下起了反应。成熟的女体</w:t>
      </w:r>
    </w:p>
    <w:p>
      <w:r>
        <w:t>体现了它的诚实，丰满肥厚的花唇慢慢舒张，那豆大嫩粒傲然跳出，而花颈蜜汁狂吐，白嫩的肌肤立刻布满红晕。</w:t>
      </w:r>
    </w:p>
    <w:p>
      <w:r>
        <w:t>「啊！」丈母娘轻鸣一声，只因下面的敏感被一只怪手所掌握，轻挑阴蒂，慢抚花唇，猛抠腔道，她呢喃中，竟小</w:t>
      </w:r>
    </w:p>
    <w:p>
      <w:r>
        <w:t>丢了一回。</w:t>
      </w:r>
    </w:p>
    <w:p>
      <w:r>
        <w:t>「呼。」李玄粗大的银枪莆一没入丈母娘的肥美肉穴，立马发出一声满足的呼声。腔道肥而不松，比之闺女并</w:t>
      </w:r>
    </w:p>
    <w:p>
      <w:r>
        <w:t>不逊色。更胜多汁滑溺，而且蠕动，吮吸力度更强。一个身强力壮，一个闺房饥妇。前戏又十分充足，所以李玄并</w:t>
      </w:r>
    </w:p>
    <w:p>
      <w:r>
        <w:t>没有温柔挺动，而是大力抽插。细看两人交汇密处，银龙出渊入谷迅如杵桩，蛋大的枪头银亮，带出的蜜汁甚至被</w:t>
      </w:r>
    </w:p>
    <w:p>
      <w:r>
        <w:t>快速的棒身研磨成气泡，白色泡沫混夹着粘稠的汁水，让人口干舌躁。他时而将美妇压于身下，尽情揉捏肥大双乳</w:t>
      </w:r>
    </w:p>
    <w:p>
      <w:r>
        <w:t>；时而在其后驰骋，拍打浑圆厚实的肥臀；时而仰卧于床，欣赏美妇荡乳晃臀，上下蠢动。其间还按揉女人的敏感</w:t>
      </w:r>
    </w:p>
    <w:p>
      <w:r>
        <w:t>阴蒂。当真是花样百出。蓝雨荷久疏战阵，蜜穴被巨枪连戳三十来下，花心一麻，花房一松，大量的花蜜就狂</w:t>
      </w:r>
    </w:p>
    <w:p>
      <w:r>
        <w:t>泻而出，浇在枪头上，滋润了枪身。李玄继续挥动长枪讨伐，扑哧扑哧的枪林弹雨声，劈啪劈啪的肥臀撞击声不绝</w:t>
      </w:r>
    </w:p>
    <w:p>
      <w:r>
        <w:t>于耳。待到半老徐娘连泄四五次，骄躯抽搐，颤动不已，他才恋恋不舍地把大堆大堆的白液灌入丈母娘的蜜腔。李</w:t>
      </w:r>
    </w:p>
    <w:p>
      <w:r>
        <w:t>玄魂游只有七日之期，他自然要把握每一寸的光阴，只苦了美妇人，美穴不勘蹂虐，已经红肿不勘，而女婿的精液</w:t>
      </w:r>
    </w:p>
    <w:p>
      <w:r>
        <w:t>更是浇满了她的全身，头发，脸蛋，胸部，蜜穴。甚至连耳空，掖窝，莲足都被玷污了。最让她羞耻难当的是，她</w:t>
      </w:r>
    </w:p>
    <w:p>
      <w:r>
        <w:t>的红唇已经不再纯洁，白色乳液正顺着她嘴角滴落床被之上，淫荡非常。</w:t>
      </w:r>
    </w:p>
    <w:p>
      <w:r>
        <w:t>再说守护着女婿肉身的唐已，忽闻家奴来报，夫人已经昏迷六昼夜，现今肚子忽然隆起，御医竟言夫人有喜。</w:t>
      </w:r>
    </w:p>
    <w:p>
      <w:r>
        <w:t>大惊大悲当前，唐大官人已无心多待半日，赶紧焚烧女婿肉身，打道回府。可怜的李玄，心满意足回到终南山的时</w:t>
      </w:r>
    </w:p>
    <w:p>
      <w:r>
        <w:t>候，发现肉身已无，大喜大悲已不顾，瞧见山角有一瘸腿乞丐的尸体，便借尸还魂。可怜一介风流倜傥的俏公子竟</w:t>
      </w:r>
    </w:p>
    <w:p>
      <w:r>
        <w:t>变为一个老丑脏瘸的叫花子，真是天道自有循环。</w:t>
      </w:r>
    </w:p>
    <w:p>
      <w:r>
        <w:t>光阴似箭，十六年的光景，他利用勾栏粉头苦练术法，道法更加不俗，怎耐功力始终无法列入仙班。直至有一</w:t>
      </w:r>
    </w:p>
    <w:p>
      <w:r>
        <w:t>日，他念起丈母娘那肥美的胴体，再去一亲芳晶的时候，发现徐娘已老，在数番云雨之后，得知自己失去肉身之时</w:t>
      </w:r>
    </w:p>
    <w:p>
      <w:r>
        <w:t>她竟生得一女，也就是神交得的野种，已被她抛弃，流落于街市之间，乞讨为活。等到他找到那个小女孩的时候，</w:t>
      </w:r>
    </w:p>
    <w:p>
      <w:r>
        <w:t>才发现娇小如精灵的她尽得李玄和蓝雨荷的遗传，生得落落大方，精致异常。粉饰般的水晶脸蛋，丰满的娇小匀称</w:t>
      </w:r>
    </w:p>
    <w:p>
      <w:r>
        <w:t>身材，还有一种英气，显得别样潇洒。李玄本就不是一正人君子，如此出色的女子他自然不会放过，等半强半就地</w:t>
      </w:r>
    </w:p>
    <w:p>
      <w:r>
        <w:t>压到女孩，黑丑粗长的阴茎破开她处子的花瓣的时候，一滴接着一滴嫣红的处子之血沿着枪身滴落的时候，他有种</w:t>
      </w:r>
    </w:p>
    <w:p>
      <w:r>
        <w:t>突悟天道的觉悟，当下狂风暴雨，丝毫不理会初尝妇道的女孩的苦楚。也许女孩遗传了他的体质，又或者是血缘相</w:t>
      </w:r>
    </w:p>
    <w:p>
      <w:r>
        <w:t>近，她竟然耐得住讨伐，直至两人同时升上云层。</w:t>
      </w:r>
    </w:p>
    <w:p>
      <w:r>
        <w:t>从此，两人夜夜春色，李玄更传授术法于女儿，同参欢喜佛，共悟天道。天道酬勤，终于，两人都入仙班。惟</w:t>
      </w:r>
    </w:p>
    <w:p>
      <w:r>
        <w:t>恐天谴，他瞒天过海，让女儿乔装男儿身，化名蓝采和，共享逍遥自在的神仙生活。这秘密一直都在保持着，蓝采</w:t>
      </w:r>
    </w:p>
    <w:p>
      <w:r>
        <w:t>和童性未泯，精灵一般，倒和男童无异，其他六仙自不会察觉。她经常捉弄他人，如汉钟离的扇子就被烧过；吕洞</w:t>
      </w:r>
    </w:p>
    <w:p>
      <w:r>
        <w:t>宾的胡子没少被拔；果老的白毛驴子被训得只能倒着骑，谁正着骑上去非被踢不可；何仙姑的内衣没少被偷，而得</w:t>
      </w:r>
    </w:p>
    <w:p>
      <w:r>
        <w:t>意者自然是她父亲铁拐李，只不过她还不知道那是他生身父亲而已；曹国舅看见她就绕路走；只有韩湘子例外，少</w:t>
      </w:r>
    </w:p>
    <w:p>
      <w:r>
        <w:t>女显然对于风流倜傥的才子没有杀伤力。对于铁拐李窥视何仙姑的心思，她自然知道，她甚至有点吃醋，一是觉得</w:t>
      </w:r>
    </w:p>
    <w:p>
      <w:r>
        <w:t>她勾引了自己的父亲，二是勾引韩湘子，所以她从来没给何仙姑好脸色看。她不知道她为什么喜欢跟铁拐李待</w:t>
      </w:r>
    </w:p>
    <w:p>
      <w:r>
        <w:t>在一起，他又老又丑，腿又瘸。可每次当他把黑大枪插入自己的小嫩穴的时候，她就无法自禁，只会觉得心儿都被</w:t>
      </w:r>
    </w:p>
    <w:p>
      <w:r>
        <w:t>顶出来了，那丑东西太大太粗了。而且当两个人阴阳调和的时候，那感觉更是欲死欲仙，不，应该是羡煞神仙。此</w:t>
      </w:r>
    </w:p>
    <w:p>
      <w:r>
        <w:t>时月色浅浅，正是苟合的好时间。远处一对壁人正你唱我和，而近处，一具精致的少女胴体正被一根大黑木桩顶着，</w:t>
      </w:r>
    </w:p>
    <w:p>
      <w:r>
        <w:t>细细一看，那黑木粗如女孩的小腿，黑白极度的对比，让人热血膨胀。一个又老又丑的乞丐躺在花丛里，而一个美</w:t>
      </w:r>
    </w:p>
    <w:p>
      <w:r>
        <w:t>丽的精灵则蹲坐在他的大腿上，正细心地蹲起又坐下，细细一看，那黑大棒全根晶亮异常，拳头大小的柱头把女孩</w:t>
      </w:r>
    </w:p>
    <w:p>
      <w:r>
        <w:t>的穴口撑得老大，让人触目惊心。大量的汁液沿着黑棒，滴在他身上，研磨的细泡花飘花丛里。女孩并没有选择运</w:t>
      </w:r>
    </w:p>
    <w:p>
      <w:r>
        <w:t>功，她贪恋肉体的欢愉，动作的速度和幅度很是惊人，以至快感如潮，喉口一干，花房一紧一松，泄得一塌糊涂。</w:t>
      </w:r>
    </w:p>
    <w:p>
      <w:r>
        <w:t>而李玄的菇头被女儿的热精一烫，再也忍不住，一股大过一股的白汁灌入女儿的花心，多余的顺着穴口流了出来。</w:t>
      </w:r>
    </w:p>
    <w:p>
      <w:r>
        <w:t>显然，蓝采和并没有尽兴，因为那扰人的笛声还在响着。她滑下身来，小手抓起半软的黑泥鳅，快速地套弄着，</w:t>
      </w:r>
    </w:p>
    <w:p>
      <w:r>
        <w:t>偶尔，还用小嘴巴去含住那光头和尚。闻着那刺激的味道，她发现只有深深地把它吞入嘴内，把那菇头吞了喉内，</w:t>
      </w:r>
    </w:p>
    <w:p>
      <w:r>
        <w:t>用食道蠕压才能缓解内心的骚乱。她几乎已经把黑大棒吞入大半，喉口那圈嫩肉一麻，她立刻呛得眼泪直流，半晌，</w:t>
      </w:r>
    </w:p>
    <w:p>
      <w:r>
        <w:t>才恋恋不舍地吐出巨物。黑色刚枪水汁横溢，晶莹非常。</w:t>
      </w:r>
    </w:p>
    <w:p>
      <w:r>
        <w:t>她小嘴吻上他的嘴，把嘴巴里的残留灌进去，只有这样，她才觉得他足够脏。任由他那双黑手恣意捻按自己的</w:t>
      </w:r>
    </w:p>
    <w:p>
      <w:r>
        <w:t>娇嫩蓓蕾，她右手食指和中指并拢，在穴口醺些许滑腻汁液，然后艰难地挖进后面的菊花，只见两根手指慢慢撑平</w:t>
      </w:r>
    </w:p>
    <w:p>
      <w:r>
        <w:t>那圈可爱皱纹，变成一轮红印。「喔！」蓝采和舒叹一声，手指很快便跟着笛声，时而迅如雷，时而寂静如林。慢</w:t>
      </w:r>
    </w:p>
    <w:p>
      <w:r>
        <w:t>慢的，肛道变得湿滑，透明肛汁顺着手指，滴了出来。李玄大嘴咬着女儿如梨新蕾，舌头沿着小小乳晕打转，而牙</w:t>
      </w:r>
    </w:p>
    <w:p>
      <w:r>
        <w:t>齿轻咬乳蒂，慢慢地，那粒坚硬葡萄就被拔了出来。而下体感觉到一阵紧凑，敏感的黑枪头部进入一个温热的所在，</w:t>
      </w:r>
    </w:p>
    <w:p>
      <w:r>
        <w:t>那美妙不同于蜜穴的湿滑，却更加紧，更加热。看来，她又玩起后庭花了，每当这时候，她就会近乎走火入魔般疯</w:t>
      </w:r>
    </w:p>
    <w:p>
      <w:r>
        <w:t>狂，所以，李玄仔细地护住她的小蛮腰，防止脱轨。</w:t>
      </w:r>
    </w:p>
    <w:p>
      <w:r>
        <w:t>蓝采和仿佛感受不到肛道撕裂的痛苦，因为此时的她心魔肆乱，只有痛苦才能麻痹那发自内心的煎熬。黑龙慢</w:t>
      </w:r>
    </w:p>
    <w:p>
      <w:r>
        <w:t>慢撕咬着娇嫩的菊穴，那粗大的龙身每深入一点，她的眉头就皱一下，而嘴里也伴随着喵喵般的呻吟。嫩肛令人难</w:t>
      </w:r>
    </w:p>
    <w:p>
      <w:r>
        <w:t>以置信地吞噬了巨龙，而它付出了相应的代价，小腔道被拓至最大，小肚子甚至有点隆起，仿佛那小丘乃巨龙卧伏</w:t>
      </w:r>
    </w:p>
    <w:p>
      <w:r>
        <w:t>之地，菊花口，条条血丝缓缓渗出。李玄被夹得生疼，不禁深呼了口气。女孩则在抹干眼角的泪水之后，疯狂的上</w:t>
      </w:r>
    </w:p>
    <w:p>
      <w:r>
        <w:t>下挺动，巨龙嬉戏，血丝纷飞。那有点破裂的肛口惨不忍睹，女孩看不到，她也不想看，她随着自己内心的感受走，</w:t>
      </w:r>
    </w:p>
    <w:p>
      <w:r>
        <w:t>那丝丝的疼痛正压过内心的煎熬，让她舒服异常，所以她的动作不慢反快。这边战火连天，恋奸情热。那边歌</w:t>
      </w:r>
    </w:p>
    <w:p>
      <w:r>
        <w:t>曲互应，暧昧异常。何仙子终于还是被那幽雅的笛声所打动，她情不自禁地附笛高歌，优美歌声如天籁。</w:t>
      </w:r>
    </w:p>
    <w:p>
      <w:r>
        <w:t>李玄听得那歌声可不得了，他一下把脱力的女儿翻下来，让她摆了个小狗跪趴的姿势，操起巨龙，疯狂地从后</w:t>
      </w:r>
    </w:p>
    <w:p>
      <w:r>
        <w:t>面串入女孩的菊花，扑哧扑哧，啪啪啪，那声调拍子，竟也附和起笛声歌声。盏茶功夫，李玄也不知道顶了多少下，</w:t>
      </w:r>
    </w:p>
    <w:p>
      <w:r>
        <w:t>此时曲终声渺，他也拼足了劲，最后一下，狠很地杵入腔道里面，枪身全入，那细孔嘶的一声，扑哧哧，一股强于</w:t>
      </w:r>
    </w:p>
    <w:p>
      <w:r>
        <w:t>一股的滚烫热精全部冲入了女儿的肠道。蓝采和闷哼一声，晕死过去。这天天朦朦亮，正是万物苏醒的时分，何仙</w:t>
      </w:r>
    </w:p>
    <w:p>
      <w:r>
        <w:t>子如约来到东海岸边的一座小山上，因为第二天八仙就要赴西王母娘娘的寿宴，到时，众仙将一起渡过东海。在此</w:t>
      </w:r>
    </w:p>
    <w:p>
      <w:r>
        <w:t>之前，她要先完成自己的一个愿望，那就是学会元神之术，那样子，她才会有私闲下凡去广布雨露，造福凡间。铁</w:t>
      </w:r>
    </w:p>
    <w:p>
      <w:r>
        <w:t>拐李为众仙之首，他的威望和道行自是无可测量。只见洞穴里布满了各种法阵，而中间的烛台中间是一白布法坛。</w:t>
      </w:r>
    </w:p>
    <w:p>
      <w:r>
        <w:t>何仙子按他的吩咐，眼观鼻，鼻观心，道守一方，心自在。结果，完全在李玄的刻意之下，她的三魂七魄只留下气，</w:t>
      </w:r>
    </w:p>
    <w:p>
      <w:r>
        <w:t>精二魄。（魂魄，其魂有三，一为天魂，二为地魂，三为命魂。其魄有七，一魄天冲，二魄灵慧，三魄为气，四魄</w:t>
      </w:r>
    </w:p>
    <w:p>
      <w:r>
        <w:t>为力，五魄中枢，六魄为精，七魄为英。）失去二魄的仙子完全没有察觉，她在蓝采和有意的护卫下，去体验魂游</w:t>
      </w:r>
    </w:p>
    <w:p>
      <w:r>
        <w:t>的乐趣，而因为还剩下气精二魄，何仙子的肉身倒也与平时无异，只不过，那是一具没有意识的活死人。</w:t>
      </w:r>
    </w:p>
    <w:p>
      <w:r>
        <w:t>李玄深知时辰有限，他赶紧为何仙子宽衣解带，自己也去除武装。他架起仙子的如笋双腿，放于自己的肩膀，</w:t>
      </w:r>
    </w:p>
    <w:p>
      <w:r>
        <w:t>然后伏身下去，亲吻她的樱唇，她硕大的高耸双峰，还有那精美异常的蜜蛤，猛吸狂咬，待到仙子花径吐汁，他抚</w:t>
      </w:r>
    </w:p>
    <w:p>
      <w:r>
        <w:t>弄了几下枪身，然后，只见拳头大小的枪头慢慢破开肥润双唇，深入花穴，挤出一滩花蜜。</w:t>
      </w:r>
    </w:p>
    <w:p>
      <w:r>
        <w:t>黑龙一入，他便为遇水蛟龙，上下翻飞，左右腾游。仙子花穴则不堪蹂虐，渐渐红肿，而且汁水狂飞，龙身翻</w:t>
      </w:r>
    </w:p>
    <w:p>
      <w:r>
        <w:t>搅，水花四溅，变化为朵朵白色小花。李玄不知道自己出了多少回，最后一次，他干脆强硬地把巨龙引入了仙子的</w:t>
      </w:r>
    </w:p>
    <w:p>
      <w:r>
        <w:t>肛道，终于，仙子菊花也失守，朵朵红梅点缀了白色的法坛。他感觉棒身开始膨胀，知道快要出了，赶紧收敛心神。</w:t>
      </w:r>
    </w:p>
    <w:p>
      <w:r>
        <w:t>然而，就在此时，如约的一声尖哨，他知道何仙子魂魄归来，强忍住高潮的快感，赶紧动用法术，变身为吕洞宾的</w:t>
      </w:r>
    </w:p>
    <w:p>
      <w:r>
        <w:t>样子。何仙姑魂魄归来，却发现一个白袍身影正伏在自己的肉身上胡作非为，赶紧元神归位。突然感觉到自己肛穴</w:t>
      </w:r>
    </w:p>
    <w:p>
      <w:r>
        <w:t>疼痛无比，那撕裂的痛疼入心肺。原来是他！那男的竟然是吕洞宾！此时的他发现自己醒来，那活儿竟然又膨胀了</w:t>
      </w:r>
    </w:p>
    <w:p>
      <w:r>
        <w:t>一倍，接着一股滚烫的东西冲入自己的肠道，暖暖的，竟缓解了疼痛。可一想到是他那丑陋的东西吐出的秽物，心</w:t>
      </w:r>
    </w:p>
    <w:p>
      <w:r>
        <w:t>里苦，羞耻异常。</w:t>
      </w:r>
    </w:p>
    <w:p>
      <w:r>
        <w:t>也就是在她分神之际，那禽兽腰带一紧，撒腿一跑，立刻没了人，只留下一瘸一拐的背影。八仙如约聚集在东</w:t>
      </w:r>
    </w:p>
    <w:p>
      <w:r>
        <w:t>海边，只要飞跃过去，半日可到。然而，吕洞宾竟提议各自运用自己的法宝，抛入海中，各显神通渡海。众仙听了，</w:t>
      </w:r>
    </w:p>
    <w:p>
      <w:r>
        <w:t>自然无异议，然何仙子却不是这么想的，虽说仙人苟合的丑事无法暴露，可自己胯下仍然疼痛无比，那暗亏可以吃，</w:t>
      </w:r>
    </w:p>
    <w:p>
      <w:r>
        <w:t>可明目张胆地欺负自己，她想想，眼泪哗啦就滚了下来。国舅和汉钟离首当其冲，玉板和扇子一甩，两个仙影</w:t>
      </w:r>
    </w:p>
    <w:p>
      <w:r>
        <w:t>一闪，已经出来在七丈之外。吕洞宾一见，飞剑一腾，他欲踏剑而去。而韩湘子见仙子哭涕，细心一问，乃知吕老</w:t>
      </w:r>
    </w:p>
    <w:p>
      <w:r>
        <w:t>贼欺负自己的恋人，立马变身为一只大黑狗，跃于笛子上，追着吕洞宾咬去。何仙子见一只黑狗咬着那禽兽的腿远</w:t>
      </w:r>
    </w:p>
    <w:p>
      <w:r>
        <w:t>去，她也忍住菊花的剧痛，飞坐在莲花上，漂浮而去。</w:t>
      </w:r>
    </w:p>
    <w:p>
      <w:r>
        <w:t>蓝采和把篮子抛到海上，一个蓝袍身影一跃，她也上了自己的法器。李玄一见岸上只剩下一个倒骑驴的张果老，</w:t>
      </w:r>
    </w:p>
    <w:p>
      <w:r>
        <w:t>坏心一起，不用自己的法器，他身影一闪，也出现在了蓝采和的篮子里。两人去了十来丈，那果老才慢吞吞地骑着</w:t>
      </w:r>
    </w:p>
    <w:p>
      <w:r>
        <w:t>驴子跃入海中。李玄看着三丈开外那个撅着受伤臀部的何仙子，别提有多痛快，想不到一石三鸟的点子蓝采和都能</w:t>
      </w:r>
    </w:p>
    <w:p>
      <w:r>
        <w:t>想得出。他心一喜，大手一甩，啪的一声大响，打在女儿紧翘的美臀。紧接着，他左手一捞，蓝采和背后一凉，花</w:t>
      </w:r>
    </w:p>
    <w:p>
      <w:r>
        <w:t>穴就露了出来，原来，她没有着内衣。李玄往后一看，十丈开外都没见果老身影，心一松，腰带也一松，一根巨大</w:t>
      </w:r>
    </w:p>
    <w:p>
      <w:r>
        <w:t>黑龙跳了出来。他一握一挥，巨龙就没入了小穴，两人同时发出舒爽的呻吟。女儿手扶篮边，屁股后撅，父亲右手</w:t>
      </w:r>
    </w:p>
    <w:p>
      <w:r>
        <w:t>捏臀，左手摸乳，胯下黑龙翻飞，溅起无数水花……当真是八仙过海，各显神通。【完】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