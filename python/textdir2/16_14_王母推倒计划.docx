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王母推倒计划</w:t>
      </w:r>
    </w:p>
    <w:p>
      <w:r>
        <w:t>我是个最最低等的仙人，干的是在人间可以领到「９５２７」那样编号的活。</w:t>
      </w:r>
    </w:p>
    <w:p>
      <w:r>
        <w:t>其实没成仙之前我还是很ＮＸ的，在人间我可是号称淫皇，哪个少女听到这名字不会大惊失色，哪个妇人听到</w:t>
      </w:r>
    </w:p>
    <w:p>
      <w:r>
        <w:t>这名字不会春心暗动。上至宫廷贵妇，下至乡野村姑，哪种女人不是我想淫就淫的。</w:t>
      </w:r>
    </w:p>
    <w:p>
      <w:r>
        <w:t>可是人心就是那个不知足啊，我竟然妄想着弄个仙女玩玩。于是我就开始不断地找那些修真的女人奸淫，直到</w:t>
      </w:r>
    </w:p>
    <w:p>
      <w:r>
        <w:t>我把那个叫什么娥眉的修真门派里的女人吸个精光后，我发现像我这样的人竟然也飞升了。</w:t>
      </w:r>
    </w:p>
    <w:p>
      <w:r>
        <w:t>可是仙界的生活没有我想象中的那么好，一上来我就被分配去倒夜香。更让我感到悲哀的是，以我傲视人间的</w:t>
      </w:r>
    </w:p>
    <w:p>
      <w:r>
        <w:t>功力，在这里连什么都不是，而直接让我想去自杀然后投胎的是，仙界竟然禁欲，真是默默无语两行泪，耳边响起</w:t>
      </w:r>
    </w:p>
    <w:p>
      <w:r>
        <w:t>驼铃声。</w:t>
      </w:r>
    </w:p>
    <w:p>
      <w:r>
        <w:t>这时我后悔啊，本来在人界多逍遥的日子的啊，数不清等美女等我去泡，我这是何苦啊！本着既来之则安之的</w:t>
      </w:r>
    </w:p>
    <w:p>
      <w:r>
        <w:t>原则，我痛苦并快乐着倒着夜香。</w:t>
      </w:r>
    </w:p>
    <w:p>
      <w:r>
        <w:t>就这样几百年过去了，我依然倒着夜香，不过因为我的勤快努力，从原来为各种闲杂人等的倒夜香变成了为王</w:t>
      </w:r>
    </w:p>
    <w:p>
      <w:r>
        <w:t>母倒夜香。我也知道了，仙界之所以禁欲就是因为王母这个老妖婆。</w:t>
      </w:r>
    </w:p>
    <w:p>
      <w:r>
        <w:t>倒夜香其实有很多好处，例如能知道很多别人不能知道的东西。我就清楚王母为什么要发布禁欲令，表面上说</w:t>
      </w:r>
    </w:p>
    <w:p>
      <w:r>
        <w:t>了为了清心寡欲，其实是因为她自己得不到满足，所以也不让别人快活。</w:t>
      </w:r>
    </w:p>
    <w:p>
      <w:r>
        <w:t>为什么有这个推断，因为我掌握了仙界最大的秘密：玉帝竟然是个基。而发现这个秘密后，我的心不仅也开始</w:t>
      </w:r>
    </w:p>
    <w:p>
      <w:r>
        <w:t>蠢蠢欲动了。虽然我一直老妖婆老妖婆地叫，但是你要问我，这仙界谁最有女人味，那我说除了王母谁都没这个资</w:t>
      </w:r>
    </w:p>
    <w:p>
      <w:r>
        <w:t>格。</w:t>
      </w:r>
    </w:p>
    <w:p>
      <w:r>
        <w:t>嫦娥号称仙界第一美女，但是她却没有王母那种高贵的气质，而且王母身上透着一股熟透的女人味。进一步地</w:t>
      </w:r>
    </w:p>
    <w:p>
      <w:r>
        <w:t>讲王母是整个仙界除了玉帝，最至高无上的存在，这更让人多了一种去征服的欲望。</w:t>
      </w:r>
    </w:p>
    <w:p>
      <w:r>
        <w:t>我想我堂堂淫皇在仙界默默无名地倒了几百年的夜香，不做出点什么对得起淫皇这个称号么，还有就是，我是</w:t>
      </w:r>
    </w:p>
    <w:p>
      <w:r>
        <w:t>淫皇啊，曾经无女不欢的淫皇啊，让我继续禁欲下去，我还不崩溃掉。</w:t>
      </w:r>
    </w:p>
    <w:p>
      <w:r>
        <w:t>于是前无古人后无来者的王母推倒计划，就在我脑海里形成了。但是弄王母上手可不是一件容易的事，这难度</w:t>
      </w:r>
    </w:p>
    <w:p>
      <w:r>
        <w:t>绝对不比当年那猴子大闹天宫低，甚至高得多得多，要是我也有猴子那本事，不用说王母，我连观音都不放过。</w:t>
      </w:r>
    </w:p>
    <w:p>
      <w:r>
        <w:t>可惜我没有，所以我得慢慢计划着，一步都不能出错，不然就是我形神具灭的时候了。</w:t>
      </w:r>
    </w:p>
    <w:p>
      <w:r>
        <w:t>仙界如果不禁欲的话，绝对是个好地方。那些在人间难得一见的奇花异草，在这里满地都是，随你采摘。仙界</w:t>
      </w:r>
    </w:p>
    <w:p>
      <w:r>
        <w:t>的福利还是相当的好的，虽然我地位底下，我还是有着自己的府邸，虽然只是一座小房子，但是我还是很满足了。</w:t>
      </w:r>
    </w:p>
    <w:p>
      <w:r>
        <w:t>经过我几百年不懈地努力，「淫仙露」这个世上最厉害的春药就在我手中诞生了。这药是我专门为神仙设计的，</w:t>
      </w:r>
    </w:p>
    <w:p>
      <w:r>
        <w:t>别说你大罗金仙，就算如来亲临，我也让他春情勃发。而且此药最大的特色，就是无须口服，一触既发。我最大的</w:t>
      </w:r>
    </w:p>
    <w:p>
      <w:r>
        <w:t>优势就是我是倒夜香的，这就让我跟王母有了间接的接触，而且，这种接触还是不可避免的。</w:t>
      </w:r>
    </w:p>
    <w:p>
      <w:r>
        <w:t>推倒王母计划就这样开始了。</w:t>
      </w:r>
    </w:p>
    <w:p>
      <w:r>
        <w:t>这天像往常一样，我早早就起来然后跪在王母的宫殿门口等待。跟我一起跪的还有好多低级仙人，这些低级仙</w:t>
      </w:r>
    </w:p>
    <w:p>
      <w:r>
        <w:t>人地位跟我差不多，不过我分工不同罢了。不一会儿，我就看见一群莺莺燕燕簇拥着一个华贵的美妇人从宫门口走</w:t>
      </w:r>
    </w:p>
    <w:p>
      <w:r>
        <w:t>了出来。我赶紧把头低下，装作诚惶诚恐的样子。等她们走出宫殿后，一个紫衣仙女在宫门口宣道：「现在你们可</w:t>
      </w:r>
    </w:p>
    <w:p>
      <w:r>
        <w:t>以打扫了。」</w:t>
      </w:r>
    </w:p>
    <w:p>
      <w:r>
        <w:t>这个仙女是管理王母的宫殿的，地位相当高，到现在我还不知道她叫什么，不过搞定主人，那侍女那还不是迟</w:t>
      </w:r>
    </w:p>
    <w:p>
      <w:r>
        <w:t>早是我的？</w:t>
      </w:r>
    </w:p>
    <w:p>
      <w:r>
        <w:t>我跟着一大群下仙后面走进了王母的宫殿，接着就又被几个仙女分成了好几队。我的队里就我一个男仙人（嗯，</w:t>
      </w:r>
    </w:p>
    <w:p>
      <w:r>
        <w:t>这就是夜香使者的最大优势了，除了玉帝，男神仙中也就只有我这夜香使者才有资格进入王母的寝宫），我们这队</w:t>
      </w:r>
    </w:p>
    <w:p>
      <w:r>
        <w:t>是打扫王母寝宫的。进去后，就开始各干各的了，不过有专门的仙女进行监督。</w:t>
      </w:r>
    </w:p>
    <w:p>
      <w:r>
        <w:t>老规矩，我双手捧着马桶，然后毕恭毕敬地向那个主管仙女请示了之后就走了出去。清理马桶有一个专门的地</w:t>
      </w:r>
    </w:p>
    <w:p>
      <w:r>
        <w:t>方叫仙露台。神仙们的尿经过仙露台就变成雨水降到人间。我捧着马桶，闻到一股尿骚味以及一股让人血脉贲张的</w:t>
      </w:r>
    </w:p>
    <w:p>
      <w:r>
        <w:t>淫香，定了定心神，我腾起云来就向仙露台飞去。</w:t>
      </w:r>
    </w:p>
    <w:p>
      <w:r>
        <w:t>仙露台洗马桶的人很多，都排起队来了，不过我有专门的位置。认真地把马桶用仙泉处理干净后，就向回赶去，</w:t>
      </w:r>
    </w:p>
    <w:p>
      <w:r>
        <w:t>路上没多少仙人，这么早，大部分仙人都还在打坐。我迅速掏出淫仙露在马桶抹了起来。回到王母的寝宫，向主管</w:t>
      </w:r>
    </w:p>
    <w:p>
      <w:r>
        <w:t>仙女请示后，我小心翼翼地把马桶摆好。然后退在一旁等其他仙女打扫完毕。</w:t>
      </w:r>
    </w:p>
    <w:p>
      <w:r>
        <w:t>等打扫完毕后，老样子又排成队出了宫殿。现在我的心简直是悬在空中，在抹淫仙露的时候没啥子感觉，但是</w:t>
      </w:r>
    </w:p>
    <w:p>
      <w:r>
        <w:t>现在我却紧张得要死，王母那可是有着几万年修为的存在啊，万一我的淫仙露被识穿，那我就挂定了。回到自己的</w:t>
      </w:r>
    </w:p>
    <w:p>
      <w:r>
        <w:t>窝后，一整天的时间，我都在惶惶不安中度过。</w:t>
      </w:r>
    </w:p>
    <w:p>
      <w:r>
        <w:t>第二天早上，相安无事，我心里一阵激动，这就意味着差不多成功了。</w:t>
      </w:r>
    </w:p>
    <w:p>
      <w:r>
        <w:t>一样的流程，我再次进入王母的寝宫，一进去我就闻到了一股熟悉的味道，那是女人淫液的甜美味道。我成功</w:t>
      </w:r>
    </w:p>
    <w:p>
      <w:r>
        <w:t>了，我心里一真激动，但是立马就平静下来，像往常一样地打扫起马桶。</w:t>
      </w:r>
    </w:p>
    <w:p>
      <w:r>
        <w:t>我知道，我已经成功了大半了，我已经成功地挑起了王母的性欲。从第一眼见到王母起，我就就知道王母欲求</w:t>
      </w:r>
    </w:p>
    <w:p>
      <w:r>
        <w:t>不满，但是这是我第一次在王母的寝宫里闻到这浓郁的淫香，这说明这个仙界的皇后的自制力那绝对是无与伦比的，</w:t>
      </w:r>
    </w:p>
    <w:p>
      <w:r>
        <w:t>能在几百年的时间里独守空房却没自慰，那真的是很不容易。我也为别的仙女倒过夜香，我十分清楚自慰对那些仙</w:t>
      </w:r>
    </w:p>
    <w:p>
      <w:r>
        <w:t>女来说是家常便饭。</w:t>
      </w:r>
    </w:p>
    <w:p>
      <w:r>
        <w:t>这次我没抹淫仙露，这东西不能用多，王母是个精明的人，这一点我相当清楚，一次她可能当自己情欲失控，</w:t>
      </w:r>
    </w:p>
    <w:p>
      <w:r>
        <w:t>如果太频繁就会产生疑心了，我不能拿自己的小命开玩笑。不过按照我的计划，有了这第一次，可能以后不用淫仙</w:t>
      </w:r>
    </w:p>
    <w:p>
      <w:r>
        <w:t>露，王母就会自觉地自慰了。我的任务就是，偶尔抹点淫仙露，给王母加加佐料，直到她忍受不了。</w:t>
      </w:r>
    </w:p>
    <w:p>
      <w:r>
        <w:t>事实正如我所预料的那样，刚开始王母房间里那淫香是偶尔有几天才出现，而随着时间的流逝，那香味出现得</w:t>
      </w:r>
    </w:p>
    <w:p>
      <w:r>
        <w:t>越来越频繁，一直到每天都有，而且越来越浓郁。我知道推倒王母计划很快就要成功了。</w:t>
      </w:r>
    </w:p>
    <w:p>
      <w:r>
        <w:t>而王母整个人也换了个人似的，从我刚见到的时候那锁在眉头的幽怨到现在眉梢眼角荡漾着春情，偶尔还会不</w:t>
      </w:r>
    </w:p>
    <w:p>
      <w:r>
        <w:t>经意间展露一丝媚态。但是王母毕竟是王母，就算这样，根据我的观察，她还是没有完全地被欲望控制着，看来那</w:t>
      </w:r>
    </w:p>
    <w:p>
      <w:r>
        <w:t>几万年的修行还是很有作用的。</w:t>
      </w:r>
    </w:p>
    <w:p>
      <w:r>
        <w:t>「奇怪，今天娘娘怎么还没出来？」旁边窃窃私语声起。</w:t>
      </w:r>
    </w:p>
    <w:p>
      <w:r>
        <w:t>我也很奇怪，按理王母早就该出来的，今天等了半天竟然也没见出来，不过我心里也有点忐忑不安，会不会是</w:t>
      </w:r>
    </w:p>
    <w:p>
      <w:r>
        <w:t>我的计划暴露了？正在我胡思乱想中，王母出来了。我顺势瞟了一眼过去，这一瞟不要紧，我整个人都愣住了，这</w:t>
      </w:r>
    </w:p>
    <w:p>
      <w:r>
        <w:t>是王母吗？</w:t>
      </w:r>
    </w:p>
    <w:p>
      <w:r>
        <w:t>这还是那个高高在上，高贵庄严的王母么？</w:t>
      </w:r>
    </w:p>
    <w:p>
      <w:r>
        <w:t>虽然王母眼角那春情早就开始荡漾了，但在这之前，那庄严肃穆的表情从没变过，一直是一副高高在上的样子。</w:t>
      </w:r>
    </w:p>
    <w:p>
      <w:r>
        <w:t>而今天，天啊，不敢想象，只见王母眼角含春，双眼迷离，一副慵懒的神态，那神情就像一个幸福的小妇人，要多</w:t>
      </w:r>
    </w:p>
    <w:p>
      <w:r>
        <w:t>诱人就多诱人。</w:t>
      </w:r>
    </w:p>
    <w:p>
      <w:r>
        <w:t>我眼都看直了。突然王母好像注意到我的注视，一眼扫了过来，我突然就象被电了一样，天啊，王母竟然向我</w:t>
      </w:r>
    </w:p>
    <w:p>
      <w:r>
        <w:t>放电，虽然我早就期待这一天，但是绝对没想到来得这么快。</w:t>
      </w:r>
    </w:p>
    <w:p>
      <w:r>
        <w:t>但是好景不长，那放电的眼神，转瞬就变得犀利。我才发现自己失态了，马上低下头，装作很害怕的样子，还</w:t>
      </w:r>
    </w:p>
    <w:p>
      <w:r>
        <w:t>不断地颤抖着。</w:t>
      </w:r>
    </w:p>
    <w:p>
      <w:r>
        <w:t>看来王母也没真正注意我，就在众仙子的簇拥下出去了。我才发现自己出了一身冷汗，暗暗骂了自己一声，怎</w:t>
      </w:r>
    </w:p>
    <w:p>
      <w:r>
        <w:t>么说我都是经过大阵仗的人了，上过的美女比有些人看过的都多，怎么就这样失态了？差点就功亏一篑了。不过话</w:t>
      </w:r>
    </w:p>
    <w:p>
      <w:r>
        <w:t>又说回来，今天的王母真是太太太诱人了。</w:t>
      </w:r>
    </w:p>
    <w:p>
      <w:r>
        <w:t>打扫完，我回到了自己的小窝，开始下一步的计划。现在我有百分百的信心搞定王母了，不过我还差一个机会，</w:t>
      </w:r>
    </w:p>
    <w:p>
      <w:r>
        <w:t>一个让王母旁边的莺莺燕燕都离开她身边的机会。不过这个机会每年都有一次，就看我把握得怎么样了。</w:t>
      </w:r>
    </w:p>
    <w:p>
      <w:r>
        <w:t>最近的日子对王母来说那绝对是相当难熬的一段日子，在她的一生中还从没这么难熬过。好象就是从一天开始，</w:t>
      </w:r>
    </w:p>
    <w:p>
      <w:r>
        <w:t>自己的情欲好象就突然之间爆发了，那天晚上她第一自慰了。她感到很羞耻，她是高高在上的仙界的皇后，竟然自</w:t>
      </w:r>
    </w:p>
    <w:p>
      <w:r>
        <w:t>慰了。</w:t>
      </w:r>
    </w:p>
    <w:p>
      <w:r>
        <w:t>而更让她没想到的是，从这以后她每天晚上都寂寞难耐，全身酥痒，那感觉就像被万条虫子爬遍全身一样，忍</w:t>
      </w:r>
    </w:p>
    <w:p>
      <w:r>
        <w:t>无可忍，接着不自觉地安慰，一直歇斯底里地泄掉为止。</w:t>
      </w:r>
    </w:p>
    <w:p>
      <w:r>
        <w:t>以前虽然也是独守空房，但从没有这种感觉。不过她没怀疑到任何人头上，她盲目地认为仙界还没有谁有这个</w:t>
      </w:r>
    </w:p>
    <w:p>
      <w:r>
        <w:t>胆子。随着日子一天天地过去，她发现自己的情欲更是一天一天地在涨，有时候她都忍不住想拉个仙人进来云雨一</w:t>
      </w:r>
    </w:p>
    <w:p>
      <w:r>
        <w:t>番，但是万年的修行让她每每在关键时刻总算是悬崖勒马，但她发现这种自制力越来越弱，有时候她看到那个倒夜</w:t>
      </w:r>
    </w:p>
    <w:p>
      <w:r>
        <w:t>香的小仙都忍不住想拉他以给自己安慰。</w:t>
      </w:r>
    </w:p>
    <w:p>
      <w:r>
        <w:t>而早上的事更是出乎自己的意料之外，那个倒马桶的小仙，竟然用那种赤裸裸的眼神看着自己，王母觉得那小</w:t>
      </w:r>
    </w:p>
    <w:p>
      <w:r>
        <w:t>仙的眼神充满着渴望还有占有，那是一个男人看一个女人的眼神。</w:t>
      </w:r>
    </w:p>
    <w:p>
      <w:r>
        <w:t>从没哪个仙人用这种眼神看过自己，在王母的记忆里，就算玉帝也一样。</w:t>
      </w:r>
    </w:p>
    <w:p>
      <w:r>
        <w:t>蟠桃盛会快到了，我的机会就要来了。在仙界有天不成文的规定，就是在蟠桃盛会后的三天里，各种仙人不得</w:t>
      </w:r>
    </w:p>
    <w:p>
      <w:r>
        <w:t>随意走动。我试着打听过，可惜没个结果，只知道这条规定是在孙猴子大闹天宫后才有的。这个机会我得好好把握，</w:t>
      </w:r>
    </w:p>
    <w:p>
      <w:r>
        <w:t>这条规定意味着，在蟠桃盛会结束后的三天里，王母身边空无一人，机会啊机会。</w:t>
      </w:r>
    </w:p>
    <w:p>
      <w:r>
        <w:t>今天是蟠桃盛会了，各路大仙齐聚瑶池。各路小仙也是兴高采烈，战战兢兢地忙活着。我则继续倒着我的马桶，</w:t>
      </w:r>
    </w:p>
    <w:p>
      <w:r>
        <w:t>但是今天不一样，我在马桶上抹了大量的淫仙露。想到晚上就可以尝到王母那美艳成熟而有高贵无比的仙体，我有</w:t>
      </w:r>
    </w:p>
    <w:p>
      <w:r>
        <w:t>点患得患失。</w:t>
      </w:r>
    </w:p>
    <w:p>
      <w:r>
        <w:t>大仙们开着蟠桃会，小仙们也趁着这机会走亲访友。我躲在小窝里神不守舍地等着夜晚的降临。在我的胆胆颤</w:t>
      </w:r>
    </w:p>
    <w:p>
      <w:r>
        <w:t>颤中，蟠桃会结束了。趁着夜色，我带着一堆淫具躲进了王母的寝宫里。</w:t>
      </w:r>
    </w:p>
    <w:p>
      <w:r>
        <w:t>在我的期盼中，王母回到了自己的宫殿，一个人，真的是一个人。我的心跳开始加速。</w:t>
      </w:r>
    </w:p>
    <w:p>
      <w:r>
        <w:t>今年的蟠桃会是王母这一生中过得最难受的。忍着全身的酥痒，坐在宝座上一坐就是一天。而下身那酥麻的感</w:t>
      </w:r>
    </w:p>
    <w:p>
      <w:r>
        <w:t>觉却一阵一阵不停地传来。就在玉帝旁边，王母幻想着自己光着身子在众仙面前自慰，幻想着各位大仙用那硕大的</w:t>
      </w:r>
    </w:p>
    <w:p>
      <w:r>
        <w:t>阳具来安慰自己，而在这中间王母脑中出现最频繁的就是那个倒马桶的小仙，还有他那大胆的眼神。</w:t>
      </w:r>
    </w:p>
    <w:p>
      <w:r>
        <w:t>就在仙界最大的盛会上，王母高潮了两次。仗着无边的法力，王母并没有让任何人发现自己的异样。</w:t>
      </w:r>
    </w:p>
    <w:p>
      <w:r>
        <w:t>王母拖着一身的疲惫，进了自己的寝宫。</w:t>
      </w:r>
    </w:p>
    <w:p>
      <w:r>
        <w:t>在我的目瞪口呆中，王母手一挥，身上那华丽的衣服就没了，只剩一个乳白色的肚兜，连亵裤都没穿，然后径</w:t>
      </w:r>
    </w:p>
    <w:p>
      <w:r>
        <w:t>直来到马桶前面蹲了下去。</w:t>
      </w:r>
    </w:p>
    <w:p>
      <w:r>
        <w:t>「王母在我前面脱衣服了，王母在我前面方便了。」我的脑海里只剩这几个念头。</w:t>
      </w:r>
    </w:p>
    <w:p>
      <w:r>
        <w:t>那丰腻雪白的肉体，那若隐若显的黑森林，还有胸前那两粒鲜红的葡萄，我的口水就忍不住流了下来。</w:t>
      </w:r>
    </w:p>
    <w:p>
      <w:r>
        <w:t>「谁？」王母突然大喝一声。然后站了起来，对准床底，手上开始准备法术。</w:t>
      </w:r>
    </w:p>
    <w:p>
      <w:r>
        <w:t>「完了。」我心里只剩哀号一声。对着王母，我知道根本不可以逃走，就算逃走也是死路。「唉，功亏一篑啊。」</w:t>
      </w:r>
    </w:p>
    <w:p>
      <w:r>
        <w:t>我钻出床底，准备接受该来的命运。</w:t>
      </w:r>
    </w:p>
    <w:p>
      <w:r>
        <w:t>「是你？」</w:t>
      </w:r>
    </w:p>
    <w:p>
      <w:r>
        <w:t>我没想到王母竟然还记得俺这个倒马桶的，不过，那阴寒不带一丝感情的声音，吓得我两腿直发抖。</w:t>
      </w:r>
    </w:p>
    <w:p>
      <w:r>
        <w:t>「启禀娘娘，是小的。」反正要死，我就装回英雄吧，虽然英雄没啥子好下场。我把头抬了起来，「轰！」晕</w:t>
      </w:r>
    </w:p>
    <w:p>
      <w:r>
        <w:t>了，我又晕了。王母竟然没把衣服穿回去，我这一抬头，刚好又看到了那神秘的黑森林，我能不晕么？</w:t>
      </w:r>
    </w:p>
    <w:p>
      <w:r>
        <w:t>看到我的反应，王母才发现自己几乎就是光着身子，一抬手准备施法穿回衣服，可是心底的一丝渴望把这个动</w:t>
      </w:r>
    </w:p>
    <w:p>
      <w:r>
        <w:t>作硬生生地拉了回去。如果这时候我把盯着黑森林的头再继续向上抬的话，就会发现王母的脸上闪过一抹嫣红。</w:t>
      </w:r>
    </w:p>
    <w:p>
      <w:r>
        <w:t>「大胆小仙，你在这里鬼鬼祟祟有何企图？」说完这句话，王母心里也纳闷了，按照自己以往的性格，这小仙</w:t>
      </w:r>
    </w:p>
    <w:p>
      <w:r>
        <w:t>早死了千次万次了。我怎么了？王母不禁一阵迷茫。</w:t>
      </w:r>
    </w:p>
    <w:p>
      <w:r>
        <w:t>我也奇怪，早做好了死的准备，王母竟然问出了这么一个弱智的问题。当我抬头看到王母那迷茫的眼神的时候，</w:t>
      </w:r>
    </w:p>
    <w:p>
      <w:r>
        <w:t>我心里不禁大喊一声：不用死了。</w:t>
      </w:r>
    </w:p>
    <w:p>
      <w:r>
        <w:t>「娘娘，小的是来侍侯娘娘的。」我脑子迅速转动，王母绝对是发情了，但是让她接受我可能还有一定难度，</w:t>
      </w:r>
    </w:p>
    <w:p>
      <w:r>
        <w:t>我要拖延时间，拖到淫仙露发作，那就不是死不死的问题了。</w:t>
      </w:r>
    </w:p>
    <w:p>
      <w:r>
        <w:t>「大胆，还敢在本宫前面胡说八道。」王母突然象下定决心般，就要痛下杀手。</w:t>
      </w:r>
    </w:p>
    <w:p>
      <w:r>
        <w:t>「糟糕，这女人果然狠毒，说变就变。」我一着急，不管其他一下就扑到王母身前，抱住王母那算玉腿，大哭</w:t>
      </w:r>
    </w:p>
    <w:p>
      <w:r>
        <w:t>道：「娘娘饶命啊，小的是一片真心啊，小的真的想侍侯娘娘啊。」</w:t>
      </w:r>
    </w:p>
    <w:p>
      <w:r>
        <w:t>「天，好美的双腿，能摸到这双腿我真是死而无憾了，当然不用死最好。」</w:t>
      </w:r>
    </w:p>
    <w:p>
      <w:r>
        <w:t>我真的佩服自己，就快死了，竟然还有这种心思。王母的皮肤那真是好啊，又滑又嫩，还有那隐约的体香，真</w:t>
      </w:r>
    </w:p>
    <w:p>
      <w:r>
        <w:t>是王母裙下死，做鬼也风流啊。不过我估计我是形神俱灭的，鬼都当不成了。</w:t>
      </w:r>
    </w:p>
    <w:p>
      <w:r>
        <w:t>当我抱住王母的双腿的时候，王母全身一阵颤动，眼看就要施放的法术也消失了。喉咙发出了一丝「嗯」的轻</w:t>
      </w:r>
    </w:p>
    <w:p>
      <w:r>
        <w:t>吟，可惜的是我没听到。</w:t>
      </w:r>
    </w:p>
    <w:p>
      <w:r>
        <w:t>此时王母内心做着激烈的争斗。一个声音：我要男人，就算倒马桶的也行，我要人安慰，我受不了了！另一个</w:t>
      </w:r>
    </w:p>
    <w:p>
      <w:r>
        <w:t>声音：你是王母，天界最高的存在，你怎么可以做出这种淫荡的事情？</w:t>
      </w:r>
    </w:p>
    <w:p>
      <w:r>
        <w:t>在王母内心激烈交战的同时，我的双手也没闲着，反正要死，先摸个够本先。</w:t>
      </w:r>
    </w:p>
    <w:p>
      <w:r>
        <w:t>让我没想到的是，王母竟然就那么呆呆地站着让我摸。不过从那不时变幻着的眼神，我知道，我要努力地摸，</w:t>
      </w:r>
    </w:p>
    <w:p>
      <w:r>
        <w:t>不然绝对是死无全尸的。我的主攻目标就是那片黑森林，当我右手抚上那毛茸茸的神秘地方的时候，我听到了一声</w:t>
      </w:r>
    </w:p>
    <w:p>
      <w:r>
        <w:t>熟悉的呻吟声。</w:t>
      </w:r>
    </w:p>
    <w:p>
      <w:r>
        <w:t>我心中大叫一声：加油！然后把头埋了进去，王母不愧是王母啊，连淫液都是香喷喷的，那狂涌而出的淫汁意</w:t>
      </w:r>
    </w:p>
    <w:p>
      <w:r>
        <w:t>味着我活命的希望又大了一分。我用舌头不断挑逗着王母的那颗小豆豆，双手在王母丰满的臀部不断地抚摩着。我</w:t>
      </w:r>
    </w:p>
    <w:p>
      <w:r>
        <w:t>估计这时候淫仙露应该也开始发挥效用了。</w:t>
      </w:r>
    </w:p>
    <w:p>
      <w:r>
        <w:t>王母这时候，心中的交战早已经结束。也开始了享受，虽然还有一丝不甘，但蜜穴里传过来的那阵酥酥、麻麻、</w:t>
      </w:r>
    </w:p>
    <w:p>
      <w:r>
        <w:t>软软的要命快感早把第二种声音踢到九霄云外去了。</w:t>
      </w:r>
    </w:p>
    <w:p>
      <w:r>
        <w:t>「嗯……啊……」王母的呻吟声越来越大，手也不自觉地把我的头使劲地朝密穴里压。</w:t>
      </w:r>
    </w:p>
    <w:p>
      <w:r>
        <w:t>「呼，小命终于保住了。」我一阵放松。接着就使开全身解数来抚慰这个怨妇，我知道要是没把王母给满足了，</w:t>
      </w:r>
    </w:p>
    <w:p>
      <w:r>
        <w:t>我还是死路一条。</w:t>
      </w:r>
    </w:p>
    <w:p>
      <w:r>
        <w:t>这时，我的舌头早伸进王母的蜜穴里面，像小蛇一样到处挑动游荡。我的舌技可是我引以自豪的，在人间就靠</w:t>
      </w:r>
    </w:p>
    <w:p>
      <w:r>
        <w:t>这舌头，我也能让泄身无数次。</w:t>
      </w:r>
    </w:p>
    <w:p>
      <w:r>
        <w:t>「嗯……嗯……抱我去床上……」王母呻吟道。这时候的王母早把什么身份地位的忘得一干二净，现在她只想</w:t>
      </w:r>
    </w:p>
    <w:p>
      <w:r>
        <w:t>要一个男人，要一个能让自己满足的男人。</w:t>
      </w:r>
    </w:p>
    <w:p>
      <w:r>
        <w:t>「小仙遵命。」我想能让王母说出这句话该是一个男人最大的荣幸了，当然玉帝那基不算啊。</w:t>
      </w:r>
    </w:p>
    <w:p>
      <w:r>
        <w:t>我粗暴地把王母扔到床上，曾经纵意花丛的我十分明白，对于这种强势的女人，我要在床上表现得更强势才能</w:t>
      </w:r>
    </w:p>
    <w:p>
      <w:r>
        <w:t>征服，这时候的我早不用为自己的小命担心，少了这份担心，征服一个女人，那可是我的唯一技能啊。</w:t>
      </w:r>
    </w:p>
    <w:p>
      <w:r>
        <w:t>果然王母对我的粗暴没有反感，一双迷离的眼睛看着我，诱人的红唇上下开合，吐着芬芳的香气，饱满的酥胸</w:t>
      </w:r>
    </w:p>
    <w:p>
      <w:r>
        <w:t>随着呼吸上下起伏，隔着丝白肚兜我都能看到那两粒饱满，再下去就是那一手可握的纤腰，那对我来说不再神秘的</w:t>
      </w:r>
    </w:p>
    <w:p>
      <w:r>
        <w:t>黑森林现在粘满了乳白色淫汁。真不愧是天界的第一女性啊！我心里感慨着，为了这具完美的肉体，我现在是死也</w:t>
      </w:r>
    </w:p>
    <w:p>
      <w:r>
        <w:t>情愿啊。</w:t>
      </w:r>
    </w:p>
    <w:p>
      <w:r>
        <w:t>「羞死人了，你还在看什么啊。」王母看我站那呆呆地看着她的身体，不禁一阵娇嗔，「好人快来啊。」</w:t>
      </w:r>
    </w:p>
    <w:p>
      <w:r>
        <w:t>听到王母的娇嗔，我清醒了过来，如果以前有人跟我说，王母会这样跟人说话，那我是死都不信的，真是没想</w:t>
      </w:r>
    </w:p>
    <w:p>
      <w:r>
        <w:t>到啊，果然是个极品女人。「靠，我发什么愣啊，又不是没看过女人？」一阵暗骂，然后扑了上去。</w:t>
      </w:r>
    </w:p>
    <w:p>
      <w:r>
        <w:t>我早已经欲火烧身，一把把王母搂了过来，然后对着那湿润的红唇就吻了过去。让我意外的是，王母的吻技显</w:t>
      </w:r>
    </w:p>
    <w:p>
      <w:r>
        <w:t>得是相当的生疏，唉，看来玉帝这基真的不懂珍惜啊。我如饥似渴地狂吸猛吮王母檀口里的甘露津液。虽然吻技生</w:t>
      </w:r>
    </w:p>
    <w:p>
      <w:r>
        <w:t>疏，但是王母却也在努力地配合我把小舌头伸过来让我品尝。</w:t>
      </w:r>
    </w:p>
    <w:p>
      <w:r>
        <w:t>这一吻好似要到天荒地老，直到王母都快喘不过气来我才离开了她的香唇。</w:t>
      </w:r>
    </w:p>
    <w:p>
      <w:r>
        <w:t>「啊……」王母抚着自己的胸口，不断地喘着气，随着呼吸，那坚挺的乳房在肚兜里不断地跳动。</w:t>
      </w:r>
    </w:p>
    <w:p>
      <w:r>
        <w:t>我从背后抱着王母，一只手从肚兜里面伸了进去，粗暴地抚摩，揉捏，挤压那细腻的玉乳，另一只手继续挑逗</w:t>
      </w:r>
    </w:p>
    <w:p>
      <w:r>
        <w:t>着王母蜜穴外那颗充血涨大的小豆豆。</w:t>
      </w:r>
    </w:p>
    <w:p>
      <w:r>
        <w:t>王母转过头来，继续让我享受檀口里的琼脂玉液。</w:t>
      </w:r>
    </w:p>
    <w:p>
      <w:r>
        <w:t>我突然使劲一捏王母的阴蒂，「啊……」王母一声长嘶，蜜穴里的玉液狂涌而出，我豪不客气地低头照单全收。</w:t>
      </w:r>
    </w:p>
    <w:p>
      <w:r>
        <w:t>泄身后的王母软倒在床上，仰躺在床上俏脸酡红，媚眸半闭，樱唇微张，胸前的饱满正有规律地随着她急促的</w:t>
      </w:r>
    </w:p>
    <w:p>
      <w:r>
        <w:t>呼吸声起伏着。看得我是欲火狂烧。</w:t>
      </w:r>
    </w:p>
    <w:p>
      <w:r>
        <w:t>不废话，我立马除去多余的衣服，提枪上马。我对准王母的小穴就是一个直塞！</w:t>
      </w:r>
    </w:p>
    <w:p>
      <w:r>
        <w:t>「哦……好胀，好胀……」刚泄完身的王母发出一声娇吟。</w:t>
      </w:r>
    </w:p>
    <w:p>
      <w:r>
        <w:t>为了今天，我可是等了好几百年了，像我这样一个人能忍受几百年的禁欲，我自己都佩服自己。那几百年的欲</w:t>
      </w:r>
    </w:p>
    <w:p>
      <w:r>
        <w:t>火，我想要一口气就发泄出来。</w:t>
      </w:r>
    </w:p>
    <w:p>
      <w:r>
        <w:t>我下身不断耸动，大肉棒在王母的小穴不断进出，乳白色淫汁随着肉棒不断地涌出来。我一把扯掉王母身上的</w:t>
      </w:r>
    </w:p>
    <w:p>
      <w:r>
        <w:t>肚兜，然后毫不客气地咬了上去。</w:t>
      </w:r>
    </w:p>
    <w:p>
      <w:r>
        <w:t>「啊……轻……些……！呜呜……太深了……！哦唔……唔唔……太……重了……好人……我不……行了……！</w:t>
      </w:r>
    </w:p>
    <w:p>
      <w:r>
        <w:t>啊……！」王母眼珠一翻晕了过去。</w:t>
      </w:r>
    </w:p>
    <w:p>
      <w:r>
        <w:t>这身体也太敏感了吧？</w:t>
      </w:r>
    </w:p>
    <w:p>
      <w:r>
        <w:t>我不管这么多，继续努力着。</w:t>
      </w:r>
    </w:p>
    <w:p>
      <w:r>
        <w:t>「嗯……嗯……」很快王母又醒了过来，还主动地扭动腰枝，战力果然强大啊。</w:t>
      </w:r>
    </w:p>
    <w:p>
      <w:r>
        <w:t>「好人……相公……你好棒……啊……啊……好舒服……」我知道，这个美艳的贵妇以后离不开我了。</w:t>
      </w:r>
    </w:p>
    <w:p>
      <w:r>
        <w:t>毕竟是禁了几百年的欲，突然一股快感传遍全身，我知道我要射了。我紧紧抱住王母，然后下身使劲地捅了几</w:t>
      </w:r>
    </w:p>
    <w:p>
      <w:r>
        <w:t>下，积蓄了几百年的存货，向王母的花蕊里狂喷……</w:t>
      </w:r>
    </w:p>
    <w:p>
      <w:r>
        <w:t>「啊……人家要升天了……」被我的精液一烫，王母也一下子高潮了，再次晕了过去。</w:t>
      </w:r>
    </w:p>
    <w:p>
      <w:r>
        <w:t>片刻后……</w:t>
      </w:r>
    </w:p>
    <w:p>
      <w:r>
        <w:t>王母幽幽地睁开眼睛醒了过来，我故意装作很害怕的样子，从床上跳了起来说道：「娘娘饶命，小的该死，小</w:t>
      </w:r>
    </w:p>
    <w:p>
      <w:r>
        <w:t>的该死，不敢侵犯娘娘尊贵的玉体。」</w:t>
      </w:r>
    </w:p>
    <w:p>
      <w:r>
        <w:t>王母看着我那滑稽的样子，觉得很好笑，也有一种感动。这才是女人和男人的关系啊，跟了玉帝几万年，玉帝</w:t>
      </w:r>
    </w:p>
    <w:p>
      <w:r>
        <w:t>就从没跟自己调过情。突然她脑海中闪过一丝明悟，她知道自己不单是身体就连那颗心也离不开这个男人了。</w:t>
      </w:r>
    </w:p>
    <w:p>
      <w:r>
        <w:t>「大胆小仙，敢轻薄哀家，哀家现在就罚你永永远远地侍侯哀家。」看来王母也不是个没情趣的人啊。</w:t>
      </w:r>
    </w:p>
    <w:p>
      <w:r>
        <w:t>「小的领旨。」我哈哈一笑，然后上前紧紧地抱住了王母，这个以后属于我一个人的仙界第一女人。</w:t>
      </w:r>
    </w:p>
    <w:p>
      <w:r>
        <w:t>我知道美好的明天还在等着我。【完】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