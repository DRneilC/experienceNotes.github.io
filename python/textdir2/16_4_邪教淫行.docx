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邪教淫行</w:t>
      </w:r>
    </w:p>
    <w:p>
      <w:r>
        <w:t>一个隐蔽的洞窟。</w:t>
      </w:r>
    </w:p>
    <w:p>
      <w:r>
        <w:t>这个洞窟的入口有两米高、三米阔，约可容纳三个大人并肩而行。建成拱门状的墙壁漆上胶泥，外表看来好像</w:t>
      </w:r>
    </w:p>
    <w:p>
      <w:r>
        <w:t>一条非常坚固的隧道，近入口的一面长满了青苔。</w:t>
      </w:r>
    </w:p>
    <w:p>
      <w:r>
        <w:t>从混凝土的剥落程度可见这个洞窟很早已经存在了。</w:t>
      </w:r>
    </w:p>
    <w:p>
      <w:r>
        <w:t>沿着蜿蜓的隧道越向前走则越广阔，到了尽头赫然出现面积如广场大的空洞，四周灯饰辉煌，把敞大的一个广</w:t>
      </w:r>
    </w:p>
    <w:p>
      <w:r>
        <w:t>场照得一遍通明。</w:t>
      </w:r>
    </w:p>
    <w:p>
      <w:r>
        <w:t>地上设平滑的地板，在地板的另一端则设置一个用酸枝木做成的祭坛。</w:t>
      </w:r>
    </w:p>
    <w:p>
      <w:r>
        <w:t>这个洞窟可能是利用现代科技的设备，装置各种换气系统，故此，冬天不冷、夏天不热，一年四季冬暖夏凉，</w:t>
      </w:r>
    </w:p>
    <w:p>
      <w:r>
        <w:t>彷以一个世外桃源洞。</w:t>
      </w:r>
    </w:p>
    <w:p>
      <w:r>
        <w:t>手执锡杖的教主登上祭坛，教主的容貌极其怪诞，如银丝一样的满头白发，长及披肩，嘴唇四周蓄了浓密而拽</w:t>
      </w:r>
    </w:p>
    <w:p>
      <w:r>
        <w:t>长的胡子，整个面部好像被毛发覆盖着，但仍可隐约看见他那灰褐色和皱纹深刻久经岁月的面孔。</w:t>
      </w:r>
    </w:p>
    <w:p>
      <w:r>
        <w:t>高挺的鹰鼻上的双眸则发出异样的光芒，深不可测，这种光芒足以使人的神经失去自控，一旦给他的眼光盯住，</w:t>
      </w:r>
    </w:p>
    <w:p>
      <w:r>
        <w:t>就休想逃出他的视线，只好乖乖的就。</w:t>
      </w:r>
    </w:p>
    <w:p>
      <w:r>
        <w:t>教主的年龄据说超过一百三十岁，人能够活到这麽长命是世上仅有的了，难怪他的面孔布满深刻的皱纹。</w:t>
      </w:r>
    </w:p>
    <w:p>
      <w:r>
        <w:t>虽然如此，但他的身躯依然毕直，没有丝毫龙锺老态，全身像是由皮、骨和肌肉所形成一样，举趾轻盈，仙风</w:t>
      </w:r>
    </w:p>
    <w:p>
      <w:r>
        <w:t>道骨，反而具有一派王者的风范，气势足以慑人。</w:t>
      </w:r>
    </w:p>
    <w:p>
      <w:r>
        <w:t>他手执的锡杖襄有六个金环，摇动时发出清脆的金属声，铛头是仿照男人的命根子形状造成的。</w:t>
      </w:r>
    </w:p>
    <w:p>
      <w:r>
        <w:t>怪异的仪式现正开始了。</w:t>
      </w:r>
    </w:p>
    <w:p>
      <w:r>
        <w:t>年轻而又硕壮的侍从分别站在教主左右两旁，广场上的信徒约有六十多人，都坐在地上，每个人的手里有一只</w:t>
      </w:r>
    </w:p>
    <w:p>
      <w:r>
        <w:t>瓷碗，他们全部黑布蒙头，只在眼睛的位置露出两个小孔以辨方向。</w:t>
      </w:r>
    </w:p>
    <w:p>
      <w:r>
        <w:t>由颈部以下则是一丝不挂，尤其是女信徒的胴体丰腴而肉感，而且个个都不超过三十岁。</w:t>
      </w:r>
    </w:p>
    <w:p>
      <w:r>
        <w:t>坐在地板上的信徒们，他们的视线集中在教主的两腿之间，教主的下半身同样是裸露的，挂在他两腿之间的男</w:t>
      </w:r>
    </w:p>
    <w:p>
      <w:r>
        <w:t>根不单老丑肉酸，而且萎缩下垂。</w:t>
      </w:r>
    </w:p>
    <w:p>
      <w:r>
        <w:t>「当！当！当！」教主的锡杖使劲地敲了三下，金环发出清脆的声音，刹那间整个广场鸦雀无声，信徒们屏息</w:t>
      </w:r>
    </w:p>
    <w:p>
      <w:r>
        <w:t>以待奇迹的出现。</w:t>
      </w:r>
    </w:p>
    <w:p>
      <w:r>
        <w:t>列位看官请留意，怪异的现象开始出现了。</w:t>
      </w:r>
    </w:p>
    <w:p>
      <w:r>
        <w:t>垂挂在两腿之间萎缩的男根有蠢蠢欲动之势，逐渐地越来越粗也越来越大，终於抬起头来了，宛若婴儿握住拳</w:t>
      </w:r>
    </w:p>
    <w:p>
      <w:r>
        <w:t>头的手臂那麽粗大。</w:t>
      </w:r>
    </w:p>
    <w:p>
      <w:r>
        <w:t>一个年愈百岁的老头，没有外力的刺激，竟能在短短的时间内化腐朽为神奇，他的老阴不单抬起头，而且怒张</w:t>
      </w:r>
    </w:p>
    <w:p>
      <w:r>
        <w:t>耸立，粗大坚挺，足足有二十厘米长，的确使人难以置信。</w:t>
      </w:r>
    </w:p>
    <w:p>
      <w:r>
        <w:t>信徒们目不转瞬瞪视着教主那挺小钢炮。</w:t>
      </w:r>
    </w:p>
    <w:p>
      <w:r>
        <w:t>稍後，有一个侍从走到教主的面前，用一只外观像避孕套的红胶袋套在那怒张的男根上。</w:t>
      </w:r>
    </w:p>
    <w:p>
      <w:r>
        <w:t>教主便开始喃喃自语念起祭文，声音低浊，他所念的是什麽祭文，在座的看来也没有人听得清楚。</w:t>
      </w:r>
    </w:p>
    <w:p>
      <w:r>
        <w:t>突然间，教主大喝一声，红胶袋的尖端立刻喷出液体，在没有任何外力的刺激下射出，可能是教主所念的祭文</w:t>
      </w:r>
    </w:p>
    <w:p>
      <w:r>
        <w:t>灵验之故吧！如果不是这样，试问一个百岁老人又怎会有这般能耐。</w:t>
      </w:r>
    </w:p>
    <w:p>
      <w:r>
        <w:t>侍从恭恭敬敬从他的男根抽出那个红胶袋，如果当初不是套了胶袋，发射可能会向四方飞散，把教主的液体白</w:t>
      </w:r>
    </w:p>
    <w:p>
      <w:r>
        <w:t>白浪费掉。</w:t>
      </w:r>
    </w:p>
    <w:p>
      <w:r>
        <w:t>侍从把液体逐滴注入每个信徒的碗中，然後其中一个女信徒手持酒瓶，把酒再倒入有液体的碗内，待教主一声</w:t>
      </w:r>
    </w:p>
    <w:p>
      <w:r>
        <w:t>令下，全部信徒一齐举碗，一饮而尽，半滴不留。</w:t>
      </w:r>
    </w:p>
    <w:p>
      <w:r>
        <w:t>教主施施然坐在皇帝椅上，而怪诞的仪式仍然在进行。</w:t>
      </w:r>
    </w:p>
    <w:p>
      <w:r>
        <w:t>跟着，全体女信徒站了起来，向前移行几步，连成一排，屁股正朝向祭坛，雪白而丰腴的屁股并列成一直线，</w:t>
      </w:r>
    </w:p>
    <w:p>
      <w:r>
        <w:t>然後一俯伏在地上，丰满的屁股朝天高高翘起，似是准备向神奉献一样。</w:t>
      </w:r>
    </w:p>
    <w:p>
      <w:r>
        <w:t>教主再度站起身子，手中拿着一只用锡铸成的圆罐，走进人群中，罐中有一种异样的粘液像是蛋白一样，仿似</w:t>
      </w:r>
    </w:p>
    <w:p>
      <w:r>
        <w:t>男根的铛头插进罐内，那沾满黏液的铛头然後逐一插入每个女信徒那芳草萋萋的小溪里。</w:t>
      </w:r>
    </w:p>
    <w:p>
      <w:r>
        <w:t>由於铛头浸有粘液，滑溜溜的插入还算顺利，每一插，更可清晰地听闻到低浊的呻吟声。</w:t>
      </w:r>
    </w:p>
    <w:p>
      <w:r>
        <w:t>就他们的教义来说，这一插是象徵「洁身」的意义，原来罐中的粘液带有杀菌和避孕的作用，兼且也是一种挑</w:t>
      </w:r>
    </w:p>
    <w:p>
      <w:r>
        <w:t>起性欲的媚药。</w:t>
      </w:r>
    </w:p>
    <w:p>
      <w:r>
        <w:t>「洁身」仪式完成之後，教主用锡杖敲击地板，发出「当！当！当」的声音。</w:t>
      </w:r>
    </w:p>
    <w:p>
      <w:r>
        <w:t>男信徒屏息静观，好像等待着教主的示意，一听到「当！当！当」的声音，便急不及待四散，涌向女信徒的屁</w:t>
      </w:r>
    </w:p>
    <w:p>
      <w:r>
        <w:t>股後面，他们不用互相争夺，只要有空屁股就可以主动趋前凑成一对。</w:t>
      </w:r>
    </w:p>
    <w:p>
      <w:r>
        <w:t>其中有两个屁股空着无人，原来在六十多个男女信徒中，有两个女的多了出来。</w:t>
      </w:r>
    </w:p>
    <w:p>
      <w:r>
        <w:t>有些男信徒抄起女的单腿向前抽送，也有作口角之交，更有埋首男的胯下吐出丁香舌，也有攀附在男的身上，</w:t>
      </w:r>
    </w:p>
    <w:p>
      <w:r>
        <w:t>双手向後着地，丰盈的屁股一前一後的推送；有的扛起女的双腿架在肩上，来回进出；也有从後挥军顶入，如猪狗</w:t>
      </w:r>
    </w:p>
    <w:p>
      <w:r>
        <w:t>交媾；有的握住脚踝，宛似老汉推车；有的上下其手，一边抚弄乳房，一边下梁桃源洞┅他们又不断交换性伴，摆</w:t>
      </w:r>
    </w:p>
    <w:p>
      <w:r>
        <w:t>出的每一种招式都烂熟利落。</w:t>
      </w:r>
    </w:p>
    <w:p>
      <w:r>
        <w:t>由於每一个信徒都黑布蒙头，互不认识，在心理上除去了障碍便变得没有顾忌，再加上媚药的摧情作用，更是</w:t>
      </w:r>
    </w:p>
    <w:p>
      <w:r>
        <w:t>淫乱杂交，放荡形骸之极。这个动人心魄的场面，像是无遮大会，又像是性的宴会，这是一种世纪末的杂交大会串，</w:t>
      </w:r>
    </w:p>
    <w:p>
      <w:r>
        <w:t>人性不复存在，有的只是原始的兽性。</w:t>
      </w:r>
    </w:p>
    <w:p>
      <w:r>
        <w:t>惊心动魄的呻吟声和嘶哑的叫声，响彻整个洞穴。</w:t>
      </w:r>
    </w:p>
    <w:p>
      <w:r>
        <w:t>教主安坐在椅上眺望这场壮观的淫景，不时点头，露出恐怖的邪笑，看他那个样子是觉得非常满意。</w:t>
      </w:r>
    </w:p>
    <w:p>
      <w:r>
        <w:t>而多出来的两个女信徒分别埋首在侍从的胯下。</w:t>
      </w:r>
    </w:p>
    <w:p>
      <w:r>
        <w:t>连绵不绝的呻吟和欲仙欲死的声音，听得人心弦震荡，仪式到此已临近高峰，每个女信徒高潮迭起过後，正是</w:t>
      </w:r>
    </w:p>
    <w:p>
      <w:r>
        <w:t>仪式完结的尾声……在这附近的左边的另一端，临近山边的尽头，平日人迹罕见。</w:t>
      </w:r>
    </w:p>
    <w:p>
      <w:r>
        <w:t>因四周环境静寂，现已成为男女幽会之地，也不是什麽秘密了。</w:t>
      </w:r>
    </w:p>
    <w:p>
      <w:r>
        <w:t>一部汽车停在林中的空地上，车内有一对男女，他们从老远来到这儿，自然是为了寻欢作乐。</w:t>
      </w:r>
    </w:p>
    <w:p>
      <w:r>
        <w:t>由於周圉没有人居住，车厢内的男女活动起来就比较放肆，车身不时动摇，远远也可听得见女人露骨的呻吟声。</w:t>
      </w:r>
    </w:p>
    <w:p>
      <w:r>
        <w:t>那一天，阴霾密布，北风呼呼，冻人刺骨，正是严寒的季节。</w:t>
      </w:r>
    </w:p>
    <w:p>
      <w:r>
        <w:t>不过，车厢有暖气设备，自成另一个天地。</w:t>
      </w:r>
    </w:p>
    <w:p>
      <w:r>
        <w:t>「吴太太！」</w:t>
      </w:r>
    </w:p>
    <w:p>
      <w:r>
        <w:t>蔡小章双手盈握吴太太的乳房，那乳房柔软兼富弹性，雪白的肌肤滑不溜手，彷似给皮肤吸住了。</w:t>
      </w:r>
    </w:p>
    <w:p>
      <w:r>
        <w:t>吴太太今年二十五岁，身材满成熟，令小章情欲高涨。</w:t>
      </w:r>
    </w:p>
    <w:p>
      <w:r>
        <w:t>「什麽吴太太的，叫我美云好啦！」一对水汪汪的明眸望着小章，充满磁性的声音对他说。</w:t>
      </w:r>
    </w:p>
    <w:p>
      <w:r>
        <w:t>此时女人的眼睛是份外销魂，闪耀出异样的光彩，简直能够勾魂夺魄，倍增骚媚。</w:t>
      </w:r>
    </w:p>
    <w:p>
      <w:r>
        <w:t>「美云，我爱你，爱得发狂！」小章急促的说。</w:t>
      </w:r>
    </w:p>
    <w:p>
      <w:r>
        <w:t>小章的眼睛如在睡梦中似的，一片空虚，因为他心中所仰慕的女人，正是朋友的妻子。他从未想过有一日能一</w:t>
      </w:r>
    </w:p>
    <w:p>
      <w:r>
        <w:t>亲香泽，更何况有肌肤之亲。小章跟美云的丈夫吴古明原本是同学，古明和美云结婚时，他被邀请出席当日的婚宴，</w:t>
      </w:r>
    </w:p>
    <w:p>
      <w:r>
        <w:t>在婚宴中认识了美云，自此以後给她迷住了，朝思暮想，便忍不住对她坦白自己思慕之情，可惜被美云拒绝了。</w:t>
      </w:r>
    </w:p>
    <w:p>
      <w:r>
        <w:t>三个月後，小章突然接到美云的电话，说很想跟他见面的心意，那时的小章真是欢喜若狂，立刻驱车去迎接，</w:t>
      </w:r>
    </w:p>
    <w:p>
      <w:r>
        <w:t>便一直驶往这条偏僻的山路来。</w:t>
      </w:r>
    </w:p>
    <w:p>
      <w:r>
        <w:t>美云说∶「我不是一个背夫偷汉的坏女人，不过，我对你特别有好感，意跟你有一夕之欢，只此一次，下不</w:t>
      </w:r>
    </w:p>
    <w:p>
      <w:r>
        <w:t>为例，答应吗？」</w:t>
      </w:r>
    </w:p>
    <w:p>
      <w:r>
        <w:t>美云主动把上身衣裳脱掉，解下乳罩，雪白的双乳立刻映入眼帘，在小章的面前晃动，他急不及待用双手捏弄</w:t>
      </w:r>
    </w:p>
    <w:p>
      <w:r>
        <w:t>美云的乳房。</w:t>
      </w:r>
    </w:p>
    <w:p>
      <w:r>
        <w:t>「呀！呀！」</w:t>
      </w:r>
    </w:p>
    <w:p>
      <w:r>
        <w:t>美云的嘴唇泄出微细的呻吟声，小章俯首含着乳尖，啜、舐、咬、转等口技齐出，搞美云欲火焚心。</w:t>
      </w:r>
    </w:p>
    <w:p>
      <w:r>
        <w:t>「呀！小章，我受不了，给我……」</w:t>
      </w:r>
    </w:p>
    <w:p>
      <w:r>
        <w:t>美云心头突然一颤，自己也从未对丈夫如此放荡不羁，叫出淫亵话语，但这种想法只不过为电光火石般在脑海</w:t>
      </w:r>
    </w:p>
    <w:p>
      <w:r>
        <w:t>中一闪而过。</w:t>
      </w:r>
    </w:p>
    <w:p>
      <w:r>
        <w:t>小章一边吸舐乳房，一边掀起裙子探手而入。</w:t>
      </w:r>
    </w:p>
    <w:p>
      <w:r>
        <w:t>他抚摸美云双腿之间的柔肌，慢慢移向尽头，他感到接触之处，湿润而温暖，美云已开始动情了。</w:t>
      </w:r>
    </w:p>
    <w:p>
      <w:r>
        <w:t>小章顺势要脱她的内裤，美云乖巧地将粉臀向上挺起，小章像剥果皮似的将美云的内裤褪下来。</w:t>
      </w:r>
    </w:p>
    <w:p>
      <w:r>
        <w:t>小章提起美云的一只脚，手在她湿润的地方旋转磨擦，於是她摇曳着腰肢，不断地扭挺，眼睛充满了血丝。</w:t>
      </w:r>
    </w:p>
    <w:p>
      <w:r>
        <w:t>「给我……给我！」她摇着头，秀发乱舞，歇斯底里地在叫喊。</w:t>
      </w:r>
    </w:p>
    <w:p>
      <w:r>
        <w:t>他的双手仍在她湿润的洞口徘徊，又不时轻柔的插入。</w:t>
      </w:r>
    </w:p>
    <w:p>
      <w:r>
        <w:t>美云的腰肢不断颤动，而且喃喃自语如说梦话，已到了意乱情迷之境。</w:t>
      </w:r>
    </w:p>
    <w:p>
      <w:r>
        <w:t>她的左手勾住小章的颈项，右手拉开裤链，那怒张的命根子露出裤外，充血而膨胀地耸立。</w:t>
      </w:r>
    </w:p>
    <w:p>
      <w:r>
        <w:t>「啊！好大！」</w:t>
      </w:r>
    </w:p>
    <w:p>
      <w:r>
        <w:t>那充满生命力的家伙即然在美云的眼前晃动，看得呆了眼，不用得轻叫了一声。</w:t>
      </w:r>
    </w:p>
    <w:p>
      <w:r>
        <w:t>由於欲情的支配，美云更变得肆无忌惮的淫荡。</w:t>
      </w:r>
    </w:p>
    <w:p>
      <w:r>
        <w:t>「美云，这一刻我永远忘不了你啊！」</w:t>
      </w:r>
    </w:p>
    <w:p>
      <w:r>
        <w:t>美云进一步脱下小章的长裤，一手握着他那硬直的命根子，爱不释手似的把弄着，又不时埋首其胯间，把阳具</w:t>
      </w:r>
    </w:p>
    <w:p>
      <w:r>
        <w:t>含在嘴里，他嗅着那带有酸味的男人气息，有如在梦中。</w:t>
      </w:r>
    </w:p>
    <w:p>
      <w:r>
        <w:t>「美云！」</w:t>
      </w:r>
    </w:p>
    <w:p>
      <w:r>
        <w:t>小章凝视着美云的激情，为之瞠目结舌，他的心中忐忑不安，她为何会这麽风骚蚀骨？又为何主动相约自动献</w:t>
      </w:r>
    </w:p>
    <w:p>
      <w:r>
        <w:t>身？这一连串的疑问正在他恼海中盘旋。</w:t>
      </w:r>
    </w:p>
    <w:p>
      <w:r>
        <w:t>「美云，这样搞法，我受不了啦！」</w:t>
      </w:r>
    </w:p>
    <w:p>
      <w:r>
        <w:t>他彷佛没有听见，继续运舌如飞，舍不得离开。</w:t>
      </w:r>
    </w:p>
    <w:p>
      <w:r>
        <w:t>小章忍不住，几乎泄了出来，但美云依然在他的胯下埋头苦干，发出「雪雪」</w:t>
      </w:r>
    </w:p>
    <w:p>
      <w:r>
        <w:t>的声音。</w:t>
      </w:r>
    </w:p>
    <w:p>
      <w:r>
        <w:t>美云同时对自己的淫荡，亦觉得有点惊讶。</w:t>
      </w:r>
    </w:p>
    <w:p>
      <w:r>
        <w:t>有关口交的爱技，自己是从成人杂志认识的，但也从未试过将丈夫的命根子含在嘴里，现在竟然在小章的面前</w:t>
      </w:r>
    </w:p>
    <w:p>
      <w:r>
        <w:t>很自然地做出此淫荡的举动，就像一个淫妇一样，真是不可思议。</w:t>
      </w:r>
    </w:p>
    <w:p>
      <w:r>
        <w:t>小章见她好像没有停口的迹象，便抬起她的脸，并使劲提起她的屁股搁在自己的大腿上，准备把那硬直的命根</w:t>
      </w:r>
    </w:p>
    <w:p>
      <w:r>
        <w:t>子迎进她那湿润而泥泞的花径。</w:t>
      </w:r>
    </w:p>
    <w:p>
      <w:r>
        <w:t>两个人的身体互相靠拢着，面对面的望着对力，眼中冒起红红火焰。</w:t>
      </w:r>
    </w:p>
    <w:p>
      <w:r>
        <w:t>美云紧皱双眉，丰满的屁股向左右前後磨擦，不断的翻腾蠕动，嘴里却吐出了一阵阵呻吟。</w:t>
      </w:r>
    </w:p>
    <w:p>
      <w:r>
        <w:t>「小章……紧紧榄住我……我……我要……死了……」</w:t>
      </w:r>
    </w:p>
    <w:p>
      <w:r>
        <w:t>美云一边磨动，一边嘶唤着。</w:t>
      </w:r>
    </w:p>
    <w:p>
      <w:r>
        <w:t>车身不停摇动，老远也可看得见，谁也明白在车厢内，正有一对男女在表演一出性爱游戏。</w:t>
      </w:r>
    </w:p>
    <w:p>
      <w:r>
        <w:t>「哎呀！」</w:t>
      </w:r>
    </w:p>
    <w:p>
      <w:r>
        <w:t>美云突然间大声呼叫，她看见车厢外有人头在钻动，左右两边的窗外有二个男人正在窥视，从外表来判断，这</w:t>
      </w:r>
    </w:p>
    <w:p>
      <w:r>
        <w:t>些人并非什麽善男信女，小章和美云忙乱地将靠拢着的身体分开。</w:t>
      </w:r>
    </w:p>
    <w:p>
      <w:r>
        <w:t>三个男人露出阴湿的邪笑，六个眼珠子不约而同地望着小章那一柱擎天的命根子。</w:t>
      </w:r>
    </w:p>
    <w:p>
      <w:r>
        <w:t>美云虽然没穿底裤，幸好还有短裙把要害遮盖，否则她就更为尴尬，更加无地自容了。</w:t>
      </w:r>
    </w:p>
    <w:p>
      <w:r>
        <w:t>「开门！」</w:t>
      </w:r>
    </w:p>
    <w:p>
      <w:r>
        <w:t>「快滚出来！」</w:t>
      </w:r>
    </w:p>
    <w:p>
      <w:r>
        <w:t>这三个男人手持木棍叱喝着。</w:t>
      </w:r>
    </w:p>
    <w:p>
      <w:r>
        <w:t>小章不由得打了一个寒噤，自恃自已虽然高大威猛，但要赤手空拳对付三个手持武器的人，肯定会吃亏，现在</w:t>
      </w:r>
    </w:p>
    <w:p>
      <w:r>
        <w:t>开车又来不及了，正所谓骑虎难下，唯有乖乖出去，随机应变了。</w:t>
      </w:r>
    </w:p>
    <w:p>
      <w:r>
        <w:t>「美云，你坐着不要动！」</w:t>
      </w:r>
    </w:p>
    <w:p>
      <w:r>
        <w:t>「人多势众，不要出去呀！」</w:t>
      </w:r>
    </w:p>
    <w:p>
      <w:r>
        <w:t>小章打开车门，踏出车厢，准备跟他们讲数。</w:t>
      </w:r>
    </w:p>
    <w:p>
      <w:r>
        <w:t>但这三个男人便立刻围住他，不由分说便举起木棍向小章迎面就打，小章很自然的反应用手去挡架，但血肉之</w:t>
      </w:r>
    </w:p>
    <w:p>
      <w:r>
        <w:t>躯又怎能抵挡木棍的袭击，他大声呼喊∶「哎唷！」</w:t>
      </w:r>
    </w:p>
    <w:p>
      <w:r>
        <w:t>跟着另一个男人举脚凌空踢他的腹部，此时背後又受袭，再挨了一棍，冷不提防的袭击，使小章完全陷於没有</w:t>
      </w:r>
    </w:p>
    <w:p>
      <w:r>
        <w:t>招架之地。</w:t>
      </w:r>
    </w:p>
    <w:p>
      <w:r>
        <w:t>「哎唷！」他痛苦地呼喊，整个人便应声倒在地上，这三个男人亦不肯放松，又再加上一棍，小章痛楚难顶，</w:t>
      </w:r>
    </w:p>
    <w:p>
      <w:r>
        <w:t>趴在地上不断喘息。</w:t>
      </w:r>
    </w:p>
    <w:p>
      <w:r>
        <w:t>在车厢上的美云目睹情况险恶，不断呼喊救命。</w:t>
      </w:r>
    </w:p>
    <w:p>
      <w:r>
        <w:t>六只眼睛集中在美云的身上，嘴角露出淫笑。</w:t>
      </w:r>
    </w:p>
    <w:p>
      <w:r>
        <w:t>一个男人打开了车门，抓住美云的手强行拉她出来，她知道自己肉在砧板上，只好任人宰割，反抗已经没有用</w:t>
      </w:r>
    </w:p>
    <w:p>
      <w:r>
        <w:t>了。</w:t>
      </w:r>
    </w:p>
    <w:p>
      <w:r>
        <w:t>「请放过我啦！」</w:t>
      </w:r>
    </w:p>
    <w:p>
      <w:r>
        <w:t>一个男人急不及待卷起她的短裙，雪白的下半身坦荡荡的呈现在三个男人的眼前，由於没有穿底裤，那神秘的</w:t>
      </w:r>
    </w:p>
    <w:p>
      <w:r>
        <w:t>地方一览无遗，显得份外耀眼。</w:t>
      </w:r>
    </w:p>
    <w:p>
      <w:r>
        <w:t>一个男人从背後抓住美云的乳房搓捏，另一人则蹲在她的跟前，除去了她的短裙，眼光如冒火般瞪视着那乌黑</w:t>
      </w:r>
    </w:p>
    <w:p>
      <w:r>
        <w:t>的大片草原。</w:t>
      </w:r>
    </w:p>
    <w:p>
      <w:r>
        <w:t>「求求你们，停手呀！」</w:t>
      </w:r>
    </w:p>
    <w:p>
      <w:r>
        <w:t>她一边挣扎呼喊，一边举脚踢向对方。</w:t>
      </w:r>
    </w:p>
    <w:p>
      <w:r>
        <w:t>一个女流之辈面对三个如狼似虎的男人，在静寂无人的郊外，一切挣扎都是徒然。</w:t>
      </w:r>
    </w:p>
    <w:p>
      <w:r>
        <w:t>有一个男人擘开美云的双腿，尽量的张开，那一道小小的窄门更足毫无遮掩地显突出来。</w:t>
      </w:r>
    </w:p>
    <w:p>
      <w:r>
        <w:t>「不要怕啊！刚才不是很过瘾吗？好好享受啦！」</w:t>
      </w:r>
    </w:p>
    <w:p>
      <w:r>
        <w:t>那男人说完之後，便用两只手指猛然插入刚才小章进入的敏感地带，美云咬紧着牙关，打了一个冷颤。</w:t>
      </w:r>
    </w:p>
    <w:p>
      <w:r>
        <w:t>那人一边转动手指，一边在淫笑。</w:t>
      </w:r>
    </w:p>
    <w:p>
      <w:r>
        <w:t>「不要……停手呀……」</w:t>
      </w:r>
    </w:p>
    <w:p>
      <w:r>
        <w:t>美云扭动腰肢，试图摆动对方的手指，但都没有成功。</w:t>
      </w:r>
    </w:p>
    <w:p>
      <w:r>
        <w:t>在她体内的两只手指，现又撑开成丫字状。</w:t>
      </w:r>
    </w:p>
    <w:p>
      <w:r>
        <w:t>美云感到自己的身体开始有了反应，虽然这种反应并非她情愿的。</w:t>
      </w:r>
    </w:p>
    <w:p>
      <w:r>
        <w:t>然後，他除去长裤，美云无意间睁开眼睛，发现那男人胯下的巨物，不由得惊叫一声∶「哗！」那男人的阳具</w:t>
      </w:r>
    </w:p>
    <w:p>
      <w:r>
        <w:t>彷似一条发紫而胀满的矮瓜，而且还襄嵌有十多粒珍珠，正在美云的眼前蠢蠢欲动，她的心不断扑通扑通地跳。</w:t>
      </w:r>
    </w:p>
    <w:p>
      <w:r>
        <w:t>「你看我的宝贝，世间难得一见，今日让你开开眼界啦！」</w:t>
      </w:r>
    </w:p>
    <w:p>
      <w:r>
        <w:t>那人说完之後，就这样站着行事，把那庞然巨物直插入美云的花心。</w:t>
      </w:r>
    </w:p>
    <w:p>
      <w:r>
        <w:t>由於这个男人生得矮小，可令他做起来较为方便。</w:t>
      </w:r>
    </w:p>
    <w:p>
      <w:r>
        <w:t>美云闭起双眼忍受着。</w:t>
      </w:r>
    </w:p>
    <w:p>
      <w:r>
        <w:t>那男人的强劲简直是吓人的，把她挺撞得很辛苦，当那庞然巨物完全插入她体内的时候，她低叫了一声，虽然</w:t>
      </w:r>
    </w:p>
    <w:p>
      <w:r>
        <w:t>极力忍耐，亦难免有所反应。</w:t>
      </w:r>
    </w:p>
    <w:p>
      <w:r>
        <w:t>她的身子就不再挣扎，慢慢的软下来。</w:t>
      </w:r>
    </w:p>
    <w:p>
      <w:r>
        <w:t>由於那男人不停的撞击，而有一种高潮的感觉，双膝酸软的美云体内有如容纳了一条火棒似的，不断承受强而</w:t>
      </w:r>
    </w:p>
    <w:p>
      <w:r>
        <w:t>有力的抽送，感到非常辛苦。</w:t>
      </w:r>
    </w:p>
    <w:p>
      <w:r>
        <w:t>「求求你，快完事呀！」她痛苦地哀求。</w:t>
      </w:r>
    </w:p>
    <w:p>
      <w:r>
        <w:t>正在在此时，从後面揽住美云的男人突然间大声呼叫∶「那边有人！</w:t>
      </w:r>
    </w:p>
    <w:p>
      <w:r>
        <w:t>不远处，有一个老人手执木杖站立着，彷似仙风道骨的白发老人。</w:t>
      </w:r>
    </w:p>
    <w:p>
      <w:r>
        <w:t>「不要过来！」</w:t>
      </w:r>
    </w:p>
    <w:p>
      <w:r>
        <w:t>「老鬼走开！否则对你不客气！」</w:t>
      </w:r>
    </w:p>
    <w:p>
      <w:r>
        <w:t>满面皱纹的老头发出咕咕的笑声，双眸漫着异样的光芒。</w:t>
      </w:r>
    </w:p>
    <w:p>
      <w:r>
        <w:t>其中一个男人正要举起那木棍向老人迎头痛击，但一接触他的目光，就好像被他摄服似的，身体立刻软下来，</w:t>
      </w:r>
    </w:p>
    <w:p>
      <w:r>
        <w:t>处於静止状态。</w:t>
      </w:r>
    </w:p>
    <w:p>
      <w:r>
        <w:t>老人口中念念有词，其馀的两个男人刹那间好像中了邪术一样，站立原地如两尊石柱，动弹不得。</w:t>
      </w:r>
    </w:p>
    <w:p>
      <w:r>
        <w:t>然後，老人带着小章和美云，消失在夜色中……再说美云之所以主动约小章出来幽会，完全是出於一种报复心</w:t>
      </w:r>
    </w:p>
    <w:p>
      <w:r>
        <w:t>理。</w:t>
      </w:r>
    </w:p>
    <w:p>
      <w:r>
        <w:t>她的丈夫吴古明和小章的姐姐阿玲经常在外边偷情，後来给美云发觉，她便不动声色多方打探，知道一对男女</w:t>
      </w:r>
    </w:p>
    <w:p>
      <w:r>
        <w:t>不时到这个空无人迹的地方作鱼水之欢。</w:t>
      </w:r>
    </w:p>
    <w:p>
      <w:r>
        <w:t>美云为了一泄心头之愤，便想到阿玲的弟弟蔡小章身上，以其人之道还治其人之身。</w:t>
      </w:r>
    </w:p>
    <w:p>
      <w:r>
        <w:t>这件事，小章是蒙然不知的。</w:t>
      </w:r>
    </w:p>
    <w:p>
      <w:r>
        <w:t>今日，古明和阿玲又双双来到这里的附近幽会，正在他们翻云覆雨之际，突然有一个老人不知从什麽地方窜出</w:t>
      </w:r>
    </w:p>
    <w:p>
      <w:r>
        <w:t>来，令他们狼狈不堪，忙乱间整理好衣服。</w:t>
      </w:r>
    </w:p>
    <w:p>
      <w:r>
        <w:t>由於古明是跆拳道的五段高手，等闲之辈绝非他的手脚，何况是一个白发苍苍的老人，要对付他简直是易如反</w:t>
      </w:r>
    </w:p>
    <w:p>
      <w:r>
        <w:t>掌。</w:t>
      </w:r>
    </w:p>
    <w:p>
      <w:r>
        <w:t>老人的视线和古明的视线互相对望，古明感觉到老人锐利的目光如镭射一样迫射过来，放射出强烈的热线。</w:t>
      </w:r>
    </w:p>
    <w:p>
      <w:r>
        <w:t>古明立即转移视线，并凌空踢脚直击老人的後脑。</w:t>
      </w:r>
    </w:p>
    <w:p>
      <w:r>
        <w:t>那老人不慌不忙地跃起，有如一只燕子，这种跳跃力是惊人的，所以古明的凌空一脚踢着空气，几个空翻後的</w:t>
      </w:r>
    </w:p>
    <w:p>
      <w:r>
        <w:t>老人，已经停在老松的树干上。</w:t>
      </w:r>
    </w:p>
    <w:p>
      <w:r>
        <w:t>「古明！」</w:t>
      </w:r>
    </w:p>
    <w:p>
      <w:r>
        <w:t>阿玲一阵惊叫，不知什麽时侯有两个健硕的男人手执利刀架在阿玲的颈上。</w:t>
      </w:r>
    </w:p>
    <w:p>
      <w:r>
        <w:t>当古明的视线转向阿玲那边的时侯，说时迟那时快，他的後脑来不及闪避，给硬物猛然一击，脑海中一片糊，</w:t>
      </w:r>
    </w:p>
    <w:p>
      <w:r>
        <w:t>渐渐失去了知觉。</w:t>
      </w:r>
    </w:p>
    <w:p>
      <w:r>
        <w:t>待他醒来的时候，他和阿玲一样被用绳绑着，四肢不能动弹，身处在一个陌生的地方，像一个地下室，又像是</w:t>
      </w:r>
    </w:p>
    <w:p>
      <w:r>
        <w:t>一个洞穴。</w:t>
      </w:r>
    </w:p>
    <w:p>
      <w:r>
        <w:t>「古明，好恐布啊！」</w:t>
      </w:r>
    </w:p>
    <w:p>
      <w:r>
        <w:t>「你有见他们带你到这里的经过吗？」</w:t>
      </w:r>
    </w:p>
    <w:p>
      <w:r>
        <w:t>「我的头蒙上黑布，什麽也看不见。」</w:t>
      </w:r>
    </w:p>
    <w:p>
      <w:r>
        <w:t>此时，有一队黑衣人来到他们的跟前，眼睛的地方只露出两个小洞以辨方向，整个环境给人一种阴森的气氛，</w:t>
      </w:r>
    </w:p>
    <w:p>
      <w:r>
        <w:t>阿玲的身体不断地颤抖。</w:t>
      </w:r>
    </w:p>
    <w:p>
      <w:r>
        <w:t>黑衣人一言不发，抬起古明和阿玲一直往广场那边走，到达广场之後，便将他们放下在地板上。</w:t>
      </w:r>
    </w:p>
    <w:p>
      <w:r>
        <w:t>穿着黑衣的老人坐在祭坛的椅子上，古明一眼就认出那黑衣老人，正是刚才自己败在他手上的老人。</w:t>
      </w:r>
    </w:p>
    <w:p>
      <w:r>
        <w:t>黑衣人恭恭敬敬走到老人跟前行礼。</w:t>
      </w:r>
    </w:p>
    <w:p>
      <w:r>
        <w:t>「教主万岁！」</w:t>
      </w:r>
    </w:p>
    <w:p>
      <w:r>
        <w:t>教主手执锡杖，左右两旁站立两个身材健硕的黑衣人。</w:t>
      </w:r>
    </w:p>
    <w:p>
      <w:r>
        <w:t>「现在举行宗教裁判！」年轻的黑衣人朗声宣读，声音响彻整个广场。</w:t>
      </w:r>
    </w:p>
    <w:p>
      <w:r>
        <w:t>「你们是我们宇宙教的教敌，如果放弃你们的信仰，就可以立刻成为我们宇宙教的一分子。」</w:t>
      </w:r>
    </w:p>
    <w:p>
      <w:r>
        <w:t>古明脑海中浮现出从前在报纸上读过有关圭亚那人民寺院事件，这个宗教藉教为名，曾令到七百多个信徒殉教</w:t>
      </w:r>
    </w:p>
    <w:p>
      <w:r>
        <w:t>而死，听说他们的死是被迫自杀丧命的，成为当时轰动世界的头条新闻。</w:t>
      </w:r>
    </w:p>
    <w:p>
      <w:r>
        <w:t>想及此，古明非常紧张。</w:t>
      </w:r>
    </w:p>
    <w:p>
      <w:r>
        <w:t>望着那满面皱纹的所谓教主，一阵寒意弥漫全身。</w:t>
      </w:r>
    </w:p>
    <w:p>
      <w:r>
        <w:t>那个白发苍苍的教主，站在祭坛上，气定神闲地讲述他们宇宙教的主旨。</w:t>
      </w:r>
    </w:p>
    <w:p>
      <w:r>
        <w:t>原来那宇宙教的宗旨，是以净化性欲，达到肉身成佛的境界，一面过着现实的生活，一面体验人生的真谛，充</w:t>
      </w:r>
    </w:p>
    <w:p>
      <w:r>
        <w:t>实人生的意义，这是宇宙教存在的目的，也是宇宙教的真理，阴阳两性的媾合，以理知妙合为其真谛所在，是走向</w:t>
      </w:r>
    </w:p>
    <w:p>
      <w:r>
        <w:t>涅的理想境界。</w:t>
      </w:r>
    </w:p>
    <w:p>
      <w:r>
        <w:t>所以，男女媾合并非以性欲为出发点，性交的对手无所谓喜欢或不喜欢，只要是异性就行。</w:t>
      </w:r>
    </w:p>
    <w:p>
      <w:r>
        <w:t>除去性欲的阴阳媾合，是对神的一种无尚礼赞。</w:t>
      </w:r>
    </w:p>
    <w:p>
      <w:r>
        <w:t>教主侃侃而谈宇宙教的教义，跟着他又说∶「为了使大家进一步了解肉身成佛的道理，你们要坚持学习体、相、</w:t>
      </w:r>
    </w:p>
    <w:p>
      <w:r>
        <w:t>用这三大法门。」</w:t>
      </w:r>
    </w:p>
    <w:p>
      <w:r>
        <w:t>所谓「体」，是指男女的肉体，肉体是因人而异的，宇宙教重视的是「相」，所谓相是指男女的性器而言，男</w:t>
      </w:r>
    </w:p>
    <w:p>
      <w:r>
        <w:t>人的性器有长短、大小的不同，亦有色泽等不同，这便是男女的性相。</w:t>
      </w:r>
    </w:p>
    <w:p>
      <w:r>
        <w:t>所谓「用」，是指性器的使用方法，其中包括爱抚、姿势和性技术在内。</w:t>
      </w:r>
    </w:p>
    <w:p>
      <w:r>
        <w:t>教主稍作停顿，接着说道∶「紧记住，性交是人之大欲，没有亲疏之分。」</w:t>
      </w:r>
    </w:p>
    <w:p>
      <w:r>
        <w:t>站立两旁的年轻人，待教主说完之後，便立刻脱去他的黑袍，下体坦露，布满皱纹，极其丑陋。</w:t>
      </w:r>
    </w:p>
    <w:p>
      <w:r>
        <w:t>阿玲举头一望，她的视线正落在教主两腿之间，那东西萎缩不振，没在晕晕的皱纹中。</w:t>
      </w:r>
    </w:p>
    <w:p>
      <w:r>
        <w:t>说时迟那时快，她瞥见那无精打采的家伙蠢蠢欲动，有膨胀之势，而心感骛讶，勃起之快速坚挺，绝非年过百</w:t>
      </w:r>
    </w:p>
    <w:p>
      <w:r>
        <w:t>岁的老人所应有的表现。</w:t>
      </w:r>
    </w:p>
    <w:p>
      <w:r>
        <w:t>在她眼前勃起之物如一柱擎天时，看得阿玲目瞪口呆，被这膨胀之物吸引住了。</w:t>
      </w:r>
    </w:p>
    <w:p>
      <w:r>
        <w:t>穿黑袍的人，解去阿玲的绳索，并将她的衣服脱得一丝不挂，随手把她压下趴伏在地，她的屁股翘起对正教主。</w:t>
      </w:r>
    </w:p>
    <w:p>
      <w:r>
        <w:t>她没有反抗，只有逆来顺受。</w:t>
      </w:r>
    </w:p>
    <w:p>
      <w:r>
        <w:t>「不要，放开我！」阿玲无意识地呼喊。</w:t>
      </w:r>
    </w:p>
    <w:p>
      <w:r>
        <w:t>当教主站在阿玲的後面，那浸过液体的龟头，便由後插入阿玲的草原地带。</w:t>
      </w:r>
    </w:p>
    <w:p>
      <w:r>
        <w:t>雪白而丰满的臂部左摇右摆，但最终给黑衣人用力按着，动弹不得。</w:t>
      </w:r>
    </w:p>
    <w:p>
      <w:r>
        <w:t>教主别腰屈膝在阿玲的背後，双手抓紧那雪白光滑如月亮的臀部，巨物昂然由後插入。</w:t>
      </w:r>
    </w:p>
    <w:p>
      <w:r>
        <w:t>「哎唷！」阿玲不经意发出叫声。</w:t>
      </w:r>
    </w:p>
    <w:p>
      <w:r>
        <w:t>古明冷眼旁观一言不发，他猜想这个老头一定是法力无边，他不知使用了什麽邪魔外道，使小和尚变成了大头</w:t>
      </w:r>
    </w:p>
    <w:p>
      <w:r>
        <w:t>佛。</w:t>
      </w:r>
    </w:p>
    <w:p>
      <w:r>
        <w:t>据远古流传，超能力可分为五种∶无我力、念力、远知力、心眼力和神通力。</w:t>
      </w:r>
    </w:p>
    <w:p>
      <w:r>
        <w:t>例为古明一接触教主的视栈，就立刻失去知觉，这是神通力，能令老阴勃起，这是念力，教主神出鬼没在古明</w:t>
      </w:r>
    </w:p>
    <w:p>
      <w:r>
        <w:t>和阿玲幽会之处出现，便是远知力，他们心中所思所想，难逃他的法眼，这便是心眼力。</w:t>
      </w:r>
    </w:p>
    <w:p>
      <w:r>
        <w:t>「呀……呀我……受不了……了……」阿玲从喉底发出呻吟声。</w:t>
      </w:r>
    </w:p>
    <w:p>
      <w:r>
        <w:t>由於教主用老汉推车由後进入，阿玲看不见对方的面孔，因而更加刺激兴奋。</w:t>
      </w:r>
    </w:p>
    <w:p>
      <w:r>
        <w:t>性对手不必是自己喜欢的人，也许这是宇宙教的目的。</w:t>
      </w:r>
    </w:p>
    <w:p>
      <w:r>
        <w:t>阿玲感到到一种欲仙欲死的滋味，女人仅有的矜持和羞耻之心顿烟消云散。</w:t>
      </w:r>
    </w:p>
    <w:p>
      <w:r>
        <w:t>她感到阵阵浪花在体内冲击，时缓时急，格外销魂，低沉而嘶哑的浪声，从喉底泄出，如细水长流般连绵不绝。</w:t>
      </w:r>
    </w:p>
    <w:p>
      <w:r>
        <w:t>「哎唷，我……要死……了……我……要……飞啦……」她好像抽筋一样的颤抖低唤。</w:t>
      </w:r>
    </w:p>
    <w:p>
      <w:r>
        <w:t>此情此景，冷眼旁观者无不心弦震荡。</w:t>
      </w:r>
    </w:p>
    <w:p>
      <w:r>
        <w:t>教主并不因她的呼喊而刹车，反而像加速的摩打般，猛力挺进，又时而减速前进，抽送自如，每一次的抽动，</w:t>
      </w:r>
    </w:p>
    <w:p>
      <w:r>
        <w:t>心便跳一下，那种膨胀感令阿玲死去还生。</w:t>
      </w:r>
    </w:p>
    <w:p>
      <w:r>
        <w:t>在另一边，美云和小章在多名黑衣人的押送下，出现在广炀上，而且两人都是全身赤裸。</w:t>
      </w:r>
    </w:p>
    <w:p>
      <w:r>
        <w:t>「美云！」古明低声叫她。</w:t>
      </w:r>
    </w:p>
    <w:p>
      <w:r>
        <w:t>闪烁的眼光如一道火焰，凝视美云赤条条的肉体，他觉得她比以前更成熟更骚媚。</w:t>
      </w:r>
    </w:p>
    <w:p>
      <w:r>
        <w:t>古明虽然是美云的丈夫，却惊异自己的妻子有如此骄人的身段，内心有点懊恼以前对她的疏忽。</w:t>
      </w:r>
    </w:p>
    <w:p>
      <w:r>
        <w:t>教主往後退出，着令小章继续他的动作，小章抓着姐姐阿玲圆浑的臂部，随後便接上。</w:t>
      </w:r>
    </w:p>
    <w:p>
      <w:r>
        <w:t>近亲相奸在宇宙教中不成禁忌，姊弟、兄妹、母子、父女是可自由交合，因为在宇宙教义中，人只有男女之别，</w:t>
      </w:r>
    </w:p>
    <w:p>
      <w:r>
        <w:t>没有亲疏之分。</w:t>
      </w:r>
    </w:p>
    <w:p>
      <w:r>
        <w:t>小章的神情，像被洗脑似的，一切听命行事，由於阿玲的身躯向前趴伏，故不知身後的人是自己的亲弟小章。</w:t>
      </w:r>
    </w:p>
    <w:p>
      <w:r>
        <w:t>或许阿玲和小章一样也昏然不知，故出现姐弟反常的悲剧。</w:t>
      </w:r>
    </w:p>
    <w:p>
      <w:r>
        <w:t>从教义来说，这种邪教简直是人间地狱，有乖伦常，逆天行事，文明社会是不容许他们存在的。</w:t>
      </w:r>
    </w:p>
    <w:p>
      <w:r>
        <w:t>「呀……用力……呀……」</w:t>
      </w:r>
    </w:p>
    <w:p>
      <w:r>
        <w:t>小章彷佛着了魔，在她的呼喊声中加快马力，一抽一送已经章法大乱。</w:t>
      </w:r>
    </w:p>
    <w:p>
      <w:r>
        <w:t>连绵不住的呻吟声从阿玲半开半合的口中吐出，高潮迭起，在她体内如浪涛泛涌般的冲击，死去活来，陷於失</w:t>
      </w:r>
    </w:p>
    <w:p>
      <w:r>
        <w:t>神的境地。</w:t>
      </w:r>
    </w:p>
    <w:p>
      <w:r>
        <w:t>「她一窍升天，二可成佛，轮到你了！」</w:t>
      </w:r>
    </w:p>
    <w:p>
      <w:r>
        <w:t>教主一边用锡杖指着古明一边说。</w:t>
      </w:r>
    </w:p>
    <w:p>
      <w:r>
        <w:t>此时有三个头戴黑布的裸女出现，由於看不见面孔，不知是什麽人，但从三个人的裸体来看，她们身材娇人，</w:t>
      </w:r>
    </w:p>
    <w:p>
      <w:r>
        <w:t>成熟艳腴，她们在美云的跟前把古明的衣服脱光。</w:t>
      </w:r>
    </w:p>
    <w:p>
      <w:r>
        <w:t>身材成熟的女人弯身跨在古明身上，双腿之间的茂密草原正对着他的面部，跟着便摆动蛇腰，下口对正上口，</w:t>
      </w:r>
    </w:p>
    <w:p>
      <w:r>
        <w:t>其他的女人埋首在古明双腿的尽头，集中火力运如飞。</w:t>
      </w:r>
    </w:p>
    <w:p>
      <w:r>
        <w:t>另一个女人则捉住他的手游移到自己的胯下，藉着对方的手爱抚摩擦那荒草之地、沼泽之乡。</w:t>
      </w:r>
    </w:p>
    <w:p>
      <w:r>
        <w:t>美云俯伏在地，微丝细眼旁观四人的盘肠大战。</w:t>
      </w:r>
    </w:p>
    <w:p>
      <w:r>
        <w:t>妒忌是宇宙教的禁忌，同时也不容许视异性为己有，男女可自由选择性伴，只要是异性就可以进行交媾。</w:t>
      </w:r>
    </w:p>
    <w:p>
      <w:r>
        <w:t>所以，在宇宙教中无论男女都要黑布蒙头，不辨对方的美丑，心无窒碍才可以为性交而性交，同时，由於纯粹</w:t>
      </w:r>
    </w:p>
    <w:p>
      <w:r>
        <w:t>是肉体的结合，性爱体位以背向位为主。</w:t>
      </w:r>
    </w:p>
    <w:p>
      <w:r>
        <w:t>即使是立位、坐位，横卧位也不离背位这种姿势。</w:t>
      </w:r>
    </w:p>
    <w:p>
      <w:r>
        <w:t>到了此时此际，阿玲的神情如登极乐，飘飘欲仙。完事之後，她彷佛仍在梦中，倒反过来把玩小章的小东西，</w:t>
      </w:r>
    </w:p>
    <w:p>
      <w:r>
        <w:t>这当然不会是阿玲的意志，相信是教主施用催眠术的结果。</w:t>
      </w:r>
    </w:p>
    <w:p>
      <w:r>
        <w:t>在他的驱使下，他们才做出有违伦常的行为。</w:t>
      </w:r>
    </w:p>
    <w:p>
      <w:r>
        <w:t>古明曾习气功，又是跆拳道高手，定力此常人强，他正在苦思逃生之法。</w:t>
      </w:r>
    </w:p>
    <w:p>
      <w:r>
        <w:t>古明曾和教主交过手，自知教主的厉害。</w:t>
      </w:r>
    </w:p>
    <w:p>
      <w:r>
        <w:t>如果要脱离魔掌，重获自由，必须打破教主无边的念力。</w:t>
      </w:r>
    </w:p>
    <w:p>
      <w:r>
        <w:t>古明在地板上辗转思量，阿玲已死心塌地成为宇宙教的俘掳，或许女人比较软弱，容易驯服，经教主的一插，</w:t>
      </w:r>
    </w:p>
    <w:p>
      <w:r>
        <w:t>把她的人生改变了。</w:t>
      </w:r>
    </w:p>
    <w:p>
      <w:r>
        <w:t>由於教主身怀心眼力，可以看透人心中所思所想，谁是真心归顺，他心知肚明。</w:t>
      </w:r>
    </w:p>
    <w:p>
      <w:r>
        <w:t>女信徒们不断变动花式，先後与古明盘肠大战，有的将他的命根子衔在嘴里，直至吐精为止，便一骨碌地吞下，</w:t>
      </w:r>
    </w:p>
    <w:p>
      <w:r>
        <w:t>又再接再厉，重施故技，彷佛要把他的精元吸乾。</w:t>
      </w:r>
    </w:p>
    <w:p>
      <w:r>
        <w:t>若非古明年轻健硕，早已支待不住了。</w:t>
      </w:r>
    </w:p>
    <w:p>
      <w:r>
        <w:t>「古明，归顺宇宙教啦！」</w:t>
      </w:r>
    </w:p>
    <w:p>
      <w:r>
        <w:t>黑夜之女跪在古明身边，她的手抓住他那萎缩的东西，那个人便是阿玲。</w:t>
      </w:r>
    </w:p>
    <w:p>
      <w:r>
        <w:t>她被邪术所迷，已归顺宇宙教，她的纤纤玉手正玩弄他的小家伙，但他却已疲惫不堪，再不能挺举了。</w:t>
      </w:r>
    </w:p>
    <w:p>
      <w:r>
        <w:t>古明没有听她的劝告，她也只好起身离去。</w:t>
      </w:r>
    </w:p>
    <w:p>
      <w:r>
        <w:t>穿黑袍的女信徒们，来来去去，出出入入，目的是要将古明的精力消耗净尽，再无馀力反抗。</w:t>
      </w:r>
    </w:p>
    <w:p>
      <w:r>
        <w:t>古明自然知道他们的心意，便静静运起气功，保存元气，等待机会跟万恶的教主决一死战，逃出这个惨无人道</w:t>
      </w:r>
    </w:p>
    <w:p>
      <w:r>
        <w:t>的魔窟。</w:t>
      </w:r>
    </w:p>
    <w:p>
      <w:r>
        <w:t>但要如何可能战胜满身邪术的教主呢？</w:t>
      </w:r>
    </w:p>
    <w:p>
      <w:r>
        <w:t>一想到此，他的信心便因此动摇。</w:t>
      </w:r>
    </w:p>
    <w:p>
      <w:r>
        <w:t>教主的心眼力可看透人心，要袭击他谈何容易，要破心眼力的唯一方法，就是无念无想，既然不知对方所思所</w:t>
      </w:r>
    </w:p>
    <w:p>
      <w:r>
        <w:t>想，就无从先作准备，然後出其不意迎头痛击，或许能险中取胜。</w:t>
      </w:r>
    </w:p>
    <w:p>
      <w:r>
        <w:t>古明所恃的是年轻和体力，他闭目养神，时光流逝，对辩日夜，像是过了好几天。</w:t>
      </w:r>
    </w:p>
    <w:p>
      <w:r>
        <w:t>有时侯看不见黑衣人的影力，恐怕是大家都去了睡觉吧。</w:t>
      </w:r>
    </w:p>
    <w:p>
      <w:r>
        <w:t>但当大家睁开眼睛时，又再轮流和古明打车轮战，只见女人先後攀擒他身上，扭腰摆臀，自得其乐，视古明为</w:t>
      </w:r>
    </w:p>
    <w:p>
      <w:r>
        <w:t>性道具一样。</w:t>
      </w:r>
    </w:p>
    <w:p>
      <w:r>
        <w:t>有些黑衣人又再含着他的小弟弟，古明强忍着，可是忍是有限度的，中枢神经一旦被刺激，就会难於抵挡对方</w:t>
      </w:r>
    </w:p>
    <w:p>
      <w:r>
        <w:t>的挑逗，他开始有点反应了。</w:t>
      </w:r>
    </w:p>
    <w:p>
      <w:r>
        <w:t>有一个女人把充血膨胀的东西迎入自己的体内时，弯身面部紧贴古明的耳朵。</w:t>
      </w:r>
    </w:p>
    <w:p>
      <w:r>
        <w:t>「喂，是我呀！」</w:t>
      </w:r>
    </w:p>
    <w:p>
      <w:r>
        <w:t>原来跨在他身上的正是自己的妻子美云。</w:t>
      </w:r>
    </w:p>
    <w:p>
      <w:r>
        <w:t>「我们一起逃走，否则没命。」</w:t>
      </w:r>
    </w:p>
    <w:p>
      <w:r>
        <w:t>「你知道出口吗？」</w:t>
      </w:r>
    </w:p>
    <w:p>
      <w:r>
        <w:t>美云一边扭动蛇腰一边低语，同时静静解去古明身上的绳扎。</w:t>
      </w:r>
    </w:p>
    <w:p>
      <w:r>
        <w:t>夜色低迷，正是各人入睡的时侯了。</w:t>
      </w:r>
    </w:p>
    <w:p>
      <w:r>
        <w:t>古明站起身。</w:t>
      </w:r>
    </w:p>
    <w:p>
      <w:r>
        <w:t>「出口在这边呀！」</w:t>
      </w:r>
    </w:p>
    <w:p>
      <w:r>
        <w:t>「等一会，如不除去教主，我们难以逃命，他有远知力，迟早会被捉回来的。」</w:t>
      </w:r>
    </w:p>
    <w:p>
      <w:r>
        <w:t>「唔，知道。」</w:t>
      </w:r>
    </w:p>
    <w:p>
      <w:r>
        <w:t>「教主在哪呢？」</w:t>
      </w:r>
    </w:p>
    <w:p>
      <w:r>
        <w:t>「在最後面那一间房呀！」</w:t>
      </w:r>
    </w:p>
    <w:p>
      <w:r>
        <w:t>「情况怎样？」</w:t>
      </w:r>
    </w:p>
    <w:p>
      <w:r>
        <w:t>「除教主外，其他不堪一击。</w:t>
      </w:r>
    </w:p>
    <w:p>
      <w:r>
        <w:t>「但挑战教主是自寻死路啊！</w:t>
      </w:r>
    </w:p>
    <w:p>
      <w:r>
        <w:t>「少罗苏，我要试试。」</w:t>
      </w:r>
    </w:p>
    <w:p>
      <w:r>
        <w:t>美云只好点头、两人越过弯弯曲曲的通路，沿着窄长的走廊直达尽头。</w:t>
      </w:r>
    </w:p>
    <w:p>
      <w:r>
        <w:t>他俩手蹑脚在窗外细看，房内有三个人，一个是教主，正在睡着，另两人是守卫，轮流把守着。</w:t>
      </w:r>
    </w:p>
    <w:p>
      <w:r>
        <w:t>他慢慢打开窗门，纵身而入，以迅雷不及掩身的手法把守卫击倒在地，一手按着他的口，另一只手则紧抓他的</w:t>
      </w:r>
    </w:p>
    <w:p>
      <w:r>
        <w:t>睾丸不放，结果闷绝昏迷。</w:t>
      </w:r>
    </w:p>
    <w:p>
      <w:r>
        <w:t>教主躺卧木床上，而另一守卫在打瞌睡，古明放轻了脚步潜进教主的床沿，不由分说，运起内力，两指使劲，</w:t>
      </w:r>
    </w:p>
    <w:p>
      <w:r>
        <w:t>直锁咽喉，同时举手雷擘天灵盖。</w:t>
      </w:r>
    </w:p>
    <w:p>
      <w:r>
        <w:t>那教主觉醒时为时已晚，身体只有不断挣扎，古明的手指越陷越深，过了不久，挣扎停止，没有气息，已魂归</w:t>
      </w:r>
    </w:p>
    <w:p>
      <w:r>
        <w:t>天国。</w:t>
      </w:r>
    </w:p>
    <w:p>
      <w:r>
        <w:t>古明和他的妻子美云，终于逃脱了邪教。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