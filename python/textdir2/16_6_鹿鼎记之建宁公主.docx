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鹿鼎记之建宁公主</w:t>
      </w:r>
    </w:p>
    <w:p>
      <w:r>
        <w:t>话说康熙封韦小宝做钦差大臣，送公主出嫁到云南。</w:t>
      </w:r>
    </w:p>
    <w:p>
      <w:r>
        <w:t>这一日到了郑州，盛宴散后，建宁公主又把韦小宝召去闲谈。韦小宝怕公主拳打脚，每次均要钱老本和马彦超</w:t>
      </w:r>
    </w:p>
    <w:p>
      <w:r>
        <w:t>随伴在侧，不论公主求恳也好，发怒也好，决不遣开两人单独和她相对。三人来到公主卧室外的小厅。其时正当盛</w:t>
      </w:r>
    </w:p>
    <w:p>
      <w:r>
        <w:t>暑，公主穿着薄罗衫子，两名官女手执团扇，在她身后拔扇。公主脸上红扑扑地，嘴唇上渗出一滴滴细微汗珠，容</w:t>
      </w:r>
    </w:p>
    <w:p>
      <w:r>
        <w:t>色甚是娇艳，韦小宝心想：「公主虽不及我老婆美貌，也算是一等一的人才了。吴应熊这小子娶得她，当真艳福不</w:t>
      </w:r>
    </w:p>
    <w:p>
      <w:r>
        <w:t>浅。」</w:t>
      </w:r>
    </w:p>
    <w:p>
      <w:r>
        <w:t>公主侧头微笑，问道：「小桂子，你热不热？」韦小宝道：「还好。」公主道：「你不热，为什么额头这许多</w:t>
      </w:r>
    </w:p>
    <w:p>
      <w:r>
        <w:t>汗？」韦小宝笑着伸袖子抹了抹汗。一名宫女捧进一只五彩大瓦缸来，说道：「启禀公主，这是孟府供奉的冰镇酸</w:t>
      </w:r>
    </w:p>
    <w:p>
      <w:r>
        <w:t>梅汤，请公主消暑消渴。」公主喜道：「好，装一碗我尝尝。」一名宫女取过一只碎瓷青花碗，斟了酸梅汤，捧到</w:t>
      </w:r>
    </w:p>
    <w:p>
      <w:r>
        <w:t>公主面前。公主取匙羹喝了几口，吁了口气，说道：「难为他小小郑州府，也藏得有冰。」酸梅汤中清甜的桂花香</w:t>
      </w:r>
    </w:p>
    <w:p>
      <w:r>
        <w:t>气弥漫室中，小小冰块和匙羹撞击之声，韦小宝和钱马二人不禁垂涎欲滴。公主道：「大家热得很了，每人斟一大</w:t>
      </w:r>
    </w:p>
    <w:p>
      <w:r>
        <w:t>碗给他们。」韦小宝和钱马二人谢了，冰冷的酸梅汤喝入口中，凉气直透胸臆，说不出的畅快。片刻之间，三人都</w:t>
      </w:r>
    </w:p>
    <w:p>
      <w:r>
        <w:t>喝得干干净净。</w:t>
      </w:r>
    </w:p>
    <w:p>
      <w:r>
        <w:t>公主道：「这样大热天赶路，也真免受的。打从明儿起，咱们每天只行四十里，一早动身，太阳出来了便停下</w:t>
      </w:r>
    </w:p>
    <w:p>
      <w:r>
        <w:t>休息。」韦小宝道：「公主体贴下人，大家都感恩德，就只怕时日耽搁久了。」公主笑道：「怕什么？我不急，你</w:t>
      </w:r>
    </w:p>
    <w:p>
      <w:r>
        <w:t>倒着急？让吴应熊这小子等好了。」韦小宝微笑，正待答话，忽觉脑中一晕，身子晃了晃。公主问道：「怎样？热</w:t>
      </w:r>
    </w:p>
    <w:p>
      <w:r>
        <w:t>得中了暑么？」韦小宝道：「怕……怕是刚才酒喝多了。公主殿下，奴才告辞了。」公主道：「酒喝多了？那么每</w:t>
      </w:r>
    </w:p>
    <w:p>
      <w:r>
        <w:t>人再喝一碗酸梅汤醒酒。」韦小宝道：「多……多谢。」宫女又斟了三碗酸梅汤来。钱马二人也感头晕眩，当即大</w:t>
      </w:r>
    </w:p>
    <w:p>
      <w:r>
        <w:t>口喝完，突然间两人摇晃几下，都倒了下来。韦小宝一惊，只觉眼前金星乱冒，一碗酸梅汤只喝得一口，已尽数泼</w:t>
      </w:r>
    </w:p>
    <w:p>
      <w:r>
        <w:t>在身上，转眼间便人事不知了。</w:t>
      </w:r>
    </w:p>
    <w:p>
      <w:r>
        <w:t>也不知过了多少时候，昏昏沉沉中似乎大雨淋头，侍欲睁眼，又是一场大雨淋了下来，过得片刻，脑子稍觉清</w:t>
      </w:r>
    </w:p>
    <w:p>
      <w:r>
        <w:t>醒，只觉身上冰凉，忽听得格的一笑，睁开眼睛，只见公主笑嘻嘻的望着自己。韦小宝「啊」的一声，发觉自己躺</w:t>
      </w:r>
    </w:p>
    <w:p>
      <w:r>
        <w:t>在地下，忙想支撑起身，哪知手足都已被绑住，大吃一惊，挣扎几下，竟丝毫动弹不得。但见自己已移身在公主卧</w:t>
      </w:r>
    </w:p>
    <w:p>
      <w:r>
        <w:t>房之中，全身湿淋淋的都是水，突然之间，发觉身上衣服已被脱得精光，赤条条一丝不挂，这一下更是吓得昏天黑</w:t>
      </w:r>
    </w:p>
    <w:p>
      <w:r>
        <w:t>地，叫道：「怎么啦？」烛光下见房中只公主一人，众宫女和钱马二人都已不知去向，惊道：「我……我……」公</w:t>
      </w:r>
    </w:p>
    <w:p>
      <w:r>
        <w:t>主道：「你……你……你怎么啦？竟敢对我如此无礼？」韦小宝道：「他们呢？」公主俏脸一沉，道：「你两个从</w:t>
      </w:r>
    </w:p>
    <w:p>
      <w:r>
        <w:t>人，我瞧着惹厌，早已砍了他们脑袋。」韦小宝不知这话是真是假，但想公主行事不可以常理测度，钱马二人真的</w:t>
      </w:r>
    </w:p>
    <w:p>
      <w:r>
        <w:t>给她杀了，也不希奇。一转念间，已猜到酸梅汤中给她作了手脚，问道：「酸梅汤中有蒙汗药？」</w:t>
      </w:r>
    </w:p>
    <w:p>
      <w:r>
        <w:t>公主嘻嘻一笑，道：「你真聪明，就可惜聪明得迟了些。」韦小宝道：「这蒙汗药……你向侍卫们要来的？」</w:t>
      </w:r>
    </w:p>
    <w:p>
      <w:r>
        <w:t>自己释放吴立身等人之时，曾向侍卫要蒙汗药。后来这包蒙汗药在迷倒桑结等喇嘛时用完了，这次回京，立即又要</w:t>
      </w:r>
    </w:p>
    <w:p>
      <w:r>
        <w:t>张康年再找一大包来，放在行囊之中，「匕首、宝衣、蒙汗药」，乃小白龙韦小宝攻守兼备的三大法宝。公主笑道</w:t>
      </w:r>
    </w:p>
    <w:p>
      <w:r>
        <w:t>：「你什么都知道，就不知道酸梅汤中有蒙汗药。」韦小宝道：「公主比奴才聪明百倍，公主要摆布我，奴才缚手</w:t>
      </w:r>
    </w:p>
    <w:p>
      <w:r>
        <w:t>缚脚，毫无办法。」口头敷衍，心下筹思脱身之策。公主冷笑道：「你贼眼骨溜溜的乱转，打什么鬼主意啊。」提</w:t>
      </w:r>
    </w:p>
    <w:p>
      <w:r>
        <w:t>起他那匕首扬了扬，道：「你只消叫一声，我就在你肚上戳上十八个窟窿。你说那时候你是死太监呢，还是活太监？」</w:t>
      </w:r>
    </w:p>
    <w:p>
      <w:r>
        <w:t>韦小宝眼见匕首刃上寒光一闪一闪，心想：「这死丫头，瘟丫头，行事无法无天，这把匕首随便在我身上什么</w:t>
      </w:r>
    </w:p>
    <w:p>
      <w:r>
        <w:t>地方轻轻一划，老子非归位不可，只有先吓得她不敢杀我，再行想法脱身。」说道：「那时候哪，我既不是死太监，</w:t>
      </w:r>
    </w:p>
    <w:p>
      <w:r>
        <w:t>也不是活太监，变成了吸血鬼，毒僵尸。」公主提起脚来，在他肚子上重重一踹，骂道：「死小鬼，你又想吓我！」</w:t>
      </w:r>
    </w:p>
    <w:p>
      <w:r>
        <w:t>韦小宝痛得「啊」的一声大叫。公主骂道：「死小鬼，没踏出来，好痛吗？喂，你猜猜看，我踏得你几脚，肚肠就</w:t>
      </w:r>
    </w:p>
    <w:p>
      <w:r>
        <w:t>出来了？猜中了，就放你。」韦小宝道：「奴才一给人绑住，脑子就笨得很了，什么事也猜不中。」公主道：「你</w:t>
      </w:r>
    </w:p>
    <w:p>
      <w:r>
        <w:t>猜不中，我就来试。一脚，二脚，三脚！」数一下，伸足在他肚子踹一脚。韦小宝道：「不行，不行，你再踏得几</w:t>
      </w:r>
    </w:p>
    <w:p>
      <w:r>
        <w:t>脚，我肚子里的臭屎要给踏出来了。」公主吓了一跳，便不敢再踏，心想踏出肚肠来不打紧，踏出屎来，那可臭气</w:t>
      </w:r>
    </w:p>
    <w:p>
      <w:r>
        <w:t>冲天，再也不好玩了。韦小宝道：「好公主，求求你快放了我，小桂子听你吩咐，跟你比武打架。」公主摇头道：</w:t>
      </w:r>
    </w:p>
    <w:p>
      <w:r>
        <w:t>「我不爱打架，我爱打人！」刷的一声，从床褥下抽出一条鞭子来，拍拍拍拍，在韦小宝精光皮肤上连抽了十几下，</w:t>
      </w:r>
    </w:p>
    <w:p>
      <w:r>
        <w:t>登时血痕斑斑。</w:t>
      </w:r>
    </w:p>
    <w:p>
      <w:r>
        <w:t>公主一见到血，不由得眉花眼笑，俯下身去，伸手轻轻摸摸他的伤痕。韦小宝只痛得全身犹似火炙，央求道：</w:t>
      </w:r>
    </w:p>
    <w:p>
      <w:r>
        <w:t>「好公主，今天打得够了，我可没有得罪你啊。」公主突然发怒，一脚踢在他鼻子上，登时鼻血长流，说道：「你</w:t>
      </w:r>
    </w:p>
    <w:p>
      <w:r>
        <w:t>没得罪我？皇帝哥哥要我去嫁吴应熊这小子，全是你的鬼主意。」韦小宝道：「不，不。这是皇上自己的圣断，跟</w:t>
      </w:r>
    </w:p>
    <w:p>
      <w:r>
        <w:t>我可没干系。」公主怒道：「你还赖呢？太后向来疼我的，为什么我远嫁云南，太后也不作声？甚至我向太后辞行，</w:t>
      </w:r>
    </w:p>
    <w:p>
      <w:r>
        <w:t>太后也是不理不睬，她……她可是我的亲娘哪！」说着掩面哭了起来。韦小宝心道：「太后早就掉了包，老婊子已</w:t>
      </w:r>
    </w:p>
    <w:p>
      <w:r>
        <w:t>掉成了真太后，她恨你入骨，自然不来睬你。不臭骂你一顿，已客气得很了。这个秘密，可不能说。」公主哭了一</w:t>
      </w:r>
    </w:p>
    <w:p>
      <w:r>
        <w:t>会，恨恨的道：「都是你不好，都是你不好！」说着在他身上乱踢。</w:t>
      </w:r>
    </w:p>
    <w:p>
      <w:r>
        <w:t>韦小宝灵机一动，说道：「公主，你不肯嫁吴应熊，何不早说？我自有办法。」公主睁眼道：「骗人，你有什</w:t>
      </w:r>
    </w:p>
    <w:p>
      <w:r>
        <w:t>么法子？这是皇帝哥哥的旨意，谁也不能违抗的。」韦小宝道：「人人都不能违抗皇上的旨意，那是不错，可是有</w:t>
      </w:r>
    </w:p>
    <w:p>
      <w:r>
        <w:t>一个家伙，连皇上也拿他没法子。」公主奇道：「那是谁？」韦小宝道：「阎罗王！」公主尚未明白，问道：「阎</w:t>
      </w:r>
    </w:p>
    <w:p>
      <w:r>
        <w:t>罗王又怎么啦？」韦小宝道：「阎罗王来帮忙，把吴应熊这小子捉了去，你就嫁不成了。」公主一怔道：「哪有这</w:t>
      </w:r>
    </w:p>
    <w:p>
      <w:r>
        <w:t>么巧法？吴应熊偏偏就会这时候死了？」韦小宝笑道：「他不去见阎罗王，咱们送他去见便是。」公主道：「你说</w:t>
      </w:r>
    </w:p>
    <w:p>
      <w:r>
        <w:t>把他害死？」韦小宝摇头道：「不是害死，有些人忽然不明不白的死了，谁也不知道是什么缘故。」公主向他瞪视</w:t>
      </w:r>
    </w:p>
    <w:p>
      <w:r>
        <w:t>半晌，突然叫道：「你叫我谋杀亲夫？不成！你说吴应熊这小子俊得不得了，天下的姑娘人人都想嫁他。你如害死</w:t>
      </w:r>
    </w:p>
    <w:p>
      <w:r>
        <w:t>了他，我可不能跟你干休。」说着提起鞭子，在他身上一顿抽击。韦小宝痛得大声叫嚷。公主笑道：「很痛吗？越</w:t>
      </w:r>
    </w:p>
    <w:p>
      <w:r>
        <w:t>痛越有趣！不过你叫得太响，给外面的人听见了，可有大英雄气概。」韦小宝道：「我不是英雄，我是狗熊。」公</w:t>
      </w:r>
    </w:p>
    <w:p>
      <w:r>
        <w:t>主骂道：「操你妈！原来你是狗熊。」</w:t>
      </w:r>
    </w:p>
    <w:p>
      <w:r>
        <w:t>这位金枝宝叶的天潢贵裔突然说出如此粗俗的话来，韦小宝道：「小贼，你装死？我在你肚子上戳三刀，如果</w:t>
      </w:r>
    </w:p>
    <w:p>
      <w:r>
        <w:t>你真的死了，就不会动。」韦小宝心想这件事可试不得，急忙扭动挣扎。公主哈哈大笑，提起鞭子又打，皮鞭抽在</w:t>
      </w:r>
    </w:p>
    <w:p>
      <w:r>
        <w:t>他精光的肌肉上，劈劈拍拍，声音清脆。她打了十几鞭，丢下鞭子，笑嘻嘻的道：「诸葛亮又要火烧藤甲兵了。」</w:t>
      </w:r>
    </w:p>
    <w:p>
      <w:r>
        <w:t>韦小宝大急：「今日遇上这女疯子，老子祖宗十八代都作了孽。」只听公主自言自语：「藤甲兵身上没了藤甲，不</w:t>
      </w:r>
    </w:p>
    <w:p>
      <w:r>
        <w:t>大容易烧得着，得浇上些油才行。」说着转身出门，想是去找油。</w:t>
      </w:r>
    </w:p>
    <w:p>
      <w:r>
        <w:t>韦小宝拚命挣扎，但手足上的绳索绑得甚紧，却哪里挣扎得脱，情急之际，忽然想起老子倘若学到了一身高强</w:t>
      </w:r>
    </w:p>
    <w:p>
      <w:r>
        <w:t>内功，双手双脚只须轻轻这么一迸，绳索立时断开，还怕什么鬼丫头来火烧藤甲兵？」正在怨天尤人之际，忽听得</w:t>
      </w:r>
    </w:p>
    <w:p>
      <w:r>
        <w:t>窗外有人低声说话：」快进去救他出来。「正是九难美貌尼姑师父。</w:t>
      </w:r>
    </w:p>
    <w:p>
      <w:r>
        <w:t>这句话一入耳，韦小宝喜得便想跳了起来。又听得阿珂的声音说道：」他……他没穿衣服，不能救啊！「韦小</w:t>
      </w:r>
    </w:p>
    <w:p>
      <w:r>
        <w:t>宝大怒，心中大骂：」死丫头，我不穿衣服，为什么不能救，难道定要穿了衣服，才能救么？你不救老公，就是谋</w:t>
      </w:r>
    </w:p>
    <w:p>
      <w:r>
        <w:t>杀亲夫。自己做小寡妇，好开心么？」只听九难道：」你闭着眼睛，去割断他手脚的绳索，不就成了？」阿珂道：」</w:t>
      </w:r>
    </w:p>
    <w:p>
      <w:r>
        <w:t>不成啊。我闭着眼睛，瞧不见，倘若……倘若碰到他身子，那怎么办？师父，还是你去救他罢。「九难怒道：」我</w:t>
      </w:r>
    </w:p>
    <w:p>
      <w:r>
        <w:t>是出家人，怎能做这种事？」她二人扮作宫女，以黄粉涂去脸上丽色，平时生怕公主起疑盘问，只和粗使宫女混在</w:t>
      </w:r>
    </w:p>
    <w:p>
      <w:r>
        <w:t>一起，从不见公主之面。这一晚窗外察看，见到韦小宝剥光了衣衫绑着，给公主狠狠鞭打。</w:t>
      </w:r>
    </w:p>
    <w:p>
      <w:r>
        <w:t>窗外九难师徒商议未决，建宁公主又已回进室来，笑嘻嘻的道：」你自己说，不是英雄，是狗熊，狗熊油怎生</w:t>
      </w:r>
    </w:p>
    <w:p>
      <w:r>
        <w:t>模样，我倒没见过。你见过没有？」说着拿着桌上烛台，将烛火去烧韦小宝胸口肌肤。韦小宝剧痛之下，身子向后</w:t>
      </w:r>
    </w:p>
    <w:p>
      <w:r>
        <w:t>急缩。公主左手揪住他头发，不让他移动，右手继续用烛火烧他肌肤，片刻之间，已发出焦臭。九难大惊，当即推</w:t>
      </w:r>
    </w:p>
    <w:p>
      <w:r>
        <w:t>开窗户，提起阿珂投入房中，喝道：」快救人！「。</w:t>
      </w:r>
    </w:p>
    <w:p>
      <w:r>
        <w:t>阿珂给师父投入房中，全身光溜溜的韦小宝赫然便在眼前，欲待不看。公主惊叫：」什么人？」伸左手挡格，</w:t>
      </w:r>
    </w:p>
    <w:p>
      <w:r>
        <w:t>右手一晃，阿珂接连出招，公主如何是她对手？喀喀两声响，右臂和左腿被扭脱了关节，倒在床边。阿珂怒道：」</w:t>
      </w:r>
    </w:p>
    <w:p>
      <w:r>
        <w:t>都是你不好「突然」啊「的一声，哭了出来，心中无限委屈抓起地下匕首，割断韦小宝手上绑住的绳索，掷下匕首，</w:t>
      </w:r>
    </w:p>
    <w:p>
      <w:r>
        <w:t>立即跳出窗去。</w:t>
      </w:r>
    </w:p>
    <w:p>
      <w:r>
        <w:t>卧房中闹得天翻地覆，房外宫女太监们早已听见。但他们事先曾受公主叮嘱，不论房中发出什么古怪声音，不</w:t>
      </w:r>
    </w:p>
    <w:p>
      <w:r>
        <w:t>奉召唤，谁也不得入内。这位公主自幼便爱胡闹，大家许多年来早已惯了。韦小宝听得美貌尼姑师父和阿珂已然远</w:t>
      </w:r>
    </w:p>
    <w:p>
      <w:r>
        <w:t>去，反身关上了窗，骂道：」臭小娘，向她身上踢了两脚，抓住她双手反到背后，扯下她一片裙子，将她双手绑住</w:t>
      </w:r>
    </w:p>
    <w:p>
      <w:r>
        <w:t>了。公主手足上关节被扭脱了骱，已痛得满头大汗，哪里还能反抗？韦小宝抓住她胸口衣衫，用力一扯，嗤的一声</w:t>
      </w:r>
    </w:p>
    <w:p>
      <w:r>
        <w:t>响，衣衫登时撕裂，她所穿的罗衫本薄，这一撕之下，露出胸口的一片雪白肌肤。韦小宝心中恨极，骂道：「臭小</w:t>
      </w:r>
    </w:p>
    <w:p>
      <w:r>
        <w:t>娘，咱们眼前报，还得快。」公主受痛，「啊」的一声。韦小宝道：「是了，让你也尝尝我臭袜子的滋味。」俯身</w:t>
      </w:r>
    </w:p>
    <w:p>
      <w:r>
        <w:t>拾起袜子，便要往她口中塞去。公主忽然柔声道：「桂贝勒，你不用塞袜子，我不叫便是。」</w:t>
      </w:r>
    </w:p>
    <w:p>
      <w:r>
        <w:t>「桂贝勒」三字一入耳，韦小宝登时不由得心中一阵荡漾。只听得她又柔声道：「桂贝勒，你就饶了奴才罢。」</w:t>
      </w:r>
    </w:p>
    <w:p>
      <w:r>
        <w:t>韦小宝道：「不狠狠打你一顿，也难消我心头之恨。」放下烛台，提起鞭子便往她身上抽去。公主轻声呼叫：「哎</w:t>
      </w:r>
    </w:p>
    <w:p>
      <w:r>
        <w:t>唷，哎唷！」媚眼如丝，樱唇含笑，竟似说不出的舒服受用。韦小宝骂道：「贱货，好开心吗？」公主柔声道：「</w:t>
      </w:r>
    </w:p>
    <w:p>
      <w:r>
        <w:t>我……奴才是贱货，请桂贝勒再打重些！哎唷！」韦小宝鞭子一抛，道：「我偏偏不打了！」问道：「我的衣服呢？」</w:t>
      </w:r>
    </w:p>
    <w:p>
      <w:r>
        <w:t>公主道：「求求你，给我接上了骱罢，让……奴才来服侍桂贝勒穿衣。」韦小宝心想：「这贱货虽然古怪，但皇上</w:t>
      </w:r>
    </w:p>
    <w:p>
      <w:r>
        <w:t>派我送她去云南，总不成杀了她。」骂道：「操你奶奶，你这臭小娘。」心道：「你妈妈是老婊子，老子没胃口。</w:t>
      </w:r>
    </w:p>
    <w:p>
      <w:r>
        <w:t>拿起她手臂，对准了骱骨用力两下一凑，他不会接骨之术，接了好几下才接上，公主只痛得」哎唷，哎唷「的</w:t>
      </w:r>
    </w:p>
    <w:p>
      <w:r>
        <w:t>呼叫不止。待替她接续腿骨上关节时，公主伏在他背上，两人赤裸的肌肤相触，韦小宝只觉唇干舌燥，心中如有火</w:t>
      </w:r>
    </w:p>
    <w:p>
      <w:r>
        <w:t>烧，说道：」你给我坐好些！这样搞法，老子可要把你当老婆了。「公主昵声道：」我正要你拿我当作老婆。「手</w:t>
      </w:r>
    </w:p>
    <w:p>
      <w:r>
        <w:t>臂紧紧搂住了他。</w:t>
      </w:r>
    </w:p>
    <w:p>
      <w:r>
        <w:t>韦小宝轻轻一挣，想推开她，公主扳过他身子，向他唇上吻去。韦小宝登时头晕眼花，此后飘飘荡荡，便如置</w:t>
      </w:r>
    </w:p>
    <w:p>
      <w:r>
        <w:t>云雾之中，浑不知身在何处。</w:t>
      </w:r>
    </w:p>
    <w:p>
      <w:r>
        <w:t>两人谁也不说话，其实也不想说，只有一个又一个深深的，热烈的，急雨般的吻。</w:t>
      </w:r>
    </w:p>
    <w:p>
      <w:r>
        <w:t>这时公主的小手，缓缓地一个一个地在解自己的衣扣，韦小宝也配合她赶快脱下，脱光，赤身裸体，一丝不挂。</w:t>
      </w:r>
    </w:p>
    <w:p>
      <w:r>
        <w:t>四只颤抖的手是那样的笨拙，不听使唤，这更激起了他们那动荡的情潮。</w:t>
      </w:r>
    </w:p>
    <w:p>
      <w:r>
        <w:t>粉红小袄，内衣都松开了钮扣，韦小宝双手一分，全部的衣服一下敞开了，出现在他面前的是一张粉嫩、高耸，</w:t>
      </w:r>
    </w:p>
    <w:p>
      <w:r>
        <w:t>丰满的双乳，猩红的乳罩，褐红的乳头，支支楞楞地来回弹跳着，仿佛在向他招手。他激动得如痴如醉，他望着她</w:t>
      </w:r>
    </w:p>
    <w:p>
      <w:r>
        <w:t>的灼灼发亮的眼睛，她那柔软湿润的红唇，她那灸热急促的娇喘，她那丰满滚烫的身躯，好似化成了一阵阵烈火，</w:t>
      </w:r>
    </w:p>
    <w:p>
      <w:r>
        <w:t>一阵急速涌来的潮水，汹涌迅速，令人心花怒放、热血沸腾。</w:t>
      </w:r>
    </w:p>
    <w:p>
      <w:r>
        <w:t>公主感到心里像有一团火在滚动，她只是急切地等待着，那幸福时刻的来临。</w:t>
      </w:r>
    </w:p>
    <w:p>
      <w:r>
        <w:t>韦小宝好猛一扎头一只手托着乳房，一下叨住了这只红嫩的乳头，拼命地吸吮着；另一只手在另一只乳房上揉</w:t>
      </w:r>
    </w:p>
    <w:p>
      <w:r>
        <w:t>弄起来，俩只乳房来回地倒替着。</w:t>
      </w:r>
    </w:p>
    <w:p>
      <w:r>
        <w:t>」啊！太美了……太舒服了……「她只是本能地挣扎了几下，就像撒娇的羊羔偎在母亲的怀里，紧紧贴着他，</w:t>
      </w:r>
    </w:p>
    <w:p>
      <w:r>
        <w:t>她的两只小手在他的头发上，胡乱地抓弄着。</w:t>
      </w:r>
    </w:p>
    <w:p>
      <w:r>
        <w:t>一阵强烈的身心刺激，震撼着她整个肌肤，她全身颤抖了，春潮泛滥了，似江河的狂澜，似湖海的巨浪，撞击</w:t>
      </w:r>
    </w:p>
    <w:p>
      <w:r>
        <w:t>着她曲芳心，拍打着她的神经，冲斥着她的血管，撩拨她成熟至极的性感部位。使得自已的下身，一片湿潮。她挥</w:t>
      </w:r>
    </w:p>
    <w:p>
      <w:r>
        <w:t>动着玉臂，两只小手颤颤微微地在摸索着什么，从他的头部向下滑落，触到他的胸部、腹部，接着又向他的双腿之</w:t>
      </w:r>
    </w:p>
    <w:p>
      <w:r>
        <w:t>间伸去，但是，太遗憾了，她的胳膊太短了，伸不到他那神秘的禁区。一种急燥的情绪，占有的欲望和淫荡的渴求，</w:t>
      </w:r>
    </w:p>
    <w:p>
      <w:r>
        <w:t>促使着她，强迫着她那一双小手，迅速地伸向自己的腹部，哆哆嗦嗦地去解开那大红的丝绸腰带。</w:t>
      </w:r>
    </w:p>
    <w:p>
      <w:r>
        <w:t>韦小宝还在贪婪地吸吮着。</w:t>
      </w:r>
    </w:p>
    <w:p>
      <w:r>
        <w:t>公主终于解开了自己的腰带，一把抓住了韦小宝的右手，伸入了她的内裤，死死按住那没有经过市面的小丘上，</w:t>
      </w:r>
    </w:p>
    <w:p>
      <w:r>
        <w:t>然后，微闭杏眼，等待着那即渴望又可怕的一瞬。</w:t>
      </w:r>
    </w:p>
    <w:p>
      <w:r>
        <w:t>然而韦小宝并没有立即行事，而是起身跨入了她的双腿之间，将青缎面裤，从腰际一抹到底。她急切地的曲腿</w:t>
      </w:r>
    </w:p>
    <w:p>
      <w:r>
        <w:t>退出了裤筒，又一蹬腿将裤子踢到了一边。</w:t>
      </w:r>
    </w:p>
    <w:p>
      <w:r>
        <w:t>韦小宝，伏身一看，只见那光闪闪、亮晶晶的淫液，已经将整个的三角地带模糊一片，黄色而弯曲的穴毛，闪</w:t>
      </w:r>
    </w:p>
    <w:p>
      <w:r>
        <w:t>烁着点点的露珠，高耸而凸起的小丘上，好像下了一场春雨，温暖而潮湿，两片肥大而外翻的穴唇，鲜嫩透亮，阴</w:t>
      </w:r>
    </w:p>
    <w:p>
      <w:r>
        <w:t>蒂饱满圆实整个地显露在穴唇的外边。还有那粉白的玉腿，丰腴的殿部，无一不在挑逗着他，勾引着他，使他神魂</w:t>
      </w:r>
    </w:p>
    <w:p>
      <w:r>
        <w:t>颠倒，身不由已了。</w:t>
      </w:r>
    </w:p>
    <w:p>
      <w:r>
        <w:t>公主静静地等待。</w:t>
      </w:r>
    </w:p>
    <w:p>
      <w:r>
        <w:t>韦小宝仔细地观察。一股少女的体香加杂着小穴的骚腥，丝丝缕缕地扑进了他的鼻孔。此时此刻他舍不得一下</w:t>
      </w:r>
    </w:p>
    <w:p>
      <w:r>
        <w:t>将肉棒插入，他要尝一尝这熟透的浸着糖汁的蜜桃是什么滋味。</w:t>
      </w:r>
    </w:p>
    <w:p>
      <w:r>
        <w:t>他瞪着血红的眼珠，双手张开十指，按住两片穴唇缓缓地向两侧推开，掰开了阴唇，鲜红鲜红的嫩肉。里面浸</w:t>
      </w:r>
    </w:p>
    <w:p>
      <w:r>
        <w:t>透了汪汪的淫水，他几乎流下了口水，一种难以抑制的冲动，指挥着他的大脑，支配着他的全身，他不顾一切地向</w:t>
      </w:r>
    </w:p>
    <w:p>
      <w:r>
        <w:t>禁区发起了攻势。那怕是云雨过后，砍头斩首，他也在所不辞了。猛一扎头，那尖舌便开始了无情的扫荡。</w:t>
      </w:r>
    </w:p>
    <w:p>
      <w:r>
        <w:t>先用舌尖，轻轻地刮弄着又凸又涨的小阴蒂，每刮一次公主的全身便抖动一下，随着缓慢的动作，她的娇躯不</w:t>
      </w:r>
    </w:p>
    <w:p>
      <w:r>
        <w:t>停地抽搐着。</w:t>
      </w:r>
    </w:p>
    <w:p>
      <w:r>
        <w:t>」啊……我……的……直打……顿……浑身……痒……的……钻心……「宝贝，别急……慢慢来……他的尖舌</w:t>
      </w:r>
    </w:p>
    <w:p>
      <w:r>
        <w:t>开始向下移动着，在她那大小阴唇的鸿沟里来回上下的舐动着，从下至上，一下一下地滑弄着。他从小在丽春院长</w:t>
      </w:r>
    </w:p>
    <w:p>
      <w:r>
        <w:t>大，虽然没有开苞，但耳闻目睹，手上和嘴上的功夫，已经出神入化了。他的舌尖，那样的稳、准、狠，是那样的</w:t>
      </w:r>
    </w:p>
    <w:p>
      <w:r>
        <w:t>有力、有节。只上下十九个回合，公主就开始了纤腰轻摆，手舞足蹈了。</w:t>
      </w:r>
    </w:p>
    <w:p>
      <w:r>
        <w:t>她只觉得，小穴的鸿沟里，好像发起了强烈的地震，以穴洞为中心，翻天地覆，排山倒海，一排一排的热浪在</w:t>
      </w:r>
    </w:p>
    <w:p>
      <w:r>
        <w:t>翻滚，奔腾，一阵阵的震颤在波及漫延，霎那间，她全身整个地陷入了颠狂的状态。</w:t>
      </w:r>
    </w:p>
    <w:p>
      <w:r>
        <w:t>而就在这凶猛的热浪中，她突然感到小穴里面，开始了骚痒，痒得发酸，痒得发麻，痒的透顶，痒的舒服，痒</w:t>
      </w:r>
    </w:p>
    <w:p>
      <w:r>
        <w:t>得豪爽，痒的醉人，痒的钻心透骨，这是一种特殊的痒，神秘的痒，用人类的言语无法表达的痒，痒得她发出鬼哭</w:t>
      </w:r>
    </w:p>
    <w:p>
      <w:r>
        <w:t>狼嚎般的嘶叫：</w:t>
      </w:r>
    </w:p>
    <w:p>
      <w:r>
        <w:t>」好……好哥哥……韦爵爷……桂贝勒……你……把我小穴……舐得好痒……又麻……又酸……哎呀……痒死</w:t>
      </w:r>
    </w:p>
    <w:p>
      <w:r>
        <w:t>了……快……快……插进去，……止痒……痒……啊……「韦小宝这时抬起头，看着这张小浪穴，只见淫水一股一</w:t>
      </w:r>
    </w:p>
    <w:p>
      <w:r>
        <w:t>股地涌出，顺着穴沟向大腿、肛门不住地流淌。他微微一笑，一咬牙，一扎头，将舌尖一直伸入穴洞深处，他用力</w:t>
      </w:r>
    </w:p>
    <w:p>
      <w:r>
        <w:t>使舌尖挺直，要穴洞里来回的转动起来，他转得是那样的有力、有节，只觉得穴壁，由微微的颤动，变成了不停的</w:t>
      </w:r>
    </w:p>
    <w:p>
      <w:r>
        <w:t>蠕动，又由蠕动变成了紧张的收缩，细长舌尖被它挟得生痛。</w:t>
      </w:r>
    </w:p>
    <w:p>
      <w:r>
        <w:t>随着长舌的深入，她感觉无限的充实，涨满，穴壁的骚痒似乎减弱，不！不是减弱，而是下沉：逐步地向深处</w:t>
      </w:r>
    </w:p>
    <w:p>
      <w:r>
        <w:t>发展，而且，越来越凶，越来越猛……」里……里……边……痒……死……我了……使劲……不……在最……里边</w:t>
      </w:r>
    </w:p>
    <w:p>
      <w:r>
        <w:t>……我受…了……「她扭动着肥白的屁股，她的小穴里充满了淫水，不住顺着他嘴边溢了出来。</w:t>
      </w:r>
    </w:p>
    <w:p>
      <w:r>
        <w:t>韦小宝抬头，看见公主红霞满面，娇喘嘘嘘。浪声四起，腰臀舞动，他也忍无可忍了，接下来该做什么，韦小</w:t>
      </w:r>
    </w:p>
    <w:p>
      <w:r>
        <w:t>宝在丽春院，见的多了，他伸手抓住了红里发紫的大肉棒，对准了穴沟，上下滑动了几下，使肉棒醮满了淫水，才</w:t>
      </w:r>
    </w:p>
    <w:p>
      <w:r>
        <w:t>上下移动着，寻找洞口，对准了洞口，全身往下一压。</w:t>
      </w:r>
    </w:p>
    <w:p>
      <w:r>
        <w:t>」啊——－！「她拼命地一声嘶叫。</w:t>
      </w:r>
    </w:p>
    <w:p>
      <w:r>
        <w:t>别说公主一直犯贱，喜欢被人打，现在欲火焚身，韦小宝才不管她的死活，猛地一压，只听」滋「地一声，大</w:t>
      </w:r>
    </w:p>
    <w:p>
      <w:r>
        <w:t>肉棒一下子，整根插入。韦小宝感觉肉棒插入后，小穴挟得很紧很紧，而且穴壁急剧收缩，好像一下子要把肉棒挤</w:t>
      </w:r>
    </w:p>
    <w:p>
      <w:r>
        <w:t>压出去，韦小宝只得崩紧臀部，压足劲头，使劲的抽送。开始，还有一点紧紧的，过了一会儿，一股淫水流了出来，</w:t>
      </w:r>
    </w:p>
    <w:p>
      <w:r>
        <w:t>抽插顺利多了，韦小宝一阵冲刺。</w:t>
      </w:r>
    </w:p>
    <w:p>
      <w:r>
        <w:t>慢慢的，公主的疼痛感觉消失了，平息了，取而代之的是酸楚和酥麻，而韦小宝这一阵冲刺，又驱赶酸楚和酥</w:t>
      </w:r>
    </w:p>
    <w:p>
      <w:r>
        <w:t>麻，一种燥热和酥痒又重新攫住了她的身心。</w:t>
      </w:r>
    </w:p>
    <w:p>
      <w:r>
        <w:t>肉体的碰击，再加淫液的粘糊，发出了」啪，啪，啪「的水音。</w:t>
      </w:r>
    </w:p>
    <w:p>
      <w:r>
        <w:t>公主禁不住地大声喊叫：」哦，好美，好舒服……啊……喔……「一条香舌伸出嘴外」喔……喔……喔……「</w:t>
      </w:r>
    </w:p>
    <w:p>
      <w:r>
        <w:t>摇晃着头脑，寻找着另一张嘴，两张嘴终于会合了，香舌也顺势伸了进去，贪婪地吸吮着，直吮得舌根生痛。强烈</w:t>
      </w:r>
    </w:p>
    <w:p>
      <w:r>
        <w:t>的刺激，折磨着她，嘴对嘴吸吮，使她感到窒息，涨得满脸通红，才使劲扭头拨出了香舌，便开始了更加猖狂的呐</w:t>
      </w:r>
    </w:p>
    <w:p>
      <w:r>
        <w:t>喊：」啊……韦爵爷……你……你……的……那个……东西……好人……好长……好长……好硬……插得我……我</w:t>
      </w:r>
    </w:p>
    <w:p>
      <w:r>
        <w:t>舒服……极了……真美……美极了……插呀……插吧……哎……唷……「她又是兴奋，又是心爱，又是连连不断的</w:t>
      </w:r>
    </w:p>
    <w:p>
      <w:r>
        <w:t>浪叫：」哼……哼……舒服……太舒服……哎呀……那东西……插得……好深……「韦小宝，十分得意地，越插越</w:t>
      </w:r>
    </w:p>
    <w:p>
      <w:r>
        <w:t>猛，越插越深，越插越快。他知道，只要一次性管够，一切少女都将永远不会忘记这甜蜜的一瞬。</w:t>
      </w:r>
    </w:p>
    <w:p>
      <w:r>
        <w:t>公主边扭着屁股，两手紧紧地搂住他的身体，牙齿在他的肩上乱咬乱啃。</w:t>
      </w:r>
    </w:p>
    <w:p>
      <w:r>
        <w:t>突然，用力一咬，直咬得汪笑天痛叫起来：」哎呀，……痛……臭婊子……不要咬我……她咯咯地浪笑起来：</w:t>
      </w:r>
    </w:p>
    <w:p>
      <w:r>
        <w:t>「韦爵爷……好哥哥……你真劲……真大……插得我……美死了……太好了……唔……」她拼命用手压住他的屁股，</w:t>
      </w:r>
    </w:p>
    <w:p>
      <w:r>
        <w:t>自己也用力向上迎合，让阴穴紧紧地和肉棒相结合，不让它们之间有一丝丝的空隙。</w:t>
      </w:r>
    </w:p>
    <w:p>
      <w:r>
        <w:t>韦小宝觉得公主的小穴里，一阵阵收缩，只爽得龟头酥痒起来。他不由自主地说：「好……好紧的小穴……太</w:t>
      </w:r>
    </w:p>
    <w:p>
      <w:r>
        <w:t>过瘾了……公主已经美爽得欲仙欲死：」桂贝勒，好哥哥……你那东西太好玩了，太了不起了……我爽快死了……</w:t>
      </w:r>
    </w:p>
    <w:p>
      <w:r>
        <w:t>嗯……嗯……韦爵爷……我……真爱死……你啦……想不到……我这辈子……遇上了你……喔……顶得好深……啊</w:t>
      </w:r>
    </w:p>
    <w:p>
      <w:r>
        <w:t>……公主那淫声浪语的叫床，使韦小宝感到无比的兴奋，无比的自豪，这一个少女的第一次，也是他的第一次，韦</w:t>
      </w:r>
    </w:p>
    <w:p>
      <w:r>
        <w:t>小宝的淫劲越来越大了。</w:t>
      </w:r>
    </w:p>
    <w:p>
      <w:r>
        <w:t>公主已经香汗淋淋，娇喘嘘嘘，但仍不断地嚷叫：「哎呀……韦……爵……爷……往里插点……里边又……痒</w:t>
      </w:r>
    </w:p>
    <w:p>
      <w:r>
        <w:t>开了……好……真准哪……我爽死了。」韦小宝，服从指挥，听从命令，按照她的意志，狠狠地抽插着。</w:t>
      </w:r>
    </w:p>
    <w:p>
      <w:r>
        <w:t>「啊……好……就是那里……好极了……哎哟……妈呀……爽死我了……」公主那狂呼滥喊声，在房间里迂回</w:t>
      </w:r>
    </w:p>
    <w:p>
      <w:r>
        <w:t>震荡。她已经四肢无力，周身瘫软，只有中枢神经在颠狂中震颤，只有兴奋至极的肉棒在欲海中挣扎，只有全身的</w:t>
      </w:r>
    </w:p>
    <w:p>
      <w:r>
        <w:t>血管在惊涛骇浪中奔涌，理智早已不复存在，大脑完全失去作用，向她袭来的只有一浪高过一浪的奇痒。颠狂的顶</w:t>
      </w:r>
    </w:p>
    <w:p>
      <w:r>
        <w:t>峰，使她浪水四溢，淫语不断，挣扎在浪淫的肉搏之中。</w:t>
      </w:r>
    </w:p>
    <w:p>
      <w:r>
        <w:t>「啊……我不行……了，快断气……了，这下……插得真……深……啊……快顶到……心脏……了……啊……</w:t>
      </w:r>
    </w:p>
    <w:p>
      <w:r>
        <w:t>真硬……喔……撑破……肚皮了……的……韦爵爷……手下……留情吧……我……」</w:t>
      </w:r>
    </w:p>
    <w:p>
      <w:r>
        <w:t>在惊人的吼叫之中，淫水如喷泉似地，由肉棒边隙，迸溅而去。</w:t>
      </w:r>
    </w:p>
    <w:p>
      <w:r>
        <w:t>韦小宝只觉得肉棒一阵阵的发涨，龟头一阵阵的发痒，这种痒，顺着精管，不断地向里深入。完全集中在小腹</w:t>
      </w:r>
    </w:p>
    <w:p>
      <w:r>
        <w:t>下端，一种无法忍耐的爽快立刻漫延了全身。又返回肉棒，它猛劲地作着最后的冲刺，终于像火山爆发一样，喷犀</w:t>
      </w:r>
    </w:p>
    <w:p>
      <w:r>
        <w:t>而出乳白的精液，与透明的浪水，在不断收缩的穴洞里相会合。</w:t>
      </w:r>
    </w:p>
    <w:p>
      <w:r>
        <w:t>韦小宝把鸡巴拔出来，大量的透明液体夹带着点点鲜红立即从秘道口流了出来，这夺目的色彩，是最珍贵的处</w:t>
      </w:r>
    </w:p>
    <w:p>
      <w:r>
        <w:t>子之血。</w:t>
      </w:r>
    </w:p>
    <w:p>
      <w:r>
        <w:t>失去控制的一对狂人，在极度的兴奋之中，竟在床上翻滚着、翻滚着……直到睡着。【完】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