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包公赔情</w:t>
      </w:r>
    </w:p>
    <w:p>
      <w:r>
        <w:t>宋朝宰相包拯号称黑脸包公，出生时因为长的丑陋遭父母遗弃，好心的嫂子将他抱回养大成人，他不忘嫂子的</w:t>
      </w:r>
    </w:p>
    <w:p>
      <w:r>
        <w:t>养育之恩，把嫂子尊称为嫂娘。包拯的哥哥早年去世，其嫂娘只有一个当知县的儿子叫包勉，因为贪赃枉法被包拯</w:t>
      </w:r>
    </w:p>
    <w:p>
      <w:r>
        <w:t>处死，为了请求嫂娘谅解，包拯很快赶往嫂娘家里赔礼道歉。嫂娘得知包拯铡了独生子包勉，心情十分悲痛，责骂</w:t>
      </w:r>
    </w:p>
    <w:p>
      <w:r>
        <w:t>包拯忘恩负义，让她只剩下孤身一人，便想碰死了却残生。</w:t>
      </w:r>
    </w:p>
    <w:p>
      <w:r>
        <w:t>包拯赶忙把嫂娘紧紧的抱在怀里，安慰嫂娘说：「包勉是你的亲骨肉，小弟也是你的贴心人，我从小吃你的奶</w:t>
      </w:r>
    </w:p>
    <w:p>
      <w:r>
        <w:t>长大，和你的亲生儿子有什么区别？」嫂娘哭泣着说：「虽然包勉犯罪当斩，可我只剩下孤身一人，还有什么活着</w:t>
      </w:r>
    </w:p>
    <w:p>
      <w:r>
        <w:t>』』包拯实在想不出安慰嫂娘的办法，便随口说道：「嫂娘不可过于伤心，你对我有再生之恩，我就是为你去死也</w:t>
      </w:r>
    </w:p>
    <w:p>
      <w:r>
        <w:t>难以报偿。从今以后，我把哥哥和包勉的责任全部担当起来，让你快快乐乐的过好晚年，等到嫂娘百年以后我就是</w:t>
      </w:r>
    </w:p>
    <w:p>
      <w:r>
        <w:t>你披麻带孝的人。」嫂娘听了包拯的话以后哭的更伤心了，她哭着说：「我知道你对嫂娘好，可是你能时常陪伴嫂</w:t>
      </w:r>
    </w:p>
    <w:p>
      <w:r>
        <w:t>子吗？嫂子还不到五十岁就成了孤寡一人，就是活着也会寂寞难耐，还不如死了好，也省得拖累你这清高正派的包</w:t>
      </w:r>
    </w:p>
    <w:p>
      <w:r>
        <w:t>大人。」嫂娘虽然嘴上这么说，但是已经不再像刚才那么从包拯的怀里往外挣扎了，而是像个孩子似的依偎在了包</w:t>
      </w:r>
    </w:p>
    <w:p>
      <w:r>
        <w:t>拯的怀里。</w:t>
      </w:r>
    </w:p>
    <w:p>
      <w:r>
        <w:t>包拯看到嫂娘不再挣扎，便像哄小孩似的一边轻轻抚摸嫂娘的头发一边说：「我的命都是嫂娘给的，古人有训，</w:t>
      </w:r>
    </w:p>
    <w:p>
      <w:r>
        <w:t>『长嫂比母』，我怎能让嫂娘一个人孤独寂寞呢！只要嫂娘不再伤心，小弟我为你做什么都可以。这次我从陈州放</w:t>
      </w:r>
    </w:p>
    <w:p>
      <w:r>
        <w:t>粮回来以后，只要有空就来陪伴嫂娘。」</w:t>
      </w:r>
    </w:p>
    <w:p>
      <w:r>
        <w:t>嫂娘似乎有些害羞的红着脸说：「他每次回来都像小时侯一样，扑在我怀里撒娇，都三十多岁了还摸我的乳，</w:t>
      </w:r>
    </w:p>
    <w:p>
      <w:r>
        <w:t>而且还和我一起睡觉。我那时确实没有孤独寂寞的感觉。就是因为他给我的欢乐太多，后来就很少管教他，包括他</w:t>
      </w:r>
    </w:p>
    <w:p>
      <w:r>
        <w:t>干了那么多伤天害理的事情，我都没过问过。现在想来，他犯罪也和我管教不严有关系。可是他给了我那么多欢乐，</w:t>
      </w:r>
    </w:p>
    <w:p>
      <w:r>
        <w:t>我能不伤心吗？」</w:t>
      </w:r>
    </w:p>
    <w:p>
      <w:r>
        <w:t>包拯这时才恍然大悟，原来嫂娘需要的不是物质上的富足，而是精神上的快乐，难道嫂娘和包勉已经乱伦了吗？</w:t>
      </w:r>
    </w:p>
    <w:p>
      <w:r>
        <w:t>嫂娘在包拯的眼里可是完全正派的女人。不过，嫂娘三十多岁就守寡，现在还不到五十岁，也确实太难为她了。包</w:t>
      </w:r>
    </w:p>
    <w:p>
      <w:r>
        <w:t>拯想到这里，为了报答嫂娘的养育之恩，他也不再想那些伦常的规矩了，他想只要嫂娘快乐，就是叔嫂乱伦也无所</w:t>
      </w:r>
    </w:p>
    <w:p>
      <w:r>
        <w:t>谓。</w:t>
      </w:r>
    </w:p>
    <w:p>
      <w:r>
        <w:t>包拯想到这里，便试探的用手隔着衣服轻轻的抚摸嫂娘的乳房。果然嫂娘没有任何拒绝的反应。于是，包拯便</w:t>
      </w:r>
    </w:p>
    <w:p>
      <w:r>
        <w:t>大胆的说：「嫂娘，以后我会像包勉一样让你快乐，包括我哥哥应该为你做的事，我都担当起来。」嫂娘听了包拯</w:t>
      </w:r>
    </w:p>
    <w:p>
      <w:r>
        <w:t>的这句话，加上乳房被包拯抚摸着，脸色更加红晕了，她有些害羞的说：「三弟，你不会笑话嫂子吧！说实在话，</w:t>
      </w:r>
    </w:p>
    <w:p>
      <w:r>
        <w:t>嫂子也是女人，确实需要男人的爱才能快乐，你不会因此而嫌弃嫂子吧？」</w:t>
      </w:r>
    </w:p>
    <w:p>
      <w:r>
        <w:t>包拯说：「嫂娘，你只要快乐，让小弟干什么都可以，从今以后，我只要有空就回来和嫂娘快活，保正不再让</w:t>
      </w:r>
    </w:p>
    <w:p>
      <w:r>
        <w:t>你孤独寂寞。」嫂娘羞答答的说：「那就好了，现在嫂子就想要，你和嫂子快活完了就去陈州放粮，我等着你回来。」</w:t>
      </w:r>
    </w:p>
    <w:p>
      <w:r>
        <w:t>包拯成年以后，除了自己的夫人，从未碰过任何女人，现在他才开始注意嫂娘的相貌，虽然嫂娘已是快五十岁</w:t>
      </w:r>
    </w:p>
    <w:p>
      <w:r>
        <w:t>的人了，可是她天生就是个美女，皮肤依然光华润泽，尤其是包拯抚摸的乳房，他感到十分丰满，而且比自己夫人</w:t>
      </w:r>
    </w:p>
    <w:p>
      <w:r>
        <w:t>的还要大。为了不让外人知晓他们叔嫂俩的事情，包拯特意到屋外让王朝、马汉到门房等候，没有他的召唤，任何</w:t>
      </w:r>
    </w:p>
    <w:p>
      <w:r>
        <w:t>人都不得到他嫂娘的房前，他说要给嫂娘长跪赔罪。</w:t>
      </w:r>
    </w:p>
    <w:p>
      <w:r>
        <w:t>包拯返回嫂娘的屋里后，便插上了屋门。嫂娘这时似乎心有疑虑的说：「三弟，嫂子是不是为难你了？过去你</w:t>
      </w:r>
    </w:p>
    <w:p>
      <w:r>
        <w:t>最恨男女间的苟且之事，可嫂子却让你……」没等嫂娘再说下去，包拯便急忙打断了她的话：「嫂娘，现在小弟让</w:t>
      </w:r>
    </w:p>
    <w:p>
      <w:r>
        <w:t>你快活，绝对不是那种普通的男女苟且，而是我对嫂娘的孝敬，你就不用自责了。」嫂娘说：「那咱们叔嫂快活有</w:t>
      </w:r>
    </w:p>
    <w:p>
      <w:r>
        <w:t>没有违犯大宋的王法，你执法如山，我可不能让你执法犯法。」</w:t>
      </w:r>
    </w:p>
    <w:p>
      <w:r>
        <w:t>包拯说：「大宋的王法没有限制咱们叔嫂快活的律条，何况在唐朝就有了亲人之间快活的先例，我用这种方式</w:t>
      </w:r>
    </w:p>
    <w:p>
      <w:r>
        <w:t>孝敬嫂娘，绝不是执法犯法。」嫂娘说：「如果不犯法，嫂子以后可就是你的人了。不过，为了你的一世清名，咱</w:t>
      </w:r>
    </w:p>
    <w:p>
      <w:r>
        <w:t>们叔嫂之间的事千万不能让任何人知道，而且你对弟妹要更好一些，否则我就对不起她了。」包拯说：「这些我都</w:t>
      </w:r>
    </w:p>
    <w:p>
      <w:r>
        <w:t>会注意的，以后我来和嫂子快活也不会让人看出任何蛛丝马迹，嫂子你就放心吧！」</w:t>
      </w:r>
    </w:p>
    <w:p>
      <w:r>
        <w:t>嫂娘看包拯心意已决，脸上的一切忧虑都烟消云散了，她一转刚才思念包勉的伤心样子，破涕为笑的说：「没</w:t>
      </w:r>
    </w:p>
    <w:p>
      <w:r>
        <w:t>想到，你铡了包勉，倒让你成了嫂子真正的贴心人，我这辈子活得值了。」包拯说：「嫂娘，咱们加紧快活一会儿，</w:t>
      </w:r>
    </w:p>
    <w:p>
      <w:r>
        <w:t>我好赶往陈州放粮，等我回来再陪嫂娘好好快活。」说完便把嫂娘搂在怀里替她宽衣解带，很快嫂娘就赤裸裸的展</w:t>
      </w:r>
    </w:p>
    <w:p>
      <w:r>
        <w:t>现在了他的眼前。</w:t>
      </w:r>
    </w:p>
    <w:p>
      <w:r>
        <w:t>包拯看着嫂娘的胴体，简直惊呆了。他幼年时虽然和嫂娘同睡一个被窝，却不曾记得嫂娘裸体的美丽，尤其是</w:t>
      </w:r>
    </w:p>
    <w:p>
      <w:r>
        <w:t>嫂娘的阴部更让包拯心花怒放，嫂娘的屄毛只有少许的浅褐色绒毛，屄帮子丰满突出，简直就是屄中的极品。</w:t>
      </w:r>
    </w:p>
    <w:p>
      <w:r>
        <w:t>「三弟，怎么只顾看了，你不是还急着奔赴陈州吗？可别耽误了行程。」嫂娘有些心急的说。包拯这时才回过</w:t>
      </w:r>
    </w:p>
    <w:p>
      <w:r>
        <w:t>神来，笑了笑说：「嫂娘，你的身子真漂亮，简直就是仙女下凡，我就是耽误点行程也得好好欣赏一下。」</w:t>
      </w:r>
    </w:p>
    <w:p>
      <w:r>
        <w:t>嫂娘被他这么一说也「哏哏」的笑出了声：「我哪有你说的那么漂亮，眼看都快五十了，你就是再捧着说也不</w:t>
      </w:r>
    </w:p>
    <w:p>
      <w:r>
        <w:t>过是残花败柳了。」包拯显出很认真的样子说：「可不是呢！嫂娘你看上去也不过三十多岁，尤其是你的两个大乳</w:t>
      </w:r>
    </w:p>
    <w:p>
      <w:r>
        <w:t>和下面的那里，看上去比年轻人的还鲜嫩呢！」</w:t>
      </w:r>
    </w:p>
    <w:p>
      <w:r>
        <w:t>嫂娘有些不好意思的说：「我的乳房大，还不是你和包勉给啜大的，我想你" 包拯这时边脱自己的衣服边说：</w:t>
      </w:r>
    </w:p>
    <w:p>
      <w:r>
        <w:t>「那有什么不好意思的，本来那就是屄嘛！嫂娘刚才不也说屄字了吗？嫂娘的小屄保养得这么好，是不是平时也自</w:t>
      </w:r>
    </w:p>
    <w:p>
      <w:r>
        <w:t>己抠摸抠摸？」嫂娘靦腆的笑了笑说：「嫂子今天就算向三弟坦白了，平时我想你们的时侯也只能自己抠摸一会儿，</w:t>
      </w:r>
    </w:p>
    <w:p>
      <w:r>
        <w:t>不然的话，嫂子的小屄也早就乾瘪了！」</w:t>
      </w:r>
    </w:p>
    <w:p>
      <w:r>
        <w:t>这时包拯已经脱光了衣服，嫂娘看到他那又黑又粗大的鸡巴以后，似乎有些惊讶的说：「哎呀！三弟的鸡巴真</w:t>
      </w:r>
    </w:p>
    <w:p>
      <w:r>
        <w:t>大呀！你小时侯鸡巴就比包勉的大，没想到现在这么大了。」</w:t>
      </w:r>
    </w:p>
    <w:p>
      <w:r>
        <w:t>这时嫂娘用手握住了包拯的大黑鸡巴，一边抚弄一边说：「嫂子的小屄还就是不怕你这大鸡巴，一会儿我非用</w:t>
      </w:r>
    </w:p>
    <w:p>
      <w:r>
        <w:t>小屄把你这大鸡巴夹扁了不可。」包拯这时也把手指抠进了嫂娘的小屄里面，一边抠摸一边说：「嫂娘，你的小屄</w:t>
      </w:r>
    </w:p>
    <w:p>
      <w:r>
        <w:t>还真紧，比我媳妇的那个大屄紧多了，你里面的淫水也比她的多。」嫂娘这时有些浪声浪气的说：「三弟，不要再</w:t>
      </w:r>
    </w:p>
    <w:p>
      <w:r>
        <w:t>抠了，还是用你的大鸡巴来肏吧！嫂子的屄里面实在痒痒的难受了……」包拯这才从嫂娘的屄里面抽出手指，随手</w:t>
      </w:r>
    </w:p>
    <w:p>
      <w:r>
        <w:t>把嫂娘放躺在炕上，分开她的大腿后趴了上去，然后将大鸡巴对准嫂娘的小屄就肏了进去。</w:t>
      </w:r>
    </w:p>
    <w:p>
      <w:r>
        <w:t>嫂娘突然「哎呦」一声，说：「三弟，你轻一点，嫂子的屄已经有些日子没人肏了，你的鸡巴又那么大，嫂子</w:t>
      </w:r>
    </w:p>
    <w:p>
      <w:r>
        <w:t>的小屄怎么受得住。」包拯说：「嫂娘，你刚才还说不怕我的大鸡巴呢！这回倒叫我轻点了，不然的话，我就拔出</w:t>
      </w:r>
    </w:p>
    <w:p>
      <w:r>
        <w:t>来吧！」</w:t>
      </w:r>
    </w:p>
    <w:p>
      <w:r>
        <w:t>嫂娘说：「你要是觉得嫂子的屄好肏，以后你就常回来快活……嫂子也舍不得你的大鸡巴……以后嫂子的小屄</w:t>
      </w:r>
    </w:p>
    <w:p>
      <w:r>
        <w:t>就是三弟的了，你什么时侯回来都可以肏……用力肏……嫂子真是太幸福了……用力……再用力……嫂子的小屄今</w:t>
      </w:r>
    </w:p>
    <w:p>
      <w:r>
        <w:t>天真是太浪了……」包拯说：「以后小弟会经常回来肏嫂娘的屄，等我告老还乡以后，就和嫂娘天天在一起，让嫂</w:t>
      </w:r>
    </w:p>
    <w:p>
      <w:r>
        <w:t>娘经常可以享受我的大鸡巴。」</w:t>
      </w:r>
    </w:p>
    <w:p>
      <w:r>
        <w:t>这时，嫂娘叫得更起劲了：「快……用力！嫂子的小屄……快爽上天了……啊……啊……我快不行了……用力</w:t>
      </w:r>
    </w:p>
    <w:p>
      <w:r>
        <w:t>肏……哎呀……出来了……嫂子泄给你了……。啊……」</w:t>
      </w:r>
    </w:p>
    <w:p>
      <w:r>
        <w:t>包拯感到嫂娘的身子急速地抖动起来，小屄里面也一张一弛的收缩起来，嫂娘已经被肏得达到了高潮，可是包</w:t>
      </w:r>
    </w:p>
    <w:p>
      <w:r>
        <w:t>拯还没有射精的感觉，他利用嫂娘屄里收缩的感觉更加快速的抽插起来。嫂娘有气无力的说：「三弟……你太厉害</w:t>
      </w:r>
    </w:p>
    <w:p>
      <w:r>
        <w:t>了……嫂子已经泄了……你还没有射精……嫂子今天非让你射了不可……说不定嫂子还能再怀上你的孩子呢！嫂子</w:t>
      </w:r>
    </w:p>
    <w:p>
      <w:r>
        <w:t>还有月经……嫂子肯定还能生个孩子……你就接着肏吧……」- 包拯说：「嫂娘如果不累，我就接着肏，只要嫂娘</w:t>
      </w:r>
    </w:p>
    <w:p>
      <w:r>
        <w:t>舒服就可以，千万不能累坏了你的身子。」嫂娘说：「我没有事，就怕三弟连续肏屄会受累的，只要你不累，嫂娘</w:t>
      </w:r>
    </w:p>
    <w:p>
      <w:r>
        <w:t>让你3 肏多长时间都可以。」</w:t>
      </w:r>
    </w:p>
    <w:p>
      <w:r>
        <w:t>包拯又连续抽插了有一刻钟时间，嫂娘达到了第二次高潮，他才同时在嫂娘8 的屄里射了精。然后叔嫂俩并肩</w:t>
      </w:r>
    </w:p>
    <w:p>
      <w:r>
        <w:t>赤裸裸的躺在了炕上。嫂娘抚摸着包拯那已经软下去的大鸡巴说：「三弟，今天嫂子能享受你这么好用的大鸡巴，</w:t>
      </w:r>
    </w:p>
    <w:p>
      <w:r>
        <w:t>就是死了也值得了，以后你可千万不能忘了嫂子呀！」包拯则抠摸着嫂娘那充满精液的小屄说：「小弟忘了谁也不</w:t>
      </w:r>
    </w:p>
    <w:p>
      <w:r>
        <w:t>会忘了嫂娘，尤其是嫂娘的屄也让我肏了，而且嫂娘的屄又那么美妙，以后小弟恐怕就离不开嫂娘的小屄了，我会</w:t>
      </w:r>
    </w:p>
    <w:p>
      <w:r>
        <w:t>经常来享用嫂娘的小屄。不过，嫂娘可千万不要再说死字了，我可舍不得嫂娘了。」</w:t>
      </w:r>
    </w:p>
    <w:p>
      <w:r>
        <w:t>就这样，叔嫂俩又互相亲吻爱抚了一会儿，才穿上了衣服。虽然叔嫂俩有些恋恋不舍，但包拯公务在身，也只</w:t>
      </w:r>
    </w:p>
    <w:p>
      <w:r>
        <w:t>好暂时作罢。嫂娘给包拯送行的时侯，按照叔嫂商定的说法，包拯又故意安慰了嫂娘一些冠冕堂皇的话，嫂娘也假</w:t>
      </w:r>
    </w:p>
    <w:p>
      <w:r>
        <w:t>装着说了一些为灾民着想而原谅包拯铡包勉的话。包拯带着和嫂娘肏屄后的快慰，也没在嫂娘家吃饭就匆忙地赶往</w:t>
      </w:r>
    </w:p>
    <w:p>
      <w:r>
        <w:t>陈州去放粮了。</w:t>
      </w:r>
    </w:p>
    <w:p>
      <w:r>
        <w:t>几天之后，包拯从陈州放粮回来，又直接回到了嫂娘的家里。这一次，他乾脆住了下来，随行人员住在门房，</w:t>
      </w:r>
    </w:p>
    <w:p>
      <w:r>
        <w:t>他名义上住嫂娘的对面屋，实际上和嫂娘睡在了一起。</w:t>
      </w:r>
    </w:p>
    <w:p>
      <w:r>
        <w:t>当天晚上，等随行人员都睡下以后，包拯先让嫂娘脱光了衣服，他说那天没能好好欣赏嫂娘的美丽身子，现在</w:t>
      </w:r>
    </w:p>
    <w:p>
      <w:r>
        <w:t>他要从头到脚仔仔细细的看个够。嫂娘自然满足他的要求，岔开双腿，展开双臂，大字形的躺在了炕上。嫂娘确实</w:t>
      </w:r>
    </w:p>
    <w:p>
      <w:r>
        <w:t>显得很年轻，她的头发还是那么乌黑发亮，额头还没有皱纹，圆盘脸，大眼睛，双眼皮，樱桃小嘴，高鼻樑，笑的</w:t>
      </w:r>
    </w:p>
    <w:p>
      <w:r>
        <w:t>时侯两腮都有个小酒窝，可说是标准的美女脸型。</w:t>
      </w:r>
    </w:p>
    <w:p>
      <w:r>
        <w:t>嫂娘的身高有四尺五左右，大胸围，小细腰，宽臀部，两腿修长，身材十分匀称。她的皮肤白皙光华润泽，一</w:t>
      </w:r>
    </w:p>
    <w:p>
      <w:r>
        <w:t>对大乳房硕圆坚挺，乳头像莲子，乳晕呈黑红色；她的小腹扁平，肚脐眼凹陷，阴部凸起，显得十分丰满而有弹性，</w:t>
      </w:r>
    </w:p>
    <w:p>
      <w:r>
        <w:t>就是穿着衣服也会显现出极强的性感。</w:t>
      </w:r>
    </w:p>
    <w:p>
      <w:r>
        <w:t>这时，包拯俯下身去开始仔细欣赏嫂娘的小屄，他用手轻轻抚摸了一下嫂娘的屄毛，那浅褐色的少许屄毛最长</w:t>
      </w:r>
    </w:p>
    <w:p>
      <w:r>
        <w:t>的也不够半寸，在阴部的上方形成一个小面积的倒三角形，包拯感到柔软而有弹性，滑过手心时还有一种莫名其妙</w:t>
      </w:r>
    </w:p>
    <w:p>
      <w:r>
        <w:t>的搔痒。再往下面，就是嫂娘那神秘的美屄了。她的大阴唇丰满肥厚，紧紧地包裹着屄里面的一切，中间只有一条</w:t>
      </w:r>
    </w:p>
    <w:p>
      <w:r>
        <w:t>稍微凹陷的缝隙，如果像现在穿紧身裤，整个屄就会明显鼓凸出来。包拯用手指分开两片大阴唇，里面的小阴唇紧</w:t>
      </w:r>
    </w:p>
    <w:p>
      <w:r>
        <w:t>贴大阴唇包裹着阴道，上面的阴蒂头由于性欲的作用已经鼓了出来，中间的尿道口不太显眼，小阴唇下面已经有淫</w:t>
      </w:r>
    </w:p>
    <w:p>
      <w:r>
        <w:t>水渗出。</w:t>
      </w:r>
    </w:p>
    <w:p>
      <w:r>
        <w:t>包拯把小阴唇也分开以后，便把手指插进阴道里抠摸了起来。这时，嫂娘已经有些忍不住了，她刚才一直瞇着</w:t>
      </w:r>
    </w:p>
    <w:p>
      <w:r>
        <w:t>眼睛等候包拯欣赏她的小屄，现在经包拯一抠摸，立即敏感地说：「三弟，你把嫂子的身子看够了吧！还不快脱了</w:t>
      </w:r>
    </w:p>
    <w:p>
      <w:r>
        <w:t>你的衣服，嫂子的小屄可等着你那大鸡巴安慰呢！」包拯说：「嫂娘，咱们今夜肏屄的时间还长着呢！我得好好慰</w:t>
      </w:r>
    </w:p>
    <w:p>
      <w:r>
        <w:t>劳一下嫂娘的小屄，不过现在我还想再多欣赏一会儿，嫂娘的屄实在太好看了。」</w:t>
      </w:r>
    </w:p>
    <w:p>
      <w:r>
        <w:t>嫂娘笑了笑，说：「有啥好看的，女人的屄还不都一个样，就那么一个肉洞洞，都得用鸡巴插，都从那里边生</w:t>
      </w:r>
    </w:p>
    <w:p>
      <w:r>
        <w:t>孩子，有啥可特别的。难道你没看过你媳妇的屄？我的和她的能有什么两样，无非她是个大家闺秀，我是个土包子</w:t>
      </w:r>
    </w:p>
    <w:p>
      <w:r>
        <w:t>罢了！」；包拯说：「她的屄，我当然看过，就是因为看过她的，才更显得嫂娘的屄特别好看。别看她是什么大家</w:t>
      </w:r>
    </w:p>
    <w:p>
      <w:r>
        <w:t>闺秀，虽说身材相貌长的还凑合，可她的屄就比嫂娘的差远了，就是她的相貌也比不上嫂娘。」嫂娘说：「快别夸</w:t>
      </w:r>
    </w:p>
    <w:p>
      <w:r>
        <w:t>嫂子了，你说我的屄好看，和你媳妇的有啥不一样，都是让你们男人肏的肉洞洞，你说给我听听，也好让嫂子长长</w:t>
      </w:r>
    </w:p>
    <w:p>
      <w:r>
        <w:t>见识。」</w:t>
      </w:r>
    </w:p>
    <w:p>
      <w:r>
        <w:t>包拯一边抠摸一边说：「那可大不一样，嫂娘的屄毛是浅褐色的，而且很短很柔软；可我媳妇的屄毛黑乎乎的</w:t>
      </w:r>
    </w:p>
    <w:p>
      <w:r>
        <w:t>一大片，连屄帮子上都有，毛又挺长，肏屄的时侯不注意就会带进屄里面去。你的大阴唇也就是屄帮子很丰满，完</w:t>
      </w:r>
    </w:p>
    <w:p>
      <w:r>
        <w:t>全包裹着屄洞洞；可她的屄帮子很松弛，小阴唇都露在外面一些，像个滥柿子。你的屄里面很紧，她的很宽松。所</w:t>
      </w:r>
    </w:p>
    <w:p>
      <w:r>
        <w:t>以肏她的屄就不如肏嫂娘的屄舒服。」</w:t>
      </w:r>
    </w:p>
    <w:p>
      <w:r>
        <w:t>嫂娘听了「哏哏」地笑了起来，然后才说道：「既然你这么喜欢嫂子的屄，以后你就经常来肏吧！嫂子也喜欢</w:t>
      </w:r>
    </w:p>
    <w:p>
      <w:r>
        <w:t>你的大鸡巴。你赶快把衣服脱了，让嫂子也好好欣赏你的大鸡巴。」</w:t>
      </w:r>
    </w:p>
    <w:p>
      <w:r>
        <w:t>包拯很快就脱去了衣服，上炕以后对嫂娘说：「那咱们就互相欣赏吧！」说着就上身与嫂娘相对的趴了上去。</w:t>
      </w:r>
    </w:p>
    <w:p>
      <w:r>
        <w:t>他的大鸡巴早已坚挺如柱，嫂娘爱不释手的抚弄了起来。而包拯则掰开嫂娘的屄帮子开始吸吮舔弄嫂娘的屄。嫂娘</w:t>
      </w:r>
    </w:p>
    <w:p>
      <w:r>
        <w:t>一边把弄包拯的鸡巴一边说：「三弟，你怎么用嘴舔我的屄，那里多髒啊！」包拯说：「嫂娘的屄可不髒，我倒觉</w:t>
      </w:r>
    </w:p>
    <w:p>
      <w:r>
        <w:t>得很香甜呢！这也叫口交，就是用我的嘴和舌头肏你的屄。」嫂娘说：「那好，我也吃你的大鸡巴，把我的嘴当成</w:t>
      </w:r>
    </w:p>
    <w:p>
      <w:r>
        <w:t>屄，这种玩法我还是第』』一次。」说着她就把包拯的大鸡巴含进了嘴里。叔嫂俩开始了静悄悄的口交。</w:t>
      </w:r>
    </w:p>
    <w:p>
      <w:r>
        <w:t>过了一会儿，嫂娘从嘴里吐出鸡巴，说：「咱们不这样玩了，你的大鸡巴太1 大，都堵住我的喉咙眼了，咱们</w:t>
      </w:r>
    </w:p>
    <w:p>
      <w:r>
        <w:t>还是正常的玩吧！嫂子让你舔的，屄里面更痒痒了，快用你的大鸡巴肏吧！」包拯一边调头一边说：「嫂娘，你的</w:t>
      </w:r>
    </w:p>
    <w:p>
      <w:r>
        <w:t>屄真好吃，我还没吃够呢！你的屄不光漂亮，而且屄水也很香甜。」嫂娘笑着说：「你竟胡说八道，嫂子的屄就是</w:t>
      </w:r>
    </w:p>
    <w:p>
      <w:r>
        <w:t>再好，屄里面的水也不可能香甜。我知道你是真的喜欢嫂子，所以把嫂子的什么都说成那么好。没想到我们的包大</w:t>
      </w:r>
    </w:p>
    <w:p>
      <w:r>
        <w:t>人也会说谎话了。」包拯一边往嫂娘的屄里插鸡巴，一边说：「嫂娘，我可不是说谎话，你的屄里面确实有香甜的</w:t>
      </w:r>
    </w:p>
    <w:p>
      <w:r>
        <w:t>味道，也可能是我特别喜欢这种味道吧！」</w:t>
      </w:r>
    </w:p>
    <w:p>
      <w:r>
        <w:t>嫂娘说：「好了！你说香甜就香甜，等嫂子百年以后，你就把嫂子的屄挖下来吃了，省得埋进坟里浪费掉！」</w:t>
      </w:r>
    </w:p>
    <w:p>
      <w:r>
        <w:t>说完开心地笑了起来包拯一边在嫂娘的屄里抽插着鸡巴，一边说：「那可不行，等你百年以后，我也再过十年二十</w:t>
      </w:r>
    </w:p>
    <w:p>
      <w:r>
        <w:t>年也会找你去的，那时你没了屄我还怎么肏哇！再说我那先去的哥哥也不会满意的，到时侯你没了屄，哥哥问你怎</w:t>
      </w:r>
    </w:p>
    <w:p>
      <w:r>
        <w:t>么连屄都没有了，你能说让三弟吃了吗？」说完也开心的笑了。</w:t>
      </w:r>
    </w:p>
    <w:p>
      <w:r>
        <w:t>嫂娘说：「那就别挖了，不过你将来也百年之后，你们哥俩都抢着来肏我的屄，还不影响兄弟感情，那时侯我</w:t>
      </w:r>
    </w:p>
    <w:p>
      <w:r>
        <w:t>可就不好办了！」包拯说：「没事的，我哥哥最心疼我，他肯定会同意让我肏你的。即便他不同意，咱们还可以偷</w:t>
      </w:r>
    </w:p>
    <w:p>
      <w:r>
        <w:t>偷的，不让他知道。」嫂娘说：「提起你哥哥，我还真觉得有些对不起他，虽然他死了以后我没有和别人发生越轨</w:t>
      </w:r>
    </w:p>
    <w:p>
      <w:r>
        <w:t>的事，可是和包勉……还有你……亲人之间却有了这种事，你说我是不是一个坏女人，一个淫荡的下贱女人？」</w:t>
      </w:r>
    </w:p>
    <w:p>
      <w:r>
        <w:t>包拯说：「嫂娘可不能那么想，你心地善良、勤劳贤慧，哥哥活着的时侯，你对他很好，他死了以后你才和包</w:t>
      </w:r>
    </w:p>
    <w:p>
      <w:r>
        <w:t>勉我们有了这种事，怎么能说对不起哥哥呢！况且人死如灯灭，你活得愉快，哥哥就是泉下有知也会高兴的。」嫂</w:t>
      </w:r>
    </w:p>
    <w:p>
      <w:r>
        <w:t>娘说：「只要三弟不嫌弃我，其他的事我也就不在乎了。不过，三弟你可不能像包勉那样，由于和我有了这种事，</w:t>
      </w:r>
    </w:p>
    <w:p>
      <w:r>
        <w:t>就忘乎所以了，你还得像过去那样清正廉洁，做一个好官。」</w:t>
      </w:r>
    </w:p>
    <w:p>
      <w:r>
        <w:t>包拯说：「小弟一定谨记嫂娘的教诲，绝不做贪赃枉法的事，嫂娘你就放心吧！」说着，在嫂娘的屄里快速的</w:t>
      </w:r>
    </w:p>
    <w:p>
      <w:r>
        <w:t>抽插了几下。嫂娘刚才只顾着和包拯说话，似乎忘了正在和包拯肏屄，包拯的几下猛烈抽插又激起了她的淫浪劲头。</w:t>
      </w:r>
    </w:p>
    <w:p>
      <w:r>
        <w:t>她说：「不管那么多了，现在咱们叔嫂两个就是要快活，你就用力的肏吧！嫂子的小屄还痒着呢！」</w:t>
      </w:r>
    </w:p>
    <w:p>
      <w:r>
        <w:t>包拯故意逗弄嫂娘说：「女人为什么都喜欢肏屄呢？如果一辈子都不挨肏，难道就活不成了吗？」嫂娘说：「</w:t>
      </w:r>
    </w:p>
    <w:p>
      <w:r>
        <w:t>女人都不喜欢肏屄，人类还不绝种啊！我婆婆要是不让公公肏，还有你这包大人吗？而且也不只是女人想肏屄，恐</w:t>
      </w:r>
    </w:p>
    <w:p>
      <w:r>
        <w:t>怕男人比女人还想得厉害！」包拯说：「嫂娘说的一点不错，我就想和嫂娘肏屄！如果不担心毁坏清名，：我恨不</w:t>
      </w:r>
    </w:p>
    <w:p>
      <w:r>
        <w:t>得天天和嫂娘一起肏屄快活！」</w:t>
      </w:r>
    </w:p>
    <w:p>
      <w:r>
        <w:t>嫂娘说：「那你就用力肏吧！嫂娘的屄就是你的了。啊……啊……好舒服！三弟不光会断案……更会肏屄……</w:t>
      </w:r>
    </w:p>
    <w:p>
      <w:r>
        <w:t>嫂娘被你肏得都快升天了……你的大鸡巴……真好用……都顶到我的子宫了……用力……再用力……把嫂子的屄肏</w:t>
      </w:r>
    </w:p>
    <w:p>
      <w:r>
        <w:t>翻了……真美……」随着嫂娘叫床的声音，包拯也附和说：「嫂娘的屄……真美……我肏着好舒服……你的屄就像</w:t>
      </w:r>
    </w:p>
    <w:p>
      <w:r>
        <w:t>小嘴一样……吸着我的鸡巴……真爽快……」</w:t>
      </w:r>
    </w:p>
    <w:p>
      <w:r>
        <w:t>这时嫂娘的身子突然颤抖了起来：「啊……啊……啊啊……我快不行了……太舒服了……嫂子要泄给你了……</w:t>
      </w:r>
    </w:p>
    <w:p>
      <w:r>
        <w:t>哎呀……好美……怎么这样舒服……哎呀……完了……已经……泄了……」包拯感到嫂娘的屄里一张一弛的收缩着，</w:t>
      </w:r>
    </w:p>
    <w:p>
      <w:r>
        <w:t>就像张小嘴要把他的鸡巴吞进去一样，嫂娘已经达到了高潮。包拯说：「嫂娘，你的屄实在太敏感了，来的高潮特</w:t>
      </w:r>
    </w:p>
    <w:p>
      <w:r>
        <w:t>别快，可小弟还没有射精的感觉。」嫂娘有气无力的说：「没事的……你就接着肏吧……嫂子受的住……你把嫂子</w:t>
      </w:r>
    </w:p>
    <w:p>
      <w:r>
        <w:t>肏的……就是连续泄给你……嫂子才会更舒服……你就继续肏吧！」包拯说：「如果嫂娘不累，咱们换个姿势，你</w:t>
      </w:r>
    </w:p>
    <w:p>
      <w:r>
        <w:t>趴到炕沿上，我下地从后面肏你。」嫂娘说：「只要你喜欢，用什么姿势，嫂子都配合你。」</w:t>
      </w:r>
    </w:p>
    <w:p>
      <w:r>
        <w:t>于是他们利用炕沿又开始了后插式的肏屄。大概又肏了一刻钟左右，嫂娘达到第二次高潮的时侯，包拯才在嫂</w:t>
      </w:r>
    </w:p>
    <w:p>
      <w:r>
        <w:t>娘的屄里射了精，然后叔嫂俩才疲惫地相拥着睡在了炕上。早晨起床之前，叔嫂俩又干了一次。</w:t>
      </w:r>
    </w:p>
    <w:p>
      <w:r>
        <w:t>第二天上午，包拯恋恋不舍地拜别了嫂娘回京城去了。</w:t>
      </w:r>
    </w:p>
    <w:p>
      <w:r>
        <w:t>后来包拯和嫂娘一直保持着通奸的关系，只是两人都很注意其隐秘性，从未被任何人发觉，即便有时露出一些</w:t>
      </w:r>
    </w:p>
    <w:p>
      <w:r>
        <w:t>疑点，因为嫂娘对他有养育之恩，平时他又像对待亲娘一样孝敬嫂娘，所以也没人怀疑他和嫂娘还有奸情，反而更</w:t>
      </w:r>
    </w:p>
    <w:p>
      <w:r>
        <w:t>敬重他和嫂娘的为人。就连他的夫人也从未猜疑过他和嫂娘的奸情，他曾多次把嫂娘接到京城的家里，每晚他都陪</w:t>
      </w:r>
    </w:p>
    <w:p>
      <w:r>
        <w:t>嫂娘睡一会儿，而且有时和嫂娘肏屄到半夜，他的夫人都没有发觉，反而认为他是为了孝敬嫂娘。至于嫂娘想怀孩</w:t>
      </w:r>
    </w:p>
    <w:p>
      <w:r>
        <w:t>子的事却没有发生，从而保持了包拯的一世清名。</w:t>
      </w:r>
    </w:p>
    <w:p>
      <w:r>
        <w:t>后来，包拯在处理男女通奸的案子时，则注重分析其中的感情，对合乎情理的通奸就手下留情了，这主要是因</w:t>
      </w:r>
    </w:p>
    <w:p>
      <w:r>
        <w:t>为他和嫂娘也有奸情的缘故。【完】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