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杨康母子情欲</w:t>
      </w:r>
    </w:p>
    <w:p>
      <w:r>
        <w:t>包惜弱躺在床上，身上只剩性感的奶兜和内裤，成熟美妇特有的胴体玲珑浮凸，结实而柔美的起伏线条，似乎</w:t>
      </w:r>
    </w:p>
    <w:p>
      <w:r>
        <w:t>让人不忍碰触，杨康能想象母亲奶兜下一对犹如新剥鸡头肉般光洁玉润的丰乳像一对含苞欲放的娇花蓓蕾，颤巍巍</w:t>
      </w:r>
    </w:p>
    <w:p>
      <w:r>
        <w:t>地摇荡着坚挺怒耸在一片雪白晶莹、如脂如玉的香肌雪肤中。圣洁娇挺的乳峰顶端，一定有一对玲珑剔透、嫣红诱</w:t>
      </w:r>
    </w:p>
    <w:p>
      <w:r>
        <w:t>人、娇小可爱的红晕乳头含娇带怯、羞羞答答地娇傲挺立。那一对娇小可爱、稚气未脱的柔嫩乳头旁一定有一圈淡</w:t>
      </w:r>
    </w:p>
    <w:p>
      <w:r>
        <w:t>淡的嫣红的乳晕妩媚可爱，犹如一圈皎洁的月晕围绕在乳头周围，盈盈一握、娇软纤柔的如织细腰，给人一种就欲</w:t>
      </w:r>
    </w:p>
    <w:p>
      <w:r>
        <w:t>拥之入怀轻怜蜜爱的柔美感。</w:t>
      </w:r>
    </w:p>
    <w:p>
      <w:r>
        <w:t>小腹光洁玉白、平滑柔软，内裤下细白柔软的丰盈阴阜一定微隆而起，阴阜下端，一条鲜红娇艳、柔滑紧闭的</w:t>
      </w:r>
    </w:p>
    <w:p>
      <w:r>
        <w:t>肥美玉色肉缝，将一片春色尽掩其中。一对雪白浑圆、玉洁光滑、优美修长的美腿，那细腻玉滑的大腿内侧雪白细</w:t>
      </w:r>
    </w:p>
    <w:p>
      <w:r>
        <w:t>嫩得近似透明，一根青色的静脉若隐若现，和那线条细削柔和、纤柔紧小的细腰连接得起伏有度。玲珑细小的两片</w:t>
      </w:r>
    </w:p>
    <w:p>
      <w:r>
        <w:t>阴唇想必色呈粉红，成半开状，两团微隆的嫩肉，中间夹着鲜润诱人的细缝，如同左右门神般护卫着柔弱的秘洞，</w:t>
      </w:r>
    </w:p>
    <w:p>
      <w:r>
        <w:t>这情景让杨康情欲高涨。</w:t>
      </w:r>
    </w:p>
    <w:p>
      <w:r>
        <w:t>他一把搂住母亲包惜弱，将嘴唇贴上包惜弱鲜嫩的红唇，张大了嘴，就像要把母亲包惜弱的双唇生吞一般，激</w:t>
      </w:r>
    </w:p>
    <w:p>
      <w:r>
        <w:t>烈的进攻。杨康的舌头在口腔中激烈的搅动，卷住包惜弱的舌头开始吸吮。这样下去是会被拖到无底深渊的，包惜</w:t>
      </w:r>
    </w:p>
    <w:p>
      <w:r>
        <w:t>弱受惊的颤抖。</w:t>
      </w:r>
    </w:p>
    <w:p>
      <w:r>
        <w:t>膊很长很长的接吻……杨康将自己的唾液送进母亲包惜弱的嘴里，包惜弱膊颤栗着，而喉头在发出恐惧之声的</w:t>
      </w:r>
    </w:p>
    <w:p>
      <w:r>
        <w:t>同时无处可逃。（天那……我竟然喝下康儿的唾液……）矜持的身体深处在羞耻地崩溃，放弃抵抗，眼睛紧闭，美</w:t>
      </w:r>
    </w:p>
    <w:p>
      <w:r>
        <w:t>丽的睫毛微微颤抖，包惜弱微张樱桃小口，一点点伸出小巧的舌头。杨康以自己的舌尖，触摸着她的舌尖，并划了</w:t>
      </w:r>
    </w:p>
    <w:p>
      <w:r>
        <w:t>一个圆。包惜弱将舌头又伸出了一点，而杨康的舌尖则又更仔细的接触那正在发抖的舌头的侧面。</w:t>
      </w:r>
    </w:p>
    <w:p>
      <w:r>
        <w:t>「啊…康儿…啊…不要…」唿吸变得粗重，从包惜弱的喉咙深处中，微微地发出这种声音。尽管包惜弱拼命地</w:t>
      </w:r>
    </w:p>
    <w:p>
      <w:r>
        <w:t>压抑，可是急促的唿吸无法隐藏。杨康的手开始脱裤袜，毫不犹豫的用双手把母亲包惜弱内裤裤拉下去。手指毫不</w:t>
      </w:r>
    </w:p>
    <w:p>
      <w:r>
        <w:t>客气的拨开包惜弱的花瓣，向里面摸索。「嗯……」包惜弱闭着唇发出更高的呻吟。开始直接爱抚后，杨康的技巧</w:t>
      </w:r>
    </w:p>
    <w:p>
      <w:r>
        <w:t>还是很高明。手指在每一片花瓣上抚摸，轻轻捏弄阴核。把沾上花蜜的手指插入肉洞里抽插。包惜弱已经瘫痪，完</w:t>
      </w:r>
    </w:p>
    <w:p>
      <w:r>
        <w:t>全湿润的花蕊不停的抽搐，更大量溢出的花蜜流到大腿根。光杨康的手指在抚摸花瓣的同时，用大姆指揉搓肛门。</w:t>
      </w:r>
    </w:p>
    <w:p>
      <w:r>
        <w:t>「康儿，别摸那，太过分了，妈求你……」包惜弱害羞的说。</w:t>
      </w:r>
    </w:p>
    <w:p>
      <w:r>
        <w:t>她的两支长腿丰润柔腻，而在那趾骨顶端描绘出诱惑人的曲线，而他正伸出手指抚搓那充血而娇挺的蓓蕾。「</w:t>
      </w:r>
    </w:p>
    <w:p>
      <w:r>
        <w:t>啊……」当舌头被吸时，包惜弱的美腿微微扭摆，而腰以下的那个部份，已完全麻酥酥的了。包惜弱从鼻子中发出</w:t>
      </w:r>
    </w:p>
    <w:p>
      <w:r>
        <w:t>急切的唿吸，如果自己的嘴不是被儿子的嘴堵住，包惜弱不知道自己会不会发出羞耻的声音。</w:t>
      </w:r>
    </w:p>
    <w:p>
      <w:r>
        <w:t>热被蹂躏的蜜穴，特别的热。杨康以中指为中心，并以四支手指一起热去抚慰。「嗯嗯……」包惜弱的红唇</w:t>
      </w:r>
    </w:p>
    <w:p>
      <w:r>
        <w:t>和舌头都一起被占据，「啊啊……」由于唿吸急促，使得她拼命想将嘴拿开，而且肢体发生很大的扭抖貂动，喉咙</w:t>
      </w:r>
    </w:p>
    <w:p>
      <w:r>
        <w:t>深处还发出好像在抽泣的声音，那是因为性感带被儿子的貂创蹂躏激发而喷出来的缘故。终于他的嘴离开，包惜弱</w:t>
      </w:r>
    </w:p>
    <w:p>
      <w:r>
        <w:t>像缺氧的鱼大口创缮大口地喘息着，娇挺的乳峰随之颤动。杨康从衣服下摆伸进去将手缮鬃伸到母亲惜弱的丰乳上，</w:t>
      </w:r>
    </w:p>
    <w:p>
      <w:r>
        <w:t>揉着那小巧的乳头。好像是发电所一样地，从那两个奶子，将快乐的电波传达至身体各部位。杨康的手由胸部移到</w:t>
      </w:r>
    </w:p>
    <w:p>
      <w:r>
        <w:t>身侧，然后再移到那母亲的纤腰；然后再从腰滑下去。</w:t>
      </w:r>
    </w:p>
    <w:p>
      <w:r>
        <w:t>览运用他那巧妙的手指，从下腹一直到大腿间的底部，并从下侧以中指览哪来玩弄那个凸起的部份，好像是毫</w:t>
      </w:r>
    </w:p>
    <w:p>
      <w:r>
        <w:t>不做作地在抚摸着，再用拇指捏擦哪热那最敏感的部位。电流已经由那最深处的一点扩散到全身，而那饱含热热气</w:t>
      </w:r>
    </w:p>
    <w:p>
      <w:r>
        <w:t>的幽谷里的秘肉，也已经被弄得湿答答的。</w:t>
      </w:r>
    </w:p>
    <w:p>
      <w:r>
        <w:t>「啊…康儿…娘受不了了……」包惜弱羞耻地低吟。</w:t>
      </w:r>
    </w:p>
    <w:p>
      <w:r>
        <w:t>抖杨康将唇贴在耳上，「呼……」轻轻地吹着气。包惜弱也因那样而微抖种抖，那吹着她的唇，再挟住耳缘用</w:t>
      </w:r>
    </w:p>
    <w:p>
      <w:r>
        <w:t>舌头去舔，而那甜美的波浪，又随种＃之流到身体之中央。包惜弱的一只手又攀上乳峰，抚着膝的内侧的手，沿着</w:t>
      </w:r>
    </w:p>
    <w:p>
      <w:r>
        <w:t>大腿一直朝那底部前进。「啊……」包惜弱瞬间失去了自制力，几乎叫了起来。对娇挺乳峰的搓揉，已经措手不及</w:t>
      </w:r>
    </w:p>
    <w:p>
      <w:r>
        <w:t>了，现在再加上舷档下面的花唇也被搓揉。</w:t>
      </w:r>
    </w:p>
    <w:p>
      <w:r>
        <w:t>「康儿……不要……」包惜弱缩起全身，用半长的头发，想将头藏起来。「喔啊……」好像是要死了那样地喘</w:t>
      </w:r>
    </w:p>
    <w:p>
      <w:r>
        <w:t>息着，包惜弱张开自己的脚绷得紧紧的。他此时也已脸色涨红，下身坚硬灼热，涨的难受。杨康抱着母亲上了床。</w:t>
      </w:r>
    </w:p>
    <w:p>
      <w:r>
        <w:t>挝在包惜弱娇靥晕红、羞赧万分的半推半就中，杨康将她剥脱得片缕挝鞍无存、一丝不挂，他也迅速脱掉自己</w:t>
      </w:r>
    </w:p>
    <w:p>
      <w:r>
        <w:t>身上的所有衣物，挺着巨大的肉鞍棒站在床前。</w:t>
      </w:r>
    </w:p>
    <w:p>
      <w:r>
        <w:t>乔他抓住母亲惜弱的一只嫩滑小手往肉棒上按去。那可爱的雪白小手刚轻乔北轻触到他的阳具，立即就像碰到</w:t>
      </w:r>
    </w:p>
    <w:p>
      <w:r>
        <w:t>了「蛇」一般，娇羞慌乱地手一缩，北换被杨康抓住重新按上。触手那一片滚烫、梆硬，让包惜弱好一阵心换乔慌</w:t>
      </w:r>
    </w:p>
    <w:p>
      <w:r>
        <w:t>意乱，她一手握住那不断在「摇头晃脑」的肉棒，另一只可爱小手乔热轻缓地、娇羞怯怯地在那上面擦抹起来。杨</w:t>
      </w:r>
    </w:p>
    <w:p>
      <w:r>
        <w:t>康渐渐被那双如玉般娇热热软柔绵的可爱小手无意识地撩拨弄得血脉贲张，他一把搂住包惜弱柔热＃软的细腰，将</w:t>
      </w:r>
    </w:p>
    <w:p>
      <w:r>
        <w:t>她娇软无骨、一丝不挂的玉体搂进怀里，一阵狂搓猛揉，又低头找到成熟美母吐气如兰的鲜红小嘴，顶开她含羞轻</w:t>
      </w:r>
    </w:p>
    <w:p>
      <w:r>
        <w:t>合的玉齿，然后卷住她那香滑娇嫩、小巧可爱的兰香舌一阵狂吮猛吸……他的嘴一路往下滑，吻住一粒稚嫩玉润、</w:t>
      </w:r>
    </w:p>
    <w:p>
      <w:r>
        <w:t>娇小可爱的嫣红乳头，一阵柔舔轻吮，吻了左边，又吻右边，然后一路下滑，直吻进包惜弱那温热的大腿根中。</w:t>
      </w:r>
    </w:p>
    <w:p>
      <w:r>
        <w:t>给儿子这样淫邪的撩逗、玩弄，包惜弱又羞又痒，她的娇躯在他淫邪的吻吮下阵阵酸软，她那一双修长优美的</w:t>
      </w:r>
    </w:p>
    <w:p>
      <w:r>
        <w:t>雪白玉腿分了开来，而且羞答答地越分越开，像是希望他吻得更深一点。他一直将母亲惜弱吻吮、挑逗得娇哼细喘，</w:t>
      </w:r>
    </w:p>
    <w:p>
      <w:r>
        <w:t>胴体轻颤，美眸迷离，桃腮晕红如火冰肌雪肤也渐渐开始灼热起来，下身玉沟中已开始湿滑了，杨康这才抬起头来，</w:t>
      </w:r>
    </w:p>
    <w:p>
      <w:r>
        <w:t>吻住美眸轻掩的包惜弱那娇哼细喘的香唇一阵火热湿吻。小玲丁香暗吐，嫩滑的玉舌热烈地与他缠绕、翻卷、如火</w:t>
      </w:r>
    </w:p>
    <w:p>
      <w:r>
        <w:t>如荼地回应着。她同时感觉到儿子火热滚烫的硬绷绷的肉棒紧紧地顶在了她柔软的小腹上。</w:t>
      </w:r>
    </w:p>
    <w:p>
      <w:r>
        <w:t>杨康按住母亲那含羞欲滴的娇嫩阴蒂，一阵抚弄、揉搓她被那强烈档＃的刺激震憾得心头狂颤，情不自禁中娇</w:t>
      </w:r>
    </w:p>
    <w:p>
      <w:r>
        <w:t>哼出声，马上又粉脸羞红万分＃，秀靥上丽色娇晕。</w:t>
      </w:r>
    </w:p>
    <w:p>
      <w:r>
        <w:t>怂她娇软的乳头被他用手指夹住揉、搓……最令她诧异莫名，也是最令怂她身心趐麻难捺的，就是他的手指</w:t>
      </w:r>
    </w:p>
    <w:p>
      <w:r>
        <w:t>下，一个自己也不知名的「小肉豆亮」在他的淫秽挑逗下，传向全身玉体，传向芳心脑海深处的那一阵阵亮舷令人</w:t>
      </w:r>
    </w:p>
    <w:p>
      <w:r>
        <w:t>愉悦万分、舒畅甘美的羞人的快感。在这种强烈至极的快感刺激舷创下，包惜弱脑海一片空白，芳心体味那一种令</w:t>
      </w:r>
    </w:p>
    <w:p>
      <w:r>
        <w:t>人酸趐欲醉，紧张创吵刺激得令人几乎呼息顿止、晕眩欲绝的肉欲快感，少女那柔若无骨、吵佑赤裸的秀美胴体在</w:t>
      </w:r>
    </w:p>
    <w:p>
      <w:r>
        <w:t>他身下一阵美妙难言、近似痉挛的轻微颤动。如藕佑舷玉臂如被虫噬般酸痒难捺地一阵轻颤，雪白可爱的小手上十</w:t>
      </w:r>
    </w:p>
    <w:p>
      <w:r>
        <w:t>根修长纤舷怂细的如葱玉指痉挛般紧紧抓在床上，粉雕玉琢般娇软雪白的手背上几怂丝青色的小静脉因手指那莫名</w:t>
      </w:r>
    </w:p>
    <w:p>
      <w:r>
        <w:t>的用力而若隐若现。</w:t>
      </w:r>
    </w:p>
    <w:p>
      <w:r>
        <w:t>揪包惜弱丽靥晕红，柳眉轻皱，香唇微分，秀眸轻合，一副说不清楚究竟是痛苦还是愉悦的诱人娇态。只见她</w:t>
      </w:r>
    </w:p>
    <w:p>
      <w:r>
        <w:t>娇靥绯红，如兰气息急促起伏＃妹，如云秀发间香汗微浸。但包惜弱只感觉到自己的下身越来越湿妹美若天仙的母</w:t>
      </w:r>
    </w:p>
    <w:p>
      <w:r>
        <w:t>亲在儿子面前羞涩万分，美丽的花靥上丽色娇晕，羞红无限。</w:t>
      </w:r>
    </w:p>
    <w:p>
      <w:r>
        <w:t>杨康的一根手指顺着那越来越湿滑火热的柔嫩「玉沟」，一直滑抵到适档湿濡阵阵、淫滑不堪的阴道口，手指</w:t>
      </w:r>
    </w:p>
    <w:p>
      <w:r>
        <w:t>上沾满了胯下面前下体流泄出来的神秘分泌物，提起手来，俯身在她耳边淫邪地低声道：「娘，你看看康儿手上是</w:t>
      </w:r>
    </w:p>
    <w:p>
      <w:r>
        <w:t>什麽？」包惜弱秋水般的大眼睛紧张而羞涩难堪地紧闭起来，真的是欲说还羞，芳心只感到一阵阵的难为情。杨康</w:t>
      </w:r>
    </w:p>
    <w:p>
      <w:r>
        <w:t>也已经情欲高涨，他分开包惜弱修长雪白的玉腿，挺起肉棒，不待她反应，就狠狠地往她那湿润的阴道中顶进去「</w:t>
      </w:r>
    </w:p>
    <w:p>
      <w:r>
        <w:t>哎」包惜弱一声娇啼，她娇羞万般而又暗暗欢喜，她为自己的反应感到骇怕。</w:t>
      </w:r>
    </w:p>
    <w:p>
      <w:r>
        <w:t>浇可是，一股邪恶淫荡的需要又从她腰间升起，她觉得粗大的「它」的浇抖进入让阴道「花径」好充实，好舒</w:t>
      </w:r>
    </w:p>
    <w:p>
      <w:r>
        <w:t>服。杨康巨大的阳具不断地凶狠抖鬃顶入面前那天生紧窄娇小万分的幽深阴道，硕大无朋的龟头不断揉顶着少女那</w:t>
      </w:r>
    </w:p>
    <w:p>
      <w:r>
        <w:t>娇软稚嫩的子宫「花蕊」，包惜弱则不由自主地扭动着构哪光滑玉洁、一丝不挂的雪白胴体，本能地不由自主地收</w:t>
      </w:r>
    </w:p>
    <w:p>
      <w:r>
        <w:t>紧小腹，美妙哪怂难言地收缩、蠕动着幽深的阴壁，火热幽深、淫濡不堪的阴道肉壁，怂哪死箍紧夹住儿子那狂野</w:t>
      </w:r>
    </w:p>
    <w:p>
      <w:r>
        <w:t>「出、入」的粗大肉棒，火热滚烫、敏感万分的膣哪鬃内黏膜嫩肉盘绕、缠卷着「它」硕在的龟头。</w:t>
      </w:r>
    </w:p>
    <w:p>
      <w:r>
        <w:t>包惜弱娇羞火热地回应着杨康巨棒的抽插，羞赧地迎合着「它」对她「花蕊」的顶触，一波又一波黏滑浓稠的</w:t>
      </w:r>
    </w:p>
    <w:p>
      <w:r>
        <w:t>阴精玉液泉涌而出，流经她淫滑的玉沟，流下她雪白如玉的大腿。随着他越来越重地在包惜弱窄小的阴道内抽动、</w:t>
      </w:r>
    </w:p>
    <w:p>
      <w:r>
        <w:t>顶入，她那天生娇小紧窄的阴道花径也越来越火热滚烫、淫滑湿濡万分，哪嫩滑的阴道肉壁在粗壮的大肉棒的反覆</w:t>
      </w:r>
    </w:p>
    <w:p>
      <w:r>
        <w:t>摩擦下，不由自主地开始用力技档夹紧，敏感万分、娇嫩无比的阴道黏膜火热地紧紧缠绕在抽动、顶入的粗壮肉棒</w:t>
      </w:r>
    </w:p>
    <w:p>
      <w:r>
        <w:t>上。杨康越来越沉重的抽插，也将包惜弱那哀婉撩人、断断┅续续的娇啼呻吟抽插得声音越来越大，越来越急促「</w:t>
      </w:r>
    </w:p>
    <w:p>
      <w:r>
        <w:t>……嗯……嗯┅嗯……嗯…康儿……嗯……嗯……娘好舒服……嗯……唔…嗯…用力…」</w:t>
      </w:r>
    </w:p>
    <w:p>
      <w:r>
        <w:t>技包惜弱完全不由自主地沉伦在极度乱伦的肉欲快感中，根本不知自技亮己何时已开始无病呻吟，而且声音越</w:t>
      </w:r>
    </w:p>
    <w:p>
      <w:r>
        <w:t>来越大，越来越哀婉悠扬、春意亮哪撩人，她只是星眸暗掩，秀眉轻皱，樱唇微张地娇啼声声，好一幅似哪鬃难捺、</w:t>
      </w:r>
    </w:p>
    <w:p>
      <w:r>
        <w:t>似痛苦又似舒畅甜美的迷人娇态。杨康已是欲火狂升，不能自制，他觉得时机已成熟了，只见他一提下身，将肉棒</w:t>
      </w:r>
    </w:p>
    <w:p>
      <w:r>
        <w:t>向面前那玄鞍档奥幽深、紧窄无比的火热阴道深处狠狠一顶……</w:t>
      </w:r>
    </w:p>
    <w:p>
      <w:r>
        <w:t>正沉溺于欲海情焰中包惜弱被他这一下又狠又猛地一顶，只感觉到他那巨大粗硬的肉棒深深地冲进体内的极深</w:t>
      </w:r>
    </w:p>
    <w:p>
      <w:r>
        <w:t>处。他硕大无朋、火热滚烫的龟头迅速地在她那早已敏感万分、紧张至极的娇羞期待着的「花芯」上一触即退。「</w:t>
      </w:r>
    </w:p>
    <w:p>
      <w:r>
        <w:t>啊乔……」只见包惜弱美妙诱人、柔若无骨的雪白玉体一阵紧张的律动、轻颤。她只感觉到，他巨大的龟头在自己</w:t>
      </w:r>
    </w:p>
    <w:p>
      <w:r>
        <w:t>阴道深处的「花芯」上一触，立即引发她阴道最幽深处那粒敏感至极、柔嫩湿滑万分的「阴核」一阵难以抑制而又</w:t>
      </w:r>
    </w:p>
    <w:p>
      <w:r>
        <w:t>美妙难言的痉挛、抽搐，然后迅速地、不由自主地蔓延至全身冰肌玉骨。</w:t>
      </w:r>
    </w:p>
    <w:p>
      <w:r>
        <w:t>只见她迷乱地用手猛地抓住儿子刚刚因将肉棒退出她阴道而提起的屁股，雪白粉嫩的可爱小手上十根纤纤玉指</w:t>
      </w:r>
    </w:p>
    <w:p>
      <w:r>
        <w:t>痉挛似地抓进他肌肉里，那十根冰雪透明般修长如笋的玉指与他那黝黑的屁股形成十分耀目的对比。而美貌的包惜</w:t>
      </w:r>
    </w:p>
    <w:p>
      <w:r>
        <w:t>弱那一双修长优美、珠圆玉润的娇滑秀腿更是一阵痉挛紧夹住他的双腿。他感觉非常差异，只感觉身下这千娇百媚</w:t>
      </w:r>
    </w:p>
    <w:p>
      <w:r>
        <w:t>的美妇妈妈那洁白如雪的平滑小腹和微微凸起的柔软阴阜一阵急促地律动、抽搐。</w:t>
      </w:r>
    </w:p>
    <w:p>
      <w:r>
        <w:t>在包惜弱雪白平滑的小腹和阴阜一起一伏的狂乱颤抖中，妈妈那湿漉漉、亮晶晶，玉润无比的嫣红玉沟中，因</w:t>
      </w:r>
    </w:p>
    <w:p>
      <w:r>
        <w:t>情动而微张的粉嘟嘟的嫣红的「小肉孔」一阵无规律地律动，泄出一股乳白粘稠、晶莹亮滑的玉女爱液，这股温湿</w:t>
      </w:r>
    </w:p>
    <w:p>
      <w:r>
        <w:t>稠滑的液体流进她那微分的嫣红玉沟，顺着她的「玉溪」向下流去……</w:t>
      </w:r>
    </w:p>
    <w:p>
      <w:r>
        <w:t>一股熟悉的温热暖流又从她阴道深处潮涌而出，包惜弱不禁娇羞万般，如花秀靥上更是丽色娇晕，羞红一片，</w:t>
      </w:r>
    </w:p>
    <w:p>
      <w:r>
        <w:t>真的是娇羞怯怯、羞羞答答栽、我见犹怜。这时，她诧异地感到，有什麽东西正轻碰自己的香唇，栽舷原来，儿</w:t>
      </w:r>
    </w:p>
    <w:p>
      <w:r>
        <w:t>子那根肉棒不知什麽时候已昂首挺胸，正在她眼前一点一晃地舷膊向她「敬礼」，她赶紧紧合秀眸，芳心怦、怦乱</w:t>
      </w:r>
    </w:p>
    <w:p>
      <w:r>
        <w:t>跳，美眸紧闭着根本膊舷不敢睁开，可是，那根肉棒仍然在她柔软鲜红的香唇上一点一碰，好像「它」也在撩逗她。</w:t>
      </w:r>
    </w:p>
    <w:p>
      <w:r>
        <w:t>包惜弱本已绯红如火的秀靥更加晕红片片，丽色嫣嫣，秀丽不可方物。杨康捉狭地故意用肉棒去顶触母亲那鲜</w:t>
      </w:r>
    </w:p>
    <w:p>
      <w:r>
        <w:t>美的红唇、娇俏的瑶鼻、紧闭的大眼睛、香滑的桃腮……包惜弱给他这一阵异样淫秽地挑逗撩拨，刺激得不知所措，</w:t>
      </w:r>
    </w:p>
    <w:p>
      <w:r>
        <w:t>芳心怦然剧跳。而且她的下身玉胯正被他舔得麻痒万分，芳心更是慌乱不堪。她发觉儿子那根粗大的肉棒紧紧地顶</w:t>
      </w:r>
    </w:p>
    <w:p>
      <w:r>
        <w:t>在自己柔软的红唇上，一阵阵揉动，将一股男人特有的汗骚味传进自己鼻间，又觉得脏，又觉得异样的刺激，她本</w:t>
      </w:r>
    </w:p>
    <w:p>
      <w:r>
        <w:t>能地紧闭双唇，哪敢分开。这时候，他口里含住少女那粒娇小可爱的阴蒂，一阵轻吮柔吸，一只手细细地抚摸着包</w:t>
      </w:r>
    </w:p>
    <w:p>
      <w:r>
        <w:t>惜弱那如玉如雪的修长美腿，一只手的两根手指直插进包惜弱的阴道中。包惜弱樱唇微分，还没来得及娇啼出声，</w:t>
      </w:r>
    </w:p>
    <w:p>
      <w:r>
        <w:t>那根早已迫不及待的巨棒就猛顶而入……包惜弱羞涩万般，秀靥羞红一片，她那初容巨物的樱桃小嘴，被迫大张着</w:t>
      </w:r>
    </w:p>
    <w:p>
      <w:r>
        <w:t>包含亮住那壮硕的「不速之客」。</w:t>
      </w:r>
    </w:p>
    <w:p>
      <w:r>
        <w:t>「天啊！太羞耻了！我怎会这淫贱！」包惜弱用雪白可爱的小手紧紧托住他紧压在她脸上的小腹，而他同时也</w:t>
      </w:r>
    </w:p>
    <w:p>
      <w:r>
        <w:t>开始轻轻抽动插进她小嘴里的巨棒。包惜弱娇羞万般，丽靥晕红如火，但同时也被那异样的刺激弄得心趐肉麻。</w:t>
      </w:r>
    </w:p>
    <w:p>
      <w:r>
        <w:t>构杨康更加狂猛地在母亲那赤裸裸一丝不挂、柔若无骨的雪白玉体上耸动着……他巨大的肉棒，在包惜弱天生</w:t>
      </w:r>
    </w:p>
    <w:p>
      <w:r>
        <w:t>娇小紧窄的阴道中更加粗暴地进进出出……肉欲狂澜中的母亲只感到那根粗大骇人的肉棒越来越狂野地向自己阴道</w:t>
      </w:r>
    </w:p>
    <w:p>
      <w:r>
        <w:t>深处冲刺，她羞赧地感觉到粗壮骇人的「它」越来越深入她的「幽径」，越刺越深……芳心又羞又怕地感觉到他还</w:t>
      </w:r>
    </w:p>
    <w:p>
      <w:r>
        <w:t>在不断加力顶入……滚烫的龟头已渐渐深入体内的最幽深处。随着他越来越狂野地抽插，丑陋狰狞的巨棒渐渐地深</w:t>
      </w:r>
    </w:p>
    <w:p>
      <w:r>
        <w:t>入到她体内一个从未有「游客」光临过的全新而又玄妙、幽深的「玉宫怂」中去……在火热淫邪的抽动顶入中，有</w:t>
      </w:r>
    </w:p>
    <w:p>
      <w:r>
        <w:t>好几次包惜弱羞涩地感觉到怂热他那硕大的滚烫龟头好像触顶到体内深处一个隐秘的不知名的但又令热乙人感到酸</w:t>
      </w:r>
    </w:p>
    <w:p>
      <w:r>
        <w:t>麻刺激之极，几欲呼吸顿止的「花蕊」上。</w:t>
      </w:r>
    </w:p>
    <w:p>
      <w:r>
        <w:t>她不由自主地呻吟狂喘，娇啼婉转。听见自己这一声声淫媚入骨的娇喘呻吟也不由得娇羞无限、丽靥晕红。杨</w:t>
      </w:r>
    </w:p>
    <w:p>
      <w:r>
        <w:t>康肆无忌怛地奸淫强暴、蹂躏糟蹋着身下这个一丝不挂、柔若无骨的雪白肉体。凭着他高超的技巧和超人的持揪鬃</w:t>
      </w:r>
    </w:p>
    <w:p>
      <w:r>
        <w:t>久力将少女奸淫强暴得娇啼婉转、欲仙欲死。包惜弱则在他胯下蠕动着一丝不挂的赤裸玉体，狂热地与儿子行云布</w:t>
      </w:r>
    </w:p>
    <w:p>
      <w:r>
        <w:t>雨、交媾合体。只见她狂热热地蠕动着赤裸裸一丝不挂的雪白胴体在他胯下抵死逢迎，娇靥晕红档膊地婉转承欢，</w:t>
      </w:r>
    </w:p>
    <w:p>
      <w:r>
        <w:t>千柔百顺地含羞相就。这时两人的身体交合处已经淫滑膊乙不堪，爱液滚滚。他的阴毛已完全湿透，而包惜弱那一</w:t>
      </w:r>
    </w:p>
    <w:p>
      <w:r>
        <w:t>片淡黑纤柔的乙鞍阴毛中更加是春潮汹涌、玉露滚滚。</w:t>
      </w:r>
    </w:p>
    <w:p>
      <w:r>
        <w:t>从她玉沟中、阴道口一阵阵黏滑白浊的「浮汁」爱液已将她的阴毛湿成一团，那团淡黑柔卷的阴毛中湿滑滑、</w:t>
      </w:r>
    </w:p>
    <w:p>
      <w:r>
        <w:t>亮晶晶，诱人发狂。他粗大硬硕的肉棒又狠又深地插入包惜弱体内，杨康的巨棒狂暴地撞开母亲那天生娇小的阴道</w:t>
      </w:r>
    </w:p>
    <w:p>
      <w:r>
        <w:t>口，在那紧窄的阴道「花径」中横冲直撞……巨棒的抽出顶入，将一股股乳白黏稠的爱液淫浆「挤」出她的「小肉</w:t>
      </w:r>
    </w:p>
    <w:p>
      <w:r>
        <w:t>孔」。</w:t>
      </w:r>
    </w:p>
    <w:p>
      <w:r>
        <w:t>巨棒不断地深入「探索」着母亲体内的最深处，在「它」凶狠粗暴的「冲刺」下，美艳绝伦、清秀灵慧的少女</w:t>
      </w:r>
    </w:p>
    <w:p>
      <w:r>
        <w:t>的阴道内最神秘圣洁、最玄奥幽深，从未有「物」触及的浇照娇嫩无比、淫滑湿软的「花宫玉壁」渐渐为「它」羞</w:t>
      </w:r>
    </w:p>
    <w:p>
      <w:r>
        <w:t>答答、娇怯怯地照热绽放开来这时，他改变战术，猛提下身，然后吸一口长气，咬牙一挺热肉棒……</w:t>
      </w:r>
    </w:p>
    <w:p>
      <w:r>
        <w:t>父包惜弱浑身玉体一震，柳眉轻皱，银牙紧咬，一幅痛苦不堪又似舒畅父烫甘美至极的诱人娇态，然后樱唇微</w:t>
      </w:r>
    </w:p>
    <w:p>
      <w:r>
        <w:t>张，「哎……」一声淫媚婉转的娇烫乙啼冲唇而出。芳心只觉「花径」阴道被那粗大的阳具近似疯狂的这样乙贩一</w:t>
      </w:r>
    </w:p>
    <w:p>
      <w:r>
        <w:t>刺，顿时全身冰肌玉骨酸麻难捺至极，酸甜麻辣百般滋味一齐涌上贩览芳心。只见她一丝不挂、雪白赤裸的娇软胴</w:t>
      </w:r>
    </w:p>
    <w:p>
      <w:r>
        <w:t>体在儿子身下一阵轻狂的颤览栗而轻抖，一双修长优美、雪白玉润的纤柔秀腿情难自禁地高举起来。</w:t>
      </w:r>
    </w:p>
    <w:p>
      <w:r>
        <w:t>包惜弱狂乱地娇啼狂喘，一张鲜红柔美的樱桃小嘴急促地呼吸着，哪那高举的优美修长的柔滑玉腿悠地落下来，</w:t>
      </w:r>
    </w:p>
    <w:p>
      <w:r>
        <w:t>急促而羞涩地盘在他腰后缮。那双雪白玉润的修长秀腿将他紧夹在大腿间，并随着紧顶住她阴道缮乙深处「花蕊」</w:t>
      </w:r>
    </w:p>
    <w:p>
      <w:r>
        <w:t>上的大龟头对「花蕊」阴核的揉动、顶触而不能自制的乙热一阵阵律动、痉挛。杨康也被身下这绝色娇艳、美若天</w:t>
      </w:r>
    </w:p>
    <w:p>
      <w:r>
        <w:t>仙的母亲那热热如火般热烈的反应弄得心神摇荡，只觉顶进她阴道深处，顶住她「花热鞍蕊」揉动的龟头一麻，就</w:t>
      </w:r>
    </w:p>
    <w:p>
      <w:r>
        <w:t>欲狂泄而出，他赶忙狠狠一咬舌头，抽出肉鞍适棒，然后再吸一口长气，又狠狠地顶入妈妈包惜弱体内。</w:t>
      </w:r>
    </w:p>
    <w:p>
      <w:r>
        <w:t>硕大的龟头推开收缩、紧夹的膣内肉壁，顶住她阴道最深处那羞答答的娇柔「花蕊」再一阵揉动……如此不断</w:t>
      </w:r>
    </w:p>
    <w:p>
      <w:r>
        <w:t>往复中，他更用一只手的手指紧按住包惜弱那娇小可爱、完全充血勃起的嫣红阴蒂一阵紧揉，另一只手捂住母亲的</w:t>
      </w:r>
    </w:p>
    <w:p>
      <w:r>
        <w:t>右乳，手指夹住峰顶上娇小玲珑、嫣红玉润的可爱乳头一阵狂搓怂屯他的舌头更卷住包惜弱的左乳上那含娇带怯、</w:t>
      </w:r>
    </w:p>
    <w:p>
      <w:r>
        <w:t>早已勃起硬挺的娇羞乳屯┅头，牙齿轻咬。</w:t>
      </w:r>
    </w:p>
    <w:p>
      <w:r>
        <w:t>「啊……啊……啊……哎……啊……啊……哎……唔膊……啊……哎……啊啊……啊……」包惜弱娇啼狂喘声</w:t>
      </w:r>
    </w:p>
    <w:p>
      <w:r>
        <w:t>声，浪呻艳吟不绝。被他这样一下多点猛攻，但觉一颗芳心如飘浮在云端，而且轻飘飘地还在向上攀升……不知将</w:t>
      </w:r>
    </w:p>
    <w:p>
      <w:r>
        <w:t>飘向何处。他俯身吻住包惜弱那正狂乱地娇啼狂喘的柔美鲜红的香唇，企图强闯玉关，但见女人一阵本能地羞涩地</w:t>
      </w:r>
    </w:p>
    <w:p>
      <w:r>
        <w:t>银牙轻咬，不让他得逞之后，最终还是羞羞答答、含娇怯怯地轻分玉齿，丁香暗吐，他舌头火热地卷住那娇羞万分、</w:t>
      </w:r>
    </w:p>
    <w:p>
      <w:r>
        <w:t>欲拒还迎的美妇香舌，但觉檀口芳香，玉舌嫩滑、琼浆甘甜。含住包惜弱那柔软、小巧、玉嫩香甜的可爱舌尖，一</w:t>
      </w:r>
    </w:p>
    <w:p>
      <w:r>
        <w:t>阵淫邪地狂吻浪吮……包惜弱樱桃小嘴被封，瑶鼻连连娇哼，似抗议、似欢畅。</w:t>
      </w:r>
    </w:p>
    <w:p>
      <w:r>
        <w:t>热这时，杨康那粗大的肉棒已在包惜弱娇小的阴道内抽插了三四百下，热亮肉棒在少女阴道肉壁的强烈摩擦下</w:t>
      </w:r>
    </w:p>
    <w:p>
      <w:r>
        <w:t>一阵阵酥麻，再加上在交媾合体的亮乙连连高潮中，本就天生娇小紧窄的阴道内的嫩肉紧紧夹住粗壮的肉棒乙缮一</w:t>
      </w:r>
    </w:p>
    <w:p>
      <w:r>
        <w:t>阵收缩、痉挛……湿滑淫嫩的膣内黏膜死死地缠绕在壮硕的肉棒棒怂身上一阵收缩、紧握……杨康的阳精已是箭在</w:t>
      </w:r>
    </w:p>
    <w:p>
      <w:r>
        <w:t>弦上，不得不发了。</w:t>
      </w:r>
    </w:p>
    <w:p>
      <w:r>
        <w:t>他抽出肉棒，猛吸一口长气，用尽全身力气似地将巨大无朋的肉棒往梃母亲火热紧窄、玄奥幽深和阴道最深处</w:t>
      </w:r>
    </w:p>
    <w:p>
      <w:r>
        <w:t>狂猛地一插……「啊……」璐蜒抖瑶一声狂啼，银牙紧咬，黛眉轻皱，两粒晶莹的珠泪从紧闭的秀眸中抖览夺眶而</w:t>
      </w:r>
    </w:p>
    <w:p>
      <w:r>
        <w:t>出，这是狂喜的泪水，是一个女人到达了男女合体交欢的极览创乐之巅、甜美至极的泪水这时，他的龟头深深顶入</w:t>
      </w:r>
    </w:p>
    <w:p>
      <w:r>
        <w:t>母亲包惜弱紧小的阴道深处，巨大的龟头紧紧顶在她的子宫口，将一股浓浓滚滚的精液直射入母亲的子宫深处……</w:t>
      </w:r>
    </w:p>
    <w:p>
      <w:r>
        <w:t>（二）</w:t>
      </w:r>
    </w:p>
    <w:p>
      <w:r>
        <w:t>在儿子杨康的不断的抚弄下，包惜弱滔天欲潮立时奔腾泛滥，一泻千里，不可阻止，软绵要倒杨康伸手扶其腰，</w:t>
      </w:r>
    </w:p>
    <w:p>
      <w:r>
        <w:t>抱之在怀，为其解衣宽带，片刻裸侣露，真是个妙人儿，无处不迷人心智，看得心动，呆视不已。</w:t>
      </w:r>
    </w:p>
    <w:p>
      <w:r>
        <w:t>档惜弱她已一丝不挂，赤裸畏依，酥胸如脂，王乳高挺，那峰顶上档创的两粒紫葡萄下那圆圆的小肮之下，两</w:t>
      </w:r>
    </w:p>
    <w:p>
      <w:r>
        <w:t>山之间，一片令人回肠荡气的创乔丛丛芳草，盖着迷人灵魂神妙之境，全部活色生香地呈现地在他的眼乔前，娇</w:t>
      </w:r>
    </w:p>
    <w:p>
      <w:r>
        <w:t>媚望他荡笑不已，丰满润滑玉体，扭糖似的摄动，紧紧的贴着。</w:t>
      </w:r>
    </w:p>
    <w:p>
      <w:r>
        <w:t>佑这时杨康已周身血液沸腾，热流潮水般的清白下体，他那一根玉茎便「突」一下像旗杆似的直翅了起来。</w:t>
      </w:r>
    </w:p>
    <w:p>
      <w:r>
        <w:t>包惜弱现在脑中，只有欲念，原存道德、伦理、羞耻，荡然无存，技见儿子粗壮长大的阳具，急伸玉手紧握，</w:t>
      </w:r>
    </w:p>
    <w:p>
      <w:r>
        <w:t>上下玩弄。</w:t>
      </w:r>
    </w:p>
    <w:p>
      <w:r>
        <w:t>杨康急环抱着母亲包惜弱，如雨点般吻其娇客，两唇相合，热烈的吻、吸、允、含，四肢还抱紧紧的。</w:t>
      </w:r>
    </w:p>
    <w:p>
      <w:r>
        <w:t>包惜弱多年被压制的满腔情欲，忽儿子被引发不可收拾，那股娇艳媚劲，欢喜如狂，兴奋的奉献整个热情给儿</w:t>
      </w:r>
    </w:p>
    <w:p>
      <w:r>
        <w:t>子。杨康觉是时候，将大龟头抵住母亲穴口，轻轻的展磨，嘴含王乳，吸着。</w:t>
      </w:r>
    </w:p>
    <w:p>
      <w:r>
        <w:t>＃包惜弱被阳具抵得，一股深流慰心，口吸乳房，身上有舒舒畅快之感，但奇痒赞心。不觉轻抖，呻吟哼哼。</w:t>
      </w:r>
    </w:p>
    <w:p>
      <w:r>
        <w:t>他借淫液润滑之力，阳具破关屯排往裹伸入，壁道渐裂……直至花心，血液淫精顺流而出。杨康母亲如此娇媚艳丽，</w:t>
      </w:r>
    </w:p>
    <w:p>
      <w:r>
        <w:t>其情如火，骚浪现形，杨康奋提起欲火，大刀阔斧，如狂风暴雨，使劲抽插。</w:t>
      </w:r>
    </w:p>
    <w:p>
      <w:r>
        <w:t>档母子两人如猛虎博斗，战得天翻地覆，天地变色，包惜弱这时玉乳被揉得要破，搞得魂失魄散，俱酸、甜、</w:t>
      </w:r>
    </w:p>
    <w:p>
      <w:r>
        <w:t>麻、痛於身，媚眼横飘，娇声淫浇＃叫，呼吸急喘，以一双抖颠的豪乳，磨着健胸，腰儿急摆，阴户猛抬，双腿开</w:t>
      </w:r>
    </w:p>
    <w:p>
      <w:r>
        <w:t>合，夹放不已，高大肥嫩，丰满的玉臀，急摆急舞，旋转，每配合其猛烈攻势，无不恰到好处。</w:t>
      </w:r>
    </w:p>
    <w:p>
      <w:r>
        <w:t>抖杨康眼视母亲惜弱娇容骚浪之状，嘴吻其诱惑的红唇，只手紧搂她，吸腹挺动，粗壮长大的阳具，用劲的</w:t>
      </w:r>
    </w:p>
    <w:p>
      <w:r>
        <w:t>插其迷人之洞，发泄情欲，享受娇媚淫浪之劲，偿视艳丽照人之姿，无尽无休，纵情驰乐。这时两人已到高吵潮，</w:t>
      </w:r>
    </w:p>
    <w:p>
      <w:r>
        <w:t>乐得有点疯狂，如昏如醉，那汗水、淫液，喘气都不顾狠命的大父干。终至欢乐之顶，二五精液互合，畅快的休息</w:t>
      </w:r>
    </w:p>
    <w:p>
      <w:r>
        <w:t>着，闭目沉思。</w:t>
      </w:r>
    </w:p>
    <w:p>
      <w:r>
        <w:t>杨康想刚才，她那骚浪淫媚，如火如荼的动作，内媚之劲，阳揪烫具夹吻得舒畅，其娇艳见之眼花了乱，玩得</w:t>
      </w:r>
    </w:p>
    <w:p>
      <w:r>
        <w:t>心胸皆酥，痛快灵魂出，烫行陶醉的昏沉沉，那股味儿，可说初尝到。包惜弱淫媚之气已解，觉得身行形飘荡，神</w:t>
      </w:r>
    </w:p>
    <w:p>
      <w:r>
        <w:t>游太虚，再想到欢乐之境，又羞又喜，这可爱的人儿，给佑侣于毕生难忘美梦，舒适痛快，自己怎么那处骚荡，赤</w:t>
      </w:r>
    </w:p>
    <w:p>
      <w:r>
        <w:t>体纵送，毫无顾侣虑。</w:t>
      </w:r>
    </w:p>
    <w:p>
      <w:r>
        <w:t>照杨康粗大的手，抚摸舒适，粗大的阳具，肉得痛快，迷人眼神，照浇照射入心胸，心神荡动不已，那当儿</w:t>
      </w:r>
    </w:p>
    <w:p>
      <w:r>
        <w:t>真好，不觉四肢夹紧他，她抱得浇乙紧紧的，似怕他跑亖，并送上香舌。他知其娇情，故意吊其味口，以乙衣服擦</w:t>
      </w:r>
    </w:p>
    <w:p>
      <w:r>
        <w:t>去汗水，温柔的吻，含允着细嫩的舌头拥抱温存着。</w:t>
      </w:r>
    </w:p>
    <w:p>
      <w:r>
        <w:t>「嗯！康儿，你的狠劲，加上粗壮的东西，搞得娘魂飞魄散，使我迷茫挝，快乐得如登仙境，我爱，你真是我</w:t>
      </w:r>
    </w:p>
    <w:p>
      <w:r>
        <w:t>的心肝，你今后不要抛弃娘，我们永久在一起，享受人间极乐。」</w:t>
      </w:r>
    </w:p>
    <w:p>
      <w:r>
        <w:t>她手抚摸其面，注视着儿子，一对修长舒展得像两支长剑，一张大行创小适度的嘴，展露出一丝密样的微笑，</w:t>
      </w:r>
    </w:p>
    <w:p>
      <w:r>
        <w:t>两须和额角，皆着一些汗水，创粗壮的臂，紧搂着，纠缠着，其粗壮的阳具硬挺着，还插在穴里。</w:t>
      </w:r>
    </w:p>
    <w:p>
      <w:r>
        <w:t>杨康壮实健美的身体压住母亲包惜弱，那男性所特有的，突起的胸肌，随着均称的吸吸，一起一伏，显得那么</w:t>
      </w:r>
    </w:p>
    <w:p>
      <w:r>
        <w:t>壮而有力。</w:t>
      </w:r>
    </w:p>
    <w:p>
      <w:r>
        <w:t>包惜弱情不自尽的，抱着其首，一阵狂吻，一股男性气息诱惑，使种乙之心里一阵神荡心摇，飘射着一股醉人</w:t>
      </w:r>
    </w:p>
    <w:p>
      <w:r>
        <w:t>的光彩，又似乎沉醉在美妙的乙音乐里，一个心儿，狂跳飘荡，飘、飘、飘。</w:t>
      </w:r>
    </w:p>
    <w:p>
      <w:r>
        <w:t>杨康为母亲艳姿，惑人目光，丰满白嫩娇柔的玉体迷醉，像得到构妹鼓厉似的，更抖擞精神，再度寻欢，猛抽</w:t>
      </w:r>
    </w:p>
    <w:p>
      <w:r>
        <w:t>猛干，阳具的内茎，在穴中妹怂猛用劲的，提起出头，大刀阔斧的干，才数下，包惜弱已被干得欲仙欲怂构死，阴</w:t>
      </w:r>
    </w:p>
    <w:p>
      <w:r>
        <w:t>精直冒，穴心乱跳，阴户阵阵抖颤，口内不住的浪哼道：「好构蜒乖乖…康儿…，……好心肝……你肉死我了……</w:t>
      </w:r>
    </w:p>
    <w:p>
      <w:r>
        <w:t>好亲亲…………咬呀……妹呀……不能再动了……哎呀呀……不能再肉了……。」「娘没有妹命啦……呀……</w:t>
      </w:r>
    </w:p>
    <w:p>
      <w:r>
        <w:t>哎…………你真要肉死惜弱……骚穴……嗯…」</w:t>
      </w:r>
    </w:p>
    <w:p>
      <w:r>
        <w:t>她娇媚的浪哼着，激起他像疯子一样，更像野马，在平原上尽力吵父驰聘着，杨康紧搂着她的娇身，也不管她</w:t>
      </w:r>
    </w:p>
    <w:p>
      <w:r>
        <w:t>的死活下用足气力，一下下狠父鬃干下去，急插猛抽，大龟头像雨点般碰在她的花心上，浪水阴精被带鬃着「滋、</w:t>
      </w:r>
    </w:p>
    <w:p>
      <w:r>
        <w:t>滋」的发响，由阴户里一阵阵的向外流，屁股大腿都湿了一片。</w:t>
      </w:r>
    </w:p>
    <w:p>
      <w:r>
        <w:t>直肉得她死去活来，不住的寒颤，抖颤着，嘴吧张着直喘气，连「哎呀」之声都哼不出来，他才轻抽慢插。</w:t>
      </w:r>
    </w:p>
    <w:p>
      <w:r>
        <w:t>包惜弱此时才得喘气的机会，望着他媚笑，并擦其汗水，温情的吻着他，玉手爱抚健壮背肌道：「康儿！你怎</w:t>
      </w:r>
    </w:p>
    <w:p>
      <w:r>
        <w:t>么这样厉害，娘差点给你捣散了。」</w:t>
      </w:r>
    </w:p>
    <w:p>
      <w:r>
        <w:t>「娘，你说康儿什么厉害？」</w:t>
      </w:r>
    </w:p>
    <w:p>
      <w:r>
        <w:t>「讨厌，不准乱讲，羞死人！」</w:t>
      </w:r>
    </w:p>
    <w:p>
      <w:r>
        <w:t>「你说不说？」</w:t>
      </w:r>
    </w:p>
    <w:p>
      <w:r>
        <w:t>杨康猛的抽插数次，紧顶包惜弱的阴核，不住揉擦磨旋，直揉得阴核与嫩肉，酥酥的，心里发颤，连忙大至叫</w:t>
      </w:r>
    </w:p>
    <w:p>
      <w:r>
        <w:t>道：「我说！我说！」</w:t>
      </w:r>
    </w:p>
    <w:p>
      <w:r>
        <w:t>「好快说！」</w:t>
      </w:r>
    </w:p>
    <w:p>
      <w:r>
        <w:t>「康儿的大鸡巴真厉害，娘的小穴差点给你捣散了。」</w:t>
      </w:r>
    </w:p>
    <w:p>
      <w:r>
        <w:t>他故意使坏，要征服她，还顶着揉旋不止，干得更粗野。</w:t>
      </w:r>
    </w:p>
    <w:p>
      <w:r>
        <w:t>「小穴被大鸡巴捣散了。」</w:t>
      </w:r>
    </w:p>
    <w:p>
      <w:r>
        <w:t>羞得惜弱粉脸通红，但又经不起儿子那轻狂，终於说了，只乐得他哈构哈大笑，他轻轻打了他一下笑说道：「</w:t>
      </w:r>
    </w:p>
    <w:p>
      <w:r>
        <w:t>冤家，真坏。」</w:t>
      </w:r>
    </w:p>
    <w:p>
      <w:r>
        <w:t>杨康心满意足的，征服了母亲，继绩抽插。他经过多次冲刺，紧小的穴，已能适应，并且内功深厚，可以承受</w:t>
      </w:r>
    </w:p>
    <w:p>
      <w:r>
        <w:t>粗壮的阳具，於是转动着臀部上下左右迎合着他直冲，包惜弱浪哼，曲意奉承。</w:t>
      </w:r>
    </w:p>
    <w:p>
      <w:r>
        <w:t>杨康感觉母亲穴内，紧急的收缩，内热如火，龟头一阵热，知她佑乙又泄了，自己有点累，紧紧互抱，阴内喇</w:t>
      </w:r>
    </w:p>
    <w:p>
      <w:r>
        <w:t>叭口，如张合含允着龟头，乙怂一阵酥麻，寒颤连连，二人都舒畅的泄了，躺着喘气，二度春风后，怂谁也不愿再</w:t>
      </w:r>
    </w:p>
    <w:p>
      <w:r>
        <w:t>动了。</w:t>
      </w:r>
    </w:p>
    <w:p>
      <w:r>
        <w:t>屋里又恢复静寂，只听到急促呼吸的声音。</w:t>
      </w:r>
    </w:p>
    <w:p>
      <w:r>
        <w:t>片时的休息，紧抱着的人儿，又在动下她醒了。张着一双媚眼，靠种看着紧压着的他，方面大耳，威武雄俊，</w:t>
      </w:r>
    </w:p>
    <w:p>
      <w:r>
        <w:t>剑眉舒展，两眼紧闭，挺直种妹重大的鼻子，下端放着一只不大不小的嘴，唇角微向上翘，挂着甜甜妹热迷人的笑</w:t>
      </w:r>
    </w:p>
    <w:p>
      <w:r>
        <w:t>意，加之劲大力足，粗壮长大的阳具肉得舒适，使女人若仙热若死的内功，这样子真不知迷死了多少荡妇淫娇，</w:t>
      </w:r>
    </w:p>
    <w:p>
      <w:r>
        <w:t>她真爱他如命一般。</w:t>
      </w:r>
    </w:p>
    <w:p>
      <w:r>
        <w:t>包惜弱想到自己原为烈女，想不到躺在了儿子的跨下，赤身和其裸抱着，不禁羞红着脸，轻吻了他一下，又得</w:t>
      </w:r>
    </w:p>
    <w:p>
      <w:r>
        <w:t>意的笑了，再想到刚才和他舍死忘生的肉博，他以那美妙紧硬的大阳具，真捣心灵深处，把她领入从未到处的妙境，</w:t>
      </w:r>
    </w:p>
    <w:p>
      <w:r>
        <w:t>打开人生奥秘，又不由心里乐陶陶，甜密密地直跳，手抚着他技坚官的胸肌，爱不释手抚摸。</w:t>
      </w:r>
    </w:p>
    <w:p>
      <w:r>
        <w:t>原来阳物挺直坚硬，还插住末出来，现被包惜弱的淫液及温暖的穴儿滋润着更加粗壮长大，把阴户内塞得满满</w:t>
      </w:r>
    </w:p>
    <w:p>
      <w:r>
        <w:t>的，大龟头顶紧子宫口，既刺激佑又快感，一股酸麻的味道，气呼喘喘的道：「康儿，你这宝宝使我又鞍爱又怕，</w:t>
      </w:r>
    </w:p>
    <w:p>
      <w:r>
        <w:t>险险我又出了。」</w:t>
      </w:r>
    </w:p>
    <w:p>
      <w:r>
        <w:t>说罢嘴舔舌的，好像其味无穷。</w:t>
      </w:r>
    </w:p>
    <w:p>
      <w:r>
        <w:t>杨康沉思中，静睁享受安宁中的乐趣，为母亲惜弱淫浪之声所扰，张目凝砚，娇媚丽容，手摸高隆玉乳，散花</w:t>
      </w:r>
    </w:p>
    <w:p>
      <w:r>
        <w:t>仙子包惜弱乳峰被揉着，酥痒到心里，摆首挺胸，轻扭细腰，丰肥的玉臀轻慢摆动，不时的前后上舷下磨擦，专找</w:t>
      </w:r>
    </w:p>
    <w:p>
      <w:r>
        <w:t>穴内痒处摩擦迎合。</w:t>
      </w:r>
    </w:p>
    <w:p>
      <w:r>
        <w:t>杨康也把腰提起，挺动抽插，阳具配合着她的磨动迎合，只乐得她，喜喜的浪叫「呵！可……乖乖……好大…」</w:t>
      </w:r>
    </w:p>
    <w:p>
      <w:r>
        <w:t>杨康低头看着母亲包惜弱的阴户含着大阳具进出抽插。阴唇收缩，红肉吞吐翻飞，猛挺急抽，运动自如，既香</w:t>
      </w:r>
    </w:p>
    <w:p>
      <w:r>
        <w:t>甜，又滑溜，有时尽谤插尽，有时磨穴口，子宫口又紧夹着龟头，酥快，痒到心底，也乐得直叫</w:t>
      </w:r>
    </w:p>
    <w:p>
      <w:r>
        <w:t>「亲亲惜弱……你的功夫真好……啊呀……，美死我了，加速的旋……唔佑…唔……。妈的好小穴…你这个又</w:t>
      </w:r>
    </w:p>
    <w:p>
      <w:r>
        <w:t>骚…又淫的浪穴………使我舒服…嗯…佑用劲的夹啊！」</w:t>
      </w:r>
    </w:p>
    <w:p>
      <w:r>
        <w:t>两人叫在一起，浪做一团，因得更加痛快淋离，伊伊唔呀呀的，淫声百出，浪态万千，那大龟头插进抽出，带</w:t>
      </w:r>
    </w:p>
    <w:p>
      <w:r>
        <w:t>着骚水淫精，越肉越多，流得满腹满腿，屁股地上都是，其滑如油抽插更加快速，舒畅抉乐，如疯如狂，勇猛大力</w:t>
      </w:r>
    </w:p>
    <w:p>
      <w:r>
        <w:t>玩乐，挺抬旋转如飞，吞吐抽插不停。</w:t>
      </w:r>
    </w:p>
    <w:p>
      <w:r>
        <w:t>包惜弱实在觉得不行了，浪得淫水成河，腰腿酸软，不动一动，全身如散的，呻吟着。</w:t>
      </w:r>
    </w:p>
    <w:p>
      <w:r>
        <w:t>杨康抱紧娇身，压得紧密，继猛抽狠插数下，阳具紧顶着阴核怂四周，子宫口和阴穴底处，在最嫩最敏感的软</w:t>
      </w:r>
    </w:p>
    <w:p>
      <w:r>
        <w:t>肉上，轻轻揉转。</w:t>
      </w:r>
    </w:p>
    <w:p>
      <w:r>
        <w:t>包惜弱闭着双眼，品尝者儿子给她的这刻骨难忘的美味，美得她赞口不绝，哀浪哼着，头在左右摇摆，身随其</w:t>
      </w:r>
    </w:p>
    <w:p>
      <w:r>
        <w:t>粗粗壮阳具的抽插而摇动，她实在禁不住这内媚之功，心底内的扭痒，乐得忍不住淫水又泊泊的出了，包惜弱浪叫</w:t>
      </w:r>
    </w:p>
    <w:p>
      <w:r>
        <w:t>：「好康儿……情哥哥……唉呀……嗯……唔……你饶娘吧……我不能再玩了……小穴不能再浪了…啊啊亮……亲</w:t>
      </w:r>
    </w:p>
    <w:p>
      <w:r>
        <w:t>亲……饶饶浪穴吧……可怜惜弱的浪穴……啊……不……不能再揉了，啊……康儿………亲亲………！……嗯……</w:t>
      </w:r>
    </w:p>
    <w:p>
      <w:r>
        <w:t>惜弱服了你……………嗯…………娘受不亮了啦………啊啊………娘的小穴又出了………！」</w:t>
      </w:r>
    </w:p>
    <w:p>
      <w:r>
        <w:t>杨康粗壮的阳具，实在把她肉得太舒服了，虽然内功深厚，得习素女偷元之术，乐还抵抗不了粗壮阳具猛烈的</w:t>
      </w:r>
    </w:p>
    <w:p>
      <w:r>
        <w:t>攻势，阴精像开关似的向外流，通体酥麻，酸软无力，全身的细胞都在颤抖，真是有生以来，初尝这样的美味，从</w:t>
      </w:r>
    </w:p>
    <w:p>
      <w:r>
        <w:t>未领略的妙境，怎不使她乐极魂飞，死去活来。</w:t>
      </w:r>
    </w:p>
    <w:p>
      <w:r>
        <w:t>杨康见母亲惜弱两夹火赤，星眼含泪，话语已含胡不清了，周身都在剧烈怂的头抖，又烧又热的阴精，直射不</w:t>
      </w:r>
    </w:p>
    <w:p>
      <w:r>
        <w:t>停，觉得自己龟头酥麻似的，阴壁似颤抖的收缩，紧夹阳具吸吻。</w:t>
      </w:r>
    </w:p>
    <w:p>
      <w:r>
        <w:t>连忙紧搂着，吻其唇，以舌伸入其口裹，向口中不停的运气吹吸破档气，使其渐渐恢复精神，然后托那润滑，</w:t>
      </w:r>
    </w:p>
    <w:p>
      <w:r>
        <w:t>紧弹的丰臀，又猛力抽、插揉数下，紧顶着花心，再忍不住精关，千股热热的阳精，射入母亲张口的子宫里去，热</w:t>
      </w:r>
    </w:p>
    <w:p>
      <w:r>
        <w:t>得她寒颤连打，疲乏的不动。</w:t>
      </w:r>
    </w:p>
    <w:p>
      <w:r>
        <w:t>母子俩恩爱缠绵的战斗终於停，狂欢半夜，已享受了极乐，进入了宁静的休息。【完】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