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师娘</w:t>
      </w:r>
    </w:p>
    <w:p>
      <w:r>
        <w:t>林操的身世不明，只知道他自幼由师父、师娘收养。１２岁时，师父强替别人出头，却不甚身受重伤，没多久，</w:t>
      </w:r>
    </w:p>
    <w:p>
      <w:r>
        <w:t>不治而亡。师娘秦艳长林操１８岁，无后，从此二人相依为命。</w:t>
      </w:r>
    </w:p>
    <w:p>
      <w:r>
        <w:t>１7 岁那年夏日的一个午后，林操在家中洗澡，不期被一不明虫物咬伤阳具。</w:t>
      </w:r>
    </w:p>
    <w:p>
      <w:r>
        <w:t>阳具旋即肿胀有九寸来长，整个阳具又酸又麻又涨，又粗又硬又躁。林操何曾经历过这样的场面，心中不免大</w:t>
      </w:r>
    </w:p>
    <w:p>
      <w:r>
        <w:t>慌。但他幻想也许很快就能自动复原，所以，抱着侥幸心理，穿了条裤衩就上床午睡去了。</w:t>
      </w:r>
    </w:p>
    <w:p>
      <w:r>
        <w:t>半个时辰后，林操醒来。让他没有想到的是，阳具依然昂首抬头，没有丝毫偃旗息鼓之意。他试图坐起来，却</w:t>
      </w:r>
    </w:p>
    <w:p>
      <w:r>
        <w:t>直觉头脑发热，浑身无力，一动也不能动弹。</w:t>
      </w:r>
    </w:p>
    <w:p>
      <w:r>
        <w:t>这样，林操心中才真的害怕起来，嘴里不免呻吟起来！</w:t>
      </w:r>
    </w:p>
    <w:p>
      <w:r>
        <w:t>此时，秦师娘刚刚从隔壁周婆家回来，听到呻吟声连忙跑过来看是怎么回事。</w:t>
      </w:r>
    </w:p>
    <w:p>
      <w:r>
        <w:t>只见林操满脸、周身通红，身下阳具傲然挺立，似要冲破裤衩。师娘忙问：「操儿，你这是怎么了？」林操有</w:t>
      </w:r>
    </w:p>
    <w:p>
      <w:r>
        <w:t>气无力的说了刚才洗澡的经过。</w:t>
      </w:r>
    </w:p>
    <w:p>
      <w:r>
        <w:t>师娘说：「操儿休慌，我这就请大夫去，你暂且忍忍！」不多时，师娘就领回了当地名医何仲景。</w:t>
      </w:r>
    </w:p>
    <w:p>
      <w:r>
        <w:t>名医看过林操的伤势后，捋了捋长须道：「此子乃为千年淫虫「淫痴」所伤，此种情况极为罕见，连老夫也是</w:t>
      </w:r>
    </w:p>
    <w:p>
      <w:r>
        <w:t>第一次见到！」</w:t>
      </w:r>
    </w:p>
    <w:p>
      <w:r>
        <w:t>秦师娘忙问：「那可曾有救？」名医又捋了捋胡须道：「据医书记载，凡人被淫痴咬伤后，如不及时施治，将</w:t>
      </w:r>
    </w:p>
    <w:p>
      <w:r>
        <w:t>在两个时辰后爆血而亡。」</w:t>
      </w:r>
    </w:p>
    <w:p>
      <w:r>
        <w:t>秦师娘又忙问：「那该如何施治？」</w:t>
      </w:r>
    </w:p>
    <w:p>
      <w:r>
        <w:t>名医沉吟片刻道：「这说起来容易，做起来就难了！」</w:t>
      </w:r>
    </w:p>
    <w:p>
      <w:r>
        <w:t>师娘失声道：「这么说就是没救了，老先生，我求求您了，您一定要想个办法啊！」说罢，师娘跪倒在名医面</w:t>
      </w:r>
    </w:p>
    <w:p>
      <w:r>
        <w:t>前。</w:t>
      </w:r>
    </w:p>
    <w:p>
      <w:r>
        <w:t>名医连忙搀扶秦师娘：「夫人不必行此大礼，其实办法也还是有一个的！」</w:t>
      </w:r>
    </w:p>
    <w:p>
      <w:r>
        <w:t>师娘忙道：「那您快说！」</w:t>
      </w:r>
    </w:p>
    <w:p>
      <w:r>
        <w:t>「根据此子目前情况看来，必要有一已经人事且内功深厚的妇人，采用阴阳交合之法导引他体内的毒性。具体</w:t>
      </w:r>
    </w:p>
    <w:p>
      <w:r>
        <w:t>说来也就是，妇人用阴器整个含住此子阳具，不要晃动，然后施展内力融合他体内毒性。两个时辰后，此子当性命</w:t>
      </w:r>
    </w:p>
    <w:p>
      <w:r>
        <w:t>无忧矣！然经过此次交合以后，二人体内淫性将被空前激发出来。此后将一发而不可收拾！」</w:t>
      </w:r>
    </w:p>
    <w:p>
      <w:r>
        <w:t>「谢谢老先生您了，先救下操儿性命要紧啊！我这就去找一个这样的妇人来。」</w:t>
      </w:r>
    </w:p>
    <w:p>
      <w:r>
        <w:t>酬谢过后，师娘将名医送出门外。</w:t>
      </w:r>
    </w:p>
    <w:p>
      <w:r>
        <w:t>送走名医后，师娘脑筋里就捉摸着该找何人来做此事。思来想去竟找不出一个合适人选。此时，时间又过去了</w:t>
      </w:r>
    </w:p>
    <w:p>
      <w:r>
        <w:t>半个时辰。这时又听得林操在屋内小声呻吟，师娘心内不禁阵阵发紧。突然灵机一闪：咦，我自己不就是最好的人</w:t>
      </w:r>
    </w:p>
    <w:p>
      <w:r>
        <w:t>选吗？我自幼练功，功力深厚，现在为操儿疗伤正用的上。只是这伦理……</w:t>
      </w:r>
    </w:p>
    <w:p>
      <w:r>
        <w:t>这时再次听到林操的呻吟声！林师母痛下决心：此时也顾不得那么多了，还是先救操儿要紧。想好后，师娘疾</w:t>
      </w:r>
    </w:p>
    <w:p>
      <w:r>
        <w:t>步走入林操卧房。</w:t>
      </w:r>
    </w:p>
    <w:p>
      <w:r>
        <w:t>「操儿，让师娘看看你的伤势。」拉下林操裤衩，只见阳具比刚才似有些更为红肿了。</w:t>
      </w:r>
    </w:p>
    <w:p>
      <w:r>
        <w:t>「操儿，我帮你把裤子脱了。」</w:t>
      </w:r>
    </w:p>
    <w:p>
      <w:r>
        <w:t>「师娘，找到人来救我了吗？」</w:t>
      </w:r>
    </w:p>
    <w:p>
      <w:r>
        <w:t>「嗯，找到了！」</w:t>
      </w:r>
    </w:p>
    <w:p>
      <w:r>
        <w:t>「我怎么没有看到有人进来啊？」</w:t>
      </w:r>
    </w:p>
    <w:p>
      <w:r>
        <w:t>「师娘不是人吗？」</w:t>
      </w:r>
    </w:p>
    <w:p>
      <w:r>
        <w:t>「什么，师娘您——这怎么可以？」</w:t>
      </w:r>
    </w:p>
    <w:p>
      <w:r>
        <w:t>林操虽从未经历过人事，但也知道非礼勿视、男女有别，何况还是自己的长辈师娘。此刻竟然要和师娘裸身相</w:t>
      </w:r>
    </w:p>
    <w:p>
      <w:r>
        <w:t>向，性器交合，他实在是不敢。</w:t>
      </w:r>
    </w:p>
    <w:p>
      <w:r>
        <w:t>「操儿，现在顾不得那么多了，师娘得先救你。」</w:t>
      </w:r>
    </w:p>
    <w:p>
      <w:r>
        <w:t>「可是，师娘——」</w:t>
      </w:r>
    </w:p>
    <w:p>
      <w:r>
        <w:t>「没有可是了，你把眼睛闭上，仰面躺着。」林操只得照了师娘说的做了。</w:t>
      </w:r>
    </w:p>
    <w:p>
      <w:r>
        <w:t>不几，林操就感觉到一只小手握着自己的阳具，然后阳具被一个肉窝包住，十分温暖，十分潮湿，十分舒服。</w:t>
      </w:r>
    </w:p>
    <w:p>
      <w:r>
        <w:t>接着就感觉胸前有两团弹性十足的肉球压在上面，也是说不出的舒服。</w:t>
      </w:r>
    </w:p>
    <w:p>
      <w:r>
        <w:t>还很明显地闻到以前从来没闻过的香味，林操感觉自己就要昏厥，但师娘说让自己闭上眼睛，此时他也不敢睁</w:t>
      </w:r>
    </w:p>
    <w:p>
      <w:r>
        <w:t>开眼去看这种感觉到底是由何而来。还没等他昏厥过去，一股好闻的热气呼到他脸上，「操儿，你切勿睁眼，师娘</w:t>
      </w:r>
    </w:p>
    <w:p>
      <w:r>
        <w:t>为你疗伤了。」</w:t>
      </w:r>
    </w:p>
    <w:p>
      <w:r>
        <w:t>林操更是动也不敢动一下了。</w:t>
      </w:r>
    </w:p>
    <w:p>
      <w:r>
        <w:t>两个时辰过后，林操全身浮红退却。师母见状，欲起身穿衣：「操儿，师娘这就起身，你切勿睁眼，也不要动。」</w:t>
      </w:r>
    </w:p>
    <w:p>
      <w:r>
        <w:t>林操哪敢动啊，眼睛就更不敢张开了。</w:t>
      </w:r>
    </w:p>
    <w:p>
      <w:r>
        <w:t>少顷，林操只觉得压在胸前的那两团肉离开了自己，顿时感觉像差了些什么。</w:t>
      </w:r>
    </w:p>
    <w:p>
      <w:r>
        <w:t>然后感到两只小手扶住自己腰际，肉窝也开始吐出自己的肉棒。然而，当肉窝就要吐出肉棒，脱炉之际，突然</w:t>
      </w:r>
    </w:p>
    <w:p>
      <w:r>
        <w:t>感到一股吸力又将肉棒吸回肉窝。肉窝将肉棒再次整个含住。</w:t>
      </w:r>
    </w:p>
    <w:p>
      <w:r>
        <w:t>林操下体顿时感到一阵说不出的爽快，同时听得师娘「啊」了一声。林操出于本能睁开眼睛看发生了什么事情。</w:t>
      </w:r>
    </w:p>
    <w:p>
      <w:r>
        <w:t>然而出现在他眼前的是一对美乳，这是他第一次看到女人胸部，顿时感觉头有些昏厥。</w:t>
      </w:r>
    </w:p>
    <w:p>
      <w:r>
        <w:t>要知道秦师娘自幼练功，早已是练得一副好身材。只看那对乳房，不大，不小，却饱满坚挺。两粒乳头又圆又</w:t>
      </w:r>
    </w:p>
    <w:p>
      <w:r>
        <w:t>大，正亭亭玉立的翘站在乳房上。</w:t>
      </w:r>
    </w:p>
    <w:p>
      <w:r>
        <w:t>林操目光赶忙向下逡巡，却见自己的肉棒正被师娘下体一团黑乎乎的肉窝含着，师娘骑在自己身上，蜂腰阔臀</w:t>
      </w:r>
    </w:p>
    <w:p>
      <w:r>
        <w:t>的看起来煞是迷人。林操不禁又是一阵昏厥。</w:t>
      </w:r>
    </w:p>
    <w:p>
      <w:r>
        <w:t>待他把目光移向师娘脸上时，发现师娘也正看着他。四目相对，二人不禁都有些羞涩，霎时脸就红了。</w:t>
      </w:r>
    </w:p>
    <w:p>
      <w:r>
        <w:t>这时只听师娘柔声道：「操儿赶快把眼睛闭上，没想到这性器之间竟有这么大的引力，我竟拔不出来。何大夫</w:t>
      </w:r>
    </w:p>
    <w:p>
      <w:r>
        <w:t>都不曾交待过，你别动，师娘再试它一试。」</w:t>
      </w:r>
    </w:p>
    <w:p>
      <w:r>
        <w:t>师娘欲再次起身，却又被身下之物吸了回来。这次林操没敢再睁眼。师娘又试了几试，情况如旧。只是苦了身</w:t>
      </w:r>
    </w:p>
    <w:p>
      <w:r>
        <w:t>下的林操，每次师母被吸回来时，林操下体都是一阵阵说不出的爽快。想要喊出声来，却又不敢。师娘看试了几试</w:t>
      </w:r>
    </w:p>
    <w:p>
      <w:r>
        <w:t>都不成功，于是就想到不如干脆先轻磨几下，然后猛地一带也许就可以出来了。</w:t>
      </w:r>
    </w:p>
    <w:p>
      <w:r>
        <w:t>未曾想猛地一带却造成了猛地一吸，经过这样一番性器摩擦后，二人不觉都感到快感连连。林操知道舒服却不</w:t>
      </w:r>
    </w:p>
    <w:p>
      <w:r>
        <w:t>敢喊，师娘作为师娘也羞于呻吟。师娘这时又想，既然这样也不行，那样也不行，何不就这样持续的摩擦，说不定</w:t>
      </w:r>
    </w:p>
    <w:p>
      <w:r>
        <w:t>等一下就可以自然的拔出来了。</w:t>
      </w:r>
    </w:p>
    <w:p>
      <w:r>
        <w:t>想罢，师娘开始晃动腰肢进一步摩擦性器。林操哪里经过这些，只觉得下体在摩擦下一阵接一阵的舒服，脑袋</w:t>
      </w:r>
    </w:p>
    <w:p>
      <w:r>
        <w:t>又开始犯晕，嘴上终于开始哼哼起来，忍不住就说：「师娘啊，我好舒服啊！」</w:t>
      </w:r>
    </w:p>
    <w:p>
      <w:r>
        <w:t>师娘这时也有些忍不住开始哼哼：「师娘也是啊，嗯……啊……噢……」</w:t>
      </w:r>
    </w:p>
    <w:p>
      <w:r>
        <w:t>林操听得师娘有些异样，再次情不自禁的睁开眼睛。只见师娘不住地摇晃着细细的腰肢，一对白花花的奶在眼</w:t>
      </w:r>
    </w:p>
    <w:p>
      <w:r>
        <w:t>看晃来晃去。再看师娘的脸，已是满面潮红，眼睛却早已闭上了。林操只觉得师娘这样子煞是娇羞可人。他以前虽</w:t>
      </w:r>
    </w:p>
    <w:p>
      <w:r>
        <w:t>从未经历过人事，但也已是１５岁的一条汉子。</w:t>
      </w:r>
    </w:p>
    <w:p>
      <w:r>
        <w:t>这时再傻，也看得出师娘此时是快活成这样的。想到这里，林操不禁血往上涌，浑身沸腾。此时，他脑子里已</w:t>
      </w:r>
    </w:p>
    <w:p>
      <w:r>
        <w:t>没有伦理，没有其他，只有自己和师娘这个女人了。</w:t>
      </w:r>
    </w:p>
    <w:p>
      <w:r>
        <w:t>只见林操一个翻身，就将师娘压在了身下。师娘先是一惊，睁开眼看了一眼林操，然后又羞涩的闭上了眼睛，</w:t>
      </w:r>
    </w:p>
    <w:p>
      <w:r>
        <w:t>只待林操任意摆布自己了。原来师娘也在刚才的性器摩擦中感到了从未有过的快感，磨着磨着，一时淫性大发。也</w:t>
      </w:r>
    </w:p>
    <w:p>
      <w:r>
        <w:t>把一切抛诸脑后，只想此时能与身边这个男人尽情交合，尽情快活。</w:t>
      </w:r>
    </w:p>
    <w:p>
      <w:r>
        <w:t>要知道秦师娘三年未曾与男人交合，即使以前与林操师父行房，也不过是千篇一律男上女下的传统交合方式。</w:t>
      </w:r>
    </w:p>
    <w:p>
      <w:r>
        <w:t>林操师父师娘都是保守之人，以前做那事也都缺少些情趣，虽有些快感却不似今日这般快活。</w:t>
      </w:r>
    </w:p>
    <w:p>
      <w:r>
        <w:t>乱伦的刺激，体内淫毒的肆虐，让师娘只觉得浑身舒痒，下体犹如万只蚂蚁在肆咬一般。她现在只想要林操来</w:t>
      </w:r>
    </w:p>
    <w:p>
      <w:r>
        <w:t>抚摸她，操她！</w:t>
      </w:r>
    </w:p>
    <w:p>
      <w:r>
        <w:t>林操此时一边本能的抽插，一边俯下身去，用嘴含着师娘的一颗乳头，或舔，或咬，或顶、或含。另外，又腾</w:t>
      </w:r>
    </w:p>
    <w:p>
      <w:r>
        <w:t>出一只手去捏另一个乳房、乳头，或挤、或按、或揉、或捏。</w:t>
      </w:r>
    </w:p>
    <w:p>
      <w:r>
        <w:t>师娘只快活的娇喘连连，嗯啊不止。看这林操，虽从未经历过人事，却如此会调弄女人。看来也是有些天生的</w:t>
      </w:r>
    </w:p>
    <w:p>
      <w:r>
        <w:t>本领，加上体内淫毒之力，更显得虎虎生威！</w:t>
      </w:r>
    </w:p>
    <w:p>
      <w:r>
        <w:t>林操的肉棒在师娘体内肆意乱顶乱撞，奇痒难搔，嘴里不停的底吼。师娘久旷的肉穴，在如此大物，人间极品</w:t>
      </w:r>
    </w:p>
    <w:p>
      <w:r>
        <w:t>的不断抽插拨弄下备感满足，浪声不断！也不知二人哪里学来的招式，许是体内淫毒之力吧，两人竟无师自通，在</w:t>
      </w:r>
    </w:p>
    <w:p>
      <w:r>
        <w:t>三个时辰的交合中，用尽了房中九法的招式。</w:t>
      </w:r>
    </w:p>
    <w:p>
      <w:r>
        <w:t>时而龙翻，时而虎步，时而猿搏，时而蝉附，时而龟腾，时而凤翔，时而兔吮毫，时而鱼接鳞，时而鹤交颈。</w:t>
      </w:r>
    </w:p>
    <w:p>
      <w:r>
        <w:t>草席上早被淫水打湿一大片，而那林操却还未泄身。最后，林操又用了一招猿搏，在一阵急磨和二人极其欢畅的叫</w:t>
      </w:r>
    </w:p>
    <w:p>
      <w:r>
        <w:t>声中，林操终于泄了阳精。</w:t>
      </w:r>
    </w:p>
    <w:p>
      <w:r>
        <w:t>处子之精就是处子之精，林操在一阵阵舒服的痉挛中，在师娘体内连射了数十股腥臊臊、热腾腾的阳精。把个</w:t>
      </w:r>
    </w:p>
    <w:p>
      <w:r>
        <w:t>师娘再次浇出一脸满足。泄身后，林操终于抽出了阳具。二人此时已觉十分疲劳，不顾身下潮湿，二人含情对望相</w:t>
      </w:r>
    </w:p>
    <w:p>
      <w:r>
        <w:t>拥睡去。</w:t>
      </w:r>
    </w:p>
    <w:p>
      <w:r>
        <w:t>二人直睡到第二天午时方才醒来，一看林操跨下，阳具又早已张牙舞爪了。</w:t>
      </w:r>
    </w:p>
    <w:p>
      <w:r>
        <w:t>遂又行交合，此时二人早已忘了实质上的母子之仪、长幼之分，一心只图快活……</w:t>
      </w:r>
    </w:p>
    <w:p>
      <w:r>
        <w:t>此后二人，日日交合，夜夜笙歌，好不快活！不久，秦艳有了身孕。为避别人目光，二人卖了房产、家产，搬</w:t>
      </w:r>
    </w:p>
    <w:p>
      <w:r>
        <w:t>到别处去住了。从此二人过上了琴瑟和谐的生活……「全文完〕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