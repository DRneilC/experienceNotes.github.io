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女儿国的覆没</w:t>
      </w:r>
    </w:p>
    <w:p>
      <w:r>
        <w:t>芳草萋萋，子母河边的那片柳树枝条依然在清澈平静的河水上飘荡。转眼间，一心只想着去西天取经的唐玄奘</w:t>
      </w:r>
    </w:p>
    <w:p>
      <w:r>
        <w:t>离开这片多情温柔的女儿国已经２０个年头，而曾经对他一往情深的女王也已经是个四十开外的中年妇人了。柔情</w:t>
      </w:r>
    </w:p>
    <w:p>
      <w:r>
        <w:t>似水的女儿国君臣依旧期待着能再有个男子来改变她们的生活。</w:t>
      </w:r>
    </w:p>
    <w:p>
      <w:r>
        <w:t>可不知从何时开始，一股诡秘而狰狞的妖氛慢慢地从那片郁郁葱葱的大山侵蚀到了原本和平安宁的女儿国土地</w:t>
      </w:r>
    </w:p>
    <w:p>
      <w:r>
        <w:t>上。山上不知从何处来了群高不过３尺，全身长毛如同猿猴般的妖怪，虽然它们只不过半人来高，可行动异常敏捷，</w:t>
      </w:r>
    </w:p>
    <w:p>
      <w:r>
        <w:t>力大无比，而且个个凶残狠毒。山下那片富饶美丽平原上繁衍生息了几百年的西梁女儿国忽然间遭受到从未有过的</w:t>
      </w:r>
    </w:p>
    <w:p>
      <w:r>
        <w:t>厄运浩劫。</w:t>
      </w:r>
    </w:p>
    <w:p>
      <w:r>
        <w:t>「来人啊！救命啊！」天光还尚未放亮的时候，山脚下那片女儿国村落里就传出声一声撕心裂肺的悲号。</w:t>
      </w:r>
    </w:p>
    <w:p>
      <w:r>
        <w:t>不多时候，在微明的天色，只见一个猿猴般的妖怪迅捷地从村中窜出。虽然它的肩膀上还扛着个长发披散，犹</w:t>
      </w:r>
    </w:p>
    <w:p>
      <w:r>
        <w:t>在徒劳挣扎的女子，可它的脚步却丝毫不见迟滞。女子或许是被从床铺中拖起，身上只穿了亵衣短裙，而上身衣衫</w:t>
      </w:r>
    </w:p>
    <w:p>
      <w:r>
        <w:t>却又被粗暴地扯开，袒露着半个白羊般的上身，沉甸甸的两个乳房不停地晃动，白净的手臂上被用黑色的丝绦捆在</w:t>
      </w:r>
    </w:p>
    <w:p>
      <w:r>
        <w:t>胸前，苍白的脸庞下，嘴上还被塞上了团白色的布巾。清晨的雾霭笼罩着村旁通往山中的树林，不多时，妖怪和被</w:t>
      </w:r>
    </w:p>
    <w:p>
      <w:r>
        <w:t>掳掠的女子都消失在白色的薄雾中。</w:t>
      </w:r>
    </w:p>
    <w:p>
      <w:r>
        <w:t>西梁女儿国就这样开始了她悲惨的噩梦。一开始，妖怪还是趁着天黑，单独个别地闯到女儿国的村庄城镇，抢</w:t>
      </w:r>
    </w:p>
    <w:p>
      <w:r>
        <w:t>夺财物粮食，蹂躏奸淫妇女。当然，每每遭遇妖怪毒手的女子都被妖怪绳捆索绑，掳到山中。可没多时，妖怪就开</w:t>
      </w:r>
    </w:p>
    <w:p>
      <w:r>
        <w:t>始成群结对下山来，整个村子的妇女无论老少，均被妖怪强行掠去。面对猿猴般敏捷而又强悍有力的妖怪，女儿国</w:t>
      </w:r>
    </w:p>
    <w:p>
      <w:r>
        <w:t>百姓几乎一点抵抗能力都没有。</w:t>
      </w:r>
    </w:p>
    <w:p>
      <w:r>
        <w:t>那一日，正当是晌午时分，一片浓烟忽然从山下一村落中升起。伴随着声声悲哭哀鸣，一长串披头散发的女儿</w:t>
      </w:r>
    </w:p>
    <w:p>
      <w:r>
        <w:t>国村民被群妖怪用铁链长棍驱到了村外。可怜这上百个女人，个个哀哭连连，脖子上被套上了累累长索，在她们身</w:t>
      </w:r>
    </w:p>
    <w:p>
      <w:r>
        <w:t>后，是成群的家畜以及驮负着妖怪抢掠来财物粮食的骡马。</w:t>
      </w:r>
    </w:p>
    <w:p>
      <w:r>
        <w:t>光天化日之下，如此一幕悲惨的景象真是令人不忍卒睹。正当妖怪们刚将这些女子和财物牲畜打算押上山时，</w:t>
      </w:r>
    </w:p>
    <w:p>
      <w:r>
        <w:t>忽然从山脚闪出一队旌旗招展的队伍来。一百多名英姿飒爽的女兵头包红色布巾，身着黑色紧身战衣，手持刀枪前</w:t>
      </w:r>
    </w:p>
    <w:p>
      <w:r>
        <w:t>来解救自己的姐妹来了。</w:t>
      </w:r>
    </w:p>
    <w:p>
      <w:r>
        <w:t>妖怪们将这些从村子里掳来的百姓和抢来的牲畜财物驱到座小山上后，竟然留了近半数来看管她们。剩余那几</w:t>
      </w:r>
    </w:p>
    <w:p>
      <w:r>
        <w:t>十个妖怪分作两排嚎叫着冲向了女兵队伍。妖怪此次下山，数量并不是很多，加上妖怪个头比人类矮小得多，两军</w:t>
      </w:r>
    </w:p>
    <w:p>
      <w:r>
        <w:t>对垒后，形成了极大的反差。被掳的百姓们在小山上，看得真切，不少百姓眼睛都已经露出了兴奋激动的眼光。</w:t>
      </w:r>
    </w:p>
    <w:p>
      <w:r>
        <w:t>谁曾料想，接下来竟然是场令人难以置信的悲剧。女兵们的刀枪还没有近到妖怪的身前，就被妖怪们的长棍铁</w:t>
      </w:r>
    </w:p>
    <w:p>
      <w:r>
        <w:t>链击打得四下磕飞。刚才还士气高昂的女兵们刹那间连自保都不能了。打头的那十来个妖怪的满是黄毛的巨爪几乎</w:t>
      </w:r>
    </w:p>
    <w:p>
      <w:r>
        <w:t>毫不费力地就将一个个女兵劈胸或拦腰抓起，甩手就往后扔。女儿国女兵百多斤的身躯在妖怪手中宛如玩具一般。</w:t>
      </w:r>
    </w:p>
    <w:p>
      <w:r>
        <w:t>其中一个妖怪一个回合都不到，双手就分别抓到了两个已经赤手空拳的女兵档部，猛然一举后，竟然将她们那</w:t>
      </w:r>
    </w:p>
    <w:p>
      <w:r>
        <w:t>修长的身体当作陀螺那样在左右来回转动，而那两女兵此时早已经没刚才的英勇，吓得哭爹喊妈，连声求饶。而那</w:t>
      </w:r>
    </w:p>
    <w:p>
      <w:r>
        <w:t>些被摔到后一排妖怪面前的女兵则个个瘫软在地，间或还有极少几个女兵还想拼死一拼，可还没等到她们站起身来，</w:t>
      </w:r>
    </w:p>
    <w:p>
      <w:r>
        <w:t>就被妖怪打得脑浆迸裂，其状惨不忍睹。</w:t>
      </w:r>
    </w:p>
    <w:p>
      <w:r>
        <w:t>不多时，女兵们就大多数被扔到了第二排妖怪面前，她们有的仰面躺在地上，痛苦地呻吟着，有的摔得还算不</w:t>
      </w:r>
    </w:p>
    <w:p>
      <w:r>
        <w:t>重，勉强坐起身来，彼此相拥相搂着蜷缩成一团，眼睛里都已经流出绝望的泪水。</w:t>
      </w:r>
    </w:p>
    <w:p>
      <w:r>
        <w:t>侥幸未被妖怪抓住的女兵还有二十来个，可已经再也没有了抵抗的意志了，四下里，妖怪狰狞地步步将她们围</w:t>
      </w:r>
    </w:p>
    <w:p>
      <w:r>
        <w:t>在了中间，女兵们个个脸色死灰，最后几个手上还有兵器的也将兵器扔得远远的，扑通通声，幸存的女兵纷纷双膝</w:t>
      </w:r>
    </w:p>
    <w:p>
      <w:r>
        <w:t>一软，跪成了一排。</w:t>
      </w:r>
    </w:p>
    <w:p>
      <w:r>
        <w:t>小山上，此时已经是啜泣声响成一片。先前被妖怪掠来的百姓们从希望到彻底的绝望，长发披散的头颅都深深</w:t>
      </w:r>
    </w:p>
    <w:p>
      <w:r>
        <w:t>地埋了下来，好几个女人抱头开始了痛哭。</w:t>
      </w:r>
    </w:p>
    <w:p>
      <w:r>
        <w:t>战胜了的妖怪将已经成了俘虏的女兵围成了一团。此时这些女兵们已经没有了任何的抵抗意识，和山上那些被</w:t>
      </w:r>
    </w:p>
    <w:p>
      <w:r>
        <w:t>掳掠的妇女并无二异了，可妖怪们或许要报复敢于与它们抗争的女兵，不知从何处找来了一大堆绳索，被俘的女兵</w:t>
      </w:r>
    </w:p>
    <w:p>
      <w:r>
        <w:t>们一个个驯顺地先被妖怪拖到一旁，抹肩头拢二臂，被绑了个结实。与此同时，山上的百姓中也被妖怪押下了十来</w:t>
      </w:r>
    </w:p>
    <w:p>
      <w:r>
        <w:t>个。其中一个妖怪不知从何处找来一大把明晃晃的绣花针和几团红丝线，开始命令那些女人将丝线穿到绣花针的两</w:t>
      </w:r>
    </w:p>
    <w:p>
      <w:r>
        <w:t>头。</w:t>
      </w:r>
    </w:p>
    <w:p>
      <w:r>
        <w:t>没多久，被俘的女兵们都被捆绑完了。紧接下来，随着声悲惨的哀号，一个女兵原本紧裹着的战衣被粗暴地撕</w:t>
      </w:r>
    </w:p>
    <w:p>
      <w:r>
        <w:t>开了，妖怪那尖利的利爪如同剃刀一样，女兵贴身的内衣顿时成了片片布片，可怜的女战士羞得满脸通红，可被捆</w:t>
      </w:r>
    </w:p>
    <w:p>
      <w:r>
        <w:t>得动弹不得的她却只能眼睁睁看着自己那丰满的酥乳被妖怪硬生生拽了出来。</w:t>
      </w:r>
    </w:p>
    <w:p>
      <w:r>
        <w:t>妖怪嬉笑着，竟然用两根闪着银光的绣花针扎进了那女兵的乳头，女战士杀猪一样地惨叫起来。</w:t>
      </w:r>
    </w:p>
    <w:p>
      <w:r>
        <w:t>缝衣针又被两根丝线绕在了两头后，妖怪们又开始从被俘女兵中拖出了另个来。被五花大绑的女兵们这时候才</w:t>
      </w:r>
    </w:p>
    <w:p>
      <w:r>
        <w:t>明白她们的命运比起原本打算去解救的姐妹还要悲惨。而她们此时个个双手被反绑。有几个女兵拼死想挣扎逃跑，</w:t>
      </w:r>
    </w:p>
    <w:p>
      <w:r>
        <w:t>可残忍的妖怪毫不留情地用铁链和长棍将她们击倒在血泊中。</w:t>
      </w:r>
    </w:p>
    <w:p>
      <w:r>
        <w:t>很快，在女兵们的哭叫，喊骂，甚至是哀求声中，三个妖怪将一个个女儿国女兵俘虏拖出来，摁倒在地，撕开</w:t>
      </w:r>
    </w:p>
    <w:p>
      <w:r>
        <w:t>胸前衣服，用绣花针将她们的双乳穿透，再绕上丝线。</w:t>
      </w:r>
    </w:p>
    <w:p>
      <w:r>
        <w:t>就这样，一直到了天快黑的时候，妖怪们开始命令原本来穿绣花针的那些百姓将女兵们乳头上的红丝线接在一</w:t>
      </w:r>
    </w:p>
    <w:p>
      <w:r>
        <w:t>起。女人乳头都是最敏感的，女兵们疼得一个个呻吟哀号不止，而那几个百姓则看着自己亲手穿过的绣花针被扎进</w:t>
      </w:r>
    </w:p>
    <w:p>
      <w:r>
        <w:t>来拯救自己的姐妹乳头，心中的哀痛几乎都难以忍受。</w:t>
      </w:r>
    </w:p>
    <w:p>
      <w:r>
        <w:t>有两个年龄较大的妇女实在不忍心亲手再将那些丝线接在一起，妖怪们立刻怪叫起来，三四个妖怪冲了上来，</w:t>
      </w:r>
    </w:p>
    <w:p>
      <w:r>
        <w:t>哗啦声，那两妇女上身顷刻被扒了个光，双手随即被反拧捆绑住后，惨叫声顿时又连连传出。可怜那两个妇人的乳</w:t>
      </w:r>
    </w:p>
    <w:p>
      <w:r>
        <w:t>房也被自己亲手穿过的绣花针扎了个透，雪白的身体上滴上了滴滴鲜艳的血珠。</w:t>
      </w:r>
    </w:p>
    <w:p>
      <w:r>
        <w:t>妖怪们的战利品队伍现在分两列了。一列是那些悲哭绝望的女儿国百姓，她们双手握着脖子上套着的长索，一</w:t>
      </w:r>
    </w:p>
    <w:p>
      <w:r>
        <w:t>步一踉跄地排成了长长一列。</w:t>
      </w:r>
    </w:p>
    <w:p>
      <w:r>
        <w:t>而她们很多都侧转头，因为不愿意看到身旁另副更悲惨的景象。百来个被双手反绑的女儿国女兵还有那两个中</w:t>
      </w:r>
    </w:p>
    <w:p>
      <w:r>
        <w:t>年妇女，袒露着女人珍惜的雪白胸脯，被彼此乳头上的绣花针拴成一列。双手被反剪后无法保持着平衡的她们时常</w:t>
      </w:r>
    </w:p>
    <w:p>
      <w:r>
        <w:t>被那短短的红丝线拉扯得痛不欲生。</w:t>
      </w:r>
    </w:p>
    <w:p>
      <w:r>
        <w:t>通往山上的道路上，到处洒下了鲜红的鲜血。而在这些悲惨的队伍后，刚才那场战斗中战死的十来个女儿国女</w:t>
      </w:r>
    </w:p>
    <w:p>
      <w:r>
        <w:t>兵尸体却被扒得一丝不挂地被吊在了树上。【完】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