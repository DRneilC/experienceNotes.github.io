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二郎神与宝莲圣母</w:t>
      </w:r>
    </w:p>
    <w:p>
      <w:r>
        <w:t>天庭某年，居住华山位列仙班的宝莲圣母（玉帝外侄女，二郎神之妹）思慕凡间情爱，遂私下凡间，寻找真爱。</w:t>
      </w:r>
    </w:p>
    <w:p>
      <w:r>
        <w:t>以她绝色的美貌，超凡脱俗的风姿，引得无数名士自甘堕落，拜倒石榴裙下，为之颠狂。此事上达天庭后，玉帝震</w:t>
      </w:r>
    </w:p>
    <w:p>
      <w:r>
        <w:t>怒。</w:t>
      </w:r>
    </w:p>
    <w:p>
      <w:r>
        <w:t>「二郎神何在？」</w:t>
      </w:r>
    </w:p>
    <w:p>
      <w:r>
        <w:t>「臣在！」我跨出朝班，躬身听宣。</w:t>
      </w:r>
    </w:p>
    <w:p>
      <w:r>
        <w:t>「朕命你捉拿宝莲圣母，返回天庭发落，不得有误！」</w:t>
      </w:r>
    </w:p>
    <w:p>
      <w:r>
        <w:t>我一听之下，心情复杂。对三妹（即宝莲圣母）逾越天规与凡人相好，内心也甚为不满，但毕竟是自己的亲妹</w:t>
      </w:r>
    </w:p>
    <w:p>
      <w:r>
        <w:t>子，不免有些踌躇。</w:t>
      </w:r>
    </w:p>
    <w:p>
      <w:r>
        <w:t>「二郎呀，我知道你的难处，这样吧！你把三丫头找回来，由你酌情发落就是了！」我的美丽舅母王母娘娘在</w:t>
      </w:r>
    </w:p>
    <w:p>
      <w:r>
        <w:t>一旁发话，我感激地望向舅母，国色天香端庄雍容的舅母对我报以一笑。</w:t>
      </w:r>
    </w:p>
    <w:p>
      <w:r>
        <w:t>我的心「砰然」一跳，仿若被电了一下似的，我急忙压下异样的心情，恭声道：「遵命！」</w:t>
      </w:r>
    </w:p>
    <w:p>
      <w:r>
        <w:t>天鼓擂动，我领着一众天兵天将直下凡间，还有我的哮天犬。</w:t>
      </w:r>
    </w:p>
    <w:p>
      <w:r>
        <w:t>＊＊＊＊＊＊＊＊＊＊＊＊</w:t>
      </w:r>
    </w:p>
    <w:p>
      <w:r>
        <w:t>「啊……哦……相公……轻……轻点……嗯……就这样……」三圣母似娇若怯，婉转娇啼，此时她正和自已寻</w:t>
      </w:r>
    </w:p>
    <w:p>
      <w:r>
        <w:t>得的爱人刘彦昌颠鸾倒凤，男欢女爱，享受云雨之乐。</w:t>
      </w:r>
    </w:p>
    <w:p>
      <w:r>
        <w:t>「娘子，彦昌何德何能，得娘子青睐！」嘴上说着，彦昌贪恋地抚摸圣母的娇躯，那赛雪欺霜的胴体、饱满丰</w:t>
      </w:r>
    </w:p>
    <w:p>
      <w:r>
        <w:t>挺的酥胸、纤巧的腰肢、晶莹的玉肌，香汗淋漓，修长丰腴的大腿处残留着狂欢过后的痕迹。</w:t>
      </w:r>
    </w:p>
    <w:p>
      <w:r>
        <w:t>「真是尤物啊！」彦昌不由感恩上苍怜他一介穷书生，天降仙福，赐给他如此美丽动人的妻子。</w:t>
      </w:r>
    </w:p>
    <w:p>
      <w:r>
        <w:t>「相公何出此言，妾身此身托与夫君，愿夫君不弃不离，白发到老！」三圣母玉臂轻舒，揽着彦昌，温柔地送</w:t>
      </w:r>
    </w:p>
    <w:p>
      <w:r>
        <w:t>上香唇，丁香暗吐，唇舌交缠。三圣母的美体在郎君怀里扭弄着，顿然，彦昌又迷失在她的娇媚之中，顿作蛙怒，</w:t>
      </w:r>
    </w:p>
    <w:p>
      <w:r>
        <w:t>迫不及待，腾身而上，执戈而入，直捣花蕊！一屋春色无限！</w:t>
      </w:r>
    </w:p>
    <w:p>
      <w:r>
        <w:t>「啊……哦……夫君……哦……揉……揉碎……花心了……」三圣母在爱郎胯下婉转相承，款摆腰肢，周身酥</w:t>
      </w:r>
    </w:p>
    <w:p>
      <w:r>
        <w:t>麻，修长雪白的双腿勾着个郎的腰际，亨受着一波波甜美的快感，她从没后悔来到人间的决定，演绎轰轰烈烈的人</w:t>
      </w:r>
    </w:p>
    <w:p>
      <w:r>
        <w:t>神之恋！二人贴胸交股，上下锲合，郎情妾意，欲仙欲死。</w:t>
      </w:r>
    </w:p>
    <w:p>
      <w:r>
        <w:t>正在此时，天地变色，雷电大作，昏天黑地，飞沙走石！</w:t>
      </w:r>
    </w:p>
    <w:p>
      <w:r>
        <w:t>「糟了，是二哥来了！」不愧是神仙出身，三圣母心生警觉，掐指一算，不由得花容失色，慌忙整理衣裙，一</w:t>
      </w:r>
    </w:p>
    <w:p>
      <w:r>
        <w:t>展娇躯，护着爱郎就欲飞遁。</w:t>
      </w:r>
    </w:p>
    <w:p>
      <w:r>
        <w:t>「三妹，哪里去！」我三尖戟一指，挡住三妹去路，天空满布的天兵天将也严阵以待，天罗地网无处可逃！</w:t>
      </w:r>
    </w:p>
    <w:p>
      <w:r>
        <w:t>「二哥，念在兄妹一场，你就放我们夫妻走吧！」三妹见不能硬闯，遂央求道。</w:t>
      </w:r>
    </w:p>
    <w:p>
      <w:r>
        <w:t>我和三妹各司其职，已有数千年没有会面，在我的记忆里，她爱说爱笑，是个没长大的小女孩。</w:t>
      </w:r>
    </w:p>
    <w:p>
      <w:r>
        <w:t>我仔细打量着三妹，但见她衣裳零乱，面带春意，我一动念，在天眼的透视下，三妹二点殷红映入眼帘，在下</w:t>
      </w:r>
    </w:p>
    <w:p>
      <w:r>
        <w:t>腹处浓黑的地方依旧溢流出晶晶亮的液体，显然刚刚与男子云雨过。</w:t>
      </w:r>
    </w:p>
    <w:p>
      <w:r>
        <w:t>没想到许久未见的三妹竟然这么成熟动人，「小丫头真是长大了！」我心里闪过这样的念头，三妹竟然把纯洁</w:t>
      </w:r>
    </w:p>
    <w:p>
      <w:r>
        <w:t>的身体给了凡人！我的脑海不由想像三妹在男人身下的情形，生理竟然不由自主起了某种反应。</w:t>
      </w:r>
    </w:p>
    <w:p>
      <w:r>
        <w:t>「该死！」我竟为自已的三妹的美丽所影响，我迫使自已移开目光。转向三妹极力护着的那个男子。只见他面</w:t>
      </w:r>
    </w:p>
    <w:p>
      <w:r>
        <w:t>露惊惶和恐惧，哆嗦个不停。「这样的男子配得上我的三妹吗？！」一股无名火起，凡间鼠辈竟敢玷污我的三妹，</w:t>
      </w:r>
    </w:p>
    <w:p>
      <w:r>
        <w:t>是可忍，敦不可忍！杀机狂涌，神目电闪。三妹感应到我的情绪变化，娇呼一声。</w:t>
      </w:r>
    </w:p>
    <w:p>
      <w:r>
        <w:t>「二哥别杀彦昌！」</w:t>
      </w:r>
    </w:p>
    <w:p>
      <w:r>
        <w:t>「哼！三妹你自身难保，还与这个凡人求情？还不与我束手就擒！」我大怒叱喝，三尖戟朝上一举，顿时，金</w:t>
      </w:r>
    </w:p>
    <w:p>
      <w:r>
        <w:t>蛇狂舞，电闪雷鸣，三妹见势不对，慌忙亮出她的护身法宝——宝莲灯。异彩千道，宝莲灯冉冉升起悬于空中，形</w:t>
      </w:r>
    </w:p>
    <w:p>
      <w:r>
        <w:t>成屏障。无数条金蛇噬在光盾上，化为轻烟，无影无踪。</w:t>
      </w:r>
    </w:p>
    <w:p>
      <w:r>
        <w:t>我对三妹的法宝知之甚深，此宝乃观音菩萨送与三妹之物，宝莲圣母法号也由此而来。此灯法力无边，威力巨</w:t>
      </w:r>
    </w:p>
    <w:p>
      <w:r>
        <w:t>大。解铃还须系铃人，幸好行前向观音求得一物，可收宝莲灯。</w:t>
      </w:r>
    </w:p>
    <w:p>
      <w:r>
        <w:t>我冷哼一声，一拂袖，空中顿现佛手一只，佛号吟唱，佛手不惧光盾，破盾而入，一把攫住宝莲灯，并带着宝</w:t>
      </w:r>
    </w:p>
    <w:p>
      <w:r>
        <w:t>莲灯向我飞来。</w:t>
      </w:r>
    </w:p>
    <w:p>
      <w:r>
        <w:t>一收宝莲灯，看着目瞪口呆、惊慌失措的三妹，我放声大笑，哮天犬领会我的意图，狂狺着以比光速还快的速</w:t>
      </w:r>
    </w:p>
    <w:p>
      <w:r>
        <w:t>度猛扑向彦昌，三妹惊呼一声，失去宝莲灯的她措手不及，哮天犬血盆大口一张，只听那彦昌惨呼一声，哮天犬就</w:t>
      </w:r>
    </w:p>
    <w:p>
      <w:r>
        <w:t>把凡间男子彦昌吸入腹中，还伸着血红的长舌，一副意尤未尽的样儿。</w:t>
      </w:r>
    </w:p>
    <w:p>
      <w:r>
        <w:t>＊＊＊＊＊＊＊＊＊＊＊＊</w:t>
      </w:r>
    </w:p>
    <w:p>
      <w:r>
        <w:t>「夫君啊！」三妹眼看情郎被吞，有如五雷轰顶，悲唤一声，急怒攻心，娇躯摇摇欲坠。</w:t>
      </w:r>
    </w:p>
    <w:p>
      <w:r>
        <w:t>「三妹！」我心生怜惜，奔上前猿臂一伸，揽住晕死过去的三妹。垂头看着三妹那梨花带雨的粉面，眉宇紧锁</w:t>
      </w:r>
    </w:p>
    <w:p>
      <w:r>
        <w:t>着悲伤和幽怨。我叹息一声，让天兵天将返回天庭复命，自己则径直抱着三妹，回到我的府邸——二郎神宫。</w:t>
      </w:r>
    </w:p>
    <w:p>
      <w:r>
        <w:t>迎上来的侍女们想替我接下三妹，我不耐烦地将她们统统赶出房间，亲自将三妹放在榻上。仍在昏迷中的三妹</w:t>
      </w:r>
    </w:p>
    <w:p>
      <w:r>
        <w:t>衣不蔽体，那半露的酥胸展现出少妇的风情，成熟丰满的胴体散发着无尽的诱惑。少妇的体香一股劲地钻进我的鼻</w:t>
      </w:r>
    </w:p>
    <w:p>
      <w:r>
        <w:t>子，撩绕着我早己心神欲醉的神志，我双目射出火热的狂欲，双手颤抖着解开三妹的罗衫。</w:t>
      </w:r>
    </w:p>
    <w:p>
      <w:r>
        <w:t>三妹身体身无寸缕展现在我的眼前，她的双峰雪白坚挺，饱满的乳房上面各有一个红红的樱桃，平滑光洁的柳</w:t>
      </w:r>
    </w:p>
    <w:p>
      <w:r>
        <w:t>腰盈盈一握，下面是三妹那仙草茸茸之处，还渗着透明珍珠色泽的玉液。此时，占有三妹的念头不可抗拒地支配着</w:t>
      </w:r>
    </w:p>
    <w:p>
      <w:r>
        <w:t>我的意志。</w:t>
      </w:r>
    </w:p>
    <w:p>
      <w:r>
        <w:t>我一时欲火攻心，为防三妹过早醒来，我对三妹施用了幻梦天境，一切好比是在梦中一般。然后，我脱下金盔</w:t>
      </w:r>
    </w:p>
    <w:p>
      <w:r>
        <w:t>亮甲，跪立在三妹修长雪白的双腿间，先用双手抚着三妹雪白坚挺的乳峰，一路向下至平坦的小腹，揉搓着桃源泛</w:t>
      </w:r>
    </w:p>
    <w:p>
      <w:r>
        <w:t>波的仙露洞口。再一手握着胯间早己粗壮火烫的巨物，先是在三妹的腿间轻触几下，享受一下那宛如触电般的酥麻</w:t>
      </w:r>
    </w:p>
    <w:p>
      <w:r>
        <w:t>快感。</w:t>
      </w:r>
    </w:p>
    <w:p>
      <w:r>
        <w:t>「哦，忍不住了！」三妹的蜜穴尤如磁石般吸引着我的阳具。</w:t>
      </w:r>
    </w:p>
    <w:p>
      <w:r>
        <w:t>「三妹，对不住啦，谁叫哥这么爱你呢！」我低语一声，慢慢下沉，粗大的龟头慢慢挤开三妹丰腴的阴唇，阴</w:t>
      </w:r>
    </w:p>
    <w:p>
      <w:r>
        <w:t>道滑腻，妙不可言，每一次挺进都带给我亢奋的快感。</w:t>
      </w:r>
    </w:p>
    <w:p>
      <w:r>
        <w:t>「啊……彦昌……夫君……」昏睡中的三妹可能感受到我的深入，梦呓着，呻吟着。还轻轻扭动着臀部不自觉</w:t>
      </w:r>
    </w:p>
    <w:p>
      <w:r>
        <w:t>地迎合，一脸的春意荡漾。我生出妒意，开始激烈地耸动抽插起来，随着我的报复性的蹂躏，三妹双手抚着自己的</w:t>
      </w:r>
    </w:p>
    <w:p>
      <w:r>
        <w:t>双乳浪哼起来。</w:t>
      </w:r>
    </w:p>
    <w:p>
      <w:r>
        <w:t>「哦……彦昌……用力点……唔……我……好…好痒……好美……好猛……哦……」三妹的阴道每一次收缩或</w:t>
      </w:r>
    </w:p>
    <w:p>
      <w:r>
        <w:t>是蠕动，都带给我无尽的快感。我狠狠吻住她红艳欲滴的小嘴，恣意地品尝她的甜美。</w:t>
      </w:r>
    </w:p>
    <w:p>
      <w:r>
        <w:t>「三妹，你知道吗？我爱你！可你为什么爱上凡人？为什么？」</w:t>
      </w:r>
    </w:p>
    <w:p>
      <w:r>
        <w:t>「三妹，你的美让哥为之心动！为什么第一次不给哥？为什么！我要你……你……」我边喃喃自语，边用力耸</w:t>
      </w:r>
    </w:p>
    <w:p>
      <w:r>
        <w:t>动着屁股。彻底占有着三妹每一寸身体，狂抽猛插她的花心。</w:t>
      </w:r>
    </w:p>
    <w:p>
      <w:r>
        <w:t>「哦……好美……好紧……好爽……」我扶着三妹的玉臀疯狂地发泄着，不知怎么地，我眼前似乎闪过美丽舅</w:t>
      </w:r>
    </w:p>
    <w:p>
      <w:r>
        <w:t>母王母娘娘的嫣然一笑，舅母比三妹更加成熟更有风情吧？！想及此，我再也把持不住地喷发，长时间的喷发使白</w:t>
      </w:r>
    </w:p>
    <w:p>
      <w:r>
        <w:t>浊的精液灌满了亲妹妹的阴道。</w:t>
      </w:r>
    </w:p>
    <w:p>
      <w:r>
        <w:t>三妹的下体一片狼藉，乳白色的精液混合着三妹的玉液，顺着三妹雪白的大腿下淌，沾湿了床单。我气喘吁吁</w:t>
      </w:r>
    </w:p>
    <w:p>
      <w:r>
        <w:t>地伏在三妹身上，思忖着三妹醒来后，该如何向她解释，如何向她表达我的爱意！歇息片刻后，三妹的美体又再一</w:t>
      </w:r>
    </w:p>
    <w:p>
      <w:r>
        <w:t>次激起我的欲念，我又翻身而上，再次在三妹身上畅快驰骋……</w:t>
      </w:r>
    </w:p>
    <w:p>
      <w:r>
        <w:t>令我万万没想到的是，三妹已为彦昌涎下一子，取名沉香，寄养在民间。为救母亲，他拜我的冤家对头齐天大</w:t>
      </w:r>
    </w:p>
    <w:p>
      <w:r>
        <w:t>圣为师，这就是民间传说宝莲灯，当然，沉香能不能从我手中救出他的母亲，此是后话。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