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古代性奴</w:t>
      </w:r>
    </w:p>
    <w:p>
      <w:r>
        <w:t>我走在去主人宠幸的路上确切的说，是爬，因为我是主人的一条狗，一条母狗，看看我的身上，一丝不挂，两</w:t>
      </w:r>
    </w:p>
    <w:p>
      <w:r>
        <w:t>只乳头代着美丽的乳链，阴道里代上的夹子，夹子底下的铃铛正在随着我的走动而清脆的响着，屁眼早已清洗干净</w:t>
      </w:r>
    </w:p>
    <w:p>
      <w:r>
        <w:t>堵上了肛栓，手上的两只手镯和脚上的脚链一样都有中间的链子连着，同时手上的链子和脚上的链子还连到了一起，</w:t>
      </w:r>
    </w:p>
    <w:p>
      <w:r>
        <w:t>这样我就无法站起身来，只有爬或蹲着了，而想走路，只有向狗一样的爬。</w:t>
      </w:r>
    </w:p>
    <w:p>
      <w:r>
        <w:t>两个太监一前一后，引着我，他们手上有一根绳子，是用桃核做的，这根绳子的目地就是为了磨擦我的阴道，</w:t>
      </w:r>
    </w:p>
    <w:p>
      <w:r>
        <w:t>而我爬的时候，必须让我的阴道挨着这个特殊的绳子，以便在主人宠幸我的时候阴道不至于干褐，好让主人得到最</w:t>
      </w:r>
    </w:p>
    <w:p>
      <w:r>
        <w:t>大的满足。</w:t>
      </w:r>
    </w:p>
    <w:p>
      <w:r>
        <w:t>「快点吧，李答应，别的妃子应该都到了」</w:t>
      </w:r>
    </w:p>
    <w:p>
      <w:r>
        <w:t>走到我后边公公轻轻的用鞭子打了一下我的屁股说道：「是，三公公，性奴这就使劲的爬」我轻声的说道，宫</w:t>
      </w:r>
    </w:p>
    <w:p>
      <w:r>
        <w:t>中的规矩。</w:t>
      </w:r>
    </w:p>
    <w:p>
      <w:r>
        <w:t>在去给主人宠幸的路上，一律服从太监的命令，一律自称性奴，一律要低眉顺眼，因为主人不喜欢嚣张拔户的</w:t>
      </w:r>
    </w:p>
    <w:p>
      <w:r>
        <w:t>女人，在主人的眼里，女人就是让男人玩的，而女人的天职，也是让男人玩的开心才是，尤其这深宫，你想活着，</w:t>
      </w:r>
    </w:p>
    <w:p>
      <w:r>
        <w:t>就得无条件遵守规矩。</w:t>
      </w:r>
    </w:p>
    <w:p>
      <w:r>
        <w:t>我是第一次这样的爬行，尽管练了好多遍。慢慢的我爬到了大殿上，整个大殿鸭雀无声，但是已经到了好几个</w:t>
      </w:r>
    </w:p>
    <w:p>
      <w:r>
        <w:t>性奴，正低头跪在龙床下等候主人，她们的穿戴也和我一样，都是代着乳莲和阴夹的，就是比我少了好多的链子，</w:t>
      </w:r>
    </w:p>
    <w:p>
      <w:r>
        <w:t>也是，一个性奴早晚也是让主人玩的，穿那么多衣服干什么呢，我轻轻冲着一个看我的点一下头，也默默的跪在了</w:t>
      </w:r>
    </w:p>
    <w:p>
      <w:r>
        <w:t>他的边上等候主人的到来，跪的腿都有点麻了，主人还没有来，没有主人的问话，性奴是不行开口说话的，但是我</w:t>
      </w:r>
    </w:p>
    <w:p>
      <w:r>
        <w:t>和其他的性奴一样，用眼睛看了外面，外边的太监也在窃窃思语：「今天皇上下朝怎么这么晚？」</w:t>
      </w:r>
    </w:p>
    <w:p>
      <w:r>
        <w:t>一个太监跑了进来，用手在我的阴道摸了一下：「哎呀，李答应的淫水比刚才可少了许多。」</w:t>
      </w:r>
    </w:p>
    <w:p>
      <w:r>
        <w:t>「是么，吓死我了，我也用手摸了一下。」</w:t>
      </w:r>
    </w:p>
    <w:p>
      <w:r>
        <w:t>「这可不成，一会我怎么伺候主人。」我用手开始手淫，心里想着被调教的事，慢慢的淫水冲满的阴道，我这</w:t>
      </w:r>
    </w:p>
    <w:p>
      <w:r>
        <w:t>才放下心来。</w:t>
      </w:r>
    </w:p>
    <w:p>
      <w:r>
        <w:t>「皇上驾到！！！」听到外边的一声喊，我们所有的性奴全跪趴到了地下，屁股高高的撅了起来。</w:t>
      </w:r>
    </w:p>
    <w:p>
      <w:r>
        <w:t>「奴才恭迎圣驾！」我们整齐的喊出声来，我们个个低头看着地面，我还是第一次迎驾，心里七八下，手也就</w:t>
      </w:r>
    </w:p>
    <w:p>
      <w:r>
        <w:t>哆嗦，偏偏我看到一双朝靴停到了我的面前，怎么停到我面前了那，我越害怕手就越抖。</w:t>
      </w:r>
    </w:p>
    <w:p>
      <w:r>
        <w:t>「抬起头来」主人说话了。</w:t>
      </w:r>
    </w:p>
    <w:p>
      <w:r>
        <w:t>「说谁那」我不敢答应。</w:t>
      </w:r>
    </w:p>
    <w:p>
      <w:r>
        <w:t>边上的太监喊了声：「李答应，皇上在叫你！」</w:t>
      </w:r>
    </w:p>
    <w:p>
      <w:r>
        <w:t>「在叫我？」我疑惑了，这么多性奴，主人为什么叫我？</w:t>
      </w:r>
    </w:p>
    <w:p>
      <w:r>
        <w:t>我把我的头抬了起来，天，主人可真是英俊，高高的个子，宽宽的肩膀，黄色的龙胞更是沉得他朗眉星目，简</w:t>
      </w:r>
    </w:p>
    <w:p>
      <w:r>
        <w:t>直把我看呆了，是他？我终于明白我为什么这个样子的装束了。</w:t>
      </w:r>
    </w:p>
    <w:p>
      <w:r>
        <w:t>去年的夏天，河边一遇，他无礼的表现，气得我泼了他一身水，他笑着说了一句：「如此性烈的女子，谁能娶」</w:t>
      </w:r>
    </w:p>
    <w:p>
      <w:r>
        <w:t>我还了一句，嫁谁也不会嫁你「</w:t>
      </w:r>
    </w:p>
    <w:p>
      <w:r>
        <w:t>「呵呵，在我的眼里，不管你长得怎么美，也是我的一条母狗」</w:t>
      </w:r>
    </w:p>
    <w:p>
      <w:r>
        <w:t>什么？把人当成狗？我气急了，用水泼了他一身，当时他没有生气，只是说了一句：「记住，丫头，我要定你</w:t>
      </w:r>
    </w:p>
    <w:p>
      <w:r>
        <w:t>了，等着我的调教吧！」</w:t>
      </w:r>
    </w:p>
    <w:p>
      <w:r>
        <w:t>接下来，选妃的人马就到了我家，我父母还为祖宗烧了高香，再接下来，我受到宫中礼义的培训，再接下来，</w:t>
      </w:r>
    </w:p>
    <w:p>
      <w:r>
        <w:t>就是无耻无休的调教，一直把我调教到了这样子？我哪知道当时我得罪的尽然是万人景仰的皇上，每天我们对着他</w:t>
      </w:r>
    </w:p>
    <w:p>
      <w:r>
        <w:t>的画像请安时，有时偷偷看几眼，只感到眼熟。也没有想到和他有这样的渊源，这样的一个男人，我的心真是一下</w:t>
      </w:r>
    </w:p>
    <w:p>
      <w:r>
        <w:t>子好象被抽走了什么。</w:t>
      </w:r>
    </w:p>
    <w:p>
      <w:r>
        <w:t>突然听到太监大喝一声：「大胆性奴，竟敢和皇上对视，快点给皇上请安！」</w:t>
      </w:r>
    </w:p>
    <w:p>
      <w:r>
        <w:t>一句话惊醒了我，我赶紧从跪着改成蹲着，用双手把两片阴唇拉开，上胸挺立。</w:t>
      </w:r>
    </w:p>
    <w:p>
      <w:r>
        <w:t>双眼平视，双腿尽量向两边打开，把自已的最稳密的东西无私的展现了给这个英俊的男人，我的仇人，我的主</w:t>
      </w:r>
    </w:p>
    <w:p>
      <w:r>
        <w:t>人，我真的变成了他的一条狗，我听到我的喉咙里发出了一个声音：「下贱的性奴，给主人请安。」</w:t>
      </w:r>
    </w:p>
    <w:p>
      <w:r>
        <w:t>「平身」</w:t>
      </w:r>
    </w:p>
    <w:p>
      <w:r>
        <w:t>「是，谢谢主人」我又由蹲改成跪，双手用力向上拖着我的乳房，头微微低下，这是性奴回答主人问话的姿势。</w:t>
      </w:r>
    </w:p>
    <w:p>
      <w:r>
        <w:t>「你能告诉我，你身上为什么比别人多这么多条链子？」怪不得主人注意我，原来我比别人多了手链脚链和脖</w:t>
      </w:r>
    </w:p>
    <w:p>
      <w:r>
        <w:t>链，所以显得格外的特殊。也许，这一切都是早就准备好的。</w:t>
      </w:r>
    </w:p>
    <w:p>
      <w:r>
        <w:t>「主人，调教性奴的公公说性奴的的性子太烈，怕伤及主人。所以多给性奴配了手饰」</w:t>
      </w:r>
    </w:p>
    <w:p>
      <w:r>
        <w:t>「是么，那么你敢对主人有什么过激的行为？」</w:t>
      </w:r>
    </w:p>
    <w:p>
      <w:r>
        <w:t>「主人，性奴天大的胆子也不敢对主人的调教无礼，只要主人开心，性奴就是主人的玩物，」</w:t>
      </w:r>
    </w:p>
    <w:p>
      <w:r>
        <w:t>一个多月的调教呀，真是残不忍堵，我的性子全给磨光，心里面再也没有骄傲的李梅，从此后出现的就是一个</w:t>
      </w:r>
    </w:p>
    <w:p>
      <w:r>
        <w:t>李答应，一个唯命是从的李姓性奴。</w:t>
      </w:r>
    </w:p>
    <w:p>
      <w:r>
        <w:t>「袄，那么过来，显未一下你的本领，看看这一个月的调教你都学会了什么？」</w:t>
      </w:r>
    </w:p>
    <w:p>
      <w:r>
        <w:t>「是，主人」我慢慢的向主人爬了过去，双手把我的脖链高高的举起，递给主人。</w:t>
      </w:r>
    </w:p>
    <w:p>
      <w:r>
        <w:t>「请主人牵着您的母狗。」主人接过了绳子，牵着我坐到了桌子边，我为主人脱靴的时候，另外几个性奴已经</w:t>
      </w:r>
    </w:p>
    <w:p>
      <w:r>
        <w:t>为主人把衣物全都脱光，又重新为主人披上了斗蓬，我双手扶地，用咀轻轻的添着主人的脚趾。</w:t>
      </w:r>
    </w:p>
    <w:p>
      <w:r>
        <w:t>为了诱惑我的主人，我还发出细细吟唱般的呻吟。屁股轻轻的一晃一晃的。</w:t>
      </w:r>
    </w:p>
    <w:p>
      <w:r>
        <w:t>让阴夹的钤声响动，公公给主人已经倒上了茶，我一点一点的添着主人的脚趾，每一个细节我都不敢忘掉的为</w:t>
      </w:r>
    </w:p>
    <w:p>
      <w:r>
        <w:t>主人清理慢慢的顺着大腿往上添，快要添到我的小主人了。</w:t>
      </w:r>
    </w:p>
    <w:p>
      <w:r>
        <w:t>「哦！」我经不住呻吟起来。</w:t>
      </w:r>
    </w:p>
    <w:p>
      <w:r>
        <w:t>「主人」</w:t>
      </w:r>
    </w:p>
    <w:p>
      <w:r>
        <w:t>我眉眼如丝，吐气如兰，面似桃花一来的时候我泡的澡里有春药的成份，现在有点要发作了，身体里怎么那么</w:t>
      </w:r>
    </w:p>
    <w:p>
      <w:r>
        <w:t>空，什么能来充实我，这个深宫，只有眼前的这个男人，才能结我内心的甘渴，主人看到我这个样子，轻轻的笑了，</w:t>
      </w:r>
    </w:p>
    <w:p>
      <w:r>
        <w:t>喝了一口水，把剩下水到在了我的背上，我的心呀直是百感交急，一个在家也是千般宠的小姐，尽然让人这么作贱，</w:t>
      </w:r>
    </w:p>
    <w:p>
      <w:r>
        <w:t>而这个人还是皇上，谁又敢对皇上说半个不字，我的咀卖力的添着主人的脚趾，不敢有半点懈怠。</w:t>
      </w:r>
    </w:p>
    <w:p>
      <w:r>
        <w:t>「怎么。想了？好象你还是一个处女？」</w:t>
      </w:r>
    </w:p>
    <w:p>
      <w:r>
        <w:t>「是的，主人，请主人为性奴开苞！」我真是下贱到了极点，边说着这句话边给主人磕头，又把自已的阴夹晃</w:t>
      </w:r>
    </w:p>
    <w:p>
      <w:r>
        <w:t>出了声，主人轻轻低下了头，用手把我的阴夹子摘下了下来。</w:t>
      </w:r>
    </w:p>
    <w:p>
      <w:r>
        <w:t>「谢谢主人」我赶紧又磕了一个头，宫中的礼仪，这就是让主人要宠幸我了，我被公公扶了起来，边上的性奴</w:t>
      </w:r>
    </w:p>
    <w:p>
      <w:r>
        <w:t>马上过去为主人添小主人，好让它够大够硬，好让主人玩得更加开心。</w:t>
      </w:r>
    </w:p>
    <w:p>
      <w:r>
        <w:t>公公把拉着我的首环把我带到了窗子边上，告诉我把手背过去，胸脯挺起来，用绳子把我捆了起来，并且跪到</w:t>
      </w:r>
    </w:p>
    <w:p>
      <w:r>
        <w:t>了一个奇特的装置上，我明白了，这就是宠幸台了，两个凹槽，就是让腿跪着的地方，把手捆剩下的绳子，高高的</w:t>
      </w:r>
    </w:p>
    <w:p>
      <w:r>
        <w:t>吊起。</w:t>
      </w:r>
    </w:p>
    <w:p>
      <w:r>
        <w:t>我的前边有一个挡板，大概是怕我离开原来的地方吧，我的咀里放上了口塞，听说皇上不喜欢听处女的叫声，</w:t>
      </w:r>
    </w:p>
    <w:p>
      <w:r>
        <w:t>远处的亭台楼谢，正有歌女唱着歌跳着舞，可惜我只看了一眼，就被放到了宠幸台上，原来那个板子是挡我视线的，</w:t>
      </w:r>
    </w:p>
    <w:p>
      <w:r>
        <w:t>好让我更加专心的伺候主人。</w:t>
      </w:r>
    </w:p>
    <w:p>
      <w:r>
        <w:t>公公又把我的乳莲换了两只翠玉的小铃铛，这样，我就屁股高高的抬起，露出了早已乱净阴毛的花园，一个女</w:t>
      </w:r>
    </w:p>
    <w:p>
      <w:r>
        <w:t>人的舌头添了进去，我知道这是为主人光临我而做的准备，一会我的阴道就湿润的不象样子，就等着主人的光临了。</w:t>
      </w:r>
    </w:p>
    <w:p>
      <w:r>
        <w:t>「请皇上起驾！」我听到了公公的声音，我什么也看不见，但是这一切早已在调教的时候就已经学过，主人的</w:t>
      </w:r>
    </w:p>
    <w:p>
      <w:r>
        <w:t>龟头正在向我的阴道挺进，我咀里放着东西，就哼哼也说出话来，外成的音乐声越来越大了，看样子我也是主人开</w:t>
      </w:r>
    </w:p>
    <w:p>
      <w:r>
        <w:t>心的一项节目。</w:t>
      </w:r>
    </w:p>
    <w:p>
      <w:r>
        <w:t>主人在窗子边干着我，欣赏着外边的美景，一只手牵着我的首环，逼着我的头仰了起来，看是我还是什么也看</w:t>
      </w:r>
    </w:p>
    <w:p>
      <w:r>
        <w:t>不到，由于宠幸台的特殊装置，我早已让公公变成头高脚低的样子，主人的龟头一下子进了来，妈呀，疼起我了，</w:t>
      </w:r>
    </w:p>
    <w:p>
      <w:r>
        <w:t>我疯狂的开始摇头，大叫，可是我的脖子被主人牵到手里，就是摇能摇能摇到哪去，我大声的叫，就是叫也被口塞</w:t>
      </w:r>
    </w:p>
    <w:p>
      <w:r>
        <w:t>和音乐声盖住。</w:t>
      </w:r>
    </w:p>
    <w:p>
      <w:r>
        <w:t>主人好向一点也没有怜香惜玉的感觉，边和着外边的音乐，边哼着曲子，边有节奏的插着，还有我的乳头在随</w:t>
      </w:r>
    </w:p>
    <w:p>
      <w:r>
        <w:t>着主人的晃动也在轻脆的响着，我使劲的忍住疼痛，自已边想着，我就是性奴，一个让主人玩弄的性奴，主人想怎</w:t>
      </w:r>
    </w:p>
    <w:p>
      <w:r>
        <w:t>么玩就怎么玩，你有什么权力疼，忍着，一会就过去了，我的眼泪一滴一滴的下来。</w:t>
      </w:r>
    </w:p>
    <w:p>
      <w:r>
        <w:t>可惜，谁也看不到，外边的音乐已经唱着高吭的地方，主人的力量也越来越大。终于，主人停了下来，我的黑</w:t>
      </w:r>
    </w:p>
    <w:p>
      <w:r>
        <w:t>暗终于过去了，主人离开了我，公公也给我从宠幸台是放了下来，把我的口塞拔了下来，我的咀已经麻木，我活动</w:t>
      </w:r>
    </w:p>
    <w:p>
      <w:r>
        <w:t>了一下。</w:t>
      </w:r>
    </w:p>
    <w:p>
      <w:r>
        <w:t>「李答应，快去谢恩」</w:t>
      </w:r>
    </w:p>
    <w:p>
      <w:r>
        <w:t>「是」</w:t>
      </w:r>
    </w:p>
    <w:p>
      <w:r>
        <w:t>主人已经躺在了躺椅上，我爬过去，对着主人磕了三个头：「谢谢主人为性奴开苞」然后赶紧把主人的龟头含</w:t>
      </w:r>
    </w:p>
    <w:p>
      <w:r>
        <w:t>到了我的咀里。</w:t>
      </w:r>
    </w:p>
    <w:p>
      <w:r>
        <w:t>主人的龟头上全是我的鲜血，清理主人是性奴应尽的义务，我忍着刚开苞的的痛苦，卖力的清理着。</w:t>
      </w:r>
    </w:p>
    <w:p>
      <w:r>
        <w:t>清理完毕，我换了个姿势，又用双手把自已的阴道两边的阴唇用力打开，说道：「请主人检验。」</w:t>
      </w:r>
    </w:p>
    <w:p>
      <w:r>
        <w:t>相信我现在的阴道一定象一个的残败的花朵绽放在我的主人面前，主人笑了：「小丫头，你还不错，让朕这么</w:t>
      </w:r>
    </w:p>
    <w:p>
      <w:r>
        <w:t>快就射了。」</w:t>
      </w:r>
    </w:p>
    <w:p>
      <w:r>
        <w:t>「是的主人」我答道。</w:t>
      </w:r>
    </w:p>
    <w:p>
      <w:r>
        <w:t>「朕先休息一会给你开第二个苞，看看是不是也是美味？」</w:t>
      </w:r>
    </w:p>
    <w:p>
      <w:r>
        <w:t>「是，主人」</w:t>
      </w:r>
    </w:p>
    <w:p>
      <w:r>
        <w:t>「来人，赏我的小母狗二十鞭子！」</w:t>
      </w:r>
    </w:p>
    <w:p>
      <w:r>
        <w:t>什么，主人的赏赐就是这样的么，我惊了，吃惊的看着他，主人笑了，轻轻的摸着我的乳环。</w:t>
      </w:r>
    </w:p>
    <w:p>
      <w:r>
        <w:t>「做我的狗，不是那么容易的，」</w:t>
      </w:r>
    </w:p>
    <w:p>
      <w:r>
        <w:t>公公过来了，催促我：「还不快点谢恩」</w:t>
      </w:r>
    </w:p>
    <w:p>
      <w:r>
        <w:t>我重新跪好，给主人又磕了三个头：「谢谢主人赏赐」</w:t>
      </w:r>
    </w:p>
    <w:p>
      <w:r>
        <w:t>我有一万个不满也是不敢和主人说的，我的全家人的性命呀，我又怎么敢得罪眼前的这个男人！</w:t>
      </w:r>
    </w:p>
    <w:p>
      <w:r>
        <w:t>公公又很快把我老实捆好了，把乳房捆的变得老大，重新代上了口塞。手向后高高的吊起，脚尖点着地面，他</w:t>
      </w:r>
    </w:p>
    <w:p>
      <w:r>
        <w:t>们又把我的双腿打开把刚开苞的阴道里放上了一个木制的阳具。听说这是防着主人的阳具制成的，慢慢的放到了我</w:t>
      </w:r>
    </w:p>
    <w:p>
      <w:r>
        <w:t>那开完苞的阴道里。</w:t>
      </w:r>
    </w:p>
    <w:p>
      <w:r>
        <w:t>「李答应，调教的时候阳具可不能掉了，掉了是要受罚的。」我的眼泪不争气的掉了下来，但是头还是点了下，</w:t>
      </w:r>
    </w:p>
    <w:p>
      <w:r>
        <w:t>咀里发不出声来。</w:t>
      </w:r>
    </w:p>
    <w:p>
      <w:r>
        <w:t>啪！鞭子抽到了我的身上，呜我高叫着，可是手被捆着，脚还是使劲的夹着阳具，我只有拼了命的晃头，啪啪</w:t>
      </w:r>
    </w:p>
    <w:p>
      <w:r>
        <w:t>又是两下，我的乳夹上的铃铛铃铃的唱了起来。</w:t>
      </w:r>
    </w:p>
    <w:p>
      <w:r>
        <w:t>我的主人听到了，从躺椅上坐了起来，开始欣赏我的受虐，我的痛苦就是他的快乐，边上的性奴已经让公公又</w:t>
      </w:r>
    </w:p>
    <w:p>
      <w:r>
        <w:t>捆好了几个放到了宠幸台上。有一个正卖回力的跪在他的脚下为他添食龟头，两个为他添脚趾。</w:t>
      </w:r>
    </w:p>
    <w:p>
      <w:r>
        <w:t>「这个声音我已经不爱听了，给我拿下来！」主人给鞭打我的太监下了命令。</w:t>
      </w:r>
    </w:p>
    <w:p>
      <w:r>
        <w:t>「是，皇上！」只见公公手起鞭落，我的两只乳夹应声而飞，疼的我只感觉眼前一黑就昏了过去。</w:t>
      </w:r>
    </w:p>
    <w:p>
      <w:r>
        <w:t>等我醒过来，已经到了我自已的床上，小丽早已经把我清洗好了，身上还是痛，小丽是宫女，对这事思空见惯，</w:t>
      </w:r>
    </w:p>
    <w:p>
      <w:r>
        <w:t>说想开点吧，这样也比一辈子见不过皇上的好，说主人起床吧，一会要去领旨谢恩的，她开始帮我打扮，性奴的衣</w:t>
      </w:r>
    </w:p>
    <w:p>
      <w:r>
        <w:t>服，乳房和阴道必须露在外边。</w:t>
      </w:r>
    </w:p>
    <w:p>
      <w:r>
        <w:t>于是小丽在给我披上纱后，物意把乳房高高吊起，然后代上乳链，又把阴毛刮干净在腰上代上一串珍珠，给阴</w:t>
      </w:r>
    </w:p>
    <w:p>
      <w:r>
        <w:t>阜沉得若隐若现，然后穿上裙子，裙子也是一条条的丝带，打扮好后，公公进来了，说李答应接旨，我跪下向公公</w:t>
      </w:r>
    </w:p>
    <w:p>
      <w:r>
        <w:t>磕头，说吾皇万岁万万岁，公公宣旨。</w:t>
      </w:r>
    </w:p>
    <w:p>
      <w:r>
        <w:t>「昨日朕有所不适，未能将性奴后庭开苞，今特派三喜给开了。」说完，我谢恩。</w:t>
      </w:r>
    </w:p>
    <w:p>
      <w:r>
        <w:t>小丽扶我跪着趴在床上，三公公用手摸了点油擦在我的菊花上，我的眼泪已经下来了，但是身为性奴，这是我</w:t>
      </w:r>
    </w:p>
    <w:p>
      <w:r>
        <w:t>的命。</w:t>
      </w:r>
    </w:p>
    <w:p>
      <w:r>
        <w:t>我说：「三公公，请你手下留情，请怜悯我。」</w:t>
      </w:r>
    </w:p>
    <w:p>
      <w:r>
        <w:t>三公公说：「老奴会的。」说完，将一木制阳具插了进去。</w:t>
      </w:r>
    </w:p>
    <w:p>
      <w:r>
        <w:t>「我啊！」的大叫起来，我的双手使劲的握住枕头，屁股是努力的让阳具往里插。</w:t>
      </w:r>
    </w:p>
    <w:p>
      <w:r>
        <w:t>「这是必须的呀，就是这次不让插，下次肯定是更狠的调教。」三公公用手用力的动着，咀里说着。</w:t>
      </w:r>
    </w:p>
    <w:p>
      <w:r>
        <w:t>「李答应，你怎么不呻吟呢。难道老奴动的不好么？」</w:t>
      </w:r>
    </w:p>
    <w:p>
      <w:r>
        <w:t>「不是的，公公，是我不好，」</w:t>
      </w:r>
    </w:p>
    <w:p>
      <w:r>
        <w:t>小丽在边上用力的扶着我：「主子，你在挺住呀」</w:t>
      </w:r>
    </w:p>
    <w:p>
      <w:r>
        <w:t>终于，三公公不动了，把阳具拿了出来，我感觉我的菊花彻底绽放了，它一定向外翻翻着，让这个假阳具插得</w:t>
      </w:r>
    </w:p>
    <w:p>
      <w:r>
        <w:t>苦不看言。</w:t>
      </w:r>
    </w:p>
    <w:p>
      <w:r>
        <w:t>小丽说：「公公，你就可怜一下我们主子，让她休息一会吧。」</w:t>
      </w:r>
    </w:p>
    <w:p>
      <w:r>
        <w:t>公公点了点头，说：「快点吧，老奴还在回去复旨。」小丽用水把我的阴道和屁眼全清洗干净，公公把贞Ｋ带</w:t>
      </w:r>
    </w:p>
    <w:p>
      <w:r>
        <w:t>拿了出来。</w:t>
      </w:r>
    </w:p>
    <w:p>
      <w:r>
        <w:t>「请李答应穿上吧，从今天起你就正式是皇上的人了。以后拉屎撒尿不经敬事房是绝对不行的，这事已怕事在</w:t>
      </w:r>
    </w:p>
    <w:p>
      <w:r>
        <w:t>专人管理，每天清晨和傍晚心有人过来帮你打开，然后锁上。」</w:t>
      </w:r>
    </w:p>
    <w:p>
      <w:r>
        <w:t>「啊！」我跪着接过了这个贞Ｋ带，上面有两个突起，那是放在阴道和屁眼的，小丽帮我给代到了身上，然后</w:t>
      </w:r>
    </w:p>
    <w:p>
      <w:r>
        <w:t>给我磕头：「恭喜主子」。</w:t>
      </w:r>
    </w:p>
    <w:p>
      <w:r>
        <w:t>「为什么我都受到了这样的折磨还要恭喜？」</w:t>
      </w:r>
    </w:p>
    <w:p>
      <w:r>
        <w:t>小丽说：「只有皇上喜欢的女子才会代这东西，不喜欢的不会代的。」</w:t>
      </w:r>
    </w:p>
    <w:p>
      <w:r>
        <w:t>「是这样，可是我并没有感觉他喜欢我呀？」</w:t>
      </w:r>
    </w:p>
    <w:p>
      <w:r>
        <w:t>小丽说：「主子这你就不知道了，宫中的女人皇上亲自给开苞的也没有几个，大多是公公给开完了才送给皇上</w:t>
      </w:r>
    </w:p>
    <w:p>
      <w:r>
        <w:t>的，就象刚才那样，而龙床，也只有皇后才能躺上去，我们是没有资格的，只有跪在床下伺候的，过几天床上就有</w:t>
      </w:r>
    </w:p>
    <w:p>
      <w:r>
        <w:t>人了，皇后的位置一直没有人，过三个月会皇上会娶皇后的，听说是纳兰家的女子，长的可美了。」</w:t>
      </w:r>
    </w:p>
    <w:p>
      <w:r>
        <w:t>我苦笑了一下，长得再美，也是个高级性奴，我们的国家，女子是一点地位也没有的，嫁人的时候，处女是当</w:t>
      </w:r>
    </w:p>
    <w:p>
      <w:r>
        <w:t>众检验的，有点身份的人家，如果女子不是处子则一定要处死的，就是贫家也得最少也得打几百鞭子，以后当奴隶</w:t>
      </w:r>
    </w:p>
    <w:p>
      <w:r>
        <w:t>使唤，丈夫再娶不得有议义。</w:t>
      </w:r>
    </w:p>
    <w:p>
      <w:r>
        <w:t>娶皇后日子终于到了，早上天刚亮，我们就全被叫了起来，梳洗打扮后去恭迎皇后，同时也是为了在主人在宠</w:t>
      </w:r>
    </w:p>
    <w:p>
      <w:r>
        <w:t>幸皇后的时候兴致不减，我们好去伺候主人，小丽为我把头发梳好后，在我的乳头上代上了红色的玛瑙，同时又用</w:t>
      </w:r>
    </w:p>
    <w:p>
      <w:r>
        <w:t>红色的绳子在胸前缠绕后打结到阴部，正好放到了阴核的地方，把阴唇外露后代上铃铛，外面又披上了红沙，这是</w:t>
      </w:r>
    </w:p>
    <w:p>
      <w:r>
        <w:t>宫中性奴最标准的打扮了，平时我们见主人是不准穿衣的，但是皇后要在君臣面前开苞，皇上怎么能让自已的妃子</w:t>
      </w:r>
    </w:p>
    <w:p>
      <w:r>
        <w:t>一丝不挂呢，所以就穿了沙衣，但是外边的衣服是宽大的，以便随时供主人玩弄和宠幸。</w:t>
      </w:r>
    </w:p>
    <w:p>
      <w:r>
        <w:t>性奴们见过主人后，分别跪到了大殿的两边，殿外锣鼓齐鸣，殿内去是鸭雀无声，群臣都在外边等着恭喜皇上，</w:t>
      </w:r>
    </w:p>
    <w:p>
      <w:r>
        <w:t>皇后蒙着盖头被两个丫头搀扶着走了进来，看样子她虽然贵为皇后，身上的配饰去也是和我们一样的。</w:t>
      </w:r>
    </w:p>
    <w:p>
      <w:r>
        <w:t>三人走到中间跪下，给皇上磕头，高声呼喊吾皇万岁万岁万万岁后，皇后轻声说话了：「臣妾给皇上请安，贱</w:t>
      </w:r>
    </w:p>
    <w:p>
      <w:r>
        <w:t>妾得蒙我主招幸，请让主人用贱妾这不值一看的身躯为主人服务，希望能博得主人一笑。」</w:t>
      </w:r>
    </w:p>
    <w:p>
      <w:r>
        <w:t>主人说话了：「纳兰氏，你可知道今日是你我二人永结同心的日子，祖宗规矩，今日你开苞后，你为处女，则</w:t>
      </w:r>
    </w:p>
    <w:p>
      <w:r>
        <w:t>贵为皇后，不是则被处死，你可有思想准备？」</w:t>
      </w:r>
    </w:p>
    <w:p>
      <w:r>
        <w:t>「贱妾早已为主人准备好了，请主人享用。」皇后低下头，双手扶地为主人磕了一个头。</w:t>
      </w:r>
    </w:p>
    <w:p>
      <w:r>
        <w:t>「宣旨，开苞！」</w:t>
      </w:r>
    </w:p>
    <w:p>
      <w:r>
        <w:t>「谢主隆恩！」皇后又给主人磕了一个头，随后两个丫头为皇后把衣服全脱了。</w:t>
      </w:r>
    </w:p>
    <w:p>
      <w:r>
        <w:t>果然，皇后里边和我们的打扮一样的，乳房和阴部早就被捆的紧紧的，而且也调上了乳链，只不过，人家是代</w:t>
      </w:r>
    </w:p>
    <w:p>
      <w:r>
        <w:t>的是红宝石，把皇后扶上宠幸台后，她俩把皇后的手捆到了后边，屁股高高的撅起，露出了一毛不长的后花园。</w:t>
      </w:r>
    </w:p>
    <w:p>
      <w:r>
        <w:t>两人做完后又重新跪到主人面前，磕头后说：「请皇上架临皇后的花园！」</w:t>
      </w:r>
    </w:p>
    <w:p>
      <w:r>
        <w:t>然后两个说完了爬到了宠幸台的两边，跪倒撅股。</w:t>
      </w:r>
    </w:p>
    <w:p>
      <w:r>
        <w:t>主人看皇后已准备好，就说：「梅奴，过来服侍主人」</w:t>
      </w:r>
    </w:p>
    <w:p>
      <w:r>
        <w:t>「是，主人」我赶紧爬了过去，跪倒在主人脚下，给主人磕头后，双手把主人袍子打开，轻轻的添起主人小弟</w:t>
      </w:r>
    </w:p>
    <w:p>
      <w:r>
        <w:t>来，等主人的小弟被我添大了。</w:t>
      </w:r>
    </w:p>
    <w:p>
      <w:r>
        <w:t>主人看了看已在宠幸台上等候多时的皇后，大笑了一声，一脚把我踢开，用自已庞大的小弟直接干进了皇后的</w:t>
      </w:r>
    </w:p>
    <w:p>
      <w:r>
        <w:t>阴道里，皇后身子一下子都蹦直了，咀里的残叫连连，但是宠幸台这种东西就是让男人玩弄女人的，疼死你也不会</w:t>
      </w:r>
    </w:p>
    <w:p>
      <w:r>
        <w:t>让你离开半分毫，即使贵为皇后也逃脱不掉这种命运，终于主人把他的小弟从皇身体里拿了出来，上面白的，红的，</w:t>
      </w:r>
    </w:p>
    <w:p>
      <w:r>
        <w:t>什么都有。</w:t>
      </w:r>
    </w:p>
    <w:p>
      <w:r>
        <w:t>「呵呵！」皇上笑了：「宣皇后家人封赏！」</w:t>
      </w:r>
    </w:p>
    <w:p>
      <w:r>
        <w:t>皇后的家人也终于喘了一口气，如果皇后不是处女，等待他们的将不在是华衣美食，而是冲军发配，他们终于</w:t>
      </w:r>
    </w:p>
    <w:p>
      <w:r>
        <w:t>用自已女儿的一条命换来了现在的富贵。后父领着儿子们走了进来，看到皇上小弟上的鲜血，他们跪在地上恭喜皇</w:t>
      </w:r>
    </w:p>
    <w:p>
      <w:r>
        <w:t>上，同时也贺喜皇后，然后出去。</w:t>
      </w:r>
    </w:p>
    <w:p>
      <w:r>
        <w:t>皇后被从宠幸台上放了下来，虚弱不堪，那也得跪谢皇恩，然后爬到皇上的脚下接受我们性奴妃子的跪拜。</w:t>
      </w:r>
    </w:p>
    <w:p>
      <w:r>
        <w:t>在皇上面前他是没有座位的，这个国家严重岐视女人，同辈的女孩，如果见到同辈的男孩要跪下让路，吃饭的</w:t>
      </w:r>
    </w:p>
    <w:p>
      <w:r>
        <w:t>时候要在饭厅跪着迎接男孩，男孩落座后，要跪在男孩的脚下吃饭，不得同桌，比男孩高一辈的女人就要站着弯腰，</w:t>
      </w:r>
    </w:p>
    <w:p>
      <w:r>
        <w:t>吃饭的时候也是站在后边伺候，等吃完了才能上桌，再高一辈的女人可以在后辈的男孩面前落座，但是座位不仅矮</w:t>
      </w:r>
    </w:p>
    <w:p>
      <w:r>
        <w:t>小，且只能坐一个边，以示自已卑微的地位，而且男人可以随时随地的鞭打同辈女孩，女孩不得有异议，但是不得</w:t>
      </w:r>
    </w:p>
    <w:p>
      <w:r>
        <w:t>玩弄女孩的阴道和乳房，那是给她未来丈夫留用的。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