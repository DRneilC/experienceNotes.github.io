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清宫殉葬秘史</w:t>
      </w:r>
    </w:p>
    <w:p>
      <w:r>
        <w:t>茹妃是第一个殉葬的，照规矩，净完身后必须将身上的衣物全部褪去，茹妃光着肃静的身子站上板凳，不知是</w:t>
      </w:r>
    </w:p>
    <w:p>
      <w:r>
        <w:t>夏末的天气有点凉或是面对未知的死亡之旅畏惧，茹妃的身子微微颤抖着。</w:t>
      </w:r>
    </w:p>
    <w:p>
      <w:r>
        <w:t>奉命办差的太监小福看着茹妃苗条有致的身躯不禁叹息，茹妃是属于瘦长型的，她年仅十二岁就进宫，想不到</w:t>
      </w:r>
    </w:p>
    <w:p>
      <w:r>
        <w:t>没满一年主子就崩了，原本轮不到她殉葬，但主礼的张大师说「主子盛年驾崩，必须找个未开苞的陪葬」，就这一</w:t>
      </w:r>
    </w:p>
    <w:p>
      <w:r>
        <w:t>句话把茹妃送上西天，原本奴才为主子效命是天经地义，但这么标志的小孩就这么……未免可惜。</w:t>
      </w:r>
    </w:p>
    <w:p>
      <w:r>
        <w:t>想到这里小福子再看一眼茹妃，清澈明亮的眸子，微俏俏的鼻子，再配合任何人都想一亲方泽的柔软温唇，雪</w:t>
      </w:r>
    </w:p>
    <w:p>
      <w:r>
        <w:t>白的脖子下方是一对稍稍隆起的乳房，粉红豆粒儿大的乳头镶再白面团上一般，粉粉嫩嫩微微颤动，细细的腰肢皮</w:t>
      </w:r>
    </w:p>
    <w:p>
      <w:r>
        <w:t>肤润滑无比，上头有个浅浅的肚脐眼儿，平坦的小腹下是光滑无毛的阴户，白嫩白嫩的中间一条肉缝，匀称细致的</w:t>
      </w:r>
    </w:p>
    <w:p>
      <w:r>
        <w:t>大腿之下是修长光净的小腿，再怎么看都如出水芙蓉般动人的小美人。</w:t>
      </w:r>
    </w:p>
    <w:p>
      <w:r>
        <w:t>「茹主子，太后有交代，主子家里会恩待的，时候已到，请主子安心上路。」</w:t>
      </w:r>
    </w:p>
    <w:p>
      <w:r>
        <w:t>「谢了，活儿做的俐落点。」</w:t>
      </w:r>
    </w:p>
    <w:p>
      <w:r>
        <w:t>小福子将白绫系在茹妃的脖子上，打个活结，说声：「对不住了，主子！」</w:t>
      </w:r>
    </w:p>
    <w:p>
      <w:r>
        <w:t>随即将椅子抽离，茹妃就这样直挺挺的悬在梁上。刚开始并没有很用力挣扎，只是胸口大力的起伏喘气，脸色</w:t>
      </w:r>
    </w:p>
    <w:p>
      <w:r>
        <w:t>胀红，随着气息用尽，茹妃被绑紧并拢的双脚不停地曲伸踢动，缚在背后的双手不停地扭动，全身像一条刚钓起的</w:t>
      </w:r>
    </w:p>
    <w:p>
      <w:r>
        <w:t>鱼一般挣扎个不停，喉咙发出嗷嗷痛苦的呻吟，双脚使劲踢蹬个不停，细细长长的身体以纤腰为轴心夸张地扭动着，</w:t>
      </w:r>
    </w:p>
    <w:p>
      <w:r>
        <w:t>悬挂在白绫上踢蹬，两旁观刑的侍卫看得血脉喷张，只觉得龟头一松，热热的精液喷泄了一裤子。难怪有人说绞刑</w:t>
      </w:r>
    </w:p>
    <w:p>
      <w:r>
        <w:t>是最性感的死法。</w:t>
      </w:r>
    </w:p>
    <w:p>
      <w:r>
        <w:t>大约过了半刻钟，大动作的扭腰踢蹬的渐渐缓和下来，双手双脚的肌肉开始抽筋后又全身挺直抽筋，口涎顺着</w:t>
      </w:r>
    </w:p>
    <w:p>
      <w:r>
        <w:t>下巴滴下，舌头吐出小半截，喉咙深处发出「喀喀」的声音，双眼开始翻白，双脚在踢了数十下后，身躯开始不自</w:t>
      </w:r>
    </w:p>
    <w:p>
      <w:r>
        <w:t>觉的一阵阵的抖着，这时是最痛苦的阶段，身体像触电一般抖个不停，小馒头般的乳房上下左右的颤动着，连脚背</w:t>
      </w:r>
    </w:p>
    <w:p>
      <w:r>
        <w:t>都使劲弓起试图寻找那不可能触及的地面。</w:t>
      </w:r>
    </w:p>
    <w:p>
      <w:r>
        <w:t>只见她舌头被绞得伸出老长，双眼已经翻白到看不见瞳仁，嘴里不停地发出含糊不清的「嗷嗷」声。全身猛烈</w:t>
      </w:r>
    </w:p>
    <w:p>
      <w:r>
        <w:t>扭动，双手也不停地抽搐，浅浅隆起的酥胸剧烈而徒劳地起伏不停，试图继续呼吸，两条修长性感的双腿近乎绝望</w:t>
      </w:r>
    </w:p>
    <w:p>
      <w:r>
        <w:t>地在空中乱蹬乱踢，企图能踩到一些什么东西。</w:t>
      </w:r>
    </w:p>
    <w:p>
      <w:r>
        <w:t>为了避免茹妃乱踢，茹妃双脚紧紧的缚起来，这时双脚并得紧紧的，像虾子般蹬呀蹬的，两片阴唇显得相当突</w:t>
      </w:r>
    </w:p>
    <w:p>
      <w:r>
        <w:t>出，两片肥嫩肉肉中突出一个胀的通红的阴蒂，不知名的黏液一股一股的由阴缝处渗出，渐渐有一搭没一搭的蹬，</w:t>
      </w:r>
    </w:p>
    <w:p>
      <w:r>
        <w:t>蹬呀蹬的，滑溜溜的身子紧绷着，抖动着，细瘦瘦的杨柳腰不自然的扭个不停，在最痛苦的Ｃ那间，一股强烈的快</w:t>
      </w:r>
    </w:p>
    <w:p>
      <w:r>
        <w:t>感袭向茹妃，强烈酥麻使茹妃挺直身子一阵阵紧烈的抽搐，从双手双脚大腿腰肢一齐颤动抽筋，细细白白的身躯汗</w:t>
      </w:r>
    </w:p>
    <w:p>
      <w:r>
        <w:t>涔涔的抖了几下，一大鼓淫液伴随尿液自肉缝中喷涌而出，随后光滑翘翘的小屁股有一下没一下前后左右痛苦的扭</w:t>
      </w:r>
    </w:p>
    <w:p>
      <w:r>
        <w:t>动，扭了大约约八分钟后，茹妃的挣扎幅度小了下来，双腿不再作大幅度的蹬踢，而是开始夹紧并轻微痉挛，整个</w:t>
      </w:r>
    </w:p>
    <w:p>
      <w:r>
        <w:t>身子也呈强直状，漂亮的胸部也几乎没有了起伏。</w:t>
      </w:r>
    </w:p>
    <w:p>
      <w:r>
        <w:t>一刻钟左右，光滑的阴户向前顶了最后一下，双手垂下，双脚大力一伸，吐了最后一口气，软瘫了下来，松垮</w:t>
      </w:r>
    </w:p>
    <w:p>
      <w:r>
        <w:t>垮的挂在那儿，原本亮丽的眸子瞬间失出光泽，尿水泊泊由双脚滴下，细细白白的漂亮尸体悠悠的轻轻晃动。</w:t>
      </w:r>
    </w:p>
    <w:p>
      <w:r>
        <w:t>下一个轮到苓妃了，原本这回的殉葬名单没有她，但太后早就恨她入骨，认为自从她巴结上皇帝后，皇帝恩宠</w:t>
      </w:r>
    </w:p>
    <w:p>
      <w:r>
        <w:t>过度，把身子骨儿掏虚了，寻着这个千载难逢的机会趁机开除了她，皇上崩了之后在「先皇遗旨」加上一句「不忍</w:t>
      </w:r>
    </w:p>
    <w:p>
      <w:r>
        <w:t>其孤寡度余生」，意思摆明了就是要她「伴朕九泉之下」，因此命太监小福子领一道懿旨伴随一匹白绫送到苓妃寝</w:t>
      </w:r>
    </w:p>
    <w:p>
      <w:r>
        <w:t>宫，给她一个时辰覆旨。苓妃倒也镇定，可能觉得皇上崩了，往后日子大概也生不如死，叩了叩头倒也从容领旨谢</w:t>
      </w:r>
    </w:p>
    <w:p>
      <w:r>
        <w:t>恩。</w:t>
      </w:r>
    </w:p>
    <w:p>
      <w:r>
        <w:t>照规矩殉葬上吊必须脱光衣服，主要是考量到上吊的过程中难免口涎屎尿流的一地，不穿衣服方便完事后卸下</w:t>
      </w:r>
    </w:p>
    <w:p>
      <w:r>
        <w:t>来清洗更衣。衣裳可以不穿，但该有的梳妆打理还是不能免，苓妃静静地脱下最后一件贴身衣物，从西洋镜中反照</w:t>
      </w:r>
    </w:p>
    <w:p>
      <w:r>
        <w:t>出来的，是一个刚满１６岁纤细英挺标准美人，光洁细致的脸庞上，有一双闪烁晶亮的眼眸，细细挺挺的鼻子下，</w:t>
      </w:r>
    </w:p>
    <w:p>
      <w:r>
        <w:t>略显苍白的双唇画出一道美美的弧线。</w:t>
      </w:r>
    </w:p>
    <w:p>
      <w:r>
        <w:t>粉白的脖子看不到一条浮筋，脖子下方一对半截柚子大小微翘的乳房轻轻颤动着，杨柳柔细的腰肢柔弱无骨，</w:t>
      </w:r>
    </w:p>
    <w:p>
      <w:r>
        <w:t>平坦如嫩豆腐般的小腹上点缀着细细浅浅的一窝肚脐。先皇在世时最爱不释手的就是抚摸苓妃这光滑细致的腰部与</w:t>
      </w:r>
    </w:p>
    <w:p>
      <w:r>
        <w:t>小腹，常常赞叹苓妃这腰「瘦不见骨，滑不凝脂」，小腹下的阴部白净净的光滑无毛，因为皇帝喜欢光滑如孩童般</w:t>
      </w:r>
    </w:p>
    <w:p>
      <w:r>
        <w:t>的嫩肉，从太医那儿拿了一帖膏剂贴了十天，自此不光阴毛，连腋毛都没了。</w:t>
      </w:r>
    </w:p>
    <w:p>
      <w:r>
        <w:t>苓妃将头发盘起梳了一个髻，光着脚踏上板凳，将白绫套入粉嫩的脖子后，看着镜的自己竟然有一股异样的感</w:t>
      </w:r>
    </w:p>
    <w:p>
      <w:r>
        <w:t>觉升起，想象过去先帝曾光裸着身子从背后细细搓揉自己这白嫩有弹性的乳房与下体，脸上不禁现了一抹红晕，一</w:t>
      </w:r>
    </w:p>
    <w:p>
      <w:r>
        <w:t>股湿热的感觉自下部升起，苓妃叹了一口气后，再看镜中美丽的自己，牙齿一咬将凳子踢翻，整个人就像鱼儿一般</w:t>
      </w:r>
    </w:p>
    <w:p>
      <w:r>
        <w:t>赤条条的挂在梁上。</w:t>
      </w:r>
    </w:p>
    <w:p>
      <w:r>
        <w:t>猛的一坠，苓妃只听得耳边嗡的一声，如果用绳子上吊的话，这一坠可能立即折断颈骨，上吊者抖个几下就屎</w:t>
      </w:r>
    </w:p>
    <w:p>
      <w:r>
        <w:t>尿齐出芳魂出窍哀哉。但是苓妃用的是白绫，又粗又软，坠了之后只是将活结紧紧的勒住脖子，苓妃除了觉脖子勒</w:t>
      </w:r>
    </w:p>
    <w:p>
      <w:r>
        <w:t>的有点生疼外，刚开始并没有特别难过的感觉，只是不自觉的从喉咙深处发出粗重的喘息声。</w:t>
      </w:r>
    </w:p>
    <w:p>
      <w:r>
        <w:t>约莫一分钟后，窒息的感觉愈来愈强烈，苓妃胸口中的气进不来出不去，苓妃不自觉抬起双手扳着脖子的白绫，</w:t>
      </w:r>
    </w:p>
    <w:p>
      <w:r>
        <w:t>张开口用力吸着气，细致修长的双腿伸直乱窜企图触着地面，当然这一切都是白忙一场。苓妃挣扎的幅度愈来愈激</w:t>
      </w:r>
    </w:p>
    <w:p>
      <w:r>
        <w:t>烈，双脚不只是前后摆动，更是剧烈的踢蹬，双手随意挥动，喉咙不停发出咳咳声。</w:t>
      </w:r>
    </w:p>
    <w:p>
      <w:r>
        <w:t>苓妃努力睁开眼镜，看到镜中的自己正一顿一顿的挣扎踢蹬着，碗大两沱波浪起伏的玉乳上下颤动着，潮红的</w:t>
      </w:r>
    </w:p>
    <w:p>
      <w:r>
        <w:t>俏脸痛苦的挤眉弄眼，小嘴巴张的老大发出粗重的窒息声，细白的腰部有节奏的前后左右扭动，小屁股一会而后挺，</w:t>
      </w:r>
    </w:p>
    <w:p>
      <w:r>
        <w:t>一会儿前顶，嫩凸凸的阴户随着屁股动作如蚌蛤般一开一合，涨挺的阴核似蚌蛤中的珍珠吐着一丝丝晶亮的黏液，</w:t>
      </w:r>
    </w:p>
    <w:p>
      <w:r>
        <w:t>宛如一条刚捕获的蛇翻滚于空中。</w:t>
      </w:r>
    </w:p>
    <w:p>
      <w:r>
        <w:t>苓妃的意识正慢慢的模糊以致丧失，这时身体的所有动作慢慢呈现不自觉的反射反应，双手上下左右的无目的</w:t>
      </w:r>
    </w:p>
    <w:p>
      <w:r>
        <w:t>挥动，左右交叉的挥动拍着已经有点被拍红的嫩阴户与翘屁股，不一会儿又抓了一下嫩白的乳子，留下一道道红红</w:t>
      </w:r>
    </w:p>
    <w:p>
      <w:r>
        <w:t>的印子。双脚刚开始是如快步行走般前后交叉摆动，进入作痛苦的窒息阶段时，夸张的如青蛙般一会而又蹬又踢，</w:t>
      </w:r>
    </w:p>
    <w:p>
      <w:r>
        <w:t>一会儿又绷直脚尖抖个不停，汗水混着阴部分泌的液体沿着修长的双脚留下，顺着脚尖洒落一地。</w:t>
      </w:r>
    </w:p>
    <w:p>
      <w:r>
        <w:t>随着窒息进入死亡阶段，她手部提起的高度慢慢降低，双脚踢蹬的节奏也慢慢变慢，原本喀喀作响的喘息声也</w:t>
      </w:r>
    </w:p>
    <w:p>
      <w:r>
        <w:t>变成细细的哼呀哼的，每哼一下全身就抖动一下。最后，双手再也抬不起来了，只能随着身体的痉脔动作有一搭没</w:t>
      </w:r>
    </w:p>
    <w:p>
      <w:r>
        <w:t>一搭的抖动或挥动着，双脚也已伸直，脚尖朝下，也是有一搭没一搭的抖呀晃的……</w:t>
      </w:r>
    </w:p>
    <w:p>
      <w:r>
        <w:t>这一切正慢慢平息放松时，突然间临死前的回光返照让苓妃全身绷直剧烈颤震起来，握着拳头直抖了几十下，</w:t>
      </w:r>
    </w:p>
    <w:p>
      <w:r>
        <w:t>最后彷佛使出最后未用尽力气一般，这美丽的身躯两眼半睁，缩臀挺腰，将光滑的阴部抬高，伴随着全身性的抽筋</w:t>
      </w:r>
    </w:p>
    <w:p>
      <w:r>
        <w:t>动作有节奏的由阴部嘶的一声射出一股尿液，喷的老远，苓妃打了一个寒颤，再哼了一声，挺起阴部嘶的喷出第二</w:t>
      </w:r>
    </w:p>
    <w:p>
      <w:r>
        <w:t>股尿液，接着全身剧烈抖了几下，第三股、第四股……尿液一股一股的有节奏地喷了出来，只不过一次比一次近。</w:t>
      </w:r>
    </w:p>
    <w:p>
      <w:r>
        <w:t>最后，原本挺起的纤腰细细的抖了几下后松弛了下来，握拳的双手颤了几下随即放开软摊着垂在两侧，双脚也</w:t>
      </w:r>
    </w:p>
    <w:p>
      <w:r>
        <w:t>是抖动了几下后，微微张开静静地将脚尖指向地上，她的头已歪向一边，脸部原本痛苦的表情瞬间恢复平和清丽，</w:t>
      </w:r>
    </w:p>
    <w:p>
      <w:r>
        <w:t>点缀有长长睫毛的双眼半睁半阖，细嫩漂亮的双唇中半吐着一小节圆圆的舌尖，鼻涕混着口涎流向下巴挂着丝往下</w:t>
      </w:r>
    </w:p>
    <w:p>
      <w:r>
        <w:t>滴着，细细瘦瘦的身子挂在梁上慢慢地晃呀晃的原地旋转，身上湿湿的？</w:t>
      </w:r>
    </w:p>
    <w:p>
      <w:r>
        <w:t>这次一同殉葬的还有十二名童女，因为身分地位与苓妃等不同，因此没法享受上吊的待遇，这十二名童女处死</w:t>
      </w:r>
    </w:p>
    <w:p>
      <w:r>
        <w:t>的方法十分特殊，根据主持皇上大丧的张大师指示，他们将被绑在长板凳上口鼻贴浸水桑皮纸闷死，在闷死的过程</w:t>
      </w:r>
    </w:p>
    <w:p>
      <w:r>
        <w:t>中，将找１２名御前侍卫给他们开苞，说是未开苞处女阴气太重，吸一吸阳精调和调和。</w:t>
      </w:r>
    </w:p>
    <w:p>
      <w:r>
        <w:t>这１２名童女最大的有十七岁，最小的才十二岁，个个如花似玉含葩待放，可能事先已经过充分的慰抚与善后</w:t>
      </w:r>
    </w:p>
    <w:p>
      <w:r>
        <w:t>承诺，并不显得十分慌张，红着脸羞涩的将衣服解下，在执刑的１２张板凳前排排站好，一眼望去春光无限，有的</w:t>
      </w:r>
    </w:p>
    <w:p>
      <w:r>
        <w:t>已发育完成，尖尖翘翘的乳房高耸，纤腰圆臀，玲珑有致的身材散放少女将转变为女人的风味，修长细致的双腿间</w:t>
      </w:r>
    </w:p>
    <w:p>
      <w:r>
        <w:t>一络乌亮的阴毛中，半掀开的蚌蛤中暗藏着正待催发的青春活力。</w:t>
      </w:r>
    </w:p>
    <w:p>
      <w:r>
        <w:t>有些正在发育中，小笼包大的乳房浅浅隆起，指头大的乳头红通通的镶嵌在粉嫩的胸前，阴户要吗光溜溜光滑</w:t>
      </w:r>
    </w:p>
    <w:p>
      <w:r>
        <w:t>无毛，要吗稀稀疏疏的长几根细毛，嫩白涨凸的阴唇并拢出一线性感肉缝，皱折隐隐约约可见可爱的阴核轻轻颤动</w:t>
      </w:r>
    </w:p>
    <w:p>
      <w:r>
        <w:t>着。另有几个因年纪小发育的比较慢，身材虽已抽高亭立，但乳房只见微微隆起，阴部仍像小孩一般光滑匀净，不</w:t>
      </w:r>
    </w:p>
    <w:p>
      <w:r>
        <w:t>过乳头已经开始在发育了，从侧面看可见红红的乳晕拱着豆粒大的乳头好象宣告这个身体即将转变。</w:t>
      </w:r>
    </w:p>
    <w:p>
      <w:r>
        <w:t>侍卫们纷纷自己挑选喜好的童女就位，将她们一个个脱的赤条条的身体仰躺绑在长凳上，为了避免挣扎时将桑</w:t>
      </w:r>
    </w:p>
    <w:p>
      <w:r>
        <w:t>皮纸掀开，每个女孩的双手反绑在板凳脚上，双脚张开置于板凳两侧，这样一来，少女们原本欲遮还羞的重要部位，</w:t>
      </w:r>
    </w:p>
    <w:p>
      <w:r>
        <w:t>明显的突出挺露，直羞得个个面红耳赤。</w:t>
      </w:r>
    </w:p>
    <w:p>
      <w:r>
        <w:t>待固定好之后，侍卫们也赤裸着身体跪在板凳旁开始爱抚着这些童女的身子，温柔的双手轻轻抚摸着粉嫩如豆</w:t>
      </w:r>
    </w:p>
    <w:p>
      <w:r>
        <w:t>腐般的胸部，搓着细细圆圆光滑平坦的腰腹，摸着光滑细嫩由松软变硬滑的阴部，亲吻着软软的嘴唇，并从脖子、</w:t>
      </w:r>
    </w:p>
    <w:p>
      <w:r>
        <w:t>乳房、小腹、阴部一路亲吻下来，又舔又吸又哈气的搞得这些未经人事的处女浑身乱颤，童女们那领教过这等刺激，</w:t>
      </w:r>
    </w:p>
    <w:p>
      <w:r>
        <w:t>一个个张大嘴巴娇喘不已，水蛇似扭摆着纤腰，拱起臀部急急摆动，因刺激而红通通肿大的阴部分泌的爱液流的一</w:t>
      </w:r>
    </w:p>
    <w:p>
      <w:r>
        <w:t>屁股湿搭搭的，有几个比较敏感的甚至发出尖细的哀嚎声，忍不住尿液泄出来，喷的到处都是。</w:t>
      </w:r>
    </w:p>
    <w:p>
      <w:r>
        <w:t>侍卫们温柔地将童女们的双腿抬起，勃起的阳物在阴唇上戳摩着，等充分润滑后再轻轻缓慢的插入，因为事先</w:t>
      </w:r>
    </w:p>
    <w:p>
      <w:r>
        <w:t>准备得充分，插入的过程虽有阻碍但还算顺利，插入后，侍卫们拿起放置一旁的桑皮纸浸水后，开始一层一层的蒙</w:t>
      </w:r>
    </w:p>
    <w:p>
      <w:r>
        <w:t>在童女们的口鼻之上。</w:t>
      </w:r>
    </w:p>
    <w:p>
      <w:r>
        <w:t>少女们开始感到惊恐，摇着头想要躲开桑皮纸的覆盖，但徒劳无功的还是一个个口鼻被完全封住，虽然胸脯仍</w:t>
      </w:r>
    </w:p>
    <w:p>
      <w:r>
        <w:t>大力起伏呼吸着，但循环着的仍是身体中的废气，一时之间十二张板凳上的玉体此起彼落地扭动挣扎，一条条板凳</w:t>
      </w:r>
    </w:p>
    <w:p>
      <w:r>
        <w:t>喀啦作响，每个女孩都使劲晃动脑袋及身体，试图将口鼻上的桑皮纸甩开，每个张大了口企图吸气，但无奈浸水的</w:t>
      </w:r>
    </w:p>
    <w:p>
      <w:r>
        <w:t>桑皮纸是透不了气的，侍卫们感觉到怀抱中的温软肉体开始有了窒息的反应，喉咙中喀喀作响，酥胸起伏的节奏越</w:t>
      </w:r>
    </w:p>
    <w:p>
      <w:r>
        <w:t>来越急速，乳房变得发硬肿胀，纤细的腰肢向水蛇一般的上下左右扭动不停，白皙水嫩的双脚在空中漫无目标的一</w:t>
      </w:r>
    </w:p>
    <w:p>
      <w:r>
        <w:t>会儿踢蹬着、一会儿又夹得老紧，不断挺起放下的臀部让嫩穴迎合着侍卫们粗壮的阳具进出着，阴道一阵紧似一阵</w:t>
      </w:r>
    </w:p>
    <w:p>
      <w:r>
        <w:t>的收缩着，动都不用动就可以享受阴部带来的强大刺激。</w:t>
      </w:r>
    </w:p>
    <w:p>
      <w:r>
        <w:t>少女们挣扎踢蹬的力道越来越强烈，侍卫们只能紧紧抱住这美丽窜动的娇躯，好象抓着一尾特大号的泥鳅。女</w:t>
      </w:r>
    </w:p>
    <w:p>
      <w:r>
        <w:t>孩们反复不停的吸气动作其实只是肺部缺氧而行成的不自主动作，这些少女们正扯直着脖子体验肺部痉脔带来的肉</w:t>
      </w:r>
    </w:p>
    <w:p>
      <w:r>
        <w:t>体最大的痛苦夹带快感，，原本精灵精亮的眸子直勾勾的翻白，一面摇头晃脑一面脖子绷得直直得直抽筋，柔转的</w:t>
      </w:r>
    </w:p>
    <w:p>
      <w:r>
        <w:t>肉体开始紧绷着抽筋晃动，很难想象这些娇弱的女生在濒死时竟然能爆发如此大的能量，这是最痛苦的阶段，两条</w:t>
      </w:r>
    </w:p>
    <w:p>
      <w:r>
        <w:t>腿不仅是踢蹬，简直是发狂般的乱踢，有的举得老高直挺挺得抖个不停，有的用立的砰砰蹬采着地板，还有几位将</w:t>
      </w:r>
    </w:p>
    <w:p>
      <w:r>
        <w:t>双腿反盘在侍卫大哥的背后，夹得死紧颤抖个不停，幸好现在侍卫们的位置是在两腿中间，反则可能被踹个人仰马</w:t>
      </w:r>
    </w:p>
    <w:p>
      <w:r>
        <w:t>翻。</w:t>
      </w:r>
    </w:p>
    <w:p>
      <w:r>
        <w:t>过了半刻钟，开始一个个反复地屁股抬高，以夸张的姿势弓起身子抽筋，柔软的屁股啪啪啪地打着板凳，有些</w:t>
      </w:r>
    </w:p>
    <w:p>
      <w:r>
        <w:t>人两只脚开始无力的垂在板凳两侧，回着地板抖动着。几个年纪小体力不行的，开始濒死前的痉脔反应，全身肌肉</w:t>
      </w:r>
    </w:p>
    <w:p>
      <w:r>
        <w:t>一下子绷紧紧的剧烈抖动，一下子又放松开来软绵绵的似一团棉花，这几个眼睛已经完全翻白，牙齿咬的磕磕作响，</w:t>
      </w:r>
    </w:p>
    <w:p>
      <w:r>
        <w:t>最后两脚一蹬，软软的垮在板凳两侧，抖两下温热的尿液乎哗拉拉得淌流出来，因用力过度，粪便连同部分直肠从</w:t>
      </w:r>
    </w:p>
    <w:p>
      <w:r>
        <w:t>松松垮垮的肛门挤了出来，原本乱挥动的双手也软软的垂在地下，全身只剩一阵阵的轻微颤抖，停一下抖一下的，</w:t>
      </w:r>
    </w:p>
    <w:p>
      <w:r>
        <w:t>最终头一歪，胸口的起伏慢慢消失，绷着脚尖抖了一阵子，最后完全不动，死了。有几个较敏感的侍卫禁不住此等</w:t>
      </w:r>
    </w:p>
    <w:p>
      <w:r>
        <w:t>折腾，龟头经过刚刚痉脔时的阴道用力吸夹，濒死前的不自主剧烈抖，再加上热热的尿液喷泄而出，只感觉脑筋一</w:t>
      </w:r>
    </w:p>
    <w:p>
      <w:r>
        <w:t>片空白，累积的酥麻爆炸开来，一股股浓热的精液射入柔软尚有余温的美丽尸体。</w:t>
      </w:r>
    </w:p>
    <w:p>
      <w:r>
        <w:t>不过倒有几个侍卫多享受了片刻，例如抱着１１岁美少女婷婷的阿雄，虽然怀中的婷婷在半刻钟前就已气绝，</w:t>
      </w:r>
    </w:p>
    <w:p>
      <w:r>
        <w:t>他干脆将婷婷的绳子解开，蒙脸的桑皮纸去掉，将软软的尸体平放板凳上，他继续将阳具插入又紧又滑又嫩的１１</w:t>
      </w:r>
    </w:p>
    <w:p>
      <w:r>
        <w:t>岁阴道里，大阴唇小阴唇随着抽插翻动着，婷婷眼睛嘴巴都呈现半张开的状态，头歪在一旁，手脚如玩偶般软软的</w:t>
      </w:r>
    </w:p>
    <w:p>
      <w:r>
        <w:t>垂向地面，阿雄一面抽插一面抚摸着婷婷略显紧绷的光滑身躯，搓捏着婷婷稍微隆起的硬着一团肉乳房，亲吻着婷</w:t>
      </w:r>
    </w:p>
    <w:p>
      <w:r>
        <w:t>婷半张开的小嘴，闻着微微带有尿骚味的少女气息，只觉得跨部一阵苏麻，呻吟着将精液一股股送进婷婷的身体。</w:t>
      </w:r>
    </w:p>
    <w:p>
      <w:r>
        <w:t>当几个年纪小的童女一一抖着断气时，那几位年轻体力好的童女孩还在硬撑，例如来自云南的丽丽，因为从小</w:t>
      </w:r>
    </w:p>
    <w:p>
      <w:r>
        <w:t>训练成一个舞者，因此身体的柔软度与体能特佳，贴上桑皮纸不到半刻钟就又吸又夹又抖动的将与她交合的侍卫搞</w:t>
      </w:r>
    </w:p>
    <w:p>
      <w:r>
        <w:t>的丢盔泄甲，只得退到一旁欣赏她窒息的挣扎，怕她身子没人压着从板凳上滚下来，再给她的腰部加一条麻绳，牢</w:t>
      </w:r>
    </w:p>
    <w:p>
      <w:r>
        <w:t>牢地捆在板凳上，只见她两条腿又踢又蹬的，差一点把板凳掀翻，幸好这些御用板凳是老石榴木制成，又重又沉，</w:t>
      </w:r>
    </w:p>
    <w:p>
      <w:r>
        <w:t>要翻倒不简单。丽丽胸口大力起伏着，漂亮的乳房震颤着，最终全身痉脔抽筋抖个不停，两脚踢动的幅度越来越浅，</w:t>
      </w:r>
    </w:p>
    <w:p>
      <w:r>
        <w:t>最后伸直着腿夹着板凳抖着抖着，温热的尿液一阵阵的喷洒出来，像一座白玉雕成的间歇喷泉一般，终究气竭尿尽，</w:t>
      </w:r>
    </w:p>
    <w:p>
      <w:r>
        <w:t>身子蠕动了几下，头一歪就完全不动了，尿液湿淋淋地沿着垮在板凳两侧的玉腿流了一地。</w:t>
      </w:r>
    </w:p>
    <w:p>
      <w:r>
        <w:t>其它几位尚在硬撑的童女下场与丽丽差不多，全部又蹦又抖的尿液流了一地而断气。【完】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