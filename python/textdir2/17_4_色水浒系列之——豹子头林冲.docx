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色水浒系列之——豹子头林冲</w:t>
      </w:r>
    </w:p>
    <w:p>
      <w:r>
        <w:t>第一回</w:t>
      </w:r>
    </w:p>
    <w:p>
      <w:r>
        <w:t>入洞房张霞思往事娶新妇林冲展神威</w:t>
      </w:r>
    </w:p>
    <w:p>
      <w:r>
        <w:t>且说北宋朝徽宗十年，虽北有强辽虎视眈眈，西有西夏、吐蕃窥视中原，然东京开封府仍是一片歌舞升平。</w:t>
      </w:r>
    </w:p>
    <w:p>
      <w:r>
        <w:t>时值仲夏，梧桐街张灯结彩，热闹非凡。名震天下的林家梅花枪第十二代传人林宁林提辖正在娶儿媳妇。</w:t>
      </w:r>
    </w:p>
    <w:p>
      <w:r>
        <w:t>亲家公张天山原也是东京一个厉害角色，曾任大宋御林军的箭术教头，雄腰猿臂，百步穿杨，人称「小养由基」，</w:t>
      </w:r>
    </w:p>
    <w:p>
      <w:r>
        <w:t>但因年纪渐大，老眼昏花，体力下降，渐渐的不为朝廷所用。妻子早逝，膝下仅有一女相伴，名唤张霞，所幸从小</w:t>
      </w:r>
    </w:p>
    <w:p>
      <w:r>
        <w:t>聪明伶俐，善解人意，偏又长得体态窈窕，风姿袅娜，天生的一副美人胚子。</w:t>
      </w:r>
    </w:p>
    <w:p>
      <w:r>
        <w:t>林宁与张天山都是同朝为大宋天子办事的，原也早就相识，一日两人在茶馆饮酒，林宁在担忧犬子林冲整天混</w:t>
      </w:r>
    </w:p>
    <w:p>
      <w:r>
        <w:t>迹瓦肆弄堂，不务正业，一味的使枪弄棒，好勇斗狠，颇有给他找个老婆之意。</w:t>
      </w:r>
    </w:p>
    <w:p>
      <w:r>
        <w:t>言者无心，听者有意，张天山正是山穷水尽之时，度日维艰之际，再加上不得已的苦衷，就说了些「小女粗陋，</w:t>
      </w:r>
    </w:p>
    <w:p>
      <w:r>
        <w:t>恐有辱门风」之类的客套话，当下两人谈着就觉得投机，乘着酒意，就订下了这门亲事。</w:t>
      </w:r>
    </w:p>
    <w:p>
      <w:r>
        <w:t>张霞静静地坐在洞房里，打扮得如春山妩媚，夫君林冲尚未进屋，想是在外招呼客人。</w:t>
      </w:r>
    </w:p>
    <w:p>
      <w:r>
        <w:t>她悄悄揭开盖头，但见屋内陈设简洁，窗明几净，窗户上贴着几张大大的「喜」字，洋溢着喜庆的气氛。</w:t>
      </w:r>
    </w:p>
    <w:p>
      <w:r>
        <w:t>她闭目沉浸在遐想之中，想起从此将与另一个陌生男人共度余生，不禁心下缱缱，她的思绪随着几案上的烛火</w:t>
      </w:r>
    </w:p>
    <w:p>
      <w:r>
        <w:t>袅袅飞扬……</w:t>
      </w:r>
    </w:p>
    <w:p>
      <w:r>
        <w:t>那年，张霞年方十四，正自蓓蕾初开，明眸皓齿，流丽动人。</w:t>
      </w:r>
    </w:p>
    <w:p>
      <w:r>
        <w:t>记得好象也是在这样的一个夏日里，阳光明媚地透过屋外葡萄架的缝隙泻进了幽静的庭院，张霞躺在红木榻上</w:t>
      </w:r>
    </w:p>
    <w:p>
      <w:r>
        <w:t>沉睡着，身上穿着一件玉锦罗衫，映衬着雪白的肌肤，俏立的双乳隐约可见，香腮晕红如贵妃醉酒一般。</w:t>
      </w:r>
    </w:p>
    <w:p>
      <w:r>
        <w:t>她的下身系着一条水红纱裙，一双三寸金莲斜挎在木榻靠手上，盈盈一握，活生生的可爱。</w:t>
      </w:r>
    </w:p>
    <w:p>
      <w:r>
        <w:t>张天山正从教场上回来，热汗淋身，猛然看见女儿那幅海棠春睡图，久旷的心海顿时起了波澜。由于他整天忙</w:t>
      </w:r>
    </w:p>
    <w:p>
      <w:r>
        <w:t>于公事，家中事务常常让邻家的刘婶帮忙，女儿的日常起居又有小丫环锦儿照顾，却不曾想到女儿竟长得这般大了。</w:t>
      </w:r>
    </w:p>
    <w:p>
      <w:r>
        <w:t>他呆立着看了半晌，欲火飞升，胯下的阳物高举，坚硬如石，只觉得唇焦舌燥，下腹高涨，尿意频频。</w:t>
      </w:r>
    </w:p>
    <w:p>
      <w:r>
        <w:t>虽然他常常出没花街柳巷，但萤火怎与日月争辉，再出色的妓女也不如这如出水芙蓉般的娇艳。</w:t>
      </w:r>
    </w:p>
    <w:p>
      <w:r>
        <w:t>他慢慢的跪了下来，轻轻地卸下那水红纱裙，掀起里面的小衣，但见圆鼓鼓的白白阴阜上覆盖着些许柔软的阴</w:t>
      </w:r>
    </w:p>
    <w:p>
      <w:r>
        <w:t>毛，阴牝肥大丰美，就如邻街王大娘家卖的面团似的丰润光泽。或许是天气炎热的缘故，她下体的肌肤显得潮湿，</w:t>
      </w:r>
    </w:p>
    <w:p>
      <w:r>
        <w:t>色如人乳，散发着淡淡的清香，如桃花绽放的小浪穴一开一合，仿佛婴儿之嘴嗷嗷待哺。</w:t>
      </w:r>
    </w:p>
    <w:p>
      <w:r>
        <w:t>张天山终于抑制不住自己，颤抖着把那双充满老茧的手放在高高突起的阴阜上摩挲，触手处温暖细腻，光滑如</w:t>
      </w:r>
    </w:p>
    <w:p>
      <w:r>
        <w:t>缎。</w:t>
      </w:r>
    </w:p>
    <w:p>
      <w:r>
        <w:t>就在此时，张霞「嘤咛」一声从梦中醒来，在睡梦中她感觉有风沙掠过，刮痛了她娇嫩的肌肤，可没想，一睁</w:t>
      </w:r>
    </w:p>
    <w:p>
      <w:r>
        <w:t>眼却看见父亲正赏玩着自己最隐秘的地方，她一时吓得呆了。</w:t>
      </w:r>
    </w:p>
    <w:p>
      <w:r>
        <w:t>从小就经过「三从四德」教条的灌输下的她对于父亲的敬畏是根深蒂固的，她羞红了脸，怯怯地道：「爹，你</w:t>
      </w:r>
    </w:p>
    <w:p>
      <w:r>
        <w:t>在干嘛？」</w:t>
      </w:r>
    </w:p>
    <w:p>
      <w:r>
        <w:t>此刻花影轻移，黄莺在葡萄架上清脆地啼鸣，那股处女的清香交杂着墙角传来的花香刺激着张天山的神经末梢。</w:t>
      </w:r>
    </w:p>
    <w:p>
      <w:r>
        <w:t>他欲火已然在心中燃烧，耳中哪能听得见女儿娇怯的声音，满眼尽是女儿那白里透红的脸蛋。</w:t>
      </w:r>
    </w:p>
    <w:p>
      <w:r>
        <w:t>「好女儿，你莫叫，依了爹地，爹地什么都给你。」</w:t>
      </w:r>
    </w:p>
    <w:p>
      <w:r>
        <w:t>他脱下她的上衣，粗糙的手已是捏住了那勃勃而立的乳头，仔细揉搓着，只觉得湿热润滑，心旌摇荡。张霞感</w:t>
      </w:r>
    </w:p>
    <w:p>
      <w:r>
        <w:t>到脸颊滚烫，如火燎一般，通体燥热，一张小嘴已是挤出几丝呻吟，嘴角轻翘，更是惹人怜爱。</w:t>
      </w:r>
    </w:p>
    <w:p>
      <w:r>
        <w:t>「我要邻居小梅家的那种丝缎，还要余杭产的。」</w:t>
      </w:r>
    </w:p>
    <w:p>
      <w:r>
        <w:t>那日见过小梅穿着一身绫罗，俏丽动人，张霞嘴上没说，心里却甚为妒忌，颇想也拥有这么一样。</w:t>
      </w:r>
    </w:p>
    <w:p>
      <w:r>
        <w:t>张天山见女儿肤若凝脂，唇似涂朱，香乳挺立，迎风招摇，已是魂飞魄散，不知所以了。</w:t>
      </w:r>
    </w:p>
    <w:p>
      <w:r>
        <w:t>「好、好女儿……爹地还给你买临安的宫花，金陵的玉镯……好霞儿，你真香！」</w:t>
      </w:r>
    </w:p>
    <w:p>
      <w:r>
        <w:t>此时就算是天上的星星，他也要把它摘下来送给她了。他松开了双手，解开了腰间的丝带，脱下长衫与内衣，</w:t>
      </w:r>
    </w:p>
    <w:p>
      <w:r>
        <w:t>露出了还算壮健的胸膛，上面的黑毛密匝匝的甚是吓人，张霞心下狂跳，血冲脑门，急忙闭上了眼睛，但随即又微</w:t>
      </w:r>
    </w:p>
    <w:p>
      <w:r>
        <w:t>微眯着，却见父亲那话儿已是高高翘起，顶得内裤像是支起了帐篷。</w:t>
      </w:r>
    </w:p>
    <w:p>
      <w:r>
        <w:t>张天山抱紧女儿，只觉心痒难搔，已是将一张胡子拉匝的嘴凑上与她相接，咂舌之声不绝于耳，张霞丁香暗吐，</w:t>
      </w:r>
    </w:p>
    <w:p>
      <w:r>
        <w:t>香涎甘甜芳菲，沁人肺腑。</w:t>
      </w:r>
    </w:p>
    <w:p>
      <w:r>
        <w:t>张天山如身在云雾之中，神仙也不过如此而已！他一手抱着女儿的纤腰，一手抚摸她光洁的胸部，到处都是酥</w:t>
      </w:r>
    </w:p>
    <w:p>
      <w:r>
        <w:t>酥软软，触感舒服，他可以感觉到女儿已经渐渐动情。</w:t>
      </w:r>
    </w:p>
    <w:p>
      <w:r>
        <w:t>在这情场老手的撩拨下，张霞春情难耐，胴体有如火练，轻声呻吟，如莺啼鹂鸣，嘤嘤咛咛，双手已是抱住父</w:t>
      </w:r>
    </w:p>
    <w:p>
      <w:r>
        <w:t>亲雄壮的腰身。</w:t>
      </w:r>
    </w:p>
    <w:p>
      <w:r>
        <w:t>张天山的嘴移至女儿的胸部，吸吮着她那两颗紫红的樱桃，恨不得一口吃进肚内，他的舌头轻抵着乳头，只那</w:t>
      </w:r>
    </w:p>
    <w:p>
      <w:r>
        <w:t>么一下，就让张霞感到无比的麻酥，她一阵的抽搐。</w:t>
      </w:r>
    </w:p>
    <w:p>
      <w:r>
        <w:t>张天山的一双枯手已伸进女儿的下身，隆起的阴阜有柔软的阴毛覆盖，触手之及，都让张霞不自禁的紧夹住双</w:t>
      </w:r>
    </w:p>
    <w:p>
      <w:r>
        <w:t>腿，脸如火烧，喘息声越来越大，丰腴的身体如蛇般扭动，显见得她的内心是骚动不已，她的手儿也伸过来抚摸着</w:t>
      </w:r>
    </w:p>
    <w:p>
      <w:r>
        <w:t>父亲那高昂挺立的话儿，只觉身在空中，轻盈如鸟，直欲飞去。</w:t>
      </w:r>
    </w:p>
    <w:p>
      <w:r>
        <w:t>张天山分开她那修长曼妙的双腿，股间芳草离离，阴牝处光亮湿润，惹人爱怜，一脉清流正自从那销魂穴中渗</w:t>
      </w:r>
    </w:p>
    <w:p>
      <w:r>
        <w:t>出，色如人乳，香气熏人。</w:t>
      </w:r>
    </w:p>
    <w:p>
      <w:r>
        <w:t>时当正午，树上知了乱鸣，张霞仰天躺着，两腿大大张开，粉脸娇艳，媚眼如丝，娇啼不断，小手纤纤的在小</w:t>
      </w:r>
    </w:p>
    <w:p>
      <w:r>
        <w:t>乳上不停地揉搓着。</w:t>
      </w:r>
    </w:p>
    <w:p>
      <w:r>
        <w:t>张天山看到女儿那般的浪态，淫声不断，阳具已是蠢蠢欲动，他一手扶着已是挺将过去，龟头刚抵一半，只听</w:t>
      </w:r>
    </w:p>
    <w:p>
      <w:r>
        <w:t>张霞已是痛得大叫，「啊！！爹……女儿痛死了……女儿不要了……」</w:t>
      </w:r>
    </w:p>
    <w:p>
      <w:r>
        <w:t>她的阴牝突然间被一个硬硬的东西塞进，顶得阴牝内奇痛麻辣，急忙伸手摁住了那根滚烫如火的阳具，「爹，</w:t>
      </w:r>
    </w:p>
    <w:p>
      <w:r>
        <w:t>我那里要裂了，我要死了……」</w:t>
      </w:r>
    </w:p>
    <w:p>
      <w:r>
        <w:t>怎奈此刻张天山正在紧要的关头，岂有就此罢手之理，他已是猛然一掼，龟头尽入阴牝深处，直抵花心，张霞</w:t>
      </w:r>
    </w:p>
    <w:p>
      <w:r>
        <w:t>痛得珠泪翻滚，阴牝之内犹如刀绞般的疼痛难当，她浑身肌肉僵硬，贝齿紧紧咬着朱唇，屏住呼吸，「爹……可怜</w:t>
      </w:r>
    </w:p>
    <w:p>
      <w:r>
        <w:t>女儿蒲柳弱质……切莫再用力了……」</w:t>
      </w:r>
    </w:p>
    <w:p>
      <w:r>
        <w:t>张天山听了不禁有些自责，忙放慢节奏，轻抽浅送，款款温柔，渐渐地只觉得里面滑腻非常，想是已入佳境。</w:t>
      </w:r>
    </w:p>
    <w:p>
      <w:r>
        <w:t>他眉飞色舞地腰肢大摆，弯腰细细看着阴器相接处，见那阴牝饱满丰润，阴唇时开时阖，艳若桃花，阴毛上沾</w:t>
      </w:r>
    </w:p>
    <w:p>
      <w:r>
        <w:t>染了几许处女血，鲜艳夺目，映照着白白的阴牝，更显得奇诡无比。</w:t>
      </w:r>
    </w:p>
    <w:p>
      <w:r>
        <w:t>处女奇紧的阴壁夹得他的阳具舒畅欢美，快感自小腹丹田传到顶门玉枕，再回流至阳具，他双眼紧闭，只管用</w:t>
      </w:r>
    </w:p>
    <w:p>
      <w:r>
        <w:t>力抽送，越来越快。</w:t>
      </w:r>
    </w:p>
    <w:p>
      <w:r>
        <w:t>张霞初时疼痛，到了中途已是转为酸麻，她逐渐把持不住自己的矜持，放出了百倍的风情，粉臀轻抬轻放，体</w:t>
      </w:r>
    </w:p>
    <w:p>
      <w:r>
        <w:t>会那话儿在阴牝内的点、吮、抵、啄，真如青蛇吐信，咬得她是云鬓篷松，凤目斜睨，端的是奇淫风骚。</w:t>
      </w:r>
    </w:p>
    <w:p>
      <w:r>
        <w:t>二人插送相接数百下，张天山老迈之躯渐渐不行，只觉双腿软弱无力，遂轻声呼道：「女儿，我要出来了……」</w:t>
      </w:r>
    </w:p>
    <w:p>
      <w:r>
        <w:t>阳物一阵收缩，一股浓冽的精液喷涌而出，有如湍流飞溅，射在花心深处溅起朵朵浪花，然后双手紧紧地抱着</w:t>
      </w:r>
    </w:p>
    <w:p>
      <w:r>
        <w:t>张霞的丰满娇艳的胴体倒在了红木榻上。</w:t>
      </w:r>
    </w:p>
    <w:p>
      <w:r>
        <w:t>而张霞也随着那股热浪的流入而舒爽异常，雨散云消，两人搂抱在一起，交股叠肩，大汗淋漓。</w:t>
      </w:r>
    </w:p>
    <w:p>
      <w:r>
        <w:t>自此以后，父女之间的情事自是层出不穷，乐此不疲。然而乐极生悲，张天山年迈体衰，怎耐得住这年华正茂</w:t>
      </w:r>
    </w:p>
    <w:p>
      <w:r>
        <w:t>的青春女子，几年下来，竟落得满身的疾病。</w:t>
      </w:r>
    </w:p>
    <w:p>
      <w:r>
        <w:t>这才思想着要将女儿嫁将出去，否则这身臭皮囊未免会提早去见阎罗王。</w:t>
      </w:r>
    </w:p>
    <w:p>
      <w:r>
        <w:t>张霞见窗外月影渐移，然而夫君林冲却犹未进洞房，她长叹一声，将身子斜倚在缎花被上，美目将闭未闭，一</w:t>
      </w:r>
    </w:p>
    <w:p>
      <w:r>
        <w:t>只小手托着香腮，显得风韵楚楚，丰腴的胴体焕发着无上的春意。</w:t>
      </w:r>
    </w:p>
    <w:p>
      <w:r>
        <w:t>就在此时，已是醉醺醺的林冲已是撞开门扉，只见四对大红蜡烛燃得旺盛，那新人正躺在床上睡着，但见那柳</w:t>
      </w:r>
    </w:p>
    <w:p>
      <w:r>
        <w:t>眉斜飞入鬓，长长的睫毛掩映下的杏眼微闭，樱唇轻启，脖颈间白皙光洁，端的是一个美人儿。</w:t>
      </w:r>
    </w:p>
    <w:p>
      <w:r>
        <w:t>饶是林冲素来不喜女色，也不免情动。</w:t>
      </w:r>
    </w:p>
    <w:p>
      <w:r>
        <w:t>要知林冲为人豪爽尚侠，虽年已三旬，却至今未婚，为的就是天生的厌恶女子，反而对龙阳之事是如猫儿遇腥，</w:t>
      </w:r>
    </w:p>
    <w:p>
      <w:r>
        <w:t>苦逐不已。现今囿于父命难违，只好违心娶妻，还是磨磨蹭蹭的直到深夜才进洞房来。</w:t>
      </w:r>
    </w:p>
    <w:p>
      <w:r>
        <w:t>但一见张霞之绝世风姿，登时淫兴大盛，只看得心旌摇荡，呼吸急促，他伸出手来轻轻地抚摸着那如粉琢玉雕</w:t>
      </w:r>
    </w:p>
    <w:p>
      <w:r>
        <w:t>的脸蛋，只觉滑腻非凡，「娘子，娘子……」</w:t>
      </w:r>
    </w:p>
    <w:p>
      <w:r>
        <w:t>张霞一下子惊醒过来，只见眼前一个锦衣男子，豹头环眼，燕颔虎须，八尺长短的身材，显得昂藏英武，不禁</w:t>
      </w:r>
    </w:p>
    <w:p>
      <w:r>
        <w:t>心下甚喜。</w:t>
      </w:r>
    </w:p>
    <w:p>
      <w:r>
        <w:t>要知以前女子不过门是不知道夫君的相貌的，待得一见林冲之神采，她一下子就神为之夺，羞得低下了头，一</w:t>
      </w:r>
    </w:p>
    <w:p>
      <w:r>
        <w:t>张小脸红若彩霞，水灵灵的大眼睛已是秋波荡漾，「夫君来了……」</w:t>
      </w:r>
    </w:p>
    <w:p>
      <w:r>
        <w:t>千言万语也只在那一瞬之间，林冲已是轻舒猿臂，三两下就褪去了她一身的新娘装，露出光晃晃亮晶晶的身子</w:t>
      </w:r>
    </w:p>
    <w:p>
      <w:r>
        <w:t>来，但见双乳尖挺，玉润珠圆，小腹平坦，双股之间芳草萋萋，玉唇儿张缩不已，显是情切切意真真。</w:t>
      </w:r>
    </w:p>
    <w:p>
      <w:r>
        <w:t>他贪婪地看着这肥美丰腴的可人儿，颤抖着双手脱去了长衫，露出强健的肌肉，在呼吸之间更是鼓成块块，雄</w:t>
      </w:r>
    </w:p>
    <w:p>
      <w:r>
        <w:t>壮英武。</w:t>
      </w:r>
    </w:p>
    <w:p>
      <w:r>
        <w:t>「也不知那话儿怎么样？」</w:t>
      </w:r>
    </w:p>
    <w:p>
      <w:r>
        <w:t>张霞羞羞地闭上了眼睛，这新婚之夜可不能显得太过张扬，以免露馅，这是临行前父亲一再叮嘱的。她只感觉</w:t>
      </w:r>
    </w:p>
    <w:p>
      <w:r>
        <w:t>到，有坚硬的胡子渣正扎着自己娇嫩的粉肉，一根长长而潮湿的舌头正蜿蜒地往来于双峰之间，在这吸咂时她只有</w:t>
      </w:r>
    </w:p>
    <w:p>
      <w:r>
        <w:t>强自忍住直欲喷发的热情，全身香汗淋漓，娇喘不已。</w:t>
      </w:r>
    </w:p>
    <w:p>
      <w:r>
        <w:t>「贱妾弱质，还请相公珍重……」</w:t>
      </w:r>
    </w:p>
    <w:p>
      <w:r>
        <w:t>她纤手一摸，竟触到了一根又粗又长的滚烫之物，小手儿颤颤，「这物这么长大，贱妾好怕……」</w:t>
      </w:r>
    </w:p>
    <w:p>
      <w:r>
        <w:t>娇啼婉转，显出不胜凉风的娇羞，林冲微微一笑，「娘子莫怕，林冲自当小心。」</w:t>
      </w:r>
    </w:p>
    <w:p>
      <w:r>
        <w:t>他摇了几下亮晃晃的长枪，阴茎上青筋暴露，他将张霞抱起，自己跪在了床上，而张霞的两只纤手环环绕于他</w:t>
      </w:r>
    </w:p>
    <w:p>
      <w:r>
        <w:t>的脖子上，双腿自然而然的勾搭在他的腰间，林冲双手托着她的肥臀，把那阳物缓缓地送入了那销魂窟里。</w:t>
      </w:r>
    </w:p>
    <w:p>
      <w:r>
        <w:t>张霞大痛，忍不住叫喊着，「疼，相公轻点……」</w:t>
      </w:r>
    </w:p>
    <w:p>
      <w:r>
        <w:t>虽然已非处女，但林冲阳物之巨大实非其父能比，登时将她的阴牝拓宽，在里面横冲直撞，势不可当，不一会</w:t>
      </w:r>
    </w:p>
    <w:p>
      <w:r>
        <w:t>儿，就见阴道口流下些许血丝。</w:t>
      </w:r>
    </w:p>
    <w:p>
      <w:r>
        <w:t>「好娘子，试试你相公的林家枪法吧。」</w:t>
      </w:r>
    </w:p>
    <w:p>
      <w:r>
        <w:t>当下已如狂风骤雨般的一阵猛攻，那阳物时常连根尽没，阴囊在外不时的挤压在阴蒂之上，那张霞已是体酥声</w:t>
      </w:r>
    </w:p>
    <w:p>
      <w:r>
        <w:t>弱，欲仙欲死，好似身上的每一根骨头都被拆散一般。</w:t>
      </w:r>
    </w:p>
    <w:p>
      <w:r>
        <w:t>林冲狂抽了数千下，将那话儿退了出来。只见张霞气喘吁吁的，全身香汗淋漓，已是被他弄得死去活来，瘫倒</w:t>
      </w:r>
    </w:p>
    <w:p>
      <w:r>
        <w:t>在床上，白生生的胴体刺激着林冲犹未退去的神经。</w:t>
      </w:r>
    </w:p>
    <w:p>
      <w:r>
        <w:t>只见她两股之间茵茵绿草下一道峡谷豁然洞开，光光肥肥的阴户内有阴蒂高翘，如鸡冠微吐，似蓓蕾初绽。两</w:t>
      </w:r>
    </w:p>
    <w:p>
      <w:r>
        <w:t>片阴唇分开，四周淫水四溅，显是经过一番搏斗，张霞先自泄了。</w:t>
      </w:r>
    </w:p>
    <w:p>
      <w:r>
        <w:t>他触手一摸，那淫水粘稠，如蚕丝连绵滑润，带得满手都是。</w:t>
      </w:r>
    </w:p>
    <w:p>
      <w:r>
        <w:t>他轻轻一笑，翻转她的身子，吐出一口唾液涂在她的后庭，沿着菊花蕾边圈了几下，张霞只觉得奇痒难当，「</w:t>
      </w:r>
    </w:p>
    <w:p>
      <w:r>
        <w:t>夫君，你是要……」</w:t>
      </w:r>
    </w:p>
    <w:p>
      <w:r>
        <w:t>她心下大惧，以林冲阳具之粗大，要插入那小小的缝隙之中，肯定是要死的了，她惊道：「不、不……」</w:t>
      </w:r>
    </w:p>
    <w:p>
      <w:r>
        <w:t>可没等她说完，那根奇大无比的阳物已是生生的插入了她的肛门内，一股火辣辣的巨痛从后庭传来，她大叫一</w:t>
      </w:r>
    </w:p>
    <w:p>
      <w:r>
        <w:t>声，已是昏迷过去。</w:t>
      </w:r>
    </w:p>
    <w:p>
      <w:r>
        <w:t>恍恍惚惚之中只感觉有一根铁锯在直肠内拉锯着，刮得内壁奇疼，慢慢的又转为酥麻，紧接着，有津液产生，</w:t>
      </w:r>
    </w:p>
    <w:p>
      <w:r>
        <w:t>润滑着那阳物的穿插，美妙的感觉霍然生起，她的双目不再茫然，放出了兴奋的光芒，尽管身下早已一片狼籍。</w:t>
      </w:r>
    </w:p>
    <w:p>
      <w:r>
        <w:t>林冲由于久练武功，甚有长力，直插了再近千下，仍是犹有余力，抽插之间分外热情。</w:t>
      </w:r>
    </w:p>
    <w:p>
      <w:r>
        <w:t>张霞只觉得后庭内如针刺般疼痛，直欲撕裂，已是鲜血模糊，血淋淋一片，惨不忍睹。</w:t>
      </w:r>
    </w:p>
    <w:p>
      <w:r>
        <w:t>张霞不禁哀求着，「相公，不要再折煞贱妾了，贱妾快要死了……」</w:t>
      </w:r>
    </w:p>
    <w:p>
      <w:r>
        <w:t>「那好吧，我再插下前面的吧。」</w:t>
      </w:r>
    </w:p>
    <w:p>
      <w:r>
        <w:t>他把阳物提拔出来，复又插入了那牝穴内，双手抚着那弹性十足的丰肥屁股不断发力，直抵得她双乳乱甩，如</w:t>
      </w:r>
    </w:p>
    <w:p>
      <w:r>
        <w:t>醉如痴，牝穴内洪峰涌现。</w:t>
      </w:r>
    </w:p>
    <w:p>
      <w:r>
        <w:t>林冲再一阵的猛烈进攻，才将积蓄已久的精液尽数送入了那牝穴里，只激得张霞哆嗦不已，飘飘欲仙。</w:t>
      </w:r>
    </w:p>
    <w:p>
      <w:r>
        <w:t>一时间鲛蛸账中花残月缺，粉褪蜂黄，腥红涓涓，燕语喃喃。</w:t>
      </w:r>
    </w:p>
    <w:p>
      <w:r>
        <w:t>第二回</w:t>
      </w:r>
    </w:p>
    <w:p>
      <w:r>
        <w:t>泄淫欲老林宁扒灰感亲情小张霞乱伦</w:t>
      </w:r>
    </w:p>
    <w:p>
      <w:r>
        <w:t>次日早晨，林冲夫妇依例到前堂给父亲请安递茶，两人激战整夜，林冲身强体健倒没什么，却苦了张霞娇弱之</w:t>
      </w:r>
    </w:p>
    <w:p>
      <w:r>
        <w:t>躯，犹自下体疼痛，行走不便，蹙眉之际显得更是标致可人，饶是林宁原已不波的老井也起了些许微澜。</w:t>
      </w:r>
    </w:p>
    <w:p>
      <w:r>
        <w:t>「你们下去吧，霞儿身体不好，你要多疼疼她。」</w:t>
      </w:r>
    </w:p>
    <w:p>
      <w:r>
        <w:t>林冲诺诺连声，带着张霞回到内室，免不了又是一番行云布雨，共效于飞。</w:t>
      </w:r>
    </w:p>
    <w:p>
      <w:r>
        <w:t>林宁虽老，但多年习武，虎老雄威仍在，当下看见儿媳妇妖娆无比，体下阳物勃然而起。</w:t>
      </w:r>
    </w:p>
    <w:p>
      <w:r>
        <w:t>正思想着该如何是好，一个穿着淡绿裙子的小女子端着茶叶进来了，却是随嫁侍女锦儿。</w:t>
      </w:r>
    </w:p>
    <w:p>
      <w:r>
        <w:t>且说这锦儿，年方二八，正在春心勃发之时，生得姿容清雅，因未经破身，自有一番少女风致。</w:t>
      </w:r>
    </w:p>
    <w:p>
      <w:r>
        <w:t>「老爷，请用茶。」</w:t>
      </w:r>
    </w:p>
    <w:p>
      <w:r>
        <w:t>声音清脆悦耳，然听在林宁耳中却不啻晴天霹雳，他一把将锦儿抱在怀里，老手轻狂，已是伸进她的裤裆内，</w:t>
      </w:r>
    </w:p>
    <w:p>
      <w:r>
        <w:t>把那牝户又摸又捏，霎时淫兴益浓。那锦儿下体猛然遭袭，不禁脸颊潮红，双手推却，「老爷，您莫这样……」</w:t>
      </w:r>
    </w:p>
    <w:p>
      <w:r>
        <w:t>林宁已是心魂荡漾，难以自制，哪管弱女无力，双手连环，卸去锦儿的裤腰，露出雪白双股，恰似粉团一般。</w:t>
      </w:r>
    </w:p>
    <w:p>
      <w:r>
        <w:t>那牝户儿，红的红，白的白，阴蒂如鸡冠微吐，销魂小窍紧闭，显出一道小缝隙，煞是喜人。</w:t>
      </w:r>
    </w:p>
    <w:p>
      <w:r>
        <w:t>锦儿虽常见张氏父女做那事，但毕竟那时年幼无知，目下年纪渐长，已是知晓人事。</w:t>
      </w:r>
    </w:p>
    <w:p>
      <w:r>
        <w:t>当下被林老爷一番轻薄，难免情动，更想那销魂滋味却是如何让小姐欲仙欲死。</w:t>
      </w:r>
    </w:p>
    <w:p>
      <w:r>
        <w:t>林宁欲火高涨，全身运劲一挣，衣物尽去，这「霸王卸甲」原是祖传功夫，也让他运用得娴熟无比。</w:t>
      </w:r>
    </w:p>
    <w:p>
      <w:r>
        <w:t>锦儿怯生生的看着那勃然大物，长约七寸，只恐自家牝户狭窄，不堪重负。</w:t>
      </w:r>
    </w:p>
    <w:p>
      <w:r>
        <w:t>然就在她犹豫之际，林宁已是抹些唾液在那阳物之上，凑着那光光肥肥的牝户儿一顶，仅进寸许，就听得锦儿</w:t>
      </w:r>
    </w:p>
    <w:p>
      <w:r>
        <w:t>痛哭出声，「老爷，可怜锦儿则个，要死了一般……」</w:t>
      </w:r>
    </w:p>
    <w:p>
      <w:r>
        <w:t>林宁搂住锦儿粉白的脖颈，将那舌尖儿抵进她的小嘴，紧紧地吸咂着檀口丁香，体下阳物却是并不稍停，一连</w:t>
      </w:r>
    </w:p>
    <w:p>
      <w:r>
        <w:t>就是二十几抽，才得以尽数而没。</w:t>
      </w:r>
    </w:p>
    <w:p>
      <w:r>
        <w:t>锦儿牝户如欲割裂般的痛楚，火辣辣般的疼痛，当下只是蹙蛾忍耐，直至林宁数百抽后，才苦尽甘来，婉转娇</w:t>
      </w:r>
    </w:p>
    <w:p>
      <w:r>
        <w:t>啼。</w:t>
      </w:r>
    </w:p>
    <w:p>
      <w:r>
        <w:t>林宁只觉那牝户内阵阵紧缩，就如有一只小手儿轻握，湿润滑腻，不觉得又是狂抽乱送。锦儿也是呻吟声不绝，</w:t>
      </w:r>
    </w:p>
    <w:p>
      <w:r>
        <w:t>小手紧紧扣着林宁的双肩，生生划出几道血红。</w:t>
      </w:r>
    </w:p>
    <w:p>
      <w:r>
        <w:t>林宁站稳马步，身似弯弓，臀部发力，一根阳具在里面拱进拱出，伸缩不定，龟头抵在花心深处，就如鸡啄一</w:t>
      </w:r>
    </w:p>
    <w:p>
      <w:r>
        <w:t>般快活。</w:t>
      </w:r>
    </w:p>
    <w:p>
      <w:r>
        <w:t>锦儿的花心就像要开放了，昏去又醒，浑身乏力，却又快美无比，终晓得小姐为何沉缅此中之故了。</w:t>
      </w:r>
    </w:p>
    <w:p>
      <w:r>
        <w:t>「好锦儿，似你这般妙物，缘何你家老爷不曾碰你？」</w:t>
      </w:r>
    </w:p>
    <w:p>
      <w:r>
        <w:t>林宁边抽边问，他素来知晓张天山的禀性，岂容美物错过。</w:t>
      </w:r>
    </w:p>
    <w:p>
      <w:r>
        <w:t>锦儿心魂俱散，只觉全身舒服畅意，不觉翘起秀美双腿缠在林宁腰间，气喘吁吁的道：「老爷，你不知道，我</w:t>
      </w:r>
    </w:p>
    <w:p>
      <w:r>
        <w:t>家老爷怎么会看上我，他与我家小姐早就…」</w:t>
      </w:r>
    </w:p>
    <w:p>
      <w:r>
        <w:t>说到此处，锦儿忽感不妥，忙闭上了嘴，只是唇间依然是呻吟不已。</w:t>
      </w:r>
    </w:p>
    <w:p>
      <w:r>
        <w:t>那林宁老奸巨滑，一点即透，登时明了，腰肢用力，心下大骂，张天山这老东西，不是人！</w:t>
      </w:r>
    </w:p>
    <w:p>
      <w:r>
        <w:t>林冲夫妻新婚燕尔，欢好月余，林冲的热情却渐渐显得有些淡了。</w:t>
      </w:r>
    </w:p>
    <w:p>
      <w:r>
        <w:t>这日张天山兴冲冲的前来报讯，「东京殿帅府要招考八十万禁军枪棒教头，三日后在西郊校武场公开比武，冲</w:t>
      </w:r>
    </w:p>
    <w:p>
      <w:r>
        <w:t>儿枪法了得，可以去试一试，也好图个功名，封妻荫子。」</w:t>
      </w:r>
    </w:p>
    <w:p>
      <w:r>
        <w:t>林宁也点头赞许，「对，学成好武艺，卖与帝王家，冲儿，你就去吧。」</w:t>
      </w:r>
    </w:p>
    <w:p>
      <w:r>
        <w:t>林冲原也打算博个功名，好光宗耀祖，既然父亲吩咐下来，也是兴致勃勃。</w:t>
      </w:r>
    </w:p>
    <w:p>
      <w:r>
        <w:t>是夜，正逢十五，月亮圆圆地挂在树梢头，林冲出外会友未归。张霞闲极无聊，走到中院纳凉赏月，她披着一</w:t>
      </w:r>
    </w:p>
    <w:p>
      <w:r>
        <w:t>件蝉翼薄纱，不施粉黛，淡雅清新，显得丰姿绰约。</w:t>
      </w:r>
    </w:p>
    <w:p>
      <w:r>
        <w:t>就在她呆立沉思之时，传来一声「嗯哼」的咳嗽，她急忙回头一看，却是公公林宁站在身后。</w:t>
      </w:r>
    </w:p>
    <w:p>
      <w:r>
        <w:t>「深夜风大，你穿这么少，可莫着凉了。」</w:t>
      </w:r>
    </w:p>
    <w:p>
      <w:r>
        <w:t>林宁的声调平缓温柔，充满爱怜之意。</w:t>
      </w:r>
    </w:p>
    <w:p>
      <w:r>
        <w:t>「公公，不会的，今儿个天热，我出来吹吹风。您还没休息？」</w:t>
      </w:r>
    </w:p>
    <w:p>
      <w:r>
        <w:t>公公平日严肃，不苟言语，想不到却这般的体贴，她忙紧了紧身上的纱巾，公公的眼睛在暗夜里显得精光闪闪，</w:t>
      </w:r>
    </w:p>
    <w:p>
      <w:r>
        <w:t>奕奕有神。</w:t>
      </w:r>
    </w:p>
    <w:p>
      <w:r>
        <w:t>其实林宁站在她的身后已是许久，这平静的小家庭里原本都是男人，自来了这个温柔美丽的儿媳妇后，他再也</w:t>
      </w:r>
    </w:p>
    <w:p>
      <w:r>
        <w:t>按捺不住潮涌的激情，经常悄立儿子的窗下，聆听他们做爱交媾的声音，然后回去自个儿在被窝里施展五爪功，安</w:t>
      </w:r>
    </w:p>
    <w:p>
      <w:r>
        <w:t>慰老去的情怀。</w:t>
      </w:r>
    </w:p>
    <w:p>
      <w:r>
        <w:t>「没有，我睡不着……霞儿，冲儿对你好不？」</w:t>
      </w:r>
    </w:p>
    <w:p>
      <w:r>
        <w:t>林宁凑上前去，已是一把抓紧了她的小手，纤手滑润细腻，鼻间有一股淡淡的清香，想是从儿媳身上传来的，</w:t>
      </w:r>
    </w:p>
    <w:p>
      <w:r>
        <w:t>他心中荡漾，吞下一口唾沫，胯下阳物跃跃欲试，真是欲罢不能。</w:t>
      </w:r>
    </w:p>
    <w:p>
      <w:r>
        <w:t>「啊，公公……」张霞被公公的举动惊呆了，螓首低垂，小脸晕红似火烧，「大哥对我很好……」</w:t>
      </w:r>
    </w:p>
    <w:p>
      <w:r>
        <w:t>只是这句话含在嘴里，嗯嗯哼哼的已是发不出声。</w:t>
      </w:r>
    </w:p>
    <w:p>
      <w:r>
        <w:t>「好霞儿，你真是漂亮，公公第一眼看见你就喜欢你。」</w:t>
      </w:r>
    </w:p>
    <w:p>
      <w:r>
        <w:t>林宁就着这夜色静美已是一把抱起了那曼妙的胴体，温暖在握，实是心魂俱散。</w:t>
      </w:r>
    </w:p>
    <w:p>
      <w:r>
        <w:t>「不，不……公公，这不好，大哥就要回来了……」未等她说完，小嘴已被林宁的嘴封住，长舌一渡，顶着她</w:t>
      </w:r>
    </w:p>
    <w:p>
      <w:r>
        <w:t>的丁香就吸咂起来。</w:t>
      </w:r>
    </w:p>
    <w:p>
      <w:r>
        <w:t>「霞儿，冲儿的功夫比你老父亲的如何？」</w:t>
      </w:r>
    </w:p>
    <w:p>
      <w:r>
        <w:t>「啊，公公，您怎么……」</w:t>
      </w:r>
    </w:p>
    <w:p>
      <w:r>
        <w:t>此时张霞一听之下已是魂飞魄散，一时间吓得也是全身酥软，任凭公公将她抱至他的屋内。</w:t>
      </w:r>
    </w:p>
    <w:p>
      <w:r>
        <w:t>林宁把她放在榻上，轻轻脱去她的薄纱，但见玲珑剔透的胴体上凹凸分明，肌肤白若凝脂，如冰如玉般的晶莹，</w:t>
      </w:r>
    </w:p>
    <w:p>
      <w:r>
        <w:t>只看得他是心跳加速，呼吸急促。</w:t>
      </w:r>
    </w:p>
    <w:p>
      <w:r>
        <w:t>林宁轻轻弹了下她娇嫩的乳头，然后低下头来细细的吮吸，这少妇的体香夹着乳香着实让他舒服畅快。</w:t>
      </w:r>
    </w:p>
    <w:p>
      <w:r>
        <w:t>张霞被他这口中一含一放，一吸一吮，一种无边的快感随之即来，芳心可可，如欲仙去，她闭上眼睛，静静体</w:t>
      </w:r>
    </w:p>
    <w:p>
      <w:r>
        <w:t>会其中的滋味。</w:t>
      </w:r>
    </w:p>
    <w:p>
      <w:r>
        <w:t>林宁在玩弄儿媳的乳头时，手指也未闲着，张霞的衬裤也是被他剥个精光，修长白嫩的玉腿横陈于公公的眼前，</w:t>
      </w:r>
    </w:p>
    <w:p>
      <w:r>
        <w:t>两股之间的秘处芳草离离，嫩红细白之物隐约可见。</w:t>
      </w:r>
    </w:p>
    <w:p>
      <w:r>
        <w:t>林宁把她的一条腿儿抱了起来，低头轻轻吻着那桃花源处，手指的捻动叫张霞好生酥麻，不由得发出呻吟之声。</w:t>
      </w:r>
    </w:p>
    <w:p>
      <w:r>
        <w:t>林宁三下五下除去自己的衣衫，胯下阳物也是昂扬愤怒，凛凛生威。</w:t>
      </w:r>
    </w:p>
    <w:p>
      <w:r>
        <w:t>张霞羞红着脸，低低的呼道：「不……这不行的……」</w:t>
      </w:r>
    </w:p>
    <w:p>
      <w:r>
        <w:t>「好霞儿，你就顺着老爹一回……让你见识一下老爹的功夫，要知道林家枪法绝不比你老父的差。」</w:t>
      </w:r>
    </w:p>
    <w:p>
      <w:r>
        <w:t>林宁迫不及待地分开她的两条腿，用手扶着坚硬如铁的阳具伸进了那紧紧密密的销魂洞里，当下已是抽送不停。</w:t>
      </w:r>
    </w:p>
    <w:p>
      <w:r>
        <w:t>张霞的阴牝被插得满满的没有一丝缝隙，每抽拉一下，阴牝处的嫩肉便或进或出，明明灭灭，煞是惹目。她柳</w:t>
      </w:r>
    </w:p>
    <w:p>
      <w:r>
        <w:t>腰款款，粉臀抬放，迎合着林宁的抽插，每一次都是那么的一往直前，一捅到底，令她芳心灿烂，在这轻抽浅送之</w:t>
      </w:r>
    </w:p>
    <w:p>
      <w:r>
        <w:t>间淫语浪声不绝于室。</w:t>
      </w:r>
    </w:p>
    <w:p>
      <w:r>
        <w:t>林宁抖搂着精神，一口气抽插了数百下，气喘吁吁的已是满头大汗，可身下的张霞淫兴正浓，「好公公，你要</w:t>
      </w:r>
    </w:p>
    <w:p>
      <w:r>
        <w:t>插紧一些，快插……」</w:t>
      </w:r>
    </w:p>
    <w:p>
      <w:r>
        <w:t>浪语淫縻令林宁不知疲倦，只管埋头耕耘，奋力抽送，又抽了数百下，他下腹一紧，一股精液如离弦之箭一把</w:t>
      </w:r>
    </w:p>
    <w:p>
      <w:r>
        <w:t>把的射在张霞花心深处。</w:t>
      </w:r>
    </w:p>
    <w:p>
      <w:r>
        <w:t>然而林宁虽泄，那小张霞却仍「啊啊」的乱叫，显然是还未尽兴，林宁低下头来，用手拨开阴牝处潮湿的浓荫，</w:t>
      </w:r>
    </w:p>
    <w:p>
      <w:r>
        <w:t>把那舌头伸了进去。</w:t>
      </w:r>
    </w:p>
    <w:p>
      <w:r>
        <w:t>只见张霞浑身直颤，那紫亮的阴牝一收一缩的，而淫水便如春潮涌流，林宁张着大嘴把那些外泄的淫水一口一</w:t>
      </w:r>
    </w:p>
    <w:p>
      <w:r>
        <w:t>口的接纳，不时咂舌深吸，如饮甘醇。</w:t>
      </w:r>
    </w:p>
    <w:p>
      <w:r>
        <w:t>＊＊＊＊＊＊＊＊＊＊＊＊＊＊＊＊</w:t>
      </w:r>
    </w:p>
    <w:p>
      <w:r>
        <w:t>果不出林宁所料，林冲在众多参赛的武士当中显得卓尔不群。</w:t>
      </w:r>
    </w:p>
    <w:p>
      <w:r>
        <w:t>当见到儿子使出林家的看门绝招「梅花七出」把对手挑落马下时，他就知道现在的林冲已是青出于蓝而胜于蓝</w:t>
      </w:r>
    </w:p>
    <w:p>
      <w:r>
        <w:t>了，长江后浪推前浪，他不禁抚须赞赏。</w:t>
      </w:r>
    </w:p>
    <w:p>
      <w:r>
        <w:t>经过这两天与儿媳的肉体鏖战，林宁倍感体虚，虽然在回春堂拿了些补药，但终无济于事，他能够感觉到自己</w:t>
      </w:r>
    </w:p>
    <w:p>
      <w:r>
        <w:t>的身子已是如江河日下，一日不如一日了。</w:t>
      </w:r>
    </w:p>
    <w:p>
      <w:r>
        <w:t>但张霞那如火的胴体却又是那么的诱人，以致于他一次次的越轨，一次次的发泄着原始的能量，就在昨晚，张</w:t>
      </w:r>
    </w:p>
    <w:p>
      <w:r>
        <w:t>霞趁着林冲睡熟之际，还和他在厨房里的灶台上大战了数百回合，几乎要榨干了他，但他乐此不疲。</w:t>
      </w:r>
    </w:p>
    <w:p>
      <w:r>
        <w:t>这一天，林提辖家中贺客盈门，都来祝贺林家公子林冲出任八十万禁军枪棒教头，来者多为京师武界名流。</w:t>
      </w:r>
    </w:p>
    <w:p>
      <w:r>
        <w:t>其中还有林冲至交御林军金枪班教师徐宁，长得相貌堂堂，六尺五六身材，团团白脸，三牙细黑髭髯，腰雄膀</w:t>
      </w:r>
    </w:p>
    <w:p>
      <w:r>
        <w:t>阔，使得一手钩镰枪法，极是了得，两人由武相交而终成莫逆。</w:t>
      </w:r>
    </w:p>
    <w:p>
      <w:r>
        <w:t>林氏父子杯来酒干，喝得痛快不已。张霞在内室也是高兴非常，毕竟夫君出色，她脸上增彩。</w:t>
      </w:r>
    </w:p>
    <w:p>
      <w:r>
        <w:t>她细细地抚摸着下面的牝户，阴唇如菡萏般盛开，经过洗礼的牝户正成熟精美，充满热情。</w:t>
      </w:r>
    </w:p>
    <w:p>
      <w:r>
        <w:t>「好女儿，在想什么？」却是张天山偷空溜进了她的内室，已是数十天未曾亲近了，这老儿急色得鼻涕直流。</w:t>
      </w:r>
    </w:p>
    <w:p>
      <w:r>
        <w:t>「爹，你没良心……」</w:t>
      </w:r>
    </w:p>
    <w:p>
      <w:r>
        <w:t>一只大大的眼睛水汪汪的流转，软叭叭的倒在父亲的怀里，似嗔非嗔，脸色酡红，一轮明月透过纱窗把屋内照</w:t>
      </w:r>
    </w:p>
    <w:p>
      <w:r>
        <w:t>得雪亮。</w:t>
      </w:r>
    </w:p>
    <w:p>
      <w:r>
        <w:t>张天山把女儿抱得紧紧的，面对面的深深的亲了下嘴，舌尖吐在她檀口里，两下翻飞，蜜成一团。这一番吸咂</w:t>
      </w:r>
    </w:p>
    <w:p>
      <w:r>
        <w:t>使得张霞面红耳赤，浑身骚痒，下身也不自禁地有了些晶莹淫液，浸湿了桃红夹裤。再过一会，那牝户里的淫水如</w:t>
      </w:r>
    </w:p>
    <w:p>
      <w:r>
        <w:t>细成涓涓，顺着两股之间流到了脚踝。</w:t>
      </w:r>
    </w:p>
    <w:p>
      <w:r>
        <w:t>张霞忙从袖子里抽出一幅白绫纱巾，伸进内裤擦拭，但见上面潮湿一片，闻之腥臊中带有一股淡淡的清幽之气，</w:t>
      </w:r>
    </w:p>
    <w:p>
      <w:r>
        <w:t>如丝如缕，令人魂消。</w:t>
      </w:r>
    </w:p>
    <w:p>
      <w:r>
        <w:t>张天山看她如此，已知情动，便用手来给她宽衣解带。</w:t>
      </w:r>
    </w:p>
    <w:p>
      <w:r>
        <w:t>张霞羞道：「爹，这如何使得，羞人答答的，要是人家进来呢？」</w:t>
      </w:r>
    </w:p>
    <w:p>
      <w:r>
        <w:t>张天山哀求着，「好女儿，可怜爹爹已经好多天没吃肉肉了。」</w:t>
      </w:r>
    </w:p>
    <w:p>
      <w:r>
        <w:t>张霞一听，爱惜之心顿起，淫心勃动，「那你，你要轻点声哦。」张天山大喜之下，手足无措，好一会儿才把</w:t>
      </w:r>
    </w:p>
    <w:p>
      <w:r>
        <w:t>她的裤儿褪下。</w:t>
      </w:r>
    </w:p>
    <w:p>
      <w:r>
        <w:t>但见月色撩人，一轮光亮晶莹地照在女儿那嫩生生的牝户上，如水银铺盖，似白蜡做成。</w:t>
      </w:r>
    </w:p>
    <w:p>
      <w:r>
        <w:t>张天山一颗心嘭嘭直跳，小腹收紧，下身那话儿就如铁棒一般，跳动不停。</w:t>
      </w:r>
    </w:p>
    <w:p>
      <w:r>
        <w:t>他忙不迭地从裤裆里掏出来放在手中，虽然不太长大，但却结实有力。</w:t>
      </w:r>
    </w:p>
    <w:p>
      <w:r>
        <w:t>张天山把女儿放在床上，双手赏玩着那一对三寸金莲，可说是玉润珠圆。再看那牝户，鼓鼓的，白白的，就似</w:t>
      </w:r>
    </w:p>
    <w:p>
      <w:r>
        <w:t>那荔枝剥壳，细腻光滑，一对粉红色的唇儿掩映着一条细细的缝儿，隐约可见那阴蒂翘立如风中颤抖的樱桃。</w:t>
      </w:r>
    </w:p>
    <w:p>
      <w:r>
        <w:t>他忍受不住那种诱惑，手指轻伸，已是捻住那阴蒂儿捏弄，手感滑腻，再将手指一伸进牝内，只觉得里面紧紧</w:t>
      </w:r>
    </w:p>
    <w:p>
      <w:r>
        <w:t>的，热热的，羊肠小道里甚是难行。</w:t>
      </w:r>
    </w:p>
    <w:p>
      <w:r>
        <w:t>张霞轻声呼痛，他忙把手指伸出，却见那阴唇儿又合上了，上面闪着光亮，在那些浓黑的毛儿映衬下，更是动</w:t>
      </w:r>
    </w:p>
    <w:p>
      <w:r>
        <w:t>人。而此时，张霞也开始轻轻地呻吟着，抑扬顿挫，间间关关，煞是好看。</w:t>
      </w:r>
    </w:p>
    <w:p>
      <w:r>
        <w:t>她只觉牝户如火炙一般，阴唇紧闭，一股淫水从那条细细的缝隙中流出，口中哼着，「爹，你快点，用力插吧，</w:t>
      </w:r>
    </w:p>
    <w:p>
      <w:r>
        <w:t>女儿好痒痒。」</w:t>
      </w:r>
    </w:p>
    <w:p>
      <w:r>
        <w:t>张天山腰肢一挺，阳物对准那缝儿，已是一杆见底，直抵花心。张霞闷哼一声，牝内奇痒，酥麻酸痛，百般滋</w:t>
      </w:r>
    </w:p>
    <w:p>
      <w:r>
        <w:t>味涌上心头。</w:t>
      </w:r>
    </w:p>
    <w:p>
      <w:r>
        <w:t>张天山抽了数百抽，直插得女儿浑身津液冒流，通体舒畅，「亲亲老爹，你再用力些……」张天山一听这浪话</w:t>
      </w:r>
    </w:p>
    <w:p>
      <w:r>
        <w:t>儿，使出了浑身解数，用了十二分的力气，把那话儿就是猛送，只觉得那牝户把自己的阳物紧紧裹住，每一步都是</w:t>
      </w:r>
    </w:p>
    <w:p>
      <w:r>
        <w:t>那么艰难。</w:t>
      </w:r>
    </w:p>
    <w:p>
      <w:r>
        <w:t>而张霞却是十分受用，牝内肌肉被那滚烫之物烫得酥麻快活，小腹紧缩，牝里又是流出了许多水儿，口中还大</w:t>
      </w:r>
    </w:p>
    <w:p>
      <w:r>
        <w:t>声呻吟着，「亲亲老爹，你可入死女儿了。」</w:t>
      </w:r>
    </w:p>
    <w:p>
      <w:r>
        <w:t>张天山听着那莺啼婉转，阳具在牝中大进大出，阴器撞击发出「嘭啪」声。</w:t>
      </w:r>
    </w:p>
    <w:p>
      <w:r>
        <w:t>张霞摇晃着，钗横鬓散，一对椒乳跳动不定。张天山再抽得数十下，阴囊收缩，知道自己要泄了，忙紧紧地抱</w:t>
      </w:r>
    </w:p>
    <w:p>
      <w:r>
        <w:t>着女儿滚烫的胴体，怒吼着射了出来。</w:t>
      </w:r>
    </w:p>
    <w:p>
      <w:r>
        <w:t>张霞也是浪叫一声，身子摇颤，就像要脱力似的，只感到牝内如热油灌顶，烫得神情恍惚，快美异常。</w:t>
      </w:r>
    </w:p>
    <w:p>
      <w:r>
        <w:t>两人相拥着抚摸了一会，外堂暄嚣渐隐，但听得走廊处传来脚步声，张天山急忙穿上衣服，穿窗而走。</w:t>
      </w:r>
    </w:p>
    <w:p>
      <w:r>
        <w:t>待得林冲娘子把门一开，却见林冲已是被一个人搀扶进来，来人蚕眉凤目，仪表非凡，正是林冲好友金枪手徐</w:t>
      </w:r>
    </w:p>
    <w:p>
      <w:r>
        <w:t>宁。</w:t>
      </w:r>
    </w:p>
    <w:p>
      <w:r>
        <w:t>第三回</w:t>
      </w:r>
    </w:p>
    <w:p>
      <w:r>
        <w:t>觅淫药林宁命归西行龙阳豹子再发威</w:t>
      </w:r>
    </w:p>
    <w:p>
      <w:r>
        <w:t>且说这金枪手徐宁，他为人仗义，猿臂善射，身轻如燕，世袭三等大内带刀侍卫，平生最喜交结朋友，这豹子</w:t>
      </w:r>
    </w:p>
    <w:p>
      <w:r>
        <w:t>头林冲与他年纪相当，禀性相投，端的是无话不说。</w:t>
      </w:r>
    </w:p>
    <w:p>
      <w:r>
        <w:t>只可惜有个毛病，便是贪杯好色，家中大大小小的女人无一漏过，只要一见到绝色女子，那是如蝇叮血，苦逐</w:t>
      </w:r>
    </w:p>
    <w:p>
      <w:r>
        <w:t>不已。好就好在他不好男风，却不似林冲那般男女兼收。</w:t>
      </w:r>
    </w:p>
    <w:p>
      <w:r>
        <w:t>常说世间阴阳有对，乃天地而成，岂可逆天行事，长此以往，必遭横祸，也常劝说林冲，无奈林冲乐此不疲，</w:t>
      </w:r>
    </w:p>
    <w:p>
      <w:r>
        <w:t>全当耳边之风。</w:t>
      </w:r>
    </w:p>
    <w:p>
      <w:r>
        <w:t>那日在内堂眼见林冲娘子国色天香，一身骨头都酥麻了，但想「朋友妻，不可欺」，心下恨恨，整日里心不在</w:t>
      </w:r>
    </w:p>
    <w:p>
      <w:r>
        <w:t>焉，精神困顿。</w:t>
      </w:r>
    </w:p>
    <w:p>
      <w:r>
        <w:t>家中娘子禀性娴淑，相貌端庄，乃父为九门提督府团练使，也是名门之女。</w:t>
      </w:r>
    </w:p>
    <w:p>
      <w:r>
        <w:t>「夫君这几日闷闷不乐，却是为何？」徐家娘子端上一碗参汤，轻声细语，极尽温柔。</w:t>
      </w:r>
    </w:p>
    <w:p>
      <w:r>
        <w:t>徐宁懒懒地抬起眼来：「也没什么，可能是昨儿练武闪了，今日就不去随直了，要在家中歇歇。」</w:t>
      </w:r>
    </w:p>
    <w:p>
      <w:r>
        <w:t>他喝了几口参汤，眼见妻子眉目清秀，肤色白皙，胯下那物就蠢蠢欲动，他就势一抄，已是将她抱在怀中。</w:t>
      </w:r>
    </w:p>
    <w:p>
      <w:r>
        <w:t>那娘子嘤咛一声，身体酥软，凤目迷离，自有一股少妇风韵。</w:t>
      </w:r>
    </w:p>
    <w:p>
      <w:r>
        <w:t>徐宁搂着这软玉温香，如处芝兰之室，周身芬馥。那娘子轻吐丁香，婉转相就，两人着实的吮咂了一番。</w:t>
      </w:r>
    </w:p>
    <w:p>
      <w:r>
        <w:t>「娘子，多时不曾亲热，却比往日清香了。」</w:t>
      </w:r>
    </w:p>
    <w:p>
      <w:r>
        <w:t>徐宁淫兴正浓，权且将这娘子当作那念兹在兹的可人儿，就着这焚烧欲火，将她解带宽衣，争见那牝户肥肥腻</w:t>
      </w:r>
    </w:p>
    <w:p>
      <w:r>
        <w:t>腻，小孔儿含春，牝毫嫩长。</w:t>
      </w:r>
    </w:p>
    <w:p>
      <w:r>
        <w:t>这销魂窍妙就妙在虽已生产，却仍如处子般紧凑，每逢夫妇交媾，总似处子呻吟不绝，声儿娇柔，小窍含葩，</w:t>
      </w:r>
    </w:p>
    <w:p>
      <w:r>
        <w:t>也算是牝中名器。</w:t>
      </w:r>
    </w:p>
    <w:p>
      <w:r>
        <w:t>当下徐宁翻身而上，把那阳物凑着那牝户，顶了数下，方才顶入，却觉蜿蜒难行，道路崎岖。</w:t>
      </w:r>
    </w:p>
    <w:p>
      <w:r>
        <w:t>「好夫君，但且温柔些……」</w:t>
      </w:r>
    </w:p>
    <w:p>
      <w:r>
        <w:t>那娘子怡然甜美，怎管那鬓发零乱，竟将那颤抖椒乳直是钻捻，臀儿上凑，迎着那数千抽插，只听得汩汩有声，</w:t>
      </w:r>
    </w:p>
    <w:p>
      <w:r>
        <w:t>想是牝内淫水泛滥。</w:t>
      </w:r>
    </w:p>
    <w:p>
      <w:r>
        <w:t>徐宁托着那双三寸金莲，雄腰并举，坚实的捣了数百下，直撞得那可人儿是遍体酥麻，口中淫声不断，称快不</w:t>
      </w:r>
    </w:p>
    <w:p>
      <w:r>
        <w:t>已。</w:t>
      </w:r>
    </w:p>
    <w:p>
      <w:r>
        <w:t>徐宁把头凑近那粉白脖颈：「好娘子，夫君有一事相商，还望娘子能够答应才是。」</w:t>
      </w:r>
    </w:p>
    <w:p>
      <w:r>
        <w:t>那娘子正是情发之时，一双俏眼似闭非闭，下面臀儿乱颠乱耸，只觉那物儿自内及外，真如火割，却又这般的</w:t>
      </w:r>
    </w:p>
    <w:p>
      <w:r>
        <w:t>令人魂消。</w:t>
      </w:r>
    </w:p>
    <w:p>
      <w:r>
        <w:t>「夫君但有所命，奴家自是无有不从……」</w:t>
      </w:r>
    </w:p>
    <w:p>
      <w:r>
        <w:t>只听得徐宁在她耳边细语了几句，那娘子登时脸红耳赤，张着那酡红的娇脸儿，颤抖着：「这不好，夫君，生</w:t>
      </w:r>
    </w:p>
    <w:p>
      <w:r>
        <w:t>生的叫人害羞……」</w:t>
      </w:r>
    </w:p>
    <w:p>
      <w:r>
        <w:t>徐宁奋力再耸，大开大阖之下是淫水四溅，连呼心肝宝贝。那娘子终究是水性女子，轻轻地点了下头，惹得徐</w:t>
      </w:r>
    </w:p>
    <w:p>
      <w:r>
        <w:t>宁是心花怒放，金枪再举，直把那娘子入得精疲力竭，昏迷不醒。</w:t>
      </w:r>
    </w:p>
    <w:p>
      <w:r>
        <w:t>＊＊＊＊＊＊＊＊＊＊＊＊＊＊＊＊</w:t>
      </w:r>
    </w:p>
    <w:p>
      <w:r>
        <w:t>且说这林家老爷自从与儿媳妇有了一腿之后，日夜劳心劳力，几个月下来已是力不从心，根筋疏散。</w:t>
      </w:r>
    </w:p>
    <w:p>
      <w:r>
        <w:t>已是数次未战先竭，弄得两人都不快活，后来张霞发火了：「你再这样，以后别再来了，弄得人好没兴致。」</w:t>
      </w:r>
    </w:p>
    <w:p>
      <w:r>
        <w:t>林宁命人四下打听，那京师第一楼玉堂春有一秘制春药「大力金刚丸」，乃根据宫廷处方而制，据说能令人颊</w:t>
      </w:r>
    </w:p>
    <w:p>
      <w:r>
        <w:t>间留香，胯下生津，於是花重金买了六颗，藏於内室，专等机会，要与小张霞大战几百回合。</w:t>
      </w:r>
    </w:p>
    <w:p>
      <w:r>
        <w:t>这一日，林冲依例前去太尉府点卯，早早就出了门。林宁俟机溜进了儿子的内室，但见儿媳正临镜梳妆，一副</w:t>
      </w:r>
    </w:p>
    <w:p>
      <w:r>
        <w:t>楚楚动人模样。</w:t>
      </w:r>
    </w:p>
    <w:p>
      <w:r>
        <w:t>「好媳妇儿，你这浪样真真要害死人了……」</w:t>
      </w:r>
    </w:p>
    <w:p>
      <w:r>
        <w:t>林宁手脚麻利，在那光滑细腻的肌肤上一阵摩挲，此刻他欲火攻心，实是难熬，一番轻薄早已是将张霞的脸吻</w:t>
      </w:r>
    </w:p>
    <w:p>
      <w:r>
        <w:t>得汗津津的。</w:t>
      </w:r>
    </w:p>
    <w:p>
      <w:r>
        <w:t>「好公公，你可别再半途而废了，惹得人家心痒痒的，却不能尽兴。」</w:t>
      </w:r>
    </w:p>
    <w:p>
      <w:r>
        <w:t>张霞媚眼如丝，吐气若兰，娇怯怯的若不胜风。</w:t>
      </w:r>
    </w:p>
    <w:p>
      <w:r>
        <w:t>林宁要来之前已是尽服四颗「大力金刚丸」，此时淫药攻心，再没往日的水磨工夫，匆匆褪去自家衣裤，露出</w:t>
      </w:r>
    </w:p>
    <w:p>
      <w:r>
        <w:t>了那根比往常大了好多的阳物，坚挺晶亮，波光潋滟。</w:t>
      </w:r>
    </w:p>
    <w:p>
      <w:r>
        <w:t>小张霞一见好是惊讶，但也不容细想，配合着公公的动作脱下了遮体罗衫，就势躺了下来，但见她白生生的俏</w:t>
      </w:r>
    </w:p>
    <w:p>
      <w:r>
        <w:t>丽无双，嫩松松的肉儿，光篷篷的牝儿，肥肥腻腻的迎风绰立。</w:t>
      </w:r>
    </w:p>
    <w:p>
      <w:r>
        <w:t>老林宁已是欲火燃烧，一挺阳物猛然插入那牝户，抽插不停。</w:t>
      </w:r>
    </w:p>
    <w:p>
      <w:r>
        <w:t>那阳具一进入，小张霞已是感觉热如火炭，直挺挺的坚如钢铁，在那牝内冲刷不完，倏长倏短，直捣得花心粉</w:t>
      </w:r>
    </w:p>
    <w:p>
      <w:r>
        <w:t>碎，酸痒难当。</w:t>
      </w:r>
    </w:p>
    <w:p>
      <w:r>
        <w:t>「好公公，你今日不比往常，直入得人家要碎了……」这软语娇声，香气叠嶂，更是激得这老人是志在千里，</w:t>
      </w:r>
    </w:p>
    <w:p>
      <w:r>
        <w:t>气贯长虹。</w:t>
      </w:r>
    </w:p>
    <w:p>
      <w:r>
        <w:t>张霞牝内渐渐生水，汩汩成流，舒畅甜美，惬意非常，心中淫念大作，不由得主动抬着粉臀迎合着，口中呻吟</w:t>
      </w:r>
    </w:p>
    <w:p>
      <w:r>
        <w:t>不绝，曲意逢迎。</w:t>
      </w:r>
    </w:p>
    <w:p>
      <w:r>
        <w:t>老林宁越插越是上火，心想这宫廷异药就是够劲，我老人家已是许久没有这般有力雄伟了，只觉得那肥肥厚厚</w:t>
      </w:r>
    </w:p>
    <w:p>
      <w:r>
        <w:t>的牝户是插也插不烂，便发了狠劲儿，如此这般抽了数百下，张霞顿觉那龟头处喷来一股灼热之物，直浇灌在花蕊</w:t>
      </w:r>
    </w:p>
    <w:p>
      <w:r>
        <w:t>上，酥麻酸辣，快美无比。然而却不曾觉得那阳物有些许颓废，犹然坚挺有力，反倒是更加的滚烫灼人了。</w:t>
      </w:r>
    </w:p>
    <w:p>
      <w:r>
        <w:t>当下老林宁气蕴丹田，意气风发，抽插起来比前番更是有力，更加深入，直插得张霞是淫声不断，玉腿横蹬。</w:t>
      </w:r>
    </w:p>
    <w:p>
      <w:r>
        <w:t>张霞芳心大喜，腰肢款摆，花枝乱颤，把那光光肥肥之物直往上耸，每一下都是那样彻底，直抵得花蕊嫩肉生汁，</w:t>
      </w:r>
    </w:p>
    <w:p>
      <w:r>
        <w:t>此番感受，前所未有。</w:t>
      </w:r>
    </w:p>
    <w:p>
      <w:r>
        <w:t>如是又插了近千下，老林宁又是狂吐阳精於那花瓣之中，虽是大汗如雨，却是不舍得停歇，仍是扭动不止。</w:t>
      </w:r>
    </w:p>
    <w:p>
      <w:r>
        <w:t>张霞正在癫狂之际，只觉那灼烧之物烫得花心乱放，心下甚喜，直欲晕去。</w:t>
      </w:r>
    </w:p>
    <w:p>
      <w:r>
        <w:t>但觉那阳物在牝中跳动不已，直至后来，却是牝内疼痛难当了，要知花儿虽美，却抵不过那般狂风骤雨摧残，</w:t>
      </w:r>
    </w:p>
    <w:p>
      <w:r>
        <w:t>当下只是咬牙忍痛，轻抬臀部凑合着抽插。</w:t>
      </w:r>
    </w:p>
    <w:p>
      <w:r>
        <w:t>老林宁仍是雄威不减，拚命冲刺，再插了数百下，但觉胸中气血翻涌，体下有异精流出，腥味极浓，忙抽将出</w:t>
      </w:r>
    </w:p>
    <w:p>
      <w:r>
        <w:t>来，但见那鲜血喷涌，源源不绝，恰似那决堤之水，泛滥成灾。</w:t>
      </w:r>
    </w:p>
    <w:p>
      <w:r>
        <w:t>张霞正在难当之际，见那粗大阳物抽了出来，正自高兴，却听见老人大叫一声，倒在地上，阳物之中鲜血洋溢，</w:t>
      </w:r>
    </w:p>
    <w:p>
      <w:r>
        <w:t>不由得瞪目结舌，不知所以。</w:t>
      </w:r>
    </w:p>
    <w:p>
      <w:r>
        <w:t>却见那林宁痛苦不堪，翻滚数下，双腿一蹬，昏迷不醒。张霞见状，情知不妙，她也不敢告知丈夫，急忙叫来</w:t>
      </w:r>
    </w:p>
    <w:p>
      <w:r>
        <w:t>在堂前侍候的锦儿，命她赶回家中，唤来父亲张天山。</w:t>
      </w:r>
    </w:p>
    <w:p>
      <w:r>
        <w:t>俗语说得好，薑是老的辣，张天山赶到时，一看现场，已然知道是如何回事了。</w:t>
      </w:r>
    </w:p>
    <w:p>
      <w:r>
        <w:t>他命锦儿打来清水给林宁清洗了一番，过了一会儿，林宁渐渐苏醒过来，见张天山坐在他的旁边，而己身正在</w:t>
      </w:r>
    </w:p>
    <w:p>
      <w:r>
        <w:t>寝室之中，已知是怎么回事了。</w:t>
      </w:r>
    </w:p>
    <w:p>
      <w:r>
        <w:t>「亲家，咱们是自家人，闲话我也不多说了。我已命不久长，只盼你看在咱们多年知交的份上，多多的帮冲儿，</w:t>
      </w:r>
    </w:p>
    <w:p>
      <w:r>
        <w:t>他还不太懂事。」</w:t>
      </w:r>
    </w:p>
    <w:p>
      <w:r>
        <w:t>张天山点了下头：「冲儿是我女婿，也就是我的儿子，你放心的去吧！」</w:t>
      </w:r>
    </w:p>
    <w:p>
      <w:r>
        <w:t>＊＊＊＊＊＊＊＊＊＊＊＊＊＊＊＊</w:t>
      </w:r>
    </w:p>
    <w:p>
      <w:r>
        <w:t>却说林冲点完卯后，依例到校场走了一遭，到了下午无所事事，便走出堂门径自往西边走。在那儿原有一个好</w:t>
      </w:r>
    </w:p>
    <w:p>
      <w:r>
        <w:t>朋友，他自幼相交的一个至友陆谦就住在宝胜街的胡合里，长得白白净净的，虽然身材不高，但言语滑腻，体态妖</w:t>
      </w:r>
    </w:p>
    <w:p>
      <w:r>
        <w:t>娆，实是他的第一男宠。</w:t>
      </w:r>
    </w:p>
    <w:p>
      <w:r>
        <w:t>「而今大哥已是公家中人，以后也得帮衬帮衬你的小谦谦呀！」陆谦放出诱人手段，化妆得如女子一般国色天</w:t>
      </w:r>
    </w:p>
    <w:p>
      <w:r>
        <w:t>香，露出款款温柔。</w:t>
      </w:r>
    </w:p>
    <w:p>
      <w:r>
        <w:t>这歇身之处也是林冲出钱购置的，陆谦原也跟人做过生意，怎奈运气不佳，弄得血本无归，只好投靠有钱人家</w:t>
      </w:r>
    </w:p>
    <w:p>
      <w:r>
        <w:t>帮闲，但他也是有雄心有大志的人，岂肯要那份闲气，所以总是混得不好。后来还是林冲出面，时常拿些银两周济</w:t>
      </w:r>
    </w:p>
    <w:p>
      <w:r>
        <w:t>於他，两人实是水火交融，恩爱非常。</w:t>
      </w:r>
    </w:p>
    <w:p>
      <w:r>
        <w:t>「也说得是，我以后为太尉做事，有机会也会提拔你的。」</w:t>
      </w:r>
    </w:p>
    <w:p>
      <w:r>
        <w:t>二个一同饮酒直至金乌西坠，林冲酒兴一发，两眼精光大盛，一双手已是在陆谦的身上摸索起来。</w:t>
      </w:r>
    </w:p>
    <w:p>
      <w:r>
        <w:t>「我原以为大哥新婚后就不要玩这个了，没想到……嘻嘻嘻！」</w:t>
      </w:r>
    </w:p>
    <w:p>
      <w:r>
        <w:t>陆谦双眼直勾勾的看着林冲，小指如葱不住的在林冲脸上抚摸，轻笑浅吟，显得风情万种。</w:t>
      </w:r>
    </w:p>
    <w:p>
      <w:r>
        <w:t>「好谦谦，来，大哥许久没弄你那美穴了。」</w:t>
      </w:r>
    </w:p>
    <w:p>
      <w:r>
        <w:t>两人嘴对嘴的亲了良久，林冲情热之下已是褪去了陆谦的裤子，粉白的屁股上纹着一朵红梅，上面站着一只黄</w:t>
      </w:r>
    </w:p>
    <w:p>
      <w:r>
        <w:t>莺。</w:t>
      </w:r>
    </w:p>
    <w:p>
      <w:r>
        <w:t>「好哥哥，你来，只是要轻点哦！」</w:t>
      </w:r>
    </w:p>
    <w:p>
      <w:r>
        <w:t>陆谦故作娇羞状，张着娇柔的脸，把林冲更是激动得阳物大举。林冲拔出坚硬火热的阳物，顺手从桌子上拿起</w:t>
      </w:r>
    </w:p>
    <w:p>
      <w:r>
        <w:t>酒倒在阳物上，涂了几下，然后又在陆谦的肛门处沾了几滴，但见菊花蕾处暗红一片，纹理细腻，时张时缩，如冬</w:t>
      </w:r>
    </w:p>
    <w:p>
      <w:r>
        <w:t>日里红梅怒放。</w:t>
      </w:r>
    </w:p>
    <w:p>
      <w:r>
        <w:t>林冲扶着阳物对准那肛门，徐徐放入，因为是熟门熟路，所以直插到了阳物没处，陆谦也不觉疼痛，而且还将</w:t>
      </w:r>
    </w:p>
    <w:p>
      <w:r>
        <w:t>身子款款后迎。林冲抱着那光光肥肥的大屁股一抽一插，好不惬意，只觉得那物儿紧紧凑凑，甜美快活。</w:t>
      </w:r>
    </w:p>
    <w:p>
      <w:r>
        <w:t>「哥哥用力些，谦谦的小穴好痒痒呀！」</w:t>
      </w:r>
    </w:p>
    <w:p>
      <w:r>
        <w:t>陆谦放浪起来了，那肛门缝中已是泄出些许兴奋之液，淫水流出沾满了他雪白的臀部。林冲欲火燃烧，更是卖</w:t>
      </w:r>
    </w:p>
    <w:p>
      <w:r>
        <w:t>力，两人插了数百回合，陆谦使出淫法内功，那股儿一夹一放，一吸一吐，仿做女声高吟不已，亲亲乖乖爹爹的直</w:t>
      </w:r>
    </w:p>
    <w:p>
      <w:r>
        <w:t>叫。</w:t>
      </w:r>
    </w:p>
    <w:p>
      <w:r>
        <w:t>再插得数千下，林冲快美非常，周身通泰，一泄如注，雨散云收，两人缠绵在一起，脱衣共枕交颈而眠。</w:t>
      </w:r>
    </w:p>
    <w:p>
      <w:r>
        <w:t>过了几柱香的工夫，陆谦的大门被人敲得震山价响，陆谦急忙穿上衣裳前去开门，却见一个七尺汉子正圆睁怒</w:t>
      </w:r>
    </w:p>
    <w:p>
      <w:r>
        <w:t>目望着自己。</w:t>
      </w:r>
    </w:p>
    <w:p>
      <w:r>
        <w:t>「哎呀，是徐大哥呀，还不快快请进，稀客稀客。」</w:t>
      </w:r>
    </w:p>
    <w:p>
      <w:r>
        <w:t>来人正是徐宁，他从校场打听得林冲整日在这儿饮酒，便知林冲又起了龙阳之好。</w:t>
      </w:r>
    </w:p>
    <w:p>
      <w:r>
        <w:t>「我不进去了，你快叫林冲出来，我和他有事相商。」</w:t>
      </w:r>
    </w:p>
    <w:p>
      <w:r>
        <w:t>他一向对此种小白脸不怀好感，专靠卖屁股为生，实是男人之耻辱。</w:t>
      </w:r>
    </w:p>
    <w:p>
      <w:r>
        <w:t>「徐老弟，怎么找上这里来了，敢莫是有什么事儿？」林冲也已下了楼，见是徐宁，心下甚喜。</w:t>
      </w:r>
    </w:p>
    <w:p>
      <w:r>
        <w:t>「走吧，走吧。」徐宁不由分说的拉上了林冲便走，他一点也不想多呆在这里，想想就噁心：「今日我做东，</w:t>
      </w:r>
    </w:p>
    <w:p>
      <w:r>
        <w:t>到我家中一叙。」</w:t>
      </w:r>
    </w:p>
    <w:p>
      <w:r>
        <w:t>两人相交契阔，原也不分彼此，当下策马扬鞭，已是到了徐宁家中。</w:t>
      </w:r>
    </w:p>
    <w:p>
      <w:r>
        <w:t>「我说林大哥呀，像陆谦那种人你还是少交为妙……」</w:t>
      </w:r>
    </w:p>
    <w:p>
      <w:r>
        <w:t>还未待徐宁说完，林冲已是打断了他：「徐老弟，你不知这其中之妙，等哪日让你见识见识一下才好。」</w:t>
      </w:r>
    </w:p>
    <w:p>
      <w:r>
        <w:t>徐宁已是连忙把头摇得如捣蒜鼓一般：「那个我没路，你且再莫多说。」</w:t>
      </w:r>
    </w:p>
    <w:p>
      <w:r>
        <w:t>「那好，咱们再乾了这杯。」</w:t>
      </w:r>
    </w:p>
    <w:p>
      <w:r>
        <w:t>林冲已是喝了再喝，一张豹子脸红得就似西红柿一般，身子已是摇摇欲坠。</w:t>
      </w:r>
    </w:p>
    <w:p>
      <w:r>
        <w:t>「来，你先歇一会儿。」</w:t>
      </w:r>
    </w:p>
    <w:p>
      <w:r>
        <w:t>徐宁的眼中掠过一丝欣喜，把那林冲扶上了楼，却见徐家娘子打扮得俏生生的，双颊晕红，浑身不着寸缕，一</w:t>
      </w:r>
    </w:p>
    <w:p>
      <w:r>
        <w:t>副动人景像。</w:t>
      </w:r>
    </w:p>
    <w:p>
      <w:r>
        <w:t>＊＊＊＊＊＊＊＊＊＊＊＊＊＊＊＊＊＊＊＊＊＊＊＊＊＊＊＊＊＊＊＊＊＊＊林冲是英雄？</w:t>
      </w:r>
    </w:p>
    <w:p>
      <w:r>
        <w:t>我的答案并不那么肯定。</w:t>
      </w:r>
    </w:p>
    <w:p>
      <w:r>
        <w:t>武艺高超，就是英雄？</w:t>
      </w:r>
    </w:p>
    <w:p>
      <w:r>
        <w:t>未必。</w:t>
      </w:r>
    </w:p>
    <w:p>
      <w:r>
        <w:t>林冲出身於一个低级军官家庭，一身高超武艺，事业顺利，家庭美满，着实令人欣羡。</w:t>
      </w:r>
    </w:p>
    <w:p>
      <w:r>
        <w:t>但他的一生却是任由命运来摆佈的。他不如武松、鲁智深等人那般主动的快意恩仇，拿得起、放得下，他只是</w:t>
      </w:r>
    </w:p>
    <w:p>
      <w:r>
        <w:t>唯唯诺诺的安享生活，一心只想贪图个安稳日子。</w:t>
      </w:r>
    </w:p>
    <w:p>
      <w:r>
        <w:t>有色友说他是最具悲剧性的人物，这点我大为赞同。</w:t>
      </w:r>
    </w:p>
    <w:p>
      <w:r>
        <w:t>同样是送发配充军，宋江、武松等人一路是衙役当他们的奴仆，而林冲却是满佈荆棘，一路坎坷，要不是花和</w:t>
      </w:r>
    </w:p>
    <w:p>
      <w:r>
        <w:t>尚出手，他早赴黄泉了。</w:t>
      </w:r>
    </w:p>
    <w:p>
      <w:r>
        <w:t>终其前半生，只不过是个身不由己的下层军官，充其量也只相当於现在的公务员罢了。</w:t>
      </w:r>
    </w:p>
    <w:p>
      <w:r>
        <w:t>而当年施耐庵高就高在，他把一直懦弱的林冲终於被逼上梁山的场景放在了风雪山神庙。</w:t>
      </w:r>
    </w:p>
    <w:p>
      <w:r>
        <w:t>在那里，林冲恰似凤凰涅槃，而这代价是高昂的，是痛苦的，唯其如此，才显得英雄的诞生原是这般的不容易。</w:t>
      </w:r>
    </w:p>
    <w:p>
      <w:r>
        <w:t>所以说，笔者在这篇当中让他一顶帽子绿了又绿，无非是加个铺垫，让他在纸醉金迷中苏醒，让他看清这社会</w:t>
      </w:r>
    </w:p>
    <w:p>
      <w:r>
        <w:t>原非他所想像中的那样完美，它是人吃人的社会。</w:t>
      </w:r>
    </w:p>
    <w:p>
      <w:r>
        <w:t>要不然，林冲怎么才能成为英雄？</w:t>
      </w:r>
    </w:p>
    <w:p>
      <w:r>
        <w:t>所以，他应该感谢陆谦、高衙内以及高俅等人，是他们这些人间渣滓成就了他，完美了他，催生了一个水泊梁</w:t>
      </w:r>
    </w:p>
    <w:p>
      <w:r>
        <w:t>山的英雄。所以说，一样的英雄，有的是主动的，有的则是被动的，无疑，林冲就是属於后者。</w:t>
      </w:r>
    </w:p>
    <w:p>
      <w:r>
        <w:t>（另，国人皆以为换妻乃舶来之品，其实不然，盖自宋朝始，自林冲始，真所谓古已有之！笑……）</w:t>
      </w:r>
    </w:p>
    <w:p>
      <w:r>
        <w:t>有色友建议写武松和潘金莲，这个我是万死不写的。武松在我心中，是神，他完美无缺。而且，终其一生，还</w:t>
      </w:r>
    </w:p>
    <w:p>
      <w:r>
        <w:t>是童男子。以武松的性格，也不可能去和自己的嫂子苟且，那也未免看轻了他。</w:t>
      </w:r>
    </w:p>
    <w:p>
      <w:r>
        <w:t>更何况此种作品，恶魔岛上已经甚多，我也不想再说了。</w:t>
      </w:r>
    </w:p>
    <w:p>
      <w:r>
        <w:t>下面，我倒有意写写卢俊义、杨雄，以及风流双枪将董平等人，不过工程庞大，有些儿力不为继。</w:t>
      </w:r>
    </w:p>
    <w:p>
      <w:r>
        <w:t>＊＊＊＊＊＊＊＊＊＊＊＊＊＊＊＊＊＊＊＊＊＊＊＊＊＊＊＊＊＊＊＊＊＊＊</w:t>
      </w:r>
    </w:p>
    <w:p>
      <w:r>
        <w:t>第四回</w:t>
      </w:r>
    </w:p>
    <w:p>
      <w:r>
        <w:t>却说林冲迷迷糊糊之中，有一双纤纤小手扶着自己，小脸儿红若朝霞，眉间秋波流转，别有千种风情，不禁心</w:t>
      </w:r>
    </w:p>
    <w:p>
      <w:r>
        <w:t>下大动，阳物高举。</w:t>
      </w:r>
    </w:p>
    <w:p>
      <w:r>
        <w:t>当下就将那妙人儿美美的亲咂了一番，只觉软玉温香，触手滑腻光泽，特别是那物儿紧密温暖，令人神消。</w:t>
      </w:r>
    </w:p>
    <w:p>
      <w:r>
        <w:t>接着一张小嘴檀香四溢，热气腾腾，顿觉胯下也是这般的烟火袅袅，于是腾身而上，望着那小孔儿一股劲地猛</w:t>
      </w:r>
    </w:p>
    <w:p>
      <w:r>
        <w:t>刺，「啁」的一声，已是尽根而没。</w:t>
      </w:r>
    </w:p>
    <w:p>
      <w:r>
        <w:t>恍惚之中只听得细细的「哎哟」之声，身下阳具热辣无比，自内而外皆是滚烫和舒畅。</w:t>
      </w:r>
    </w:p>
    <w:p>
      <w:r>
        <w:t>初时还有些儿斯文，到后来，却是如野马狂奔，一气就是几千抽，但觉龟头就似要炸了，直欲魂飞魄散一般。</w:t>
      </w:r>
    </w:p>
    <w:p>
      <w:r>
        <w:t>那女子也是处于颠狂状态，耸动那白白嫩嫩美臀，任那红红白白肥肥厚厚之物吞没着那如卵蛋一样的龟头。</w:t>
      </w:r>
    </w:p>
    <w:p>
      <w:r>
        <w:t>林冲再次抽插数百下，只觉身下那物儿活蹦乱跳，宛若脱兔，接着一股阳精如滔滔江水泛滥成灾，粘粘稠稠之</w:t>
      </w:r>
    </w:p>
    <w:p>
      <w:r>
        <w:t>物灌满了那牝户。</w:t>
      </w:r>
    </w:p>
    <w:p>
      <w:r>
        <w:t>当下，林冲清醒过来，已知这女子乃是徐宁娘子，愧疚之心难以言表，这可如何是好？但见那徐宁娘子满面酡</w:t>
      </w:r>
    </w:p>
    <w:p>
      <w:r>
        <w:t>红，恰似那春睡海棠，夏日玫瑰，与自家娘子不遏多让，实是春兰秋菊，各胜擅场。</w:t>
      </w:r>
    </w:p>
    <w:p>
      <w:r>
        <w:t>「林冲无礼，娘子多多原谅……」</w:t>
      </w:r>
    </w:p>
    <w:p>
      <w:r>
        <w:t>话犹未完，却听得楼下听见徐宁爽朗大笑，「林大哥，咱们情同兄弟，不必介意，兄弟如手足，妻子如衣服，</w:t>
      </w:r>
    </w:p>
    <w:p>
      <w:r>
        <w:t>大哥但要，尽管取去。」</w:t>
      </w:r>
    </w:p>
    <w:p>
      <w:r>
        <w:t>林冲感动得热泪盈眶，「兄弟对林冲如此，真不知何以为报。」</w:t>
      </w:r>
    </w:p>
    <w:p>
      <w:r>
        <w:t>只见徐宁下身赤裸，走上楼来，抱住自家娘子已是刺了进去，「来，大哥，后面留给你吧……」</w:t>
      </w:r>
    </w:p>
    <w:p>
      <w:r>
        <w:t>那徐宁娘子美靥如花，体软如棉，双腿盘在徐宁腰间，款款相迎，后面那肛门处如菊花烂漫，着实诱人。</w:t>
      </w:r>
    </w:p>
    <w:p>
      <w:r>
        <w:t>林冲此刻仍是热情似火，当下也是毫不客气，就着那妙物就是插将进去，只觉直肠内关山漫漫，艰险无比。</w:t>
      </w:r>
    </w:p>
    <w:p>
      <w:r>
        <w:t>两人就站着夹住那徐宁娘子一前一后的抽插起来，那娘子美得是娇喘吁吁，浑身麻酥酥，辣乎乎，牝户内淫水</w:t>
      </w:r>
    </w:p>
    <w:p>
      <w:r>
        <w:t>肆虐，直肠内也是津液横生，骚水如潮，滴滴真似浇在自家心上，指望着那两根滚烫之物死抽，来平慰那颗灼热之</w:t>
      </w:r>
    </w:p>
    <w:p>
      <w:r>
        <w:t>心。</w:t>
      </w:r>
    </w:p>
    <w:p>
      <w:r>
        <w:t>正所谓「销魂蚀骨正当时，抵死缠绵逞英豪。」</w:t>
      </w:r>
    </w:p>
    <w:p>
      <w:r>
        <w:t>眼见得三人均是处于极乐峰巅，阳物高昂，美牝灿灿，吞吐着那巨物，闪闪缩缩之间，心里痒似有数万只跳蚤</w:t>
      </w:r>
    </w:p>
    <w:p>
      <w:r>
        <w:t>儿一齐叮咬一般，跟着三人都是大叫起来，泄将出来，真是洋洋洒洒，江河汇流。</w:t>
      </w:r>
    </w:p>
    <w:p>
      <w:r>
        <w:t>＊＊＊＊＊＊＊＊＊＊＊＊＊＊＊＊</w:t>
      </w:r>
    </w:p>
    <w:p>
      <w:r>
        <w:t>俗语说「乐极生悲」。林宁在过度销魂后怆然而逝后，林冲却直至晚间才得以知晓，痛不欲生，几度晕迷。</w:t>
      </w:r>
    </w:p>
    <w:p>
      <w:r>
        <w:t>当下和老丈人张天山商量，操办丧事，直至次日凌晨才张罗完毕，此中细节笔者也是一笔带过，不再赘述。</w:t>
      </w:r>
    </w:p>
    <w:p>
      <w:r>
        <w:t>林冲刚想歇息，外堂走来了一位昂藏汉子，龙行虎步，却是知交好友徐宁前来吊唁。</w:t>
      </w:r>
    </w:p>
    <w:p>
      <w:r>
        <w:t>这徐宁一眼见到那林冲娘子一下子就酥软了一半。但见她一身缟素，恰似梨花带雨，亭亭玉立，黛眉如春山妩</w:t>
      </w:r>
    </w:p>
    <w:p>
      <w:r>
        <w:t>媚，顾盼生情。</w:t>
      </w:r>
    </w:p>
    <w:p>
      <w:r>
        <w:t>林冲娘子见徐宁一双色眼正直瞪瞪地看着自己，不禁晕生两颊，粉颈含春，将脸别过一旁。</w:t>
      </w:r>
    </w:p>
    <w:p>
      <w:r>
        <w:t>「嫂子，徐宁在此有礼了。」徐宁眼瞅着这绝色女子，裆下那物已是翘得硬邦邦的，一柱朝天了。</w:t>
      </w:r>
    </w:p>
    <w:p>
      <w:r>
        <w:t>「叔叔万福。」林冲娘子娇怯怯地还礼，一双妙眼却也睁见了那鼓鼓之物，只觉大腿之间一条小缝有汪汪细水</w:t>
      </w:r>
    </w:p>
    <w:p>
      <w:r>
        <w:t>柔情，忍不住低呼一声。</w:t>
      </w:r>
    </w:p>
    <w:p>
      <w:r>
        <w:t>「徐兄稍坐，林冲已是身心疲惫，想去歇歇了。」</w:t>
      </w:r>
    </w:p>
    <w:p>
      <w:r>
        <w:t>林冲打着呵欠，实是困顿之极，他边走进内室边说着，「娘子多多担待，这是自家叔叔，不必生分。」</w:t>
      </w:r>
    </w:p>
    <w:p>
      <w:r>
        <w:t>「大哥尽去歇息，徐宁替你守灵吧。」徐宁眼看那妙人儿凹凸有致的身子，胸部尖尖鼓鼓，如初笋乍立，惹人</w:t>
      </w:r>
    </w:p>
    <w:p>
      <w:r>
        <w:t>怜爱。</w:t>
      </w:r>
    </w:p>
    <w:p>
      <w:r>
        <w:t>只听得林冲步子渐渐隐没于长廊之尽头，窗外凉风四起，已当子夜，冷气袭人。</w:t>
      </w:r>
    </w:p>
    <w:p>
      <w:r>
        <w:t>却见那林冲娘子哆嗦几下，徐宁忙道：「娘子，今夜风急，寒夜难当，却穿得这般稀薄。」</w:t>
      </w:r>
    </w:p>
    <w:p>
      <w:r>
        <w:t>林冲娘子脸颊含春，「室外虽冷，但有火炉，尽可去寒，叔叔勿虑。」</w:t>
      </w:r>
    </w:p>
    <w:p>
      <w:r>
        <w:t>「只是徐宁却是甚冷，还请嫂子过来偎我，帮衬取暖才是。」就在林冲娘子微愣之际，却是已被徐宁揽入怀中，</w:t>
      </w:r>
    </w:p>
    <w:p>
      <w:r>
        <w:t>芳香馥郁，闻之令人神消。</w:t>
      </w:r>
    </w:p>
    <w:p>
      <w:r>
        <w:t>林冲娘子虽是情动，仍是推着，「叔叔自重，不可如此有失体统。」却觉得身下有一挺拔之物顶着小腹，且不</w:t>
      </w:r>
    </w:p>
    <w:p>
      <w:r>
        <w:t>停跳动，更是羞红满面。</w:t>
      </w:r>
    </w:p>
    <w:p>
      <w:r>
        <w:t>「好嫂子，良宵苦短，你就来吧……」一面说，一面凑嘴伸舌细细舔着那尖翘的朱唇儿，只觉温暖甘冽，香艳</w:t>
      </w:r>
    </w:p>
    <w:p>
      <w:r>
        <w:t>无比。</w:t>
      </w:r>
    </w:p>
    <w:p>
      <w:r>
        <w:t>那娘子小嘴被那舌头塞住，嗫嚅着：「这不……不好……，叔叔……哦……嗯呀……」</w:t>
      </w:r>
    </w:p>
    <w:p>
      <w:r>
        <w:t>小手儿被徐宁拿着握住了那滑腻之物，触手滚烫，再加上口中檀津正被吮咂搅拌，香舌吱唔，「别，别，别在</w:t>
      </w:r>
    </w:p>
    <w:p>
      <w:r>
        <w:t>这……」</w:t>
      </w:r>
    </w:p>
    <w:p>
      <w:r>
        <w:t>徐宁见她温顺，心下甚喜，将手伸进她怀中，细细拧着那柔嫩牝户，只觉热热嫩嫩，曼妙无双。</w:t>
      </w:r>
    </w:p>
    <w:p>
      <w:r>
        <w:t>那林冲娘子虽是情急，但想着这毕竟是公公灵堂，心下大羞，然那徐宁安肯放过，已是三下两下剥去她的衣裳，</w:t>
      </w:r>
    </w:p>
    <w:p>
      <w:r>
        <w:t>提着那自家阳物急狠狠凶巴巴的就往那妙牝儿凑将进去。</w:t>
      </w:r>
    </w:p>
    <w:p>
      <w:r>
        <w:t>「咝咝」声响中，就似那帛儿断裂，只觉那牝内滑顺，抽插之间痒酥麻辣，想是牝户甚紧之故。</w:t>
      </w:r>
    </w:p>
    <w:p>
      <w:r>
        <w:t>于是徐宁只管入将起来，左右冲刷，却有红肉翻卷，淫水外泄。只觉那牝内既弯且窄，似有一物相吸，欲罢不</w:t>
      </w:r>
    </w:p>
    <w:p>
      <w:r>
        <w:t>能，当下横冲直撞，兴风作浪，直把那林冲娘子撞得是花容惨淡，感觉那牝儿就要开裂一般，连骨头都要酥了。</w:t>
      </w:r>
    </w:p>
    <w:p>
      <w:r>
        <w:t>徐宁抽得甚慢，只觉其中妙不可言，竟是慢条斯理地体味个中趣味。</w:t>
      </w:r>
    </w:p>
    <w:p>
      <w:r>
        <w:t>林冲娘子感觉他每入一下，牝内就如有一根毛刷在擦拭着一般，那龟头的尽处，花心灼痛，只是汗水涔涔，「</w:t>
      </w:r>
    </w:p>
    <w:p>
      <w:r>
        <w:t>叔叔快些，入死奴家了……」</w:t>
      </w:r>
    </w:p>
    <w:p>
      <w:r>
        <w:t>徐宁一口气入了一千来下，仍觉得那花心软软绵绵，熨烫着阳物，遂大开大阖，节奏放快，这徐家钩镰枪法端</w:t>
      </w:r>
    </w:p>
    <w:p>
      <w:r>
        <w:t>的了得，真的是花样百出，令林冲娘子丢盔弃甲，花瓣零落，快美无比。</w:t>
      </w:r>
    </w:p>
    <w:p>
      <w:r>
        <w:t>当真是一个有情，一个有意，两般阴器是棋逢对手，将遇良才。一个是如狼似虎，一个是兵来将挡，两对风流</w:t>
      </w:r>
    </w:p>
    <w:p>
      <w:r>
        <w:t>眼俱往那风流处看，一个是酥胸起伏、百般妩媚，一个是阳物并举、千种花样，两下里一凑合，便是一拍即合，你</w:t>
      </w:r>
    </w:p>
    <w:p>
      <w:r>
        <w:t>情我愿。</w:t>
      </w:r>
    </w:p>
    <w:p>
      <w:r>
        <w:t>林冲娘子心想，这徐宁也是了得人物，竟是这般出众，想夫君所交，当真皆是英雄人物呀，只觉他抽插之间轻</w:t>
      </w:r>
    </w:p>
    <w:p>
      <w:r>
        <w:t>重有别，或疾或徐，捏掏挠搔，力度均匀，尺度得当，甚合芳心，直喜得是芳唇颤抖，「好叔叔，真真美死人了…</w:t>
      </w:r>
    </w:p>
    <w:p>
      <w:r>
        <w:t>…」</w:t>
      </w:r>
    </w:p>
    <w:p>
      <w:r>
        <w:t>那勇徐宁见这妇人骚媚撩人，便双手擒住那粉白双腿压在她那雪白胸脯上，那胯下亮着一条白白嫩嫩细缝儿，</w:t>
      </w:r>
    </w:p>
    <w:p>
      <w:r>
        <w:t>中间插着自己那物儿，缝隙中溢出几沫亮晶晶液体，闪烁不定。</w:t>
      </w:r>
    </w:p>
    <w:p>
      <w:r>
        <w:t>于是一耸一挺，插送了数百下，才释放出粘稠之物，汩汩而流。</w:t>
      </w:r>
    </w:p>
    <w:p>
      <w:r>
        <w:t>当下二人整理衣裳，方情尽而别，私下约定，过了头七，就让林冲带娘子过徐宁府中再叙旧情。</w:t>
      </w:r>
    </w:p>
    <w:p>
      <w:r>
        <w:t>＊＊＊＊＊＊＊＊＊＊＊＊＊＊＊＊</w:t>
      </w:r>
    </w:p>
    <w:p>
      <w:r>
        <w:t>时光匆匆，转眼已是秋高气爽了，这日林冲兴味盎然，邀约朋友前去郊外踏青。</w:t>
      </w:r>
    </w:p>
    <w:p>
      <w:r>
        <w:t>张霞慎偶感小羔，不胜凉风，就休闲在家，留了使女锦儿服侍，独自儿正坐在闺中纳鞋。</w:t>
      </w:r>
    </w:p>
    <w:p>
      <w:r>
        <w:t>「嘣嘣」的几声门响，只听得门外有人在喊，「林教头，林教头可在家？」</w:t>
      </w:r>
    </w:p>
    <w:p>
      <w:r>
        <w:t>侍女锦儿打开门，一看，却是陆谦站在门口，打扮得丰姿俊秀。</w:t>
      </w:r>
    </w:p>
    <w:p>
      <w:r>
        <w:t>「啊，原来是陆大爷，您没跟教头一块出去么？」这陆谦原也是在林家出出入入的，与锦儿却也甚熟。</w:t>
      </w:r>
    </w:p>
    <w:p>
      <w:r>
        <w:t>当下亲热地捏了捏锦儿的小手，「好锦儿，多时不见，越发俊俏了。」</w:t>
      </w:r>
    </w:p>
    <w:p>
      <w:r>
        <w:t>锦儿羞得脸红，「啐」了他一下，「一大早就来跟人家打趣，没个正经。」</w:t>
      </w:r>
    </w:p>
    <w:p>
      <w:r>
        <w:t>这小锦儿情窦已开，整日见主妇做那事儿，其实也是心痒难搔。</w:t>
      </w:r>
    </w:p>
    <w:p>
      <w:r>
        <w:t>「咱们这种人还有什么正经可言。」陆谦有些颓气，见那锦儿细腰袅娜，小嘴儿红红艳艳的，心下欲火勃烧。</w:t>
      </w:r>
    </w:p>
    <w:p>
      <w:r>
        <w:t>锦儿叹了口气，「夫人在家，你还是走吧。」</w:t>
      </w:r>
    </w:p>
    <w:p>
      <w:r>
        <w:t>陆谦却是色胆包天，情急之下便双手抱住她，只觉那身子娇柔，清香扑鼻，别有一番风味。</w:t>
      </w:r>
    </w:p>
    <w:p>
      <w:r>
        <w:t>「好锦儿，咱们轻点声就好，夫人又如何听得见。」</w:t>
      </w:r>
    </w:p>
    <w:p>
      <w:r>
        <w:t>锦儿默不作声，显是依了。</w:t>
      </w:r>
    </w:p>
    <w:p>
      <w:r>
        <w:t>陆谦喜出望外，遂用手将锦儿那裤带解去，蹲下身来，把那脸儿贴近锦儿那牝户，但见那阴户上蜿蜒着一片稀</w:t>
      </w:r>
    </w:p>
    <w:p>
      <w:r>
        <w:t>疏的黑色森林，那毛儿下面肥肥厚厚，娇娇嫩嫩，细肉儿在阴毛下隐约可见，草丛中散发着些许桂花香味和一股淡</w:t>
      </w:r>
    </w:p>
    <w:p>
      <w:r>
        <w:t>淡的腥味。</w:t>
      </w:r>
    </w:p>
    <w:p>
      <w:r>
        <w:t>那阴牝儿正中央却有一条嫩粉线儿把那肉儿细分两半，就如明溪水蜜桃上的凹缝，两片花瓣翘立两旁，别致可</w:t>
      </w:r>
    </w:p>
    <w:p>
      <w:r>
        <w:t>爱。</w:t>
      </w:r>
    </w:p>
    <w:p>
      <w:r>
        <w:t>而阴唇儿一张一合之际，那小小阴蒂却也一颤一抖，一伸一缩，煞是诱人。</w:t>
      </w:r>
    </w:p>
    <w:p>
      <w:r>
        <w:t>陆谦久习龙阳，怎生见得如此的阵仗，一双眼睛睁得老大，不觉吞下几口唾液，身下那阳物儿高高举起，撑着</w:t>
      </w:r>
    </w:p>
    <w:p>
      <w:r>
        <w:t>裤子，支起个账篷。陆谦便将那唇儿分开，伸出舌尖，在那唇儿之间不停地舔吸。</w:t>
      </w:r>
    </w:p>
    <w:p>
      <w:r>
        <w:t>只觉上面光滑溜溜，细腻肥美，略微带着一些淡淡腥味，而这味儿更是催化剂，燃起了腹中欲火，一把尘柄昂</w:t>
      </w:r>
    </w:p>
    <w:p>
      <w:r>
        <w:t>扬吐纳，更不知比平日大了几倍。</w:t>
      </w:r>
    </w:p>
    <w:p>
      <w:r>
        <w:t>再吸咂了少顷，陆谦站起身子，一手抱着锦儿上身，一手紧紧地抱着头部，把那锦儿搂抱在胸前，而下身那阳</w:t>
      </w:r>
    </w:p>
    <w:p>
      <w:r>
        <w:t>物对准锦儿那窍门，一用力，猛地插将进去，一顶而没，直抵花心。</w:t>
      </w:r>
    </w:p>
    <w:p>
      <w:r>
        <w:t>锦儿大叫，「死没心肝的，顶死人了……」陆谦却不管她，急急抽送，直把那锦儿抽得麻酥无比，身子抖个不</w:t>
      </w:r>
    </w:p>
    <w:p>
      <w:r>
        <w:t>停。</w:t>
      </w:r>
    </w:p>
    <w:p>
      <w:r>
        <w:t>陆谦平日里只知那臀儿被插的滋味，这份感觉今儿个还是首尝，更是在兴头上。那阳物儿更是愈发雄壮，把那</w:t>
      </w:r>
    </w:p>
    <w:p>
      <w:r>
        <w:t>牝儿塞得满满的，直把那牝内插得如火如荼。</w:t>
      </w:r>
    </w:p>
    <w:p>
      <w:r>
        <w:t>锦儿只觉那牝内疼中带痒，麻中带酥，尤其是那妙物儿抵在花心时，烫得是一阵哆嗦，浑身酥软，快美舒畅，</w:t>
      </w:r>
    </w:p>
    <w:p>
      <w:r>
        <w:t>整个人儿是浮在半空，美入心髓。</w:t>
      </w:r>
    </w:p>
    <w:p>
      <w:r>
        <w:t>二人立于墙边抽送着，却不知那林冲娘子呼了几次锦儿，不见答应，已是步出内室，来到走廊。</w:t>
      </w:r>
    </w:p>
    <w:p>
      <w:r>
        <w:t>当下却见那二人抵死缠绵，不觉晕生两颊，手足无措。</w:t>
      </w:r>
    </w:p>
    <w:p>
      <w:r>
        <w:t>见那陆谦弓着双腿，咬牙切齿的向前猛力抽送，直把那锦儿插得大呼小叫，口中混杂不清的喊成一片，而那物</w:t>
      </w:r>
    </w:p>
    <w:p>
      <w:r>
        <w:t>儿却是生得白白红红的，长而且大。</w:t>
      </w:r>
    </w:p>
    <w:p>
      <w:r>
        <w:t>不觉阴户发胀，骚水立流，把那一条裤儿都湿透了，便如水浸一般。</w:t>
      </w:r>
    </w:p>
    <w:p>
      <w:r>
        <w:t>两眼朦胧，香腮如霞，一颗浪心也随着那抽插动作而一起一伏。</w:t>
      </w:r>
    </w:p>
    <w:p>
      <w:r>
        <w:t>跟着见那二人就将雨散云收，忙自将身子隐在花丛之中。</w:t>
      </w:r>
    </w:p>
    <w:p>
      <w:r>
        <w:t>却听得那陆谦道：「好锦儿，真不知这般销魂滋味，难怪林教头娶妻之后，却也跟我稀疏了。」</w:t>
      </w:r>
    </w:p>
    <w:p>
      <w:r>
        <w:t>「那是自然，你却不知我家娘子天姿妩媚，国色天香。」</w:t>
      </w:r>
    </w:p>
    <w:p>
      <w:r>
        <w:t>锦儿边整理身子，边指了下内室。</w:t>
      </w:r>
    </w:p>
    <w:p>
      <w:r>
        <w:t>「几时得与你家娘子一会，就死何憾。」陆谦早就听闻林冲娘子的美名，色心大动。</w:t>
      </w:r>
    </w:p>
    <w:p>
      <w:r>
        <w:t>「美的你了，你却是什么身份。」</w:t>
      </w:r>
    </w:p>
    <w:p>
      <w:r>
        <w:t>锦儿葱指点了下陆谦的额头，「不过也不是没有机会，看你如何谢我。」</w:t>
      </w:r>
    </w:p>
    <w:p>
      <w:r>
        <w:t>陆谦一听，双腿跪地，「好姐姐，你就帮忙则个。」</w:t>
      </w:r>
    </w:p>
    <w:p>
      <w:r>
        <w:t>锦儿「噗哧」笑了起来，「你们男人真是的，猫儿哪有不吃腥，果然如此。</w:t>
      </w:r>
    </w:p>
    <w:p>
      <w:r>
        <w:t>这样吧，你且耐心等着，我自有计较，包你成事。「她心下却也想有个归缩，眼前这男子也是个好的选择。</w:t>
      </w:r>
    </w:p>
    <w:p>
      <w:r>
        <w:t>林冲娘子在一旁见二人窃窃私语，因是离得远，只听得「我家娘子」等断断续续的几句，想是提到了自身，不</w:t>
      </w:r>
    </w:p>
    <w:p>
      <w:r>
        <w:t>觉得牝户生水，两条玉腿紧紧地夹着，魂儿悠悠的飘在风中，不知所以。</w:t>
      </w:r>
    </w:p>
    <w:p>
      <w:r>
        <w:t>第五回</w:t>
      </w:r>
    </w:p>
    <w:p>
      <w:r>
        <w:t>引狼入室林冲戴绿帽岳庙上香张霞再失贞</w:t>
      </w:r>
    </w:p>
    <w:p>
      <w:r>
        <w:t>光阴弹指，转眼七七之期已过，林冲出门谢孝归来。</w:t>
      </w:r>
    </w:p>
    <w:p>
      <w:r>
        <w:t>方当清夜，林冲与娘子吃过饭，正端盏品着正宗极品雨前。</w:t>
      </w:r>
    </w:p>
    <w:p>
      <w:r>
        <w:t>家人走进来道：「外面陆谦陆爷求见呢。」</w:t>
      </w:r>
    </w:p>
    <w:p>
      <w:r>
        <w:t>林冲道：「让他进来吧。」只见外面走进一个人来，方巾阔服，粉底皂靴，眼似桃花，脸色红润，却是知交陆</w:t>
      </w:r>
    </w:p>
    <w:p>
      <w:r>
        <w:t>谦。</w:t>
      </w:r>
    </w:p>
    <w:p>
      <w:r>
        <w:t>两个叙礼坐下，林冲道：「我前已向高太尉求得虞侯一职，却是在富安千户底下干事，你且仔细办事，莫要折</w:t>
      </w:r>
    </w:p>
    <w:p>
      <w:r>
        <w:t>了我的面子。」</w:t>
      </w:r>
    </w:p>
    <w:p>
      <w:r>
        <w:t>陆谦站起身来，打了个躬，道：「林教头的大恩大德，容当后报。想陆谦穷困潦倒之人，得教头栽培，定不负</w:t>
      </w:r>
    </w:p>
    <w:p>
      <w:r>
        <w:t>教头期望。」</w:t>
      </w:r>
    </w:p>
    <w:p>
      <w:r>
        <w:t>二人谈得正欢，却有一衙门从人前来，说的是，高太尉得一龙须宝刀，不逊于湛卢鱼肠，锋利无比，要林冲前</w:t>
      </w:r>
    </w:p>
    <w:p>
      <w:r>
        <w:t>去耍些刀法与京师同僚观看。</w:t>
      </w:r>
    </w:p>
    <w:p>
      <w:r>
        <w:t>陆谦忙起身告辞，林冲极力挽留，道：「我片刻即回，你且稍坐，咱们自家兄弟，且莫生分了。」</w:t>
      </w:r>
    </w:p>
    <w:p>
      <w:r>
        <w:t>陆谦诺诺答应着，眼见着林冲急匆匆出门而去。</w:t>
      </w:r>
    </w:p>
    <w:p>
      <w:r>
        <w:t>有童儿端茶前来招呼着，陆谦却摆摆手，信步出得客厅，走进一方小天井，有几树梅花迎风招展。</w:t>
      </w:r>
    </w:p>
    <w:p>
      <w:r>
        <w:t>转过四廊走到后花园，却见一绝美佳人俏立于花丛之中，容貌端丽，如花似玉，典雅非常。</w:t>
      </w:r>
    </w:p>
    <w:p>
      <w:r>
        <w:t>陆谦再走近几步，却见那乌云斜挽，花落云鬓，两道鹅眉宛若春山妩媚，桃腮娇晕正是那出水芙蓉，最销魂是</w:t>
      </w:r>
    </w:p>
    <w:p>
      <w:r>
        <w:t>樱桃小口衬着朱唇沁香，柳腰款摆，指如春葱，弯弯三寸金莲更显得那风韵别致。</w:t>
      </w:r>
    </w:p>
    <w:p>
      <w:r>
        <w:t>陆谦嗯哼一声，行了个礼，道：「嫂子，陆谦在此有礼了。」</w:t>
      </w:r>
    </w:p>
    <w:p>
      <w:r>
        <w:t>那妇人惊觉过来，忙道：「陆叔叔有礼了。」只见陆谦一身长衫飘逸，纸扇纶巾，自家脸上却是微微一红。</w:t>
      </w:r>
    </w:p>
    <w:p>
      <w:r>
        <w:t>陆谦久慕林冲娘子国色天香，这儿个一见果真是风姿绰约，描不尽的风流人物，魂儿已然出窍，手足失措。</w:t>
      </w:r>
    </w:p>
    <w:p>
      <w:r>
        <w:t>「月朗风清，嫂子好兴致。却不知赏的是什么花？」</w:t>
      </w:r>
    </w:p>
    <w:p>
      <w:r>
        <w:t>陆谦按捺不住欲火燃烧，放出浪子手段，眼儿溜溜，已是紧紧盯着那林冲娘子鼓鼓的胸部。</w:t>
      </w:r>
    </w:p>
    <w:p>
      <w:r>
        <w:t>「这就是咱们这儿常见的合欢花呀。」那妇人说罢脸儿一红，见陆谦长相儒雅，眉清目秀，原也有些喜欢，虽</w:t>
      </w:r>
    </w:p>
    <w:p>
      <w:r>
        <w:t>见他无礼，却也不怪，芳心窃喜。</w:t>
      </w:r>
    </w:p>
    <w:p>
      <w:r>
        <w:t>陆谦却是愈见愈发的喜爱，俗话说色胆包天，端的如此。</w:t>
      </w:r>
    </w:p>
    <w:p>
      <w:r>
        <w:t>「此刻斗转星移，正当良宵，嫂子怜我良会之难，何不为欢此夜，成全则个。」</w:t>
      </w:r>
    </w:p>
    <w:p>
      <w:r>
        <w:t>他一颗心儿虽如鹿撞，却还是一把抱住这绝色佳人，手儿顺溜，已是摸进了那人见人爱的肥腻之物。</w:t>
      </w:r>
    </w:p>
    <w:p>
      <w:r>
        <w:t>那妇人挣脱不及，嗔怒道：「贱妾岂是那淫奔丧节之妇，快快莫要如此，不然可要叫了。」</w:t>
      </w:r>
    </w:p>
    <w:p>
      <w:r>
        <w:t>陆谦情浓兴旺，道：「牡丹花下死，作鬼也风流。」</w:t>
      </w:r>
    </w:p>
    <w:p>
      <w:r>
        <w:t>当下一不作二不休，已是用嘴封住了那妇人的檀香小口，但觉香津恣扬，口舌生香。</w:t>
      </w:r>
    </w:p>
    <w:p>
      <w:r>
        <w:t>却见那妇人不再挣扎，浑身娇软，凤眼迷离，显是情发，遂喜道：「亲亲嫂子，良宵苦短，我俩共赴巫山。」</w:t>
      </w:r>
    </w:p>
    <w:p>
      <w:r>
        <w:t>遂将那对小小金莲挟于腰间，耸挺着那胯下巨物。那妇人淫眼半眯，见那物儿颜色黝黑，龟头昂扬，心下只觉</w:t>
      </w:r>
    </w:p>
    <w:p>
      <w:r>
        <w:t>通体麻酥，将眼一闭，细心体味那销魂滋味。</w:t>
      </w:r>
    </w:p>
    <w:p>
      <w:r>
        <w:t>陆谦褪去那妇人小衣，牝口紫红，嫩肉滑溜，正如初剥新桃，令人垂涎。陆谦将那阳物缓缓滑入那阴牝内，微</w:t>
      </w:r>
    </w:p>
    <w:p>
      <w:r>
        <w:t>觉艰难，想是未生育之故。</w:t>
      </w:r>
    </w:p>
    <w:p>
      <w:r>
        <w:t>「冤家，你且轻柔一些，奴好生痛哩。」</w:t>
      </w:r>
    </w:p>
    <w:p>
      <w:r>
        <w:t>陆谦听得那软语娇音，不啻是人间罕闻，便上身微倾，轻抽缓送，脸贴着那妇人丰乳红沟，那嘴也不闲着，不</w:t>
      </w:r>
    </w:p>
    <w:p>
      <w:r>
        <w:t>停地吮吸着那美乳之上娉婷花蕾。</w:t>
      </w:r>
    </w:p>
    <w:p>
      <w:r>
        <w:t>陆谦抽抽送送，依着那风月场中的手段捻拉挤提，只操得那妇人春潮高涨，淫水淋漓，花房湿润。那阳物穿梭</w:t>
      </w:r>
    </w:p>
    <w:p>
      <w:r>
        <w:t>于两股之间，或七浅三深，或不着边际，或直抵花心，捣得牝内哗哗作响，弄得那妇人快活难当，只管是哼哼叽叽</w:t>
      </w:r>
    </w:p>
    <w:p>
      <w:r>
        <w:t>淫声浪语。</w:t>
      </w:r>
    </w:p>
    <w:p>
      <w:r>
        <w:t>陆谦越发的淫兴倍增，一边猛抽，一边问道：「亲亲嫂子，我可入得有趣么？」</w:t>
      </w:r>
    </w:p>
    <w:p>
      <w:r>
        <w:t>那妇人浑身上下酥麻无比，只是哼道：「冤家，你只入得我是要碎了一般，快快再猛力一些，奴家要死了方休。」</w:t>
      </w:r>
    </w:p>
    <w:p>
      <w:r>
        <w:t>陆谦见那妇人风骚入骨，愈发的勇猛，遂大开大阖，大耸大挺，力发千钧，次次尽根而没，如此狂抽猛送数百</w:t>
      </w:r>
    </w:p>
    <w:p>
      <w:r>
        <w:t>下，那妇人牝内淫水奔流，如山洪暴涨，川流不息。</w:t>
      </w:r>
    </w:p>
    <w:p>
      <w:r>
        <w:t>那妇人只觉那牝内如有千万只虫儿乱咬，却又那般的舒服畅快，浑身热痒无比，穴儿忽闭忽开，牝肉外翻内陷，</w:t>
      </w:r>
    </w:p>
    <w:p>
      <w:r>
        <w:t>每每的将那巨物团团包围，骚水顺着那白生生大腿泄在地上。</w:t>
      </w:r>
    </w:p>
    <w:p>
      <w:r>
        <w:t>陆谦搂着那妇人杨柳细腰，对着绽放花房一阵的乱顶，再顶得数百下，忽攒起一只金莲扛于肩上，那巨物来回</w:t>
      </w:r>
    </w:p>
    <w:p>
      <w:r>
        <w:t>抽动，如狂风骤雨般的恣虐着那粉团也似的花房。</w:t>
      </w:r>
    </w:p>
    <w:p>
      <w:r>
        <w:t>那妇人只觉花心发麻，阴精汹涌，咬牙切齿，死命忍受。叵耐淫兴勃发，欲火炽热，又拱起那阴牝来承接着那</w:t>
      </w:r>
    </w:p>
    <w:p>
      <w:r>
        <w:t>一浪高过一浪的狂捣乱抽，登时是四肢发软，浑身颤抖，那牝户热津灌注，高高浅浅，一片沼泽。</w:t>
      </w:r>
    </w:p>
    <w:p>
      <w:r>
        <w:t>两人抵死缠绵之际，浑不知另一株树后边，有一双火热的眼睛正滴溜溜的看着这场活春宫。那便是林家侍女锦</w:t>
      </w:r>
    </w:p>
    <w:p>
      <w:r>
        <w:t>儿了。</w:t>
      </w:r>
    </w:p>
    <w:p>
      <w:r>
        <w:t>观望之时锦儿春心大动，心痒难搔，欲火升腾，周身燥热。锦儿悄悄地将小衣褪去，抚摸着颤抖的椒乳，越发</w:t>
      </w:r>
    </w:p>
    <w:p>
      <w:r>
        <w:t>难耐潮涌的春情。乳头已是发硬，硬而生疼，遂以手指拿捏，花心乱颤，畅美无双，最难受是那牝内骚痒之极。</w:t>
      </w:r>
    </w:p>
    <w:p>
      <w:r>
        <w:t>却见她纤手伸至粉腿肥蚌之间，光腻腻红丝丝之阴牝早已淫水肆虐，瓣开瓣阖，说不尽的娇滴滴莲蕊怒放，道</w:t>
      </w:r>
    </w:p>
    <w:p>
      <w:r>
        <w:t>不完那花蒂儿勃勃生气。</w:t>
      </w:r>
    </w:p>
    <w:p>
      <w:r>
        <w:t>锦儿将手捏按着那敏感之物，阴蒂儿传来的快意舒爽如潮涌般地流遍全身。</w:t>
      </w:r>
    </w:p>
    <w:p>
      <w:r>
        <w:t>她微伸二指于牝内抽送，那蜜缝一张一合，玉蚌一吐一纳，把小锦儿是弄得香汗淋漓，琼浆玉液是泄了许多次。</w:t>
      </w:r>
    </w:p>
    <w:p>
      <w:r>
        <w:t>正当她欲火难当之际，见主妇那淫荡劲儿，自家是愈发的抽插得紧，忽觉下身一阵凉爽，湿漉漉一片，却是淫</w:t>
      </w:r>
    </w:p>
    <w:p>
      <w:r>
        <w:t>水横流，随着那二人的起伏泛滥了。</w:t>
      </w:r>
    </w:p>
    <w:p>
      <w:r>
        <w:t>＊＊＊＊＊＊＊＊＊＊＊＊＊＊＊＊</w:t>
      </w:r>
    </w:p>
    <w:p>
      <w:r>
        <w:t>且说这时光荏苒，转眼正是三月天气，东京城内颇有热意。</w:t>
      </w:r>
    </w:p>
    <w:p>
      <w:r>
        <w:t>林冲娘子这日却跟夫君说道：「夫君，记得去年我们在岳庙许愿，如今已是一年，贱妾想去还愿，不知夫君以</w:t>
      </w:r>
    </w:p>
    <w:p>
      <w:r>
        <w:t>为如何？」</w:t>
      </w:r>
    </w:p>
    <w:p>
      <w:r>
        <w:t>林冲寻思着这几日正好无事，就道：「如此甚好，咱们今儿就去。」</w:t>
      </w:r>
    </w:p>
    <w:p>
      <w:r>
        <w:t>当下吩咐下人打点些东西，雇了顶轿子，就往大相国寺边的岳庙去了。</w:t>
      </w:r>
    </w:p>
    <w:p>
      <w:r>
        <w:t>林冲娘子迳去上香，林冲信步所至，走到大相国寺后座。</w:t>
      </w:r>
    </w:p>
    <w:p>
      <w:r>
        <w:t>听得喧哗，却见一胖大和尚正自舞着禅仗，不禁喝了一声采，当下知道那人正是三拳打死镇关西的鲁提辖，现</w:t>
      </w:r>
    </w:p>
    <w:p>
      <w:r>
        <w:t>今已是出家为僧的花和尚鲁智深。有道是英雄惜英雄，两人自是一见如故，相见恨晚。</w:t>
      </w:r>
    </w:p>
    <w:p>
      <w:r>
        <w:t>却不知那边厢自家娘子正是风月无边，欲海遨游。</w:t>
      </w:r>
    </w:p>
    <w:p>
      <w:r>
        <w:t>那林冲娘子久嫁不孕，前来上香求子，待得宣疏化纸已毕，那庙中和尚了因前来稽首：「请娘子小房憩茶。」</w:t>
      </w:r>
    </w:p>
    <w:p>
      <w:r>
        <w:t>林冲娘子允诺，竟走向僧房。林部娘子仔细看时，四围尽是鸳鸯板壁，退光黑漆的门扇，门口放着一架铁力木</w:t>
      </w:r>
    </w:p>
    <w:p>
      <w:r>
        <w:t>嵌太湖石的屏风，正面挂着一幅名人山水，侧边挂着四轴行书草字。面前一对古铜烛台，点着光亮亮两枝蜡烛。中</w:t>
      </w:r>
    </w:p>
    <w:p>
      <w:r>
        <w:t>间一个蹲狮香炉，口中喷出香馥馥龙涎凤脑来。</w:t>
      </w:r>
    </w:p>
    <w:p>
      <w:r>
        <w:t>这小房显得甚为清楚洁净，林冲娘子暗暗称羡道：「好去处，好受用。」</w:t>
      </w:r>
    </w:p>
    <w:p>
      <w:r>
        <w:t>正自观赏之际，了因和尚已是供上茶点，全不知里面已是放上迷药了。林冲娘子正自口渴，信手喝了那西湖龙</w:t>
      </w:r>
    </w:p>
    <w:p>
      <w:r>
        <w:t>井，入嘴清香，还道是茶叶正宗，不知喝下之后竟是目眩头晕，殿宇将顷，直欲跌倒下来。</w:t>
      </w:r>
    </w:p>
    <w:p>
      <w:r>
        <w:t>那林冲娘子忙唤侍女锦儿，道：「我这会儿不甚舒服，你且去找师父借间房与我少憩。」</w:t>
      </w:r>
    </w:p>
    <w:p>
      <w:r>
        <w:t>那了因道：「前面便是我们的禅房，却是不便。不过，后面倒有一静室，无人往来，甚是僻静，可以安歇。我</w:t>
      </w:r>
    </w:p>
    <w:p>
      <w:r>
        <w:t>去开锁，你们自去随喜。如醒来叫门，我自开门就是。」</w:t>
      </w:r>
    </w:p>
    <w:p>
      <w:r>
        <w:t>锦儿一听便信了，扶持主母入卧，见那和尚锁了门，方始放心出殿玩耍。</w:t>
      </w:r>
    </w:p>
    <w:p>
      <w:r>
        <w:t>了因乘便从秘道进来，见那妇人侧身而卧，两弯娥眉，玉脸含羞，恰如牡丹花开，观音再世，不禁魂消。</w:t>
      </w:r>
    </w:p>
    <w:p>
      <w:r>
        <w:t>了因将她扳正身子，褪去底衣，但见那屄儿如玉润珠圆般，裆下那柄阳物却是饱涨起来，约有七寸来长，粗犷</w:t>
      </w:r>
    </w:p>
    <w:p>
      <w:r>
        <w:t>异常。</w:t>
      </w:r>
    </w:p>
    <w:p>
      <w:r>
        <w:t>这了因天生长物，又常年以药水相浸，端的了得。当下那了因将阳物相凑，感觉牝内酸涩，那物儿却只能进去</w:t>
      </w:r>
    </w:p>
    <w:p>
      <w:r>
        <w:t>二三寸，行进困难。了因将眼一望，那肥穴红莲半开，花心吐蕊。不禁伸手去摩挲一番，触手麻酥丰腴，益发地增</w:t>
      </w:r>
    </w:p>
    <w:p>
      <w:r>
        <w:t>添了他的淫性。于是吐了几口唾沫涂在那牝内，又挺进了五寸，着意的抽送了数百下，那牝内已是水润春泽，滑腻</w:t>
      </w:r>
    </w:p>
    <w:p>
      <w:r>
        <w:t>非常了。</w:t>
      </w:r>
    </w:p>
    <w:p>
      <w:r>
        <w:t>只是他再入了数百下，见那妇人躺着只是死死的，任他驰骋，全不知这其中情爱。</w:t>
      </w:r>
    </w:p>
    <w:p>
      <w:r>
        <w:t>了因心想：「其实事已至此，料得这女子不会声张，只把她唤醒，也好知我了因手段。」于是含了一口清水渡</w:t>
      </w:r>
    </w:p>
    <w:p>
      <w:r>
        <w:t>了进去。</w:t>
      </w:r>
    </w:p>
    <w:p>
      <w:r>
        <w:t>过不一会，那妇人悠悠醒来，待得睁开双眼，一个和尚正骑在自家身上，而自己牝内却被塞得满满的，不禁怒</w:t>
      </w:r>
    </w:p>
    <w:p>
      <w:r>
        <w:t>问道：「叵耐你这和尚大胆，这种事也是做的么？」</w:t>
      </w:r>
    </w:p>
    <w:p>
      <w:r>
        <w:t>那了因笑道：「娘子且勿生嗔，了因与娘子前生有缘，今生来会。况且人生于世，当及时行乐，娘子何必拘此</w:t>
      </w:r>
    </w:p>
    <w:p>
      <w:r>
        <w:t>小节，放却了那大乐趣。」</w:t>
      </w:r>
    </w:p>
    <w:p>
      <w:r>
        <w:t>那妇人原也是水性女子，见事已至此，只是嗔道：「我却睡了几时？」</w:t>
      </w:r>
    </w:p>
    <w:p>
      <w:r>
        <w:t>了因淫笑道：「为时尚早，娘子稍安勿躁。」当下或急或徐，放任自由，只是抽拉不停。</w:t>
      </w:r>
    </w:p>
    <w:p>
      <w:r>
        <w:t>那妇人感觉畅美，只是哼哼叽叽道：「再进去一些，如此才爽。」</w:t>
      </w:r>
    </w:p>
    <w:p>
      <w:r>
        <w:t>那了因巴不得这句话，将身子一沉，已是尽根而没，直抵花心乱颤处。那妇人嗯哼一下，道：「如今才挠到痒</w:t>
      </w:r>
    </w:p>
    <w:p>
      <w:r>
        <w:t>痒了，可再用力些。」</w:t>
      </w:r>
    </w:p>
    <w:p>
      <w:r>
        <w:t>那和尚感觉那牝内火热，直如火燎一般。于是搭起那两条玉腿，拚着性命只是死抵死送。</w:t>
      </w:r>
    </w:p>
    <w:p>
      <w:r>
        <w:t>那妇人气喘吁吁，云鬓篷松，神态妩媚，端的迷人。那妇人快美难当，伸手摸着那阴茎，甚是生硬，吃吃笑道</w:t>
      </w:r>
    </w:p>
    <w:p>
      <w:r>
        <w:t>：「这铁榔头倒是了得，舂得人要死了般。」</w:t>
      </w:r>
    </w:p>
    <w:p>
      <w:r>
        <w:t>她在身下只是颠簸相迎凑趣，两人就这般一推一送，弄了数千下，那和尚神气越旺，两人缱绻缠绵这场，那妇</w:t>
      </w:r>
    </w:p>
    <w:p>
      <w:r>
        <w:t>人牝中辣涩，神思疲困，实是难当，只是道：「我要走了，以后如有机会，奴家再来就是，且歇歇吧。」</w:t>
      </w:r>
    </w:p>
    <w:p>
      <w:r>
        <w:t>那和尚见状，也思想着头场厮会，不可为时太久，于是翻身而下，仍是阳物高举，昂首气生。</w:t>
      </w:r>
    </w:p>
    <w:p>
      <w:r>
        <w:t>了因再从秘道出去，转到前殿。等那妇人整理好衣裳，呼将前来开门，当真是全无破绽。</w:t>
      </w:r>
    </w:p>
    <w:p>
      <w:r>
        <w:t>锦儿一俟那和尚打开门后，便问道：「夫人可好些么？」</w:t>
      </w:r>
    </w:p>
    <w:p>
      <w:r>
        <w:t>那妇人脸色酡红，道：「已是好了，咱们走吧。」</w:t>
      </w:r>
    </w:p>
    <w:p>
      <w:r>
        <w:t>走到前殿五岳楼前时，却有一群人喧哗着入将来，为首一人是个后生，脸色白净，獐头鼠目，长相甚为丑陋。</w:t>
      </w:r>
    </w:p>
    <w:p>
      <w:r>
        <w:t>要说这人是谁，正是东京城有名的花花太岁，专一爱淫垢人家妻女的高衙内。</w:t>
      </w:r>
    </w:p>
    <w:p>
      <w:r>
        <w:t>那高衙内一见那林冲娘子，一身骨头尽要酥了一般。</w:t>
      </w:r>
    </w:p>
    <w:p>
      <w:r>
        <w:t>只见林冲娘子一袭杏黄色衫，恰如锦风乍生，香裙香起，体态轻盈，有如洛神凌波，一双秋波水横横欲滴，袅</w:t>
      </w:r>
    </w:p>
    <w:p>
      <w:r>
        <w:t>袅娜娜是海棠春艳。</w:t>
      </w:r>
    </w:p>
    <w:p>
      <w:r>
        <w:t>当下，只听得他一个唿哨，那些帮闲的一下子就围了上去。锦儿见势不妙，急忙脱身去寻觅林冲。</w:t>
      </w:r>
    </w:p>
    <w:p>
      <w:r>
        <w:t>第六回</w:t>
      </w:r>
    </w:p>
    <w:p>
      <w:r>
        <w:t>惊天人衙内情有独钟为前程陆谦卖友求荣</w:t>
      </w:r>
    </w:p>
    <w:p>
      <w:r>
        <w:t>且说这林冲娘子与那僧人春风一度，正当筋疲力尽之时，哪有心思与这高衙内理会，更何况这高衙内面相丑陋，</w:t>
      </w:r>
    </w:p>
    <w:p>
      <w:r>
        <w:t>更增嫌恶。只是道：「光天化日之下，你是何人，竟敢调戏良家妇女。」</w:t>
      </w:r>
    </w:p>
    <w:p>
      <w:r>
        <w:t>那高衙内只是痴痴地望着这妇人，当真是似广寒仙子下凡，姿容妍美，清丽不可方物，只是吃吃笑着道：「娘</w:t>
      </w:r>
    </w:p>
    <w:p>
      <w:r>
        <w:t>子，且上楼去，和你说话。」</w:t>
      </w:r>
    </w:p>
    <w:p>
      <w:r>
        <w:t>这妇人爱的是风流子弟，俊俏儿郎，岂肯理会这等纨绔弟子，红了脸道：「清平世界，是何道理将良人调戏？」</w:t>
      </w:r>
    </w:p>
    <w:p>
      <w:r>
        <w:t>正在纠缠之际，林冲已是及时赶到，把那后生肩胛只一扳过来，喝道：「调戏良人妻子，当得何罪？」恰待下</w:t>
      </w:r>
    </w:p>
    <w:p>
      <w:r>
        <w:t>拳时，认的是本管高太尉螟蛉之子高衙内，一下子先自手软了。</w:t>
      </w:r>
    </w:p>
    <w:p>
      <w:r>
        <w:t>高衙内说道：「林冲，干你甚事！你来多管！」原来高衙内也不晓得她是林冲的娘子，若还晓的时，也没这场</w:t>
      </w:r>
    </w:p>
    <w:p>
      <w:r>
        <w:t>事。</w:t>
      </w:r>
    </w:p>
    <w:p>
      <w:r>
        <w:t>那许多闲汉见闹，一齐拢来劝道：「教头休怪，衙内不认得，多有冲撞。」</w:t>
      </w:r>
    </w:p>
    <w:p>
      <w:r>
        <w:t>林冲怒气未消，一双豹眼睁着瞅那高衙内带着众人上马去了。林冲无奈之下引着妻小并使女锦儿转出廊下。</w:t>
      </w:r>
    </w:p>
    <w:p>
      <w:r>
        <w:t>只见鲁智深提着那柄铁禅杖引着二三十个破落户，大踏步抢入庙来。林冲见了，叫道：「师兄哪里去？」</w:t>
      </w:r>
    </w:p>
    <w:p>
      <w:r>
        <w:t>智深道：「我来帮你厮打。」</w:t>
      </w:r>
    </w:p>
    <w:p>
      <w:r>
        <w:t>林冲道：「原来是本官高太尉的衙内，不认得荆妇，一时间无礼。本待要痛打那厮一顿，太尉面上须不好看。</w:t>
      </w:r>
    </w:p>
    <w:p>
      <w:r>
        <w:t>自古道：」不怕官，只怕管。「林冲不合吃着他的请受，权且让他这一次。」</w:t>
      </w:r>
    </w:p>
    <w:p>
      <w:r>
        <w:t>智深道：「你怕他本官太尉，洒家怕他甚鸟！俺若撞得那撮鸟时，且教他吃洒家三百禅杖去。」</w:t>
      </w:r>
    </w:p>
    <w:p>
      <w:r>
        <w:t>林冲见智深有些醉了，便道：「师兄说的是，林冲一时被众人劝了，权且饶他。」</w:t>
      </w:r>
    </w:p>
    <w:p>
      <w:r>
        <w:t>智深道：「但有事时，便来唤洒家与你去。」</w:t>
      </w:r>
    </w:p>
    <w:p>
      <w:r>
        <w:t>众泼皮见智深醉了，扶着道：「师父，俺们且去，明日再得相会。」</w:t>
      </w:r>
    </w:p>
    <w:p>
      <w:r>
        <w:t>智深提着禅杖道：「阿嫂休怪，莫要笑话，阿哥，明日再会。」当下引着众泼皮去了。</w:t>
      </w:r>
    </w:p>
    <w:p>
      <w:r>
        <w:t>林冲领着娘子并锦儿取路回家，心中只是郁郁不乐。</w:t>
      </w:r>
    </w:p>
    <w:p>
      <w:r>
        <w:t>且说这高衙内引了一班儿闲汉，自见了林冲娘子，又被他冲散了，心中好生着迷，怏怏不乐，回到府中纳闷。</w:t>
      </w:r>
    </w:p>
    <w:p>
      <w:r>
        <w:t>俗语说得好，妻不如妾，妾不如偷，偷不如偷不着！这高衙内只是日渐面容清减，了无生趣。</w:t>
      </w:r>
    </w:p>
    <w:p>
      <w:r>
        <w:t>却说太尉府中一个帮闲的忝作千户，名唤富安，人称干鸟头，知道高衙内心思。</w:t>
      </w:r>
    </w:p>
    <w:p>
      <w:r>
        <w:t>一日，见那衙内在书房中闲坐，便走向前去道：「衙内近日心中少乐，门下却有一心腹陆谦，长得是姿容秀丽，</w:t>
      </w:r>
    </w:p>
    <w:p>
      <w:r>
        <w:t>小子去将他唤来与衙内解渴如何？」</w:t>
      </w:r>
    </w:p>
    <w:p>
      <w:r>
        <w:t>那高衙内原也有男风之好，一听登时精神一爽，道：「那可好，你去快快叫来。」</w:t>
      </w:r>
    </w:p>
    <w:p>
      <w:r>
        <w:t>过不几时，一个身着红衣的男子走了进来，长得姿容清雅，体态妩媚，高衙内看着心中高兴，叫道：「快快来，</w:t>
      </w:r>
    </w:p>
    <w:p>
      <w:r>
        <w:t>让我瞧瞧。」</w:t>
      </w:r>
    </w:p>
    <w:p>
      <w:r>
        <w:t>说着一只色手已是在陆谦身上搓摩起来，只觉触手肥腴，想那胯下也自丰润可人了。陆谦好不容易得攀高枝，</w:t>
      </w:r>
    </w:p>
    <w:p>
      <w:r>
        <w:t>其实心下狂喜，也跟着放出风流手段，极尽挑逗之能事。</w:t>
      </w:r>
    </w:p>
    <w:p>
      <w:r>
        <w:t>高衙内乐得大叫着，当下就将那陆谦推倒在春凳上，扯去裤子，面朝春凳，屁股朝天，露出那白白肥肥之物。</w:t>
      </w:r>
    </w:p>
    <w:p>
      <w:r>
        <w:t>要知陆谦久惯风月，这后庭原是精心调养，故是如桃花绽蕾，分外诱人。</w:t>
      </w:r>
    </w:p>
    <w:p>
      <w:r>
        <w:t>高衙内手中吐了些许唾沫，涂在那菊花蕾上，跟着操起那不大不小不软不硬之物来，凑在那紧密的屁眼上就是</w:t>
      </w:r>
    </w:p>
    <w:p>
      <w:r>
        <w:t>一入。陆谦口中却哼哼叫着，「衙内好手段，入得人家好爽哟。」</w:t>
      </w:r>
    </w:p>
    <w:p>
      <w:r>
        <w:t>千穿万穿，马屁不穿，高衙内一听更是动得越发有兴，或大抽大弄，或慢抽缓弄，紧接着感觉屁股内滋润滑溜，</w:t>
      </w:r>
    </w:p>
    <w:p>
      <w:r>
        <w:t>进出如意，浸浸然有水从中流出，只觉麻痒有趣。</w:t>
      </w:r>
    </w:p>
    <w:p>
      <w:r>
        <w:t>高衙内天生一副狗公腰，擅于颠簸，那两条细腿立定马步，一阵狂攻猛冲，不一会儿，气喘吁吁，魂飞魄散，</w:t>
      </w:r>
    </w:p>
    <w:p>
      <w:r>
        <w:t>快美之极。</w:t>
      </w:r>
    </w:p>
    <w:p>
      <w:r>
        <w:t>那陆谦股中发热，胀得不行，只是叫着：「好衙内，亲亲里面好紧，弄得亲亲好是舒服。」</w:t>
      </w:r>
    </w:p>
    <w:p>
      <w:r>
        <w:t>那衙内兴发极致，打了个寒战，一泄如注。</w:t>
      </w:r>
    </w:p>
    <w:p>
      <w:r>
        <w:t>当下二人雨收云散，陆谦见高衙内眉间犹有郁郁之色，显是心中有事，于是笑着道：「衙内莫非为那林冲娘子</w:t>
      </w:r>
    </w:p>
    <w:p>
      <w:r>
        <w:t>乎？」</w:t>
      </w:r>
    </w:p>
    <w:p>
      <w:r>
        <w:t>高衙内眼睛一亮，双手紧紧抓住陆谦的手臂，急道：「你有什么法子？」</w:t>
      </w:r>
    </w:p>
    <w:p>
      <w:r>
        <w:t>陆谦道：「林冲固是好汉，但他的娘子外似坚贞，其实风骚无比，陆谦略施小计，包管衙内得遂所愿就是。」</w:t>
      </w:r>
    </w:p>
    <w:p>
      <w:r>
        <w:t>高衙内一听，登时手舞足蹈，乐不可支，道：「此事若成，我包你一世荣华富贵。」</w:t>
      </w:r>
    </w:p>
    <w:p>
      <w:r>
        <w:t>且说林冲连日闷闷不已，懒上街去。巳牌时分，听得门首有人叫道：「教头在家么？」</w:t>
      </w:r>
    </w:p>
    <w:p>
      <w:r>
        <w:t>林冲出来看时，却是知交陆谦，喜道：「陆兄何来？」</w:t>
      </w:r>
    </w:p>
    <w:p>
      <w:r>
        <w:t>陆谦道：「正是几日不与兄相会，今儿想同兄去吃三杯解闷。」当下两个就走到樊楼内，占了个雅座，吩咐酒</w:t>
      </w:r>
    </w:p>
    <w:p>
      <w:r>
        <w:t>保上了两瓶好酒和下酒菜，叙起闲话。</w:t>
      </w:r>
    </w:p>
    <w:p>
      <w:r>
        <w:t>花开两朵，各表一枝。</w:t>
      </w:r>
    </w:p>
    <w:p>
      <w:r>
        <w:t>那林冲娘子见丈夫出门，就拿起针线纳鞋，不到半个时辰，就听见大门被打得山响。打开门来，却是一个中年</w:t>
      </w:r>
    </w:p>
    <w:p>
      <w:r>
        <w:t>汉子，气喘吁吁的道：「我是陆虞候家邻居，你家教头和陆谦吃酒，吃到半晌，教头一口气不来，便撞倒了，叫娘</w:t>
      </w:r>
    </w:p>
    <w:p>
      <w:r>
        <w:t>子且快去看视。」</w:t>
      </w:r>
    </w:p>
    <w:p>
      <w:r>
        <w:t>林冲娘子听见大急，连忙央间壁王婆看下家，带着侍女锦儿跟着那汉子直走到太尉府前小巷内一户人家。</w:t>
      </w:r>
    </w:p>
    <w:p>
      <w:r>
        <w:t>上至楼上，只见桌子上摆着些酒食，却不见自家官人，刚要下楼，屏风后走出一个后生，搔首弄姿，卖弄风流，</w:t>
      </w:r>
    </w:p>
    <w:p>
      <w:r>
        <w:t>正是那日在岳庙里罗唣自己的高衙内。只听得高衙内道：「娘子少坐，你丈夫来也。」</w:t>
      </w:r>
    </w:p>
    <w:p>
      <w:r>
        <w:t>林冲娘子羞道：「衙内自重，奴家已是有丈夫之人，你也不看太尉面上。」</w:t>
      </w:r>
    </w:p>
    <w:p>
      <w:r>
        <w:t>高衙内猛地一下子跪在当地，双手已是抱着那妇人双腿，道：「自那日一见娘子天颜，我便茶饭不思，魂牵梦</w:t>
      </w:r>
    </w:p>
    <w:p>
      <w:r>
        <w:t>萦的就是娘子，娘子可怜则个。」</w:t>
      </w:r>
    </w:p>
    <w:p>
      <w:r>
        <w:t>林冲娘子那三寸金莲一被捏住，不禁红云满布，欲退不能，道：「清平世界，如何能这样调戏良家妇人？」</w:t>
      </w:r>
    </w:p>
    <w:p>
      <w:r>
        <w:t>高衙内却不理她，沿着那曼妙双腿勾住亵衣，只是一拉。那林冲娘子啊了一声，感觉下体一凉，她的身子扭动</w:t>
      </w:r>
    </w:p>
    <w:p>
      <w:r>
        <w:t>着，颇想求助，却见锦儿早已逃跑，此时孤立无助，顿时珠泪翻滚，不知所以。</w:t>
      </w:r>
    </w:p>
    <w:p>
      <w:r>
        <w:t>高衙内心中欲火炽热，探花手已是着实的摸着那光光肥肥的阴牝，感觉甚是柔软麻酥，当下着力搓摩，把那阴</w:t>
      </w:r>
    </w:p>
    <w:p>
      <w:r>
        <w:t>唇儿夹于指间，顺着那条阴湿小道上下滑动。</w:t>
      </w:r>
    </w:p>
    <w:p>
      <w:r>
        <w:t>林冲娘子原系水性杨花之女，羞耻二字早抛诸云外，只觉那牝户骚痒难当，热血上涌，好似要炸了一般，小嘴</w:t>
      </w:r>
    </w:p>
    <w:p>
      <w:r>
        <w:t>儿发出了哼哼不断的淫声。</w:t>
      </w:r>
    </w:p>
    <w:p>
      <w:r>
        <w:t>高衙内本是花间浪子，采花高手，这种情状，焉能按捺得住？掏出那条五、六寸家伙只是在林冲娘子裆间乱拱</w:t>
      </w:r>
    </w:p>
    <w:p>
      <w:r>
        <w:t>乱窜。</w:t>
      </w:r>
    </w:p>
    <w:p>
      <w:r>
        <w:t>此时林冲娘子已自将身上衣裳尽行褪去，酥胸高耸，雪白一片，两只小手只是在胸间不停磨擦。</w:t>
      </w:r>
    </w:p>
    <w:p>
      <w:r>
        <w:t>高衙内只觉浑身火热，口干舌燥，见那妇人已是情动，便双手抱起那娘子，放倒凳上，定晴一看，那牝户高耸</w:t>
      </w:r>
    </w:p>
    <w:p>
      <w:r>
        <w:t>耸，鼓揪揪，一道鲜红的缝隙上阴毛柔顺地覆盖，端是妙物无双。</w:t>
      </w:r>
    </w:p>
    <w:p>
      <w:r>
        <w:t>当下分开双腿，双手将那粉臀托起，阳物对准那妙物，只是一凑，已是紧扎扎地沉入那万丈深渊。</w:t>
      </w:r>
    </w:p>
    <w:p>
      <w:r>
        <w:t>林冲娘子嗯哼一声，只觉牝户堵塞得满满当当的，那物儿在阴中一进一出，如蛟龙戏水，把那阴壁磨得痒入骨</w:t>
      </w:r>
    </w:p>
    <w:p>
      <w:r>
        <w:t>髓，恨不得那阳物把自己的牝户撑开，只有如此才能得以泄出心中欲火。</w:t>
      </w:r>
    </w:p>
    <w:p>
      <w:r>
        <w:t>高衙内抽送得高兴，只觉那牝户有淫水外泄，越发的有劲头，忽而如霸王压顶，忽而如老树盘根，忽深忽浅，</w:t>
      </w:r>
    </w:p>
    <w:p>
      <w:r>
        <w:t>忽紧忽慢，实是快活难当。</w:t>
      </w:r>
    </w:p>
    <w:p>
      <w:r>
        <w:t>林冲娘子浑身酥软，仿佛被抽了筋骨似的，不知不觉间已是泄了两次，只是哼着，「我要死了，衙内真坏！顶</w:t>
      </w:r>
    </w:p>
    <w:p>
      <w:r>
        <w:t>得奴家了……」粉脸酡红，如醉酒一般，一时间，满室皆春，淫声盈耳。</w:t>
      </w:r>
    </w:p>
    <w:p>
      <w:r>
        <w:t>高衙内抽得高兴，只是叫着，「怎样才能天天如此，死了也甘心呀。」</w:t>
      </w:r>
    </w:p>
    <w:p>
      <w:r>
        <w:t>林冲娘子凤目迷离，朱唇吐艳，「心肝，今日一会已是缘份，以后再也不能了……」</w:t>
      </w:r>
    </w:p>
    <w:p>
      <w:r>
        <w:t>那高衙内岂能甘休，只是叫喊道：「你这牝内真是又紧又嫩，妙趣横生，再也离不开你了……」</w:t>
      </w:r>
    </w:p>
    <w:p>
      <w:r>
        <w:t>两人话到情浓，高衙内又是阳物高举，将那物凑了进去，抽送数百下，才又是一番大泄。温存一会，那妇人拿</w:t>
      </w:r>
    </w:p>
    <w:p>
      <w:r>
        <w:t>着纱帕，相互揩净了，整理好衣裳。</w:t>
      </w:r>
    </w:p>
    <w:p>
      <w:r>
        <w:t>却听得楼下林冲怒吼着，已是蹬蹬蹬的冲上了楼梯，在门外高叫着：「大嫂开门。」</w:t>
      </w:r>
    </w:p>
    <w:p>
      <w:r>
        <w:t>那妇人听得是自己丈夫声音，当下一边开门一边使眼色，那衙内识趣，斡开楼窗，跳墙走了。林冲上了楼上，</w:t>
      </w:r>
    </w:p>
    <w:p>
      <w:r>
        <w:t>寻不见那高衙内，问娘子道：「不曾被这厮污了？」</w:t>
      </w:r>
    </w:p>
    <w:p>
      <w:r>
        <w:t>林冲娘子岂肯自家招认，只是道：「不曾。」林冲气得施展拳脚，把那陆虞候的家打了个粉碎。当下和娘子下</w:t>
      </w:r>
    </w:p>
    <w:p>
      <w:r>
        <w:t>楼，和报讯的锦儿接着，三人一处归家去了。</w:t>
      </w:r>
    </w:p>
    <w:p>
      <w:r>
        <w:t>林冲回到家中，越想越是气愤，就拿了一把解腕尖刀，径奔到樊楼前去寻找陆虞候，也不见了。却回来他门前</w:t>
      </w:r>
    </w:p>
    <w:p>
      <w:r>
        <w:t>等了一晚，不见回家，林冲自归。</w:t>
      </w:r>
    </w:p>
    <w:p>
      <w:r>
        <w:t>林冲娘子劝道：「你休得胡作，也不想想高衙内是我们能动得的？」</w:t>
      </w:r>
    </w:p>
    <w:p>
      <w:r>
        <w:t>林冲道：「叵耐这陆谦畜生，我对他情同手足，却也来骗我，只怕不撞见高衙内，也照管着他头面。」那娘子</w:t>
      </w:r>
    </w:p>
    <w:p>
      <w:r>
        <w:t>颇想息事宁人，只是苦劝，不肯放他出门。</w:t>
      </w:r>
    </w:p>
    <w:p>
      <w:r>
        <w:t>陆谦只躲在太尉府中，也不敢回家。林冲一连等了三日，并不见他的面。第四日饭时，鲁智深径寻至林冲家相</w:t>
      </w:r>
    </w:p>
    <w:p>
      <w:r>
        <w:t>探，两人同上街来，吃了一日酒，又约明天相会，自此每日与智深上街吃酒，把这件事都放慢了。</w:t>
      </w:r>
    </w:p>
    <w:p>
      <w:r>
        <w:t>这一日，林冲与智深同行到阅武坊巷口，见一大汉在那卖刀，见那刀清光夺目，冷气侵人，实是一把好刀。林</w:t>
      </w:r>
    </w:p>
    <w:p>
      <w:r>
        <w:t>冲一见心喜，就出了一千贯买了。</w:t>
      </w:r>
    </w:p>
    <w:p>
      <w:r>
        <w:t>当晚不落手地看了一晚，夜间挂在壁上，天明醒了又去看那刀，喜爱得不得了，却不知已坠入了陆谦的计中。</w:t>
      </w:r>
    </w:p>
    <w:p>
      <w:r>
        <w:t>却原来那日高衙内得了手后，食骨知髓，只是越发的爱那娘子了，整日价的只是思念那妇人，精神日渐憔悴。</w:t>
      </w:r>
    </w:p>
    <w:p>
      <w:r>
        <w:t>陆虞候和富安两人私下一合计，当下就去找了高太尉。</w:t>
      </w:r>
    </w:p>
    <w:p>
      <w:r>
        <w:t>高太尉仔细地听了，缓缓道：「如此因为林冲的浑家，却要怎地害他？——我寻思着，若为了可惜林冲一个人</w:t>
      </w:r>
    </w:p>
    <w:p>
      <w:r>
        <w:t>时，须送了我孩儿性命。这样吧，就依你们的计较，若救得我孩儿性命，我自抬举你们二人。」</w:t>
      </w:r>
    </w:p>
    <w:p>
      <w:r>
        <w:t>陆谦和富安喜得连忙跪下谢恩，才不晓得高太尉心中自有计较，寻思着那妇人国色天香，打算弄进府中，也好</w:t>
      </w:r>
    </w:p>
    <w:p>
      <w:r>
        <w:t>开开胃，泄泄火。</w:t>
      </w:r>
    </w:p>
    <w:p>
      <w:r>
        <w:t>次日巳牌时分，高太尉令两人去寻林冲。那二人来到林冲门首，叫道：「林教头，太尉钧旨，道你买了一口好</w:t>
      </w:r>
    </w:p>
    <w:p>
      <w:r>
        <w:t>刀，就叫你将去比看，太尉在府里专等。」</w:t>
      </w:r>
    </w:p>
    <w:p>
      <w:r>
        <w:t>林冲一见那二人身着承局衣服，只却不识得，道：「我在府中不认得你。」</w:t>
      </w:r>
    </w:p>
    <w:p>
      <w:r>
        <w:t>两人说道：「小人新近参随。」说着却已来到府前，进入厅前，转入屏风至后堂，又过了三两重门，到了一个</w:t>
      </w:r>
    </w:p>
    <w:p>
      <w:r>
        <w:t>去处，只见周围都是绿栏杆。</w:t>
      </w:r>
    </w:p>
    <w:p>
      <w:r>
        <w:t>那两人又引林冲到堂前，说道：「教头稍待，等我入去禀报太尉。」</w:t>
      </w:r>
    </w:p>
    <w:p>
      <w:r>
        <w:t>林冲拿着刀站在檐前等了一盏茶功夫，不见那二人出来，心下起疑，探头入帘一看，却见那檐前额上赫然四个</w:t>
      </w:r>
    </w:p>
    <w:p>
      <w:r>
        <w:t>青字，写着：「白虎节堂」。</w:t>
      </w:r>
    </w:p>
    <w:p>
      <w:r>
        <w:t>林冲猛然惊醒，「这是军机要地，怎能无故闯入？」急待转身，只听得一声叫喊，却是高太尉喝道：「林冲，</w:t>
      </w:r>
    </w:p>
    <w:p>
      <w:r>
        <w:t>你又无呼唤，安敢闯入白虎节堂？你手里还拿着刀，莫非是要刺杀本官么？」</w:t>
      </w:r>
    </w:p>
    <w:p>
      <w:r>
        <w:t>当下不由分说，旁边耳房里冲出二十余人，把林冲横推倒拽，恰似皂雕追紫燕，浑如猛虎啖羔羊。林冲只是嘴</w:t>
      </w:r>
    </w:p>
    <w:p>
      <w:r>
        <w:t>里叫冤喊屈，当下被推了下去。</w:t>
      </w:r>
    </w:p>
    <w:p>
      <w:r>
        <w:t>第七回</w:t>
      </w:r>
    </w:p>
    <w:p>
      <w:r>
        <w:t>行救婿张天山再淫娇女为丈夫俏美娘白昼宣淫</w:t>
      </w:r>
    </w:p>
    <w:p>
      <w:r>
        <w:t>且说那林冲娘子正在家中修眉，侍女锦儿急匆匆地跑将进来，神色焦急，满脸惊惶。</w:t>
      </w:r>
    </w:p>
    <w:p>
      <w:r>
        <w:t>「慌慌张张的干什么？成啥样子？」她有些嗔怪，但脸上仍是笑靥如春。</w:t>
      </w:r>
    </w:p>
    <w:p>
      <w:r>
        <w:t>「夫人，相公出事了……」</w:t>
      </w:r>
    </w:p>
    <w:p>
      <w:r>
        <w:t>锦儿掩饰不住内心的恐慌，毕竟林冲是家中的主心骨，出了事，大家也好不到哪去。</w:t>
      </w:r>
    </w:p>
    <w:p>
      <w:r>
        <w:t>「啊……是怎么回事？今早出门还好好的？」</w:t>
      </w:r>
    </w:p>
    <w:p>
      <w:r>
        <w:t>林冲娘子也是大惊失色，她素来锦衣玉食，养尊处优，几曾遇过这种事来？</w:t>
      </w:r>
    </w:p>
    <w:p>
      <w:r>
        <w:t>「听说是被高太尉抓住了，要问相公带刀闯白虎堂，意图行刺本官之罪。」</w:t>
      </w:r>
    </w:p>
    <w:p>
      <w:r>
        <w:t>林冲娘子吓得一下子跌坐在椅子上，浑身发抖，心想，这下坏了，相公性命不保！俗语说得好，「一夜夫妻百</w:t>
      </w:r>
    </w:p>
    <w:p>
      <w:r>
        <w:t>日恩！」他夫妻俩婚后伉俪情深，两情绻缱，正所谓如鱼得水，如胶似漆。本以为嫁了一个英雄丈夫，从此终身得</w:t>
      </w:r>
    </w:p>
    <w:p>
      <w:r>
        <w:t>托，富贵永享。</w:t>
      </w:r>
    </w:p>
    <w:p>
      <w:r>
        <w:t>没想到……却是受自己所累，蒙冤入狱。</w:t>
      </w:r>
    </w:p>
    <w:p>
      <w:r>
        <w:t>要知道林冲娘子冰雪聪明，心知肚明，晓得是高衙内要坏了林冲，好占了自己，心中越想越怕，全身冰凉。</w:t>
      </w:r>
    </w:p>
    <w:p>
      <w:r>
        <w:t>锦儿一见主母如此模样，急忙跑了出去，唤了林冲娘子的父亲张天山来，三下两下，将那事说给张天山听。</w:t>
      </w:r>
    </w:p>
    <w:p>
      <w:r>
        <w:t>张天山一听之下，也知此事难办，见女儿哭泣，恍如梨花带雨，别有一番动人风韵，心动之下，亦复怜惜。</w:t>
      </w:r>
    </w:p>
    <w:p>
      <w:r>
        <w:t>张天山叹息一会，挥了下手，叫锦儿退下，说道：「女儿勿忧，天无绝人之路，我听人讲现今开封府滕府尹公</w:t>
      </w:r>
    </w:p>
    <w:p>
      <w:r>
        <w:t>正廉明，一体为公，想来也不致委屈了咱家冲儿。唉，怕只怕那高太尉不会罢休……」</w:t>
      </w:r>
    </w:p>
    <w:p>
      <w:r>
        <w:t>林冲娘子一听之下，羞红满面，嗫嚅道：「总是女儿做事不当，父亲总要想个法子才行，那，那高家……高家</w:t>
      </w:r>
    </w:p>
    <w:p>
      <w:r>
        <w:t>……」情急之下，却是说不出话儿来。</w:t>
      </w:r>
    </w:p>
    <w:p>
      <w:r>
        <w:t>张天山叹道：「我那儿还有一些积蓄，总要上下打点，不要让冲儿在狱中受苦。我与当案孔目孙定向有旧，他</w:t>
      </w:r>
    </w:p>
    <w:p>
      <w:r>
        <w:t>为人甚好，一向周全人，人称他『孙佛儿』，我将些钱与他，让他周转一下。」</w:t>
      </w:r>
    </w:p>
    <w:p>
      <w:r>
        <w:t>林冲娘子一听丈夫有救，心下大宽，「还让父亲辛苦了，女儿真是不知如何是好……」说罢，小手在胸前轻拍</w:t>
      </w:r>
    </w:p>
    <w:p>
      <w:r>
        <w:t>数下，美颜乍开，桃花吐艳，更是惹人喜爱。</w:t>
      </w:r>
    </w:p>
    <w:p>
      <w:r>
        <w:t>张天山一见之下，裆下阳物轻轻的跳动数下，许久不曾跟女儿交欢，数日不见，更是一副成熟诱人俏妇模样。</w:t>
      </w:r>
    </w:p>
    <w:p>
      <w:r>
        <w:t>他将手一伸，在女儿那俏脸上轻轻一摸，触手光滑细腻，粉脸儿吹弹得破。</w:t>
      </w:r>
    </w:p>
    <w:p>
      <w:r>
        <w:t>那林冲娘子娇羞地低下了蛾首，道：「父亲住手，也不看这是什么时候。」</w:t>
      </w:r>
    </w:p>
    <w:p>
      <w:r>
        <w:t>张天山却是一把抱住了，口对口地做了个亲样，舌尖儿伸了进去，把那丁香吸了过来，相互搅拌，吮吸个不停。</w:t>
      </w:r>
    </w:p>
    <w:p>
      <w:r>
        <w:t>林冲娘子只觉一阵酥麻，整个身子就似要化了一般，双手环住了父亲，丰润高耸的双乳紧紧贴在了他胸前，两</w:t>
      </w:r>
    </w:p>
    <w:p>
      <w:r>
        <w:t>下摩搓，欲火已是燃烧起来。</w:t>
      </w:r>
    </w:p>
    <w:p>
      <w:r>
        <w:t>两人亲咂一番，磨弄一会，那妇人已是倒在床上，抱着老父的脑袋，按在那光突突的牝户上。张天山定晴一看，</w:t>
      </w:r>
    </w:p>
    <w:p>
      <w:r>
        <w:t>那牝儿已是流了不少水儿出来，阴唇半开半合，一股淫水正自滴答地往下流，整个阴牝湿漉漉一片。</w:t>
      </w:r>
    </w:p>
    <w:p>
      <w:r>
        <w:t>他就势将那嘴凑将上去，一股腥燥味和淡淡的香味扑鼻而来，他将那嘴用力吸咂着，双唇嗫着那阴唇，两片肉</w:t>
      </w:r>
    </w:p>
    <w:p>
      <w:r>
        <w:t>片如菡萏初绽，酸中带甜，光滑湿润。他一时童心忽起，把那两瓣阴唇儿用牙轻轻咬着，忽紧忽松，咬中带扯，那</w:t>
      </w:r>
    </w:p>
    <w:p>
      <w:r>
        <w:t>唇儿乱弹。</w:t>
      </w:r>
    </w:p>
    <w:p>
      <w:r>
        <w:t>林冲娘子已是支撑不住那玩法，只是叫着，「父亲好狠心，轻些……女儿好痛哩……」口中叫着痛，身儿却是</w:t>
      </w:r>
    </w:p>
    <w:p>
      <w:r>
        <w:t>乱扭，显是情动之极。</w:t>
      </w:r>
    </w:p>
    <w:p>
      <w:r>
        <w:t>只见一股淫水从牝内溢将出来，脂香四溢。耍了几时，两人已是欲火焚身，</w:t>
      </w:r>
    </w:p>
    <w:p>
      <w:r>
        <w:t>那林冲娘子叫道：「父亲……莫要再舔了……只是将那物进来吧……女儿好生辛苦……」</w:t>
      </w:r>
    </w:p>
    <w:p>
      <w:r>
        <w:t>张天山早就在等着这句话来，甩着自己的阳物，龟头张扬，左右摇晃，如饥似渴。他将女儿两股分开，一手持</w:t>
      </w:r>
    </w:p>
    <w:p>
      <w:r>
        <w:t>着自家阳物，一手摸着那妙物儿，伏下身子，把那根惹事家伙凑了进去，感觉满满当当的，煞是生疼。</w:t>
      </w:r>
    </w:p>
    <w:p>
      <w:r>
        <w:t>林冲娘子「啊」了一声，酥胸上拱，蛾眉紧蹙，牝内一阵疼痒，整个牝户麻酥一片，不觉阴部紧缩，双手抚着</w:t>
      </w:r>
    </w:p>
    <w:p>
      <w:r>
        <w:t>椒乳，口中叫着：「我的心肝，疼死我了。」</w:t>
      </w:r>
    </w:p>
    <w:p>
      <w:r>
        <w:t>张天山抱着女儿的臀部，身子微微前倾，大力抽送，但觉那牝内似有魔力相吸，紧紧地裹着自己那阳物，时张</w:t>
      </w:r>
    </w:p>
    <w:p>
      <w:r>
        <w:t>时合，每次抽送之际，夹得物儿好生舒服，快美无边，顿时全身每一副毛孔都要炸开了一般，嘴内哼哼叽叽，显是</w:t>
      </w:r>
    </w:p>
    <w:p>
      <w:r>
        <w:t>沉浸欲海之中。</w:t>
      </w:r>
    </w:p>
    <w:p>
      <w:r>
        <w:t>林冲娘子在下边左右晃动，臀部耸动，一手抚弄自己那美乳，一手伸至两具阴器交合之处，摸索着那惊乍乍之</w:t>
      </w:r>
    </w:p>
    <w:p>
      <w:r>
        <w:t>小嫩芽儿，媚眼儿半闭半合，感觉着那巨物在里面的抽插，虽触不到花心处，却将那牝内塞得满满的，紧凑无比。</w:t>
      </w:r>
    </w:p>
    <w:p>
      <w:r>
        <w:t>如是这般，两人弄了足足数百下，甚是尽兴，张天山却才泄了，心中甚是得意，许久不曾弄得这般爽快了。</w:t>
      </w:r>
    </w:p>
    <w:p>
      <w:r>
        <w:t>那侍女锦儿立于窗下良久，听得账内哼哼唧唧淫声浪语不断，不时传出「啊啊」的叫喊之声，心中虽是痒痒的，</w:t>
      </w:r>
    </w:p>
    <w:p>
      <w:r>
        <w:t>下腹处好似要小解一般。</w:t>
      </w:r>
    </w:p>
    <w:p>
      <w:r>
        <w:t>过了片刻，听那似要云收雨散，方才装作初来一般，「夫人，已是将夜了，奴婢已是准备了些酒菜。」</w:t>
      </w:r>
    </w:p>
    <w:p>
      <w:r>
        <w:t>林冲娘子道：「先放着，我就要来了。」</w:t>
      </w:r>
    </w:p>
    <w:p>
      <w:r>
        <w:t>上边那嘴儿闲着，下边那嘴儿却被老父的阳物紧紧的封着，淫水肆虐之势得以暂歇。</w:t>
      </w:r>
    </w:p>
    <w:p>
      <w:r>
        <w:t>次日，张天山打点钱物去开封府办事，往日衙门虽有故交，却无几人说些良心话。</w:t>
      </w:r>
    </w:p>
    <w:p>
      <w:r>
        <w:t>但因人情世故本就良薄势利，许多人见林冲已是落魄之人，能避则避，嘴内虽是客气，其实却是早将他视为必</w:t>
      </w:r>
    </w:p>
    <w:p>
      <w:r>
        <w:t>死之人了。</w:t>
      </w:r>
    </w:p>
    <w:p>
      <w:r>
        <w:t>张天山忙碌半天，神情委顿的回至家中。</w:t>
      </w:r>
    </w:p>
    <w:p>
      <w:r>
        <w:t>林冲娘子察言观色，已知事情颇为难办，登时咬了咬牙，下决心去太尉府一趟，总要先将丈夫救回家再说，何</w:t>
      </w:r>
    </w:p>
    <w:p>
      <w:r>
        <w:t>况自己原是祸起之人。</w:t>
      </w:r>
    </w:p>
    <w:p>
      <w:r>
        <w:t>这日黄昏，一顶朱红小轿被抬至太尉府中，旁边随侍着一个白净汉子，却是陆谦陆虞候。</w:t>
      </w:r>
    </w:p>
    <w:p>
      <w:r>
        <w:t>等进了一扇小拱门，停在一个花园里，娇花笼浅径，芳树压雕栏，也有那月窗雪洞，也有那水阁风亭，端的一</w:t>
      </w:r>
    </w:p>
    <w:p>
      <w:r>
        <w:t>个好去处，这却是太尉府的后花园，平日里也就是高俅父子与众姬妾玩耍淫戏之所。</w:t>
      </w:r>
    </w:p>
    <w:p>
      <w:r>
        <w:t>小轿里缓缓地走出了一个妇人，长发素挽，瀑布般的披肩而下，白裙紫带，夕阳下，碎金般闪射着诱人的光芒。</w:t>
      </w:r>
    </w:p>
    <w:p>
      <w:r>
        <w:t>柳腰纤细，盈盈不足一握，体态轻盈，直欲乘风归去。</w:t>
      </w:r>
    </w:p>
    <w:p>
      <w:r>
        <w:t>立在台阶上的高太尉心头一震，终于明白自家儿子为何对这女子痴情如此。</w:t>
      </w:r>
    </w:p>
    <w:p>
      <w:r>
        <w:t>他急步下阶，早已忘却太尉身份，一双枯瘦老手已是执住那纤纤小手，但见素手白净如玉，晶莹剔透，光滑细</w:t>
      </w:r>
    </w:p>
    <w:p>
      <w:r>
        <w:t>腻，只这一握，已叫这半百老贼心魂俱醉，神不守舍。</w:t>
      </w:r>
    </w:p>
    <w:p>
      <w:r>
        <w:t>陆谦等人知趣，已是尽皆退将下去，诺大的花园里顿时就只能听见高俅急促的呼吸声和吞咽声。</w:t>
      </w:r>
    </w:p>
    <w:p>
      <w:r>
        <w:t>「早闻娘子美若天仙，这儿个一见，才知世间竟有如此美丽之人。就算是东京城漱玉阁的李师师也及不上娘子</w:t>
      </w:r>
    </w:p>
    <w:p>
      <w:r>
        <w:t>的一根小指头。」</w:t>
      </w:r>
    </w:p>
    <w:p>
      <w:r>
        <w:t>高俅初见徽宗淫媾李师师，即惊为天人，叹为人间绝色，此时一见林冲的娘子，才知李师师与她相比，就如雉</w:t>
      </w:r>
    </w:p>
    <w:p>
      <w:r>
        <w:t>鸡比凤凰，一个人间，一个天上。</w:t>
      </w:r>
    </w:p>
    <w:p>
      <w:r>
        <w:t>林冲娘子害羞地低下蛾首，香腮胜雪，平添红云。</w:t>
      </w:r>
    </w:p>
    <w:p>
      <w:r>
        <w:t>「民女见过高大人。」她上前道万福，腰肢款摆，不胜凉风。</w:t>
      </w:r>
    </w:p>
    <w:p>
      <w:r>
        <w:t>高太尉见状，忙上前揽住她，「娘子不用多礼，高俅备有薄酒，还请娘子同饮。」</w:t>
      </w:r>
    </w:p>
    <w:p>
      <w:r>
        <w:t>说着淫手肆意地在林冲娘子身上抚弄起来，却见她身体轻轻地颤了几下，本能地闪躲着，但随即适应过来，不</w:t>
      </w:r>
    </w:p>
    <w:p>
      <w:r>
        <w:t>再局促不安。</w:t>
      </w:r>
    </w:p>
    <w:p>
      <w:r>
        <w:t>林冲的娘子见那屋凌空飞架在一汪清波之上，举目眺望，柳绿桃红，戏蝶翩舞，好个清幽所在，不禁心下暗自</w:t>
      </w:r>
    </w:p>
    <w:p>
      <w:r>
        <w:t>叹息。</w:t>
      </w:r>
    </w:p>
    <w:p>
      <w:r>
        <w:t>高俅原系浮浪破落户子弟，往日里学的是风花雪月，今时傍的是当朝天子，俗语说「伴君如伴虎」，而他高俅</w:t>
      </w:r>
    </w:p>
    <w:p>
      <w:r>
        <w:t>却能将宋徽宗耍弄于掌股之间，得专富贵，实是他于人的心理摸得透彻之故。</w:t>
      </w:r>
    </w:p>
    <w:p>
      <w:r>
        <w:t>「人往高处走，水往低处流。」趋炎附势是人之常理，眼见这绝色女子也是如此水性，高俅不禁得意地笑出声</w:t>
      </w:r>
    </w:p>
    <w:p>
      <w:r>
        <w:t>来。</w:t>
      </w:r>
    </w:p>
    <w:p>
      <w:r>
        <w:t>林冲娘子一听到那干枯的淫笑，将头埋得更深了，露出脖颈那一片雪白，白皙清丽，直如透明一般。高太尉见</w:t>
      </w:r>
    </w:p>
    <w:p>
      <w:r>
        <w:t>那份娇羞美艳，愈显可爱，淫根乱动，已是迫不及待。</w:t>
      </w:r>
    </w:p>
    <w:p>
      <w:r>
        <w:t>「好娘子，这是京城最有名的甜点雪芳斋『润口酥』，你尝一尝……」</w:t>
      </w:r>
    </w:p>
    <w:p>
      <w:r>
        <w:t>高俅拿着一块软红酥饼，凑向林冲娘子的樱桃小嘴边，鼻翼闪动间，更是清香怡人，一条干枯半老的身子已是</w:t>
      </w:r>
    </w:p>
    <w:p>
      <w:r>
        <w:t>麻了半截。</w:t>
      </w:r>
    </w:p>
    <w:p>
      <w:r>
        <w:t>林冲娘子嗯哼一声，道：「太尉客气了……」</w:t>
      </w:r>
    </w:p>
    <w:p>
      <w:r>
        <w:t>此时，她的臀沟正有一支淫手在肆意的挑拨着，直激荡得她是牝水四溢，穴中麻痒。</w:t>
      </w:r>
    </w:p>
    <w:p>
      <w:r>
        <w:t>「太尉，我家相公……」</w:t>
      </w:r>
    </w:p>
    <w:p>
      <w:r>
        <w:t>话犹未完，高俅的那手已是慢慢地伸进了林冲娘子的亵裤内，捏弄着那张合不定的阴唇花瓣间突起之阴蒂，舌</w:t>
      </w:r>
    </w:p>
    <w:p>
      <w:r>
        <w:t>尖轻轻地舔着她小巧玲珑的耳垂，胸间欲火焚烧，直透泥丸宫。</w:t>
      </w:r>
    </w:p>
    <w:p>
      <w:r>
        <w:t>「且慢去说那事，只要你侍候我好了，嘿嘿……」</w:t>
      </w:r>
    </w:p>
    <w:p>
      <w:r>
        <w:t>此刻，林冲的娘子亦是情欲荡漾，白皙的脸儿泛出摄人心魄的光芒，秋波流转，吐气若兰。</w:t>
      </w:r>
    </w:p>
    <w:p>
      <w:r>
        <w:t>高俅再也按捺不住了，抱起了林冲娘子放在了那那铺着杭州玉容坊雕花刺绣的绣塌上，缓缓地褪去她的衣裳，</w:t>
      </w:r>
    </w:p>
    <w:p>
      <w:r>
        <w:t>但见玉体横陈，妙曼媚生，阳春白雪般晶莹剔透。</w:t>
      </w:r>
    </w:p>
    <w:p>
      <w:r>
        <w:t>全身赤裸的林冲娘子肌肤细腻，于夕阳斜晖中显得熠熠生辉，胴体温润，凹凸分明。尤其是，那丰满酥乳间香</w:t>
      </w:r>
    </w:p>
    <w:p>
      <w:r>
        <w:t>津涔涔，无一处不散发着少妇成熟的风韵，令人神飞魄散。</w:t>
      </w:r>
    </w:p>
    <w:p>
      <w:r>
        <w:t>高俅颤抖着双手，轻轻地摩挲着那浑圆双腿，却见那两腿之间芳菲一片，蓬门中开，竟然有一股淡淡的玫瑰花</w:t>
      </w:r>
    </w:p>
    <w:p>
      <w:r>
        <w:t>香散发出来，直扑这色中饿狼的鼻孔内，挑拨着他早已潮涌的欲火。</w:t>
      </w:r>
    </w:p>
    <w:p>
      <w:r>
        <w:t>高俅喉咙间猛然咽下一口浓痰，无法再忍了，掏出那根枯藤就愣是往那桃源洞里凑，「噗噗」一声已是全根尽</w:t>
      </w:r>
    </w:p>
    <w:p>
      <w:r>
        <w:t>没，将那花心儿死死抵住，感觉着那牝内奇妙无双的温暖，然后开始迅速抽送，身上臭汗淋漓，嘴里发出老年人特</w:t>
      </w:r>
    </w:p>
    <w:p>
      <w:r>
        <w:t>有的喘息声和时断时续的呻吟：「好娘子……你的烂穴真是妙物……直夹得老夫是魂飞魄散呀……」</w:t>
      </w:r>
    </w:p>
    <w:p>
      <w:r>
        <w:t>那林冲娘子春心骚动，娇靥含霞，恰似醉酒一般，更有那嫩嫩白白的屁股扭动着，如风摆细柳，摇曳不定。一</w:t>
      </w:r>
    </w:p>
    <w:p>
      <w:r>
        <w:t>对酥乳高高挺立着，颤动着，青丝飘逸，凤目迷离，小嘴儿挤出一丝丝若断若离的娇吟。</w:t>
      </w:r>
    </w:p>
    <w:p>
      <w:r>
        <w:t>她死命地揪着那高太尉的脖子，玉腿盘在他的狗公腰间，嘴里「嘶嘶」的发气，浑身酥软。</w:t>
      </w:r>
    </w:p>
    <w:p>
      <w:r>
        <w:t>高俅见她那副骚样，却是故意捉弄她，径自抽出那根粘涎涎、湿答答之物，但见一股细流咨肆汪洋，猛然从那</w:t>
      </w:r>
    </w:p>
    <w:p>
      <w:r>
        <w:t>洞穴处喷涌而出，身下被褥已是潮湿。</w:t>
      </w:r>
    </w:p>
    <w:p>
      <w:r>
        <w:t>高俅虽是抽出阳物，但一双牛眼如铜铃一般死瞪着林冲娘子那妙牝来。两片肥肥厚厚、鲜鲜嫩嫩的肉唇儿时张</w:t>
      </w:r>
    </w:p>
    <w:p>
      <w:r>
        <w:t>时合，中有一物，却如骊珠一般模样，柔软可爱，最奇的是：颜色忽红忽白，沾水即红，津去就白，正是人间妙牝，</w:t>
      </w:r>
    </w:p>
    <w:p>
      <w:r>
        <w:t>天下名器也。</w:t>
      </w:r>
    </w:p>
    <w:p>
      <w:r>
        <w:t>林冲娘子情动之极，欲火难耐之下，突然爬将起来，已是扑向了高俅两腿之间，擒住那条老藤，疯狂地舔吸着。</w:t>
      </w:r>
    </w:p>
    <w:p>
      <w:r>
        <w:t>只这一番吸吮，直弄得高太尉是飘飘欲仙，如坠云中，随着一阵快感的来临，那物儿猛烈膨胀，丹田为之一松，一</w:t>
      </w:r>
    </w:p>
    <w:p>
      <w:r>
        <w:t>串串乳白之物如山洪倾泄，直喷入林冲娘子那樱桃小嘴之中。</w:t>
      </w:r>
    </w:p>
    <w:p>
      <w:r>
        <w:t>林冲娘子躲避不及，被呛得俏脸通红，只觉口中腥燥难当，顿时，人性之中特有的羞愧涌上心头，忙吐出阳物，</w:t>
      </w:r>
    </w:p>
    <w:p>
      <w:r>
        <w:t>「太尉，你真坏……」</w:t>
      </w:r>
    </w:p>
    <w:p>
      <w:r>
        <w:t>只是这一声轻声软语，已是教这殿帅府太尉目瞪口呆，魂飞魄散。</w:t>
      </w:r>
    </w:p>
    <w:p>
      <w:r>
        <w:t>就在二人又要再行颠鸾倒凤之时，有一人匆匆忙忙地从外面直闯将进来，脸色铁青，气喘吁吁的，正是那风流</w:t>
      </w:r>
    </w:p>
    <w:p>
      <w:r>
        <w:t>浪子高衙内。</w:t>
      </w:r>
    </w:p>
    <w:p>
      <w:r>
        <w:t>第八回完结篇</w:t>
      </w:r>
    </w:p>
    <w:p>
      <w:r>
        <w:t>＊＊＊＊＊＊＊＊＊＊＊＊＊＊＊＊＊＊＊＊＊＊＊＊＊＊＊＊＊＊＊＊＊＊＊一些题外话：</w:t>
      </w:r>
    </w:p>
    <w:p>
      <w:r>
        <w:t>记得年少时看《水浒传》，曾经为林教头的悲惨命运掩卷叹息。待得到了厦门念书后，再次在图书馆捧起它时，</w:t>
      </w:r>
    </w:p>
    <w:p>
      <w:r>
        <w:t>心头有了些疑惑：</w:t>
      </w:r>
    </w:p>
    <w:p>
      <w:r>
        <w:t>那就是林冲的个性到了后段，竟是那样的苍白无力。而且在书中，为了保持林冲娘子的贞洁，牵强附会地引出</w:t>
      </w:r>
    </w:p>
    <w:p>
      <w:r>
        <w:t>了林冲出恭，正好碰到侍女锦儿寻来，急忙赶去，惊散了高衙内的美事，大伙儿可看第七回。</w:t>
      </w:r>
    </w:p>
    <w:p>
      <w:r>
        <w:t>你想想，这其间的时差，就算是高衙内需要时间来酝酿感情，那也足够了，怎么会还没到手？唯一的解释，就</w:t>
      </w:r>
    </w:p>
    <w:p>
      <w:r>
        <w:t>是拙著书中所写的情节了。</w:t>
      </w:r>
    </w:p>
    <w:p>
      <w:r>
        <w:t>哈哈哈！！！</w:t>
      </w:r>
    </w:p>
    <w:p>
      <w:r>
        <w:t>再者，试想高太尉一手遮天之能，凭一个开封府尹也想挡住他杀人的脚步，太也难以想像，要知此时的开封府</w:t>
      </w:r>
    </w:p>
    <w:p>
      <w:r>
        <w:t>已非包拯包黑子时的开封府也！还用得着用那种下三滥手段来对付手下一个普普通通的下级军官？他大可以正大光</w:t>
      </w:r>
    </w:p>
    <w:p>
      <w:r>
        <w:t>明之借口来了结这段仇怨。</w:t>
      </w:r>
    </w:p>
    <w:p>
      <w:r>
        <w:t>这其中呀，其实大家心里早已明白，就是林冲娘子不无微功！</w:t>
      </w:r>
    </w:p>
    <w:p>
      <w:r>
        <w:t>那功就是裙下之功。</w:t>
      </w:r>
    </w:p>
    <w:p>
      <w:r>
        <w:t>唯有在下如此解释，才能从从容容地道出事实真相，还历史一个清白呀！</w:t>
      </w:r>
    </w:p>
    <w:p>
      <w:r>
        <w:t>嘿嘿嘿！！！</w:t>
      </w:r>
    </w:p>
    <w:p>
      <w:r>
        <w:t>最后，还需要讲讲，招安前后的林冲之个性张扬在书中竟无些笔墨点及，实是憾事呀。尤其是宋江等要招安时，</w:t>
      </w:r>
    </w:p>
    <w:p>
      <w:r>
        <w:t>只见武松李逵等的强力阻挡，却不见林冲的只言片语，莫非是他内心竟还有招安的念头？</w:t>
      </w:r>
    </w:p>
    <w:p>
      <w:r>
        <w:t>要知道，与高俅有不共戴天之仇的他竟能咽下这口气，再去臣伏于昔日仇人的膝下，岂非是对英雄的一种污辱</w:t>
      </w:r>
    </w:p>
    <w:p>
      <w:r>
        <w:t>和蔑视？</w:t>
      </w:r>
    </w:p>
    <w:p>
      <w:r>
        <w:t>相较之下，央视的水浒传就改得比较合理了。</w:t>
      </w:r>
    </w:p>
    <w:p>
      <w:r>
        <w:t>唯其如此，才符合人物性格的内在走向。至于许多色友都说将林冲娘子写得如此淫荡，有些儿难以接受。</w:t>
      </w:r>
    </w:p>
    <w:p>
      <w:r>
        <w:t>这就对了。</w:t>
      </w:r>
    </w:p>
    <w:p>
      <w:r>
        <w:t>要知原著对林冲娘子笔墨甚少，寥寥几句，实不足以道出其人之内心节操。</w:t>
      </w:r>
    </w:p>
    <w:p>
      <w:r>
        <w:t>但区区数句，已是将一佳人之绝世容光呈现在世人面前。</w:t>
      </w:r>
    </w:p>
    <w:p>
      <w:r>
        <w:t>前面在下曾有述及，盖不如此写，不足以写尽林冲之凄惨悲凉也。</w:t>
      </w:r>
    </w:p>
    <w:p>
      <w:r>
        <w:t>更何况，此乃色文，要写出一女子那种「犹抱琵琶」「欲拒还迎」之情景，实是要出现大量的心理描写和场面</w:t>
      </w:r>
    </w:p>
    <w:p>
      <w:r>
        <w:t>铺张，这实非笔者所擅长也。惜哉憾哉。</w:t>
      </w:r>
    </w:p>
    <w:p>
      <w:r>
        <w:t>＊＊＊＊＊＊＊＊＊＊＊＊＊＊＊＊＊＊＊＊＊＊＊＊＊＊＊＊＊＊＊＊＊＊＊</w:t>
      </w:r>
    </w:p>
    <w:p>
      <w:r>
        <w:t>且说林冲蒙冤入狱，念及妻子性格羸弱，岳丈年老，均无力挽救自己于囹圄之中，常常暗夜哭泣，忧心如焚。</w:t>
      </w:r>
    </w:p>
    <w:p>
      <w:r>
        <w:t>这日，牢差前来吆喝：「快快起来，有人来看你。」却见一胖大和尚和一青脸汉子走了进来，正是自己的知交</w:t>
      </w:r>
    </w:p>
    <w:p>
      <w:r>
        <w:t>鲁智深。</w:t>
      </w:r>
    </w:p>
    <w:p>
      <w:r>
        <w:t>那青脸汉子不是别人，却是自己的徒弟曹正，人称「操刀鬼」，祖代屠户出身，杀得好牲口。旧日曾在自己门</w:t>
      </w:r>
    </w:p>
    <w:p>
      <w:r>
        <w:t>下习得一些拳棒，后来到山东做生意，竟有些日子不得消息了，想不到在自己落难之时，却也还记得师父。</w:t>
      </w:r>
    </w:p>
    <w:p>
      <w:r>
        <w:t>「教头辛苦了，我这儿备些好酒菜，咱们哥儿仨好好喝上一回。」</w:t>
      </w:r>
    </w:p>
    <w:p>
      <w:r>
        <w:t>鲁智深从手中篮子拿出物什，酒香四溢，林冲多日不曾饮酒，当下将那些烦心事抛在脑后。仨人大快朵颐之时，</w:t>
      </w:r>
    </w:p>
    <w:p>
      <w:r>
        <w:t>林冲长叹一声，神情黯然，道：「今日林冲落难如此，实是心有不甘。只怕咱们兄弟今朝相会，此后就阴阳相隔，</w:t>
      </w:r>
    </w:p>
    <w:p>
      <w:r>
        <w:t>更无会期了……」</w:t>
      </w:r>
    </w:p>
    <w:p>
      <w:r>
        <w:t>鲁智深叱道：「教头休得如此，天子脚下，自有王法公理在。就算是到了山穷水尽，洒家一根禅杖也不是吃素</w:t>
      </w:r>
    </w:p>
    <w:p>
      <w:r>
        <w:t>的。」</w:t>
      </w:r>
    </w:p>
    <w:p>
      <w:r>
        <w:t>林冲忙道：「师兄莫要为了兄弟坏了国家法度，林冲倒不担心自己，怕只怕我家娘子要吃苦。」</w:t>
      </w:r>
    </w:p>
    <w:p>
      <w:r>
        <w:t>鲁智深和曹正二人互看了一会，曹正道：「师父，师娘处我自会找人照料，你且安心在此，外面我等打理一番，</w:t>
      </w:r>
    </w:p>
    <w:p>
      <w:r>
        <w:t>总要留得这条性命。俗语说『留得青山在，不怕没柴烧』，师父还要多多保重才是。」</w:t>
      </w:r>
    </w:p>
    <w:p>
      <w:r>
        <w:t>他二人在外边多听得那林冲娘子风流姓名，却不敢告诉林冲知晓，眼下总是要先救他出去。</w:t>
      </w:r>
    </w:p>
    <w:p>
      <w:r>
        <w:t>花开两朵，各表一枝。</w:t>
      </w:r>
    </w:p>
    <w:p>
      <w:r>
        <w:t>却说那林冲娘子在太尉府与高俅风流快活之时，想不到那高衙内得知消息，赶了进来，一双蛤蟆眼只是气鼓鼓</w:t>
      </w:r>
    </w:p>
    <w:p>
      <w:r>
        <w:t>地望着他们，不言不语。</w:t>
      </w:r>
    </w:p>
    <w:p>
      <w:r>
        <w:t>高俅见状怒道：「慌慌张张的干什么，没个规矩，见了爹爹也不行礼？」</w:t>
      </w:r>
    </w:p>
    <w:p>
      <w:r>
        <w:t>高衙内一时气愤，匆忙赶来，见高太尉发火，积威之下，身子骨顿时软了下来，「爹，孩儿这儿有礼了。」眼</w:t>
      </w:r>
    </w:p>
    <w:p>
      <w:r>
        <w:t>珠子滴溜溜地尽往那林冲娘子白皙玉体上瞅。</w:t>
      </w:r>
    </w:p>
    <w:p>
      <w:r>
        <w:t>林冲娘子眼见得如此情势，心想不妙，螓首低埋，寻思着要如何是好。</w:t>
      </w:r>
    </w:p>
    <w:p>
      <w:r>
        <w:t>高俅脸色稍缓，慢慢说道：「你也一起来吧，也莫要为了这妇人坏了你我父子情份。」</w:t>
      </w:r>
    </w:p>
    <w:p>
      <w:r>
        <w:t>却见他双手一扳，将那林冲娘子已是压在身下，那条枯藤已是凑入那樱桃小口里，只是抵得急了，把那妇人顶</w:t>
      </w:r>
    </w:p>
    <w:p>
      <w:r>
        <w:t>得就要断气了似的。</w:t>
      </w:r>
    </w:p>
    <w:p>
      <w:r>
        <w:t>高衙内喜得手足无措，已是趴在那娘们下身，舌头不停地舔着那阴牝户儿，将那牝户间的淫液舔得干干净净。</w:t>
      </w:r>
    </w:p>
    <w:p>
      <w:r>
        <w:t>舌尖儿拚命地往里顶，在那阴洞内一番搅拌。</w:t>
      </w:r>
    </w:p>
    <w:p>
      <w:r>
        <w:t>那林冲娘子只觉得牝内阵阵麻痒，淫水儿狂泄不已，顺着那洞穴直流入了高衙内口中。</w:t>
      </w:r>
    </w:p>
    <w:p>
      <w:r>
        <w:t>而那高太尉的阳物在她樱桃小嘴的吮吸之下，只感到头晕目眩，下体狂颤，丝丝缕缕之骚水从马眼处源源不断</w:t>
      </w:r>
    </w:p>
    <w:p>
      <w:r>
        <w:t>地涌往她的嘴里。</w:t>
      </w:r>
    </w:p>
    <w:p>
      <w:r>
        <w:t>高衙内尽情地掰开那妇人双股，牙齿在那牝户间不停地咬、磨、蹭、刮，直把那林冲娘子的牝户儿搅得是芳魂</w:t>
      </w:r>
    </w:p>
    <w:p>
      <w:r>
        <w:t>悠悠，浑然不知天上人间，只是玉腿儿乱踢，口中呜呜哼哼地叫喊着。</w:t>
      </w:r>
    </w:p>
    <w:p>
      <w:r>
        <w:t>高衙内起身脱下裤子，露出一条硬邦邦的家伙，虽不长，却也是虎虎生风。</w:t>
      </w:r>
    </w:p>
    <w:p>
      <w:r>
        <w:t>但见他把持着阳物，扳起林冲娘子的双股，顶开那两瓣花唇，已是全根淹没在桃源洞内。</w:t>
      </w:r>
    </w:p>
    <w:p>
      <w:r>
        <w:t>林冲娘子颤动着那娇躯，配合着那抽插，柳腰款摆，喉咙处挤出一丝呻吟，发丝凌乱，披在那粉琢玉雕的脸上，</w:t>
      </w:r>
    </w:p>
    <w:p>
      <w:r>
        <w:t>更是显得淫糜不已。</w:t>
      </w:r>
    </w:p>
    <w:p>
      <w:r>
        <w:t>高俅见那骚态，于是抽出他那条老藤，竟是楞生生的也插入了那紧密狭窄的桃花洞内，撑得林冲娘子是一阵巨</w:t>
      </w:r>
    </w:p>
    <w:p>
      <w:r>
        <w:t>痛，大叫一声，花容惨淡。</w:t>
      </w:r>
    </w:p>
    <w:p>
      <w:r>
        <w:t>高俅父子二人乃虎狼之人，哪管得这娘子的苦处，两根硬棒儿在那阴牝内时相碰撞，一前一后，抽将起来。</w:t>
      </w:r>
    </w:p>
    <w:p>
      <w:r>
        <w:t>这番大战又非比寻常，翻江倒海，疯狂做爱，一个是情场老手，一个是风流浪子，夹着个婀娜少妇，是意兴风</w:t>
      </w:r>
    </w:p>
    <w:p>
      <w:r>
        <w:t>发，尽情享受。</w:t>
      </w:r>
    </w:p>
    <w:p>
      <w:r>
        <w:t>只是顷刻之间，林冲娘子已是泄了五六次之多，次次是泄得精爽，恰若神游物外，却似腾云驾雾般，小嘴儿挤</w:t>
      </w:r>
    </w:p>
    <w:p>
      <w:r>
        <w:t>出丝丝呻吟，竟也令人荡气回肠。</w:t>
      </w:r>
    </w:p>
    <w:p>
      <w:r>
        <w:t>可怜那林冲虽是英雄一世，得以逃过生天，竟是拜得内人那裆下之功，实是滑天下之大稽了。</w:t>
      </w:r>
    </w:p>
    <w:p>
      <w:r>
        <w:t>＊＊＊＊＊＊＊＊＊＊＊＊＊＊＊＊</w:t>
      </w:r>
    </w:p>
    <w:p>
      <w:r>
        <w:t>「太尉，这事万万不可。」</w:t>
      </w:r>
    </w:p>
    <w:p>
      <w:r>
        <w:t>陆谦闻得高太尉竟松口要那开封府尹改判林冲发配充军，急忙前往劝谏。</w:t>
      </w:r>
    </w:p>
    <w:p>
      <w:r>
        <w:t>「林冲一代豪杰，这破家夺妻之恨他焉能不报，还请太尉收回成命，三思而后行。」</w:t>
      </w:r>
    </w:p>
    <w:p>
      <w:r>
        <w:t>高俅淡淡一笑，摇头道：「常言道，杀人不过头点地，得饶人处且饶人嘛。</w:t>
      </w:r>
    </w:p>
    <w:p>
      <w:r>
        <w:t>想这林冲此番死里逃生，怎能不念我手下留情？何况发配沧州此等远恶军州，就算回来了，不死也要脱层皮。</w:t>
      </w:r>
    </w:p>
    <w:p>
      <w:r>
        <w:t>量他也是无所作为。「</w:t>
      </w:r>
    </w:p>
    <w:p>
      <w:r>
        <w:t>他见那陆谦还欲待言，挥手命他下去，「行了，你不用再说了。我意已决，不要再闹个不痛快。」</w:t>
      </w:r>
    </w:p>
    <w:p>
      <w:r>
        <w:t>陆谦见高太尉脸色不太好，只好悻悻退下。</w:t>
      </w:r>
    </w:p>
    <w:p>
      <w:r>
        <w:t>想陆谦原是豺狼本性，面善心毒，心想：「你官居殿帅府太尉，位高权重，就算是林冲想找你报仇也是不得机</w:t>
      </w:r>
    </w:p>
    <w:p>
      <w:r>
        <w:t>会。可我陆谦是什么人？在这东京城内原来也只靠着林冲才得以混下去。那林冲在这城中朋友众多，再加上他本人</w:t>
      </w:r>
    </w:p>
    <w:p>
      <w:r>
        <w:t>武艺超群，杀了我还不是只在指掌之间。」</w:t>
      </w:r>
    </w:p>
    <w:p>
      <w:r>
        <w:t>于是，他打听得是董超和薛霸押送林冲，素晓这二人乃贪财好色之徒，于是约得二人，假太尉之名，要这二人</w:t>
      </w:r>
    </w:p>
    <w:p>
      <w:r>
        <w:t>在半路上结果了林冲。</w:t>
      </w:r>
    </w:p>
    <w:p>
      <w:r>
        <w:t>董、薛二人在他威逼利诱之下，终于在野猪林要下手杀害林冲，却不知鲁智深人粗心细，晓得林冲此去路上必</w:t>
      </w:r>
    </w:p>
    <w:p>
      <w:r>
        <w:t>是要遭暗算，出手救了林冲。</w:t>
      </w:r>
    </w:p>
    <w:p>
      <w:r>
        <w:t>那董、薛二人被鲁智深一路监押不离，行了十七八日，近沧州只有七十来里路程。一路上都有人家，再无僻净</w:t>
      </w:r>
    </w:p>
    <w:p>
      <w:r>
        <w:t>处了。</w:t>
      </w:r>
    </w:p>
    <w:p>
      <w:r>
        <w:t>鲁智深打听实了，就松林里少歇。</w:t>
      </w:r>
    </w:p>
    <w:p>
      <w:r>
        <w:t>智深对林冲道：「兄弟，此去沧州不远了。前路尽有人家，别无僻净去处，洒家如今和你分手，异日再得相见。」</w:t>
      </w:r>
    </w:p>
    <w:p>
      <w:r>
        <w:t>林冲道：「师兄回去，泰山处可说知。防护之恩，不死当以厚报。」两人嘘嘘相别。</w:t>
      </w:r>
    </w:p>
    <w:p>
      <w:r>
        <w:t>鲁智深转身回了东京城。到了东京，手下那些泼皮户儿告知那张教头家，却是在城东关帝庙旁。</w:t>
      </w:r>
    </w:p>
    <w:p>
      <w:r>
        <w:t>鲁智深提着禅杖走了数里地，见前面有一座小院落，植着一棵垂杨老树，树阴中一遭粉墙竟是有些脱落。</w:t>
      </w:r>
    </w:p>
    <w:p>
      <w:r>
        <w:t>他轻身一纵，跃了进去，却听得几声呻吟从那破纱窗中传将出来，那声音虽细，却是源源不绝地灌进他的耳中。</w:t>
      </w:r>
    </w:p>
    <w:p>
      <w:r>
        <w:t>鲁智深原系提辖出身，也是见过世面之人，一听就晓是这是风月之声。</w:t>
      </w:r>
    </w:p>
    <w:p>
      <w:r>
        <w:t>他矮身窗下凝耳细听，却听得一苍老之声：「心肝，我不行了，快泄了。」</w:t>
      </w:r>
    </w:p>
    <w:p>
      <w:r>
        <w:t>跟着一阵噼里啪啦，如暴风骤雨，紧锣密鼓般响了起来。</w:t>
      </w:r>
    </w:p>
    <w:p>
      <w:r>
        <w:t>他探头一看，心头那股无名业火已是窜向脑门。</w:t>
      </w:r>
    </w:p>
    <w:p>
      <w:r>
        <w:t>但见那林冲娘子浑身一丝不挂，口中哼哼唧唧，侬侬软语有如鱼龙妙曲，而那张教头骑在这妇人身上，双手执</w:t>
      </w:r>
    </w:p>
    <w:p>
      <w:r>
        <w:t>着那两条白生生玉腿，上下齐动，凑得热闹。</w:t>
      </w:r>
    </w:p>
    <w:p>
      <w:r>
        <w:t>却听得那妇人道：「好爹爹，你且再忍忍，奴家也快出来了，要作仙了。」</w:t>
      </w:r>
    </w:p>
    <w:p>
      <w:r>
        <w:t>摆臀晃乳，煞是淫荡，玩得甚是高兴。</w:t>
      </w:r>
    </w:p>
    <w:p>
      <w:r>
        <w:t>张教头正自抽得兴致勃勃，抽得那妇人牝内淫水哧哧地响，猛然间背柱处发麻，一股灼热之火正要烧将起来，</w:t>
      </w:r>
    </w:p>
    <w:p>
      <w:r>
        <w:t>突然之间，猛听得一声怒吼，一个胖大和尚已是跃将进来，巨手一扬，已是抓住了张教头的脖颈处。</w:t>
      </w:r>
    </w:p>
    <w:p>
      <w:r>
        <w:t>张教头年纪已大，猛然受惊，打了个哆嗦，一股阳精倾泄而出，两眼一瞪，竟是昏了过去。</w:t>
      </w:r>
    </w:p>
    <w:p>
      <w:r>
        <w:t>那林冲娘子见鲁智深闯了进来，怒目圆睁，一张小脸儿当即变得死白死白，她浑身颤抖不已，嗫嚅着竟是说不</w:t>
      </w:r>
    </w:p>
    <w:p>
      <w:r>
        <w:t>出话来。</w:t>
      </w:r>
    </w:p>
    <w:p>
      <w:r>
        <w:t>鲁智深叹息道：「我林冲兄弟英雄一世，竟娶了你这般不识耻妇人，实是坏了他一世英名。往日也只听说，今</w:t>
      </w:r>
    </w:p>
    <w:p>
      <w:r>
        <w:t>日亲见，我不能不理。贱人，你自行了断吧，免得污了我的手。」</w:t>
      </w:r>
    </w:p>
    <w:p>
      <w:r>
        <w:t>他禅杖一扬，举重若轻，竟将那堂前帷幕削了一块，轻飘飘地落在了那妇人面前。</w:t>
      </w:r>
    </w:p>
    <w:p>
      <w:r>
        <w:t>但听得那妇人突然惨叫一声，泪眼涟涟，道：「叔叔见怪得是，只是一步错步步错，奴家命苦，却也绝不怨你。</w:t>
      </w:r>
    </w:p>
    <w:p>
      <w:r>
        <w:t>只求叔叔看在我家相公面上，饶过了我的父亲，小女子虽死无憾。」</w:t>
      </w:r>
    </w:p>
    <w:p>
      <w:r>
        <w:t>父女血源实是天性，这张霞虽是淫荡女人，却是至孝之极，临死之前，尚自要求得她的父亲性命。</w:t>
      </w:r>
    </w:p>
    <w:p>
      <w:r>
        <w:t>鲁智深见那张教头也是风烛残年，垂死之人，望天长啸，道：「天啊，怎么会这样？怎么会这样？」他双袖一</w:t>
      </w:r>
    </w:p>
    <w:p>
      <w:r>
        <w:t>摆，「你去吧，从此人间只会知晓你是烈性女子，死后再无淫荡之名。」</w:t>
      </w:r>
    </w:p>
    <w:p>
      <w:r>
        <w:t>张霞惨然一笑，长跪当地，朝北拜了三拜，「相公，我去了。」</w:t>
      </w:r>
    </w:p>
    <w:p>
      <w:r>
        <w:t>鲁智深走出房间，但听得背后椅子蹬倒之声，过了片刻，转头一见那妇人挣扎数下，长舌一吐，已是玉殒香消，</w:t>
      </w:r>
    </w:p>
    <w:p>
      <w:r>
        <w:t>一缕芳魂望北而去。</w:t>
      </w:r>
    </w:p>
    <w:p>
      <w:r>
        <w:t>其后，张天山疯了。而林冲终于是被逼上梁山，落草为寇，终成就一代英雄美名。</w:t>
      </w:r>
    </w:p>
    <w:p>
      <w:r>
        <w:t>正是：一部英雄好汉史，多少美人痴情泪。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