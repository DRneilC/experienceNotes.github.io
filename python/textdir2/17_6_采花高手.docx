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采花高手</w:t>
      </w:r>
    </w:p>
    <w:p>
      <w:r>
        <w:t>女侠在春桥客栈，不小心中了采花贼的迷药，混睡过去……</w:t>
      </w:r>
    </w:p>
    <w:p>
      <w:r>
        <w:t>采花贼运指再度制住了孟明霞的软麻、气海及关元等穴，这才开始动手解除孟明霞的周身衣物。</w:t>
      </w:r>
    </w:p>
    <w:p>
      <w:r>
        <w:t>随着孟明霞的衣服的解除，一个粉雕玉琢的胴体渐渐的显现出来，直叫采花贼的肉棒暴涨欲裂，差点连鼻血都</w:t>
      </w:r>
    </w:p>
    <w:p>
      <w:r>
        <w:t>流出来，只见她一身莹白如玉的肌肤，宛如玉美人般闪闪发光，胸前两座高耸坚实的乳峰，虽是躺着，仍如覆碗般</w:t>
      </w:r>
    </w:p>
    <w:p>
      <w:r>
        <w:t>高高挺起，胸前那两颗淡红色的蓓蕾，只有红豆般大小，尤其是周边的一圈如葡萄大小的乳晕，呈现出淡淡的粉红</w:t>
      </w:r>
    </w:p>
    <w:p>
      <w:r>
        <w:t>色。</w:t>
      </w:r>
    </w:p>
    <w:p>
      <w:r>
        <w:t>不细看还看不出来，看了更是叫人垂涎欲滴，再加上那纤细的柳腰，只堪一握，玲珑小巧的肚脐眼，看得采花</w:t>
      </w:r>
    </w:p>
    <w:p>
      <w:r>
        <w:t>贼快要发狂，情不自禁的抓住两颗坚实的玉峰，肆意的玩弄起来，只觉触感滑润，滴溜溜的弹性十足，心中不禁暗</w:t>
      </w:r>
    </w:p>
    <w:p>
      <w:r>
        <w:t>赞真是十足的尤物，手中的力道不自禁的又加重了几分，张开血盆大口，就是一阵滋滋吸吮，还把整个脸凑上去不</w:t>
      </w:r>
    </w:p>
    <w:p>
      <w:r>
        <w:t>停的磨蹭着。</w:t>
      </w:r>
    </w:p>
    <w:p>
      <w:r>
        <w:t>孟明霞虽是在昏迷之中，可是在采花贼狂热的轻薄之下，身体也渐渐起了反应，鼻中的呼吸渐渐浓浊，一股如</w:t>
      </w:r>
    </w:p>
    <w:p>
      <w:r>
        <w:t>兰似麝的气息逐渐迷漫在空中，双峰上的蓓蕾也慢慢的挺立起来了。</w:t>
      </w:r>
    </w:p>
    <w:p>
      <w:r>
        <w:t>轻薄了一阵子，采花贼开始脱下孟明霞的下裳，一双宛如春笋般嫩白的修长美腿，浑圆挺翘的美臀，全身上下</w:t>
      </w:r>
    </w:p>
    <w:p>
      <w:r>
        <w:t>找不到任何瑕疵，两腿交界处，一条细长的肉缝，搭配着若隐若现的疏疏几根柔细的茸毛，真是浑身无一处不美，</w:t>
      </w:r>
    </w:p>
    <w:p>
      <w:r>
        <w:t>无一处不叫人目眩神迷，真叫人恨不得立刻提枪上马，快意驰骋一番。</w:t>
      </w:r>
    </w:p>
    <w:p>
      <w:r>
        <w:t>此时的采花贼强忍下满腔的欲火，心想如此尤物，若不澈底的征服她，岂不是白费了这一番苦心，打定主意后，</w:t>
      </w:r>
    </w:p>
    <w:p>
      <w:r>
        <w:t>便将孟明霞手脚大开的绑在床上，并制住了她的哑穴，采花贼慢慢的翻过身来，坐到孟明霞的身边，伸手在她那</w:t>
      </w:r>
    </w:p>
    <w:p>
      <w:r>
        <w:t>高挺坚实的玉女峰顶缓缓的搓揉着，口中嘿嘿淫笑着问说∶「孟女侠，小生这厢有礼了，但不知你是那里受不了？</w:t>
      </w:r>
    </w:p>
    <w:p>
      <w:r>
        <w:t>你不说清楚的话，我又怎么帮你呢？」</w:t>
      </w:r>
    </w:p>
    <w:p>
      <w:r>
        <w:t>欲火如炽的孟明霞，胸前玉峰受到采花贼的袭击，只觉一股趐麻的快感袭上心头，不由得全身扭动更剧，虽说</w:t>
      </w:r>
    </w:p>
    <w:p>
      <w:r>
        <w:t>被淫药刺激得欲念横生，但毕竟仍为处子之身，冰清玉洁的身子何曾接触过男人，更别说像这样被人亵玩，一股强</w:t>
      </w:r>
    </w:p>
    <w:p>
      <w:r>
        <w:t>烈的羞耻感涌上心头，羞得她紧闭双眼，急道∶「啊……不要……放开你的手……别这样……」</w:t>
      </w:r>
    </w:p>
    <w:p>
      <w:r>
        <w:t>皓首频摇，全身婉延扭转，想要躲避采花贼魔掌的肆虐，但因四肢受困无法逃离，反而好像是在迎合着采花贼</w:t>
      </w:r>
    </w:p>
    <w:p>
      <w:r>
        <w:t>的爱抚一般，更加深采花贼的刺激，右手顺着平坦的小腹慢慢的往下移动，移到了湿淋淋的水帘洞口在那儿轻轻的</w:t>
      </w:r>
    </w:p>
    <w:p>
      <w:r>
        <w:t>抚摸着。</w:t>
      </w:r>
    </w:p>
    <w:p>
      <w:r>
        <w:t>孟明霞只觉采花贼的手逐渐的往下移，不由全身扭动加剧，尽管内心感到羞愤万分，但是另一股莫名的舒适感</w:t>
      </w:r>
    </w:p>
    <w:p>
      <w:r>
        <w:t>却悄然涌上，更令她感到慌乱不已，这时，采花贼的手已移到了少女的圣地，一触之下，孟明霞顿时如遭电殛，全</w:t>
      </w:r>
    </w:p>
    <w:p>
      <w:r>
        <w:t>身一阵激烈抖颤，洞中清泉再度缓缓流出，口中不由自主的传出动人的娇吟声，在淫药的催逼下，只觉采花贼所触</w:t>
      </w:r>
    </w:p>
    <w:p>
      <w:r>
        <w:t>之处，一股趐趐麻麻的感觉，真有说不出的舒服，不禁缓缓的摇动柳腰，迎合着采花贼的爱抚。</w:t>
      </w:r>
    </w:p>
    <w:p>
      <w:r>
        <w:t>得意的看着孟明霞的反应，手上不紧不慢的抚弄着眼前这活色生香的迷人胴体，见到孟明霞在自己的逗弄下，</w:t>
      </w:r>
    </w:p>
    <w:p>
      <w:r>
        <w:t>口中娇喘吁吁，不时还伸出那小巧的香舌舔舐着微张的樱唇，彷佛十分饥渴一般，泛红的肌肤布满了细细的汗珠，</w:t>
      </w:r>
    </w:p>
    <w:p>
      <w:r>
        <w:t>更显得晶莹如玉，纤细的柳腰如蛇般款款摆动，正在迎合着自己的爱抚，浑圆笔直的修长美腿，一张一合的缓缓夹</w:t>
      </w:r>
    </w:p>
    <w:p>
      <w:r>
        <w:t>缠，似乎难耐淫欲的煎熬……</w:t>
      </w:r>
    </w:p>
    <w:p>
      <w:r>
        <w:t>这副淫糜的绝美景象，看得采花贼淫心再起，胯下肉棒再度竖然挺立，一张口，对着孟明霞微张的樱唇一阵狂</w:t>
      </w:r>
    </w:p>
    <w:p>
      <w:r>
        <w:t>吻猛吸，舌头和孟明霞的香舌紧紧的纠缠在一起，只觉触感香柔嫩滑，一股如兰似麝的香气扑鼻袭来更刺激得采花</w:t>
      </w:r>
    </w:p>
    <w:p>
      <w:r>
        <w:t>贼欲火焚心，抓住玉峰的左手不自觉的加重力道，在孟明霞那高耸的趐胸狠狠揉搓……</w:t>
      </w:r>
    </w:p>
    <w:p>
      <w:r>
        <w:t>右手中指更缓缓插入孟明霞的桃源洞内，一股趐麻饱满的充实感，登时填补了孟明霞心中的空虚，在淫药长时</w:t>
      </w:r>
    </w:p>
    <w:p>
      <w:r>
        <w:t>间的煎熬下，所有的道德、理智都已悄然逝去，只馀下肉体对淫欲的追求，忍不住由鼻中传出一声娇柔甜美的轻哼，</w:t>
      </w:r>
    </w:p>
    <w:p>
      <w:r>
        <w:t>似乎诉说着无尽的满足。</w:t>
      </w:r>
    </w:p>
    <w:p>
      <w:r>
        <w:t>边狂吻着孟明霞的樱口香舌，边揉搓着坚实柔嫩的玉乳，右手中指更被秘洞内层层温湿紧凑的嫩肉紧紧缠绕，</w:t>
      </w:r>
    </w:p>
    <w:p>
      <w:r>
        <w:t>一种说不出舒爽美感，令采花贼更加兴奋，深埋在秘洞内的手指开始缓缓的抽插抠挖，只觉秘洞嫩肉有如层门叠户</w:t>
      </w:r>
    </w:p>
    <w:p>
      <w:r>
        <w:t>般，在进退之间一层层缠绕着深入的手指，真有说不出的舒服，采花贼心中不由得兴奋狂叫∶「极品！真是极品！</w:t>
      </w:r>
    </w:p>
    <w:p>
      <w:r>
        <w:t>这真是万中选一的宝器！」手上抽插的动作不由得加快，更将孟明霞插的咿啊狂叫，粉臀玉股不停的上下筛动，迎</w:t>
      </w:r>
    </w:p>
    <w:p>
      <w:r>
        <w:t>合着采花贼的抽插……</w:t>
      </w:r>
    </w:p>
    <w:p>
      <w:r>
        <w:t>离开了孟明霞的樱唇，顺着雪白的玉颈一路吻下来，映入眼中的是高耸的趐胸，只见原本若隐若现的淡粉蓓蕾</w:t>
      </w:r>
    </w:p>
    <w:p>
      <w:r>
        <w:t>早己充血勃起，忍不住张开血盆大口一口含住孟明霞的左乳，有如婴儿吸乳般吸吮，时而伸出舌头对着粉红色的蓓</w:t>
      </w:r>
    </w:p>
    <w:p>
      <w:r>
        <w:t>蕾快速舔舐，时而用牙齿轻咬着那小小的豆蔻，左手更不停的在右边蓓蕾上轻轻揉捏，由胸前蓓蕾传来的趐麻快感，</w:t>
      </w:r>
    </w:p>
    <w:p>
      <w:r>
        <w:t>更令孟明霞忍不住的哼嗯直叫。</w:t>
      </w:r>
    </w:p>
    <w:p>
      <w:r>
        <w:t>强忍着心中欲火，慢慢顺着平坦的小腹一路吻下，采花贼还不急着对孟明霞的桃源圣地展开攻势，伸出了粗糙</w:t>
      </w:r>
    </w:p>
    <w:p>
      <w:r>
        <w:t>的舌头，在那浑圆笔直的大腿内侧轻轻舔舐，舔得孟明霞全身急抖，口中淫叫声一阵紧似一阵，阴道嫩肉一张一合</w:t>
      </w:r>
    </w:p>
    <w:p>
      <w:r>
        <w:t>的吸吮着采花贼入侵的手指，真有说不出的舒服，甚至采花贼缓缓抽出手指时，还急抬粉臀，好似舍不得让其离开</w:t>
      </w:r>
    </w:p>
    <w:p>
      <w:r>
        <w:t>似的，看样子孟明霞已经完完全全的陷入了淫欲的深渊而无法自拔了……</w:t>
      </w:r>
    </w:p>
    <w:p>
      <w:r>
        <w:t>边吻着孟明霞那粉雕玉琢般的修长美腿，采花贼开始动手解除孟明霞双脚的束缚，甫一解开，只见孟明霞两腿</w:t>
      </w:r>
    </w:p>
    <w:p>
      <w:r>
        <w:t>不住的飞舞踢动，费了好一番功夫，好不容易才抓住了足踝，将双腿高举向胸前反压，如此一来，孟明霞整个桃源</w:t>
      </w:r>
    </w:p>
    <w:p>
      <w:r>
        <w:t>洞口和后庭的菊花蕾完完全全的暴露在采花贼的眼前。</w:t>
      </w:r>
    </w:p>
    <w:p>
      <w:r>
        <w:t>虽说周身在淫药的刺激之下，早己欲火高涨，但毕竟仍是处子之身，如今被采花贼摆成如此羞人的姿态，隐密</w:t>
      </w:r>
    </w:p>
    <w:p>
      <w:r>
        <w:t>之处一览无遗的暴露在陌生男子眼前，还是令孟明霞羞得满脸通红，不由得想要挣脱周济世的掌握，但是全身瘫软</w:t>
      </w:r>
    </w:p>
    <w:p>
      <w:r>
        <w:t>如绵，那里能够挣脱，只急得连连叫道∶「啊……不要……不要看……求求你……啊……」</w:t>
      </w:r>
    </w:p>
    <w:p>
      <w:r>
        <w:t>采花贼此刻早被眼前美景给迷得晕头转向，那还去理会她说什么？将孟明霞的双腿和两手捆绑在一起，使孟明</w:t>
      </w:r>
    </w:p>
    <w:p>
      <w:r>
        <w:t>霞整个臀部高高抬起，这才慢条斯理的坐下来，仔细的打量孟明霞的私处……</w:t>
      </w:r>
    </w:p>
    <w:p>
      <w:r>
        <w:t>只见原本紧闭的桃源洞口，如今已经微微翻了开来，露出淡红色的嫩肉和那颗娇艳欲滴的粉红色豆蔻，随着孟</w:t>
      </w:r>
    </w:p>
    <w:p>
      <w:r>
        <w:t>明霞的扭动，阴道嫩肉一张一合缓缓吞吐，彷佛在期待着什么似的，一缕清泉汩汩流出，顺着股沟流下背脊，一股</w:t>
      </w:r>
    </w:p>
    <w:p>
      <w:r>
        <w:t>说不出的淫糜之色，刺激得采花贼混身直抖，连口水都不由自主的流了出来。</w:t>
      </w:r>
    </w:p>
    <w:p>
      <w:r>
        <w:t>伸出颤抖的双手，在孟明霞那浑圆挺翘的粉臀及结实柔嫩的大腿不住的游走，两眼直视着孟明霞缓缓扭动的雪</w:t>
      </w:r>
    </w:p>
    <w:p>
      <w:r>
        <w:t>白玉臀，采花贼终于忍不住捧起了孟明霞的圆臀，一张嘴，盖住了孟明霞的桃源洞口，就是一阵啾啾吸吮，吸得孟</w:t>
      </w:r>
    </w:p>
    <w:p>
      <w:r>
        <w:t>明霞如遭雷击，彷佛五脏六腑全给吸了出来一般。</w:t>
      </w:r>
    </w:p>
    <w:p>
      <w:r>
        <w:t>内心一慌，一道洪流激射而出，居然尿了采花贼个满头满脸，平素爱洁的孟明霞，何曾遭遇过这等事，如今不</w:t>
      </w:r>
    </w:p>
    <w:p>
      <w:r>
        <w:t>但一丝不挂的呈现在他人面前，还在个陌生男人眼前小解，登时羞得她脸如蔻丹，双目紧闭，那里还说得出话来…</w:t>
      </w:r>
    </w:p>
    <w:p>
      <w:r>
        <w:t>…</w:t>
      </w:r>
    </w:p>
    <w:p>
      <w:r>
        <w:t>谁知采花贼不但不以为忤，居然还伸出舌头舔了舔道∶「承蒙孟女侠惠赐甘霖，小生无以为报，就让敝人为你</w:t>
      </w:r>
    </w:p>
    <w:p>
      <w:r>
        <w:t>清理善后，以表谢意吧！」话一说完，便低下头来，朝着湿淋淋的秘洞口及股沟处不停的舔舐……</w:t>
      </w:r>
    </w:p>
    <w:p>
      <w:r>
        <w:t>一股羞赧中带着趐痒的感觉，有如一把巨锤般，把孟明霞的整个理智给彻底的摧毁，扭动着雪白的玉臀，怯生</w:t>
      </w:r>
    </w:p>
    <w:p>
      <w:r>
        <w:t>生的说∶「别……别这样……脏……啊……不要……嗯……啊……」</w:t>
      </w:r>
    </w:p>
    <w:p>
      <w:r>
        <w:t>听她这么一说，采花贼仍不罢手，两手紧抓住孟明霞的腰胯间，不让她移动分毫，一条灵活的舌头不停的在秘</w:t>
      </w:r>
    </w:p>
    <w:p>
      <w:r>
        <w:t>洞口及股沟间不住的游走，时而含住那粉红色的豆蔻啾啾吸吮，或用舌头轻轻舔舐，甚至将舌头伸入秘洞内不停的</w:t>
      </w:r>
    </w:p>
    <w:p>
      <w:r>
        <w:t>搅动，时而移到那淡红色的菊花蕾处缓缓舔吻，一股淡淡的尿骚味夹杂着孟明霞的体香，真可说是五味杂陈，更刺</w:t>
      </w:r>
    </w:p>
    <w:p>
      <w:r>
        <w:t>激得采花贼更加狂乱，口中的动作不自觉的加快了起来。</w:t>
      </w:r>
    </w:p>
    <w:p>
      <w:r>
        <w:t>在采花贼不断的挑逗及淫药的催逼之下，阵阵趐麻快感不住的袭入孟明霞的脑海，再加上后庭的菊花受到攻击，</w:t>
      </w:r>
    </w:p>
    <w:p>
      <w:r>
        <w:t>一种羞惭中带着舒畅的快感，将个瀚海青凤杀得溃不成军，周身有如虫爬蚁行般趐痒无比，不自觉的想要扭动身躯，</w:t>
      </w:r>
    </w:p>
    <w:p>
      <w:r>
        <w:t>但是手脚被制，再加上采花贼紧抓在腰胯间的双手，那里能够动弹半分。</w:t>
      </w:r>
    </w:p>
    <w:p>
      <w:r>
        <w:t>一股炽热闷涩的难耐感，令孟明霞连呼吸都感到困难，口中的娇喘渐渐的狂乱了起来，夹杂着声声销魂蚀骨的</w:t>
      </w:r>
    </w:p>
    <w:p>
      <w:r>
        <w:t>动人娇吟，更令采花贼兴奋莫名，没多久的时间，孟明霞再度「啊……」的一声尖叫，全身一阵急抖，阴道蜜汁再</w:t>
      </w:r>
    </w:p>
    <w:p>
      <w:r>
        <w:t>度狂涌而出，整个人瘫软如泥，脑中一片空白，只剩下一阵阵浓浊的喘息声不停的从口鼻中传出。</w:t>
      </w:r>
    </w:p>
    <w:p>
      <w:r>
        <w:t>眼看孟明霞再度泄身，采花贼这才起身，取了一条湿巾，先将自己身上的尿液蜜汁擦拭干净，然后再轻轻柔柔</w:t>
      </w:r>
    </w:p>
    <w:p>
      <w:r>
        <w:t>的为孟明霞净身，正在半昏迷中的孟明霞，只觉一股清清凉凉的舒适感缓缓的游走全身，不觉轻嗯了一声，语气中</w:t>
      </w:r>
    </w:p>
    <w:p>
      <w:r>
        <w:t>满含着无限的满足与娇媚。</w:t>
      </w:r>
    </w:p>
    <w:p>
      <w:r>
        <w:t>清理完孟明霞身上的秽物后，采花贼终于解除了孟明霞手脚的束缚，缓缓的伏到她的身上，再度吻上那微张的</w:t>
      </w:r>
    </w:p>
    <w:p>
      <w:r>
        <w:t>樱唇，两手在高耸的趐胸上轻轻推揉，姆食二指更在峰顶蓓蕾不住揉捻，正沉醉在高潮馀韵中的孟明霞，此时全身</w:t>
      </w:r>
    </w:p>
    <w:p>
      <w:r>
        <w:t>肌肤敏感异常，在采花贼高明的挑逗之下，再度浮起一股趐麻快感，不由张开樱口，和采花贼入侵的舌头紧紧的纠</w:t>
      </w:r>
    </w:p>
    <w:p>
      <w:r>
        <w:t>缠在一起，两手更是紧抱在采花贼的背上，在那不停的轻抚着。</w:t>
      </w:r>
    </w:p>
    <w:p>
      <w:r>
        <w:t>眼见孟明霞完完全全的沉溺于肉欲的漩涡内，采花贼对自己的成就感到非常的骄傲，手上口中的动作愈加的狂</w:t>
      </w:r>
    </w:p>
    <w:p>
      <w:r>
        <w:t>乱起来，约略过了半柱香的时间，孟明霞口中传出的娇吟声再度急促起来，一双修长的美腿更是紧紧的夹缠在采花</w:t>
      </w:r>
    </w:p>
    <w:p>
      <w:r>
        <w:t>贼的腰臀之间，纤细的柳腰不住的往上挺动，似乎难耐满腔的欲火，胯下秘洞更是不住的厮磨着采花贼胯下热烫粗</w:t>
      </w:r>
    </w:p>
    <w:p>
      <w:r>
        <w:t>肥的硬挺肉棒，看到名闻天下的「瀚海青凤」孟明霞，在淫药及自己的挑逗之下，欲火高涨得几近疯狂，采花贼竟</w:t>
      </w:r>
    </w:p>
    <w:p>
      <w:r>
        <w:t>然停止了手上的动作，离开了孟明霞的娇躯。</w:t>
      </w:r>
    </w:p>
    <w:p>
      <w:r>
        <w:t>正陶醉在采花贼的爱抚下的孟明霞，忽觉采花贼离开了自己的身体，顿时一股空虚难耐的失落感涌上心头，急</w:t>
      </w:r>
    </w:p>
    <w:p>
      <w:r>
        <w:t>忙睁开一双美目，娇媚的向坐在一旁的采花贼说∶「啊……不要……快……啊……别停……」心中那里还有丝毫的</w:t>
      </w:r>
    </w:p>
    <w:p>
      <w:r>
        <w:t>贞操及道德感，只剩下对肉欲快感的追求……</w:t>
      </w:r>
    </w:p>
    <w:p>
      <w:r>
        <w:t>看着孟明霞的反应，采花贼一阵嘿嘿淫笑的道∶「孟女侠，我侍候的你舒不舒服啊！你还要不要继续？还有让</w:t>
      </w:r>
    </w:p>
    <w:p>
      <w:r>
        <w:t>你更舒服的我还没使出来呢……」</w:t>
      </w:r>
    </w:p>
    <w:p>
      <w:r>
        <w:t>听到采花贼的话，孟明霞心中虽然浮起了一丝丝的羞愧感，可是马上又被欲火给掩盖住了，连忙急道∶「啊…</w:t>
      </w:r>
    </w:p>
    <w:p>
      <w:r>
        <w:t>…舒服……好舒服……我要……我……别逗我了……快……」边说着，边扭动着迷人的娇躯，更加添几分淫糜的美</w:t>
      </w:r>
    </w:p>
    <w:p>
      <w:r>
        <w:t>感。</w:t>
      </w:r>
    </w:p>
    <w:p>
      <w:r>
        <w:t>一把拉起了孟明霞，让她跪伏在自己面前，轻抚着那如云的秀发和绸缎般的美背，慢慢将孟明霞的头按到胯下</w:t>
      </w:r>
    </w:p>
    <w:p>
      <w:r>
        <w:t>肉棒前，轻声的对孟明霞说∶「既然孟女侠对我服务感到满意，现在该轮到你来让我舒服了，刚刚你那兰妹也示范</w:t>
      </w:r>
    </w:p>
    <w:p>
      <w:r>
        <w:t>给你看过了，应该不用我再教了吧……」说着说着，轻轻捏开孟明霞的牙关，便将一根粗硬肥大的阳具给塞进了孟</w:t>
      </w:r>
    </w:p>
    <w:p>
      <w:r>
        <w:t>明霞的樱桃小口内了。</w:t>
      </w:r>
    </w:p>
    <w:p>
      <w:r>
        <w:t>虽说早已被淫欲给冲昏了头，但毕竟仍是未经人事的少女，对眼前这根青筋暴露的丑恶肉棒，心中还是充满了</w:t>
      </w:r>
    </w:p>
    <w:p>
      <w:r>
        <w:t>恐惧不安，更别说要含进嘴里，可是周身趐软无力，那里还能反抗半分？刚要用舌头将入侵的肉棒给顶出去，却被</w:t>
      </w:r>
    </w:p>
    <w:p>
      <w:r>
        <w:t>采花贼用手在头上一压，整根肉棒又一下给滑了进来，直达喉咙深处，顶得她几乎咳杖了起来，无奈的只好顺着采</w:t>
      </w:r>
    </w:p>
    <w:p>
      <w:r>
        <w:t>花贼的动作，开始对着口中的肉棒吞吐了起来。</w:t>
      </w:r>
    </w:p>
    <w:p>
      <w:r>
        <w:t>采花贼眼看著名震武林的孟明霞终于开始为自己口交，肉棒龟头处被一条温暖滑嫩的香舌不住的顶动，那种说</w:t>
      </w:r>
    </w:p>
    <w:p>
      <w:r>
        <w:t>不出的舒适感，更叫采花贼兴奋得胯下肉棒一阵乱抖，一手抓着孟明霞的秀发上下起伏，另一只手顺着滑嫩的玉背</w:t>
      </w:r>
    </w:p>
    <w:p>
      <w:r>
        <w:t>慢慢的往下轻抚，来到了股沟间一阵轻刮，不时还以指尖揉搓着后庭的菊花，一股趐麻难耐的感觉更叫孟明霞难受</w:t>
      </w:r>
    </w:p>
    <w:p>
      <w:r>
        <w:t>……</w:t>
      </w:r>
    </w:p>
    <w:p>
      <w:r>
        <w:t>忽然间，采花贼将手指一下子给插进了孟明霞的秘洞内，开始轻轻的插抽，一股畅快的充实感，有如电流般流</w:t>
      </w:r>
    </w:p>
    <w:p>
      <w:r>
        <w:t>入了孟明霞的脑海中，终于，孟明霞放弃了所有的自尊，开始在采花贼的指示下，卖力的舔吮起来，甚至还将整个</w:t>
      </w:r>
    </w:p>
    <w:p>
      <w:r>
        <w:t>肉袋含进口中，以舌头转动袋中那两颗肉球。</w:t>
      </w:r>
    </w:p>
    <w:p>
      <w:r>
        <w:t>看着孟明霞渐渐的自动的舔舐着自己的阳具，原本按在头上的手也伸到胸前玉峰处，不停的揉捻着胸前的蓓蕾，</w:t>
      </w:r>
    </w:p>
    <w:p>
      <w:r>
        <w:t>更刺激得孟明霞柳腰如蛇般款款摆动，慢慢的，从胯下传来阵阵的趐麻快感，整根肉棒不停的抖动，采花贼心想，</w:t>
      </w:r>
    </w:p>
    <w:p>
      <w:r>
        <w:t>就这样泄身，那待会不就没戏唱了。</w:t>
      </w:r>
    </w:p>
    <w:p>
      <w:r>
        <w:t>连忙推开孟明霞伏在胯下的头，强自镇定调习，好不容易才压下泄精的冲动，忽然耳中传来阵阵的娇吟声，转</w:t>
      </w:r>
    </w:p>
    <w:p>
      <w:r>
        <w:t>头一看，原来孟明霞受不了欲火的煎熬，忍不住学着采花贼方才的动作，左手在自己胯下不住的活动，将一只纤纤</w:t>
      </w:r>
    </w:p>
    <w:p>
      <w:r>
        <w:t>玉指插入秘洞内，在那儿不停的抽插，右手更在胸前玉峰上不停的揉搓着，口中娇吟不断。</w:t>
      </w:r>
    </w:p>
    <w:p>
      <w:r>
        <w:t>看到孟明霞这副淫靡的娇态，采花贼再也忍不住了，一把将孟明霞搂了过来，让她平躺在床上，一腾身，压在</w:t>
      </w:r>
    </w:p>
    <w:p>
      <w:r>
        <w:t>孟明霞那柔嫩的娇躯上，张口对着红润润的樱唇就是一阵狂吻，双手更在高耸的玉峰上不住的揉搓推移，正在欲火</w:t>
      </w:r>
    </w:p>
    <w:p>
      <w:r>
        <w:t>高涨的旷如霜，忽觉有人在自己身上大肆轻薄，阵阵舒畅快感不断传来。</w:t>
      </w:r>
    </w:p>
    <w:p>
      <w:r>
        <w:t>尤其是胯下秘洞处，被一根热气腾腾的肉棒紧紧顶住，熨藉得好不舒服，那里还管压在自己身上的是什么人，</w:t>
      </w:r>
    </w:p>
    <w:p>
      <w:r>
        <w:t>玉臂一伸，紧勾住采花贼的脖子，口中香舌更和采花贼入侵的舌头纠缠不休，一只迷人的修长美腿更是紧紧的夹缠</w:t>
      </w:r>
    </w:p>
    <w:p>
      <w:r>
        <w:t>在采花贼的腰臀之间，柳腰粉臀不停的扭摆，桃源洞口紧紧贴住采花贼的肉棒不停的厮磨，更令采花贼觉得舒爽无</w:t>
      </w:r>
    </w:p>
    <w:p>
      <w:r>
        <w:t>比。</w:t>
      </w:r>
    </w:p>
    <w:p>
      <w:r>
        <w:t>吻过了一阵子后，采花贼坐起身来，双手托起孟明霞的圆臀，抓了个枕头垫在底下，这才用手的扶着粗硬的肉</w:t>
      </w:r>
    </w:p>
    <w:p>
      <w:r>
        <w:t>棒，慢条斯理的在孟明霞湿漉漉的秘洞口处缓缓揉动，偶尔将龟头探入秘洞内，可是就是不肯深入，那股子热烫趐</w:t>
      </w:r>
    </w:p>
    <w:p>
      <w:r>
        <w:t>痒的难受劲，更逗得孟明霞全身直抖，口中不断的淫声高呼，几乎要陷入疯狂的地步，这才双手按在孟明霞的腰胯</w:t>
      </w:r>
    </w:p>
    <w:p>
      <w:r>
        <w:t>间，一挺腰，缓缓的将肉棒给送了进去。</w:t>
      </w:r>
    </w:p>
    <w:p>
      <w:r>
        <w:t>甫一插入，孟明霞不由得轻叹了一声，似乎是感叹自己的贞操即将失去，又好似期待己久的愿望终获满足，采</w:t>
      </w:r>
    </w:p>
    <w:p>
      <w:r>
        <w:t>花贼只觉秘洞内紧窄异常，虽说有着大量的淫液润滑，但仍不易插入，尤其是阴道内层层叠叠的肉膜，紧紧的缠绕</w:t>
      </w:r>
    </w:p>
    <w:p>
      <w:r>
        <w:t>在肉棒顶端，更加添了进入的困难度，但却又凭添无尽的舒爽快感。</w:t>
      </w:r>
    </w:p>
    <w:p>
      <w:r>
        <w:t>费了好一番功夫，好不容易才将阳具插入了一半，肉棒前端却遇到了阻碍，将肉棒微往后一退，然后一声闷哼，</w:t>
      </w:r>
    </w:p>
    <w:p>
      <w:r>
        <w:t>将胯下肉棒猛然往前一顶，可是那层阻碍却没有如想像中一般应声而破，孟明霞的处女象征依旧顽强的守卫着桃源</w:t>
      </w:r>
    </w:p>
    <w:p>
      <w:r>
        <w:t>圣境，不让采花贼稍越雷池一步。</w:t>
      </w:r>
    </w:p>
    <w:p>
      <w:r>
        <w:t>沉沦在淫欲中的孟明霞，忽然从下身传来一阵撕裂般的剧痛，神智猛然一清，睁眼一看，眼前一个容貌猥亵的</w:t>
      </w:r>
    </w:p>
    <w:p>
      <w:r>
        <w:t>中年男子正压在自己身上，胯下秘洞内被一根火辣辣的肉棒紧紧塞住，传来一阵阵火辣辣的激痛，连忙叫道∶「你</w:t>
      </w:r>
    </w:p>
    <w:p>
      <w:r>
        <w:t>在干什么，痛……痛……快放开我！」说完，急忙扭动娇躯，想要推开采花贼压在自己身上的身体。</w:t>
      </w:r>
    </w:p>
    <w:p>
      <w:r>
        <w:t>一时没料到孟明霞会在这个时候恢复神智，采花贼在猝不及防的情况下，随着孟明霞的极力挣扎，胯下肉棒脱</w:t>
      </w:r>
    </w:p>
    <w:p>
      <w:r>
        <w:t>离了孟明霞的秘洞，眼看孟明霞仍不停的挣扎着，采花贼急忙将双手抓住孟明霞的双腿架上自己的肩上，随即往前</w:t>
      </w:r>
    </w:p>
    <w:p>
      <w:r>
        <w:t>一压，让孟明霞的下体整个上抬，然后紧紧的抓住孟明霞的腰侧，顿时叫孟明霞的下半身再也难以动弹，胯下肉棒</w:t>
      </w:r>
    </w:p>
    <w:p>
      <w:r>
        <w:t>再度对准目标，开始缓缓的下沈……</w:t>
      </w:r>
    </w:p>
    <w:p>
      <w:r>
        <w:t>虽然极力的挣扎反抗，可是功力全失的孟明霞，如今充其量也不过是比一般未曾练武的妇人略为有力，又那里</w:t>
      </w:r>
    </w:p>
    <w:p>
      <w:r>
        <w:t>是采花贼的对手，眼看如今全身在采花贼的压制下丝毫动弹不得，胯下秘洞一根热气腾腾的坚硬肉棒正逐寸深入，</w:t>
      </w:r>
    </w:p>
    <w:p>
      <w:r>
        <w:t>急得孟明霞双眼泪水不住的流出，口中不停的哭叫着∶「不要……不要……求求你……呜……求求你……」双手不</w:t>
      </w:r>
    </w:p>
    <w:p>
      <w:r>
        <w:t>停的推拒着采花贼不断下压的躯体。</w:t>
      </w:r>
    </w:p>
    <w:p>
      <w:r>
        <w:t>由于方才一不小心让孟明霞给挣脱了自己的掌握，因此尽管孟明霞哭得有如梨花带雨般令人爱怜，采花贼仍然</w:t>
      </w:r>
    </w:p>
    <w:p>
      <w:r>
        <w:t>丝毫不为所动的缓步前进，终于由肉棒前端再度传来一阵阻挡，为了要报复孟明霞的挣扎，采花贼毫不停顿的持续</w:t>
      </w:r>
    </w:p>
    <w:p>
      <w:r>
        <w:t>对孟明霞秘洞内慢慢的施加压力，由下身不停的传来阵阵叫人难以忍受的剧痛，痛得孟明霞全身冷汗直冒，偏偏全</w:t>
      </w:r>
    </w:p>
    <w:p>
      <w:r>
        <w:t>身瘫软无力，根本无法抗拒采花贼的侵入，孟明霞只能不停的捶打着采花贼的身躯，口中绝望的哭叫着∶「呜……</w:t>
      </w:r>
    </w:p>
    <w:p>
      <w:r>
        <w:t>痛……好痛……不要了啊……痛……」</w:t>
      </w:r>
    </w:p>
    <w:p>
      <w:r>
        <w:t>随着肉棒的不住前进，孟明霞秘洞内的薄膜不住的延伸，虽然它仍顽强的守卫着孟明霞的桃源圣地，可是也已</w:t>
      </w:r>
    </w:p>
    <w:p>
      <w:r>
        <w:t>经是强弩之末，眼看再也撑不了多久了，此刻的孟明霞早已哭得声嘶力竭，整个人无力的瘫在床上，任凭采花贼肆</w:t>
      </w:r>
    </w:p>
    <w:p>
      <w:r>
        <w:t>意凌虐。</w:t>
      </w:r>
    </w:p>
    <w:p>
      <w:r>
        <w:t>彷佛听到一阵撕裂声，一股撕裂般的剧痛有如锥心刺骨般猛烈袭来，孟明霞秘洞之内的防卫终告弃守，伴随孟</w:t>
      </w:r>
    </w:p>
    <w:p>
      <w:r>
        <w:t>明霞的一声惨叫，采花贼的肉棒猛然一沈到底，只觉一层层温暖的嫩肉紧紧的包围住肉棒，带给采花贼一股难以言</w:t>
      </w:r>
    </w:p>
    <w:p>
      <w:r>
        <w:t>喻的舒适快感。</w:t>
      </w:r>
    </w:p>
    <w:p>
      <w:r>
        <w:t>将肉棒深埋在孟明霞的秘洞之内，静静的体会那股紧凑的快感，这时采花贼才感觉到胯下的孟明霞声息全无，</w:t>
      </w:r>
    </w:p>
    <w:p>
      <w:r>
        <w:t>将扛在肩上的两条玉腿给放了下来，低头一看，孟明霞浑身冷汗、脸色惨白的昏迷着，一双晶莹的美目紧紧的闭着，</w:t>
      </w:r>
    </w:p>
    <w:p>
      <w:r>
        <w:t>一副痛苦难耐的表情，分明是受不住那股破瓜剧痛，整个人昏了过去……</w:t>
      </w:r>
    </w:p>
    <w:p>
      <w:r>
        <w:t>仍旧将肉棒紧抵着孟明霞的穴心，采花贼伸手在孟明霞的人中及太阳穴上缓缓揉动，将嘴罩上孟明霞那微微泛</w:t>
      </w:r>
    </w:p>
    <w:p>
      <w:r>
        <w:t>白的樱桃小口，然后气运丹田，缓缓的将一口口的真气给渡了过去。</w:t>
      </w:r>
    </w:p>
    <w:p>
      <w:r>
        <w:t>没多久，在一声嘤咛声中，孟明霞慢慢的苏醒过来，只觉胯下传来一阵阵火辣辣的疼痛，张开眼睛一看，采花</w:t>
      </w:r>
    </w:p>
    <w:p>
      <w:r>
        <w:t>贼满脸淫笑的看着自己，吓得孟明霞一声尖叫，急忙扭转身体，再度极力的挣扎起来，想要挣脱采花贼的怀抱，那</w:t>
      </w:r>
    </w:p>
    <w:p>
      <w:r>
        <w:t>知方一扭动身体，随即由胯下传来一阵锥心刺骨般的剧痛，吓得她不敢再动分毫，更何况采花贼还紧紧的压在自己</w:t>
      </w:r>
    </w:p>
    <w:p>
      <w:r>
        <w:t>身上，只急得她哭着叫道∶「痛……痛呀……你干什么……走开……不要……不要……放开我……」双手不停的推</w:t>
      </w:r>
    </w:p>
    <w:p>
      <w:r>
        <w:t>拒着采花贼的身体。</w:t>
      </w:r>
    </w:p>
    <w:p>
      <w:r>
        <w:t>在孟明霞的挣扎扭动之下，采花贼只觉缠绕在胯下肉棒的阴道嫩肉不住的收缩夹紧，穴心深处更是紧紧的包住</w:t>
      </w:r>
    </w:p>
    <w:p>
      <w:r>
        <w:t>肉棒前端，有如在吸吮一般，真有说不出的舒服，不由得哈哈笑道∶「孟女侠，你说我们这样能干些什么？当然是</w:t>
      </w:r>
    </w:p>
    <w:p>
      <w:r>
        <w:t>替你开苞了，哈哈，扭得好，对了，就是这样，好爽……你还真懂……」</w:t>
      </w:r>
    </w:p>
    <w:p>
      <w:r>
        <w:t>说完，将肉棒顶住穴心嫩肉，就是一阵磨转，两手更在高耸坚实的玉峰上不停的搓揉，阵阵趐麻的充实快感，</w:t>
      </w:r>
    </w:p>
    <w:p>
      <w:r>
        <w:t>令孟明霞不由自主的嗯了一声，整个人再度瘫软，那里还能够抵抗半分，可是内心却是感到羞惭万分，想到自己平</w:t>
      </w:r>
    </w:p>
    <w:p>
      <w:r>
        <w:t>素洁身自爱，谁知今日竟然失身在这样一个卑劣猥琐的中年男子手上，一串晶莹的泪珠悄然涌出，更显得楚楚可怜，</w:t>
      </w:r>
    </w:p>
    <w:p>
      <w:r>
        <w:t>那还有平日英姿焕发的样子。</w:t>
      </w:r>
    </w:p>
    <w:p>
      <w:r>
        <w:t>看到孟明霞这副令人怜惜的模样，更令采花贼心中欲火高涨，低头吻去旷如霜眼角的泪水，在她耳边轻声细语</w:t>
      </w:r>
    </w:p>
    <w:p>
      <w:r>
        <w:t>的说∶「孟女侠，别哭了，刚刚不是很好吗？</w:t>
      </w:r>
    </w:p>
    <w:p>
      <w:r>
        <w:t>只要你乖乖听话，我一定会让你如登仙境，欲仙欲死的。」说完一口含住香扇玉坠般的耳垂，一阵轻轻啜咬，</w:t>
      </w:r>
    </w:p>
    <w:p>
      <w:r>
        <w:t>胯下肉棒更是不停的磨转，双手手指紧捏住玉峰蓓蕾，在那不紧不慢的玩弄着。</w:t>
      </w:r>
    </w:p>
    <w:p>
      <w:r>
        <w:t>虽说在刚刚那阵破瓜激痛的刺激之下找回了理智，可是毕竟淫毒仍未离体，再经采花贼这般老手的挑逗爱抚，</w:t>
      </w:r>
    </w:p>
    <w:p>
      <w:r>
        <w:t>那股趐酸麻痒的搔痒感再度悄然爬上心头，虽然极力的抵抗，还是起不了多少作用，在采花贼的逗弄下，只见孟明</w:t>
      </w:r>
    </w:p>
    <w:p>
      <w:r>
        <w:t>霞粉脸上再度浮上一层红云，鼻息也渐渐浓浊，喉咙阵阵搔痒，一股想哼叫的欲望涌上心头，虽然孟明霞紧咬牙关，</w:t>
      </w:r>
    </w:p>
    <w:p>
      <w:r>
        <w:t>极力抗拒，可是任谁都看得出来，再也忍不了多久了。</w:t>
      </w:r>
    </w:p>
    <w:p>
      <w:r>
        <w:t>看着孟明霞强忍的模样，采花贼心中起了一股变态的虐待心理，将胯下肉棒缓缓的退出，直到玉门关口，在那</w:t>
      </w:r>
    </w:p>
    <w:p>
      <w:r>
        <w:t>颗晶莹的粉红色豆蔻上不停的磨擦，那股强烈的难耐趐麻感，刺激得孟明霞浑身急抖，可是由秘洞深处，却传来一</w:t>
      </w:r>
    </w:p>
    <w:p>
      <w:r>
        <w:t>股令人难耐的空虚感，不由得孟明霞一阵心慌意乱，在采花贼的刺激下，尽管脑中极力的阻止，可是娇嫩的肉体却</w:t>
      </w:r>
    </w:p>
    <w:p>
      <w:r>
        <w:t>丝毫不受控制，本能的随着采花贼的挑逗款的摆动起来，似乎在迫切的期望着采花贼的肉棒能快点进到体内。</w:t>
      </w:r>
    </w:p>
    <w:p>
      <w:r>
        <w:t>尽管早已被体内的欲火刺激得几近疯狂，但是孟明霞却仍是双唇紧闭，死命的紧守着一丝残存的理智，不愿叫</w:t>
      </w:r>
    </w:p>
    <w:p>
      <w:r>
        <w:t>出声来，采花贼更加紧了手上的动作，嘿嘿的对孟明霞说∶「旷女侠，别忍了，叫出来会舒服点。」</w:t>
      </w:r>
    </w:p>
    <w:p>
      <w:r>
        <w:t>看到孟明霞犹作困兽之斗，突然间，采花贼伸手捏住孟明霞的鼻子，在一阵窒息下，不由得将嘴一张，刚吸了</w:t>
      </w:r>
    </w:p>
    <w:p>
      <w:r>
        <w:t>口气，谁知采花贼猛一沈腰，胯下肉棒有如巨蟒般疾冲而入，那股强烈的冲击感，有如直达五脏六腑般，撞得孟明</w:t>
      </w:r>
    </w:p>
    <w:p>
      <w:r>
        <w:t>霞不由自主的「啊……」的一声长叫，顿时羞得她满脸酡红，可是另一种充实满足感也同时涌上，更令她慌乱不已。</w:t>
      </w:r>
    </w:p>
    <w:p>
      <w:r>
        <w:t>眼看孟明霞再度叫出声来，采花贼更是兴奋不已，开口道∶「对了，就是这样，叫得好！」羞得孟明霞无地自</w:t>
      </w:r>
    </w:p>
    <w:p>
      <w:r>
        <w:t>容，刚想要闭上嘴，采花贼再一挺腰，又忍不住的叫了一声，这时采花贼再度吻上孟明霞那鲜艳的红唇，舌头更伸</w:t>
      </w:r>
    </w:p>
    <w:p>
      <w:r>
        <w:t>入口中，不断的搜索着滑嫩的香舌。</w:t>
      </w:r>
    </w:p>
    <w:p>
      <w:r>
        <w:t>孟明霞虽说欲火渐炽，但仍极力抵抗，不让采花贼入侵的舌头得逞，见到孟明霞如此，采花贼开始挺动胯下肉</w:t>
      </w:r>
    </w:p>
    <w:p>
      <w:r>
        <w:t>棒，一阵阵猛抽急送，强烈的冲击快感，杀得孟明霞全身趐酸麻痒，那里还能抵抗半分，口中香舌和采花贼入侵的</w:t>
      </w:r>
    </w:p>
    <w:p>
      <w:r>
        <w:t>舌头紧紧纠缠在一起，想叫也叫不出来，只能从鼻中传出阵阵销魂蚀骨的娇哼，脑中所有灵明理智逐渐消退，只剩</w:t>
      </w:r>
    </w:p>
    <w:p>
      <w:r>
        <w:t>下对肉欲本能的追求。</w:t>
      </w:r>
    </w:p>
    <w:p>
      <w:r>
        <w:t>眼见孟明霞终于放弃抵抗，采花贼狂吻着孟明霞的檀口香唇，手上不紧不慢的揉搓着一对高耸挺实的玉女峰峦，</w:t>
      </w:r>
    </w:p>
    <w:p>
      <w:r>
        <w:t>胯下不停的急抽缓送，立刻又将如霜推入淫欲的深渊，只见她星眸微闭，满脸泛红，双手紧勾住采花贼的肩颈，一</w:t>
      </w:r>
    </w:p>
    <w:p>
      <w:r>
        <w:t>条香暖滑嫩的香舌紧紧的和采花贼的舌头不住的纠缠，口中娇吟不绝。</w:t>
      </w:r>
    </w:p>
    <w:p>
      <w:r>
        <w:t>柳腰雪臀款款摆动，迎合着采花贼的抽插，一双修长结实的玉腿紧紧夹在采花贼的腰臀上不停的磨擦夹缠，有</w:t>
      </w:r>
    </w:p>
    <w:p>
      <w:r>
        <w:t>如八爪鱼般纠缠住采花贼的身体，随着采花贼的抽插，自秘洞中缓缓流出的淫液，夹杂着片片落红，凭添几分凄艳</w:t>
      </w:r>
    </w:p>
    <w:p>
      <w:r>
        <w:t>的美感，更令采花贼兴奋得口水直流。</w:t>
      </w:r>
    </w:p>
    <w:p>
      <w:r>
        <w:t>约略过了盏茶时间，采花贼抱住孟明霞翻过身来，让她跨坐在他身上，成为女上男下的姿势，开口对孟明霞说</w:t>
      </w:r>
    </w:p>
    <w:p>
      <w:r>
        <w:t>∶「小浪蹄子，爽不爽啊，大爷我累了，要的话你自己来！」听到这么粗鄙淫邪的话语，孟明霞的脸更是红如蔻丹，</w:t>
      </w:r>
    </w:p>
    <w:p>
      <w:r>
        <w:t>可是由秘洞内传来的那股骚痒，更令她心头发慌，尤其是这种姿势更能让肉棒深入，旷如霜只觉一根肉棒如生了根</w:t>
      </w:r>
    </w:p>
    <w:p>
      <w:r>
        <w:t>般死死的顶住秘洞深处，那股趐酸麻痒的滋味更是叫人难耐，不由得开始缓缓摇摆柳腰，口中哼啊之声不绝。</w:t>
      </w:r>
    </w:p>
    <w:p>
      <w:r>
        <w:t>采花贼见孟明霞开始只会磨转粉臀，虽说肉棒被秘洞嫩肉磨擦得非常舒适，可是仍未感到满足，于是开口对着</w:t>
      </w:r>
    </w:p>
    <w:p>
      <w:r>
        <w:t>孟明霞道∶「笨死了，连这种事都不会，真是个傻，算了，还是让老子来教教你吧！看好了，要像这样。」</w:t>
      </w:r>
    </w:p>
    <w:p>
      <w:r>
        <w:t>说着，双手扶着柳腰，胯下用力往上一顶，孟明霞不由得「呃……」的一声，又听采花贼说∶「要这样子上下</w:t>
      </w:r>
    </w:p>
    <w:p>
      <w:r>
        <w:t>套弄，你才会爽，知不知道！笨蛋！」看样子采花贼打算彻底的摧毁孟明霞的自尊心，好让她彻彻底底的臣服。</w:t>
      </w:r>
    </w:p>
    <w:p>
      <w:r>
        <w:t>听到采花贼那些粗鄙万分的羞辱言词，孟明霞心中感到无限的羞惭，自己二十几年来何曾受过这种羞辱，两串</w:t>
      </w:r>
    </w:p>
    <w:p>
      <w:r>
        <w:t>晶莹的泪珠滑下脸庞，但是身体却在欲火的煎熬下，不由自主的听从采花贼的指示，开始缓缓的上下套弄，虽然心</w:t>
      </w:r>
    </w:p>
    <w:p>
      <w:r>
        <w:t>里不停的说着∶「不行……啊……我不能这样……」可是身体却不听指挥，渐渐的加快了动作，嘴里不停的叫着∶</w:t>
      </w:r>
    </w:p>
    <w:p>
      <w:r>
        <w:t>「啊……好棒……好舒服……啊……」更令她感到羞愧，眼中泪水如泉涌出。</w:t>
      </w:r>
    </w:p>
    <w:p>
      <w:r>
        <w:t>由于这种姿势不但能使肉棒更加的深入，而且由于是女方主动，更加容易达到快感，渐渐的，孟明霞不但加快</w:t>
      </w:r>
    </w:p>
    <w:p>
      <w:r>
        <w:t>了上下套动的速度，口中的淫叫声浪也越来越大，脑中除了淫欲的追求外，那里还想到其他，只见她双手按在采花</w:t>
      </w:r>
    </w:p>
    <w:p>
      <w:r>
        <w:t>贼的胸膛，在不停的套弄下，秀发如云飞散，胸前玉峰不停的上下弹跳。</w:t>
      </w:r>
    </w:p>
    <w:p>
      <w:r>
        <w:t>看得采花贼眼都花了，不由得伸出双手，在高耸的玉峰上不住的揉捏抓抠，更刺激得孟明霞如痴如醉，口中不</w:t>
      </w:r>
    </w:p>
    <w:p>
      <w:r>
        <w:t>停的浪叫∶「哦……好舒服……啊……嗯……好棒……啊……啊……」瞧那副劲儿，那里还有半点女侠的样子，简</w:t>
      </w:r>
    </w:p>
    <w:p>
      <w:r>
        <w:t>直比妓女还淫荡。</w:t>
      </w:r>
    </w:p>
    <w:p>
      <w:r>
        <w:t>看到孟明霞这副淫荡的样子，采花贼忍不住坐起身来，低头含住左乳滋滋吸吮，双手捧住粉臀上下套弄，手指</w:t>
      </w:r>
    </w:p>
    <w:p>
      <w:r>
        <w:t>更在后庭不住搔抠，最后藉着淫水的润滑，滋的一声，插入菊花洞内不停的抽插，胯下更不住的往上顶，全身上下</w:t>
      </w:r>
    </w:p>
    <w:p>
      <w:r>
        <w:t>的敏感处受到攻击，只见孟明霞终于忍不住叫道∶「啊……不行了……好……好舒服……我泄了……我完了……」</w:t>
      </w:r>
    </w:p>
    <w:p>
      <w:r>
        <w:t>两手死命的抓着采花贼的肩头，一双修长美腿更是紧紧的夹缠着采花贼的腰部，浑身急遽抖颤，秘洞嫩肉一阵</w:t>
      </w:r>
    </w:p>
    <w:p>
      <w:r>
        <w:t>强力的收缩夹紧，好像要把采花贼的肉棒给夹断般，秘洞深处更紧咬着肉棒顶端不住的吸吮，吸得采花贼浑身急抖，</w:t>
      </w:r>
    </w:p>
    <w:p>
      <w:r>
        <w:t>真有说不出的趐爽，一道热滚滚的洪流自秘洞深处急涌而出，浇得采花贼胯下肉棒不停抖动，只听采花贼一声狂吼，</w:t>
      </w:r>
    </w:p>
    <w:p>
      <w:r>
        <w:t>胯下一挺，紧抵住肉洞深处，双手捧住孟明霞粉臀一阵磨转，眼看着就要泄了……</w:t>
      </w:r>
    </w:p>
    <w:p>
      <w:r>
        <w:t>忽然肩上传来一阵剧痛，原来孟明霞受不了泄身的极度快感，竟然一口咬住采花贼的肩膀，差点没将整块肉给</w:t>
      </w:r>
    </w:p>
    <w:p>
      <w:r>
        <w:t>咬了下来，经此一痛，居然将采花贼那射精的欲念给按捺住了，经过绝顶高潮后的孟明霞，全身的力气彷佛被抽空</w:t>
      </w:r>
    </w:p>
    <w:p>
      <w:r>
        <w:t>似的，整个人瘫在采花贼的身上，那里还能动弹半分，只见她玉面泛着一股妖艳的红晕，星眸紧闭，长长的睫毛不</w:t>
      </w:r>
    </w:p>
    <w:p>
      <w:r>
        <w:t>停的颤抖着，鼻中娇哼不断，迷人的红唇微微开启，阵阵如兰似麝的香气不断吐出，整个人沉醉在泄身的高潮快感</w:t>
      </w:r>
    </w:p>
    <w:p>
      <w:r>
        <w:t>中。</w:t>
      </w:r>
    </w:p>
    <w:p>
      <w:r>
        <w:t>看着孟明霞这副妖艳的媚态，采花贼内心有着无限的骄傲，什么女侠！管他是「涑水剑」还是「瀚海青凤」，</w:t>
      </w:r>
    </w:p>
    <w:p>
      <w:r>
        <w:t>到最后还不是被我插得魂飞魄散，虽然胯下阳具还是硬涨涨的叫人难受，他还是不想再启战端，孟明霞那柔软如绵</w:t>
      </w:r>
    </w:p>
    <w:p>
      <w:r>
        <w:t>的娇躯紧紧的靠在他的身上，胸前玉乳随着呼吸一起一伏的在他胸膛轻轻的磨擦，更令周济世感到万分舒适。</w:t>
      </w:r>
    </w:p>
    <w:p>
      <w:r>
        <w:t>慢慢的扶起了孟明霞伏在肩上的粉脸，肩膀上被咬的地方还留着阵阵的刺痛，看着孟明霞绝美的脸庞，红艳艳</w:t>
      </w:r>
    </w:p>
    <w:p>
      <w:r>
        <w:t>的樱唇微微开启，唇角上还留有一丝丝的血迹，更添几分妖异的气氛，只见孟明霞还处于半昏迷的状态，全身软绵</w:t>
      </w:r>
    </w:p>
    <w:p>
      <w:r>
        <w:t>绵的任由周济世摆布，一张嘴，再度吻上了微张的红唇，一手在有如丝绸般滑腻的背脊上轻轻爱抚，另一只手仍留</w:t>
      </w:r>
    </w:p>
    <w:p>
      <w:r>
        <w:t>在菊花洞内缓缓的活动着，胯下肉棒更在秘洞内不住的跳动，只见高潮后的孟明霞，仍沉醉在飘渺的高潮馀韵中，</w:t>
      </w:r>
    </w:p>
    <w:p>
      <w:r>
        <w:t>口中香舌本能的和周济世入侵的舌头纠缠在一起，对采花贼的轻薄丝毫不觉。</w:t>
      </w:r>
    </w:p>
    <w:p>
      <w:r>
        <w:t>约略过了半柱香的时间，采花贼只觉秘洞内的蜜汁再度缓缓流出，口中的娇哼也渐渐急促，阴道嫩肉更不时的</w:t>
      </w:r>
    </w:p>
    <w:p>
      <w:r>
        <w:t>收缩夹紧，慢慢的将孟明霞抱起身来走下床榻，孟明霞本能的将手脚缠住采花贼的身体，采花贼就这样的抱着孟明</w:t>
      </w:r>
    </w:p>
    <w:p>
      <w:r>
        <w:t>霞在屋内到处走动。</w:t>
      </w:r>
    </w:p>
    <w:p>
      <w:r>
        <w:t>在一阵颠簸之中，孟明霞渐渐醒了过来，一见采花贼毫不放松的继续肆虐，不由得一阵慌乱，极力想要挣脱采</w:t>
      </w:r>
    </w:p>
    <w:p>
      <w:r>
        <w:t>花贼的魔掌，口中急忙叫道∶「啊……不要了呀……放开我……不行……」</w:t>
      </w:r>
    </w:p>
    <w:p>
      <w:r>
        <w:t>双手不住的推拒着采花贼的肩膀，一颗首不停的摇摆以躲避采花贼的不断索吻，谁知采花贼一阵哈哈狂笑的说</w:t>
      </w:r>
    </w:p>
    <w:p>
      <w:r>
        <w:t>∶「放了你，这不是开玩笑吗？能和名震江湖的「瀚海青凤」共效于飞，这可是千金难求的好机会呢！</w:t>
      </w:r>
    </w:p>
    <w:p>
      <w:r>
        <w:t>更何况你过瘾了可是我还没过瘾呢，来，我们再来！」话一说完，就是一阵急顶，在菊花蕾内的手指更是不停</w:t>
      </w:r>
    </w:p>
    <w:p>
      <w:r>
        <w:t>的抠挖抽插。</w:t>
      </w:r>
    </w:p>
    <w:p>
      <w:r>
        <w:t>此刻的孟明霞，虽然说体内淫药的效力已退，但是全身趐软无力，再加上采花贼的肉棒及手指仍留在秘洞和菊</w:t>
      </w:r>
    </w:p>
    <w:p>
      <w:r>
        <w:t>花蕾内，走动颠簸之间一下下冲击着秘洞深处，才刚经历过高潮快感的孟明霞那堪如此刺激，难耐阵阵趐麻的磨擦</w:t>
      </w:r>
    </w:p>
    <w:p>
      <w:r>
        <w:t>冲击快感，渐渐的放弃了抵抗，双手无力的扶在采花贼的肩膀上，认命的接受采花贼的狎弄奸淫，口中的淫叫声浪</w:t>
      </w:r>
    </w:p>
    <w:p>
      <w:r>
        <w:t>也越来越大……</w:t>
      </w:r>
    </w:p>
    <w:p>
      <w:r>
        <w:t>就这样抱着孟明霞在屋内四处走动奸淫，就算是青楼的妓女也很少经历过这种阵仗，更别说是初经人伦的孟明</w:t>
      </w:r>
    </w:p>
    <w:p>
      <w:r>
        <w:t>霞，一股强烈的羞耻感涌上心头，可是由身体传来的阵阵趐麻快感，又那是初尝云雨的孟明霞所能抗拒的，渐渐的，</w:t>
      </w:r>
    </w:p>
    <w:p>
      <w:r>
        <w:t>孟明霞发现自己的秘洞正迎合着采花贼的抽插而不断的收缩夹紧，口中的声浪也随着周济世的动作连绵不绝的传入</w:t>
      </w:r>
    </w:p>
    <w:p>
      <w:r>
        <w:t>自己的耳中，尤其是双脚死命的夹缠着采花贼的腰部，更令孟明霞觉得万分羞愧。</w:t>
      </w:r>
    </w:p>
    <w:p>
      <w:r>
        <w:t>看到孟明霞终于放弃了抵抗，开始主动的迎合自己的动作，采花贼这时也觉得有点累了，再度张嘴吻向孟明霞</w:t>
      </w:r>
    </w:p>
    <w:p>
      <w:r>
        <w:t>的樱唇，慢慢的抱着她放回床上，就是一阵狂抽猛送，双手不停的在一对坚实的玉峰上揉捏爱抚，再度将孟明霞插</w:t>
      </w:r>
    </w:p>
    <w:p>
      <w:r>
        <w:t>得咿呀直叫，由秘洞内传来的阵阵冲击快感，一下下有如撞到心口般，将所有的理智，羞耻撞得烟消云散。</w:t>
      </w:r>
    </w:p>
    <w:p>
      <w:r>
        <w:t>只见孟明霞的双手双脚，有如八爪鱼般紧紧的缠在采花贼的腰上，柳腰粉臀不住的摇摆上挺，迎合着采花贼的</w:t>
      </w:r>
    </w:p>
    <w:p>
      <w:r>
        <w:t>抽送，发出阵阵啪啪急响，口中不停的叫着∶「啊……嗯……好舒服……快……啊……再来……哦……好美……啊</w:t>
      </w:r>
    </w:p>
    <w:p>
      <w:r>
        <w:t>……不行了呀……啊……啊……」一张迷人的樱唇，更主动的在采花贼的嘴唇、脸庞及胸膛上不停的狂吻着，双手</w:t>
      </w:r>
    </w:p>
    <w:p>
      <w:r>
        <w:t>在采花贼的背上抓出一道道的血痕……</w:t>
      </w:r>
    </w:p>
    <w:p>
      <w:r>
        <w:t>大约过了盏茶时间，只见孟明霞全身一阵抽搐抖动，两脚紧紧的夹住采花贼的腰部，口中一声长长的尖叫∶「</w:t>
      </w:r>
    </w:p>
    <w:p>
      <w:r>
        <w:t>啊……啊……不行了……我泄了……」柳腰往上一顶，差点把采花贼给翻了下来，采花贼只觉胯下肉棒被周围嫩肉</w:t>
      </w:r>
    </w:p>
    <w:p>
      <w:r>
        <w:t>强力的收缩绞紧，真有说不出的舒服。</w:t>
      </w:r>
    </w:p>
    <w:p>
      <w:r>
        <w:t>龟头一阵阵趐酸麻痒，忍不住那股趐麻快感，急忙抱起孟明霞的粉臀，在一阵急速的抽插下，将一道热滚滚的</w:t>
      </w:r>
    </w:p>
    <w:p>
      <w:r>
        <w:t>精液直射入孟明霞的秘洞深处，射得孟明霞全身急抖，一张口，再度咬上了采花贼的肩头，双手双脚死命的搂住采</w:t>
      </w:r>
    </w:p>
    <w:p>
      <w:r>
        <w:t>花贼的身体，阴道蜜汁急涌而出，热烫烫的浇在采花贼的龟头上，烫得采花贼肉棒一阵抖动，再度泄了出来……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