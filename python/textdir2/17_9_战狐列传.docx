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战狐列传</w:t>
      </w:r>
    </w:p>
    <w:p>
      <w:r>
        <w:t>乱世妖花迷君眼，一朝误入赔本钱。</w:t>
      </w:r>
    </w:p>
    <w:p>
      <w:r>
        <w:t>笑看人间多情痴，只当此说是消遣。</w:t>
      </w:r>
    </w:p>
    <w:p>
      <w:r>
        <w:t>前序说这幽静岖险的阳清山，山高水深，飞禽走兽，云雾缭绕，树木丛生，乃是道家至宝奇山，千百年来，道</w:t>
      </w:r>
    </w:p>
    <w:p>
      <w:r>
        <w:t>家凭借此山发扬光大，在中原武林中树立起了威信，其现任掌门上虚道长被当今武林推崇为右盟主即为明证。</w:t>
      </w:r>
    </w:p>
    <w:p>
      <w:r>
        <w:t>然而近几月来，这阳清山中频出怪事，道家弟子接二连三地莫名死去，且死者多为青壮年，死时全身赤裸，尘</w:t>
      </w:r>
    </w:p>
    <w:p>
      <w:r>
        <w:t>柄坚挺，至阳之物流出血水，显然是精尽喷血而死，一时全山弟子皆心惊胆颤，夜间不敢独自外出，守夜者也由二</w:t>
      </w:r>
    </w:p>
    <w:p>
      <w:r>
        <w:t>人增至四人。</w:t>
      </w:r>
    </w:p>
    <w:p>
      <w:r>
        <w:t>即便如此，仍不断有弟子如此惨死。</w:t>
      </w:r>
    </w:p>
    <w:p>
      <w:r>
        <w:t>据守夜者讲，每晚子时前后，山后似有一股妖气袭来，但转眼间又不知踪影，约过半个时辰后，只听山中某个</w:t>
      </w:r>
    </w:p>
    <w:p>
      <w:r>
        <w:t>地方传来几声年青男子的干嚎，等纠集人等过去查看，那人早已断气多时，只是从其阳物的龟头中不断涌出血水。</w:t>
      </w:r>
    </w:p>
    <w:p>
      <w:r>
        <w:t>元麒传阳清山太明观内，上虚道长道：「莫非又是狐精作乱？我曾听师祖讲，此山虽为道家所有，但因开山师</w:t>
      </w:r>
    </w:p>
    <w:p>
      <w:r>
        <w:t>爷曾为辟山杀死多只老狐。每过百年，便有狐精出来作乱，虽每次都将作乱之妖狐除去，但我派也有弟子伤亡。而</w:t>
      </w:r>
    </w:p>
    <w:p>
      <w:r>
        <w:t>且山中之狐成精后，皆通『吸精大法』，补取男子之真阳，以增强其功力，助妖狐得道成仙。现今我阳清山中连月</w:t>
      </w:r>
    </w:p>
    <w:p>
      <w:r>
        <w:t>出现我门弟子惨死之怪事，定为妖狐出来作乱，如此，乃是我派之劫数也。」</w:t>
      </w:r>
    </w:p>
    <w:p>
      <w:r>
        <w:t>听得道长之言，四座皆惊，人人自危。</w:t>
      </w:r>
    </w:p>
    <w:p>
      <w:r>
        <w:t>大弟子元麒见得此般情景，便道：「各位师弟不备惊恐，那妖狐哪真有如此厉害，况且我门善战者众，道家功</w:t>
      </w:r>
    </w:p>
    <w:p>
      <w:r>
        <w:t>法也是一大门派，博大精深，大家若是这样害怕，岂不让武林中人为笑柄？师父，今夜就让弟子在九真殿中守夜，</w:t>
      </w:r>
    </w:p>
    <w:p>
      <w:r>
        <w:t>真有什么妖狐，也好通知大家起来捉妖！」</w:t>
      </w:r>
    </w:p>
    <w:p>
      <w:r>
        <w:t>「元麒，你主意虽不错，但为师的还是觉得太危险，不如多叫几位师弟与你一起守夜如何？」</w:t>
      </w:r>
    </w:p>
    <w:p>
      <w:r>
        <w:t>「多劳师父费心，就我一人足够。今夜大家都去休息，如有动静，我立刻叫大家起来即可，不必兴师动众，再</w:t>
      </w:r>
    </w:p>
    <w:p>
      <w:r>
        <w:t>说九真殿与师弟们的卧房只不过百米之远，真若有事，我一叫唤，师弟们便知。」</w:t>
      </w:r>
    </w:p>
    <w:p>
      <w:r>
        <w:t>「师兄，还是我陪你一起吧！两人也好有个照应。」三师弟元凡道。这元凡今年十八岁，因是元麒将其引入师</w:t>
      </w:r>
    </w:p>
    <w:p>
      <w:r>
        <w:t>门，所以向来与元麒要好。</w:t>
      </w:r>
    </w:p>
    <w:p>
      <w:r>
        <w:t>「元凡，不用，你好好休息，明天一早还要练功呢，我武功甚好，没有事的，你不用担心！」</w:t>
      </w:r>
    </w:p>
    <w:p>
      <w:r>
        <w:t>「如此，元麒你可要多多小心呐，若有情况，即刻唤醒众师弟捉妖！」上虚道长见元麒这么偏执，无奈地说道。</w:t>
      </w:r>
    </w:p>
    <w:p>
      <w:r>
        <w:t>道长接着说：「本门弟子听令，为应应如今之特殊状况，大家务必团结一心，同力捉妖，早日诛狐，否则，本门将</w:t>
      </w:r>
    </w:p>
    <w:p>
      <w:r>
        <w:t>遭大难。</w:t>
      </w:r>
    </w:p>
    <w:p>
      <w:r>
        <w:t>在此期间，本门弟子夜间皆应护住真阳，牢记《固髓诀》，另每人每晚到药房领取三粒「益阳丹」，此丹可助</w:t>
      </w:r>
    </w:p>
    <w:p>
      <w:r>
        <w:t>男子固精，睡前服下，以防狐精乘人不备吸取元精，此训大家谨记！」</w:t>
      </w:r>
    </w:p>
    <w:p>
      <w:r>
        <w:t>众道家弟子听令后，皆道：「谨遵师命！吾等必将全力捉妖！」</w:t>
      </w:r>
    </w:p>
    <w:p>
      <w:r>
        <w:t>接着弟子们问道长还有什么要注意的，道长道：「元麒、元觉、元凡三人作为三大弟子，在此期间应全力协助</w:t>
      </w:r>
    </w:p>
    <w:p>
      <w:r>
        <w:t>我主持本门大事，时刻听从师令，其余弟子均应听从三位师兄的调遣，违者按门规处治。元麒、元觉、元凡，你们</w:t>
      </w:r>
    </w:p>
    <w:p>
      <w:r>
        <w:t>之中如有人违反师令，为师将其遁逐出门，永不召回！」</w:t>
      </w:r>
    </w:p>
    <w:p>
      <w:r>
        <w:t>众弟子皆称是是，之后退下。</w:t>
      </w:r>
    </w:p>
    <w:p>
      <w:r>
        <w:t>是夜，元麒盘坐在九真殿内练功守夜。因是暑天，加之练功时真元之气在体内经络游走，元麒觉得混身燥热难</w:t>
      </w:r>
    </w:p>
    <w:p>
      <w:r>
        <w:t>当，索兴脱去上衣，打着赤膊，露出一身健壮的肌肉来。这元麒，正处三十而立之年，虽是三十而立，但却从未沾</w:t>
      </w:r>
    </w:p>
    <w:p>
      <w:r>
        <w:t>过女人的身子，还是童子鸡一个。他大眼粗眉，身强力壮，是道家弟子中武功最高的。</w:t>
      </w:r>
    </w:p>
    <w:p>
      <w:r>
        <w:t>九真殿内摇晃的烛光映照在元麒身上，他此时正念叨着《固髓诀》，突然，从殿外飘来一股半透明的轻烟，还</w:t>
      </w:r>
    </w:p>
    <w:p>
      <w:r>
        <w:t>夹带着些许兰花的幽香，这香气使得元麒疲劳的精神为之一振，他睁开眼睛，见周围平静异常，便张口作了几次深</w:t>
      </w:r>
    </w:p>
    <w:p>
      <w:r>
        <w:t>呼吸，元麒顿时觉得体内元气乱窜，赶紧重新念起《固髓诀》，但收效甚微。非但如此，元麒还感到下体正涌动着</w:t>
      </w:r>
    </w:p>
    <w:p>
      <w:r>
        <w:t>一股股热气，烦燥难安。</w:t>
      </w:r>
    </w:p>
    <w:p>
      <w:r>
        <w:t>正在元麒迷乱之间，忽然有一只女人的手从元麒身后伸过来，轻轻抚摸着元麒的胸膛，「是谁？」元麒想大吼</w:t>
      </w:r>
    </w:p>
    <w:p>
      <w:r>
        <w:t>一声却没有气力，只从嘴里吐出这两个字来。</w:t>
      </w:r>
    </w:p>
    <w:p>
      <w:r>
        <w:t>他同时扭头张望，发现一浑身散发着幽香的约摸十七、八岁的赤裸女子正在向他微笑，元麒定眼一瞧，那女子</w:t>
      </w:r>
    </w:p>
    <w:p>
      <w:r>
        <w:t>长得分外妖娆，一双杏眼含情默默，樱红的小嘴微微启动，真是美若天仙。</w:t>
      </w:r>
    </w:p>
    <w:p>
      <w:r>
        <w:t>再看她的身材，凹凸有致，煞是性感，胸前雪白丰满、富有弹性的两个乳房上分别点缀着粉红色突起的大奶头，</w:t>
      </w:r>
    </w:p>
    <w:p>
      <w:r>
        <w:t>此时正一晃一晃地随着那女子的身躯扭动而荡漾着，两只玉腿又长又细，实乃仙女下凡。</w:t>
      </w:r>
    </w:p>
    <w:p>
      <w:r>
        <w:t>元麒不愧是血气男儿，他虽身处道家十多年，清心寡欲，一心向道，但平生第一次见到如此状况，尘柄不免有</w:t>
      </w:r>
    </w:p>
    <w:p>
      <w:r>
        <w:t>了动静，全身的血液涌向那里，那阳物就开始昂起头来。他心动不已，不禁向女子那私秘之地张望去。</w:t>
      </w:r>
    </w:p>
    <w:p>
      <w:r>
        <w:t>「哥哥，你真坏，不许你看！」</w:t>
      </w:r>
    </w:p>
    <w:p>
      <w:r>
        <w:t>那女子害羞一样地用手捂住私处，从她身上飘来一阵阵刚才闻到的香气。元麒感到六神无主，血脉贲张，口干</w:t>
      </w:r>
    </w:p>
    <w:p>
      <w:r>
        <w:t>舌燥，心智迷糊。</w:t>
      </w:r>
    </w:p>
    <w:p>
      <w:r>
        <w:t>「你是不是，是不是那个狐精？」元麒突然感觉到了什么，但一切都迟了。</w:t>
      </w:r>
    </w:p>
    <w:p>
      <w:r>
        <w:t>因为从那女人身上飘来的香气正是所谓的「起淫毒雾」，此雾系用阳清山中四十九味巨毒之草药用冰泉水浸上</w:t>
      </w:r>
    </w:p>
    <w:p>
      <w:r>
        <w:t>九九八十一天、再在烈日下暴晒九九八十一天、最后用火烟熏而成。它可使闻到其气味的男人立即起淫动欲，其物</w:t>
      </w:r>
    </w:p>
    <w:p>
      <w:r>
        <w:t>且可连战九女而不倒，而一旦泄精，将泄尽元精并喷血而亡。化解之法唯有立即喝下浸泡之冰泉水，而此水只有狐</w:t>
      </w:r>
    </w:p>
    <w:p>
      <w:r>
        <w:t>精才有，故一旦吸入此雾，除非狐精动了恻隐之心，否则必将被妖狐吸尽元精而亡。</w:t>
      </w:r>
    </w:p>
    <w:p>
      <w:r>
        <w:t>「什么狐精不狐精，哟，你这个男人可真不知趣，看起来倒是一副好身板，也真够可惜的，见到女人就说是狐</w:t>
      </w:r>
    </w:p>
    <w:p>
      <w:r>
        <w:t>精，一点风趣也没有，刚才不是看傻了似的，真是假装正经！嘻……」那女子双手捂嘴笑了起来，露出了元麒早已</w:t>
      </w:r>
    </w:p>
    <w:p>
      <w:r>
        <w:t>期待一窥的私处，元麒想见见女人到底是个什么样。</w:t>
      </w:r>
    </w:p>
    <w:p>
      <w:r>
        <w:t>「你能走近一些吗？你叫什么名字？」</w:t>
      </w:r>
    </w:p>
    <w:p>
      <w:r>
        <w:t>元麒睁大眼睛瞪着，他想尽力看清女人的私处，因为光线太昏暗，所以他叫那女子走近一点。至于师训，他怕</w:t>
      </w:r>
    </w:p>
    <w:p>
      <w:r>
        <w:t>是早就抛到九霄云外去了。</w:t>
      </w:r>
    </w:p>
    <w:p>
      <w:r>
        <w:t>「怎这么性急，待会儿会让你看个够的！」那女子挪动着一双玉脚走得更近了，嘴里飘出银铃般的笑声，这笑</w:t>
      </w:r>
    </w:p>
    <w:p>
      <w:r>
        <w:t>声让元麒更感到头晕目眩。「哥，你好坏哟，这么捉弄人家，有什么好看的？」</w:t>
      </w:r>
    </w:p>
    <w:p>
      <w:r>
        <w:t>此时，女人的私处已贴在了元麒的鼻子上，他分明闻到了女人特有的气息，那味道让他心脏加速跳动，下身也</w:t>
      </w:r>
    </w:p>
    <w:p>
      <w:r>
        <w:t>立刻膨胀起来，那根火棍子似要真的冒出火来一样，坚硬地挺起，撑起了裤子，像是一座山丘高高耸立。女人那地</w:t>
      </w:r>
    </w:p>
    <w:p>
      <w:r>
        <w:t>方也冒出了潺潺漫泉，又香又甜，元麒用鼻头转磨着女人的洞口，那洞门边上长满了嫩嫩的海苔草，每根草上沾着</w:t>
      </w:r>
    </w:p>
    <w:p>
      <w:r>
        <w:t>从洞里流出的星星泉珠。</w:t>
      </w:r>
    </w:p>
    <w:p>
      <w:r>
        <w:t>「嗯，妹妹，好香啊！」元麒伸出舌头舔了舔洞口的泉水，发出感叹。</w:t>
      </w:r>
    </w:p>
    <w:p>
      <w:r>
        <w:t>那女子身子一抖，「哥，舒服，再舔一下，好舒服啊，快舔我的宝洞……快舔……」女人双手扶住元麒宽厚的</w:t>
      </w:r>
    </w:p>
    <w:p>
      <w:r>
        <w:t>肩膀，向前扭动着玉臀，将整个玉户紧紧压在了元麒的脸上。</w:t>
      </w:r>
    </w:p>
    <w:p>
      <w:r>
        <w:t>元麒双手有力地捧住女人的玉臀，舌头一遍一遍地在玉门上打转，女人玉手托起自己胸前的两座玉峰，不停地</w:t>
      </w:r>
    </w:p>
    <w:p>
      <w:r>
        <w:t>揉着，口中不住地呻吟，元麒舔吸着从洞口中不断流出的清泉，直喝下了肚。</w:t>
      </w:r>
    </w:p>
    <w:p>
      <w:r>
        <w:t>「妹子，你身子好香、好甜呐，我……我想死你了，太好喝了，醒脑提神，真是世上难得的蜜一般的泉水，啊，</w:t>
      </w:r>
    </w:p>
    <w:p>
      <w:r>
        <w:t>好喝！」元麒边舔着女人的牝洞，边喝着从牝洞内流淌出的股股温泉。</w:t>
      </w:r>
    </w:p>
    <w:p>
      <w:r>
        <w:t>「哥，我本姓田名翠玉，你就叫我翠玉吧，你快舔呀……我真太舒服了……啊……快舔……」</w:t>
      </w:r>
    </w:p>
    <w:p>
      <w:r>
        <w:t>原来此女人即是阳清山中作乱之妖狐，她欲得道成仙，遂幻化作美女模样，专门勾引道家弟子，妄图吸取男子</w:t>
      </w:r>
    </w:p>
    <w:p>
      <w:r>
        <w:t>元精，增补其阳气不足之弊，迅速提升功力，以达到其成仙的目的。看来，元麒今天是躲不过此劫了。</w:t>
      </w:r>
    </w:p>
    <w:p>
      <w:r>
        <w:t>「哥……你喝饱了没有……痒死了……哦……好痒啊……哥哥……你好会舔……我受不了了……我的小穴好痒</w:t>
      </w:r>
    </w:p>
    <w:p>
      <w:r>
        <w:t>……快……快用你那根棍子捅我……喔……痒啊……」。</w:t>
      </w:r>
    </w:p>
    <w:p>
      <w:r>
        <w:t>田翠玉完全被元麒的舌头征服了，那牝洞似开闸了一般，淫水汹涌，顺着元麒的下巴淌了元麒一胸口，又延着</w:t>
      </w:r>
    </w:p>
    <w:p>
      <w:r>
        <w:t>元麒块状的腹肌流进了元麒的裤衩内。</w:t>
      </w:r>
    </w:p>
    <w:p>
      <w:r>
        <w:t>元麒裆内之物被这甘泉一浸，顿时起了精神，开始长大了，变得越来越粗、越来越长、越来越硬了，元麒裤裆</w:t>
      </w:r>
    </w:p>
    <w:p>
      <w:r>
        <w:t>上的那座山丘一个劲儿地高耸挺立，就快穿破元麒的裤子了。</w:t>
      </w:r>
    </w:p>
    <w:p>
      <w:r>
        <w:t>元麒吞下三粒「益阳丹」，感到尘柄涨得更加难受，索性站起身子，一股脑地脱光了裤子，他胯下那根棍子此</w:t>
      </w:r>
    </w:p>
    <w:p>
      <w:r>
        <w:t>时正一下一下地向田翠玉点着头，妖狐定眼一看，顿时惊呆了，这根棍子足有八、九寸长，碗口般粗，顶上龟头恰</w:t>
      </w:r>
    </w:p>
    <w:p>
      <w:r>
        <w:t>似一个大鸭蛋，棍身青筋暴露，婉如粗藤绕柱，实乃天下第一柱。</w:t>
      </w:r>
    </w:p>
    <w:p>
      <w:r>
        <w:t>「太棒了……哥哥……你让我陶醉了，这么粗壮的东西我从未见过，真怕受不了，哥哥……快……快把你的棍</w:t>
      </w:r>
    </w:p>
    <w:p>
      <w:r>
        <w:t>子放进我的洞里，哥……快来插我……快来捅我……」</w:t>
      </w:r>
    </w:p>
    <w:p>
      <w:r>
        <w:t>元麒这时也心急火燎，慌手慌脚，他抱起狐精的玉体走向供奉水果的香案，边走边吃着妖狐的两粒奶头，吮吸</w:t>
      </w:r>
    </w:p>
    <w:p>
      <w:r>
        <w:t>得「……滋……滋」有声，到了香案面前，便将玉体往香案上一放，自己则站立在香案旁，将她两只玉腿往双肩上</w:t>
      </w:r>
    </w:p>
    <w:p>
      <w:r>
        <w:t>一扛，用这「老汉推车」的招术插香牝，此时狐精的牝洞便大开了，洞内淫水从洌开的洞口有节奏地往外喷着。</w:t>
      </w:r>
    </w:p>
    <w:p>
      <w:r>
        <w:t>元麒手握着尘柄，用龟头在牝口处研磨，一圈又一圈，龟头沾透了淫水，显得更硕大了，「……啊……哥……</w:t>
      </w:r>
    </w:p>
    <w:p>
      <w:r>
        <w:t>你好坏……不要再磨了……哦……哦……我小穴痒死了……好哥哥……你快进去吧……喔……」狐精扭动着腰肢，</w:t>
      </w:r>
    </w:p>
    <w:p>
      <w:r>
        <w:t>不住地浪叫「求求你了……哥……快点用棍子……插我的小穴……插我……」</w:t>
      </w:r>
    </w:p>
    <w:p>
      <w:r>
        <w:t>元麒听得妖狐的淫言秽语，完全丧失了理智，「翠玉妹妹，我要插进去了！」</w:t>
      </w:r>
    </w:p>
    <w:p>
      <w:r>
        <w:t>话音刚落，只见元麒将壮腰往前一挺，屁股一拱，那大龟头便入将进去了，既已入得了龟头，元麒再也控制不</w:t>
      </w:r>
    </w:p>
    <w:p>
      <w:r>
        <w:t>住自己了，他双手揉捏着狐精的一对酥奶子，屁股不停地前后运动，他感到了从未有过的冲动。</w:t>
      </w:r>
    </w:p>
    <w:p>
      <w:r>
        <w:t>「……喔……哥……你真够劲……我小穴舒服……极了……再用力……哥哥哦……用力……哦……哦……感觉</w:t>
      </w:r>
    </w:p>
    <w:p>
      <w:r>
        <w:t>真好……大鸡巴哥哥……呀……轻点……好大的一根鸡巴……喔……我要飞了……舒服……对了……用力……啊…</w:t>
      </w:r>
    </w:p>
    <w:p>
      <w:r>
        <w:t>…骨头散架了……哥……你真威猛……啊……大鸡巴撑死……小穴了……哦……」</w:t>
      </w:r>
    </w:p>
    <w:p>
      <w:r>
        <w:t>「妹子……你真浪……」，元麒口里吐着粗气，将尘柄进进出出，香案上淌满了淫水，九真殿外轻风吹得树叶</w:t>
      </w:r>
    </w:p>
    <w:p>
      <w:r>
        <w:t>动，九真殿内一个道家弟子却与一只妖狐在戳牝，想来这武林天下，真是无奇不有。</w:t>
      </w:r>
    </w:p>
    <w:p>
      <w:r>
        <w:t>「……喔……顶到花心了……爽死了……喔……大鸡巴顶到……花心了……我的亲汉子……亲祖宗……喔……</w:t>
      </w:r>
    </w:p>
    <w:p>
      <w:r>
        <w:t>花心痒……啊……哦……哥……大鸡巴哥哥——磨花心……花心难受……顶住……喔……顶住……舒服……再来一</w:t>
      </w:r>
    </w:p>
    <w:p>
      <w:r>
        <w:t>下……喔——亲哥……顶住花心……磨……磨花心……飞了……」</w:t>
      </w:r>
    </w:p>
    <w:p>
      <w:r>
        <w:t>伴着狐精的淫叫，元麒不顾一切地将尘柄深深地插入，并用「三浅一深」之招术抽插着，尘柄头随着有力的抽</w:t>
      </w:r>
    </w:p>
    <w:p>
      <w:r>
        <w:t>插，一下一下地撞在妖狐的花心上，元麒顺狐精之意，屁股左右转动，将龟头研磨着花心，那狐精被研磨得细腰频</w:t>
      </w:r>
    </w:p>
    <w:p>
      <w:r>
        <w:t>扭，肥臀摆动，两只脚勾住元麒的腰身，张大牝口，使元麒的尘柄大力向花心深处挺进。</w:t>
      </w:r>
    </w:p>
    <w:p>
      <w:r>
        <w:t>「……哥……你真会戳牝……哦……哦……身板真结实……将小女子插……死了一般……舒服……我的大鸡巴</w:t>
      </w:r>
    </w:p>
    <w:p>
      <w:r>
        <w:t>……哥哥……你是我的亲丈夫……好汉子……喔……喔……太爽了……花心撞碎了……死了……哥……哥……龟头</w:t>
      </w:r>
    </w:p>
    <w:p>
      <w:r>
        <w:t>磨呀……磨花心……我要丢了……丢了……大鸡巴哥哥……哦……喔……」</w:t>
      </w:r>
    </w:p>
    <w:p>
      <w:r>
        <w:t>这元麒真是厉害，直弄了二、三千抽还不见完事，倒是狐精先丢了，花心深处喷出的几股淫水将元麒的龟头冲</w:t>
      </w:r>
    </w:p>
    <w:p>
      <w:r>
        <w:t>刷了一遍，被这热烫的淫水一冲，元麒的龟头顿时膨胀得更大了，将妖狐的整个花心完全顶住，花心内的淫水想喷</w:t>
      </w:r>
    </w:p>
    <w:p>
      <w:r>
        <w:t>却被抵住，涨得妖狐不住地浪叫着，双只玉腿胡乱挣扎着。</w:t>
      </w:r>
    </w:p>
    <w:p>
      <w:r>
        <w:t>「……爽……大鸡巴哥哥……喔……龟头压得花心……好难受……哦……龟头大……太大了……好哥哥……花</w:t>
      </w:r>
    </w:p>
    <w:p>
      <w:r>
        <w:t>心受不了……哥……你抽动鸡巴呀……大鸡巴抽动起来……啊……好爷爷……鸡巴头子……真有力……小穴爆了…</w:t>
      </w:r>
    </w:p>
    <w:p>
      <w:r>
        <w:t>…花心爆了！</w:t>
      </w:r>
    </w:p>
    <w:p>
      <w:r>
        <w:t>大鸡巴哥哥……快用力地插……抽动啊……用力地戳……啊……喔……戳啊……」</w:t>
      </w:r>
    </w:p>
    <w:p>
      <w:r>
        <w:t>这一男一女将这道家九真殿圣地搞得淫秽不已，空气中蔓延着妖狐的浪叫和壮年道士的喘气声，这对男女就在</w:t>
      </w:r>
    </w:p>
    <w:p>
      <w:r>
        <w:t>九真殿内供奉的各位神仙的眼皮底下奸干，这妖狐对男人的吸引力可真是不可小瞧。</w:t>
      </w:r>
    </w:p>
    <w:p>
      <w:r>
        <w:t>妖狐此时已丢了多次，那元麒却仍在买命般地猛插猛干，花心内不断喷出热辣的淫水，元麒再也受不了了，他</w:t>
      </w:r>
    </w:p>
    <w:p>
      <w:r>
        <w:t>挺起壮硕的腰，带动屁股发狂般地顶着粗大的尘柄冲刺，一下两下五六下，八下九下十几下，二十下三十下上百下，</w:t>
      </w:r>
    </w:p>
    <w:p>
      <w:r>
        <w:t>下下到花心，下下都带劲，下下不要命。</w:t>
      </w:r>
    </w:p>
    <w:p>
      <w:r>
        <w:t>这妖狐田翠玉这时可不陪元麒玩到底了，她乘元麒全力将尘柄戳到牝底、龟头陷入花心深部之际，猛然将牝门</w:t>
      </w:r>
    </w:p>
    <w:p>
      <w:r>
        <w:t>一锁，牝肉紧紧夹住元麒粗硬的尘柄，默默运起《吸精大法》功法，将花心大张，掐住硕大的龟头，花心中突然长</w:t>
      </w:r>
    </w:p>
    <w:p>
      <w:r>
        <w:t>出了刺一样的硬毛，磨刷着饱满的龟头，元麒大叫一声不好，两目圆瞪，双手狠狠摁住香案桌面，两脚用力蹬着地</w:t>
      </w:r>
    </w:p>
    <w:p>
      <w:r>
        <w:t>面，口鼻内粗气一齐喷出。</w:t>
      </w:r>
    </w:p>
    <w:p>
      <w:r>
        <w:t>「……呃……呃……我要射了……泄精了……啊……」顿时，一股股浓白热烫的童子精从元麒的龟头眼里喷射</w:t>
      </w:r>
    </w:p>
    <w:p>
      <w:r>
        <w:t>出来。</w:t>
      </w:r>
    </w:p>
    <w:p>
      <w:r>
        <w:t>「……啊……爽啊……舒服……好烫的精……真多……花心烫死了……」田翠玉将元麒的元精悉数吸入花心，</w:t>
      </w:r>
    </w:p>
    <w:p>
      <w:r>
        <w:t>元麒的身子一阵狂抖，屁股不停地颤动，男精仍在狂泄、狂射。</w:t>
      </w:r>
    </w:p>
    <w:p>
      <w:r>
        <w:t>「……你……你……」元麒指着田翠玉刚说了两个「你」字，便两眼一黑，整个身子瘫倒在了地上，断了气，</w:t>
      </w:r>
    </w:p>
    <w:p>
      <w:r>
        <w:t>从他的龟头眼里仍不断冒出似精似血的东西来。</w:t>
      </w:r>
    </w:p>
    <w:p>
      <w:r>
        <w:t>元觉传时值四更天，道家众弟子正在熟睡之中，因为今晚有大师兄元麒守夜，谁都睡得很踏实，现在看来，这</w:t>
      </w:r>
    </w:p>
    <w:p>
      <w:r>
        <w:t>真是极大的讽刺。风清月明之夜，不时传来知了的叫声，在这寂静的空中传播。</w:t>
      </w:r>
    </w:p>
    <w:p>
      <w:r>
        <w:t>太明观北厢房内，此刻正有一对男女正在偷欢取乐。这奸夫正是元觉，而淫妇名叫月菊。要说这两人，真是天</w:t>
      </w:r>
    </w:p>
    <w:p>
      <w:r>
        <w:t>造地设的一对奸夫淫妇，男的身强力壮，女的妩媚多情。他们脱光了衣物，赤身裸体地在元觉的床上缠绵着。</w:t>
      </w:r>
    </w:p>
    <w:p>
      <w:r>
        <w:t>好个元觉，鸡巴真够大，直把月菊看得目瞪口呆，爱不释手，月菊纤纤玉指轻握着元觉的大鸡巴，牝口也就有</w:t>
      </w:r>
    </w:p>
    <w:p>
      <w:r>
        <w:t>了涓涓细流，月菊用香唇亲吻了一下大鸡巴，这根壮硕之物顿时昂首挺胸，七、八寸长的棍子上暴露起青筋，龟头</w:t>
      </w:r>
    </w:p>
    <w:p>
      <w:r>
        <w:t>像个又圆又鼓的大李子一般。</w:t>
      </w:r>
    </w:p>
    <w:p>
      <w:r>
        <w:t>「哥，你这根鸡巴真是让人害怕，我怕我的小穴会受不了的！」</w:t>
      </w:r>
    </w:p>
    <w:p>
      <w:r>
        <w:t>月菊被这象征着男人健壮的东西给惊吓住了，再也没有了少女的害羞，将玉手紧紧握住元觉的鸡巴，从开始时</w:t>
      </w:r>
    </w:p>
    <w:p>
      <w:r>
        <w:t>紧闭的香唇内伸出舌头，一遍遍地舔吸着大龟头。</w:t>
      </w:r>
    </w:p>
    <w:p>
      <w:r>
        <w:t>元觉被女人一舔，顿时全身象是被电了一下似的，鸡巴被电流刺激得更加粗硬，「妹子，你的嘴功够厉害，你</w:t>
      </w:r>
    </w:p>
    <w:p>
      <w:r>
        <w:t>放心，等一会儿，哥哥一定让你舒服，不会弄痛你的，包你爽！」</w:t>
      </w:r>
    </w:p>
    <w:p>
      <w:r>
        <w:t>月菊的身子渐渐起了反应，一对大奶子鼓胀得象充满了奶水似的，两粒草莓般的乳头微微上翘，从桃源洞里流</w:t>
      </w:r>
    </w:p>
    <w:p>
      <w:r>
        <w:t>出的淫水将床打湿了大片。元觉略施些手段，将牙齿轻咬着月菊的两粒香乳，并用舌尖舔吸着乳晕，将两根逍遥指</w:t>
      </w:r>
    </w:p>
    <w:p>
      <w:r>
        <w:t>探入桃源洞口，不停地抽动着，还不时地摸捏着洞口的粉红色相思豆。</w:t>
      </w:r>
    </w:p>
    <w:p>
      <w:r>
        <w:t>「……哥……你好坏……喔……噢哟……小洞洞决口了……好哥哥……别再逗……相思豆了……哎呀……哦…</w:t>
      </w:r>
    </w:p>
    <w:p>
      <w:r>
        <w:t>…乳头被你咬裂了……咝……喔哟……哥……好汉子……妹子好爽……舒服极了……我……我要你的大鸡巴……喔</w:t>
      </w:r>
    </w:p>
    <w:p>
      <w:r>
        <w:t>喔……小穴痒啊……哦……亲汉子……好哥哥……我内心空虚极了……要……要男人啊……哥……快将你的大鸡巴</w:t>
      </w:r>
    </w:p>
    <w:p>
      <w:r>
        <w:t>插进来……让我爽一爽……哦哦……噢……来呀……」</w:t>
      </w:r>
    </w:p>
    <w:p>
      <w:r>
        <w:t>元觉听得月菊的浪叫，再也把持不住，便将月菊的双腿拔开，酥胸横陈，牝穴大开，厚大的嘴唇对准月菊的樱</w:t>
      </w:r>
    </w:p>
    <w:p>
      <w:r>
        <w:t>桃小嘴不停地吮吸，两人的舌头也在进行着肉搏战，元觉一双禄山之爪握住两窝酥乳，挪动结实的屁股，将大龟头</w:t>
      </w:r>
    </w:p>
    <w:p>
      <w:r>
        <w:t>将军顶开玉门关，对准牝洞，腰一发力，屁股猛地一沉，顿时听得「噗呲」一声，南华李般大的龟头撞进了玉女关，</w:t>
      </w:r>
    </w:p>
    <w:p>
      <w:r>
        <w:t>元觉上下拱顶着屁股，龟大将军便开始冲锋陷阵。</w:t>
      </w:r>
    </w:p>
    <w:p>
      <w:r>
        <w:t>「……哎哟……我的好汉子……你轻点……喔……你太大力了……我的小穴还未开过苞呢……痛呀……龟头太</w:t>
      </w:r>
    </w:p>
    <w:p>
      <w:r>
        <w:t>大了……哦哦……噢哟……小穴撑死了……好男人……你轻一点……啊……鸡巴太大太硬了……象圆棍子般……哦</w:t>
      </w:r>
    </w:p>
    <w:p>
      <w:r>
        <w:t>……没想到男人的东西……这么让人陶醉……哦……喔……火烫异常……是根点火的棍子啊！</w:t>
      </w:r>
    </w:p>
    <w:p>
      <w:r>
        <w:t>哥哥……丈夫……我的心肝……你轻一点……唔唔……呀呀……」</w:t>
      </w:r>
    </w:p>
    <w:p>
      <w:r>
        <w:t>「妹子，哥哥一定会戳得你舒服，搞得你浪穴爽的，你稍稍忍耐一点，大鸡巴已进去三分之一了！」，元觉边</w:t>
      </w:r>
    </w:p>
    <w:p>
      <w:r>
        <w:t>插动着鸡巴，边将鸡巴停在洞口不远处扭动着壮腰，将深凸的龟棱磨擦着洞壁，直搅得洞里淫水不住地浸出玉门，</w:t>
      </w:r>
    </w:p>
    <w:p>
      <w:r>
        <w:t>哗啦啦地淌着，将元觉的两个大卵蛋浸得透湿。</w:t>
      </w:r>
    </w:p>
    <w:p>
      <w:r>
        <w:t>「……唔……还只进去三分之一……噢呀……好大的鸡巴……小穴会让你戳穿的……哦……亲……亲汉子……</w:t>
      </w:r>
    </w:p>
    <w:p>
      <w:r>
        <w:t>舒服……喔喔……爽啊……大鸡巴在干什么——哇……哎呀……爽死了……小穴快被龟棱磨破了……痛……不……</w:t>
      </w:r>
    </w:p>
    <w:p>
      <w:r>
        <w:t>好舒服哇——我的好哥哥……哦哦……我不要活了……呀……你用力地插吧……哦哟……加大力度……啊……往深</w:t>
      </w:r>
    </w:p>
    <w:p>
      <w:r>
        <w:t>处插……用力地……哦……喔啊……真是根好鸡巴……」</w:t>
      </w:r>
    </w:p>
    <w:p>
      <w:r>
        <w:t>元觉随着月菊的淫声浪语将大鸡巴不停地插着，华南李般的龟头象是一个大钻头，跟着屁股的运动不停地往洞</w:t>
      </w:r>
    </w:p>
    <w:p>
      <w:r>
        <w:t>穴深入插，元觉抽插了几十下以后，猛然感到马眼前面像顶着一层什么东西，龟大将军被阻挡住了，元觉不敢轻举</w:t>
      </w:r>
    </w:p>
    <w:p>
      <w:r>
        <w:t>妄动，便止住屁股，将龟头顶着那层东西，鸡巴停止了抽插。</w:t>
      </w:r>
    </w:p>
    <w:p>
      <w:r>
        <w:t>「妹子，你牝里面是什么玩意儿，鸡巴被挡住了。」</w:t>
      </w:r>
    </w:p>
    <w:p>
      <w:r>
        <w:t>月菊正咿咿呀呀地享受着男人戳牝给她带来的快感，元觉一停，这种快感突然消失了，月菊顿觉心头空虚异常，</w:t>
      </w:r>
    </w:p>
    <w:p>
      <w:r>
        <w:t>小穴麻庠起来了，她将一双玉腿绕到元觉的身后，掴住元觉的屁股，将元觉的屁股往下拉。</w:t>
      </w:r>
    </w:p>
    <w:p>
      <w:r>
        <w:t>「……亲哥……快动……小穴好痒……咕……屁股用力地呀……哦……不要停下来……喔喔……壮男人……你</w:t>
      </w:r>
    </w:p>
    <w:p>
      <w:r>
        <w:t>倒是插呀……噢呀……小穴发烧啊……大鸡巴哥哥……用力地插……那是处女膜……呀……快……继续插穴……你</w:t>
      </w:r>
    </w:p>
    <w:p>
      <w:r>
        <w:t>快干啊……祖宗爷爷……我求求你了……小穴痒极了……大鸡巴用力地插呀……啊……」</w:t>
      </w:r>
    </w:p>
    <w:p>
      <w:r>
        <w:t>「浪穴，我这就来了，你等着，我要发力啦！」</w:t>
      </w:r>
    </w:p>
    <w:p>
      <w:r>
        <w:t>元觉讲完，挺着这根粗长的大鸡巴死命往穴里一戳，狂力拱顶了几下，只听噗咝一声，那层阻挡住龟大将军的</w:t>
      </w:r>
    </w:p>
    <w:p>
      <w:r>
        <w:t>关口就被戳穿了，一股殷红的处女血水夹杂着淫水从牝口涌了出来，元觉的大鸡巴一突破这个关口，顿时整根七、</w:t>
      </w:r>
    </w:p>
    <w:p>
      <w:r>
        <w:t>八寸长的鸡巴全根没入了牝洞，大鸡巴像插入了热水里一般，连棍子根部的一撮黑毛也被带了进去。</w:t>
      </w:r>
    </w:p>
    <w:p>
      <w:r>
        <w:t>「……呀……哇呀……小穴插破了……大鸡巴真厉害……哦喔……真是英雄的鸡巴……哦……哦……直戳到花</w:t>
      </w:r>
    </w:p>
    <w:p>
      <w:r>
        <w:t>心了……好爽……哥……你不愧是……大鸡巴哥哥……我愿天天让你插穴……啊……呀……舒服哇……大鸡巴再来</w:t>
      </w:r>
    </w:p>
    <w:p>
      <w:r>
        <w:t>一下……哦喔……亲汉子……屁股用力地……好爽啊……花心等着大鸡巴……哦哦……我要死了……真舒服……亲</w:t>
      </w:r>
    </w:p>
    <w:p>
      <w:r>
        <w:t>爹……龟头这么大……撑得花心好难受……你真是我的好丈夫啊……天啊……花心都快被你撞烂了……哦……再来</w:t>
      </w:r>
    </w:p>
    <w:p>
      <w:r>
        <w:t>撞一下……对……对极了……大鸡巴哥哥……你真神勇……我被你干死了……我……心甘情愿……你只管用力地插</w:t>
      </w:r>
    </w:p>
    <w:p>
      <w:r>
        <w:t>……大力地戳啊……舒服……真是舒服极了……啊……哟呀……」</w:t>
      </w:r>
    </w:p>
    <w:p>
      <w:r>
        <w:t>这月菊被元觉干得快升上天了似的，扭动着水蛇腰肢，不住地狂声淫叫，这浪叫声划破寂静的夜空，渐渐超过</w:t>
      </w:r>
    </w:p>
    <w:p>
      <w:r>
        <w:t>了知了的鸣叫声，惊醒了熟睡中的年轻道士们，他们出于好奇，都只穿着裤衩就起身到了北厢的这间房前。</w:t>
      </w:r>
    </w:p>
    <w:p>
      <w:r>
        <w:t>刚到房前，众弟子便听见从里间传来一个女子淫浪声，「……哦……啊……哥哥……大力地戳……大力地插…</w:t>
      </w:r>
    </w:p>
    <w:p>
      <w:r>
        <w:t>…呀……你的鸡巴……好大……又粗……又硬又长……直顶到了我的花心子……没命了呀……喔……喔……再大点</w:t>
      </w:r>
    </w:p>
    <w:p>
      <w:r>
        <w:t>力……对极了……就是这样……哦……你是我的亲哥……哦……你是我的祖宗……啊——太带劲了……好大的龟头</w:t>
      </w:r>
    </w:p>
    <w:p>
      <w:r>
        <w:t>哟……顶得我真舒服……啊……爽啊……大鸡巴哥哥……我受不了了……别抽出去……磨……磨花心……用你的龟</w:t>
      </w:r>
    </w:p>
    <w:p>
      <w:r>
        <w:t>头磨……死劲地磨……」</w:t>
      </w:r>
    </w:p>
    <w:p>
      <w:r>
        <w:t>这充满激情的淫叫，使这些年轻的道士再也按捺不住了，他们一个个用手指沾着唾水，戳穿窗户纸，睁大眼睛</w:t>
      </w:r>
    </w:p>
    <w:p>
      <w:r>
        <w:t>往屋内看，只见一对赤身裸体的男女在忘情地火拼，他们不顾一切，将表演发挥到极致，完全乎略了观众的存在，</w:t>
      </w:r>
    </w:p>
    <w:p>
      <w:r>
        <w:t>映着烛光，那结实的男人顶着他的一根粗大阳具在那柔弱女子的牝洞进进出出。</w:t>
      </w:r>
    </w:p>
    <w:p>
      <w:r>
        <w:t>这两位现在采取的是「隔山取火」式，即男子取站立姿势，女子则趴在床上，背对着男的，哥哥手扶住妹妹的</w:t>
      </w:r>
    </w:p>
    <w:p>
      <w:r>
        <w:t>肥臀，将鸡巴从妹妹的身后插入，这样的体位，哥哥可以将鸡巴更加深入地送到子宫颈，那妹妹也更容易达到性高</w:t>
      </w:r>
    </w:p>
    <w:p>
      <w:r>
        <w:t>潮。</w:t>
      </w:r>
    </w:p>
    <w:p>
      <w:r>
        <w:t>屋内那位哥哥，此时不知是不是知道有众人的观看，更加卖力地干着，那张床也被弄得「……吱……吱……」</w:t>
      </w:r>
    </w:p>
    <w:p>
      <w:r>
        <w:t>地响，真是狂风骤雨，不让分毫啊。汉子够威猛，小姐也蛮娇淫，汉子不留一丝气力，小姐也不留一分阵地，汉子</w:t>
      </w:r>
    </w:p>
    <w:p>
      <w:r>
        <w:t>将鸡巴快要扯断，小姐将花心暴露竟放。</w:t>
      </w:r>
    </w:p>
    <w:p>
      <w:r>
        <w:t>这充满激情的戳牝表演，让正在观摩的青年道士们燥热不已，都是未经世事的英俊后生，都是未开过荤的健壮</w:t>
      </w:r>
    </w:p>
    <w:p>
      <w:r>
        <w:t>处男，第一次见到这种火爆的场面，一根根粗壮的鸡巴不约而同地扯起了旗杆子，圆大的龟头顶得裤头难过异常，</w:t>
      </w:r>
    </w:p>
    <w:p>
      <w:r>
        <w:t>青年道士们索性脱下裤头，每人用双手搓起了鸡巴，人人喘着粗气，像要熔入屋内那对淫秽男女的表演一样。</w:t>
      </w:r>
    </w:p>
    <w:p>
      <w:r>
        <w:t>「……舒服……哦……爽啊……喔……花心撞碎了……我要死了……亲汉子哥……啊……哦……舒服极了……</w:t>
      </w:r>
    </w:p>
    <w:p>
      <w:r>
        <w:t>小穴完蛋了……花心也要爆了……顶得难过啊！</w:t>
      </w:r>
    </w:p>
    <w:p>
      <w:r>
        <w:t>哇……舒服……祖宗爷爷……轻一点……死了……啊……再来一下……用力地插，插死小穴……喔……用力地</w:t>
      </w:r>
    </w:p>
    <w:p>
      <w:r>
        <w:t>……哥……鸡巴太给劲了……太大了……爽……真够持久……大鸡巴哥哥……我好爱你哟……你死力地干……死力</w:t>
      </w:r>
    </w:p>
    <w:p>
      <w:r>
        <w:t>地戳，戳穿我的花心……喔……我不行了……不行了……哦……」</w:t>
      </w:r>
    </w:p>
    <w:p>
      <w:r>
        <w:t>「妹子，再坚持一下，哥哥就要播种了！」</w:t>
      </w:r>
    </w:p>
    <w:p>
      <w:r>
        <w:t>那汉子准备冲刺，他抽出鸡巴，握住自己的子孙棒，用大拇指摸摸圆滑的大龟头，然后将龟头对准桃源仙洞，</w:t>
      </w:r>
    </w:p>
    <w:p>
      <w:r>
        <w:t>腰部猛一发力，只昕「噗滋」一声，整根鸡巴全根没入仙洞内，汉子胸口也不禁发出一声闷气，汉子厚实的屁股死</w:t>
      </w:r>
    </w:p>
    <w:p>
      <w:r>
        <w:t>力地拱顶，龟头下下撞到了花心，并且每撞一下，汉子将龟头又大力研磨一番，直插得床上的女子呼爹喊娘般地不</w:t>
      </w:r>
    </w:p>
    <w:p>
      <w:r>
        <w:t>住地浪叫。</w:t>
      </w:r>
    </w:p>
    <w:p>
      <w:r>
        <w:t>龟头顶撞了花心几百下以后，从花心内突然喷出热热的阴精，汉子的龟头一下被淋得受不了，顿时酥麻异常，</w:t>
      </w:r>
    </w:p>
    <w:p>
      <w:r>
        <w:t>引得输精管猛跳，汉子射精肌强力地收缩了十几下，汉子大吼一声之后，一连串的乳白色精液连珠炮一样发射了出</w:t>
      </w:r>
    </w:p>
    <w:p>
      <w:r>
        <w:t>来，烫得花心一阵阵地颤抖，他的精种被吸入了花心，与那女子的卵子汇合去了。</w:t>
      </w:r>
    </w:p>
    <w:p>
      <w:r>
        <w:t>与那汉子射精的同时，窗外那些青年道士也兴奋地射出了又烫又浓的乳白色元精，与屋内男女一起达到高潮，</w:t>
      </w:r>
    </w:p>
    <w:p>
      <w:r>
        <w:t>整个北厢房一片年轻男子的喘气声。</w:t>
      </w:r>
    </w:p>
    <w:p>
      <w:r>
        <w:t>「大胆！都给我上思过堂面壁去！」</w:t>
      </w:r>
    </w:p>
    <w:p>
      <w:r>
        <w:t>众人听得一声怒吼，心头顿时一惊，大家转身一看，不好，原来是师父上虚道长站在面前，只见上虚道长两眼</w:t>
      </w:r>
    </w:p>
    <w:p>
      <w:r>
        <w:t>怒瞪，手里拿着九节鞭，正注视着他们。</w:t>
      </w:r>
    </w:p>
    <w:p>
      <w:r>
        <w:t>「你们好大的胆子，竟然在此做出如此有损我门的事情来，都先给我把裤衩穿上！」</w:t>
      </w:r>
    </w:p>
    <w:p>
      <w:r>
        <w:t>一听师父之言，年轻道士们才回过神来，原来众弟子皆是赤裸着身体站在师父面前。</w:t>
      </w:r>
    </w:p>
    <w:p>
      <w:r>
        <w:t>大家赶紧穿上裤头站好，都是满头大汗，搭拉着脑门，不敢讲一句话。只听得「啪啪」的几声鞭响，众人赤露</w:t>
      </w:r>
    </w:p>
    <w:p>
      <w:r>
        <w:t>的身体皆被师父的九节鞭打上了几道血印，大家都咬着牙，握着拳头，默默地妨忍受着鞭挞。</w:t>
      </w:r>
    </w:p>
    <w:p>
      <w:r>
        <w:t>屋内那对男女被屋外的声响惊动了，他们来不及穿好衣服，便出门来一看，见到了如此情景，女的顿时吓得跑</w:t>
      </w:r>
    </w:p>
    <w:p>
      <w:r>
        <w:t>进了屋子，那男的也正准备进屋，却被上虚道长喝住：「元觉，你给我站住！」</w:t>
      </w:r>
    </w:p>
    <w:p>
      <w:r>
        <w:t>众人一惊，抬头一看，原来这男子是二师兄元觉，刚才与他奸干的女子是他入道前在乡下老家的相好月菊，只</w:t>
      </w:r>
    </w:p>
    <w:p>
      <w:r>
        <w:t>因元觉与当地乡绅的小妾通奸被人发现，为了避祸，才不得不到阳清山入道做了道士。而月菊因思春心切，今天早</w:t>
      </w:r>
    </w:p>
    <w:p>
      <w:r>
        <w:t>上刚偷偷溜进了山，这夜里就与元觉两人奸干，偷尽人间之乐。</w:t>
      </w:r>
    </w:p>
    <w:p>
      <w:r>
        <w:t>「师父，弟子知错了，愿受门规处罚，请您千万不要赶弟子下山啊！」元觉扑地往地上一跪，在上虚道长的面</w:t>
      </w:r>
    </w:p>
    <w:p>
      <w:r>
        <w:t>前说道。</w:t>
      </w:r>
    </w:p>
    <w:p>
      <w:r>
        <w:t>「元觉，师父当初念你一心向道，人也长得机灵，同意收下你做我的徒儿，但是你今天的所做所为却不是我门</w:t>
      </w:r>
    </w:p>
    <w:p>
      <w:r>
        <w:t>能所容忍。我门当前正竭力捉妖，你却与俗女通奸，恣意图乐，为师也没有办法，我有言在先，违令者必将逐出师</w:t>
      </w:r>
    </w:p>
    <w:p>
      <w:r>
        <w:t>门，你还是下山去吧！」元觉含泪起身进了屋。</w:t>
      </w:r>
    </w:p>
    <w:p>
      <w:r>
        <w:t>接着，上虚道长又对其它的弟子讲：「你们今天因事出有因，暂不重罚你们，都到思过堂面壁三天，都下去吧。」</w:t>
      </w:r>
    </w:p>
    <w:p>
      <w:r>
        <w:t>众弟子皆忙退下，上虚道长也回到禅房接着打座练功。</w:t>
      </w:r>
    </w:p>
    <w:p>
      <w:r>
        <w:t>元凡传鸡鸣三次，天渐渐亮了。阳清山上早起的道士开始打扫卫生，当他们到了九真殿时，被眼前所见吓呆了，</w:t>
      </w:r>
    </w:p>
    <w:p>
      <w:r>
        <w:t>只见大师兄元麒全身赤裸地仰倒在地上，只赤脚穿了一双黑布鞋。供奉仙果的香案上一塌糊涂的不知是什么液体，</w:t>
      </w:r>
    </w:p>
    <w:p>
      <w:r>
        <w:t>元麒的尘柄坚挺高昂地举着，从他的龟头眼里一直到地面都是血红的一片。</w:t>
      </w:r>
    </w:p>
    <w:p>
      <w:r>
        <w:t>在众人惊呼之下，上虚道长及全门弟子立即赶到了九真殿。上虚道长一见此景，狠狠闭上了双眼，从脸上顿时</w:t>
      </w:r>
    </w:p>
    <w:p>
      <w:r>
        <w:t>流出两行热泪。</w:t>
      </w:r>
    </w:p>
    <w:p>
      <w:r>
        <w:t>「元麒啊，我的好徒儿，都是我害了你，不该让你一人守夜呀！」</w:t>
      </w:r>
    </w:p>
    <w:p>
      <w:r>
        <w:t>众弟子皆问缘故，上虚道长讲：「昨夜，妖狐吸取了元麒的精元，这满地的鲜血就是元麒因元精耗尽而喷出的。」</w:t>
      </w:r>
    </w:p>
    <w:p>
      <w:r>
        <w:t>众弟子皆在议论，「那狐精如此厉害，我们怕是早晚也被吸得精尽而亡了！」</w:t>
      </w:r>
    </w:p>
    <w:p>
      <w:r>
        <w:t>「太惨了，连大师兄这么高的武功都没有用，我们也没有办法了！」</w:t>
      </w:r>
    </w:p>
    <w:p>
      <w:r>
        <w:t>「那妖狐也越来胆大了，竟然到了九真殿上害我门师兄，看来，没人能挡了！」</w:t>
      </w:r>
    </w:p>
    <w:p>
      <w:r>
        <w:t>在众人议论之时，只有三师兄元凡眼含泪水，不发一言，他走到元麒身前，将一张白色棉布盖住元麒的身子，</w:t>
      </w:r>
    </w:p>
    <w:p>
      <w:r>
        <w:t>用手闭上了元麒圆瞪的双眼，口里默默念着：「麒哥，我一定要为你报仇，不报此仇，誓不为人！」。</w:t>
      </w:r>
    </w:p>
    <w:p>
      <w:r>
        <w:t>「师父，我们是否能请少林同门来助我们除妖？」，元凡一心想为元麒血仇，对师父问道。</w:t>
      </w:r>
    </w:p>
    <w:p>
      <w:r>
        <w:t>「也别无他法了，听说少林寺有三位施法高徒，待我书信一封给少林寺慧乘住持，请他务必帮上这一忙！」上</w:t>
      </w:r>
    </w:p>
    <w:p>
      <w:r>
        <w:t>虚道长用手撅了撅长须道。</w:t>
      </w:r>
    </w:p>
    <w:p>
      <w:r>
        <w:t>元凡立刻端来笔墨纸砚，让师父写信。不一会儿，信就写好了，「元竹、元松，就由你们二人将信即刻送往少</w:t>
      </w:r>
    </w:p>
    <w:p>
      <w:r>
        <w:t>林寺，不得有误。」元竹、元松二位弟子喊了声「是」，便立即收拾东西，快马加鞭往嵩山去了。</w:t>
      </w:r>
    </w:p>
    <w:p>
      <w:r>
        <w:t>在等待少林高僧的日夜里，接连几天，阳清山中悄然无事，太明观内的人心也渐渐稳定了下来。各道家弟子皆</w:t>
      </w:r>
    </w:p>
    <w:p>
      <w:r>
        <w:t>勤修苦练，大有战败妖狐之雄心壮势，上虚道长前些日子悲愤的心情也渐渐好转起来了。</w:t>
      </w:r>
    </w:p>
    <w:p>
      <w:r>
        <w:t>吃过晚茶，道长叫来元凡，「凡儿，数数日子，少林高僧也就明日能够抵达本山，你跟众师弟可否为三位少林</w:t>
      </w:r>
    </w:p>
    <w:p>
      <w:r>
        <w:t>高僧准备好了歇息房间？」</w:t>
      </w:r>
    </w:p>
    <w:p>
      <w:r>
        <w:t>「师父，都已经准备妥当了！」元凡拿扇子帮师父扇着风道。</w:t>
      </w:r>
    </w:p>
    <w:p>
      <w:r>
        <w:t>「凡儿，你的大师兄为本门献了身，二师兄又被我赶下了山，你户上的担子可重啊！这几天辛苦你了。」，上</w:t>
      </w:r>
    </w:p>
    <w:p>
      <w:r>
        <w:t>虚道长语重心长地说。</w:t>
      </w:r>
    </w:p>
    <w:p>
      <w:r>
        <w:t>「师父，这些都为徒儿应该做的，您放心，我一定不会让你失望的。」</w:t>
      </w:r>
    </w:p>
    <w:p>
      <w:r>
        <w:t>「元凡呐，天已不早了，你也去歇息吧！明天还要迎接少林同门师兄呢！」</w:t>
      </w:r>
    </w:p>
    <w:p>
      <w:r>
        <w:t>「知道了，师父，弟子就去休息了，您也早点睡！」，上虚道长微笑着点了点头，元凡于是退下了。</w:t>
      </w:r>
    </w:p>
    <w:p>
      <w:r>
        <w:t>再说这妖狐田翠玉，因那天吸足了元麒的精液，足足滋养了她好几天，现在她的身体又感觉到空虚了，于是，</w:t>
      </w:r>
    </w:p>
    <w:p>
      <w:r>
        <w:t>幻作一阵妖风来到了太明观。</w:t>
      </w:r>
    </w:p>
    <w:p>
      <w:r>
        <w:t>当田翠玉走到元凡的卧房前，她被从元凡身上传出的处男气息深深吸引了，她轻轻推开元凡的房门，走到元凡</w:t>
      </w:r>
    </w:p>
    <w:p>
      <w:r>
        <w:t>的床跟前，掀起盖在元凡身上的被单，褪下元凡的裤子，顿时，元凡赤裸的身体便呈现在了狐精面前。</w:t>
      </w:r>
    </w:p>
    <w:p>
      <w:r>
        <w:t>这元凡长得眉清目秀，细皮嫩肉，天生一个俊秀的后生，他虽只有十八、九岁，但由于他平时用功苦练，也练</w:t>
      </w:r>
    </w:p>
    <w:p>
      <w:r>
        <w:t>就了一身的强壮肌肉，又由于身处道家，坚持服用「益阳丹」，阳物发育得也早，那根鸡巴没有勃起就足有六、七</w:t>
      </w:r>
    </w:p>
    <w:p>
      <w:r>
        <w:t>寸长。</w:t>
      </w:r>
    </w:p>
    <w:p>
      <w:r>
        <w:t>妖狐心动不已，她弯下细腰，两只纤纤玉手扶起软绵绵的鸡巴，张开小口，将龟头送了进去，用她那迷人的小</w:t>
      </w:r>
    </w:p>
    <w:p>
      <w:r>
        <w:t>舌头吮吸了起来，舌尖围绕着龟棱打转转，还不时地舔着龟头前的马眼，元凡的鸡巴哪里受过这种刺激，没两下子</w:t>
      </w:r>
    </w:p>
    <w:p>
      <w:r>
        <w:t>就摇晃着站立了起来，这「益阳丹」反而帮了妖狐的忙。</w:t>
      </w:r>
    </w:p>
    <w:p>
      <w:r>
        <w:t>田翠玉继续痛快地吮吸着处男的鸡巴，一双玉手也上下套动着棒身，不一会儿，一根壮硕的粗硬阳具便出现在</w:t>
      </w:r>
    </w:p>
    <w:p>
      <w:r>
        <w:t>了狐精的面前，整根鸡巴沾满了妖狐的唾液，硕大的龟头闪着光亮，真是好看极了。</w:t>
      </w:r>
    </w:p>
    <w:p>
      <w:r>
        <w:t>元凡觉得有些异样，睡不下去了，便睁开了双眼，只见一赤裸少女正将他的鸡巴含在嘴里，不停地舔吸，舌头</w:t>
      </w:r>
    </w:p>
    <w:p>
      <w:r>
        <w:t>在龟头上来来磨动，龟头麻痒极了，有一种从未有过的快感。是妖狐！元凡立即领悟到了，他张开口，刚喊了一个</w:t>
      </w:r>
    </w:p>
    <w:p>
      <w:r>
        <w:t>「妖」字，田翠玉便将玉唇对准元凡的口，迅速从她的嘴里吐出一股「起淫毒雾」，元凡卒不及防，将毒雾全部咽</w:t>
      </w:r>
    </w:p>
    <w:p>
      <w:r>
        <w:t>下。</w:t>
      </w:r>
    </w:p>
    <w:p>
      <w:r>
        <w:t>元凡立刻感到燥热难忍，喉咙想喊也喊不出声，头脑昏沉，四肢无力，体内游走着一股暖流，直冲向他的鸡巴，</w:t>
      </w:r>
    </w:p>
    <w:p>
      <w:r>
        <w:t>使本来就坚硬异常的鸡巴这此更加坚硬粗大，就快要爆裂了似的。</w:t>
      </w:r>
    </w:p>
    <w:p>
      <w:r>
        <w:t>田翠玉抵下头来，继续吮吸着龟头，将舌尖一遍又一遍地在龟头棱角边上打转，一会儿又用舌尖钻舔着马眼，</w:t>
      </w:r>
    </w:p>
    <w:p>
      <w:r>
        <w:t>元凡被逗弄得双脚乱伸，晃动着身体，口里发出「……呃呃……啊啊……」的声音，脸上显现出兴奋异常的模样。</w:t>
      </w:r>
    </w:p>
    <w:p>
      <w:r>
        <w:t>好个田翠玉，她此时将十只指甲尖轻轻刮着元凡的肉棒，肉棒上顿时被划出红红的指甲印，这种滋味很是奇妙，</w:t>
      </w:r>
    </w:p>
    <w:p>
      <w:r>
        <w:t>元凡非旦不觉得痛，反而连续喊着「舒服」，鸡巴看上去更加地粗壮了；接着，田翠玉启开玉齿，咬住元凡的龟头，</w:t>
      </w:r>
    </w:p>
    <w:p>
      <w:r>
        <w:t>说来也奇怪，这元凡的龟头经妖狐一咬，却成倍地饱涨起来，田翠玉的小嘴再也含将不住了，高昂的大龟头骄傲地</w:t>
      </w:r>
    </w:p>
    <w:p>
      <w:r>
        <w:t>挺立着，是那么地不可战胜！</w:t>
      </w:r>
    </w:p>
    <w:p>
      <w:r>
        <w:t>元凡仍是迷迷糊糊，分不清东南西北，危险啊！只见妖狐翻身上床，将肥胯张开，玉手扒开流着淫水的桃源蜜</w:t>
      </w:r>
    </w:p>
    <w:p>
      <w:r>
        <w:t>洞，对准元凡的龟头，坐了下去，原来她采用的是自娱自乐的「倒插杨柳」的招数。</w:t>
      </w:r>
    </w:p>
    <w:p>
      <w:r>
        <w:t>这一坐不要紧，想不到元凡的大鸡巴一下子捅到了花心上，这是妖狐始料不及的，她赶紧将花心收缩，一对玉</w:t>
      </w:r>
    </w:p>
    <w:p>
      <w:r>
        <w:t>手摁住自己高翘的奶头，肥臀做着剧裂地上下运动，将元凡的粗大鸡巴吞进吐出，她不免哼哼叽叽起来了。</w:t>
      </w:r>
    </w:p>
    <w:p>
      <w:r>
        <w:t>「……哇……呀……真是爽快极了……大鸡巴直插到花心了……哦哦……喔哥哥……你人长得这么俊俏……想</w:t>
      </w:r>
    </w:p>
    <w:p>
      <w:r>
        <w:t>不到……却长着这样粗大的一根鸡巴……让我很是受用……哦……啊……我不要活了……你就捅……插死我算了…</w:t>
      </w:r>
    </w:p>
    <w:p>
      <w:r>
        <w:t>…哇——真是舒服……又长又粗的大鸡巴……连花心也给你摧毁了……哦……喔哦……」</w:t>
      </w:r>
    </w:p>
    <w:p>
      <w:r>
        <w:t>妖狐跨坐在元凡的身上，享受着俊俏处男带给她的性快感，全身浪了起来，胸前的双乳也随着她的一上一下的</w:t>
      </w:r>
    </w:p>
    <w:p>
      <w:r>
        <w:t>抖动而弹动着，真是好大的波，好大的奶头，白晃晃一片，甜蜜的红樱桃一样的奶头，那富有弹性的咪咪里快晃出</w:t>
      </w:r>
    </w:p>
    <w:p>
      <w:r>
        <w:t>奶水来了，而从下面的桃源洞里也不断流淌出淫秽的浪水来，元凡的床上顿时水流成河。</w:t>
      </w:r>
    </w:p>
    <w:p>
      <w:r>
        <w:t>「……哦……哦……舒服……啊……龟头撞得花心……好舒服……喔……这么大的一根棍子……又粗又大……</w:t>
      </w:r>
    </w:p>
    <w:p>
      <w:r>
        <w:t>插得我花心发痒……啊……哦……哦……爽啊啊……哦……用力地插啊……不要命了……喔……喔……哼……哦…</w:t>
      </w:r>
    </w:p>
    <w:p>
      <w:r>
        <w:t>…哦——舒服……大鸡巴哥哥……我的亲丈夫……好汉子……啊……插我……哦……哼……喔……」</w:t>
      </w:r>
    </w:p>
    <w:p>
      <w:r>
        <w:t>猛干了个把时辰之后，这妖狐丝毫不念与元凡的肌肤肉体相搏之乐，将洞口一闭，牝肉紧缩，死死夹夹住元凡</w:t>
      </w:r>
    </w:p>
    <w:p>
      <w:r>
        <w:t>的大鸡巴，元凡痛得忽地睁开眼，「妖狐，你要干什么？」</w:t>
      </w:r>
    </w:p>
    <w:p>
      <w:r>
        <w:t>「哥哥，把你的元精都给了我吧，哈哈哈哈！」田翠花淫浪地笑着。</w:t>
      </w:r>
    </w:p>
    <w:p>
      <w:r>
        <w:t>「不行，不要啊，我不要死，放过我吧！」，元凡求情道。</w:t>
      </w:r>
    </w:p>
    <w:p>
      <w:r>
        <w:t>妖狐怒目圆瞪，「放过你，岂不是太便宜你了，再说，哪有到手的买卖不做，到手的元精不吸呀？少说废话，</w:t>
      </w:r>
    </w:p>
    <w:p>
      <w:r>
        <w:t>你就受死吧！」说完，妖狐运用「吸精大法」，将花心大张，嵌住元凡的龟头，用力地吮吸起来。</w:t>
      </w:r>
    </w:p>
    <w:p>
      <w:r>
        <w:t>元凡只觉似有什么在咬着龟头一样，龟头又酥又麻，他想起了《固髓诀》，却没有丝毫作用，忍得二、三下，</w:t>
      </w:r>
    </w:p>
    <w:p>
      <w:r>
        <w:t>元凡大叫一声「不好」，一路元精彪彪而出，元凡的身子也随着射精的动作而抖动着，口里吐着粗气，两只脚胡乱</w:t>
      </w:r>
    </w:p>
    <w:p>
      <w:r>
        <w:t>地踢着，足足射了一柱香时间，妖狐将处男珍贵的元精不留分毫地吸入花心。</w:t>
      </w:r>
    </w:p>
    <w:p>
      <w:r>
        <w:t>花心受到处男精液的滋润，就如久旱逢甘露一般地舒畅，田翠玉就吸了口长气，享受地站起了身，浪笑几声便</w:t>
      </w:r>
    </w:p>
    <w:p>
      <w:r>
        <w:t>化作一阵清风去了。然而可怜的元凡，从他的鸡巴里仍不断地往外喷着精血，元凡痛苦极了，但却喊不出声，只是</w:t>
      </w:r>
    </w:p>
    <w:p>
      <w:r>
        <w:t>痛苦地扭动着身躯，不一会儿就断了气。想来这元凡倒是英雄苦命。</w:t>
      </w:r>
    </w:p>
    <w:p>
      <w:r>
        <w:t>显德传第二天上午，少林寺三位高僧如期而至，上虚道长及全山弟子皆到山门迎接，待一切迎宾礼仪行毕，众</w:t>
      </w:r>
    </w:p>
    <w:p>
      <w:r>
        <w:t>人便坐下谈论正事。上虚道长这才发现少了元凡一人，便差弟子到元凡卧室一查。</w:t>
      </w:r>
    </w:p>
    <w:p>
      <w:r>
        <w:t>上虚道长与三位少林僧人继续品茶叙旧，谈笑这余，谁知那查房弟子老远就惊呼师父，众人皆感觉到了什么不</w:t>
      </w:r>
    </w:p>
    <w:p>
      <w:r>
        <w:t>对。待那弟子一讲明元凡房内的情况，上虚道长一下子惊呆了，他万万没有想到，就连元凡也被狐精给害了。</w:t>
      </w:r>
    </w:p>
    <w:p>
      <w:r>
        <w:t>众人赶到元凡的卧房一看，只见元凡裸体横阵，阳物高举，龟头饱胀，满床鲜血，道长再也控制不住他的心情，</w:t>
      </w:r>
    </w:p>
    <w:p>
      <w:r>
        <w:t>眼含热泪对三位少林僧人讲：「各位高僧，如今这阳明山上，妖狐作乱，终无宁日，害我弟子，辱我武林，望三位</w:t>
      </w:r>
    </w:p>
    <w:p>
      <w:r>
        <w:t>能竭力助我门擒妖，将为重谢！」说完，亲身给三位少林僧人叩拜起来。</w:t>
      </w:r>
    </w:p>
    <w:p>
      <w:r>
        <w:t>三位僧人赶紧扶起道长，道：「道长不必过虑，我等今次前来，必定为贵门捉降此妖，不达目的必不回少林！</w:t>
      </w:r>
    </w:p>
    <w:p>
      <w:r>
        <w:t>再说少林与阳明本为一派，大家不用分彼此。」</w:t>
      </w:r>
    </w:p>
    <w:p>
      <w:r>
        <w:t>上虚道长听得此言，遂道谢万分，当下设宴款待高僧，为三位接风洗尘。</w:t>
      </w:r>
    </w:p>
    <w:p>
      <w:r>
        <w:t>在此，先向各位介绍一下这少林三僧。这三僧因一起合力练就一个叫「阴阳水火阵」的功法而名躁武林，三人</w:t>
      </w:r>
    </w:p>
    <w:p>
      <w:r>
        <w:t>按年龄大小顺序分别名叫显德（二十八、九岁）、显明（二十五岁）、显真（二十二、三岁）。他们不但深得少林</w:t>
      </w:r>
    </w:p>
    <w:p>
      <w:r>
        <w:t>武功造诣，而且对功法非常有独创，现今为少林寺当门住持慧乘大师镇座之护法。</w:t>
      </w:r>
    </w:p>
    <w:p>
      <w:r>
        <w:t>是夜，三位僧人便布下这「阴阳水火阵」来，阵就设在诵经崖旁的一块空地上。布阵的头三日内，阳明山又恢</w:t>
      </w:r>
    </w:p>
    <w:p>
      <w:r>
        <w:t>复了往日的平静，上虚道长及众道家弟子皆欢喜非常，认为这妖狐必定不敢再出来害人，太明观渐渐又是一派生平</w:t>
      </w:r>
    </w:p>
    <w:p>
      <w:r>
        <w:t>景象。</w:t>
      </w:r>
    </w:p>
    <w:p>
      <w:r>
        <w:t>第四天夜里，显德、显明、显真三僧照常布阵，因为头三天无事，他们也渐渐放松了下来，本来整夜的阵法，</w:t>
      </w:r>
    </w:p>
    <w:p>
      <w:r>
        <w:t>他们却中间休息半个时辰。这显德因为当晚多喝了几口晚茶，膀胱憋得难过，便想方便一下。他跟显明与显真打了</w:t>
      </w:r>
    </w:p>
    <w:p>
      <w:r>
        <w:t>个招呼，就找地方去了。</w:t>
      </w:r>
    </w:p>
    <w:p>
      <w:r>
        <w:t>这显明和显真倒也能偷懒，乘显德方便之际，显明便对显真讲「我们不如进屋去休息一下，喝几口凉茶，等显</w:t>
      </w:r>
    </w:p>
    <w:p>
      <w:r>
        <w:t>德回来后再接着布阵如何？」</w:t>
      </w:r>
    </w:p>
    <w:p>
      <w:r>
        <w:t>「是够累的，我们就进屋吧！」显真回答道。他们二人就这样回到了休息的屋内，等着显德回来。</w:t>
      </w:r>
    </w:p>
    <w:p>
      <w:r>
        <w:t>再说这显德，他独自一人映着月光、摸着漆黑的山路，走到二百米外的诵经崖上，崖上吹着清凉的夜风，显德</w:t>
      </w:r>
    </w:p>
    <w:p>
      <w:r>
        <w:t>感到很是惬意，他大口呼吸了几下，突然象闻到了什么兰花的幽香似的，显德顿时觉得心清胸畅，好不舒服，他完</w:t>
      </w:r>
    </w:p>
    <w:p>
      <w:r>
        <w:t>全陶醉在了这幽雅的兰花香气中，却不知吸入的是妖狐田翠花的「起淫毒雾」。</w:t>
      </w:r>
    </w:p>
    <w:p>
      <w:r>
        <w:t>显德慢慢开始觉得浑身火一样地燥热，并伴有一种莫名的感觉，全身上下血液加速流动，鼻内开始喷出粗气。</w:t>
      </w:r>
    </w:p>
    <w:p>
      <w:r>
        <w:t>本来就要方便的显德觉得鸡巴更加涨得难受，他赶紧解开裤带，从裤衩里掏出涨得硬郴郴的鸡巴，排起了尿。</w:t>
      </w:r>
    </w:p>
    <w:p>
      <w:r>
        <w:t>热烫的尿液从龟头眼里射出，足足射了七、八米远，排完尿，显德觉得好过多了，但还是觉得全身燥热难当。</w:t>
      </w:r>
    </w:p>
    <w:p>
      <w:r>
        <w:t>他不知道是什么原因，只知道热，是一种从未感觉过的火烧一样的燥热。显德索性脱光了衣裤，乘着清凉的夜风降</w:t>
      </w:r>
    </w:p>
    <w:p>
      <w:r>
        <w:t>降温。</w:t>
      </w:r>
    </w:p>
    <w:p>
      <w:r>
        <w:t>脱光了衣裤的显德显得壮实极了，这显德二十八、九岁，身高七尺有余，古铜色的皮肤下全身上下都是结结实</w:t>
      </w:r>
    </w:p>
    <w:p>
      <w:r>
        <w:t>实的肌肉：结实宽厚的胸膛上，点缀着两个圆圆的深褐色的奶头，就似二枚古钱币贴在厚厚的胸肌上；坚实有力的</w:t>
      </w:r>
    </w:p>
    <w:p>
      <w:r>
        <w:t>肩膀上长着两只健壮的手臂，握紧拳头，简直就似一头公牛般健壮有力；两只粗壮的脚站立在大地上，给人一种牢</w:t>
      </w:r>
    </w:p>
    <w:p>
      <w:r>
        <w:t>固不破的感觉，他的身体让男人羡慕，让女人心醉！</w:t>
      </w:r>
    </w:p>
    <w:p>
      <w:r>
        <w:t>更加让人惊奇的是，显德宽厚结实的屁股前面长着一根硕大的鸡巴，这根鸡巴，有十二、三岁少年的胳膊般粗，</w:t>
      </w:r>
    </w:p>
    <w:p>
      <w:r>
        <w:t>长约十余寸，顶上一个大鹅蛋般的龟头，且龟头的直径有三、四寸，此时受了「起淫毒雾」的刺激，整根鸡巴高高</w:t>
      </w:r>
    </w:p>
    <w:p>
      <w:r>
        <w:t>翘起，血脉将鸡巴充得粗大异常，鸡巴上青筋暴露，有如一只只老蚯蚓蜿蜒在大鸡巴上，龟棱突出，像是一只大大</w:t>
      </w:r>
    </w:p>
    <w:p>
      <w:r>
        <w:t>的蕈菇，马眼闪着晶晶的凶光，真是性感极了，不愧是男人中的男人，英雄中的英雄！</w:t>
      </w:r>
    </w:p>
    <w:p>
      <w:r>
        <w:t>世上哪个女人见到显德的身体都会愿意和他上床睡觉，打上一炮，只可惜显德是少林寺僧，一个出家的男人，</w:t>
      </w:r>
    </w:p>
    <w:p>
      <w:r>
        <w:t>他可从未沾过女人身子，实乃纯阳之体。</w:t>
      </w:r>
    </w:p>
    <w:p>
      <w:r>
        <w:t>刚才说到这显德射完尿后，仍是感到燥到难当，脱光了衣裤站在诵经崖上乘凉，无意之间，显德感到有人在抚</w:t>
      </w:r>
    </w:p>
    <w:p>
      <w:r>
        <w:t>摸他的鸡巴头，他低头一瞧，只见一全身赤裸的美貌少女，正用她的纤细玉手轻抚着他的那根火棍子，那少女肌肤</w:t>
      </w:r>
    </w:p>
    <w:p>
      <w:r>
        <w:t>白嫩，浑身散发着幽香，真是国色天香、沁人心脾。</w:t>
      </w:r>
    </w:p>
    <w:p>
      <w:r>
        <w:t>显德想着想着，那根少林棍更加一发而不过收拾，在少女一双手中膨胀得异常坚硬硕大，少女那双手就握不住</w:t>
      </w:r>
    </w:p>
    <w:p>
      <w:r>
        <w:t>了。显德想问问少女是谁，便道：「请问姑娘姓甚名什？」</w:t>
      </w:r>
    </w:p>
    <w:p>
      <w:r>
        <w:t>那妖艳少女诡秘一笑，用一双勾魂眼色迷迷地看着显德，直撩得显德心头颤动，粗大的鸡巴一阵跳动。</w:t>
      </w:r>
    </w:p>
    <w:p>
      <w:r>
        <w:t>「大哥，我叫田翠玉，家住山后，今见得大哥一表人材，愿与大哥共处一晚！」</w:t>
      </w:r>
    </w:p>
    <w:p>
      <w:r>
        <w:t>显德一听，顿时来了劲，原始的冲动使他推倒了那位少女，他也跟着压了下去。</w:t>
      </w:r>
    </w:p>
    <w:p>
      <w:r>
        <w:t>显德趴在田翠玉的玉体上，只不过他是反着趴着，这样他可以玩着妖狐的牝洞，显德将手指逗弄着牝洞门口的</w:t>
      </w:r>
    </w:p>
    <w:p>
      <w:r>
        <w:t>一颗粉红色的相思豆，不停地揉着相思豆，直引得桃源圣水潺潺外流，显德又将那流出的甘泉用舌头去舔，舔尽了</w:t>
      </w:r>
    </w:p>
    <w:p>
      <w:r>
        <w:t>又将舌头舔着相思豆和大、小阴唇，显德舔吸得「滋滋」响，那狐精也将淫水大放，口里边「咿咿……呀呀……」</w:t>
      </w:r>
    </w:p>
    <w:p>
      <w:r>
        <w:t>乱叫，显德像狗一样地舔吃着妖狐的牝洞。</w:t>
      </w:r>
    </w:p>
    <w:p>
      <w:r>
        <w:t>而在那一头，田翠玉也正在玩弄这和尚的那根大鸡巴。她两只玉手握住粗壮的少林棍，将指甲刮着和尚光亮的</w:t>
      </w:r>
    </w:p>
    <w:p>
      <w:r>
        <w:t>龟头，刮得显德一阵肉紧，鸡巴一阵收缩，龟头被妖狐刮得越来越硕大、越来越光亮了，就像这显德的和尚光头一</w:t>
      </w:r>
    </w:p>
    <w:p>
      <w:r>
        <w:t>样好看。接着，妖狐又将火热通红的大龟头送入嘴里，将舌尖抵住和尚的马眼，轻轻地钻动，显德从来没有尝试过</w:t>
      </w:r>
    </w:p>
    <w:p>
      <w:r>
        <w:t>这种奇妙的感觉，舒服得闭上了眼，口里喘着粗气。</w:t>
      </w:r>
    </w:p>
    <w:p>
      <w:r>
        <w:t>这妖狐得寸进尺，一心想吸取男精，她用双手挤捏着和尚的两粒圆大的卵蛋，指甲轻轻划着显德的鸡巴根部，</w:t>
      </w:r>
    </w:p>
    <w:p>
      <w:r>
        <w:t>口里吮吸着鸡巴的龟头，三不之还将舌尖舔逗着龟头的边沿，将龟棱磨得麻痒异常，最要命的是，舌尖一不留意就</w:t>
      </w:r>
    </w:p>
    <w:p>
      <w:r>
        <w:t>舔到了马眼里，死劲地将马眼钻开、舌尖打着转。</w:t>
      </w:r>
    </w:p>
    <w:p>
      <w:r>
        <w:t>在这种深度刺激之下，那光头和尚一时收禁不住，打了几个寒颤，全身肌肉一紧，呃呃几声，顿时从他的马眼</w:t>
      </w:r>
    </w:p>
    <w:p>
      <w:r>
        <w:t>内射出一股激流，打在妖狐的舌头上，那田翠玉舔了舔显德的龟头，品了品和尚精液的味道，觉得又香又甜，美味</w:t>
      </w:r>
    </w:p>
    <w:p>
      <w:r>
        <w:t>非常，一股处男元精的味道。</w:t>
      </w:r>
    </w:p>
    <w:p>
      <w:r>
        <w:t>她心想：「我可不能浪费了这么好的处男元精，用此元精必将大大提升我的功力，我要这和尚的元精吸入花心</w:t>
      </w:r>
    </w:p>
    <w:p>
      <w:r>
        <w:t>才行！」想完，田翠玉即用玉指紧紧掐住龟棱下部，那和尚的元精立即漫流回去了。</w:t>
      </w:r>
    </w:p>
    <w:p>
      <w:r>
        <w:t>「你，刚才你在干什么？」显德不知刚才是怎么一回事，便起身问道。</w:t>
      </w:r>
    </w:p>
    <w:p>
      <w:r>
        <w:t>「大哥，你好坏，你把什么射到我嘴里去了！」</w:t>
      </w:r>
    </w:p>
    <w:p>
      <w:r>
        <w:t>妖狐淫媚地说，还不时用手指撩拨着显德胸肌上两粒铜钱般的奶头，显德又不禁心急火燎起来。一把抓住妖狐</w:t>
      </w:r>
    </w:p>
    <w:p>
      <w:r>
        <w:t>胸前两座玉女峰，搓揉了起来，边搓边用牙齿轻咬着玉峰上的腥红乳头，他的舌头也不老实地在粉红的乳晕上打着</w:t>
      </w:r>
    </w:p>
    <w:p>
      <w:r>
        <w:t>转。</w:t>
      </w:r>
    </w:p>
    <w:p>
      <w:r>
        <w:t>显德虽一直身处佛门，未近红尘，但是自幼跟随慧乘住持学习了《少林童子功》、《铁裆功》等壮阳秘功，成</w:t>
      </w:r>
    </w:p>
    <w:p>
      <w:r>
        <w:t>年后又增加学习了《展龟法》，在少林寺习练时只是起到对身体的煅练和补益作用，谁知今夜却派上用场，男人做</w:t>
      </w:r>
    </w:p>
    <w:p>
      <w:r>
        <w:t>这种事可是无师自通的。</w:t>
      </w:r>
    </w:p>
    <w:p>
      <w:r>
        <w:t>显德上下两不误，上面用两只鹰爪揉捏着少女白嫩的乳房，舌头舔吸着粉红色的乳晕，牙齿轻咬着两粒硬大的</w:t>
      </w:r>
    </w:p>
    <w:p>
      <w:r>
        <w:t>乳尖，下面却用壮实的屁股顶着粗大的鸡巴在妖狐的玉门关前挑逗，他的大龟头一时像蜻蜓点水一样地一触及腥红</w:t>
      </w:r>
    </w:p>
    <w:p>
      <w:r>
        <w:t>的相思豆就后退，一时又转动着屁股将龟头研磨着泛着春光的大、小阴唇。</w:t>
      </w:r>
    </w:p>
    <w:p>
      <w:r>
        <w:t>妖狐终于被男人撩得动情起来了，「……喔……情人……好男人……请不要再玩那粒豆子了……痒啊……哦…</w:t>
      </w:r>
    </w:p>
    <w:p>
      <w:r>
        <w:t>…亲汉子……啊……别在舔我的咪咪了……哦太爽了……乳头都快被你……含化了……哦……喔……好情人……好</w:t>
      </w:r>
    </w:p>
    <w:p>
      <w:r>
        <w:t>丈夫——快让你的大鸡巴……进去……啊……别在洞口……磨……好痒……啊……爽死了！</w:t>
      </w:r>
    </w:p>
    <w:p>
      <w:r>
        <w:t>我的好哥哥……你别再逗洞门了……水快流干了……啊……快进去……进去……哇……相思豆好痒……小穴…</w:t>
      </w:r>
    </w:p>
    <w:p>
      <w:r>
        <w:t>…好痒……水都流干了……啊……哼……大鸡巴哥哥……你快点进去……进去……哦……到洞里去……喔……我心</w:t>
      </w:r>
    </w:p>
    <w:p>
      <w:r>
        <w:t>都飞了……」</w:t>
      </w:r>
    </w:p>
    <w:p>
      <w:r>
        <w:t>显德听得妖狐的淫言秽语，也迷糊有了心智，他现在已完全进入了角色，一个真正男人的角色，他自信可以将</w:t>
      </w:r>
    </w:p>
    <w:p>
      <w:r>
        <w:t>此角色演绎到极致，因为他的健壮身体，也因为他所学习的某些壮阳功法。</w:t>
      </w:r>
    </w:p>
    <w:p>
      <w:r>
        <w:t>「浪穴，我要开始插你了，我要用我这根少林棍戳死你，戳穿你的淫穴！」</w:t>
      </w:r>
    </w:p>
    <w:p>
      <w:r>
        <w:t>显德道完，便将大炮的炮口对准牝洞，厚实的屁股用力地往下一沉，顿时「噗滋」一声，一根大炮全根没入妖</w:t>
      </w:r>
    </w:p>
    <w:p>
      <w:r>
        <w:t>女的淫洞里了，显德集中精力，全心全智，将壮腰带到屁股猛裂地抽插，顶着粗大的鸡巴往淫洞内拱撞，没两下子，</w:t>
      </w:r>
    </w:p>
    <w:p>
      <w:r>
        <w:t>粗长的鸡巴就顶到了花心上。</w:t>
      </w:r>
    </w:p>
    <w:p>
      <w:r>
        <w:t>显德虽是头一次玩打炮，但是却很有招术，他跪在妖狐的两只玉腿之间，将妖狐的一只玉腿用手抬起，使妖狐</w:t>
      </w:r>
    </w:p>
    <w:p>
      <w:r>
        <w:t>的牝门大开，这时将鸡巴插入，就可轻而易举地将龟头直送到花心深处，况且显德的鸡巴硕大异常，非常人所能比，</w:t>
      </w:r>
    </w:p>
    <w:p>
      <w:r>
        <w:t>所以很快就戳得妖狐牝内痛痒，淫水泄洪似地狂喷，差点把人给淹死。</w:t>
      </w:r>
    </w:p>
    <w:p>
      <w:r>
        <w:t>「……喔……喔……大鸡巴哥哥……你鸡巴……放轻点……小穴受不了……痛……哦……痒……啊……亲汉子</w:t>
      </w:r>
    </w:p>
    <w:p>
      <w:r>
        <w:t>……你的龟头子……好粗好大……花心承受不起……花心就给顶破了……哼……哼……祖宗爷爷……你的鸡巴……</w:t>
      </w:r>
    </w:p>
    <w:p>
      <w:r>
        <w:t>又粗……啊又硬……刮得……小穴好痛……喔……啊……真是大鸡巴……巨炮……啊……受不了了……花心废了…</w:t>
      </w:r>
    </w:p>
    <w:p>
      <w:r>
        <w:t>…哇……哇……轻点……啊……亲哥……你力大如牛……喔……哥……你屁股……太大力了……大鸡巴哥哥……哦</w:t>
      </w:r>
    </w:p>
    <w:p>
      <w:r>
        <w:t>……哦……别再撞花心了……花心已被……你……撞碎了……哦……龟头太大了……花心难过……极了！</w:t>
      </w:r>
    </w:p>
    <w:p>
      <w:r>
        <w:t>亲汉子……你屁股放轻点力……呀……哦……舒服……身子全给你了……大鸡巴！</w:t>
      </w:r>
    </w:p>
    <w:p>
      <w:r>
        <w:t>亲爱的……汉子……喔……喔……好哥哥……亲哥哥……大鸡巴戳穿花心了……啊……死了算了……祖宗爷爷</w:t>
      </w:r>
    </w:p>
    <w:p>
      <w:r>
        <w:t>……大力地戳……大力地顶……大力地插……呀哦！</w:t>
      </w:r>
    </w:p>
    <w:p>
      <w:r>
        <w:t>舒服……我升天了……哼哼……爽死了……花心已破了喔……喔哦……」</w:t>
      </w:r>
    </w:p>
    <w:p>
      <w:r>
        <w:t>这显德被这妖狐呼天喊地的浪叫声搞得找不着北了，他只知道狂力地着淫穴，将鸡巴不停地抽出插入，他不知</w:t>
      </w:r>
    </w:p>
    <w:p>
      <w:r>
        <w:t>疲倦地辛勤工作着，用着「九浅一深」或是「三浅一深」的突击招术攻占着妖狐田翠玉的牝洞。</w:t>
      </w:r>
    </w:p>
    <w:p>
      <w:r>
        <w:t>那牝洞深不可测，但显德的大鸡巴却探到底了，那牝洞又紧又缩，可是显德的大鸡巴却毫不费力地进进出出、</w:t>
      </w:r>
    </w:p>
    <w:p>
      <w:r>
        <w:t>抽插自如。鸡巴沾满了狐精的淫液，显得更加壮硬坚实，显德还将大龟头死力研磨着田翠玉的花心，将龟棱刮着阴</w:t>
      </w:r>
    </w:p>
    <w:p>
      <w:r>
        <w:t>壁，这几招让妖狐更加浪荡不已。</w:t>
      </w:r>
    </w:p>
    <w:p>
      <w:r>
        <w:t>「……爽……爽啊……好汉子……哦……你真壮……真有力……喔……喔——你好会玩……啊……打炮技术…</w:t>
      </w:r>
    </w:p>
    <w:p>
      <w:r>
        <w:t>…一流……啊……跟谁学的……好啊……真舒服……哦……哇……磨花心……对……不停地磨……喔……哦……大</w:t>
      </w:r>
    </w:p>
    <w:p>
      <w:r>
        <w:t>龟头真厉害！</w:t>
      </w:r>
    </w:p>
    <w:p>
      <w:r>
        <w:t>好爽……好舒服啊……大鸡巴哥哥……你真会戳牝……真会玩女人……啊……啊我愿一辈子……跟你玩戳牝…</w:t>
      </w:r>
    </w:p>
    <w:p>
      <w:r>
        <w:t>…哇……呀……只让你一人插……哦哦……只给你一人戳……啊……喔……龟头真大……亲丈夫……你真壮啊……</w:t>
      </w:r>
    </w:p>
    <w:p>
      <w:r>
        <w:t>屁股用力地……来啊……大力地戳……大鸡巴用力啊……舒服……魂飞了……哦……小命玩完了啊……哼哦……哼</w:t>
      </w:r>
    </w:p>
    <w:p>
      <w:r>
        <w:t>哦……好粗大的龟头……好坚硬的鸡巴……爽死了……」</w:t>
      </w:r>
    </w:p>
    <w:p>
      <w:r>
        <w:t>显德上下两个大光头齐攻滥击，上面的大光头一会儿吃着香乳，一会儿又吻着玉唇，而下面大光头则狂力地拱</w:t>
      </w:r>
    </w:p>
    <w:p>
      <w:r>
        <w:t>顶了花心不知其数下。</w:t>
      </w:r>
    </w:p>
    <w:p>
      <w:r>
        <w:t>田翠玉在显德狂玫滥插之下，已完全进入了高潮，从花心里接二连三地喷出股股淫水，显德正在兴头之上，哪</w:t>
      </w:r>
    </w:p>
    <w:p>
      <w:r>
        <w:t>知龟头被这热烫的淫水一冲，顿时酥麻了起来，显德心头一颤，似要泄精，他赶忙屏住呼吸，将龟头抵住花心不动，</w:t>
      </w:r>
    </w:p>
    <w:p>
      <w:r>
        <w:t>默默运气，施行《展龟功》，不一会儿，显德的大龟头顿时爆胀了起来，鸡巴也更粗更长更加地坚硬了，显德又开</w:t>
      </w:r>
    </w:p>
    <w:p>
      <w:r>
        <w:t>始狂力地抽插起来。</w:t>
      </w:r>
    </w:p>
    <w:p>
      <w:r>
        <w:t>田翠玉卒不及防，哪料到那和尚出此怪招，她只感到牝里胀得难过，似要被显德的鸡巴撑爆，心想再也不能随</w:t>
      </w:r>
    </w:p>
    <w:p>
      <w:r>
        <w:t>那和尚蛮干了，便张开花心，想将显德的大龟头包住，谁知显德的龟头硕大异常，花心难以包容，不停顶撞的龟头</w:t>
      </w:r>
    </w:p>
    <w:p>
      <w:r>
        <w:t>反而将妖狐的花心差点戳破。</w:t>
      </w:r>
    </w:p>
    <w:p>
      <w:r>
        <w:t>田翠玉慌了神，她运用「吸精大法」从未失手过，今天难道要栽在这个光头和尚上，她暗暗发力，将花心张到</w:t>
      </w:r>
    </w:p>
    <w:p>
      <w:r>
        <w:t>极限，张到不能再大，她又一试，哈，刚刚可以包到和尚的龟棱，妖狐一阵狂喜，「今天又可大吸元精了，这大鸡</w:t>
      </w:r>
    </w:p>
    <w:p>
      <w:r>
        <w:t>巴和尚的元精一定会使我大大增进功力。」</w:t>
      </w:r>
    </w:p>
    <w:p>
      <w:r>
        <w:t>那里，死到临头的显德仍在使用长打，即将龟头径自送到花心深处，并且在花心中研磨几下，如此反复。这样</w:t>
      </w:r>
    </w:p>
    <w:p>
      <w:r>
        <w:t>虽可战得女将求饶，然而男子的体力也会消耗不少，且极易因龟头与花心磨擦得兴奋过度而射精，所以要特别小心。</w:t>
      </w:r>
    </w:p>
    <w:p>
      <w:r>
        <w:t>妖狐抓住时机，待显德的大龟头深陷到花心之际，猛地关闭牝门，将牝肉死力夹住粗大的鸡巴，显德想抽出，</w:t>
      </w:r>
    </w:p>
    <w:p>
      <w:r>
        <w:t>但是鸡巴被夹，完全动不了，而鸡巴前面的龟头此时象是被毛刷刷着一样，非常地酥，非常的麻，这种滋味从显德</w:t>
      </w:r>
    </w:p>
    <w:p>
      <w:r>
        <w:t>的中枢神经直传到全身，顿时显德全身的肌肉紧张地收缩起来。</w:t>
      </w:r>
    </w:p>
    <w:p>
      <w:r>
        <w:t>很快，显德厚实的屁股肌肉绷得绑紧，他紧闭双眼，两只壮粗的脚胡乱伸着，脚尖也绷得绑紧，随后显德兴奋</w:t>
      </w:r>
    </w:p>
    <w:p>
      <w:r>
        <w:t>地咆哮了几声，说时迟，那时快，从显德的龟头眼里，迸射出一股高压水柱般地热烫精液，猛烈地打在妖狐的花心</w:t>
      </w:r>
    </w:p>
    <w:p>
      <w:r>
        <w:t>之上，花心被这股强力水柱一冲，顿时狂颤起来。</w:t>
      </w:r>
    </w:p>
    <w:p>
      <w:r>
        <w:t>显德足足射出了满满一茶杯的元精出来，不用说，都被妖狐吸入了花心。只是那显德，壮志未酬身先死，射完</w:t>
      </w:r>
    </w:p>
    <w:p>
      <w:r>
        <w:t>元精之后，从他的龟头里喷出的就是鲜血了，男人如果精尽，必将喷血而亡，无论你的身体多么的强壮，这是千古</w:t>
      </w:r>
    </w:p>
    <w:p>
      <w:r>
        <w:t>不变的道理，这显德即是明证。</w:t>
      </w:r>
    </w:p>
    <w:p>
      <w:r>
        <w:t>显明显真传再说那显明与显真，说是到卧室休息喝茶，谁知却一觉睡到大天亮，这才发现显德一夜未回，俩人</w:t>
      </w:r>
    </w:p>
    <w:p>
      <w:r>
        <w:t>赶紧起身出外寻找。在昨夜布阵的地方，根本没有显德的踪影，俩人便顺路找到诵经崖。</w:t>
      </w:r>
    </w:p>
    <w:p>
      <w:r>
        <w:t>一上诵经崖，俩人几乎同时发现了显德，只见他粗大的鸡巴仍是高高翘着，从龟头流出的鲜血淌满了一地，二</w:t>
      </w:r>
    </w:p>
    <w:p>
      <w:r>
        <w:t>僧气得咬牙切齿，双手紧握着拳头，两眼快要冒出火来，他们发誓捉住妖狐，将其碎尸尸万断，为显德报仇。</w:t>
      </w:r>
    </w:p>
    <w:p>
      <w:r>
        <w:t>显明与显真来不及与上虚道长及道家弟子通报一声，就直接从诵经崖边的小山路下到后山寻找妖狐。这后山荆</w:t>
      </w:r>
    </w:p>
    <w:p>
      <w:r>
        <w:t>棘密布，鸟兽不经，全是怪石异树，阴森得可怕，二僧约摸走了近二、三个时辰，忽然在一陡峭的山崖下发现了几</w:t>
      </w:r>
    </w:p>
    <w:p>
      <w:r>
        <w:t>个字，上书「空骨洞」。</w:t>
      </w:r>
    </w:p>
    <w:p>
      <w:r>
        <w:t>二僧再定眼一瞧，只见这石壁之上，有一扇铁门，因年代久远，早已成了黑色，二僧断定这就是妖狐之所在地。</w:t>
      </w:r>
    </w:p>
    <w:p>
      <w:r>
        <w:t>他们俩各手握一根木棍，死劲敲打着铁门，这铁门顿时发出「轰嗡」的声响。</w:t>
      </w:r>
    </w:p>
    <w:p>
      <w:r>
        <w:t>的确不错，这「空骨洞」正是妖狐田翠玉的府地，她此时正在将吸入体内的男人元精转化为功力，哪知突然有</w:t>
      </w:r>
    </w:p>
    <w:p>
      <w:r>
        <w:t>人猛击洞门，她恼怒不已，来到铁门前，从门隙内看到是两个年轻的光头男人，长得十分英俊，也挺壮实的，田翠</w:t>
      </w:r>
    </w:p>
    <w:p>
      <w:r>
        <w:t>玉料得他们是那被她吸得精尽而亡的和尚一伙的，便打开了洞门。</w:t>
      </w:r>
    </w:p>
    <w:p>
      <w:r>
        <w:t>显明、显真见到站在铁门里的田翠玉，确实是个美人胚子，樱唇杏眼，气吐如兰，脉脉含情，楚楚动人，真乃</w:t>
      </w:r>
    </w:p>
    <w:p>
      <w:r>
        <w:t>天上之尤物也。</w:t>
      </w:r>
    </w:p>
    <w:p>
      <w:r>
        <w:t>田翠玉见二僧看得呆了，便嘻笑道：「二位哥哥，你们来找谁？」边说，边还用玉手将樱桃小嘴捂住。</w:t>
      </w:r>
    </w:p>
    <w:p>
      <w:r>
        <w:t>二位高僧这才回过神来，「大胆妖狐，竟敢害我同门，今天是结果你的小命，速来送死吧！」显明与显真随即</w:t>
      </w:r>
    </w:p>
    <w:p>
      <w:r>
        <w:t>展开架式，准备与妖狐决一战。</w:t>
      </w:r>
    </w:p>
    <w:p>
      <w:r>
        <w:t>田翠玉心想：「真是两个不知死活的秃驴，还敢找上门来，我何不也吸干这两个年轻男人的元精呢，省得麻烦</w:t>
      </w:r>
    </w:p>
    <w:p>
      <w:r>
        <w:t>我还得费力去找药引子。」</w:t>
      </w:r>
    </w:p>
    <w:p>
      <w:r>
        <w:t>只见这妖狐向着二位高僧媚笑，缓缓脱去披在身上的白纱，一具丰满性感、富有魅力的少女雪白玉体毫无保留</w:t>
      </w:r>
    </w:p>
    <w:p>
      <w:r>
        <w:t>地展露在显明与显真眼前。</w:t>
      </w:r>
    </w:p>
    <w:p>
      <w:r>
        <w:t>只见她两个梨形的充满弹性乳房上高翘着两颗腥红的乳头，杨柳般地细腰就象一条水蛇，腰下面就是长满苔草</w:t>
      </w:r>
    </w:p>
    <w:p>
      <w:r>
        <w:t>的桃源洞口，在那靠近洞口的几根苔草上，还沾着几颗闪着金光的珍珠，再往下就是两条修长雪白在玉腿了。</w:t>
      </w:r>
    </w:p>
    <w:p>
      <w:r>
        <w:t>二僧看得伸直了脖子，口干舌燥，二人的鸡巴也有了一些感觉，这时，田翠玉走到显明与显真的跟前，两只玉</w:t>
      </w:r>
    </w:p>
    <w:p>
      <w:r>
        <w:t>手抚摸着他们的脸庞，她的手顺着他们的颈项直下，解开他们的上衣扣子，将僧衣丢在地上。</w:t>
      </w:r>
    </w:p>
    <w:p>
      <w:r>
        <w:t>田翠玉的纤细双手开始在二位高僧的胸膛上抚摸起来，二僧的胸膛被这妖狐一摸，他们都感到一种异样的感觉，</w:t>
      </w:r>
    </w:p>
    <w:p>
      <w:r>
        <w:t>是他们这么多年来从未感受到的一种非常浪漫的、奇妙的感觉，特别是当田翠玉的手指摸到他们的黑褐色的古铜钱</w:t>
      </w:r>
    </w:p>
    <w:p>
      <w:r>
        <w:t>般大小的奶头时，他们体内原始的冲动便发掘出来了。</w:t>
      </w:r>
    </w:p>
    <w:p>
      <w:r>
        <w:t>「来呀，我们进洞去！」</w:t>
      </w:r>
    </w:p>
    <w:p>
      <w:r>
        <w:t>二位高僧不自觉地跟着狐精进了「空骨洞」，此洞阴森可怖，妖气冲天，陡峭的洞壁上燃着几根火把，在烁动</w:t>
      </w:r>
    </w:p>
    <w:p>
      <w:r>
        <w:t>的火光映照下，显明和显真可以看见洞里堆满了男人的白骨，在另一边，还横躺着两、三具年轻健壮男人的赤裸尸</w:t>
      </w:r>
    </w:p>
    <w:p>
      <w:r>
        <w:t>体。</w:t>
      </w:r>
    </w:p>
    <w:p>
      <w:r>
        <w:t>突然间，这扇铁门「哐铛」一声，牢牢紧闭起来了。显明、显真被这巨大的声响一惊，终于清醒过来。</w:t>
      </w:r>
    </w:p>
    <w:p>
      <w:r>
        <w:t>「大胆妖妇，你想耍什么花招，还不快快来送死？！」显明首先喊到。</w:t>
      </w:r>
    </w:p>
    <w:p>
      <w:r>
        <w:t>「淫妇，你害得阳明山终无宁日，害得我师兄显德命丧九泉，今天你的死期到了！」显真也喝叫了起来。</w:t>
      </w:r>
    </w:p>
    <w:p>
      <w:r>
        <w:t>「哟，二位哥哥，干嘛这么凶嘛，来呀，想不想吃我的咪咪呀？」那妖狐将胸前耸耸的两座玉女峰托起，并且</w:t>
      </w:r>
    </w:p>
    <w:p>
      <w:r>
        <w:t>使之晃荡起来，顿时波光一片。</w:t>
      </w:r>
    </w:p>
    <w:p>
      <w:r>
        <w:t>「贼婆，淫妇，我们可不吃这一套，快来受死！」显真道。</w:t>
      </w:r>
    </w:p>
    <w:p>
      <w:r>
        <w:t>「妖狐，我们今天非为显德报仇不可！」显明马上加了一句。二人再次握紧武棍，展开动作，向田翠玉打将过</w:t>
      </w:r>
    </w:p>
    <w:p>
      <w:r>
        <w:t>去。</w:t>
      </w:r>
    </w:p>
    <w:p>
      <w:r>
        <w:t>「哼，就凭你们这两个秃驴，也想将我除去？你们既不识趣，就别怪我不客气！」</w:t>
      </w:r>
    </w:p>
    <w:p>
      <w:r>
        <w:t>狐精话音刚落，便使出「起淫毒雾」，这小小的空骨洞内顿时弥漫着毒雾兰花般的气味，显明与显真想不吸也</w:t>
      </w:r>
    </w:p>
    <w:p>
      <w:r>
        <w:t>来不及了，因为这洞内根本无处可以避开此「起淫毒雾」。</w:t>
      </w:r>
    </w:p>
    <w:p>
      <w:r>
        <w:t>显真与显明呼吸着这巨淫的毒雾，只觉得浑身上下燥热不已，全身的血液直向下丹田涌去，鸡巴立刻高翘起来</w:t>
      </w:r>
    </w:p>
    <w:p>
      <w:r>
        <w:t>了，龟头撑着裤子，两人都觉得鸡巴被血液贲胀得难受，不自觉地便三下二下脱光了裤子，赤裸着身体站在妖狐面</w:t>
      </w:r>
    </w:p>
    <w:p>
      <w:r>
        <w:t>前。</w:t>
      </w:r>
    </w:p>
    <w:p>
      <w:r>
        <w:t>田翠玉看着这二位赤裸俊男，心头一阵眩晕，因为他们二人不仅生得眉目俊俏，而且还有一身难得的健壮肌肉，</w:t>
      </w:r>
    </w:p>
    <w:p>
      <w:r>
        <w:t>结实的身体内一定蕴藏着无穷地力量，干起事来一定十分卖力，更加让妖狐欣喜的是，二位壮男的少林当家棍都非</w:t>
      </w:r>
    </w:p>
    <w:p>
      <w:r>
        <w:t>常的粗大，致少有九寸长，三寸粗，那龟头恰似枚大鸭蛋，而这二枚鸭蛋正颔首点头，看得田翠玉禁不住流出了口</w:t>
      </w:r>
    </w:p>
    <w:p>
      <w:r>
        <w:t>水。</w:t>
      </w:r>
    </w:p>
    <w:p>
      <w:r>
        <w:t>她蹲下身体，一只手握住一根鸡巴，显明、显真也顺从地跟着鸡巴站在妖狐的身体两边，他们双手放在屁股上，</w:t>
      </w:r>
    </w:p>
    <w:p>
      <w:r>
        <w:t>撑着腰，身体微微前挺，将各自的大鸡巴突兀在妖狐的眼前，妖狐兴奋不已，拉着两个鸡巴头放到唇边亲着，从嘴</w:t>
      </w:r>
    </w:p>
    <w:p>
      <w:r>
        <w:t>里吐出一条舌头将两个大鸭蛋不住地舔吸，一阵阵酥麻的感觉电过二个小和尚的身体，这种感觉很奇妙，他们觉得</w:t>
      </w:r>
    </w:p>
    <w:p>
      <w:r>
        <w:t>他们裸露的身体已属于妖狐田翠玉了。</w:t>
      </w:r>
    </w:p>
    <w:p>
      <w:r>
        <w:t>妖狐的小嘴包不住两枚硕大的鸭蛋，她用手托住两根粗大的鸡巴，舌尖忽左忽右地舔吸着两个男人的龟头，并</w:t>
      </w:r>
    </w:p>
    <w:p>
      <w:r>
        <w:t>且直往马眼里钻，二位年轻的僧人怎受得了这样的刺激，他们颤动着壮实的身体，不时从口中发出「呃呃」的呻吟</w:t>
      </w:r>
    </w:p>
    <w:p>
      <w:r>
        <w:t>声。</w:t>
      </w:r>
    </w:p>
    <w:p>
      <w:r>
        <w:t>听到两个年轻力壮的男人发出幸福的呻吟声，田翠玉不禁心花怒放，她从未试过一次玩两个男人，这个愿望今</w:t>
      </w:r>
    </w:p>
    <w:p>
      <w:r>
        <w:t>天终于得以满足了，想着想着，这妖狐的牝洞内就流出了滔滔不绝的淫水。她再使些口功，将舌头一圈圈地围绕着</w:t>
      </w:r>
    </w:p>
    <w:p>
      <w:r>
        <w:t>龟头打转，还不时地将舌尖绕到显明和显真的龟棱上磨擦，真逗得两个处男一阵心旌摇动，差点射出精来。</w:t>
      </w:r>
    </w:p>
    <w:p>
      <w:r>
        <w:t>「妖狐，你玩够男人了吗？我龟头都被你吃遍了！」显明眯着双眼，口里喘着气说道。</w:t>
      </w:r>
    </w:p>
    <w:p>
      <w:r>
        <w:t>「显明，你舒服吗，我的鸡巴被这妖狐吸得好过极了，我长这么大，从来没有这样的感觉，啊，真爽！」显真</w:t>
      </w:r>
    </w:p>
    <w:p>
      <w:r>
        <w:t>也喘气道。</w:t>
      </w:r>
    </w:p>
    <w:p>
      <w:r>
        <w:t>「二位哥哥，你们还是童男之身，难得难得。小女子我真乃是三生有幸也，今会得二位哥哥，也就舍身让二位</w:t>
      </w:r>
    </w:p>
    <w:p>
      <w:r>
        <w:t>哥哥一试，让你们享受一下戳牝的乐趣！」</w:t>
      </w:r>
    </w:p>
    <w:p>
      <w:r>
        <w:t>「什么戳牝，是啥意思？」显真问道。</w:t>
      </w:r>
    </w:p>
    <w:p>
      <w:r>
        <w:t>「嘻，哥哥难道连戳牝是干什么都不知？」田翠花被这二个处男给逗乐了。</w:t>
      </w:r>
    </w:p>
    <w:p>
      <w:r>
        <w:t>「不知。」显真道。</w:t>
      </w:r>
    </w:p>
    <w:p>
      <w:r>
        <w:t>「我们真的不知道。」显明也道。</w:t>
      </w:r>
    </w:p>
    <w:p>
      <w:r>
        <w:t>「那好，我今天就让你们两个童子鸡开开荤。二位哥哥可看见小女子跨下的洞穴否？」妖狐起身张开双只玉腿，</w:t>
      </w:r>
    </w:p>
    <w:p>
      <w:r>
        <w:t>将牝洞显露在显明与显真面前「这即是牝洞，当男人将他的鸡巴插入这个洞里，戳进戳出地即是戳牝！」</w:t>
      </w:r>
    </w:p>
    <w:p>
      <w:r>
        <w:t>「那戳牝有什么用？好玩吗」显明道。</w:t>
      </w:r>
    </w:p>
    <w:p>
      <w:r>
        <w:t>「这还用问，你们男人的鸡巴是世上最神奇之物，当鸡巴在牝洞内插入抽出时，我们女人也会十分地好受，而</w:t>
      </w:r>
    </w:p>
    <w:p>
      <w:r>
        <w:t>当你们男人用龟头顶住花心时，我们女人就会很容易达到兴奋，反正戳牝是非常舒服、非常爽的！哎，多说无益，</w:t>
      </w:r>
    </w:p>
    <w:p>
      <w:r>
        <w:t>你们想不想来戳牝呀？！」看着显真与显明一脸狐疑，田翠玉不禁笑道。</w:t>
      </w:r>
    </w:p>
    <w:p>
      <w:r>
        <w:t>「显明，这妖狐说得话你相信吗？」显真有点半信半疑。</w:t>
      </w:r>
    </w:p>
    <w:p>
      <w:r>
        <w:t>「可能是真的，因为刚才她舔吸我们的龟头时，我们不是很舒服吗？」</w:t>
      </w:r>
    </w:p>
    <w:p>
      <w:r>
        <w:t>「二位哥哥，你们还不信，我可准备好了！」</w:t>
      </w:r>
    </w:p>
    <w:p>
      <w:r>
        <w:t>田翠玉有点等不及，玉体往地上一躺，她想赶快吸取这二个处男的元精，以便在成仙的四十九天限期到来之前</w:t>
      </w:r>
    </w:p>
    <w:p>
      <w:r>
        <w:t>吸完八十一个男人的精血，到目前为止，她已吸了七十八个男人的精血。</w:t>
      </w:r>
    </w:p>
    <w:p>
      <w:r>
        <w:t>显明与显真看着玉体横阵的田翠玉，她气质高雅，美丽动人，酥胸坦露，玉腿修长，穴口泛着波光，双眼狐媚</w:t>
      </w:r>
    </w:p>
    <w:p>
      <w:r>
        <w:t>勾人。二人直看得鸡巴一翘一翘地，少林棍子被血脉充得更粗更壮了。</w:t>
      </w:r>
    </w:p>
    <w:p>
      <w:r>
        <w:t>「兄弟，我快忍不住了，我们上吧！」显真道。</w:t>
      </w:r>
    </w:p>
    <w:p>
      <w:r>
        <w:t>「好的，管她是不是妖狐，我的鸡巴胀死了！」显明也道。</w:t>
      </w:r>
    </w:p>
    <w:p>
      <w:r>
        <w:t>妖狐将双手不停地抚摸着一双玉乳，摁着乳尖，不住地呻吟，一会儿又将手指放到桃源洞口，拨动那颗通红的</w:t>
      </w:r>
    </w:p>
    <w:p>
      <w:r>
        <w:t>相思豆，她口中吐出浪语，牝里涌出淫水，这一切，让二位僧人冲动异常，口干舌燥，只想快点戳牝。</w:t>
      </w:r>
    </w:p>
    <w:p>
      <w:r>
        <w:t>显明和显真挺着鸡巴走到妖狐身边，在正式戳牝之前，他们还想干点什么，看来这二人还真不愧是少年有为。</w:t>
      </w:r>
    </w:p>
    <w:p>
      <w:r>
        <w:t>只见显明一只手将妖狐的一只玉腿托起，将粗大的龟头顶住她的脚掌心，尽力磨动起来，这脚掌心乃是痒穴之</w:t>
      </w:r>
    </w:p>
    <w:p>
      <w:r>
        <w:t>地，此时被这圆大的龟头磨得麻痒极了，田翠玉扭起了水蛇腰。</w:t>
      </w:r>
    </w:p>
    <w:p>
      <w:r>
        <w:t>「……啊……好痒……大龟头哥哥……这一招是谁教给你的——好爽……喔……喔……好舒服哟……好哥哥…</w:t>
      </w:r>
    </w:p>
    <w:p>
      <w:r>
        <w:t>…你的大龟头顶得……脚心麻呀！圆大的龟头……哦……很好……哦……噢……继续磨脚心……啊……」</w:t>
      </w:r>
    </w:p>
    <w:p>
      <w:r>
        <w:t>而显真将整根鸡巴放在妖狐深凹的乳沟里来回地插抽，这一招叫「热狗面包」，妖狐将肥大的双乳紧紧夹住显</w:t>
      </w:r>
    </w:p>
    <w:p>
      <w:r>
        <w:t>真的鸡巴，显真用力地将鸡巴在乳沟中推动，妖狐眼看得显真的大龟头一下一下地往她的下巴顶来，感觉好极了。</w:t>
      </w:r>
    </w:p>
    <w:p>
      <w:r>
        <w:t>这显真还时不时地提起鸡巴，将龟头对着两颗鲜红的乳头顶磨一气，更让妖狐狂乱不已。</w:t>
      </w:r>
    </w:p>
    <w:p>
      <w:r>
        <w:t>「……哦……哦……太厉害了……都是些新奇的招术……喔……乳头很舒服，酥麻极了……好爽……大鸡巴哥</w:t>
      </w:r>
    </w:p>
    <w:p>
      <w:r>
        <w:t>哥……我的好汉子……哦……两只乳球快被你撑爆了……哦……唔唔……我要飞上天了……成仙了……哇……哦哟</w:t>
      </w:r>
    </w:p>
    <w:p>
      <w:r>
        <w:t>……」</w:t>
      </w:r>
    </w:p>
    <w:p>
      <w:r>
        <w:t>「……啊哟……不要再弄了……哦哦……二个好哥哥……你们真会搞女人——太会使用鸡巴了……你们还会用</w:t>
      </w:r>
    </w:p>
    <w:p>
      <w:r>
        <w:t>鸡巴……来干什么……哦……喔……现在快干正事吧……不要再浪费时间了……你们都是好样的……无师自通……</w:t>
      </w:r>
    </w:p>
    <w:p>
      <w:r>
        <w:t>招招都新鲜啊……舒服啊……真是年轻有为……的大鸡巴哥哥……喔……噢哟……你们二个不要再乱弄了……哦…</w:t>
      </w:r>
    </w:p>
    <w:p>
      <w:r>
        <w:t>…受不了了……小穴很空虚……好痒啊……好汉子……亲丈夫……哦哟……真是初出的牛犊……招招狠呐……啊…</w:t>
      </w:r>
    </w:p>
    <w:p>
      <w:r>
        <w:t>…喔……」</w:t>
      </w:r>
    </w:p>
    <w:p>
      <w:r>
        <w:t>显明、显真二人研磨够妖狐的脚掌心和乳头后，便开始戳牝了。他们一个将鸡巴对准牝洞，一个将鸡巴对准屁</w:t>
      </w:r>
    </w:p>
    <w:p>
      <w:r>
        <w:t>眼，都狠狠地一插到底。一个将鸡巴径直插到牝底，直抵到花心上；一个将鸡巴穿插过屁眼，直顶到了胃里。</w:t>
      </w:r>
    </w:p>
    <w:p>
      <w:r>
        <w:t>真是年轻的后生不可小瞧，这妖狐田翠玉哪料到这二位后生如此厉害，每一下都差点要了她的命，每一招都让</w:t>
      </w:r>
    </w:p>
    <w:p>
      <w:r>
        <w:t>她兴奋不已，显明和显真二人都在亡命般地死力抽插，二根鸡巴从牝口、屁眼进进出出，他们三人春意荡漾，无比</w:t>
      </w:r>
    </w:p>
    <w:p>
      <w:r>
        <w:t>狂情。二个少林武僧经常轮换着角色，一个戳牝戳累了就插屁眼，另一插屁眼插烦了就戳戳香牝，二个武僧搞得妖</w:t>
      </w:r>
    </w:p>
    <w:p>
      <w:r>
        <w:t>狐玉体狂抖，淫言秽语，浪水汹涌，毫无还击之力。</w:t>
      </w:r>
    </w:p>
    <w:p>
      <w:r>
        <w:t>「……哎呀……喔喔……不要活了……哦……我要死了……大鸡巴太厉害了受不了……哦……花心都快磨烂了</w:t>
      </w:r>
    </w:p>
    <w:p>
      <w:r>
        <w:t>……肠子也快搅烂了……喔……哼……死了！</w:t>
      </w:r>
    </w:p>
    <w:p>
      <w:r>
        <w:t>粗长的鸡巴……硬哟……热呀……熔化了花心……烫伤了肠子……啊……从来没有过的爽快……从来没有过的</w:t>
      </w:r>
    </w:p>
    <w:p>
      <w:r>
        <w:t>舒服……二个大鸡巴哥哥……好男人……噢哟……两个小祖宗……大龟头真带劲呀……哥……就这样狂力地抽插…</w:t>
      </w:r>
    </w:p>
    <w:p>
      <w:r>
        <w:t>…喔……哦……又粗又大……宝蛤被鸡巴撑死了……哦……唔啊……大鸡巴哥哥……肠子扯断了！</w:t>
      </w:r>
    </w:p>
    <w:p>
      <w:r>
        <w:t>舒服……啊呀……哦哦……用力地磨花心……再大点力……哇……只要花心舒服就行……戳穿花心……啊……</w:t>
      </w:r>
    </w:p>
    <w:p>
      <w:r>
        <w:t>呀……哼哼……你们真是年少有为……戳牝的奇才，我服了……服了……快点……再加大点力……令人陶醉……祖</w:t>
      </w:r>
    </w:p>
    <w:p>
      <w:r>
        <w:t>宗爷爷……插死浪穴……对了……我想飞了……我的亲丈夫……你们干活真卖力——好样的……哦！</w:t>
      </w:r>
    </w:p>
    <w:p>
      <w:r>
        <w:t>哦……好大的鸡巴……喔……哟……好大的龟头……噢哟——亲爹……你好狠的心哟……小穴戳穿了……肠子</w:t>
      </w:r>
    </w:p>
    <w:p>
      <w:r>
        <w:t>插断了……啊……亲人……弄得真舒服……大鸡巴好哇……两位哥哥……你们只管用力地干……哦……爽到天上了</w:t>
      </w:r>
    </w:p>
    <w:p>
      <w:r>
        <w:t>……呵呵……哼哼……呀呀……唔唔……哦哦……哦……啊呀……喔哟……」</w:t>
      </w:r>
    </w:p>
    <w:p>
      <w:r>
        <w:t>妖狐被这二个少林后生搞得昏死了过去，突地醒来，发现这两个猛士还在狂干，他们真是可爱极了，又壮又俊，</w:t>
      </w:r>
    </w:p>
    <w:p>
      <w:r>
        <w:t>干事又卖力又认真，妖狐完全被这两个少林武僧折服了，他们汗流浃背，口里喘着粗气，越是显得英俊可爱。</w:t>
      </w:r>
    </w:p>
    <w:p>
      <w:r>
        <w:t>「……喔……亲哥……好丈夫……我们三人这不也是……阴阳水火阵……吗哦哟……大鸡巴哥哥……你们轻些</w:t>
      </w:r>
    </w:p>
    <w:p>
      <w:r>
        <w:t>吧……小穴和屁眼都……插烂了……啊……浪穴是阴……大鸡巴是阳……唔……喔啊……哥哥是火……妹子是水啊</w:t>
      </w:r>
    </w:p>
    <w:p>
      <w:r>
        <w:t>……我的亲爹爹……今天真是爽啊……鸡巴这么粗……龟头这么大……哥哥这么壮……啊哟花心无比爽……我丢了</w:t>
      </w:r>
    </w:p>
    <w:p>
      <w:r>
        <w:t>……丢了……啊……快感……喔……舒服啊……」</w:t>
      </w:r>
    </w:p>
    <w:p>
      <w:r>
        <w:t>这妖狐的花心喷出热汤一般的淫水，直冲得此时正将龟头顶在花心上的显真一阵心跳，龟头一阵收禁不住，猛</w:t>
      </w:r>
    </w:p>
    <w:p>
      <w:r>
        <w:t>抖起来，顿时显真「呃啊」一声，元精从马眼里狂泄出来，直浇得妖狐的花心一阵乱颤，显真的双脚紧张地绷直，</w:t>
      </w:r>
    </w:p>
    <w:p>
      <w:r>
        <w:t>屁股肌肉有力地收缩，配合着鸡巴的射精动作，他双手紧抓住妖狐的两窝玉乳，一阵阵地抽搐，体内元精全数射入</w:t>
      </w:r>
    </w:p>
    <w:p>
      <w:r>
        <w:t>田翠玉的花心去了。不久，显真白眼一翻，没气了。</w:t>
      </w:r>
    </w:p>
    <w:p>
      <w:r>
        <w:t>显明见得此状，惊恐万分，他抽出插在妖狐屁眼内的鸡巴，欲逃出魔窟，但无奈田翠玉眼疾手快，双手一把捏</w:t>
      </w:r>
    </w:p>
    <w:p>
      <w:r>
        <w:t>住显明粗大的鸡巴，不顾那鸡巴上还沾有大肠里的屎液，将鸭蛋般大的圆大龟头含在嘴里，死力地吮吸起来，牙齿</w:t>
      </w:r>
    </w:p>
    <w:p>
      <w:r>
        <w:t>在龟头上轻轻割动，本来就爆胀的龟头这下可真要炸裂了。</w:t>
      </w:r>
    </w:p>
    <w:p>
      <w:r>
        <w:t>田翠玉将玉指轻划鸡巴的根部，将输精管拨动得像琴弦一般，显明心头震荡，田翠玉用口腔不停地吮吸着大龟</w:t>
      </w:r>
    </w:p>
    <w:p>
      <w:r>
        <w:t>头，舌尖抵舔着马眼和龟棱，显明感到一股股的真元热流从肾脏不断向龟头聚集，而龟头再也珍藏不住如此多的火</w:t>
      </w:r>
    </w:p>
    <w:p>
      <w:r>
        <w:t>山熔浆，整根鸡巴就如火山喷发一样，将热烫的乳白色精液喷入了妖狐的口中。</w:t>
      </w:r>
    </w:p>
    <w:p>
      <w:r>
        <w:t>田翠花将这处男的元精吞咽了下去，吃着如此营养丰富的童子精，妖狐不禁轻狂起来，「……好……香甜可口</w:t>
      </w:r>
    </w:p>
    <w:p>
      <w:r>
        <w:t>……的八宝粥……啊……好吃……唔唔……大鸡巴哥哥……再来点……我还没吃饱哟……哼哼……真香啊……」。</w:t>
      </w:r>
    </w:p>
    <w:p>
      <w:r>
        <w:t>而那显明，当他的龟头眼喷射完元精，也就倒地身亡了。可怜这显德、显明、显真三位少林高僧，除妖不成，</w:t>
      </w:r>
    </w:p>
    <w:p>
      <w:r>
        <w:t>反倒搭上身家性命，误了肉身，实乃不幸也！</w:t>
      </w:r>
    </w:p>
    <w:p>
      <w:r>
        <w:t>上虚传再说阳明山上的道家弟子发现显德的尸体后，又发现不见了显明、显真二位高僧，便满山寻遍，最后在</w:t>
      </w:r>
    </w:p>
    <w:p>
      <w:r>
        <w:t>后山终于发现了显明、显真二僧的尸体，与显德一样，都是赤裸着身子，被妖狐吸尽精血而亡。</w:t>
      </w:r>
    </w:p>
    <w:p>
      <w:r>
        <w:t>众道士将三位僧人的尸体用九尺白绫包好，抬到九真殿前准备做超度。上虚道长口中不住地哀叹：「我道家清</w:t>
      </w:r>
    </w:p>
    <w:p>
      <w:r>
        <w:t>静之地，从此将不复存在矣！」说完，两行热泪纵横脸庞。</w:t>
      </w:r>
    </w:p>
    <w:p>
      <w:r>
        <w:t>「道长，我们现在该怎么办？」众弟子都希望在此存亡之际，道长能有化解之方法。</w:t>
      </w:r>
    </w:p>
    <w:p>
      <w:r>
        <w:t>「我道家并非无化解之方，听得我师父言，本门曾有破狐之神术，名曰《摧花秘笈》，但为师的也只是听说，</w:t>
      </w:r>
    </w:p>
    <w:p>
      <w:r>
        <w:t>并未亲眼见过，更谈不上习练过。此术虽破得妖狐，但破者也将尽废武功，丧尽精元，只是不死而已。」上虚道长</w:t>
      </w:r>
    </w:p>
    <w:p>
      <w:r>
        <w:t>道。</w:t>
      </w:r>
    </w:p>
    <w:p>
      <w:r>
        <w:t>「那到底何处才有此奇术呢！」众弟子追问。</w:t>
      </w:r>
    </w:p>
    <w:p>
      <w:r>
        <w:t>上虚道长摇了摇头，微闭着双眼，吐出一口长气来。</w:t>
      </w:r>
    </w:p>
    <w:p>
      <w:r>
        <w:t>是夜，上虚道长盘膝打坐在寝室之中。冥冥之中，忽然看见师父灵空道人出现在眼前。</w:t>
      </w:r>
    </w:p>
    <w:p>
      <w:r>
        <w:t>「上虚！」上虚道长听见师父灵空道人在叫唤他。</w:t>
      </w:r>
    </w:p>
    <w:p>
      <w:r>
        <w:t>上虚道长微微睁开双眼，看见师父灵空道人一身白衣飘扬，双眼炯炯有神，鹤发童颜，神采奕奕。</w:t>
      </w:r>
    </w:p>
    <w:p>
      <w:r>
        <w:t>「师父，您真的回来了？师父，近来山中妖狐肆虐，害我道家弟子无数，求师父告诉弟子破解妖狐之神术！」</w:t>
      </w:r>
    </w:p>
    <w:p>
      <w:r>
        <w:t>「上虚，我正为此事而来。你有所不知，这乃我阳明山之劫数，每隔百年，山中妖狐必出来害我弟子，而也只</w:t>
      </w:r>
    </w:p>
    <w:p>
      <w:r>
        <w:t>有待其淫害男子达八十人之众，《摧花秘笈》才会出现，这是定数。本次得道妖狐田翠玉已淫害男子八十，故在其</w:t>
      </w:r>
    </w:p>
    <w:p>
      <w:r>
        <w:t>淫害九九八十一名男子而成仙之前，我才奉命传授于你《摧花秘笈》，以拯我道。」灵空道人语重心长地娓娓道来。</w:t>
      </w:r>
    </w:p>
    <w:p>
      <w:r>
        <w:t>「师父，弟子明白。只是，那妖狐不找我，而又去淫害其他弟子呢？」</w:t>
      </w:r>
    </w:p>
    <w:p>
      <w:r>
        <w:t>「田翠玉三日之内必来找你，此乃她的劫数！上虚，现在请你闭上双目，待为师的传授《摧花秘笈》与你」</w:t>
      </w:r>
    </w:p>
    <w:p>
      <w:r>
        <w:t>上虚道长按灵空道人的吩咐坐好，不一会儿，只觉丹田发热，全身真气澎湃，有使不完的劲似的，阳物也坚硬</w:t>
      </w:r>
    </w:p>
    <w:p>
      <w:r>
        <w:t>地勃起。</w:t>
      </w:r>
    </w:p>
    <w:p>
      <w:r>
        <w:t>过了一个时辰，上虚感到浑身上下舒泰异常，忽得睁开眼睛，早已不见了灵空道人。</w:t>
      </w:r>
    </w:p>
    <w:p>
      <w:r>
        <w:t>两天后，全观弟子做完晚课，皆睡去了。只有上虚道长不能入眠，按照师父灵空道人的说法，今晚妖狐田翠玉</w:t>
      </w:r>
    </w:p>
    <w:p>
      <w:r>
        <w:t>一定会出现，也一定会来找他，所以在忐忑不安地等待着狐精的出现。</w:t>
      </w:r>
    </w:p>
    <w:p>
      <w:r>
        <w:t>过了约一顿饭的工夫，上虚道长只觉得窗外树枝摇曳，一股幽兰之香从窗外飘来，在这沉闷的空气中，这种香</w:t>
      </w:r>
    </w:p>
    <w:p>
      <w:r>
        <w:t>气刹是吸引人。他深深地吸了两口，顿感心脉跳动得异常，胸中似冒出了火似的，有一种原始的冲动，阳具也不自</w:t>
      </w:r>
    </w:p>
    <w:p>
      <w:r>
        <w:t>觉地昂挺了起来。</w:t>
      </w:r>
    </w:p>
    <w:p>
      <w:r>
        <w:t>这时，一身披透明蝉纱的美丽少女出现在眼前，上虚道长定眼一看，只见那少女婀娜多姿，透明的白纱下面是</w:t>
      </w:r>
    </w:p>
    <w:p>
      <w:r>
        <w:t>全裸的玉体，一对酥胸暴挺，上面还点缀有两颗腥红的乳头，两粒乳头在粉红的乳晕上微微翘着，很是性感。上虚</w:t>
      </w:r>
    </w:p>
    <w:p>
      <w:r>
        <w:t>道长毕竟也是男人，他直看得两眼发呆，阳具暴胀得撑顶着裤子，从马眼里渗出的甘泉浸湿了裤口。</w:t>
      </w:r>
    </w:p>
    <w:p>
      <w:r>
        <w:t>少女漫步向他走来，一阵轻风吹过，挠走了披在少女赤裸身体上的薄纱，上虚道长看到了一具生动的少女玉体，</w:t>
      </w:r>
    </w:p>
    <w:p>
      <w:r>
        <w:t>她全身雪白，肤质弹滑，梨形双乳高翘，杏眼柳眉未动传情，樱桃小口未启出音，真乃天仙下凡。上虚的眼睛不自</w:t>
      </w:r>
    </w:p>
    <w:p>
      <w:r>
        <w:t>觉地往下移动，那是多么美丽的桃源洞口啊，芳草萋萋，溪流欢畅，洞口上还有一鲜红的相思豆在微微跳动着。</w:t>
      </w:r>
    </w:p>
    <w:p>
      <w:r>
        <w:t>上虚道长完全被这副人间美景给惊呆了，他心里肯定这就是狐精，但却又有与她性交的欲望，正在举棋不定之</w:t>
      </w:r>
    </w:p>
    <w:p>
      <w:r>
        <w:t>际，少女来到了他跟前，将玉唇对准上虚的双唇轻吻着，上虚一阵目眩，他用双手有力地搂住了少女的柳腰，吐出</w:t>
      </w:r>
    </w:p>
    <w:p>
      <w:r>
        <w:t>舌头与之交互吮吸着，裆部的硬物隔着裤子在少女的洞口磨擦着，少女呻吟起来了。</w:t>
      </w:r>
    </w:p>
    <w:p>
      <w:r>
        <w:t>「……啊……哥哥……你真会弄……舒服……哦……你的舌头真有力……吸得我上了天似的……从来没有过的</w:t>
      </w:r>
    </w:p>
    <w:p>
      <w:r>
        <w:t>热吻……哦……哟……舒服……」</w:t>
      </w:r>
    </w:p>
    <w:p>
      <w:r>
        <w:t>少女边叫边脱去了上虚道长的上衣，一双玉手在上虚厚实的背部狂力抚摸着，将指甲在上虚的背部划出了几道</w:t>
      </w:r>
    </w:p>
    <w:p>
      <w:r>
        <w:t>深红的血印。</w:t>
      </w:r>
    </w:p>
    <w:p>
      <w:r>
        <w:t>上虚鼓实的胸肌紧紧贴压在少女的酥胸上，将一对玉女峰压扁了，少女的双手绕到上虚的腰间，解开上虚的裤</w:t>
      </w:r>
    </w:p>
    <w:p>
      <w:r>
        <w:t>带，拉下被道长的阳具撑起的大红色裤衩，那一根粗大的鸡巴就暴露在少女的眼前了。</w:t>
      </w:r>
    </w:p>
    <w:p>
      <w:r>
        <w:t>少女两眼一亮，不禁叫唤了起来，「……天哪……好大一根炮……真是……太大了……让人害怕……啊……」</w:t>
      </w:r>
    </w:p>
    <w:p>
      <w:r>
        <w:t>眼里同时闪动着幸福的泪光。</w:t>
      </w:r>
    </w:p>
    <w:p>
      <w:r>
        <w:t>这根鸡巴真是非同凡响，长约十一寸，茶杯口般粗，似一条原野巨蟒，马眼闪着寒光，顶上龟头宛如鹅蛋，蟒</w:t>
      </w:r>
    </w:p>
    <w:p>
      <w:r>
        <w:t>身青筋暴露，紫筋蜿蜒，恰似金龙盘柱，好不雄壮。</w:t>
      </w:r>
    </w:p>
    <w:p>
      <w:r>
        <w:t>少女不禁将大鸡巴送入嘴去，但却只容得下一个龟头，但她也不含糊，竟将纤手玉指扶住蟒身，舌尖在龟棱处</w:t>
      </w:r>
    </w:p>
    <w:p>
      <w:r>
        <w:t>缠绕，直舔得道长心头酥麻，不敢叫停。忽然，少女张大玉口，径直将蟒身吞入口中，直抵咽喉，龟头一阵紧张。</w:t>
      </w:r>
    </w:p>
    <w:p>
      <w:r>
        <w:t>道长也不示弱，用根粗指拨动那颗小小相思豆，忽而又用两指轻捏起来，那少女不住叫苦，从桃源洞内悉数流</w:t>
      </w:r>
    </w:p>
    <w:p>
      <w:r>
        <w:t>出大滩泉水，直沾了道长一手。</w:t>
      </w:r>
    </w:p>
    <w:p>
      <w:r>
        <w:t>少女吐出道长的巨蟒，这龟头经少女喉咙内沾液浸染，越发显得精神，晶亮亮的可爱极了，道长顺势推倒少女，</w:t>
      </w:r>
    </w:p>
    <w:p>
      <w:r>
        <w:t>扒开少女的一双性感玉腿，将牝门大开，壮硕的屁股顶着根大鸡巴，将龟头在相思豆及大、小阴唇上研磨着，逗得</w:t>
      </w:r>
    </w:p>
    <w:p>
      <w:r>
        <w:t>少女淫水狂流，玉体乱颤。</w:t>
      </w:r>
    </w:p>
    <w:p>
      <w:r>
        <w:t>「……哦哦……啊哟……大鸡巴哥哥……小穴痒啊……别逗弄小豆豆了……哦……喔唔……大龟头真给劲啊…</w:t>
      </w:r>
    </w:p>
    <w:p>
      <w:r>
        <w:t>…好痒……好舒服……亲汉子……啊……我要你进去……大鸡巴进去……喔……噢……全身给幻掉了……爽啊……」</w:t>
      </w:r>
    </w:p>
    <w:p>
      <w:r>
        <w:t>「等一会儿，小姐，你别慌，老衲还要吃吃你的香泉呢！哈哈！」说完，上虚道长的嘴巴已贴到了田翠玉的桃</w:t>
      </w:r>
    </w:p>
    <w:p>
      <w:r>
        <w:t>源洞口，道长将舌头抵住洞口，他已几十年未近女身，今次一遇，他必不放过任何机会，何况这是美貌如仙的少女</w:t>
      </w:r>
    </w:p>
    <w:p>
      <w:r>
        <w:t>呢，老道舌头一阵狂吸，将洞口的淫水吃了个精光，并将舌尖探入洞内，继续吮吸着香甜的甘泉。</w:t>
      </w:r>
    </w:p>
    <w:p>
      <w:r>
        <w:t>「……喔……道长……哥哥……你可真够衰的……连淫水也不放过……哦——舌头搅得我小穴空虚……哦哟…</w:t>
      </w:r>
    </w:p>
    <w:p>
      <w:r>
        <w:t>…别再舔了……祖宗爷爷……我好寂寞……身子好空虚……小穴好空虚……唔哦……牝洞被你吃得麻痒极了……快</w:t>
      </w:r>
    </w:p>
    <w:p>
      <w:r>
        <w:t>……快将大鸡巴插进去……喔……哟……啊……小穴破了……小穴决堤了……快插进去……我要……哦……要你的</w:t>
      </w:r>
    </w:p>
    <w:p>
      <w:r>
        <w:t>大鸡巴……唔唔……哎哟……哦……」</w:t>
      </w:r>
    </w:p>
    <w:p>
      <w:r>
        <w:t>上虚道长听得妖狐喊得真切，自己这时也是确切需要插穴来消消火，便顿时挺腰收腹，横刀立马，跃马中原，</w:t>
      </w:r>
    </w:p>
    <w:p>
      <w:r>
        <w:t>将大鸡巴直捣黄龙，三、二下就顶住了花心，这上虚道长将龟头抵住花心，转动屁股，将鸡巴在牝洞内全力扭动起</w:t>
      </w:r>
    </w:p>
    <w:p>
      <w:r>
        <w:t>来，大龟头死力顶住花心，马眼张开轻咬着花蕊，龟棱也在磨擦着花心边缘，不到几十下，这妖狐的淫水便一阵狂</w:t>
      </w:r>
    </w:p>
    <w:p>
      <w:r>
        <w:t>喷。</w:t>
      </w:r>
    </w:p>
    <w:p>
      <w:r>
        <w:t>「……啊……舒服……大鸡巴哥哥……你用的是什么招术……三、二下子就把小女子给搞定了……喔……爽死</w:t>
      </w:r>
    </w:p>
    <w:p>
      <w:r>
        <w:t>了……我的亲丈夫……好汉子……你的大鸡巴让我很销魂……好舒服……哥……继续……继续插呀……用力地插呀</w:t>
      </w:r>
    </w:p>
    <w:p>
      <w:r>
        <w:t>……妈呀！</w:t>
      </w:r>
    </w:p>
    <w:p>
      <w:r>
        <w:t>小穴给撞破了……再来一下……哥哥……舒服极了……啊……喔……哟……」</w:t>
      </w:r>
    </w:p>
    <w:p>
      <w:r>
        <w:t>道长如此神勇厉害，原来用的正是《摧花秘笈》，上虚道长并非好色之辈，先前如此淫色，只是为了更好地达</w:t>
      </w:r>
    </w:p>
    <w:p>
      <w:r>
        <w:t>到效果。然而只见上虚道长屏住呼吸，气沉丹田，收紧腹肌，用着「七浅一深」之妙术，将龟头持续不断地送入花</w:t>
      </w:r>
    </w:p>
    <w:p>
      <w:r>
        <w:t>心，而龟头也张开小口，将花心咬住，这龟头每咬一下，妖狐的花心便抖泄出阴精，将道长的龟头烫得酥一阵，紧</w:t>
      </w:r>
    </w:p>
    <w:p>
      <w:r>
        <w:t>一阵，也差点儿泄了元阳。</w:t>
      </w:r>
    </w:p>
    <w:p>
      <w:r>
        <w:t>「……哦哟……又丢了……喔呀……道长……哥哥……你这……笑拳怪招是哪儿学的……花心好爽利……啊哟</w:t>
      </w:r>
    </w:p>
    <w:p>
      <w:r>
        <w:t>……你真厉害……龟头象长了牙似的……喔——唔……咬着花心……爽死了……想不到你这么老的家伙……身板却</w:t>
      </w:r>
    </w:p>
    <w:p>
      <w:r>
        <w:t>硬朗……象三十岁的汉子……哎哟……小瞧你了……今天栽在你的手上……唔唔……喔……哦……舒服……小穴被</w:t>
      </w:r>
    </w:p>
    <w:p>
      <w:r>
        <w:t>你戳烂了……花心被你戳穿了……喔……喔……又粗又长的大鸡巴……顶死小穴了……哦……哦哟……妈呀……又</w:t>
      </w:r>
    </w:p>
    <w:p>
      <w:r>
        <w:t>要丢了……轻点……大鸡巴哥哥……你怎么这样大的劲……哦……好汉子……哟……哦……噢……」</w:t>
      </w:r>
    </w:p>
    <w:p>
      <w:r>
        <w:t>上虚道长不愧为「打炮」高手，与那田翠玉直战了三千回合，仍不见他鸣金收枪。他虽年近六十，因为修心养</w:t>
      </w:r>
    </w:p>
    <w:p>
      <w:r>
        <w:t>性，练就一身铁功夫，浑身全是硬实的肌肉，再加上从灵空道人那儿学得《摧花秘笈》，因此打起炮来比那二、三</w:t>
      </w:r>
    </w:p>
    <w:p>
      <w:r>
        <w:t>十岁的青壮年男子还要厉害。</w:t>
      </w:r>
    </w:p>
    <w:p>
      <w:r>
        <w:t>老道仍用着张开马眼的龟头研磨着花心，狂力地拱顶了几千下，时间一长，道长也感到力不从心，这样一来，</w:t>
      </w:r>
    </w:p>
    <w:p>
      <w:r>
        <w:t>龟头就使不上劲，马眼就闭上了。这一闭不要紧，可给了妖狐反击的机会。</w:t>
      </w:r>
    </w:p>
    <w:p>
      <w:r>
        <w:t>妖狐的香牝高高鼓起，就象一个肉包子，别以为肉包子好吃，但这鼓起的肉丘却是一个地地道道的英雄冢，哪</w:t>
      </w:r>
    </w:p>
    <w:p>
      <w:r>
        <w:t>位好汉搞不好就会葬身此地。</w:t>
      </w:r>
    </w:p>
    <w:p>
      <w:r>
        <w:t>妖狐见到上虚道长攻占了二个时辰仍不泄精，知道他是在采取女阴，心想：「好个老道，今天竟想占我的便宜，</w:t>
      </w:r>
    </w:p>
    <w:p>
      <w:r>
        <w:t>非要吸出你的元阳不可！」遂乘其力不从心之际，开始反击战。</w:t>
      </w:r>
    </w:p>
    <w:p>
      <w:r>
        <w:t>她将双腿绕到道长的腰后，将道长的屁股用力往下压，使男人的阳物大力地冲刺下来，而弯曲的双腿刚好又可</w:t>
      </w:r>
    </w:p>
    <w:p>
      <w:r>
        <w:t>使牝门大开，老道的大鸡巴便全数插入了牝户，再将花心撑胀，包住老道的大半个龟头，老道觉得牝内似有小儿张</w:t>
      </w:r>
    </w:p>
    <w:p>
      <w:r>
        <w:t>口吮吸着圆爆的大龟头。</w:t>
      </w:r>
    </w:p>
    <w:p>
      <w:r>
        <w:t>与此同时，妖狐香舌轻舔老道胸脯上一对古铜钱，一双玉指轻轻撩挠阳物的根部，将输精管抚摸得紧紧张张，</w:t>
      </w:r>
    </w:p>
    <w:p>
      <w:r>
        <w:t>又将老道一对大卵蛋轻捏，上虚道长一时收禁不住，便在上面大舞臀腰，上下翻插，每下必尽全力。</w:t>
      </w:r>
    </w:p>
    <w:p>
      <w:r>
        <w:t>这样又抽将得千余下，老道顿觉心头酥麻，似有百千条小蛇直钻入心窝，体内元精不住往龟头聚集，妖狐再将</w:t>
      </w:r>
    </w:p>
    <w:p>
      <w:r>
        <w:t>玉指往老道腰眼一点，顿时，老道大吼一声，男精彪彪而出，男人结实的身体也跟着射精肌肉有力地颤抖而一下下</w:t>
      </w:r>
    </w:p>
    <w:p>
      <w:r>
        <w:t>有节奏地颤动着。</w:t>
      </w:r>
    </w:p>
    <w:p>
      <w:r>
        <w:t>「……爽啊……舒服……好烫的精……花心真爽啊……大鸡巴哥哥……你的精可真多啊……喔喔……心要飞起</w:t>
      </w:r>
    </w:p>
    <w:p>
      <w:r>
        <w:t>来了……哦……哦……我的亲爹……我的亲丈夫……喔……哟……噢哟……真是好精液……呀……唔……好舒服…</w:t>
      </w:r>
    </w:p>
    <w:p>
      <w:r>
        <w:t>…啊……」</w:t>
      </w:r>
    </w:p>
    <w:p>
      <w:r>
        <w:t>道长的元精狂射了一柱香的工夫才停住，上虚道长心知已泄元精，不禁仰面长叹，心想：「自己一世清白之身，</w:t>
      </w:r>
    </w:p>
    <w:p>
      <w:r>
        <w:t>竟然失在妖狐之手，实乃奇耻大辱也！」</w:t>
      </w:r>
    </w:p>
    <w:p>
      <w:r>
        <w:t>正在叹息之际，上虚道长忽然觉得通体泰然，体内真气似又渐起，一股真气延督脉而上，另一股真气顺任脉而</w:t>
      </w:r>
    </w:p>
    <w:p>
      <w:r>
        <w:t>下，此二股真气相继运行至下丹田后，便相继盘旋不止，道长只感到下丹田发热，直至发烫，根本没有即将精尽之</w:t>
      </w:r>
    </w:p>
    <w:p>
      <w:r>
        <w:t>苦痛。</w:t>
      </w:r>
    </w:p>
    <w:p>
      <w:r>
        <w:t>而正顶在花心上的鸡巴此时受真气之滋养，止住了泄精，神奇般地爆长了二、三寸，变得粗大之极，且整根金</w:t>
      </w:r>
    </w:p>
    <w:p>
      <w:r>
        <w:t>枪散发着热气，使得妖狐的淫牝一阵阵地收颤不止，而这颤动又带给道长的大鸡巴更大的冲动，老道又大力地抽插</w:t>
      </w:r>
    </w:p>
    <w:p>
      <w:r>
        <w:t>起来。</w:t>
      </w:r>
    </w:p>
    <w:p>
      <w:r>
        <w:t>「……啊……呀……亲爹……你又出什么怪招……哦哟……喔喔……小穴被大鸡巴撑破了……啊……啊……好</w:t>
      </w:r>
    </w:p>
    <w:p>
      <w:r>
        <w:t>大的鸡巴……喔……长长了……变大了……哦哦……哎哟……我的好汉子……你的炮会变长……啊……受不了了…</w:t>
      </w:r>
    </w:p>
    <w:p>
      <w:r>
        <w:t>…要死了——哦……又丢了……啊呀……我又丢了……花心快包不住……你的大龟头了……花心胀破了……呀哟…</w:t>
      </w:r>
    </w:p>
    <w:p>
      <w:r>
        <w:t>…哇……我的大鸡巴哥哥……龟头也在变大……受不了了！</w:t>
      </w:r>
    </w:p>
    <w:p>
      <w:r>
        <w:t>这回真的……小命给玩掉了……哦……哦……咿呀……喔哟……我的祖宗爷爷……你真会戳……戳牝……啊…</w:t>
      </w:r>
    </w:p>
    <w:p>
      <w:r>
        <w:t>…哼哼……亲丈夫……打炮高手……啊哟……花心快破了……轻一点……哥……放慢一些……喔……好棒……真舒</w:t>
      </w:r>
    </w:p>
    <w:p>
      <w:r>
        <w:t>服……龟头不要再放在花心上了……呵呵……哇哟……磨得真爽……哥……不要抽出去……就这样死劲地磨……屁</w:t>
      </w:r>
    </w:p>
    <w:p>
      <w:r>
        <w:t>股大力地摇……哦……对了……好哥哥……亲哥哥……喔……让我再丢一次……啊……啊……舒服……真舒服……</w:t>
      </w:r>
    </w:p>
    <w:p>
      <w:r>
        <w:t>大鸡巴叔叔……好男人……小穴被你戳穿了……哦哟……喔……喔……你真壮……身板真好……让我受用极了！</w:t>
      </w:r>
    </w:p>
    <w:p>
      <w:r>
        <w:t>哦……祖宗爷爷……大力地戳吧……用力地抽插……啊呀……好爽哟……喔……啊呀……又丢了……喔……哦</w:t>
      </w:r>
    </w:p>
    <w:p>
      <w:r>
        <w:t>……喔啊……亲爹……呀……好爽……喔……不要停……再来……再来一下……啊……舒服死了……哦……哦……」</w:t>
      </w:r>
    </w:p>
    <w:p>
      <w:r>
        <w:t>上虚道长突然明白，这是《摧花秘笈》的最高境界，而此境界只有泄过一次元精后才能达到，道长一阵欣然不</w:t>
      </w:r>
    </w:p>
    <w:p>
      <w:r>
        <w:t>已。爆胀得异常粗大的龟头此时已将花心撑松，重新张开了马眼，正一口一口地咬着花心，吮吸着从花心深处流出</w:t>
      </w:r>
    </w:p>
    <w:p>
      <w:r>
        <w:t>的香甜甘泉。</w:t>
      </w:r>
    </w:p>
    <w:p>
      <w:r>
        <w:t>为阳明山血仇的机会到了，身经百战而金枪不倒的道长鼓起全身力道，双目圆瞪，从口鼻里喘出粗气，两脚用</w:t>
      </w:r>
    </w:p>
    <w:p>
      <w:r>
        <w:t>力地撑开妖狐缠绕在自己臀部的玉腿，双手紧抓田翠玉胸前两座玉峰，怒吼一声，挺着一根十丈茅箭，向着花心突</w:t>
      </w:r>
    </w:p>
    <w:p>
      <w:r>
        <w:t>破，一下、二下、三下，老道在心里默默数着，腰部却发狠劲，宽厚结实的屁股也顶着长枪一根，冲刺、冲剌、再</w:t>
      </w:r>
    </w:p>
    <w:p>
      <w:r>
        <w:t>冲刺！</w:t>
      </w:r>
    </w:p>
    <w:p>
      <w:r>
        <w:t>「……哦……大鸡巴哥哥……你真厉害……大龟头……顶得我花心……都碎了……我不要再做妖狐了……喔…</w:t>
      </w:r>
    </w:p>
    <w:p>
      <w:r>
        <w:t>…喔……我愿做你的妻子……啊……亲丈夫——好男人……我的祖宗爷爷……啊……你怎么这么厉害……水都快流</w:t>
      </w:r>
    </w:p>
    <w:p>
      <w:r>
        <w:t>干了……哦真舒服……服你了……哥……啊呀……哦哟……小穴不行了……挺不住了哦哦！</w:t>
      </w:r>
    </w:p>
    <w:p>
      <w:r>
        <w:t>呀呀……哼哼……好长的茅……喔喔……好狠的箭……我的亲汉子……好汉子！</w:t>
      </w:r>
    </w:p>
    <w:p>
      <w:r>
        <w:t>你真是太厉害了……哦……花心裂了……哇呀……死了……丢了……全丢了……啊……啊……啊……」</w:t>
      </w:r>
    </w:p>
    <w:p>
      <w:r>
        <w:t>田翠玉狂扭着玉腰，口里呀呀直叫，从她的牝穴里不断狂泄出阴精，她已经被上虚道长战败了。</w:t>
      </w:r>
    </w:p>
    <w:p>
      <w:r>
        <w:t>道长将依然坚挺的鸡巴从妖狐牝里抽出，这根大鸡巴此时显得更加壮硕粗大，这门英雄之炮用火力征服了不可</w:t>
      </w:r>
    </w:p>
    <w:p>
      <w:r>
        <w:t>一世的妖狐，挽救了阳明山。</w:t>
      </w:r>
    </w:p>
    <w:p>
      <w:r>
        <w:t>「……哦……啊……我不行了……哦……老道长……你记住……百年以后——我还会回来的……到时……我要</w:t>
      </w:r>
    </w:p>
    <w:p>
      <w:r>
        <w:t>吸你们更多的精……哈……哈……」</w:t>
      </w:r>
    </w:p>
    <w:p>
      <w:r>
        <w:t>田翠玉一阵狂笑后，身子便化作一股白烟，消失在了朦胧的夜色里。上虚道长此时长出了一口气，「百年之后，</w:t>
      </w:r>
    </w:p>
    <w:p>
      <w:r>
        <w:t>我又乃一强壮后生，到时必定奉陪！」道长运气定神，重新打坐起来。</w:t>
      </w:r>
    </w:p>
    <w:p>
      <w:r>
        <w:t>窗外明月清风，好一个不眠之夜，当明天的太阳升起来时，阳明山又将是一个美好的早晨。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