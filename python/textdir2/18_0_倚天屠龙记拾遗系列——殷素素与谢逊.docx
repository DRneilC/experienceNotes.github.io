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倚天屠龙记拾遗系列——殷素素与谢逊</w:t>
      </w:r>
    </w:p>
    <w:p>
      <w:r>
        <w:t>＊＊＊＊＊＊＊＊＊＊＊＊＊＊＊＊＊＊＊＊＊＊＊＊＊＊＊＊＊＊＊＊＊＊＊</w:t>
      </w:r>
    </w:p>
    <w:p>
      <w:r>
        <w:t>这个是两个作者写的两篇关于殷素素与谢逊的Ｈ文。所以我把它们放在一起发了。但是第一篇的作者和文章名</w:t>
      </w:r>
    </w:p>
    <w:p>
      <w:r>
        <w:t>都找不到了，希望有知道的帮忙补上，谢谢</w:t>
      </w:r>
    </w:p>
    <w:p>
      <w:r>
        <w:t>＊＊＊＊＊＊＊＊＊＊＊＊＊＊＊＊＊＊＊＊＊＊＊＊＊＊＊＊＊＊＊＊＊＊＊</w:t>
      </w:r>
    </w:p>
    <w:p>
      <w:r>
        <w:t>元治年间，西域拜火教传圣火令进入中土，成立明教。教主传至杨顶天时，旗下率有光明使—逍遥二仙─杨逍</w:t>
      </w:r>
    </w:p>
    <w:p>
      <w:r>
        <w:t>与范遥，紫衫龙王、白眉鹰王─殷天正、金毛狮王─谢逊、青翼蝠王─韦一笑四大护法，说不得等五散人以及五行</w:t>
      </w:r>
    </w:p>
    <w:p>
      <w:r>
        <w:t>旗；再加上明教教主秘传九式乾坤大挪移，着实令六大门派闻风丧胆。</w:t>
      </w:r>
    </w:p>
    <w:p>
      <w:r>
        <w:t>好花不常开，好景不常在。杨顶天却在无预景的情况之下暴毙身亡。明教中人为推举出新任教主而搞得内部分</w:t>
      </w:r>
    </w:p>
    <w:p>
      <w:r>
        <w:t>裂。杨逍退隐，范遥失踪，紫衫龙王出走，白眉鹰王自立门户，金毛狮王失踪，五散人亦散佚；明教上下只剩青翼</w:t>
      </w:r>
    </w:p>
    <w:p>
      <w:r>
        <w:t>蝠王韦一笑及五行旗撑起大局，局势危急。此乃后话，在此不赘。</w:t>
      </w:r>
    </w:p>
    <w:p>
      <w:r>
        <w:t>话说金毛狮王谢逊为寻找师父混元霹雳手─成昆报灭门之仇，与武林各大门派结下不少梁子。于是，为制裁谢</w:t>
      </w:r>
    </w:p>
    <w:p>
      <w:r>
        <w:t>逊，武林各门派紧急招开「屠狮大会」。屠狮大会上，共患难而成情人的武当五侠张翠山以及白眉鹰王之女殷素素</w:t>
      </w:r>
    </w:p>
    <w:p>
      <w:r>
        <w:t>位列在席。</w:t>
      </w:r>
    </w:p>
    <w:p>
      <w:r>
        <w:t>突然，一声狮吼，山谷中似乎跑出一只巨狮，金毛狮王谢逊出现于大会现场。</w:t>
      </w:r>
    </w:p>
    <w:p>
      <w:r>
        <w:t>武林各派见机不可失，欲杀谢逊，反被谢逊一招狮子吼，吼得各个成了白痴。逃过一劫的张翠山与殷素素，却</w:t>
      </w:r>
    </w:p>
    <w:p>
      <w:r>
        <w:t>被谢逊给硬捉了去，会场上的屠龙刀亦被狮王抢了去。</w:t>
      </w:r>
    </w:p>
    <w:p>
      <w:r>
        <w:t>话说武当五侠张翠山、白眉鹰王之女殷素素和金毛狮王谢逊经历了一连串的冲突，今天，为了屠龙刀，三人再</w:t>
      </w:r>
    </w:p>
    <w:p>
      <w:r>
        <w:t>战于官船之上。一个不小心，船却撞上了冰山，搁浅于冰火岛上。</w:t>
      </w:r>
    </w:p>
    <w:p>
      <w:r>
        <w:t>雷雨之夜。</w:t>
      </w:r>
    </w:p>
    <w:p>
      <w:r>
        <w:t>冰火岛这侧的石洞内，殷素素汗流满面，几滴泪珠在慧黠的大眼中打转，酥胸随着急促的呼吸起伏，看来即将</w:t>
      </w:r>
    </w:p>
    <w:p>
      <w:r>
        <w:t>临盆。为防谢逊来袭，张翠山手持惯用兵刃─判官笔守在一旁。屋漏偏逢连夜雨，祸不单行。果然，金毛狮王谢逊</w:t>
      </w:r>
    </w:p>
    <w:p>
      <w:r>
        <w:t>出现在两人面前，不由分说，袭向殷素素与张翠山。</w:t>
      </w:r>
    </w:p>
    <w:p>
      <w:r>
        <w:t>张翠山见状，运起内力，与谢逊展开大战两人交战之际，殷素素产下一子；张翠山心系妻子，分神之下，被谢</w:t>
      </w:r>
    </w:p>
    <w:p>
      <w:r>
        <w:t>逊的狮王霹雳手狠狠击中下体，昏厥一旁。谢逊一步步的朝着殷素素前进。殷素素方产下一子，虽已是筋疲力尽，</w:t>
      </w:r>
    </w:p>
    <w:p>
      <w:r>
        <w:t>但大敌当前，只得匆匆穿上衣服，用衣物包好幼子安置一旁，拾起判官笔准备应战。谢逊却以极快的速度飞身至殷</w:t>
      </w:r>
    </w:p>
    <w:p>
      <w:r>
        <w:t>素素旁边，点了殷素素周身大穴，一把抢过判官笔。</w:t>
      </w:r>
    </w:p>
    <w:p>
      <w:r>
        <w:t>谢逊抓着殷素素的衣领，将她拖到石床床边，让殷素素跪坐着，狮王爬至素素身后，用口在她耳边轻轻吹气。</w:t>
      </w:r>
    </w:p>
    <w:p>
      <w:r>
        <w:t>由于自己的功夫，可说是让男人敬而远之，更别说让男人在自己身上为所欲为了。此举让素素有着异样的感觉，说</w:t>
      </w:r>
    </w:p>
    <w:p>
      <w:r>
        <w:t>不上讨厌，可是身体又不自主的微微抖动。</w:t>
      </w:r>
    </w:p>
    <w:p>
      <w:r>
        <w:t>狮王开始用舌头舔着素素的耳垂，企图使她的情欲更加高涨；双手不再客气，从身后轻抚素素滑顺的秀发，从</w:t>
      </w:r>
    </w:p>
    <w:p>
      <w:r>
        <w:t>她的脚趾摸向小腿，再停留再柔嫩充满弹性的大腿，顺着臀部滑向腰腹，最后双手摸着粉颈向下游动停留再一对坚</w:t>
      </w:r>
    </w:p>
    <w:p>
      <w:r>
        <w:t>挺的玉峰上……开始摩擦她的胸部。</w:t>
      </w:r>
    </w:p>
    <w:p>
      <w:r>
        <w:t>谢逊那与外表不符的高超的前戏技巧抚摸着殷素素每一个敏感带。素素只觉身体一阵阵的酥麻，由身体传来丈</w:t>
      </w:r>
    </w:p>
    <w:p>
      <w:r>
        <w:t>夫从没给过的快感，但贞洁的素素只觉得恶心。</w:t>
      </w:r>
    </w:p>
    <w:p>
      <w:r>
        <w:t>谢逊先隔着衣服从边缘慢慢摸到中间，用画圆的方式双手齐下，揉捏素素的胸部，力道由小转大，再由大变小。</w:t>
      </w:r>
    </w:p>
    <w:p>
      <w:r>
        <w:t>虽然并非自愿，但是身体是老实的，素素的乳头已经像果核一样明显突起。</w:t>
      </w:r>
    </w:p>
    <w:p>
      <w:r>
        <w:t>见到这情景，谢逊对素素露出了不怀好意的笑容。素素对于自己身体产生的反应，本来是觉得十分羞耻，可是</w:t>
      </w:r>
    </w:p>
    <w:p>
      <w:r>
        <w:t>自己偏偏无力反抗，见到谢逊的笑容之后不由得打了一个冷颤。</w:t>
      </w:r>
    </w:p>
    <w:p>
      <w:r>
        <w:t>果不其然，谢逊先用手指捏她的乳头，然后用嘴去含着乳头舔弄，虽然是隔着衣物，但是衣物的摩擦反而带来</w:t>
      </w:r>
    </w:p>
    <w:p>
      <w:r>
        <w:t>另一种的刺激，那一种摩擦感，让素素的身体开始扭怩作态，脸色也泛起了桃红。谢逊起身，倏地一剑就往素素胸</w:t>
      </w:r>
    </w:p>
    <w:p>
      <w:r>
        <w:t>前挥去，一对豪乳登时弹了出来，素素虽然不愿意，可是又无力回天。</w:t>
      </w:r>
    </w:p>
    <w:p>
      <w:r>
        <w:t>不愧是成熟的女性，素素虽已临产，却无一般怀孕的女人浮肿，脸庞依然是清丽可人，肚皮一点皱纹都没有，</w:t>
      </w:r>
    </w:p>
    <w:p>
      <w:r>
        <w:t>皮肤依然平滑细致；穿着衣服还不太明显，但是一脱光……身材是那些小女生无法比得上的。</w:t>
      </w:r>
    </w:p>
    <w:p>
      <w:r>
        <w:t>素素此时觉得万分屈辱，自己美丽的胴体正被一个陌生男人每一寸的欣赏，这是从没遇过的事。谢逊一只手毫</w:t>
      </w:r>
    </w:p>
    <w:p>
      <w:r>
        <w:t>不怜惜的揉捏着素素的乳房，好比揉面团似搓揉着，弹性十足的双乳，在谢逊手中改变形状。</w:t>
      </w:r>
    </w:p>
    <w:p>
      <w:r>
        <w:t>突然，他一口含住素素的乳房，开始吸吮；还用舌头灵巧的舔弄乳头接着，再以舌头在素素双乳上画圈圈，舔</w:t>
      </w:r>
    </w:p>
    <w:p>
      <w:r>
        <w:t>食素素的双乳。直接接触……自然是跟隔着衣服的感觉大不相同，谢逊手掌上的温度搓揉时的力道和技巧，再加上</w:t>
      </w:r>
    </w:p>
    <w:p>
      <w:r>
        <w:t>乳头所传来了的酥麻感觉，对于素素来说，这又是一种未曾有过的体验。</w:t>
      </w:r>
    </w:p>
    <w:p>
      <w:r>
        <w:t>狮王除了舔弄乳头外，自然也没忘了将乳头含住吸吮。素素口不能言，身体又被制住，只能不停摇头表示反对，</w:t>
      </w:r>
    </w:p>
    <w:p>
      <w:r>
        <w:t>可是对方怎么可能接纳。</w:t>
      </w:r>
    </w:p>
    <w:p>
      <w:r>
        <w:t>狮王抱起素素，以破碎的衣物将素素双手双脚拉开分别绑在两棵大树之间。</w:t>
      </w:r>
    </w:p>
    <w:p>
      <w:r>
        <w:t>再解开素素穴道，只留下颚的一个穴道不解。</w:t>
      </w:r>
    </w:p>
    <w:p>
      <w:r>
        <w:t>素素觉得万分耻辱，她知道大祸已将临头……狮王接下来的动作，暗自心想：「他……他一定是想……解开我</w:t>
      </w:r>
    </w:p>
    <w:p>
      <w:r>
        <w:t>的穴道是因为不喜欢在……的时候，我一动不动像尸体一样，但又怕我会咬舌自尽，所以留一个穴道没解……五哥</w:t>
      </w:r>
    </w:p>
    <w:p>
      <w:r>
        <w:t>……」</w:t>
      </w:r>
    </w:p>
    <w:p>
      <w:r>
        <w:t>「你……你不你……不要过来你……离你……离我远点你……」</w:t>
      </w:r>
    </w:p>
    <w:p>
      <w:r>
        <w:t>由于手脚被制，素素全身无力做任何抵抗。虽然曾经试图反抗，只可惜力不从心，完全无法抵抗谢逊的暴行…</w:t>
      </w:r>
    </w:p>
    <w:p>
      <w:r>
        <w:t>…。</w:t>
      </w:r>
    </w:p>
    <w:p>
      <w:r>
        <w:t>素素受制于狮王，只觉得谢逊的手已经超过了肚脐，移向她的下体，伸手欲褪去她的裤子，素素本能的想反抗，</w:t>
      </w:r>
    </w:p>
    <w:p>
      <w:r>
        <w:t>她疯狂似的乱动，不想要让谢逊得逞，但是这也是无谓的抵抗。谢逊蹲在她前方，强行用手去摸着她的大腿……然</w:t>
      </w:r>
    </w:p>
    <w:p>
      <w:r>
        <w:t>后滑向臀部，一把捏住。</w:t>
      </w:r>
    </w:p>
    <w:p>
      <w:r>
        <w:t>谢逊更大胆的隔着裤子，将头贴在素素下部。一种发痒的感觉，让素素的意识在一瞬间空白。趁这个机会，狮</w:t>
      </w:r>
    </w:p>
    <w:p>
      <w:r>
        <w:t>王一把将裤子扯掉。完美的身材曲线、大到无法让人一手掌握的胸部、修长的玉腿、下体、倒三角型的阴毛平顺的</w:t>
      </w:r>
    </w:p>
    <w:p>
      <w:r>
        <w:t>贴着，小穴里还流出了不少爱液……尽露无遗，肉香四溢。</w:t>
      </w:r>
    </w:p>
    <w:p>
      <w:r>
        <w:t>在此同时，素素恢复了意识，虽然想遮住自己的隐密处，可是碎布制住了她的双脚，将其强行分向两边，整个</w:t>
      </w:r>
    </w:p>
    <w:p>
      <w:r>
        <w:t>私处就呈现在对方眼前……此情此景，让素素不禁侧过了脸，不敢去想像接下来发生的事。</w:t>
      </w:r>
    </w:p>
    <w:p>
      <w:r>
        <w:t>雪白的大腿……光滑无垢，配合著身体的修长，素素最隐密的私处，还可以看得到淡淡的阴毛，让看到的人引</w:t>
      </w:r>
    </w:p>
    <w:p>
      <w:r>
        <w:t>起无尽的遐想。谢逊伸手过去轻轻的碰了一下，之前的爱抚已经让那里透着淡淡的水气，因此这一触碰可以说是让</w:t>
      </w:r>
    </w:p>
    <w:p>
      <w:r>
        <w:t>素素有如电击，身体大大的抖动了一下。</w:t>
      </w:r>
    </w:p>
    <w:p>
      <w:r>
        <w:t>趁胜追击，狮王索性用更加激烈的手法刺激，用左手从背后将素素抱紧，右手则对着小穴抚摸。素素被拉开的</w:t>
      </w:r>
    </w:p>
    <w:p>
      <w:r>
        <w:t>双脚，完全暴露了她的私处，浓密而柔软的阴毛覆盖不住微开的花瓣。</w:t>
      </w:r>
    </w:p>
    <w:p>
      <w:r>
        <w:t>狮王见状，却更加兴奋，两只手指拨开素素贞洁的花瓣，大拇指按住阴蒂。</w:t>
      </w:r>
    </w:p>
    <w:p>
      <w:r>
        <w:t>强烈的刺激下，素素的身体跟着不停的抖动，呼吸也越来越急促，已经失去了思考的能力，开始主动配合谢逊</w:t>
      </w:r>
    </w:p>
    <w:p>
      <w:r>
        <w:t>手指的动作。一种酥酥麻麻的触感，再加上谢逊用手指用力挤压，素素几乎疯狂了。</w:t>
      </w:r>
    </w:p>
    <w:p>
      <w:r>
        <w:t>可是不是这样就算了，谢逊手指还窜了进去，直接用手抚弄着素素的私处，手指还伸进去小穴，抠挖着柔嫩的</w:t>
      </w:r>
    </w:p>
    <w:p>
      <w:r>
        <w:t>肉壁。不停地翻搅和搓揉之下，素素早就身体本能的一阵颤动，娇声连连，不停的发出甜美的呻吟声。</w:t>
      </w:r>
    </w:p>
    <w:p>
      <w:r>
        <w:t>狮王的手指开始在阴地上颤动，灵活的指尖在素素花瓣奉上不断游移。</w:t>
      </w:r>
    </w:p>
    <w:p>
      <w:r>
        <w:t>挑逗持续良久，素素突然觉得一阵快意冲向脑袋，暗自悲想：「湿…湿了……」见到自己不争气的身体，不禁</w:t>
      </w:r>
    </w:p>
    <w:p>
      <w:r>
        <w:t>悲从中来。</w:t>
      </w:r>
    </w:p>
    <w:p>
      <w:r>
        <w:t>狮王将素素解开，推倒在床上，火热的肉体压在素素赤裸裸的美艳胴体上，接着又在素素的身体上下其手，用</w:t>
      </w:r>
    </w:p>
    <w:p>
      <w:r>
        <w:t>手去逗弄着小穴。到了这时候，素素也明白了接下来的事，想逃，可是，小穴一被挑逗，又强烈的把她的力气打去。</w:t>
      </w:r>
    </w:p>
    <w:p>
      <w:r>
        <w:t>然后狮王将脸贴近素素的小穴像猫似轻轻的舔着小穴，偶尔还用舌头轻插素素的小穴。女人的那里被男人这样</w:t>
      </w:r>
    </w:p>
    <w:p>
      <w:r>
        <w:t>舔着、弄着，素素简直是难过得快哭出来了，可是那种刺激，却又让她一直不停的发出甜美的呼喊，甚至完完全全</w:t>
      </w:r>
    </w:p>
    <w:p>
      <w:r>
        <w:t>无法思考，素素双手顶着狮王的头，整个身体随着狮王的动作在颤动着。素素小穴里的爱液也随着谢逊的动作更加</w:t>
      </w:r>
    </w:p>
    <w:p>
      <w:r>
        <w:t>的泛滥灾……。</w:t>
      </w:r>
    </w:p>
    <w:p>
      <w:r>
        <w:t>「啊……啊……不……不要……停……停止啊……啊……」素素眼角不禁淌下泪来，被谢逊刚才那样一搅和，</w:t>
      </w:r>
    </w:p>
    <w:p>
      <w:r>
        <w:t>就连想开口呼救的力气都剥夺了。</w:t>
      </w:r>
    </w:p>
    <w:p>
      <w:r>
        <w:t>见到素素如此的配合，谢逊冷笑了一下，似乎已经确定素素不会再有什么抵抗，于是便亲吻素素的樱唇，把舌</w:t>
      </w:r>
    </w:p>
    <w:p>
      <w:r>
        <w:t>头伸进素素口中搅拌素素湿滑的舌头。</w:t>
      </w:r>
    </w:p>
    <w:p>
      <w:r>
        <w:t>素素遭此打击，几乎快崩溃了，可是此时此刻却是一点办法也没有，只能看着谢逊，任由他不断的蹂躏自己的</w:t>
      </w:r>
    </w:p>
    <w:p>
      <w:r>
        <w:t>舌头，尽情的吸取自己的唾液。素素扭动娇躯，不断地作挣扎。</w:t>
      </w:r>
    </w:p>
    <w:p>
      <w:r>
        <w:t>素素本想喘上一口气，但是谢逊立刻封上了她的小嘴，激烈的相吻，让她又有不同的感受。脑中又乱哄哄的，</w:t>
      </w:r>
    </w:p>
    <w:p>
      <w:r>
        <w:t>不知不觉开始配合著谢逊的舌头，口中的作战已逐渐升华，然后慢慢的分开……。分开之后，谢逊又再一次和素素</w:t>
      </w:r>
    </w:p>
    <w:p>
      <w:r>
        <w:t>接吻，然后目标又吻回了她的身上。</w:t>
      </w:r>
    </w:p>
    <w:p>
      <w:r>
        <w:t>这个时候的素素已经没有之前的反抗，配合著攻势，谢逊慢慢将素素的束缚解去。虽然束缚已解开，可是她也</w:t>
      </w:r>
    </w:p>
    <w:p>
      <w:r>
        <w:t>没有激烈的反抗，两人又再一次接吻。谢逊让素素跪坐着，然后把自己身上的衣服也脱光了……站在素素面前，将</w:t>
      </w:r>
    </w:p>
    <w:p>
      <w:r>
        <w:t>她的头微微上抬，然后提起了肉棒塞入她的口中。粗大的肉棒塞入了素素口中，顿时觉得有点呼吸困难。</w:t>
      </w:r>
    </w:p>
    <w:p>
      <w:r>
        <w:t>谢逊还按住了她的头，开始前后进出着素素的小嘴。素素眼泪不停落下，毕竟粗大的肉棒不可能完全进入口中。</w:t>
      </w:r>
    </w:p>
    <w:p>
      <w:r>
        <w:t>可是谢逊并没有怜香惜玉的心，大出大入的。</w:t>
      </w:r>
    </w:p>
    <w:p>
      <w:r>
        <w:t>无可奈何之下，素素根本无力反抗。对素素来说，这些动作都十分难为情，她先将肉棒含进去，然后口中深处</w:t>
      </w:r>
    </w:p>
    <w:p>
      <w:r>
        <w:t>又抽出来。接着又含住肉棒的前端而且，像是在划小圆圈般地绕着不停地转动。</w:t>
      </w:r>
    </w:p>
    <w:p>
      <w:r>
        <w:t>现在谢逊的肉棒沾满了透明的黏液，有着鲜明的浓厚气息，像是叨着奶瓶的小婴儿一样，素素吸吮了几下之后，</w:t>
      </w:r>
    </w:p>
    <w:p>
      <w:r>
        <w:t>才能放松似喘一口气。跟着素素用舌头来回再舔着肉棒，她伸出右手在肉棒的基部，温柔地握住胀硬的小球。极尽</w:t>
      </w:r>
    </w:p>
    <w:p>
      <w:r>
        <w:t>的羞辱素素的自尊心……。</w:t>
      </w:r>
    </w:p>
    <w:p>
      <w:r>
        <w:t>将素素推倒在石床上，谢逊将素素双脚分的更开，不理会素素的要求，将肉棒对准了小穴，挺立着的肉棒前端</w:t>
      </w:r>
    </w:p>
    <w:p>
      <w:r>
        <w:t>顶着她已经湿淋淋的小穴入口处，一股作气的挺着腰猛插了进去。素素一阵娇喊。小穴里意外的紧，有一种撑破了</w:t>
      </w:r>
    </w:p>
    <w:p>
      <w:r>
        <w:t>皮或肉的感觉，谢逊将肉棒缓缓抽出。</w:t>
      </w:r>
    </w:p>
    <w:p>
      <w:r>
        <w:t>交替的轮番攻势下，素素已经呈现出无力的状态，反而跟着谢逊的动作摆动她的身体配合谢逊的攻势。谢逊将</w:t>
      </w:r>
    </w:p>
    <w:p>
      <w:r>
        <w:t>肉棒缓缓进出小穴。每一次的插入都让素素发出了甜美的呻吟声。</w:t>
      </w:r>
    </w:p>
    <w:p>
      <w:r>
        <w:t>随着动作渐渐的加快，也如拓荒似的越插越深，坚挺的肉棒不停在柔软的小穴中的进出，谢逊还用手揉捏着素</w:t>
      </w:r>
    </w:p>
    <w:p>
      <w:r>
        <w:t>素的乳房。香汗淋漓、忘情叫喊，这已经是现在的素素唯一能做到的事了。</w:t>
      </w:r>
    </w:p>
    <w:p>
      <w:r>
        <w:t>谢逊反覆的用力抽插着素素的小穴，的确也带给素素兴奋的感受，虽然给了她疼痛与羞耻感，可是这个候时她</w:t>
      </w:r>
    </w:p>
    <w:p>
      <w:r>
        <w:t>也扭动着自己的身体顺从肉棒抽插的动作，头不停的左右摇晃着。小穴里也一阵阵的收缩痉挛着，让谢逊获得更大</w:t>
      </w:r>
    </w:p>
    <w:p>
      <w:r>
        <w:t>的快感，为了使快感加剧，抽插的速度、次数还有动作，也都更快更大了。</w:t>
      </w:r>
    </w:p>
    <w:p>
      <w:r>
        <w:t>在女人的小穴中，不管是再怎如何勇猛的肉棒迟早都会臣服于女人的小穴里最深处更何况是如此的狂烈的抽送。</w:t>
      </w:r>
    </w:p>
    <w:p>
      <w:r>
        <w:t>如果继续用这种速度抽插下去，或许爆发也只不过是时间上的问题。可是谢逊似乎没有什么极限，两人的下半身结</w:t>
      </w:r>
    </w:p>
    <w:p>
      <w:r>
        <w:t>合的更紧密，抽插的动作也一直没停过。</w:t>
      </w:r>
    </w:p>
    <w:p>
      <w:r>
        <w:t>素素甜美的呻吟声却逐渐变小变弱，柔弱的身体已经承受不住了。高潮一波接着一波，谢逊还将体位由原来的</w:t>
      </w:r>
    </w:p>
    <w:p>
      <w:r>
        <w:t>姿势换成坐姿，使用像观音坐莲似的由下往上强力抽送。不同的姿势有不同的快感，无力的素素将手搭在谢逊的肩</w:t>
      </w:r>
    </w:p>
    <w:p>
      <w:r>
        <w:t>上。</w:t>
      </w:r>
    </w:p>
    <w:p>
      <w:r>
        <w:t>谢逊反将抱紧了她，如此一来，抽插的动作可以说每一次都顶到深处。痛感与快感并重之下，素素被送上了绝</w:t>
      </w:r>
    </w:p>
    <w:p>
      <w:r>
        <w:t>顶，意识完全模糊。</w:t>
      </w:r>
    </w:p>
    <w:p>
      <w:r>
        <w:t>而又抽送几分钟后，谢逊在素素的小穴深处里，射出了大量白色精液，一股作气的如飞弹般不停射向最后的目</w:t>
      </w:r>
    </w:p>
    <w:p>
      <w:r>
        <w:t>标。承受谢逊强力的最后攻击之后，素素全身无力的躺在床上。</w:t>
      </w:r>
    </w:p>
    <w:p>
      <w:r>
        <w:t>突然，「哇─！」地一阵婴儿哭声。</w:t>
      </w:r>
    </w:p>
    <w:p>
      <w:r>
        <w:t>谢逊听到哭声，如梦初醒。谢逊忙解开绑住殷素素的布条后，一个转身，长叹一声，飞奔而去。殷素素紧紧的</w:t>
      </w:r>
    </w:p>
    <w:p>
      <w:r>
        <w:t>以破碎的衣物裹住自己的躯体，开始崩溃的流泪，百般的耻辱如割肉一般。</w:t>
      </w:r>
    </w:p>
    <w:p>
      <w:r>
        <w:t>「孩子……」</w:t>
      </w:r>
    </w:p>
    <w:p>
      <w:r>
        <w:t>之后，殷素素未曾向张翠山提起那晚发的事；在张翠山的提议之下，三人结成了异姓兄弟，谢逊并为孩儿取名</w:t>
      </w:r>
    </w:p>
    <w:p>
      <w:r>
        <w:t>无忌，收他为义子，约定由两方轮流照顾一个月。【完】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