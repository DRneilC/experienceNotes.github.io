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归莲梦</w:t>
      </w:r>
    </w:p>
    <w:p>
      <w:r>
        <w:t>第一回降莲台空莲说法</w:t>
      </w:r>
    </w:p>
    <w:p>
      <w:r>
        <w:t>话说明朝末年，山东泰安州有一乡民，姓白号双山。夫妻两口，诚实作家，持斋敬佛。生平有一毛病，是个鄙</w:t>
      </w:r>
    </w:p>
    <w:p>
      <w:r>
        <w:t>吝，随你至亲骨肉，平日相与时极其和顺。及至钱银出纳之际，无论周贫济无，就是礼上该用的，也难出手。不是</w:t>
      </w:r>
    </w:p>
    <w:p>
      <w:r>
        <w:t>推托事故，定是假装忙迫，必要短欠缺方为称心，家计颇饶。只是年近半百，无男无女。</w:t>
      </w:r>
    </w:p>
    <w:p>
      <w:r>
        <w:t>一日，双山夫妇商量道：「我们两个勤苦节俭，积些家业，可惜无人承任。闻得泰山上神道极灵，何不备些香</w:t>
      </w:r>
    </w:p>
    <w:p>
      <w:r>
        <w:t>烛去求祷一番。或者山神鉴格，降得子女，也完我们心事。」算计已定，就拣一好日，要到泰山进香。是夜就虔诚</w:t>
      </w:r>
    </w:p>
    <w:p>
      <w:r>
        <w:t>沐浴睡了。睡到半夜，忽梦见天上降一金甲神人，送一枝莲花来，双山亲手接住，及到醒来，还觉得吞气馥郁。天</w:t>
      </w:r>
    </w:p>
    <w:p>
      <w:r>
        <w:t>明起身，对婆子道：「我昨日诚心要求男女，夜间就有奇梦，梦见天神送一枝莲花与我。莫非山神怜念我们作家人</w:t>
      </w:r>
    </w:p>
    <w:p>
      <w:r>
        <w:t>要出去进香，未免盘缠费用，虚费无益。自古以来，相传神道是聪明正直的，只要一点真心诚敬他，他自然感格。</w:t>
      </w:r>
    </w:p>
    <w:p>
      <w:r>
        <w:t>难道希罕这几枝香烛、几张纸马？我如今在家祈祷便有好梦，不若多吃几月素斋，一心向善，或者邀天之幸，不至</w:t>
      </w:r>
    </w:p>
    <w:p>
      <w:r>
        <w:t>绝嗣，亦未可知。」因此把进香念头息了。可见悭吝的人，若省得一文，连神道也要骗的。</w:t>
      </w:r>
    </w:p>
    <w:p>
      <w:r>
        <w:t>过了几月，果然梦寐有验，那婆子就有了胎。看看十月满足，临盆之际生下一个女儿，眉清目秀十分可爱。邻</w:t>
      </w:r>
    </w:p>
    <w:p>
      <w:r>
        <w:t>里也有贺他的，他想，受人礼物，必要请人吃酒，虚费钱财何益。遂贺也不受、酒也不请，仍旧关门吃饭，一过数</w:t>
      </w:r>
    </w:p>
    <w:p>
      <w:r>
        <w:t>年，安然无事。</w:t>
      </w:r>
    </w:p>
    <w:p>
      <w:r>
        <w:t>那女儿越长越大了。不意，天运无常，那一年适值旱荒，双山撑持过了。谁想，第二年越发大旱，赤地千里，</w:t>
      </w:r>
    </w:p>
    <w:p>
      <w:r>
        <w:t>济南、兖州一路，寸革不生。四远饥民，打家劫舍。双山家内所存粟麦，尽行抢去。他是平日一毫不舍得的，见了</w:t>
      </w:r>
    </w:p>
    <w:p>
      <w:r>
        <w:t>这光景，气闷不过，夫妻不上半月。都气死了。乡邻将他几间小屋变卖完葬，结果他夫妇。只存那个女儿流离漂散，</w:t>
      </w:r>
    </w:p>
    <w:p>
      <w:r>
        <w:t>日逐在街上抄化度日。且是人情恶薄，亲戚故旧，就是平日受恩的，见人家衰败，还不肯知恩报恩；何况双山存日</w:t>
      </w:r>
    </w:p>
    <w:p>
      <w:r>
        <w:t>是个水米无交的，他遗下女儿，谁人肯收养他！幸喜女儿气质比别人不同，虽则小小年纪，偏要自己主张，人有骗</w:t>
      </w:r>
    </w:p>
    <w:p>
      <w:r>
        <w:t>他，他竟不信。所穿的是孩子衣服，除了近邻，也不晓得他是女儿，竟象小厮一般。怎奈家业荡然，投身无路。</w:t>
      </w:r>
    </w:p>
    <w:p>
      <w:r>
        <w:t>忽一日往街上闲走，适见一个光僧，随了几个徒弟，在一所野旷之处打坐。那白家女儿，正在无聊，也挨身在</w:t>
      </w:r>
    </w:p>
    <w:p>
      <w:r>
        <w:t>老僧旁边坐下。只见那老僧问道：「你是谁家之子，怎么一人在此？」那女儿乖巧，竟不说自己是女儿，答道：「</w:t>
      </w:r>
    </w:p>
    <w:p>
      <w:r>
        <w:t>我是前村白家的儿子，今年十二岁。只为年时荒旱，父母皆亡，孤存一身，无处着落，平日又无好亲眷可以照顾，</w:t>
      </w:r>
    </w:p>
    <w:p>
      <w:r>
        <w:t>实是无可奈何。」说了这一句，便呜呜哭将起来，引得那老僧慈悲念切，说道：「阿弥陀佛，有这样苦事！贫僧是</w:t>
      </w:r>
    </w:p>
    <w:p>
      <w:r>
        <w:t>北边来的，闻得泰山中有一尊活佛，要去参见他，故在此经过，歇息片时。今见你这般困苦，何不随贫僧同到山中</w:t>
      </w:r>
    </w:p>
    <w:p>
      <w:r>
        <w:t>出家度日？」那女儿暗思，抄化艰难，不如随他去图个安饱，未为不可。就答道：「若得老师父救我，带挚同去，</w:t>
      </w:r>
    </w:p>
    <w:p>
      <w:r>
        <w:t>极好的事了。我又无行李，今日就同走罢。」竟假做小厮，随几个僧人，一路行走，到了泰山中。</w:t>
      </w:r>
    </w:p>
    <w:p>
      <w:r>
        <w:t>却说这泰山，是五岳之宗，高四十余里，阔不可量。其上有日观峰、丈人峰、莲花峰、明月峰，又有石径峪、</w:t>
      </w:r>
    </w:p>
    <w:p>
      <w:r>
        <w:t>桃花峪、黄岘岭、飞雁岭、白云洞、水帘洞、黄花洞、玉女池、王母池、白龙池、封禅台、五大夫松。山中又有一</w:t>
      </w:r>
    </w:p>
    <w:p>
      <w:r>
        <w:t>座涌莲庵，建在最僻之处。那庵中一个老僧，法名真如。当初原是儒家出身，读书明理。后来削发披缁，做一个苦</w:t>
      </w:r>
    </w:p>
    <w:p>
      <w:r>
        <w:t>行和尚，不念佛，不肯招徒弟，也不住寺院，只择得一处无人耕种的荒地，便随高逐低，不论粟麦蔬菜桑麻之类，</w:t>
      </w:r>
    </w:p>
    <w:p>
      <w:r>
        <w:t>一概种植。却也奇怪，凡是他种的，生的又丰盛，卖的又价高，除了一身日用之外，件件存余堆极。他就将每年堆</w:t>
      </w:r>
    </w:p>
    <w:p>
      <w:r>
        <w:t>积之物施舍贫人。有丧事不完助他他成葬，有亲事不就的助他成婚，有饥寒困乏的助他饱暖，有粮税不足的助他完</w:t>
      </w:r>
    </w:p>
    <w:p>
      <w:r>
        <w:t>纳。若堆积之物助完了，再种植起来，依旧助人。有人教他诵经念佛，他说：「我生平不要人财，不贪色欲，不慕</w:t>
      </w:r>
    </w:p>
    <w:p>
      <w:r>
        <w:t>功名，不轻贫贱，不重富贵，不修来世，与人无争。但一身吃着的，靠天地种植起来料理，倘若有余，便要周济人</w:t>
      </w:r>
    </w:p>
    <w:p>
      <w:r>
        <w:t>急，只算把天地生养之物仍旧还了天地，为干我事，何等干净。我做和尚是这等的，何消诵经念佛。」如此苦行二</w:t>
      </w:r>
    </w:p>
    <w:p>
      <w:r>
        <w:t>十余年，忽然一夕灯下现出一尊金刚来，口中朗诵经内四句谒言：一切有为法，如梦幻泡影。</w:t>
      </w:r>
    </w:p>
    <w:p>
      <w:r>
        <w:t>如露亦如霜，应做如是观。</w:t>
      </w:r>
    </w:p>
    <w:p>
      <w:r>
        <w:t>那真如不流不忙，立起身道：「你的话甚好，我已明白了。」他原是识字明理的，因自号曰「真如」。嗣后，</w:t>
      </w:r>
    </w:p>
    <w:p>
      <w:r>
        <w:t>渐渐心里透彻，晓得过人未来之事。往往论人未来事情，屡屡应验。因此，人人播扬，处处传说，称真如是个活佛。</w:t>
      </w:r>
    </w:p>
    <w:p>
      <w:r>
        <w:t>当时就有一般和尚推尊真加为法师，要他坐方丈。真加大骇，遂潜逃至泰山中。适值日晚，无处投宿，他就趁着月</w:t>
      </w:r>
    </w:p>
    <w:p>
      <w:r>
        <w:t>亮从山中僻路走去。见一处林木参差，清泉秀石，幽异非常，遂坐在石上。忽见涧水中涌出见朵莲花来，真如喜悦，</w:t>
      </w:r>
    </w:p>
    <w:p>
      <w:r>
        <w:t>知是个异境。次日，便攀木樵柴，草创一间茅屋，自题匾额叫做「涌莲庵」。谁知创造这庵之后，便有好事的相传</w:t>
      </w:r>
    </w:p>
    <w:p>
      <w:r>
        <w:t>出来。那和尚们闻知，个个到涌莲庵亲近活佛，好借这名色在外边化银子。岂料真如是个最怪借佛法骗人的，他见</w:t>
      </w:r>
    </w:p>
    <w:p>
      <w:r>
        <w:t>众僧来皈依，便创起规矩，偏要不化斋不念佛，日间耕种，夜间静坐，若发一言，便是妄想，摈弃山外。那些和尚</w:t>
      </w:r>
    </w:p>
    <w:p>
      <w:r>
        <w:t>初来时想是一件好生意，今见如此枯寂，就退去了大半，只留几个耐心苦守的相伴过日。只是真如道性迥异常人，</w:t>
      </w:r>
    </w:p>
    <w:p>
      <w:r>
        <w:t>故此远方慕道的，不怕吃苦，都来相见。</w:t>
      </w:r>
    </w:p>
    <w:p>
      <w:r>
        <w:t>当日那北边来的老僧，带了白家女儿，径到涌莲庵来。因昨日晚，不得相见，至次日上午，真如上堂说法。他</w:t>
      </w:r>
    </w:p>
    <w:p>
      <w:r>
        <w:t>的说法，与别个善知识不同。别个要参语录，要棒喝，把几句无来历的话，叫做「机锋相凑」，通是一般鬼混的意</w:t>
      </w:r>
    </w:p>
    <w:p>
      <w:r>
        <w:t>思。这真如一走上堂，心里便晓得来参的人是怎么样。不待开口，便叫众人不许思想做佛：「你们后日都要死的。</w:t>
      </w:r>
    </w:p>
    <w:p>
      <w:r>
        <w:t>到得死对不要怕痛，那如来也是皆痛的，你若怕痛，我今日便与你一刀。」只这一番话。不知是什么缘故，论到北</w:t>
      </w:r>
    </w:p>
    <w:p>
      <w:r>
        <w:t>边那老僧来参，真如便道：「不要参，我以前的话，你们都听见，不过如此了。只问你昨日带来的孩子，是男是女？」</w:t>
      </w:r>
    </w:p>
    <w:p>
      <w:r>
        <w:t>那老僧见问，吃了一惊，一时对答不出。真如呵呵笑道：「不要讲了，可送他到后边屋里，每日与他两顿饭吃，也</w:t>
      </w:r>
    </w:p>
    <w:p>
      <w:r>
        <w:t>不与他剃头发。」那老僧不知所以，因说道：「既是老衲带他来，也叫他一见大和尚，题个法名。」真如道：「这</w:t>
      </w:r>
    </w:p>
    <w:p>
      <w:r>
        <w:t>个使得。」因唤那白家小厮来参拜了。真如道：「好个孩子，只是秀美太过。你既到我涌莲庵来，正如落水的人爬</w:t>
      </w:r>
    </w:p>
    <w:p>
      <w:r>
        <w:t>到岸上一般。」因此取名莲岸。自此以后，那莲岸朝夕伏侍真如，凡遇说法之时，侧耳细听，至于文墨字句之类，</w:t>
      </w:r>
    </w:p>
    <w:p>
      <w:r>
        <w:t>留心访问，真个聪明胜人，闻一知十。</w:t>
      </w:r>
    </w:p>
    <w:p>
      <w:r>
        <w:t>光阴迅速，一过六年，那莲岸已是十八岁了。自思：「我是女身，假充小厮在此混过几年，终无了局。不如出</w:t>
      </w:r>
    </w:p>
    <w:p>
      <w:r>
        <w:t>山去，轰轰烈烈做一成家创业之人，强如在此混过日子。」看官，那莲岸是个女子，为何有这英雄气概？不知他原</w:t>
      </w:r>
    </w:p>
    <w:p>
      <w:r>
        <w:t>是天上星宿差遣下来的，当初投母胎时原有莲花感梦之异，故此年纪大了知识不凡。惟真如晓得，别人那里得知。</w:t>
      </w:r>
    </w:p>
    <w:p>
      <w:r>
        <w:t>一日，莲岸走到真如面前，跪下禀道：「自莲岸亲承法旨，已经六年。自想人身难得，若是悠悠忽忽过了一世，</w:t>
      </w:r>
    </w:p>
    <w:p>
      <w:r>
        <w:t>岂不辜负了南斗注生、北斗注死的意。如今莲岸禀明法师，要出山去做一个世间有用的人。」真如听了，叹道：「</w:t>
      </w:r>
    </w:p>
    <w:p>
      <w:r>
        <w:t>我原晓得你不是佛门中人。若不放你去，只是天生你这一副心性，自然留不住的。若放你去，只可惜世上的人不知</w:t>
      </w:r>
    </w:p>
    <w:p>
      <w:r>
        <w:t>受你多少累，岂不可恨。如今也索罢了，这也是天数如此，非干我事。我明日上堂时，亲送你出山罢。」莲岸拜谢</w:t>
      </w:r>
    </w:p>
    <w:p>
      <w:r>
        <w:t>而退。次日，真如鸣钟击鼓，聚集僧众上堂说法，说了许多生死门路。到后来，独唤莲岸来说道：「莲岸，我知你</w:t>
      </w:r>
    </w:p>
    <w:p>
      <w:r>
        <w:t>出不得家，因此送你出山去，我有一封口帖儿与你，若遇饥荒之时，可开来看。数年之后仍来见我。」莲岸深深拜</w:t>
      </w:r>
    </w:p>
    <w:p>
      <w:r>
        <w:t>谢，竟自出山。</w:t>
      </w:r>
    </w:p>
    <w:p>
      <w:r>
        <w:t>行了一日，到晚间遇着一个白须老者，把手一拱道：「莲岸小师，往那里去？」莲岸道：「我要下山，寻亲眷</w:t>
      </w:r>
    </w:p>
    <w:p>
      <w:r>
        <w:t>去。」老者道：「如此甚好，我同你走。」原来那老者不是常人，是本山中积年得道的白猿。因他在真如庵中时常</w:t>
      </w:r>
    </w:p>
    <w:p>
      <w:r>
        <w:t>听法，故此认得莲岸。是晚，莲岸同那老者行走不上二三里路，见一草庵，老者便同莲岸在此草庵中歇宿。睡到半</w:t>
      </w:r>
    </w:p>
    <w:p>
      <w:r>
        <w:t>夜，外面一道火光透进庵来。莲岸惊起，依了这光，寻觅出去。见庵后一间石屋，两扇石门紧闭，那光就从石门里</w:t>
      </w:r>
    </w:p>
    <w:p>
      <w:r>
        <w:t>照出来。莲岸欢喜，知此中必有异事，急急回庵，叫老者问道：「老师，后面石屋里是何宝贝放出光来？」老者道</w:t>
      </w:r>
    </w:p>
    <w:p>
      <w:r>
        <w:t>：「啊呀，这光被你看见！也罢，我实对你说。此中有一卷天书，是洞府仙曹留藏的，着老夫看守。经今五百余年，</w:t>
      </w:r>
    </w:p>
    <w:p>
      <w:r>
        <w:t>不曾出世，故此夜夜有光。」莲岸闻言大喜道：「这宝光今夜被我看见，老师何不传授弟子？」老者：「这书乃仙</w:t>
      </w:r>
    </w:p>
    <w:p>
      <w:r>
        <w:t>曹秘箓，不可轻易授人的。你若要取，且看缘法如何。」遂同莲岸走到石屋。莲岸双手把石门一推，竟推不开。老</w:t>
      </w:r>
    </w:p>
    <w:p>
      <w:r>
        <w:t>人教莲岸向石门拜了四拜，只见石门两扇同开。莲岸同老人走进去，内中有一块大石，老人道：「书在此中，你自</w:t>
      </w:r>
    </w:p>
    <w:p>
      <w:r>
        <w:t>去龋」莲岸四旁抚摸，全无空隙，就问道：「书在石中，何从取出？」老人道：「你向石头拜上四十九拜，若是有</w:t>
      </w:r>
    </w:p>
    <w:p>
      <w:r>
        <w:t>缘，便可得书。」莲岸遂虔诚拜过四十九拜。忽听得石内一声震响，万道火光，直透半天。莲岸仔细一看，见大石</w:t>
      </w:r>
    </w:p>
    <w:p>
      <w:r>
        <w:t>分裂，露出一卷天书，光彩烨烨。莲岸取在手中，拜谢老人。老人道：「这书不可亵狎。」莲岸将藏在怀里，恰好</w:t>
      </w:r>
    </w:p>
    <w:p>
      <w:r>
        <w:t>天明。</w:t>
      </w:r>
    </w:p>
    <w:p>
      <w:r>
        <w:t>老人在庵中收拾饭，与莲岸吃饱。遂谢别老者，独自走了二里多路，看见旷野萧条，人民稀少。望见前面一株</w:t>
      </w:r>
    </w:p>
    <w:p>
      <w:r>
        <w:t>古槐村，十分高大，近前一看，见树旁一座关帝庙，匾上写「槐荫堂」三字，就走进去。只见败壁颓垣，荒草满地。</w:t>
      </w:r>
    </w:p>
    <w:p>
      <w:r>
        <w:t>走到庙后，见一老妇人，在锅中煮米粥。莲岸问道：「此处为何这等冷落？」老妇道：「原来你不知。近年山东一</w:t>
      </w:r>
    </w:p>
    <w:p>
      <w:r>
        <w:t>路，荒旱异常，路上饥死的不计其数。近日有一班饥民，成群结党，打劫为活，因此村里人都散了，只存我一孤老，</w:t>
      </w:r>
    </w:p>
    <w:p>
      <w:r>
        <w:t>不能行走，暂宿于此。不想天大造化，庙后有好些粟米，故此取来煮粥充饥。」莲岸此时饥了，就把他粥吃了两碗。</w:t>
      </w:r>
    </w:p>
    <w:p>
      <w:r>
        <w:t>见天色已晚，寻一间空房，宿了一夜。次早起身，思想无计，就把怀中天书取出一看。见上面写着《石室相传秘本</w:t>
      </w:r>
    </w:p>
    <w:p>
      <w:r>
        <w:t>阴符白猿经》，中间尽是天文地理、阴阳变幻、战阵用兵之术。后面又写一行五个大字，乃是：「谨守槐荫堂」。</w:t>
      </w:r>
    </w:p>
    <w:p>
      <w:r>
        <w:t>内心想道：「这也奇怪，他教我住在此间，必定有好处。」遂安心住下。便把壁上的尘垢都抹净了，地下的污秽都</w:t>
      </w:r>
    </w:p>
    <w:p>
      <w:r>
        <w:t>扫净了，阶前的草木都斫下了。正要尽兴收拾，不想走到后面一间侧屋里，心下吃了一吓。只见那侧屋两扇石板门</w:t>
      </w:r>
    </w:p>
    <w:p>
      <w:r>
        <w:t>关紧，他在窗洞内张了一张，里边甚是黑暗。到底莲岸胆大，竟把石门掩开，就走进里头。四边一看，真个可骇，</w:t>
      </w:r>
    </w:p>
    <w:p>
      <w:r>
        <w:t>但见破箱破桶内堆着的都是银子，不计其数。旁边屋里积的，有多少隔年陈物。这真甚么缘故？难道饥荒之世四围</w:t>
      </w:r>
    </w:p>
    <w:p>
      <w:r>
        <w:t>都没有，那冷庙倒堆贮起来？不知这一年，那些强盗乘了饥荒，各处抢劫，都藏聚在此处。乡村中人民离散，那个</w:t>
      </w:r>
    </w:p>
    <w:p>
      <w:r>
        <w:t>晓得。莲岸一时得了，大喜，仍旧把石门关好，放心居住庙中。</w:t>
      </w:r>
    </w:p>
    <w:p>
      <w:r>
        <w:t>看官定想，莲岸一个孤身女人，彼时这班强盗难道竟忘了这宗财物不成？万一回转来，不惟财物原是他的，并</w:t>
      </w:r>
    </w:p>
    <w:p>
      <w:r>
        <w:t>莲岸一身也难保。谁知，那年饥荒，官府安插小民，络绎而来。第一严禁的是强盗，日夜缉捕，捉到了，不问赃物</w:t>
      </w:r>
    </w:p>
    <w:p>
      <w:r>
        <w:t>便一棒打死，是时不知打死了多少。想是那一般强盗死多活少，所以槐荫堂内绝无人来盘诘。乡村人个个晓得是冷</w:t>
      </w:r>
    </w:p>
    <w:p>
      <w:r>
        <w:t>庙，各不提起，听凭莲岸享用。</w:t>
      </w:r>
    </w:p>
    <w:p>
      <w:r>
        <w:t>那莲岸得了此财，暗想道：「我少时，父亲也是个认真作家的，平日柴米充足，只道一生受用，岂料命运不济，</w:t>
      </w:r>
    </w:p>
    <w:p>
      <w:r>
        <w:t>家业罄空，使我自小飘散到这般地步。我如今虽是女流，也曾经历许多苦境，幸喜真如法师训诲，不是个懵懂之人。</w:t>
      </w:r>
    </w:p>
    <w:p>
      <w:r>
        <w:t>我今若要看守家财，就再生也用它不荆不若生个法儿，把这项银子做一番好事，岂不是好。」当时立了主意。</w:t>
      </w:r>
    </w:p>
    <w:p>
      <w:r>
        <w:t>适遇山东一路，因饥荒之后百姓流离困苦，饥一顿饱一顿，顶风冒雨，不得安宁。又兼官府征粮甚急，没有一</w:t>
      </w:r>
    </w:p>
    <w:p>
      <w:r>
        <w:t>刻心安，因此，城中乡村，个个都染疟疾。一寒一热，都是疟鬼作祸。请医吃药，并无一个愈可。众人传说开来，</w:t>
      </w:r>
    </w:p>
    <w:p>
      <w:r>
        <w:t>尽道一桩奇事。当日莲岸闻知此话，忽然想起真如法师传下一个封口帖儿，教我饥荒时开看，今见此光景，何不寻</w:t>
      </w:r>
    </w:p>
    <w:p>
      <w:r>
        <w:t>出来看是如何。就将包袱内寻出，拆开一看，只见上面写道：「藏经内抄出治疟灵符：囗囗囗囗敕今ⅠⅠⅤ此符，</w:t>
      </w:r>
    </w:p>
    <w:p>
      <w:r>
        <w:t>将朱笔叠书此四字，每书一字，念咒一遍。书完又叠，书『敕令‘二字。「令」字下连向上三点，念「敕」！</w:t>
      </w:r>
    </w:p>
    <w:p>
      <w:r>
        <w:t>咒曰：赫赫阳阳，日出东方，神笔在手，驱除妖瘴。吾奉天帝急急加律令，敕！（连提提趯三点，第三点趯出</w:t>
      </w:r>
    </w:p>
    <w:p>
      <w:r>
        <w:t>尖头，重念此『敕‘字，如一喝。）此符，于日初出时向东方諵掌背心上，只不许一人知觉，疟疾立愈。</w:t>
      </w:r>
    </w:p>
    <w:p>
      <w:r>
        <w:t>莲岸看了大喜，想真如晓得未来，真是活佛。就取一幅纸写道：「槐荫堂女师莲岸，神治时行疟疾，概不受谢。」</w:t>
      </w:r>
    </w:p>
    <w:p>
      <w:r>
        <w:t>写毕，便将此纸粘在庙门外。过了两日，就有近村的人来求他。或是男人，或是妇人，或是孩子，俱来治疟。</w:t>
      </w:r>
    </w:p>
    <w:p>
      <w:r>
        <w:t>人想他施什么药，用什么针灸。谁知一件不用，止有一个灵符，立刻就好。不上数日，四方传说，求符的便挨挤庙</w:t>
      </w:r>
    </w:p>
    <w:p>
      <w:r>
        <w:t>门，打发不开。人要请他家中去，他执意不肯。因此，庙中热闹。以后疟疾好的，或有送监盒谢他，或有送酒米谢</w:t>
      </w:r>
    </w:p>
    <w:p>
      <w:r>
        <w:t>他，或有送钱银谢他，他一毫不受，对众人说道：「我是泰山涌莲庵活佛的徒弟，当初受本师戒律，专一赈济贫人。</w:t>
      </w:r>
    </w:p>
    <w:p>
      <w:r>
        <w:t>如今列位不但病好了，若是有家内困乏的，或是有欠粮莫措的，不妨来对我说，我一一资助。」众人听见这话，个</w:t>
      </w:r>
    </w:p>
    <w:p>
      <w:r>
        <w:t>个欢喜。自此以后，来拜莲岸者日多一日。一半是治疟，一半是求助。莲岸一一打发得清清楚楚，并不烦人守候，</w:t>
      </w:r>
    </w:p>
    <w:p>
      <w:r>
        <w:t>把一个冷庙弄得如墟市一般。那时官府也有闻得的，怪他聚集人众，出示禁止。争奈小民俱是饥困余生，见了赈助</w:t>
      </w:r>
    </w:p>
    <w:p>
      <w:r>
        <w:t>的人，就如亲生父母，官府虽是禁缉，不过拿来打责，难道有好处与他的。譬如笼中之鸟，拘得他身，拘不得他心，</w:t>
      </w:r>
    </w:p>
    <w:p>
      <w:r>
        <w:t>所以莲岸的声名大着。欲知后来，请看下回。</w:t>
      </w:r>
    </w:p>
    <w:p>
      <w:r>
        <w:t>第二回劫柳寨细柳谈兵却说莲岸济人一事，远近闻名，俱称为女大师。不知他那里来这银子，人来求他的，无</w:t>
      </w:r>
    </w:p>
    <w:p>
      <w:r>
        <w:t>有不给。内中有两个光棍，一个叫强思文，一个叫杜二郎。他两个算计道：「闻得女大师莲岸专要周济贫人，他年</w:t>
      </w:r>
    </w:p>
    <w:p>
      <w:r>
        <w:t>纪又轻，丰姿又标致，难道没有风情的？不过借赈济为名，要选几个好男子做些风流事业也未可知。我两个人何不</w:t>
      </w:r>
    </w:p>
    <w:p>
      <w:r>
        <w:t>去求他，勾引得他上身，不要说银子用不尽，把这娇嫡嫡的女人夜间受用岂不快活。」计议已定，就走到槐荫堂来，</w:t>
      </w:r>
    </w:p>
    <w:p>
      <w:r>
        <w:t>拜见莲岸。莲岸问道：「你两人有何事？」两人道：「在下原是好人家儿子，因年时荒歉，无室无家。知道大师仗</w:t>
      </w:r>
    </w:p>
    <w:p>
      <w:r>
        <w:t>义疏财救济贫乏，故此特来拜见，愿在大师门下效奔走之劳，图安身之策，求人师收用。」莲岸见两人全无诚实气</w:t>
      </w:r>
    </w:p>
    <w:p>
      <w:r>
        <w:t>象，就道：「你两个既要住在此间，这也不妨，须要凡事小心。」两人道：「在下也识几个字，自然是谨慎的，不</w:t>
      </w:r>
    </w:p>
    <w:p>
      <w:r>
        <w:t>消分付。」莲岸道：「既是这等，你且在堂前住下。」当日就收用了。你道，这两人一团歹意，为何莲岸不择好歹</w:t>
      </w:r>
    </w:p>
    <w:p>
      <w:r>
        <w:t>便收用他？不知，莲岸自受《白猿经》后，其待人接物，步步用着兵机。他想：「这两人气质好险，骤然来投，我</w:t>
      </w:r>
    </w:p>
    <w:p>
      <w:r>
        <w:t>若不收留，放他出去，他必坏我的名声。不如收在庙中，以后调度他。」那两人不察莲岸深心，只道是好意，满心</w:t>
      </w:r>
    </w:p>
    <w:p>
      <w:r>
        <w:t>欢喜。</w:t>
      </w:r>
    </w:p>
    <w:p>
      <w:r>
        <w:t>住了数日，不见差遣，无由亲近。再过两日，正值莲岸生辰，庙中斋佛求福。两人私计道：「我与你始初要如</w:t>
      </w:r>
    </w:p>
    <w:p>
      <w:r>
        <w:t>此如此，故投身到这里。如今冷冷清清，没个门路。恰好明日是他生日。我们把衣服铺盖尽数当了，买些汗巾香粉</w:t>
      </w:r>
    </w:p>
    <w:p>
      <w:r>
        <w:t>之类代献，再把几句巧话逗着他心事，待得到手时节，何愁不富贵。」两人定计，次日当真买了许多东西献与莲岸</w:t>
      </w:r>
    </w:p>
    <w:p>
      <w:r>
        <w:t>道：「小的们没什么孝顺，特买些香帕之类与大师上寿。小的想，世间日子是容易过的，象大师这样青年，正好受</w:t>
      </w:r>
    </w:p>
    <w:p>
      <w:r>
        <w:t>用。小的感受私恩，不知怎样图报。」莲岸已知来意，笑道：「生受了，你们且出去，我自有主意。」二人退出，</w:t>
      </w:r>
    </w:p>
    <w:p>
      <w:r>
        <w:t>想大师的话，暗暗欢喜。</w:t>
      </w:r>
    </w:p>
    <w:p>
      <w:r>
        <w:t>挨至黄昏时候，忽见一个小童拿一壶酒并两色菜，出来道：「大师分付说，你们两人每事谨慎，送这酒来赏你。</w:t>
      </w:r>
    </w:p>
    <w:p>
      <w:r>
        <w:t>又分付你，大师要用两匹锦缎，你们明日可买送进来。」两人听了，又喜又惊。商议道：「我两人俱是贫人，那里</w:t>
      </w:r>
    </w:p>
    <w:p>
      <w:r>
        <w:t>有许多银子买那锦缎！」又想道：「我们若得亲近他，何愁没有银子。明日可将身子抵卖，诓骗些银子，干这桩事。」</w:t>
      </w:r>
    </w:p>
    <w:p>
      <w:r>
        <w:t>次日早起，往外边寻一人户，央个保人，把身子抵银六两，愿加重利，十日内便还。晚间就买成锦缎送进去。莲岸</w:t>
      </w:r>
    </w:p>
    <w:p>
      <w:r>
        <w:t>收了，并无话说。</w:t>
      </w:r>
    </w:p>
    <w:p>
      <w:r>
        <w:t>两人坐卧不安。至夜深，就往里头打听，见内门处处不关。两人算计道：「每日间，内里绝早关锁，今夜为何</w:t>
      </w:r>
    </w:p>
    <w:p>
      <w:r>
        <w:t>这时候还开在那里？这分明是待我们进去。」想了一会，越想越真，不觉欲火勃发，竟走进去，径到内房门首。但</w:t>
      </w:r>
    </w:p>
    <w:p>
      <w:r>
        <w:t>见房门半开，那莲岸艳装妖冶，瞌睡在灯火之下。两人大喜，推开房门，就跪在身边，叫声：「大师！」只见那瞌</w:t>
      </w:r>
    </w:p>
    <w:p>
      <w:r>
        <w:t>睡的抬起头来，仔细一看，不是莲岸，却变一个奇形怪状的人。你道这怪是谁？原来是莲岸用阴符之法变成的，叫</w:t>
      </w:r>
    </w:p>
    <w:p>
      <w:r>
        <w:t>做「假形魇鬼术」。两人看见，一惊不小，转身便走。外边的门已处处关锁了，堂后转出两道火把，莲岸手执利刃，</w:t>
      </w:r>
    </w:p>
    <w:p>
      <w:r>
        <w:t>喝教妇女们：「把这两人捆了！」那两人见了这模样，先把魂灵儿吓去了大半，一言也说不出，听凭他捆缚。莲岸</w:t>
      </w:r>
    </w:p>
    <w:p>
      <w:r>
        <w:t>也不发一语，叫抬到后面小屋里放下。这是莲岸暗暗打听明白，故设此机关，知他必落此圈套。</w:t>
      </w:r>
    </w:p>
    <w:p>
      <w:r>
        <w:t>那两人足足饥了两日，到第三日，莲岸方叫把两人扛出来，对他说道：「你们这两个想做歹事，如今是要死还</w:t>
      </w:r>
    </w:p>
    <w:p>
      <w:r>
        <w:t>是要活？」两人哀告道：「罪该万死，望乞大师赦宥！」莲岸道：「我若饶你们，那大户的银子你们把什么还他？</w:t>
      </w:r>
    </w:p>
    <w:p>
      <w:r>
        <w:t>放你们出去，也是个死。」两人放声大哭。莲岸道：「你们若能改行从善，我依旧看顾你们。若后来再有过犯，便</w:t>
      </w:r>
    </w:p>
    <w:p>
      <w:r>
        <w:t>饶你们不得了。」两人道：「若得大师开恩，小的们以后再不敢生一毫歹意。」莲岸叫放了缚，倒把六七两银子与</w:t>
      </w:r>
    </w:p>
    <w:p>
      <w:r>
        <w:t>他，着他速还大户去。两人磕了头，就象死里逃生一般，爬起来就走出去。看官，那莲岸既知这两个是歹人，为何</w:t>
      </w:r>
    </w:p>
    <w:p>
      <w:r>
        <w:t>又把银子与他，要知，兵法用人之法，必先加之以威，随后继之以恩，使他心服，无论好人歹人皆为我用。这是莲</w:t>
      </w:r>
    </w:p>
    <w:p>
      <w:r>
        <w:t>岸极稳的见识。</w:t>
      </w:r>
    </w:p>
    <w:p>
      <w:r>
        <w:t>两人既出，莲岸私计道：「他两人既已如此，也不怕他再有凶恶。但是，我这声名渐渐发露，不如创起一个教</w:t>
      </w:r>
    </w:p>
    <w:p>
      <w:r>
        <w:t>门，设一规矩，收拾人心，做些事业，岂不为美。」遂传说道：「我是涌莲庵活佛的弟子，当初奉法师之命，出山</w:t>
      </w:r>
    </w:p>
    <w:p>
      <w:r>
        <w:t>来行教度人。如今有入我教者，不论老少男女，个个使他衣食饱暖。但自今为始，若是来皈依我的，各人有个记验，</w:t>
      </w:r>
    </w:p>
    <w:p>
      <w:r>
        <w:t>都要在左手臂上刺一朵莲花，便是我教中之人。若不刺的，我也无银资助了。」</w:t>
      </w:r>
    </w:p>
    <w:p>
      <w:r>
        <w:t>却说，那四方小民，只为饥荒之后，谁人不喜饱暖，听得莲岸有这教门，个个心悦，皆不畏痛，任他刺莲花在</w:t>
      </w:r>
    </w:p>
    <w:p>
      <w:r>
        <w:t>臂上。孰知莲岸有个法度，用针刺下，一毫也不痛。这是何故？原来莲岸把《白猿经》看熟，经上许多符咒，内有</w:t>
      </w:r>
    </w:p>
    <w:p>
      <w:r>
        <w:t>一符叫做「神针人臂法」：囗囗囗囗囗右符，将左手做三山诀，顶清水一升，向东方立，右尹执针，从空中书符水</w:t>
      </w:r>
    </w:p>
    <w:p>
      <w:r>
        <w:t>面上，每书一字，口中念「王子五行西山镇」一句，书完，将针在虎口内，吸水一口喷在臂上，以针针下，不痛无</w:t>
      </w:r>
    </w:p>
    <w:p>
      <w:r>
        <w:t>血。（三山诀：屈下中指，第四指竖起，余三指是也。虎口：大指食指间也。）莲岸看了此符，欣然领会，故此就</w:t>
      </w:r>
    </w:p>
    <w:p>
      <w:r>
        <w:t>创起这教来。凡来入教的，他就一口法水，与他刺莲花，果然不痛，因此，众人入教的越多。莲岸自有主意，凡老</w:t>
      </w:r>
    </w:p>
    <w:p>
      <w:r>
        <w:t>弱男女各与他饱暖。内若有强壮多力、识字明理者，不惜钱财，待之上等。这个呼做「白莲教」，因他姓白，生时</w:t>
      </w:r>
    </w:p>
    <w:p>
      <w:r>
        <w:t>有莲花之异也。</w:t>
      </w:r>
    </w:p>
    <w:p>
      <w:r>
        <w:t>自设这教，不上两月，四远的人相继而来，直至数百，莲岸俱收在教内。其中有两个少年：一个是顺天府人，</w:t>
      </w:r>
    </w:p>
    <w:p>
      <w:r>
        <w:t>姓李名光祖，有万夫不当之勇，因家业荡废。飘零在外的。一个是南京秀才，姓宋名纯学，家贫落魄，无室无家的。</w:t>
      </w:r>
    </w:p>
    <w:p>
      <w:r>
        <w:t>莲岸看那两人，皆是有用之才，极厚待他。自后，两人颇用兵机，部勒人众。囗囗器械衣甲，将有举动的意。</w:t>
      </w:r>
    </w:p>
    <w:p>
      <w:r>
        <w:t>是年三月望日，新泰县知县，偶从槐荫堂经过，见那人烟聚集，就唤衙役问道：「世路荒凉，为何这一处甚是</w:t>
      </w:r>
    </w:p>
    <w:p>
      <w:r>
        <w:t>热闹？」衙役将女师济人之话一一禀明。知县疑心，次日申文，约同山东路总兵官，将要擒捉。早有人报知莲岸，</w:t>
      </w:r>
    </w:p>
    <w:p>
      <w:r>
        <w:t>莲岸道：「若得宽缓一两月来捉，待我图一个安身之地，我就不怕他了。」遂差宋纯学装做斯文模样，取银几百两，</w:t>
      </w:r>
    </w:p>
    <w:p>
      <w:r>
        <w:t>就教中有因亲及亲的衙门里人，知会各官说道：「女师不过倡导佛法，就要拿他，并无实据。不若宽缓一两月，察</w:t>
      </w:r>
    </w:p>
    <w:p>
      <w:r>
        <w:t>访他实迹，方好整治。」各官听信这话，又想是女流，未必大害，先差缉捕人役外边访求，按兵不动。</w:t>
      </w:r>
    </w:p>
    <w:p>
      <w:r>
        <w:t>莲岸闻知这消息，心中欢喜，以为得计。就唤李光祖去分付众人道：「大师立教，不过救你们的贫苦。如今官</w:t>
      </w:r>
    </w:p>
    <w:p>
      <w:r>
        <w:t>府生起疑心，把你们看做歹人，若是大师有不妥处，你们臂上都有记验，是刮不去的。况且大师的威福，非比几人，</w:t>
      </w:r>
    </w:p>
    <w:p>
      <w:r>
        <w:t>你们须要顺从，听他差遣。」众人道：「我们受大师大恩，就要使我到水里火里去，也是愿的。」光祖进来回复。</w:t>
      </w:r>
    </w:p>
    <w:p>
      <w:r>
        <w:t>莲岸知道众人归附，便着光祖于众人中选择强勇的，分别器械，教习起来。</w:t>
      </w:r>
    </w:p>
    <w:p>
      <w:r>
        <w:t>适值山东地方有深山险要之处叫做柳林，林内有个寨主，混名叫做番大王，生性多勇少谋，手下有四五百喽罗，</w:t>
      </w:r>
    </w:p>
    <w:p>
      <w:r>
        <w:t>占据柳林，打劫往来客商。官兵因柳林深密，难以进剿。莲岸打听得这所在正好安身，就差杜二郎、强思文两个，</w:t>
      </w:r>
    </w:p>
    <w:p>
      <w:r>
        <w:t>装了几口袋布，从柳林过，分付如此如此。两人依计把牲口驮了布，望柳林而来。</w:t>
      </w:r>
    </w:p>
    <w:p>
      <w:r>
        <w:t>到了林外，只见一伙强人突出，放了一支响箭，竟来劫住牲口。杜强两人见了，忙跳下马，伏在草里大喊道：</w:t>
      </w:r>
    </w:p>
    <w:p>
      <w:r>
        <w:t>「这布匹是白莲女大师的，要往别省去卖，买些锦缎礼物要送番大王的，求爷们放路。」那些强人听了，就把两人</w:t>
      </w:r>
    </w:p>
    <w:p>
      <w:r>
        <w:t>缚了，将牲口一齐赶进柳林。真个柳荫密密，山坞重重，转了几十弯，才到寨前。枪刀摆列，令人惊怕。一个强人</w:t>
      </w:r>
    </w:p>
    <w:p>
      <w:r>
        <w:t>先进去通报，不多时走出来，带那两人进见寨主。过了三四重门，见一高堂，内中一个穿红的，满面虬须，坐在中</w:t>
      </w:r>
    </w:p>
    <w:p>
      <w:r>
        <w:t>间。两人知是番大王，俯伏在地。番大王问道：「你们是何人？」两人道：「小人的教主是白莲女大师，广有钱财，</w:t>
      </w:r>
    </w:p>
    <w:p>
      <w:r>
        <w:t>聚集人口，住在槐荫堂。近日被官府欺他女流，他要亲来投拜大王，先着小人把布卖了，买些礼物。不想遇见头领</w:t>
      </w:r>
    </w:p>
    <w:p>
      <w:r>
        <w:t>爷，带了进来。」番大王又问道：「你们的女师多少年纪？人材怎样？」两人道：「小人的教主今年十九岁，人材</w:t>
      </w:r>
    </w:p>
    <w:p>
      <w:r>
        <w:t>美丽，就如大仙一般。」番大王听得此言，不觉神魂飘荡，满面笑容，叫人备酒席请两人吃。两人拜谢，出堂赴席，</w:t>
      </w:r>
    </w:p>
    <w:p>
      <w:r>
        <w:t>在寨留了一日。第二日，番大王把二十两银子分赏两人，又差两头领，抬着一副盛礼，同至槐荫堂，迎接女师。分</w:t>
      </w:r>
    </w:p>
    <w:p>
      <w:r>
        <w:t>付道：「布且留下。致意大师，也不消送礼来，寨中尽可居祝但要速来，方见盛情。」两人拜辞而出，引两头领，</w:t>
      </w:r>
    </w:p>
    <w:p>
      <w:r>
        <w:t>径到槐荫堂，拜见大师，备说番大王之言。</w:t>
      </w:r>
    </w:p>
    <w:p>
      <w:r>
        <w:t>莲岸听了，心中明白，便叫人准备牲口，将钱财货物尽数装好，先着宋纯学押送柳林去。自己领了众人，又着</w:t>
      </w:r>
    </w:p>
    <w:p>
      <w:r>
        <w:t>李光祖选择二十名好汉，里面穿了衣甲，藏有刀斧，外面穿了长衣，夹辅莲岸。</w:t>
      </w:r>
    </w:p>
    <w:p>
      <w:r>
        <w:t>只见宋纯学先至柳林，番大王接着大喜，把货物点明收了。后来一簇人马，拥着一个如花似玉的佳人。番大王</w:t>
      </w:r>
    </w:p>
    <w:p>
      <w:r>
        <w:t>望见，躬身来接，众人齐声称美，番大王欢喜若狂。但见跟了许多随从，后面还有牲口。每一牲口驮了百十瓶酒，</w:t>
      </w:r>
    </w:p>
    <w:p>
      <w:r>
        <w:t>约有几千包，番大王只道都是宝贝，但点进去，接至里面，人排筵席，极其丰盛。莲岸进堂，坐在首席，对面是番</w:t>
      </w:r>
    </w:p>
    <w:p>
      <w:r>
        <w:t>大王相陪。莲岸道：「远闻大王英雄盖世，奴家倾心动念，已有日了。只因官府不能爱惜贫民，奴家不得已周济一</w:t>
      </w:r>
    </w:p>
    <w:p>
      <w:r>
        <w:t>二，他倒有疑心，又欺负奴家是女流，故此特投贵寨。还不曾拜见尊夫人，怎么又费这盛席？」番大王听了，认他</w:t>
      </w:r>
    </w:p>
    <w:p>
      <w:r>
        <w:t>是欲嫁与，便喜道：「不才寄迹柳林，内室荆妻尚未曾有，从无开荤的人，还算是一个童男子。」</w:t>
      </w:r>
    </w:p>
    <w:p>
      <w:r>
        <w:t>两人说说笑笑，将次举杯，莲岸忽然立起道：「这酒味为何苦辣？」叫左右：「取我方才带来的酒，尽数打开，</w:t>
      </w:r>
    </w:p>
    <w:p>
      <w:r>
        <w:t>就在堂上暖起，敬大王一杯。兼之，今日喜席，着在外头领及众兄弟每人敬酒十瓶，教他开怀畅饮，这叫做『入门</w:t>
      </w:r>
    </w:p>
    <w:p>
      <w:r>
        <w:t>欢‘。」当下杜二郎、强思文将酒分给各人，个个欢喜而饮。堂内跟随的李光祖等二十名好汉伏侍吃酒。番大王道</w:t>
      </w:r>
    </w:p>
    <w:p>
      <w:r>
        <w:t>：「贵从众兄弟可在外管待，不消在此侍候，恐太劳动。」莲岸道：「不妨，这是奴家平日的规矩。他初进寨中，</w:t>
      </w:r>
    </w:p>
    <w:p>
      <w:r>
        <w:t>不要乱了法度，只叫他斟酒便了。」番大王遂开怀畅饮。真个这酒又香又甜，十分好吃，莲岸又尽情相劝，番大王</w:t>
      </w:r>
    </w:p>
    <w:p>
      <w:r>
        <w:t>纵意大饮。两人话得投机，又把大杯轮流敬奉。直吃到四更，番大王醉倒椅上，不能起立。莲岸叫宋纯学出外去看，</w:t>
      </w:r>
    </w:p>
    <w:p>
      <w:r>
        <w:t>见众人俱已大醉。莲岸就分付把堂内的门关了。李光祖等丢个眼色，一齐脱去长衣，露出披挂。番大王随身几个从</w:t>
      </w:r>
    </w:p>
    <w:p>
      <w:r>
        <w:t>人，俱被砍杀。李光祖就把番大王砍下头来。看官，那莲岸这酒，必定平日间不知将什么极浓厚的做就，但教人吃</w:t>
      </w:r>
    </w:p>
    <w:p>
      <w:r>
        <w:t>醉了就如死的一样，只是寨里好汉，难道再没一个有心计的，听凭他美人计弄翻了？不知他随从的人陪着外边，个</w:t>
      </w:r>
    </w:p>
    <w:p>
      <w:r>
        <w:t>个把自己的酒大家同吃，人家同醉，所以人俱不疑。就是莲岸劝番大王时，也把巨杯奉陪。为何独不见醉？不知莲</w:t>
      </w:r>
    </w:p>
    <w:p>
      <w:r>
        <w:t>岸预先出了重价，觅得一种草药，凡遇吃酒时候，略把些在口里咀嚼，随你怎样好酒，吃下去如水一般，立刻就醒。</w:t>
      </w:r>
    </w:p>
    <w:p>
      <w:r>
        <w:t>所以，这一夜，一来一往，番人王便醉，莲岸独醒，故与李光祖等二十名好汉不曾吃酒的弄出这奇事。</w:t>
      </w:r>
    </w:p>
    <w:p>
      <w:r>
        <w:t>次早，莲岸叫手下把番大王与从人的尸首往后园烧化。挨至上午，寨里多少头领方才醒来，莲岸唤至堂前。忽</w:t>
      </w:r>
    </w:p>
    <w:p>
      <w:r>
        <w:t>然，天色昏暗，黑风卷地，众头领俱吓呆了。莲岸手拿一盆清水，向外倾出去，便下大雨，雷电交作。这是《白猿</w:t>
      </w:r>
    </w:p>
    <w:p>
      <w:r>
        <w:t>经》上唤做「腾阴掩地法」。停了数刻，天复明亮，众头领大骇。莲岸道：「我是涌莲徒弟，昨晚进寨，见你们寨</w:t>
      </w:r>
    </w:p>
    <w:p>
      <w:r>
        <w:t>主有些歹意，我如今已斩除了。你们各人，须要小心归顺，我自然加厚你们。众人已被法术惊慌，听得这话不敢违</w:t>
      </w:r>
    </w:p>
    <w:p>
      <w:r>
        <w:t>拗，个个拜伏领命。</w:t>
      </w:r>
    </w:p>
    <w:p>
      <w:r>
        <w:t>莲岸就着各人整顿兵器，练习武艺，皆有身手。又想道：「我今托身此处，立个根基，究竟非终身之策。必须</w:t>
      </w:r>
    </w:p>
    <w:p>
      <w:r>
        <w:t>差几个心腹，往外边打听有奇才异能之人，招集进寨，共图大事为是。」就差宋纯学扮做客商，付他几百两银子，</w:t>
      </w:r>
    </w:p>
    <w:p>
      <w:r>
        <w:t>出外做些生意，务要沿途察访，招取异人。纯学领命，束装而去，同伴有五六个，一径出外不提。</w:t>
      </w:r>
    </w:p>
    <w:p>
      <w:r>
        <w:t>却说徽州府有个程家，祖传的好枪法甚是厉害。内中有一个名唤程景道，年纪二十余岁，他传习的枪法极高，</w:t>
      </w:r>
    </w:p>
    <w:p>
      <w:r>
        <w:t>兼之义侠过人，善晓兵法。一日，要出外交结豪杰，就托做生意名色，带些货本，竟往苏松一路贩买布匹，要往河</w:t>
      </w:r>
    </w:p>
    <w:p>
      <w:r>
        <w:t>南去卖。适值宋纯学也来贩布，在扬州饭店遇着，遂同房作寓。夜间论谈近事，甚是契合。宋纯学道：「小弟原是</w:t>
      </w:r>
    </w:p>
    <w:p>
      <w:r>
        <w:t>金陵痒士，只为斯文一脉衰敝已极，故此弃了书本在外谋生，正所谓『玉皇若问人间事，唯有文章不值钱‘。这两</w:t>
      </w:r>
    </w:p>
    <w:p>
      <w:r>
        <w:t>句实令人感慨不荆」程景道道：「观仁兄气概，原不是这几本破书可以拘得住的。即如小弟，一段雄心，托迹商贾，</w:t>
      </w:r>
    </w:p>
    <w:p>
      <w:r>
        <w:t>倘若有此快意，天下事尚未可知。」两人说话投机，半夜共饮。</w:t>
      </w:r>
    </w:p>
    <w:p>
      <w:r>
        <w:t>不期是夜景道因酒后讲些枪法，冒了风寒，次早发寒发热，不能赶路，纯学因他染病，不肯分别，住在店里与</w:t>
      </w:r>
    </w:p>
    <w:p>
      <w:r>
        <w:t>他煎药伏侍。过了三四日，景道病好，感谢纯学，要与他同行。纯学道：「前日闻得山东一路布匹甚是好卖，况今</w:t>
      </w:r>
    </w:p>
    <w:p>
      <w:r>
        <w:t>岁枣子大熟，我们何不同去，卖了布买些枣子来，倒有利息。」景道道：「弟愿同去。」遂雇了牲口，竟往山东路</w:t>
      </w:r>
    </w:p>
    <w:p>
      <w:r>
        <w:t>来。</w:t>
      </w:r>
    </w:p>
    <w:p>
      <w:r>
        <w:t>行了数日，将近柳林，纯学暗令同伴到寨里去报大师，说访得一个好汉在此，须定计来赚入寨。莲岸分派停当，</w:t>
      </w:r>
    </w:p>
    <w:p>
      <w:r>
        <w:t>就差此人密约纯学。</w:t>
      </w:r>
    </w:p>
    <w:p>
      <w:r>
        <w:t>到了次日，已到柳林。景道对纯学道：「弟闻此处有强人出没，待我先走，你押着牲口随后而来。倘若遇着几</w:t>
      </w:r>
    </w:p>
    <w:p>
      <w:r>
        <w:t>个，须索结束了他，也显得我生平的手段。」纯学依言，押了两队牲口，一队是景道的货，一队是自己的货，让景</w:t>
      </w:r>
    </w:p>
    <w:p>
      <w:r>
        <w:t>道当先。走了二里，只见树木参差，并无人迹。又走进去，回头一看，望见纯学叫苦连天，跌倒在地。那两队牲口</w:t>
      </w:r>
    </w:p>
    <w:p>
      <w:r>
        <w:t>被五六个狠汉赶了一队往山坳里去了。景道急走回来，扶起纯学，检点货物，恰好去了景道的一队。景道笑道：「</w:t>
      </w:r>
    </w:p>
    <w:p>
      <w:r>
        <w:t>抢我货去也不打紧，只可惜不曾遇着这般草寇，显我本事，如今幸喜兄的货留在此间，待我护送过这条路，你自前</w:t>
      </w:r>
    </w:p>
    <w:p>
      <w:r>
        <w:t>去。我在此必要寻着这班人，与他见个高低。」纯学只是叫苦。</w:t>
      </w:r>
    </w:p>
    <w:p>
      <w:r>
        <w:t>当晚寻店歇下。纯学道：「小弟被强人打得遍身伤损，行走不得。又可惜仁兄的货被他劫去。弟愿把自己的货</w:t>
      </w:r>
    </w:p>
    <w:p>
      <w:r>
        <w:t>转求仁兄替我去卖，买得回头货来赚些利息，做大家本钱度下去，岂可因一得一失就分你我。小弟在此将息几日，</w:t>
      </w:r>
    </w:p>
    <w:p>
      <w:r>
        <w:t>专等仁兄早来。」景道是个直气人，见纯学这样真诚，便承任了。</w:t>
      </w:r>
    </w:p>
    <w:p>
      <w:r>
        <w:t>却说，那四方小民，只为饥荒之后，谁人不喜饱暖，听得莲岸有这教门，个个心悦，皆不畏痛，任他刺莲花在</w:t>
      </w:r>
    </w:p>
    <w:p>
      <w:r>
        <w:t>臂上。孰知莲岸有个法度，用针刺下，一毫也不痛。这是何故？原来莲岸把《白猿经》看熟，经上许多符咒，内有</w:t>
      </w:r>
    </w:p>
    <w:p>
      <w:r>
        <w:t>一符叫做「神针人臂法」：囗囗囗囗囗右符，将左手做三山诀，顶清水一升，向东方立，右尹执针，从空中书符水</w:t>
      </w:r>
    </w:p>
    <w:p>
      <w:r>
        <w:t>面上，每书一字，口中念「王子五行西山镇」一句，书完，将针在虎口内，吸水一口喷在臂上，以针针下，不痛无</w:t>
      </w:r>
    </w:p>
    <w:p>
      <w:r>
        <w:t>血。（三山诀：屈下中指，第四指竖起，余三指是也。虎口：大指食指间也。）莲岸看了此符，欣然领会，故此就</w:t>
      </w:r>
    </w:p>
    <w:p>
      <w:r>
        <w:t>创起这教来。凡来入教的，他就一口法水，与他刺莲花，果然不痛，因此，众人入教的越多。莲岸自有主意，凡老</w:t>
      </w:r>
    </w:p>
    <w:p>
      <w:r>
        <w:t>弱男女各与他饱暖。内若有强壮多力、识字明理者，不惜钱财，待之上等。这个呼做「白莲教」，因他姓白，生时</w:t>
      </w:r>
    </w:p>
    <w:p>
      <w:r>
        <w:t>有莲花之异也。</w:t>
      </w:r>
    </w:p>
    <w:p>
      <w:r>
        <w:t>自设这教，不上两月，四远的人相继而来，直至数百，莲岸俱收在教内。其中有两个少年：一个是顺天府人，</w:t>
      </w:r>
    </w:p>
    <w:p>
      <w:r>
        <w:t>姓李名光祖，有万夫不当之勇，因家业荡废。飘零在外的。一个是南京秀才，姓宋名纯学，家贫落魄，无室无家的。</w:t>
      </w:r>
    </w:p>
    <w:p>
      <w:r>
        <w:t>莲岸看那两人，皆是有用之才，极厚待他。自后，两人颇用兵机，部勒人众。囗囗器械衣甲，将有举动的意。</w:t>
      </w:r>
    </w:p>
    <w:p>
      <w:r>
        <w:t>是年三月望日，新泰县知县，偶从槐荫堂经过，见那人烟聚集，就唤衙役问道：「世路荒凉，为何这一处甚是</w:t>
      </w:r>
    </w:p>
    <w:p>
      <w:r>
        <w:t>热闹？」衙役将女师济人之话一一禀明。知县疑心，次日申文，约同山东路总兵官，将要擒捉。早有人报知莲岸，</w:t>
      </w:r>
    </w:p>
    <w:p>
      <w:r>
        <w:t>莲岸道：「若得宽缓一两月来捉，待我图一个安身之地，我就不怕他了。」遂差宋纯学装做斯文模样，取银几百两，</w:t>
      </w:r>
    </w:p>
    <w:p>
      <w:r>
        <w:t>就教中有因亲及亲的衙门里人，知会各官说道：「女师不过倡导佛法，就要拿他，并无实据。不若宽缓一两月，察</w:t>
      </w:r>
    </w:p>
    <w:p>
      <w:r>
        <w:t>访他实迹，方好整治。」各官听信这话，又想是女流，未必大害，先差缉捕人役外边访求，按兵不动。</w:t>
      </w:r>
    </w:p>
    <w:p>
      <w:r>
        <w:t>莲岸闻知这消息，心中欢喜，以为得计。就唤李光祖去分付众人道：「大师立教，不过救你们的贫苦。如今官</w:t>
      </w:r>
    </w:p>
    <w:p>
      <w:r>
        <w:t>府生起疑心，把你们看做歹人，若是大师有不妥处，你们臂上都有记验，是刮不去的。况且大师的威福，非比几人，</w:t>
      </w:r>
    </w:p>
    <w:p>
      <w:r>
        <w:t>你们须要顺从，听他差遣。」众人道：「我们受大师大恩，就要使我到水里火里去，也是愿的。」光祖进来回复。</w:t>
      </w:r>
    </w:p>
    <w:p>
      <w:r>
        <w:t>莲岸知道众人归附，便着光祖于众人中选择强勇的，分别器械，教习起来。</w:t>
      </w:r>
    </w:p>
    <w:p>
      <w:r>
        <w:t>适值山东地方有深山险要之处叫做柳林，林内有个寨主，混名叫做番大王，生性多勇少谋，手下有四五百喽罗，</w:t>
      </w:r>
    </w:p>
    <w:p>
      <w:r>
        <w:t>占据柳林，打劫往来客商。官兵因柳林深密，难以进剿。莲岸打听得这所在正好安身，就差杜二郎、强思文两个，</w:t>
      </w:r>
    </w:p>
    <w:p>
      <w:r>
        <w:t>装了几口袋布，从柳林过，分付如此如此。两人依计把牲口驮了布，望柳林而来。</w:t>
      </w:r>
    </w:p>
    <w:p>
      <w:r>
        <w:t>到了林外，只见一伙强人突出，放了一支响箭，竟来劫住牲口。杜强两人见了，忙跳下马，伏在草里大喊道：</w:t>
      </w:r>
    </w:p>
    <w:p>
      <w:r>
        <w:t>「这布匹是白莲女大师的，要往别省去卖，买些锦缎礼物要送番大王的，求爷们放路。」那些强人听了，就把两人</w:t>
      </w:r>
    </w:p>
    <w:p>
      <w:r>
        <w:t>缚了，将牲口一齐赶进柳林。真个柳荫密密，山坞重重，转了几十弯，才到寨前。枪刀摆列，令人惊怕。一个强人</w:t>
      </w:r>
    </w:p>
    <w:p>
      <w:r>
        <w:t>先进去通报，不多时走出来，带那两人进见寨主。过了三四重门，见一高堂，内中一个穿红的，满面虬须，坐在中</w:t>
      </w:r>
    </w:p>
    <w:p>
      <w:r>
        <w:t>间。两人知是番大王，俯伏在地。番大王问道：「你们是何人？」两人道：「小人的教主是白莲女大师，广有钱财，</w:t>
      </w:r>
    </w:p>
    <w:p>
      <w:r>
        <w:t>聚集人口，住在槐荫堂。近日被官府欺他女流，他要亲来投拜大王，先着小人把布卖了，买些礼物。不想遇见头领</w:t>
      </w:r>
    </w:p>
    <w:p>
      <w:r>
        <w:t>爷，带了进来。」番大王又问道：「你们的女师多少年纪？人材怎样？」两人道：「小人的教主今年十九岁，人材</w:t>
      </w:r>
    </w:p>
    <w:p>
      <w:r>
        <w:t>美丽，就如大仙一般。」番大王听得此言，不觉神魂飘荡，满面笑容，叫人备酒席请两人吃。两人拜谢，出堂赴席，</w:t>
      </w:r>
    </w:p>
    <w:p>
      <w:r>
        <w:t>在寨留了一日。第二日，番大王把二十两银子分赏两人，又差两头领，抬着一副盛礼，同至槐荫堂，迎接女师。分</w:t>
      </w:r>
    </w:p>
    <w:p>
      <w:r>
        <w:t>付道：「布且留下。致意大师，也不消送礼来，寨中尽可居祝但要速来，方见盛情。」两人拜辞而出，引两头领，</w:t>
      </w:r>
    </w:p>
    <w:p>
      <w:r>
        <w:t>径到槐荫堂，拜见大师，备说番大王之言。</w:t>
      </w:r>
    </w:p>
    <w:p>
      <w:r>
        <w:t>莲岸听了，心中明白，便叫人准备牲口，将钱财货物尽数装好，先着宋纯学押送柳林去。自己领了众人，又着</w:t>
      </w:r>
    </w:p>
    <w:p>
      <w:r>
        <w:t>李光祖选择二十名好汉，里面穿了衣甲，藏有刀斧，外面穿了长衣，夹辅莲岸。</w:t>
      </w:r>
    </w:p>
    <w:p>
      <w:r>
        <w:t>只见宋纯学先至柳林，番大王接着大喜，把货物点明收了。后来一簇人马，拥着一个如花似玉的佳人。番大王</w:t>
      </w:r>
    </w:p>
    <w:p>
      <w:r>
        <w:t>望见，躬身来接，众人齐声称美，番大王欢喜若狂。但见跟了许多随从，后面还有牲口。每一牲口驮了百十瓶酒，</w:t>
      </w:r>
    </w:p>
    <w:p>
      <w:r>
        <w:t>约有几千包，番大王只道都是宝贝，但点进去，接至里面，人排筵席，极其丰盛。莲岸进堂，坐在首席，对面是番</w:t>
      </w:r>
    </w:p>
    <w:p>
      <w:r>
        <w:t>大王相陪。莲岸道：「远闻大王英雄盖世，奴家倾心动念，已有日了。只因官府不能爱惜贫民，奴家不得已周济一</w:t>
      </w:r>
    </w:p>
    <w:p>
      <w:r>
        <w:t>二，他倒有疑心，又欺负奴家是女流，故此特投贵寨。还不曾拜见尊夫人，怎么又费这盛席？」番大王听了，认他</w:t>
      </w:r>
    </w:p>
    <w:p>
      <w:r>
        <w:t>是欲嫁与，便喜道：「不才寄迹柳林，内室荆妻尚未曾有，从无开荤的人，还算是一个童男子。」</w:t>
      </w:r>
    </w:p>
    <w:p>
      <w:r>
        <w:t>两人说说笑笑，将次举杯，莲岸忽然立起道：「这酒味为何苦辣？」叫左右：「取我方才带来的酒，尽数打开，</w:t>
      </w:r>
    </w:p>
    <w:p>
      <w:r>
        <w:t>就在堂上暖起，敬大王一杯。兼之，今日喜席，着在外头领及众兄弟每人敬酒十瓶，教他开怀畅饮，这叫做『入门</w:t>
      </w:r>
    </w:p>
    <w:p>
      <w:r>
        <w:t>欢‘。」当下杜二郎、强思文将酒分给各人，个个欢喜而饮。堂内跟随的李光祖等二十名好汉伏侍吃酒。番大王道</w:t>
      </w:r>
    </w:p>
    <w:p>
      <w:r>
        <w:t>：「贵从众兄弟可在外管待，不消在此侍候，恐太劳动。」莲岸道：「不妨，这是奴家平日的规矩。他初进寨中，</w:t>
      </w:r>
    </w:p>
    <w:p>
      <w:r>
        <w:t>不要乱了法度，只叫他斟酒便了。」番大王遂开怀畅饮。真个这酒又香又甜，十分好吃，莲岸又尽情相劝，番大王</w:t>
      </w:r>
    </w:p>
    <w:p>
      <w:r>
        <w:t>纵意大饮。两人话得投机，又把大杯轮流敬奉。直吃到四更，番大王醉倒椅上，不能起立。莲岸叫宋纯学出外去看，</w:t>
      </w:r>
    </w:p>
    <w:p>
      <w:r>
        <w:t>见众人俱已大醉。莲岸就分付把堂内的门关了。李光祖等丢个眼色，一齐脱去长衣，露出披挂。番大王随身几个从</w:t>
      </w:r>
    </w:p>
    <w:p>
      <w:r>
        <w:t>人，俱被砍杀。李光祖就把番大王砍下头来。看官，那莲岸这酒，必定平日间不知将什么极浓厚的做就，但教人吃</w:t>
      </w:r>
    </w:p>
    <w:p>
      <w:r>
        <w:t>醉了就如死的一样，只是寨里好汉，难道再没一个有心计的，听凭他美人计弄翻了？不知他随从的人陪着外边，个</w:t>
      </w:r>
    </w:p>
    <w:p>
      <w:r>
        <w:t>个把自己的酒大家同吃，人家同醉，所以人俱不疑。就是莲岸劝番大王时，也把巨杯奉陪。为何独不见醉？不知莲</w:t>
      </w:r>
    </w:p>
    <w:p>
      <w:r>
        <w:t>岸预先出了重价，觅得一种草药，凡遇吃酒时候，略把些在口里咀嚼，随你怎样好酒，吃下去如水一般，立刻就醒。</w:t>
      </w:r>
    </w:p>
    <w:p>
      <w:r>
        <w:t>所以，这一夜，一来一往，番人王便醉，莲岸独醒，故与李光祖等二十名好汉不曾吃酒的弄出这奇事。</w:t>
      </w:r>
    </w:p>
    <w:p>
      <w:r>
        <w:t>次早，莲岸叫手下把番大王与从人的尸首往后园烧化。挨至上午，寨里多少头领方才醒来，莲岸唤至堂前。忽</w:t>
      </w:r>
    </w:p>
    <w:p>
      <w:r>
        <w:t>然，天色昏暗，黑风卷地，众头领俱吓呆了。莲岸手拿一盆清水，向外倾出去，便下大雨，雷电交作。这是《白猿</w:t>
      </w:r>
    </w:p>
    <w:p>
      <w:r>
        <w:t>经》上唤做「腾阴掩地法」。停了数刻，天复明亮，众头领大骇。莲岸道：「我是涌莲徒弟，昨晚进寨，见你们寨</w:t>
      </w:r>
    </w:p>
    <w:p>
      <w:r>
        <w:t>主有些歹意，我如今已斩除了。你们各人，须要小心归顺，我自然加厚你们。众人已被法术惊慌，听得这话不敢违</w:t>
      </w:r>
    </w:p>
    <w:p>
      <w:r>
        <w:t>拗，个个拜伏领命。</w:t>
      </w:r>
    </w:p>
    <w:p>
      <w:r>
        <w:t>莲岸就着各人整顿兵器，练习武艺，皆有身手。又想道：「我今托身此处，立个根基，究竟非终身之策。必须</w:t>
      </w:r>
    </w:p>
    <w:p>
      <w:r>
        <w:t>差几个心腹，往外边打听有奇才异能之人，招集进寨，共图大事为是。」就差宋纯学扮做客商，付他几百两银子，</w:t>
      </w:r>
    </w:p>
    <w:p>
      <w:r>
        <w:t>出外做些生意，务要沿途察访，招取异人。纯学领命，束装而去，同伴有五六个，一径出外不提。</w:t>
      </w:r>
    </w:p>
    <w:p>
      <w:r>
        <w:t>却说徽州府有个程家，祖传的好枪法甚是厉害。内中有一个名唤程景道，年纪二十余岁，他传习的枪法极高，</w:t>
      </w:r>
    </w:p>
    <w:p>
      <w:r>
        <w:t>兼之义侠过人，善晓兵法。一日，要出外交结豪杰，就托做生意名色，带些货本，竟往苏松一路贩买布匹，要往河</w:t>
      </w:r>
    </w:p>
    <w:p>
      <w:r>
        <w:t>南去卖。适值宋纯学也来贩布，在扬州饭店遇着，遂同房作寓。夜间论谈近事，甚是契合。宋纯学道：「小弟原是</w:t>
      </w:r>
    </w:p>
    <w:p>
      <w:r>
        <w:t>金陵痒士，只为斯文一脉衰敝已极，故此弃了书本在外谋生，正所谓『玉皇若问人间事，唯有文章不值钱‘。这两</w:t>
      </w:r>
    </w:p>
    <w:p>
      <w:r>
        <w:t>句实令人感慨不荆」程景道道：「观仁兄气概，原不是这几本破书可以拘得住的。即如小弟，一段雄心，托迹商贾，</w:t>
      </w:r>
    </w:p>
    <w:p>
      <w:r>
        <w:t>倘若有此快意，天下事尚未可知。」两人说话投机，半夜共饮。</w:t>
      </w:r>
    </w:p>
    <w:p>
      <w:r>
        <w:t>不期是夜景道因酒后讲些枪法，冒了风寒，次早发寒发热，不能赶路，纯学因他染病，不肯分别，住在店里与</w:t>
      </w:r>
    </w:p>
    <w:p>
      <w:r>
        <w:t>他煎药伏侍。过了三四日，景道病好，感谢纯学，要与他同行。纯学道：「前日闻得山东一路布匹甚是好卖，况今</w:t>
      </w:r>
    </w:p>
    <w:p>
      <w:r>
        <w:t>岁枣子大熟，我们何不同去，卖了布买些枣子来，倒有利息。」景道道：「弟愿同去。」遂雇了牲口，竟往山东路</w:t>
      </w:r>
    </w:p>
    <w:p>
      <w:r>
        <w:t>来。</w:t>
      </w:r>
    </w:p>
    <w:p>
      <w:r>
        <w:t>行了数日，将近柳林，纯学暗令同伴到寨里去报大师，说访得一个好汉在此，须定计来赚入寨。莲岸分派停当，</w:t>
      </w:r>
    </w:p>
    <w:p>
      <w:r>
        <w:t>就差此人密约纯学。</w:t>
      </w:r>
    </w:p>
    <w:p>
      <w:r>
        <w:t>到了次日，已到柳林。景道对纯学道：「弟闻此处有强人出没，待我先走，你押着牲口随后而来。倘若遇着几</w:t>
      </w:r>
    </w:p>
    <w:p>
      <w:r>
        <w:t>个，须索结束了他，也显得我生平的手段。」纯学依言，押了两队牲口，一队是景道的货，一队是自己的货，让景</w:t>
      </w:r>
    </w:p>
    <w:p>
      <w:r>
        <w:t>道当先。走了二里，只见树木参差，并无人迹。又走进去，回头一看，望见纯学叫苦连天，跌倒在地。那两队牲口</w:t>
      </w:r>
    </w:p>
    <w:p>
      <w:r>
        <w:t>被五六个狠汉赶了一队往山坳里去了。景道急走回来，扶起纯学，检点货物，恰好去了景道的一队。景道笑道：「</w:t>
      </w:r>
    </w:p>
    <w:p>
      <w:r>
        <w:t>抢我货去也不打紧，只可惜不曾遇着这般草寇，显我本事，如今幸喜兄的货留在此间，待我护送过这条路，你自前</w:t>
      </w:r>
    </w:p>
    <w:p>
      <w:r>
        <w:t>去。我在此必要寻着这班人，与他见个高低。」纯学只是叫苦。</w:t>
      </w:r>
    </w:p>
    <w:p>
      <w:r>
        <w:t>当晚寻店歇下。纯学道：「小弟被强人打得遍身伤损，行走不得。又可惜仁兄的货被他劫去。弟愿把自己的货</w:t>
      </w:r>
    </w:p>
    <w:p>
      <w:r>
        <w:t>转求仁兄替我去卖，买得回头货来赚些利息，做大家本钱度下去，岂可因一得一失就分你我。小弟在此将息几日，</w:t>
      </w:r>
    </w:p>
    <w:p>
      <w:r>
        <w:t>专等仁兄早来。」景道是个直气人，见纯学这样真诚，便承任了。</w:t>
      </w:r>
    </w:p>
    <w:p>
      <w:r>
        <w:t>次早，就将纯学的布到济南发了，果然布匹好卖。就将银尽数买了枣子。不满半月，依旧路回来。到那店中，</w:t>
      </w:r>
    </w:p>
    <w:p>
      <w:r>
        <w:t>不想纯学已去了。访问店家，店主人道：「宋客人自两日前有个亲眷遇着，同他下去，说道离此不远，一站多路，</w:t>
      </w:r>
    </w:p>
    <w:p>
      <w:r>
        <w:t>等候老客。」景道闻言，次早急急赶行，来寻纯学。</w:t>
      </w:r>
    </w:p>
    <w:p>
      <w:r>
        <w:t>行到前日打劫的所在，谁想这一日的强人有几百个，截断去路，脚夫见了，俱已惊散，这些人竟把几百包枣子</w:t>
      </w:r>
    </w:p>
    <w:p>
      <w:r>
        <w:t>俱拖向里头去，景道大怒，喝叫：「休走！」绰了枪，急赶上前。谁知这般人竟不与他厮杀，穿林过岭而走。急得</w:t>
      </w:r>
    </w:p>
    <w:p>
      <w:r>
        <w:t>景道眼内火出，喊声如雷。赶过几十个湾，但见绿柳参天，树荫遍地。自想：「这货若是我的也罢了，无奈宋兄这</w:t>
      </w:r>
    </w:p>
    <w:p>
      <w:r>
        <w:t>般诚实见托，我今空手回去，有何面目见他，我今也顾不得死活，必定要追转来。」只管赶去。</w:t>
      </w:r>
    </w:p>
    <w:p>
      <w:r>
        <w:t>赶到日色傍晚，林径愈僻，肚内又饥，仰天叹道：「不想一生雄略，困于草寇，就死也罢，但是负了宋兄一片</w:t>
      </w:r>
    </w:p>
    <w:p>
      <w:r>
        <w:t>好心。」又赶进去。忽见前面一人叫道：「程兄不必追赶，且歇息片时。」景道一看，认是纯学，急问道：「宋兄</w:t>
      </w:r>
    </w:p>
    <w:p>
      <w:r>
        <w:t>怎么在这里？我为这些贼人打劫了货，拚死追他，恐怕辜负了你。」纯学道：「多谢盛情。但小弟不重在货，而重</w:t>
      </w:r>
    </w:p>
    <w:p>
      <w:r>
        <w:t>在吾兄。此时想已饥困，且随小弟到那边去，取酒压惊。」景道不知来历，随了纯学，走过一里多路便有一所房屋，</w:t>
      </w:r>
    </w:p>
    <w:p>
      <w:r>
        <w:t>两人一同进门，纯学就叫小厮暖酒来吃。不多时，酒肴齐备，两人对酌。景道就问来历。纯学道：「不瞒长兄，小</w:t>
      </w:r>
    </w:p>
    <w:p>
      <w:r>
        <w:t>弟见这世界，英雄无用武之地，未免一生碌碌实为可惜。此地乃小弟受恩之处，内里有个女大师，雄才震贡，久慕</w:t>
      </w:r>
    </w:p>
    <w:p>
      <w:r>
        <w:t>吾兄大名，特托小弟委曲求请，到此一叙。万望吾兄俯就，不胜感德。」景道听了，沉吟不决。纯学道：「兄不用</w:t>
      </w:r>
    </w:p>
    <w:p>
      <w:r>
        <w:t>疑心，若不能建功立业，自有个善全之策，送兄归故里，绝不敢相负。」景道此时没可奈何。只得顺从。</w:t>
      </w:r>
    </w:p>
    <w:p>
      <w:r>
        <w:t>过了一夜，次日早晨，门外有四个人抬一副盛礼进来，说道：「大师致意宋相公，这礼送与程爷，分付就请程</w:t>
      </w:r>
    </w:p>
    <w:p>
      <w:r>
        <w:t>爷到里头相见。」纯学小小心心奉陪程景道，走至里边，登了正堂。莲岸步出。景道将要行礼。莲岸唤人扶住，说</w:t>
      </w:r>
    </w:p>
    <w:p>
      <w:r>
        <w:t>：「不消大礼，只小礼罢。」相见过，就排筵席。莲岸亲自把盏，说道：「小可虽是女流，颇知大义，终不忍使天</w:t>
      </w:r>
    </w:p>
    <w:p>
      <w:r>
        <w:t>下英雄困于草莽。倘不弃山寨，款留在此，后日或为朝廷出力，或自建功业，也不枉为人一世，未知尊意若何？」</w:t>
      </w:r>
    </w:p>
    <w:p>
      <w:r>
        <w:t>景道自想不能脱身，只得说道：「承大师开谕，景道安敢有违！」莲岸道：「君乃人中豪杰，倘有奇策，幸即见教。」</w:t>
      </w:r>
    </w:p>
    <w:p>
      <w:r>
        <w:t>景道道：「贾竖之徒，安有大志。但承大师下问，自当冒陈鄙见。今大师雄踞柳林，虽则官兵难入，到底不成大事。</w:t>
      </w:r>
    </w:p>
    <w:p>
      <w:r>
        <w:t>天下大事，不是荒山僻处乌合之众可以做得，如今有三大事，望大师图之。」莲岸道：「甚么三事，可为我言之。」</w:t>
      </w:r>
    </w:p>
    <w:p>
      <w:r>
        <w:t>未知景道所陈三事如何，待下回细说。</w:t>
      </w:r>
    </w:p>
    <w:p>
      <w:r>
        <w:t>第三回假私情两番寻旧穴当日景道进说三事：第一，是扶助天下文人，使他做官。第二，是交结天下豪杰，为</w:t>
      </w:r>
    </w:p>
    <w:p>
      <w:r>
        <w:t>我援救。第三，是赈济天下穷民，使之归附。又要着有才干的人在各省开个大店铺，以便取用。莲岸听了大喜道：</w:t>
      </w:r>
    </w:p>
    <w:p>
      <w:r>
        <w:t>「我之得景道，犹汉高之得韩信，先主之得孔明也。」遂依景道之言，行起事来。即差强思文、杜二郎，同几个心</w:t>
      </w:r>
    </w:p>
    <w:p>
      <w:r>
        <w:t>腹的人，托些货本，只拣大郡所在，各处开张店铺，以待不时取用。又差李光祖等数十人出去，遍访豪杰，教他四</w:t>
      </w:r>
    </w:p>
    <w:p>
      <w:r>
        <w:t>处响应。柳林寨中，只留程景道做主，莲岸自己带领宋纯学，要亲到京都选择文人，兼之一路上周济贫乏，感动民</w:t>
      </w:r>
    </w:p>
    <w:p>
      <w:r>
        <w:t>心。论起理来。那莲岸既为教主，只该守住柳林，差各人在外做事业才是，为何要亲去选择文人？不知莲岸原有深</w:t>
      </w:r>
    </w:p>
    <w:p>
      <w:r>
        <w:t>意。他想：「英雄男子必要寻几个绝色美人取乐。难道我这个女英雄就没个取乐的人么？若要从众英雄内拣一个做</w:t>
      </w:r>
    </w:p>
    <w:p>
      <w:r>
        <w:t>了丈夫，他便是我的主了，这决不要。我只到各处去寻一个才貌十足的文人，用他欢耍，不用他理事，有何不可。」</w:t>
      </w:r>
    </w:p>
    <w:p>
      <w:r>
        <w:t>就扮做男子，同宋纯学收拾行李出门。只因自己姓白，法名莲岸，思想古人李白号青莲，他就暗藏姓字，改名唤做</w:t>
      </w:r>
    </w:p>
    <w:p>
      <w:r>
        <w:t>白从李。自此以后，称白从李就是莲岸，看官谨记。</w:t>
      </w:r>
    </w:p>
    <w:p>
      <w:r>
        <w:t>闲话休提，如今再表河南开封府，有个世袭百户，姓崔名世勋。那世勋原是将门之子，英雄出众，忠义过人，</w:t>
      </w:r>
    </w:p>
    <w:p>
      <w:r>
        <w:t>年纪四十余岁。奶奶安氏，止生一女，取名香雪，因安氏未产之时，梦见仙女手持一枝梅花与他。乃至生下女儿，</w:t>
      </w:r>
    </w:p>
    <w:p>
      <w:r>
        <w:t>安氏叹道：「梅花虽香洁，终为清冷之兆。」因此取名香雪。自此以后，再无生育，夫妻爱如珍宝。五六岁上，延</w:t>
      </w:r>
    </w:p>
    <w:p>
      <w:r>
        <w:t>师教授，那香雪因此知书识字，才貌争妍。</w:t>
      </w:r>
    </w:p>
    <w:p>
      <w:r>
        <w:t>一日，安氏对世勋道：「我家无子，只靠这个女儿，你又不喜娶妾。我的妹夫王秀才，有一儿子，年纪与香雪</w:t>
      </w:r>
    </w:p>
    <w:p>
      <w:r>
        <w:t>相仿。近日，他夫妻不幸俱弃世了，我意欲接他儿子过来，与香雪中表兄妹，相伴读书。后日，此子可教，便承继</w:t>
      </w:r>
    </w:p>
    <w:p>
      <w:r>
        <w:t>他为子，你道如何？」世勋道：「这事也好。」便拣吉日，差人去接王家儿子过来。世勋夫妇一看，见他生得眉清</w:t>
      </w:r>
    </w:p>
    <w:p>
      <w:r>
        <w:t>目秀，与香雪一样标致，心中大喜。就送他到学读书，求先生取个名字。先生想了，说道：「名叫做昌年，字叫文</w:t>
      </w:r>
    </w:p>
    <w:p>
      <w:r>
        <w:t>令，因他是个孤子，指望后日昌盛得意。」世勋道：「取得好。」自此以后，表兄妹大家读书，真是天生一对聪明</w:t>
      </w:r>
    </w:p>
    <w:p>
      <w:r>
        <w:t>的人，不须先生费力，竟日胜一日。</w:t>
      </w:r>
    </w:p>
    <w:p>
      <w:r>
        <w:t>过了数年，安氏因女儿长成，不让出外读书，请的先生，独教昌年。果然文才淹博，志气高迈。世勋甚喜。不</w:t>
      </w:r>
    </w:p>
    <w:p>
      <w:r>
        <w:t>意安氏卧病两月，奄奄不起，对世勋道：「自我嫁到你家，并无失德，只因没有儿子，终日忧郁。如今身子谅必不</w:t>
      </w:r>
    </w:p>
    <w:p>
      <w:r>
        <w:t>好了，只是心上放这女儿不过。我看昌年才貌双全，德行又好，趁我眼里，你将香雪许他，我死亦瞑目。」世勋道</w:t>
      </w:r>
    </w:p>
    <w:p>
      <w:r>
        <w:t>：「这也是我的心愿。如今俱已长成，极好的事。」安氏又扯香雪的手凄怆一番，不多几日便辞世了。香雪日夜痛</w:t>
      </w:r>
    </w:p>
    <w:p>
      <w:r>
        <w:t>哭，世勋料理诸事，时常安慰女儿。王昌年感念母姨之恩，又且有小姐姻事，也要尽三年服制。世勋因有婚配之命，</w:t>
      </w:r>
    </w:p>
    <w:p>
      <w:r>
        <w:t>遂不把继嗣提起，这事不在话下。</w:t>
      </w:r>
    </w:p>
    <w:p>
      <w:r>
        <w:t>却说李光祖承女大师命出外遍访豪杰，闻得陕西有个李公子，好贤礼士，他便将这教门聚集起来，竟到陕西纠</w:t>
      </w:r>
    </w:p>
    <w:p>
      <w:r>
        <w:t>合人众，与李公子合兵。那时，朝廷闻知白莲教各处猖獗，诏各省调兵进剿。那百户崔世勋亦在调中。世勋闻得此</w:t>
      </w:r>
    </w:p>
    <w:p>
      <w:r>
        <w:t>信，也不惊怕，只愁家内无人照管。当时有个亲戚，对世勋道：「奉命出师，自然功成名就。但令爱尚自娇小，何</w:t>
      </w:r>
    </w:p>
    <w:p>
      <w:r>
        <w:t>不继娶一位夫人料理家事，便可放心出去。」世勋想，此言亦是，就应承他。做媒的说上一家，姓焦，是个再醮的，</w:t>
      </w:r>
    </w:p>
    <w:p>
      <w:r>
        <w:t>年纪也有四十岁。世勋道：「年纪不妨，大些正好理家。」不上几日，娶到家里。起初原说一个焦氏，岂知带了儿</w:t>
      </w:r>
    </w:p>
    <w:p>
      <w:r>
        <w:t>子，从母姓焦，叫焦顺，又有媳妇杨氏，夫妻两个生性淫恶。世勋见此两人，无可奈何。就令焦顺与王昌年同馆读</w:t>
      </w:r>
    </w:p>
    <w:p>
      <w:r>
        <w:t>书。只见焦氏过门之后，把香雪待如亲生，解衣推食，十分怜爱。杨氏也如嫡亲姑嫂一般。世勋看见这模样，心里</w:t>
      </w:r>
    </w:p>
    <w:p>
      <w:r>
        <w:t>便放得下，收拾器械衣甲，随了主帅起身而去。</w:t>
      </w:r>
    </w:p>
    <w:p>
      <w:r>
        <w:t>那焦氏自世勋去后，把钱银账目收起，又纵容儿子媳妇穿好吃好，渐渐把王昌年当外人看待了。馆中先生，也</w:t>
      </w:r>
    </w:p>
    <w:p>
      <w:r>
        <w:t>打发归去。是年适值学院考试，王昌年因守安奶奶之孝，立意不考。焦氏便将家内钱银与焦顺外边夤缘，焦顺进？</w:t>
      </w:r>
    </w:p>
    <w:p>
      <w:r>
        <w:t>场，不知写什么上大人孔乙己在里头，便高高地进了一名学。当时荣幸，自不必说。</w:t>
      </w:r>
    </w:p>
    <w:p>
      <w:r>
        <w:t>一夜，焦顺对杨氏道：「我进了学，作成你做了秀才娘，你也该把什么东西谢我。」杨氏笑道：「你要我财，</w:t>
      </w:r>
    </w:p>
    <w:p>
      <w:r>
        <w:t>我也没有什么，不过囗囗囗囗多奉承见遭就是。」焦顺道：「这不消说起。只是你的好处囗囗，教我每夜要请先生</w:t>
      </w:r>
    </w:p>
    <w:p>
      <w:r>
        <w:t>帮扶，甚不快意。你还是设一个法儿奉奉我才是。」原来焦顺说这话，因他心里思着香雷小姐，故将这言语提醒杨</w:t>
      </w:r>
    </w:p>
    <w:p>
      <w:r>
        <w:t>氏。杨氏明知此意，只不回答。当夜上床，两个颠鸾倒凤，不知囗囗囗囗囗绢头，方得休息。</w:t>
      </w:r>
    </w:p>
    <w:p>
      <w:r>
        <w:t>次日起身，焦顺出去。杨氏想丈夫昨夜的话，分明是想香雪姑娘。我今若不与他周旋，他两个日后自好了，不</w:t>
      </w:r>
    </w:p>
    <w:p>
      <w:r>
        <w:t>以我为德，反以我为怨。况我心上也有个别寻主顾的念头。我如今莫若把香雪骗来，与他撮合，就是我有些外事，</w:t>
      </w:r>
    </w:p>
    <w:p>
      <w:r>
        <w:t>他也管不得我。」是晚焦顺进房，杨氏对他道：「我想你前夜嫌我囗囗囗囗囗，想是要寻囗小的配你这付本钱了。」</w:t>
      </w:r>
    </w:p>
    <w:p>
      <w:r>
        <w:t>焦顺听了，拍手笑道：「我的夫人这样聪明，一句话便猜着我心事。」杨氏道：「只不知哪一个是你的心爱？」焦</w:t>
      </w:r>
    </w:p>
    <w:p>
      <w:r>
        <w:t>顺便把思想香雪的意再四恳求。杨氏道：「这个不难。但怕你这东西被那囗囗囗囗囗囗囗囗囗，教我愈加不称意。</w:t>
      </w:r>
    </w:p>
    <w:p>
      <w:r>
        <w:t>你今夜且在我囗囗的所在将养一番，明日算计也未迟。」焦顺大喜。是夜仍旧央姓角的做了替身，竭力奉承。杨氏</w:t>
      </w:r>
    </w:p>
    <w:p>
      <w:r>
        <w:t>虽则囗囗，因帮手争气，也觉快活。</w:t>
      </w:r>
    </w:p>
    <w:p>
      <w:r>
        <w:t>过了两三日，杨氏想：「丈夫要干这事，甚是容易。我何不乘此机会也觅个囗囗的燥一燥脾，有何不可。」因</w:t>
      </w:r>
    </w:p>
    <w:p>
      <w:r>
        <w:t>想起焦顺一个书童，叫做爱儿，年纪十九岁，气力雄壮，着他伏侍一夜，也是好的。当日便对焦顺道：「你今夜只</w:t>
      </w:r>
    </w:p>
    <w:p>
      <w:r>
        <w:t>说在朋友家住了，我房中无人相伴，央香姑娘同睡，到得深更，我自躲开，你竟进房取乐，再无不稳。」焦顺大喜，</w:t>
      </w:r>
    </w:p>
    <w:p>
      <w:r>
        <w:t>就出去，直等夜间回来做事。</w:t>
      </w:r>
    </w:p>
    <w:p>
      <w:r>
        <w:t>杨氏先到书房，对爱儿道：「今夜相公出去，我独睡在小姐房里，待至深更，你可到小姐房里来，我开门等你，</w:t>
      </w:r>
    </w:p>
    <w:p>
      <w:r>
        <w:t>还你有些好处，切不可忘了。爱儿见说，不敢违逆，只得承顺。杨氏进来对香雪道：「香姑娘，我有一件事求你。</w:t>
      </w:r>
    </w:p>
    <w:p>
      <w:r>
        <w:t>你晓得我一生最怕的是独睡，便是夜间老鼠厮打，也是怕的。今夜你哥哥出外去做文会，我的丫鬟又差到娘家去，</w:t>
      </w:r>
    </w:p>
    <w:p>
      <w:r>
        <w:t>无人相伴，特来央你相伴一夜。」香雪道：「嫂嫂既然怕冷静，为甚么又放哥哥出去？」杨氏道：「便是。我最怪</w:t>
      </w:r>
    </w:p>
    <w:p>
      <w:r>
        <w:t>他一做了秀才就有许多朋友来勾搭。如今幸喜得姑娘在家，日后嫁出去，不知还要受他多少气哩。」香雪信以为实，</w:t>
      </w:r>
    </w:p>
    <w:p>
      <w:r>
        <w:t>也就依从了。</w:t>
      </w:r>
    </w:p>
    <w:p>
      <w:r>
        <w:t>当夜姑嫂吃了夜饭，又说些闲话。香雪一个女婢，叫做添绣。香雪分付把自已的房门锁了，「你到厨房里睡罢。」</w:t>
      </w:r>
    </w:p>
    <w:p>
      <w:r>
        <w:t>杨氏道：「太平世界，锁甚么门，就开着何妨。」添绣一时懒惰，也不去锁，竟往厨房安歇。</w:t>
      </w:r>
    </w:p>
    <w:p>
      <w:r>
        <w:t>姑嫂两个睡在一房，吹熄了灯。只见更余之后，香雪睡不着，叫声「嫂嫂」，并无响动。香雪心疑起来，穿好</w:t>
      </w:r>
    </w:p>
    <w:p>
      <w:r>
        <w:t>衣服，各处寻摸，不见杨氏，那房门是半开的。香雪想道：「今夜嫂嫂必有恶计，我不可住在此。」因想：「黄昏</w:t>
      </w:r>
    </w:p>
    <w:p>
      <w:r>
        <w:t>时我的房门也不要锁，着实可疑。我如今也不到自己房里，可到厨下，唤添绣起来伴我。」</w:t>
      </w:r>
    </w:p>
    <w:p>
      <w:r>
        <w:t>谁想那焦顺起更时便藏在一间空屋，挨至半夜，悄悄进房。满床摸遍，全无一人。想道：「必是香雪有些知觉，</w:t>
      </w:r>
    </w:p>
    <w:p>
      <w:r>
        <w:t>仍到自己房里去，我今一不做二不休，且走到他房门首，打听消息。」原来，那夜杨氏布置停当，悄悄走到小姐房</w:t>
      </w:r>
    </w:p>
    <w:p>
      <w:r>
        <w:t>中睡下，等待爱儿进来囗囗。不料爱儿畏惧焦顺，不敢进来。杨氏守到半夜，适值焦顺摸来。见香雪房门不关，心</w:t>
      </w:r>
    </w:p>
    <w:p>
      <w:r>
        <w:t>中暗喜道：「香雪妹子原自有心，晓得我有些意思，因此不肯住我房里，却把自己的房门开了，明明叫我进去。」</w:t>
      </w:r>
    </w:p>
    <w:p>
      <w:r>
        <w:t>遂推开房门，摸到床前。杨氏在床上听见有人走响，只道爱儿来，伸手搀他。（缺一百八十二字〕东方渐渐发亮。</w:t>
      </w:r>
    </w:p>
    <w:p>
      <w:r>
        <w:t>两人正要讲话，不怨房门一响，唬得心里乱跳，一句话也说不出。原来，房门响是否雪同添绣要进房，听得床上热</w:t>
      </w:r>
    </w:p>
    <w:p>
      <w:r>
        <w:t>闹，不放进去，竟寻一把锁将房门锁住，仍旧到厨房里来。房内两人无门可出，急得乱抖。焦顺道：「如今奈何？」</w:t>
      </w:r>
    </w:p>
    <w:p>
      <w:r>
        <w:t>杨氏听见叫妹子，知道认错了，反不则声，挨到天亮，你认我，我认你，不觉得呆了，又好笑，又气恼。焦顺把杨</w:t>
      </w:r>
    </w:p>
    <w:p>
      <w:r>
        <w:t>氏啐了几啐，杨氏也埋怨丈夫，两人到底疑心。停了一会，香雪叫添绣把房门开了，在房门前将焦顺大骂，唬得焦</w:t>
      </w:r>
    </w:p>
    <w:p>
      <w:r>
        <w:t>氏不分皂白出来劝解。两人抱头鼠窜而去。杨氏自觉没趣，三日不出房门。</w:t>
      </w:r>
    </w:p>
    <w:p>
      <w:r>
        <w:t>自小姐一骂之后，焦顺夫妇日夜在焦氏面前毁谤香雪，焦氏听信了，又晓得当初安氏曾把香雪许下王昌年，只</w:t>
      </w:r>
    </w:p>
    <w:p>
      <w:r>
        <w:t>因怨恨香雪，并王昌年也做了对头，时常茶迟饭晏，要长不能，要短不得。焦氏早晨起来，便把香雪与昌年牵枝？</w:t>
      </w:r>
    </w:p>
    <w:p>
      <w:r>
        <w:t>带叶，寻些别事，咒一遍骂一遍。香雪听了，无奈他何，只是向母亲灵座，痛哭几番。焦氏愈加怒气，渐渐把恶声</w:t>
      </w:r>
    </w:p>
    <w:p>
      <w:r>
        <w:t>相逼，百般怠慢。那王昌年向世勋出门之后，心中不乐。又见焦顺进学，终日兴头，往往被他奚落。及至焦氏在里</w:t>
      </w:r>
    </w:p>
    <w:p>
      <w:r>
        <w:t>头咒骂，一发不安。想起先前承母姨大恩，自小抚养，临终时节特把小姐许我。不想世态变迁，到了今日反教我进</w:t>
      </w:r>
    </w:p>
    <w:p>
      <w:r>
        <w:t>退无门，莫若到陕西仍旧依傍姨夫，或者他得胜回家，完了小姐姻事，也未可知。是日，便略略措置些盘费，请焦</w:t>
      </w:r>
    </w:p>
    <w:p>
      <w:r>
        <w:t>氏出来说道：「母姨夫在外，音耗不通，我要到陕西寻取消息，故此告辞。」焦氏道：「你在家无用，出去学些乖</w:t>
      </w:r>
    </w:p>
    <w:p>
      <w:r>
        <w:t>巧也是有益的。速速去罢。」并不提起盘缠的话来。昌年气愤不过，总不开口，就进来拜辞安氏灵座。才到灵前，</w:t>
      </w:r>
    </w:p>
    <w:p>
      <w:r>
        <w:t>不曾一拜，心中悲伤，不觉放声大哭，拜了几拜，就出来了。焦氏在旁说道：「好好出门，做这样嘴脸，可厌可厌。」</w:t>
      </w:r>
    </w:p>
    <w:p>
      <w:r>
        <w:t>香雪听知此事，有如乱箭攒心，从暗里也哭了一常遂写书一封，将簪钗首饰包了一包，约一二十金，着添绣暗</w:t>
      </w:r>
    </w:p>
    <w:p>
      <w:r>
        <w:t>暗送与昌年。书中大约叙兄妹分离之情，并赐他候问。末后带着几句心事道：「百年之期，自甘死守。一心之托，</w:t>
      </w:r>
    </w:p>
    <w:p>
      <w:r>
        <w:t>岂忍生离。魂断青衫，泪浸红烛。」云。</w:t>
      </w:r>
    </w:p>
    <w:p>
      <w:r>
        <w:t>添绣将书物送至书馆，昌年看书，收了物件，对添绣道：「泪枯肠断，不能写书回复小姐。至于终身之约，虽</w:t>
      </w:r>
    </w:p>
    <w:p>
      <w:r>
        <w:t>死不渝。小笺一幅，用此拜谢，但求小姐保重。此去到老爷处，一有好信，便即归家。」添绣听了，就进来述与小</w:t>
      </w:r>
    </w:p>
    <w:p>
      <w:r>
        <w:t>姐，并送上诗笺一幅。香雪含泪看诗，却是绝句一首，前半在下忘记了，只记得后一句道：却伴春鹃带血啼。</w:t>
      </w:r>
    </w:p>
    <w:p>
      <w:r>
        <w:t>小姐哽咽无言，和衣睡了。次早王昌年起身而去。自此，小姐终日愁怀，恹恹成玻却说焦顺自房中出丑之后，</w:t>
      </w:r>
    </w:p>
    <w:p>
      <w:r>
        <w:t>还痴心妄想小姐。自思：「小姐平日最好文墨，我如今若要再缠，必须用文才欣动他，或是做一首诗，或是写一封</w:t>
      </w:r>
    </w:p>
    <w:p>
      <w:r>
        <w:t>书，央添绣送去，他自然心肯。」遂提起笔，吟哦终日，改了又改，才写成一封书，并一首诗。书云：生员兄焦顺，</w:t>
      </w:r>
    </w:p>
    <w:p>
      <w:r>
        <w:t>跪拜奉书小姐房前。前日感小姐骂我，甚喜。古人云，不打不成相识，何况亲口大骂乎。自从骂后，夜夜思量此物，</w:t>
      </w:r>
    </w:p>
    <w:p>
      <w:r>
        <w:t>即如今日写书，甚觉费心。闻小姐有病，必定想我哉。吟得好诗四句，若看之，今夜何妨一做，我与你大妙也。诗</w:t>
      </w:r>
    </w:p>
    <w:p>
      <w:r>
        <w:t>云：焦顺从来顺女娘，况兼小姐雪之香。</w:t>
      </w:r>
    </w:p>
    <w:p>
      <w:r>
        <w:t>莫愁小脚三更冷，谨奉囗囗囗寸长。</w:t>
      </w:r>
    </w:p>
    <w:p>
      <w:r>
        <w:t>焦顺写完，念了数遍，大叫道：「好书好诗，不愁小姐不喜。」就封了书，并拿银子一两，走到里面。适值添</w:t>
      </w:r>
    </w:p>
    <w:p>
      <w:r>
        <w:t>绣出来，他便扯住道：「我有一事求你，先送你银子一两。」就在衣袖中摸出银子，并书一封，说道：「银子你收</w:t>
      </w:r>
    </w:p>
    <w:p>
      <w:r>
        <w:t>了。这封内是一个名士做的诗，送与小姐看，千万不可遗失。」添绣本意不肯，只因见了银子，连这封书也拿了。</w:t>
      </w:r>
    </w:p>
    <w:p>
      <w:r>
        <w:t>他原不知此书厉害，竟走进房递与小姐，也不说是焦顺送来的。香雪不知其故，把书开看，便大怒道：「这个一窍</w:t>
      </w:r>
    </w:p>
    <w:p>
      <w:r>
        <w:t>不通的狗才，这样无状！」先把添绣痛打一顿，就要往外边发作。忽然自想：「我是孤身无助的女子，若与他争闹，</w:t>
      </w:r>
    </w:p>
    <w:p>
      <w:r>
        <w:t>未免遭他恶口，连找体面也不好了。莫若忍耐，等父亲回来方好整治这厮。但恐他放心不下，只管歹心恶意，如何</w:t>
      </w:r>
    </w:p>
    <w:p>
      <w:r>
        <w:t>是好？我如今须生一计，使他出丑，那焦氏妈妈自然要顾儿子体面去约束他，不至十分放肆。」思想一番，又把添</w:t>
      </w:r>
    </w:p>
    <w:p>
      <w:r>
        <w:t>绣骂道：「你后次若再如此，我便活活打死你！」口里一头骂，就拿台上一个镜袱，掷与添绣，说道：「你把镜袱</w:t>
      </w:r>
    </w:p>
    <w:p>
      <w:r>
        <w:t>递与奴才，立刻进来，不许开口说半句话。」原来那镜袱是杨氏央他做的，中间绣一对鸳鸯。</w:t>
      </w:r>
    </w:p>
    <w:p>
      <w:r>
        <w:t>添绣拿了走到外边，见了焦顺，本要骂他，只因小姐分付不许开口，忍住了嘴，掷在地下，回身便走。焦顺要</w:t>
      </w:r>
    </w:p>
    <w:p>
      <w:r>
        <w:t>扯住添绣，问明来历，不知地下是什么东西，及至抬起，添绣已进去了。焦顺看是镜袱，想了半日，不觉大喜道：</w:t>
      </w:r>
    </w:p>
    <w:p>
      <w:r>
        <w:t>「好个小姐，明明叫我今夜进他房里。镜者，团圆之兆。绣鸳鸯者，交颈相连之兆，镜袱是遮掩的东两，夜间暗里</w:t>
      </w:r>
    </w:p>
    <w:p>
      <w:r>
        <w:t>做事之兆。妙哉妙哉，快活煞我！」也就把自己书房锁了，藏匿空房中，外边人只道又出去做文会了。</w:t>
      </w:r>
    </w:p>
    <w:p>
      <w:r>
        <w:t>当晚杨氏在房，闻知丈夫出去，正值无聊，只见香雪小姐走来道：「嫂嫂，我闻得哥哥出外去，何苦独坐，可</w:t>
      </w:r>
    </w:p>
    <w:p>
      <w:r>
        <w:t>到我房中去闲耍。」杨氏闻言，就随香雪，走到他房中闲话。渐渐夜了，香雪唤添绣叫厨房里备夜饭来：「大娘因</w:t>
      </w:r>
    </w:p>
    <w:p>
      <w:r>
        <w:t>相公不在，我劝他一杯酒。」添绣认真暖起酒来，香雪殷勤相劝。杨氏因？前夜出丑，甚怕香雪。今日见香雪和颜</w:t>
      </w:r>
    </w:p>
    <w:p>
      <w:r>
        <w:t>悦色，便喜出望外，不觉将酒多吃几杯，一时沉醉起来。香雪叫添绣：「扶大娘就在我床上睡罢。」杨氏脱了衣服，</w:t>
      </w:r>
    </w:p>
    <w:p>
      <w:r>
        <w:t>倒在床上睡去。</w:t>
      </w:r>
    </w:p>
    <w:p>
      <w:r>
        <w:t>香雪走出房来，竟到焦氏房中。却分付添绣：「在暗里藏躲，打听有我进我房中，便急急把房门锁了，走来报</w:t>
      </w:r>
    </w:p>
    <w:p>
      <w:r>
        <w:t>我。」</w:t>
      </w:r>
    </w:p>
    <w:p>
      <w:r>
        <w:t>焦氏是夜督率丫鬟做些生活，尚未去睡。看见小姐来，就问道：「小姐尚未睡么？怎得高兴到我这里来？」香</w:t>
      </w:r>
    </w:p>
    <w:p>
      <w:r>
        <w:t>雪道：「今夜哥哥不知往那里去，嫂嫂住在我房内，我因睡不着，所以来伴母亲闲话片时。」焦氏道：「极好的了。」</w:t>
      </w:r>
    </w:p>
    <w:p>
      <w:r>
        <w:t>两个说些闲话。又商量：「父亲在外全无消息，虽则王家哥哥去了，又无回信。还该打发一个家人去看看方好。」</w:t>
      </w:r>
    </w:p>
    <w:p>
      <w:r>
        <w:t>焦氏道：「我心上也是如此。」两个讲话正浓，忽见添绣走来，打个暗号，小姐便要回去，笑道：「夜深害怕，求</w:t>
      </w:r>
    </w:p>
    <w:p>
      <w:r>
        <w:t>母亲相伴我到房中。」焦氏也不推辞，携了手，一同走来。</w:t>
      </w:r>
    </w:p>
    <w:p>
      <w:r>
        <w:t>添绣点火前行。将近房门，只听得房里响动，似有绊跌之状，小姐道：「房内像有什么人在里头。」只因这一</w:t>
      </w:r>
    </w:p>
    <w:p>
      <w:r>
        <w:t>句，房内越发乱响。你道是什么响？原来是焦顺，因见镜袱之喜，守至更深，竟悄悄进来。摸到床上，也不知是他</w:t>
      </w:r>
    </w:p>
    <w:p>
      <w:r>
        <w:t>妻子睡着，但闻酒气薰人。他就脱衣上床，把手去摸囗囗囗。杨氏睡熟，不知所以。焦顺腾身上去，如此如此。忽</w:t>
      </w:r>
    </w:p>
    <w:p>
      <w:r>
        <w:t>听得房门外母亲与香雪口声，火光又亮进房来，知道又差了。忽爬起来，衣服也无暇穿，慌要出房。不想房门被锁，</w:t>
      </w:r>
    </w:p>
    <w:p>
      <w:r>
        <w:t>不得出来，东一撞，西一绊，不知跌上几跤，所以乱响。及至香雪与焦氏到了门前，焦顺忙爬上妆台，把窗尽力推</w:t>
      </w:r>
    </w:p>
    <w:p>
      <w:r>
        <w:t>开，赤条条一身，望窗外跳去。不料窗前廊下俱摆列粪桶尿缸等物，焦顺一跌下来，满身粪水，腰腿俱被跌伤。香</w:t>
      </w:r>
    </w:p>
    <w:p>
      <w:r>
        <w:t>雪同了焦氏，唤添绣将火照窗前，看是何人。添绣一看，便喊道：「这是大相公。怎么赤条条跌在这里？」香雪即</w:t>
      </w:r>
    </w:p>
    <w:p>
      <w:r>
        <w:t>时变脸，叫添绣多点灯烛，出外去唤合宅家人进来。「我是老爷的小姐，焦顺何人，夤夜到我房里做什么？明早一</w:t>
      </w:r>
    </w:p>
    <w:p>
      <w:r>
        <w:t>面写书叫家人到老爷那边去，一面我亲到学里告诉，叫他申文学院，决不与他甘休。」吓得焦氏面如土色。唤丫鬟</w:t>
      </w:r>
    </w:p>
    <w:p>
      <w:r>
        <w:t>拿衣服与焦顺遮下体，着他跪在小姐面前请罪。小姐道：「母亲，这厮无礼已甚，请什么罪！」焦氏不得已，把焦</w:t>
      </w:r>
    </w:p>
    <w:p>
      <w:r>
        <w:t>顺痛骂一番，焦顺招了许多不敢，方才放他出去。焦顺暗想：「这样厉害，两次受他大累，以后再不与他缠扰了。」</w:t>
      </w:r>
    </w:p>
    <w:p>
      <w:r>
        <w:t>次日，焦氏亲来请罪，即着焦顺搬到房外边住，永不许他走进后堂。小姐见焦氏如此周旋，也就忍耐了。焦氏</w:t>
      </w:r>
    </w:p>
    <w:p>
      <w:r>
        <w:t>虽然护短，也恐老儿回来与他算帐，故此畏惧香雪。孰知下回，香雪的苦情，人不可胜言矣。</w:t>
      </w:r>
    </w:p>
    <w:p>
      <w:r>
        <w:t>第四回真美艳一夜做新郎却说香雪小姐捉弄焦顺，可谓快极。焦氏妈妈无可如何，这小姐落得清闲自在，专待</w:t>
      </w:r>
    </w:p>
    <w:p>
      <w:r>
        <w:t>父亲回来不提。</w:t>
      </w:r>
    </w:p>
    <w:p>
      <w:r>
        <w:t>再说白从李同宋纯学，一路上察访才人，真个逢州过府，先有自己的人开张店铺，要银就有，要住就歇，甚觉</w:t>
      </w:r>
    </w:p>
    <w:p>
      <w:r>
        <w:t>便当，他晓得陕西一带，李光祖声势张大，不免到陕西看他一遭。不想未到陕西，朝廷征剿反贼官兵众盛，内中一</w:t>
      </w:r>
    </w:p>
    <w:p>
      <w:r>
        <w:t>员老将，极其骁勇。你道老将是谁？原来就是崔世勋。此时，与李光祖结营相持。一日，世勋亲来索战，光祖出迎，</w:t>
      </w:r>
    </w:p>
    <w:p>
      <w:r>
        <w:t>两马相交，战二十余合，光祖力怯，大败回营。</w:t>
      </w:r>
    </w:p>
    <w:p>
      <w:r>
        <w:t>次早，光祖正要整兵再战，只见营外探子来报：「有一位客宫，随了数人，说是山东白相公，要进营中。」光</w:t>
      </w:r>
    </w:p>
    <w:p>
      <w:r>
        <w:t>祖听见，知是大师来到，急出迎接。当日相见，喜不自胜。光祖道：「自离大师到此，兵势稍盛。不意昨日遇了崔</w:t>
      </w:r>
    </w:p>
    <w:p>
      <w:r>
        <w:t>世勋，被他战败。」</w:t>
      </w:r>
    </w:p>
    <w:p>
      <w:r>
        <w:t>白从李道：「这事不难。你今日不要出兵，待我按定八方，用个生擒之法。」光祖得令，是日闭营不出。</w:t>
      </w:r>
    </w:p>
    <w:p>
      <w:r>
        <w:t>到了半夜，大师将《白猿经》操演，披发仗剑，书符念咒，分布各方。到第二日正午，大师端坐中营，大开营</w:t>
      </w:r>
    </w:p>
    <w:p>
      <w:r>
        <w:t>门。光祖出阵，世勋望见，便来迎敌。初时交锋，世勋甚是勇猛。忽然狂风刮地，卷石飞砂。世勋抬头一看，见半</w:t>
      </w:r>
    </w:p>
    <w:p>
      <w:r>
        <w:t>空中一朵大白莲花当头罩下，世勋道：「不好了，这是妖术！」话未毕，那莲花劈头一打，把一个英雄老将打下马</w:t>
      </w:r>
    </w:p>
    <w:p>
      <w:r>
        <w:t>来。原来大师坐定中营，默持咒语，用个「神莲破阵法」。光祖见世勋跌倒，一队兵众掩杀上前，把世勋横拖倒拽</w:t>
      </w:r>
    </w:p>
    <w:p>
      <w:r>
        <w:t>捉进营去。官兵四处逃散。光祖将世勋捆缚，解到大师面前。大师一见，便唤手下放了，说道：「将军智勇过人，</w:t>
      </w:r>
    </w:p>
    <w:p>
      <w:r>
        <w:t>今日幸到敝营，凡事托赖，自当重任。」世勋大怒道：「我乃天朝将佐，却为妖术所困，非哉之罪。你们指望要我</w:t>
      </w:r>
    </w:p>
    <w:p>
      <w:r>
        <w:t>从顺，宁死不从的。」大师道：「好汉子，不可伤他。」分付光祖：「把一只大箱，藏他在内，着勇士数人扮做客</w:t>
      </w:r>
    </w:p>
    <w:p>
      <w:r>
        <w:t>商，好好供给他，悄悄送到柳林程景道处安顿，俟日后有用他之处。」光祖承命而行。世勋求死不得，被众人囚俘</w:t>
      </w:r>
    </w:p>
    <w:p>
      <w:r>
        <w:t>解去不提。</w:t>
      </w:r>
    </w:p>
    <w:p>
      <w:r>
        <w:t>光祖胜后，官兵只好相持，两边不轻举动。大师在营数日，分拨光祖镇守，自己同宋纯学到别处去。行了两日，</w:t>
      </w:r>
    </w:p>
    <w:p>
      <w:r>
        <w:t>将过西安府界，入店歇宿。不期遇着一人，衣中破敝，拿了笔，在房壁上题几句诗，诗云：一片征尘望眼迷，旅愁</w:t>
      </w:r>
    </w:p>
    <w:p>
      <w:r>
        <w:t>偏逐募云低。</w:t>
      </w:r>
    </w:p>
    <w:p>
      <w:r>
        <w:t>异乡残梦归何处？</w:t>
      </w:r>
    </w:p>
    <w:p>
      <w:r>
        <w:t>那人诗写未完，只见两泪交流，不知不觉，手中的笔落在地上。白从李见这光景，甚觉苦切，因走过来问道：</w:t>
      </w:r>
    </w:p>
    <w:p>
      <w:r>
        <w:t>「吾兄少年才貌，为何这等流落不遇？」那人拭干泪眼，见从李一表人才，便向前拱手道：「弟的苦情，一言难荆</w:t>
      </w:r>
    </w:p>
    <w:p>
      <w:r>
        <w:t>未知兄长尊姓人名？」宋纯学在一旁答道：「我相公姓白，名从李，是山东富室。」那人道：「原来是贵家公子。</w:t>
      </w:r>
    </w:p>
    <w:p>
      <w:r>
        <w:t>小弟也不是下等之人，特到此间探望至亲。不想兵戈阻隔，又闻得凶信，因而进退两难。其中苦情甚多，一时不能</w:t>
      </w:r>
    </w:p>
    <w:p>
      <w:r>
        <w:t>细述。」从李道：「看仁兄相貌，自非凡人。今夕同住店房，待小弟沾酒一壶，为兄解闷，并细谈衷曲。」宋纯学</w:t>
      </w:r>
    </w:p>
    <w:p>
      <w:r>
        <w:t>就往外边，唤主人家整备酒肴进来，三人对坐。白从李道：「小弟浪迹江湖，极喜交结朋友。兄是何处乡里，高姓</w:t>
      </w:r>
    </w:p>
    <w:p>
      <w:r>
        <w:t>大名？到此所望何人？」那人道：「小弟祖居河南省城，姓王字文龄，名昌年。少年失怙恃，全亏母姨抚养，并以</w:t>
      </w:r>
    </w:p>
    <w:p>
      <w:r>
        <w:t>亲女许配。不幸母姨弃世，姨夫另续，继室生性残刻，自不相安。姨夫总戎此地，故独自到这里来，谁想兵戈阻绝，</w:t>
      </w:r>
    </w:p>
    <w:p>
      <w:r>
        <w:t>前日近边众人传说，姨夫一队军尽皆覆没。小弟想，姨夫平生忠义，必然死节。如今欲进无门，被归无路，孤身漂</w:t>
      </w:r>
    </w:p>
    <w:p>
      <w:r>
        <w:t>泊，势必下填沟壑，故此愁伤。」白从李道：「吾兄境遇如此，实实可怜。但今日与弟相遇，也须放开怀抱，切不</w:t>
      </w:r>
    </w:p>
    <w:p>
      <w:r>
        <w:t>要做儿女姿态。」就叫宋纯学：「把行李打开，取出衣服与王兄换。」昌年感谢不荆吃过夜饭，从李又问道：「王</w:t>
      </w:r>
    </w:p>
    <w:p>
      <w:r>
        <w:t>兄尊庚有几？」昌年道：「将及弱冠。」从李道：「小弟比兄稍长一岁。方才兄说家中不甚相安，何不随小弟在外</w:t>
      </w:r>
    </w:p>
    <w:p>
      <w:r>
        <w:t>混过几年？」昌年道：「小弟承兄恩惠，如同骨肉。但小弟胸中尚有一段隐情奈何？」从李道：「更有何事，一发</w:t>
      </w:r>
    </w:p>
    <w:p>
      <w:r>
        <w:t>请教。」昌年道：「母姨所许表妹，虽未成亲，？然恩深情重，时刻难忘。若家中晓得姨夫死难，那继娶之恶，自</w:t>
      </w:r>
    </w:p>
    <w:p>
      <w:r>
        <w:t>当加倍。他还有前夫之子，凶恶异常，表妹必然受他凌逼。所以小弟急欲归去，看个下落。」从李道：「那继娶妈</w:t>
      </w:r>
    </w:p>
    <w:p>
      <w:r>
        <w:t>妈既然无情，若兄归去，这婚姻谅必有些变更，如今莫若相随小弟。弟看兄恂恂儒雅，必然长于文墨，待弟给兄图</w:t>
      </w:r>
    </w:p>
    <w:p>
      <w:r>
        <w:t>个功名之路，方有结果。至于尊大人在家，既有盟约，谅无他虑。弟所交侠义朋友极多，嘱托一个到河南贵府通个</w:t>
      </w:r>
    </w:p>
    <w:p>
      <w:r>
        <w:t>信儿，也是易的。」昌年拜谢道：「若得如此，真是再生之恩。」从李见昌年肯相随，不胜欢喜。看官，那从李就</w:t>
      </w:r>
    </w:p>
    <w:p>
      <w:r>
        <w:t>是女大师，他英雄盖世，为何一见昌年便有许多相亲相爱？不知他出柳林时本意要寻个才貌兼全的人，做些有趣的</w:t>
      </w:r>
    </w:p>
    <w:p>
      <w:r>
        <w:t>事。适遇着昌年，年纪又小，面貌又美，就把这念头落在他身上了。但昌年随从李，到处题诗做赋，只想着香雪，</w:t>
      </w:r>
    </w:p>
    <w:p>
      <w:r>
        <w:t>没有一时笑容。从李要与他亲近，甚觉烦难。一日，从李想道：「我之爱昌年，就如武则大之爱六郎，但那厮心中，</w:t>
      </w:r>
    </w:p>
    <w:p>
      <w:r>
        <w:t>只有他的妻子，没个法儿弄他上身。客路之中，又不便露出本相。」思想一会，忽令人备酒，又分付去寻几个绝好</w:t>
      </w:r>
    </w:p>
    <w:p>
      <w:r>
        <w:t>的妓女来劝酒。不多时，只见三个绝色妓女来到，从李与昌年、纯学三人共饮。酒至数巡，从李道：「今日姊妹中</w:t>
      </w:r>
    </w:p>
    <w:p>
      <w:r>
        <w:t>有劝得王相公欢喜者，赐缠头。」三个妓女闻言，就把王昌年肉麻得天花乱坠。无奈昌年一心只想香雪，再不得欢</w:t>
      </w:r>
    </w:p>
    <w:p>
      <w:r>
        <w:t>喜。从李无可如何，只得亲自把盏道：「王兄心事，弟已尽知，今昔且图欢会，妹妹中任凭择一个奉侍枕席。」昌</w:t>
      </w:r>
    </w:p>
    <w:p>
      <w:r>
        <w:t>年道：「承见厚爱，弟岂木石无知。但睹此美艳，愈动家园之感，况且盟誓在心，宁可独宿，决不敢奉命。」从李</w:t>
      </w:r>
    </w:p>
    <w:p>
      <w:r>
        <w:t>一场高兴，指望将妓女引动昌年，听得这话，只觉冰冷，遂打发妓女回去，草草完席。过了一日，从李想：「昌年</w:t>
      </w:r>
    </w:p>
    <w:p>
      <w:r>
        <w:t>如此情深，强他不得，我今且顺他意思，待后日慢慢收在柳林相与便了。」遂私下分付纯学道：「你将盘费同昌年</w:t>
      </w:r>
    </w:p>
    <w:p>
      <w:r>
        <w:t>入京，纳了北监。我要到河南，去安插昌年的妻子。你不必与昌年说明，恐书生不谙大事，反有疏失。凡京中有事，</w:t>
      </w:r>
    </w:p>
    <w:p>
      <w:r>
        <w:t>你急着人来报我。」纯学奉命，便收拾行李，大家分别。昌年想念香雪，也指望得了功名，方不怕焦氏阻隔。闻知</w:t>
      </w:r>
    </w:p>
    <w:p>
      <w:r>
        <w:t>上京纳监，甚喜。只有白从李钟爱昌年，一旦别去，旦有英雄气概，未免动情。遂携昌年手道：「吾兄貌美情深，</w:t>
      </w:r>
    </w:p>
    <w:p>
      <w:r>
        <w:t>今日分袂，令人想念不已，此去努力搏一科第，至于家乡之事，弟自能与兄打听消息，不必挂怀。」昌年认为从李</w:t>
      </w:r>
    </w:p>
    <w:p>
      <w:r>
        <w:t>是个好朋友，便答道：「异乡孤客，蒙兄长委曲周旋，稍有寸进，皆兄长生成之德，感念恩私，时刻难忘。」两个</w:t>
      </w:r>
    </w:p>
    <w:p>
      <w:r>
        <w:t>话到此处，不觉流泪。纯学私与从李道：「大师一身，关系非小，不可恋一书生，有误大事。须督率李光祖、程景</w:t>
      </w:r>
    </w:p>
    <w:p>
      <w:r>
        <w:t>道辈戮力同心为是。」从李点头，也不开口。三人分散，从李向南，纯学同昌年向北而去。</w:t>
      </w:r>
    </w:p>
    <w:p>
      <w:r>
        <w:t>再说香雪小姐，自焦氏打发焦顺与杨氏在外厢居住，并不许进来，家中安静。忽一日焦顺在朋友家看见《朝报</w:t>
      </w:r>
    </w:p>
    <w:p>
      <w:r>
        <w:t>》，有陕西督抚一本，内称「反贼猖撅，先锋崔世勋全军覆没」等语。焦顺看完大喜，急急回家报知母亲。又说谎</w:t>
      </w:r>
    </w:p>
    <w:p>
      <w:r>
        <w:t>添上几句道：「《朝报》上说，先锋崔世勋并伊婿王昌年同日死难。」焦氏闻知，放声大哭。小姐在房听得哭声，</w:t>
      </w:r>
    </w:p>
    <w:p>
      <w:r>
        <w:t>唤添绣问明来历。犹恐未真，急差家人在外打听。众口相同，但报上并无王昌年同死这话。家人回复小姐，小姐听</w:t>
      </w:r>
    </w:p>
    <w:p>
      <w:r>
        <w:t>了，哭倒在地。添绣极力扶起，只是大哭。自后，家中整备丧事。</w:t>
      </w:r>
    </w:p>
    <w:p>
      <w:r>
        <w:t>焦氏把家中大小俱打发出去，说道：「老爷已死，家里养不得闲人。」每日让小姐自己上灶，从前体面，一概</w:t>
      </w:r>
    </w:p>
    <w:p>
      <w:r>
        <w:t>没有，小姐无奈，忍气吞声，一心指望王昌年凶信未确，待他回来。日里同添绣做饭，夜间做生活，受苦难言。</w:t>
      </w:r>
    </w:p>
    <w:p>
      <w:r>
        <w:t>一日，焦氏与焦顺商量道：「我们一家，止有香雪性子不好，留他在家，日日讨气，如今老子死了，怕他怎么。</w:t>
      </w:r>
    </w:p>
    <w:p>
      <w:r>
        <w:t>我意欲寻一家好主儿，卖他几十两银子，你何不出去访问。崔姓家族中，见与我女儿攀亲，难道有不顺从的？就是</w:t>
      </w:r>
    </w:p>
    <w:p>
      <w:r>
        <w:t>王昌年那厮，当日尚未行聘礼，他就来也不睬他。」焦顺道：「母亲所见极是。我就出去寻人家了。」言讫出去。</w:t>
      </w:r>
    </w:p>
    <w:p>
      <w:r>
        <w:t>却说府中有个财主，姓潘，混名叫做潘一百，因他不甚识字，生性甚顽，人有讥诮他的，就说：「我拼一百银</w:t>
      </w:r>
    </w:p>
    <w:p>
      <w:r>
        <w:t>子与他打官司。」故此人号他做潘一百，平日与焦顺极好。那日，焦顺走到潘家，说起妹子要攀一好人家，潘一百</w:t>
      </w:r>
    </w:p>
    <w:p>
      <w:r>
        <w:t>道：「闻得令妹甚美，我近日丧了敝房，正要继续，你作成我罢。」焦顺道：「你混名叫潘一百，若要成这事，真</w:t>
      </w:r>
    </w:p>
    <w:p>
      <w:r>
        <w:t>能拼得一百么？」老潘忙道：「拼得，拼得，只求舅爷周旋。」焦顺大喜，回家私下与母亲说知。焦氏喜出望外，</w:t>
      </w:r>
    </w:p>
    <w:p>
      <w:r>
        <w:t>也不要媒人说合，就托焦顺择日行礼。次日，焦顺又到潘家，说：「一百之外还要白银二十两，送我做媒礼。」老</w:t>
      </w:r>
    </w:p>
    <w:p>
      <w:r>
        <w:t>潘应允。遂取出二十两银子，送与焦顺，说要在本月中择一吉日，早晨行礼，夜间结亲。话说已定，香雪在家，影</w:t>
      </w:r>
    </w:p>
    <w:p>
      <w:r>
        <w:t>也不知。外边的人传说这事，皆说：「崔家只顾银子，把一个如花似玉的小姐送与这恶人，可惜可惜。」原来老潘</w:t>
      </w:r>
    </w:p>
    <w:p>
      <w:r>
        <w:t>做人，惯喜说大话，那崔家聘礼，也不曾行，先各处张扬，以为得意。故此府城内外晓得甚多。</w:t>
      </w:r>
    </w:p>
    <w:p>
      <w:r>
        <w:t>一日，焦顺偶站在门外，见街上一簇人，骑了牲口，中间一个美貌少年，衣服华盛，后面跟随的，也各整齐，</w:t>
      </w:r>
    </w:p>
    <w:p>
      <w:r>
        <w:t>手持名帖，竟向焦顺问道：「此间可是征剿陕西崔总爷讳世勋的府么，我个是陕西李相公，特来进拜。」焦顺不知</w:t>
      </w:r>
    </w:p>
    <w:p>
      <w:r>
        <w:t>所以，便答道：「我这里便是。」那个美少年听说「便是」，就下了牲口，踱进门来。焦顺手忙脚乱，也无暇看名</w:t>
      </w:r>
    </w:p>
    <w:p>
      <w:r>
        <w:t>帖，只得揖他迸了厅。行礼坐定，那美少年问道：「府上讳世勋的崔总爷与吾兄什么相称？」焦顺道：「就是先父，</w:t>
      </w:r>
    </w:p>
    <w:p>
      <w:r>
        <w:t>不幸在陕中死难。」少年道：「久仰久仰。小弟姓李，祖居陕西，贵处府前开绸缎店的就是舍亲。小弟在敝府与令</w:t>
      </w:r>
    </w:p>
    <w:p>
      <w:r>
        <w:t>先尊极相好。见他死节，心甚不安。逝日到舍亲处，故此特造府进拜，还要请令堂相见，叫小厮请老夫人出来。」</w:t>
      </w:r>
    </w:p>
    <w:p>
      <w:r>
        <w:t>原来焦氏是极势利的，闻知外边有个富贵家公子，是老崔的相知，急急出来。各相见过，焦氏道：「家门不幸，我</w:t>
      </w:r>
    </w:p>
    <w:p>
      <w:r>
        <w:t>老爷战没陕中，家事凋零。承相公远来存问，感之不荆」李相公道：「崔老伯遭此大难，幸喜伯母清剑家内还有何</w:t>
      </w:r>
    </w:p>
    <w:p>
      <w:r>
        <w:t>人？」焦氏指焦顺道：「止有这个小儿，里头还有个小女，至亲只有四五口。」李相公就唤随从的送上一包礼，却</w:t>
      </w:r>
    </w:p>
    <w:p>
      <w:r>
        <w:t>是白银二十两。焦氏逊谢一番，也就收了，又把老崔的事询问一会。吃了两道茶，李相公使辞别而去。</w:t>
      </w:r>
    </w:p>
    <w:p>
      <w:r>
        <w:t>你道这李相公是谁？原来那就是女人师莲岸，改名白从李的。自从与王昌年别后，走到河南，要照顾昌年的妻</w:t>
      </w:r>
    </w:p>
    <w:p>
      <w:r>
        <w:t>子。因前年曾打发人在开封府前开铺，及到了铺中，便有人说起潘一百续娶的事。从李大惊，想道：「若崔小姐被</w:t>
      </w:r>
    </w:p>
    <w:p>
      <w:r>
        <w:t>继母逼嫁别人，那昌年便不好了。幸喜闻得潘家尚未行聘，所以急到崔家拜望，要救小姐。恐怕白从李名姓叫熟了</w:t>
      </w:r>
    </w:p>
    <w:p>
      <w:r>
        <w:t>有人踪迹，故改姓了李。看官谨记，李相公又是女大师改名的，不要看花了眼。</w:t>
      </w:r>
    </w:p>
    <w:p>
      <w:r>
        <w:t>当时焦氏送出李相公，进来对焦顾道：「天下有这样好人，你明早急去回拜，就把帖请他吃酒。」次日，焦顺</w:t>
      </w:r>
    </w:p>
    <w:p>
      <w:r>
        <w:t>便到绸铺答拜。白从李迎接人内，叙了寒温，焦顺面送请帖，邀他吃酒。从李并不推辞，便同焦顺过来。焦氏在家</w:t>
      </w:r>
    </w:p>
    <w:p>
      <w:r>
        <w:t>整备酒肴，外边焦顺陪了从李吃酒。从李留心哄骗焦顺，渐渐话到香雪身上。焦顺便说：「舍妹有才标致，近日有</w:t>
      </w:r>
    </w:p>
    <w:p>
      <w:r>
        <w:t>一敝友潘家要攀亲。」从李道：「小弟一到贵府，就闻得有个潘一百，年纪又老，做人未必稳当，兄何故与他联姻？」</w:t>
      </w:r>
    </w:p>
    <w:p>
      <w:r>
        <w:t>焦顺道：「他做人实是不稳当，只因他家道富饶，使舍妹日后不愁贫困，故此与他联姻，至今也未曾聘定。」从李</w:t>
      </w:r>
    </w:p>
    <w:p>
      <w:r>
        <w:t>道：「若论家业，小弟比那潘家略胜数倍，昔年立意要求淑女，至今尚未有遇。既是令妹才貌双全，吾兄何不回了</w:t>
      </w:r>
    </w:p>
    <w:p>
      <w:r>
        <w:t>潘家，玉成小弟也？」焦顺道：「这是极好。但潘家已经面约聘仪百金、择吉行礼了，奈何？」从李道：「这个何</w:t>
      </w:r>
    </w:p>
    <w:p>
      <w:r>
        <w:t>难，兄只说令堂占卜不合便了。至若聘仅，弟就送加倍潘家。」焦顺是极爱财的，说道：「既承台命，少刻当与家</w:t>
      </w:r>
    </w:p>
    <w:p>
      <w:r>
        <w:t>母相商奉复。」从李称谢，酒罢回去，焦顺即人里面，对焦氏将李相公求亲、愿出聘仪加倍潘家，述了一遍。焦氏</w:t>
      </w:r>
    </w:p>
    <w:p>
      <w:r>
        <w:t>道：「我如今只要银子，他既肯加倍潘家，你就许他。明日你须到潘家，巧言回绝，不要惹他算计。」焦顺道：「</w:t>
      </w:r>
    </w:p>
    <w:p>
      <w:r>
        <w:t>虽则口约，实未行礼，怕他甚么。」</w:t>
      </w:r>
    </w:p>
    <w:p>
      <w:r>
        <w:t>到了次日，焦顺正要到潘家去，忽见从李着人来请。焦顺便先到绸店里来。从李接进，吃过了茶，就排酒席。</w:t>
      </w:r>
    </w:p>
    <w:p>
      <w:r>
        <w:t>饮了半日，从李道：「昨日所恳，曾与令堂商确否？」焦顺道：「家母闻吾兄姻事，十分仰慕，小弟今日正要往潘</w:t>
      </w:r>
    </w:p>
    <w:p>
      <w:r>
        <w:t>家回绝他。」从李道：「既承令堂订允，唤小厮先将一对元宝送上令堂做见面礼。」焦顺见了元宝，酒也无心吃，</w:t>
      </w:r>
    </w:p>
    <w:p>
      <w:r>
        <w:t>即便起身告辞，急急奔到潘家。</w:t>
      </w:r>
    </w:p>
    <w:p>
      <w:r>
        <w:t>潘一百接进道：「舅爷何故两日不见我？」焦顺道：「小弟今日有句话特来奉告。」正要说出，忽听得外边一</w:t>
      </w:r>
    </w:p>
    <w:p>
      <w:r>
        <w:t>片声响打进门来。只见数十个公差，将两条索子把焦顺、潘一百俱缚了，横拖出门。两人大惊。细问来历，乃是按</w:t>
      </w:r>
    </w:p>
    <w:p>
      <w:r>
        <w:t>院衙门访察，急如星火，霎时间把两人推在本县监里。潘家忙乱，不消说起。</w:t>
      </w:r>
    </w:p>
    <w:p>
      <w:r>
        <w:t>当时便有人报知焦氏，急得焦氏叫天叫地，无可奈何。忽见小厮进来道：「前日李相公到来，要请奶奶说话。」</w:t>
      </w:r>
    </w:p>
    <w:p>
      <w:r>
        <w:t>焦氏听了就囗出来。从李见了，说道：「令郎忽遭此害，小侄在外打听晓得了，如今必要用些银子，方得事息。」</w:t>
      </w:r>
    </w:p>
    <w:p>
      <w:r>
        <w:t>焦氏道：「我手中分文也无，怎么处？」从李道：「伯母不要忙，待小侄措处。但小侄有句话，只得直告罢。今早</w:t>
      </w:r>
    </w:p>
    <w:p>
      <w:r>
        <w:t>大兄到舍，说令爱姻事蒙伯母许允，不意有些大难。日后要用银子，无论多少，情愿替他周旋。只是这一月，除了</w:t>
      </w:r>
    </w:p>
    <w:p>
      <w:r>
        <w:t>今夜子时再无吉日，伯母若肯今夜就在尊前与令爱结亲，？先备下花红银二百两为聘仪。」说罢就把银子送上。焦</w:t>
      </w:r>
    </w:p>
    <w:p>
      <w:r>
        <w:t>氏看见银子，便满口应承道：「愿从尊命。」就拿了银子退入里面。从李在外厅，分付从人准备做亲诸事。</w:t>
      </w:r>
    </w:p>
    <w:p>
      <w:r>
        <w:t>原来，从李一到河南，闻知潘家之事，又打听焦顺母子性甚爱财，故把焦顺、潘一百下个毒手，先着人在按院</w:t>
      </w:r>
    </w:p>
    <w:p>
      <w:r>
        <w:t>衙门知会停当。只为要亲近焦氏，引进入门，故这一日乘他忙乱便要成亲，所谓迫人于险，使他不得不从，又使昌</w:t>
      </w:r>
    </w:p>
    <w:p>
      <w:r>
        <w:t>年的妻子不被别人占去。正是钟爱昌年，与他周旋的意思。</w:t>
      </w:r>
    </w:p>
    <w:p>
      <w:r>
        <w:t>那焦氏走入内里，收好银子，要来与香雪说明。心下想了一想，便走到里边，对香雪道：「我的小姐，做娘的</w:t>
      </w:r>
    </w:p>
    <w:p>
      <w:r>
        <w:t>今日有句要紧话，任凭你从也罢，不从也罢，但事到此，也不容你不从了。」那香雪平日间被焦氏拘管，一刻不闲。</w:t>
      </w:r>
    </w:p>
    <w:p>
      <w:r>
        <w:t>前日与潘家说亲，及至白从李的事，一毫也不晓得。骤闻这话，内心一吓，便道：「母亲这话怎么说，女儿实不明</w:t>
      </w:r>
    </w:p>
    <w:p>
      <w:r>
        <w:t>白。」焦氏道：「自你父亲去后，家中调残。今日你哥哥又遭奇祸，将来一家自然分散。想起来，我们都是没紧要</w:t>
      </w:r>
    </w:p>
    <w:p>
      <w:r>
        <w:t>的，惟有你的身子必定有个着落，做娘的好放心。我今日与你寻一个人家，人才又好，又且少年，家里又殷富。如</w:t>
      </w:r>
    </w:p>
    <w:p>
      <w:r>
        <w:t>今现在前厅坐下，你若不信，可往外边去看一看，便知我做娘的不负你了。今夜正值黄道吉期，这样好事不可错过。」</w:t>
      </w:r>
    </w:p>
    <w:p>
      <w:r>
        <w:t>香雪听了，心下一想，就欢喜道：「母亲主张自然不差。做女儿的焉敢不从。」焦氏始初心上还恐怕香雪有些执拗，</w:t>
      </w:r>
    </w:p>
    <w:p>
      <w:r>
        <w:t>不意如此顺从，倒吃了一惊。</w:t>
      </w:r>
    </w:p>
    <w:p>
      <w:r>
        <w:t>添绣见小姐和顺，也疑心起来。即走到厅背后，把那做亲的相公张了一张，想道：「原来小姐这样有心，不知</w:t>
      </w:r>
    </w:p>
    <w:p>
      <w:r>
        <w:t>在那里看见这标致相公，怪不得他顺从得快。」便走进来，笑嘻嘻对小姐道：「我方才往外边看那相公，果然生得</w:t>
      </w:r>
    </w:p>
    <w:p>
      <w:r>
        <w:t>好，这是小姐造化。」香雪道：「痴丫头，这样事，论什么好不好，他们必定算停当了，不怕我不从的。」添绣不</w:t>
      </w:r>
    </w:p>
    <w:p>
      <w:r>
        <w:t>知就里，又说道：「当初那个王家，」香雪不待他说完一句，就说道：「不必多言，你去收拾房里。」添绣疑心，</w:t>
      </w:r>
    </w:p>
    <w:p>
      <w:r>
        <w:t>不敢再言，径走进房。</w:t>
      </w:r>
    </w:p>
    <w:p>
      <w:r>
        <w:t>焦氏见香雪依顺，便在圆下整办酒席。挨至黄昏以后，就到厅上请那相公进来结亲。白从李着人在外侍候，不</w:t>
      </w:r>
    </w:p>
    <w:p>
      <w:r>
        <w:t>必进来，竟自己踱到里边。香雪坐在房中。焦氏同媳妇杨氏走到小姐房里道：「吉时已近，可将包头兜了，好出去</w:t>
      </w:r>
    </w:p>
    <w:p>
      <w:r>
        <w:t>结亲。」小姐立起身道：「母亲在上，今夜之事无不相从，但求母亲从我一句话。老爷去世，女儿服制在身，一时</w:t>
      </w:r>
    </w:p>
    <w:p>
      <w:r>
        <w:t>不曾打点换得。今夜可叫他先拜母亲，不妨请到房里来吃酒，应了吉时。我的交拜，且待后日，还要在爹妈灵座前</w:t>
      </w:r>
    </w:p>
    <w:p>
      <w:r>
        <w:t>做碗羹饭，然后成礼。」焦氏见小姐说得有理，无言可答，只得出来述与新郎知道。从李道：「这是大礼，悉听尊</w:t>
      </w:r>
    </w:p>
    <w:p>
      <w:r>
        <w:t>意。」焦氏巴不得成就，便叫把毡单铺了。从李拜了焦氏四拜，也不待相请，便走进房。见小姐随身素衣，容貌却</w:t>
      </w:r>
    </w:p>
    <w:p>
      <w:r>
        <w:t>欺花赛月，从李先作个揖，小姐回了礼。两边坐定，添绣摆上酒席。人只道一对佳人才子，不知下边囗囗囗，却是</w:t>
      </w:r>
    </w:p>
    <w:p>
      <w:r>
        <w:t>雌对雌，做一个蚌珠相会。想到此处真可一笑也。且听下回分解。</w:t>
      </w:r>
    </w:p>
    <w:p>
      <w:r>
        <w:t>第五回无情争似有情痴当下白从李见小姐花容月貌，真个难得，王昌年这般思慕，实实应该。只是女貌虽佳，</w:t>
      </w:r>
    </w:p>
    <w:p>
      <w:r>
        <w:t>情意颇薄，今日见我，全无羞惧之色。当日王昌年的恩情丢在那里？我且调戏他一句，看是如何。便说道：「小姐</w:t>
      </w:r>
    </w:p>
    <w:p>
      <w:r>
        <w:t>在上，小生三生有幸，今夕得遇佳人，日后当以金屋贮之。」只见香雪正颜厉色，唤添绣送一杯酒与从李，立起身</w:t>
      </w:r>
    </w:p>
    <w:p>
      <w:r>
        <w:t>来道：「相公在上，贱妾今夜不是与相公结亲，特请相公进来有一段苦情奉告。着相公肯谅微情，自当生死衔结。</w:t>
      </w:r>
    </w:p>
    <w:p>
      <w:r>
        <w:t>若必欲以色乱妾，请尽此一筵酒席，妾当以颈血溅污尊服。」从李想道：「我道他有些做怪，果然来了。」因问道</w:t>
      </w:r>
    </w:p>
    <w:p>
      <w:r>
        <w:t>：「小姐所言，必有原故，请说明了。」香雪道：「贱妾先父，总戎陕中，不幸尽节。先母存日，曾同先父以妾身</w:t>
      </w:r>
    </w:p>
    <w:p>
      <w:r>
        <w:t>许字家表兄王昌年，虽未成合，然父母有命，不敢有违。今昌年飘泊他乡，生存未卜。继母希图财礼，复许相公。</w:t>
      </w:r>
    </w:p>
    <w:p>
      <w:r>
        <w:t>但相公如此才貌，岂无淑女相配。妾于今日所以不轻死节者，盖欲面见相公，备述情理。倘相公怜念苦情，得全节</w:t>
      </w:r>
    </w:p>
    <w:p>
      <w:r>
        <w:t>义，不特生受大恩，即死，亦感怀盛德。若必欲迫妾身然后为快，必欲如继母之意，勿谓妾是软弱女儿无刚肠烈性，</w:t>
      </w:r>
    </w:p>
    <w:p>
      <w:r>
        <w:t>可以随波逐流的，请相公看妾手中这是何物！」便于腰间取出利刃两把，按在台上，吓得添绣缩做一回。幸喜得从</w:t>
      </w:r>
    </w:p>
    <w:p>
      <w:r>
        <w:t>李是刀枪里钻出来的，不被他惊吓，反笑道：「小姐请坐，不必着急，小生是个诗礼之人，必不敢轻犯小姐，今夜</w:t>
      </w:r>
    </w:p>
    <w:p>
      <w:r>
        <w:t>且住在书房里去，容日再议。若小姐执性如此，不妨结个干姊妹儿。」香雪道：「感相公盛德。但生死只此一意，</w:t>
      </w:r>
    </w:p>
    <w:p>
      <w:r>
        <w:t>别无再议。」从李遂不吃酒，走出房来。房外焦氏打听这番说话，反吓出一身冷汗，不敢进房。从李是夜在书房歇</w:t>
      </w:r>
    </w:p>
    <w:p>
      <w:r>
        <w:t>了。香雪唤添绣关了房门去睡。焦氏在外边一夜不安，惟恐香雪做出事来，时时打听消息。</w:t>
      </w:r>
    </w:p>
    <w:p>
      <w:r>
        <w:t>到了次日，从李起身，思想小姐昨夜的话，虽则激烈，或者是一时之气。「我今日再委曲骗他，看他如何。」</w:t>
      </w:r>
    </w:p>
    <w:p>
      <w:r>
        <w:t>到了早饭后，依旧进房来见小姐。小姐算做宾客相待，唤添绣取茶来请相公吃，从李着添绣出去，对香雪道：</w:t>
      </w:r>
    </w:p>
    <w:p>
      <w:r>
        <w:t>「小姐昨夜的话，实可敬重。但事势如此，还商议得否？令表兄既无成礼。又无媒妁，终是个路人。小生明媒正娶，</w:t>
      </w:r>
    </w:p>
    <w:p>
      <w:r>
        <w:t>也不辱没了小姐。况小生恩深情重，凡事悉凭小姐，决不作负心之事，小姐岂可独恋私情，反疏大礼。如必不肯，</w:t>
      </w:r>
    </w:p>
    <w:p>
      <w:r>
        <w:t>小生堂堂男子，不弱于人，见弃妻房，何颜自立，便死也要相求了。」香雪听了，从容答道：「相公差矣。妾见相</w:t>
      </w:r>
    </w:p>
    <w:p>
      <w:r>
        <w:t>公来，已准备得停当。相公若休此念，就是恩人，若不放心，便是仇敌了。你看我满身衣服，俱已密密缝好，就把</w:t>
      </w:r>
    </w:p>
    <w:p>
      <w:r>
        <w:t>快刀，也割不开。至于利器，不止一件，满房内外，皆有藏匿。贱妾是将门之女，决不见辱于人。请从此别了。」</w:t>
      </w:r>
    </w:p>
    <w:p>
      <w:r>
        <w:t>从李看香雪一头讲话，腰间白晃晃的刀渐渐按在手里。又恐逼勒得紧，万一失手，反负了昌年。急上前作揖道：「</w:t>
      </w:r>
    </w:p>
    <w:p>
      <w:r>
        <w:t>小生得罪，望小姐息怒。婚姻两字，再不敢提起了。但小生有一段心事，要与小姐剖明，必待今夜面谈，又不可一</w:t>
      </w:r>
    </w:p>
    <w:p>
      <w:r>
        <w:t>人知觉。小姐不要疑心。」香雪道：「有话便说，何必夜间，恐涉瓜田李下之嫌。」从李道：「不是这样。倘一言</w:t>
      </w:r>
    </w:p>
    <w:p>
      <w:r>
        <w:t>不合，小姐所带的佩刀在手里，何必多疑。」香雪道：「这也不妨，且看所言如何。」</w:t>
      </w:r>
    </w:p>
    <w:p>
      <w:r>
        <w:t>一日无事，挨至夜间，从李果然又到小姐房里来。香雪仍旧准备，有凛然难犯之容。从李笑道：「小姐宽心。」</w:t>
      </w:r>
    </w:p>
    <w:p>
      <w:r>
        <w:t>香雪道：「所言何事？」从李唤开添绣，剔亮灯烛，悄悄对香雪道：「我原不是男子。」香雪道：「休得哄人，你</w:t>
      </w:r>
    </w:p>
    <w:p>
      <w:r>
        <w:t>今夜指望求合，决无此事。」从李道：「谁来骗你，你若不信，我脱与你看。」遂卷起衣服，露出下身，拖香雪的</w:t>
      </w:r>
    </w:p>
    <w:p>
      <w:r>
        <w:t>手到一边一摸，香雪囗囗囗囗，吃了一惊，说道：「果然是个女子。怎么有这样事？」从李道：「如今可放心了，</w:t>
      </w:r>
    </w:p>
    <w:p>
      <w:r>
        <w:t>切不可说破。今夜可容我在床上睡，慢慢说明来历。」香雪道：「这也罢了，只是外人见了不雅。」白从李道：「</w:t>
      </w:r>
    </w:p>
    <w:p>
      <w:r>
        <w:t>你的表兄，我也认得，我特为他来周旋你。恐怕焦氏害你，故此假装做男人的。」香雪大喜，便把身边带的刀丢开，</w:t>
      </w:r>
    </w:p>
    <w:p>
      <w:r>
        <w:t>线缝的衣服拆开，遂唤添绣到厨房取酒来吃。焦氏听见要酒，喜道：「不知新郎说甚么话，小姐便顺从了，这也奇</w:t>
      </w:r>
    </w:p>
    <w:p>
      <w:r>
        <w:t>怪。」连添绣也呆了半晌，遂取酒肴进去。香雪与从李吃了更余，两人上床去睡。合家大小无不称奇。</w:t>
      </w:r>
    </w:p>
    <w:p>
      <w:r>
        <w:t>是夜，香雪问道：「你既是女身，为何假做男子在外混帐？又何从认得昌年？」从李道：「我原姓白，名从李，</w:t>
      </w:r>
    </w:p>
    <w:p>
      <w:r>
        <w:t>是山东人。家业富饶，因躲避仇家，改姓易名，避至陕西。在饭店上遇见昌年。他备述小姐家中请事，我怜惜他孤</w:t>
      </w:r>
    </w:p>
    <w:p>
      <w:r>
        <w:t>苦，将盘缠送他去纳监，现如今在京里。我又恐怕你在家被继母凌逼，急急赶到这里，就闻得焦氏要把你卖与潘一</w:t>
      </w:r>
    </w:p>
    <w:p>
      <w:r>
        <w:t>百，小姐可晓得吗？」香雪道：「我在家日夜被他拘管，外事全然不知，幸喜造化，逢着你来救我。」从李道：「</w:t>
      </w:r>
    </w:p>
    <w:p>
      <w:r>
        <w:t>就是焦顺与潘一百的事也是我下毒手治他的，以后切不可走漏风声。我与你只作是夫妻，倘若我到别处去，那焦氏</w:t>
      </w:r>
    </w:p>
    <w:p>
      <w:r>
        <w:t>虑我，料不再把你婚配别人。专等昌年功名成就回来时节，交付与他，岂不是万全之计。」香雪感谢不荆从此两个</w:t>
      </w:r>
    </w:p>
    <w:p>
      <w:r>
        <w:t>似漆似胶不提。</w:t>
      </w:r>
    </w:p>
    <w:p>
      <w:r>
        <w:t>却说焦顺同潘一百坐在监里，本是白从李弄这手脚。他两人平日原无恶迹，按院捉他，也是风闻。一日按台提</w:t>
      </w:r>
    </w:p>
    <w:p>
      <w:r>
        <w:t>审，公差解到。按合先唤焦顺问道：「你做秀才，平日间不习好，读什么书？」焦顺道：「老爷在上，生员原不是</w:t>
      </w:r>
    </w:p>
    <w:p>
      <w:r>
        <w:t>读书的，因母亲见生员无事可做，将几两银子买一个秀才闲耍。不过是戏耍的意思，难道敢仗秀才的名色在外放肆。」</w:t>
      </w:r>
    </w:p>
    <w:p>
      <w:r>
        <w:t>按院喝道：「歹奴才，跪下去！」又叫潘一百问道：「你是一方的豪横，可实招来。」潘一百道：「小的平日，并</w:t>
      </w:r>
    </w:p>
    <w:p>
      <w:r>
        <w:t>无为恶。只因生性鄙吝，所以人都怪小的。求老爷超豁。」按院审这两人没有大罪，各责十板，赶出去。只把焦顺</w:t>
      </w:r>
    </w:p>
    <w:p>
      <w:r>
        <w:t>的秀才移文学院，斥退了。焦顺与潘一百大喜而归。</w:t>
      </w:r>
    </w:p>
    <w:p>
      <w:r>
        <w:t>焦顺到家，对焦氏道：「这祸都是你要我做什么鸟秀才惹出的。按院说做秀才要读书的，亏我从直回话，说书</w:t>
      </w:r>
    </w:p>
    <w:p>
      <w:r>
        <w:t>是不晓得怎么读，」焦氏道：「你知你妹子已嫁人了？」焦顺道：「可是前日姓李的？」焦氏道：「正是他。」就</w:t>
      </w:r>
    </w:p>
    <w:p>
      <w:r>
        <w:t>请从李出来与焦顺相见，各叙寒温，大家欢喜。</w:t>
      </w:r>
    </w:p>
    <w:p>
      <w:r>
        <w:t>过了两日，忽见潘一百着人来请焦顺。焦顺走到潘家，潘一百接入坐下，对焦顺道：「舅爷，我与你患难相同，</w:t>
      </w:r>
    </w:p>
    <w:p>
      <w:r>
        <w:t>今后喜乐也要相同。请问令妹几时行礼？」焦顺道：「老兄这话休提，我的妹子已被家母许配别人了，小弟也做不</w:t>
      </w:r>
    </w:p>
    <w:p>
      <w:r>
        <w:t>得主张，奈何？」潘一百道：「啊呀，有这等事！你既然做不得主，二十两银怎么受了？」焦顺道：「老兄不必慌，</w:t>
      </w:r>
    </w:p>
    <w:p>
      <w:r>
        <w:t>二十两自然还你。」潘一百道：「那个希罕你的银子，我只在你身上要一个妻子便了。」焦顺见势头不好，就起身</w:t>
      </w:r>
    </w:p>
    <w:p>
      <w:r>
        <w:t>告别。老潘一把扯住，叫小厮关了大门，「若亲事不成，今日且捉这假斯文打出本来。」焦顺无门可出，慌做一团。</w:t>
      </w:r>
    </w:p>
    <w:p>
      <w:r>
        <w:t>老潘大怒，急走到里头，要寻绳索来捆焦顺，好慢慢打他，还要他写甘责，出他的丑。焦顺见老潘进去，一时慌张，</w:t>
      </w:r>
    </w:p>
    <w:p>
      <w:r>
        <w:t>不能行走。忽见墙下有一个狗洞，急脱了衣服，赤条条钻出去。及至老潘拿出绳索，他已走去远了。</w:t>
      </w:r>
    </w:p>
    <w:p>
      <w:r>
        <w:t>老潘见走了焦顺，懊恨不曾打他，遂自走出外边，访问崔小姐的事。也有认得的，对老潘道：「那崔家的女婿，</w:t>
      </w:r>
    </w:p>
    <w:p>
      <w:r>
        <w:t>姓李，陕西人，家道甚富，脚力甚大，必定是卿宦之家，青年美貌，夫妻极其亲密。」老潘听这番话，想道：「若</w:t>
      </w:r>
    </w:p>
    <w:p>
      <w:r>
        <w:t>如此说，不可轻易与他相争，我只恨焦顺，必要治他个快畅，方出我这口气。」一路昏昏闷闷，低头而走。不提防</w:t>
      </w:r>
    </w:p>
    <w:p>
      <w:r>
        <w:t>前面一人背了行李劈面撞来，把老潘撞翻，跌了一交。老潘爬起来，把那人拖住便要厮打。仔细一看，认得是王昌</w:t>
      </w:r>
    </w:p>
    <w:p>
      <w:r>
        <w:t>年。老潘道：「大兄，久违了。从何而来？」昌年道：「一时有失，撞跌仁兄，得罪得罪。」老潘道：「小弟正有</w:t>
      </w:r>
    </w:p>
    <w:p>
      <w:r>
        <w:t>一事要告诉，不期遇着吾兄，极好极好。且同到寒舍去。」</w:t>
      </w:r>
    </w:p>
    <w:p>
      <w:r>
        <w:t>看官，你道昌年在京纳监，为何反在这里？不知前日别了白从李，遂同宋纯学入京，纳了北监，一应盘费，纯</w:t>
      </w:r>
    </w:p>
    <w:p>
      <w:r>
        <w:t>学与他料理，就与纯学如亲兄弟一般。无奈思想香雪小姐，时刻不忘。在京半年，终日忧郁，纯学只得付与盘缠，</w:t>
      </w:r>
    </w:p>
    <w:p>
      <w:r>
        <w:t>打发他归家，「看看小姐，就进京来赶那试期，不可自误功名。」虽年耐别。一囱上无心游玩，急赶到家。适值撞</w:t>
      </w:r>
    </w:p>
    <w:p>
      <w:r>
        <w:t>着老潘，不知甚事，扯住不放，只得同到他家。</w:t>
      </w:r>
    </w:p>
    <w:p>
      <w:r>
        <w:t>两个坐定，老潘问道：「仁兄一向在何处？」昌年道：「小弟风尘流落，偶遇一个相知，承他带挈都中，进了</w:t>
      </w:r>
    </w:p>
    <w:p>
      <w:r>
        <w:t>北雍。」老潘道：「恭喜恭喜。可晓得令姨夫家中之事？小弟近日受了焦顺的气。」昌年道：「半载未归，一事不</w:t>
      </w:r>
    </w:p>
    <w:p>
      <w:r>
        <w:t>知。请问仁兄为何受他的气？」老潘道：「因小弟于两月前丧了拙荆，偶与焦顺闲叙，他慨然以令表妹小姐许配小</w:t>
      </w:r>
    </w:p>
    <w:p>
      <w:r>
        <w:t>弟，他的媒金也先送了。不意小弟遇了一场官司，羁迟月余，幸喜昭雪。不意焦顺忘恩负义，竟私下将令表妹入赘</w:t>
      </w:r>
    </w:p>
    <w:p>
      <w:r>
        <w:t>了一个陕西公子，贪他财礼，拒绝小弟。小弟气愤不过，正要诉之公庭。吾兄此来，极妙的了，还要恳求做个干证。」</w:t>
      </w:r>
    </w:p>
    <w:p>
      <w:r>
        <w:t>昌年听见这话，吓得心头乱跳，急急问道：「有这般事？果然真否，还是受过了聘，还是成过了亲？」老潘道：「</w:t>
      </w:r>
    </w:p>
    <w:p>
      <w:r>
        <w:t>小弟正争此事，岂有不真。半月前入赘的陕西公子，姓李，少年美貌，夫妻两个如鱼得水。这几日令表妹腹中自然</w:t>
      </w:r>
    </w:p>
    <w:p>
      <w:r>
        <w:t>有外甥了。」昌年听到此际，毛骨悚然，因对老潘道：「若果有此事，小弟今晚暂借尊处下榻，还要问个详细。」</w:t>
      </w:r>
    </w:p>
    <w:p>
      <w:r>
        <w:t>老潘道：「极便的。」就叫人速备夜饭。两人同进书房，老潘就把香雪小姐从前彻后说得有枝有叶，「如今他两人</w:t>
      </w:r>
    </w:p>
    <w:p>
      <w:r>
        <w:t>同行同坐，相爱得紧。吾兄不信，明日回去一看，便晓得小弟不是说谎。」老潘一头讲话，一头劝酒。昌年此时一</w:t>
      </w:r>
    </w:p>
    <w:p>
      <w:r>
        <w:t>滴酒也吃不下，气得浑身麻木。及吃完夜饭，老潘自进里面去。昌年独睡在书房，长吁短叹，想道：「妇人水性，</w:t>
      </w:r>
    </w:p>
    <w:p>
      <w:r>
        <w:t>一至于此！我明日若回去，那焦氏母子极其刻保香雪既已嫁人，有何颜面。况且败柳残花，可是争得的。但恨命蹇，</w:t>
      </w:r>
    </w:p>
    <w:p>
      <w:r>
        <w:t>遇这一班冤家。明日也不回去，只索进京，死也死在外边，也不想及家乡了。」</w:t>
      </w:r>
    </w:p>
    <w:p>
      <w:r>
        <w:t>次早起身，也不辞老潘，卷了行李，竟自出门。一路上，餐风宿露，不多几日便已到京，宋纯学接见大喜，就</w:t>
      </w:r>
    </w:p>
    <w:p>
      <w:r>
        <w:t>问：「尊夫人安稳添福，不受继母之累么？曾完亲否？」昌年听见「尊夫人」三字，欲要回答，却一团怨气塞住咽</w:t>
      </w:r>
    </w:p>
    <w:p>
      <w:r>
        <w:t>喉，象痴呆的一般。停了一会，方发声长叹道：「小弟此身本要寻死，因承仁兄之爱，不能相负，故此特来再会。」</w:t>
      </w:r>
    </w:p>
    <w:p>
      <w:r>
        <w:t>就把归家遇着老潘，晓得小姐嫁人的事备述一遍。又道：「小弟遭遇如此，还话在世上做什么？」纯学道：「大丈</w:t>
      </w:r>
    </w:p>
    <w:p>
      <w:r>
        <w:t>夫处世，何必留恋一女子。他既无情，就该把念头割截了，凭着吾兄才貌，但没有绝代佳人相配？如今勿坠志气，</w:t>
      </w:r>
    </w:p>
    <w:p>
      <w:r>
        <w:t>须要努力功名为重。」昌年无可奈何，只得同纯学温习文义。</w:t>
      </w:r>
    </w:p>
    <w:p>
      <w:r>
        <w:t>光阴易过，忽及秋闱，纯学同昌年一齐进常及至揭晓，两人俱皆中试。论起来昌年中举，自然报到家来，为何</w:t>
      </w:r>
    </w:p>
    <w:p>
      <w:r>
        <w:t>香雪不知？是因昌年与纯学纳监时俱籍金陵乡贯，所以报子不到河南。那昌年又错认香雪嫁人，也不寄信回去，香</w:t>
      </w:r>
    </w:p>
    <w:p>
      <w:r>
        <w:t>雪如何得知。当时京中见昌年少年登科，就有几辈来与昌年说亲。昌年因痛恨前姻，誓不再娶，一概谢绝。看看腊</w:t>
      </w:r>
    </w:p>
    <w:p>
      <w:r>
        <w:t>尽春初，又是会试期到了。宋、王两人三场试毕，却又文齐福齐，高高中了两名进士，殿试俱在二甲。各选了部属，</w:t>
      </w:r>
    </w:p>
    <w:p>
      <w:r>
        <w:t>昌年是刑部，纯学是礼部，同在京做官不提。</w:t>
      </w:r>
    </w:p>
    <w:p>
      <w:r>
        <w:t>却说从李自从与香雪说明来历，相亲相爱，夜里做了姊妹，日里做了夫妻，内外人等并无一人晓得。一日在月</w:t>
      </w:r>
    </w:p>
    <w:p>
      <w:r>
        <w:t>下饮酒，私下提起王昌年，未知何日见面，从李也想念不已。两个就即席题诗，作《秋闺吟》四首。每首取秋景的</w:t>
      </w:r>
    </w:p>
    <w:p>
      <w:r>
        <w:t>题目，两人分韵，顷刻而成：别团扇拂拭亲承纤手擎，素纨裁取梦前身。</w:t>
      </w:r>
    </w:p>
    <w:p>
      <w:r>
        <w:t>曾将明月陪歌席，无复清风近玉人。</w:t>
      </w:r>
    </w:p>
    <w:p>
      <w:r>
        <w:t>长夜班姬空有泪，明朝庾亮又扬尘。</w:t>
      </w:r>
    </w:p>
    <w:p>
      <w:r>
        <w:t>炎凉如此真成恨，那得桃花处处春。</w:t>
      </w:r>
    </w:p>
    <w:p>
      <w:r>
        <w:t>闻雁幽咽长天拂曙流，苍葭黄叶满汀洲。</w:t>
      </w:r>
    </w:p>
    <w:p>
      <w:r>
        <w:t>云迷楚馆三更月，水涨江城万里秋。</w:t>
      </w:r>
    </w:p>
    <w:p>
      <w:r>
        <w:t>系帛有书应在足，衔芦索件数回头。</w:t>
      </w:r>
    </w:p>
    <w:p>
      <w:r>
        <w:t>衡阳此去无多路，切莫哀吟动旅愁。</w:t>
      </w:r>
    </w:p>
    <w:p>
      <w:r>
        <w:t>中秋对月海碧天青迥出群，嫦娥端不解行云。</w:t>
      </w:r>
    </w:p>
    <w:p>
      <w:r>
        <w:t>香飘桂子空中落，曲奏霓裳静里闻。</w:t>
      </w:r>
    </w:p>
    <w:p>
      <w:r>
        <w:t>且喜蟾先令夜满，预忧鸾镜隔窗分。</w:t>
      </w:r>
    </w:p>
    <w:p>
      <w:r>
        <w:t>长年捣药缘何疾，疗得相思即似君。</w:t>
      </w:r>
    </w:p>
    <w:p>
      <w:r>
        <w:t>促织鸣凄切虫吟感岁时，织成愁绪万千思。</w:t>
      </w:r>
    </w:p>
    <w:p>
      <w:r>
        <w:t>不添旅馆寒衣薄，每促孤檠夜纺迟。</w:t>
      </w:r>
    </w:p>
    <w:p>
      <w:r>
        <w:t>落月似梭云似锦，晓风如络雨如丝。</w:t>
      </w:r>
    </w:p>
    <w:p>
      <w:r>
        <w:t>所嗟辛苦机中妇，难免宵来露处悲。</w:t>
      </w:r>
    </w:p>
    <w:p>
      <w:r>
        <w:t>两人作完了诗，促膝而坐，谈些心事。谁想这一夜引动了一惯贪花的妇人，你道是那个？就是焦顺的妻子杨氏。</w:t>
      </w:r>
    </w:p>
    <w:p>
      <w:r>
        <w:t>原来杨氏心性，一夜也少不得男子。如初焦顺在监里，夜夜去寻书童爱儿取乐。前日，焦顺被潘一百出丑，从狗洞</w:t>
      </w:r>
    </w:p>
    <w:p>
      <w:r>
        <w:t>逃归，想起老潘不是好人，又值学院斥退秀才，甚无颜面。与母亲焦氏算计，多措盘费，到京里去，谋袭崔世勋的</w:t>
      </w:r>
    </w:p>
    <w:p>
      <w:r>
        <w:t>百户。杨氏因丈夫出门，虽则宠幸爱儿，却又厌常喜新，时时窥探香姑娘房中之事，一片心情，竟落在白从李身上。</w:t>
      </w:r>
    </w:p>
    <w:p>
      <w:r>
        <w:t>往往背了焦氏，挨身进香雪房里来，见了从李，就满面添花，捉个空或足丢个眼色，或是捻他一把。从李自歉肚下</w:t>
      </w:r>
    </w:p>
    <w:p>
      <w:r>
        <w:t>无应酬之物，心中其实怕他来亲近，又不好十分拒绝，只得勉强答应。那一夜月下题诗，已更深了，焦氏与众丫鬟</w:t>
      </w:r>
    </w:p>
    <w:p>
      <w:r>
        <w:t>俱各睡去。杨氏打听香雪未唾，就摸进来，笑对香雪道：「姑娘如此高兴，这样天气还不曾睡，倒坐在风露之中。」</w:t>
      </w:r>
    </w:p>
    <w:p>
      <w:r>
        <w:t>香雪笑道：「今夜月明如水，不可辜负嫦娥，睡他做甚么。」杨氏道：「外人说姑爷是个风流佳婿，却这般耐心清</w:t>
      </w:r>
    </w:p>
    <w:p>
      <w:r>
        <w:t>坐。若像你哥哥，一刻也耐不得了。不知姑娘今夜肯带我闲耍片刻否？」香雪道：「这个何妨。」就叫添绣：「大</w:t>
      </w:r>
    </w:p>
    <w:p>
      <w:r>
        <w:t>娘在此，再暖酒壶来。」杨氏道：「你们作诗，我是不识字的，只把酒来奉陪罢。」从李见杨氏模样，就说道：「</w:t>
      </w:r>
    </w:p>
    <w:p>
      <w:r>
        <w:t>小生入赘贵府，从未曾与大舅母杯酒相叙。今夜借花献佛。」杨氏见从李有兴，愈加癫狂，渐渐把身子挨做一团。</w:t>
      </w:r>
    </w:p>
    <w:p>
      <w:r>
        <w:t>香雪心里不耐烦，便道：「嫂嫂吃酒。我因夜深，身子怯弱，先要睡了。」竟唤添绣进房去伏侍。杨氏见香雪进去，</w:t>
      </w:r>
    </w:p>
    <w:p>
      <w:r>
        <w:t>不胜之喜。便扯住从李道：「姑爷在月下坐久了，恐怕寒冷，我有极暖的所在，送与姑爷罢。」从李见他缠绕忒凶，</w:t>
      </w:r>
    </w:p>
    <w:p>
      <w:r>
        <w:t>又难摆脱，思量无计，只得将酒骗他。就高声叫：「添绣，多暖酒来。」添绣送上几大壶酒。杨氏看添绣来，私与</w:t>
      </w:r>
    </w:p>
    <w:p>
      <w:r>
        <w:t>铜钱二百，说：「你先去睡罢，不要来管我。」添绣乐得受用，也躲去了。从李起初唤添绣来，要他碍眼，好把酒</w:t>
      </w:r>
    </w:p>
    <w:p>
      <w:r>
        <w:t>劝杨氏，等他醉了可以脱身。不意添绣竟去。杨氏紧紧搂住从李，从李无奈，说道：「舅母放了手，我的性，必要</w:t>
      </w:r>
    </w:p>
    <w:p>
      <w:r>
        <w:t>吃醉，方有兴头。若不吃醉，这囗囗囗东西再不能称意的。杨氏一手扯住从李，一手斟上酒来。你一杯我一盏，吃</w:t>
      </w:r>
    </w:p>
    <w:p>
      <w:r>
        <w:t>得流星赶月。谁想从李是陪了香雪吃到多酒，彼杨氏尽力一缠，酒却涌上心来，把持不定。此时若如当初番大王面</w:t>
      </w:r>
    </w:p>
    <w:p>
      <w:r>
        <w:t>前备了醒酒药，便无妨了。谁知这药不曾带得，竟倒在椅上，不省人事。杨氏想道：「他道酒后有兴，如今醉了，</w:t>
      </w:r>
    </w:p>
    <w:p>
      <w:r>
        <w:t>此囗必然囗囗，这时若不下手，更待何时。」就将手伸入裤内，横一摸，竖一摸，只有两条滑腿，并无半点囗囗。</w:t>
      </w:r>
    </w:p>
    <w:p>
      <w:r>
        <w:t>又思想道：「这也奇怪，难道是没有此道的？我实不信。」又再摸下去，把他前后一摸，不觉笑道：「这相公原来</w:t>
      </w:r>
    </w:p>
    <w:p>
      <w:r>
        <w:t>是一个黄花女儿，空骗我想了多少日子。」从李昏昏沉沉，不知所以。杨氏扶他进房去睡，急急转身向书房来，寻</w:t>
      </w:r>
    </w:p>
    <w:p>
      <w:r>
        <w:t>爱儿煞火。爱儿抱他上床，说道：「大娘今夜为何这更深才来？」杨氏道：「我的儿，囗囗囗重些，我有一件好笑</w:t>
      </w:r>
    </w:p>
    <w:p>
      <w:r>
        <w:t>事对你说。」爱儿着实囗囗囗囗，就问什么好笑事。杨氏道：「黄昏时候，我闲走到里头，看见李姑爷独自一个醉</w:t>
      </w:r>
    </w:p>
    <w:p>
      <w:r>
        <w:t>倒在椅上。我因一时高兴，将手在他裤内一摸，可煞做怪，全不是男子，倒是个女人。你道好笑不好笑。」爱儿逍</w:t>
      </w:r>
    </w:p>
    <w:p>
      <w:r>
        <w:t>：「怪道小姐起初何等拒绝，后来便容易和顺，他两个睡了一头，有甚么趣。」杨氏道：「我也笑他如此。」两人</w:t>
      </w:r>
    </w:p>
    <w:p>
      <w:r>
        <w:t>话得亲热，囗囗囗囗囗囗囗助兴。遂大闹一番，不知不觉俱皆睡去。欲知后事，下回便见。</w:t>
      </w:r>
    </w:p>
    <w:p>
      <w:r>
        <w:t>第六回有情偏被无情恼是夜，杨氏与爱儿困囗囗更深，及至天明，尚未睡醒。里面焦氏出来唤爱儿做生活，看</w:t>
      </w:r>
    </w:p>
    <w:p>
      <w:r>
        <w:t>见杨氏与他同睡，一时大怒进去。杨氏苏醒，晓得婆婆出来，吃了一吓。爱儿内心着忙，想这事败露，必然打死。</w:t>
      </w:r>
    </w:p>
    <w:p>
      <w:r>
        <w:t>只得别了杨氏，逃走出去。焦氏正要痛治爱儿，闻他逃走，这事竟不提起。</w:t>
      </w:r>
    </w:p>
    <w:p>
      <w:r>
        <w:t>那白从李同香雪次早起身，香雪问道：「你昨夜如何摆脱嫂子？」从李道：「我因大醉，一事不知。」香雪道</w:t>
      </w:r>
    </w:p>
    <w:p>
      <w:r>
        <w:t>：「嫂嫂极其无耻。我道你有心待他，不想倒被他弄醉。你的私事，定然识破，如何是好？」从李也自懊悔少了斟</w:t>
      </w:r>
    </w:p>
    <w:p>
      <w:r>
        <w:t>酌。「但这样事，他就晓得，自然与人说不出的，不要怕他。」香雪道：「事未可知，你凡事小心些才是。」从李</w:t>
      </w:r>
    </w:p>
    <w:p>
      <w:r>
        <w:t>点头。又说些闭话，人家吃了早饭。</w:t>
      </w:r>
    </w:p>
    <w:p>
      <w:r>
        <w:t>忽然外面传一封书进来，说有个山东人，送书与姑爷。从李想一想，知道柳林内的信。背了香雪拆看这书，果</w:t>
      </w:r>
    </w:p>
    <w:p>
      <w:r>
        <w:t>是柳林内的禀揭。云：驻扎柳林总理中营、专督粮务、兼理马政官程景道叩禀大师：前陕中克捷，未及拜贺。发来</w:t>
      </w:r>
    </w:p>
    <w:p>
      <w:r>
        <w:t>擒将，已安置讫。闻大师近日驻旌开封，起居康吉。又闻朝廷缉访甚严，不习久羁外郡。幸即返柳林，并调李先祖</w:t>
      </w:r>
    </w:p>
    <w:p>
      <w:r>
        <w:t>等别行分拨。不胜待命之至。</w:t>
      </w:r>
    </w:p>
    <w:p>
      <w:r>
        <w:t>从李看毕，自己也要归营。先打发来人去，就把书烧了。香雪闻知从李到了家信来，问道：「家信如何，想是</w:t>
      </w:r>
    </w:p>
    <w:p>
      <w:r>
        <w:t>要你回去？」从李道：「便是。心上只放你不下。」香雪道：「你的家事，我怎好相留。但去后不知几时再会？」</w:t>
      </w:r>
    </w:p>
    <w:p>
      <w:r>
        <w:t>从李道：「后会有期，幸自保重。」遂收拾行装。香雪取一把扇子，就将月下作的《秋闺诗》写在扇上，送与从李</w:t>
      </w:r>
    </w:p>
    <w:p>
      <w:r>
        <w:t>做表记。从李收了扇子，掩泪分别。又谢别焦氏说：「不久就来。」焦氏备酒送行。从此两人分散，香雪独守闺房。</w:t>
      </w:r>
    </w:p>
    <w:p>
      <w:r>
        <w:t>从李一径望柳林去。行了数日，竟到柳林。程景道与崔世勋迎接进去，各相见了，备酒接风。程景道道：「大</w:t>
      </w:r>
    </w:p>
    <w:p>
      <w:r>
        <w:t>师久羁他郡，营中诸事未能料理。今日归来，各营幸甚。」从李道：「前同宋纯学到陕西，遇见一个书生，姓王名</w:t>
      </w:r>
    </w:p>
    <w:p>
      <w:r>
        <w:t>昌年，说是世勋的女婿。我怜他孤苦，着纯学送他到京纳监。后又到开封，闻得世勋的女儿被继母凌逼改嫁，我便</w:t>
      </w:r>
    </w:p>
    <w:p>
      <w:r>
        <w:t>用计照顾他，故此羁留。」崔世勋听得女儿之事，感谢大师，又问明详细。景道道：「大师可晓得纯学在京同昌年</w:t>
      </w:r>
    </w:p>
    <w:p>
      <w:r>
        <w:t>俱已联捷，各选部属，前日有书来问候。」从李道：「可喜可喜。但昌年喜信不曾与崔小姐得知。崔将军可谓大幸</w:t>
      </w:r>
    </w:p>
    <w:p>
      <w:r>
        <w:t>了。」世勋起身拜谢。自此以后，从李管守柳林，着世勋统领营事。景道别领一千人马，出了柳林，差人知会李光</w:t>
      </w:r>
    </w:p>
    <w:p>
      <w:r>
        <w:t>祖不必驻兵陕西，与景道合兵，另择地方，为攻守之计，不在话下。</w:t>
      </w:r>
    </w:p>
    <w:p>
      <w:r>
        <w:t>再说书童爱儿，自从惊动焦氏，私下逃走，无计安身，正从潘一百门前过，适值老潘看见，问道：「你是崔家</w:t>
      </w:r>
    </w:p>
    <w:p>
      <w:r>
        <w:t>爱儿，要到那里去？」爱儿道：「潘老爷，不要说起。我家奶奶极其性急，昨日小的偶有一件小事得罪，奶奶要下</w:t>
      </w:r>
    </w:p>
    <w:p>
      <w:r>
        <w:t>毒手。小的熬不得，只得逃走。不知可有好人家？求老爷照顾。」老潘道：「你若无处去就在我家住罢。」遂收留</w:t>
      </w:r>
    </w:p>
    <w:p>
      <w:r>
        <w:t>了爱儿。你道爱儿是崔家逃奴，老潘为何用他？不知老潘心上别有意思。他因小姐亲事不成，恨人骨髓，已不得要</w:t>
      </w:r>
    </w:p>
    <w:p>
      <w:r>
        <w:t>知小姐消息。一见爱儿私逃，要知其意，故此留他。就问爱儿道：「你家相公进京，家里姑爷与小姐做甚么事？」</w:t>
      </w:r>
    </w:p>
    <w:p>
      <w:r>
        <w:t>爱儿道：「小姐与姑爷十分相好。」话未毕，不觉笑了一笑。老潘道：「你说起姑爷，何故笑起来？」爱儿道：「</w:t>
      </w:r>
    </w:p>
    <w:p>
      <w:r>
        <w:t>是笑一件奇事。」老潘又问：「是甚么奇事？」爱儿道：「若说出来当真是好笑。那个姑爷，人都道他好后生，谁</w:t>
      </w:r>
    </w:p>
    <w:p>
      <w:r>
        <w:t>知他是个女身，假做了男子。前夜吃醉，被家里一个人看见，这是的真的事，老爷你道奇也不奇？」老潘听了笑道</w:t>
      </w:r>
    </w:p>
    <w:p>
      <w:r>
        <w:t>：「奇怪奇怪，你家小姐倒喜欢那不吃食的东西。」心下想道：「我正要寻他家里几件事出些怨气，不想有这样好</w:t>
      </w:r>
    </w:p>
    <w:p>
      <w:r>
        <w:t>笑的事。我如今把一张纸，写个笑话，粘在他门首，羞辱他一番。」又想：「自己不甚识字，别样巧话是写不出，</w:t>
      </w:r>
    </w:p>
    <w:p>
      <w:r>
        <w:t>只有借票常常有人写与我的，便依他样。」取一幅纸写道：立借票人崔香雪，为因入赘雌夫，夜间乏用，央兄焦顺</w:t>
      </w:r>
    </w:p>
    <w:p>
      <w:r>
        <w:t>做中，借到潘处阳物一张，情愿起利五分，约至十月满足，生出小儿，本利一并奉还，不敢少欠。恐后无凭，文此</w:t>
      </w:r>
    </w:p>
    <w:p>
      <w:r>
        <w:t>借票为照。</w:t>
      </w:r>
    </w:p>
    <w:p>
      <w:r>
        <w:t>看官，这叫做无头榜，原不该写出本姓。为何票上说「借到潘处」？只因老潘不识文理，照依旧样描写。等到</w:t>
      </w:r>
    </w:p>
    <w:p>
      <w:r>
        <w:t>夜间，老潘就走到崔家门前，把这「借票」粘在肩上。次早有人看见，无不大笑。忽有两个着青衣的人走来细看，</w:t>
      </w:r>
    </w:p>
    <w:p>
      <w:r>
        <w:t>便用手揭下而去，原来这青衣人是本县捕快，因兵部发下机密文书，中间说叛寇女扮男装，到处往来，着各府州县</w:t>
      </w:r>
    </w:p>
    <w:p>
      <w:r>
        <w:t>细细缉获，不许泄漏。官府就将这事密付捕快缉获。那日捕快见了「入赘雌夫」的话，使将「借票」揭去，送与本</w:t>
      </w:r>
    </w:p>
    <w:p>
      <w:r>
        <w:t>官看明。县官添公差立刻抄捉，崔家人等并不得知。忽然公差打进门来，见一个缚一个，崔氏一家扰乱，并四邻俱</w:t>
      </w:r>
    </w:p>
    <w:p>
      <w:r>
        <w:t>捉过来。细问缘由，方知见了「借票」，缉拿叛寇，公差不由分说，俱拿到县。县官升堂审问，先叫焦氏喝道：「</w:t>
      </w:r>
    </w:p>
    <w:p>
      <w:r>
        <w:t>你家藏匿叛寇，从实招来。」焦氏道：「小妇人原是清白之家，丈夫崔世勋征剿陕西阵亡，家中只有女儿香雪。前</w:t>
      </w:r>
    </w:p>
    <w:p>
      <w:r>
        <w:t>日入赘女婿，并不知是歹人。如今女娟回去了，老爷只问女儿便知真假。」县官即问香雪，香雪本意要表白自己不</w:t>
      </w:r>
    </w:p>
    <w:p>
      <w:r>
        <w:t>肯失节，后日好嫁王昌年，便禀道：「母亲所赘丈夫实是女身。至于叛逆，闺中弱质何从得知。」县官又问四邻，</w:t>
      </w:r>
    </w:p>
    <w:p>
      <w:r>
        <w:t>各回不晓得。县官叫录了口供，众人释放。焦氏见是叛逆，就将银子使用，独推在香雪身上。县官故独将香雪解上</w:t>
      </w:r>
    </w:p>
    <w:p>
      <w:r>
        <w:t>府来。那时太守细加审问，香雪也照县里的话。太守见是钦案，他既招出女扮男装，即起文书，备叙口供，解部定</w:t>
      </w:r>
    </w:p>
    <w:p>
      <w:r>
        <w:t>夺。香雪忽遭冤陷，还指望王昌年在京里，「此番解到京，或者遇着昌年，与我辩白。深恨继母焦氏，前日贪图财</w:t>
      </w:r>
    </w:p>
    <w:p>
      <w:r>
        <w:t>礼，起这祸根，今日独推在我身上，自己便脱卸了。我今举目无亲，生死未定。」想到此处，不觉大哭。</w:t>
      </w:r>
    </w:p>
    <w:p>
      <w:r>
        <w:t>太守起了批，公差即时押解。小姐身边盘费全无半文，家里的妆奁尽被焦氏收去，小姐无可奈何。伴随的只有</w:t>
      </w:r>
    </w:p>
    <w:p>
      <w:r>
        <w:t>添绣一个。幸喜得押解的公差却是父亲手里老家人的儿子。他自小在里头伏侍过的，因焦氏打发在外，就充了府堂</w:t>
      </w:r>
    </w:p>
    <w:p>
      <w:r>
        <w:t>公差。小姐想：「这公差路上料然不敢放肆，只是没有盘缠。」</w:t>
      </w:r>
    </w:p>
    <w:p>
      <w:r>
        <w:t>正在忧愁，忽见一个人，年上四旬，满口黄须，上前来把小姐细细观看。你道这人是谁？原来是潘一百。他始</w:t>
      </w:r>
    </w:p>
    <w:p>
      <w:r>
        <w:t>初写「借票」时，原没有害小姐的念头，不过恨焦顺说亲不成，写来嘲笑他。不意弄假成真，反害小姐。他过意不</w:t>
      </w:r>
    </w:p>
    <w:p>
      <w:r>
        <w:t>去。这一日，闻得小姐起解，他便走来看看。因他票上写「借到潘处」，所以人都晓得是他陷害。小姐原不认得。</w:t>
      </w:r>
    </w:p>
    <w:p>
      <w:r>
        <w:t>公差对小姐道：「这人就是潘一百。」小姐心中正怀恨他，一见了他便叫公差捉往。公差是小姐家人，自然用力，</w:t>
      </w:r>
    </w:p>
    <w:p>
      <w:r>
        <w:t>即把潘一百扯祝老潘被捉，吓得魂不附体。小姐道：「我藏匿叛寇，你何从得知？必同是藏匿的人。可扯到太爷堂</w:t>
      </w:r>
    </w:p>
    <w:p>
      <w:r>
        <w:t>上去。」老潘大惊，想钦案大事缠不得的，便央公差与小姐说情，议送盘缠银二百两。老潘没奈何只得许他，即刻</w:t>
      </w:r>
    </w:p>
    <w:p>
      <w:r>
        <w:t>差人到家凑来，以前是拼一百，如今是拼二百了，及银子拿来，小姐收了，才放他去。此正是小姐的高见。要知老</w:t>
      </w:r>
    </w:p>
    <w:p>
      <w:r>
        <w:t>潘平日十分鄙吝，今日忽然拼了二百两，苦不可言。小姐乐得受用，一路不愁窘乏。公差小心押着，望京师而去。</w:t>
      </w:r>
    </w:p>
    <w:p>
      <w:r>
        <w:t>再说白从李，自从打发程景道出了柳林，与李光祖合兵，从李居中调度。内外兵势，雄盛非常。程李二将稍不</w:t>
      </w:r>
    </w:p>
    <w:p>
      <w:r>
        <w:t>如意，便请大师进营，要风就风，要雨就雨，凭着天书法术，无往不胜。</w:t>
      </w:r>
    </w:p>
    <w:p>
      <w:r>
        <w:t>一日，从李在柳林忽然想起香雪小姐，未知近日如何。即差两个精细的人，写书一封，星夜往河南问候小姐，</w:t>
      </w:r>
    </w:p>
    <w:p>
      <w:r>
        <w:t>差人去后过了十余日，从李忽然又想起王昌年。晓得王昌年联捷，在京做官，便思想要写一封谕单，分付宋纯学，</w:t>
      </w:r>
    </w:p>
    <w:p>
      <w:r>
        <w:t>着他晓谕昌年，说明前事，一来扶助昌年到家做亲，二来分付纯学取昌年夫妇同归柳林。那时节便是武则天宠幸六</w:t>
      </w:r>
    </w:p>
    <w:p>
      <w:r>
        <w:t>郎了。主意己定，提笔正要写谕单，忽外边传报前日差往河南的人回来了。从李唤进，那人禀道：「小的蒙大师差</w:t>
      </w:r>
    </w:p>
    <w:p>
      <w:r>
        <w:t>到河南崔小姐家，小的不敢轻囗，先从各处寻问邻里，但说小姐被太爷抄捉，已经押解进京。说是为大师住在他家，</w:t>
      </w:r>
    </w:p>
    <w:p>
      <w:r>
        <w:t>缉捕人晓得，陷害他的。小的无处投书，仍带原书呈上。」从李听了吃了一惊道：「可惜香雪小姐，为了我倒害他。」</w:t>
      </w:r>
    </w:p>
    <w:p>
      <w:r>
        <w:t>就与崔世勋说知。世勋拜求大师差人到京知会宋纯学，求他照拂。从李道：「我也有此意。」即写谕单一幅，并前</w:t>
      </w:r>
    </w:p>
    <w:p>
      <w:r>
        <w:t>香雪所赠的扇子，一齐封好，分付纯学周旋昌年夫妇。」差人不得混投，取书信回话。」营卒承命，星夜望京中去。</w:t>
      </w:r>
    </w:p>
    <w:p>
      <w:r>
        <w:t>原来这封书比小姐押解日子差了半个月。那时小姐已解到京。朝廷批发刑部勘问，恰好发在王昌年手里。昌年</w:t>
      </w:r>
    </w:p>
    <w:p>
      <w:r>
        <w:t>升堂，提审这事，先把申文来看。内称：「开封府解到藏匿叛寇女犯一名崔香雪。」昌年看见名字，已自惊心，及</w:t>
      </w:r>
    </w:p>
    <w:p>
      <w:r>
        <w:t>至跪到案前，正是香雪小姐。昌年想他忘了前盟，私下改嫁，不觉大怒，也不详察申文叛寇何人、如何藏匿，就把</w:t>
      </w:r>
    </w:p>
    <w:p>
      <w:r>
        <w:t>案一拍喝道：「好一个名门小姐，我且问你，父亲死难，服制在身，家内谁人做主，竟自入赘丈夫？你须自想，父</w:t>
      </w:r>
    </w:p>
    <w:p>
      <w:r>
        <w:t>母存日，曾经把你许配何人？不要说藏匿叛寇，只这一段忘恩负义的事就该万死了。」看官，那昌年审问叛逆，为</w:t>
      </w:r>
    </w:p>
    <w:p>
      <w:r>
        <w:t>何说起这话？要知读书人多应执性，他想前日归家，遇了潘一百，细述香雪嫁人恩爱，时时怀恨。今日相遇，不知</w:t>
      </w:r>
    </w:p>
    <w:p>
      <w:r>
        <w:t>不觉将心中旧恨直说出来。香雪听了这话有些关心，抬起头来，把堂上问官一看，想道：「奇怪，那个问官好像王</w:t>
      </w:r>
    </w:p>
    <w:p>
      <w:r>
        <w:t>昌年。」但是公堂之上不好详察，只得禀道：「犯女崔氏，乳名香雪，是百户崔世勋之女。故父阵没陕中，继母焦</w:t>
      </w:r>
    </w:p>
    <w:p>
      <w:r>
        <w:t>氏同前夫之子焦顺百般凌逼。犯女小时先父母曾许配王家表兄，因表兄漂流异乡，继母贪财逼嫁，不想招赘什么逆</w:t>
      </w:r>
    </w:p>
    <w:p>
      <w:r>
        <w:t>寇。犯女不忍改节。」说到此处，不觉心伤，哭倒在地。昌年见了这样，又爱惜又怨恨，一时气得目定口呆，无心</w:t>
      </w:r>
    </w:p>
    <w:p>
      <w:r>
        <w:t>审问。也不待香雪说明来历，便唤手下带到监里，明日再审。香雪正要把女扮男装的话表明心迹，但是问官早已退</w:t>
      </w:r>
    </w:p>
    <w:p>
      <w:r>
        <w:t>堂，无可奈何，只得进了狱中。细问这问官，果然是王昌年。心下想道：「不信王昌年做了官便忘前情。但此中必</w:t>
      </w:r>
    </w:p>
    <w:p>
      <w:r>
        <w:t>有缘故。若他果然负恩，我就死也要说个明白。」</w:t>
      </w:r>
    </w:p>
    <w:p>
      <w:r>
        <w:t>那昌年因见小姐，怨恨异常，不等审明，便叫打轿来寻宋纯学。纯学接入。昌年道：「长兄面前不好相瞒，今</w:t>
      </w:r>
    </w:p>
    <w:p>
      <w:r>
        <w:t>日遇了前世的冤孽。」就把香雪解来当堂审问的话告诉。又道：「这样失节妇人，论起来该置之死地才是。但小弟</w:t>
      </w:r>
    </w:p>
    <w:p>
      <w:r>
        <w:t>初时极承母姨抚养，如今这事，却待如何？」纯学道：「既有这事，仁兄也该细问来历，所嫁何人，怎么不见男子，</w:t>
      </w:r>
    </w:p>
    <w:p>
      <w:r>
        <w:t>只有一个小姐解来？」昌年道：「小弟一时懊恨，没有主张，不曾细细问他。」纯学道：「你且把开封府的申文与</w:t>
      </w:r>
    </w:p>
    <w:p>
      <w:r>
        <w:t>我看。」昌年即唤书吏取叛逆文书来，书吏即将申文送上，纯学把原来申文一看。道：叛寇女师，女扮男装，入赘</w:t>
      </w:r>
    </w:p>
    <w:p>
      <w:r>
        <w:t>崔氏香雪，已经远遁。其来踪去迹，香雪必知。为此备录口供，起解云。</w:t>
      </w:r>
    </w:p>
    <w:p>
      <w:r>
        <w:t>纯学看完，打发从人在外伺候，独对昌年道：「小姐这样沉冤，吾兄既有盟约，还不为他急救，反怨恨他，是</w:t>
      </w:r>
    </w:p>
    <w:p>
      <w:r>
        <w:t>何道理？」昌年道：「长兄怎见得？」纯学道：「这件事别人或不晓得，至于小弟，甚知其详，一向不曾与吾兄细</w:t>
      </w:r>
    </w:p>
    <w:p>
      <w:r>
        <w:t>谈，就知反害小姐。吾兄自想，西安府饭店上所遇的是那个？」昌年道：「这是大恩人白从李。」纯学道：「弟与</w:t>
      </w:r>
    </w:p>
    <w:p>
      <w:r>
        <w:t>仁兄亲同骨肉，料想吾兄必无违背，不妨就此说明。」昌年道：「吾兄恩义高厚，小弟焉敢违背。请即剖明，破小</w:t>
      </w:r>
    </w:p>
    <w:p>
      <w:r>
        <w:t>弟之惑。」纯学道：「当日相会的白从李，就是柳林女大师。他因爱恋仁兄，故此叫小弟竭力为兄图进身之路。他</w:t>
      </w:r>
    </w:p>
    <w:p>
      <w:r>
        <w:t>又见仁兄想念崔小姐，便要亲到开封去。申文所云女扮男装，入赘崔氏，必定是他。那小姐所嫁如是，难道叫他是</w:t>
      </w:r>
    </w:p>
    <w:p>
      <w:r>
        <w:t>失节的？近闻大师仍归柳林，小姐家中不知如何败露，解到这里。吾兄前日回去，未曾面会小姐，凭虚信认以为真，</w:t>
      </w:r>
    </w:p>
    <w:p>
      <w:r>
        <w:t>冤陷小姐，还说他失节，天理何在？」昌年听这番话，如梦忽醒，拜倒纯学面前道：「小弟痴愚，每事误认，求兄</w:t>
      </w:r>
    </w:p>
    <w:p>
      <w:r>
        <w:t>长周旋。若小姐当真有这屈情，小弟负心已极，无颜再活了。」纯学扶起道：「如今不要慌。小姐这事既已达诸朝</w:t>
      </w:r>
    </w:p>
    <w:p>
      <w:r>
        <w:t>廷，待我面见小姐，与他商量，上个辩明冤本，然后小弟再出疏申救。」昌年道：「若得如此，再生之恩。」言讫，</w:t>
      </w:r>
    </w:p>
    <w:p>
      <w:r>
        <w:t>忽外边走进一人，见了纯学便跪在地。纯学一见，认得这人。这人呈上一封密札，又附上几件东西。纯学俱收了，</w:t>
      </w:r>
    </w:p>
    <w:p>
      <w:r>
        <w:t>便同昌年私下看那来书，却是大师的谕单，云：柳林莲大师谕宋纯学。西安分后，即到开封，知昌年妻香雪为继母</w:t>
      </w:r>
    </w:p>
    <w:p>
      <w:r>
        <w:t>所逼，于是假充入赘，以安其身。近闻香雪被陷解京，汝须急救，全其夫妇，不可迟误。香雪有分别书扇一柄，并</w:t>
      </w:r>
    </w:p>
    <w:p>
      <w:r>
        <w:t>附看，亦足见其贞节之情。此意可与昌年说知。特谕。</w:t>
      </w:r>
    </w:p>
    <w:p>
      <w:r>
        <w:t>纯学看完，对昌年道：」弟料事不差，兄如今可信了？」昌年道：「没有兄长，小弟这疑案一世也不得明白。</w:t>
      </w:r>
    </w:p>
    <w:p>
      <w:r>
        <w:t>且请问当时相会的是白从李，怎么又称『莲大师‘？」纯学道：「大师法号，原称『莲岸’，后因改了姓名，故称</w:t>
      </w:r>
    </w:p>
    <w:p>
      <w:r>
        <w:t>『白从李‘。」</w:t>
      </w:r>
    </w:p>
    <w:p>
      <w:r>
        <w:t>昌年此时思忆香雪的情又加几倍，即央纯学入狱去看小姐，商量上书辩冤。纯学遂到狱中问候小姐。小姐询问</w:t>
      </w:r>
    </w:p>
    <w:p>
      <w:r>
        <w:t>来意，纯学道：「下官宋纯学，与小姐的令表兄王昌年同榜进士，相契如嫡亲兄弟。昨日令表兄面审时因以前误闻</w:t>
      </w:r>
    </w:p>
    <w:p>
      <w:r>
        <w:t>小姐入赘他姓，未免失于详察。下官与他剖明了，他仍旧感念小姐。如今小姐可题一疏，辩明冤事，明早奏上。」</w:t>
      </w:r>
    </w:p>
    <w:p>
      <w:r>
        <w:t>香雪道：「深感宋爷。贱妾不想昌年贵后如此负心，求宋爷转致昌年，死生大数；贱妾也无深虑，但昌年日后不知</w:t>
      </w:r>
    </w:p>
    <w:p>
      <w:r>
        <w:t>何以见先父母于地下。」纯学道：「小姐息怒，他因本部宫，不好来到狱中，后当面会。」言讫辞出。</w:t>
      </w:r>
    </w:p>
    <w:p>
      <w:r>
        <w:t>小姐唤添绣取笔砚来，写了疏稿，囗【月兄】了真。疏曰：原任世袭百户、奉敕证剿陕西叛寇先锋、今阵没臣</w:t>
      </w:r>
    </w:p>
    <w:p>
      <w:r>
        <w:t>崔世勋嫡女崔香雪谨题，为明辨生冤、幽伸死节、以正纲常、以笃论纪事。盖闻王化莫重于守贞，家教必期于孝顺。</w:t>
      </w:r>
    </w:p>
    <w:p>
      <w:r>
        <w:t>女不言外，安知夫婿之罄宜，我无令人，未逢母氏之圣善。故父臣世勋尽节摧锋，奋身陷阵。家中止遗臣妾香雪。</w:t>
      </w:r>
    </w:p>
    <w:p>
      <w:r>
        <w:t>继母焦氏，宠爱前子焦顺，凌逼臣妾，困苦百端。臣妾初时，奉先母安氏治命，许字表兄王昌年。梅实未期，萍踪</w:t>
      </w:r>
    </w:p>
    <w:p>
      <w:r>
        <w:t>各散。继母贪财，私赘李姓，逼臣妾改节。臣妾于斯时，手持利刃，誓以必死。李姓私慰臣妾，实道女扮男装。臣</w:t>
      </w:r>
    </w:p>
    <w:p>
      <w:r>
        <w:t>妾不明来历，而冰洁莫污，幸得生全。相叙未几，李姓远逝。府县访臣妾匿寇，冤陷成狱，现今解部定夺。以臣妾</w:t>
      </w:r>
    </w:p>
    <w:p>
      <w:r>
        <w:t>深闺弱息，罔闻外务，倘果叛寇，继母先知。猥陷臣妾身，为莫须有之事。况故父因寇死难，以臣妾视之，即为仇</w:t>
      </w:r>
    </w:p>
    <w:p>
      <w:r>
        <w:t>敌。臣妾不思违先母之治命，守死以待昌年，又岂敢忘故父之深仇，安心而藏逆寇。总因继母恨臣委，必欲剪灭崔</w:t>
      </w:r>
    </w:p>
    <w:p>
      <w:r>
        <w:t>氏，使焦顺家赀。更可异者昌年贵居刑部，遐弃前姻，庭鞠臣妾，不直于理。独不思垂髫之日系臣父抚育成立，遂</w:t>
      </w:r>
    </w:p>
    <w:p>
      <w:r>
        <w:t>结姻盟，今乃忘恩负义以致于此。伏望陛下俯矜全节，洞晰微情，使纲常不坠，伦纪莫沦，幽明咸感，生死均安。</w:t>
      </w:r>
    </w:p>
    <w:p>
      <w:r>
        <w:t>谨令侍女赍奏以闻。臣妾无任泣血持命之至。</w:t>
      </w:r>
    </w:p>
    <w:p>
      <w:r>
        <w:t>香雪写完，明早着添绣赍本到午门击登闻鼓奏上。皇上批道：香雪无辜，着该部释放。焦氏陷女，彼处抚按先</w:t>
      </w:r>
    </w:p>
    <w:p>
      <w:r>
        <w:t>行提究，俟获叛寇一同治罪。其王昌年婚配，着礼部查明，复奏定夺。</w:t>
      </w:r>
    </w:p>
    <w:p>
      <w:r>
        <w:t>次日，圣旨发下，部臣立刻释放香雪。当时礼部如何复奏，请看下回自有分晓。</w:t>
      </w:r>
    </w:p>
    <w:p>
      <w:r>
        <w:t>第七回续闺吟柳林藏丽质却说香雪小姐蒙圣恩释放出狱，宋纯学即将小姐接到私宅。王昌年闻知喜信，即同纯</w:t>
      </w:r>
    </w:p>
    <w:p>
      <w:r>
        <w:t>学到私宅里来，拜见小姐。小姐备相见过，先谢了宋纯学，便道：「这一位可就是刑部王老爷？」昌年见小姐开口</w:t>
      </w:r>
    </w:p>
    <w:p>
      <w:r>
        <w:t>这一句势头不好，因对小姐道：「向承母姨抚养大恩，一心铭刻。止因异乡漂泊，不意小姐有些冤陷，幸喜圣明昭</w:t>
      </w:r>
    </w:p>
    <w:p>
      <w:r>
        <w:t>雪，小生负罪实深，求小姐凡事海涵，得全旧约，小生死不忘恩了。」小姐听了冷笑道：「王爷贵人，还想着当年</w:t>
      </w:r>
    </w:p>
    <w:p>
      <w:r>
        <w:t>之事。多谢多谢，请坐了，有言奉告。贱妾名门旧族，从无失节。先父母推念至亲，恩同骨肉，也不曾亏负你，你</w:t>
      </w:r>
    </w:p>
    <w:p>
      <w:r>
        <w:t>分别以后，一向音信杳然，未免贵人多忘，这也罢了。焦氏凌虐贱妾，万死一生，冤陷解京，孤身无靠，前日承你</w:t>
      </w:r>
    </w:p>
    <w:p>
      <w:r>
        <w:t>庭审时作威作福，全不想着当初恩义，却是何心？贱妾幸邀圣恩，生还故里，即瞑目九泉，可以无愧。不知你读书</w:t>
      </w:r>
    </w:p>
    <w:p>
      <w:r>
        <w:t>明理、高登黄甲、居然做朝廷臣子，可晓得『五伦‘二字否？贱妾命犯孤辰，自今以后，愿削发披缁，拜证空王。</w:t>
      </w:r>
    </w:p>
    <w:p>
      <w:r>
        <w:t>且请问尊夫人选择谁家，如何才貌，可得一见否？」昌年被小姐一番责备，顿口无言，不觉珠泪双流。纯学道：「</w:t>
      </w:r>
    </w:p>
    <w:p>
      <w:r>
        <w:t>小姐息怒，王年兄的心事，外面虽若可疑，此中实非薄幸，待下官与他剖明，他自中后，时刻想念小姐，至今尚无</w:t>
      </w:r>
    </w:p>
    <w:p>
      <w:r>
        <w:t>年嫂，其疏失候问者实有缘故。」便把陕西相遇、一同进京、后来归家撞着潘一百、两边误认的话，述了一遍。又</w:t>
      </w:r>
    </w:p>
    <w:p>
      <w:r>
        <w:t>道：「王年兄纵使误认，终无薄情。只看他中后许多富贵家要与他结亲，他一概谢绝，誓不再娶这条念头，小姐便</w:t>
      </w:r>
    </w:p>
    <w:p>
      <w:r>
        <w:t>可见谅了。」小姐道：「宋爷分付，自然不差。但他彼时千里而归，既到潘家，到我家来不远数步，若亲见面，贱</w:t>
      </w:r>
    </w:p>
    <w:p>
      <w:r>
        <w:t>妾有什么得罪处，也怪不得你。怎么把虚传当做实事？就是审同的时节，尚倒不知是你，备陈苦情，为何变起脸来，</w:t>
      </w:r>
    </w:p>
    <w:p>
      <w:r>
        <w:t>不分皂白，还是何说？」小姐说到此处，咬牙切齿，愈加恨极。昌年自己懊悔以前不曾斟酌，只得行个大礼，跪告</w:t>
      </w:r>
    </w:p>
    <w:p>
      <w:r>
        <w:t>道：「小姐在上，昌年一片诚心，惟天可表，倒不敢十分辩白，但求小姐追忆当年分别，也曾把『婚姻’两字提起。</w:t>
      </w:r>
    </w:p>
    <w:p>
      <w:r>
        <w:t>难道母姨存日如此厚恩到今反有变更？小姐若不见谅，昌年也不愿做官，纳了印绶，生死相随，任凭小姐发付罢。」</w:t>
      </w:r>
    </w:p>
    <w:p>
      <w:r>
        <w:t>小姐唤添绣扶起，说道：「贱妾与兄，原是中表兄妹。先母存日，并未聘定，怎么认真说起婚姻来？」纯学道：「</w:t>
      </w:r>
    </w:p>
    <w:p>
      <w:r>
        <w:t>年兄不必着忙，小姐已有题目了。今日且告返，容小弟复奏，自有定局。」</w:t>
      </w:r>
    </w:p>
    <w:p>
      <w:r>
        <w:t>昌年还要再求小姐，香雪竟退入去，全然不睬。昌年没奈何，同纯学出来。纯学道：「年兄不消多虑，小姐这</w:t>
      </w:r>
    </w:p>
    <w:p>
      <w:r>
        <w:t>番责备，原是应该的。但既有本章，他的婚姻也赖不得。待小弟复本进去，批发出来，小弟便与兄先行聘礼，方好</w:t>
      </w:r>
    </w:p>
    <w:p>
      <w:r>
        <w:t>选定吉期。是夜，纯学便写了复本，次日早朝奏上。囗囗说道：臣部查得王昌年幼时结婚崔氏，近因钦案，未敢议</w:t>
      </w:r>
    </w:p>
    <w:p>
      <w:r>
        <w:t>亲。今香雪蒙恩昭释，理应纳骋，择吉成亲等语奏复，即奉旨依议。</w:t>
      </w:r>
    </w:p>
    <w:p>
      <w:r>
        <w:t>纯学接了复本旨意，又到私宅来对小姐道：「下官复奏已发出了，朝廷着下官与小姐议亲，王年兄先令下宫来</w:t>
      </w:r>
    </w:p>
    <w:p>
      <w:r>
        <w:t>通知此事，然后行聘。」小姐道：「宋爷，这事不必提起，贱妾初释沉冤，即要归家拜告先父母灵座。昌年前倨后</w:t>
      </w:r>
    </w:p>
    <w:p>
      <w:r>
        <w:t>恭，难分真伪，只求宋爷开论昌年，说贱妾归家死守空门，今生决不择配。若昌年不忘旧情，每年见惠米粮数石，</w:t>
      </w:r>
    </w:p>
    <w:p>
      <w:r>
        <w:t>使贱妾无冻馁之累，晨钟暮鼓，礼拜如来，鄙怀足矣。至于亲事，昌年这般高贵，岂无大族足为秦晋，这条念头求</w:t>
      </w:r>
    </w:p>
    <w:p>
      <w:r>
        <w:t>他息了。」</w:t>
      </w:r>
    </w:p>
    <w:p>
      <w:r>
        <w:t>纯学辞了小姐走出私宅。昌年在外边等候，见了纯学就问小姐所言如何。纯学摇头不语。昌年知是小姐怒气未</w:t>
      </w:r>
    </w:p>
    <w:p>
      <w:r>
        <w:t>平，急得心头火出。说道：「小姐必定深恨小弟，求年兄委曲，玉成好事。」纯学道：「不消性急，小姐虽然执意，</w:t>
      </w:r>
    </w:p>
    <w:p>
      <w:r>
        <w:t>待小弟先行聘礼，然后再去求他。」遂唤长班买绸缎、兑首饰，整备停妥，即差本部衙役抬了礼物一径到小姐私宅</w:t>
      </w:r>
    </w:p>
    <w:p>
      <w:r>
        <w:t>来，与昌年行聘。宋纯学是大媒，亲身到宅。小姐始初拒绝，不肯收纳。纯学再三苦求，小姐暂时收下。</w:t>
      </w:r>
    </w:p>
    <w:p>
      <w:r>
        <w:t>次日，昌年又同纯学来见小姐，香雪道：「昨日见赐盛礼，承宋爷台命，不敢违逆，暂留在此，即当奉璧。但</w:t>
      </w:r>
    </w:p>
    <w:p>
      <w:r>
        <w:t>贱妾命切故乡，急欲归去。上家表兄，列职刑曹，羁身都下，凡事保重，后会无期，只此长别了。」昌年心上道是</w:t>
      </w:r>
    </w:p>
    <w:p>
      <w:r>
        <w:t>行过聘礼，正好择吉成亲，不想小姐说话还有未允，自己不好恳求，只管催纯学周旋。纯学道：「年兄不需性急，</w:t>
      </w:r>
    </w:p>
    <w:p>
      <w:r>
        <w:t>我昨日聘礼已行，再无不允之理。」又对小姐道：「前日有人寄来扇子一把，要与小姐，下官不敢沉匿。」就在袖</w:t>
      </w:r>
    </w:p>
    <w:p>
      <w:r>
        <w:t>里取出，呈上小姐。小姐看了说道：「我为这把扇子起了无数风波，如今寄扇的人我倒日日想他，不知宋爷何从认</w:t>
      </w:r>
    </w:p>
    <w:p>
      <w:r>
        <w:t>得。」纯学道：「下官贫困时曾受他的大恩，就与王年兄一般。」小姐笑道：「这等说起来，贱妾的藏匿也是应该</w:t>
      </w:r>
    </w:p>
    <w:p>
      <w:r>
        <w:t>的。宋爷尚且相知，何况闺中弱息。」纯学道：「小姐禁声，这话不是当耍的，其实此人不惟思慕小姐，抑且钟爱</w:t>
      </w:r>
    </w:p>
    <w:p>
      <w:r>
        <w:t>王兄，故有此颠颠倒倒之事。」小姐听了，面有喜色。纯学见了便道：「小姐诗词精绝，真是女中才子。今日下官</w:t>
      </w:r>
    </w:p>
    <w:p>
      <w:r>
        <w:t>此来，是为玉成年兄完了淑女好逑之意，择吉成亲，小姐切不可太执。况这事原是令尊令堂许诺，今日只算完聚了</w:t>
      </w:r>
    </w:p>
    <w:p>
      <w:r>
        <w:t>前约罢。」小姐道：「贱妾若放遵先父母之命，怎奈此地不可苟合，且待归家，再做道理。若王家表兄必不忘旧好，</w:t>
      </w:r>
    </w:p>
    <w:p>
      <w:r>
        <w:t>也要从妾三件事方可议亲。」昌年忙问道：「什么三事？小生当奉向。」小姐道：「第一件，家父阵没陕中，招魂</w:t>
      </w:r>
    </w:p>
    <w:p>
      <w:r>
        <w:t>无处，若寻得遗骨回来，便是大功。第二件，焦氏母子凌虐不堪，须要治他一番，稍消怨气。第三件，前入赘的人，</w:t>
      </w:r>
    </w:p>
    <w:p>
      <w:r>
        <w:t>恩深情重，如能招致得来，再见一面，方了心愿。」</w:t>
      </w:r>
    </w:p>
    <w:p>
      <w:r>
        <w:t>昌年听了三事一时吓呆，说道：「小姐好难题目。内中只一事易些，其余实卖难做。」纯学私下扯昌年道：「</w:t>
      </w:r>
    </w:p>
    <w:p>
      <w:r>
        <w:t>小姐是要到家成礼，发此难端。年兄不要慌，且着人送他回去，随后我与你告假几月，便到开封成其好事就是。」</w:t>
      </w:r>
    </w:p>
    <w:p>
      <w:r>
        <w:t>昌年点头会意，对小姐道：「谨依尊命。」小姐就同添绣收拾归装。纯学雇了轿，先送小姐回河南去。</w:t>
      </w:r>
    </w:p>
    <w:p>
      <w:r>
        <w:t>却说程景道自从辞了大师，提兵出来会合李光祖，也不守定一方，东征西战，人马愈多，粮草不继。景道想大</w:t>
      </w:r>
    </w:p>
    <w:p>
      <w:r>
        <w:t>师前日曾打发强思文、杜二郎两个在河北开张大店铺，就差一个将官领一支兵马到他店铺，尽数取而用。将官领命，</w:t>
      </w:r>
    </w:p>
    <w:p>
      <w:r>
        <w:t>星夜到河北寻着杜强两人的店辅，把兵马扎住，只随数人，竟来取粮。杜强两人迎接了，拆出文书，验看令箭，俱</w:t>
      </w:r>
    </w:p>
    <w:p>
      <w:r>
        <w:t>是柳林的号令。打算前后本利银，约有几万两。当下备酒款待。将官想他是一家，并不提防，只顾吃酒。吃了一夜</w:t>
      </w:r>
    </w:p>
    <w:p>
      <w:r>
        <w:t>酒，早晨打点将粮草运齐，好起身去。谁想杜强两人影也不见。将官寻到里头，一所空房，并无半人。各处搜寻，</w:t>
      </w:r>
    </w:p>
    <w:p>
      <w:r>
        <w:t>也没有一粒米、一毫银。将官没奈何，只得空手而归。</w:t>
      </w:r>
    </w:p>
    <w:p>
      <w:r>
        <w:t>原来杜强两人领大师的本钱出来任意挥酒，日里赌钱吃酒，夜里嫖妓宿娼，开的店铺，所剩不过一千，那里有</w:t>
      </w:r>
    </w:p>
    <w:p>
      <w:r>
        <w:t>几万。此番要尽数取去，他两个慌了，没有支成。想他现统兵马守候，性命势必难保，不若金蝉脱壳，走为上着。</w:t>
      </w:r>
    </w:p>
    <w:p>
      <w:r>
        <w:t>外面见了将官，欢欢喜喜，骗他吃酒（原书缺七字），挨到半夜，一道狼烟，不知去向了。</w:t>
      </w:r>
    </w:p>
    <w:p>
      <w:r>
        <w:t>将官所领兵马只有来的盘缠，没有去的赞用，一路抢掠过去。忽遇（原书缺九字）两乘轿，后边行李甚多，那</w:t>
      </w:r>
    </w:p>
    <w:p>
      <w:r>
        <w:t>将官见了（原书缺九字）众，即围转来。众人见遇了兵寇劫掠，各个丢了牲口行李，四处奔走。止存那轿子被兵士</w:t>
      </w:r>
    </w:p>
    <w:p>
      <w:r>
        <w:t>一把扯开，内中有一美貌女子，又有一个侍女。兵士即将行李并女子献与将宫。原来大师的军令，凡遇掳掠女人，</w:t>
      </w:r>
    </w:p>
    <w:p>
      <w:r>
        <w:t>必要解与主将，审问明白，可留则留，不可则打发他去。若私下污辱，查出来，无论兵将，有功元功，一概斩首。</w:t>
      </w:r>
    </w:p>
    <w:p>
      <w:r>
        <w:t>那将官见这女子十分整齐，但怕军令，不敢私匿，只得带到大营来。</w:t>
      </w:r>
    </w:p>
    <w:p>
      <w:r>
        <w:t>看看到了大营，将官进入禀道：「小将奉命，到强思文杜二郎家，只有空房，并无一人。小将访问，俱说他两</w:t>
      </w:r>
    </w:p>
    <w:p>
      <w:r>
        <w:t>人把店中货本都花费了，私下逃走，不知去向，特此回复。又小将路上遇着过往女子二名，并行李牲口，带至本营，</w:t>
      </w:r>
    </w:p>
    <w:p>
      <w:r>
        <w:t>候主将爷发付。」景道与光祖听了就唤带来的女子进来中间。兵士即将二个女子押到主将面前。景道见这女子轻盈</w:t>
      </w:r>
    </w:p>
    <w:p>
      <w:r>
        <w:t>袅娜，就问道：「你是谁家女子，从何处来？」那女子道：「妾乃河南崔氏，名唤香雪，从京中回家。丈夫王昌年，</w:t>
      </w:r>
    </w:p>
    <w:p>
      <w:r>
        <w:t>现任刑部，与同年宋纯学共留京都。妾宁死不辱，惟将军鉴察。」景道闻道「宋纯学」三字，又曾闻大师说及王昌</w:t>
      </w:r>
    </w:p>
    <w:p>
      <w:r>
        <w:t>年的事，便道：「既是囗囗夫人，且坐了。请问是那个宋纯学？」香雪道：「礼部宋爷，金陵籍贯，与妾的丈夫极</w:t>
      </w:r>
    </w:p>
    <w:p>
      <w:r>
        <w:t>其契厚。」景道对光祖道：「原来是宋大哥好友的夫人，这个留他不得。」光祖道：「可解到大师那边去，听他发</w:t>
      </w:r>
    </w:p>
    <w:p>
      <w:r>
        <w:t>落便了。」景道道：「有理。」即着一将，领一支军，伏侍王夫人，送进柳林。并禀揭一封，内中先说兵粮缺少并</w:t>
      </w:r>
    </w:p>
    <w:p>
      <w:r>
        <w:t>杜强两人逃避一事，后说「获得王昌年妻并侍女一名，专骑解来，伏候大师钧裁」等语。将士领命，押香雪与添绣</w:t>
      </w:r>
    </w:p>
    <w:p>
      <w:r>
        <w:t>解到柳村里来。</w:t>
      </w:r>
    </w:p>
    <w:p>
      <w:r>
        <w:t>再说大师白从李在柳林整兵之暇，便将天书操演，真个挥剑成河、撒豆成兵，一切呼风唤雨之事，无不惊心骇</w:t>
      </w:r>
    </w:p>
    <w:p>
      <w:r>
        <w:t>日。又《白猿经》上有「神镜降魔」一法，从李依法炼成一面镜子，将他一照，那些天神来来往往，随你东西南北</w:t>
      </w:r>
    </w:p>
    <w:p>
      <w:r>
        <w:t>四方、百里之内、山川险要，俱照出来。人有来照的，若是武官，便现出盔甲，若是文官，便现出冠带，若是军卒</w:t>
      </w:r>
    </w:p>
    <w:p>
      <w:r>
        <w:t>便现出枪刀。只是从李自家照面，再不见什么，只现出一朵莲花来，心中不解，就将这镜子与天书藏在卧室内，时</w:t>
      </w:r>
    </w:p>
    <w:p>
      <w:r>
        <w:t>刻不离。</w:t>
      </w:r>
    </w:p>
    <w:p>
      <w:r>
        <w:t>一日，外边传报程将军差官候见大师。从李听了，叫他进来。差官进见，呈上禀帖。从李将禀帖拆开一看，见</w:t>
      </w:r>
    </w:p>
    <w:p>
      <w:r>
        <w:t>说兵粮缺少，杜强两人逃走的事，分付差官着景道于各省店铺中取用，其杜强两人，缉获时即当枭首。又看到后面，</w:t>
      </w:r>
    </w:p>
    <w:p>
      <w:r>
        <w:t>说解到昌年妻并侍女，不觉大喜，速唤进来。</w:t>
      </w:r>
    </w:p>
    <w:p>
      <w:r>
        <w:t>差官出去，催促小姐进见大师。香雪战战兢兢，走进内堂。从李一见，下堂迎接。小姐不知所以，正要跪下，</w:t>
      </w:r>
    </w:p>
    <w:p>
      <w:r>
        <w:t>从李拖住道：「不敢劳动。」两边行了平礼。香雪抬头一看，倒吓呆了。从李笑道：「小姐想是忘了我么？」香雪</w:t>
      </w:r>
    </w:p>
    <w:p>
      <w:r>
        <w:t>道：「莫非就是入赘寒家的？」从李道：「然也。」添绣在旁道：「看大师相貌，好像我家的李姑爷。」从李道：</w:t>
      </w:r>
    </w:p>
    <w:p>
      <w:r>
        <w:t>「添绣妹子还认得我。」香雪道：「向日感承大恩，得全贞节。不想是大贵人，多多得罪。」从李道：「小姐说那</w:t>
      </w:r>
    </w:p>
    <w:p>
      <w:r>
        <w:t>里话。自从别后，日夜挂怀，后差小将候问，知小姐受祸皆因不才所致。随即寄信宋纯学，着他照顾，不知以后诸</w:t>
      </w:r>
    </w:p>
    <w:p>
      <w:r>
        <w:t>事如何。今日怎么到此？」香雪道：「贱妾冤陷解京，幸遇圣恩释放，皆宋爷之力。不意归至途中，逢了贵营军士。</w:t>
      </w:r>
    </w:p>
    <w:p>
      <w:r>
        <w:t>解到此间。」从李又问：「曾与昌年结亲否？」香雪道：「未曾。」从李道：「还有一桩喜，报知小姐，令尊也在</w:t>
      </w:r>
    </w:p>
    <w:p>
      <w:r>
        <w:t>这里。」香雪大喜道：「果有这事，愿求一见。」从事即传谕崔世勋进来。世勋承命进入，看见小姐，两个抱头大</w:t>
      </w:r>
    </w:p>
    <w:p>
      <w:r>
        <w:t>哭。小姐道：「自从爹爹总戎陕右，家内传闻凶信，意谓今生不能见面，岂料反在此处。爹爹可知去后家中大变，</w:t>
      </w:r>
    </w:p>
    <w:p>
      <w:r>
        <w:t>女儿百般困辱死里逃生？」世勋道：「我因战败被擒，感大师恩德，得保余生。我儿你在家受累，我也略略晓得，</w:t>
      </w:r>
    </w:p>
    <w:p>
      <w:r>
        <w:t>总因焦氏凌逼你。我若回归必处置他。幸喜你表兄高登科第，这便是你终身之托了。」香雪又把解京亲见昌年并纯</w:t>
      </w:r>
    </w:p>
    <w:p>
      <w:r>
        <w:t>学行聘等事述了一边。世勋悲喜交集。</w:t>
      </w:r>
    </w:p>
    <w:p>
      <w:r>
        <w:t>从李令人备酒，与小姐接风。世勋拜谢而出。从李同香雪俱至内房，对坐饮酒。香雪道：「贱妾初会大师，只</w:t>
      </w:r>
    </w:p>
    <w:p>
      <w:r>
        <w:t>道闺房美秀，不想是盖世英雄。今日重见尊颜，始知天下真有女中丈夫，当今世界，可谓二十四城全无男子矣。」</w:t>
      </w:r>
    </w:p>
    <w:p>
      <w:r>
        <w:t>从李道：「小姐过誉，何以克当。」两人必说些闲话，从李道：「小姐还记得月下联诗作《秋闺吟》否？别后常时</w:t>
      </w:r>
    </w:p>
    <w:p>
      <w:r>
        <w:t>想念佳句。今夕无事，偶思得几个好题目，以续秋闺胜事，求小姐援笔赋之。」香雪道：「幽闺俚语，有污清听。</w:t>
      </w:r>
    </w:p>
    <w:p>
      <w:r>
        <w:t>既承盛意，敢不效颦。且请教是何题目？」从李道：「四个佳题。第一是《织女催妆》，第二是《落梧惊寝》，第</w:t>
      </w:r>
    </w:p>
    <w:p>
      <w:r>
        <w:t>三是《梦游广寒》，第四是《拟长门悠》。」香雪道：「果然好题。」遂提起笔，不用思索，一挥而就，续成《秋</w:t>
      </w:r>
    </w:p>
    <w:p>
      <w:r>
        <w:t>闺吟》四道：织女催妆经年离别梦犹猜，将近佳期望不来。</w:t>
      </w:r>
    </w:p>
    <w:p>
      <w:r>
        <w:t>星转王绳方系佩，月虚鸾镜未安台。</w:t>
      </w:r>
    </w:p>
    <w:p>
      <w:r>
        <w:t>双飞钗燕归时集，小朵簪花剪处开。</w:t>
      </w:r>
    </w:p>
    <w:p>
      <w:r>
        <w:t>又是促人更漏下，千金一刻莫徘徊。</w:t>
      </w:r>
    </w:p>
    <w:p>
      <w:r>
        <w:t>落梧惊寝万籁萧然露未千，报秋声入梦初阑。</w:t>
      </w:r>
    </w:p>
    <w:p>
      <w:r>
        <w:t>幽情欲作巫云化，衰飒偏从宫井寒。</w:t>
      </w:r>
    </w:p>
    <w:p>
      <w:r>
        <w:t>孤枕断魂徒花蝶，向阳疏影不栖鸾。</w:t>
      </w:r>
    </w:p>
    <w:p>
      <w:r>
        <w:t>静中叶叶凄凉韵，合谱高弦仔细弹。</w:t>
      </w:r>
    </w:p>
    <w:p>
      <w:r>
        <w:t>梦游广寒凭将残梦诉嫦娥，谁似惊心秋后多。</w:t>
      </w:r>
    </w:p>
    <w:p>
      <w:r>
        <w:t>一曲唐官催玉漏，五更楚馆渡银河。</w:t>
      </w:r>
    </w:p>
    <w:p>
      <w:r>
        <w:t>回鸾恰待归妆镜，跨凤争疑别绮罗。</w:t>
      </w:r>
    </w:p>
    <w:p>
      <w:r>
        <w:t>依约断魂应不远，错抛情绪听云和。</w:t>
      </w:r>
    </w:p>
    <w:p>
      <w:r>
        <w:t>拟长门怨一入昭阳久闭春，舞腰消尽掌中身。</w:t>
      </w:r>
    </w:p>
    <w:p>
      <w:r>
        <w:t>凤楼星转谁当夕，鸳瓦霜明独向晨。</w:t>
      </w:r>
    </w:p>
    <w:p>
      <w:r>
        <w:t>强作笑啼都是假，梦为云雨却疑真。</w:t>
      </w:r>
    </w:p>
    <w:p>
      <w:r>
        <w:t>自来不识君王面，总有娥眉也让人。</w:t>
      </w:r>
    </w:p>
    <w:p>
      <w:r>
        <w:t>小姐吟完，呈与大师。从李看了喜道：「幽情丽句，真个一字千金，小姐真可称仕女班头矣。香雪逊谢一回。</w:t>
      </w:r>
    </w:p>
    <w:p>
      <w:r>
        <w:t>是夜就同在内房歇了不提。</w:t>
      </w:r>
    </w:p>
    <w:p>
      <w:r>
        <w:t>却说程景道同李光祖合兵之后，东征西讨，降约许多叛寇，俱奉柳林节制。朝廷闻警，各省招募将才，纠合士</w:t>
      </w:r>
    </w:p>
    <w:p>
      <w:r>
        <w:t>兵，前来抵敌，被景道等一鼓而破，军势日盛。</w:t>
      </w:r>
    </w:p>
    <w:p>
      <w:r>
        <w:t>一日，光祖与景道移营到别处，军马行到一带荒山，山中深广异常，远远望见山顶上有个古庙，相离约有二十</w:t>
      </w:r>
    </w:p>
    <w:p>
      <w:r>
        <w:t>里，此时军士饥甚，景道就令在山沟里打围，埋锅造饭，饭犹未熟，忽见前队打探的来报：「前面有一支军马，各</w:t>
      </w:r>
    </w:p>
    <w:p>
      <w:r>
        <w:t>营但囗进备。」景道道：「不打紧，吃饱了饭杀完他便了。」光祖道：「程爷你守中营，待小弟先去看看。」就领</w:t>
      </w:r>
    </w:p>
    <w:p>
      <w:r>
        <w:t>一队兵杀进山中。前面果然有一支兵马。屯扎在此。光祖引军直冲过去。只见那边军马分了五处，把光祖的兵裹在</w:t>
      </w:r>
    </w:p>
    <w:p>
      <w:r>
        <w:t>中间。光祖想逅：「这分明是五行阵，须从东南方杀出，不可走四北角金水休囚之地。」竟向东南尽力厮杀。可煞</w:t>
      </w:r>
    </w:p>
    <w:p>
      <w:r>
        <w:t>作怪，那队兵将，被光祖刀砍枪搠，杀倒了，又活起来。杀至日晚，四边昏黑，只有光祖一骑杀出东南。此时心慌，</w:t>
      </w:r>
    </w:p>
    <w:p>
      <w:r>
        <w:t>把马加鞭，望东而走，走了数里，但见明月穿林，乱石碍路，前面影影露出数间茅屋。光祖纵马向前，果然一个小</w:t>
      </w:r>
    </w:p>
    <w:p>
      <w:r>
        <w:t>村，那茅屋里透出火光。光祖下马。自己牵了，行到茅屋之下，把马拴了，遂轻轻叩门。内中走出一个老人，开门</w:t>
      </w:r>
    </w:p>
    <w:p>
      <w:r>
        <w:t>问道：「客官何来？」光祖道：「偶然迷路，欲借尊府暂宿一宵。」老人道：「我看客官象个败将，莫不是从五行</w:t>
      </w:r>
    </w:p>
    <w:p>
      <w:r>
        <w:t>阵中逃出来的？」光祖道：「老丈缘何而知？」老人道：「且请里面坐下，慢慢告明。将军来路既远，必定肚饥，</w:t>
      </w:r>
    </w:p>
    <w:p>
      <w:r>
        <w:t>不知这乡村粗饭可用得些？」光祖道：「极好，但搅扰不当。」老人道：「不妨。」就到里面搬出鱼肉酒果，陪光</w:t>
      </w:r>
    </w:p>
    <w:p>
      <w:r>
        <w:t>祖同吃。光祖问道：「此地何处？老丈尊姓大名？」老人道：「此地叫做小柴岗，老人姓胡号喜翁，家中只有一女，</w:t>
      </w:r>
    </w:p>
    <w:p>
      <w:r>
        <w:t>乳名空翠。这村中向来十分安稳。近日忽到一个道人，住在岗上古庙中，广通法术，千数里外，结成一个五行阵，</w:t>
      </w:r>
    </w:p>
    <w:p>
      <w:r>
        <w:t>人有犯他的，除了木方，再走不出，不知困死了多少英雄。这道人每日要村中供给，若不如意，立刻呼风唤雨，把</w:t>
      </w:r>
    </w:p>
    <w:p>
      <w:r>
        <w:t>草屋拆毁，所以人都怕他。老人住在村尽头，又是寒家，幸喜得不曾侵扰。将军有福，出得五行阵，也算造化了。」</w:t>
      </w:r>
    </w:p>
    <w:p>
      <w:r>
        <w:t>光祖闻言，不胜疑惑。老人道：「将军到此，也是天缘。昨夜老夫梦见天上落下一条金龙在门前，像有人斩他的一</w:t>
      </w:r>
    </w:p>
    <w:p>
      <w:r>
        <w:t>般，老夫领他藏避，后来忽变了白鹤。老夫不知何故，因此买些鱼肉，不意正遇将军。且宽住在寒家几日，再作理</w:t>
      </w:r>
    </w:p>
    <w:p>
      <w:r>
        <w:t>会。」光祖道：「在下营务在身，岂能久留，明早就要告别。」老人道：「将军虽有贵营，也不能即去，那道人四</w:t>
      </w:r>
    </w:p>
    <w:p>
      <w:r>
        <w:t>处结阵，见将军这等英雄，怎肯疏放。不如权住在此。」光祖疑心未决，吃完夜饭，就去睡了。是夜，景道不见光</w:t>
      </w:r>
    </w:p>
    <w:p>
      <w:r>
        <w:t>祖回营，如何寻觅，待下回慢慢说出。</w:t>
      </w:r>
    </w:p>
    <w:p>
      <w:r>
        <w:t>第八回惊馆梦桃树作良缘话说程景道是日见光祖奋身独往，至日晚不归，心下着急，统领兵马，望前而来。看</w:t>
      </w:r>
    </w:p>
    <w:p>
      <w:r>
        <w:t>见光祖营内的兵纷纷逃避，见了景道禀道：「前面不知甚么官兵，结成阵势，小的们冲杀进去，被他围困，连忙向</w:t>
      </w:r>
    </w:p>
    <w:p>
      <w:r>
        <w:t>东南杀出，只不见了李将军。小的们四处追寻并没影儿。」景道听了，连忙进兵。在月明之下，果然望见前边阵营</w:t>
      </w:r>
    </w:p>
    <w:p>
      <w:r>
        <w:t>甚是整齐。行到那边，火光影里，照出无数奇形怪兽。景道兵马吓做一团。自想：「遇这怪事，不可轻进。」即时</w:t>
      </w:r>
    </w:p>
    <w:p>
      <w:r>
        <w:t>收兵回营。遂着一员将官，星夜赶至柳林，禀知大帅。</w:t>
      </w:r>
    </w:p>
    <w:p>
      <w:r>
        <w:t>将官领命，三日三夜赶进柳林。见了大师，备述前事。白从李大惊道：「这是魇魔假术，小五行阵，犯他不伤，</w:t>
      </w:r>
    </w:p>
    <w:p>
      <w:r>
        <w:t>只被他围困，便饿死了。阴符有言，『以木破术，犯术者伤。以法解法，忘法者败‘。光祖犯了邪术，速去救他。」</w:t>
      </w:r>
    </w:p>
    <w:p>
      <w:r>
        <w:t>遂取出宝镜，交付将官，藏匿胸前。叫他对景道说：「将我这宝镜照定他营，须用火攻胜之。」将官取了宝镜藏好，</w:t>
      </w:r>
    </w:p>
    <w:p>
      <w:r>
        <w:t>急急上马，赶至景道中营，见了景道呈上宝镜，备述破阵情由。景道大喜，分付各官准备火器。</w:t>
      </w:r>
    </w:p>
    <w:p>
      <w:r>
        <w:t>次早，引军而进。景道匹马当先，高捧宝镜。果真奇异，那镜里先现出许多神将，后放出一道光，直透那五行</w:t>
      </w:r>
    </w:p>
    <w:p>
      <w:r>
        <w:t>阵中。景道一看，那些人马都是纸做的，红红绿绿，旗号分明。景道识破邪术，即令将火球火箭放去。不止数刻，</w:t>
      </w:r>
    </w:p>
    <w:p>
      <w:r>
        <w:t>烧得那五行阵片甲无存。景道长驱直捣，全无阻隔。那山上庙中的道人，望见有人破他法术，便竖起号旗，急施邪</w:t>
      </w:r>
    </w:p>
    <w:p>
      <w:r>
        <w:t>术。景道赶来，见古庙前号旗摇动，知道作术的人住在庙内，遂纵马上山。忽草丛里跳出两只猛虎，景道的马看见</w:t>
      </w:r>
    </w:p>
    <w:p>
      <w:r>
        <w:t>恶兽便跳起来，把景道颠翻草里。景道爬起身，即取宝镜一照，这个猛兽也是纸做的，被景道扯来踏碎。也不收藏</w:t>
      </w:r>
    </w:p>
    <w:p>
      <w:r>
        <w:t>宝镜，双手捧定，赶进庙中。只见那道人被镜光射定，不及施法，急抡起双刀抵敌景道。景道藏了宝镜挺枪交战，</w:t>
      </w:r>
    </w:p>
    <w:p>
      <w:r>
        <w:t>不上二合，那道人被程景道刺倒，众军拥来，砍得粉碎。景道恐怕有同伴的人，挺着神枪，前前后后抄了一遍，并</w:t>
      </w:r>
    </w:p>
    <w:p>
      <w:r>
        <w:t>无半个，只有纸人纸马无数，景道尽行烧化。各处寻找李光祖，影也不见，只得收兵。思量光祖英雄，不知死在那</w:t>
      </w:r>
    </w:p>
    <w:p>
      <w:r>
        <w:t>里，如今我孤军在此无益，不如暂归柳林再与大师商议，另图他处。主意已定，就令众军望山东来。</w:t>
      </w:r>
    </w:p>
    <w:p>
      <w:r>
        <w:t>行了几日，渐近柳林，先差将官叩禀大师，或是归林，或是另行驻扎。从李闻知此信，令景道暂归柳林。景道</w:t>
      </w:r>
    </w:p>
    <w:p>
      <w:r>
        <w:t>得令，引军归林，进见大师，呈还宝镜，拜倒在地，自陈无功反失光祖之罪。从李道：「光祖偶犯邪术，遂至失身。</w:t>
      </w:r>
    </w:p>
    <w:p>
      <w:r>
        <w:t>你曾将宝镜四处照他或死或生却在那里？」景道道：「小将未蒙大师指教，不晓用镜，故此未知光祖何处。」从李</w:t>
      </w:r>
    </w:p>
    <w:p>
      <w:r>
        <w:t>道：「可惜我前日急忙，不曾传授你。你今且去查点兵士，以待后用。」景道拜辞出来不提。</w:t>
      </w:r>
    </w:p>
    <w:p>
      <w:r>
        <w:t>却说李光祖被胡喜翁劝住在家，一连四日。他女儿空翠十美艳，每日收拾肴馔，甚是精洁，来来往往，也不回</w:t>
      </w:r>
    </w:p>
    <w:p>
      <w:r>
        <w:t>避。光祖少年心性，颇亦留情。那老胡为人诚实。与光祖甚觉相投，问光祖道：「老夫连日不敢斗胆，请问将军姓</w:t>
      </w:r>
    </w:p>
    <w:p>
      <w:r>
        <w:t>名，是何官职？」光祖道：「在下姓李名光祖，至于官职，看老丈是个诚信君了，料无恶意，不妨直说罢。在下因</w:t>
      </w:r>
    </w:p>
    <w:p>
      <w:r>
        <w:t>少时流落，感承山东莲大师极其知遇，不忍违背，现今统兵，俱是他节制。」老胡道：「原来如此。但老夫有句忠</w:t>
      </w:r>
    </w:p>
    <w:p>
      <w:r>
        <w:t>心的话，未审将军肯听否？老夫看将军青年英俊，与凡夫不同，还该与朝廷出力，何苦抛妻弃子，奉事柳林。」光</w:t>
      </w:r>
    </w:p>
    <w:p>
      <w:r>
        <w:t>祖叹道：「不瞒老丈说，大丈夫感恩之下便是千古知己，何肯相负。譬如当时漂零不遇，若非大师，死填沟壑，那</w:t>
      </w:r>
    </w:p>
    <w:p>
      <w:r>
        <w:t>个肯怜念我，我所以不忍违背。至于家室，在下还没有。若再混几年不足成事，也愿如老丈长隐荒村。」老胡道：</w:t>
      </w:r>
    </w:p>
    <w:p>
      <w:r>
        <w:t>「将军少年有此见识，可敬可敬。老夫少时性子亦不平顺，只因世无知识，所以隐居此地。如今老了，自拙荆去世，</w:t>
      </w:r>
    </w:p>
    <w:p>
      <w:r>
        <w:t>止有幼女空翠尚未许字。前夜梦龙变鹤，得遇将军，应是吉兆。若将军不弃，愿将空翠奉事将军。将军以为何如？」</w:t>
      </w:r>
    </w:p>
    <w:p>
      <w:r>
        <w:t>光祖道：「多谢盛情。但在下托身女大师，未免听他调拨，恐累令爱苦守青灯，并负老丈一片盛德，奈何？」老胡</w:t>
      </w:r>
    </w:p>
    <w:p>
      <w:r>
        <w:t>道：「将军既出此言，足见忠厚之意。老夫与小女今日相订姻期，当等待三年。若将军三年不来，便是弃绝了。」</w:t>
      </w:r>
    </w:p>
    <w:p>
      <w:r>
        <w:t>光祖道：「若得如此，光祖一生之幸，焉敢有违。」老胡大喜，另设酒席，款待光祖，即唤空翠出来，先行个小礼，</w:t>
      </w:r>
    </w:p>
    <w:p>
      <w:r>
        <w:t>俟后另择吉日方好成亲。光祖无以为聘，身边只带得金镶玉嵌的一把佩刀，即解下来赠与空翠。自此两个竟成翁婿</w:t>
      </w:r>
    </w:p>
    <w:p>
      <w:r>
        <w:t>之好。</w:t>
      </w:r>
    </w:p>
    <w:p>
      <w:r>
        <w:t>忽一日，村中过往的人纷纷传说：「小柴岗上住的恶道人不知被何人杀了，他结的五行阵俱已烧尽，那阵中的</w:t>
      </w:r>
    </w:p>
    <w:p>
      <w:r>
        <w:t>兵马原来是纸做的，这样妖术，杀得好，杀得好。」老胡听得，述与光祖知道。光祖大喜，便要辞去。老胡又留一</w:t>
      </w:r>
    </w:p>
    <w:p>
      <w:r>
        <w:t>日。次日早晨光祖拜谢老胡并别空翠。光祖与空翠两个你看我，我看你，不觉情深。</w:t>
      </w:r>
    </w:p>
    <w:p>
      <w:r>
        <w:t>光祖上了马走出村来，过了小柴岗，全不见一个本营兵士，连景道的营也不见了。只得餐风宿露仍到柳林里来。</w:t>
      </w:r>
    </w:p>
    <w:p>
      <w:r>
        <w:t>先叫兵士入禀大师，不多时兵士出来唤进。光祖进了内堂，拜见大师。从李道：「李光祖轻敌私逃，何以服众，按</w:t>
      </w:r>
    </w:p>
    <w:p>
      <w:r>
        <w:t>法当斩。」程景道、崔世勋等忙跪下道：「光祖偶犯邪术，原未丧师，求大师格外从宽，恕其小过。」从李道：「</w:t>
      </w:r>
    </w:p>
    <w:p>
      <w:r>
        <w:t>论起军法，本该重惩。既是各将军恳求，姑且饶这一次，改调前哨巡领。」光祖拜谢出来，仍旧小心统领众兵不提。</w:t>
      </w:r>
    </w:p>
    <w:p>
      <w:r>
        <w:t>却说王昌年同宋纯学，先送小姐回去，过了数日，两人就同告假归家，一齐出京，竟望河南省来。一路上两人</w:t>
      </w:r>
    </w:p>
    <w:p>
      <w:r>
        <w:t>说说笑笑，谈论时事，未觉寂寞。及行到开封，昌年仍旧如当初模样，将行李随从托纯学另寓一处，轻身走到崔家</w:t>
      </w:r>
    </w:p>
    <w:p>
      <w:r>
        <w:t>门首。有个老家人看见，说道：「王相公出去多日，今日才来。」昌年问道：「奶奶与小姐好么？焦相公可在家否？」</w:t>
      </w:r>
    </w:p>
    <w:p>
      <w:r>
        <w:t>老家人道：「不要说起。自相公去后，家里闻得老爷凶信，一家忙乱。焦相公因学院斥退秀才，到京中去，说要买</w:t>
      </w:r>
    </w:p>
    <w:p>
      <w:r>
        <w:t>什么官做。家中奶奶把小姐赘了一个外路人，谁知这人是个强盗，官府缉拿，竟提小姐解入京去。奶奶近日上边又</w:t>
      </w:r>
    </w:p>
    <w:p>
      <w:r>
        <w:t>有文书来捉他，想是为前日的事，奶奶将银子央一乡绅说情，暂保在外。咳！相公，当初老爷在日，何等人家！不</w:t>
      </w:r>
    </w:p>
    <w:p>
      <w:r>
        <w:t>道弄到这般地位。」昌年听了，想道：「奇事，小姐已经归来，为何他还不晓得，我且进去。」便走进厅堂，直到</w:t>
      </w:r>
    </w:p>
    <w:p>
      <w:r>
        <w:t>里面。焦氏看见，吃了一惊，说道：「你此时方来，一家变故甚多，你知道否？」昌年道：「方才门首见了老家人，</w:t>
      </w:r>
    </w:p>
    <w:p>
      <w:r>
        <w:t>他备述其事。请同香雪妹子何在？」焦氏道：「我为香雪这丫头几乎破家，此时不知死在哪处了。」昌年道：「当</w:t>
      </w:r>
    </w:p>
    <w:p>
      <w:r>
        <w:t>初姨夫在日，曾把妹子许我，那个敢做主要他嫁人，弄得如此？」焦氏道：「啊呀，你还在梦里。自老身进了崔家，</w:t>
      </w:r>
    </w:p>
    <w:p>
      <w:r>
        <w:t>从不见你行一盒礼。今日香雪遇了事，你倒说起清平话来。不要说你仍旧模样，就是连夜做了官，我也不怕你。」</w:t>
      </w:r>
    </w:p>
    <w:p>
      <w:r>
        <w:t>昌年大怒，不别而行，即到纯学寓中，对纯学道：「奇怪奇怪，小弟到了家，全然不见小姐。问众人，俱说解京未</w:t>
      </w:r>
    </w:p>
    <w:p>
      <w:r>
        <w:t>回，年兄你道是怎样？」纯学道：「这却为何？我与你同到那里去。再细细问个来历。」遂各乘了轿，随了许多人，</w:t>
      </w:r>
    </w:p>
    <w:p>
      <w:r>
        <w:t>先从府前经过，把名帖拜了府尊，即到崔家来。</w:t>
      </w:r>
    </w:p>
    <w:p>
      <w:r>
        <w:t>焦氏听得外边有官府来，错认又来捉他，关紧房门，躲在床底下去。昌年与纯学下了轿，坐在厅上，唤那老家</w:t>
      </w:r>
    </w:p>
    <w:p>
      <w:r>
        <w:t>人进来，说道：「你进去对奶奶说：我王相公已做了官，这位是礼部宋爷，奶奶不要害怕，我只要同小姐的事。」</w:t>
      </w:r>
    </w:p>
    <w:p>
      <w:r>
        <w:t>老家人即到里边叫出焦氏。焦氏不得已，只得出来相见。宋纯学就说道：「王年兄是刑部官，他归家专为与小姐成</w:t>
      </w:r>
    </w:p>
    <w:p>
      <w:r>
        <w:t>亲。前日小姐在京也曾会过，半月前，已先送归，怎么此时还不在家？」焦氏吓呆了，一句也说不出。老家人禀道</w:t>
      </w:r>
    </w:p>
    <w:p>
      <w:r>
        <w:t>：「小姐委实不见归来。」昌年满心焦燥，对纯学道：「这怎么处？」忽外边传报本府太爷并县官来拜。昌年一概</w:t>
      </w:r>
    </w:p>
    <w:p>
      <w:r>
        <w:t>回了。四边邻里各人传说崔家的襟侄做了官，好不兴头。当对有个潘一百，闻得王昌年做了刑部，现在崔家，要那</w:t>
      </w:r>
    </w:p>
    <w:p>
      <w:r>
        <w:t>小姐，自想道：「我与昌年没有什么不好。至于小姐的事，他还不知详细。若被他盘问出来，我就要受他累了。不</w:t>
      </w:r>
    </w:p>
    <w:p>
      <w:r>
        <w:t>如趁他初到，迎接过来，奉承他一番，以后便坐得安稳。主意定了，就差两个管家，拿一副盛礼，竟到崔家，「请</w:t>
      </w:r>
    </w:p>
    <w:p>
      <w:r>
        <w:t>王老爷到舍一叙。」昌年正与纯学商议，摸不出头脑，焦氏慌忙苦求，拜倒在地。昌年无计可施。忽见两个人跪在</w:t>
      </w:r>
    </w:p>
    <w:p>
      <w:r>
        <w:t>面前，呈上一副盛礼。昌年问道：「你是谁家来的？」两人道：「小的是奉潘老爷之命，恭贺老爷荣归，并请老爷</w:t>
      </w:r>
    </w:p>
    <w:p>
      <w:r>
        <w:t>过去一叙。」昌年道：「礼不必收，少刻就来。」叫从人把名帖回了他的礼，打发两人去了。对纯学道：「小弟昏</w:t>
      </w:r>
    </w:p>
    <w:p>
      <w:r>
        <w:t>闷，这里也住不得。适才老潘来请，此人虽则铜臭，待我原不保弟与兄何不到彼处一坐。」纯学道：「承兄带挚，</w:t>
      </w:r>
    </w:p>
    <w:p>
      <w:r>
        <w:t>极好的了。」随即上轿，抬到潘家。</w:t>
      </w:r>
    </w:p>
    <w:p>
      <w:r>
        <w:t>潘一百迎接入厅，各相见过，潘一百躬身道：「两位老先生，光临敝处，晚生不胜欣幸。」昌年道：「仁兄向</w:t>
      </w:r>
    </w:p>
    <w:p>
      <w:r>
        <w:t>时旧交，何必如此称呼，乞仁兄仍旧称呼方好。」潘一百道：「领教。请问这一位是何处？」昌年道：「这是敝年</w:t>
      </w:r>
    </w:p>
    <w:p>
      <w:r>
        <w:t>兄宋礼部讳纯学，金陵人。」潘一百道：「久仰久仰。小弟想令姨母家不可居住，两位若不弃蓬居，何不把行李搬</w:t>
      </w:r>
    </w:p>
    <w:p>
      <w:r>
        <w:t>来，小弟打扫荒园，暂留台驾，不识尊意如何？」昌年道：「极感的了。」老潘即差人搬二位老爷的行李来，分付</w:t>
      </w:r>
    </w:p>
    <w:p>
      <w:r>
        <w:t>备酒侍候。吃了两道茶，就同到西园厅上坐了，登时摆列酒席，极其丰盛。老潘道：「宋老先生江南才望，今日小</w:t>
      </w:r>
    </w:p>
    <w:p>
      <w:r>
        <w:t>弟简慢之极，幸勿见罪。」纯学道：「岂敢。承敝年兄带挈，造扰不当。」三人入席饮酒。老潘对昌年道：「小弟</w:t>
      </w:r>
    </w:p>
    <w:p>
      <w:r>
        <w:t>今日，一来请罪，二来剖白心迹。前年遇仁兄时所言崔小姐事，小弟实出无心，被焦顺骗了，近闻原归仁兄旧姻。</w:t>
      </w:r>
    </w:p>
    <w:p>
      <w:r>
        <w:t>但被此冤陷，仁兄在京为何不上本辩明？」昌年道：「小姐的事已经明白。只不知他出京回来又羁留在何处？」老</w:t>
      </w:r>
    </w:p>
    <w:p>
      <w:r>
        <w:t>潘道：「贵人福分，自然遇合。」此时，昌年忧闷，也无心吃酒。</w:t>
      </w:r>
    </w:p>
    <w:p>
      <w:r>
        <w:t>正待换席，忽有一人汗如丽下，来禀昌年道：「小的承爷差遣，送崔小姐回家，不想来到半路，遇着一伙强盗，</w:t>
      </w:r>
    </w:p>
    <w:p>
      <w:r>
        <w:t>将行李牲口俱抢去了。小的被他打在草里，及爬起来，已失散了，小姐连轿子俱寻不见。小的星夜到京报知，值老</w:t>
      </w:r>
    </w:p>
    <w:p>
      <w:r>
        <w:t>爷已归河南，小的又连夜赶来。到了崔家，说爷在这里，故此来报，小的伏侍不周，罪该万死。」昌年道：「这是</w:t>
      </w:r>
    </w:p>
    <w:p>
      <w:r>
        <w:t>遇了强盗，不干你事，你且去。」那人出去。</w:t>
      </w:r>
    </w:p>
    <w:p>
      <w:r>
        <w:t>昌年此时，坐卧不安，就把席散了。老潘整备书房，与昌年纯学歇息，自己方进去。昌年对纯学道：「小弟所</w:t>
      </w:r>
    </w:p>
    <w:p>
      <w:r>
        <w:t>望小姐，意谓终成合璧，谁知又遭强盗陷害，今生想不能见面了。」说罢泪下。纯学为他叹息，又安慰一番，遂同</w:t>
      </w:r>
    </w:p>
    <w:p>
      <w:r>
        <w:t>去睡。昌年睡到半夜，再睡不着，只得独自起身。窗外月明如练，昌年到书房外来，行过花栏，转过竹径，到了一</w:t>
      </w:r>
    </w:p>
    <w:p>
      <w:r>
        <w:t>处短短粉墙，墙内高出一棵大绯桃树，桃花开得烂熳，但无从进去。昌年倚靠彩墙，想念小姐，恰像痴呆一般。不</w:t>
      </w:r>
    </w:p>
    <w:p>
      <w:r>
        <w:t>期天下一阵骤雨，昌年躲闪不及，被雨点打下桃花片来，落满一身，衣衫都打湿了。少停一刻，雨霁云开，仍旧月</w:t>
      </w:r>
    </w:p>
    <w:p>
      <w:r>
        <w:t>色如银。昌年见落红满地，就将花片捧了两把，在彩墙上，将花汁写成红字，题诗一首。诗云：庭院萧蔬转曲栏，</w:t>
      </w:r>
    </w:p>
    <w:p>
      <w:r>
        <w:t>东风无力梦初残。</w:t>
      </w:r>
    </w:p>
    <w:p>
      <w:r>
        <w:t>胭脂落尽深红色，莫种桃花雨后看。</w:t>
      </w:r>
    </w:p>
    <w:p>
      <w:r>
        <w:t>昌年题罢，将诗只管吟哦。忽听得墙内有人娇声赞道：「好诗好诗，如此仙才，何患无良缘而感慨若是。」昌</w:t>
      </w:r>
    </w:p>
    <w:p>
      <w:r>
        <w:t>年听见想道：「奇怪，这更深夜静，还有人在花下又是个知音的。」正当思想，忽外边早已鸡鸣，又听见里头说道</w:t>
      </w:r>
    </w:p>
    <w:p>
      <w:r>
        <w:t>：「郎君贵人，倘若有意，明宵仍到这里来，可以渭谈片刻。今夕不及相会了。」昌年又立了一刻，寂寂无声，仍</w:t>
      </w:r>
    </w:p>
    <w:p>
      <w:r>
        <w:t>旧进书房去。</w:t>
      </w:r>
    </w:p>
    <w:p>
      <w:r>
        <w:t>次日，许多乡绅来拜望，下午吃酒，直至更余。纯学醉了，竟去先睡。昌年思忆昨宵之事，不明不白。挨至更</w:t>
      </w:r>
    </w:p>
    <w:p>
      <w:r>
        <w:t>深，仍来看那桃花，越发妩媚。忽有一阵清香扑鼻，昌年不觉魂消，但看短墙上面，桃花之下，透出一个美人来。</w:t>
      </w:r>
    </w:p>
    <w:p>
      <w:r>
        <w:t>昌年抬头一看，宛若嫦娥，手折桃花一枝，赠与昌年道：「妾身潘氏，小字琼姿，家兄勉留台驾，妾恐简亵才郎，</w:t>
      </w:r>
    </w:p>
    <w:p>
      <w:r>
        <w:t>故此不惮露行，相期面会。」昌年受了花枝，忽想起香雪小姐流离飘散，不忍弃旧怜新，却把春心禁住，遂作一揖</w:t>
      </w:r>
    </w:p>
    <w:p>
      <w:r>
        <w:t>道：「既是潘兄令妹，小生何敢轻犯，请进去罢。」那美人笑了一笑，也就下去。</w:t>
      </w:r>
    </w:p>
    <w:p>
      <w:r>
        <w:t>昌年拿了花枝回书房来。适值纯学睡醒，说道：「王年兄，何苦整夜不睡。」昌年道：「年兄起来，弟有个喜</w:t>
      </w:r>
    </w:p>
    <w:p>
      <w:r>
        <w:t>信报你。」纯学当真起来，问道：「有何喜信？」昌年道：「小弟无聊步月，偶遇一个美人，极其艳丽，乃是老潘</w:t>
      </w:r>
    </w:p>
    <w:p>
      <w:r>
        <w:t>的妹子。待小弟明日见了老潘与兄作伐何如？」纯学笑道：「年兄差矣，弟若要联姻也不到此时了。弟子此事看得</w:t>
      </w:r>
    </w:p>
    <w:p>
      <w:r>
        <w:t>极淡，况且承老涵盛意，岂可想其闺中。」昌年笑道：「好一个道学。至若小弟，此情便割不断了。」两个谈笑了</w:t>
      </w:r>
    </w:p>
    <w:p>
      <w:r>
        <w:t>一夜。</w:t>
      </w:r>
    </w:p>
    <w:p>
      <w:r>
        <w:t>次日午前，老潘陪宋、王二位在西园散步，观看那亭台花榭，转折不穷。渐渐行至昌年题诗的短墙边，老潘便</w:t>
      </w:r>
    </w:p>
    <w:p>
      <w:r>
        <w:t>转过来。昌年道：「潘兄，此处桃花盛开，里头还有什么好景，一发游遍了。」老潘道：「这里边是去不得的。」</w:t>
      </w:r>
    </w:p>
    <w:p>
      <w:r>
        <w:t>纯学道：「想是近内室了。」老潘道：「不是，此处离内室还远。里头有一棵大桃树，向来繁盛，只因此树有个花</w:t>
      </w:r>
    </w:p>
    <w:p>
      <w:r>
        <w:t>神，亲近不得，所以小弟便锁起了。」昌年见说出「花神」两字，面色顿异。老潘道：「王兄致疑，莫非宵来曾遇</w:t>
      </w:r>
    </w:p>
    <w:p>
      <w:r>
        <w:t>着否？」昌年道：「不曾。」纯学道：「我们正人君子，那怕邪神。潘兄不妨领进去看看。」老潘就叫小厮里边取</w:t>
      </w:r>
    </w:p>
    <w:p>
      <w:r>
        <w:t>钥匙出来，转了一个弯，便有一扇小门，老潘开了小门，一同进去，果然一树绯桃扶疏偃盖，落红遍地。两人赞叹</w:t>
      </w:r>
    </w:p>
    <w:p>
      <w:r>
        <w:t>不已。纯学道：「如此好花，正该日夕赏玩，就有花神，见了弟辈，自应回避。今夕待小弟独坐此处，看是如何。」</w:t>
      </w:r>
    </w:p>
    <w:p>
      <w:r>
        <w:t>老潘道：「既发此兴，不可无酒。」就立刻携一桌酒，共赏桃花。饮至日晚，纯学自恃英雄气概，不怕花神，就要</w:t>
      </w:r>
    </w:p>
    <w:p>
      <w:r>
        <w:t>住宿于此。昌年道：「侍小弟奉陪。」纯学道：「兄来相伴，只道小弟怯弱了，请各就便。」是夜，当真独宿花前，</w:t>
      </w:r>
    </w:p>
    <w:p>
      <w:r>
        <w:t>打开铺陈，竟脱衣而睡，一觉直到天明。</w:t>
      </w:r>
    </w:p>
    <w:p>
      <w:r>
        <w:t>清早老潘同昌年来看，纯学尚未起身，说道：「何如？弟说花神必定相避，果然昨夜并无半事。还是兄辈多情，</w:t>
      </w:r>
    </w:p>
    <w:p>
      <w:r>
        <w:t>未免惊动花神。若小弟愚直，花神方且厌弃，敢来缠扰。」二人大笑。纯学便起身要穿衣服。却又奇怪，觉衣袖内</w:t>
      </w:r>
    </w:p>
    <w:p>
      <w:r>
        <w:t>有件东西滚来滚去。纯学道：「衣袖内不知什么？」摸取出来见一条汗巾，紧紧打一个小包，异香馥郁。昌年急忙</w:t>
      </w:r>
    </w:p>
    <w:p>
      <w:r>
        <w:t>懈开，乃是一对碧玉鸳鸯，雕刻得极妙。纯学道：「这东西却是何来？」昌年笑道：「必是花神相赐。」纯学道：</w:t>
      </w:r>
    </w:p>
    <w:p>
      <w:r>
        <w:t>「小弟昨夜其实不闻些儿影响。」老潘把这玉鸳鸯看个不已。昌年道：「潘兄不必看他，这是花神的遗爱，敝年兄</w:t>
      </w:r>
    </w:p>
    <w:p>
      <w:r>
        <w:t>尚无年嫂，还要把那鸳鸯珍藏好了，以博一宵欢幸。」老潘道：「连日相叙，倒不晓得宋老先生尚乏佳期，怪不得</w:t>
      </w:r>
    </w:p>
    <w:p>
      <w:r>
        <w:t>花神作合了。」纯学笑道：「有何作合？」老潘道：「『作合‘二字有个缘故。今日所遇甚奇，不得不说。小弟有</w:t>
      </w:r>
    </w:p>
    <w:p>
      <w:r>
        <w:t>个舍妹，小字琼姿，才貌也看得过，待字闺中，未曾婚聘。这玉鸳鸯，原是祖遗之物，舍妹常佩在身边。小弟里头，</w:t>
      </w:r>
    </w:p>
    <w:p>
      <w:r>
        <w:t>重门深固，就是苍蝇也飞不出，必定花神为舍妹执柯，故取此玉以赠兄耳。」昌年见说，方晓得前夜所见，真是花</w:t>
      </w:r>
    </w:p>
    <w:p>
      <w:r>
        <w:t>神假装他妹子。私对纯学道：「这花神始初骗小弟，足欲与年兄周旋好事，小弟今日乐得做现成媒人。」纯学道：</w:t>
      </w:r>
    </w:p>
    <w:p>
      <w:r>
        <w:t>「吾兄姻事未成，小弟也无心议及此事。」昌年道：「弟之痴心，已成癖性。想吾兄不可无后，这段姻缘，必须速</w:t>
      </w:r>
    </w:p>
    <w:p>
      <w:r>
        <w:t>就。」纯学见说得有理，又且遭遇甚奇，只得允从，对老潘道：「承谕天缘，不敢违逆。但小弟客中无聘，奈何？」</w:t>
      </w:r>
    </w:p>
    <w:p>
      <w:r>
        <w:t>老潘道：「寒家得攀贵人，实出万幸，安敢论财。」昌年又从中赞成。老潘便去择了吉期，纯学只得行了聘礼。待</w:t>
      </w:r>
    </w:p>
    <w:p>
      <w:r>
        <w:t>到吉日，纯学穿了公服，竟在潘家结亲，合卺之夕，纯学看那琼姿相貌整齐，满心欢喜。亲邻庆贺，热闹非常。只</w:t>
      </w:r>
    </w:p>
    <w:p>
      <w:r>
        <w:t>留下王昌年寓居西园。</w:t>
      </w:r>
    </w:p>
    <w:p>
      <w:r>
        <w:t>一夜，昌年在书房独坐灯下，看些书史，忽想起小姐，叹道：「别人遇合，何等容易，独有我王昌年反反复复，</w:t>
      </w:r>
    </w:p>
    <w:p>
      <w:r>
        <w:t>再不得如意。」忽听得窗外有人行动，昌年道：「可是小厮，有茶点一盏来吃。」外边道：「茶倒没有，备得美酒</w:t>
      </w:r>
    </w:p>
    <w:p>
      <w:r>
        <w:t>一壶在此。」昌年想道：「又是老潘差人来致殷勤了。」遂开门一看，满天星光，望见前面几个人把手招他。昌年</w:t>
      </w:r>
    </w:p>
    <w:p>
      <w:r>
        <w:t>走去看时却不是人，原来是牡丹叶被风吹动。昌年笑道：「黑暗里认错了。」就问：」那送酒的在何处？」不想到</w:t>
      </w:r>
    </w:p>
    <w:p>
      <w:r>
        <w:t>在书房里应道：「在这里。」昌年走进书房，仔细看时，竟是一位美丽女子，香气芬芳，立在灯前。昌年看了，不</w:t>
      </w:r>
    </w:p>
    <w:p>
      <w:r>
        <w:t>觉神魂飘荡，因问道：「从何而来？」美人道：「郎君莫怕，妾即桃花神也。前宵讽咏佳句，故来相访。」昌年道</w:t>
      </w:r>
    </w:p>
    <w:p>
      <w:r>
        <w:t>：「下官孤灯寂静，承神女相访，亦是韵事。但恐幽明间隔，有所伤害。」花神道：「妾乃紫姑山司花仙女，前生</w:t>
      </w:r>
    </w:p>
    <w:p>
      <w:r>
        <w:t>与郎君闺房恩爱尚欠一宵，妾因等待郎君，守此桃花之下。今宵完愿，即回山中矣。前见宋礼部文武全才，偶取玉</w:t>
      </w:r>
    </w:p>
    <w:p>
      <w:r>
        <w:t>鸳鸯与他玉成好事，亦是一段佳话。妾今携酒一壶，与君共饮一杯。」昌年道：「下官得遇仙卿，不想是生前旧约，</w:t>
      </w:r>
    </w:p>
    <w:p>
      <w:r>
        <w:t>可见『姻缘‘二字不能相强。」遂并坐，举杯共饮。花神道：「妾闻郎村忆念香雪小姐，未审可要相见？」昌年道</w:t>
      </w:r>
    </w:p>
    <w:p>
      <w:r>
        <w:t>：「香雪途遇强人，下官日夜挂心。若仙卿能使一见，感恩不浅。」花神道：「小姐所居地方，妾恐泄漏天机，不</w:t>
      </w:r>
    </w:p>
    <w:p>
      <w:r>
        <w:t>敢直说。今夜妾当助君一梦，到彼处相会。但日后无据，何以为凭？可将轻绢一幅，题诗在上，妾与君梦中致去，</w:t>
      </w:r>
    </w:p>
    <w:p>
      <w:r>
        <w:t>使小姐见了亦知郎君之情。」昌年大喜，即取一幅白绢，写诗一首：一朵千金泣露斜，玉缄消息滞天涯。下官日夜</w:t>
      </w:r>
    </w:p>
    <w:p>
      <w:r>
        <w:t>挂心。若仙卿能使一见，感恩不浅。”花神道：“小姐所居地方，妾恐泄漏天机，不敢直说。今夜妾当助君一梦，</w:t>
      </w:r>
    </w:p>
    <w:p>
      <w:r>
        <w:t>到彼处相会。但日后无据，何以为凭？可将轻绢一幅，题诗在上，妾与君梦中致去，使小姐见了亦知郎君之情。”</w:t>
      </w:r>
    </w:p>
    <w:p>
      <w:r>
        <w:t>昌年大喜，即取一幅白绢，写诗一首：一朵千金泣露斜，玉缄消息滞天涯。【完】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