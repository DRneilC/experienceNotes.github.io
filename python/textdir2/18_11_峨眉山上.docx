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峨眉山上</w:t>
      </w:r>
    </w:p>
    <w:p>
      <w:r>
        <w:t>峨嵋为蜀中名山，最高峰金顶摩天穿云，昂首屹立。</w:t>
      </w:r>
    </w:p>
    <w:p>
      <w:r>
        <w:t>方小雪犹记得在五年前初入山门的时候，从山脚下仰视着峨嵋山，因这巨大巍峨的山影，而愣住了一阵子。</w:t>
      </w:r>
    </w:p>
    <w:p>
      <w:r>
        <w:t>能够进到峨嵋学艺，对于小雪这样一位农家子女而言，无疑是相当幸运的。</w:t>
      </w:r>
    </w:p>
    <w:p>
      <w:r>
        <w:t>素来有「女侠摇篮」之称的峨嵋派，不仅女侠的产出率高；而且即便出身卑微，只要捱到艺成下山，打出峨嵋</w:t>
      </w:r>
    </w:p>
    <w:p>
      <w:r>
        <w:t>女侠的名号，无论日后是要嫁入名门世家，抑或王公贵族，也不致遭到有忝尊荣的非议。</w:t>
      </w:r>
    </w:p>
    <w:p>
      <w:r>
        <w:t>再不济者，只要不犯逐出师门的过失，留在峨嵋掌理杂务供活终老也是不成问题。</w:t>
      </w:r>
    </w:p>
    <w:p>
      <w:r>
        <w:t>也因为如此，当小雪的父母得知小雪的潜质优异，入慧静师太法眼得以收为峨嵋弟子的时候，当真是乐得感念</w:t>
      </w:r>
    </w:p>
    <w:p>
      <w:r>
        <w:t>祖上积德三生有幸；须知一般想进峨嵋学艺，都得按时缴足一笔为数可观的课银才行。</w:t>
      </w:r>
    </w:p>
    <w:p>
      <w:r>
        <w:t>这也不能说是市侩。大多数的名门正派，既不经商也不耕牧。要维持日常生计，以及基本武装，便得收取课银</w:t>
      </w:r>
    </w:p>
    <w:p>
      <w:r>
        <w:t>来营运；除非像少林那样创立甚早，坐拥一大片田产供人耕种收租，方能在学赋上减轻负担。故而若有家世厚实甚</w:t>
      </w:r>
    </w:p>
    <w:p>
      <w:r>
        <w:t>至太子要入门拜师的，多半是口说惶恐实则乐在心坎里。</w:t>
      </w:r>
    </w:p>
    <w:p>
      <w:r>
        <w:t>这钱似乎就是天生就要与英雄们为难。黑道上的门派或收取规费，或索性自己营业下海捞。但油水终究就是那</w:t>
      </w:r>
    </w:p>
    <w:p>
      <w:r>
        <w:t>么多，为了要扩张势力收编人手，串连拢断者有之，相互并轧者有之；再加上人人宁为鸡首，青年才俊创立的新生</w:t>
      </w:r>
    </w:p>
    <w:p>
      <w:r>
        <w:t>势力不断出头，江湖潮浪便永无止息。</w:t>
      </w:r>
    </w:p>
    <w:p>
      <w:r>
        <w:t>又或者有些真龙门派，专事扶持明主登基后享受国家供俸的。这类门派就要有缜密的政治精算，能在局势纷乱</w:t>
      </w:r>
    </w:p>
    <w:p>
      <w:r>
        <w:t>的时候果断押宝，苗头不对的时候马上弃暗投明，并且懂得分散投资；否则一个失策，随之而来的便是抄门灭派的</w:t>
      </w:r>
    </w:p>
    <w:p>
      <w:r>
        <w:t>下场。至于那些真龙门派为什么总是派遣年轻貌美的女弟子出世，这就是江湖中人人心照不宣的默契了。</w:t>
      </w:r>
    </w:p>
    <w:p>
      <w:r>
        <w:t>至于其它还有一些号称与世隔绝的神秘门派。为什么他们不事生产却吃的是珍馐美馔，穿的是绫罗绸缎，住的</w:t>
      </w:r>
    </w:p>
    <w:p>
      <w:r>
        <w:t>是华屋玉宇，拿的是钢刀铁钺。这当然，也同样是江湖中人人心照不宣的默契了。</w:t>
      </w:r>
    </w:p>
    <w:p>
      <w:r>
        <w:t>然而武林中各门各派，也还是需要积极培养自身的实力。要是没有新生一代的后起之秀，这个门派便要趋于没</w:t>
      </w:r>
    </w:p>
    <w:p>
      <w:r>
        <w:t>落。便是因为这个缘故，峨嵋偶尔会遣人在附近地区找寻资质聪悟根骨颇佳的女童，以免赋课银的优渥待遇收为门</w:t>
      </w:r>
    </w:p>
    <w:p>
      <w:r>
        <w:t>徒。虽然公费旅游的性质居多，但小雪便是在这样的机缘下，入了峨嵋山。</w:t>
      </w:r>
    </w:p>
    <w:p>
      <w:r>
        <w:t>那年小雪十岁。</w:t>
      </w:r>
    </w:p>
    <w:p>
      <w:r>
        <w:t>刚进峨嵋，除了基本的锻练扎实功底之外，比较多的还是一些生火烧饭清洁的工作；不受教的，吃不起苦头的，</w:t>
      </w:r>
    </w:p>
    <w:p>
      <w:r>
        <w:t>又或者停缴课银的，都一一被请出山门。一直过了将近三年，才得以在师姐们的指导下，开始学习峨嵋派的身法和</w:t>
      </w:r>
    </w:p>
    <w:p>
      <w:r>
        <w:t>剑式。</w:t>
      </w:r>
    </w:p>
    <w:p>
      <w:r>
        <w:t>之后再经过了两年，小雪聪慧的悟性，让她得以开始和众师姐妹们一起修练由师太直接指导的上乘剑法课程。</w:t>
      </w:r>
    </w:p>
    <w:p>
      <w:r>
        <w:t>不过也不知道是从什么时候开始的风气，在峨嵋的弟子之间不时便会兴起一些奇怪的传闻：</w:t>
      </w:r>
    </w:p>
    <w:p>
      <w:r>
        <w:t>「欸欸，有个大发现哦。你不觉得慧明师太和慧心师太的样子很暧昧吗？」「对啊对啊，你也是这么认为吧。」</w:t>
      </w:r>
    </w:p>
    <w:p>
      <w:r>
        <w:t>「有人还说慧慈师太前几天离开峨嵋，就是因为这件事情赌气……」「咦？真的吗？」这类传闻虽然多半是补风捉</w:t>
      </w:r>
    </w:p>
    <w:p>
      <w:r>
        <w:t>影，但女弟子们总是谈得眼睛闪亮乐此不疲。乍听之下有点反常，不过毕竟也是由于没人讨厌这种事的缘故。反之</w:t>
      </w:r>
    </w:p>
    <w:p>
      <w:r>
        <w:t>相同的情况若是发生在武当或是少林，就实在是很骇人听闻了。</w:t>
      </w:r>
    </w:p>
    <w:p>
      <w:r>
        <w:t>（云踪师姐今天又没有来了吗？）在学堂上仍不见慕云踪的身影，小雪感到怅然若失。</w:t>
      </w:r>
    </w:p>
    <w:p>
      <w:r>
        <w:t>慕云踪的母亲是峨嵋女侠丘紫莹，父亲则是江南名侠慕长风。依她的家世背景以及母亲与慧思师太的交情，云</w:t>
      </w:r>
    </w:p>
    <w:p>
      <w:r>
        <w:t>踪自幼便被送入峨嵋山，由慧思亲自指导。</w:t>
      </w:r>
    </w:p>
    <w:p>
      <w:r>
        <w:t>云踪的资质优异，武艺出众，被认为将会是峨嵋新秀。然而在一年前正道围剿蜀中狂魔一役，云踪的父母和搜</w:t>
      </w:r>
    </w:p>
    <w:p>
      <w:r>
        <w:t>魂叟龚岳互拼身亡之后。自此便深居简出，不再出现在课堂上。</w:t>
      </w:r>
    </w:p>
    <w:p>
      <w:r>
        <w:t>初时大家还体谅其哀恸之情。久而久之，舆论渐渐转变成认为她自甘堕落恃宠而骄。加上慧思师太在该役中受</w:t>
      </w:r>
    </w:p>
    <w:p>
      <w:r>
        <w:t>了寒毒，必须长期留驻武当治疗。云踪独自居住在慧思的斋所，更是份外孤僻。</w:t>
      </w:r>
    </w:p>
    <w:p>
      <w:r>
        <w:t>「云踪师姐！」到了华严顶的崖上，果然看到那条淡青色的身影。</w:t>
      </w:r>
    </w:p>
    <w:p>
      <w:r>
        <w:t>这座山亭是慕云踪最喜欢来的地方，过去的一年里，每每小雪要找她时，不是到慧思的住处，便到这个地方来。</w:t>
      </w:r>
    </w:p>
    <w:p>
      <w:r>
        <w:t>「云踪师姐！」再一次大声喊，终于让对方回过了头。</w:t>
      </w:r>
    </w:p>
    <w:p>
      <w:r>
        <w:t>「干什么！」慕云踪看了看来人，便甩过那头漂亮潇潇的及腰长发，再次凝望山景。她的身形高窕，那张英气</w:t>
      </w:r>
    </w:p>
    <w:p>
      <w:r>
        <w:t>凛然的脸孔上满是冷漠，「又是你！」「云踪师姐，为什么不来上课呢？」「与你无关。」「可是师姐过去不是那</w:t>
      </w:r>
    </w:p>
    <w:p>
      <w:r>
        <w:t>么努力在修练吗？」小雪一如往常努力劝说，「再这么荒废下去的话……师太也说学如逆水行舟……」「说够了没！」</w:t>
      </w:r>
    </w:p>
    <w:p>
      <w:r>
        <w:t>厌倦了这些道理的云踪，刹那间身形一动。小雪只觉一阵青影带着劲风从身旁穿过，便晓得今天又是徒劳无功了。</w:t>
      </w:r>
    </w:p>
    <w:p>
      <w:r>
        <w:t>这个师妹真是烦人！回到房里的云踪思索着，小雪那对灵巧动人的双眼却在脑海里萦绕不去。和自己比较起来，</w:t>
      </w:r>
    </w:p>
    <w:p>
      <w:r>
        <w:t>小雪的个子娇小，体态也似乎还在发育。这段时日却一直缠着她，虽然晓得对方纯粹出于关心，但还是感到莫名的</w:t>
      </w:r>
    </w:p>
    <w:p>
      <w:r>
        <w:t>烦燥。</w:t>
      </w:r>
    </w:p>
    <w:p>
      <w:r>
        <w:t>然而明知道在那座古亭会被小雪找到，云踪却还是每日到那里去观望山景。</w:t>
      </w:r>
    </w:p>
    <w:p>
      <w:r>
        <w:t>一方面诚然在峨嵋山上也确实没有太多可供独处的地方；另一方面，是不是其实自己也有所期待，云踪也无从</w:t>
      </w:r>
    </w:p>
    <w:p>
      <w:r>
        <w:t>得知自己的心情。</w:t>
      </w:r>
    </w:p>
    <w:p>
      <w:r>
        <w:t>「师姐真是的……」在浴室里小雪想起云踪的态度，不禁嘟嚷着抱怨着。</w:t>
      </w:r>
    </w:p>
    <w:p>
      <w:r>
        <w:t>劈材担水的工作有见习弟子来做，但烧水还是得由同一时段的师姐妹们轮值负责。负责烧水的人延误了就寝时</w:t>
      </w:r>
    </w:p>
    <w:p>
      <w:r>
        <w:t>间，不过能够在众人洗好之后来独享浴室，也算是一点补偿。</w:t>
      </w:r>
    </w:p>
    <w:p>
      <w:r>
        <w:t>「哇啊！」正在思索间，冷不防一双贼手穿过她的掖下，袭上胸前的小丘。</w:t>
      </w:r>
    </w:p>
    <w:p>
      <w:r>
        <w:t>「芷萱，不要这样……」「还以为小雪有稍微长大了一点了。」于芷萱是蜀中盐商于勍的掌上明珠。当时蜀中</w:t>
      </w:r>
    </w:p>
    <w:p>
      <w:r>
        <w:t>采井盐，销往云贵陕甘等地，获利甚巨；当然，能够吃下这门生意的也是要有点关系的人，而且还希望能多点关系。</w:t>
      </w:r>
    </w:p>
    <w:p>
      <w:r>
        <w:t>于家在芷萱入门之后可说是峨嵋的金主大户。</w:t>
      </w:r>
    </w:p>
    <w:p>
      <w:r>
        <w:t>初时的芷萱的性格桀傲，和同侪间造成不少冲突，每每都在小雪的委婉劝说下化解。然而毕竟于家在蜀中一带</w:t>
      </w:r>
    </w:p>
    <w:p>
      <w:r>
        <w:t>的权势不菲，有这样的弟子拜在门下，财源广进不说，每当逢年过节的张罗、活动宣传、和官府打交道等等诸多事</w:t>
      </w:r>
    </w:p>
    <w:p>
      <w:r>
        <w:t>务上世家中人也会卖个情面帮忙。况且冲突也未必都是芷萱单方面挑起，峨嵋的师长们也只得过且过。</w:t>
      </w:r>
    </w:p>
    <w:p>
      <w:r>
        <w:t>不过不满其倚赖家大业大而目中无人的师姐妹们，渐渐形成了一个排挤她的团体。</w:t>
      </w:r>
    </w:p>
    <w:p>
      <w:r>
        <w:t>在这样的气氛下，只有真心和芷萱接触的小雪，才知道芷萱在不为人知的背后付出了多少心血和努力。终于在</w:t>
      </w:r>
    </w:p>
    <w:p>
      <w:r>
        <w:t>小雪的扶持和鼓励之下，芷萱也得以在短短两年间以优异的表现跻身上乘剑法课程的行列。</w:t>
      </w:r>
    </w:p>
    <w:p>
      <w:r>
        <w:t>不过即使是这样，寡于言谈的她仍是众人不喜相处的对象。所以在轮值的安排上，也总是将小雪和她排在一起。</w:t>
      </w:r>
    </w:p>
    <w:p>
      <w:r>
        <w:t>结果这位沉默寡言的美少女，就特别喜欢在这四下无人的场合欺负她。</w:t>
      </w:r>
    </w:p>
    <w:p>
      <w:r>
        <w:t>芷萱的手指修长，因勤于练剑的缘故在手掌和指节上生了一层茧皮。和以往稍事玩弄不同，今天这双手却似是</w:t>
      </w:r>
    </w:p>
    <w:p>
      <w:r>
        <w:t>带着怨念似地恣意揉捏，惹得小雪双靥飞红难以自己。「小雪方才又去找慕师姐了吧。」「因为师姐她……」小雪</w:t>
      </w:r>
    </w:p>
    <w:p>
      <w:r>
        <w:t>忸怩地摇动身体想要摆脱那对禄山之爪，却是无法如愿。</w:t>
      </w:r>
    </w:p>
    <w:p>
      <w:r>
        <w:t>「小雪就是太多管闲事了。」像是怨恨终于得到足够的宣泄，芷萱的手指分别在那对小樱桃上轻轻按了一下才</w:t>
      </w:r>
    </w:p>
    <w:p>
      <w:r>
        <w:t>放过，「你这样只会惹人讨厌。」「可是……」但不管怎么样，小雪就是没有办法放下云踪不管。毕竟她和云踪之</w:t>
      </w:r>
    </w:p>
    <w:p>
      <w:r>
        <w:t>间，还有一段奇妙的因缘。</w:t>
      </w:r>
    </w:p>
    <w:p>
      <w:r>
        <w:t>那是在她大概七岁的时候。</w:t>
      </w:r>
    </w:p>
    <w:p>
      <w:r>
        <w:t>那年秋天，芒花盛开，小雪和同伴们正在玩耍。远处忽然传来一片纷乱的人声和呼喊，孩童们不明究里，不意</w:t>
      </w:r>
    </w:p>
    <w:p>
      <w:r>
        <w:t>草丛间扑出一条巨大的身影。</w:t>
      </w:r>
    </w:p>
    <w:p>
      <w:r>
        <w:t>原来是负伤的山猪挣脱了陷阱，在众人的追赶下朝着这个方向奔跑而来。首当其冲的小雪，顿时吓软了双脚，</w:t>
      </w:r>
    </w:p>
    <w:p>
      <w:r>
        <w:t>眼看就要迎头撞上。</w:t>
      </w:r>
    </w:p>
    <w:p>
      <w:r>
        <w:t>这时突地一道清啸，「飕」地一声，一股迅速稳重的力量将她扑向一旁。当惊魂未甫的小雪定过神来，发现自</w:t>
      </w:r>
    </w:p>
    <w:p>
      <w:r>
        <w:t>己被一名少年搂抱着躺卧在草丛间，所幸两人都安然无恙。</w:t>
      </w:r>
    </w:p>
    <w:p>
      <w:r>
        <w:t>那位剑眉星目的少年便是慕云踪，当时她的父母正要带她赶赴峨嵋学艺。好动的慕云踪跑在前头，见到人声杂</w:t>
      </w:r>
    </w:p>
    <w:p>
      <w:r>
        <w:t>乱的情景想来凑个热闹。正巧途中遇上，解救了小雪。</w:t>
      </w:r>
    </w:p>
    <w:p>
      <w:r>
        <w:t>一直到小雪进入峨嵋，由师姐指导的时候，才赫然发现这位少年竟然就是指导自己的师姐。认为是命运的重逢，</w:t>
      </w:r>
    </w:p>
    <w:p>
      <w:r>
        <w:t>小雪对云踪的思慕更是有增无减。</w:t>
      </w:r>
    </w:p>
    <w:p>
      <w:r>
        <w:t>小雪蜷缩在被单下，一只手隔着肚兜轻揉胸部，另一只手伸到亵裤上，慢慢地抚摸那私密的地方。因为在大家</w:t>
      </w:r>
    </w:p>
    <w:p>
      <w:r>
        <w:t>一起睡的通铺，小雪硬是将呻吟声吞了下去，深怕被其它人发觉。</w:t>
      </w:r>
    </w:p>
    <w:p>
      <w:r>
        <w:t>（都是芷萱……都是芷萱害我的啦。）小雪又开始那不为人知（或许吧……）的坏习惯，一面怪罪着别人，一</w:t>
      </w:r>
    </w:p>
    <w:p>
      <w:r>
        <w:t>面做出女孩子不该有的行为。已经忘记从什么时候开始，每一次都是想象着云踪。</w:t>
      </w:r>
    </w:p>
    <w:p>
      <w:r>
        <w:t>她弯下那修长的身子，温柔地亲吻着自己，抚摸全身，柔软的嘴唇从颈部吻向下身……手指伸进肚兜里面，搓</w:t>
      </w:r>
    </w:p>
    <w:p>
      <w:r>
        <w:t>揉娇嫩的乳头。敏感的小樱桃受到刺激，开始变得坚挺。想象着云踪一面吸吮着蓓蕾，小雪另一只在亵裤上游移的</w:t>
      </w:r>
    </w:p>
    <w:p>
      <w:r>
        <w:t>手，抚摸一下刚萌生嫩芽的细毛后，开始玩弄两腿间的嫩肉。</w:t>
      </w:r>
    </w:p>
    <w:p>
      <w:r>
        <w:t>在手指的努力下，小雪的秘处泌出些许爱液。为了让身体获得更多的解放，索性将裤子褪至膝下，玩弄着乳头</w:t>
      </w:r>
    </w:p>
    <w:p>
      <w:r>
        <w:t>的手指也跟着支持下半身更需要的地方；倘若此时有人将棉被掀开的话，那情景肯定让小雪羞得想去跳山。或许也</w:t>
      </w:r>
    </w:p>
    <w:p>
      <w:r>
        <w:t>就是这样紧张的气氛下，反而带给人更深的抑郁以及更大的感官刺激。</w:t>
      </w:r>
    </w:p>
    <w:p>
      <w:r>
        <w:t>小雪陷入了更痴迷的幻想。云踪伏在自己的两腿间，忘情地舔舐蜜缝。香舌沿着小阴唇入侵，温柔地包住那小</w:t>
      </w:r>
    </w:p>
    <w:p>
      <w:r>
        <w:t>荳芽。</w:t>
      </w:r>
    </w:p>
    <w:p>
      <w:r>
        <w:t>接下来小雪几乎无法再多想，手指在阴唇上激烈地滑动。那感觉令小雪感到害怕，明明认为这是可耻的坏习惯，</w:t>
      </w:r>
    </w:p>
    <w:p>
      <w:r>
        <w:t>却总是在夜深人静的时候无法抑止地活动起来；伸入蜜缝里的手指，在爱液的润滑下，轻轻地抽插着。</w:t>
      </w:r>
    </w:p>
    <w:p>
      <w:r>
        <w:t>终于，又一次达到高潮，全身一下子感到无力，紧绷的肌肉松弛下来。</w:t>
      </w:r>
    </w:p>
    <w:p>
      <w:r>
        <w:t>（如果这时能够在云踪师姐的怀抱里该多好……）被这股惆怅的情怀所扰，小雪感到辗转难眠。终于起身下床，</w:t>
      </w:r>
    </w:p>
    <w:p>
      <w:r>
        <w:t>套上长衫走到屋外去。</w:t>
      </w:r>
    </w:p>
    <w:p>
      <w:r>
        <w:t>（今晚的月光好明亮。）月光像一盏大灯般照亮了四周的景色。不知怎么回事，小雪心念一转，反正睡不着，</w:t>
      </w:r>
    </w:p>
    <w:p>
      <w:r>
        <w:t>不如走到古亭去散散心。</w:t>
      </w:r>
    </w:p>
    <w:p>
      <w:r>
        <w:t>在月光的照映下沿着山路走到了古亭，竟然见到慕云踪背靠亭柱倚坐在栏杆上，环抱右膝，忘情地看着山景。</w:t>
      </w:r>
    </w:p>
    <w:p>
      <w:r>
        <w:t>在柔美个月光下，山景、古亭和那条寂寞的身影，简直就像一幅动人的画。</w:t>
      </w:r>
    </w:p>
    <w:p>
      <w:r>
        <w:t>「师姐……」小雪忍不住轻呼。</w:t>
      </w:r>
    </w:p>
    <w:p>
      <w:r>
        <w:t>「小雪？」受到惊扰的慕云踪回头观视，对于小雪的出现亦流溢出讶异的眼神。</w:t>
      </w:r>
    </w:p>
    <w:p>
      <w:r>
        <w:t>她不是每天晚上都来，今晚也只是因为烦躁而难以入睡，没想到竟然有这般巧遇。难道在两人之间，真有什么</w:t>
      </w:r>
    </w:p>
    <w:p>
      <w:r>
        <w:t>奇妙的联系？</w:t>
      </w:r>
    </w:p>
    <w:p>
      <w:r>
        <w:t>「师姐……」小雪走近慕云踪的身边，支唔地说着，「我……我觉得……」「嗯？」「师、师姐如果再这么下</w:t>
      </w:r>
    </w:p>
    <w:p>
      <w:r>
        <w:t>去的话，总有一天一定会被赶出峨嵋的！到那个时候……那个时候，师姐要怎么办呢？」没想到说出来竟是这么煞</w:t>
      </w:r>
    </w:p>
    <w:p>
      <w:r>
        <w:t>风景的话。看着那张张合合的小嘴，云踪的身体浮出一阵烦燥。虽然明知道对方所说的都是事实，但这些她并不是</w:t>
      </w:r>
    </w:p>
    <w:p>
      <w:r>
        <w:t>没有想过，而是本来就是她一直不想面对的。</w:t>
      </w:r>
    </w:p>
    <w:p>
      <w:r>
        <w:t>突然间，云踪的嘴唇堵上了她的唇，一口气把提到嘴边的话都给封了下去。</w:t>
      </w:r>
    </w:p>
    <w:p>
      <w:r>
        <w:t>为什么会想这么做，云踪可能也只是想藉此吓走这个烦人的女孩，又或者，有着连自己也难以捉摸的情愫？</w:t>
      </w:r>
    </w:p>
    <w:p>
      <w:r>
        <w:t>唇分之后，是一阵令人尴尬的沉默。</w:t>
      </w:r>
    </w:p>
    <w:p>
      <w:r>
        <w:t>小雪的心怦怦地跳着，方才在被单里的幻想还萦回脑际。而现在，这位朝思暮想的女性就在眼前……吻了自己</w:t>
      </w:r>
    </w:p>
    <w:p>
      <w:r>
        <w:t>……「师姐……」小雪喏嚅地道，终于提起勇气，「能不能……再来一次……」虽然话一说出口就后悔了，但就像</w:t>
      </w:r>
    </w:p>
    <w:p>
      <w:r>
        <w:t>是有默契一样，两个人的嘴唇却又马上接合起来。</w:t>
      </w:r>
    </w:p>
    <w:p>
      <w:r>
        <w:t>小雪的呼吸渐渐变得沉重。云踪的舌头撬开她嘴唇的防线，捕获那想要闪避的丁香。从味蕾上传来云踪师姐舌</w:t>
      </w:r>
    </w:p>
    <w:p>
      <w:r>
        <w:t>头的味道，那是一道难以言喻的香甜，却又令人感到刺激。</w:t>
      </w:r>
    </w:p>
    <w:p>
      <w:r>
        <w:t>「嗯啊！」两人分开后，在月色的辉映下拉出一条闪亮的细丝。</w:t>
      </w:r>
    </w:p>
    <w:p>
      <w:r>
        <w:t>「师姐……」带着一股激烈的冲动，两人情不自禁地拥抱在一起。小雪依偎在云踪怀里，任由云踪抚摸她的头</w:t>
      </w:r>
    </w:p>
    <w:p>
      <w:r>
        <w:t>发。</w:t>
      </w:r>
    </w:p>
    <w:p>
      <w:r>
        <w:t>「小雪……」慕云踪含情脉脉地呢喃着，双手不安分地开始有所动作。</w:t>
      </w:r>
    </w:p>
    <w:p>
      <w:r>
        <w:t>「啊！」云踪将手伸进小雪的襟里，隔着肚兜摸着她小小的胸脯，令她羞愧地发出细微的哀鸣。</w:t>
      </w:r>
    </w:p>
    <w:p>
      <w:r>
        <w:t>「很可爱的声音。」云踪抱起小雪，放在亭中的石桌上。另一只手伸进了裤子里，抚摸着温暖的大腿，逐渐朝</w:t>
      </w:r>
    </w:p>
    <w:p>
      <w:r>
        <w:t>深处侵犯着，「皮肤也很好……」小雪的脸蛋烧得火红。一直以来自己认为比不上别人的身体受到心仪的人赞美，</w:t>
      </w:r>
    </w:p>
    <w:p>
      <w:r>
        <w:t>心情既是喜悦又是惭愧。</w:t>
      </w:r>
    </w:p>
    <w:p>
      <w:r>
        <w:t>云踪解开小雪的上衣，撩起那件红色的肚兜，嘴唇便按向那可爱的小樱桃。</w:t>
      </w:r>
    </w:p>
    <w:p>
      <w:r>
        <w:t>「嗯……」每次想象着云踪用那双柔唇爱抚自己的身体，心里便小鹿乱撞，情欲昂扬。长久以来的幻想如今成</w:t>
      </w:r>
    </w:p>
    <w:p>
      <w:r>
        <w:t>了现实，小雪大腿中的神秘花园，又开始流出了甜美的蜜汁。</w:t>
      </w:r>
    </w:p>
    <w:p>
      <w:r>
        <w:t>「小雪好敏感，一下子就有感觉了……」「那、那是因为……师姐……」小雪的脸红得可爱。虽然隔着亵裤，</w:t>
      </w:r>
    </w:p>
    <w:p>
      <w:r>
        <w:t>但那湿润的情况却还是能明显地从手指滑动的触觉感受到。会变得那么湿，小雪在平日自渎的时候也很少流这么多</w:t>
      </w:r>
    </w:p>
    <w:p>
      <w:r>
        <w:t>蜜汁出来的。</w:t>
      </w:r>
    </w:p>
    <w:p>
      <w:r>
        <w:t>「味道是怎么样呢？」云踪拉下小雪的裤子，将头埋进双腿之间，贪婪地嗅着那带着官能刺激的香甜体味。接</w:t>
      </w:r>
    </w:p>
    <w:p>
      <w:r>
        <w:t>着伸手向小雪的亵裤，小雪撑起腰，让亵裤顺利地脱了下来，挂在一边的小腿上。</w:t>
      </w:r>
    </w:p>
    <w:p>
      <w:r>
        <w:t>「啊……」第一次体会到舌头舔在小阴唇上的感觉，比幻想中刺激百倍，一下子便达到快感的高峰。</w:t>
      </w:r>
    </w:p>
    <w:p>
      <w:r>
        <w:t>云踪的舌头毫不留情地进行侵略，绕过小荳芽的覆皮，直接舔到阴核，不时轻咬着。</w:t>
      </w:r>
    </w:p>
    <w:p>
      <w:r>
        <w:t>「啊……啊……啊……」小雪的蜜汁越流越多。虽然柔软的舌头把流出来的蜜汁都抹去吸吮了起来，但跟着又</w:t>
      </w:r>
    </w:p>
    <w:p>
      <w:r>
        <w:t>有更多的蜜汁流出，就像永无止尽一样。</w:t>
      </w:r>
    </w:p>
    <w:p>
      <w:r>
        <w:t>云踪的舌头伸进小雪的体内少许，感觉入口相当狭窄，于是拔出舌头，再次舔弄着花瓣。改以手指按住花蕊，</w:t>
      </w:r>
    </w:p>
    <w:p>
      <w:r>
        <w:t>轻柔地按压着。</w:t>
      </w:r>
    </w:p>
    <w:p>
      <w:r>
        <w:t>「啊……」终于，小雪的身体发出颤抖，瘫软了下来。</w:t>
      </w:r>
    </w:p>
    <w:p>
      <w:r>
        <w:t>云踪直起身，抱住全身酥软的娇弱身躯。在幻想中排演了很多次的情景，令小雪不由自主地说出了一直想要出</w:t>
      </w:r>
    </w:p>
    <w:p>
      <w:r>
        <w:t>口的告白：「啊……云踪师姐……」「嗯？」「我好喜欢你。」「我也好喜欢小雪。」小雪攒起力量在云踪的脸颊</w:t>
      </w:r>
    </w:p>
    <w:p>
      <w:r>
        <w:t>上吻了一下，在耳边轻声说：「接下来……让我来服务师姐吧……」「不，我不要。」「为什么？」小雪露出不满</w:t>
      </w:r>
    </w:p>
    <w:p>
      <w:r>
        <w:t>的表情。</w:t>
      </w:r>
    </w:p>
    <w:p>
      <w:r>
        <w:t>「也没什么……」「师姐讨厌我吗？还是刚刚说的喜欢是骗人的？」「不是的，只是……现在很晚了……」云</w:t>
      </w:r>
    </w:p>
    <w:p>
      <w:r>
        <w:t>踪露出窘困的神情，「小雪离开太久的话，很不好。」「是这样啊……那么就……」小雪突然抓住云踪的胸部。</w:t>
      </w:r>
    </w:p>
    <w:p>
      <w:r>
        <w:t>「啊……」意想不到的突袭，令云踪惊呼了一声。</w:t>
      </w:r>
    </w:p>
    <w:p>
      <w:r>
        <w:t>丰满结实的手感，令小雪感到爱不释手，突然有点能够理解芷萱喜欢欺负她的原因了，「师姐的真大……」「</w:t>
      </w:r>
    </w:p>
    <w:p>
      <w:r>
        <w:t>不要了吧……以后再……」「可是师姐明天开始要再来练功。」「好。」云踪勉为其难地答应了，突然感觉有些话</w:t>
      </w:r>
    </w:p>
    <w:p>
      <w:r>
        <w:t>不得不说，「小雪……」「嗯？」「其实，当我知道父母亲死去的消息，我却没有感觉到悲伤。虽然不能时常见到</w:t>
      </w:r>
    </w:p>
    <w:p>
      <w:r>
        <w:t>他们，可是我一直表现得很好的话，他们就会很高兴。</w:t>
      </w:r>
    </w:p>
    <w:p>
      <w:r>
        <w:t>「可是当他们死后，我突然不知道为了什么努力。到后来连他们的长相，甚至他们的声音，都觉得不太能够记</w:t>
      </w:r>
    </w:p>
    <w:p>
      <w:r>
        <w:t>得起来了。我觉得很害怕，如果就这么忘了他们的话……」云踪的眼里泛出了泪珠，「我……我不知道该做什么…</w:t>
      </w:r>
    </w:p>
    <w:p>
      <w:r>
        <w:t>…该怎么做……」就像河堤抉了一道开口，长久以来痛苦的心情全部抑止不住地倾诉出来。</w:t>
      </w:r>
    </w:p>
    <w:p>
      <w:r>
        <w:t>「师姐……」小雪虽然不能完全感同身受，但自小以来关心别人的性格，使她得以体会到对方的哀伤。</w:t>
      </w:r>
    </w:p>
    <w:p>
      <w:r>
        <w:t>「师姐，我会一直在你身边。」片刻沉默后，「请师姐就当作为了我……」两人互相凝望着。慕云踪感到一股</w:t>
      </w:r>
    </w:p>
    <w:p>
      <w:r>
        <w:t>不可思议的力量，明明只是个外人，而且是这样弱小的身躯，却可以成为她的支柱。</w:t>
      </w:r>
    </w:p>
    <w:p>
      <w:r>
        <w:t>「嗯，我知道了。」云踪再一次吻了小雪。</w:t>
      </w:r>
    </w:p>
    <w:p>
      <w:r>
        <w:t>「今天慕师姐来了耶。」「真是厉害啊，荒废了那么久的课，却还是演练得那么好，连师太也没办法挑剔。」</w:t>
      </w:r>
    </w:p>
    <w:p>
      <w:r>
        <w:t>「说不定她其实是在秘密的练习吧。」「是啊是啊。」「不过小雪和她走得也太近了吧，两个人几乎是黏在一起。」</w:t>
      </w:r>
    </w:p>
    <w:p>
      <w:r>
        <w:t>之后过了一个月，云踪和小雪变得相当亲密，两个人总是经常凑在一块。对云踪来说，让她重新燃起动力的，或许</w:t>
      </w:r>
    </w:p>
    <w:p>
      <w:r>
        <w:t>就是和小雪在一起的时光。</w:t>
      </w:r>
    </w:p>
    <w:p>
      <w:r>
        <w:t>「小雪，到外面去吧。」「嗯。」从那天晚上之后，云踪和小雪变得形影不离，每到休憩的时间两个人就一起</w:t>
      </w:r>
    </w:p>
    <w:p>
      <w:r>
        <w:t>消失。关于两个人的流言，很快地在峨嵋里传了开来。</w:t>
      </w:r>
    </w:p>
    <w:p>
      <w:r>
        <w:t>「小雪又跟慕师姐一起不见了。」「一、定是去做那个了吧。」「欸欸！你说的那个是哪个啊。」「得了吧，</w:t>
      </w:r>
    </w:p>
    <w:p>
      <w:r>
        <w:t>少装纯情了你。」「无聊！」于芷萱冷哼一声，无视众人集中在她身上的视线扬长而去。</w:t>
      </w:r>
    </w:p>
    <w:p>
      <w:r>
        <w:t>见到声音的来源原来是这座冰山，大家很快又回到各自的话题。</w:t>
      </w:r>
    </w:p>
    <w:p>
      <w:r>
        <w:t>云踪和小雪打从那次之后，就经常找寻四下无人的所在宣慰。不过最近总是好像有人故意干扰，每当她们想要</w:t>
      </w:r>
    </w:p>
    <w:p>
      <w:r>
        <w:t>进一步接触走到附近，有一次还差点被当场撞破；只好在日常的时候互诉心情，互约到晚上才众人入睡后才到云踪</w:t>
      </w:r>
    </w:p>
    <w:p>
      <w:r>
        <w:t>的住处。</w:t>
      </w:r>
    </w:p>
    <w:p>
      <w:r>
        <w:t>然而次数也不能太频繁，偶尔还要夹杂一些「假动作」来掩人耳目。</w:t>
      </w:r>
    </w:p>
    <w:p>
      <w:r>
        <w:t>就这样一天天过去了，可是小雪却感到越来越不满，到目前为止都只是小雪单方面被玩弄，云踪的秘处却从来</w:t>
      </w:r>
    </w:p>
    <w:p>
      <w:r>
        <w:t>不让自己爱抚。</w:t>
      </w:r>
    </w:p>
    <w:p>
      <w:r>
        <w:t>「师姐……」「嗯？」「也让我做一次嘛……」「做什么？」云踪装傻地问着。</w:t>
      </w:r>
    </w:p>
    <w:p>
      <w:r>
        <w:t>「就是……让我弄一下师姐的嘛……」「弄什么啊？」「师姐！」小雪急得直跺脚，「难道师姐只是……只是</w:t>
      </w:r>
    </w:p>
    <w:p>
      <w:r>
        <w:t>把我当成……当成玩弄的玩具吗？」「因为实在是很不好意思……」看到小雪那泪水快要夺框而出的眼睛，云踪终</w:t>
      </w:r>
    </w:p>
    <w:p>
      <w:r>
        <w:t>于不得不屈服，「如果小雪一定要的话，今天晚上再到老地方吧……」「好啊！」「那么到时候就麻烦小雪了。」</w:t>
      </w:r>
    </w:p>
    <w:p>
      <w:r>
        <w:t>云踪的脸发红。</w:t>
      </w:r>
    </w:p>
    <w:p>
      <w:r>
        <w:t>整个下午，小雪一直在走神。云踪看着发呆的小雪，从心底流露出爱怜。捱过了难以忍耐的漫长下午，总算到</w:t>
      </w:r>
    </w:p>
    <w:p>
      <w:r>
        <w:t>了就寝的时间。</w:t>
      </w:r>
    </w:p>
    <w:p>
      <w:r>
        <w:t>「好好哦，有自己的房间。」小雪羡慕地说。</w:t>
      </w:r>
    </w:p>
    <w:p>
      <w:r>
        <w:t>「虽然不该这么说，不过这也是托了慧思师太受伤的福。」「那么……」小雪高兴地拥抱住云踪，将云踪扑倒</w:t>
      </w:r>
    </w:p>
    <w:p>
      <w:r>
        <w:t>在竹垫的床上。虽然慕云踪还是感觉到相当不安，但今天已经下定决心要让小雪得偿宿愿的。</w:t>
      </w:r>
    </w:p>
    <w:p>
      <w:r>
        <w:t>「小雪……今天都交给你了……随便你怎么样吧……」「我一定会让师姐满意的。」看着脸颊绯红的云踪，小</w:t>
      </w:r>
    </w:p>
    <w:p>
      <w:r>
        <w:t>雪忍不住抱紧她，两人温柔地接吻。一直都是被动的小雪，总算风水轮流转有了反攻的一天。便如法泡制将舌头滑</w:t>
      </w:r>
    </w:p>
    <w:p>
      <w:r>
        <w:t>进云踪饱满的唇间。</w:t>
      </w:r>
    </w:p>
    <w:p>
      <w:r>
        <w:t>「嗯……」两个柔软的舌头交错缠绕着，小雪的唾液流进云踪的口中，云踪毫不犹豫地全部咽下。</w:t>
      </w:r>
    </w:p>
    <w:p>
      <w:r>
        <w:t>离开云踪的柔唇之后，小雪开始轻吻那雪白的的玉颈。</w:t>
      </w:r>
    </w:p>
    <w:p>
      <w:r>
        <w:t>「嗯……」慕云踪紧咬嘴唇，生硬地将呻吟声忍下。</w:t>
      </w:r>
    </w:p>
    <w:p>
      <w:r>
        <w:t>「师姐不要忍耐，我想听师姐的声音。」小雪的手分开云踪的衣襟，把手伸了进去，从两侧抚摸那两团撑得肚</w:t>
      </w:r>
    </w:p>
    <w:p>
      <w:r>
        <w:t>兜发涨的丰满乳肉。接着小雪解开肚兜的绳结拉下，露出云踪雪白的乳房。</w:t>
      </w:r>
    </w:p>
    <w:p>
      <w:r>
        <w:t>「哈啊……」云踪的身体摇晃了一下。突然被小雪含住乳头，并且用牙齿轻咬。云踪开始喘息，愉悦地扭动着</w:t>
      </w:r>
    </w:p>
    <w:p>
      <w:r>
        <w:t>腰枝。</w:t>
      </w:r>
    </w:p>
    <w:p>
      <w:r>
        <w:t>「师姐也好敏感！」小雪开始把手伸向下半身。先隔着裤子抚摸大腿根部，然后把手伸进里面。手指过处，皆</w:t>
      </w:r>
    </w:p>
    <w:p>
      <w:r>
        <w:t>是一片光滑。</w:t>
      </w:r>
    </w:p>
    <w:p>
      <w:r>
        <w:t>「咦？」像是察觉到什么，小雪讶异地停顿下来。接着解开裤带，扶起云踪的腰，像是想要一览究竟似的，一</w:t>
      </w:r>
    </w:p>
    <w:p>
      <w:r>
        <w:t>下子将裤子连同亵裤一起脱了下来。</w:t>
      </w:r>
    </w:p>
    <w:p>
      <w:r>
        <w:t>「好丢脸……」云踪露出了与平日不同的羞涩。在小雪眼前，是一个雪白光洁的肉阜。</w:t>
      </w:r>
    </w:p>
    <w:p>
      <w:r>
        <w:t>「师姐的……为什么？」小雪疑惑地看着云踪。</w:t>
      </w:r>
    </w:p>
    <w:p>
      <w:r>
        <w:t>「我也不知道。」云踪遮起了脸孔，「和大家的……不一样，感觉很丢脸，所以……才一直……」「不会啊，</w:t>
      </w:r>
    </w:p>
    <w:p>
      <w:r>
        <w:t>师姐这样子好可爱。」不知道小雪所指的是云踪现在的表情，还是那无毛的肉阜。不及思考，小雪的舌头便已沿着</w:t>
      </w:r>
    </w:p>
    <w:p>
      <w:r>
        <w:t>大腿根部进发，准备接取爱的汁液。</w:t>
      </w:r>
    </w:p>
    <w:p>
      <w:r>
        <w:t>「啊啊……」舌头沿着蜜缝而上，马上便到达了那颗要命的果粒。只是轻舔了一下，就见云踪大口地喘息了起</w:t>
      </w:r>
    </w:p>
    <w:p>
      <w:r>
        <w:t>来。身体出满了汗水，爱液也不断地泌出。</w:t>
      </w:r>
    </w:p>
    <w:p>
      <w:r>
        <w:t>一直以来给人英气蓬勃印象的师姐，也会有这样的表现，让小雪不禁兴起了坏心眼。小雪直起了身体，试着用</w:t>
      </w:r>
    </w:p>
    <w:p>
      <w:r>
        <w:t>手指触摸乳头，却都只是轻轻点弄一下便马上移开。</w:t>
      </w:r>
    </w:p>
    <w:p>
      <w:r>
        <w:t>「嗯……啊……」不理会云踪饥渴的呻吟，小雪只是继续挑逗着。</w:t>
      </w:r>
    </w:p>
    <w:p>
      <w:r>
        <w:t>「小、小雪……」想要去抚摸下身和乳房的双手便被小雪马上扣住。</w:t>
      </w:r>
    </w:p>
    <w:p>
      <w:r>
        <w:t>「不可以哦，师姐不是说今天都交给我了吗。」小雪微笑着，一面进行着轻微的挑逗。</w:t>
      </w:r>
    </w:p>
    <w:p>
      <w:r>
        <w:t>「拜托你……快……」「嗯？」小雪也学着云踪装傻。</w:t>
      </w:r>
    </w:p>
    <w:p>
      <w:r>
        <w:t>「快摸……」云踪急得要哭了出来。</w:t>
      </w:r>
    </w:p>
    <w:p>
      <w:r>
        <w:t>「摸哪里？」「小雪……」云踪气息纷乱，脸颊飞红，「摸……咪咪……」「这样子吗？」小雪一把握住那高</w:t>
      </w:r>
    </w:p>
    <w:p>
      <w:r>
        <w:t>耸的山峰。</w:t>
      </w:r>
    </w:p>
    <w:p>
      <w:r>
        <w:t>「啊！」被挑逗得欲火中烧的身体终于得到实质的快感，原本就敏感的乳肉因郁抑而感度倍增。云踪发出了娇</w:t>
      </w:r>
    </w:p>
    <w:p>
      <w:r>
        <w:t>喘，索求小雪更多的爱抚。</w:t>
      </w:r>
    </w:p>
    <w:p>
      <w:r>
        <w:t>那一向唠叨的可爱小嘴唇滑到了胸部，轻吻那柔嫩的乳房，接着将乳头含在嘴里吸吮，另一边则是放在两根手</w:t>
      </w:r>
    </w:p>
    <w:p>
      <w:r>
        <w:t>指间揉动。只是刚刚开始，云踪就差点达到高潮。</w:t>
      </w:r>
    </w:p>
    <w:p>
      <w:r>
        <w:t>「啊啊……」云踪向后仰起，玉颈优美的线条呈现在小雪眼前。在强烈的快感下，云踪顾不得承诺，紧闭双眼，</w:t>
      </w:r>
    </w:p>
    <w:p>
      <w:r>
        <w:t>把小雪的头紧紧抱在胸口，用那耳鬓厮磨，藉以抚慰胸口的难耐。</w:t>
      </w:r>
    </w:p>
    <w:p>
      <w:r>
        <w:t>小雪温暖的呼吸在上身游动着，云踪放松了搂抱，睁开双眼，和小雪对视片刻；接着便直起上身，拥抱着小雪，</w:t>
      </w:r>
    </w:p>
    <w:p>
      <w:r>
        <w:t>吸吮着小雪的嘴唇。那是刚刚亲吻着她的乳头，带来极度快感的嘴唇。</w:t>
      </w:r>
    </w:p>
    <w:p>
      <w:r>
        <w:t>嘴唇分开，云踪的视线转向小雪的胸脯。小雪任凭云踪的动作，将自己扭转过身，衣带被那双手熟练地解开。</w:t>
      </w:r>
    </w:p>
    <w:p>
      <w:r>
        <w:t>撩起上衣内的肚兜，云踪的手迫不及待地抓住那楚楚可怜的娇美胸部。</w:t>
      </w:r>
    </w:p>
    <w:p>
      <w:r>
        <w:t>「嗯啊……」云踪的左手仍留在那富有弹性的乳肉上，右手慢慢除去小雪的衣衫。小雪的上衣和肚兜都被摘了</w:t>
      </w:r>
    </w:p>
    <w:p>
      <w:r>
        <w:t>下来，只剩下半身的裤子。从手上感受到小雪传来不断加速的心跳，云踪也感到身体里洋溢着难以抑制的燥热感。</w:t>
      </w:r>
    </w:p>
    <w:p>
      <w:r>
        <w:t>右手开始滑向下腹部，悄然入侵亵裤里。</w:t>
      </w:r>
    </w:p>
    <w:p>
      <w:r>
        <w:t>「嗯。」对于云踪违约的行动小雪没有阻挠，在她的心里也正期待着这样的侵犯。</w:t>
      </w:r>
    </w:p>
    <w:p>
      <w:r>
        <w:t>手指慢慢地进入稀疏的丛林里，云踪的舌头在背后舔着，胸脯上的手把玩着乳房，弄得小雪忍不住地弯下了腰。</w:t>
      </w:r>
    </w:p>
    <w:p>
      <w:r>
        <w:t>从颈部到背后不住地狂吻，正当小雪沉醉的当头，突然耳边传来云踪在低沉的细语：「小雪，这是你自找的。」</w:t>
      </w:r>
    </w:p>
    <w:p>
      <w:r>
        <w:t>还尚未反应过来的小雪，只觉手臂发麻，已经被点了穴道。</w:t>
      </w:r>
    </w:p>
    <w:p>
      <w:r>
        <w:t>「啊！」弄不清云踪的意图而隐约感到不安的小雪，感到下身一凉，才醒觉云踪原本按在胸脯上的左手，已经</w:t>
      </w:r>
    </w:p>
    <w:p>
      <w:r>
        <w:t>绕到她的雪臀上，利落地将裤子连同亵裤一起脱了下来。</w:t>
      </w:r>
    </w:p>
    <w:p>
      <w:r>
        <w:t>接着云踪抱起赤裸的小雪，放在床单上。分开小雪的双腿，云踪毫不犹豫地舔舐着下体的蜜唇。火热的蜜缝间</w:t>
      </w:r>
    </w:p>
    <w:p>
      <w:r>
        <w:t>流出点滴蜜汁，刺激着云踪的舌头。在那纤细的动作下，一股绝美的快感深入小雪的骨髓。</w:t>
      </w:r>
    </w:p>
    <w:p>
      <w:r>
        <w:t>「啊，师姐……嗯……」将方才云踪所说的话抛诸脑后，小雪发出饥渴的呻吟。</w:t>
      </w:r>
    </w:p>
    <w:p>
      <w:r>
        <w:t>云踪的手指朝着肉色的小花蕊进攻。小花蕊还没有完全开放，躲藏在皱巴巴的皮层里。云踪现学现卖，和小雪</w:t>
      </w:r>
    </w:p>
    <w:p>
      <w:r>
        <w:t>刚才作弄自己一样轻轻拨弄一下便离开。</w:t>
      </w:r>
    </w:p>
    <w:p>
      <w:r>
        <w:t>「啊！师姐……」明白云踪的意图之后，小雪发出了哀求，「师姐……别这样……求求你了……」「别怎样？」</w:t>
      </w:r>
    </w:p>
    <w:p>
      <w:r>
        <w:t>云踪铁了心肠，露出一副依然故我的模样，继续对那花蕊做重点攻击。</w:t>
      </w:r>
    </w:p>
    <w:p>
      <w:r>
        <w:t>「师姐，求求你舔……舔一下……」「舔哪里？」「师姐……」「这里吗？」云踪故意舔着雪白的大腿。</w:t>
      </w:r>
    </w:p>
    <w:p>
      <w:r>
        <w:t>「不是啦！」「那么，是这个地方啰。」这次是光滑的小腹。</w:t>
      </w:r>
    </w:p>
    <w:p>
      <w:r>
        <w:t>「讨厌，师姐……你欺负人……」云踪瞥向小雪的脸，发现她的眼泪夺框而出。</w:t>
      </w:r>
    </w:p>
    <w:p>
      <w:r>
        <w:t>「好啦好啦，小雪下次不要再恶作剧了，我是很会记恨的噢。」看到小雪点头响应之后，云踪便尝着那酸甜的</w:t>
      </w:r>
    </w:p>
    <w:p>
      <w:r>
        <w:t>滋味，朝着蜜缝吸吮起来。</w:t>
      </w:r>
    </w:p>
    <w:p>
      <w:r>
        <w:t>「嗯……」从花丛中流出的爱液被舔舐着，小雪忍耐不住地大声呻吟。呻吟声刺激着感官，令云踪更是忘情地</w:t>
      </w:r>
    </w:p>
    <w:p>
      <w:r>
        <w:t>舔弄秘处。</w:t>
      </w:r>
    </w:p>
    <w:p>
      <w:r>
        <w:t>「啊……师姐的……」云踪伸出细长的手指慢慢深入蜜壶里。接触那温暖潮湿的内壁，快感彷佛从手指传到自</w:t>
      </w:r>
    </w:p>
    <w:p>
      <w:r>
        <w:t>己身上，令云踪也同时发出喘息。</w:t>
      </w:r>
    </w:p>
    <w:p>
      <w:r>
        <w:t>「小雪一起来吧。」云踪迫不及待地爬上了床铺，和小雪双脚交迭，把已经潮湿的光滑秘处和小雪的花丛接合</w:t>
      </w:r>
    </w:p>
    <w:p>
      <w:r>
        <w:t>在一起。</w:t>
      </w:r>
    </w:p>
    <w:p>
      <w:r>
        <w:t>「啊……」两人这样的行为还是第一次，对小雪来说，这种超出幻想外的事情份外刺激。</w:t>
      </w:r>
    </w:p>
    <w:p>
      <w:r>
        <w:t>两人分泌出来的大量爱液混杂在一起，润滑着彼此的秘处；因爱欲而膨胀的阴唇更是亲密地贴合。</w:t>
      </w:r>
    </w:p>
    <w:p>
      <w:r>
        <w:t>「啊……啊……」「嗯啊……」两种截然不同风情的呻吟声交错，被小雪细柔的花丛刺激着阴核，云踪几乎难</w:t>
      </w:r>
    </w:p>
    <w:p>
      <w:r>
        <w:t>以抑制。但为了要和小雪一起达到高潮，只好竭尽忍耐。</w:t>
      </w:r>
    </w:p>
    <w:p>
      <w:r>
        <w:t>「啊啊……」小雪抽搐了一下，从下体传来水乳交融地淫秽声音，刺激着她的兴奋冲往高峰。终于小雪身体痉</w:t>
      </w:r>
    </w:p>
    <w:p>
      <w:r>
        <w:t>挛，而云踪脑海里一片空白，两人几乎同时失去了神智。</w:t>
      </w:r>
    </w:p>
    <w:p>
      <w:r>
        <w:t>夜晚的空气中，两句雪白的身躯交缠在一起，享受着快感之后的余韵。</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