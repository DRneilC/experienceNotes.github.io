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绝代枭雄</w:t>
      </w:r>
    </w:p>
    <w:p>
      <w:r>
        <w:t>元宵佳节之夜，开封古城热闹非常，到处是火树银花，真个是金吾不禁。</w:t>
      </w:r>
    </w:p>
    <w:p>
      <w:r>
        <w:t>大街小巷，家家门前扎缚灯棚，赛悬灯火，照耀如同白昼。正是楼阁上下火照火，车马往来人看人，真不愧为</w:t>
      </w:r>
    </w:p>
    <w:p>
      <w:r>
        <w:t>中州第一大城！</w:t>
      </w:r>
    </w:p>
    <w:p>
      <w:r>
        <w:t>开封城秋府同样是张灯结彩，热闹非凡。秋老爷名讳恒字忠长，本是当朝谏议大夫，因不满阉党横行，辞官还</w:t>
      </w:r>
    </w:p>
    <w:p>
      <w:r>
        <w:t>乡，享天伦之乐。下有二子，长子秋云，次子秋雷，是孪生兄弟，兄弟俩都是聪明伶俐，惹人喜爱，今年都是九岁，</w:t>
      </w:r>
    </w:p>
    <w:p>
      <w:r>
        <w:t>两兄弟站在一起有时连父母都认不出来，更不要说别人了。秋氏夫妇爱此二子如掌上明珠，呵护有加，凡有所求，</w:t>
      </w:r>
    </w:p>
    <w:p>
      <w:r>
        <w:t>无有不准。</w:t>
      </w:r>
    </w:p>
    <w:p>
      <w:r>
        <w:t>秋老爷为人正直，得罪了不少权贵。当今天子明嘉宗荒淫无道，宠信阉党魏忠贤，自己躲在后宫寻欢作乐，朝</w:t>
      </w:r>
    </w:p>
    <w:p>
      <w:r>
        <w:t>政尽废。魏忠贤大权在握，残害忠良，荼毒百姓，自号「九千岁」，在各地大造自己的生祠。秋恒不畏权势，在朝</w:t>
      </w:r>
    </w:p>
    <w:p>
      <w:r>
        <w:t>堂之上参了阉党一本，痛陈阉党残害良民，不法横行。魏忠贤恨秋恒深入骨髓，屡欲加害，奈何秋恒甚得天子器重，</w:t>
      </w:r>
    </w:p>
    <w:p>
      <w:r>
        <w:t>一时无法下手。秋恒看朝政每日愈下，心灰意冷之下，遂辞官还乡。</w:t>
      </w:r>
    </w:p>
    <w:p>
      <w:r>
        <w:t>还乡三月馀，元宵期至，秋恒大摆宴席，遍请乡邻，当夜秋府欢声笑语，是夜尽醉而归。</w:t>
      </w:r>
    </w:p>
    <w:p>
      <w:r>
        <w:t>三更，开封城外马蹄骤响，一队人马进城，马上众人皆是彪形大汉，腰系长刀，黑衣皂帽，个个凶神恶煞，共</w:t>
      </w:r>
    </w:p>
    <w:p>
      <w:r>
        <w:t>有二十馀人。这些人默不作声，进城后直奔秋府方向，来到秋府四周后翻身下马，在左近的胡同小巷里隐藏起来，</w:t>
      </w:r>
    </w:p>
    <w:p>
      <w:r>
        <w:t>显是有所等待。又过了一个时辰，又有几匹马奔驰而来，一马当先者身穿红袍，脚登快靴，帽子正中着一块美玉，</w:t>
      </w:r>
    </w:p>
    <w:p>
      <w:r>
        <w:t>瓜子脸，鹰钩鼻子绿豆眼，脸上一根胡子也无，显是个太监。这家伙下马后，一个黑衣大汉走上前来，低声问道：</w:t>
      </w:r>
    </w:p>
    <w:p>
      <w:r>
        <w:t>「李公公，弟兄们都到齐了，动手吗？」</w:t>
      </w:r>
    </w:p>
    <w:p>
      <w:r>
        <w:t>李公公冷笑了声：「一个也别放过，九千岁吩咐过，要斩草除根，鸡犬不留！」</w:t>
      </w:r>
    </w:p>
    <w:p>
      <w:r>
        <w:t>黑衣大汉点点头，回头一招手，几个大汉马上从阴暗处拉出一个人来，这人青衣小帽，显是个奴仆，几个大汉</w:t>
      </w:r>
    </w:p>
    <w:p>
      <w:r>
        <w:t>说：「大哥，我们把秋家的扫地奴仆张三抓来了，你问他吧。」</w:t>
      </w:r>
    </w:p>
    <w:p>
      <w:r>
        <w:t>大汉狞笑道：「你知道我是谁吗？」</w:t>
      </w:r>
    </w:p>
    <w:p>
      <w:r>
        <w:t>张三惊恐道：「不知道，小的是个下人，请各位大爷饶了我这条小命，我家还有七十岁老母无人奉养。」</w:t>
      </w:r>
    </w:p>
    <w:p>
      <w:r>
        <w:t>「去你妈的！」另一位仁兄显然脾气不怎么好，劈手就是一个耳光，「胆敢跟老子扯淡，我宰了你！」黑衣大</w:t>
      </w:r>
    </w:p>
    <w:p>
      <w:r>
        <w:t>汉伸手制止了他，用明显伪善的神情安慰张三，「放心吧，我们不会杀你，但你得帮我一个忙。我是「小夜神」孙</w:t>
      </w:r>
    </w:p>
    <w:p>
      <w:r>
        <w:t>虎，你总听说过吧？」「小夜神」孙虎，横行河南河北的惯匪，心狠手辣，采花劫财，无恶不作，后惹怒武林侠义</w:t>
      </w:r>
    </w:p>
    <w:p>
      <w:r>
        <w:t>道，少林寺派出四名空字辈高手捉拿他，他才害怕起来，销声匿迹了几年，谁想他竟然投奔了东厂。</w:t>
      </w:r>
    </w:p>
    <w:p>
      <w:r>
        <w:t>张三结结巴巴地说：「不知孙大侠有何吩咐？」</w:t>
      </w:r>
    </w:p>
    <w:p>
      <w:r>
        <w:t>「很简单，把秋家的门叫开，放我们进去，否则打草惊蛇，跑了一两个就不好了。」</w:t>
      </w:r>
    </w:p>
    <w:p>
      <w:r>
        <w:t>张三无奈，得从命。这伙人溜进秋府，见人就杀，连奴仆也不放过。秋恒正和夫人在大厅对饮，忽闻窗外惨叫</w:t>
      </w:r>
    </w:p>
    <w:p>
      <w:r>
        <w:t>之声不绝于耳，秋恒心中大惊，正要出外查看，忽然大门被人踢开，一帮大汉手拎血淋淋的长刀蜂拥而入，为首者</w:t>
      </w:r>
    </w:p>
    <w:p>
      <w:r>
        <w:t>正是孙虎。</w:t>
      </w:r>
    </w:p>
    <w:p>
      <w:r>
        <w:t>秋恒怒道：「来者何人？！杀人放火，就不怕王法吗？」</w:t>
      </w:r>
    </w:p>
    <w:p>
      <w:r>
        <w:t>孙虎恶狠狠道：「姓秋的，你死到临头，还在嘴硬，魏大人吩咐了，让我们带你的人头回去，我也能升官发财。」</w:t>
      </w:r>
    </w:p>
    <w:p>
      <w:r>
        <w:t>秋恒心知不妙，回头对夫人道：「你快带云儿，雷儿走，我来应付他们。」</w:t>
      </w:r>
    </w:p>
    <w:p>
      <w:r>
        <w:t>夫人还未答话，一个大汉扑过来，手起刀落，可怜夫人不会武功，顿时惨死刀下，鲜血四溅，尸横就地。秋恒</w:t>
      </w:r>
    </w:p>
    <w:p>
      <w:r>
        <w:t>怒火万丈，抽出宝剑欲为夫人报仇，奈何武艺不精，寡不敌众，亦惨死刀下。孙虎割下秋恒首级，对手下说：「那</w:t>
      </w:r>
    </w:p>
    <w:p>
      <w:r>
        <w:t>两个小的，别让跑了，斩草要除根……」</w:t>
      </w:r>
    </w:p>
    <w:p>
      <w:r>
        <w:t>秋云、秋雷在后院听见杀声四起，正不明原由，忽见家人秋枫跑来，「两位公子快跑，东厂狗贼杀了老爷夫人，</w:t>
      </w:r>
    </w:p>
    <w:p>
      <w:r>
        <w:t>还要加害你们，说要斩草除根。」</w:t>
      </w:r>
    </w:p>
    <w:p>
      <w:r>
        <w:t>秋云、秋雷闻听父母双亡，放声大哭。这时孙虎等恶贼亦赶到后院，孙虎狞笑道：「两个小杂种，见你们爹娘</w:t>
      </w:r>
    </w:p>
    <w:p>
      <w:r>
        <w:t>去吧。」</w:t>
      </w:r>
    </w:p>
    <w:p>
      <w:r>
        <w:t>说罢抡刀就剁，「嗖」黑夜中一物飞来，正中刀柄，孙虎虎口震裂，长刀脱手。孙虎大骇，不知何方高人出手，</w:t>
      </w:r>
    </w:p>
    <w:p>
      <w:r>
        <w:t>正惊异间，忽听屋顶一声长笑：「大师，我们下去吧。」众人不约而同抬起头来，见一僧一书生，从空中冉冉落下，</w:t>
      </w:r>
    </w:p>
    <w:p>
      <w:r>
        <w:t>显是武功奇高。</w:t>
      </w:r>
    </w:p>
    <w:p>
      <w:r>
        <w:t>孙虎硬起头皮：「两位高姓大名？」白衣书生冷冷地瞟了他一眼：」秋大人是你杀的？」孙虎陪笑道：「小的</w:t>
      </w:r>
    </w:p>
    <w:p>
      <w:r>
        <w:t>也是奉命从事，迫不得……」话还未完，寒光一闪，孙虎人头飞出丈八开外，血雾漫天。其他爪牙呆了半响，如梦</w:t>
      </w:r>
    </w:p>
    <w:p>
      <w:r>
        <w:t>方醒，发声喊，四散奔逃，白衣书生身形幻化，手持短剑追杀众人，杀人更不用第二招，群贼不管如何逃避，总躲</w:t>
      </w:r>
    </w:p>
    <w:p>
      <w:r>
        <w:t>不开他的一剑。一杯茶功夫，群贼悉数被歼。黄袍老僧长叹一声：「施主杀孽未免太重，恐伤阳寿。」白衣书生恨</w:t>
      </w:r>
    </w:p>
    <w:p>
      <w:r>
        <w:t>恨道：「恨我得到消息迟了一步，未能救秋大人一命。悠悠苍天，竟如此不佑善人。」老僧道：「可怜这两个孩子，</w:t>
      </w:r>
    </w:p>
    <w:p>
      <w:r>
        <w:t>父母双亡，阉党又要斩草除根。唯今之计，有你我二人分别抚养此二子，也算对秋氏夫妇有个交待。」书生道：「</w:t>
      </w:r>
    </w:p>
    <w:p>
      <w:r>
        <w:t>大师所言极是，那我照顾秋雷吧。」老僧合什道：「多谢施主，那我照看秋云，十年后，待此二子艺成，再让他们</w:t>
      </w:r>
    </w:p>
    <w:p>
      <w:r>
        <w:t>骨肉相聚。」两人说罢，分别抱起一人，相别而去。晚风吹来，远处酒楼的萧声微不可闻，似是呜咽之声。</w:t>
      </w:r>
    </w:p>
    <w:p>
      <w:r>
        <w:t>……十年后……第二章同根不同心一阵轻柔婉转的歌声，飘在烟水蒙蒙的湖面上。歌声发自一艘小船之中，船</w:t>
      </w:r>
    </w:p>
    <w:p>
      <w:r>
        <w:t>里两个少女和歌嘻笑，荡舟采莲。时当大明崇祯年间，地处嘉兴南湖。节近中秋，荷叶渐残，莲肉饱实。这一阵歌</w:t>
      </w:r>
    </w:p>
    <w:p>
      <w:r>
        <w:t>声传入湖边一个青年男子耳中。他在一排柳树下悄立已久，心潮起伏，难以平静。见他十八九岁年纪，浓眉大眼，</w:t>
      </w:r>
    </w:p>
    <w:p>
      <w:r>
        <w:t>目若朗星，鼻如玉柱，刚毅的脸上显出期待的神情，显是在等什么人。</w:t>
      </w:r>
    </w:p>
    <w:p>
      <w:r>
        <w:t>又过了一个时辰，马蹄声响，青年男子脸上露出大喜的神情，急忙迎了上去。见一匹黄骠马飞驰而来，马上一</w:t>
      </w:r>
    </w:p>
    <w:p>
      <w:r>
        <w:t>位少年，面目俊秀，衣着华丽，少年勒住马，跳下马背。两人四目相投，心有相通，齐声叫道：「大哥！」「二弟！」</w:t>
      </w:r>
    </w:p>
    <w:p>
      <w:r>
        <w:t>兄弟相见，悲喜交集。这二人，正是秋云，秋雷兄弟俩了。十年前，秋家遭遇灭门惨祸，幸遇武林高手相救，兄弟</w:t>
      </w:r>
    </w:p>
    <w:p>
      <w:r>
        <w:t>俩才幸免于难。出手救人的是终南狂客崔真，灵隐寺高僧了然。事后，秋雷拜终南狂客崔真为师，秋云拜了然为师，</w:t>
      </w:r>
    </w:p>
    <w:p>
      <w:r>
        <w:t>各学了一套惊人的功夫。十年后，兄弟终于重会。</w:t>
      </w:r>
    </w:p>
    <w:p>
      <w:r>
        <w:t>兄弟俩互诉衷肠之际，远处脚步嘈杂，但落地甚轻，显是有数个武林高手正往此地而来。秋云皱了皱眉头，说</w:t>
      </w:r>
    </w:p>
    <w:p>
      <w:r>
        <w:t>：「雷弟，我们还是回避一下，免惹是非。」秋雷大笑：「大哥胆子也忒小了，怎么在江湖上成名立万儿？！」正</w:t>
      </w:r>
    </w:p>
    <w:p>
      <w:r>
        <w:t>说之间，听得有人阴恻恻地说：「小辈，如此狂妄，既知我们兄弟来了，还敢口出狂言！」话音未落，见八个奇丑</w:t>
      </w:r>
    </w:p>
    <w:p>
      <w:r>
        <w:t>无比的残废人现身而出，围住二人。秋雷大笑：「就你们几个老残废，也敢出来现世？好！我就给你们点儿教训。」</w:t>
      </w:r>
    </w:p>
    <w:p>
      <w:r>
        <w:t>说罢，身影晃动，使出师门绝学：「云罗轻烟掌」，秋云急叫：「二弟手下留情！」见秋雷掌影晃动，如飞雪飘絮，</w:t>
      </w:r>
    </w:p>
    <w:p>
      <w:r>
        <w:t>霎那间已将八人震出丈外，秋雷不依不饶，还要追击，忽听得远处有人大叫：」兄台手下留情！」秋雷这才住手，</w:t>
      </w:r>
    </w:p>
    <w:p>
      <w:r>
        <w:t>回过身来，见远处走来一人，青衣长袍，儒雅文秀，甚是英俊，这人一抱拳：「在下荀秀山，这八人是我的家奴，</w:t>
      </w:r>
    </w:p>
    <w:p>
      <w:r>
        <w:t>兄台武功如此高强，不必和他们见识，愿求兄台高姓大名。」秋雷傲然道：「在下秋雷，终南狂客门下。」荀秀山</w:t>
      </w:r>
    </w:p>
    <w:p>
      <w:r>
        <w:t>欣然道：「原来是崔前辈门下，不打不相识，咱们一定要交个朋友。来，秋兄见见舍弟的家人。」荀秀山一招手，</w:t>
      </w:r>
    </w:p>
    <w:p>
      <w:r>
        <w:t>远处八个白衣丫鬟抬着一顶小轿缓缓走来，后面还跟着两个年轻女子。荀秀山向秋云，秋雷兄弟俩引见：「轿中女</w:t>
      </w:r>
    </w:p>
    <w:p>
      <w:r>
        <w:t>子乃是在下刚过门的妻子，后面跟着的是舍妹如烟，丫鬟晓红。」秋云、秋雷兄弟俩上前行礼：「拜见荀夫人，荀</w:t>
      </w:r>
    </w:p>
    <w:p>
      <w:r>
        <w:t>小姐。」见轿一开，走出一白衣少妇，见她艳丽秀美，雪肤滑嫩，柔若无骨，黑眸清澄如同秋水，樱唇红润，惹人</w:t>
      </w:r>
    </w:p>
    <w:p>
      <w:r>
        <w:t>垂涎，柳腰纤细，一头柔细秀发，衬着如花般的脸颊，秀丽妩媚，露着醉人的模样。</w:t>
      </w:r>
    </w:p>
    <w:p>
      <w:r>
        <w:t>再看身后的荀小姐，约莫十七、八岁年纪，生个是一张小家碧玉的端丽面孔，皮肤雪白光润，身裁婀娜多姿，</w:t>
      </w:r>
    </w:p>
    <w:p>
      <w:r>
        <w:t>尤其是那一对灵动的大眼睛眨呀眨着，展露出无比娇媚的神情。这女孩好奇地看着秋氏兄弟，显是对这兄弟俩甚有</w:t>
      </w:r>
    </w:p>
    <w:p>
      <w:r>
        <w:t>好感。</w:t>
      </w:r>
    </w:p>
    <w:p>
      <w:r>
        <w:t>秋云拜见完毕，一言不发，他对荀氏兄妹并无好感，荀秀山为人亦正亦邪，名列四邪之首，作过不少杀人劫财</w:t>
      </w:r>
    </w:p>
    <w:p>
      <w:r>
        <w:t>的勾当，但偏偏他武功甚高，正派中人对他无可奈何。秋云对这种人实在不想深交。秋雷则对荀秀山甚是亲热，问</w:t>
      </w:r>
    </w:p>
    <w:p>
      <w:r>
        <w:t>长问短，并对荀如烟大吹自己的江湖豪事。但荀如烟对他所言之事显然不感爱好，一边敷衍，一边不时用明眸扫视</w:t>
      </w:r>
    </w:p>
    <w:p>
      <w:r>
        <w:t>秋云。</w:t>
      </w:r>
    </w:p>
    <w:p>
      <w:r>
        <w:t>众人走到一个路口，荀秀山问道：「不知两位兄台要去往何处？」秋云还未回答，秋雷抢着说：「我兄弟俩并</w:t>
      </w:r>
    </w:p>
    <w:p>
      <w:r>
        <w:t>无杂事在身，就跟荀兄共叙几日何妨？」荀秀山大喜：「舍弟求之不得。」秋云道：「贤弟，我们刚刚相聚，还未</w:t>
      </w:r>
    </w:p>
    <w:p>
      <w:r>
        <w:t>能拜见师尊，怎好叨扰荀先生！」秋雷不耐烦地说：「你要走就先走吧。」秋云劝告再三，奈何秋雷不听，好道：</w:t>
      </w:r>
    </w:p>
    <w:p>
      <w:r>
        <w:t>「雷弟，江湖人心险恶，你自己保重。愿你洁身自好，做个好人。」说罢兄弟二人泪而别。</w:t>
      </w:r>
    </w:p>
    <w:p>
      <w:r>
        <w:t>荀秀山待秋云走后，对秋雷道：「你这个大哥怎么这么婆婆妈妈。」秋雷道：「唉！大哥跟着一个老和尚，整</w:t>
      </w:r>
    </w:p>
    <w:p>
      <w:r>
        <w:t>天拜佛念经，怎会有出息。在江湖要扬名立万，一定要心狠手辣，武功高强。」荀秀山兴奋地一拍大腿：」贤弟此</w:t>
      </w:r>
    </w:p>
    <w:p>
      <w:r>
        <w:t>言深合我心，你我一见如故，我愿与你结为兄弟，不知你意下如何？」秋雷喜道：「既是荀兄抬爱，小弟岂有不愿</w:t>
      </w:r>
    </w:p>
    <w:p>
      <w:r>
        <w:t>之理！」于是两人在路边撮土为香，结为异姓兄弟，秋雷年少为弟，荀秀山为兄。可怜一个忠良之后，在邪路上越</w:t>
      </w:r>
    </w:p>
    <w:p>
      <w:r>
        <w:t>陷越深，却茫然不知。</w:t>
      </w:r>
    </w:p>
    <w:p>
      <w:r>
        <w:t>秋雷和荀秀山结拜之后，又亲热了几分，荀秀山将江湖种种奇闻轶事一一说与秋雷。原来此时朝政腐败，流寇</w:t>
      </w:r>
    </w:p>
    <w:p>
      <w:r>
        <w:t>横行，天下已是大乱。魏忠贤虽已伏诛，但崇祯还是宠信阉党，残害忠良。江湖上更是险象环生，仇杀不断。此时</w:t>
      </w:r>
    </w:p>
    <w:p>
      <w:r>
        <w:t>武林中最有名气的高手依次为「二僧」、「三狂」、「四邪」、「五道」、另外还有四大世家：「开封吕家」、「</w:t>
      </w:r>
    </w:p>
    <w:p>
      <w:r>
        <w:t>金陵赵家」、「洛阳王家」、「成都唐家」。荀秀山正是「四邪」之首，为人狡诈多智，武功高强。</w:t>
      </w:r>
    </w:p>
    <w:p>
      <w:r>
        <w:t>荀秀山和秋雷边走边聊，荀秀山对秋雷道：「贤弟，你我既为兄弟，我就不瞒你了。我这次要往华山一行，八</w:t>
      </w:r>
    </w:p>
    <w:p>
      <w:r>
        <w:t>月十五群雄会聚华山青风观，推选武林盟主，胜者还可得至宝「小还丹」三枚，据说此丹服之可长一甲子功力，愚</w:t>
      </w:r>
    </w:p>
    <w:p>
      <w:r>
        <w:t>兄心仪已久，贤弟武功惊人，要能助为兄一臂之力，你我可共享此丹。秋雷大喜：「大哥此言当真吗？」荀秀山道</w:t>
      </w:r>
    </w:p>
    <w:p>
      <w:r>
        <w:t>：「一言既出，驷马难追。事不宜迟，咱们即刻动身。」一行人欣然上路。</w:t>
      </w:r>
    </w:p>
    <w:p>
      <w:r>
        <w:t>当夜，众人来到一个小镇歇脚，住在「凤来老店」。秋雷在店中睡到中夜，忽听「啪」，「啪」声响，有人敲</w:t>
      </w:r>
    </w:p>
    <w:p>
      <w:r>
        <w:t>击窗格，秋雷翻身而起：「是大哥吗？」听得窗外一个阴恻恻的声音道：「是你家道爷。小子，出来，我有话与你。」</w:t>
      </w:r>
    </w:p>
    <w:p>
      <w:r>
        <w:t>秋雷艺高胆大，越出窗外，见月光下一个道人站在院中，身穿大红八卦道袍，手持拂尘，山羊胡子三角眼，相貌猥</w:t>
      </w:r>
    </w:p>
    <w:p>
      <w:r>
        <w:t>琐。秋雷还未答话，道人低声说：「此处人多眼杂，随我来。」说罢转身向东而去。秋雷好奇心起，展开轻功跟在</w:t>
      </w:r>
    </w:p>
    <w:p>
      <w:r>
        <w:t>其后。</w:t>
      </w:r>
    </w:p>
    <w:p>
      <w:r>
        <w:t>道人将秋雷带到一处乱坟岗，止住脚，回头道：「你可知我是谁？」秋雷摇头：「不知。」「贫道全真玉真子。」</w:t>
      </w:r>
    </w:p>
    <w:p>
      <w:r>
        <w:t>秋雷大惊：「你就是淫魔玉真子。」玉真子，全真弃徒，好色如命，糟践良家女子无数，但武功甚高。玉真子哈哈</w:t>
      </w:r>
    </w:p>
    <w:p>
      <w:r>
        <w:t>一笑：「施主不必慌张，贫道乃是有求而来。」秋雷冷笑：「你武功高强，有什么事何必求我。」玉真子笑道：「</w:t>
      </w:r>
    </w:p>
    <w:p>
      <w:r>
        <w:t>你以为荀秀山真把你当兄弟，他想利用你得到「小还丹」，再杀你独吞。我与他相识多年，他的为人我最清楚不过。」</w:t>
      </w:r>
    </w:p>
    <w:p>
      <w:r>
        <w:t>秋雷踌躇道：「那依道长所见……」玉真子道：「贫道最好女色，对什么「小还丹」不放在心上。我愿助你独得「</w:t>
      </w:r>
    </w:p>
    <w:p>
      <w:r>
        <w:t>小还丹」，但你也得帮我一个忙。」秋雷大喜：「道长但说无妨。」「好！爽快。我对吕家小丫头吕银凤垂涎已久，</w:t>
      </w:r>
    </w:p>
    <w:p>
      <w:r>
        <w:t>但这小妮子武功既高，轻功更加了得，更兼人又机伶无比，一见贫道便远远避开，我根本无法近身。这小姑娘乃是</w:t>
      </w:r>
    </w:p>
    <w:p>
      <w:r>
        <w:t>人间绝色，我就是性命不要，也要一亲芳泽。」秋雷嗫嚅道：「道长的意思是……」玉真子咬牙道：」我这里有本</w:t>
      </w:r>
    </w:p>
    <w:p>
      <w:r>
        <w:t>门秘药「销魂香」，无色无味，中人立倒。我听说这小丫头对「小还丹」也甚感爱好，近日她必至华山四周。我与</w:t>
      </w:r>
    </w:p>
    <w:p>
      <w:r>
        <w:t>你一瓶「销魂香」，你口含解药，寻找时机。你年少英俊，她必不提防，待她靠近，你就施放「销魂香」。事成之</w:t>
      </w:r>
    </w:p>
    <w:p>
      <w:r>
        <w:t>后，我定信守诺言，还要重重报答你。」秋雷犹豫再三，终于拿定主意：「好，一言为定！」玉真子大喜：「秋施</w:t>
      </w:r>
    </w:p>
    <w:p>
      <w:r>
        <w:t>主真乃大丈夫，当机立断。」于是玉真子将「销魂香」交给秋雷，两人又密谋良久，相别而去。却说秋雷返回客店，</w:t>
      </w:r>
    </w:p>
    <w:p>
      <w:r>
        <w:t>已是三更时分。他本想回屋就寝，忽见荀秀山屋里灯火明亮，秋雷心中蹊跷，遂展开轻功提纵术跃上屋顶，用「倒</w:t>
      </w:r>
    </w:p>
    <w:p>
      <w:r>
        <w:t>挂金钟」向屋里望去：见荀秀山和那八个残废怪人正在商议什么。听一残废人问道：「主人真要将「小还丹」分与</w:t>
      </w:r>
    </w:p>
    <w:p>
      <w:r>
        <w:t>那姓秋的小子吗？」荀秀山冷笑：「自然不会，但秋雷武功甚高，有他相助，咱们成功的机会大些。事成之后，咱</w:t>
      </w:r>
    </w:p>
    <w:p>
      <w:r>
        <w:t>们趁其不备，将他宰了就是。」秋雷耳目甚灵，这些话听了个清清楚楚。他心中大怒，就要进屋动手，但转念一想，</w:t>
      </w:r>
    </w:p>
    <w:p>
      <w:r>
        <w:t>哼哼冷笑：「姓荀的，你不仁，就别怪我不义了。」秋雷跃下屋脊，向客店后院而去……秋雷进入后院，来到荀如</w:t>
      </w:r>
    </w:p>
    <w:p>
      <w:r>
        <w:t>烟的客房，轻敲房门：「荀姑娘，荀大哥有事让我通禀于你。」原来秋雷对如烟一直垂涎不已，眼下他已决定与荀</w:t>
      </w:r>
    </w:p>
    <w:p>
      <w:r>
        <w:t>秀山破脸，遂起意对如烟欲行不轨。如烟为人甚是机警，秋雷对她纠缠不休，她早就厌烦于他。她本不欲开门，但</w:t>
      </w:r>
    </w:p>
    <w:p>
      <w:r>
        <w:t>秋雷声音急促，似乎确有事发生。无奈之下，她让丫鬟晓红开门，放他进来。秋雷一进屋，出手如电，点了晓红的</w:t>
      </w:r>
    </w:p>
    <w:p>
      <w:r>
        <w:t>昏睡穴。如烟大惊：「你想怎样？」秋雷淫笑：「小美人，我对你朝思暮想，今晚我一定要得到你。」如烟心知不</w:t>
      </w:r>
    </w:p>
    <w:p>
      <w:r>
        <w:t>妙，欲待呼救，秋雷上前，点中她身上软麻穴和哑穴，如烟瘫软于地。秋雷关好房门，抱起如烟，自得洋洋地向床</w:t>
      </w:r>
    </w:p>
    <w:p>
      <w:r>
        <w:t>走去。秋雷将如烟放在床上，仔仔细细地端详于她。见她：美艳绝伦的粉脸，白里透红，微翘的红唇似樱桃，肌肤</w:t>
      </w:r>
    </w:p>
    <w:p>
      <w:r>
        <w:t>雪白细嫩赛霜雪，乳房坚挺柔嫩，柳腰纤细，玉手如葱，处子幽香阵阵袭来，秋雷再也忍耐不住，脱去如烟的外衣，</w:t>
      </w:r>
    </w:p>
    <w:p>
      <w:r>
        <w:t>见如烟穿了件白色纱稠内衣，隐隐约约可见杏黄色的肚兜。秋雷俯下身去，用嘴轻吻如烟芳颊，秀颈，同时手也不</w:t>
      </w:r>
    </w:p>
    <w:p>
      <w:r>
        <w:t>闲着，在如烟身上四处游移。如烟又恨又羞又怕，奈何动弹不得，能听任他为所欲为。</w:t>
      </w:r>
    </w:p>
    <w:p>
      <w:r>
        <w:t>秋雷摸索了一阵，似乎觉得障碍太多，遂脱去如烟内衣，肚兜，将如烟变成赤裸裸的白羊一般。秋雷仔细欣赏</w:t>
      </w:r>
    </w:p>
    <w:p>
      <w:r>
        <w:t>如烟玉体：白里透红的脸蛋，当真明艳动人；柳眉微蹙，湿漉漉的朱唇不时吐气如兰，身裁更是苗条娉婷，雪白的</w:t>
      </w:r>
    </w:p>
    <w:p>
      <w:r>
        <w:t>皮肤光滑柔嫩，腰枝柔软纤细，双腿修长挺直；一对丰满高耸的乳房绷得紧紧的，两颗晕红娇嫩的乳头毕览无遗，</w:t>
      </w:r>
    </w:p>
    <w:p>
      <w:r>
        <w:t>下体一处乌黑丰满的草丛地带，散发出迷人的妩媚气息……，白晰的如同羊脂美玉雕塑而成的雪白大腿，与肉缝鲜</w:t>
      </w:r>
    </w:p>
    <w:p>
      <w:r>
        <w:t>红充血的湿润阴唇相映照，配合着肉缝外围的亮黑阴毛，此种美影看得秋雷淫火万丈，再也克制不住，低下头来，</w:t>
      </w:r>
    </w:p>
    <w:p>
      <w:r>
        <w:t>用嘴含着如烟的樱头般的乳头，吸吮起来。右手则翻山越岭，从如烟美丽滑润的背部摸起，直摸到美臀，然后又用</w:t>
      </w:r>
    </w:p>
    <w:p>
      <w:r>
        <w:t>力揉搓起来。</w:t>
      </w:r>
    </w:p>
    <w:p>
      <w:r>
        <w:t>他左手也不闲着，不规矩地伸进如烟姑娘两腿之间。如烟如遭雷击，全身瘫软，美目流出两行清泪。秋雷爱怜</w:t>
      </w:r>
    </w:p>
    <w:p>
      <w:r>
        <w:t>之心大起，安慰道：「妹子何必如此！我一定会让你欲仙欲死。」说罢凑上嘴去，用舌头挑开如烟樱唇，将舌头伸</w:t>
      </w:r>
    </w:p>
    <w:p>
      <w:r>
        <w:t>进去吸吮她的丁香小舌。如烟双目紧闭，竭力不让他的舌头吸吮自己香舌，但空间有限，又怎能躲开，不久秋雷的</w:t>
      </w:r>
    </w:p>
    <w:p>
      <w:r>
        <w:t>舌头紧紧缠上如烟香舌，品嚐起来。如烟满面通红，偏偏动弹不得。秋雷的左手这时也没闲着，沿着香脐滑到了股</w:t>
      </w:r>
    </w:p>
    <w:p>
      <w:r>
        <w:t>沟间，如烟眼神里流露出一丝绝望之情，喉间发出了请求的哼声。但秋雷情欲高涨，已是欲罢不能了。</w:t>
      </w:r>
    </w:p>
    <w:p>
      <w:r>
        <w:t>秋雷左手在如烟秘部抚摩良久，又伸出中指直插花蕊。如烟浑身剧震，玉体微颤，粉脸羞得通红，一双玉腿夹</w:t>
      </w:r>
    </w:p>
    <w:p>
      <w:r>
        <w:t>又不是，合又不是。秋雷可不管她的感受，觉得中指被她暖和湿润的肉壁夹得舒适之极，于是好一阵紧抽慢插，把</w:t>
      </w:r>
    </w:p>
    <w:p>
      <w:r>
        <w:t>如烟搞得气喘吁吁，下体淫水溢出。秋雷将脸移到如烟下体，刚看了一眼，差点将口水也流了出来。见浓密的阴毛，</w:t>
      </w:r>
    </w:p>
    <w:p>
      <w:r>
        <w:t>均匀的分布在阴门四周，粉红色的两片秘唇，半开半合，玉珠若隐若现，淫水泛滥。秋雷禁不住将嘴凑上，半吸半</w:t>
      </w:r>
    </w:p>
    <w:p>
      <w:r>
        <w:t>舔，一时竟然咂咂有声。</w:t>
      </w:r>
    </w:p>
    <w:p>
      <w:r>
        <w:t>如烟显然未经人事，经此挑逗，已是神智混乱，春情萌动了。见如烟娇吟婉转，粉面含春，星眼朦胧欲醉。秋</w:t>
      </w:r>
    </w:p>
    <w:p>
      <w:r>
        <w:t>雷知她已然动情，遂飞快脱光身上衣服，露出自己雄壮硕大的阳物。秋雷将自己的阳物凑到如烟的嘴边，如烟似忽</w:t>
      </w:r>
    </w:p>
    <w:p>
      <w:r>
        <w:t>然从绮梦中惊醒，眼中露出惧怕之极的神色，竭力挣扎。秋雷怎肯放过这到手的美女，用手托住如烟下颚，强将阳</w:t>
      </w:r>
    </w:p>
    <w:p>
      <w:r>
        <w:t>物送入如烟的樱桃小口。如烟出身武林豪门，乃是千金小姐脾气，怎受过这种羞辱，不由得泪流满面。但在秋雷看</w:t>
      </w:r>
    </w:p>
    <w:p>
      <w:r>
        <w:t>来，却是梨花带雨，分外娇艳，不由得淫兴倍增，于是动腰摆臀，竟把樱唇当成了秘洞，抽插起来。过了片刻，秋</w:t>
      </w:r>
    </w:p>
    <w:p>
      <w:r>
        <w:t>雷觉樱口暖和湿润，香舌更时不时缠绕龟头，一不留神，竟差一点儿泄了出来。秋雷遂将阳物拔出，见上面沾满了</w:t>
      </w:r>
    </w:p>
    <w:p>
      <w:r>
        <w:t>如烟的唾液，秋雷自得忘形，放声大笑。</w:t>
      </w:r>
    </w:p>
    <w:p>
      <w:r>
        <w:t>秋雷搂住如烟纤腰，将其平放床上，分开她雪白健美的大腿，将龟头抵在如烟阴唇洞口，如烟已是神智模糊，</w:t>
      </w:r>
    </w:p>
    <w:p>
      <w:r>
        <w:t>能任其所为。秋雷挺腰，将龟头冲开秘唇，缓缓推进。如烟哀叫连连，满脸痛苦之色。秋雷觉下身火热，如坠入云</w:t>
      </w:r>
    </w:p>
    <w:p>
      <w:r>
        <w:t>中，柔软暖和之极，而对方的柔肉紧紧缠绕着自己的肉棒，竟无一分间隙。秋雷再也忍耐不住，将臀部猛地向下一</w:t>
      </w:r>
    </w:p>
    <w:p>
      <w:r>
        <w:t>沉，听得如烟一声惨叫，玉齿紧咬下唇，脸上神情伤心之极，显然处女之身已让秋雷所破。</w:t>
      </w:r>
    </w:p>
    <w:p>
      <w:r>
        <w:t>秋雷乘胜前进，将肉棒深深地插入如烟的花蕊，每一次抽插，他硕大的龟头都会刮到如烟的处女膜，给如烟带</w:t>
      </w:r>
    </w:p>
    <w:p>
      <w:r>
        <w:t>来难忍的疼痛。他越插越快，动作也越来越猛，如烟哀声不断，眼中满是求恳之色。秋雷又插了几十下，觉一股热</w:t>
      </w:r>
    </w:p>
    <w:p>
      <w:r>
        <w:t>气从丹田冲到下身，急忙将臀部使劲一顶，将肉棒深深送入如烟体内，接着一泄如注，把阳精全部倾泻在如烟子宫</w:t>
      </w:r>
    </w:p>
    <w:p>
      <w:r>
        <w:t>内……天色拂晓，秋雷穿好衣服，翻墙而去。</w:t>
      </w:r>
    </w:p>
    <w:p>
      <w:r>
        <w:t>天光大亮，客店里传出荀秀山愤怒的喊叫：「姓秋的，我就是走便天边海角，也要将你千刀万剐，你等着吧！」</w:t>
      </w:r>
    </w:p>
    <w:p>
      <w:r>
        <w:t>第三章佳人落虎口夜黑如墨，华山脚下官道出现一黑衣少年，这人二十上下，浓眉大眼，甚是英俊，但眉眼间却掩</w:t>
      </w:r>
    </w:p>
    <w:p>
      <w:r>
        <w:t>不住一股淫邪之气，此人正是秋雷。</w:t>
      </w:r>
    </w:p>
    <w:p>
      <w:r>
        <w:t>他玷污了荀如烟后，想起和老道玉真子的约定，遂连夜兼程，赶赴华山。</w:t>
      </w:r>
    </w:p>
    <w:p>
      <w:r>
        <w:t>眼下他已至华山脚下，离八月十五之期尚有两天，他看了一眼天上的明月，自言自语：「宝物要，美人我也要</w:t>
      </w:r>
    </w:p>
    <w:p>
      <w:r>
        <w:t>……」他一边胡思乱想，一边赶路，忽听松林中一声长笑：「秋施主果然信义过人，不负贫道这一番心血。」话音</w:t>
      </w:r>
    </w:p>
    <w:p>
      <w:r>
        <w:t>未落，只见月光下林中走出一人，身穿八卦道袍，山羊胡子三角眼，脸上气色阴晴不定，正是玉真子。老道客套两</w:t>
      </w:r>
    </w:p>
    <w:p>
      <w:r>
        <w:t>句后，急不可耐说上正题：「贫道听说那吕银凤这两天已到了华山，施主可曾见否？」秋雷摇摇头：「在下也是刚</w:t>
      </w:r>
    </w:p>
    <w:p>
      <w:r>
        <w:t>刚到华山，还未能见到那女子。」他接着安慰老道：」道长休急，离八月十五尚有两天，那女子既然已至华山，我</w:t>
      </w:r>
    </w:p>
    <w:p>
      <w:r>
        <w:t>必能让道长如愿以偿。」老道有些心虚地说：「我虽发下毒誓，粉身碎骨也要得到那小美人，但开封吕家艺高业大，</w:t>
      </w:r>
    </w:p>
    <w:p>
      <w:r>
        <w:t>吕浩天更有「天下第一剑」之称，这事要是传出去，天下虽大，无你我容身之所！」秋雷不屑地哼了一声：「吕老</w:t>
      </w:r>
    </w:p>
    <w:p>
      <w:r>
        <w:t>匹夫何足惧哉！只要我得到「小还丹」，老贼休想接下我的「奔雷三剑」，在下打发他上路。」老道心中暗骂这小</w:t>
      </w:r>
    </w:p>
    <w:p>
      <w:r>
        <w:t>子狂妄，但还是满脸堆笑：「老弟台武功过人，贫道佩服得紧。」两人鬼鬼祟祟正在嘀咕，忽听四周草丛里有人冷</w:t>
      </w:r>
    </w:p>
    <w:p>
      <w:r>
        <w:t>笑：「吕大侠武功盖世，岂会输在你们两个淫贼手里？！」秋雷大怒：「狗贼可恶！敢偷听我们说话，滚出来！小</w:t>
      </w:r>
    </w:p>
    <w:p>
      <w:r>
        <w:t>爷送你归西。」只见草丛里走出两人，借着月光可看清是一男一女。两人都是二十五六岁上下，男的眉清目秀，气</w:t>
      </w:r>
    </w:p>
    <w:p>
      <w:r>
        <w:t>度不凡，儒士妆扮；女的清雅秀美，粉脸桃腮，美目流盼，穿一身紫缎劲装。老道气结地叫：「快剑赵志平，紫衣</w:t>
      </w:r>
    </w:p>
    <w:p>
      <w:r>
        <w:t>仙子许雪云……」赵志平冷冷一笑：「阁下就是淫魔玉真子！？你在南京作案九起，先奸后杀人神共愤，在下今日</w:t>
      </w:r>
    </w:p>
    <w:p>
      <w:r>
        <w:t>特为取你狗命而来，拔剑罢！」许雪云娇声道：「平哥，这小子杀是不杀？」赵志平沉声道：「除恶务尽，这两人</w:t>
      </w:r>
    </w:p>
    <w:p>
      <w:r>
        <w:t>鬼鬼祟祟都不是好东西，一发斩草除根。」秋雷心头火起，拔剑叫道：「咱们兵刃上见真章，你们两口子齐上罢。」</w:t>
      </w:r>
    </w:p>
    <w:p>
      <w:r>
        <w:t>赵志平傲然拔剑：「阁下有多少手段尽可使出，我接着就是……」说罢两人身影分合，斗在一起。</w:t>
      </w:r>
    </w:p>
    <w:p>
      <w:r>
        <w:t>秋雷剑招狂野，「奔雷三剑」威力奇大，赵志平额头见汗，步步后退，显然高下已分。那边老道则狼狈万分，</w:t>
      </w:r>
    </w:p>
    <w:p>
      <w:r>
        <w:t>被许雪云逼得绕树而逃，老道游斗术是高明，许雪云一时也真无可奈何。秋雷狂笑：「阁下也不过如此，你认命啦！」</w:t>
      </w:r>
    </w:p>
    <w:p>
      <w:r>
        <w:t>一招「力劈华山」，当头砍下，赵志平奋力右闪，躲过剑锋，秋雷反手使出「横扫千军」，剑光如电，直刺赵志平</w:t>
      </w:r>
    </w:p>
    <w:p>
      <w:r>
        <w:t>小腹，赵志平缩腹拧腰，回剑拦阻，秋雷剑招未曾用老，变刺为劈，赵志平再也躲闪不过，一剑正中前心，血光迸</w:t>
      </w:r>
    </w:p>
    <w:p>
      <w:r>
        <w:t>溅，赵志平惨叫一声，倒地而殁。紫衣仙子正把老道逼得手忙脚乱，忽听身后丈夫惨叫，心中惊骇已极，转过身来，</w:t>
      </w:r>
    </w:p>
    <w:p>
      <w:r>
        <w:t>见丈夫已经惨死于秋雷剑下。许雪云悲愤莫名，尖声嘶叫：「恶贼，还我丈夫命来！」恶狠狠地扑上，要和秋雷拚</w:t>
      </w:r>
    </w:p>
    <w:p>
      <w:r>
        <w:t>命。秋雷狞笑：「小贱妇，你老公自不量力，自己找死！你还是跟了我吧，我会让你比以前快活十倍……」许雪云</w:t>
      </w:r>
    </w:p>
    <w:p>
      <w:r>
        <w:t>紧咬银牙，招招都是同归于尽的打法，一时也把秋雷闹了个手忙脚乱。</w:t>
      </w:r>
    </w:p>
    <w:p>
      <w:r>
        <w:t>却说老道眼见秋雷势危，许雪云对他又不加提防，遂蹑手蹑脚绕到其背后，施放「销魂香」，这药粉无色无味，</w:t>
      </w:r>
    </w:p>
    <w:p>
      <w:r>
        <w:t>中人立倒，最是厉害不过。许雪云正在步步紧逼，忽觉头晕目眩，手脚酥软，再也支持不住，向后便倒。老道欣喜</w:t>
      </w:r>
    </w:p>
    <w:p>
      <w:r>
        <w:t>若狂，不等美人倒地，上前一把抄在怀里，狂笑道：「没想到紫衣仙子美艳冠于江湖，今天落在我的手里，老道真</w:t>
      </w:r>
    </w:p>
    <w:p>
      <w:r>
        <w:t>是艳福齐天。哈哈！呵呵……」他起色眼，仔细打量怀中的美女，只见许雪云如海棠春睡一般，娇媚的面庞鲜嫩欲</w:t>
      </w:r>
    </w:p>
    <w:p>
      <w:r>
        <w:t>滴，凤目紧闭，瑶鼻俏丽，樱桃小嘴湿润丰美，肌肤白嫩如凝脂，浓香扑鼻；身段婀娜多姿，体态苗条健美，一对</w:t>
      </w:r>
    </w:p>
    <w:p>
      <w:r>
        <w:t>勾魂夺魄的美乳，傲然挺立。这一幅美景，只看得老道色眼发直，一股热气直冲丹田下身，小弟弟也蠢蠢欲动。他</w:t>
      </w:r>
    </w:p>
    <w:p>
      <w:r>
        <w:t>再也忍耐不住，回头向秋雷叫道：「秋施主，贫道少陪了！」说罢抱着许雪云就跑，秋雷疲惫不堪，也懒得理会，</w:t>
      </w:r>
    </w:p>
    <w:p>
      <w:r>
        <w:t>就地运气休憩。老道抱着许雪云，找到一片空地，将她放在地上，迫不急待褪去她外衣，左手去解她下裳衣带，右</w:t>
      </w:r>
    </w:p>
    <w:p>
      <w:r>
        <w:t>手在罗衣下狂暴地探入，摸索她神圣的禁地。片刻之间，他已将许雪云罗衣褪尽，玉体横陈。老道左手紧握许雪云</w:t>
      </w:r>
    </w:p>
    <w:p>
      <w:r>
        <w:t>一个高耸丰满的玉乳，右手则在她的花瓣又拨又挑，极尽挑逗之能事。许雪云在昏迷中发出一声醉人嘤唔，用她娇</w:t>
      </w:r>
    </w:p>
    <w:p>
      <w:r>
        <w:t>柔欲融的喉音叫道：「志平哥，不……不要……」老道淫笑，低下头在她脸上狂吻一通，把臭嘴凑到她耳边道：」</w:t>
      </w:r>
    </w:p>
    <w:p>
      <w:r>
        <w:t>别急，你志平哥马上叫你欲死欲仙。」老道淫性大发，双手贪婪地在许雪云光泽白嫩，凹凸有致的胴体上一寸寸地</w:t>
      </w:r>
    </w:p>
    <w:p>
      <w:r>
        <w:t>摩挲，细细地欣赏；他的臭嘴，也移到她的樱桃小嘴上，用舌头把她的小嘴顶开，吸出她的小舌头慢慢品嚐。</w:t>
      </w:r>
    </w:p>
    <w:p>
      <w:r>
        <w:t>许雪云在昏迷中只当是丈夫在和自己温存，不但没有拒绝，反而情欲高涨，她左手搂抱住老道的脖子，热烈地</w:t>
      </w:r>
    </w:p>
    <w:p>
      <w:r>
        <w:t>回吻他，使劲吸吮对方的舌头；同时右手伸向老道的下身，用纤纤玉手握住老道的命根子，揉搓起来。这一来，老</w:t>
      </w:r>
    </w:p>
    <w:p>
      <w:r>
        <w:t>道爽到了极点！他低吼一声，搂紧许雪云那凝滑的柳腰，将嘴从许雪云的香唇上移开，沿着她漂亮的面庞一路向下</w:t>
      </w:r>
    </w:p>
    <w:p>
      <w:r>
        <w:t>吻去，在颀长秀美的脖子逗留片刻后，继续向下部移动，当他的吻来到许雪云雪白嫩滑的胸部时，他狂热地含住一</w:t>
      </w:r>
    </w:p>
    <w:p>
      <w:r>
        <w:t>颗乳头吮吸起来，同时抓住另一个丰乳，用手指轻柔地爱抚乳首。许雪云是个刚刚出嫁的少妇，哪里经得起玉真子</w:t>
      </w:r>
    </w:p>
    <w:p>
      <w:r>
        <w:t>这种风月老手的玩弄，转眼间下身湿润，气喘吁吁，不断发出甜美的呻吟：「平哥……我……我好舒适……用力…</w:t>
      </w:r>
    </w:p>
    <w:p>
      <w:r>
        <w:t>…好……不要停……」双手紧紧抱住老道的白头。老道乘胜追击，尝尽了两颗乳头的美味后，又沿着许雪云美好的</w:t>
      </w:r>
    </w:p>
    <w:p>
      <w:r>
        <w:t>胴体向下吻去，用舌头在她诱人的香脐上一舔再舔后，双手分开许雪云修长的玉腿，整个脸埋入了草丛地带，舌头</w:t>
      </w:r>
    </w:p>
    <w:p>
      <w:r>
        <w:t>在桃源洞口处活跃起来。老道舌功果然了得，片刻之间，许雪云娇喘吁吁，香汗淋漓，玉首后仰，一头乌黑的美发</w:t>
      </w:r>
    </w:p>
    <w:p>
      <w:r>
        <w:t>垂到腰际；脸上神态娇媚万分，秀眉微蹙，樱桃小嘴里发出荡人心魄的娇吟……老道见时机已到，将许雪云放倒在</w:t>
      </w:r>
    </w:p>
    <w:p>
      <w:r>
        <w:t>草地上，托起她光滑白嫩的玉臀，将她两条修长的美腿盘在自己腰部，用手扶起自己早已硬得发痛的肉棒，用巨大</w:t>
      </w:r>
    </w:p>
    <w:p>
      <w:r>
        <w:t>的龟头在许雪云甘泉淋漓的花瓣上揉动了几下，这才腰部发力，用龟头推开肉门，抽插起来。许雪云在昏迷中只觉</w:t>
      </w:r>
    </w:p>
    <w:p>
      <w:r>
        <w:t>快感连连，兴奋地摆动柳腰，用玉臀淫荡地迎合着老道的肉棒。</w:t>
      </w:r>
    </w:p>
    <w:p>
      <w:r>
        <w:t>「什么女侠，在我看来，她不过是个需要男人肉棒的骚货罢了……」老道更加意气风发，粗大的肉棒前后运动</w:t>
      </w:r>
    </w:p>
    <w:p>
      <w:r>
        <w:t>着，许雪云柔软的肉壁缠在上面，随着肉棒的进出翻起或陷入。每一次抽插，许雪云都发出欢悦的娇吟，臀部也更</w:t>
      </w:r>
    </w:p>
    <w:p>
      <w:r>
        <w:t>加卖力地摇动着，主动地迎合着老道的肉棒。老道青筋暴露的大手，抓着许雪云雪白的大腿，紧得要留下血痕，肉</w:t>
      </w:r>
    </w:p>
    <w:p>
      <w:r>
        <w:t>棒抽插的速度不断加快。「唔……唔……」许雪云鼻子发出淫荡的哼声，漂亮的眉头紧皱，脸上的表情介于痛苦与</w:t>
      </w:r>
    </w:p>
    <w:p>
      <w:r>
        <w:t>欢乐之间，左手拚命地揉搓自己高耸的乳房，右手抓紧地上的青草。老道又粗又长的肉棒，在许雪云的秘洞里猛烈</w:t>
      </w:r>
    </w:p>
    <w:p>
      <w:r>
        <w:t>地进出。几乎无法喘息的快感和痛苦，把许雪云带到了一个从没有过的高潮，这种快乐是她的丈夫赵志平所不能带</w:t>
      </w:r>
    </w:p>
    <w:p>
      <w:r>
        <w:t>给她的。</w:t>
      </w:r>
    </w:p>
    <w:p>
      <w:r>
        <w:t>老道又抽插了片刻，忽觉许雪云喘气凝重，玉体微颤，花瓣连同肉壁哆嗦着吸吮着他的肉棒。老道知道她快要</w:t>
      </w:r>
    </w:p>
    <w:p>
      <w:r>
        <w:t>泄了，急忙挺起屁股，将龟头深深地进入许雪云的子宫。</w:t>
      </w:r>
    </w:p>
    <w:p>
      <w:r>
        <w:t>「……啊……志平……我好舒适……再用力些……啊……嗯……」可怜许雪云还以为和她欢爱的是丈夫赵志平，</w:t>
      </w:r>
    </w:p>
    <w:p>
      <w:r>
        <w:t>伸出白嫩的两条胳膊紧紧抱住老道的腰部，两条玉腿分到最大限度，阴部紧紧贴着老道下身，生怕有一丝间隙。她</w:t>
      </w:r>
    </w:p>
    <w:p>
      <w:r>
        <w:t>下体乌黑发亮的嫩草由于沾满了两人的体液，变得杂乱无序，紧密地贴在花瓣四周；充血发红的秘洞，由于长时间</w:t>
      </w:r>
    </w:p>
    <w:p>
      <w:r>
        <w:t>的蹂躏变得淫糜不堪，汁液四溅，而老道的肉棒还在无情地进攻着她，直到她彻底被征服……许雪云喘息声越来越</w:t>
      </w:r>
    </w:p>
    <w:p>
      <w:r>
        <w:t>急促，忽然「啊……」地浪叫一声，达到了高潮，花心甘泉不断喷洒在老道的龟头上。同时老道也低吼一声，用力</w:t>
      </w:r>
    </w:p>
    <w:p>
      <w:r>
        <w:t>往前一顶，在许雪云的花心里一而再、再而三地喷射出大量白色粘糊糊的液体……老道发泄完毕，只感到疲惫不堪，</w:t>
      </w:r>
    </w:p>
    <w:p>
      <w:r>
        <w:t>像条死狗般向下一躺，趴在许雪云娇躯上喘息，双手还在不老实地在许雪云身上轻薄。而许雪云脸色红润，凤目紧</w:t>
      </w:r>
    </w:p>
    <w:p>
      <w:r>
        <w:t>闭，不断喘息着，嘴角还略带一丝满足的笑意，似乎还在回味刚才的狂欢时刻。</w:t>
      </w:r>
    </w:p>
    <w:p>
      <w:r>
        <w:t>老道喘息良久，嘴里自言自语：「这样的美人可不是随意就能玩到的，不多享乐几回岂不可惜？！」说罢从百</w:t>
      </w:r>
    </w:p>
    <w:p>
      <w:r>
        <w:t>宝囊里掏出一个玉瓶，倒出一粒粉红色的药丸，老道一仰脖吞入腹中，自得笑道：「这颗「春露丹」配制不易，等</w:t>
      </w:r>
    </w:p>
    <w:p>
      <w:r>
        <w:t>闲女子我还舍不得用呢！凭此宝物，贫道再大战三个时辰也是无妨。哼！什么紫衣仙子，我今天要把你玩个够！」</w:t>
      </w:r>
    </w:p>
    <w:p>
      <w:r>
        <w:t>果然不到一柱香功夫，老道只觉下身一股热气从丹田直冲小腹，刹那间肉棒坚硬如铁，直指苍穹。老道哈哈狂笑，</w:t>
      </w:r>
    </w:p>
    <w:p>
      <w:r>
        <w:t>抱起许雪云雪白的臀部，让她趴在地上，用手托住肉棒在她粉红的花瓣和后庭上推来揉去……许雪云粉面羞红，腻</w:t>
      </w:r>
    </w:p>
    <w:p>
      <w:r>
        <w:t>声道：「平哥……你……」「哈哈……嘿……嘿……」恶道纵声淫笑，笑得好疯狂，也笑得好邪门。</w:t>
      </w:r>
    </w:p>
    <w:p>
      <w:r>
        <w:t>许雪云像是忽然被笑声惊醒，睁开漂亮的眼睛，借着微弱的星光，回头去看身后的人。当她看清在她身上肆意</w:t>
      </w:r>
    </w:p>
    <w:p>
      <w:r>
        <w:t>轻薄的人竟然不是她的丈夫，而是淫贼玉真子时，许雪云微弱地哀鸣了一声，又晕厥过去。老道不管三七二十一，</w:t>
      </w:r>
    </w:p>
    <w:p>
      <w:r>
        <w:t>托起许雪云的柳腰，从她背后强行突破，把硕大强健的肉棒再一次插入她的桃源洞口，深深地进入侠女的身体。许</w:t>
      </w:r>
    </w:p>
    <w:p>
      <w:r>
        <w:t>雪云经过短暂的昏迷，很快清醒过来，老道粗暴的抽插，让她感到疼痛不堪；肉棒与她身体的结合，让她羞愤欲死。</w:t>
      </w:r>
    </w:p>
    <w:p>
      <w:r>
        <w:t>她想挣扎，想杀了这个无耻的淫贼，可是混身瘫软无力，一身功夫消失得无影无踪。「天啊！我紫衣仙子竟然被这</w:t>
      </w:r>
    </w:p>
    <w:p>
      <w:r>
        <w:t>个恶贼如此欺辱，我死不瞑目啊！」许雪云正在悲愤欲绝之时，不知已来了救星。一条黑影从老道背后扑上，身法</w:t>
      </w:r>
    </w:p>
    <w:p>
      <w:r>
        <w:t>快捷无伦，一掌劈向老道后心。老道总算机警过人，借着月光看见身后人影，大喝一声向前猛冲，护住后心要害。</w:t>
      </w:r>
    </w:p>
    <w:p>
      <w:r>
        <w:t>黑影一击不中，「噫」了一声，变掌为抓，直取老道双目。老道见来人武功高于自己甚多，再不逃跑老命难保。借</w:t>
      </w:r>
    </w:p>
    <w:p>
      <w:r>
        <w:t>着夜色昏暗，老道勉强拆了几招，忽往草里一钻光着身子溜之大吉。</w:t>
      </w:r>
    </w:p>
    <w:p>
      <w:r>
        <w:t>黑影也不追赶，背着身子解开许雪云身上穴道，说道：「许女侠善保有用之身，不要太过悲伤，在下定为许女</w:t>
      </w:r>
    </w:p>
    <w:p>
      <w:r>
        <w:t>侠报仇雪恨。」言罢飞身而去。许雪云在后狂叫：「恩公高姓大名？」黑影却头也不回地去了。</w:t>
      </w:r>
    </w:p>
    <w:p>
      <w:r>
        <w:t>第四章仗义救红颜黑衣人正是秋云。他与秋雷分手后，放心不下乃弟，遂故意在原地徘徊不去。等到荀秀山和</w:t>
      </w:r>
    </w:p>
    <w:p>
      <w:r>
        <w:t>秋雷欣然上路后，他才展开师门绝学「流光遁影」，跟在一行人的身后。此时他的武功已高出侪辈甚多，秋雷和荀</w:t>
      </w:r>
    </w:p>
    <w:p>
      <w:r>
        <w:t>秀山浑不知有人在后跟踪。要知道秋云当年被高僧了然救走后，虽拜在了然大师门下，但他在十五岁那年却巧遇奇</w:t>
      </w:r>
    </w:p>
    <w:p>
      <w:r>
        <w:t>人，更是突飞猛进，练得一身盖世绝学。秋云虽然武功高强，却深藏不露，为人更是侠肝义胆，路见不平暗中出手，</w:t>
      </w:r>
    </w:p>
    <w:p>
      <w:r>
        <w:t>受益之人却往往不知恩人的真正面目，故而秋云在江湖上半点儿名气也无。秋云见一行人往陕西华山方向而去，心</w:t>
      </w:r>
    </w:p>
    <w:p>
      <w:r>
        <w:t>下甚是诧异，但他心中对弟弟秋雷很是挂念，仍然暗中尾随。秋雷污辱荀如烟的晚上，他住在另一家旅店，所以并</w:t>
      </w:r>
    </w:p>
    <w:p>
      <w:r>
        <w:t>不知情。次日清晨，他发现兄弟秋雷已不再和荀秀山等人同行，心中又惊又喜。在秋云心目中，荀秀山实非正人君</w:t>
      </w:r>
    </w:p>
    <w:p>
      <w:r>
        <w:t>子，他不愿弟弟和这种人来往。秋云估计秋雷已经先赶往华山，遂也往华山而去。他比秋雷晚到华山两个时辰，恰</w:t>
      </w:r>
    </w:p>
    <w:p>
      <w:r>
        <w:t>好碰上老道玉真子正在奸污许雪云。秋云仗义救人，赶跑了淫贼。他不愿露出真实面目，遂悄然而去。</w:t>
      </w:r>
    </w:p>
    <w:p>
      <w:r>
        <w:t>却说老道赤裸裸地飞奔逃命，真是狼狈不堪。他正跑哩，忽然想起随身的百宝囊并未带上，不由得大惊失色。</w:t>
      </w:r>
    </w:p>
    <w:p>
      <w:r>
        <w:t>他的法宝，各种乱七八糟的药物都装在百宝囊里，丢了怎生是好？！老道奸诈似鬼，他在林中绕了一个大圈，回来</w:t>
      </w:r>
    </w:p>
    <w:p>
      <w:r>
        <w:t>找秋雷。秋雷正纳闷儿呢！不知老道到哪儿快活去了，等得好生心焦。忽见老道光着身子从林中蹿出，满头大汗气</w:t>
      </w:r>
    </w:p>
    <w:p>
      <w:r>
        <w:t>喘吁吁，秋雷大惊。</w:t>
      </w:r>
    </w:p>
    <w:p>
      <w:r>
        <w:t>「道长为何这等模样？」「秋施主大事不好，许雪云那小贱人被人救走了，贫道还险些丢掉老命。」「你看清</w:t>
      </w:r>
    </w:p>
    <w:p>
      <w:r>
        <w:t>是什么人了吗？」「没……没有……」「道长好没分晓，这事要是让许雪云那小贱人传了出去，你我在江湖上还有</w:t>
      </w:r>
    </w:p>
    <w:p>
      <w:r>
        <w:t>立足之地吗？那死鬼赵志平是武林四大世家赵家的二公子。赵家艺高业大，桃李遍天下，门人多如牛毛，你我二人</w:t>
      </w:r>
    </w:p>
    <w:p>
      <w:r>
        <w:t>怎吃得消？！老杂毛你色迷心窍，玩女人玩出大祸来了……」秋雷越说越气，指着老道破口大骂起来。老道不敢回</w:t>
      </w:r>
    </w:p>
    <w:p>
      <w:r>
        <w:t>话，等秋雷骂够了，气稍微消了点儿，陪着笑脸说：「老弟何必烦恼，金陵路途遥远，赵家要寻仇的话也是两个月</w:t>
      </w:r>
    </w:p>
    <w:p>
      <w:r>
        <w:t>后的事了。</w:t>
      </w:r>
    </w:p>
    <w:p>
      <w:r>
        <w:t>到时你已得「小还丹」，又怕他何来？！」「唔……有理，那依道长之见，现在你我该如何是好？」秋雷转怒</w:t>
      </w:r>
    </w:p>
    <w:p>
      <w:r>
        <w:t>为喜，又向老道讨主意啦。老道三角眼转了转，恶狠狠地说：「量小非君子，无毒不丈夫。当今最要紧的是杀了许</w:t>
      </w:r>
    </w:p>
    <w:p>
      <w:r>
        <w:t>雪云灭口，以绝后患。她一介女流，又身遭大难，走不了多远。咱们现在就动身，量她也逃不出老道的手掌心。」</w:t>
      </w:r>
    </w:p>
    <w:p>
      <w:r>
        <w:t>老道带着秋雷回到原地，幸好衣物百宝囊都在。老道穿戴整洁，带着秋雷直追下去。老道的追踪术够高明，追出十</w:t>
      </w:r>
    </w:p>
    <w:p>
      <w:r>
        <w:t>数里地，果然看见许雪云在前面举步蹒跚而行。老道自得狂笑：「秋施主，老道料事如何？！哈哈……哈哈……许</w:t>
      </w:r>
    </w:p>
    <w:p>
      <w:r>
        <w:t>小贱妇休走，老道来也。」两人仗剑狂追。</w:t>
      </w:r>
    </w:p>
    <w:p>
      <w:r>
        <w:t>许雪云闻声回头，见两个淫贼大步流星，气势汹汹地追来，心中恨极。可她眼下手无寸铁，浑身无力，比一个</w:t>
      </w:r>
    </w:p>
    <w:p>
      <w:r>
        <w:t>平常女子好不了多少，如何对付这两个恶贼。许雪云仰天大恸：「天啊！我夫妇俩平生行侠仗义，怎会有此报应？！</w:t>
      </w:r>
    </w:p>
    <w:p>
      <w:r>
        <w:t>难道老天爷你瞎了眼不成？！」许雪云恨得咬碎银牙，凤目中如欲喷出火来。她拔出贴身短剑，心中打定主意，只</w:t>
      </w:r>
    </w:p>
    <w:p>
      <w:r>
        <w:t>要他们追上自己，马上举剑自刎。</w:t>
      </w:r>
    </w:p>
    <w:p>
      <w:r>
        <w:t>老道自得忘形，眼中淫火旺盛。他还想擒住许雪云供自己享受，因此奋勇向前猛追。忽然半空中传来「嗖」的</w:t>
      </w:r>
    </w:p>
    <w:p>
      <w:r>
        <w:t>一声，一物不偏不斜打在老道左膝盖上，老道左腿一麻，差点儿摔倒。老道站稳身形，高声怒骂：「何方鼠辈暗算</w:t>
      </w:r>
    </w:p>
    <w:p>
      <w:r>
        <w:t>你家道爷，给我滚出……哎哟……」话没说完，老道忽然摀住左颊鬼叫连天，原来左脸上又挨了一记狠的，打落槽</w:t>
      </w:r>
    </w:p>
    <w:p>
      <w:r>
        <w:t>牙两个。后面秋雷看得分明，击中老道的只不过是两块树皮而已。秋雷暗自心惊，投掷者竟能用树皮打落牙齿，此</w:t>
      </w:r>
    </w:p>
    <w:p>
      <w:r>
        <w:t>人手上的劲力实是可怖可畏；看来今天必讨不了好去，还是及早脱身为妙。想到这儿，秋雷扶起老道仓惶而遁。</w:t>
      </w:r>
    </w:p>
    <w:p>
      <w:r>
        <w:t>两人离去不久，从树林中走出一个青袍老者。老人须发皆银精神矍烁，神目如电，太阳穴高高鼓起，显然内功</w:t>
      </w:r>
    </w:p>
    <w:p>
      <w:r>
        <w:t>已臻化境。老人家自言自语道：「玉真子到这儿来干什么？！不成，我得看看他要做什么伤天害理的事。」青影一</w:t>
      </w:r>
    </w:p>
    <w:p>
      <w:r>
        <w:t>闪，蓦尔消失。</w:t>
      </w:r>
    </w:p>
    <w:p>
      <w:r>
        <w:t>许雪云并不知道后面发生的事情，她竭尽全力向前奔逃，已至油尽灯枯之境。真巧！前面来了救命的人。一个</w:t>
      </w:r>
    </w:p>
    <w:p>
      <w:r>
        <w:t>灰衣老者带着一对中年夫妇正往这边赶路。老人家脸如松风古月，白发银髯飘飘，看上去不像个练家子，倒像个和</w:t>
      </w:r>
    </w:p>
    <w:p>
      <w:r>
        <w:t>蔼可亲的长者。后面那对夫妇男的文士妆扮，脸如朗月，浓眉大眼，留着短短的髭须；女的身穿白衣，姿容秀丽，</w:t>
      </w:r>
    </w:p>
    <w:p>
      <w:r>
        <w:t>曲线凹凸玲珑，散发着成熟女人的动人魅力。</w:t>
      </w:r>
    </w:p>
    <w:p>
      <w:r>
        <w:t>老人看见许雪云步履艰难的样子，困惑地皱皱眉头，回头问道：「江儿，那个女子似乎是云丫头。希奇，她怎</w:t>
      </w:r>
    </w:p>
    <w:p>
      <w:r>
        <w:t>会如此狼狈？她丈夫赵志平呢？」中年男子飞身近前详看，大惊失色：「是许女侠！你怎么了？！」许雪云吃力地</w:t>
      </w:r>
    </w:p>
    <w:p>
      <w:r>
        <w:t>抬头：「你……你是……」「在下吕江。」「是……是吕大侠，救……我。」许雪云说完，再也支持不住，身体摇</w:t>
      </w:r>
    </w:p>
    <w:p>
      <w:r>
        <w:t>摇欲倒。中年女子抢上扶住，惊叫：「许姐姐你受了伤？！」女人火速取出一颗丹药给许雪云服下，替她推宫把脉。</w:t>
      </w:r>
    </w:p>
    <w:p>
      <w:r>
        <w:t>过了片刻，许雪云悠悠醒来，放声大哭。</w:t>
      </w:r>
    </w:p>
    <w:p>
      <w:r>
        <w:t>老人惊异不定，问道：「云丫头是否碰到棘手之事？老夫替你作主。」「老前辈，小女子身遭大难，丈夫被人</w:t>
      </w:r>
    </w:p>
    <w:p>
      <w:r>
        <w:t>所害，我……我也……」许雪云含羞带愤，将事情一五一十地告诉了三人，只是略去了自己受辱的实情。</w:t>
      </w:r>
    </w:p>
    <w:p>
      <w:r>
        <w:t>吕江气得眼中冒火，转身就走。老人一把拉住他：「你去干什么？」「我去宰了那两个恶贼。」「华山方圆数</w:t>
      </w:r>
    </w:p>
    <w:p>
      <w:r>
        <w:t>百里，你到哪儿找两个人？听为父一言，打听清楚再动手不迟。」「这……」吕江无奈只得停步。老人眉头紧锁，</w:t>
      </w:r>
    </w:p>
    <w:p>
      <w:r>
        <w:t>捋着银髯沉吟片刻，对吕江说：「你带着燕儿护送云丫头下山，将消息带给你赵大叔。为父到青风观走一趟，向清</w:t>
      </w:r>
    </w:p>
    <w:p>
      <w:r>
        <w:t>虚道长讨个虚实，顺便找找凤丫头。」老人嘱咐再三，独身前往青风观。秋云回到华山脚下小镇，时辰已近正午。</w:t>
      </w:r>
    </w:p>
    <w:p>
      <w:r>
        <w:t>他先找了家客店安置下来，换了身书生妆扮，然后出外进食。他来到离客店最近的「福顺酒楼」，点了酒菜自斟自</w:t>
      </w:r>
    </w:p>
    <w:p>
      <w:r>
        <w:t>饮。他正在自得其乐之际，楼下又走上一人。秋云看了来人一眼，心中暗自惊异：「天下竟有如此俊美的男子！」</w:t>
      </w:r>
    </w:p>
    <w:p>
      <w:r>
        <w:t>这人十八、九岁上下，秀眉俊目，肤色白皙，神情甚是潇洒。那人见秋云打量自己，脸上一红，脸上微现怒色。秋</w:t>
      </w:r>
    </w:p>
    <w:p>
      <w:r>
        <w:t>云自觉失态，忙转头喝酒，不料心慌意乱之下却将酒杯失手打坏。那人微微一笑，道：「兄台何事惊慌，可否告知</w:t>
      </w:r>
    </w:p>
    <w:p>
      <w:r>
        <w:t>小弟一、二？」秋云脸上发热，讷讷道：「是在下不小心，无事……」那人一抱揖，笑道：「请问兄台高姓大名？</w:t>
      </w:r>
    </w:p>
    <w:p>
      <w:r>
        <w:t>仙乡何处？」秋云抱拳答道：「不敢。区区秋云，家住开封府。」「开封？真巧！在下也是开封人。」「幸会幸会</w:t>
      </w:r>
    </w:p>
    <w:p>
      <w:r>
        <w:t>……」「呵呵，他乡遇故知，兄台何不过来一叙。」「那在下恭敬不如从命……」两人一见如故，越聊越觉自得气</w:t>
      </w:r>
    </w:p>
    <w:p>
      <w:r>
        <w:t>相投。秋云见这少年人品俊秀，谈吐高雅，心中甚是佩服。他虽出身官宦人家，但自幼父母双亡，没能好好读书。</w:t>
      </w:r>
    </w:p>
    <w:p>
      <w:r>
        <w:t>「兄弟，你我一见如故，我愿和你结为金兰之好，你意下如何？」秋云诚恳地说。</w:t>
      </w:r>
    </w:p>
    <w:p>
      <w:r>
        <w:t>少年微微一笑不置可否，转移话题：「小弟还有要事在身，这就要失陪了。明日正午，我在华山青风观等候兄</w:t>
      </w:r>
    </w:p>
    <w:p>
      <w:r>
        <w:t>台，望兄台一定前来。」「贤弟慢走！愚兄还有话……」美少年飞身下楼，身形一闪即逝，轻功委实骇人听闻。秋</w:t>
      </w:r>
    </w:p>
    <w:p>
      <w:r>
        <w:t>云大急，起身欲下楼追赶。他匆忙往下走，和人撞个满怀。</w:t>
      </w:r>
    </w:p>
    <w:p>
      <w:r>
        <w:t>「王八蛋！敢挡太爷的路，你小子是活得不耐烦了？！」被撞的黑衣大汉粗野地大骂。</w:t>
      </w:r>
    </w:p>
    <w:p>
      <w:r>
        <w:t>「抱歉抱歉，小可该死冒犯虎驾，请好汉恕罪。」秋云低声下气赔不是，话语客气之极。</w:t>
      </w:r>
    </w:p>
    <w:p>
      <w:r>
        <w:t>「哼！下次再不长眼，我废了你这对招子。」黑衣大汉神气十足地走了，后面还跟着七八个彪形打手。</w:t>
      </w:r>
    </w:p>
    <w:p>
      <w:r>
        <w:t>等秋云再追到街上，那少年早就无影无踪了。</w:t>
      </w:r>
    </w:p>
    <w:p>
      <w:r>
        <w:t>「该死！我怎么连他的姓名都没问，真糊涂！」秋云懊恼地摇头叹气。</w:t>
      </w:r>
    </w:p>
    <w:p>
      <w:r>
        <w:t>秋云回到客店，已是掌灯时分。当晚秋云正坐在床上练功，店小二拿了根烛进来：「客官要什么，吩咐小的一</w:t>
      </w:r>
    </w:p>
    <w:p>
      <w:r>
        <w:t>声就行了，可千万别出房门。」秋云忙问：「为什么？」店小二苦笑一声：「客官您是外地人，不知本地发生的事。</w:t>
      </w:r>
    </w:p>
    <w:p>
      <w:r>
        <w:t>最近本镇来了不少武林好手，据说要到华山争什么宝贝。很多江洋大盗、杀人如麻的悍匪和采花淫贼都到了本镇，</w:t>
      </w:r>
    </w:p>
    <w:p>
      <w:r>
        <w:t>这些人把本镇闹得乌烟瘴气人心惶惶。这几天来，本镇死了十几个百姓，失踪了九个少女，可乡勇连一个凶手都没</w:t>
      </w:r>
    </w:p>
    <w:p>
      <w:r>
        <w:t>抓到。唉！这世道……」秋云听得怒火中烧，暗暗切齿，心想：「我定为这里的百姓出口恶气。」夜深人静，客店</w:t>
      </w:r>
    </w:p>
    <w:p>
      <w:r>
        <w:t>外忽然传来纷乱的马蹄声，十几个彪形大汉凶神恶煞般闯进来，顿时客店中哭叫怒骂声响成一片。秋云一惊而醒，</w:t>
      </w:r>
    </w:p>
    <w:p>
      <w:r>
        <w:t>他匆忙起身穿衣，要到屋外看个究竟。糟！刚推开房门，一个黑衣大汉狞笑着将明晃晃的钢刀架在他脖颈上：「老</w:t>
      </w:r>
    </w:p>
    <w:p>
      <w:r>
        <w:t>弟，乖乖将身上银子掏出来，我不杀你。」「你……你……」秋云惊恐地叫，真像个窝囊废。</w:t>
      </w:r>
    </w:p>
    <w:p>
      <w:r>
        <w:t>「你什么？掏钱啦！」大汉挥挥手中的钢刀。</w:t>
      </w:r>
    </w:p>
    <w:p>
      <w:r>
        <w:t>「我给……给……」秋云假意掏钱，偷眼观察四面。十几个大汉挨户抢劫住店的客人，凶横霸道人人侧目。</w:t>
      </w:r>
    </w:p>
    <w:p>
      <w:r>
        <w:t>「哈哈，小娘子长得好标致，给我当个压寨夫人如何？」为首大汉淫笑着逼近一个十六七岁的漂亮少女，伸出</w:t>
      </w:r>
    </w:p>
    <w:p>
      <w:r>
        <w:t>长满黑毛的大手去摸她的脸蛋儿。</w:t>
      </w:r>
    </w:p>
    <w:p>
      <w:r>
        <w:t>「好汉爷高抬贵手，小老儿膝下就此一女……」一个白发老者苦苦请求，看妆扮像是个卖唱的。「滚你的！」</w:t>
      </w:r>
    </w:p>
    <w:p>
      <w:r>
        <w:t>大汉凶狠地给了老头一个耳光，打得老人昏天黑地不知人间何在。大汉老鹰抓小鸡似的抱起少女，向屋子里走，呵</w:t>
      </w:r>
    </w:p>
    <w:p>
      <w:r>
        <w:t>呵狂笑：「哈哈，我快活够了兄弟们再来接手。人人有份儿，决不落空。」少女又哭又骂拚命挣扎，可她哪里挣得</w:t>
      </w:r>
    </w:p>
    <w:p>
      <w:r>
        <w:t>脱大汉的怀抱！其馀的大汉们都色迷迷地大笑起来。秋云再也看不下去了，他大吼一声：「孽障！还不放手？」恶</w:t>
      </w:r>
    </w:p>
    <w:p>
      <w:r>
        <w:t>贼们都吓了一跳，以为来了个金刚般的壮士，慌忙放手。也难怪，秋云这嗓子用上了佛门无上内功「狮子吼」，端</w:t>
      </w:r>
    </w:p>
    <w:p>
      <w:r>
        <w:t>的是震耳欲聋。</w:t>
      </w:r>
    </w:p>
    <w:p>
      <w:r>
        <w:t>等大汉看清来人竟是个英俊少年时，恼羞成怒，拔出刀来阴森森道：「小杂种，你不要命了？！」秋云还未答</w:t>
      </w:r>
    </w:p>
    <w:p>
      <w:r>
        <w:t>话，一个大汉叫嚷：「大哥，别跟他磨牙，宰了岂不愉快！」说罢举刀向秋云砍来。秋云暗暗冷笑，身形一晃已绕</w:t>
      </w:r>
    </w:p>
    <w:p>
      <w:r>
        <w:t>到大汉身后，随手在他背后一点。「哎哟……」大汉像中了定身法，僵在当地动弹不得，张目结舌状极可笑。</w:t>
      </w:r>
    </w:p>
    <w:p>
      <w:r>
        <w:t>「是练家子会制穴术……」为首大汉倒吸一口凉气，及时制止手下继续撒野，还不算太糊涂。大汉一抱拳，前</w:t>
      </w:r>
    </w:p>
    <w:p>
      <w:r>
        <w:t>倨后恭：「这位少侠高姓大名，恕在下无礼……」秋云连声冷笑：「凭你也配问我名号？快滚！否则你们都得死！」</w:t>
      </w:r>
    </w:p>
    <w:p>
      <w:r>
        <w:t>「这笔帐我笑面虎李庆记下了。青山不改，绿水长流，我们走！」李庆交代完场面话，恶狠狠地走了。秋云从怀里</w:t>
      </w:r>
    </w:p>
    <w:p>
      <w:r>
        <w:t>摸出二十两银子硬塞给老者：「老人家，四海之内皆兄弟也，些许银子不算什么，请您父女二人速离此地。」老人</w:t>
      </w:r>
    </w:p>
    <w:p>
      <w:r>
        <w:t>感激不尽，颤抖着声音对女儿说：「小倩，快谢谢恩公的救命大德。」小倩上前盈盈拜倒：「多谢恩公相救，请受</w:t>
      </w:r>
    </w:p>
    <w:p>
      <w:r>
        <w:t>小倩一拜！」秋云慌忙扶起：「姑娘请起，折杀在下了。」他这才看清小倩的面容，是娇美动人。秋云脸一红，转</w:t>
      </w:r>
    </w:p>
    <w:p>
      <w:r>
        <w:t>身追踪李庆而去。父女二人火速收拾行装，动身返乡。</w:t>
      </w:r>
    </w:p>
    <w:p>
      <w:r>
        <w:t>第五章良莠难相辨再说秋雷和老道碰了个钉子，没精打采地回到小镇。老道耐不住寂寞，出外采花快活。秋雷</w:t>
      </w:r>
    </w:p>
    <w:p>
      <w:r>
        <w:t>独安闲街上闲走，忽听有人娇唤：「恩公留步……」秋雷迷惑转身，见一美貌少女含情脉脉地注视自己，正是小倩。</w:t>
      </w:r>
    </w:p>
    <w:p>
      <w:r>
        <w:t>原来父女二人上路之后，发现琵琶失落在客店，小倩回来寻找，正碰上秋雷。秋雷并不熟悉小倩，但见她漂亮</w:t>
      </w:r>
    </w:p>
    <w:p>
      <w:r>
        <w:t>可爱，不由得销魂荡魄。小倩嫣然一笑：「大哥，你怎么啦？傻傻地净看着人家，也不说话。」秋雷心痒难搔，问</w:t>
      </w:r>
    </w:p>
    <w:p>
      <w:r>
        <w:t>道：「姑娘，你怎熟悉我……」小倩柔声说：「我是小倩啊！大哥昨晚救了我，我心里很是感激，怎会不认得大哥？！</w:t>
      </w:r>
    </w:p>
    <w:p>
      <w:r>
        <w:t>大哥可否再陪我到客店取回琵琶？我……我心里还有些害怕。」秋雷大喜：「有在下保护姑娘，姑娘尽可放心。」</w:t>
      </w:r>
    </w:p>
    <w:p>
      <w:r>
        <w:t>小倩又喜又羞：「那我谢谢大哥了。」两人往客店而去。回到客店，秋雷陪着小倩到客房找琵琶。小倩找了一会儿，</w:t>
      </w:r>
    </w:p>
    <w:p>
      <w:r>
        <w:t>微皱秀眉失望地说：「昨晚那帮坏蛋来抢东西，可能被他们拿走了，唉！」秋雷心中欲火高涨，再也忍耐不住，用</w:t>
      </w:r>
    </w:p>
    <w:p>
      <w:r>
        <w:t>手搭住小倩香肩将她搂在怀里。</w:t>
      </w:r>
    </w:p>
    <w:p>
      <w:r>
        <w:t>「大哥……你……」小倩一惊，羞得粉脸通红，本能地用手推拒，可全身软绵绵的使不出一点儿力气。小倩正</w:t>
      </w:r>
    </w:p>
    <w:p>
      <w:r>
        <w:t>值花季年华，情窦初开，哪禁得起异性的挑逗？更何况这少年正是她心目中的如意情郎，芳心暗许的对象。</w:t>
      </w:r>
    </w:p>
    <w:p>
      <w:r>
        <w:t>小倩半推半就，嗯了一声，整个娇躯无助地倚在他的怀里，呼吸急促，脸颊红得像是怒放的山茶花。</w:t>
      </w:r>
    </w:p>
    <w:p>
      <w:r>
        <w:t>她激情的反应，立即感染了秋雷。他感到小倩体内所散发的热力和幽香，令他气血翻腾，下身起了奇异的变化。</w:t>
      </w:r>
    </w:p>
    <w:p>
      <w:r>
        <w:t>他将小倩紧紧搂在怀里，伸嘴去吻她的樱唇。小倩婉转相就，两人吻在一起。秋雷将小倩的丁香小舌吸出来，含在</w:t>
      </w:r>
    </w:p>
    <w:p>
      <w:r>
        <w:t>嘴里慢慢品嚐，伸出左手在她身上上下游移。只片刻间，小倩被他吻得神智大乱，在他的一双魔手中喘息、颤抖、</w:t>
      </w:r>
    </w:p>
    <w:p>
      <w:r>
        <w:t>昏眩。</w:t>
      </w:r>
    </w:p>
    <w:p>
      <w:r>
        <w:t>小倩发乱钗横，罗裙半解，娇喘吁吁地呻吟着说：「哥……我……好舒适……我爱你……」「倩妹，我也爱你</w:t>
      </w:r>
    </w:p>
    <w:p>
      <w:r>
        <w:t>……」秋雷低唤，吻着她半裸的、羊脂白玉似的胸膛。</w:t>
      </w:r>
    </w:p>
    <w:p>
      <w:r>
        <w:t>小倩在他火热的吻下颤抖，紧抱着他的虎腰迎合着他，感到意乱情迷。秋雷欲火中烧，将小倩横抱在怀里，向</w:t>
      </w:r>
    </w:p>
    <w:p>
      <w:r>
        <w:t>床前走去。秋雷将小倩放在床上，伸手去解她的衣扣。小倩一惊，往床里一缩轻声道：「哥……不要……」秋雷上</w:t>
      </w:r>
    </w:p>
    <w:p>
      <w:r>
        <w:t>床搂住小倩求道：「倩妹，我以后若负了你，让我不得好死！」小倩小手虚掩他的嘴，羞笑道：「快别说了，我…</w:t>
      </w:r>
    </w:p>
    <w:p>
      <w:r>
        <w:t>…我信你……」说着双手摀住脸，羞态甚是可爱。秋雷大喜，搂住小倩为她宽衣解带，片刻间将她剥得一丝不挂，</w:t>
      </w:r>
    </w:p>
    <w:p>
      <w:r>
        <w:t>露出欺霜赛雪般的雪白胴体。小倩捂着脸，哪敢看他一眼？</w:t>
      </w:r>
    </w:p>
    <w:p>
      <w:r>
        <w:t>秋雷看着小倩漂亮的少女胴体，不由得目瞪口呆。只见她雪白的玉体肌肤细腻柔滑，吹弹得破，娇艳得像要滴</w:t>
      </w:r>
    </w:p>
    <w:p>
      <w:r>
        <w:t>出水来。粉红的小脸妩媚动人，一副又羞又怕的神情甚是可爱，两只水汪汪的大眼睛看着天花板，强自镇静。小倩</w:t>
      </w:r>
    </w:p>
    <w:p>
      <w:r>
        <w:t>的身材苗条，曲线凹凸玲珑，酥胸高耸丰满，两个雪白玉乳上的鲜红樱桃让人垂涎欲滴。雪白的小腹镶嵌着迷人的</w:t>
      </w:r>
    </w:p>
    <w:p>
      <w:r>
        <w:t>香脐，再往下看是萋萋芳草，桃源洞口处溪水流淌。</w:t>
      </w:r>
    </w:p>
    <w:p>
      <w:r>
        <w:t>秋雷见到这种美景，哪里还能忍耐得住？他扑上前去，握住小倩的雪白双峰揉搓起来，更低下头品嚐她的两颗</w:t>
      </w:r>
    </w:p>
    <w:p>
      <w:r>
        <w:t>樱桃。小倩紧抱着他的虎腰，轻呼：「哥……痛……轻点儿……」秋雷心下甚是怜惜，抱住小倩的柳腰，轻吻她的</w:t>
      </w:r>
    </w:p>
    <w:p>
      <w:r>
        <w:t>耳垂道：「倩妹，对不起！我弄痛你了。」小倩娇俏地白了他一眼，嗔道：「哥，你不老实……」秋雷使劲亲了她</w:t>
      </w:r>
    </w:p>
    <w:p>
      <w:r>
        <w:t>一口，笑道：「谁让你长得这么漂亮呢？可迷死我们男人了。」「你……」小倩满脸娇羞，想说什么可欲言又止。</w:t>
      </w:r>
    </w:p>
    <w:p>
      <w:r>
        <w:t>秋雷心中怦怦乱跳，他大胆地分开小倩的两条玉腿，尽情地欣赏她身体的最美最神秘地带。只见小倩的下体阴</w:t>
      </w:r>
    </w:p>
    <w:p>
      <w:r>
        <w:t>阜丰满，乌黑的嫩草均匀地分布在花瓣四面，粉红色的花瓣半开半闭，上面还挂了几滴晶莹的露珠。</w:t>
      </w:r>
    </w:p>
    <w:p>
      <w:r>
        <w:t>小倩被他看得羞不可抑，挣扎着想合上两条玉腿，嘴里吐出如梦如醉般的呻吟：「不……不要啊！」可秋雷紧</w:t>
      </w:r>
    </w:p>
    <w:p>
      <w:r>
        <w:t>抓着她的两条玉腿，她哪里动得了分毫？</w:t>
      </w:r>
    </w:p>
    <w:p>
      <w:r>
        <w:t>秋雷低下头，用嘴吸吮她下身的花露，咂咂有声。小倩用双手摀住脸，羞得连雪白的脖颈都变成粉红色。秋雷</w:t>
      </w:r>
    </w:p>
    <w:p>
      <w:r>
        <w:t>见这小姑娘婉转呻吟，眼睛水汪汪的甚是娇媚动人，知道她已是春情萌动欲火高涨。秋雷邪笑着脱去全身衣裤，露</w:t>
      </w:r>
    </w:p>
    <w:p>
      <w:r>
        <w:t>出又粗又红的硕大肉棒，把它送到小倩的小手里。</w:t>
      </w:r>
    </w:p>
    <w:p>
      <w:r>
        <w:t>「这……这么大……」小倩又爱又怕，她握着这热气腾腾的宝贝不知如何是好，想放手又舍不得。秋雷淫笑道</w:t>
      </w:r>
    </w:p>
    <w:p>
      <w:r>
        <w:t>：「傻丫头，用你的嘴……嘿嘿……好吃极了！」小倩羞得满脸红晕，嗔道：「你再胡说我可不理你了！」秋雷急</w:t>
      </w:r>
    </w:p>
    <w:p>
      <w:r>
        <w:t>忙道：「我……我可没胡说……」小倩扑哧一笑：「油嘴滑舌。看你以后还敢不敢瞎说八道！」说着轻轻握着秋雷</w:t>
      </w:r>
    </w:p>
    <w:p>
      <w:r>
        <w:t>的肉棒送进樱桃小嘴里。</w:t>
      </w:r>
    </w:p>
    <w:p>
      <w:r>
        <w:t>秋雷「喔」的一声，爽得像上了天，只觉小倩的小嘴又暖又湿，紧紧地包着自己的肉棒，差一点儿就射了出来。</w:t>
      </w:r>
    </w:p>
    <w:p>
      <w:r>
        <w:t>秋雷急忙收敛心神，摆动虎腰在小倩的口里抽插起来。小倩起初甚是羞涩，后来渐渐胆大起来，开始伸出绛舌在秋</w:t>
      </w:r>
    </w:p>
    <w:p>
      <w:r>
        <w:t>雷的肉棒上轻轻舔弄，最后把肉棒整根含在嘴里用力吸吮。秋雷只觉丹田一股热流直冲小腹，肉棒硬得发痛，他知</w:t>
      </w:r>
    </w:p>
    <w:p>
      <w:r>
        <w:t>道再也不能忍了。</w:t>
      </w:r>
    </w:p>
    <w:p>
      <w:r>
        <w:t>秋雷把小倩放倒在床上，分开她修长双腿，用龟头在她溪水淋漓的花瓣上揉弄了几下，腰猛地往下一沉……「</w:t>
      </w:r>
    </w:p>
    <w:p>
      <w:r>
        <w:t>啊……不要……好痛啊……呜呜……不来了……」小倩痛得泪水泉涌，用手使劲推秋雷。秋雷爱怜地亲了亲她的红</w:t>
      </w:r>
    </w:p>
    <w:p>
      <w:r>
        <w:t>颊，安慰她：「对不起，是哥不好，我这就退出来。」小倩抓着他的胳膊，颤声道：「哥……我能忍……」秋雷温</w:t>
      </w:r>
    </w:p>
    <w:p>
      <w:r>
        <w:t>柔地拭去她脸上的泪水：「你可不要勉强啊！」小倩轻咬下唇点了点头。秋雷躺在床上，让小倩骑在自己身上，变</w:t>
      </w:r>
    </w:p>
    <w:p>
      <w:r>
        <w:t>成女上男下的姿势。</w:t>
      </w:r>
    </w:p>
    <w:p>
      <w:r>
        <w:t>小倩娥眉微蹙，轻轻扭动柳腰上下移动着，起初还是有些疼痛，但不久体内又酥又痒甚是舒适。小倩紧闭双眼，</w:t>
      </w:r>
    </w:p>
    <w:p>
      <w:r>
        <w:t>可下身的快感波浪般袭来，她忍不住娇呼：「哥……我好舒适……用力……」柳腰疯狂地扭动迎合着秋雷。秋雷抚</w:t>
      </w:r>
    </w:p>
    <w:p>
      <w:r>
        <w:t>着她滑润的丰臀，腰部卖力地向上挺进，将肉棒深深地进入到小倩的身体里。在下面的秋雷可以清楚地看到自己的</w:t>
      </w:r>
    </w:p>
    <w:p>
      <w:r>
        <w:t>肉棒在小倩粉红湿润的花瓣里进进出出，耻毛纠缠在一起，沾满了两人的爱液。小倩的肉壁紧紧包裹着秋雷的肉棒，</w:t>
      </w:r>
    </w:p>
    <w:p>
      <w:r>
        <w:t>每一次的抽插都给两人带来无边的快感。</w:t>
      </w:r>
    </w:p>
    <w:p>
      <w:r>
        <w:t>「啊……嗯……好……哥哥……我……不行了……」小倩喘气凝重，玉体微颤，肉壁阵阵紧缩。秋雷这时也到</w:t>
      </w:r>
    </w:p>
    <w:p>
      <w:r>
        <w:t>了紧要关头，他紧抓小倩香汗淋漓的玉臀，同时腰猛地向上一抬……「啊……」小倩只觉下身火热，花心喷洒甘泉，</w:t>
      </w:r>
    </w:p>
    <w:p>
      <w:r>
        <w:t>同时一股滚烫的液体冲进体内，在刹那间身体达到了愉悦的高潮。她滑下秋雷的身体，紧紧搂住他，布满了幸福感。</w:t>
      </w:r>
    </w:p>
    <w:p>
      <w:r>
        <w:t>秋雷喘着粗气，满足地回味着交欢的乐趣，大手不规矩地在小倩的娇躯上游移。他淫笑着看着小倩雪白的身体，在</w:t>
      </w:r>
    </w:p>
    <w:p>
      <w:r>
        <w:t>他心中又产生了一个恶毒的念头。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