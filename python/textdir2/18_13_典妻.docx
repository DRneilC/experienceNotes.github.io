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典妻</w:t>
      </w:r>
    </w:p>
    <w:p>
      <w:r>
        <w:t>正德年间，四海升平。百姓的生活自然越发滋润。保定府辖区有个清苑，期间村中有一农户人家，男主早亡，</w:t>
      </w:r>
    </w:p>
    <w:p>
      <w:r>
        <w:t>只一个体弱的老妇人带着二十来岁的儿子。</w:t>
      </w:r>
    </w:p>
    <w:p>
      <w:r>
        <w:t>俗话说，穷人的孩子早当家。</w:t>
      </w:r>
    </w:p>
    <w:p>
      <w:r>
        <w:t>经过多年的积攒，去年头上总算给儿子说上一门亲事，新媳妇漂亮，又能干，眼看着日子渐渐好转。却谁知老</w:t>
      </w:r>
    </w:p>
    <w:p>
      <w:r>
        <w:t>妇人无福消受，年一过，一场风寒竟要了性命。</w:t>
      </w:r>
    </w:p>
    <w:p>
      <w:r>
        <w:t>儿子冯习是个孝顺儿子，再经过邻里的鼓动，竟然卖掉房子，当掉衣服首饰，为老娘热热闹闹操办了一场法事。</w:t>
      </w:r>
    </w:p>
    <w:p>
      <w:r>
        <w:t>待得七七一过，家中已经断粮数日。家中已无可卖物件，唯一一件遮羞的裤子，也只能冯习出门时，方穿。平时，</w:t>
      </w:r>
    </w:p>
    <w:p>
      <w:r>
        <w:t>夫妻二人只能裸起下身，在草屋内度日。偏偏冯习还是个死要面子的人，每天还要穿戴整齐，与村头王二等佃户厮</w:t>
      </w:r>
    </w:p>
    <w:p>
      <w:r>
        <w:t>混。</w:t>
      </w:r>
    </w:p>
    <w:p>
      <w:r>
        <w:t>这日，冯习在王二家陇上吹牛打屁。惹来王二一阵耻笑。</w:t>
      </w:r>
    </w:p>
    <w:p>
      <w:r>
        <w:t>「听说你浑家，在家都不穿裤子，光着屁股干活，可有此事？」</w:t>
      </w:r>
    </w:p>
    <w:p>
      <w:r>
        <w:t>「哪有此事，哥哥休要听他人胡说。」</w:t>
      </w:r>
    </w:p>
    <w:p>
      <w:r>
        <w:t>「隔壁李四五亲口告诉我的。说那日内急去方便，正撞见你家娘子，出门洒水。两条白腿，雪白雪白的，一撮</w:t>
      </w:r>
    </w:p>
    <w:p>
      <w:r>
        <w:t>绒毛乌黑发亮。当时李四眼睛都直了，顾不得提起裤子，只露着那话儿，追了上去，奈何距离太远，并未追上，只</w:t>
      </w:r>
    </w:p>
    <w:p>
      <w:r>
        <w:t>看见胯下一颗红痣，可惜了一块好肉。」</w:t>
      </w:r>
    </w:p>
    <w:p>
      <w:r>
        <w:t>「那李四五自出娘胎就不是个好东西，满口胡说，他说的话又岂能相信。上次李寡妇家黄狗跑到屋内，他还四</w:t>
      </w:r>
    </w:p>
    <w:p>
      <w:r>
        <w:t>处说，李寡妇其实有个狗老公。弄得李寡妇在他家门口骂了一月有余，大哥怎么忘了这事？」</w:t>
      </w:r>
    </w:p>
    <w:p>
      <w:r>
        <w:t>「既然如此，当是此人胡说。然人言可畏，应该想方法辟谣才是。」王二将杯中酒一口喝干，站起身来。「今</w:t>
      </w:r>
    </w:p>
    <w:p>
      <w:r>
        <w:t>天晌午，我带只烧鸡去兄弟家坐坐，亲眼帮兄弟证实下，若无此事，大哥帮你主持公道，看哪个还敢说三道四。」</w:t>
      </w:r>
    </w:p>
    <w:p>
      <w:r>
        <w:t>王二说完，打着酒嗝，不顾冯习的阻扰，大踏步去了。</w:t>
      </w:r>
    </w:p>
    <w:p>
      <w:r>
        <w:t>冯习一路小跑回到家中，四处翻找，指望找到一条裤子遮羞。媳妇裸着下身，怯生生站着旁边，不敢移动，也</w:t>
      </w:r>
    </w:p>
    <w:p>
      <w:r>
        <w:t>不敢询问。冯习一眼瞅见床上的草垫，抓起一条，围在媳妇腰间，霎时成了一件草裙，却也别致。</w:t>
      </w:r>
    </w:p>
    <w:p>
      <w:r>
        <w:t>晌午时分，王二手拿一只烧鸡，两瓶烧酒，披一件汗衫，敞着胸。下穿一条短裤，拖拉着一双破草鞋。摇摇晃</w:t>
      </w:r>
    </w:p>
    <w:p>
      <w:r>
        <w:t>晃的来到冯习家。人尚未进门，声音早透了过来。「兄弟开门，我来看弟妹光屁股来了。」引得农闲的邻居一阵观</w:t>
      </w:r>
    </w:p>
    <w:p>
      <w:r>
        <w:t>望，与一阵私语，想来内容又平添了几分香艳。</w:t>
      </w:r>
    </w:p>
    <w:p>
      <w:r>
        <w:t>烧酒看看喝了一瓶，烧鸡也少了一半，王二睁着一双红眼，瞪着冯习，说道：「怎么不见弟妹出来倒酒？」冯</w:t>
      </w:r>
    </w:p>
    <w:p>
      <w:r>
        <w:t>习一边给王二倒满，一边敷衍，妇道人家，没见过世面，怎好出来坏哥哥的酒兴。</w:t>
      </w:r>
    </w:p>
    <w:p>
      <w:r>
        <w:t>王二用手将桌子拍的震天响，大声吼道，若不见弟妹，怎知四五瞎说，难不成，屄上真有红痣不成。</w:t>
      </w:r>
    </w:p>
    <w:p>
      <w:r>
        <w:t>冯习看着混赖不过，只得叫了浑家出来敬酒。只见那妇人头盘一发髻，鬓带一只红花，身穿粗布麻衣，下身裹</w:t>
      </w:r>
    </w:p>
    <w:p>
      <w:r>
        <w:t>着一条草裙，微低着头，小碎步移到冯习身边，向王二做了揖。端起酒壶，给王二倒酒。</w:t>
      </w:r>
    </w:p>
    <w:p>
      <w:r>
        <w:t>王二扶住酒杯，抬眼向妇人瞄去。只见其面带桃花，唇红齿白，脖颈细长，身披的麻衣显然是冯习的物件，松</w:t>
      </w:r>
    </w:p>
    <w:p>
      <w:r>
        <w:t>松垮垮的披在身上。一弯腰，从脖颈间竟能看到两个肉呼呼的白馒头。不由得胯下一热。伸手将正在倒酒的小手握</w:t>
      </w:r>
    </w:p>
    <w:p>
      <w:r>
        <w:t>在手心。妇人努力回夺，却怎能躲开。只得由着王二用手抚摸。</w:t>
      </w:r>
    </w:p>
    <w:p>
      <w:r>
        <w:t>「小娘子，不要怕，只是隔壁李四五说你屄上有一红痣，我今天特来检查一番，若无此事，今后若有人再敢胡</w:t>
      </w:r>
    </w:p>
    <w:p>
      <w:r>
        <w:t>说，看我不打烂他的脑瓜。」王二右手顺着膝窝一搂，已将妇人斜抱在怀中。</w:t>
      </w:r>
    </w:p>
    <w:p>
      <w:r>
        <w:t>冯习站起身来，阴沉着脸，说道：「哥哥过了」。</w:t>
      </w:r>
    </w:p>
    <w:p>
      <w:r>
        <w:t>王二自知失态，望着瘦弱的冯习，却又毫无顾忌。挥手将桌面上尚未吃完的烧鸡、烧酒，连同饮酒器具扫落地</w:t>
      </w:r>
    </w:p>
    <w:p>
      <w:r>
        <w:t>面。一把将妇人甩到桌子上，从身后腰上抽出一把杀猪尖刀，一下插入妇人两腿间的桌上，震得整张桌子连同妇人</w:t>
      </w:r>
    </w:p>
    <w:p>
      <w:r>
        <w:t>一阵颤抖。</w:t>
      </w:r>
    </w:p>
    <w:p>
      <w:r>
        <w:t>冯习一下子被吓到在地。只见王二右手将刀拔出，左手伸向妇人前襟，一把撕开，两只妙乳暴露开来。王二用</w:t>
      </w:r>
    </w:p>
    <w:p>
      <w:r>
        <w:t>刀面，从侧面拍拍妇人的乳房，乳房一阵颤抖。</w:t>
      </w:r>
    </w:p>
    <w:p>
      <w:r>
        <w:t>竖起刀刃，一下将妇人草裙隔断。</w:t>
      </w:r>
    </w:p>
    <w:p>
      <w:r>
        <w:t>妇人倒在桌上，双手护住胸部，想叫又不敢。肚脐以下三分，一簇黑毛延伸到胯下，更衬得肌肤雪白。王二用</w:t>
      </w:r>
    </w:p>
    <w:p>
      <w:r>
        <w:t>左手抓住妇人两个脚踝，一把提起，对着妇人臀部开始寻找，来回两遍，并未寻得红痣。两眼一瞪，对着门口看热</w:t>
      </w:r>
    </w:p>
    <w:p>
      <w:r>
        <w:t>闹的人群大吼一声，「李四五，你给我过来。」</w:t>
      </w:r>
    </w:p>
    <w:p>
      <w:r>
        <w:t>只见人群从中分开，一个精瘦的汉子低头哈腰的跑了进来。</w:t>
      </w:r>
    </w:p>
    <w:p>
      <w:r>
        <w:t>你不是说她屄上有红痣吗？在哪，如若没有，我今天定要割了你的舌头。</w:t>
      </w:r>
    </w:p>
    <w:p>
      <w:r>
        <w:t>既然是屄上红痣，那自然是在屄里头，王大哥不如分开两腿，仔细寻找。王二觉得此话有理，一手捉住一个脚</w:t>
      </w:r>
    </w:p>
    <w:p>
      <w:r>
        <w:t>脖，立时将妇人两腿分开，向下一压，妇人两膝被强力一压，自然弯曲，露出女人特有的阴户来。只见那阴毛沿着</w:t>
      </w:r>
    </w:p>
    <w:p>
      <w:r>
        <w:t>耻部到阴蒂而止，整个阴部干干净净，阴唇几乎没有，微微露出个小头，中间一个小穴口，微微张开，却哪里有红</w:t>
      </w:r>
    </w:p>
    <w:p>
      <w:r>
        <w:t>痣可循。</w:t>
      </w:r>
    </w:p>
    <w:p>
      <w:r>
        <w:t>见王二露出怀疑的神态，李四五连忙说道：「许是那红痣只在发情时出现，现下她尚未发情，故红痣隐身不现，</w:t>
      </w:r>
    </w:p>
    <w:p>
      <w:r>
        <w:t>不如我配合哥哥一步，帮她发情如何。」说着用手将妇人胸前两手分开，补上自己双手连同一条舌头。只见他揉、</w:t>
      </w:r>
    </w:p>
    <w:p>
      <w:r>
        <w:t>捏、掐，舔、闻、嗅对妇人乳房是一阵折腾，只看得王二热血沸腾，下体坚硬如铁，不由的伸手挠了一挠。乳房虽</w:t>
      </w:r>
    </w:p>
    <w:p>
      <w:r>
        <w:t>不是性器官，但在李四五这样个中老手的挑逗之下，妇人竟然渐渐有了快感，阴道口自然也有泉水汩汩流出。</w:t>
      </w:r>
    </w:p>
    <w:p>
      <w:r>
        <w:t>王二扭头寻找冯习，却见冯习跌坐在地上，裆下一片水迹，却早被吓得尿了一地。一把提起，说道：「赶紧让</w:t>
      </w:r>
    </w:p>
    <w:p>
      <w:r>
        <w:t>你婆娘发情，在众乡亲面前验证下是否有红痣，免得耽误大家的功夫。」冯习颤颤歪歪的将裤子脱下，却哪里硬的</w:t>
      </w:r>
    </w:p>
    <w:p>
      <w:r>
        <w:t>起来，摩擦几次都不能插入，只沾的淫水四溢。王二越发不耐烦起来。李四五一手揉捏着乳房，另一只手在乳头摩</w:t>
      </w:r>
    </w:p>
    <w:p>
      <w:r>
        <w:t>擦旋转，不时的扫过乳峰。趁机说道，既然冯习不行，不如王大哥代为执行也免得耽误大家的时间，我在这从旁协</w:t>
      </w:r>
    </w:p>
    <w:p>
      <w:r>
        <w:t>助，不知大哥意下如何。</w:t>
      </w:r>
    </w:p>
    <w:p>
      <w:r>
        <w:t>王二将妇人小脚塞入冯习手中，令他站到李四五身后，牢牢抱住妇人膝窝，向两边张开，使妇人的小穴完全向</w:t>
      </w:r>
    </w:p>
    <w:p>
      <w:r>
        <w:t>上而且张开着，连阴道里粉红的肉都看得一清二楚！自己脱下裤子，露出铁棒似的阴茎，瞅准阴道，噗滋地插进了</w:t>
      </w:r>
    </w:p>
    <w:p>
      <w:r>
        <w:t>一半，深吸一口气，略微将阴茎抽出，然后一下子插入到底，阳具下两个蛋蛋击打在阴部有节奏的啪啪响起。女人</w:t>
      </w:r>
    </w:p>
    <w:p>
      <w:r>
        <w:t>并没有呻吟，只听到呜呜的声音。王二抬头一看，不知道何时李四五也已经将裤子脱下，阴茎插在女人的口中，正</w:t>
      </w:r>
    </w:p>
    <w:p>
      <w:r>
        <w:t>在不停的抽插，刚才的呜呜声就是这样发出来的。</w:t>
      </w:r>
    </w:p>
    <w:p>
      <w:r>
        <w:t>这是一幅奇怪的场景。围观的乡亲们看到的是，女人的夫君抱紧女人的双腿，努力的向两边撇开。在女人夫君</w:t>
      </w:r>
    </w:p>
    <w:p>
      <w:r>
        <w:t>前边，一个男人将阴茎插入女人的口中不停抽插，两只手分别放在女人的两个乳房上大力揉搓，女人的两手无力的</w:t>
      </w:r>
    </w:p>
    <w:p>
      <w:r>
        <w:t>搭在男人的手上，妄想移开胸部的魔掌。胯部却又被另一双大手牢牢锁住，胯下一根阴茎在快速抽插，发出啪啪的</w:t>
      </w:r>
    </w:p>
    <w:p>
      <w:r>
        <w:t>声音。</w:t>
      </w:r>
    </w:p>
    <w:p>
      <w:r>
        <w:t>许是王二憋得太久，也许是女人阴道过于狭窄，更或是有人围观带来的快感，王二感觉下体一阵阵酸麻，这是</w:t>
      </w:r>
    </w:p>
    <w:p>
      <w:r>
        <w:t>射精的前兆。为了不再众人面前出丑，王二放慢了抽插的速度，将耻部狠狠的顶在女人的阴门，整个阴茎插入阴道，</w:t>
      </w:r>
    </w:p>
    <w:p>
      <w:r>
        <w:t>然后开始旋转。龟头感到一阵阻力，不知是子宫还是耻骨。王二的龟头在内部探索者，摩挲着。对面一声叹息，原</w:t>
      </w:r>
    </w:p>
    <w:p>
      <w:r>
        <w:t>来是李四五已经将精液射入了女人的口腔，女人咳嗽着，吐出一部分精液，大多数精液还是进入了女人的肚子。李</w:t>
      </w:r>
    </w:p>
    <w:p>
      <w:r>
        <w:t>四五站直了身体，他身后的冯习却已经用尽全力抓住女人的腿弯，随着女人的汗液越来越滑，早就到了极限的程度，</w:t>
      </w:r>
    </w:p>
    <w:p>
      <w:r>
        <w:t>李四五一站起来，冯习手一滑，摔倒在地上。</w:t>
      </w:r>
    </w:p>
    <w:p>
      <w:r>
        <w:t>王二的粗腰正压在她的胯间，她双腿一夹，也只夹在男人那粗腰和毛茸茸的大腿上，完全不能保护自己。</w:t>
      </w:r>
    </w:p>
    <w:p>
      <w:r>
        <w:t>女人被干得全身都粉红起来，她的腰背弯曲起来，把一对丰乳挺起来，随着王二的动作而上下晃动着，好象很</w:t>
      </w:r>
    </w:p>
    <w:p>
      <w:r>
        <w:t>想给人家摸捏那样。那男人集中精力在抽插她的私处，没有理会她。示意李四五过来帮忙爽一把。此时的冯习早就</w:t>
      </w:r>
    </w:p>
    <w:p>
      <w:r>
        <w:t>被眼前的景象弄傻了，他连思考都没有，就见冯习伸手抓上女人的胸脯去，热烘烘的，仿佛他也能感到。</w:t>
      </w:r>
    </w:p>
    <w:p>
      <w:r>
        <w:t>她已经是很激动了！李四五的手刚摸捏到她的乳房再到乳头时，她两手已经紧紧握住他的手，不让双手离开，</w:t>
      </w:r>
    </w:p>
    <w:p>
      <w:r>
        <w:t>还大力按向她自己的乳房。空前的刺激让李四五心潮狂涌，他就照女人的意愿，疯狂地捏弄她两个大乳房，到底看</w:t>
      </w:r>
    </w:p>
    <w:p>
      <w:r>
        <w:t>着她给别的男人干还这么爽，实在有点嫉恨，捏她的奶子就像是报复那样，差一点把她乳汁都挤出来。</w:t>
      </w:r>
    </w:p>
    <w:p>
      <w:r>
        <w:t>王二就这样又抽插了四、五十下，女人全身扭曲绷得紧紧，两只本来雪白的玉腿，现在使劲地在搓着那男人粗</w:t>
      </w:r>
    </w:p>
    <w:p>
      <w:r>
        <w:t>毛的大腿上，弄得大腿内侧都红红的，嘴里「呀呀啊啊」地叫起来，这是冯习从来没听到过的高潮现像，她小穴不</w:t>
      </w:r>
    </w:p>
    <w:p>
      <w:r>
        <w:t>断渗出淫水来，流在桌面上，弄湿一大片。</w:t>
      </w:r>
    </w:p>
    <w:p>
      <w:r>
        <w:t>王二整个身子都压在女人身上，女人被抬起，只脖颈还连接在桌面上，女人小小嘴巴张得开开，却发不出一点</w:t>
      </w:r>
    </w:p>
    <w:p>
      <w:r>
        <w:t>声音，小穴任那男人乱插。这次她双腿已经没力地挂在那男人的腰上，随着那男人的冲刺而在空中晃动。</w:t>
      </w:r>
    </w:p>
    <w:p>
      <w:r>
        <w:t>只见王二狠狠地抓住女人的腰，下身往前挺，头往上昂，身体微微颤抖，在女人的小腹里传出「扑哧扑哧」的</w:t>
      </w:r>
    </w:p>
    <w:p>
      <w:r>
        <w:t>声音。想来多日的积蓄在此刻倾泻而出。</w:t>
      </w:r>
    </w:p>
    <w:p>
      <w:r>
        <w:t>王二将阴茎从妇人体内拔出，女人却早已经瘫软，阴道口打开，显露出阴茎的痕迹，里面却没有精液溢出，想</w:t>
      </w:r>
    </w:p>
    <w:p>
      <w:r>
        <w:t>来是插入过深，已经进入子宫里去了。</w:t>
      </w:r>
    </w:p>
    <w:p>
      <w:r>
        <w:t>经冷风一吹，王二猛然想到，光天化日之下强奸妇女，这可是杀头的罪名，不觉惊出一身冷汗。目光狠狠的盯</w:t>
      </w:r>
    </w:p>
    <w:p>
      <w:r>
        <w:t>住了李四五。</w:t>
      </w:r>
    </w:p>
    <w:p>
      <w:r>
        <w:t>李四五一愣，转眼间明白过来。只见他一遍将阳具塞回裤中，一遍将桌子转了个方向。妇人的两条白腿之间，</w:t>
      </w:r>
    </w:p>
    <w:p>
      <w:r>
        <w:t>粉红的阴部彻底在邻居的眼球展开。「大家请看这不就是红痣吗？」李四五扒开女人的两腿，高潮过后的女人阴蒂</w:t>
      </w:r>
    </w:p>
    <w:p>
      <w:r>
        <w:t>高高勃起，果然确似红痣一般。王二此时已经整理好衣冠，在女人胸上又狠狠抓了一把，推开众人，扬长而去。只</w:t>
      </w:r>
    </w:p>
    <w:p>
      <w:r>
        <w:t>留下撇开双腿的女人，以及正在从阴道内流出的汩汩精液。</w:t>
      </w:r>
    </w:p>
    <w:p>
      <w:r>
        <w:t>冯习用草裙将媳妇下身草草遮住，领了媳妇就奔衙门而去。后面一大群看热闹的群众早已经跟来，一路还呼朋</w:t>
      </w:r>
    </w:p>
    <w:p>
      <w:r>
        <w:t>引伴，添油加醋。</w:t>
      </w:r>
    </w:p>
    <w:p>
      <w:r>
        <w:t>清苑县令姓高，原是一不第秀才，凭借家有余财，捐了一个小官。平日里衙门里无所事事。四处惹是生非，搜</w:t>
      </w:r>
    </w:p>
    <w:p>
      <w:r>
        <w:t>刮民脂民膏。王二离开冯家后，觉得事有不妥，早带了银子，奔高县令而去。</w:t>
      </w:r>
    </w:p>
    <w:p>
      <w:r>
        <w:t>话说这王二正和高县令商议此事，早听到外面传来阵阵击鼓声音。却是那冯习告状来了。高县令整理衣冠，走</w:t>
      </w:r>
    </w:p>
    <w:p>
      <w:r>
        <w:t>上堂来。也不问青红皂白，直接指令将原告先打五十大板。几个衙役上来拖住冯习按到在地就要行刑。却见县令喝</w:t>
      </w:r>
    </w:p>
    <w:p>
      <w:r>
        <w:t>止住衙役，说道：「既是强奸，原告当是女人，难不成还有男人强奸男人不成，将这妇人裤子脱去，先打五十大板。」</w:t>
      </w:r>
    </w:p>
    <w:p>
      <w:r>
        <w:t>妇人只有一件草裙围在腰间，早被衙役撕去，按到在地，露出雪白的屁股。【完】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