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水浒之潘金莲</w:t>
      </w:r>
    </w:p>
    <w:p>
      <w:r>
        <w:t>四月的粱山泊正是草长莺飞的季节，树枝长出嫩芽，柳条抚着水面，鸟儿在林中穿梭，鱼儿在池中游荡。春天</w:t>
      </w:r>
    </w:p>
    <w:p>
      <w:r>
        <w:t>让万物复苏，生命在春风中成长。</w:t>
      </w:r>
    </w:p>
    <w:p>
      <w:r>
        <w:t>在梁山泊第五步兵营里，统领武松正带着他亲爱的嫂子潘金莲在自家院里练习刀法。潘金莲来梁山泊已快半年</w:t>
      </w:r>
    </w:p>
    <w:p>
      <w:r>
        <w:t>了，虽碍于名义，她没与武松举行婚礼，不过她却与武松象夫妻般生活着，天天沐浴在爱的阳光中，度过了她生命</w:t>
      </w:r>
    </w:p>
    <w:p>
      <w:r>
        <w:t>中最幸福的日子，此时，她才真正体会到生活是多么美好，生命是多么可贵。</w:t>
      </w:r>
    </w:p>
    <w:p>
      <w:r>
        <w:t>这段时间官兵没来骚扰，梁山泊的英雄们一面加紧练兵，一面好好享受着生活。闲来无事，潘金莲就缠着武松</w:t>
      </w:r>
    </w:p>
    <w:p>
      <w:r>
        <w:t>教她练武，武松想着她进了梁山泊，以后是过着在刀口舔血的日子，学点总比不学点好，所以打起精神，没事就教</w:t>
      </w:r>
    </w:p>
    <w:p>
      <w:r>
        <w:t>潘金莲学习武松刀法。</w:t>
      </w:r>
    </w:p>
    <w:p>
      <w:r>
        <w:t>这武松刀法是武松少时在外遇到一世外高人，在其门下苦练十年才练就的绝技，因以前江湖上并无见过，所以</w:t>
      </w:r>
    </w:p>
    <w:p>
      <w:r>
        <w:t>武松这刀法一出世，立即在江湖上闯出极大的名声，人称武松刀法，而武松凭着这刀法在江湖上鲜有对手，成为一</w:t>
      </w:r>
    </w:p>
    <w:p>
      <w:r>
        <w:t>等一的高手。</w:t>
      </w:r>
    </w:p>
    <w:p>
      <w:r>
        <w:t>当然，潘金莲此时已是二十余岁，要学这刀法是晚了点，但武松刀法有一特色就是刀锋薄，刀身轻，基本招式</w:t>
      </w:r>
    </w:p>
    <w:p>
      <w:r>
        <w:t>简单诡秘，功力越深刀法变化越多，而功力浅刀法变化就少，但还是让人防不胜防，非常实用。潘金莲跟着武松学</w:t>
      </w:r>
    </w:p>
    <w:p>
      <w:r>
        <w:t>了四个多月，竟已把整套刀法的基本招式学了八分左右，走到外面，应付等闲三四个男人是没问题了。</w:t>
      </w:r>
    </w:p>
    <w:p>
      <w:r>
        <w:t>「看刀。」随着潘金莲一声娇喊，只见她婀娜的身子轻巧一扭，右手的戒刀从腰间向后刺出，刀到中途，刀尖</w:t>
      </w:r>
    </w:p>
    <w:p>
      <w:r>
        <w:t>一抖，刀却横着砍了过来，变刺为劈，重重砍在武松的刀上。</w:t>
      </w:r>
    </w:p>
    <w:p>
      <w:r>
        <w:t>好，使得好。武松喜笑颜开：嫂子真聪明，这一招当时我学了三天才学会，嫂子一个上午就学会了。</w:t>
      </w:r>
    </w:p>
    <w:p>
      <w:r>
        <w:t>你就会夸我。潘金莲收了刀，投身入怀，扑在武松怀中，娇喘道：学武真累，一个招式学了不知几百遍了，骨</w:t>
      </w:r>
    </w:p>
    <w:p>
      <w:r>
        <w:t>头都要散架了。</w:t>
      </w:r>
    </w:p>
    <w:p>
      <w:r>
        <w:t>这就是你的内功差了，我们到屋里练习气功吧。武松轻轻地揽着潘金莲的身子，爱怜地擦着潘金莲脸上的汗水。</w:t>
      </w:r>
    </w:p>
    <w:p>
      <w:r>
        <w:t>你抱我进去。潘金莲搂着武松的脖子，脸凑到他的脸上，轻轻地吻了他一下。</w:t>
      </w:r>
    </w:p>
    <w:p>
      <w:r>
        <w:t>你真懒。武松一把将潘金莲抱起，边吻着她边向屋里走去。</w:t>
      </w:r>
    </w:p>
    <w:p>
      <w:r>
        <w:t>开始练功吧。武松把金莲放在床上，要起身却被她紧紧抱着。</w:t>
      </w:r>
    </w:p>
    <w:p>
      <w:r>
        <w:t>让我休息一下嘛。金莲娇嗔道，紧紧地抱着武松，武松一松手，整个身体压在了她的身上，压着她胸前一对高</w:t>
      </w:r>
    </w:p>
    <w:p>
      <w:r>
        <w:t>耸尖挺的乳房，立即传来麻痒痒的感觉，看着貌美如花的金莲，心中一荡，立即张口吻住了她的嘴唇，金莲的嘴轻</w:t>
      </w:r>
    </w:p>
    <w:p>
      <w:r>
        <w:t>轻一启，一条软软的舌头伸了进来，两人的舌头立即缠在一起。</w:t>
      </w:r>
    </w:p>
    <w:p>
      <w:r>
        <w:t>金莲边与武松吻着边扭着蛇一样的腰身，双腿慢慢分开，让武松的下身压到双股间，小腿圈到武松的后面，在</w:t>
      </w:r>
    </w:p>
    <w:p>
      <w:r>
        <w:t>他的双腿至屁股间轻轻地擦着，双手从他的脖子一路往下摸，摸到腰间，伸到胯部，摸住了鼓鼓的一片，随即在上</w:t>
      </w:r>
    </w:p>
    <w:p>
      <w:r>
        <w:t>面搓动起来。</w:t>
      </w:r>
    </w:p>
    <w:p>
      <w:r>
        <w:t>武松的欲火一下就被撩拨起来，嘴唇离了金莲的口，从她下巴、脖子一路向下吻，吻到了她雪白的胸脯，双手</w:t>
      </w:r>
    </w:p>
    <w:p>
      <w:r>
        <w:t>利索地解开了她的胸衫，除去肚兜，两个丰乳立现眼前，武松的嘴唇立即压上，含住乳头吻了起来。</w:t>
      </w:r>
    </w:p>
    <w:p>
      <w:r>
        <w:t>哼哼。武松的嘴唇一离开金莲的嘴唇，她立即发出销魂的哼叫声，两腿在他的身上擦得更快了，小手利索地伸</w:t>
      </w:r>
    </w:p>
    <w:p>
      <w:r>
        <w:t>进了武松的裤裆中，握住早已硬翘的阳具上下摸捏起来。</w:t>
      </w:r>
    </w:p>
    <w:p>
      <w:r>
        <w:t>武松手口并用，口里含着一个乳头，手里握着一个，不时变换着，金莲的两个乳头在他的刺激下越来越硬，本</w:t>
      </w:r>
    </w:p>
    <w:p>
      <w:r>
        <w:t>来硕大的乳房越发尖挺起来。吻了一会，武松的嘴巴弃了乳头，顺着平坦光滑的腹部向下吻去，金莲却弃了武松的</w:t>
      </w:r>
    </w:p>
    <w:p>
      <w:r>
        <w:t>阳具，伸手去解自已的裤带，然后挺起臀部，把裤子往下拉，武松抬起头来，拉着她的裤子用力一带，金莲配合地</w:t>
      </w:r>
    </w:p>
    <w:p>
      <w:r>
        <w:t>伸腿，裤子脱光。随后武松急急解了自已的裤子，挺着硬硬的阳具向金莲伏身压下来，金莲早把双腿分得开开的，</w:t>
      </w:r>
    </w:p>
    <w:p>
      <w:r>
        <w:t>迎着他的阳具凑上来，两下沾住，略一研磨，对准洞口，用力一插，淫根骚洞合二为一，两人你来我往，尽情耍弄</w:t>
      </w:r>
    </w:p>
    <w:p>
      <w:r>
        <w:t>起来。</w:t>
      </w:r>
    </w:p>
    <w:p>
      <w:r>
        <w:t>金莲自到梁山泊以来，与武松两人是郎情妄意，一个美艳风骚，一个年轻雄壮，天天做爱欢好，淫乐无度。象</w:t>
      </w:r>
    </w:p>
    <w:p>
      <w:r>
        <w:t>这样青天白日做爱早是家常便饭。只见武松提着金莲架在双肩上，下身大力抽送，一下重一下地撞击，拍打得她的</w:t>
      </w:r>
    </w:p>
    <w:p>
      <w:r>
        <w:t>大腿屁股啪啪作响，金莲双手向后撑着床头拦杆，身子熟练地前后上下挺动，迎着武松的抽插，口中浪叫不已。抽</w:t>
      </w:r>
    </w:p>
    <w:p>
      <w:r>
        <w:t>插了几十下，金莲的洞中淫水开始泛滥，一点点往外流。</w:t>
      </w:r>
    </w:p>
    <w:p>
      <w:r>
        <w:t>好骚，水就流出来了。武松把她的双腿放下，伏下身子，一手撑着床铺一手去搓她的丰乳。金莲立即把双腿圈</w:t>
      </w:r>
    </w:p>
    <w:p>
      <w:r>
        <w:t>起来紧紧勾着武松的屁股，每当武松向下插时她就双腿用力往里带，把整根阳具都压进了骚洞中，长大的阳具一插</w:t>
      </w:r>
    </w:p>
    <w:p>
      <w:r>
        <w:t>到底，触着里面的阴蒂，激起阵阵销魂的快感，忍不住发出尖声浪叫。</w:t>
      </w:r>
    </w:p>
    <w:p>
      <w:r>
        <w:t>武松被金莲的浪样刺激得兴奋不已，抱着她性感的肉体越干越起劲，变着花样抵死大干，直弄了半个进辰才双</w:t>
      </w:r>
    </w:p>
    <w:p>
      <w:r>
        <w:t>双泄了。</w:t>
      </w:r>
    </w:p>
    <w:p>
      <w:r>
        <w:t>又是一个清晨，武松早早就起来去带兵操练了，他现在一般上午练兵，下午回家，所以金莲早上和上午只好一</w:t>
      </w:r>
    </w:p>
    <w:p>
      <w:r>
        <w:t>个人呆着。她起来练了一会刀法，感觉饿了，草草吃了点东西，开始洗衣服，现在她坚持每天洗一次衣服，武松这</w:t>
      </w:r>
    </w:p>
    <w:p>
      <w:r>
        <w:t>种武夫，以前没女人时是半个月难洗一次衣服，整天拉拉搭搭，脏乱无比，不过大家都一样，所以没什么感觉。金</w:t>
      </w:r>
    </w:p>
    <w:p>
      <w:r>
        <w:t>莲来了后衣服每天一换，整天穿着干净整洁，在兄弟们中显得有点另类了，觉得不好，要金莲不要天天洗了，但金</w:t>
      </w:r>
    </w:p>
    <w:p>
      <w:r>
        <w:t>莲不肯，说家里有个女人，如果整天穿着脏衣服，别人会说女人懒，再说我也喜欢你穿得整洁些。武松见她坚持，</w:t>
      </w:r>
    </w:p>
    <w:p>
      <w:r>
        <w:t>只好由她了。【完】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